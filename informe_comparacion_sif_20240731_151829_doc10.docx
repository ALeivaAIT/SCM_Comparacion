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DD67" w14:textId="6552CA8F" w:rsidR="006B336E" w:rsidRDefault="006B336E" w:rsidP="0054426A">
      <w:pPr>
        <w:rPr>
          <w:lang w:val="es-ES_tradnl"/>
        </w:rPr>
      </w:pPr>
    </w:p>
    <w:p w14:paraId="70B8B723" w14:textId="77777777" w:rsidR="00E3405D" w:rsidRDefault="00E3405D" w:rsidP="0054426A">
      <w:pPr>
        <w:rPr>
          <w:lang w:val="es-ES_tradnl"/>
        </w:rPr>
      </w:pPr>
    </w:p>
    <w:p w14:paraId="0E9D4454" w14:textId="77777777" w:rsidR="00E3405D" w:rsidRDefault="00E3405D" w:rsidP="0054426A">
      <w:pPr>
        <w:rPr>
          <w:lang w:val="es-ES_tradnl"/>
        </w:rPr>
      </w:pPr>
    </w:p>
    <w:p w14:paraId="06C9B539" w14:textId="77777777" w:rsidR="00E3405D" w:rsidRDefault="00E3405D" w:rsidP="0054426A">
      <w:pPr>
        <w:rPr>
          <w:lang w:val="es-ES_tradnl"/>
        </w:rPr>
      </w:pPr>
    </w:p>
    <w:p w14:paraId="62A943A0" w14:textId="77777777" w:rsidR="00E3405D" w:rsidRDefault="00E3405D" w:rsidP="0054426A">
      <w:pPr>
        <w:rPr>
          <w:lang w:val="es-ES_tradnl"/>
        </w:rPr>
      </w:pPr>
    </w:p>
    <w:p w14:paraId="5A77A070" w14:textId="77777777" w:rsidR="00E3405D" w:rsidRDefault="00E3405D" w:rsidP="00E3405D">
      <w:pPr>
        <w:jc w:val="right"/>
        <w:rPr>
          <w:lang w:val="es-ES_tradnl"/>
        </w:rPr>
      </w:pPr>
    </w:p>
    <w:p w14:paraId="1D54D3F4" w14:textId="2D881BFE" w:rsidR="00E3405D" w:rsidRPr="00E3405D" w:rsidRDefault="00E3405D" w:rsidP="005C47CF">
      <w:pPr>
        <w:spacing w:before="170" w:line="240" w:lineRule="auto"/>
        <w:ind w:left="3969"/>
        <w:jc w:val="right"/>
        <w:rPr>
          <w:sz w:val="48"/>
          <w:lang w:val="es-CL"/>
        </w:rPr>
      </w:pPr>
      <w:r w:rsidRPr="00E3405D">
        <w:rPr>
          <w:color w:val="7E7E7E"/>
          <w:sz w:val="48"/>
          <w:lang w:val="es-CL"/>
        </w:rPr>
        <w:t>Control</w:t>
      </w:r>
      <w:r w:rsidRPr="00E3405D">
        <w:rPr>
          <w:color w:val="7E7E7E"/>
          <w:spacing w:val="-4"/>
          <w:sz w:val="48"/>
          <w:lang w:val="es-CL"/>
        </w:rPr>
        <w:t xml:space="preserve"> </w:t>
      </w:r>
      <w:r w:rsidRPr="00E3405D">
        <w:rPr>
          <w:color w:val="7E7E7E"/>
          <w:sz w:val="48"/>
          <w:lang w:val="es-CL"/>
        </w:rPr>
        <w:t>de</w:t>
      </w:r>
      <w:r w:rsidRPr="00E3405D">
        <w:rPr>
          <w:color w:val="7E7E7E"/>
          <w:spacing w:val="3"/>
          <w:sz w:val="48"/>
          <w:lang w:val="es-CL"/>
        </w:rPr>
        <w:t xml:space="preserve"> </w:t>
      </w:r>
      <w:r w:rsidRPr="00E3405D">
        <w:rPr>
          <w:color w:val="7E7E7E"/>
          <w:sz w:val="48"/>
          <w:lang w:val="es-CL"/>
        </w:rPr>
        <w:t>Software</w:t>
      </w:r>
    </w:p>
    <w:p w14:paraId="5A53F59B" w14:textId="77777777" w:rsidR="00E3405D" w:rsidRPr="00393A5F" w:rsidRDefault="00E3405D" w:rsidP="005C47CF">
      <w:pPr>
        <w:pStyle w:val="Ttulo"/>
        <w:jc w:val="right"/>
        <w:rPr>
          <w:i/>
          <w:iCs/>
          <w:sz w:val="78"/>
          <w:szCs w:val="78"/>
          <w:lang w:val="es-CL"/>
        </w:rPr>
      </w:pPr>
      <w:r w:rsidRPr="00393A5F">
        <w:rPr>
          <w:i/>
          <w:iCs/>
          <w:color w:val="7E7E7E"/>
          <w:sz w:val="78"/>
          <w:szCs w:val="78"/>
          <w:lang w:val="es-CL"/>
        </w:rPr>
        <w:t>Desarrollo</w:t>
      </w:r>
      <w:r w:rsidRPr="00393A5F">
        <w:rPr>
          <w:i/>
          <w:iCs/>
          <w:color w:val="7E7E7E"/>
          <w:spacing w:val="34"/>
          <w:sz w:val="78"/>
          <w:szCs w:val="78"/>
          <w:lang w:val="es-CL"/>
        </w:rPr>
        <w:t xml:space="preserve"> </w:t>
      </w:r>
      <w:proofErr w:type="spellStart"/>
      <w:r w:rsidRPr="00393A5F">
        <w:rPr>
          <w:i/>
          <w:iCs/>
          <w:color w:val="7E7E7E"/>
          <w:sz w:val="78"/>
          <w:szCs w:val="78"/>
          <w:lang w:val="es-CL"/>
        </w:rPr>
        <w:t>Release</w:t>
      </w:r>
      <w:proofErr w:type="spellEnd"/>
      <w:r w:rsidRPr="00393A5F">
        <w:rPr>
          <w:i/>
          <w:iCs/>
          <w:color w:val="7E7E7E"/>
          <w:sz w:val="78"/>
          <w:szCs w:val="78"/>
          <w:lang w:val="es-CL"/>
        </w:rPr>
        <w:t>-</w:t>
      </w:r>
      <w:r w:rsidRPr="00393A5F">
        <w:rPr>
          <w:i/>
          <w:iCs/>
          <w:color w:val="7E7E7E"/>
          <w:spacing w:val="46"/>
          <w:sz w:val="78"/>
          <w:szCs w:val="78"/>
          <w:lang w:val="es-CL"/>
        </w:rPr>
        <w:t xml:space="preserve"> </w:t>
      </w:r>
      <w:r w:rsidRPr="00393A5F">
        <w:rPr>
          <w:i/>
          <w:iCs/>
          <w:color w:val="7E7E7E"/>
          <w:sz w:val="78"/>
          <w:szCs w:val="78"/>
          <w:lang w:val="es-CL"/>
        </w:rPr>
        <w:t>Siebel</w:t>
      </w:r>
    </w:p>
    <w:p w14:paraId="01AFAF3D" w14:textId="77777777" w:rsidR="005C47CF" w:rsidRDefault="00E3405D" w:rsidP="005C47CF">
      <w:pPr>
        <w:spacing w:after="0" w:line="240" w:lineRule="auto"/>
        <w:ind w:right="-6"/>
        <w:jc w:val="right"/>
        <w:rPr>
          <w:i/>
          <w:sz w:val="40"/>
          <w:lang w:val="es-CL"/>
        </w:rPr>
      </w:pPr>
      <w:r w:rsidRPr="00E3405D">
        <w:rPr>
          <w:i/>
          <w:color w:val="528135"/>
          <w:sz w:val="40"/>
          <w:lang w:val="es-CL"/>
        </w:rPr>
        <w:t>Claro-VTR</w:t>
      </w:r>
    </w:p>
    <w:p w14:paraId="06313620" w14:textId="1FF7D4E9" w:rsidR="00E3405D" w:rsidRPr="005C47CF" w:rsidRDefault="00E3405D" w:rsidP="005C47CF">
      <w:pPr>
        <w:spacing w:after="0" w:line="240" w:lineRule="auto"/>
        <w:ind w:right="-6"/>
        <w:jc w:val="right"/>
        <w:rPr>
          <w:i/>
          <w:sz w:val="40"/>
          <w:lang w:val="es-CL"/>
        </w:rPr>
      </w:pPr>
      <w:r w:rsidRPr="00E3405D">
        <w:rPr>
          <w:i/>
          <w:color w:val="528135"/>
          <w:lang w:val="es-CL"/>
        </w:rPr>
        <w:t>Cod.</w:t>
      </w:r>
      <w:r w:rsidRPr="00E3405D">
        <w:rPr>
          <w:i/>
          <w:color w:val="528135"/>
          <w:spacing w:val="28"/>
          <w:lang w:val="es-CL"/>
        </w:rPr>
        <w:t xml:space="preserve"> </w:t>
      </w:r>
      <w:proofErr w:type="spellStart"/>
      <w:r w:rsidRPr="00E3405D">
        <w:rPr>
          <w:i/>
          <w:color w:val="528135"/>
          <w:lang w:val="es-CL"/>
        </w:rPr>
        <w:t>ActiveIT</w:t>
      </w:r>
      <w:proofErr w:type="spellEnd"/>
      <w:r w:rsidRPr="00E3405D">
        <w:rPr>
          <w:i/>
          <w:color w:val="528135"/>
          <w:lang w:val="es-CL"/>
        </w:rPr>
        <w:t>:</w:t>
      </w:r>
    </w:p>
    <w:p w14:paraId="14DADCC2" w14:textId="1272B6FC" w:rsidR="00E3405D" w:rsidRDefault="00E3405D" w:rsidP="005C47CF">
      <w:pPr>
        <w:spacing w:before="10" w:after="0" w:line="240" w:lineRule="auto"/>
        <w:ind w:left="6109" w:right="-6" w:hanging="6109"/>
        <w:jc w:val="right"/>
        <w:rPr>
          <w:i/>
          <w:sz w:val="40"/>
          <w:lang w:val="es-CL"/>
        </w:rPr>
      </w:pPr>
      <w:r w:rsidRPr="00E3405D">
        <w:rPr>
          <w:i/>
          <w:color w:val="528135"/>
          <w:sz w:val="40"/>
          <w:lang w:val="es-CL"/>
        </w:rPr>
        <w:t>VTR-2023-012-CL</w:t>
      </w:r>
    </w:p>
    <w:p w14:paraId="2C19135D" w14:textId="5DAF0F31" w:rsidR="00E3405D" w:rsidRPr="00393A5F" w:rsidRDefault="00E3405D" w:rsidP="0054426A">
      <w:pPr>
        <w:rPr>
          <w:i/>
          <w:sz w:val="40"/>
          <w:lang w:val="es-CL"/>
        </w:rPr>
      </w:pPr>
    </w:p>
    <w:p>
      <w:r>
        <w:br w:type="page"/>
      </w:r>
    </w:p>
    <w:p>
      <w:pPr>
        <w:pStyle w:val="Ttulo1"/>
      </w:pPr>
      <w:r>
        <w:t>Archivos con Diferencias</w:t>
      </w:r>
    </w:p>
    <w:p>
      <w:r>
        <w:rPr>
          <w:rFonts w:ascii="Calibri" w:hAnsi="Calibri" w:eastAsia="Calibri"/>
          <w:b w:val="0"/>
          <w:sz w:val="22"/>
        </w:rPr>
        <w:t xml:space="preserve">Diferencias en el archivo </w:t>
      </w:r>
      <w:r>
        <w:rPr>
          <w:rFonts w:ascii="Calibri" w:hAnsi="Calibri" w:eastAsia="Calibri"/>
          <w:b/>
          <w:sz w:val="22"/>
        </w:rPr>
        <w:t>SWLS Pharma Main Professional Calls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EXT_WEB_TEMPLATE="Webphone ListApplet Template" INACTIVE="N" NAME="Base" TYPE="Base" WEB_TEMPLATE="Webphone ListApplet Template" UPDATED="06/05/2003 09:12:43" UPDATED_BY="SADMIN" CREATED="06/05/2003 02:11:42" CREATED_BY="SADMIN" EXT_REC_TABLES="S_APPL_WTMPL_RX"&gt;</w:t>
              <w:br/>
              <w:tab/>
              <w:tab/>
              <w:tab/>
              <w:tab/>
              <w:t>&lt;APPLET_WEB_TEMPLATE_ITEM CONTROL="AppletTitle" INACTIVE="N" ITEM_IDENTIFIER="1" MARKUP_LANGUAGE="HTML" NAME="AppletTitle" TYPE="Control" UPDATED="06/05/2003 09:12:42" UPDATED_BY="SADMIN" CREATED="06/05/2003 09:12:42" CREATED_BY="SADMIN"&gt;</w:t>
              <w:br/>
              <w:tab/>
              <w:tab/>
              <w:tab/>
              <w:tab/>
              <w:t>&lt;/APPLET_WEB_TEMPLATE_ITEM&gt;</w:t>
              <w:br/>
              <w:tab/>
              <w:tab/>
              <w:tab/>
              <w:tab/>
              <w:t>&lt;APPLET_WEB_TEMPLATE_ITEM CONTROL="Call Status Literal" INACTIVE="N" ITEM_IDENTIFIER="17" MARKUP_LANGUAGE="HTML" NAME="Call Status Literal" TYPE="List Item" UPDATED="06/05/2003 09:12:43" UPDATED_BY="SADMIN" CREATED="06/05/2003 09:12:43" CREATED_BY="SADMIN"&gt;</w:t>
              <w:br/>
              <w:tab/>
              <w:tab/>
              <w:tab/>
              <w:tab/>
              <w:t>&lt;/APPLET_WEB_TEMPLATE_ITEM&gt;</w:t>
              <w:br/>
              <w:tab/>
              <w:tab/>
              <w:tab/>
              <w:tab/>
              <w:t>&lt;APPLET_WEB_TEMPLATE_ITEM CONTROL="Contact Full Name" INACTIVE="N" ITEM_IDENTIFIER="13" MARKUP_LANGUAGE="HTML" NAME="Contact Full Name" TYPE="List Item" UPDATED="06/05/2003 09:12:43" UPDATED_BY="SADMIN" CREATED="06/05/2003 09:12:43" CREATED_BY="SADMIN"&gt;</w:t>
              <w:br/>
              <w:tab/>
              <w:tab/>
              <w:tab/>
              <w:tab/>
              <w:t>&lt;/APPLET_WEB_TEMPLATE_ITEM&gt;</w:t>
              <w:br/>
              <w:tab/>
              <w:tab/>
              <w:tab/>
              <w:tab/>
              <w:t>&lt;APPLET_WEB_TEMPLATE_ITEM CONTROL="Description" INACTIVE="N" ITEM_IDENTIFIER="14" MARKUP_LANGUAGE="HTML" NAME="Description" TYPE="List Item" UPDATED="06/05/2003 09:12:43" UPDATED_BY="SADMIN" CREATED="06/05/2003 09:12:43" CREATED_BY="SADMIN"&gt;</w:t>
              <w:br/>
              <w:tab/>
              <w:tab/>
              <w:tab/>
              <w:tab/>
              <w:t>&lt;/APPLET_WEB_TEMPLATE_ITEM&gt;</w:t>
              <w:br/>
              <w:tab/>
              <w:tab/>
              <w:tab/>
              <w:tab/>
              <w:t>&lt;APPLET_WEB_TEMPLATE_ITEM CONTROL="Main Menu" INACTIVE="N" ITEM_IDENTIFIER="44" MARKUP_LANGUAGE="HTML" NAME="Main Menu" TYPE="Control" UPDATED="06/05/2003 09:12:43" UPDATED_BY="SADMIN" CREATED="06/05/2003 09:12:43" CREATED_BY="SADMIN"&gt;</w:t>
              <w:br/>
              <w:tab/>
              <w:tab/>
              <w:tab/>
              <w:tab/>
              <w:t>&lt;/APPLET_WEB_TEMPLATE_ITEM&gt;</w:t>
              <w:br/>
              <w:tab/>
              <w:tab/>
              <w:tab/>
              <w:tab/>
              <w:t>&lt;APPLET_WEB_TEMPLATE_ITEM CONTROL="Start Date" INACTIVE="N" ITEM_IDENTIFIER="15" MARKUP_LANGUAGE="HTML" NAME="Start Date" TYPE="List Item" UPDATED="06/05/2003 09:12:43" UPDATED_BY="SADMIN" CREATED="06/05/2003 09:12:43" CREATED_BY="SADMIN"&gt;</w:t>
              <w:br/>
              <w:tab/>
              <w:tab/>
              <w:tab/>
              <w:tab/>
              <w:t>&lt;/APPLET_WEB_TEMPLATE_ITEM&gt;</w:t>
              <w:br/>
              <w:tab/>
              <w:tab/>
              <w:tab/>
              <w:tab/>
              <w:t>&lt;APPLET_WEB_TEMPLATE_ITEM CONTROL="Start Time" INACTIVE="N" ITEM_IDENTIFIER="16" MARKUP_LANGUAGE="HTML" NAME="Start Time" TYPE="List Item" UPDATED="06/05/2003 09:12:43" UPDATED_BY="SADMIN" CREATED="06/05/2003 09:12:43"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Salutation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Salutation (Graphical)" INACTIVE="N" NAME="Base" TYPE="Base" WEB_TEMPLATE="DotCom Applet Salutation (Graphical)" UPDATED="11/04/2016 12:37:18" UPDATED_BY="SADMIN" CREATED="07/01/2003 21:12:01" CREATED_BY="SADMIN" EXT_REC_TABLES="S_APPL_WTMPL_RX"&gt;</w:t>
              <w:br/>
              <w:tab/>
              <w:tab/>
              <w:tab/>
              <w:tab/>
              <w:t>&lt;APPLET_WEB_TEMPLATE_ITEM CONTROL="AppletGraphics" INACTIVE="N" ITEM_IDENTIFIER="89" MARKUP_LANGUAGE="HTML" NAME="Salutation Graphics" TMPL_ITEM_HOLDER_NAME="SiebControl_89" TYPE="Control" UPDATED="11/04/2016 13:57:12" UPDATED_BY="SADMIN" CREATED="07/01/2003 21:12:02" CREATED_BY="SADMIN" EXT_REC_TABLES="S_APPL_WT_IT_RX"&gt;</w:t>
              <w:br/>
              <w:tab/>
              <w:tab/>
              <w:tab/>
              <w:tab/>
              <w:t>&lt;/APPLET_WEB_TEMPLATE_ITEM&gt;</w:t>
              <w:br/>
              <w:tab/>
              <w:tab/>
              <w:tab/>
              <w:tab/>
              <w:t>&lt;APPLET_WEB_TEMPLATE_ITEM CONTROL="Explorer" INACTIVE="N" ITEM_IDENTIFIER="1" MARKUP_LANGUAGE="HTML" NAME="Salutation text" TMPL_ITEM_HOLDER_NAME="SiebControl_1" TYPE="Control" UPDATED="11/04/2016 13:57:12" UPDATED_BY="SADMIN" CREATED="07/01/2003 21:12:02"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Catalog Pricer Category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CREATED="12/07/2000 08:33:58" CREATED_BY="SADMIN" EXT_REC_TABLES="S_APPL_WTMPL_RX"&gt;</w:t>
              <w:br/>
              <w:tab/>
              <w:tab/>
              <w:tab/>
              <w:tab/>
              <w:t>&lt;APPLET_WEB_TEMPLATE_ITEM CONTROL="Catalog Name" INACTIVE="N" ITEM_IDENTIFIER="502" MARKUP_LANGUAGE="HTML" NAME="Catalog Name" TMPL_ITEM_HOLDER_NAME="SiebControl_502" TYPE="List Item" UPDATED="11/04/2016 12:40:21" UPDATED_BY="SADMIN" CREATED="12/13/2000 07:17:14" CREATED_BY="SADMIN" EXT_REC_TABLES="S_APPL_WT_IT_RX"&gt;</w:t>
              <w:br/>
              <w:tab/>
              <w:tab/>
              <w:tab/>
              <w:tab/>
              <w:t>&lt;/APPLET_WEB_TEMPLATE_ITEM&gt;</w:t>
              <w:br/>
              <w:tab/>
              <w:tab/>
              <w:tab/>
              <w:tab/>
              <w:t>&lt;APPLET_WEB_TEMPLATE_ITEM CONTROL="Close Applet" INACTIVE="N" ITEM_IDENTIFIER="153" MARKUP_LANGUAGE="HTML" NAME="Close Applet" TMPL_ITEM_HOLDER_NAME="SiebControl_153" TYPE="Control" UPDATED="11/04/2016 12:40:21" UPDATED_BY="SADMIN" CREATED="11/23/2003 20:25:21"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12:40:21" UPDATED_BY="SADMIN" CREATED="12/13/2000 07:17:49" CREATED_BY="SADMIN" EXT_REC_TABLES="S_APPL_WT_IT_RX"&gt;</w:t>
              <w:br/>
              <w:tab/>
              <w:tab/>
              <w:tab/>
              <w:tab/>
              <w:t>&lt;/APPLET_WEB_TEMPLATE_ITEM&gt;</w:t>
              <w:br/>
              <w:tab/>
              <w:tab/>
              <w:tab/>
              <w:tab/>
              <w:t>&lt;APPLET_WEB_TEMPLATE_ITEM CONTROL="GotoNextSet" INACTIVE="N" ITEM_IDENTIFIER="123" MARKUP_LANGUAGE="HTML" NAME="GotoNextSet" TYPE="Control" UPDATED="06/05/2003 11:05:28" UPDATED_BY="SADMIN" CREATED="12/07/2000 08:33:59" CREATED_BY="SADMIN"&gt;</w:t>
              <w:br/>
              <w:tab/>
              <w:tab/>
              <w:tab/>
              <w:tab/>
              <w:t>&lt;/APPLET_WEB_TEMPLATE_ITEM&gt;</w:t>
              <w:br/>
              <w:tab/>
              <w:tab/>
              <w:tab/>
              <w:tab/>
              <w:t>&lt;APPLET_WEB_TEMPLATE_ITEM CONTROL="GotoPreviousSet" INACTIVE="N" ITEM_IDENTIFIER="122" MARKUP_LANGUAGE="HTML" NAME="GotoPreviousSet" TYPE="Control" UPDATED="06/05/2003 11:05:28" UPDATED_BY="SADMIN" CREATED="12/07/2000 08:33:59" CREATED_BY="SADMIN"&gt;</w:t>
              <w:br/>
              <w:tab/>
              <w:tab/>
              <w:tab/>
              <w:tab/>
              <w:t>&lt;/APPLET_WEB_TEMPLATE_ITEM&gt;</w:t>
              <w:br/>
              <w:tab/>
              <w:tab/>
              <w:tab/>
              <w:tab/>
              <w:t>&lt;APPLET_WEB_TEMPLATE_ITEM CONTROL="ExecuteQuery" INACTIVE="N" ITEM_IDENTIFIER="107" MARKUP_LANGUAGE="HTML" NAME="InlineExecuteQuery" TMPL_ITEM_HOLDER_NAME="SiebControl_107" TYPE="Control" UPDATED="11/04/2016 12:40:21" UPDATED_BY="SADMIN" CREATED="04/23/2004 15:15:31"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12:40:21" UPDATED_BY="SADMIN" CREATED="04/23/2004 15:15:31"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12:40:21" UPDATED_BY="SADMIN" CREATED="04/07/2001 00:13:26"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12:40:21" UPDATED_BY="SADMIN" CREATED="04/07/2001 00:13:25"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12:40:21" UPDATED_BY="SADMIN" CREATED="11/04/2016 12:40:21"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12:40:21" UPDATED_BY="SADMIN" CREATED="11/04/2016 12:40:21"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12:40:21" UPDATED_BY="SADMIN" CREATED="12/07/2000 08:33:59"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12:40:21" UPDATED_BY="SADMIN" CREATED="12/13/2000 16:11:30" CREATED_BY="SADMIN" EXT_REC_TABLES="S_APPL_WT_IT_RX"&gt;</w:t>
              <w:br/>
              <w:tab/>
              <w:tab/>
              <w:tab/>
              <w:tab/>
              <w:t>&lt;/APPLET_WEB_TEMPLATE_ITEM&gt;</w:t>
              <w:br/>
              <w:tab/>
              <w:tab/>
              <w:tab/>
              <w:tab/>
              <w:t>&lt;APPLET_WEB_TEMPLATE_ITEM CONTROL="Pick Record" INACTIVE="N" ITEM_IDENTIFIER="152" MARKUP_LANGUAGE="HTML" NAME="Pick Record" TMPL_ITEM_HOLDER_NAME="SiebControl_152" TYPE="Control" UPDATED="11/04/2016 12:40:21" UPDATED_BY="SADMIN" CREATED="11/23/2003 20:25:22"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12:40:21" UPDATED_BY="SADMIN" CREATED="04/07/2001 00:13:25"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12:40:21" UPDATED_BY="SADMIN" CREATED="04/07/2001 00:13:25" CREATED_BY="SADMIN" EXT_REC_TABLES="S_APPL_WT_IT_RX"&gt;</w:t>
              <w:br/>
              <w:tab/>
              <w:tab/>
              <w:tab/>
              <w:tab/>
              <w:t>&lt;/APPLET_WEB_TEMPLATE_ITEM&gt;</w:t>
              <w:br/>
              <w:tab/>
              <w:tab/>
              <w:tab/>
              <w:tab/>
              <w:t>&lt;APPLET_WEB_TEMPLATE_ITEM CONTROL="PopupQueryPick" INACTIVE="N" ITEM_IDENTIFIER="147" MARKUP_LANGUAGE="HTML" NAME="PopupQueryPick" TMPL_ITEM_HOLDER_NAME="SiebControl_147" TYPE="Control" UPDATED="11/04/2016 12:40:21" UPDATED_BY="SADMIN" CREATED="12/12/2000 22:58:43"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12:40:21" UPDATED_BY="SADMIN" CREATED="04/07/2001 00:13:25"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12:40:21"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12:40:21" UPDATED_BY="SADMIN" CREATED="06/05/2003 03:38:16"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12:40:21" UPDATED_BY="SADMIN" CREATED="11/04/2016 12:40:21" CREATED_BY="SADMIN" EXT_REC_TABLES="S_APPL_WT_IT_RX"&gt;</w:t>
              <w:br/>
              <w:tab/>
              <w:tab/>
              <w:tab/>
              <w:tab/>
              <w:t>&lt;/APPLET_WEB_TEMPLATE_ITEM&gt;</w:t>
              <w:br/>
              <w:tab/>
              <w:tab/>
              <w:tab/>
              <w:tab/>
              <w:t>&lt;APPLET_WEB_TEMPLATE_ITEM CONTROL="Usage" INACTIVE="N" ITEM_IDENTIFIER="503" MARKUP_LANGUAGE="HTML" NAME="Usage" TMPL_ITEM_HOLDER_NAME="SiebControl_503" TYPE="List Item" UPDATED="11/04/2016 12:40:21" UPDATED_BY="SADMIN" CREATED="12/13/2000 07:17:54"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CREATED="12/13/2000 16:08:26" CREATED_BY="SADMIN" EXT_REC_TABLES="S_APPL_WTMPL_RX"&gt;</w:t>
              <w:br/>
              <w:tab/>
              <w:tab/>
              <w:tab/>
              <w:tab/>
              <w:t>&lt;APPLET_WEB_TEMPLATE_ITEM CONTROL="Applet_Title" EXTENSION_FLAG="Y" ITEM_IDENTIFIER="99929" NAME="Applet_Title" TMPL_ITEM_HOLDER_NAME="SiebControl_99929" TYPE="Control" UPDATED="11/04/2016 12:40:21" UPDATED_BY="SADMIN" CREATED="11/04/2016 12:40:21" CREATED_BY="SADMIN" EXT_REC_TABLES="S_APPL_WT_IT_RX"&gt;</w:t>
              <w:br/>
              <w:tab/>
              <w:tab/>
              <w:tab/>
              <w:tab/>
              <w:t>&lt;/APPLET_WEB_TEMPLATE_ITEM&gt;</w:t>
              <w:br/>
              <w:tab/>
              <w:tab/>
              <w:tab/>
              <w:tab/>
              <w:t>&lt;APPLET_WEB_TEMPLATE_ITEM CONTROL="Catalog Name" INACTIVE="N" ITEM_IDENTIFIER="1302" MARKUP_LANGUAGE="HTML" NAME="Catalog Name" TMPL_ITEM_HOLDER_NAME="SiebControl_1302" TYPE="List Item" UPDATED="11/04/2016 12:40:21" UPDATED_BY="SADMIN" CREATED="12/13/2000 16:08:59" CREATED_BY="SADMIN" EXT_REC_TABLES="S_APPL_WT_IT_RX"&gt;</w:t>
              <w:br/>
              <w:tab/>
              <w:tab/>
              <w:tab/>
              <w:tab/>
              <w:t>&lt;/APPLET_WEB_TEMPLATE_ITEM&gt;</w:t>
              <w:br/>
              <w:tab/>
              <w:tab/>
              <w:tab/>
              <w:tab/>
              <w:t>&lt;APPLET_WEB_TEMPLATE_ITEM CONTROL="Description" INACTIVE="N" ITEM_IDENTIFIER="1802" MARKUP_LANGUAGE="HTML" NAME="Description" TMPL_ITEM_HOLDER_NAME="SiebControl_1802" TYPE="List Item" UPDATED="11/04/2016 12:40:21" UPDATED_BY="SADMIN" CREATED="12/13/2000 16:09:07"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12:40:21" UPDATED_BY="SADMIN" CREATED="12/13/2000 16:11:16"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12:40:21" UPDATED_BY="SADMIN" CREATED="11/04/2016 12:40:21"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12:40:21" UPDATED_BY="SADMIN" CREATED="12/13/2000 16:09:02"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12:40:21" UPDATED_BY="SADMIN" CREATED="06/05/2003 03:38:16"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12:40:21" UPDATED_BY="SADMIN" CREATED="11/04/2016 12:40:21"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12:40:21" UPDATED_BY="SADMIN" CREATED="06/05/2003 03:38:16" CREATED_BY="SADMIN" EXT_REC_TABLES="S_APPL_WT_IT_RX"&gt;</w:t>
              <w:br/>
              <w:tab/>
              <w:tab/>
              <w:tab/>
              <w:tab/>
              <w:t>&lt;/APPLET_WEB_TEMPLATE_ITEM&gt;</w:t>
              <w:br/>
              <w:tab/>
              <w:tab/>
              <w:tab/>
              <w:tab/>
              <w:t>&lt;APPLET_WEB_TEMPLATE_ITEM CONTROL="Usage" INACTIVE="N" ITEM_IDENTIFIER="1801" MARKUP_LANGUAGE="HTML" NAME="Usage" TMPL_ITEM_HOLDER_NAME="SiebControl_1801" TYPE="List Item" UPDATED="11/04/2016 12:40:21" UPDATED_BY="SADMIN" CREATED="12/13/2000 16:09:12"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12:40:21" UPDATED_BY="SADMIN" CREATED="12/13/2000 16:11:12"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Activity Form Applet Big.sif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CREATED="07/12/2003 09:11:55" CREATED_BY="SADMIN" EXT_REC_TABLES="S_APPL_WTMPL_RX"&gt;</w:t>
              <w:br/>
              <w:tab/>
              <w:tab/>
              <w:tab/>
              <w:tab/>
              <w:t>&lt;APPLET_WEB_TEMPLATE_ITEM COLUMN_SPAN="15" CONTROL="AccountName" EXPRESSION="Siebel Life Sciences" EXT_EXPRESSION="GetProfileAttr(&amp;quot;ApplicationName&amp;quot;) = &amp;quot;Siebel Life Sciences&amp;quot;" GRID_PROPERTY="FormattedHtml" INACTIVE="N" ITEM_IDENTIFIER="3072" MARKUP_LANGUAGE="HTML" NAME="AccountName" ROW_SPAN="3" TMPL_ITEM_HOLDER_NAME="SiebControl_3_72" TYPE="Control" UPDATED="11/04/2016 12:18:50" UPDATED_BY="SADMIN" CREATED="09/15/2003 19:11:50" CREATED_BY="SADMIN" EXT_REC_TABLES="S_APPL_WT_IT_RX"&gt;</w:t>
              <w:br/>
              <w:tab/>
              <w:tab/>
              <w:tab/>
              <w:tab/>
              <w:t>&lt;/APPLET_WEB_TEMPLATE_ITEM&gt;</w:t>
              <w:br/>
              <w:tab/>
              <w:tab/>
              <w:tab/>
              <w:tab/>
              <w:t>&lt;APPLET_WEB_TEMPLATE_ITEM COLUMN_SPAN="13" CONTROL="AccountName - LS" EXPRESSION="Siebel Life Sciences" EXT_EXPRESSION="GetProfileAttr(&amp;quot;ApplicationName&amp;quot;) = &amp;quot;Siebel Life Sciences&amp;quot;" GRID_PROPERTY="FormattedLabel" INACTIVE="N" ITEM_IDENTIFIER="3059" MARKUP_LANGUAGE="HTML" NAME="AccountName - LSLabel" ROW_SPAN="3" TMPL_ITEM_HOLDER_NAME="siebcontrol" TYPE="Control" UPDATED="12/05/2003 17:16:30" UPDATED_BY="SADMIN" CREATED="11/04/2003 19:04:11" CREATED_BY="SADMIN" EXT_REC_TABLES="S_APPL_WT_IT_RX"&gt;</w:t>
              <w:br/>
              <w:tab/>
              <w:tab/>
              <w:tab/>
              <w:tab/>
              <w:t>&lt;/APPLET_WEB_TEMPLATE_ITEM&gt;</w:t>
              <w:br/>
              <w:tab/>
              <w:tab/>
              <w:tab/>
              <w:tab/>
              <w:t>&lt;APPLET_WEB_TEMPLATE_ITEM COLUMN_SPAN="15" CONTROL="Activity" EXPRESSION="Siebel Life Sciences" EXT_EXPRESSION="GetProfileAttr(&amp;quot;ApplicationName&amp;quot;) = &amp;quot;Siebel Life Sciences&amp;quot;" GRID_PROPERTY="FormattedHtml" INACTIVE="N" ITEM_IDENTIFIER="21017" MARKUP_LANGUAGE="HTML" MODE="More" NAME="Activity" ROW_SPAN="3" TMPL_ITEM_HOLDER_NAME="SiebControl_21_17" TYPE="Control" UPDATED="11/04/2016 12:18:50" UPDATED_BY="SADMIN" CREATED="09/23/2003 21:13:42" CREATED_BY="SADMIN" EXT_REC_TABLES="S_APPL_WT_IT_RX"&gt;</w:t>
              <w:br/>
              <w:tab/>
              <w:tab/>
              <w:tab/>
              <w:tab/>
              <w:t>&lt;/APPLET_WEB_TEMPLATE_ITEM&gt;</w:t>
              <w:br/>
              <w:tab/>
              <w:tab/>
              <w:tab/>
              <w:tab/>
              <w:t>&lt;APPLET_WEB_TEMPLATE_ITEM COLUMN_SPAN="11" CONTROL="Activity" EXPRESSION="Siebel Life Sciences" EXT_EXPRESSION="GetProfileAttr(&amp;quot;ApplicationName&amp;quot;) = &amp;quot;Siebel Life Sciences&amp;quot;" GRID_PROPERTY="FormattedLabel" INACTIVE="N" ITEM_IDENTIFIER="21006" MARKUP_LANGUAGE="HTML" MODE="More" NAME="ActivityLabel" ROW_SPAN="3" TMPL_ITEM_HOLDER_NAME="siebcontrol" TYPE="Control" UPDATED="11/04/2003 18:44:09" UPDATED_BY="SADMIN" CREATED="09/23/2003 21:13:47" CREATED_BY="SADMIN" EXT_REC_TABLES="S_APPL_WT_IT_RX"&gt;</w:t>
              <w:br/>
              <w:tab/>
              <w:tab/>
              <w:tab/>
              <w:tab/>
              <w:t>&lt;/APPLET_WEB_TEMPLATE_ITEM&gt;</w:t>
              <w:br/>
              <w:tab/>
              <w:tab/>
              <w:tab/>
              <w:tab/>
              <w:t>&lt;APPLET_WEB_TEMPLATE_ITEM COLUMN_SPAN="3" CONTROL="Alarm" EXPRESSION="Siebel Financial Services" EXT_EXPRESSION="GetProfileAttr(&amp;quot;ApplicationName&amp;quot;) = &amp;quot;Siebel Financial Services&amp;quot;" GRID_PROPERTY="FormattedHtml" INACTIVE="N" ITEM_IDENTIFIER="12043" MARKUP_LANGUAGE="HTML" NAME="Alarm" ROW_SPAN="3" TMPL_ITEM_HOLDER_NAME="SiebControl_12_43" TYPE="Control" UPDATED="11/04/2016 12:18:51" UPDATED_BY="SADMIN" CREATED="11/03/2003 20:26:09" CREATED_BY="SADMIN" EXT_REC_TABLES="S_APPL_WT_IT_RX"&gt;</w:t>
              <w:br/>
              <w:tab/>
              <w:tab/>
              <w:tab/>
              <w:tab/>
              <w:t>&lt;/APPLET_WEB_TEMPLATE_ITEM&gt;</w:t>
              <w:br/>
              <w:tab/>
              <w:tab/>
              <w:tab/>
              <w:tab/>
              <w:t>&lt;APPLET_WEB_TEMPLATE_ITEM COLUMN_SPAN="15" CONTROL="Alarm Lead" EXPRESSION="Siebel Financial Services" EXT_EXPRESSION="GetProfileAttr(&amp;quot;ApplicationName&amp;quot;) = &amp;quot;Siebel Financial Services&amp;quot;" GRID_PROPERTY="FormattedHtml" INACTIVE="N" ITEM_IDENTIFIER="15043" MARKUP_LANGUAGE="HTML" NAME="Alarm Lead" ROW_SPAN="3" TMPL_ITEM_HOLDER_NAME="SiebControl_15_43" TYPE="Control" UPDATED="11/04/2016 12:18:51" UPDATED_BY="SADMIN" CREATED="11/03/2003 20:27:42" CREATED_BY="SADMIN" EXT_REC_TABLES="S_APPL_WT_IT_RX"&gt;</w:t>
              <w:br/>
              <w:tab/>
              <w:tab/>
              <w:tab/>
              <w:tab/>
              <w:t>&lt;/APPLET_WEB_TEMPLATE_ITEM&gt;</w:t>
              <w:br/>
              <w:tab/>
              <w:tab/>
              <w:tab/>
              <w:tab/>
              <w:t>&lt;APPLET_WEB_TEMPLATE_ITEM COLUMN_SPAN="15" CONTROL="Alarm Lead" EXPRESSION="Siebel Life Sciences" EXT_EXPRESSION="GetProfileAttr(&amp;quot;ApplicationName&amp;quot;) = &amp;quot;Siebel Life Sciences&amp;quot;" GRID_PROPERTY="FormattedHtml" INACTIVE="N" ITEM_IDENTIFIER="12099" MARKUP_LANGUAGE="HTML" NAME="Alarm Lead2" ROW_SPAN="3" TMPL_ITEM_HOLDER_NAME="SiebControl_12_99" TYPE="Control" UPDATED="11/04/2016 12:18:51" UPDATED_BY="SADMIN" CREATED="09/15/2003 19:18:11" CREATED_BY="SADMIN" EXT_REC_TABLES="S_APPL_WT_IT_RX"&gt;</w:t>
              <w:br/>
              <w:tab/>
              <w:tab/>
              <w:tab/>
              <w:tab/>
              <w:t>&lt;/APPLET_WEB_TEMPLATE_ITEM&gt;</w:t>
              <w:br/>
              <w:tab/>
              <w:tab/>
              <w:tab/>
              <w:tab/>
              <w:t>&lt;APPLET_WEB_TEMPLATE_ITEM COLUMN_SPAN="11" CONTROL="Alarm Lead" EXPRESSION="Siebel Life Sciences" EXT_EXPRESSION="GetProfileAttr(&amp;quot;ApplicationName&amp;quot;) = &amp;quot;Siebel Life Sciences&amp;quot;" GRID_PROPERTY="FormattedLabel" INACTIVE="N" ITEM_IDENTIFIER="12088" MARKUP_LANGUAGE="HTML" NAME="Alarm LeadLabel2" ROW_SPAN="3" TMPL_ITEM_HOLDER_NAME="siebcontrol" TYPE="Control" UPDATED="12/05/2003 18:19:40" UPDATED_BY="SADMIN" CREATED="09/15/2003 19:18:22" CREATED_BY="SADMIN" EXT_REC_TABLES="S_APPL_WT_IT_RX"&gt;</w:t>
              <w:br/>
              <w:tab/>
              <w:tab/>
              <w:tab/>
              <w:tab/>
              <w:t>&lt;/APPLET_WEB_TEMPLATE_ITEM&gt;</w:t>
              <w:br/>
              <w:tab/>
              <w:tab/>
              <w:tab/>
              <w:tab/>
              <w:t>&lt;APPLET_WEB_TEMPLATE_ITEM COLUMN_SPAN="11" CONTROL="Alarm Lead" EXPRESSION="Siebel Financial Services" EXT_EXPRESSION="GetProfileAttr(&amp;quot;ApplicationName&amp;quot;) = &amp;quot;Siebel Financial Services&amp;quot;" GRID_PROPERTY="FormattedLabel" INACTIVE="N" ITEM_IDENTIFIER="15032" MARKUP_LANGUAGE="HTML" NAME="Alarm LeadLabel3" ROW_SPAN="3" TMPL_ITEM_HOLDER_NAME="siebcontrol" TYPE="Control" UPDATED="12/24/2003 20:15:21" UPDATED_BY="SADMIN" CREATED="11/03/2003 20:26:31" CREATED_BY="SADMIN" EXT_REC_TABLES="S_APPL_WT_IT_RX"&gt;</w:t>
              <w:br/>
              <w:tab/>
              <w:tab/>
              <w:tab/>
              <w:tab/>
              <w:t>&lt;/APPLET_WEB_TEMPLATE_ITEM&gt;</w:t>
              <w:br/>
              <w:tab/>
              <w:tab/>
              <w:tab/>
              <w:tab/>
              <w:t>&lt;APPLET_WEB_TEMPLATE_ITEM COLUMN_SPAN="11" CONTROL="Alarm Lead" EXPRESSION="Siebel Customer Information File" EXT_EXPRESSION="GetProfileAttr(&amp;quot;ApplicationName&amp;quot;) = &amp;quot;Siebel Customer Information File&amp;quot;" GRID_PROPERTY="FormattedLabel" INACTIVE="N" ITEM_IDENTIFIER="15032" MARKUP_LANGUAGE="HTML" NAME="Alarm LeadLabel3U" ROW_SPAN="3" TMPL_ITEM_HOLDER_NAME="siebcontrol" TYPE="Control" UPDATED="12/24/2003 20:15:34" UPDATED_BY="SADMIN" CREATED="12/24/2003 16:28:39" CREATED_BY="SADMIN" EXT_REC_TABLES="S_APPL_WT_IT_RX"&gt;</w:t>
              <w:br/>
              <w:tab/>
              <w:tab/>
              <w:tab/>
              <w:tab/>
              <w:t>&lt;/APPLET_WEB_TEMPLATE_ITEM&gt;</w:t>
              <w:br/>
              <w:tab/>
              <w:tab/>
              <w:tab/>
              <w:tab/>
              <w:t>&lt;APPLET_WEB_TEMPLATE_ITEM COLUMN_SPAN="8" CONTROL="Alarm" EXPRESSION="Siebel Life Sciences" EXT_EXPRESSION="GetProfileAttr(&amp;quot;ApplicationName&amp;quot;) = &amp;quot;Siebel Life Sciences&amp;quot;" GRID_PROPERTY="FormattedHtml" INACTIVE="N" ITEM_IDENTIFIER="12072" MARKUP_LANGUAGE="HTML" NAME="Alarm2" ROW_SPAN="3" TMPL_ITEM_HOLDER_NAME="SiebControl_12_72" TYPE="Control" UPDATED="11/04/2016 12:18:51" UPDATED_BY="SADMIN" CREATED="09/15/2003 19:09:19" CREATED_BY="SADMIN" EXT_REC_TABLES="S_APPL_WT_IT_RX"&gt;</w:t>
              <w:br/>
              <w:tab/>
              <w:tab/>
              <w:tab/>
              <w:tab/>
              <w:t>&lt;/APPLET_WEB_TEMPLATE_ITEM&gt;</w:t>
              <w:br/>
              <w:tab/>
              <w:tab/>
              <w:tab/>
              <w:tab/>
              <w:t>&lt;APPLET_WEB_TEMPLATE_ITEM COLUMN_SPAN="13" CONTROL="Alarm" EXPRESSION="Siebel Life Sciences" EXT_EXPRESSION="GetProfileAttr(&amp;quot;ApplicationName&amp;quot;) = &amp;quot;Siebel Life Sciences&amp;quot;" GRID_PROPERTY="FormattedLabel" INACTIVE="N" ITEM_IDENTIFIER="12059" MARKUP_LANGUAGE="HTML" NAME="AlarmLabel2" ROW_SPAN="3" TMPL_ITEM_HOLDER_NAME="siebcontrol" TYPE="Control" UPDATED="11/03/2003 22:49:07" UPDATED_BY="SADMIN" CREATED="09/15/2003 19:09:24" CREATED_BY="SADMIN" EXT_REC_TABLES="S_APPL_WT_IT_RX"&gt;</w:t>
              <w:br/>
              <w:tab/>
              <w:tab/>
              <w:tab/>
              <w:tab/>
              <w:t>&lt;/APPLET_WEB_TEMPLATE_ITEM&gt;</w:t>
              <w:br/>
              <w:tab/>
              <w:tab/>
              <w:tab/>
              <w:tab/>
              <w:t>&lt;APPLET_WEB_TEMPLATE_ITEM COLUMN_SPAN="9" CONTROL="Alarm" EXPRESSION="Siebel Financial Services" EXT_EXPRESSION="GetProfileAttr(&amp;quot;ApplicationName&amp;quot;) = &amp;quot;Siebel Financial Services&amp;quot;" GRID_PROPERTY="FormattedLabel" INACTIVE="N" ITEM_IDENTIFIER="12034" MARKUP_LANGUAGE="HTML" NAME="AlarmLabel3" ROW_SPAN="3" TMPL_ITEM_HOLDER_NAME="siebcontrol" TYPE="Control" UPDATED="12/24/2003 20:15:20" UPDATED_BY="SADMIN" CREATED="11/03/2003 20:26:17" CREATED_BY="SADMIN" EXT_REC_TABLES="S_APPL_WT_IT_RX"&gt;</w:t>
              <w:br/>
              <w:tab/>
              <w:tab/>
              <w:tab/>
              <w:tab/>
              <w:t>&lt;/APPLET_WEB_TEMPLATE_ITEM&gt;</w:t>
              <w:br/>
              <w:tab/>
              <w:tab/>
              <w:tab/>
              <w:tab/>
              <w:t>&lt;APPLET_WEB_TEMPLATE_ITEM COLUMN_SPAN="9" CONTROL="Alarm" EXPRESSION="Siebel Customer Information File" EXT_EXPRESSION="GetProfileAttr(&amp;quot;ApplicationName&amp;quot;) = &amp;quot;Siebel Customer Information File&amp;quot;" GRID_PROPERTY="FormattedLabel" INACTIVE="N" ITEM_IDENTIFIER="12034" MARKUP_LANGUAGE="HTML" NAME="AlarmLabel3U" ROW_SPAN="3" TMPL_ITEM_HOLDER_NAME="siebcontrol" TYPE="Control" UPDATED="12/24/2003 20:15:36" UPDATED_BY="SADMIN" CREATED="12/24/2003 16:37:17" CREATED_BY="SADMIN" EXT_REC_TABLES="S_APPL_WT_IT_RX"&gt;</w:t>
              <w:br/>
              <w:tab/>
              <w:tab/>
              <w:tab/>
              <w:tab/>
              <w:t>&lt;/APPLET_WEB_TEMPLATE_ITEM&gt;</w:t>
              <w:br/>
              <w:tab/>
              <w:tab/>
              <w:tab/>
              <w:tab/>
              <w:t>&lt;APPLET_WEB_TEMPLATE_ITEM COLUMN_SPAN="15" CONTROL="Alarm Lead" EXPRESSION="Siebel Customer Information File" EXT_EXPRESSION="GetProfileAttr(&amp;quot;ApplicationName&amp;quot;) = &amp;quot;Siebel Customer Information File&amp;quot;" GRID_PROPERTY="FormattedHtml" INACTIVE="N" ITEM_IDENTIFIER="15043" MARKUP_LANGUAGE="HTML" NAME="AlarmLeadU" ROW_SPAN="3" TMPL_ITEM_HOLDER_NAME="SiebControl_15_43" TYPE="Control" UPDATED="11/04/2016 12:18:51" UPDATED_BY="SADMIN" CREATED="12/24/2003 16:28:27" CREATED_BY="SADMIN" EXT_REC_TABLES="S_APPL_WT_IT_RX"&gt;</w:t>
              <w:br/>
              <w:tab/>
              <w:tab/>
              <w:tab/>
              <w:tab/>
              <w:t>&lt;/APPLET_WEB_TEMPLATE_ITEM&gt;</w:t>
              <w:br/>
              <w:tab/>
              <w:tab/>
              <w:tab/>
              <w:tab/>
              <w:t>&lt;APPLET_WEB_TEMPLATE_ITEM COLUMN_SPAN="3" CONTROL="Alarm" EXPRESSION="Siebel Customer Information File" EXT_EXPRESSION="GetProfileAttr(&amp;quot;ApplicationName&amp;quot;) = &amp;quot;Siebel Customer Information File&amp;quot;" GRID_PROPERTY="FormattedHtml" INACTIVE="N" ITEM_IDENTIFIER="12043" MARKUP_LANGUAGE="HTML" NAME="AlarmU" ROW_SPAN="3" TMPL_ITEM_HOLDER_NAME="SiebControl_12_43" TYPE="Control" UPDATED="11/04/2016 12:18:51" UPDATED_BY="SADMIN" CREATED="12/24/2003 16:28:02"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12:18:51" UPDATED_BY="SADMIN" CREATED="11/04/2016 12:18:51" CREATED_BY="SADMIN" EXT_REC_TABLES="S_APPL_WT_IT_RX"&gt;</w:t>
              <w:br/>
              <w:tab/>
              <w:tab/>
              <w:tab/>
              <w:tab/>
              <w:t>&lt;/APPLET_WEB_TEMPLATE_ITEM&gt;</w:t>
              <w:br/>
              <w:tab/>
              <w:tab/>
              <w:tab/>
              <w:tab/>
              <w:t>&lt;APPLET_WEB_TEMPLATE_ITEM COLUMN_SPAN="15" CONTROL="Asset Number S_ASSET" EXPRESSION="Siebel Automotive" EXT_EXPRESSION="GetProfileAttr(&amp;quot;ApplicationName&amp;quot;) = &amp;quot;Siebel Automotive&amp;quot;" GRID_PROPERTY="FormattedHtml" INACTIVE="N" ITEM_IDENTIFIER="14102" MARKUP_LANGUAGE="HTML" NAME="Asset Number S_ASSET" ROW_SPAN="3" TMPL_ITEM_HOLDER_NAME="SiebControl_14_102" TYPE="Control" UPDATED="11/04/2016 12:18:51" UPDATED_BY="SADMIN" CREATED="12/05/2003 16:19:32" CREATED_BY="SADMIN" EXT_REC_TABLES="S_APPL_WT_IT_RX"&gt;</w:t>
              <w:br/>
              <w:tab/>
              <w:tab/>
              <w:tab/>
              <w:tab/>
              <w:t>&lt;/APPLET_WEB_TEMPLATE_ITEM&gt;</w:t>
              <w:br/>
              <w:tab/>
              <w:tab/>
              <w:tab/>
              <w:tab/>
              <w:t>&lt;APPLET_WEB_TEMPLATE_ITEM COLUMN_SPAN="10" CONTROL="Asset Number S_ASSET" EXPRESSION="Siebel Automotive" EXT_EXPRESSION="GetProfileAttr(&amp;quot;ApplicationName&amp;quot;) = &amp;quot;Siebel Automotive&amp;quot;" GRID_PROPERTY="FormattedLabel" INACTIVE="N" ITEM_IDENTIFIER="14092" MARKUP_LANGUAGE="HTML" NAME="Asset Number S_ASSETLabel" ROW_SPAN="3" TMPL_ITEM_HOLDER_NAME="siebcontrol" TYPE="Control" UPDATED="12/05/2003 16:19:25" UPDATED_BY="SADMIN" CREATED="11/05/2003 16:23:24" CREATED_BY="SADMIN" EXT_REC_TABLES="S_APPL_WT_IT_RX"&gt;</w:t>
              <w:br/>
              <w:tab/>
              <w:tab/>
              <w:tab/>
              <w:tab/>
              <w:t>&lt;/APPLET_WEB_TEMPLATE_ITEM&gt;</w:t>
              <w:br/>
              <w:tab/>
              <w:tab/>
              <w:tab/>
              <w:tab/>
              <w:t>&lt;APPLET_WEB_TEMPLATE_ITEM COLUMN_SPAN="15" CONTROL="Asset Number2" EXPRESSION="Siebel Financial Services" EXT_EXPRESSION="GetProfileAttr(&amp;quot;ApplicationName&amp;quot;) = &amp;quot;Siebel Financial Services&amp;quot;" GRID_PROPERTY="FormattedHtml" INACTIVE="N" ITEM_IDENTIFIER="12072" MARKUP_LANGUAGE="HTML" NAME="Asset Number22" ROW_SPAN="3" TMPL_ITEM_HOLDER_NAME="SiebControl_12_72" TYPE="Control" UPDATED="11/04/2016 12:18:51" UPDATED_BY="SADMIN" CREATED="07/16/2004 12:56:57" CREATED_BY="SADMIN" EXT_REC_TABLES="S_APPL_WT_IT_RX"&gt;</w:t>
              <w:br/>
              <w:tab/>
              <w:tab/>
              <w:tab/>
              <w:tab/>
              <w:t>&lt;/APPLET_WEB_TEMPLATE_ITEM&gt;</w:t>
              <w:br/>
              <w:tab/>
              <w:tab/>
              <w:tab/>
              <w:tab/>
              <w:t>&lt;APPLET_WEB_TEMPLATE_ITEM COLUMN_SPAN="9" CONTROL="Asset Number" EXPRESSION="Siebel Financial Services" EXT_EXPRESSION="GetProfileAttr(&amp;quot;ApplicationName&amp;quot;) = &amp;quot;Siebel Financial Services&amp;quot;" GRID_PROPERTY="FormattedLabel" INACTIVE="N" ITEM_IDENTIFIER="12063" MARKUP_LANGUAGE="HTML" NAME="Asset NumberLabel2" ROW_SPAN="3" TMPL_ITEM_HOLDER_NAME="siebcontrol" TYPE="Control" UPDATED="12/24/2003 20:15:18" UPDATED_BY="SADMIN" CREATED="11/03/2003 20:46:05" CREATED_BY="SADMIN" EXT_REC_TABLES="S_APPL_WT_IT_RX"&gt;</w:t>
              <w:br/>
              <w:tab/>
              <w:tab/>
              <w:tab/>
              <w:tab/>
              <w:t>&lt;/APPLET_WEB_TEMPLATE_ITEM&gt;</w:t>
              <w:br/>
              <w:tab/>
              <w:tab/>
              <w:tab/>
              <w:tab/>
              <w:t>&lt;APPLET_WEB_TEMPLATE_ITEM COLUMN_SPAN="9" CONTROL="Asset Number" EXPRESSION="Siebel Customer Information File" EXT_EXPRESSION="GetProfileAttr(&amp;quot;ApplicationName&amp;quot;) = &amp;quot;Siebel Customer Information File&amp;quot;" GRID_PROPERTY="FormattedLabel" INACTIVE="N" ITEM_IDENTIFIER="12063" MARKUP_LANGUAGE="HTML" NAME="Asset NumberLabel2U" ROW_SPAN="3" TMPL_ITEM_HOLDER_NAME="siebcontrol" TYPE="Control" UPDATED="12/24/2003 20:15:39" UPDATED_BY="SADMIN" CREATED="12/24/2003 16:37:37" CREATED_BY="SADMIN" EXT_REC_TABLES="S_APPL_WT_IT_RX"&gt;</w:t>
              <w:br/>
              <w:tab/>
              <w:tab/>
              <w:tab/>
              <w:tab/>
              <w:t>&lt;/APPLET_WEB_TEMPLATE_ITEM&gt;</w:t>
              <w:br/>
              <w:tab/>
              <w:tab/>
              <w:tab/>
              <w:tab/>
              <w:t>&lt;APPLET_WEB_TEMPLATE_ITEM COLUMN_SPAN="15" CONTROL="Asset Number" EXPRESSION="Siebel Customer Information File" EXT_EXPRESSION="GetProfileAttr(&amp;quot;ApplicationName&amp;quot;) = &amp;quot;Siebel Customer Information File&amp;quot;" GRID_PROPERTY="FormattedHtml" INACTIVE="N" ITEM_IDENTIFIER="12072" MARKUP_LANGUAGE="HTML" NAME="Asset NumberU" ROW_SPAN="3" TMPL_ITEM_HOLDER_NAME="SiebControl_12_72" TYPE="Control" UPDATED="11/04/2016 12:18:51" UPDATED_BY="SADMIN" CREATED="12/24/2003 16:37:24" CREATED_BY="SADMIN" EXT_REC_TABLES="S_APPL_WT_IT_RX"&gt;</w:t>
              <w:br/>
              <w:tab/>
              <w:tab/>
              <w:tab/>
              <w:tab/>
              <w:t>&lt;/APPLET_WEB_TEMPLATE_ITEM&gt;</w:t>
              <w:br/>
              <w:tab/>
              <w:tab/>
              <w:tab/>
              <w:tab/>
              <w:t>&lt;APPLET_WEB_TEMPLATE_ITEM COLUMN_SPAN="15" CONTROL="Audience" EXPRESSION="Siebel Financial Services" EXT_EXPRESSION="GetProfileAttr(&amp;quot;ApplicationName&amp;quot;) = &amp;quot;Siebel Financial Services&amp;quot;" GRID_PROPERTY="FormattedHtml" INACTIVE="N" ITEM_IDENTIFIER="21043" MARKUP_LANGUAGE="HTML" NAME="Audience" ROW_SPAN="3" TMPL_ITEM_HOLDER_NAME="SiebControl_21_43" TYPE="Control" UPDATED="11/04/2016 12:18:51" UPDATED_BY="SADMIN" CREATED="11/03/2003 20:29:13" CREATED_BY="SADMIN" EXT_REC_TABLES="S_APPL_WT_IT_RX"&gt;</w:t>
              <w:br/>
              <w:tab/>
              <w:tab/>
              <w:tab/>
              <w:tab/>
              <w:t>&lt;/APPLET_WEB_TEMPLATE_ITEM&gt;</w:t>
              <w:br/>
              <w:tab/>
              <w:tab/>
              <w:tab/>
              <w:tab/>
              <w:t>&lt;APPLET_WEB_TEMPLATE_ITEM COLUMN_SPAN="10" CONTROL="Audience" EXPRESSION="Siebel Financial Services" EXT_EXPRESSION="GetProfileAttr(&amp;quot;ApplicationName&amp;quot;) = &amp;quot;Siebel Financial Services&amp;quot;" GRID_PROPERTY="FormattedLabel" INACTIVE="N" ITEM_IDENTIFIER="21033" MARKUP_LANGUAGE="HTML" NAME="AudienceLabel2" ROW_SPAN="3" TMPL_ITEM_HOLDER_NAME="siebcontrol" TYPE="Control" UPDATED="12/24/2003 20:15:15" UPDATED_BY="SADMIN" CREATED="11/03/2003 20:29:22" CREATED_BY="SADMIN" EXT_REC_TABLES="S_APPL_WT_IT_RX"&gt;</w:t>
              <w:br/>
              <w:tab/>
              <w:tab/>
              <w:tab/>
              <w:tab/>
              <w:t>&lt;/APPLET_WEB_TEMPLATE_ITEM&gt;</w:t>
              <w:br/>
              <w:tab/>
              <w:tab/>
              <w:tab/>
              <w:tab/>
              <w:t>&lt;APPLET_WEB_TEMPLATE_ITEM COLUMN_SPAN="10" CONTROL="Audience" EXPRESSION="Siebel Customer Information File" EXT_EXPRESSION="GetProfileAttr(&amp;quot;ApplicationName&amp;quot;) = &amp;quot;Siebel Customer Information File&amp;quot;" GRID_PROPERTY="FormattedLabel" INACTIVE="N" ITEM_IDENTIFIER="21033" MARKUP_LANGUAGE="HTML" NAME="AudienceLabel2U" ROW_SPAN="3" TMPL_ITEM_HOLDER_NAME="siebcontrol" TYPE="Control" UPDATED="12/24/2003 20:15:42" UPDATED_BY="SADMIN" CREATED="12/24/2003 16:37:49" CREATED_BY="SADMIN" EXT_REC_TABLES="S_APPL_WT_IT_RX"&gt;</w:t>
              <w:br/>
              <w:tab/>
              <w:tab/>
              <w:tab/>
              <w:tab/>
              <w:t>&lt;/APPLET_WEB_TEMPLATE_ITEM&gt;</w:t>
              <w:br/>
              <w:tab/>
              <w:tab/>
              <w:tab/>
              <w:tab/>
              <w:t>&lt;APPLET_WEB_TEMPLATE_ITEM COLUMN_SPAN="15" CONTROL="Audience" EXPRESSION="Siebel Customer Information File" EXT_EXPRESSION="GetProfileAttr(&amp;quot;ApplicationName&amp;quot;) = &amp;quot;Siebel Customer Information File&amp;quot;" GRID_PROPERTY="FormattedHtml" INACTIVE="N" ITEM_IDENTIFIER="21043" MARKUP_LANGUAGE="HTML" NAME="AudienceU" ROW_SPAN="3" TMPL_ITEM_HOLDER_NAME="SiebControl_21_43" TYPE="Control" UPDATED="11/04/2016 12:18:51" UPDATED_BY="SADMIN" CREATED="12/24/2003 16:37:43" CREATED_BY="SADMIN" EXT_REC_TABLES="S_APPL_WT_IT_RX"&gt;</w:t>
              <w:br/>
              <w:tab/>
              <w:tab/>
              <w:tab/>
              <w:tab/>
              <w:t>&lt;/APPLET_WEB_TEMPLATE_ITEM&gt;</w:t>
              <w:br/>
              <w:tab/>
              <w:tab/>
              <w:tab/>
              <w:tab/>
              <w:t>&lt;APPLET_WEB_TEMPLATE_ITEM COLUMN_SPAN="3" CONTROL="Billable Flag" EXPRESSION="Siebel Financial Services" EXT_EXPRESSION="GetProfileAttr(&amp;quot;ApplicationName&amp;quot;) = &amp;quot;Siebel Financial Services&amp;quot;" GRID_PROPERTY="FormattedHtml" INACTIVE="N" ITEM_IDENTIFIER="21101" MARKUP_LANGUAGE="HTML" NAME="Billable Flag" ROW_SPAN="3" TMPL_ITEM_HOLDER_NAME="SiebControl_21_101" TYPE="Control" UPDATED="11/04/2016 12:18:51" UPDATED_BY="SADMIN" CREATED="11/03/2003 22:46:45" CREATED_BY="SADMIN" EXT_REC_TABLES="S_APPL_WT_IT_RX"&gt;</w:t>
              <w:br/>
              <w:tab/>
              <w:tab/>
              <w:tab/>
              <w:tab/>
              <w:t>&lt;/APPLET_WEB_TEMPLATE_ITEM&gt;</w:t>
              <w:br/>
              <w:tab/>
              <w:tab/>
              <w:tab/>
              <w:tab/>
              <w:t>&lt;APPLET_WEB_TEMPLATE_ITEM COLUMN_SPAN="5" CONTROL="Billable Flag2" EXPRESSION="Siebel Life Sciences" EXT_EXPRESSION="GetProfileAttr(&amp;quot;ApplicationName&amp;quot;) = &amp;quot;Siebel Life Sciences&amp;quot;" GRID_PROPERTY="FormattedHtml" INACTIVE="N" ITEM_IDENTIFIER="30017" MARKUP_LANGUAGE="HTML" MODE="More" NAME="Billable Flag22" ROW_SPAN="3" TMPL_ITEM_HOLDER_NAME="SiebControl_30_17" TYPE="Control" UPDATED="11/04/2016 12:18:51" UPDATED_BY="SADMIN" CREATED="07/05/2004 08:43:31" CREATED_BY="SADMIN" EXT_REC_TABLES="S_APPL_WT_IT_RX"&gt;</w:t>
              <w:br/>
              <w:tab/>
              <w:tab/>
              <w:tab/>
              <w:tab/>
              <w:t>&lt;/APPLET_WEB_TEMPLATE_ITEM&gt;</w:t>
              <w:br/>
              <w:tab/>
              <w:tab/>
              <w:tab/>
              <w:tab/>
              <w:t>&lt;APPLET_WEB_TEMPLATE_ITEM COLUMN_SPAN="15" CONTROL="Billable Flag2" EXPRESSION="Siebel Life Sciences" EXT_EXPRESSION="GetProfileAttr(&amp;quot;ApplicationName&amp;quot;) = &amp;quot;Siebel Life Sciences&amp;quot;" GRID_PROPERTY="FormattedLabel" INACTIVE="N" ITEM_IDENTIFIER="30002" MARKUP_LANGUAGE="HTML" MODE="More" NAME="Billable Flag2Label" ROW_SPAN="3" TMPL_ITEM_HOLDER_NAME="siebcontrol" TYPE="Control" UPDATED="07/05/2004 08:45:05" UPDATED_BY="SADMIN" CREATED="07/05/2004 08:43:36" CREATED_BY="SADMIN" EXT_REC_TABLES="S_APPL_WT_IT_RX"&gt;</w:t>
              <w:br/>
              <w:tab/>
              <w:tab/>
              <w:tab/>
              <w:tab/>
              <w:t>&lt;/APPLET_WEB_TEMPLATE_ITEM&gt;</w:t>
              <w:br/>
              <w:tab/>
              <w:tab/>
              <w:tab/>
              <w:tab/>
              <w:t>&lt;APPLET_WEB_TEMPLATE_ITEM COLUMN_SPAN="8" CONTROL="Billable Flag" EXPRESSION="Siebel Financial Services" EXT_EXPRESSION="GetProfileAttr(&amp;quot;ApplicationName&amp;quot;) = &amp;quot;Siebel Financial Services&amp;quot;" GRID_PROPERTY="FormattedLabel" INACTIVE="N" ITEM_IDENTIFIER="21093" MARKUP_LANGUAGE="HTML" NAME="Billable FlagLabel2" ROW_SPAN="3" TMPL_ITEM_HOLDER_NAME="siebcontrol" TYPE="Control" UPDATED="12/24/2003 20:15:13" UPDATED_BY="SADMIN" CREATED="11/03/2003 22:46:33" CREATED_BY="SADMIN" EXT_REC_TABLES="S_APPL_WT_IT_RX"&gt;</w:t>
              <w:br/>
              <w:tab/>
              <w:tab/>
              <w:tab/>
              <w:tab/>
              <w:t>&lt;/APPLET_WEB_TEMPLATE_ITEM&gt;</w:t>
              <w:br/>
              <w:tab/>
              <w:tab/>
              <w:tab/>
              <w:tab/>
              <w:t>&lt;APPLET_WEB_TEMPLATE_ITEM COLUMN_SPAN="8" CONTROL="Billable Flag" EXPRESSION="Siebel Customer Information File" EXT_EXPRESSION="GetProfileAttr(&amp;quot;ApplicationName&amp;quot;) = &amp;quot;Siebel Customer Information File&amp;quot;" GRID_PROPERTY="FormattedLabel" INACTIVE="N" ITEM_IDENTIFIER="21093" MARKUP_LANGUAGE="HTML" NAME="Billable FlagLabel2U" ROW_SPAN="3" TMPL_ITEM_HOLDER_NAME="siebcontrol" TYPE="Control" UPDATED="12/24/2003 20:15:45" UPDATED_BY="SADMIN" CREATED="12/24/2003 16:38:17" CREATED_BY="SADMIN" EXT_REC_TABLES="S_APPL_WT_IT_RX"&gt;</w:t>
              <w:br/>
              <w:tab/>
              <w:tab/>
              <w:tab/>
              <w:tab/>
              <w:t>&lt;/APPLET_WEB_TEMPLATE_ITEM&gt;</w:t>
              <w:br/>
              <w:tab/>
              <w:tab/>
              <w:tab/>
              <w:tab/>
              <w:t>&lt;APPLET_WEB_TEMPLATE_ITEM COLUMN_SPAN="3" CONTROL="Billable Flag" EXPRESSION="Siebel Customer Information File" EXT_EXPRESSION="GetProfileAttr(&amp;quot;ApplicationName&amp;quot;) = &amp;quot;Siebel Customer Information File&amp;quot;" GRID_PROPERTY="FormattedHtml" INACTIVE="N" ITEM_IDENTIFIER="21101" MARKUP_LANGUAGE="HTML" NAME="Billable FlagU" ROW_SPAN="3" TMPL_ITEM_HOLDER_NAME="SiebControl_21_101" TYPE="Control" UPDATED="11/04/2016 12:18:51" UPDATED_BY="SADMIN" CREATED="12/24/2003 16:37:54" CREATED_BY="SADMIN" EXT_REC_TABLES="S_APPL_WT_IT_RX"&gt;</w:t>
              <w:br/>
              <w:tab/>
              <w:tab/>
              <w:tab/>
              <w:tab/>
              <w:t>&lt;/APPLET_WEB_TEMPLATE_ITEM&gt;</w:t>
              <w:br/>
              <w:tab/>
              <w:tab/>
              <w:tab/>
              <w:tab/>
              <w:t>&lt;APPLET_WEB_TEMPLATE_ITEM COLUMN_SPAN="15" CONTROL="CR #" EXPRESSION="Siebel Life Sciences" EXT_EXPRESSION="GetProfileAttr(&amp;quot;ApplicationName&amp;quot;) = &amp;quot;Siebel Life Sciences&amp;quot;" GRID_PROPERTY="FormattedHtml" INACTIVE="N" ITEM_IDENTIFIER="24041" MARKUP_LANGUAGE="HTML" MODE="More" NAME="CR #" ROW_SPAN="3" TMPL_ITEM_HOLDER_NAME="SiebControl_24_41" TYPE="Control" UPDATED="11/04/2016 12:18:51" UPDATED_BY="SADMIN" CREATED="09/22/2003 20:33:54" CREATED_BY="SADMIN" EXT_REC_TABLES="S_APPL_WT_IT_RX"&gt;</w:t>
              <w:br/>
              <w:tab/>
              <w:tab/>
              <w:tab/>
              <w:tab/>
              <w:t>&lt;/APPLET_WEB_TEMPLATE_ITEM&gt;</w:t>
              <w:br/>
              <w:tab/>
              <w:tab/>
              <w:tab/>
              <w:tab/>
              <w:t>&lt;APPLET_WEB_TEMPLATE_ITEM COLUMN_SPAN="15" CONTROL="CR #" EXPRESSION="Siebel Financial Services" EXT_EXPRESSION="GetProfileAttr(&amp;quot;ApplicationName&amp;quot;) = &amp;quot;Siebel Financial Services&amp;quot;" GRID_PROPERTY="FormattedHtml" INACTIVE="N" ITEM_IDENTIFIER="6072" MARKUP_LANGUAGE="HTML" NAME="CR #2" ROW_SPAN="3" TMPL_ITEM_HOLDER_NAME="SiebControl_6_72" TYPE="Control" UPDATED="11/04/2016 12:18:51" UPDATED_BY="SADMIN" CREATED="11/03/2003 20:45:07" CREATED_BY="SADMIN" EXT_REC_TABLES="S_APPL_WT_IT_RX"&gt;</w:t>
              <w:br/>
              <w:tab/>
              <w:tab/>
              <w:tab/>
              <w:tab/>
              <w:t>&lt;/APPLET_WEB_TEMPLATE_ITEM&gt;</w:t>
              <w:br/>
              <w:tab/>
              <w:tab/>
              <w:tab/>
              <w:tab/>
              <w:t>&lt;APPLET_WEB_TEMPLATE_ITEM COLUMN_SPAN="15" CONTROL="CR #" EXPRESSION="Siebel Customer Information File" EXT_EXPRESSION="GetProfileAttr(&amp;quot;ApplicationName&amp;quot;) = &amp;quot;Siebel Customer Information File&amp;quot;" GRID_PROPERTY="FormattedHtml" INACTIVE="N" ITEM_IDENTIFIER="6072" MARKUP_LANGUAGE="HTML" NAME="CR #2U" ROW_SPAN="3" TMPL_ITEM_HOLDER_NAME="SiebControl_6_72" TYPE="Control" UPDATED="11/04/2016 12:18:51" UPDATED_BY="SADMIN" CREATED="12/24/2003 16:38:23" CREATED_BY="SADMIN" EXT_REC_TABLES="S_APPL_WT_IT_RX"&gt;</w:t>
              <w:br/>
              <w:tab/>
              <w:tab/>
              <w:tab/>
              <w:tab/>
              <w:t>&lt;/APPLET_WEB_TEMPLATE_ITEM&gt;</w:t>
              <w:br/>
              <w:tab/>
              <w:tab/>
              <w:tab/>
              <w:tab/>
              <w:t>&lt;APPLET_WEB_TEMPLATE_ITEM COLUMN_SPAN="8" CONTROL="CR #" EXPRESSION="Siebel Life Sciences" EXT_EXPRESSION="GetProfileAttr(&amp;quot;ApplicationName&amp;quot;) = &amp;quot;Siebel Life Sciences&amp;quot;" GRID_PROPERTY="FormattedLabel" INACTIVE="N" ITEM_IDENTIFIER="24033" MARKUP_LANGUAGE="HTML" MODE="More" NAME="CR #Label" ROW_SPAN="3" TMPL_ITEM_HOLDER_NAME="siebcontrol" TYPE="Control" UPDATED="10/30/2003 01:34:27" UPDATED_BY="SADMIN" CREATED="09/22/2003 20:34:04" CREATED_BY="SADMIN" EXT_REC_TABLES="S_APPL_WT_IT_RX"&gt;</w:t>
              <w:br/>
              <w:tab/>
              <w:tab/>
              <w:tab/>
              <w:tab/>
              <w:t>&lt;/APPLET_WEB_TEMPLATE_ITEM&gt;</w:t>
              <w:br/>
              <w:tab/>
              <w:tab/>
              <w:tab/>
              <w:tab/>
              <w:t>&lt;APPLET_WEB_TEMPLATE_ITEM COLUMN_SPAN="8" CONTROL="CR #" EXPRESSION="Siebel Financial Services" EXT_EXPRESSION="GetProfileAttr(&amp;quot;ApplicationName&amp;quot;) = &amp;quot;Siebel Financial Services&amp;quot;" GRID_PROPERTY="FormattedLabel" INACTIVE="N" ITEM_IDENTIFIER="6064" MARKUP_LANGUAGE="HTML" NAME="CR #Label2" ROW_SPAN="3" TMPL_ITEM_HOLDER_NAME="siebcontrol" TYPE="Control" UPDATED="12/24/2003 20:15:04" UPDATED_BY="SADMIN" CREATED="11/03/2003 20:44:58" CREATED_BY="SADMIN" EXT_REC_TABLES="S_APPL_WT_IT_RX"&gt;</w:t>
              <w:br/>
              <w:tab/>
              <w:tab/>
              <w:tab/>
              <w:tab/>
              <w:t>&lt;/APPLET_WEB_TEMPLATE_ITEM&gt;</w:t>
              <w:br/>
              <w:tab/>
              <w:tab/>
              <w:tab/>
              <w:tab/>
              <w:t>&lt;APPLET_WEB_TEMPLATE_ITEM COLUMN_SPAN="8" CONTROL="CR #" EXPRESSION="Siebel Customer Information File" EXT_EXPRESSION="GetProfileAttr(&amp;quot;ApplicationName&amp;quot;) = &amp;quot;Siebel Customer Information File&amp;quot;" GRID_PROPERTY="FormattedLabel" INACTIVE="N" ITEM_IDENTIFIER="6064" MARKUP_LANGUAGE="HTML" NAME="CR #Label2U" ROW_SPAN="3" TMPL_ITEM_HOLDER_NAME="siebcontrol" TYPE="Control" UPDATED="12/24/2003 20:15:51" UPDATED_BY="SADMIN" CREATED="12/24/2003 16:53:02" CREATED_BY="SADMIN" EXT_REC_TABLES="S_APPL_WT_IT_RX"&gt;</w:t>
              <w:br/>
              <w:tab/>
              <w:tab/>
              <w:tab/>
              <w:tab/>
              <w:t>&lt;/APPLET_WEB_TEMPLATE_ITEM&gt;</w:t>
              <w:br/>
              <w:tab/>
              <w:tab/>
              <w:tab/>
              <w:tab/>
              <w:t>&lt;APPLET_WEB_TEMPLATE_ITEM COLUMN_SPAN="15" CONTROL="Call Duration" EXPRESSION="Siebel Financial Services" EXT_EXPRESSION="GetProfileAttr(&amp;quot;ApplicationName&amp;quot;) = &amp;quot;Siebel Financial Services&amp;quot;" GRID_PROPERTY="FormattedHtml" INACTIVE="N" ITEM_IDENTIFIER="6101" MARKUP_LANGUAGE="HTML" NAME="Call Duration" ROW_SPAN="3" TMPL_ITEM_HOLDER_NAME="SiebControl_6_101" TYPE="Control" UPDATED="11/04/2016 12:18:51" UPDATED_BY="SADMIN" CREATED="11/03/2003 22:43:31" CREATED_BY="SADMIN" EXT_REC_TABLES="S_APPL_WT_IT_RX"&gt;</w:t>
              <w:br/>
              <w:tab/>
              <w:tab/>
              <w:tab/>
              <w:tab/>
              <w:t>&lt;/APPLET_WEB_TEMPLATE_ITEM&gt;</w:t>
              <w:br/>
              <w:tab/>
              <w:tab/>
              <w:tab/>
              <w:tab/>
              <w:t>&lt;APPLET_WEB_TEMPLATE_ITEM COLUMN_SPAN="12" CONTROL="Call Duration" EXPRESSION="Siebel Financial Services" EXT_EXPRESSION="GetProfileAttr(&amp;quot;ApplicationName&amp;quot;) = &amp;quot;Siebel Financial Services&amp;quot;" GRID_PROPERTY="FormattedLabel" INACTIVE="N" ITEM_IDENTIFIER="6089" MARKUP_LANGUAGE="HTML" NAME="Call DurationLabel2" ROW_SPAN="3" TMPL_ITEM_HOLDER_NAME="siebcontrol" TYPE="Control" UPDATED="12/24/2003 20:14:58" UPDATED_BY="SADMIN" CREATED="11/03/2003 22:43:18" CREATED_BY="SADMIN" EXT_REC_TABLES="S_APPL_WT_IT_RX"&gt;</w:t>
              <w:br/>
              <w:tab/>
              <w:tab/>
              <w:tab/>
              <w:tab/>
              <w:t>&lt;/APPLET_WEB_TEMPLATE_ITEM&gt;</w:t>
              <w:br/>
              <w:tab/>
              <w:tab/>
              <w:tab/>
              <w:tab/>
              <w:t>&lt;APPLET_WEB_TEMPLATE_ITEM COLUMN_SPAN="12" CONTROL="Call Duration" EXPRESSION="Siebel Customer Information File" EXT_EXPRESSION="GetProfileAttr(&amp;quot;ApplicationName&amp;quot;) = &amp;quot;Siebel Customer Information File&amp;quot;" GRID_PROPERTY="FormattedLabel" INACTIVE="N" ITEM_IDENTIFIER="6089" MARKUP_LANGUAGE="HTML" NAME="Call DurationLabel2U" ROW_SPAN="3" TMPL_ITEM_HOLDER_NAME="siebcontrol" TYPE="Control" UPDATED="12/24/2003 20:16:00" UPDATED_BY="SADMIN" CREATED="12/24/2003 16:53:21" CREATED_BY="SADMIN" EXT_REC_TABLES="S_APPL_WT_IT_RX"&gt;</w:t>
              <w:br/>
              <w:tab/>
              <w:tab/>
              <w:tab/>
              <w:tab/>
              <w:t>&lt;/APPLET_WEB_TEMPLATE_ITEM&gt;</w:t>
              <w:br/>
              <w:tab/>
              <w:tab/>
              <w:tab/>
              <w:tab/>
              <w:t>&lt;APPLET_WEB_TEMPLATE_ITEM COLUMN_SPAN="15" CONTROL="Call Duration" EXPRESSION="Siebel Customer Information File" EXT_EXPRESSION="GetProfileAttr(&amp;quot;ApplicationName&amp;quot;) = &amp;quot;Siebel Customer Information File&amp;quot;" GRID_PROPERTY="FormattedHtml" INACTIVE="N" ITEM_IDENTIFIER="6101" MARKUP_LANGUAGE="HTML" NAME="Call DurationU" ROW_SPAN="3" TMPL_ITEM_HOLDER_NAME="SiebControl_6_101" TYPE="Control" UPDATED="11/04/2016 12:18:51" UPDATED_BY="SADMIN" CREATED="12/24/2003 16:53:16" CREATED_BY="SADMIN" EXT_REC_TABLES="S_APPL_WT_IT_RX"&gt;</w:t>
              <w:br/>
              <w:tab/>
              <w:tab/>
              <w:tab/>
              <w:tab/>
              <w:t>&lt;/APPLET_WEB_TEMPLATE_ITEM&gt;</w:t>
              <w:br/>
              <w:tab/>
              <w:tab/>
              <w:tab/>
              <w:tab/>
              <w:t>&lt;APPLET_WEB_TEMPLATE_ITEM COLUMN_SPAN="15" CONTROL="Call Id" EXPRESSION="Siebel Life Sciences" EXT_EXPRESSION="GetProfileAttr(&amp;quot;ApplicationName&amp;quot;) = &amp;quot;Siebel Life Sciences&amp;quot;" GRID_PROPERTY="FormattedHtml" INACTIVE="N" ITEM_IDENTIFIER="21099" MARKUP_LANGUAGE="HTML" MODE="More" NAME="Call Id" ROW_SPAN="3" TMPL_ITEM_HOLDER_NAME="SiebControl_21_99" TYPE="Control" UPDATED="11/04/2016 12:18:51" UPDATED_BY="SADMIN" CREATED="09/15/2003 19:38:17" CREATED_BY="SADMIN" EXT_REC_TABLES="S_APPL_WT_IT_RX"&gt;</w:t>
              <w:br/>
              <w:tab/>
              <w:tab/>
              <w:tab/>
              <w:tab/>
              <w:t>&lt;/APPLET_WEB_TEMPLATE_ITEM&gt;</w:t>
              <w:br/>
              <w:tab/>
              <w:tab/>
              <w:tab/>
              <w:tab/>
              <w:t>&lt;APPLET_WEB_TEMPLATE_ITEM COLUMN_SPAN="15" CONTROL="Call Id" EXPRESSION="Siebel Financial Services" EXT_EXPRESSION="GetProfileAttr(&amp;quot;ApplicationName&amp;quot;) = &amp;quot;Siebel Financial Services&amp;quot;" GRID_PROPERTY="FormattedHtml" INACTIVE="N" ITEM_IDENTIFIER="21072" MARKUP_LANGUAGE="HTML" NAME="Call Id3" ROW_SPAN="3" TMPL_ITEM_HOLDER_NAME="SiebControl_21_72" TYPE="Control" UPDATED="11/04/2016 12:18:51" UPDATED_BY="SADMIN" CREATED="11/03/2003 22:37:05" CREATED_BY="SADMIN" EXT_REC_TABLES="S_APPL_WT_IT_RX"&gt;</w:t>
              <w:br/>
              <w:tab/>
              <w:tab/>
              <w:tab/>
              <w:tab/>
              <w:t>&lt;/APPLET_WEB_TEMPLATE_ITEM&gt;</w:t>
              <w:br/>
              <w:tab/>
              <w:tab/>
              <w:tab/>
              <w:tab/>
              <w:t>&lt;APPLET_WEB_TEMPLATE_ITEM COLUMN_SPAN="15" CONTROL="Call Id" EXPRESSION="Siebel Customer Information File" EXT_EXPRESSION="GetProfileAttr(&amp;quot;ApplicationName&amp;quot;) = &amp;quot;Siebel Customer Information File&amp;quot;" GRID_PROPERTY="FormattedHtml" INACTIVE="N" ITEM_IDENTIFIER="21072" MARKUP_LANGUAGE="HTML" NAME="Call Id3U" ROW_SPAN="3" TMPL_ITEM_HOLDER_NAME="SiebControl_21_72" TYPE="Control" UPDATED="11/04/2016 12:18:51" UPDATED_BY="SADMIN" CREATED="12/24/2003 16:53:30" CREATED_BY="SADMIN" EXT_REC_TABLES="S_APPL_WT_IT_RX"&gt;</w:t>
              <w:br/>
              <w:tab/>
              <w:tab/>
              <w:tab/>
              <w:tab/>
              <w:t>&lt;/APPLET_WEB_TEMPLATE_ITEM&gt;</w:t>
              <w:br/>
              <w:tab/>
              <w:tab/>
              <w:tab/>
              <w:tab/>
              <w:t>&lt;APPLET_WEB_TEMPLATE_ITEM COLUMN_SPAN="11" CONTROL="Call Id" EXPRESSION="Siebel Life Sciences" EXT_EXPRESSION="GetProfileAttr(&amp;quot;ApplicationName&amp;quot;) = &amp;quot;Siebel Life Sciences&amp;quot;" GRID_PROPERTY="FormattedLabel" INACTIVE="N" ITEM_IDENTIFIER="21088" MARKUP_LANGUAGE="HTML" MODE="More" NAME="Call IdLabel" ROW_SPAN="3" TMPL_ITEM_HOLDER_NAME="siebcontrol" TYPE="Control" UPDATED="12/05/2003 18:19:40" UPDATED_BY="SADMIN" CREATED="09/15/2003 19:38:32" CREATED_BY="SADMIN" EXT_REC_TABLES="S_APPL_WT_IT_RX"&gt;</w:t>
              <w:br/>
              <w:tab/>
              <w:tab/>
              <w:tab/>
              <w:tab/>
              <w:t>&lt;/APPLET_WEB_TEMPLATE_ITEM&gt;</w:t>
              <w:br/>
              <w:tab/>
              <w:tab/>
              <w:tab/>
              <w:tab/>
              <w:t>&lt;APPLET_WEB_TEMPLATE_ITEM COLUMN_SPAN="10" CONTROL="Call Id" EXPRESSION="Siebel Financial Services" EXT_EXPRESSION="GetProfileAttr(&amp;quot;ApplicationName&amp;quot;) = &amp;quot;Siebel Financial Services&amp;quot;" GRID_PROPERTY="FormattedLabel" INACTIVE="N" ITEM_IDENTIFIER="21062" MARKUP_LANGUAGE="HTML" NAME="Call IdLabel3" ROW_SPAN="3" TMPL_ITEM_HOLDER_NAME="siebcontrol" TYPE="Control" UPDATED="12/05/2003 16:39:25" UPDATED_BY="SADMIN" CREATED="11/03/2003 22:37:12" CREATED_BY="SADMIN" EXT_REC_TABLES="S_APPL_WT_IT_RX"&gt;</w:t>
              <w:br/>
              <w:tab/>
              <w:tab/>
              <w:tab/>
              <w:tab/>
              <w:t>&lt;/APPLET_WEB_TEMPLATE_ITEM&gt;</w:t>
              <w:br/>
              <w:tab/>
              <w:tab/>
              <w:tab/>
              <w:tab/>
              <w:t>&lt;APPLET_WEB_TEMPLATE_ITEM COLUMN_SPAN="10" CONTROL="Call Id" EXPRESSION="Siebel Customer Information File" EXT_EXPRESSION="GetProfileAttr(&amp;quot;ApplicationName&amp;quot;) = &amp;quot;Siebel Customer Information File&amp;quot;" GRID_PROPERTY="FormattedLabel" INACTIVE="N" ITEM_IDENTIFIER="21062" MARKUP_LANGUAGE="HTML" NAME="Call IdLabel3U" ROW_SPAN="3" TMPL_ITEM_HOLDER_NAME="siebcontrol" TYPE="Control" UPDATED="12/24/2003 20:16:06" UPDATED_BY="SADMIN" CREATED="12/24/2003 16:53:36" CREATED_BY="SADMIN" EXT_REC_TABLES="S_APPL_WT_IT_RX"&gt;</w:t>
              <w:br/>
              <w:tab/>
              <w:tab/>
              <w:tab/>
              <w:tab/>
              <w:t>&lt;/APPLET_WEB_TEMPLATE_ITEM&gt;</w:t>
              <w:br/>
              <w:tab/>
              <w:tab/>
              <w:tab/>
              <w:tab/>
              <w:t>&lt;APPLET_WEB_TEMPLATE_ITEM COLUMN_SPAN="15" CONTROL="Call Report" EXPRESSION="Siebel Life Sciences" EXT_EXPRESSION="GetProfileAttr(&amp;quot;ApplicationName&amp;quot;) = &amp;quot;Siebel Life Sciences&amp;quot;" GRID_PROPERTY="FormattedHtml" INACTIVE="N" ITEM_IDENTIFIER="18099" MARKUP_LANGUAGE="HTML" MODE="More" NAME="Call Report" ROW_SPAN="3" TMPL_ITEM_HOLDER_NAME="SiebControl_18_99" TYPE="Control" UPDATED="11/04/2016 12:18:51" UPDATED_BY="SADMIN" CREATED="09/15/2003 19:37:28" CREATED_BY="SADMIN" EXT_REC_TABLES="S_APPL_WT_IT_RX"&gt;</w:t>
              <w:br/>
              <w:tab/>
              <w:tab/>
              <w:tab/>
              <w:tab/>
              <w:t>&lt;/APPLET_WEB_TEMPLATE_ITEM&gt;</w:t>
              <w:br/>
              <w:tab/>
              <w:tab/>
              <w:tab/>
              <w:tab/>
              <w:t>&lt;APPLET_WEB_TEMPLATE_ITEM COLUMN_SPAN="11" CONTROL="Call Report" EXPRESSION="Siebel Life Sciences" EXT_EXPRESSION="GetProfileAttr(&amp;quot;ApplicationName&amp;quot;) = &amp;quot;Siebel Life Sciences&amp;quot;" GRID_PROPERTY="FormattedLabel" INACTIVE="N" ITEM_IDENTIFIER="18088" MARKUP_LANGUAGE="HTML" MODE="More" NAME="Call ReportLabel" ROW_SPAN="3" TMPL_ITEM_HOLDER_NAME="siebcontrol" TYPE="Control" UPDATED="12/05/2003 18:19:40" UPDATED_BY="SADMIN" CREATED="09/15/2003 19:37:55" CREATED_BY="SADMIN" EXT_REC_TABLES="S_APPL_WT_IT_RX"&gt;</w:t>
              <w:br/>
              <w:tab/>
              <w:tab/>
              <w:tab/>
              <w:tab/>
              <w:t>&lt;/APPLET_WEB_TEMPLATE_ITEM&gt;</w:t>
              <w:br/>
              <w:tab/>
              <w:tab/>
              <w:tab/>
              <w:tab/>
              <w:t>&lt;APPLET_WEB_TEMPLATE_ITEM COLUMN_SPAN="15" CONTROL="Category" EXPRESSION="Siebel Life Sciences" EXT_EXPRESSION="GetProfileAttr(&amp;quot;ApplicationName&amp;quot;) = &amp;quot;Siebel Life Sciences&amp;quot;" GRID_PROPERTY="FormattedHtml" INACTIVE="N" ITEM_IDENTIFIER="21041" MARKUP_LANGUAGE="HTML" MODE="More" NAME="Category" ROW_SPAN="3" TMPL_ITEM_HOLDER_NAME="SiebControl_21_41" TYPE="Control" UPDATED="11/04/2016 12:18:51" UPDATED_BY="SADMIN" CREATED="09/15/2003 19:21:35" CREATED_BY="SADMIN" EXT_REC_TABLES="S_APPL_WT_IT_RX"&gt;</w:t>
              <w:br/>
              <w:tab/>
              <w:tab/>
              <w:tab/>
              <w:tab/>
              <w:t>&lt;/APPLET_WEB_TEMPLATE_ITEM&gt;</w:t>
              <w:br/>
              <w:tab/>
              <w:tab/>
              <w:tab/>
              <w:tab/>
              <w:t>&lt;APPLET_WEB_TEMPLATE_ITEM COLUMN_SPAN="15" CONTROL="Category" EXPRESSION="Siebel Financial Services" EXT_EXPRESSION="GetProfileAttr(&amp;quot;ApplicationName&amp;quot;) = &amp;quot;Siebel Financial Services&amp;quot;" GRID_PROPERTY="FormattedHtml" INACTIVE="N" ITEM_IDENTIFIER="24043" MARKUP_LANGUAGE="HTML" NAME="Category3" ROW_SPAN="3" TMPL_ITEM_HOLDER_NAME="SiebControl_24_43" TYPE="Control" UPDATED="11/04/2016 12:18:51" UPDATED_BY="SADMIN" CREATED="11/03/2003 20:30:31" CREATED_BY="SADMIN" EXT_REC_TABLES="S_APPL_WT_IT_RX"&gt;</w:t>
              <w:br/>
              <w:tab/>
              <w:tab/>
              <w:tab/>
              <w:tab/>
              <w:t>&lt;/APPLET_WEB_TEMPLATE_ITEM&gt;</w:t>
              <w:br/>
              <w:tab/>
              <w:tab/>
              <w:tab/>
              <w:tab/>
              <w:t>&lt;APPLET_WEB_TEMPLATE_ITEM COLUMN_SPAN="15" CONTROL="Category" EXPRESSION="Siebel Customer Information File" EXT_EXPRESSION="GetProfileAttr(&amp;quot;ApplicationName&amp;quot;) = &amp;quot;Siebel Customer Information File&amp;quot;" GRID_PROPERTY="FormattedHtml" INACTIVE="N" ITEM_IDENTIFIER="24043" MARKUP_LANGUAGE="HTML" NAME="Category3U" ROW_SPAN="3" TMPL_ITEM_HOLDER_NAME="SiebControl_24_43" TYPE="Control" UPDATED="11/04/2016 12:18:51" UPDATED_BY="SADMIN" CREATED="12/24/2003 16:53:46" CREATED_BY="SADMIN" EXT_REC_TABLES="S_APPL_WT_IT_RX"&gt;</w:t>
              <w:br/>
              <w:tab/>
              <w:tab/>
              <w:tab/>
              <w:tab/>
              <w:t>&lt;/APPLET_WEB_TEMPLATE_ITEM&gt;</w:t>
              <w:br/>
              <w:tab/>
              <w:tab/>
              <w:tab/>
              <w:tab/>
              <w:t>&lt;APPLET_WEB_TEMPLATE_ITEM COLUMN_SPAN="9" CONTROL="Category" EXPRESSION="Siebel Life Sciences" EXT_EXPRESSION="GetProfileAttr(&amp;quot;ApplicationName&amp;quot;) = &amp;quot;Siebel Life Sciences&amp;quot;" GRID_PROPERTY="FormattedLabel" INACTIVE="N" ITEM_IDENTIFIER="21032" MARKUP_LANGUAGE="HTML" MODE="More" NAME="CategoryLabel" ROW_SPAN="3" TMPL_ITEM_HOLDER_NAME="siebcontrol" TYPE="Control" UPDATED="11/24/2003 15:26:32" UPDATED_BY="SADMIN" CREATED="09/15/2003 19:21:45" CREATED_BY="SADMIN" EXT_REC_TABLES="S_APPL_WT_IT_RX"&gt;</w:t>
              <w:br/>
              <w:tab/>
              <w:tab/>
              <w:tab/>
              <w:tab/>
              <w:t>&lt;/APPLET_WEB_TEMPLATE_ITEM&gt;</w:t>
              <w:br/>
              <w:tab/>
              <w:tab/>
              <w:tab/>
              <w:tab/>
              <w:t>&lt;APPLET_WEB_TEMPLATE_ITEM COLUMN_SPAN="11" CONTROL="Category" EXPRESSION="Siebel Financial Services" EXT_EXPRESSION="GetProfileAttr(&amp;quot;ApplicationName&amp;quot;) = &amp;quot;Siebel Financial Services&amp;quot;" GRID_PROPERTY="FormattedLabel" INACTIVE="N" ITEM_IDENTIFIER="24032" MARKUP_LANGUAGE="HTML" NAME="CategoryLabel3" ROW_SPAN="3" TMPL_ITEM_HOLDER_NAME="siebcontrol" TYPE="Control" UPDATED="12/05/2003 16:33:02" UPDATED_BY="SADMIN" CREATED="11/03/2003 20:30:09" CREATED_BY="SADMIN" EXT_REC_TABLES="S_APPL_WT_IT_RX"&gt;</w:t>
              <w:br/>
              <w:tab/>
              <w:tab/>
              <w:tab/>
              <w:tab/>
              <w:t>&lt;/APPLET_WEB_TEMPLATE_ITEM&gt;</w:t>
              <w:br/>
              <w:tab/>
              <w:tab/>
              <w:tab/>
              <w:tab/>
              <w:t>&lt;APPLET_WEB_TEMPLATE_ITEM COLUMN_SPAN="11" CONTROL="Category" EXPRESSION="Siebel Customer Information File" EXT_EXPRESSION="GetProfileAttr(&amp;quot;ApplicationName&amp;quot;) = &amp;quot;Siebel Customer Information File&amp;quot;" GRID_PROPERTY="FormattedLabel" INACTIVE="N" ITEM_IDENTIFIER="24032" MARKUP_LANGUAGE="HTML" NAME="CategoryLabel3U" ROW_SPAN="3" TMPL_ITEM_HOLDER_NAME="siebcontrol" TYPE="Control" UPDATED="12/24/2003 20:16:09" UPDATED_BY="SADMIN" CREATED="12/24/2003 16:53:51" CREATED_BY="SADMIN" EXT_REC_TABLES="S_APPL_WT_IT_RX"&gt;</w:t>
              <w:br/>
              <w:tab/>
              <w:tab/>
              <w:tab/>
              <w:tab/>
              <w:t>&lt;/APPLET_WEB_TEMPLATE_ITEM&gt;</w:t>
              <w:br/>
              <w:tab/>
              <w:tab/>
              <w:tab/>
              <w:tab/>
              <w:t>&lt;APPLET_WEB_TEMPLATE_ITEM COLUMN_SPAN="39" CONTROL="Comment" EXPRESSION="Siebel Life Sciences" EXT_EXPRESSION="GetProfileAttr(&amp;quot;ApplicationName&amp;quot;) = &amp;quot;Siebel Life Sciences&amp;quot;" GRID_PROPERTY="FormattedHtml" INACTIVE="N" ITEM_IDENTIFIER="15017" MARKUP_LANGUAGE="HTML" MODE="More" NAME="Comment" ROW_SPAN="6" TMPL_ITEM_HOLDER_NAME="SiebControl_15_17" TYPE="Control" UPDATED="11/04/2016 12:18:51" UPDATED_BY="SADMIN" CREATED="09/15/2003 19:20:41" CREATED_BY="SADMIN" EXT_REC_TABLES="S_APPL_WT_IT_RX"&gt;</w:t>
              <w:br/>
              <w:tab/>
              <w:tab/>
              <w:tab/>
              <w:tab/>
              <w:t>&lt;/APPLET_WEB_TEMPLATE_ITEM&gt;</w:t>
              <w:br/>
              <w:tab/>
              <w:tab/>
              <w:tab/>
              <w:tab/>
              <w:t>&lt;APPLET_WEB_TEMPLATE_ITEM COLUMN_SPAN="11" COMMENTS="7.7 set label height of large text field to 24 pixels" CONTROL="Comment" EXPRESSION="Siebel Life Sciences" EXT_EXPRESSION="GetProfileAttr(&amp;quot;ApplicationName&amp;quot;) = &amp;quot;Siebel Life Sciences&amp;quot;" GRID_PROPERTY="FormattedLabel" INACTIVE="N" ITEM_IDENTIFIER="15006" MARKUP_LANGUAGE="HTML" MODE="More" NAME="CommentLabel" ROW_SPAN="3" TMPL_ITEM_HOLDER_NAME="siebcontrol" TYPE="Control" UPDATED="12/15/2003 17:15:08" UPDATED_BY="SADMIN" CREATED="09/15/2003 19:20:30" CREATED_BY="SADMIN" EXT_REC_TABLES="S_APPL_WT_IT_RX"&gt;</w:t>
              <w:br/>
              <w:tab/>
              <w:tab/>
              <w:tab/>
              <w:tab/>
              <w:t>&lt;/APPLET_WEB_TEMPLATE_ITEM&gt;</w:t>
              <w:br/>
              <w:tab/>
              <w:tab/>
              <w:tab/>
              <w:tab/>
              <w:t>&lt;APPLET_WEB_TEMPLATE_ITEM COLUMN_SPAN="15" CONTROL="Cost Estimate" EXPRESSION="Siebel Life Sciences" EXT_EXPRESSION="GetProfileAttr(&amp;quot;ApplicationName&amp;quot;) = &amp;quot;Siebel Life Sciences&amp;quot;" GRID_PROPERTY="FormattedHtml" INACTIVE="N" ITEM_IDENTIFIER="15072" MARKUP_LANGUAGE="HTML" MODE="More" NAME="Cost Estimate" ROW_SPAN="3" TMPL_ITEM_HOLDER_NAME="SiebControl_15_72" TYPE="Control" UPDATED="11/04/2016 12:18:51" UPDATED_BY="SADMIN" CREATED="09/15/2003 19:21:15" CREATED_BY="SADMIN" EXT_REC_TABLES="S_APPL_WT_IT_RX"&gt;</w:t>
              <w:br/>
              <w:tab/>
              <w:tab/>
              <w:tab/>
              <w:tab/>
              <w:t>&lt;/APPLET_WEB_TEMPLATE_ITEM&gt;</w:t>
              <w:br/>
              <w:tab/>
              <w:tab/>
              <w:tab/>
              <w:tab/>
              <w:t>&lt;APPLET_WEB_TEMPLATE_ITEM COLUMN_SPAN="15" CONTROL="Cost Estimate2" EXPRESSION="Siebel Financial Services" EXT_EXPRESSION="GetProfileAttr(&amp;quot;ApplicationName&amp;quot;) = &amp;quot;Siebel Financial Services&amp;quot;" GRID_PROPERTY="FormattedHtml" INACTIVE="N" ITEM_IDENTIFIER="9101" MARKUP_LANGUAGE="HTML" NAME="Cost Estimate22" ROW_SPAN="3" TMPL_ITEM_HOLDER_NAME="SiebControl_9_101" TYPE="Control" UPDATED="11/04/2016 12:18:51" UPDATED_BY="SADMIN" CREATED="11/03/2003 22:43:57" CREATED_BY="SADMIN" EXT_REC_TABLES="S_APPL_WT_IT_RX"&gt;</w:t>
              <w:br/>
              <w:tab/>
              <w:tab/>
              <w:tab/>
              <w:tab/>
              <w:t>&lt;/APPLET_WEB_TEMPLATE_ITEM&gt;</w:t>
              <w:br/>
              <w:tab/>
              <w:tab/>
              <w:tab/>
              <w:tab/>
              <w:t>&lt;APPLET_WEB_TEMPLATE_ITEM COLUMN_SPAN="15" CONTROL="Cost Estimate2" EXPRESSION="Siebel Customer Information File" EXT_EXPRESSION="GetProfileAttr(&amp;quot;ApplicationName&amp;quot;) = &amp;quot;Siebel Customer Information File&amp;quot;" GRID_PROPERTY="FormattedHtml" INACTIVE="N" ITEM_IDENTIFIER="9101" MARKUP_LANGUAGE="HTML" NAME="Cost Estimate22U" ROW_SPAN="3" TMPL_ITEM_HOLDER_NAME="SiebControl_9_101" TYPE="Control" UPDATED="11/04/2016 12:18:51" UPDATED_BY="SADMIN" CREATED="12/24/2003 16:53:56" CREATED_BY="SADMIN" EXT_REC_TABLES="S_APPL_WT_IT_RX"&gt;</w:t>
              <w:br/>
              <w:tab/>
              <w:tab/>
              <w:tab/>
              <w:tab/>
              <w:t>&lt;/APPLET_WEB_TEMPLATE_ITEM&gt;</w:t>
              <w:br/>
              <w:tab/>
              <w:tab/>
              <w:tab/>
              <w:tab/>
              <w:t>&lt;APPLET_WEB_TEMPLATE_ITEM COLUMN_SPAN="12" CONTROL="Cost Estimate2" EXPRESSION="Siebel Financial Services" EXT_EXPRESSION="GetProfileAttr(&amp;quot;ApplicationName&amp;quot;) = &amp;quot;Siebel Financial Services&amp;quot;" GRID_PROPERTY="FormattedLabel" INACTIVE="N" ITEM_IDENTIFIER="9089" MARKUP_LANGUAGE="HTML" NAME="Cost Estimate2Label" ROW_SPAN="3" TMPL_ITEM_HOLDER_NAME="siebcontrol" TYPE="Control" UPDATED="12/05/2003 16:38:20" UPDATED_BY="SADMIN" CREATED="11/03/2003 22:44:04" CREATED_BY="SADMIN" EXT_REC_TABLES="S_APPL_WT_IT_RX"&gt;</w:t>
              <w:br/>
              <w:tab/>
              <w:tab/>
              <w:tab/>
              <w:tab/>
              <w:t>&lt;/APPLET_WEB_TEMPLATE_ITEM&gt;</w:t>
              <w:br/>
              <w:tab/>
              <w:tab/>
              <w:tab/>
              <w:tab/>
              <w:t>&lt;APPLET_WEB_TEMPLATE_ITEM COLUMN_SPAN="12" CONTROL="Cost Estimate2" EXPRESSION="Siebel Customer Information File" EXT_EXPRESSION="GetProfileAttr(&amp;quot;ApplicationName&amp;quot;) = &amp;quot;Siebel Customer Information File&amp;quot;" GRID_PROPERTY="FormattedLabel" INACTIVE="N" ITEM_IDENTIFIER="9089" MARKUP_LANGUAGE="HTML" NAME="Cost Estimate2LabelU" ROW_SPAN="3" TMPL_ITEM_HOLDER_NAME="siebcontrol" TYPE="Control" UPDATED="12/24/2003 20:16:15" UPDATED_BY="SADMIN" CREATED="12/24/2003 16:54:02" CREATED_BY="SADMIN" EXT_REC_TABLES="S_APPL_WT_IT_RX"&gt;</w:t>
              <w:br/>
              <w:tab/>
              <w:tab/>
              <w:tab/>
              <w:tab/>
              <w:t>&lt;/APPLET_WEB_TEMPLATE_ITEM&gt;</w:t>
              <w:br/>
              <w:tab/>
              <w:tab/>
              <w:tab/>
              <w:tab/>
              <w:t>&lt;APPLET_WEB_TEMPLATE_ITEM COLUMN_SPAN="13" CONTROL="Cost Estimate" EXPRESSION="Siebel Life Sciences" EXT_EXPRESSION="GetProfileAttr(&amp;quot;ApplicationName&amp;quot;) = &amp;quot;Siebel Life Sciences&amp;quot;" GRID_PROPERTY="FormattedLabel" INACTIVE="N" ITEM_IDENTIFIER="15059" MARKUP_LANGUAGE="HTML" MODE="More" NAME="Cost EstimateLabel" ROW_SPAN="3" TMPL_ITEM_HOLDER_NAME="siebcontrol" TYPE="Control" UPDATED="11/24/2003 15:26:32" UPDATED_BY="SADMIN" CREATED="09/15/2003 19:21:09" CREATED_BY="SADMIN" EXT_REC_TABLES="S_APPL_WT_IT_RX"&gt;</w:t>
              <w:br/>
              <w:tab/>
              <w:tab/>
              <w:tab/>
              <w:tab/>
              <w:t>&lt;/APPLET_WEB_TEMPLATE_ITEM&gt;</w:t>
              <w:br/>
              <w:tab/>
              <w:tab/>
              <w:tab/>
              <w:tab/>
              <w:t>&lt;APPLET_WEB_TEMPLATE_ITEM COLUMN_SPAN="15" CONTROL="Created" EXPRESSION="Siebel Financial Services" EXT_EXPRESSION="GetProfileAttr(&amp;quot;ApplicationName&amp;quot;) = &amp;quot;Siebel Financial Services&amp;quot;" GRID_PROPERTY="FormattedHtml" INACTIVE="N" ITEM_IDENTIFIER="12014" MARKUP_LANGUAGE="HTML" NAME="Created" ROW_SPAN="3" TMPL_ITEM_HOLDER_NAME="SiebControl_12_14" TYPE="Control" UPDATED="11/04/2016 12:18:51" UPDATED_BY="SADMIN" CREATED="11/03/2003 20:17:50" CREATED_BY="SADMIN" EXT_REC_TABLES="S_APPL_WT_IT_RX"&gt;</w:t>
              <w:br/>
              <w:tab/>
              <w:tab/>
              <w:tab/>
              <w:tab/>
              <w:t>&lt;/APPLET_WEB_TEMPLATE_ITEM&gt;</w:t>
              <w:br/>
              <w:tab/>
              <w:tab/>
              <w:tab/>
              <w:tab/>
              <w:t>&lt;APPLET_WEB_TEMPLATE_ITEM COLUMN_SPAN="15" CONTROL="Created By Name" EXPRESSION="Siebel Financial Services" EXT_EXPRESSION="GetProfileAttr(&amp;quot;ApplicationName&amp;quot;) = &amp;quot;Siebel Financial Services&amp;quot;" GRID_PROPERTY="FormattedHtml" INACTIVE="N" ITEM_IDENTIFIER="15014" MARKUP_LANGUAGE="HTML" NAME="Created By Name" ROW_SPAN="3" TMPL_ITEM_HOLDER_NAME="SiebControl_15_14" TYPE="Control" UPDATED="11/04/2016 12:18:51" UPDATED_BY="SADMIN" CREATED="11/03/2003 20:18:01" CREATED_BY="SADMIN" EXT_REC_TABLES="S_APPL_WT_IT_RX"&gt;</w:t>
              <w:br/>
              <w:tab/>
              <w:tab/>
              <w:tab/>
              <w:tab/>
              <w:t>&lt;/APPLET_WEB_TEMPLATE_ITEM&gt;</w:t>
              <w:br/>
              <w:tab/>
              <w:tab/>
              <w:tab/>
              <w:tab/>
              <w:t>&lt;APPLET_WEB_TEMPLATE_ITEM COLUMN_SPAN="15" CONTROL="Created By Name" EXPRESSION="Siebel Life Sciences" EXT_EXPRESSION="GetProfileAttr(&amp;quot;ApplicationName&amp;quot;) = &amp;quot;Siebel Life Sciences&amp;quot;" GRID_PROPERTY="FormattedHtml" INACTIVE="N" ITEM_IDENTIFIER="9099" MARKUP_LANGUAGE="HTML" NAME="Created By Name2" ROW_SPAN="3" TMPL_ITEM_HOLDER_NAME="SiebControl_9_99" TYPE="Control" UPDATED="11/04/2016 12:18:51" UPDATED_BY="SADMIN" CREATED="09/15/2003 19:17:43" CREATED_BY="SADMIN" EXT_REC_TABLES="S_APPL_WT_IT_RX"&gt;</w:t>
              <w:br/>
              <w:tab/>
              <w:tab/>
              <w:tab/>
              <w:tab/>
              <w:t>&lt;/APPLET_WEB_TEMPLATE_ITEM&gt;</w:t>
              <w:br/>
              <w:tab/>
              <w:tab/>
              <w:tab/>
              <w:tab/>
              <w:t>&lt;APPLET_WEB_TEMPLATE_ITEM COLUMN_SPAN="11" CONTROL="Created By Name" EXPRESSION="Siebel Life Sciences" EXT_EXPRESSION="GetProfileAttr(&amp;quot;ApplicationName&amp;quot;) = &amp;quot;Siebel Life Sciences&amp;quot;" GRID_PROPERTY="FormattedLabel" INACTIVE="N" ITEM_IDENTIFIER="9088" MARKUP_LANGUAGE="HTML" NAME="Created By NameLabel2" ROW_SPAN="3" TMPL_ITEM_HOLDER_NAME="siebcontrol" TYPE="Control" UPDATED="12/05/2003 18:19:40" UPDATED_BY="SADMIN" CREATED="09/15/2003 19:17:49" CREATED_BY="SADMIN" EXT_REC_TABLES="S_APPL_WT_IT_RX"&gt;</w:t>
              <w:br/>
              <w:tab/>
              <w:tab/>
              <w:tab/>
              <w:tab/>
              <w:t>&lt;/APPLET_WEB_TEMPLATE_ITEM&gt;</w:t>
              <w:br/>
              <w:tab/>
              <w:tab/>
              <w:tab/>
              <w:tab/>
              <w:t>&lt;APPLET_WEB_TEMPLATE_ITEM COLUMN_SPAN="12" CONTROL="Created By Name" EXPRESSION="Siebel Financial Services" EXT_EXPRESSION="GetProfileAttr(&amp;quot;ApplicationName&amp;quot;) = &amp;quot;Siebel Financial Services&amp;quot;" GRID_PROPERTY="FormattedLabel" INACTIVE="N" ITEM_IDENTIFIER="15002" MARKUP_LANGUAGE="HTML" NAME="Created By NameLabel3" ROW_SPAN="3" TMPL_ITEM_HOLDER_NAME="siebcontrol" TYPE="Control" UPDATED="12/05/2003 16:47:07" UPDATED_BY="SADMIN" CREATED="11/03/2003 20:19:17" CREATED_BY="SADMIN" EXT_REC_TABLES="S_APPL_WT_IT_RX"&gt;</w:t>
              <w:br/>
              <w:tab/>
              <w:tab/>
              <w:tab/>
              <w:tab/>
              <w:t>&lt;/APPLET_WEB_TEMPLATE_ITEM&gt;</w:t>
              <w:br/>
              <w:tab/>
              <w:tab/>
              <w:tab/>
              <w:tab/>
              <w:t>&lt;APPLET_WEB_TEMPLATE_ITEM COLUMN_SPAN="12" CONTROL="Created By Name" EXPRESSION="Siebel Customer Information File" EXT_EXPRESSION="GetProfileAttr(&amp;quot;ApplicationName&amp;quot;) = &amp;quot;Siebel Customer Information File&amp;quot;" GRID_PROPERTY="FormattedLabel" INACTIVE="N" ITEM_IDENTIFIER="15002" MARKUP_LANGUAGE="HTML" NAME="Created By NameLabel3U" ROW_SPAN="3" TMPL_ITEM_HOLDER_NAME="siebcontrol" TYPE="Control" UPDATED="12/24/2003 20:16:20" UPDATED_BY="SADMIN" CREATED="12/24/2003 16:54:23" CREATED_BY="SADMIN" EXT_REC_TABLES="S_APPL_WT_IT_RX"&gt;</w:t>
              <w:br/>
              <w:tab/>
              <w:tab/>
              <w:tab/>
              <w:tab/>
              <w:t>&lt;/APPLET_WEB_TEMPLATE_ITEM&gt;</w:t>
              <w:br/>
              <w:tab/>
              <w:tab/>
              <w:tab/>
              <w:tab/>
              <w:t>&lt;APPLET_WEB_TEMPLATE_ITEM COLUMN_SPAN="15" CONTROL="Created By Name" EXPRESSION="Siebel Customer Information File" EXT_EXPRESSION="GetProfileAttr(&amp;quot;ApplicationName&amp;quot;) = &amp;quot;Siebel Customer Information File&amp;quot;" GRID_PROPERTY="FormattedHtml" INACTIVE="N" ITEM_IDENTIFIER="15014" MARKUP_LANGUAGE="HTML" NAME="Created By NameU" ROW_SPAN="3" TMPL_ITEM_HOLDER_NAME="SiebControl_15_14" TYPE="Control" UPDATED="11/04/2016 12:18:51" UPDATED_BY="SADMIN" CREATED="12/24/2003 16:54:18" CREATED_BY="SADMIN" EXT_REC_TABLES="S_APPL_WT_IT_RX"&gt;</w:t>
              <w:br/>
              <w:tab/>
              <w:tab/>
              <w:tab/>
              <w:tab/>
              <w:t>&lt;/APPLET_WEB_TEMPLATE_ITEM&gt;</w:t>
              <w:br/>
              <w:tab/>
              <w:tab/>
              <w:tab/>
              <w:tab/>
              <w:t>&lt;APPLET_WEB_TEMPLATE_ITEM COLUMN_SPAN="15" CONTROL="Created" EXPRESSION="Siebel Life Sciences" EXT_EXPRESSION="GetProfileAttr(&amp;quot;ApplicationName&amp;quot;) = &amp;quot;Siebel Life Sciences&amp;quot;" GRID_PROPERTY="FormattedHtml" INACTIVE="N" ITEM_IDENTIFIER="6099" MARKUP_LANGUAGE="HTML" NAME="Created2" ROW_SPAN="3" TMPL_ITEM_HOLDER_NAME="SiebControl_6_99" TYPE="Control" UPDATED="11/04/2016 12:18:51" UPDATED_BY="SADMIN" CREATED="09/15/2003 19:17:11" CREATED_BY="SADMIN" EXT_REC_TABLES="S_APPL_WT_IT_RX"&gt;</w:t>
              <w:br/>
              <w:tab/>
              <w:tab/>
              <w:tab/>
              <w:tab/>
              <w:t>&lt;/APPLET_WEB_TEMPLATE_ITEM&gt;</w:t>
              <w:br/>
              <w:tab/>
              <w:tab/>
              <w:tab/>
              <w:tab/>
              <w:t>&lt;APPLET_WEB_TEMPLATE_ITEM COLUMN_SPAN="11" CONTROL="Created" EXPRESSION="Siebel Life Sciences" EXT_EXPRESSION="GetProfileAttr(&amp;quot;ApplicationName&amp;quot;) = &amp;quot;Siebel Life Sciences&amp;quot;" GRID_PROPERTY="FormattedLabel" INACTIVE="N" ITEM_IDENTIFIER="6088" MARKUP_LANGUAGE="HTML" NAME="CreatedLabel2" ROW_SPAN="3" TMPL_ITEM_HOLDER_NAME="siebcontrol" TYPE="Control" UPDATED="12/05/2003 18:19:13" UPDATED_BY="SADMIN" CREATED="09/15/2003 19:17:27" CREATED_BY="SADMIN" EXT_REC_TABLES="S_APPL_WT_IT_RX"&gt;</w:t>
              <w:br/>
              <w:tab/>
              <w:tab/>
              <w:tab/>
              <w:tab/>
              <w:t>&lt;/APPLET_WEB_TEMPLATE_ITEM&gt;</w:t>
              <w:br/>
              <w:tab/>
              <w:tab/>
              <w:tab/>
              <w:tab/>
              <w:t>&lt;APPLET_WEB_TEMPLATE_ITEM COLUMN_SPAN="12" CONTROL="Created" EXPRESSION="Siebel Financial Services" EXT_EXPRESSION="GetProfileAttr(&amp;quot;ApplicationName&amp;quot;) = &amp;quot;Siebel Financial Services&amp;quot;" GRID_PROPERTY="FormattedLabel" INACTIVE="N" ITEM_IDENTIFIER="12002" MARKUP_LANGUAGE="HTML" NAME="CreatedLabel3" ROW_SPAN="3" TMPL_ITEM_HOLDER_NAME="siebcontrol" TYPE="Control" UPDATED="12/05/2003 16:45:23" UPDATED_BY="SADMIN" CREATED="11/03/2003 20:17:32" CREATED_BY="SADMIN" EXT_REC_TABLES="S_APPL_WT_IT_RX"&gt;</w:t>
              <w:br/>
              <w:tab/>
              <w:tab/>
              <w:tab/>
              <w:tab/>
              <w:t>&lt;/APPLET_WEB_TEMPLATE_ITEM&gt;</w:t>
              <w:br/>
              <w:tab/>
              <w:tab/>
              <w:tab/>
              <w:tab/>
              <w:t>&lt;APPLET_WEB_TEMPLATE_ITEM COLUMN_SPAN="12" CONTROL="Created" EXPRESSION="Siebel Customer Information File" EXT_EXPRESSION="GetProfileAttr(&amp;quot;ApplicationName&amp;quot;) = &amp;quot;Siebel Customer Information File&amp;quot;" GRID_PROPERTY="FormattedLabel" INACTIVE="N" ITEM_IDENTIFIER="12002" MARKUP_LANGUAGE="HTML" NAME="CreatedLabel3U" ROW_SPAN="3" TMPL_ITEM_HOLDER_NAME="siebcontrol" TYPE="Control" UPDATED="12/24/2003 20:16:21" UPDATED_BY="SADMIN" CREATED="12/24/2003 16:54:28" CREATED_BY="SADMIN" EXT_REC_TABLES="S_APPL_WT_IT_RX"&gt;</w:t>
              <w:br/>
              <w:tab/>
              <w:tab/>
              <w:tab/>
              <w:tab/>
              <w:t>&lt;/APPLET_WEB_TEMPLATE_ITEM&gt;</w:t>
              <w:br/>
              <w:tab/>
              <w:tab/>
              <w:tab/>
              <w:tab/>
              <w:t>&lt;APPLET_WEB_TEMPLATE_ITEM COLUMN_SPAN="15" CONTROL="Created" EXPRESSION="Siebel Customer Information File" EXT_EXPRESSION="GetProfileAttr(&amp;quot;ApplicationName&amp;quot;) = &amp;quot;Siebel Customer Information File&amp;quot;" GRID_PROPERTY="FormattedHtml" INACTIVE="N" ITEM_IDENTIFIER="12014" MARKUP_LANGUAGE="HTML" NAME="CreatedU" ROW_SPAN="3" TMPL_ITEM_HOLDER_NAME="SiebControl_12_14" TYPE="Control" UPDATED="11/04/2016 12:18:51" UPDATED_BY="SADMIN" CREATED="12/24/2003 16:54:12" CREATED_BY="SADMIN" EXT_REC_TABLES="S_APPL_WT_IT_RX"&gt;</w:t>
              <w:br/>
              <w:tab/>
              <w:tab/>
              <w:tab/>
              <w:tab/>
              <w:t>&lt;/APPLET_WEB_TEMPLATE_ITEM&gt;</w:t>
              <w:br/>
              <w:tab/>
              <w:tab/>
              <w:tab/>
              <w:tab/>
              <w:t>&lt;APPLET_WEB_TEMPLATE_ITEM COLUMN_SPAN="15" CONTROL="Defective Tag" EXPRESSION="Siebel Financial Services" EXT_EXPRESSION="GetProfileAttr(&amp;quot;ApplicationName&amp;quot;) = &amp;quot;Siebel Financial Services&amp;quot;" GRID_PROPERTY="FormattedHtml" INACTIVE="N" ITEM_IDENTIFIER="9072" MARKUP_LANGUAGE="HTML" NAME="Defective Tag" ROW_SPAN="3" TMPL_ITEM_HOLDER_NAME="SiebControl_9_72" TYPE="Control" UPDATED="11/04/2016 12:18:51" UPDATED_BY="SADMIN" CREATED="11/03/2003 20:45:36" CREATED_BY="SADMIN" EXT_REC_TABLES="S_APPL_WT_IT_RX"&gt;</w:t>
              <w:br/>
              <w:tab/>
              <w:tab/>
              <w:tab/>
              <w:tab/>
              <w:t>&lt;/APPLET_WEB_TEMPLATE_ITEM&gt;</w:t>
              <w:br/>
              <w:tab/>
              <w:tab/>
              <w:tab/>
              <w:tab/>
              <w:t>&lt;APPLET_WEB_TEMPLATE_ITEM COLUMN_SPAN="11" CONTROL="Defective Tag" EXPRESSION="Siebel Financial Services" EXT_EXPRESSION="GetProfileAttr(&amp;quot;ApplicationName&amp;quot;) = &amp;quot;Siebel Financial Services&amp;quot;" GRID_PROPERTY="FormattedLabel" INACTIVE="N" ITEM_IDENTIFIER="9061" MARKUP_LANGUAGE="HTML" NAME="Defective TagLabel2" ROW_SPAN="3" TMPL_ITEM_HOLDER_NAME="siebcontrol" TYPE="Control" UPDATED="12/05/2003 16:39:56" UPDATED_BY="SADMIN" CREATED="11/03/2003 20:45:24" CREATED_BY="SADMIN" EXT_REC_TABLES="S_APPL_WT_IT_RX"&gt;</w:t>
              <w:br/>
              <w:tab/>
              <w:tab/>
              <w:tab/>
              <w:tab/>
              <w:t>&lt;/APPLET_WEB_TEMPLATE_ITEM&gt;</w:t>
              <w:br/>
              <w:tab/>
              <w:tab/>
              <w:tab/>
              <w:tab/>
              <w:t>&lt;APPLET_WEB_TEMPLATE_ITEM COLUMN_SPAN="11" CONTROL="Defective Tag" EXPRESSION="Siebel Customer Information File" EXT_EXPRESSION="GetProfileAttr(&amp;quot;ApplicationName&amp;quot;) = &amp;quot;Siebel Customer Information File&amp;quot;" GRID_PROPERTY="FormattedLabel" INACTIVE="N" ITEM_IDENTIFIER="9061" MARKUP_LANGUAGE="HTML" NAME="Defective TagLabel2U" ROW_SPAN="3" TMPL_ITEM_HOLDER_NAME="siebcontrol" TYPE="Control" UPDATED="12/24/2003 20:16:26" UPDATED_BY="SADMIN" CREATED="12/24/2003 16:54:45" CREATED_BY="SADMIN" EXT_REC_TABLES="S_APPL_WT_IT_RX"&gt;</w:t>
              <w:br/>
              <w:tab/>
              <w:tab/>
              <w:tab/>
              <w:tab/>
              <w:t>&lt;/APPLET_WEB_TEMPLATE_ITEM&gt;</w:t>
              <w:br/>
              <w:tab/>
              <w:tab/>
              <w:tab/>
              <w:tab/>
              <w:t>&lt;APPLET_WEB_TEMPLATE_ITEM COLUMN_SPAN="15" CONTROL="Defective Tag" EXPRESSION="Siebel Customer Information File" EXT_EXPRESSION="GetProfileAttr(&amp;quot;ApplicationName&amp;quot;) = &amp;quot;Siebel Customer Information File&amp;quot;" GRID_PROPERTY="FormattedHtml" INACTIVE="N" ITEM_IDENTIFIER="9072" MARKUP_LANGUAGE="HTML" NAME="Defective TagU" ROW_SPAN="3" TMPL_ITEM_HOLDER_NAME="SiebControl_9_72" TYPE="Control" UPDATED="11/04/2016 12:18:51" UPDATED_BY="SADMIN" CREATED="12/24/2003 16:54:39" CREATED_BY="SADMIN" EXT_REC_TABLES="S_APPL_WT_IT_RX"&gt;</w:t>
              <w:br/>
              <w:tab/>
              <w:tab/>
              <w:tab/>
              <w:tab/>
              <w:t>&lt;/APPLET_WEB_TEMPLATE_ITEM&gt;</w:t>
              <w:br/>
              <w:tab/>
              <w:tab/>
              <w:tab/>
              <w:tab/>
              <w:t>&lt;APPLET_WEB_TEMPLATE_ITEM COLUMN_SPAN="15" CONTROL="Description" EXPRESSION="Siebel Life Sciences" EXT_EXPRESSION="GetProfileAttr(&amp;quot;ApplicationName&amp;quot;) = &amp;quot;Siebel Life Sciences&amp;quot;" GRID_PROPERTY="FormattedHtml" INACTIVE="N" ITEM_IDENTIFIER="6017" MARKUP_LANGUAGE="HTML" NAME="Description" ROW_SPAN="6" TMPL_ITEM_HOLDER_NAME="SiebControl_6_17" TYPE="Control" UPDATED="11/04/2016 12:18:51" UPDATED_BY="SADMIN" CREATED="09/15/2003 18:26:28" CREATED_BY="SADMIN" EXT_REC_TABLES="S_APPL_WT_IT_RX"&gt;</w:t>
              <w:br/>
              <w:tab/>
              <w:tab/>
              <w:tab/>
              <w:tab/>
              <w:t>&lt;/APPLET_WEB_TEMPLATE_ITEM&gt;</w:t>
              <w:br/>
              <w:tab/>
              <w:tab/>
              <w:tab/>
              <w:tab/>
              <w:t>&lt;APPLET_WEB_TEMPLATE_ITEM COLUMN_SPAN="16" CONTROL="Description" EXPRESSION="Siebel Life Sciences" EXT_EXPRESSION="GetProfileAttr(&amp;quot;ApplicationName&amp;quot;) = &amp;quot;Siebel Life Sciences&amp;quot;" GRID_PROPERTY="FormattedLabel" INACTIVE="Y" ITEM_IDENTIFIER="5002" MARKUP_LANGUAGE="HTML" NAME="DescriptionLabel" ROW_SPAN="3" TMPL_ITEM_HOLDER_NAME="siebcontrol" TYPE="Control" UPDATED="09/18/2003 16:45:05" UPDATED_BY="SADMIN" CREATED="09/15/2003 18:27:16" CREATED_BY="SADMIN" EXT_REC_TABLES="S_APPL_WT_IT_RX"&gt;</w:t>
              <w:br/>
              <w:tab/>
              <w:tab/>
              <w:tab/>
              <w:tab/>
              <w:t>&lt;/APPLET_WEB_TEMPLATE_ITEM&gt;</w:t>
              <w:br/>
              <w:tab/>
              <w:tab/>
              <w:tab/>
              <w:tab/>
              <w:t>&lt;APPLET_WEB_TEMPLATE_ITEM COLUMN_SPAN="16" CONTROL="Description" EXPRESSION="Siebel Life Sciences" EXT_EXPRESSION="GetProfileAttr(&amp;quot;ApplicationName&amp;quot;) = &amp;quot;Siebel Life Sciences&amp;quot;" GRID_PROPERTY="FormattedLabel" INACTIVE="Y" ITEM_IDENTIFIER="5002" MARKUP_LANGUAGE="HTML" NAME="DescriptionLabel2" ROW_SPAN="3" TMPL_ITEM_HOLDER_NAME="siebcontrol" TYPE="Control" UPDATED="09/18/2003 16:45:08" UPDATED_BY="SADMIN" CREATED="09/15/2003 18:27:59" CREATED_BY="SADMIN" EXT_REC_TABLES="S_APPL_WT_IT_RX"&gt;</w:t>
              <w:br/>
              <w:tab/>
              <w:tab/>
              <w:tab/>
              <w:tab/>
              <w:t>&lt;/APPLET_WEB_TEMPLATE_ITEM&gt;</w:t>
              <w:br/>
              <w:tab/>
              <w:tab/>
              <w:tab/>
              <w:tab/>
              <w:t>&lt;APPLET_WEB_TEMPLATE_ITEM COLUMN_SPAN="16" CONTROL="Description" EXPRESSION="Siebel Life Sciences" EXT_EXPRESSION="GetProfileAttr(&amp;quot;ApplicationName&amp;quot;) = &amp;quot;Siebel Life Sciences&amp;quot;" GRID_PROPERTY="FormattedLabel" INACTIVE="Y" ITEM_IDENTIFIER="5002" MARKUP_LANGUAGE="HTML" NAME="DescriptionLabel3" ROW_SPAN="3" TMPL_ITEM_HOLDER_NAME="siebcontrol" TYPE="Control" UPDATED="09/18/2003 16:45:11" UPDATED_BY="SADMIN" CREATED="09/15/2003 18:29:49" CREATED_BY="SADMIN" EXT_REC_TABLES="S_APPL_WT_IT_RX"&gt;</w:t>
              <w:br/>
              <w:tab/>
              <w:tab/>
              <w:tab/>
              <w:tab/>
              <w:t>&lt;/APPLET_WEB_TEMPLATE_ITEM&gt;</w:t>
              <w:br/>
              <w:tab/>
              <w:tab/>
              <w:tab/>
              <w:tab/>
              <w:t>&lt;APPLET_WEB_TEMPLATE_ITEM COLUMN_SPAN="16" CONTROL="Description" EXPRESSION="Siebel Life Sciences" EXT_EXPRESSION="GetProfileAttr(&amp;quot;ApplicationName&amp;quot;) = &amp;quot;Siebel Life Sciences&amp;quot;" GRID_PROPERTY="FormattedLabel" INACTIVE="Y" ITEM_IDENTIFIER="5002" MARKUP_LANGUAGE="HTML" NAME="DescriptionLabel4" ROW_SPAN="3" TMPL_ITEM_HOLDER_NAME="siebcontrol" TYPE="Control" UPDATED="09/18/2003 16:45:14" UPDATED_BY="SADMIN" CREATED="09/15/2003 18:35:20" CREATED_BY="SADMIN" EXT_REC_TABLES="S_APPL_WT_IT_RX"&gt;</w:t>
              <w:br/>
              <w:tab/>
              <w:tab/>
              <w:tab/>
              <w:tab/>
              <w:t>&lt;/APPLET_WEB_TEMPLATE_ITEM&gt;</w:t>
              <w:br/>
              <w:tab/>
              <w:tab/>
              <w:tab/>
              <w:tab/>
              <w:t>&lt;APPLET_WEB_TEMPLATE_ITEM COLUMN_SPAN="11" COMMENTS="7.7 set label height of large text field to 24 pixels" CONTROL="Description" EXPRESSION="Siebel Life Sciences" EXT_EXPRESSION="GetProfileAttr(&amp;quot;ApplicationName&amp;quot;) = &amp;quot;Siebel Life Sciences&amp;quot;" GRID_PROPERTY="FormattedLabel" INACTIVE="N" ITEM_IDENTIFIER="6006" MARKUP_LANGUAGE="HTML" NAME="DescriptionLabel5" ROW_SPAN="3" TMPL_ITEM_HOLDER_NAME="siebcontrol" TYPE="Control" UPDATED="12/05/2003 21:06:11" UPDATED_BY="SADMIN" CREATED="09/15/2003 18:36:09" CREATED_BY="SADMIN" EXT_REC_TABLES="S_APPL_WT_IT_RX"&gt;</w:t>
              <w:br/>
              <w:tab/>
              <w:tab/>
              <w:tab/>
              <w:tab/>
              <w:t>&lt;/APPLET_WEB_TEMPLATE_ITEM&gt;</w:t>
              <w:br/>
              <w:tab/>
              <w:tab/>
              <w:tab/>
              <w:tab/>
              <w:t>&lt;APPLET_WEB_TEMPLATE_ITEM COLUMN_SPAN="15" CONTROL="Done" EXPRESSION="Siebel Financial Services" EXT_EXPRESSION="GetProfileAttr(&amp;quot;ApplicationName&amp;quot;) = &amp;quot;Siebel Financial Services&amp;quot;" GRID_PROPERTY="FormattedHtml" INACTIVE="N" ITEM_IDENTIFIER="9014" MARKUP_LANGUAGE="HTML" NAME="Done" ROW_SPAN="3" TMPL_ITEM_HOLDER_NAME="SiebControl_9_14" TYPE="Control" UPDATED="11/04/2016 12:18:51" UPDATED_BY="SADMIN" CREATED="11/03/2003 20:16:21" CREATED_BY="SADMIN" EXT_REC_TABLES="S_APPL_WT_IT_RX"&gt;</w:t>
              <w:br/>
              <w:tab/>
              <w:tab/>
              <w:tab/>
              <w:tab/>
              <w:t>&lt;/APPLET_WEB_TEMPLATE_ITEM&gt;</w:t>
              <w:br/>
              <w:tab/>
              <w:tab/>
              <w:tab/>
              <w:tab/>
              <w:t>&lt;APPLET_WEB_TEMPLATE_ITEM COLUMN_SPAN="5" CONTROL="Done Flag" EXPRESSION="Siebel Financial Services" EXT_EXPRESSION="GetProfileAttr(&amp;quot;ApplicationName&amp;quot;) = &amp;quot;Siebel Financial Services&amp;quot;" GRID_PROPERTY="FormattedHtml" INACTIVE="N" ITEM_IDENTIFIER="24101" MARKUP_LANGUAGE="HTML" NAME="Done Flag" ROW_SPAN="3" TMPL_ITEM_HOLDER_NAME="SiebControl_24_101" TYPE="Control" UPDATED="11/04/2016 12:18:51" UPDATED_BY="SADMIN" CREATED="11/03/2003 22:47:11" CREATED_BY="SADMIN" EXT_REC_TABLES="S_APPL_WT_IT_RX"&gt;</w:t>
              <w:br/>
              <w:tab/>
              <w:tab/>
              <w:tab/>
              <w:tab/>
              <w:t>&lt;/APPLET_WEB_TEMPLATE_ITEM&gt;</w:t>
              <w:br/>
              <w:tab/>
              <w:tab/>
              <w:tab/>
              <w:tab/>
              <w:t>&lt;APPLET_WEB_TEMPLATE_ITEM COLUMN_SPAN="15" CONTROL="Done Flag" EXPRESSION="Siebel Life Sciences" EXT_EXPRESSION="GetProfileAttr(&amp;quot;ApplicationName&amp;quot;) = &amp;quot;Siebel Life Sciences&amp;quot;" GRID_PROPERTY="FormattedHtml" INACTIVE="N" ITEM_IDENTIFIER="27099" MARKUP_LANGUAGE="HTML" MODE="More" NAME="Done Flag2" ROW_SPAN="3" TMPL_ITEM_HOLDER_NAME="SiebControl_27_99" TYPE="Control" UPDATED="11/04/2016 12:18:51" UPDATED_BY="SADMIN" CREATED="09/15/2003 19:41:37" CREATED_BY="SADMIN" EXT_REC_TABLES="S_APPL_WT_IT_RX"&gt;</w:t>
              <w:br/>
              <w:tab/>
              <w:tab/>
              <w:tab/>
              <w:tab/>
              <w:t>&lt;/APPLET_WEB_TEMPLATE_ITEM&gt;</w:t>
              <w:br/>
              <w:tab/>
              <w:tab/>
              <w:tab/>
              <w:tab/>
              <w:t>&lt;APPLET_WEB_TEMPLATE_ITEM COLUMN_SPAN="11" CONTROL="Done Flag" EXPRESSION="Siebel Life Sciences" EXT_EXPRESSION="GetProfileAttr(&amp;quot;ApplicationName&amp;quot;) = &amp;quot;Siebel Life Sciences&amp;quot;" GRID_PROPERTY="FormattedLabel" INACTIVE="N" ITEM_IDENTIFIER="27088" MARKUP_LANGUAGE="HTML" MODE="More" NAME="Done FlagLabel2" ROW_SPAN="3" TMPL_ITEM_HOLDER_NAME="siebcontrol" TYPE="Control" UPDATED="11/03/2003 22:49:10" UPDATED_BY="SADMIN" CREATED="09/15/2003 19:41:46" CREATED_BY="SADMIN" EXT_REC_TABLES="S_APPL_WT_IT_RX"&gt;</w:t>
              <w:br/>
              <w:tab/>
              <w:tab/>
              <w:tab/>
              <w:tab/>
              <w:t>&lt;/APPLET_WEB_TEMPLATE_ITEM&gt;</w:t>
              <w:br/>
              <w:tab/>
              <w:tab/>
              <w:tab/>
              <w:tab/>
              <w:t>&lt;APPLET_WEB_TEMPLATE_ITEM COLUMN_SPAN="7" CONTROL="Done Flag" EXPRESSION="Siebel Financial Services" EXT_EXPRESSION="GetProfileAttr(&amp;quot;ApplicationName&amp;quot;) = &amp;quot;Siebel Financial Services&amp;quot;" GRID_PROPERTY="FormattedLabel" INACTIVE="N" ITEM_IDENTIFIER="24094" MARKUP_LANGUAGE="HTML" NAME="Done FlagLabel3" ROW_SPAN="3" TMPL_ITEM_HOLDER_NAME="siebcontrol" TYPE="Control" UPDATED="11/04/2003 15:44:28" UPDATED_BY="SADMIN" CREATED="11/03/2003 22:47:02" CREATED_BY="SADMIN" EXT_REC_TABLES="S_APPL_WT_IT_RX"&gt;</w:t>
              <w:br/>
              <w:tab/>
              <w:tab/>
              <w:tab/>
              <w:tab/>
              <w:t>&lt;/APPLET_WEB_TEMPLATE_ITEM&gt;</w:t>
              <w:br/>
              <w:tab/>
              <w:tab/>
              <w:tab/>
              <w:tab/>
              <w:t>&lt;APPLET_WEB_TEMPLATE_ITEM COLUMN_SPAN="7" CONTROL="Done Flag" EXPRESSION="Siebel Customer Information File" EXT_EXPRESSION="GetProfileAttr(&amp;quot;ApplicationName&amp;quot;) = &amp;quot;Siebel Customer Information File&amp;quot;" GRID_PROPERTY="FormattedLabel" INACTIVE="N" ITEM_IDENTIFIER="24094" MARKUP_LANGUAGE="HTML" NAME="Done FlagLabel3U" ROW_SPAN="3" TMPL_ITEM_HOLDER_NAME="siebcontrol" TYPE="Control" UPDATED="12/24/2003 20:16:31" UPDATED_BY="SADMIN" CREATED="12/24/2003 16:55:04" CREATED_BY="SADMIN" EXT_REC_TABLES="S_APPL_WT_IT_RX"&gt;</w:t>
              <w:br/>
              <w:tab/>
              <w:tab/>
              <w:tab/>
              <w:tab/>
              <w:t>&lt;/APPLET_WEB_TEMPLATE_ITEM&gt;</w:t>
              <w:br/>
              <w:tab/>
              <w:tab/>
              <w:tab/>
              <w:tab/>
              <w:t>&lt;APPLET_WEB_TEMPLATE_ITEM COLUMN_SPAN="5" CONTROL="Done Flag" EXPRESSION="Siebel Customer Information File" EXT_EXPRESSION="GetProfileAttr(&amp;quot;ApplicationName&amp;quot;) = &amp;quot;Siebel Customer Information File&amp;quot;" GRID_PROPERTY="FormattedHtml" INACTIVE="N" ITEM_IDENTIFIER="24101" MARKUP_LANGUAGE="HTML" NAME="Done FlagU" ROW_SPAN="3" TMPL_ITEM_HOLDER_NAME="SiebControl_24_101" TYPE="Control" UPDATED="11/04/2016 12:18:51" UPDATED_BY="SADMIN" CREATED="12/24/2003 16:54:58" CREATED_BY="SADMIN" EXT_REC_TABLES="S_APPL_WT_IT_RX"&gt;</w:t>
              <w:br/>
              <w:tab/>
              <w:tab/>
              <w:tab/>
              <w:tab/>
              <w:t>&lt;/APPLET_WEB_TEMPLATE_ITEM&gt;</w:t>
              <w:br/>
              <w:tab/>
              <w:tab/>
              <w:tab/>
              <w:tab/>
              <w:t>&lt;APPLET_WEB_TEMPLATE_ITEM COLUMN_SPAN="12" CONTROL="Done" EXPRESSION="Siebel Financial Services" EXT_EXPRESSION="GetProfileAttr(&amp;quot;ApplicationName&amp;quot;) = &amp;quot;Siebel Financial Services&amp;quot;" GRID_PROPERTY="FormattedLabel" INACTIVE="N" ITEM_IDENTIFIER="9002" MARKUP_LANGUAGE="HTML" NAME="DoneLabel2" ROW_SPAN="3" TMPL_ITEM_HOLDER_NAME="siebcontrol" TYPE="Control" UPDATED="11/04/2003 15:42:57" UPDATED_BY="SADMIN" CREATED="11/03/2003 20:14:46" CREATED_BY="SADMIN" EXT_REC_TABLES="S_APPL_WT_IT_RX"&gt;</w:t>
              <w:br/>
              <w:tab/>
              <w:tab/>
              <w:tab/>
              <w:tab/>
              <w:t>&lt;/APPLET_WEB_TEMPLATE_ITEM&gt;</w:t>
              <w:br/>
              <w:tab/>
              <w:tab/>
              <w:tab/>
              <w:tab/>
              <w:t>&lt;APPLET_WEB_TEMPLATE_ITEM COLUMN_SPAN="12" CONTROL="Done" EXPRESSION="Siebel Customer Information File" EXT_EXPRESSION="GetProfileAttr(&amp;quot;ApplicationName&amp;quot;) = &amp;quot;Siebel Customer Information File&amp;quot;" GRID_PROPERTY="FormattedLabel" INACTIVE="N" ITEM_IDENTIFIER="9002" MARKUP_LANGUAGE="HTML" NAME="DoneLabel2U" ROW_SPAN="3" TMPL_ITEM_HOLDER_NAME="siebcontrol" TYPE="Control" UPDATED="12/24/2003 20:16:34" UPDATED_BY="SADMIN" CREATED="12/24/2003 16:55:08" CREATED_BY="SADMIN" EXT_REC_TABLES="S_APPL_WT_IT_RX"&gt;</w:t>
              <w:br/>
              <w:tab/>
              <w:tab/>
              <w:tab/>
              <w:tab/>
              <w:t>&lt;/APPLET_WEB_TEMPLATE_ITEM&gt;</w:t>
              <w:br/>
              <w:tab/>
              <w:tab/>
              <w:tab/>
              <w:tab/>
              <w:t>&lt;APPLET_WEB_TEMPLATE_ITEM COLUMN_SPAN="15" CONTROL="Done" EXPRESSION="Siebel Customer Information File" EXT_EXPRESSION="GetProfileAttr(&amp;quot;ApplicationName&amp;quot;) = &amp;quot;Siebel Customer Information File&amp;quot;" GRID_PROPERTY="FormattedHtml" INACTIVE="N" ITEM_IDENTIFIER="9014" MARKUP_LANGUAGE="HTML" NAME="DoneU" ROW_SPAN="3" TMPL_ITEM_HOLDER_NAME="SiebControl_9_14" TYPE="Control" UPDATED="11/04/2016 12:18:51" UPDATED_BY="SADMIN" CREATED="12/24/2003 16:54:50" CREATED_BY="SADMIN" EXT_REC_TABLES="S_APPL_WT_IT_RX"&gt;</w:t>
              <w:br/>
              <w:tab/>
              <w:tab/>
              <w:tab/>
              <w:tab/>
              <w:t>&lt;/APPLET_WEB_TEMPLATE_ITEM&gt;</w:t>
              <w:br/>
              <w:tab/>
              <w:tab/>
              <w:tab/>
              <w:tab/>
              <w:t>&lt;APPLET_WEB_TEMPLATE_ITEM COLUMN_SPAN="15" CONTROL="Duration Minutes" EXPRESSION="Siebel Life Sciences" EXT_EXPRESSION="GetProfileAttr(&amp;quot;ApplicationName&amp;quot;) = &amp;quot;Siebel Life Sciences&amp;quot;" GRID_PROPERTY="FormattedHtml" INACTIVE="N" ITEM_IDENTIFIER="6041" MARKUP_LANGUAGE="HTML" NAME="Duration Minutes" ROW_SPAN="3" TMPL_ITEM_HOLDER_NAME="SiebControl_6_41" TYPE="Control" UPDATED="11/04/2016 12:18:51" UPDATED_BY="SADMIN" CREATED="09/15/2003 18:30:44" CREATED_BY="SADMIN" EXT_REC_TABLES="S_APPL_WT_IT_RX"&gt;</w:t>
              <w:br/>
              <w:tab/>
              <w:tab/>
              <w:tab/>
              <w:tab/>
              <w:t>&lt;/APPLET_WEB_TEMPLATE_ITEM&gt;</w:t>
              <w:br/>
              <w:tab/>
              <w:tab/>
              <w:tab/>
              <w:tab/>
              <w:t>&lt;APPLET_WEB_TEMPLATE_ITEM COLUMN_SPAN="8" CONTROL="Duration Minutes" EXPRESSION="Siebel Life Sciences" EXT_EXPRESSION="GetProfileAttr(&amp;quot;ApplicationName&amp;quot;) = &amp;quot;Siebel Life Sciences&amp;quot;" GRID_PROPERTY="FormattedLabel" INACTIVE="N" ITEM_IDENTIFIER="6033" MARKUP_LANGUAGE="HTML" NAME="Duration MinutesLabel" ROW_SPAN="3" TMPL_ITEM_HOLDER_NAME="siebcontrol" TYPE="Control" UPDATED="11/03/2003 22:54:20" UPDATED_BY="SADMIN" CREATED="09/15/2003 18:30:59" CREATED_BY="SADMIN" EXT_REC_TABLES="S_APPL_WT_IT_RX"&gt;</w:t>
              <w:br/>
              <w:tab/>
              <w:tab/>
              <w:tab/>
              <w:tab/>
              <w:t>&lt;/APPLET_WEB_TEMPLATE_ITEM&gt;</w:t>
              <w:br/>
              <w:tab/>
              <w:tab/>
              <w:tab/>
              <w:tab/>
              <w:t>&lt;APPLET_WEB_TEMPLATE_ITEM COLUMN_SPAN="15" CONTROL="Effort Remaining" EXPRESSION="Siebel Financial Services" EXT_EXPRESSION="GetProfileAttr(&amp;quot;ApplicationName&amp;quot;) = &amp;quot;Siebel Financial Services&amp;quot;" GRID_PROPERTY="FormattedHtml" INACTIVE="N" ITEM_IDENTIFIER="3101" MARKUP_LANGUAGE="HTML" NAME="Effort Remaining" ROW_SPAN="3" TMPL_ITEM_HOLDER_NAME="SiebControl_3_101" TYPE="Control" UPDATED="11/04/2016 12:18:51" UPDATED_BY="SADMIN" CREATED="11/03/2003 22:42:41" CREATED_BY="SADMIN" EXT_REC_TABLES="S_APPL_WT_IT_RX"&gt;</w:t>
              <w:br/>
              <w:tab/>
              <w:tab/>
              <w:tab/>
              <w:tab/>
              <w:t>&lt;/APPLET_WEB_TEMPLATE_ITEM&gt;</w:t>
              <w:br/>
              <w:tab/>
              <w:tab/>
              <w:tab/>
              <w:tab/>
              <w:t>&lt;APPLET_WEB_TEMPLATE_ITEM COLUMN_SPAN="13" CONTROL="Effort Remaining" EXPRESSION="Siebel Financial Services" EXT_EXPRESSION="GetProfileAttr(&amp;quot;ApplicationName&amp;quot;) = &amp;quot;Siebel Financial Services&amp;quot;" GRID_PROPERTY="FormattedLabel" INACTIVE="N" ITEM_IDENTIFIER="3088" MARKUP_LANGUAGE="HTML" NAME="Effort RemainingLabel2" ROW_SPAN="3" TMPL_ITEM_HOLDER_NAME="siebcontrol" TYPE="Control" UPDATED="12/05/2003 16:38:19" UPDATED_BY="SADMIN" CREATED="11/03/2003 22:42:17" CREATED_BY="SADMIN" EXT_REC_TABLES="S_APPL_WT_IT_RX"&gt;</w:t>
              <w:br/>
              <w:tab/>
              <w:tab/>
              <w:tab/>
              <w:tab/>
              <w:t>&lt;/APPLET_WEB_TEMPLATE_ITEM&gt;</w:t>
              <w:br/>
              <w:tab/>
              <w:tab/>
              <w:tab/>
              <w:tab/>
              <w:t>&lt;APPLET_WEB_TEMPLATE_ITEM COLUMN_SPAN="13" CONTROL="Effort Remaining" EXPRESSION="Siebel Customer Information File" EXT_EXPRESSION="GetProfileAttr(&amp;quot;ApplicationName&amp;quot;) = &amp;quot;Siebel Customer Information File&amp;quot;" GRID_PROPERTY="FormattedLabel" INACTIVE="N" ITEM_IDENTIFIER="3088" MARKUP_LANGUAGE="HTML" NAME="Effort RemainingLabel2U" ROW_SPAN="3" TMPL_ITEM_HOLDER_NAME="siebcontrol" TYPE="Control" UPDATED="12/24/2003 20:16:37" UPDATED_BY="SADMIN" CREATED="12/24/2003 16:55:25" CREATED_BY="SADMIN" EXT_REC_TABLES="S_APPL_WT_IT_RX"&gt;</w:t>
              <w:br/>
              <w:tab/>
              <w:tab/>
              <w:tab/>
              <w:tab/>
              <w:t>&lt;/APPLET_WEB_TEMPLATE_ITEM&gt;</w:t>
              <w:br/>
              <w:tab/>
              <w:tab/>
              <w:tab/>
              <w:tab/>
              <w:t>&lt;APPLET_WEB_TEMPLATE_ITEM COLUMN_SPAN="15" CONTROL="Effort Remaining" EXPRESSION="Siebel Customer Information File" EXT_EXPRESSION="GetProfileAttr(&amp;quot;ApplicationName&amp;quot;) = &amp;quot;Siebel Customer Information File&amp;quot;" GRID_PROPERTY="FormattedHtml" INACTIVE="N" ITEM_IDENTIFIER="3101" MARKUP_LANGUAGE="HTML" NAME="Effort RemainingU" ROW_SPAN="3" TMPL_ITEM_HOLDER_NAME="SiebControl_3_101" TYPE="Control" UPDATED="11/04/2016 12:18:51" UPDATED_BY="SADMIN" CREATED="12/24/2003 16:55:19" CREATED_BY="SADMIN" EXT_REC_TABLES="S_APPL_WT_IT_RX"&gt;</w:t>
              <w:br/>
              <w:tab/>
              <w:tab/>
              <w:tab/>
              <w:tab/>
              <w:t>&lt;/APPLET_WEB_TEMPLATE_ITEM&gt;</w:t>
              <w:br/>
              <w:tab/>
              <w:tab/>
              <w:tab/>
              <w:tab/>
              <w:t>&lt;APPLET_WEB_TEMPLATE_ITEM COLUMN_SPAN="15" CONTROL="Entitlement" EXPRESSION="Siebel Life Sciences" EXT_EXPRESSION="GetProfileAttr(&amp;quot;ApplicationName&amp;quot;) = &amp;quot;Siebel Life Sciences&amp;quot;" GRID_PROPERTY="FormattedHtml" INACTIVE="N" ITEM_IDENTIFIER="21072" MARKUP_LANGUAGE="HTML" MODE="More" NAME="Entitlement" ROW_SPAN="3" TMPL_ITEM_HOLDER_NAME="SiebControl_21_72" TYPE="Control" UPDATED="11/04/2016 12:18:51" UPDATED_BY="SADMIN" CREATED="09/15/2003 19:34:44" CREATED_BY="SADMIN" EXT_REC_TABLES="S_APPL_WT_IT_RX"&gt;</w:t>
              <w:br/>
              <w:tab/>
              <w:tab/>
              <w:tab/>
              <w:tab/>
              <w:t>&lt;/APPLET_WEB_TEMPLATE_ITEM&gt;</w:t>
              <w:br/>
              <w:tab/>
              <w:tab/>
              <w:tab/>
              <w:tab/>
              <w:t>&lt;APPLET_WEB_TEMPLATE_ITEM COLUMN_SPAN="13" CONTROL="Entitlement" EXPRESSION="Siebel Life Sciences" EXT_EXPRESSION="GetProfileAttr(&amp;quot;ApplicationName&amp;quot;) = &amp;quot;Siebel Life Sciences&amp;quot;" GRID_PROPERTY="FormattedLabel" INACTIVE="N" ITEM_IDENTIFIER="21059" MARKUP_LANGUAGE="HTML" MODE="More" NAME="EntitlementLabel" ROW_SPAN="3" TMPL_ITEM_HOLDER_NAME="siebcontrol" TYPE="Control" UPDATED="11/03/2003 22:49:10" UPDATED_BY="SADMIN" CREATED="09/15/2003 19:34:49"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12:18:51" UPDATED_BY="SADMIN" CREATED="07/12/2003 09:32:31"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12:18:51" UPDATED_BY="SADMIN" CREATED="07/12/2003 09:32:31"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12:18:51" UPDATED_BY="SADMIN" CREATED="07/12/2003 09:32:31"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12:18:51" UPDATED_BY="SADMIN" CREATED="11/04/2016 12:18:51" CREATED_BY="SADMIN" EXT_REC_TABLES="S_APPL_WT_IT_RX"&gt;</w:t>
              <w:br/>
              <w:tab/>
              <w:tab/>
              <w:tab/>
              <w:tab/>
              <w:t>&lt;/APPLET_WEB_TEMPLATE_ITEM&gt;</w:t>
              <w:br/>
              <w:tab/>
              <w:tab/>
              <w:tab/>
              <w:tab/>
              <w:t>&lt;APPLET_WEB_TEMPLATE_ITEM COLUMN_SPAN="15" CONTROL="Id" EXPRESSION="Siebel Financial Services" EXT_EXPRESSION="GetProfileAttr(&amp;quot;ApplicationName&amp;quot;) = &amp;quot;Siebel Financial Services&amp;quot;" GRID_PROPERTY="FormattedHtml" INACTIVE="N" ITEM_IDENTIFIER="18014" MARKUP_LANGUAGE="HTML" NAME="Id" ROW_SPAN="3" TMPL_ITEM_HOLDER_NAME="SiebControl_18_14" TYPE="Control" UPDATED="11/04/2016 12:18:51" UPDATED_BY="SADMIN" CREATED="11/03/2003 20:19:57" CREATED_BY="SADMIN" EXT_REC_TABLES="S_APPL_WT_IT_RX"&gt;</w:t>
              <w:br/>
              <w:tab/>
              <w:tab/>
              <w:tab/>
              <w:tab/>
              <w:t>&lt;/APPLET_WEB_TEMPLATE_ITEM&gt;</w:t>
              <w:br/>
              <w:tab/>
              <w:tab/>
              <w:tab/>
              <w:tab/>
              <w:t>&lt;APPLET_WEB_TEMPLATE_ITEM COLUMN_SPAN="15" CONTROL="Id" EXPRESSION="Siebel Life Sciences" EXT_EXPRESSION="GetProfileAttr(&amp;quot;ApplicationName&amp;quot;) = &amp;quot;Siebel Life Sciences&amp;quot;" GRID_PROPERTY="FormattedHtml" INACTIVE="N" ITEM_IDENTIFIER="3017" MARKUP_LANGUAGE="HTML" NAME="Id2" ROW_SPAN="3" TMPL_ITEM_HOLDER_NAME="SiebControl_3_17" TYPE="Control" UPDATED="11/04/2016 12:18:51" UPDATED_BY="SADMIN" CREATED="09/15/2003 19:12:40" CREATED_BY="SADMIN" EXT_REC_TABLES="S_APPL_WT_IT_RX"&gt;</w:t>
              <w:br/>
              <w:tab/>
              <w:tab/>
              <w:tab/>
              <w:tab/>
              <w:t>&lt;/APPLET_WEB_TEMPLATE_ITEM&gt;</w:t>
              <w:br/>
              <w:tab/>
              <w:tab/>
              <w:tab/>
              <w:tab/>
              <w:t>&lt;APPLET_WEB_TEMPLATE_ITEM COLUMN_SPAN="16" CONTROL="Id" EXPRESSION="Siebel Life Sciences" EXT_EXPRESSION="GetProfileAttr(&amp;quot;ApplicationName&amp;quot;) = &amp;quot;Siebel Life Sciences&amp;quot;" GRID_PROPERTY="FormattedLabel" INACTIVE="Y" ITEM_IDENTIFIER="2002" MARKUP_LANGUAGE="HTML" NAME="IdLabel2" ROW_SPAN="3" TMPL_ITEM_HOLDER_NAME="siebcontrol" TYPE="Control" UPDATED="09/18/2003 16:45:55" UPDATED_BY="SADMIN" CREATED="09/15/2003 18:25:39" CREATED_BY="SADMIN" EXT_REC_TABLES="S_APPL_WT_IT_RX"&gt;</w:t>
              <w:br/>
              <w:tab/>
              <w:tab/>
              <w:tab/>
              <w:tab/>
              <w:t>&lt;/APPLET_WEB_TEMPLATE_ITEM&gt;</w:t>
              <w:br/>
              <w:tab/>
              <w:tab/>
              <w:tab/>
              <w:tab/>
              <w:t>&lt;APPLET_WEB_TEMPLATE_ITEM COLUMN_SPAN="16" CONTROL="Id" EXPRESSION="Siebel Life Sciences" EXT_EXPRESSION="GetProfileAttr(&amp;quot;ApplicationName&amp;quot;) = &amp;quot;Siebel Life Sciences&amp;quot;" GRID_PROPERTY="FormattedLabel" INACTIVE="Y" ITEM_IDENTIFIER="2002" MARKUP_LANGUAGE="HTML" NAME="IdLabel3" ROW_SPAN="3" TMPL_ITEM_HOLDER_NAME="siebcontrol" TYPE="Control" UPDATED="09/18/2003 16:45:58" UPDATED_BY="SADMIN" CREATED="09/15/2003 18:27:04" CREATED_BY="SADMIN" EXT_REC_TABLES="S_APPL_WT_IT_RX"&gt;</w:t>
              <w:br/>
              <w:tab/>
              <w:tab/>
              <w:tab/>
              <w:tab/>
              <w:t>&lt;/APPLET_WEB_TEMPLATE_ITEM&gt;</w:t>
              <w:br/>
              <w:tab/>
              <w:tab/>
              <w:tab/>
              <w:tab/>
              <w:t>&lt;APPLET_WEB_TEMPLATE_ITEM COLUMN_SPAN="16" CONTROL="Id" EXPRESSION="Siebel Life Sciences" EXT_EXPRESSION="GetProfileAttr(&amp;quot;ApplicationName&amp;quot;) = &amp;quot;Siebel Life Sciences&amp;quot;" GRID_PROPERTY="FormattedLabel" INACTIVE="Y" ITEM_IDENTIFIER="2002" MARKUP_LANGUAGE="HTML" NAME="IdLabel4" ROW_SPAN="3" TMPL_ITEM_HOLDER_NAME="siebcontrol" TYPE="Control" UPDATED="09/18/2003 16:46:00" UPDATED_BY="SADMIN" CREATED="09/15/2003 18:28:08" CREATED_BY="SADMIN" EXT_REC_TABLES="S_APPL_WT_IT_RX"&gt;</w:t>
              <w:br/>
              <w:tab/>
              <w:tab/>
              <w:tab/>
              <w:tab/>
              <w:t>&lt;/APPLET_WEB_TEMPLATE_ITEM&gt;</w:t>
              <w:br/>
              <w:tab/>
              <w:tab/>
              <w:tab/>
              <w:tab/>
              <w:t>&lt;APPLET_WEB_TEMPLATE_ITEM COLUMN_SPAN="16" CONTROL="Id" EXPRESSION="Siebel Life Sciences" EXT_EXPRESSION="GetProfileAttr(&amp;quot;ApplicationName&amp;quot;) = &amp;quot;Siebel Life Sciences&amp;quot;" GRID_PROPERTY="FormattedLabel" INACTIVE="Y" ITEM_IDENTIFIER="2002" MARKUP_LANGUAGE="HTML" NAME="IdLabel5" ROW_SPAN="3" TMPL_ITEM_HOLDER_NAME="siebcontrol" TYPE="Control" UPDATED="09/18/2003 16:46:03" UPDATED_BY="SADMIN" CREATED="09/15/2003 18:29:59" CREATED_BY="SADMIN" EXT_REC_TABLES="S_APPL_WT_IT_RX"&gt;</w:t>
              <w:br/>
              <w:tab/>
              <w:tab/>
              <w:tab/>
              <w:tab/>
              <w:t>&lt;/APPLET_WEB_TEMPLATE_ITEM&gt;</w:t>
              <w:br/>
              <w:tab/>
              <w:tab/>
              <w:tab/>
              <w:tab/>
              <w:t>&lt;APPLET_WEB_TEMPLATE_ITEM COLUMN_SPAN="11" CONTROL="Id" EXPRESSION="Siebel Life Sciences" EXT_EXPRESSION="GetProfileAttr(&amp;quot;ApplicationName&amp;quot;) = &amp;quot;Siebel Life Sciences&amp;quot;" GRID_PROPERTY="FormattedLabel" INACTIVE="N" ITEM_IDENTIFIER="3006" MARKUP_LANGUAGE="HTML" NAME="IdLabel6" ROW_SPAN="3" TMPL_ITEM_HOLDER_NAME="siebcontrol" TYPE="Control" UPDATED="11/04/2003 18:44:16" UPDATED_BY="SADMIN" CREATED="09/15/2003 18:36:52" CREATED_BY="SADMIN" EXT_REC_TABLES="S_APPL_WT_IT_RX"&gt;</w:t>
              <w:br/>
              <w:tab/>
              <w:tab/>
              <w:tab/>
              <w:tab/>
              <w:t>&lt;/APPLET_WEB_TEMPLATE_ITEM&gt;</w:t>
              <w:br/>
              <w:tab/>
              <w:tab/>
              <w:tab/>
              <w:tab/>
              <w:t>&lt;APPLET_WEB_TEMPLATE_ITEM COLUMN_SPAN="12" CONTROL="Id" EXPRESSION="Siebel Financial Services" EXT_EXPRESSION="GetProfileAttr(&amp;quot;ApplicationName&amp;quot;) = &amp;quot;Siebel Financial Services&amp;quot;" GRID_PROPERTY="FormattedLabel" INACTIVE="N" ITEM_IDENTIFIER="18002" MARKUP_LANGUAGE="HTML" NAME="IdLabel7" ROW_SPAN="3" TMPL_ITEM_HOLDER_NAME="siebcontrol" TYPE="Control" UPDATED="12/05/2003 16:47:07" UPDATED_BY="SADMIN" CREATED="11/03/2003 20:19:43" CREATED_BY="SADMIN" EXT_REC_TABLES="S_APPL_WT_IT_RX"&gt;</w:t>
              <w:br/>
              <w:tab/>
              <w:tab/>
              <w:tab/>
              <w:tab/>
              <w:t>&lt;/APPLET_WEB_TEMPLATE_ITEM&gt;</w:t>
              <w:br/>
              <w:tab/>
              <w:tab/>
              <w:tab/>
              <w:tab/>
              <w:t>&lt;APPLET_WEB_TEMPLATE_ITEM COLUMN_SPAN="12" CONTROL="Id" EXPRESSION="Siebel Customer Information File" EXT_EXPRESSION="GetProfileAttr(&amp;quot;ApplicationName&amp;quot;) = &amp;quot;Siebel Customer Information File&amp;quot;" GRID_PROPERTY="FormattedLabel" INACTIVE="N" ITEM_IDENTIFIER="18002" MARKUP_LANGUAGE="HTML" NAME="IdLabel7U" ROW_SPAN="3" TMPL_ITEM_HOLDER_NAME="siebcontrol" TYPE="Control" UPDATED="12/24/2003 20:16:41" UPDATED_BY="SADMIN" CREATED="12/24/2003 16:55:38" CREATED_BY="SADMIN" EXT_REC_TABLES="S_APPL_WT_IT_RX"&gt;</w:t>
              <w:br/>
              <w:tab/>
              <w:tab/>
              <w:tab/>
              <w:tab/>
              <w:t>&lt;/APPLET_WEB_TEMPLATE_ITEM&gt;</w:t>
              <w:br/>
              <w:tab/>
              <w:tab/>
              <w:tab/>
              <w:tab/>
              <w:t>&lt;APPLET_WEB_TEMPLATE_ITEM COLUMN_SPAN="15" CONTROL="Id" EXPRESSION="Siebel Customer Information File" EXT_EXPRESSION="GetProfileAttr(&amp;quot;ApplicationName&amp;quot;) = &amp;quot;Siebel Customer Information File&amp;quot;" GRID_PROPERTY="FormattedHtml" INACTIVE="N" ITEM_IDENTIFIER="18014" MARKUP_LANGUAGE="HTML" NAME="IdU" ROW_SPAN="3" TMPL_ITEM_HOLDER_NAME="SiebControl_18_14" TYPE="Control" UPDATED="11/04/2016 12:18:51" UPDATED_BY="SADMIN" CREATED="12/24/2003 16:55:33" CREATED_BY="SADMIN" EXT_REC_TABLES="S_APPL_WT_IT_RX"&gt;</w:t>
              <w:br/>
              <w:tab/>
              <w:tab/>
              <w:tab/>
              <w:tab/>
              <w:t>&lt;/APPLET_WEB_TEMPLATE_ITEM&gt;</w:t>
              <w:br/>
              <w:tab/>
              <w:tab/>
              <w:tab/>
              <w:tab/>
              <w:t>&lt;APPLET_WEB_TEMPLATE_ITEM COLUMN_SPAN="15" CONTROL="Include in Report" EXPRESSION="Siebel Life Sciences" EXT_EXPRESSION="GetProfileAttr(&amp;quot;ApplicationName&amp;quot;) = &amp;quot;Siebel Life Sciences&amp;quot;" GRID_PROPERTY="FormattedHtml" INACTIVE="N" ITEM_IDENTIFIER="27072" MARKUP_LANGUAGE="HTML" MODE="More" NAME="Include in Report" ROW_SPAN="3" TMPL_ITEM_HOLDER_NAME="SiebControl_27_72" TYPE="Control" UPDATED="11/04/2016 12:18:51" UPDATED_BY="SADMIN" CREATED="09/15/2003 19:58:38" CREATED_BY="SADMIN" EXT_REC_TABLES="S_APPL_WT_IT_RX"&gt;</w:t>
              <w:br/>
              <w:tab/>
              <w:tab/>
              <w:tab/>
              <w:tab/>
              <w:t>&lt;/APPLET_WEB_TEMPLATE_ITEM&gt;</w:t>
              <w:br/>
              <w:tab/>
              <w:tab/>
              <w:tab/>
              <w:tab/>
              <w:t>&lt;APPLET_WEB_TEMPLATE_ITEM COLUMN_SPAN="13" CONTROL="Include in Report" EXPRESSION="Siebel Life Sciences" EXT_EXPRESSION="GetProfileAttr(&amp;quot;ApplicationName&amp;quot;) = &amp;quot;Siebel Life Sciences&amp;quot;" GRID_PROPERTY="FormattedLabel" INACTIVE="N" ITEM_IDENTIFIER="27059" MARKUP_LANGUAGE="HTML" MODE="More" NAME="Include in ReportLabel" ROW_SPAN="3" TMPL_ITEM_HOLDER_NAME="siebcontrol" TYPE="Control" UPDATED="11/03/2003 22:49:10" UPDATED_BY="SADMIN" CREATED="09/15/2003 19:58:53" CREATED_BY="SADMIN" EXT_REC_TABLES="S_APPL_WT_IT_RX"&gt;</w:t>
              <w:br/>
              <w:tab/>
              <w:tab/>
              <w:tab/>
              <w:tab/>
              <w:t>&lt;/APPLET_WEB_TEMPLATE_ITEM&gt;</w:t>
              <w:br/>
              <w:tab/>
              <w:tab/>
              <w:tab/>
              <w:tab/>
              <w:t>&lt;APPLET_WEB_TEMPLATE_ITEM COLUMN_SPAN="15" CONTROL="LS Call Duration" EXPRESSION="Siebel Life Sciences" EXT_EXPRESSION="GetProfileAttr(&amp;quot;ApplicationName&amp;quot;) = &amp;quot;Siebel Life Sciences&amp;quot;" GRID_PROPERTY="FormattedHtml" INACTIVE="N" ITEM_IDENTIFIER="15099" MARKUP_LANGUAGE="HTML" MODE="More" NAME="LS Call Duration" ROW_SPAN="3" TMPL_ITEM_HOLDER_NAME="SiebControl_15_99" TYPE="Control" UPDATED="11/04/2016 12:18:51" UPDATED_BY="SADMIN" CREATED="09/18/2003 17:01:43" CREATED_BY="SADMIN" EXT_REC_TABLES="S_APPL_WT_IT_RX"&gt;</w:t>
              <w:br/>
              <w:tab/>
              <w:tab/>
              <w:tab/>
              <w:tab/>
              <w:t>&lt;/APPLET_WEB_TEMPLATE_ITEM&gt;</w:t>
              <w:br/>
              <w:tab/>
              <w:tab/>
              <w:tab/>
              <w:tab/>
              <w:t>&lt;APPLET_WEB_TEMPLATE_ITEM COLUMN_SPAN="11" CONTROL="LS Call Duration" EXPRESSION="Siebel Life Sciences" EXT_EXPRESSION="GetProfileAttr(&amp;quot;ApplicationName&amp;quot;) = &amp;quot;Siebel Life Sciences&amp;quot;" GRID_PROPERTY="FormattedLabel" INACTIVE="N" ITEM_IDENTIFIER="15088" MARKUP_LANGUAGE="HTML" MODE="More" NAME="LS Call DurationLabel" ROW_SPAN="3" TMPL_ITEM_HOLDER_NAME="siebcontrol" TYPE="Control" UPDATED="12/05/2003 18:19:40" UPDATED_BY="SADMIN" CREATED="09/18/2003 17:02:46" CREATED_BY="SADMIN" EXT_REC_TABLES="S_APPL_WT_IT_RX"&gt;</w:t>
              <w:br/>
              <w:tab/>
              <w:tab/>
              <w:tab/>
              <w:tab/>
              <w:t>&lt;/APPLET_WEB_TEMPLATE_ITEM&gt;</w:t>
              <w:br/>
              <w:tab/>
              <w:tab/>
              <w:tab/>
              <w:tab/>
              <w:t>&lt;APPLET_WEB_TEMPLATE_ITEM COLUMN_SPAN="15" CONTROL="LS Repeating Type" EXPRESSION="Siebel Life Sciences" EXT_EXPRESSION="GetProfileAttr(&amp;quot;ApplicationName&amp;quot;) = &amp;quot;Siebel Life Sciences&amp;quot;" GRID_PROPERTY="FormattedHtml" INACTIVE="N" ITEM_IDENTIFIER="6072" MARKUP_LANGUAGE="HTML" NAME="LS Repeating Type" ROW_SPAN="3" TMPL_ITEM_HOLDER_NAME="SiebControl_6_72" TYPE="Control" UPDATED="11/04/2016 12:18:51" UPDATED_BY="SADMIN" CREATED="09/15/2003 19:14:18" CREATED_BY="SADMIN" EXT_REC_TABLES="S_APPL_WT_IT_RX"&gt;</w:t>
              <w:br/>
              <w:tab/>
              <w:tab/>
              <w:tab/>
              <w:tab/>
              <w:t>&lt;/APPLET_WEB_TEMPLATE_ITEM&gt;</w:t>
              <w:br/>
              <w:tab/>
              <w:tab/>
              <w:tab/>
              <w:tab/>
              <w:t>&lt;APPLET_WEB_TEMPLATE_ITEM COLUMN_SPAN="13" CONTROL="LS Repeating Type" EXPRESSION="Siebel Life Sciences" EXT_EXPRESSION="GetProfileAttr(&amp;quot;ApplicationName&amp;quot;) = &amp;quot;Siebel Life Sciences&amp;quot;" GRID_PROPERTY="FormattedLabel" INACTIVE="N" ITEM_IDENTIFIER="6059" MARKUP_LANGUAGE="HTML" NAME="LS Repeating TypeLabel" ROW_SPAN="3" TMPL_ITEM_HOLDER_NAME="siebcontrol" TYPE="Control" UPDATED="12/05/2003 17:16:25" UPDATED_BY="SADMIN" CREATED="09/18/2003 19:22:12" CREATED_BY="SADMIN" EXT_REC_TABLES="S_APPL_WT_IT_RX"&gt;</w:t>
              <w:br/>
              <w:tab/>
              <w:tab/>
              <w:tab/>
              <w:tab/>
              <w:t>&lt;/APPLET_WEB_TEMPLATE_ITEM&gt;</w:t>
              <w:br/>
              <w:tab/>
              <w:tab/>
              <w:tab/>
              <w:tab/>
              <w:t>&lt;APPLET_WEB_TEMPLATE_ITEM COLUMN_SPAN="5" CONTROL="Lock Assignment" EXPRESSION="Siebel Financial Services" EXT_EXPRESSION="GetProfileAttr(&amp;quot;ApplicationName&amp;quot;) = &amp;quot;Siebel Financial Services&amp;quot;" GRID_PROPERTY="FormattedHtml" INACTIVE="N" ITEM_IDENTIFIER="18101" MARKUP_LANGUAGE="HTML" NAME="Lock Assignment" ROW_SPAN="3" TMPL_ITEM_HOLDER_NAME="SiebControl_18_101" TYPE="Control" UPDATED="11/04/2016 12:18:51" UPDATED_BY="SADMIN" CREATED="11/03/2003 22:46:06" CREATED_BY="SADMIN" EXT_REC_TABLES="S_APPL_WT_IT_RX"&gt;</w:t>
              <w:br/>
              <w:tab/>
              <w:tab/>
              <w:tab/>
              <w:tab/>
              <w:t>&lt;/APPLET_WEB_TEMPLATE_ITEM&gt;</w:t>
              <w:br/>
              <w:tab/>
              <w:tab/>
              <w:tab/>
              <w:tab/>
              <w:t>&lt;APPLET_WEB_TEMPLATE_ITEM COLUMN_SPAN="5" CONTROL="Lock Assignment" EXPRESSION="Siebel Life Sciences" EXT_EXPRESSION="GetProfileAttr(&amp;quot;ApplicationName&amp;quot;) = &amp;quot;Siebel Life Sciences&amp;quot;" GRID_PROPERTY="FormattedHtml" INACTIVE="N" ITEM_IDENTIFIER="27017" MARKUP_LANGUAGE="HTML" MODE="More" NAME="Lock Assignment2" ROW_SPAN="3" TMPL_ITEM_HOLDER_NAME="SiebControl_27_17" TYPE="Control" UPDATED="11/04/2016 12:18:51" UPDATED_BY="SADMIN" CREATED="09/15/2003 19:22:36" CREATED_BY="SADMIN" EXT_REC_TABLES="S_APPL_WT_IT_RX"&gt;</w:t>
              <w:br/>
              <w:tab/>
              <w:tab/>
              <w:tab/>
              <w:tab/>
              <w:t>&lt;/APPLET_WEB_TEMPLATE_ITEM&gt;</w:t>
              <w:br/>
              <w:tab/>
              <w:tab/>
              <w:tab/>
              <w:tab/>
              <w:t>&lt;APPLET_WEB_TEMPLATE_ITEM COLUMN_SPAN="15" CONTROL="Lock Assignment" EXPRESSION="Siebel Life Sciences" EXT_EXPRESSION="GetProfileAttr(&amp;quot;ApplicationName&amp;quot;) = &amp;quot;Siebel Life Sciences&amp;quot;" GRID_PROPERTY="FormattedLabel" INACTIVE="N" ITEM_IDENTIFIER="27002" MARKUP_LANGUAGE="HTML" MODE="More" NAME="Lock AssignmentLabel2" ROW_SPAN="3" TMPL_ITEM_HOLDER_NAME="siebcontrol" TYPE="Control" UPDATED="11/04/2003 18:44:07" UPDATED_BY="SADMIN" CREATED="09/15/2003 19:22:42" CREATED_BY="SADMIN" EXT_REC_TABLES="S_APPL_WT_IT_RX"&gt;</w:t>
              <w:br/>
              <w:tab/>
              <w:tab/>
              <w:tab/>
              <w:tab/>
              <w:t>&lt;/APPLET_WEB_TEMPLATE_ITEM&gt;</w:t>
              <w:br/>
              <w:tab/>
              <w:tab/>
              <w:tab/>
              <w:tab/>
              <w:t>&lt;APPLET_WEB_TEMPLATE_ITEM COLUMN_SPAN="13" CONTROL="Lock Assignment" EXPRESSION="Siebel Financial Services" EXT_EXPRESSION="GetProfileAttr(&amp;quot;ApplicationName&amp;quot;) = &amp;quot;Siebel Financial Services&amp;quot;" GRID_PROPERTY="FormattedLabel" INACTIVE="N" ITEM_IDENTIFIER="18088" MARKUP_LANGUAGE="HTML" NAME="Lock AssignmentLabel3" ROW_SPAN="3" TMPL_ITEM_HOLDER_NAME="siebcontrol" TYPE="Control" UPDATED="11/04/2003 15:44:39" UPDATED_BY="SADMIN" CREATED="11/03/2003 22:45:55" CREATED_BY="SADMIN" EXT_REC_TABLES="S_APPL_WT_IT_RX"&gt;</w:t>
              <w:br/>
              <w:tab/>
              <w:tab/>
              <w:tab/>
              <w:tab/>
              <w:t>&lt;/APPLET_WEB_TEMPLATE_ITEM&gt;</w:t>
              <w:br/>
              <w:tab/>
              <w:tab/>
              <w:tab/>
              <w:tab/>
              <w:t>&lt;APPLET_WEB_TEMPLATE_ITEM COLUMN_SPAN="13" CONTROL="Lock Assignment" EXPRESSION="Siebel Customer Information File" EXT_EXPRESSION="GetProfileAttr(&amp;quot;ApplicationName&amp;quot;) = &amp;quot;Siebel Customer Information File&amp;quot;" GRID_PROPERTY="FormattedLabel" INACTIVE="N" ITEM_IDENTIFIER="18088" MARKUP_LANGUAGE="HTML" NAME="Lock AssignmentLabel3U" ROW_SPAN="3" TMPL_ITEM_HOLDER_NAME="siebcontrol" TYPE="Control" UPDATED="12/24/2003 20:16:46" UPDATED_BY="SADMIN" CREATED="12/24/2003 16:55:55" CREATED_BY="SADMIN" EXT_REC_TABLES="S_APPL_WT_IT_RX"&gt;</w:t>
              <w:br/>
              <w:tab/>
              <w:tab/>
              <w:tab/>
              <w:tab/>
              <w:t>&lt;/APPLET_WEB_TEMPLATE_ITEM&gt;</w:t>
              <w:br/>
              <w:tab/>
              <w:tab/>
              <w:tab/>
              <w:tab/>
              <w:t>&lt;APPLET_WEB_TEMPLATE_ITEM COLUMN_SPAN="5" CONTROL="Lock Assignment" EXPRESSION="Siebel Customer Information File" EXT_EXPRESSION="GetProfileAttr(&amp;quot;ApplicationName&amp;quot;) = &amp;quot;Siebel Customer Information File&amp;quot;" GRID_PROPERTY="FormattedHtml" INACTIVE="N" ITEM_IDENTIFIER="18101" MARKUP_LANGUAGE="HTML" NAME="Lock AssignmentU" ROW_SPAN="3" TMPL_ITEM_HOLDER_NAME="SiebControl_18_101" TYPE="Control" UPDATED="11/04/2016 12:18:52" UPDATED_BY="SADMIN" CREATED="12/24/2003 16:55:48" CREATED_BY="SADMIN" EXT_REC_TABLES="S_APPL_WT_IT_RX"&gt;</w:t>
              <w:br/>
              <w:tab/>
              <w:tab/>
              <w:tab/>
              <w:tab/>
              <w:t>&lt;/APPLET_WEB_TEMPLATE_ITEM&gt;</w:t>
              <w:br/>
              <w:tab/>
              <w:tab/>
              <w:tab/>
              <w:tab/>
              <w:t>&lt;APPLET_WEB_TEMPLATE_ITEM COLUMN_SPAN="15" CONTROL="MeetingLocation" EXPRESSION="Siebel Financial Services" EXT_EXPRESSION="GetProfileAttr(&amp;quot;ApplicationName&amp;quot;) = &amp;quot;Siebel Financial Services&amp;quot;" GRID_PROPERTY="FormattedHtml" INACTIVE="N" ITEM_IDENTIFIER="18043" MARKUP_LANGUAGE="HTML" NAME="MeetingLocation" ROW_SPAN="3" TMPL_ITEM_HOLDER_NAME="SiebControl_18_43" TYPE="Control" UPDATED="11/04/2016 12:18:52" UPDATED_BY="SADMIN" CREATED="11/03/2003 20:28:33" CREATED_BY="SADMIN" EXT_REC_TABLES="S_APPL_WT_IT_RX"&gt;</w:t>
              <w:br/>
              <w:tab/>
              <w:tab/>
              <w:tab/>
              <w:tab/>
              <w:t>&lt;/APPLET_WEB_TEMPLATE_ITEM&gt;</w:t>
              <w:br/>
              <w:tab/>
              <w:tab/>
              <w:tab/>
              <w:tab/>
              <w:t>&lt;APPLET_WEB_TEMPLATE_ITEM COLUMN_SPAN="15" CONTROL="MeetingLocation2" EXPRESSION="Siebel Loyalty" EXT_EXPRESSION="GetProfileAttr(&amp;quot;ApplicationName&amp;quot;) = &amp;quot;Siebel Loyalty&amp;quot;" GRID_PROPERTY="FormattedHtml" INACTIVE="N" ITEM_IDENTIFIER="26014" MARKUP_LANGUAGE="HTML" NAME="MeetingLocation22" ROW_SPAN="3" TMPL_ITEM_HOLDER_NAME="SiebControl_26_14" TYPE="Control" UPDATED="11/04/2016 12:18:52" UPDATED_BY="SADMIN" CREATED="12/05/2003 18:23:28" CREATED_BY="SADMIN" EXT_REC_TABLES="S_APPL_WT_IT_RX"&gt;</w:t>
              <w:br/>
              <w:tab/>
              <w:tab/>
              <w:tab/>
              <w:tab/>
              <w:t>&lt;/APPLET_WEB_TEMPLATE_ITEM&gt;</w:t>
              <w:br/>
              <w:tab/>
              <w:tab/>
              <w:tab/>
              <w:tab/>
              <w:t>&lt;APPLET_WEB_TEMPLATE_ITEM COLUMN_SPAN="12" CONTROL="MeetingLocation2" EXPRESSION="Siebel Loyalty" EXT_EXPRESSION="GetProfileAttr(&amp;quot;ApplicationName&amp;quot;) = &amp;quot;Siebel Loyalty&amp;quot;" GRID_PROPERTY="FormattedLabel" INACTIVE="N" ITEM_IDENTIFIER="26002" MARKUP_LANGUAGE="HTML" NAME="MeetingLocation2Label" ROW_SPAN="3" TMPL_ITEM_HOLDER_NAME="siebcontrol" TYPE="Control" UPDATED="12/05/2003 18:23:13" UPDATED_BY="SADMIN" CREATED="12/05/2003 18:22:59" CREATED_BY="SADMIN" EXT_REC_TABLES="S_APPL_WT_IT_RX"&gt;</w:t>
              <w:br/>
              <w:tab/>
              <w:tab/>
              <w:tab/>
              <w:tab/>
              <w:t>&lt;/APPLET_WEB_TEMPLATE_ITEM&gt;</w:t>
              <w:br/>
              <w:tab/>
              <w:tab/>
              <w:tab/>
              <w:tab/>
              <w:t>&lt;APPLET_WEB_TEMPLATE_ITEM COLUMN_SPAN="13" CONTROL="MeetingLocation" EXPRESSION="Siebel Financial Services" EXT_EXPRESSION="GetProfileAttr(&amp;quot;ApplicationName&amp;quot;) = &amp;quot;Siebel Financial Services&amp;quot;" GRID_PROPERTY="FormattedLabel" INACTIVE="N" ITEM_IDENTIFIER="18030" MARKUP_LANGUAGE="HTML" NAME="MeetingLocationLabel2" ROW_SPAN="3" TMPL_ITEM_HOLDER_NAME="siebcontrol" TYPE="Control" UPDATED="12/05/2003 16:33:02" UPDATED_BY="SADMIN" CREATED="11/03/2003 20:28:11" CREATED_BY="SADMIN" EXT_REC_TABLES="S_APPL_WT_IT_RX"&gt;</w:t>
              <w:br/>
              <w:tab/>
              <w:tab/>
              <w:tab/>
              <w:tab/>
              <w:t>&lt;/APPLET_WEB_TEMPLATE_ITEM&gt;</w:t>
              <w:br/>
              <w:tab/>
              <w:tab/>
              <w:tab/>
              <w:tab/>
              <w:t>&lt;APPLET_WEB_TEMPLATE_ITEM COLUMN_SPAN="13" CONTROL="MeetingLocation" EXPRESSION="Siebel Customer Information File" EXT_EXPRESSION="GetProfileAttr(&amp;quot;ApplicationName&amp;quot;) = &amp;quot;Siebel Customer Information File&amp;quot;" GRID_PROPERTY="FormattedLabel" INACTIVE="N" ITEM_IDENTIFIER="18030" MARKUP_LANGUAGE="HTML" NAME="MeetingLocationLabel2U" ROW_SPAN="3" TMPL_ITEM_HOLDER_NAME="siebcontrol" TYPE="Control" UPDATED="12/24/2003 20:16:49" UPDATED_BY="SADMIN" CREATED="12/24/2003 16:56:25" CREATED_BY="SADMIN" EXT_REC_TABLES="S_APPL_WT_IT_RX"&gt;</w:t>
              <w:br/>
              <w:tab/>
              <w:tab/>
              <w:tab/>
              <w:tab/>
              <w:t>&lt;/APPLET_WEB_TEMPLATE_ITEM&gt;</w:t>
              <w:br/>
              <w:tab/>
              <w:tab/>
              <w:tab/>
              <w:tab/>
              <w:t>&lt;APPLET_WEB_TEMPLATE_ITEM COLUMN_SPAN="15" CONTROL="MeetingLocation" EXPRESSION="Siebel Customer Information File" EXT_EXPRESSION="GetProfileAttr(&amp;quot;ApplicationName&amp;quot;) = &amp;quot;Siebel Customer Information File&amp;quot;" GRID_PROPERTY="FormattedHtml" INACTIVE="N" ITEM_IDENTIFIER="18043" MARKUP_LANGUAGE="HTML" NAME="MeetingLocationU" ROW_SPAN="3" TMPL_ITEM_HOLDER_NAME="SiebControl_18_43" TYPE="Control" UPDATED="11/04/2016 12:18:52" UPDATED_BY="SADMIN" CREATED="12/24/2003 16:56:00" CREATED_BY="SADMIN" EXT_REC_TABLES="S_APPL_WT_IT_RX"&gt;</w:t>
              <w:br/>
              <w:tab/>
              <w:tab/>
              <w:tab/>
              <w:tab/>
              <w:t>&lt;/APPLET_WEB_TEMPLATE_ITEM&gt;</w:t>
              <w:br/>
              <w:tab/>
              <w:tab/>
              <w:tab/>
              <w:tab/>
              <w:t>&lt;APPLET_WEB_TEMPLATE_ITEM COLUMN_SPAN="15" CONTROL="Member Id" EXPRESSION="Siebel Loyalty" EXT_EXPRESSION="GetProfileAttr(&amp;quot;ApplicationName&amp;quot;) = &amp;quot;Siebel Loyalty&amp;quot;" GRID_PROPERTY="FormattedHtml" INACTIVE="N" ITEM_IDENTIFIER="32102" MARKUP_LANGUAGE="HTML" NAME="Member Id" ROW_SPAN="3" TMPL_ITEM_HOLDER_NAME="SiebControl_32_102" TYPE="Control" UPDATED="11/04/2016 12:18:52" UPDATED_BY="SADMIN" CREATED="09/15/2003 17:23:31" CREATED_BY="SADMIN" EXT_REC_TABLES="S_APPL_WT_IT_RX"&gt;</w:t>
              <w:br/>
              <w:tab/>
              <w:tab/>
              <w:tab/>
              <w:tab/>
              <w:t>&lt;/APPLET_WEB_TEMPLATE_ITEM&gt;</w:t>
              <w:br/>
              <w:tab/>
              <w:tab/>
              <w:tab/>
              <w:tab/>
              <w:t>&lt;APPLET_WEB_TEMPLATE_ITEM COLUMN_SPAN="13" CONTROL="Member Id" EXPRESSION="Siebel Loyalty" EXT_EXPRESSION="GetProfileAttr(&amp;quot;ApplicationName&amp;quot;) = &amp;quot;Siebel Loyalty&amp;quot;" GRID_PROPERTY="FormattedLabel" INACTIVE="N" ITEM_IDENTIFIER="32089" MARKUP_LANGUAGE="HTML" NAME="Member IdLabel" ROW_SPAN="3" TMPL_ITEM_HOLDER_NAME="siebcontrol" TYPE="Control" UPDATED="12/05/2003 18:24:17" UPDATED_BY="SADMIN" CREATED="09/15/2003 17:23:24"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12:18:52" UPDATED_BY="SADMIN" CREATED="11/04/2016 12:18:52"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ITEM_IDENTIFIER="23097" MARKUP_LANGUAGE="HTML" NAME="NOT CIF100U" TMPL_ITEM_HOLDER_NAME="siebcontrol" TYPE="Control" UPDATED="12/24/2003 20:19:23" UPDATED_BY="SADMIN" CREATED="12/24/2003 16:57:12"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ITEM_IDENTIFIER="26094" MARKUP_LANGUAGE="HTML" NAME="NOT CIF101U" TMPL_ITEM_HOLDER_NAME="siebcontrol" TYPE="Control" UPDATED="12/24/2003 20:19:28" UPDATED_BY="SADMIN" CREATED="12/24/2003 16:57:20"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ITEM_IDENTIFIER="26107" MARKUP_LANGUAGE="HTML" NAME="NOT CIF102U" TMPL_ITEM_HOLDER_NAME="siebcontrol" TYPE="Control" UPDATED="12/24/2003 20:19:31" UPDATED_BY="SADMIN" CREATED="12/24/2003 16:57:27"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ITEM_IDENTIFIER="11002" MARKUP_LANGUAGE="HTML" NAME="NOT CIF103U" TMPL_ITEM_HOLDER_NAME="siebcontrol" TYPE="Control" UPDATED="12/24/2003 20:19:34" UPDATED_BY="SADMIN" CREATED="12/24/2003 16:57:47"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ITEM_IDENTIFIER="135" MARKUP_LANGUAGE="HTML" NAME="NOT CIF104U" TMPL_ITEM_HOLDER_NAME="SiebControl_135" TYPE="Control" UPDATED="11/04/2016 12:18:52" UPDATED_BY="SADMIN" CREATED="12/24/2003 16:57:54"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ITEM_IDENTIFIER="2002" MARKUP_LANGUAGE="HTML" NAME="NOT CIF105U" TMPL_ITEM_HOLDER_NAME="siebcontrol" TYPE="Control" UPDATED="12/24/2003 20:20:13" UPDATED_BY="SADMIN" CREATED="12/24/2003 16:57:59"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ITEM_IDENTIFIER="5003" MARKUP_LANGUAGE="HTML" NAME="NOT CIF106U" TMPL_ITEM_HOLDER_NAME="siebcontrol" TYPE="Control" UPDATED="12/24/2003 20:20:21" UPDATED_BY="SADMIN" CREATED="12/24/2003 16:58:05"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ITEM_IDENTIFIER="5014" MARKUP_LANGUAGE="HTML" NAME="NOT CIF107U" TMPL_ITEM_HOLDER_NAME="siebcontrol" TYPE="Control" UPDATED="12/24/2003 20:20:24" UPDATED_BY="SADMIN" CREATED="12/24/2003 16:58:15"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ITEM_IDENTIFIER="8002" MARKUP_LANGUAGE="HTML" NAME="NOT CIF108U" TMPL_ITEM_HOLDER_NAME="siebcontrol" TYPE="Control" UPDATED="12/24/2003 20:20:26" UPDATED_BY="SADMIN" CREATED="12/24/2003 16:58:19"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ITEM_IDENTIFIER="8014" MARKUP_LANGUAGE="HTML" NAME="NOT CIF109U" TMPL_ITEM_HOLDER_NAME="siebcontrol" TYPE="Control" UPDATED="12/24/2003 20:20:29" UPDATED_BY="SADMIN" CREATED="12/24/2003 16:58:29"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ITEM_IDENTIFIER="14096" MARKUP_LANGUAGE="HTML" NAME="NOT CIF10U" TMPL_ITEM_HOLDER_NAME="siebcontrol" TYPE="Control" UPDATED="12/24/2003 20:19:19" UPDATED_BY="SADMIN" CREATED="12/24/2003 16:57:00"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ITEM_IDENTIFIER="11014" MARKUP_LANGUAGE="HTML" NAME="NOT CIF110U" TMPL_ITEM_HOLDER_NAME="siebcontrol" TYPE="Control" UPDATED="12/24/2003 20:20:34" UPDATED_BY="SADMIN" CREATED="12/24/2003 16:58:44"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ITEM_IDENTIFIER="14014" MARKUP_LANGUAGE="HTML" NAME="NOT CIF111U" TMPL_ITEM_HOLDER_NAME="siebcontrol" TYPE="Control" UPDATED="12/24/2003 20:20:38" UPDATED_BY="SADMIN" CREATED="12/24/2003 16:58:57"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ITEM_IDENTIFIER="14006" MARKUP_LANGUAGE="HTML" NAME="NOT CIF112U" TMPL_ITEM_HOLDER_NAME="siebcontrol" TYPE="Control" UPDATED="12/24/2003 20:20:42" UPDATED_BY="SADMIN" CREATED="12/24/2003 16:59:04"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ITEM_IDENTIFIER="17014" MARKUP_LANGUAGE="HTML" NAME="NOT CIF113U" TMPL_ITEM_HOLDER_NAME="siebcontrol" TYPE="Control" UPDATED="12/24/2003 20:20:46" UPDATED_BY="SADMIN" CREATED="12/24/2003 16:59:15"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ITEM_IDENTIFIER="17002" MARKUP_LANGUAGE="HTML" NAME="NOT CIF114U" TMPL_ITEM_HOLDER_NAME="siebcontrol" TYPE="Control" UPDATED="12/24/2003 20:27:23" UPDATED_BY="SADMIN" CREATED="12/24/2003 16:59:21"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ITEM_IDENTIFIER="32014" MARKUP_LANGUAGE="HTML" NAME="NOT CIF115U" TMPL_ITEM_HOLDER_NAME="siebcontrol" TYPE="Control" UPDATED="12/24/2003 20:27:25" UPDATED_BY="SADMIN" CREATED="12/24/2003 16:59:33"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ITEM_IDENTIFIER="29014" MARKUP_LANGUAGE="HTML" NAME="NOT CIF116U" TMPL_ITEM_HOLDER_NAME="siebcontrol" TYPE="Control" UPDATED="12/24/2003 20:27:27" UPDATED_BY="SADMIN" CREATED="12/24/2003 16:59:43"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ITEM_IDENTIFIER="23003" MARKUP_LANGUAGE="HTML" NAME="NOT CIF117U" TMPL_ITEM_HOLDER_NAME="siebcontrol" TYPE="Control" UPDATED="12/24/2003 20:27:28" UPDATED_BY="SADMIN" CREATED="12/24/2003 16:59:49"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ITEM_IDENTIFIER="26002" MARKUP_LANGUAGE="HTML" NAME="NOT CIF118U" TMPL_ITEM_HOLDER_NAME="siebcontrol" TYPE="Control" UPDATED="12/24/2003 20:27:31" UPDATED_BY="SADMIN" CREATED="12/24/2003 17:01:00"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ITEM_IDENTIFIER="26014" MARKUP_LANGUAGE="HTML" NAME="NOT CIF119U" TMPL_ITEM_HOLDER_NAME="siebcontrol" TYPE="Control" UPDATED="12/24/2003 20:27:34" UPDATED_BY="SADMIN" CREATED="12/24/2003 17:01:07"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ITEM_IDENTIFIER="17005" MARKUP_LANGUAGE="HTML" NAME="NOT CIF11U" TMPL_ITEM_HOLDER_NAME="siebcontrol" TYPE="Control" UPDATED="12/24/2003 20:20:32" UPDATED_BY="SADMIN" CREATED="12/24/2003 16:58:35"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ITEM_IDENTIFIER="29009" MARKUP_LANGUAGE="HTML" NAME="NOT CIF120U" TMPL_ITEM_HOLDER_NAME="siebcontrol" TYPE="Control" UPDATED="12/24/2003 20:27:40" UPDATED_BY="SADMIN" CREATED="12/24/2003 17:13:18"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ITEM_IDENTIFIER="23014" MARKUP_LANGUAGE="HTML" NAME="NOT CIF121U" TMPL_ITEM_HOLDER_NAME="siebcontrol" TYPE="Control" UPDATED="12/24/2003 20:27:43" UPDATED_BY="SADMIN" CREATED="12/24/2003 17:13:23"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ITEM_IDENTIFIER="20002" MARKUP_LANGUAGE="HTML" NAME="NOT CIF122U" TMPL_ITEM_HOLDER_NAME="siebcontrol" TYPE="Control" UPDATED="12/24/2003 20:27:47" UPDATED_BY="SADMIN" CREATED="12/24/2003 17:13:29"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ITEM_IDENTIFIER="32007" MARKUP_LANGUAGE="HTML" NAME="NOT CIF123U" TMPL_ITEM_HOLDER_NAME="siebcontrol" TYPE="Control" UPDATED="12/24/2003 20:27:50" UPDATED_BY="SADMIN" CREATED="12/24/2003 17:13:34"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ITEM_IDENTIFIER="2030" MARKUP_LANGUAGE="HTML" NAME="NOT CIF124U" TMPL_ITEM_HOLDER_NAME="siebcontrol" TYPE="Control" UPDATED="12/24/2003 20:27:52" UPDATED_BY="SADMIN" CREATED="12/24/2003 17:13:41"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ITEM_IDENTIFIER="5031" MARKUP_LANGUAGE="HTML" NAME="NOT CIF125U" TMPL_ITEM_HOLDER_NAME="siebcontrol" TYPE="Control" UPDATED="12/24/2003 20:27:55" UPDATED_BY="SADMIN" CREATED="12/24/2003 17:13:59"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ITEM_IDENTIFIER="5044" MARKUP_LANGUAGE="HTML" NAME="NOT CIF126U" TMPL_ITEM_HOLDER_NAME="siebcontrol" TYPE="Control" UPDATED="12/24/2003 20:27:58" UPDATED_BY="SADMIN" CREATED="12/24/2003 17:14:06"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ITEM_IDENTIFIER="8032" MARKUP_LANGUAGE="HTML" NAME="NOT CIF127U" TMPL_ITEM_HOLDER_NAME="siebcontrol" TYPE="Control" UPDATED="12/24/2003 20:28:01" UPDATED_BY="SADMIN" CREATED="12/24/2003 17:14:14"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ITEM_IDENTIFIER="8044" MARKUP_LANGUAGE="HTML" NAME="NOT CIF128U" TMPL_ITEM_HOLDER_NAME="siebcontrol" TYPE="Control" UPDATED="12/24/2003 20:28:03" UPDATED_BY="SADMIN" CREATED="12/24/2003 17:14:20"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ITEM_IDENTIFIER="11030" MARKUP_LANGUAGE="HTML" NAME="NOT CIF129U" TMPL_ITEM_HOLDER_NAME="siebcontrol" TYPE="Control" UPDATED="12/24/2003 20:28:05" UPDATED_BY="SADMIN" CREATED="12/24/2003 17:14:26"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ITEM_IDENTIFIER="17015" MARKUP_LANGUAGE="HTML" NAME="NOT CIF12U" TMPL_ITEM_HOLDER_NAME="siebcontrol" TYPE="Control" UPDATED="12/24/2003 20:27:37" UPDATED_BY="SADMIN" CREATED="12/24/2003 17:13:04"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ITEM_IDENTIFIER="11044" MARKUP_LANGUAGE="HTML" NAME="NOT CIF130U" TMPL_ITEM_HOLDER_NAME="siebcontrol" TYPE="Control" UPDATED="12/24/2003 20:28:15" UPDATED_BY="SADMIN" CREATED="12/24/2003 17:14:39"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ITEM_IDENTIFIER="14036" MARKUP_LANGUAGE="HTML" NAME="NOT CIF131U" TMPL_ITEM_HOLDER_NAME="siebcontrol" TYPE="Control" UPDATED="12/24/2003 20:28:20" UPDATED_BY="SADMIN" CREATED="12/24/2003 17:21:11"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ITEM_IDENTIFIER="14044" MARKUP_LANGUAGE="HTML" NAME="NOT CIF132U" TMPL_ITEM_HOLDER_NAME="siebcontrol" TYPE="Control" UPDATED="12/24/2003 20:28:23" UPDATED_BY="SADMIN" CREATED="12/24/2003 17:21:20"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ITEM_IDENTIFIER="17033" MARKUP_LANGUAGE="HTML" NAME="NOT CIF133U" TMPL_ITEM_HOLDER_NAME="siebcontrol" TYPE="Control" UPDATED="12/24/2003 20:28:26" UPDATED_BY="SADMIN" CREATED="12/24/2003 17:21:29"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ITEM_IDENTIFIER="17044" MARKUP_LANGUAGE="HTML" NAME="NOT CIF134U" TMPL_ITEM_HOLDER_NAME="siebcontrol" TYPE="Control" UPDATED="12/24/2003 20:28:29" UPDATED_BY="SADMIN" CREATED="12/24/2003 17:21:37"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ITEM_IDENTIFIER="20036" MARKUP_LANGUAGE="HTML" NAME="NOT CIF135U" TMPL_ITEM_HOLDER_NAME="siebcontrol" TYPE="Control" UPDATED="12/24/2003 20:28:32" UPDATED_BY="SADMIN" CREATED="12/24/2003 17:21:44"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ITEM_IDENTIFIER="20044" MARKUP_LANGUAGE="HTML" NAME="NOT CIF136U" TMPL_ITEM_HOLDER_NAME="siebcontrol" TYPE="Control" UPDATED="12/24/2003 20:28:35" UPDATED_BY="SADMIN" CREATED="12/24/2003 17:22:04"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ITEM_IDENTIFIER="23031" MARKUP_LANGUAGE="HTML" NAME="NOT CIF137U" TMPL_ITEM_HOLDER_NAME="siebcontrol" TYPE="Control" UPDATED="12/24/2003 20:28:37" UPDATED_BY="SADMIN" CREATED="12/24/2003 17:22:18"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ITEM_IDENTIFIER="23044" MARKUP_LANGUAGE="HTML" NAME="NOT CIF138U" TMPL_ITEM_HOLDER_NAME="siebcontrol" TYPE="Control" UPDATED="12/24/2003 20:28:42" UPDATED_BY="SADMIN" CREATED="12/24/2003 17:22:27"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ITEM_IDENTIFIER="26034" MARKUP_LANGUAGE="HTML" NAME="NOT CIF139U" TMPL_ITEM_HOLDER_NAME="siebcontrol" TYPE="Control" UPDATED="12/24/2003 20:37:42" UPDATED_BY="SADMIN" CREATED="12/24/2003 17:22:33"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ITEM_IDENTIFIER="20008" MARKUP_LANGUAGE="HTML" NAME="NOT CIF13U" TMPL_ITEM_HOLDER_NAME="siebcontrol" TYPE="Control" UPDATED="12/24/2003 20:28:09" UPDATED_BY="SADMIN" CREATED="12/24/2003 17:14:34"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ITEM_IDENTIFIER="26044" MARKUP_LANGUAGE="HTML" NAME="NOT CIF140U" TMPL_ITEM_HOLDER_NAME="siebcontrol" TYPE="Control" UPDATED="12/24/2003 20:37:47" UPDATED_BY="SADMIN" CREATED="12/24/2003 17:22:50"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ITEM_IDENTIFIER="29031" MARKUP_LANGUAGE="HTML" NAME="NOT CIF141U" TMPL_ITEM_HOLDER_NAME="siebcontrol" TYPE="Control" UPDATED="12/24/2003 20:37:51" UPDATED_BY="SADMIN" CREATED="12/24/2003 17:22:56"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ITEM_IDENTIFIER="29044" MARKUP_LANGUAGE="HTML" NAME="NOT CIF142U" TMPL_ITEM_HOLDER_NAME="siebcontrol" TYPE="Control" UPDATED="12/24/2003 20:37:54" UPDATED_BY="SADMIN" CREATED="12/24/2003 17:23:04"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ITEM_IDENTIFIER="32031" MARKUP_LANGUAGE="HTML" NAME="NOT CIF143U" TMPL_ITEM_HOLDER_NAME="siebcontrol" TYPE="Control" UPDATED="12/24/2003 20:37:56" UPDATED_BY="SADMIN" CREATED="12/24/2003 17:23:13"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ITEM_IDENTIFIER="32044" MARKUP_LANGUAGE="HTML" NAME="NOT CIF144U" TMPL_ITEM_HOLDER_NAME="siebcontrol" TYPE="Control" UPDATED="12/24/2003 20:37:59" UPDATED_BY="SADMIN" CREATED="12/24/2003 17:23:20"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ITEM_IDENTIFIER="2060" MARKUP_LANGUAGE="HTML" NAME="NOT CIF145U" TMPL_ITEM_HOLDER_NAME="siebcontrol" TYPE="Control" UPDATED="12/24/2003 20:38:01" UPDATED_BY="SADMIN" CREATED="12/24/2003 17:23:35"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ITEM_IDENTIFIER="5062" MARKUP_LANGUAGE="HTML" NAME="NOT CIF146U" TMPL_ITEM_HOLDER_NAME="siebcontrol" TYPE="Control" UPDATED="12/24/2003 20:38:04" UPDATED_BY="SADMIN" CREATED="12/24/2003 17:23:42"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ITEM_IDENTIFIER="5073" MARKUP_LANGUAGE="HTML" NAME="NOT CIF147U" TMPL_ITEM_HOLDER_NAME="siebcontrol" TYPE="Control" UPDATED="12/24/2003 20:38:07" UPDATED_BY="SADMIN" CREATED="12/24/2003 17:24:30"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ITEM_IDENTIFIER="8060" MARKUP_LANGUAGE="HTML" NAME="NOT CIF148U" TMPL_ITEM_HOLDER_NAME="siebcontrol" TYPE="Control" UPDATED="12/24/2003 20:38:09" UPDATED_BY="SADMIN" CREATED="12/24/2003 17:30:12"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ITEM_IDENTIFIER="8073" MARKUP_LANGUAGE="HTML" NAME="NOT CIF149U" TMPL_ITEM_HOLDER_NAME="siebcontrol" TYPE="Control" UPDATED="12/24/2003 20:38:12" UPDATED_BY="SADMIN" CREATED="12/24/2003 17:30:20"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ITEM_IDENTIFIER="20015" MARKUP_LANGUAGE="HTML" NAME="NOT CIF14U" TMPL_ITEM_HOLDER_NAME="siebcontrol" TYPE="Control" UPDATED="12/24/2003 20:37:44" UPDATED_BY="SADMIN" CREATED="12/24/2003 17:22:40"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ITEM_IDENTIFIER="11060" MARKUP_LANGUAGE="HTML" NAME="NOT CIF150U" TMPL_ITEM_HOLDER_NAME="siebcontrol" TYPE="Control" UPDATED="12/24/2003 20:38:18" UPDATED_BY="SADMIN" CREATED="12/24/2003 17:30:46"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ITEM_IDENTIFIER="11073" MARKUP_LANGUAGE="HTML" NAME="NOT CIF151U" TMPL_ITEM_HOLDER_NAME="siebcontrol" TYPE="Control" UPDATED="12/24/2003 20:38:20" UPDATED_BY="SADMIN" CREATED="12/24/2003 17:30:59"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ITEM_IDENTIFIER="14063" MARKUP_LANGUAGE="HTML" NAME="NOT CIF152U" TMPL_ITEM_HOLDER_NAME="siebcontrol" TYPE="Control" UPDATED="12/24/2003 20:38:29" UPDATED_BY="SADMIN" CREATED="12/24/2003 17:31:32"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ITEM_IDENTIFIER="14073" MARKUP_LANGUAGE="HTML" NAME="NOT CIF153U" TMPL_ITEM_HOLDER_NAME="siebcontrol" TYPE="Control" UPDATED="12/24/2003 20:38:34" UPDATED_BY="SADMIN" CREATED="12/24/2003 17:31:40"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ITEM_IDENTIFIER="17073" MARKUP_LANGUAGE="HTML" NAME="NOT CIF154U" TMPL_ITEM_HOLDER_NAME="siebcontrol" TYPE="Control" UPDATED="12/24/2003 20:38:39" UPDATED_BY="SADMIN" CREATED="12/24/2003 17:31:54"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ITEM_IDENTIFIER="20073" MARKUP_LANGUAGE="HTML" NAME="NOT CIF155U" TMPL_ITEM_HOLDER_NAME="siebcontrol" TYPE="Control" UPDATED="12/24/2003 20:38:41" UPDATED_BY="SADMIN" CREATED="12/24/2003 17:32:03"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ITEM_IDENTIFIER="26060" MARKUP_LANGUAGE="HTML" NAME="NOT CIF156U" TMPL_ITEM_HOLDER_NAME="siebcontrol" TYPE="Control" UPDATED="12/24/2003 20:38:43" UPDATED_BY="SADMIN" CREATED="12/24/2003 17:32:13"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ITEM_IDENTIFIER="26073" MARKUP_LANGUAGE="HTML" NAME="NOT CIF157U" TMPL_ITEM_HOLDER_NAME="siebcontrol" TYPE="Control" UPDATED="12/24/2003 20:38:46" UPDATED_BY="SADMIN" CREATED="12/24/2003 17:32:24"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ITEM_IDENTIFIER="20066" MARKUP_LANGUAGE="HTML" NAME="NOT CIF158U" TMPL_ITEM_HOLDER_NAME="siebcontrol" TYPE="Control" UPDATED="12/24/2003 20:38:50" UPDATED_BY="SADMIN" CREATED="12/24/2003 17:32:32"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ITEM_IDENTIFIER="2089" MARKUP_LANGUAGE="HTML" NAME="NOT CIF159U" TMPL_ITEM_HOLDER_NAME="siebcontrol" TYPE="Control" UPDATED="12/24/2003 20:38:54" UPDATED_BY="SADMIN" CREATED="12/24/2003 17:32:38"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ITEM_IDENTIFIER="23015" MARKUP_LANGUAGE="HTML" NAME="NOT CIF15U" TMPL_ITEM_HOLDER_NAME="siebcontrol" TYPE="Control" UPDATED="12/24/2003 20:38:14" UPDATED_BY="SADMIN" CREATED="12/24/2003 17:30:34"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ITEM_IDENTIFIER="5102" MARKUP_LANGUAGE="HTML" NAME="NOT CIF160U" TMPL_ITEM_HOLDER_NAME="siebcontrol" TYPE="Control" UPDATED="12/24/2003 20:38:59" UPDATED_BY="SADMIN" CREATED="12/24/2003 17:33:04"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ITEM_IDENTIFIER="8102" MARKUP_LANGUAGE="HTML" NAME="NOT CIF161U" TMPL_ITEM_HOLDER_NAME="siebcontrol" TYPE="Control" UPDATED="12/24/2003 20:39:01" UPDATED_BY="SADMIN" CREATED="12/24/2003 17:33:11"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ITEM_IDENTIFIER="8089" MARKUP_LANGUAGE="HTML" NAME="NOT CIF162U" TMPL_ITEM_HOLDER_NAME="siebcontrol" TYPE="Control" UPDATED="12/24/2003 20:39:04" UPDATED_BY="SADMIN" CREATED="12/24/2003 17:33:22"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ITEM_IDENTIFIER="11089" MARKUP_LANGUAGE="HTML" NAME="NOT CIF163U" TMPL_ITEM_HOLDER_NAME="siebcontrol" TYPE="Control" UPDATED="12/24/2003 20:39:07" UPDATED_BY="SADMIN" CREATED="12/24/2003 17:33:32"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ITEM_IDENTIFIER="11102" MARKUP_LANGUAGE="HTML" NAME="NOT CIF164U" TMPL_ITEM_HOLDER_NAME="siebcontrol" TYPE="Control" UPDATED="12/24/2003 20:39:09" UPDATED_BY="SADMIN" CREATED="12/24/2003 17:33:45"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ITEM_IDENTIFIER="14091" MARKUP_LANGUAGE="HTML" NAME="NOT CIF165U" TMPL_ITEM_HOLDER_NAME="siebcontrol" TYPE="Control" UPDATED="12/24/2003 20:40:21" UPDATED_BY="SADMIN" CREATED="12/24/2003 17:33:51"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ITEM_IDENTIFIER="14102" MARKUP_LANGUAGE="HTML" NAME="NOT CIF166U" TMPL_ITEM_HOLDER_NAME="siebcontrol" TYPE="Control" UPDATED="12/24/2003 20:40:25" UPDATED_BY="SADMIN" CREATED="12/24/2003 17:34:00"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ITEM_IDENTIFIER="17093" MARKUP_LANGUAGE="HTML" NAME="NOT CIF167U" TMPL_ITEM_HOLDER_NAME="siebcontrol" TYPE="Control" UPDATED="12/24/2003 20:40:28" UPDATED_BY="SADMIN" CREATED="12/24/2003 17:34:09"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ITEM_IDENTIFIER="17102" MARKUP_LANGUAGE="HTML" NAME="NOT CIF168U" TMPL_ITEM_HOLDER_NAME="siebcontrol" TYPE="Control" UPDATED="12/24/2003 20:40:30" UPDATED_BY="SADMIN" CREATED="12/24/2003 17:34:20"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ITEM_IDENTIFIER="20093" MARKUP_LANGUAGE="HTML" NAME="NOT CIF169U" TMPL_ITEM_HOLDER_NAME="siebcontrol" TYPE="Control" UPDATED="12/24/2003 20:40:33" UPDATED_BY="SADMIN" CREATED="12/24/2003 17:34:29"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ITEM_IDENTIFIER="2037" MARKUP_LANGUAGE="HTML" NAME="NOT CIF16U" TMPL_ITEM_HOLDER_NAME="siebcontrol" TYPE="Control" UPDATED="12/24/2003 20:38:56" UPDATED_BY="SADMIN" CREATED="12/24/2003 17:32:50"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ITEM_IDENTIFIER="20102" MARKUP_LANGUAGE="HTML" NAME="NOT CIF170U" TMPL_ITEM_HOLDER_NAME="siebcontrol" TYPE="Control" UPDATED="12/24/2003 20:40:37" UPDATED_BY="SADMIN" CREATED="12/24/2003 17:34:49"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ITEM_IDENTIFIER="23102" MARKUP_LANGUAGE="HTML" NAME="NOT CIF171U" TMPL_ITEM_HOLDER_NAME="siebcontrol" TYPE="Control" UPDATED="12/24/2003 20:40:40" UPDATED_BY="SADMIN" CREATED="12/24/2003 17:34:57"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ITEM_IDENTIFIER="23089" MARKUP_LANGUAGE="HTML" NAME="NOT CIF172U" TMPL_ITEM_HOLDER_NAME="siebcontrol" TYPE="Control" UPDATED="12/24/2003 20:40:43" UPDATED_BY="SADMIN" CREATED="12/24/2003 17:35:04"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ITEM_IDENTIFIER="26093" MARKUP_LANGUAGE="HTML" NAME="NOT CIF173U" TMPL_ITEM_HOLDER_NAME="siebcontrol" TYPE="Control" UPDATED="12/24/2003 20:40:45" UPDATED_BY="SADMIN" CREATED="12/24/2003 17:35:17"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ITEM_IDENTIFIER="26102" MARKUP_LANGUAGE="HTML" NAME="NOT CIF174U" TMPL_ITEM_HOLDER_NAME="siebcontrol" TYPE="Control" UPDATED="12/24/2003 20:40:47" UPDATED_BY="SADMIN" CREATED="12/24/2003 17:35:24"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ITEM_IDENTIFIER="29102" MARKUP_LANGUAGE="HTML" NAME="NOT CIF175U" TMPL_ITEM_HOLDER_NAME="siebcontrol" TYPE="Control" UPDATED="12/24/2003 20:40:50" UPDATED_BY="SADMIN" CREATED="12/24/2003 17:35:32"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ITEM_IDENTIFIER="29095" MARKUP_LANGUAGE="HTML" NAME="NOT CIF176U" TMPL_ITEM_HOLDER_NAME="siebcontrol" TYPE="Control" UPDATED="12/24/2003 20:40:52" UPDATED_BY="SADMIN" CREATED="12/24/2003 17:35:38"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ITEM_IDENTIFIER="23073" MARKUP_LANGUAGE="HTML" NAME="NOT CIF177U" TMPL_ITEM_HOLDER_NAME="siebcontrol" TYPE="Control" UPDATED="12/24/2003 20:40:54" UPDATED_BY="SADMIN" CREATED="12/24/2003 17:35:42"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ITEM_IDENTIFIER="20014" MARKUP_LANGUAGE="HTML" NAME="NOT CIF178U" TMPL_ITEM_HOLDER_NAME="siebcontrol" TYPE="Control" UPDATED="12/24/2003 20:40:57" UPDATED_BY="SADMIN" CREATED="12/24/2003 17:35:48"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ITEM_IDENTIFIER="26032" MARKUP_LANGUAGE="HTML" NAME="NOT CIF17U" TMPL_ITEM_HOLDER_NAME="siebcontrol" TYPE="Control" UPDATED="12/24/2003 20:40:35" UPDATED_BY="SADMIN" CREATED="12/24/2003 17:34:35"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ITEM_IDENTIFIER="26045" MARKUP_LANGUAGE="HTML" NAME="NOT CIF18U" TMPL_ITEM_HOLDER_NAME="siebcontrol" TYPE="Control" UPDATED="12/24/2003 20:40:59" UPDATED_BY="SADMIN" CREATED="12/24/2003 17:35:58"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ITEM_IDENTIFIER="23045" MARKUP_LANGUAGE="HTML" NAME="NOT CIF19U" TMPL_ITEM_HOLDER_NAME="siebcontrol" TYPE="Control" UPDATED="12/24/2003 20:41:02" UPDATED_BY="SADMIN" CREATED="12/24/2003 17:36:07"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ITEM_IDENTIFIER="23037" MARKUP_LANGUAGE="HTML" NAME="NOT CIF20U" TMPL_ITEM_HOLDER_NAME="siebcontrol" TYPE="Control" UPDATED="12/24/2003 20:41:07" UPDATED_BY="SADMIN" CREATED="12/24/2003 17:36:24"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ITEM_IDENTIFIER="20031" MARKUP_LANGUAGE="HTML" NAME="NOT CIF21U" TMPL_ITEM_HOLDER_NAME="siebcontrol" TYPE="Control" UPDATED="12/24/2003 20:41:10" UPDATED_BY="SADMIN" CREATED="12/24/2003 17:36:31"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ITEM_IDENTIFIER="20045" MARKUP_LANGUAGE="HTML" NAME="NOT CIF22U" TMPL_ITEM_HOLDER_NAME="siebcontrol" TYPE="Control" UPDATED="12/24/2003 20:41:12" UPDATED_BY="SADMIN" CREATED="12/24/2003 17:36:47"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ITEM_IDENTIFIER="17045" MARKUP_LANGUAGE="HTML" NAME="NOT CIF23U" TMPL_ITEM_HOLDER_NAME="siebcontrol" TYPE="Control" UPDATED="12/24/2003 20:41:15" UPDATED_BY="SADMIN" CREATED="12/24/2003 17:36:55"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ITEM_IDENTIFIER="17031" MARKUP_LANGUAGE="HTML" NAME="NOT CIF24U" TMPL_ITEM_HOLDER_NAME="siebcontrol" TYPE="Control" UPDATED="12/24/2003 20:41:17" UPDATED_BY="SADMIN" CREATED="12/24/2003 17:37:03"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ITEM_IDENTIFIER="14033" MARKUP_LANGUAGE="HTML" NAME="NOT CIF25U" TMPL_ITEM_HOLDER_NAME="siebcontrol" TYPE="Control" UPDATED="12/24/2003 20:41:20" UPDATED_BY="SADMIN" CREATED="12/24/2003 17:37:10"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ITEM_IDENTIFIER="14045" MARKUP_LANGUAGE="HTML" NAME="NOT CIF26U" TMPL_ITEM_HOLDER_NAME="siebcontrol" TYPE="Control" UPDATED="12/24/2003 20:41:22" UPDATED_BY="SADMIN" CREATED="12/24/2003 17:37:20"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ITEM_IDENTIFIER="11032" MARKUP_LANGUAGE="HTML" NAME="NOT CIF27U" TMPL_ITEM_HOLDER_NAME="siebcontrol" TYPE="Control" UPDATED="12/24/2003 20:41:25" UPDATED_BY="SADMIN" CREATED="12/24/2003 17:37:28"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ITEM_IDENTIFIER="11045" MARKUP_LANGUAGE="HTML" NAME="NOT CIF28U" TMPL_ITEM_HOLDER_NAME="siebcontrol" TYPE="Control" UPDATED="12/24/2003 20:41:27" UPDATED_BY="SADMIN" CREATED="12/24/2003 17:37:44"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ITEM_IDENTIFIER="8045" MARKUP_LANGUAGE="HTML" NAME="NOT CIF29U" TMPL_ITEM_HOLDER_NAME="siebcontrol" TYPE="Control" UPDATED="12/24/2003 20:41:29" UPDATED_BY="SADMIN" CREATED="12/24/2003 17:37:50"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ITEM_IDENTIFIER="2015" MARKUP_LANGUAGE="HTML" NAME="NOT CIF2U" TMPL_ITEM_HOLDER_NAME="siebcontrol" TYPE="Control" UPDATED="12/24/2003 20:41:05" UPDATED_BY="SADMIN" CREATED="12/24/2003 17:36:15"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ITEM_IDENTIFIER="2090" MARKUP_LANGUAGE="HTML" NAME="NOT CIF30U" TMPL_ITEM_HOLDER_NAME="siebcontrol" TYPE="Control" UPDATED="12/24/2003 20:41:34" UPDATED_BY="SADMIN" CREATED="12/24/2003 17:38:02"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ITEM_IDENTIFIER="2045" MARKUP_LANGUAGE="HTML" NAME="NOT CIF31U" TMPL_ITEM_HOLDER_NAME="siebcontrol" TYPE="Control" UPDATED="12/24/2003 20:41:38" UPDATED_BY="SADMIN" CREATED="12/24/2003 17:38:08"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ITEM_IDENTIFIER="5032" MARKUP_LANGUAGE="HTML" NAME="NOT CIF32U" TMPL_ITEM_HOLDER_NAME="siebcontrol" TYPE="Control" UPDATED="12/24/2003 20:41:41" UPDATED_BY="SADMIN" CREATED="12/24/2003 17:40:24"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ITEM_IDENTIFIER="5045" MARKUP_LANGUAGE="HTML" NAME="NOT CIF33U" TMPL_ITEM_HOLDER_NAME="siebcontrol" TYPE="Control" UPDATED="12/24/2003 20:41:43" UPDATED_BY="SADMIN" CREATED="12/24/2003 17:40:31"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ITEM_IDENTIFIER="8035" MARKUP_LANGUAGE="HTML" NAME="NOT CIF34U" TMPL_ITEM_HOLDER_NAME="siebcontrol" TYPE="Control" UPDATED="12/24/2003 20:41:47" UPDATED_BY="SADMIN" CREATED="12/24/2003 17:40:37"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ITEM_IDENTIFIER="11004" MARKUP_LANGUAGE="HTML" NAME="NOT CIF35U" TMPL_ITEM_HOLDER_NAME="siebcontrol" TYPE="Control" UPDATED="12/24/2003 20:41:49" UPDATED_BY="SADMIN" CREATED="12/24/2003 17:40:48"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ITEM_IDENTIFIER="11090" MARKUP_LANGUAGE="HTML" NAME="NOT CIF36U" TMPL_ITEM_HOLDER_NAME="siebcontrol" TYPE="Control" UPDATED="12/24/2003 20:41:52" UPDATED_BY="SADMIN" CREATED="12/24/2003 17:40:54"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ITEM_IDENTIFIER="5094" MARKUP_LANGUAGE="HTML" NAME="NOT CIF37U" TMPL_ITEM_HOLDER_NAME="siebcontrol" TYPE="Control" UPDATED="12/24/2003 20:41:55" UPDATED_BY="SADMIN" CREATED="12/24/2003 17:41:00"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ITEM_IDENTIFIER="17090" MARKUP_LANGUAGE="HTML" NAME="NOT CIF38U" TMPL_ITEM_HOLDER_NAME="siebcontrol" TYPE="Control" UPDATED="12/24/2003 20:41:57" UPDATED_BY="SADMIN" CREATED="12/24/2003 17:41:06"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ITEM_IDENTIFIER="11066" MARKUP_LANGUAGE="HTML" NAME="NOT CIF39U" TMPL_ITEM_HOLDER_NAME="siebcontrol" TYPE="Control" UPDATED="12/24/2003 20:42:00" UPDATED_BY="SADMIN" CREATED="12/24/2003 17:41:13"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ITEM_IDENTIFIER="5007" MARKUP_LANGUAGE="HTML" NAME="NOT CIF3U" TMPL_ITEM_HOLDER_NAME="siebcontrol" TYPE="Control" UPDATED="12/24/2003 20:41:32" UPDATED_BY="SADMIN" CREATED="12/24/2003 17:37:55"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ITEM_IDENTIFIER="11074" MARKUP_LANGUAGE="HTML" NAME="NOT CIF40U" TMPL_ITEM_HOLDER_NAME="siebcontrol" TYPE="Control" UPDATED="12/24/2003 20:42:05" UPDATED_BY="SADMIN" CREATED="12/24/2003 17:41:28"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ITEM_IDENTIFIER="14067" MARKUP_LANGUAGE="HTML" NAME="NOT CIF41U" TMPL_ITEM_HOLDER_NAME="siebcontrol" TYPE="Control" UPDATED="12/24/2003 20:42:08" UPDATED_BY="SADMIN" CREATED="12/24/2003 17:41:34"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ITEM_IDENTIFIER="14074" MARKUP_LANGUAGE="HTML" NAME="NOT CIF42U" TMPL_ITEM_HOLDER_NAME="siebcontrol" TYPE="Control" UPDATED="12/24/2003 20:42:10" UPDATED_BY="SADMIN" CREATED="12/24/2003 17:41:40"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ITEM_IDENTIFIER="2063" MARKUP_LANGUAGE="HTML" NAME="NOT CIF43U" TMPL_ITEM_HOLDER_NAME="siebcontrol" TYPE="Control" UPDATED="12/24/2003 20:42:13" UPDATED_BY="SADMIN" CREATED="12/24/2003 17:41:51"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ITEM_IDENTIFIER="2074" MARKUP_LANGUAGE="HTML" NAME="NOT CIF44U" TMPL_ITEM_HOLDER_NAME="siebcontrol" TYPE="Control" UPDATED="12/24/2003 20:42:15" UPDATED_BY="SADMIN" CREATED="12/24/2003 17:42:00"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ITEM_IDENTIFIER="5074" MARKUP_LANGUAGE="HTML" NAME="NOT CIF45U" TMPL_ITEM_HOLDER_NAME="siebcontrol" TYPE="Control" UPDATED="12/24/2003 20:42:18" UPDATED_BY="SADMIN" CREATED="12/24/2003 17:42:05"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ITEM_IDENTIFIER="5061" MARKUP_LANGUAGE="HTML" NAME="NOT CIF46U" TMPL_ITEM_HOLDER_NAME="siebcontrol" TYPE="Control" UPDATED="12/24/2003 20:42:20" UPDATED_BY="SADMIN" CREATED="12/24/2003 17:42:11"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ITEM_IDENTIFIER="17063" MARKUP_LANGUAGE="HTML" NAME="NOT CIF47U" TMPL_ITEM_HOLDER_NAME="siebcontrol" TYPE="Control" UPDATED="12/24/2003 20:42:23" UPDATED_BY="SADMIN" CREATED="12/24/2003 17:42:23"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ITEM_IDENTIFIER="8074" MARKUP_LANGUAGE="HTML" NAME="NOT CIF48U" TMPL_ITEM_HOLDER_NAME="siebcontrol" TYPE="Control" UPDATED="12/24/2003 20:42:28" UPDATED_BY="SADMIN" CREATED="12/24/2003 17:42:29"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ITEM_IDENTIFIER="8090" MARKUP_LANGUAGE="HTML" NAME="NOT CIF49U" TMPL_ITEM_HOLDER_NAME="siebcontrol" TYPE="Control" UPDATED="12/24/2003 20:42:29" UPDATED_BY="SADMIN" CREATED="12/24/2003 17:42:35"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ITEM_IDENTIFIER="5015" MARKUP_LANGUAGE="HTML" NAME="NOT CIF4U" TMPL_ITEM_HOLDER_NAME="siebcontrol" TYPE="Control" UPDATED="12/24/2003 20:42:03" UPDATED_BY="SADMIN" CREATED="12/24/2003 17:41:19"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ITEM_IDENTIFIER="17074" MARKUP_LANGUAGE="HTML" NAME="NOT CIF50U" TMPL_ITEM_HOLDER_NAME="siebcontrol" TYPE="Control" UPDATED="12/24/2003 20:42:35" UPDATED_BY="SADMIN" CREATED="12/24/2003 17:42:48"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ITEM_IDENTIFIER="20065" MARKUP_LANGUAGE="HTML" NAME="NOT CIF51U" TMPL_ITEM_HOLDER_NAME="siebcontrol" TYPE="Control" UPDATED="12/24/2003 20:42:37" UPDATED_BY="SADMIN" CREATED="12/24/2003 17:42:55"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ITEM_IDENTIFIER="20074" MARKUP_LANGUAGE="HTML" NAME="NOT CIF52U" TMPL_ITEM_HOLDER_NAME="siebcontrol" TYPE="Control" UPDATED="12/24/2003 20:42:38" UPDATED_BY="SADMIN" CREATED="12/24/2003 17:43:08"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ITEM_IDENTIFIER="26065" MARKUP_LANGUAGE="HTML" NAME="NOT CIF53U" TMPL_ITEM_HOLDER_NAME="siebcontrol" TYPE="Control" UPDATED="12/24/2003 20:42:40" UPDATED_BY="SADMIN" CREATED="12/24/2003 17:43:14"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ITEM_IDENTIFIER="26074" MARKUP_LANGUAGE="HTML" NAME="NOT CIF54U" TMPL_ITEM_HOLDER_NAME="siebcontrol" TYPE="Control" UPDATED="12/24/2003 20:42:41" UPDATED_BY="SADMIN" CREATED="12/24/2003 17:43:22"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ITEM_IDENTIFIER="23061" MARKUP_LANGUAGE="HTML" NAME="NOT CIF55U" TMPL_ITEM_HOLDER_NAME="siebcontrol" TYPE="Control" UPDATED="12/24/2003 20:42:43" UPDATED_BY="SADMIN" CREATED="12/24/2003 17:43:28"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ITEM_IDENTIFIER="23074" MARKUP_LANGUAGE="HTML" NAME="NOT CIF56U" TMPL_ITEM_HOLDER_NAME="siebcontrol" TYPE="Control" UPDATED="12/24/2003 20:42:44" UPDATED_BY="SADMIN" CREATED="12/24/2003 17:45:51"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ITEM_IDENTIFIER="26090" MARKUP_LANGUAGE="HTML" NAME="NOT CIF57U" TMPL_ITEM_HOLDER_NAME="siebcontrol" TYPE="Control" UPDATED="12/24/2003 20:42:46" UPDATED_BY="SADMIN" CREATED="12/24/2003 17:45:59"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ITEM_IDENTIFIER="26103" MARKUP_LANGUAGE="HTML" NAME="NOT CIF58U" TMPL_ITEM_HOLDER_NAME="siebcontrol" TYPE="Control" UPDATED="12/24/2003 20:42:52" UPDATED_BY="SADMIN" CREATED="12/24/2003 17:46:26"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ITEM_IDENTIFIER="23103" MARKUP_LANGUAGE="HTML" NAME="NOT CIF59U" TMPL_ITEM_HOLDER_NAME="siebcontrol" TYPE="Control" UPDATED="12/24/2003 20:42:53" UPDATED_BY="SADMIN" CREATED="12/24/2003 17:46:32"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ITEM_IDENTIFIER="8015" MARKUP_LANGUAGE="HTML" NAME="NOT CIF5U" TMPL_ITEM_HOLDER_NAME="siebcontrol" TYPE="Control" UPDATED="12/24/2003 20:42:30" UPDATED_BY="SADMIN" CREATED="12/24/2003 17:42:41"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ITEM_IDENTIFIER="20103" MARKUP_LANGUAGE="HTML" NAME="NOT CIF60U" TMPL_ITEM_HOLDER_NAME="siebcontrol" TYPE="Control" UPDATED="12/24/2003 20:42:56" UPDATED_BY="SADMIN" CREATED="12/24/2003 17:46:48"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ITEM_IDENTIFIER="17103" MARKUP_LANGUAGE="HTML" NAME="NOT CIF61U" TMPL_ITEM_HOLDER_NAME="siebcontrol" TYPE="Control" UPDATED="12/24/2003 20:42:58" UPDATED_BY="SADMIN" CREATED="12/24/2003 17:46:54"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ITEM_IDENTIFIER="23093" MARKUP_LANGUAGE="HTML" NAME="NOT CIF62U" TMPL_ITEM_HOLDER_NAME="siebcontrol" TYPE="Control" UPDATED="12/24/2003 20:42:59" UPDATED_BY="SADMIN" CREATED="12/24/2003 17:47:00"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ITEM_IDENTIFIER="14103" MARKUP_LANGUAGE="HTML" NAME="NOT CIF63U" TMPL_ITEM_HOLDER_NAME="siebcontrol" TYPE="Control" UPDATED="12/24/2003 20:43:01" UPDATED_BY="SADMIN" CREATED="12/24/2003 17:47:09"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ITEM_IDENTIFIER="11103" MARKUP_LANGUAGE="HTML" NAME="NOT CIF64U" TMPL_ITEM_HOLDER_NAME="siebcontrol" TYPE="Control" UPDATED="12/24/2003 20:43:02" UPDATED_BY="SADMIN" CREATED="12/24/2003 17:47:16"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ITEM_IDENTIFIER="8103" MARKUP_LANGUAGE="HTML" NAME="NOT CIF65U" TMPL_ITEM_HOLDER_NAME="siebcontrol" TYPE="Control" UPDATED="12/24/2003 20:43:10" UPDATED_BY="SADMIN" CREATED="12/24/2003 17:47:24"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ITEM_IDENTIFIER="5103" MARKUP_LANGUAGE="HTML" NAME="NOT CIF66U" TMPL_ITEM_HOLDER_NAME="siebcontrol" TYPE="Control" UPDATED="12/24/2003 20:43:11" UPDATED_BY="SADMIN" CREATED="12/24/2003 17:47:34"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ITEM_IDENTIFIER="2094" MARKUP_LANGUAGE="HTML" NAME="NOT CIF67U" TMPL_ITEM_HOLDER_NAME="siebcontrol" TYPE="Control" UPDATED="12/24/2003 20:43:13" UPDATED_BY="SADMIN" CREATED="12/24/2003 17:47:40"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ITEM_IDENTIFIER="2107" MARKUP_LANGUAGE="HTML" NAME="NOT CIF68U" TMPL_ITEM_HOLDER_NAME="siebcontrol" TYPE="Control" UPDATED="12/24/2003 20:43:14" UPDATED_BY="SADMIN" CREATED="12/24/2003 17:47:46"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ITEM_IDENTIFIER="2076" MARKUP_LANGUAGE="HTML" NAME="NOT CIF69U" TMPL_ITEM_HOLDER_NAME="siebcontrol" TYPE="Control" UPDATED="12/24/2003 20:43:16" UPDATED_BY="SADMIN" CREATED="12/24/2003 17:47:52"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ITEM_IDENTIFIER="8003" MARKUP_LANGUAGE="HTML" NAME="NOT CIF6U" TMPL_ITEM_HOLDER_NAME="siebcontrol" TYPE="Control" UPDATED="12/24/2003 20:42:55" UPDATED_BY="SADMIN" CREATED="12/24/2003 17:46:39"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ITEM_IDENTIFIER="2065" MARKUP_LANGUAGE="HTML" NAME="NOT CIF70U" TMPL_ITEM_HOLDER_NAME="siebcontrol" TYPE="Control" UPDATED="12/24/2003 20:43:18" UPDATED_BY="SADMIN" CREATED="12/24/2003 17:48:08"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ITEM_IDENTIFIER="5063" MARKUP_LANGUAGE="HTML" NAME="NOT CIF71U" TMPL_ITEM_HOLDER_NAME="siebcontrol" TYPE="Control" UPDATED="12/24/2003 20:43:19" UPDATED_BY="SADMIN" CREATED="12/24/2003 17:48:20"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ITEM_IDENTIFIER="5076" MARKUP_LANGUAGE="HTML" NAME="NOT CIF72U" TMPL_ITEM_HOLDER_NAME="siebcontrol" TYPE="Control" UPDATED="12/24/2003 20:43:21" UPDATED_BY="SADMIN" CREATED="12/24/2003 17:48:25"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ITEM_IDENTIFIER="8063" MARKUP_LANGUAGE="HTML" NAME="NOT CIF73U" TMPL_ITEM_HOLDER_NAME="siebcontrol" TYPE="Control" UPDATED="12/24/2003 20:43:23" UPDATED_BY="SADMIN" CREATED="12/24/2003 17:48:30"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ITEM_IDENTIFIER="8076" MARKUP_LANGUAGE="HTML" NAME="NOT CIF74U" TMPL_ITEM_HOLDER_NAME="siebcontrol" TYPE="Control" UPDATED="12/24/2003 20:43:26" UPDATED_BY="SADMIN" CREATED="12/24/2003 17:48:35"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ITEM_IDENTIFIER="11068" MARKUP_LANGUAGE="HTML" NAME="NOT CIF75U" TMPL_ITEM_HOLDER_NAME="siebcontrol" TYPE="Control" UPDATED="12/24/2003 20:43:28" UPDATED_BY="SADMIN" CREATED="12/24/2003 17:48:45"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ITEM_IDENTIFIER="11076" MARKUP_LANGUAGE="HTML" NAME="NOT CIF76U" TMPL_ITEM_HOLDER_NAME="siebcontrol" TYPE="Control" UPDATED="12/24/2003 20:43:29" UPDATED_BY="SADMIN" CREATED="12/24/2003 17:48:53"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ITEM_IDENTIFIER="14069" MARKUP_LANGUAGE="HTML" NAME="NOT CIF77U" TMPL_ITEM_HOLDER_NAME="siebcontrol" TYPE="Control" UPDATED="12/24/2003 20:43:31" UPDATED_BY="SADMIN" CREATED="12/24/2003 17:49:00"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ITEM_IDENTIFIER="14076" MARKUP_LANGUAGE="HTML" NAME="NOT CIF78U" TMPL_ITEM_HOLDER_NAME="siebcontrol" TYPE="Control" UPDATED="12/24/2003 20:43:36" UPDATED_BY="SADMIN" CREATED="12/24/2003 17:49:05"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ITEM_IDENTIFIER="17065" MARKUP_LANGUAGE="HTML" NAME="NOT CIF79U" TMPL_ITEM_HOLDER_NAME="siebcontrol" TYPE="Control" UPDATED="12/24/2003 20:43:37" UPDATED_BY="SADMIN" CREATED="12/24/2003 17:49:11"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ITEM_IDENTIFIER="11015" MARKUP_LANGUAGE="HTML" NAME="NOT CIF7U" TMPL_ITEM_HOLDER_NAME="siebcontrol" TYPE="Control" UPDATED="12/24/2003 20:43:17" UPDATED_BY="SADMIN" CREATED="12/24/2003 17:47:58"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ITEM_IDENTIFIER="17076" MARKUP_LANGUAGE="HTML" NAME="NOT CIF80U" TMPL_ITEM_HOLDER_NAME="siebcontrol" TYPE="Control" UPDATED="12/24/2003 20:43:40" UPDATED_BY="SADMIN" CREATED="12/24/2003 17:49:30"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ITEM_IDENTIFIER="20067" MARKUP_LANGUAGE="HTML" NAME="NOT CIF81U" TMPL_ITEM_HOLDER_NAME="siebcontrol" TYPE="Control" UPDATED="12/24/2003 20:43:41" UPDATED_BY="SADMIN" CREATED="12/24/2003 20:02:00"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ITEM_IDENTIFIER="20076" MARKUP_LANGUAGE="HTML" NAME="NOT CIF82U" TMPL_ITEM_HOLDER_NAME="siebcontrol" TYPE="Control" UPDATED="12/24/2003 20:43:43" UPDATED_BY="SADMIN" CREATED="12/24/2003 20:02:19"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ITEM_IDENTIFIER="23063" MARKUP_LANGUAGE="HTML" NAME="NOT CIF83U" TMPL_ITEM_HOLDER_NAME="siebcontrol" TYPE="Control" UPDATED="12/24/2003 20:43:44" UPDATED_BY="SADMIN" CREATED="12/24/2003 20:02:31"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ITEM_IDENTIFIER="23076" MARKUP_LANGUAGE="HTML" NAME="NOT CIF84U" TMPL_ITEM_HOLDER_NAME="siebcontrol" TYPE="Control" UPDATED="12/24/2003 20:43:46" UPDATED_BY="SADMIN" CREATED="12/24/2003 20:02:42"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ITEM_IDENTIFIER="26067" MARKUP_LANGUAGE="HTML" NAME="NOT CIF85U" TMPL_ITEM_HOLDER_NAME="siebcontrol" TYPE="Control" UPDATED="12/24/2003 20:44:03" UPDATED_BY="SADMIN" CREATED="12/24/2003 20:02:48"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ITEM_IDENTIFIER="26076" MARKUP_LANGUAGE="HTML" NAME="NOT CIF86U" TMPL_ITEM_HOLDER_NAME="siebcontrol" TYPE="Control" UPDATED="12/24/2003 20:44:05" UPDATED_BY="SADMIN" CREATED="12/24/2003 20:02:57"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ITEM_IDENTIFIER="5107" MARKUP_LANGUAGE="HTML" NAME="NOT CIF87U" TMPL_ITEM_HOLDER_NAME="siebcontrol" TYPE="Control" UPDATED="12/24/2003 20:44:06" UPDATED_BY="SADMIN" CREATED="12/24/2003 20:03:06"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ITEM_IDENTIFIER="8094" MARKUP_LANGUAGE="HTML" NAME="NOT CIF88U" TMPL_ITEM_HOLDER_NAME="siebcontrol" TYPE="Control" UPDATED="12/24/2003 20:44:08" UPDATED_BY="SADMIN" CREATED="12/24/2003 20:03:38"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ITEM_IDENTIFIER="8107" MARKUP_LANGUAGE="HTML" NAME="NOT CIF89U" TMPL_ITEM_HOLDER_NAME="siebcontrol" TYPE="Control" UPDATED="12/24/2003 20:44:13" UPDATED_BY="SADMIN" CREATED="12/24/2003 20:03:44"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ITEM_IDENTIFIER="14004" MARKUP_LANGUAGE="HTML" NAME="NOT CIF8U" TMPL_ITEM_HOLDER_NAME="siebcontrol" TYPE="Control" UPDATED="12/24/2003 20:43:39" UPDATED_BY="SADMIN" CREATED="12/24/2003 17:49:17"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ITEM_IDENTIFIER="11107" MARKUP_LANGUAGE="HTML" NAME="NOT CIF90U" TMPL_ITEM_HOLDER_NAME="siebcontrol" TYPE="Control" UPDATED="12/24/2003 20:44:21" UPDATED_BY="SADMIN" CREATED="12/24/2003 20:04:00"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ITEM_IDENTIFIER="11094" MARKUP_LANGUAGE="HTML" NAME="NOT CIF91U" TMPL_ITEM_HOLDER_NAME="siebcontrol" TYPE="Control" UPDATED="12/24/2003 20:44:23" UPDATED_BY="SADMIN" CREATED="12/24/2003 20:04:06"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ITEM_IDENTIFIER="5098" MARKUP_LANGUAGE="HTML" NAME="NOT CIF92U" TMPL_ITEM_HOLDER_NAME="siebcontrol" TYPE="Control" UPDATED="12/24/2003 20:44:26" UPDATED_BY="SADMIN" CREATED="12/24/2003 20:04:11"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ITEM_IDENTIFIER="14100" MARKUP_LANGUAGE="HTML" NAME="NOT CIF93U" TMPL_ITEM_HOLDER_NAME="siebcontrol" TYPE="Control" UPDATED="12/24/2003 20:44:30" UPDATED_BY="SADMIN" CREATED="12/24/2003 20:04:21"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ITEM_IDENTIFIER="14107" MARKUP_LANGUAGE="HTML" NAME="NOT CIF94U" TMPL_ITEM_HOLDER_NAME="siebcontrol" TYPE="Control" UPDATED="12/24/2003 20:44:32" UPDATED_BY="SADMIN" CREATED="12/24/2003 20:04:27"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ITEM_IDENTIFIER="17107" MARKUP_LANGUAGE="HTML" NAME="NOT CIF95U" TMPL_ITEM_HOLDER_NAME="siebcontrol" TYPE="Control" UPDATED="12/24/2003 20:44:40" UPDATED_BY="SADMIN" CREATED="12/24/2003 20:04:33"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ITEM_IDENTIFIER="17094" MARKUP_LANGUAGE="HTML" NAME="NOT CIF96U" TMPL_ITEM_HOLDER_NAME="siebcontrol" TYPE="Control" UPDATED="12/24/2003 20:44:41" UPDATED_BY="SADMIN" CREATED="12/24/2003 20:04:40"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ITEM_IDENTIFIER="20097" MARKUP_LANGUAGE="HTML" NAME="NOT CIF97U" TMPL_ITEM_HOLDER_NAME="siebcontrol" TYPE="Control" UPDATED="12/24/2003 20:44:45" UPDATED_BY="SADMIN" CREATED="12/24/2003 20:04:46"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ITEM_IDENTIFIER="20107" MARKUP_LANGUAGE="HTML" NAME="NOT CIF98U" TMPL_ITEM_HOLDER_NAME="siebcontrol" TYPE="Control" UPDATED="12/24/2003 20:44:47" UPDATED_BY="SADMIN" CREATED="12/24/2003 20:04:51"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ITEM_IDENTIFIER="23107" MARKUP_LANGUAGE="HTML" NAME="NOT CIF99U" TMPL_ITEM_HOLDER_NAME="siebcontrol" TYPE="Control" UPDATED="12/24/2003 20:44:54" UPDATED_BY="SADMIN" CREATED="12/24/2003 20:04:56"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INACTIVE="N" ITEM_IDENTIFIER="14015" MARKUP_LANGUAGE="HTML" NAME="NOT CIF9U" TMPL_ITEM_HOLDER_NAME="siebcontrol" TYPE="Control" UPDATED="12/24/2003 20:44:17" UPDATED_BY="SADMIN" CREATED="12/24/2003 20:03:53" CREATED_BY="SADMIN" EXT_REC_TABLES="S_APPL_WT_IT_RX"&gt;</w:t>
              <w:br/>
              <w:tab/>
              <w:tab/>
              <w:tab/>
              <w:tab/>
              <w:t>&lt;/APPLET_WEB_TEMPLATE_ITEM&gt;</w:t>
              <w:br/>
              <w:tab/>
              <w:tab/>
              <w:tab/>
              <w:tab/>
              <w:t>&lt;APPLET_WEB_TEMPLATE_ITEM EXPRESSION="Siebel Customer Information File" EXT_EXPRESSION="GetProfileAttr(&amp;quot;ApplicationName&amp;quot;) = &amp;quot;Siebel Customer Information File&amp;quot;" INACTIVE="N" ITEM_IDENTIFIER="2008" MARKUP_LANGUAGE="HTML" NAME="NOT CIFU" TMPL_ITEM_HOLDER_NAME="siebcontrol" TYPE="Control" UPDATED="12/24/2003 20:16:53" UPDATED_BY="SADMIN" CREATED="12/24/2003 16:56:39" CREATED_BY="SADMIN" EXT_REC_TABLES="S_APPL_WT_IT_RX"&gt;</w:t>
              <w:br/>
              <w:tab/>
              <w:tab/>
              <w:tab/>
              <w:tab/>
              <w:t>&lt;/APPLET_WEB_TEMPLATE_ITEM&gt;</w:t>
              <w:br/>
              <w:tab/>
              <w:tab/>
              <w:tab/>
              <w:tab/>
              <w:t>&lt;APPLET_WEB_TEMPLATE_ITEM EXPRESSION="NOT Siebel Automotive" EXT_EXPRESSION="GetProfileAttr(&amp;quot;ApplicationName&amp;quot;) &amp;lt;&amp;gt; &amp;quot;Siebel Automotive&amp;quot;" INACTIVE="N" ITEM_IDENTIFIER="14063" MARKUP_LANGUAGE="HTML" NAME="NOT Siebel Automotive" TMPL_ITEM_HOLDER_NAME="siebcontrol" TYPE="Control" UPDATED="12/05/2003 16:16:16" UPDATED_BY="SADMIN" CREATED="12/05/2003 16:16:16" CREATED_BY="SADMIN" EXT_REC_TABLES="S_APPL_WT_IT_RX"&gt;</w:t>
              <w:br/>
              <w:tab/>
              <w:tab/>
              <w:tab/>
              <w:tab/>
              <w:t>&lt;/APPLET_WEB_TEMPLATE_ITEM&gt;</w:t>
              <w:br/>
              <w:tab/>
              <w:tab/>
              <w:tab/>
              <w:tab/>
              <w:t>&lt;APPLET_WEB_TEMPLATE_ITEM EXPRESSION="NOT Siebel Automotive" EXT_EXPRESSION="GetProfileAttr(&amp;quot;ApplicationName&amp;quot;) &amp;lt;&amp;gt; &amp;quot;Siebel Automotive&amp;quot;" INACTIVE="N" ITEM_IDENTIFIER="17063" MARKUP_LANGUAGE="HTML" NAME="NOT Siebel Automotive2" TMPL_ITEM_HOLDER_NAME="siebcontrol" TYPE="Control" UPDATED="12/05/2003 16:19:12" UPDATED_BY="SADMIN" CREATED="12/05/2003 16:19:12" CREATED_BY="SADMIN" EXT_REC_TABLES="S_APPL_WT_IT_RX"&gt;</w:t>
              <w:br/>
              <w:tab/>
              <w:tab/>
              <w:tab/>
              <w:tab/>
              <w:t>&lt;/APPLET_WEB_TEMPLATE_ITEM&gt;</w:t>
              <w:br/>
              <w:tab/>
              <w:tab/>
              <w:tab/>
              <w:tab/>
              <w:t>&lt;APPLET_WEB_TEMPLATE_ITEM EXPRESSION="NOT Siebel Automotive" EXT_EXPRESSION="GetProfileAttr(&amp;quot;ApplicationName&amp;quot;) &amp;lt;&amp;gt; &amp;quot;Siebel Automotive&amp;quot;" INACTIVE="N" ITEM_IDENTIFIER="14091" MARKUP_LANGUAGE="HTML" NAME="NOT Siebel Automotive3" TMPL_ITEM_HOLDER_NAME="siebcontrol" TYPE="Control" UPDATED="12/05/2003 16:19:18" UPDATED_BY="SADMIN" CREATED="12/05/2003 16:19:18"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ITEM_IDENTIFIER="2008" MARKUP_LANGUAGE="HTML" NAME="NOT Siebel Financial Services" TMPL_ITEM_HOLDER_NAME="siebcontrol" TYPE="Control" UPDATED="11/03/2003 19:39:01" UPDATED_BY="SADMIN" CREATED="11/03/2003 19:39:01"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ITEM_IDENTIFIER="14096" MARKUP_LANGUAGE="HTML" NAME="NOT Siebel Financial Services10" TMPL_ITEM_HOLDER_NAME="siebcontrol" TYPE="Control" UPDATED="11/03/2003 20:21:58" UPDATED_BY="SADMIN" CREATED="11/03/2003 20:21:58"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ITEM_IDENTIFIER="23097" MARKUP_LANGUAGE="HTML" NAME="NOT Siebel Financial Services100" TMPL_ITEM_HOLDER_NAME="siebcontrol" TYPE="Control" UPDATED="11/03/2003 23:14:06" UPDATED_BY="SADMIN" CREATED="11/03/2003 23:14:06"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ITEM_IDENTIFIER="26094" MARKUP_LANGUAGE="HTML" NAME="NOT Siebel Financial Services101" TMPL_ITEM_HOLDER_NAME="siebcontrol" TYPE="Control" UPDATED="11/03/2003 23:14:09" UPDATED_BY="SADMIN" CREATED="11/03/2003 23:14:09"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ITEM_IDENTIFIER="26107" MARKUP_LANGUAGE="HTML" NAME="NOT Siebel Financial Services102" TMPL_ITEM_HOLDER_NAME="siebcontrol" TYPE="Control" UPDATED="11/03/2003 23:14:13" UPDATED_BY="SADMIN" CREATED="11/03/2003 23:14:13"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ITEM_IDENTIFIER="11002" MARKUP_LANGUAGE="HTML" NAME="NOT Siebel Financial Services103" TMPL_ITEM_HOLDER_NAME="siebcontrol" TYPE="Control" UPDATED="11/04/2003 15:42:47" UPDATED_BY="SADMIN" CREATED="11/04/2003 15:42:47"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EXTENSION_FLAG="N" INACTIVE="N" ITEM_IDENTIFIER="135" MARKUP_LANGUAGE="HTML" NAME="NOT Siebel Financial Services104" TMPL_ITEM_HOLDER_NAME="SiebControl_135" TYPE="Control" UPDATED="11/04/2016 12:18:53" UPDATED_BY="SADMIN" CREATED="11/06/2003 18:40:16"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ITEM_IDENTIFIER="2002" MARKUP_LANGUAGE="HTML" NAME="NOT Siebel Financial Services105" TMPL_ITEM_HOLDER_NAME="siebcontrol" TYPE="Control" UPDATED="12/05/2003 16:25:47" UPDATED_BY="SADMIN" CREATED="12/05/2003 16:25:47"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ITEM_IDENTIFIER="5003" MARKUP_LANGUAGE="HTML" NAME="NOT Siebel Financial Services106" TMPL_ITEM_HOLDER_NAME="siebcontrol" TYPE="Control" UPDATED="12/05/2003 16:26:02" UPDATED_BY="SADMIN" CREATED="12/05/2003 16:26:02"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ITEM_IDENTIFIER="5014" MARKUP_LANGUAGE="HTML" NAME="NOT Siebel Financial Services107" TMPL_ITEM_HOLDER_NAME="siebcontrol" TYPE="Control" UPDATED="12/05/2003 16:26:08" UPDATED_BY="SADMIN" CREATED="12/05/2003 16:26:08"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ITEM_IDENTIFIER="8002" MARKUP_LANGUAGE="HTML" NAME="NOT Siebel Financial Services108" TMPL_ITEM_HOLDER_NAME="siebcontrol" TYPE="Control" UPDATED="12/05/2003 16:26:14" UPDATED_BY="SADMIN" CREATED="12/05/2003 16:26:14"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ITEM_IDENTIFIER="8014" MARKUP_LANGUAGE="HTML" NAME="NOT Siebel Financial Services109" TMPL_ITEM_HOLDER_NAME="siebcontrol" TYPE="Control" UPDATED="12/05/2003 16:26:20" UPDATED_BY="SADMIN" CREATED="12/05/2003 16:26:20"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ITEM_IDENTIFIER="17005" MARKUP_LANGUAGE="HTML" NAME="NOT Siebel Financial Services11" TMPL_ITEM_HOLDER_NAME="siebcontrol" TYPE="Control" UPDATED="11/03/2003 19:39:53" UPDATED_BY="SADMIN" CREATED="11/03/2003 19:39:53"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ITEM_IDENTIFIER="11014" MARKUP_LANGUAGE="HTML" NAME="NOT Siebel Financial Services110" TMPL_ITEM_HOLDER_NAME="siebcontrol" TYPE="Control" UPDATED="12/05/2003 16:26:41" UPDATED_BY="SADMIN" CREATED="12/05/2003 16:26:41"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ITEM_IDENTIFIER="14014" MARKUP_LANGUAGE="HTML" NAME="NOT Siebel Financial Services111" TMPL_ITEM_HOLDER_NAME="siebcontrol" TYPE="Control" UPDATED="12/05/2003 16:26:50" UPDATED_BY="SADMIN" CREATED="12/05/2003 16:26:50"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ITEM_IDENTIFIER="14006" MARKUP_LANGUAGE="HTML" NAME="NOT Siebel Financial Services112" TMPL_ITEM_HOLDER_NAME="siebcontrol" TYPE="Control" UPDATED="12/05/2003 16:26:58" UPDATED_BY="SADMIN" CREATED="12/05/2003 16:26:58"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ITEM_IDENTIFIER="17014" MARKUP_LANGUAGE="HTML" NAME="NOT Siebel Financial Services113" TMPL_ITEM_HOLDER_NAME="siebcontrol" TYPE="Control" UPDATED="12/05/2003 16:41:09" UPDATED_BY="SADMIN" CREATED="12/05/2003 16:41:09"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ITEM_IDENTIFIER="17002" MARKUP_LANGUAGE="HTML" NAME="NOT Siebel Financial Services114" TMPL_ITEM_HOLDER_NAME="siebcontrol" TYPE="Control" UPDATED="12/05/2003 16:41:17" UPDATED_BY="SADMIN" CREATED="12/05/2003 16:41:17"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ITEM_IDENTIFIER="32014" MARKUP_LANGUAGE="HTML" NAME="NOT Siebel Financial Services115" TMPL_ITEM_HOLDER_NAME="siebcontrol" TYPE="Control" UPDATED="12/05/2003 16:45:37" UPDATED_BY="SADMIN" CREATED="12/05/2003 16:45:37"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ITEM_IDENTIFIER="29014" MARKUP_LANGUAGE="HTML" NAME="NOT Siebel Financial Services116" TMPL_ITEM_HOLDER_NAME="siebcontrol" TYPE="Control" UPDATED="12/24/2003 20:27:14" UPDATED_BY="SADMIN" CREATED="12/05/2003 16:45:42"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ITEM_IDENTIFIER="23003" MARKUP_LANGUAGE="HTML" NAME="NOT Siebel Financial Services117" TMPL_ITEM_HOLDER_NAME="siebcontrol" TYPE="Control" UPDATED="12/05/2003 16:27:43" UPDATED_BY="SADMIN" CREATED="12/05/2003 16:27:43"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ITEM_IDENTIFIER="26002" MARKUP_LANGUAGE="HTML" NAME="NOT Siebel Financial Services118" TMPL_ITEM_HOLDER_NAME="siebcontrol" TYPE="Control" UPDATED="12/05/2003 16:45:47" UPDATED_BY="SADMIN" CREATED="12/05/2003 16:45:47"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ITEM_IDENTIFIER="26014" MARKUP_LANGUAGE="HTML" NAME="NOT Siebel Financial Services119" TMPL_ITEM_HOLDER_NAME="siebcontrol" TYPE="Control" UPDATED="12/05/2003 16:45:52" UPDATED_BY="SADMIN" CREATED="12/05/2003 16:45:52"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ITEM_IDENTIFIER="17015" MARKUP_LANGUAGE="HTML" NAME="NOT Siebel Financial Services12" TMPL_ITEM_HOLDER_NAME="siebcontrol" TYPE="Control" UPDATED="11/03/2003 19:39:55" UPDATED_BY="SADMIN" CREATED="11/03/2003 19:39:55"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ITEM_IDENTIFIER="29009" MARKUP_LANGUAGE="HTML" NAME="NOT Siebel Financial Services120" TMPL_ITEM_HOLDER_NAME="siebcontrol" TYPE="Control" UPDATED="12/05/2003 16:28:30" UPDATED_BY="SADMIN" CREATED="12/05/2003 16:28:30"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ITEM_IDENTIFIER="23014" MARKUP_LANGUAGE="HTML" NAME="NOT Siebel Financial Services121" TMPL_ITEM_HOLDER_NAME="siebcontrol" TYPE="Control" UPDATED="12/05/2003 16:45:57" UPDATED_BY="SADMIN" CREATED="12/05/2003 16:45:57"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ITEM_IDENTIFIER="20002" MARKUP_LANGUAGE="HTML" NAME="NOT Siebel Financial Services122" TMPL_ITEM_HOLDER_NAME="siebcontrol" TYPE="Control" UPDATED="12/05/2003 16:46:02" UPDATED_BY="SADMIN" CREATED="12/05/2003 16:46:02"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ITEM_IDENTIFIER="32007" MARKUP_LANGUAGE="HTML" NAME="NOT Siebel Financial Services123" TMPL_ITEM_HOLDER_NAME="siebcontrol" TYPE="Control" UPDATED="12/05/2003 16:28:47" UPDATED_BY="SADMIN" CREATED="12/05/2003 16:28:47"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ITEM_IDENTIFIER="2030" MARKUP_LANGUAGE="HTML" NAME="NOT Siebel Financial Services124" TMPL_ITEM_HOLDER_NAME="siebcontrol" TYPE="Control" UPDATED="12/05/2003 16:29:02" UPDATED_BY="SADMIN" CREATED="12/05/2003 16:29:02"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ITEM_IDENTIFIER="5031" MARKUP_LANGUAGE="HTML" NAME="NOT Siebel Financial Services125" TMPL_ITEM_HOLDER_NAME="siebcontrol" TYPE="Control" UPDATED="12/05/2003 16:29:09" UPDATED_BY="SADMIN" CREATED="12/05/2003 16:29:09"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ITEM_IDENTIFIER="5044" MARKUP_LANGUAGE="HTML" NAME="NOT Siebel Financial Services126" TMPL_ITEM_HOLDER_NAME="siebcontrol" TYPE="Control" UPDATED="12/05/2003 16:29:20" UPDATED_BY="SADMIN" CREATED="12/05/2003 16:29:20"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ITEM_IDENTIFIER="8032" MARKUP_LANGUAGE="HTML" NAME="NOT Siebel Financial Services127" TMPL_ITEM_HOLDER_NAME="siebcontrol" TYPE="Control" UPDATED="12/05/2003 16:29:32" UPDATED_BY="SADMIN" CREATED="12/05/2003 16:29:32"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ITEM_IDENTIFIER="8044" MARKUP_LANGUAGE="HTML" NAME="NOT Siebel Financial Services128" TMPL_ITEM_HOLDER_NAME="siebcontrol" TYPE="Control" UPDATED="12/05/2003 16:29:38" UPDATED_BY="SADMIN" CREATED="12/05/2003 16:29:38"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ITEM_IDENTIFIER="11030" MARKUP_LANGUAGE="HTML" NAME="NOT Siebel Financial Services129" TMPL_ITEM_HOLDER_NAME="siebcontrol" TYPE="Control" UPDATED="12/05/2003 16:29:49" UPDATED_BY="SADMIN" CREATED="12/05/2003 16:29:49"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ITEM_IDENTIFIER="20008" MARKUP_LANGUAGE="HTML" NAME="NOT Siebel Financial Services13" TMPL_ITEM_HOLDER_NAME="siebcontrol" TYPE="Control" UPDATED="11/03/2003 19:39:57" UPDATED_BY="SADMIN" CREATED="11/03/2003 19:39:57"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ITEM_IDENTIFIER="11044" MARKUP_LANGUAGE="HTML" NAME="NOT Siebel Financial Services130" TMPL_ITEM_HOLDER_NAME="siebcontrol" TYPE="Control" UPDATED="12/05/2003 16:29:55" UPDATED_BY="SADMIN" CREATED="12/05/2003 16:29:55"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ITEM_IDENTIFIER="14036" MARKUP_LANGUAGE="HTML" NAME="NOT Siebel Financial Services131" TMPL_ITEM_HOLDER_NAME="siebcontrol" TYPE="Control" UPDATED="12/05/2003 16:30:08" UPDATED_BY="SADMIN" CREATED="12/05/2003 16:30:08"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ITEM_IDENTIFIER="14044" MARKUP_LANGUAGE="HTML" NAME="NOT Siebel Financial Services132" TMPL_ITEM_HOLDER_NAME="siebcontrol" TYPE="Control" UPDATED="12/05/2003 16:30:15" UPDATED_BY="SADMIN" CREATED="12/05/2003 16:30:15"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ITEM_IDENTIFIER="17033" MARKUP_LANGUAGE="HTML" NAME="NOT Siebel Financial Services133" TMPL_ITEM_HOLDER_NAME="siebcontrol" TYPE="Control" UPDATED="12/05/2003 16:30:31" UPDATED_BY="SADMIN" CREATED="12/05/2003 16:30:31"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ITEM_IDENTIFIER="17044" MARKUP_LANGUAGE="HTML" NAME="NOT Siebel Financial Services134" TMPL_ITEM_HOLDER_NAME="siebcontrol" TYPE="Control" UPDATED="12/05/2003 16:30:37" UPDATED_BY="SADMIN" CREATED="12/05/2003 16:30:37"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ITEM_IDENTIFIER="20036" MARKUP_LANGUAGE="HTML" NAME="NOT Siebel Financial Services135" TMPL_ITEM_HOLDER_NAME="siebcontrol" TYPE="Control" UPDATED="12/05/2003 16:30:48" UPDATED_BY="SADMIN" CREATED="12/05/2003 16:30:48"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ITEM_IDENTIFIER="20044" MARKUP_LANGUAGE="HTML" NAME="NOT Siebel Financial Services136" TMPL_ITEM_HOLDER_NAME="siebcontrol" TYPE="Control" UPDATED="12/05/2003 16:30:55" UPDATED_BY="SADMIN" CREATED="12/05/2003 16:30:55"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ITEM_IDENTIFIER="23031" MARKUP_LANGUAGE="HTML" NAME="NOT Siebel Financial Services137" TMPL_ITEM_HOLDER_NAME="siebcontrol" TYPE="Control" UPDATED="12/05/2003 16:31:06" UPDATED_BY="SADMIN" CREATED="12/05/2003 16:31:06"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ITEM_IDENTIFIER="23044" MARKUP_LANGUAGE="HTML" NAME="NOT Siebel Financial Services138" TMPL_ITEM_HOLDER_NAME="siebcontrol" TYPE="Control" UPDATED="12/05/2003 16:31:13" UPDATED_BY="SADMIN" CREATED="12/05/2003 16:31:13"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ITEM_IDENTIFIER="26034" MARKUP_LANGUAGE="HTML" NAME="NOT Siebel Financial Services139" TMPL_ITEM_HOLDER_NAME="siebcontrol" TYPE="Control" UPDATED="12/05/2003 16:31:24" UPDATED_BY="SADMIN" CREATED="12/05/2003 16:31:24"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ITEM_IDENTIFIER="20015" MARKUP_LANGUAGE="HTML" NAME="NOT Siebel Financial Services14" TMPL_ITEM_HOLDER_NAME="siebcontrol" TYPE="Control" UPDATED="11/03/2003 19:39:59" UPDATED_BY="SADMIN" CREATED="11/03/2003 19:39:59"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ITEM_IDENTIFIER="26044" MARKUP_LANGUAGE="HTML" NAME="NOT Siebel Financial Services140" TMPL_ITEM_HOLDER_NAME="siebcontrol" TYPE="Control" UPDATED="12/05/2003 16:31:31" UPDATED_BY="SADMIN" CREATED="12/05/2003 16:31:31"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ITEM_IDENTIFIER="29031" MARKUP_LANGUAGE="HTML" NAME="NOT Siebel Financial Services141" TMPL_ITEM_HOLDER_NAME="siebcontrol" TYPE="Control" UPDATED="12/05/2003 16:31:44" UPDATED_BY="SADMIN" CREATED="12/05/2003 16:31:44"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ITEM_IDENTIFIER="29044" MARKUP_LANGUAGE="HTML" NAME="NOT Siebel Financial Services142" TMPL_ITEM_HOLDER_NAME="siebcontrol" TYPE="Control" UPDATED="12/05/2003 16:31:51" UPDATED_BY="SADMIN" CREATED="12/05/2003 16:31:51"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ITEM_IDENTIFIER="32031" MARKUP_LANGUAGE="HTML" NAME="NOT Siebel Financial Services143" TMPL_ITEM_HOLDER_NAME="siebcontrol" TYPE="Control" UPDATED="12/05/2003 16:32:28" UPDATED_BY="SADMIN" CREATED="12/05/2003 16:32:28"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ITEM_IDENTIFIER="32044" MARKUP_LANGUAGE="HTML" NAME="NOT Siebel Financial Services144" TMPL_ITEM_HOLDER_NAME="siebcontrol" TYPE="Control" UPDATED="12/05/2003 16:32:34" UPDATED_BY="SADMIN" CREATED="12/05/2003 16:32:34"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ITEM_IDENTIFIER="2060" MARKUP_LANGUAGE="HTML" NAME="NOT Siebel Financial Services145" TMPL_ITEM_HOLDER_NAME="siebcontrol" TYPE="Control" UPDATED="12/05/2003 16:33:10" UPDATED_BY="SADMIN" CREATED="12/05/2003 16:33:10"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ITEM_IDENTIFIER="5062" MARKUP_LANGUAGE="HTML" NAME="NOT Siebel Financial Services146" TMPL_ITEM_HOLDER_NAME="siebcontrol" TYPE="Control" UPDATED="12/05/2003 16:33:17" UPDATED_BY="SADMIN" CREATED="12/05/2003 16:33:17"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ITEM_IDENTIFIER="5073" MARKUP_LANGUAGE="HTML" NAME="NOT Siebel Financial Services147" TMPL_ITEM_HOLDER_NAME="siebcontrol" TYPE="Control" UPDATED="12/05/2003 16:33:23" UPDATED_BY="SADMIN" CREATED="12/05/2003 16:33:23"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ITEM_IDENTIFIER="8060" MARKUP_LANGUAGE="HTML" NAME="NOT Siebel Financial Services148" TMPL_ITEM_HOLDER_NAME="siebcontrol" TYPE="Control" UPDATED="12/05/2003 16:33:30" UPDATED_BY="SADMIN" CREATED="12/05/2003 16:33:30"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ITEM_IDENTIFIER="8073" MARKUP_LANGUAGE="HTML" NAME="NOT Siebel Financial Services149" TMPL_ITEM_HOLDER_NAME="siebcontrol" TYPE="Control" UPDATED="12/05/2003 16:33:37" UPDATED_BY="SADMIN" CREATED="12/05/2003 16:33:37"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ITEM_IDENTIFIER="23015" MARKUP_LANGUAGE="HTML" NAME="NOT Siebel Financial Services15" TMPL_ITEM_HOLDER_NAME="siebcontrol" TYPE="Control" UPDATED="11/03/2003 19:41:10" UPDATED_BY="SADMIN" CREATED="11/03/2003 19:41:10"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ITEM_IDENTIFIER="11060" MARKUP_LANGUAGE="HTML" NAME="NOT Siebel Financial Services150" TMPL_ITEM_HOLDER_NAME="siebcontrol" TYPE="Control" UPDATED="12/05/2003 16:33:43" UPDATED_BY="SADMIN" CREATED="12/05/2003 16:33:43"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ITEM_IDENTIFIER="11073" MARKUP_LANGUAGE="HTML" NAME="NOT Siebel Financial Services151" TMPL_ITEM_HOLDER_NAME="siebcontrol" TYPE="Control" UPDATED="12/05/2003 16:33:50" UPDATED_BY="SADMIN" CREATED="12/05/2003 16:33:50"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ITEM_IDENTIFIER="14063" MARKUP_LANGUAGE="HTML" NAME="NOT Siebel Financial Services152" TMPL_ITEM_HOLDER_NAME="siebcontrol" TYPE="Control" UPDATED="12/05/2003 16:39:36" UPDATED_BY="SADMIN" CREATED="12/05/2003 16:39:36"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ITEM_IDENTIFIER="14073" MARKUP_LANGUAGE="HTML" NAME="NOT Siebel Financial Services153" TMPL_ITEM_HOLDER_NAME="siebcontrol" TYPE="Control" UPDATED="12/05/2003 16:34:04" UPDATED_BY="SADMIN" CREATED="12/05/2003 16:34:04"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ITEM_IDENTIFIER="17073" MARKUP_LANGUAGE="HTML" NAME="NOT Siebel Financial Services154" TMPL_ITEM_HOLDER_NAME="siebcontrol" TYPE="Control" UPDATED="12/05/2003 16:34:10" UPDATED_BY="SADMIN" CREATED="12/05/2003 16:34:10"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ITEM_IDENTIFIER="20073" MARKUP_LANGUAGE="HTML" NAME="NOT Siebel Financial Services155" TMPL_ITEM_HOLDER_NAME="siebcontrol" TYPE="Control" UPDATED="12/05/2003 16:34:16" UPDATED_BY="SADMIN" CREATED="12/05/2003 16:34:16"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ITEM_IDENTIFIER="26060" MARKUP_LANGUAGE="HTML" NAME="NOT Siebel Financial Services156" TMPL_ITEM_HOLDER_NAME="siebcontrol" TYPE="Control" UPDATED="12/05/2003 16:34:42" UPDATED_BY="SADMIN" CREATED="12/05/2003 16:34:42"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ITEM_IDENTIFIER="26073" MARKUP_LANGUAGE="HTML" NAME="NOT Siebel Financial Services157" TMPL_ITEM_HOLDER_NAME="siebcontrol" TYPE="Control" UPDATED="12/05/2003 16:34:48" UPDATED_BY="SADMIN" CREATED="12/05/2003 16:34:48"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ITEM_IDENTIFIER="20066" MARKUP_LANGUAGE="HTML" NAME="NOT Siebel Financial Services158" TMPL_ITEM_HOLDER_NAME="siebcontrol" TYPE="Control" UPDATED="12/05/2003 16:34:55" UPDATED_BY="SADMIN" CREATED="12/05/2003 16:34:55"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ITEM_IDENTIFIER="2089" MARKUP_LANGUAGE="HTML" NAME="NOT Siebel Financial Services159" TMPL_ITEM_HOLDER_NAME="siebcontrol" TYPE="Control" UPDATED="12/05/2003 16:35:23" UPDATED_BY="SADMIN" CREATED="12/05/2003 16:35:23"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ITEM_IDENTIFIER="2037" MARKUP_LANGUAGE="HTML" NAME="NOT Siebel Financial Services16" TMPL_ITEM_HOLDER_NAME="siebcontrol" TYPE="Control" UPDATED="11/03/2003 20:24:00" UPDATED_BY="SADMIN" CREATED="11/03/2003 20:24:00"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ITEM_IDENTIFIER="5102" MARKUP_LANGUAGE="HTML" NAME="NOT Siebel Financial Services160" TMPL_ITEM_HOLDER_NAME="siebcontrol" TYPE="Control" UPDATED="12/05/2003 16:35:39" UPDATED_BY="SADMIN" CREATED="12/05/2003 16:35:39"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ITEM_IDENTIFIER="8102" MARKUP_LANGUAGE="HTML" NAME="NOT Siebel Financial Services161" TMPL_ITEM_HOLDER_NAME="siebcontrol" TYPE="Control" UPDATED="12/05/2003 16:35:45" UPDATED_BY="SADMIN" CREATED="12/05/2003 16:35:45"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ITEM_IDENTIFIER="8089" MARKUP_LANGUAGE="HTML" NAME="NOT Siebel Financial Services162" TMPL_ITEM_HOLDER_NAME="siebcontrol" TYPE="Control" UPDATED="12/05/2003 16:36:20" UPDATED_BY="SADMIN" CREATED="12/05/2003 16:36:20"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ITEM_IDENTIFIER="11089" MARKUP_LANGUAGE="HTML" NAME="NOT Siebel Financial Services163" TMPL_ITEM_HOLDER_NAME="siebcontrol" TYPE="Control" UPDATED="12/05/2003 16:35:59" UPDATED_BY="SADMIN" CREATED="12/05/2003 16:35:59"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ITEM_IDENTIFIER="11102" MARKUP_LANGUAGE="HTML" NAME="NOT Siebel Financial Services164" TMPL_ITEM_HOLDER_NAME="siebcontrol" TYPE="Control" UPDATED="12/05/2003 16:36:06" UPDATED_BY="SADMIN" CREATED="12/05/2003 16:36:06"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ITEM_IDENTIFIER="14091" MARKUP_LANGUAGE="HTML" NAME="NOT Siebel Financial Services165" TMPL_ITEM_HOLDER_NAME="siebcontrol" TYPE="Control" UPDATED="12/05/2003 16:36:39" UPDATED_BY="SADMIN" CREATED="12/05/2003 16:36:39"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ITEM_IDENTIFIER="14102" MARKUP_LANGUAGE="HTML" NAME="NOT Siebel Financial Services166" TMPL_ITEM_HOLDER_NAME="siebcontrol" TYPE="Control" UPDATED="12/05/2003 16:36:46" UPDATED_BY="SADMIN" CREATED="12/05/2003 16:36:46"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ITEM_IDENTIFIER="17093" MARKUP_LANGUAGE="HTML" NAME="NOT Siebel Financial Services167" TMPL_ITEM_HOLDER_NAME="siebcontrol" TYPE="Control" UPDATED="12/05/2003 16:36:58" UPDATED_BY="SADMIN" CREATED="12/05/2003 16:36:58"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ITEM_IDENTIFIER="17102" MARKUP_LANGUAGE="HTML" NAME="NOT Siebel Financial Services168" TMPL_ITEM_HOLDER_NAME="siebcontrol" TYPE="Control" UPDATED="12/05/2003 16:37:04" UPDATED_BY="SADMIN" CREATED="12/05/2003 16:37:04"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ITEM_IDENTIFIER="20093" MARKUP_LANGUAGE="HTML" NAME="NOT Siebel Financial Services169" TMPL_ITEM_HOLDER_NAME="siebcontrol" TYPE="Control" UPDATED="12/05/2003 16:37:11" UPDATED_BY="SADMIN" CREATED="12/05/2003 16:37:11"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ITEM_IDENTIFIER="26032" MARKUP_LANGUAGE="HTML" NAME="NOT Siebel Financial Services17" TMPL_ITEM_HOLDER_NAME="siebcontrol" TYPE="Control" UPDATED="11/03/2003 19:41:13" UPDATED_BY="SADMIN" CREATED="11/03/2003 19:41:13"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ITEM_IDENTIFIER="20102" MARKUP_LANGUAGE="HTML" NAME="NOT Siebel Financial Services170" TMPL_ITEM_HOLDER_NAME="siebcontrol" TYPE="Control" UPDATED="12/05/2003 16:37:17" UPDATED_BY="SADMIN" CREATED="12/05/2003 16:37:17"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ITEM_IDENTIFIER="23102" MARKUP_LANGUAGE="HTML" NAME="NOT Siebel Financial Services171" TMPL_ITEM_HOLDER_NAME="siebcontrol" TYPE="Control" UPDATED="12/05/2003 16:37:24" UPDATED_BY="SADMIN" CREATED="12/05/2003 16:37:24"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ITEM_IDENTIFIER="23089" MARKUP_LANGUAGE="HTML" NAME="NOT Siebel Financial Services172" TMPL_ITEM_HOLDER_NAME="siebcontrol" TYPE="Control" UPDATED="12/05/2003 16:37:35" UPDATED_BY="SADMIN" CREATED="12/05/2003 16:37:35"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ITEM_IDENTIFIER="26093" MARKUP_LANGUAGE="HTML" NAME="NOT Siebel Financial Services173" TMPL_ITEM_HOLDER_NAME="siebcontrol" TYPE="Control" UPDATED="12/05/2003 16:37:42" UPDATED_BY="SADMIN" CREATED="12/05/2003 16:37:42"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ITEM_IDENTIFIER="26102" MARKUP_LANGUAGE="HTML" NAME="NOT Siebel Financial Services174" TMPL_ITEM_HOLDER_NAME="siebcontrol" TYPE="Control" UPDATED="12/05/2003 16:37:49" UPDATED_BY="SADMIN" CREATED="12/05/2003 16:37:49"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ITEM_IDENTIFIER="29102" MARKUP_LANGUAGE="HTML" NAME="NOT Siebel Financial Services175" TMPL_ITEM_HOLDER_NAME="siebcontrol" TYPE="Control" UPDATED="12/05/2003 16:37:55" UPDATED_BY="SADMIN" CREATED="12/05/2003 16:37:55"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ITEM_IDENTIFIER="29095" MARKUP_LANGUAGE="HTML" NAME="NOT Siebel Financial Services176" TMPL_ITEM_HOLDER_NAME="siebcontrol" TYPE="Control" UPDATED="12/05/2003 16:38:02" UPDATED_BY="SADMIN" CREATED="12/05/2003 16:38:02"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ITEM_IDENTIFIER="23073" MARKUP_LANGUAGE="HTML" NAME="NOT Siebel Financial Services177" TMPL_ITEM_HOLDER_NAME="siebcontrol" TYPE="Control" UPDATED="12/05/2003 16:39:11" UPDATED_BY="SADMIN" CREATED="12/05/2003 16:39:11"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ITEM_IDENTIFIER="20014" MARKUP_LANGUAGE="HTML" NAME="NOT Siebel Financial Services178" TMPL_ITEM_HOLDER_NAME="siebcontrol" TYPE="Control" UPDATED="12/05/2003 16:46:08" UPDATED_BY="SADMIN" CREATED="12/05/2003 16:46:08"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ITEM_IDENTIFIER="26045" MARKUP_LANGUAGE="HTML" NAME="NOT Siebel Financial Services18" TMPL_ITEM_HOLDER_NAME="siebcontrol" TYPE="Control" UPDATED="11/03/2003 19:41:14" UPDATED_BY="SADMIN" CREATED="11/03/2003 19:41:14"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ITEM_IDENTIFIER="23045" MARKUP_LANGUAGE="HTML" NAME="NOT Siebel Financial Services19" TMPL_ITEM_HOLDER_NAME="siebcontrol" TYPE="Control" UPDATED="11/03/2003 19:41:15" UPDATED_BY="SADMIN" CREATED="11/03/2003 19:41:15"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ITEM_IDENTIFIER="2015" MARKUP_LANGUAGE="HTML" NAME="NOT Siebel Financial Services2" TMPL_ITEM_HOLDER_NAME="siebcontrol" TYPE="Control" UPDATED="11/03/2003 19:58:26" UPDATED_BY="SADMIN" CREATED="11/03/2003 19:58:26"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ITEM_IDENTIFIER="23037" MARKUP_LANGUAGE="HTML" NAME="NOT Siebel Financial Services20" TMPL_ITEM_HOLDER_NAME="siebcontrol" TYPE="Control" UPDATED="11/03/2003 19:41:17" UPDATED_BY="SADMIN" CREATED="11/03/2003 19:41:17"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ITEM_IDENTIFIER="20031" MARKUP_LANGUAGE="HTML" NAME="NOT Siebel Financial Services21" TMPL_ITEM_HOLDER_NAME="siebcontrol" TYPE="Control" UPDATED="11/03/2003 19:41:18" UPDATED_BY="SADMIN" CREATED="11/03/2003 19:41:18"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ITEM_IDENTIFIER="20045" MARKUP_LANGUAGE="HTML" NAME="NOT Siebel Financial Services22" TMPL_ITEM_HOLDER_NAME="siebcontrol" TYPE="Control" UPDATED="11/03/2003 19:41:19" UPDATED_BY="SADMIN" CREATED="11/03/2003 19:41:19"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ITEM_IDENTIFIER="17045" MARKUP_LANGUAGE="HTML" NAME="NOT Siebel Financial Services23" TMPL_ITEM_HOLDER_NAME="siebcontrol" TYPE="Control" UPDATED="11/03/2003 19:41:20" UPDATED_BY="SADMIN" CREATED="11/03/2003 19:41:20"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ITEM_IDENTIFIER="17031" MARKUP_LANGUAGE="HTML" NAME="NOT Siebel Financial Services24" TMPL_ITEM_HOLDER_NAME="siebcontrol" TYPE="Control" UPDATED="11/03/2003 19:41:21" UPDATED_BY="SADMIN" CREATED="11/03/2003 19:41:21"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ITEM_IDENTIFIER="14033" MARKUP_LANGUAGE="HTML" NAME="NOT Siebel Financial Services25" TMPL_ITEM_HOLDER_NAME="siebcontrol" TYPE="Control" UPDATED="11/03/2003 19:41:22" UPDATED_BY="SADMIN" CREATED="11/03/2003 19:41:22"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ITEM_IDENTIFIER="14045" MARKUP_LANGUAGE="HTML" NAME="NOT Siebel Financial Services26" TMPL_ITEM_HOLDER_NAME="siebcontrol" TYPE="Control" UPDATED="11/03/2003 19:41:24" UPDATED_BY="SADMIN" CREATED="11/03/2003 19:41:24"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ITEM_IDENTIFIER="11032" MARKUP_LANGUAGE="HTML" NAME="NOT Siebel Financial Services27" TMPL_ITEM_HOLDER_NAME="siebcontrol" TYPE="Control" UPDATED="11/03/2003 19:41:25" UPDATED_BY="SADMIN" CREATED="11/03/2003 19:41:25"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ITEM_IDENTIFIER="11045" MARKUP_LANGUAGE="HTML" NAME="NOT Siebel Financial Services28" TMPL_ITEM_HOLDER_NAME="siebcontrol" TYPE="Control" UPDATED="11/03/2003 19:41:26" UPDATED_BY="SADMIN" CREATED="11/03/2003 19:41:26"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ITEM_IDENTIFIER="8045" MARKUP_LANGUAGE="HTML" NAME="NOT Siebel Financial Services29" TMPL_ITEM_HOLDER_NAME="siebcontrol" TYPE="Control" UPDATED="11/03/2003 19:41:27" UPDATED_BY="SADMIN" CREATED="11/03/2003 19:41:27"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ITEM_IDENTIFIER="5007" MARKUP_LANGUAGE="HTML" NAME="NOT Siebel Financial Services3" TMPL_ITEM_HOLDER_NAME="siebcontrol" TYPE="Control" UPDATED="11/03/2003 19:39:05" UPDATED_BY="SADMIN" CREATED="11/03/2003 19:39:05"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ITEM_IDENTIFIER="2090" MARKUP_LANGUAGE="HTML" NAME="NOT Siebel Financial Services30" TMPL_ITEM_HOLDER_NAME="siebcontrol" TYPE="Control" UPDATED="11/03/2003 22:47:28" UPDATED_BY="SADMIN" CREATED="11/03/2003 22:47:28"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ITEM_IDENTIFIER="2045" MARKUP_LANGUAGE="HTML" NAME="NOT Siebel Financial Services31" TMPL_ITEM_HOLDER_NAME="siebcontrol" TYPE="Control" UPDATED="11/03/2003 20:24:01" UPDATED_BY="SADMIN" CREATED="11/03/2003 20:24:01"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ITEM_IDENTIFIER="5032" MARKUP_LANGUAGE="HTML" NAME="NOT Siebel Financial Services32" TMPL_ITEM_HOLDER_NAME="siebcontrol" TYPE="Control" UPDATED="11/03/2003 20:24:10" UPDATED_BY="SADMIN" CREATED="11/03/2003 20:24:10"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ITEM_IDENTIFIER="5045" MARKUP_LANGUAGE="HTML" NAME="NOT Siebel Financial Services33" TMPL_ITEM_HOLDER_NAME="siebcontrol" TYPE="Control" UPDATED="11/03/2003 20:24:12" UPDATED_BY="SADMIN" CREATED="11/03/2003 20:24:12"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ITEM_IDENTIFIER="8035" MARKUP_LANGUAGE="HTML" NAME="NOT Siebel Financial Services34" TMPL_ITEM_HOLDER_NAME="siebcontrol" TYPE="Control" UPDATED="11/03/2003 20:24:18" UPDATED_BY="SADMIN" CREATED="11/03/2003 20:24:18"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ITEM_IDENTIFIER="11004" MARKUP_LANGUAGE="HTML" NAME="NOT Siebel Financial Services35" TMPL_ITEM_HOLDER_NAME="siebcontrol" TYPE="Control" UPDATED="12/05/2003 16:40:46" UPDATED_BY="SADMIN" CREATED="12/05/2003 16:40:46"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ITEM_IDENTIFIER="11090" MARKUP_LANGUAGE="HTML" NAME="NOT Siebel Financial Services36" TMPL_ITEM_HOLDER_NAME="siebcontrol" TYPE="Control" UPDATED="11/03/2003 22:43:03" UPDATED_BY="SADMIN" CREATED="11/03/2003 22:43:03"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ITEM_IDENTIFIER="5094" MARKUP_LANGUAGE="HTML" NAME="NOT Siebel Financial Services37" TMPL_ITEM_HOLDER_NAME="siebcontrol" TYPE="Control" UPDATED="11/03/2003 20:29:03" UPDATED_BY="SADMIN" CREATED="11/03/2003 20:29:03"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ITEM_IDENTIFIER="17090" MARKUP_LANGUAGE="HTML" NAME="NOT Siebel Financial Services38" TMPL_ITEM_HOLDER_NAME="siebcontrol" TYPE="Control" UPDATED="11/03/2003 22:47:33" UPDATED_BY="SADMIN" CREATED="11/03/2003 22:47:33"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ITEM_IDENTIFIER="11066" MARKUP_LANGUAGE="HTML" NAME="NOT Siebel Financial Services39" TMPL_ITEM_HOLDER_NAME="siebcontrol" TYPE="Control" UPDATED="11/03/2003 20:29:42" UPDATED_BY="SADMIN" CREATED="11/03/2003 20:29:42"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ITEM_IDENTIFIER="5015" MARKUP_LANGUAGE="HTML" NAME="NOT Siebel Financial Services4" TMPL_ITEM_HOLDER_NAME="siebcontrol" TYPE="Control" UPDATED="11/03/2003 19:39:13" UPDATED_BY="SADMIN" CREATED="11/03/2003 19:39:13"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ITEM_IDENTIFIER="11074" MARKUP_LANGUAGE="HTML" NAME="NOT Siebel Financial Services40" TMPL_ITEM_HOLDER_NAME="siebcontrol" TYPE="Control" UPDATED="11/03/2003 20:29:44" UPDATED_BY="SADMIN" CREATED="11/03/2003 20:29:44"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ITEM_IDENTIFIER="14067" MARKUP_LANGUAGE="HTML" NAME="NOT Siebel Financial Services41" TMPL_ITEM_HOLDER_NAME="siebcontrol" TYPE="Control" UPDATED="11/03/2003 20:29:51" UPDATED_BY="SADMIN" CREATED="11/03/2003 20:29:51"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ITEM_IDENTIFIER="14074" MARKUP_LANGUAGE="HTML" NAME="NOT Siebel Financial Services42" TMPL_ITEM_HOLDER_NAME="siebcontrol" TYPE="Control" UPDATED="11/03/2003 20:29:53" UPDATED_BY="SADMIN" CREATED="11/03/2003 20:29:53"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ITEM_IDENTIFIER="2063" MARKUP_LANGUAGE="HTML" NAME="NOT Siebel Financial Services43" TMPL_ITEM_HOLDER_NAME="siebcontrol" TYPE="Control" UPDATED="11/03/2003 22:41:15" UPDATED_BY="SADMIN" CREATED="11/03/2003 22:41:15"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ITEM_IDENTIFIER="2074" MARKUP_LANGUAGE="HTML" NAME="NOT Siebel Financial Services44" TMPL_ITEM_HOLDER_NAME="siebcontrol" TYPE="Control" UPDATED="11/03/2003 20:31:35" UPDATED_BY="SADMIN" CREATED="11/03/2003 20:31:35"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ITEM_IDENTIFIER="5074" MARKUP_LANGUAGE="HTML" NAME="NOT Siebel Financial Services45" TMPL_ITEM_HOLDER_NAME="siebcontrol" TYPE="Control" UPDATED="11/03/2003 20:31:37" UPDATED_BY="SADMIN" CREATED="11/03/2003 20:31:37"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ITEM_IDENTIFIER="5061" MARKUP_LANGUAGE="HTML" NAME="NOT Siebel Financial Services46" TMPL_ITEM_HOLDER_NAME="siebcontrol" TYPE="Control" UPDATED="11/03/2003 20:31:40" UPDATED_BY="SADMIN" CREATED="11/03/2003 20:31:40"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ITEM_IDENTIFIER="17063" MARKUP_LANGUAGE="HTML" NAME="NOT Siebel Financial Services47" TMPL_ITEM_HOLDER_NAME="siebcontrol" TYPE="Control" UPDATED="11/03/2003 22:41:29" UPDATED_BY="SADMIN" CREATED="11/03/2003 22:41:29"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ITEM_IDENTIFIER="8074" MARKUP_LANGUAGE="HTML" NAME="NOT Siebel Financial Services48" TMPL_ITEM_HOLDER_NAME="siebcontrol" TYPE="Control" UPDATED="11/03/2003 20:31:44" UPDATED_BY="SADMIN" CREATED="11/03/2003 20:31:44"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ITEM_IDENTIFIER="8090" MARKUP_LANGUAGE="HTML" NAME="NOT Siebel Financial Services49" TMPL_ITEM_HOLDER_NAME="siebcontrol" TYPE="Control" UPDATED="11/03/2003 22:42:07" UPDATED_BY="SADMIN" CREATED="11/03/2003 22:42:07"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ITEM_IDENTIFIER="8015" MARKUP_LANGUAGE="HTML" NAME="NOT Siebel Financial Services5" TMPL_ITEM_HOLDER_NAME="siebcontrol" TYPE="Control" UPDATED="11/03/2003 19:39:34" UPDATED_BY="SADMIN" CREATED="11/03/2003 19:39:34"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ITEM_IDENTIFIER="17074" MARKUP_LANGUAGE="HTML" NAME="NOT Siebel Financial Services50" TMPL_ITEM_HOLDER_NAME="siebcontrol" TYPE="Control" UPDATED="11/03/2003 20:45:56" UPDATED_BY="SADMIN" CREATED="11/03/2003 20:45:56"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ITEM_IDENTIFIER="20065" MARKUP_LANGUAGE="HTML" NAME="NOT Siebel Financial Services51" TMPL_ITEM_HOLDER_NAME="siebcontrol" TYPE="Control" UPDATED="11/03/2003 20:46:28" UPDATED_BY="SADMIN" CREATED="11/03/2003 20:46:28"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ITEM_IDENTIFIER="20074" MARKUP_LANGUAGE="HTML" NAME="NOT Siebel Financial Services52" TMPL_ITEM_HOLDER_NAME="siebcontrol" TYPE="Control" UPDATED="11/03/2003 20:46:30" UPDATED_BY="SADMIN" CREATED="11/03/2003 20:46:30"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ITEM_IDENTIFIER="26065" MARKUP_LANGUAGE="HTML" NAME="NOT Siebel Financial Services53" TMPL_ITEM_HOLDER_NAME="siebcontrol" TYPE="Control" UPDATED="11/03/2003 22:35:42" UPDATED_BY="SADMIN" CREATED="11/03/2003 22:35:42"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ITEM_IDENTIFIER="26074" MARKUP_LANGUAGE="HTML" NAME="NOT Siebel Financial Services54" TMPL_ITEM_HOLDER_NAME="siebcontrol" TYPE="Control" UPDATED="11/03/2003 22:35:45" UPDATED_BY="SADMIN" CREATED="11/03/2003 22:35:45"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ITEM_IDENTIFIER="23061" MARKUP_LANGUAGE="HTML" NAME="NOT Siebel Financial Services55" TMPL_ITEM_HOLDER_NAME="siebcontrol" TYPE="Control" UPDATED="11/03/2003 22:36:49" UPDATED_BY="SADMIN" CREATED="11/03/2003 22:36:49"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ITEM_IDENTIFIER="23074" MARKUP_LANGUAGE="HTML" NAME="NOT Siebel Financial Services56" TMPL_ITEM_HOLDER_NAME="siebcontrol" TYPE="Control" UPDATED="11/03/2003 22:36:52" UPDATED_BY="SADMIN" CREATED="11/03/2003 22:36:52"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ITEM_IDENTIFIER="26090" MARKUP_LANGUAGE="HTML" NAME="NOT Siebel Financial Services57" TMPL_ITEM_HOLDER_NAME="siebcontrol" TYPE="Control" UPDATED="11/03/2003 22:37:38" UPDATED_BY="SADMIN" CREATED="11/03/2003 22:37:38"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ITEM_IDENTIFIER="26103" MARKUP_LANGUAGE="HTML" NAME="NOT Siebel Financial Services58" TMPL_ITEM_HOLDER_NAME="siebcontrol" TYPE="Control" UPDATED="11/03/2003 22:37:40" UPDATED_BY="SADMIN" CREATED="11/03/2003 22:37:40"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ITEM_IDENTIFIER="23103" MARKUP_LANGUAGE="HTML" NAME="NOT Siebel Financial Services59" TMPL_ITEM_HOLDER_NAME="siebcontrol" TYPE="Control" UPDATED="11/03/2003 22:48:10" UPDATED_BY="SADMIN" CREATED="11/03/2003 22:48:10"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ITEM_IDENTIFIER="8003" MARKUP_LANGUAGE="HTML" NAME="NOT Siebel Financial Services6" TMPL_ITEM_HOLDER_NAME="siebcontrol" TYPE="Control" UPDATED="11/03/2003 19:39:36" UPDATED_BY="SADMIN" CREATED="11/03/2003 19:39:36"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ITEM_IDENTIFIER="20103" MARKUP_LANGUAGE="HTML" NAME="NOT Siebel Financial Services60" TMPL_ITEM_HOLDER_NAME="siebcontrol" TYPE="Control" UPDATED="11/03/2003 22:48:11" UPDATED_BY="SADMIN" CREATED="11/03/2003 22:48:11"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ITEM_IDENTIFIER="17103" MARKUP_LANGUAGE="HTML" NAME="NOT Siebel Financial Services61" TMPL_ITEM_HOLDER_NAME="siebcontrol" TYPE="Control" UPDATED="11/03/2003 22:48:13" UPDATED_BY="SADMIN" CREATED="11/03/2003 22:48:13"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ITEM_IDENTIFIER="23093" MARKUP_LANGUAGE="HTML" NAME="NOT Siebel Financial Services62" TMPL_ITEM_HOLDER_NAME="siebcontrol" TYPE="Control" UPDATED="11/03/2003 22:44:25" UPDATED_BY="SADMIN" CREATED="11/03/2003 22:44:25"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ITEM_IDENTIFIER="14103" MARKUP_LANGUAGE="HTML" NAME="NOT Siebel Financial Services63" TMPL_ITEM_HOLDER_NAME="siebcontrol" TYPE="Control" UPDATED="11/03/2003 22:48:14" UPDATED_BY="SADMIN" CREATED="11/03/2003 22:48:14"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ITEM_IDENTIFIER="11103" MARKUP_LANGUAGE="HTML" NAME="NOT Siebel Financial Services64" TMPL_ITEM_HOLDER_NAME="siebcontrol" TYPE="Control" UPDATED="11/03/2003 22:48:16" UPDATED_BY="SADMIN" CREATED="11/03/2003 22:48:16"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ITEM_IDENTIFIER="8103" MARKUP_LANGUAGE="HTML" NAME="NOT Siebel Financial Services65" TMPL_ITEM_HOLDER_NAME="siebcontrol" TYPE="Control" UPDATED="11/03/2003 22:48:17" UPDATED_BY="SADMIN" CREATED="11/03/2003 22:48:17"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ITEM_IDENTIFIER="5103" MARKUP_LANGUAGE="HTML" NAME="NOT Siebel Financial Services66" TMPL_ITEM_HOLDER_NAME="siebcontrol" TYPE="Control" UPDATED="11/03/2003 22:48:19" UPDATED_BY="SADMIN" CREATED="11/03/2003 22:48:19"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ITEM_IDENTIFIER="2094" MARKUP_LANGUAGE="HTML" NAME="NOT Siebel Financial Services67" TMPL_ITEM_HOLDER_NAME="siebcontrol" TYPE="Control" UPDATED="11/03/2003 23:11:29" UPDATED_BY="SADMIN" CREATED="11/03/2003 23:11:29"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ITEM_IDENTIFIER="2107" MARKUP_LANGUAGE="HTML" NAME="NOT Siebel Financial Services68" TMPL_ITEM_HOLDER_NAME="siebcontrol" TYPE="Control" UPDATED="11/03/2003 23:14:31" UPDATED_BY="SADMIN" CREATED="11/03/2003 23:14:31"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ITEM_IDENTIFIER="2076" MARKUP_LANGUAGE="HTML" NAME="NOT Siebel Financial Services69" TMPL_ITEM_HOLDER_NAME="siebcontrol" TYPE="Control" UPDATED="11/03/2003 23:11:37" UPDATED_BY="SADMIN" CREATED="11/03/2003 23:11:37"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ITEM_IDENTIFIER="11015" MARKUP_LANGUAGE="HTML" NAME="NOT Siebel Financial Services7" TMPL_ITEM_HOLDER_NAME="siebcontrol" TYPE="Control" UPDATED="11/03/2003 19:39:41" UPDATED_BY="SADMIN" CREATED="11/03/2003 19:39:41"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ITEM_IDENTIFIER="2065" MARKUP_LANGUAGE="HTML" NAME="NOT Siebel Financial Services70" TMPL_ITEM_HOLDER_NAME="siebcontrol" TYPE="Control" UPDATED="11/03/2003 23:11:41" UPDATED_BY="SADMIN" CREATED="11/03/2003 23:11:41"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ITEM_IDENTIFIER="5063" MARKUP_LANGUAGE="HTML" NAME="NOT Siebel Financial Services71" TMPL_ITEM_HOLDER_NAME="siebcontrol" TYPE="Control" UPDATED="11/03/2003 23:11:44" UPDATED_BY="SADMIN" CREATED="11/03/2003 23:11:44"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ITEM_IDENTIFIER="5076" MARKUP_LANGUAGE="HTML" NAME="NOT Siebel Financial Services72" TMPL_ITEM_HOLDER_NAME="siebcontrol" TYPE="Control" UPDATED="11/03/2003 23:11:48" UPDATED_BY="SADMIN" CREATED="11/03/2003 23:11:48"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ITEM_IDENTIFIER="8063" MARKUP_LANGUAGE="HTML" NAME="NOT Siebel Financial Services73" TMPL_ITEM_HOLDER_NAME="siebcontrol" TYPE="Control" UPDATED="11/03/2003 23:11:52" UPDATED_BY="SADMIN" CREATED="11/03/2003 23:11:52"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ITEM_IDENTIFIER="8076" MARKUP_LANGUAGE="HTML" NAME="NOT Siebel Financial Services74" TMPL_ITEM_HOLDER_NAME="siebcontrol" TYPE="Control" UPDATED="11/03/2003 23:11:55" UPDATED_BY="SADMIN" CREATED="11/03/2003 23:11:55"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ITEM_IDENTIFIER="11068" MARKUP_LANGUAGE="HTML" NAME="NOT Siebel Financial Services75" TMPL_ITEM_HOLDER_NAME="siebcontrol" TYPE="Control" UPDATED="11/03/2003 23:11:59" UPDATED_BY="SADMIN" CREATED="11/03/2003 23:11:59"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ITEM_IDENTIFIER="11076" MARKUP_LANGUAGE="HTML" NAME="NOT Siebel Financial Services76" TMPL_ITEM_HOLDER_NAME="siebcontrol" TYPE="Control" UPDATED="11/03/2003 23:12:02" UPDATED_BY="SADMIN" CREATED="11/03/2003 23:12:02"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ITEM_IDENTIFIER="14069" MARKUP_LANGUAGE="HTML" NAME="NOT Siebel Financial Services77" TMPL_ITEM_HOLDER_NAME="siebcontrol" TYPE="Control" UPDATED="11/03/2003 23:12:05" UPDATED_BY="SADMIN" CREATED="11/03/2003 23:12:05"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ITEM_IDENTIFIER="14076" MARKUP_LANGUAGE="HTML" NAME="NOT Siebel Financial Services78" TMPL_ITEM_HOLDER_NAME="siebcontrol" TYPE="Control" UPDATED="11/03/2003 23:12:08" UPDATED_BY="SADMIN" CREATED="11/03/2003 23:12:08"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ITEM_IDENTIFIER="17065" MARKUP_LANGUAGE="HTML" NAME="NOT Siebel Financial Services79" TMPL_ITEM_HOLDER_NAME="siebcontrol" TYPE="Control" UPDATED="11/03/2003 23:12:19" UPDATED_BY="SADMIN" CREATED="11/03/2003 23:12:19"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ITEM_IDENTIFIER="14004" MARKUP_LANGUAGE="HTML" NAME="NOT Siebel Financial Services8" TMPL_ITEM_HOLDER_NAME="siebcontrol" TYPE="Control" UPDATED="11/03/2003 20:19:24" UPDATED_BY="SADMIN" CREATED="11/03/2003 20:19:24"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ITEM_IDENTIFIER="17076" MARKUP_LANGUAGE="HTML" NAME="NOT Siebel Financial Services80" TMPL_ITEM_HOLDER_NAME="siebcontrol" TYPE="Control" UPDATED="11/03/2003 23:12:23" UPDATED_BY="SADMIN" CREATED="11/03/2003 23:12:23"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ITEM_IDENTIFIER="20067" MARKUP_LANGUAGE="HTML" NAME="NOT Siebel Financial Services81" TMPL_ITEM_HOLDER_NAME="siebcontrol" TYPE="Control" UPDATED="11/03/2003 23:12:26" UPDATED_BY="SADMIN" CREATED="11/03/2003 23:12:26"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ITEM_IDENTIFIER="20076" MARKUP_LANGUAGE="HTML" NAME="NOT Siebel Financial Services82" TMPL_ITEM_HOLDER_NAME="siebcontrol" TYPE="Control" UPDATED="11/03/2003 23:12:30" UPDATED_BY="SADMIN" CREATED="11/03/2003 23:12:30"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ITEM_IDENTIFIER="23063" MARKUP_LANGUAGE="HTML" NAME="NOT Siebel Financial Services83" TMPL_ITEM_HOLDER_NAME="siebcontrol" TYPE="Control" UPDATED="11/03/2003 23:12:35" UPDATED_BY="SADMIN" CREATED="11/03/2003 23:12:35"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ITEM_IDENTIFIER="23076" MARKUP_LANGUAGE="HTML" NAME="NOT Siebel Financial Services84" TMPL_ITEM_HOLDER_NAME="siebcontrol" TYPE="Control" UPDATED="11/03/2003 23:12:39" UPDATED_BY="SADMIN" CREATED="11/03/2003 23:12:39"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ITEM_IDENTIFIER="26067" MARKUP_LANGUAGE="HTML" NAME="NOT Siebel Financial Services85" TMPL_ITEM_HOLDER_NAME="siebcontrol" TYPE="Control" UPDATED="11/03/2003 23:12:42" UPDATED_BY="SADMIN" CREATED="11/03/2003 23:12:42"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ITEM_IDENTIFIER="26076" MARKUP_LANGUAGE="HTML" NAME="NOT Siebel Financial Services86" TMPL_ITEM_HOLDER_NAME="siebcontrol" TYPE="Control" UPDATED="11/03/2003 23:12:46" UPDATED_BY="SADMIN" CREATED="11/03/2003 23:12:46"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ITEM_IDENTIFIER="5107" MARKUP_LANGUAGE="HTML" NAME="NOT Siebel Financial Services87" TMPL_ITEM_HOLDER_NAME="siebcontrol" TYPE="Control" UPDATED="11/03/2003 23:13:00" UPDATED_BY="SADMIN" CREATED="11/03/2003 23:13:00"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ITEM_IDENTIFIER="8094" MARKUP_LANGUAGE="HTML" NAME="NOT Siebel Financial Services88" TMPL_ITEM_HOLDER_NAME="siebcontrol" TYPE="Control" UPDATED="11/03/2003 23:13:03" UPDATED_BY="SADMIN" CREATED="11/03/2003 23:13:03"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ITEM_IDENTIFIER="8107" MARKUP_LANGUAGE="HTML" NAME="NOT Siebel Financial Services89" TMPL_ITEM_HOLDER_NAME="siebcontrol" TYPE="Control" UPDATED="11/03/2003 23:13:07" UPDATED_BY="SADMIN" CREATED="11/03/2003 23:13:07"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ITEM_IDENTIFIER="14015" MARKUP_LANGUAGE="HTML" NAME="NOT Siebel Financial Services9" TMPL_ITEM_HOLDER_NAME="siebcontrol" TYPE="Control" UPDATED="11/03/2003 19:39:46" UPDATED_BY="SADMIN" CREATED="11/03/2003 19:39:46"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ITEM_IDENTIFIER="11107" MARKUP_LANGUAGE="HTML" NAME="NOT Siebel Financial Services90" TMPL_ITEM_HOLDER_NAME="siebcontrol" TYPE="Control" UPDATED="11/03/2003 23:13:11" UPDATED_BY="SADMIN" CREATED="11/03/2003 23:13:11"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ITEM_IDENTIFIER="11094" MARKUP_LANGUAGE="HTML" NAME="NOT Siebel Financial Services91" TMPL_ITEM_HOLDER_NAME="siebcontrol" TYPE="Control" UPDATED="11/03/2003 23:13:17" UPDATED_BY="SADMIN" CREATED="11/03/2003 23:13:17"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ITEM_IDENTIFIER="5098" MARKUP_LANGUAGE="HTML" NAME="NOT Siebel Financial Services92" TMPL_ITEM_HOLDER_NAME="siebcontrol" TYPE="Control" UPDATED="11/03/2003 23:13:24" UPDATED_BY="SADMIN" CREATED="11/03/2003 23:13:24"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ITEM_IDENTIFIER="14100" MARKUP_LANGUAGE="HTML" NAME="NOT Siebel Financial Services93" TMPL_ITEM_HOLDER_NAME="siebcontrol" TYPE="Control" UPDATED="11/03/2003 23:13:38" UPDATED_BY="SADMIN" CREATED="11/03/2003 23:13:38"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ITEM_IDENTIFIER="14107" MARKUP_LANGUAGE="HTML" NAME="NOT Siebel Financial Services94" TMPL_ITEM_HOLDER_NAME="siebcontrol" TYPE="Control" UPDATED="11/03/2003 23:13:42" UPDATED_BY="SADMIN" CREATED="11/03/2003 23:13:42"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ITEM_IDENTIFIER="17107" MARKUP_LANGUAGE="HTML" NAME="NOT Siebel Financial Services95" TMPL_ITEM_HOLDER_NAME="siebcontrol" TYPE="Control" UPDATED="11/03/2003 23:13:48" UPDATED_BY="SADMIN" CREATED="11/03/2003 23:13:48"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ITEM_IDENTIFIER="17094" MARKUP_LANGUAGE="HTML" NAME="NOT Siebel Financial Services96" TMPL_ITEM_HOLDER_NAME="siebcontrol" TYPE="Control" UPDATED="11/03/2003 23:13:52" UPDATED_BY="SADMIN" CREATED="11/03/2003 23:13:52"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ITEM_IDENTIFIER="20097" MARKUP_LANGUAGE="HTML" NAME="NOT Siebel Financial Services97" TMPL_ITEM_HOLDER_NAME="siebcontrol" TYPE="Control" UPDATED="11/03/2003 23:13:56" UPDATED_BY="SADMIN" CREATED="11/03/2003 23:13:56"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ITEM_IDENTIFIER="20107" MARKUP_LANGUAGE="HTML" NAME="NOT Siebel Financial Services98" TMPL_ITEM_HOLDER_NAME="siebcontrol" TYPE="Control" UPDATED="11/03/2003 23:13:59" UPDATED_BY="SADMIN" CREATED="11/03/2003 23:13:59"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ITEM_IDENTIFIER="23107" MARKUP_LANGUAGE="HTML" NAME="NOT Siebel Financial Services99" TMPL_ITEM_HOLDER_NAME="siebcontrol" TYPE="Control" UPDATED="11/03/2003 23:14:03" UPDATED_BY="SADMIN" CREATED="11/03/2003 23:14:03"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GRID_PROPERTY="FormattedLabel" INACTIVE="N" ITEM_IDENTIFIER="2002" MARKUP_LANGUAGE="HTML" NAME="NOT Siebel Life Sciences" ROW_SPAN="3" TMPL_ITEM_HOLDER_NAME="siebcontrol" TYPE="Control" UPDATED="09/15/2003 18:24:50" UPDATED_BY="SADMIN" CREATED="09/15/2003 18:24:50"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ITEM_IDENTIFIER="5077" MARKUP_LANGUAGE="HTML" NAME="NOT Siebel Life Sciences10" ROW_SPAN="3" TMPL_ITEM_HOLDER_NAME="siebcontrol" TYPE="Control" UPDATED="09/15/2003 18:25:19" UPDATED_BY="SADMIN" CREATED="09/15/2003 18:25:19"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ITEM_IDENTIFIER="8063" MARKUP_LANGUAGE="HTML" NAME="NOT Siebel Life Sciences100" TMPL_ITEM_HOLDER_NAME="siebcontrol" TYPE="Control" UPDATED="10/30/2003 01:17:15" UPDATED_BY="SADMIN" CREATED="10/30/2003 01:17:15"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ITEM_IDENTIFIER="23063" MARKUP_LANGUAGE="HTML" NAME="NOT Siebel Life Sciences101" TMPL_ITEM_HOLDER_NAME="siebcontrol" TYPE="Control" UPDATED="10/30/2003 01:17:17" UPDATED_BY="SADMIN" CREATED="10/30/2003 01:17:17"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ITEM_IDENTIFIER="2076" MARKUP_LANGUAGE="HTML" NAME="NOT Siebel Life Sciences102" TMPL_ITEM_HOLDER_NAME="siebcontrol" TYPE="Control" UPDATED="10/30/2003 01:17:21" UPDATED_BY="SADMIN" CREATED="10/30/2003 01:17:21"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ITEM_IDENTIFIER="5076" MARKUP_LANGUAGE="HTML" NAME="NOT Siebel Life Sciences103" TMPL_ITEM_HOLDER_NAME="siebcontrol" TYPE="Control" UPDATED="10/30/2003 01:17:23" UPDATED_BY="SADMIN" CREATED="10/30/2003 01:17:23"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ITEM_IDENTIFIER="11076" MARKUP_LANGUAGE="HTML" NAME="NOT Siebel Life Sciences104" TMPL_ITEM_HOLDER_NAME="siebcontrol" TYPE="Control" UPDATED="10/30/2003 01:17:28" UPDATED_BY="SADMIN" CREATED="10/30/2003 01:17:28"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ITEM_IDENTIFIER="14076" MARKUP_LANGUAGE="HTML" NAME="NOT Siebel Life Sciences105" TMPL_ITEM_HOLDER_NAME="siebcontrol" TYPE="Control" UPDATED="10/30/2003 01:17:29" UPDATED_BY="SADMIN" CREATED="10/30/2003 01:17:29"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ITEM_IDENTIFIER="11068" MARKUP_LANGUAGE="HTML" NAME="NOT Siebel Life Sciences106" TMPL_ITEM_HOLDER_NAME="siebcontrol" TYPE="Control" UPDATED="10/30/2003 01:17:33" UPDATED_BY="SADMIN" CREATED="10/30/2003 01:17:33"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ITEM_IDENTIFIER="11049" MARKUP_LANGUAGE="HTML" NAME="NOT Siebel Life Sciences107" TMPL_ITEM_HOLDER_NAME="siebcontrol" TYPE="Control" UPDATED="10/30/2003 01:23:19" UPDATED_BY="SADMIN" CREATED="10/30/2003 01:23:19"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ITEM_IDENTIFIER="20067" MARKUP_LANGUAGE="HTML" NAME="NOT Siebel Life Sciences108" TMPL_ITEM_HOLDER_NAME="siebcontrol" TYPE="Control" UPDATED="10/30/2003 01:17:39" UPDATED_BY="SADMIN" CREATED="10/30/2003 01:17:39"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ITEM_IDENTIFIER="17065" MARKUP_LANGUAGE="HTML" NAME="NOT Siebel Life Sciences109" TMPL_ITEM_HOLDER_NAME="siebcontrol" TYPE="Control" UPDATED="10/30/2003 01:17:45" UPDATED_BY="SADMIN" CREATED="10/30/2003 01:17:45"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ITEM_IDENTIFIER="2027" MARKUP_LANGUAGE="HTML" NAME="NOT Siebel Life Sciences11" ROW_SPAN="3" TMPL_ITEM_HOLDER_NAME="siebcontrol" TYPE="Control" UPDATED="09/15/2003 18:25:46" UPDATED_BY="SADMIN" CREATED="09/15/2003 18:25:46"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ITEM_IDENTIFIER="17076" MARKUP_LANGUAGE="HTML" NAME="NOT Siebel Life Sciences110" TMPL_ITEM_HOLDER_NAME="siebcontrol" TYPE="Control" UPDATED="10/30/2003 01:17:48" UPDATED_BY="SADMIN" CREATED="10/30/2003 01:17:48"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ITEM_IDENTIFIER="20076" MARKUP_LANGUAGE="HTML" NAME="NOT Siebel Life Sciences111" TMPL_ITEM_HOLDER_NAME="siebcontrol" TYPE="Control" UPDATED="10/30/2003 01:17:50" UPDATED_BY="SADMIN" CREATED="10/30/2003 01:17:50"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ITEM_IDENTIFIER="23076" MARKUP_LANGUAGE="HTML" NAME="NOT Siebel Life Sciences112" TMPL_ITEM_HOLDER_NAME="siebcontrol" TYPE="Control" UPDATED="10/30/2003 01:17:57" UPDATED_BY="SADMIN" CREATED="10/30/2003 01:17:57"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ITEM_IDENTIFIER="26067" MARKUP_LANGUAGE="HTML" NAME="NOT Siebel Life Sciences113" TMPL_ITEM_HOLDER_NAME="siebcontrol" TYPE="Control" UPDATED="10/30/2003 01:17:59" UPDATED_BY="SADMIN" CREATED="10/30/2003 01:17:59"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ITEM_IDENTIFIER="26076" MARKUP_LANGUAGE="HTML" NAME="NOT Siebel Life Sciences114" TMPL_ITEM_HOLDER_NAME="siebcontrol" TYPE="Control" UPDATED="10/30/2003 01:18:01" UPDATED_BY="SADMIN" CREATED="10/30/2003 01:18:01"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ITEM_IDENTIFIER="11032" MARKUP_LANGUAGE="HTML" NAME="NOT Siebel Life Sciences115" TMPL_ITEM_HOLDER_NAME="siebcontrol" TYPE="Control" UPDATED="10/30/2003 01:18:12" UPDATED_BY="SADMIN" CREATED="10/30/2003 01:18:12"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ITEM_IDENTIFIER="2092" MARKUP_LANGUAGE="HTML" NAME="NOT Siebel Life Sciences116" TMPL_ITEM_HOLDER_NAME="siebcontrol" TYPE="Control" UPDATED="10/30/2003 01:18:21" UPDATED_BY="SADMIN" CREATED="10/30/2003 01:18:21"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ITEM_IDENTIFIER="8090" MARKUP_LANGUAGE="HTML" NAME="NOT Siebel Life Sciences117" TMPL_ITEM_HOLDER_NAME="siebcontrol" TYPE="Control" UPDATED="10/30/2003 01:18:23" UPDATED_BY="SADMIN" CREATED="10/30/2003 01:18:23"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ITEM_IDENTIFIER="5099" MARKUP_LANGUAGE="HTML" NAME="NOT Siebel Life Sciences118" TMPL_ITEM_HOLDER_NAME="siebcontrol" TYPE="Control" UPDATED="10/30/2003 01:28:42" UPDATED_BY="SADMIN" CREATED="10/30/2003 01:28:42"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ITEM_IDENTIFIER="14101" MARKUP_LANGUAGE="HTML" NAME="NOT Siebel Life Sciences119" TMPL_ITEM_HOLDER_NAME="siebcontrol" TYPE="Control" UPDATED="10/30/2003 01:18:28" UPDATED_BY="SADMIN" CREATED="10/30/2003 01:18:28"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ITEM_IDENTIFIER="5027" MARKUP_LANGUAGE="HTML" NAME="NOT Siebel Life Sciences12" ROW_SPAN="3" TMPL_ITEM_HOLDER_NAME="siebcontrol" TYPE="Control" UPDATED="09/15/2003 18:25:47" UPDATED_BY="SADMIN" CREATED="09/15/2003 18:25:47"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ITEM_IDENTIFIER="11108" MARKUP_LANGUAGE="HTML" NAME="NOT Siebel Life Sciences120" TMPL_ITEM_HOLDER_NAME="siebcontrol" TYPE="Control" UPDATED="10/30/2003 01:18:31" UPDATED_BY="SADMIN" CREATED="10/30/2003 01:18:31"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ITEM_IDENTIFIER="14108" MARKUP_LANGUAGE="HTML" NAME="NOT Siebel Life Sciences121" TMPL_ITEM_HOLDER_NAME="siebcontrol" TYPE="Control" UPDATED="10/30/2003 01:18:33" UPDATED_BY="SADMIN" CREATED="10/30/2003 01:18:33"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ITEM_IDENTIFIER="20098" MARKUP_LANGUAGE="HTML" NAME="NOT Siebel Life Sciences122" TMPL_ITEM_HOLDER_NAME="siebcontrol" TYPE="Control" UPDATED="10/30/2003 01:28:45" UPDATED_BY="SADMIN" CREATED="10/30/2003 01:28:45"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ITEM_IDENTIFIER="17108" MARKUP_LANGUAGE="HTML" NAME="NOT Siebel Life Sciences123" TMPL_ITEM_HOLDER_NAME="siebcontrol" TYPE="Control" UPDATED="10/30/2003 01:18:38" UPDATED_BY="SADMIN" CREATED="10/30/2003 01:18:38"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ITEM_IDENTIFIER="23098" MARKUP_LANGUAGE="HTML" NAME="NOT Siebel Life Sciences124" TMPL_ITEM_HOLDER_NAME="siebcontrol" TYPE="Control" UPDATED="10/30/2003 01:28:46" UPDATED_BY="SADMIN" CREATED="10/30/2003 01:28:46"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ITEM_IDENTIFIER="2008" MARKUP_LANGUAGE="HTML" NAME="NOT Siebel Life Sciences125" TMPL_ITEM_HOLDER_NAME="siebcontrol" TYPE="Control" UPDATED="11/03/2003 22:50:55" UPDATED_BY="SADMIN" CREATED="11/03/2003 22:50:55"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ITEM_IDENTIFIER="20108" MARKUP_LANGUAGE="HTML" NAME="NOT Siebel Life Sciences126" TMPL_ITEM_HOLDER_NAME="siebcontrol" TYPE="Control" UPDATED="10/30/2003 01:18:44" UPDATED_BY="SADMIN" CREATED="10/30/2003 01:18:44"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ITEM_IDENTIFIER="23108" MARKUP_LANGUAGE="HTML" NAME="NOT Siebel Life Sciences127" TMPL_ITEM_HOLDER_NAME="siebcontrol" TYPE="Control" UPDATED="10/30/2003 01:18:47" UPDATED_BY="SADMIN" CREATED="10/30/2003 01:18:47"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ITEM_IDENTIFIER="26094" MARKUP_LANGUAGE="HTML" NAME="NOT Siebel Life Sciences128" TMPL_ITEM_HOLDER_NAME="siebcontrol" TYPE="Control" UPDATED="10/30/2003 01:18:49" UPDATED_BY="SADMIN" CREATED="10/30/2003 01:18:49"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ITEM_IDENTIFIER="26108" MARKUP_LANGUAGE="HTML" NAME="NOT Siebel Life Sciences129" TMPL_ITEM_HOLDER_NAME="siebcontrol" TYPE="Control" UPDATED="10/30/2003 01:18:52" UPDATED_BY="SADMIN" CREATED="10/30/2003 01:18:52"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ITEM_IDENTIFIER="8027" MARKUP_LANGUAGE="HTML" NAME="NOT Siebel Life Sciences13" ROW_SPAN="3" TMPL_ITEM_HOLDER_NAME="siebcontrol" TYPE="Control" UPDATED="09/15/2003 18:25:47" UPDATED_BY="SADMIN" CREATED="09/15/2003 18:25:47"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ITEM_IDENTIFIER="5010" MARKUP_LANGUAGE="HTML" NAME="NOT Siebel Life Sciences130" TMPL_ITEM_HOLDER_NAME="siebcontrol" TYPE="Control" UPDATED="10/30/2003 01:19:35" UPDATED_BY="SADMIN" CREATED="10/30/2003 01:19:35"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ITEM_IDENTIFIER="2015" MARKUP_LANGUAGE="HTML" NAME="NOT Siebel Life Sciences131" TMPL_ITEM_HOLDER_NAME="siebcontrol" TYPE="Control" UPDATED="11/03/2003 22:50:58" UPDATED_BY="SADMIN" CREATED="11/03/2003 22:50:58"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ITEM_IDENTIFIER="8003" MARKUP_LANGUAGE="HTML" NAME="NOT Siebel Life Sciences132" TMPL_ITEM_HOLDER_NAME="siebcontrol" TYPE="Control" UPDATED="11/03/2003 22:51:02" UPDATED_BY="SADMIN" CREATED="11/03/2003 22:51:02"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ITEM_IDENTIFIER="8015" MARKUP_LANGUAGE="HTML" NAME="NOT Siebel Life Sciences133" TMPL_ITEM_HOLDER_NAME="siebcontrol" TYPE="Control" UPDATED="11/03/2003 22:51:06" UPDATED_BY="SADMIN" CREATED="11/03/2003 22:51:06"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ITEM_IDENTIFIER="14004" MARKUP_LANGUAGE="HTML" NAME="NOT Siebel Life Sciences134" TMPL_ITEM_HOLDER_NAME="siebcontrol" TYPE="Control" UPDATED="11/03/2003 22:51:10" UPDATED_BY="SADMIN" CREATED="11/03/2003 22:51:10"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ITEM_IDENTIFIER="11015" MARKUP_LANGUAGE="HTML" NAME="NOT Siebel Life Sciences135" TMPL_ITEM_HOLDER_NAME="siebcontrol" TYPE="Control" UPDATED="11/03/2003 22:51:14" UPDATED_BY="SADMIN" CREATED="11/03/2003 22:51:14"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ITEM_IDENTIFIER="14015" MARKUP_LANGUAGE="HTML" NAME="NOT Siebel Life Sciences136" TMPL_ITEM_HOLDER_NAME="siebcontrol" TYPE="Control" UPDATED="11/03/2003 22:51:18" UPDATED_BY="SADMIN" CREATED="11/03/2003 22:51:18"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ITEM_IDENTIFIER="17005" MARKUP_LANGUAGE="HTML" NAME="NOT Siebel Life Sciences137" TMPL_ITEM_HOLDER_NAME="siebcontrol" TYPE="Control" UPDATED="11/03/2003 22:51:22" UPDATED_BY="SADMIN" CREATED="11/03/2003 22:51:22"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ITEM_IDENTIFIER="17015" MARKUP_LANGUAGE="HTML" NAME="NOT Siebel Life Sciences138" TMPL_ITEM_HOLDER_NAME="siebcontrol" TYPE="Control" UPDATED="11/03/2003 22:51:28" UPDATED_BY="SADMIN" CREATED="11/03/2003 22:51:28"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ITEM_IDENTIFIER="20008" MARKUP_LANGUAGE="HTML" NAME="NOT Siebel Life Sciences139" TMPL_ITEM_HOLDER_NAME="siebcontrol" TYPE="Control" UPDATED="11/03/2003 22:51:32" UPDATED_BY="SADMIN" CREATED="11/03/2003 22:51:32"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GRID_PROPERTY="FormattedHtml" INACTIVE="N" ITEM_IDENTIFIER="8045" MARKUP_LANGUAGE="HTML" NAME="NOT Siebel Life Sciences14" ROW_SPAN="3" TMPL_ITEM_HOLDER_NAME="siebcontrol" TYPE="Control" UPDATED="09/15/2003 18:25:50" UPDATED_BY="SADMIN" CREATED="09/15/2003 18:25:50"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ITEM_IDENTIFIER="20015" MARKUP_LANGUAGE="HTML" NAME="NOT Siebel Life Sciences140" TMPL_ITEM_HOLDER_NAME="siebcontrol" TYPE="Control" UPDATED="11/03/2003 22:51:36" UPDATED_BY="SADMIN" CREATED="11/03/2003 22:51:36"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ITEM_IDENTIFIER="23005" MARKUP_LANGUAGE="HTML" NAME="NOT Siebel Life Sciences141" TMPL_ITEM_HOLDER_NAME="siebcontrol" TYPE="Control" UPDATED="11/03/2003 22:51:40" UPDATED_BY="SADMIN" CREATED="11/03/2003 22:51:40"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ITEM_IDENTIFIER="23015" MARKUP_LANGUAGE="HTML" NAME="NOT Siebel Life Sciences142" TMPL_ITEM_HOLDER_NAME="siebcontrol" TYPE="Control" UPDATED="11/03/2003 22:51:44" UPDATED_BY="SADMIN" CREATED="11/03/2003 22:51:44"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ITEM_IDENTIFIER="11094" MARKUP_LANGUAGE="HTML" NAME="NOT Siebel Life Sciences143" TMPL_ITEM_HOLDER_NAME="siebcontrol" TYPE="Control" UPDATED="11/03/2003 22:54:31" UPDATED_BY="SADMIN" CREATED="11/03/2003 22:54:31"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ITEM_IDENTIFIER="2037" MARKUP_LANGUAGE="HTML" NAME="NOT Siebel Life Sciences144" TMPL_ITEM_HOLDER_NAME="siebcontrol" TYPE="Control" UPDATED="11/03/2003 22:51:54" UPDATED_BY="SADMIN" CREATED="11/03/2003 22:51:54"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ITEM_IDENTIFIER="8035" MARKUP_LANGUAGE="HTML" NAME="NOT Siebel Life Sciences145" TMPL_ITEM_HOLDER_NAME="siebcontrol" TYPE="Control" UPDATED="11/03/2003 22:51:58" UPDATED_BY="SADMIN" CREATED="11/03/2003 22:51:58"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ITEM_IDENTIFIER="11045" MARKUP_LANGUAGE="HTML" NAME="NOT Siebel Life Sciences146" TMPL_ITEM_HOLDER_NAME="siebcontrol" TYPE="Control" UPDATED="11/03/2003 22:52:01" UPDATED_BY="SADMIN" CREATED="11/03/2003 22:52:01"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ITEM_IDENTIFIER="14045" MARKUP_LANGUAGE="HTML" NAME="NOT Siebel Life Sciences147" TMPL_ITEM_HOLDER_NAME="siebcontrol" TYPE="Control" UPDATED="11/03/2003 22:52:05" UPDATED_BY="SADMIN" CREATED="11/03/2003 22:52:05"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ITEM_IDENTIFIER="17045" MARKUP_LANGUAGE="HTML" NAME="NOT Siebel Life Sciences148" TMPL_ITEM_HOLDER_NAME="siebcontrol" TYPE="Control" UPDATED="11/03/2003 22:52:08" UPDATED_BY="SADMIN" CREATED="11/03/2003 22:52:08"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ITEM_IDENTIFIER="14033" MARKUP_LANGUAGE="HTML" NAME="NOT Siebel Life Sciences149" TMPL_ITEM_HOLDER_NAME="siebcontrol" TYPE="Control" UPDATED="11/03/2003 22:52:12" UPDATED_BY="SADMIN" CREATED="11/03/2003 22:52:12"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GRID_PROPERTY="FormattedHtml" INACTIVE="N" ITEM_IDENTIFIER="5045" MARKUP_LANGUAGE="HTML" NAME="NOT Siebel Life Sciences15" ROW_SPAN="3" TMPL_ITEM_HOLDER_NAME="siebcontrol" TYPE="Control" UPDATED="09/15/2003 18:25:50" UPDATED_BY="SADMIN" CREATED="09/15/2003 18:25:50"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ITEM_IDENTIFIER="17031" MARKUP_LANGUAGE="HTML" NAME="NOT Siebel Life Sciences150" TMPL_ITEM_HOLDER_NAME="siebcontrol" TYPE="Control" UPDATED="11/03/2003 22:52:16" UPDATED_BY="SADMIN" CREATED="11/03/2003 22:52:16"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ITEM_IDENTIFIER="20031" MARKUP_LANGUAGE="HTML" NAME="NOT Siebel Life Sciences151" TMPL_ITEM_HOLDER_NAME="siebcontrol" TYPE="Control" UPDATED="11/03/2003 22:52:20" UPDATED_BY="SADMIN" CREATED="11/03/2003 22:52:20"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ITEM_IDENTIFIER="23037" MARKUP_LANGUAGE="HTML" NAME="NOT Siebel Life Sciences152" TMPL_ITEM_HOLDER_NAME="siebcontrol" TYPE="Control" UPDATED="11/03/2003 22:52:23" UPDATED_BY="SADMIN" CREATED="11/03/2003 22:52:23"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ITEM_IDENTIFIER="20045" MARKUP_LANGUAGE="HTML" NAME="NOT Siebel Life Sciences153" TMPL_ITEM_HOLDER_NAME="siebcontrol" TYPE="Control" UPDATED="11/03/2003 22:52:27" UPDATED_BY="SADMIN" CREATED="11/03/2003 22:52:27"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ITEM_IDENTIFIER="23045" MARKUP_LANGUAGE="HTML" NAME="NOT Siebel Life Sciences154" TMPL_ITEM_HOLDER_NAME="siebcontrol" TYPE="Control" UPDATED="11/03/2003 22:52:31" UPDATED_BY="SADMIN" CREATED="11/03/2003 22:52:31"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ITEM_IDENTIFIER="26045" MARKUP_LANGUAGE="HTML" NAME="NOT Siebel Life Sciences155" TMPL_ITEM_HOLDER_NAME="siebcontrol" TYPE="Control" UPDATED="11/03/2003 22:52:35" UPDATED_BY="SADMIN" CREATED="11/03/2003 22:52:35"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ITEM_IDENTIFIER="26032" MARKUP_LANGUAGE="HTML" NAME="NOT Siebel Life Sciences156" TMPL_ITEM_HOLDER_NAME="siebcontrol" TYPE="Control" UPDATED="11/03/2003 22:52:50" UPDATED_BY="SADMIN" CREATED="11/03/2003 22:52:50"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ITEM_IDENTIFIER="5015" MARKUP_LANGUAGE="HTML" NAME="NOT Siebel Life Sciences157" TMPL_ITEM_HOLDER_NAME="siebcontrol" TYPE="Control" UPDATED="11/03/2003 22:53:02" UPDATED_BY="SADMIN" CREATED="11/03/2003 22:53:02"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ITEM_IDENTIFIER="11107" MARKUP_LANGUAGE="HTML" NAME="NOT Siebel Life Sciences158" TMPL_ITEM_HOLDER_NAME="siebcontrol" TYPE="Control" UPDATED="11/03/2003 22:54:36" UPDATED_BY="SADMIN" CREATED="11/03/2003 22:54:36"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ITEM_IDENTIFIER="14100" MARKUP_LANGUAGE="HTML" NAME="NOT Siebel Life Sciences159" TMPL_ITEM_HOLDER_NAME="siebcontrol" TYPE="Control" UPDATED="11/03/2003 22:54:40" UPDATED_BY="SADMIN" CREATED="11/03/2003 22:54:40"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GRID_PROPERTY="FormattedHtml" INACTIVE="N" ITEM_IDENTIFIER="2045" MARKUP_LANGUAGE="HTML" NAME="NOT Siebel Life Sciences16" ROW_SPAN="3" TMPL_ITEM_HOLDER_NAME="siebcontrol" TYPE="Control" UPDATED="09/15/2003 18:25:51" UPDATED_BY="SADMIN" CREATED="09/15/2003 18:25:51"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ITEM_IDENTIFIER="14107" MARKUP_LANGUAGE="HTML" NAME="NOT Siebel Life Sciences160" TMPL_ITEM_HOLDER_NAME="siebcontrol" TYPE="Control" UPDATED="11/03/2003 22:54:44" UPDATED_BY="SADMIN" CREATED="11/03/2003 22:54:44"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ITEM_IDENTIFIER="17094" MARKUP_LANGUAGE="HTML" NAME="NOT Siebel Life Sciences161" TMPL_ITEM_HOLDER_NAME="siebcontrol" TYPE="Control" UPDATED="11/03/2003 22:54:48" UPDATED_BY="SADMIN" CREATED="11/03/2003 22:54:48"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ITEM_IDENTIFIER="17107" MARKUP_LANGUAGE="HTML" NAME="NOT Siebel Life Sciences162" TMPL_ITEM_HOLDER_NAME="siebcontrol" TYPE="Control" UPDATED="11/03/2003 22:54:52" UPDATED_BY="SADMIN" CREATED="11/03/2003 22:54:52"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ITEM_IDENTIFIER="20107" MARKUP_LANGUAGE="HTML" NAME="NOT Siebel Life Sciences163" TMPL_ITEM_HOLDER_NAME="siebcontrol" TYPE="Control" UPDATED="11/03/2003 22:54:56" UPDATED_BY="SADMIN" CREATED="11/03/2003 22:54:56"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ITEM_IDENTIFIER="23107" MARKUP_LANGUAGE="HTML" NAME="NOT Siebel Life Sciences164" TMPL_ITEM_HOLDER_NAME="siebcontrol" TYPE="Control" UPDATED="11/03/2003 22:54:59" UPDATED_BY="SADMIN" CREATED="11/03/2003 22:54:59"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ITEM_IDENTIFIER="26107" MARKUP_LANGUAGE="HTML" NAME="NOT Siebel Life Sciences165" TMPL_ITEM_HOLDER_NAME="siebcontrol" TYPE="Control" UPDATED="11/03/2003 22:55:03" UPDATED_BY="SADMIN" CREATED="11/03/2003 22:55:03"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ITEM_IDENTIFIER="20097" MARKUP_LANGUAGE="HTML" NAME="NOT Siebel Life Sciences166" TMPL_ITEM_HOLDER_NAME="siebcontrol" TYPE="Control" UPDATED="11/03/2003 22:55:07" UPDATED_BY="SADMIN" CREATED="11/03/2003 22:55:07"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ITEM_IDENTIFIER="23097" MARKUP_LANGUAGE="HTML" NAME="NOT Siebel Life Sciences167" TMPL_ITEM_HOLDER_NAME="siebcontrol" TYPE="Control" UPDATED="11/03/2003 22:55:11" UPDATED_BY="SADMIN" CREATED="11/03/2003 22:55:11"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ITEM_IDENTIFIER="2094" MARKUP_LANGUAGE="HTML" NAME="NOT Siebel Life Sciences168" TMPL_ITEM_HOLDER_NAME="siebcontrol" TYPE="Control" UPDATED="11/03/2003 23:16:22" UPDATED_BY="SADMIN" CREATED="11/03/2003 23:16:22"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ITEM_IDENTIFIER="8094" MARKUP_LANGUAGE="HTML" NAME="NOT Siebel Life Sciences169" TMPL_ITEM_HOLDER_NAME="siebcontrol" TYPE="Control" UPDATED="11/03/2003 23:16:26" UPDATED_BY="SADMIN" CREATED="11/03/2003 23:16:26"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ITEM_IDENTIFIER="2062" MARKUP_LANGUAGE="HTML" NAME="NOT Siebel Life Sciences17" ROW_SPAN="3" TMPL_ITEM_HOLDER_NAME="siebcontrol" TYPE="Control" UPDATED="09/15/2003 18:25:52" UPDATED_BY="SADMIN" CREATED="09/15/2003 18:25:52"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ITEM_IDENTIFIER="5098" MARKUP_LANGUAGE="HTML" NAME="NOT Siebel Life Sciences170" TMPL_ITEM_HOLDER_NAME="siebcontrol" TYPE="Control" UPDATED="11/03/2003 23:16:39" UPDATED_BY="SADMIN" CREATED="11/03/2003 23:16:39"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ITEM_IDENTIFIER="5003" MARKUP_LANGUAGE="HTML" NAME="NOT Siebel Life Sciences171" TMPL_ITEM_HOLDER_NAME="siebcontrol" TYPE="Control" UPDATED="12/05/2003 17:00:20" UPDATED_BY="SADMIN" CREATED="12/05/2003 17:00:20"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ITEM_IDENTIFIER="5014" MARKUP_LANGUAGE="HTML" NAME="NOT Siebel Life Sciences172" TMPL_ITEM_HOLDER_NAME="siebcontrol" TYPE="Control" UPDATED="12/05/2003 17:00:25" UPDATED_BY="SADMIN" CREATED="12/05/2003 17:00:25"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ITEM_IDENTIFIER="8014" MARKUP_LANGUAGE="HTML" NAME="NOT Siebel Life Sciences173" TMPL_ITEM_HOLDER_NAME="siebcontrol" TYPE="Control" UPDATED="12/05/2003 17:00:30" UPDATED_BY="SADMIN" CREATED="12/05/2003 17:00:30"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ITEM_IDENTIFIER="11004" MARKUP_LANGUAGE="HTML" NAME="NOT Siebel Life Sciences174" TMPL_ITEM_HOLDER_NAME="siebcontrol" TYPE="Control" UPDATED="12/05/2003 17:00:35" UPDATED_BY="SADMIN" CREATED="12/05/2003 17:00:35"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ITEM_IDENTIFIER="11014" MARKUP_LANGUAGE="HTML" NAME="NOT Siebel Life Sciences175" TMPL_ITEM_HOLDER_NAME="siebcontrol" TYPE="Control" UPDATED="12/05/2003 17:00:40" UPDATED_BY="SADMIN" CREATED="12/05/2003 17:00:40"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ITEM_IDENTIFIER="14006" MARKUP_LANGUAGE="HTML" NAME="NOT Siebel Life Sciences176" TMPL_ITEM_HOLDER_NAME="siebcontrol" TYPE="Control" UPDATED="12/05/2003 17:00:45" UPDATED_BY="SADMIN" CREATED="12/05/2003 17:00:45"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ITEM_IDENTIFIER="14014" MARKUP_LANGUAGE="HTML" NAME="NOT Siebel Life Sciences177" TMPL_ITEM_HOLDER_NAME="siebcontrol" TYPE="Control" UPDATED="12/05/2003 17:00:50" UPDATED_BY="SADMIN" CREATED="12/05/2003 17:00:50"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ITEM_IDENTIFIER="17002" MARKUP_LANGUAGE="HTML" NAME="NOT Siebel Life Sciences178" TMPL_ITEM_HOLDER_NAME="siebcontrol" TYPE="Control" UPDATED="12/05/2003 17:00:56" UPDATED_BY="SADMIN" CREATED="12/05/2003 17:00:56"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ITEM_IDENTIFIER="17014" MARKUP_LANGUAGE="HTML" NAME="NOT Siebel Life Sciences179" TMPL_ITEM_HOLDER_NAME="siebcontrol" TYPE="Control" UPDATED="12/05/2003 17:01:01" UPDATED_BY="SADMIN" CREATED="12/05/2003 17:01:01"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ITEM_IDENTIFIER="2077" MARKUP_LANGUAGE="HTML" NAME="NOT Siebel Life Sciences18" ROW_SPAN="3" TMPL_ITEM_HOLDER_NAME="siebcontrol" TYPE="Control" UPDATED="09/15/2003 18:25:53" UPDATED_BY="SADMIN" CREATED="09/15/2003 18:25:53"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ITEM_IDENTIFIER="20002" MARKUP_LANGUAGE="HTML" NAME="NOT Siebel Life Sciences180" TMPL_ITEM_HOLDER_NAME="siebcontrol" TYPE="Control" UPDATED="12/05/2003 17:01:06" UPDATED_BY="SADMIN" CREATED="12/05/2003 17:01:06"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ITEM_IDENTIFIER="20014" MARKUP_LANGUAGE="HTML" NAME="NOT Siebel Life Sciences181" TMPL_ITEM_HOLDER_NAME="siebcontrol" TYPE="Control" UPDATED="12/05/2003 17:01:10" UPDATED_BY="SADMIN" CREATED="12/05/2003 17:01:10"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ITEM_IDENTIFIER="23003" MARKUP_LANGUAGE="HTML" NAME="NOT Siebel Life Sciences182" TMPL_ITEM_HOLDER_NAME="siebcontrol" TYPE="Control" UPDATED="12/05/2003 17:01:25" UPDATED_BY="SADMIN" CREATED="12/05/2003 17:01:25"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ITEM_IDENTIFIER="23014" MARKUP_LANGUAGE="HTML" NAME="NOT Siebel Life Sciences183" TMPL_ITEM_HOLDER_NAME="siebcontrol" TYPE="Control" UPDATED="12/05/2003 17:01:28" UPDATED_BY="SADMIN" CREATED="12/05/2003 17:01:28"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ITEM_IDENTIFIER="26002" MARKUP_LANGUAGE="HTML" NAME="NOT Siebel Life Sciences184" TMPL_ITEM_HOLDER_NAME="siebcontrol" TYPE="Control" UPDATED="12/05/2003 17:01:31" UPDATED_BY="SADMIN" CREATED="12/05/2003 17:01:31"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ITEM_IDENTIFIER="26014" MARKUP_LANGUAGE="HTML" NAME="NOT Siebel Life Sciences185" TMPL_ITEM_HOLDER_NAME="siebcontrol" TYPE="Control" UPDATED="12/05/2003 17:01:35" UPDATED_BY="SADMIN" CREATED="12/05/2003 17:01:35"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ITEM_IDENTIFIER="29009" MARKUP_LANGUAGE="HTML" NAME="NOT Siebel Life Sciences186" TMPL_ITEM_HOLDER_NAME="siebcontrol" TYPE="Control" UPDATED="12/05/2003 17:02:38" UPDATED_BY="SADMIN" CREATED="12/05/2003 17:02:38"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ITEM_IDENTIFIER="29014" MARKUP_LANGUAGE="HTML" NAME="NOT Siebel Life Sciences187" TMPL_ITEM_HOLDER_NAME="siebcontrol" TYPE="Control" UPDATED="12/05/2003 17:02:41" UPDATED_BY="SADMIN" CREATED="12/05/2003 17:02:41"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ITEM_IDENTIFIER="32007" MARKUP_LANGUAGE="HTML" NAME="NOT Siebel Life Sciences188" TMPL_ITEM_HOLDER_NAME="siebcontrol" TYPE="Control" UPDATED="12/05/2003 17:02:44" UPDATED_BY="SADMIN" CREATED="12/05/2003 17:02:44"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ITEM_IDENTIFIER="32014" MARKUP_LANGUAGE="HTML" NAME="NOT Siebel Life Sciences189" TMPL_ITEM_HOLDER_NAME="siebcontrol" TYPE="Control" UPDATED="12/05/2003 17:02:48" UPDATED_BY="SADMIN" CREATED="12/05/2003 17:02:48"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ITEM_IDENTIFIER="8077" MARKUP_LANGUAGE="HTML" NAME="NOT Siebel Life Sciences19" ROW_SPAN="3" TMPL_ITEM_HOLDER_NAME="siebcontrol" TYPE="Control" UPDATED="09/15/2003 18:25:53" UPDATED_BY="SADMIN" CREATED="09/15/2003 18:25:53"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ITEM_IDENTIFIER="32031" MARKUP_LANGUAGE="HTML" NAME="NOT Siebel Life Sciences190" TMPL_ITEM_HOLDER_NAME="siebcontrol" TYPE="Control" UPDATED="12/05/2003 17:02:51" UPDATED_BY="SADMIN" CREATED="12/05/2003 17:02:51"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ITEM_IDENTIFIER="32044" MARKUP_LANGUAGE="HTML" NAME="NOT Siebel Life Sciences191" TMPL_ITEM_HOLDER_NAME="siebcontrol" TYPE="Control" UPDATED="12/05/2003 17:02:55" UPDATED_BY="SADMIN" CREATED="12/05/2003 17:02:55"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ITEM_IDENTIFIER="29044" MARKUP_LANGUAGE="HTML" NAME="NOT Siebel Life Sciences192" TMPL_ITEM_HOLDER_NAME="siebcontrol" TYPE="Control" UPDATED="12/05/2003 17:02:58" UPDATED_BY="SADMIN" CREATED="12/05/2003 17:02:58"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ITEM_IDENTIFIER="29031" MARKUP_LANGUAGE="HTML" NAME="NOT Siebel Life Sciences193" TMPL_ITEM_HOLDER_NAME="siebcontrol" TYPE="Control" UPDATED="12/05/2003 17:03:02" UPDATED_BY="SADMIN" CREATED="12/05/2003 17:03:02"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ITEM_IDENTIFIER="26034" MARKUP_LANGUAGE="HTML" NAME="NOT Siebel Life Sciences194" TMPL_ITEM_HOLDER_NAME="siebcontrol" TYPE="Control" UPDATED="12/05/2003 17:03:05" UPDATED_BY="SADMIN" CREATED="12/05/2003 17:03:05"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ITEM_IDENTIFIER="26044" MARKUP_LANGUAGE="HTML" NAME="NOT Siebel Life Sciences195" TMPL_ITEM_HOLDER_NAME="siebcontrol" TYPE="Control" UPDATED="12/05/2003 17:03:09" UPDATED_BY="SADMIN" CREATED="12/05/2003 17:03:09"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ITEM_IDENTIFIER="23044" MARKUP_LANGUAGE="HTML" NAME="NOT Siebel Life Sciences196" TMPL_ITEM_HOLDER_NAME="siebcontrol" TYPE="Control" UPDATED="12/05/2003 17:03:12" UPDATED_BY="SADMIN" CREATED="12/05/2003 17:03:12"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ITEM_IDENTIFIER="23031" MARKUP_LANGUAGE="HTML" NAME="NOT Siebel Life Sciences197" TMPL_ITEM_HOLDER_NAME="siebcontrol" TYPE="Control" UPDATED="12/05/2003 17:03:16" UPDATED_BY="SADMIN" CREATED="12/05/2003 17:03:16"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ITEM_IDENTIFIER="20036" MARKUP_LANGUAGE="HTML" NAME="NOT Siebel Life Sciences198" TMPL_ITEM_HOLDER_NAME="siebcontrol" TYPE="Control" UPDATED="12/05/2003 17:03:20" UPDATED_BY="SADMIN" CREATED="12/05/2003 17:03:20"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ITEM_IDENTIFIER="20044" MARKUP_LANGUAGE="HTML" NAME="NOT Siebel Life Sciences199" TMPL_ITEM_HOLDER_NAME="siebcontrol" TYPE="Control" UPDATED="12/05/2003 17:03:24" UPDATED_BY="SADMIN" CREATED="12/05/2003 17:03:24" CREATED_BY="SADMIN" EXT_REC_TABLES="S_APPL_WT_IT_RX"&gt;</w:t>
              <w:br/>
              <w:tab/>
              <w:tab/>
              <w:tab/>
              <w:tab/>
              <w:t>&lt;/APPLET_WEB_TEMPLATE_ITEM&gt;</w:t>
              <w:br/>
              <w:tab/>
              <w:tab/>
              <w:tab/>
              <w:tab/>
              <w:t>&lt;APPLET_WEB_TEMPLATE_ITEM COLUMN_SPAN="8" EXPRESSION="NOT Siebel Life Sciences" EXT_EXPRESSION="GetProfileAttr(&amp;quot;ApplicationName&amp;quot;) &amp;lt;&amp;gt; &amp;quot;Siebel Life Sciences&amp;quot;" GRID_PROPERTY="FormattedHtml" INACTIVE="N" ITEM_IDENTIFIER="2018" MARKUP_LANGUAGE="HTML" NAME="NOT Siebel Life Sciences2" ROW_SPAN="3" TMPL_ITEM_HOLDER_NAME="siebcontrol" TYPE="Control" UPDATED="09/15/2003 18:24:51" UPDATED_BY="SADMIN" CREATED="09/15/2003 18:24:51"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ITEM_IDENTIFIER="8062" MARKUP_LANGUAGE="HTML" NAME="NOT Siebel Life Sciences20" ROW_SPAN="3" TMPL_ITEM_HOLDER_NAME="siebcontrol" TYPE="Control" UPDATED="09/15/2003 18:25:54" UPDATED_BY="SADMIN" CREATED="09/15/2003 18:25:54"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ITEM_IDENTIFIER="8032" MARKUP_LANGUAGE="HTML" NAME="NOT Siebel Life Sciences200" TMPL_ITEM_HOLDER_NAME="siebcontrol" TYPE="Control" UPDATED="12/05/2003 17:09:53" UPDATED_BY="SADMIN" CREATED="12/05/2003 17:09:53"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ITEM_IDENTIFIER="8044" MARKUP_LANGUAGE="HTML" NAME="NOT Siebel Life Sciences201" TMPL_ITEM_HOLDER_NAME="siebcontrol" TYPE="Control" UPDATED="12/05/2003 17:09:59" UPDATED_BY="SADMIN" CREATED="12/05/2003 17:09:59"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ITEM_IDENTIFIER="5044" MARKUP_LANGUAGE="HTML" NAME="NOT Siebel Life Sciences202" TMPL_ITEM_HOLDER_NAME="siebcontrol" TYPE="Control" UPDATED="12/05/2003 17:10:04" UPDATED_BY="SADMIN" CREATED="12/05/2003 17:10:04"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ITEM_IDENTIFIER="2030" MARKUP_LANGUAGE="HTML" NAME="NOT Siebel Life Sciences203" TMPL_ITEM_HOLDER_NAME="siebcontrol" TYPE="Control" UPDATED="12/05/2003 17:10:09" UPDATED_BY="SADMIN" CREATED="12/05/2003 17:10:09"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ITEM_IDENTIFIER="11030" MARKUP_LANGUAGE="HTML" NAME="NOT Siebel Life Sciences204" TMPL_ITEM_HOLDER_NAME="siebcontrol" TYPE="Control" UPDATED="12/05/2003 17:10:14" UPDATED_BY="SADMIN" CREATED="12/05/2003 17:10:14"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ITEM_IDENTIFIER="11044" MARKUP_LANGUAGE="HTML" NAME="NOT Siebel Life Sciences205" TMPL_ITEM_HOLDER_NAME="siebcontrol" TYPE="Control" UPDATED="12/05/2003 17:10:19" UPDATED_BY="SADMIN" CREATED="12/05/2003 17:10:19"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ITEM_IDENTIFIER="17044" MARKUP_LANGUAGE="HTML" NAME="NOT Siebel Life Sciences206" TMPL_ITEM_HOLDER_NAME="siebcontrol" TYPE="Control" UPDATED="12/05/2003 17:10:25" UPDATED_BY="SADMIN" CREATED="12/05/2003 17:10:25"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ITEM_IDENTIFIER="17033" MARKUP_LANGUAGE="HTML" NAME="NOT Siebel Life Sciences207" TMPL_ITEM_HOLDER_NAME="siebcontrol" TYPE="Control" UPDATED="12/05/2003 17:10:33" UPDATED_BY="SADMIN" CREATED="12/05/2003 17:10:33"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ITEM_IDENTIFIER="14036" MARKUP_LANGUAGE="HTML" NAME="NOT Siebel Life Sciences208" TMPL_ITEM_HOLDER_NAME="siebcontrol" TYPE="Control" UPDATED="12/05/2003 17:10:38" UPDATED_BY="SADMIN" CREATED="12/05/2003 17:10:38"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ITEM_IDENTIFIER="14044" MARKUP_LANGUAGE="HTML" NAME="NOT Siebel Life Sciences209" TMPL_ITEM_HOLDER_NAME="siebcontrol" TYPE="Control" UPDATED="12/05/2003 17:10:43" UPDATED_BY="SADMIN" CREATED="12/05/2003 17:10:43"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ITEM_IDENTIFIER="2096" MARKUP_LANGUAGE="HTML" NAME="NOT Siebel Life Sciences21" ROW_SPAN="3" TMPL_ITEM_HOLDER_NAME="siebcontrol" TYPE="Control" UPDATED="09/15/2003 18:25:56" UPDATED_BY="SADMIN" CREATED="09/15/2003 18:25:56"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ITEM_IDENTIFIER="5073" MARKUP_LANGUAGE="HTML" NAME="NOT Siebel Life Sciences210" TMPL_ITEM_HOLDER_NAME="siebcontrol" TYPE="Control" UPDATED="12/05/2003 17:10:55" UPDATED_BY="SADMIN" CREATED="12/05/2003 17:10:55"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ITEM_IDENTIFIER="8073" MARKUP_LANGUAGE="HTML" NAME="NOT Siebel Life Sciences211" TMPL_ITEM_HOLDER_NAME="siebcontrol" TYPE="Control" UPDATED="12/05/2003 17:11:09" UPDATED_BY="SADMIN" CREATED="12/05/2003 17:11:09"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ITEM_IDENTIFIER="11060" MARKUP_LANGUAGE="HTML" NAME="NOT Siebel Life Sciences212" TMPL_ITEM_HOLDER_NAME="siebcontrol" TYPE="Control" UPDATED="12/05/2003 17:11:18" UPDATED_BY="SADMIN" CREATED="12/05/2003 17:11:18"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ITEM_IDENTIFIER="11073" MARKUP_LANGUAGE="HTML" NAME="NOT Siebel Life Sciences213" TMPL_ITEM_HOLDER_NAME="siebcontrol" TYPE="Control" UPDATED="12/05/2003 17:13:12" UPDATED_BY="SADMIN" CREATED="12/05/2003 17:13:12"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ITEM_IDENTIFIER="14063" MARKUP_LANGUAGE="HTML" NAME="NOT Siebel Life Sciences214" TMPL_ITEM_HOLDER_NAME="siebcontrol" TYPE="Control" UPDATED="12/05/2003 17:13:22" UPDATED_BY="SADMIN" CREATED="12/05/2003 17:13:22"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ITEM_IDENTIFIER="14073" MARKUP_LANGUAGE="HTML" NAME="NOT Siebel Life Sciences215" TMPL_ITEM_HOLDER_NAME="siebcontrol" TYPE="Control" UPDATED="12/05/2003 17:13:36" UPDATED_BY="SADMIN" CREATED="12/05/2003 17:13:36"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ITEM_IDENTIFIER="17073" MARKUP_LANGUAGE="HTML" NAME="NOT Siebel Life Sciences216" TMPL_ITEM_HOLDER_NAME="siebcontrol" TYPE="Control" UPDATED="12/05/2003 17:13:40" UPDATED_BY="SADMIN" CREATED="12/05/2003 17:13:40"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ITEM_IDENTIFIER="17063" MARKUP_LANGUAGE="HTML" NAME="NOT Siebel Life Sciences217" TMPL_ITEM_HOLDER_NAME="siebcontrol" TYPE="Control" UPDATED="12/05/2003 17:13:44" UPDATED_BY="SADMIN" CREATED="12/05/2003 17:13:44"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ITEM_IDENTIFIER="20066" MARKUP_LANGUAGE="HTML" NAME="NOT Siebel Life Sciences218" TMPL_ITEM_HOLDER_NAME="siebcontrol" TYPE="Control" UPDATED="12/05/2003 17:13:49" UPDATED_BY="SADMIN" CREATED="12/05/2003 17:13:49"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ITEM_IDENTIFIER="20073" MARKUP_LANGUAGE="HTML" NAME="NOT Siebel Life Sciences219" TMPL_ITEM_HOLDER_NAME="siebcontrol" TYPE="Control" UPDATED="12/05/2003 17:13:53" UPDATED_BY="SADMIN" CREATED="12/05/2003 17:13:53"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ITEM_IDENTIFIER="2108" MARKUP_LANGUAGE="HTML" NAME="NOT Siebel Life Sciences22" ROW_SPAN="3" TMPL_ITEM_HOLDER_NAME="siebcontrol" TYPE="Control" UPDATED="09/15/2003 18:25:58" UPDATED_BY="SADMIN" CREATED="09/15/2003 18:25:58"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ITEM_IDENTIFIER="26060" MARKUP_LANGUAGE="HTML" NAME="NOT Siebel Life Sciences220" TMPL_ITEM_HOLDER_NAME="siebcontrol" TYPE="Control" UPDATED="12/05/2003 17:16:30" UPDATED_BY="SADMIN" CREATED="12/05/2003 17:16:30"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ITEM_IDENTIFIER="26073" MARKUP_LANGUAGE="HTML" NAME="NOT Siebel Life Sciences221" TMPL_ITEM_HOLDER_NAME="siebcontrol" TYPE="Control" UPDATED="12/05/2003 17:16:35" UPDATED_BY="SADMIN" CREATED="12/05/2003 17:16:35"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ITEM_IDENTIFIER="23073" MARKUP_LANGUAGE="HTML" NAME="NOT Siebel Life Sciences222" TMPL_ITEM_HOLDER_NAME="siebcontrol" TYPE="Control" UPDATED="12/05/2003 17:16:44" UPDATED_BY="SADMIN" CREATED="12/05/2003 17:16:44"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ITEM_IDENTIFIER="2089" MARKUP_LANGUAGE="HTML" NAME="NOT Siebel Life Sciences223" TMPL_ITEM_HOLDER_NAME="siebcontrol" TYPE="Control" UPDATED="12/05/2003 17:16:56" UPDATED_BY="SADMIN" CREATED="12/05/2003 17:16:56"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ITEM_IDENTIFIER="5102" MARKUP_LANGUAGE="HTML" NAME="NOT Siebel Life Sciences224" TMPL_ITEM_HOLDER_NAME="siebcontrol" TYPE="Control" UPDATED="12/05/2003 17:17:03" UPDATED_BY="SADMIN" CREATED="12/05/2003 17:17:03"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ITEM_IDENTIFIER="5094" MARKUP_LANGUAGE="HTML" NAME="NOT Siebel Life Sciences225" TMPL_ITEM_HOLDER_NAME="siebcontrol" TYPE="Control" UPDATED="12/05/2003 17:17:15" UPDATED_BY="SADMIN" CREATED="12/05/2003 17:17:15"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ITEM_IDENTIFIER="8089" MARKUP_LANGUAGE="HTML" NAME="NOT Siebel Life Sciences226" TMPL_ITEM_HOLDER_NAME="siebcontrol" TYPE="Control" UPDATED="12/05/2003 17:17:21" UPDATED_BY="SADMIN" CREATED="12/05/2003 17:17:21"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ITEM_IDENTIFIER="8102" MARKUP_LANGUAGE="HTML" NAME="NOT Siebel Life Sciences227" TMPL_ITEM_HOLDER_NAME="siebcontrol" TYPE="Control" UPDATED="12/05/2003 17:17:26" UPDATED_BY="SADMIN" CREATED="12/05/2003 17:17:26"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ITEM_IDENTIFIER="11089" MARKUP_LANGUAGE="HTML" NAME="NOT Siebel Life Sciences228" TMPL_ITEM_HOLDER_NAME="siebcontrol" TYPE="Control" UPDATED="12/05/2003 17:17:31" UPDATED_BY="SADMIN" CREATED="12/05/2003 17:17:31"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ITEM_IDENTIFIER="11102" MARKUP_LANGUAGE="HTML" NAME="NOT Siebel Life Sciences229" TMPL_ITEM_HOLDER_NAME="siebcontrol" TYPE="Control" UPDATED="12/05/2003 17:17:38" UPDATED_BY="SADMIN" CREATED="12/05/2003 17:17:38"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ITEM_IDENTIFIER="5108" MARKUP_LANGUAGE="HTML" NAME="NOT Siebel Life Sciences23" ROW_SPAN="3" TMPL_ITEM_HOLDER_NAME="siebcontrol" TYPE="Control" UPDATED="09/15/2003 18:25:59" UPDATED_BY="SADMIN" CREATED="09/15/2003 18:25:59"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ITEM_IDENTIFIER="14091" MARKUP_LANGUAGE="HTML" NAME="NOT Siebel Life Sciences230" TMPL_ITEM_HOLDER_NAME="siebcontrol" TYPE="Control" UPDATED="12/05/2003 17:17:46" UPDATED_BY="SADMIN" CREATED="12/05/2003 17:17:46"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ITEM_IDENTIFIER="14102" MARKUP_LANGUAGE="HTML" NAME="NOT Siebel Life Sciences231" TMPL_ITEM_HOLDER_NAME="siebcontrol" TYPE="Control" UPDATED="12/05/2003 17:17:51" UPDATED_BY="SADMIN" CREATED="12/05/2003 17:17:51"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ITEM_IDENTIFIER="17102" MARKUP_LANGUAGE="HTML" NAME="NOT Siebel Life Sciences232" TMPL_ITEM_HOLDER_NAME="siebcontrol" TYPE="Control" UPDATED="12/05/2003 17:18:03" UPDATED_BY="SADMIN" CREATED="12/05/2003 17:18:03"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ITEM_IDENTIFIER="17093" MARKUP_LANGUAGE="HTML" NAME="NOT Siebel Life Sciences233" TMPL_ITEM_HOLDER_NAME="siebcontrol" TYPE="Control" UPDATED="12/05/2003 17:18:07" UPDATED_BY="SADMIN" CREATED="12/05/2003 17:18:07"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ITEM_IDENTIFIER="20093" MARKUP_LANGUAGE="HTML" NAME="NOT Siebel Life Sciences234" TMPL_ITEM_HOLDER_NAME="siebcontrol" TYPE="Control" UPDATED="12/05/2003 17:18:12" UPDATED_BY="SADMIN" CREATED="12/05/2003 17:18:12"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ITEM_IDENTIFIER="20102" MARKUP_LANGUAGE="HTML" NAME="NOT Siebel Life Sciences235" TMPL_ITEM_HOLDER_NAME="siebcontrol" TYPE="Control" UPDATED="12/05/2003 17:18:16" UPDATED_BY="SADMIN" CREATED="12/05/2003 17:18:16"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ITEM_IDENTIFIER="23089" MARKUP_LANGUAGE="HTML" NAME="NOT Siebel Life Sciences236" TMPL_ITEM_HOLDER_NAME="siebcontrol" TYPE="Control" UPDATED="12/05/2003 17:18:20" UPDATED_BY="SADMIN" CREATED="12/05/2003 17:18:20"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ITEM_IDENTIFIER="23102" MARKUP_LANGUAGE="HTML" NAME="NOT Siebel Life Sciences237" TMPL_ITEM_HOLDER_NAME="siebcontrol" TYPE="Control" UPDATED="12/05/2003 17:18:25" UPDATED_BY="SADMIN" CREATED="12/05/2003 17:18:25"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ITEM_IDENTIFIER="29095" MARKUP_LANGUAGE="HTML" NAME="NOT Siebel Life Sciences238" TMPL_ITEM_HOLDER_NAME="siebcontrol" TYPE="Control" UPDATED="12/05/2003 17:29:36" UPDATED_BY="SADMIN" CREATED="12/05/2003 17:29:36"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ITEM_IDENTIFIER="29102" MARKUP_LANGUAGE="HTML" NAME="NOT Siebel Life Sciences239" TMPL_ITEM_HOLDER_NAME="siebcontrol" TYPE="Control" UPDATED="12/05/2003 17:29:42" UPDATED_BY="SADMIN" CREATED="12/05/2003 17:29:42"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ITEM_IDENTIFIER="8108" MARKUP_LANGUAGE="HTML" NAME="NOT Siebel Life Sciences24" ROW_SPAN="3" TMPL_ITEM_HOLDER_NAME="siebcontrol" TYPE="Control" UPDATED="09/15/2003 18:25:59" UPDATED_BY="SADMIN" CREATED="09/15/2003 18:25:59"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ITEM_IDENTIFIER="26093" MARKUP_LANGUAGE="HTML" NAME="NOT Siebel Life Sciences240" TMPL_ITEM_HOLDER_NAME="siebcontrol" TYPE="Control" UPDATED="12/05/2003 17:29:48" UPDATED_BY="SADMIN" CREATED="12/05/2003 17:29:48"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ITEM_IDENTIFIER="26102" MARKUP_LANGUAGE="HTML" NAME="NOT Siebel Life Sciences241" TMPL_ITEM_HOLDER_NAME="siebcontrol" TYPE="Control" UPDATED="12/05/2003 17:29:54" UPDATED_BY="SADMIN" CREATED="12/05/2003 17:29:54"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ITEM_IDENTIFIER="5096" MARKUP_LANGUAGE="HTML" NAME="NOT Siebel Life Sciences25" ROW_SPAN="3" TMPL_ITEM_HOLDER_NAME="siebcontrol" TYPE="Control" UPDATED="09/15/2003 18:26:03" UPDATED_BY="SADMIN" CREATED="09/15/2003 18:26:03"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ITEM_IDENTIFIER="8096" MARKUP_LANGUAGE="HTML" NAME="NOT Siebel Life Sciences26" ROW_SPAN="3" TMPL_ITEM_HOLDER_NAME="siebcontrol" TYPE="Control" UPDATED="09/15/2003 18:26:03" UPDATED_BY="SADMIN" CREATED="09/15/2003 18:26:03"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INACTIVE="Y" ITEM_IDENTIFIER="5045" MARKUP_LANGUAGE="HTML" NAME="NOT Siebel Life Sciences27" ROW_SPAN="3" TMPL_ITEM_HOLDER_NAME="siebcontrol" TYPE="Control" UPDATED="10/02/2003 15:34:10" UPDATED_BY="SADMIN" CREATED="09/15/2003 19:11:44"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INACTIVE="Y" ITEM_IDENTIFIER="8045" MARKUP_LANGUAGE="HTML" NAME="NOT Siebel Life Sciences28" ROW_SPAN="3" TMPL_ITEM_HOLDER_NAME="siebcontrol" TYPE="Control" UPDATED="10/02/2003 15:34:40" UPDATED_BY="SADMIN" CREATED="09/15/2003 19:11:45"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ITEM_IDENTIFIER="2060" MARKUP_LANGUAGE="HTML" NAME="NOT Siebel Life Sciences29" ROW_SPAN="3" TMPL_ITEM_HOLDER_NAME="siebcontrol" TYPE="Control" UPDATED="09/15/2003 19:11:49" UPDATED_BY="SADMIN" CREATED="09/15/2003 19:11:49"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GRID_PROPERTY="FormattedLabel" INACTIVE="N" ITEM_IDENTIFIER="5002" MARKUP_LANGUAGE="HTML" NAME="NOT Siebel Life Sciences3" ROW_SPAN="3" TMPL_ITEM_HOLDER_NAME="siebcontrol" TYPE="Control" UPDATED="09/15/2003 18:24:52" UPDATED_BY="SADMIN" CREATED="09/15/2003 18:24:52"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ITEM_IDENTIFIER="135" MARKUP_LANGUAGE="HTML" NAME="NOT Siebel Life Sciences30" TMPL_ITEM_HOLDER_NAME="SiebControl_135" TYPE="Control" UPDATED="11/04/2016 12:18:56" UPDATED_BY="SADMIN" CREATED="11/06/2003 18:39:15"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ITEM_IDENTIFIER="5075" MARKUP_LANGUAGE="HTML" NAME="NOT Siebel Life Sciences31" ROW_SPAN="3" TMPL_ITEM_HOLDER_NAME="siebcontrol" TYPE="Control" UPDATED="09/15/2003 19:11:51" UPDATED_BY="SADMIN" CREATED="09/15/2003 19:11:51"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ITEM_IDENTIFIER="8075" MARKUP_LANGUAGE="HTML" NAME="NOT Siebel Life Sciences32" ROW_SPAN="3" TMPL_ITEM_HOLDER_NAME="siebcontrol" TYPE="Control" UPDATED="09/15/2003 19:11:52" UPDATED_BY="SADMIN" CREATED="09/15/2003 19:11:52"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ITEM_IDENTIFIER="8060" MARKUP_LANGUAGE="HTML" NAME="NOT Siebel Life Sciences33" ROW_SPAN="3" TMPL_ITEM_HOLDER_NAME="siebcontrol" TYPE="Control" UPDATED="09/15/2003 19:11:54" UPDATED_BY="SADMIN" CREATED="09/15/2003 19:11:54"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ITEM_IDENTIFIER="5060" MARKUP_LANGUAGE="HTML" NAME="NOT Siebel Life Sciences34" ROW_SPAN="3" TMPL_ITEM_HOLDER_NAME="siebcontrol" TYPE="Control" UPDATED="09/15/2003 19:11:56" UPDATED_BY="SADMIN" CREATED="09/15/2003 19:11:56"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INACTIVE="Y" ITEM_IDENTIFIER="2045" MARKUP_LANGUAGE="HTML" NAME="NOT Siebel Life Sciences35" ROW_SPAN="3" TMPL_ITEM_HOLDER_NAME="siebcontrol" TYPE="Control" UPDATED="10/02/2003 15:33:41" UPDATED_BY="SADMIN" CREATED="09/15/2003 19:11:59"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ITEM_IDENTIFIER="2091" MARKUP_LANGUAGE="HTML" NAME="NOT Siebel Life Sciences36" ROW_SPAN="3" TMPL_ITEM_HOLDER_NAME="siebcontrol" TYPE="Control" UPDATED="09/15/2003 19:12:10" UPDATED_BY="SADMIN" CREATED="09/15/2003 19:12:10"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ITEM_IDENTIFIER="5091" MARKUP_LANGUAGE="HTML" NAME="NOT Siebel Life Sciences37" ROW_SPAN="3" TMPL_ITEM_HOLDER_NAME="siebcontrol" TYPE="Control" UPDATED="09/15/2003 19:12:11" UPDATED_BY="SADMIN" CREATED="09/15/2003 19:12:11"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ITEM_IDENTIFIER="8091" MARKUP_LANGUAGE="HTML" NAME="NOT Siebel Life Sciences38" ROW_SPAN="3" TMPL_ITEM_HOLDER_NAME="siebcontrol" TYPE="Control" UPDATED="09/15/2003 19:12:12" UPDATED_BY="SADMIN" CREATED="09/15/2003 19:12:12"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ITEM_IDENTIFIER="2103" MARKUP_LANGUAGE="HTML" NAME="NOT Siebel Life Sciences39" ROW_SPAN="3" TMPL_ITEM_HOLDER_NAME="siebcontrol" TYPE="Control" UPDATED="09/15/2003 19:12:12" UPDATED_BY="SADMIN" CREATED="09/15/2003 19:12:12"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ITEM_IDENTIFIER="5032" MARKUP_LANGUAGE="HTML" NAME="NOT Siebel Life Sciences4" TMPL_ITEM_HOLDER_NAME="siebcontrol" TYPE="Control" UPDATED="11/03/2003 22:54:15" UPDATED_BY="SADMIN" CREATED="11/03/2003 22:54:15"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ITEM_IDENTIFIER="5103" MARKUP_LANGUAGE="HTML" NAME="NOT Siebel Life Sciences40" ROW_SPAN="3" TMPL_ITEM_HOLDER_NAME="siebcontrol" TYPE="Control" UPDATED="09/15/2003 19:12:14" UPDATED_BY="SADMIN" CREATED="09/15/2003 19:12:14"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GRID_PROPERTY="FormattedHtml" INACTIVE="N" ITEM_IDENTIFIER="8103" MARKUP_LANGUAGE="HTML" NAME="NOT Siebel Life Sciences41" ROW_SPAN="3" TMPL_ITEM_HOLDER_NAME="siebcontrol" TYPE="Control" UPDATED="09/15/2003 19:12:15" UPDATED_BY="SADMIN" CREATED="09/15/2003 19:12:15"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INACTIVE="Y" ITEM_IDENTIFIER="5103" MARKUP_LANGUAGE="HTML" NAME="NOT Siebel Life Sciences42" ROW_SPAN="3" TMPL_ITEM_HOLDER_NAME="siebcontrol" TYPE="Control" UPDATED="10/02/2003 15:34:26" UPDATED_BY="SADMIN" CREATED="09/15/2003 19:16:55"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INACTIVE="Y" ITEM_IDENTIFIER="8103" MARKUP_LANGUAGE="HTML" NAME="NOT Siebel Life Sciences43" ROW_SPAN="3" TMPL_ITEM_HOLDER_NAME="siebcontrol" TYPE="Control" UPDATED="10/02/2003 15:34:52" UPDATED_BY="SADMIN" CREATED="09/15/2003 19:16:56"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INACTIVE="Y" ITEM_IDENTIFIER="2103" MARKUP_LANGUAGE="HTML" NAME="NOT Siebel Life Sciences44" ROW_SPAN="3" TMPL_ITEM_HOLDER_NAME="siebcontrol" TYPE="Control" UPDATED="10/02/2003 15:33:53" UPDATED_BY="SADMIN" CREATED="09/15/2003 19:16:57"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ITEM_IDENTIFIER="2031" MARKUP_LANGUAGE="HTML" NAME="NOT Siebel Life Sciences45" ROW_SPAN="3" TMPL_ITEM_HOLDER_NAME="siebcontrol" TYPE="Control" UPDATED="09/15/2003 19:19:37" UPDATED_BY="SADMIN" CREATED="09/15/2003 19:19:37"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ITEM_IDENTIFIER="5031" MARKUP_LANGUAGE="HTML" NAME="NOT Siebel Life Sciences46" ROW_SPAN="3" TMPL_ITEM_HOLDER_NAME="siebcontrol" TYPE="Control" UPDATED="10/02/2003 15:34:03" UPDATED_BY="SADMIN" CREATED="09/15/2003 19:19:39" CREATED_BY="SADMIN" EXT_REC_TABLES="S_APPL_WT_IT_RX"&gt;</w:t>
              <w:br/>
              <w:tab/>
              <w:tab/>
              <w:tab/>
              <w:tab/>
              <w:t>&lt;/APPLET_WEB_TEMPLATE_ITEM&gt;</w:t>
              <w:br/>
              <w:tab/>
              <w:tab/>
              <w:tab/>
              <w:tab/>
              <w:t>&lt;APPLET_WEB_TEMPLATE_ITEM COLUMN_SPAN="18" EXPRESSION="NOT Siebel Life Sciences" EXT_EXPRESSION="GetProfileAttr(&amp;quot;ApplicationName&amp;quot;) &amp;lt;&amp;gt; &amp;quot;Siebel Life Sciences&amp;quot;" GRID_PROPERTY="FormattedLabel" INACTIVE="N" ITEM_IDENTIFIER="8031" MARKUP_LANGUAGE="HTML" NAME="NOT Siebel Life Sciences47" ROW_SPAN="3" TMPL_ITEM_HOLDER_NAME="siebcontrol" TYPE="Control" UPDATED="09/15/2003 19:19:40" UPDATED_BY="SADMIN" CREATED="09/15/2003 19:19:40"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ITEM_IDENTIFIER="5049" MARKUP_LANGUAGE="HTML" NAME="NOT Siebel Life Sciences48" ROW_SPAN="3" TMPL_ITEM_HOLDER_NAME="siebcontrol" TYPE="Control" UPDATED="09/15/2003 19:19:42" UPDATED_BY="SADMIN" CREATED="09/15/2003 19:19:42"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ITEM_IDENTIFIER="8049" MARKUP_LANGUAGE="HTML" NAME="NOT Siebel Life Sciences49" ROW_SPAN="3" TMPL_ITEM_HOLDER_NAME="siebcontrol" TYPE="Control" UPDATED="09/15/2003 19:19:44" UPDATED_BY="SADMIN" CREATED="09/15/2003 19:19:44" CREATED_BY="SADMIN" EXT_REC_TABLES="S_APPL_WT_IT_RX"&gt;</w:t>
              <w:br/>
              <w:tab/>
              <w:tab/>
              <w:tab/>
              <w:tab/>
              <w:t>&lt;/APPLET_WEB_TEMPLATE_ITEM&gt;</w:t>
              <w:br/>
              <w:tab/>
              <w:tab/>
              <w:tab/>
              <w:tab/>
              <w:t>&lt;APPLET_WEB_TEMPLATE_ITEM COLUMN_SPAN="8" EXPRESSION="NOT Siebel Life Sciences" EXT_EXPRESSION="GetProfileAttr(&amp;quot;ApplicationName&amp;quot;) &amp;lt;&amp;gt; &amp;quot;Siebel Life Sciences&amp;quot;" GRID_PROPERTY="FormattedHtml" INACTIVE="N" ITEM_IDENTIFIER="8018" MARKUP_LANGUAGE="HTML" NAME="NOT Siebel Life Sciences5" ROW_SPAN="3" TMPL_ITEM_HOLDER_NAME="siebcontrol" TYPE="Control" UPDATED="09/15/2003 18:24:54" UPDATED_BY="SADMIN" CREATED="09/15/2003 18:24:54"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ITEM_IDENTIFIER="2049" MARKUP_LANGUAGE="HTML" NAME="NOT Siebel Life Sciences50" ROW_SPAN="3" TMPL_ITEM_HOLDER_NAME="siebcontrol" TYPE="Control" UPDATED="09/15/2003 19:19:46" UPDATED_BY="SADMIN" CREATED="09/15/2003 19:19:46"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ITEM_IDENTIFIER="2064" MARKUP_LANGUAGE="HTML" NAME="NOT Siebel Life Sciences51" ROW_SPAN="3" TMPL_ITEM_HOLDER_NAME="siebcontrol" TYPE="Control" UPDATED="09/15/2003 19:19:49" UPDATED_BY="SADMIN" CREATED="09/15/2003 19:19:49"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ITEM_IDENTIFIER="2079" MARKUP_LANGUAGE="HTML" NAME="NOT Siebel Life Sciences52" ROW_SPAN="3" TMPL_ITEM_HOLDER_NAME="siebcontrol" TYPE="Control" UPDATED="09/15/2003 19:19:50" UPDATED_BY="SADMIN" CREATED="09/15/2003 19:19:50"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ITEM_IDENTIFIER="8076" MARKUP_LANGUAGE="HTML" NAME="NOT Siebel Life Sciences53" TMPL_ITEM_HOLDER_NAME="siebcontrol" TYPE="Control" UPDATED="10/30/2003 01:21:47" UPDATED_BY="SADMIN" CREATED="10/30/2003 01:21:47"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ITEM_IDENTIFIER="14069" MARKUP_LANGUAGE="HTML" NAME="NOT Siebel Life Sciences54" TMPL_ITEM_HOLDER_NAME="siebcontrol" TYPE="Control" UPDATED="10/30/2003 01:27:08" UPDATED_BY="SADMIN" CREATED="10/30/2003 01:27:08"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ITEM_IDENTIFIER="5079" MARKUP_LANGUAGE="HTML" NAME="NOT Siebel Life Sciences55" ROW_SPAN="3" TMPL_ITEM_HOLDER_NAME="siebcontrol" TYPE="Control" UPDATED="09/15/2003 19:19:54" UPDATED_BY="SADMIN" CREATED="09/15/2003 19:19:54"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ITEM_IDENTIFIER="8079" MARKUP_LANGUAGE="HTML" NAME="NOT Siebel Life Sciences56" ROW_SPAN="3" TMPL_ITEM_HOLDER_NAME="siebcontrol" TYPE="Control" UPDATED="09/15/2003 19:19:55" UPDATED_BY="SADMIN" CREATED="09/15/2003 19:19:55"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GRID_PROPERTY="FormattedLabel" INACTIVE="N" ITEM_IDENTIFIER="2095" MARKUP_LANGUAGE="HTML" NAME="NOT Siebel Life Sciences57" ROW_SPAN="3" TMPL_ITEM_HOLDER_NAME="siebcontrol" TYPE="Control" UPDATED="09/15/2003 19:19:59" UPDATED_BY="SADMIN" CREATED="09/15/2003 19:19:59"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ITEM_IDENTIFIER="11095" MARKUP_LANGUAGE="HTML" NAME="NOT Siebel Life Sciences58" TMPL_ITEM_HOLDER_NAME="siebcontrol" TYPE="Control" UPDATED="10/30/2003 01:21:13" UPDATED_BY="SADMIN" CREATED="10/30/2003 01:21:13"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INACTIVE="N" ITEM_IDENTIFIER="2107" MARKUP_LANGUAGE="HTML" NAME="NOT Siebel Life Sciences59" ROW_SPAN="3" TMPL_ITEM_HOLDER_NAME="siebcontrol" TYPE="Control" UPDATED="09/15/2003 19:20:03" UPDATED_BY="SADMIN" CREATED="09/15/2003 19:20:03"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GRID_PROPERTY="FormattedLabel" INACTIVE="N" ITEM_IDENTIFIER="8002" MARKUP_LANGUAGE="HTML" NAME="NOT Siebel Life Sciences6" ROW_SPAN="3" TMPL_ITEM_HOLDER_NAME="siebcontrol" TYPE="Control" UPDATED="09/15/2003 18:24:55" UPDATED_BY="SADMIN" CREATED="09/15/2003 18:24:55"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INACTIVE="N" ITEM_IDENTIFIER="5107" MARKUP_LANGUAGE="HTML" NAME="NOT Siebel Life Sciences60" ROW_SPAN="3" TMPL_ITEM_HOLDER_NAME="siebcontrol" TYPE="Control" UPDATED="09/15/2003 19:20:04" UPDATED_BY="SADMIN" CREATED="09/15/2003 19:20:04"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INACTIVE="N" ITEM_IDENTIFIER="8107" MARKUP_LANGUAGE="HTML" NAME="NOT Siebel Life Sciences61" ROW_SPAN="3" TMPL_ITEM_HOLDER_NAME="siebcontrol" TYPE="Control" UPDATED="09/15/2003 19:20:05" UPDATED_BY="SADMIN" CREATED="09/15/2003 19:20:05"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ITEM_IDENTIFIER="17095" MARKUP_LANGUAGE="HTML" NAME="NOT Siebel Life Sciences62" TMPL_ITEM_HOLDER_NAME="siebcontrol" TYPE="Control" UPDATED="10/30/2003 01:21:18" UPDATED_BY="SADMIN" CREATED="10/30/2003 01:21:18"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INACTIVE="Y" ITEM_IDENTIFIER="8018" MARKUP_LANGUAGE="HTML" NAME="NOT Siebel Life Sciences63" ROW_SPAN="3" TMPL_ITEM_HOLDER_NAME="siebcontrol" TYPE="Control" UPDATED="10/02/2003 15:34:30" UPDATED_BY="SADMIN" CREATED="09/18/2003 17:06:41"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INACTIVE="Y" ITEM_IDENTIFIER="2031" MARKUP_LANGUAGE="HTML" NAME="NOT Siebel Life Sciences64" ROW_SPAN="3" TMPL_ITEM_HOLDER_NAME="siebcontrol" TYPE="Control" UPDATED="10/02/2003 15:33:34" UPDATED_BY="SADMIN" CREATED="09/18/2003 19:21:39"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INACTIVE="Y" ITEM_IDENTIFIER="5031" MARKUP_LANGUAGE="HTML" NAME="NOT Siebel Life Sciences65" ROW_SPAN="3" TMPL_ITEM_HOLDER_NAME="siebcontrol" TYPE="Control" UPDATED="10/02/2003 15:34:08" UPDATED_BY="SADMIN" CREATED="09/18/2003 19:21:41"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INACTIVE="Y" ITEM_IDENTIFIER="8031" MARKUP_LANGUAGE="HTML" NAME="NOT Siebel Life Sciences66" ROW_SPAN="3" TMPL_ITEM_HOLDER_NAME="siebcontrol" TYPE="Control" UPDATED="10/02/2003 15:34:37" UPDATED_BY="SADMIN" CREATED="09/18/2003 19:21:42"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INACTIVE="N" ITEM_IDENTIFIER="2051" MARKUP_LANGUAGE="HTML" NAME="NOT Siebel Life Sciences67" ROW_SPAN="3" TMPL_ITEM_HOLDER_NAME="siebcontrol" TYPE="Control" UPDATED="09/18/2003 19:21:47" UPDATED_BY="SADMIN" CREATED="09/18/2003 19:21:47" CREATED_BY="SADMIN" EXT_REC_TABLES="S_APPL_WT_IT_RX"&gt;</w:t>
              <w:br/>
              <w:tab/>
              <w:tab/>
              <w:tab/>
              <w:tab/>
              <w:t>&lt;/APPLET_WEB_TEMPLATE_ITEM&gt;</w:t>
              <w:br/>
              <w:tab/>
              <w:tab/>
              <w:tab/>
              <w:tab/>
              <w:t>&lt;APPLET_WEB_TEMPLATE_ITEM COLUMN_SPAN="12" EXPRESSION="NOT Siebel Life Sciences" EXT_EXPRESSION="GetProfileAttr(&amp;quot;ApplicationName&amp;quot;) &amp;lt;&amp;gt; &amp;quot;Siebel Life Sciences&amp;quot;" GRID_PROPERTY="FormattedHtml" INACTIVE="N" ITEM_IDENTIFIER="5051" MARKUP_LANGUAGE="HTML" NAME="NOT Siebel Life Sciences68" ROW_SPAN="3" TMPL_ITEM_HOLDER_NAME="siebcontrol" TYPE="Control" UPDATED="09/18/2003 19:21:48" UPDATED_BY="SADMIN" CREATED="09/18/2003 19:21:48"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ITEM_IDENTIFIER="8051" MARKUP_LANGUAGE="HTML" NAME="NOT Siebel Life Sciences69" ROW_SPAN="3" TMPL_ITEM_HOLDER_NAME="siebcontrol" TYPE="Control" UPDATED="09/18/2003 19:21:50" UPDATED_BY="SADMIN" CREATED="09/18/2003 19:21:50" CREATED_BY="SADMIN" EXT_REC_TABLES="S_APPL_WT_IT_RX"&gt;</w:t>
              <w:br/>
              <w:tab/>
              <w:tab/>
              <w:tab/>
              <w:tab/>
              <w:t>&lt;/APPLET_WEB_TEMPLATE_ITEM&gt;</w:t>
              <w:br/>
              <w:tab/>
              <w:tab/>
              <w:tab/>
              <w:tab/>
              <w:t>&lt;APPLET_WEB_TEMPLATE_ITEM COLUMN_SPAN="16" EXPRESSION="NOT Siebel Life Sciences" EXT_EXPRESSION="GetProfileAttr(&amp;quot;ApplicationName&amp;quot;) &amp;lt;&amp;gt; &amp;quot;Siebel Life Sciences&amp;quot;" GRID_PROPERTY="FormattedLabel" INACTIVE="N" ITEM_IDENTIFIER="11002" MARKUP_LANGUAGE="HTML" NAME="NOT Siebel Life Sciences7" ROW_SPAN="3" TMPL_ITEM_HOLDER_NAME="siebcontrol" TYPE="Control" UPDATED="09/15/2003 18:25:02" UPDATED_BY="SADMIN" CREATED="09/15/2003 18:25:02"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ITEM_IDENTIFIER="2065" MARKUP_LANGUAGE="HTML" NAME="NOT Siebel Life Sciences70" ROW_SPAN="3" TMPL_ITEM_HOLDER_NAME="siebcontrol" TYPE="Control" UPDATED="09/18/2003 19:21:52" UPDATED_BY="SADMIN" CREATED="09/18/2003 19:21:52"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ITEM_IDENTIFIER="2080" MARKUP_LANGUAGE="HTML" NAME="NOT Siebel Life Sciences71" ROW_SPAN="3" TMPL_ITEM_HOLDER_NAME="siebcontrol" TYPE="Control" UPDATED="09/18/2003 19:21:54" UPDATED_BY="SADMIN" CREATED="09/18/2003 19:21:54"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ITEM_IDENTIFIER="5065" MARKUP_LANGUAGE="HTML" NAME="NOT Siebel Life Sciences72" ROW_SPAN="3" TMPL_ITEM_HOLDER_NAME="siebcontrol" TYPE="Control" UPDATED="09/18/2003 19:22:16" UPDATED_BY="SADMIN" CREATED="09/18/2003 19:22:16"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GRID_PROPERTY="FormattedHtml" INACTIVE="N" ITEM_IDENTIFIER="5080" MARKUP_LANGUAGE="HTML" NAME="NOT Siebel Life Sciences73" ROW_SPAN="3" TMPL_ITEM_HOLDER_NAME="siebcontrol" TYPE="Control" UPDATED="09/18/2003 19:22:18" UPDATED_BY="SADMIN" CREATED="09/18/2003 19:22:18" CREATED_BY="SADMIN" EXT_REC_TABLES="S_APPL_WT_IT_RX"&gt;</w:t>
              <w:br/>
              <w:tab/>
              <w:tab/>
              <w:tab/>
              <w:tab/>
              <w:t>&lt;/APPLET_WEB_TEMPLATE_ITEM&gt;</w:t>
              <w:br/>
              <w:tab/>
              <w:tab/>
              <w:tab/>
              <w:tab/>
              <w:t>&lt;APPLET_WEB_TEMPLATE_ITEM COLUMN_SPAN="13" EXPRESSION="NOT Siebel Life Sciences" EXT_EXPRESSION="GetProfileAttr(&amp;quot;ApplicationName&amp;quot;) &amp;lt;&amp;gt; &amp;quot;Siebel Life Sciences&amp;quot;" GRID_PROPERTY="FormattedHtml" INACTIVE="N" ITEM_IDENTIFIER="8080" MARKUP_LANGUAGE="HTML" NAME="NOT Siebel Life Sciences74" ROW_SPAN="3" TMPL_ITEM_HOLDER_NAME="siebcontrol" TYPE="Control" UPDATED="09/18/2003 19:22:20" UPDATED_BY="SADMIN" CREATED="09/18/2003 19:22:20"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ITEM_IDENTIFIER="8065" MARKUP_LANGUAGE="HTML" NAME="NOT Siebel Life Sciences75" ROW_SPAN="3" TMPL_ITEM_HOLDER_NAME="siebcontrol" TYPE="Control" UPDATED="09/18/2003 19:23:52" UPDATED_BY="SADMIN" CREATED="09/18/2003 19:23:52"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ITEM_IDENTIFIER="2011" MARKUP_LANGUAGE="HTML" NAME="NOT Siebel Life Sciences76" TMPL_ITEM_HOLDER_NAME="siebcontrol" TYPE="Control" UPDATED="10/30/2003 01:15:32" UPDATED_BY="SADMIN" CREATED="10/30/2003 01:15:32"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ITEM_IDENTIFIER="5007" MARKUP_LANGUAGE="HTML" NAME="NOT Siebel Life Sciences77" TMPL_ITEM_HOLDER_NAME="siebcontrol" TYPE="Control" UPDATED="11/03/2003 22:53:21" UPDATED_BY="SADMIN" CREATED="11/03/2003 22:53:21"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ITEM_IDENTIFIER="14007" MARKUP_LANGUAGE="HTML" NAME="NOT Siebel Life Sciences78" TMPL_ITEM_HOLDER_NAME="siebcontrol" TYPE="Control" UPDATED="10/30/2003 01:15:40" UPDATED_BY="SADMIN" CREATED="10/30/2003 01:15:40"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ITEM_IDENTIFIER="14018" MARKUP_LANGUAGE="HTML" NAME="NOT Siebel Life Sciences79" TMPL_ITEM_HOLDER_NAME="siebcontrol" TYPE="Control" UPDATED="10/30/2003 01:15:43" UPDATED_BY="SADMIN" CREATED="10/30/2003 01:15:43" CREATED_BY="SADMIN" EXT_REC_TABLES="S_APPL_WT_IT_RX"&gt;</w:t>
              <w:br/>
              <w:tab/>
              <w:tab/>
              <w:tab/>
              <w:tab/>
              <w:t>&lt;/APPLET_WEB_TEMPLATE_ITEM&gt;</w:t>
              <w:br/>
              <w:tab/>
              <w:tab/>
              <w:tab/>
              <w:tab/>
              <w:t>&lt;APPLET_WEB_TEMPLATE_ITEM COLUMN_SPAN="5" EXPRESSION="NOT Siebel Life Sciences" EXT_EXPRESSION="GetProfileAttr(&amp;quot;ApplicationName&amp;quot;) &amp;lt;&amp;gt; &amp;quot;Siebel Life Sciences&amp;quot;" GRID_PROPERTY="FormattedHtml" INACTIVE="N" ITEM_IDENTIFIER="11018" MARKUP_LANGUAGE="HTML" NAME="NOT Siebel Life Sciences8" ROW_SPAN="3" TMPL_ITEM_HOLDER_NAME="siebcontrol" TYPE="Control" UPDATED="09/15/2003 18:25:06" UPDATED_BY="SADMIN" CREATED="09/15/2003 18:25:06"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ITEM_IDENTIFIER="17008" MARKUP_LANGUAGE="HTML" NAME="NOT Siebel Life Sciences80" TMPL_ITEM_HOLDER_NAME="siebcontrol" TYPE="Control" UPDATED="10/30/2003 01:15:47" UPDATED_BY="SADMIN" CREATED="10/30/2003 01:15:47"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ITEM_IDENTIFIER="17018" MARKUP_LANGUAGE="HTML" NAME="NOT Siebel Life Sciences81" TMPL_ITEM_HOLDER_NAME="siebcontrol" TYPE="Control" UPDATED="10/30/2003 01:15:50" UPDATED_BY="SADMIN" CREATED="10/30/2003 01:15:50"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ITEM_IDENTIFIER="20011" MARKUP_LANGUAGE="HTML" NAME="NOT Siebel Life Sciences82" TMPL_ITEM_HOLDER_NAME="siebcontrol" TYPE="Control" UPDATED="10/30/2003 01:15:53" UPDATED_BY="SADMIN" CREATED="10/30/2003 01:15:53"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ITEM_IDENTIFIER="20018" MARKUP_LANGUAGE="HTML" NAME="NOT Siebel Life Sciences83" TMPL_ITEM_HOLDER_NAME="siebcontrol" TYPE="Control" UPDATED="10/30/2003 01:15:56" UPDATED_BY="SADMIN" CREATED="10/30/2003 01:15:56"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ITEM_IDENTIFIER="23008" MARKUP_LANGUAGE="HTML" NAME="NOT Siebel Life Sciences84" TMPL_ITEM_HOLDER_NAME="siebcontrol" TYPE="Control" UPDATED="10/30/2003 01:16:01" UPDATED_BY="SADMIN" CREATED="10/30/2003 01:16:01"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ITEM_IDENTIFIER="23018" MARKUP_LANGUAGE="HTML" NAME="NOT Siebel Life Sciences85" TMPL_ITEM_HOLDER_NAME="siebcontrol" TYPE="Control" UPDATED="10/30/2003 01:16:05" UPDATED_BY="SADMIN" CREATED="10/30/2003 01:16:05"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ITEM_IDENTIFIER="2041" MARKUP_LANGUAGE="HTML" NAME="NOT Siebel Life Sciences86" TMPL_ITEM_HOLDER_NAME="siebcontrol" TYPE="Control" UPDATED="10/30/2003 01:16:10" UPDATED_BY="SADMIN" CREATED="10/30/2003 01:16:10"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ITEM_IDENTIFIER="5034" MARKUP_LANGUAGE="HTML" NAME="NOT Siebel Life Sciences87" TMPL_ITEM_HOLDER_NAME="siebcontrol" TYPE="Control" UPDATED="10/30/2003 01:16:14" UPDATED_BY="SADMIN" CREATED="10/30/2003 01:16:14"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ITEM_IDENTIFIER="8039" MARKUP_LANGUAGE="HTML" NAME="NOT Siebel Life Sciences88" TMPL_ITEM_HOLDER_NAME="siebcontrol" TYPE="Control" UPDATED="10/30/2003 01:16:17" UPDATED_BY="SADMIN" CREATED="10/30/2003 01:16:17"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ITEM_IDENTIFIER="14037" MARKUP_LANGUAGE="HTML" NAME="NOT Siebel Life Sciences89" TMPL_ITEM_HOLDER_NAME="siebcontrol" TYPE="Control" UPDATED="10/30/2003 01:16:21" UPDATED_BY="SADMIN" CREATED="10/30/2003 01:16:21" CREATED_BY="SADMIN" EXT_REC_TABLES="S_APPL_WT_IT_RX"&gt;</w:t>
              <w:br/>
              <w:tab/>
              <w:tab/>
              <w:tab/>
              <w:tab/>
              <w:t>&lt;/APPLET_WEB_TEMPLATE_ITEM&gt;</w:t>
              <w:br/>
              <w:tab/>
              <w:tab/>
              <w:tab/>
              <w:tab/>
              <w:t>&lt;APPLET_WEB_TEMPLATE_ITEM COLUMN_SPAN="15" EXPRESSION="NOT Siebel Life Sciences" EXT_EXPRESSION="GetProfileAttr(&amp;quot;ApplicationName&amp;quot;) &amp;lt;&amp;gt; &amp;quot;Siebel Life Sciences&amp;quot;" GRID_PROPERTY="FormattedLabel" INACTIVE="N" ITEM_IDENTIFIER="5062" MARKUP_LANGUAGE="HTML" NAME="NOT Siebel Life Sciences9" ROW_SPAN="3" TMPL_ITEM_HOLDER_NAME="siebcontrol" TYPE="Control" UPDATED="09/15/2003 18:25:18" UPDATED_BY="SADMIN" CREATED="09/15/2003 18:25:18"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ITEM_IDENTIFIER="17035" MARKUP_LANGUAGE="HTML" NAME="NOT Siebel Life Sciences90" TMPL_ITEM_HOLDER_NAME="siebcontrol" TYPE="Control" UPDATED="10/30/2003 01:16:26" UPDATED_BY="SADMIN" CREATED="10/30/2003 01:16:26"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ITEM_IDENTIFIER="14049" MARKUP_LANGUAGE="HTML" NAME="NOT Siebel Life Sciences91" TMPL_ITEM_HOLDER_NAME="siebcontrol" TYPE="Control" UPDATED="10/30/2003 01:16:30" UPDATED_BY="SADMIN" CREATED="10/30/2003 01:16:30"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ITEM_IDENTIFIER="17049" MARKUP_LANGUAGE="HTML" NAME="NOT Siebel Life Sciences92" TMPL_ITEM_HOLDER_NAME="siebcontrol" TYPE="Control" UPDATED="10/30/2003 01:16:33" UPDATED_BY="SADMIN" CREATED="10/30/2003 01:16:33"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ITEM_IDENTIFIER="20049" MARKUP_LANGUAGE="HTML" NAME="NOT Siebel Life Sciences93" TMPL_ITEM_HOLDER_NAME="siebcontrol" TYPE="Control" UPDATED="10/30/2003 01:16:35" UPDATED_BY="SADMIN" CREATED="10/30/2003 01:16:35"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ITEM_IDENTIFIER="23049" MARKUP_LANGUAGE="HTML" NAME="NOT Siebel Life Sciences94" TMPL_ITEM_HOLDER_NAME="siebcontrol" TYPE="Control" UPDATED="10/30/2003 01:16:38" UPDATED_BY="SADMIN" CREATED="10/30/2003 01:16:38"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ITEM_IDENTIFIER="23041" MARKUP_LANGUAGE="HTML" NAME="NOT Siebel Life Sciences95" TMPL_ITEM_HOLDER_NAME="siebcontrol" TYPE="Control" UPDATED="10/30/2003 01:16:43" UPDATED_BY="SADMIN" CREATED="10/30/2003 01:16:43"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ITEM_IDENTIFIER="20034" MARKUP_LANGUAGE="HTML" NAME="NOT Siebel Life Sciences96" TMPL_ITEM_HOLDER_NAME="siebcontrol" TYPE="Control" UPDATED="10/30/2003 01:16:46" UPDATED_BY="SADMIN" CREATED="10/30/2003 01:16:46"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ITEM_IDENTIFIER="26036" MARKUP_LANGUAGE="HTML" NAME="NOT Siebel Life Sciences97" TMPL_ITEM_HOLDER_NAME="siebcontrol" TYPE="Control" UPDATED="10/30/2003 01:16:54" UPDATED_BY="SADMIN" CREATED="10/30/2003 01:16:54"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ITEM_IDENTIFIER="26049" MARKUP_LANGUAGE="HTML" NAME="NOT Siebel Life Sciences98" TMPL_ITEM_HOLDER_NAME="siebcontrol" TYPE="Control" UPDATED="10/30/2003 01:16:57" UPDATED_BY="SADMIN" CREATED="10/30/2003 01:16:57"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ITEM_IDENTIFIER="5063" MARKUP_LANGUAGE="HTML" NAME="NOT Siebel Life Sciences99" TMPL_ITEM_HOLDER_NAME="siebcontrol" TYPE="Control" UPDATED="10/30/2003 01:17:12" UPDATED_BY="SADMIN" CREATED="10/30/2003 01:17:12" CREATED_BY="SADMIN" EXT_REC_TABLES="S_APPL_WT_IT_RX"&gt;</w:t>
              <w:br/>
              <w:tab/>
              <w:tab/>
              <w:tab/>
              <w:tab/>
              <w:t>&lt;/APPLET_WEB_TEMPLATE_ITEM&gt;</w:t>
              <w:br/>
              <w:tab/>
              <w:tab/>
              <w:tab/>
              <w:tab/>
              <w:t>&lt;APPLET_WEB_TEMPLATE_ITEM EXPRESSION="NOT Siebel Loyalty" EXT_EXPRESSION="GetProfileAttr(&amp;quot;ApplicationName&amp;quot;) &amp;lt;&amp;gt; &amp;quot;Siebel Loyalty&amp;quot;" INACTIVE="N" ITEM_IDENTIFIER="11049" MARKUP_LANGUAGE="HTML" NAME="NOT Siebel Loyalty" TMPL_ITEM_HOLDER_NAME="siebcontrol" TYPE="Control" UPDATED="10/30/2003 01:30:33" UPDATED_BY="SADMIN" CREATED="10/30/2003 01:30:33"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12:18:56" UPDATED_BY="SADMIN" CREATED="07/12/2003 09:32:31" CREATED_BY="SADMIN" EXT_REC_TABLES="S_APPL_WT_IT_RX"&gt;</w:t>
              <w:br/>
              <w:tab/>
              <w:tab/>
              <w:tab/>
              <w:tab/>
              <w:t>&lt;/APPLET_WEB_TEMPLATE_ITEM&gt;</w:t>
              <w:br/>
              <w:tab/>
              <w:tab/>
              <w:tab/>
              <w:tab/>
              <w:t>&lt;APPLET_WEB_TEMPLATE_ITEM COLUMN_SPAN="15" CONTROL="No Sooner Than Date2" EXPRESSION="Siebel Financial Services" EXT_EXPRESSION="GetProfileAttr(&amp;quot;ApplicationName&amp;quot;) = &amp;quot;Siebel Financial Services&amp;quot;" GRID_PROPERTY="FormattedHtml" INACTIVE="N" ITEM_IDENTIFIER="3014" MARKUP_LANGUAGE="HTML" NAME="No Sooner Than Date22" ROW_SPAN="3" TMPL_ITEM_HOLDER_NAME="SiebControl_3_14" TYPE="Control" UPDATED="11/04/2016 12:18:56" UPDATED_BY="SADMIN" CREATED="11/03/2003 19:39:03" CREATED_BY="SADMIN" EXT_REC_TABLES="S_APPL_WT_IT_RX"&gt;</w:t>
              <w:br/>
              <w:tab/>
              <w:tab/>
              <w:tab/>
              <w:tab/>
              <w:t>&lt;/APPLET_WEB_TEMPLATE_ITEM&gt;</w:t>
              <w:br/>
              <w:tab/>
              <w:tab/>
              <w:tab/>
              <w:tab/>
              <w:t>&lt;APPLET_WEB_TEMPLATE_ITEM COLUMN_SPAN="15" CONTROL="No Sooner Than Date2" EXPRESSION="Siebel Customer Information File" EXT_EXPRESSION="GetProfileAttr(&amp;quot;ApplicationName&amp;quot;) = &amp;quot;Siebel Customer Information File&amp;quot;" GRID_PROPERTY="FormattedHtml" INACTIVE="N" ITEM_IDENTIFIER="3014" MARKUP_LANGUAGE="HTML" NAME="No Sooner Than Date22U" ROW_SPAN="3" TMPL_ITEM_HOLDER_NAME="SiebControl_3_14" TYPE="Control" UPDATED="11/04/2016 12:18:56" UPDATED_BY="SADMIN" CREATED="12/24/2003 20:05:02" CREATED_BY="SADMIN" EXT_REC_TABLES="S_APPL_WT_IT_RX"&gt;</w:t>
              <w:br/>
              <w:tab/>
              <w:tab/>
              <w:tab/>
              <w:tab/>
              <w:t>&lt;/APPLET_WEB_TEMPLATE_ITEM&gt;</w:t>
              <w:br/>
              <w:tab/>
              <w:tab/>
              <w:tab/>
              <w:tab/>
              <w:t>&lt;APPLET_WEB_TEMPLATE_ITEM COLUMN_SPAN="12" CONTROL="No Sooner Than Date2" EXPRESSION="Siebel Financial Services" EXT_EXPRESSION="GetProfileAttr(&amp;quot;ApplicationName&amp;quot;) = &amp;quot;Siebel Financial Services&amp;quot;" GRID_PROPERTY="FormattedLabel" INACTIVE="N" ITEM_IDENTIFIER="3002" MARKUP_LANGUAGE="HTML" NAME="No Sooner Than Date2Label" ROW_SPAN="3" TMPL_ITEM_HOLDER_NAME="siebcontrol" TYPE="Control" UPDATED="11/04/2003 15:43:06" UPDATED_BY="SADMIN" CREATED="11/03/2003 19:42:53" CREATED_BY="SADMIN" EXT_REC_TABLES="S_APPL_WT_IT_RX"&gt;</w:t>
              <w:br/>
              <w:tab/>
              <w:tab/>
              <w:tab/>
              <w:tab/>
              <w:t>&lt;/APPLET_WEB_TEMPLATE_ITEM&gt;</w:t>
              <w:br/>
              <w:tab/>
              <w:tab/>
              <w:tab/>
              <w:tab/>
              <w:t>&lt;APPLET_WEB_TEMPLATE_ITEM COLUMN_SPAN="12" CONTROL="No Sooner Than Date2" EXPRESSION="Siebel Customer Information File" EXT_EXPRESSION="GetProfileAttr(&amp;quot;ApplicationName&amp;quot;) = &amp;quot;Siebel Customer Information File&amp;quot;" GRID_PROPERTY="FormattedLabel" INACTIVE="N" ITEM_IDENTIFIER="3002" MARKUP_LANGUAGE="HTML" NAME="No Sooner Than Date2LabelU" ROW_SPAN="3" TMPL_ITEM_HOLDER_NAME="siebcontrol" TYPE="Control" UPDATED="12/24/2003 20:47:03" UPDATED_BY="SADMIN" CREATED="12/24/2003 20:05:15" CREATED_BY="SADMIN" EXT_REC_TABLES="S_APPL_WT_IT_RX"&gt;</w:t>
              <w:br/>
              <w:tab/>
              <w:tab/>
              <w:tab/>
              <w:tab/>
              <w:t>&lt;/APPLET_WEB_TEMPLATE_ITEM&gt;</w:t>
              <w:br/>
              <w:tab/>
              <w:tab/>
              <w:tab/>
              <w:tab/>
              <w:t>&lt;APPLET_WEB_TEMPLATE_ITEM COLUMN_SPAN="15" CONTROL="OCS Encuesta EPA" GRID_PROPERTY="FormattedHtml" INACTIVE="N" ITEM_IDENTIFIER="11020" MARKUP_LANGUAGE="HTML" NAME="OCS Encuesta EPA" ROW_SPAN="3" TYPE="Control" UPDATED="05/19/2015 15:40:00" UPDATED_BY="SADMIN" CREATED="05/19/2015 15:40:00" CREATED_BY="SADMIN"&gt;</w:t>
              <w:br/>
              <w:tab/>
              <w:tab/>
              <w:tab/>
              <w:tab/>
              <w:t>&lt;/APPLET_WEB_TEMPLATE_ITEM&gt;</w:t>
              <w:br/>
              <w:tab/>
              <w:tab/>
              <w:tab/>
              <w:tab/>
              <w:t>&lt;APPLET_WEB_TEMPLATE_ITEM COLUMN_SPAN="15" CONTROL="OCS Encuesta EPA" GRID_PROPERTY="FormattedLabel" INACTIVE="N" ITEM_IDENTIFIER="11005" MARKUP_LANGUAGE="HTML" NAME="OCS Encuesta EPALabel" ROW_SPAN="3" TYPE="Control" UPDATED="05/19/2015 15:40:01" UPDATED_BY="SADMIN" CREATED="05/19/2015 15:40:01" CREATED_BY="SADMIN"&gt;</w:t>
              <w:br/>
              <w:tab/>
              <w:tab/>
              <w:tab/>
              <w:tab/>
              <w:t>&lt;/APPLET_WEB_TEMPLATE_ITEM&gt;</w:t>
              <w:br/>
              <w:tab/>
              <w:tab/>
              <w:tab/>
              <w:tab/>
              <w:t>&lt;APPLET_WEB_TEMPLATE_ITEM COLUMN_SPAN="15" CONTROL="OCS Encuesta NPS" GRID_PROPERTY="FormattedHtml" INACTIVE="N" ITEM_IDENTIFIER="8020" MARKUP_LANGUAGE="HTML" NAME="OCS Encuesta NPS" ROW_SPAN="3" TYPE="Control" UPDATED="05/19/2015 15:40:01" UPDATED_BY="SADMIN" CREATED="05/19/2015 15:40:01" CREATED_BY="SADMIN"&gt;</w:t>
              <w:br/>
              <w:tab/>
              <w:tab/>
              <w:tab/>
              <w:tab/>
              <w:t>&lt;/APPLET_WEB_TEMPLATE_ITEM&gt;</w:t>
              <w:br/>
              <w:tab/>
              <w:tab/>
              <w:tab/>
              <w:tab/>
              <w:t>&lt;APPLET_WEB_TEMPLATE_ITEM COLUMN_SPAN="15" CONTROL="OCS Encuesta NPS" GRID_PROPERTY="FormattedLabel" INACTIVE="N" ITEM_IDENTIFIER="8005" MARKUP_LANGUAGE="HTML" NAME="OCS Encuesta NPSLabel" ROW_SPAN="3" TYPE="Control" UPDATED="05/19/2015 15:40:01" UPDATED_BY="SADMIN" CREATED="05/19/2015 15:40:01" CREATED_BY="SADMIN"&gt;</w:t>
              <w:br/>
              <w:tab/>
              <w:tab/>
              <w:tab/>
              <w:tab/>
              <w:t>&lt;/APPLET_WEB_TEMPLATE_ITEM&gt;</w:t>
              <w:br/>
              <w:tab/>
              <w:tab/>
              <w:tab/>
              <w:tab/>
              <w:t>&lt;APPLET_WEB_TEMPLATE_ITEM COLUMN_SPAN="15" CONTROL="OCS Estado Encuesta" GRID_PROPERTY="FormattedHtml" INACTIVE="N" ITEM_IDENTIFIER="5056" MARKUP_LANGUAGE="HTML" NAME="OCS Estado Encuesta" ROW_SPAN="3" TYPE="Control" UPDATED="05/19/2015 15:40:01" UPDATED_BY="SADMIN" CREATED="05/19/2015 15:40:01" CREATED_BY="SADMIN"&gt;</w:t>
              <w:br/>
              <w:tab/>
              <w:tab/>
              <w:tab/>
              <w:tab/>
              <w:t>&lt;/APPLET_WEB_TEMPLATE_ITEM&gt;</w:t>
              <w:br/>
              <w:tab/>
              <w:tab/>
              <w:tab/>
              <w:tab/>
              <w:t>&lt;APPLET_WEB_TEMPLATE_ITEM COLUMN_SPAN="15" CONTROL="OCS Estado Encuesta" GRID_PROPERTY="FormattedLabel" INACTIVE="N" ITEM_IDENTIFIER="5041" MARKUP_LANGUAGE="HTML" NAME="OCS Estado EncuestaLabel" ROW_SPAN="3" TYPE="Control" UPDATED="05/19/2015 15:40:01" UPDATED_BY="SADMIN" CREATED="05/19/2015 15:40:01" CREATED_BY="SADMIN"&gt;</w:t>
              <w:br/>
              <w:tab/>
              <w:tab/>
              <w:tab/>
              <w:tab/>
              <w:t>&lt;/APPLET_WEB_TEMPLATE_ITEM&gt;</w:t>
              <w:br/>
              <w:tab/>
              <w:tab/>
              <w:tab/>
              <w:tab/>
              <w:t>&lt;APPLET_WEB_TEMPLATE_ITEM COLUMN_SPAN="15" CONTROL="OCS Fecha Activacion Servicios" EXT_EXPRESSION="(GetProfileAttr(&amp;quot;ApplicationName&amp;quot;) &amp;lt;&amp;gt; &amp;quot;Siebel Automotive&amp;quot;)" GRID_PROPERTY="FormattedHtml" INACTIVE="N" ITEM_IDENTIFIER="14092" MARKUP_LANGUAGE="HTML" NAME="OCS Fecha Activacion Servicios" ROW_SPAN="3" TMPL_ITEM_HOLDER_NAME="siebcontrol" TYPE="Control" UPDATED="11/10/2015 01:17:56" UPDATED_BY="SADMIN" CREATED="11/10/2015 01:17:41" CREATED_BY="SADMIN" EXT_REC_TABLES="S_APPL_WT_IT_RX"&gt;</w:t>
              <w:br/>
              <w:tab/>
              <w:tab/>
              <w:tab/>
              <w:tab/>
              <w:t>&lt;/APPLET_WEB_TEMPLATE_ITEM&gt;</w:t>
              <w:br/>
              <w:tab/>
              <w:tab/>
              <w:tab/>
              <w:tab/>
              <w:t>&lt;APPLET_WEB_TEMPLATE_ITEM COLUMN_SPAN="15" CONTROL="OCS Fecha Activacion Servicios" GRID_PROPERTY="FormattedLabel" INACTIVE="N" ITEM_IDENTIFIER="14077" MARKUP_LANGUAGE="HTML" NAME="OCS Fecha Activacion ServiciosLabel" ROW_SPAN="3" TYPE="Control" UPDATED="11/10/2015 01:17:58" UPDATED_BY="SADMIN" CREATED="11/10/2015 01:17:44" CREATED_BY="SADMIN"&gt;</w:t>
              <w:br/>
              <w:tab/>
              <w:tab/>
              <w:tab/>
              <w:tab/>
              <w:t>&lt;/APPLET_WEB_TEMPLATE_ITEM&gt;</w:t>
              <w:br/>
              <w:tab/>
              <w:tab/>
              <w:tab/>
              <w:tab/>
              <w:t>&lt;APPLET_WEB_TEMPLATE_ITEM COLUMN_SPAN="15" CONTROL="OCS Fecha Encuesta EPA" GRID_PROPERTY="FormattedHtml" INACTIVE="N" ITEM_IDENTIFIER="11056" MARKUP_LANGUAGE="HTML" NAME="OCS Fecha Encuesta EPA" ROW_SPAN="3" TYPE="Control" UPDATED="05/19/2015 15:40:01" UPDATED_BY="SADMIN" CREATED="05/19/2015 15:40:01" CREATED_BY="SADMIN"&gt;</w:t>
              <w:br/>
              <w:tab/>
              <w:tab/>
              <w:tab/>
              <w:tab/>
              <w:t>&lt;/APPLET_WEB_TEMPLATE_ITEM&gt;</w:t>
              <w:br/>
              <w:tab/>
              <w:tab/>
              <w:tab/>
              <w:tab/>
              <w:t>&lt;APPLET_WEB_TEMPLATE_ITEM COLUMN_SPAN="15" CONTROL="OCS Fecha Encuesta EPA" GRID_PROPERTY="FormattedLabel" INACTIVE="N" ITEM_IDENTIFIER="11041" MARKUP_LANGUAGE="HTML" NAME="OCS Fecha Encuesta EPALabel" ROW_SPAN="3" TYPE="Control" UPDATED="05/19/2015 15:40:01" UPDATED_BY="SADMIN" CREATED="05/19/2015 15:40:01" CREATED_BY="SADMIN"&gt;</w:t>
              <w:br/>
              <w:tab/>
              <w:tab/>
              <w:tab/>
              <w:tab/>
              <w:t>&lt;/APPLET_WEB_TEMPLATE_ITEM&gt;</w:t>
              <w:br/>
              <w:tab/>
              <w:tab/>
              <w:tab/>
              <w:tab/>
              <w:t>&lt;APPLET_WEB_TEMPLATE_ITEM COLUMN_SPAN="15" CONTROL="OCS Fecha Encuesta NPS" GRID_PROPERTY="FormattedHtml" INACTIVE="N" ITEM_IDENTIFIER="8056" MARKUP_LANGUAGE="HTML" NAME="OCS Fecha Encuesta NPS" ROW_SPAN="3" TYPE="Control" UPDATED="05/19/2015 15:40:01" UPDATED_BY="SADMIN" CREATED="05/19/2015 15:40:01" CREATED_BY="SADMIN"&gt;</w:t>
              <w:br/>
              <w:tab/>
              <w:tab/>
              <w:tab/>
              <w:tab/>
              <w:t>&lt;/APPLET_WEB_TEMPLATE_ITEM&gt;</w:t>
              <w:br/>
              <w:tab/>
              <w:tab/>
              <w:tab/>
              <w:tab/>
              <w:t>&lt;APPLET_WEB_TEMPLATE_ITEM COLUMN_SPAN="15" CONTROL="OCS Fecha Encuesta NPS" GRID_PROPERTY="FormattedLabel" INACTIVE="N" ITEM_IDENTIFIER="8041" MARKUP_LANGUAGE="HTML" NAME="OCS Fecha Encuesta NPSLabel" ROW_SPAN="3" TYPE="Control" UPDATED="05/19/2015 15:40:01" UPDATED_BY="SADMIN" CREATED="05/19/2015 15:40:01" CREATED_BY="SADMIN"&gt;</w:t>
              <w:br/>
              <w:tab/>
              <w:tab/>
              <w:tab/>
              <w:tab/>
              <w:t>&lt;/APPLET_WEB_TEMPLATE_ITEM&gt;</w:t>
              <w:br/>
              <w:tab/>
              <w:tab/>
              <w:tab/>
              <w:tab/>
              <w:t>&lt;APPLET_WEB_TEMPLATE_ITEM COLUMN_SPAN="15" CONTROL="OCS Llamada IVR" GRID_PROPERTY="FormattedHtml" INACTIVE="N" ITEM_IDENTIFIER="5020" MARKUP_LANGUAGE="HTML" NAME="OCS Llamada IVR" ROW_SPAN="3" TYPE="Control" UPDATED="05/19/2015 15:40:01" UPDATED_BY="SADMIN" CREATED="05/19/2015 15:40:01" CREATED_BY="SADMIN"&gt;</w:t>
              <w:br/>
              <w:tab/>
              <w:tab/>
              <w:tab/>
              <w:tab/>
              <w:t>&lt;/APPLET_WEB_TEMPLATE_ITEM&gt;</w:t>
              <w:br/>
              <w:tab/>
              <w:tab/>
              <w:tab/>
              <w:tab/>
              <w:t>&lt;APPLET_WEB_TEMPLATE_ITEM COLUMN_SPAN="15" CONTROL="OCS Llamada IVR" GRID_PROPERTY="FormattedLabel" INACTIVE="N" ITEM_IDENTIFIER="5005" MARKUP_LANGUAGE="HTML" NAME="OCS Llamada IVRLabel" ROW_SPAN="3" TYPE="Control" UPDATED="05/19/2015 15:40:01" UPDATED_BY="SADMIN" CREATED="05/19/2015 15:40:01" CREATED_BY="SADMIN"&gt;</w:t>
              <w:br/>
              <w:tab/>
              <w:tab/>
              <w:tab/>
              <w:tab/>
              <w:t>&lt;/APPLET_WEB_TEMPLATE_ITEM&gt;</w:t>
              <w:br/>
              <w:tab/>
              <w:tab/>
              <w:tab/>
              <w:tab/>
              <w:t>&lt;APPLET_WEB_TEMPLATE_ITEM COLUMN_SPAN="15" CONTROL="OCS Nro Ajuste" GRID_PROPERTY="FormattedHtml" INACTIVE="N" ITEM_IDENTIFIER="11092" MARKUP_LANGUAGE="HTML" NAME="OCS Nro Ajuste" ROW_SPAN="3" TYPE="Control" UPDATED="05/19/2015 15:40:01" UPDATED_BY="SADMIN" CREATED="05/19/2015 15:40:01" CREATED_BY="SADMIN"&gt;</w:t>
              <w:br/>
              <w:tab/>
              <w:tab/>
              <w:tab/>
              <w:tab/>
              <w:t>&lt;/APPLET_WEB_TEMPLATE_ITEM&gt;</w:t>
              <w:br/>
              <w:tab/>
              <w:tab/>
              <w:tab/>
              <w:tab/>
              <w:t>&lt;APPLET_WEB_TEMPLATE_ITEM COLUMN_SPAN="15" CONTROL="OCS Nro Ajuste" GRID_PROPERTY="FormattedLabel" INACTIVE="N" ITEM_IDENTIFIER="11077" MARKUP_LANGUAGE="HTML" NAME="OCS Nro AjusteLabel" ROW_SPAN="3" TYPE="Control" UPDATED="05/19/2015 15:40:01" UPDATED_BY="SADMIN" CREATED="05/19/2015 15:40:01" CREATED_BY="SADMIN"&gt;</w:t>
              <w:br/>
              <w:tab/>
              <w:tab/>
              <w:tab/>
              <w:tab/>
              <w:t>&lt;/APPLET_WEB_TEMPLATE_ITEM&gt;</w:t>
              <w:br/>
              <w:tab/>
              <w:tab/>
              <w:tab/>
              <w:tab/>
              <w:t>&lt;APPLET_WEB_TEMPLATE_ITEM COLUMN_SPAN="15" CONTROL="OCS Numero Orden" GRID_PROPERTY="FormattedHtml" INACTIVE="N" ITEM_IDENTIFIER="8092" MARKUP_LANGUAGE="HTML" NAME="OCS Numero Orden" ROW_SPAN="3" TYPE="Control" UPDATED="05/19/2015 15:40:01" UPDATED_BY="SADMIN" CREATED="05/19/2015 15:40:01" CREATED_BY="SADMIN"&gt;</w:t>
              <w:br/>
              <w:tab/>
              <w:tab/>
              <w:tab/>
              <w:tab/>
              <w:t>&lt;/APPLET_WEB_TEMPLATE_ITEM&gt;</w:t>
              <w:br/>
              <w:tab/>
              <w:tab/>
              <w:tab/>
              <w:tab/>
              <w:t>&lt;APPLET_WEB_TEMPLATE_ITEM COLUMN_SPAN="15" CONTROL="OCS Numero Orden" EXT_EXPRESSION="(GetProfileAttr(&amp;quot;ApplicationName&amp;quot;) &amp;lt;&amp;gt; &amp;quot;Siebel Life Sciences&amp;quot;)" GRID_PROPERTY="FormattedLabel" INACTIVE="N" ITEM_IDENTIFIER="8077" MARKUP_LANGUAGE="HTML" NAME="OCS Numero OrdenLabel" ROW_SPAN="3" TMPL_ITEM_HOLDER_NAME="siebcontrol" TYPE="Control" UPDATED="05/19/2015 15:40:01" UPDATED_BY="SADMIN" CREATED="05/19/2015 15:40:01" CREATED_BY="SADMIN" EXT_REC_TABLES="S_APPL_WT_IT_RX"&gt;</w:t>
              <w:br/>
              <w:tab/>
              <w:tab/>
              <w:tab/>
              <w:tab/>
              <w:t>&lt;/APPLET_WEB_TEMPLATE_ITEM&gt;</w:t>
              <w:br/>
              <w:tab/>
              <w:tab/>
              <w:tab/>
              <w:tab/>
              <w:t>&lt;APPLET_WEB_TEMPLATE_ITEM COLUMN_SPAN="15" CONTROL="OCS Numero SS" GRID_PROPERTY="FormattedHtml" INACTIVE="N" ITEM_IDENTIFIER="5092" MARKUP_LANGUAGE="HTML" NAME="OCS Numero SS" ROW_SPAN="3" TYPE="Control" UPDATED="05/19/2015 15:40:01" UPDATED_BY="SADMIN" CREATED="05/19/2015 15:40:01" CREATED_BY="SADMIN"&gt;</w:t>
              <w:br/>
              <w:tab/>
              <w:tab/>
              <w:tab/>
              <w:tab/>
              <w:t>&lt;/APPLET_WEB_TEMPLATE_ITEM&gt;</w:t>
              <w:br/>
              <w:tab/>
              <w:tab/>
              <w:tab/>
              <w:tab/>
              <w:t>&lt;APPLET_WEB_TEMPLATE_ITEM COLUMN_SPAN="15" CONTROL="OCS Numero SS" EXT_EXPRESSION="(GetProfileAttr(&amp;quot;ApplicationName&amp;quot;) &amp;lt;&amp;gt; &amp;quot;Siebel Life Sciences&amp;quot;)" GRID_PROPERTY="FormattedLabel" INACTIVE="N" ITEM_IDENTIFIER="5077" MARKUP_LANGUAGE="HTML" NAME="OCS Numero SSLabel" ROW_SPAN="3" TMPL_ITEM_HOLDER_NAME="siebcontrol" TYPE="Control" UPDATED="05/19/2015 15:40:01" UPDATED_BY="SADMIN" CREATED="05/19/2015 15:40:01" CREATED_BY="SADMIN" EXT_REC_TABLES="S_APPL_WT_IT_RX"&gt;</w:t>
              <w:br/>
              <w:tab/>
              <w:tab/>
              <w:tab/>
              <w:tab/>
              <w:t>&lt;/APPLET_WEB_TEMPLATE_ITEM&gt;</w:t>
              <w:br/>
              <w:tab/>
              <w:tab/>
              <w:tab/>
              <w:tab/>
              <w:t>&lt;APPLET_WEB_TEMPLATE_ITEM COLUMN_SPAN="15" CONTROL="Order Number" EXPRESSION="Siebel Financial Services" EXT_EXPRESSION="GetProfileAttr(&amp;quot;ApplicationName&amp;quot;) = &amp;quot;Siebel Financial Services&amp;quot;" GRID_PROPERTY="FormattedHtml" INACTIVE="N" ITEM_IDENTIFIER="18072" MARKUP_LANGUAGE="HTML" NAME="Order Number" ROW_SPAN="3" TMPL_ITEM_HOLDER_NAME="SiebControl_18_72" TYPE="Control" UPDATED="11/04/2016 12:18:56" UPDATED_BY="SADMIN" CREATED="11/03/2003 22:36:07" CREATED_BY="SADMIN" EXT_REC_TABLES="S_APPL_WT_IT_RX"&gt;</w:t>
              <w:br/>
              <w:tab/>
              <w:tab/>
              <w:tab/>
              <w:tab/>
              <w:t>&lt;/APPLET_WEB_TEMPLATE_ITEM&gt;</w:t>
              <w:br/>
              <w:tab/>
              <w:tab/>
              <w:tab/>
              <w:tab/>
              <w:t>&lt;APPLET_WEB_TEMPLATE_ITEM COLUMN_SPAN="8" CONTROL="Order Number" EXPRESSION="Siebel Financial Services" EXT_EXPRESSION="GetProfileAttr(&amp;quot;ApplicationName&amp;quot;) = &amp;quot;Siebel Financial Services&amp;quot;" GRID_PROPERTY="FormattedLabel" INACTIVE="N" ITEM_IDENTIFIER="18064" MARKUP_LANGUAGE="HTML" NAME="Order NumberLabel2" ROW_SPAN="3" TMPL_ITEM_HOLDER_NAME="siebcontrol" TYPE="Control" UPDATED="12/05/2003 16:39:32" UPDATED_BY="SADMIN" CREATED="11/03/2003 22:35:57" CREATED_BY="SADMIN" EXT_REC_TABLES="S_APPL_WT_IT_RX"&gt;</w:t>
              <w:br/>
              <w:tab/>
              <w:tab/>
              <w:tab/>
              <w:tab/>
              <w:t>&lt;/APPLET_WEB_TEMPLATE_ITEM&gt;</w:t>
              <w:br/>
              <w:tab/>
              <w:tab/>
              <w:tab/>
              <w:tab/>
              <w:t>&lt;APPLET_WEB_TEMPLATE_ITEM COLUMN_SPAN="8" CONTROL="Order Number" EXPRESSION="Siebel Customer Information File" EXT_EXPRESSION="GetProfileAttr(&amp;quot;ApplicationName&amp;quot;) = &amp;quot;Siebel Customer Information File&amp;quot;" GRID_PROPERTY="FormattedLabel" INACTIVE="N" ITEM_IDENTIFIER="18064" MARKUP_LANGUAGE="HTML" NAME="Order NumberLabel2U" ROW_SPAN="3" TMPL_ITEM_HOLDER_NAME="siebcontrol" TYPE="Control" UPDATED="12/24/2003 20:47:05" UPDATED_BY="SADMIN" CREATED="12/24/2003 20:05:32" CREATED_BY="SADMIN" EXT_REC_TABLES="S_APPL_WT_IT_RX"&gt;</w:t>
              <w:br/>
              <w:tab/>
              <w:tab/>
              <w:tab/>
              <w:tab/>
              <w:t>&lt;/APPLET_WEB_TEMPLATE_ITEM&gt;</w:t>
              <w:br/>
              <w:tab/>
              <w:tab/>
              <w:tab/>
              <w:tab/>
              <w:t>&lt;APPLET_WEB_TEMPLATE_ITEM COLUMN_SPAN="15" CONTROL="Order Number" EXPRESSION="Siebel Customer Information File" EXT_EXPRESSION="GetProfileAttr(&amp;quot;ApplicationName&amp;quot;) = &amp;quot;Siebel Customer Information File&amp;quot;" GRID_PROPERTY="FormattedHtml" INACTIVE="N" ITEM_IDENTIFIER="18072" MARKUP_LANGUAGE="HTML" NAME="Order NumberU" ROW_SPAN="3" TMPL_ITEM_HOLDER_NAME="SiebControl_18_72" TYPE="Control" UPDATED="11/04/2016 12:18:56" UPDATED_BY="SADMIN" CREATED="12/24/2003 20:05:20" CREATED_BY="SADMIN" EXT_REC_TABLES="S_APPL_WT_IT_RX"&gt;</w:t>
              <w:br/>
              <w:tab/>
              <w:tab/>
              <w:tab/>
              <w:tab/>
              <w:t>&lt;/APPLET_WEB_TEMPLATE_ITEM&gt;</w:t>
              <w:br/>
              <w:tab/>
              <w:tab/>
              <w:tab/>
              <w:tab/>
              <w:t>&lt;APPLET_WEB_TEMPLATE_ITEM COLUMN_SPAN="15" CONTROL="Owned By" EXPRESSION="Siebel Life Sciences" EXT_EXPRESSION="GetProfileAttr(&amp;quot;ApplicationName&amp;quot;) = &amp;quot;Siebel Life Sciences&amp;quot;" GRID_PROPERTY="FormattedHtml" INACTIVE="N" ITEM_IDENTIFIER="3099" MARKUP_LANGUAGE="HTML" NAME="Owned By" ROW_SPAN="3" TMPL_ITEM_HOLDER_NAME="SiebControl_3_99" TYPE="Control" UPDATED="11/04/2016 12:18:56" UPDATED_BY="SADMIN" CREATED="09/15/2003 19:15:22" CREATED_BY="SADMIN" EXT_REC_TABLES="S_APPL_WT_IT_RX"&gt;</w:t>
              <w:br/>
              <w:tab/>
              <w:tab/>
              <w:tab/>
              <w:tab/>
              <w:t>&lt;/APPLET_WEB_TEMPLATE_ITEM&gt;</w:t>
              <w:br/>
              <w:tab/>
              <w:tab/>
              <w:tab/>
              <w:tab/>
              <w:t>&lt;APPLET_WEB_TEMPLATE_ITEM COLUMN_SPAN="11" CONTROL="Owned By" EXPRESSION="Siebel Life Sciences" EXT_EXPRESSION="GetProfileAttr(&amp;quot;ApplicationName&amp;quot;) = &amp;quot;Siebel Life Sciences&amp;quot;" GRID_PROPERTY="FormattedLabel" INACTIVE="N" ITEM_IDENTIFIER="3088" MARKUP_LANGUAGE="HTML" NAME="Owned ByLabel" ROW_SPAN="3" TMPL_ITEM_HOLDER_NAME="siebcontrol" TYPE="Control" UPDATED="12/05/2003 18:19:01" UPDATED_BY="SADMIN" CREATED="09/15/2003 19:15:39" CREATED_BY="SADMIN" EXT_REC_TABLES="S_APPL_WT_IT_RX"&gt;</w:t>
              <w:br/>
              <w:tab/>
              <w:tab/>
              <w:tab/>
              <w:tab/>
              <w:t>&lt;/APPLET_WEB_TEMPLATE_ITEM&gt;</w:t>
              <w:br/>
              <w:tab/>
              <w:tab/>
              <w:tab/>
              <w:tab/>
              <w:t>&lt;APPLET_WEB_TEMPLATE_ITEM COLUMN_SPAN="15" CONTROL="OwnerInstance" EXPRESSION="Siebel Life Sciences" EXT_EXPRESSION="GetProfileAttr(&amp;quot;ApplicationName&amp;quot;) = &amp;quot;Siebel Life Sciences&amp;quot;" GRID_PROPERTY="FormattedHtml" INACTIVE="N" ITEM_IDENTIFIER="18072" MARKUP_LANGUAGE="HTML" MODE="More" NAME="OwnerInstance" ROW_SPAN="3" TMPL_ITEM_HOLDER_NAME="SiebControl_18_72" TYPE="Control" UPDATED="11/04/2016 12:18:56" UPDATED_BY="SADMIN" CREATED="09/15/2003 19:28:01" CREATED_BY="SADMIN" EXT_REC_TABLES="S_APPL_WT_IT_RX"&gt;</w:t>
              <w:br/>
              <w:tab/>
              <w:tab/>
              <w:tab/>
              <w:tab/>
              <w:t>&lt;/APPLET_WEB_TEMPLATE_ITEM&gt;</w:t>
              <w:br/>
              <w:tab/>
              <w:tab/>
              <w:tab/>
              <w:tab/>
              <w:t>&lt;APPLET_WEB_TEMPLATE_ITEM COLUMN_SPAN="15" CONTROL="OwnerInstance" EXPRESSION="Siebel Financial Services" EXT_EXPRESSION="GetProfileAttr(&amp;quot;ApplicationName&amp;quot;) = &amp;quot;Siebel Financial Services&amp;quot;" GRID_PROPERTY="FormattedHtml" INACTIVE="N" ITEM_IDENTIFIER="27014" MARKUP_LANGUAGE="HTML" NAME="OwnerInstance3" ROW_SPAN="3" TMPL_ITEM_HOLDER_NAME="SiebControl_27_14" TYPE="Control" UPDATED="11/04/2016 12:18:56" UPDATED_BY="SADMIN" CREATED="11/03/2003 20:23:39" CREATED_BY="SADMIN" EXT_REC_TABLES="S_APPL_WT_IT_RX"&gt;</w:t>
              <w:br/>
              <w:tab/>
              <w:tab/>
              <w:tab/>
              <w:tab/>
              <w:t>&lt;/APPLET_WEB_TEMPLATE_ITEM&gt;</w:t>
              <w:br/>
              <w:tab/>
              <w:tab/>
              <w:tab/>
              <w:tab/>
              <w:t>&lt;APPLET_WEB_TEMPLATE_ITEM COLUMN_SPAN="15" CONTROL="OwnerInstance" EXPRESSION="Siebel Customer Information File" EXT_EXPRESSION="GetProfileAttr(&amp;quot;ApplicationName&amp;quot;) = &amp;quot;Siebel Customer Information File&amp;quot;" GRID_PROPERTY="FormattedHtml" INACTIVE="N" ITEM_IDENTIFIER="27014" MARKUP_LANGUAGE="HTML" NAME="OwnerInstance3U" ROW_SPAN="3" TMPL_ITEM_HOLDER_NAME="SiebControl_27_14" TYPE="Control" UPDATED="11/04/2016 12:18:56" UPDATED_BY="SADMIN" CREATED="12/24/2003 20:05:37" CREATED_BY="SADMIN" EXT_REC_TABLES="S_APPL_WT_IT_RX"&gt;</w:t>
              <w:br/>
              <w:tab/>
              <w:tab/>
              <w:tab/>
              <w:tab/>
              <w:t>&lt;/APPLET_WEB_TEMPLATE_ITEM&gt;</w:t>
              <w:br/>
              <w:tab/>
              <w:tab/>
              <w:tab/>
              <w:tab/>
              <w:t>&lt;APPLET_WEB_TEMPLATE_ITEM COLUMN_SPAN="13" CONTROL="OwnerInstance" EXPRESSION="Siebel Life Sciences" EXT_EXPRESSION="GetProfileAttr(&amp;quot;ApplicationName&amp;quot;) = &amp;quot;Siebel Life Sciences&amp;quot;" GRID_PROPERTY="FormattedLabel" INACTIVE="N" ITEM_IDENTIFIER="18059" MARKUP_LANGUAGE="HTML" MODE="More" NAME="OwnerInstanceLabel" ROW_SPAN="3" TMPL_ITEM_HOLDER_NAME="siebcontrol" TYPE="Control" UPDATED="11/03/2003 22:49:12" UPDATED_BY="SADMIN" CREATED="09/15/2003 19:28:13" CREATED_BY="SADMIN" EXT_REC_TABLES="S_APPL_WT_IT_RX"&gt;</w:t>
              <w:br/>
              <w:tab/>
              <w:tab/>
              <w:tab/>
              <w:tab/>
              <w:t>&lt;/APPLET_WEB_TEMPLATE_ITEM&gt;</w:t>
              <w:br/>
              <w:tab/>
              <w:tab/>
              <w:tab/>
              <w:tab/>
              <w:t>&lt;APPLET_WEB_TEMPLATE_ITEM COLUMN_SPAN="11" CONTROL="OwnerInstance" EXPRESSION="Siebel Financial Services" EXT_EXPRESSION="GetProfileAttr(&amp;quot;ApplicationName&amp;quot;) = &amp;quot;Siebel Financial Services&amp;quot;" GRID_PROPERTY="FormattedLabel" INACTIVE="N" ITEM_IDENTIFIER="27003" MARKUP_LANGUAGE="HTML" NAME="OwnerInstanceLabel3" ROW_SPAN="3" TMPL_ITEM_HOLDER_NAME="siebcontrol" TYPE="Control" UPDATED="12/05/2003 16:47:06" UPDATED_BY="SADMIN" CREATED="11/03/2003 20:23:29" CREATED_BY="SADMIN" EXT_REC_TABLES="S_APPL_WT_IT_RX"&gt;</w:t>
              <w:br/>
              <w:tab/>
              <w:tab/>
              <w:tab/>
              <w:tab/>
              <w:t>&lt;/APPLET_WEB_TEMPLATE_ITEM&gt;</w:t>
              <w:br/>
              <w:tab/>
              <w:tab/>
              <w:tab/>
              <w:tab/>
              <w:t>&lt;APPLET_WEB_TEMPLATE_ITEM COLUMN_SPAN="11" CONTROL="OwnerInstance" EXPRESSION="Siebel Customer Information File" EXT_EXPRESSION="GetProfileAttr(&amp;quot;ApplicationName&amp;quot;) = &amp;quot;Siebel Customer Information File&amp;quot;" GRID_PROPERTY="FormattedLabel" INACTIVE="N" ITEM_IDENTIFIER="27003" MARKUP_LANGUAGE="HTML" NAME="OwnerInstanceLabel3U" ROW_SPAN="3" TMPL_ITEM_HOLDER_NAME="siebcontrol" TYPE="Control" UPDATED="12/24/2003 20:47:08" UPDATED_BY="SADMIN" CREATED="12/24/2003 20:05:43" CREATED_BY="SADMIN" EXT_REC_TABLES="S_APPL_WT_IT_RX"&gt;</w:t>
              <w:br/>
              <w:tab/>
              <w:tab/>
              <w:tab/>
              <w:tab/>
              <w:t>&lt;/APPLET_WEB_TEMPLATE_ITEM&gt;</w:t>
              <w:br/>
              <w:tab/>
              <w:tab/>
              <w:tab/>
              <w:tab/>
              <w:t>&lt;APPLET_WEB_TEMPLATE_ITEM COLUMN_SPAN="15" CONTROL="PI #" EXPRESSION="Siebel Life Sciences" EXT_EXPRESSION="GetProfileAttr(&amp;quot;ApplicationName&amp;quot;) = &amp;quot;Siebel Life Sciences&amp;quot;" GRID_PROPERTY="FormattedHtml" INACTIVE="N" ITEM_IDENTIFIER="24017" MARKUP_LANGUAGE="HTML" MODE="More" NAME="PI #" ROW_SPAN="3" TMPL_ITEM_HOLDER_NAME="SiebControl_24_17" TYPE="Control" UPDATED="11/04/2016 12:18:56" UPDATED_BY="SADMIN" CREATED="09/15/2003 19:22:08" CREATED_BY="SADMIN" EXT_REC_TABLES="S_APPL_WT_IT_RX"&gt;</w:t>
              <w:br/>
              <w:tab/>
              <w:tab/>
              <w:tab/>
              <w:tab/>
              <w:t>&lt;/APPLET_WEB_TEMPLATE_ITEM&gt;</w:t>
              <w:br/>
              <w:tab/>
              <w:tab/>
              <w:tab/>
              <w:tab/>
              <w:t>&lt;APPLET_WEB_TEMPLATE_ITEM COLUMN_SPAN="11" CONTROL="PI #" EXPRESSION="Siebel Life Sciences" EXT_EXPRESSION="GetProfileAttr(&amp;quot;ApplicationName&amp;quot;) = &amp;quot;Siebel Life Sciences&amp;quot;" GRID_PROPERTY="FormattedLabel" INACTIVE="N" ITEM_IDENTIFIER="24006" MARKUP_LANGUAGE="HTML" MODE="More" NAME="PI #Label" ROW_SPAN="3" TMPL_ITEM_HOLDER_NAME="siebcontrol" TYPE="Control" UPDATED="11/04/2003 18:44:08" UPDATED_BY="SADMIN" CREATED="09/15/2003 19:22:03" CREATED_BY="SADMIN" EXT_REC_TABLES="S_APPL_WT_IT_RX"&gt;</w:t>
              <w:br/>
              <w:tab/>
              <w:tab/>
              <w:tab/>
              <w:tab/>
              <w:t>&lt;/APPLET_WEB_TEMPLATE_ITEM&gt;</w:t>
              <w:br/>
              <w:tab/>
              <w:tab/>
              <w:tab/>
              <w:tab/>
              <w:t>&lt;APPLET_WEB_TEMPLATE_ITEM COLUMN_SPAN="15" CONTROL="Parent Activity Desc" EXPRESSION="Siebel Financial Services" EXT_EXPRESSION="GetProfileAttr(&amp;quot;ApplicationName&amp;quot;) = &amp;quot;Siebel Financial Services&amp;quot;" GRID_PROPERTY="FormattedHtml" INACTIVE="N" ITEM_IDENTIFIER="21014" MARKUP_LANGUAGE="HTML" NAME="Parent Activity Desc2" ROW_SPAN="3" TMPL_ITEM_HOLDER_NAME="SiebControl_21_14" TYPE="Control" UPDATED="11/04/2016 12:18:56" UPDATED_BY="SADMIN" CREATED="12/05/2003 16:32:22" CREATED_BY="SADMIN" EXT_REC_TABLES="S_APPL_WT_IT_RX"&gt;</w:t>
              <w:br/>
              <w:tab/>
              <w:tab/>
              <w:tab/>
              <w:tab/>
              <w:t>&lt;/APPLET_WEB_TEMPLATE_ITEM&gt;</w:t>
              <w:br/>
              <w:tab/>
              <w:tab/>
              <w:tab/>
              <w:tab/>
              <w:t>&lt;APPLET_WEB_TEMPLATE_ITEM COLUMN_SPAN="15" CONTROL="Parent Activity Desc" EXPRESSION="Siebel Customer Information File" EXT_EXPRESSION="GetProfileAttr(&amp;quot;ApplicationName&amp;quot;) = &amp;quot;Siebel Customer Information File&amp;quot;" GRID_PROPERTY="FormattedHtml" INACTIVE="N" ITEM_IDENTIFIER="21014" MARKUP_LANGUAGE="HTML" NAME="Parent Activity Desc2U" ROW_SPAN="3" TMPL_ITEM_HOLDER_NAME="SiebControl_21_14" TYPE="Control" UPDATED="11/04/2016 12:18:56" UPDATED_BY="SADMIN" CREATED="12/24/2003 20:05:48" CREATED_BY="SADMIN" EXT_REC_TABLES="S_APPL_WT_IT_RX"&gt;</w:t>
              <w:br/>
              <w:tab/>
              <w:tab/>
              <w:tab/>
              <w:tab/>
              <w:t>&lt;/APPLET_WEB_TEMPLATE_ITEM&gt;</w:t>
              <w:br/>
              <w:tab/>
              <w:tab/>
              <w:tab/>
              <w:tab/>
              <w:t>&lt;APPLET_WEB_TEMPLATE_ITEM COLUMN_SPAN="12" CONTROL="Parent Activity Desc" EXPRESSION="Siebel Financial Services" EXT_EXPRESSION="GetProfileAttr(&amp;quot;ApplicationName&amp;quot;) = &amp;quot;Siebel Financial Services&amp;quot;" GRID_PROPERTY="FormattedLabel" INACTIVE="N" ITEM_IDENTIFIER="21002" MARKUP_LANGUAGE="HTML" NAME="Parent Activity DescLabel2" ROW_SPAN="3" TMPL_ITEM_HOLDER_NAME="siebcontrol" TYPE="Control" UPDATED="12/05/2003 16:47:06" UPDATED_BY="SADMIN" CREATED="12/05/2003 16:32:11" CREATED_BY="SADMIN" EXT_REC_TABLES="S_APPL_WT_IT_RX"&gt;</w:t>
              <w:br/>
              <w:tab/>
              <w:tab/>
              <w:tab/>
              <w:tab/>
              <w:t>&lt;/APPLET_WEB_TEMPLATE_ITEM&gt;</w:t>
              <w:br/>
              <w:tab/>
              <w:tab/>
              <w:tab/>
              <w:tab/>
              <w:t>&lt;APPLET_WEB_TEMPLATE_ITEM COLUMN_SPAN="12" CONTROL="Parent Activity Desc" EXPRESSION="Siebel Customer Information File" EXT_EXPRESSION="GetProfileAttr(&amp;quot;ApplicationName&amp;quot;) = &amp;quot;Siebel Customer Information File&amp;quot;" GRID_PROPERTY="FormattedLabel" INACTIVE="N" ITEM_IDENTIFIER="21002" MARKUP_LANGUAGE="HTML" NAME="Parent Activity DescLabel2U" ROW_SPAN="3" TMPL_ITEM_HOLDER_NAME="siebcontrol" TYPE="Control" UPDATED="12/24/2003 20:47:11" UPDATED_BY="SADMIN" CREATED="12/24/2003 20:05:53" CREATED_BY="SADMIN" EXT_REC_TABLES="S_APPL_WT_IT_RX"&gt;</w:t>
              <w:br/>
              <w:tab/>
              <w:tab/>
              <w:tab/>
              <w:tab/>
              <w:t>&lt;/APPLET_WEB_TEMPLATE_ITEM&gt;</w:t>
              <w:br/>
              <w:tab/>
              <w:tab/>
              <w:tab/>
              <w:tab/>
              <w:t>&lt;APPLET_WEB_TEMPLATE_ITEM COLUMN_SPAN="15" CONTROL="Percent Complete" EXPRESSION="Siebel Life Sciences" EXT_EXPRESSION="GetProfileAttr(&amp;quot;ApplicationName&amp;quot;) = &amp;quot;Siebel Life Sciences&amp;quot;" GRID_PROPERTY="FormattedHtml" INACTIVE="N" ITEM_IDENTIFIER="24099" MARKUP_LANGUAGE="HTML" MODE="More" NAME="Percent Complete2" ROW_SPAN="3" TMPL_ITEM_HOLDER_NAME="SiebControl_24_99" TYPE="Control" UPDATED="11/04/2016 12:18:56" UPDATED_BY="SADMIN" CREATED="12/05/2003 18:20:38" CREATED_BY="SADMIN" EXT_REC_TABLES="S_APPL_WT_IT_RX"&gt;</w:t>
              <w:br/>
              <w:tab/>
              <w:tab/>
              <w:tab/>
              <w:tab/>
              <w:t>&lt;/APPLET_WEB_TEMPLATE_ITEM&gt;</w:t>
              <w:br/>
              <w:tab/>
              <w:tab/>
              <w:tab/>
              <w:tab/>
              <w:t>&lt;APPLET_WEB_TEMPLATE_ITEM COLUMN_SPAN="11" CONTROL="Percent Complete" EXPRESSION="Siebel Life Sciences" EXT_EXPRESSION="GetProfileAttr(&amp;quot;ApplicationName&amp;quot;) = &amp;quot;Siebel Life Sciences&amp;quot;" GRID_PROPERTY="FormattedLabel" INACTIVE="N" ITEM_IDENTIFIER="24088" MARKUP_LANGUAGE="HTML" MODE="More" NAME="Percent CompleteLabel2" ROW_SPAN="3" TMPL_ITEM_HOLDER_NAME="siebcontrol" TYPE="Control" UPDATED="12/05/2003 18:20:47" UPDATED_BY="SADMIN" CREATED="12/05/2003 18:20:28" CREATED_BY="SADMIN" EXT_REC_TABLES="S_APPL_WT_IT_RX"&gt;</w:t>
              <w:br/>
              <w:tab/>
              <w:tab/>
              <w:tab/>
              <w:tab/>
              <w:t>&lt;/APPLET_WEB_TEMPLATE_ITEM&gt;</w:t>
              <w:br/>
              <w:tab/>
              <w:tab/>
              <w:tab/>
              <w:tab/>
              <w:t>&lt;APPLET_WEB_TEMPLATE_ITEM COLUMN_SPAN="15" CONTROL="Planned" EXPRESSION="Siebel Life Sciences" EXT_EXPRESSION="GetProfileAttr(&amp;quot;ApplicationName&amp;quot;) = &amp;quot;Siebel Life Sciences&amp;quot;" GRID_PROPERTY="FormattedHtml" INACTIVE="N" ITEM_IDENTIFIER="3041" MARKUP_LANGUAGE="HTML" NAME="Planned2" ROW_SPAN="3" TMPL_ITEM_HOLDER_NAME="SiebControl_3_41" TYPE="Control" UPDATED="11/04/2016 12:18:56" UPDATED_BY="SADMIN" CREATED="09/15/2003 19:13:04" CREATED_BY="SADMIN" EXT_REC_TABLES="S_APPL_WT_IT_RX"&gt;</w:t>
              <w:br/>
              <w:tab/>
              <w:tab/>
              <w:tab/>
              <w:tab/>
              <w:t>&lt;/APPLET_WEB_TEMPLATE_ITEM&gt;</w:t>
              <w:br/>
              <w:tab/>
              <w:tab/>
              <w:tab/>
              <w:tab/>
              <w:t>&lt;APPLET_WEB_TEMPLATE_ITEM COLUMN_SPAN="15" CONTROL="PlannedCompletion" EXPRESSION="Siebel Life Sciences" EXT_EXPRESSION="GetProfileAttr(&amp;quot;ApplicationName&amp;quot;) = &amp;quot;Siebel Life Sciences&amp;quot;" GRID_PROPERTY="FormattedHtml" INACTIVE="N" ITEM_IDENTIFIER="9041" MARKUP_LANGUAGE="HTML" NAME="PlannedCompletion" ROW_SPAN="3" TMPL_ITEM_HOLDER_NAME="SiebControl_9_41" TYPE="Control" UPDATED="11/04/2016 12:18:56" UPDATED_BY="SADMIN" CREATED="09/15/2003 18:37:18" CREATED_BY="SADMIN" EXT_REC_TABLES="S_APPL_WT_IT_RX"&gt;</w:t>
              <w:br/>
              <w:tab/>
              <w:tab/>
              <w:tab/>
              <w:tab/>
              <w:t>&lt;/APPLET_WEB_TEMPLATE_ITEM&gt;</w:t>
              <w:br/>
              <w:tab/>
              <w:tab/>
              <w:tab/>
              <w:tab/>
              <w:t>&lt;APPLET_WEB_TEMPLATE_ITEM COLUMN_SPAN="8" CONTROL="PlannedCompletion" EXPRESSION="Siebel Life Sciences" EXT_EXPRESSION="GetProfileAttr(&amp;quot;ApplicationName&amp;quot;) = &amp;quot;Siebel Life Sciences&amp;quot;" GRID_PROPERTY="FormattedLabel" INACTIVE="N" ITEM_IDENTIFIER="9033" MARKUP_LANGUAGE="HTML" NAME="PlannedCompletionLabel" ROW_SPAN="3" TMPL_ITEM_HOLDER_NAME="siebcontrol" TYPE="Control" UPDATED="11/03/2003 22:54:13" UPDATED_BY="SADMIN" CREATED="09/15/2003 18:37:32" CREATED_BY="SADMIN" EXT_REC_TABLES="S_APPL_WT_IT_RX"&gt;</w:t>
              <w:br/>
              <w:tab/>
              <w:tab/>
              <w:tab/>
              <w:tab/>
              <w:t>&lt;/APPLET_WEB_TEMPLATE_ITEM&gt;</w:t>
              <w:br/>
              <w:tab/>
              <w:tab/>
              <w:tab/>
              <w:tab/>
              <w:t>&lt;APPLET_WEB_TEMPLATE_ITEM COLUMN_SPAN="8" CONTROL="Planned" EXPRESSION="Siebel Life Sciences" EXT_EXPRESSION="GetProfileAttr(&amp;quot;ApplicationName&amp;quot;) = &amp;quot;Siebel Life Sciences&amp;quot;" GRID_PROPERTY="FormattedLabel" INACTIVE="N" ITEM_IDENTIFIER="3033" MARKUP_LANGUAGE="HTML" NAME="PlannedLabel2" ROW_SPAN="3" TMPL_ITEM_HOLDER_NAME="siebcontrol" TYPE="Control" UPDATED="11/03/2003 22:54:23" UPDATED_BY="SADMIN" CREATED="09/15/2003 18:30:30" CREATED_BY="SADMIN" EXT_REC_TABLES="S_APPL_WT_IT_RX"&gt;</w:t>
              <w:br/>
              <w:tab/>
              <w:tab/>
              <w:tab/>
              <w:tab/>
              <w:t>&lt;/APPLET_WEB_TEMPLATE_ITEM&gt;</w:t>
              <w:br/>
              <w:tab/>
              <w:tab/>
              <w:tab/>
              <w:tab/>
              <w:t>&lt;APPLET_WEB_TEMPLATE_ITEM COLUMN_SPAN="15" CONTROL="Price List" EXPRESSION="Siebel Financial Services" EXT_EXPRESSION="GetProfileAttr(&amp;quot;ApplicationName&amp;quot;) = &amp;quot;Siebel Financial Services&amp;quot;" GRID_PROPERTY="FormattedHtml" INACTIVE="N" ITEM_IDENTIFIER="15101" MARKUP_LANGUAGE="HTML" NAME="Price List" ROW_SPAN="3" TMPL_ITEM_HOLDER_NAME="SiebControl_15_101" TYPE="Control" UPDATED="11/04/2016 12:18:56" UPDATED_BY="SADMIN" CREATED="11/03/2003 22:45:14" CREATED_BY="SADMIN" EXT_REC_TABLES="S_APPL_WT_IT_RX"&gt;</w:t>
              <w:br/>
              <w:tab/>
              <w:tab/>
              <w:tab/>
              <w:tab/>
              <w:t>&lt;/APPLET_WEB_TEMPLATE_ITEM&gt;</w:t>
              <w:br/>
              <w:tab/>
              <w:tab/>
              <w:tab/>
              <w:tab/>
              <w:t>&lt;APPLET_WEB_TEMPLATE_ITEM COLUMN_SPAN="15" CONTROL="Price List2" EXPRESSION="Siebel Automotive" EXT_EXPRESSION="GetProfileAttr(&amp;quot;ApplicationName&amp;quot;) = &amp;quot;Siebel Automotive&amp;quot;" GRID_PROPERTY="FormattedHtml" INACTIVE="N" ITEM_IDENTIFIER="14073" MARKUP_LANGUAGE="HTML" NAME="Price List22" ROW_SPAN="3" TMPL_ITEM_HOLDER_NAME="SiebControl_14_73" TYPE="Control" UPDATED="11/04/2016 12:18:56" UPDATED_BY="SADMIN" CREATED="12/05/2003 16:17:31" CREATED_BY="SADMIN" EXT_REC_TABLES="S_APPL_WT_IT_RX"&gt;</w:t>
              <w:br/>
              <w:tab/>
              <w:tab/>
              <w:tab/>
              <w:tab/>
              <w:t>&lt;/APPLET_WEB_TEMPLATE_ITEM&gt;</w:t>
              <w:br/>
              <w:tab/>
              <w:tab/>
              <w:tab/>
              <w:tab/>
              <w:t>&lt;APPLET_WEB_TEMPLATE_ITEM COLUMN_SPAN="15" CONTROL="Price List2" EXPRESSION="Siebel Life Sciences" EXT_EXPRESSION="GetProfileAttr(&amp;quot;ApplicationName&amp;quot;) = &amp;quot;Siebel Life Sciences&amp;quot;" GRID_PROPERTY="FormattedHtml" INACTIVE="N" ITEM_IDENTIFIER="30041" MARKUP_LANGUAGE="HTML" MODE="More" NAME="Price List23" ROW_SPAN="3" TMPL_ITEM_HOLDER_NAME="SiebControl_30_41" TYPE="Control" UPDATED="11/04/2016 12:18:56" UPDATED_BY="SADMIN" CREATED="07/05/2004 08:45:05" CREATED_BY="SADMIN" EXT_REC_TABLES="S_APPL_WT_IT_RX"&gt;</w:t>
              <w:br/>
              <w:tab/>
              <w:tab/>
              <w:tab/>
              <w:tab/>
              <w:t>&lt;/APPLET_WEB_TEMPLATE_ITEM&gt;</w:t>
              <w:br/>
              <w:tab/>
              <w:tab/>
              <w:tab/>
              <w:tab/>
              <w:t>&lt;APPLET_WEB_TEMPLATE_ITEM COLUMN_SPAN="12" CONTROL="Price List2" EXPRESSION="Siebel Automotive" EXT_EXPRESSION="GetProfileAttr(&amp;quot;ApplicationName&amp;quot;) = &amp;quot;Siebel Automotive&amp;quot;" GRID_PROPERTY="FormattedLabel" INACTIVE="N" ITEM_IDENTIFIER="14061" MARKUP_LANGUAGE="HTML" NAME="Price List2Label" ROW_SPAN="3" TMPL_ITEM_HOLDER_NAME="siebcontrol" TYPE="Control" UPDATED="12/05/2003 16:17:24" UPDATED_BY="SADMIN" CREATED="12/05/2003 16:17:01" CREATED_BY="SADMIN" EXT_REC_TABLES="S_APPL_WT_IT_RX"&gt;</w:t>
              <w:br/>
              <w:tab/>
              <w:tab/>
              <w:tab/>
              <w:tab/>
              <w:t>&lt;/APPLET_WEB_TEMPLATE_ITEM&gt;</w:t>
              <w:br/>
              <w:tab/>
              <w:tab/>
              <w:tab/>
              <w:tab/>
              <w:t>&lt;APPLET_WEB_TEMPLATE_ITEM COLUMN_SPAN="15" CONTROL="Price List2" EXPRESSION="Siebel Life Sciences" EXT_EXPRESSION="GetProfileAttr(&amp;quot;ApplicationName&amp;quot;) = &amp;quot;Siebel Life Sciences&amp;quot;" GRID_PROPERTY="FormattedLabel" INACTIVE="N" ITEM_IDENTIFIER="30026" MARKUP_LANGUAGE="HTML" MODE="More" NAME="Price List2Label2" ROW_SPAN="3" TMPL_ITEM_HOLDER_NAME="siebcontrol" TYPE="Control" UPDATED="07/05/2004 08:45:53" UPDATED_BY="SADMIN" CREATED="07/05/2004 08:45:11" CREATED_BY="SADMIN" EXT_REC_TABLES="S_APPL_WT_IT_RX"&gt;</w:t>
              <w:br/>
              <w:tab/>
              <w:tab/>
              <w:tab/>
              <w:tab/>
              <w:t>&lt;/APPLET_WEB_TEMPLATE_ITEM&gt;</w:t>
              <w:br/>
              <w:tab/>
              <w:tab/>
              <w:tab/>
              <w:tab/>
              <w:t>&lt;APPLET_WEB_TEMPLATE_ITEM COLUMN_SPAN="9" CONTROL="Price List" EXPRESSION="Siebel Financial Services" EXT_EXPRESSION="GetProfileAttr(&amp;quot;ApplicationName&amp;quot;) = &amp;quot;Siebel Financial Services&amp;quot;" GRID_PROPERTY="FormattedLabel" INACTIVE="N" ITEM_IDENTIFIER="15092" MARKUP_LANGUAGE="HTML" NAME="Price ListLabel2" ROW_SPAN="3" TMPL_ITEM_HOLDER_NAME="siebcontrol" TYPE="Control" UPDATED="12/05/2003 16:38:20" UPDATED_BY="SADMIN" CREATED="11/03/2003 22:45:31" CREATED_BY="SADMIN" EXT_REC_TABLES="S_APPL_WT_IT_RX"&gt;</w:t>
              <w:br/>
              <w:tab/>
              <w:tab/>
              <w:tab/>
              <w:tab/>
              <w:t>&lt;/APPLET_WEB_TEMPLATE_ITEM&gt;</w:t>
              <w:br/>
              <w:tab/>
              <w:tab/>
              <w:tab/>
              <w:tab/>
              <w:t>&lt;APPLET_WEB_TEMPLATE_ITEM COLUMN_SPAN="9" CONTROL="Price List" EXPRESSION="Siebel Customer Information File" EXT_EXPRESSION="GetProfileAttr(&amp;quot;ApplicationName&amp;quot;) = &amp;quot;Siebel Customer Information File&amp;quot;" GRID_PROPERTY="FormattedLabel" INACTIVE="N" ITEM_IDENTIFIER="15092" MARKUP_LANGUAGE="HTML" NAME="Price ListLabel2U" ROW_SPAN="3" TMPL_ITEM_HOLDER_NAME="siebcontrol" TYPE="Control" UPDATED="12/24/2003 20:47:16" UPDATED_BY="SADMIN" CREATED="12/24/2003 20:06:03" CREATED_BY="SADMIN" EXT_REC_TABLES="S_APPL_WT_IT_RX"&gt;</w:t>
              <w:br/>
              <w:tab/>
              <w:tab/>
              <w:tab/>
              <w:tab/>
              <w:t>&lt;/APPLET_WEB_TEMPLATE_ITEM&gt;</w:t>
              <w:br/>
              <w:tab/>
              <w:tab/>
              <w:tab/>
              <w:tab/>
              <w:t>&lt;APPLET_WEB_TEMPLATE_ITEM COLUMN_SPAN="15" CONTROL="Price List" EXPRESSION="Siebel Customer Information File" EXT_EXPRESSION="GetProfileAttr(&amp;quot;ApplicationName&amp;quot;) = &amp;quot;Siebel Customer Information File&amp;quot;" GRID_PROPERTY="FormattedHtml" INACTIVE="N" ITEM_IDENTIFIER="15101" MARKUP_LANGUAGE="HTML" NAME="Price ListU" ROW_SPAN="3" TMPL_ITEM_HOLDER_NAME="SiebControl_15_101" TYPE="Control" UPDATED="11/04/2016 12:18:56" UPDATED_BY="SADMIN" CREATED="12/24/2003 20:05:58" CREATED_BY="SADMIN" EXT_REC_TABLES="S_APPL_WT_IT_RX"&gt;</w:t>
              <w:br/>
              <w:tab/>
              <w:tab/>
              <w:tab/>
              <w:tab/>
              <w:t>&lt;/APPLET_WEB_TEMPLATE_ITEM&gt;</w:t>
              <w:br/>
              <w:tab/>
              <w:tab/>
              <w:tab/>
              <w:tab/>
              <w:t>&lt;APPLET_WEB_TEMPLATE_ITEM COLUMN_SPAN="8" CONTROL="Private" EXPRESSION="Siebel Life Sciences" EXT_EXPRESSION="GetProfileAttr(&amp;quot;ApplicationName&amp;quot;) = &amp;quot;Siebel Life Sciences&amp;quot;" GRID_PROPERTY="FormattedHtml" INACTIVE="N" ITEM_IDENTIFIER="27041" MARKUP_LANGUAGE="HTML" MODE="More" NAME="Private2" ROW_SPAN="3" TMPL_ITEM_HOLDER_NAME="SiebControl_27_41" TYPE="Control" UPDATED="11/04/2016 12:18:56" UPDATED_BY="SADMIN" CREATED="09/15/2003 19:24:11" CREATED_BY="SADMIN" EXT_REC_TABLES="S_APPL_WT_IT_RX"&gt;</w:t>
              <w:br/>
              <w:tab/>
              <w:tab/>
              <w:tab/>
              <w:tab/>
              <w:t>&lt;/APPLET_WEB_TEMPLATE_ITEM&gt;</w:t>
              <w:br/>
              <w:tab/>
              <w:tab/>
              <w:tab/>
              <w:tab/>
              <w:t>&lt;APPLET_WEB_TEMPLATE_ITEM COLUMN_SPAN="8" CONTROL="Private" EXPRESSION="Siebel Life Sciences" EXT_EXPRESSION="GetProfileAttr(&amp;quot;ApplicationName&amp;quot;) = &amp;quot;Siebel Life Sciences&amp;quot;" GRID_PROPERTY="FormattedLabel" INACTIVE="N" ITEM_IDENTIFIER="27033" MARKUP_LANGUAGE="HTML" MODE="More" NAME="PrivateLabel2" ROW_SPAN="3" TMPL_ITEM_HOLDER_NAME="siebcontrol" TYPE="Control" UPDATED="11/03/2003 22:52:43" UPDATED_BY="SADMIN" CREATED="11/03/2003 22:52:43" CREATED_BY="SADMIN" EXT_REC_TABLES="S_APPL_WT_IT_RX"&gt;</w:t>
              <w:br/>
              <w:tab/>
              <w:tab/>
              <w:tab/>
              <w:tab/>
              <w:t>&lt;/APPLET_WEB_TEMPLATE_ITEM&gt;</w:t>
              <w:br/>
              <w:tab/>
              <w:tab/>
              <w:tab/>
              <w:tab/>
              <w:t>&lt;APPLET_WEB_TEMPLATE_ITEM COLUMN_SPAN="15" CONTROL="Project Name" EXPRESSION="Siebel Financial Services" EXT_EXPRESSION="GetProfileAttr(&amp;quot;ApplicationName&amp;quot;) = &amp;quot;Siebel Financial Services&amp;quot;" GRID_PROPERTY="FormattedHtml" INACTIVE="N" ITEM_IDENTIFIER="24014" MARKUP_LANGUAGE="HTML" NAME="Project Name" ROW_SPAN="3" TMPL_ITEM_HOLDER_NAME="SiebControl_24_14" TYPE="Control" UPDATED="11/04/2016 12:18:56" UPDATED_BY="SADMIN" CREATED="11/03/2003 20:22:36" CREATED_BY="SADMIN" EXT_REC_TABLES="S_APPL_WT_IT_RX"&gt;</w:t>
              <w:br/>
              <w:tab/>
              <w:tab/>
              <w:tab/>
              <w:tab/>
              <w:t>&lt;/APPLET_WEB_TEMPLATE_ITEM&gt;</w:t>
              <w:br/>
              <w:tab/>
              <w:tab/>
              <w:tab/>
              <w:tab/>
              <w:t>&lt;APPLET_WEB_TEMPLATE_ITEM COLUMN_SPAN="9" CONTROL="Project Name" EXPRESSION="Siebel Financial Services" EXT_EXPRESSION="GetProfileAttr(&amp;quot;ApplicationName&amp;quot;) = &amp;quot;Siebel Financial Services&amp;quot;" GRID_PROPERTY="FormattedLabel" INACTIVE="N" ITEM_IDENTIFIER="24005" MARKUP_LANGUAGE="HTML" NAME="Project NameLabel2" ROW_SPAN="3" TMPL_ITEM_HOLDER_NAME="siebcontrol" TYPE="Control" UPDATED="12/05/2003 16:47:06" UPDATED_BY="SADMIN" CREATED="11/03/2003 20:22:24" CREATED_BY="SADMIN" EXT_REC_TABLES="S_APPL_WT_IT_RX"&gt;</w:t>
              <w:br/>
              <w:tab/>
              <w:tab/>
              <w:tab/>
              <w:tab/>
              <w:t>&lt;/APPLET_WEB_TEMPLATE_ITEM&gt;</w:t>
              <w:br/>
              <w:tab/>
              <w:tab/>
              <w:tab/>
              <w:tab/>
              <w:t>&lt;APPLET_WEB_TEMPLATE_ITEM COLUMN_SPAN="9" CONTROL="Project Name" EXPRESSION="Siebel Customer Information File" EXT_EXPRESSION="GetProfileAttr(&amp;quot;ApplicationName&amp;quot;) = &amp;quot;Siebel Customer Information File&amp;quot;" GRID_PROPERTY="FormattedLabel" INACTIVE="N" ITEM_IDENTIFIER="24005" MARKUP_LANGUAGE="HTML" NAME="Project NameLabel2U" ROW_SPAN="3" TMPL_ITEM_HOLDER_NAME="siebcontrol" TYPE="Control" UPDATED="12/24/2003 20:47:18" UPDATED_BY="SADMIN" CREATED="12/24/2003 20:06:13" CREATED_BY="SADMIN" EXT_REC_TABLES="S_APPL_WT_IT_RX"&gt;</w:t>
              <w:br/>
              <w:tab/>
              <w:tab/>
              <w:tab/>
              <w:tab/>
              <w:t>&lt;/APPLET_WEB_TEMPLATE_ITEM&gt;</w:t>
              <w:br/>
              <w:tab/>
              <w:tab/>
              <w:tab/>
              <w:tab/>
              <w:t>&lt;APPLET_WEB_TEMPLATE_ITEM COLUMN_SPAN="15" CONTROL="Project Name" EXPRESSION="Siebel Customer Information File" EXT_EXPRESSION="GetProfileAttr(&amp;quot;ApplicationName&amp;quot;) = &amp;quot;Siebel Customer Information File&amp;quot;" GRID_PROPERTY="FormattedHtml" INACTIVE="N" ITEM_IDENTIFIER="24014" MARKUP_LANGUAGE="HTML" NAME="Project NameU" ROW_SPAN="3" TMPL_ITEM_HOLDER_NAME="SiebControl_24_14" TYPE="Control" UPDATED="11/04/2016 12:18:56" UPDATED_BY="SADMIN" CREATED="12/24/2003 20:06:09"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12:18:56" UPDATED_BY="SADMIN" CREATED="07/12/2003 09:32:32"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12:18:56" UPDATED_BY="SADMIN" CREATED="11/04/2016 12:18:56" CREATED_BY="SADMIN" EXT_REC_TABLES="S_APPL_WT_IT_RX"&gt;</w:t>
              <w:br/>
              <w:tab/>
              <w:tab/>
              <w:tab/>
              <w:tab/>
              <w:t>&lt;/APPLET_WEB_TEMPLATE_ITEM&gt;</w:t>
              <w:br/>
              <w:tab/>
              <w:tab/>
              <w:tab/>
              <w:tab/>
              <w:t>&lt;APPLET_WEB_TEMPLATE_ITEM COLUMN_SPAN="15" CONTROL="Rate List" EXPRESSION="Siebel Financial Services" EXT_EXPRESSION="GetProfileAttr(&amp;quot;ApplicationName&amp;quot;) = &amp;quot;Siebel Financial Services&amp;quot;" GRID_PROPERTY="FormattedHtml" INACTIVE="N" ITEM_IDENTIFIER="12101" MARKUP_LANGUAGE="HTML" NAME="Rate List" ROW_SPAN="3" TMPL_ITEM_HOLDER_NAME="SiebControl_12_101" TYPE="Control" UPDATED="11/04/2016 12:18:56" UPDATED_BY="SADMIN" CREATED="11/03/2003 22:44:52" CREATED_BY="SADMIN" EXT_REC_TABLES="S_APPL_WT_IT_RX"&gt;</w:t>
              <w:br/>
              <w:tab/>
              <w:tab/>
              <w:tab/>
              <w:tab/>
              <w:t>&lt;/APPLET_WEB_TEMPLATE_ITEM&gt;</w:t>
              <w:br/>
              <w:tab/>
              <w:tab/>
              <w:tab/>
              <w:tab/>
              <w:t>&lt;APPLET_WEB_TEMPLATE_ITEM COLUMN_SPAN="15" CONTROL="Rate List2" EXPRESSION="Siebel Life Sciences" EXT_EXPRESSION="GetProfileAttr(&amp;quot;ApplicationName&amp;quot;) = &amp;quot;Siebel Life Sciences&amp;quot;" GRID_PROPERTY="FormattedHtml" INACTIVE="N" ITEM_IDENTIFIER="30072" MARKUP_LANGUAGE="HTML" MODE="More" NAME="Rate List22" ROW_SPAN="3" TMPL_ITEM_HOLDER_NAME="SiebControl_30_72" TYPE="Control" UPDATED="11/04/2016 12:18:56" UPDATED_BY="SADMIN" CREATED="07/05/2004 08:46:16" CREATED_BY="SADMIN" EXT_REC_TABLES="S_APPL_WT_IT_RX"&gt;</w:t>
              <w:br/>
              <w:tab/>
              <w:tab/>
              <w:tab/>
              <w:tab/>
              <w:t>&lt;/APPLET_WEB_TEMPLATE_ITEM&gt;</w:t>
              <w:br/>
              <w:tab/>
              <w:tab/>
              <w:tab/>
              <w:tab/>
              <w:t>&lt;APPLET_WEB_TEMPLATE_ITEM COLUMN_SPAN="13" CONTROL="Rate List2" EXPRESSION="Siebel Life Sciences" EXT_EXPRESSION="GetProfileAttr(&amp;quot;ApplicationName&amp;quot;) = &amp;quot;Siebel Life Sciences&amp;quot;" GRID_PROPERTY="FormattedLabel" INACTIVE="N" ITEM_IDENTIFIER="30059" MARKUP_LANGUAGE="HTML" MODE="More" NAME="Rate List2Label" ROW_SPAN="3" TMPL_ITEM_HOLDER_NAME="siebcontrol" TYPE="Control" UPDATED="07/05/2004 08:48:38" UPDATED_BY="SADMIN" CREATED="07/05/2004 08:46:35" CREATED_BY="SADMIN" EXT_REC_TABLES="S_APPL_WT_IT_RX"&gt;</w:t>
              <w:br/>
              <w:tab/>
              <w:tab/>
              <w:tab/>
              <w:tab/>
              <w:t>&lt;/APPLET_WEB_TEMPLATE_ITEM&gt;</w:t>
              <w:br/>
              <w:tab/>
              <w:tab/>
              <w:tab/>
              <w:tab/>
              <w:t>&lt;APPLET_WEB_TEMPLATE_ITEM COLUMN_SPAN="15" CONTROL="Rate List" EXPRESSION="Siebel Automotive" EXT_EXPRESSION="GetProfileAttr(&amp;quot;ApplicationName&amp;quot;) = &amp;quot;Siebel Automotive&amp;quot;" GRID_PROPERTY="FormattedHtml" INACTIVE="N" ITEM_IDENTIFIER="17073" MARKUP_LANGUAGE="HTML" NAME="Rate List4" ROW_SPAN="3" TMPL_ITEM_HOLDER_NAME="SiebControl_17_73" TYPE="Control" UPDATED="11/04/2016 12:18:56" UPDATED_BY="SADMIN" CREATED="12/05/2003 16:19:00" CREATED_BY="SADMIN" EXT_REC_TABLES="S_APPL_WT_IT_RX"&gt;</w:t>
              <w:br/>
              <w:tab/>
              <w:tab/>
              <w:tab/>
              <w:tab/>
              <w:t>&lt;/APPLET_WEB_TEMPLATE_ITEM&gt;</w:t>
              <w:br/>
              <w:tab/>
              <w:tab/>
              <w:tab/>
              <w:tab/>
              <w:t>&lt;APPLET_WEB_TEMPLATE_ITEM COLUMN_SPAN="9" CONTROL="Rate List" EXPRESSION="Siebel Financial Services" EXT_EXPRESSION="GetProfileAttr(&amp;quot;ApplicationName&amp;quot;) = &amp;quot;Siebel Financial Services&amp;quot;" GRID_PROPERTY="FormattedLabel" INACTIVE="N" ITEM_IDENTIFIER="12092" MARKUP_LANGUAGE="HTML" NAME="Rate ListLabel2" ROW_SPAN="3" TMPL_ITEM_HOLDER_NAME="siebcontrol" TYPE="Control" UPDATED="12/05/2003 16:38:20" UPDATED_BY="SADMIN" CREATED="11/03/2003 22:44:43" CREATED_BY="SADMIN" EXT_REC_TABLES="S_APPL_WT_IT_RX"&gt;</w:t>
              <w:br/>
              <w:tab/>
              <w:tab/>
              <w:tab/>
              <w:tab/>
              <w:t>&lt;/APPLET_WEB_TEMPLATE_ITEM&gt;</w:t>
              <w:br/>
              <w:tab/>
              <w:tab/>
              <w:tab/>
              <w:tab/>
              <w:t>&lt;APPLET_WEB_TEMPLATE_ITEM COLUMN_SPAN="9" CONTROL="Rate List" EXPRESSION="Siebel Customer Information File" EXT_EXPRESSION="GetProfileAttr(&amp;quot;ApplicationName&amp;quot;) = &amp;quot;Siebel Customer Information File&amp;quot;" GRID_PROPERTY="FormattedLabel" INACTIVE="N" ITEM_IDENTIFIER="12092" MARKUP_LANGUAGE="HTML" NAME="Rate ListLabel2U" ROW_SPAN="3" TMPL_ITEM_HOLDER_NAME="siebcontrol" TYPE="Control" UPDATED="12/24/2003 20:47:21" UPDATED_BY="SADMIN" CREATED="12/24/2003 20:06:34" CREATED_BY="SADMIN" EXT_REC_TABLES="S_APPL_WT_IT_RX"&gt;</w:t>
              <w:br/>
              <w:tab/>
              <w:tab/>
              <w:tab/>
              <w:tab/>
              <w:t>&lt;/APPLET_WEB_TEMPLATE_ITEM&gt;</w:t>
              <w:br/>
              <w:tab/>
              <w:tab/>
              <w:tab/>
              <w:tab/>
              <w:t>&lt;APPLET_WEB_TEMPLATE_ITEM COLUMN_SPAN="13" CONTROL="Rate List" EXPRESSION="Siebel Automotive" EXT_EXPRESSION="GetProfileAttr(&amp;quot;ApplicationName&amp;quot;) = &amp;quot;Siebel Automotive&amp;quot;" GRID_PROPERTY="FormattedLabel" INACTIVE="N" ITEM_IDENTIFIER="17060" MARKUP_LANGUAGE="HTML" NAME="Rate ListLabel4" ROW_SPAN="3" TMPL_ITEM_HOLDER_NAME="siebcontrol" TYPE="Control" UPDATED="12/05/2003 16:19:18" UPDATED_BY="SADMIN" CREATED="12/05/2003 16:19:07" CREATED_BY="SADMIN" EXT_REC_TABLES="S_APPL_WT_IT_RX"&gt;</w:t>
              <w:br/>
              <w:tab/>
              <w:tab/>
              <w:tab/>
              <w:tab/>
              <w:t>&lt;/APPLET_WEB_TEMPLATE_ITEM&gt;</w:t>
              <w:br/>
              <w:tab/>
              <w:tab/>
              <w:tab/>
              <w:tab/>
              <w:t>&lt;APPLET_WEB_TEMPLATE_ITEM COLUMN_SPAN="15" CONTROL="Rate List" EXPRESSION="Siebel Customer Information File" EXT_EXPRESSION="GetProfileAttr(&amp;quot;ApplicationName&amp;quot;) = &amp;quot;Siebel Customer Information File&amp;quot;" GRID_PROPERTY="FormattedHtml" INACTIVE="N" ITEM_IDENTIFIER="12101" MARKUP_LANGUAGE="HTML" NAME="Rate ListU" ROW_SPAN="3" TMPL_ITEM_HOLDER_NAME="SiebControl_12_101" TYPE="Control" UPDATED="11/04/2016 12:18:56" UPDATED_BY="SADMIN" CREATED="12/24/2003 20:06:23" CREATED_BY="SADMIN" EXT_REC_TABLES="S_APPL_WT_IT_RX"&gt;</w:t>
              <w:br/>
              <w:tab/>
              <w:tab/>
              <w:tab/>
              <w:tab/>
              <w:t>&lt;/APPLET_WEB_TEMPLATE_ITEM&gt;</w:t>
              <w:br/>
              <w:tab/>
              <w:tab/>
              <w:tab/>
              <w:tab/>
              <w:t>&lt;APPLET_WEB_TEMPLATE_ITEM COLUMN_SPAN="12" CONTROL="Repeat" EXPRESSION="Siebel Financial Services" EXT_EXPRESSION="GetProfileAttr(&amp;quot;ApplicationName&amp;quot;) = &amp;quot;Siebel Financial Services&amp;quot;" GRID_PROPERTY="FormattedHtml" INACTIVE="N" ITEM_IDENTIFIER="3043" MARKUP_LANGUAGE="HTML" NAME="Repeat" ROW_SPAN="3" TMPL_ITEM_HOLDER_NAME="SiebControl_3_43" TYPE="Control" UPDATED="11/04/2016 12:18:57" UPDATED_BY="SADMIN" CREATED="11/03/2003 20:24:47" CREATED_BY="SADMIN" EXT_REC_TABLES="S_APPL_WT_IT_RX"&gt;</w:t>
              <w:br/>
              <w:tab/>
              <w:tab/>
              <w:tab/>
              <w:tab/>
              <w:t>&lt;/APPLET_WEB_TEMPLATE_ITEM&gt;</w:t>
              <w:br/>
              <w:tab/>
              <w:tab/>
              <w:tab/>
              <w:tab/>
              <w:t>&lt;APPLET_WEB_TEMPLATE_ITEM COLUMN_SPAN="10" CONTROL="Repeat" EXPRESSION="Siebel Financial Services" EXT_EXPRESSION="GetProfileAttr(&amp;quot;ApplicationName&amp;quot;) = &amp;quot;Siebel Financial Services&amp;quot;" GRID_PROPERTY="FormattedLabel" INACTIVE="N" ITEM_IDENTIFIER="3033" MARKUP_LANGUAGE="HTML" NAME="RepeatLabel2" ROW_SPAN="3" TMPL_ITEM_HOLDER_NAME="siebcontrol" TYPE="Control" UPDATED="12/05/2003 16:33:00" UPDATED_BY="SADMIN" CREATED="11/03/2003 20:24:33" CREATED_BY="SADMIN" EXT_REC_TABLES="S_APPL_WT_IT_RX"&gt;</w:t>
              <w:br/>
              <w:tab/>
              <w:tab/>
              <w:tab/>
              <w:tab/>
              <w:t>&lt;/APPLET_WEB_TEMPLATE_ITEM&gt;</w:t>
              <w:br/>
              <w:tab/>
              <w:tab/>
              <w:tab/>
              <w:tab/>
              <w:t>&lt;APPLET_WEB_TEMPLATE_ITEM COLUMN_SPAN="10" CONTROL="Repeat" EXPRESSION="Siebel Customer Information File" EXT_EXPRESSION="GetProfileAttr(&amp;quot;ApplicationName&amp;quot;) = &amp;quot;Siebel Customer Information File&amp;quot;" GRID_PROPERTY="FormattedLabel" INACTIVE="N" ITEM_IDENTIFIER="3033" MARKUP_LANGUAGE="HTML" NAME="RepeatLabel2U" ROW_SPAN="3" TMPL_ITEM_HOLDER_NAME="siebcontrol" TYPE="Control" UPDATED="12/24/2003 20:47:26" UPDATED_BY="SADMIN" CREATED="12/24/2003 20:06:44" CREATED_BY="SADMIN" EXT_REC_TABLES="S_APPL_WT_IT_RX"&gt;</w:t>
              <w:br/>
              <w:tab/>
              <w:tab/>
              <w:tab/>
              <w:tab/>
              <w:t>&lt;/APPLET_WEB_TEMPLATE_ITEM&gt;</w:t>
              <w:br/>
              <w:tab/>
              <w:tab/>
              <w:tab/>
              <w:tab/>
              <w:t>&lt;APPLET_WEB_TEMPLATE_ITEM COLUMN_SPAN="12" CONTROL="Repeat" EXPRESSION="Siebel Customer Information File" EXT_EXPRESSION="GetProfileAttr(&amp;quot;ApplicationName&amp;quot;) = &amp;quot;Siebel Customer Information File&amp;quot;" GRID_PROPERTY="FormattedHtml" INACTIVE="N" ITEM_IDENTIFIER="3043" MARKUP_LANGUAGE="HTML" NAME="RepeatU" ROW_SPAN="3" TMPL_ITEM_HOLDER_NAME="SiebControl_3_43" TYPE="Control" UPDATED="11/04/2016 12:18:57" UPDATED_BY="SADMIN" CREATED="12/24/2003 20:06:39" CREATED_BY="SADMIN" EXT_REC_TABLES="S_APPL_WT_IT_RX"&gt;</w:t>
              <w:br/>
              <w:tab/>
              <w:tab/>
              <w:tab/>
              <w:tab/>
              <w:t>&lt;/APPLET_WEB_TEMPLATE_ITEM&gt;</w:t>
              <w:br/>
              <w:tab/>
              <w:tab/>
              <w:tab/>
              <w:tab/>
              <w:t>&lt;APPLET_WEB_TEMPLATE_ITEM COLUMN_SPAN="15" CONTROL="Repeating Expires" EXPRESSION="Siebel Financial Services" EXT_EXPRESSION="GetProfileAttr(&amp;quot;ApplicationName&amp;quot;) = &amp;quot;Siebel Financial Services&amp;quot;" GRID_PROPERTY="FormattedHtml" INACTIVE="N" ITEM_IDENTIFIER="9043" MARKUP_LANGUAGE="HTML" NAME="Repeating Expires" ROW_SPAN="3" TMPL_ITEM_HOLDER_NAME="SiebControl_9_43" TYPE="Control" UPDATED="11/04/2016 12:18:57" UPDATED_BY="SADMIN" CREATED="11/03/2003 20:25:53" CREATED_BY="SADMIN" EXT_REC_TABLES="S_APPL_WT_IT_RX"&gt;</w:t>
              <w:br/>
              <w:tab/>
              <w:tab/>
              <w:tab/>
              <w:tab/>
              <w:t>&lt;/APPLET_WEB_TEMPLATE_ITEM&gt;</w:t>
              <w:br/>
              <w:tab/>
              <w:tab/>
              <w:tab/>
              <w:tab/>
              <w:t>&lt;APPLET_WEB_TEMPLATE_ITEM COLUMN_SPAN="15" CONTROL="Repeating Expires" EXPRESSION="Siebel Life Sciences" EXT_EXPRESSION="GetProfileAttr(&amp;quot;ApplicationName&amp;quot;) = &amp;quot;Siebel Life Sciences&amp;quot;" GRID_PROPERTY="FormattedHtml" INACTIVE="N" ITEM_IDENTIFIER="9072" MARKUP_LANGUAGE="HTML" NAME="Repeating Expires2" ROW_SPAN="3" TMPL_ITEM_HOLDER_NAME="SiebControl_9_72" TYPE="Control" UPDATED="11/04/2016 12:18:57" UPDATED_BY="SADMIN" CREATED="09/15/2003 19:14:32" CREATED_BY="SADMIN" EXT_REC_TABLES="S_APPL_WT_IT_RX"&gt;</w:t>
              <w:br/>
              <w:tab/>
              <w:tab/>
              <w:tab/>
              <w:tab/>
              <w:t>&lt;/APPLET_WEB_TEMPLATE_ITEM&gt;</w:t>
              <w:br/>
              <w:tab/>
              <w:tab/>
              <w:tab/>
              <w:tab/>
              <w:t>&lt;APPLET_WEB_TEMPLATE_ITEM COLUMN_SPAN="13" CONTROL="Repeating Expires" EXPRESSION="Siebel Life Sciences" EXT_EXPRESSION="GetProfileAttr(&amp;quot;ApplicationName&amp;quot;) = &amp;quot;Siebel Life Sciences&amp;quot;" GRID_PROPERTY="FormattedLabel" INACTIVE="N" ITEM_IDENTIFIER="9059" MARKUP_LANGUAGE="HTML" NAME="Repeating ExpiresLabel2" ROW_SPAN="3" TMPL_ITEM_HOLDER_NAME="siebcontrol" TYPE="Control" UPDATED="12/05/2003 17:16:16" UPDATED_BY="SADMIN" CREATED="09/15/2003 19:09:06" CREATED_BY="SADMIN" EXT_REC_TABLES="S_APPL_WT_IT_RX"&gt;</w:t>
              <w:br/>
              <w:tab/>
              <w:tab/>
              <w:tab/>
              <w:tab/>
              <w:t>&lt;/APPLET_WEB_TEMPLATE_ITEM&gt;</w:t>
              <w:br/>
              <w:tab/>
              <w:tab/>
              <w:tab/>
              <w:tab/>
              <w:t>&lt;APPLET_WEB_TEMPLATE_ITEM COLUMN_SPAN="10" CONTROL="Repeating Expires" EXPRESSION="Siebel Financial Services" EXT_EXPRESSION="GetProfileAttr(&amp;quot;ApplicationName&amp;quot;) = &amp;quot;Siebel Financial Services&amp;quot;" GRID_PROPERTY="FormattedLabel" INACTIVE="N" ITEM_IDENTIFIER="9033" MARKUP_LANGUAGE="HTML" NAME="Repeating ExpiresLabel3" ROW_SPAN="3" TMPL_ITEM_HOLDER_NAME="siebcontrol" TYPE="Control" UPDATED="12/05/2003 16:33:01" UPDATED_BY="SADMIN" CREATED="11/03/2003 20:25:22" CREATED_BY="SADMIN" EXT_REC_TABLES="S_APPL_WT_IT_RX"&gt;</w:t>
              <w:br/>
              <w:tab/>
              <w:tab/>
              <w:tab/>
              <w:tab/>
              <w:t>&lt;/APPLET_WEB_TEMPLATE_ITEM&gt;</w:t>
              <w:br/>
              <w:tab/>
              <w:tab/>
              <w:tab/>
              <w:tab/>
              <w:t>&lt;APPLET_WEB_TEMPLATE_ITEM COLUMN_SPAN="10" CONTROL="Repeating Expires" EXPRESSION="Siebel Customer Information File" EXT_EXPRESSION="GetProfileAttr(&amp;quot;ApplicationName&amp;quot;) = &amp;quot;Siebel Customer Information File&amp;quot;" GRID_PROPERTY="FormattedLabel" INACTIVE="N" ITEM_IDENTIFIER="9033" MARKUP_LANGUAGE="HTML" NAME="Repeating ExpiresLabel3U" ROW_SPAN="3" TMPL_ITEM_HOLDER_NAME="siebcontrol" TYPE="Control" UPDATED="12/24/2003 20:47:28" UPDATED_BY="SADMIN" CREATED="12/24/2003 20:07:03" CREATED_BY="SADMIN" EXT_REC_TABLES="S_APPL_WT_IT_RX"&gt;</w:t>
              <w:br/>
              <w:tab/>
              <w:tab/>
              <w:tab/>
              <w:tab/>
              <w:t>&lt;/APPLET_WEB_TEMPLATE_ITEM&gt;</w:t>
              <w:br/>
              <w:tab/>
              <w:tab/>
              <w:tab/>
              <w:tab/>
              <w:t>&lt;APPLET_WEB_TEMPLATE_ITEM COLUMN_SPAN="15" CONTROL="Repeating Expires" EXPRESSION="Siebel Customer Information File" EXT_EXPRESSION="GetProfileAttr(&amp;quot;ApplicationName&amp;quot;) = &amp;quot;Siebel Customer Information File&amp;quot;" GRID_PROPERTY="FormattedHtml" INACTIVE="N" ITEM_IDENTIFIER="9043" MARKUP_LANGUAGE="HTML" NAME="Repeating ExpiresU" ROW_SPAN="3" TMPL_ITEM_HOLDER_NAME="SiebControl_9_43" TYPE="Control" UPDATED="11/04/2016 12:18:57" UPDATED_BY="SADMIN" CREATED="12/24/2003 20:06:49" CREATED_BY="SADMIN" EXT_REC_TABLES="S_APPL_WT_IT_RX"&gt;</w:t>
              <w:br/>
              <w:tab/>
              <w:tab/>
              <w:tab/>
              <w:tab/>
              <w:t>&lt;/APPLET_WEB_TEMPLATE_ITEM&gt;</w:t>
              <w:br/>
              <w:tab/>
              <w:tab/>
              <w:tab/>
              <w:tab/>
              <w:t>&lt;APPLET_WEB_TEMPLATE_ITEM COLUMN_SPAN="15" CONTROL="Repeating Type" EXPRESSION="Siebel Financial Services" EXT_EXPRESSION="GetProfileAttr(&amp;quot;ApplicationName&amp;quot;) = &amp;quot;Siebel Financial Services&amp;quot;" GRID_PROPERTY="FormattedHtml" INACTIVE="N" ITEM_IDENTIFIER="6043" MARKUP_LANGUAGE="HTML" NAME="Repeating Type" ROW_SPAN="3" TMPL_ITEM_HOLDER_NAME="SiebControl_6_43" TYPE="Control" UPDATED="11/04/2016 12:18:57" UPDATED_BY="SADMIN" CREATED="11/03/2003 20:25:06" CREATED_BY="SADMIN" EXT_REC_TABLES="S_APPL_WT_IT_RX"&gt;</w:t>
              <w:br/>
              <w:tab/>
              <w:tab/>
              <w:tab/>
              <w:tab/>
              <w:t>&lt;/APPLET_WEB_TEMPLATE_ITEM&gt;</w:t>
              <w:br/>
              <w:tab/>
              <w:tab/>
              <w:tab/>
              <w:tab/>
              <w:t>&lt;APPLET_WEB_TEMPLATE_ITEM COLUMN_SPAN="13" CONTROL="Repeating Type" EXPRESSION="Siebel Financial Services" EXT_EXPRESSION="GetProfileAttr(&amp;quot;ApplicationName&amp;quot;) = &amp;quot;Siebel Financial Services&amp;quot;" GRID_PROPERTY="FormattedLabel" INACTIVE="N" ITEM_IDENTIFIER="6030" MARKUP_LANGUAGE="HTML" NAME="Repeating TypeLabel2" ROW_SPAN="3" TMPL_ITEM_HOLDER_NAME="siebcontrol" TYPE="Control" UPDATED="12/05/2003 16:33:01" UPDATED_BY="SADMIN" CREATED="11/03/2003 20:24:55" CREATED_BY="SADMIN" EXT_REC_TABLES="S_APPL_WT_IT_RX"&gt;</w:t>
              <w:br/>
              <w:tab/>
              <w:tab/>
              <w:tab/>
              <w:tab/>
              <w:t>&lt;/APPLET_WEB_TEMPLATE_ITEM&gt;</w:t>
              <w:br/>
              <w:tab/>
              <w:tab/>
              <w:tab/>
              <w:tab/>
              <w:t>&lt;APPLET_WEB_TEMPLATE_ITEM COLUMN_SPAN="13" CONTROL="Repeating Type" EXPRESSION="Siebel Customer Information File" EXT_EXPRESSION="GetProfileAttr(&amp;quot;ApplicationName&amp;quot;) = &amp;quot;Siebel Customer Information File&amp;quot;" GRID_PROPERTY="FormattedLabel" INACTIVE="N" ITEM_IDENTIFIER="6030" MARKUP_LANGUAGE="HTML" NAME="Repeating TypeLabel2U" ROW_SPAN="3" TMPL_ITEM_HOLDER_NAME="siebcontrol" TYPE="Control" UPDATED="12/24/2003 20:47:31" UPDATED_BY="SADMIN" CREATED="12/24/2003 20:07:15" CREATED_BY="SADMIN" EXT_REC_TABLES="S_APPL_WT_IT_RX"&gt;</w:t>
              <w:br/>
              <w:tab/>
              <w:tab/>
              <w:tab/>
              <w:tab/>
              <w:t>&lt;/APPLET_WEB_TEMPLATE_ITEM&gt;</w:t>
              <w:br/>
              <w:tab/>
              <w:tab/>
              <w:tab/>
              <w:tab/>
              <w:t>&lt;APPLET_WEB_TEMPLATE_ITEM COLUMN_SPAN="15" CONTROL="Repeating Type" EXPRESSION="Siebel Customer Information File" EXT_EXPRESSION="GetProfileAttr(&amp;quot;ApplicationName&amp;quot;) = &amp;quot;Siebel Customer Information File&amp;quot;" GRID_PROPERTY="FormattedHtml" INACTIVE="N" ITEM_IDENTIFIER="6043" MARKUP_LANGUAGE="HTML" NAME="Repeating TypeU" ROW_SPAN="3" TMPL_ITEM_HOLDER_NAME="SiebControl_6_43" TYPE="Control" UPDATED="11/04/2016 12:18:57" UPDATED_BY="SADMIN" CREATED="12/24/2003 20:07:09" CREATED_BY="SADMIN" EXT_REC_TABLES="S_APPL_WT_IT_RX"&gt;</w:t>
              <w:br/>
              <w:tab/>
              <w:tab/>
              <w:tab/>
              <w:tab/>
              <w:t>&lt;/APPLET_WEB_TEMPLATE_ITEM&gt;</w:t>
              <w:br/>
              <w:tab/>
              <w:tab/>
              <w:tab/>
              <w:tab/>
              <w:t>&lt;APPLET_WEB_TEMPLATE_ITEM COLUMN_SPAN="15" CONTROL="Resolution" EXPRESSION="Siebel Life Sciences" EXT_EXPRESSION="GetProfileAttr(&amp;quot;ApplicationName&amp;quot;) = &amp;quot;Siebel Life Sciences&amp;quot;" GRID_PROPERTY="FormattedHtml" INACTIVE="N" ITEM_IDENTIFIER="24072" MARKUP_LANGUAGE="HTML" MODE="More" NAME="Resolution" ROW_SPAN="3" TMPL_ITEM_HOLDER_NAME="SiebControl_24_72" TYPE="Control" UPDATED="11/04/2016 12:18:57" UPDATED_BY="SADMIN" CREATED="09/15/2003 19:35:33" CREATED_BY="SADMIN" EXT_REC_TABLES="S_APPL_WT_IT_RX"&gt;</w:t>
              <w:br/>
              <w:tab/>
              <w:tab/>
              <w:tab/>
              <w:tab/>
              <w:t>&lt;/APPLET_WEB_TEMPLATE_ITEM&gt;</w:t>
              <w:br/>
              <w:tab/>
              <w:tab/>
              <w:tab/>
              <w:tab/>
              <w:t>&lt;APPLET_WEB_TEMPLATE_ITEM COLUMN_SPAN="15" CONTROL="Resolution Code" EXPRESSION="Siebel Financial Services" EXT_EXPRESSION="GetProfileAttr(&amp;quot;ApplicationName&amp;quot;) = &amp;quot;Siebel Financial Services&amp;quot;" GRID_PROPERTY="FormattedHtml" INACTIVE="N" ITEM_IDENTIFIER="24072" MARKUP_LANGUAGE="HTML" NAME="Resolution Code" ROW_SPAN="3" TMPL_ITEM_HOLDER_NAME="SiebControl_24_72" TYPE="Control" UPDATED="11/04/2016 12:18:57" UPDATED_BY="SADMIN" CREATED="11/03/2003 22:41:35" CREATED_BY="SADMIN" EXT_REC_TABLES="S_APPL_WT_IT_RX"&gt;</w:t>
              <w:br/>
              <w:tab/>
              <w:tab/>
              <w:tab/>
              <w:tab/>
              <w:t>&lt;/APPLET_WEB_TEMPLATE_ITEM&gt;</w:t>
              <w:br/>
              <w:tab/>
              <w:tab/>
              <w:tab/>
              <w:tab/>
              <w:t>&lt;APPLET_WEB_TEMPLATE_ITEM COLUMN_SPAN="13" CONTROL="Resolution Code" EXPRESSION="Siebel Financial Services" EXT_EXPRESSION="GetProfileAttr(&amp;quot;ApplicationName&amp;quot;) = &amp;quot;Siebel Financial Services&amp;quot;" GRID_PROPERTY="FormattedLabel" INACTIVE="N" ITEM_IDENTIFIER="24059" MARKUP_LANGUAGE="HTML" NAME="Resolution CodeLabel2" ROW_SPAN="3" TMPL_ITEM_HOLDER_NAME="siebcontrol" TYPE="Control" UPDATED="11/04/2003 15:43:49" UPDATED_BY="SADMIN" CREATED="11/03/2003 22:40:45" CREATED_BY="SADMIN" EXT_REC_TABLES="S_APPL_WT_IT_RX"&gt;</w:t>
              <w:br/>
              <w:tab/>
              <w:tab/>
              <w:tab/>
              <w:tab/>
              <w:t>&lt;/APPLET_WEB_TEMPLATE_ITEM&gt;</w:t>
              <w:br/>
              <w:tab/>
              <w:tab/>
              <w:tab/>
              <w:tab/>
              <w:t>&lt;APPLET_WEB_TEMPLATE_ITEM COLUMN_SPAN="13" CONTROL="Resolution Code" EXPRESSION="Siebel Customer Information File" EXT_EXPRESSION="GetProfileAttr(&amp;quot;ApplicationName&amp;quot;) = &amp;quot;Siebel Customer Information File&amp;quot;" GRID_PROPERTY="FormattedLabel" INACTIVE="N" ITEM_IDENTIFIER="24059" MARKUP_LANGUAGE="HTML" NAME="Resolution CodeLabel2U" ROW_SPAN="3" TMPL_ITEM_HOLDER_NAME="siebcontrol" TYPE="Control" UPDATED="12/24/2003 20:47:35" UPDATED_BY="SADMIN" CREATED="12/24/2003 20:07:33" CREATED_BY="SADMIN" EXT_REC_TABLES="S_APPL_WT_IT_RX"&gt;</w:t>
              <w:br/>
              <w:tab/>
              <w:tab/>
              <w:tab/>
              <w:tab/>
              <w:t>&lt;/APPLET_WEB_TEMPLATE_ITEM&gt;</w:t>
              <w:br/>
              <w:tab/>
              <w:tab/>
              <w:tab/>
              <w:tab/>
              <w:t>&lt;APPLET_WEB_TEMPLATE_ITEM COLUMN_SPAN="15" CONTROL="Resolution Code" EXPRESSION="Siebel Customer Information File" EXT_EXPRESSION="GetProfileAttr(&amp;quot;ApplicationName&amp;quot;) = &amp;quot;Siebel Customer Information File&amp;quot;" GRID_PROPERTY="FormattedHtml" INACTIVE="N" ITEM_IDENTIFIER="24072" MARKUP_LANGUAGE="HTML" NAME="Resolution CodeU" ROW_SPAN="3" TMPL_ITEM_HOLDER_NAME="SiebControl_24_72" TYPE="Control" UPDATED="11/04/2016 12:18:57" UPDATED_BY="SADMIN" CREATED="12/24/2003 20:07:21" CREATED_BY="SADMIN" EXT_REC_TABLES="S_APPL_WT_IT_RX"&gt;</w:t>
              <w:br/>
              <w:tab/>
              <w:tab/>
              <w:tab/>
              <w:tab/>
              <w:t>&lt;/APPLET_WEB_TEMPLATE_ITEM&gt;</w:t>
              <w:br/>
              <w:tab/>
              <w:tab/>
              <w:tab/>
              <w:tab/>
              <w:t>&lt;APPLET_WEB_TEMPLATE_ITEM COLUMN_SPAN="13" CONTROL="Resolution" EXPRESSION="Siebel Life Sciences" EXT_EXPRESSION="GetProfileAttr(&amp;quot;ApplicationName&amp;quot;) = &amp;quot;Siebel Life Sciences&amp;quot;" GRID_PROPERTY="FormattedLabel" INACTIVE="N" ITEM_IDENTIFIER="24059" MARKUP_LANGUAGE="HTML" MODE="More" NAME="ResolutionLabel" ROW_SPAN="3" TMPL_ITEM_HOLDER_NAME="siebcontrol" TYPE="Control" UPDATED="11/03/2003 22:50:55" UPDATED_BY="SADMIN" CREATED="09/15/2003 19:35:25" CREATED_BY="SADMIN" EXT_REC_TABLES="S_APPL_WT_IT_RX"&gt;</w:t>
              <w:br/>
              <w:tab/>
              <w:tab/>
              <w:tab/>
              <w:tab/>
              <w:t>&lt;/APPLET_WEB_TEMPLATE_ITEM&gt;</w:t>
              <w:br/>
              <w:tab/>
              <w:tab/>
              <w:tab/>
              <w:tab/>
              <w:t>&lt;APPLET_WEB_TEMPLATE_ITEM COLUMN_SPAN="15" CONTROL="SR Number" EXPRESSION="Siebel Financial Services" EXT_EXPRESSION="GetProfileAttr(&amp;quot;ApplicationName&amp;quot;) = &amp;quot;Siebel Financial Services&amp;quot;" GRID_PROPERTY="FormattedHtml" INACTIVE="N" ITEM_IDENTIFIER="3072" MARKUP_LANGUAGE="HTML" NAME="SR Number" ROW_SPAN="3" TMPL_ITEM_HOLDER_NAME="SiebControl_3_72" TYPE="Control" UPDATED="11/04/2016 12:18:57" UPDATED_BY="SADMIN" CREATED="11/03/2003 20:32:05" CREATED_BY="SADMIN" EXT_REC_TABLES="S_APPL_WT_IT_RX"&gt;</w:t>
              <w:br/>
              <w:tab/>
              <w:tab/>
              <w:tab/>
              <w:tab/>
              <w:t>&lt;/APPLET_WEB_TEMPLATE_ITEM&gt;</w:t>
              <w:br/>
              <w:tab/>
              <w:tab/>
              <w:tab/>
              <w:tab/>
              <w:t>&lt;APPLET_WEB_TEMPLATE_ITEM COLUMN_SPAN="8" CONTROL="SR Number" EXPRESSION="Siebel Financial Services" EXT_EXPRESSION="GetProfileAttr(&amp;quot;ApplicationName&amp;quot;) = &amp;quot;Siebel Financial Services&amp;quot;" GRID_PROPERTY="FormattedLabel" INACTIVE="N" ITEM_IDENTIFIER="3064" MARKUP_LANGUAGE="HTML" NAME="SR NumberLabel2" ROW_SPAN="3" TMPL_ITEM_HOLDER_NAME="siebcontrol" TYPE="Control" UPDATED="12/05/2003 16:40:17" UPDATED_BY="SADMIN" CREATED="11/03/2003 20:31:54" CREATED_BY="SADMIN" EXT_REC_TABLES="S_APPL_WT_IT_RX"&gt;</w:t>
              <w:br/>
              <w:tab/>
              <w:tab/>
              <w:tab/>
              <w:tab/>
              <w:t>&lt;/APPLET_WEB_TEMPLATE_ITEM&gt;</w:t>
              <w:br/>
              <w:tab/>
              <w:tab/>
              <w:tab/>
              <w:tab/>
              <w:t>&lt;APPLET_WEB_TEMPLATE_ITEM COLUMN_SPAN="8" CONTROL="SR Number" EXPRESSION="Siebel Customer Information File" EXT_EXPRESSION="GetProfileAttr(&amp;quot;ApplicationName&amp;quot;) = &amp;quot;Siebel Customer Information File&amp;quot;" GRID_PROPERTY="FormattedLabel" INACTIVE="N" ITEM_IDENTIFIER="3064" MARKUP_LANGUAGE="HTML" NAME="SR NumberLabel2U" ROW_SPAN="3" TMPL_ITEM_HOLDER_NAME="siebcontrol" TYPE="Control" UPDATED="12/24/2003 20:47:38" UPDATED_BY="SADMIN" CREATED="12/24/2003 20:07:43" CREATED_BY="SADMIN" EXT_REC_TABLES="S_APPL_WT_IT_RX"&gt;</w:t>
              <w:br/>
              <w:tab/>
              <w:tab/>
              <w:tab/>
              <w:tab/>
              <w:t>&lt;/APPLET_WEB_TEMPLATE_ITEM&gt;</w:t>
              <w:br/>
              <w:tab/>
              <w:tab/>
              <w:tab/>
              <w:tab/>
              <w:t>&lt;APPLET_WEB_TEMPLATE_ITEM COLUMN_SPAN="15" CONTROL="SR Number" EXPRESSION="Siebel Customer Information File" EXT_EXPRESSION="GetProfileAttr(&amp;quot;ApplicationName&amp;quot;) = &amp;quot;Siebel Customer Information File&amp;quot;" GRID_PROPERTY="FormattedHtml" INACTIVE="N" ITEM_IDENTIFIER="3072" MARKUP_LANGUAGE="HTML" NAME="SR NumberU" ROW_SPAN="3" TMPL_ITEM_HOLDER_NAME="SiebControl_3_72" TYPE="Control" UPDATED="11/04/2016 12:18:57" UPDATED_BY="SADMIN" CREATED="12/24/2003 20:07:38" CREATED_BY="SADMIN" EXT_REC_TABLES="S_APPL_WT_IT_RX"&gt;</w:t>
              <w:br/>
              <w:tab/>
              <w:tab/>
              <w:tab/>
              <w:tab/>
              <w:t>&lt;/APPLET_WEB_TEMPLATE_ITEM&gt;</w:t>
              <w:br/>
              <w:tab/>
              <w:tab/>
              <w:tab/>
              <w:tab/>
              <w:t>&lt;APPLET_WEB_TEMPLATE_ITEM COLUMN_SPAN="15" CONTROL="Serial Number" EXPRESSION="Siebel Financial Services" EXT_EXPRESSION="GetProfileAttr(&amp;quot;ApplicationName&amp;quot;) = &amp;quot;Siebel Financial Services&amp;quot;" GRID_PROPERTY="FormattedHtml" INACTIVE="N" ITEM_IDENTIFIER="15072" MARKUP_LANGUAGE="HTML" NAME="Serial Number" ROW_SPAN="3" TMPL_ITEM_HOLDER_NAME="SiebControl_15_72" TYPE="Control" UPDATED="11/04/2016 12:18:57" UPDATED_BY="SADMIN" CREATED="11/03/2003 22:32:01" CREATED_BY="SADMIN" EXT_REC_TABLES="S_APPL_WT_IT_RX"&gt;</w:t>
              <w:br/>
              <w:tab/>
              <w:tab/>
              <w:tab/>
              <w:tab/>
              <w:t>&lt;/APPLET_WEB_TEMPLATE_ITEM&gt;</w:t>
              <w:br/>
              <w:tab/>
              <w:tab/>
              <w:tab/>
              <w:tab/>
              <w:t>&lt;APPLET_WEB_TEMPLATE_ITEM COLUMN_SPAN="9" CONTROL="Serial Number2" EXPRESSION="Siebel Financial Services" EXT_EXPRESSION="GetProfileAttr(&amp;quot;ApplicationName&amp;quot;) = &amp;quot;Siebel Financial Services&amp;quot;" GRID_PROPERTY="FormattedLabel" INACTIVE="N" ITEM_IDENTIFIER="15063" MARKUP_LANGUAGE="HTML" NAME="Serial Number2Label" ROW_SPAN="3" TMPL_ITEM_HOLDER_NAME="siebcontrol" TYPE="Control" UPDATED="12/05/2003 16:39:44" UPDATED_BY="SADMIN" CREATED="11/03/2003 22:32:27" CREATED_BY="SADMIN" EXT_REC_TABLES="S_APPL_WT_IT_RX"&gt;</w:t>
              <w:br/>
              <w:tab/>
              <w:tab/>
              <w:tab/>
              <w:tab/>
              <w:t>&lt;/APPLET_WEB_TEMPLATE_ITEM&gt;</w:t>
              <w:br/>
              <w:tab/>
              <w:tab/>
              <w:tab/>
              <w:tab/>
              <w:t>&lt;APPLET_WEB_TEMPLATE_ITEM COLUMN_SPAN="9" CONTROL="Serial Number2" EXPRESSION="Siebel Customer Information File" EXT_EXPRESSION="GetProfileAttr(&amp;quot;ApplicationName&amp;quot;) = &amp;quot;Siebel Customer Information File&amp;quot;" GRID_PROPERTY="FormattedLabel" INACTIVE="N" ITEM_IDENTIFIER="15063" MARKUP_LANGUAGE="HTML" NAME="Serial Number2LabelU" ROW_SPAN="3" TMPL_ITEM_HOLDER_NAME="siebcontrol" TYPE="Control" UPDATED="12/24/2003 20:47:41" UPDATED_BY="SADMIN" CREATED="12/24/2003 20:07:53" CREATED_BY="SADMIN" EXT_REC_TABLES="S_APPL_WT_IT_RX"&gt;</w:t>
              <w:br/>
              <w:tab/>
              <w:tab/>
              <w:tab/>
              <w:tab/>
              <w:t>&lt;/APPLET_WEB_TEMPLATE_ITEM&gt;</w:t>
              <w:br/>
              <w:tab/>
              <w:tab/>
              <w:tab/>
              <w:tab/>
              <w:t>&lt;APPLET_WEB_TEMPLATE_ITEM COLUMN_SPAN="15" CONTROL="Serial Number" EXPRESSION="Siebel Customer Information File" EXT_EXPRESSION="GetProfileAttr(&amp;quot;ApplicationName&amp;quot;) = &amp;quot;Siebel Customer Information File&amp;quot;" GRID_PROPERTY="FormattedHtml" INACTIVE="N" ITEM_IDENTIFIER="15072" MARKUP_LANGUAGE="HTML" NAME="Serial NumberU" ROW_SPAN="3" TMPL_ITEM_HOLDER_NAME="SiebControl_15_72" TYPE="Control" UPDATED="11/04/2016 12:18:57" UPDATED_BY="SADMIN" CREATED="12/24/2003 20:07:48" CREATED_BY="SADMIN" EXT_REC_TABLES="S_APPL_WT_IT_RX"&gt;</w:t>
              <w:br/>
              <w:tab/>
              <w:tab/>
              <w:tab/>
              <w:tab/>
              <w:t>&lt;/APPLET_WEB_TEMPLATE_ITEM&gt;</w:t>
              <w:br/>
              <w:tab/>
              <w:tab/>
              <w:tab/>
              <w:tab/>
              <w:t>&lt;APPLET_WEB_TEMPLATE_ITEM COLUMN_SPAN="15" CONTROL="Source Name" EXPRESSION="Siebel Financial Services" EXT_EXPRESSION="GetProfileAttr(&amp;quot;ApplicationName&amp;quot;) = &amp;quot;Siebel Financial Services&amp;quot;" GRID_PROPERTY="FormattedHtml" INACTIVE="N" ITEM_IDENTIFIER="27043" MARKUP_LANGUAGE="HTML" NAME="Source Name" ROW_SPAN="3" TMPL_ITEM_HOLDER_NAME="SiebControl_27_43" TYPE="Control" UPDATED="11/04/2016 12:18:57" UPDATED_BY="SADMIN" CREATED="11/03/2003 20:31:10" CREATED_BY="SADMIN" EXT_REC_TABLES="S_APPL_WT_IT_RX"&gt;</w:t>
              <w:br/>
              <w:tab/>
              <w:tab/>
              <w:tab/>
              <w:tab/>
              <w:t>&lt;/APPLET_WEB_TEMPLATE_ITEM&gt;</w:t>
              <w:br/>
              <w:tab/>
              <w:tab/>
              <w:tab/>
              <w:tab/>
              <w:t>&lt;APPLET_WEB_TEMPLATE_ITEM COLUMN_SPAN="8" CONTROL="Source Name" EXPRESSION="Siebel Financial Services" EXT_EXPRESSION="GetProfileAttr(&amp;quot;ApplicationName&amp;quot;) = &amp;quot;Siebel Financial Services&amp;quot;" GRID_PROPERTY="FormattedLabel" INACTIVE="N" ITEM_IDENTIFIER="27035" MARKUP_LANGUAGE="HTML" NAME="Source NameLabel2" ROW_SPAN="3" TMPL_ITEM_HOLDER_NAME="siebcontrol" TYPE="Control" UPDATED="11/04/2003 15:43:08" UPDATED_BY="SADMIN" CREATED="11/03/2003 20:30:58" CREATED_BY="SADMIN" EXT_REC_TABLES="S_APPL_WT_IT_RX"&gt;</w:t>
              <w:br/>
              <w:tab/>
              <w:tab/>
              <w:tab/>
              <w:tab/>
              <w:t>&lt;/APPLET_WEB_TEMPLATE_ITEM&gt;</w:t>
              <w:br/>
              <w:tab/>
              <w:tab/>
              <w:tab/>
              <w:tab/>
              <w:t>&lt;APPLET_WEB_TEMPLATE_ITEM COLUMN_SPAN="8" CONTROL="Source Name" EXPRESSION="Siebel Customer Information File" EXT_EXPRESSION="GetProfileAttr(&amp;quot;ApplicationName&amp;quot;) = &amp;quot;Siebel Customer Information File&amp;quot;" GRID_PROPERTY="FormattedLabel" INACTIVE="N" ITEM_IDENTIFIER="27035" MARKUP_LANGUAGE="HTML" NAME="Source NameLabel2U" ROW_SPAN="3" TMPL_ITEM_HOLDER_NAME="siebcontrol" TYPE="Control" UPDATED="12/24/2003 20:47:45" UPDATED_BY="SADMIN" CREATED="12/24/2003 20:08:08" CREATED_BY="SADMIN" EXT_REC_TABLES="S_APPL_WT_IT_RX"&gt;</w:t>
              <w:br/>
              <w:tab/>
              <w:tab/>
              <w:tab/>
              <w:tab/>
              <w:t>&lt;/APPLET_WEB_TEMPLATE_ITEM&gt;</w:t>
              <w:br/>
              <w:tab/>
              <w:tab/>
              <w:tab/>
              <w:tab/>
              <w:t>&lt;APPLET_WEB_TEMPLATE_ITEM COLUMN_SPAN="15" CONTROL="Source Name" EXPRESSION="Siebel Customer Information File" EXT_EXPRESSION="GetProfileAttr(&amp;quot;ApplicationName&amp;quot;) = &amp;quot;Siebel Customer Information File&amp;quot;" GRID_PROPERTY="FormattedHtml" INACTIVE="N" ITEM_IDENTIFIER="27043" MARKUP_LANGUAGE="HTML" NAME="Source NameU" ROW_SPAN="3" TMPL_ITEM_HOLDER_NAME="SiebControl_27_43" TYPE="Control" UPDATED="11/04/2016 12:18:57" UPDATED_BY="SADMIN" CREATED="12/24/2003 20:08:03" CREATED_BY="SADMIN" EXT_REC_TABLES="S_APPL_WT_IT_RX"&gt;</w:t>
              <w:br/>
              <w:tab/>
              <w:tab/>
              <w:tab/>
              <w:tab/>
              <w:t>&lt;/APPLET_WEB_TEMPLATE_ITEM&gt;</w:t>
              <w:br/>
              <w:tab/>
              <w:tab/>
              <w:tab/>
              <w:tab/>
              <w:t>&lt;APPLET_WEB_TEMPLATE_ITEM COLUMN_SPAN="15" CONTROL="Started" EXPRESSION="Siebel Financial Services" EXT_EXPRESSION="GetProfileAttr(&amp;quot;ApplicationName&amp;quot;) = &amp;quot;Siebel Financial Services&amp;quot;" GRID_PROPERTY="FormattedHtml" INACTIVE="N" ITEM_IDENTIFIER="6014" MARKUP_LANGUAGE="HTML" NAME="Started" ROW_SPAN="3" TMPL_ITEM_HOLDER_NAME="SiebControl_6_14" TYPE="Control" UPDATED="11/04/2016 12:18:57" UPDATED_BY="SADMIN" CREATED="11/03/2003 20:16:58" CREATED_BY="SADMIN" EXT_REC_TABLES="S_APPL_WT_IT_RX"&gt;</w:t>
              <w:br/>
              <w:tab/>
              <w:tab/>
              <w:tab/>
              <w:tab/>
              <w:t>&lt;/APPLET_WEB_TEMPLATE_ITEM&gt;</w:t>
              <w:br/>
              <w:tab/>
              <w:tab/>
              <w:tab/>
              <w:tab/>
              <w:t>&lt;APPLET_WEB_TEMPLATE_ITEM COLUMN_SPAN="12" CONTROL="Started" EXPRESSION="Siebel Financial Services" EXT_EXPRESSION="GetProfileAttr(&amp;quot;ApplicationName&amp;quot;) = &amp;quot;Siebel Financial Services&amp;quot;" GRID_PROPERTY="FormattedLabel" INACTIVE="N" ITEM_IDENTIFIER="6002" MARKUP_LANGUAGE="HTML" NAME="StartedLabel2" ROW_SPAN="3" TMPL_ITEM_HOLDER_NAME="siebcontrol" TYPE="Control" UPDATED="12/05/2003 16:26:33" UPDATED_BY="SADMIN" CREATED="11/03/2003 20:16:51" CREATED_BY="SADMIN" EXT_REC_TABLES="S_APPL_WT_IT_RX"&gt;</w:t>
              <w:br/>
              <w:tab/>
              <w:tab/>
              <w:tab/>
              <w:tab/>
              <w:t>&lt;/APPLET_WEB_TEMPLATE_ITEM&gt;</w:t>
              <w:br/>
              <w:tab/>
              <w:tab/>
              <w:tab/>
              <w:tab/>
              <w:t>&lt;APPLET_WEB_TEMPLATE_ITEM COLUMN_SPAN="12" CONTROL="Started" EXPRESSION="Siebel Customer Information File" EXT_EXPRESSION="GetProfileAttr(&amp;quot;ApplicationName&amp;quot;) = &amp;quot;Siebel Customer Information File&amp;quot;" GRID_PROPERTY="FormattedLabel" INACTIVE="N" ITEM_IDENTIFIER="6002" MARKUP_LANGUAGE="HTML" NAME="StartedLabel2U" ROW_SPAN="3" TMPL_ITEM_HOLDER_NAME="siebcontrol" TYPE="Control" UPDATED="12/24/2003 20:47:48" UPDATED_BY="SADMIN" CREATED="12/24/2003 20:08:23" CREATED_BY="SADMIN" EXT_REC_TABLES="S_APPL_WT_IT_RX"&gt;</w:t>
              <w:br/>
              <w:tab/>
              <w:tab/>
              <w:tab/>
              <w:tab/>
              <w:t>&lt;/APPLET_WEB_TEMPLATE_ITEM&gt;</w:t>
              <w:br/>
              <w:tab/>
              <w:tab/>
              <w:tab/>
              <w:tab/>
              <w:t>&lt;APPLET_WEB_TEMPLATE_ITEM COLUMN_SPAN="15" CONTROL="Started" EXPRESSION="Siebel Customer Information File" EXT_EXPRESSION="GetProfileAttr(&amp;quot;ApplicationName&amp;quot;) = &amp;quot;Siebel Customer Information File&amp;quot;" GRID_PROPERTY="FormattedHtml" INACTIVE="N" ITEM_IDENTIFIER="6014" MARKUP_LANGUAGE="HTML" NAME="StartedU" ROW_SPAN="3" TMPL_ITEM_HOLDER_NAME="SiebControl_6_14" TYPE="Control" UPDATED="11/04/2016 12:18:57" UPDATED_BY="SADMIN" CREATED="12/24/2003 20:08:16" CREATED_BY="SADMIN" EXT_REC_TABLES="S_APPL_WT_IT_RX"&gt;</w:t>
              <w:br/>
              <w:tab/>
              <w:tab/>
              <w:tab/>
              <w:tab/>
              <w:t>&lt;/APPLET_WEB_TEMPLATE_ITEM&gt;</w:t>
              <w:br/>
              <w:tab/>
              <w:tab/>
              <w:tab/>
              <w:tab/>
              <w:t>&lt;APPLET_WEB_TEMPLATE_ITEM COLUMN_SPAN="15" CONTROL="Status" EXPRESSION="Siebel Life Sciences" EXT_EXPRESSION="GetProfileAttr(&amp;quot;ApplicationName&amp;quot;) = &amp;quot;Siebel Life Sciences&amp;quot;" GRID_PROPERTY="FormattedHtml" INACTIVE="N" ITEM_IDENTIFIER="12041" MARKUP_LANGUAGE="HTML" NAME="Status" ROW_SPAN="3" TMPL_ITEM_HOLDER_NAME="SiebControl_12_41" TYPE="Control" UPDATED="11/04/2016 12:18:57" UPDATED_BY="SADMIN" CREATED="09/15/2003 18:31:47" CREATED_BY="SADMIN" EXT_REC_TABLES="S_APPL_WT_IT_RX"&gt;</w:t>
              <w:br/>
              <w:tab/>
              <w:tab/>
              <w:tab/>
              <w:tab/>
              <w:t>&lt;/APPLET_WEB_TEMPLATE_ITEM&gt;</w:t>
              <w:br/>
              <w:tab/>
              <w:tab/>
              <w:tab/>
              <w:tab/>
              <w:t>&lt;APPLET_WEB_TEMPLATE_ITEM COLUMN_SPAN="8" CONTROL="Status" EXPRESSION="Siebel Life Sciences" EXT_EXPRESSION="GetProfileAttr(&amp;quot;ApplicationName&amp;quot;) = &amp;quot;Siebel Life Sciences&amp;quot;" GRID_PROPERTY="FormattedLabel" INACTIVE="N" ITEM_IDENTIFIER="12033" MARKUP_LANGUAGE="HTML" NAME="StatusLabel" ROW_SPAN="3" TMPL_ITEM_HOLDER_NAME="siebcontrol" TYPE="Control" UPDATED="11/03/2003 22:54:08" UPDATED_BY="SADMIN" CREATED="09/15/2003 18:32:00" CREATED_BY="SADMIN" EXT_REC_TABLES="S_APPL_WT_IT_RX"&gt;</w:t>
              <w:br/>
              <w:tab/>
              <w:tab/>
              <w:tab/>
              <w:tab/>
              <w:t>&lt;/APPLET_WEB_TEMPLATE_ITEM&gt;</w:t>
              <w:br/>
              <w:tab/>
              <w:tab/>
              <w:tab/>
              <w:tab/>
              <w:t>&lt;APPLET_WEB_TEMPLATE_ITEM CONTROL="ToggleLayout" EXPRESSION="Siebel Life Sciences" EXT_EXPRESSION="GetProfileAttr(&amp;quot;ApplicationName&amp;quot;) = &amp;quot;Siebel Life Sciences&amp;quot;" INACTIVE="N" ITEM_IDENTIFIER="152" MARKUP_LANGUAGE="HTML" NAME="ToggleLayout" TMPL_ITEM_HOLDER_NAME="SiebControl_152" TYPE="Control" UPDATED="11/04/2016 12:18:57" UPDATED_BY="SADMIN" CREATED="11/04/2003 20:18:17" CREATED_BY="SADMIN" EXT_REC_TABLES="S_APPL_WT_IT_RX"&gt;</w:t>
              <w:br/>
              <w:tab/>
              <w:tab/>
              <w:tab/>
              <w:tab/>
              <w:t>&lt;/APPLET_WEB_TEMPLATE_ITEM&gt;</w:t>
              <w:br/>
              <w:tab/>
              <w:tab/>
              <w:tab/>
              <w:tab/>
              <w:t>&lt;APPLET_WEB_TEMPLATE_ITEM COLUMN_SPAN="15" CONTROL="Type" EXPRESSION="Siebel Life Sciences" EXT_EXPRESSION="GetProfileAttr(&amp;quot;ApplicationName&amp;quot;) = &amp;quot;Siebel Life Sciences&amp;quot;" GRID_PROPERTY="FormattedHtml" INACTIVE="N" ITEM_IDENTIFIER="12017" MARKUP_LANGUAGE="HTML" NAME="Type" ROW_SPAN="3" TMPL_ITEM_HOLDER_NAME="SiebControl_12_17" TYPE="Control" UPDATED="11/04/2016 12:18:57" UPDATED_BY="SADMIN" CREATED="09/18/2003 16:43:30" CREATED_BY="SADMIN" EXT_REC_TABLES="S_APPL_WT_IT_RX"&gt;</w:t>
              <w:br/>
              <w:tab/>
              <w:tab/>
              <w:tab/>
              <w:tab/>
              <w:t>&lt;/APPLET_WEB_TEMPLATE_ITEM&gt;</w:t>
              <w:br/>
              <w:tab/>
              <w:tab/>
              <w:tab/>
              <w:tab/>
              <w:t>&lt;APPLET_WEB_TEMPLATE_ITEM CONTROL="Type Title" INACTIVE="N" ITEM_IDENTIFIER="90" MARKUP_LANGUAGE="HTML" NAME="Type Title" TMPL_ITEM_HOLDER_NAME="SiebControl_90" TYPE="Control" UPDATED="11/04/2016 12:18:57" UPDATED_BY="SADMIN" CREATED="09/11/2003 06:29:56" CREATED_BY="SADMIN" EXT_REC_TABLES="S_APPL_WT_IT_RX"&gt;</w:t>
              <w:br/>
              <w:tab/>
              <w:tab/>
              <w:tab/>
              <w:tab/>
              <w:t>&lt;/APPLET_WEB_TEMPLATE_ITEM&gt;</w:t>
              <w:br/>
              <w:tab/>
              <w:tab/>
              <w:tab/>
              <w:tab/>
              <w:t>&lt;APPLET_WEB_TEMPLATE_ITEM COLUMN_SPAN="16" CONTROL="Type" EXPRESSION="Siebel Life Sciences" EXT_EXPRESSION="GetProfileAttr(&amp;quot;ApplicationName&amp;quot;) = &amp;quot;Siebel Life Sciences&amp;quot;" GRID_PROPERTY="FormattedLabel" INACTIVE="Y" ITEM_IDENTIFIER="11002" MARKUP_LANGUAGE="HTML" NAME="TypeLabel" ROW_SPAN="3" TMPL_ITEM_HOLDER_NAME="siebcontrol" TYPE="Control" UPDATED="09/18/2003 16:44:07" UPDATED_BY="SADMIN" CREATED="09/15/2003 18:28:36" CREATED_BY="SADMIN" EXT_REC_TABLES="S_APPL_WT_IT_RX"&gt;</w:t>
              <w:br/>
              <w:tab/>
              <w:tab/>
              <w:tab/>
              <w:tab/>
              <w:t>&lt;/APPLET_WEB_TEMPLATE_ITEM&gt;</w:t>
              <w:br/>
              <w:tab/>
              <w:tab/>
              <w:tab/>
              <w:tab/>
              <w:t>&lt;APPLET_WEB_TEMPLATE_ITEM COLUMN_SPAN="16" CONTROL="Type" EXPRESSION="Siebel Life Sciences" EXT_EXPRESSION="GetProfileAttr(&amp;quot;ApplicationName&amp;quot;) = &amp;quot;Siebel Life Sciences&amp;quot;" GRID_PROPERTY="FormattedLabel" INACTIVE="Y" ITEM_IDENTIFIER="11002" MARKUP_LANGUAGE="HTML" NAME="TypeLabel2" ROW_SPAN="3" TMPL_ITEM_HOLDER_NAME="siebcontrol" TYPE="Control" UPDATED="09/18/2003 16:44:12" UPDATED_BY="SADMIN" CREATED="09/15/2003 18:30:07" CREATED_BY="SADMIN" EXT_REC_TABLES="S_APPL_WT_IT_RX"&gt;</w:t>
              <w:br/>
              <w:tab/>
              <w:tab/>
              <w:tab/>
              <w:tab/>
              <w:t>&lt;/APPLET_WEB_TEMPLATE_ITEM&gt;</w:t>
              <w:br/>
              <w:tab/>
              <w:tab/>
              <w:tab/>
              <w:tab/>
              <w:t>&lt;APPLET_WEB_TEMPLATE_ITEM COLUMN_SPAN="11" CONTROL="Type" EXPRESSION="Siebel Life Sciences" EXT_EXPRESSION="GetProfileAttr(&amp;quot;ApplicationName&amp;quot;) = &amp;quot;Siebel Life Sciences&amp;quot;" GRID_PROPERTY="FormattedLabel" INACTIVE="N" ITEM_IDENTIFIER="12006" MARKUP_LANGUAGE="HTML" NAME="TypeLabel3" ROW_SPAN="3" TMPL_ITEM_HOLDER_NAME="siebcontrol" TYPE="Control" UPDATED="11/04/2003 18:44:12" UPDATED_BY="SADMIN" CREATED="09/18/2003 16:43:39"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12:18:57" UPDATED_BY="SADMIN" CREATED="07/12/2003 09:32:33"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Orderable Sample Promo Item List Applet - ReadOnly.sif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TYPE="Base" WEB_TEMPLATE="Applet List (Base/EditList)" UPDATED="11/04/2016 12:37:17" UPDATED_BY="SADMIN" CREATED="06/11/2008 14:09:16" CREATED_BY="SADMIN" EXT_REC_TABLES="S_APPL_WTMPL_RX"&gt;</w:t>
              <w:br/>
              <w:tab/>
              <w:tab/>
              <w:tab/>
              <w:tab/>
              <w:t>&lt;APPLET_WEB_TEMPLATE_ITEM CONTROL="Active Period" INACTIVE="N" ITEM_IDENTIFIER="503" MARKUP_LANGUAGE="HTML" NAME="Active Period" TMPL_ITEM_HOLDER_NAME="SiebControl_503" TYPE="List Item" UPDATED="11/04/2016 14:00:54" UPDATED_BY="SADMIN" CREATED="06/11/2008 14:09:16" CREATED_BY="SADMIN" EXT_REC_TABLES="S_APPL_WT_IT_RX"&gt;</w:t>
              <w:br/>
              <w:tab/>
              <w:tab/>
              <w:tab/>
              <w:tab/>
              <w:t>&lt;/APPLET_WEB_TEMPLATE_ITEM&gt;</w:t>
              <w:br/>
              <w:tab/>
              <w:tab/>
              <w:tab/>
              <w:tab/>
              <w:t>&lt;APPLET_WEB_TEMPLATE_ITEM CONTROL="Allocation Type" INACTIVE="N" ITEM_IDENTIFIER="513" MARKUP_LANGUAGE="HTML" NAME="Allocation Type" TMPL_ITEM_HOLDER_NAME="SiebControl_513" TYPE="List Item" UPDATED="11/04/2016 14:00:54" UPDATED_BY="SADMIN" CREATED="06/11/2008 14:09:16"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14:00:54" UPDATED_BY="SADMIN" CREATED="11/04/2016 14:00:54" CREATED_BY="SADMIN" EXT_REC_TABLES="S_APPL_WT_IT_RX"&gt;</w:t>
              <w:br/>
              <w:tab/>
              <w:tab/>
              <w:tab/>
              <w:tab/>
              <w:t>&lt;/APPLET_WEB_TEMPLATE_ITEM&gt;</w:t>
              <w:br/>
              <w:tab/>
              <w:tab/>
              <w:tab/>
              <w:tab/>
              <w:t>&lt;APPLET_WEB_TEMPLATE_ITEM CONTROL="Direct Send Sample" INACTIVE="N" ITEM_IDENTIFIER="507" MARKUP_LANGUAGE="HTML" NAME="Direct Send Sample" TMPL_ITEM_HOLDER_NAME="SiebControl_507" TYPE="List Item" UPDATED="11/04/2016 14:00:54" UPDATED_BY="SADMIN" CREATED="06/11/2008 14:09:16"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14:00:54" UPDATED_BY="SADMIN" CREATED="06/11/2008 14:09:16" CREATED_BY="SADMIN" EXT_REC_TABLES="S_APPL_WT_IT_RX"&gt;</w:t>
              <w:br/>
              <w:tab/>
              <w:tab/>
              <w:tab/>
              <w:tab/>
              <w:t>&lt;/APPLET_WEB_TEMPLATE_ITEM&gt;</w:t>
              <w:br/>
              <w:tab/>
              <w:tab/>
              <w:tab/>
              <w:tab/>
              <w:t>&lt;APPLET_WEB_TEMPLATE_ITEM CONTROL="GotoNextSet" INACTIVE="N" ITEM_IDENTIFIER="123" MARKUP_LANGUAGE="HTML" NAME="GotoNextSet" TYPE="Control" UPDATED="06/11/2008 14:09:16" UPDATED_BY="SADMIN" CREATED="06/11/2008 14:09:16" CREATED_BY="SADMIN"&gt;</w:t>
              <w:br/>
              <w:tab/>
              <w:tab/>
              <w:tab/>
              <w:tab/>
              <w:t>&lt;/APPLET_WEB_TEMPLATE_ITEM&gt;</w:t>
              <w:br/>
              <w:tab/>
              <w:tab/>
              <w:tab/>
              <w:tab/>
              <w:t>&lt;APPLET_WEB_TEMPLATE_ITEM CONTROL="GotoPreviousSet" INACTIVE="N" ITEM_IDENTIFIER="122" MARKUP_LANGUAGE="HTML" NAME="GotoPreviousSet" TYPE="Control" UPDATED="06/11/2008 14:09:16" UPDATED_BY="SADMIN" CREATED="06/11/2008 14:09:16" CREATED_BY="SADMIN"&gt;</w:t>
              <w:br/>
              <w:tab/>
              <w:tab/>
              <w:tab/>
              <w:tab/>
              <w:t>&lt;/APPLET_WEB_TEMPLATE_ITEM&gt;</w:t>
              <w:br/>
              <w:tab/>
              <w:tab/>
              <w:tab/>
              <w:tab/>
              <w:t>&lt;APPLET_WEB_TEMPLATE_ITEM CONTROL="Item #" INACTIVE="N" ITEM_IDENTIFIER="510" MARKUP_LANGUAGE="HTML" NAME="Item #" TMPL_ITEM_HOLDER_NAME="SiebControl_510" TYPE="List Item" UPDATED="11/04/2016 14:00:54" UPDATED_BY="SADMIN" CREATED="06/11/2008 14:09:16"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14:00:54" UPDATED_BY="SADMIN" CREATED="11/04/2016 14:00:54" CREATED_BY="SADMIN" EXT_REC_TABLES="S_APPL_WT_IT_RX"&gt;</w:t>
              <w:br/>
              <w:tab/>
              <w:tab/>
              <w:tab/>
              <w:tab/>
              <w:t>&lt;/APPLET_WEB_TEMPLATE_ITEM&gt;</w:t>
              <w:br/>
              <w:tab/>
              <w:tab/>
              <w:tab/>
              <w:tab/>
              <w:t>&lt;APPLET_WEB_TEMPLATE_ITEM CONTROL="Max Order Qty" INACTIVE="N" ITEM_IDENTIFIER="516" MARKUP_LANGUAGE="HTML" NAME="Max Order Qty" TMPL_ITEM_HOLDER_NAME="SiebControl_516" TYPE="List Item" UPDATED="11/04/2016 14:00:54" UPDATED_BY="SADMIN" CREATED="06/11/2008 14:09:16" CREATED_BY="SADMIN" EXT_REC_TABLES="S_APPL_WT_IT_RX"&gt;</w:t>
              <w:br/>
              <w:tab/>
              <w:tab/>
              <w:tab/>
              <w:tab/>
              <w:t>&lt;/APPLET_WEB_TEMPLATE_ITEM&gt;</w:t>
              <w:br/>
              <w:tab/>
              <w:tab/>
              <w:tab/>
              <w:tab/>
              <w:t>&lt;APPLET_WEB_TEMPLATE_ITEM CONTROL="Max Qty Per Allocation" INACTIVE="N" ITEM_IDENTIFIER="518" MARKUP_LANGUAGE="HTML" NAME="Max Qty Per Allocation" TMPL_ITEM_HOLDER_NAME="SiebControl_518" TYPE="List Item" UPDATED="11/04/2016 14:00:54" UPDATED_BY="SADMIN" CREATED="06/11/2008 14:09:16" CREATED_BY="SADMIN" EXT_REC_TABLES="S_APPL_WT_IT_RX"&gt;</w:t>
              <w:br/>
              <w:tab/>
              <w:tab/>
              <w:tab/>
              <w:tab/>
              <w:t>&lt;/APPLET_WEB_TEMPLATE_ITEM&gt;</w:t>
              <w:br/>
              <w:tab/>
              <w:tab/>
              <w:tab/>
              <w:tab/>
              <w:t>&lt;APPLET_WEB_TEMPLATE_ITEM CONTROL="Max Qty Per Call" INACTIVE="N" ITEM_IDENTIFIER="517" MARKUP_LANGUAGE="HTML" NAME="Max Qty Per Call" TMPL_ITEM_HOLDER_NAME="SiebControl_517" TYPE="List Item" UPDATED="11/04/2016 14:00:54" UPDATED_BY="SADMIN" CREATED="06/11/2008 14:09:16"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14:00:54" UPDATED_BY="SADMIN" CREATED="11/04/2016 14:00:54" CREATED_BY="SADMIN" EXT_REC_TABLES="S_APPL_WT_IT_RX"&gt;</w:t>
              <w:br/>
              <w:tab/>
              <w:tab/>
              <w:tab/>
              <w:tab/>
              <w:t>&lt;/APPLET_WEB_TEMPLATE_ITEM&gt;</w:t>
              <w:br/>
              <w:tab/>
              <w:tab/>
              <w:tab/>
              <w:tab/>
              <w:t>&lt;APPLET_WEB_TEMPLATE_ITEM CONTROL="Min Order Qty" INACTIVE="N" ITEM_IDENTIFIER="515" MARKUP_LANGUAGE="HTML" NAME="Min Order Qty" TMPL_ITEM_HOLDER_NAME="SiebControl_515" TYPE="List Item" UPDATED="11/04/2016 14:00:54" UPDATED_BY="SADMIN" CREATED="06/11/2008 14:09:16"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14:00:54" UPDATED_BY="SADMIN" CREATED="06/11/2008 14:09:16" CREATED_BY="SADMIN" EXT_REC_TABLES="S_APPL_WT_IT_RX"&gt;</w:t>
              <w:br/>
              <w:tab/>
              <w:tab/>
              <w:tab/>
              <w:tab/>
              <w:t>&lt;/APPLET_WEB_TEMPLATE_ITEM&gt;</w:t>
              <w:br/>
              <w:tab/>
              <w:tab/>
              <w:tab/>
              <w:tab/>
              <w:t>&lt;APPLET_WEB_TEMPLATE_ITEM CONTROL="Order By" INACTIVE="N" ITEM_IDENTIFIER="509" MARKUP_LANGUAGE="HTML" NAME="Order By" TMPL_ITEM_HOLDER_NAME="SiebControl_509" TYPE="List Item" UPDATED="11/04/2016 14:00:54" UPDATED_BY="SADMIN" CREATED="06/11/2008 14:09:16" CREATED_BY="SADMIN" EXT_REC_TABLES="S_APPL_WT_IT_RX"&gt;</w:t>
              <w:br/>
              <w:tab/>
              <w:tab/>
              <w:tab/>
              <w:tab/>
              <w:t>&lt;/APPLET_WEB_TEMPLATE_ITEM&gt;</w:t>
              <w:br/>
              <w:tab/>
              <w:tab/>
              <w:tab/>
              <w:tab/>
              <w:t>&lt;APPLET_WEB_TEMPLATE_ITEM CONTROL="Owner Last Name" INACTIVE="N" ITEM_IDENTIFIER="520" MARKUP_LANGUAGE="HTML" NAME="Owner Last Name" TMPL_ITEM_HOLDER_NAME="SiebControl_520" TYPE="List Item" UPDATED="11/04/2016 14:00:54" UPDATED_BY="SADMIN" CREATED="06/11/2008 14:09:16"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14:00:54" UPDATED_BY="SADMIN" CREATED="06/11/2008 14:09:16" CREATED_BY="SADMIN" EXT_REC_TABLES="S_APPL_WT_IT_RX"&gt;</w:t>
              <w:br/>
              <w:tab/>
              <w:tab/>
              <w:tab/>
              <w:tab/>
              <w:t>&lt;/APPLET_WEB_TEMPLATE_ITEM&gt;</w:t>
              <w:br/>
              <w:tab/>
              <w:tab/>
              <w:tab/>
              <w:tab/>
              <w:t>&lt;APPLET_WEB_TEMPLATE_ITEM CONTROL="Product Description" INACTIVE="N" ITEM_IDENTIFIER="511" MARKUP_LANGUAGE="HTML" NAME="Product Description" TMPL_ITEM_HOLDER_NAME="SiebControl_511" TYPE="List Item" UPDATED="11/04/2016 14:00:54" UPDATED_BY="SADMIN" CREATED="06/11/2008 14:09:16" CREATED_BY="SADMIN" EXT_REC_TABLES="S_APPL_WT_IT_RX"&gt;</w:t>
              <w:br/>
              <w:tab/>
              <w:tab/>
              <w:tab/>
              <w:tab/>
              <w:t>&lt;/APPLET_WEB_TEMPLATE_ITEM&gt;</w:t>
              <w:br/>
              <w:tab/>
              <w:tab/>
              <w:tab/>
              <w:tab/>
              <w:t>&lt;APPLET_WEB_TEMPLATE_ITEM CONTROL="Product Type" INACTIVE="N" ITEM_IDENTIFIER="512" MARKUP_LANGUAGE="HTML" NAME="Product Type" TMPL_ITEM_HOLDER_NAME="SiebControl_512" TYPE="List Item" UPDATED="11/04/2016 14:00:54" UPDATED_BY="SADMIN" CREATED="06/11/2008 14:09:16"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14:00:54" UPDATED_BY="SADMIN" CREATED="06/11/2008 14:09:16"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14:00:54" UPDATED_BY="SADMIN" CREATED="11/04/2016 14:00:54" CREATED_BY="SADMIN" EXT_REC_TABLES="S_APPL_WT_IT_RX"&gt;</w:t>
              <w:br/>
              <w:tab/>
              <w:tab/>
              <w:tab/>
              <w:tab/>
              <w:t>&lt;/APPLET_WEB_TEMPLATE_ITEM&gt;</w:t>
              <w:br/>
              <w:tab/>
              <w:tab/>
              <w:tab/>
              <w:tab/>
              <w:t>&lt;APPLET_WEB_TEMPLATE_ITEM CONTROL="Sample" INACTIVE="N" ITEM_IDENTIFIER="508" MARKUP_LANGUAGE="HTML" NAME="Sample" TMPL_ITEM_HOLDER_NAME="SiebControl_508" TYPE="List Item" UPDATED="11/04/2016 14:00:54" UPDATED_BY="SADMIN" CREATED="06/11/2008 14:09:16" CREATED_BY="SADMIN" EXT_REC_TABLES="S_APPL_WT_IT_RX"&gt;</w:t>
              <w:br/>
              <w:tab/>
              <w:tab/>
              <w:tab/>
              <w:tab/>
              <w:t>&lt;/APPLET_WEB_TEMPLATE_ITEM&gt;</w:t>
              <w:br/>
              <w:tab/>
              <w:tab/>
              <w:tab/>
              <w:tab/>
              <w:t>&lt;APPLET_WEB_TEMPLATE_ITEM CONTROL="Sample Promo Order" INACTIVE="N" ITEM_IDENTIFIER="504" MARKUP_LANGUAGE="HTML" NAME="Sample Promo Order" TMPL_ITEM_HOLDER_NAME="SiebControl_504" TYPE="List Item" UPDATED="11/04/2016 14:00:54" UPDATED_BY="SADMIN" CREATED="06/11/2008 14:09:16"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14:00:54" UPDATED_BY="SADMIN" CREATED="06/11/2008 14:09:16" CREATED_BY="SADMIN" EXT_REC_TABLES="S_APPL_WT_IT_RX"&gt;</w:t>
              <w:br/>
              <w:tab/>
              <w:tab/>
              <w:tab/>
              <w:tab/>
              <w:t>&lt;/APPLET_WEB_TEMPLATE_ITEM&gt;</w:t>
              <w:br/>
              <w:tab/>
              <w:tab/>
              <w:tab/>
              <w:tab/>
              <w:t>&lt;APPLET_WEB_TEMPLATE_ITEM CONTROL="Stop Sampling Flag" INACTIVE="N" ITEM_IDENTIFIER="519" MARKUP_LANGUAGE="HTML" NAME="Stop Sampling Flag" TMPL_ITEM_HOLDER_NAME="SiebControl_519" TYPE="List Item" UPDATED="11/04/2016 14:00:54" UPDATED_BY="SADMIN" CREATED="06/11/2008 14:09:16" CREATED_BY="SADMIN" EXT_REC_TABLES="S_APPL_WT_IT_RX"&gt;</w:t>
              <w:br/>
              <w:tab/>
              <w:tab/>
              <w:tab/>
              <w:tab/>
              <w:t>&lt;/APPLET_WEB_TEMPLATE_ITEM&gt;</w:t>
              <w:br/>
              <w:tab/>
              <w:tab/>
              <w:tab/>
              <w:tab/>
              <w:t>&lt;APPLET_WEB_TEMPLATE_ITEM CONTROL="Therapeutic Class" INACTIVE="N" ITEM_IDENTIFIER="514" MARKUP_LANGUAGE="HTML" NAME="Therapeutic Class" TMPL_ITEM_HOLDER_NAME="SiebControl_514" TYPE="List Item" UPDATED="11/04/2016 14:00:54" UPDATED_BY="SADMIN" CREATED="06/11/2008 14:09:16"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14:00:54" UPDATED_BY="SADMIN" CREATED="06/11/2008 14:09:17"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 TYPE="Edit" WEB_TEMPLATE="Applet List Edit (Edit/New/Query)" UPDATED="11/04/2016 12:37:17" UPDATED_BY="SADMIN" CREATED="06/11/2008 14:09:17" CREATED_BY="SADMIN" EXT_REC_TABLES="S_APPL_WTMPL_RX"&gt;</w:t>
              <w:br/>
              <w:tab/>
              <w:tab/>
              <w:tab/>
              <w:tab/>
              <w:t>&lt;APPLET_WEB_TEMPLATE_ITEM CONTROL="Applet_Title" EXTENSION_FLAG="Y" ITEM_IDENTIFIER="99929" NAME="Applet_Title" TMPL_ITEM_HOLDER_NAME="SiebControl_99929" TYPE="Control" UPDATED="11/04/2016 14:00:54" UPDATED_BY="SADMIN" CREATED="11/04/2016 14:00:54"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14:00:54" UPDATED_BY="SADMIN" CREATED="06/11/2008 14:09:17"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14:00:54" UPDATED_BY="SADMIN" CREATED="06/11/2008 14:09:17" CREATED_BY="SADMIN" EXT_REC_TABLES="S_APPL_WT_IT_RX"&gt;</w:t>
              <w:br/>
              <w:tab/>
              <w:tab/>
              <w:tab/>
              <w:tab/>
              <w:t>&lt;/APPLET_WEB_TEMPLATE_ITEM&gt;</w:t>
              <w:br/>
              <w:tab/>
              <w:tab/>
              <w:tab/>
              <w:tab/>
              <w:t>&lt;APPLET_WEB_TEMPLATE_ITEM CONTROL="Item #" INACTIVE="N" ITEM_IDENTIFIER="1302" MARKUP_LANGUAGE="HTML" NAME="Item #" TMPL_ITEM_HOLDER_NAME="SiebControl_1302" TYPE="List Item" UPDATED="11/04/2016 14:00:54" UPDATED_BY="SADMIN" CREATED="06/11/2008 14:09:17"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14:00:54" UPDATED_BY="SADMIN" CREATED="11/04/2016 14:00:54" CREATED_BY="SADMIN" EXT_REC_TABLES="S_APPL_WT_IT_RX"&gt;</w:t>
              <w:br/>
              <w:tab/>
              <w:tab/>
              <w:tab/>
              <w:tab/>
              <w:t>&lt;/APPLET_WEB_TEMPLATE_ITEM&gt;</w:t>
              <w:br/>
              <w:tab/>
              <w:tab/>
              <w:tab/>
              <w:tab/>
              <w:t>&lt;APPLET_WEB_TEMPLATE_ITEM CONTROL="Order By" INACTIVE="N" ITEM_IDENTIFIER="1801" MARKUP_LANGUAGE="HTML" NAME="Order By" TMPL_ITEM_HOLDER_NAME="SiebControl_1801" TYPE="List Item" UPDATED="11/04/2016 14:00:54" UPDATED_BY="SADMIN" CREATED="06/11/2008 14:09:17" CREATED_BY="SADMIN" EXT_REC_TABLES="S_APPL_WT_IT_RX"&gt;</w:t>
              <w:br/>
              <w:tab/>
              <w:tab/>
              <w:tab/>
              <w:tab/>
              <w:t>&lt;/APPLET_WEB_TEMPLATE_ITEM&gt;</w:t>
              <w:br/>
              <w:tab/>
              <w:tab/>
              <w:tab/>
              <w:tab/>
              <w:t>&lt;APPLET_WEB_TEMPLATE_ITEM CONTROL="Product Description" INACTIVE="N" ITEM_IDENTIFIER="1802" MARKUP_LANGUAGE="HTML" NAME="Product Description" TMPL_ITEM_HOLDER_NAME="SiebControl_1802" TYPE="List Item" UPDATED="11/04/2016 14:00:54" UPDATED_BY="SADMIN" CREATED="06/11/2008 14:09:17" CREATED_BY="SADMIN" EXT_REC_TABLES="S_APPL_WT_IT_RX"&gt;</w:t>
              <w:br/>
              <w:tab/>
              <w:tab/>
              <w:tab/>
              <w:tab/>
              <w:t>&lt;/APPLET_WEB_TEMPLATE_ITEM&gt;</w:t>
              <w:br/>
              <w:tab/>
              <w:tab/>
              <w:tab/>
              <w:tab/>
              <w:t>&lt;APPLET_WEB_TEMPLATE_ITEM CONTROL="Product Type" INACTIVE="N" ITEM_IDENTIFIER="1303" MARKUP_LANGUAGE="HTML" NAME="Product Type" TMPL_ITEM_HOLDER_NAME="SiebControl_1303" TYPE="List Item" UPDATED="11/04/2016 14:00:54" UPDATED_BY="SADMIN" CREATED="06/11/2008 14:09:17"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14:00:54" UPDATED_BY="SADMIN" CREATED="06/11/2008 14:09:17"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14:00:54" UPDATED_BY="SADMIN" CREATED="11/04/2016 14:00:54" CREATED_BY="SADMIN" EXT_REC_TABLES="S_APPL_WT_IT_RX"&gt;</w:t>
              <w:br/>
              <w:tab/>
              <w:tab/>
              <w:tab/>
              <w:tab/>
              <w:t>&lt;/APPLET_WEB_TEMPLATE_ITEM&gt;</w:t>
              <w:br/>
              <w:tab/>
              <w:tab/>
              <w:tab/>
              <w:tab/>
              <w:t>&lt;APPLET_WEB_TEMPLATE_ITEM CONTROL="Sample" INACTIVE="N" ITEM_IDENTIFIER="1301" MARKUP_LANGUAGE="HTML" NAME="Sample" TMPL_ITEM_HOLDER_NAME="SiebControl_1301" TYPE="List Item" UPDATED="11/04/2016 14:00:54" UPDATED_BY="SADMIN" CREATED="06/11/2008 14:09:17" CREATED_BY="SADMIN" EXT_REC_TABLES="S_APPL_WT_IT_RX"&gt;</w:t>
              <w:br/>
              <w:tab/>
              <w:tab/>
              <w:tab/>
              <w:tab/>
              <w:t>&lt;/APPLET_WEB_TEMPLATE_ITEM&gt;</w:t>
              <w:br/>
              <w:tab/>
              <w:tab/>
              <w:tab/>
              <w:tab/>
              <w:t>&lt;APPLET_WEB_TEMPLATE_ITEM CONTROL="Therapeutic Class" INACTIVE="N" ITEM_IDENTIFIER="1803" MARKUP_LANGUAGE="HTML" NAME="Therapeutic Class" TMPL_ITEM_HOLDER_NAME="SiebControl_1803" TYPE="List Item" UPDATED="11/04/2016 14:00:54" UPDATED_BY="SADMIN" CREATED="06/11/2008 14:09:17"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14:00:54" UPDATED_BY="SADMIN" CREATED="06/11/2008 14:09:17"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14:00:54" UPDATED_BY="SADMIN" CREATED="06/11/2008 14:09:17"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CREATED="06/11/2008 14:09:17" CREATED_BY="SADMIN" EXT_REC_TABLES="S_APPL_WTMPL_RX"&gt;</w:t>
              <w:br/>
              <w:tab/>
              <w:tab/>
              <w:tab/>
              <w:tab/>
              <w:t>&lt;APPLET_WEB_TEMPLATE_ITEM CONTROL="Active Period" INACTIVE="N" ITEM_IDENTIFIER="503" MARKUP_LANGUAGE="HTML" NAME="Active Period" TMPL_ITEM_HOLDER_NAME="SiebControl_503" TYPE="List Item" UPDATED="11/04/2016 14:00:54" UPDATED_BY="SADMIN" CREATED="06/11/2008 14:09:17"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14:00:54" UPDATED_BY="SADMIN" CREATED="11/04/2016 14:00:54"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14:00:54" UPDATED_BY="SADMIN" CREATED="06/11/2008 14:09:17" CREATED_BY="SADMIN" EXT_REC_TABLES="S_APPL_WT_IT_RX"&gt;</w:t>
              <w:br/>
              <w:tab/>
              <w:tab/>
              <w:tab/>
              <w:tab/>
              <w:t>&lt;/APPLET_WEB_TEMPLATE_ITEM&gt;</w:t>
              <w:br/>
              <w:tab/>
              <w:tab/>
              <w:tab/>
              <w:tab/>
              <w:t>&lt;APPLET_WEB_TEMPLATE_ITEM COMMENTS="GO_GLOBAL_CHANGE" CONTROL="ExecuteQuery" ITEM_IDENTIFIER="108" NAME="ExecuteQuery" TMPL_ITEM_HOLDER_NAME="SiebControl_108" TYPE="Control" UPDATED="11/04/2016 14:00:54" UPDATED_BY="SADMIN" CREATED="06/11/2008 14:09:17" CREATED_BY="SADMIN" EXT_REC_TABLES="S_APPL_WT_IT_RX"&gt;</w:t>
              <w:br/>
              <w:tab/>
              <w:tab/>
              <w:tab/>
              <w:tab/>
              <w:t>&lt;/APPLET_WEB_TEMPLATE_ITEM&gt;</w:t>
              <w:br/>
              <w:tab/>
              <w:tab/>
              <w:tab/>
              <w:tab/>
              <w:t>&lt;APPLET_WEB_TEMPLATE_ITEM CONTROL="GotoNextSet" INACTIVE="N" ITEM_IDENTIFIER="123" MARKUP_LANGUAGE="HTML" NAME="GotoNextSet" TYPE="Control" UPDATED="06/11/2008 14:09:17" UPDATED_BY="SADMIN" CREATED="06/11/2008 14:09:17" CREATED_BY="SADMIN"&gt;</w:t>
              <w:br/>
              <w:tab/>
              <w:tab/>
              <w:tab/>
              <w:tab/>
              <w:t>&lt;/APPLET_WEB_TEMPLATE_ITEM&gt;</w:t>
              <w:br/>
              <w:tab/>
              <w:tab/>
              <w:tab/>
              <w:tab/>
              <w:t>&lt;APPLET_WEB_TEMPLATE_ITEM CONTROL="GotoPreviousSet" INACTIVE="N" ITEM_IDENTIFIER="122" MARKUP_LANGUAGE="HTML" NAME="GotoPreviousSet" TYPE="Control" UPDATED="06/11/2008 14:09:17" UPDATED_BY="SADMIN" CREATED="06/11/2008 14:09:17" CREATED_BY="SADMIN"&gt;</w:t>
              <w:br/>
              <w:tab/>
              <w:tab/>
              <w:tab/>
              <w:tab/>
              <w:t>&lt;/APPLET_WEB_TEMPLATE_ITEM&gt;</w:t>
              <w:br/>
              <w:tab/>
              <w:tab/>
              <w:tab/>
              <w:tab/>
              <w:t>&lt;APPLET_WEB_TEMPLATE_ITEM CONTROL="Item #" INACTIVE="N" ITEM_IDENTIFIER="505" MARKUP_LANGUAGE="HTML" NAME="Item #" TMPL_ITEM_HOLDER_NAME="SiebControl_505" TYPE="List Item" UPDATED="11/04/2016 14:00:54" UPDATED_BY="SADMIN" CREATED="06/11/2008 14:09:17"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14:00:54" UPDATED_BY="SADMIN" CREATED="11/04/2016 14:00:54" CREATED_BY="SADMIN" EXT_REC_TABLES="S_APPL_WT_IT_RX"&gt;</w:t>
              <w:br/>
              <w:tab/>
              <w:tab/>
              <w:tab/>
              <w:tab/>
              <w:t>&lt;/APPLET_WEB_TEMPLATE_ITEM&gt;</w:t>
              <w:br/>
              <w:tab/>
              <w:tab/>
              <w:tab/>
              <w:tab/>
              <w:t>&lt;APPLET_WEB_TEMPLATE_ITEM CONTROL="Max Order Qty" INACTIVE="N" ITEM_IDENTIFIER="508" MARKUP_LANGUAGE="HTML" NAME="Max Order Qty" TMPL_ITEM_HOLDER_NAME="SiebControl_508" TYPE="List Item" UPDATED="11/04/2016 14:00:54" UPDATED_BY="SADMIN" CREATED="06/11/2008 14:09:17"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14:00:54" UPDATED_BY="SADMIN" CREATED="11/04/2016 14:00:54" CREATED_BY="SADMIN" EXT_REC_TABLES="S_APPL_WT_IT_RX"&gt;</w:t>
              <w:br/>
              <w:tab/>
              <w:tab/>
              <w:tab/>
              <w:tab/>
              <w:t>&lt;/APPLET_WEB_TEMPLATE_ITEM&gt;</w:t>
              <w:br/>
              <w:tab/>
              <w:tab/>
              <w:tab/>
              <w:tab/>
              <w:t>&lt;APPLET_WEB_TEMPLATE_ITEM CONTROL="Min Order Qty" INACTIVE="N" ITEM_IDENTIFIER="507" MARKUP_LANGUAGE="HTML" NAME="Min Order Qty" TMPL_ITEM_HOLDER_NAME="SiebControl_507" TYPE="List Item" UPDATED="11/04/2016 14:00:54" UPDATED_BY="SADMIN" CREATED="06/11/2008 14:09:17" CREATED_BY="SADMIN" EXT_REC_TABLES="S_APPL_WT_IT_RX"&gt;</w:t>
              <w:br/>
              <w:tab/>
              <w:tab/>
              <w:tab/>
              <w:tab/>
              <w:t>&lt;/APPLET_WEB_TEMPLATE_ITEM&gt;</w:t>
              <w:br/>
              <w:tab/>
              <w:tab/>
              <w:tab/>
              <w:tab/>
              <w:t>&lt;APPLET_WEB_TEMPLATE_ITEM COMMENTS="QUERY_GLOBAL_CHANGE" CONTROL="NewQuery" ITEM_IDENTIFIER="107" NAME="NewQuery" TMPL_ITEM_HOLDER_NAME="SiebControl_107" TYPE="Control" UPDATED="11/04/2016 14:00:54" UPDATED_BY="SADMIN" CREATED="06/11/2008 14:09:17" CREATED_BY="SADMIN" EXT_REC_TABLES="S_APPL_WT_IT_RX"&gt;</w:t>
              <w:br/>
              <w:tab/>
              <w:tab/>
              <w:tab/>
              <w:tab/>
              <w:t>&lt;/APPLET_WEB_TEMPLATE_ITEM&gt;</w:t>
              <w:br/>
              <w:tab/>
              <w:tab/>
              <w:tab/>
              <w:tab/>
              <w:t>&lt;APPLET_WEB_TEMPLATE_ITEM CONTROL="NewQuery" INACTIVE="N" ITEM_IDENTIFIER="106" MARKUP_LANGUAGE="HTML" NAME="NewQuery2" TMPL_ITEM_HOLDER_NAME="SiebControl_106" TYPE="Control" UPDATED="11/04/2016 14:00:54" UPDATED_BY="SADMIN" CREATED="06/11/2008 14:09:17" CREATED_BY="SADMIN" EXT_REC_TABLES="S_APPL_WT_IT_RX"&gt;</w:t>
              <w:br/>
              <w:tab/>
              <w:tab/>
              <w:tab/>
              <w:tab/>
              <w:t>&lt;/APPLET_WEB_TEMPLATE_ITEM&gt;</w:t>
              <w:br/>
              <w:tab/>
              <w:tab/>
              <w:tab/>
              <w:tab/>
              <w:t>&lt;APPLET_WEB_TEMPLATE_ITEM CONTROL="Owner First Name" INACTIVE="N" ITEM_IDENTIFIER="510" MARKUP_LANGUAGE="HTML" NAME="Owner First Name" TMPL_ITEM_HOLDER_NAME="SiebControl_510" TYPE="List Item" UPDATED="11/04/2016 14:00:54" UPDATED_BY="SADMIN" CREATED="06/11/2008 14:09:17" CREATED_BY="SADMIN" EXT_REC_TABLES="S_APPL_WT_IT_RX"&gt;</w:t>
              <w:br/>
              <w:tab/>
              <w:tab/>
              <w:tab/>
              <w:tab/>
              <w:t>&lt;/APPLET_WEB_TEMPLATE_ITEM&gt;</w:t>
              <w:br/>
              <w:tab/>
              <w:tab/>
              <w:tab/>
              <w:tab/>
              <w:t>&lt;APPLET_WEB_TEMPLATE_ITEM CONTROL="Owner Last Name" INACTIVE="N" ITEM_IDENTIFIER="509" MARKUP_LANGUAGE="HTML" NAME="Owner Last Name" TMPL_ITEM_HOLDER_NAME="SiebControl_509" TYPE="List Item" UPDATED="11/04/2016 14:00:54" UPDATED_BY="SADMIN" CREATED="06/11/2008 14:09:17"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14:00:54" UPDATED_BY="SADMIN" CREATED="06/12/2014 20:00:00"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14:00:54" UPDATED_BY="SADMIN" CREATED="06/11/2008 14:09:17" CREATED_BY="SADMIN" EXT_REC_TABLES="S_APPL_WT_IT_RX"&gt;</w:t>
              <w:br/>
              <w:tab/>
              <w:tab/>
              <w:tab/>
              <w:tab/>
              <w:t>&lt;/APPLET_WEB_TEMPLATE_ITEM&gt;</w:t>
              <w:br/>
              <w:tab/>
              <w:tab/>
              <w:tab/>
              <w:tab/>
              <w:t>&lt;APPLET_WEB_TEMPLATE_ITEM CONTROL="Product Description" INACTIVE="N" ITEM_IDENTIFIER="506" MARKUP_LANGUAGE="HTML" NAME="Product Description" TMPL_ITEM_HOLDER_NAME="SiebControl_506" TYPE="List Item" UPDATED="11/04/2016 14:00:54" UPDATED_BY="SADMIN" CREATED="06/11/2008 14:09:17" CREATED_BY="SADMIN" EXT_REC_TABLES="S_APPL_WT_IT_RX"&gt;</w:t>
              <w:br/>
              <w:tab/>
              <w:tab/>
              <w:tab/>
              <w:tab/>
              <w:t>&lt;/APPLET_WEB_TEMPLATE_ITEM&gt;</w:t>
              <w:br/>
              <w:tab/>
              <w:tab/>
              <w:tab/>
              <w:tab/>
              <w:t>&lt;APPLET_WEB_TEMPLATE_ITEM CONTROL="QueryAssistant" INACTIVE="N" ITEM_IDENTIFIER="109" MARKUP_LANGUAGE="HTML" NAME="Query Assistant" TMPL_ITEM_HOLDER_NAME="SiebControl_109" TYPE="Control" UPDATED="11/04/2016 14:00:54" UPDATED_BY="SADMIN" CREATED="06/11/2008 14:09:17"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14:00:54"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14:00:55"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14:00:55" UPDATED_BY="SADMIN" CREATED="11/04/2016 14:00:55" CREATED_BY="SADMIN" EXT_REC_TABLES="S_APPL_WT_IT_RX"&gt;</w:t>
              <w:br/>
              <w:tab/>
              <w:tab/>
              <w:tab/>
              <w:tab/>
              <w:t>&lt;/APPLET_WEB_TEMPLATE_ITEM&gt;</w:t>
              <w:br/>
              <w:tab/>
              <w:tab/>
              <w:tab/>
              <w:tab/>
              <w:t>&lt;APPLET_WEB_TEMPLATE_ITEM CONTROL="Sample Promo Order" INACTIVE="N" ITEM_IDENTIFIER="504" MARKUP_LANGUAGE="HTML" NAME="Sample Promo Order" TMPL_ITEM_HOLDER_NAME="SiebControl_504" TYPE="List Item" UPDATED="11/04/2016 14:00:55" UPDATED_BY="SADMIN" CREATED="06/11/2008 14:09:17"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14:00:55" UPDATED_BY="SADMIN" CREATED="06/11/2008 14:09:17" CREATED_BY="SADMIN" EXT_REC_TABLES="S_APPL_WT_IT_RX"&gt;</w:t>
              <w:br/>
              <w:tab/>
              <w:tab/>
              <w:tab/>
              <w:tab/>
              <w:t>&lt;/APPLET_WEB_TEMPLATE_ITEM&gt;</w:t>
              <w:br/>
              <w:tab/>
              <w:tab/>
              <w:tab/>
              <w:tab/>
              <w:t>&lt;APPLET_WEB_TEMPLATE_ITEM CONTROL="Stop Sampling Flag" INACTIVE="N" ITEM_IDENTIFIER="519" MARKUP_LANGUAGE="HTML" NAME="Stop Sampling Flag" TMPL_ITEM_HOLDER_NAME="SiebControl_519" TYPE="List Item" UPDATED="11/04/2016 14:00:55" UPDATED_BY="SADMIN" CREATED="06/11/2008 14:09:17" CREATED_BY="SADMIN" EXT_REC_TABLES="S_APPL_WT_IT_RX"&gt;</w:t>
              <w:br/>
              <w:tab/>
              <w:tab/>
              <w:tab/>
              <w:tab/>
              <w:t>&lt;/APPLET_WEB_TEMPLATE_ITEM&gt;</w:t>
              <w:br/>
              <w:tab/>
              <w:tab/>
              <w:tab/>
              <w:tab/>
              <w:t>&lt;APPLET_WEB_TEMPLATE_ITEM COMMENTS="MORE_OR_LESS_GLOBAL_CHANGE" CONTROL="ToggleListRowCount" ITEM_IDENTIFIER="144" NAME="ToggleListRowCount" TMPL_ITEM_HOLDER_NAME="SiebControl_144" TYPE="Control" UPDATED="11/04/2016 14:00:55" UPDATED_BY="SADMIN" CREATED="06/11/2008 14:09:17" CREATED_BY="SADMIN" EXT_REC_TABLES="S_APPL_WT_IT_RX"&gt;</w:t>
              <w:br/>
              <w:tab/>
              <w:tab/>
              <w:tab/>
              <w:tab/>
              <w:t>&lt;/APPLET_WEB_TEMPLATE_ITEM&gt;</w:t>
              <w:br/>
              <w:tab/>
              <w:tab/>
              <w:tab/>
              <w:tab/>
              <w:t>&lt;APPLET_WEB_TEMPLATE_ITEM COMMENTS="CANCEL_GLOBAL_CHANGE" CONTROL="CancelQuery" ITEM_IDENTIFIER="126" NAME="UndoQuery" TMPL_ITEM_HOLDER_NAME="SiebControl_126" TYPE="Control" UPDATED="11/04/2016 14:00:55" UPDATED_BY="SADMIN" CREATED="06/11/2008 14:09:17"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eEnrollment Group Policy Submit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4-Column" INACTIVE="N" NAME="Base" TYPE="Base" WEB_TEMPLATE="DotCom Applet Form 4-Column" UPDATED="11/04/2016 12:37:18" UPDATED_BY="SADMIN" CREATED="06/05/2003 02:02:30" CREATED_BY="SADMIN" EXT_REC_TABLES="S_APPL_WTMPL_RX"&gt;</w:t>
              <w:br/>
              <w:tab/>
              <w:tab/>
              <w:tab/>
              <w:tab/>
              <w:t>&lt;APPLET_WEB_TEMPLATE_ITEM CONTROL="Applet_Title" EXTENSION_FLAG="Y" ITEM_IDENTIFIER="99929" NAME="Applet_Title" TMPL_ITEM_HOLDER_NAME="SiebControl_99929" TYPE="Control" UPDATED="11/04/2016 13:25:58" UPDATED_BY="SADMIN" CREATED="11/04/2016 13:25:58" CREATED_BY="SADMIN" EXT_REC_TABLES="S_APPL_WT_IT_RX"&gt;</w:t>
              <w:br/>
              <w:tab/>
              <w:tab/>
              <w:tab/>
              <w:tab/>
              <w:t>&lt;/APPLET_WEB_TEMPLATE_ITEM&gt;</w:t>
              <w:br/>
              <w:tab/>
              <w:tab/>
              <w:tab/>
              <w:tab/>
              <w:t>&lt;APPLET_WEB_TEMPLATE_ITEM CONTROL="EffectiveDate" INACTIVE="N" ITEM_IDENTIFIER="2301" MARKUP_LANGUAGE="HTML" NAME="EffectiveDate" TMPL_ITEM_HOLDER_NAME="SiebControl_2301" TYPE="Control" UPDATED="11/04/2016 13:25:58" UPDATED_BY="SADMIN" CREATED="06/05/2003 06:50:53" CREATED_BY="SADMIN" EXT_REC_TABLES="S_APPL_WT_IT_RX"&gt;</w:t>
              <w:br/>
              <w:tab/>
              <w:tab/>
              <w:tab/>
              <w:tab/>
              <w:t>&lt;/APPLET_WEB_TEMPLATE_ITEM&gt;</w:t>
              <w:br/>
              <w:tab/>
              <w:tab/>
              <w:tab/>
              <w:tab/>
              <w:t>&lt;APPLET_WEB_TEMPLATE_ITEM CONTROL="GotoSubmit" INACTIVE="N" ITEM_IDENTIFIER="152" MARKUP_LANGUAGE="HTML" NAME="GotoSubmit" TMPL_ITEM_HOLDER_NAME="SiebControl_152" TYPE="Control" UPDATED="11/04/2016 13:25:58" UPDATED_BY="SADMIN" CREATED="06/05/2003 06:50:53" CREATED_BY="SADMIN" EXT_REC_TABLES="S_APPL_WT_IT_RX"&gt;</w:t>
              <w:br/>
              <w:tab/>
              <w:tab/>
              <w:tab/>
              <w:tab/>
              <w:t>&lt;/APPLET_WEB_TEMPLATE_ITEM&gt;</w:t>
              <w:br/>
              <w:tab/>
              <w:tab/>
              <w:tab/>
              <w:tab/>
              <w:t>&lt;APPLET_WEB_TEMPLATE_ITEM CONTROL="GroupName" INACTIVE="N" ITEM_IDENTIFIER="1301" MARKUP_LANGUAGE="HTML" NAME="GroupName" TMPL_ITEM_HOLDER_NAME="SiebControl_1301" TYPE="Control" UPDATED="11/04/2016 13:25:58" UPDATED_BY="SADMIN" CREATED="06/05/2003 06:50:53" CREATED_BY="SADMIN" EXT_REC_TABLES="S_APPL_WT_IT_RX"&gt;</w:t>
              <w:br/>
              <w:tab/>
              <w:tab/>
              <w:tab/>
              <w:tab/>
              <w:t>&lt;/APPLET_WEB_TEMPLATE_ITEM&gt;</w:t>
              <w:br/>
              <w:tab/>
              <w:tab/>
              <w:tab/>
              <w:tab/>
              <w:t>&lt;APPLET_WEB_TEMPLATE_ITEM CONTROL="LabelWebTitle" INACTIVE="N" ITEM_IDENTIFIER="90" MARKUP_LANGUAGE="HTML" NAME="HTML Label" TYPE="Control" UPDATED="06/05/2003 14:02:21" UPDATED_BY="SADMIN" CREATED="06/05/2003 06:50:54" CREATED_BY="SADMIN"&gt;</w:t>
              <w:br/>
              <w:tab/>
              <w:tab/>
              <w:tab/>
              <w:tab/>
              <w:t>&lt;/APPLET_WEB_TEMPLATE_ITEM&gt;</w:t>
              <w:br/>
              <w:tab/>
              <w:tab/>
              <w:tab/>
              <w:tab/>
              <w:t>&lt;APPLET_WEB_TEMPLATE_ITEM CONTROL="PolicyNumber" INACTIVE="N" ITEM_IDENTIFIER="1302" MARKUP_LANGUAGE="HTML" NAME="PolicyNumber" TMPL_ITEM_HOLDER_NAME="SiebControl_1302" TYPE="Control" UPDATED="11/04/2016 13:25:58" UPDATED_BY="SADMIN" CREATED="06/05/2003 06:50:54"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13:25:58" UPDATED_BY="SADMIN" CREATED="11/04/2016 13:25:58" CREATED_BY="SADMIN" EXT_REC_TABLES="S_APPL_WT_IT_RX"&gt;</w:t>
              <w:br/>
              <w:tab/>
              <w:tab/>
              <w:tab/>
              <w:tab/>
              <w:t>&lt;/APPLET_WEB_TEMPLATE_ITEM&gt;</w:t>
              <w:br/>
              <w:tab/>
              <w:tab/>
              <w:tab/>
              <w:tab/>
              <w:t>&lt;APPLET_WEB_TEMPLATE_ITEM CONTROL="RenewalDate" INACTIVE="N" ITEM_IDENTIFIER="2302" MARKUP_LANGUAGE="HTML" NAME="RenewalDate" TMPL_ITEM_HOLDER_NAME="SiebControl_2302" TYPE="Control" UPDATED="11/04/2016 13:25:58" UPDATED_BY="SADMIN" CREATED="06/05/2003 06:50:54" CREATED_BY="SADMIN" EXT_REC_TABLES="S_APPL_WT_IT_RX"&gt;</w:t>
              <w:br/>
              <w:tab/>
              <w:tab/>
              <w:tab/>
              <w:tab/>
              <w:t>&lt;/APPLET_WEB_TEMPLATE_ITEM&gt;</w:t>
              <w:br/>
              <w:tab/>
              <w:tab/>
              <w:tab/>
              <w:tab/>
              <w:t>&lt;APPLET_WEB_TEMPLATE_ITEM CONTROL="State" INACTIVE="N" ITEM_IDENTIFIER="1303" MARKUP_LANGUAGE="HTML" NAME="State" TMPL_ITEM_HOLDER_NAME="SiebControl_1303" TYPE="Control" UPDATED="11/04/2016 13:25:58" UPDATED_BY="SADMIN" CREATED="06/05/2003 06:50:54"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Activity Assets Child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CREATED="07/12/2012 03:14:11" CREATED_BY="SADMIN" EXT_REC_TABLES="S_APPL_WTMPL_RX"&gt;</w:t>
              <w:br/>
              <w:tab/>
              <w:tab/>
              <w:tab/>
              <w:tab/>
              <w:t>&lt;APPLET_WEB_TEMPLATE_ITEM CONTROL="Applet_Title" EXTENSION_FLAG="Y" ITEM_IDENTIFIER="99929" NAME="Applet_Title" TMPL_ITEM_HOLDER_NAME="SiebControl_99929" TYPE="Control" UPDATED="11/04/2016 14:50:04" UPDATED_BY="SADMIN" CREATED="11/04/2016 14:50:04"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14:50:04" UPDATED_BY="SADMIN" CREATED="07/12/2012 03:14:11"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14:50:04" UPDATED_BY="SADMIN" CREATED="07/12/2012 03:14:11" CREATED_BY="SADMIN" EXT_REC_TABLES="S_APPL_WT_IT_RX"&gt;</w:t>
              <w:br/>
              <w:tab/>
              <w:tab/>
              <w:tab/>
              <w:tab/>
              <w:t>&lt;/APPLET_WEB_TEMPLATE_ITEM&gt;</w:t>
              <w:br/>
              <w:tab/>
              <w:tab/>
              <w:tab/>
              <w:tab/>
              <w:t>&lt;APPLET_WEB_TEMPLATE_ITEM CONTROL="Install Date" INACTIVE="N" ITEM_IDENTIFIER="504" MARKUP_LANGUAGE="HTML" NAME="Install Date" TMPL_ITEM_HOLDER_NAME="SiebControl_504" TYPE="List Item" UPDATED="11/04/2016 14:50:04" UPDATED_BY="SADMIN" CREATED="07/12/2012 03:14:11"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14:50:04" UPDATED_BY="SADMIN" CREATED="11/04/2016 14:50:04"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14:50:04" UPDATED_BY="SADMIN" CREATED="11/04/2016 14:50:04"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14:50:04" UPDATED_BY="SADMIN" CREATED="06/12/2014 20:00:00"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14:50:04" UPDATED_BY="SADMIN" CREATED="07/12/2012 03:14:11" CREATED_BY="SADMIN" EXT_REC_TABLES="S_APPL_WT_IT_RX"&gt;</w:t>
              <w:br/>
              <w:tab/>
              <w:tab/>
              <w:tab/>
              <w:tab/>
              <w:t>&lt;/APPLET_WEB_TEMPLATE_ITEM&gt;</w:t>
              <w:br/>
              <w:tab/>
              <w:tab/>
              <w:tab/>
              <w:tab/>
              <w:t>&lt;APPLET_WEB_TEMPLATE_ITEM CONTROL="Product Part Number" INACTIVE="N" ITEM_IDENTIFIER="503" MARKUP_LANGUAGE="HTML" NAME="Product Part Number" TMPL_ITEM_HOLDER_NAME="SiebControl_503" TYPE="List Item" UPDATED="11/04/2016 14:50:04" UPDATED_BY="SADMIN" CREATED="07/12/2012 03:14:11" CREATED_BY="SADMIN" EXT_REC_TABLES="S_APPL_WT_IT_RX"&gt;</w:t>
              <w:br/>
              <w:tab/>
              <w:tab/>
              <w:tab/>
              <w:tab/>
              <w:t>&lt;/APPLET_WEB_TEMPLATE_ITEM&gt;</w:t>
              <w:br/>
              <w:tab/>
              <w:tab/>
              <w:tab/>
              <w:tab/>
              <w:t>&lt;APPLET_WEB_TEMPLATE_ITEM CONTROL="QueryAssistant" INACTIVE="Y" ITEM_IDENTIFIER="126" MARKUP_LANGUAGE="HTML" NAME="Query Assistant" TMPL_ITEM_HOLDER_NAME="SiebControl_126" TYPE="Control" UPDATED="11/04/2016 14:50:04" UPDATED_BY="SADMIN" CREATED="07/12/2012 03:14:11"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14:50:04"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14:50:04"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14:50:04" UPDATED_BY="SADMIN" CREATED="11/04/2016 14:50:04"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NAME="Base1" TYPE="Base" WEB_TEMPLATE="Applet List (Base/EditList)" UPDATED="11/04/2016 12:37:18" UPDATED_BY="SADMIN" CREATED="07/12/2012 03:14:11" CREATED_BY="SADMIN" EXT_REC_TABLES="S_APPL_WTMPL_RX"&gt;</w:t>
              <w:br/>
              <w:tab/>
              <w:tab/>
              <w:tab/>
              <w:tab/>
              <w:t>&lt;APPLET_WEB_TEMPLATE_ITEM CONTROL="Applet_Title" EXTENSION_FLAG="Y" ITEM_IDENTIFIER="99929" NAME="Applet_Title" TMPL_ITEM_HOLDER_NAME="SiebControl_99929" TYPE="Control" UPDATED="11/04/2016 14:50:04" UPDATED_BY="SADMIN" CREATED="11/04/2016 14:50:04"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14:50:04" UPDATED_BY="SADMIN" CREATED="07/12/2012 03:14:11"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14:50:04" UPDATED_BY="SADMIN" CREATED="11/04/2016 14:50:04"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14:50:04" UPDATED_BY="SADMIN" CREATED="11/04/2016 14:50:04" CREATED_BY="SADMIN" EXT_REC_TABLES="S_APPL_WT_IT_RX"&gt;</w:t>
              <w:br/>
              <w:tab/>
              <w:tab/>
              <w:tab/>
              <w:tab/>
              <w:t>&lt;/APPLET_WEB_TEMPLATE_ITEM&gt;</w:t>
              <w:br/>
              <w:tab/>
              <w:tab/>
              <w:tab/>
              <w:tab/>
              <w:t>&lt;APPLET_WEB_TEMPLATE_ITEM CONTROL="Owner Asset Number" INACTIVE="N" ITEM_IDENTIFIER="502" MARKUP_LANGUAGE="HTML" NAME="Owner Asset Number" TMPL_ITEM_HOLDER_NAME="SiebControl_502" TYPE="List Item" UPDATED="11/04/2016 14:50:04" UPDATED_BY="SADMIN" CREATED="07/12/2012 03:14:11"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14:50:04" UPDATED_BY="SADMIN" CREATED="07/12/2012 03:14:11" CREATED_BY="SADMIN" EXT_REC_TABLES="S_APPL_WT_IT_RX"&gt;</w:t>
              <w:br/>
              <w:tab/>
              <w:tab/>
              <w:tab/>
              <w:tab/>
              <w:t>&lt;/APPLET_WEB_TEMPLATE_ITEM&gt;</w:t>
              <w:br/>
              <w:tab/>
              <w:tab/>
              <w:tab/>
              <w:tab/>
              <w:t>&lt;APPLET_WEB_TEMPLATE_ITEM CONTROL="Product Part Number" INACTIVE="N" ITEM_IDENTIFIER="504" MARKUP_LANGUAGE="HTML" NAME="Product Part Number" TMPL_ITEM_HOLDER_NAME="SiebControl_504" TYPE="List Item" UPDATED="11/04/2016 14:50:04" UPDATED_BY="SADMIN" CREATED="07/12/2012 03:14:11"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14:50:04" UPDATED_BY="SADMIN" CREATED="07/12/2012 03:14:12"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14:50:04" UPDATED_BY="SADMIN" CREATED="11/04/2016 14:50:04"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14:50:04" UPDATED_BY="SADMIN" CREATED="07/12/2012 03:14:12"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CREATED="07/12/2012 03:14:12" CREATED_BY="SADMIN" EXT_REC_TABLES="S_APPL_WTMPL_RX"&gt;</w:t>
              <w:br/>
              <w:tab/>
              <w:tab/>
              <w:tab/>
              <w:tab/>
              <w:t>&lt;APPLET_WEB_TEMPLATE_ITEM CONTROL="Applet_Title" EXTENSION_FLAG="Y" ITEM_IDENTIFIER="99929" NAME="Applet_Title" TMPL_ITEM_HOLDER_NAME="SiebControl_99929" TYPE="Control" UPDATED="11/04/2016 14:50:04" UPDATED_BY="SADMIN" CREATED="11/04/2016 14:50:04" CREATED_BY="SADMIN" EXT_REC_TABLES="S_APPL_WT_IT_RX"&gt;</w:t>
              <w:br/>
              <w:tab/>
              <w:tab/>
              <w:tab/>
              <w:tab/>
              <w:t>&lt;/APPLET_WEB_TEMPLATE_ITEM&gt;</w:t>
              <w:br/>
              <w:tab/>
              <w:tab/>
              <w:tab/>
              <w:tab/>
              <w:t>&lt;APPLET_WEB_TEMPLATE_ITEM CONTROL="Asset Number" INACTIVE="N" ITEM_IDENTIFIER="1301" MARKUP_LANGUAGE="HTML" NAME="Asset Number" TMPL_ITEM_HOLDER_NAME="SiebControl_1301" TYPE="List Item" UPDATED="11/04/2016 14:50:04" UPDATED_BY="SADMIN" CREATED="07/12/2012 03:14:12" CREATED_BY="SADMIN" EXT_REC_TABLES="S_APPL_WT_IT_RX"&gt;</w:t>
              <w:br/>
              <w:tab/>
              <w:tab/>
              <w:tab/>
              <w:tab/>
              <w:t>&lt;/APPLET_WEB_TEMPLATE_ITEM&gt;</w:t>
              <w:br/>
              <w:tab/>
              <w:tab/>
              <w:tab/>
              <w:tab/>
              <w:t>&lt;APPLET_WEB_TEMPLATE_ITEM CONTROL="Install Date" INACTIVE="N" ITEM_IDENTIFIER="1304" MARKUP_LANGUAGE="HTML" NAME="Install Date" TMPL_ITEM_HOLDER_NAME="SiebControl_1304" TYPE="List Item" UPDATED="11/04/2016 14:50:04" UPDATED_BY="SADMIN" CREATED="07/12/2012 03:14:12"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14:50:04" UPDATED_BY="SADMIN" CREATED="11/04/2016 14:50:04"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14:50:04" UPDATED_BY="SADMIN" CREATED="07/12/2012 03:14:12" CREATED_BY="SADMIN" EXT_REC_TABLES="S_APPL_WT_IT_RX"&gt;</w:t>
              <w:br/>
              <w:tab/>
              <w:tab/>
              <w:tab/>
              <w:tab/>
              <w:t>&lt;/APPLET_WEB_TEMPLATE_ITEM&gt;</w:t>
              <w:br/>
              <w:tab/>
              <w:tab/>
              <w:tab/>
              <w:tab/>
              <w:t>&lt;APPLET_WEB_TEMPLATE_ITEM CONTROL="Product Part Number" INACTIVE="N" ITEM_IDENTIFIER="1303" MARKUP_LANGUAGE="HTML" NAME="Product Part Number" TMPL_ITEM_HOLDER_NAME="SiebControl_1303" TYPE="List Item" UPDATED="11/04/2016 14:50:04" UPDATED_BY="SADMIN" CREATED="07/12/2012 03:14:12"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14:50:04" UPDATED_BY="SADMIN" CREATED="11/04/2016 14:50:04"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14:50:04" UPDATED_BY="SADMIN" CREATED="07/12/2012 03:14:12"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14:50:04" UPDATED_BY="SADMIN" CREATED="07/12/2012 03:14:12"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Channel Partner Organization Analysis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NAME="Applet Chart Basic" SEQUENCE="0" TYPE="Base" WEB_TEMPLATE="Applet Chart" UPDATED="11/04/2016 12:37:17" UPDATED_BY="SADMIN" CREATED="02/01/2001 16:04:27" CREATED_BY="SADMIN" EXT_REC_TABLES="S_APPL_WTMPL_RX"&gt;</w:t>
              <w:br/>
              <w:tab/>
              <w:tab/>
              <w:tab/>
              <w:tab/>
              <w:t>&lt;APPLET_WEB_TEMPLATE_ITEM EXTENSION_FLAG="Y" ITEM_IDENTIFIER="99993" NAME="Contact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CONTROL="FlowChart" INACTIVE="N" ITEM_IDENTIFIER="599" MARKUP_LANGUAGE="HTML" NAME="FlowChart" TMPL_ITEM_HOLDER_NAME="SiebControl_599" TYPE="Control" UPDATED="11/04/2016 12:40:50" UPDATED_BY="SADMIN" CREATED="02/01/2001 16:04:45" CREATED_BY="SADMIN" EXT_REC_TABLES="S_APPL_WT_IT_RX"&gt;</w:t>
              <w:br/>
              <w:tab/>
              <w:tab/>
              <w:tab/>
              <w:tab/>
              <w:t>&lt;/APPLET_WEB_TEMPLATE_ITEM&gt;</w:t>
              <w:br/>
              <w:tab/>
              <w:tab/>
              <w:tab/>
              <w:tab/>
              <w:t>&lt;APPLET_WEB_TEMPLATE_ITEM CONTROL="IconHelpText" EXPRESSION="Expr:&amp;quot;IIF ((GetProfileAttr(&amp;quot;&amp;quot;IsOpenUI&amp;quot;&amp;quot;)  IS NULL), &amp;quot;&amp;quot;Y&amp;quot;&amp;quot;, &amp;quot;&amp;quot;N&amp;quot;&amp;quot;)&amp;quot;" EXT_EXPRESSION="IIf((GetProfileAttr(&amp;quot;IsOpenUI&amp;quot;)  IS NULL), &amp;quot;Y&amp;quot;, &amp;quot;N&amp;quot;)" INACTIVE="N" ITEM_IDENTIFIER="502" MARKUP_LANGUAGE="HTML" NAME="IconHelpText" TMPL_ITEM_HOLDER_NAME="SiebControl_502" TYPE="Control" UPDATED="11/04/2016 12:40:50" UPDATED_BY="SADMIN" CREATED="05/23/2002 19:18:26" CREATED_BY="SADMIN" EXT_REC_TABLES="S_APPL_WT_IT_RX"&gt;</w:t>
              <w:br/>
              <w:tab/>
              <w:tab/>
              <w:tab/>
              <w:tab/>
              <w:t>&lt;/APPLET_WEB_TEMPLATE_ITEM&gt;</w:t>
              <w:br/>
              <w:tab/>
              <w:tab/>
              <w:tab/>
              <w:tab/>
              <w:t>&lt;APPLET_WEB_TEMPLATE_ITEM CONTROL="IconHelpTextNew" EXPRESSION="Expr:&amp;quot;IIF ((GetProfileAttr(&amp;quot;&amp;quot;IsOpenUI&amp;quot;&amp;quot;)  IS NOT NULL), &amp;quot;&amp;quot;Y&amp;quot;&amp;quot;, &amp;quot;&amp;quot;N&amp;quot;&amp;quot;)&amp;quot;" EXT_EXPRESSION="IIf((GetProfileAttr(&amp;quot;IsOpenUI&amp;quot;)  IS NOT NULL), &amp;quot;Y&amp;quot;, &amp;quot;N&amp;quot;)" INACTIVE="N" ITEM_IDENTIFIER="502" MARKUP_LANGUAGE="HTML" NAME="IconHelpTextNew" TMPL_ITEM_HOLDER_NAME="SiebControl_502" TYPE="Control" UPDATED="11/04/2016 12:40:50" UPDATED_BY="SADMIN" CREATED="07/21/2014 02:10:20" CREATED_BY="SADMIN" EXT_REC_TABLES="S_APPL_WT_IT_RX"&gt;</w:t>
              <w:br/>
              <w:tab/>
              <w:tab/>
              <w:tab/>
              <w:tab/>
              <w:t>&lt;/APPLET_WEB_TEMPLATE_ITEM&gt;</w:t>
              <w:br/>
              <w:tab/>
              <w:tab/>
              <w:tab/>
              <w:tab/>
              <w:t>&lt;APPLET_WEB_TEMPLATE_ITEM CONTROL="NewRecord" INACTIVE="N" ITEM_IDENTIFIER="501" MARKUP_LANGUAGE="HTML" NAME="NewRecord" TMPL_ITEM_HOLDER_NAME="SiebControl_501" TYPE="Control" UPDATED="11/04/2016 12:40:50" UPDATED_BY="SADMIN" CREATED="02/22/2002 05:42:15"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12:40:50" UPDATED_BY="SADMIN" CREATED="11/04/2016 12:40:50"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4 Column (Edit/New)" INACTIVE="N" NAME="New" SEQUENCE="0" TYPE="New" WEB_TEMPLATE="Applet Form 4 Column (Edit/New)" UPDATED="11/04/2016 12:37:17" UPDATED_BY="SADMIN" CREATED="02/22/2002 05:40:06" CREATED_BY="SADMIN" EXT_REC_TABLES="S_APPL_WTMPL_RX"&gt;</w:t>
              <w:br/>
              <w:tab/>
              <w:tab/>
              <w:tab/>
              <w:tab/>
              <w:t>&lt;APPLET_WEB_TEMPLATE_ITEM CONTROL="Applet_Title" EXTENSION_FLAG="Y" ITEM_IDENTIFIER="99929" NAME="Applet_Title" TMPL_ITEM_HOLDER_NAME="SiebControl_99929" TYPE="Control" UPDATED="11/04/2016 12:40:50" UPDATED_BY="SADMIN" CREATED="11/04/2016 12:40:50" CREATED_BY="SADMIN" EXT_REC_TABLES="S_APPL_WT_IT_RX"&gt;</w:t>
              <w:br/>
              <w:tab/>
              <w:tab/>
              <w:tab/>
              <w:tab/>
              <w:t>&lt;/APPLET_WEB_TEMPLATE_ITEM&gt;</w:t>
              <w:br/>
              <w:tab/>
              <w:tab/>
              <w:tab/>
              <w:tab/>
              <w:t>&lt;APPLET_WEB_TEMPLATE_ITEM CONTROL="CellularPhoneNum" INACTIVE="N" ITEM_IDENTIFIER="2302" MARKUP_LANGUAGE="HTML" NAME="CellularPhoneNum" TMPL_ITEM_HOLDER_NAME="SiebControl_2302" TYPE="Control" UPDATED="11/04/2016 12:40:50" UPDATED_BY="SADMIN" CREATED="02/22/2002 05:40:07"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CONTROL="EmailAddress" INACTIVE="N" ITEM_IDENTIFIER="1802" MARKUP_LANGUAGE="HTML" NAME="EmailAddress" TMPL_ITEM_HOLDER_NAME="SiebControl_1802" TYPE="Control" UPDATED="11/04/2016 12:40:50" UPDATED_BY="SADMIN" CREATED="02/22/2002 05:40:08"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SEQUENCE="10" TMPL_ITEM_HOLDER_NAME="SiebControl_107" TYPE="Control" UPDATED="11/04/2016 12:40:50" UPDATED_BY="SADMIN" CREATED="02/22/2002 05:40:08" CREATED_BY="SADMIN" EXT_REC_TABLES="S_APPL_WT_IT_RX"&gt;</w:t>
              <w:br/>
              <w:tab/>
              <w:tab/>
              <w:tab/>
              <w:tab/>
              <w:t>&lt;/APPLET_WEB_TEMPLATE_ITEM&gt;</w:t>
              <w:br/>
              <w:tab/>
              <w:tab/>
              <w:tab/>
              <w:tab/>
              <w:t>&lt;APPLET_WEB_TEMPLATE_ITEM CONTROL="FirstName" INACTIVE="N" ITEM_IDENTIFIER="1302" MARKUP_LANGUAGE="HTML" NAME="FirstName" TMPL_ITEM_HOLDER_NAME="SiebControl_1302" TYPE="Control" UPDATED="11/04/2016 12:40:50" UPDATED_BY="SADMIN" CREATED="02/22/2002 05:40:08" CREATED_BY="SADMIN" EXT_REC_TABLES="S_APPL_WT_IT_RX"&gt;</w:t>
              <w:br/>
              <w:tab/>
              <w:tab/>
              <w:tab/>
              <w:tab/>
              <w:t>&lt;/APPLET_WEB_TEMPLATE_ITEM&gt;</w:t>
              <w:br/>
              <w:tab/>
              <w:tab/>
              <w:tab/>
              <w:tab/>
              <w:t>&lt;APPLET_WEB_TEMPLATE_ITEM COMMENTS="Updated for Record Controls : defect 12-86W3JF" CONTROL="GotoNextRecord" INACTIVE="N" ITEM_IDENTIFIER="123" MARKUP_LANGUAGE="HTML" NAME="GotoNextRecord" SEQUENCE="10" TMPL_ITEM_HOLDER_NAME="SiebControl_123" TYPE="Control" UPDATED="11/04/2016 12:40:50" UPDATED_BY="SADMIN" CREATED="02/22/2002 05:40:08"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SEQUENCE="5" TMPL_ITEM_HOLDER_NAME="SiebControl_122" TYPE="Control" UPDATED="11/04/2016 12:40:50" UPDATED_BY="SADMIN" CREATED="02/22/2002 05:40:08" CREATED_BY="SADMIN" EXT_REC_TABLES="S_APPL_WT_IT_RX"&gt;</w:t>
              <w:br/>
              <w:tab/>
              <w:tab/>
              <w:tab/>
              <w:tab/>
              <w:t>&lt;/APPLET_WEB_TEMPLATE_ITEM&gt;</w:t>
              <w:br/>
              <w:tab/>
              <w:tab/>
              <w:tab/>
              <w:tab/>
              <w:t>&lt;APPLET_WEB_TEMPLATE_ITEM CONTROL="JobTitle" INACTIVE="N" ITEM_IDENTIFIER="2801" MARKUP_LANGUAGE="HTML" NAME="JobTitle" TMPL_ITEM_HOLDER_NAME="SiebControl_2801" TYPE="Control" UPDATED="11/04/2016 12:40:50" UPDATED_BY="SADMIN" CREATED="02/23/2002 00:20:59" CREATED_BY="SADMIN" EXT_REC_TABLES="S_APPL_WT_IT_RX"&gt;</w:t>
              <w:br/>
              <w:tab/>
              <w:tab/>
              <w:tab/>
              <w:tab/>
              <w:t>&lt;/APPLET_WEB_TEMPLATE_ITEM&gt;</w:t>
              <w:br/>
              <w:tab/>
              <w:tab/>
              <w:tab/>
              <w:tab/>
              <w:t>&lt;APPLET_WEB_TEMPLATE_ITEM CONTROL="LastName" INACTIVE="N" ITEM_IDENTIFIER="1301" MARKUP_LANGUAGE="HTML" NAME="LastName" TMPL_ITEM_HOLDER_NAME="SiebControl_1301" TYPE="Control" UPDATED="11/04/2016 12:40:50" UPDATED_BY="SADMIN" CREATED="02/22/2002 05:40:09" CREATED_BY="SADMIN" EXT_REC_TABLES="S_APPL_WT_IT_RX"&gt;</w:t>
              <w:br/>
              <w:tab/>
              <w:tab/>
              <w:tab/>
              <w:tab/>
              <w:t>&lt;/APPLET_WEB_TEMPLATE_ITEM&gt;</w:t>
              <w:br/>
              <w:tab/>
              <w:tab/>
              <w:tab/>
              <w:tab/>
              <w:t>&lt;APPLET_WEB_TEMPLATE_ITEM CONTROL="M/M" INACTIVE="N" ITEM_IDENTIFIER="1801" MARKUP_LANGUAGE="HTML" NAME="M/M" TMPL_ITEM_HOLDER_NAME="SiebControl_1801" TYPE="Control" UPDATED="11/04/2016 12:40:50" UPDATED_BY="SADMIN" CREATED="02/22/2002 05:40:09"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12:40:50" UPDATED_BY="SADMIN" CREATED="11/04/2016 12:40:50"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12:40:50" UPDATED_BY="SADMIN" CREATED="02/22/2002 05:40:10"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12:40:50" UPDATED_BY="SADMIN" CREATED="02/22/2002 05:40:10"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12:40:50" UPDATED_BY="SADMIN" CREATED="12/23/2002 21:30:14" CREATED_BY="SADMIN" EXT_REC_TABLES="S_APPL_WT_IT_RX"&gt;</w:t>
              <w:br/>
              <w:tab/>
              <w:tab/>
              <w:tab/>
              <w:tab/>
              <w:t>&lt;/APPLET_WEB_TEMPLATE_ITEM&gt;</w:t>
              <w:br/>
              <w:tab/>
              <w:tab/>
              <w:tab/>
              <w:tab/>
              <w:t>&lt;APPLET_WEB_TEMPLATE_ITEM COMMENTS="Modified by 7.7 Fix Existing Button Mappings Rule Tools Patch: Switched Item Identifier from 136 to 109" CONTROL="SaveEditRecord" INACTIVE="N" ITEM_IDENTIFIER="109" MARKUP_LANGUAGE="HTML" NAME="SaveEditRecord" SEQUENCE="2" TMPL_ITEM_HOLDER_NAME="SiebControl_109" TYPE="Control" UPDATED="11/04/2016 12:40:50" UPDATED_BY="SADMIN" CREATED="02/22/2002 05:40:11" CREATED_BY="SADMIN" EXT_REC_TABLES="S_APPL_WT_IT_RX"&gt;</w:t>
              <w:br/>
              <w:tab/>
              <w:tab/>
              <w:tab/>
              <w:tab/>
              <w:t>&lt;/APPLET_WEB_TEMPLATE_ITEM&gt;</w:t>
              <w:br/>
              <w:tab/>
              <w:tab/>
              <w:tab/>
              <w:tab/>
              <w:t>&lt;APPLET_WEB_TEMPLATE_ITEM CONTROL="ToggleLayout" ITEM_IDENTIFIER="152" MARKUP_LANGUAGE="HTML" NAME="ToggleLayout" SEQUENCE="9" TMPL_ITEM_HOLDER_NAME="SiebControl_152" TYPE="Control" UPDATED="11/04/2016 12:40:50" UPDATED_BY="SADMIN" CREATED="02/22/2002 05:40:12"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12:40:50" UPDATED_BY="SADMIN" CREATED="02/22/2002 05:40:12"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12:40:50" UPDATED_BY="SADMIN" CREATED="02/22/2002 05:40:12" CREATED_BY="SADMIN" EXT_REC_TABLES="S_APPL_WT_IT_RX"&gt;</w:t>
              <w:br/>
              <w:tab/>
              <w:tab/>
              <w:tab/>
              <w:tab/>
              <w:t>&lt;/APPLET_WEB_TEMPLATE_ITEM&gt;</w:t>
              <w:br/>
              <w:tab/>
              <w:tab/>
              <w:tab/>
              <w:tab/>
              <w:t>&lt;APPLET_WEB_TEMPLATE_ITEM CONTROL="WorkPhoneNum" INACTIVE="N" ITEM_IDENTIFIER="2301" MARKUP_LANGUAGE="HTML" NAME="WorkPhoneNum" TMPL_ITEM_HOLDER_NAME="SiebControl_2301" TYPE="Control" UPDATED="11/04/2016 12:40:50" UPDATED_BY="SADMIN" CREATED="02/22/2002 05:40:12"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Content Item Position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12:37:17" UPDATED_BY="SADMIN" CREATED="09/18/2000 10:13:20" CREATED_BY="SADMIN" EXT_REC_TABLES="S_APPL_WTMPL_RX"&gt;</w:t>
              <w:br/>
              <w:tab/>
              <w:tab/>
              <w:tab/>
              <w:tab/>
              <w:t>&lt;APPLET_WEB_TEMPLATE_ITEM CONTROL="Active Full Name" INACTIVE="N" ITEM_IDENTIFIER="501" MARKUP_LANGUAGE="HTML" NAME="Active Full Name" TMPL_ITEM_HOLDER_NAME="SiebControl_501" TYPE="List Item" UPDATED="11/04/2016 12:50:12" UPDATED_BY="SADMIN" CREATED="07/12/2003 09:50:15"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12:50:12" UPDATED_BY="SADMIN" CREATED="11/04/2016 12:50:12"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12:50:12" UPDATED_BY="SADMIN" CREATED="09/18/2000 10:13:20"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12:50:12" UPDATED_BY="SADMIN" CREATED="09/18/2000 10:13:59" CREATED_BY="SADMIN" EXT_REC_TABLES="S_APPL_WT_IT_RX"&gt;</w:t>
              <w:br/>
              <w:tab/>
              <w:tab/>
              <w:tab/>
              <w:tab/>
              <w:t>&lt;/APPLET_WEB_TEMPLATE_ITEM&gt;</w:t>
              <w:br/>
              <w:tab/>
              <w:tab/>
              <w:tab/>
              <w:tab/>
              <w:t>&lt;APPLET_WEB_TEMPLATE_ITEM CONTROL="GotoNextSet" INACTIVE="N" ITEM_IDENTIFIER="123" MARKUP_LANGUAGE="HTML" NAME="GotoNextSet" TYPE="Control" UPDATED="06/05/2003 11:30:31" UPDATED_BY="SADMIN" CREATED="09/18/2000 10:14:08" CREATED_BY="SADMIN"&gt;</w:t>
              <w:br/>
              <w:tab/>
              <w:tab/>
              <w:tab/>
              <w:tab/>
              <w:t>&lt;/APPLET_WEB_TEMPLATE_ITEM&gt;</w:t>
              <w:br/>
              <w:tab/>
              <w:tab/>
              <w:tab/>
              <w:tab/>
              <w:t>&lt;APPLET_WEB_TEMPLATE_ITEM CONTROL="GotoPreviousSet" INACTIVE="N" ITEM_IDENTIFIER="122" MARKUP_LANGUAGE="HTML" NAME="GotoPreviousSet" TYPE="Control" UPDATED="06/05/2003 11:30:31" UPDATED_BY="SADMIN" CREATED="09/18/2000 10:14:11" CREATED_BY="SADMIN"&gt;</w:t>
              <w:br/>
              <w:tab/>
              <w:tab/>
              <w:tab/>
              <w:tab/>
              <w:t>&lt;/APPLET_WEB_TEMPLATE_ITEM&gt;</w:t>
              <w:br/>
              <w:tab/>
              <w:tab/>
              <w:tab/>
              <w:tab/>
              <w:t>&lt;APPLET_WEB_TEMPLATE_ITEM CONTROL="ListControl" EXTENSION_FLAG="Y" ITEM_IDENTIFIER="99998" NAME="ListControl" TMPL_ITEM_HOLDER_NAME="SiebControl_99998" TYPE="Control" UPDATED="11/04/2016 12:50:12" UPDATED_BY="SADMIN" CREATED="11/04/2016 12:50:12"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12:50:12" UPDATED_BY="SADMIN" CREATED="11/04/2016 12:50:12"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12:50:12" UPDATED_BY="SADMIN" CREATED="09/18/2000 10:13:45"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12:50:12" UPDATED_BY="SADMIN" CREATED="06/12/2014 20:00:00" CREATED_BY="SADMIN" EXT_REC_TABLES="S_APPL_WT_IT_RX"&gt;</w:t>
              <w:br/>
              <w:tab/>
              <w:tab/>
              <w:tab/>
              <w:tab/>
              <w:t>&lt;/APPLET_WEB_TEMPLATE_ITEM&gt;</w:t>
              <w:br/>
              <w:tab/>
              <w:tab/>
              <w:tab/>
              <w:tab/>
              <w:t>&lt;APPLET_WEB_TEMPLATE_ITEM CONTROL="Position" INACTIVE="N" ITEM_IDENTIFIER="502" MARKUP_LANGUAGE="HTML" NAME="Position" TMPL_ITEM_HOLDER_NAME="SiebControl_502" TYPE="List Item" UPDATED="11/04/2016 12:50:12" UPDATED_BY="SADMIN" CREATED="09/18/2000 10:13:20"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12:50:12"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12:50:12" UPDATED_BY="SADMIN" CREATED="12/23/2002 21:30:50"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12:50:12"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12:50:12"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12:50:12" UPDATED_BY="SADMIN" CREATED="11/04/2016 12:50:12" CREATED_BY="SADMIN" EXT_REC_TABLES="S_APPL_WT_IT_RX"&gt;</w:t>
              <w:br/>
              <w:tab/>
              <w:tab/>
              <w:tab/>
              <w:tab/>
              <w:t>&lt;/APPLET_WEB_TEMPLATE_ITEM&gt;</w:t>
              <w:br/>
              <w:tab/>
              <w:tab/>
              <w:tab/>
              <w:tab/>
              <w:t>&lt;APPLET_WEB_TEMPLATE_ITEM CONTROL="Sequence Number" INACTIVE="N" ITEM_IDENTIFIER="503" MARKUP_LANGUAGE="HTML" NAME="Sequence Number" TMPL_ITEM_HOLDER_NAME="SiebControl_503" TYPE="List Item" UPDATED="11/04/2016 12:50:12" UPDATED_BY="SADMIN" CREATED="09/18/2000 10:13:20"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UPDATED="11/04/2016 12:37:17" UPDATED_BY="SADMIN" CREATED="09/18/2000 10:15:32" CREATED_BY="SADMIN" EXT_REC_TABLES="S_APPL_WTMPL_RX"&gt;</w:t>
              <w:br/>
              <w:tab/>
              <w:tab/>
              <w:tab/>
              <w:tab/>
              <w:t>&lt;APPLET_WEB_TEMPLATE_ITEM CONTROL="Active Full Name" INACTIVE="N" ITEM_IDENTIFIER="1296" MARKUP_LANGUAGE="HTML" NAME="Active Full Name" TMPL_ITEM_HOLDER_NAME="SiebControl_1296" TYPE="List Item" UPDATED="11/04/2016 12:50:12" UPDATED_BY="SADMIN" CREATED="07/12/2003 09:50:15"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12:50:12" UPDATED_BY="SADMIN" CREATED="11/04/2016 12:50:12" CREATED_BY="SADMIN" EXT_REC_TABLES="S_APPL_WT_IT_RX"&gt;</w:t>
              <w:br/>
              <w:tab/>
              <w:tab/>
              <w:tab/>
              <w:tab/>
              <w:t>&lt;/APPLET_WEB_TEMPLATE_ITEM&gt;</w:t>
              <w:br/>
              <w:tab/>
              <w:tab/>
              <w:tab/>
              <w:tab/>
              <w:t>&lt;APPLET_WEB_TEMPLATE_ITEM CONTROL="Description" INACTIVE="N" ITEM_IDENTIFIER="1301" MARKUP_LANGUAGE="HTML" NAME="Description" TMPL_ITEM_HOLDER_NAME="SiebControl_1301" TYPE="List Item" UPDATED="11/04/2016 12:50:12" UPDATED_BY="SADMIN" CREATED="09/18/2000 10:15:32" CREATED_BY="SADMIN" EXT_REC_TABLES="S_APPL_WT_IT_RX"&gt;</w:t>
              <w:br/>
              <w:tab/>
              <w:tab/>
              <w:tab/>
              <w:tab/>
              <w:t>&lt;/APPLET_WEB_TEMPLATE_ITEM&gt;</w:t>
              <w:br/>
              <w:tab/>
              <w:tab/>
              <w:tab/>
              <w:tab/>
              <w:t>&lt;APPLET_WEB_TEMPLATE_ITEM COMMENTS="Modified by 7.7 Fix Existing Button Mappings Rule Tools Patch: Switched Item Identifier from 106 to 107" CONTROL="ExecuteQuery" INACTIVE="N" ITEM_IDENTIFIER="107" MARKUP_LANGUAGE="HTML" NAME="ExecuteQuery" TMPL_ITEM_HOLDER_NAME="SiebControl_107" TYPE="Control" UPDATED="11/04/2016 12:50:12" UPDATED_BY="SADMIN" CREATED="04/07/2001 00:21:28"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12:50:12" UPDATED_BY="SADMIN" CREATED="11/04/2016 12:50:12" CREATED_BY="SADMIN" EXT_REC_TABLES="S_APPL_WT_IT_RX"&gt;</w:t>
              <w:br/>
              <w:tab/>
              <w:tab/>
              <w:tab/>
              <w:tab/>
              <w:t>&lt;/APPLET_WEB_TEMPLATE_ITEM&gt;</w:t>
              <w:br/>
              <w:tab/>
              <w:tab/>
              <w:tab/>
              <w:tab/>
              <w:t>&lt;APPLET_WEB_TEMPLATE_ITEM CONTROL="Position" INACTIVE="N" ITEM_IDENTIFIER="1297" MARKUP_LANGUAGE="HTML" NAME="Position" TMPL_ITEM_HOLDER_NAME="SiebControl_1297" TYPE="List Item" UPDATED="11/04/2016 12:50:12" UPDATED_BY="SADMIN" CREATED="09/18/2000 10:15:32"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12:50:12" UPDATED_BY="SADMIN" CREATED="12/23/2002 21:30:50"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12:50:12" UPDATED_BY="SADMIN" CREATED="11/04/2016 12:50:12" CREATED_BY="SADMIN" EXT_REC_TABLES="S_APPL_WT_IT_RX"&gt;</w:t>
              <w:br/>
              <w:tab/>
              <w:tab/>
              <w:tab/>
              <w:tab/>
              <w:t>&lt;/APPLET_WEB_TEMPLATE_ITEM&gt;</w:t>
              <w:br/>
              <w:tab/>
              <w:tab/>
              <w:tab/>
              <w:tab/>
              <w:t>&lt;APPLET_WEB_TEMPLATE_ITEM CONTROL="Sequence Number" INACTIVE="N" ITEM_IDENTIFIER="1302" MARKUP_LANGUAGE="HTML" NAME="Sequence Number" TMPL_ITEM_HOLDER_NAME="SiebControl_1302" TYPE="List Item" UPDATED="11/04/2016 12:50:12" UPDATED_BY="SADMIN" CREATED="09/18/2000 10:15:32"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12:50:12" UPDATED_BY="SADMIN" CREATED="04/07/2001 00:21:28"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12:50:12" UPDATED_BY="SADMIN" CREATED="09/18/2000 10:15:32"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12:50:12" UPDATED_BY="SADMIN" CREATED="09/18/2000 10:15:52"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12:50:12" UPDATED_BY="SADMIN" CREATED="09/18/2000 10:15:32"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12:37:17" UPDATED_BY="SADMIN" CREATED="10/23/2000 18:23:44" CREATED_BY="SADMIN" EXT_REC_TABLES="S_APPL_WTMPL_RX"&gt;</w:t>
              <w:br/>
              <w:tab/>
              <w:tab/>
              <w:tab/>
              <w:tab/>
              <w:t>&lt;APPLET_WEB_TEMPLATE_ITEM CONTROL="Active Full Name" INACTIVE="N" ITEM_IDENTIFIER="501" MARKUP_LANGUAGE="HTML" NAME="Active Full Name" TMPL_ITEM_HOLDER_NAME="SiebControl_501" TYPE="List Item" UPDATED="11/04/2016 12:50:12" UPDATED_BY="SADMIN" CREATED="07/12/2003 09:50:15"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12:50:12" UPDATED_BY="SADMIN" CREATED="11/04/2016 12:50:12"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12:50:12" UPDATED_BY="SADMIN" CREATED="06/05/2003 03:59:53"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12:50:12" UPDATED_BY="SADMIN" CREATED="10/23/2000 18:23:44"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12:50:12"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11:30:33" UPDATED_BY="SADMIN" CREATED="10/23/2000 18:23:44" CREATED_BY="SADMIN"&gt;</w:t>
              <w:br/>
              <w:tab/>
              <w:tab/>
              <w:tab/>
              <w:tab/>
              <w:t>&lt;/APPLET_WEB_TEMPLATE_ITEM&gt;</w:t>
              <w:br/>
              <w:tab/>
              <w:tab/>
              <w:tab/>
              <w:tab/>
              <w:t>&lt;APPLET_WEB_TEMPLATE_ITEM CONTROL="GotoPreviousSet" INACTIVE="N" ITEM_IDENTIFIER="122" MARKUP_LANGUAGE="HTML" NAME="GotoPreviousSet" TYPE="Control" UPDATED="06/05/2003 11:30:33" UPDATED_BY="SADMIN" CREATED="10/23/2000 18:23:44" CREATED_BY="SADMIN"&gt;</w:t>
              <w:br/>
              <w:tab/>
              <w:tab/>
              <w:tab/>
              <w:tab/>
              <w:t>&lt;/APPLET_WEB_TEMPLATE_ITEM&gt;</w:t>
              <w:br/>
              <w:tab/>
              <w:tab/>
              <w:tab/>
              <w:tab/>
              <w:t>&lt;APPLET_WEB_TEMPLATE_ITEM CONTROL="ListControl" EXTENSION_FLAG="Y" ITEM_IDENTIFIER="99998" NAME="ListControl" TMPL_ITEM_HOLDER_NAME="SiebControl_99998" TYPE="Control" UPDATED="11/04/2016 12:50:12" UPDATED_BY="SADMIN" CREATED="11/04/2016 12:50:12"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12:50:12" UPDATED_BY="SADMIN" CREATED="11/04/2016 12:50:12"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12:50:12"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12:50:12" UPDATED_BY="SADMIN" CREATED="06/22/2001 22:27:42"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12:50:12" UPDATED_BY="SADMIN" CREATED="06/12/2014 20:00:00" CREATED_BY="SADMIN" EXT_REC_TABLES="S_APPL_WT_IT_RX"&gt;</w:t>
              <w:br/>
              <w:tab/>
              <w:tab/>
              <w:tab/>
              <w:tab/>
              <w:t>&lt;/APPLET_WEB_TEMPLATE_ITEM&gt;</w:t>
              <w:br/>
              <w:tab/>
              <w:tab/>
              <w:tab/>
              <w:tab/>
              <w:t>&lt;APPLET_WEB_TEMPLATE_ITEM CONTROL="Position" INACTIVE="N" ITEM_IDENTIFIER="502" MARKUP_LANGUAGE="HTML" NAME="Position" TMPL_ITEM_HOLDER_NAME="SiebControl_502" TYPE="List Item" UPDATED="11/04/2016 12:50:12" UPDATED_BY="SADMIN" CREATED="10/23/2000 18:23:44"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12:50:12" UPDATED_BY="SADMIN" CREATED="10/23/2000 18:24:01"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12:50:12" UPDATED_BY="SADMIN" CREATED="12/23/2002 21:30:50"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12:50:12"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12:50:12"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12:50:12" UPDATED_BY="SADMIN" CREATED="11/04/2016 12:50:12" CREATED_BY="SADMIN" EXT_REC_TABLES="S_APPL_WT_IT_RX"&gt;</w:t>
              <w:br/>
              <w:tab/>
              <w:tab/>
              <w:tab/>
              <w:tab/>
              <w:t>&lt;/APPLET_WEB_TEMPLATE_ITEM&gt;</w:t>
              <w:br/>
              <w:tab/>
              <w:tab/>
              <w:tab/>
              <w:tab/>
              <w:t>&lt;APPLET_WEB_TEMPLATE_ITEM CONTROL="Sequence Number" INACTIVE="N" ITEM_IDENTIFIER="503" MARKUP_LANGUAGE="HTML" NAME="Sequence Number" TMPL_ITEM_HOLDER_NAME="SiebControl_503" TYPE="List Item" UPDATED="11/04/2016 12:50:12" UPDATED_BY="SADMIN" CREATED="10/23/2000 18:23:44"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12:50:12"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12:50:12"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12:50:12" UPDATED_BY="SADMIN" CREATED="05/25/2001 01:23:32"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Manager Test Run Question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12:37:17" UPDATED_BY="SADMIN" CREATED="04/06/2001 17:50:41" CREATED_BY="SADMIN" EXT_REC_TABLES="S_APPL_WTMPL_RX"&gt;</w:t>
              <w:br/>
              <w:tab/>
              <w:tab/>
              <w:tab/>
              <w:tab/>
              <w:t>&lt;APPLET_WEB_TEMPLATE_ITEM CONTROL="Applet_Title" EXTENSION_FLAG="Y" ITEM_IDENTIFIER="99929" NAME="Applet_Title" TMPL_ITEM_HOLDER_NAME="SiebControl_99929" TYPE="Control" UPDATED="11/04/2016 15:18:13" UPDATED_BY="SADMIN" CREATED="11/04/2016 15:18:13" CREATED_BY="SADMIN" EXT_REC_TABLES="S_APPL_WT_IT_RX"&gt;</w:t>
              <w:br/>
              <w:tab/>
              <w:tab/>
              <w:tab/>
              <w:tab/>
              <w:t>&lt;/APPLET_WEB_TEMPLATE_ITEM&gt;</w:t>
              <w:br/>
              <w:tab/>
              <w:tab/>
              <w:tab/>
              <w:tab/>
              <w:t>&lt;APPLET_WEB_TEMPLATE_ITEM CONTROL="Category" INACTIVE="N" ITEM_IDENTIFIER="503" MARKUP_LANGUAGE="HTML" NAME="Category" TMPL_ITEM_HOLDER_NAME="SiebControl_503" TYPE="List Item" UPDATED="11/04/2016 15:18:13" UPDATED_BY="SADMIN" CREATED="04/06/2001 17:50:41"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15:18:13" UPDATED_BY="SADMIN" CREATED="04/06/2001 17:50:41"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15:18:13" UPDATED_BY="SADMIN" CREATED="04/06/2001 17:50:41"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15:18:13" UPDATED_BY="SADMIN" CREATED="11/04/2016 15:18:13"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15:18:13" UPDATED_BY="SADMIN" CREATED="04/06/2001 17:50:41" CREATED_BY="SADMIN" EXT_REC_TABLES="S_APPL_WT_IT_RX"&gt;</w:t>
              <w:br/>
              <w:tab/>
              <w:tab/>
              <w:tab/>
              <w:tab/>
              <w:t>&lt;/APPLET_WEB_TEMPLATE_ITEM&gt;</w:t>
              <w:br/>
              <w:tab/>
              <w:tab/>
              <w:tab/>
              <w:tab/>
              <w:t>&lt;APPLET_WEB_TEMPLATE_ITEM CONTROL="Points Received" INACTIVE="N" ITEM_IDENTIFIER="505" MARKUP_LANGUAGE="HTML" NAME="Points Received" TMPL_ITEM_HOLDER_NAME="SiebControl_505" TYPE="List Item" UPDATED="11/04/2016 15:18:13" UPDATED_BY="SADMIN" CREATED="04/06/2001 17:50:41"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15:18:13" UPDATED_BY="SADMIN" CREATED="12/23/2002 21:38:25"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CONTROL="Question Text" INACTIVE="N" ITEM_IDENTIFIER="501" MARKUP_LANGUAGE="HTML" NAME="Question Text" TMPL_ITEM_HOLDER_NAME="SiebControl_501" TYPE="List Item" UPDATED="11/04/2016 15:18:13" UPDATED_BY="SADMIN" CREATED="04/06/2001 17:50:41"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15:18:13" UPDATED_BY="SADMIN" CREATED="11/04/2016 15:18:13"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15:18:13" UPDATED_BY="SADMIN" CREATED="11/04/2016 15:18:13"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4-Column" INACTIVE="N" NAME="Query" TYPE="Query" WEB_TEMPLATE="DotCom Applet Form 4-Column" UPDATED="11/04/2016 12:37:18" UPDATED_BY="SADMIN" CREATED="04/06/2001 17:50:42" CREATED_BY="SADMIN" EXT_REC_TABLES="S_APPL_WTMPL_RX"&gt;</w:t>
              <w:br/>
              <w:tab/>
              <w:tab/>
              <w:tab/>
              <w:tab/>
              <w:t>&lt;APPLET_WEB_TEMPLATE_ITEM CONTROL="Applet_Title" EXTENSION_FLAG="Y" ITEM_IDENTIFIER="99929" NAME="Applet_Title" TMPL_ITEM_HOLDER_NAME="SiebControl_99929" TYPE="Control" UPDATED="11/04/2016 15:18:13" UPDATED_BY="SADMIN" CREATED="11/04/2016 15:18:13" CREATED_BY="SADMIN" EXT_REC_TABLES="S_APPL_WT_IT_RX"&gt;</w:t>
              <w:br/>
              <w:tab/>
              <w:tab/>
              <w:tab/>
              <w:tab/>
              <w:t>&lt;/APPLET_WEB_TEMPLATE_ITEM&gt;</w:t>
              <w:br/>
              <w:tab/>
              <w:tab/>
              <w:tab/>
              <w:tab/>
              <w:t>&lt;APPLET_WEB_TEMPLATE_ITEM COMMENTS="Added by 7.7 Add Missing Buttons Rule Tools Patch: Switched Item Identifier from 135 to 108" CONTROL="CancelQuery" INACTIVE="N" ITEM_IDENTIFIER="108" MARKUP_LANGUAGE="HTML" NAME="CancelQuery" TMPL_ITEM_HOLDER_NAME="SiebControl_108" TYPE="Control" UPDATED="11/04/2016 15:18:13" UPDATED_BY="SADMIN" CREATED="04/06/2001 17:50:42" CREATED_BY="SADMIN" EXT_REC_TABLES="S_APPL_WT_IT_RX"&gt;</w:t>
              <w:br/>
              <w:tab/>
              <w:tab/>
              <w:tab/>
              <w:tab/>
              <w:t>&lt;/APPLET_WEB_TEMPLATE_ITEM&gt;</w:t>
              <w:br/>
              <w:tab/>
              <w:tab/>
              <w:tab/>
              <w:tab/>
              <w:t>&lt;APPLET_WEB_TEMPLATE_ITEM CONTROL="Category" INACTIVE="N" ITEM_IDENTIFIER="1801" MARKUP_LANGUAGE="HTML" NAME="Category" TMPL_ITEM_HOLDER_NAME="SiebControl_1801" TYPE="List Item" UPDATED="11/04/2016 15:18:13" UPDATED_BY="SADMIN" CREATED="04/06/2001 17:50:42"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15:18:13" UPDATED_BY="SADMIN" CREATED="04/06/2001 17:50:42" CREATED_BY="SADMIN" EXT_REC_TABLES="S_APPL_WT_IT_RX"&gt;</w:t>
              <w:br/>
              <w:tab/>
              <w:tab/>
              <w:tab/>
              <w:tab/>
              <w:t>&lt;/APPLET_WEB_TEMPLATE_ITEM&gt;</w:t>
              <w:br/>
              <w:tab/>
              <w:tab/>
              <w:tab/>
              <w:tab/>
              <w:t>&lt;APPLET_WEB_TEMPLATE_ITEM CONTROL="LabelQuery" INACTIVE="N" ITEM_IDENTIFIER="110" MARKUP_LANGUAGE="HTML" NAME="LabelQuery" TMPL_ITEM_HOLDER_NAME="SiebControl_110" TYPE="Control" UPDATED="11/04/2016 15:18:13" UPDATED_BY="SADMIN" CREATED="04/06/2001 17:50:42"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15:18:13" UPDATED_BY="SADMIN" CREATED="12/23/2002 21:38:25" CREATED_BY="SADMIN" EXT_REC_TABLES="S_APPL_WT_IT_RX"&gt;</w:t>
              <w:br/>
              <w:tab/>
              <w:tab/>
              <w:tab/>
              <w:tab/>
              <w:t>&lt;/APPLET_WEB_TEMPLATE_ITEM&gt;</w:t>
              <w:br/>
              <w:tab/>
              <w:tab/>
              <w:tab/>
              <w:tab/>
              <w:t>&lt;APPLET_WEB_TEMPLATE_ITEM CONTROL="Question Text" INACTIVE="N" ITEM_IDENTIFIER="1301" MARKUP_LANGUAGE="HTML" NAME="Question Text" TMPL_ITEM_HOLDER_NAME="SiebControl_1301" TYPE="List Item" UPDATED="11/04/2016 15:18:13" UPDATED_BY="SADMIN" CREATED="04/06/2001 17:50:42" CREATED_BY="SADMIN" EXT_REC_TABLES="S_APPL_WT_IT_RX"&gt;</w:t>
              <w:br/>
              <w:tab/>
              <w:tab/>
              <w:tab/>
              <w:tab/>
              <w:t>&lt;/APPLET_WEB_TEMPLATE_ITEM&gt;</w:t>
              <w:br/>
              <w:tab/>
              <w:tab/>
              <w:tab/>
              <w:tab/>
              <w:t>&lt;APPLET_WEB_TEMPLATE_ITEM CONTROL="Question Type" INACTIVE="N" ITEM_IDENTIFIER="2301" MARKUP_LANGUAGE="HTML" NAME="Question Type" TMPL_ITEM_HOLDER_NAME="SiebControl_2301" TYPE="List Item" UPDATED="11/04/2016 15:18:13" UPDATED_BY="SADMIN" CREATED="04/06/2001 17:50:42"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15:18:13" UPDATED_BY="SADMIN" CREATED="11/04/2016 15:18:13"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15:18:13" UPDATED_BY="SADMIN" CREATED="11/04/2016 15:18:13" CREATED_BY="SADMIN" EXT_REC_TABLES="S_APPL_WT_IT_RX"&gt;</w:t>
              <w:br/>
              <w:tab/>
              <w:tab/>
              <w:tab/>
              <w:tab/>
              <w:t>&lt;/APPLET_WEB_TEMPLATE_ITEM&gt;</w:t>
              <w:br/>
              <w:tab/>
              <w:tab/>
              <w:tab/>
              <w:tab/>
              <w:t>&lt;APPLET_WEB_TEMPLATE_ITEM CONTROL="WebQueryTitle" INACTIVE="N" ITEM_IDENTIFIER="90" MARKUP_LANGUAGE="HTML" NAME="WebQueryTitle" TYPE="Control" UPDATED="06/05/2003 17:33:13" UPDATED_BY="SADMIN" CREATED="04/06/2001 17:50:42"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Attribute X-Ref Product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CREATED="09/11/2003 06:21:28" CREATED_BY="SADMIN" EXT_REC_TABLES="S_APPL_WTMPL_RX"&gt;</w:t>
              <w:br/>
              <w:tab/>
              <w:tab/>
              <w:tab/>
              <w:tab/>
              <w:t>&lt;APPLET_WEB_TEMPLATE_ITEM CONTROL="Applet_Title" EXTENSION_FLAG="Y" ITEM_IDENTIFIER="99929" NAME="Applet_Title" TMPL_ITEM_HOLDER_NAME="SiebControl_99929" TYPE="Control" UPDATED="11/04/2016 13:44:43" UPDATED_BY="SADMIN" CREATED="11/04/2016 13:44:43" CREATED_BY="SADMIN" EXT_REC_TABLES="S_APPL_WT_IT_RX"&gt;</w:t>
              <w:br/>
              <w:tab/>
              <w:tab/>
              <w:tab/>
              <w:tab/>
              <w:t>&lt;/APPLET_WEB_TEMPLATE_ITEM&gt;</w:t>
              <w:br/>
              <w:tab/>
              <w:tab/>
              <w:tab/>
              <w:tab/>
              <w:t>&lt;APPLET_WEB_TEMPLATE_ITEM CONTROL="Attribute Table Name" INACTIVE="N" ITEM_IDENTIFIER="501" MARKUP_LANGUAGE="HTML" NAME="Attribute Table Name" TMPL_ITEM_HOLDER_NAME="SiebControl_501" TYPE="List Item" UPDATED="11/04/2016 13:44:43" UPDATED_BY="SADMIN" CREATED="09/11/2003 06:45:32" CREATED_BY="SADMIN" EXT_REC_TABLES="S_APPL_WT_IT_RX"&gt;</w:t>
              <w:br/>
              <w:tab/>
              <w:tab/>
              <w:tab/>
              <w:tab/>
              <w:t>&lt;/APPLET_WEB_TEMPLATE_ITEM&gt;</w:t>
              <w:br/>
              <w:tab/>
              <w:tab/>
              <w:tab/>
              <w:tab/>
              <w:t>&lt;APPLET_WEB_TEMPLATE_ITEM CONTROL="Created" INACTIVE="N" ITEM_IDENTIFIER="502" MARKUP_LANGUAGE="HTML" NAME="Created" TMPL_ITEM_HOLDER_NAME="SiebControl_502" TYPE="List Item" UPDATED="11/04/2016 13:44:43" UPDATED_BY="SADMIN" CREATED="09/11/2003 06:45:32" CREATED_BY="SADMIN" EXT_REC_TABLES="S_APPL_WT_IT_RX"&gt;</w:t>
              <w:br/>
              <w:tab/>
              <w:tab/>
              <w:tab/>
              <w:tab/>
              <w:t>&lt;/APPLET_WEB_TEMPLATE_ITEM&gt;</w:t>
              <w:br/>
              <w:tab/>
              <w:tab/>
              <w:tab/>
              <w:tab/>
              <w:t>&lt;APPLET_WEB_TEMPLATE_ITEM CONTROL="Created By" INACTIVE="N" ITEM_IDENTIFIER="503" MARKUP_LANGUAGE="HTML" NAME="Created By" TMPL_ITEM_HOLDER_NAME="SiebControl_503" TYPE="List Item" UPDATED="11/04/2016 13:44:43" UPDATED_BY="SADMIN" CREATED="09/11/2003 06:45:32" CREATED_BY="SADMIN" EXT_REC_TABLES="S_APPL_WT_IT_RX"&gt;</w:t>
              <w:br/>
              <w:tab/>
              <w:tab/>
              <w:tab/>
              <w:tab/>
              <w:t>&lt;/APPLET_WEB_TEMPLATE_ITEM&gt;</w:t>
              <w:br/>
              <w:tab/>
              <w:tab/>
              <w:tab/>
              <w:tab/>
              <w:t>&lt;APPLET_WEB_TEMPLATE_ITEM CONTROL="Desc" INACTIVE="N" ITEM_IDENTIFIER="504" MARKUP_LANGUAGE="HTML" NAME="Desc" TMPL_ITEM_HOLDER_NAME="SiebControl_504" TYPE="List Item" UPDATED="11/04/2016 13:44:43" UPDATED_BY="SADMIN" CREATED="09/11/2003 06:45:32" CREATED_BY="SADMIN" EXT_REC_TABLES="S_APPL_WT_IT_RX"&gt;</w:t>
              <w:br/>
              <w:tab/>
              <w:tab/>
              <w:tab/>
              <w:tab/>
              <w:t>&lt;/APPLET_WEB_TEMPLATE_ITEM&gt;</w:t>
              <w:br/>
              <w:tab/>
              <w:tab/>
              <w:tab/>
              <w:tab/>
              <w:t>&lt;APPLET_WEB_TEMPLATE_ITEM CONTROL="Display Name" INACTIVE="N" ITEM_IDENTIFIER="505" MARKUP_LANGUAGE="HTML" NAME="Display Name" TMPL_ITEM_HOLDER_NAME="SiebControl_505" TYPE="List Item" UPDATED="11/04/2016 13:44:43" UPDATED_BY="SADMIN" CREATED="09/11/2003 06:45:33"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13:44:43" UPDATED_BY="SADMIN" CREATED="09/11/2003 06:45:33" CREATED_BY="SADMIN" EXT_REC_TABLES="S_APPL_WT_IT_RX"&gt;</w:t>
              <w:br/>
              <w:tab/>
              <w:tab/>
              <w:tab/>
              <w:tab/>
              <w:t>&lt;/APPLET_WEB_TEMPLATE_ITEM&gt;</w:t>
              <w:br/>
              <w:tab/>
              <w:tab/>
              <w:tab/>
              <w:tab/>
              <w:t>&lt;APPLET_WEB_TEMPLATE_ITEM CONTROL="Effective End Date" INACTIVE="N" ITEM_IDENTIFIER="506" MARKUP_LANGUAGE="HTML" NAME="Effective End Date" TMPL_ITEM_HOLDER_NAME="SiebControl_506" TYPE="List Item" UPDATED="11/04/2016 13:44:43" UPDATED_BY="SADMIN" CREATED="09/11/2003 06:45:33" CREATED_BY="SADMIN" EXT_REC_TABLES="S_APPL_WT_IT_RX"&gt;</w:t>
              <w:br/>
              <w:tab/>
              <w:tab/>
              <w:tab/>
              <w:tab/>
              <w:t>&lt;/APPLET_WEB_TEMPLATE_ITEM&gt;</w:t>
              <w:br/>
              <w:tab/>
              <w:tab/>
              <w:tab/>
              <w:tab/>
              <w:t>&lt;APPLET_WEB_TEMPLATE_ITEM CONTROL="Effective Start Date" INACTIVE="N" ITEM_IDENTIFIER="507" MARKUP_LANGUAGE="HTML" NAME="Effective Start Date" TMPL_ITEM_HOLDER_NAME="SiebControl_507" TYPE="List Item" UPDATED="11/04/2016 13:44:43" UPDATED_BY="SADMIN" CREATED="09/11/2003 06:45:33" CREATED_BY="SADMIN" EXT_REC_TABLES="S_APPL_WT_IT_RX"&gt;</w:t>
              <w:br/>
              <w:tab/>
              <w:tab/>
              <w:tab/>
              <w:tab/>
              <w:t>&lt;/APPLET_WEB_TEMPLATE_ITEM&gt;</w:t>
              <w:br/>
              <w:tab/>
              <w:tab/>
              <w:tab/>
              <w:tab/>
              <w:t>&lt;APPLET_WEB_TEMPLATE_ITEM CONTROL="GotoNextSet" INACTIVE="N" ITEM_IDENTIFIER="123" MARKUP_LANGUAGE="HTML" NAME="GotoNextSet" TYPE="Control" UPDATED="09/11/2003 06:45:33" UPDATED_BY="SADMIN" CREATED="09/11/2003 06:45:33" CREATED_BY="SADMIN"&gt;</w:t>
              <w:br/>
              <w:tab/>
              <w:tab/>
              <w:tab/>
              <w:tab/>
              <w:t>&lt;/APPLET_WEB_TEMPLATE_ITEM&gt;</w:t>
              <w:br/>
              <w:tab/>
              <w:tab/>
              <w:tab/>
              <w:tab/>
              <w:t>&lt;APPLET_WEB_TEMPLATE_ITEM CONTROL="GotoPreviousSet" INACTIVE="N" ITEM_IDENTIFIER="122" MARKUP_LANGUAGE="HTML" NAME="GotoPreviousSet" TYPE="Control" UPDATED="09/11/2003 06:45:33" UPDATED_BY="SADMIN" CREATED="09/11/2003 06:45:33" CREATED_BY="SADMIN"&gt;</w:t>
              <w:br/>
              <w:tab/>
              <w:tab/>
              <w:tab/>
              <w:tab/>
              <w:t>&lt;/APPLET_WEB_TEMPLATE_ITEM&gt;</w:t>
              <w:br/>
              <w:tab/>
              <w:tab/>
              <w:tab/>
              <w:tab/>
              <w:t>&lt;APPLET_WEB_TEMPLATE_ITEM CONTROL="Id" INACTIVE="N" ITEM_IDENTIFIER="508" MARKUP_LANGUAGE="HTML" NAME="Id" TMPL_ITEM_HOLDER_NAME="SiebControl_508" TYPE="List Item" UPDATED="11/04/2016 13:44:43" UPDATED_BY="SADMIN" CREATED="09/11/2003 06:45:33"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13:44:43" UPDATED_BY="SADMIN" CREATED="11/04/2016 13:44:43"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13:44:43" UPDATED_BY="SADMIN" CREATED="11/04/2016 13:44:43" CREATED_BY="SADMIN" EXT_REC_TABLES="S_APPL_WT_IT_RX"&gt;</w:t>
              <w:br/>
              <w:tab/>
              <w:tab/>
              <w:tab/>
              <w:tab/>
              <w:t>&lt;/APPLET_WEB_TEMPLATE_ITEM&gt;</w:t>
              <w:br/>
              <w:tab/>
              <w:tab/>
              <w:tab/>
              <w:tab/>
              <w:t>&lt;APPLET_WEB_TEMPLATE_ITEM CONTROL="Name" INACTIVE="N" ITEM_IDENTIFIER="509" MARKUP_LANGUAGE="HTML" NAME="Name" TMPL_ITEM_HOLDER_NAME="SiebControl_509" TYPE="List Item" UPDATED="11/04/2016 13:44:43" UPDATED_BY="SADMIN" CREATED="09/11/2003 06:45:33"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13:44:43" UPDATED_BY="SADMIN" CREATED="09/11/2003 06:45:33" CREATED_BY="SADMIN" EXT_REC_TABLES="S_APPL_WT_IT_RX"&gt;</w:t>
              <w:br/>
              <w:tab/>
              <w:tab/>
              <w:tab/>
              <w:tab/>
              <w:t>&lt;/APPLET_WEB_TEMPLATE_ITEM&gt;</w:t>
              <w:br/>
              <w:tab/>
              <w:tab/>
              <w:tab/>
              <w:tab/>
              <w:t>&lt;APPLET_WEB_TEMPLATE_ITEM CONTROL="Part #" INACTIVE="N" ITEM_IDENTIFIER="510" MARKUP_LANGUAGE="HTML" NAME="Part #" TMPL_ITEM_HOLDER_NAME="SiebControl_510" TYPE="List Item" UPDATED="11/04/2016 13:44:43" UPDATED_BY="SADMIN" CREATED="09/11/2003 06:45:33"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13:44:43"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13:44:43" UPDATED_BY="SADMIN" CREATED="09/11/2003 06:45:33" CREATED_BY="SADMIN" EXT_REC_TABLES="S_APPL_WT_IT_RX"&gt;</w:t>
              <w:br/>
              <w:tab/>
              <w:tab/>
              <w:tab/>
              <w:tab/>
              <w:t>&lt;/APPLET_WEB_TEMPLATE_ITEM&gt;</w:t>
              <w:br/>
              <w:tab/>
              <w:tab/>
              <w:tab/>
              <w:tab/>
              <w:t>&lt;APPLET_WEB_TEMPLATE_ITEM CONTROL="Price List" INACTIVE="N" ITEM_IDENTIFIER="511" MARKUP_LANGUAGE="HTML" NAME="Price List" TMPL_ITEM_HOLDER_NAME="SiebControl_511" TYPE="List Item" UPDATED="11/04/2016 13:44:43" UPDATED_BY="SADMIN" CREATED="09/11/2003 06:45:33"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13:44:43" UPDATED_BY="SADMIN" CREATED="09/11/2003 06:45:33"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13:44:43"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13:44:43"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13:44:43" UPDATED_BY="SADMIN" CREATED="11/04/2016 13:44:43" CREATED_BY="SADMIN" EXT_REC_TABLES="S_APPL_WT_IT_RX"&gt;</w:t>
              <w:br/>
              <w:tab/>
              <w:tab/>
              <w:tab/>
              <w:tab/>
              <w:t>&lt;/APPLET_WEB_TEMPLATE_ITEM&gt;</w:t>
              <w:br/>
              <w:tab/>
              <w:tab/>
              <w:tab/>
              <w:tab/>
              <w:t>&lt;APPLET_WEB_TEMPLATE_ITEM CONTROL="Type" INACTIVE="N" ITEM_IDENTIFIER="512" MARKUP_LANGUAGE="HTML" NAME="Type" TMPL_ITEM_HOLDER_NAME="SiebControl_512" TYPE="List Item" UPDATED="11/04/2016 13:44:43" UPDATED_BY="SADMIN" CREATED="09/11/2003 06:45:33" CREATED_BY="SADMIN" EXT_REC_TABLES="S_APPL_WT_IT_RX"&gt;</w:t>
              <w:br/>
              <w:tab/>
              <w:tab/>
              <w:tab/>
              <w:tab/>
              <w:t>&lt;/APPLET_WEB_TEMPLATE_ITEM&gt;</w:t>
              <w:br/>
              <w:tab/>
              <w:tab/>
              <w:tab/>
              <w:tab/>
              <w:t>&lt;APPLET_WEB_TEMPLATE_ITEM CONTROL="Updated" INACTIVE="N" ITEM_IDENTIFIER="513" MARKUP_LANGUAGE="HTML" NAME="Updated" TMPL_ITEM_HOLDER_NAME="SiebControl_513" TYPE="List Item" UPDATED="11/04/2016 13:44:43" UPDATED_BY="SADMIN" CREATED="09/11/2003 06:45:33" CREATED_BY="SADMIN" EXT_REC_TABLES="S_APPL_WT_IT_RX"&gt;</w:t>
              <w:br/>
              <w:tab/>
              <w:tab/>
              <w:tab/>
              <w:tab/>
              <w:t>&lt;/APPLET_WEB_TEMPLATE_ITEM&gt;</w:t>
              <w:br/>
              <w:tab/>
              <w:tab/>
              <w:tab/>
              <w:tab/>
              <w:t>&lt;APPLET_WEB_TEMPLATE_ITEM CONTROL="Updated By" INACTIVE="N" ITEM_IDENTIFIER="514" MARKUP_LANGUAGE="HTML" NAME="Updated By" TMPL_ITEM_HOLDER_NAME="SiebControl_514" TYPE="List Item" UPDATED="11/04/2016 13:44:43" UPDATED_BY="SADMIN" CREATED="09/11/2003 06:45:33"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Promotion Group Config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CREATED="04/09/2012 13:04:25" CREATED_BY="SADMIN" EXT_REC_TABLES="S_APPL_WTMPL_RX"&gt;</w:t>
              <w:br/>
              <w:tab/>
              <w:tab/>
              <w:tab/>
              <w:tab/>
              <w:t>&lt;APPLET_WEB_TEMPLATE_ITEM CONTROL="Adjustment Type" INACTIVE="N" ITEM_IDENTIFIER="503" MARKUP_LANGUAGE="HTML" NAME="Adjustment Type" TMPL_ITEM_HOLDER_NAME="SiebControl_503" TYPE="List Item" UPDATED="11/04/2016 14:40:28" UPDATED_BY="SADMIN" CREATED="04/09/2012 13:12:47" CREATED_BY="SADMIN" EXT_REC_TABLES="S_APPL_WT_IT_RX"&gt;</w:t>
              <w:br/>
              <w:tab/>
              <w:tab/>
              <w:tab/>
              <w:tab/>
              <w:t>&lt;/APPLET_WEB_TEMPLATE_ITEM&gt;</w:t>
              <w:br/>
              <w:tab/>
              <w:tab/>
              <w:tab/>
              <w:tab/>
              <w:t>&lt;APPLET_WEB_TEMPLATE_ITEM CONTROL="Adjustment Value" INACTIVE="N" ITEM_IDENTIFIER="504" MARKUP_LANGUAGE="HTML" NAME="Adjustment Value" TMPL_ITEM_HOLDER_NAME="SiebControl_504" TYPE="List Item" UPDATED="11/04/2016 14:40:28" UPDATED_BY="SADMIN" CREATED="04/09/2012 13:12:48"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14:40:28" UPDATED_BY="SADMIN" CREATED="11/04/2016 14:40:28"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14:40:28" UPDATED_BY="SADMIN" CREATED="04/09/2012 13:12:48"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14:40:28" UPDATED_BY="SADMIN" CREATED="04/09/2012 13:12:48" CREATED_BY="SADMIN" EXT_REC_TABLES="S_APPL_WT_IT_RX"&gt;</w:t>
              <w:br/>
              <w:tab/>
              <w:tab/>
              <w:tab/>
              <w:tab/>
              <w:t>&lt;/APPLET_WEB_TEMPLATE_ITEM&gt;</w:t>
              <w:br/>
              <w:tab/>
              <w:tab/>
              <w:tab/>
              <w:tab/>
              <w:t>&lt;APPLET_WEB_TEMPLATE_ITEM CONTROL="GotoNextSet" INACTIVE="N" ITEM_IDENTIFIER="123" MARKUP_LANGUAGE="HTML" NAME="GotoNextSet" TYPE="Control" UPDATED="04/09/2012 13:12:48" UPDATED_BY="SADMIN" CREATED="04/09/2012 13:12:48" CREATED_BY="SADMIN"&gt;</w:t>
              <w:br/>
              <w:tab/>
              <w:tab/>
              <w:tab/>
              <w:tab/>
              <w:t>&lt;/APPLET_WEB_TEMPLATE_ITEM&gt;</w:t>
              <w:br/>
              <w:tab/>
              <w:tab/>
              <w:tab/>
              <w:tab/>
              <w:t>&lt;APPLET_WEB_TEMPLATE_ITEM CONTROL="GotoPreviousSet" INACTIVE="N" ITEM_IDENTIFIER="122" MARKUP_LANGUAGE="HTML" NAME="GotoPreviousSet" TYPE="Control" UPDATED="04/09/2012 13:12:48" UPDATED_BY="SADMIN" CREATED="04/09/2012 13:12:48" CREATED_BY="SADMIN"&gt;</w:t>
              <w:br/>
              <w:tab/>
              <w:tab/>
              <w:tab/>
              <w:tab/>
              <w:t>&lt;/APPLET_WEB_TEMPLATE_ITEM&gt;</w:t>
              <w:br/>
              <w:tab/>
              <w:tab/>
              <w:tab/>
              <w:tab/>
              <w:t>&lt;APPLET_WEB_TEMPLATE_ITEM CONTROL="ListControl" EXTENSION_FLAG="Y" ITEM_IDENTIFIER="99998" NAME="ListControl" TMPL_ITEM_HOLDER_NAME="SiebControl_99998" TYPE="Control" UPDATED="11/04/2016 14:40:28" UPDATED_BY="SADMIN" CREATED="11/04/2016 14:40:28" CREATED_BY="SADMIN" EXT_REC_TABLES="S_APPL_WT_IT_RX"&gt;</w:t>
              <w:br/>
              <w:tab/>
              <w:tab/>
              <w:tab/>
              <w:tab/>
              <w:t>&lt;/APPLET_WEB_TEMPLATE_ITEM&gt;</w:t>
              <w:br/>
              <w:tab/>
              <w:tab/>
              <w:tab/>
              <w:tab/>
              <w:t>&lt;APPLET_WEB_TEMPLATE_ITEM CONTROL="Maximum Price" INACTIVE="N" ITEM_IDENTIFIER="505" MARKUP_LANGUAGE="HTML" NAME="Maximum Price" TMPL_ITEM_HOLDER_NAME="SiebControl_505" TYPE="List Item" UPDATED="11/04/2016 14:40:28" UPDATED_BY="SADMIN" CREATED="04/09/2012 13:12:48"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14:40:28" UPDATED_BY="SADMIN" CREATED="11/04/2016 14:40:28" CREATED_BY="SADMIN" EXT_REC_TABLES="S_APPL_WT_IT_RX"&gt;</w:t>
              <w:br/>
              <w:tab/>
              <w:tab/>
              <w:tab/>
              <w:tab/>
              <w:t>&lt;/APPLET_WEB_TEMPLATE_ITEM&gt;</w:t>
              <w:br/>
              <w:tab/>
              <w:tab/>
              <w:tab/>
              <w:tab/>
              <w:t>&lt;APPLET_WEB_TEMPLATE_ITEM CONTROL="Minimum Price" INACTIVE="N" ITEM_IDENTIFIER="506" MARKUP_LANGUAGE="HTML" NAME="Minimum Price" TMPL_ITEM_HOLDER_NAME="SiebControl_506" TYPE="List Item" UPDATED="11/04/2016 14:40:28" UPDATED_BY="SADMIN" CREATED="04/09/2012 13:12:48"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14:40:28" UPDATED_BY="SADMIN" CREATED="04/09/2012 13:12:48"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14:40:28"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14:40:28" UPDATED_BY="SADMIN" CREATED="04/09/2012 13:12:48" CREATED_BY="SADMIN" EXT_REC_TABLES="S_APPL_WT_IT_RX"&gt;</w:t>
              <w:br/>
              <w:tab/>
              <w:tab/>
              <w:tab/>
              <w:tab/>
              <w:t>&lt;/APPLET_WEB_TEMPLATE_ITEM&gt;</w:t>
              <w:br/>
              <w:tab/>
              <w:tab/>
              <w:tab/>
              <w:tab/>
              <w:t>&lt;APPLET_WEB_TEMPLATE_ITEM CONTROL="Promotion Id" INACTIVE="N" ITEM_IDENTIFIER="507" MARKUP_LANGUAGE="HTML" NAME="Promotion Id" TMPL_ITEM_HOLDER_NAME="SiebControl_507" TYPE="List Item" UPDATED="11/04/2016 14:40:28" UPDATED_BY="SADMIN" CREATED="04/09/2012 13:12:48"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14:40:28" UPDATED_BY="SADMIN" CREATED="04/09/2012 13:12:48"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14:40:28"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14:40:28"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14:40:28" UPDATED_BY="SADMIN" CREATED="11/04/2016 14:40:28"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14:40:28" UPDATED_BY="SADMIN" CREATED="04/09/2012 13:12:48"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CREATED="04/09/2012 13:04:25" CREATED_BY="SADMIN" EXT_REC_TABLES="S_APPL_WTMPL_RX"&gt;</w:t>
              <w:br/>
              <w:tab/>
              <w:tab/>
              <w:tab/>
              <w:tab/>
              <w:t>&lt;APPLET_WEB_TEMPLATE_ITEM CONTROL="Adjustment Type" INACTIVE="N" ITEM_IDENTIFIER="1297" MARKUP_LANGUAGE="HTML" NAME="Adjustment Type" TMPL_ITEM_HOLDER_NAME="SiebControl_1297" TYPE="List Item" UPDATED="11/04/2016 14:40:28" UPDATED_BY="SADMIN" CREATED="04/09/2012 13:12:48" CREATED_BY="SADMIN" EXT_REC_TABLES="S_APPL_WT_IT_RX"&gt;</w:t>
              <w:br/>
              <w:tab/>
              <w:tab/>
              <w:tab/>
              <w:tab/>
              <w:t>&lt;/APPLET_WEB_TEMPLATE_ITEM&gt;</w:t>
              <w:br/>
              <w:tab/>
              <w:tab/>
              <w:tab/>
              <w:tab/>
              <w:t>&lt;APPLET_WEB_TEMPLATE_ITEM CONTROL="Adjustment Value" INACTIVE="N" ITEM_IDENTIFIER="2297" MARKUP_LANGUAGE="HTML" NAME="Adjustment Value" TMPL_ITEM_HOLDER_NAME="SiebControl_2297" TYPE="List Item" UPDATED="11/04/2016 14:40:28" UPDATED_BY="SADMIN" CREATED="04/09/2012 13:12:48"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14:40:28" UPDATED_BY="SADMIN" CREATED="11/04/2016 14:40:28" CREATED_BY="SADMIN" EXT_REC_TABLES="S_APPL_WT_IT_RX"&gt;</w:t>
              <w:br/>
              <w:tab/>
              <w:tab/>
              <w:tab/>
              <w:tab/>
              <w:t>&lt;/APPLET_WEB_TEMPLATE_ITEM&gt;</w:t>
              <w:br/>
              <w:tab/>
              <w:tab/>
              <w:tab/>
              <w:tab/>
              <w:t>&lt;APPLET_WEB_TEMPLATE_ITEM CONTROL="End Date" INACTIVE="N" ITEM_IDENTIFIER="2296" MARKUP_LANGUAGE="HTML" NAME="End Date" TMPL_ITEM_HOLDER_NAME="SiebControl_2296" TYPE="List Item" UPDATED="11/04/2016 14:40:28" UPDATED_BY="SADMIN" CREATED="04/09/2012 13:12:48"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14:40:28" UPDATED_BY="SADMIN" CREATED="04/09/2012 13:12:49" CREATED_BY="SADMIN" EXT_REC_TABLES="S_APPL_WT_IT_RX"&gt;</w:t>
              <w:br/>
              <w:tab/>
              <w:tab/>
              <w:tab/>
              <w:tab/>
              <w:t>&lt;/APPLET_WEB_TEMPLATE_ITEM&gt;</w:t>
              <w:br/>
              <w:tab/>
              <w:tab/>
              <w:tab/>
              <w:tab/>
              <w:t>&lt;APPLET_WEB_TEMPLATE_ITEM CONTROL="Maximum Price" INACTIVE="N" ITEM_IDENTIFIER="1298" MARKUP_LANGUAGE="HTML" NAME="Maximum Price" TMPL_ITEM_HOLDER_NAME="SiebControl_1298" TYPE="List Item" UPDATED="11/04/2016 14:40:28" UPDATED_BY="SADMIN" CREATED="04/09/2012 13:12:49"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14:40:28" UPDATED_BY="SADMIN" CREATED="11/04/2016 14:40:28" CREATED_BY="SADMIN" EXT_REC_TABLES="S_APPL_WT_IT_RX"&gt;</w:t>
              <w:br/>
              <w:tab/>
              <w:tab/>
              <w:tab/>
              <w:tab/>
              <w:t>&lt;/APPLET_WEB_TEMPLATE_ITEM&gt;</w:t>
              <w:br/>
              <w:tab/>
              <w:tab/>
              <w:tab/>
              <w:tab/>
              <w:t>&lt;APPLET_WEB_TEMPLATE_ITEM CONTROL="Minimum Price" INACTIVE="N" ITEM_IDENTIFIER="2298" MARKUP_LANGUAGE="HTML" NAME="Minimum Price" TMPL_ITEM_HOLDER_NAME="SiebControl_2298" TYPE="List Item" UPDATED="11/04/2016 14:40:28" UPDATED_BY="SADMIN" CREATED="04/09/2012 13:12:49"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14:40:28" UPDATED_BY="SADMIN" CREATED="04/09/2012 13:12:49"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14:40:28" UPDATED_BY="SADMIN" CREATED="11/04/2016 14:40:28" CREATED_BY="SADMIN" EXT_REC_TABLES="S_APPL_WT_IT_RX"&gt;</w:t>
              <w:br/>
              <w:tab/>
              <w:tab/>
              <w:tab/>
              <w:tab/>
              <w:t>&lt;/APPLET_WEB_TEMPLATE_ITEM&gt;</w:t>
              <w:br/>
              <w:tab/>
              <w:tab/>
              <w:tab/>
              <w:tab/>
              <w:t>&lt;APPLET_WEB_TEMPLATE_ITEM CONTROL="Start Date" INACTIVE="N" ITEM_IDENTIFIER="1296" MARKUP_LANGUAGE="HTML" NAME="Start Date" TMPL_ITEM_HOLDER_NAME="SiebControl_1296" TYPE="List Item" UPDATED="11/04/2016 14:40:28" UPDATED_BY="SADMIN" CREATED="04/09/2012 13:12:49"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14:40:28" UPDATED_BY="SADMIN" CREATED="04/09/2012 13:12:49" CREATED_BY="SADMIN" EXT_REC_TABLES="S_APPL_WT_IT_RX"&gt;</w:t>
              <w:br/>
              <w:tab/>
              <w:tab/>
              <w:tab/>
              <w:tab/>
              <w:t>&lt;/APPLET_WEB_TEMPLATE_ITEM&gt;</w:t>
              <w:br/>
              <w:tab/>
              <w:tab/>
              <w:tab/>
              <w:tab/>
              <w:t>&lt;APPLET_WEB_TEMPLATE_ITEM COMMENTS="Modified by 7.7 Fix Existing Button Mappings Rule Tools Patch: Switched Item Identifier from 134 to 135" CONTROL="UndoRecord" INACTIVE="N" ITEM_IDENTIFIER="135" MARKUP_LANGUAGE="HTML" NAME="UndoRecord" TMPL_ITEM_HOLDER_NAME="SiebControl_135" TYPE="Control" UPDATED="11/04/2016 14:40:28" UPDATED_BY="SADMIN" CREATED="04/09/2012 13:12:49"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14:40:28" UPDATED_BY="SADMIN" CREATED="04/09/2012 13:12:49"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CREATED="04/09/2012 13:04:25" CREATED_BY="SADMIN" EXT_REC_TABLES="S_APPL_WTMPL_RX"&gt;</w:t>
              <w:br/>
              <w:tab/>
              <w:tab/>
              <w:tab/>
              <w:tab/>
              <w:t>&lt;APPLET_WEB_TEMPLATE_ITEM CONTROL="Adjustment Type" INACTIVE="N" ITEM_IDENTIFIER="503" MARKUP_LANGUAGE="HTML" NAME="Adjustment Type" TMPL_ITEM_HOLDER_NAME="SiebControl_503" TYPE="List Item" UPDATED="11/04/2016 14:40:28" UPDATED_BY="SADMIN" CREATED="04/09/2012 13:12:49" CREATED_BY="SADMIN" EXT_REC_TABLES="S_APPL_WT_IT_RX"&gt;</w:t>
              <w:br/>
              <w:tab/>
              <w:tab/>
              <w:tab/>
              <w:tab/>
              <w:t>&lt;/APPLET_WEB_TEMPLATE_ITEM&gt;</w:t>
              <w:br/>
              <w:tab/>
              <w:tab/>
              <w:tab/>
              <w:tab/>
              <w:t>&lt;APPLET_WEB_TEMPLATE_ITEM CONTROL="Adjustment Value" INACTIVE="N" ITEM_IDENTIFIER="504" MARKUP_LANGUAGE="HTML" NAME="Adjustment Value" TMPL_ITEM_HOLDER_NAME="SiebControl_504" TYPE="List Item" UPDATED="11/04/2016 14:40:28" UPDATED_BY="SADMIN" CREATED="04/09/2012 13:12:49"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14:40:28" UPDATED_BY="SADMIN" CREATED="11/04/2016 14:40:28"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14:40:28" UPDATED_BY="SADMIN" CREATED="04/09/2012 13:12:49"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14:40:28" UPDATED_BY="SADMIN" CREATED="04/09/2012 13:12:49" CREATED_BY="SADMIN" EXT_REC_TABLES="S_APPL_WT_IT_RX"&gt;</w:t>
              <w:br/>
              <w:tab/>
              <w:tab/>
              <w:tab/>
              <w:tab/>
              <w:t>&lt;/APPLET_WEB_TEMPLATE_ITEM&gt;</w:t>
              <w:br/>
              <w:tab/>
              <w:tab/>
              <w:tab/>
              <w:tab/>
              <w:t>&lt;APPLET_WEB_TEMPLATE_ITEM CONTROL="GotoNextSet" INACTIVE="N" ITEM_IDENTIFIER="123" MARKUP_LANGUAGE="HTML" NAME="GotoNextSet" TYPE="Control" UPDATED="04/09/2012 13:12:49" UPDATED_BY="SADMIN" CREATED="04/09/2012 13:12:49" CREATED_BY="SADMIN"&gt;</w:t>
              <w:br/>
              <w:tab/>
              <w:tab/>
              <w:tab/>
              <w:tab/>
              <w:t>&lt;/APPLET_WEB_TEMPLATE_ITEM&gt;</w:t>
              <w:br/>
              <w:tab/>
              <w:tab/>
              <w:tab/>
              <w:tab/>
              <w:t>&lt;APPLET_WEB_TEMPLATE_ITEM CONTROL="GotoPreviousSet" INACTIVE="N" ITEM_IDENTIFIER="122" MARKUP_LANGUAGE="HTML" NAME="GotoPreviousSet" TYPE="Control" UPDATED="04/09/2012 13:12:50" UPDATED_BY="SADMIN" CREATED="04/09/2012 13:12:50" CREATED_BY="SADMIN"&gt;</w:t>
              <w:br/>
              <w:tab/>
              <w:tab/>
              <w:tab/>
              <w:tab/>
              <w:t>&lt;/APPLET_WEB_TEMPLATE_ITEM&gt;</w:t>
              <w:br/>
              <w:tab/>
              <w:tab/>
              <w:tab/>
              <w:tab/>
              <w:t>&lt;APPLET_WEB_TEMPLATE_ITEM CONTROL="Help Text" INACTIVE="N" ITEM_IDENTIFIER="111" MARKUP_LANGUAGE="HTML" NAME="Help Text" TMPL_ITEM_HOLDER_NAME="SiebControl_111" TYPE="Control" UPDATED="11/04/2016 14:40:28" UPDATED_BY="SADMIN" CREATED="04/09/2012 13:12:50"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14:40:28" UPDATED_BY="SADMIN" CREATED="11/04/2016 14:40:28" CREATED_BY="SADMIN" EXT_REC_TABLES="S_APPL_WT_IT_RX"&gt;</w:t>
              <w:br/>
              <w:tab/>
              <w:tab/>
              <w:tab/>
              <w:tab/>
              <w:t>&lt;/APPLET_WEB_TEMPLATE_ITEM&gt;</w:t>
              <w:br/>
              <w:tab/>
              <w:tab/>
              <w:tab/>
              <w:tab/>
              <w:t>&lt;APPLET_WEB_TEMPLATE_ITEM CONTROL="Maximum Price" INACTIVE="N" ITEM_IDENTIFIER="505" MARKUP_LANGUAGE="HTML" NAME="Maximum Price" TMPL_ITEM_HOLDER_NAME="SiebControl_505" TYPE="List Item" UPDATED="11/04/2016 14:40:28" UPDATED_BY="SADMIN" CREATED="04/09/2012 13:12:50" CREATED_BY="SADMIN" EXT_REC_TABLES="S_APPL_WT_IT_RX"&gt;</w:t>
              <w:br/>
              <w:tab/>
              <w:tab/>
              <w:tab/>
              <w:tab/>
              <w:t>&lt;/APPLET_WEB_TEMPLATE_ITEM&gt;</w:t>
              <w:br/>
              <w:tab/>
              <w:tab/>
              <w:tab/>
              <w:tab/>
              <w:t>&lt;APPLET_WEB_TEMPLATE_ITEM CONTROL="Memebrship Id" INACTIVE="N" ITEM_IDENTIFIER="506" MARKUP_LANGUAGE="HTML" NAME="Memebrship Id" TMPL_ITEM_HOLDER_NAME="SiebControl_506" TYPE="List Item" UPDATED="11/04/2016 14:40:28" UPDATED_BY="SADMIN" CREATED="04/09/2012 13:12:50"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14:40:28" UPDATED_BY="SADMIN" CREATED="11/04/2016 14:40:28" CREATED_BY="SADMIN" EXT_REC_TABLES="S_APPL_WT_IT_RX"&gt;</w:t>
              <w:br/>
              <w:tab/>
              <w:tab/>
              <w:tab/>
              <w:tab/>
              <w:t>&lt;/APPLET_WEB_TEMPLATE_ITEM&gt;</w:t>
              <w:br/>
              <w:tab/>
              <w:tab/>
              <w:tab/>
              <w:tab/>
              <w:t>&lt;APPLET_WEB_TEMPLATE_ITEM CONTROL="Minimum Price" INACTIVE="N" ITEM_IDENTIFIER="511" MARKUP_LANGUAGE="HTML" NAME="Minimum Price" TMPL_ITEM_HOLDER_NAME="SiebControl_511" TYPE="List Item" UPDATED="11/04/2016 14:40:28" UPDATED_BY="SADMIN" CREATED="04/09/2012 13:12:50"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ITEM_IDENTIFIER="507" MARKUP_LANGUAGE="HTML" NAME="NOT Siebel Power Communications" TMPL_ITEM_HOLDER_NAME="SiebControl_507" UPDATED="11/04/2016 14:40:28" UPDATED_BY="SADMIN" CREATED="04/09/2012 13:12:50"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ITEM_IDENTIFIER="508" MARKUP_LANGUAGE="HTML" NAME="NOT Siebel Power Communications2" TMPL_ITEM_HOLDER_NAME="SiebControl_508" TYPE="Control" UPDATED="11/04/2016 14:40:28" UPDATED_BY="SADMIN" CREATED="04/09/2012 13:12:50"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ITEM_IDENTIFIER="509" MARKUP_LANGUAGE="HTML" NAME="NOT Siebel Power Communications3" TMPL_ITEM_HOLDER_NAME="SiebControl_509" TYPE="Control" UPDATED="11/04/2016 14:40:28" UPDATED_BY="SADMIN" CREATED="04/09/2012 13:12:50"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14:40:28" UPDATED_BY="SADMIN" CREATED="04/09/2012 13:12:50"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14:40:28" UPDATED_BY="SADMIN" CREATED="04/09/2012 13:12:50" CREATED_BY="SADMIN" EXT_REC_TABLES="S_APPL_WT_IT_RX"&gt;</w:t>
              <w:br/>
              <w:tab/>
              <w:tab/>
              <w:tab/>
              <w:tab/>
              <w:t>&lt;/APPLET_WEB_TEMPLATE_ITEM&gt;</w:t>
              <w:br/>
              <w:tab/>
              <w:tab/>
              <w:tab/>
              <w:tab/>
              <w:t>&lt;APPLET_WEB_TEMPLATE_ITEM CONTROL="Parent Product Item Orig Id" INACTIVE="N" ITEM_IDENTIFIER="510" MARKUP_LANGUAGE="HTML" NAME="Parent Product Item Orig Id" TMPL_ITEM_HOLDER_NAME="SiebControl_510" TYPE="List Item" UPDATED="11/04/2016 14:40:28" UPDATED_BY="SADMIN" CREATED="04/09/2012 13:12:51"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14:40:28"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14:40:28" UPDATED_BY="SADMIN" CREATED="04/09/2012 13:12:51" CREATED_BY="SADMIN" EXT_REC_TABLES="S_APPL_WT_IT_RX"&gt;</w:t>
              <w:br/>
              <w:tab/>
              <w:tab/>
              <w:tab/>
              <w:tab/>
              <w:t>&lt;/APPLET_WEB_TEMPLATE_ITEM&gt;</w:t>
              <w:br/>
              <w:tab/>
              <w:tab/>
              <w:tab/>
              <w:tab/>
              <w:t>&lt;APPLET_WEB_TEMPLATE_ITEM CONTROL="Prod Prom Id" EXT_EXPRESSION="(GetProfileAttr(&amp;quot;ApplicationName&amp;quot;) &amp;lt;&amp;gt; &amp;quot;Siebel Power Communications&amp;quot;)" INACTIVE="N" ITEM_IDENTIFIER="507" MARKUP_LANGUAGE="HTML" NAME="Prod Prom Id" TMPL_ITEM_HOLDER_NAME="SiebControl_507" TYPE="List Item" UPDATED="11/04/2016 14:40:28" UPDATED_BY="SADMIN" CREATED="04/09/2012 13:12:51" CREATED_BY="SADMIN" EXT_REC_TABLES="S_APPL_WT_IT_RX"&gt;</w:t>
              <w:br/>
              <w:tab/>
              <w:tab/>
              <w:tab/>
              <w:tab/>
              <w:t>&lt;/APPLET_WEB_TEMPLATE_ITEM&gt;</w:t>
              <w:br/>
              <w:tab/>
              <w:tab/>
              <w:tab/>
              <w:tab/>
              <w:t>&lt;APPLET_WEB_TEMPLATE_ITEM CONTROL="Promotion Id" EXT_EXPRESSION="(GetProfileAttr(&amp;quot;ApplicationName&amp;quot;) &amp;lt;&amp;gt; &amp;quot;Siebel Power Communications&amp;quot;)" INACTIVE="N" ITEM_IDENTIFIER="508" MARKUP_LANGUAGE="HTML" NAME="Promotion Id" TMPL_ITEM_HOLDER_NAME="SiebControl_508" TYPE="List Item" UPDATED="11/04/2016 14:40:28" UPDATED_BY="SADMIN" CREATED="04/09/2012 13:12:51" CREATED_BY="SADMIN" EXT_REC_TABLES="S_APPL_WT_IT_RX"&gt;</w:t>
              <w:br/>
              <w:tab/>
              <w:tab/>
              <w:tab/>
              <w:tab/>
              <w:t>&lt;/APPLET_WEB_TEMPLATE_ITEM&gt;</w:t>
              <w:br/>
              <w:tab/>
              <w:tab/>
              <w:tab/>
              <w:tab/>
              <w:t>&lt;APPLET_WEB_TEMPLATE_ITEM CONTROL="Promotion List Item Id" EXT_EXPRESSION="(GetProfileAttr(&amp;quot;ApplicationName&amp;quot;) &amp;lt;&amp;gt; &amp;quot;Siebel Power Communications&amp;quot;)" INACTIVE="N" ITEM_IDENTIFIER="509" MARKUP_LANGUAGE="HTML" NAME="Promotion List Item Id" TMPL_ITEM_HOLDER_NAME="SiebControl_509" TYPE="List Item" UPDATED="11/04/2016 14:40:28" UPDATED_BY="SADMIN" CREATED="04/09/2012 13:12:51"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14:40:28" UPDATED_BY="SADMIN" CREATED="04/09/2012 13:12:51"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14:40:28"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14:40:28"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14:40:28" UPDATED_BY="SADMIN" CREATED="11/04/2016 14:40:28"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14:40:28" UPDATED_BY="SADMIN" CREATED="04/09/2012 13:12:51"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14:40:28" UPDATED_BY="SADMIN" CREATED="04/09/2012 13:12:51"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14:40:28" UPDATED_BY="SADMIN" CREATED="04/09/2012 13:12:51" CREATED_BY="SADMIN" EXT_REC_TABLES="S_APPL_WT_IT_RX"&gt;</w:t>
              <w:br/>
              <w:tab/>
              <w:tab/>
              <w:tab/>
              <w:tab/>
              <w:t>&lt;/APPLET_WEB_TEMPLATE_ITEM&gt;</w:t>
              <w:br/>
              <w:tab/>
              <w:tab/>
              <w:tab/>
              <w:tab/>
              <w:t>&lt;APPLET_WEB_TEMPLATE_ITEM CONTROL="VerifyAdjustments" INACTIVE="N" ITEM_IDENTIFIER="110" MARKUP_LANGUAGE="HTML" NAME="VerifyAdjustments" TMPL_ITEM_HOLDER_NAME="SiebControl_110" TYPE="Control" UPDATED="11/04/2016 14:40:28" UPDATED_BY="SADMIN" CREATED="04/09/2012 13:12:51"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Sales Account Opportunity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ListApplet Template" INACTIVE="N" NAME="Base" TYPE="Base" WEB_TEMPLATE="SWLS ListApplet Template" UPDATED="11/04/2016 12:37:18" UPDATED_BY="SADMIN" CREATED="01/11/2000 14:12:40" CREATED_BY="SADMIN" EXT_REC_TABLES="S_APPL_WTMPL_RX"&gt;</w:t>
              <w:br/>
              <w:tab/>
              <w:tab/>
              <w:tab/>
              <w:tab/>
              <w:t>&lt;APPLET_WEB_TEMPLATE_ITEM CONTROL="Account" INACTIVE="N" ITEM_IDENTIFIER="2" MARKUP_LANGUAGE="WML" NAME="Account Name" TMPL_ITEM_HOLDER_NAME="SiebControl_2" TYPE="List Item" UPDATED="11/04/2016 14:58:30" UPDATED_BY="SADMIN" CREATED="07/20/2000 10:08:10" CREATED_BY="SADMIN" EXT_REC_TABLES="S_APPL_WT_IT_RX"&gt;</w:t>
              <w:br/>
              <w:tab/>
              <w:tab/>
              <w:tab/>
              <w:tab/>
              <w:t>&lt;/APPLET_WEB_TEMPLATE_ITEM&gt;</w:t>
              <w:br/>
              <w:tab/>
              <w:tab/>
              <w:tab/>
              <w:tab/>
              <w:t>&lt;APPLET_WEB_TEMPLATE_ITEM CONTROL="AppletTitle" INACTIVE="N" ITEM_IDENTIFIER="1" MARKUP_LANGUAGE="WML" NAME="AppletTitle" TMPL_ITEM_HOLDER_NAME="SiebControl_1" TYPE="Control" UPDATED="11/04/2016 14:58:30" UPDATED_BY="SADMIN" CREATED="01/11/2000 14:13:30"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14:58:30" UPDATED_BY="SADMIN" CREATED="11/04/2016 14:58:30" CREATED_BY="SADMIN" EXT_REC_TABLES="S_APPL_WT_IT_RX"&gt;</w:t>
              <w:br/>
              <w:tab/>
              <w:tab/>
              <w:tab/>
              <w:tab/>
              <w:t>&lt;/APPLET_WEB_TEMPLATE_ITEM&gt;</w:t>
              <w:br/>
              <w:tab/>
              <w:tab/>
              <w:tab/>
              <w:tab/>
              <w:t>&lt;APPLET_WEB_TEMPLATE_ITEM CONTROL="Main Menu" INACTIVE="N" ITEM_IDENTIFIER="42" MARKUP_LANGUAGE="WML" NAME="Main Menu" TMPL_ITEM_HOLDER_NAME="SiebControl_42" TYPE="Control" UPDATED="11/04/2016 14:58:30" UPDATED_BY="SADMIN" CREATED="03/20/2001 20:50:13" CREATED_BY="SADMIN" EXT_REC_TABLES="S_APPL_WT_IT_RX"&gt;</w:t>
              <w:br/>
              <w:tab/>
              <w:tab/>
              <w:tab/>
              <w:tab/>
              <w:t>&lt;/APPLET_WEB_TEMPLATE_ITEM&gt;</w:t>
              <w:br/>
              <w:tab/>
              <w:tab/>
              <w:tab/>
              <w:tab/>
              <w:t>&lt;APPLET_WEB_TEMPLATE_ITEM CONTROL="Name" INACTIVE="N" ITEM_IDENTIFIER="12" MARKUP_LANGUAGE="WML" NAME="Name" TMPL_ITEM_HOLDER_NAME="SiebControl_12" TYPE="List Item" UPDATED="11/04/2016 14:58:30" UPDATED_BY="SADMIN" CREATED="01/11/2000 14:13:40" CREATED_BY="SADMIN" EXT_REC_TABLES="S_APPL_WT_IT_RX"&gt;</w:t>
              <w:br/>
              <w:tab/>
              <w:tab/>
              <w:tab/>
              <w:tab/>
              <w:t>&lt;/APPLET_WEB_TEMPLATE_ITEM&gt;</w:t>
              <w:br/>
              <w:tab/>
              <w:tab/>
              <w:tab/>
              <w:tab/>
              <w:t>&lt;APPLET_WEB_TEMPLATE_ITEM CONTROL="New Opportunity" INACTIVE="N" ITEM_IDENTIFIER="41" MARKUP_LANGUAGE="WML" NAME="New Opportunity" TMPL_ITEM_HOLDER_NAME="SiebControl_41" TYPE="Control" UPDATED="11/04/2016 14:58:30" UPDATED_BY="SADMIN" CREATED="07/20/2000 11:30:34"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14:58:30" UPDATED_BY="SADMIN" CREATED="11/04/2016 14:58:30" CREATED_BY="SADMIN" EXT_REC_TABLES="S_APPL_WT_IT_RX"&gt;</w:t>
              <w:br/>
              <w:tab/>
              <w:tab/>
              <w:tab/>
              <w:tab/>
              <w:t>&lt;/APPLET_WEB_TEMPLATE_ITEM&gt;</w:t>
              <w:br/>
              <w:tab/>
              <w:tab/>
              <w:tab/>
              <w:tab/>
              <w:t>&lt;APPLET_WEB_TEMPLATE_ITEM CONTROL="Separator Line" INACTIVE="N" ITEM_IDENTIFIER="1000" MARKUP_LANGUAGE="WML" NAME="Separator Line" TMPL_ITEM_HOLDER_NAME="SiebControl_1000" TYPE="Control" UPDATED="11/04/2016 14:58:30" UPDATED_BY="SADMIN" CREATED="03/09/2001 21:13:04"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NAME="Edit" TYPE="Edit" WEB_TEMPLATE="SWLS Edit Template" UPDATED="11/04/2016 12:37:16" UPDATED_BY="SADMIN" CREATED="06/05/2003 02:11:43" CREATED_BY="SADMIN" EXT_REC_TABLES="S_APPL_WTMPL_RX"&gt;</w:t>
              <w:br/>
              <w:tab/>
              <w:tab/>
              <w:tab/>
              <w:tab/>
              <w:t>&lt;APPLET_WEB_TEMPLATE_ITEM CONTROL="New Opportunity Title" INACTIVE="N" ITEM_IDENTIFIER="1" MARKUP_LANGUAGE="WML" NAME="New Opportunity Title" TMPL_ITEM_HOLDER_NAME="SiebControl_1" TYPE="Control" UPDATED="11/04/2016 14:58:30" UPDATED_BY="SADMIN" CREATED="06/05/2003 09:12:52" CREATED_BY="SADMIN" EXT_REC_TABLES="S_APPL_WT_IT_RX"&gt;</w:t>
              <w:br/>
              <w:tab/>
              <w:tab/>
              <w:tab/>
              <w:tab/>
              <w:t>&lt;/APPLET_WEB_TEMPLATE_ITEM&gt;</w:t>
              <w:br/>
              <w:tab/>
              <w:tab/>
              <w:tab/>
              <w:tab/>
              <w:t>&lt;APPLET_WEB_TEMPLATE_ITEM CONTROL="Name" INACTIVE="N" ITEM_IDENTIFIER="3" MARKUP_LANGUAGE="WML" NAME="Opportunity" TMPL_ITEM_HOLDER_NAME="SiebControl_3" TYPE="List Item" UPDATED="11/04/2016 14:58:30" UPDATED_BY="SADMIN" CREATED="06/05/2003 09:12:52" CREATED_BY="SADMIN" EXT_REC_TABLES="S_APPL_WT_IT_RX"&gt;</w:t>
              <w:br/>
              <w:tab/>
              <w:tab/>
              <w:tab/>
              <w:tab/>
              <w:t>&lt;/APPLET_WEB_TEMPLATE_ITEM&gt;</w:t>
              <w:br/>
              <w:tab/>
              <w:tab/>
              <w:tab/>
              <w:tab/>
              <w:t>&lt;APPLET_WEB_TEMPLATE_ITEM CONTROL="Opportunity Label" INACTIVE="N" ITEM_IDENTIFIER="2" MARKUP_LANGUAGE="WML" NAME="Opportunity Label" TMPL_ITEM_HOLDER_NAME="SiebControl_2" TYPE="Control" UPDATED="11/04/2016 14:58:30" UPDATED_BY="SADMIN" CREATED="06/05/2003 09:12:52"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14:58:30" UPDATED_BY="SADMIN" CREATED="06/05/2003 09:12:52" CREATED_BY="SADMIN" EXT_REC_TABLES="S_APPL_WT_IT_RX"&gt;</w:t>
              <w:br/>
              <w:tab/>
              <w:tab/>
              <w:tab/>
              <w:tab/>
              <w:t>&lt;/APPLET_WEB_TEMPLATE_ITEM&gt;</w:t>
              <w:br/>
              <w:tab/>
              <w:tab/>
              <w:tab/>
              <w:tab/>
              <w:t>&lt;APPLET_WEB_TEMPLATE_ITEM CONTROL="UndoRecord" INACTIVE="N" ITEM_IDENTIFIER="42" MARKUP_LANGUAGE="WML" NAME="UndoRecord" TMPL_ITEM_HOLDER_NAME="SiebControl_42" TYPE="Control" UPDATED="11/04/2016 14:58:30" UPDATED_BY="SADMIN" CREATED="06/05/2003 09:12:52"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NAME="New" TYPE="New" WEB_TEMPLATE="SWLS Edit Template" UPDATED="11/04/2016 12:37:16" UPDATED_BY="SADMIN" CREATED="07/20/2000 11:31:54" CREATED_BY="SADMIN" EXT_REC_TABLES="S_APPL_WTMPL_RX"&gt;</w:t>
              <w:br/>
              <w:tab/>
              <w:tab/>
              <w:tab/>
              <w:tab/>
              <w:t>&lt;APPLET_WEB_TEMPLATE_ITEM CONTROL="New Opportunity Title" INACTIVE="N" ITEM_IDENTIFIER="1" MARKUP_LANGUAGE="WML" NAME="New Opportunity Title" TMPL_ITEM_HOLDER_NAME="SiebControl_1" TYPE="Control" UPDATED="11/04/2016 14:58:30" UPDATED_BY="SADMIN" CREATED="07/20/2000 11:32:33" CREATED_BY="SADMIN" EXT_REC_TABLES="S_APPL_WT_IT_RX"&gt;</w:t>
              <w:br/>
              <w:tab/>
              <w:tab/>
              <w:tab/>
              <w:tab/>
              <w:t>&lt;/APPLET_WEB_TEMPLATE_ITEM&gt;</w:t>
              <w:br/>
              <w:tab/>
              <w:tab/>
              <w:tab/>
              <w:tab/>
              <w:t>&lt;APPLET_WEB_TEMPLATE_ITEM CONTROL="Name" INACTIVE="N" ITEM_IDENTIFIER="3" MARKUP_LANGUAGE="WML" NAME="Opportunity" TMPL_ITEM_HOLDER_NAME="SiebControl_3" TYPE="List Item" UPDATED="11/04/2016 14:58:30" UPDATED_BY="SADMIN" CREATED="07/20/2000 11:34:44" CREATED_BY="SADMIN" EXT_REC_TABLES="S_APPL_WT_IT_RX"&gt;</w:t>
              <w:br/>
              <w:tab/>
              <w:tab/>
              <w:tab/>
              <w:tab/>
              <w:t>&lt;/APPLET_WEB_TEMPLATE_ITEM&gt;</w:t>
              <w:br/>
              <w:tab/>
              <w:tab/>
              <w:tab/>
              <w:tab/>
              <w:t>&lt;APPLET_WEB_TEMPLATE_ITEM CONTROL="Opportunity Label" INACTIVE="N" ITEM_IDENTIFIER="2" MARKUP_LANGUAGE="WML" NAME="Opportunity Label" TMPL_ITEM_HOLDER_NAME="SiebControl_2" TYPE="Control" UPDATED="11/04/2016 14:58:30" UPDATED_BY="SADMIN" CREATED="07/20/2000 11:34:12"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14:58:30" UPDATED_BY="SADMIN" CREATED="07/20/2000 11:35:00" CREATED_BY="SADMIN" EXT_REC_TABLES="S_APPL_WT_IT_RX"&gt;</w:t>
              <w:br/>
              <w:tab/>
              <w:tab/>
              <w:tab/>
              <w:tab/>
              <w:t>&lt;/APPLET_WEB_TEMPLATE_ITEM&gt;</w:t>
              <w:br/>
              <w:tab/>
              <w:tab/>
              <w:tab/>
              <w:tab/>
              <w:t>&lt;APPLET_WEB_TEMPLATE_ITEM CONTROL="UndoRecord" INACTIVE="N" ITEM_IDENTIFIER="42" MARKUP_LANGUAGE="WML" NAME="UndoRecord" TMPL_ITEM_HOLDER_NAME="SiebControl_42" TYPE="Control" UPDATED="11/04/2016 14:58:30" UPDATED_BY="SADMIN" CREATED="02/15/2001 21:22:52"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Totals Form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12:37:17" UPDATED_BY="SADMIN" CREATED="04/11/2002 19:19:10" CREATED_BY="SADMIN" EXT_REC_TABLES="S_APPL_WTMPL_RX"&gt;</w:t>
              <w:br/>
              <w:tab/>
              <w:tab/>
              <w:tab/>
              <w:tab/>
              <w:t>&lt;APPLET_WEB_TEMPLATE_ITEM CONTROL="Applet_Title" EXTENSION_FLAG="Y" ITEM_IDENTIFIER="99929" NAME="Applet_Title" TMPL_ITEM_HOLDER_NAME="SiebControl_99929" TYPE="Control" UPDATED="11/04/2016 14:42:21" UPDATED_BY="SADMIN" CREATED="11/04/2016 14:42:21"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14:42:21" UPDATED_BY="SADMIN" CREATED="11/04/2016 14:42:21" CREATED_BY="SADMIN" EXT_REC_TABLES="S_APPL_WT_IT_RX"&gt;</w:t>
              <w:br/>
              <w:tab/>
              <w:tab/>
              <w:tab/>
              <w:tab/>
              <w:t>&lt;/APPLET_WEB_TEMPLATE_ITEM&gt;</w:t>
              <w:br/>
              <w:tab/>
              <w:tab/>
              <w:tab/>
              <w:tab/>
              <w:t>&lt;APPLET_WEB_TEMPLATE_ITEM CONTROL="LOYPoint1ValueTotal" EXPRESSION="Siebel Loyalty" EXT_EXPRESSION="GetProfileAttr(&amp;quot;ApplicationName&amp;quot;) = &amp;quot;Siebel Loyalty&amp;quot;" INACTIVE="N" ITEM_IDENTIFIER="2312" MARKUP_LANGUAGE="HTML" NAME="LOYPoint1ValueTotal" TMPL_ITEM_HOLDER_NAME="SiebControl_2312" TYPE="Control" UPDATED="11/04/2016 14:42:21" UPDATED_BY="SADMIN" CREATED="07/03/2003 01:41:27" CREATED_BY="SADMIN" EXT_REC_TABLES="S_APPL_WT_IT_RX"&gt;</w:t>
              <w:br/>
              <w:tab/>
              <w:tab/>
              <w:tab/>
              <w:tab/>
              <w:t>&lt;/APPLET_WEB_TEMPLATE_ITEM&gt;</w:t>
              <w:br/>
              <w:tab/>
              <w:tab/>
              <w:tab/>
              <w:tab/>
              <w:t>&lt;APPLET_WEB_TEMPLATE_ITEM CONTROL="LOYPoint1ValueTotal" EXPRESSION="Siebel Loyalty Partner Portal" EXT_EXPRESSION="GetProfileAttr(&amp;quot;ApplicationName&amp;quot;) = &amp;quot;Siebel Loyalty Partner Portal&amp;quot;" INACTIVE="N" ITEM_IDENTIFIER="2312" MARKUP_LANGUAGE="HTML" NAME="LOYPoint1ValueTotal1" TMPL_ITEM_HOLDER_NAME="SiebControl_2312" TYPE="Control" UPDATED="11/04/2016 14:42:21" UPDATED_BY="SADMIN" CREATED="07/03/2003 01:41:45" CREATED_BY="SADMIN" EXT_REC_TABLES="S_APPL_WT_IT_RX"&gt;</w:t>
              <w:br/>
              <w:tab/>
              <w:tab/>
              <w:tab/>
              <w:tab/>
              <w:t>&lt;/APPLET_WEB_TEMPLATE_ITEM&gt;</w:t>
              <w:br/>
              <w:tab/>
              <w:tab/>
              <w:tab/>
              <w:tab/>
              <w:t>&lt;APPLET_WEB_TEMPLATE_ITEM CONTROL="LOYPoint1ValueTotal" EXPRESSION="Siebel Loyalty eMember" EXT_EXPRESSION="GetProfileAttr(&amp;quot;ApplicationName&amp;quot;) = &amp;quot;Siebel Loyalty eMember&amp;quot;" INACTIVE="N" ITEM_IDENTIFIER="2312" MARKUP_LANGUAGE="HTML" NAME="LOYPoint1ValueTotal2" TMPL_ITEM_HOLDER_NAME="SiebControl_2312" TYPE="Control" UPDATED="11/04/2016 14:42:21" UPDATED_BY="SADMIN" CREATED="07/03/2003 01:41:52" CREATED_BY="SADMIN" EXT_REC_TABLES="S_APPL_WT_IT_RX"&gt;</w:t>
              <w:br/>
              <w:tab/>
              <w:tab/>
              <w:tab/>
              <w:tab/>
              <w:t>&lt;/APPLET_WEB_TEMPLATE_ITEM&gt;</w:t>
              <w:br/>
              <w:tab/>
              <w:tab/>
              <w:tab/>
              <w:tab/>
              <w:t>&lt;APPLET_WEB_TEMPLATE_ITEM CONTROL="LOYPoint2ValueTotal" EXPRESSION="Siebel Loyalty" EXT_EXPRESSION="GetProfileAttr(&amp;quot;ApplicationName&amp;quot;) = &amp;quot;Siebel Loyalty&amp;quot;" INACTIVE="N" ITEM_IDENTIFIER="2313" MARKUP_LANGUAGE="HTML" NAME="LOYPoint2ValueTotal" TMPL_ITEM_HOLDER_NAME="SiebControl_2313" TYPE="Control" UPDATED="11/04/2016 14:42:21" UPDATED_BY="SADMIN" CREATED="07/03/2003 01:42:00" CREATED_BY="SADMIN" EXT_REC_TABLES="S_APPL_WT_IT_RX"&gt;</w:t>
              <w:br/>
              <w:tab/>
              <w:tab/>
              <w:tab/>
              <w:tab/>
              <w:t>&lt;/APPLET_WEB_TEMPLATE_ITEM&gt;</w:t>
              <w:br/>
              <w:tab/>
              <w:tab/>
              <w:tab/>
              <w:tab/>
              <w:t>&lt;APPLET_WEB_TEMPLATE_ITEM CONTROL="LOYPoint2ValueTotal" EXPRESSION="Siebel Loyalty Partner Portal" EXT_EXPRESSION="GetProfileAttr(&amp;quot;ApplicationName&amp;quot;) = &amp;quot;Siebel Loyalty Partner Portal&amp;quot;" INACTIVE="N" ITEM_IDENTIFIER="2313" MARKUP_LANGUAGE="HTML" NAME="LOYPoint2ValueTotal1" TMPL_ITEM_HOLDER_NAME="SiebControl_2313" TYPE="Control" UPDATED="11/04/2016 14:42:21" UPDATED_BY="SADMIN" CREATED="07/03/2003 01:42:16" CREATED_BY="SADMIN" EXT_REC_TABLES="S_APPL_WT_IT_RX"&gt;</w:t>
              <w:br/>
              <w:tab/>
              <w:tab/>
              <w:tab/>
              <w:tab/>
              <w:t>&lt;/APPLET_WEB_TEMPLATE_ITEM&gt;</w:t>
              <w:br/>
              <w:tab/>
              <w:tab/>
              <w:tab/>
              <w:tab/>
              <w:t>&lt;APPLET_WEB_TEMPLATE_ITEM CONTROL="LOYPoint2ValueTotal" EXPRESSION="Siebel Loyalty eMember" EXT_EXPRESSION="GetProfileAttr(&amp;quot;ApplicationName&amp;quot;) = &amp;quot;Siebel Loyalty eMember&amp;quot;" INACTIVE="N" ITEM_IDENTIFIER="2313" MARKUP_LANGUAGE="HTML" NAME="LOYPoint2ValueTotal2" TMPL_ITEM_HOLDER_NAME="SiebControl_2313" TYPE="Control" UPDATED="11/04/2016 14:42:21" UPDATED_BY="SADMIN" CREATED="07/03/2003 01:42:07" CREATED_BY="SADMIN" EXT_REC_TABLES="S_APPL_WT_IT_RX"&gt;</w:t>
              <w:br/>
              <w:tab/>
              <w:tab/>
              <w:tab/>
              <w:tab/>
              <w:t>&lt;/APPLET_WEB_TEMPLATE_ITEM&gt;</w:t>
              <w:br/>
              <w:tab/>
              <w:tab/>
              <w:tab/>
              <w:tab/>
              <w:t>&lt;APPLET_WEB_TEMPLATE_ITEM CONTROL="LOYPoint3ValueTotal" EXPRESSION="Siebel Loyalty" EXT_EXPRESSION="GetProfileAttr(&amp;quot;ApplicationName&amp;quot;) = &amp;quot;Siebel Loyalty&amp;quot;" INACTIVE="N" ITEM_IDENTIFIER="2314" MARKUP_LANGUAGE="HTML" NAME="LOYPoint3ValueTotal" TMPL_ITEM_HOLDER_NAME="SiebControl_2314" TYPE="Control" UPDATED="11/04/2016 14:42:21" UPDATED_BY="SADMIN" CREATED="07/03/2003 01:42:45" CREATED_BY="SADMIN" EXT_REC_TABLES="S_APPL_WT_IT_RX"&gt;</w:t>
              <w:br/>
              <w:tab/>
              <w:tab/>
              <w:tab/>
              <w:tab/>
              <w:t>&lt;/APPLET_WEB_TEMPLATE_ITEM&gt;</w:t>
              <w:br/>
              <w:tab/>
              <w:tab/>
              <w:tab/>
              <w:tab/>
              <w:t>&lt;APPLET_WEB_TEMPLATE_ITEM CONTROL="LOYPoint3ValueTotal" EXPRESSION="Siebel Loyalty Partner Portal" EXT_EXPRESSION="GetProfileAttr(&amp;quot;ApplicationName&amp;quot;) = &amp;quot;Siebel Loyalty Partner Portal&amp;quot;" INACTIVE="N" ITEM_IDENTIFIER="2314" MARKUP_LANGUAGE="HTML" NAME="LOYPoint3ValueTotal2" TMPL_ITEM_HOLDER_NAME="SiebControl_2314" TYPE="Control" UPDATED="11/04/2016 14:42:21" UPDATED_BY="SADMIN" CREATED="07/03/2003 01:42:24" CREATED_BY="SADMIN" EXT_REC_TABLES="S_APPL_WT_IT_RX"&gt;</w:t>
              <w:br/>
              <w:tab/>
              <w:tab/>
              <w:tab/>
              <w:tab/>
              <w:t>&lt;/APPLET_WEB_TEMPLATE_ITEM&gt;</w:t>
              <w:br/>
              <w:tab/>
              <w:tab/>
              <w:tab/>
              <w:tab/>
              <w:t>&lt;APPLET_WEB_TEMPLATE_ITEM CONTROL="LOYPoint3ValueTotal" EXPRESSION="Siebel Loyalty eMember" EXT_EXPRESSION="GetProfileAttr(&amp;quot;ApplicationName&amp;quot;) = &amp;quot;Siebel Loyalty eMember&amp;quot;" INACTIVE="N" ITEM_IDENTIFIER="2314" MARKUP_LANGUAGE="HTML" NAME="LOYPoint3ValueTotal3" TMPL_ITEM_HOLDER_NAME="SiebControl_2314" TYPE="Control" UPDATED="11/04/2016 14:42:21" UPDATED_BY="SADMIN" CREATED="07/03/2003 01:42:54" CREATED_BY="SADMIN" EXT_REC_TABLES="S_APPL_WT_IT_RX"&gt;</w:t>
              <w:br/>
              <w:tab/>
              <w:tab/>
              <w:tab/>
              <w:tab/>
              <w:t>&lt;/APPLET_WEB_TEMPLATE_ITEM&gt;</w:t>
              <w:br/>
              <w:tab/>
              <w:tab/>
              <w:tab/>
              <w:tab/>
              <w:t>&lt;APPLET_WEB_TEMPLATE_ITEM CONTROL="LOYPoint4ValueTotal" EXPRESSION="Siebel Loyalty" EXT_EXPRESSION="GetProfileAttr(&amp;quot;ApplicationName&amp;quot;) = &amp;quot;Siebel Loyalty&amp;quot;" INACTIVE="N" ITEM_IDENTIFIER="2315" MARKUP_LANGUAGE="HTML" NAME="LOYPoint4ValueTotal" TMPL_ITEM_HOLDER_NAME="SiebControl_2315" TYPE="Control" UPDATED="11/04/2016 14:42:21" UPDATED_BY="SADMIN" CREATED="07/03/2003 01:43:06" CREATED_BY="SADMIN" EXT_REC_TABLES="S_APPL_WT_IT_RX"&gt;</w:t>
              <w:br/>
              <w:tab/>
              <w:tab/>
              <w:tab/>
              <w:tab/>
              <w:t>&lt;/APPLET_WEB_TEMPLATE_ITEM&gt;</w:t>
              <w:br/>
              <w:tab/>
              <w:tab/>
              <w:tab/>
              <w:tab/>
              <w:t>&lt;APPLET_WEB_TEMPLATE_ITEM CONTROL="LOYPoint4ValueTotal" EXPRESSION="Siebel Loyalty Partner Portal" EXT_EXPRESSION="GetProfileAttr(&amp;quot;ApplicationName&amp;quot;) = &amp;quot;Siebel Loyalty Partner Portal&amp;quot;" INACTIVE="N" ITEM_IDENTIFIER="2315" MARKUP_LANGUAGE="HTML" NAME="LOYPoint4ValueTotal1" TMPL_ITEM_HOLDER_NAME="SiebControl_2315" TYPE="Control" UPDATED="11/04/2016 14:42:21" UPDATED_BY="SADMIN" CREATED="07/03/2003 01:42:35" CREATED_BY="SADMIN" EXT_REC_TABLES="S_APPL_WT_IT_RX"&gt;</w:t>
              <w:br/>
              <w:tab/>
              <w:tab/>
              <w:tab/>
              <w:tab/>
              <w:t>&lt;/APPLET_WEB_TEMPLATE_ITEM&gt;</w:t>
              <w:br/>
              <w:tab/>
              <w:tab/>
              <w:tab/>
              <w:tab/>
              <w:t>&lt;APPLET_WEB_TEMPLATE_ITEM CONTROL="LOYPoint4ValueTotal" EXPRESSION="Siebel Loyalty eMember" EXT_EXPRESSION="GetProfileAttr(&amp;quot;ApplicationName&amp;quot;) = &amp;quot;Siebel Loyalty eMember&amp;quot;" INACTIVE="N" ITEM_IDENTIFIER="2315" MARKUP_LANGUAGE="HTML" NAME="LOYPoint4ValueTotal2" TMPL_ITEM_HOLDER_NAME="SiebControl_2315" TYPE="Control" UPDATED="11/04/2016 14:42:21" UPDATED_BY="SADMIN" CREATED="07/03/2003 01:41:38" CREATED_BY="SADMIN" EXT_REC_TABLES="S_APPL_WT_IT_RX"&gt;</w:t>
              <w:br/>
              <w:tab/>
              <w:tab/>
              <w:tab/>
              <w:tab/>
              <w:t>&lt;/APPLET_WEB_TEMPLATE_ITEM&gt;</w:t>
              <w:br/>
              <w:tab/>
              <w:tab/>
              <w:tab/>
              <w:tab/>
              <w:t>&lt;APPLET_WEB_TEMPLATE_ITEM CONTROL="LabelEmpty1" EXT_EXPRESSION="(GetProfileAttr(&amp;quot;ApplicationName&amp;quot;) &amp;lt;&amp;gt; &amp;quot;Siebel Loyalty&amp;quot;) AND (GetProfileAttr(&amp;quot;ApplicationName&amp;quot;) &amp;lt;&amp;gt; &amp;quot;Siebel Loyalty Partner Portal&amp;quot;) AND (GetProfileAttr(&amp;quot;ApplicationName&amp;quot;) &amp;lt;&amp;gt; &amp;quot;Siebel Loyalty eMember&amp;quot;)" INACTIVE="N" ITEM_IDENTIFIER="2312" MARKUP_LANGUAGE="HTML" NAME="LabelEmpty1" TMPL_ITEM_HOLDER_NAME="SiebControl_2312" TYPE="Control" UPDATED="11/04/2016 14:42:21" UPDATED_BY="SADMIN" CREATED="04/11/2002 19:19:10" CREATED_BY="SADMIN" EXT_REC_TABLES="S_APPL_WT_IT_RX"&gt;</w:t>
              <w:br/>
              <w:tab/>
              <w:tab/>
              <w:tab/>
              <w:tab/>
              <w:t>&lt;/APPLET_WEB_TEMPLATE_ITEM&gt;</w:t>
              <w:br/>
              <w:tab/>
              <w:tab/>
              <w:tab/>
              <w:tab/>
              <w:t>&lt;APPLET_WEB_TEMPLATE_ITEM CONTROL="LabelEmpty2" EXT_EXPRESSION="(GetProfileAttr(&amp;quot;ApplicationName&amp;quot;) &amp;lt;&amp;gt; &amp;quot;Siebel Loyalty eMember&amp;quot;) AND (GetProfileAttr(&amp;quot;ApplicationName&amp;quot;) &amp;lt;&amp;gt; &amp;quot;Siebel Loyalty Partner Portal&amp;quot;) AND (GetProfileAttr(&amp;quot;ApplicationName&amp;quot;) &amp;lt;&amp;gt; &amp;quot;Siebel Loyalty&amp;quot;)" INACTIVE="N" ITEM_IDENTIFIER="2313" MARKUP_LANGUAGE="HTML" NAME="LabelEmpty2" TMPL_ITEM_HOLDER_NAME="SiebControl_2313" TYPE="Control" UPDATED="11/04/2016 14:42:21" UPDATED_BY="SADMIN" CREATED="04/11/2002 19:19:10" CREATED_BY="SADMIN" EXT_REC_TABLES="S_APPL_WT_IT_RX"&gt;</w:t>
              <w:br/>
              <w:tab/>
              <w:tab/>
              <w:tab/>
              <w:tab/>
              <w:t>&lt;/APPLET_WEB_TEMPLATE_ITEM&gt;</w:t>
              <w:br/>
              <w:tab/>
              <w:tab/>
              <w:tab/>
              <w:tab/>
              <w:t>&lt;APPLET_WEB_TEMPLATE_ITEM CONTROL="LabelTotalDiscount" INACTIVE="N" ITEM_IDENTIFIER="1212" MARKUP_LANGUAGE="HTML" NAME="LabelTotalDiscount" TMPL_ITEM_HOLDER_NAME="SiebControl_1212" TYPE="Control" UPDATED="11/04/2016 14:42:21" UPDATED_BY="SADMIN" CREATED="04/11/2002 19:19:10" CREATED_BY="SADMIN" EXT_REC_TABLES="S_APPL_WT_IT_RX"&gt;</w:t>
              <w:br/>
              <w:tab/>
              <w:tab/>
              <w:tab/>
              <w:tab/>
              <w:t>&lt;/APPLET_WEB_TEMPLATE_ITEM&gt;</w:t>
              <w:br/>
              <w:tab/>
              <w:tab/>
              <w:tab/>
              <w:tab/>
              <w:t>&lt;APPLET_WEB_TEMPLATE_ITEM CONTROL="LabelTotalNetPrice" INACTIVE="N" ITEM_IDENTIFIER="1213" MARKUP_LANGUAGE="HTML" NAME="LabelTotalNetPrice" TMPL_ITEM_HOLDER_NAME="SiebControl_1213" TYPE="Control" UPDATED="11/04/2016 14:42:21" UPDATED_BY="SADMIN" CREATED="04/11/2002 19:19:11"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14:42:21" UPDATED_BY="SADMIN" CREATED="11/04/2016 14:42:21"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14:42:21" UPDATED_BY="SADMIN" CREATED="11/04/2016 14:42:21" CREATED_BY="SADMIN" EXT_REC_TABLES="S_APPL_WT_IT_RX"&gt;</w:t>
              <w:br/>
              <w:tab/>
              <w:tab/>
              <w:tab/>
              <w:tab/>
              <w:t>&lt;/APPLET_WEB_TEMPLATE_ITEM&gt;</w:t>
              <w:br/>
              <w:tab/>
              <w:tab/>
              <w:tab/>
              <w:tab/>
              <w:t>&lt;APPLET_WEB_TEMPLATE_ITEM CONTROL="TotalDiscount" INACTIVE="N" ITEM_IDENTIFIER="1312" MARKUP_LANGUAGE="HTML" NAME="TotalDiscount" TMPL_ITEM_HOLDER_NAME="SiebControl_1312" TYPE="Control" UPDATED="11/04/2016 14:42:21" UPDATED_BY="SADMIN" CREATED="04/11/2002 19:19:11" CREATED_BY="SADMIN" EXT_REC_TABLES="S_APPL_WT_IT_RX"&gt;</w:t>
              <w:br/>
              <w:tab/>
              <w:tab/>
              <w:tab/>
              <w:tab/>
              <w:t>&lt;/APPLET_WEB_TEMPLATE_ITEM&gt;</w:t>
              <w:br/>
              <w:tab/>
              <w:tab/>
              <w:tab/>
              <w:tab/>
              <w:t>&lt;APPLET_WEB_TEMPLATE_ITEM CONTROL="TotalNetPrice" INACTIVE="N" ITEM_IDENTIFIER="1313" MARKUP_LANGUAGE="HTML" NAME="TotalNetPrice" TMPL_ITEM_HOLDER_NAME="SiebControl_1313" TYPE="Control" UPDATED="11/04/2016 14:42:21" UPDATED_BY="SADMIN" CREATED="04/11/2002 19:19:11"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Targeting Detail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CREATED="09/26/2005 21:37:15" CREATED_BY="SADMIN" EXT_REC_TABLES="S_APPL_WTMPL_RX"&gt;</w:t>
              <w:br/>
              <w:tab/>
              <w:tab/>
              <w:tab/>
              <w:tab/>
              <w:t>&lt;APPLET_WEB_TEMPLATE_ITEM CONTROL="Account" INACTIVE="N" ITEM_IDENTIFIER="502" MARKUP_LANGUAGE="HTML" NAME="Account" TMPL_ITEM_HOLDER_NAME="SiebControl_502" TYPE="List Item" UPDATED="11/04/2016 14:01:44" UPDATED_BY="SADMIN" CREATED="09/26/2005 21:47:31"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14:01:44" UPDATED_BY="SADMIN" CREATED="11/04/2016 14:01:44"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14:01:44" UPDATED_BY="SADMIN" CREATED="09/26/2005 21:37:16" CREATED_BY="SADMIN" EXT_REC_TABLES="S_APPL_WT_IT_RX"&gt;</w:t>
              <w:br/>
              <w:tab/>
              <w:tab/>
              <w:tab/>
              <w:tab/>
              <w:t>&lt;/APPLET_WEB_TEMPLATE_ITEM&gt;</w:t>
              <w:br/>
              <w:tab/>
              <w:tab/>
              <w:tab/>
              <w:tab/>
              <w:t>&lt;APPLET_WEB_TEMPLATE_ITEM CONTROL="Full Name" INACTIVE="N" ITEM_IDENTIFIER="504" MARKUP_LANGUAGE="HTML" NAME="Full Name" TMPL_ITEM_HOLDER_NAME="SiebControl_504" TYPE="List Item" UPDATED="11/04/2016 14:01:44" UPDATED_BY="SADMIN" CREATED="09/26/2005 21:37:16"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14:01:44" UPDATED_BY="SADMIN" CREATED="11/04/2016 14:01:44"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14:01:44" UPDATED_BY="SADMIN" CREATED="11/04/2016 14:01:44"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14:01:44" UPDATED_BY="SADMIN" CREATED="09/26/2005 21:38:09" CREATED_BY="SADMIN" EXT_REC_TABLES="S_APPL_WT_IT_RX"&gt;</w:t>
              <w:br/>
              <w:tab/>
              <w:tab/>
              <w:tab/>
              <w:tab/>
              <w:t>&lt;/APPLET_WEB_TEMPLATE_ITEM&gt;</w:t>
              <w:br/>
              <w:tab/>
              <w:tab/>
              <w:tab/>
              <w:tab/>
              <w:t>&lt;APPLET_WEB_TEMPLATE_ITEM CONTROL="Position" INACTIVE="N" ITEM_IDENTIFIER="505" MARKUP_LANGUAGE="HTML" NAME="Position" TMPL_ITEM_HOLDER_NAME="SiebControl_505" TYPE="List Item" UPDATED="11/04/2016 14:01:44" UPDATED_BY="SADMIN" CREATED="09/26/2005 21:37:16" CREATED_BY="SADMIN" EXT_REC_TABLES="S_APPL_WT_IT_RX"&gt;</w:t>
              <w:br/>
              <w:tab/>
              <w:tab/>
              <w:tab/>
              <w:tab/>
              <w:t>&lt;/APPLET_WEB_TEMPLATE_ITEM&gt;</w:t>
              <w:br/>
              <w:tab/>
              <w:tab/>
              <w:tab/>
              <w:tab/>
              <w:t>&lt;APPLET_WEB_TEMPLATE_ITEM CONTROL="Product" INACTIVE="N" ITEM_IDENTIFIER="506" MARKUP_LANGUAGE="HTML" NAME="Product" TMPL_ITEM_HOLDER_NAME="SiebControl_506" TYPE="List Item" UPDATED="11/04/2016 14:01:44" UPDATED_BY="SADMIN" CREATED="09/26/2005 21:37:16" CREATED_BY="SADMIN" EXT_REC_TABLES="S_APPL_WT_IT_RX"&gt;</w:t>
              <w:br/>
              <w:tab/>
              <w:tab/>
              <w:tab/>
              <w:tab/>
              <w:t>&lt;/APPLET_WEB_TEMPLATE_ITEM&gt;</w:t>
              <w:br/>
              <w:tab/>
              <w:tab/>
              <w:tab/>
              <w:tab/>
              <w:t>&lt;APPLET_WEB_TEMPLATE_ITEM CONTROL="Product Attribute A" INACTIVE="N" ITEM_IDENTIFIER="507" MARKUP_LANGUAGE="HTML" NAME="Product Attribute A" TMPL_ITEM_HOLDER_NAME="SiebControl_507" TYPE="List Item" UPDATED="11/04/2016 14:01:44" UPDATED_BY="SADMIN" CREATED="09/26/2005 21:37:16" CREATED_BY="SADMIN" EXT_REC_TABLES="S_APPL_WT_IT_RX"&gt;</w:t>
              <w:br/>
              <w:tab/>
              <w:tab/>
              <w:tab/>
              <w:tab/>
              <w:t>&lt;/APPLET_WEB_TEMPLATE_ITEM&gt;</w:t>
              <w:br/>
              <w:tab/>
              <w:tab/>
              <w:tab/>
              <w:tab/>
              <w:t>&lt;APPLET_WEB_TEMPLATE_ITEM CONTROL="Product Attribute B" INACTIVE="N" ITEM_IDENTIFIER="508" MARKUP_LANGUAGE="HTML" NAME="Product Attribute B" TMPL_ITEM_HOLDER_NAME="SiebControl_508" TYPE="List Item" UPDATED="11/04/2016 14:01:44" UPDATED_BY="SADMIN" CREATED="09/26/2005 21:37:16" CREATED_BY="SADMIN" EXT_REC_TABLES="S_APPL_WT_IT_RX"&gt;</w:t>
              <w:br/>
              <w:tab/>
              <w:tab/>
              <w:tab/>
              <w:tab/>
              <w:t>&lt;/APPLET_WEB_TEMPLATE_ITEM&gt;</w:t>
              <w:br/>
              <w:tab/>
              <w:tab/>
              <w:tab/>
              <w:tab/>
              <w:t>&lt;APPLET_WEB_TEMPLATE_ITEM CONTROL="Product Attribute C" INACTIVE="N" ITEM_IDENTIFIER="509" MARKUP_LANGUAGE="HTML" NAME="Product Attribute C" TMPL_ITEM_HOLDER_NAME="SiebControl_509" TYPE="List Item" UPDATED="11/04/2016 14:01:44" UPDATED_BY="SADMIN" CREATED="09/26/2005 21:37:16" CREATED_BY="SADMIN" EXT_REC_TABLES="S_APPL_WT_IT_RX"&gt;</w:t>
              <w:br/>
              <w:tab/>
              <w:tab/>
              <w:tab/>
              <w:tab/>
              <w:t>&lt;/APPLET_WEB_TEMPLATE_ITEM&gt;</w:t>
              <w:br/>
              <w:tab/>
              <w:tab/>
              <w:tab/>
              <w:tab/>
              <w:t>&lt;APPLET_WEB_TEMPLATE_ITEM CONTROL="Product Attribute D" INACTIVE="N" ITEM_IDENTIFIER="510" MARKUP_LANGUAGE="HTML" NAME="Product Attribute D" TMPL_ITEM_HOLDER_NAME="SiebControl_510" TYPE="List Item" UPDATED="11/04/2016 14:01:44" UPDATED_BY="SADMIN" CREATED="09/26/2005 21:37:16"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14:01:44" UPDATED_BY="SADMIN" CREATED="11/04/2016 14:01:44" CREATED_BY="SADMIN" EXT_REC_TABLES="S_APPL_WT_IT_RX"&gt;</w:t>
              <w:br/>
              <w:tab/>
              <w:tab/>
              <w:tab/>
              <w:tab/>
              <w:t>&lt;/APPLET_WEB_TEMPLATE_ITEM&gt;</w:t>
              <w:br/>
              <w:tab/>
              <w:tab/>
              <w:tab/>
              <w:tab/>
              <w:t>&lt;APPLET_WEB_TEMPLATE_ITEM CONTROL="Target Header" INACTIVE="N" ITEM_IDENTIFIER="501" MARKUP_LANGUAGE="HTML" NAME="Target Header" TMPL_ITEM_HOLDER_NAME="SiebControl_501" TYPE="List Item" UPDATED="11/04/2016 14:01:44" UPDATED_BY="SADMIN" CREATED="09/26/2005 21:37:16"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14:01:44" UPDATED_BY="SADMIN" CREATED="11/17/2005 17:30:20"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14:01:44" UPDATED_BY="SADMIN" CREATED="09/26/2005 21:38:18"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UPDATED="11/04/2016 12:37:17" UPDATED_BY="SADMIN" CREATED="09/26/2005 21:37:19" CREATED_BY="SADMIN" EXT_REC_TABLES="S_APPL_WTMPL_RX"&gt;</w:t>
              <w:br/>
              <w:tab/>
              <w:tab/>
              <w:tab/>
              <w:tab/>
              <w:t>&lt;APPLET_WEB_TEMPLATE_ITEM CONTROL="Account" INACTIVE="N" ITEM_IDENTIFIER="502" MARKUP_LANGUAGE="HTML" NAME="Account" TMPL_ITEM_HOLDER_NAME="SiebControl_502" TYPE="List Item" UPDATED="11/04/2016 14:01:44" UPDATED_BY="SADMIN" CREATED="09/26/2005 21:48:04"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14:01:44" UPDATED_BY="SADMIN" CREATED="11/04/2016 14:01:44"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14:01:44" UPDATED_BY="SADMIN" CREATED="09/26/2005 21:37:19"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14:01:44" UPDATED_BY="SADMIN" CREATED="09/26/2005 21:37:19" CREATED_BY="SADMIN" EXT_REC_TABLES="S_APPL_WT_IT_RX"&gt;</w:t>
              <w:br/>
              <w:tab/>
              <w:tab/>
              <w:tab/>
              <w:tab/>
              <w:t>&lt;/APPLET_WEB_TEMPLATE_ITEM&gt;</w:t>
              <w:br/>
              <w:tab/>
              <w:tab/>
              <w:tab/>
              <w:tab/>
              <w:t>&lt;APPLET_WEB_TEMPLATE_ITEM CONTROL="Full Name" INACTIVE="N" ITEM_IDENTIFIER="504" MARKUP_LANGUAGE="HTML" NAME="Full Name" TMPL_ITEM_HOLDER_NAME="SiebControl_504" TYPE="List Item" UPDATED="11/04/2016 14:01:44" UPDATED_BY="SADMIN" CREATED="09/26/2005 21:37:19"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14:01:44" UPDATED_BY="SADMIN" CREATED="11/04/2016 14:01:44"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14:01:44" UPDATED_BY="SADMIN" CREATED="11/04/2016 14:01:44" CREATED_BY="SADMIN" EXT_REC_TABLES="S_APPL_WT_IT_RX"&gt;</w:t>
              <w:br/>
              <w:tab/>
              <w:tab/>
              <w:tab/>
              <w:tab/>
              <w:t>&lt;/APPLET_WEB_TEMPLATE_ITEM&gt;</w:t>
              <w:br/>
              <w:tab/>
              <w:tab/>
              <w:tab/>
              <w:tab/>
              <w:t>&lt;APPLET_WEB_TEMPLATE_ITEM CONTROL="Position" INACTIVE="N" ITEM_IDENTIFIER="505" MARKUP_LANGUAGE="HTML" NAME="Position" TMPL_ITEM_HOLDER_NAME="SiebControl_505" TYPE="List Item" UPDATED="11/04/2016 14:01:44" UPDATED_BY="SADMIN" CREATED="09/26/2005 21:37:19" CREATED_BY="SADMIN" EXT_REC_TABLES="S_APPL_WT_IT_RX"&gt;</w:t>
              <w:br/>
              <w:tab/>
              <w:tab/>
              <w:tab/>
              <w:tab/>
              <w:t>&lt;/APPLET_WEB_TEMPLATE_ITEM&gt;</w:t>
              <w:br/>
              <w:tab/>
              <w:tab/>
              <w:tab/>
              <w:tab/>
              <w:t>&lt;APPLET_WEB_TEMPLATE_ITEM CONTROL="Product" INACTIVE="N" ITEM_IDENTIFIER="506" MARKUP_LANGUAGE="HTML" NAME="Product" TMPL_ITEM_HOLDER_NAME="SiebControl_506" TYPE="List Item" UPDATED="11/04/2016 14:01:44" UPDATED_BY="SADMIN" CREATED="09/26/2005 21:37:19" CREATED_BY="SADMIN" EXT_REC_TABLES="S_APPL_WT_IT_RX"&gt;</w:t>
              <w:br/>
              <w:tab/>
              <w:tab/>
              <w:tab/>
              <w:tab/>
              <w:t>&lt;/APPLET_WEB_TEMPLATE_ITEM&gt;</w:t>
              <w:br/>
              <w:tab/>
              <w:tab/>
              <w:tab/>
              <w:tab/>
              <w:t>&lt;APPLET_WEB_TEMPLATE_ITEM CONTROL="Product Attribute A" INACTIVE="N" ITEM_IDENTIFIER="507" MARKUP_LANGUAGE="HTML" NAME="Product Attribute A" TMPL_ITEM_HOLDER_NAME="SiebControl_507" TYPE="List Item" UPDATED="11/04/2016 14:01:44" UPDATED_BY="SADMIN" CREATED="09/26/2005 21:37:19" CREATED_BY="SADMIN" EXT_REC_TABLES="S_APPL_WT_IT_RX"&gt;</w:t>
              <w:br/>
              <w:tab/>
              <w:tab/>
              <w:tab/>
              <w:tab/>
              <w:t>&lt;/APPLET_WEB_TEMPLATE_ITEM&gt;</w:t>
              <w:br/>
              <w:tab/>
              <w:tab/>
              <w:tab/>
              <w:tab/>
              <w:t>&lt;APPLET_WEB_TEMPLATE_ITEM CONTROL="Product Attribute B" INACTIVE="N" ITEM_IDENTIFIER="508" MARKUP_LANGUAGE="HTML" NAME="Product Attribute B" TMPL_ITEM_HOLDER_NAME="SiebControl_508" TYPE="List Item" UPDATED="11/04/2016 14:01:44" UPDATED_BY="SADMIN" CREATED="09/26/2005 21:37:19" CREATED_BY="SADMIN" EXT_REC_TABLES="S_APPL_WT_IT_RX"&gt;</w:t>
              <w:br/>
              <w:tab/>
              <w:tab/>
              <w:tab/>
              <w:tab/>
              <w:t>&lt;/APPLET_WEB_TEMPLATE_ITEM&gt;</w:t>
              <w:br/>
              <w:tab/>
              <w:tab/>
              <w:tab/>
              <w:tab/>
              <w:t>&lt;APPLET_WEB_TEMPLATE_ITEM CONTROL="Product Attribute C" INACTIVE="N" ITEM_IDENTIFIER="509" MARKUP_LANGUAGE="HTML" NAME="Product Attribute C" TMPL_ITEM_HOLDER_NAME="SiebControl_509" TYPE="List Item" UPDATED="11/04/2016 14:01:44" UPDATED_BY="SADMIN" CREATED="09/26/2005 21:37:19" CREATED_BY="SADMIN" EXT_REC_TABLES="S_APPL_WT_IT_RX"&gt;</w:t>
              <w:br/>
              <w:tab/>
              <w:tab/>
              <w:tab/>
              <w:tab/>
              <w:t>&lt;/APPLET_WEB_TEMPLATE_ITEM&gt;</w:t>
              <w:br/>
              <w:tab/>
              <w:tab/>
              <w:tab/>
              <w:tab/>
              <w:t>&lt;APPLET_WEB_TEMPLATE_ITEM CONTROL="Product Attribute D" INACTIVE="N" ITEM_IDENTIFIER="510" MARKUP_LANGUAGE="HTML" NAME="Product Attribute D" TMPL_ITEM_HOLDER_NAME="SiebControl_510" TYPE="List Item" UPDATED="11/04/2016 14:01:44" UPDATED_BY="SADMIN" CREATED="09/26/2005 21:37:19"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14:01:44" UPDATED_BY="SADMIN" CREATED="09/26/2005 21:37:20"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14:01:44" UPDATED_BY="SADMIN" CREATED="11/04/2016 14:01:44" CREATED_BY="SADMIN" EXT_REC_TABLES="S_APPL_WT_IT_RX"&gt;</w:t>
              <w:br/>
              <w:tab/>
              <w:tab/>
              <w:tab/>
              <w:tab/>
              <w:t>&lt;/APPLET_WEB_TEMPLATE_ITEM&gt;</w:t>
              <w:br/>
              <w:tab/>
              <w:tab/>
              <w:tab/>
              <w:tab/>
              <w:t>&lt;APPLET_WEB_TEMPLATE_ITEM CONTROL="Target Header" INACTIVE="N" ITEM_IDENTIFIER="501" MARKUP_LANGUAGE="HTML" NAME="Target Header" TMPL_ITEM_HOLDER_NAME="SiebControl_501" TYPE="List Item" UPDATED="11/04/2016 14:01:44" UPDATED_BY="SADMIN" CREATED="09/26/2005 21:37:19"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14:01:44" UPDATED_BY="SADMIN" CREATED="09/26/2005 21:37:19"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CREATED="09/26/2005 21:37:21" CREATED_BY="SADMIN" EXT_REC_TABLES="S_APPL_WTMPL_RX"&gt;</w:t>
              <w:br/>
              <w:tab/>
              <w:tab/>
              <w:tab/>
              <w:tab/>
              <w:t>&lt;APPLET_WEB_TEMPLATE_ITEM CONTROL="Account" INACTIVE="N" ITEM_IDENTIFIER="501" MARKUP_LANGUAGE="HTML" NAME="Account" TMPL_ITEM_HOLDER_NAME="SiebControl_501" TYPE="List Item" UPDATED="11/04/2016 14:01:44" UPDATED_BY="SADMIN" CREATED="12/08/2005 23:13:49"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14:01:44" UPDATED_BY="SADMIN" CREATED="11/04/2016 14:01:44"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14:01:44" UPDATED_BY="SADMIN" CREATED="12/08/2005 23:33:59"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14:01:44" UPDATED_BY="SADMIN" CREATED="01/10/2006 21:55:12" CREATED_BY="SADMIN" EXT_REC_TABLES="S_APPL_WT_IT_RX"&gt;</w:t>
              <w:br/>
              <w:tab/>
              <w:tab/>
              <w:tab/>
              <w:tab/>
              <w:t>&lt;/APPLET_WEB_TEMPLATE_ITEM&gt;</w:t>
              <w:br/>
              <w:tab/>
              <w:tab/>
              <w:tab/>
              <w:tab/>
              <w:t>&lt;APPLET_WEB_TEMPLATE_ITEM CONTROL="Full Name" INACTIVE="N" ITEM_IDENTIFIER="502" MARKUP_LANGUAGE="HTML" NAME="Full Name" TMPL_ITEM_HOLDER_NAME="SiebControl_502" TYPE="List Item" UPDATED="11/04/2016 14:01:44" UPDATED_BY="SADMIN" CREATED="12/08/2005 23:13:31" CREATED_BY="SADMIN" EXT_REC_TABLES="S_APPL_WT_IT_RX"&gt;</w:t>
              <w:br/>
              <w:tab/>
              <w:tab/>
              <w:tab/>
              <w:tab/>
              <w:t>&lt;/APPLET_WEB_TEMPLATE_ITEM&gt;</w:t>
              <w:br/>
              <w:tab/>
              <w:tab/>
              <w:tab/>
              <w:tab/>
              <w:t>&lt;APPLET_WEB_TEMPLATE_ITEM CONTROL="GotoNextSet" INACTIVE="N" ITEM_IDENTIFIER="123" MARKUP_LANGUAGE="HTML" NAME="GotoNextSet" TYPE="Control" UPDATED="09/26/2005 21:37:21" UPDATED_BY="SADMIN" CREATED="09/26/2005 21:37:21" CREATED_BY="SADMIN"&gt;</w:t>
              <w:br/>
              <w:tab/>
              <w:tab/>
              <w:tab/>
              <w:tab/>
              <w:t>&lt;/APPLET_WEB_TEMPLATE_ITEM&gt;</w:t>
              <w:br/>
              <w:tab/>
              <w:tab/>
              <w:tab/>
              <w:tab/>
              <w:t>&lt;APPLET_WEB_TEMPLATE_ITEM CONTROL="GotoPreviousSet" INACTIVE="N" ITEM_IDENTIFIER="122" MARKUP_LANGUAGE="HTML" NAME="GotoPreviousSet" TYPE="Control" UPDATED="09/26/2005 21:37:21" UPDATED_BY="SADMIN" CREATED="09/26/2005 21:37:21" CREATED_BY="SADMIN"&gt;</w:t>
              <w:br/>
              <w:tab/>
              <w:tab/>
              <w:tab/>
              <w:tab/>
              <w:t>&lt;/APPLET_WEB_TEMPLATE_ITEM&gt;</w:t>
              <w:br/>
              <w:tab/>
              <w:tab/>
              <w:tab/>
              <w:tab/>
              <w:t>&lt;APPLET_WEB_TEMPLATE_ITEM CONTROL="ListControl" EXTENSION_FLAG="Y" ITEM_IDENTIFIER="99998" NAME="ListControl" TMPL_ITEM_HOLDER_NAME="SiebControl_99998" TYPE="Control" UPDATED="11/04/2016 14:01:44" UPDATED_BY="SADMIN" CREATED="11/04/2016 14:01:44"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14:01:44" UPDATED_BY="SADMIN" CREATED="11/04/2016 14:01:44"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14:01:44" UPDATED_BY="SADMIN" CREATED="11/24/2005 01:57:58"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14:01:44" UPDATED_BY="SADMIN" CREATED="12/08/2005 14:55:00"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14:01:44" UPDATED_BY="SADMIN" CREATED="06/12/2014 20:00:00" CREATED_BY="SADMIN" EXT_REC_TABLES="S_APPL_WT_IT_RX"&gt;</w:t>
              <w:br/>
              <w:tab/>
              <w:tab/>
              <w:tab/>
              <w:tab/>
              <w:t>&lt;/APPLET_WEB_TEMPLATE_ITEM&gt;</w:t>
              <w:br/>
              <w:tab/>
              <w:tab/>
              <w:tab/>
              <w:tab/>
              <w:t>&lt;APPLET_WEB_TEMPLATE_ITEM CONTROL="Position" INACTIVE="N" ITEM_IDENTIFIER="503" MARKUP_LANGUAGE="HTML" NAME="Position" TMPL_ITEM_HOLDER_NAME="SiebControl_503" TYPE="List Item" UPDATED="11/04/2016 14:01:44" UPDATED_BY="SADMIN" CREATED="12/08/2005 23:12:36" CREATED_BY="SADMIN" EXT_REC_TABLES="S_APPL_WT_IT_RX"&gt;</w:t>
              <w:br/>
              <w:tab/>
              <w:tab/>
              <w:tab/>
              <w:tab/>
              <w:t>&lt;/APPLET_WEB_TEMPLATE_ITEM&gt;</w:t>
              <w:br/>
              <w:tab/>
              <w:tab/>
              <w:tab/>
              <w:tab/>
              <w:t>&lt;APPLET_WEB_TEMPLATE_ITEM CONTROL="Product" INACTIVE="N" ITEM_IDENTIFIER="504" MARKUP_LANGUAGE="HTML" NAME="Product" TMPL_ITEM_HOLDER_NAME="SiebControl_504" TYPE="List Item" UPDATED="11/04/2016 14:01:44" UPDATED_BY="SADMIN" CREATED="12/08/2005 23:13:17" CREATED_BY="SADMIN" EXT_REC_TABLES="S_APPL_WT_IT_RX"&gt;</w:t>
              <w:br/>
              <w:tab/>
              <w:tab/>
              <w:tab/>
              <w:tab/>
              <w:t>&lt;/APPLET_WEB_TEMPLATE_ITEM&gt;</w:t>
              <w:br/>
              <w:tab/>
              <w:tab/>
              <w:tab/>
              <w:tab/>
              <w:t>&lt;APPLET_WEB_TEMPLATE_ITEM CONTROL="Product Attribute A" INACTIVE="N" ITEM_IDENTIFIER="505" MARKUP_LANGUAGE="HTML" NAME="Product Attribute A" TMPL_ITEM_HOLDER_NAME="SiebControl_505" TYPE="List Item" UPDATED="11/04/2016 14:01:44" UPDATED_BY="SADMIN" CREATED="09/26/2005 21:37:21" CREATED_BY="SADMIN" EXT_REC_TABLES="S_APPL_WT_IT_RX"&gt;</w:t>
              <w:br/>
              <w:tab/>
              <w:tab/>
              <w:tab/>
              <w:tab/>
              <w:t>&lt;/APPLET_WEB_TEMPLATE_ITEM&gt;</w:t>
              <w:br/>
              <w:tab/>
              <w:tab/>
              <w:tab/>
              <w:tab/>
              <w:t>&lt;APPLET_WEB_TEMPLATE_ITEM CONTROL="Product Attribute B" INACTIVE="N" ITEM_IDENTIFIER="508" MARKUP_LANGUAGE="HTML" NAME="Product Attribute B" TMPL_ITEM_HOLDER_NAME="SiebControl_508" TYPE="List Item" UPDATED="11/04/2016 14:01:44" UPDATED_BY="SADMIN" CREATED="09/26/2005 21:37:21" CREATED_BY="SADMIN" EXT_REC_TABLES="S_APPL_WT_IT_RX"&gt;</w:t>
              <w:br/>
              <w:tab/>
              <w:tab/>
              <w:tab/>
              <w:tab/>
              <w:t>&lt;/APPLET_WEB_TEMPLATE_ITEM&gt;</w:t>
              <w:br/>
              <w:tab/>
              <w:tab/>
              <w:tab/>
              <w:tab/>
              <w:t>&lt;APPLET_WEB_TEMPLATE_ITEM CONTROL="Product Attribute C" INACTIVE="N" ITEM_IDENTIFIER="507" MARKUP_LANGUAGE="HTML" NAME="Product Attribute C" TMPL_ITEM_HOLDER_NAME="SiebControl_507" TYPE="List Item" UPDATED="11/04/2016 14:01:44" UPDATED_BY="SADMIN" CREATED="09/26/2005 21:37:21" CREATED_BY="SADMIN" EXT_REC_TABLES="S_APPL_WT_IT_RX"&gt;</w:t>
              <w:br/>
              <w:tab/>
              <w:tab/>
              <w:tab/>
              <w:tab/>
              <w:t>&lt;/APPLET_WEB_TEMPLATE_ITEM&gt;</w:t>
              <w:br/>
              <w:tab/>
              <w:tab/>
              <w:tab/>
              <w:tab/>
              <w:t>&lt;APPLET_WEB_TEMPLATE_ITEM CONTROL="Product Attribute D" INACTIVE="N" ITEM_IDENTIFIER="506" MARKUP_LANGUAGE="HTML" NAME="Product Attribute D" TMPL_ITEM_HOLDER_NAME="SiebControl_506" TYPE="List Item" UPDATED="11/04/2016 14:01:44" UPDATED_BY="SADMIN" CREATED="09/26/2005 21:37:21"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14:01:44" UPDATED_BY="SADMIN" CREATED="09/26/2005 21:37:21"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14:01:45"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14:01:45"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14:01:45" UPDATED_BY="SADMIN" CREATED="11/04/2016 14:01:45"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14:01:45" UPDATED_BY="SADMIN" CREATED="11/17/2005 17:23:22"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14:01:45" UPDATED_BY="SADMIN" CREATED="11/24/2005 01:57:52"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14:01:45" UPDATED_BY="SADMIN" CREATED="12/08/2005 23:34:14"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UNVBX Inbox Item Type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TYPE="Base" WEB_TEMPLATE="Popup List" UPDATED="11/04/2016 12:37:17" UPDATED_BY="SADMIN" CREATED="02/11/2002 17:38:06" CREATED_BY="SADMIN" EXT_REC_TABLES="S_APPL_WTMPL_RX"&gt;</w:t>
              <w:br/>
              <w:tab/>
              <w:tab/>
              <w:tab/>
              <w:tab/>
              <w:t>&lt;APPLET_WEB_TEMPLATE_ITEM CONTROL="Business Object Name" INACTIVE="N" ITEM_IDENTIFIER="502" MARKUP_LANGUAGE="HTML" NAME="Business Object Name" TMPL_ITEM_HOLDER_NAME="SiebControl_502" TYPE="List Item" UPDATED="11/04/2016 15:24:54" UPDATED_BY="SADMIN" CREATED="02/11/2002 17:42:00"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15:24:54" UPDATED_BY="SADMIN" CREATED="02/11/2002 17:38:06"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15:24:54" UPDATED_BY="SADMIN" CREATED="02/11/2002 17:42:10" CREATED_BY="SADMIN" EXT_REC_TABLES="S_APPL_WT_IT_RX"&gt;</w:t>
              <w:br/>
              <w:tab/>
              <w:tab/>
              <w:tab/>
              <w:tab/>
              <w:t>&lt;/APPLET_WEB_TEMPLATE_ITEM&gt;</w:t>
              <w:br/>
              <w:tab/>
              <w:tab/>
              <w:tab/>
              <w:tab/>
              <w:t>&lt;APPLET_WEB_TEMPLATE_ITEM CONTROL="GotoNextSet" INACTIVE="N" ITEM_IDENTIFIER="123" MARKUP_LANGUAGE="HTML" NAME="GotoNextSet" TYPE="Control" UPDATED="02/11/2002 17:38:07" UPDATED_BY="SADMIN" CREATED="02/11/2002 17:38:07" CREATED_BY="SADMIN"&gt;</w:t>
              <w:br/>
              <w:tab/>
              <w:tab/>
              <w:tab/>
              <w:tab/>
              <w:t>&lt;/APPLET_WEB_TEMPLATE_ITEM&gt;</w:t>
              <w:br/>
              <w:tab/>
              <w:tab/>
              <w:tab/>
              <w:tab/>
              <w:t>&lt;APPLET_WEB_TEMPLATE_ITEM CONTROL="GotoPreviousSet" INACTIVE="N" ITEM_IDENTIFIER="122" MARKUP_LANGUAGE="HTML" NAME="GotoPreviousSet" TYPE="Control" UPDATED="02/11/2002 17:38:07" UPDATED_BY="SADMIN" CREATED="02/11/2002 17:38:07"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15:24:54" UPDATED_BY="SADMIN" CREATED="12/23/2002 21:28:29"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15:24:54" UPDATED_BY="SADMIN" CREATED="12/23/2002 21:28:29" CREATED_BY="SADMIN" EXT_REC_TABLES="S_APPL_WT_IT_RX"&gt;</w:t>
              <w:br/>
              <w:tab/>
              <w:tab/>
              <w:tab/>
              <w:tab/>
              <w:t>&lt;/APPLET_WEB_TEMPLATE_ITEM&gt;</w:t>
              <w:br/>
              <w:tab/>
              <w:tab/>
              <w:tab/>
              <w:tab/>
              <w:t>&lt;APPLET_WEB_TEMPLATE_ITEM CONTROL="Integration Object Name" INACTIVE="N" ITEM_IDENTIFIER="503" MARKUP_LANGUAGE="HTML" NAME="Integration Object Name" TMPL_ITEM_HOLDER_NAME="SiebControl_503" TYPE="List Item" UPDATED="11/04/2016 15:24:54" UPDATED_BY="SADMIN" CREATED="02/11/2002 17:42:03"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15:24:54" UPDATED_BY="SADMIN" CREATED="02/11/2002 17:38:07"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15:24:54" UPDATED_BY="SADMIN" CREATED="02/11/2002 17:38:07"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15:24:54" UPDATED_BY="SADMIN" CREATED="11/04/2016 15:24:54"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15:24:54" UPDATED_BY="SADMIN" CREATED="11/04/2016 15:24:54"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15:24:54" UPDATED_BY="SADMIN" CREATED="02/11/2002 17:41:57"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15:24:54" UPDATED_BY="SADMIN" CREATED="02/11/2002 17:38:08"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15:24:54" UPDATED_BY="SADMIN" CREATED="02/11/2002 17:38:08"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15:24:54" UPDATED_BY="SADMIN" CREATED="02/11/2002 17:38:08"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15:24:54" UPDATED_BY="SADMIN" CREATED="02/11/2002 17:38:08"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15:24:54" UPDATED_BY="SADMIN" CREATED="02/11/2002 17:38:09"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15:24:54" UPDATED_BY="SADMIN" CREATED="02/11/2002 17:38:09"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15:24:54" UPDATED_BY="SADMIN" CREATED="11/04/2016 15:24:54"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15:24:54" UPDATED_BY="SADMIN" CREATED="02/11/2002 17:38:09" CREATED_BY="SADMIN" EXT_REC_TABLES="S_APPL_WT_IT_RX"&gt;</w:t>
              <w:br/>
              <w:tab/>
              <w:tab/>
              <w:tab/>
              <w:tab/>
              <w:t>&lt;/APPLET_WEB_TEMPLATE_ITEM&gt;</w:t>
              <w:br/>
              <w:tab/>
              <w:tab/>
              <w:tab/>
              <w:tab/>
              <w:t>&lt;APPLET_WEB_TEMPLATE_ITEM CONTROL="Workflow Process Name" INACTIVE="N" ITEM_IDENTIFIER="504" MARKUP_LANGUAGE="HTML" NAME="Workflow Process Name" TMPL_ITEM_HOLDER_NAME="SiebControl_504" TYPE="List Item" UPDATED="11/04/2016 15:24:54" UPDATED_BY="SADMIN" CREATED="02/11/2002 17:42:07"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CREATED="02/11/2002 17:38:09" CREATED_BY="SADMIN" EXT_REC_TABLES="S_APPL_WTMPL_RX"&gt;</w:t>
              <w:br/>
              <w:tab/>
              <w:tab/>
              <w:tab/>
              <w:tab/>
              <w:t>&lt;APPLET_WEB_TEMPLATE_ITEM CONTROL="Business Object Name" INACTIVE="N" ITEM_IDENTIFIER="1301" MARKUP_LANGUAGE="HTML" NAME="Business Object Name" TMPL_ITEM_HOLDER_NAME="SiebControl_1301" TYPE="List Item" UPDATED="11/04/2016 15:24:54" UPDATED_BY="SADMIN" CREATED="02/11/2002 17:42:20"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15:24:54" UPDATED_BY="SADMIN" CREATED="02/11/2002 17:38:10" CREATED_BY="SADMIN" EXT_REC_TABLES="S_APPL_WT_IT_RX"&gt;</w:t>
              <w:br/>
              <w:tab/>
              <w:tab/>
              <w:tab/>
              <w:tab/>
              <w:t>&lt;/APPLET_WEB_TEMPLATE_ITEM&gt;</w:t>
              <w:br/>
              <w:tab/>
              <w:tab/>
              <w:tab/>
              <w:tab/>
              <w:t>&lt;APPLET_WEB_TEMPLATE_ITEM CONTROL="Comments" INACTIVE="N" ITEM_IDENTIFIER="1304" MARKUP_LANGUAGE="HTML" NAME="Comments" TMPL_ITEM_HOLDER_NAME="SiebControl_1304" TYPE="List Item" UPDATED="11/04/2016 15:24:54" UPDATED_BY="SADMIN" CREATED="02/11/2002 17:42:29"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15:24:54" UPDATED_BY="SADMIN" CREATED="02/11/2002 17:38:10" CREATED_BY="SADMIN" EXT_REC_TABLES="S_APPL_WT_IT_RX"&gt;</w:t>
              <w:br/>
              <w:tab/>
              <w:tab/>
              <w:tab/>
              <w:tab/>
              <w:t>&lt;/APPLET_WEB_TEMPLATE_ITEM&gt;</w:t>
              <w:br/>
              <w:tab/>
              <w:tab/>
              <w:tab/>
              <w:tab/>
              <w:t>&lt;APPLET_WEB_TEMPLATE_ITEM CONTROL="Integration Object Name" INACTIVE="N" ITEM_IDENTIFIER="1302" MARKUP_LANGUAGE="HTML" NAME="Integration Object Name" TMPL_ITEM_HOLDER_NAME="SiebControl_1302" TYPE="List Item" UPDATED="11/04/2016 15:24:54" UPDATED_BY="SADMIN" CREATED="02/11/2002 17:42:23"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15:24:54" UPDATED_BY="SADMIN" CREATED="02/11/2002 17:42:17" CREATED_BY="SADMIN" EXT_REC_TABLES="S_APPL_WT_IT_RX"&gt;</w:t>
              <w:br/>
              <w:tab/>
              <w:tab/>
              <w:tab/>
              <w:tab/>
              <w:t>&lt;/APPLET_WEB_TEMPLATE_ITEM&gt;</w:t>
              <w:br/>
              <w:tab/>
              <w:tab/>
              <w:tab/>
              <w:tab/>
              <w:t>&lt;APPLET_WEB_TEMPLATE_ITEM CONTROL="WebQueryTitle" INACTIVE="N" ITEM_IDENTIFIER="90" MARKUP_LANGUAGE="HTML" NAME="WebQueryTitle" TYPE="Control" UPDATED="02/11/2002 17:38:10" UPDATED_BY="SADMIN" CREATED="02/11/2002 17:38:10" CREATED_BY="SADMIN"&gt;</w:t>
              <w:br/>
              <w:tab/>
              <w:tab/>
              <w:tab/>
              <w:tab/>
              <w:t>&lt;/APPLET_WEB_TEMPLATE_ITEM&gt;</w:t>
              <w:br/>
              <w:tab/>
              <w:tab/>
              <w:tab/>
              <w:tab/>
              <w:t>&lt;APPLET_WEB_TEMPLATE_ITEM CONTROL="Workflow Process Name" INACTIVE="N" ITEM_IDENTIFIER="1303" MARKUP_LANGUAGE="HTML" NAME="Workflow Process Name" TMPL_ITEM_HOLDER_NAME="SiebControl_1303" TYPE="List Item" UPDATED="11/04/2016 15:24:54" UPDATED_BY="SADMIN" CREATED="02/11/2002 17:42:26"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Vendor Expense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CREATED="10/08/2003 01:13:43" CREATED_BY="SADMIN" EXT_REC_TABLES="S_APPL_WTMPL_RX"&gt;</w:t>
              <w:br/>
              <w:tab/>
              <w:tab/>
              <w:tab/>
              <w:tab/>
              <w:t>&lt;APPLET_WEB_TEMPLATE_ITEM CONTROL="Actual Cost" INACTIVE="N" ITEM_IDENTIFIER="1801" MARKUP_LANGUAGE="HTML" NAME="Actual Cost" TMPL_ITEM_HOLDER_NAME="SiebControl_1801" TYPE="List Item" UPDATED="11/04/2016 15:38:12" UPDATED_BY="SADMIN" CREATED="10/08/2003 02:12:13"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15:38:12" UPDATED_BY="SADMIN" CREATED="11/04/2016 15:38:12" CREATED_BY="SADMIN" EXT_REC_TABLES="S_APPL_WT_IT_RX"&gt;</w:t>
              <w:br/>
              <w:tab/>
              <w:tab/>
              <w:tab/>
              <w:tab/>
              <w:t>&lt;/APPLET_WEB_TEMPLATE_ITEM&gt;</w:t>
              <w:br/>
              <w:tab/>
              <w:tab/>
              <w:tab/>
              <w:tab/>
              <w:t>&lt;APPLET_WEB_TEMPLATE_ITEM CONTROL="Comments" INACTIVE="N" ITEM_IDENTIFIER="1311" MARKUP_LANGUAGE="HTML" NAME="Comments" TMPL_ITEM_HOLDER_NAME="SiebControl_1311" TYPE="List Item" UPDATED="11/04/2016 15:38:12" UPDATED_BY="SADMIN" CREATED="10/08/2003 02:12:13" CREATED_BY="SADMIN" EXT_REC_TABLES="S_APPL_WT_IT_RX"&gt;</w:t>
              <w:br/>
              <w:tab/>
              <w:tab/>
              <w:tab/>
              <w:tab/>
              <w:t>&lt;/APPLET_WEB_TEMPLATE_ITEM&gt;</w:t>
              <w:br/>
              <w:tab/>
              <w:tab/>
              <w:tab/>
              <w:tab/>
              <w:t>&lt;APPLET_WEB_TEMPLATE_ITEM CONTROL="Estimated Cost" INACTIVE="N" ITEM_IDENTIFIER="1301" MARKUP_LANGUAGE="HTML" NAME="Estimated Cost" TMPL_ITEM_HOLDER_NAME="SiebControl_1301" TYPE="List Item" UPDATED="11/04/2016 15:38:12" UPDATED_BY="SADMIN" CREATED="10/08/2003 02:12:13"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15:38:12" UPDATED_BY="SADMIN" CREATED="10/08/2003 02:12:13"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15:38:12" UPDATED_BY="SADMIN" CREATED="11/04/2016 15:38:12" CREATED_BY="SADMIN" EXT_REC_TABLES="S_APPL_WT_IT_RX"&gt;</w:t>
              <w:br/>
              <w:tab/>
              <w:tab/>
              <w:tab/>
              <w:tab/>
              <w:t>&lt;/APPLET_WEB_TEMPLATE_ITEM&gt;</w:t>
              <w:br/>
              <w:tab/>
              <w:tab/>
              <w:tab/>
              <w:tab/>
              <w:t>&lt;APPLET_WEB_TEMPLATE_ITEM CONTROL="Quantity" INACTIVE="N" ITEM_IDENTIFIER="2301" MARKUP_LANGUAGE="HTML" NAME="Quantity" TMPL_ITEM_HOLDER_NAME="SiebControl_2301" TYPE="List Item" UPDATED="11/04/2016 15:38:12" UPDATED_BY="SADMIN" CREATED="10/08/2003 02:12:13"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15:38:12" UPDATED_BY="SADMIN" CREATED="10/08/2003 02:12:13"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15:38:12" UPDATED_BY="SADMIN" CREATED="11/04/2016 15:38:12"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15:38:12" UPDATED_BY="SADMIN" CREATED="11/04/2016 15:38:12"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15:38:12" UPDATED_BY="SADMIN" CREATED="10/08/2003 02:12:13"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15:38:12" UPDATED_BY="SADMIN" CREATED="10/08/2003 02:12:13"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15:38:12" UPDATED_BY="SADMIN" CREATED="10/08/2003 02:12:14"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12:37:17" UPDATED_BY="SADMIN" CREATED="10/08/2003 01:13:43" CREATED_BY="SADMIN" EXT_REC_TABLES="S_APPL_WTMPL_RX"&gt;</w:t>
              <w:br/>
              <w:tab/>
              <w:tab/>
              <w:tab/>
              <w:tab/>
              <w:t>&lt;APPLET_WEB_TEMPLATE_ITEM CONTROL="Actual # Units" INACTIVE="N" ITEM_IDENTIFIER="509" MARKUP_LANGUAGE="HTML" NAME="Actual # Units" TMPL_ITEM_HOLDER_NAME="SiebControl_509" TYPE="List Item" UPDATED="11/04/2016 15:38:12" UPDATED_BY="SADMIN" CREATED="10/08/2003 02:12:14" CREATED_BY="SADMIN" EXT_REC_TABLES="S_APPL_WT_IT_RX"&gt;</w:t>
              <w:br/>
              <w:tab/>
              <w:tab/>
              <w:tab/>
              <w:tab/>
              <w:t>&lt;/APPLET_WEB_TEMPLATE_ITEM&gt;</w:t>
              <w:br/>
              <w:tab/>
              <w:tab/>
              <w:tab/>
              <w:tab/>
              <w:t>&lt;APPLET_WEB_TEMPLATE_ITEM CONTROL="Actual Cost" INACTIVE="N" ITEM_IDENTIFIER="511" MARKUP_LANGUAGE="HTML" NAME="Actual Cost" TMPL_ITEM_HOLDER_NAME="SiebControl_511" TYPE="List Item" UPDATED="11/04/2016 15:38:12" UPDATED_BY="SADMIN" CREATED="10/08/2003 02:12:14" CREATED_BY="SADMIN" EXT_REC_TABLES="S_APPL_WT_IT_RX"&gt;</w:t>
              <w:br/>
              <w:tab/>
              <w:tab/>
              <w:tab/>
              <w:tab/>
              <w:t>&lt;/APPLET_WEB_TEMPLATE_ITEM&gt;</w:t>
              <w:br/>
              <w:tab/>
              <w:tab/>
              <w:tab/>
              <w:tab/>
              <w:t>&lt;APPLET_WEB_TEMPLATE_ITEM CONTROL="Actual Unit Cost" INACTIVE="N" ITEM_IDENTIFIER="510" MARKUP_LANGUAGE="HTML" NAME="Actual Unit Cost" TMPL_ITEM_HOLDER_NAME="SiebControl_510" TYPE="List Item" UPDATED="11/04/2016 15:38:12" UPDATED_BY="SADMIN" CREATED="10/08/2003 02:12:14" CREATED_BY="SADMIN" EXT_REC_TABLES="S_APPL_WT_IT_RX"&gt;</w:t>
              <w:br/>
              <w:tab/>
              <w:tab/>
              <w:tab/>
              <w:tab/>
              <w:t>&lt;/APPLET_WEB_TEMPLATE_ITEM&gt;</w:t>
              <w:br/>
              <w:tab/>
              <w:tab/>
              <w:tab/>
              <w:tab/>
              <w:t>&lt;APPLET_WEB_TEMPLATE_ITEM CONTROL="AppletTitle" INACTIVE="N" ITEM_IDENTIFIER="90" MARKUP_LANGUAGE="HTML" NAME="AppletTitle" TYPE="Control" UPDATED="10/08/2003 02:12:14" UPDATED_BY="SADMIN" CREATED="10/08/2003 02:12:14" CREATED_BY="SADMIN"&gt;</w:t>
              <w:br/>
              <w:tab/>
              <w:tab/>
              <w:tab/>
              <w:tab/>
              <w:t>&lt;/APPLET_WEB_TEMPLATE_ITEM&gt;</w:t>
              <w:br/>
              <w:tab/>
              <w:tab/>
              <w:tab/>
              <w:tab/>
              <w:t>&lt;APPLET_WEB_TEMPLATE_ITEM CONTROL="Applet_Title" EXTENSION_FLAG="Y" ITEM_IDENTIFIER="99929" NAME="Applet_Title" TMPL_ITEM_HOLDER_NAME="SiebControl_99929" TYPE="Control" UPDATED="11/04/2016 15:38:12" UPDATED_BY="SADMIN" CREATED="11/04/2016 15:38:12" CREATED_BY="SADMIN" EXT_REC_TABLES="S_APPL_WT_IT_RX"&gt;</w:t>
              <w:br/>
              <w:tab/>
              <w:tab/>
              <w:tab/>
              <w:tab/>
              <w:t>&lt;/APPLET_WEB_TEMPLATE_ITEM&gt;</w:t>
              <w:br/>
              <w:tab/>
              <w:tab/>
              <w:tab/>
              <w:tab/>
              <w:t>&lt;APPLET_WEB_TEMPLATE_ITEM CONTROL="Comments" INACTIVE="N" ITEM_IDENTIFIER="513" MARKUP_LANGUAGE="HTML" NAME="Comments" TMPL_ITEM_HOLDER_NAME="SiebControl_513" TYPE="List Item" UPDATED="11/04/2016 15:38:12" UPDATED_BY="SADMIN" CREATED="10/08/2003 02:12:14" CREATED_BY="SADMIN" EXT_REC_TABLES="S_APPL_WT_IT_RX"&gt;</w:t>
              <w:br/>
              <w:tab/>
              <w:tab/>
              <w:tab/>
              <w:tab/>
              <w:t>&lt;/APPLET_WEB_TEMPLATE_ITEM&gt;</w:t>
              <w:br/>
              <w:tab/>
              <w:tab/>
              <w:tab/>
              <w:tab/>
              <w:t>&lt;APPLET_WEB_TEMPLATE_ITEM CONTROL="Created" INACTIVE="N" ITEM_IDENTIFIER="514" MARKUP_LANGUAGE="HTML" NAME="Created" TMPL_ITEM_HOLDER_NAME="SiebControl_514" TYPE="List Item" UPDATED="11/04/2016 15:38:12" UPDATED_BY="SADMIN" CREATED="10/08/2003 02:12:14" CREATED_BY="SADMIN" EXT_REC_TABLES="S_APPL_WT_IT_RX"&gt;</w:t>
              <w:br/>
              <w:tab/>
              <w:tab/>
              <w:tab/>
              <w:tab/>
              <w:t>&lt;/APPLET_WEB_TEMPLATE_ITEM&gt;</w:t>
              <w:br/>
              <w:tab/>
              <w:tab/>
              <w:tab/>
              <w:tab/>
              <w:t>&lt;APPLET_WEB_TEMPLATE_ITEM CONTROL="Created By" INACTIVE="N" ITEM_IDENTIFIER="517" MARKUP_LANGUAGE="HTML" NAME="Created By" TMPL_ITEM_HOLDER_NAME="SiebControl_517" TYPE="List Item" UPDATED="11/04/2016 15:38:12" UPDATED_BY="SADMIN" CREATED="10/08/2003 02:12:14"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15:38:12" UPDATED_BY="SADMIN" CREATED="10/08/2003 02:12:14" CREATED_BY="SADMIN" EXT_REC_TABLES="S_APPL_WT_IT_RX"&gt;</w:t>
              <w:br/>
              <w:tab/>
              <w:tab/>
              <w:tab/>
              <w:tab/>
              <w:t>&lt;/APPLET_WEB_TEMPLATE_ITEM&gt;</w:t>
              <w:br/>
              <w:tab/>
              <w:tab/>
              <w:tab/>
              <w:tab/>
              <w:t>&lt;APPLET_WEB_TEMPLATE_ITEM CONTROL="Estimated Cost" INACTIVE="N" ITEM_IDENTIFIER="508" MARKUP_LANGUAGE="HTML" NAME="Estimated Cost" TMPL_ITEM_HOLDER_NAME="SiebControl_508" TYPE="List Item" UPDATED="11/04/2016 15:38:12" UPDATED_BY="SADMIN" CREATED="10/08/2003 02:12:14" CREATED_BY="SADMIN" EXT_REC_TABLES="S_APPL_WT_IT_RX"&gt;</w:t>
              <w:br/>
              <w:tab/>
              <w:tab/>
              <w:tab/>
              <w:tab/>
              <w:t>&lt;/APPLET_WEB_TEMPLATE_ITEM&gt;</w:t>
              <w:br/>
              <w:tab/>
              <w:tab/>
              <w:tab/>
              <w:tab/>
              <w:t>&lt;APPLET_WEB_TEMPLATE_ITEM COMMENTS="Missed out in Global UI Change" CONTROL="ExecuteQuery" INACTIVE="N" ITEM_IDENTIFIER="107" MARKUP_LANGUAGE="HTML" NAME="ExecuteQuery" TMPL_ITEM_HOLDER_NAME="SiebControl_107" TYPE="Control" UPDATED="11/04/2016 15:38:12" UPDATED_BY="SADMIN" CREATED="10/08/2003 02:12:14" CREATED_BY="SADMIN" EXT_REC_TABLES="S_APPL_WT_IT_RX"&gt;</w:t>
              <w:br/>
              <w:tab/>
              <w:tab/>
              <w:tab/>
              <w:tab/>
              <w:t>&lt;/APPLET_WEB_TEMPLATE_ITEM&gt;</w:t>
              <w:br/>
              <w:tab/>
              <w:tab/>
              <w:tab/>
              <w:tab/>
              <w:t>&lt;APPLET_WEB_TEMPLATE_ITEM CONTROL="Forecast # Units" INACTIVE="N" ITEM_IDENTIFIER="506" MARKUP_LANGUAGE="HTML" NAME="Forecast # Units" TMPL_ITEM_HOLDER_NAME="SiebControl_506" TYPE="List Item" UPDATED="11/04/2016 15:38:12" UPDATED_BY="SADMIN" CREATED="10/08/2003 02:12:14" CREATED_BY="SADMIN" EXT_REC_TABLES="S_APPL_WT_IT_RX"&gt;</w:t>
              <w:br/>
              <w:tab/>
              <w:tab/>
              <w:tab/>
              <w:tab/>
              <w:t>&lt;/APPLET_WEB_TEMPLATE_ITEM&gt;</w:t>
              <w:br/>
              <w:tab/>
              <w:tab/>
              <w:tab/>
              <w:tab/>
              <w:t>&lt;APPLET_WEB_TEMPLATE_ITEM CONTROL="Forecast Unit Cost" INACTIVE="N" ITEM_IDENTIFIER="507" MARKUP_LANGUAGE="HTML" NAME="Forecast Unit Cost" TMPL_ITEM_HOLDER_NAME="SiebControl_507" TYPE="List Item" UPDATED="11/04/2016 15:38:12" UPDATED_BY="SADMIN" CREATED="10/08/2003 02:12:14" CREATED_BY="SADMIN" EXT_REC_TABLES="S_APPL_WT_IT_RX"&gt;</w:t>
              <w:br/>
              <w:tab/>
              <w:tab/>
              <w:tab/>
              <w:tab/>
              <w:t>&lt;/APPLET_WEB_TEMPLATE_ITEM&gt;</w:t>
              <w:br/>
              <w:tab/>
              <w:tab/>
              <w:tab/>
              <w:tab/>
              <w:t>&lt;APPLET_WEB_TEMPLATE_ITEM CONTROL="GotoNextSet" INACTIVE="N" ITEM_IDENTIFIER="123" MARKUP_LANGUAGE="HTML" NAME="GotoNextSet" TYPE="Control" UPDATED="10/08/2003 02:12:14" UPDATED_BY="SADMIN" CREATED="10/08/2003 02:12:14" CREATED_BY="SADMIN"&gt;</w:t>
              <w:br/>
              <w:tab/>
              <w:tab/>
              <w:tab/>
              <w:tab/>
              <w:t>&lt;/APPLET_WEB_TEMPLATE_ITEM&gt;</w:t>
              <w:br/>
              <w:tab/>
              <w:tab/>
              <w:tab/>
              <w:tab/>
              <w:t>&lt;APPLET_WEB_TEMPLATE_ITEM CONTROL="GotoPreviousSet" INACTIVE="N" ITEM_IDENTIFIER="122" MARKUP_LANGUAGE="HTML" NAME="GotoPreviousSet" TYPE="Control" UPDATED="10/08/2003 02:12:14" UPDATED_BY="SADMIN" CREATED="10/08/2003 02:12:14" CREATED_BY="SADMIN"&gt;</w:t>
              <w:br/>
              <w:tab/>
              <w:tab/>
              <w:tab/>
              <w:tab/>
              <w:t>&lt;/APPLET_WEB_TEMPLATE_ITEM&gt;</w:t>
              <w:br/>
              <w:tab/>
              <w:tab/>
              <w:tab/>
              <w:tab/>
              <w:t>&lt;APPLET_WEB_TEMPLATE_ITEM CONTROL="ListControl" EXTENSION_FLAG="Y" ITEM_IDENTIFIER="99998" NAME="ListControl" TMPL_ITEM_HOLDER_NAME="SiebControl_99998" TYPE="Control" UPDATED="11/04/2016 15:38:12" UPDATED_BY="SADMIN" CREATED="11/04/2016 15:38:12"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15:38:12" UPDATED_BY="SADMIN" CREATED="11/04/2016 15:38:12" CREATED_BY="SADMIN" EXT_REC_TABLES="S_APPL_WT_IT_RX"&gt;</w:t>
              <w:br/>
              <w:tab/>
              <w:tab/>
              <w:tab/>
              <w:tab/>
              <w:t>&lt;/APPLET_WEB_TEMPLATE_ITEM&gt;</w:t>
              <w:br/>
              <w:tab/>
              <w:tab/>
              <w:tab/>
              <w:tab/>
              <w:t>&lt;APPLET_WEB_TEMPLATE_ITEM CONTROL="Modified By" INACTIVE="N" ITEM_IDENTIFIER="518" MARKUP_LANGUAGE="HTML" NAME="Modified By" TMPL_ITEM_HOLDER_NAME="SiebControl_518" TYPE="List Item" UPDATED="11/04/2016 15:38:12" UPDATED_BY="SADMIN" CREATED="10/08/2003 02:12:14" CREATED_BY="SADMIN" EXT_REC_TABLES="S_APPL_WT_IT_RX"&gt;</w:t>
              <w:br/>
              <w:tab/>
              <w:tab/>
              <w:tab/>
              <w:tab/>
              <w:t>&lt;/APPLET_WEB_TEMPLATE_ITEM&gt;</w:t>
              <w:br/>
              <w:tab/>
              <w:tab/>
              <w:tab/>
              <w:tab/>
              <w:t>&lt;APPLET_WEB_TEMPLATE_ITEM COMMENTS="Buttons Standardization-List" CONTROL="NewQuery" INACTIVE="N" ITEM_IDENTIFIER="106" MARKUP_LANGUAGE="HTML" NAME="NewQuery" TMPL_ITEM_HOLDER_NAME="SiebControl_106" TYPE="Control" UPDATED="11/04/2016 15:38:12" UPDATED_BY="SADMIN" CREATED="10/08/2003 02:12:14"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15:38:12" UPDATED_BY="SADMIN" CREATED="10/08/2003 02:12:14"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15:38:12"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15:38:12" UPDATED_BY="SADMIN" CREATED="10/08/2003 02:12:14"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15:38:12" UPDATED_BY="SADMIN" CREATED="10/08/2003 02:12:14"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15:38:12"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15:38:12"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15:38:12" UPDATED_BY="SADMIN" CREATED="11/04/2016 15:38:12"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15:38:12" UPDATED_BY="SADMIN" CREATED="11/04/2016 15:38:12"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15:38:12" UPDATED_BY="SADMIN" CREATED="10/08/2003 02:12:14" CREATED_BY="SADMIN" EXT_REC_TABLES="S_APPL_WT_IT_RX"&gt;</w:t>
              <w:br/>
              <w:tab/>
              <w:tab/>
              <w:tab/>
              <w:tab/>
              <w:t>&lt;/APPLET_WEB_TEMPLATE_ITEM&gt;</w:t>
              <w:br/>
              <w:tab/>
              <w:tab/>
              <w:tab/>
              <w:tab/>
              <w:t>&lt;APPLET_WEB_TEMPLATE_ITEM COMMENTS="Missed out in Global UI Change" CONTROL="UndoQuery" INACTIVE="N" ITEM_IDENTIFIER="108" MARKUP_LANGUAGE="HTML" NAME="UndoQuery" TMPL_ITEM_HOLDER_NAME="SiebControl_108" TYPE="Control" UPDATED="11/04/2016 15:38:12" UPDATED_BY="SADMIN" CREATED="10/08/2003 02:12:14" CREATED_BY="SADMIN" EXT_REC_TABLES="S_APPL_WT_IT_RX"&gt;</w:t>
              <w:br/>
              <w:tab/>
              <w:tab/>
              <w:tab/>
              <w:tab/>
              <w:t>&lt;/APPLET_WEB_TEMPLATE_ITEM&gt;</w:t>
              <w:br/>
              <w:tab/>
              <w:tab/>
              <w:tab/>
              <w:tab/>
              <w:t>&lt;APPLET_WEB_TEMPLATE_ITEM CONTROL="Variance" INACTIVE="N" ITEM_IDENTIFIER="512" MARKUP_LANGUAGE="HTML" NAME="Variance" TMPL_ITEM_HOLDER_NAME="SiebControl_512" TYPE="List Item" UPDATED="11/04/2016 15:38:12" UPDATED_BY="SADMIN" CREATED="10/08/2003 02:12:14"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15:38:12" UPDATED_BY="SADMIN" CREATED="10/08/2003 02:12:14"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Professional Profile Form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NAME="Base" SEQUENCE="0" TYPE="Base" WEB_TEMPLATE="DotCom Applet Form 2-Column" UPDATED="11/04/2016 12:37:17" UPDATED_BY="SADMIN" CREATED="06/05/2003 02:08:34" CREATED_BY="SADMIN" EXT_REC_TABLES="S_APPL_WTMPL_RX"&gt;</w:t>
              <w:br/>
              <w:tab/>
              <w:tab/>
              <w:tab/>
              <w:tab/>
              <w:t>&lt;APPLET_WEB_TEMPLATE_ITEM CONTROL="Applet_Title" EXTENSION_FLAG="Y" ITEM_IDENTIFIER="99929" NAME="Applet_Title" TMPL_ITEM_HOLDER_NAME="SiebControl_99929" TYPE="Control" UPDATED="11/04/2016 14:32:15" UPDATED_BY="SADMIN" CREATED="11/04/2016 14:32:15" CREATED_BY="SADMIN" EXT_REC_TABLES="S_APPL_WT_IT_RX"&gt;</w:t>
              <w:br/>
              <w:tab/>
              <w:tab/>
              <w:tab/>
              <w:tab/>
              <w:t>&lt;/APPLET_WEB_TEMPLATE_ITEM&gt;</w:t>
              <w:br/>
              <w:tab/>
              <w:tab/>
              <w:tab/>
              <w:tab/>
              <w:t>&lt;APPLET_WEB_TEMPLATE_ITEM CONTROL="BirthDate" INACTIVE="N" ITEM_IDENTIFIER="1303" MARKUP_LANGUAGE="HTML" NAME="BirthDate" TMPL_ITEM_HOLDER_NAME="SiebControl_1303" TYPE="Control" UPDATED="11/04/2016 14:32:15" UPDATED_BY="SADMIN" CREATED="06/05/2003 08:26:40" CREATED_BY="SADMIN" EXT_REC_TABLES="S_APPL_WT_IT_RX"&gt;</w:t>
              <w:br/>
              <w:tab/>
              <w:tab/>
              <w:tab/>
              <w:tab/>
              <w:t>&lt;/APPLET_WEB_TEMPLATE_ITEM&gt;</w:t>
              <w:br/>
              <w:tab/>
              <w:tab/>
              <w:tab/>
              <w:tab/>
              <w:t>&lt;APPLET_WEB_TEMPLATE_ITEM CONTROL="ChangePassword" INACTIVE="N" ITEM_IDENTIFIER="109" MARKUP_LANGUAGE="HTML" NAME="ChangePassword" TMPL_ITEM_HOLDER_NAME="SiebControl_109" TYPE="Control" UPDATED="11/04/2016 14:32:15" UPDATED_BY="SADMIN" CREATED="06/05/2003 08:26:40" CREATED_BY="SADMIN" EXT_REC_TABLES="S_APPL_WT_IT_RX"&gt;</w:t>
              <w:br/>
              <w:tab/>
              <w:tab/>
              <w:tab/>
              <w:tab/>
              <w:t>&lt;/APPLET_WEB_TEMPLATE_ITEM&gt;</w:t>
              <w:br/>
              <w:tab/>
              <w:tab/>
              <w:tab/>
              <w:tab/>
              <w:t>&lt;APPLET_WEB_TEMPLATE_ITEM CONTROL="City" INACTIVE="N" ITEM_IDENTIFIER="2301" MARKUP_LANGUAGE="HTML" NAME="City" TMPL_ITEM_HOLDER_NAME="SiebControl_2301" TYPE="Control" UPDATED="11/04/2016 14:32:15" UPDATED_BY="SADMIN" CREATED="06/05/2003 08:26:40" CREATED_BY="SADMIN" EXT_REC_TABLES="S_APPL_WT_IT_RX"&gt;</w:t>
              <w:br/>
              <w:tab/>
              <w:tab/>
              <w:tab/>
              <w:tab/>
              <w:tab/>
              <w:t>&lt;APPLET_WEB_TEMPLATE_ITEM_LOCALE APPLICATION_CODE="STD" INACTIVE="N" ITEM_IDENTIFIER="2302" LANGUAGE_CODE="ESN" NAME="ESN-STD" REDO="N" TRANSLATE="Y" UPDATED="06/05/2003 16:23:32" UPDATED_BY="SADMIN" CREATED="06/05/2003 16:23:32" CREATED_BY="SADMIN"&gt;</w:t>
              <w:br/>
              <w:tab/>
              <w:tab/>
              <w:tab/>
              <w:tab/>
              <w:tab/>
              <w:t>&lt;/APPLET_WEB_TEMPLATE_ITEM_LOCALE&gt;</w:t>
              <w:br/>
              <w:tab/>
              <w:tab/>
              <w:tab/>
              <w:tab/>
              <w:t>&lt;/APPLET_WEB_TEMPLATE_ITEM&gt;</w:t>
              <w:br/>
              <w:tab/>
              <w:tab/>
              <w:tab/>
              <w:tab/>
              <w:t>&lt;APPLET_WEB_TEMPLATE_ITEM CONTROL="Country" INACTIVE="N" ITEM_IDENTIFIER="2304" MARKUP_LANGUAGE="HTML" NAME="Country" TMPL_ITEM_HOLDER_NAME="SiebControl_2304" TYPE="Control" UPDATED="11/04/2016 14:32:15" UPDATED_BY="SADMIN" CREATED="06/05/2003 08:26:41"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14:32:15" UPDATED_BY="SADMIN" CREATED="06/05/2003 08:26:41" CREATED_BY="SADMIN" EXT_REC_TABLES="S_APPL_WT_IT_RX"&gt;</w:t>
              <w:br/>
              <w:tab/>
              <w:tab/>
              <w:tab/>
              <w:tab/>
              <w:t>&lt;/APPLET_WEB_TEMPLATE_ITEM&gt;</w:t>
              <w:br/>
              <w:tab/>
              <w:tab/>
              <w:tab/>
              <w:tab/>
              <w:t>&lt;APPLET_WEB_TEMPLATE_ITEM CONTROL="EmailAddress" INACTIVE="N" ITEM_IDENTIFIER="2305" MARKUP_LANGUAGE="HTML" NAME="EmailAddress" TMPL_ITEM_HOLDER_NAME="SiebControl_2305" TYPE="Control" UPDATED="11/04/2016 14:32:15" UPDATED_BY="SADMIN" CREATED="06/05/2003 08:26:41" CREATED_BY="SADMIN" EXT_REC_TABLES="S_APPL_WT_IT_RX"&gt;</w:t>
              <w:br/>
              <w:tab/>
              <w:tab/>
              <w:tab/>
              <w:tab/>
              <w:t>&lt;/APPLET_WEB_TEMPLATE_ITEM&gt;</w:t>
              <w:br/>
              <w:tab/>
              <w:tab/>
              <w:tab/>
              <w:tab/>
              <w:t>&lt;APPLET_WEB_TEMPLATE_ITEM CONTROL="FaxPhone#" INACTIVE="N" ITEM_IDENTIFIER="1306" MARKUP_LANGUAGE="HTML" NAME="FaxPhone#" TMPL_ITEM_HOLDER_NAME="SiebControl_1306" TYPE="Control" UPDATED="11/04/2016 14:32:15" UPDATED_BY="SADMIN" CREATED="06/05/2003 08:26:41" CREATED_BY="SADMIN" EXT_REC_TABLES="S_APPL_WT_IT_RX"&gt;</w:t>
              <w:br/>
              <w:tab/>
              <w:tab/>
              <w:tab/>
              <w:tab/>
              <w:t>&lt;/APPLET_WEB_TEMPLATE_ITEM&gt;</w:t>
              <w:br/>
              <w:tab/>
              <w:tab/>
              <w:tab/>
              <w:tab/>
              <w:t>&lt;APPLET_WEB_TEMPLATE_ITEM CONTROL="FirstName" INACTIVE="N" ITEM_IDENTIFIER="1301" MARKUP_LANGUAGE="HTML" NAME="FirstName" TMPL_ITEM_HOLDER_NAME="SiebControl_1301" TYPE="Control" UPDATED="11/04/2016 14:32:15" UPDATED_BY="SADMIN" CREATED="06/05/2003 08:26:41" CREATED_BY="SADMIN" EXT_REC_TABLES="S_APPL_WT_IT_RX"&gt;</w:t>
              <w:br/>
              <w:tab/>
              <w:tab/>
              <w:tab/>
              <w:tab/>
              <w:t>&lt;/APPLET_WEB_TEMPLATE_ITEM&gt;</w:t>
              <w:br/>
              <w:tab/>
              <w:tab/>
              <w:tab/>
              <w:tab/>
              <w:t>&lt;APPLET_WEB_TEMPLATE_ITEM CONTROL="LastName" INACTIVE="N" ITEM_IDENTIFIER="1300" MARKUP_LANGUAGE="HTML" NAME="LastName" TMPL_ITEM_HOLDER_NAME="SiebControl_1300" TYPE="Control" UPDATED="11/04/2016 14:32:15" UPDATED_BY="SADMIN" CREATED="06/05/2003 08:26:41" CREATED_BY="SADMIN" EXT_REC_TABLES="S_APPL_WT_IT_RX"&gt;</w:t>
              <w:br/>
              <w:tab/>
              <w:tab/>
              <w:tab/>
              <w:tab/>
              <w:t>&lt;/APPLET_WEB_TEMPLATE_ITEM&gt;</w:t>
              <w:br/>
              <w:tab/>
              <w:tab/>
              <w:tab/>
              <w:tab/>
              <w:t>&lt;APPLET_WEB_TEMPLATE_ITEM CONTROL="LoginName" INACTIVE="N" ITEM_IDENTIFIER="1302" MARKUP_LANGUAGE="HTML" NAME="LoginName" TMPL_ITEM_HOLDER_NAME="SiebControl_1302" TYPE="Control" UPDATED="11/04/2016 14:32:15" UPDATED_BY="SADMIN" CREATED="06/05/2003 08:26:41" CREATED_BY="SADMIN" EXT_REC_TABLES="S_APPL_WT_IT_RX"&gt;</w:t>
              <w:br/>
              <w:tab/>
              <w:tab/>
              <w:tab/>
              <w:tab/>
              <w:t>&lt;/APPLET_WEB_TEMPLATE_ITEM&gt;</w:t>
              <w:br/>
              <w:tab/>
              <w:tab/>
              <w:tab/>
              <w:tab/>
              <w:t>&lt;APPLET_WEB_TEMPLATE_ITEM CONTROL="M/F" INACTIVE="N" ITEM_IDENTIFIER="1304" MARKUP_LANGUAGE="HTML" NAME="M/F" TMPL_ITEM_HOLDER_NAME="SiebControl_1304" TYPE="Control" UPDATED="11/04/2016 14:32:15" UPDATED_BY="SADMIN" CREATED="06/05/2003 08:26:41" CREATED_BY="SADMIN" EXT_REC_TABLES="S_APPL_WT_IT_RX"&gt;</w:t>
              <w:br/>
              <w:tab/>
              <w:tab/>
              <w:tab/>
              <w:tab/>
              <w:t>&lt;/APPLET_WEB_TEMPLATE_ITEM&gt;</w:t>
              <w:br/>
              <w:tab/>
              <w:tab/>
              <w:tab/>
              <w:tab/>
              <w:t>&lt;APPLET_WEB_TEMPLATE_ITEM CONTROL="Postal Code" INACTIVE="N" ITEM_IDENTIFIER="2303" MARKUP_LANGUAGE="HTML" NAME="Postal Code" TMPL_ITEM_HOLDER_NAME="SiebControl_2303" TYPE="Control" UPDATED="11/04/2016 14:32:15" UPDATED_BY="SADMIN" CREATED="06/05/2003 08:26:41" CREATED_BY="SADMIN" EXT_REC_TABLES="S_APPL_WT_IT_RX"&gt;</w:t>
              <w:br/>
              <w:tab/>
              <w:tab/>
              <w:tab/>
              <w:tab/>
              <w:tab/>
              <w:t>&lt;APPLET_WEB_TEMPLATE_ITEM_LOCALE APPLICATION_CODE="STD" INACTIVE="N" ITEM_IDENTIFIER="2301" LANGUAGE_CODE="ESN" NAME="ESN-STD" REDO="N" TRANSLATE="Y" UPDATED="06/05/2003 16:23:33" UPDATED_BY="SADMIN" CREATED="06/05/2003 16:23:33"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14:32:15" UPDATED_BY="SADMIN" CREATED="11/04/2016 14:32:15" CREATED_BY="SADMIN" EXT_REC_TABLES="S_APPL_WT_IT_RX"&gt;</w:t>
              <w:br/>
              <w:tab/>
              <w:tab/>
              <w:tab/>
              <w:tab/>
              <w:t>&lt;/APPLET_WEB_TEMPLATE_ITEM&gt;</w:t>
              <w:br/>
              <w:tab/>
              <w:tab/>
              <w:tab/>
              <w:tab/>
              <w:t>&lt;APPLET_WEB_TEMPLATE_ITEM CONTROL="State" INACTIVE="N" ITEM_IDENTIFIER="2302" MARKUP_LANGUAGE="HTML" NAME="State" TMPL_ITEM_HOLDER_NAME="SiebControl_2302" TYPE="Control" UPDATED="11/04/2016 14:32:15" UPDATED_BY="SADMIN" CREATED="06/05/2003 08:26:41" CREATED_BY="SADMIN" EXT_REC_TABLES="S_APPL_WT_IT_RX"&gt;</w:t>
              <w:br/>
              <w:tab/>
              <w:tab/>
              <w:tab/>
              <w:tab/>
              <w:tab/>
              <w:t>&lt;APPLET_WEB_TEMPLATE_ITEM_LOCALE APPLICATION_CODE="STD" INACTIVE="N" ITEM_IDENTIFIER="2303" LANGUAGE_CODE="ESN" NAME="ESN-STD" REDO="N" TRANSLATE="Y" UPDATED="06/05/2003 16:23:34" UPDATED_BY="SADMIN" CREATED="06/05/2003 16:23:34" CREATED_BY="SADMIN"&gt;</w:t>
              <w:br/>
              <w:tab/>
              <w:tab/>
              <w:tab/>
              <w:tab/>
              <w:tab/>
              <w:t>&lt;/APPLET_WEB_TEMPLATE_ITEM_LOCALE&gt;</w:t>
              <w:br/>
              <w:tab/>
              <w:tab/>
              <w:tab/>
              <w:tab/>
              <w:t>&lt;/APPLET_WEB_TEMPLATE_ITEM&gt;</w:t>
              <w:br/>
              <w:tab/>
              <w:tab/>
              <w:tab/>
              <w:tab/>
              <w:t>&lt;APPLET_WEB_TEMPLATE_ITEM CONTROL="Street Address (RO)" INACTIVE="N" ITEM_IDENTIFIER="2300" MARKUP_LANGUAGE="HTML" NAME="Street Address (RO)" TMPL_ITEM_HOLDER_NAME="SiebControl_2300" TYPE="Control" UPDATED="11/04/2016 14:32:15" UPDATED_BY="SADMIN" CREATED="06/05/2003 08:26:42" CREATED_BY="SADMIN" EXT_REC_TABLES="S_APPL_WT_IT_RX"&gt;</w:t>
              <w:br/>
              <w:tab/>
              <w:tab/>
              <w:tab/>
              <w:tab/>
              <w:t>&lt;/APPLET_WEB_TEMPLATE_ITEM&gt;</w:t>
              <w:br/>
              <w:tab/>
              <w:tab/>
              <w:tab/>
              <w:tab/>
              <w:t>&lt;APPLET_WEB_TEMPLATE_ITEM CONTROL="WorkPhone#" INACTIVE="N" ITEM_IDENTIFIER="1305" MARKUP_LANGUAGE="HTML" NAME="WorkPhone#" TMPL_ITEM_HOLDER_NAME="SiebControl_1305" TYPE="Control" UPDATED="11/04/2016 14:32:15" UPDATED_BY="SADMIN" CREATED="06/05/2003 08:26:42"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SEQUENCE="0" TYPE="Edit" WEB_TEMPLATE="DotCom Applet Form 2-Column" UPDATED="11/04/2016 12:37:17" UPDATED_BY="SADMIN" CREATED="06/05/2003 02:08:35" CREATED_BY="SADMIN" EXT_REC_TABLES="S_APPL_WTMPL_RX"&gt;</w:t>
              <w:br/>
              <w:tab/>
              <w:tab/>
              <w:tab/>
              <w:tab/>
              <w:t>&lt;APPLET_WEB_TEMPLATE_ITEM CONTROL="Applet_Title" EXTENSION_FLAG="Y" ITEM_IDENTIFIER="99929" NAME="Applet_Title" TMPL_ITEM_HOLDER_NAME="SiebControl_99929" TYPE="Control" UPDATED="11/04/2016 14:32:15" UPDATED_BY="SADMIN" CREATED="11/04/2016 14:32:15" CREATED_BY="SADMIN" EXT_REC_TABLES="S_APPL_WT_IT_RX"&gt;</w:t>
              <w:br/>
              <w:tab/>
              <w:tab/>
              <w:tab/>
              <w:tab/>
              <w:t>&lt;/APPLET_WEB_TEMPLATE_ITEM&gt;</w:t>
              <w:br/>
              <w:tab/>
              <w:tab/>
              <w:tab/>
              <w:tab/>
              <w:t>&lt;APPLET_WEB_TEMPLATE_ITEM CONTROL="BirthDate" INACTIVE="N" ITEM_IDENTIFIER="1303" MARKUP_LANGUAGE="HTML" NAME="BirthDate" TMPL_ITEM_HOLDER_NAME="SiebControl_1303" TYPE="Control" UPDATED="11/04/2016 14:32:15" UPDATED_BY="SADMIN" CREATED="06/05/2003 08:26:42" CREATED_BY="SADMIN" EXT_REC_TABLES="S_APPL_WT_IT_RX"&gt;</w:t>
              <w:br/>
              <w:tab/>
              <w:tab/>
              <w:tab/>
              <w:tab/>
              <w:t>&lt;/APPLET_WEB_TEMPLATE_ITEM&gt;</w:t>
              <w:br/>
              <w:tab/>
              <w:tab/>
              <w:tab/>
              <w:tab/>
              <w:t>&lt;APPLET_WEB_TEMPLATE_ITEM CONTROL="City" INACTIVE="N" ITEM_IDENTIFIER="2301" MARKUP_LANGUAGE="HTML" NAME="City" TMPL_ITEM_HOLDER_NAME="SiebControl_2301" TYPE="Control" UPDATED="11/04/2016 14:32:15" UPDATED_BY="SADMIN" CREATED="06/05/2003 08:26:42" CREATED_BY="SADMIN" EXT_REC_TABLES="S_APPL_WT_IT_RX"&gt;</w:t>
              <w:br/>
              <w:tab/>
              <w:tab/>
              <w:tab/>
              <w:tab/>
              <w:tab/>
              <w:t>&lt;APPLET_WEB_TEMPLATE_ITEM_LOCALE APPLICATION_CODE="STD" INACTIVE="N" ITEM_IDENTIFIER="2302"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CONTROL="Country" INACTIVE="N" ITEM_IDENTIFIER="2304" MARKUP_LANGUAGE="HTML" NAME="Country" TMPL_ITEM_HOLDER_NAME="SiebControl_2304" TYPE="Control" UPDATED="11/04/2016 14:32:15" UPDATED_BY="SADMIN" CREATED="06/05/2003 08:26:42" CREATED_BY="SADMIN" EXT_REC_TABLES="S_APPL_WT_IT_RX"&gt;</w:t>
              <w:br/>
              <w:tab/>
              <w:tab/>
              <w:tab/>
              <w:tab/>
              <w:t>&lt;/APPLET_WEB_TEMPLATE_ITEM&gt;</w:t>
              <w:br/>
              <w:tab/>
              <w:tab/>
              <w:tab/>
              <w:tab/>
              <w:t>&lt;APPLET_WEB_TEMPLATE_ITEM CONTROL="EmailAddress" INACTIVE="N" ITEM_IDENTIFIER="2305" MARKUP_LANGUAGE="HTML" NAME="EmailAddress" TMPL_ITEM_HOLDER_NAME="SiebControl_2305" TYPE="Control" UPDATED="11/04/2016 14:32:15" UPDATED_BY="SADMIN" CREATED="06/05/2003 08:26:42" CREATED_BY="SADMIN" EXT_REC_TABLES="S_APPL_WT_IT_RX"&gt;</w:t>
              <w:br/>
              <w:tab/>
              <w:tab/>
              <w:tab/>
              <w:tab/>
              <w:t>&lt;/APPLET_WEB_TEMPLATE_ITEM&gt;</w:t>
              <w:br/>
              <w:tab/>
              <w:tab/>
              <w:tab/>
              <w:tab/>
              <w:t>&lt;APPLET_WEB_TEMPLATE_ITEM CONTROL="FaxPhone#" INACTIVE="N" ITEM_IDENTIFIER="1306" MARKUP_LANGUAGE="HTML" NAME="FaxPhone#" TMPL_ITEM_HOLDER_NAME="SiebControl_1306" TYPE="Control" UPDATED="11/04/2016 14:32:15" UPDATED_BY="SADMIN" CREATED="06/05/2003 08:26:42" CREATED_BY="SADMIN" EXT_REC_TABLES="S_APPL_WT_IT_RX"&gt;</w:t>
              <w:br/>
              <w:tab/>
              <w:tab/>
              <w:tab/>
              <w:tab/>
              <w:t>&lt;/APPLET_WEB_TEMPLATE_ITEM&gt;</w:t>
              <w:br/>
              <w:tab/>
              <w:tab/>
              <w:tab/>
              <w:tab/>
              <w:t>&lt;APPLET_WEB_TEMPLATE_ITEM CONTROL="FirstName" INACTIVE="N" ITEM_IDENTIFIER="1301" MARKUP_LANGUAGE="HTML" NAME="FirstName" TMPL_ITEM_HOLDER_NAME="SiebControl_1301" TYPE="Control" UPDATED="11/04/2016 14:32:16" UPDATED_BY="SADMIN" CREATED="06/05/2003 08:26:42" CREATED_BY="SADMIN" EXT_REC_TABLES="S_APPL_WT_IT_RX"&gt;</w:t>
              <w:br/>
              <w:tab/>
              <w:tab/>
              <w:tab/>
              <w:tab/>
              <w:t>&lt;/APPLET_WEB_TEMPLATE_ITEM&gt;</w:t>
              <w:br/>
              <w:tab/>
              <w:tab/>
              <w:tab/>
              <w:tab/>
              <w:t>&lt;APPLET_WEB_TEMPLATE_ITEM CONTROL="LastName" INACTIVE="N" ITEM_IDENTIFIER="1300" MARKUP_LANGUAGE="HTML" NAME="LastName" TMPL_ITEM_HOLDER_NAME="SiebControl_1300" TYPE="Control" UPDATED="11/04/2016 14:32:16" UPDATED_BY="SADMIN" CREATED="06/05/2003 08:26:42" CREATED_BY="SADMIN" EXT_REC_TABLES="S_APPL_WT_IT_RX"&gt;</w:t>
              <w:br/>
              <w:tab/>
              <w:tab/>
              <w:tab/>
              <w:tab/>
              <w:t>&lt;/APPLET_WEB_TEMPLATE_ITEM&gt;</w:t>
              <w:br/>
              <w:tab/>
              <w:tab/>
              <w:tab/>
              <w:tab/>
              <w:t>&lt;APPLET_WEB_TEMPLATE_ITEM CONTROL="LoginName" INACTIVE="N" ITEM_IDENTIFIER="1302" MARKUP_LANGUAGE="HTML" NAME="LoginName" TMPL_ITEM_HOLDER_NAME="SiebControl_1302" TYPE="Control" UPDATED="11/04/2016 14:32:16" UPDATED_BY="SADMIN" CREATED="06/05/2003 08:26:43" CREATED_BY="SADMIN" EXT_REC_TABLES="S_APPL_WT_IT_RX"&gt;</w:t>
              <w:br/>
              <w:tab/>
              <w:tab/>
              <w:tab/>
              <w:tab/>
              <w:t>&lt;/APPLET_WEB_TEMPLATE_ITEM&gt;</w:t>
              <w:br/>
              <w:tab/>
              <w:tab/>
              <w:tab/>
              <w:tab/>
              <w:t>&lt;APPLET_WEB_TEMPLATE_ITEM CONTROL="M/F" INACTIVE="N" ITEM_IDENTIFIER="1304" MARKUP_LANGUAGE="HTML" NAME="M/F" TMPL_ITEM_HOLDER_NAME="SiebControl_1304" TYPE="Control" UPDATED="11/04/2016 14:32:16" UPDATED_BY="SADMIN" CREATED="06/05/2003 08:26:43" CREATED_BY="SADMIN" EXT_REC_TABLES="S_APPL_WT_IT_RX"&gt;</w:t>
              <w:br/>
              <w:tab/>
              <w:tab/>
              <w:tab/>
              <w:tab/>
              <w:t>&lt;/APPLET_WEB_TEMPLATE_ITEM&gt;</w:t>
              <w:br/>
              <w:tab/>
              <w:tab/>
              <w:tab/>
              <w:tab/>
              <w:t>&lt;APPLET_WEB_TEMPLATE_ITEM CONTROL="PostChanges" INACTIVE="N" ITEM_IDENTIFIER="136" MARKUP_LANGUAGE="HTML" NAME="PostChanges" TMPL_ITEM_HOLDER_NAME="SiebControl_136" TYPE="Control" UPDATED="11/04/2016 14:32:16" UPDATED_BY="SADMIN" CREATED="06/05/2003 08:26:43" CREATED_BY="SADMIN" EXT_REC_TABLES="S_APPL_WT_IT_RX"&gt;</w:t>
              <w:br/>
              <w:tab/>
              <w:tab/>
              <w:tab/>
              <w:tab/>
              <w:t>&lt;/APPLET_WEB_TEMPLATE_ITEM&gt;</w:t>
              <w:br/>
              <w:tab/>
              <w:tab/>
              <w:tab/>
              <w:tab/>
              <w:t>&lt;APPLET_WEB_TEMPLATE_ITEM CONTROL="Postal Code" INACTIVE="N" ITEM_IDENTIFIER="2303" MARKUP_LANGUAGE="HTML" NAME="Postal Code" TMPL_ITEM_HOLDER_NAME="SiebControl_2303" TYPE="Control" UPDATED="11/04/2016 14:32:16" UPDATED_BY="SADMIN" CREATED="06/05/2003 08:26:43" CREATED_BY="SADMIN" EXT_REC_TABLES="S_APPL_WT_IT_RX"&gt;</w:t>
              <w:br/>
              <w:tab/>
              <w:tab/>
              <w:tab/>
              <w:tab/>
              <w:tab/>
              <w:t>&lt;APPLET_WEB_TEMPLATE_ITEM_LOCALE APPLICATION_CODE="STD" INACTIVE="N" ITEM_IDENTIFIER="2301"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14:32:16" UPDATED_BY="SADMIN" CREATED="11/04/2016 14:32:16" CREATED_BY="SADMIN" EXT_REC_TABLES="S_APPL_WT_IT_RX"&gt;</w:t>
              <w:br/>
              <w:tab/>
              <w:tab/>
              <w:tab/>
              <w:tab/>
              <w:t>&lt;/APPLET_WEB_TEMPLATE_ITEM&gt;</w:t>
              <w:br/>
              <w:tab/>
              <w:tab/>
              <w:tab/>
              <w:tab/>
              <w:t>&lt;APPLET_WEB_TEMPLATE_ITEM CONTROL="State" INACTIVE="N" ITEM_IDENTIFIER="2302" MARKUP_LANGUAGE="HTML" NAME="State" TMPL_ITEM_HOLDER_NAME="SiebControl_2302" TYPE="Control" UPDATED="11/04/2016 14:32:16" UPDATED_BY="SADMIN" CREATED="06/05/2003 08:26:43" CREATED_BY="SADMIN" EXT_REC_TABLES="S_APPL_WT_IT_RX"&gt;</w:t>
              <w:br/>
              <w:tab/>
              <w:tab/>
              <w:tab/>
              <w:tab/>
              <w:tab/>
              <w:t>&lt;APPLET_WEB_TEMPLATE_ITEM_LOCALE APPLICATION_CODE="STD" INACTIVE="N" ITEM_IDENTIFIER="2303"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CONTROL="Street Address" INACTIVE="N" ITEM_IDENTIFIER="2300" MARKUP_LANGUAGE="HTML" NAME="Street Address" TMPL_ITEM_HOLDER_NAME="SiebControl_2300" TYPE="Control" UPDATED="11/04/2016 14:32:16" UPDATED_BY="SADMIN" CREATED="06/05/2003 08:26:43"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14:32:16" UPDATED_BY="SADMIN" CREATED="06/05/2003 08:26:43" CREATED_BY="SADMIN" EXT_REC_TABLES="S_APPL_WT_IT_RX"&gt;</w:t>
              <w:br/>
              <w:tab/>
              <w:tab/>
              <w:tab/>
              <w:tab/>
              <w:t>&lt;/APPLET_WEB_TEMPLATE_ITEM&gt;</w:t>
              <w:br/>
              <w:tab/>
              <w:tab/>
              <w:tab/>
              <w:tab/>
              <w:t>&lt;APPLET_WEB_TEMPLATE_ITEM CONTROL="WorkPhone#" INACTIVE="N" ITEM_IDENTIFIER="1305" MARKUP_LANGUAGE="HTML" NAME="WorkPhone#" TMPL_ITEM_HOLDER_NAME="SiebControl_1305" TYPE="Control" UPDATED="11/04/2016 14:32:16" UPDATED_BY="SADMIN" CREATED="06/05/2003 08:26:43"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EXT_WEB_TEMPLATE="DotCom Applet Form 2-Column" INACTIVE="N" NAME="Legal" SEQUENCE="1" TYPE="Edit" WEB_TEMPLATE="DotCom Applet Form 2-Column" UPDATED="11/04/2016 12:37:18" UPDATED_BY="SADMIN" CREATED="06/05/2003 02:08:35" CREATED_BY="SADMIN" EXT_REC_TABLES="S_APPL_WTMPL_RX"&gt;</w:t>
              <w:br/>
              <w:tab/>
              <w:tab/>
              <w:tab/>
              <w:tab/>
              <w:t>&lt;APPLET_WEB_TEMPLATE_ITEM CONTROL="Applet_Title" EXTENSION_FLAG="Y" ITEM_IDENTIFIER="99929" NAME="Applet_Title" TMPL_ITEM_HOLDER_NAME="SiebControl_99929" TYPE="Control" UPDATED="11/04/2016 14:32:16" UPDATED_BY="SADMIN" CREATED="11/04/2016 14:32:16" CREATED_BY="SADMIN" EXT_REC_TABLES="S_APPL_WT_IT_RX"&gt;</w:t>
              <w:br/>
              <w:tab/>
              <w:tab/>
              <w:tab/>
              <w:tab/>
              <w:t>&lt;/APPLET_WEB_TEMPLATE_ITEM&gt;</w:t>
              <w:br/>
              <w:tab/>
              <w:tab/>
              <w:tab/>
              <w:tab/>
              <w:t>&lt;APPLET_WEB_TEMPLATE_ITEM CONTROL="LegalDoc" INACTIVE="N" ITEM_IDENTIFIER="92" MARKUP_LANGUAGE="HTML" NAME="LegalDoc" TMPL_ITEM_HOLDER_NAME="SiebControl_92" TYPE="Control" UPDATED="11/04/2016 14:32:16" UPDATED_BY="SADMIN" CREATED="06/05/2003 08:26:43" CREATED_BY="SADMIN" EXT_REC_TABLES="S_APPL_WT_IT_RX"&gt;</w:t>
              <w:br/>
              <w:tab/>
              <w:tab/>
              <w:tab/>
              <w:tab/>
              <w:t>&lt;/APPLET_WEB_TEMPLATE_ITEM&gt;</w:t>
              <w:br/>
              <w:tab/>
              <w:tab/>
              <w:tab/>
              <w:tab/>
              <w:t>&lt;APPLET_WEB_TEMPLATE_ITEM CONTROL="LegalText" INACTIVE="N" ITEM_IDENTIFIER="91" MARKUP_LANGUAGE="HTML" NAME="LegalText" TMPL_ITEM_HOLDER_NAME="SiebControl_91" TYPE="Control" UPDATED="11/04/2016 14:32:16" UPDATED_BY="SADMIN" CREATED="06/05/2003 08:26:43"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14:32:16" UPDATED_BY="SADMIN" CREATED="11/04/2016 14:32:16" CREATED_BY="SADMIN" EXT_REC_TABLES="S_APPL_WT_IT_RX"&gt;</w:t>
              <w:br/>
              <w:tab/>
              <w:tab/>
              <w:tab/>
              <w:tab/>
              <w:t>&lt;/APPLET_WEB_TEMPLATE_ITEM&gt;</w:t>
              <w:br/>
              <w:tab/>
              <w:tab/>
              <w:tab/>
              <w:tab/>
              <w:t>&lt;APPLET_WEB_TEMPLATE_ITEM CONTROL="Reject" INACTIVE="N" ITEM_IDENTIFIER="135" MARKUP_LANGUAGE="HTML" NAME="Reject" TMPL_ITEM_HOLDER_NAME="SiebControl_135" TYPE="Control" UPDATED="11/04/2016 14:32:16" UPDATED_BY="SADMIN" CREATED="06/05/2003 08:26:43"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14:32:16" UPDATED_BY="SADMIN" CREATED="06/05/2003 08:26:44"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Action Library Task - Update Attribute.sif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CREATED="04/17/2012 06:21:09" CREATED_BY="SADMIN" EXT_REC_TABLES="S_APPL_WTMPL_RX"&gt;</w:t>
              <w:br/>
              <w:tab/>
              <w:tab/>
              <w:tab/>
              <w:tab/>
              <w:t>&lt;APPLET_WEB_TEMPLATE_ITEM CONTROL="Applet_Title" EXTENSION_FLAG="Y" ITEM_IDENTIFIER="99929" NAME="Applet_Title" TMPL_ITEM_HOLDER_NAME="SiebControl_99929" TYPE="Control" UPDATED="11/04/2016 13:48:54" UPDATED_BY="SADMIN" CREATED="11/04/2016 13:48:54" CREATED_BY="SADMIN" EXT_REC_TABLES="S_APPL_WT_IT_RX"&gt;</w:t>
              <w:br/>
              <w:tab/>
              <w:tab/>
              <w:tab/>
              <w:tab/>
              <w:t>&lt;/APPLET_WEB_TEMPLATE_ITEM&gt;</w:t>
              <w:br/>
              <w:tab/>
              <w:tab/>
              <w:tab/>
              <w:tab/>
              <w:t>&lt;APPLET_WEB_TEMPLATE_ITEM COLUMN_SPAN="16" CONTROL="Attribute" GRID_PROPERTY="FormattedHtml" INACTIVE="N" ITEM_IDENTIFIER="13015" MARKUP_LANGUAGE="HTML" NAME="Attribute" ROW_SPAN="3" TMPL_ITEM_HOLDER_NAME="SiebControl_13_15" TYPE="Control" UPDATED="11/04/2016 13:48:54" UPDATED_BY="SADMIN" CREATED="04/17/2012 06:21:41" CREATED_BY="SADMIN" EXT_REC_TABLES="S_APPL_WT_IT_RX"&gt;</w:t>
              <w:br/>
              <w:tab/>
              <w:tab/>
              <w:tab/>
              <w:tab/>
              <w:t>&lt;/APPLET_WEB_TEMPLATE_ITEM&gt;</w:t>
              <w:br/>
              <w:tab/>
              <w:tab/>
              <w:tab/>
              <w:tab/>
              <w:t>&lt;APPLET_WEB_TEMPLATE_ITEM COLUMN_SPAN="9" COMMENTS="set label height to match corresponding field" CONTROL="Attribute" GRID_PROPERTY="FormattedLabel" INACTIVE="N" ITEM_IDENTIFIER="13006" MARKUP_LANGUAGE="HTML" NAME="AttributeLabel" ROW_SPAN="3" TYPE="Control" UPDATED="04/17/2012 06:21:41" UPDATED_BY="SADMIN" CREATED="04/17/2012 06:21:41" CREATED_BY="SADMIN"&gt;</w:t>
              <w:br/>
              <w:tab/>
              <w:tab/>
              <w:tab/>
              <w:tab/>
              <w:t>&lt;/APPLET_WEB_TEMPLATE_ITEM&gt;</w:t>
              <w:br/>
              <w:tab/>
              <w:tab/>
              <w:tab/>
              <w:tab/>
              <w:t>&lt;APPLET_WEB_TEMPLATE_ITEM COLUMN_SPAN="16" CONTROL="ConditionOperator" GRID_PROPERTY="FormattedHtml" INACTIVE="N" ITEM_IDENTIFIER="16015" MARKUP_LANGUAGE="HTML" NAME="ConditionOperator" ROW_SPAN="3" TMPL_ITEM_HOLDER_NAME="SiebControl_16_15" TYPE="Control" UPDATED="11/04/2016 13:48:54" UPDATED_BY="SADMIN" CREATED="04/17/2012 06:21:41" CREATED_BY="SADMIN" EXT_REC_TABLES="S_APPL_WT_IT_RX"&gt;</w:t>
              <w:br/>
              <w:tab/>
              <w:tab/>
              <w:tab/>
              <w:tab/>
              <w:t>&lt;/APPLET_WEB_TEMPLATE_ITEM&gt;</w:t>
              <w:br/>
              <w:tab/>
              <w:tab/>
              <w:tab/>
              <w:tab/>
              <w:t>&lt;APPLET_WEB_TEMPLATE_ITEM COLUMN_SPAN="8" COMMENTS="set label height to match corresponding field" CONTROL="ConditionOperator" GRID_PROPERTY="FormattedLabel" INACTIVE="N" ITEM_IDENTIFIER="16007" MARKUP_LANGUAGE="HTML" NAME="ConditionOperatorLabel" ROW_SPAN="3" TYPE="Control" UPDATED="04/17/2012 06:21:41" UPDATED_BY="SADMIN" CREATED="04/17/2012 06:21:41"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13:48:54" UPDATED_BY="SADMIN" CREATED="04/17/2012 06:21:41"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13:48:54" UPDATED_BY="SADMIN" CREATED="04/17/2012 06:21:41"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13:48:54" UPDATED_BY="SADMIN" CREATED="04/17/2012 06:21:41"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13:48:54" UPDATED_BY="SADMIN" CREATED="11/04/2016 13:48:54" CREATED_BY="SADMIN" EXT_REC_TABLES="S_APPL_WT_IT_RX"&gt;</w:t>
              <w:br/>
              <w:tab/>
              <w:tab/>
              <w:tab/>
              <w:tab/>
              <w:t>&lt;/APPLET_WEB_TEMPLATE_ITEM&gt;</w:t>
              <w:br/>
              <w:tab/>
              <w:tab/>
              <w:tab/>
              <w:tab/>
              <w:t>&lt;APPLET_WEB_TEMPLATE_ITEM COLUMN_SPAN="25" CONTROL="Label1" GRID_PROPERTY="FormattedHtml" INACTIVE="N" ITEM_IDENTIFIER="6006" MARKUP_LANGUAGE="HTML" NAME="Label1" ROW_SPAN="3" TMPL_ITEM_HOLDER_NAME="SiebControl_6_6" TYPE="Control" UPDATED="11/04/2016 13:48:54" UPDATED_BY="SADMIN" CREATED="04/17/2012 06:21:41" CREATED_BY="SADMIN" EXT_REC_TABLES="S_APPL_WT_IT_RX"&gt;</w:t>
              <w:br/>
              <w:tab/>
              <w:tab/>
              <w:tab/>
              <w:tab/>
              <w:t>&lt;/APPLET_WEB_TEMPLATE_ITEM&gt;</w:t>
              <w:br/>
              <w:tab/>
              <w:tab/>
              <w:tab/>
              <w:tab/>
              <w:t>&lt;APPLET_WEB_TEMPLATE_ITEM COLUMN_SPAN="25" CONTROL="Label2" GRID_PROPERTY="FormattedHtml" INACTIVE="N" ITEM_IDENTIFIER="6037" MARKUP_LANGUAGE="HTML" NAME="Label2" ROW_SPAN="3" TMPL_ITEM_HOLDER_NAME="SiebControl_6_37" TYPE="Control" UPDATED="11/04/2016 13:48:54" UPDATED_BY="SADMIN" CREATED="04/17/2012 06:21:41" CREATED_BY="SADMIN" EXT_REC_TABLES="S_APPL_WT_IT_RX"&gt;</w:t>
              <w:br/>
              <w:tab/>
              <w:tab/>
              <w:tab/>
              <w:tab/>
              <w:t>&lt;/APPLET_WEB_TEMPLATE_ITEM&gt;</w:t>
              <w:br/>
              <w:tab/>
              <w:tab/>
              <w:tab/>
              <w:tab/>
              <w:t>&lt;APPLET_WEB_TEMPLATE_ITEM COLUMN_SPAN="25" CONTROL="Label3" GRID_PROPERTY="FormattedHtml" INACTIVE="N" ITEM_IDENTIFIER="6067" MARKUP_LANGUAGE="HTML" NAME="Label3" ROW_SPAN="3" TMPL_ITEM_HOLDER_NAME="SiebControl_6_67" TYPE="Control" UPDATED="11/04/2016 13:48:54" UPDATED_BY="SADMIN" CREATED="04/17/2012 06:21:41"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13:48:54" UPDATED_BY="SADMIN" CREATED="11/04/2016 13:48:54" CREATED_BY="SADMIN" EXT_REC_TABLES="S_APPL_WT_IT_RX"&gt;</w:t>
              <w:br/>
              <w:tab/>
              <w:tab/>
              <w:tab/>
              <w:tab/>
              <w:t>&lt;/APPLET_WEB_TEMPLATE_ITEM&gt;</w:t>
              <w:br/>
              <w:tab/>
              <w:tab/>
              <w:tab/>
              <w:tab/>
              <w:t>&lt;APPLET_WEB_TEMPLATE_ITEM COLUMN_SPAN="16" CONTROL="Name" GRID_PROPERTY="FormattedHtml" INACTIVE="N" ITEM_IDENTIFIER="2046" MARKUP_LANGUAGE="HTML" NAME="Name" ROW_SPAN="3" TMPL_ITEM_HOLDER_NAME="SiebControl_2_46" TYPE="Control" UPDATED="11/04/2016 13:48:54" UPDATED_BY="SADMIN" CREATED="04/17/2012 06:21:41" CREATED_BY="SADMIN" EXT_REC_TABLES="S_APPL_WT_IT_RX"&gt;</w:t>
              <w:br/>
              <w:tab/>
              <w:tab/>
              <w:tab/>
              <w:tab/>
              <w:t>&lt;/APPLET_WEB_TEMPLATE_ITEM&gt;</w:t>
              <w:br/>
              <w:tab/>
              <w:tab/>
              <w:tab/>
              <w:tab/>
              <w:t>&lt;APPLET_WEB_TEMPLATE_ITEM COLUMN_SPAN="12" CONTROL="Name" GRID_PROPERTY="FormattedLabel" INACTIVE="N" ITEM_IDENTIFIER="2034" MARKUP_LANGUAGE="HTML" NAME="NameLabel" ROW_SPAN="3" TYPE="Control" UPDATED="04/17/2012 06:21:41" UPDATED_BY="SADMIN" CREATED="04/17/2012 06:21:41" CREATED_BY="SADMIN"&gt;</w:t>
              <w:br/>
              <w:tab/>
              <w:tab/>
              <w:tab/>
              <w:tab/>
              <w:t>&lt;/APPLET_WEB_TEMPLATE_ITEM&gt;</w:t>
              <w:br/>
              <w:tab/>
              <w:tab/>
              <w:tab/>
              <w:tab/>
              <w:t>&lt;APPLET_WEB_TEMPLATE_ITEM CONTROL="NewQuery" INACTIVE="N" ITEM_IDENTIFIER="106" MARKUP_LANGUAGE="HTML" NAME="NewQuery" TMPL_ITEM_HOLDER_NAME="SiebControl_106" TYPE="Control" UPDATED="11/04/2016 13:48:54" UPDATED_BY="SADMIN" CREATED="04/17/2012 06:21:41" CREATED_BY="SADMIN" EXT_REC_TABLES="S_APPL_WT_IT_RX"&gt;</w:t>
              <w:br/>
              <w:tab/>
              <w:tab/>
              <w:tab/>
              <w:tab/>
              <w:t>&lt;/APPLET_WEB_TEMPLATE_ITEM&gt;</w:t>
              <w:br/>
              <w:tab/>
              <w:tab/>
              <w:tab/>
              <w:tab/>
              <w:t>&lt;APPLET_WEB_TEMPLATE_ITEM COLUMN_SPAN="16" CONTROL="Object" GRID_PROPERTY="FormattedHtml" INACTIVE="N" ITEM_IDENTIFIER="10015" MARKUP_LANGUAGE="HTML" NAME="Object" ROW_SPAN="3" TMPL_ITEM_HOLDER_NAME="SiebControl_10_15" TYPE="Control" UPDATED="11/04/2016 13:48:54" UPDATED_BY="SADMIN" CREATED="04/17/2012 06:21:41" CREATED_BY="SADMIN" EXT_REC_TABLES="S_APPL_WT_IT_RX"&gt;</w:t>
              <w:br/>
              <w:tab/>
              <w:tab/>
              <w:tab/>
              <w:tab/>
              <w:t>&lt;/APPLET_WEB_TEMPLATE_ITEM&gt;</w:t>
              <w:br/>
              <w:tab/>
              <w:tab/>
              <w:tab/>
              <w:tab/>
              <w:t>&lt;APPLET_WEB_TEMPLATE_ITEM COLUMN_SPAN="8" COMMENTS="set label height to match corresponding field" CONTROL="Object" GRID_PROPERTY="FormattedLabel" INACTIVE="N" ITEM_IDENTIFIER="10007" MARKUP_LANGUAGE="HTML" NAME="ObjectLabel" ROW_SPAN="3" TYPE="Control" UPDATED="04/17/2012 06:21:41" UPDATED_BY="SADMIN" CREATED="04/17/2012 06:21:41" CREATED_BY="SADMIN"&gt;</w:t>
              <w:br/>
              <w:tab/>
              <w:tab/>
              <w:tab/>
              <w:tab/>
              <w:t>&lt;/APPLET_WEB_TEMPLATE_ITEM&gt;</w:t>
              <w:br/>
              <w:tab/>
              <w:tab/>
              <w:tab/>
              <w:tab/>
              <w:t>&lt;APPLET_WEB_TEMPLATE_ITEM COLUMN_SPAN="16" CONTROL="Operator" GRID_PROPERTY="FormattedHtml" INACTIVE="N" ITEM_IDENTIFIER="10076" MARKUP_LANGUAGE="HTML" NAME="Operator" ROW_SPAN="3" TMPL_ITEM_HOLDER_NAME="SiebControl_10_76" TYPE="Control" UPDATED="11/04/2016 13:48:54" UPDATED_BY="SADMIN" CREATED="04/17/2012 06:21:41" CREATED_BY="SADMIN" EXT_REC_TABLES="S_APPL_WT_IT_RX"&gt;</w:t>
              <w:br/>
              <w:tab/>
              <w:tab/>
              <w:tab/>
              <w:tab/>
              <w:t>&lt;/APPLET_WEB_TEMPLATE_ITEM&gt;</w:t>
              <w:br/>
              <w:tab/>
              <w:tab/>
              <w:tab/>
              <w:tab/>
              <w:t>&lt;APPLET_WEB_TEMPLATE_ITEM COLUMN_SPAN="10" COMMENTS="set label height to match corresponding field" CONTROL="Operator" GRID_PROPERTY="FormattedLabel" INACTIVE="N" ITEM_IDENTIFIER="10066" MARKUP_LANGUAGE="HTML" NAME="OperatorLabel" ROW_SPAN="3" TYPE="Control" UPDATED="04/17/2012 06:21:41" UPDATED_BY="SADMIN" CREATED="04/17/2012 06:21:41" CREATED_BY="SADMIN"&gt;</w:t>
              <w:br/>
              <w:tab/>
              <w:tab/>
              <w:tab/>
              <w:tab/>
              <w:t>&lt;/APPLET_WEB_TEMPLATE_ITEM&gt;</w:t>
              <w:br/>
              <w:tab/>
              <w:tab/>
              <w:tab/>
              <w:tab/>
              <w:t>&lt;APPLET_WEB_TEMPLATE_ITEM COLUMN_SPAN="16" CONTROL="OtherAttribute" GRID_PROPERTY="FormattedHtml" INACTIVE="N" ITEM_IDENTIFIER="13046" MARKUP_LANGUAGE="HTML" NAME="OtherAttribute" ROW_SPAN="3" TMPL_ITEM_HOLDER_NAME="SiebControl_13_46" TYPE="Control" UPDATED="11/04/2016 13:48:54" UPDATED_BY="SADMIN" CREATED="04/17/2012 06:21:41" CREATED_BY="SADMIN" EXT_REC_TABLES="S_APPL_WT_IT_RX"&gt;</w:t>
              <w:br/>
              <w:tab/>
              <w:tab/>
              <w:tab/>
              <w:tab/>
              <w:t>&lt;/APPLET_WEB_TEMPLATE_ITEM&gt;</w:t>
              <w:br/>
              <w:tab/>
              <w:tab/>
              <w:tab/>
              <w:tab/>
              <w:t>&lt;APPLET_WEB_TEMPLATE_ITEM COLUMN_SPAN="9" COMMENTS="set label height to match corresponding field" CONTROL="OtherAttribute" GRID_PROPERTY="FormattedLabel" INACTIVE="N" ITEM_IDENTIFIER="13037" MARKUP_LANGUAGE="HTML" NAME="OtherAttributeLabel" ROW_SPAN="3" TYPE="Control" UPDATED="04/17/2012 06:21:41" UPDATED_BY="SADMIN" CREATED="04/17/2012 06:21:41" CREATED_BY="SADMIN"&gt;</w:t>
              <w:br/>
              <w:tab/>
              <w:tab/>
              <w:tab/>
              <w:tab/>
              <w:t>&lt;/APPLET_WEB_TEMPLATE_ITEM&gt;</w:t>
              <w:br/>
              <w:tab/>
              <w:tab/>
              <w:tab/>
              <w:tab/>
              <w:t>&lt;APPLET_WEB_TEMPLATE_ITEM COLUMN_SPAN="16" CONTROL="OtherObject" GRID_PROPERTY="FormattedHtml" INACTIVE="N" ITEM_IDENTIFIER="10046" MARKUP_LANGUAGE="HTML" NAME="OtherObject" ROW_SPAN="3" TMPL_ITEM_HOLDER_NAME="SiebControl_10_46" TYPE="Control" UPDATED="11/04/2016 13:48:54" UPDATED_BY="SADMIN" CREATED="04/17/2012 06:21:41" CREATED_BY="SADMIN" EXT_REC_TABLES="S_APPL_WT_IT_RX"&gt;</w:t>
              <w:br/>
              <w:tab/>
              <w:tab/>
              <w:tab/>
              <w:tab/>
              <w:t>&lt;/APPLET_WEB_TEMPLATE_ITEM&gt;</w:t>
              <w:br/>
              <w:tab/>
              <w:tab/>
              <w:tab/>
              <w:tab/>
              <w:t>&lt;APPLET_WEB_TEMPLATE_ITEM COLUMN_SPAN="9" COMMENTS="set label height to match corresponding field" CONTROL="OtherObject" GRID_PROPERTY="FormattedLabel" INACTIVE="N" ITEM_IDENTIFIER="10037" MARKUP_LANGUAGE="HTML" NAME="OtherObjectLabel" ROW_SPAN="3" TYPE="Control" UPDATED="04/17/2012 06:21:41" UPDATED_BY="SADMIN" CREATED="04/17/2012 06:21:41"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13:48:54" UPDATED_BY="SADMIN" CREATED="04/17/2012 06:21:42"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13:48:54" UPDATED_BY="SADMIN" CREATED="11/04/2016 13:48:54" CREATED_BY="SADMIN" EXT_REC_TABLES="S_APPL_WT_IT_RX"&gt;</w:t>
              <w:br/>
              <w:tab/>
              <w:tab/>
              <w:tab/>
              <w:tab/>
              <w:t>&lt;/APPLET_WEB_TEMPLATE_ITEM&gt;</w:t>
              <w:br/>
              <w:tab/>
              <w:tab/>
              <w:tab/>
              <w:tab/>
              <w:t>&lt;APPLET_WEB_TEMPLATE_ITEM COLUMN_SPAN="16" CONTROL="SequenceNumber" GRID_PROPERTY="FormattedHtml" INACTIVE="N" ITEM_IDENTIFIER="2015" MARKUP_LANGUAGE="HTML" NAME="SequenceNumber" ROW_SPAN="3" TMPL_ITEM_HOLDER_NAME="SiebControl_2_15" TYPE="Control" UPDATED="11/04/2016 13:48:54" UPDATED_BY="SADMIN" CREATED="04/17/2012 06:21:42" CREATED_BY="SADMIN" EXT_REC_TABLES="S_APPL_WT_IT_RX"&gt;</w:t>
              <w:br/>
              <w:tab/>
              <w:tab/>
              <w:tab/>
              <w:tab/>
              <w:t>&lt;/APPLET_WEB_TEMPLATE_ITEM&gt;</w:t>
              <w:br/>
              <w:tab/>
              <w:tab/>
              <w:tab/>
              <w:tab/>
              <w:t>&lt;APPLET_WEB_TEMPLATE_ITEM COLUMN_SPAN="13" CONTROL="SequenceNumber" GRID_PROPERTY="FormattedLabel" INACTIVE="N" ITEM_IDENTIFIER="2002" MARKUP_LANGUAGE="HTML" NAME="SequenceNumberLabel" ROW_SPAN="3" TYPE="Control" UPDATED="04/17/2012 06:21:42" UPDATED_BY="SADMIN" CREATED="04/17/2012 06:21:42" CREATED_BY="SADMIN"&gt;</w:t>
              <w:br/>
              <w:tab/>
              <w:tab/>
              <w:tab/>
              <w:tab/>
              <w:t>&lt;/APPLET_WEB_TEMPLATE_ITEM&gt;</w:t>
              <w:br/>
              <w:tab/>
              <w:tab/>
              <w:tab/>
              <w:tab/>
              <w:t>&lt;APPLET_WEB_TEMPLATE_ITEM COLUMN_SPAN="16" CONTROL="Type" GRID_PROPERTY="FormattedHtml" INACTIVE="N" ITEM_IDENTIFIER="2076" MARKUP_LANGUAGE="HTML" NAME="Type" ROW_SPAN="3" TMPL_ITEM_HOLDER_NAME="SiebControl_2_76" TYPE="Control" UPDATED="11/04/2016 13:48:54" UPDATED_BY="SADMIN" CREATED="04/17/2012 06:21:42" CREATED_BY="SADMIN" EXT_REC_TABLES="S_APPL_WT_IT_RX"&gt;</w:t>
              <w:br/>
              <w:tab/>
              <w:tab/>
              <w:tab/>
              <w:tab/>
              <w:t>&lt;/APPLET_WEB_TEMPLATE_ITEM&gt;</w:t>
              <w:br/>
              <w:tab/>
              <w:tab/>
              <w:tab/>
              <w:tab/>
              <w:t>&lt;APPLET_WEB_TEMPLATE_ITEM COLUMN_SPAN="12" CONTROL="Type" GRID_PROPERTY="FormattedLabel" INACTIVE="N" ITEM_IDENTIFIER="2064" MARKUP_LANGUAGE="HTML" NAME="TypeLabel" ROW_SPAN="3" TYPE="Control" UPDATED="04/17/2012 06:21:42" UPDATED_BY="SADMIN" CREATED="04/17/2012 06:21:42"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13:48:54" UPDATED_BY="SADMIN" CREATED="04/17/2012 06:21:42"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13:48:54" UPDATED_BY="SADMIN" CREATED="04/17/2012 06:21:42" CREATED_BY="SADMIN" EXT_REC_TABLES="S_APPL_WT_IT_RX"&gt;</w:t>
              <w:br/>
              <w:tab/>
              <w:tab/>
              <w:tab/>
              <w:tab/>
              <w:t>&lt;/APPLET_WEB_TEMPLATE_ITEM&gt;</w:t>
              <w:br/>
              <w:tab/>
              <w:tab/>
              <w:tab/>
              <w:tab/>
              <w:t>&lt;APPLET_WEB_TEMPLATE_ITEM COLUMN_SPAN="16" CONTROL="Value" GRID_PROPERTY="FormattedHtml" INACTIVE="N" ITEM_IDENTIFIER="13076" MARKUP_LANGUAGE="HTML" NAME="Value" ROW_SPAN="3" TMPL_ITEM_HOLDER_NAME="SiebControl_13_76" TYPE="Control" UPDATED="11/04/2016 13:48:54" UPDATED_BY="SADMIN" CREATED="04/17/2012 06:21:42" CREATED_BY="SADMIN" EXT_REC_TABLES="S_APPL_WT_IT_RX"&gt;</w:t>
              <w:br/>
              <w:tab/>
              <w:tab/>
              <w:tab/>
              <w:tab/>
              <w:t>&lt;/APPLET_WEB_TEMPLATE_ITEM&gt;</w:t>
              <w:br/>
              <w:tab/>
              <w:tab/>
              <w:tab/>
              <w:tab/>
              <w:t>&lt;APPLET_WEB_TEMPLATE_ITEM COLUMN_SPAN="7" COMMENTS="set label height to match corresponding field" CONTROL="Value" GRID_PROPERTY="FormattedLabel" INACTIVE="N" ITEM_IDENTIFIER="13069" MARKUP_LANGUAGE="HTML" NAME="ValueLabel" ROW_SPAN="3" TYPE="Control" UPDATED="04/17/2012 06:21:42" UPDATED_BY="SADMIN" CREATED="04/17/2012 06:21:42"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13:48:54" UPDATED_BY="SADMIN" CREATED="04/17/2012 06:21:42"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Registered Product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CREATED="07/05/2000 13:04:45" CREATED_BY="SADMIN" EXT_REC_TABLES="S_APPL_WTMPL_RX"&gt;</w:t>
              <w:br/>
              <w:tab/>
              <w:tab/>
              <w:tab/>
              <w:tab/>
              <w:t>&lt;APPLET_WEB_TEMPLATE_ITEM CONTROL="Applet Help Text" INACTIVE="N" ITEM_IDENTIFIER="1100" MARKUP_LANGUAGE="HTML" NAME="Applet Help Text" TMPL_ITEM_HOLDER_NAME="SiebControl_1100" TYPE="Control" UPDATED="11/04/2016 14:42:54" UPDATED_BY="SADMIN" CREATED="05/09/2001 22:33:03"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14:42:54" UPDATED_BY="SADMIN" CREATED="11/04/2016 14:42:54"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14:42:54" UPDATED_BY="SADMIN" CREATED="07/05/2000 13:05:56"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14:42:54" UPDATED_BY="SADMIN" CREATED="07/05/2000 13:06:02"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14:42:54" UPDATED_BY="SADMIN" CREATED="11/04/2016 14:42:54"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14:42:54" UPDATED_BY="SADMIN" CREATED="11/04/2016 14:42:54"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14:42:54" UPDATED_BY="SADMIN" CREATED="07/05/2000 13:12:14"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14:42:54" UPDATED_BY="SADMIN" CREATED="07/05/2000 13:06:53"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14:42:54" UPDATED_BY="SADMIN" CREATED="03/14/2002 23:45:05"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14:42:55" UPDATED_BY="SADMIN" CREATED="06/12/2014 20:00:00"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14:42:55" UPDATED_BY="SADMIN" CREATED="07/05/2000 13:04:45" CREATED_BY="SADMIN" EXT_REC_TABLES="S_APPL_WT_IT_RX"&gt;</w:t>
              <w:br/>
              <w:tab/>
              <w:tab/>
              <w:tab/>
              <w:tab/>
              <w:t>&lt;/APPLET_WEB_TEMPLATE_ITEM&gt;</w:t>
              <w:br/>
              <w:tab/>
              <w:tab/>
              <w:tab/>
              <w:tab/>
              <w:t>&lt;APPLET_WEB_TEMPLATE_ITEM CONTROL="Purchase Location Description" INACTIVE="N" ITEM_IDENTIFIER="504" MARKUP_LANGUAGE="HTML" NAME="Purchase Location Description" TMPL_ITEM_HOLDER_NAME="SiebControl_504" TYPE="List Item" UPDATED="11/04/2016 14:42:55" UPDATED_BY="SADMIN" CREATED="10/08/2003 01:59:58"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14:42:55" UPDATED_BY="SADMIN" CREATED="12/23/2002 21:35:45"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14:42:55" UPDATED_BY="SADMIN" CREATED="11/04/2016 14:42:55" CREATED_BY="SADMIN" EXT_REC_TABLES="S_APPL_WT_IT_RX"&gt;</w:t>
              <w:br/>
              <w:tab/>
              <w:tab/>
              <w:tab/>
              <w:tab/>
              <w:t>&lt;/APPLET_WEB_TEMPLATE_ITEM&gt;</w:t>
              <w:br/>
              <w:tab/>
              <w:tab/>
              <w:tab/>
              <w:tab/>
              <w:t>&lt;APPLET_WEB_TEMPLATE_ITEM CONTROL="Registered Date" INACTIVE="N" ITEM_IDENTIFIER="506" MARKUP_LANGUAGE="HTML" NAME="Registered Date" TMPL_ITEM_HOLDER_NAME="SiebControl_506" TYPE="List Item" UPDATED="11/04/2016 14:42:55" UPDATED_BY="SADMIN" CREATED="07/20/2001 14:34:38"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14:42:55" UPDATED_BY="SADMIN" CREATED="07/05/2000 13:04:45" CREATED_BY="SADMIN" EXT_REC_TABLES="S_APPL_WT_IT_RX"&gt;</w:t>
              <w:br/>
              <w:tab/>
              <w:tab/>
              <w:tab/>
              <w:tab/>
              <w:t>&lt;/APPLET_WEB_TEMPLATE_ITEM&gt;</w:t>
              <w:br/>
              <w:tab/>
              <w:tab/>
              <w:tab/>
              <w:tab/>
              <w:t>&lt;APPLET_WEB_TEMPLATE_ITEM CONTROL="Warranty End Date" INACTIVE="N" ITEM_IDENTIFIER="505" MARKUP_LANGUAGE="HTML" NAME="Warranty End Date" TMPL_ITEM_HOLDER_NAME="SiebControl_505" TYPE="List Item" UPDATED="11/04/2016 14:42:55" UPDATED_BY="SADMIN" CREATED="07/05/2000 13:04:45"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INACTIVE="Y" NAME="Edit" TYPE="Edit" WEB_TEMPLATE="DotCom Applet Form 1-Column" UPDATED="11/04/2016 12:37:16" UPDATED_BY="SADMIN" CREATED="07/07/2000 11:10:38" CREATED_BY="SADMIN" EXT_REC_TABLES="S_APPL_WTMPL_RX"&gt;</w:t>
              <w:br/>
              <w:tab/>
              <w:tab/>
              <w:tab/>
              <w:tab/>
              <w:t>&lt;APPLET_WEB_TEMPLATE_ITEM CONTROL="Applet_Title" EXTENSION_FLAG="Y" ITEM_IDENTIFIER="99929" NAME="Applet_Title" TMPL_ITEM_HOLDER_NAME="SiebControl_99929" TYPE="Control" UPDATED="11/04/2016 14:42:55" UPDATED_BY="SADMIN" CREATED="11/04/2016 14:42:55" CREATED_BY="SADMIN" EXT_REC_TABLES="S_APPL_WT_IT_RX"&gt;</w:t>
              <w:br/>
              <w:tab/>
              <w:tab/>
              <w:tab/>
              <w:tab/>
              <w:t>&lt;/APPLET_WEB_TEMPLATE_ITEM&gt;</w:t>
              <w:br/>
              <w:tab/>
              <w:tab/>
              <w:tab/>
              <w:tab/>
              <w:t>&lt;APPLET_WEB_TEMPLATE_ITEM CONTROL="Asset Value" INACTIVE="N" ITEM_IDENTIFIER="1306" MARKUP_LANGUAGE="HTML" NAME="Asset Value" TMPL_ITEM_HOLDER_NAME="SiebControl_1306" TYPE="List Item" UPDATED="11/04/2016 14:42:55" UPDATED_BY="SADMIN" CREATED="12/28/2000 09:30:33"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14:42:55" UPDATED_BY="SADMIN" CREATED="06/05/2003 08:46:55" CREATED_BY="SADMIN" EXT_REC_TABLES="S_APPL_WT_IT_RX"&gt;</w:t>
              <w:br/>
              <w:tab/>
              <w:tab/>
              <w:tab/>
              <w:tab/>
              <w:t>&lt;/APPLET_WEB_TEMPLATE_ITEM&gt;</w:t>
              <w:br/>
              <w:tab/>
              <w:tab/>
              <w:tab/>
              <w:tab/>
              <w:t>&lt;APPLET_WEB_TEMPLATE_ITEM CONTROL="HelpMsg" INACTIVE="N" ITEM_IDENTIFIER="91" MARKUP_LANGUAGE="HTML" NAME="HelpMsg" TMPL_ITEM_HOLDER_NAME="SiebControl_91" TYPE="Control" UPDATED="11/04/2016 14:42:55" UPDATED_BY="SADMIN" CREATED="12/28/2000 09:57:58" CREATED_BY="SADMIN" EXT_REC_TABLES="S_APPL_WT_IT_RX"&gt;</w:t>
              <w:br/>
              <w:tab/>
              <w:tab/>
              <w:tab/>
              <w:tab/>
              <w:t>&lt;/APPLET_WEB_TEMPLATE_ITEM&gt;</w:t>
              <w:br/>
              <w:tab/>
              <w:tab/>
              <w:tab/>
              <w:tab/>
              <w:t>&lt;APPLET_WEB_TEMPLATE_ITEM CONTROL="LabelEmpty" INACTIVE="N" ITEM_IDENTIFIER="1801" MARKUP_LANGUAGE="HTML" NAME="LabelEmpty3" TMPL_ITEM_HOLDER_NAME="SiebControl_1801" TYPE="Control" UPDATED="11/04/2016 14:42:55" UPDATED_BY="SADMIN" CREATED="03/21/2001 16:42:52"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14:42:55" UPDATED_BY="SADMIN" CREATED="07/10/2000 10:33:59" CREATED_BY="SADMIN" EXT_REC_TABLES="S_APPL_WT_IT_RX"&gt;</w:t>
              <w:br/>
              <w:tab/>
              <w:tab/>
              <w:tab/>
              <w:tab/>
              <w:t>&lt;/APPLET_WEB_TEMPLATE_ITEM&gt;</w:t>
              <w:br/>
              <w:tab/>
              <w:tab/>
              <w:tab/>
              <w:tab/>
              <w:t>&lt;APPLET_WEB_TEMPLATE_ITEM CONTROL="Purchase Date" INACTIVE="N" ITEM_IDENTIFIER="1304" MARKUP_LANGUAGE="HTML" NAME="Purchase Date" TMPL_ITEM_HOLDER_NAME="SiebControl_1304" TYPE="List Item" UPDATED="11/04/2016 14:42:55" UPDATED_BY="SADMIN" CREATED="03/04/2001 15:38:39" CREATED_BY="SADMIN" EXT_REC_TABLES="S_APPL_WT_IT_RX"&gt;</w:t>
              <w:br/>
              <w:tab/>
              <w:tab/>
              <w:tab/>
              <w:tab/>
              <w:t>&lt;/APPLET_WEB_TEMPLATE_ITEM&gt;</w:t>
              <w:br/>
              <w:tab/>
              <w:tab/>
              <w:tab/>
              <w:tab/>
              <w:t>&lt;APPLET_WEB_TEMPLATE_ITEM CONTROL="Purchase Location Description" INACTIVE="N" ITEM_IDENTIFIER="1307" MARKUP_LANGUAGE="HTML" NAME="Purchase Location Description" TMPL_ITEM_HOLDER_NAME="SiebControl_1307" TYPE="List Item" UPDATED="11/04/2016 14:42:55" UPDATED_BY="SADMIN" CREATED="08/31/2000 09:06:51" CREATED_BY="SADMIN" EXT_REC_TABLES="S_APPL_WT_IT_RX"&gt;</w:t>
              <w:br/>
              <w:tab/>
              <w:tab/>
              <w:tab/>
              <w:tab/>
              <w:t>&lt;/APPLET_WEB_TEMPLATE_ITEM&gt;</w:t>
              <w:br/>
              <w:tab/>
              <w:tab/>
              <w:tab/>
              <w:tab/>
              <w:t>&lt;APPLET_WEB_TEMPLATE_ITEM CONTROL="Registered Date" INACTIVE="N" ITEM_IDENTIFIER="1305" MARKUP_LANGUAGE="HTML" NAME="Registered Date" TMPL_ITEM_HOLDER_NAME="SiebControl_1305" TYPE="List Item" UPDATED="11/04/2016 14:42:55" UPDATED_BY="SADMIN" CREATED="03/04/2001 15:55:21" CREATED_BY="SADMIN" EXT_REC_TABLES="S_APPL_WT_IT_RX"&gt;</w:t>
              <w:br/>
              <w:tab/>
              <w:tab/>
              <w:tab/>
              <w:tab/>
              <w:t>&lt;/APPLET_WEB_TEMPLATE_ITEM&gt;</w:t>
              <w:br/>
              <w:tab/>
              <w:tab/>
              <w:tab/>
              <w:tab/>
              <w:t>&lt;APPLET_WEB_TEMPLATE_ITEM CONTROL="Required Field Legend" INACTIVE="N" ITEM_IDENTIFIER="1002" MARKUP_LANGUAGE="HTML" NAME="Required Field Legend" TMPL_ITEM_HOLDER_NAME="SiebControl_1002" TYPE="Control" UPDATED="11/04/2016 14:42:55" UPDATED_BY="SADMIN" CREATED="02/14/2006 09:31:39" CREATED_BY="SADMIN" EXT_REC_TABLES="S_APPL_WT_IT_RX"&gt;</w:t>
              <w:br/>
              <w:tab/>
              <w:tab/>
              <w:tab/>
              <w:tab/>
              <w:t>&lt;/APPLET_WEB_TEMPLATE_ITEM&gt;</w:t>
              <w:br/>
              <w:tab/>
              <w:tab/>
              <w:tab/>
              <w:tab/>
              <w:t>&lt;APPLET_WEB_TEMPLATE_ITEM CONTROL="Serial Number" INACTIVE="N" ITEM_IDENTIFIER="1303" MARKUP_LANGUAGE="HTML" NAME="Serial Number" TMPL_ITEM_HOLDER_NAME="SiebControl_1303" TYPE="List Item" UPDATED="11/04/2016 14:42:55" UPDATED_BY="SADMIN" CREATED="07/07/2000 11:12:06" CREATED_BY="SADMIN" EXT_REC_TABLES="S_APPL_WT_IT_RX"&gt;</w:t>
              <w:br/>
              <w:tab/>
              <w:tab/>
              <w:tab/>
              <w:tab/>
              <w:t>&lt;/APPLET_WEB_TEMPLATE_ITEM&gt;</w:t>
              <w:br/>
              <w:tab/>
              <w:tab/>
              <w:tab/>
              <w:tab/>
              <w:t>&lt;APPLET_WEB_TEMPLATE_ITEM COMMENTS="Copied from Query Template" CONTROL="UndoQuery" INACTIVE="N" ITEM_IDENTIFIER="108" MARKUP_LANGUAGE="HTML" NAME="UndoQuery" TMPL_ITEM_HOLDER_NAME="SiebControl_108" TYPE="Control" UPDATED="11/04/2016 14:42:55" UPDATED_BY="SADMIN" CREATED="06/05/2003 08:46:56"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14:42:55" UPDATED_BY="SADMIN" CREATED="01/18/2001 13:52:45" CREATED_BY="SADMIN" EXT_REC_TABLES="S_APPL_WT_IT_RX"&gt;</w:t>
              <w:br/>
              <w:tab/>
              <w:tab/>
              <w:tab/>
              <w:tab/>
              <w:t>&lt;/APPLET_WEB_TEMPLATE_ITEM&gt;</w:t>
              <w:br/>
              <w:tab/>
              <w:tab/>
              <w:tab/>
              <w:tab/>
              <w:t>&lt;APPLET_WEB_TEMPLATE_ITEM CONTROL="WriteRecord" INACTIVE="N" ITEM_IDENTIFIER="133" MARKUP_LANGUAGE="HTML" NAME="WriteRecord" TMPL_ITEM_HOLDER_NAME="SiebControl_133" TYPE="Control" UPDATED="11/04/2016 14:42:55" UPDATED_BY="SADMIN" CREATED="01/18/2001 13:53:03"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NAME="Edit_list" TYPE="Edit" WEB_TEMPLATE="Applet List (Base/EditList)" UPDATED="11/04/2016 12:37:18" UPDATED_BY="SADMIN" CREATED="11/04/2016 14:40:42" CREATED_BY="SADMIN" EXT_REC_TABLES="S_APPL_WTMPL_RX"&gt;</w:t>
              <w:br/>
              <w:tab/>
              <w:tab/>
              <w:tab/>
              <w:tab/>
              <w:t>&lt;APPLET_WEB_TEMPLATE_ITEM CONTROL="Applet Help Text" INACTIVE="N" ITEM_IDENTIFIER="1100" MARKUP_LANGUAGE="HTML" NAME="Applet Help Text" TMPL_ITEM_HOLDER_NAME="SiebControl_1100" TYPE="Control" UPDATED="11/04/2016 14:42:55" UPDATED_BY="SADMIN" CREATED="11/04/2016 14:42:55"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14:42:55" UPDATED_BY="SADMIN" CREATED="11/04/2016 14:42:55"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14:42:55" UPDATED_BY="SADMIN" CREATED="11/04/2016 14:42:55"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14:42:55" UPDATED_BY="SADMIN" CREATED="11/04/2016 14:42:55"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14:42:55" UPDATED_BY="SADMIN" CREATED="11/04/2016 14:42:55"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14:42:55" UPDATED_BY="SADMIN" CREATED="11/04/2016 14:42:55"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14:42:55" UPDATED_BY="SADMIN" CREATED="11/04/2016 14:42:55"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14:42:55" UPDATED_BY="SADMIN" CREATED="11/04/2016 14:42:55"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14:42:55" UPDATED_BY="SADMIN" CREATED="11/04/2016 14:42:55"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ITEM_IDENTIFIER="99999002" MARKUP_LANGUAGE="HTML" NAME="PopupQueryExecute" TMPL_ITEM_HOLDER_NAME="SiebControl_99999002" TYPE="Control" UPDATED="11/04/2016 14:42:55" UPDATED_BY="SADMIN" CREATED="11/04/2016 14:42:55"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14:42:55" UPDATED_BY="SADMIN" CREATED="11/04/2016 14:42:55" CREATED_BY="SADMIN" EXT_REC_TABLES="S_APPL_WT_IT_RX"&gt;</w:t>
              <w:br/>
              <w:tab/>
              <w:tab/>
              <w:tab/>
              <w:tab/>
              <w:t>&lt;/APPLET_WEB_TEMPLATE_ITEM&gt;</w:t>
              <w:br/>
              <w:tab/>
              <w:tab/>
              <w:tab/>
              <w:tab/>
              <w:t>&lt;APPLET_WEB_TEMPLATE_ITEM CONTROL="Purchase Location Description" INACTIVE="N" ITEM_IDENTIFIER="504" MARKUP_LANGUAGE="HTML" NAME="Purchase Location Description" TMPL_ITEM_HOLDER_NAME="SiebControl_504" TYPE="List Item" UPDATED="11/04/2016 14:42:55" UPDATED_BY="SADMIN" CREATED="11/04/2016 14:42:55"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14:42:55" UPDATED_BY="SADMIN" CREATED="11/04/2016 14:42:55"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ITEM_IDENTIFIER="99999000" MARKUP_LANGUAGE="HTML" NAME="QueryComboBox" TMPL_ITEM_HOLDER_NAME="SiebControl_99999000" TYPE="Control" UPDATED="11/04/2016 14:42:55" UPDATED_BY="SADMIN" CREATED="11/04/2016 14:42:55"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ITEM_IDENTIFIER="99999001" MARKUP_LANGUAGE="HTML" NAME="QuerySrchSpec" TMPL_ITEM_HOLDER_NAME="SiebControl_99999001" TYPE="Control" UPDATED="11/04/2016 14:42:55" UPDATED_BY="SADMIN" CREATED="11/04/2016 14:42:55"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14:42:55" UPDATED_BY="SADMIN" CREATED="11/04/2016 14:42:55" CREATED_BY="SADMIN" EXT_REC_TABLES="S_APPL_WT_IT_RX"&gt;</w:t>
              <w:br/>
              <w:tab/>
              <w:tab/>
              <w:tab/>
              <w:tab/>
              <w:t>&lt;/APPLET_WEB_TEMPLATE_ITEM&gt;</w:t>
              <w:br/>
              <w:tab/>
              <w:tab/>
              <w:tab/>
              <w:tab/>
              <w:t>&lt;APPLET_WEB_TEMPLATE_ITEM CONTROL="Registered Date" INACTIVE="N" ITEM_IDENTIFIER="506" MARKUP_LANGUAGE="HTML" NAME="Registered Date" TMPL_ITEM_HOLDER_NAME="SiebControl_506" TYPE="List Item" UPDATED="11/04/2016 14:42:55" UPDATED_BY="SADMIN" CREATED="11/04/2016 14:42:55"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14:42:55" UPDATED_BY="SADMIN" CREATED="11/04/2016 14:42:55"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14:42:55" UPDATED_BY="SADMIN" CREATED="11/04/2016 14:42:55"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14:42:55" UPDATED_BY="SADMIN" CREATED="11/04/2016 14:42:55" CREATED_BY="SADMIN" EXT_REC_TABLES="S_APPL_WT_IT_RX"&gt;</w:t>
              <w:br/>
              <w:tab/>
              <w:tab/>
              <w:tab/>
              <w:tab/>
              <w:t>&lt;/APPLET_WEB_TEMPLATE_ITEM&gt;</w:t>
              <w:br/>
              <w:tab/>
              <w:tab/>
              <w:tab/>
              <w:tab/>
              <w:t>&lt;APPLET_WEB_TEMPLATE_ITEM CONTROL="Warranty End Date" INACTIVE="N" ITEM_IDENTIFIER="505" MARKUP_LANGUAGE="HTML" NAME="Warranty End Date" TMPL_ITEM_HOLDER_NAME="SiebControl_505" TYPE="List Item" UPDATED="11/04/2016 14:42:55" UPDATED_BY="SADMIN" CREATED="11/04/2016 14:42:55"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14:42:55" UPDATED_BY="SADMIN" CREATED="11/04/2016 14:42:55"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COMMENTS="10624504" EXT_WEB_TEMPLATE="DotCom Applet Form 1-Column" INACTIVE="Y" NAME="Query" TYPE="Query" WEB_TEMPLATE="DotCom Applet Form 1-Column" UPDATED="11/04/2016 12:37:17" UPDATED_BY="SADMIN" CREATED="06/19/2004 14:41:44" CREATED_BY="SADMIN" EXT_REC_TABLES="S_APPL_WTMPL_RX"&gt;</w:t>
              <w:br/>
              <w:tab/>
              <w:tab/>
              <w:tab/>
              <w:tab/>
              <w:t>&lt;APPLET_WEB_TEMPLATE_ITEM CONTROL="Applet_Title" EXTENSION_FLAG="Y" ITEM_IDENTIFIER="99929" NAME="Applet_Title" TMPL_ITEM_HOLDER_NAME="SiebControl_99929" TYPE="Control" UPDATED="11/04/2016 14:42:55" UPDATED_BY="SADMIN" CREATED="11/04/2016 14:42:55"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14:42:55" UPDATED_BY="SADMIN" CREATED="02/07/2013 13:21:50" CREATED_BY="SADMIN" EXT_REC_TABLES="S_APPL_WT_IT_RX"&gt;</w:t>
              <w:br/>
              <w:tab/>
              <w:tab/>
              <w:tab/>
              <w:tab/>
              <w:t>&lt;/APPLET_WEB_TEMPLATE_ITEM&gt;</w:t>
              <w:br/>
              <w:tab/>
              <w:tab/>
              <w:tab/>
              <w:tab/>
              <w:t>&lt;APPLET_WEB_TEMPLATE_ITEM CONTROL="Product Name" INACTIVE="N" ITEM_IDENTIFIER="1301" MARKUP_LANGUAGE="HTML" NAME="Product Name" TMPL_ITEM_HOLDER_NAME="SiebControl_1301" TYPE="List Item" UPDATED="11/04/2016 14:42:55" UPDATED_BY="SADMIN" CREATED="02/07/2013 13:21:50" CREATED_BY="SADMIN" EXT_REC_TABLES="S_APPL_WT_IT_RX"&gt;</w:t>
              <w:br/>
              <w:tab/>
              <w:tab/>
              <w:tab/>
              <w:tab/>
              <w:t>&lt;/APPLET_WEB_TEMPLATE_ITEM&gt;</w:t>
              <w:br/>
              <w:tab/>
              <w:tab/>
              <w:tab/>
              <w:tab/>
              <w:t>&lt;APPLET_WEB_TEMPLATE_ITEM CONTROL="Purchase Date" INACTIVE="N" ITEM_IDENTIFIER="1302" MARKUP_LANGUAGE="HTML" NAME="Purchase Date" TMPL_ITEM_HOLDER_NAME="SiebControl_1302" TYPE="List Item" UPDATED="11/04/2016 14:42:55" UPDATED_BY="SADMIN" CREATED="02/07/2013 13:21:50" CREATED_BY="SADMIN" EXT_REC_TABLES="S_APPL_WT_IT_RX"&gt;</w:t>
              <w:br/>
              <w:tab/>
              <w:tab/>
              <w:tab/>
              <w:tab/>
              <w:t>&lt;/APPLET_WEB_TEMPLATE_ITEM&gt;</w:t>
              <w:br/>
              <w:tab/>
              <w:tab/>
              <w:tab/>
              <w:tab/>
              <w:t>&lt;APPLET_WEB_TEMPLATE_ITEM CONTROL="Purchase Location Description" INACTIVE="N" ITEM_IDENTIFIER="1303" MARKUP_LANGUAGE="HTML" NAME="Purchase Location Description" TMPL_ITEM_HOLDER_NAME="SiebControl_1303" TYPE="List Item" UPDATED="11/04/2016 14:42:55" UPDATED_BY="SADMIN" CREATED="02/07/2013 13:21:50" CREATED_BY="SADMIN" EXT_REC_TABLES="S_APPL_WT_IT_RX"&gt;</w:t>
              <w:br/>
              <w:tab/>
              <w:tab/>
              <w:tab/>
              <w:tab/>
              <w:t>&lt;/APPLET_WEB_TEMPLATE_ITEM&gt;</w:t>
              <w:br/>
              <w:tab/>
              <w:tab/>
              <w:tab/>
              <w:tab/>
              <w:t>&lt;APPLET_WEB_TEMPLATE_ITEM CONTROL="Registered Date" INACTIVE="N" ITEM_IDENTIFIER="1304" MARKUP_LANGUAGE="HTML" NAME="Registered Date" TMPL_ITEM_HOLDER_NAME="SiebControl_1304" TYPE="List Item" UPDATED="11/04/2016 14:42:55" UPDATED_BY="SADMIN" CREATED="02/07/2013 13:21:50" CREATED_BY="SADMIN" EXT_REC_TABLES="S_APPL_WT_IT_RX"&gt;</w:t>
              <w:br/>
              <w:tab/>
              <w:tab/>
              <w:tab/>
              <w:tab/>
              <w:t>&lt;/APPLET_WEB_TEMPLATE_ITEM&gt;</w:t>
              <w:br/>
              <w:tab/>
              <w:tab/>
              <w:tab/>
              <w:tab/>
              <w:t>&lt;APPLET_WEB_TEMPLATE_ITEM CONTROL="Serial Number" INACTIVE="N" ITEM_IDENTIFIER="1300" MARKUP_LANGUAGE="HTML" NAME="Serial Number" TMPL_ITEM_HOLDER_NAME="SiebControl_1300" TYPE="List Item" UPDATED="11/04/2016 14:42:55" UPDATED_BY="SADMIN" CREATED="02/07/2013 13:21:50"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14:42:55" UPDATED_BY="SADMIN" CREATED="02/07/2013 13:21:50" CREATED_BY="SADMIN" EXT_REC_TABLES="S_APPL_WT_IT_RX"&gt;</w:t>
              <w:br/>
              <w:tab/>
              <w:tab/>
              <w:tab/>
              <w:tab/>
              <w:t>&lt;/APPLET_WEB_TEMPLATE_ITEM&gt;</w:t>
              <w:br/>
              <w:tab/>
              <w:tab/>
              <w:tab/>
              <w:tab/>
              <w:t>&lt;APPLET_WEB_TEMPLATE_ITEM CONTROL="Warranty End Date" INACTIVE="N" ITEM_IDENTIFIER="1305" MARKUP_LANGUAGE="HTML" NAME="Warranty End Date" TMPL_ITEM_HOLDER_NAME="SiebControl_1305" TYPE="List Item" UPDATED="11/04/2016 14:42:55" UPDATED_BY="SADMIN" CREATED="02/07/2013 13:21:50"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NAME="Query_list" TYPE="Query" WEB_TEMPLATE="Applet List (Base/EditList)" UPDATED="11/04/2016 12:37:17" UPDATED_BY="SADMIN" CREATED="11/04/2016 14:40:42" CREATED_BY="SADMIN" EXT_REC_TABLES="S_APPL_WTMPL_RX"&gt;</w:t>
              <w:br/>
              <w:tab/>
              <w:tab/>
              <w:tab/>
              <w:tab/>
              <w:t>&lt;APPLET_WEB_TEMPLATE_ITEM CONTROL="Applet Help Text" INACTIVE="N" ITEM_IDENTIFIER="1100" MARKUP_LANGUAGE="HTML" NAME="Applet Help Text" TMPL_ITEM_HOLDER_NAME="SiebControl_1100" TYPE="Control" UPDATED="11/04/2016 14:42:55" UPDATED_BY="SADMIN" CREATED="11/04/2016 14:42:55"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14:42:55" UPDATED_BY="SADMIN" CREATED="11/04/2016 14:42:55"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14:42:55" UPDATED_BY="SADMIN" CREATED="11/04/2016 14:42:55"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14:42:55" UPDATED_BY="SADMIN" CREATED="11/04/2016 14:42:55"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14:42:55" UPDATED_BY="SADMIN" CREATED="11/04/2016 14:42:55"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14:42:55" UPDATED_BY="SADMIN" CREATED="11/04/2016 14:42:55"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14:42:55" UPDATED_BY="SADMIN" CREATED="11/04/2016 14:42:55"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14:42:55" UPDATED_BY="SADMIN" CREATED="11/04/2016 14:42:55"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14:42:55" UPDATED_BY="SADMIN" CREATED="11/04/2016 14:42:55"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14:42:55" UPDATED_BY="SADMIN" CREATED="11/04/2016 14:42:55"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ITEM_IDENTIFIER="99999002" MARKUP_LANGUAGE="HTML" NAME="PopupQueryExecute" TMPL_ITEM_HOLDER_NAME="SiebControl_99999002" TYPE="Control" UPDATED="11/04/2016 14:42:55" UPDATED_BY="SADMIN" CREATED="11/04/2016 14:42:55"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14:42:55" UPDATED_BY="SADMIN" CREATED="11/04/2016 14:42:55" CREATED_BY="SADMIN" EXT_REC_TABLES="S_APPL_WT_IT_RX"&gt;</w:t>
              <w:br/>
              <w:tab/>
              <w:tab/>
              <w:tab/>
              <w:tab/>
              <w:t>&lt;/APPLET_WEB_TEMPLATE_ITEM&gt;</w:t>
              <w:br/>
              <w:tab/>
              <w:tab/>
              <w:tab/>
              <w:tab/>
              <w:t>&lt;APPLET_WEB_TEMPLATE_ITEM CONTROL="Purchase Location Description" INACTIVE="N" ITEM_IDENTIFIER="504" MARKUP_LANGUAGE="HTML" NAME="Purchase Location Description" TMPL_ITEM_HOLDER_NAME="SiebControl_504" TYPE="List Item" UPDATED="11/04/2016 14:42:55" UPDATED_BY="SADMIN" CREATED="11/04/2016 14:42:55"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14:42:55" UPDATED_BY="SADMIN" CREATED="11/04/2016 14:42:55"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ITEM_IDENTIFIER="99999000" MARKUP_LANGUAGE="HTML" NAME="QueryComboBox" TMPL_ITEM_HOLDER_NAME="SiebControl_99999000" TYPE="Control" UPDATED="11/04/2016 14:42:55" UPDATED_BY="SADMIN" CREATED="11/04/2016 14:42:55"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ITEM_IDENTIFIER="99999001" MARKUP_LANGUAGE="HTML" NAME="QuerySrchSpec" TMPL_ITEM_HOLDER_NAME="SiebControl_99999001" TYPE="Control" UPDATED="11/04/2016 14:42:55" UPDATED_BY="SADMIN" CREATED="11/04/2016 14:42:55"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14:42:55" UPDATED_BY="SADMIN" CREATED="11/04/2016 14:42:55" CREATED_BY="SADMIN" EXT_REC_TABLES="S_APPL_WT_IT_RX"&gt;</w:t>
              <w:br/>
              <w:tab/>
              <w:tab/>
              <w:tab/>
              <w:tab/>
              <w:t>&lt;/APPLET_WEB_TEMPLATE_ITEM&gt;</w:t>
              <w:br/>
              <w:tab/>
              <w:tab/>
              <w:tab/>
              <w:tab/>
              <w:t>&lt;APPLET_WEB_TEMPLATE_ITEM CONTROL="Registered Date" INACTIVE="N" ITEM_IDENTIFIER="506" MARKUP_LANGUAGE="HTML" NAME="Registered Date" TMPL_ITEM_HOLDER_NAME="SiebControl_506" TYPE="List Item" UPDATED="11/04/2016 14:42:55" UPDATED_BY="SADMIN" CREATED="11/04/2016 14:42:55"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14:42:55" UPDATED_BY="SADMIN" CREATED="11/04/2016 14:42:55"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14:42:55" UPDATED_BY="SADMIN" CREATED="11/04/2016 14:42:55"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14:42:55" UPDATED_BY="SADMIN" CREATED="11/04/2016 14:42:55" CREATED_BY="SADMIN" EXT_REC_TABLES="S_APPL_WT_IT_RX"&gt;</w:t>
              <w:br/>
              <w:tab/>
              <w:tab/>
              <w:tab/>
              <w:tab/>
              <w:t>&lt;/APPLET_WEB_TEMPLATE_ITEM&gt;</w:t>
              <w:br/>
              <w:tab/>
              <w:tab/>
              <w:tab/>
              <w:tab/>
              <w:t>&lt;APPLET_WEB_TEMPLATE_ITEM CONTROL="Warranty End Date" INACTIVE="N" ITEM_IDENTIFIER="505" MARKUP_LANGUAGE="HTML" NAME="Warranty End Date" TMPL_ITEM_HOLDER_NAME="SiebControl_505" TYPE="List Item" UPDATED="11/04/2016 14:42:55" UPDATED_BY="SADMIN" CREATED="11/04/2016 14:42:55"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Offender Substance Mvg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CREATED="08/27/2005 00:22:47" CREATED_BY="SADMIN" EXT_REC_TABLES="S_APPL_WTMPL_RX"&gt;</w:t>
              <w:br/>
              <w:tab/>
              <w:tab/>
              <w:tab/>
              <w:tab/>
              <w:t>&lt;APPLET_WEB_TEMPLATE_ITEM CONTROL="Description" INACTIVE="N" ITEM_IDENTIFIER="1301" MARKUP_LANGUAGE="HTML" NAME="Description" TMPL_ITEM_HOLDER_NAME="SiebControl_1301" TYPE="List Item" UPDATED="11/04/2016 14:22:59" UPDATED_BY="SADMIN" CREATED="08/27/2005 00:43:58"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14:22:59" UPDATED_BY="SADMIN" CREATED="08/27/2005 00:43:58"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14:22:59" UPDATED_BY="SADMIN" CREATED="08/27/2005 00:43:58" CREATED_BY="SADMIN" EXT_REC_TABLES="S_APPL_WT_IT_RX"&gt;</w:t>
              <w:br/>
              <w:tab/>
              <w:tab/>
              <w:tab/>
              <w:tab/>
              <w:t>&lt;/APPLET_WEB_TEMPLATE_ITEM&gt;</w:t>
              <w:br/>
              <w:tab/>
              <w:tab/>
              <w:tab/>
              <w:tab/>
              <w:t>&lt;APPLET_WEB_TEMPLATE_ITEM CONTROL="Substance Type" INACTIVE="N" ITEM_IDENTIFIER="1300" MARKUP_LANGUAGE="HTML" NAME="Substance Type" TMPL_ITEM_HOLDER_NAME="SiebControl_1300" TYPE="List Item" UPDATED="11/04/2016 14:22:59" UPDATED_BY="SADMIN" CREATED="08/27/2005 00:43:58"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14:22:59" UPDATED_BY="SADMIN" CREATED="08/27/2005 00:43:58"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14:22:59" UPDATED_BY="SADMIN" CREATED="08/27/2005 00:43:58"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14:22:59" UPDATED_BY="SADMIN" CREATED="08/27/2005 00:43:58"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SEQUENCE="0" TYPE="Edit List" WEB_TEMPLATE="Popup List Mvg" UPDATED="11/04/2016 12:37:17" UPDATED_BY="SADMIN" CREATED="08/27/2005 00:22:47" CREATED_BY="SADMIN" EXT_REC_TABLES="S_APPL_WTMPL_RX"&gt;</w:t>
              <w:br/>
              <w:tab/>
              <w:tab/>
              <w:tab/>
              <w:tab/>
              <w:t>&lt;APPLET_WEB_TEMPLATE_ITEM CONTROL="DeleteRecord" INACTIVE="N" ITEM_IDENTIFIER="133" MARKUP_LANGUAGE="HTML" NAME="DeleteRecord" TMPL_ITEM_HOLDER_NAME="SiebControl_133" TYPE="Control" UPDATED="11/04/2016 14:22:59" UPDATED_BY="SADMIN" CREATED="08/27/2005 00:43:58"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14:22:59" UPDATED_BY="SADMIN" CREATED="08/27/2005 00:43:58"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14:22:59" UPDATED_BY="SADMIN" CREATED="08/27/2005 00:43:58" CREATED_BY="SADMIN" EXT_REC_TABLES="S_APPL_WT_IT_RX"&gt;</w:t>
              <w:br/>
              <w:tab/>
              <w:tab/>
              <w:tab/>
              <w:tab/>
              <w:t>&lt;/APPLET_WEB_TEMPLATE_ITEM&gt;</w:t>
              <w:br/>
              <w:tab/>
              <w:tab/>
              <w:tab/>
              <w:tab/>
              <w:t>&lt;APPLET_WEB_TEMPLATE_ITEM CONTROL="GotoNextSet" INACTIVE="N" ITEM_IDENTIFIER="123" MARKUP_LANGUAGE="HTML" NAME="GotoNextSet" TYPE="Control" UPDATED="08/27/2005 00:43:58" UPDATED_BY="SADMIN" CREATED="08/27/2005 00:43:58" CREATED_BY="SADMIN"&gt;</w:t>
              <w:br/>
              <w:tab/>
              <w:tab/>
              <w:tab/>
              <w:tab/>
              <w:t>&lt;/APPLET_WEB_TEMPLATE_ITEM&gt;</w:t>
              <w:br/>
              <w:tab/>
              <w:tab/>
              <w:tab/>
              <w:tab/>
              <w:t>&lt;APPLET_WEB_TEMPLATE_ITEM CONTROL="GotoPreviousSet" INACTIVE="N" ITEM_IDENTIFIER="122" MARKUP_LANGUAGE="HTML" NAME="GotoPreviousSet" TYPE="Control" UPDATED="08/27/2005 00:43:58" UPDATED_BY="SADMIN" CREATED="08/27/2005 00:43:58" CREATED_BY="SADMIN"&gt;</w:t>
              <w:br/>
              <w:tab/>
              <w:tab/>
              <w:tab/>
              <w:tab/>
              <w:t>&lt;/APPLET_WEB_TEMPLATE_ITEM&gt;</w:t>
              <w:br/>
              <w:tab/>
              <w:tab/>
              <w:tab/>
              <w:tab/>
              <w:t>&lt;APPLET_WEB_TEMPLATE_ITEM CONTROL="IdCancel" INACTIVE="N" ITEM_IDENTIFIER="153" MARKUP_LANGUAGE="HTML" NAME="IdCancel" TMPL_ITEM_HOLDER_NAME="SiebControl_153" TYPE="Control" UPDATED="11/04/2016 14:22:59" UPDATED_BY="SADMIN" CREATED="08/27/2005 00:43:58" CREATED_BY="SADMIN" EXT_REC_TABLES="S_APPL_WT_IT_RX"&gt;</w:t>
              <w:br/>
              <w:tab/>
              <w:tab/>
              <w:tab/>
              <w:tab/>
              <w:t>&lt;/APPLET_WEB_TEMPLATE_ITEM&gt;</w:t>
              <w:br/>
              <w:tab/>
              <w:tab/>
              <w:tab/>
              <w:tab/>
              <w:t>&lt;APPLET_WEB_TEMPLATE_ITEM CONTROL="IdOK" INACTIVE="N" ITEM_IDENTIFIER="152" MARKUP_LANGUAGE="HTML" NAME="IdOK" TMPL_ITEM_HOLDER_NAME="SiebControl_152" TYPE="Control" UPDATED="11/04/2016 14:22:59" UPDATED_BY="SADMIN" CREATED="08/27/2005 00:43:58"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14:22:59" UPDATED_BY="SADMIN" CREATED="11/04/2016 14:22:59"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14:22:59" UPDATED_BY="SADMIN" CREATED="11/04/2016 14:22:59"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14:22:59" UPDATED_BY="SADMIN" CREATED="08/27/2005 00:43:58"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14:22:59" UPDATED_BY="SADMIN" CREATED="08/27/2005 00:43:58"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14:22:59"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14:22:59" UPDATED_BY="SADMIN" CREATED="02/07/2013 13:19:50"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14:22:59" UPDATED_BY="SADMIN" CREATED="08/27/2005 00:43:59"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14:22:59"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14:22:59"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14:22:59" UPDATED_BY="SADMIN" CREATED="11/04/2016 14:22:59" CREATED_BY="SADMIN" EXT_REC_TABLES="S_APPL_WT_IT_RX"&gt;</w:t>
              <w:br/>
              <w:tab/>
              <w:tab/>
              <w:tab/>
              <w:tab/>
              <w:t>&lt;/APPLET_WEB_TEMPLATE_ITEM&gt;</w:t>
              <w:br/>
              <w:tab/>
              <w:tab/>
              <w:tab/>
              <w:tab/>
              <w:t>&lt;APPLET_WEB_TEMPLATE_ITEM CONTROL="Substance Type" INACTIVE="N" ITEM_IDENTIFIER="501" MARKUP_LANGUAGE="HTML" NAME="Substance Type" TMPL_ITEM_HOLDER_NAME="SiebControl_501" TYPE="List Item" UPDATED="11/04/2016 14:22:59" UPDATED_BY="SADMIN" CREATED="08/27/2005 00:43:59"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14:22:59" UPDATED_BY="SADMIN" CREATED="08/27/2005 00:43:59"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REFAUTH Referrals &amp; Authorizations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CREATED="06/17/2003 13:27:46" CREATED_BY="SADMIN" EXT_REC_TABLES="S_APPL_WTMPL_RX"&gt;</w:t>
              <w:br/>
              <w:tab/>
              <w:tab/>
              <w:tab/>
              <w:tab/>
              <w:t>&lt;APPLET_WEB_TEMPLATE_ITEM CONTROL="Applet_Title" EXTENSION_FLAG="Y" ITEM_IDENTIFIER="99929" NAME="Applet_Title" TMPL_ITEM_HOLDER_NAME="SiebControl_99929" TYPE="Control" UPDATED="11/04/2016 13:23:19" UPDATED_BY="SADMIN" CREATED="11/04/2016 13:23:19"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13:23:19" UPDATED_BY="SADMIN" CREATED="06/17/2003 13:27:46"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13:23:19" UPDATED_BY="SADMIN" CREATED="06/17/2003 13:27:46"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13:23:19" UPDATED_BY="SADMIN" CREATED="06/17/2003 13:27:46" CREATED_BY="SADMIN" EXT_REC_TABLES="S_APPL_WT_IT_RX"&gt;</w:t>
              <w:br/>
              <w:tab/>
              <w:tab/>
              <w:tab/>
              <w:tab/>
              <w:t>&lt;/APPLET_WEB_TEMPLATE_ITEM&gt;</w:t>
              <w:br/>
              <w:tab/>
              <w:tab/>
              <w:tab/>
              <w:tab/>
              <w:t>&lt;APPLET_WEB_TEMPLATE_ITEM COLUMN_SPAN="19" CONTROL="Expected Start" GRID_PROPERTY="FormattedHtml" INACTIVE="N" ITEM_IDENTIFIER="8014" MARKUP_LANGUAGE="HTML" NAME="Expected Start" ROW_SPAN="3" TMPL_ITEM_HOLDER_NAME="SiebControl_8_14" TYPE="Control" UPDATED="11/04/2016 13:23:19" UPDATED_BY="SADMIN" CREATED="06/17/2003 13:27:47" CREATED_BY="SADMIN" EXT_REC_TABLES="S_APPL_WT_IT_RX"&gt;</w:t>
              <w:br/>
              <w:tab/>
              <w:tab/>
              <w:tab/>
              <w:tab/>
              <w:t>&lt;/APPLET_WEB_TEMPLATE_ITEM&gt;</w:t>
              <w:br/>
              <w:tab/>
              <w:tab/>
              <w:tab/>
              <w:tab/>
              <w:t>&lt;APPLET_WEB_TEMPLATE_ITEM COLUMN_SPAN="12" CONTROL="Expected Start" GRID_PROPERTY="FormattedLabel" INACTIVE="N" ITEM_IDENTIFIER="8002" MARKUP_LANGUAGE="HTML" NAME="Expected StartLabel" ROW_SPAN="3" TYPE="Control" UPDATED="10/31/2003 21:00:02" UPDATED_BY="SADMIN" CREATED="06/17/2003 13:32:39"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13:23:19" UPDATED_BY="SADMIN" CREATED="06/17/2003 13:27:47"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13:23:19" UPDATED_BY="SADMIN" CREATED="06/17/2003 13:27:47"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13:23:19" UPDATED_BY="SADMIN" CREATED="11/04/2016 13:23:19" CREATED_BY="SADMIN" EXT_REC_TABLES="S_APPL_WT_IT_RX"&gt;</w:t>
              <w:br/>
              <w:tab/>
              <w:tab/>
              <w:tab/>
              <w:tab/>
              <w:t>&lt;/APPLET_WEB_TEMPLATE_ITEM&gt;</w:t>
              <w:br/>
              <w:tab/>
              <w:tab/>
              <w:tab/>
              <w:tab/>
              <w:t>&lt;APPLET_WEB_TEMPLATE_ITEM COLUMN_SPAN="15" CONTROL="Member #" GRID_PROPERTY="FormattedHtml" INACTIVE="N" ITEM_IDENTIFIER="2072" MARKUP_LANGUAGE="HTML" NAME="Member #" ROW_SPAN="3" TMPL_ITEM_HOLDER_NAME="SiebControl_2_72" TYPE="Control" UPDATED="11/04/2016 13:23:19" UPDATED_BY="SADMIN" CREATED="06/17/2003 14:48:57" CREATED_BY="SADMIN" EXT_REC_TABLES="S_APPL_WT_IT_RX"&gt;</w:t>
              <w:br/>
              <w:tab/>
              <w:tab/>
              <w:tab/>
              <w:tab/>
              <w:t>&lt;/APPLET_WEB_TEMPLATE_ITEM&gt;</w:t>
              <w:br/>
              <w:tab/>
              <w:tab/>
              <w:tab/>
              <w:tab/>
              <w:t>&lt;APPLET_WEB_TEMPLATE_ITEM COLUMN_SPAN="21" CONTROL="Member First Name" GRID_PROPERTY="FormattedHtml" INACTIVE="N" ITEM_IDENTIFIER="5101" MARKUP_LANGUAGE="HTML" NAME="Member First Name" ROW_SPAN="3" TMPL_ITEM_HOLDER_NAME="SiebControl_5_101" TYPE="Control" UPDATED="11/04/2016 13:23:19" UPDATED_BY="SADMIN" CREATED="06/17/2003 13:27:47" CREATED_BY="SADMIN" EXT_REC_TABLES="S_APPL_WT_IT_RX"&gt;</w:t>
              <w:br/>
              <w:tab/>
              <w:tab/>
              <w:tab/>
              <w:tab/>
              <w:t>&lt;/APPLET_WEB_TEMPLATE_ITEM&gt;</w:t>
              <w:br/>
              <w:tab/>
              <w:tab/>
              <w:tab/>
              <w:tab/>
              <w:t>&lt;APPLET_WEB_TEMPLATE_ITEM COLUMN_SPAN="13" CONTROL="Member First Name" GRID_PROPERTY="FormattedLabel" INACTIVE="N" ITEM_IDENTIFIER="5088" MARKUP_LANGUAGE="HTML" NAME="Member First Name Label" ROW_SPAN="3" TYPE="Control" UPDATED="10/31/2003 21:01:51" UPDATED_BY="SADMIN" CREATED="06/17/2003 13:32:42" CREATED_BY="SADMIN"&gt;</w:t>
              <w:br/>
              <w:tab/>
              <w:tab/>
              <w:tab/>
              <w:tab/>
              <w:t>&lt;/APPLET_WEB_TEMPLATE_ITEM&gt;</w:t>
              <w:br/>
              <w:tab/>
              <w:tab/>
              <w:tab/>
              <w:tab/>
              <w:t>&lt;APPLET_WEB_TEMPLATE_ITEM COLUMN_SPAN="21" CONTROL="Member Last Name" GRID_PROPERTY="FormattedHtml" INACTIVE="N" ITEM_IDENTIFIER="2101" MARKUP_LANGUAGE="HTML" NAME="Member Last Name" ROW_SPAN="3" TMPL_ITEM_HOLDER_NAME="SiebControl_2_101" TYPE="Control" UPDATED="11/04/2016 13:23:19" UPDATED_BY="SADMIN" CREATED="06/17/2003 13:27:47" CREATED_BY="SADMIN" EXT_REC_TABLES="S_APPL_WT_IT_RX"&gt;</w:t>
              <w:br/>
              <w:tab/>
              <w:tab/>
              <w:tab/>
              <w:tab/>
              <w:t>&lt;/APPLET_WEB_TEMPLATE_ITEM&gt;</w:t>
              <w:br/>
              <w:tab/>
              <w:tab/>
              <w:tab/>
              <w:tab/>
              <w:t>&lt;APPLET_WEB_TEMPLATE_ITEM COLUMN_SPAN="9" CONTROL="Member Last Name" GRID_PROPERTY="FormattedLabel" INACTIVE="N" ITEM_IDENTIFIER="2092" MARKUP_LANGUAGE="HTML" NAME="Member Last NameLabel" ROW_SPAN="3" TYPE="Control" UPDATED="10/31/2003 21:01:51" UPDATED_BY="SADMIN" CREATED="06/17/2003 13:32:44" CREATED_BY="SADMIN"&gt;</w:t>
              <w:br/>
              <w:tab/>
              <w:tab/>
              <w:tab/>
              <w:tab/>
              <w:t>&lt;/APPLET_WEB_TEMPLATE_ITEM&gt;</w:t>
              <w:br/>
              <w:tab/>
              <w:tab/>
              <w:tab/>
              <w:tab/>
              <w:t>&lt;APPLET_WEB_TEMPLATE_ITEM COLUMN_SPAN="10" CONTROL="Member Number Label" GRID_PROPERTY="FormattedLabel" INACTIVE="N" ITEM_IDENTIFIER="2062" MARKUP_LANGUAGE="HTML" NAME="Member Number Label" ROW_SPAN="3" TYPE="Control" UPDATED="10/31/2003 21:01:44" UPDATED_BY="SADMIN" CREATED="06/17/2003 14:46:40" CREATED_BY="SADMIN"&gt;</w:t>
              <w:br/>
              <w:tab/>
              <w:tab/>
              <w:tab/>
              <w:tab/>
              <w:t>&lt;/APPLET_WEB_TEMPLATE_ITEM&gt;</w:t>
              <w:br/>
              <w:tab/>
              <w:tab/>
              <w:tab/>
              <w:tab/>
              <w:t>&lt;APPLET_WEB_TEMPLATE_ITEM CONTROL="MenuControl" EXTENSION_FLAG="Y" ITEM_IDENTIFIER="99997" NAME="MenuControl" TMPL_ITEM_HOLDER_NAME="SiebControl_99997" TYPE="Control" UPDATED="11/04/2016 13:23:19" UPDATED_BY="SADMIN" CREATED="11/04/2016 13:23:19"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13:23:19" UPDATED_BY="SADMIN" CREATED="06/17/2003 13:27:48"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13:23:19" UPDATED_BY="SADMIN" CREATED="06/17/2003 13:27:48" CREATED_BY="SADMIN" EXT_REC_TABLES="S_APPL_WT_IT_RX"&gt;</w:t>
              <w:br/>
              <w:tab/>
              <w:tab/>
              <w:tab/>
              <w:tab/>
              <w:t>&lt;/APPLET_WEB_TEMPLATE_ITEM&gt;</w:t>
              <w:br/>
              <w:tab/>
              <w:tab/>
              <w:tab/>
              <w:tab/>
              <w:t>&lt;APPLET_WEB_TEMPLATE_ITEM COLUMN_SPAN="15" CONTROL="Policy Number" GRID_PROPERTY="FormattedHtml" INACTIVE="N" ITEM_IDENTIFIER="5072" MARKUP_LANGUAGE="HTML" NAME="Policy Number" ROW_SPAN="3" TMPL_ITEM_HOLDER_NAME="SiebControl_5_72" TYPE="Control" UPDATED="11/04/2016 13:23:19" UPDATED_BY="SADMIN" CREATED="06/17/2003 14:55:12" CREATED_BY="SADMIN" EXT_REC_TABLES="S_APPL_WT_IT_RX"&gt;</w:t>
              <w:br/>
              <w:tab/>
              <w:tab/>
              <w:tab/>
              <w:tab/>
              <w:t>&lt;/APPLET_WEB_TEMPLATE_ITEM&gt;</w:t>
              <w:br/>
              <w:tab/>
              <w:tab/>
              <w:tab/>
              <w:tab/>
              <w:t>&lt;APPLET_WEB_TEMPLATE_ITEM COLUMN_SPAN="9" CONTROL="Policy Number Label" GRID_PROPERTY="FormattedLabel" INACTIVE="N" ITEM_IDENTIFIER="5063" MARKUP_LANGUAGE="HTML" NAME="Policy Number Label" ROW_SPAN="3" TYPE="Control" UPDATED="10/31/2003 21:01:50" UPDATED_BY="SADMIN" CREATED="06/17/2003 14:54:20" CREATED_BY="SADMIN"&gt;</w:t>
              <w:br/>
              <w:tab/>
              <w:tab/>
              <w:tab/>
              <w:tab/>
              <w:t>&lt;/APPLET_WEB_TEMPLATE_ITEM&gt;</w:t>
              <w:br/>
              <w:tab/>
              <w:tab/>
              <w:tab/>
              <w:tab/>
              <w:t>&lt;APPLET_WEB_TEMPLATE_ITEM CONTROL="QueryAssistant" INACTIVE="N" ITEM_IDENTIFIER="126" NAME="Query Assistant" TMPL_ITEM_HOLDER_NAME="SiebControl_126" TYPE="Control" UPDATED="11/04/2016 13:23:19" UPDATED_BY="SADMIN" CREATED="06/17/2003 13:27:48"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13:23:19" UPDATED_BY="SADMIN" CREATED="11/04/2016 13:23:19" CREATED_BY="SADMIN" EXT_REC_TABLES="S_APPL_WT_IT_RX"&gt;</w:t>
              <w:br/>
              <w:tab/>
              <w:tab/>
              <w:tab/>
              <w:tab/>
              <w:t>&lt;/APPLET_WEB_TEMPLATE_ITEM&gt;</w:t>
              <w:br/>
              <w:tab/>
              <w:tab/>
              <w:tab/>
              <w:tab/>
              <w:t>&lt;APPLET_WEB_TEMPLATE_ITEM CONTROL="REFAUTH Number Title" INACTIVE="N" ITEM_IDENTIFIER="90" MARKUP_LANGUAGE="HTML" NAME="REFAUTH Number Title" TMPL_ITEM_HOLDER_NAME="SiebControl_90" TYPE="Control" UPDATED="11/04/2016 13:23:19" UPDATED_BY="SADMIN" CREATED="10/16/2003 21:28:30" CREATED_BY="SADMIN" EXT_REC_TABLES="S_APPL_WT_IT_RX"&gt;</w:t>
              <w:br/>
              <w:tab/>
              <w:tab/>
              <w:tab/>
              <w:tab/>
              <w:t>&lt;/APPLET_WEB_TEMPLATE_ITEM&gt;</w:t>
              <w:br/>
              <w:tab/>
              <w:tab/>
              <w:tab/>
              <w:tab/>
              <w:t>&lt;APPLET_WEB_TEMPLATE_ITEM COLUMN_SPAN="19" CONTROL="Referrral / Authorization #" GRID_PROPERTY="FormattedHtml" INACTIVE="N" ITEM_IDENTIFIER="2014" MARKUP_LANGUAGE="HTML" NAME="Referrral / Authorization #" ROW_SPAN="3" TMPL_ITEM_HOLDER_NAME="SiebControl_2_14" TYPE="Control" UPDATED="11/04/2016 13:23:19" UPDATED_BY="SADMIN" CREATED="06/17/2003 13:27:48" CREATED_BY="SADMIN" EXT_REC_TABLES="S_APPL_WT_IT_RX"&gt;</w:t>
              <w:br/>
              <w:tab/>
              <w:tab/>
              <w:tab/>
              <w:tab/>
              <w:t>&lt;/APPLET_WEB_TEMPLATE_ITEM&gt;</w:t>
              <w:br/>
              <w:tab/>
              <w:tab/>
              <w:tab/>
              <w:tab/>
              <w:t>&lt;APPLET_WEB_TEMPLATE_ITEM COLUMN_SPAN="12" CONTROL="Referrral / Authorization #" GRID_PROPERTY="FormattedLabel" INACTIVE="N" ITEM_IDENTIFIER="2002" MARKUP_LANGUAGE="HTML" NAME="Referrral / Authorization #Label" ROW_SPAN="3" TYPE="Control" UPDATED="10/31/2003 21:00:02" UPDATED_BY="SADMIN" CREATED="06/17/2003 13:32:49" CREATED_BY="SADMIN"&gt;</w:t>
              <w:br/>
              <w:tab/>
              <w:tab/>
              <w:tab/>
              <w:tab/>
              <w:t>&lt;/APPLET_WEB_TEMPLATE_ITEM&gt;</w:t>
              <w:br/>
              <w:tab/>
              <w:tab/>
              <w:tab/>
              <w:tab/>
              <w:t>&lt;APPLET_WEB_TEMPLATE_ITEM COMMENTS="GlobalUIChange2:AWTI Remap;" CONTROL="SaveEditRecord" INACTIVE="N" ITEM_IDENTIFIER="136" MARKUP_LANGUAGE="HTML" NAME="SaveEditRecord" TMPL_ITEM_HOLDER_NAME="SiebControl_136" TYPE="Control" UPDATED="11/04/2016 13:23:19" UPDATED_BY="SADMIN" CREATED="06/17/2003 13:27:49" CREATED_BY="SADMIN" EXT_REC_TABLES="S_APPL_WT_IT_RX"&gt;</w:t>
              <w:br/>
              <w:tab/>
              <w:tab/>
              <w:tab/>
              <w:tab/>
              <w:t>&lt;/APPLET_WEB_TEMPLATE_ITEM&gt;</w:t>
              <w:br/>
              <w:tab/>
              <w:tab/>
              <w:tab/>
              <w:tab/>
              <w:t>&lt;APPLET_WEB_TEMPLATE_ITEM COLUMN_SPAN="15" CONTROL="Status" GRID_PROPERTY="FormattedHtml" INACTIVE="N" ITEM_IDENTIFIER="2046" MARKUP_LANGUAGE="HTML" NAME="Status" ROW_SPAN="3" TMPL_ITEM_HOLDER_NAME="SiebControl_2_46" TYPE="Control" UPDATED="11/04/2016 13:23:19" UPDATED_BY="SADMIN" CREATED="06/17/2003 13:27:49" CREATED_BY="SADMIN" EXT_REC_TABLES="S_APPL_WT_IT_RX"&gt;</w:t>
              <w:br/>
              <w:tab/>
              <w:tab/>
              <w:tab/>
              <w:tab/>
              <w:t>&lt;/APPLET_WEB_TEMPLATE_ITEM&gt;</w:t>
              <w:br/>
              <w:tab/>
              <w:tab/>
              <w:tab/>
              <w:tab/>
              <w:t>&lt;APPLET_WEB_TEMPLATE_ITEM COLUMN_SPAN="12" CONTROL="Status" GRID_PROPERTY="FormattedLabel" INACTIVE="N" ITEM_IDENTIFIER="2034" MARKUP_LANGUAGE="HTML" NAME="StatusLabel" ROW_SPAN="3" TYPE="Control" UPDATED="10/31/2003 21:00:42" UPDATED_BY="SADMIN" CREATED="06/17/2003 13:32:51" CREATED_BY="SADMIN"&gt;</w:t>
              <w:br/>
              <w:tab/>
              <w:tab/>
              <w:tab/>
              <w:tab/>
              <w:t>&lt;/APPLET_WEB_TEMPLATE_ITEM&gt;</w:t>
              <w:br/>
              <w:tab/>
              <w:tab/>
              <w:tab/>
              <w:tab/>
              <w:t>&lt;APPLET_WEB_TEMPLATE_ITEM COLUMN_SPAN="15" CONTROL="Sub-Status" GRID_PROPERTY="FormattedHtml" INACTIVE="N" ITEM_IDENTIFIER="5046" MARKUP_LANGUAGE="HTML" NAME="Sub-Status" ROW_SPAN="3" TMPL_ITEM_HOLDER_NAME="SiebControl_5_46" TYPE="Control" UPDATED="11/04/2016 13:23:19" UPDATED_BY="SADMIN" CREATED="06/17/2003 13:27:49" CREATED_BY="SADMIN" EXT_REC_TABLES="S_APPL_WT_IT_RX"&gt;</w:t>
              <w:br/>
              <w:tab/>
              <w:tab/>
              <w:tab/>
              <w:tab/>
              <w:t>&lt;/APPLET_WEB_TEMPLATE_ITEM&gt;</w:t>
              <w:br/>
              <w:tab/>
              <w:tab/>
              <w:tab/>
              <w:tab/>
              <w:t>&lt;APPLET_WEB_TEMPLATE_ITEM COLUMN_SPAN="10" CONTROL="Sub-Status" GRID_PROPERTY="FormattedLabel" INACTIVE="N" ITEM_IDENTIFIER="5036" MARKUP_LANGUAGE="HTML" NAME="Sub-StatusLabel" ROW_SPAN="3" TYPE="Control" UPDATED="10/31/2003 21:00:42" UPDATED_BY="SADMIN" CREATED="06/17/2003 13:32:52"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13:23:19" UPDATED_BY="SADMIN" CREATED="06/17/2003 13:27:49" CREATED_BY="SADMIN" EXT_REC_TABLES="S_APPL_WT_IT_RX"&gt;</w:t>
              <w:br/>
              <w:tab/>
              <w:tab/>
              <w:tab/>
              <w:tab/>
              <w:t>&lt;/APPLET_WEB_TEMPLATE_ITEM&gt;</w:t>
              <w:br/>
              <w:tab/>
              <w:tab/>
              <w:tab/>
              <w:tab/>
              <w:t>&lt;APPLET_WEB_TEMPLATE_ITEM COLUMN_SPAN="19" CONTROL="Type" GRID_PROPERTY="FormattedHtml" INACTIVE="N" ITEM_IDENTIFIER="5014" MARKUP_LANGUAGE="HTML" NAME="Type" ROW_SPAN="3" TMPL_ITEM_HOLDER_NAME="SiebControl_5_14" TYPE="Control" UPDATED="11/04/2016 13:23:19" UPDATED_BY="SADMIN" CREATED="06/17/2003 13:27:49" CREATED_BY="SADMIN" EXT_REC_TABLES="S_APPL_WT_IT_RX"&gt;</w:t>
              <w:br/>
              <w:tab/>
              <w:tab/>
              <w:tab/>
              <w:tab/>
              <w:t>&lt;/APPLET_WEB_TEMPLATE_ITEM&gt;</w:t>
              <w:br/>
              <w:tab/>
              <w:tab/>
              <w:tab/>
              <w:tab/>
              <w:t>&lt;APPLET_WEB_TEMPLATE_ITEM COLUMN_SPAN="10" CONTROL="Type" GRID_PROPERTY="FormattedLabel" INACTIVE="N" ITEM_IDENTIFIER="5004" MARKUP_LANGUAGE="HTML" NAME="TypeLabel" ROW_SPAN="3" TYPE="Control" UPDATED="10/31/2003 21:00:02" UPDATED_BY="SADMIN" CREATED="06/17/2003 13:32:53" CREATED_BY="SADMIN"&gt;</w:t>
              <w:br/>
              <w:tab/>
              <w:tab/>
              <w:tab/>
              <w:tab/>
              <w:t>&lt;/APPLET_WEB_TEMPLATE_ITEM&gt;</w:t>
              <w:br/>
              <w:tab/>
              <w:tab/>
              <w:tab/>
              <w:tab/>
              <w:t>&lt;APPLET_WEB_TEMPLATE_ITEM CONTROL="UndoRecord" INACTIVE="Y" ITEM_IDENTIFIER="135" MARKUP_LANGUAGE="HTML" NAME="UndoRecord" TMPL_ITEM_HOLDER_NAME="SiebControl_135" TYPE="Control" UPDATED="11/04/2016 13:23:19" UPDATED_BY="SADMIN" CREATED="06/17/2003 13:27:49"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Hierarchy Parent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CREATED="02/21/2002 19:27:48" CREATED_BY="SADMIN" EXT_REC_TABLES="S_APPL_WTMPL_RX"&gt;</w:t>
              <w:br/>
              <w:tab/>
              <w:tab/>
              <w:tab/>
              <w:tab/>
              <w:t>&lt;APPLET_WEB_TEMPLATE_ITEM CONTROL="Account Location" INACTIVE="N" ITEM_IDENTIFIER="502" MARKUP_LANGUAGE="HTML" NAME="Account Location" TMPL_ITEM_HOLDER_NAME="SiebControl_502" TYPE="List Item" UPDATED="11/04/2016 12:17:34" UPDATED_BY="SADMIN" CREATED="02/21/2002 19:31:03" CREATED_BY="SADMIN" EXT_REC_TABLES="S_APPL_WT_IT_RX"&gt;</w:t>
              <w:br/>
              <w:tab/>
              <w:tab/>
              <w:tab/>
              <w:tab/>
              <w:t>&lt;/APPLET_WEB_TEMPLATE_ITEM&gt;</w:t>
              <w:br/>
              <w:tab/>
              <w:tab/>
              <w:tab/>
              <w:tab/>
              <w:t>&lt;APPLET_WEB_TEMPLATE_ITEM CONTROL="Account Name" INACTIVE="N" ITEM_IDENTIFIER="501" MARKUP_LANGUAGE="HTML" NAME="Account Name" TMPL_ITEM_HOLDER_NAME="SiebControl_501" TYPE="List Item" UPDATED="11/04/2016 12:17:34" UPDATED_BY="SADMIN" CREATED="02/21/2002 19:31:08" CREATED_BY="SADMIN" EXT_REC_TABLES="S_APPL_WT_IT_RX"&gt;</w:t>
              <w:br/>
              <w:tab/>
              <w:tab/>
              <w:tab/>
              <w:tab/>
              <w:t>&lt;/APPLET_WEB_TEMPLATE_ITEM&gt;</w:t>
              <w:br/>
              <w:tab/>
              <w:tab/>
              <w:tab/>
              <w:tab/>
              <w:t>&lt;APPLET_WEB_TEMPLATE_ITEM CONTROL="GotoNextSet" INACTIVE="N" ITEM_IDENTIFIER="123" MARKUP_LANGUAGE="HTML" NAME="GotoNextSet" TYPE="Control" UPDATED="02/21/2002 19:27:48" UPDATED_BY="SADMIN" CREATED="02/21/2002 19:27:48" CREATED_BY="SADMIN"&gt;</w:t>
              <w:br/>
              <w:tab/>
              <w:tab/>
              <w:tab/>
              <w:tab/>
              <w:t>&lt;/APPLET_WEB_TEMPLATE_ITEM&gt;</w:t>
              <w:br/>
              <w:tab/>
              <w:tab/>
              <w:tab/>
              <w:tab/>
              <w:t>&lt;APPLET_WEB_TEMPLATE_ITEM CONTROL="GotoPreviousSet" INACTIVE="N" ITEM_IDENTIFIER="122" MARKUP_LANGUAGE="HTML" NAME="GotoPreviousSet" TYPE="Control" UPDATED="02/21/2002 19:27:48" UPDATED_BY="SADMIN" CREATED="02/21/2002 19:27:48" CREATED_BY="SADMIN"&gt;</w:t>
              <w:br/>
              <w:tab/>
              <w:tab/>
              <w:tab/>
              <w:tab/>
              <w:t>&lt;/APPLET_WEB_TEMPLATE_ITEM&gt;</w:t>
              <w:br/>
              <w:tab/>
              <w:tab/>
              <w:tab/>
              <w:tab/>
              <w:t>&lt;APPLET_WEB_TEMPLATE_ITEM CONTROL="Idcancel" INACTIVE="N" ITEM_IDENTIFIER="153" MARKUP_LANGUAGE="HTML" NAME="Idcancel" TMPL_ITEM_HOLDER_NAME="SiebControl_153" TYPE="Control" UPDATED="11/04/2016 12:17:34" UPDATED_BY="SADMIN" CREATED="02/21/2002 19:27:48" CREATED_BY="SADMIN" EXT_REC_TABLES="S_APPL_WT_IT_RX"&gt;</w:t>
              <w:br/>
              <w:tab/>
              <w:tab/>
              <w:tab/>
              <w:tab/>
              <w:t>&lt;/APPLET_WEB_TEMPLATE_ITEM&gt;</w:t>
              <w:br/>
              <w:tab/>
              <w:tab/>
              <w:tab/>
              <w:tab/>
              <w:t>&lt;APPLET_WEB_TEMPLATE_ITEM COMMENTS="POPUP INLINE QUERY WTI INSERT" CONTROL="ExecuteQuery" INACTIVE="N" ITEM_IDENTIFIER="107" MARKUP_LANGUAGE="HTML" NAME="InlineExecuteQuery" TMPL_ITEM_HOLDER_NAME="SiebControl_107" TYPE="Control" UPDATED="11/04/2016 12:17:34" UPDATED_BY="SADMIN" CREATED="12/23/2002 21:27:21" CREATED_BY="SADMIN" EXT_REC_TABLES="S_APPL_WT_IT_RX"&gt;</w:t>
              <w:br/>
              <w:tab/>
              <w:tab/>
              <w:tab/>
              <w:tab/>
              <w:t>&lt;/APPLET_WEB_TEMPLATE_ITEM&gt;</w:t>
              <w:br/>
              <w:tab/>
              <w:tab/>
              <w:tab/>
              <w:tab/>
              <w:t>&lt;APPLET_WEB_TEMPLATE_ITEM COMMENTS="POPUP INLINE QUERY WTI INSERT" CONTROL="UndoQuery" INACTIVE="N" ITEM_IDENTIFIER="108" MARKUP_LANGUAGE="HTML" NAME="InlineUndoQuery" TMPL_ITEM_HOLDER_NAME="SiebControl_108" TYPE="Control" UPDATED="11/04/2016 12:17:35" UPDATED_BY="SADMIN" CREATED="12/23/2002 21:27:21"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12:17:35" UPDATED_BY="SADMIN" CREATED="02/21/2002 19:27:48"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12:17:35" UPDATED_BY="SADMIN" CREATED="02/21/2002 19:27:48"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12:17:35" UPDATED_BY="SADMIN" CREATED="11/04/2016 12:17:35"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12:17:35" UPDATED_BY="SADMIN" CREATED="11/04/2016 12:17:35"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12:17:35" UPDATED_BY="SADMIN" CREATED="02/21/2002 19:27:49"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12:17:35" UPDATED_BY="SADMIN" CREATED="02/21/2002 19:27:49"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12:17:35" UPDATED_BY="SADMIN" CREATED="02/21/2002 19:27:49"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12:17:35" UPDATED_BY="SADMIN" CREATED="02/21/2002 19:27:49"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12:17:35" UPDATED_BY="SADMIN" CREATED="02/21/2002 19:27:49"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12:17:35" UPDATED_BY="SADMIN" CREATED="02/21/2002 19:27:49"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12:17:35" UPDATED_BY="SADMIN" CREATED="02/21/2002 19:27:48"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12:17:35" UPDATED_BY="SADMIN" CREATED="11/04/2016 12:17:35"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CREATED="02/21/2002 19:27:55" CREATED_BY="SADMIN" EXT_REC_TABLES="S_APPL_WTMPL_RX"&gt;</w:t>
              <w:br/>
              <w:tab/>
              <w:tab/>
              <w:tab/>
              <w:tab/>
              <w:t>&lt;APPLET_WEB_TEMPLATE_ITEM CONTROL="Account Location" INACTIVE="N" ITEM_IDENTIFIER="1301" MARKUP_LANGUAGE="HTML" NAME="Account Location" TMPL_ITEM_HOLDER_NAME="SiebControl_1301" TYPE="List Item" UPDATED="11/04/2016 12:17:35" UPDATED_BY="SADMIN" CREATED="02/21/2002 19:33:25" CREATED_BY="SADMIN" EXT_REC_TABLES="S_APPL_WT_IT_RX"&gt;</w:t>
              <w:br/>
              <w:tab/>
              <w:tab/>
              <w:tab/>
              <w:tab/>
              <w:t>&lt;/APPLET_WEB_TEMPLATE_ITEM&gt;</w:t>
              <w:br/>
              <w:tab/>
              <w:tab/>
              <w:tab/>
              <w:tab/>
              <w:t>&lt;APPLET_WEB_TEMPLATE_ITEM CONTROL="Account Name" INACTIVE="N" ITEM_IDENTIFIER="1300" MARKUP_LANGUAGE="HTML" NAME="Account Name" TMPL_ITEM_HOLDER_NAME="SiebControl_1300" TYPE="List Item" UPDATED="11/04/2016 12:17:35" UPDATED_BY="SADMIN" CREATED="02/21/2002 19:33:33" CREATED_BY="SADMIN" EXT_REC_TABLES="S_APPL_WT_IT_RX"&gt;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12:17:35" UPDATED_BY="SADMIN" CREATED="02/21/2002 19:27:55" CREATED_BY="SADMIN" EXT_REC_TABLES="S_APPL_WT_IT_RX"&gt;</w:t>
              <w:br/>
              <w:tab/>
              <w:tab/>
              <w:tab/>
              <w:tab/>
              <w:t>&lt;/APPLET_WEB_TEMPLATE_ITEM&gt;</w:t>
              <w:br/>
              <w:tab/>
              <w:tab/>
              <w:tab/>
              <w:tab/>
              <w:t>&lt;APPLET_WEB_TEMPLATE_ITEM COMMENTS="Modified by 7.7 Fix Existing Button Mappings Rule Tools Patch: Switched Item Identifier from 157 to 108" CONTROL="UndoQuery" INACTIVE="N" ITEM_IDENTIFIER="108" MARKUP_LANGUAGE="HTML" NAME="UndoQuery" TMPL_ITEM_HOLDER_NAME="SiebControl_108" TYPE="Control" UPDATED="11/04/2016 12:17:35" UPDATED_BY="SADMIN" CREATED="02/21/2002 19:27:56"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Case Service Plan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NAME="Base" SEQUENCE="0" TYPE="Base" WEB_TEMPLATE="Applet Popup Form Grid Layout" UPDATED="11/04/2016 12:37:17" UPDATED_BY="SADMIN" CREATED="02/07/2013 13:08:00" CREATED_BY="SADMIN" EXT_REC_TABLES="S_APPL_WTMPL_RX"&gt;</w:t>
              <w:br/>
              <w:tab/>
              <w:tab/>
              <w:tab/>
              <w:tab/>
              <w:t>&lt;APPLET_WEB_TEMPLATE_ITEM COLUMN_SPAN="15" CONTROL="Created" GRID_PROPERTY="FormattedHtml" INACTIVE="N" ITEM_IDENTIFIER="1018" MARKUP_LANGUAGE="HTML" NAME="Created" ROW_SPAN="3" TMPL_ITEM_HOLDER_NAME="SiebControl_1_18" TYPE="Control" UPDATED="11/04/2016 14:21:01" UPDATED_BY="SADMIN" CREATED="02/07/2013 13:18:16" CREATED_BY="SADMIN" EXT_REC_TABLES="S_APPL_WT_IT_RX"&gt;</w:t>
              <w:br/>
              <w:tab/>
              <w:tab/>
              <w:tab/>
              <w:tab/>
              <w:t>&lt;/APPLET_WEB_TEMPLATE_ITEM&gt;</w:t>
              <w:br/>
              <w:tab/>
              <w:tab/>
              <w:tab/>
              <w:tab/>
              <w:t>&lt;APPLET_WEB_TEMPLATE_ITEM COLUMN_SPAN="15" CONTROL="CreatedBy" GRID_PROPERTY="FormattedHtml" INACTIVE="N" ITEM_IDENTIFIER="1051" MARKUP_LANGUAGE="HTML" NAME="CreatedBy" ROW_SPAN="3" TMPL_ITEM_HOLDER_NAME="SiebControl_1_51" TYPE="Control" UPDATED="11/04/2016 14:21:01" UPDATED_BY="SADMIN" CREATED="02/07/2013 13:18:16" CREATED_BY="SADMIN" EXT_REC_TABLES="S_APPL_WT_IT_RX"&gt;</w:t>
              <w:br/>
              <w:tab/>
              <w:tab/>
              <w:tab/>
              <w:tab/>
              <w:t>&lt;/APPLET_WEB_TEMPLATE_ITEM&gt;</w:t>
              <w:br/>
              <w:tab/>
              <w:tab/>
              <w:tab/>
              <w:tab/>
              <w:t>&lt;APPLET_WEB_TEMPLATE_ITEM COLUMN_SPAN="14" CONTROL="CreatedBy" GRID_PROPERTY="FormattedLabel" INACTIVE="N" ITEM_IDENTIFIER="1035" MARKUP_LANGUAGE="HTML" NAME="CreatedByLabel" ROW_SPAN="3" TYPE="Control" UPDATED="02/07/2013 13:18:16" UPDATED_BY="SADMIN" CREATED="02/07/2013 13:18:16" CREATED_BY="SADMIN"&gt;</w:t>
              <w:br/>
              <w:tab/>
              <w:tab/>
              <w:tab/>
              <w:tab/>
              <w:t>&lt;/APPLET_WEB_TEMPLATE_ITEM&gt;</w:t>
              <w:br/>
              <w:tab/>
              <w:tab/>
              <w:tab/>
              <w:tab/>
              <w:t>&lt;APPLET_WEB_TEMPLATE_ITEM COLUMN_SPAN="15" CONTROL="Created" GRID_PROPERTY="FormattedLabel" INACTIVE="N" ITEM_IDENTIFIER="1003" MARKUP_LANGUAGE="HTML" NAME="CreatedLabel" ROW_SPAN="3" TYPE="Control" UPDATED="02/07/2013 13:18:16" UPDATED_BY="SADMIN" CREATED="02/07/2013 13:18:16" CREATED_BY="SADMIN"&gt;</w:t>
              <w:br/>
              <w:tab/>
              <w:tab/>
              <w:tab/>
              <w:tab/>
              <w:t>&lt;/APPLET_WEB_TEMPLATE_ITEM&gt;</w:t>
              <w:br/>
              <w:tab/>
              <w:tab/>
              <w:tab/>
              <w:tab/>
              <w:t>&lt;APPLET_WEB_TEMPLATE_ITEM CONTROL="GridCtrl" EXTENSION_FLAG="Y" ITEM_IDENTIFIER="99989" NAME="GridCtrl" TMPL_ITEM_HOLDER_NAME="SiebControl_99989" TYPE="Control" UPDATED="11/04/2016 14:21:02" UPDATED_BY="SADMIN" CREATED="11/04/2016 14:21:02" CREATED_BY="SADMIN" EXT_REC_TABLES="S_APPL_WT_IT_RX"&gt;</w:t>
              <w:br/>
              <w:tab/>
              <w:tab/>
              <w:tab/>
              <w:tab/>
              <w:t>&lt;/APPLET_WEB_TEMPLATE_ITEM&gt;</w:t>
              <w:br/>
              <w:tab/>
              <w:tab/>
              <w:tab/>
              <w:tab/>
              <w:t>&lt;APPLET_WEB_TEMPLATE_ITEM COLUMN_SPAN="15" CONTROL="Id" GRID_PROPERTY="FormattedHtml" INACTIVE="N" ITEM_IDENTIFIER="1083" MARKUP_LANGUAGE="HTML" NAME="Id" ROW_SPAN="3" TMPL_ITEM_HOLDER_NAME="SiebControl_1_83" TYPE="Control" UPDATED="11/04/2016 14:21:02" UPDATED_BY="SADMIN" CREATED="02/07/2013 13:18:16" CREATED_BY="SADMIN" EXT_REC_TABLES="S_APPL_WT_IT_RX"&gt;</w:t>
              <w:br/>
              <w:tab/>
              <w:tab/>
              <w:tab/>
              <w:tab/>
              <w:t>&lt;/APPLET_WEB_TEMPLATE_ITEM&gt;</w:t>
              <w:br/>
              <w:tab/>
              <w:tab/>
              <w:tab/>
              <w:tab/>
              <w:t>&lt;APPLET_WEB_TEMPLATE_ITEM COLUMN_SPAN="14" CONTROL="Id" GRID_PROPERTY="FormattedLabel" INACTIVE="N" ITEM_IDENTIFIER="1067" MARKUP_LANGUAGE="HTML" NAME="IdLabel" ROW_SPAN="3" TYPE="Control" UPDATED="02/07/2013 13:18:16" UPDATED_BY="SADMIN" CREATED="02/07/2013 13:18:16" CREATED_BY="SADMIN"&gt;</w:t>
              <w:br/>
              <w:tab/>
              <w:tab/>
              <w:tab/>
              <w:tab/>
              <w:t>&lt;/APPLET_WEB_TEMPLATE_ITEM&gt;</w:t>
              <w:br/>
              <w:tab/>
              <w:tab/>
              <w:tab/>
              <w:tab/>
              <w:t>&lt;APPLET_WEB_TEMPLATE_ITEM COLUMN_SPAN="15" CONTROL="Name" GRID_PROPERTY="FormattedHtml" INACTIVE="N" ITEM_IDENTIFIER="1115" MARKUP_LANGUAGE="HTML" NAME="Name" ROW_SPAN="3" TMPL_ITEM_HOLDER_NAME="SiebControl_1_115" TYPE="Control" UPDATED="11/04/2016 14:21:02" UPDATED_BY="SADMIN" CREATED="02/07/2013 13:18:16" CREATED_BY="SADMIN" EXT_REC_TABLES="S_APPL_WT_IT_RX"&gt;</w:t>
              <w:br/>
              <w:tab/>
              <w:tab/>
              <w:tab/>
              <w:tab/>
              <w:t>&lt;/APPLET_WEB_TEMPLATE_ITEM&gt;</w:t>
              <w:br/>
              <w:tab/>
              <w:tab/>
              <w:tab/>
              <w:tab/>
              <w:t>&lt;APPLET_WEB_TEMPLATE_ITEM COLUMN_SPAN="14" CONTROL="Name" GRID_PROPERTY="FormattedLabel" INACTIVE="N" ITEM_IDENTIFIER="1099" MARKUP_LANGUAGE="HTML" NAME="NameLabel" ROW_SPAN="3" TYPE="Control" UPDATED="02/07/2013 13:18:16" UPDATED_BY="SADMIN" CREATED="02/07/2013 13:18:16" CREATED_BY="SADMIN"&gt;</w:t>
              <w:br/>
              <w:tab/>
              <w:tab/>
              <w:tab/>
              <w:tab/>
              <w:t>&lt;/APPLET_WEB_TEMPLATE_ITEM&gt;</w:t>
              <w:br/>
              <w:tab/>
              <w:tab/>
              <w:tab/>
              <w:tab/>
              <w:t>&lt;APPLET_WEB_TEMPLATE_ITEM COLUMN_SPAN="15" CONTROL="Updated" GRID_PROPERTY="FormattedHtml" INACTIVE="N" ITEM_IDENTIFIER="5019" MARKUP_LANGUAGE="HTML" NAME="Updated" ROW_SPAN="3" TMPL_ITEM_HOLDER_NAME="SiebControl_5_19" TYPE="Control" UPDATED="11/04/2016 14:21:02" UPDATED_BY="SADMIN" CREATED="02/07/2013 13:18:16" CREATED_BY="SADMIN" EXT_REC_TABLES="S_APPL_WT_IT_RX"&gt;</w:t>
              <w:br/>
              <w:tab/>
              <w:tab/>
              <w:tab/>
              <w:tab/>
              <w:t>&lt;/APPLET_WEB_TEMPLATE_ITEM&gt;</w:t>
              <w:br/>
              <w:tab/>
              <w:tab/>
              <w:tab/>
              <w:tab/>
              <w:t>&lt;APPLET_WEB_TEMPLATE_ITEM COLUMN_SPAN="15" CONTROL="UpdatedBy" GRID_PROPERTY="FormattedHtml" INACTIVE="N" ITEM_IDENTIFIER="5051" MARKUP_LANGUAGE="HTML" NAME="UpdatedBy" ROW_SPAN="3" TMPL_ITEM_HOLDER_NAME="SiebControl_5_51" TYPE="Control" UPDATED="11/04/2016 14:21:02" UPDATED_BY="SADMIN" CREATED="02/07/2013 13:18:16" CREATED_BY="SADMIN" EXT_REC_TABLES="S_APPL_WT_IT_RX"&gt;</w:t>
              <w:br/>
              <w:tab/>
              <w:tab/>
              <w:tab/>
              <w:tab/>
              <w:t>&lt;/APPLET_WEB_TEMPLATE_ITEM&gt;</w:t>
              <w:br/>
              <w:tab/>
              <w:tab/>
              <w:tab/>
              <w:tab/>
              <w:t>&lt;APPLET_WEB_TEMPLATE_ITEM COLUMN_SPAN="15" CONTROL="UpdatedBy" GRID_PROPERTY="FormattedLabel" INACTIVE="N" ITEM_IDENTIFIER="5035" MARKUP_LANGUAGE="HTML" NAME="UpdatedByLabel" ROW_SPAN="3" TYPE="Control" UPDATED="02/07/2013 13:18:16" UPDATED_BY="SADMIN" CREATED="02/07/2013 13:18:16" CREATED_BY="SADMIN"&gt;</w:t>
              <w:br/>
              <w:tab/>
              <w:tab/>
              <w:tab/>
              <w:tab/>
              <w:t>&lt;/APPLET_WEB_TEMPLATE_ITEM&gt;</w:t>
              <w:br/>
              <w:tab/>
              <w:tab/>
              <w:tab/>
              <w:tab/>
              <w:t>&lt;APPLET_WEB_TEMPLATE_ITEM COLUMN_SPAN="15" CONTROL="Updated" GRID_PROPERTY="FormattedLabel" INACTIVE="N" ITEM_IDENTIFIER="5003" MARKUP_LANGUAGE="HTML" NAME="UpdatedLabel" ROW_SPAN="3" TYPE="Control" UPDATED="02/07/2013 13:18:16" UPDATED_BY="SADMIN" CREATED="02/07/2013 13:18:16"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SEQUENCE="0" TYPE="Edit" WEB_TEMPLATE="Applet Popup Form Grid Layout" UPDATED="11/04/2016 12:37:18" UPDATED_BY="SADMIN" CREATED="02/07/2013 13:08:00" CREATED_BY="SADMIN" EXT_REC_TABLES="S_APPL_WTMPL_RX"&gt;</w:t>
              <w:br/>
              <w:tab/>
              <w:tab/>
              <w:tab/>
              <w:tab/>
              <w:t>&lt;APPLET_WEB_TEMPLATE_ITEM COLUMN_SPAN="8" CONTROL="Cancel Benefit" GRID_PROPERTY="FormattedHtml" INACTIVE="N" ITEM_IDENTIFIER="17069" MARKUP_LANGUAGE="HTML" NAME="Cancel Benefit" ROW_SPAN="3" TMPL_ITEM_HOLDER_NAME="SiebControl_17_69" TYPE="Control" UPDATED="11/04/2016 14:21:02" UPDATED_BY="SADMIN" CREATED="02/07/2013 13:18:16" CREATED_BY="SADMIN" EXT_REC_TABLES="S_APPL_WT_IT_RX"&gt;</w:t>
              <w:br/>
              <w:tab/>
              <w:tab/>
              <w:tab/>
              <w:tab/>
              <w:t>&lt;/APPLET_WEB_TEMPLATE_ITEM&gt;</w:t>
              <w:br/>
              <w:tab/>
              <w:tab/>
              <w:tab/>
              <w:tab/>
              <w:t>&lt;APPLET_WEB_TEMPLATE_ITEM COLUMN_SPAN="5" CONTROL="Create Benefit Line Item" GRID_PROPERTY="FormattedHtml" INACTIVE="N" ITEM_IDENTIFIER="17064" MARKUP_LANGUAGE="HTML" NAME="Create Benefit Line Item" ROW_SPAN="3" TMPL_ITEM_HOLDER_NAME="SiebControl_17_64" TYPE="Control" UPDATED="11/04/2016 14:21:02" UPDATED_BY="SADMIN" CREATED="02/07/2013 13:18:16" CREATED_BY="SADMIN" EXT_REC_TABLES="S_APPL_WT_IT_RX"&gt;</w:t>
              <w:br/>
              <w:tab/>
              <w:tab/>
              <w:tab/>
              <w:tab/>
              <w:t>&lt;/APPLET_WEB_TEMPLATE_ITEM&gt;</w:t>
              <w:br/>
              <w:tab/>
              <w:tab/>
              <w:tab/>
              <w:tab/>
              <w:t>&lt;APPLET_WEB_TEMPLATE_ITEM COLUMN_SPAN="15" CONTROL="Effective Date" GRID_PROPERTY="FormattedHtml" INACTIVE="N" ITEM_IDENTIFIER="9019" MARKUP_LANGUAGE="HTML" NAME="Effective Date" ROW_SPAN="3" TMPL_ITEM_HOLDER_NAME="SiebControl_9_19" TYPE="Control" UPDATED="11/04/2016 14:21:02" UPDATED_BY="SADMIN" CREATED="02/07/2013 13:18:16" CREATED_BY="SADMIN" EXT_REC_TABLES="S_APPL_WT_IT_RX"&gt;</w:t>
              <w:br/>
              <w:tab/>
              <w:tab/>
              <w:tab/>
              <w:tab/>
              <w:t>&lt;/APPLET_WEB_TEMPLATE_ITEM&gt;</w:t>
              <w:br/>
              <w:tab/>
              <w:tab/>
              <w:tab/>
              <w:tab/>
              <w:t>&lt;APPLET_WEB_TEMPLATE_ITEM COLUMN_SPAN="15" CONTROL="Effective Date" GRID_PROPERTY="FormattedLabel" INACTIVE="N" ITEM_IDENTIFIER="9003" MARKUP_LANGUAGE="HTML" NAME="Effective DateLabel" ROW_SPAN="3" TYPE="Control" UPDATED="02/07/2013 13:18:16" UPDATED_BY="SADMIN" CREATED="02/07/2013 13:18:16" CREATED_BY="SADMIN"&gt;</w:t>
              <w:br/>
              <w:tab/>
              <w:tab/>
              <w:tab/>
              <w:tab/>
              <w:t>&lt;/APPLET_WEB_TEMPLATE_ITEM&gt;</w:t>
              <w:br/>
              <w:tab/>
              <w:tab/>
              <w:tab/>
              <w:tab/>
              <w:t>&lt;APPLET_WEB_TEMPLATE_ITEM CONTROL="ExecuteQuery" INACTIVE="Y" ITEM_IDENTIFIER="107" MARKUP_LANGUAGE="HTML" NAME="ExecuteQuery" TMPL_ITEM_HOLDER_NAME="SiebControl_107" TYPE="Control" UPDATED="11/04/2016 14:21:02" UPDATED_BY="SADMIN" CREATED="02/07/2013 13:18:16" CREATED_BY="SADMIN" EXT_REC_TABLES="S_APPL_WT_IT_RX"&gt;</w:t>
              <w:br/>
              <w:tab/>
              <w:tab/>
              <w:tab/>
              <w:tab/>
              <w:t>&lt;/APPLET_WEB_TEMPLATE_ITEM&gt;</w:t>
              <w:br/>
              <w:tab/>
              <w:tab/>
              <w:tab/>
              <w:tab/>
              <w:t>&lt;APPLET_WEB_TEMPLATE_ITEM COLUMN_SPAN="15" CONTROL="Expiration Date" GRID_PROPERTY="FormattedHtml" INACTIVE="N" ITEM_IDENTIFIER="9051" MARKUP_LANGUAGE="HTML" NAME="Expiration Date" ROW_SPAN="3" TMPL_ITEM_HOLDER_NAME="SiebControl_9_51" TYPE="Control" UPDATED="11/04/2016 14:21:02" UPDATED_BY="SADMIN" CREATED="02/07/2013 13:18:16" CREATED_BY="SADMIN" EXT_REC_TABLES="S_APPL_WT_IT_RX"&gt;</w:t>
              <w:br/>
              <w:tab/>
              <w:tab/>
              <w:tab/>
              <w:tab/>
              <w:t>&lt;/APPLET_WEB_TEMPLATE_ITEM&gt;</w:t>
              <w:br/>
              <w:tab/>
              <w:tab/>
              <w:tab/>
              <w:tab/>
              <w:t>&lt;APPLET_WEB_TEMPLATE_ITEM COLUMN_SPAN="15" CONTROL="Expiration Date" GRID_PROPERTY="FormattedLabel" INACTIVE="N" ITEM_IDENTIFIER="9035" MARKUP_LANGUAGE="HTML" NAME="Expiration DateLabel" ROW_SPAN="3" TYPE="Control" UPDATED="02/07/2013 13:18:16" UPDATED_BY="SADMIN" CREATED="02/07/2013 13:18:16" CREATED_BY="SADMIN"&gt;</w:t>
              <w:br/>
              <w:tab/>
              <w:tab/>
              <w:tab/>
              <w:tab/>
              <w:t>&lt;/APPLET_WEB_TEMPLATE_ITEM&gt;</w:t>
              <w:br/>
              <w:tab/>
              <w:tab/>
              <w:tab/>
              <w:tab/>
              <w:t>&lt;APPLET_WEB_TEMPLATE_ITEM COLUMN_SPAN="15" CONTROL="Frequency" GRID_PROPERTY="FormattedHtml" INACTIVE="N" ITEM_IDENTIFIER="1051" MARKUP_LANGUAGE="HTML" NAME="Frequency" ROW_SPAN="3" TMPL_ITEM_HOLDER_NAME="SiebControl_1_51" TYPE="Control" UPDATED="11/04/2016 14:21:02" UPDATED_BY="SADMIN" CREATED="02/07/2013 13:18:16" CREATED_BY="SADMIN" EXT_REC_TABLES="S_APPL_WT_IT_RX"&gt;</w:t>
              <w:br/>
              <w:tab/>
              <w:tab/>
              <w:tab/>
              <w:tab/>
              <w:t>&lt;/APPLET_WEB_TEMPLATE_ITEM&gt;</w:t>
              <w:br/>
              <w:tab/>
              <w:tab/>
              <w:tab/>
              <w:tab/>
              <w:t>&lt;APPLET_WEB_TEMPLATE_ITEM COLUMN_SPAN="15" CONTROL="Frequency" GRID_PROPERTY="FormattedLabel" INACTIVE="N" ITEM_IDENTIFIER="1035" MARKUP_LANGUAGE="HTML" NAME="FrequencyLabel" ROW_SPAN="3" TYPE="Control" UPDATED="02/07/2013 13:18:16" UPDATED_BY="SADMIN" CREATED="02/07/2013 13:18:16" CREATED_BY="SADMIN"&gt;</w:t>
              <w:br/>
              <w:tab/>
              <w:tab/>
              <w:tab/>
              <w:tab/>
              <w:t>&lt;/APPLET_WEB_TEMPLATE_ITEM&gt;</w:t>
              <w:br/>
              <w:tab/>
              <w:tab/>
              <w:tab/>
              <w:tab/>
              <w:t>&lt;APPLET_WEB_TEMPLATE_ITEM CONTROL="GridCtrl" EXTENSION_FLAG="Y" ITEM_IDENTIFIER="99989" NAME="GridCtrl" TMPL_ITEM_HOLDER_NAME="SiebControl_99989" TYPE="Control" UPDATED="11/04/2016 14:21:02" UPDATED_BY="SADMIN" CREATED="11/04/2016 14:21:02" CREATED_BY="SADMIN" EXT_REC_TABLES="S_APPL_WT_IT_RX"&gt;</w:t>
              <w:br/>
              <w:tab/>
              <w:tab/>
              <w:tab/>
              <w:tab/>
              <w:t>&lt;/APPLET_WEB_TEMPLATE_ITEM&gt;</w:t>
              <w:br/>
              <w:tab/>
              <w:tab/>
              <w:tab/>
              <w:tab/>
              <w:t>&lt;APPLET_WEB_TEMPLATE_ITEM COLUMN_SPAN="15" CONTROL="Name" GRID_PROPERTY="FormattedHtml" INACTIVE="N" ITEM_IDENTIFIER="1019" MARKUP_LANGUAGE="HTML" NAME="Name" ROW_SPAN="3" TMPL_ITEM_HOLDER_NAME="SiebControl_1_19" TYPE="Control" UPDATED="11/04/2016 14:21:02" UPDATED_BY="SADMIN" CREATED="02/07/2013 13:18:16" CREATED_BY="SADMIN" EXT_REC_TABLES="S_APPL_WT_IT_RX"&gt;</w:t>
              <w:br/>
              <w:tab/>
              <w:tab/>
              <w:tab/>
              <w:tab/>
              <w:t>&lt;/APPLET_WEB_TEMPLATE_ITEM&gt;</w:t>
              <w:br/>
              <w:tab/>
              <w:tab/>
              <w:tab/>
              <w:tab/>
              <w:t>&lt;APPLET_WEB_TEMPLATE_ITEM COLUMN_SPAN="15" CONTROL="Name" GRID_PROPERTY="FormattedLabel" INACTIVE="N" ITEM_IDENTIFIER="1003" MARKUP_LANGUAGE="HTML" NAME="NameLabel" ROW_SPAN="3" TYPE="Control" UPDATED="02/07/2013 13:18:16" UPDATED_BY="SADMIN" CREATED="02/07/2013 13:18:16" CREATED_BY="SADMIN"&gt;</w:t>
              <w:br/>
              <w:tab/>
              <w:tab/>
              <w:tab/>
              <w:tab/>
              <w:t>&lt;/APPLET_WEB_TEMPLATE_ITEM&gt;</w:t>
              <w:br/>
              <w:tab/>
              <w:tab/>
              <w:tab/>
              <w:tab/>
              <w:t>&lt;APPLET_WEB_TEMPLATE_ITEM CONTROL="QueryAssistant" INACTIVE="Y" ITEM_IDENTIFIER="126" MARKUP_LANGUAGE="HTML" NAME="QueryAssistant" TMPL_ITEM_HOLDER_NAME="SiebControl_126" TYPE="Control" UPDATED="11/04/2016 14:21:02" UPDATED_BY="SADMIN" CREATED="02/07/2013 13:18:16" CREATED_BY="SADMIN" EXT_REC_TABLES="S_APPL_WT_IT_RX"&gt;</w:t>
              <w:br/>
              <w:tab/>
              <w:tab/>
              <w:tab/>
              <w:tab/>
              <w:t>&lt;/APPLET_WEB_TEMPLATE_ITEM&gt;</w:t>
              <w:br/>
              <w:tab/>
              <w:tab/>
              <w:tab/>
              <w:tab/>
              <w:t>&lt;APPLET_WEB_TEMPLATE_ITEM COLUMN_SPAN="15" CONTROL="Recipient First Name" GRID_PROPERTY="FormattedHtml" INACTIVE="N" ITEM_IDENTIFIER="5051" MARKUP_LANGUAGE="HTML" NAME="Recipient First Name" ROW_SPAN="3" TMPL_ITEM_HOLDER_NAME="SiebControl_5_51" TYPE="Control" UPDATED="11/04/2016 14:21:02" UPDATED_BY="SADMIN" CREATED="02/07/2013 13:18:16" CREATED_BY="SADMIN" EXT_REC_TABLES="S_APPL_WT_IT_RX"&gt;</w:t>
              <w:br/>
              <w:tab/>
              <w:tab/>
              <w:tab/>
              <w:tab/>
              <w:t>&lt;/APPLET_WEB_TEMPLATE_ITEM&gt;</w:t>
              <w:br/>
              <w:tab/>
              <w:tab/>
              <w:tab/>
              <w:tab/>
              <w:t>&lt;APPLET_WEB_TEMPLATE_ITEM COLUMN_SPAN="15" CONTROL="Recipient First Name" GRID_PROPERTY="FormattedLabel" INACTIVE="N" ITEM_IDENTIFIER="5035" MARKUP_LANGUAGE="HTML" NAME="Recipient First NameLabel" ROW_SPAN="3" TYPE="Control" UPDATED="02/07/2013 13:18:16" UPDATED_BY="SADMIN" CREATED="02/07/2013 13:18:16" CREATED_BY="SADMIN"&gt;</w:t>
              <w:br/>
              <w:tab/>
              <w:tab/>
              <w:tab/>
              <w:tab/>
              <w:t>&lt;/APPLET_WEB_TEMPLATE_ITEM&gt;</w:t>
              <w:br/>
              <w:tab/>
              <w:tab/>
              <w:tab/>
              <w:tab/>
              <w:t>&lt;APPLET_WEB_TEMPLATE_ITEM COLUMN_SPAN="15" CONTROL="Recipient Last Name" GRID_PROPERTY="FormattedHtml" INACTIVE="N" ITEM_IDENTIFIER="5019" MARKUP_LANGUAGE="HTML" NAME="Recipient Last Name" ROW_SPAN="3" TMPL_ITEM_HOLDER_NAME="SiebControl_5_19" TYPE="Control" UPDATED="11/04/2016 14:21:02" UPDATED_BY="SADMIN" CREATED="02/07/2013 13:18:16" CREATED_BY="SADMIN" EXT_REC_TABLES="S_APPL_WT_IT_RX"&gt;</w:t>
              <w:br/>
              <w:tab/>
              <w:tab/>
              <w:tab/>
              <w:tab/>
              <w:t>&lt;/APPLET_WEB_TEMPLATE_ITEM&gt;</w:t>
              <w:br/>
              <w:tab/>
              <w:tab/>
              <w:tab/>
              <w:tab/>
              <w:t>&lt;APPLET_WEB_TEMPLATE_ITEM COLUMN_SPAN="15" CONTROL="Recipient Last Name" GRID_PROPERTY="FormattedLabel" INACTIVE="N" ITEM_IDENTIFIER="5003" MARKUP_LANGUAGE="HTML" NAME="Recipient Last NameLabel" ROW_SPAN="3" TYPE="Control" UPDATED="02/07/2013 13:18:16" UPDATED_BY="SADMIN" CREATED="02/07/2013 13:18:16" CREATED_BY="SADMIN"&gt;</w:t>
              <w:br/>
              <w:tab/>
              <w:tab/>
              <w:tab/>
              <w:tab/>
              <w:t>&lt;/APPLET_WEB_TEMPLATE_ITEM&gt;</w:t>
              <w:br/>
              <w:tab/>
              <w:tab/>
              <w:tab/>
              <w:tab/>
              <w:t>&lt;APPLET_WEB_TEMPLATE_ITEM COLUMN_SPAN="15" CONTROL="Type" GRID_PROPERTY="FormattedHtml" INACTIVE="N" ITEM_IDENTIFIER="13019" MARKUP_LANGUAGE="HTML" NAME="Type" ROW_SPAN="3" TMPL_ITEM_HOLDER_NAME="SiebControl_13_19" TYPE="Control" UPDATED="11/04/2016 14:21:02" UPDATED_BY="SADMIN" CREATED="02/07/2013 13:18:16" CREATED_BY="SADMIN" EXT_REC_TABLES="S_APPL_WT_IT_RX"&gt;</w:t>
              <w:br/>
              <w:tab/>
              <w:tab/>
              <w:tab/>
              <w:tab/>
              <w:t>&lt;/APPLET_WEB_TEMPLATE_ITEM&gt;</w:t>
              <w:br/>
              <w:tab/>
              <w:tab/>
              <w:tab/>
              <w:tab/>
              <w:t>&lt;APPLET_WEB_TEMPLATE_ITEM COLUMN_SPAN="15" CONTROL="Type" GRID_PROPERTY="FormattedLabel" INACTIVE="N" ITEM_IDENTIFIER="13003" MARKUP_LANGUAGE="HTML" NAME="TypeLabel" ROW_SPAN="3" TYPE="Control" UPDATED="02/07/2013 13:18:17" UPDATED_BY="SADMIN" CREATED="02/07/2013 13:18:17" CREATED_BY="SADMIN"&gt;</w:t>
              <w:br/>
              <w:tab/>
              <w:tab/>
              <w:tab/>
              <w:tab/>
              <w:t>&lt;/APPLET_WEB_TEMPLATE_ITEM&gt;</w:t>
              <w:br/>
              <w:tab/>
              <w:tab/>
              <w:tab/>
              <w:tab/>
              <w:t>&lt;APPLET_WEB_TEMPLATE_ITEM CONTROL="UndoQuery" INACTIVE="Y" ITEM_IDENTIFIER="108" MARKUP_LANGUAGE="HTML" NAME="UndoQuery" TMPL_ITEM_HOLDER_NAME="SiebControl_108" TYPE="Control" UPDATED="11/04/2016 14:21:02" UPDATED_BY="SADMIN" CREATED="02/07/2013 13:18:17"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Warranty Policy Dealer Search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CREATED="04/10/2012 11:42:02" CREATED_BY="SADMIN" EXT_REC_TABLES="S_APPL_WTMPL_RX"&gt;</w:t>
              <w:br/>
              <w:tab/>
              <w:tab/>
              <w:tab/>
              <w:tab/>
              <w:t>&lt;APPLET_WEB_TEMPLATE_ITEM CONTROL="Applet_Title" EXTENSION_FLAG="Y" ITEM_IDENTIFIER="99929" NAME="Applet_Title" TMPL_ITEM_HOLDER_NAME="SiebControl_99929" TYPE="Control" UPDATED="11/04/2016 15:36:39" UPDATED_BY="SADMIN" CREATED="11/04/2016 15:36:39" CREATED_BY="SADMIN" EXT_REC_TABLES="S_APPL_WT_IT_RX"&gt;</w:t>
              <w:br/>
              <w:tab/>
              <w:tab/>
              <w:tab/>
              <w:tab/>
              <w:t>&lt;/APPLET_WEB_TEMPLATE_ITEM&gt;</w:t>
              <w:br/>
              <w:tab/>
              <w:tab/>
              <w:tab/>
              <w:tab/>
              <w:t>&lt;APPLET_WEB_TEMPLATE_ITEM CONTROL="Asset Serial Number" INACTIVE="N" ITEM_IDENTIFIER="501" MARKUP_LANGUAGE="HTML" NAME="Asset Serial Number" TMPL_ITEM_HOLDER_NAME="SiebControl_501" TYPE="List Item" UPDATED="11/04/2016 15:36:39" UPDATED_BY="SADMIN" CREATED="04/10/2012 11:44:56" CREATED_BY="SADMIN" EXT_REC_TABLES="S_APPL_WT_IT_RX"&gt;</w:t>
              <w:br/>
              <w:tab/>
              <w:tab/>
              <w:tab/>
              <w:tab/>
              <w:t>&lt;/APPLET_WEB_TEMPLATE_ITEM&gt;</w:t>
              <w:br/>
              <w:tab/>
              <w:tab/>
              <w:tab/>
              <w:tab/>
              <w:t>&lt;APPLET_WEB_TEMPLATE_ITEM CONTROL="Delete Button" INACTIVE="N" ITEM_IDENTIFIER="133" MARKUP_LANGUAGE="HTML" NAME="Delete Button" TMPL_ITEM_HOLDER_NAME="SiebControl_133" TYPE="Control" UPDATED="11/04/2016 15:36:39" UPDATED_BY="SADMIN" CREATED="04/10/2012 11:44:56" CREATED_BY="SADMIN" EXT_REC_TABLES="S_APPL_WT_IT_RX"&gt;</w:t>
              <w:br/>
              <w:tab/>
              <w:tab/>
              <w:tab/>
              <w:tab/>
              <w:t>&lt;/APPLET_WEB_TEMPLATE_ITEM&gt;</w:t>
              <w:br/>
              <w:tab/>
              <w:tab/>
              <w:tab/>
              <w:tab/>
              <w:t>&lt;APPLET_WEB_TEMPLATE_ITEM CONTROL="Execute Query" INACTIVE="N" ITEM_IDENTIFIER="107" MARKUP_LANGUAGE="HTML" NAME="Execute Query" TMPL_ITEM_HOLDER_NAME="SiebControl_107" TYPE="Control" UPDATED="11/04/2016 15:36:39" UPDATED_BY="SADMIN" CREATED="04/10/2012 11:44:56" CREATED_BY="SADMIN" EXT_REC_TABLES="S_APPL_WT_IT_RX"&gt;</w:t>
              <w:br/>
              <w:tab/>
              <w:tab/>
              <w:tab/>
              <w:tab/>
              <w:t>&lt;/APPLET_WEB_TEMPLATE_ITEM&gt;</w:t>
              <w:br/>
              <w:tab/>
              <w:tab/>
              <w:tab/>
              <w:tab/>
              <w:t>&lt;APPLET_WEB_TEMPLATE_ITEM CONTROL="GotoNextSet" INACTIVE="N" ITEM_IDENTIFIER="123" MARKUP_LANGUAGE="HTML" NAME="GotoNextSet" TYPE="Control" UPDATED="04/10/2012 11:44:56" UPDATED_BY="SADMIN" CREATED="04/10/2012 11:44:56" CREATED_BY="SADMIN"&gt;</w:t>
              <w:br/>
              <w:tab/>
              <w:tab/>
              <w:tab/>
              <w:tab/>
              <w:t>&lt;/APPLET_WEB_TEMPLATE_ITEM&gt;</w:t>
              <w:br/>
              <w:tab/>
              <w:tab/>
              <w:tab/>
              <w:tab/>
              <w:t>&lt;APPLET_WEB_TEMPLATE_ITEM CONTROL="GotoPreviousSet" INACTIVE="N" ITEM_IDENTIFIER="122" MARKUP_LANGUAGE="HTML" NAME="GotoPreviousSet" TYPE="Control" UPDATED="04/10/2012 11:44:56" UPDATED_BY="SADMIN" CREATED="04/10/2012 11:44:56" CREATED_BY="SADMIN"&gt;</w:t>
              <w:br/>
              <w:tab/>
              <w:tab/>
              <w:tab/>
              <w:tab/>
              <w:t>&lt;/APPLET_WEB_TEMPLATE_ITEM&gt;</w:t>
              <w:br/>
              <w:tab/>
              <w:tab/>
              <w:tab/>
              <w:tab/>
              <w:t>&lt;APPLET_WEB_TEMPLATE_ITEM CONTROL="ListControl" EXTENSION_FLAG="Y" ITEM_IDENTIFIER="99998" NAME="ListControl" TMPL_ITEM_HOLDER_NAME="SiebControl_99998" TYPE="Control" UPDATED="11/04/2016 15:36:39" UPDATED_BY="SADMIN" CREATED="11/04/2016 15:36:39"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15:36:39" UPDATED_BY="SADMIN" CREATED="11/04/2016 15:36:39" CREATED_BY="SADMIN" EXT_REC_TABLES="S_APPL_WT_IT_RX"&gt;</w:t>
              <w:br/>
              <w:tab/>
              <w:tab/>
              <w:tab/>
              <w:tab/>
              <w:t>&lt;/APPLET_WEB_TEMPLATE_ITEM&gt;</w:t>
              <w:br/>
              <w:tab/>
              <w:tab/>
              <w:tab/>
              <w:tab/>
              <w:t>&lt;APPLET_WEB_TEMPLATE_ITEM CONTROL="New Button" INACTIVE="N" ITEM_IDENTIFIER="131" MARKUP_LANGUAGE="HTML" NAME="New Button" TMPL_ITEM_HOLDER_NAME="SiebControl_131" TYPE="Control" UPDATED="11/04/2016 15:36:39" UPDATED_BY="SADMIN" CREATED="04/10/2012 11:44:56"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15:36:39" UPDATED_BY="SADMIN" CREATED="04/10/2012 11:44:56" CREATED_BY="SADMIN" EXT_REC_TABLES="S_APPL_WT_IT_RX"&gt;</w:t>
              <w:br/>
              <w:tab/>
              <w:tab/>
              <w:tab/>
              <w:tab/>
              <w:t>&lt;/APPLET_WEB_TEMPLATE_ITEM&gt;</w:t>
              <w:br/>
              <w:tab/>
              <w:tab/>
              <w:tab/>
              <w:tab/>
              <w:t>&lt;APPLET_WEB_TEMPLATE_ITEM CONTROL="Policy #" INACTIVE="N" ITEM_IDENTIFIER="502" MARKUP_LANGUAGE="HTML" NAME="Policy #" TMPL_ITEM_HOLDER_NAME="SiebControl_502" TYPE="List Item" UPDATED="11/04/2016 15:36:39" UPDATED_BY="SADMIN" CREATED="04/10/2012 11:44:56" CREATED_BY="SADMIN" EXT_REC_TABLES="S_APPL_WT_IT_RX"&gt;</w:t>
              <w:br/>
              <w:tab/>
              <w:tab/>
              <w:tab/>
              <w:tab/>
              <w:t>&lt;/APPLET_WEB_TEMPLATE_ITEM&gt;</w:t>
              <w:br/>
              <w:tab/>
              <w:tab/>
              <w:tab/>
              <w:tab/>
              <w:t>&lt;APPLET_WEB_TEMPLATE_ITEM CONTROL="Policy End Date" INACTIVE="N" ITEM_IDENTIFIER="506" MARKUP_LANGUAGE="HTML" NAME="Policy End Date" TMPL_ITEM_HOLDER_NAME="SiebControl_506" TYPE="List Item" UPDATED="11/04/2016 15:36:39" UPDATED_BY="SADMIN" CREATED="04/10/2012 11:44:56" CREATED_BY="SADMIN" EXT_REC_TABLES="S_APPL_WT_IT_RX"&gt;</w:t>
              <w:br/>
              <w:tab/>
              <w:tab/>
              <w:tab/>
              <w:tab/>
              <w:t>&lt;/APPLET_WEB_TEMPLATE_ITEM&gt;</w:t>
              <w:br/>
              <w:tab/>
              <w:tab/>
              <w:tab/>
              <w:tab/>
              <w:t>&lt;APPLET_WEB_TEMPLATE_ITEM CONTROL="Policy End Reading" INACTIVE="N" ITEM_IDENTIFIER="508" MARKUP_LANGUAGE="HTML" NAME="Policy End Reading" TMPL_ITEM_HOLDER_NAME="SiebControl_508" TYPE="List Item" UPDATED="11/04/2016 15:36:39" UPDATED_BY="SADMIN" CREATED="04/10/2012 11:44:56" CREATED_BY="SADMIN" EXT_REC_TABLES="S_APPL_WT_IT_RX"&gt;</w:t>
              <w:br/>
              <w:tab/>
              <w:tab/>
              <w:tab/>
              <w:tab/>
              <w:t>&lt;/APPLET_WEB_TEMPLATE_ITEM&gt;</w:t>
              <w:br/>
              <w:tab/>
              <w:tab/>
              <w:tab/>
              <w:tab/>
              <w:t>&lt;APPLET_WEB_TEMPLATE_ITEM CONTROL="Policy Start Date" INACTIVE="N" ITEM_IDENTIFIER="505" MARKUP_LANGUAGE="HTML" NAME="Policy Start Date" TMPL_ITEM_HOLDER_NAME="SiebControl_505" TYPE="List Item" UPDATED="11/04/2016 15:36:39" UPDATED_BY="SADMIN" CREATED="04/10/2012 11:44:56" CREATED_BY="SADMIN" EXT_REC_TABLES="S_APPL_WT_IT_RX"&gt;</w:t>
              <w:br/>
              <w:tab/>
              <w:tab/>
              <w:tab/>
              <w:tab/>
              <w:t>&lt;/APPLET_WEB_TEMPLATE_ITEM&gt;</w:t>
              <w:br/>
              <w:tab/>
              <w:tab/>
              <w:tab/>
              <w:tab/>
              <w:t>&lt;APPLET_WEB_TEMPLATE_ITEM CONTROL="Policy Start Reading" INACTIVE="N" ITEM_IDENTIFIER="507" MARKUP_LANGUAGE="HTML" NAME="Policy Start Reading" TMPL_ITEM_HOLDER_NAME="SiebControl_507" TYPE="List Item" UPDATED="11/04/2016 15:36:39" UPDATED_BY="SADMIN" CREATED="04/10/2012 11:44:56" CREATED_BY="SADMIN" EXT_REC_TABLES="S_APPL_WT_IT_RX"&gt;</w:t>
              <w:br/>
              <w:tab/>
              <w:tab/>
              <w:tab/>
              <w:tab/>
              <w:t>&lt;/APPLET_WEB_TEMPLATE_ITEM&gt;</w:t>
              <w:br/>
              <w:tab/>
              <w:tab/>
              <w:tab/>
              <w:tab/>
              <w:t>&lt;APPLET_WEB_TEMPLATE_ITEM CONTROL="Policy Status" INACTIVE="N" ITEM_IDENTIFIER="509" MARKUP_LANGUAGE="HTML" NAME="Policy Status" TMPL_ITEM_HOLDER_NAME="SiebControl_509" TYPE="List Item" UPDATED="11/04/2016 15:36:39" UPDATED_BY="SADMIN" CREATED="04/10/2012 11:44:56"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15:36:39" UPDATED_BY="SADMIN" CREATED="04/10/2012 11:44:56"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15:36:39" UPDATED_BY="SADMIN" CREATED="11/04/2016 15:36:39" CREATED_BY="SADMIN" EXT_REC_TABLES="S_APPL_WT_IT_RX"&gt;</w:t>
              <w:br/>
              <w:tab/>
              <w:tab/>
              <w:tab/>
              <w:tab/>
              <w:t>&lt;/APPLET_WEB_TEMPLATE_ITEM&gt;</w:t>
              <w:br/>
              <w:tab/>
              <w:tab/>
              <w:tab/>
              <w:tab/>
              <w:t>&lt;APPLET_WEB_TEMPLATE_ITEM CONTROL="Warranty #" INACTIVE="N" ITEM_IDENTIFIER="503" MARKUP_LANGUAGE="HTML" NAME="Warranty #" TMPL_ITEM_HOLDER_NAME="SiebControl_503" TYPE="List Item" UPDATED="11/04/2016 15:36:39" UPDATED_BY="SADMIN" CREATED="04/10/2012 11:44:56" CREATED_BY="SADMIN" EXT_REC_TABLES="S_APPL_WT_IT_RX"&gt;</w:t>
              <w:br/>
              <w:tab/>
              <w:tab/>
              <w:tab/>
              <w:tab/>
              <w:t>&lt;/APPLET_WEB_TEMPLATE_ITEM&gt;</w:t>
              <w:br/>
              <w:tab/>
              <w:tab/>
              <w:tab/>
              <w:tab/>
              <w:t>&lt;APPLET_WEB_TEMPLATE_ITEM CONTROL="Warranty Name" INACTIVE="N" ITEM_IDENTIFIER="504" MARKUP_LANGUAGE="HTML" NAME="Warranty Name" TMPL_ITEM_HOLDER_NAME="SiebControl_504" TYPE="List Item" UPDATED="11/04/2016 15:36:39" UPDATED_BY="SADMIN" CREATED="04/10/2012 11:44:56"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CREATED="04/10/2012 11:42:02" CREATED_BY="SADMIN" EXT_REC_TABLES="S_APPL_WTMPL_RX"&gt;</w:t>
              <w:br/>
              <w:tab/>
              <w:tab/>
              <w:tab/>
              <w:tab/>
              <w:t>&lt;APPLET_WEB_TEMPLATE_ITEM CONTROL="Applet_Title" EXTENSION_FLAG="Y" ITEM_IDENTIFIER="99929" NAME="Applet_Title" TMPL_ITEM_HOLDER_NAME="SiebControl_99929" TYPE="Control" UPDATED="11/04/2016 15:36:39" UPDATED_BY="SADMIN" CREATED="11/04/2016 15:36:39" CREATED_BY="SADMIN" EXT_REC_TABLES="S_APPL_WT_IT_RX"&gt;</w:t>
              <w:br/>
              <w:tab/>
              <w:tab/>
              <w:tab/>
              <w:tab/>
              <w:t>&lt;/APPLET_WEB_TEMPLATE_ITEM&gt;</w:t>
              <w:br/>
              <w:tab/>
              <w:tab/>
              <w:tab/>
              <w:tab/>
              <w:t>&lt;APPLET_WEB_TEMPLATE_ITEM CONTROL="Asset Serial Number" INACTIVE="N" ITEM_IDENTIFIER="1302" MARKUP_LANGUAGE="HTML" NAME="Asset Serial Number" TMPL_ITEM_HOLDER_NAME="SiebControl_1302" TYPE="List Item" UPDATED="11/04/2016 15:36:39" UPDATED_BY="SADMIN" CREATED="04/10/2012 11:44:56" CREATED_BY="SADMIN" EXT_REC_TABLES="S_APPL_WT_IT_RX"&gt;</w:t>
              <w:br/>
              <w:tab/>
              <w:tab/>
              <w:tab/>
              <w:tab/>
              <w:t>&lt;/APPLET_WEB_TEMPLATE_ITEM&gt;</w:t>
              <w:br/>
              <w:tab/>
              <w:tab/>
              <w:tab/>
              <w:tab/>
              <w:t>&lt;APPLET_WEB_TEMPLATE_ITEM CONTROL="Created By" INACTIVE="N" ITEM_IDENTIFIER="2303" MARKUP_LANGUAGE="HTML" NAME="Created By" TMPL_ITEM_HOLDER_NAME="SiebControl_2303" TYPE="List Item" UPDATED="11/04/2016 15:36:39" UPDATED_BY="SADMIN" CREATED="04/10/2012 11:44:56" CREATED_BY="SADMIN" EXT_REC_TABLES="S_APPL_WT_IT_RX"&gt;</w:t>
              <w:br/>
              <w:tab/>
              <w:tab/>
              <w:tab/>
              <w:tab/>
              <w:t>&lt;/APPLET_WEB_TEMPLATE_ITEM&gt;</w:t>
              <w:br/>
              <w:tab/>
              <w:tab/>
              <w:tab/>
              <w:tab/>
              <w:t>&lt;APPLET_WEB_TEMPLATE_ITEM CONTROL="Execute Query" INACTIVE="N" ITEM_IDENTIFIER="107" MARKUP_LANGUAGE="HTML" NAME="Execute Query" TMPL_ITEM_HOLDER_NAME="SiebControl_107" TYPE="Control" UPDATED="11/04/2016 15:36:39" UPDATED_BY="SADMIN" CREATED="04/10/2012 11:44:56" CREATED_BY="SADMIN" EXT_REC_TABLES="S_APPL_WT_IT_RX"&gt;</w:t>
              <w:br/>
              <w:tab/>
              <w:tab/>
              <w:tab/>
              <w:tab/>
              <w:t>&lt;/APPLET_WEB_TEMPLATE_ITEM&gt;</w:t>
              <w:br/>
              <w:tab/>
              <w:tab/>
              <w:tab/>
              <w:tab/>
              <w:t>&lt;APPLET_WEB_TEMPLATE_ITEM CONTROL="Last Modified" INACTIVE="N" ITEM_IDENTIFIER="2302" MARKUP_LANGUAGE="HTML" NAME="Last Modified" TMPL_ITEM_HOLDER_NAME="SiebControl_2302" TYPE="List Item" UPDATED="11/04/2016 15:36:39" UPDATED_BY="SADMIN" CREATED="04/10/2012 11:44:56" CREATED_BY="SADMIN" EXT_REC_TABLES="S_APPL_WT_IT_RX"&gt;</w:t>
              <w:br/>
              <w:tab/>
              <w:tab/>
              <w:tab/>
              <w:tab/>
              <w:t>&lt;/APPLET_WEB_TEMPLATE_ITEM&gt;</w:t>
              <w:br/>
              <w:tab/>
              <w:tab/>
              <w:tab/>
              <w:tab/>
              <w:t>&lt;APPLET_WEB_TEMPLATE_ITEM CONTROL="Last Modified By" INACTIVE="N" ITEM_IDENTIFIER="2301" MARKUP_LANGUAGE="HTML" NAME="Last Modified By" TMPL_ITEM_HOLDER_NAME="SiebControl_2301" TYPE="List Item" UPDATED="11/04/2016 15:36:39" UPDATED_BY="SADMIN" CREATED="04/10/2012 11:44:56"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15:36:39" UPDATED_BY="SADMIN" CREATED="11/04/2016 15:36:39" CREATED_BY="SADMIN" EXT_REC_TABLES="S_APPL_WT_IT_RX"&gt;</w:t>
              <w:br/>
              <w:tab/>
              <w:tab/>
              <w:tab/>
              <w:tab/>
              <w:t>&lt;/APPLET_WEB_TEMPLATE_ITEM&gt;</w:t>
              <w:br/>
              <w:tab/>
              <w:tab/>
              <w:tab/>
              <w:tab/>
              <w:t>&lt;APPLET_WEB_TEMPLATE_ITEM CONTROL="Policy #" INACTIVE="N" ITEM_IDENTIFIER="1301" MARKUP_LANGUAGE="HTML" NAME="Policy #" TMPL_ITEM_HOLDER_NAME="SiebControl_1301" TYPE="List Item" UPDATED="11/04/2016 15:36:39" UPDATED_BY="SADMIN" CREATED="04/10/2012 11:44:56" CREATED_BY="SADMIN" EXT_REC_TABLES="S_APPL_WT_IT_RX"&gt;</w:t>
              <w:br/>
              <w:tab/>
              <w:tab/>
              <w:tab/>
              <w:tab/>
              <w:t>&lt;/APPLET_WEB_TEMPLATE_ITEM&gt;</w:t>
              <w:br/>
              <w:tab/>
              <w:tab/>
              <w:tab/>
              <w:tab/>
              <w:t>&lt;APPLET_WEB_TEMPLATE_ITEM CONTROL="Policy End Date" INACTIVE="N" ITEM_IDENTIFIER="1803" MARKUP_LANGUAGE="HTML" NAME="Policy End Date" TMPL_ITEM_HOLDER_NAME="SiebControl_1803" TYPE="List Item" UPDATED="11/04/2016 15:36:39" UPDATED_BY="SADMIN" CREATED="04/10/2012 11:44:56" CREATED_BY="SADMIN" EXT_REC_TABLES="S_APPL_WT_IT_RX"&gt;</w:t>
              <w:br/>
              <w:tab/>
              <w:tab/>
              <w:tab/>
              <w:tab/>
              <w:t>&lt;/APPLET_WEB_TEMPLATE_ITEM&gt;</w:t>
              <w:br/>
              <w:tab/>
              <w:tab/>
              <w:tab/>
              <w:tab/>
              <w:t>&lt;APPLET_WEB_TEMPLATE_ITEM CONTROL="Policy End Reading" INACTIVE="N" ITEM_IDENTIFIER="1805" MARKUP_LANGUAGE="HTML" NAME="Policy End Reading" TMPL_ITEM_HOLDER_NAME="SiebControl_1805" TYPE="List Item" UPDATED="11/04/2016 15:36:39" UPDATED_BY="SADMIN" CREATED="04/10/2012 11:44:56" CREATED_BY="SADMIN" EXT_REC_TABLES="S_APPL_WT_IT_RX"&gt;</w:t>
              <w:br/>
              <w:tab/>
              <w:tab/>
              <w:tab/>
              <w:tab/>
              <w:t>&lt;/APPLET_WEB_TEMPLATE_ITEM&gt;</w:t>
              <w:br/>
              <w:tab/>
              <w:tab/>
              <w:tab/>
              <w:tab/>
              <w:t>&lt;APPLET_WEB_TEMPLATE_ITEM CONTROL="Policy Start Date" INACTIVE="N" ITEM_IDENTIFIER="1802" MARKUP_LANGUAGE="HTML" NAME="Policy Start Date" TMPL_ITEM_HOLDER_NAME="SiebControl_1802" TYPE="List Item" UPDATED="11/04/2016 15:36:39" UPDATED_BY="SADMIN" CREATED="04/10/2012 11:44:56" CREATED_BY="SADMIN" EXT_REC_TABLES="S_APPL_WT_IT_RX"&gt;</w:t>
              <w:br/>
              <w:tab/>
              <w:tab/>
              <w:tab/>
              <w:tab/>
              <w:t>&lt;/APPLET_WEB_TEMPLATE_ITEM&gt;</w:t>
              <w:br/>
              <w:tab/>
              <w:tab/>
              <w:tab/>
              <w:tab/>
              <w:t>&lt;APPLET_WEB_TEMPLATE_ITEM CONTROL="Policy Start Reading" INACTIVE="N" ITEM_IDENTIFIER="1804" MARKUP_LANGUAGE="HTML" NAME="Policy Start Reading" TMPL_ITEM_HOLDER_NAME="SiebControl_1804" TYPE="List Item" UPDATED="11/04/2016 15:36:39" UPDATED_BY="SADMIN" CREATED="04/10/2012 11:44:56" CREATED_BY="SADMIN" EXT_REC_TABLES="S_APPL_WT_IT_RX"&gt;</w:t>
              <w:br/>
              <w:tab/>
              <w:tab/>
              <w:tab/>
              <w:tab/>
              <w:t>&lt;/APPLET_WEB_TEMPLATE_ITEM&gt;</w:t>
              <w:br/>
              <w:tab/>
              <w:tab/>
              <w:tab/>
              <w:tab/>
              <w:t>&lt;APPLET_WEB_TEMPLATE_ITEM CONTROL="Policy Status" INACTIVE="N" ITEM_IDENTIFIER="1801" MARKUP_LANGUAGE="HTML" NAME="Policy Status" TMPL_ITEM_HOLDER_NAME="SiebControl_1801" TYPE="List Item" UPDATED="11/04/2016 15:36:39" UPDATED_BY="SADMIN" CREATED="04/10/2012 11:44:56"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15:36:39" UPDATED_BY="SADMIN" CREATED="04/10/2012 11:44:56"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15:36:39" UPDATED_BY="SADMIN" CREATED="11/04/2016 15:36:39"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15:36:39" UPDATED_BY="SADMIN" CREATED="04/10/2012 11:44:57"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15:36:39" UPDATED_BY="SADMIN" CREATED="04/10/2012 11:44:57" CREATED_BY="SADMIN" EXT_REC_TABLES="S_APPL_WT_IT_RX"&gt;</w:t>
              <w:br/>
              <w:tab/>
              <w:tab/>
              <w:tab/>
              <w:tab/>
              <w:t>&lt;/APPLET_WEB_TEMPLATE_ITEM&gt;</w:t>
              <w:br/>
              <w:tab/>
              <w:tab/>
              <w:tab/>
              <w:tab/>
              <w:t>&lt;APPLET_WEB_TEMPLATE_ITEM CONTROL="Warranty #" INACTIVE="N" ITEM_IDENTIFIER="1304" MARKUP_LANGUAGE="HTML" NAME="Warranty #" TMPL_ITEM_HOLDER_NAME="SiebControl_1304" TYPE="List Item" UPDATED="11/04/2016 15:36:39" UPDATED_BY="SADMIN" CREATED="04/10/2012 11:44:57" CREATED_BY="SADMIN" EXT_REC_TABLES="S_APPL_WT_IT_RX"&gt;</w:t>
              <w:br/>
              <w:tab/>
              <w:tab/>
              <w:tab/>
              <w:tab/>
              <w:t>&lt;/APPLET_WEB_TEMPLATE_ITEM&gt;</w:t>
              <w:br/>
              <w:tab/>
              <w:tab/>
              <w:tab/>
              <w:tab/>
              <w:t>&lt;APPLET_WEB_TEMPLATE_ITEM CONTROL="Warranty Name" INACTIVE="N" ITEM_IDENTIFIER="1303" MARKUP_LANGUAGE="HTML" NAME="Warranty Name" TMPL_ITEM_HOLDER_NAME="SiebControl_1303" TYPE="List Item" UPDATED="11/04/2016 15:36:39" UPDATED_BY="SADMIN" CREATED="04/10/2012 11:44:57"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15:36:39" UPDATED_BY="SADMIN" CREATED="04/10/2012 11:44:57"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CREATED="04/10/2012 11:42:02" CREATED_BY="SADMIN" EXT_REC_TABLES="S_APPL_WTMPL_RX"&gt;</w:t>
              <w:br/>
              <w:tab/>
              <w:tab/>
              <w:tab/>
              <w:tab/>
              <w:t>&lt;APPLET_WEB_TEMPLATE_ITEM CONTROL="Applet_Title" EXTENSION_FLAG="Y" ITEM_IDENTIFIER="99929" NAME="Applet_Title" TMPL_ITEM_HOLDER_NAME="SiebControl_99929" TYPE="Control" UPDATED="11/04/2016 15:36:39" UPDATED_BY="SADMIN" CREATED="11/04/2016 15:36:39" CREATED_BY="SADMIN" EXT_REC_TABLES="S_APPL_WT_IT_RX"&gt;</w:t>
              <w:br/>
              <w:tab/>
              <w:tab/>
              <w:tab/>
              <w:tab/>
              <w:t>&lt;/APPLET_WEB_TEMPLATE_ITEM&gt;</w:t>
              <w:br/>
              <w:tab/>
              <w:tab/>
              <w:tab/>
              <w:tab/>
              <w:t>&lt;APPLET_WEB_TEMPLATE_ITEM CONTROL="Asset Serial Number" INACTIVE="N" ITEM_IDENTIFIER="502" MARKUP_LANGUAGE="HTML" NAME="Asset Serial Number2" TMPL_ITEM_HOLDER_NAME="SiebControl_502" TYPE="List Item" UPDATED="11/04/2016 15:36:39" UPDATED_BY="SADMIN" CREATED="04/10/2012 11:44:57" CREATED_BY="SADMIN" EXT_REC_TABLES="S_APPL_WT_IT_RX"&gt;</w:t>
              <w:br/>
              <w:tab/>
              <w:tab/>
              <w:tab/>
              <w:tab/>
              <w:t>&lt;/APPLET_WEB_TEMPLATE_ITEM&gt;</w:t>
              <w:br/>
              <w:tab/>
              <w:tab/>
              <w:tab/>
              <w:tab/>
              <w:t>&lt;APPLET_WEB_TEMPLATE_ITEM CONTROL="Created By" INACTIVE="N" ITEM_IDENTIFIER="513" MARKUP_LANGUAGE="HTML" NAME="Created By" TMPL_ITEM_HOLDER_NAME="SiebControl_513" TYPE="List Item" UPDATED="11/04/2016 15:36:39" UPDATED_BY="SADMIN" CREATED="04/10/2012 11:44:57" CREATED_BY="SADMIN" EXT_REC_TABLES="S_APPL_WT_IT_RX"&gt;</w:t>
              <w:br/>
              <w:tab/>
              <w:tab/>
              <w:tab/>
              <w:tab/>
              <w:t>&lt;/APPLET_WEB_TEMPLATE_ITEM&gt;</w:t>
              <w:br/>
              <w:tab/>
              <w:tab/>
              <w:tab/>
              <w:tab/>
              <w:t>&lt;APPLET_WEB_TEMPLATE_ITEM CONTROL="Delete Button" INACTIVE="N" ITEM_IDENTIFIER="133" MARKUP_LANGUAGE="HTML" NAME="Delete Button" TMPL_ITEM_HOLDER_NAME="SiebControl_133" TYPE="Control" UPDATED="11/04/2016 15:36:39" UPDATED_BY="SADMIN" CREATED="04/10/2012 11:44:57" CREATED_BY="SADMIN" EXT_REC_TABLES="S_APPL_WT_IT_RX"&gt;</w:t>
              <w:br/>
              <w:tab/>
              <w:tab/>
              <w:tab/>
              <w:tab/>
              <w:t>&lt;/APPLET_WEB_TEMPLATE_ITEM&gt;</w:t>
              <w:br/>
              <w:tab/>
              <w:tab/>
              <w:tab/>
              <w:tab/>
              <w:t>&lt;APPLET_WEB_TEMPLATE_ITEM CONTROL="Execute Query" INACTIVE="N" ITEM_IDENTIFIER="107" MARKUP_LANGUAGE="HTML" NAME="Execute Query" TMPL_ITEM_HOLDER_NAME="SiebControl_107" TYPE="Control" UPDATED="11/04/2016 15:36:39" UPDATED_BY="SADMIN" CREATED="04/10/2012 11:44:57" CREATED_BY="SADMIN" EXT_REC_TABLES="S_APPL_WT_IT_RX"&gt;</w:t>
              <w:br/>
              <w:tab/>
              <w:tab/>
              <w:tab/>
              <w:tab/>
              <w:t>&lt;/APPLET_WEB_TEMPLATE_ITEM&gt;</w:t>
              <w:br/>
              <w:tab/>
              <w:tab/>
              <w:tab/>
              <w:tab/>
              <w:t>&lt;APPLET_WEB_TEMPLATE_ITEM CONTROL="GotoNextSet" INACTIVE="N" ITEM_IDENTIFIER="123" MARKUP_LANGUAGE="HTML" NAME="GotoNextSet" TYPE="Control" UPDATED="04/10/2012 11:44:57" UPDATED_BY="SADMIN" CREATED="04/10/2012 11:44:57" CREATED_BY="SADMIN"&gt;</w:t>
              <w:br/>
              <w:tab/>
              <w:tab/>
              <w:tab/>
              <w:tab/>
              <w:t>&lt;/APPLET_WEB_TEMPLATE_ITEM&gt;</w:t>
              <w:br/>
              <w:tab/>
              <w:tab/>
              <w:tab/>
              <w:tab/>
              <w:t>&lt;APPLET_WEB_TEMPLATE_ITEM CONTROL="GotoPreviousSet" INACTIVE="N" ITEM_IDENTIFIER="122" MARKUP_LANGUAGE="HTML" NAME="GotoPreviousSet" TYPE="Control" UPDATED="04/10/2012 11:44:57" UPDATED_BY="SADMIN" CREATED="04/10/2012 11:44:57" CREATED_BY="SADMIN"&gt;</w:t>
              <w:br/>
              <w:tab/>
              <w:tab/>
              <w:tab/>
              <w:tab/>
              <w:t>&lt;/APPLET_WEB_TEMPLATE_ITEM&gt;</w:t>
              <w:br/>
              <w:tab/>
              <w:tab/>
              <w:tab/>
              <w:tab/>
              <w:t>&lt;APPLET_WEB_TEMPLATE_ITEM CONTROL="Last Modified" INACTIVE="N" ITEM_IDENTIFIER="511" MARKUP_LANGUAGE="HTML" NAME="Last Modified" TMPL_ITEM_HOLDER_NAME="SiebControl_511" TYPE="List Item" UPDATED="11/04/2016 15:36:39" UPDATED_BY="SADMIN" CREATED="04/10/2012 11:44:57" CREATED_BY="SADMIN" EXT_REC_TABLES="S_APPL_WT_IT_RX"&gt;</w:t>
              <w:br/>
              <w:tab/>
              <w:tab/>
              <w:tab/>
              <w:tab/>
              <w:t>&lt;/APPLET_WEB_TEMPLATE_ITEM&gt;</w:t>
              <w:br/>
              <w:tab/>
              <w:tab/>
              <w:tab/>
              <w:tab/>
              <w:t>&lt;APPLET_WEB_TEMPLATE_ITEM CONTROL="Last Modified By" INACTIVE="N" ITEM_IDENTIFIER="512" MARKUP_LANGUAGE="HTML" NAME="Last Modified By" TMPL_ITEM_HOLDER_NAME="SiebControl_512" TYPE="List Item" UPDATED="11/04/2016 15:36:39" UPDATED_BY="SADMIN" CREATED="04/10/2012 11:44:57"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15:36:39" UPDATED_BY="SADMIN" CREATED="11/04/2016 15:36:39"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15:36:39" UPDATED_BY="SADMIN" CREATED="11/04/2016 15:36:39" CREATED_BY="SADMIN" EXT_REC_TABLES="S_APPL_WT_IT_RX"&gt;</w:t>
              <w:br/>
              <w:tab/>
              <w:tab/>
              <w:tab/>
              <w:tab/>
              <w:t>&lt;/APPLET_WEB_TEMPLATE_ITEM&gt;</w:t>
              <w:br/>
              <w:tab/>
              <w:tab/>
              <w:tab/>
              <w:tab/>
              <w:t>&lt;APPLET_WEB_TEMPLATE_ITEM CONTROL="New Button" INACTIVE="N" ITEM_IDENTIFIER="131" MARKUP_LANGUAGE="HTML" NAME="New Button" TMPL_ITEM_HOLDER_NAME="SiebControl_131" TYPE="Control" UPDATED="11/04/2016 15:36:39" UPDATED_BY="SADMIN" CREATED="04/10/2012 11:44:57"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15:36:39" UPDATED_BY="SADMIN" CREATED="04/10/2012 11:44:57" CREATED_BY="SADMIN" EXT_REC_TABLES="S_APPL_WT_IT_RX"&gt;</w:t>
              <w:br/>
              <w:tab/>
              <w:tab/>
              <w:tab/>
              <w:tab/>
              <w:t>&lt;/APPLET_WEB_TEMPLATE_ITEM&gt;</w:t>
              <w:br/>
              <w:tab/>
              <w:tab/>
              <w:tab/>
              <w:tab/>
              <w:t>&lt;APPLET_WEB_TEMPLATE_ITEM CONTROL="Policy #" INACTIVE="N" ITEM_IDENTIFIER="501" MARKUP_LANGUAGE="HTML" NAME="Policy #" TMPL_ITEM_HOLDER_NAME="SiebControl_501" TYPE="List Item" UPDATED="11/04/2016 15:36:39" UPDATED_BY="SADMIN" CREATED="04/10/2012 11:44:57" CREATED_BY="SADMIN" EXT_REC_TABLES="S_APPL_WT_IT_RX"&gt;</w:t>
              <w:br/>
              <w:tab/>
              <w:tab/>
              <w:tab/>
              <w:tab/>
              <w:t>&lt;/APPLET_WEB_TEMPLATE_ITEM&gt;</w:t>
              <w:br/>
              <w:tab/>
              <w:tab/>
              <w:tab/>
              <w:tab/>
              <w:t>&lt;APPLET_WEB_TEMPLATE_ITEM CONTROL="Policy End Date" INACTIVE="N" ITEM_IDENTIFIER="507" MARKUP_LANGUAGE="HTML" NAME="Policy End Date" TMPL_ITEM_HOLDER_NAME="SiebControl_507" TYPE="List Item" UPDATED="11/04/2016 15:36:39" UPDATED_BY="SADMIN" CREATED="04/10/2012 11:44:57" CREATED_BY="SADMIN" EXT_REC_TABLES="S_APPL_WT_IT_RX"&gt;</w:t>
              <w:br/>
              <w:tab/>
              <w:tab/>
              <w:tab/>
              <w:tab/>
              <w:t>&lt;/APPLET_WEB_TEMPLATE_ITEM&gt;</w:t>
              <w:br/>
              <w:tab/>
              <w:tab/>
              <w:tab/>
              <w:tab/>
              <w:t>&lt;APPLET_WEB_TEMPLATE_ITEM CONTROL="Policy End Reading" INACTIVE="N" ITEM_IDENTIFIER="509" MARKUP_LANGUAGE="HTML" NAME="Policy End Reading" TMPL_ITEM_HOLDER_NAME="SiebControl_509" TYPE="List Item" UPDATED="11/04/2016 15:36:39" UPDATED_BY="SADMIN" CREATED="04/10/2012 11:44:57" CREATED_BY="SADMIN" EXT_REC_TABLES="S_APPL_WT_IT_RX"&gt;</w:t>
              <w:br/>
              <w:tab/>
              <w:tab/>
              <w:tab/>
              <w:tab/>
              <w:t>&lt;/APPLET_WEB_TEMPLATE_ITEM&gt;</w:t>
              <w:br/>
              <w:tab/>
              <w:tab/>
              <w:tab/>
              <w:tab/>
              <w:t>&lt;APPLET_WEB_TEMPLATE_ITEM CONTROL="Policy Start Date" INACTIVE="N" ITEM_IDENTIFIER="506" MARKUP_LANGUAGE="HTML" NAME="Policy Start Date" TMPL_ITEM_HOLDER_NAME="SiebControl_506" TYPE="List Item" UPDATED="11/04/2016 15:36:39" UPDATED_BY="SADMIN" CREATED="04/10/2012 11:44:57" CREATED_BY="SADMIN" EXT_REC_TABLES="S_APPL_WT_IT_RX"&gt;</w:t>
              <w:br/>
              <w:tab/>
              <w:tab/>
              <w:tab/>
              <w:tab/>
              <w:t>&lt;/APPLET_WEB_TEMPLATE_ITEM&gt;</w:t>
              <w:br/>
              <w:tab/>
              <w:tab/>
              <w:tab/>
              <w:tab/>
              <w:t>&lt;APPLET_WEB_TEMPLATE_ITEM CONTROL="Policy Start Reading" INACTIVE="N" ITEM_IDENTIFIER="508" MARKUP_LANGUAGE="HTML" NAME="Policy Start Reading" TMPL_ITEM_HOLDER_NAME="SiebControl_508" TYPE="List Item" UPDATED="11/04/2016 15:36:39" UPDATED_BY="SADMIN" CREATED="04/10/2012 11:44:57" CREATED_BY="SADMIN" EXT_REC_TABLES="S_APPL_WT_IT_RX"&gt;</w:t>
              <w:br/>
              <w:tab/>
              <w:tab/>
              <w:tab/>
              <w:tab/>
              <w:t>&lt;/APPLET_WEB_TEMPLATE_ITEM&gt;</w:t>
              <w:br/>
              <w:tab/>
              <w:tab/>
              <w:tab/>
              <w:tab/>
              <w:t>&lt;APPLET_WEB_TEMPLATE_ITEM CONTROL="Policy Status" INACTIVE="N" ITEM_IDENTIFIER="510" MARKUP_LANGUAGE="HTML" NAME="Policy Status" TMPL_ITEM_HOLDER_NAME="SiebControl_510" TYPE="List Item" UPDATED="11/04/2016 15:36:39" UPDATED_BY="SADMIN" CREATED="04/10/2012 11:44:57"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15:36:39" UPDATED_BY="SADMIN" CREATED="04/10/2012 11:44:57"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15:36:39" UPDATED_BY="SADMIN" CREATED="04/10/2012 11:44:57"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15:36:39" UPDATED_BY="SADMIN" CREATED="11/04/2016 15:36:39"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15:36:39" UPDATED_BY="SADMIN" CREATED="04/10/2012 11:44:57" CREATED_BY="SADMIN" EXT_REC_TABLES="S_APPL_WT_IT_RX"&gt;</w:t>
              <w:br/>
              <w:tab/>
              <w:tab/>
              <w:tab/>
              <w:tab/>
              <w:t>&lt;/APPLET_WEB_TEMPLATE_ITEM&gt;</w:t>
              <w:br/>
              <w:tab/>
              <w:tab/>
              <w:tab/>
              <w:tab/>
              <w:t>&lt;APPLET_WEB_TEMPLATE_ITEM CONTROL="Warranty #" INACTIVE="N" ITEM_IDENTIFIER="504" MARKUP_LANGUAGE="HTML" NAME="Warranty #" TMPL_ITEM_HOLDER_NAME="SiebControl_504" TYPE="List Item" UPDATED="11/04/2016 15:36:39" UPDATED_BY="SADMIN" CREATED="04/10/2012 11:44:57" CREATED_BY="SADMIN" EXT_REC_TABLES="S_APPL_WT_IT_RX"&gt;</w:t>
              <w:br/>
              <w:tab/>
              <w:tab/>
              <w:tab/>
              <w:tab/>
              <w:t>&lt;/APPLET_WEB_TEMPLATE_ITEM&gt;</w:t>
              <w:br/>
              <w:tab/>
              <w:tab/>
              <w:tab/>
              <w:tab/>
              <w:t>&lt;APPLET_WEB_TEMPLATE_ITEM CONTROL="Warranty Name" INACTIVE="N" ITEM_IDENTIFIER="503" MARKUP_LANGUAGE="HTML" NAME="Warranty Name" TMPL_ITEM_HOLDER_NAME="SiebControl_503" TYPE="List Item" UPDATED="11/04/2016 15:36:39" UPDATED_BY="SADMIN" CREATED="04/10/2012 11:44:57"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15:36:39" UPDATED_BY="SADMIN" CREATED="04/10/2012 11:44:57"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Promotion Flowchart Step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CREATED="07/10/2012 03:38:00" CREATED_BY="SADMIN" EXT_REC_TABLES="S_APPL_WTMPL_RX"&gt;</w:t>
              <w:br/>
              <w:tab/>
              <w:tab/>
              <w:tab/>
              <w:tab/>
              <w:t>&lt;APPLET_WEB_TEMPLATE_ITEM CONTROL="Description" INACTIVE="N" ITEM_IDENTIFIER="502" MARKUP_LANGUAGE="HTML" NAME="Description" TMPL_ITEM_HOLDER_NAME="SiebControl_502" TYPE="List Item" UPDATED="11/04/2016 13:56:42" UPDATED_BY="SADMIN" CREATED="07/10/2012 03:38:00"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13:56:42" UPDATED_BY="SADMIN" CREATED="07/10/2012 03:38:00" CREATED_BY="SADMIN" EXT_REC_TABLES="S_APPL_WT_IT_RX"&gt;</w:t>
              <w:br/>
              <w:tab/>
              <w:tab/>
              <w:tab/>
              <w:tab/>
              <w:t>&lt;/APPLET_WEB_TEMPLATE_ITEM&gt;</w:t>
              <w:br/>
              <w:tab/>
              <w:tab/>
              <w:tab/>
              <w:tab/>
              <w:t>&lt;APPLET_WEB_TEMPLATE_ITEM CONTROL="IdOk" INACTIVE="N" ITEM_IDENTIFIER="152" MARKUP_LANGUAGE="HTML" NAME="IdOk" TMPL_ITEM_HOLDER_NAME="SiebControl_152" TYPE="Control" UPDATED="11/04/2016 13:56:42" UPDATED_BY="SADMIN" CREATED="07/10/2012 03:38:00"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13:56:42" UPDATED_BY="SADMIN" CREATED="07/10/2012 03:38:00"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13:56:42" UPDATED_BY="SADMIN" CREATED="11/04/2016 13:56:42"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13:56:42" UPDATED_BY="SADMIN" CREATED="11/04/2016 13:56:42"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13:56:42" UPDATED_BY="SADMIN" CREATED="07/10/2012 03:38:00"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13:56:42" UPDATED_BY="SADMIN" CREATED="07/10/2012 03:38:00"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13:56:42" UPDATED_BY="SADMIN" CREATED="07/10/2012 05:03:45"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13:56:42" UPDATED_BY="SADMIN" CREATED="07/10/2012 03:38:00"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13:56:42" UPDATED_BY="SADMIN" CREATED="11/04/2016 13:56:42"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13:56:42" UPDATED_BY="SADMIN" CREATED="07/10/2012 03:38:00"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12:37:16" UPDATED_BY="SADMIN" CREATED="07/10/2012 04:40:00" CREATED_BY="SADMIN" EXT_REC_TABLES="S_APPL_WTMPL_RX"&gt;</w:t>
              <w:br/>
              <w:tab/>
              <w:tab/>
              <w:tab/>
              <w:tab/>
              <w:t>&lt;APPLET_WEB_TEMPLATE_ITEM CONTROL="Description" INACTIVE="N" ITEM_IDENTIFIER="1301" MARKUP_LANGUAGE="HTML" NAME="Description" TMPL_ITEM_HOLDER_NAME="SiebControl_1301" TYPE="List Item" UPDATED="11/04/2016 13:56:42" UPDATED_BY="SADMIN" CREATED="07/10/2012 05:02:45"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13:56:42" UPDATED_BY="SADMIN" CREATED="07/10/2012 05:03:05"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13:56:42" UPDATED_BY="SADMIN" CREATED="07/10/2012 05:02:34"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13:56:42" UPDATED_BY="SADMIN" CREATED="07/10/2012 05:03:13"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Disease List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CREATED="02/02/2004 19:35:49" CREATED_BY="SADMIN" EXT_REC_TABLES="S_APPL_WTMPL_RX"&gt;</w:t>
              <w:br/>
              <w:tab/>
              <w:tab/>
              <w:tab/>
              <w:tab/>
              <w:t>&lt;APPLET_WEB_TEMPLATE_ITEM CONTROL="Applet_Title" EXTENSION_FLAG="Y" ITEM_IDENTIFIER="99929" NAME="Applet_Title" TMPL_ITEM_HOLDER_NAME="SiebControl_99929" TYPE="Control" UPDATED="11/04/2016 12:51:48" UPDATED_BY="SADMIN" CREATED="11/04/2016 12:51:48" CREATED_BY="SADMIN" EXT_REC_TABLES="S_APPL_WT_IT_RX"&gt;</w:t>
              <w:br/>
              <w:tab/>
              <w:tab/>
              <w:tab/>
              <w:tab/>
              <w:t>&lt;/APPLET_WEB_TEMPLATE_ITEM&gt;</w:t>
              <w:br/>
              <w:tab/>
              <w:tab/>
              <w:tab/>
              <w:tab/>
              <w:t>&lt;APPLET_WEB_TEMPLATE_ITEM CONTROL="Category" INACTIVE="N" ITEM_IDENTIFIER="502" MARKUP_LANGUAGE="HTML" NAME="Category" TMPL_ITEM_HOLDER_NAME="SiebControl_502" TYPE="List Item" UPDATED="11/04/2016 12:51:48" UPDATED_BY="SADMIN" CREATED="02/02/2004 19:35:50" CREATED_BY="SADMIN" EXT_REC_TABLES="S_APPL_WT_IT_RX"&gt;</w:t>
              <w:br/>
              <w:tab/>
              <w:tab/>
              <w:tab/>
              <w:tab/>
              <w:t>&lt;/APPLET_WEB_TEMPLATE_ITEM&gt;</w:t>
              <w:br/>
              <w:tab/>
              <w:tab/>
              <w:tab/>
              <w:tab/>
              <w:t>&lt;APPLET_WEB_TEMPLATE_ITEM CONTROL="Diagnosis" INACTIVE="N" ITEM_IDENTIFIER="505" MARKUP_LANGUAGE="HTML" NAME="Diagnosis" TMPL_ITEM_HOLDER_NAME="SiebControl_505" TYPE="List Item" UPDATED="11/04/2016 12:51:48" UPDATED_BY="SADMIN" CREATED="02/02/2004 19:35:50" CREATED_BY="SADMIN" EXT_REC_TABLES="S_APPL_WT_IT_RX"&gt;</w:t>
              <w:br/>
              <w:tab/>
              <w:tab/>
              <w:tab/>
              <w:tab/>
              <w:t>&lt;/APPLET_WEB_TEMPLATE_ITEM&gt;</w:t>
              <w:br/>
              <w:tab/>
              <w:tab/>
              <w:tab/>
              <w:tab/>
              <w:t>&lt;APPLET_WEB_TEMPLATE_ITEM CONTROL="Disease Last Updated" INACTIVE="N" ITEM_IDENTIFIER="508" MARKUP_LANGUAGE="HTML" NAME="Disease Last Updated" TMPL_ITEM_HOLDER_NAME="SiebControl_508" TYPE="List Item" UPDATED="11/04/2016 12:51:48" UPDATED_BY="SADMIN" CREATED="02/02/2004 19:35:50"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12:51:48" UPDATED_BY="SADMIN" CREATED="02/02/2004 19:35:50" CREATED_BY="SADMIN" EXT_REC_TABLES="S_APPL_WT_IT_RX"&gt;</w:t>
              <w:br/>
              <w:tab/>
              <w:tab/>
              <w:tab/>
              <w:tab/>
              <w:t>&lt;/APPLET_WEB_TEMPLATE_ITEM&gt;</w:t>
              <w:br/>
              <w:tab/>
              <w:tab/>
              <w:tab/>
              <w:tab/>
              <w:t>&lt;APPLET_WEB_TEMPLATE_ITEM CONTROL="Expert" INACTIVE="N" ITEM_IDENTIFIER="507" MARKUP_LANGUAGE="HTML" NAME="Expert" TMPL_ITEM_HOLDER_NAME="SiebControl_507" TYPE="List Item" UPDATED="11/04/2016 12:51:48" UPDATED_BY="SADMIN" CREATED="02/02/2004 19:35:50" CREATED_BY="SADMIN" EXT_REC_TABLES="S_APPL_WT_IT_RX"&gt;</w:t>
              <w:br/>
              <w:tab/>
              <w:tab/>
              <w:tab/>
              <w:tab/>
              <w:t>&lt;/APPLET_WEB_TEMPLATE_ITEM&gt;</w:t>
              <w:br/>
              <w:tab/>
              <w:tab/>
              <w:tab/>
              <w:tab/>
              <w:t>&lt;APPLET_WEB_TEMPLATE_ITEM CONTROL="GotoNextSet" INACTIVE="N" ITEM_IDENTIFIER="123" MARKUP_LANGUAGE="HTML" NAME="GotoNextSet" TYPE="Control" UPDATED="02/02/2004 19:35:50" UPDATED_BY="SADMIN" CREATED="02/02/2004 19:35:50" CREATED_BY="SADMIN"&gt;</w:t>
              <w:br/>
              <w:tab/>
              <w:tab/>
              <w:tab/>
              <w:tab/>
              <w:t>&lt;/APPLET_WEB_TEMPLATE_ITEM&gt;</w:t>
              <w:br/>
              <w:tab/>
              <w:tab/>
              <w:tab/>
              <w:tab/>
              <w:t>&lt;APPLET_WEB_TEMPLATE_ITEM CONTROL="GotoPreviousSet" INACTIVE="N" ITEM_IDENTIFIER="122" MARKUP_LANGUAGE="HTML" NAME="GotoPreviousSet" TYPE="Control" UPDATED="02/02/2004 19:35:50" UPDATED_BY="SADMIN" CREATED="02/02/2004 19:35:50" CREATED_BY="SADMIN"&gt;</w:t>
              <w:br/>
              <w:tab/>
              <w:tab/>
              <w:tab/>
              <w:tab/>
              <w:t>&lt;/APPLET_WEB_TEMPLATE_ITEM&gt;</w:t>
              <w:br/>
              <w:tab/>
              <w:tab/>
              <w:tab/>
              <w:tab/>
              <w:t>&lt;APPLET_WEB_TEMPLATE_ITEM EXTENSION_FLAG="Y" ITEM_IDENTIFIER="99993" NAME="HLS Disease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CONTROL="Incubation Period" INACTIVE="N" ITEM_IDENTIFIER="510" MARKUP_LANGUAGE="HTML" NAME="Incubation Period" TMPL_ITEM_HOLDER_NAME="SiebControl_510" TYPE="List Item" UPDATED="11/04/2016 12:51:48" UPDATED_BY="SADMIN" CREATED="02/02/2004 19:35:50"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12:51:48" UPDATED_BY="SADMIN" CREATED="11/04/2016 12:51:48"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12:51:48" UPDATED_BY="SADMIN" CREATED="11/04/2016 12:51:48"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12:51:48" UPDATED_BY="SADMIN" CREATED="02/02/2004 19:35:50"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12:51:48" UPDATED_BY="SADMIN" CREATED="02/02/2004 19:35:50" CREATED_BY="SADMIN" EXT_REC_TABLES="S_APPL_WT_IT_RX"&gt;</w:t>
              <w:br/>
              <w:tab/>
              <w:tab/>
              <w:tab/>
              <w:tab/>
              <w:t>&lt;/APPLET_WEB_TEMPLATE_ITEM&gt;</w:t>
              <w:br/>
              <w:tab/>
              <w:tab/>
              <w:tab/>
              <w:tab/>
              <w:t>&lt;APPLET_WEB_TEMPLATE_ITEM CONTROL="Overview" INACTIVE="N" ITEM_IDENTIFIER="504" MARKUP_LANGUAGE="HTML" NAME="Overview" TMPL_ITEM_HOLDER_NAME="SiebControl_504" TYPE="List Item" UPDATED="11/04/2016 12:51:48" UPDATED_BY="SADMIN" CREATED="02/02/2004 19:35:50"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12:51:48"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12:51:48" UPDATED_BY="SADMIN" CREATED="02/02/2004 19:35:50"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12:51:48" UPDATED_BY="SADMIN" CREATED="02/02/2004 19:35:50"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12:51:48"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12:51:48"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12:51:48" UPDATED_BY="SADMIN" CREATED="11/04/2016 12:51:48" CREATED_BY="SADMIN" EXT_REC_TABLES="S_APPL_WT_IT_RX"&gt;</w:t>
              <w:br/>
              <w:tab/>
              <w:tab/>
              <w:tab/>
              <w:tab/>
              <w:t>&lt;/APPLET_WEB_TEMPLATE_ITEM&gt;</w:t>
              <w:br/>
              <w:tab/>
              <w:tab/>
              <w:tab/>
              <w:tab/>
              <w:t>&lt;APPLET_WEB_TEMPLATE_ITEM CONTROL="Response Procedure" INACTIVE="N" ITEM_IDENTIFIER="511" MARKUP_LANGUAGE="HTML" NAME="Response Procedure" TMPL_ITEM_HOLDER_NAME="SiebControl_511" TYPE="List Item" UPDATED="11/04/2016 12:51:48" UPDATED_BY="SADMIN" CREATED="02/02/2004 19:35:50"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12:51:48" UPDATED_BY="SADMIN" CREATED="02/02/2004 19:35:50" CREATED_BY="SADMIN" EXT_REC_TABLES="S_APPL_WT_IT_RX"&gt;</w:t>
              <w:br/>
              <w:tab/>
              <w:tab/>
              <w:tab/>
              <w:tab/>
              <w:t>&lt;/APPLET_WEB_TEMPLATE_ITEM&gt;</w:t>
              <w:br/>
              <w:tab/>
              <w:tab/>
              <w:tab/>
              <w:tab/>
              <w:t>&lt;APPLET_WEB_TEMPLATE_ITEM CONTROL="Surveillance" INACTIVE="N" ITEM_IDENTIFIER="506" MARKUP_LANGUAGE="HTML" NAME="Surveillance" TMPL_ITEM_HOLDER_NAME="SiebControl_506" TYPE="List Item" UPDATED="11/04/2016 12:51:48" UPDATED_BY="SADMIN" CREATED="02/02/2004 19:35:50" CREATED_BY="SADMIN" EXT_REC_TABLES="S_APPL_WT_IT_RX"&gt;</w:t>
              <w:br/>
              <w:tab/>
              <w:tab/>
              <w:tab/>
              <w:tab/>
              <w:t>&lt;/APPLET_WEB_TEMPLATE_ITEM&gt;</w:t>
              <w:br/>
              <w:tab/>
              <w:tab/>
              <w:tab/>
              <w:tab/>
              <w:t>&lt;APPLET_WEB_TEMPLATE_ITEM CONTROL="Symptoms" INACTIVE="N" ITEM_IDENTIFIER="509" MARKUP_LANGUAGE="HTML" NAME="Symptoms" TMPL_ITEM_HOLDER_NAME="SiebControl_509" TYPE="List Item" UPDATED="11/04/2016 12:51:48" UPDATED_BY="SADMIN" CREATED="02/02/2004 19:35:50"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COMMENTS="WANG" EXT_WEB_TEMPLATE="Applet List Edit (Edit/New/Query)" INACTIVE="N" NAME="Edit" SEQUENCE="0" TYPE="Edit" WEB_TEMPLATE="Applet List Edit (Edit/New/Query)" UPDATED="11/04/2016 12:37:17" UPDATED_BY="SADMIN" CREATED="02/02/2004 19:35:51" CREATED_BY="SADMIN" EXT_REC_TABLES="S_APPL_WTMPL_RX"&gt;</w:t>
              <w:br/>
              <w:tab/>
              <w:tab/>
              <w:tab/>
              <w:tab/>
              <w:t>&lt;APPLET_WEB_TEMPLATE_ITEM CONTROL="Applet_Title" EXTENSION_FLAG="Y" ITEM_IDENTIFIER="99929" NAME="Applet_Title" TMPL_ITEM_HOLDER_NAME="SiebControl_99929" TYPE="Control" UPDATED="11/04/2016 12:51:48" UPDATED_BY="SADMIN" CREATED="11/04/2016 12:51:48" CREATED_BY="SADMIN" EXT_REC_TABLES="S_APPL_WT_IT_RX"&gt;</w:t>
              <w:br/>
              <w:tab/>
              <w:tab/>
              <w:tab/>
              <w:tab/>
              <w:t>&lt;/APPLET_WEB_TEMPLATE_ITEM&gt;</w:t>
              <w:br/>
              <w:tab/>
              <w:tab/>
              <w:tab/>
              <w:tab/>
              <w:t>&lt;APPLET_WEB_TEMPLATE_ITEM CONTROL="Category" INACTIVE="N" ITEM_IDENTIFIER="1801" MARKUP_LANGUAGE="HTML" NAME="Category" TMPL_ITEM_HOLDER_NAME="SiebControl_1801" TYPE="List Item" UPDATED="11/04/2016 12:51:48" UPDATED_BY="SADMIN" CREATED="02/02/2004 19:35:51" CREATED_BY="SADMIN" EXT_REC_TABLES="S_APPL_WT_IT_RX"&gt;</w:t>
              <w:br/>
              <w:tab/>
              <w:tab/>
              <w:tab/>
              <w:tab/>
              <w:t>&lt;/APPLET_WEB_TEMPLATE_ITEM&gt;</w:t>
              <w:br/>
              <w:tab/>
              <w:tab/>
              <w:tab/>
              <w:tab/>
              <w:t>&lt;APPLET_WEB_TEMPLATE_ITEM CONTROL="Diagnosis" INACTIVE="N" ITEM_IDENTIFIER="2301" MARKUP_LANGUAGE="HTML" NAME="Diagnosis" TMPL_ITEM_HOLDER_NAME="SiebControl_2301" TYPE="List Item" UPDATED="11/04/2016 12:51:48" UPDATED_BY="SADMIN" CREATED="02/02/2004 19:35:51" CREATED_BY="SADMIN" EXT_REC_TABLES="S_APPL_WT_IT_RX"&gt;</w:t>
              <w:br/>
              <w:tab/>
              <w:tab/>
              <w:tab/>
              <w:tab/>
              <w:t>&lt;/APPLET_WEB_TEMPLATE_ITEM&gt;</w:t>
              <w:br/>
              <w:tab/>
              <w:tab/>
              <w:tab/>
              <w:tab/>
              <w:t>&lt;APPLET_WEB_TEMPLATE_ITEM CONTROL="Disease Last Updated" INACTIVE="N" ITEM_IDENTIFIER="2302" MARKUP_LANGUAGE="HTML" NAME="Disease Last Updated" TMPL_ITEM_HOLDER_NAME="SiebControl_2302" TYPE="List Item" UPDATED="11/04/2016 12:51:48" UPDATED_BY="SADMIN" CREATED="02/02/2004 19:35:51"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12:51:48" UPDATED_BY="SADMIN" CREATED="02/02/2004 19:35:51" CREATED_BY="SADMIN" EXT_REC_TABLES="S_APPL_WT_IT_RX"&gt;</w:t>
              <w:br/>
              <w:tab/>
              <w:tab/>
              <w:tab/>
              <w:tab/>
              <w:t>&lt;/APPLET_WEB_TEMPLATE_ITEM&gt;</w:t>
              <w:br/>
              <w:tab/>
              <w:tab/>
              <w:tab/>
              <w:tab/>
              <w:t>&lt;APPLET_WEB_TEMPLATE_ITEM CONTROL="Expert" INACTIVE="N" ITEM_IDENTIFIER="2801" MARKUP_LANGUAGE="HTML" NAME="Expert" TMPL_ITEM_HOLDER_NAME="SiebControl_2801" TYPE="List Item" UPDATED="11/04/2016 12:51:48" UPDATED_BY="SADMIN" CREATED="02/02/2004 19:35:51"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12:51:48" UPDATED_BY="SADMIN" CREATED="02/02/2004 19:35:51"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12:51:48" UPDATED_BY="SADMIN" CREATED="02/02/2004 19:35:51" CREATED_BY="SADMIN" EXT_REC_TABLES="S_APPL_WT_IT_RX"&gt;</w:t>
              <w:br/>
              <w:tab/>
              <w:tab/>
              <w:tab/>
              <w:tab/>
              <w:t>&lt;/APPLET_WEB_TEMPLATE_ITEM&gt;</w:t>
              <w:br/>
              <w:tab/>
              <w:tab/>
              <w:tab/>
              <w:tab/>
              <w:t>&lt;APPLET_WEB_TEMPLATE_ITEM EXTENSION_FLAG="Y" ITEM_IDENTIFIER="99993" NAME="HLS Disease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CONTROL="Incubation Period" INACTIVE="N" ITEM_IDENTIFIER="1803" MARKUP_LANGUAGE="HTML" NAME="Incubation Period" TMPL_ITEM_HOLDER_NAME="SiebControl_1803" TYPE="List Item" UPDATED="11/04/2016 12:51:49" UPDATED_BY="SADMIN" CREATED="02/02/2004 19:35:51"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12:51:49" UPDATED_BY="SADMIN" CREATED="11/04/2016 12:51:49"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12:51:49" UPDATED_BY="SADMIN" CREATED="02/02/2004 19:35:51" CREATED_BY="SADMIN" EXT_REC_TABLES="S_APPL_WT_IT_RX"&gt;</w:t>
              <w:br/>
              <w:tab/>
              <w:tab/>
              <w:tab/>
              <w:tab/>
              <w:t>&lt;/APPLET_WEB_TEMPLATE_ITEM&gt;</w:t>
              <w:br/>
              <w:tab/>
              <w:tab/>
              <w:tab/>
              <w:tab/>
              <w:t>&lt;APPLET_WEB_TEMPLATE_ITEM CONTROL="Overview" INACTIVE="N" ITEM_IDENTIFIER="1302" MARKUP_LANGUAGE="HTML" NAME="Overview" TMPL_ITEM_HOLDER_NAME="SiebControl_1302" TYPE="List Item" UPDATED="11/04/2016 12:51:49" UPDATED_BY="SADMIN" CREATED="02/02/2004 19:35:51"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12:51:49" UPDATED_BY="SADMIN" CREATED="02/07/2013 13:09:50"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12:51:49" UPDATED_BY="SADMIN" CREATED="11/04/2016 12:51:49" CREATED_BY="SADMIN" EXT_REC_TABLES="S_APPL_WT_IT_RX"&gt;</w:t>
              <w:br/>
              <w:tab/>
              <w:tab/>
              <w:tab/>
              <w:tab/>
              <w:t>&lt;/APPLET_WEB_TEMPLATE_ITEM&gt;</w:t>
              <w:br/>
              <w:tab/>
              <w:tab/>
              <w:tab/>
              <w:tab/>
              <w:t>&lt;APPLET_WEB_TEMPLATE_ITEM CONTROL="Response Procedure" INACTIVE="N" ITEM_IDENTIFIER="1303" MARKUP_LANGUAGE="HTML" NAME="Response Procedure" TMPL_ITEM_HOLDER_NAME="SiebControl_1303" TYPE="List Item" UPDATED="11/04/2016 12:51:49" UPDATED_BY="SADMIN" CREATED="02/02/2004 19:35:51" CREATED_BY="SADMIN" EXT_REC_TABLES="S_APPL_WT_IT_RX"&gt;</w:t>
              <w:br/>
              <w:tab/>
              <w:tab/>
              <w:tab/>
              <w:tab/>
              <w:t>&lt;/APPLET_WEB_TEMPLATE_ITEM&gt;</w:t>
              <w:br/>
              <w:tab/>
              <w:tab/>
              <w:tab/>
              <w:tab/>
              <w:t>&lt;APPLET_WEB_TEMPLATE_ITEM CONTROL="Status" INACTIVE="N" ITEM_IDENTIFIER="1802" MARKUP_LANGUAGE="HTML" NAME="Status" TMPL_ITEM_HOLDER_NAME="SiebControl_1802" TYPE="List Item" UPDATED="11/04/2016 12:51:49" UPDATED_BY="SADMIN" CREATED="02/02/2004 19:35:51" CREATED_BY="SADMIN" EXT_REC_TABLES="S_APPL_WT_IT_RX"&gt;</w:t>
              <w:br/>
              <w:tab/>
              <w:tab/>
              <w:tab/>
              <w:tab/>
              <w:t>&lt;/APPLET_WEB_TEMPLATE_ITEM&gt;</w:t>
              <w:br/>
              <w:tab/>
              <w:tab/>
              <w:tab/>
              <w:tab/>
              <w:t>&lt;APPLET_WEB_TEMPLATE_ITEM CONTROL="Surveillance" INACTIVE="N" ITEM_IDENTIFIER="2802" MARKUP_LANGUAGE="HTML" NAME="Surveillance" TMPL_ITEM_HOLDER_NAME="SiebControl_2802" TYPE="List Item" UPDATED="11/04/2016 12:51:49" UPDATED_BY="SADMIN" CREATED="02/02/2004 19:35:51" CREATED_BY="SADMIN" EXT_REC_TABLES="S_APPL_WT_IT_RX"&gt;</w:t>
              <w:br/>
              <w:tab/>
              <w:tab/>
              <w:tab/>
              <w:tab/>
              <w:t>&lt;/APPLET_WEB_TEMPLATE_ITEM&gt;</w:t>
              <w:br/>
              <w:tab/>
              <w:tab/>
              <w:tab/>
              <w:tab/>
              <w:t>&lt;APPLET_WEB_TEMPLATE_ITEM CONTROL="Symptoms" INACTIVE="N" ITEM_IDENTIFIER="2303" MARKUP_LANGUAGE="HTML" NAME="Symptoms" TMPL_ITEM_HOLDER_NAME="SiebControl_2303" TYPE="List Item" UPDATED="11/04/2016 12:51:49" UPDATED_BY="SADMIN" CREATED="02/02/2004 19:35:51"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12:51:49" UPDATED_BY="SADMIN" CREATED="02/02/2004 19:35:51"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12:51:49" UPDATED_BY="SADMIN" CREATED="02/02/2004 19:35:51"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12:51:49" UPDATED_BY="SADMIN" CREATED="02/02/2004 19:35:51"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CREATED="02/02/2004 19:35:51" CREATED_BY="SADMIN" EXT_REC_TABLES="S_APPL_WTMPL_RX"&gt;</w:t>
              <w:br/>
              <w:tab/>
              <w:tab/>
              <w:tab/>
              <w:tab/>
              <w:t>&lt;APPLET_WEB_TEMPLATE_ITEM CONTROL="Applet_Title" EXTENSION_FLAG="Y" ITEM_IDENTIFIER="99929" NAME="Applet_Title" TMPL_ITEM_HOLDER_NAME="SiebControl_99929" TYPE="Control" UPDATED="11/04/2016 12:51:49" UPDATED_BY="SADMIN" CREATED="11/04/2016 12:51:49" CREATED_BY="SADMIN" EXT_REC_TABLES="S_APPL_WT_IT_RX"&gt;</w:t>
              <w:br/>
              <w:tab/>
              <w:tab/>
              <w:tab/>
              <w:tab/>
              <w:t>&lt;/APPLET_WEB_TEMPLATE_ITEM&gt;</w:t>
              <w:br/>
              <w:tab/>
              <w:tab/>
              <w:tab/>
              <w:tab/>
              <w:t>&lt;APPLET_WEB_TEMPLATE_ITEM CONTROL="Category" INACTIVE="N" ITEM_IDENTIFIER="502" MARKUP_LANGUAGE="HTML" NAME="Category" TMPL_ITEM_HOLDER_NAME="SiebControl_502" TYPE="List Item" UPDATED="11/04/2016 12:51:49" UPDATED_BY="SADMIN" CREATED="02/02/2004 19:35:51"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12:51:49" UPDATED_BY="SADMIN" CREATED="02/02/2004 19:35:51" CREATED_BY="SADMIN" EXT_REC_TABLES="S_APPL_WT_IT_RX"&gt;</w:t>
              <w:br/>
              <w:tab/>
              <w:tab/>
              <w:tab/>
              <w:tab/>
              <w:t>&lt;/APPLET_WEB_TEMPLATE_ITEM&gt;</w:t>
              <w:br/>
              <w:tab/>
              <w:tab/>
              <w:tab/>
              <w:tab/>
              <w:t>&lt;APPLET_WEB_TEMPLATE_ITEM CONTROL="Diagnosis" INACTIVE="N" ITEM_IDENTIFIER="505" MARKUP_LANGUAGE="HTML" NAME="Diagnosis" TMPL_ITEM_HOLDER_NAME="SiebControl_505" TYPE="List Item" UPDATED="11/04/2016 12:51:49" UPDATED_BY="SADMIN" CREATED="02/02/2004 19:35:51" CREATED_BY="SADMIN" EXT_REC_TABLES="S_APPL_WT_IT_RX"&gt;</w:t>
              <w:br/>
              <w:tab/>
              <w:tab/>
              <w:tab/>
              <w:tab/>
              <w:t>&lt;/APPLET_WEB_TEMPLATE_ITEM&gt;</w:t>
              <w:br/>
              <w:tab/>
              <w:tab/>
              <w:tab/>
              <w:tab/>
              <w:t>&lt;APPLET_WEB_TEMPLATE_ITEM CONTROL="Disease Last Updated" INACTIVE="N" ITEM_IDENTIFIER="508" MARKUP_LANGUAGE="HTML" NAME="Disease Last Updated" TMPL_ITEM_HOLDER_NAME="SiebControl_508" TYPE="List Item" UPDATED="11/04/2016 12:51:49" UPDATED_BY="SADMIN" CREATED="02/02/2004 19:35:51"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12:51:49" UPDATED_BY="SADMIN" CREATED="02/02/2004 19:35:51" CREATED_BY="SADMIN" EXT_REC_TABLES="S_APPL_WT_IT_RX"&gt;</w:t>
              <w:br/>
              <w:tab/>
              <w:tab/>
              <w:tab/>
              <w:tab/>
              <w:t>&lt;/APPLET_WEB_TEMPLATE_ITEM&gt;</w:t>
              <w:br/>
              <w:tab/>
              <w:tab/>
              <w:tab/>
              <w:tab/>
              <w:t>&lt;APPLET_WEB_TEMPLATE_ITEM CONTROL="Expert" INACTIVE="N" ITEM_IDENTIFIER="507" MARKUP_LANGUAGE="HTML" NAME="Expert" TMPL_ITEM_HOLDER_NAME="SiebControl_507" TYPE="List Item" UPDATED="11/04/2016 12:51:49" UPDATED_BY="SADMIN" CREATED="02/02/2004 19:35:51" CREATED_BY="SADMIN" EXT_REC_TABLES="S_APPL_WT_IT_RX"&gt;</w:t>
              <w:br/>
              <w:tab/>
              <w:tab/>
              <w:tab/>
              <w:tab/>
              <w:t>&lt;/APPLET_WEB_TEMPLATE_ITEM&gt;</w:t>
              <w:br/>
              <w:tab/>
              <w:tab/>
              <w:tab/>
              <w:tab/>
              <w:t>&lt;APPLET_WEB_TEMPLATE_ITEM CONTROL="GotoNextSet" INACTIVE="N" ITEM_IDENTIFIER="123" MARKUP_LANGUAGE="HTML" NAME="GotoNextSet" TYPE="Control" UPDATED="02/02/2004 19:35:51" UPDATED_BY="SADMIN" CREATED="02/02/2004 19:35:51" CREATED_BY="SADMIN"&gt;</w:t>
              <w:br/>
              <w:tab/>
              <w:tab/>
              <w:tab/>
              <w:tab/>
              <w:t>&lt;/APPLET_WEB_TEMPLATE_ITEM&gt;</w:t>
              <w:br/>
              <w:tab/>
              <w:tab/>
              <w:tab/>
              <w:tab/>
              <w:t>&lt;APPLET_WEB_TEMPLATE_ITEM CONTROL="GotoPreviousSet" INACTIVE="N" ITEM_IDENTIFIER="122" MARKUP_LANGUAGE="HTML" NAME="GotoPreviousSet" TYPE="Control" UPDATED="02/02/2004 19:35:52" UPDATED_BY="SADMIN" CREATED="02/02/2004 19:35:52" CREATED_BY="SADMIN"&gt;</w:t>
              <w:br/>
              <w:tab/>
              <w:tab/>
              <w:tab/>
              <w:tab/>
              <w:t>&lt;/APPLET_WEB_TEMPLATE_ITEM&gt;</w:t>
              <w:br/>
              <w:tab/>
              <w:tab/>
              <w:tab/>
              <w:tab/>
              <w:t>&lt;APPLET_WEB_TEMPLATE_ITEM EXTENSION_FLAG="Y" ITEM_IDENTIFIER="99993" NAME="HLS Disease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CONTROL="Incubation Period" INACTIVE="N" ITEM_IDENTIFIER="510" MARKUP_LANGUAGE="HTML" NAME="Incubation Period" TMPL_ITEM_HOLDER_NAME="SiebControl_510" TYPE="List Item" UPDATED="11/04/2016 12:51:49" UPDATED_BY="SADMIN" CREATED="02/02/2004 19:35:52"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12:51:49" UPDATED_BY="SADMIN" CREATED="11/04/2016 12:51:49"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12:51:49" UPDATED_BY="SADMIN" CREATED="11/04/2016 12:51:49"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12:51:49" UPDATED_BY="SADMIN" CREATED="02/02/2004 19:35:52"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12:51:49" UPDATED_BY="SADMIN" CREATED="02/02/2004 19:35:52"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12:51:49" UPDATED_BY="SADMIN" CREATED="02/02/2004 19:35:52" CREATED_BY="SADMIN" EXT_REC_TABLES="S_APPL_WT_IT_RX"&gt;</w:t>
              <w:br/>
              <w:tab/>
              <w:tab/>
              <w:tab/>
              <w:tab/>
              <w:t>&lt;/APPLET_WEB_TEMPLATE_ITEM&gt;</w:t>
              <w:br/>
              <w:tab/>
              <w:tab/>
              <w:tab/>
              <w:tab/>
              <w:t>&lt;APPLET_WEB_TEMPLATE_ITEM CONTROL="Overview" INACTIVE="N" ITEM_IDENTIFIER="504" MARKUP_LANGUAGE="HTML" NAME="Overview" TMPL_ITEM_HOLDER_NAME="SiebControl_504" TYPE="List Item" UPDATED="11/04/2016 12:51:49" UPDATED_BY="SADMIN" CREATED="02/02/2004 19:35:52"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12:51:49"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12:51:49" UPDATED_BY="SADMIN" CREATED="02/02/2004 19:35:52"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12:51:49" UPDATED_BY="SADMIN" CREATED="02/02/2004 19:35:52"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12:51:49"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12:51:49"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12:51:49" UPDATED_BY="SADMIN" CREATED="11/04/2016 12:51:49" CREATED_BY="SADMIN" EXT_REC_TABLES="S_APPL_WT_IT_RX"&gt;</w:t>
              <w:br/>
              <w:tab/>
              <w:tab/>
              <w:tab/>
              <w:tab/>
              <w:t>&lt;/APPLET_WEB_TEMPLATE_ITEM&gt;</w:t>
              <w:br/>
              <w:tab/>
              <w:tab/>
              <w:tab/>
              <w:tab/>
              <w:t>&lt;APPLET_WEB_TEMPLATE_ITEM CONTROL="Response Procedure" INACTIVE="N" ITEM_IDENTIFIER="511" MARKUP_LANGUAGE="HTML" NAME="Response Procedure" TMPL_ITEM_HOLDER_NAME="SiebControl_511" TYPE="List Item" UPDATED="11/04/2016 12:51:49" UPDATED_BY="SADMIN" CREATED="02/02/2004 19:35:52"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12:51:49" UPDATED_BY="SADMIN" CREATED="02/02/2004 19:35:52" CREATED_BY="SADMIN" EXT_REC_TABLES="S_APPL_WT_IT_RX"&gt;</w:t>
              <w:br/>
              <w:tab/>
              <w:tab/>
              <w:tab/>
              <w:tab/>
              <w:t>&lt;/APPLET_WEB_TEMPLATE_ITEM&gt;</w:t>
              <w:br/>
              <w:tab/>
              <w:tab/>
              <w:tab/>
              <w:tab/>
              <w:t>&lt;APPLET_WEB_TEMPLATE_ITEM CONTROL="Surveillance" INACTIVE="N" ITEM_IDENTIFIER="506" MARKUP_LANGUAGE="HTML" NAME="Surveillance" TMPL_ITEM_HOLDER_NAME="SiebControl_506" TYPE="List Item" UPDATED="11/04/2016 12:51:49" UPDATED_BY="SADMIN" CREATED="02/02/2004 19:35:52" CREATED_BY="SADMIN" EXT_REC_TABLES="S_APPL_WT_IT_RX"&gt;</w:t>
              <w:br/>
              <w:tab/>
              <w:tab/>
              <w:tab/>
              <w:tab/>
              <w:t>&lt;/APPLET_WEB_TEMPLATE_ITEM&gt;</w:t>
              <w:br/>
              <w:tab/>
              <w:tab/>
              <w:tab/>
              <w:tab/>
              <w:t>&lt;APPLET_WEB_TEMPLATE_ITEM CONTROL="Symptoms" INACTIVE="N" ITEM_IDENTIFIER="509" MARKUP_LANGUAGE="HTML" NAME="Symptoms" TMPL_ITEM_HOLDER_NAME="SiebControl_509" TYPE="List Item" UPDATED="11/04/2016 12:51:49" UPDATED_BY="SADMIN" CREATED="02/02/2004 19:35:52"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12:51:49" UPDATED_BY="SADMIN" CREATED="02/02/2004 19:35:52"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12:51:49" UPDATED_BY="SADMIN" CREATED="02/02/2004 19:35:52"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Test Category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CREATED="09/01/2005 15:43:58" CREATED_BY="SADMIN" EXT_REC_TABLES="S_APPL_WTMPL_RX"&gt;</w:t>
              <w:br/>
              <w:tab/>
              <w:tab/>
              <w:tab/>
              <w:tab/>
              <w:t>&lt;APPLET_WEB_TEMPLATE_ITEM CONTROL="Applet_Title" EXTENSION_FLAG="Y" ITEM_IDENTIFIER="99929" NAME="Applet_Title" TMPL_ITEM_HOLDER_NAME="SiebControl_99929" TYPE="Control" UPDATED="11/04/2016 15:17:05" UPDATED_BY="SADMIN" CREATED="11/04/2016 15:17:05" CREATED_BY="SADMIN" EXT_REC_TABLES="S_APPL_WT_IT_RX"&gt;</w:t>
              <w:br/>
              <w:tab/>
              <w:tab/>
              <w:tab/>
              <w:tab/>
              <w:t>&lt;/APPLET_WEB_TEMPLATE_ITEM&gt;</w:t>
              <w:br/>
              <w:tab/>
              <w:tab/>
              <w:tab/>
              <w:tab/>
              <w:t>&lt;APPLET_WEB_TEMPLATE_ITEM CONTROL="Category Type" INACTIVE="N" ITEM_IDENTIFIER="501" MARKUP_LANGUAGE="HTML" NAME="Category Type" TMPL_ITEM_HOLDER_NAME="SiebControl_501" TYPE="List Item" UPDATED="11/04/2016 15:17:05" UPDATED_BY="SADMIN" CREATED="09/01/2005 16:03:23"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15:17:05" UPDATED_BY="SADMIN" CREATED="09/01/2005 16:03:23"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15:17:05" UPDATED_BY="SADMIN" CREATED="11/04/2016 15:17:05"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15:17:05" UPDATED_BY="SADMIN" CREATED="11/04/2016 15:17:05"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15:17:05" UPDATED_BY="SADMIN" CREATED="11/04/2016 15:17:05"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CREATED="09/01/2005 15:43:58" CREATED_BY="SADMIN" EXT_REC_TABLES="S_APPL_WTMPL_RX"&gt;</w:t>
              <w:br/>
              <w:tab/>
              <w:tab/>
              <w:tab/>
              <w:tab/>
              <w:t>&lt;APPLET_WEB_TEMPLATE_ITEM CONTROL="Applet_Title" EXTENSION_FLAG="Y" ITEM_IDENTIFIER="99929" NAME="Applet_Title" TMPL_ITEM_HOLDER_NAME="SiebControl_99929" TYPE="Control" UPDATED="11/04/2016 15:17:05" UPDATED_BY="SADMIN" CREATED="11/04/2016 15:17:05" CREATED_BY="SADMIN" EXT_REC_TABLES="S_APPL_WT_IT_RX"&gt;</w:t>
              <w:br/>
              <w:tab/>
              <w:tab/>
              <w:tab/>
              <w:tab/>
              <w:t>&lt;/APPLET_WEB_TEMPLATE_ITEM&gt;</w:t>
              <w:br/>
              <w:tab/>
              <w:tab/>
              <w:tab/>
              <w:tab/>
              <w:t>&lt;APPLET_WEB_TEMPLATE_ITEM CONTROL="Category Type" INACTIVE="N" ITEM_IDENTIFIER="501" MARKUP_LANGUAGE="HTML" NAME="Category Type" TMPL_ITEM_HOLDER_NAME="SiebControl_501" TYPE="List Item" UPDATED="11/04/2016 15:17:05" UPDATED_BY="SADMIN" CREATED="09/01/2005 16:03:23"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15:17:05" UPDATED_BY="SADMIN" CREATED="09/01/2005 16:03:23"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15:17:05" UPDATED_BY="SADMIN" CREATED="09/01/2005 16:03:23"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15:17:05" UPDATED_BY="SADMIN" CREATED="09/01/2005 16:03:23" CREATED_BY="SADMIN" EXT_REC_TABLES="S_APPL_WT_IT_RX"&gt;</w:t>
              <w:br/>
              <w:tab/>
              <w:tab/>
              <w:tab/>
              <w:tab/>
              <w:t>&lt;/APPLET_WEB_TEMPLATE_ITEM&gt;</w:t>
              <w:br/>
              <w:tab/>
              <w:tab/>
              <w:tab/>
              <w:tab/>
              <w:t>&lt;APPLET_WEB_TEMPLATE_ITEM CONTROL="GotoNextSet" INACTIVE="N" ITEM_IDENTIFIER="123" MARKUP_LANGUAGE="HTML" NAME="GotoNextSet" TYPE="Control" UPDATED="09/01/2005 16:03:23" UPDATED_BY="SADMIN" CREATED="09/01/2005 16:03:23" CREATED_BY="SADMIN"&gt;</w:t>
              <w:br/>
              <w:tab/>
              <w:tab/>
              <w:tab/>
              <w:tab/>
              <w:t>&lt;/APPLET_WEB_TEMPLATE_ITEM&gt;</w:t>
              <w:br/>
              <w:tab/>
              <w:tab/>
              <w:tab/>
              <w:tab/>
              <w:t>&lt;APPLET_WEB_TEMPLATE_ITEM CONTROL="GotoPreviousSet" INACTIVE="N" ITEM_IDENTIFIER="122" MARKUP_LANGUAGE="HTML" NAME="GotoPreviousSet" TYPE="Control" UPDATED="09/01/2005 16:03:23" UPDATED_BY="SADMIN" CREATED="09/01/2005 16:03:23" CREATED_BY="SADMIN"&gt;</w:t>
              <w:br/>
              <w:tab/>
              <w:tab/>
              <w:tab/>
              <w:tab/>
              <w:t>&lt;/APPLET_WEB_TEMPLATE_ITEM&gt;</w:t>
              <w:br/>
              <w:tab/>
              <w:tab/>
              <w:tab/>
              <w:tab/>
              <w:t>&lt;APPLET_WEB_TEMPLATE_ITEM CONTROL="ListControl" EXTENSION_FLAG="Y" ITEM_IDENTIFIER="99998" NAME="ListControl" TMPL_ITEM_HOLDER_NAME="SiebControl_99998" TYPE="Control" UPDATED="11/04/2016 15:17:05" UPDATED_BY="SADMIN" CREATED="11/04/2016 15:17:05"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15:17:05" UPDATED_BY="SADMIN" CREATED="11/04/2016 15:17:05"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15:17:05" UPDATED_BY="SADMIN" CREATED="09/01/2005 16:03:23"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15:17:05" UPDATED_BY="SADMIN" CREATED="09/01/2005 16:03:23" CREATED_BY="SADMIN" EXT_REC_TABLES="S_APPL_WT_IT_RX"&gt;</w:t>
              <w:br/>
              <w:tab/>
              <w:tab/>
              <w:tab/>
              <w:tab/>
              <w:t>&lt;/APPLET_WEB_TEMPLATE_ITEM&gt;</w:t>
              <w:br/>
              <w:tab/>
              <w:tab/>
              <w:tab/>
              <w:tab/>
              <w:t>&lt;APPLET_WEB_TEMPLATE_ITEM CONTROL="Portfolio Id" INACTIVE="N" ITEM_IDENTIFIER="503" MARKUP_LANGUAGE="HTML" NAME="Portfolio Id" TMPL_ITEM_HOLDER_NAME="SiebControl_503" TYPE="List Item" UPDATED="11/04/2016 15:17:05" UPDATED_BY="SADMIN" CREATED="09/01/2005 16:03:23"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15:17:05" UPDATED_BY="SADMIN" CREATED="09/01/2005 16:03:23"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15:17:05" UPDATED_BY="SADMIN" CREATED="11/04/2016 15:17:05"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15:17:05" UPDATED_BY="SADMIN" CREATED="09/01/2005 16:03:23"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15:17:05" UPDATED_BY="SADMIN" CREATED="09/01/2005 16:03:23"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Bulk Member Admin List Applet - 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SEQUENCE="1" TYPE="Base" WEB_TEMPLATE="Applet List (Base/EditList)" UPDATED="11/04/2016 12:37:18" UPDATED_BY="SADMIN" CREATED="04/17/2012 06:21:10" CREATED_BY="SADMIN" EXT_REC_TABLES="S_APPL_WTMPL_RX"&gt;</w:t>
              <w:br/>
              <w:tab/>
              <w:tab/>
              <w:tab/>
              <w:tab/>
              <w:t>&lt;APPLET_WEB_TEMPLATE_ITEM CONTROL="Action Type" INACTIVE="N" ITEM_IDENTIFIER="501" MARKUP_LANGUAGE="HTML" NAME="Action Type" TMPL_ITEM_HOLDER_NAME="SiebControl_501" TYPE="List Item" UPDATED="11/04/2016 13:48:57" UPDATED_BY="SADMIN" CREATED="04/17/2012 06:21:45"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13:48:57" UPDATED_BY="SADMIN" CREATED="11/04/2016 13:48:57" CREATED_BY="SADMIN" EXT_REC_TABLES="S_APPL_WT_IT_RX"&gt;</w:t>
              <w:br/>
              <w:tab/>
              <w:tab/>
              <w:tab/>
              <w:tab/>
              <w:t>&lt;/APPLET_WEB_TEMPLATE_ITEM&gt;</w:t>
              <w:br/>
              <w:tab/>
              <w:tab/>
              <w:tab/>
              <w:tab/>
              <w:t>&lt;APPLET_WEB_TEMPLATE_ITEM CONTROL="Comments" INACTIVE="N" ITEM_IDENTIFIER="502" MARKUP_LANGUAGE="HTML" NAME="Comments" TMPL_ITEM_HOLDER_NAME="SiebControl_502" TYPE="List Item" UPDATED="11/04/2016 13:48:57" UPDATED_BY="SADMIN" CREATED="04/17/2012 06:21:45" CREATED_BY="SADMIN" EXT_REC_TABLES="S_APPL_WT_IT_RX"&gt;</w:t>
              <w:br/>
              <w:tab/>
              <w:tab/>
              <w:tab/>
              <w:tab/>
              <w:t>&lt;/APPLET_WEB_TEMPLATE_ITEM&gt;</w:t>
              <w:br/>
              <w:tab/>
              <w:tab/>
              <w:tab/>
              <w:tab/>
              <w:t>&lt;APPLET_WEB_TEMPLATE_ITEM CONTROL="Exec Date" INACTIVE="N" ITEM_IDENTIFIER="503" MARKUP_LANGUAGE="HTML" NAME="Exec Date" TMPL_ITEM_HOLDER_NAME="SiebControl_503" TYPE="List Item" UPDATED="11/04/2016 13:48:57" UPDATED_BY="SADMIN" CREATED="04/17/2012 06:21:45" CREATED_BY="SADMIN" EXT_REC_TABLES="S_APPL_WT_IT_RX"&gt;</w:t>
              <w:br/>
              <w:tab/>
              <w:tab/>
              <w:tab/>
              <w:tab/>
              <w:t>&lt;/APPLET_WEB_TEMPLATE_ITEM&gt;</w:t>
              <w:br/>
              <w:tab/>
              <w:tab/>
              <w:tab/>
              <w:tab/>
              <w:t>&lt;APPLET_WEB_TEMPLATE_ITEM CONTROL="File" INACTIVE="N" ITEM_IDENTIFIER="504" MARKUP_LANGUAGE="HTML" NAME="File" TMPL_ITEM_HOLDER_NAME="SiebControl_504" TYPE="List Item" UPDATED="11/04/2016 13:48:57" UPDATED_BY="SADMIN" CREATED="04/17/2012 06:21:45"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13:48:57" UPDATED_BY="SADMIN" CREATED="11/04/2016 13:48:57"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13:48:57" UPDATED_BY="SADMIN" CREATED="11/04/2016 13:48:57" CREATED_BY="SADMIN" EXT_REC_TABLES="S_APPL_WT_IT_RX"&gt;</w:t>
              <w:br/>
              <w:tab/>
              <w:tab/>
              <w:tab/>
              <w:tab/>
              <w:t>&lt;/APPLET_WEB_TEMPLATE_ITEM&gt;</w:t>
              <w:br/>
              <w:tab/>
              <w:tab/>
              <w:tab/>
              <w:tab/>
              <w:t>&lt;APPLET_WEB_TEMPLATE_ITEM CONTROL="New Status Cd" INACTIVE="N" ITEM_IDENTIFIER="505" MARKUP_LANGUAGE="HTML" NAME="New Status Cd" TMPL_ITEM_HOLDER_NAME="SiebControl_505" TYPE="List Item" UPDATED="11/04/2016 13:48:57" UPDATED_BY="SADMIN" CREATED="04/17/2012 06:21:46" CREATED_BY="SADMIN" EXT_REC_TABLES="S_APPL_WT_IT_RX"&gt;</w:t>
              <w:br/>
              <w:tab/>
              <w:tab/>
              <w:tab/>
              <w:tab/>
              <w:t>&lt;/APPLET_WEB_TEMPLATE_ITEM&gt;</w:t>
              <w:br/>
              <w:tab/>
              <w:tab/>
              <w:tab/>
              <w:tab/>
              <w:t>&lt;APPLET_WEB_TEMPLATE_ITEM CONTROL="New Tier Name" INACTIVE="N" ITEM_IDENTIFIER="509" MARKUP_LANGUAGE="HTML" NAME="New Tier Name" TMPL_ITEM_HOLDER_NAME="SiebControl_509" TYPE="List Item" UPDATED="11/04/2016 13:48:57" UPDATED_BY="SADMIN" CREATED="04/17/2012 06:21:46" CREATED_BY="SADMIN" EXT_REC_TABLES="S_APPL_WT_IT_RX"&gt;</w:t>
              <w:br/>
              <w:tab/>
              <w:tab/>
              <w:tab/>
              <w:tab/>
              <w:t>&lt;/APPLET_WEB_TEMPLATE_ITEM&gt;</w:t>
              <w:br/>
              <w:tab/>
              <w:tab/>
              <w:tab/>
              <w:tab/>
              <w:t>&lt;APPLET_WEB_TEMPLATE_ITEM CONTROL="Point Adjustment Type" INACTIVE="N" ITEM_IDENTIFIER="506" MARKUP_LANGUAGE="HTML" NAME="Point Adjustment Type" TMPL_ITEM_HOLDER_NAME="SiebControl_506" TYPE="List Item" UPDATED="11/04/2016 13:48:57" UPDATED_BY="SADMIN" CREATED="04/17/2012 06:21:46" CREATED_BY="SADMIN" EXT_REC_TABLES="S_APPL_WT_IT_RX"&gt;</w:t>
              <w:br/>
              <w:tab/>
              <w:tab/>
              <w:tab/>
              <w:tab/>
              <w:t>&lt;/APPLET_WEB_TEMPLATE_ITEM&gt;</w:t>
              <w:br/>
              <w:tab/>
              <w:tab/>
              <w:tab/>
              <w:tab/>
              <w:t>&lt;APPLET_WEB_TEMPLATE_ITEM CONTROL="Point Type" INACTIVE="N" ITEM_IDENTIFIER="507" MARKUP_LANGUAGE="HTML" NAME="Point Type" TMPL_ITEM_HOLDER_NAME="SiebControl_507" TYPE="List Item" UPDATED="11/04/2016 13:48:57" UPDATED_BY="SADMIN" CREATED="04/17/2012 06:21:46" CREATED_BY="SADMIN" EXT_REC_TABLES="S_APPL_WT_IT_RX"&gt;</w:t>
              <w:br/>
              <w:tab/>
              <w:tab/>
              <w:tab/>
              <w:tab/>
              <w:t>&lt;/APPLET_WEB_TEMPLATE_ITEM&gt;</w:t>
              <w:br/>
              <w:tab/>
              <w:tab/>
              <w:tab/>
              <w:tab/>
              <w:t>&lt;APPLET_WEB_TEMPLATE_ITEM CONTROL="Quantity" INACTIVE="N" ITEM_IDENTIFIER="508" MARKUP_LANGUAGE="HTML" NAME="Quantity" TMPL_ITEM_HOLDER_NAME="SiebControl_508" TYPE="List Item" UPDATED="11/04/2016 13:48:57" UPDATED_BY="SADMIN" CREATED="04/17/2012 06:21:46"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13:48:57" UPDATED_BY="SADMIN" CREATED="11/04/2016 13:48:57" CREATED_BY="SADMIN" EXT_REC_TABLES="S_APPL_WT_IT_RX"&gt;</w:t>
              <w:br/>
              <w:tab/>
              <w:tab/>
              <w:tab/>
              <w:tab/>
              <w:t>&lt;/APPLET_WEB_TEMPLATE_ITEM&gt;</w:t>
              <w:br/>
              <w:tab/>
              <w:tab/>
              <w:tab/>
              <w:tab/>
              <w:t>&lt;APPLET_WEB_TEMPLATE_ITEM CONTROL="Reason Code" INACTIVE="N" ITEM_IDENTIFIER="512" MARKUP_LANGUAGE="HTML" NAME="Reason Code" TMPL_ITEM_HOLDER_NAME="SiebControl_512" TYPE="List Item" UPDATED="11/04/2016 13:48:57" UPDATED_BY="SADMIN" CREATED="04/17/2012 06:21:46" CREATED_BY="SADMIN" EXT_REC_TABLES="S_APPL_WT_IT_RX"&gt;</w:t>
              <w:br/>
              <w:tab/>
              <w:tab/>
              <w:tab/>
              <w:tab/>
              <w:t>&lt;/APPLET_WEB_TEMPLATE_ITEM&gt;</w:t>
              <w:br/>
              <w:tab/>
              <w:tab/>
              <w:tab/>
              <w:tab/>
              <w:t>&lt;APPLET_WEB_TEMPLATE_ITEM CONTROL="Tier End Date" INACTIVE="N" ITEM_IDENTIFIER="510" MARKUP_LANGUAGE="HTML" NAME="Tier End Date" TMPL_ITEM_HOLDER_NAME="SiebControl_510" TYPE="List Item" UPDATED="11/04/2016 13:48:57" UPDATED_BY="SADMIN" CREATED="04/17/2012 06:21:46" CREATED_BY="SADMIN" EXT_REC_TABLES="S_APPL_WT_IT_RX"&gt;</w:t>
              <w:br/>
              <w:tab/>
              <w:tab/>
              <w:tab/>
              <w:tab/>
              <w:t>&lt;/APPLET_WEB_TEMPLATE_ITEM&gt;</w:t>
              <w:br/>
              <w:tab/>
              <w:tab/>
              <w:tab/>
              <w:tab/>
              <w:t>&lt;APPLET_WEB_TEMPLATE_ITEM CONTROL="Tier Start Date" INACTIVE="N" ITEM_IDENTIFIER="511" MARKUP_LANGUAGE="HTML" NAME="Tier Start Date" TMPL_ITEM_HOLDER_NAME="SiebControl_511" TYPE="List Item" UPDATED="11/04/2016 13:48:57" UPDATED_BY="SADMIN" CREATED="04/17/2012 06:21:46"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CREATED="04/17/2012 06:21:10" CREATED_BY="SADMIN" EXT_REC_TABLES="S_APPL_WTMPL_RX"&gt;</w:t>
              <w:br/>
              <w:tab/>
              <w:tab/>
              <w:tab/>
              <w:tab/>
              <w:t>&lt;APPLET_WEB_TEMPLATE_ITEM CONTROL="Action Type" INACTIVE="N" ITEM_IDENTIFIER="504" MARKUP_LANGUAGE="HTML" NAME="Action Type" TMPL_ITEM_HOLDER_NAME="SiebControl_504" TYPE="List Item" UPDATED="11/04/2016 13:48:57" UPDATED_BY="SADMIN" CREATED="04/17/2012 06:21:46"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13:48:57" UPDATED_BY="SADMIN" CREATED="11/04/2016 13:48:57" CREATED_BY="SADMIN" EXT_REC_TABLES="S_APPL_WT_IT_RX"&gt;</w:t>
              <w:br/>
              <w:tab/>
              <w:tab/>
              <w:tab/>
              <w:tab/>
              <w:t>&lt;/APPLET_WEB_TEMPLATE_ITEM&gt;</w:t>
              <w:br/>
              <w:tab/>
              <w:tab/>
              <w:tab/>
              <w:tab/>
              <w:t>&lt;APPLET_WEB_TEMPLATE_ITEM CONTROL="Bulk Action Id" INACTIVE="N" ITEM_IDENTIFIER="501" MARKUP_LANGUAGE="HTML" NAME="Bulk Action Id" TMPL_ITEM_HOLDER_NAME="SiebControl_501" TYPE="List Item" UPDATED="11/04/2016 13:48:57" UPDATED_BY="SADMIN" CREATED="04/17/2012 06:21:46"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13:48:57" UPDATED_BY="SADMIN" CREATED="04/17/2012 06:21:46" CREATED_BY="SADMIN" EXT_REC_TABLES="S_APPL_WT_IT_RX"&gt;</w:t>
              <w:br/>
              <w:tab/>
              <w:tab/>
              <w:tab/>
              <w:tab/>
              <w:t>&lt;/APPLET_WEB_TEMPLATE_ITEM&gt;</w:t>
              <w:br/>
              <w:tab/>
              <w:tab/>
              <w:tab/>
              <w:tab/>
              <w:t>&lt;APPLET_WEB_TEMPLATE_ITEM CONTROL="Exec Date" INACTIVE="N" ITEM_IDENTIFIER="509" MARKUP_LANGUAGE="HTML" NAME="Exec Date" TMPL_ITEM_HOLDER_NAME="SiebControl_509" TYPE="List Item" UPDATED="11/04/2016 13:48:57" UPDATED_BY="SADMIN" CREATED="04/17/2012 06:21:46" CREATED_BY="SADMIN" EXT_REC_TABLES="S_APPL_WT_IT_RX"&gt;</w:t>
              <w:br/>
              <w:tab/>
              <w:tab/>
              <w:tab/>
              <w:tab/>
              <w:t>&lt;/APPLET_WEB_TEMPLATE_ITEM&gt;</w:t>
              <w:br/>
              <w:tab/>
              <w:tab/>
              <w:tab/>
              <w:tab/>
              <w:t>&lt;APPLET_WEB_TEMPLATE_ITEM CONTROL="ExecuteQuery" INACTIVE="N" ITEM_IDENTIFIER="131" MARKUP_LANGUAGE="HTML" NAME="ExecuteQuery" TMPL_ITEM_HOLDER_NAME="SiebControl_131" TYPE="Control" UPDATED="11/04/2016 13:48:57" UPDATED_BY="SADMIN" CREATED="04/17/2012 06:21:46" CREATED_BY="SADMIN" EXT_REC_TABLES="S_APPL_WT_IT_RX"&gt;</w:t>
              <w:br/>
              <w:tab/>
              <w:tab/>
              <w:tab/>
              <w:tab/>
              <w:t>&lt;/APPLET_WEB_TEMPLATE_ITEM&gt;</w:t>
              <w:br/>
              <w:tab/>
              <w:tab/>
              <w:tab/>
              <w:tab/>
              <w:t>&lt;APPLET_WEB_TEMPLATE_ITEM CONTROL="File" INACTIVE="N" ITEM_IDENTIFIER="510" MARKUP_LANGUAGE="HTML" NAME="File" TMPL_ITEM_HOLDER_NAME="SiebControl_510" TYPE="List Item" UPDATED="11/04/2016 13:48:57" UPDATED_BY="SADMIN" CREATED="04/17/2012 06:21:46" CREATED_BY="SADMIN" EXT_REC_TABLES="S_APPL_WT_IT_RX"&gt;</w:t>
              <w:br/>
              <w:tab/>
              <w:tab/>
              <w:tab/>
              <w:tab/>
              <w:t>&lt;/APPLET_WEB_TEMPLATE_ITEM&gt;</w:t>
              <w:br/>
              <w:tab/>
              <w:tab/>
              <w:tab/>
              <w:tab/>
              <w:t>&lt;APPLET_WEB_TEMPLATE_ITEM CONTROL="GotoNextSet" INACTIVE="N" ITEM_IDENTIFIER="123" MARKUP_LANGUAGE="HTML" NAME="GotoNextSet" TYPE="Control" UPDATED="04/17/2012 06:21:46" UPDATED_BY="SADMIN" CREATED="04/17/2012 06:21:46" CREATED_BY="SADMIN"&gt;</w:t>
              <w:br/>
              <w:tab/>
              <w:tab/>
              <w:tab/>
              <w:tab/>
              <w:t>&lt;/APPLET_WEB_TEMPLATE_ITEM&gt;</w:t>
              <w:br/>
              <w:tab/>
              <w:tab/>
              <w:tab/>
              <w:tab/>
              <w:t>&lt;APPLET_WEB_TEMPLATE_ITEM CONTROL="GotoPreviousSet" INACTIVE="N" ITEM_IDENTIFIER="122" MARKUP_LANGUAGE="HTML" NAME="GotoPreviousSet" TYPE="Control" UPDATED="04/17/2012 06:21:46" UPDATED_BY="SADMIN" CREATED="04/17/2012 06:21:46" CREATED_BY="SADMIN"&gt;</w:t>
              <w:br/>
              <w:tab/>
              <w:tab/>
              <w:tab/>
              <w:tab/>
              <w:t>&lt;/APPLET_WEB_TEMPLATE_ITEM&gt;</w:t>
              <w:br/>
              <w:tab/>
              <w:tab/>
              <w:tab/>
              <w:tab/>
              <w:t>&lt;APPLET_WEB_TEMPLATE_ITEM CONTROL="ListControl" EXTENSION_FLAG="Y" ITEM_IDENTIFIER="99998" NAME="ListControl" TMPL_ITEM_HOLDER_NAME="SiebControl_99998" TYPE="Control" UPDATED="11/04/2016 13:48:57" UPDATED_BY="SADMIN" CREATED="11/04/2016 13:48:57" CREATED_BY="SADMIN" EXT_REC_TABLES="S_APPL_WT_IT_RX"&gt;</w:t>
              <w:br/>
              <w:tab/>
              <w:tab/>
              <w:tab/>
              <w:tab/>
              <w:t>&lt;/APPLET_WEB_TEMPLATE_ITEM&gt;</w:t>
              <w:br/>
              <w:tab/>
              <w:tab/>
              <w:tab/>
              <w:tab/>
              <w:t>&lt;APPLET_WEB_TEMPLATE_ITEM CONTROL="Log File" INACTIVE="N" ITEM_IDENTIFIER="520" MARKUP_LANGUAGE="HTML" NAME="Log File" TMPL_ITEM_HOLDER_NAME="SiebControl_520" TYPE="List Item" UPDATED="11/04/2016 13:48:57" UPDATED_BY="SADMIN" CREATED="04/17/2012 06:21:46"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13:48:57" UPDATED_BY="SADMIN" CREATED="11/04/2016 13:48:57" CREATED_BY="SADMIN" EXT_REC_TABLES="S_APPL_WT_IT_RX"&gt;</w:t>
              <w:br/>
              <w:tab/>
              <w:tab/>
              <w:tab/>
              <w:tab/>
              <w:t>&lt;/APPLET_WEB_TEMPLATE_ITEM&gt;</w:t>
              <w:br/>
              <w:tab/>
              <w:tab/>
              <w:tab/>
              <w:tab/>
              <w:t>&lt;APPLET_WEB_TEMPLATE_ITEM CONTROL="New Status Cd" INACTIVE="N" ITEM_IDENTIFIER="511" MARKUP_LANGUAGE="HTML" NAME="New Status Cd" TMPL_ITEM_HOLDER_NAME="SiebControl_511" TYPE="List Item" UPDATED="11/04/2016 13:48:57" UPDATED_BY="SADMIN" CREATED="04/17/2012 06:21:46" CREATED_BY="SADMIN" EXT_REC_TABLES="S_APPL_WT_IT_RX"&gt;</w:t>
              <w:br/>
              <w:tab/>
              <w:tab/>
              <w:tab/>
              <w:tab/>
              <w:t>&lt;/APPLET_WEB_TEMPLATE_ITEM&gt;</w:t>
              <w:br/>
              <w:tab/>
              <w:tab/>
              <w:tab/>
              <w:tab/>
              <w:t>&lt;APPLET_WEB_TEMPLATE_ITEM CONTROL="New Tier Name" INACTIVE="N" ITEM_IDENTIFIER="515" MARKUP_LANGUAGE="HTML" NAME="New Tier Name" TMPL_ITEM_HOLDER_NAME="SiebControl_515" TYPE="List Item" UPDATED="11/04/2016 13:48:57" UPDATED_BY="SADMIN" CREATED="04/17/2012 06:21:46" CREATED_BY="SADMIN" EXT_REC_TABLES="S_APPL_WT_IT_RX"&gt;</w:t>
              <w:br/>
              <w:tab/>
              <w:tab/>
              <w:tab/>
              <w:tab/>
              <w:t>&lt;/APPLET_WEB_TEMPLATE_ITEM&gt;</w:t>
              <w:br/>
              <w:tab/>
              <w:tab/>
              <w:tab/>
              <w:tab/>
              <w:t>&lt;APPLET_WEB_TEMPLATE_ITEM CONTROL="NewQuery" INACTIVE="N" ITEM_IDENTIFIER="132" MARKUP_LANGUAGE="HTML" NAME="NewQuery" TMPL_ITEM_HOLDER_NAME="SiebControl_132" TYPE="Control" UPDATED="11/04/2016 13:48:57" UPDATED_BY="SADMIN" CREATED="04/17/2012 06:21:46" CREATED_BY="SADMIN" EXT_REC_TABLES="S_APPL_WT_IT_RX"&gt;</w:t>
              <w:br/>
              <w:tab/>
              <w:tab/>
              <w:tab/>
              <w:tab/>
              <w:t>&lt;/APPLET_WEB_TEMPLATE_ITEM&gt;</w:t>
              <w:br/>
              <w:tab/>
              <w:tab/>
              <w:tab/>
              <w:tab/>
              <w:t>&lt;APPLET_WEB_TEMPLATE_ITEM CONTROL="Number Of Rejected Records" INACTIVE="N" ITEM_IDENTIFIER="506" MARKUP_LANGUAGE="HTML" NAME="Number Of Rejected Records" TMPL_ITEM_HOLDER_NAME="SiebControl_506" TYPE="List Item" UPDATED="11/04/2016 13:48:57" UPDATED_BY="SADMIN" CREATED="04/17/2012 06:21:46" CREATED_BY="SADMIN" EXT_REC_TABLES="S_APPL_WT_IT_RX"&gt;</w:t>
              <w:br/>
              <w:tab/>
              <w:tab/>
              <w:tab/>
              <w:tab/>
              <w:t>&lt;/APPLET_WEB_TEMPLATE_ITEM&gt;</w:t>
              <w:br/>
              <w:tab/>
              <w:tab/>
              <w:tab/>
              <w:tab/>
              <w:t>&lt;APPLET_WEB_TEMPLATE_ITEM CONTROL="Number of Processed Records" INACTIVE="N" ITEM_IDENTIFIER="507" MARKUP_LANGUAGE="HTML" NAME="Number of Processed Records" TMPL_ITEM_HOLDER_NAME="SiebControl_507" TYPE="List Item" UPDATED="11/04/2016 13:48:57" UPDATED_BY="SADMIN" CREATED="04/17/2012 06:21:46" CREATED_BY="SADMIN" EXT_REC_TABLES="S_APPL_WT_IT_RX"&gt;</w:t>
              <w:br/>
              <w:tab/>
              <w:tab/>
              <w:tab/>
              <w:tab/>
              <w:t>&lt;/APPLET_WEB_TEMPLATE_ITEM&gt;</w:t>
              <w:br/>
              <w:tab/>
              <w:tab/>
              <w:tab/>
              <w:tab/>
              <w:t>&lt;APPLET_WEB_TEMPLATE_ITEM CONTROL="Point Adjustment Type" INACTIVE="N" ITEM_IDENTIFIER="512" MARKUP_LANGUAGE="HTML" NAME="Point Adjustment Type" TMPL_ITEM_HOLDER_NAME="SiebControl_512" TYPE="List Item" UPDATED="11/04/2016 13:48:57" UPDATED_BY="SADMIN" CREATED="04/17/2012 06:21:46" CREATED_BY="SADMIN" EXT_REC_TABLES="S_APPL_WT_IT_RX"&gt;</w:t>
              <w:br/>
              <w:tab/>
              <w:tab/>
              <w:tab/>
              <w:tab/>
              <w:t>&lt;/APPLET_WEB_TEMPLATE_ITEM&gt;</w:t>
              <w:br/>
              <w:tab/>
              <w:tab/>
              <w:tab/>
              <w:tab/>
              <w:t>&lt;APPLET_WEB_TEMPLATE_ITEM CONTROL="Point Type" INACTIVE="N" ITEM_IDENTIFIER="513" MARKUP_LANGUAGE="HTML" NAME="Point Type" TMPL_ITEM_HOLDER_NAME="SiebControl_513" TYPE="List Item" UPDATED="11/04/2016 13:48:57" UPDATED_BY="SADMIN" CREATED="04/17/2012 06:21:46"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13:48:57" UPDATED_BY="SADMIN" CREATED="06/12/2014 20:00:00" CREATED_BY="SADMIN" EXT_REC_TABLES="S_APPL_WT_IT_RX"&gt;</w:t>
              <w:br/>
              <w:tab/>
              <w:tab/>
              <w:tab/>
              <w:tab/>
              <w:t>&lt;/APPLET_WEB_TEMPLATE_ITEM&gt;</w:t>
              <w:br/>
              <w:tab/>
              <w:tab/>
              <w:tab/>
              <w:tab/>
              <w:t>&lt;APPLET_WEB_TEMPLATE_ITEM CONTROL="Quantity" INACTIVE="N" ITEM_IDENTIFIER="514" MARKUP_LANGUAGE="HTML" NAME="Quantity" TMPL_ITEM_HOLDER_NAME="SiebControl_514" TYPE="List Item" UPDATED="11/04/2016 13:48:57" UPDATED_BY="SADMIN" CREATED="04/17/2012 06:21:46"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13:48:57" UPDATED_BY="SADMIN" CREATED="04/17/2012 06:21:46"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13:48:57"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13:48:57"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13:48:57" UPDATED_BY="SADMIN" CREATED="11/04/2016 13:48:57" CREATED_BY="SADMIN" EXT_REC_TABLES="S_APPL_WT_IT_RX"&gt;</w:t>
              <w:br/>
              <w:tab/>
              <w:tab/>
              <w:tab/>
              <w:tab/>
              <w:t>&lt;/APPLET_WEB_TEMPLATE_ITEM&gt;</w:t>
              <w:br/>
              <w:tab/>
              <w:tab/>
              <w:tab/>
              <w:tab/>
              <w:t>&lt;APPLET_WEB_TEMPLATE_ITEM CONTROL="Reason Code" INACTIVE="N" ITEM_IDENTIFIER="518" MARKUP_LANGUAGE="HTML" NAME="Reason Code" TMPL_ITEM_HOLDER_NAME="SiebControl_518" TYPE="List Item" UPDATED="11/04/2016 13:48:57" UPDATED_BY="SADMIN" CREATED="04/17/2012 06:21:46" CREATED_BY="SADMIN" EXT_REC_TABLES="S_APPL_WT_IT_RX"&gt;</w:t>
              <w:br/>
              <w:tab/>
              <w:tab/>
              <w:tab/>
              <w:tab/>
              <w:t>&lt;/APPLET_WEB_TEMPLATE_ITEM&gt;</w:t>
              <w:br/>
              <w:tab/>
              <w:tab/>
              <w:tab/>
              <w:tab/>
              <w:t>&lt;APPLET_WEB_TEMPLATE_ITEM CONTROL="Refresh" INACTIVE="N" ITEM_IDENTIFIER="111" MARKUP_LANGUAGE="HTML" NAME="Refresh" TMPL_ITEM_HOLDER_NAME="SiebControl_111" TYPE="Control" UPDATED="11/04/2016 13:48:57" UPDATED_BY="SADMIN" CREATED="04/17/2012 06:21:46"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13:48:57" UPDATED_BY="SADMIN" CREATED="04/17/2012 06:21:46" CREATED_BY="SADMIN" EXT_REC_TABLES="S_APPL_WT_IT_RX"&gt;</w:t>
              <w:br/>
              <w:tab/>
              <w:tab/>
              <w:tab/>
              <w:tab/>
              <w:t>&lt;/APPLET_WEB_TEMPLATE_ITEM&gt;</w:t>
              <w:br/>
              <w:tab/>
              <w:tab/>
              <w:tab/>
              <w:tab/>
              <w:t>&lt;APPLET_WEB_TEMPLATE_ITEM CONTROL="Tier End Date" INACTIVE="N" ITEM_IDENTIFIER="516" MARKUP_LANGUAGE="HTML" NAME="Tier End Date" TMPL_ITEM_HOLDER_NAME="SiebControl_516" TYPE="List Item" UPDATED="11/04/2016 13:48:57" UPDATED_BY="SADMIN" CREATED="04/17/2012 06:21:46" CREATED_BY="SADMIN" EXT_REC_TABLES="S_APPL_WT_IT_RX"&gt;</w:t>
              <w:br/>
              <w:tab/>
              <w:tab/>
              <w:tab/>
              <w:tab/>
              <w:t>&lt;/APPLET_WEB_TEMPLATE_ITEM&gt;</w:t>
              <w:br/>
              <w:tab/>
              <w:tab/>
              <w:tab/>
              <w:tab/>
              <w:t>&lt;APPLET_WEB_TEMPLATE_ITEM CONTROL="Tier Start Date" INACTIVE="N" ITEM_IDENTIFIER="517" MARKUP_LANGUAGE="HTML" NAME="Tier Start Date" TMPL_ITEM_HOLDER_NAME="SiebControl_517" TYPE="List Item" UPDATED="11/04/2016 13:48:57" UPDATED_BY="SADMIN" CREATED="04/17/2012 06:21:46" CREATED_BY="SADMIN" EXT_REC_TABLES="S_APPL_WT_IT_RX"&gt;</w:t>
              <w:br/>
              <w:tab/>
              <w:tab/>
              <w:tab/>
              <w:tab/>
              <w:t>&lt;/APPLET_WEB_TEMPLATE_ITEM&gt;</w:t>
              <w:br/>
              <w:tab/>
              <w:tab/>
              <w:tab/>
              <w:tab/>
              <w:t>&lt;APPLET_WEB_TEMPLATE_ITEM CONTROL="Total Number of Records" INACTIVE="N" ITEM_IDENTIFIER="505" MARKUP_LANGUAGE="HTML" NAME="Total Number of Records" TMPL_ITEM_HOLDER_NAME="SiebControl_505" TYPE="List Item" UPDATED="11/04/2016 13:48:57" UPDATED_BY="SADMIN" CREATED="04/17/2012 06:21:46" CREATED_BY="SADMIN" EXT_REC_TABLES="S_APPL_WT_IT_RX"&gt;</w:t>
              <w:br/>
              <w:tab/>
              <w:tab/>
              <w:tab/>
              <w:tab/>
              <w:t>&lt;/APPLET_WEB_TEMPLATE_ITEM&gt;</w:t>
              <w:br/>
              <w:tab/>
              <w:tab/>
              <w:tab/>
              <w:tab/>
              <w:t>&lt;APPLET_WEB_TEMPLATE_ITEM CONTROL="User" INACTIVE="N" ITEM_IDENTIFIER="502" MARKUP_LANGUAGE="HTML" NAME="User" TMPL_ITEM_HOLDER_NAME="SiebControl_502" TYPE="List Item" UPDATED="11/04/2016 13:48:57" UPDATED_BY="SADMIN" CREATED="04/17/2012 06:21:46"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InvLoc Address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CREATED="09/26/2000 07:22:11" CREATED_BY="SADMIN" EXT_REC_TABLES="S_APPL_WTMPL_RX"&gt;</w:t>
              <w:br/>
              <w:tab/>
              <w:tab/>
              <w:tab/>
              <w:tab/>
              <w:t>&lt;APPLET_WEB_TEMPLATE_ITEM CONTROL="Account" INACTIVE="N" ITEM_IDENTIFIER="501" MARKUP_LANGUAGE="HTML" NAME="Account" TMPL_ITEM_HOLDER_NAME="SiebControl_501" TYPE="List Item" UPDATED="11/04/2016 13:28:01" UPDATED_BY="SADMIN" CREATED="09/26/2000 07:22:11" CREATED_BY="SADMIN" EXT_REC_TABLES="S_APPL_WT_IT_RX"&gt;</w:t>
              <w:br/>
              <w:tab/>
              <w:tab/>
              <w:tab/>
              <w:tab/>
              <w:t>&lt;/APPLET_WEB_TEMPLATE_ITEM&gt;</w:t>
              <w:br/>
              <w:tab/>
              <w:tab/>
              <w:tab/>
              <w:tab/>
              <w:t>&lt;APPLET_WEB_TEMPLATE_ITEM CONTROL="Address Name" INACTIVE="N" ITEM_IDENTIFIER="508" MARKUP_LANGUAGE="HTML" NAME="Address Name" TMPL_ITEM_HOLDER_NAME="SiebControl_508" TYPE="List Item" UPDATED="11/04/2016 13:28:01" UPDATED_BY="SADMIN" CREATED="09/26/2000 07:22:11" CREATED_BY="SADMIN" EXT_REC_TABLES="S_APPL_WT_IT_RX"&gt;</w:t>
              <w:br/>
              <w:tab/>
              <w:tab/>
              <w:tab/>
              <w:tab/>
              <w:t>&lt;/APPLET_WEB_TEMPLATE_ITEM&gt;</w:t>
              <w:br/>
              <w:tab/>
              <w:tab/>
              <w:tab/>
              <w:tab/>
              <w:t>&lt;APPLET_WEB_TEMPLATE_ITEM CONTROL="Address Name Locked Flag" INACTIVE="N" ITEM_IDENTIFIER="509" MARKUP_LANGUAGE="HTML" NAME="Address Name Locked Flag" TMPL_ITEM_HOLDER_NAME="SiebControl_509" TYPE="List Item" UPDATED="11/04/2016 13:28:01" UPDATED_BY="SADMIN" CREATED="09/26/2000 07:22:11" CREATED_BY="SADMIN" EXT_REC_TABLES="S_APPL_WT_IT_RX"&gt;</w:t>
              <w:br/>
              <w:tab/>
              <w:tab/>
              <w:tab/>
              <w:tab/>
              <w:t>&lt;/APPLET_WEB_TEMPLATE_ITEM&gt;</w:t>
              <w:br/>
              <w:tab/>
              <w:tab/>
              <w:tab/>
              <w:tab/>
              <w:t>&lt;APPLET_WEB_TEMPLATE_ITEM CONTROL="City" INACTIVE="N" ITEM_IDENTIFIER="503" MARKUP_LANGUAGE="HTML" NAME="City" TMPL_ITEM_HOLDER_NAME="SiebControl_503" TYPE="List Item" UPDATED="11/04/2016 13:28:01" UPDATED_BY="SADMIN" CREATED="09/26/2000 07:22:11" CREATED_BY="SADMIN" EXT_REC_TABLES="S_APPL_WT_IT_RX"&gt;</w:t>
              <w:br/>
              <w:tab/>
              <w:tab/>
              <w:tab/>
              <w:tab/>
              <w:tab/>
              <w:t>&lt;APPLET_WEB_TEMPLATE_ITEM_LOCALE APPLICATION_CODE="STD" INACTIVE="N" ITEM_IDENTIFIER="504"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13:28:01" UPDATED_BY="SADMIN" CREATED="09/26/2000 07:22:11" CREATED_BY="SADMIN" EXT_REC_TABLES="S_APPL_WT_IT_RX"&gt;</w:t>
              <w:br/>
              <w:tab/>
              <w:tab/>
              <w:tab/>
              <w:tab/>
              <w:t>&lt;/APPLET_WEB_TEMPLATE_ITEM&gt;</w:t>
              <w:br/>
              <w:tab/>
              <w:tab/>
              <w:tab/>
              <w:tab/>
              <w:t>&lt;APPLET_WEB_TEMPLATE_ITEM CONTROL="Fax Number" INACTIVE="N" ITEM_IDENTIFIER="510" MARKUP_LANGUAGE="HTML" NAME="Fax Number" TMPL_ITEM_HOLDER_NAME="SiebControl_510" TYPE="List Item" UPDATED="11/04/2016 13:28:01" UPDATED_BY="SADMIN" CREATED="09/26/2000 07:22:11" CREATED_BY="SADMIN" EXT_REC_TABLES="S_APPL_WT_IT_RX"&gt;</w:t>
              <w:br/>
              <w:tab/>
              <w:tab/>
              <w:tab/>
              <w:tab/>
              <w:t>&lt;/APPLET_WEB_TEMPLATE_ITEM&gt;</w:t>
              <w:br/>
              <w:tab/>
              <w:tab/>
              <w:tab/>
              <w:tab/>
              <w:t>&lt;APPLET_WEB_TEMPLATE_ITEM CONTROL="GotoNextSet" INACTIVE="N" ITEM_IDENTIFIER="123" MARKUP_LANGUAGE="HTML" NAME="GotoNextSet" TYPE="Control" UPDATED="06/05/2003 14:13:36" UPDATED_BY="SADMIN" CREATED="09/26/2000 07:22:12" CREATED_BY="SADMIN"&gt;</w:t>
              <w:br/>
              <w:tab/>
              <w:tab/>
              <w:tab/>
              <w:tab/>
              <w:t>&lt;/APPLET_WEB_TEMPLATE_ITEM&gt;</w:t>
              <w:br/>
              <w:tab/>
              <w:tab/>
              <w:tab/>
              <w:tab/>
              <w:t>&lt;APPLET_WEB_TEMPLATE_ITEM CONTROL="GotoPreviousSet" INACTIVE="N" ITEM_IDENTIFIER="122" MARKUP_LANGUAGE="HTML" NAME="GotoPreviousSet" TYPE="Control" UPDATED="06/05/2003 14:13:36" UPDATED_BY="SADMIN" CREATED="09/26/2000 07:22:12"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13:28:01" UPDATED_BY="SADMIN" CREATED="12/04/2000 14:32:11"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13:28:01" UPDATED_BY="SADMIN" CREATED="09/26/2000 07:32:57"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13:28:01" UPDATED_BY="SADMIN" CREATED="12/23/2002 21:27:47"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13:28:01" UPDATED_BY="SADMIN" CREATED="12/23/2002 21:27:47"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13:28:01" UPDATED_BY="SADMIN" CREATED="04/07/2001 00:34:14"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13:28:01" UPDATED_BY="SADMIN" CREATED="04/07/2001 00:34:14"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13:28:01" UPDATED_BY="SADMIN" CREATED="11/04/2016 13:28:01"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13:28:01" UPDATED_BY="SADMIN" CREATED="11/04/2016 13:28:01"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13:28:01" UPDATED_BY="SADMIN" CREATED="10/19/2000 10:11:41"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13:28:01" UPDATED_BY="SADMIN" CREATED="10/19/2000 10:11:38" CREATED_BY="SADMIN" EXT_REC_TABLES="S_APPL_WT_IT_RX"&gt;</w:t>
              <w:br/>
              <w:tab/>
              <w:tab/>
              <w:tab/>
              <w:tab/>
              <w:t>&lt;/APPLET_WEB_TEMPLATE_ITEM&gt;</w:t>
              <w:br/>
              <w:tab/>
              <w:tab/>
              <w:tab/>
              <w:tab/>
              <w:t>&lt;APPLET_WEB_TEMPLATE_ITEM CONTROL="Phone Number" INACTIVE="N" ITEM_IDENTIFIER="507" MARKUP_LANGUAGE="HTML" NAME="Phone Number" TMPL_ITEM_HOLDER_NAME="SiebControl_507" TYPE="List Item" UPDATED="11/04/2016 13:28:01" UPDATED_BY="SADMIN" CREATED="09/26/2000 07:22:11"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13:28:01" UPDATED_BY="SADMIN" CREATED="04/07/2001 00:34:14"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13:28:01" UPDATED_BY="SADMIN" CREATED="04/07/2001 00:34:14"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13:28:01" UPDATED_BY="SADMIN" CREATED="01/09/2001 16:19:23"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13:28:01" UPDATED_BY="SADMIN" CREATED="04/07/2001 00:34:14"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13:28:01" UPDATED_BY="SADMIN" CREATED="09/26/2000 07:22:11" CREATED_BY="SADMIN" EXT_REC_TABLES="S_APPL_WT_IT_RX"&gt;</w:t>
              <w:br/>
              <w:tab/>
              <w:tab/>
              <w:tab/>
              <w:tab/>
              <w:tab/>
              <w:t>&lt;APPLET_WEB_TEMPLATE_ITEM_LOCALE APPLICATION_CODE="STD" INACTIVE="N" ITEM_IDENTIFIER="503"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13:28:01" UPDATED_BY="SADMIN" CREATED="11/04/2016 13:28:01"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13:28:01" UPDATED_BY="SADMIN" CREATED="09/26/2000 07:22:11" CREATED_BY="SADMIN" EXT_REC_TABLES="S_APPL_WT_IT_RX"&gt;</w:t>
              <w:br/>
              <w:tab/>
              <w:tab/>
              <w:tab/>
              <w:tab/>
              <w:tab/>
              <w:t>&lt;APPLET_WEB_TEMPLATE_ITEM_LOCALE APPLICATION_CODE="STD" INACTIVE="N" ITEM_IDENTIFIER="505"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13:28:01" UPDATED_BY="SADMIN" CREATED="09/26/2000 07:22:11"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CREATED="09/26/2000 07:22:14" CREATED_BY="SADMIN" EXT_REC_TABLES="S_APPL_WTMPL_RX"&gt;</w:t>
              <w:br/>
              <w:tab/>
              <w:tab/>
              <w:tab/>
              <w:tab/>
              <w:t>&lt;APPLET_WEB_TEMPLATE_ITEM CONTROL="Account" INACTIVE="N" ITEM_IDENTIFIER="1300" MARKUP_LANGUAGE="HTML" NAME="Account" TMPL_ITEM_HOLDER_NAME="SiebControl_1300" TYPE="List Item" UPDATED="11/04/2016 13:28:01" UPDATED_BY="SADMIN" CREATED="09/26/2000 07:22:14" CREATED_BY="SADMIN" EXT_REC_TABLES="S_APPL_WT_IT_RX"&gt;</w:t>
              <w:br/>
              <w:tab/>
              <w:tab/>
              <w:tab/>
              <w:tab/>
              <w:t>&lt;/APPLET_WEB_TEMPLATE_ITEM&gt;</w:t>
              <w:br/>
              <w:tab/>
              <w:tab/>
              <w:tab/>
              <w:tab/>
              <w:t>&lt;APPLET_WEB_TEMPLATE_ITEM CONTROL="Address Name" INACTIVE="N" ITEM_IDENTIFIER="1307" MARKUP_LANGUAGE="HTML" NAME="Address Name" TMPL_ITEM_HOLDER_NAME="SiebControl_1307" TYPE="List Item" UPDATED="11/04/2016 13:28:01" UPDATED_BY="SADMIN" CREATED="09/26/2000 07:22:15" CREATED_BY="SADMIN" EXT_REC_TABLES="S_APPL_WT_IT_RX"&gt;</w:t>
              <w:br/>
              <w:tab/>
              <w:tab/>
              <w:tab/>
              <w:tab/>
              <w:t>&lt;/APPLET_WEB_TEMPLATE_ITEM&gt;</w:t>
              <w:br/>
              <w:tab/>
              <w:tab/>
              <w:tab/>
              <w:tab/>
              <w:t>&lt;APPLET_WEB_TEMPLATE_ITEM CONTROL="Address Name Locked Flag" INACTIVE="N" ITEM_IDENTIFIER="1308" MARKUP_LANGUAGE="HTML" NAME="Address Name Locked Flag" TMPL_ITEM_HOLDER_NAME="SiebControl_1308" TYPE="List Item" UPDATED="11/04/2016 13:28:01" UPDATED_BY="SADMIN" CREATED="09/26/2000 07:22:15" CREATED_BY="SADMIN" EXT_REC_TABLES="S_APPL_WT_IT_RX"&gt;</w:t>
              <w:br/>
              <w:tab/>
              <w:tab/>
              <w:tab/>
              <w:tab/>
              <w:t>&lt;/APPLET_WEB_TEMPLATE_ITEM&gt;</w:t>
              <w:br/>
              <w:tab/>
              <w:tab/>
              <w:tab/>
              <w:tab/>
              <w:t>&lt;APPLET_WEB_TEMPLATE_ITEM CONTROL="City" INACTIVE="N" ITEM_IDENTIFIER="1302" MARKUP_LANGUAGE="HTML" NAME="City" TMPL_ITEM_HOLDER_NAME="SiebControl_1302" TYPE="List Item" UPDATED="11/04/2016 13:28:01" UPDATED_BY="SADMIN" CREATED="09/26/2000 07:22:15" CREATED_BY="SADMIN" EXT_REC_TABLES="S_APPL_WT_IT_RX"&gt;</w:t>
              <w:br/>
              <w:tab/>
              <w:tab/>
              <w:tab/>
              <w:tab/>
              <w:tab/>
              <w:t>&lt;APPLET_WEB_TEMPLATE_ITEM_LOCALE APPLICATION_CODE="STD" INACTIVE="N" ITEM_IDENTIFIER="1303"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CONTROL="Country" INACTIVE="N" ITEM_IDENTIFIER="1305" MARKUP_LANGUAGE="HTML" NAME="Country" TMPL_ITEM_HOLDER_NAME="SiebControl_1305" TYPE="List Item" UPDATED="11/04/2016 13:28:01" UPDATED_BY="SADMIN" CREATED="09/26/2000 07:22:15" CREATED_BY="SADMIN" EXT_REC_TABLES="S_APPL_WT_IT_RX"&gt;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13:28:01" UPDATED_BY="SADMIN" CREATED="09/26/2000 07:22:15" CREATED_BY="SADMIN" EXT_REC_TABLES="S_APPL_WT_IT_RX"&gt;</w:t>
              <w:br/>
              <w:tab/>
              <w:tab/>
              <w:tab/>
              <w:tab/>
              <w:t>&lt;/APPLET_WEB_TEMPLATE_ITEM&gt;</w:t>
              <w:br/>
              <w:tab/>
              <w:tab/>
              <w:tab/>
              <w:tab/>
              <w:t>&lt;APPLET_WEB_TEMPLATE_ITEM CONTROL="Fax Number" INACTIVE="N" ITEM_IDENTIFIER="1309" MARKUP_LANGUAGE="HTML" NAME="Fax Number" TMPL_ITEM_HOLDER_NAME="SiebControl_1309" TYPE="List Item" UPDATED="11/04/2016 13:28:01" UPDATED_BY="SADMIN" CREATED="09/26/2000 07:22:15" CREATED_BY="SADMIN" EXT_REC_TABLES="S_APPL_WT_IT_RX"&gt;</w:t>
              <w:br/>
              <w:tab/>
              <w:tab/>
              <w:tab/>
              <w:tab/>
              <w:t>&lt;/APPLET_WEB_TEMPLATE_ITEM&gt;</w:t>
              <w:br/>
              <w:tab/>
              <w:tab/>
              <w:tab/>
              <w:tab/>
              <w:t>&lt;APPLET_WEB_TEMPLATE_ITEM CONTROL="Phone Number" INACTIVE="N" ITEM_IDENTIFIER="1306" MARKUP_LANGUAGE="HTML" NAME="Phone Number" TMPL_ITEM_HOLDER_NAME="SiebControl_1306" TYPE="List Item" UPDATED="11/04/2016 13:28:01" UPDATED_BY="SADMIN" CREATED="09/26/2000 07:22:15" CREATED_BY="SADMIN" EXT_REC_TABLES="S_APPL_WT_IT_RX"&gt;</w:t>
              <w:br/>
              <w:tab/>
              <w:tab/>
              <w:tab/>
              <w:tab/>
              <w:t>&lt;/APPLET_WEB_TEMPLATE_ITEM&gt;</w:t>
              <w:br/>
              <w:tab/>
              <w:tab/>
              <w:tab/>
              <w:tab/>
              <w:t>&lt;APPLET_WEB_TEMPLATE_ITEM CONTROL="Postal Code" INACTIVE="N" ITEM_IDENTIFIER="1304" MARKUP_LANGUAGE="HTML" NAME="Postal Code" TMPL_ITEM_HOLDER_NAME="SiebControl_1304" TYPE="List Item" UPDATED="11/04/2016 13:28:01" UPDATED_BY="SADMIN" CREATED="09/26/2000 07:22:15" CREATED_BY="SADMIN" EXT_REC_TABLES="S_APPL_WT_IT_RX"&gt;</w:t>
              <w:br/>
              <w:tab/>
              <w:tab/>
              <w:tab/>
              <w:tab/>
              <w:tab/>
              <w:t>&lt;APPLET_WEB_TEMPLATE_ITEM_LOCALE APPLICATION_CODE="STD" INACTIVE="N" ITEM_IDENTIFIER="1302"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COMMENTS="Modified by 7.7 Fix Existing Button Mappings Rule Tools Patch: Inactivated ResetRecord mappings" CONTROL="ResetRecord" INACTIVE="Y" ITEM_IDENTIFIER="158" MARKUP_LANGUAGE="HTML" NAME="ResetRecord" TMPL_ITEM_HOLDER_NAME="SiebControl_158" TYPE="Control" UPDATED="11/04/2016 13:28:01" UPDATED_BY="SADMIN" CREATED="09/26/2000 07:22:15" CREATED_BY="SADMIN" EXT_REC_TABLES="S_APPL_WT_IT_RX"&gt;</w:t>
              <w:br/>
              <w:tab/>
              <w:tab/>
              <w:tab/>
              <w:tab/>
              <w:t>&lt;/APPLET_WEB_TEMPLATE_ITEM&gt;</w:t>
              <w:br/>
              <w:tab/>
              <w:tab/>
              <w:tab/>
              <w:tab/>
              <w:t>&lt;APPLET_WEB_TEMPLATE_ITEM CONTROL="State" INACTIVE="N" ITEM_IDENTIFIER="1303" MARKUP_LANGUAGE="HTML" NAME="State" TMPL_ITEM_HOLDER_NAME="SiebControl_1303" TYPE="List Item" UPDATED="11/04/2016 13:28:01" UPDATED_BY="SADMIN" CREATED="09/26/2000 07:22:15" CREATED_BY="SADMIN" EXT_REC_TABLES="S_APPL_WT_IT_RX"&gt;</w:t>
              <w:br/>
              <w:tab/>
              <w:tab/>
              <w:tab/>
              <w:tab/>
              <w:tab/>
              <w:t>&lt;APPLET_WEB_TEMPLATE_ITEM_LOCALE APPLICATION_CODE="STD" INACTIVE="N" ITEM_IDENTIFIER="1304"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13:28:01" UPDATED_BY="SADMIN" CREATED="09/26/2000 07:22:15" CREATED_BY="SADMIN" EXT_REC_TABLES="S_APPL_WT_IT_RX"&gt;</w:t>
              <w:br/>
              <w:tab/>
              <w:tab/>
              <w:tab/>
              <w:tab/>
              <w:t>&lt;/APPLET_WEB_TEMPLATE_ITEM&gt;</w:t>
              <w:br/>
              <w:tab/>
              <w:tab/>
              <w:tab/>
              <w:tab/>
              <w:t>&lt;APPLET_WEB_TEMPLATE_ITEM COMMENTS="Modified by 7.7 Fix Existing Button Mappings Rule Tools Patch: Switched Item Identifier from 157 to 108" CONTROL="UndoQuery" INACTIVE="N" ITEM_IDENTIFIER="108" MARKUP_LANGUAGE="HTML" NAME="UndoQuery-1" TMPL_ITEM_HOLDER_NAME="SiebControl_108" TYPE="Control" UPDATED="11/04/2016 13:28:01" UPDATED_BY="SADMIN" CREATED="04/07/2001 00:34:13"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13:28:01" UPDATED_BY="SADMIN" CREATED="09/26/2000 07:22:15"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13:28:01" UPDATED_BY="SADMIN" CREATED="09/26/2000 07:22:15"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Enterprise Svcdef Control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CREATED="12/12/2000 16:56:34" CREATED_BY="SADMIN" EXT_REC_TABLES="S_APPL_WTMPL_RX"&gt;</w:t>
              <w:br/>
              <w:tab/>
              <w:tab/>
              <w:tab/>
              <w:tab/>
              <w:t>&lt;APPLET_WEB_TEMPLATE_ITEM CONTROL="Applet_Title" EXTENSION_FLAG="Y" ITEM_IDENTIFIER="99929" NAME="Applet_Title" TMPL_ITEM_HOLDER_NAME="SiebControl_99929" TYPE="Control" UPDATED="11/04/2016 12:59:30" UPDATED_BY="SADMIN" CREATED="11/04/2016 12:59:30" CREATED_BY="SADMIN" EXT_REC_TABLES="S_APPL_WT_IT_RX"&gt;</w:t>
              <w:br/>
              <w:tab/>
              <w:tab/>
              <w:tab/>
              <w:tab/>
              <w:t>&lt;/APPLET_WEB_TEMPLATE_ITEM&gt;</w:t>
              <w:br/>
              <w:tab/>
              <w:tab/>
              <w:tab/>
              <w:tab/>
              <w:t>&lt;APPLET_WEB_TEMPLATE_ITEM CONTROL="Component Group" INACTIVE="N" ITEM_IDENTIFIER="505" MARKUP_LANGUAGE="HTML" NAME="Component Group" TMPL_ITEM_HOLDER_NAME="SiebControl_505" TYPE="List Item" UPDATED="11/04/2016 12:59:30" UPDATED_BY="SADMIN" CREATED="12/12/2000 16:56:34" CREATED_BY="SADMIN" EXT_REC_TABLES="S_APPL_WT_IT_RX"&gt;</w:t>
              <w:br/>
              <w:tab/>
              <w:tab/>
              <w:tab/>
              <w:tab/>
              <w:t>&lt;/APPLET_WEB_TEMPLATE_ITEM&gt;</w:t>
              <w:br/>
              <w:tab/>
              <w:tab/>
              <w:tab/>
              <w:tab/>
              <w:t>&lt;APPLET_WEB_TEMPLATE_ITEM CONTROL="Description" INACTIVE="N" ITEM_IDENTIFIER="507" MARKUP_LANGUAGE="HTML" NAME="Description" TMPL_ITEM_HOLDER_NAME="SiebControl_507" TYPE="List Item" UPDATED="11/04/2016 12:59:30" UPDATED_BY="SADMIN" CREATED="12/12/2000 16:56:34" CREATED_BY="SADMIN" EXT_REC_TABLES="S_APPL_WT_IT_RX"&gt;</w:t>
              <w:br/>
              <w:tab/>
              <w:tab/>
              <w:tab/>
              <w:tab/>
              <w:t>&lt;/APPLET_WEB_TEMPLATE_ITEM&gt;</w:t>
              <w:br/>
              <w:tab/>
              <w:tab/>
              <w:tab/>
              <w:tab/>
              <w:t>&lt;APPLET_WEB_TEMPLATE_ITEM CONTROL="Enabled" INACTIVE="N" ITEM_IDENTIFIER="504" MARKUP_LANGUAGE="HTML" NAME="Enabled" TMPL_ITEM_HOLDER_NAME="SiebControl_504" TYPE="List Item" UPDATED="11/04/2016 12:59:30" UPDATED_BY="SADMIN" CREATED="12/12/2000 16:56:34" CREATED_BY="SADMIN" EXT_REC_TABLES="S_APPL_WT_IT_RX"&gt;</w:t>
              <w:br/>
              <w:tab/>
              <w:tab/>
              <w:tab/>
              <w:tab/>
              <w:t>&lt;/APPLET_WEB_TEMPLATE_ITEM&gt;</w:t>
              <w:br/>
              <w:tab/>
              <w:tab/>
              <w:tab/>
              <w:tab/>
              <w:t>&lt;APPLET_WEB_TEMPLATE_ITEM CONTROL="Full Name" INACTIVE="N" ITEM_IDENTIFIER="501" MARKUP_LANGUAGE="HTML" NAME="Full Name" TMPL_ITEM_HOLDER_NAME="SiebControl_501" TYPE="List Item" UPDATED="11/04/2016 12:59:30" UPDATED_BY="SADMIN" CREATED="12/12/2000 16:56:34" CREATED_BY="SADMIN" EXT_REC_TABLES="S_APPL_WT_IT_RX"&gt;</w:t>
              <w:br/>
              <w:tab/>
              <w:tab/>
              <w:tab/>
              <w:tab/>
              <w:t>&lt;/APPLET_WEB_TEMPLATE_ITEM&gt;</w:t>
              <w:br/>
              <w:tab/>
              <w:tab/>
              <w:tab/>
              <w:tab/>
              <w:t>&lt;APPLET_WEB_TEMPLATE_ITEM CONTROL="GotoNextSet" INACTIVE="N" ITEM_IDENTIFIER="123" MARKUP_LANGUAGE="HTML" NAME="GotoNextSet" TYPE="Control" UPDATED="06/05/2003 11:46:37" UPDATED_BY="SADMIN" CREATED="12/12/2000 16:56:34" CREATED_BY="SADMIN"&gt;</w:t>
              <w:br/>
              <w:tab/>
              <w:tab/>
              <w:tab/>
              <w:tab/>
              <w:t>&lt;/APPLET_WEB_TEMPLATE_ITEM&gt;</w:t>
              <w:br/>
              <w:tab/>
              <w:tab/>
              <w:tab/>
              <w:tab/>
              <w:t>&lt;APPLET_WEB_TEMPLATE_ITEM CONTROL="GotoPreviousSet" INACTIVE="N" ITEM_IDENTIFIER="122" MARKUP_LANGUAGE="HTML" NAME="GotoPreviousSet" TYPE="Control" UPDATED="06/05/2003 11:46:37" UPDATED_BY="SADMIN" CREATED="12/12/2000 16:56:34" CREATED_BY="SADMIN"&gt;</w:t>
              <w:br/>
              <w:tab/>
              <w:tab/>
              <w:tab/>
              <w:tab/>
              <w:t>&lt;/APPLET_WEB_TEMPLATE_ITEM&gt;</w:t>
              <w:br/>
              <w:tab/>
              <w:tab/>
              <w:tab/>
              <w:tab/>
              <w:t>&lt;APPLET_WEB_TEMPLATE_ITEM CONTROL="ListControl" EXTENSION_FLAG="Y" ITEM_IDENTIFIER="99998" NAME="ListControl" TMPL_ITEM_HOLDER_NAME="SiebControl_99998" TYPE="Control" UPDATED="11/04/2016 12:59:30" UPDATED_BY="SADMIN" CREATED="11/04/2016 12:59:30"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12:59:30" UPDATED_BY="SADMIN" CREATED="11/04/2016 12:59:30" CREATED_BY="SADMIN" EXT_REC_TABLES="S_APPL_WT_IT_RX"&gt;</w:t>
              <w:br/>
              <w:tab/>
              <w:tab/>
              <w:tab/>
              <w:tab/>
              <w:t>&lt;/APPLET_WEB_TEMPLATE_ITEM&gt;</w:t>
              <w:br/>
              <w:tab/>
              <w:tab/>
              <w:tab/>
              <w:tab/>
              <w:t>&lt;APPLET_WEB_TEMPLATE_ITEM COMMENTS="Global UI Change 6: display list of columns" CONTROL="Modes" INACTIVE="N" ITEM_IDENTIFIER="506" MARKUP_LANGUAGE="HTML" NAME="Modes" TMPL_ITEM_HOLDER_NAME="SiebControl_506" TYPE="List Item" UPDATED="11/04/2016 12:59:30" UPDATED_BY="SADMIN" CREATED="05/11/2001 01:00:23"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12:59:30" UPDATED_BY="SADMIN" CREATED="12/12/2000 16:56:34"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12:59:30" UPDATED_BY="SADMIN" CREATED="12/12/2000 16:57:16"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12:59:30" UPDATED_BY="SADMIN" CREATED="12/23/2002 21:32:04"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12:59:30" UPDATED_BY="SADMIN" CREATED="11/04/2016 12:59:30" CREATED_BY="SADMIN" EXT_REC_TABLES="S_APPL_WT_IT_RX"&gt;</w:t>
              <w:br/>
              <w:tab/>
              <w:tab/>
              <w:tab/>
              <w:tab/>
              <w:t>&lt;/APPLET_WEB_TEMPLATE_ITEM&gt;</w:t>
              <w:br/>
              <w:tab/>
              <w:tab/>
              <w:tab/>
              <w:tab/>
              <w:t>&lt;APPLET_WEB_TEMPLATE_ITEM COMMENTS="Global UI Change 6: display list of columns" CONTROL="Service" INACTIVE="N" ITEM_IDENTIFIER="502" MARKUP_LANGUAGE="HTML" NAME="Service" TMPL_ITEM_HOLDER_NAME="SiebControl_502" TYPE="List Item" UPDATED="11/04/2016 12:59:30" UPDATED_BY="SADMIN" CREATED="05/11/2001 01:00:23" CREATED_BY="SADMIN" EXT_REC_TABLES="S_APPL_WT_IT_RX"&gt;</w:t>
              <w:br/>
              <w:tab/>
              <w:tab/>
              <w:tab/>
              <w:tab/>
              <w:t>&lt;/APPLET_WEB_TEMPLATE_ITEM&gt;</w:t>
              <w:br/>
              <w:tab/>
              <w:tab/>
              <w:tab/>
              <w:tab/>
              <w:t>&lt;APPLET_WEB_TEMPLATE_ITEM CONTROL="Service Component" INACTIVE="N" ITEM_IDENTIFIER="503" MARKUP_LANGUAGE="HTML" NAME="Service Component" TMPL_ITEM_HOLDER_NAME="SiebControl_503" TYPE="List Item" UPDATED="11/04/2016 12:59:30" UPDATED_BY="SADMIN" CREATED="12/12/2000 16:56:34"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CREATED="11/23/2003 20:10:53" CREATED_BY="SADMIN" EXT_REC_TABLES="S_APPL_WTMPL_RX"&gt;</w:t>
              <w:br/>
              <w:tab/>
              <w:tab/>
              <w:tab/>
              <w:tab/>
              <w:t>&lt;APPLET_WEB_TEMPLATE_ITEM CONTROL="Applet_Title" EXTENSION_FLAG="Y" ITEM_IDENTIFIER="99929" NAME="Applet_Title" TMPL_ITEM_HOLDER_NAME="SiebControl_99929" TYPE="Control" UPDATED="11/04/2016 12:59:30" UPDATED_BY="SADMIN" CREATED="11/04/2016 12:59:30" CREATED_BY="SADMIN" EXT_REC_TABLES="S_APPL_WT_IT_RX"&gt;</w:t>
              <w:br/>
              <w:tab/>
              <w:tab/>
              <w:tab/>
              <w:tab/>
              <w:t>&lt;/APPLET_WEB_TEMPLATE_ITEM&gt;</w:t>
              <w:br/>
              <w:tab/>
              <w:tab/>
              <w:tab/>
              <w:tab/>
              <w:t>&lt;APPLET_WEB_TEMPLATE_ITEM CONTROL="Component Group" INACTIVE="N" ITEM_IDENTIFIER="1303" MARKUP_LANGUAGE="HTML" NAME="Component Group" TMPL_ITEM_HOLDER_NAME="SiebControl_1303" TYPE="List Item" UPDATED="11/04/2016 12:59:30" UPDATED_BY="SADMIN" CREATED="11/23/2003 20:33:09"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12:59:30" UPDATED_BY="SADMIN" CREATED="11/23/2003 20:33:09" CREATED_BY="SADMIN" EXT_REC_TABLES="S_APPL_WT_IT_RX"&gt;</w:t>
              <w:br/>
              <w:tab/>
              <w:tab/>
              <w:tab/>
              <w:tab/>
              <w:t>&lt;/APPLET_WEB_TEMPLATE_ITEM&gt;</w:t>
              <w:br/>
              <w:tab/>
              <w:tab/>
              <w:tab/>
              <w:tab/>
              <w:t>&lt;APPLET_WEB_TEMPLATE_ITEM CONTROL="Full Name" INACTIVE="N" ITEM_IDENTIFIER="1302" MARKUP_LANGUAGE="HTML" NAME="Full Name" TMPL_ITEM_HOLDER_NAME="SiebControl_1302" TYPE="List Item" UPDATED="11/04/2016 12:59:30" UPDATED_BY="SADMIN" CREATED="11/23/2003 20:33:09"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12:59:30" UPDATED_BY="SADMIN" CREATED="11/04/2016 12:59:30"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12:59:30" UPDATED_BY="SADMIN" CREATED="11/23/2003 20:33:09"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12:59:30" UPDATED_BY="SADMIN" CREATED="11/04/2016 12:59:30" CREATED_BY="SADMIN" EXT_REC_TABLES="S_APPL_WT_IT_RX"&gt;</w:t>
              <w:br/>
              <w:tab/>
              <w:tab/>
              <w:tab/>
              <w:tab/>
              <w:t>&lt;/APPLET_WEB_TEMPLATE_ITEM&gt;</w:t>
              <w:br/>
              <w:tab/>
              <w:tab/>
              <w:tab/>
              <w:tab/>
              <w:t>&lt;APPLET_WEB_TEMPLATE_ITEM CONTROL="Service" INACTIVE="N" ITEM_IDENTIFIER="1301" MARKUP_LANGUAGE="HTML" NAME="Service" TMPL_ITEM_HOLDER_NAME="SiebControl_1301" TYPE="List Item" UPDATED="11/04/2016 12:59:30" UPDATED_BY="SADMIN" CREATED="11/23/2003 20:33:09" CREATED_BY="SADMIN" EXT_REC_TABLES="S_APPL_WT_IT_RX"&gt;</w:t>
              <w:br/>
              <w:tab/>
              <w:tab/>
              <w:tab/>
              <w:tab/>
              <w:t>&lt;/APPLET_WEB_TEMPLATE_ITEM&gt;</w:t>
              <w:br/>
              <w:tab/>
              <w:tab/>
              <w:tab/>
              <w:tab/>
              <w:t>&lt;APPLET_WEB_TEMPLATE_ITEM CONTROL="Service Component" INACTIVE="N" ITEM_IDENTIFIER="1304" MARKUP_LANGUAGE="HTML" NAME="Service Component" TMPL_ITEM_HOLDER_NAME="SiebControl_1304" TYPE="List Item" UPDATED="11/04/2016 12:59:30" UPDATED_BY="SADMIN" CREATED="11/23/2003 20:33:09" CREATED_BY="SADMIN" EXT_REC_TABLES="S_APPL_WT_IT_RX"&gt;</w:t>
              <w:br/>
              <w:tab/>
              <w:tab/>
              <w:tab/>
              <w:tab/>
              <w:t>&lt;/APPLET_WEB_TEMPLATE_ITEM&gt;</w:t>
              <w:br/>
              <w:tab/>
              <w:tab/>
              <w:tab/>
              <w:tab/>
              <w:t>&lt;APPLET_WEB_TEMPLATE_ITEM CONTROL="Service Component Alias" INACTIVE="N" ITEM_IDENTIFIER="1305" MARKUP_LANGUAGE="HTML" NAME="Service Component Alias" TMPL_ITEM_HOLDER_NAME="SiebControl_1305" TYPE="List Item" UPDATED="11/04/2016 12:59:30" UPDATED_BY="SADMIN" CREATED="11/23/2003 20:33:09"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12:59:30" UPDATED_BY="SADMIN" CREATED="11/23/2003 20:33:09"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CREATED="07/03/2001 15:10:30" CREATED_BY="SADMIN" EXT_REC_TABLES="S_APPL_WTMPL_RX"&gt;</w:t>
              <w:br/>
              <w:tab/>
              <w:tab/>
              <w:tab/>
              <w:tab/>
              <w:t>&lt;APPLET_WEB_TEMPLATE_ITEM CONTROL="Applet_Title" EXTENSION_FLAG="Y" ITEM_IDENTIFIER="99929" NAME="Applet_Title" TMPL_ITEM_HOLDER_NAME="SiebControl_99929" TYPE="Control" UPDATED="11/04/2016 12:59:30" UPDATED_BY="SADMIN" CREATED="11/04/2016 12:59:30" CREATED_BY="SADMIN" EXT_REC_TABLES="S_APPL_WT_IT_RX"&gt;</w:t>
              <w:br/>
              <w:tab/>
              <w:tab/>
              <w:tab/>
              <w:tab/>
              <w:t>&lt;/APPLET_WEB_TEMPLATE_ITEM&gt;</w:t>
              <w:br/>
              <w:tab/>
              <w:tab/>
              <w:tab/>
              <w:tab/>
              <w:t>&lt;APPLET_WEB_TEMPLATE_ITEM CONTROL="Component Group" INACTIVE="N" ITEM_IDENTIFIER="507" MARKUP_LANGUAGE="HTML" NAME="Component Group" TMPL_ITEM_HOLDER_NAME="SiebControl_507" TYPE="List Item" UPDATED="11/04/2016 12:59:30" UPDATED_BY="SADMIN" CREATED="07/03/2001 15:10:31" CREATED_BY="SADMIN" EXT_REC_TABLES="S_APPL_WT_IT_RX"&gt;</w:t>
              <w:br/>
              <w:tab/>
              <w:tab/>
              <w:tab/>
              <w:tab/>
              <w:t>&lt;/APPLET_WEB_TEMPLATE_ITEM&gt;</w:t>
              <w:br/>
              <w:tab/>
              <w:tab/>
              <w:tab/>
              <w:tab/>
              <w:t>&lt;APPLET_WEB_TEMPLATE_ITEM CONTROL="DeleteService" INACTIVE="N" ITEM_IDENTIFIER="133" MARKUP_LANGUAGE="HTML" NAME="DeleteService" TMPL_ITEM_HOLDER_NAME="SiebControl_133" TYPE="Control" UPDATED="11/04/2016 12:59:30" UPDATED_BY="SADMIN" CREATED="10/08/2003 01:34:11"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12:59:30" UPDATED_BY="SADMIN" CREATED="07/03/2001 15:10:31" CREATED_BY="SADMIN" EXT_REC_TABLES="S_APPL_WT_IT_RX"&gt;</w:t>
              <w:br/>
              <w:tab/>
              <w:tab/>
              <w:tab/>
              <w:tab/>
              <w:t>&lt;/APPLET_WEB_TEMPLATE_ITEM&gt;</w:t>
              <w:br/>
              <w:tab/>
              <w:tab/>
              <w:tab/>
              <w:tab/>
              <w:t>&lt;APPLET_WEB_TEMPLATE_ITEM CONTROL="DisableCompdef" INACTIVE="N" ITEM_IDENTIFIER="110" MARKUP_LANGUAGE="HTML" NAME="DisableCompdef" TMPL_ITEM_HOLDER_NAME="SiebControl_110" TYPE="Control" UPDATED="11/04/2016 12:59:30" UPDATED_BY="SADMIN" CREATED="10/08/2003 01:34:11" CREATED_BY="SADMIN" EXT_REC_TABLES="S_APPL_WT_IT_RX"&gt;</w:t>
              <w:br/>
              <w:tab/>
              <w:tab/>
              <w:tab/>
              <w:tab/>
              <w:t>&lt;/APPLET_WEB_TEMPLATE_ITEM&gt;</w:t>
              <w:br/>
              <w:tab/>
              <w:tab/>
              <w:tab/>
              <w:tab/>
              <w:t>&lt;APPLET_WEB_TEMPLATE_ITEM CONTROL="EnableCompdef" INACTIVE="N" ITEM_IDENTIFIER="109" MARKUP_LANGUAGE="HTML" NAME="EnableCompdef" TMPL_ITEM_HOLDER_NAME="SiebControl_109" TYPE="Control" UPDATED="11/04/2016 12:59:30" UPDATED_BY="SADMIN" CREATED="10/08/2003 01:34:11" CREATED_BY="SADMIN" EXT_REC_TABLES="S_APPL_WT_IT_RX"&gt;</w:t>
              <w:br/>
              <w:tab/>
              <w:tab/>
              <w:tab/>
              <w:tab/>
              <w:t>&lt;/APPLET_WEB_TEMPLATE_ITEM&gt;</w:t>
              <w:br/>
              <w:tab/>
              <w:tab/>
              <w:tab/>
              <w:tab/>
              <w:t>&lt;APPLET_WEB_TEMPLATE_ITEM CONTROL="Enabled" INACTIVE="N" ITEM_IDENTIFIER="504" MARKUP_LANGUAGE="HTML" NAME="Enabled" TMPL_ITEM_HOLDER_NAME="SiebControl_504" TYPE="List Item" UPDATED="11/04/2016 12:59:30" UPDATED_BY="SADMIN" CREATED="07/03/2001 15:10:31" CREATED_BY="SADMIN" EXT_REC_TABLES="S_APPL_WT_IT_RX"&gt;</w:t>
              <w:br/>
              <w:tab/>
              <w:tab/>
              <w:tab/>
              <w:tab/>
              <w:t>&lt;/APPLET_WEB_TEMPLATE_ITEM&gt;</w:t>
              <w:br/>
              <w:tab/>
              <w:tab/>
              <w:tab/>
              <w:tab/>
              <w:t>&lt;APPLET_WEB_TEMPLATE_ITEM COMMENTS="Global UI Change 6: display list of columns" CONTROL="Enterprise Server" INACTIVE="N" ITEM_IDENTIFIER="510" MARKUP_LANGUAGE="HTML" NAME="Enterprise Server" TMPL_ITEM_HOLDER_NAME="SiebControl_510" TYPE="List Item" UPDATED="11/04/2016 12:59:30" UPDATED_BY="SADMIN" CREATED="07/03/2001 15:10:31"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12:59:30" UPDATED_BY="SADMIN" CREATED="10/31/2001 17:47:17" CREATED_BY="SADMIN" EXT_REC_TABLES="S_APPL_WT_IT_RX"&gt;</w:t>
              <w:br/>
              <w:tab/>
              <w:tab/>
              <w:tab/>
              <w:tab/>
              <w:t>&lt;/APPLET_WEB_TEMPLATE_ITEM&gt;</w:t>
              <w:br/>
              <w:tab/>
              <w:tab/>
              <w:tab/>
              <w:tab/>
              <w:t>&lt;APPLET_WEB_TEMPLATE_ITEM CONTROL="Full Name" INACTIVE="N" ITEM_IDENTIFIER="501" MARKUP_LANGUAGE="HTML" NAME="Full Name" TMPL_ITEM_HOLDER_NAME="SiebControl_501" TYPE="List Item" UPDATED="11/04/2016 12:59:30" UPDATED_BY="SADMIN" CREATED="07/03/2001 15:10:32" CREATED_BY="SADMIN" EXT_REC_TABLES="S_APPL_WT_IT_RX"&gt;</w:t>
              <w:br/>
              <w:tab/>
              <w:tab/>
              <w:tab/>
              <w:tab/>
              <w:t>&lt;/APPLET_WEB_TEMPLATE_ITEM&gt;</w:t>
              <w:br/>
              <w:tab/>
              <w:tab/>
              <w:tab/>
              <w:tab/>
              <w:t>&lt;APPLET_WEB_TEMPLATE_ITEM CONTROL="GotoNextSet" INACTIVE="N" ITEM_IDENTIFIER="123" MARKUP_LANGUAGE="HTML" NAME="GotoNextSet" TYPE="Control" UPDATED="06/05/2003 11:46:39" UPDATED_BY="SADMIN" CREATED="07/03/2001 15:10:32" CREATED_BY="SADMIN"&gt;</w:t>
              <w:br/>
              <w:tab/>
              <w:tab/>
              <w:tab/>
              <w:tab/>
              <w:t>&lt;/APPLET_WEB_TEMPLATE_ITEM&gt;</w:t>
              <w:br/>
              <w:tab/>
              <w:tab/>
              <w:tab/>
              <w:tab/>
              <w:t>&lt;APPLET_WEB_TEMPLATE_ITEM CONTROL="GotoPreviousSet" INACTIVE="N" ITEM_IDENTIFIER="122" MARKUP_LANGUAGE="HTML" NAME="GotoPreviousSet" TYPE="Control" UPDATED="06/05/2003 11:46:39" UPDATED_BY="SADMIN" CREATED="07/03/2001 15:10:32" CREATED_BY="SADMIN"&gt;</w:t>
              <w:br/>
              <w:tab/>
              <w:tab/>
              <w:tab/>
              <w:tab/>
              <w:t>&lt;/APPLET_WEB_TEMPLATE_ITEM&gt;</w:t>
              <w:br/>
              <w:tab/>
              <w:tab/>
              <w:tab/>
              <w:tab/>
              <w:t>&lt;APPLET_WEB_TEMPLATE_ITEM CONTROL="ListControl" EXTENSION_FLAG="Y" ITEM_IDENTIFIER="99998" NAME="ListControl" TMPL_ITEM_HOLDER_NAME="SiebControl_99998" TYPE="Control" UPDATED="11/04/2016 12:59:30" UPDATED_BY="SADMIN" CREATED="11/04/2016 12:59:30"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12:59:30" UPDATED_BY="SADMIN" CREATED="11/04/2016 12:59:30" CREATED_BY="SADMIN" EXT_REC_TABLES="S_APPL_WT_IT_RX"&gt;</w:t>
              <w:br/>
              <w:tab/>
              <w:tab/>
              <w:tab/>
              <w:tab/>
              <w:t>&lt;/APPLET_WEB_TEMPLATE_ITEM&gt;</w:t>
              <w:br/>
              <w:tab/>
              <w:tab/>
              <w:tab/>
              <w:tab/>
              <w:t>&lt;APPLET_WEB_TEMPLATE_ITEM COMMENTS="Global UI Change 6: display list of columns" CONTROL="Modes" INACTIVE="N" ITEM_IDENTIFIER="508" MARKUP_LANGUAGE="HTML" NAME="Modes" TMPL_ITEM_HOLDER_NAME="SiebControl_508" TYPE="List Item" UPDATED="11/04/2016 12:59:30" UPDATED_BY="SADMIN" CREATED="07/03/2001 15:10:32"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12:59:30" UPDATED_BY="SADMIN" CREATED="07/03/2001 15:10:32"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12:59:30" UPDATED_BY="SADMIN" CREATED="10/08/2003 01:34:11"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12:59:30" UPDATED_BY="SADMIN" CREATED="07/03/2001 15:10:32"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12:59:30" UPDATED_BY="SADMIN" CREATED="12/23/2002 21:32:04"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12:59:30" UPDATED_BY="SADMIN" CREATED="11/04/2016 12:59:30" CREATED_BY="SADMIN" EXT_REC_TABLES="S_APPL_WT_IT_RX"&gt;</w:t>
              <w:br/>
              <w:tab/>
              <w:tab/>
              <w:tab/>
              <w:tab/>
              <w:t>&lt;/APPLET_WEB_TEMPLATE_ITEM&gt;</w:t>
              <w:br/>
              <w:tab/>
              <w:tab/>
              <w:tab/>
              <w:tab/>
              <w:t>&lt;APPLET_WEB_TEMPLATE_ITEM COMMENTS="Global UI Change 6: display list of columns" CONTROL="Service" INACTIVE="N" ITEM_IDENTIFIER="502" MARKUP_LANGUAGE="HTML" NAME="Service" TMPL_ITEM_HOLDER_NAME="SiebControl_502" TYPE="List Item" UPDATED="11/04/2016 12:59:30" UPDATED_BY="SADMIN" CREATED="07/03/2001 15:10:32" CREATED_BY="SADMIN" EXT_REC_TABLES="S_APPL_WT_IT_RX"&gt;</w:t>
              <w:br/>
              <w:tab/>
              <w:tab/>
              <w:tab/>
              <w:tab/>
              <w:t>&lt;/APPLET_WEB_TEMPLATE_ITEM&gt;</w:t>
              <w:br/>
              <w:tab/>
              <w:tab/>
              <w:tab/>
              <w:tab/>
              <w:t>&lt;APPLET_WEB_TEMPLATE_ITEM CONTROL="Service Component" INACTIVE="N" ITEM_IDENTIFIER="503" MARKUP_LANGUAGE="HTML" NAME="Service Component" TMPL_ITEM_HOLDER_NAME="SiebControl_503" TYPE="List Item" UPDATED="11/04/2016 12:59:30" UPDATED_BY="SADMIN" CREATED="07/03/2001 15:10:32" CREATED_BY="SADMIN" EXT_REC_TABLES="S_APPL_WT_IT_RX"&gt;</w:t>
              <w:br/>
              <w:tab/>
              <w:tab/>
              <w:tab/>
              <w:tab/>
              <w:t>&lt;/APPLET_WEB_TEMPLATE_ITEM&gt;</w:t>
              <w:br/>
              <w:tab/>
              <w:tab/>
              <w:tab/>
              <w:tab/>
              <w:t>&lt;APPLET_WEB_TEMPLATE_ITEM CONTROL="Service Component Alias" INACTIVE="N" ITEM_IDENTIFIER="505" MARKUP_LANGUAGE="HTML" NAME="Service Component Alias" TMPL_ITEM_HOLDER_NAME="SiebControl_505" TYPE="List Item" UPDATED="11/04/2016 12:59:30" UPDATED_BY="SADMIN" CREATED="11/23/2003 20:33:10" CREATED_BY="SADMIN" EXT_REC_TABLES="S_APPL_WT_IT_RX"&gt;</w:t>
              <w:br/>
              <w:tab/>
              <w:tab/>
              <w:tab/>
              <w:tab/>
              <w:t>&lt;/APPLET_WEB_TEMPLATE_ITEM&gt;</w:t>
              <w:br/>
              <w:tab/>
              <w:tab/>
              <w:tab/>
              <w:tab/>
              <w:t>&lt;APPLET_WEB_TEMPLATE_ITEM CONTROL="State" INACTIVE="N" ITEM_IDENTIFIER="506" MARKUP_LANGUAGE="HTML" NAME="State" TMPL_ITEM_HOLDER_NAME="SiebControl_506" TYPE="List Item" UPDATED="11/04/2016 12:59:30" UPDATED_BY="SADMIN" CREATED="07/03/2001 15:10:33" CREATED_BY="SADMIN" EXT_REC_TABLES="S_APPL_WT_IT_RX"&gt;</w:t>
              <w:br/>
              <w:tab/>
              <w:tab/>
              <w:tab/>
              <w:tab/>
              <w:t>&lt;/APPLET_WEB_TEMPLATE_ITEM&gt;</w:t>
              <w:br/>
              <w:tab/>
              <w:tab/>
              <w:tab/>
              <w:tab/>
              <w:t>&lt;APPLET_WEB_TEMPLATE_ITEM CONTROL="SyncButton" INACTIVE="N" ITEM_IDENTIFIER="111" MARKUP_LANGUAGE="HTML" NAME="SyncButton" TMPL_ITEM_HOLDER_NAME="SiebControl_111" TYPE="Control" UPDATED="11/04/2016 12:59:30" UPDATED_BY="SADMIN" CREATED="10/08/2003 01:34:11"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12:59:30"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12:59:30" UPDATED_BY="SADMIN" CREATED="10/30/2001 21:11:11"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Catalog Quick Add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12:37:18" UPDATED_BY="SADMIN" CREATED="01/17/2005 21:24:48" CREATED_BY="SADMIN" EXT_REC_TABLES="S_APPL_WTMPL_RX"&gt;</w:t>
              <w:br/>
              <w:tab/>
              <w:tab/>
              <w:tab/>
              <w:tab/>
              <w:t>&lt;APPLET_WEB_TEMPLATE_ITEM CONTROL="Applet_Title" EXTENSION_FLAG="Y" ITEM_IDENTIFIER="99929" NAME="Applet_Title" TMPL_ITEM_HOLDER_NAME="SiebControl_99929" TYPE="Control" UPDATED="11/04/2016 14:41:14" UPDATED_BY="SADMIN" CREATED="11/04/2016 14:41:14"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14:41:14" UPDATED_BY="SADMIN" CREATED="11/04/2016 14:41:14"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14:41:14" UPDATED_BY="SADMIN" CREATED="01/17/2005 21:24:48"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14:41:14" UPDATED_BY="SADMIN" CREATED="11/04/2016 14:41:14"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Basic" INACTIVE="N" NAME="Edit" TYPE="Edit" WEB_TEMPLATE="DotCom Applet Form Basic" UPDATED="11/04/2016 12:37:18" UPDATED_BY="SADMIN" CREATED="01/17/2005 21:24:49" CREATED_BY="SADMIN" EXT_REC_TABLES="S_APPL_WTMPL_RX"&gt;</w:t>
              <w:br/>
              <w:tab/>
              <w:tab/>
              <w:tab/>
              <w:tab/>
              <w:t>&lt;APPLET_WEB_TEMPLATE_ITEM CONTROL="AppletEditTitle" INACTIVE="N" ITEM_IDENTIFIER="90" MARKUP_LANGUAGE="HTML" NAME="AppletEditTitle" TYPE="Control" UPDATED="01/17/2005 21:24:49" UPDATED_BY="SADMIN" CREATED="01/17/2005 21:24:49" CREATED_BY="SADMIN"&gt;</w:t>
              <w:br/>
              <w:tab/>
              <w:tab/>
              <w:tab/>
              <w:tab/>
              <w:t>&lt;/APPLET_WEB_TEMPLATE_ITEM&gt;</w:t>
              <w:br/>
              <w:tab/>
              <w:tab/>
              <w:tab/>
              <w:tab/>
              <w:t>&lt;APPLET_WEB_TEMPLATE_ITEM CONTROL="ButtonSaveEditRecord" INACTIVE="N" ITEM_IDENTIFIER="132" MARKUP_LANGUAGE="HTML" NAME="ButtonSaveEditRecord" TMPL_ITEM_HOLDER_NAME="SiebControl_132" TYPE="Control" UPDATED="11/04/2016 14:41:14" UPDATED_BY="SADMIN" CREATED="01/17/2005 21:24:49" CREATED_BY="SADMIN" EXT_REC_TABLES="S_APPL_WT_IT_RX"&gt;</w:t>
              <w:br/>
              <w:tab/>
              <w:tab/>
              <w:tab/>
              <w:tab/>
              <w:t>&lt;/APPLET_WEB_TEMPLATE_ITEM&gt;</w:t>
              <w:br/>
              <w:tab/>
              <w:tab/>
              <w:tab/>
              <w:tab/>
              <w:t>&lt;APPLET_WEB_TEMPLATE_ITEM CONTROL="ItemName" INACTIVE="N" ITEM_IDENTIFIER="1301" MARKUP_LANGUAGE="HTML" NAME="ItemName" TMPL_ITEM_HOLDER_NAME="SiebControl_1301" TYPE="Control" UPDATED="11/04/2016 14:41:14" UPDATED_BY="SADMIN" CREATED="01/17/2005 21:24:49" CREATED_BY="SADMIN" EXT_REC_TABLES="S_APPL_WT_IT_RX"&gt;</w:t>
              <w:br/>
              <w:tab/>
              <w:tab/>
              <w:tab/>
              <w:tab/>
              <w:t>&lt;/APPLET_WEB_TEMPLATE_ITEM&gt;</w:t>
              <w:br/>
              <w:tab/>
              <w:tab/>
              <w:tab/>
              <w:tab/>
              <w:t>&lt;APPLET_WEB_TEMPLATE_ITEM CONTROL="LabelDesc" INACTIVE="N" ITEM_IDENTIFIER="91" MARKUP_LANGUAGE="HTML" NAME="LabelDesc" TMPL_ITEM_HOLDER_NAME="SiebControl_91" TYPE="Control" UPDATED="11/04/2016 14:41:14" UPDATED_BY="SADMIN" CREATED="01/17/2005 21:24:49" CREATED_BY="SADMIN" EXT_REC_TABLES="S_APPL_WT_IT_RX"&gt;</w:t>
              <w:br/>
              <w:tab/>
              <w:tab/>
              <w:tab/>
              <w:tab/>
              <w:t>&lt;/APPLET_WEB_TEMPLATE_ITEM&gt;</w:t>
              <w:br/>
              <w:tab/>
              <w:tab/>
              <w:tab/>
              <w:tab/>
              <w:t>&lt;APPLET_WEB_TEMPLATE_ITEM CONTROL="ProductCode" INACTIVE="N" ITEM_IDENTIFIER="1302" MARKUP_LANGUAGE="HTML" NAME="ProductCode" TMPL_ITEM_HOLDER_NAME="SiebControl_1302" TYPE="Control" UPDATED="11/04/2016 14:41:14" UPDATED_BY="SADMIN" CREATED="01/17/2005 21:24:49"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Members Activity List Applet - Prospects.sif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CREATED="10/08/2003 01:11:49" CREATED_BY="SADMIN" EXT_REC_TABLES="S_APPL_WTMPL_RX"&gt;</w:t>
              <w:br/>
              <w:tab/>
              <w:tab/>
              <w:tab/>
              <w:tab/>
              <w:t>&lt;APPLET_WEB_TEMPLATE_ITEM COLUMN_SPAN="16" CONTROL="Activity UID" GRID_PROPERTY="FormattedHtml" INACTIVE="N" ITEM_IDENTIFIER="8078" MARKUP_LANGUAGE="HTML" NAME="Activity UID" ROW_SPAN="3" TMPL_ITEM_HOLDER_NAME="SiebControl_8_78" TYPE="List Item" UPDATED="11/04/2016 12:39:16" UPDATED_BY="SADMIN" CREATED="10/08/2003 01:26:21" CREATED_BY="SADMIN" EXT_REC_TABLES="S_APPL_WT_IT_RX"&gt;</w:t>
              <w:br/>
              <w:tab/>
              <w:tab/>
              <w:tab/>
              <w:tab/>
              <w:t>&lt;/APPLET_WEB_TEMPLATE_ITEM&gt;</w:t>
              <w:br/>
              <w:tab/>
              <w:tab/>
              <w:tab/>
              <w:tab/>
              <w:t>&lt;APPLET_WEB_TEMPLATE_ITEM COLUMN_SPAN="11" CONTROL="Activity UID" GRID_PROPERTY="FormattedLabel" INACTIVE="N" ITEM_IDENTIFIER="8067" MARKUP_LANGUAGE="HTML" NAME="Activity UIDLabel" ROW_SPAN="3" TYPE="List Item" UPDATED="10/08/2003 01:26:21" UPDATED_BY="SADMIN" CREATED="10/08/2003 01:26:21" CREATED_BY="SADMIN"&gt;</w:t>
              <w:br/>
              <w:tab/>
              <w:tab/>
              <w:tab/>
              <w:tab/>
              <w:t>&lt;/APPLET_WEB_TEMPLATE_ITEM&gt;</w:t>
              <w:br/>
              <w:tab/>
              <w:tab/>
              <w:tab/>
              <w:tab/>
              <w:t>&lt;APPLET_WEB_TEMPLATE_ITEM COLUMN_SPAN="16" CONTROL="Alarm" GRID_PROPERTY="FormattedHtml" INACTIVE="N" ITEM_IDENTIFIER="2078" MARKUP_LANGUAGE="HTML" NAME="Alarm" ROW_SPAN="3" TMPL_ITEM_HOLDER_NAME="SiebControl_2_78" TYPE="List Item" UPDATED="11/04/2016 12:39:16" UPDATED_BY="SADMIN" CREATED="10/08/2003 01:26:21" CREATED_BY="SADMIN" EXT_REC_TABLES="S_APPL_WT_IT_RX"&gt;</w:t>
              <w:br/>
              <w:tab/>
              <w:tab/>
              <w:tab/>
              <w:tab/>
              <w:t>&lt;/APPLET_WEB_TEMPLATE_ITEM&gt;</w:t>
              <w:br/>
              <w:tab/>
              <w:tab/>
              <w:tab/>
              <w:tab/>
              <w:t>&lt;APPLET_WEB_TEMPLATE_ITEM COLUMN_SPAN="11" CONTROL="Alarm" GRID_PROPERTY="FormattedLabel" INACTIVE="N" ITEM_IDENTIFIER="2067" MARKUP_LANGUAGE="HTML" NAME="AlarmLabel" ROW_SPAN="3" TYPE="List Item" UPDATED="10/08/2003 01:26:21" UPDATED_BY="SADMIN" CREATED="10/08/2003 01:26:21" CREATED_BY="SADMIN"&gt;</w:t>
              <w:br/>
              <w:tab/>
              <w:tab/>
              <w:tab/>
              <w:tab/>
              <w:t>&lt;/APPLET_WEB_TEMPLATE_ITEM&gt;</w:t>
              <w:br/>
              <w:tab/>
              <w:tab/>
              <w:tab/>
              <w:tab/>
              <w:t>&lt;APPLET_WEB_TEMPLATE_ITEM CONTROL="Applet_Title" EXTENSION_FLAG="Y" ITEM_IDENTIFIER="99929" NAME="Applet_Title" TMPL_ITEM_HOLDER_NAME="SiebControl_99929" TYPE="Control" UPDATED="11/04/2016 12:39:16" UPDATED_BY="SADMIN" CREATED="11/04/2016 12:39:16" CREATED_BY="SADMIN" EXT_REC_TABLES="S_APPL_WT_IT_RX"&gt;</w:t>
              <w:br/>
              <w:tab/>
              <w:tab/>
              <w:tab/>
              <w:tab/>
              <w:t>&lt;/APPLET_WEB_TEMPLATE_ITEM&gt;</w:t>
              <w:br/>
              <w:tab/>
              <w:tab/>
              <w:tab/>
              <w:tab/>
              <w:t>&lt;APPLET_WEB_TEMPLATE_ITEM COLUMN_SPAN="16" CONTROL="Comment" GRID_PROPERTY="FormattedHtml" INACTIVE="N" ITEM_IDENTIFIER="14050" MARKUP_LANGUAGE="HTML" NAME="Comment" ROW_SPAN="3" TMPL_ITEM_HOLDER_NAME="SiebControl_14_50" TYPE="List Item" UPDATED="11/04/2016 12:39:16" UPDATED_BY="SADMIN" CREATED="10/08/2003 01:26:21" CREATED_BY="SADMIN" EXT_REC_TABLES="S_APPL_WT_IT_RX"&gt;</w:t>
              <w:br/>
              <w:tab/>
              <w:tab/>
              <w:tab/>
              <w:tab/>
              <w:t>&lt;/APPLET_WEB_TEMPLATE_ITEM&gt;</w:t>
              <w:br/>
              <w:tab/>
              <w:tab/>
              <w:tab/>
              <w:tab/>
              <w:t>&lt;APPLET_WEB_TEMPLATE_ITEM COLUMN_SPAN="13" CONTROL="Comment" GRID_PROPERTY="FormattedLabel" INACTIVE="N" ITEM_IDENTIFIER="14037" MARKUP_LANGUAGE="HTML" NAME="CommentLabel" ROW_SPAN="3" TYPE="List Item" UPDATED="10/08/2003 01:26:21" UPDATED_BY="SADMIN" CREATED="10/08/2003 01:26:21" CREATED_BY="SADMIN"&gt;</w:t>
              <w:br/>
              <w:tab/>
              <w:tab/>
              <w:tab/>
              <w:tab/>
              <w:t>&lt;/APPLET_WEB_TEMPLATE_ITEM&gt;</w:t>
              <w:br/>
              <w:tab/>
              <w:tab/>
              <w:tab/>
              <w:tab/>
              <w:t>&lt;APPLET_WEB_TEMPLATE_ITEM COLUMN_SPAN="16" CONTROL="Created" GRID_PROPERTY="FormattedHtml" INACTIVE="N" ITEM_IDENTIFIER="20020" MARKUP_LANGUAGE="HTML" NAME="Created" ROW_SPAN="3" TMPL_ITEM_HOLDER_NAME="SiebControl_20_20" TYPE="List Item" UPDATED="11/04/2016 12:39:16" UPDATED_BY="SADMIN" CREATED="10/08/2003 01:26:21" CREATED_BY="SADMIN" EXT_REC_TABLES="S_APPL_WT_IT_RX"&gt;</w:t>
              <w:br/>
              <w:tab/>
              <w:tab/>
              <w:tab/>
              <w:tab/>
              <w:t>&lt;/APPLET_WEB_TEMPLATE_ITEM&gt;</w:t>
              <w:br/>
              <w:tab/>
              <w:tab/>
              <w:tab/>
              <w:tab/>
              <w:t>&lt;APPLET_WEB_TEMPLATE_ITEM COLUMN_SPAN="16" CONTROL="Created By Name" GRID_PROPERTY="FormattedHtml" INACTIVE="N" ITEM_IDENTIFIER="20050" MARKUP_LANGUAGE="HTML" NAME="Created By Name" ROW_SPAN="3" TMPL_ITEM_HOLDER_NAME="SiebControl_20_50" TYPE="List Item" UPDATED="11/04/2016 12:39:16" UPDATED_BY="SADMIN" CREATED="10/08/2003 01:26:21" CREATED_BY="SADMIN" EXT_REC_TABLES="S_APPL_WT_IT_RX"&gt;</w:t>
              <w:br/>
              <w:tab/>
              <w:tab/>
              <w:tab/>
              <w:tab/>
              <w:t>&lt;/APPLET_WEB_TEMPLATE_ITEM&gt;</w:t>
              <w:br/>
              <w:tab/>
              <w:tab/>
              <w:tab/>
              <w:tab/>
              <w:t>&lt;APPLET_WEB_TEMPLATE_ITEM COLUMN_SPAN="13" CONTROL="Created By Name" GRID_PROPERTY="FormattedLabel" INACTIVE="N" ITEM_IDENTIFIER="20037" MARKUP_LANGUAGE="HTML" NAME="Created By NameLabel" ROW_SPAN="3" TYPE="List Item" UPDATED="10/08/2003 01:26:21" UPDATED_BY="SADMIN" CREATED="10/08/2003 01:26:21" CREATED_BY="SADMIN"&gt;</w:t>
              <w:br/>
              <w:tab/>
              <w:tab/>
              <w:tab/>
              <w:tab/>
              <w:t>&lt;/APPLET_WEB_TEMPLATE_ITEM&gt;</w:t>
              <w:br/>
              <w:tab/>
              <w:tab/>
              <w:tab/>
              <w:tab/>
              <w:t>&lt;APPLET_WEB_TEMPLATE_ITEM COLUMN_SPAN="18" CONTROL="Created" GRID_PROPERTY="FormattedLabel" INACTIVE="N" ITEM_IDENTIFIER="20002" MARKUP_LANGUAGE="HTML" NAME="CreatedLabel" ROW_SPAN="3" TYPE="List Item" UPDATED="10/08/2003 01:26:21" UPDATED_BY="SADMIN" CREATED="10/08/2003 01:26:21" CREATED_BY="SADMIN"&gt;</w:t>
              <w:br/>
              <w:tab/>
              <w:tab/>
              <w:tab/>
              <w:tab/>
              <w:t>&lt;/APPLET_WEB_TEMPLATE_ITEM&gt;</w:t>
              <w:br/>
              <w:tab/>
              <w:tab/>
              <w:tab/>
              <w:tab/>
              <w:t>&lt;APPLET_WEB_TEMPLATE_ITEM COLUMN_SPAN="16" CONTROL="Description" GRID_PROPERTY="FormattedHtml" INACTIVE="N" ITEM_IDENTIFIER="5020" MARKUP_LANGUAGE="HTML" NAME="Description" ROW_SPAN="3" TMPL_ITEM_HOLDER_NAME="SiebControl_5_20" TYPE="List Item" UPDATED="11/04/2016 12:39:16" UPDATED_BY="SADMIN" CREATED="10/08/2003 01:26:21" CREATED_BY="SADMIN" EXT_REC_TABLES="S_APPL_WT_IT_RX"&gt;</w:t>
              <w:br/>
              <w:tab/>
              <w:tab/>
              <w:tab/>
              <w:tab/>
              <w:t>&lt;/APPLET_WEB_TEMPLATE_ITEM&gt;</w:t>
              <w:br/>
              <w:tab/>
              <w:tab/>
              <w:tab/>
              <w:tab/>
              <w:t>&lt;APPLET_WEB_TEMPLATE_ITEM COLUMN_SPAN="18" CONTROL="Description" GRID_PROPERTY="FormattedLabel" INACTIVE="N" ITEM_IDENTIFIER="5002" MARKUP_LANGUAGE="HTML" NAME="DescriptionLabel" ROW_SPAN="3" TYPE="List Item" UPDATED="10/08/2003 01:26:21" UPDATED_BY="SADMIN" CREATED="10/08/2003 01:26:21" CREATED_BY="SADMIN"&gt;</w:t>
              <w:br/>
              <w:tab/>
              <w:tab/>
              <w:tab/>
              <w:tab/>
              <w:t>&lt;/APPLET_WEB_TEMPLATE_ITEM&gt;</w:t>
              <w:br/>
              <w:tab/>
              <w:tab/>
              <w:tab/>
              <w:tab/>
              <w:t>&lt;APPLET_WEB_TEMPLATE_ITEM COLUMN_SPAN="16" CONTROL="Display" GRID_PROPERTY="FormattedHtml" INACTIVE="N" ITEM_IDENTIFIER="5078" MARKUP_LANGUAGE="HTML" NAME="Display" ROW_SPAN="3" TMPL_ITEM_HOLDER_NAME="SiebControl_5_78" TYPE="List Item" UPDATED="11/04/2016 12:39:16" UPDATED_BY="SADMIN" CREATED="10/08/2003 01:26:21" CREATED_BY="SADMIN" EXT_REC_TABLES="S_APPL_WT_IT_RX"&gt;</w:t>
              <w:br/>
              <w:tab/>
              <w:tab/>
              <w:tab/>
              <w:tab/>
              <w:t>&lt;/APPLET_WEB_TEMPLATE_ITEM&gt;</w:t>
              <w:br/>
              <w:tab/>
              <w:tab/>
              <w:tab/>
              <w:tab/>
              <w:t>&lt;APPLET_WEB_TEMPLATE_ITEM COLUMN_SPAN="11" CONTROL="Display" GRID_PROPERTY="FormattedLabel" INACTIVE="N" ITEM_IDENTIFIER="5067" MARKUP_LANGUAGE="HTML" NAME="DisplayLabel" ROW_SPAN="3" TYPE="List Item" UPDATED="10/08/2003 01:26:21" UPDATED_BY="SADMIN" CREATED="10/08/2003 01:26:21" CREATED_BY="SADMIN"&gt;</w:t>
              <w:br/>
              <w:tab/>
              <w:tab/>
              <w:tab/>
              <w:tab/>
              <w:t>&lt;/APPLET_WEB_TEMPLATE_ITEM&gt;</w:t>
              <w:br/>
              <w:tab/>
              <w:tab/>
              <w:tab/>
              <w:tab/>
              <w:t>&lt;APPLET_WEB_TEMPLATE_ITEM COLUMN_SPAN="16" CONTROL="Done" GRID_PROPERTY="FormattedHtml" INACTIVE="N" ITEM_IDENTIFIER="17078" MARKUP_LANGUAGE="HTML" NAME="Done" ROW_SPAN="3" TMPL_ITEM_HOLDER_NAME="SiebControl_17_78" TYPE="List Item" UPDATED="11/04/2016 12:39:16" UPDATED_BY="SADMIN" CREATED="10/08/2003 01:26:21" CREATED_BY="SADMIN" EXT_REC_TABLES="S_APPL_WT_IT_RX"&gt;</w:t>
              <w:br/>
              <w:tab/>
              <w:tab/>
              <w:tab/>
              <w:tab/>
              <w:t>&lt;/APPLET_WEB_TEMPLATE_ITEM&gt;</w:t>
              <w:br/>
              <w:tab/>
              <w:tab/>
              <w:tab/>
              <w:tab/>
              <w:t>&lt;APPLET_WEB_TEMPLATE_ITEM COLUMN_SPAN="16" CONTROL="Done Flag" GRID_PROPERTY="FormattedHtml" INACTIVE="N" ITEM_IDENTIFIER="20078" MARKUP_LANGUAGE="HTML" NAME="Done Flag" ROW_SPAN="3" TMPL_ITEM_HOLDER_NAME="SiebControl_20_78" TYPE="List Item" UPDATED="11/04/2016 12:39:16" UPDATED_BY="SADMIN" CREATED="10/08/2003 01:26:21" CREATED_BY="SADMIN" EXT_REC_TABLES="S_APPL_WT_IT_RX"&gt;</w:t>
              <w:br/>
              <w:tab/>
              <w:tab/>
              <w:tab/>
              <w:tab/>
              <w:t>&lt;/APPLET_WEB_TEMPLATE_ITEM&gt;</w:t>
              <w:br/>
              <w:tab/>
              <w:tab/>
              <w:tab/>
              <w:tab/>
              <w:t>&lt;APPLET_WEB_TEMPLATE_ITEM COLUMN_SPAN="11" CONTROL="Done Flag" GRID_PROPERTY="FormattedLabel" INACTIVE="N" ITEM_IDENTIFIER="20067" MARKUP_LANGUAGE="HTML" NAME="Done FlagLabel" ROW_SPAN="3" TYPE="List Item" UPDATED="10/08/2003 01:26:21" UPDATED_BY="SADMIN" CREATED="10/08/2003 01:26:21" CREATED_BY="SADMIN"&gt;</w:t>
              <w:br/>
              <w:tab/>
              <w:tab/>
              <w:tab/>
              <w:tab/>
              <w:t>&lt;/APPLET_WEB_TEMPLATE_ITEM&gt;</w:t>
              <w:br/>
              <w:tab/>
              <w:tab/>
              <w:tab/>
              <w:tab/>
              <w:t>&lt;APPLET_WEB_TEMPLATE_ITEM COLUMN_SPAN="11" CONTROL="Done" GRID_PROPERTY="FormattedLabel" INACTIVE="N" ITEM_IDENTIFIER="17067" MARKUP_LANGUAGE="HTML" NAME="DoneLabel" ROW_SPAN="3" TYPE="List Item" UPDATED="10/08/2003 01:26:21" UPDATED_BY="SADMIN" CREATED="10/08/2003 01:26:21" CREATED_BY="SADMIN"&gt;</w:t>
              <w:br/>
              <w:tab/>
              <w:tab/>
              <w:tab/>
              <w:tab/>
              <w:t>&lt;/APPLET_WEB_TEMPLATE_ITEM&gt;</w:t>
              <w:br/>
              <w:tab/>
              <w:tab/>
              <w:tab/>
              <w:tab/>
              <w:t>&lt;APPLET_WEB_TEMPLATE_ITEM COLUMN_SPAN="16" CONTROL="Due" GRID_PROPERTY="FormattedHtml" INACTIVE="N" ITEM_IDENTIFIER="2050" MARKUP_LANGUAGE="HTML" NAME="Due" ROW_SPAN="3" TMPL_ITEM_HOLDER_NAME="SiebControl_2_50" TYPE="List Item" UPDATED="11/04/2016 12:39:16" UPDATED_BY="SADMIN" CREATED="10/08/2003 01:26:21" CREATED_BY="SADMIN" EXT_REC_TABLES="S_APPL_WT_IT_RX"&gt;</w:t>
              <w:br/>
              <w:tab/>
              <w:tab/>
              <w:tab/>
              <w:tab/>
              <w:t>&lt;/APPLET_WEB_TEMPLATE_ITEM&gt;</w:t>
              <w:br/>
              <w:tab/>
              <w:tab/>
              <w:tab/>
              <w:tab/>
              <w:t>&lt;APPLET_WEB_TEMPLATE_ITEM COLUMN_SPAN="13" CONTROL="Due" GRID_PROPERTY="FormattedLabel" INACTIVE="N" ITEM_IDENTIFIER="2037" MARKUP_LANGUAGE="HTML" NAME="DueLabel" ROW_SPAN="3" TYPE="List Item" UPDATED="10/08/2003 01:26:21" UPDATED_BY="SADMIN" CREATED="10/08/2003 01:26:21"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12:39:16" UPDATED_BY="SADMIN" CREATED="10/08/2003 01:26:21"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12:39:16" UPDATED_BY="SADMIN" CREATED="11/04/2016 12:39:16"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12:39:16" UPDATED_BY="SADMIN" CREATED="11/04/2016 12:39:16" CREATED_BY="SADMIN" EXT_REC_TABLES="S_APPL_WT_IT_RX"&gt;</w:t>
              <w:br/>
              <w:tab/>
              <w:tab/>
              <w:tab/>
              <w:tab/>
              <w:t>&lt;/APPLET_WEB_TEMPLATE_ITEM&gt;</w:t>
              <w:br/>
              <w:tab/>
              <w:tab/>
              <w:tab/>
              <w:tab/>
              <w:t>&lt;APPLET_WEB_TEMPLATE_ITEM COLUMN_SPAN="16" CONTROL="Owned By" GRID_PROPERTY="FormattedHtml" INACTIVE="N" ITEM_IDENTIFIER="23020" MARKUP_LANGUAGE="HTML" NAME="Owned By" ROW_SPAN="3" TMPL_ITEM_HOLDER_NAME="SiebControl_23_20" TYPE="List Item" UPDATED="11/04/2016 12:39:16" UPDATED_BY="SADMIN" CREATED="10/08/2003 01:26:21" CREATED_BY="SADMIN" EXT_REC_TABLES="S_APPL_WT_IT_RX"&gt;</w:t>
              <w:br/>
              <w:tab/>
              <w:tab/>
              <w:tab/>
              <w:tab/>
              <w:t>&lt;/APPLET_WEB_TEMPLATE_ITEM&gt;</w:t>
              <w:br/>
              <w:tab/>
              <w:tab/>
              <w:tab/>
              <w:tab/>
              <w:t>&lt;APPLET_WEB_TEMPLATE_ITEM COLUMN_SPAN="18" CONTROL="Owned By" GRID_PROPERTY="FormattedLabel" INACTIVE="N" ITEM_IDENTIFIER="23002" MARKUP_LANGUAGE="HTML" NAME="Owned ByLabel" ROW_SPAN="3" TYPE="List Item" UPDATED="10/08/2003 01:26:21" UPDATED_BY="SADMIN" CREATED="10/08/2003 01:26:21" CREATED_BY="SADMIN"&gt;</w:t>
              <w:br/>
              <w:tab/>
              <w:tab/>
              <w:tab/>
              <w:tab/>
              <w:t>&lt;/APPLET_WEB_TEMPLATE_ITEM&gt;</w:t>
              <w:br/>
              <w:tab/>
              <w:tab/>
              <w:tab/>
              <w:tab/>
              <w:t>&lt;APPLET_WEB_TEMPLATE_ITEM COLUMN_SPAN="16" CONTROL="Parent Activity Desc" GRID_PROPERTY="FormattedHtml" INACTIVE="N" ITEM_IDENTIFIER="14020" MARKUP_LANGUAGE="HTML" NAME="Parent Activity Desc" ROW_SPAN="3" TMPL_ITEM_HOLDER_NAME="SiebControl_14_20" TYPE="List Item" UPDATED="11/04/2016 12:39:16" UPDATED_BY="SADMIN" CREATED="10/08/2003 01:26:22" CREATED_BY="SADMIN" EXT_REC_TABLES="S_APPL_WT_IT_RX"&gt;</w:t>
              <w:br/>
              <w:tab/>
              <w:tab/>
              <w:tab/>
              <w:tab/>
              <w:t>&lt;/APPLET_WEB_TEMPLATE_ITEM&gt;</w:t>
              <w:br/>
              <w:tab/>
              <w:tab/>
              <w:tab/>
              <w:tab/>
              <w:t>&lt;APPLET_WEB_TEMPLATE_ITEM COLUMN_SPAN="18" CONTROL="Parent Activity Desc" GRID_PROPERTY="FormattedLabel" INACTIVE="N" ITEM_IDENTIFIER="14002" MARKUP_LANGUAGE="HTML" NAME="Parent Activity DescLabel" ROW_SPAN="3" TYPE="List Item" UPDATED="10/08/2003 01:26:22" UPDATED_BY="SADMIN" CREATED="10/08/2003 01:26:22" CREATED_BY="SADMIN"&gt;</w:t>
              <w:br/>
              <w:tab/>
              <w:tab/>
              <w:tab/>
              <w:tab/>
              <w:t>&lt;/APPLET_WEB_TEMPLATE_ITEM&gt;</w:t>
              <w:br/>
              <w:tab/>
              <w:tab/>
              <w:tab/>
              <w:tab/>
              <w:t>&lt;APPLET_WEB_TEMPLATE_ITEM COLUMN_SPAN="16" CONTROL="Planned" GRID_PROPERTY="FormattedHtml" INACTIVE="N" ITEM_IDENTIFIER="11020" MARKUP_LANGUAGE="HTML" NAME="Planned" ROW_SPAN="3" TMPL_ITEM_HOLDER_NAME="SiebControl_11_20" TYPE="List Item" UPDATED="11/04/2016 12:39:16" UPDATED_BY="SADMIN" CREATED="10/08/2003 01:26:22" CREATED_BY="SADMIN" EXT_REC_TABLES="S_APPL_WT_IT_RX"&gt;</w:t>
              <w:br/>
              <w:tab/>
              <w:tab/>
              <w:tab/>
              <w:tab/>
              <w:t>&lt;/APPLET_WEB_TEMPLATE_ITEM&gt;</w:t>
              <w:br/>
              <w:tab/>
              <w:tab/>
              <w:tab/>
              <w:tab/>
              <w:t>&lt;APPLET_WEB_TEMPLATE_ITEM COLUMN_SPAN="16" CONTROL="Planned Completion" GRID_PROPERTY="FormattedHtml" INACTIVE="N" ITEM_IDENTIFIER="14078" MARKUP_LANGUAGE="HTML" NAME="Planned Completion" ROW_SPAN="3" TMPL_ITEM_HOLDER_NAME="SiebControl_14_78" TYPE="List Item" UPDATED="11/04/2016 12:39:16" UPDATED_BY="SADMIN" CREATED="10/08/2003 01:26:22" CREATED_BY="SADMIN" EXT_REC_TABLES="S_APPL_WT_IT_RX"&gt;</w:t>
              <w:br/>
              <w:tab/>
              <w:tab/>
              <w:tab/>
              <w:tab/>
              <w:t>&lt;/APPLET_WEB_TEMPLATE_ITEM&gt;</w:t>
              <w:br/>
              <w:tab/>
              <w:tab/>
              <w:tab/>
              <w:tab/>
              <w:t>&lt;APPLET_WEB_TEMPLATE_ITEM COLUMN_SPAN="11" CONTROL="Planned Completion" GRID_PROPERTY="FormattedLabel" INACTIVE="N" ITEM_IDENTIFIER="14067" MARKUP_LANGUAGE="HTML" NAME="Planned CompletionLabel" ROW_SPAN="3" TYPE="List Item" UPDATED="10/08/2003 01:26:22" UPDATED_BY="SADMIN" CREATED="10/08/2003 01:26:22" CREATED_BY="SADMIN"&gt;</w:t>
              <w:br/>
              <w:tab/>
              <w:tab/>
              <w:tab/>
              <w:tab/>
              <w:t>&lt;/APPLET_WEB_TEMPLATE_ITEM&gt;</w:t>
              <w:br/>
              <w:tab/>
              <w:tab/>
              <w:tab/>
              <w:tab/>
              <w:t>&lt;APPLET_WEB_TEMPLATE_ITEM COLUMN_SPAN="18" CONTROL="Planned" GRID_PROPERTY="FormattedLabel" INACTIVE="N" ITEM_IDENTIFIER="11002" MARKUP_LANGUAGE="HTML" NAME="PlannedLabel" ROW_SPAN="3" TYPE="List Item" UPDATED="10/08/2003 01:26:22" UPDATED_BY="SADMIN" CREATED="10/08/2003 01:26:22" CREATED_BY="SADMIN"&gt;</w:t>
              <w:br/>
              <w:tab/>
              <w:tab/>
              <w:tab/>
              <w:tab/>
              <w:t>&lt;/APPLET_WEB_TEMPLATE_ITEM&gt;</w:t>
              <w:br/>
              <w:tab/>
              <w:tab/>
              <w:tab/>
              <w:tab/>
              <w:t>&lt;APPLET_WEB_TEMPLATE_ITEM COLUMN_SPAN="16" CONTROL="Primary Owned By" GRID_PROPERTY="FormattedHtml" INACTIVE="N" ITEM_IDENTIFIER="11050" MARKUP_LANGUAGE="HTML" NAME="Primary Owned By" ROW_SPAN="3" TMPL_ITEM_HOLDER_NAME="SiebControl_11_50" TYPE="List Item" UPDATED="11/04/2016 12:39:16" UPDATED_BY="SADMIN" CREATED="10/08/2003 01:26:22" CREATED_BY="SADMIN" EXT_REC_TABLES="S_APPL_WT_IT_RX"&gt;</w:t>
              <w:br/>
              <w:tab/>
              <w:tab/>
              <w:tab/>
              <w:tab/>
              <w:t>&lt;/APPLET_WEB_TEMPLATE_ITEM&gt;</w:t>
              <w:br/>
              <w:tab/>
              <w:tab/>
              <w:tab/>
              <w:tab/>
              <w:t>&lt;APPLET_WEB_TEMPLATE_ITEM COLUMN_SPAN="13" CONTROL="Primary Owned By" GRID_PROPERTY="FormattedLabel" INACTIVE="N" ITEM_IDENTIFIER="11037" MARKUP_LANGUAGE="HTML" NAME="Primary Owned ByLabel" ROW_SPAN="3" TYPE="List Item" UPDATED="10/08/2003 01:26:22" UPDATED_BY="SADMIN" CREATED="10/08/2003 01:26:22" CREATED_BY="SADMIN"&gt;</w:t>
              <w:br/>
              <w:tab/>
              <w:tab/>
              <w:tab/>
              <w:tab/>
              <w:t>&lt;/APPLET_WEB_TEMPLATE_ITEM&gt;</w:t>
              <w:br/>
              <w:tab/>
              <w:tab/>
              <w:tab/>
              <w:tab/>
              <w:t>&lt;APPLET_WEB_TEMPLATE_ITEM COLUMN_SPAN="16" CONTROL="Priority" GRID_PROPERTY="FormattedHtml" INACTIVE="N" ITEM_IDENTIFIER="8050" MARKUP_LANGUAGE="HTML" NAME="Priority" ROW_SPAN="3" TMPL_ITEM_HOLDER_NAME="SiebControl_8_50" TYPE="List Item" UPDATED="11/04/2016 12:39:16" UPDATED_BY="SADMIN" CREATED="10/08/2003 01:26:22" CREATED_BY="SADMIN" EXT_REC_TABLES="S_APPL_WT_IT_RX"&gt;</w:t>
              <w:br/>
              <w:tab/>
              <w:tab/>
              <w:tab/>
              <w:tab/>
              <w:t>&lt;/APPLET_WEB_TEMPLATE_ITEM&gt;</w:t>
              <w:br/>
              <w:tab/>
              <w:tab/>
              <w:tab/>
              <w:tab/>
              <w:t>&lt;APPLET_WEB_TEMPLATE_ITEM COLUMN_SPAN="13" CONTROL="Priority" GRID_PROPERTY="FormattedLabel" INACTIVE="N" ITEM_IDENTIFIER="8037" MARKUP_LANGUAGE="HTML" NAME="PriorityLabel" ROW_SPAN="3" TYPE="List Item" UPDATED="10/08/2003 01:26:22" UPDATED_BY="SADMIN" CREATED="10/08/2003 01:26:22" CREATED_BY="SADMIN"&gt;</w:t>
              <w:br/>
              <w:tab/>
              <w:tab/>
              <w:tab/>
              <w:tab/>
              <w:t>&lt;/APPLET_WEB_TEMPLATE_ITEM&gt;</w:t>
              <w:br/>
              <w:tab/>
              <w:tab/>
              <w:tab/>
              <w:tab/>
              <w:t>&lt;APPLET_WEB_TEMPLATE_ITEM COLUMN_SPAN="16" CONTROL="Private" GRID_PROPERTY="FormattedHtml" INACTIVE="N" ITEM_IDENTIFIER="11078" MARKUP_LANGUAGE="HTML" NAME="Private" ROW_SPAN="3" TMPL_ITEM_HOLDER_NAME="SiebControl_11_78" TYPE="List Item" UPDATED="11/04/2016 12:39:16" UPDATED_BY="SADMIN" CREATED="10/08/2003 01:26:22" CREATED_BY="SADMIN" EXT_REC_TABLES="S_APPL_WT_IT_RX"&gt;</w:t>
              <w:br/>
              <w:tab/>
              <w:tab/>
              <w:tab/>
              <w:tab/>
              <w:t>&lt;/APPLET_WEB_TEMPLATE_ITEM&gt;</w:t>
              <w:br/>
              <w:tab/>
              <w:tab/>
              <w:tab/>
              <w:tab/>
              <w:t>&lt;APPLET_WEB_TEMPLATE_ITEM COLUMN_SPAN="11" CONTROL="Private" GRID_PROPERTY="FormattedLabel" INACTIVE="N" ITEM_IDENTIFIER="11067" MARKUP_LANGUAGE="HTML" NAME="PrivateLabel" ROW_SPAN="3" TYPE="List Item" UPDATED="10/08/2003 01:26:22" UPDATED_BY="SADMIN" CREATED="10/08/2003 01:26:22"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12:39:16" UPDATED_BY="SADMIN" CREATED="11/23/2003 20:24:47"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12:39:16" UPDATED_BY="SADMIN" CREATED="11/04/2016 12:39:16" CREATED_BY="SADMIN" EXT_REC_TABLES="S_APPL_WT_IT_RX"&gt;</w:t>
              <w:br/>
              <w:tab/>
              <w:tab/>
              <w:tab/>
              <w:tab/>
              <w:t>&lt;/APPLET_WEB_TEMPLATE_ITEM&gt;</w:t>
              <w:br/>
              <w:tab/>
              <w:tab/>
              <w:tab/>
              <w:tab/>
              <w:t>&lt;APPLET_WEB_TEMPLATE_ITEM COLUMN_SPAN="16" CONTROL="Repeating Expires" GRID_PROPERTY="FormattedHtml" INACTIVE="N" ITEM_IDENTIFIER="17050" MARKUP_LANGUAGE="HTML" NAME="Repeating Expires" ROW_SPAN="3" TMPL_ITEM_HOLDER_NAME="SiebControl_17_50" TYPE="List Item" UPDATED="11/04/2016 12:39:16" UPDATED_BY="SADMIN" CREATED="10/08/2003 01:26:22" CREATED_BY="SADMIN" EXT_REC_TABLES="S_APPL_WT_IT_RX"&gt;</w:t>
              <w:br/>
              <w:tab/>
              <w:tab/>
              <w:tab/>
              <w:tab/>
              <w:t>&lt;/APPLET_WEB_TEMPLATE_ITEM&gt;</w:t>
              <w:br/>
              <w:tab/>
              <w:tab/>
              <w:tab/>
              <w:tab/>
              <w:t>&lt;APPLET_WEB_TEMPLATE_ITEM COLUMN_SPAN="13" CONTROL="Repeating Expires" GRID_PROPERTY="FormattedLabel" INACTIVE="N" ITEM_IDENTIFIER="17037" MARKUP_LANGUAGE="HTML" NAME="Repeating ExpiresLabel" ROW_SPAN="3" TYPE="List Item" UPDATED="10/08/2003 01:26:22" UPDATED_BY="SADMIN" CREATED="10/08/2003 01:26:22" CREATED_BY="SADMIN"&gt;</w:t>
              <w:br/>
              <w:tab/>
              <w:tab/>
              <w:tab/>
              <w:tab/>
              <w:t>&lt;/APPLET_WEB_TEMPLATE_ITEM&gt;</w:t>
              <w:br/>
              <w:tab/>
              <w:tab/>
              <w:tab/>
              <w:tab/>
              <w:t>&lt;APPLET_WEB_TEMPLATE_ITEM COLUMN_SPAN="16" CONTROL="Repeating Type" GRID_PROPERTY="FormattedHtml" INACTIVE="N" ITEM_IDENTIFIER="17020" MARKUP_LANGUAGE="HTML" NAME="Repeating Type" ROW_SPAN="3" TMPL_ITEM_HOLDER_NAME="SiebControl_17_20" TYPE="List Item" UPDATED="11/04/2016 12:39:16" UPDATED_BY="SADMIN" CREATED="10/08/2003 01:26:22" CREATED_BY="SADMIN" EXT_REC_TABLES="S_APPL_WT_IT_RX"&gt;</w:t>
              <w:br/>
              <w:tab/>
              <w:tab/>
              <w:tab/>
              <w:tab/>
              <w:t>&lt;/APPLET_WEB_TEMPLATE_ITEM&gt;</w:t>
              <w:br/>
              <w:tab/>
              <w:tab/>
              <w:tab/>
              <w:tab/>
              <w:t>&lt;APPLET_WEB_TEMPLATE_ITEM COLUMN_SPAN="18" CONTROL="Repeating Type" GRID_PROPERTY="FormattedLabel" INACTIVE="N" ITEM_IDENTIFIER="17002" MARKUP_LANGUAGE="HTML" NAME="Repeating TypeLabel" ROW_SPAN="3" TYPE="List Item" UPDATED="10/08/2003 01:26:22" UPDATED_BY="SADMIN" CREATED="10/08/2003 01:26:22" CREATED_BY="SADMIN"&gt;</w:t>
              <w:br/>
              <w:tab/>
              <w:tab/>
              <w:tab/>
              <w:tab/>
              <w:t>&lt;/APPLET_WEB_TEMPLATE_ITEM&gt;</w:t>
              <w:br/>
              <w:tab/>
              <w:tab/>
              <w:tab/>
              <w:tab/>
              <w:t>&lt;APPLET_WEB_TEMPLATE_ITEM COLUMN_SPAN="16" CONTROL="Row Status" GRID_PROPERTY="FormattedHtml" INACTIVE="N" ITEM_IDENTIFIER="2020" MARKUP_LANGUAGE="HTML" NAME="Row Status" ROW_SPAN="3" TMPL_ITEM_HOLDER_NAME="SiebControl_2_20" TYPE="List Item" UPDATED="11/04/2016 12:39:16" UPDATED_BY="SADMIN" CREATED="10/08/2003 01:26:22" CREATED_BY="SADMIN" EXT_REC_TABLES="S_APPL_WT_IT_RX"&gt;</w:t>
              <w:br/>
              <w:tab/>
              <w:tab/>
              <w:tab/>
              <w:tab/>
              <w:t>&lt;/APPLET_WEB_TEMPLATE_ITEM&gt;</w:t>
              <w:br/>
              <w:tab/>
              <w:tab/>
              <w:tab/>
              <w:tab/>
              <w:t>&lt;APPLET_WEB_TEMPLATE_ITEM COLUMN_SPAN="18" CONTROL="Row Status" GRID_PROPERTY="FormattedLabel" INACTIVE="N" ITEM_IDENTIFIER="2002" MARKUP_LANGUAGE="HTML" NAME="Row StatusLabel" ROW_SPAN="3" TYPE="List Item" UPDATED="10/08/2003 01:26:22" UPDATED_BY="SADMIN" CREATED="10/08/2003 01:26:22" CREATED_BY="SADMIN"&gt;</w:t>
              <w:br/>
              <w:tab/>
              <w:tab/>
              <w:tab/>
              <w:tab/>
              <w:t>&lt;/APPLET_WEB_TEMPLATE_ITEM&gt;</w:t>
              <w:br/>
              <w:tab/>
              <w:tab/>
              <w:tab/>
              <w:tab/>
              <w:t>&lt;APPLET_WEB_TEMPLATE_ITEM COLUMN_SPAN="16" CONTROL="Status" GRID_PROPERTY="FormattedHtml" INACTIVE="N" ITEM_IDENTIFIER="5050" MARKUP_LANGUAGE="HTML" NAME="Status" ROW_SPAN="3" TMPL_ITEM_HOLDER_NAME="SiebControl_5_50" TYPE="List Item" UPDATED="11/04/2016 12:39:16" UPDATED_BY="SADMIN" CREATED="10/08/2003 01:26:22" CREATED_BY="SADMIN" EXT_REC_TABLES="S_APPL_WT_IT_RX"&gt;</w:t>
              <w:br/>
              <w:tab/>
              <w:tab/>
              <w:tab/>
              <w:tab/>
              <w:t>&lt;/APPLET_WEB_TEMPLATE_ITEM&gt;</w:t>
              <w:br/>
              <w:tab/>
              <w:tab/>
              <w:tab/>
              <w:tab/>
              <w:t>&lt;APPLET_WEB_TEMPLATE_ITEM COLUMN_SPAN="13" CONTROL="Status" GRID_PROPERTY="FormattedLabel" INACTIVE="N" ITEM_IDENTIFIER="5037" MARKUP_LANGUAGE="HTML" NAME="StatusLabel" ROW_SPAN="3" TYPE="List Item" UPDATED="10/08/2003 01:26:22" UPDATED_BY="SADMIN" CREATED="10/08/2003 01:26:22" CREATED_BY="SADMIN"&gt;</w:t>
              <w:br/>
              <w:tab/>
              <w:tab/>
              <w:tab/>
              <w:tab/>
              <w:t>&lt;/APPLET_WEB_TEMPLATE_ITEM&gt;</w:t>
              <w:br/>
              <w:tab/>
              <w:tab/>
              <w:tab/>
              <w:tab/>
              <w:t>&lt;APPLET_WEB_TEMPLATE_ITEM COLUMN_SPAN="16" CONTROL="Type" GRID_PROPERTY="FormattedHtml" INACTIVE="N" ITEM_IDENTIFIER="8020" MARKUP_LANGUAGE="HTML" NAME="Type" ROW_SPAN="3" TMPL_ITEM_HOLDER_NAME="SiebControl_8_20" TYPE="List Item" UPDATED="11/04/2016 12:39:16" UPDATED_BY="SADMIN" CREATED="10/08/2003 01:26:22" CREATED_BY="SADMIN" EXT_REC_TABLES="S_APPL_WT_IT_RX"&gt;</w:t>
              <w:br/>
              <w:tab/>
              <w:tab/>
              <w:tab/>
              <w:tab/>
              <w:t>&lt;/APPLET_WEB_TEMPLATE_ITEM&gt;</w:t>
              <w:br/>
              <w:tab/>
              <w:tab/>
              <w:tab/>
              <w:tab/>
              <w:t>&lt;APPLET_WEB_TEMPLATE_ITEM COLUMN_SPAN="18" CONTROL="Type" GRID_PROPERTY="FormattedLabel" INACTIVE="N" ITEM_IDENTIFIER="8002" MARKUP_LANGUAGE="HTML" NAME="TypeLabel" ROW_SPAN="3" TYPE="List Item" UPDATED="10/08/2003 01:26:22" UPDATED_BY="SADMIN" CREATED="10/08/2003 01:26:22" CREATED_BY="SADMIN"&gt;</w:t>
              <w:br/>
              <w:tab/>
              <w:tab/>
              <w:tab/>
              <w:tab/>
              <w:t>&lt;/APPLET_WEB_TEMPLATE_ITEM&gt;</w:t>
              <w:br/>
              <w:tab/>
              <w:tab/>
              <w:tab/>
              <w:tab/>
              <w:t>&lt;APPLET_WEB_TEMPLATE_ITEM CONTROL="UndoQuery" INACTIVE="N" ITEM_IDENTIFIER="108" MARKUP_LANGUAGE="HTML" NAME="UndoQuery" TMPL_ITEM_HOLDER_NAME="SiebControl_108" TYPE="Control" UPDATED="11/04/2016 12:39:17" UPDATED_BY="SADMIN" CREATED="10/08/2003 01:26:22"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CREATED="10/08/2003 01:11:49" CREATED_BY="SADMIN" EXT_REC_TABLES="S_APPL_WTMPL_RX"&gt;</w:t>
              <w:br/>
              <w:tab/>
              <w:tab/>
              <w:tab/>
              <w:tab/>
              <w:t>&lt;APPLET_WEB_TEMPLATE_ITEM CONTROL="Activity UID" INACTIVE="N" ITEM_IDENTIFIER="511" MARKUP_LANGUAGE="HTML" NAME="Activity UID" TMPL_ITEM_HOLDER_NAME="SiebControl_511" TYPE="List Item" UPDATED="11/04/2016 12:39:17" UPDATED_BY="SADMIN" CREATED="10/08/2003 01:26:22" CREATED_BY="SADMIN" EXT_REC_TABLES="S_APPL_WT_IT_RX"&gt;</w:t>
              <w:br/>
              <w:tab/>
              <w:tab/>
              <w:tab/>
              <w:tab/>
              <w:t>&lt;/APPLET_WEB_TEMPLATE_ITEM&gt;</w:t>
              <w:br/>
              <w:tab/>
              <w:tab/>
              <w:tab/>
              <w:tab/>
              <w:t>&lt;APPLET_WEB_TEMPLATE_ITEM CONTROL="Alarm" INACTIVE="N" ITEM_IDENTIFIER="509" MARKUP_LANGUAGE="HTML" NAME="Alarm" TMPL_ITEM_HOLDER_NAME="SiebControl_509" TYPE="List Item" UPDATED="11/04/2016 12:39:17" UPDATED_BY="SADMIN" CREATED="10/08/2003 01:26:22" CREATED_BY="SADMIN" EXT_REC_TABLES="S_APPL_WT_IT_RX"&gt;</w:t>
              <w:br/>
              <w:tab/>
              <w:tab/>
              <w:tab/>
              <w:tab/>
              <w:t>&lt;/APPLET_WEB_TEMPLATE_ITEM&gt;</w:t>
              <w:br/>
              <w:tab/>
              <w:tab/>
              <w:tab/>
              <w:tab/>
              <w:t>&lt;APPLET_WEB_TEMPLATE_ITEM CONTROL="AppletTitle" INACTIVE="N" ITEM_IDENTIFIER="90" MARKUP_LANGUAGE="HTML" NAME="AppletTitle" TYPE="Control" UPDATED="10/08/2003 01:26:22" UPDATED_BY="SADMIN" CREATED="10/08/2003 01:26:22" CREATED_BY="SADMIN"&gt;</w:t>
              <w:br/>
              <w:tab/>
              <w:tab/>
              <w:tab/>
              <w:tab/>
              <w:t>&lt;/APPLET_WEB_TEMPLATE_ITEM&gt;</w:t>
              <w:br/>
              <w:tab/>
              <w:tab/>
              <w:tab/>
              <w:tab/>
              <w:t>&lt;APPLET_WEB_TEMPLATE_ITEM CONTROL="Applet_Title" EXTENSION_FLAG="Y" ITEM_IDENTIFIER="99929" NAME="Applet_Title" TMPL_ITEM_HOLDER_NAME="SiebControl_99929" TYPE="Control" UPDATED="11/04/2016 12:39:17" UPDATED_BY="SADMIN" CREATED="11/04/2016 12:39:17" CREATED_BY="SADMIN" EXT_REC_TABLES="S_APPL_WT_IT_RX"&gt;</w:t>
              <w:br/>
              <w:tab/>
              <w:tab/>
              <w:tab/>
              <w:tab/>
              <w:t>&lt;/APPLET_WEB_TEMPLATE_ITEM&gt;</w:t>
              <w:br/>
              <w:tab/>
              <w:tab/>
              <w:tab/>
              <w:tab/>
              <w:t>&lt;APPLET_WEB_TEMPLATE_ITEM CONTROL="Comment" INACTIVE="N" ITEM_IDENTIFIER="514" MARKUP_LANGUAGE="HTML" NAME="Comment" TMPL_ITEM_HOLDER_NAME="SiebControl_514" TYPE="List Item" UPDATED="11/04/2016 12:39:17" UPDATED_BY="SADMIN" CREATED="10/08/2003 01:26:22" CREATED_BY="SADMIN" EXT_REC_TABLES="S_APPL_WT_IT_RX"&gt;</w:t>
              <w:br/>
              <w:tab/>
              <w:tab/>
              <w:tab/>
              <w:tab/>
              <w:t>&lt;/APPLET_WEB_TEMPLATE_ITEM&gt;</w:t>
              <w:br/>
              <w:tab/>
              <w:tab/>
              <w:tab/>
              <w:tab/>
              <w:t>&lt;APPLET_WEB_TEMPLATE_ITEM CONTROL="Created" INACTIVE="N" ITEM_IDENTIFIER="518" MARKUP_LANGUAGE="HTML" NAME="Created" TMPL_ITEM_HOLDER_NAME="SiebControl_518" TYPE="List Item" UPDATED="11/04/2016 12:39:17" UPDATED_BY="SADMIN" CREATED="10/08/2003 01:26:22" CREATED_BY="SADMIN" EXT_REC_TABLES="S_APPL_WT_IT_RX"&gt;</w:t>
              <w:br/>
              <w:tab/>
              <w:tab/>
              <w:tab/>
              <w:tab/>
              <w:t>&lt;/APPLET_WEB_TEMPLATE_ITEM&gt;</w:t>
              <w:br/>
              <w:tab/>
              <w:tab/>
              <w:tab/>
              <w:tab/>
              <w:t>&lt;APPLET_WEB_TEMPLATE_ITEM CONTROL="Created By Name" INACTIVE="N" ITEM_IDENTIFIER="519" MARKUP_LANGUAGE="HTML" NAME="Created By Name" TMPL_ITEM_HOLDER_NAME="SiebControl_519" TYPE="List Item" UPDATED="11/04/2016 12:39:17" UPDATED_BY="SADMIN" CREATED="10/08/2003 01:26:23"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12:39:17" UPDATED_BY="SADMIN" CREATED="10/08/2003 01:26:23"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12:39:17" UPDATED_BY="SADMIN" CREATED="10/08/2003 01:26:23" CREATED_BY="SADMIN" EXT_REC_TABLES="S_APPL_WT_IT_RX"&gt;</w:t>
              <w:br/>
              <w:tab/>
              <w:tab/>
              <w:tab/>
              <w:tab/>
              <w:t>&lt;/APPLET_WEB_TEMPLATE_ITEM&gt;</w:t>
              <w:br/>
              <w:tab/>
              <w:tab/>
              <w:tab/>
              <w:tab/>
              <w:t>&lt;APPLET_WEB_TEMPLATE_ITEM CONTROL="Display" INACTIVE="N" ITEM_IDENTIFIER="510" MARKUP_LANGUAGE="HTML" NAME="Display" TMPL_ITEM_HOLDER_NAME="SiebControl_510" TYPE="List Item" UPDATED="11/04/2016 12:39:17" UPDATED_BY="SADMIN" CREATED="10/08/2003 01:26:23" CREATED_BY="SADMIN" EXT_REC_TABLES="S_APPL_WT_IT_RX"&gt;</w:t>
              <w:br/>
              <w:tab/>
              <w:tab/>
              <w:tab/>
              <w:tab/>
              <w:t>&lt;/APPLET_WEB_TEMPLATE_ITEM&gt;</w:t>
              <w:br/>
              <w:tab/>
              <w:tab/>
              <w:tab/>
              <w:tab/>
              <w:t>&lt;APPLET_WEB_TEMPLATE_ITEM CONTROL="Done" INACTIVE="N" ITEM_IDENTIFIER="520" MARKUP_LANGUAGE="HTML" NAME="Done" TMPL_ITEM_HOLDER_NAME="SiebControl_520" TYPE="List Item" UPDATED="11/04/2016 12:39:17" UPDATED_BY="SADMIN" CREATED="10/08/2003 01:26:23" CREATED_BY="SADMIN" EXT_REC_TABLES="S_APPL_WT_IT_RX"&gt;</w:t>
              <w:br/>
              <w:tab/>
              <w:tab/>
              <w:tab/>
              <w:tab/>
              <w:t>&lt;/APPLET_WEB_TEMPLATE_ITEM&gt;</w:t>
              <w:br/>
              <w:tab/>
              <w:tab/>
              <w:tab/>
              <w:tab/>
              <w:t>&lt;APPLET_WEB_TEMPLATE_ITEM CONTROL="Done Flag" INACTIVE="N" ITEM_IDENTIFIER="521" MARKUP_LANGUAGE="HTML" NAME="Done Flag" TMPL_ITEM_HOLDER_NAME="SiebControl_521" TYPE="List Item" UPDATED="11/04/2016 12:39:17" UPDATED_BY="SADMIN" CREATED="10/08/2003 01:26:23" CREATED_BY="SADMIN" EXT_REC_TABLES="S_APPL_WT_IT_RX"&gt;</w:t>
              <w:br/>
              <w:tab/>
              <w:tab/>
              <w:tab/>
              <w:tab/>
              <w:t>&lt;/APPLET_WEB_TEMPLATE_ITEM&gt;</w:t>
              <w:br/>
              <w:tab/>
              <w:tab/>
              <w:tab/>
              <w:tab/>
              <w:t>&lt;APPLET_WEB_TEMPLATE_ITEM CONTROL="Due" INACTIVE="N" ITEM_IDENTIFIER="505" MARKUP_LANGUAGE="HTML" NAME="Due" TMPL_ITEM_HOLDER_NAME="SiebControl_505" TYPE="List Item" UPDATED="11/04/2016 12:39:17" UPDATED_BY="SADMIN" CREATED="10/08/2003 01:26:23"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12:39:17" UPDATED_BY="SADMIN" CREATED="10/08/2003 01:26:23" CREATED_BY="SADMIN" EXT_REC_TABLES="S_APPL_WT_IT_RX"&gt;</w:t>
              <w:br/>
              <w:tab/>
              <w:tab/>
              <w:tab/>
              <w:tab/>
              <w:t>&lt;/APPLET_WEB_TEMPLATE_ITEM&gt;</w:t>
              <w:br/>
              <w:tab/>
              <w:tab/>
              <w:tab/>
              <w:tab/>
              <w:t>&lt;APPLET_WEB_TEMPLATE_ITEM CONTROL="GotoNextSet" INACTIVE="N" ITEM_IDENTIFIER="123" MARKUP_LANGUAGE="HTML" NAME="GotoNextSet" TYPE="Control" UPDATED="10/08/2003 01:26:23" UPDATED_BY="SADMIN" CREATED="10/08/2003 01:26:23" CREATED_BY="SADMIN"&gt;</w:t>
              <w:br/>
              <w:tab/>
              <w:tab/>
              <w:tab/>
              <w:tab/>
              <w:t>&lt;/APPLET_WEB_TEMPLATE_ITEM&gt;</w:t>
              <w:br/>
              <w:tab/>
              <w:tab/>
              <w:tab/>
              <w:tab/>
              <w:t>&lt;APPLET_WEB_TEMPLATE_ITEM CONTROL="GotoPreviousSet" INACTIVE="N" ITEM_IDENTIFIER="122" MARKUP_LANGUAGE="HTML" NAME="GotoPreviousSet" TYPE="Control" UPDATED="10/08/2003 01:26:23" UPDATED_BY="SADMIN" CREATED="10/08/2003 01:26:23" CREATED_BY="SADMIN"&gt;</w:t>
              <w:br/>
              <w:tab/>
              <w:tab/>
              <w:tab/>
              <w:tab/>
              <w:t>&lt;/APPLET_WEB_TEMPLATE_ITEM&gt;</w:t>
              <w:br/>
              <w:tab/>
              <w:tab/>
              <w:tab/>
              <w:tab/>
              <w:t>&lt;APPLET_WEB_TEMPLATE_ITEM CONTROL="ListControl" EXTENSION_FLAG="Y" ITEM_IDENTIFIER="99998" NAME="ListControl" TMPL_ITEM_HOLDER_NAME="SiebControl_99998" TYPE="Control" UPDATED="11/04/2016 12:39:17" UPDATED_BY="SADMIN" CREATED="11/04/2016 12:39:17"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12:39:17" UPDATED_BY="SADMIN" CREATED="11/04/2016 12:39:17"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12:39:17" UPDATED_BY="SADMIN" CREATED="10/08/2003 01:26:23"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12:39:17" UPDATED_BY="SADMIN" CREATED="10/08/2003 01:26:23" CREATED_BY="SADMIN" EXT_REC_TABLES="S_APPL_WT_IT_RX"&gt;</w:t>
              <w:br/>
              <w:tab/>
              <w:tab/>
              <w:tab/>
              <w:tab/>
              <w:t>&lt;/APPLET_WEB_TEMPLATE_ITEM&gt;</w:t>
              <w:br/>
              <w:tab/>
              <w:tab/>
              <w:tab/>
              <w:tab/>
              <w:t>&lt;APPLET_WEB_TEMPLATE_ITEM CONTROL="Owned By" INACTIVE="N" ITEM_IDENTIFIER="522" MARKUP_LANGUAGE="HTML" NAME="Owned By" TMPL_ITEM_HOLDER_NAME="SiebControl_522" TYPE="List Item" UPDATED="11/04/2016 12:39:17" UPDATED_BY="SADMIN" CREATED="10/08/2003 01:26:23" CREATED_BY="SADMIN" EXT_REC_TABLES="S_APPL_WT_IT_RX"&gt;</w:t>
              <w:br/>
              <w:tab/>
              <w:tab/>
              <w:tab/>
              <w:tab/>
              <w:t>&lt;/APPLET_WEB_TEMPLATE_ITEM&gt;</w:t>
              <w:br/>
              <w:tab/>
              <w:tab/>
              <w:tab/>
              <w:tab/>
              <w:t>&lt;APPLET_WEB_TEMPLATE_ITEM CONTROL="Parent Activity Desc" INACTIVE="N" ITEM_IDENTIFIER="513" MARKUP_LANGUAGE="HTML" NAME="Parent Activity Desc" TMPL_ITEM_HOLDER_NAME="SiebControl_513" TYPE="List Item" UPDATED="11/04/2016 12:39:17" UPDATED_BY="SADMIN" CREATED="10/08/2003 01:26:23" CREATED_BY="SADMIN" EXT_REC_TABLES="S_APPL_WT_IT_RX"&gt;</w:t>
              <w:br/>
              <w:tab/>
              <w:tab/>
              <w:tab/>
              <w:tab/>
              <w:t>&lt;/APPLET_WEB_TEMPLATE_ITEM&gt;</w:t>
              <w:br/>
              <w:tab/>
              <w:tab/>
              <w:tab/>
              <w:tab/>
              <w:t>&lt;APPLET_WEB_TEMPLATE_ITEM CONTROL="Planned" INACTIVE="N" ITEM_IDENTIFIER="504" MARKUP_LANGUAGE="HTML" NAME="Planned" TMPL_ITEM_HOLDER_NAME="SiebControl_504" TYPE="List Item" UPDATED="11/04/2016 12:39:17" UPDATED_BY="SADMIN" CREATED="10/08/2003 01:26:23" CREATED_BY="SADMIN" EXT_REC_TABLES="S_APPL_WT_IT_RX"&gt;</w:t>
              <w:br/>
              <w:tab/>
              <w:tab/>
              <w:tab/>
              <w:tab/>
              <w:t>&lt;/APPLET_WEB_TEMPLATE_ITEM&gt;</w:t>
              <w:br/>
              <w:tab/>
              <w:tab/>
              <w:tab/>
              <w:tab/>
              <w:t>&lt;APPLET_WEB_TEMPLATE_ITEM CONTROL="Planned Completion" INACTIVE="N" ITEM_IDENTIFIER="515" MARKUP_LANGUAGE="HTML" NAME="Planned Completion" TMPL_ITEM_HOLDER_NAME="SiebControl_515" TYPE="List Item" UPDATED="11/04/2016 12:39:17" UPDATED_BY="SADMIN" CREATED="10/08/2003 01:26:23"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12:39:17"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12:39:17" UPDATED_BY="SADMIN" CREATED="10/08/2003 01:26:23" CREATED_BY="SADMIN" EXT_REC_TABLES="S_APPL_WT_IT_RX"&gt;</w:t>
              <w:br/>
              <w:tab/>
              <w:tab/>
              <w:tab/>
              <w:tab/>
              <w:t>&lt;/APPLET_WEB_TEMPLATE_ITEM&gt;</w:t>
              <w:br/>
              <w:tab/>
              <w:tab/>
              <w:tab/>
              <w:tab/>
              <w:t>&lt;APPLET_WEB_TEMPLATE_ITEM CONTROL="Primary Owned By" INACTIVE="N" ITEM_IDENTIFIER="508" MARKUP_LANGUAGE="HTML" NAME="Primary Owned By" TMPL_ITEM_HOLDER_NAME="SiebControl_508" TYPE="List Item" UPDATED="11/04/2016 12:39:17" UPDATED_BY="SADMIN" CREATED="10/08/2003 01:26:23" CREATED_BY="SADMIN" EXT_REC_TABLES="S_APPL_WT_IT_RX"&gt;</w:t>
              <w:br/>
              <w:tab/>
              <w:tab/>
              <w:tab/>
              <w:tab/>
              <w:t>&lt;/APPLET_WEB_TEMPLATE_ITEM&gt;</w:t>
              <w:br/>
              <w:tab/>
              <w:tab/>
              <w:tab/>
              <w:tab/>
              <w:t>&lt;APPLET_WEB_TEMPLATE_ITEM CONTROL="Priority" INACTIVE="N" ITEM_IDENTIFIER="507" MARKUP_LANGUAGE="HTML" NAME="Priority" TMPL_ITEM_HOLDER_NAME="SiebControl_507" TYPE="List Item" UPDATED="11/04/2016 12:39:17" UPDATED_BY="SADMIN" CREATED="10/08/2003 01:26:23" CREATED_BY="SADMIN" EXT_REC_TABLES="S_APPL_WT_IT_RX"&gt;</w:t>
              <w:br/>
              <w:tab/>
              <w:tab/>
              <w:tab/>
              <w:tab/>
              <w:t>&lt;/APPLET_WEB_TEMPLATE_ITEM&gt;</w:t>
              <w:br/>
              <w:tab/>
              <w:tab/>
              <w:tab/>
              <w:tab/>
              <w:t>&lt;APPLET_WEB_TEMPLATE_ITEM CONTROL="Private" INACTIVE="N" ITEM_IDENTIFIER="512" MARKUP_LANGUAGE="HTML" NAME="Private" TMPL_ITEM_HOLDER_NAME="SiebControl_512" TYPE="List Item" UPDATED="11/04/2016 12:39:17" UPDATED_BY="SADMIN" CREATED="10/08/2003 01:26:23"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12:39:17" UPDATED_BY="SADMIN" CREATED="10/08/2003 01:26:23"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12:39:17"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12:39:17"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12:39:17" UPDATED_BY="SADMIN" CREATED="11/04/2016 12:39:17" CREATED_BY="SADMIN" EXT_REC_TABLES="S_APPL_WT_IT_RX"&gt;</w:t>
              <w:br/>
              <w:tab/>
              <w:tab/>
              <w:tab/>
              <w:tab/>
              <w:t>&lt;/APPLET_WEB_TEMPLATE_ITEM&gt;</w:t>
              <w:br/>
              <w:tab/>
              <w:tab/>
              <w:tab/>
              <w:tab/>
              <w:t>&lt;APPLET_WEB_TEMPLATE_ITEM CONTROL="Repeating Expires" INACTIVE="N" ITEM_IDENTIFIER="517" MARKUP_LANGUAGE="HTML" NAME="Repeating Expires" TMPL_ITEM_HOLDER_NAME="SiebControl_517" TYPE="List Item" UPDATED="11/04/2016 12:39:17" UPDATED_BY="SADMIN" CREATED="10/08/2003 01:26:23" CREATED_BY="SADMIN" EXT_REC_TABLES="S_APPL_WT_IT_RX"&gt;</w:t>
              <w:br/>
              <w:tab/>
              <w:tab/>
              <w:tab/>
              <w:tab/>
              <w:t>&lt;/APPLET_WEB_TEMPLATE_ITEM&gt;</w:t>
              <w:br/>
              <w:tab/>
              <w:tab/>
              <w:tab/>
              <w:tab/>
              <w:t>&lt;APPLET_WEB_TEMPLATE_ITEM CONTROL="Repeating Type" INACTIVE="N" ITEM_IDENTIFIER="516" MARKUP_LANGUAGE="HTML" NAME="Repeating Type" TMPL_ITEM_HOLDER_NAME="SiebControl_516" TYPE="List Item" UPDATED="11/04/2016 12:39:17" UPDATED_BY="SADMIN" CREATED="10/08/2003 01:26:23"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12:39:17" UPDATED_BY="SADMIN" CREATED="10/08/2003 01:26:23"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12:39:17" UPDATED_BY="SADMIN" CREATED="10/08/2003 01:26:23"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12:39:17" UPDATED_BY="SADMIN" CREATED="10/08/2003 01:26:23"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12:39:17" UPDATED_BY="SADMIN" CREATED="10/08/2003 01:26:24"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12:39:17" UPDATED_BY="SADMIN" CREATED="10/08/2003 01:26:24"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12:39:17" UPDATED_BY="SADMIN" CREATED="10/08/2003 01:26:24"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RS Admin Sync Request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CREATED="08/31/2000 15:13:22" CREATED_BY="SADMIN" EXT_REC_TABLES="S_APPL_WTMPL_RX"&gt;</w:t>
              <w:br/>
              <w:tab/>
              <w:tab/>
              <w:tab/>
              <w:tab/>
              <w:t>&lt;APPLET_WEB_TEMPLATE_ITEM CONTROL="Applet_Title" EXTENSION_FLAG="Y" ITEM_IDENTIFIER="99929" NAME="Applet_Title" TMPL_ITEM_HOLDER_NAME="SiebControl_99929" TYPE="Control" UPDATED="11/04/2016 14:42:35" UPDATED_BY="SADMIN" CREATED="11/04/2016 14:42:35"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14:42:35" UPDATED_BY="SADMIN" CREATED="08/31/2000 15:16:53" CREATED_BY="SADMIN" EXT_REC_TABLES="S_APPL_WT_IT_RX"&gt;</w:t>
              <w:br/>
              <w:tab/>
              <w:tab/>
              <w:tab/>
              <w:tab/>
              <w:t>&lt;/APPLET_WEB_TEMPLATE_ITEM&gt;</w:t>
              <w:br/>
              <w:tab/>
              <w:tab/>
              <w:tab/>
              <w:tab/>
              <w:t>&lt;APPLET_WEB_TEMPLATE_ITEM CONTROL="GotoNextSet" INACTIVE="N" ITEM_IDENTIFIER="123" MARKUP_LANGUAGE="HTML" NAME="GotoNextSet" TYPE="Control" UPDATED="06/05/2003 16:45:15" UPDATED_BY="SADMIN" CREATED="09/20/2000 05:53:53" CREATED_BY="SADMIN"&gt;</w:t>
              <w:br/>
              <w:tab/>
              <w:tab/>
              <w:tab/>
              <w:tab/>
              <w:t>&lt;/APPLET_WEB_TEMPLATE_ITEM&gt;</w:t>
              <w:br/>
              <w:tab/>
              <w:tab/>
              <w:tab/>
              <w:tab/>
              <w:t>&lt;APPLET_WEB_TEMPLATE_ITEM CONTROL="GotoPreviousSet" INACTIVE="N" ITEM_IDENTIFIER="122" MARKUP_LANGUAGE="HTML" NAME="GotoPreviousSet" TYPE="Control" UPDATED="06/05/2003 16:45:15" UPDATED_BY="SADMIN" CREATED="09/20/2000 05:54:05" CREATED_BY="SADMIN"&gt;</w:t>
              <w:br/>
              <w:tab/>
              <w:tab/>
              <w:tab/>
              <w:tab/>
              <w:t>&lt;/APPLET_WEB_TEMPLATE_ITEM&gt;</w:t>
              <w:br/>
              <w:tab/>
              <w:tab/>
              <w:tab/>
              <w:tab/>
              <w:t>&lt;APPLET_WEB_TEMPLATE_ITEM CONTROL="JobTitle" INACTIVE="N" ITEM_IDENTIFIER="504" MARKUP_LANGUAGE="HTML" NAME="JobTitle" TMPL_ITEM_HOLDER_NAME="SiebControl_504" TYPE="List Item" UPDATED="11/04/2016 14:42:35" UPDATED_BY="SADMIN" CREATED="08/31/2000 15:17:02"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14:42:35" UPDATED_BY="SADMIN" CREATED="08/31/2000 15:16:48"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14:42:35" UPDATED_BY="SADMIN" CREATED="11/04/2016 14:42:35" CREATED_BY="SADMIN" EXT_REC_TABLES="S_APPL_WT_IT_RX"&gt;</w:t>
              <w:br/>
              <w:tab/>
              <w:tab/>
              <w:tab/>
              <w:tab/>
              <w:t>&lt;/APPLET_WEB_TEMPLATE_ITEM&gt;</w:t>
              <w:br/>
              <w:tab/>
              <w:tab/>
              <w:tab/>
              <w:tab/>
              <w:t>&lt;APPLET_WEB_TEMPLATE_ITEM CONTROL="Login Name" INACTIVE="N" ITEM_IDENTIFIER="503" MARKUP_LANGUAGE="HTML" NAME="Login Name" TMPL_ITEM_HOLDER_NAME="SiebControl_503" TYPE="List Item" UPDATED="11/04/2016 14:42:35" UPDATED_BY="SADMIN" CREATED="08/31/2000 15:16:58"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14:42:35" UPDATED_BY="SADMIN" CREATED="11/04/2016 14:42:35"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14:42:35" UPDATED_BY="SADMIN" CREATED="09/20/2000 06:16:20"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14:42:35" UPDATED_BY="SADMIN" CREATED="11/28/2000 18:52:03"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14:42:35" UPDATED_BY="SADMIN" CREATED="12/23/2002 21:35:41"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14:42:35" UPDATED_BY="SADMIN" CREATED="11/04/2016 14:42:35" CREATED_BY="SADMIN" EXT_REC_TABLES="S_APPL_WT_IT_RX"&gt;</w:t>
              <w:br/>
              <w:tab/>
              <w:tab/>
              <w:tab/>
              <w:tab/>
              <w:t>&lt;/APPLET_WEB_TEMPLATE_ITEM&gt;</w:t>
              <w:br/>
              <w:tab/>
              <w:tab/>
              <w:tab/>
              <w:tab/>
              <w:t>&lt;APPLET_WEB_TEMPLATE_ITEM CONTROL="Sync-All" INACTIVE="N" ITEM_IDENTIFIER="109" MARKUP_LANGUAGE="HTML" NAME="Sync-All" TMPL_ITEM_HOLDER_NAME="SiebControl_109" TYPE="Control" UPDATED="11/04/2016 14:42:35" UPDATED_BY="SADMIN" CREATED="06/08/2001 14:40:44" CREATED_BY="SADMIN" EXT_REC_TABLES="S_APPL_WT_IT_RX"&gt;</w:t>
              <w:br/>
              <w:tab/>
              <w:tab/>
              <w:tab/>
              <w:tab/>
              <w:t>&lt;/APPLET_WEB_TEMPLATE_ITEM&gt;</w:t>
              <w:br/>
              <w:tab/>
              <w:tab/>
              <w:tab/>
              <w:tab/>
              <w:t>&lt;APPLET_WEB_TEMPLATE_ITEM CONTROL="Sync-One" INACTIVE="N" ITEM_IDENTIFIER="110" MARKUP_LANGUAGE="HTML" NAME="Sync-One" TMPL_ITEM_HOLDER_NAME="SiebControl_110" TYPE="Control" UPDATED="11/04/2016 14:42:35" UPDATED_BY="SADMIN" CREATED="06/08/2001 14:40:49"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14:42:35" UPDATED_BY="SADMIN" CREATED="10/26/2001 22:48:20"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COMMENTS="CR 12-JLZLNH" EXT_WEB_TEMPLATE="Applet List (Base/EditList)" INACTIVE="N" NAME="Edit List" SEQUENCE="0" TYPE="Edit List" WEB_TEMPLATE="Applet List (Base/EditList)" UPDATED="11/04/2016 12:37:18" UPDATED_BY="SADMIN" CREATED="07/17/2004 14:22:12" CREATED_BY="SADMIN" EXT_REC_TABLES="S_APPL_WTMPL_RX"&gt;</w:t>
              <w:br/>
              <w:tab/>
              <w:tab/>
              <w:tab/>
              <w:tab/>
              <w:t>&lt;APPLET_WEB_TEMPLATE_ITEM CONTROL="Applet_Title" EXTENSION_FLAG="Y" ITEM_IDENTIFIER="99929" NAME="Applet_Title" TMPL_ITEM_HOLDER_NAME="SiebControl_99929" TYPE="Control" UPDATED="11/04/2016 14:42:35" UPDATED_BY="SADMIN" CREATED="11/04/2016 14:42:35"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14:42:35" UPDATED_BY="SADMIN" CREATED="07/17/2004 14:52:34"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14:42:35" UPDATED_BY="SADMIN" CREATED="07/17/2004 14:52:34" CREATED_BY="SADMIN" EXT_REC_TABLES="S_APPL_WT_IT_RX"&gt;</w:t>
              <w:br/>
              <w:tab/>
              <w:tab/>
              <w:tab/>
              <w:tab/>
              <w:t>&lt;/APPLET_WEB_TEMPLATE_ITEM&gt;</w:t>
              <w:br/>
              <w:tab/>
              <w:tab/>
              <w:tab/>
              <w:tab/>
              <w:t>&lt;APPLET_WEB_TEMPLATE_ITEM CONTROL="GotoNextSet" INACTIVE="N" ITEM_IDENTIFIER="123" MARKUP_LANGUAGE="HTML" NAME="GotoNextSet" TYPE="Control" UPDATED="07/17/2004 14:52:34" UPDATED_BY="SADMIN" CREATED="07/17/2004 14:52:34" CREATED_BY="SADMIN"&gt;</w:t>
              <w:br/>
              <w:tab/>
              <w:tab/>
              <w:tab/>
              <w:tab/>
              <w:t>&lt;/APPLET_WEB_TEMPLATE_ITEM&gt;</w:t>
              <w:br/>
              <w:tab/>
              <w:tab/>
              <w:tab/>
              <w:tab/>
              <w:t>&lt;APPLET_WEB_TEMPLATE_ITEM CONTROL="GotoPreviousSet" INACTIVE="N" ITEM_IDENTIFIER="122" MARKUP_LANGUAGE="HTML" NAME="GotoPreviousSet" TYPE="Control" UPDATED="07/17/2004 14:52:35" UPDATED_BY="SADMIN" CREATED="07/17/2004 14:52:35" CREATED_BY="SADMIN"&gt;</w:t>
              <w:br/>
              <w:tab/>
              <w:tab/>
              <w:tab/>
              <w:tab/>
              <w:t>&lt;/APPLET_WEB_TEMPLATE_ITEM&gt;</w:t>
              <w:br/>
              <w:tab/>
              <w:tab/>
              <w:tab/>
              <w:tab/>
              <w:t>&lt;APPLET_WEB_TEMPLATE_ITEM CONTROL="JobTitle" INACTIVE="N" ITEM_IDENTIFIER="504" MARKUP_LANGUAGE="HTML" NAME="JobTitle" TMPL_ITEM_HOLDER_NAME="SiebControl_504" TYPE="List Item" UPDATED="11/04/2016 14:42:35" UPDATED_BY="SADMIN" CREATED="07/17/2004 14:52:35"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14:42:35" UPDATED_BY="SADMIN" CREATED="07/17/2004 14:52:35"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14:42:35" UPDATED_BY="SADMIN" CREATED="11/04/2016 14:42:35" CREATED_BY="SADMIN" EXT_REC_TABLES="S_APPL_WT_IT_RX"&gt;</w:t>
              <w:br/>
              <w:tab/>
              <w:tab/>
              <w:tab/>
              <w:tab/>
              <w:t>&lt;/APPLET_WEB_TEMPLATE_ITEM&gt;</w:t>
              <w:br/>
              <w:tab/>
              <w:tab/>
              <w:tab/>
              <w:tab/>
              <w:t>&lt;APPLET_WEB_TEMPLATE_ITEM CONTROL="Login Name" INACTIVE="N" ITEM_IDENTIFIER="503" MARKUP_LANGUAGE="HTML" NAME="Login Name" TMPL_ITEM_HOLDER_NAME="SiebControl_503" TYPE="List Item" UPDATED="11/04/2016 14:42:35" UPDATED_BY="SADMIN" CREATED="07/17/2004 14:52:35"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14:42:35" UPDATED_BY="SADMIN" CREATED="11/04/2016 14:42:35"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14:42:35" UPDATED_BY="SADMIN" CREATED="07/17/2004 14:52:35"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14:42:35" UPDATED_BY="SADMIN" CREATED="07/17/2004 14:52:36"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14:42:35" UPDATED_BY="SADMIN" CREATED="07/17/2004 14:52:36"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14:42:35" UPDATED_BY="SADMIN" CREATED="11/04/2016 14:42:35" CREATED_BY="SADMIN" EXT_REC_TABLES="S_APPL_WT_IT_RX"&gt;</w:t>
              <w:br/>
              <w:tab/>
              <w:tab/>
              <w:tab/>
              <w:tab/>
              <w:t>&lt;/APPLET_WEB_TEMPLATE_ITEM&gt;</w:t>
              <w:br/>
              <w:tab/>
              <w:tab/>
              <w:tab/>
              <w:tab/>
              <w:t>&lt;APPLET_WEB_TEMPLATE_ITEM CONTROL="Sync-All" INACTIVE="N" ITEM_IDENTIFIER="109" MARKUP_LANGUAGE="HTML" NAME="Sync-All" TMPL_ITEM_HOLDER_NAME="SiebControl_109" TYPE="Control" UPDATED="11/04/2016 14:42:35" UPDATED_BY="SADMIN" CREATED="07/17/2004 14:52:36" CREATED_BY="SADMIN" EXT_REC_TABLES="S_APPL_WT_IT_RX"&gt;</w:t>
              <w:br/>
              <w:tab/>
              <w:tab/>
              <w:tab/>
              <w:tab/>
              <w:t>&lt;/APPLET_WEB_TEMPLATE_ITEM&gt;</w:t>
              <w:br/>
              <w:tab/>
              <w:tab/>
              <w:tab/>
              <w:tab/>
              <w:t>&lt;APPLET_WEB_TEMPLATE_ITEM CONTROL="Sync-One" INACTIVE="N" ITEM_IDENTIFIER="110" MARKUP_LANGUAGE="HTML" NAME="Sync-One" TMPL_ITEM_HOLDER_NAME="SiebControl_110" TYPE="Control" UPDATED="11/04/2016 14:42:35" UPDATED_BY="SADMIN" CREATED="07/17/2004 14:52:36"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14:42:35" UPDATED_BY="SADMIN" CREATED="07/17/2004 14:52:36"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14:42:35" UPDATED_BY="SADMIN" CREATED="07/17/2004 14:52:37"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NAME="Edit0" SEQUENCE="0" TYPE="Edit" WEB_TEMPLATE="Applet List Edit (Edit/New/Query)" UPDATED="11/04/2016 12:37:18" UPDATED_BY="SADMIN" CREATED="09/20/2000 07:16:23" CREATED_BY="SADMIN" EXT_REC_TABLES="S_APPL_WTMPL_RX"&gt;</w:t>
              <w:br/>
              <w:tab/>
              <w:tab/>
              <w:tab/>
              <w:tab/>
              <w:t>&lt;APPLET_WEB_TEMPLATE_ITEM CONTROL="Applet_Title" EXTENSION_FLAG="Y" ITEM_IDENTIFIER="99929" NAME="Applet_Title" TMPL_ITEM_HOLDER_NAME="SiebControl_99929" TYPE="Control" UPDATED="11/04/2016 14:42:35" UPDATED_BY="SADMIN" CREATED="11/04/2016 14:42:35"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14:42:35" UPDATED_BY="SADMIN" CREATED="09/20/2000 07:20:04"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14:42:35" UPDATED_BY="SADMIN" CREATED="09/20/2000 07:19:06" CREATED_BY="SADMIN" EXT_REC_TABLES="S_APPL_WT_IT_RX"&gt;</w:t>
              <w:br/>
              <w:tab/>
              <w:tab/>
              <w:tab/>
              <w:tab/>
              <w:t>&lt;/APPLET_WEB_TEMPLATE_ITEM&gt;</w:t>
              <w:br/>
              <w:tab/>
              <w:tab/>
              <w:tab/>
              <w:tab/>
              <w:t>&lt;APPLET_WEB_TEMPLATE_ITEM CONTROL="JobTitle" INACTIVE="N" ITEM_IDENTIFIER="1304" MARKUP_LANGUAGE="HTML" NAME="JobTitle" TMPL_ITEM_HOLDER_NAME="SiebControl_1304" TYPE="List Item" UPDATED="11/04/2016 14:42:35" UPDATED_BY="SADMIN" CREATED="09/20/2000 07:19:25"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14:42:35" UPDATED_BY="SADMIN" CREATED="09/20/2000 07:19:11" CREATED_BY="SADMIN" EXT_REC_TABLES="S_APPL_WT_IT_RX"&gt;</w:t>
              <w:br/>
              <w:tab/>
              <w:tab/>
              <w:tab/>
              <w:tab/>
              <w:t>&lt;/APPLET_WEB_TEMPLATE_ITEM&gt;</w:t>
              <w:br/>
              <w:tab/>
              <w:tab/>
              <w:tab/>
              <w:tab/>
              <w:t>&lt;APPLET_WEB_TEMPLATE_ITEM CONTROL="Login Name" INACTIVE="N" ITEM_IDENTIFIER="1303" MARKUP_LANGUAGE="HTML" NAME="Login Name" TMPL_ITEM_HOLDER_NAME="SiebControl_1303" TYPE="List Item" UPDATED="11/04/2016 14:42:35" UPDATED_BY="SADMIN" CREATED="09/20/2000 07:19:18"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14:42:35" UPDATED_BY="SADMIN" CREATED="11/04/2016 14:42:35"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14:42:35" UPDATED_BY="SADMIN" CREATED="12/23/2002 21:35:41"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14:42:35" UPDATED_BY="SADMIN" CREATED="11/04/2016 14:42:35"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14:42:35" UPDATED_BY="SADMIN" CREATED="04/07/2001 03:56:25"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14:42:35" UPDATED_BY="SADMIN" CREATED="09/20/2000 07:18:11"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ePortal Company Header Applet - FINS Security.sif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Briefing Header Applet" INACTIVE="N" NAME="Company Header" TYPE="Base" WEB_TEMPLATE="ePortal Briefing Header Applet" UPDATED="11/04/2016 12:37:17" UPDATED_BY="SADMIN" CREATED="06/05/2003 02:15:39" CREATED_BY="SADMIN" EXT_REC_TABLES="S_APPL_WTMPL_RX"&gt;</w:t>
              <w:br/>
              <w:tab/>
              <w:tab/>
              <w:tab/>
              <w:tab/>
              <w:t>&lt;APPLET_WEB_TEMPLATE_ITEM CONTROL="Applet_Title" EXTENSION_FLAG="Y" ITEM_IDENTIFIER="99929" NAME="Applet_Title" TMPL_ITEM_HOLDER_NAME="SiebControl_99929" TYPE="Control" UPDATED="11/04/2016 15:38:22" UPDATED_BY="SADMIN" CREATED="11/04/2016 15:38:22" CREATED_BY="SADMIN" EXT_REC_TABLES="S_APPL_WT_IT_RX"&gt;</w:t>
              <w:br/>
              <w:tab/>
              <w:tab/>
              <w:tab/>
              <w:tab/>
              <w:t>&lt;/APPLET_WEB_TEMPLATE_ITEM&gt;</w:t>
              <w:br/>
              <w:tab/>
              <w:tab/>
              <w:tab/>
              <w:tab/>
              <w:t>&lt;APPLET_WEB_TEMPLATE_ITEM COMMENTS="Modified by 7.7 Button Standardization: Set empty Control field to hold the same value as Name field'" CONTROL="CompanyHeader" INACTIVE="N" ITEM_IDENTIFIER="503" MARKUP_LANGUAGE="HTML" NAME="CompanyHeader" TMPL_ITEM_HOLDER_NAME="SiebControl_503" TYPE="List Item" UPDATED="11/04/2016 15:38:22" UPDATED_BY="SADMIN" CREATED="06/05/2003 10:12:54" CREATED_BY="SADMIN" EXT_REC_TABLES="S_APPL_WT_IT_RX"&gt;</w:t>
              <w:br/>
              <w:tab/>
              <w:tab/>
              <w:tab/>
              <w:tab/>
              <w:t>&lt;/APPLET_WEB_TEMPLATE_ITEM&gt;</w:t>
              <w:br/>
              <w:tab/>
              <w:tab/>
              <w:tab/>
              <w:tab/>
              <w:t>&lt;APPLET_WEB_TEMPLATE_ITEM COMMENTS="Modified by 7.7 Button Standardization: Set empty Control field to hold the same value as Name field'" CONTROL="DateTime" INACTIVE="N" ITEM_IDENTIFIER="504" MARKUP_LANGUAGE="HTML" NAME="DateTime" TMPL_ITEM_HOLDER_NAME="SiebControl_504" TYPE="List Item" UPDATED="11/04/2016 15:38:22" UPDATED_BY="SADMIN" CREATED="06/05/2003 10:12:54" CREATED_BY="SADMIN" EXT_REC_TABLES="S_APPL_WT_IT_RX"&gt;</w:t>
              <w:br/>
              <w:tab/>
              <w:tab/>
              <w:tab/>
              <w:tab/>
              <w:t>&lt;/APPLET_WEB_TEMPLATE_ITEM&gt;</w:t>
              <w:br/>
              <w:tab/>
              <w:tab/>
              <w:tab/>
              <w:tab/>
              <w:t>&lt;APPLET_WEB_TEMPLATE_ITEM COMMENTS="Modified by 7.7 Button Standardization: Set empty Control field to hold the same value as Name field'" CONTROL="Image" INACTIVE="N" ITEM_IDENTIFIER="556" MARKUP_LANGUAGE="HTML" NAME="Image" TYPE="Control" UPDATED="06/05/2003 18:01:10" UPDATED_BY="SADMIN" CREATED="06/05/2003 10:12:54"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GOV Case Benefit Plan List Applet (eService).sif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SEQUENCE="0" TYPE="Base" WEB_TEMPLATE="DotCom Applet List Tabbed" UPDATED="11/04/2016 12:37:17" UPDATED_BY="SADMIN" CREATED="02/07/2013 13:08:01" CREATED_BY="SADMIN" EXT_REC_TABLES="S_APPL_WTMPL_RX"&gt;</w:t>
              <w:br/>
              <w:tab/>
              <w:tab/>
              <w:tab/>
              <w:tab/>
              <w:t>&lt;APPLET_WEB_TEMPLATE_ITEM CONTROL="Applet_Title" EXTENSION_FLAG="Y" ITEM_IDENTIFIER="99929" NAME="Applet_Title" TMPL_ITEM_HOLDER_NAME="SiebControl_99929" TYPE="Control" UPDATED="11/04/2016 14:21:31" UPDATED_BY="SADMIN" CREATED="11/04/2016 14:21:31" CREATED_BY="SADMIN" EXT_REC_TABLES="S_APPL_WT_IT_RX"&gt;</w:t>
              <w:br/>
              <w:tab/>
              <w:tab/>
              <w:tab/>
              <w:tab/>
              <w:t>&lt;/APPLET_WEB_TEMPLATE_ITEM&gt;</w:t>
              <w:br/>
              <w:tab/>
              <w:tab/>
              <w:tab/>
              <w:tab/>
              <w:t>&lt;APPLET_WEB_TEMPLATE_ITEM CONTROL="Benefit Plan Type" INACTIVE="N" ITEM_IDENTIFIER="503" MARKUP_LANGUAGE="HTML" NAME="Benefit Plan Type" TMPL_ITEM_HOLDER_NAME="SiebControl_503" TYPE="List Item" UPDATED="11/04/2016 14:21:31" UPDATED_BY="SADMIN" CREATED="02/07/2013 13:18:45"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14:21:31" UPDATED_BY="SADMIN" CREATED="02/07/2013 13:18:45"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14:21:31" UPDATED_BY="SADMIN" CREATED="02/07/2013 13:18:45"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14:21:31" UPDATED_BY="SADMIN" CREATED="11/04/2016 14:21:31"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14:21:31" UPDATED_BY="SADMIN" CREATED="02/07/2013 13:18:45" CREATED_BY="SADMIN" EXT_REC_TABLES="S_APPL_WT_IT_RX"&gt;</w:t>
              <w:br/>
              <w:tab/>
              <w:tab/>
              <w:tab/>
              <w:tab/>
              <w:t>&lt;/APPLET_WEB_TEMPLATE_ITEM&gt;</w:t>
              <w:br/>
              <w:tab/>
              <w:tab/>
              <w:tab/>
              <w:tab/>
              <w:t>&lt;APPLET_WEB_TEMPLATE_ITEM CONTROL="Plan Name" INACTIVE="N" ITEM_IDENTIFIER="501" MARKUP_LANGUAGE="HTML" NAME="Plan Name" TMPL_ITEM_HOLDER_NAME="SiebControl_501" TYPE="List Item" UPDATED="11/04/2016 14:21:31" UPDATED_BY="SADMIN" CREATED="02/07/2013 13:18:45" CREATED_BY="SADMIN" EXT_REC_TABLES="S_APPL_WT_IT_RX"&gt;</w:t>
              <w:br/>
              <w:tab/>
              <w:tab/>
              <w:tab/>
              <w:tab/>
              <w:t>&lt;/APPLET_WEB_TEMPLATE_ITEM&gt;</w:t>
              <w:br/>
              <w:tab/>
              <w:tab/>
              <w:tab/>
              <w:tab/>
              <w:t>&lt;APPLET_WEB_TEMPLATE_ITEM CONTROL="Plan Start Date" INACTIVE="N" ITEM_IDENTIFIER="505" MARKUP_LANGUAGE="HTML" NAME="Plan Start Date" TMPL_ITEM_HOLDER_NAME="SiebControl_505" TYPE="List Item" UPDATED="11/04/2016 14:21:31" UPDATED_BY="SADMIN" CREATED="02/07/2013 13:18:45"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14:21:31" UPDATED_BY="SADMIN" CREATED="02/07/2013 13:18:45" CREATED_BY="SADMIN" EXT_REC_TABLES="S_APPL_WT_IT_RX"&gt;</w:t>
              <w:br/>
              <w:tab/>
              <w:tab/>
              <w:tab/>
              <w:tab/>
              <w:t>&lt;/APPLET_WEB_TEMPLATE_ITEM&gt;</w:t>
              <w:br/>
              <w:tab/>
              <w:tab/>
              <w:tab/>
              <w:tab/>
              <w:t>&lt;APPLET_WEB_TEMPLATE_ITEM CONTROL="Program Name" INACTIVE="N" ITEM_IDENTIFIER="502" MARKUP_LANGUAGE="HTML" NAME="Program Name" TMPL_ITEM_HOLDER_NAME="SiebControl_502" TYPE="List Item" UPDATED="11/04/2016 14:21:31" UPDATED_BY="SADMIN" CREATED="02/07/2013 13:18:45"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14:21:31" UPDATED_BY="SADMIN" CREATED="11/04/2016 14:21:31"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14:21:31" UPDATED_BY="SADMIN" CREATED="02/07/2013 13:18:45"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SEQUENCE="0" TYPE="Edit" WEB_TEMPLATE="DotCom Applet Form 2-Column" UPDATED="11/04/2016 12:37:18" UPDATED_BY="SADMIN" CREATED="02/07/2013 13:08:01" CREATED_BY="SADMIN" EXT_REC_TABLES="S_APPL_WTMPL_RX"&gt;</w:t>
              <w:br/>
              <w:tab/>
              <w:tab/>
              <w:tab/>
              <w:tab/>
              <w:t>&lt;APPLET_WEB_TEMPLATE_ITEM CONTROL="Applet_Title" EXTENSION_FLAG="Y" ITEM_IDENTIFIER="99929" NAME="Applet_Title" TMPL_ITEM_HOLDER_NAME="SiebControl_99929" TYPE="Control" UPDATED="11/04/2016 14:21:31" UPDATED_BY="SADMIN" CREATED="11/04/2016 14:21:31" CREATED_BY="SADMIN" EXT_REC_TABLES="S_APPL_WT_IT_RX"&gt;</w:t>
              <w:br/>
              <w:tab/>
              <w:tab/>
              <w:tab/>
              <w:tab/>
              <w:t>&lt;/APPLET_WEB_TEMPLATE_ITEM&gt;</w:t>
              <w:br/>
              <w:tab/>
              <w:tab/>
              <w:tab/>
              <w:tab/>
              <w:t>&lt;APPLET_WEB_TEMPLATE_ITEM CONTROL="Benefit Plan Type" INACTIVE="N" ITEM_IDENTIFIER="1303" MARKUP_LANGUAGE="HTML" NAME="Benefit Plan Type" TMPL_ITEM_HOLDER_NAME="SiebControl_1303" TYPE="List Item" UPDATED="11/04/2016 14:21:31" UPDATED_BY="SADMIN" CREATED="02/07/2013 13:18:45" CREATED_BY="SADMIN" EXT_REC_TABLES="S_APPL_WT_IT_RX"&gt;</w:t>
              <w:br/>
              <w:tab/>
              <w:tab/>
              <w:tab/>
              <w:tab/>
              <w:t>&lt;/APPLET_WEB_TEMPLATE_ITEM&gt;</w:t>
              <w:br/>
              <w:tab/>
              <w:tab/>
              <w:tab/>
              <w:tab/>
              <w:t>&lt;APPLET_WEB_TEMPLATE_ITEM CONTROL="Created" INACTIVE="N" ITEM_IDENTIFIER="1802" MARKUP_LANGUAGE="HTML" NAME="Created" TYPE="List Item" UPDATED="02/07/2013 13:18:45" UPDATED_BY="SADMIN" CREATED="02/07/2013 13:18:45"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14:21:31" UPDATED_BY="SADMIN" CREATED="02/07/2013 13:18:45" CREATED_BY="SADMIN" EXT_REC_TABLES="S_APPL_WT_IT_RX"&gt;</w:t>
              <w:br/>
              <w:tab/>
              <w:tab/>
              <w:tab/>
              <w:tab/>
              <w:t>&lt;/APPLET_WEB_TEMPLATE_ITEM&gt;</w:t>
              <w:br/>
              <w:tab/>
              <w:tab/>
              <w:tab/>
              <w:tab/>
              <w:t>&lt;APPLET_WEB_TEMPLATE_ITEM CONTROL="Plan Name" INACTIVE="N" ITEM_IDENTIFIER="1301" MARKUP_LANGUAGE="HTML" NAME="Plan Name" TMPL_ITEM_HOLDER_NAME="SiebControl_1301" TYPE="List Item" UPDATED="11/04/2016 14:21:31" UPDATED_BY="SADMIN" CREATED="02/07/2013 13:18:45" CREATED_BY="SADMIN" EXT_REC_TABLES="S_APPL_WT_IT_RX"&gt;</w:t>
              <w:br/>
              <w:tab/>
              <w:tab/>
              <w:tab/>
              <w:tab/>
              <w:t>&lt;/APPLET_WEB_TEMPLATE_ITEM&gt;</w:t>
              <w:br/>
              <w:tab/>
              <w:tab/>
              <w:tab/>
              <w:tab/>
              <w:t>&lt;APPLET_WEB_TEMPLATE_ITEM CONTROL="Plan Start Date" INACTIVE="N" ITEM_IDENTIFIER="1803" MARKUP_LANGUAGE="HTML" NAME="Plan Start Date" TYPE="List Item" UPDATED="02/07/2013 13:18:46" UPDATED_BY="SADMIN" CREATED="02/07/2013 13:18:46" CREATED_BY="SADMIN"&gt;</w:t>
              <w:br/>
              <w:tab/>
              <w:tab/>
              <w:tab/>
              <w:tab/>
              <w:t>&lt;/APPLET_WEB_TEMPLATE_ITEM&gt;</w:t>
              <w:br/>
              <w:tab/>
              <w:tab/>
              <w:tab/>
              <w:tab/>
              <w:t>&lt;APPLET_WEB_TEMPLATE_ITEM CONTROL="Plan Start Date" INACTIVE="N" ITEM_IDENTIFIER="2302" MARKUP_LANGUAGE="HTML" NAME="Plan Start Date2" TMPL_ITEM_HOLDER_NAME="SiebControl_2302" TYPE="List Item" UPDATED="11/04/2016 14:21:31" UPDATED_BY="SADMIN" CREATED="02/07/2013 13:18:46" CREATED_BY="SADMIN" EXT_REC_TABLES="S_APPL_WT_IT_RX"&gt;</w:t>
              <w:br/>
              <w:tab/>
              <w:tab/>
              <w:tab/>
              <w:tab/>
              <w:t>&lt;/APPLET_WEB_TEMPLATE_ITEM&gt;</w:t>
              <w:br/>
              <w:tab/>
              <w:tab/>
              <w:tab/>
              <w:tab/>
              <w:t>&lt;APPLET_WEB_TEMPLATE_ITEM CONTROL="Program Name" INACTIVE="N" ITEM_IDENTIFIER="1801" MARKUP_LANGUAGE="HTML" NAME="Program Name" TYPE="List Item" UPDATED="02/07/2013 13:18:46" UPDATED_BY="SADMIN" CREATED="02/07/2013 13:18:46" CREATED_BY="SADMIN"&gt;</w:t>
              <w:br/>
              <w:tab/>
              <w:tab/>
              <w:tab/>
              <w:tab/>
              <w:t>&lt;/APPLET_WEB_TEMPLATE_ITEM&gt;</w:t>
              <w:br/>
              <w:tab/>
              <w:tab/>
              <w:tab/>
              <w:tab/>
              <w:t>&lt;APPLET_WEB_TEMPLATE_ITEM CONTROL="Program Name" INACTIVE="N" ITEM_IDENTIFIER="2301" MARKUP_LANGUAGE="HTML" NAME="Program Name2" TMPL_ITEM_HOLDER_NAME="SiebControl_2301" TYPE="List Item" UPDATED="11/04/2016 14:21:31" UPDATED_BY="SADMIN" CREATED="02/07/2013 13:18:46"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14:21:31" UPDATED_BY="SADMIN" CREATED="02/07/2013 13:18:46"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14:21:31" UPDATED_BY="SADMIN" CREATED="11/04/2016 14:21:31"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14:21:31" UPDATED_BY="SADMIN" CREATED="02/07/2013 13:18:46"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14:21:31" UPDATED_BY="SADMIN" CREATED="02/07/2013 13:18:46"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Order Catalog Product Catalog SubCategory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Subcategory Indented" INACTIVE="N" NAME="Base" SEQUENCE="0" TYPE="Base" WEB_TEMPLATE="DotCom Applet List Subcategory Indented" UPDATED="11/04/2016 12:37:18" UPDATED_BY="SADMIN" CREATED="06/19/2004 14:41:48" CREATED_BY="SADMIN" EXT_REC_TABLES="S_APPL_WTMPL_RX"&gt;</w:t>
              <w:br/>
              <w:tab/>
              <w:tab/>
              <w:tab/>
              <w:tab/>
              <w:t>&lt;APPLET_WEB_TEMPLATE_ITEM CONTROL="Count" INACTIVE="N" ITEM_IDENTIFIER="503" MARKUP_LANGUAGE="HTML" NAME="Count" TMPL_ITEM_HOLDER_NAME="SiebControl_503" TYPE="List Item" UPDATED="11/04/2016 15:02:56" UPDATED_BY="SADMIN" CREATED="06/19/2004 15:03:04"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15:02:56" UPDATED_BY="SADMIN" CREATED="06/19/2004 15:03:04"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15:02:56" UPDATED_BY="SADMIN" CREATED="11/04/2016 15:02:56" CREATED_BY="SADMIN" EXT_REC_TABLES="S_APPL_WT_IT_RX"&gt;</w:t>
              <w:br/>
              <w:tab/>
              <w:tab/>
              <w:tab/>
              <w:tab/>
              <w:t>&lt;/APPLET_WEB_TEMPLATE_ITEM&gt;</w:t>
              <w:br/>
              <w:tab/>
              <w:tab/>
              <w:tab/>
              <w:tab/>
              <w:t>&lt;APPLET_WEB_TEMPLATE_ITEM CONTROL="ProdSelectionCC" INACTIVE="N" ITEM_IDENTIFIER="8" MARKUP_LANGUAGE="HTML" NAME="ProdSelectionCC" TYPE="Control" UPDATED="06/19/2004 15:03:04" UPDATED_BY="SADMIN" CREATED="06/19/2004 15:03:04"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Approval Instance (Personal)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CREATED="06/05/2003 01:56:35" CREATED_BY="SADMIN" EXT_REC_TABLES="S_APPL_WTMPL_RX"&gt;</w:t>
              <w:br/>
              <w:tab/>
              <w:tab/>
              <w:tab/>
              <w:tab/>
              <w:t>&lt;APPLET_WEB_TEMPLATE_ITEM CONTROL="Applet_Title" EXTENSION_FLAG="Y" ITEM_IDENTIFIER="99929" NAME="Applet_Title" TMPL_ITEM_HOLDER_NAME="SiebControl_99929" TYPE="Control" UPDATED="11/04/2016 13:10:09" UPDATED_BY="SADMIN" CREATED="11/04/2016 13:10:09" CREATED_BY="SADMIN" EXT_REC_TABLES="S_APPL_WT_IT_RX"&gt;</w:t>
              <w:br/>
              <w:tab/>
              <w:tab/>
              <w:tab/>
              <w:tab/>
              <w:t>&lt;/APPLET_WEB_TEMPLATE_ITEM&gt;</w:t>
              <w:br/>
              <w:tab/>
              <w:tab/>
              <w:tab/>
              <w:tab/>
              <w:t>&lt;APPLET_WEB_TEMPLATE_ITEM CONTROL="Approval Object Id" INACTIVE="N" ITEM_IDENTIFIER="501" MARKUP_LANGUAGE="HTML" NAME="Approval Object Id" TMPL_ITEM_HOLDER_NAME="SiebControl_501" TYPE="List Item" UPDATED="11/04/2016 13:10:09" UPDATED_BY="SADMIN" CREATED="06/05/2003 05:07:33" CREATED_BY="SADMIN" EXT_REC_TABLES="S_APPL_WT_IT_RX"&gt;</w:t>
              <w:br/>
              <w:tab/>
              <w:tab/>
              <w:tab/>
              <w:tab/>
              <w:t>&lt;/APPLET_WEB_TEMPLATE_ITEM&gt;</w:t>
              <w:br/>
              <w:tab/>
              <w:tab/>
              <w:tab/>
              <w:tab/>
              <w:t>&lt;APPLET_WEB_TEMPLATE_ITEM CONTROL="Approver Login" INACTIVE="N" ITEM_IDENTIFIER="505" MARKUP_LANGUAGE="HTML" NAME="Approver Login" TMPL_ITEM_HOLDER_NAME="SiebControl_505" TYPE="List Item" UPDATED="11/04/2016 13:10:09" UPDATED_BY="SADMIN" CREATED="06/05/2003 05:07:33"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13:10:09" UPDATED_BY="SADMIN" CREATED="06/05/2003 05:07:33" CREATED_BY="SADMIN" EXT_REC_TABLES="S_APPL_WT_IT_RX"&gt;</w:t>
              <w:br/>
              <w:tab/>
              <w:tab/>
              <w:tab/>
              <w:tab/>
              <w:t>&lt;/APPLET_WEB_TEMPLATE_ITEM&gt;</w:t>
              <w:br/>
              <w:tab/>
              <w:tab/>
              <w:tab/>
              <w:tab/>
              <w:t>&lt;APPLET_WEB_TEMPLATE_ITEM CONTROL="Decision Status" INACTIVE="N" ITEM_IDENTIFIER="504" MARKUP_LANGUAGE="HTML" NAME="Decision Status" TMPL_ITEM_HOLDER_NAME="SiebControl_504" TYPE="List Item" UPDATED="11/04/2016 13:10:09" UPDATED_BY="SADMIN" CREATED="06/05/2003 05:07:33" CREATED_BY="SADMIN" EXT_REC_TABLES="S_APPL_WT_IT_RX"&gt;</w:t>
              <w:br/>
              <w:tab/>
              <w:tab/>
              <w:tab/>
              <w:tab/>
              <w:t>&lt;/APPLET_WEB_TEMPLATE_ITEM&gt;</w:t>
              <w:br/>
              <w:tab/>
              <w:tab/>
              <w:tab/>
              <w:tab/>
              <w:t>&lt;APPLET_WEB_TEMPLATE_ITEM CONTROL="Decision Timestamp" INACTIVE="N" ITEM_IDENTIFIER="506" MARKUP_LANGUAGE="HTML" NAME="Decision Timestamp" TMPL_ITEM_HOLDER_NAME="SiebControl_506" TYPE="List Item" UPDATED="11/04/2016 13:10:09" UPDATED_BY="SADMIN" CREATED="06/05/2003 05:07:33"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13:10:09" UPDATED_BY="SADMIN" CREATED="06/05/2003 05:07:34" CREATED_BY="SADMIN" EXT_REC_TABLES="S_APPL_WT_IT_RX"&gt;</w:t>
              <w:br/>
              <w:tab/>
              <w:tab/>
              <w:tab/>
              <w:tab/>
              <w:t>&lt;/APPLET_WEB_TEMPLATE_ITEM&gt;</w:t>
              <w:br/>
              <w:tab/>
              <w:tab/>
              <w:tab/>
              <w:tab/>
              <w:t>&lt;APPLET_WEB_TEMPLATE_ITEM CONTROL="GotoNextSet" INACTIVE="N" ITEM_IDENTIFIER="123" MARKUP_LANGUAGE="HTML" NAME="GotoNextSet" TYPE="Control" UPDATED="06/05/2003 05:07:34" UPDATED_BY="SADMIN" CREATED="06/05/2003 05:07:34" CREATED_BY="SADMIN"&gt;</w:t>
              <w:br/>
              <w:tab/>
              <w:tab/>
              <w:tab/>
              <w:tab/>
              <w:t>&lt;/APPLET_WEB_TEMPLATE_ITEM&gt;</w:t>
              <w:br/>
              <w:tab/>
              <w:tab/>
              <w:tab/>
              <w:tab/>
              <w:t>&lt;APPLET_WEB_TEMPLATE_ITEM CONTROL="GotoPreviousSet" INACTIVE="N" ITEM_IDENTIFIER="122" MARKUP_LANGUAGE="HTML" NAME="GotoPreviousSet" TYPE="Control" UPDATED="06/05/2003 05:07:34" UPDATED_BY="SADMIN" CREATED="06/05/2003 05:07:34" CREATED_BY="SADMIN"&gt;</w:t>
              <w:br/>
              <w:tab/>
              <w:tab/>
              <w:tab/>
              <w:tab/>
              <w:t>&lt;/APPLET_WEB_TEMPLATE_ITEM&gt;</w:t>
              <w:br/>
              <w:tab/>
              <w:tab/>
              <w:tab/>
              <w:tab/>
              <w:t>&lt;APPLET_WEB_TEMPLATE_ITEM CONTROL="ListControl" EXTENSION_FLAG="Y" ITEM_IDENTIFIER="99998" NAME="ListControl" TMPL_ITEM_HOLDER_NAME="SiebControl_99998" TYPE="Control" UPDATED="11/04/2016 13:10:09" UPDATED_BY="SADMIN" CREATED="11/04/2016 13:10:09"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13:10:09" UPDATED_BY="SADMIN" CREATED="11/04/2016 13:10:09"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13:10:09" UPDATED_BY="SADMIN" CREATED="06/05/2003 05:07:34"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13:10:09"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13:10:09" UPDATED_BY="SADMIN" CREATED="06/05/2003 05:07:34"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13:10:09" UPDATED_BY="SADMIN" CREATED="06/05/2003 05:07:34"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13:10:09"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13:10:09"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13:10:09" UPDATED_BY="SADMIN" CREATED="11/04/2016 13:10:09" CREATED_BY="SADMIN" EXT_REC_TABLES="S_APPL_WT_IT_RX"&gt;</w:t>
              <w:br/>
              <w:tab/>
              <w:tab/>
              <w:tab/>
              <w:tab/>
              <w:t>&lt;/APPLET_WEB_TEMPLATE_ITEM&gt;</w:t>
              <w:br/>
              <w:tab/>
              <w:tab/>
              <w:tab/>
              <w:tab/>
              <w:t>&lt;APPLET_WEB_TEMPLATE_ITEM CONTROL="Requested Date" INACTIVE="N" ITEM_IDENTIFIER="503" MARKUP_LANGUAGE="HTML" NAME="Requested Date" TMPL_ITEM_HOLDER_NAME="SiebControl_503" TYPE="List Item" UPDATED="11/04/2016 13:10:09" UPDATED_BY="SADMIN" CREATED="06/05/2003 05:07:34" CREATED_BY="SADMIN" EXT_REC_TABLES="S_APPL_WT_IT_RX"&gt;</w:t>
              <w:br/>
              <w:tab/>
              <w:tab/>
              <w:tab/>
              <w:tab/>
              <w:t>&lt;/APPLET_WEB_TEMPLATE_ITEM&gt;</w:t>
              <w:br/>
              <w:tab/>
              <w:tab/>
              <w:tab/>
              <w:tab/>
              <w:t>&lt;APPLET_WEB_TEMPLATE_ITEM CONTROL="Requestor Login" INACTIVE="N" ITEM_IDENTIFIER="502" MARKUP_LANGUAGE="HTML" NAME="Requestor Login" TMPL_ITEM_HOLDER_NAME="SiebControl_502" TYPE="List Item" UPDATED="11/04/2016 13:10:09" UPDATED_BY="SADMIN" CREATED="06/05/2003 05:07:34"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13:10:09" UPDATED_BY="SADMIN" CREATED="06/05/2003 05:07:34"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01:56:35" CREATED_BY="SADMIN" EXT_REC_TABLES="S_APPL_WTMPL_RX"&gt;</w:t>
              <w:br/>
              <w:tab/>
              <w:tab/>
              <w:tab/>
              <w:tab/>
              <w:t>&lt;APPLET_WEB_TEMPLATE_ITEM CONTROL="Applet_Title" EXTENSION_FLAG="Y" ITEM_IDENTIFIER="99929" NAME="Applet_Title" TMPL_ITEM_HOLDER_NAME="SiebControl_99929" TYPE="Control" UPDATED="11/04/2016 13:10:09" UPDATED_BY="SADMIN" CREATED="11/04/2016 13:10:09" CREATED_BY="SADMIN" EXT_REC_TABLES="S_APPL_WT_IT_RX"&gt;</w:t>
              <w:br/>
              <w:tab/>
              <w:tab/>
              <w:tab/>
              <w:tab/>
              <w:t>&lt;/APPLET_WEB_TEMPLATE_ITEM&gt;</w:t>
              <w:br/>
              <w:tab/>
              <w:tab/>
              <w:tab/>
              <w:tab/>
              <w:t>&lt;APPLET_WEB_TEMPLATE_ITEM CONTROL="Approval Object Id" INACTIVE="N" ITEM_IDENTIFIER="1301" MARKUP_LANGUAGE="HTML" NAME="Approval Object Id" TMPL_ITEM_HOLDER_NAME="SiebControl_1301" TYPE="List Item" UPDATED="11/04/2016 13:10:09" UPDATED_BY="SADMIN" CREATED="06/05/2003 05:07:34" CREATED_BY="SADMIN" EXT_REC_TABLES="S_APPL_WT_IT_RX"&gt;</w:t>
              <w:br/>
              <w:tab/>
              <w:tab/>
              <w:tab/>
              <w:tab/>
              <w:t>&lt;/APPLET_WEB_TEMPLATE_ITEM&gt;</w:t>
              <w:br/>
              <w:tab/>
              <w:tab/>
              <w:tab/>
              <w:tab/>
              <w:t>&lt;APPLET_WEB_TEMPLATE_ITEM CONTROL="Approver Login" INACTIVE="N" ITEM_IDENTIFIER="2301" MARKUP_LANGUAGE="HTML" NAME="Approver Login" TMPL_ITEM_HOLDER_NAME="SiebControl_2301" TYPE="List Item" UPDATED="11/04/2016 13:10:09" UPDATED_BY="SADMIN" CREATED="06/05/2003 05:07:35" CREATED_BY="SADMIN" EXT_REC_TABLES="S_APPL_WT_IT_RX"&gt;</w:t>
              <w:br/>
              <w:tab/>
              <w:tab/>
              <w:tab/>
              <w:tab/>
              <w:t>&lt;/APPLET_WEB_TEMPLATE_ITEM&gt;</w:t>
              <w:br/>
              <w:tab/>
              <w:tab/>
              <w:tab/>
              <w:tab/>
              <w:t>&lt;APPLET_WEB_TEMPLATE_ITEM CONTROL="Decision Status" INACTIVE="N" ITEM_IDENTIFIER="1302" MARKUP_LANGUAGE="HTML" NAME="Decision Status" TMPL_ITEM_HOLDER_NAME="SiebControl_1302" TYPE="List Item" UPDATED="11/04/2016 13:10:09" UPDATED_BY="SADMIN" CREATED="06/05/2003 05:07:35" CREATED_BY="SADMIN" EXT_REC_TABLES="S_APPL_WT_IT_RX"&gt;</w:t>
              <w:br/>
              <w:tab/>
              <w:tab/>
              <w:tab/>
              <w:tab/>
              <w:t>&lt;/APPLET_WEB_TEMPLATE_ITEM&gt;</w:t>
              <w:br/>
              <w:tab/>
              <w:tab/>
              <w:tab/>
              <w:tab/>
              <w:t>&lt;APPLET_WEB_TEMPLATE_ITEM CONTROL="Decision Timestamp" INACTIVE="N" ITEM_IDENTIFIER="2302" MARKUP_LANGUAGE="HTML" NAME="Decision Timestamp" TMPL_ITEM_HOLDER_NAME="SiebControl_2302" TYPE="List Item" UPDATED="11/04/2016 13:10:09" UPDATED_BY="SADMIN" CREATED="06/05/2003 05:07:35"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13:10:09" UPDATED_BY="SADMIN" CREATED="06/05/2003 05:07:35"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13:10:09" UPDATED_BY="SADMIN" CREATED="11/04/2016 13:10:09"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13:10:09" UPDATED_BY="SADMIN" CREATED="06/05/2003 05:07:35"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13:10:09" UPDATED_BY="SADMIN" CREATED="11/04/2016 13:10:09" CREATED_BY="SADMIN" EXT_REC_TABLES="S_APPL_WT_IT_RX"&gt;</w:t>
              <w:br/>
              <w:tab/>
              <w:tab/>
              <w:tab/>
              <w:tab/>
              <w:t>&lt;/APPLET_WEB_TEMPLATE_ITEM&gt;</w:t>
              <w:br/>
              <w:tab/>
              <w:tab/>
              <w:tab/>
              <w:tab/>
              <w:t>&lt;APPLET_WEB_TEMPLATE_ITEM CONTROL="Requested Date" INACTIVE="N" ITEM_IDENTIFIER="1802" MARKUP_LANGUAGE="HTML" NAME="Requested Date" TMPL_ITEM_HOLDER_NAME="SiebControl_1802" TYPE="List Item" UPDATED="11/04/2016 13:10:09" UPDATED_BY="SADMIN" CREATED="06/05/2003 05:07:35" CREATED_BY="SADMIN" EXT_REC_TABLES="S_APPL_WT_IT_RX"&gt;</w:t>
              <w:br/>
              <w:tab/>
              <w:tab/>
              <w:tab/>
              <w:tab/>
              <w:t>&lt;/APPLET_WEB_TEMPLATE_ITEM&gt;</w:t>
              <w:br/>
              <w:tab/>
              <w:tab/>
              <w:tab/>
              <w:tab/>
              <w:t>&lt;APPLET_WEB_TEMPLATE_ITEM CONTROL="Requestor Login" INACTIVE="N" ITEM_IDENTIFIER="1801" MARKUP_LANGUAGE="HTML" NAME="Requestor Login" TMPL_ITEM_HOLDER_NAME="SiebControl_1801" TYPE="List Item" UPDATED="11/04/2016 13:10:09" UPDATED_BY="SADMIN" CREATED="06/05/2003 05:07:35"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13:10:09" UPDATED_BY="SADMIN" CREATED="06/05/2003 05:07:35"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13:10:09" UPDATED_BY="SADMIN" CREATED="06/05/2003 05:07:35"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13:10:09" UPDATED_BY="SADMIN" CREATED="06/05/2003 05:07:36"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CREATED="06/05/2003 01:56:35" CREATED_BY="SADMIN" EXT_REC_TABLES="S_APPL_WTMPL_RX"&gt;</w:t>
              <w:br/>
              <w:tab/>
              <w:tab/>
              <w:tab/>
              <w:tab/>
              <w:t>&lt;APPLET_WEB_TEMPLATE_ITEM CONTROL="Applet_Title" EXTENSION_FLAG="Y" ITEM_IDENTIFIER="99929" NAME="Applet_Title" TMPL_ITEM_HOLDER_NAME="SiebControl_99929" TYPE="Control" UPDATED="11/04/2016 13:10:09" UPDATED_BY="SADMIN" CREATED="11/04/2016 13:10:09" CREATED_BY="SADMIN" EXT_REC_TABLES="S_APPL_WT_IT_RX"&gt;</w:t>
              <w:br/>
              <w:tab/>
              <w:tab/>
              <w:tab/>
              <w:tab/>
              <w:t>&lt;/APPLET_WEB_TEMPLATE_ITEM&gt;</w:t>
              <w:br/>
              <w:tab/>
              <w:tab/>
              <w:tab/>
              <w:tab/>
              <w:t>&lt;APPLET_WEB_TEMPLATE_ITEM CONTROL="Approval Object Id" INACTIVE="N" ITEM_IDENTIFIER="501" MARKUP_LANGUAGE="HTML" NAME="Approval Object Id" TMPL_ITEM_HOLDER_NAME="SiebControl_501" TYPE="List Item" UPDATED="11/04/2016 13:10:09" UPDATED_BY="SADMIN" CREATED="06/05/2003 05:07:36" CREATED_BY="SADMIN" EXT_REC_TABLES="S_APPL_WT_IT_RX"&gt;</w:t>
              <w:br/>
              <w:tab/>
              <w:tab/>
              <w:tab/>
              <w:tab/>
              <w:t>&lt;/APPLET_WEB_TEMPLATE_ITEM&gt;</w:t>
              <w:br/>
              <w:tab/>
              <w:tab/>
              <w:tab/>
              <w:tab/>
              <w:t>&lt;APPLET_WEB_TEMPLATE_ITEM CONTROL="Approver Login" INACTIVE="N" ITEM_IDENTIFIER="505" MARKUP_LANGUAGE="HTML" NAME="Approver Login" TMPL_ITEM_HOLDER_NAME="SiebControl_505" TYPE="List Item" UPDATED="11/04/2016 13:10:10" UPDATED_BY="SADMIN" CREATED="06/05/2003 05:07:36"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13:10:10" UPDATED_BY="SADMIN" CREATED="06/05/2003 05:07:36" CREATED_BY="SADMIN" EXT_REC_TABLES="S_APPL_WT_IT_RX"&gt;</w:t>
              <w:br/>
              <w:tab/>
              <w:tab/>
              <w:tab/>
              <w:tab/>
              <w:t>&lt;/APPLET_WEB_TEMPLATE_ITEM&gt;</w:t>
              <w:br/>
              <w:tab/>
              <w:tab/>
              <w:tab/>
              <w:tab/>
              <w:t>&lt;APPLET_WEB_TEMPLATE_ITEM CONTROL="Decision Status" INACTIVE="N" ITEM_IDENTIFIER="504" MARKUP_LANGUAGE="HTML" NAME="Decision Status" TMPL_ITEM_HOLDER_NAME="SiebControl_504" TYPE="List Item" UPDATED="11/04/2016 13:10:10" UPDATED_BY="SADMIN" CREATED="06/05/2003 05:07:36" CREATED_BY="SADMIN" EXT_REC_TABLES="S_APPL_WT_IT_RX"&gt;</w:t>
              <w:br/>
              <w:tab/>
              <w:tab/>
              <w:tab/>
              <w:tab/>
              <w:t>&lt;/APPLET_WEB_TEMPLATE_ITEM&gt;</w:t>
              <w:br/>
              <w:tab/>
              <w:tab/>
              <w:tab/>
              <w:tab/>
              <w:t>&lt;APPLET_WEB_TEMPLATE_ITEM CONTROL="Decision Timestamp" INACTIVE="N" ITEM_IDENTIFIER="506" MARKUP_LANGUAGE="HTML" NAME="Decision Timestamp" TMPL_ITEM_HOLDER_NAME="SiebControl_506" TYPE="List Item" UPDATED="11/04/2016 13:10:10" UPDATED_BY="SADMIN" CREATED="06/05/2003 05:07:36"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13:10:10" UPDATED_BY="SADMIN" CREATED="06/05/2003 05:07:36" CREATED_BY="SADMIN" EXT_REC_TABLES="S_APPL_WT_IT_RX"&gt;</w:t>
              <w:br/>
              <w:tab/>
              <w:tab/>
              <w:tab/>
              <w:tab/>
              <w:t>&lt;/APPLET_WEB_TEMPLATE_ITEM&gt;</w:t>
              <w:br/>
              <w:tab/>
              <w:tab/>
              <w:tab/>
              <w:tab/>
              <w:t>&lt;APPLET_WEB_TEMPLATE_ITEM CONTROL="GotoNextSet" INACTIVE="N" ITEM_IDENTIFIER="123" MARKUP_LANGUAGE="HTML" NAME="GotoNextSet" TYPE="Control" UPDATED="06/05/2003 05:07:36" UPDATED_BY="SADMIN" CREATED="06/05/2003 05:07:36" CREATED_BY="SADMIN"&gt;</w:t>
              <w:br/>
              <w:tab/>
              <w:tab/>
              <w:tab/>
              <w:tab/>
              <w:t>&lt;/APPLET_WEB_TEMPLATE_ITEM&gt;</w:t>
              <w:br/>
              <w:tab/>
              <w:tab/>
              <w:tab/>
              <w:tab/>
              <w:t>&lt;APPLET_WEB_TEMPLATE_ITEM CONTROL="GotoPreviousSet" INACTIVE="N" ITEM_IDENTIFIER="122" MARKUP_LANGUAGE="HTML" NAME="GotoPreviousSet" TYPE="Control" UPDATED="06/05/2003 05:07:36" UPDATED_BY="SADMIN" CREATED="06/05/2003 05:07:36" CREATED_BY="SADMIN"&gt;</w:t>
              <w:br/>
              <w:tab/>
              <w:tab/>
              <w:tab/>
              <w:tab/>
              <w:t>&lt;/APPLET_WEB_TEMPLATE_ITEM&gt;</w:t>
              <w:br/>
              <w:tab/>
              <w:tab/>
              <w:tab/>
              <w:tab/>
              <w:t>&lt;APPLET_WEB_TEMPLATE_ITEM CONTROL="ListControl" EXTENSION_FLAG="Y" ITEM_IDENTIFIER="99998" NAME="ListControl" TMPL_ITEM_HOLDER_NAME="SiebControl_99998" TYPE="Control" UPDATED="11/04/2016 13:10:10" UPDATED_BY="SADMIN" CREATED="11/04/2016 13:10:10"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13:10:10" UPDATED_BY="SADMIN" CREATED="11/04/2016 13:10:10"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13:10:10" UPDATED_BY="SADMIN" CREATED="06/05/2003 05:07:36"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13:10:10"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13:10:10" UPDATED_BY="SADMIN" CREATED="06/05/2003 05:07:37"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13:10:10" UPDATED_BY="SADMIN" CREATED="06/05/2003 05:07:37"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13:10:10"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13:10:10"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13:10:10" UPDATED_BY="SADMIN" CREATED="11/04/2016 13:10:10" CREATED_BY="SADMIN" EXT_REC_TABLES="S_APPL_WT_IT_RX"&gt;</w:t>
              <w:br/>
              <w:tab/>
              <w:tab/>
              <w:tab/>
              <w:tab/>
              <w:t>&lt;/APPLET_WEB_TEMPLATE_ITEM&gt;</w:t>
              <w:br/>
              <w:tab/>
              <w:tab/>
              <w:tab/>
              <w:tab/>
              <w:t>&lt;APPLET_WEB_TEMPLATE_ITEM CONTROL="Requested Date" INACTIVE="N" ITEM_IDENTIFIER="503" MARKUP_LANGUAGE="HTML" NAME="Requested Date" TMPL_ITEM_HOLDER_NAME="SiebControl_503" TYPE="List Item" UPDATED="11/04/2016 13:10:10" UPDATED_BY="SADMIN" CREATED="06/05/2003 05:07:37" CREATED_BY="SADMIN" EXT_REC_TABLES="S_APPL_WT_IT_RX"&gt;</w:t>
              <w:br/>
              <w:tab/>
              <w:tab/>
              <w:tab/>
              <w:tab/>
              <w:t>&lt;/APPLET_WEB_TEMPLATE_ITEM&gt;</w:t>
              <w:br/>
              <w:tab/>
              <w:tab/>
              <w:tab/>
              <w:tab/>
              <w:t>&lt;APPLET_WEB_TEMPLATE_ITEM CONTROL="Requestor Login" INACTIVE="N" ITEM_IDENTIFIER="502" MARKUP_LANGUAGE="HTML" NAME="Requestor Login" TMPL_ITEM_HOLDER_NAME="SiebControl_502" TYPE="List Item" UPDATED="11/04/2016 13:10:10" UPDATED_BY="SADMIN" CREATED="06/05/2003 05:07:37"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13:10:10" UPDATED_BY="SADMIN" CREATED="06/05/2003 05:07:37"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13:10:10" UPDATED_BY="SADMIN" CREATED="06/05/2003 05:07:37"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CREATED="06/05/2003 01:56:35" CREATED_BY="SADMIN" EXT_REC_TABLES="S_APPL_WTMPL_RX"&gt;</w:t>
              <w:br/>
              <w:tab/>
              <w:tab/>
              <w:tab/>
              <w:tab/>
              <w:t>&lt;APPLET_WEB_TEMPLATE_ITEM CONTROL="Applet_Title" EXTENSION_FLAG="Y" ITEM_IDENTIFIER="99929" NAME="Applet_Title" TMPL_ITEM_HOLDER_NAME="SiebControl_99929" TYPE="Control" UPDATED="11/04/2016 13:10:10" UPDATED_BY="SADMIN" CREATED="11/04/2016 13:10:10" CREATED_BY="SADMIN" EXT_REC_TABLES="S_APPL_WT_IT_RX"&gt;</w:t>
              <w:br/>
              <w:tab/>
              <w:tab/>
              <w:tab/>
              <w:tab/>
              <w:t>&lt;/APPLET_WEB_TEMPLATE_ITEM&gt;</w:t>
              <w:br/>
              <w:tab/>
              <w:tab/>
              <w:tab/>
              <w:tab/>
              <w:t>&lt;APPLET_WEB_TEMPLATE_ITEM CONTROL="Approval Object Id" INACTIVE="N" ITEM_IDENTIFIER="1301" MARKUP_LANGUAGE="HTML" NAME="Approval Object Id" TMPL_ITEM_HOLDER_NAME="SiebControl_1301" TYPE="List Item" UPDATED="11/04/2016 13:10:10" UPDATED_BY="SADMIN" CREATED="06/05/2003 05:07:37" CREATED_BY="SADMIN" EXT_REC_TABLES="S_APPL_WT_IT_RX"&gt;</w:t>
              <w:br/>
              <w:tab/>
              <w:tab/>
              <w:tab/>
              <w:tab/>
              <w:t>&lt;/APPLET_WEB_TEMPLATE_ITEM&gt;</w:t>
              <w:br/>
              <w:tab/>
              <w:tab/>
              <w:tab/>
              <w:tab/>
              <w:t>&lt;APPLET_WEB_TEMPLATE_ITEM CONTROL="Approver Login" INACTIVE="N" ITEM_IDENTIFIER="2301" MARKUP_LANGUAGE="HTML" NAME="Approver Login" TMPL_ITEM_HOLDER_NAME="SiebControl_2301" TYPE="List Item" UPDATED="11/04/2016 13:10:10" UPDATED_BY="SADMIN" CREATED="06/05/2003 05:07:37" CREATED_BY="SADMIN" EXT_REC_TABLES="S_APPL_WT_IT_RX"&gt;</w:t>
              <w:br/>
              <w:tab/>
              <w:tab/>
              <w:tab/>
              <w:tab/>
              <w:t>&lt;/APPLET_WEB_TEMPLATE_ITEM&gt;</w:t>
              <w:br/>
              <w:tab/>
              <w:tab/>
              <w:tab/>
              <w:tab/>
              <w:t>&lt;APPLET_WEB_TEMPLATE_ITEM CONTROL="Decision Status" INACTIVE="N" ITEM_IDENTIFIER="1302" MARKUP_LANGUAGE="HTML" NAME="Decision Status" TMPL_ITEM_HOLDER_NAME="SiebControl_1302" TYPE="List Item" UPDATED="11/04/2016 13:10:10" UPDATED_BY="SADMIN" CREATED="06/05/2003 05:07:37" CREATED_BY="SADMIN" EXT_REC_TABLES="S_APPL_WT_IT_RX"&gt;</w:t>
              <w:br/>
              <w:tab/>
              <w:tab/>
              <w:tab/>
              <w:tab/>
              <w:t>&lt;/APPLET_WEB_TEMPLATE_ITEM&gt;</w:t>
              <w:br/>
              <w:tab/>
              <w:tab/>
              <w:tab/>
              <w:tab/>
              <w:t>&lt;APPLET_WEB_TEMPLATE_ITEM CONTROL="Decision Timestamp" INACTIVE="N" ITEM_IDENTIFIER="2302" MARKUP_LANGUAGE="HTML" NAME="Decision Timestamp" TMPL_ITEM_HOLDER_NAME="SiebControl_2302" TYPE="List Item" UPDATED="11/04/2016 13:10:10" UPDATED_BY="SADMIN" CREATED="06/05/2003 05:07:38"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13:10:10" UPDATED_BY="SADMIN" CREATED="06/05/2003 05:07:38"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13:10:10" UPDATED_BY="SADMIN" CREATED="11/04/2016 13:10:10"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13:10:10" UPDATED_BY="SADMIN" CREATED="06/05/2003 05:07:38"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13:10:10" UPDATED_BY="SADMIN" CREATED="11/04/2016 13:10:10" CREATED_BY="SADMIN" EXT_REC_TABLES="S_APPL_WT_IT_RX"&gt;</w:t>
              <w:br/>
              <w:tab/>
              <w:tab/>
              <w:tab/>
              <w:tab/>
              <w:t>&lt;/APPLET_WEB_TEMPLATE_ITEM&gt;</w:t>
              <w:br/>
              <w:tab/>
              <w:tab/>
              <w:tab/>
              <w:tab/>
              <w:t>&lt;APPLET_WEB_TEMPLATE_ITEM CONTROL="Requested Date" INACTIVE="N" ITEM_IDENTIFIER="1802" MARKUP_LANGUAGE="HTML" NAME="Requested Date" TMPL_ITEM_HOLDER_NAME="SiebControl_1802" TYPE="List Item" UPDATED="11/04/2016 13:10:10" UPDATED_BY="SADMIN" CREATED="06/05/2003 05:07:38" CREATED_BY="SADMIN" EXT_REC_TABLES="S_APPL_WT_IT_RX"&gt;</w:t>
              <w:br/>
              <w:tab/>
              <w:tab/>
              <w:tab/>
              <w:tab/>
              <w:t>&lt;/APPLET_WEB_TEMPLATE_ITEM&gt;</w:t>
              <w:br/>
              <w:tab/>
              <w:tab/>
              <w:tab/>
              <w:tab/>
              <w:t>&lt;APPLET_WEB_TEMPLATE_ITEM CONTROL="Requestor Login" INACTIVE="N" ITEM_IDENTIFIER="1801" MARKUP_LANGUAGE="HTML" NAME="Requestor Login" TMPL_ITEM_HOLDER_NAME="SiebControl_1801" TYPE="List Item" UPDATED="11/04/2016 13:10:10" UPDATED_BY="SADMIN" CREATED="06/05/2003 05:07:38"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13:10:10" UPDATED_BY="SADMIN" CREATED="06/05/2003 05:07:38"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Venue Room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CREATED="12/01/2000 08:04:44" CREATED_BY="SADMIN" EXT_REC_TABLES="S_APPL_WTMPL_RX"&gt;</w:t>
              <w:br/>
              <w:tab/>
              <w:tab/>
              <w:tab/>
              <w:tab/>
              <w:t>&lt;APPLET_WEB_TEMPLATE_ITEM CONTROL="Billing Basis" INACTIVE="N" ITEM_IDENTIFIER="504" MARKUP_LANGUAGE="HTML" NAME="Billing Basis" TMPL_ITEM_HOLDER_NAME="SiebControl_504" TYPE="List Item" UPDATED="11/04/2016 15:38:16" UPDATED_BY="SADMIN" CREATED="12/15/2000 13:16:09" CREATED_BY="SADMIN" EXT_REC_TABLES="S_APPL_WT_IT_RX"&gt;</w:t>
              <w:br/>
              <w:tab/>
              <w:tab/>
              <w:tab/>
              <w:tab/>
              <w:t>&lt;/APPLET_WEB_TEMPLATE_ITEM&gt;</w:t>
              <w:br/>
              <w:tab/>
              <w:tab/>
              <w:tab/>
              <w:tab/>
              <w:t>&lt;APPLET_WEB_TEMPLATE_ITEM CONTROL="Billing Rate" INACTIVE="N" ITEM_IDENTIFIER="505" MARKUP_LANGUAGE="HTML" NAME="Billing Rate" TMPL_ITEM_HOLDER_NAME="SiebControl_505" TYPE="List Item" UPDATED="11/04/2016 15:38:16" UPDATED_BY="SADMIN" CREATED="12/15/2000 13:16:11" CREATED_BY="SADMIN" EXT_REC_TABLES="S_APPL_WT_IT_RX"&gt;</w:t>
              <w:br/>
              <w:tab/>
              <w:tab/>
              <w:tab/>
              <w:tab/>
              <w:t>&lt;/APPLET_WEB_TEMPLATE_ITEM&gt;</w:t>
              <w:br/>
              <w:tab/>
              <w:tab/>
              <w:tab/>
              <w:tab/>
              <w:t>&lt;APPLET_WEB_TEMPLATE_ITEM CONTROL="Capacity" INACTIVE="N" ITEM_IDENTIFIER="503" MARKUP_LANGUAGE="HTML" NAME="Capacity" TMPL_ITEM_HOLDER_NAME="SiebControl_503" TYPE="List Item" UPDATED="11/04/2016 15:38:16" UPDATED_BY="SADMIN" CREATED="12/01/2000 08:04:45"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15:38:16" UPDATED_BY="SADMIN" CREATED="03/01/2001 23:13:10" CREATED_BY="SADMIN" EXT_REC_TABLES="S_APPL_WT_IT_RX"&gt;</w:t>
              <w:br/>
              <w:tab/>
              <w:tab/>
              <w:tab/>
              <w:tab/>
              <w:t>&lt;/APPLET_WEB_TEMPLATE_ITEM&gt;</w:t>
              <w:br/>
              <w:tab/>
              <w:tab/>
              <w:tab/>
              <w:tab/>
              <w:t>&lt;APPLET_WEB_TEMPLATE_ITEM CONTROL="GotoNextSet" INACTIVE="N" ITEM_IDENTIFIER="123" MARKUP_LANGUAGE="HTML" NAME="GotoNextSet" TYPE="Control" UPDATED="06/05/2003 18:00:05" UPDATED_BY="SADMIN" CREATED="12/01/2000 08:04:46" CREATED_BY="SADMIN"&gt;</w:t>
              <w:br/>
              <w:tab/>
              <w:tab/>
              <w:tab/>
              <w:tab/>
              <w:t>&lt;/APPLET_WEB_TEMPLATE_ITEM&gt;</w:t>
              <w:br/>
              <w:tab/>
              <w:tab/>
              <w:tab/>
              <w:tab/>
              <w:t>&lt;APPLET_WEB_TEMPLATE_ITEM CONTROL="GotoPreviousSet" INACTIVE="N" ITEM_IDENTIFIER="122" MARKUP_LANGUAGE="HTML" NAME="GotoPreviousSet" TYPE="Control" UPDATED="06/05/2003 18:00:05" UPDATED_BY="SADMIN" CREATED="12/01/2000 08:04:46"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15:38:16" UPDATED_BY="SADMIN" CREATED="12/23/2002 21:28:36"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15:38:16" UPDATED_BY="SADMIN" CREATED="12/23/2002 21:28:36"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15:38:16" UPDATED_BY="SADMIN" CREATED="04/07/2001 04:23:37"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15:38:16" UPDATED_BY="SADMIN" CREATED="04/07/2001 04:23:37"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15:38:16" UPDATED_BY="SADMIN" CREATED="11/04/2016 15:38:16"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15:38:16" UPDATED_BY="SADMIN" CREATED="11/04/2016 15:38:16"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15:38:16" UPDATED_BY="SADMIN" CREATED="12/01/2000 08:04:46"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15:38:17" UPDATED_BY="SADMIN" CREATED="12/01/2000 08:04:46" CREATED_BY="SADMIN" EXT_REC_TABLES="S_APPL_WT_IT_RX"&gt;</w:t>
              <w:br/>
              <w:tab/>
              <w:tab/>
              <w:tab/>
              <w:tab/>
              <w:t>&lt;/APPLET_WEB_TEMPLATE_ITEM&gt;</w:t>
              <w:br/>
              <w:tab/>
              <w:tab/>
              <w:tab/>
              <w:tab/>
              <w:t>&lt;APPLET_WEB_TEMPLATE_ITEM CONTROL="PickNone" INACTIVE="Y" ITEM_IDENTIFIER="158" MARKUP_LANGUAGE="HTML" NAME="PickNone" TMPL_ITEM_HOLDER_NAME="SiebControl_158" TYPE="Control" UPDATED="11/04/2016 15:38:17" UPDATED_BY="SADMIN" CREATED="04/05/2001 17:56:56"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15:38:17" UPDATED_BY="SADMIN" CREATED="03/01/2001 23:12:56"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15:38:17" UPDATED_BY="SADMIN" CREATED="04/07/2001 04:23:37"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15:38:17" UPDATED_BY="SADMIN" CREATED="04/07/2001 04:23:37"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15:38:17" UPDATED_BY="SADMIN" CREATED="04/07/2001 04:23:37"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15:38:17" UPDATED_BY="SADMIN" CREATED="03/01/2001 23:12:14"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15:38:17" UPDATED_BY="SADMIN" CREATED="11/04/2016 15:38:17"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15:38:17" UPDATED_BY="SADMIN" CREATED="12/01/2000 08:04:47"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CREATED="12/01/2000 08:04:54" CREATED_BY="SADMIN" EXT_REC_TABLES="S_APPL_WTMPL_RX"&gt;</w:t>
              <w:br/>
              <w:tab/>
              <w:tab/>
              <w:tab/>
              <w:tab/>
              <w:t>&lt;APPLET_WEB_TEMPLATE_ITEM CONTROL="Billing Basis" INACTIVE="N" ITEM_IDENTIFIER="1305" MARKUP_LANGUAGE="HTML" NAME="Billing Basis" TMPL_ITEM_HOLDER_NAME="SiebControl_1305" TYPE="List Item" UPDATED="11/04/2016 15:38:17" UPDATED_BY="SADMIN" CREATED="12/15/2000 13:16:34" CREATED_BY="SADMIN" EXT_REC_TABLES="S_APPL_WT_IT_RX"&gt;</w:t>
              <w:br/>
              <w:tab/>
              <w:tab/>
              <w:tab/>
              <w:tab/>
              <w:t>&lt;/APPLET_WEB_TEMPLATE_ITEM&gt;</w:t>
              <w:br/>
              <w:tab/>
              <w:tab/>
              <w:tab/>
              <w:tab/>
              <w:t>&lt;APPLET_WEB_TEMPLATE_ITEM CONTROL="Billing Rate" INACTIVE="N" ITEM_IDENTIFIER="1306" MARKUP_LANGUAGE="HTML" NAME="Billing Rate" TMPL_ITEM_HOLDER_NAME="SiebControl_1306" TYPE="List Item" UPDATED="11/04/2016 15:38:17" UPDATED_BY="SADMIN" CREATED="12/15/2000 13:16:36" CREATED_BY="SADMIN" EXT_REC_TABLES="S_APPL_WT_IT_RX"&gt;</w:t>
              <w:br/>
              <w:tab/>
              <w:tab/>
              <w:tab/>
              <w:tab/>
              <w:t>&lt;/APPLET_WEB_TEMPLATE_ITEM&gt;</w:t>
              <w:br/>
              <w:tab/>
              <w:tab/>
              <w:tab/>
              <w:tab/>
              <w:t>&lt;APPLET_WEB_TEMPLATE_ITEM COMMENTS="Global UI Change: Remapped Cancel/UndoQuery buttons from 135 to 108 for certain templates with Go/ExecuteQuery buttons at 107" CONTROL="UndoQuery" INACTIVE="N" ITEM_IDENTIFIER="108" MARKUP_LANGUAGE="HTML" NAME="CancelQuery" TMPL_ITEM_HOLDER_NAME="SiebControl_108" TYPE="Control" UPDATED="11/04/2016 15:38:17" UPDATED_BY="SADMIN" CREATED="12/01/2000 08:04:54" CREATED_BY="SADMIN" EXT_REC_TABLES="S_APPL_WT_IT_RX"&gt;</w:t>
              <w:br/>
              <w:tab/>
              <w:tab/>
              <w:tab/>
              <w:tab/>
              <w:t>&lt;/APPLET_WEB_TEMPLATE_ITEM&gt;</w:t>
              <w:br/>
              <w:tab/>
              <w:tab/>
              <w:tab/>
              <w:tab/>
              <w:t>&lt;APPLET_WEB_TEMPLATE_ITEM CONTROL="Capacity" INACTIVE="N" ITEM_IDENTIFIER="1302" MARKUP_LANGUAGE="HTML" NAME="Capacity" TMPL_ITEM_HOLDER_NAME="SiebControl_1302" TYPE="List Item" UPDATED="11/04/2016 15:38:17" UPDATED_BY="SADMIN" CREATED="12/01/2000 08:04:54"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15:38:17" UPDATED_BY="SADMIN" CREATED="12/01/2000 08:04:54"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15:38:17" UPDATED_BY="SADMIN" CREATED="12/01/2000 08:04:54" CREATED_BY="SADMIN" EXT_REC_TABLES="S_APPL_WT_IT_RX"&gt;</w:t>
              <w:br/>
              <w:tab/>
              <w:tab/>
              <w:tab/>
              <w:tab/>
              <w:t>&lt;/APPLET_WEB_TEMPLATE_ITEM&gt;</w:t>
              <w:br/>
              <w:tab/>
              <w:tab/>
              <w:tab/>
              <w:tab/>
              <w:t>&lt;APPLET_WEB_TEMPLATE_ITEM CONTROL="Size" INACTIVE="N" ITEM_IDENTIFIER="1304" MARKUP_LANGUAGE="HTML" NAME="Size" TMPL_ITEM_HOLDER_NAME="SiebControl_1304" TYPE="List Item" UPDATED="11/04/2016 15:38:17" UPDATED_BY="SADMIN" CREATED="12/01/2000 08:04:55" CREATED_BY="SADMIN" EXT_REC_TABLES="S_APPL_WT_IT_RX"&gt;</w:t>
              <w:br/>
              <w:tab/>
              <w:tab/>
              <w:tab/>
              <w:tab/>
              <w:t>&lt;/APPLET_WEB_TEMPLATE_ITEM&gt;</w:t>
              <w:br/>
              <w:tab/>
              <w:tab/>
              <w:tab/>
              <w:tab/>
              <w:t>&lt;APPLET_WEB_TEMPLATE_ITEM CONTROL="Type" INACTIVE="N" ITEM_IDENTIFIER="1303" MARKUP_LANGUAGE="HTML" NAME="Type" TMPL_ITEM_HOLDER_NAME="SiebControl_1303" TYPE="List Item" UPDATED="11/04/2016 15:38:17" UPDATED_BY="SADMIN" CREATED="12/01/2000 08:04:55"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 Owner Group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CREATED="03/22/2001 12:15:49" CREATED_BY="SADMIN" EXT_REC_TABLES="S_APPL_WTMPL_RX"&gt;</w:t>
              <w:br/>
              <w:tab/>
              <w:tab/>
              <w:tab/>
              <w:tab/>
              <w:t>&lt;APPLET_WEB_TEMPLATE_ITEM CONTROL="GotoNextSet" INACTIVE="N" ITEM_IDENTIFIER="123" MARKUP_LANGUAGE="HTML" NAME="GotoNextSet" TYPE="Control" UPDATED="06/05/2003 16:03:45" UPDATED_BY="SADMIN" CREATED="03/22/2001 12:15:50" CREATED_BY="SADMIN"&gt;</w:t>
              <w:br/>
              <w:tab/>
              <w:tab/>
              <w:tab/>
              <w:tab/>
              <w:t>&lt;/APPLET_WEB_TEMPLATE_ITEM&gt;</w:t>
              <w:br/>
              <w:tab/>
              <w:tab/>
              <w:tab/>
              <w:tab/>
              <w:t>&lt;APPLET_WEB_TEMPLATE_ITEM CONTROL="GotoPreviousSet" INACTIVE="N" ITEM_IDENTIFIER="122" MARKUP_LANGUAGE="HTML" NAME="GotoPreviousSet" TYPE="Control" UPDATED="06/05/2003 16:03:45" UPDATED_BY="SADMIN" CREATED="03/22/2001 12:15:50" CREATED_BY="SADMIN"&gt;</w:t>
              <w:br/>
              <w:tab/>
              <w:tab/>
              <w:tab/>
              <w:tab/>
              <w:t>&lt;/APPLET_WEB_TEMPLATE_ITEM&gt;</w:t>
              <w:br/>
              <w:tab/>
              <w:tab/>
              <w:tab/>
              <w:tab/>
              <w:t>&lt;APPLET_WEB_TEMPLATE_ITEM CONTROL="Idcancel" INACTIVE="N" ITEM_IDENTIFIER="153" MARKUP_LANGUAGE="HTML" NAME="Idcancel" TMPL_ITEM_HOLDER_NAME="SiebControl_153" TYPE="Control" UPDATED="11/04/2016 14:19:18" UPDATED_BY="SADMIN" CREATED="06/06/2001 14:15:01"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14:19:18" UPDATED_BY="SADMIN" CREATED="12/23/2002 21:28:06"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14:19:18" UPDATED_BY="SADMIN" CREATED="12/23/2002 21:28:06"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14:19:18" UPDATED_BY="SADMIN" CREATED="04/07/2001 03:37:11"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14:19:18" UPDATED_BY="SADMIN" CREATED="04/07/2001 03:37:10"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14:19:18" UPDATED_BY="SADMIN" CREATED="11/04/2016 14:19:18"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14:19:18" UPDATED_BY="SADMIN" CREATED="11/04/2016 14:19:18"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14:19:18" UPDATED_BY="SADMIN" CREATED="03/22/2001 12:15:50"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14:19:18" UPDATED_BY="SADMIN" CREATED="03/22/2001 12:15:50" CREATED_BY="SADMIN" EXT_REC_TABLES="S_APPL_WT_IT_RX"&gt;</w:t>
              <w:br/>
              <w:tab/>
              <w:tab/>
              <w:tab/>
              <w:tab/>
              <w:t>&lt;/APPLET_WEB_TEMPLATE_ITEM&gt;</w:t>
              <w:br/>
              <w:tab/>
              <w:tab/>
              <w:tab/>
              <w:tab/>
              <w:t>&lt;APPLET_WEB_TEMPLATE_ITEM CONTROL="Parent Division Name" INACTIVE="N" ITEM_IDENTIFIER="502" MARKUP_LANGUAGE="HTML" NAME="Parent Division Name" TMPL_ITEM_HOLDER_NAME="SiebControl_502" TYPE="List Item" UPDATED="11/04/2016 14:19:18" UPDATED_BY="SADMIN" CREATED="05/01/2001 19:18:59"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14:19:18" UPDATED_BY="SADMIN" CREATED="04/07/2001 03:37:10"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14:19:18" UPDATED_BY="SADMIN" CREATED="04/07/2001 03:37:10"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14:19:18" UPDATED_BY="SADMIN" CREATED="06/06/2001 14:14:35"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14:19:18" UPDATED_BY="SADMIN" CREATED="04/07/2001 03:37:10"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14:19:18" UPDATED_BY="SADMIN" CREATED="03/22/2001 12:26:58"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14:19:18" UPDATED_BY="SADMIN" CREATED="11/04/2016 14:19:18" CREATED_BY="SADMIN" EXT_REC_TABLES="S_APPL_WT_IT_RX"&gt;</w:t>
              <w:br/>
              <w:tab/>
              <w:tab/>
              <w:tab/>
              <w:tab/>
              <w:t>&lt;/APPLET_WEB_TEMPLATE_ITEM&gt;</w:t>
              <w:br/>
              <w:tab/>
              <w:tab/>
              <w:tab/>
              <w:tab/>
              <w:t>&lt;APPLET_WEB_TEMPLATE_ITEM CONTROL="Site" INACTIVE="N" ITEM_IDENTIFIER="503" MARKUP_LANGUAGE="HTML" NAME="Site" TMPL_ITEM_HOLDER_NAME="SiebControl_503" TYPE="List Item" UPDATED="11/04/2016 14:19:18" UPDATED_BY="SADMIN" CREATED="09/11/2003 06:53:43"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CREATED="03/22/2001 12:15:51" CREATED_BY="SADMIN" EXT_REC_TABLES="S_APPL_WTMPL_RX"&gt;</w:t>
              <w:br/>
              <w:tab/>
              <w:tab/>
              <w:tab/>
              <w:tab/>
              <w:t>&lt;APPLET_WEB_TEMPLATE_ITEM CONTROL="ExecuteQuery" INACTIVE="N" ITEM_IDENTIFIER="107" MARKUP_LANGUAGE="HTML" NAME="ExecuteQuery" TMPL_ITEM_HOLDER_NAME="SiebControl_107" TYPE="Control" UPDATED="11/04/2016 14:19:18" UPDATED_BY="SADMIN" CREATED="03/22/2001 12:15:51"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14:19:18" UPDATED_BY="SADMIN" CREATED="03/22/2001 12:15:51" CREATED_BY="SADMIN" EXT_REC_TABLES="S_APPL_WT_IT_RX"&gt;</w:t>
              <w:br/>
              <w:tab/>
              <w:tab/>
              <w:tab/>
              <w:tab/>
              <w:t>&lt;/APPLET_WEB_TEMPLATE_ITEM&gt;</w:t>
              <w:br/>
              <w:tab/>
              <w:tab/>
              <w:tab/>
              <w:tab/>
              <w:t>&lt;APPLET_WEB_TEMPLATE_ITEM CONTROL="Site" INACTIVE="N" ITEM_IDENTIFIER="1302" MARKUP_LANGUAGE="HTML" NAME="Site" TMPL_ITEM_HOLDER_NAME="SiebControl_1302" TYPE="List Item" UPDATED="11/04/2016 14:19:18" UPDATED_BY="SADMIN" CREATED="09/11/2003 06:53:43"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14:19:18" UPDATED_BY="SADMIN" CREATED="06/06/2001 14:16:09" CREATED_BY="SADMIN" EXT_REC_TABLES="S_APPL_WT_IT_RX"&gt;</w:t>
              <w:br/>
              <w:tab/>
              <w:tab/>
              <w:tab/>
              <w:tab/>
              <w:t>&lt;/APPLET_WEB_TEMPLATE_ITEM&gt;</w:t>
              <w:br/>
              <w:tab/>
              <w:tab/>
              <w:tab/>
              <w:tab/>
              <w:t>&lt;APPLET_WEB_TEMPLATE_ITEM CONTROL="WebQueryTitle" INACTIVE="N" ITEM_IDENTIFIER="90" MARKUP_LANGUAGE="HTML" NAME="WebQueryTitle" TYPE="Control" UPDATED="06/05/2003 16:03:47" UPDATED_BY="SADMIN" CREATED="03/22/2001 12:29:05"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TYPE="Edit List" WEB_TEMPLATE="Popup List" UPDATED="11/04/2016 12:37:16" UPDATED_BY="SADMIN" CREATED="10/26/2005 06:15:49" CREATED_BY="SADMIN" EXT_REC_TABLES="S_APPL_WTMPL_RX"&gt;</w:t>
              <w:br/>
              <w:tab/>
              <w:tab/>
              <w:tab/>
              <w:tab/>
              <w:t>&lt;APPLET_WEB_TEMPLATE_ITEM CONTROL="Comments" INACTIVE="N" ITEM_IDENTIFIER="505" MARKUP_LANGUAGE="HTML" NAME="Comments" TMPL_ITEM_HOLDER_NAME="SiebControl_505" TYPE="List Item" UPDATED="11/04/2016 15:16:56" UPDATED_BY="SADMIN" CREATED="10/26/2005 06:33:30"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15:16:56" UPDATED_BY="SADMIN" CREATED="10/26/2005 06:33:30"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15:16:56" UPDATED_BY="SADMIN" CREATED="10/26/2005 06:33:30" CREATED_BY="SADMIN" EXT_REC_TABLES="S_APPL_WT_IT_RX"&gt;</w:t>
              <w:br/>
              <w:tab/>
              <w:tab/>
              <w:tab/>
              <w:tab/>
              <w:t>&lt;/APPLET_WEB_TEMPLATE_ITEM&gt;</w:t>
              <w:br/>
              <w:tab/>
              <w:tab/>
              <w:tab/>
              <w:tab/>
              <w:t>&lt;APPLET_WEB_TEMPLATE_ITEM CONTROL="Division Name" INACTIVE="N" ITEM_IDENTIFIER="503" MARKUP_LANGUAGE="HTML" NAME="Division Name" TMPL_ITEM_HOLDER_NAME="SiebControl_503" TYPE="List Item" UPDATED="11/04/2016 15:16:56" UPDATED_BY="SADMIN" CREATED="10/26/2005 06:33:30"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15:16:56" UPDATED_BY="SADMIN" CREATED="10/26/2005 06:33:30" CREATED_BY="SADMIN" EXT_REC_TABLES="S_APPL_WT_IT_RX"&gt;</w:t>
              <w:br/>
              <w:tab/>
              <w:tab/>
              <w:tab/>
              <w:tab/>
              <w:t>&lt;/APPLET_WEB_TEMPLATE_ITEM&gt;</w:t>
              <w:br/>
              <w:tab/>
              <w:tab/>
              <w:tab/>
              <w:tab/>
              <w:t>&lt;APPLET_WEB_TEMPLATE_ITEM CONTROL="GotoNextSet" INACTIVE="N" ITEM_IDENTIFIER="123" MARKUP_LANGUAGE="HTML" NAME="GotoNextSet" TYPE="Control" UPDATED="10/26/2005 06:33:30" UPDATED_BY="SADMIN" CREATED="10/26/2005 06:33:30" CREATED_BY="SADMIN"&gt;</w:t>
              <w:br/>
              <w:tab/>
              <w:tab/>
              <w:tab/>
              <w:tab/>
              <w:t>&lt;/APPLET_WEB_TEMPLATE_ITEM&gt;</w:t>
              <w:br/>
              <w:tab/>
              <w:tab/>
              <w:tab/>
              <w:tab/>
              <w:t>&lt;APPLET_WEB_TEMPLATE_ITEM CONTROL="GotoPreviousSet" INACTIVE="N" ITEM_IDENTIFIER="122" MARKUP_LANGUAGE="HTML" NAME="GotoPreviousSet" TYPE="Control" UPDATED="10/26/2005 06:33:30" UPDATED_BY="SADMIN" CREATED="10/26/2005 06:33:30" CREATED_BY="SADMIN"&gt;</w:t>
              <w:br/>
              <w:tab/>
              <w:tab/>
              <w:tab/>
              <w:tab/>
              <w:t>&lt;/APPLET_WEB_TEMPLATE_ITEM&gt;</w:t>
              <w:br/>
              <w:tab/>
              <w:tab/>
              <w:tab/>
              <w:tab/>
              <w:t>&lt;APPLET_WEB_TEMPLATE_ITEM CONTROL="PopupQueryExecute" INACTIVE="N" ITEM_IDENTIFIER="164" MARKUP_LANGUAGE="HTML" NAME="HTML Button" TMPL_ITEM_HOLDER_NAME="SiebControl_164" TYPE="Control" UPDATED="11/04/2016 15:16:56" UPDATED_BY="SADMIN" CREATED="10/26/2005 06:33:30" CREATED_BY="SADMIN" EXT_REC_TABLES="S_APPL_WT_IT_RX"&gt;</w:t>
              <w:br/>
              <w:tab/>
              <w:tab/>
              <w:tab/>
              <w:tab/>
              <w:t>&lt;/APPLET_WEB_TEMPLATE_ITEM&gt;</w:t>
              <w:br/>
              <w:tab/>
              <w:tab/>
              <w:tab/>
              <w:tab/>
              <w:t>&lt;APPLET_WEB_TEMPLATE_ITEM CONTROL="PopupQueryCombobox" INACTIVE="N" ITEM_IDENTIFIER="161" MARKUP_LANGUAGE="HTML" NAME="HTML ComboBox" TMPL_ITEM_HOLDER_NAME="SiebControl_161" TYPE="Control" UPDATED="11/04/2016 15:16:56" UPDATED_BY="SADMIN" CREATED="10/26/2005 06:33:30" CREATED_BY="SADMIN" EXT_REC_TABLES="S_APPL_WT_IT_RX"&gt;</w:t>
              <w:br/>
              <w:tab/>
              <w:tab/>
              <w:tab/>
              <w:tab/>
              <w:t>&lt;/APPLET_WEB_TEMPLATE_ITEM&gt;</w:t>
              <w:br/>
              <w:tab/>
              <w:tab/>
              <w:tab/>
              <w:tab/>
              <w:t>&lt;APPLET_WEB_TEMPLATE_ITEM CONTROL="PopupQuerySrchspec" INACTIVE="N" ITEM_IDENTIFIER="163" MARKUP_LANGUAGE="HTML" NAME="HTML ComboBox2" TMPL_ITEM_HOLDER_NAME="SiebControl_163" TYPE="Control" UPDATED="11/04/2016 15:16:56" UPDATED_BY="SADMIN" CREATED="10/26/2005 06:33:30"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15:16:56" UPDATED_BY="SADMIN" CREATED="10/26/2005 06:33:30"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15:16:56" UPDATED_BY="SADMIN" CREATED="10/26/2005 06:33:30"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15:16:56" UPDATED_BY="SADMIN" CREATED="10/26/2005 06:33:30"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15:16:56" UPDATED_BY="SADMIN" CREATED="11/04/2016 15:16:56"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15:16:56" UPDATED_BY="SADMIN" CREATED="11/04/2016 15:16:56"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15:16:56" UPDATED_BY="SADMIN" CREATED="10/26/2005 06:33:30"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15:16:56" UPDATED_BY="SADMIN" CREATED="10/26/2005 06:33:30"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15:16:56" UPDATED_BY="SADMIN" CREATED="10/26/2005 06:33:30"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15:16:56" UPDATED_BY="SADMIN" CREATED="11/04/2016 15:16:56" CREATED_BY="SADMIN" EXT_REC_TABLES="S_APPL_WT_IT_RX"&gt;</w:t>
              <w:br/>
              <w:tab/>
              <w:tab/>
              <w:tab/>
              <w:tab/>
              <w:t>&lt;/APPLET_WEB_TEMPLATE_ITEM&gt;</w:t>
              <w:br/>
              <w:tab/>
              <w:tab/>
              <w:tab/>
              <w:tab/>
              <w:t>&lt;APPLET_WEB_TEMPLATE_ITEM CONTROL="Territory Identifier" INACTIVE="N" ITEM_IDENTIFIER="501" MARKUP_LANGUAGE="HTML" NAME="Territory Identifier" TMPL_ITEM_HOLDER_NAME="SiebControl_501" TYPE="List Item" UPDATED="11/04/2016 15:16:56" UPDATED_BY="SADMIN" CREATED="10/26/2005 06:33:30"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15:16:56" UPDATED_BY="SADMIN" CREATED="10/26/2005 06:33:30"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CREATED="06/19/2004 14:41:52" CREATED_BY="SADMIN" EXT_REC_TABLES="S_APPL_WTMPL_RX"&gt;</w:t>
              <w:br/>
              <w:tab/>
              <w:tab/>
              <w:tab/>
              <w:tab/>
              <w:t>&lt;APPLET_WEB_TEMPLATE_ITEM CONTROL="Comments" INACTIVE="N" ITEM_IDENTIFIER="1304" MARKUP_LANGUAGE="HTML" NAME="Comments" TMPL_ITEM_HOLDER_NAME="SiebControl_1304" TYPE="List Item" UPDATED="11/04/2016 15:16:56" UPDATED_BY="SADMIN" CREATED="09/01/2005 16:03:16"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15:16:56" UPDATED_BY="SADMIN" CREATED="06/19/2004 15:04:59"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15:16:56" UPDATED_BY="SADMIN" CREATED="09/01/2005 16:03:17" CREATED_BY="SADMIN" EXT_REC_TABLES="S_APPL_WT_IT_RX"&gt;</w:t>
              <w:br/>
              <w:tab/>
              <w:tab/>
              <w:tab/>
              <w:tab/>
              <w:t>&lt;/APPLET_WEB_TEMPLATE_ITEM&gt;</w:t>
              <w:br/>
              <w:tab/>
              <w:tab/>
              <w:tab/>
              <w:tab/>
              <w:t>&lt;APPLET_WEB_TEMPLATE_ITEM CONTROL="Division Name" INACTIVE="N" ITEM_IDENTIFIER="1302" MARKUP_LANGUAGE="HTML" NAME="Division Name" TMPL_ITEM_HOLDER_NAME="SiebControl_1302" TYPE="List Item" UPDATED="11/04/2016 15:16:56" UPDATED_BY="SADMIN" CREATED="09/01/2005 16:03:17" CREATED_BY="SADMIN" EXT_REC_TABLES="S_APPL_WT_IT_RX"&gt;</w:t>
              <w:br/>
              <w:tab/>
              <w:tab/>
              <w:tab/>
              <w:tab/>
              <w:t>&lt;/APPLET_WEB_TEMPLATE_ITEM&gt;</w:t>
              <w:br/>
              <w:tab/>
              <w:tab/>
              <w:tab/>
              <w:tab/>
              <w:t>&lt;APPLET_WEB_TEMPLATE_ITEM COMMENTS="Modified by 7.7 Fix Existing Button Mappings Rule Tools Patch: Switched Item Identifier from 141 to 107" CONTROL="ExecuteQuery" INACTIVE="N" ITEM_IDENTIFIER="107" MARKUP_LANGUAGE="HTML" NAME="ExecuteQuery" TMPL_ITEM_HOLDER_NAME="SiebControl_107" TYPE="Control" UPDATED="11/04/2016 15:16:56" UPDATED_BY="SADMIN" CREATED="06/19/2004 15:04:59" CREATED_BY="SADMIN" EXT_REC_TABLES="S_APPL_WT_IT_RX"&gt;</w:t>
              <w:br/>
              <w:tab/>
              <w:tab/>
              <w:tab/>
              <w:tab/>
              <w:t>&lt;/APPLET_WEB_TEMPLATE_ITEM&gt;</w:t>
              <w:br/>
              <w:tab/>
              <w:tab/>
              <w:tab/>
              <w:tab/>
              <w:t>&lt;APPLET_WEB_TEMPLATE_ITEM CONTROL="Territory Identifier" INACTIVE="N" ITEM_IDENTIFIER="1300" MARKUP_LANGUAGE="HTML" NAME="Territory Identifier" TMPL_ITEM_HOLDER_NAME="SiebControl_1300" TYPE="List Item" UPDATED="11/04/2016 15:16:56" UPDATED_BY="SADMIN" CREATED="09/01/2005 16:03:17"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15:16:56" UPDATED_BY="SADMIN" CREATED="09/01/2005 16:03:17"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Account Access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CREATED="06/05/2003 01:55:15" CREATED_BY="SADMIN" EXT_REC_TABLES="S_APPL_WTMPL_RX"&gt;</w:t>
              <w:br/>
              <w:tab/>
              <w:tab/>
              <w:tab/>
              <w:tab/>
              <w:t>&lt;APPLET_WEB_TEMPLATE_ITEM CONTROL="Access Level" INACTIVE="N" ITEM_IDENTIFIER="501" MARKUP_LANGUAGE="HTML" NAME="Access Level" TMPL_ITEM_HOLDER_NAME="SiebControl_501" TYPE="List Item" UPDATED="11/04/2016 13:02:26" UPDATED_BY="SADMIN" CREATED="06/05/2003 04:36:43"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13:02:26" UPDATED_BY="SADMIN" CREATED="06/05/2003 04:36:43" CREATED_BY="SADMIN" EXT_REC_TABLES="S_APPL_WT_IT_RX"&gt;</w:t>
              <w:br/>
              <w:tab/>
              <w:tab/>
              <w:tab/>
              <w:tab/>
              <w:t>&lt;/APPLET_WEB_TEMPLATE_ITEM&gt;</w:t>
              <w:br/>
              <w:tab/>
              <w:tab/>
              <w:tab/>
              <w:tab/>
              <w:t>&lt;APPLET_WEB_TEMPLATE_ITEM CONTROL="GotoNextSet" INACTIVE="N" ITEM_IDENTIFIER="123" MARKUP_LANGUAGE="HTML" NAME="GotoNextSet" TYPE="Control" UPDATED="06/05/2003 04:36:43" UPDATED_BY="SADMIN" CREATED="06/05/2003 04:36:43" CREATED_BY="SADMIN"&gt;</w:t>
              <w:br/>
              <w:tab/>
              <w:tab/>
              <w:tab/>
              <w:tab/>
              <w:t>&lt;/APPLET_WEB_TEMPLATE_ITEM&gt;</w:t>
              <w:br/>
              <w:tab/>
              <w:tab/>
              <w:tab/>
              <w:tab/>
              <w:t>&lt;APPLET_WEB_TEMPLATE_ITEM CONTROL="GotoPreviousSet" INACTIVE="N" ITEM_IDENTIFIER="122" MARKUP_LANGUAGE="HTML" NAME="GotoPreviousSet" TYPE="Control" UPDATED="06/05/2003 04:36:43" UPDATED_BY="SADMIN" CREATED="06/05/2003 04:36:43" CREATED_BY="SADMIN"&gt;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13:02:26" UPDATED_BY="SADMIN" CREATED="06/05/2003 04:36:43"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13:02:26" UPDATED_BY="SADMIN" CREATED="06/05/2003 04:36:43"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13:02:26" UPDATED_BY="SADMIN" CREATED="06/05/2003 04:36:43"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13:02:26" UPDATED_BY="SADMIN" CREATED="06/05/2003 04:36:43"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13:02:26" UPDATED_BY="SADMIN" CREATED="11/04/2016 13:02:26"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13:02:26" UPDATED_BY="SADMIN" CREATED="11/04/2016 13:02:26"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13:02:26" UPDATED_BY="SADMIN" CREATED="06/05/2003 04:36:43"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13:02:26" UPDATED_BY="SADMIN" CREATED="06/05/2003 04:36:44"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13:02:26" UPDATED_BY="SADMIN" CREATED="06/05/2003 04:36:44"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13:02:26" UPDATED_BY="SADMIN" CREATED="06/05/2003 04:36:44"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13:02:26" UPDATED_BY="SADMIN" CREATED="06/05/2003 04:36:44"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13:02:26" UPDATED_BY="SADMIN" CREATED="06/05/2003 04:36:44"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13:02:26" UPDATED_BY="SADMIN" CREATED="06/05/2003 04:36:44"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13:02:26" UPDATED_BY="SADMIN" CREATED="11/04/2016 13:02:26" CREATED_BY="SADMIN" EXT_REC_TABLES="S_APPL_WT_IT_RX"&gt;</w:t>
              <w:br/>
              <w:tab/>
              <w:tab/>
              <w:tab/>
              <w:tab/>
              <w:t>&lt;/APPLET_WEB_TEMPLATE_ITEM&gt;</w:t>
              <w:br/>
              <w:tab/>
              <w:tab/>
              <w:tab/>
              <w:tab/>
              <w:t>&lt;APPLET_WEB_TEMPLATE_ITEM CONTROL="Relationship" INACTIVE="N" ITEM_IDENTIFIER="503" MARKUP_LANGUAGE="HTML" NAME="Relationship" TMPL_ITEM_HOLDER_NAME="SiebControl_503" TYPE="List Item" UPDATED="11/04/2016 13:02:26" UPDATED_BY="SADMIN" CREATED="06/05/2003 04:36:44"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TYPE="Query" WEB_TEMPLATE="Popup Query" UPDATED="11/04/2016 12:37:17" UPDATED_BY="SADMIN" CREATED="06/05/2003 01:55:15" CREATED_BY="SADMIN" EXT_REC_TABLES="S_APPL_WTMPL_RX"&gt;</w:t>
              <w:br/>
              <w:tab/>
              <w:tab/>
              <w:tab/>
              <w:tab/>
              <w:t>&lt;APPLET_WEB_TEMPLATE_ITEM CONTROL="Access Level" INACTIVE="N" ITEM_IDENTIFIER="1301" MARKUP_LANGUAGE="HTML" NAME="Access Level" TMPL_ITEM_HOLDER_NAME="SiebControl_1301" TYPE="List Item" UPDATED="11/04/2016 13:02:26" UPDATED_BY="SADMIN" CREATED="06/05/2003 04:36:44" CREATED_BY="SADMIN" EXT_REC_TABLES="S_APPL_WT_IT_RX"&gt;</w:t>
              <w:br/>
              <w:tab/>
              <w:tab/>
              <w:tab/>
              <w:tab/>
              <w:t>&lt;/APPLET_WEB_TEMPLATE_ITEM&gt;</w:t>
              <w:br/>
              <w:tab/>
              <w:tab/>
              <w:tab/>
              <w:tab/>
              <w:t>&lt;APPLET_WEB_TEMPLATE_ITEM COMMENTS="Modified by 7.7 Fix Existing Button Mappings Rule Tools Patch: Switched Item Identifier from 158 to 108" CONTROL="CancelQuery" INACTIVE="N" ITEM_IDENTIFIER="108" MARKUP_LANGUAGE="HTML" NAME="CancelQuery" TMPL_ITEM_HOLDER_NAME="SiebControl_108" TYPE="Control" UPDATED="11/04/2016 13:02:26" UPDATED_BY="SADMIN" CREATED="06/05/2003 04:36:44"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 TMPL_ITEM_HOLDER_NAME="SiebControl_107" TYPE="Control" UPDATED="11/04/2016 13:02:26" UPDATED_BY="SADMIN" CREATED="06/05/2003 04:36:44"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13:02:26" UPDATED_BY="SADMIN" CREATED="06/05/2003 04:36:45" CREATED_BY="SADMIN" EXT_REC_TABLES="S_APPL_WT_IT_RX"&gt;</w:t>
              <w:br/>
              <w:tab/>
              <w:tab/>
              <w:tab/>
              <w:tab/>
              <w:t>&lt;/APPLET_WEB_TEMPLATE_ITEM&gt;</w:t>
              <w:br/>
              <w:tab/>
              <w:tab/>
              <w:tab/>
              <w:tab/>
              <w:t>&lt;APPLET_WEB_TEMPLATE_ITEM CONTROL="Relationship" INACTIVE="N" ITEM_IDENTIFIER="1303" MARKUP_LANGUAGE="HTML" NAME="Relationship" TMPL_ITEM_HOLDER_NAME="SiebControl_1303" TYPE="List Item" UPDATED="11/04/2016 13:02:26" UPDATED_BY="SADMIN" CREATED="06/05/2003 04:36:45"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List Import Exceptions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CREATED="04/24/2012 02:21:32" CREATED_BY="SADMIN" EXT_REC_TABLES="S_APPL_WTMPL_RX"&gt;</w:t>
              <w:br/>
              <w:tab/>
              <w:tab/>
              <w:tab/>
              <w:tab/>
              <w:t>&lt;APPLET_WEB_TEMPLATE_ITEM CONTROL="Applet_Title" EXTENSION_FLAG="Y" ITEM_IDENTIFIER="99929" NAME="Applet_Title" TMPL_ITEM_HOLDER_NAME="SiebControl_99929" TYPE="Control" UPDATED="11/04/2016 15:24:06" UPDATED_BY="SADMIN" CREATED="11/04/2016 15:24:06" CREATED_BY="SADMIN" EXT_REC_TABLES="S_APPL_WT_IT_RX"&gt;</w:t>
              <w:br/>
              <w:tab/>
              <w:tab/>
              <w:tab/>
              <w:tab/>
              <w:t>&lt;/APPLET_WEB_TEMPLATE_ITEM&gt;</w:t>
              <w:br/>
              <w:tab/>
              <w:tab/>
              <w:tab/>
              <w:tab/>
              <w:t>&lt;APPLET_WEB_TEMPLATE_ITEM CONTROL="Description" INACTIVE="N" ITEM_IDENTIFIER="1296" MARKUP_LANGUAGE="HTML" NAME="Description" TMPL_ITEM_HOLDER_NAME="SiebControl_1296" TYPE="List Item" UPDATED="11/04/2016 15:24:06" UPDATED_BY="SADMIN" CREATED="04/24/2012 02:24:23"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15:24:06" UPDATED_BY="SADMIN" CREATED="04/24/2012 02:24:23" CREATED_BY="SADMIN" EXT_REC_TABLES="S_APPL_WT_IT_RX"&gt;</w:t>
              <w:br/>
              <w:tab/>
              <w:tab/>
              <w:tab/>
              <w:tab/>
              <w:t>&lt;/APPLET_WEB_TEMPLATE_ITEM&gt;</w:t>
              <w:br/>
              <w:tab/>
              <w:tab/>
              <w:tab/>
              <w:tab/>
              <w:t>&lt;APPLET_WEB_TEMPLATE_ITEM CONTROL="File Size" INACTIVE="N" ITEM_IDENTIFIER="1297" MARKUP_LANGUAGE="HTML" NAME="File Size" TMPL_ITEM_HOLDER_NAME="SiebControl_1297" TYPE="List Item" UPDATED="11/04/2016 15:24:06" UPDATED_BY="SADMIN" CREATED="04/24/2012 02:24:23" CREATED_BY="SADMIN" EXT_REC_TABLES="S_APPL_WT_IT_RX"&gt;</w:t>
              <w:br/>
              <w:tab/>
              <w:tab/>
              <w:tab/>
              <w:tab/>
              <w:t>&lt;/APPLET_WEB_TEMPLATE_ITEM&gt;</w:t>
              <w:br/>
              <w:tab/>
              <w:tab/>
              <w:tab/>
              <w:tab/>
              <w:t>&lt;APPLET_WEB_TEMPLATE_ITEM CONTROL="File Type" INACTIVE="N" ITEM_IDENTIFIER="1298" MARKUP_LANGUAGE="HTML" NAME="File Type" TMPL_ITEM_HOLDER_NAME="SiebControl_1298" TYPE="List Item" UPDATED="11/04/2016 15:24:06" UPDATED_BY="SADMIN" CREATED="04/24/2012 02:24:23" CREATED_BY="SADMIN" EXT_REC_TABLES="S_APPL_WT_IT_RX"&gt;</w:t>
              <w:br/>
              <w:tab/>
              <w:tab/>
              <w:tab/>
              <w:tab/>
              <w:t>&lt;/APPLET_WEB_TEMPLATE_ITEM&gt;</w:t>
              <w:br/>
              <w:tab/>
              <w:tab/>
              <w:tab/>
              <w:tab/>
              <w:t>&lt;APPLET_WEB_TEMPLATE_ITEM CONTROL="Job Status" INACTIVE="N" ITEM_IDENTIFIER="1299" MARKUP_LANGUAGE="HTML" NAME="Job Status" TMPL_ITEM_HOLDER_NAME="SiebControl_1299" TYPE="List Item" UPDATED="11/04/2016 15:24:06" UPDATED_BY="SADMIN" CREATED="04/24/2012 02:24:23" CREATED_BY="SADMIN" EXT_REC_TABLES="S_APPL_WT_IT_RX"&gt;</w:t>
              <w:br/>
              <w:tab/>
              <w:tab/>
              <w:tab/>
              <w:tab/>
              <w:t>&lt;/APPLET_WEB_TEMPLATE_ITEM&gt;</w:t>
              <w:br/>
              <w:tab/>
              <w:tab/>
              <w:tab/>
              <w:tab/>
              <w:t>&lt;APPLET_WEB_TEMPLATE_ITEM CONTROL="Loaded Date" INACTIVE="N" ITEM_IDENTIFIER="1300" MARKUP_LANGUAGE="HTML" NAME="Loaded Date" TMPL_ITEM_HOLDER_NAME="SiebControl_1300" TYPE="List Item" UPDATED="11/04/2016 15:24:06" UPDATED_BY="SADMIN" CREATED="04/24/2012 02:24:23"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15:24:06" UPDATED_BY="SADMIN" CREATED="11/04/2016 15:24:06"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15:24:06" UPDATED_BY="SADMIN" CREATED="04/24/2012 02:24:23"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15:24:06" UPDATED_BY="SADMIN" CREATED="11/04/2016 15:24:06"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15:24:06" UPDATED_BY="SADMIN" CREATED="04/24/2012 02:24:23"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CREATED="04/24/2012 02:21:32" CREATED_BY="SADMIN" EXT_REC_TABLES="S_APPL_WTMPL_RX"&gt;</w:t>
              <w:br/>
              <w:tab/>
              <w:tab/>
              <w:tab/>
              <w:tab/>
              <w:t>&lt;APPLET_WEB_TEMPLATE_ITEM CONTROL="Applet_Title" EXTENSION_FLAG="Y" ITEM_IDENTIFIER="99929" NAME="Applet_Title" TMPL_ITEM_HOLDER_NAME="SiebControl_99929" TYPE="Control" UPDATED="11/04/2016 15:24:06" UPDATED_BY="SADMIN" CREATED="11/04/2016 15:24:06"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15:24:06" UPDATED_BY="SADMIN" CREATED="04/24/2012 02:24:23" CREATED_BY="SADMIN" EXT_REC_TABLES="S_APPL_WT_IT_RX"&gt;</w:t>
              <w:br/>
              <w:tab/>
              <w:tab/>
              <w:tab/>
              <w:tab/>
              <w:t>&lt;/APPLET_WEB_TEMPLATE_ITEM&gt;</w:t>
              <w:br/>
              <w:tab/>
              <w:tab/>
              <w:tab/>
              <w:tab/>
              <w:t>&lt;APPLET_WEB_TEMPLATE_ITEM CONTROL="File Name" INACTIVE="N" ITEM_IDENTIFIER="501" MARKUP_LANGUAGE="HTML" NAME="File Name" TMPL_ITEM_HOLDER_NAME="SiebControl_501" TYPE="List Item" UPDATED="11/04/2016 15:24:06" UPDATED_BY="SADMIN" CREATED="04/24/2012 02:24:23" CREATED_BY="SADMIN" EXT_REC_TABLES="S_APPL_WT_IT_RX"&gt;</w:t>
              <w:br/>
              <w:tab/>
              <w:tab/>
              <w:tab/>
              <w:tab/>
              <w:t>&lt;/APPLET_WEB_TEMPLATE_ITEM&gt;</w:t>
              <w:br/>
              <w:tab/>
              <w:tab/>
              <w:tab/>
              <w:tab/>
              <w:t>&lt;APPLET_WEB_TEMPLATE_ITEM CONTROL="File Size" INACTIVE="N" ITEM_IDENTIFIER="502" MARKUP_LANGUAGE="HTML" NAME="File Size" TMPL_ITEM_HOLDER_NAME="SiebControl_502" TYPE="List Item" UPDATED="11/04/2016 15:24:06" UPDATED_BY="SADMIN" CREATED="04/24/2012 02:24:23" CREATED_BY="SADMIN" EXT_REC_TABLES="S_APPL_WT_IT_RX"&gt;</w:t>
              <w:br/>
              <w:tab/>
              <w:tab/>
              <w:tab/>
              <w:tab/>
              <w:t>&lt;/APPLET_WEB_TEMPLATE_ITEM&gt;</w:t>
              <w:br/>
              <w:tab/>
              <w:tab/>
              <w:tab/>
              <w:tab/>
              <w:t>&lt;APPLET_WEB_TEMPLATE_ITEM CONTROL="File Type" INACTIVE="N" ITEM_IDENTIFIER="503" MARKUP_LANGUAGE="HTML" NAME="File Type" TMPL_ITEM_HOLDER_NAME="SiebControl_503" TYPE="List Item" UPDATED="11/04/2016 15:24:06" UPDATED_BY="SADMIN" CREATED="04/24/2012 02:24:23" CREATED_BY="SADMIN" EXT_REC_TABLES="S_APPL_WT_IT_RX"&gt;</w:t>
              <w:br/>
              <w:tab/>
              <w:tab/>
              <w:tab/>
              <w:tab/>
              <w:t>&lt;/APPLET_WEB_TEMPLATE_ITEM&gt;</w:t>
              <w:br/>
              <w:tab/>
              <w:tab/>
              <w:tab/>
              <w:tab/>
              <w:t>&lt;APPLET_WEB_TEMPLATE_ITEM CONTROL="GotoNextSet" INACTIVE="N" ITEM_IDENTIFIER="123" MARKUP_LANGUAGE="HTML" NAME="GotoNextSet" TYPE="Control" UPDATED="04/24/2012 02:24:23" UPDATED_BY="SADMIN" CREATED="04/24/2012 02:24:23" CREATED_BY="SADMIN"&gt;</w:t>
              <w:br/>
              <w:tab/>
              <w:tab/>
              <w:tab/>
              <w:tab/>
              <w:t>&lt;/APPLET_WEB_TEMPLATE_ITEM&gt;</w:t>
              <w:br/>
              <w:tab/>
              <w:tab/>
              <w:tab/>
              <w:tab/>
              <w:t>&lt;APPLET_WEB_TEMPLATE_ITEM CONTROL="GotoPreviousSet" INACTIVE="N" ITEM_IDENTIFIER="122" MARKUP_LANGUAGE="HTML" NAME="GotoPreviousSet" TYPE="Control" UPDATED="04/24/2012 02:24:23" UPDATED_BY="SADMIN" CREATED="04/24/2012 02:24:23" CREATED_BY="SADMIN"&gt;</w:t>
              <w:br/>
              <w:tab/>
              <w:tab/>
              <w:tab/>
              <w:tab/>
              <w:t>&lt;/APPLET_WEB_TEMPLATE_ITEM&gt;</w:t>
              <w:br/>
              <w:tab/>
              <w:tab/>
              <w:tab/>
              <w:tab/>
              <w:t>&lt;APPLET_WEB_TEMPLATE_ITEM CONTROL="Job Status" INACTIVE="N" ITEM_IDENTIFIER="504" MARKUP_LANGUAGE="HTML" NAME="Job Status" TMPL_ITEM_HOLDER_NAME="SiebControl_504" TYPE="List Item" UPDATED="11/04/2016 15:24:06" UPDATED_BY="SADMIN" CREATED="04/24/2012 02:24:23"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15:24:06" UPDATED_BY="SADMIN" CREATED="11/04/2016 15:24:06" CREATED_BY="SADMIN" EXT_REC_TABLES="S_APPL_WT_IT_RX"&gt;</w:t>
              <w:br/>
              <w:tab/>
              <w:tab/>
              <w:tab/>
              <w:tab/>
              <w:t>&lt;/APPLET_WEB_TEMPLATE_ITEM&gt;</w:t>
              <w:br/>
              <w:tab/>
              <w:tab/>
              <w:tab/>
              <w:tab/>
              <w:t>&lt;APPLET_WEB_TEMPLATE_ITEM CONTROL="Loaded Date" INACTIVE="N" ITEM_IDENTIFIER="505" MARKUP_LANGUAGE="HTML" NAME="Loaded Date" TMPL_ITEM_HOLDER_NAME="SiebControl_505" TYPE="List Item" UPDATED="11/04/2016 15:24:06" UPDATED_BY="SADMIN" CREATED="04/24/2012 02:24:23"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15:24:06" UPDATED_BY="SADMIN" CREATED="11/04/2016 15:24:06"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15:24:06"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15:24:06" UPDATED_BY="SADMIN" CREATED="04/24/2012 02:24:23"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15:24:06" UPDATED_BY="SADMIN" CREATED="11/04/2016 15:24:06" CREATED_BY="SADMIN" EXT_REC_TABLES="S_APPL_WT_IT_RX"&gt;</w:t>
              <w:br/>
              <w:tab/>
              <w:tab/>
              <w:tab/>
              <w:tab/>
              <w:t>&lt;/APPLET_WEB_TEMPLATE_ITEM&gt;</w:t>
              <w:br/>
              <w:tab/>
              <w:tab/>
              <w:tab/>
              <w:tab/>
              <w:t>&lt;APPLET_WEB_TEMPLATE_ITEM CONTROL="Reimport" INACTIVE="N" ITEM_IDENTIFIER="110" MARKUP_LANGUAGE="HTML" NAME="Reimport" TMPL_ITEM_HOLDER_NAME="SiebControl_110" TYPE="Control" UPDATED="11/04/2016 15:24:06" UPDATED_BY="SADMIN" CREATED="04/24/2012 02:24:23"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15:24:06" UPDATED_BY="SADMIN" CREATED="04/24/2012 02:24:23"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15:24:06" UPDATED_BY="SADMIN" CREATED="04/24/2012 02:24:23"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Opportunity Home Screen Homepage Banner.sif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Screen Homepage Banner" INACTIVE="N" NAME="Base" TYPE="Base" WEB_TEMPLATE="Applet Screen Homepage Banner" UPDATED="11/04/2016 12:37:17" UPDATED_BY="SADMIN" CREATED="11/23/2003 20:11:19" CREATED_BY="SADMIN" EXT_REC_TABLES="S_APPL_WTMPL_RX"&gt;</w:t>
              <w:br/>
              <w:tab/>
              <w:tab/>
              <w:tab/>
              <w:tab/>
              <w:t>&lt;APPLET_WEB_TEMPLATE_ITEM CONTROL="Applet_Title" EXTENSION_FLAG="Y" ITEM_IDENTIFIER="99929" NAME="Applet_Title" TMPL_ITEM_HOLDER_NAME="SiebControl_99929" TYPE="Control" UPDATED="11/04/2016 14:10:58" UPDATED_BY="SADMIN" CREATED="11/04/2016 14:10:58"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Assessment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CREATED="09/19/2000 09:28:00" CREATED_BY="SADMIN" EXT_REC_TABLES="S_APPL_WTMPL_RX"&gt;</w:t>
              <w:br/>
              <w:tab/>
              <w:tab/>
              <w:tab/>
              <w:tab/>
              <w:t>&lt;APPLET_WEB_TEMPLATE_ITEM CONTROL="Active" INACTIVE="N" ITEM_IDENTIFIER="506" MARKUP_LANGUAGE="HTML" NAME="Active" TMPL_ITEM_HOLDER_NAME="SiebControl_506" TYPE="List Item" UPDATED="11/04/2016 14:58:58" UPDATED_BY="SADMIN" CREATED="07/17/2004 14:54:11"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14:58:58" UPDATED_BY="SADMIN" CREATED="11/04/2016 14:58:58" CREATED_BY="SADMIN" EXT_REC_TABLES="S_APPL_WT_IT_RX"&gt;</w:t>
              <w:br/>
              <w:tab/>
              <w:tab/>
              <w:tab/>
              <w:tab/>
              <w:t>&lt;/APPLET_WEB_TEMPLATE_ITEM&gt;</w:t>
              <w:br/>
              <w:tab/>
              <w:tab/>
              <w:tab/>
              <w:tab/>
              <w:t>&lt;APPLET_WEB_TEMPLATE_ITEM CONTROL="Assessment" INACTIVE="N" ITEM_IDENTIFIER="501" MARKUP_LANGUAGE="HTML" NAME="Assessment" TMPL_ITEM_HOLDER_NAME="SiebControl_501" TYPE="List Item" UPDATED="11/04/2016 14:58:58" UPDATED_BY="SADMIN" CREATED="09/19/2000 09:28:00" CREATED_BY="SADMIN" EXT_REC_TABLES="S_APPL_WT_IT_RX"&gt;</w:t>
              <w:br/>
              <w:tab/>
              <w:tab/>
              <w:tab/>
              <w:tab/>
              <w:t>&lt;/APPLET_WEB_TEMPLATE_ITEM&gt;</w:t>
              <w:br/>
              <w:tab/>
              <w:tab/>
              <w:tab/>
              <w:tab/>
              <w:t>&lt;APPLET_WEB_TEMPLATE_ITEM COMMENTS="Global UI Change 3: remove edit or delete link" CONTROL="DeleteRecord" INACTIVE="Y" ITEM_IDENTIFIER="133" MARKUP_LANGUAGE="HTML" NAME="DeleteRecord" TMPL_ITEM_HOLDER_NAME="SiebControl_133" TYPE="Control" UPDATED="11/04/2016 14:58:58" UPDATED_BY="SADMIN" CREATED="09/19/2000 09:31:06"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14:58:58" UPDATED_BY="SADMIN" CREATED="09/19/2000 09:28:00"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14:58:58" UPDATED_BY="SADMIN" CREATED="09/19/2000 09:31:02" CREATED_BY="SADMIN" EXT_REC_TABLES="S_APPL_WT_IT_RX"&gt;</w:t>
              <w:br/>
              <w:tab/>
              <w:tab/>
              <w:tab/>
              <w:tab/>
              <w:t>&lt;/APPLET_WEB_TEMPLATE_ITEM&gt;</w:t>
              <w:br/>
              <w:tab/>
              <w:tab/>
              <w:tab/>
              <w:tab/>
              <w:t>&lt;APPLET_WEB_TEMPLATE_ITEM CONTROL="GotoNextSet" INACTIVE="N" ITEM_IDENTIFIER="123" MARKUP_LANGUAGE="HTML" NAME="GotoNextSet" TYPE="Control" UPDATED="06/05/2003 17:06:30" UPDATED_BY="SADMIN" CREATED="09/19/2000 09:29:03" CREATED_BY="SADMIN"&gt;</w:t>
              <w:br/>
              <w:tab/>
              <w:tab/>
              <w:tab/>
              <w:tab/>
              <w:t>&lt;/APPLET_WEB_TEMPLATE_ITEM&gt;</w:t>
              <w:br/>
              <w:tab/>
              <w:tab/>
              <w:tab/>
              <w:tab/>
              <w:t>&lt;APPLET_WEB_TEMPLATE_ITEM CONTROL="GotoPreviousSet" INACTIVE="N" ITEM_IDENTIFIER="122" MARKUP_LANGUAGE="HTML" NAME="GotoPreviousSet" TYPE="Control" UPDATED="06/05/2003 17:06:30" UPDATED_BY="SADMIN" CREATED="09/19/2000 09:29:08" CREATED_BY="SADMIN"&gt;</w:t>
              <w:br/>
              <w:tab/>
              <w:tab/>
              <w:tab/>
              <w:tab/>
              <w:t>&lt;/APPLET_WEB_TEMPLATE_ITEM&gt;</w:t>
              <w:br/>
              <w:tab/>
              <w:tab/>
              <w:tab/>
              <w:tab/>
              <w:t>&lt;APPLET_WEB_TEMPLATE_ITEM CONTROL="ListControl" EXTENSION_FLAG="Y" ITEM_IDENTIFIER="99998" NAME="ListControl" TMPL_ITEM_HOLDER_NAME="SiebControl_99998" TYPE="Control" UPDATED="11/04/2016 14:58:58" UPDATED_BY="SADMIN" CREATED="11/04/2016 14:58:58"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14:58:58" UPDATED_BY="SADMIN" CREATED="11/04/2016 14:58:58"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14:58:58" UPDATED_BY="SADMIN" CREATED="09/19/2000 09:30:37"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14:58:58" UPDATED_BY="SADMIN" CREATED="09/19/2000 09:30:27"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14:58:58"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14:58:58" UPDATED_BY="SADMIN" CREATED="12/08/2000 12:51:44"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14:58:58" UPDATED_BY="SADMIN" CREATED="12/23/2002 21:37:26"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14:58:58"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14:58:58"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14:58:58" UPDATED_BY="SADMIN" CREATED="11/04/2016 14:58:58" CREATED_BY="SADMIN" EXT_REC_TABLES="S_APPL_WT_IT_RX"&gt;</w:t>
              <w:br/>
              <w:tab/>
              <w:tab/>
              <w:tab/>
              <w:tab/>
              <w:t>&lt;/APPLET_WEB_TEMPLATE_ITEM&gt;</w:t>
              <w:br/>
              <w:tab/>
              <w:tab/>
              <w:tab/>
              <w:tab/>
              <w:t>&lt;APPLET_WEB_TEMPLATE_ITEM CONTROL="Sales Method" INACTIVE="N" ITEM_IDENTIFIER="505" MARKUP_LANGUAGE="HTML" NAME="Sales Method" TMPL_ITEM_HOLDER_NAME="SiebControl_505" TYPE="List Item" UPDATED="11/04/2016 14:58:58" UPDATED_BY="SADMIN" CREATED="09/19/2000 09:28:00" CREATED_BY="SADMIN" EXT_REC_TABLES="S_APPL_WT_IT_RX"&gt;</w:t>
              <w:br/>
              <w:tab/>
              <w:tab/>
              <w:tab/>
              <w:tab/>
              <w:t>&lt;/APPLET_WEB_TEMPLATE_ITEM&gt;</w:t>
              <w:br/>
              <w:tab/>
              <w:tab/>
              <w:tab/>
              <w:tab/>
              <w:t>&lt;APPLET_WEB_TEMPLATE_ITEM CONTROL="Sales Stages" INACTIVE="N" ITEM_IDENTIFIER="504" MARKUP_LANGUAGE="HTML" NAME="Sales Stages" TMPL_ITEM_HOLDER_NAME="SiebControl_504" TYPE="List Item" UPDATED="11/04/2016 14:58:58" UPDATED_BY="SADMIN" CREATED="09/19/2000 09:28:00"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14:58:58" UPDATED_BY="SADMIN" CREATED="09/19/2000 09:28:00"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CREATED="09/19/2000 09:28:03" CREATED_BY="SADMIN" EXT_REC_TABLES="S_APPL_WTMPL_RX"&gt;</w:t>
              <w:br/>
              <w:tab/>
              <w:tab/>
              <w:tab/>
              <w:tab/>
              <w:t>&lt;APPLET_WEB_TEMPLATE_ITEM CONTROL="Active" INACTIVE="N" ITEM_IDENTIFIER="1303" MARKUP_LANGUAGE="HTML" NAME="Active" TMPL_ITEM_HOLDER_NAME="SiebControl_1303" TYPE="List Item" UPDATED="11/04/2016 14:58:58" UPDATED_BY="SADMIN" CREATED="07/17/2004 14:54:11"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14:58:58" UPDATED_BY="SADMIN" CREATED="11/04/2016 14:58:58" CREATED_BY="SADMIN" EXT_REC_TABLES="S_APPL_WT_IT_RX"&gt;</w:t>
              <w:br/>
              <w:tab/>
              <w:tab/>
              <w:tab/>
              <w:tab/>
              <w:t>&lt;/APPLET_WEB_TEMPLATE_ITEM&gt;</w:t>
              <w:br/>
              <w:tab/>
              <w:tab/>
              <w:tab/>
              <w:tab/>
              <w:t>&lt;APPLET_WEB_TEMPLATE_ITEM CONTROL="Assessment" INACTIVE="N" ITEM_IDENTIFIER="1301" MARKUP_LANGUAGE="HTML" NAME="Assessment" TMPL_ITEM_HOLDER_NAME="SiebControl_1301" TYPE="List Item" UPDATED="11/04/2016 14:58:58" UPDATED_BY="SADMIN" CREATED="09/19/2000 09:28:03" CREATED_BY="SADMIN" EXT_REC_TABLES="S_APPL_WT_IT_RX"&gt;</w:t>
              <w:br/>
              <w:tab/>
              <w:tab/>
              <w:tab/>
              <w:tab/>
              <w:t>&lt;/APPLET_WEB_TEMPLATE_ITEM&gt;</w:t>
              <w:br/>
              <w:tab/>
              <w:tab/>
              <w:tab/>
              <w:tab/>
              <w:t>&lt;APPLET_WEB_TEMPLATE_ITEM CONTROL="Auto Trigger" INACTIVE="N" ITEM_IDENTIFIER="2301" MARKUP_LANGUAGE="HTML" NAME="Automatic Trigger" TMPL_ITEM_HOLDER_NAME="SiebControl_2301" TYPE="List Item" UPDATED="11/04/2016 14:58:58" UPDATED_BY="SADMIN" CREATED="06/05/2003 09:13:45" CREATED_BY="SADMIN" EXT_REC_TABLES="S_APPL_WT_IT_RX"&gt;</w:t>
              <w:br/>
              <w:tab/>
              <w:tab/>
              <w:tab/>
              <w:tab/>
              <w:t>&lt;/APPLET_WEB_TEMPLATE_ITEM&gt;</w:t>
              <w:br/>
              <w:tab/>
              <w:tab/>
              <w:tab/>
              <w:tab/>
              <w:t>&lt;APPLET_WEB_TEMPLATE_ITEM CONTROL="Description" INACTIVE="N" ITEM_IDENTIFIER="2300" MARKUP_LANGUAGE="HTML" NAME="Description" TMPL_ITEM_HOLDER_NAME="SiebControl_2300" TYPE="List Item" UPDATED="11/04/2016 14:58:58" UPDATED_BY="SADMIN" CREATED="09/19/2000 09:28:03"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14:58:58" UPDATED_BY="SADMIN" CREATED="04/07/2001 04:01:37"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14:58:58" UPDATED_BY="SADMIN" CREATED="11/04/2016 14:58:58"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14:58:58" UPDATED_BY="SADMIN" CREATED="12/23/2002 21:37:26"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14:58:58" UPDATED_BY="SADMIN" CREATED="11/04/2016 14:58:58"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14:58:58" UPDATED_BY="SADMIN" CREATED="09/19/2000 09:52:11" CREATED_BY="SADMIN" EXT_REC_TABLES="S_APPL_WT_IT_RX"&gt;</w:t>
              <w:br/>
              <w:tab/>
              <w:tab/>
              <w:tab/>
              <w:tab/>
              <w:t>&lt;/APPLET_WEB_TEMPLATE_ITEM&gt;</w:t>
              <w:br/>
              <w:tab/>
              <w:tab/>
              <w:tab/>
              <w:tab/>
              <w:t>&lt;APPLET_WEB_TEMPLATE_ITEM CONTROL="Sales Method" INACTIVE="N" ITEM_IDENTIFIER="1802" MARKUP_LANGUAGE="HTML" NAME="Sales Method" TMPL_ITEM_HOLDER_NAME="SiebControl_1802" TYPE="List Item" UPDATED="11/04/2016 14:58:58" UPDATED_BY="SADMIN" CREATED="09/19/2000 09:28:03" CREATED_BY="SADMIN" EXT_REC_TABLES="S_APPL_WT_IT_RX"&gt;</w:t>
              <w:br/>
              <w:tab/>
              <w:tab/>
              <w:tab/>
              <w:tab/>
              <w:t>&lt;/APPLET_WEB_TEMPLATE_ITEM&gt;</w:t>
              <w:br/>
              <w:tab/>
              <w:tab/>
              <w:tab/>
              <w:tab/>
              <w:t>&lt;APPLET_WEB_TEMPLATE_ITEM CONTROL="Sales Stages" INACTIVE="N" ITEM_IDENTIFIER="1801" MARKUP_LANGUAGE="HTML" NAME="Sales Stages" TMPL_ITEM_HOLDER_NAME="SiebControl_1801" TYPE="List Item" UPDATED="11/04/2016 14:58:58" UPDATED_BY="SADMIN" CREATED="09/19/2000 09:28:03"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14:58:58" UPDATED_BY="SADMIN" CREATED="09/19/2000 09:28:03"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14:58:58" UPDATED_BY="SADMIN" CREATED="04/07/2001 04:01:33"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14:58:58" UPDATED_BY="SADMIN" CREATED="09/19/2000 09:52:08"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14:58:58" UPDATED_BY="SADMIN" CREATED="09/19/2000 09:51:59"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14:58:58" UPDATED_BY="SADMIN" CREATED="09/19/2000 09:52:04"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CREATED="12/08/2000 12:51:59" CREATED_BY="SADMIN" EXT_REC_TABLES="S_APPL_WTMPL_RX"&gt;</w:t>
              <w:br/>
              <w:tab/>
              <w:tab/>
              <w:tab/>
              <w:tab/>
              <w:t>&lt;APPLET_WEB_TEMPLATE_ITEM CONTROL="Active" INACTIVE="N" ITEM_IDENTIFIER="507" MARKUP_LANGUAGE="HTML" NAME="Active" TMPL_ITEM_HOLDER_NAME="SiebControl_507" TYPE="List Item" UPDATED="11/04/2016 14:58:58" UPDATED_BY="SADMIN" CREATED="07/17/2004 14:54:11"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14:58:58" UPDATED_BY="SADMIN" CREATED="11/04/2016 14:58:58" CREATED_BY="SADMIN" EXT_REC_TABLES="S_APPL_WT_IT_RX"&gt;</w:t>
              <w:br/>
              <w:tab/>
              <w:tab/>
              <w:tab/>
              <w:tab/>
              <w:t>&lt;/APPLET_WEB_TEMPLATE_ITEM&gt;</w:t>
              <w:br/>
              <w:tab/>
              <w:tab/>
              <w:tab/>
              <w:tab/>
              <w:t>&lt;APPLET_WEB_TEMPLATE_ITEM CONTROL="Assessment" INACTIVE="N" ITEM_IDENTIFIER="501" MARKUP_LANGUAGE="HTML" NAME="Assessment" TMPL_ITEM_HOLDER_NAME="SiebControl_501" TYPE="List Item" UPDATED="11/04/2016 14:58:58" UPDATED_BY="SADMIN" CREATED="12/08/2000 12:51:59" CREATED_BY="SADMIN" EXT_REC_TABLES="S_APPL_WT_IT_RX"&gt;</w:t>
              <w:br/>
              <w:tab/>
              <w:tab/>
              <w:tab/>
              <w:tab/>
              <w:t>&lt;/APPLET_WEB_TEMPLATE_ITEM&gt;</w:t>
              <w:br/>
              <w:tab/>
              <w:tab/>
              <w:tab/>
              <w:tab/>
              <w:t>&lt;APPLET_WEB_TEMPLATE_ITEM CONTROL="Auto Trigger" INACTIVE="N" ITEM_IDENTIFIER="506" MARKUP_LANGUAGE="HTML" NAME="Automatic Trigger" TMPL_ITEM_HOLDER_NAME="SiebControl_506" TYPE="List Item" UPDATED="11/04/2016 14:58:58" UPDATED_BY="SADMIN" CREATED="06/05/2003 09:13:45"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14:58:58" UPDATED_BY="SADMIN" CREATED="06/05/2003 09:13:45"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14:59:04" UPDATED_BY="SADMIN" CREATED="12/08/2000 12:51:59"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14:59:04" UPDATED_BY="SADMIN" CREATED="06/19/2001 17:20:38"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14:59:04"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17:06:32" UPDATED_BY="SADMIN" CREATED="12/08/2000 12:52:00" CREATED_BY="SADMIN"&gt;</w:t>
              <w:br/>
              <w:tab/>
              <w:tab/>
              <w:tab/>
              <w:tab/>
              <w:t>&lt;/APPLET_WEB_TEMPLATE_ITEM&gt;</w:t>
              <w:br/>
              <w:tab/>
              <w:tab/>
              <w:tab/>
              <w:tab/>
              <w:t>&lt;APPLET_WEB_TEMPLATE_ITEM CONTROL="GotoPreviousSet" INACTIVE="N" ITEM_IDENTIFIER="122" MARKUP_LANGUAGE="HTML" NAME="GotoPreviousSet" TYPE="Control" UPDATED="06/05/2003 17:06:32" UPDATED_BY="SADMIN" CREATED="12/08/2000 12:52:00" CREATED_BY="SADMIN"&gt;</w:t>
              <w:br/>
              <w:tab/>
              <w:tab/>
              <w:tab/>
              <w:tab/>
              <w:t>&lt;/APPLET_WEB_TEMPLATE_ITEM&gt;</w:t>
              <w:br/>
              <w:tab/>
              <w:tab/>
              <w:tab/>
              <w:tab/>
              <w:t>&lt;APPLET_WEB_TEMPLATE_ITEM CONTROL="ListControl" EXTENSION_FLAG="Y" ITEM_IDENTIFIER="99998" NAME="ListControl" TMPL_ITEM_HOLDER_NAME="SiebControl_99998" TYPE="Control" UPDATED="11/04/2016 14:59:04" UPDATED_BY="SADMIN" CREATED="11/04/2016 14:59:04"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14:59:04" UPDATED_BY="SADMIN" CREATED="11/04/2016 14:59:04"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14:59:04"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14:59:04" UPDATED_BY="SADMIN" CREATED="06/22/2001 22:32:10"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14:59:04"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14:59:04" UPDATED_BY="SADMIN" CREATED="12/08/2000 12:52:00"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14:59:04" UPDATED_BY="SADMIN" CREATED="12/23/2002 21:37:26"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14:59:04"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14:59:04"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14:59:04" UPDATED_BY="SADMIN" CREATED="11/04/2016 14:59:04" CREATED_BY="SADMIN" EXT_REC_TABLES="S_APPL_WT_IT_RX"&gt;</w:t>
              <w:br/>
              <w:tab/>
              <w:tab/>
              <w:tab/>
              <w:tab/>
              <w:t>&lt;/APPLET_WEB_TEMPLATE_ITEM&gt;</w:t>
              <w:br/>
              <w:tab/>
              <w:tab/>
              <w:tab/>
              <w:tab/>
              <w:t>&lt;APPLET_WEB_TEMPLATE_ITEM CONTROL="Sales Method" INACTIVE="N" ITEM_IDENTIFIER="505" MARKUP_LANGUAGE="HTML" NAME="Sales Method" TMPL_ITEM_HOLDER_NAME="SiebControl_505" TYPE="List Item" UPDATED="11/04/2016 14:59:04" UPDATED_BY="SADMIN" CREATED="12/08/2000 12:52:00" CREATED_BY="SADMIN" EXT_REC_TABLES="S_APPL_WT_IT_RX"&gt;</w:t>
              <w:br/>
              <w:tab/>
              <w:tab/>
              <w:tab/>
              <w:tab/>
              <w:t>&lt;/APPLET_WEB_TEMPLATE_ITEM&gt;</w:t>
              <w:br/>
              <w:tab/>
              <w:tab/>
              <w:tab/>
              <w:tab/>
              <w:t>&lt;APPLET_WEB_TEMPLATE_ITEM CONTROL="Sales Stages" INACTIVE="N" ITEM_IDENTIFIER="504" MARKUP_LANGUAGE="HTML" NAME="Sales Stages" TMPL_ITEM_HOLDER_NAME="SiebControl_504" TYPE="List Item" UPDATED="11/04/2016 14:59:04" UPDATED_BY="SADMIN" CREATED="12/08/2000 12:52:00"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14:59:04" UPDATED_BY="SADMIN" CREATED="10/26/2001 22:48:20"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14:59:04" UPDATED_BY="SADMIN" CREATED="12/08/2000 12:52:00"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14:59:04"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14:59:04" UPDATED_BY="SADMIN" CREATED="05/25/2001 10:04:47"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Repository UI Table User Key Attribute Join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CREATED="07/23/2008 18:56:39" CREATED_BY="SADMIN" EXT_REC_TABLES="S_APPL_WTMPL_RX"&gt;</w:t>
              <w:br/>
              <w:tab/>
              <w:tab/>
              <w:tab/>
              <w:tab/>
              <w:t>&lt;APPLET_WEB_TEMPLATE_ITEM CONTROL="Applet_Title" EXTENSION_FLAG="Y" ITEM_IDENTIFIER="99929" NAME="Applet_Title" TMPL_ITEM_HOLDER_NAME="SiebControl_99929" TYPE="Control" UPDATED="11/04/2016 14:48:02" UPDATED_BY="SADMIN" CREATED="11/04/2016 14:48:02"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14:48:02" UPDATED_BY="SADMIN" CREATED="07/23/2008 18:56:40" CREATED_BY="SADMIN" EXT_REC_TABLES="S_APPL_WT_IT_RX"&gt;</w:t>
              <w:br/>
              <w:tab/>
              <w:tab/>
              <w:tab/>
              <w:tab/>
              <w:t>&lt;/APPLET_WEB_TEMPLATE_ITEM&gt;</w:t>
              <w:br/>
              <w:tab/>
              <w:tab/>
              <w:tab/>
              <w:tab/>
              <w:t>&lt;APPLET_WEB_TEMPLATE_ITEM CONTROL="Inactive" INACTIVE="N" ITEM_IDENTIFIER="505" MARKUP_LANGUAGE="HTML" NAME="Inactive" TMPL_ITEM_HOLDER_NAME="SiebControl_505" TYPE="List Item" UPDATED="11/04/2016 14:48:02" UPDATED_BY="SADMIN" CREATED="07/23/2008 18:56:40" CREATED_BY="SADMIN" EXT_REC_TABLES="S_APPL_WT_IT_RX"&gt;</w:t>
              <w:br/>
              <w:tab/>
              <w:tab/>
              <w:tab/>
              <w:tab/>
              <w:t>&lt;/APPLET_WEB_TEMPLATE_ITEM&gt;</w:t>
              <w:br/>
              <w:tab/>
              <w:tab/>
              <w:tab/>
              <w:tab/>
              <w:t>&lt;APPLET_WEB_TEMPLATE_ITEM CONTROL="Join Column Name" INACTIVE="N" ITEM_IDENTIFIER="504" MARKUP_LANGUAGE="HTML" NAME="Join Column Name" TMPL_ITEM_HOLDER_NAME="SiebControl_504" TYPE="List Item" UPDATED="11/04/2016 14:48:02" UPDATED_BY="SADMIN" CREATED="07/23/2008 18:56:40" CREATED_BY="SADMIN" EXT_REC_TABLES="S_APPL_WT_IT_RX"&gt;</w:t>
              <w:br/>
              <w:tab/>
              <w:tab/>
              <w:tab/>
              <w:tab/>
              <w:t>&lt;/APPLET_WEB_TEMPLATE_ITEM&gt;</w:t>
              <w:br/>
              <w:tab/>
              <w:tab/>
              <w:tab/>
              <w:tab/>
              <w:t>&lt;APPLET_WEB_TEMPLATE_ITEM CONTROL="Join Sequence" INACTIVE="N" ITEM_IDENTIFIER="502" MARKUP_LANGUAGE="HTML" NAME="Join Sequence" TMPL_ITEM_HOLDER_NAME="SiebControl_502" TYPE="List Item" UPDATED="11/04/2016 14:48:02" UPDATED_BY="SADMIN" CREATED="07/23/2008 18:56:41" CREATED_BY="SADMIN" EXT_REC_TABLES="S_APPL_WT_IT_RX"&gt;</w:t>
              <w:br/>
              <w:tab/>
              <w:tab/>
              <w:tab/>
              <w:tab/>
              <w:t>&lt;/APPLET_WEB_TEMPLATE_ITEM&gt;</w:t>
              <w:br/>
              <w:tab/>
              <w:tab/>
              <w:tab/>
              <w:tab/>
              <w:t>&lt;APPLET_WEB_TEMPLATE_ITEM CONTROL="Join Type" INACTIVE="N" ITEM_IDENTIFIER="503" MARKUP_LANGUAGE="HTML" NAME="Join Type" TMPL_ITEM_HOLDER_NAME="SiebControl_503" TYPE="List Item" UPDATED="11/04/2016 14:48:02" UPDATED_BY="SADMIN" CREATED="07/23/2008 18:56:41"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14:48:02" UPDATED_BY="SADMIN" CREATED="11/04/2016 14:48:02"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14:48:02" UPDATED_BY="SADMIN" CREATED="11/04/2016 14:48:02"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14:48:02" UPDATED_BY="SADMIN" CREATED="07/23/2008 18:56:41"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14:48:02" UPDATED_BY="SADMIN" CREATED="11/04/2016 14:48:02"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CREATED="07/23/2008 18:56:41" CREATED_BY="SADMIN" EXT_REC_TABLES="S_APPL_WTMPL_RX"&gt;</w:t>
              <w:br/>
              <w:tab/>
              <w:tab/>
              <w:tab/>
              <w:tab/>
              <w:t>&lt;APPLET_WEB_TEMPLATE_ITEM CONTROL="Applet_Title" EXTENSION_FLAG="Y" ITEM_IDENTIFIER="99929" NAME="Applet_Title" TMPL_ITEM_HOLDER_NAME="SiebControl_99929" TYPE="Control" UPDATED="11/04/2016 14:48:03" UPDATED_BY="SADMIN" CREATED="11/04/2016 14:48:03"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14:48:03" UPDATED_BY="SADMIN" CREATED="07/23/2008 18:56:42"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14:48:03" UPDATED_BY="SADMIN" CREATED="07/23/2008 18:56:42" CREATED_BY="SADMIN" EXT_REC_TABLES="S_APPL_WT_IT_RX"&gt;</w:t>
              <w:br/>
              <w:tab/>
              <w:tab/>
              <w:tab/>
              <w:tab/>
              <w:t>&lt;/APPLET_WEB_TEMPLATE_ITEM&gt;</w:t>
              <w:br/>
              <w:tab/>
              <w:tab/>
              <w:tab/>
              <w:tab/>
              <w:t>&lt;APPLET_WEB_TEMPLATE_ITEM CONTROL="GotoNextSet" INACTIVE="N" ITEM_IDENTIFIER="123" MARKUP_LANGUAGE="HTML" NAME="GotoNextSet" TYPE="Control" UPDATED="07/23/2008 18:56:42" UPDATED_BY="SADMIN" CREATED="07/23/2008 18:56:42" CREATED_BY="SADMIN"&gt;</w:t>
              <w:br/>
              <w:tab/>
              <w:tab/>
              <w:tab/>
              <w:tab/>
              <w:t>&lt;/APPLET_WEB_TEMPLATE_ITEM&gt;</w:t>
              <w:br/>
              <w:tab/>
              <w:tab/>
              <w:tab/>
              <w:tab/>
              <w:t>&lt;APPLET_WEB_TEMPLATE_ITEM CONTROL="GotoPreviousSet" INACTIVE="N" ITEM_IDENTIFIER="122" MARKUP_LANGUAGE="HTML" NAME="GotoPreviousSet" TYPE="Control" UPDATED="07/23/2008 18:56:42" UPDATED_BY="SADMIN" CREATED="07/23/2008 18:56:42" CREATED_BY="SADMIN"&gt;</w:t>
              <w:br/>
              <w:tab/>
              <w:tab/>
              <w:tab/>
              <w:tab/>
              <w:t>&lt;/APPLET_WEB_TEMPLATE_ITEM&gt;</w:t>
              <w:br/>
              <w:tab/>
              <w:tab/>
              <w:tab/>
              <w:tab/>
              <w:t>&lt;APPLET_WEB_TEMPLATE_ITEM CONTROL="Inactive" INACTIVE="N" ITEM_IDENTIFIER="505" MARKUP_LANGUAGE="HTML" NAME="Inactive" TMPL_ITEM_HOLDER_NAME="SiebControl_505" TYPE="List Item" UPDATED="11/04/2016 14:48:03" UPDATED_BY="SADMIN" CREATED="07/23/2008 18:56:43" CREATED_BY="SADMIN" EXT_REC_TABLES="S_APPL_WT_IT_RX"&gt;</w:t>
              <w:br/>
              <w:tab/>
              <w:tab/>
              <w:tab/>
              <w:tab/>
              <w:t>&lt;/APPLET_WEB_TEMPLATE_ITEM&gt;</w:t>
              <w:br/>
              <w:tab/>
              <w:tab/>
              <w:tab/>
              <w:tab/>
              <w:t>&lt;APPLET_WEB_TEMPLATE_ITEM CONTROL="Join Column Name" INACTIVE="N" ITEM_IDENTIFIER="504" MARKUP_LANGUAGE="HTML" NAME="Join Column Name" TMPL_ITEM_HOLDER_NAME="SiebControl_504" TYPE="List Item" UPDATED="11/04/2016 14:48:03" UPDATED_BY="SADMIN" CREATED="07/23/2008 18:56:43" CREATED_BY="SADMIN" EXT_REC_TABLES="S_APPL_WT_IT_RX"&gt;</w:t>
              <w:br/>
              <w:tab/>
              <w:tab/>
              <w:tab/>
              <w:tab/>
              <w:t>&lt;/APPLET_WEB_TEMPLATE_ITEM&gt;</w:t>
              <w:br/>
              <w:tab/>
              <w:tab/>
              <w:tab/>
              <w:tab/>
              <w:t>&lt;APPLET_WEB_TEMPLATE_ITEM CONTROL="Join Sequence" INACTIVE="N" ITEM_IDENTIFIER="502" MARKUP_LANGUAGE="HTML" NAME="Join Sequence" TMPL_ITEM_HOLDER_NAME="SiebControl_502" TYPE="List Item" UPDATED="11/04/2016 14:48:03" UPDATED_BY="SADMIN" CREATED="07/23/2008 18:56:43" CREATED_BY="SADMIN" EXT_REC_TABLES="S_APPL_WT_IT_RX"&gt;</w:t>
              <w:br/>
              <w:tab/>
              <w:tab/>
              <w:tab/>
              <w:tab/>
              <w:t>&lt;/APPLET_WEB_TEMPLATE_ITEM&gt;</w:t>
              <w:br/>
              <w:tab/>
              <w:tab/>
              <w:tab/>
              <w:tab/>
              <w:t>&lt;APPLET_WEB_TEMPLATE_ITEM CONTROL="Join Type" INACTIVE="N" ITEM_IDENTIFIER="503" MARKUP_LANGUAGE="HTML" NAME="Join Type" TMPL_ITEM_HOLDER_NAME="SiebControl_503" TYPE="List Item" UPDATED="11/04/2016 14:48:03" UPDATED_BY="SADMIN" CREATED="07/23/2008 18:56:44"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14:48:03" UPDATED_BY="SADMIN" CREATED="11/04/2016 14:48:03"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14:48:03" UPDATED_BY="SADMIN" CREATED="11/04/2016 14:48:03"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14:48:03" UPDATED_BY="SADMIN" CREATED="07/23/2008 18:56:44"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14:48:03"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14:48:03" UPDATED_BY="SADMIN" CREATED="07/23/2008 18:56:44"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14:48:03"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14:48:03" UPDATED_BY="SADMIN" CREATED="11/04/2016 14:48:03"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14:48:03" UPDATED_BY="SADMIN" CREATED="07/23/2008 18:56:44"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Project News Topics Mvg Applet - old.sif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CREATED="09/11/2003 06:22:00" CREATED_BY="SADMIN" EXT_REC_TABLES="S_APPL_WTMPL_RX"&gt;</w:t>
              <w:br/>
              <w:tab/>
              <w:tab/>
              <w:tab/>
              <w:tab/>
              <w:t>&lt;APPLET_WEB_TEMPLATE_ITEM CONTROL="Add - Shuttle" INACTIVE="N" ITEM_IDENTIFIER="3001" MARKUP_LANGUAGE="HTML" MODE="More" NAME="Add - Shuttle" TMPL_ITEM_HOLDER_NAME="SiebControl_3001" TYPE="Control" UPDATED="11/04/2016 14:40:12" UPDATED_BY="SADMIN" CREATED="09/11/2003 06:58:36"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UPDATED="09/11/2003 06:58:36" UPDATED_BY="SADMIN" CREATED="09/11/2003 06:58:36" CREATED_BY="SADMIN"&gt;</w:t>
              <w:br/>
              <w:tab/>
              <w:tab/>
              <w:tab/>
              <w:tab/>
              <w:t>&lt;/APPLET_WEB_TEMPLATE_ITEM&gt;</w:t>
              <w:br/>
              <w:tab/>
              <w:tab/>
              <w:tab/>
              <w:tab/>
              <w:t>&lt;APPLET_WEB_TEMPLATE_ITEM CONTROL="CloseApplet" INACTIVE="N" ITEM_IDENTIFIER="153" MARKUP_LANGUAGE="HTML" NAME="CloseApplet" TMPL_ITEM_HOLDER_NAME="SiebControl_153" TYPE="Control" UPDATED="11/04/2016 14:40:12" UPDATED_BY="SADMIN" CREATED="09/11/2003 06:58:36" CREATED_BY="SADMIN" EXT_REC_TABLES="S_APPL_WT_IT_RX"&gt;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14:40:12" UPDATED_BY="SADMIN" CREATED="09/11/2003 06:58:36" CREATED_BY="SADMIN" EXT_REC_TABLES="S_APPL_WT_IT_RX"&gt;</w:t>
              <w:br/>
              <w:tab/>
              <w:tab/>
              <w:tab/>
              <w:tab/>
              <w:t>&lt;/APPLET_WEB_TEMPLATE_ITEM&gt;</w:t>
              <w:br/>
              <w:tab/>
              <w:tab/>
              <w:tab/>
              <w:tab/>
              <w:t>&lt;APPLET_WEB_TEMPLATE_ITEM CONTROL="GotoNextSet" INACTIVE="N" ITEM_IDENTIFIER="123" MARKUP_LANGUAGE="HTML" NAME="GotoNextSet" TYPE="Control" UPDATED="09/11/2003 06:58:36" UPDATED_BY="SADMIN" CREATED="09/11/2003 06:58:36" CREATED_BY="SADMIN"&gt;</w:t>
              <w:br/>
              <w:tab/>
              <w:tab/>
              <w:tab/>
              <w:tab/>
              <w:t>&lt;/APPLET_WEB_TEMPLATE_ITEM&gt;</w:t>
              <w:br/>
              <w:tab/>
              <w:tab/>
              <w:tab/>
              <w:tab/>
              <w:t>&lt;APPLET_WEB_TEMPLATE_ITEM CONTROL="GotoPreviousSet" INACTIVE="N" ITEM_IDENTIFIER="122" MARKUP_LANGUAGE="HTML" NAME="GotoPreviousSet" TYPE="Control" UPDATED="09/11/2003 06:58:36" UPDATED_BY="SADMIN" CREATED="09/11/2003 06:58:36" CREATED_BY="SADMIN"&gt;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CONTROL="Idok" INACTIVE="Y" ITEM_IDENTIFIER="152" MARKUP_LANGUAGE="HTML" NAME="Idok" TMPL_ITEM_HOLDER_NAME="SiebControl_152" TYPE="Control" UPDATED="11/04/2016 14:40:12" UPDATED_BY="SADMIN" CREATED="09/11/2003 06:58:36"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14:40:12" UPDATED_BY="SADMIN" CREATED="09/11/2003 06:58:36"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14:40:12" UPDATED_BY="SADMIN" CREATED="09/11/2003 06:58:36"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14:40:12" UPDATED_BY="SADMIN" CREATED="09/11/2003 06:58:36"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14:40:12" UPDATED_BY="SADMIN" CREATED="11/04/2016 14:40:12"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14:40:12" UPDATED_BY="SADMIN" CREATED="11/04/2016 14:40:12"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14:40:12" UPDATED_BY="SADMIN" CREATED="09/11/2003 06:58:37"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14:40:12" UPDATED_BY="SADMIN" CREATED="09/11/2003 06:58:37" CREATED_BY="SADMIN" EXT_REC_TABLES="S_APPL_WT_IT_RX"&gt;</w:t>
              <w:br/>
              <w:tab/>
              <w:tab/>
              <w:tab/>
              <w:tab/>
              <w:t>&lt;/APPLET_WEB_TEMPLATE_ITEM&gt;</w:t>
              <w:br/>
              <w:tab/>
              <w:tab/>
              <w:tab/>
              <w:tab/>
              <w:t>&lt;APPLET_WEB_TEMPLATE_ITEM CONTROL="NewRecord" INACTIVE="N" ITEM_IDENTIFIER="131" MARKUP_LANGUAGE="HTML" MODE="DefaultOnly" NAME="NewRecord" TMPL_ITEM_HOLDER_NAME="SiebControl_131" TYPE="Control" UPDATED="11/04/2016 14:40:12" UPDATED_BY="SADMIN" CREATED="09/11/2003 06:58:37" CREATED_BY="SADMIN" EXT_REC_TABLES="S_APPL_WT_IT_RX"&gt;</w:t>
              <w:br/>
              <w:tab/>
              <w:tab/>
              <w:tab/>
              <w:tab/>
              <w:t>&lt;/APPLET_WEB_TEMPLATE_ITEM&gt;</w:t>
              <w:br/>
              <w:tab/>
              <w:tab/>
              <w:tab/>
              <w:tab/>
              <w:t>&lt;APPLET_WEB_TEMPLATE_ITEM CONTROL="Owner Id" INACTIVE="Y" ITEM_IDENTIFIER="503" MARKUP_LANGUAGE="HTML" NAME="Owner Id" TMPL_ITEM_HOLDER_NAME="SiebControl_503" TYPE="List Item" UPDATED="11/04/2016 14:40:12" UPDATED_BY="SADMIN" CREATED="09/11/2003 06:58:37" CREATED_BY="SADMIN" EXT_REC_TABLES="S_APPL_WT_IT_RX"&gt;</w:t>
              <w:br/>
              <w:tab/>
              <w:tab/>
              <w:tab/>
              <w:tab/>
              <w:t>&lt;/APPLET_WEB_TEMPLATE_ITEM&gt;</w:t>
              <w:br/>
              <w:tab/>
              <w:tab/>
              <w:tab/>
              <w:tab/>
              <w:t>&lt;APPLET_WEB_TEMPLATE_ITEM CONTROL="Package Name" INACTIVE="N" ITEM_IDENTIFIER="502" MARKUP_LANGUAGE="HTML" NAME="Package Name" TMPL_ITEM_HOLDER_NAME="SiebControl_502" TYPE="List Item" UPDATED="11/04/2016 14:40:13" UPDATED_BY="SADMIN" CREATED="09/11/2003 06:58:37" CREATED_BY="SADMIN" EXT_REC_TABLES="S_APPL_WT_IT_RX"&gt;</w:t>
              <w:br/>
              <w:tab/>
              <w:tab/>
              <w:tab/>
              <w:tab/>
              <w:t>&lt;/APPLET_WEB_TEMPLATE_ITEM&gt;</w:t>
              <w:br/>
              <w:tab/>
              <w:tab/>
              <w:tab/>
              <w:tab/>
              <w:t>&lt;APPLET_WEB_TEMPLATE_ITEM CONTROL="Package Parameter" INACTIVE="N" ITEM_IDENTIFIER="504" MARKUP_LANGUAGE="HTML" NAME="Package Parameter" TMPL_ITEM_HOLDER_NAME="SiebControl_504" TYPE="List Item" UPDATED="11/04/2016 14:40:13" UPDATED_BY="SADMIN" CREATED="09/11/2003 06:58:37"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14:40:13" UPDATED_BY="SADMIN" CREATED="09/11/2003 06:58:37" CREATED_BY="SADMIN" EXT_REC_TABLES="S_APPL_WT_IT_RX"&gt;</w:t>
              <w:br/>
              <w:tab/>
              <w:tab/>
              <w:tab/>
              <w:tab/>
              <w:t>&lt;/APPLET_WEB_TEMPLATE_ITEM&gt;</w:t>
              <w:br/>
              <w:tab/>
              <w:tab/>
              <w:tab/>
              <w:tab/>
              <w:t>&lt;APPLET_WEB_TEMPLATE_ITEM EXTENSION_FLAG="Y" ITEM_IDENTIFIER="99993" NAME="Project News Topics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14:40:13" UPDATED_BY="SADMIN" CREATED="11/04/2016 14:40:13"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14:40:13" UPDATED_BY="SADMIN" CREATED="09/11/2003 06:58:37"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14:40:13" UPDATED_BY="SADMIN" CREATED="09/11/2003 06:58:37"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14:40:13" UPDATED_BY="SADMIN" CREATED="09/11/2003 06:58:37"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14:40:13" UPDATED_BY="SADMIN" CREATED="09/11/2003 06:58:37"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14:40:13" UPDATED_BY="SADMIN" CREATED="09/11/2003 06:58:37"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Mktg Import Seeded Mapping Admin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CREATED="02/22/2007 14:05:40" CREATED_BY="SADMIN" EXT_REC_TABLES="S_APPL_WTMPL_RX"&gt;</w:t>
              <w:br/>
              <w:tab/>
              <w:tab/>
              <w:tab/>
              <w:tab/>
              <w:t>&lt;APPLET_WEB_TEMPLATE_ITEM CONTROL="CloseApplet" INACTIVE="N" ITEM_IDENTIFIER="153" MARKUP_LANGUAGE="HTML" NAME="CloseApplet" TMPL_ITEM_HOLDER_NAME="SiebControl_153" TYPE="Control" UPDATED="11/04/2016 14:09:08" UPDATED_BY="SADMIN" CREATED="02/22/2007 14:21:25"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14:09:08" UPDATED_BY="SADMIN" CREATED="02/22/2007 14:21:25"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14:09:08" UPDATED_BY="SADMIN" CREATED="02/22/2007 14:21:25"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14:09:08" UPDATED_BY="SADMIN" CREATED="02/22/2007 14:21:25"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14:09:08" UPDATED_BY="SADMIN" CREATED="11/04/2016 14:09:08"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14:09:08" UPDATED_BY="SADMIN" CREATED="11/04/2016 14:09:08"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14:09:08" UPDATED_BY="SADMIN" CREATED="02/22/2007 14:21:25" CREATED_BY="SADMIN" EXT_REC_TABLES="S_APPL_WT_IT_RX"&gt;</w:t>
              <w:br/>
              <w:tab/>
              <w:tab/>
              <w:tab/>
              <w:tab/>
              <w:t>&lt;/APPLET_WEB_TEMPLATE_ITEM&gt;</w:t>
              <w:br/>
              <w:tab/>
              <w:tab/>
              <w:tab/>
              <w:tab/>
              <w:t>&lt;APPLET_WEB_TEMPLATE_ITEM CONTROL="Object Type" INACTIVE="N" ITEM_IDENTIFIER="502" MARKUP_LANGUAGE="HTML" NAME="Object Type" TMPL_ITEM_HOLDER_NAME="SiebControl_502" TYPE="List Item" UPDATED="11/04/2016 14:09:08" UPDATED_BY="SADMIN" CREATED="02/22/2007 14:21:25"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14:09:08" UPDATED_BY="SADMIN" CREATED="02/22/2007 14:21:25"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14:09:08" UPDATED_BY="SADMIN" CREATED="02/22/2007 14:21:25"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14:09:08" UPDATED_BY="SADMIN" CREATED="02/22/2007 14:21:25"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14:09:08" UPDATED_BY="SADMIN" CREATED="02/22/2007 14:21:25"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14:09:08" UPDATED_BY="SADMIN" CREATED="11/04/2016 14:09:08"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UPDATED="02/22/2007 14:21:25" UPDATED_BY="SADMIN" CREATED="02/22/2007 14:05:40" CREATED_BY="SADMIN" EXT_REC_TABLES="S_APPL_WTMPL_RX"&gt;</w:t>
              <w:br/>
              <w:tab/>
              <w:tab/>
              <w:tab/>
              <w:tab/>
              <w:t>&lt;APPLET_WEB_TEMPLATE_ITEM CONTROL="Description" INACTIVE="N" ITEM_IDENTIFIER="503" MARKUP_LANGUAGE="HTML" NAME="Description" TYPE="List Item" UPDATED="02/22/2007 14:21:25" UPDATED_BY="SADMIN" CREATED="02/22/2007 14:21:25" CREATED_BY="SADMIN"&gt;</w:t>
              <w:br/>
              <w:tab/>
              <w:tab/>
              <w:tab/>
              <w:tab/>
              <w:t>&lt;/APPLET_WEB_TEMPLATE_ITEM&gt;</w:t>
              <w:br/>
              <w:tab/>
              <w:tab/>
              <w:tab/>
              <w:tab/>
              <w:t>&lt;APPLET_WEB_TEMPLATE_ITEM CONTROL="GotoNextSet" INACTIVE="N" ITEM_IDENTIFIER="123" MARKUP_LANGUAGE="HTML" NAME="GotoNextSet" TYPE="Control" UPDATED="02/22/2007 14:21:25" UPDATED_BY="SADMIN" CREATED="02/22/2007 14:21:25" CREATED_BY="SADMIN"&gt;</w:t>
              <w:br/>
              <w:tab/>
              <w:tab/>
              <w:tab/>
              <w:tab/>
              <w:t>&lt;/APPLET_WEB_TEMPLATE_ITEM&gt;</w:t>
              <w:br/>
              <w:tab/>
              <w:tab/>
              <w:tab/>
              <w:tab/>
              <w:t>&lt;APPLET_WEB_TEMPLATE_ITEM CONTROL="GotoPreviousSet" INACTIVE="N" ITEM_IDENTIFIER="122" MARKUP_LANGUAGE="HTML" NAME="GotoPreviousSet" TYPE="Control" UPDATED="02/22/2007 14:21:25" UPDATED_BY="SADMIN" CREATED="02/22/2007 14:21:25" CREATED_BY="SADMIN"&gt;</w:t>
              <w:br/>
              <w:tab/>
              <w:tab/>
              <w:tab/>
              <w:tab/>
              <w:t>&lt;/APPLET_WEB_TEMPLATE_ITEM&gt;</w:t>
              <w:br/>
              <w:tab/>
              <w:tab/>
              <w:tab/>
              <w:tab/>
              <w:t>&lt;APPLET_WEB_TEMPLATE_ITEM CONTROL="Name" INACTIVE="N" ITEM_IDENTIFIER="501" MARKUP_LANGUAGE="HTML" NAME="Name" TYPE="List Item" UPDATED="02/22/2007 14:21:25" UPDATED_BY="SADMIN" CREATED="02/22/2007 14:21:25" CREATED_BY="SADMIN"&gt;</w:t>
              <w:br/>
              <w:tab/>
              <w:tab/>
              <w:tab/>
              <w:tab/>
              <w:t>&lt;/APPLET_WEB_TEMPLATE_ITEM&gt;</w:t>
              <w:br/>
              <w:tab/>
              <w:tab/>
              <w:tab/>
              <w:tab/>
              <w:t>&lt;APPLET_WEB_TEMPLATE_ITEM CONTROL="Object Type" INACTIVE="N" ITEM_IDENTIFIER="502" MARKUP_LANGUAGE="HTML" NAME="Object Type" TYPE="List Item" UPDATED="02/22/2007 14:21:25" UPDATED_BY="SADMIN" CREATED="02/22/2007 14:21:25"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Business Address Pick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SEQUENCE="0" TYPE="Edit List" WEB_TEMPLATE="DotCom Applet List Tabbed" UPDATED="11/04/2016 12:37:16" UPDATED_BY="SADMIN" CREATED="12/27/1999 12:22:12" CREATED_BY="SADMIN" EXT_REC_TABLES="S_APPL_WTMPL_RX"&gt;</w:t>
              <w:br/>
              <w:tab/>
              <w:tab/>
              <w:tab/>
              <w:tab/>
              <w:t>&lt;APPLET_WEB_TEMPLATE_ITEM CONTROL="Applet_Title" EXTENSION_FLAG="Y" ITEM_IDENTIFIER="99929" NAME="Applet_Title" TMPL_ITEM_HOLDER_NAME="SiebControl_99929" TYPE="Control" UPDATED="11/04/2016 12:23:36" UPDATED_BY="SADMIN" CREATED="11/04/2016 12:23:36" CREATED_BY="SADMIN" EXT_REC_TABLES="S_APPL_WT_IT_RX"&gt;</w:t>
              <w:br/>
              <w:tab/>
              <w:tab/>
              <w:tab/>
              <w:tab/>
              <w:t>&lt;/APPLET_WEB_TEMPLATE_ITEM&gt;</w:t>
              <w:br/>
              <w:tab/>
              <w:tab/>
              <w:tab/>
              <w:tab/>
              <w:t>&lt;APPLET_WEB_TEMPLATE_ITEM CONTROL="ButtonCloseApplet" INACTIVE="N" ITEM_IDENTIFIER="111" MARKUP_LANGUAGE="HTML" NAME="ButtonCloseApplet" TMPL_ITEM_HOLDER_NAME="SiebControl_111" TYPE="Control" UPDATED="11/04/2016 12:23:36" UPDATED_BY="SADMIN" CREATED="04/05/2000 16:53:56" CREATED_BY="SADMIN" EXT_REC_TABLES="S_APPL_WT_IT_RX"&gt;</w:t>
              <w:br/>
              <w:tab/>
              <w:tab/>
              <w:tab/>
              <w:tab/>
              <w:t>&lt;/APPLET_WEB_TEMPLATE_ITEM&gt;</w:t>
              <w:br/>
              <w:tab/>
              <w:tab/>
              <w:tab/>
              <w:tab/>
              <w:t>&lt;APPLET_WEB_TEMPLATE_ITEM CONTROL="ButtonPickRecord" INACTIVE="N" ITEM_IDENTIFIER="144" MARKUP_LANGUAGE="HTML" NAME="ButtonPickRecord" TMPL_ITEM_HOLDER_NAME="SiebControl_144" TYPE="Control" UPDATED="11/04/2016 12:23:36" UPDATED_BY="SADMIN" CREATED="01/19/2000 18:55:49" CREATED_BY="SADMIN" EXT_REC_TABLES="S_APPL_WT_IT_RX"&gt;</w:t>
              <w:br/>
              <w:tab/>
              <w:tab/>
              <w:tab/>
              <w:tab/>
              <w:t>&lt;/APPLET_WEB_TEMPLATE_ITEM&gt;</w:t>
              <w:br/>
              <w:tab/>
              <w:tab/>
              <w:tab/>
              <w:tab/>
              <w:t>&lt;APPLET_WEB_TEMPLATE_ITEM CONTROL="City" INACTIVE="N" ITEM_IDENTIFIER="503" MARKUP_LANGUAGE="HTML" NAME="City" TMPL_ITEM_HOLDER_NAME="SiebControl_503" TYPE="List Item" UPDATED="11/04/2016 12:23:36" UPDATED_BY="SADMIN" CREATED="12/27/1999 12:22:13" CREATED_BY="SADMIN" EXT_REC_TABLES="S_APPL_WT_IT_RX"&gt;</w:t>
              <w:br/>
              <w:tab/>
              <w:tab/>
              <w:tab/>
              <w:tab/>
              <w:tab/>
              <w:t>&lt;APPLET_WEB_TEMPLATE_ITEM_LOCALE APPLICATION_CODE="STD" INACTIVE="N" ITEM_IDENTIFIER="504" LANGUAGE_CODE="ESN" NAME="ESN-STD" REDO="N" TRANSLATE="Y" UPDATED="07/25/2001 16:41:46" UPDATED_BY="SADMIN" CREATED="05/03/2001 16:23:00"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12:23:36" UPDATED_BY="SADMIN" CREATED="12/27/1999 12:22:13" CREATED_BY="SADMIN" EXT_REC_TABLES="S_APPL_WT_IT_RX"&gt;</w:t>
              <w:br/>
              <w:tab/>
              <w:tab/>
              <w:tab/>
              <w:tab/>
              <w:t>&lt;/APPLET_WEB_TEMPLATE_ITEM&gt;</w:t>
              <w:br/>
              <w:tab/>
              <w:tab/>
              <w:tab/>
              <w:tab/>
              <w:t>&lt;APPLET_WEB_TEMPLATE_ITEM COMMENTS="Added by 7.7 Add Missing Buttons Rule Tools Patch:" CONTROL="ExecuteQuery" INACTIVE="Y" ITEM_IDENTIFIER="107" MARKUP_LANGUAGE="HTML" NAME="ExecuteQuery" TMPL_ITEM_HOLDER_NAME="SiebControl_107" TYPE="Control" UPDATED="11/04/2016 12:23:36" UPDATED_BY="SADMIN" CREATED="06/05/2003 02:58:51"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12:23:36" UPDATED_BY="SADMIN" CREATED="04/23/2004 15:12:08"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12:23:36" UPDATED_BY="SADMIN" CREATED="04/23/2004 15:12:08"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12:23:36" UPDATED_BY="SADMIN" CREATED="04/07/2001 00:06:04"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12:23:36" UPDATED_BY="SADMIN" CREATED="04/07/2001 00:06:03"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12:23:36" UPDATED_BY="SADMIN" CREATED="11/04/2016 12:23:36"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12:23:36" UPDATED_BY="SADMIN" CREATED="09/25/2001 17:26:10"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12:23:36" UPDATED_BY="SADMIN" CREATED="04/07/2001 00:06:03"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12:23:36" UPDATED_BY="SADMIN" CREATED="04/07/2001 00:06:03"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12:23:36" UPDATED_BY="SADMIN" CREATED="04/07/2001 00:06:03"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12:23:36" UPDATED_BY="SADMIN" CREATED="12/27/1999 12:22:13" CREATED_BY="SADMIN" EXT_REC_TABLES="S_APPL_WT_IT_RX"&gt;</w:t>
              <w:br/>
              <w:tab/>
              <w:tab/>
              <w:tab/>
              <w:tab/>
              <w:tab/>
              <w:t>&lt;APPLET_WEB_TEMPLATE_ITEM_LOCALE APPLICATION_CODE="STD" INACTIVE="N" ITEM_IDENTIFIER="503" LANGUAGE_CODE="ESN" NAME="ESN-STD" REDO="N" TRANSLATE="Y" UPDATED="05/03/2001 16:23:00" UPDATED_BY="SADMIN" CREATED="05/03/2001 16:23:00"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12:23:36" UPDATED_BY="SADMIN" CREATED="06/05/2003 02:58:51"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12:23:36" UPDATED_BY="SADMIN" CREATED="11/04/2016 12:23:36"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12:23:36" UPDATED_BY="SADMIN" CREATED="12/27/1999 12:22:14" CREATED_BY="SADMIN" EXT_REC_TABLES="S_APPL_WT_IT_RX"&gt;</w:t>
              <w:br/>
              <w:tab/>
              <w:tab/>
              <w:tab/>
              <w:tab/>
              <w:tab/>
              <w:t>&lt;APPLET_WEB_TEMPLATE_ITEM_LOCALE APPLICATION_CODE="STD" INACTIVE="N" ITEM_IDENTIFIER="505" LANGUAGE_CODE="ESN" NAME="ESN-STD" REDO="N" TRANSLATE="Y" UPDATED="07/25/2001 16:41:46" UPDATED_BY="SADMIN" CREATED="07/25/2001 15:21:17" CREATED_BY="SADMIN"&gt;</w:t>
              <w:br/>
              <w:tab/>
              <w:tab/>
              <w:tab/>
              <w:tab/>
              <w:tab/>
              <w:t>&lt;/APPLET_WEB_TEMPLATE_ITEM_LOCALE&gt;</w:t>
              <w:br/>
              <w:tab/>
              <w:tab/>
              <w:tab/>
              <w:tab/>
              <w:t>&lt;/APPLET_WEB_TEMPLATE_ITEM&gt;</w:t>
              <w:br/>
              <w:tab/>
              <w:tab/>
              <w:tab/>
              <w:tab/>
              <w:t>&lt;APPLET_WEB_TEMPLATE_ITEM CONTROL="Street Address" INACTIVE="N" ITEM_IDENTIFIER="501" MARKUP_LANGUAGE="HTML" NAME="Street Address" TMPL_ITEM_HOLDER_NAME="SiebControl_501" TYPE="List Item" UPDATED="11/04/2016 12:23:36" UPDATED_BY="SADMIN" CREATED="12/27/1999 12:22:14" CREATED_BY="SADMIN" EXT_REC_TABLES="S_APPL_WT_IT_RX"&gt;</w:t>
              <w:br/>
              <w:tab/>
              <w:tab/>
              <w:tab/>
              <w:tab/>
              <w:t>&lt;/APPLET_WEB_TEMPLATE_ITEM&gt;</w:t>
              <w:br/>
              <w:tab/>
              <w:tab/>
              <w:tab/>
              <w:tab/>
              <w:t>&lt;APPLET_WEB_TEMPLATE_ITEM CONTROL="Street Address 2" INACTIVE="N" ITEM_IDENTIFIER="502" MARKUP_LANGUAGE="HTML" NAME="Street Address 2" TMPL_ITEM_HOLDER_NAME="SiebControl_502" TYPE="List Item" UPDATED="11/04/2016 12:23:36" UPDATED_BY="SADMIN" CREATED="11/30/2000 20:54:18" CREATED_BY="SADMIN" EXT_REC_TABLES="S_APPL_WT_IT_RX"&gt;</w:t>
              <w:br/>
              <w:tab/>
              <w:tab/>
              <w:tab/>
              <w:tab/>
              <w:t>&lt;/APPLET_WEB_TEMPLATE_ITEM&gt;</w:t>
              <w:br/>
              <w:tab/>
              <w:tab/>
              <w:tab/>
              <w:tab/>
              <w:t>&lt;APPLET_WEB_TEMPLATE_ITEM COMMENTS="Added by 7.7 Add Missing Buttons Rule Tools Patch:" CONTROL="UndoQuery" INACTIVE="Y" ITEM_IDENTIFIER="108" MARKUP_LANGUAGE="HTML" NAME="UndoQuery" TMPL_ITEM_HOLDER_NAME="SiebControl_108" TYPE="Control" UPDATED="11/04/2016 12:23:36" UPDATED_BY="SADMIN" CREATED="06/05/2003 02:58:51"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SEQUENCE="0" TYPE="Edit" WEB_TEMPLATE="DotCom Applet Form 2-Column" UPDATED="11/04/2016 12:37:17" UPDATED_BY="SADMIN" CREATED="01/24/2000 09:48:31" CREATED_BY="SADMIN" EXT_REC_TABLES="S_APPL_WTMPL_RX"&gt;</w:t>
              <w:br/>
              <w:tab/>
              <w:tab/>
              <w:tab/>
              <w:tab/>
              <w:t>&lt;APPLET_WEB_TEMPLATE_ITEM CONTROL="AppletEditTitle" INACTIVE="N" ITEM_IDENTIFIER="90" MARKUP_LANGUAGE="HTML" NAME="AppletEditTitle" TYPE="Control" UPDATED="06/05/2003 10:45:57" UPDATED_BY="SADMIN" CREATED="01/24/2000 18:17:08" CREATED_BY="SADMIN"&gt;</w:t>
              <w:br/>
              <w:tab/>
              <w:tab/>
              <w:tab/>
              <w:tab/>
              <w:t>&lt;/APPLET_WEB_TEMPLATE_ITEM&gt;</w:t>
              <w:br/>
              <w:tab/>
              <w:tab/>
              <w:tab/>
              <w:tab/>
              <w:t>&lt;APPLET_WEB_TEMPLATE_ITEM CONTROL="Applet_Title" EXTENSION_FLAG="Y" ITEM_IDENTIFIER="99929" NAME="Applet_Title" TMPL_ITEM_HOLDER_NAME="SiebControl_99929" TYPE="Control" UPDATED="11/04/2016 12:23:36" UPDATED_BY="SADMIN" CREATED="11/04/2016 12:23:36" CREATED_BY="SADMIN" EXT_REC_TABLES="S_APPL_WT_IT_RX"&gt;</w:t>
              <w:br/>
              <w:tab/>
              <w:tab/>
              <w:tab/>
              <w:tab/>
              <w:t>&lt;/APPLET_WEB_TEMPLATE_ITEM&gt;</w:t>
              <w:br/>
              <w:tab/>
              <w:tab/>
              <w:tab/>
              <w:tab/>
              <w:t>&lt;APPLET_WEB_TEMPLATE_ITEM CONTROL="ButtonUndoRecord" INACTIVE="N" ITEM_IDENTIFIER="135" MARKUP_LANGUAGE="HTML" NAME="ButtonUndoRecord" TMPL_ITEM_HOLDER_NAME="SiebControl_135" TYPE="Control" UPDATED="11/04/2016 12:23:36" UPDATED_BY="SADMIN" CREATED="01/24/2000 09:48:32" CREATED_BY="SADMIN" EXT_REC_TABLES="S_APPL_WT_IT_RX"&gt;</w:t>
              <w:br/>
              <w:tab/>
              <w:tab/>
              <w:tab/>
              <w:tab/>
              <w:t>&lt;/APPLET_WEB_TEMPLATE_ITEM&gt;</w:t>
              <w:br/>
              <w:tab/>
              <w:tab/>
              <w:tab/>
              <w:tab/>
              <w:t>&lt;APPLET_WEB_TEMPLATE_ITEM CONTROL="ButtonWriteRecord" INACTIVE="N" ITEM_IDENTIFIER="136" MARKUP_LANGUAGE="HTML" NAME="ButtonWriteRecord" TMPL_ITEM_HOLDER_NAME="SiebControl_136" TYPE="Control" UPDATED="11/04/2016 12:23:36" UPDATED_BY="SADMIN" CREATED="01/24/2000 09:48:32" CREATED_BY="SADMIN" EXT_REC_TABLES="S_APPL_WT_IT_RX"&gt;</w:t>
              <w:br/>
              <w:tab/>
              <w:tab/>
              <w:tab/>
              <w:tab/>
              <w:t>&lt;/APPLET_WEB_TEMPLATE_ITEM&gt;</w:t>
              <w:br/>
              <w:tab/>
              <w:tab/>
              <w:tab/>
              <w:tab/>
              <w:t>&lt;APPLET_WEB_TEMPLATE_ITEM CONTROL="City" INACTIVE="N" ITEM_IDENTIFIER="1302" MARKUP_LANGUAGE="HTML" NAME="City" TMPL_ITEM_HOLDER_NAME="SiebControl_1302" TYPE="List Item" UPDATED="11/04/2016 12:23:36" UPDATED_BY="SADMIN" CREATED="01/24/2000 09:48:33" CREATED_BY="SADMIN" EXT_REC_TABLES="S_APPL_WT_IT_RX"&gt;</w:t>
              <w:br/>
              <w:tab/>
              <w:tab/>
              <w:tab/>
              <w:tab/>
              <w:tab/>
              <w:t>&lt;APPLET_WEB_TEMPLATE_ITEM_LOCALE APPLICATION_CODE="STD" INACTIVE="N" ITEM_IDENTIFIER="1303" LANGUAGE_CODE="ESN" NAME="ESN-STD" REDO="N" TRANSLATE="Y" UPDATED="07/25/2001 16:41:46" UPDATED_BY="SADMIN" CREATED="05/03/2001 16:23:00" CREATED_BY="SADMIN"&gt;</w:t>
              <w:br/>
              <w:tab/>
              <w:tab/>
              <w:tab/>
              <w:tab/>
              <w:tab/>
              <w:t>&lt;/APPLET_WEB_TEMPLATE_ITEM_LOCALE&gt;</w:t>
              <w:br/>
              <w:tab/>
              <w:tab/>
              <w:tab/>
              <w:tab/>
              <w:t>&lt;/APPLET_WEB_TEMPLATE_ITEM&gt;</w:t>
              <w:br/>
              <w:tab/>
              <w:tab/>
              <w:tab/>
              <w:tab/>
              <w:t>&lt;APPLET_WEB_TEMPLATE_ITEM CONTROL="Country" INACTIVE="N" ITEM_IDENTIFIER="1305" MARKUP_LANGUAGE="HTML" NAME="Country" TMPL_ITEM_HOLDER_NAME="SiebControl_1305" TYPE="List Item" UPDATED="11/04/2016 12:23:36" UPDATED_BY="SADMIN" CREATED="01/24/2000 09:48:33"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12:23:36" UPDATED_BY="SADMIN" CREATED="09/25/2001 17:26:26" CREATED_BY="SADMIN" EXT_REC_TABLES="S_APPL_WT_IT_RX"&gt;</w:t>
              <w:br/>
              <w:tab/>
              <w:tab/>
              <w:tab/>
              <w:tab/>
              <w:t>&lt;/APPLET_WEB_TEMPLATE_ITEM&gt;</w:t>
              <w:br/>
              <w:tab/>
              <w:tab/>
              <w:tab/>
              <w:tab/>
              <w:t>&lt;APPLET_WEB_TEMPLATE_ITEM CONTROL="LabelRequiredText" INACTIVE="N" ITEM_IDENTIFIER="1500" MARKUP_LANGUAGE="HTML" NAME="LabelRequiredText" TMPL_ITEM_HOLDER_NAME="SiebControl_1500" TYPE="Control" UPDATED="11/04/2016 12:23:36" UPDATED_BY="SADMIN" CREATED="04/23/2004 15:12:08" CREATED_BY="SADMIN" EXT_REC_TABLES="S_APPL_WT_IT_RX"&gt;</w:t>
              <w:br/>
              <w:tab/>
              <w:tab/>
              <w:tab/>
              <w:tab/>
              <w:t>&lt;/APPLET_WEB_TEMPLATE_ITEM&gt;</w:t>
              <w:br/>
              <w:tab/>
              <w:tab/>
              <w:tab/>
              <w:tab/>
              <w:t>&lt;APPLET_WEB_TEMPLATE_ITEM COMMENTS="Modified by 7.7 - Items not pointing to valid control" CONTROL="LabelRequiredText" INACTIVE="Y" ITEM_IDENTIFIER="1500" MARKUP_LANGUAGE="HTML" NAME="LabelRequiredText- Marked for Deletion" TMPL_ITEM_HOLDER_NAME="SiebControl_1500" TYPE="Control" UPDATED="11/04/2016 12:23:36" UPDATED_BY="SADMIN" CREATED="06/05/2003 02:58:51" CREATED_BY="SADMIN" EXT_REC_TABLES="S_APPL_WT_IT_RX"&gt;</w:t>
              <w:br/>
              <w:tab/>
              <w:tab/>
              <w:tab/>
              <w:tab/>
              <w:t>&lt;/APPLET_WEB_TEMPLATE_ITEM&gt;</w:t>
              <w:br/>
              <w:tab/>
              <w:tab/>
              <w:tab/>
              <w:tab/>
              <w:t>&lt;APPLET_WEB_TEMPLATE_ITEM CONTROL="Postal Code" INACTIVE="N" ITEM_IDENTIFIER="1304" MARKUP_LANGUAGE="HTML" NAME="Postal Code" TMPL_ITEM_HOLDER_NAME="SiebControl_1304" TYPE="List Item" UPDATED="11/04/2016 12:23:36" UPDATED_BY="SADMIN" CREATED="01/24/2000 09:48:33" CREATED_BY="SADMIN" EXT_REC_TABLES="S_APPL_WT_IT_RX"&gt;</w:t>
              <w:br/>
              <w:tab/>
              <w:tab/>
              <w:tab/>
              <w:tab/>
              <w:tab/>
              <w:t>&lt;APPLET_WEB_TEMPLATE_ITEM_LOCALE APPLICATION_CODE="STD" INACTIVE="N" ITEM_IDENTIFIER="1302" LANGUAGE_CODE="ESN" NAME="ESN-STD" REDO="N" TRANSLATE="Y" UPDATED="05/03/2001 16:23:00" UPDATED_BY="SADMIN" CREATED="05/03/2001 16:23:00"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12:23:36" UPDATED_BY="SADMIN" CREATED="06/05/2003 02:58:51"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12:23:36" UPDATED_BY="SADMIN" CREATED="11/04/2016 12:23:36" CREATED_BY="SADMIN" EXT_REC_TABLES="S_APPL_WT_IT_RX"&gt;</w:t>
              <w:br/>
              <w:tab/>
              <w:tab/>
              <w:tab/>
              <w:tab/>
              <w:t>&lt;/APPLET_WEB_TEMPLATE_ITEM&gt;</w:t>
              <w:br/>
              <w:tab/>
              <w:tab/>
              <w:tab/>
              <w:tab/>
              <w:t>&lt;APPLET_WEB_TEMPLATE_ITEM CONTROL="State" INACTIVE="N" ITEM_IDENTIFIER="1303" MARKUP_LANGUAGE="HTML" NAME="State" TMPL_ITEM_HOLDER_NAME="SiebControl_1303" TYPE="List Item" UPDATED="11/04/2016 12:23:36" UPDATED_BY="SADMIN" CREATED="01/24/2000 09:48:33" CREATED_BY="SADMIN" EXT_REC_TABLES="S_APPL_WT_IT_RX"&gt;</w:t>
              <w:br/>
              <w:tab/>
              <w:tab/>
              <w:tab/>
              <w:tab/>
              <w:tab/>
              <w:t>&lt;APPLET_WEB_TEMPLATE_ITEM_LOCALE APPLICATION_CODE="STD" INACTIVE="N" ITEM_IDENTIFIER="1304" LANGUAGE_CODE="ESN" NAME="ESN-STD" REDO="N" TRANSLATE="Y" UPDATED="07/25/2001 16:41:46" UPDATED_BY="SADMIN" CREATED="07/25/2001 15:21:17" CREATED_BY="SADMIN"&gt;</w:t>
              <w:br/>
              <w:tab/>
              <w:tab/>
              <w:tab/>
              <w:tab/>
              <w:tab/>
              <w:t>&lt;/APPLET_WEB_TEMPLATE_ITEM_LOCALE&gt;</w:t>
              <w:br/>
              <w:tab/>
              <w:tab/>
              <w:tab/>
              <w:tab/>
              <w:t>&lt;/APPLET_WEB_TEMPLATE_ITEM&gt;</w:t>
              <w:br/>
              <w:tab/>
              <w:tab/>
              <w:tab/>
              <w:tab/>
              <w:t>&lt;APPLET_WEB_TEMPLATE_ITEM CONTROL="Street Address" INACTIVE="N" ITEM_IDENTIFIER="1300" MARKUP_LANGUAGE="HTML" NAME="Street Address" TMPL_ITEM_HOLDER_NAME="SiebControl_1300" TYPE="List Item" UPDATED="11/04/2016 12:23:36" UPDATED_BY="SADMIN" CREATED="01/24/2000 09:48:33" CREATED_BY="SADMIN" EXT_REC_TABLES="S_APPL_WT_IT_RX"&gt;</w:t>
              <w:br/>
              <w:tab/>
              <w:tab/>
              <w:tab/>
              <w:tab/>
              <w:t>&lt;/APPLET_WEB_TEMPLATE_ITEM&gt;</w:t>
              <w:br/>
              <w:tab/>
              <w:tab/>
              <w:tab/>
              <w:tab/>
              <w:t>&lt;APPLET_WEB_TEMPLATE_ITEM CONTROL="Street Address 2" INACTIVE="N" ITEM_IDENTIFIER="1301" MARKUP_LANGUAGE="HTML" NAME="Street Address 2" TMPL_ITEM_HOLDER_NAME="SiebControl_1301" TYPE="List Item" UPDATED="11/04/2016 12:23:36" UPDATED_BY="SADMIN" CREATED="11/30/2000 20:56:28"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12:23:36" UPDATED_BY="SADMIN" CREATED="09/25/2001 17:24:25"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Literature Entry Administration Applet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12:37:17" UPDATED_BY="SADMIN" CREATED="02/15/2002 00:53:38" CREATED_BY="SADMIN" EXT_REC_TABLES="S_APPL_WTMPL_RX"&gt;</w:t>
              <w:br/>
              <w:tab/>
              <w:tab/>
              <w:tab/>
              <w:tab/>
              <w:t>&lt;APPLET_WEB_TEMPLATE_ITEM CONTROL="Abstract" INACTIVE="N" ITEM_IDENTIFIER="1801" MARKUP_LANGUAGE="HTML" NAME="Abstract" TMPL_ITEM_HOLDER_NAME="SiebControl_1801" TYPE="Control" UPDATED="11/04/2016 14:07:13" UPDATED_BY="SADMIN" CREATED="02/15/2002 00:53:39" CREATED_BY="SADMIN" EXT_REC_TABLES="S_APPL_WT_IT_RX"&gt;</w:t>
              <w:br/>
              <w:tab/>
              <w:tab/>
              <w:tab/>
              <w:tab/>
              <w:t>&lt;/APPLET_WEB_TEMPLATE_ITEM&gt;</w:t>
              <w:br/>
              <w:tab/>
              <w:tab/>
              <w:tab/>
              <w:tab/>
              <w:t>&lt;APPLET_WEB_TEMPLATE_ITEM CONTROL="Account" INACTIVE="N" ITEM_IDENTIFIER="1304" MARKUP_LANGUAGE="HTML" NAME="Account" TMPL_ITEM_HOLDER_NAME="SiebControl_1304" TYPE="Control" UPDATED="11/04/2016 14:07:13" UPDATED_BY="SADMIN" CREATED="02/15/2002 00:53:39"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14:07:13" UPDATED_BY="SADMIN" CREATED="11/04/2016 14:07:13" CREATED_BY="SADMIN" EXT_REC_TABLES="S_APPL_WT_IT_RX"&gt;</w:t>
              <w:br/>
              <w:tab/>
              <w:tab/>
              <w:tab/>
              <w:tab/>
              <w:t>&lt;/APPLET_WEB_TEMPLATE_ITEM&gt;</w:t>
              <w:br/>
              <w:tab/>
              <w:tab/>
              <w:tab/>
              <w:tab/>
              <w:t>&lt;APPLET_WEB_TEMPLATE_ITEM CONTROL="Author" INACTIVE="N" ITEM_IDENTIFIER="1303" MARKUP_LANGUAGE="HTML" NAME="Author" TMPL_ITEM_HOLDER_NAME="SiebControl_1303" TYPE="Control" UPDATED="11/04/2016 14:07:13" UPDATED_BY="SADMIN" CREATED="02/15/2002 00:53:39" CREATED_BY="SADMIN" EXT_REC_TABLES="S_APPL_WT_IT_RX"&gt;</w:t>
              <w:br/>
              <w:tab/>
              <w:tab/>
              <w:tab/>
              <w:tab/>
              <w:t>&lt;/APPLET_WEB_TEMPLATE_ITEM&gt;</w:t>
              <w:br/>
              <w:tab/>
              <w:tab/>
              <w:tab/>
              <w:tab/>
              <w:t>&lt;APPLET_WEB_TEMPLATE_ITEM CONTROL="Competitor" INACTIVE="N" ITEM_IDENTIFIER="1305" MARKUP_LANGUAGE="HTML" NAME="Competitor" TMPL_ITEM_HOLDER_NAME="SiebControl_1305" TYPE="Control" UPDATED="11/04/2016 14:07:13" UPDATED_BY="SADMIN" CREATED="02/15/2002 00:53:39"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TYPE="Control" UPDATED="11/04/2016 14:07:13" UPDATED_BY="SADMIN" CREATED="02/15/2002 00:53:39"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14:07:13" UPDATED_BY="SADMIN" CREATED="02/15/2002 00:53:39" CREATED_BY="SADMIN" EXT_REC_TABLES="S_APPL_WT_IT_RX"&gt;</w:t>
              <w:br/>
              <w:tab/>
              <w:tab/>
              <w:tab/>
              <w:tab/>
              <w:t>&lt;/APPLET_WEB_TEMPLATE_ITEM&gt;</w:t>
              <w:br/>
              <w:tab/>
              <w:tab/>
              <w:tab/>
              <w:tab/>
              <w:t>&lt;APPLET_WEB_TEMPLATE_ITEM CONTROL="ExpireDate" INACTIVE="N" ITEM_IDENTIFIER="2801" MARKUP_LANGUAGE="HTML" NAME="ExpireDate" TMPL_ITEM_HOLDER_NAME="SiebControl_2801" TYPE="Control" UPDATED="11/04/2016 14:07:13" UPDATED_BY="SADMIN" CREATED="02/15/2002 00:53:39" CREATED_BY="SADMIN" EXT_REC_TABLES="S_APPL_WT_IT_RX"&gt;</w:t>
              <w:br/>
              <w:tab/>
              <w:tab/>
              <w:tab/>
              <w:tab/>
              <w:t>&lt;/APPLET_WEB_TEMPLATE_ITEM&gt;</w:t>
              <w:br/>
              <w:tab/>
              <w:tab/>
              <w:tab/>
              <w:tab/>
              <w:t>&lt;APPLET_WEB_TEMPLATE_ITEM CONTROL="Industry" INACTIVE="N" ITEM_IDENTIFIER="1804" MARKUP_LANGUAGE="HTML" NAME="Industry" TMPL_ITEM_HOLDER_NAME="SiebControl_1804" TYPE="Control" UPDATED="11/04/2016 14:07:13" UPDATED_BY="SADMIN" CREATED="02/15/2002 00:53:39" CREATED_BY="SADMIN" EXT_REC_TABLES="S_APPL_WT_IT_RX"&gt;</w:t>
              <w:br/>
              <w:tab/>
              <w:tab/>
              <w:tab/>
              <w:tab/>
              <w:t>&lt;/APPLET_WEB_TEMPLATE_ITEM&gt;</w:t>
              <w:br/>
              <w:tab/>
              <w:tab/>
              <w:tab/>
              <w:tab/>
              <w:t>&lt;APPLET_WEB_TEMPLATE_ITEM CONTROL="LitFileName" INACTIVE="N" ITEM_IDENTIFIER="1302" MARKUP_LANGUAGE="HTML" NAME="LitFileName" TMPL_ITEM_HOLDER_NAME="SiebControl_1302" TYPE="Control" UPDATED="11/04/2016 14:07:13" UPDATED_BY="SADMIN" CREATED="02/15/2002 00:53:39"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14:07:13" UPDATED_BY="SADMIN" CREATED="11/04/2016 14:07:13"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14:07:13" UPDATED_BY="SADMIN" CREATED="02/15/2002 00:53:39" CREATED_BY="SADMIN" EXT_REC_TABLES="S_APPL_WT_IT_RX"&gt;</w:t>
              <w:br/>
              <w:tab/>
              <w:tab/>
              <w:tab/>
              <w:tab/>
              <w:t>&lt;/APPLET_WEB_TEMPLATE_ITEM&gt;</w:t>
              <w:br/>
              <w:tab/>
              <w:tab/>
              <w:tab/>
              <w:tab/>
              <w:t>&lt;APPLET_WEB_TEMPLATE_ITEM CONTROL="Product" INACTIVE="N" ITEM_IDENTIFIER="1805" MARKUP_LANGUAGE="HTML" NAME="Product" TMPL_ITEM_HOLDER_NAME="SiebControl_1805" TYPE="Control" UPDATED="11/04/2016 14:07:13" UPDATED_BY="SADMIN" CREATED="02/15/2002 00:53:40"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14:07:13" UPDATED_BY="SADMIN" CREATED="12/23/2002 21:33:45"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14:07:13" UPDATED_BY="SADMIN" CREATED="11/04/2016 14:07:13" CREATED_BY="SADMIN" EXT_REC_TABLES="S_APPL_WT_IT_RX"&gt;</w:t>
              <w:br/>
              <w:tab/>
              <w:tab/>
              <w:tab/>
              <w:tab/>
              <w:t>&lt;/APPLET_WEB_TEMPLATE_ITEM&gt;</w:t>
              <w:br/>
              <w:tab/>
              <w:tab/>
              <w:tab/>
              <w:tab/>
              <w:t>&lt;APPLET_WEB_TEMPLATE_ITEM CONTROL="ReleaseDate" INACTIVE="N" ITEM_IDENTIFIER="2301" MARKUP_LANGUAGE="HTML" NAME="ReleaseDate" TMPL_ITEM_HOLDER_NAME="SiebControl_2301" TYPE="Control" UPDATED="11/04/2016 14:07:13" UPDATED_BY="SADMIN" CREATED="02/15/2002 00:53:40" CREATED_BY="SADMIN" EXT_REC_TABLES="S_APPL_WT_IT_RX"&gt;</w:t>
              <w:br/>
              <w:tab/>
              <w:tab/>
              <w:tab/>
              <w:tab/>
              <w:t>&lt;/APPLET_WEB_TEMPLATE_ITEM&gt;</w:t>
              <w:br/>
              <w:tab/>
              <w:tab/>
              <w:tab/>
              <w:tab/>
              <w:t>&lt;APPLET_WEB_TEMPLATE_ITEM CONTROL="Type" INACTIVE="N" ITEM_IDENTIFIER="1803" MARKUP_LANGUAGE="HTML" NAME="Type" TMPL_ITEM_HOLDER_NAME="SiebControl_1803" TYPE="Control" UPDATED="11/04/2016 14:07:13" UPDATED_BY="SADMIN" CREATED="02/15/2002 00:53:40" CREATED_BY="SADMIN" EXT_REC_TABLES="S_APPL_WT_IT_RX"&gt;</w:t>
              <w:br/>
              <w:tab/>
              <w:tab/>
              <w:tab/>
              <w:tab/>
              <w:t>&lt;/APPLET_WEB_TEMPLATE_ITEM&gt;</w:t>
              <w:br/>
              <w:tab/>
              <w:tab/>
              <w:tab/>
              <w:tab/>
              <w:t>&lt;APPLET_WEB_TEMPLATE_ITEM CONTROL="WebDisplayMethod" INACTIVE="N" ITEM_IDENTIFIER="1802" MARKUP_LANGUAGE="HTML" NAME="WebDisplayMethod" TMPL_ITEM_HOLDER_NAME="SiebControl_1802" TYPE="Control" UPDATED="11/04/2016 14:07:13" UPDATED_BY="SADMIN" CREATED="02/15/2002 00:53:40"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12:37:17" UPDATED_BY="SADMIN" CREATED="02/15/2002 00:53:40" CREATED_BY="SADMIN" EXT_REC_TABLES="S_APPL_WTMPL_RX"&gt;</w:t>
              <w:br/>
              <w:tab/>
              <w:tab/>
              <w:tab/>
              <w:tab/>
              <w:t>&lt;APPLET_WEB_TEMPLATE_ITEM CONTROL="Applet_Title" EXTENSION_FLAG="Y" ITEM_IDENTIFIER="99929" NAME="Applet_Title" TMPL_ITEM_HOLDER_NAME="SiebControl_99929" TYPE="Control" UPDATED="11/04/2016 14:07:13" UPDATED_BY="SADMIN" CREATED="11/04/2016 14:07:13"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SEQUENCE="4" TMPL_ITEM_HOLDER_NAME="SiebControl_133" TYPE="Control" UPDATED="11/04/2016 14:07:13" UPDATED_BY="SADMIN" CREATED="06/05/2003 07:48:34"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TYPE="Control" UPDATED="11/04/2016 14:07:13" UPDATED_BY="SADMIN" CREATED="02/15/2002 00:53:40"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SEQUENCE="10" TMPL_ITEM_HOLDER_NAME="SiebControl_107" TYPE="Control" UPDATED="11/04/2016 14:07:14" UPDATED_BY="SADMIN" CREATED="02/15/2002 00:53:41" CREATED_BY="SADMIN" EXT_REC_TABLES="S_APPL_WT_IT_RX"&gt;</w:t>
              <w:br/>
              <w:tab/>
              <w:tab/>
              <w:tab/>
              <w:tab/>
              <w:t>&lt;/APPLET_WEB_TEMPLATE_ITEM&gt;</w:t>
              <w:br/>
              <w:tab/>
              <w:tab/>
              <w:tab/>
              <w:tab/>
              <w:t>&lt;APPLET_WEB_TEMPLATE_ITEM CONTROL="ExpireDate" INACTIVE="N" ITEM_IDENTIFIER="2801" MARKUP_LANGUAGE="HTML" NAME="ExpireDate" TMPL_ITEM_HOLDER_NAME="SiebControl_2801" TYPE="Control" UPDATED="11/04/2016 14:07:14" UPDATED_BY="SADMIN" CREATED="02/15/2002 00:53:41" CREATED_BY="SADMIN" EXT_REC_TABLES="S_APPL_WT_IT_RX"&gt;</w:t>
              <w:br/>
              <w:tab/>
              <w:tab/>
              <w:tab/>
              <w:tab/>
              <w:t>&lt;/APPLET_WEB_TEMPLATE_ITEM&gt;</w:t>
              <w:br/>
              <w:tab/>
              <w:tab/>
              <w:tab/>
              <w:tab/>
              <w:t>&lt;APPLET_WEB_TEMPLATE_ITEM CONTROL="File Type" INACTIVE="N" ITEM_IDENTIFIER="1802" MARKUP_LANGUAGE="HTML" NAME="File Type" TMPL_ITEM_HOLDER_NAME="SiebControl_1802" TYPE="Control" UPDATED="11/04/2016 14:07:14" UPDATED_BY="SADMIN" CREATED="02/15/2002 00:53:41" CREATED_BY="SADMIN" EXT_REC_TABLES="S_APPL_WT_IT_RX"&gt;</w:t>
              <w:br/>
              <w:tab/>
              <w:tab/>
              <w:tab/>
              <w:tab/>
              <w:t>&lt;/APPLET_WEB_TEMPLATE_ITEM&gt;</w:t>
              <w:br/>
              <w:tab/>
              <w:tab/>
              <w:tab/>
              <w:tab/>
              <w:t>&lt;APPLET_WEB_TEMPLATE_ITEM COMMENTS="Updated for Record Controls : defect 12-86W3JF" CONTROL="GotoNextRecord" INACTIVE="N" ITEM_IDENTIFIER="123" MARKUP_LANGUAGE="HTML" NAME="GotoNextRecord" SEQUENCE="10" TMPL_ITEM_HOLDER_NAME="SiebControl_123" TYPE="Control" UPDATED="11/04/2016 14:07:14" UPDATED_BY="SADMIN" CREATED="02/15/2002 00:53:41"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SEQUENCE="5" TMPL_ITEM_HOLDER_NAME="SiebControl_122" TYPE="Control" UPDATED="11/04/2016 14:07:14" UPDATED_BY="SADMIN" CREATED="02/15/2002 00:53:41" CREATED_BY="SADMIN" EXT_REC_TABLES="S_APPL_WT_IT_RX"&gt;</w:t>
              <w:br/>
              <w:tab/>
              <w:tab/>
              <w:tab/>
              <w:tab/>
              <w:t>&lt;/APPLET_WEB_TEMPLATE_ITEM&gt;</w:t>
              <w:br/>
              <w:tab/>
              <w:tab/>
              <w:tab/>
              <w:tab/>
              <w:t>&lt;APPLET_WEB_TEMPLATE_ITEM CONTROL="LitFileName" INACTIVE="N" ITEM_IDENTIFIER="1303" MARKUP_LANGUAGE="HTML" NAME="LitFileName" TMPL_ITEM_HOLDER_NAME="SiebControl_1303" TYPE="Control" UPDATED="11/04/2016 14:07:14" UPDATED_BY="SADMIN" CREATED="02/15/2002 00:53:41"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14:07:14" UPDATED_BY="SADMIN" CREATED="11/04/2016 14:07:14" CREATED_BY="SADMIN" EXT_REC_TABLES="S_APPL_WT_IT_RX"&gt;</w:t>
              <w:br/>
              <w:tab/>
              <w:tab/>
              <w:tab/>
              <w:tab/>
              <w:t>&lt;/APPLET_WEB_TEMPLATE_ITEM&gt;</w:t>
              <w:br/>
              <w:tab/>
              <w:tab/>
              <w:tab/>
              <w:tab/>
              <w:t>&lt;APPLET_WEB_TEMPLATE_ITEM CONTROL="Name" INACTIVE="N" ITEM_IDENTIFIER="1302" MARKUP_LANGUAGE="HTML" NAME="Name" TMPL_ITEM_HOLDER_NAME="SiebControl_1302" TYPE="Control" UPDATED="11/04/2016 14:07:14" UPDATED_BY="SADMIN" CREATED="02/15/2002 00:53:42" CREATED_BY="SADMIN" EXT_REC_TABLES="S_APPL_WT_IT_RX"&gt;</w:t>
              <w:br/>
              <w:tab/>
              <w:tab/>
              <w:tab/>
              <w:tab/>
              <w:t>&lt;/APPLET_WEB_TEMPLATE_ITEM&gt;</w:t>
              <w:br/>
              <w:tab/>
              <w:tab/>
              <w:tab/>
              <w:tab/>
              <w:t>&lt;APPLET_WEB_TEMPLATE_ITEM COMMENTS="QUERY_GLOBAL_CHANGE" CONTROL="NewQuery" INACTIVE="N" ITEM_IDENTIFIER="106" NAME="NewQuery" SEQUENCE="9" TMPL_ITEM_HOLDER_NAME="SiebControl_106" TYPE="Control" UPDATED="11/04/2016 14:07:14" UPDATED_BY="SADMIN" CREATED="02/15/2002 00:53:42"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14:07:14" UPDATED_BY="SADMIN" CREATED="02/15/2002 00:53:42"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14:07:14" UPDATED_BY="SADMIN" CREATED="12/23/2002 21:33:45" CREATED_BY="SADMIN" EXT_REC_TABLES="S_APPL_WT_IT_RX"&gt;</w:t>
              <w:br/>
              <w:tab/>
              <w:tab/>
              <w:tab/>
              <w:tab/>
              <w:t>&lt;/APPLET_WEB_TEMPLATE_ITEM&gt;</w:t>
              <w:br/>
              <w:tab/>
              <w:tab/>
              <w:tab/>
              <w:tab/>
              <w:t>&lt;APPLET_WEB_TEMPLATE_ITEM CONTROL="ReleaseDate" INACTIVE="N" ITEM_IDENTIFIER="2301" MARKUP_LANGUAGE="HTML" NAME="ReleaseDate" TMPL_ITEM_HOLDER_NAME="SiebControl_2301" TYPE="Control" UPDATED="11/04/2016 14:07:14" UPDATED_BY="SADMIN" CREATED="02/15/2002 00:53:42" CREATED_BY="SADMIN" EXT_REC_TABLES="S_APPL_WT_IT_RX"&gt;</w:t>
              <w:br/>
              <w:tab/>
              <w:tab/>
              <w:tab/>
              <w:tab/>
              <w:t>&lt;/APPLET_WEB_TEMPLATE_ITEM&gt;</w:t>
              <w:br/>
              <w:tab/>
              <w:tab/>
              <w:tab/>
              <w:tab/>
              <w:t>&lt;APPLET_WEB_TEMPLATE_ITEM CONTROL="SaveEditRecord" INACTIVE="N" ITEM_IDENTIFIER="136" MARKUP_LANGUAGE="HTML" NAME="SaveEditRecord" SEQUENCE="5" TMPL_ITEM_HOLDER_NAME="SiebControl_136" TYPE="Control" UPDATED="11/04/2016 14:07:14" UPDATED_BY="SADMIN" CREATED="02/15/2002 00:53:42" CREATED_BY="SADMIN" EXT_REC_TABLES="S_APPL_WT_IT_RX"&gt;</w:t>
              <w:br/>
              <w:tab/>
              <w:tab/>
              <w:tab/>
              <w:tab/>
              <w:t>&lt;/APPLET_WEB_TEMPLATE_ITEM&gt;</w:t>
              <w:br/>
              <w:tab/>
              <w:tab/>
              <w:tab/>
              <w:tab/>
              <w:t>&lt;APPLET_WEB_TEMPLATE_ITEM CONTROL="Size" INACTIVE="N" ITEM_IDENTIFIER="1803" MARKUP_LANGUAGE="HTML" NAME="Size" TMPL_ITEM_HOLDER_NAME="SiebControl_1803" TYPE="Control" UPDATED="11/04/2016 14:07:14" UPDATED_BY="SADMIN" CREATED="02/15/2002 00:53:42"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SEQUENCE="11" TMPL_ITEM_HOLDER_NAME="SiebControl_108" TYPE="Control" UPDATED="11/04/2016 14:07:14" UPDATED_BY="SADMIN" CREATED="02/15/2002 00:53:42"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14:07:14" UPDATED_BY="SADMIN" CREATED="02/15/2002 00:53:43"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FSW Group Pension Participants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12:37:16" UPDATED_BY="SADMIN" CREATED="06/05/2003 01:58:01" CREATED_BY="SADMIN" EXT_REC_TABLES="S_APPL_WTMPL_RX"&gt;</w:t>
              <w:br/>
              <w:tab/>
              <w:tab/>
              <w:tab/>
              <w:tab/>
              <w:t>&lt;APPLET_WEB_TEMPLATE_ITEM CONTROL="Applet_Title" EXTENSION_FLAG="Y" ITEM_IDENTIFIER="99929" NAME="Applet_Title" TMPL_ITEM_HOLDER_NAME="SiebControl_99929" TYPE="Control" UPDATED="11/04/2016 13:14:05" UPDATED_BY="SADMIN" CREATED="11/04/2016 13:14:05" CREATED_BY="SADMIN" EXT_REC_TABLES="S_APPL_WT_IT_RX"&gt;</w:t>
              <w:br/>
              <w:tab/>
              <w:tab/>
              <w:tab/>
              <w:tab/>
              <w:t>&lt;/APPLET_WEB_TEMPLATE_ITEM&gt;</w:t>
              <w:br/>
              <w:tab/>
              <w:tab/>
              <w:tab/>
              <w:tab/>
              <w:t>&lt;APPLET_WEB_TEMPLATE_ITEM CONTROL="Eligibility Date" INACTIVE="N" ITEM_IDENTIFIER="508" MARKUP_LANGUAGE="HTML" NAME="Eligibility Date" TMPL_ITEM_HOLDER_NAME="SiebControl_508" TYPE="List Item" UPDATED="11/04/2016 13:14:05" UPDATED_BY="SADMIN" CREATED="06/05/2003 05:32:29" CREATED_BY="SADMIN" EXT_REC_TABLES="S_APPL_WT_IT_RX"&gt;</w:t>
              <w:br/>
              <w:tab/>
              <w:tab/>
              <w:tab/>
              <w:tab/>
              <w:t>&lt;/APPLET_WEB_TEMPLATE_ITEM&gt;</w:t>
              <w:br/>
              <w:tab/>
              <w:tab/>
              <w:tab/>
              <w:tab/>
              <w:t>&lt;APPLET_WEB_TEMPLATE_ITEM CONTROL="Employment Date" INACTIVE="N" ITEM_IDENTIFIER="507" MARKUP_LANGUAGE="HTML" NAME="Employment Date" TMPL_ITEM_HOLDER_NAME="SiebControl_507" TYPE="List Item" UPDATED="11/04/2016 13:14:05" UPDATED_BY="SADMIN" CREATED="06/05/2003 05:32:29" CREATED_BY="SADMIN" EXT_REC_TABLES="S_APPL_WT_IT_RX"&gt;</w:t>
              <w:br/>
              <w:tab/>
              <w:tab/>
              <w:tab/>
              <w:tab/>
              <w:t>&lt;/APPLET_WEB_TEMPLATE_ITEM&gt;</w:t>
              <w:br/>
              <w:tab/>
              <w:tab/>
              <w:tab/>
              <w:tab/>
              <w:t>&lt;APPLET_WEB_TEMPLATE_ITEM CONTROL="Full Name" INACTIVE="N" ITEM_IDENTIFIER="504" MARKUP_LANGUAGE="HTML" NAME="Full Name" TMPL_ITEM_HOLDER_NAME="SiebControl_504" TYPE="List Item" UPDATED="11/04/2016 13:14:05" UPDATED_BY="SADMIN" CREATED="06/05/2003 05:32:29"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13:14:05" UPDATED_BY="SADMIN" CREATED="06/05/2003 05:32:29"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13:14:05" UPDATED_BY="SADMIN" CREATED="06/05/2003 05:32:29"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13:14:05" UPDATED_BY="SADMIN" CREATED="11/04/2016 13:14:05"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13:14:05" UPDATED_BY="SADMIN" CREATED="06/05/2003 05:32:29" CREATED_BY="SADMIN" EXT_REC_TABLES="S_APPL_WT_IT_RX"&gt;</w:t>
              <w:br/>
              <w:tab/>
              <w:tab/>
              <w:tab/>
              <w:tab/>
              <w:t>&lt;/APPLET_WEB_TEMPLATE_ITEM&gt;</w:t>
              <w:br/>
              <w:tab/>
              <w:tab/>
              <w:tab/>
              <w:tab/>
              <w:t>&lt;APPLET_WEB_TEMPLATE_ITEM CONTROL="Plan Number" INACTIVE="N" ITEM_IDENTIFIER="502" MARKUP_LANGUAGE="HTML" NAME="Plan Number" TMPL_ITEM_HOLDER_NAME="SiebControl_502" TYPE="List Item" UPDATED="11/04/2016 13:14:05" UPDATED_BY="SADMIN" CREATED="06/05/2003 05:32:30"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13:14:05" UPDATED_BY="SADMIN" CREATED="06/05/2003 05:32:30"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13:14:05" UPDATED_BY="SADMIN" CREATED="06/05/2003 05:32:30"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13:14:05" UPDATED_BY="SADMIN" CREATED="11/04/2016 13:14:05" CREATED_BY="SADMIN" EXT_REC_TABLES="S_APPL_WT_IT_RX"&gt;</w:t>
              <w:br/>
              <w:tab/>
              <w:tab/>
              <w:tab/>
              <w:tab/>
              <w:t>&lt;/APPLET_WEB_TEMPLATE_ITEM&gt;</w:t>
              <w:br/>
              <w:tab/>
              <w:tab/>
              <w:tab/>
              <w:tab/>
              <w:t>&lt;APPLET_WEB_TEMPLATE_ITEM CONTROL="SSN" INACTIVE="N" ITEM_IDENTIFIER="506" MARKUP_LANGUAGE="HTML" NAME="SSN" TMPL_ITEM_HOLDER_NAME="SiebControl_506" TYPE="List Item" UPDATED="11/04/2016 13:14:05" UPDATED_BY="SADMIN" CREATED="06/05/2003 05:32:30"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NAME="Query" SEQUENCE="0" TYPE="Query" WEB_TEMPLATE="DotCom Applet Form 1-Column" UPDATED="11/04/2016 12:37:17" UPDATED_BY="SADMIN" CREATED="06/05/2003 01:58:01" CREATED_BY="SADMIN" EXT_REC_TABLES="S_APPL_WTMPL_RX"&gt;</w:t>
              <w:br/>
              <w:tab/>
              <w:tab/>
              <w:tab/>
              <w:tab/>
              <w:t>&lt;APPLET_WEB_TEMPLATE_ITEM CONTROL="Applet_Title" EXTENSION_FLAG="Y" ITEM_IDENTIFIER="99929" NAME="Applet_Title" TMPL_ITEM_HOLDER_NAME="SiebControl_99929" TYPE="Control" UPDATED="11/04/2016 13:14:05" UPDATED_BY="SADMIN" CREATED="11/04/2016 13:14:05" CREATED_BY="SADMIN" EXT_REC_TABLES="S_APPL_WT_IT_RX"&gt;</w:t>
              <w:br/>
              <w:tab/>
              <w:tab/>
              <w:tab/>
              <w:tab/>
              <w:t>&lt;/APPLET_WEB_TEMPLATE_ITEM&gt;</w:t>
              <w:br/>
              <w:tab/>
              <w:tab/>
              <w:tab/>
              <w:tab/>
              <w:t>&lt;APPLET_WEB_TEMPLATE_ITEM CONTROL="Eligibility Date" INACTIVE="N" ITEM_IDENTIFIER="1305" MARKUP_LANGUAGE="HTML" NAME="Eligibility Date" TMPL_ITEM_HOLDER_NAME="SiebControl_1305" TYPE="List Item" UPDATED="11/04/2016 13:14:05" UPDATED_BY="SADMIN" CREATED="06/05/2003 05:32:30" CREATED_BY="SADMIN" EXT_REC_TABLES="S_APPL_WT_IT_RX"&gt;</w:t>
              <w:br/>
              <w:tab/>
              <w:tab/>
              <w:tab/>
              <w:tab/>
              <w:t>&lt;/APPLET_WEB_TEMPLATE_ITEM&gt;</w:t>
              <w:br/>
              <w:tab/>
              <w:tab/>
              <w:tab/>
              <w:tab/>
              <w:t>&lt;APPLET_WEB_TEMPLATE_ITEM CONTROL="Employment Date" INACTIVE="N" ITEM_IDENTIFIER="1304" MARKUP_LANGUAGE="HTML" NAME="Employment Date" TMPL_ITEM_HOLDER_NAME="SiebControl_1304" TYPE="List Item" UPDATED="11/04/2016 13:14:05" UPDATED_BY="SADMIN" CREATED="06/05/2003 05:32:30"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13:14:05" UPDATED_BY="SADMIN" CREATED="06/05/2003 05:32:30"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13:14:05" UPDATED_BY="SADMIN" CREATED="06/05/2003 05:32:30"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13:14:05" UPDATED_BY="SADMIN" CREATED="06/05/2003 05:32:30" CREATED_BY="SADMIN" EXT_REC_TABLES="S_APPL_WT_IT_RX"&gt;</w:t>
              <w:br/>
              <w:tab/>
              <w:tab/>
              <w:tab/>
              <w:tab/>
              <w:t>&lt;/APPLET_WEB_TEMPLATE_ITEM&gt;</w:t>
              <w:br/>
              <w:tab/>
              <w:tab/>
              <w:tab/>
              <w:tab/>
              <w:t>&lt;APPLET_WEB_TEMPLATE_ITEM CONTROL="Plan Number" INACTIVE="N" ITEM_IDENTIFIER="1300" MARKUP_LANGUAGE="HTML" NAME="Plan Number" TMPL_ITEM_HOLDER_NAME="SiebControl_1300" TYPE="List Item" UPDATED="11/04/2016 13:14:05" UPDATED_BY="SADMIN" CREATED="06/05/2003 05:32:31" CREATED_BY="SADMIN" EXT_REC_TABLES="S_APPL_WT_IT_RX"&gt;</w:t>
              <w:br/>
              <w:tab/>
              <w:tab/>
              <w:tab/>
              <w:tab/>
              <w:t>&lt;/APPLET_WEB_TEMPLATE_ITEM&gt;</w:t>
              <w:br/>
              <w:tab/>
              <w:tab/>
              <w:tab/>
              <w:tab/>
              <w:t>&lt;APPLET_WEB_TEMPLATE_ITEM CONTROL="SSN" INACTIVE="N" ITEM_IDENTIFIER="1303" MARKUP_LANGUAGE="HTML" NAME="SSN" TMPL_ITEM_HOLDER_NAME="SiebControl_1303" TYPE="List Item" UPDATED="11/04/2016 13:14:05" UPDATED_BY="SADMIN" CREATED="06/05/2003 05:32:31"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13:14:05" UPDATED_BY="SADMIN" CREATED="06/05/2003 05:32:31"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Clinical Follow Up Activities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01:51:58" CREATED_BY="SADMIN" EXT_REC_TABLES="S_APPL_WTMPL_RX"&gt;</w:t>
              <w:br/>
              <w:tab/>
              <w:tab/>
              <w:tab/>
              <w:tab/>
              <w:t>&lt;APPLET_WEB_TEMPLATE_ITEM CONTROL="Applet_Title" EXTENSION_FLAG="Y" ITEM_IDENTIFIER="99929" NAME="Applet_Title" TMPL_ITEM_HOLDER_NAME="SiebControl_99929" TYPE="Control" UPDATED="11/04/2016 12:41:03" UPDATED_BY="SADMIN" CREATED="11/04/2016 12:41:03" CREATED_BY="SADMIN" EXT_REC_TABLES="S_APPL_WT_IT_RX"&gt;</w:t>
              <w:br/>
              <w:tab/>
              <w:tab/>
              <w:tab/>
              <w:tab/>
              <w:t>&lt;/APPLET_WEB_TEMPLATE_ITEM&gt;</w:t>
              <w:br/>
              <w:tab/>
              <w:tab/>
              <w:tab/>
              <w:tab/>
              <w:t>&lt;APPLET_WEB_TEMPLATE_ITEM CONTROL="Comment" INACTIVE="N" ITEM_IDENTIFIER="510" MARKUP_LANGUAGE="HTML" NAME="Comment" TMPL_ITEM_HOLDER_NAME="SiebControl_510" TYPE="List Item" UPDATED="11/04/2016 12:41:03" UPDATED_BY="SADMIN" CREATED="05/27/2013 02:53:12"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12:41:03" UPDATED_BY="SADMIN" CREATED="06/05/2003 03:39:26" CREATED_BY="SADMIN" EXT_REC_TABLES="S_APPL_WT_IT_RX"&gt;</w:t>
              <w:br/>
              <w:tab/>
              <w:tab/>
              <w:tab/>
              <w:tab/>
              <w:t>&lt;/APPLET_WEB_TEMPLATE_ITEM&gt;</w:t>
              <w:br/>
              <w:tab/>
              <w:tab/>
              <w:tab/>
              <w:tab/>
              <w:t>&lt;APPLET_WEB_TEMPLATE_ITEM CONTROL="Created By Name" INACTIVE="N" ITEM_IDENTIFIER="508" MARKUP_LANGUAGE="HTML" NAME="Created By Name" TMPL_ITEM_HOLDER_NAME="SiebControl_508" TYPE="List Item" UPDATED="11/04/2016 12:41:03" UPDATED_BY="SADMIN" CREATED="06/05/2003 03:39:26"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12:41:03" UPDATED_BY="SADMIN" CREATED="06/05/2003 03:39:26"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12:41:03" UPDATED_BY="SADMIN" CREATED="06/05/2003 03:39:26" CREATED_BY="SADMIN" EXT_REC_TABLES="S_APPL_WT_IT_RX"&gt;</w:t>
              <w:br/>
              <w:tab/>
              <w:tab/>
              <w:tab/>
              <w:tab/>
              <w:t>&lt;/APPLET_WEB_TEMPLATE_ITEM&gt;</w:t>
              <w:br/>
              <w:tab/>
              <w:tab/>
              <w:tab/>
              <w:tab/>
              <w:t>&lt;APPLET_WEB_TEMPLATE_ITEM CONTROL="Display In" INACTIVE="N" ITEM_IDENTIFIER="509" MARKUP_LANGUAGE="HTML" NAME="Display In" TMPL_ITEM_HOLDER_NAME="SiebControl_509" TYPE="List Item" UPDATED="11/04/2016 12:41:03" UPDATED_BY="SADMIN" CREATED="06/05/2003 03:39:26" CREATED_BY="SADMIN" EXT_REC_TABLES="S_APPL_WT_IT_RX"&gt;</w:t>
              <w:br/>
              <w:tab/>
              <w:tab/>
              <w:tab/>
              <w:tab/>
              <w:t>&lt;/APPLET_WEB_TEMPLATE_ITEM&gt;</w:t>
              <w:br/>
              <w:tab/>
              <w:tab/>
              <w:tab/>
              <w:tab/>
              <w:t>&lt;APPLET_WEB_TEMPLATE_ITEM CONTROL="Done" INACTIVE="N" ITEM_IDENTIFIER="506" MARKUP_LANGUAGE="HTML" NAME="Done" TMPL_ITEM_HOLDER_NAME="SiebControl_506" TYPE="List Item" UPDATED="11/04/2016 12:41:03" UPDATED_BY="SADMIN" CREATED="06/05/2003 03:39:26"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12:41:03" UPDATED_BY="SADMIN" CREATED="06/05/2003 03:39:26" CREATED_BY="SADMIN" EXT_REC_TABLES="S_APPL_WT_IT_RX"&gt;</w:t>
              <w:br/>
              <w:tab/>
              <w:tab/>
              <w:tab/>
              <w:tab/>
              <w:t>&lt;/APPLET_WEB_TEMPLATE_ITEM&gt;</w:t>
              <w:br/>
              <w:tab/>
              <w:tab/>
              <w:tab/>
              <w:tab/>
              <w:t>&lt;APPLET_WEB_TEMPLATE_ITEM CONTROL="GotoNextSet" INACTIVE="N" ITEM_IDENTIFIER="123" MARKUP_LANGUAGE="HTML" NAME="GotoNextSet" TYPE="Control" UPDATED="06/05/2003 03:39:26" UPDATED_BY="SADMIN" CREATED="06/05/2003 03:39:26" CREATED_BY="SADMIN"&gt;</w:t>
              <w:br/>
              <w:tab/>
              <w:tab/>
              <w:tab/>
              <w:tab/>
              <w:t>&lt;/APPLET_WEB_TEMPLATE_ITEM&gt;</w:t>
              <w:br/>
              <w:tab/>
              <w:tab/>
              <w:tab/>
              <w:tab/>
              <w:t>&lt;APPLET_WEB_TEMPLATE_ITEM CONTROL="GotoPreviousSet" INACTIVE="N" ITEM_IDENTIFIER="122" MARKUP_LANGUAGE="HTML" NAME="GotoPreviousSet" TYPE="Control" UPDATED="06/05/2003 03:39:26" UPDATED_BY="SADMIN" CREATED="06/05/2003 03:39:26" CREATED_BY="SADMIN"&gt;</w:t>
              <w:br/>
              <w:tab/>
              <w:tab/>
              <w:tab/>
              <w:tab/>
              <w:t>&lt;/APPLET_WEB_TEMPLATE_ITEM&gt;</w:t>
              <w:br/>
              <w:tab/>
              <w:tab/>
              <w:tab/>
              <w:tab/>
              <w:t>&lt;APPLET_WEB_TEMPLATE_ITEM CONTROL="ListControl" EXTENSION_FLAG="Y" ITEM_IDENTIFIER="99998" NAME="ListControl" TMPL_ITEM_HOLDER_NAME="SiebControl_99998" TYPE="Control" UPDATED="11/04/2016 12:41:03" UPDATED_BY="SADMIN" CREATED="11/04/2016 12:41:03"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12:41:03" UPDATED_BY="SADMIN" CREATED="11/04/2016 12:41:03"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12:41:03" UPDATED_BY="SADMIN" CREATED="06/05/2003 03:39:27"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12:41:03" UPDATED_BY="SADMIN" CREATED="06/05/2003 03:39:27"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12:41:03" UPDATED_BY="SADMIN" CREATED="11/04/2016 12:41:03" CREATED_BY="SADMIN" EXT_REC_TABLES="S_APPL_WT_IT_RX"&gt;</w:t>
              <w:br/>
              <w:tab/>
              <w:tab/>
              <w:tab/>
              <w:tab/>
              <w:t>&lt;/APPLET_WEB_TEMPLATE_ITEM&gt;</w:t>
              <w:br/>
              <w:tab/>
              <w:tab/>
              <w:tab/>
              <w:tab/>
              <w:t>&lt;APPLET_WEB_TEMPLATE_ITEM CONTROL="Reviewer Comments" INACTIVE="N" ITEM_IDENTIFIER="511" MARKUP_LANGUAGE="HTML" NAME="Reviewer Comments" TMPL_ITEM_HOLDER_NAME="SiebControl_511" TYPE="List Item" UPDATED="11/04/2016 12:41:03" UPDATED_BY="SADMIN" CREATED="05/27/2013 02:53:12" CREATED_BY="SADMIN" EXT_REC_TABLES="S_APPL_WT_IT_RX"&gt;</w:t>
              <w:br/>
              <w:tab/>
              <w:tab/>
              <w:tab/>
              <w:tab/>
              <w:t>&lt;/APPLET_WEB_TEMPLATE_ITEM&gt;</w:t>
              <w:br/>
              <w:tab/>
              <w:tab/>
              <w:tab/>
              <w:tab/>
              <w:t>&lt;APPLET_WEB_TEMPLATE_ITEM CONTROL="Short Comment" INACTIVE="N" ITEM_IDENTIFIER="512" MARKUP_LANGUAGE="HTML" NAME="Short Comment" TMPL_ITEM_HOLDER_NAME="SiebControl_512" TYPE="List Item" UPDATED="11/04/2016 12:41:03" UPDATED_BY="SADMIN" CREATED="05/27/2013 02:53:12"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12:41:03" UPDATED_BY="SADMIN" CREATED="06/05/2003 03:39:27" CREATED_BY="SADMIN" EXT_REC_TABLES="S_APPL_WT_IT_RX"&gt;</w:t>
              <w:br/>
              <w:tab/>
              <w:tab/>
              <w:tab/>
              <w:tab/>
              <w:t>&lt;/APPLET_WEB_TEMPLATE_ITEM&gt;</w:t>
              <w:br/>
              <w:tab/>
              <w:tab/>
              <w:tab/>
              <w:tab/>
              <w:t>&lt;APPLET_WEB_TEMPLATE_ITEM CONTROL="Start Time" INACTIVE="N" ITEM_IDENTIFIER="504" MARKUP_LANGUAGE="HTML" NAME="Start Time" TMPL_ITEM_HOLDER_NAME="SiebControl_504" TYPE="List Item" UPDATED="11/04/2016 12:41:03" UPDATED_BY="SADMIN" CREATED="06/05/2003 03:39:27"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12:41:03" UPDATED_BY="SADMIN" CREATED="11/04/2016 12:41:03"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12:41:03" UPDATED_BY="SADMIN" CREATED="06/05/2003 03:39:27" CREATED_BY="SADMIN" EXT_REC_TABLES="S_APPL_WT_IT_RX"&gt;</w:t>
              <w:br/>
              <w:tab/>
              <w:tab/>
              <w:tab/>
              <w:tab/>
              <w:t>&lt;/APPLET_WEB_TEMPLATE_ITEM&gt;</w:t>
              <w:br/>
              <w:tab/>
              <w:tab/>
              <w:tab/>
              <w:tab/>
              <w:t>&lt;APPLET_WEB_TEMPLATE_ITEM CONTROL="Type" INACTIVE="N" ITEM_IDENTIFIER="501" MARKUP_LANGUAGE="HTML" NAME="Type" TMPL_ITEM_HOLDER_NAME="SiebControl_501" TYPE="List Item" UPDATED="11/04/2016 12:41:03" UPDATED_BY="SADMIN" CREATED="06/05/2003 03:39:27"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01:51:58" CREATED_BY="SADMIN" EXT_REC_TABLES="S_APPL_WTMPL_RX"&gt;</w:t>
              <w:br/>
              <w:tab/>
              <w:tab/>
              <w:tab/>
              <w:tab/>
              <w:t>&lt;APPLET_WEB_TEMPLATE_ITEM CONTROL="Applet_Title" EXTENSION_FLAG="Y" ITEM_IDENTIFIER="99929" NAME="Applet_Title" TMPL_ITEM_HOLDER_NAME="SiebControl_99929" TYPE="Control" UPDATED="11/04/2016 12:41:03" UPDATED_BY="SADMIN" CREATED="11/04/2016 12:41:03" CREATED_BY="SADMIN" EXT_REC_TABLES="S_APPL_WT_IT_RX"&gt;</w:t>
              <w:br/>
              <w:tab/>
              <w:tab/>
              <w:tab/>
              <w:tab/>
              <w:t>&lt;/APPLET_WEB_TEMPLATE_ITEM&gt;</w:t>
              <w:br/>
              <w:tab/>
              <w:tab/>
              <w:tab/>
              <w:tab/>
              <w:t>&lt;APPLET_WEB_TEMPLATE_ITEM CONTROL="Comments" INACTIVE="N" ITEM_IDENTIFIER="2801" MARKUP_LANGUAGE="HTML" NAME="Comments" TMPL_ITEM_HOLDER_NAME="SiebControl_2801" TYPE="List Item" UPDATED="11/04/2016 12:41:03" UPDATED_BY="SADMIN" CREATED="06/05/2003 03:39:27" CREATED_BY="SADMIN" EXT_REC_TABLES="S_APPL_WT_IT_RX"&gt;</w:t>
              <w:br/>
              <w:tab/>
              <w:tab/>
              <w:tab/>
              <w:tab/>
              <w:t>&lt;/APPLET_WEB_TEMPLATE_ITEM&gt;</w:t>
              <w:br/>
              <w:tab/>
              <w:tab/>
              <w:tab/>
              <w:tab/>
              <w:t>&lt;APPLET_WEB_TEMPLATE_ITEM CONTROL="Created By Name" INACTIVE="N" ITEM_IDENTIFIER="2302" MARKUP_LANGUAGE="HTML" NAME="Created By Name" TMPL_ITEM_HOLDER_NAME="SiebControl_2302" TYPE="List Item" UPDATED="11/04/2016 12:41:03" UPDATED_BY="SADMIN" CREATED="06/05/2003 03:39:27"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12:41:03" UPDATED_BY="SADMIN" CREATED="06/05/2003 03:39:27" CREATED_BY="SADMIN" EXT_REC_TABLES="S_APPL_WT_IT_RX"&gt;</w:t>
              <w:br/>
              <w:tab/>
              <w:tab/>
              <w:tab/>
              <w:tab/>
              <w:t>&lt;/APPLET_WEB_TEMPLATE_ITEM&gt;</w:t>
              <w:br/>
              <w:tab/>
              <w:tab/>
              <w:tab/>
              <w:tab/>
              <w:t>&lt;APPLET_WEB_TEMPLATE_ITEM CONTROL="Display In" INACTIVE="N" ITEM_IDENTIFIER="2802" MARKUP_LANGUAGE="HTML" NAME="Display In" TMPL_ITEM_HOLDER_NAME="SiebControl_2802" TYPE="List Item" UPDATED="11/04/2016 12:41:03" UPDATED_BY="SADMIN" CREATED="06/05/2003 03:39:27" CREATED_BY="SADMIN" EXT_REC_TABLES="S_APPL_WT_IT_RX"&gt;</w:t>
              <w:br/>
              <w:tab/>
              <w:tab/>
              <w:tab/>
              <w:tab/>
              <w:t>&lt;/APPLET_WEB_TEMPLATE_ITEM&gt;</w:t>
              <w:br/>
              <w:tab/>
              <w:tab/>
              <w:tab/>
              <w:tab/>
              <w:t>&lt;APPLET_WEB_TEMPLATE_ITEM CONTROL="Done" INACTIVE="N" ITEM_IDENTIFIER="2301" MARKUP_LANGUAGE="HTML" NAME="Done" TMPL_ITEM_HOLDER_NAME="SiebControl_2301" TYPE="List Item" UPDATED="11/04/2016 12:41:03" UPDATED_BY="SADMIN" CREATED="06/05/2003 03:39:28"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12:41:03" UPDATED_BY="SADMIN" CREATED="11/04/2016 12:41:03"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12:41:03" UPDATED_BY="SADMIN" CREATED="11/04/2016 12:41:03" CREATED_BY="SADMIN" EXT_REC_TABLES="S_APPL_WT_IT_RX"&gt;</w:t>
              <w:br/>
              <w:tab/>
              <w:tab/>
              <w:tab/>
              <w:tab/>
              <w:t>&lt;/APPLET_WEB_TEMPLATE_ITEM&gt;</w:t>
              <w:br/>
              <w:tab/>
              <w:tab/>
              <w:tab/>
              <w:tab/>
              <w:t>&lt;APPLET_WEB_TEMPLATE_ITEM CONTROL="Start Date" INACTIVE="N" ITEM_IDENTIFIER="1801" MARKUP_LANGUAGE="HTML" NAME="Start Date" TMPL_ITEM_HOLDER_NAME="SiebControl_1801" TYPE="List Item" UPDATED="11/04/2016 12:41:03" UPDATED_BY="SADMIN" CREATED="06/05/2003 03:39:28" CREATED_BY="SADMIN" EXT_REC_TABLES="S_APPL_WT_IT_RX"&gt;</w:t>
              <w:br/>
              <w:tab/>
              <w:tab/>
              <w:tab/>
              <w:tab/>
              <w:t>&lt;/APPLET_WEB_TEMPLATE_ITEM&gt;</w:t>
              <w:br/>
              <w:tab/>
              <w:tab/>
              <w:tab/>
              <w:tab/>
              <w:t>&lt;APPLET_WEB_TEMPLATE_ITEM CONTROL="Start Time" INACTIVE="N" ITEM_IDENTIFIER="1802" MARKUP_LANGUAGE="HTML" NAME="Start Time" TMPL_ITEM_HOLDER_NAME="SiebControl_1802" TYPE="List Item" UPDATED="11/04/2016 12:41:03" UPDATED_BY="SADMIN" CREATED="06/05/2003 03:39:28"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12:41:03" UPDATED_BY="SADMIN" CREATED="11/04/2016 12:41:03" CREATED_BY="SADMIN" EXT_REC_TABLES="S_APPL_WT_IT_RX"&gt;</w:t>
              <w:br/>
              <w:tab/>
              <w:tab/>
              <w:tab/>
              <w:tab/>
              <w:t>&lt;/APPLET_WEB_TEMPLATE_ITEM&gt;</w:t>
              <w:br/>
              <w:tab/>
              <w:tab/>
              <w:tab/>
              <w:tab/>
              <w:t>&lt;APPLET_WEB_TEMPLATE_ITEM CONTROL="Status" INACTIVE="N" ITEM_IDENTIFIER="1303" MARKUP_LANGUAGE="HTML" NAME="Status" TMPL_ITEM_HOLDER_NAME="SiebControl_1303" TYPE="List Item" UPDATED="11/04/2016 12:41:03" UPDATED_BY="SADMIN" CREATED="06/05/2003 03:39:28"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12:41:03" UPDATED_BY="SADMIN" CREATED="06/05/2003 03:39:28"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12:41:03" UPDATED_BY="SADMIN" CREATED="06/05/2003 03:39:28"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12:41:03" UPDATED_BY="SADMIN" CREATED="06/05/2003 03:39:28"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01:51:58" CREATED_BY="SADMIN" EXT_REC_TABLES="S_APPL_WTMPL_RX"&gt;</w:t>
              <w:br/>
              <w:tab/>
              <w:tab/>
              <w:tab/>
              <w:tab/>
              <w:t>&lt;APPLET_WEB_TEMPLATE_ITEM CONTROL="Applet_Title" EXTENSION_FLAG="Y" ITEM_IDENTIFIER="99929" NAME="Applet_Title" TMPL_ITEM_HOLDER_NAME="SiebControl_99929" TYPE="Control" UPDATED="11/04/2016 12:41:03" UPDATED_BY="SADMIN" CREATED="11/04/2016 12:41:03" CREATED_BY="SADMIN" EXT_REC_TABLES="S_APPL_WT_IT_RX"&gt;</w:t>
              <w:br/>
              <w:tab/>
              <w:tab/>
              <w:tab/>
              <w:tab/>
              <w:t>&lt;/APPLET_WEB_TEMPLATE_ITEM&gt;</w:t>
              <w:br/>
              <w:tab/>
              <w:tab/>
              <w:tab/>
              <w:tab/>
              <w:t>&lt;APPLET_WEB_TEMPLATE_ITEM CONTROL="Assigned To" INACTIVE="N" ITEM_IDENTIFIER="510" MARKUP_LANGUAGE="HTML" NAME="Assigned To" TMPL_ITEM_HOLDER_NAME="SiebControl_510" TYPE="List Item" UPDATED="11/04/2016 12:41:03" UPDATED_BY="SADMIN" CREATED="06/05/2003 03:39:28" CREATED_BY="SADMIN" EXT_REC_TABLES="S_APPL_WT_IT_RX"&gt;</w:t>
              <w:br/>
              <w:tab/>
              <w:tab/>
              <w:tab/>
              <w:tab/>
              <w:t>&lt;/APPLET_WEB_TEMPLATE_ITEM&gt;</w:t>
              <w:br/>
              <w:tab/>
              <w:tab/>
              <w:tab/>
              <w:tab/>
              <w:t>&lt;APPLET_WEB_TEMPLATE_ITEM CONTROL="Category" INACTIVE="N" ITEM_IDENTIFIER="501" MARKUP_LANGUAGE="HTML" NAME="Category" TMPL_ITEM_HOLDER_NAME="SiebControl_501" TYPE="List Item" UPDATED="11/04/2016 12:41:03" UPDATED_BY="SADMIN" CREATED="06/05/2003 03:39:28" CREATED_BY="SADMIN" EXT_REC_TABLES="S_APPL_WT_IT_RX"&gt;</w:t>
              <w:br/>
              <w:tab/>
              <w:tab/>
              <w:tab/>
              <w:tab/>
              <w:t>&lt;/APPLET_WEB_TEMPLATE_ITEM&gt;</w:t>
              <w:br/>
              <w:tab/>
              <w:tab/>
              <w:tab/>
              <w:tab/>
              <w:t>&lt;APPLET_WEB_TEMPLATE_ITEM CONTROL="Comment" INACTIVE="N" ITEM_IDENTIFIER="507" MARKUP_LANGUAGE="HTML" NAME="Comment" TMPL_ITEM_HOLDER_NAME="SiebControl_507" TYPE="List Item" UPDATED="11/04/2016 12:41:03" UPDATED_BY="SADMIN" CREATED="05/27/2013 02:53:12" CREATED_BY="SADMIN" EXT_REC_TABLES="S_APPL_WT_IT_RX"&gt;</w:t>
              <w:br/>
              <w:tab/>
              <w:tab/>
              <w:tab/>
              <w:tab/>
              <w:t>&lt;/APPLET_WEB_TEMPLATE_ITEM&gt;</w:t>
              <w:br/>
              <w:tab/>
              <w:tab/>
              <w:tab/>
              <w:tab/>
              <w:t>&lt;APPLET_WEB_TEMPLATE_ITEM CONTROL="Created By Name" INACTIVE="N" ITEM_IDENTIFIER="511" MARKUP_LANGUAGE="HTML" NAME="Created By Name" TMPL_ITEM_HOLDER_NAME="SiebControl_511" TYPE="List Item" UPDATED="11/04/2016 12:41:03" UPDATED_BY="SADMIN" CREATED="06/05/2003 03:39:28"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12:41:03" UPDATED_BY="SADMIN" CREATED="06/05/2003 03:39:29"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12:41:03" UPDATED_BY="SADMIN" CREATED="06/05/2003 03:39:29" CREATED_BY="SADMIN" EXT_REC_TABLES="S_APPL_WT_IT_RX"&gt;</w:t>
              <w:br/>
              <w:tab/>
              <w:tab/>
              <w:tab/>
              <w:tab/>
              <w:t>&lt;/APPLET_WEB_TEMPLATE_ITEM&gt;</w:t>
              <w:br/>
              <w:tab/>
              <w:tab/>
              <w:tab/>
              <w:tab/>
              <w:t>&lt;APPLET_WEB_TEMPLATE_ITEM CONTROL="Display In" INACTIVE="N" ITEM_IDENTIFIER="512" MARKUP_LANGUAGE="HTML" NAME="Display In" TMPL_ITEM_HOLDER_NAME="SiebControl_512" TYPE="List Item" UPDATED="11/04/2016 12:41:03" UPDATED_BY="SADMIN" CREATED="06/05/2003 03:39:29" CREATED_BY="SADMIN" EXT_REC_TABLES="S_APPL_WT_IT_RX"&gt;</w:t>
              <w:br/>
              <w:tab/>
              <w:tab/>
              <w:tab/>
              <w:tab/>
              <w:t>&lt;/APPLET_WEB_TEMPLATE_ITEM&gt;</w:t>
              <w:br/>
              <w:tab/>
              <w:tab/>
              <w:tab/>
              <w:tab/>
              <w:t>&lt;APPLET_WEB_TEMPLATE_ITEM CONTROL="Done" INACTIVE="N" ITEM_IDENTIFIER="506" MARKUP_LANGUAGE="HTML" NAME="Done" TMPL_ITEM_HOLDER_NAME="SiebControl_506" TYPE="List Item" UPDATED="11/04/2016 12:41:03" UPDATED_BY="SADMIN" CREATED="06/05/2003 03:39:29" CREATED_BY="SADMIN" EXT_REC_TABLES="S_APPL_WT_IT_RX"&gt;</w:t>
              <w:br/>
              <w:tab/>
              <w:tab/>
              <w:tab/>
              <w:tab/>
              <w:t>&lt;/APPLET_WEB_TEMPLATE_ITEM&gt;</w:t>
              <w:br/>
              <w:tab/>
              <w:tab/>
              <w:tab/>
              <w:tab/>
              <w:t>&lt;APPLET_WEB_TEMPLATE_ITEM CONTROL="Due" INACTIVE="N" ITEM_IDENTIFIER="504" MARKUP_LANGUAGE="HTML" NAME="Due" TMPL_ITEM_HOLDER_NAME="SiebControl_504" TYPE="List Item" UPDATED="11/04/2016 12:41:03" UPDATED_BY="SADMIN" CREATED="06/05/2003 03:39:29"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12:41:03" UPDATED_BY="SADMIN" CREATED="06/05/2003 03:39:29" CREATED_BY="SADMIN" EXT_REC_TABLES="S_APPL_WT_IT_RX"&gt;</w:t>
              <w:br/>
              <w:tab/>
              <w:tab/>
              <w:tab/>
              <w:tab/>
              <w:t>&lt;/APPLET_WEB_TEMPLATE_ITEM&gt;</w:t>
              <w:br/>
              <w:tab/>
              <w:tab/>
              <w:tab/>
              <w:tab/>
              <w:t>&lt;APPLET_WEB_TEMPLATE_ITEM CONTROL="GotoNextSet" INACTIVE="N" ITEM_IDENTIFIER="123" MARKUP_LANGUAGE="HTML" NAME="GotoNextSet" TYPE="Control" UPDATED="06/05/2003 03:39:29" UPDATED_BY="SADMIN" CREATED="06/05/2003 03:39:29" CREATED_BY="SADMIN"&gt;</w:t>
              <w:br/>
              <w:tab/>
              <w:tab/>
              <w:tab/>
              <w:tab/>
              <w:t>&lt;/APPLET_WEB_TEMPLATE_ITEM&gt;</w:t>
              <w:br/>
              <w:tab/>
              <w:tab/>
              <w:tab/>
              <w:tab/>
              <w:t>&lt;APPLET_WEB_TEMPLATE_ITEM CONTROL="GotoPreviousSet" INACTIVE="N" ITEM_IDENTIFIER="122" MARKUP_LANGUAGE="HTML" NAME="GotoPreviousSet" TYPE="Control" UPDATED="06/05/2003 03:39:29" UPDATED_BY="SADMIN" CREATED="06/05/2003 03:39:29" CREATED_BY="SADMIN"&gt;</w:t>
              <w:br/>
              <w:tab/>
              <w:tab/>
              <w:tab/>
              <w:tab/>
              <w:t>&lt;/APPLET_WEB_TEMPLATE_ITEM&gt;</w:t>
              <w:br/>
              <w:tab/>
              <w:tab/>
              <w:tab/>
              <w:tab/>
              <w:t>&lt;APPLET_WEB_TEMPLATE_ITEM CONTROL="ListControl" EXTENSION_FLAG="Y" ITEM_IDENTIFIER="99998" NAME="ListControl" TMPL_ITEM_HOLDER_NAME="SiebControl_99998" TYPE="Control" UPDATED="11/04/2016 12:41:03" UPDATED_BY="SADMIN" CREATED="11/04/2016 12:41:03"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12:41:03" UPDATED_BY="SADMIN" CREATED="11/04/2016 12:41:03"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12:41:03" UPDATED_BY="SADMIN" CREATED="06/05/2003 03:39:29"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12:41:03" UPDATED_BY="SADMIN" CREATED="06/05/2003 03:39:29"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12:41:03"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12:41:03" UPDATED_BY="SADMIN" CREATED="06/05/2003 03:39:30"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12:41:03" UPDATED_BY="SADMIN" CREATED="11/07/2003 19:00:27"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12:41:03"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12:41:03"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12:41:03" UPDATED_BY="SADMIN" CREATED="11/04/2016 12:41:03" CREATED_BY="SADMIN" EXT_REC_TABLES="S_APPL_WT_IT_RX"&gt;</w:t>
              <w:br/>
              <w:tab/>
              <w:tab/>
              <w:tab/>
              <w:tab/>
              <w:t>&lt;/APPLET_WEB_TEMPLATE_ITEM&gt;</w:t>
              <w:br/>
              <w:tab/>
              <w:tab/>
              <w:tab/>
              <w:tab/>
              <w:t>&lt;APPLET_WEB_TEMPLATE_ITEM CONTROL="Reviewer Comments" INACTIVE="N" ITEM_IDENTIFIER="508" MARKUP_LANGUAGE="HTML" NAME="Reviewer Comments" TMPL_ITEM_HOLDER_NAME="SiebControl_508" TYPE="List Item" UPDATED="11/04/2016 12:41:03" UPDATED_BY="SADMIN" CREATED="05/27/2013 02:53:12" CREATED_BY="SADMIN" EXT_REC_TABLES="S_APPL_WT_IT_RX"&gt;</w:t>
              <w:br/>
              <w:tab/>
              <w:tab/>
              <w:tab/>
              <w:tab/>
              <w:t>&lt;/APPLET_WEB_TEMPLATE_ITEM&gt;</w:t>
              <w:br/>
              <w:tab/>
              <w:tab/>
              <w:tab/>
              <w:tab/>
              <w:t>&lt;APPLET_WEB_TEMPLATE_ITEM CONTROL="Short Comment" INACTIVE="N" ITEM_IDENTIFIER="509" MARKUP_LANGUAGE="HTML" NAME="Short Comment" TMPL_ITEM_HOLDER_NAME="SiebControl_509" TYPE="List Item" UPDATED="11/04/2016 12:41:03" UPDATED_BY="SADMIN" CREATED="06/05/2003 03:39:30"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12:41:03" UPDATED_BY="SADMIN" CREATED="11/04/2016 12:41:03"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12:41:03" UPDATED_BY="SADMIN" CREATED="06/05/2003 03:39:30"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12:41:03" UPDATED_BY="SADMIN" CREATED="06/05/2003 03:39:30"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12:41:03" UPDATED_BY="SADMIN" CREATED="06/05/2003 03:39:30" CREATED_BY="SADMIN" EXT_REC_TABLES="S_APPL_WT_IT_RX"&gt;</w:t>
              <w:br/>
              <w:tab/>
              <w:tab/>
              <w:tab/>
              <w:tab/>
              <w:t>&lt;/APPLET_WEB_TEMPLATE_ITEM&gt;</w:t>
              <w:br/>
              <w:tab/>
              <w:tab/>
              <w:tab/>
              <w:tab/>
              <w:t>&lt;APPLET_WEB_TEMPLATE_ITEM COMMENTS="CANCEL_GLOBAL_CHANGE" CONTROL="CancelQuery" ITEM_IDENTIFIER="108" NAME="UndoQuery" TMPL_ITEM_HOLDER_NAME="SiebControl_108" TYPE="Control" UPDATED="11/04/2016 12:41:03" UPDATED_BY="SADMIN" CREATED="06/05/2003 03:39:30"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12:41:03" UPDATED_BY="SADMIN" CREATED="06/05/2003 03:39:30"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SHM Tax Code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SEQUENCE="0" TYPE="Base" WEB_TEMPLATE="Popup List Mvg" UPDATED="11/04/2016 12:37:18" UPDATED_BY="SADMIN" CREATED="08/03/2004 14:40:13" CREATED_BY="SADMIN" EXT_REC_TABLES="S_APPL_WTMPL_RX"&gt;</w:t>
              <w:br/>
              <w:tab/>
              <w:tab/>
              <w:tab/>
              <w:tab/>
              <w:t>&lt;APPLET_WEB_TEMPLATE_ITEM CONTROL="Add - Shuttle" INACTIVE="N" ITEM_IDENTIFIER="3001" MARKUP_LANGUAGE="HTML" NAME="Add - Shuttle" TMPL_ITEM_HOLDER_NAME="SiebControl_3001" TYPE="Control" UPDATED="11/04/2016 14:51:27" UPDATED_BY="SADMIN" CREATED="08/03/2004 15:45:59" CREATED_BY="SADMIN" EXT_REC_TABLES="S_APPL_WT_IT_RX"&gt;</w:t>
              <w:br/>
              <w:tab/>
              <w:tab/>
              <w:tab/>
              <w:tab/>
              <w:t>&lt;/APPLET_WEB_TEMPLATE_ITEM&gt;</w:t>
              <w:br/>
              <w:tab/>
              <w:tab/>
              <w:tab/>
              <w:tab/>
              <w:t>&lt;APPLET_WEB_TEMPLATE_ITEM CONTROL="Amount" INACTIVE="N" ITEM_IDENTIFIER="504" MARKUP_LANGUAGE="HTML" NAME="Amount" TMPL_ITEM_HOLDER_NAME="SiebControl_504" TYPE="List Item" UPDATED="11/04/2016 14:51:27" UPDATED_BY="SADMIN" CREATED="08/03/2004 14:40:13" CREATED_BY="SADMIN" EXT_REC_TABLES="S_APPL_WT_IT_RX"&gt;</w:t>
              <w:br/>
              <w:tab/>
              <w:tab/>
              <w:tab/>
              <w:tab/>
              <w:t>&lt;/APPLET_WEB_TEMPLATE_ITEM&gt;</w:t>
              <w:br/>
              <w:tab/>
              <w:tab/>
              <w:tab/>
              <w:tab/>
              <w:t>&lt;APPLET_WEB_TEMPLATE_ITEM CONTROL="Cancel" INACTIVE="N" ITEM_IDENTIFIER="153" MARKUP_LANGUAGE="HTML" NAME="Cancel" TMPL_ITEM_HOLDER_NAME="SiebControl_153" TYPE="Control" UPDATED="11/04/2016 14:51:27" UPDATED_BY="SADMIN" CREATED="08/03/2004 14:59:48" CREATED_BY="SADMIN" EXT_REC_TABLES="S_APPL_WT_IT_RX"&gt;</w:t>
              <w:br/>
              <w:tab/>
              <w:tab/>
              <w:tab/>
              <w:tab/>
              <w:t>&lt;/APPLET_WEB_TEMPLATE_ITEM&gt;</w:t>
              <w:br/>
              <w:tab/>
              <w:tab/>
              <w:tab/>
              <w:tab/>
              <w:t>&lt;APPLET_WEB_TEMPLATE_ITEM CONTROL="Currency Code" INACTIVE="N" ITEM_IDENTIFIER="507" MARKUP_LANGUAGE="HTML" NAME="Currency Code" TMPL_ITEM_HOLDER_NAME="SiebControl_507" TYPE="List Item" UPDATED="11/04/2016 14:51:27" UPDATED_BY="SADMIN" CREATED="08/03/2004 14:40:13"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14:51:27" UPDATED_BY="SADMIN" CREATED="08/03/2004 14:40:13"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14:51:27" UPDATED_BY="SADMIN" CREATED="08/03/2004 14:40:13"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14:51:27" UPDATED_BY="SADMIN" CREATED="08/03/2004 14:41:31"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14:51:27" UPDATED_BY="SADMIN" CREATED="11/04/2016 14:51:27"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14:51:27" UPDATED_BY="SADMIN" CREATED="11/04/2016 14:51:27"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14:51:27" UPDATED_BY="SADMIN" CREATED="08/03/2004 14:40:13"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14:51:27" UPDATED_BY="SADMIN" CREATED="08/03/2004 14:41:55" CREATED_BY="SADMIN" EXT_REC_TABLES="S_APPL_WT_IT_RX"&gt;</w:t>
              <w:br/>
              <w:tab/>
              <w:tab/>
              <w:tab/>
              <w:tab/>
              <w:t>&lt;/APPLET_WEB_TEMPLATE_ITEM&gt;</w:t>
              <w:br/>
              <w:tab/>
              <w:tab/>
              <w:tab/>
              <w:tab/>
              <w:t>&lt;APPLET_WEB_TEMPLATE_ITEM CONTROL="OK" INACTIVE="N" ITEM_IDENTIFIER="152" MARKUP_LANGUAGE="HTML" NAME="OK" TMPL_ITEM_HOLDER_NAME="SiebControl_152" TYPE="Control" UPDATED="11/04/2016 14:51:27" UPDATED_BY="SADMIN" CREATED="08/03/2004 14:59:57" CREATED_BY="SADMIN" EXT_REC_TABLES="S_APPL_WT_IT_RX"&gt;</w:t>
              <w:br/>
              <w:tab/>
              <w:tab/>
              <w:tab/>
              <w:tab/>
              <w:t>&lt;/APPLET_WEB_TEMPLATE_ITEM&gt;</w:t>
              <w:br/>
              <w:tab/>
              <w:tab/>
              <w:tab/>
              <w:tab/>
              <w:t>&lt;APPLET_WEB_TEMPLATE_ITEM CONTROL="Percent" INACTIVE="N" ITEM_IDENTIFIER="503" MARKUP_LANGUAGE="HTML" NAME="Percent" TMPL_ITEM_HOLDER_NAME="SiebControl_503" TYPE="List Item" UPDATED="11/04/2016 14:51:27" UPDATED_BY="SADMIN" CREATED="08/03/2004 14:40:13"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14:51:27"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14:51:27" UPDATED_BY="SADMIN" CREATED="08/03/2004 14:41:41"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14:51:27"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14:51:27"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14:51:27" UPDATED_BY="SADMIN" CREATED="11/04/2016 14:51:27" CREATED_BY="SADMIN" EXT_REC_TABLES="S_APPL_WT_IT_RX"&gt;</w:t>
              <w:br/>
              <w:tab/>
              <w:tab/>
              <w:tab/>
              <w:tab/>
              <w:t>&lt;/APPLET_WEB_TEMPLATE_ITEM&gt;</w:t>
              <w:br/>
              <w:tab/>
              <w:tab/>
              <w:tab/>
              <w:tab/>
              <w:t>&lt;APPLET_WEB_TEMPLATE_ITEM CONTROL="Remove - Shuttle" INACTIVE="N" ITEM_IDENTIFIER="3003" MARKUP_LANGUAGE="HTML" NAME="Remove - Shuttle" TMPL_ITEM_HOLDER_NAME="SiebControl_3003" TYPE="Control" UPDATED="11/04/2016 14:51:27" UPDATED_BY="SADMIN" CREATED="08/03/2004 15:46:09" CREATED_BY="SADMIN" EXT_REC_TABLES="S_APPL_WT_IT_RX"&gt;</w:t>
              <w:br/>
              <w:tab/>
              <w:tab/>
              <w:tab/>
              <w:tab/>
              <w:t>&lt;/APPLET_WEB_TEMPLATE_ITEM&gt;</w:t>
              <w:br/>
              <w:tab/>
              <w:tab/>
              <w:tab/>
              <w:tab/>
              <w:t>&lt;APPLET_WEB_TEMPLATE_ITEM CONTROL="RemoveAll - Shuttle" INACTIVE="N" ITEM_IDENTIFIER="3004" MARKUP_LANGUAGE="HTML" NAME="RemoveAll - Shuttle" TMPL_ITEM_HOLDER_NAME="SiebControl_3004" TYPE="Control" UPDATED="11/04/2016 14:51:27" UPDATED_BY="SADMIN" CREATED="08/03/2004 15:46:29" CREATED_BY="SADMIN" EXT_REC_TABLES="S_APPL_WT_IT_RX"&gt;</w:t>
              <w:br/>
              <w:tab/>
              <w:tab/>
              <w:tab/>
              <w:tab/>
              <w:t>&lt;/APPLET_WEB_TEMPLATE_ITEM&gt;</w:t>
              <w:br/>
              <w:tab/>
              <w:tab/>
              <w:tab/>
              <w:tab/>
              <w:t>&lt;APPLET_WEB_TEMPLATE_ITEM EXTENSION_FLAG="Y" ITEM_IDENTIFIER="99993" NAME="SHM Tax Code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CONTROL="Site City" INACTIVE="N" ITEM_IDENTIFIER="508" MARKUP_LANGUAGE="HTML" NAME="Site City" TMPL_ITEM_HOLDER_NAME="SiebControl_508" TYPE="List Item" UPDATED="11/04/2016 14:51:27" UPDATED_BY="SADMIN" CREATED="08/03/2004 14:40:13" CREATED_BY="SADMIN" EXT_REC_TABLES="S_APPL_WT_IT_RX"&gt;</w:t>
              <w:br/>
              <w:tab/>
              <w:tab/>
              <w:tab/>
              <w:tab/>
              <w:t>&lt;/APPLET_WEB_TEMPLATE_ITEM&gt;</w:t>
              <w:br/>
              <w:tab/>
              <w:tab/>
              <w:tab/>
              <w:tab/>
              <w:t>&lt;APPLET_WEB_TEMPLATE_ITEM CONTROL="Site State" INACTIVE="N" ITEM_IDENTIFIER="509" MARKUP_LANGUAGE="HTML" NAME="Site State" TMPL_ITEM_HOLDER_NAME="SiebControl_509" TYPE="List Item" UPDATED="11/04/2016 14:51:27" UPDATED_BY="SADMIN" CREATED="08/03/2004 14:40:13"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14:51:27" UPDATED_BY="SADMIN" CREATED="08/03/2004 14:40:13"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14:51:27" UPDATED_BY="SADMIN" CREATED="08/03/2004 14:41:50"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12:37:16" UPDATED_BY="SADMIN" CREATED="08/03/2004 14:40:14" CREATED_BY="SADMIN" EXT_REC_TABLES="S_APPL_WTMPL_RX"&gt;</w:t>
              <w:br/>
              <w:tab/>
              <w:tab/>
              <w:tab/>
              <w:tab/>
              <w:t>&lt;APPLET_WEB_TEMPLATE_ITEM CONTROL="Amount" INACTIVE="N" ITEM_IDENTIFIER="1303" MARKUP_LANGUAGE="HTML" NAME="Amount" TMPL_ITEM_HOLDER_NAME="SiebControl_1303" TYPE="List Item" UPDATED="11/04/2016 14:51:27" UPDATED_BY="SADMIN" CREATED="08/03/2004 14:47:21" CREATED_BY="SADMIN" EXT_REC_TABLES="S_APPL_WT_IT_RX"&gt;</w:t>
              <w:br/>
              <w:tab/>
              <w:tab/>
              <w:tab/>
              <w:tab/>
              <w:t>&lt;/APPLET_WEB_TEMPLATE_ITEM&gt;</w:t>
              <w:br/>
              <w:tab/>
              <w:tab/>
              <w:tab/>
              <w:tab/>
              <w:t>&lt;APPLET_WEB_TEMPLATE_ITEM CONTROL="Currency Code" INACTIVE="N" ITEM_IDENTIFIER="1307" MARKUP_LANGUAGE="HTML" NAME="Currency Code" TMPL_ITEM_HOLDER_NAME="SiebControl_1307" TYPE="List Item" UPDATED="11/04/2016 14:51:27" UPDATED_BY="SADMIN" CREATED="08/03/2004 14:47:42" CREATED_BY="SADMIN" EXT_REC_TABLES="S_APPL_WT_IT_RX"&gt;</w:t>
              <w:br/>
              <w:tab/>
              <w:tab/>
              <w:tab/>
              <w:tab/>
              <w:t>&lt;/APPLET_WEB_TEMPLATE_ITEM&gt;</w:t>
              <w:br/>
              <w:tab/>
              <w:tab/>
              <w:tab/>
              <w:tab/>
              <w:t>&lt;APPLET_WEB_TEMPLATE_ITEM CONTROL="Description" INACTIVE="N" ITEM_IDENTIFIER="1301" MARKUP_LANGUAGE="HTML" NAME="Description" TMPL_ITEM_HOLDER_NAME="SiebControl_1301" TYPE="List Item" UPDATED="11/04/2016 14:51:27" UPDATED_BY="SADMIN" CREATED="08/03/2004 14:46:23" CREATED_BY="SADMIN" EXT_REC_TABLES="S_APPL_WT_IT_RX"&gt;</w:t>
              <w:br/>
              <w:tab/>
              <w:tab/>
              <w:tab/>
              <w:tab/>
              <w:t>&lt;/APPLET_WEB_TEMPLATE_ITEM&gt;</w:t>
              <w:br/>
              <w:tab/>
              <w:tab/>
              <w:tab/>
              <w:tab/>
              <w:t>&lt;APPLET_WEB_TEMPLATE_ITEM CONTROL="End Date" INACTIVE="N" ITEM_IDENTIFIER="1305" MARKUP_LANGUAGE="HTML" NAME="End Date" TMPL_ITEM_HOLDER_NAME="SiebControl_1305" TYPE="List Item" UPDATED="11/04/2016 14:51:27" UPDATED_BY="SADMIN" CREATED="08/03/2004 14:47:36"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14:51:27" UPDATED_BY="SADMIN" CREATED="08/03/2004 14:45:50"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14:51:27" UPDATED_BY="SADMIN" CREATED="08/03/2004 14:47:47" CREATED_BY="SADMIN" EXT_REC_TABLES="S_APPL_WT_IT_RX"&gt;</w:t>
              <w:br/>
              <w:tab/>
              <w:tab/>
              <w:tab/>
              <w:tab/>
              <w:t>&lt;/APPLET_WEB_TEMPLATE_ITEM&gt;</w:t>
              <w:br/>
              <w:tab/>
              <w:tab/>
              <w:tab/>
              <w:tab/>
              <w:t>&lt;APPLET_WEB_TEMPLATE_ITEM CONTROL="Percent" INACTIVE="N" ITEM_IDENTIFIER="1302" MARKUP_LANGUAGE="HTML" NAME="Percent" TMPL_ITEM_HOLDER_NAME="SiebControl_1302" TYPE="List Item" UPDATED="11/04/2016 14:51:27" UPDATED_BY="SADMIN" CREATED="08/03/2004 14:47:51"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14:51:27" UPDATED_BY="SADMIN" CREATED="08/03/2004 14:40:14" CREATED_BY="SADMIN" EXT_REC_TABLES="S_APPL_WT_IT_RX"&gt;</w:t>
              <w:br/>
              <w:tab/>
              <w:tab/>
              <w:tab/>
              <w:tab/>
              <w:t>&lt;/APPLET_WEB_TEMPLATE_ITEM&gt;</w:t>
              <w:br/>
              <w:tab/>
              <w:tab/>
              <w:tab/>
              <w:tab/>
              <w:t>&lt;APPLET_WEB_TEMPLATE_ITEM EXTENSION_FLAG="Y" ITEM_IDENTIFIER="99993" NAME="SHM Tax Code Assoc Applet" TMPL_ITEM_HOLDER_NAME="SiebControl_99993" TYPE="Applet" UPDATED="11/03/2016 18:15:18" UPDATED_BY="SADMIN" CREATED="11/03/2016 18:15:18" CREATED_BY="SADMIN" EXT_REC_TABLES="S_APPL_WT_IT_RX"&gt;</w:t>
              <w:br/>
              <w:tab/>
              <w:tab/>
              <w:tab/>
              <w:tab/>
              <w:t>&lt;/APPLET_WEB_TEMPLATE_ITEM&gt;</w:t>
              <w:br/>
              <w:tab/>
              <w:tab/>
              <w:tab/>
              <w:tab/>
              <w:t>&lt;APPLET_WEB_TEMPLATE_ITEM CONTROL="Site City" INACTIVE="N" ITEM_IDENTIFIER="1308" MARKUP_LANGUAGE="HTML" NAME="Site City" TMPL_ITEM_HOLDER_NAME="SiebControl_1308" TYPE="List Item" UPDATED="11/04/2016 14:51:27" UPDATED_BY="SADMIN" CREATED="08/03/2004 14:48:15" CREATED_BY="SADMIN" EXT_REC_TABLES="S_APPL_WT_IT_RX"&gt;</w:t>
              <w:br/>
              <w:tab/>
              <w:tab/>
              <w:tab/>
              <w:tab/>
              <w:t>&lt;/APPLET_WEB_TEMPLATE_ITEM&gt;</w:t>
              <w:br/>
              <w:tab/>
              <w:tab/>
              <w:tab/>
              <w:tab/>
              <w:t>&lt;APPLET_WEB_TEMPLATE_ITEM CONTROL="Site State" INACTIVE="N" ITEM_IDENTIFIER="1309" MARKUP_LANGUAGE="HTML" NAME="Site State" TMPL_ITEM_HOLDER_NAME="SiebControl_1309" TYPE="List Item" UPDATED="11/04/2016 14:51:27" UPDATED_BY="SADMIN" CREATED="08/03/2004 14:48:17" CREATED_BY="SADMIN" EXT_REC_TABLES="S_APPL_WT_IT_RX"&gt;</w:t>
              <w:br/>
              <w:tab/>
              <w:tab/>
              <w:tab/>
              <w:tab/>
              <w:t>&lt;/APPLET_WEB_TEMPLATE_ITEM&gt;</w:t>
              <w:br/>
              <w:tab/>
              <w:tab/>
              <w:tab/>
              <w:tab/>
              <w:t>&lt;APPLET_WEB_TEMPLATE_ITEM CONTROL="Start Date" INACTIVE="N" ITEM_IDENTIFIER="1304" MARKUP_LANGUAGE="HTML" NAME="Start Date" TMPL_ITEM_HOLDER_NAME="SiebControl_1304" TYPE="List Item" UPDATED="11/04/2016 14:51:27" UPDATED_BY="SADMIN" CREATED="08/03/2004 14:48:11"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14:51:27" UPDATED_BY="SADMIN" CREATED="08/03/2004 14:45:57"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PD Area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CREATED="06/12/2001 17:12:11" CREATED_BY="SADMIN" EXT_REC_TABLES="S_APPL_WTMPL_RX"&gt;</w:t>
              <w:br/>
              <w:tab/>
              <w:tab/>
              <w:tab/>
              <w:tab/>
              <w:t>&lt;APPLET_WEB_TEMPLATE_ITEM CONTROL="CloseApplet" INACTIVE="N" ITEM_IDENTIFIER="153" MARKUP_LANGUAGE="HTML" NAME="CloseApplet" TMPL_ITEM_HOLDER_NAME="SiebControl_153" TYPE="Control" UPDATED="11/04/2016 14:18:16" UPDATED_BY="SADMIN" CREATED="06/12/2001 17:13:57" CREATED_BY="SADMIN" EXT_REC_TABLES="S_APPL_WT_IT_RX"&gt;</w:t>
              <w:br/>
              <w:tab/>
              <w:tab/>
              <w:tab/>
              <w:tab/>
              <w:t>&lt;/APPLET_WEB_TEMPLATE_ITEM&gt;</w:t>
              <w:br/>
              <w:tab/>
              <w:tab/>
              <w:tab/>
              <w:tab/>
              <w:t>&lt;APPLET_WEB_TEMPLATE_ITEM CONTROL="GotoNextSet" INACTIVE="N" ITEM_IDENTIFIER="123" MARKUP_LANGUAGE="HTML" NAME="GotoNextSet" TYPE="Control" UPDATED="06/05/2003 16:00:05" UPDATED_BY="SADMIN" CREATED="06/12/2001 17:12:11" CREATED_BY="SADMIN"&gt;</w:t>
              <w:br/>
              <w:tab/>
              <w:tab/>
              <w:tab/>
              <w:tab/>
              <w:t>&lt;/APPLET_WEB_TEMPLATE_ITEM&gt;</w:t>
              <w:br/>
              <w:tab/>
              <w:tab/>
              <w:tab/>
              <w:tab/>
              <w:t>&lt;APPLET_WEB_TEMPLATE_ITEM CONTROL="GotoPreviousSet" INACTIVE="N" ITEM_IDENTIFIER="122" MARKUP_LANGUAGE="HTML" NAME="GotoPreviousSet" TYPE="Control" UPDATED="06/05/2003 16:00:05" UPDATED_BY="SADMIN" CREATED="06/12/2001 17:12:11" CREATED_BY="SADMIN"&gt;</w:t>
              <w:br/>
              <w:tab/>
              <w:tab/>
              <w:tab/>
              <w:tab/>
              <w:t>&lt;/APPLET_WEB_TEMPLATE_ITEM&gt;</w:t>
              <w:br/>
              <w:tab/>
              <w:tab/>
              <w:tab/>
              <w:tab/>
              <w:t>&lt;APPLET_WEB_TEMPLATE_ITEM CONTROL="LabelFind" INACTIVE="N" ITEM_IDENTIFIER="160" MARKUP_LANGUAGE="HTML" NAME="LabelFind" TMPL_ITEM_HOLDER_NAME="SiebControl_160" TYPE="Control" UPDATED="11/04/2016 14:18:16" UPDATED_BY="SADMIN" CREATED="06/15/2001 15:11:26"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14:18:16" UPDATED_BY="SADMIN" CREATED="06/15/2001 15:11:31"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14:18:16" UPDATED_BY="SADMIN" CREATED="11/04/2016 14:18:16"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14:18:16" UPDATED_BY="SADMIN" CREATED="11/04/2016 14:18:16" CREATED_BY="SADMIN" EXT_REC_TABLES="S_APPL_WT_IT_RX"&gt;</w:t>
              <w:br/>
              <w:tab/>
              <w:tab/>
              <w:tab/>
              <w:tab/>
              <w:t>&lt;/APPLET_WEB_TEMPLATE_ITEM&gt;</w:t>
              <w:br/>
              <w:tab/>
              <w:tab/>
              <w:tab/>
              <w:tab/>
              <w:t>&lt;APPLET_WEB_TEMPLATE_ITEM COMMENTS="Modified by 7.7 Fix Existing Button Mappings Rule Tools Patch: Switched Item Identifier from 108 to 106" CONTROL="NewQuery" INACTIVE="N" ITEM_IDENTIFIER="106" MARKUP_LANGUAGE="HTML" NAME="NewQuery" TMPL_ITEM_HOLDER_NAME="SiebControl_106" TYPE="Control" UPDATED="11/04/2016 14:18:16" UPDATED_BY="SADMIN" CREATED="06/12/2001 17:14:59"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14:18:16" UPDATED_BY="SADMIN" CREATED="06/12/2001 17:12:11"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14:18:16" UPDATED_BY="SADMIN" CREATED="06/12/2001 17:13:02"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14:18:16" UPDATED_BY="SADMIN" CREATED="06/12/2001 17:13:36"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14:18:16" UPDATED_BY="SADMIN" CREATED="06/12/2001 17:13:20"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14:18:16" UPDATED_BY="SADMIN" CREATED="06/12/2001 17:13:12"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14:18:16" UPDATED_BY="SADMIN" CREATED="06/12/2001 17:12:11"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14:18:16" UPDATED_BY="SADMIN" CREATED="11/04/2016 14:18:16" CREATED_BY="SADMIN" EXT_REC_TABLES="S_APPL_WT_IT_RX"&gt;</w:t>
              <w:br/>
              <w:tab/>
              <w:tab/>
              <w:tab/>
              <w:tab/>
              <w:t>&lt;/APPLET_WEB_TEMPLATE_ITEM&gt;</w:t>
              <w:br/>
              <w:tab/>
              <w:tab/>
              <w:tab/>
              <w:tab/>
              <w:t>&lt;APPLET_WEB_TEMPLATE_ITEM CONTROL="Value" INACTIVE="N" ITEM_IDENTIFIER="501" MARKUP_LANGUAGE="HTML" NAME="Value" TMPL_ITEM_HOLDER_NAME="SiebControl_501" TYPE="List Item" UPDATED="11/04/2016 14:18:16" UPDATED_BY="SADMIN" CREATED="06/12/2001 17:12:11"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CREATED="06/12/2001 17:12:12" CREATED_BY="SADMIN" EXT_REC_TABLES="S_APPL_WTMPL_RX"&gt;</w:t>
              <w:br/>
              <w:tab/>
              <w:tab/>
              <w:tab/>
              <w:tab/>
              <w:t>&lt;APPLET_WEB_TEMPLATE_ITEM CONTROL="ExecuteQuery" INACTIVE="N" ITEM_IDENTIFIER="107" MARKUP_LANGUAGE="HTML" NAME="ExecuteQuery" TMPL_ITEM_HOLDER_NAME="SiebControl_107" TYPE="Control" UPDATED="11/04/2016 14:18:16" UPDATED_BY="SADMIN" CREATED="06/12/2001 17:16:28"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14:18:16" UPDATED_BY="SADMIN" CREATED="06/12/2001 17:16:39"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14:18:16" UPDATED_BY="SADMIN" CREATED="06/12/2001 17:16:34" CREATED_BY="SADMIN" EXT_REC_TABLES="S_APPL_WT_IT_RX"&gt;</w:t>
              <w:br/>
              <w:tab/>
              <w:tab/>
              <w:tab/>
              <w:tab/>
              <w:t>&lt;/APPLET_WEB_TEMPLATE_ITEM&gt;</w:t>
              <w:br/>
              <w:tab/>
              <w:tab/>
              <w:tab/>
              <w:tab/>
              <w:t>&lt;APPLET_WEB_TEMPLATE_ITEM CONTROL="Value" INACTIVE="N" ITEM_IDENTIFIER="1300" MARKUP_LANGUAGE="HTML" NAME="Value" TMPL_ITEM_HOLDER_NAME="SiebControl_1300" TYPE="List Item" UPDATED="11/04/2016 14:18:16" UPDATED_BY="SADMIN" CREATED="06/12/2001 17:12:12"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14:18:16" UPDATED_BY="SADMIN" CREATED="06/12/2001 17:12:12"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Service Request Activity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CREATED="01/04/2002 17:37:45" CREATED_BY="SADMIN" EXT_REC_TABLES="S_APPL_WTMPL_RX"&gt;</w:t>
              <w:br/>
              <w:tab/>
              <w:tab/>
              <w:tab/>
              <w:tab/>
              <w:t>&lt;APPLET_WEB_TEMPLATE_ITEM CONTROL="Activity Id" INACTIVE="N" ITEM_IDENTIFIER="501" MARKUP_LANGUAGE="HTML" NAME="Activity Id" TMPL_ITEM_HOLDER_NAME="SiebControl_501" TYPE="List Item" UPDATED="11/04/2016 14:50:31" UPDATED_BY="SADMIN" CREATED="01/29/2002 00:12:46" CREATED_BY="SADMIN" EXT_REC_TABLES="S_APPL_WT_IT_RX"&gt;</w:t>
              <w:br/>
              <w:tab/>
              <w:tab/>
              <w:tab/>
              <w:tab/>
              <w:t>&lt;/APPLET_WEB_TEMPLATE_ITEM&gt;</w:t>
              <w:br/>
              <w:tab/>
              <w:tab/>
              <w:tab/>
              <w:tab/>
              <w:t>&lt;APPLET_WEB_TEMPLATE_ITEM CONTROL="Activity UID" INACTIVE="Y" ITEM_IDENTIFIER="502" MARKUP_LANGUAGE="HTML" NAME="Activity UID" TMPL_ITEM_HOLDER_NAME="SiebControl_502" TYPE="List Item" UPDATED="11/04/2016 14:50:32" UPDATED_BY="SADMIN" CREATED="06/05/2003 08:52:37" CREATED_BY="SADMIN" EXT_REC_TABLES="S_APPL_WT_IT_RX"&gt;</w:t>
              <w:br/>
              <w:tab/>
              <w:tab/>
              <w:tab/>
              <w:tab/>
              <w:t>&lt;/APPLET_WEB_TEMPLATE_ITEM&gt;</w:t>
              <w:br/>
              <w:tab/>
              <w:tab/>
              <w:tab/>
              <w:tab/>
              <w:t>&lt;APPLET_WEB_TEMPLATE_ITEM CONTROL="Add New Activity" INACTIVE="N" ITEM_IDENTIFIER="160" MARKUP_LANGUAGE="HTML" NAME="Add New Activity" TMPL_ITEM_HOLDER_NAME="SiebControl_160" TYPE="Control" UPDATED="11/04/2016 14:50:32" UPDATED_BY="SADMIN" CREATED="01/04/2002 17:51:57"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14:50:32" UPDATED_BY="SADMIN" CREATED="11/04/2016 14:50:32" CREATED_BY="SADMIN" EXT_REC_TABLES="S_APPL_WT_IT_RX"&gt;</w:t>
              <w:br/>
              <w:tab/>
              <w:tab/>
              <w:tab/>
              <w:tab/>
              <w:t>&lt;/APPLET_WEB_TEMPLATE_ITEM&gt;</w:t>
              <w:br/>
              <w:tab/>
              <w:tab/>
              <w:tab/>
              <w:tab/>
              <w:t>&lt;APPLET_WEB_TEMPLATE_ITEM CONTROL="Billable Flag" INACTIVE="Y" ITEM_IDENTIFIER="509" MARKUP_LANGUAGE="HTML" NAME="Billable Flag" TMPL_ITEM_HOLDER_NAME="SiebControl_509" TYPE="List Item" UPDATED="11/04/2016 14:50:32" UPDATED_BY="SADMIN" CREATED="06/05/2003 08:52:37" CREATED_BY="SADMIN" EXT_REC_TABLES="S_APPL_WT_IT_RX"&gt;</w:t>
              <w:br/>
              <w:tab/>
              <w:tab/>
              <w:tab/>
              <w:tab/>
              <w:t>&lt;/APPLET_WEB_TEMPLATE_ITEM&gt;</w:t>
              <w:br/>
              <w:tab/>
              <w:tab/>
              <w:tab/>
              <w:tab/>
              <w:t>&lt;APPLET_WEB_TEMPLATE_ITEM CONTROL="DeleteRecord" INACTIVE="N" ITEM_IDENTIFIER="109" MARKUP_LANGUAGE="HTML" NAME="DeleteRecord" TMPL_ITEM_HOLDER_NAME="SiebControl_109" TYPE="Control" UPDATED="11/04/2016 14:50:32" UPDATED_BY="SADMIN" CREATED="06/05/2003 08:52:37"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14:50:32" UPDATED_BY="SADMIN" CREATED="01/04/2002 17:43:39" CREATED_BY="SADMIN" EXT_REC_TABLES="S_APPL_WT_IT_RX"&gt;</w:t>
              <w:br/>
              <w:tab/>
              <w:tab/>
              <w:tab/>
              <w:tab/>
              <w:t>&lt;/APPLET_WEB_TEMPLATE_ITEM&gt;</w:t>
              <w:br/>
              <w:tab/>
              <w:tab/>
              <w:tab/>
              <w:tab/>
              <w:t>&lt;APPLET_WEB_TEMPLATE_ITEM CONTROL="EditRecord" INACTIVE="N" ITEM_IDENTIFIER="110" MARKUP_LANGUAGE="HTML" NAME="EditRecord" TMPL_ITEM_HOLDER_NAME="SiebControl_110" TYPE="Control" UPDATED="11/04/2016 14:50:32" UPDATED_BY="SADMIN" CREATED="06/05/2003 08:52:37" CREATED_BY="SADMIN" EXT_REC_TABLES="S_APPL_WT_IT_RX"&gt;</w:t>
              <w:br/>
              <w:tab/>
              <w:tab/>
              <w:tab/>
              <w:tab/>
              <w:t>&lt;/APPLET_WEB_TEMPLATE_ITEM&gt;</w:t>
              <w:br/>
              <w:tab/>
              <w:tab/>
              <w:tab/>
              <w:tab/>
              <w:t>&lt;APPLET_WEB_TEMPLATE_ITEM CONTROL="End Time" INACTIVE="N" ITEM_IDENTIFIER="507" MARKUP_LANGUAGE="HTML" NAME="End Time" TMPL_ITEM_HOLDER_NAME="SiebControl_507" TYPE="List Item" UPDATED="11/04/2016 14:50:32" UPDATED_BY="SADMIN" CREATED="01/04/2002 17:43:45" CREATED_BY="SADMIN" EXT_REC_TABLES="S_APPL_WT_IT_RX"&gt;</w:t>
              <w:br/>
              <w:tab/>
              <w:tab/>
              <w:tab/>
              <w:tab/>
              <w:t>&lt;/APPLET_WEB_TEMPLATE_ITEM&gt;</w:t>
              <w:br/>
              <w:tab/>
              <w:tab/>
              <w:tab/>
              <w:tab/>
              <w:t>&lt;APPLET_WEB_TEMPLATE_ITEM CONTROL="GotoNextSet" INACTIVE="N" ITEM_IDENTIFIER="123" MARKUP_LANGUAGE="HTML" NAME="GotoNextSet" TYPE="Control" UPDATED="06/05/2003 08:52:38" UPDATED_BY="SADMIN" CREATED="06/05/2003 08:52:38" CREATED_BY="SADMIN"&gt;</w:t>
              <w:br/>
              <w:tab/>
              <w:tab/>
              <w:tab/>
              <w:tab/>
              <w:t>&lt;/APPLET_WEB_TEMPLATE_ITEM&gt;</w:t>
              <w:br/>
              <w:tab/>
              <w:tab/>
              <w:tab/>
              <w:tab/>
              <w:t>&lt;APPLET_WEB_TEMPLATE_ITEM CONTROL="GotoPreviousSet" INACTIVE="N" ITEM_IDENTIFIER="122" MARKUP_LANGUAGE="HTML" NAME="GotoPreviousSet" TYPE="Control" UPDATED="06/05/2003 08:52:38" UPDATED_BY="SADMIN" CREATED="06/05/2003 08:52:38"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14:50:32" UPDATED_BY="SADMIN" CREATED="06/05/2003 08:52:38"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14:50:32" UPDATED_BY="SADMIN" CREATED="11/04/2016 14:50:32"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14:50:32" UPDATED_BY="SADMIN" CREATED="11/04/2016 14:50:32"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14:50:32" UPDATED_BY="SADMIN" CREATED="06/05/2003 08:52:38"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14:50:32" UPDATED_BY="SADMIN" CREATED="06/05/2003 08:52:38" CREATED_BY="SADMIN" EXT_REC_TABLES="S_APPL_WT_IT_RX"&gt;</w:t>
              <w:br/>
              <w:tab/>
              <w:tab/>
              <w:tab/>
              <w:tab/>
              <w:t>&lt;/APPLET_WEB_TEMPLATE_ITEM&gt;</w:t>
              <w:br/>
              <w:tab/>
              <w:tab/>
              <w:tab/>
              <w:tab/>
              <w:t>&lt;APPLET_WEB_TEMPLATE_ITEM CONTROL="Primary Owned By" INACTIVE="Y" ITEM_IDENTIFIER="508" MARKUP_LANGUAGE="HTML" NAME="Owned By" TMPL_ITEM_HOLDER_NAME="SiebControl_508" TYPE="List Item" UPDATED="11/04/2016 14:50:32" UPDATED_BY="SADMIN" CREATED="06/05/2003 08:52:38" CREATED_BY="SADMIN" EXT_REC_TABLES="S_APPL_WT_IT_RX"&gt;</w:t>
              <w:br/>
              <w:tab/>
              <w:tab/>
              <w:tab/>
              <w:tab/>
              <w:t>&lt;/APPLET_WEB_TEMPLATE_ITEM&gt;</w:t>
              <w:br/>
              <w:tab/>
              <w:tab/>
              <w:tab/>
              <w:tab/>
              <w:t>&lt;APPLET_WEB_TEMPLATE_ITEM CONTROL="Planned" INACTIVE="N" ITEM_IDENTIFIER="506" MARKUP_LANGUAGE="HTML" NAME="Planned" TMPL_ITEM_HOLDER_NAME="SiebControl_506" TYPE="List Item" UPDATED="11/04/2016 14:50:32" UPDATED_BY="SADMIN" CREATED="01/04/2002 17:43:42"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14:50:32" UPDATED_BY="SADMIN" CREATED="06/12/2014 20:00:00" CREATED_BY="SADMIN" EXT_REC_TABLES="S_APPL_WT_IT_RX"&gt;</w:t>
              <w:br/>
              <w:tab/>
              <w:tab/>
              <w:tab/>
              <w:tab/>
              <w:t>&lt;/APPLET_WEB_TEMPLATE_ITEM&gt;</w:t>
              <w:br/>
              <w:tab/>
              <w:tab/>
              <w:tab/>
              <w:tab/>
              <w:t>&lt;APPLET_WEB_TEMPLATE_ITEM CONTROL="Priority" INACTIVE="N" ITEM_IDENTIFIER="503" MARKUP_LANGUAGE="HTML" NAME="Priority" TMPL_ITEM_HOLDER_NAME="SiebControl_503" TYPE="List Item" UPDATED="11/04/2016 14:50:32" UPDATED_BY="SADMIN" CREATED="01/04/2002 17:43:32"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14:50:32" UPDATED_BY="SADMIN" CREATED="12/23/2002 21:36:42"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14:50:32"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14:50:32"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14:50:32" UPDATED_BY="SADMIN" CREATED="11/04/2016 14:50:32" CREATED_BY="SADMIN" EXT_REC_TABLES="S_APPL_WT_IT_RX"&gt;</w:t>
              <w:br/>
              <w:tab/>
              <w:tab/>
              <w:tab/>
              <w:tab/>
              <w:t>&lt;/APPLET_WEB_TEMPLATE_ITEM&gt;</w:t>
              <w:br/>
              <w:tab/>
              <w:tab/>
              <w:tab/>
              <w:tab/>
              <w:t>&lt;APPLET_WEB_TEMPLATE_ITEM CONTROL="Resolution Code" INACTIVE="N" ITEM_IDENTIFIER="508" MARKUP_LANGUAGE="HTML" NAME="Resolution Code" TMPL_ITEM_HOLDER_NAME="SiebControl_508" TYPE="List Item" UPDATED="11/04/2016 14:50:32" UPDATED_BY="SADMIN" CREATED="01/04/2002 17:43:49"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14:50:32" UPDATED_BY="SADMIN" CREATED="01/04/2002 17:43:35"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14:50:32" UPDATED_BY="SADMIN" CREATED="01/04/2002 17:43:30"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02:10:10" CREATED_BY="SADMIN" EXT_REC_TABLES="S_APPL_WTMPL_RX"&gt;</w:t>
              <w:br/>
              <w:tab/>
              <w:tab/>
              <w:tab/>
              <w:tab/>
              <w:t>&lt;APPLET_WEB_TEMPLATE_ITEM CONTROL="Account Location" INACTIVE="N" ITEM_IDENTIFIER="1305" MARKUP_LANGUAGE="HTML" NAME="Account Location" TMPL_ITEM_HOLDER_NAME="SiebControl_1305" TYPE="List Item" UPDATED="11/04/2016 14:50:32" UPDATED_BY="SADMIN" CREATED="06/05/2003 08:52:38" CREATED_BY="SADMIN" EXT_REC_TABLES="S_APPL_WT_IT_RX"&gt;</w:t>
              <w:br/>
              <w:tab/>
              <w:tab/>
              <w:tab/>
              <w:tab/>
              <w:t>&lt;/APPLET_WEB_TEMPLATE_ITEM&gt;</w:t>
              <w:br/>
              <w:tab/>
              <w:tab/>
              <w:tab/>
              <w:tab/>
              <w:t>&lt;APPLET_WEB_TEMPLATE_ITEM CONTROL="Account Name" INACTIVE="N" ITEM_IDENTIFIER="1304" MARKUP_LANGUAGE="HTML" NAME="Account Name" TMPL_ITEM_HOLDER_NAME="SiebControl_1304" TYPE="List Item" UPDATED="11/04/2016 14:50:32" UPDATED_BY="SADMIN" CREATED="06/05/2003 08:52:38" CREATED_BY="SADMIN" EXT_REC_TABLES="S_APPL_WT_IT_RX"&gt;</w:t>
              <w:br/>
              <w:tab/>
              <w:tab/>
              <w:tab/>
              <w:tab/>
              <w:t>&lt;/APPLET_WEB_TEMPLATE_ITEM&gt;</w:t>
              <w:br/>
              <w:tab/>
              <w:tab/>
              <w:tab/>
              <w:tab/>
              <w:t>&lt;APPLET_WEB_TEMPLATE_ITEM CONTROL="Activity UID" INACTIVE="N" ITEM_IDENTIFIER="1301" MARKUP_LANGUAGE="HTML" NAME="Activity UID" TMPL_ITEM_HOLDER_NAME="SiebControl_1301" TYPE="List Item" UPDATED="11/04/2016 14:50:32" UPDATED_BY="SADMIN" CREATED="06/05/2003 08:52:38"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14:50:32" UPDATED_BY="SADMIN" CREATED="11/04/2016 14:50:32" CREATED_BY="SADMIN" EXT_REC_TABLES="S_APPL_WT_IT_RX"&gt;</w:t>
              <w:br/>
              <w:tab/>
              <w:tab/>
              <w:tab/>
              <w:tab/>
              <w:t>&lt;/APPLET_WEB_TEMPLATE_ITEM&gt;</w:t>
              <w:br/>
              <w:tab/>
              <w:tab/>
              <w:tab/>
              <w:tab/>
              <w:t>&lt;APPLET_WEB_TEMPLATE_ITEM CONTROL="Billable Flag" INACTIVE="N" ITEM_IDENTIFIER="2802" MARKUP_LANGUAGE="HTML" NAME="Billable Flag" TMPL_ITEM_HOLDER_NAME="SiebControl_2802" TYPE="List Item" UPDATED="11/04/2016 14:50:32" UPDATED_BY="SADMIN" CREATED="06/05/2003 08:52:39" CREATED_BY="SADMIN" EXT_REC_TABLES="S_APPL_WT_IT_RX"&gt;</w:t>
              <w:br/>
              <w:tab/>
              <w:tab/>
              <w:tab/>
              <w:tab/>
              <w:t>&lt;/APPLET_WEB_TEMPLATE_ITEM&gt;</w:t>
              <w:br/>
              <w:tab/>
              <w:tab/>
              <w:tab/>
              <w:tab/>
              <w:t>&lt;APPLET_WEB_TEMPLATE_ITEM COMMENTS="Copied from Query Template" CONTROL="CancelQuery" INACTIVE="N" ITEM_IDENTIFIER="111" MARKUP_LANGUAGE="HTML" NAME="CancelQuery" TMPL_ITEM_HOLDER_NAME="SiebControl_111" TYPE="Control" UPDATED="11/04/2016 14:50:32" UPDATED_BY="SADMIN" CREATED="06/05/2003 08:52:39" CREATED_BY="SADMIN" EXT_REC_TABLES="S_APPL_WT_IT_RX"&gt;</w:t>
              <w:br/>
              <w:tab/>
              <w:tab/>
              <w:tab/>
              <w:tab/>
              <w:t>&lt;/APPLET_WEB_TEMPLATE_ITEM&gt;</w:t>
              <w:br/>
              <w:tab/>
              <w:tab/>
              <w:tab/>
              <w:tab/>
              <w:t>&lt;APPLET_WEB_TEMPLATE_ITEM CONTROL="Class" INACTIVE="N" ITEM_IDENTIFIER="2301" MARKUP_LANGUAGE="HTML" NAME="Class" TMPL_ITEM_HOLDER_NAME="SiebControl_2301" TYPE="List Item" UPDATED="11/04/2016 14:50:32" UPDATED_BY="SADMIN" CREATED="06/05/2003 08:52:39" CREATED_BY="SADMIN" EXT_REC_TABLES="S_APPL_WT_IT_RX"&gt;</w:t>
              <w:br/>
              <w:tab/>
              <w:tab/>
              <w:tab/>
              <w:tab/>
              <w:t>&lt;/APPLET_WEB_TEMPLATE_ITEM&gt;</w:t>
              <w:br/>
              <w:tab/>
              <w:tab/>
              <w:tab/>
              <w:tab/>
              <w:t>&lt;APPLET_WEB_TEMPLATE_ITEM CONTROL="Comment" INACTIVE="N" ITEM_IDENTIFIER="2297" MARKUP_LANGUAGE="HTML" NAME="Comment" TMPL_ITEM_HOLDER_NAME="SiebControl_2297" TYPE="List Item" UPDATED="11/04/2016 14:50:32" UPDATED_BY="SADMIN" CREATED="06/05/2003 08:52:39" CREATED_BY="SADMIN" EXT_REC_TABLES="S_APPL_WT_IT_RX"&gt;</w:t>
              <w:br/>
              <w:tab/>
              <w:tab/>
              <w:tab/>
              <w:tab/>
              <w:t>&lt;/APPLET_WEB_TEMPLATE_ITEM&gt;</w:t>
              <w:br/>
              <w:tab/>
              <w:tab/>
              <w:tab/>
              <w:tab/>
              <w:t>&lt;APPLET_WEB_TEMPLATE_ITEM CONTROL="Contact First Name" INACTIVE="N" ITEM_IDENTIFIER="1806" MARKUP_LANGUAGE="HTML" NAME="Contact First Name" TMPL_ITEM_HOLDER_NAME="SiebControl_1806" TYPE="List Item" UPDATED="11/04/2016 14:50:32" UPDATED_BY="SADMIN" CREATED="06/05/2003 08:52:39" CREATED_BY="SADMIN" EXT_REC_TABLES="S_APPL_WT_IT_RX"&gt;</w:t>
              <w:br/>
              <w:tab/>
              <w:tab/>
              <w:tab/>
              <w:tab/>
              <w:t>&lt;/APPLET_WEB_TEMPLATE_ITEM&gt;</w:t>
              <w:br/>
              <w:tab/>
              <w:tab/>
              <w:tab/>
              <w:tab/>
              <w:t>&lt;APPLET_WEB_TEMPLATE_ITEM CONTROL="Contact Last Name" INACTIVE="N" ITEM_IDENTIFIER="1805" MARKUP_LANGUAGE="HTML" NAME="Contact Last Name" TMPL_ITEM_HOLDER_NAME="SiebControl_1805" TYPE="List Item" UPDATED="11/04/2016 14:50:32" UPDATED_BY="SADMIN" CREATED="06/05/2003 08:52:39"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TYPE="List Item" UPDATED="11/04/2016 14:50:32" UPDATED_BY="SADMIN" CREATED="06/05/2003 08:52:39" CREATED_BY="SADMIN" EXT_REC_TABLES="S_APPL_WT_IT_RX"&gt;</w:t>
              <w:br/>
              <w:tab/>
              <w:tab/>
              <w:tab/>
              <w:tab/>
              <w:t>&lt;/APPLET_WEB_TEMPLATE_ITEM&gt;</w:t>
              <w:br/>
              <w:tab/>
              <w:tab/>
              <w:tab/>
              <w:tab/>
              <w:t>&lt;APPLET_WEB_TEMPLATE_ITEM CONTROL="Done" INACTIVE="N" ITEM_IDENTIFIER="2804" MARKUP_LANGUAGE="HTML" NAME="Done" TMPL_ITEM_HOLDER_NAME="SiebControl_2804" TYPE="List Item" UPDATED="11/04/2016 14:50:32" UPDATED_BY="SADMIN" CREATED="06/05/2003 08:52:39" CREATED_BY="SADMIN" EXT_REC_TABLES="S_APPL_WT_IT_RX"&gt;</w:t>
              <w:br/>
              <w:tab/>
              <w:tab/>
              <w:tab/>
              <w:tab/>
              <w:t>&lt;/APPLET_WEB_TEMPLATE_ITEM&gt;</w:t>
              <w:br/>
              <w:tab/>
              <w:tab/>
              <w:tab/>
              <w:tab/>
              <w:t>&lt;APPLET_WEB_TEMPLATE_ITEM CONTROL="Due" INACTIVE="N" ITEM_IDENTIFIER="2803" MARKUP_LANGUAGE="HTML" NAME="Due" TMPL_ITEM_HOLDER_NAME="SiebControl_2803" TYPE="List Item" UPDATED="11/04/2016 14:50:32" UPDATED_BY="SADMIN" CREATED="06/05/2003 08:52:39" CREATED_BY="SADMIN" EXT_REC_TABLES="S_APPL_WT_IT_RX"&gt;</w:t>
              <w:br/>
              <w:tab/>
              <w:tab/>
              <w:tab/>
              <w:tab/>
              <w:t>&lt;/APPLET_WEB_TEMPLATE_ITEM&gt;</w:t>
              <w:br/>
              <w:tab/>
              <w:tab/>
              <w:tab/>
              <w:tab/>
              <w:t>&lt;APPLET_WEB_TEMPLATE_ITEM CONTROL="Duration Minutes" INACTIVE="N" ITEM_IDENTIFIER="2302" MARKUP_LANGUAGE="HTML" NAME="Duration Minutes" TMPL_ITEM_HOLDER_NAME="SiebControl_2302" TYPE="List Item" UPDATED="11/04/2016 14:50:32" UPDATED_BY="SADMIN" CREATED="06/05/2003 08:52:39"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14:50:32" UPDATED_BY="SADMIN" CREATED="06/05/2003 08:52:40"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14:50:32" UPDATED_BY="SADMIN" CREATED="11/04/2016 14:50:32" CREATED_BY="SADMIN" EXT_REC_TABLES="S_APPL_WT_IT_RX"&gt;</w:t>
              <w:br/>
              <w:tab/>
              <w:tab/>
              <w:tab/>
              <w:tab/>
              <w:t>&lt;/APPLET_WEB_TEMPLATE_ITEM&gt;</w:t>
              <w:br/>
              <w:tab/>
              <w:tab/>
              <w:tab/>
              <w:tab/>
              <w:t>&lt;APPLET_WEB_TEMPLATE_ITEM CONTROL="No Sooner Than Date" INACTIVE="N" ITEM_IDENTIFIER="2303" MARKUP_LANGUAGE="HTML" NAME="No Sooner Than Date" TMPL_ITEM_HOLDER_NAME="SiebControl_2303" TYPE="List Item" UPDATED="11/04/2016 14:50:32" UPDATED_BY="SADMIN" CREATED="06/05/2003 08:52:40" CREATED_BY="SADMIN" EXT_REC_TABLES="S_APPL_WT_IT_RX"&gt;</w:t>
              <w:br/>
              <w:tab/>
              <w:tab/>
              <w:tab/>
              <w:tab/>
              <w:t>&lt;/APPLET_WEB_TEMPLATE_ITEM&gt;</w:t>
              <w:br/>
              <w:tab/>
              <w:tab/>
              <w:tab/>
              <w:tab/>
              <w:t>&lt;APPLET_WEB_TEMPLATE_ITEM CONTROL="Primary Owned By" INACTIVE="N" ITEM_IDENTIFIER="2801" MARKUP_LANGUAGE="HTML" NAME="Owned By" TMPL_ITEM_HOLDER_NAME="SiebControl_2801" TYPE="List Item" UPDATED="11/04/2016 14:50:32" UPDATED_BY="SADMIN" CREATED="06/05/2003 08:52:40" CREATED_BY="SADMIN" EXT_REC_TABLES="S_APPL_WT_IT_RX"&gt;</w:t>
              <w:br/>
              <w:tab/>
              <w:tab/>
              <w:tab/>
              <w:tab/>
              <w:t>&lt;/APPLET_WEB_TEMPLATE_ITEM&gt;</w:t>
              <w:br/>
              <w:tab/>
              <w:tab/>
              <w:tab/>
              <w:tab/>
              <w:t>&lt;APPLET_WEB_TEMPLATE_ITEM CONTROL="Planned" INACTIVE="N" ITEM_IDENTIFIER="1302" MARKUP_LANGUAGE="HTML" NAME="Planned" TMPL_ITEM_HOLDER_NAME="SiebControl_1302" TYPE="List Item" UPDATED="11/04/2016 14:50:32" UPDATED_BY="SADMIN" CREATED="06/05/2003 08:52:40" CREATED_BY="SADMIN" EXT_REC_TABLES="S_APPL_WT_IT_RX"&gt;</w:t>
              <w:br/>
              <w:tab/>
              <w:tab/>
              <w:tab/>
              <w:tab/>
              <w:t>&lt;/APPLET_WEB_TEMPLATE_ITEM&gt;</w:t>
              <w:br/>
              <w:tab/>
              <w:tab/>
              <w:tab/>
              <w:tab/>
              <w:t>&lt;APPLET_WEB_TEMPLATE_ITEM CONTROL="Planned Completion" INACTIVE="N" ITEM_IDENTIFIER="1303" MARKUP_LANGUAGE="HTML" NAME="Planned Completion" TMPL_ITEM_HOLDER_NAME="SiebControl_1303" TYPE="List Item" UPDATED="11/04/2016 14:50:32" UPDATED_BY="SADMIN" CREATED="06/05/2003 08:52:40" CREATED_BY="SADMIN" EXT_REC_TABLES="S_APPL_WT_IT_RX"&gt;</w:t>
              <w:br/>
              <w:tab/>
              <w:tab/>
              <w:tab/>
              <w:tab/>
              <w:t>&lt;/APPLET_WEB_TEMPLATE_ITEM&gt;</w:t>
              <w:br/>
              <w:tab/>
              <w:tab/>
              <w:tab/>
              <w:tab/>
              <w:t>&lt;APPLET_WEB_TEMPLATE_ITEM CONTROL="Priority" INACTIVE="N" ITEM_IDENTIFIER="1803" MARKUP_LANGUAGE="HTML" NAME="Priority" TMPL_ITEM_HOLDER_NAME="SiebControl_1803" TYPE="List Item" UPDATED="11/04/2016 14:50:32" UPDATED_BY="SADMIN" CREATED="06/05/2003 08:52:40"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14:50:32" UPDATED_BY="SADMIN" CREATED="06/05/2003 08:52:40"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14:50:32" UPDATED_BY="SADMIN" CREATED="11/04/2016 14:50:32"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14:50:32" UPDATED_BY="SADMIN" CREATED="06/05/2003 08:52:40" CREATED_BY="SADMIN" EXT_REC_TABLES="S_APPL_WT_IT_RX"&gt;</w:t>
              <w:br/>
              <w:tab/>
              <w:tab/>
              <w:tab/>
              <w:tab/>
              <w:t>&lt;/APPLET_WEB_TEMPLATE_ITEM&gt;</w:t>
              <w:br/>
              <w:tab/>
              <w:tab/>
              <w:tab/>
              <w:tab/>
              <w:t>&lt;APPLET_WEB_TEMPLATE_ITEM CONTROL="Row Status" INACTIVE="N" ITEM_IDENTIFIER="1801" MARKUP_LANGUAGE="HTML" NAME="Row Status" TMPL_ITEM_HOLDER_NAME="SiebControl_1801" TYPE="List Item" UPDATED="11/04/2016 14:50:32" UPDATED_BY="SADMIN" CREATED="06/05/2003 08:52:40" CREATED_BY="SADMIN" EXT_REC_TABLES="S_APPL_WT_IT_RX"&gt;</w:t>
              <w:br/>
              <w:tab/>
              <w:tab/>
              <w:tab/>
              <w:tab/>
              <w:t>&lt;/APPLET_WEB_TEMPLATE_ITEM&gt;</w:t>
              <w:br/>
              <w:tab/>
              <w:tab/>
              <w:tab/>
              <w:tab/>
              <w:t>&lt;APPLET_WEB_TEMPLATE_ITEM CONTROL="Started" INACTIVE="N" ITEM_IDENTIFIER="2304" MARKUP_LANGUAGE="HTML" NAME="Started" TMPL_ITEM_HOLDER_NAME="SiebControl_2304" TYPE="List Item" UPDATED="11/04/2016 14:50:32" UPDATED_BY="SADMIN" CREATED="06/05/2003 08:52:40" CREATED_BY="SADMIN" EXT_REC_TABLES="S_APPL_WT_IT_RX"&gt;</w:t>
              <w:br/>
              <w:tab/>
              <w:tab/>
              <w:tab/>
              <w:tab/>
              <w:t>&lt;/APPLET_WEB_TEMPLATE_ITEM&gt;</w:t>
              <w:br/>
              <w:tab/>
              <w:tab/>
              <w:tab/>
              <w:tab/>
              <w:t>&lt;APPLET_WEB_TEMPLATE_ITEM CONTROL="Status" INACTIVE="N" ITEM_IDENTIFIER="1804" MARKUP_LANGUAGE="HTML" NAME="Status" TMPL_ITEM_HOLDER_NAME="SiebControl_1804" TYPE="List Item" UPDATED="11/04/2016 14:50:32" UPDATED_BY="SADMIN" CREATED="06/05/2003 08:52:41" CREATED_BY="SADMIN" EXT_REC_TABLES="S_APPL_WT_IT_RX"&gt;</w:t>
              <w:br/>
              <w:tab/>
              <w:tab/>
              <w:tab/>
              <w:tab/>
              <w:t>&lt;/APPLET_WEB_TEMPLATE_ITEM&gt;</w:t>
              <w:br/>
              <w:tab/>
              <w:tab/>
              <w:tab/>
              <w:tab/>
              <w:t>&lt;APPLET_WEB_TEMPLATE_ITEM CONTROL="Type" INACTIVE="N" ITEM_IDENTIFIER="1802" MARKUP_LANGUAGE="HTML" NAME="Type" TMPL_ITEM_HOLDER_NAME="SiebControl_1802" TYPE="List Item" UPDATED="11/04/2016 14:50:32" UPDATED_BY="SADMIN" CREATED="06/05/2003 08:52:41"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14:50:32" UPDATED_BY="SADMIN" CREATED="06/05/2003 08:52:41" CREATED_BY="SADMIN" EXT_REC_TABLES="S_APPL_WT_IT_RX"&gt;</w:t>
              <w:br/>
              <w:tab/>
              <w:tab/>
              <w:tab/>
              <w:tab/>
              <w:t>&lt;/APPLET_WEB_TEMPLATE_ITEM&gt;</w:t>
              <w:br/>
              <w:tab/>
              <w:tab/>
              <w:tab/>
              <w:tab/>
              <w:t>&lt;APPLET_WEB_TEMPLATE_ITEM COMMENTS="Modified by 7.7 - Items not pointing to valid control" CONTROL="UndoQuery-1" INACTIVE="Y" ITEM_IDENTIFIER="110" MARKUP_LANGUAGE="HTML" NAME="UndoQuery-1- Marked for Deletion" TMPL_ITEM_HOLDER_NAME="SiebControl_110" TYPE="Control" UPDATED="11/04/2016 14:50:32" UPDATED_BY="SADMIN" CREATED="06/05/2003 08:52:41"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14:50:32" UPDATED_BY="SADMIN" CREATED="06/05/2003 08:52:41"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14:50:32" UPDATED_BY="SADMIN" CREATED="06/05/2003 08:52:41"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02:10:10" CREATED_BY="SADMIN" EXT_REC_TABLES="S_APPL_WTMPL_RX"&gt;</w:t>
              <w:br/>
              <w:tab/>
              <w:tab/>
              <w:tab/>
              <w:tab/>
              <w:t>&lt;APPLET_WEB_TEMPLATE_ITEM CONTROL="Activity UID" INACTIVE="N" ITEM_IDENTIFIER="502" MARKUP_LANGUAGE="HTML" NAME="Activity UID" TMPL_ITEM_HOLDER_NAME="SiebControl_502" TYPE="List Item" UPDATED="11/04/2016 14:50:32" UPDATED_BY="SADMIN" CREATED="06/05/2003 08:52:41"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14:50:32" UPDATED_BY="SADMIN" CREATED="11/04/2016 14:50:32" CREATED_BY="SADMIN" EXT_REC_TABLES="S_APPL_WT_IT_RX"&gt;</w:t>
              <w:br/>
              <w:tab/>
              <w:tab/>
              <w:tab/>
              <w:tab/>
              <w:t>&lt;/APPLET_WEB_TEMPLATE_ITEM&gt;</w:t>
              <w:br/>
              <w:tab/>
              <w:tab/>
              <w:tab/>
              <w:tab/>
              <w:t>&lt;APPLET_WEB_TEMPLATE_ITEM CONTROL="Billable Flag" INACTIVE="N" ITEM_IDENTIFIER="509" MARKUP_LANGUAGE="HTML" NAME="Billable Flag" TMPL_ITEM_HOLDER_NAME="SiebControl_509" TYPE="List Item" UPDATED="11/04/2016 14:50:32" UPDATED_BY="SADMIN" CREATED="06/05/2003 08:52:41" CREATED_BY="SADMIN" EXT_REC_TABLES="S_APPL_WT_IT_RX"&gt;</w:t>
              <w:br/>
              <w:tab/>
              <w:tab/>
              <w:tab/>
              <w:tab/>
              <w:t>&lt;/APPLET_WEB_TEMPLATE_ITEM&gt;</w:t>
              <w:br/>
              <w:tab/>
              <w:tab/>
              <w:tab/>
              <w:tab/>
              <w:t>&lt;APPLET_WEB_TEMPLATE_ITEM CONTROL="BookAppt" INACTIVE="N" ITEM_IDENTIFIER="109" MARKUP_LANGUAGE="HTML" NAME="BookAppt" TMPL_ITEM_HOLDER_NAME="SiebControl_109" TYPE="Control" UPDATED="11/04/2016 14:50:32" UPDATED_BY="SADMIN" CREATED="06/05/2003 08:52:41" CREATED_BY="SADMIN" EXT_REC_TABLES="S_APPL_WT_IT_RX"&gt;</w:t>
              <w:br/>
              <w:tab/>
              <w:tab/>
              <w:tab/>
              <w:tab/>
              <w:t>&lt;/APPLET_WEB_TEMPLATE_ITEM&gt;</w:t>
              <w:br/>
              <w:tab/>
              <w:tab/>
              <w:tab/>
              <w:tab/>
              <w:t>&lt;APPLET_WEB_TEMPLATE_ITEM CONTROL="CancelAppt" INACTIVE="N" ITEM_IDENTIFIER="110" MARKUP_LANGUAGE="HTML" NAME="CancelAppt" TMPL_ITEM_HOLDER_NAME="SiebControl_110" TYPE="Control" UPDATED="11/04/2016 14:50:32" UPDATED_BY="SADMIN" CREATED="06/05/2003 08:52:41" CREATED_BY="SADMIN" EXT_REC_TABLES="S_APPL_WT_IT_RX"&gt;</w:t>
              <w:br/>
              <w:tab/>
              <w:tab/>
              <w:tab/>
              <w:tab/>
              <w:t>&lt;/APPLET_WEB_TEMPLATE_ITEM&gt;</w:t>
              <w:br/>
              <w:tab/>
              <w:tab/>
              <w:tab/>
              <w:tab/>
              <w:t>&lt;APPLET_WEB_TEMPLATE_ITEM CONTROL="DeleteRecord" INACTIVE="N" ITEM_IDENTIFIER="133" MARKUP_LANGUAGE="HTML" NAME="DeleteRecord2" TMPL_ITEM_HOLDER_NAME="SiebControl_133" TYPE="Control" UPDATED="11/04/2016 14:50:32" UPDATED_BY="SADMIN" CREATED="06/05/2003 08:52:42"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14:50:32" UPDATED_BY="SADMIN" CREATED="06/05/2003 08:52:42" CREATED_BY="SADMIN" EXT_REC_TABLES="S_APPL_WT_IT_RX"&gt;</w:t>
              <w:br/>
              <w:tab/>
              <w:tab/>
              <w:tab/>
              <w:tab/>
              <w:t>&lt;/APPLET_WEB_TEMPLATE_ITEM&gt;</w:t>
              <w:br/>
              <w:tab/>
              <w:tab/>
              <w:tab/>
              <w:tab/>
              <w:t>&lt;APPLET_WEB_TEMPLATE_ITEM CONTROL="EditRecord" INACTIVE="N" ITEM_IDENTIFIER="132" MARKUP_LANGUAGE="HTML" NAME="EditRecord2" TMPL_ITEM_HOLDER_NAME="SiebControl_132" TYPE="Control" UPDATED="11/04/2016 14:50:32" UPDATED_BY="SADMIN" CREATED="06/05/2003 08:52:42"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14:50:32" UPDATED_BY="SADMIN" CREATED="06/05/2003 08:52:42" CREATED_BY="SADMIN" EXT_REC_TABLES="S_APPL_WT_IT_RX"&gt;</w:t>
              <w:br/>
              <w:tab/>
              <w:tab/>
              <w:tab/>
              <w:tab/>
              <w:t>&lt;/APPLET_WEB_TEMPLATE_ITEM&gt;</w:t>
              <w:br/>
              <w:tab/>
              <w:tab/>
              <w:tab/>
              <w:tab/>
              <w:t>&lt;APPLET_WEB_TEMPLATE_ITEM CONTROL="GotoNextSet" INACTIVE="N" ITEM_IDENTIFIER="123" MARKUP_LANGUAGE="HTML" NAME="GotoNextSet" TYPE="Control" UPDATED="06/05/2003 08:52:42" UPDATED_BY="SADMIN" CREATED="06/05/2003 08:52:42" CREATED_BY="SADMIN"&gt;</w:t>
              <w:br/>
              <w:tab/>
              <w:tab/>
              <w:tab/>
              <w:tab/>
              <w:t>&lt;/APPLET_WEB_TEMPLATE_ITEM&gt;</w:t>
              <w:br/>
              <w:tab/>
              <w:tab/>
              <w:tab/>
              <w:tab/>
              <w:t>&lt;APPLET_WEB_TEMPLATE_ITEM CONTROL="GotoPreviousSet" INACTIVE="N" ITEM_IDENTIFIER="122" MARKUP_LANGUAGE="HTML" NAME="GotoPreviousSet" TYPE="Control" UPDATED="06/05/2003 08:52:42" UPDATED_BY="SADMIN" CREATED="06/05/2003 08:52:42" CREATED_BY="SADMIN"&gt;</w:t>
              <w:br/>
              <w:tab/>
              <w:tab/>
              <w:tab/>
              <w:tab/>
              <w:t>&lt;/APPLET_WEB_TEMPLATE_ITEM&gt;</w:t>
              <w:br/>
              <w:tab/>
              <w:tab/>
              <w:tab/>
              <w:tab/>
              <w:t>&lt;APPLET_WEB_TEMPLATE_ITEM CONTROL="SaveEditRecord" INACTIVE="N" ITEM_IDENTIFIER="146" MARKUP_LANGUAGE="HTML" NAME="HTML MiniButton" TMPL_ITEM_HOLDER_NAME="SiebControl_146" TYPE="Control" UPDATED="11/04/2016 14:50:32" UPDATED_BY="SADMIN" CREATED="06/05/2003 08:52:42" CREATED_BY="SADMIN" EXT_REC_TABLES="S_APPL_WT_IT_RX"&gt;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14:50:32" UPDATED_BY="SADMIN" CREATED="06/05/2003 08:52:42"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14:50:32" UPDATED_BY="SADMIN" CREATED="11/04/2016 14:50:32"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14:50:32" UPDATED_BY="SADMIN" CREATED="11/04/2016 14:50:32"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14:50:32" UPDATED_BY="SADMIN" CREATED="06/05/2003 08:52:42"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14:50:32" UPDATED_BY="SADMIN" CREATED="06/05/2003 08:52:42" CREATED_BY="SADMIN" EXT_REC_TABLES="S_APPL_WT_IT_RX"&gt;</w:t>
              <w:br/>
              <w:tab/>
              <w:tab/>
              <w:tab/>
              <w:tab/>
              <w:t>&lt;/APPLET_WEB_TEMPLATE_ITEM&gt;</w:t>
              <w:br/>
              <w:tab/>
              <w:tab/>
              <w:tab/>
              <w:tab/>
              <w:t>&lt;APPLET_WEB_TEMPLATE_ITEM CONTROL="Primary Owned By" INACTIVE="N" ITEM_IDENTIFIER="508" MARKUP_LANGUAGE="HTML" NAME="Owned By" TMPL_ITEM_HOLDER_NAME="SiebControl_508" TYPE="List Item" UPDATED="11/04/2016 14:50:32" UPDATED_BY="SADMIN" CREATED="06/05/2003 08:52:43" CREATED_BY="SADMIN" EXT_REC_TABLES="S_APPL_WT_IT_RX"&gt;</w:t>
              <w:br/>
              <w:tab/>
              <w:tab/>
              <w:tab/>
              <w:tab/>
              <w:t>&lt;/APPLET_WEB_TEMPLATE_ITEM&gt;</w:t>
              <w:br/>
              <w:tab/>
              <w:tab/>
              <w:tab/>
              <w:tab/>
              <w:t>&lt;APPLET_WEB_TEMPLATE_ITEM CONTROL="Planned" INACTIVE="N" ITEM_IDENTIFIER="505" MARKUP_LANGUAGE="HTML" NAME="Planned" TMPL_ITEM_HOLDER_NAME="SiebControl_505" TYPE="List Item" UPDATED="11/04/2016 14:50:32" UPDATED_BY="SADMIN" CREATED="06/05/2003 08:52:43"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14:50:32" UPDATED_BY="SADMIN" CREATED="06/12/2014 20:00:00" CREATED_BY="SADMIN" EXT_REC_TABLES="S_APPL_WT_IT_RX"&gt;</w:t>
              <w:br/>
              <w:tab/>
              <w:tab/>
              <w:tab/>
              <w:tab/>
              <w:t>&lt;/APPLET_WEB_TEMPLATE_ITEM&gt;</w:t>
              <w:br/>
              <w:tab/>
              <w:tab/>
              <w:tab/>
              <w:tab/>
              <w:t>&lt;APPLET_WEB_TEMPLATE_ITEM CONTROL="Priority" INACTIVE="N" ITEM_IDENTIFIER="506" MARKUP_LANGUAGE="HTML" NAME="Priority" TMPL_ITEM_HOLDER_NAME="SiebControl_506" TYPE="List Item" UPDATED="11/04/2016 14:50:32" UPDATED_BY="SADMIN" CREATED="06/05/2003 08:52:43"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14:50:32" UPDATED_BY="SADMIN" CREATED="06/05/2003 08:52:43"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14:50:32"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14:50:32"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14:50:32" UPDATED_BY="SADMIN" CREATED="11/04/2016 14:50:32"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14:50:32" UPDATED_BY="SADMIN" CREATED="06/05/2003 08:52:43"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14:50:32" UPDATED_BY="SADMIN" CREATED="06/05/2003 08:52:43"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14:50:32" UPDATED_BY="SADMIN" CREATED="06/05/2003 08:52:43"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14:50:32" UPDATED_BY="SADMIN" CREATED="06/05/2003 08:52:43"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Email Offer Attachments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CREATED="12/22/2000 07:51:33" CREATED_BY="SADMIN" EXT_REC_TABLES="S_APPL_WTMPL_RX"&gt;</w:t>
              <w:br/>
              <w:tab/>
              <w:tab/>
              <w:tab/>
              <w:tab/>
              <w:t>&lt;APPLET_WEB_TEMPLATE_ITEM CONTROL="Applet_Title" EXTENSION_FLAG="Y" ITEM_IDENTIFIER="99929" NAME="Applet_Title" TMPL_ITEM_HOLDER_NAME="SiebControl_99929" TYPE="Control" UPDATED="11/04/2016 12:58:36" UPDATED_BY="SADMIN" CREATED="11/04/2016 12:58:36" CREATED_BY="SADMIN" EXT_REC_TABLES="S_APPL_WT_IT_RX"&gt;</w:t>
              <w:br/>
              <w:tab/>
              <w:tab/>
              <w:tab/>
              <w:tab/>
              <w:t>&lt;/APPLET_WEB_TEMPLATE_ITEM&gt;</w:t>
              <w:br/>
              <w:tab/>
              <w:tab/>
              <w:tab/>
              <w:tab/>
              <w:t>&lt;APPLET_WEB_TEMPLATE_ITEM CONTROL="Attachment Label" INACTIVE="N" ITEM_IDENTIFIER="507" MARKUP_LANGUAGE="HTML" NAME="Attachment Label" TMPL_ITEM_HOLDER_NAME="SiebControl_507" TYPE="List Item" UPDATED="11/04/2016 12:58:36" UPDATED_BY="SADMIN" CREATED="04/06/2001 20:47:08" CREATED_BY="SADMIN" EXT_REC_TABLES="S_APPL_WT_IT_RX"&gt;</w:t>
              <w:br/>
              <w:tab/>
              <w:tab/>
              <w:tab/>
              <w:tab/>
              <w:t>&lt;/APPLET_WEB_TEMPLATE_ITEM&gt;</w:t>
              <w:br/>
              <w:tab/>
              <w:tab/>
              <w:tab/>
              <w:tab/>
              <w:t>&lt;APPLET_WEB_TEMPLATE_ITEM CONTROL="CancelQuery" INACTIVE="N" ITEM_IDENTIFIER="135" MARKUP_LANGUAGE="HTML" NAME="CancelQuery" TMPL_ITEM_HOLDER_NAME="SiebControl_135" TYPE="Control" UPDATED="11/04/2016 12:58:36" UPDATED_BY="SADMIN" CREATED="02/22/2007 14:14:49"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12:58:36" UPDATED_BY="SADMIN" CREATED="02/22/2007 14:14:49"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12:58:36" UPDATED_BY="SADMIN" CREATED="12/22/2000 07:51:34"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12:58:36" UPDATED_BY="SADMIN" CREATED="02/22/2007 14:14:49" CREATED_BY="SADMIN" EXT_REC_TABLES="S_APPL_WT_IT_RX"&gt;</w:t>
              <w:br/>
              <w:tab/>
              <w:tab/>
              <w:tab/>
              <w:tab/>
              <w:t>&lt;/APPLET_WEB_TEMPLATE_ITEM&gt;</w:t>
              <w:br/>
              <w:tab/>
              <w:tab/>
              <w:tab/>
              <w:tab/>
              <w:t>&lt;APPLET_WEB_TEMPLATE_ITEM CONTROL="File Date" INACTIVE="N" ITEM_IDENTIFIER="506" MARKUP_LANGUAGE="HTML" NAME="File Date" TMPL_ITEM_HOLDER_NAME="SiebControl_506" TYPE="List Item" UPDATED="11/04/2016 12:58:36" UPDATED_BY="SADMIN" CREATED="12/22/2000 07:51:34" CREATED_BY="SADMIN" EXT_REC_TABLES="S_APPL_WT_IT_RX"&gt;</w:t>
              <w:br/>
              <w:tab/>
              <w:tab/>
              <w:tab/>
              <w:tab/>
              <w:t>&lt;/APPLET_WEB_TEMPLATE_ITEM&gt;</w:t>
              <w:br/>
              <w:tab/>
              <w:tab/>
              <w:tab/>
              <w:tab/>
              <w:t>&lt;APPLET_WEB_TEMPLATE_ITEM CONTROL="File Extension" INACTIVE="N" ITEM_IDENTIFIER="505" MARKUP_LANGUAGE="HTML" NAME="File Extension" TMPL_ITEM_HOLDER_NAME="SiebControl_505" TYPE="List Item" UPDATED="11/04/2016 12:58:36" UPDATED_BY="SADMIN" CREATED="12/22/2000 07:51:34" CREATED_BY="SADMIN" EXT_REC_TABLES="S_APPL_WT_IT_RX"&gt;</w:t>
              <w:br/>
              <w:tab/>
              <w:tab/>
              <w:tab/>
              <w:tab/>
              <w:t>&lt;/APPLET_WEB_TEMPLATE_ITEM&gt;</w:t>
              <w:br/>
              <w:tab/>
              <w:tab/>
              <w:tab/>
              <w:tab/>
              <w:t>&lt;APPLET_WEB_TEMPLATE_ITEM CONTROL="File Name" INACTIVE="N" ITEM_IDENTIFIER="502" MARKUP_LANGUAGE="HTML" NAME="File Name" TMPL_ITEM_HOLDER_NAME="SiebControl_502" TYPE="List Item" UPDATED="11/04/2016 12:58:36" UPDATED_BY="SADMIN" CREATED="12/22/2000 07:51:34" CREATED_BY="SADMIN" EXT_REC_TABLES="S_APPL_WT_IT_RX"&gt;</w:t>
              <w:br/>
              <w:tab/>
              <w:tab/>
              <w:tab/>
              <w:tab/>
              <w:t>&lt;/APPLET_WEB_TEMPLATE_ITEM&gt;</w:t>
              <w:br/>
              <w:tab/>
              <w:tab/>
              <w:tab/>
              <w:tab/>
              <w:t>&lt;APPLET_WEB_TEMPLATE_ITEM CONTROL="GotoNextSet" INACTIVE="N" ITEM_IDENTIFIER="123" MARKUP_LANGUAGE="HTML" NAME="GotoNextSet" TYPE="Control" UPDATED="06/05/2003 11:42:17" UPDATED_BY="SADMIN" CREATED="12/22/2000 07:51:35" CREATED_BY="SADMIN"&gt;</w:t>
              <w:br/>
              <w:tab/>
              <w:tab/>
              <w:tab/>
              <w:tab/>
              <w:t>&lt;/APPLET_WEB_TEMPLATE_ITEM&gt;</w:t>
              <w:br/>
              <w:tab/>
              <w:tab/>
              <w:tab/>
              <w:tab/>
              <w:t>&lt;APPLET_WEB_TEMPLATE_ITEM CONTROL="GotoPreviousSet" INACTIVE="N" ITEM_IDENTIFIER="122" MARKUP_LANGUAGE="HTML" NAME="GotoPreviousSet" TYPE="Control" UPDATED="06/05/2003 11:42:17" UPDATED_BY="SADMIN" CREATED="12/22/2000 07:51:35" CREATED_BY="SADMIN"&gt;</w:t>
              <w:br/>
              <w:tab/>
              <w:tab/>
              <w:tab/>
              <w:tab/>
              <w:t>&lt;/APPLET_WEB_TEMPLATE_ITEM&gt;</w:t>
              <w:br/>
              <w:tab/>
              <w:tab/>
              <w:tab/>
              <w:tab/>
              <w:t>&lt;APPLET_WEB_TEMPLATE_ITEM CONTROL="ListControl" EXTENSION_FLAG="Y" ITEM_IDENTIFIER="99998" NAME="ListControl" TMPL_ITEM_HOLDER_NAME="SiebControl_99998" TYPE="Control" UPDATED="11/04/2016 12:58:36" UPDATED_BY="SADMIN" CREATED="11/04/2016 12:58:36" CREATED_BY="SADMIN" EXT_REC_TABLES="S_APPL_WT_IT_RX"&gt;</w:t>
              <w:br/>
              <w:tab/>
              <w:tab/>
              <w:tab/>
              <w:tab/>
              <w:t>&lt;/APPLET_WEB_TEMPLATE_ITEM&gt;</w:t>
              <w:br/>
              <w:tab/>
              <w:tab/>
              <w:tab/>
              <w:tab/>
              <w:t>&lt;APPLET_WEB_TEMPLATE_ITEM CONTROL="LitFileSize" INACTIVE="N" ITEM_IDENTIFIER="504" MARKUP_LANGUAGE="HTML" NAME="LitFileSize" TMPL_ITEM_HOLDER_NAME="SiebControl_504" TYPE="List Item" UPDATED="11/04/2016 12:58:36" UPDATED_BY="SADMIN" CREATED="12/22/2000 07:51:34"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12:58:36" UPDATED_BY="SADMIN" CREATED="11/04/2016 12:58:36"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12:58:36" UPDATED_BY="SADMIN" CREATED="12/22/2000 07:51:34"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12:58:36" UPDATED_BY="SADMIN" CREATED="02/22/2007 14:14:49"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12:58:36" UPDATED_BY="SADMIN" CREATED="02/22/2007 14:14:49"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12:58:36"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12:58:36" UPDATED_BY="SADMIN" CREATED="12/22/2000 07:52:43"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12:58:36" UPDATED_BY="SADMIN" CREATED="12/23/2002 21:31:53"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12:58:36" UPDATED_BY="SADMIN" CREATED="11/04/2016 12:58:36" CREATED_BY="SADMIN" EXT_REC_TABLES="S_APPL_WT_IT_RX"&gt;</w:t>
              <w:br/>
              <w:tab/>
              <w:tab/>
              <w:tab/>
              <w:tab/>
              <w:t>&lt;/APPLET_WEB_TEMPLATE_ITEM&gt;</w:t>
              <w:br/>
              <w:tab/>
              <w:tab/>
              <w:tab/>
              <w:tab/>
              <w:t>&lt;APPLET_WEB_TEMPLATE_ITEM COMMENTS="Global UI Change 6: display list of columns" CONTROL="Release Date" INACTIVE="N" ITEM_IDENTIFIER="509" MARKUP_LANGUAGE="HTML" NAME="Release Date" TMPL_ITEM_HOLDER_NAME="SiebControl_509" TYPE="List Item" UPDATED="11/04/2016 12:58:36" UPDATED_BY="SADMIN" CREATED="05/11/2001 01:00:08" CREATED_BY="SADMIN" EXT_REC_TABLES="S_APPL_WT_IT_RX"&gt;</w:t>
              <w:br/>
              <w:tab/>
              <w:tab/>
              <w:tab/>
              <w:tab/>
              <w:t>&lt;/APPLET_WEB_TEMPLATE_ITEM&gt;</w:t>
              <w:br/>
              <w:tab/>
              <w:tab/>
              <w:tab/>
              <w:tab/>
              <w:t>&lt;APPLET_WEB_TEMPLATE_ITEM COMMENTS="Global UI Change 6: display list of columns" CONTROL="Summary" INACTIVE="N" ITEM_IDENTIFIER="508" MARKUP_LANGUAGE="HTML" NAME="Summary" TMPL_ITEM_HOLDER_NAME="SiebControl_508" TYPE="List Item" UPDATED="11/04/2016 12:58:36" UPDATED_BY="SADMIN" CREATED="05/11/2001 01:00:08"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CREATED="12/22/2000 07:51:44" CREATED_BY="SADMIN" EXT_REC_TABLES="S_APPL_WTMPL_RX"&gt;</w:t>
              <w:br/>
              <w:tab/>
              <w:tab/>
              <w:tab/>
              <w:tab/>
              <w:t>&lt;APPLET_WEB_TEMPLATE_ITEM CONTROL="Applet_Title" EXTENSION_FLAG="Y" ITEM_IDENTIFIER="99929" NAME="Applet_Title" TMPL_ITEM_HOLDER_NAME="SiebControl_99929" TYPE="Control" UPDATED="11/04/2016 12:58:36" UPDATED_BY="SADMIN" CREATED="11/04/2016 12:58:36" CREATED_BY="SADMIN" EXT_REC_TABLES="S_APPL_WT_IT_RX"&gt;</w:t>
              <w:br/>
              <w:tab/>
              <w:tab/>
              <w:tab/>
              <w:tab/>
              <w:t>&lt;/APPLET_WEB_TEMPLATE_ITEM&gt;</w:t>
              <w:br/>
              <w:tab/>
              <w:tab/>
              <w:tab/>
              <w:tab/>
              <w:t>&lt;APPLET_WEB_TEMPLATE_ITEM CONTROL="Attachment Label" INACTIVE="N" ITEM_IDENTIFIER="2802" MARKUP_LANGUAGE="HTML" NAME="Attachment Label" TMPL_ITEM_HOLDER_NAME="SiebControl_2802" TYPE="List Item" UPDATED="11/04/2016 12:58:36" UPDATED_BY="SADMIN" CREATED="12/22/2000 07:51:44"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12:58:36" UPDATED_BY="SADMIN" CREATED="12/22/2000 07:51:44"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12:58:36" UPDATED_BY="SADMIN" CREATED="04/07/2001 00:25:30" CREATED_BY="SADMIN" EXT_REC_TABLES="S_APPL_WT_IT_RX"&gt;</w:t>
              <w:br/>
              <w:tab/>
              <w:tab/>
              <w:tab/>
              <w:tab/>
              <w:t>&lt;/APPLET_WEB_TEMPLATE_ITEM&gt;</w:t>
              <w:br/>
              <w:tab/>
              <w:tab/>
              <w:tab/>
              <w:tab/>
              <w:t>&lt;APPLET_WEB_TEMPLATE_ITEM CONTROL="File Date" INACTIVE="N" ITEM_IDENTIFIER="2302" MARKUP_LANGUAGE="HTML" NAME="File Date" TMPL_ITEM_HOLDER_NAME="SiebControl_2302" TYPE="List Item" UPDATED="11/04/2016 12:58:36" UPDATED_BY="SADMIN" CREATED="12/22/2000 07:51:44" CREATED_BY="SADMIN" EXT_REC_TABLES="S_APPL_WT_IT_RX"&gt;</w:t>
              <w:br/>
              <w:tab/>
              <w:tab/>
              <w:tab/>
              <w:tab/>
              <w:t>&lt;/APPLET_WEB_TEMPLATE_ITEM&gt;</w:t>
              <w:br/>
              <w:tab/>
              <w:tab/>
              <w:tab/>
              <w:tab/>
              <w:t>&lt;APPLET_WEB_TEMPLATE_ITEM CONTROL="File Extension" INACTIVE="N" ITEM_IDENTIFIER="1802" MARKUP_LANGUAGE="HTML" NAME="File Extension" TMPL_ITEM_HOLDER_NAME="SiebControl_1802" TYPE="List Item" UPDATED="11/04/2016 12:58:36" UPDATED_BY="SADMIN" CREATED="12/22/2000 07:51:44" CREATED_BY="SADMIN" EXT_REC_TABLES="S_APPL_WT_IT_RX"&gt;</w:t>
              <w:br/>
              <w:tab/>
              <w:tab/>
              <w:tab/>
              <w:tab/>
              <w:t>&lt;/APPLET_WEB_TEMPLATE_ITEM&gt;</w:t>
              <w:br/>
              <w:tab/>
              <w:tab/>
              <w:tab/>
              <w:tab/>
              <w:t>&lt;APPLET_WEB_TEMPLATE_ITEM CONTROL="File Name" INACTIVE="N" ITEM_IDENTIFIER="1801" MARKUP_LANGUAGE="HTML" NAME="File Name" TMPL_ITEM_HOLDER_NAME="SiebControl_1801" TYPE="List Item" UPDATED="11/04/2016 12:58:36" UPDATED_BY="SADMIN" CREATED="12/22/2000 07:51:44" CREATED_BY="SADMIN" EXT_REC_TABLES="S_APPL_WT_IT_RX"&gt;</w:t>
              <w:br/>
              <w:tab/>
              <w:tab/>
              <w:tab/>
              <w:tab/>
              <w:t>&lt;/APPLET_WEB_TEMPLATE_ITEM&gt;</w:t>
              <w:br/>
              <w:tab/>
              <w:tab/>
              <w:tab/>
              <w:tab/>
              <w:t>&lt;APPLET_WEB_TEMPLATE_ITEM CONTROL="Item Type" INACTIVE="N" ITEM_IDENTIFIER="1302" MARKUP_LANGUAGE="HTML" NAME="Item Type" TMPL_ITEM_HOLDER_NAME="SiebControl_1302" TYPE="List Item" UPDATED="11/04/2016 12:58:36" UPDATED_BY="SADMIN" CREATED="01/13/2001 08:20:39" CREATED_BY="SADMIN" EXT_REC_TABLES="S_APPL_WT_IT_RX"&gt;</w:t>
              <w:br/>
              <w:tab/>
              <w:tab/>
              <w:tab/>
              <w:tab/>
              <w:t>&lt;/APPLET_WEB_TEMPLATE_ITEM&gt;</w:t>
              <w:br/>
              <w:tab/>
              <w:tab/>
              <w:tab/>
              <w:tab/>
              <w:t>&lt;APPLET_WEB_TEMPLATE_ITEM CONTROL="LitFileSize" INACTIVE="N" ITEM_IDENTIFIER="1803" MARKUP_LANGUAGE="HTML" NAME="LitFileSize" TMPL_ITEM_HOLDER_NAME="SiebControl_1803" TYPE="List Item" UPDATED="11/04/2016 12:58:36" UPDATED_BY="SADMIN" CREATED="01/13/2001 08:20:33"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12:58:36" UPDATED_BY="SADMIN" CREATED="11/04/2016 12:58:36"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12:58:36" UPDATED_BY="SADMIN" CREATED="01/13/2001 08:20:30" CREATED_BY="SADMIN" EXT_REC_TABLES="S_APPL_WT_IT_RX"&gt;</w:t>
              <w:br/>
              <w:tab/>
              <w:tab/>
              <w:tab/>
              <w:tab/>
              <w:t>&lt;/APPLET_WEB_TEMPLATE_ITEM&gt;</w:t>
              <w:br/>
              <w:tab/>
              <w:tab/>
              <w:tab/>
              <w:tab/>
              <w:t>&lt;APPLET_WEB_TEMPLATE_ITEM CONTROL="Offer Id" INACTIVE="N" ITEM_IDENTIFIER="2303" MARKUP_LANGUAGE="HTML" NAME="Offer Id" TMPL_ITEM_HOLDER_NAME="SiebControl_2303" TYPE="List Item" UPDATED="11/04/2016 12:58:36" UPDATED_BY="SADMIN" CREATED="01/13/2001 08:20:59"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12:58:36" UPDATED_BY="SADMIN" CREATED="12/23/2002 21:31:53"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12:58:36" UPDATED_BY="SADMIN" CREATED="11/04/2016 12:58:36" CREATED_BY="SADMIN" EXT_REC_TABLES="S_APPL_WT_IT_RX"&gt;</w:t>
              <w:br/>
              <w:tab/>
              <w:tab/>
              <w:tab/>
              <w:tab/>
              <w:t>&lt;/APPLET_WEB_TEMPLATE_ITEM&gt;</w:t>
              <w:br/>
              <w:tab/>
              <w:tab/>
              <w:tab/>
              <w:tab/>
              <w:t>&lt;APPLET_WEB_TEMPLATE_ITEM CONTROL="Release Date" INACTIVE="N" ITEM_IDENTIFIER="2301" MARKUP_LANGUAGE="HTML" NAME="Release Date" TMPL_ITEM_HOLDER_NAME="SiebControl_2301" TYPE="List Item" UPDATED="11/04/2016 12:58:36" UPDATED_BY="SADMIN" CREATED="01/13/2001 08:21:04" CREATED_BY="SADMIN" EXT_REC_TABLES="S_APPL_WT_IT_RX"&gt;</w:t>
              <w:br/>
              <w:tab/>
              <w:tab/>
              <w:tab/>
              <w:tab/>
              <w:t>&lt;/APPLET_WEB_TEMPLATE_ITEM&gt;</w:t>
              <w:br/>
              <w:tab/>
              <w:tab/>
              <w:tab/>
              <w:tab/>
              <w:t>&lt;APPLET_WEB_TEMPLATE_ITEM CONTROL="Sequence Number" INACTIVE="N" ITEM_IDENTIFIER="2803" MARKUP_LANGUAGE="HTML" NAME="Sequence Number" TMPL_ITEM_HOLDER_NAME="SiebControl_2803" TYPE="List Item" UPDATED="11/04/2016 12:58:36" UPDATED_BY="SADMIN" CREATED="01/13/2001 08:21:01" CREATED_BY="SADMIN" EXT_REC_TABLES="S_APPL_WT_IT_RX"&gt;</w:t>
              <w:br/>
              <w:tab/>
              <w:tab/>
              <w:tab/>
              <w:tab/>
              <w:t>&lt;/APPLET_WEB_TEMPLATE_ITEM&gt;</w:t>
              <w:br/>
              <w:tab/>
              <w:tab/>
              <w:tab/>
              <w:tab/>
              <w:t>&lt;APPLET_WEB_TEMPLATE_ITEM CONTROL="Summary" INACTIVE="N" ITEM_IDENTIFIER="2801" MARKUP_LANGUAGE="HTML" NAME="Summary" TMPL_ITEM_HOLDER_NAME="SiebControl_2801" TYPE="List Item" UPDATED="11/04/2016 12:58:36" UPDATED_BY="SADMIN" CREATED="01/13/2001 08:21:08"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12:58:36" UPDATED_BY="SADMIN" CREATED="04/07/2001 00:25:30"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12:58:36" UPDATED_BY="SADMIN" CREATED="12/22/2000 07:51:44"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12:58:36" UPDATED_BY="SADMIN" CREATED="12/22/2000 07:51:44"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CREATED="04/06/2001 20:44:21" CREATED_BY="SADMIN" EXT_REC_TABLES="S_APPL_WTMPL_RX"&gt;</w:t>
              <w:br/>
              <w:tab/>
              <w:tab/>
              <w:tab/>
              <w:tab/>
              <w:t>&lt;APPLET_WEB_TEMPLATE_ITEM CONTROL="Applet_Title" EXTENSION_FLAG="Y" ITEM_IDENTIFIER="99929" NAME="Applet_Title" TMPL_ITEM_HOLDER_NAME="SiebControl_99929" TYPE="Control" UPDATED="11/04/2016 12:58:36" UPDATED_BY="SADMIN" CREATED="11/04/2016 12:58:36" CREATED_BY="SADMIN" EXT_REC_TABLES="S_APPL_WT_IT_RX"&gt;</w:t>
              <w:br/>
              <w:tab/>
              <w:tab/>
              <w:tab/>
              <w:tab/>
              <w:t>&lt;/APPLET_WEB_TEMPLATE_ITEM&gt;</w:t>
              <w:br/>
              <w:tab/>
              <w:tab/>
              <w:tab/>
              <w:tab/>
              <w:t>&lt;APPLET_WEB_TEMPLATE_ITEM CONTROL="Attachment Label" INACTIVE="N" ITEM_IDENTIFIER="507" MARKUP_LANGUAGE="HTML" NAME="Attachment Label" TMPL_ITEM_HOLDER_NAME="SiebControl_507" TYPE="List Item" UPDATED="11/04/2016 12:58:36" UPDATED_BY="SADMIN" CREATED="04/06/2001 20:45:05" CREATED_BY="SADMIN" EXT_REC_TABLES="S_APPL_WT_IT_RX"&gt;</w:t>
              <w:br/>
              <w:tab/>
              <w:tab/>
              <w:tab/>
              <w:tab/>
              <w:t>&lt;/APPLET_WEB_TEMPLATE_ITEM&gt;</w:t>
              <w:br/>
              <w:tab/>
              <w:tab/>
              <w:tab/>
              <w:tab/>
              <w:t>&lt;APPLET_WEB_TEMPLATE_ITEM COMMENTS="Modified by 7.7 Fix Existing Button Mappings Rule Tools Patch: Switched Item Identifier from 108 to 135" CONTROL="CancelQuery" INACTIVE="N" ITEM_IDENTIFIER="135" MARKUP_LANGUAGE="HTML" NAME="CancelQuery" TMPL_ITEM_HOLDER_NAME="SiebControl_135" TYPE="Control" UPDATED="11/04/2016 12:58:36" UPDATED_BY="SADMIN" CREATED="02/22/2002 21:33:40"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12:58:36" UPDATED_BY="SADMIN" CREATED="06/05/2003 04:05:04"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12:58:36" UPDATED_BY="SADMIN" CREATED="04/06/2001 20:44:21"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12:58:36" UPDATED_BY="SADMIN" CREATED="02/22/2002 21:33:43" CREATED_BY="SADMIN" EXT_REC_TABLES="S_APPL_WT_IT_RX"&gt;</w:t>
              <w:br/>
              <w:tab/>
              <w:tab/>
              <w:tab/>
              <w:tab/>
              <w:t>&lt;/APPLET_WEB_TEMPLATE_ITEM&gt;</w:t>
              <w:br/>
              <w:tab/>
              <w:tab/>
              <w:tab/>
              <w:tab/>
              <w:t>&lt;APPLET_WEB_TEMPLATE_ITEM CONTROL="File Date" INACTIVE="N" ITEM_IDENTIFIER="506" MARKUP_LANGUAGE="HTML" NAME="File Date" TMPL_ITEM_HOLDER_NAME="SiebControl_506" TYPE="List Item" UPDATED="11/04/2016 12:58:36" UPDATED_BY="SADMIN" CREATED="04/06/2001 20:44:21" CREATED_BY="SADMIN" EXT_REC_TABLES="S_APPL_WT_IT_RX"&gt;</w:t>
              <w:br/>
              <w:tab/>
              <w:tab/>
              <w:tab/>
              <w:tab/>
              <w:t>&lt;/APPLET_WEB_TEMPLATE_ITEM&gt;</w:t>
              <w:br/>
              <w:tab/>
              <w:tab/>
              <w:tab/>
              <w:tab/>
              <w:t>&lt;APPLET_WEB_TEMPLATE_ITEM CONTROL="File Extension" INACTIVE="N" ITEM_IDENTIFIER="505" MARKUP_LANGUAGE="HTML" NAME="File Extension" TMPL_ITEM_HOLDER_NAME="SiebControl_505" TYPE="List Item" UPDATED="11/04/2016 12:58:36" UPDATED_BY="SADMIN" CREATED="04/06/2001 20:44:21" CREATED_BY="SADMIN" EXT_REC_TABLES="S_APPL_WT_IT_RX"&gt;</w:t>
              <w:br/>
              <w:tab/>
              <w:tab/>
              <w:tab/>
              <w:tab/>
              <w:t>&lt;/APPLET_WEB_TEMPLATE_ITEM&gt;</w:t>
              <w:br/>
              <w:tab/>
              <w:tab/>
              <w:tab/>
              <w:tab/>
              <w:t>&lt;APPLET_WEB_TEMPLATE_ITEM CONTROL="File Name" INACTIVE="N" ITEM_IDENTIFIER="502" MARKUP_LANGUAGE="HTML" NAME="File Name" TMPL_ITEM_HOLDER_NAME="SiebControl_502" TYPE="List Item" UPDATED="11/04/2016 12:58:36" UPDATED_BY="SADMIN" CREATED="04/06/2001 20:44:21" CREATED_BY="SADMIN" EXT_REC_TABLES="S_APPL_WT_IT_RX"&gt;</w:t>
              <w:br/>
              <w:tab/>
              <w:tab/>
              <w:tab/>
              <w:tab/>
              <w:t>&lt;/APPLET_WEB_TEMPLATE_ITEM&gt;</w:t>
              <w:br/>
              <w:tab/>
              <w:tab/>
              <w:tab/>
              <w:tab/>
              <w:t>&lt;APPLET_WEB_TEMPLATE_ITEM CONTROL="GotoNextSet" INACTIVE="N" ITEM_IDENTIFIER="123" MARKUP_LANGUAGE="HTML" NAME="GotoNextSet" TYPE="Control" UPDATED="06/05/2003 11:42:20" UPDATED_BY="SADMIN" CREATED="04/06/2001 20:44:22" CREATED_BY="SADMIN"&gt;</w:t>
              <w:br/>
              <w:tab/>
              <w:tab/>
              <w:tab/>
              <w:tab/>
              <w:t>&lt;/APPLET_WEB_TEMPLATE_ITEM&gt;</w:t>
              <w:br/>
              <w:tab/>
              <w:tab/>
              <w:tab/>
              <w:tab/>
              <w:t>&lt;APPLET_WEB_TEMPLATE_ITEM CONTROL="GotoPreviousSet" INACTIVE="N" ITEM_IDENTIFIER="122" MARKUP_LANGUAGE="HTML" NAME="GotoPreviousSet" TYPE="Control" UPDATED="06/05/2003 11:42:20" UPDATED_BY="SADMIN" CREATED="04/06/2001 20:44:22" CREATED_BY="SADMIN"&gt;</w:t>
              <w:br/>
              <w:tab/>
              <w:tab/>
              <w:tab/>
              <w:tab/>
              <w:t>&lt;/APPLET_WEB_TEMPLATE_ITEM&gt;</w:t>
              <w:br/>
              <w:tab/>
              <w:tab/>
              <w:tab/>
              <w:tab/>
              <w:t>&lt;APPLET_WEB_TEMPLATE_ITEM CONTROL="ListControl" EXTENSION_FLAG="Y" ITEM_IDENTIFIER="99998" NAME="ListControl" TMPL_ITEM_HOLDER_NAME="SiebControl_99998" TYPE="Control" UPDATED="11/04/2016 12:58:36" UPDATED_BY="SADMIN" CREATED="11/04/2016 12:58:36" CREATED_BY="SADMIN" EXT_REC_TABLES="S_APPL_WT_IT_RX"&gt;</w:t>
              <w:br/>
              <w:tab/>
              <w:tab/>
              <w:tab/>
              <w:tab/>
              <w:t>&lt;/APPLET_WEB_TEMPLATE_ITEM&gt;</w:t>
              <w:br/>
              <w:tab/>
              <w:tab/>
              <w:tab/>
              <w:tab/>
              <w:t>&lt;APPLET_WEB_TEMPLATE_ITEM CONTROL="LitFileSize" INACTIVE="N" ITEM_IDENTIFIER="504" MARKUP_LANGUAGE="HTML" NAME="LitFileSize" TMPL_ITEM_HOLDER_NAME="SiebControl_504" TYPE="List Item" UPDATED="11/04/2016 12:58:36" UPDATED_BY="SADMIN" CREATED="04/06/2001 20:44:22"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12:58:36" UPDATED_BY="SADMIN" CREATED="11/04/2016 12:58:36"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12:58:36" UPDATED_BY="SADMIN" CREATED="04/06/2001 20:44:22"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12:58:36" UPDATED_BY="SADMIN" CREATED="10/31/2001 01:32:21"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12:58:36" UPDATED_BY="SADMIN" CREATED="06/22/2001 22:34:08"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12:58:36"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12:58:36" UPDATED_BY="SADMIN" CREATED="04/06/2001 20:44:22"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12:58:36" UPDATED_BY="SADMIN" CREATED="12/23/2002 21:31:53"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12:58:36" UPDATED_BY="SADMIN" CREATED="11/04/2016 12:58:36"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12:58:37" UPDATED_BY="SADMIN" CREATED="10/31/2001 01:32:26"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12:58:37" UPDATED_BY="SADMIN" CREATED="06/05/2003 04:05:04"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12:58:37" UPDATED_BY="SADMIN" CREATED="05/25/2001 01:25:15"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Group Notification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CREATED="04/09/2012 13:04:19" CREATED_BY="SADMIN" EXT_REC_TABLES="S_APPL_WTMPL_RX"&gt;</w:t>
              <w:br/>
              <w:tab/>
              <w:tab/>
              <w:tab/>
              <w:tab/>
              <w:t>&lt;APPLET_WEB_TEMPLATE_ITEM CONTROL="Action Code" INACTIVE="N" ITEM_IDENTIFIER="501" MARKUP_LANGUAGE="HTML" NAME="Action Code" TMPL_ITEM_HOLDER_NAME="SiebControl_501" TYPE="List Item" UPDATED="11/04/2016 13:45:23" UPDATED_BY="SADMIN" CREATED="04/09/2012 13:08:36"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13:45:23" UPDATED_BY="SADMIN" CREATED="11/04/2016 13:45:23"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13:45:23" UPDATED_BY="SADMIN" CREATED="11/04/2016 13:45:23" CREATED_BY="SADMIN" EXT_REC_TABLES="S_APPL_WT_IT_RX"&gt;</w:t>
              <w:br/>
              <w:tab/>
              <w:tab/>
              <w:tab/>
              <w:tab/>
              <w:t>&lt;/APPLET_WEB_TEMPLATE_ITEM&gt;</w:t>
              <w:br/>
              <w:tab/>
              <w:tab/>
              <w:tab/>
              <w:tab/>
              <w:t>&lt;APPLET_WEB_TEMPLATE_ITEM CONTROL="Membership" INACTIVE="N" ITEM_IDENTIFIER="503" MARKUP_LANGUAGE="HTML" NAME="Membership" TMPL_ITEM_HOLDER_NAME="SiebControl_503" TYPE="List Item" UPDATED="11/04/2016 13:45:23" UPDATED_BY="SADMIN" CREATED="04/09/2012 13:08:36"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13:45:23" UPDATED_BY="SADMIN" CREATED="11/04/2016 13:45:23" CREATED_BY="SADMIN" EXT_REC_TABLES="S_APPL_WT_IT_RX"&gt;</w:t>
              <w:br/>
              <w:tab/>
              <w:tab/>
              <w:tab/>
              <w:tab/>
              <w:t>&lt;/APPLET_WEB_TEMPLATE_ITEM&gt;</w:t>
              <w:br/>
              <w:tab/>
              <w:tab/>
              <w:tab/>
              <w:tab/>
              <w:t>&lt;APPLET_WEB_TEMPLATE_ITEM CONTROL="Method" INACTIVE="N" ITEM_IDENTIFIER="505" MARKUP_LANGUAGE="HTML" NAME="Method" TMPL_ITEM_HOLDER_NAME="SiebControl_505" TYPE="List Item" UPDATED="11/04/2016 13:45:23" UPDATED_BY="SADMIN" CREATED="04/09/2012 13:08:36" CREATED_BY="SADMIN" EXT_REC_TABLES="S_APPL_WT_IT_RX"&gt;</w:t>
              <w:br/>
              <w:tab/>
              <w:tab/>
              <w:tab/>
              <w:tab/>
              <w:t>&lt;/APPLET_WEB_TEMPLATE_ITEM&gt;</w:t>
              <w:br/>
              <w:tab/>
              <w:tab/>
              <w:tab/>
              <w:tab/>
              <w:t>&lt;APPLET_WEB_TEMPLATE_ITEM CONTROL="Notification Type" INACTIVE="N" ITEM_IDENTIFIER="502" MARKUP_LANGUAGE="HTML" NAME="Notification Type" TMPL_ITEM_HOLDER_NAME="SiebControl_502" TYPE="List Item" UPDATED="11/04/2016 13:45:23" UPDATED_BY="SADMIN" CREATED="04/09/2012 13:08:36"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13:45:23" UPDATED_BY="SADMIN" CREATED="11/04/2016 13:45:23" CREATED_BY="SADMIN" EXT_REC_TABLES="S_APPL_WT_IT_RX"&gt;</w:t>
              <w:br/>
              <w:tab/>
              <w:tab/>
              <w:tab/>
              <w:tab/>
              <w:t>&lt;/APPLET_WEB_TEMPLATE_ITEM&gt;</w:t>
              <w:br/>
              <w:tab/>
              <w:tab/>
              <w:tab/>
              <w:tab/>
              <w:t>&lt;APPLET_WEB_TEMPLATE_ITEM CONTROL="Template Name" INACTIVE="N" ITEM_IDENTIFIER="504" MARKUP_LANGUAGE="HTML" NAME="Template Name" TMPL_ITEM_HOLDER_NAME="SiebControl_504" TYPE="List Item" UPDATED="11/04/2016 13:45:23" UPDATED_BY="SADMIN" CREATED="04/09/2012 13:08:36"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CREATED="04/09/2012 13:04:19" CREATED_BY="SADMIN" EXT_REC_TABLES="S_APPL_WTMPL_RX"&gt;</w:t>
              <w:br/>
              <w:tab/>
              <w:tab/>
              <w:tab/>
              <w:tab/>
              <w:t>&lt;APPLET_WEB_TEMPLATE_ITEM CONTROL="Action Code" INACTIVE="N" ITEM_IDENTIFIER="501" MARKUP_LANGUAGE="HTML" NAME="Action Code" TMPL_ITEM_HOLDER_NAME="SiebControl_501" TYPE="List Item" UPDATED="11/04/2016 13:45:23" UPDATED_BY="SADMIN" CREATED="04/09/2012 13:08:36"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13:45:23" UPDATED_BY="SADMIN" CREATED="11/04/2016 13:45:23"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13:45:23" UPDATED_BY="SADMIN" CREATED="04/09/2012 13:08:36"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13:45:23" UPDATED_BY="SADMIN" CREATED="04/09/2012 13:08:36" CREATED_BY="SADMIN" EXT_REC_TABLES="S_APPL_WT_IT_RX"&gt;</w:t>
              <w:br/>
              <w:tab/>
              <w:tab/>
              <w:tab/>
              <w:tab/>
              <w:t>&lt;/APPLET_WEB_TEMPLATE_ITEM&gt;</w:t>
              <w:br/>
              <w:tab/>
              <w:tab/>
              <w:tab/>
              <w:tab/>
              <w:t>&lt;APPLET_WEB_TEMPLATE_ITEM CONTROL="GotoNextSet" INACTIVE="N" ITEM_IDENTIFIER="123" MARKUP_LANGUAGE="HTML" NAME="GotoNextSet" TYPE="Control" UPDATED="04/09/2012 13:08:37" UPDATED_BY="SADMIN" CREATED="04/09/2012 13:08:37" CREATED_BY="SADMIN"&gt;</w:t>
              <w:br/>
              <w:tab/>
              <w:tab/>
              <w:tab/>
              <w:tab/>
              <w:t>&lt;/APPLET_WEB_TEMPLATE_ITEM&gt;</w:t>
              <w:br/>
              <w:tab/>
              <w:tab/>
              <w:tab/>
              <w:tab/>
              <w:t>&lt;APPLET_WEB_TEMPLATE_ITEM CONTROL="GotoPreviousSet" INACTIVE="N" ITEM_IDENTIFIER="122" MARKUP_LANGUAGE="HTML" NAME="GotoPreviousSet" TYPE="Control" UPDATED="04/09/2012 13:08:37" UPDATED_BY="SADMIN" CREATED="04/09/2012 13:08:37" CREATED_BY="SADMIN"&gt;</w:t>
              <w:br/>
              <w:tab/>
              <w:tab/>
              <w:tab/>
              <w:tab/>
              <w:t>&lt;/APPLET_WEB_TEMPLATE_ITEM&gt;</w:t>
              <w:br/>
              <w:tab/>
              <w:tab/>
              <w:tab/>
              <w:tab/>
              <w:t>&lt;APPLET_WEB_TEMPLATE_ITEM CONTROL="ListControl" EXTENSION_FLAG="Y" ITEM_IDENTIFIER="99998" NAME="ListControl" TMPL_ITEM_HOLDER_NAME="SiebControl_99998" TYPE="Control" UPDATED="11/04/2016 13:45:23" UPDATED_BY="SADMIN" CREATED="11/04/2016 13:45:23" CREATED_BY="SADMIN" EXT_REC_TABLES="S_APPL_WT_IT_RX"&gt;</w:t>
              <w:br/>
              <w:tab/>
              <w:tab/>
              <w:tab/>
              <w:tab/>
              <w:t>&lt;/APPLET_WEB_TEMPLATE_ITEM&gt;</w:t>
              <w:br/>
              <w:tab/>
              <w:tab/>
              <w:tab/>
              <w:tab/>
              <w:t>&lt;APPLET_WEB_TEMPLATE_ITEM CONTROL="Membership" INACTIVE="N" ITEM_IDENTIFIER="503" MARKUP_LANGUAGE="HTML" NAME="Membership" TMPL_ITEM_HOLDER_NAME="SiebControl_503" TYPE="List Item" UPDATED="11/04/2016 13:45:23" UPDATED_BY="SADMIN" CREATED="04/09/2012 13:08:37"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13:45:23" UPDATED_BY="SADMIN" CREATED="11/04/2016 13:45:23" CREATED_BY="SADMIN" EXT_REC_TABLES="S_APPL_WT_IT_RX"&gt;</w:t>
              <w:br/>
              <w:tab/>
              <w:tab/>
              <w:tab/>
              <w:tab/>
              <w:t>&lt;/APPLET_WEB_TEMPLATE_ITEM&gt;</w:t>
              <w:br/>
              <w:tab/>
              <w:tab/>
              <w:tab/>
              <w:tab/>
              <w:t>&lt;APPLET_WEB_TEMPLATE_ITEM CONTROL="Method" INACTIVE="N" ITEM_IDENTIFIER="505" MARKUP_LANGUAGE="HTML" NAME="Method" TMPL_ITEM_HOLDER_NAME="SiebControl_505" TYPE="List Item" UPDATED="11/04/2016 13:45:23" UPDATED_BY="SADMIN" CREATED="04/09/2012 13:08:37"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13:45:23" UPDATED_BY="SADMIN" CREATED="04/09/2012 13:08:37"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13:45:23" UPDATED_BY="SADMIN" CREATED="04/09/2012 13:08:37" CREATED_BY="SADMIN" EXT_REC_TABLES="S_APPL_WT_IT_RX"&gt;</w:t>
              <w:br/>
              <w:tab/>
              <w:tab/>
              <w:tab/>
              <w:tab/>
              <w:t>&lt;/APPLET_WEB_TEMPLATE_ITEM&gt;</w:t>
              <w:br/>
              <w:tab/>
              <w:tab/>
              <w:tab/>
              <w:tab/>
              <w:t>&lt;APPLET_WEB_TEMPLATE_ITEM CONTROL="Notification Type" INACTIVE="N" ITEM_IDENTIFIER="502" MARKUP_LANGUAGE="HTML" NAME="Notification Type" TMPL_ITEM_HOLDER_NAME="SiebControl_502" TYPE="List Item" UPDATED="11/04/2016 13:45:23" UPDATED_BY="SADMIN" CREATED="04/09/2012 13:08:37"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13:45:23"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13:45:23" UPDATED_BY="SADMIN" CREATED="04/09/2012 13:08:37"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13:45:23" UPDATED_BY="SADMIN" CREATED="11/04/2016 13:45:23" CREATED_BY="SADMIN" EXT_REC_TABLES="S_APPL_WT_IT_RX"&gt;</w:t>
              <w:br/>
              <w:tab/>
              <w:tab/>
              <w:tab/>
              <w:tab/>
              <w:t>&lt;/APPLET_WEB_TEMPLATE_ITEM&gt;</w:t>
              <w:br/>
              <w:tab/>
              <w:tab/>
              <w:tab/>
              <w:tab/>
              <w:t>&lt;APPLET_WEB_TEMPLATE_ITEM CONTROL="Template Name" INACTIVE="N" ITEM_IDENTIFIER="504" MARKUP_LANGUAGE="HTML" NAME="Template Name" TMPL_ITEM_HOLDER_NAME="SiebControl_504" TYPE="List Item" UPDATED="11/04/2016 13:45:23" UPDATED_BY="SADMIN" CREATED="04/09/2012 13:08:37"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13:45:23" UPDATED_BY="SADMIN" CREATED="04/09/2012 13:08:37"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Postal Code Quota Target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CREATED="09/01/2005 15:43:43" CREATED_BY="SADMIN" EXT_REC_TABLES="S_APPL_WTMPL_RX"&gt;</w:t>
              <w:br/>
              <w:tab/>
              <w:tab/>
              <w:tab/>
              <w:tab/>
              <w:t>&lt;APPLET_WEB_TEMPLATE_ITEM CONTROL="Amount" INACTIVE="N" ITEM_IDENTIFIER="504" MARKUP_LANGUAGE="HTML" NAME="Amount" TMPL_ITEM_HOLDER_NAME="SiebControl_504" TYPE="List Item" UPDATED="11/04/2016 14:36:56" UPDATED_BY="SADMIN" CREATED="09/01/2005 15:59:22"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14:36:57" UPDATED_BY="SADMIN" CREATED="11/04/2016 14:36:57" CREATED_BY="SADMIN" EXT_REC_TABLES="S_APPL_WT_IT_RX"&gt;</w:t>
              <w:br/>
              <w:tab/>
              <w:tab/>
              <w:tab/>
              <w:tab/>
              <w:t>&lt;/APPLET_WEB_TEMPLATE_ITEM&gt;</w:t>
              <w:br/>
              <w:tab/>
              <w:tab/>
              <w:tab/>
              <w:tab/>
              <w:t>&lt;APPLET_WEB_TEMPLATE_ITEM CONTROL="City" INACTIVE="N" ITEM_IDENTIFIER="502" MARKUP_LANGUAGE="HTML" NAME="City" TMPL_ITEM_HOLDER_NAME="SiebControl_502" TYPE="List Item" UPDATED="11/04/2016 14:36:57" UPDATED_BY="SADMIN" CREATED="09/01/2005 15:59:22" CREATED_BY="SADMIN" EXT_REC_TABLES="S_APPL_WT_IT_RX"&gt;</w:t>
              <w:br/>
              <w:tab/>
              <w:tab/>
              <w:tab/>
              <w:tab/>
              <w:tab/>
              <w:t>&lt;APPLET_WEB_TEMPLATE_ITEM_LOCALE APPLICATION_CODE="STD" INACTIVE="N" ITEM_IDENTIFIER="503"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CONTROL="ListControl" EXTENSION_FLAG="Y" ITEM_IDENTIFIER="99998" NAME="ListControl" TMPL_ITEM_HOLDER_NAME="SiebControl_99998" TYPE="Control" UPDATED="11/04/2016 14:36:57" UPDATED_BY="SADMIN" CREATED="11/04/2016 14:36:57"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14:36:57" UPDATED_BY="SADMIN" CREATED="11/04/2016 14:36:57" CREATED_BY="SADMIN" EXT_REC_TABLES="S_APPL_WT_IT_RX"&gt;</w:t>
              <w:br/>
              <w:tab/>
              <w:tab/>
              <w:tab/>
              <w:tab/>
              <w:t>&lt;/APPLET_WEB_TEMPLATE_ITEM&gt;</w:t>
              <w:br/>
              <w:tab/>
              <w:tab/>
              <w:tab/>
              <w:tab/>
              <w:t>&lt;APPLET_WEB_TEMPLATE_ITEM CONTROL="Old Amount" INACTIVE="N" ITEM_IDENTIFIER="505" MARKUP_LANGUAGE="HTML" NAME="Old Amount" TMPL_ITEM_HOLDER_NAME="SiebControl_505" TYPE="List Item" UPDATED="11/04/2016 14:36:57" UPDATED_BY="SADMIN" CREATED="09/01/2005 15:59:22" CREATED_BY="SADMIN" EXT_REC_TABLES="S_APPL_WT_IT_RX"&gt;</w:t>
              <w:br/>
              <w:tab/>
              <w:tab/>
              <w:tab/>
              <w:tab/>
              <w:t>&lt;/APPLET_WEB_TEMPLATE_ITEM&gt;</w:t>
              <w:br/>
              <w:tab/>
              <w:tab/>
              <w:tab/>
              <w:tab/>
              <w:t>&lt;APPLET_WEB_TEMPLATE_ITEM CONTROL="Postal Code" INACTIVE="N" ITEM_IDENTIFIER="501" MARKUP_LANGUAGE="HTML" NAME="Postal Code" TMPL_ITEM_HOLDER_NAME="SiebControl_501" TYPE="List Item" UPDATED="11/04/2016 14:36:57" UPDATED_BY="SADMIN" CREATED="09/01/2005 15:59:22" CREATED_BY="SADMIN" EXT_REC_TABLES="S_APPL_WT_IT_RX"&gt;</w:t>
              <w:br/>
              <w:tab/>
              <w:tab/>
              <w:tab/>
              <w:tab/>
              <w:tab/>
              <w:t>&lt;APPLET_WEB_TEMPLATE_ITEM_LOCALE APPLICATION_CODE="STD" INACTIVE="N" ITEM_IDENTIFIER="502"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14:36:57" UPDATED_BY="SADMIN" CREATED="11/04/2016 14:36:57" CREATED_BY="SADMIN" EXT_REC_TABLES="S_APPL_WT_IT_RX"&gt;</w:t>
              <w:br/>
              <w:tab/>
              <w:tab/>
              <w:tab/>
              <w:tab/>
              <w:t>&lt;/APPLET_WEB_TEMPLATE_ITEM&gt;</w:t>
              <w:br/>
              <w:tab/>
              <w:tab/>
              <w:tab/>
              <w:tab/>
              <w:t>&lt;APPLET_WEB_TEMPLATE_ITEM CONTROL="State" INACTIVE="N" ITEM_IDENTIFIER="503" MARKUP_LANGUAGE="HTML" NAME="State" TMPL_ITEM_HOLDER_NAME="SiebControl_503" TYPE="List Item" UPDATED="11/04/2016 14:36:57" UPDATED_BY="SADMIN" CREATED="09/01/2005 15:59:22" CREATED_BY="SADMIN" EXT_REC_TABLES="S_APPL_WT_IT_RX"&gt;</w:t>
              <w:br/>
              <w:tab/>
              <w:tab/>
              <w:tab/>
              <w:tab/>
              <w:tab/>
              <w:t>&lt;APPLET_WEB_TEMPLATE_ITEM_LOCALE APPLICATION_CODE="STD" INACTIVE="N" ITEM_IDENTIFIER="501" LANGUAGE_CODE="ESN" NAME="ESN-STD" TRANSLATE="Y" UPDATED="09/20/2012 09:15:52" UPDATED_BY="SADMIN" CREATED="09/20/2012 09:15:52"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CREATED="09/01/2005 15:43:43" CREATED_BY="SADMIN" EXT_REC_TABLES="S_APPL_WTMPL_RX"&gt;</w:t>
              <w:br/>
              <w:tab/>
              <w:tab/>
              <w:tab/>
              <w:tab/>
              <w:t>&lt;APPLET_WEB_TEMPLATE_ITEM CONTROL="Amount" INACTIVE="N" ITEM_IDENTIFIER="1298" MARKUP_LANGUAGE="HTML" NAME="Amount" TMPL_ITEM_HOLDER_NAME="SiebControl_1298" TYPE="List Item" UPDATED="11/04/2016 14:36:57" UPDATED_BY="SADMIN" CREATED="09/01/2005 15:59:22"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14:36:57" UPDATED_BY="SADMIN" CREATED="11/04/2016 14:36:57"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14:36:57" UPDATED_BY="SADMIN" CREATED="09/01/2005 15:59:22"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14:36:57" UPDATED_BY="SADMIN" CREATED="11/04/2016 14:36:57" CREATED_BY="SADMIN" EXT_REC_TABLES="S_APPL_WT_IT_RX"&gt;</w:t>
              <w:br/>
              <w:tab/>
              <w:tab/>
              <w:tab/>
              <w:tab/>
              <w:t>&lt;/APPLET_WEB_TEMPLATE_ITEM&gt;</w:t>
              <w:br/>
              <w:tab/>
              <w:tab/>
              <w:tab/>
              <w:tab/>
              <w:t>&lt;APPLET_WEB_TEMPLATE_ITEM CONTROL="Old Amount" INACTIVE="N" ITEM_IDENTIFIER="1299" MARKUP_LANGUAGE="HTML" NAME="Old Amount" TMPL_ITEM_HOLDER_NAME="SiebControl_1299" TYPE="List Item" UPDATED="11/04/2016 14:36:57" UPDATED_BY="SADMIN" CREATED="09/01/2005 15:59:22" CREATED_BY="SADMIN" EXT_REC_TABLES="S_APPL_WT_IT_RX"&gt;</w:t>
              <w:br/>
              <w:tab/>
              <w:tab/>
              <w:tab/>
              <w:tab/>
              <w:t>&lt;/APPLET_WEB_TEMPLATE_ITEM&gt;</w:t>
              <w:br/>
              <w:tab/>
              <w:tab/>
              <w:tab/>
              <w:tab/>
              <w:t>&lt;APPLET_WEB_TEMPLATE_ITEM CONTROL="Postal Code" INACTIVE="N" ITEM_IDENTIFIER="1296" MARKUP_LANGUAGE="HTML" NAME="Postal Code" TMPL_ITEM_HOLDER_NAME="SiebControl_1296" TYPE="List Item" UPDATED="11/04/2016 14:36:57" UPDATED_BY="SADMIN" CREATED="09/01/2005 15:59:22"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14:36:57" UPDATED_BY="SADMIN" CREATED="09/01/2005 15:59:22"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14:36:57" UPDATED_BY="SADMIN" CREATED="11/04/2016 14:36:57" CREATED_BY="SADMIN" EXT_REC_TABLES="S_APPL_WT_IT_RX"&gt;</w:t>
              <w:br/>
              <w:tab/>
              <w:tab/>
              <w:tab/>
              <w:tab/>
              <w:t>&lt;/APPLET_WEB_TEMPLATE_ITEM&gt;</w:t>
              <w:br/>
              <w:tab/>
              <w:tab/>
              <w:tab/>
              <w:tab/>
              <w:t>&lt;APPLET_WEB_TEMPLATE_ITEM CONTROL="State" INACTIVE="N" ITEM_IDENTIFIER="1297" MARKUP_LANGUAGE="HTML" NAME="State" TMPL_ITEM_HOLDER_NAME="SiebControl_1297" TYPE="List Item" UPDATED="11/04/2016 14:36:57" UPDATED_BY="SADMIN" CREATED="09/01/2005 15:59:22"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14:36:57" UPDATED_BY="SADMIN" CREATED="09/01/2005 15:59:22"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15:43:43" CREATED_BY="SADMIN" EXT_REC_TABLES="S_APPL_WTMPL_RX"&gt;</w:t>
              <w:br/>
              <w:tab/>
              <w:tab/>
              <w:tab/>
              <w:tab/>
              <w:t>&lt;APPLET_WEB_TEMPLATE_ITEM CONTROL="Amount" INACTIVE="N" ITEM_IDENTIFIER="504" MARKUP_LANGUAGE="HTML" NAME="Amount" TMPL_ITEM_HOLDER_NAME="SiebControl_504" TYPE="List Item" UPDATED="11/04/2016 14:36:57" UPDATED_BY="SADMIN" CREATED="09/01/2005 15:59:22"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14:36:57" UPDATED_BY="SADMIN" CREATED="11/04/2016 14:36:57" CREATED_BY="SADMIN" EXT_REC_TABLES="S_APPL_WT_IT_RX"&gt;</w:t>
              <w:br/>
              <w:tab/>
              <w:tab/>
              <w:tab/>
              <w:tab/>
              <w:t>&lt;/APPLET_WEB_TEMPLATE_ITEM&gt;</w:t>
              <w:br/>
              <w:tab/>
              <w:tab/>
              <w:tab/>
              <w:tab/>
              <w:t>&lt;APPLET_WEB_TEMPLATE_ITEM CONTROL="City" INACTIVE="N" ITEM_IDENTIFIER="502" MARKUP_LANGUAGE="HTML" NAME="City" TMPL_ITEM_HOLDER_NAME="SiebControl_502" TYPE="List Item" UPDATED="11/04/2016 14:36:57" UPDATED_BY="SADMIN" CREATED="09/01/2005 15:59:22" CREATED_BY="SADMIN" EXT_REC_TABLES="S_APPL_WT_IT_RX"&gt;</w:t>
              <w:br/>
              <w:tab/>
              <w:tab/>
              <w:tab/>
              <w:tab/>
              <w:tab/>
              <w:t>&lt;APPLET_WEB_TEMPLATE_ITEM_LOCALE APPLICATION_CODE="STD" INACTIVE="N" ITEM_IDENTIFIER="503"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CONTROL="DeleteRecord" INACTIVE="N" ITEM_IDENTIFIER="133" MARKUP_LANGUAGE="HTML" NAME="DeleteRecord" TMPL_ITEM_HOLDER_NAME="SiebControl_133" TYPE="Control" UPDATED="11/04/2016 14:36:57" UPDATED_BY="SADMIN" CREATED="09/01/2005 15:59:22"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14:36:57" UPDATED_BY="SADMIN" CREATED="09/01/2005 15:59:22"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14:36:57" UPDATED_BY="SADMIN" CREATED="10/07/2005 04:07:38" CREATED_BY="SADMIN" EXT_REC_TABLES="S_APPL_WT_IT_RX"&gt;</w:t>
              <w:br/>
              <w:tab/>
              <w:tab/>
              <w:tab/>
              <w:tab/>
              <w:t>&lt;/APPLET_WEB_TEMPLATE_ITEM&gt;</w:t>
              <w:br/>
              <w:tab/>
              <w:tab/>
              <w:tab/>
              <w:tab/>
              <w:t>&lt;APPLET_WEB_TEMPLATE_ITEM CONTROL="GotoNextSet" INACTIVE="N" ITEM_IDENTIFIER="123" MARKUP_LANGUAGE="HTML" NAME="GotoNextSet" TYPE="Control" UPDATED="09/01/2005 15:59:22" UPDATED_BY="SADMIN" CREATED="09/01/2005 15:59:22" CREATED_BY="SADMIN"&gt;</w:t>
              <w:br/>
              <w:tab/>
              <w:tab/>
              <w:tab/>
              <w:tab/>
              <w:t>&lt;/APPLET_WEB_TEMPLATE_ITEM&gt;</w:t>
              <w:br/>
              <w:tab/>
              <w:tab/>
              <w:tab/>
              <w:tab/>
              <w:t>&lt;APPLET_WEB_TEMPLATE_ITEM CONTROL="GotoPreviousSet" INACTIVE="N" ITEM_IDENTIFIER="122" MARKUP_LANGUAGE="HTML" NAME="GotoPreviousSet" TYPE="Control" UPDATED="09/01/2005 15:59:22" UPDATED_BY="SADMIN" CREATED="09/01/2005 15:59:22" CREATED_BY="SADMIN"&gt;</w:t>
              <w:br/>
              <w:tab/>
              <w:tab/>
              <w:tab/>
              <w:tab/>
              <w:t>&lt;/APPLET_WEB_TEMPLATE_ITEM&gt;</w:t>
              <w:br/>
              <w:tab/>
              <w:tab/>
              <w:tab/>
              <w:tab/>
              <w:t>&lt;APPLET_WEB_TEMPLATE_ITEM CONTROL="ListControl" EXTENSION_FLAG="Y" ITEM_IDENTIFIER="99998" NAME="ListControl" TMPL_ITEM_HOLDER_NAME="SiebControl_99998" TYPE="Control" UPDATED="11/04/2016 14:36:57" UPDATED_BY="SADMIN" CREATED="11/04/2016 14:36:57"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14:36:57" UPDATED_BY="SADMIN" CREATED="11/04/2016 14:36:57"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14:36:57" UPDATED_BY="SADMIN" CREATED="09/01/2005 15:59:22"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14:36:57" UPDATED_BY="SADMIN" CREATED="09/01/2005 15:59:22"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14:36:57" UPDATED_BY="SADMIN" CREATED="06/12/2014 20:00:00" CREATED_BY="SADMIN" EXT_REC_TABLES="S_APPL_WT_IT_RX"&gt;</w:t>
              <w:br/>
              <w:tab/>
              <w:tab/>
              <w:tab/>
              <w:tab/>
              <w:t>&lt;/APPLET_WEB_TEMPLATE_ITEM&gt;</w:t>
              <w:br/>
              <w:tab/>
              <w:tab/>
              <w:tab/>
              <w:tab/>
              <w:t>&lt;APPLET_WEB_TEMPLATE_ITEM CONTROL="Postal Code" INACTIVE="N" ITEM_IDENTIFIER="501" MARKUP_LANGUAGE="HTML" NAME="Postal Code" TMPL_ITEM_HOLDER_NAME="SiebControl_501" TYPE="List Item" UPDATED="11/04/2016 14:36:57" UPDATED_BY="SADMIN" CREATED="09/01/2005 15:59:22" CREATED_BY="SADMIN" EXT_REC_TABLES="S_APPL_WT_IT_RX"&gt;</w:t>
              <w:br/>
              <w:tab/>
              <w:tab/>
              <w:tab/>
              <w:tab/>
              <w:tab/>
              <w:t>&lt;APPLET_WEB_TEMPLATE_ITEM_LOCALE APPLICATION_CODE="STD" INACTIVE="N" ITEM_IDENTIFIER="502"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14:36:57" UPDATED_BY="SADMIN" CREATED="09/01/2005 15:59:22"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14:36:57"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14:36:57"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14:36:57" UPDATED_BY="SADMIN" CREATED="11/04/2016 14:36:57" CREATED_BY="SADMIN" EXT_REC_TABLES="S_APPL_WT_IT_RX"&gt;</w:t>
              <w:br/>
              <w:tab/>
              <w:tab/>
              <w:tab/>
              <w:tab/>
              <w:t>&lt;/APPLET_WEB_TEMPLATE_ITEM&gt;</w:t>
              <w:br/>
              <w:tab/>
              <w:tab/>
              <w:tab/>
              <w:tab/>
              <w:t>&lt;APPLET_WEB_TEMPLATE_ITEM CONTROL="State" INACTIVE="N" ITEM_IDENTIFIER="503" MARKUP_LANGUAGE="HTML" NAME="State" TMPL_ITEM_HOLDER_NAME="SiebControl_503" TYPE="List Item" UPDATED="11/04/2016 14:36:57" UPDATED_BY="SADMIN" CREATED="09/01/2005 15:59:22" CREATED_BY="SADMIN" EXT_REC_TABLES="S_APPL_WT_IT_RX"&gt;</w:t>
              <w:br/>
              <w:tab/>
              <w:tab/>
              <w:tab/>
              <w:tab/>
              <w:tab/>
              <w:t>&lt;APPLET_WEB_TEMPLATE_ITEM_LOCALE APPLICATION_CODE="STD" INACTIVE="N" ITEM_IDENTIFIER="501"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14:36:57" UPDATED_BY="SADMIN" CREATED="10/07/2005 04:07:43"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14:36:57" UPDATED_BY="SADMIN" CREATED="09/01/2005 15:59:22"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AG Agent Form Applet - Big.sif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CREATED="06/16/2003 20:59:06" CREATED_BY="SADMIN" EXT_REC_TABLES="S_APPL_WTMPL_RX"&gt;</w:t>
              <w:br/>
              <w:tab/>
              <w:tab/>
              <w:tab/>
              <w:tab/>
              <w:t>&lt;APPLET_WEB_TEMPLATE_ITEM CONTROL="Agent Title" INACTIVE="N" ITEM_IDENTIFIER="90" MARKUP_LANGUAGE="HTML" NAME="Agent Title" TMPL_ITEM_HOLDER_NAME="SiebControl_90" TYPE="Control" UPDATED="11/04/2016 13:02:15" UPDATED_BY="SADMIN" CREATED="09/19/2003 17:53:04"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13:02:15" UPDATED_BY="SADMIN" CREATED="11/04/2016 13:02:15" CREATED_BY="SADMIN" EXT_REC_TABLES="S_APPL_WT_IT_RX"&gt;</w:t>
              <w:br/>
              <w:tab/>
              <w:tab/>
              <w:tab/>
              <w:tab/>
              <w:t>&lt;/APPLET_WEB_TEMPLATE_ITEM&gt;</w:t>
              <w:br/>
              <w:tab/>
              <w:tab/>
              <w:tab/>
              <w:tab/>
              <w:t>&lt;APPLET_WEB_TEMPLATE_ITEM COLUMN_SPAN="15" CONTROL="City" GRID_PROPERTY="FormattedHtml" INACTIVE="N" ITEM_IDENTIFIER="5011" MARKUP_LANGUAGE="HTML" NAME="City" ROW_SPAN="3" TMPL_ITEM_HOLDER_NAME="SiebControl_5_11" TYPE="Control" UPDATED="11/04/2016 13:02:15" UPDATED_BY="SADMIN" CREATED="06/16/2003 20:59:06" CREATED_BY="SADMIN" EXT_REC_TABLES="S_APPL_WT_IT_RX"&gt;</w:t>
              <w:br/>
              <w:tab/>
              <w:tab/>
              <w:tab/>
              <w:tab/>
              <w:tab/>
              <w:t>&lt;APPLET_WEB_TEMPLATE_ITEM_LOCALE APPLICATION_CODE="STD" INACTIVE="N" ITEM_IDENTIFIER="5036"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COLUMN_SPAN="9" CONTROL="City" GRID_PROPERTY="FormattedLabel" INACTIVE="N" ITEM_IDENTIFIER="5002" MARKUP_LANGUAGE="HTML" NAME="CityLabel" ROW_SPAN="3" TYPE="Control" UPDATED="09/20/2012 07:11:00" UPDATED_BY="SADMIN" CREATED="06/27/2003 17:32:36" CREATED_BY="SADMIN"&gt;</w:t>
              <w:br/>
              <w:tab/>
              <w:tab/>
              <w:tab/>
              <w:tab/>
              <w:tab/>
              <w:t>&lt;APPLET_WEB_TEMPLATE_ITEM_LOCALE APPLICATION_CODE="STD" INACTIVE="N" ITEM_IDENTIFIER="5027"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COLUMN_SPAN="24" CONTROL="Comment" GRID_PROPERTY="FormattedHtml" INACTIVE="N" ITEM_IDENTIFIER="2098" MARKUP_LANGUAGE="HTML" NAME="Comment" ROW_SPAN="10" TMPL_ITEM_HOLDER_NAME="SiebControl_2_98" TYPE="Control" UPDATED="11/04/2016 13:02:15" UPDATED_BY="SADMIN" CREATED="06/16/2003 20:59:06" CREATED_BY="SADMIN" EXT_REC_TABLES="S_APPL_WT_IT_RX"&gt;</w:t>
              <w:br/>
              <w:tab/>
              <w:tab/>
              <w:tab/>
              <w:tab/>
              <w:t>&lt;/APPLET_WEB_TEMPLATE_ITEM&gt;</w:t>
              <w:br/>
              <w:tab/>
              <w:tab/>
              <w:tab/>
              <w:tab/>
              <w:t>&lt;APPLET_WEB_TEMPLATE_ITEM COLUMN_SPAN="9" COMMENTS="7.7 set label height of large text field to 24 pixels" CONTROL="Comment" GRID_PROPERTY="FormattedLabel" INACTIVE="N" ITEM_IDENTIFIER="2089" MARKUP_LANGUAGE="HTML" NAME="CommentLabel" ROW_SPAN="3" TYPE="Control" UPDATED="12/05/2003 16:27:03" UPDATED_BY="SADMIN" CREATED="06/27/2003 17:32:36" CREATED_BY="SADMIN"&gt;</w:t>
              <w:br/>
              <w:tab/>
              <w:tab/>
              <w:tab/>
              <w:tab/>
              <w:t>&lt;/APPLET_WEB_TEMPLATE_ITEM&gt;</w:t>
              <w:br/>
              <w:tab/>
              <w:tab/>
              <w:tab/>
              <w:tab/>
              <w:t>&lt;APPLET_WEB_TEMPLATE_ITEM COLUMN_SPAN="19" CONTROL="ContactMethod" GRID_PROPERTY="FormattedHtml" INACTIVE="N" ITEM_IDENTIFIER="2069" MARKUP_LANGUAGE="HTML" NAME="ContactMethod" ROW_SPAN="3" TMPL_ITEM_HOLDER_NAME="SiebControl_2_69" TYPE="Control" UPDATED="11/04/2016 13:02:15" UPDATED_BY="SADMIN" CREATED="06/16/2003 20:59:07" CREATED_BY="SADMIN" EXT_REC_TABLES="S_APPL_WT_IT_RX"&gt;</w:t>
              <w:br/>
              <w:tab/>
              <w:tab/>
              <w:tab/>
              <w:tab/>
              <w:t>&lt;/APPLET_WEB_TEMPLATE_ITEM&gt;</w:t>
              <w:br/>
              <w:tab/>
              <w:tab/>
              <w:tab/>
              <w:tab/>
              <w:t>&lt;APPLET_WEB_TEMPLATE_ITEM COLUMN_SPAN="17" CONTROL="ContactMethod" GRID_PROPERTY="FormattedLabel" INACTIVE="N" ITEM_IDENTIFIER="2052" MARKUP_LANGUAGE="HTML" NAME="ContactMethodLabel" ROW_SPAN="3" TYPE="Control" UPDATED="10/29/2003 17:57:31" UPDATED_BY="SADMIN" CREATED="06/27/2003 17:32:36" CREATED_BY="SADMIN"&gt;</w:t>
              <w:br/>
              <w:tab/>
              <w:tab/>
              <w:tab/>
              <w:tab/>
              <w:t>&lt;/APPLET_WEB_TEMPLATE_ITEM&gt;</w:t>
              <w:br/>
              <w:tab/>
              <w:tab/>
              <w:tab/>
              <w:tab/>
              <w:t>&lt;APPLET_WEB_TEMPLATE_ITEM COLUMN_SPAN="15" CONTROL="Country" GRID_PROPERTY="FormattedHtml" INACTIVE="N" ITEM_IDENTIFIER="8036" MARKUP_LANGUAGE="HTML" NAME="Country" ROW_SPAN="3" TMPL_ITEM_HOLDER_NAME="SiebControl_8_36" TYPE="Control" UPDATED="11/04/2016 13:02:15" UPDATED_BY="SADMIN" CREATED="06/16/2003 20:59:07" CREATED_BY="SADMIN" EXT_REC_TABLES="S_APPL_WT_IT_RX"&gt;</w:t>
              <w:br/>
              <w:tab/>
              <w:tab/>
              <w:tab/>
              <w:tab/>
              <w:t>&lt;/APPLET_WEB_TEMPLATE_ITEM&gt;</w:t>
              <w:br/>
              <w:tab/>
              <w:tab/>
              <w:tab/>
              <w:tab/>
              <w:t>&lt;APPLET_WEB_TEMPLATE_ITEM COLUMN_SPAN="9" CONTROL="Country" GRID_PROPERTY="FormattedLabel" INACTIVE="N" ITEM_IDENTIFIER="8027" MARKUP_LANGUAGE="HTML" NAME="CountryLabel" ROW_SPAN="3" TYPE="Control" UPDATED="09/20/2012 07:11:00" UPDATED_BY="SADMIN" CREATED="06/27/2003 17:32:36"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13:02:15" UPDATED_BY="SADMIN" CREATED="06/16/2003 20:59:07"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13:02:15" UPDATED_BY="SADMIN" CREATED="06/16/2003 20:59:07" CREATED_BY="SADMIN" EXT_REC_TABLES="S_APPL_WT_IT_RX"&gt;</w:t>
              <w:br/>
              <w:tab/>
              <w:tab/>
              <w:tab/>
              <w:tab/>
              <w:t>&lt;/APPLET_WEB_TEMPLATE_ITEM&gt;</w:t>
              <w:br/>
              <w:tab/>
              <w:tab/>
              <w:tab/>
              <w:tab/>
              <w:t>&lt;APPLET_WEB_TEMPLATE_ITEM COLUMN_SPAN="19" CONTROL="FaxPhoneNum" GRID_PROPERTY="FormattedHtml" INACTIVE="N" ITEM_IDENTIFIER="5069" MARKUP_LANGUAGE="HTML" NAME="FaxPhoneNum" ROW_SPAN="3" TMPL_ITEM_HOLDER_NAME="SiebControl_5_69" TYPE="Control" UPDATED="11/04/2016 13:02:15" UPDATED_BY="SADMIN" CREATED="06/16/2003 20:59:08" CREATED_BY="SADMIN" EXT_REC_TABLES="S_APPL_WT_IT_RX"&gt;</w:t>
              <w:br/>
              <w:tab/>
              <w:tab/>
              <w:tab/>
              <w:tab/>
              <w:t>&lt;/APPLET_WEB_TEMPLATE_ITEM&gt;</w:t>
              <w:br/>
              <w:tab/>
              <w:tab/>
              <w:tab/>
              <w:tab/>
              <w:t>&lt;APPLET_WEB_TEMPLATE_ITEM COLUMN_SPAN="16" CONTROL="FaxPhoneNum" GRID_PROPERTY="FormattedLabel" INACTIVE="N" ITEM_IDENTIFIER="5053" MARKUP_LANGUAGE="HTML" NAME="FaxPhoneNumLabel" ROW_SPAN="3" TYPE="Control" UPDATED="10/29/2003 17:57:26" UPDATED_BY="SADMIN" CREATED="06/27/2003 17:32:36"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13:02:15" UPDATED_BY="SADMIN" CREATED="06/16/2003 20:59:08"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13:02:15" UPDATED_BY="SADMIN" CREATED="06/16/2003 20:59:08"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13:02:15" UPDATED_BY="SADMIN" CREATED="11/04/2016 13:02:15" CREATED_BY="SADMIN" EXT_REC_TABLES="S_APPL_WT_IT_RX"&gt;</w:t>
              <w:br/>
              <w:tab/>
              <w:tab/>
              <w:tab/>
              <w:tab/>
              <w:t>&lt;/APPLET_WEB_TEMPLATE_ITEM&gt;</w:t>
              <w:br/>
              <w:tab/>
              <w:tab/>
              <w:tab/>
              <w:tab/>
              <w:t>&lt;APPLET_WEB_TEMPLATE_ITEM COLUMN_SPAN="19" CONTROL="HomePhoneNum" GRID_PROPERTY="FormattedHtml" INACTIVE="N" ITEM_IDENTIFIER="8069" MARKUP_LANGUAGE="HTML" NAME="HomePhoneNum" ROW_SPAN="3" TMPL_ITEM_HOLDER_NAME="SiebControl_8_69" TYPE="Control" UPDATED="11/04/2016 13:02:15" UPDATED_BY="SADMIN" CREATED="06/16/2003 20:59:08" CREATED_BY="SADMIN" EXT_REC_TABLES="S_APPL_WT_IT_RX"&gt;</w:t>
              <w:br/>
              <w:tab/>
              <w:tab/>
              <w:tab/>
              <w:tab/>
              <w:t>&lt;/APPLET_WEB_TEMPLATE_ITEM&gt;</w:t>
              <w:br/>
              <w:tab/>
              <w:tab/>
              <w:tab/>
              <w:tab/>
              <w:t>&lt;APPLET_WEB_TEMPLATE_ITEM COLUMN_SPAN="13" CONTROL="HomePhoneNum" GRID_PROPERTY="FormattedLabel" INACTIVE="N" ITEM_IDENTIFIER="8056" MARKUP_LANGUAGE="HTML" NAME="HomePhoneNumLabel" ROW_SPAN="3" TYPE="Control" UPDATED="10/29/2003 17:57:26" UPDATED_BY="SADMIN" CREATED="06/27/2003 17:32:37" CREATED_BY="SADMIN"&gt;</w:t>
              <w:br/>
              <w:tab/>
              <w:tab/>
              <w:tab/>
              <w:tab/>
              <w:t>&lt;/APPLET_WEB_TEMPLATE_ITEM&gt;</w:t>
              <w:br/>
              <w:tab/>
              <w:tab/>
              <w:tab/>
              <w:tab/>
              <w:t>&lt;APPLET_WEB_TEMPLATE_ITEM CONTROL="MenuControl" EXTENSION_FLAG="Y" ITEM_IDENTIFIER="99997" NAME="MenuControl" TMPL_ITEM_HOLDER_NAME="SiebControl_99997" TYPE="Control" UPDATED="11/04/2016 13:02:15" UPDATED_BY="SADMIN" CREATED="11/04/2016 13:02:15"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13:02:15" UPDATED_BY="SADMIN" CREATED="06/17/2003 13:41:59" CREATED_BY="SADMIN" EXT_REC_TABLES="S_APPL_WT_IT_RX"&gt;</w:t>
              <w:br/>
              <w:tab/>
              <w:tab/>
              <w:tab/>
              <w:tab/>
              <w:t>&lt;/APPLET_WEB_TEMPLATE_ITEM&gt;</w:t>
              <w:br/>
              <w:tab/>
              <w:tab/>
              <w:tab/>
              <w:tab/>
              <w:t>&lt;APPLET_WEB_TEMPLATE_ITEM COMMENTS="big form should not have New." CONTROL="NewRecord" INACTIVE="Y" ITEM_IDENTIFIER="131" MARKUP_LANGUAGE="HTML" NAME="NewRecord" TMPL_ITEM_HOLDER_NAME="SiebControl_131" TYPE="Control" UPDATED="11/04/2016 13:02:15" UPDATED_BY="SADMIN" CREATED="06/17/2003 13:41:23" CREATED_BY="SADMIN" EXT_REC_TABLES="S_APPL_WT_IT_RX"&gt;</w:t>
              <w:br/>
              <w:tab/>
              <w:tab/>
              <w:tab/>
              <w:tab/>
              <w:t>&lt;/APPLET_WEB_TEMPLATE_ITEM&gt;</w:t>
              <w:br/>
              <w:tab/>
              <w:tab/>
              <w:tab/>
              <w:tab/>
              <w:t>&lt;APPLET_WEB_TEMPLATE_ITEM COLUMN_SPAN="15" CONTROL="PostalCode" GRID_PROPERTY="FormattedHtml" INACTIVE="N" ITEM_IDENTIFIER="8011" MARKUP_LANGUAGE="HTML" NAME="PostalCode" ROW_SPAN="3" TMPL_ITEM_HOLDER_NAME="SiebControl_8_11" TYPE="Control" UPDATED="11/04/2016 13:02:15" UPDATED_BY="SADMIN" CREATED="06/16/2003 20:59:10" CREATED_BY="SADMIN" EXT_REC_TABLES="S_APPL_WT_IT_RX"&gt;</w:t>
              <w:br/>
              <w:tab/>
              <w:tab/>
              <w:tab/>
              <w:tab/>
              <w:tab/>
              <w:t>&lt;APPLET_WEB_TEMPLATE_ITEM_LOCALE APPLICATION_CODE="STD" INACTIVE="N" ITEM_IDENTIFIER="5011"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COLUMN_SPAN="9" CONTROL="PostalCode" GRID_PROPERTY="FormattedLabel" INACTIVE="N" ITEM_IDENTIFIER="8002" MARKUP_LANGUAGE="HTML" NAME="PostalCodeLabel" ROW_SPAN="3" TYPE="Control" UPDATED="09/20/2012 07:11:00" UPDATED_BY="SADMIN" CREATED="06/27/2003 17:32:37" CREATED_BY="SADMIN"&gt;</w:t>
              <w:br/>
              <w:tab/>
              <w:tab/>
              <w:tab/>
              <w:tab/>
              <w:tab/>
              <w:t>&lt;APPLET_WEB_TEMPLATE_ITEM_LOCALE APPLICATION_CODE="STD" INACTIVE="N" ITEM_IDENTIFIER="5002"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13:02:15" UPDATED_BY="SADMIN" CREATED="06/16/2003 20:59:10"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13:02:15" UPDATED_BY="SADMIN" CREATED="11/04/2016 13:02:15"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13:02:15" UPDATED_BY="SADMIN" CREATED="06/16/2003 20:59:10" CREATED_BY="SADMIN" EXT_REC_TABLES="S_APPL_WT_IT_RX"&gt;</w:t>
              <w:br/>
              <w:tab/>
              <w:tab/>
              <w:tab/>
              <w:tab/>
              <w:t>&lt;/APPLET_WEB_TEMPLATE_ITEM&gt;</w:t>
              <w:br/>
              <w:tab/>
              <w:tab/>
              <w:tab/>
              <w:tab/>
              <w:t>&lt;APPLET_WEB_TEMPLATE_ITEM COLUMN_SPAN="15" CONTROL="State" GRID_PROPERTY="FormattedHtml" INACTIVE="N" ITEM_IDENTIFIER="5036" MARKUP_LANGUAGE="HTML" NAME="State" ROW_SPAN="3" TMPL_ITEM_HOLDER_NAME="SiebControl_5_36" TYPE="Control" UPDATED="11/04/2016 13:02:16" UPDATED_BY="SADMIN" CREATED="06/16/2003 20:59:10" CREATED_BY="SADMIN" EXT_REC_TABLES="S_APPL_WT_IT_RX"&gt;</w:t>
              <w:br/>
              <w:tab/>
              <w:tab/>
              <w:tab/>
              <w:tab/>
              <w:tab/>
              <w:t>&lt;APPLET_WEB_TEMPLATE_ITEM_LOCALE APPLICATION_CODE="STD" INACTIVE="N" ITEM_IDENTIFIER="8011"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COLUMN_SPAN="9" CONTROL="State" GRID_PROPERTY="FormattedLabel" INACTIVE="N" ITEM_IDENTIFIER="5027" MARKUP_LANGUAGE="HTML" NAME="StateLabel" ROW_SPAN="3" TYPE="Control" UPDATED="09/20/2012 07:11:00" UPDATED_BY="SADMIN" CREATED="06/27/2003 17:32:37" CREATED_BY="SADMIN"&gt;</w:t>
              <w:br/>
              <w:tab/>
              <w:tab/>
              <w:tab/>
              <w:tab/>
              <w:tab/>
              <w:t>&lt;APPLET_WEB_TEMPLATE_ITEM_LOCALE APPLICATION_CODE="STD" INACTIVE="N" ITEM_IDENTIFIER="8002" LANGUAGE_CODE="ESN" NAME="ESN-STD" TRANSLATE="Y" UPDATED="09/20/2012 07:11:00" UPDATED_BY="SADMIN" CREATED="09/20/2012 07:11:00" CREATED_BY="SADMIN"&gt;</w:t>
              <w:br/>
              <w:tab/>
              <w:tab/>
              <w:tab/>
              <w:tab/>
              <w:tab/>
              <w:t>&lt;/APPLET_WEB_TEMPLATE_ITEM_LOCALE&gt;</w:t>
              <w:br/>
              <w:tab/>
              <w:tab/>
              <w:tab/>
              <w:tab/>
              <w:t>&lt;/APPLET_WEB_TEMPLATE_ITEM&gt;</w:t>
              <w:br/>
              <w:tab/>
              <w:tab/>
              <w:tab/>
              <w:tab/>
              <w:t>&lt;APPLET_WEB_TEMPLATE_ITEM COLUMN_SPAN="40" CONTROL="StreetAddress" GRID_PROPERTY="FormattedHtml" INACTIVE="N" ITEM_IDENTIFIER="2011" MARKUP_LANGUAGE="HTML" NAME="StreetAddress" ROW_SPAN="3" TMPL_ITEM_HOLDER_NAME="SiebControl_2_11" TYPE="Control" UPDATED="11/04/2016 13:02:16" UPDATED_BY="SADMIN" CREATED="06/16/2003 20:59:10" CREATED_BY="SADMIN" EXT_REC_TABLES="S_APPL_WT_IT_RX"&gt;</w:t>
              <w:br/>
              <w:tab/>
              <w:tab/>
              <w:tab/>
              <w:tab/>
              <w:t>&lt;/APPLET_WEB_TEMPLATE_ITEM&gt;</w:t>
              <w:br/>
              <w:tab/>
              <w:tab/>
              <w:tab/>
              <w:tab/>
              <w:t>&lt;APPLET_WEB_TEMPLATE_ITEM COLUMN_SPAN="8" CONTROL="StreetAddress" GRID_PROPERTY="FormattedLabel" INACTIVE="N" ITEM_IDENTIFIER="2003" MARKUP_LANGUAGE="HTML" NAME="StreetAddressLabel" ROW_SPAN="3" TYPE="Control" UPDATED="09/20/2012 07:11:00" UPDATED_BY="SADMIN" CREATED="06/27/2003 17:32:37" CREATED_BY="SADMIN"&gt;</w:t>
              <w:br/>
              <w:tab/>
              <w:tab/>
              <w:tab/>
              <w:tab/>
              <w:t>&lt;/APPLET_WEB_TEMPLATE_ITEM&gt;</w:t>
              <w:br/>
              <w:tab/>
              <w:tab/>
              <w:tab/>
              <w:tab/>
              <w:t>&lt;APPLET_WEB_TEMPLATE_ITEM COMMENTS="FINS CANCEL_GLOBAL_CHANGE" CONTROL="UndoQuery" ITEM_IDENTIFIER="108" NAME="UndoQuery" TMPL_ITEM_HOLDER_NAME="SiebControl_108" TYPE="Control" UPDATED="11/04/2016 13:02:16" UPDATED_BY="SADMIN" CREATED="06/16/2003 20:59:11"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Route Position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CREATED="06/05/2003 02:10:01" CREATED_BY="SADMIN" EXT_REC_TABLES="S_APPL_WTMPL_RX"&gt;</w:t>
              <w:br/>
              <w:tab/>
              <w:tab/>
              <w:tab/>
              <w:tab/>
              <w:t>&lt;APPLET_WEB_TEMPLATE_ITEM CONTROL="Active First Name" INACTIVE="N" ITEM_IDENTIFIER="502" MARKUP_LANGUAGE="HTML" NAME="Active First Name" TMPL_ITEM_HOLDER_NAME="SiebControl_502" TYPE="List Item" UPDATED="11/04/2016 14:48:53" UPDATED_BY="SADMIN" CREATED="06/05/2003 08:49:15" CREATED_BY="SADMIN" EXT_REC_TABLES="S_APPL_WT_IT_RX"&gt;</w:t>
              <w:br/>
              <w:tab/>
              <w:tab/>
              <w:tab/>
              <w:tab/>
              <w:t>&lt;/APPLET_WEB_TEMPLATE_ITEM&gt;</w:t>
              <w:br/>
              <w:tab/>
              <w:tab/>
              <w:tab/>
              <w:tab/>
              <w:t>&lt;APPLET_WEB_TEMPLATE_ITEM CONTROL="Active Job Title" INACTIVE="N" ITEM_IDENTIFIER="504" MARKUP_LANGUAGE="HTML" NAME="Active Job Title" TMPL_ITEM_HOLDER_NAME="SiebControl_504" TYPE="List Item" UPDATED="11/04/2016 14:48:53" UPDATED_BY="SADMIN" CREATED="06/05/2003 08:49:15" CREATED_BY="SADMIN" EXT_REC_TABLES="S_APPL_WT_IT_RX"&gt;</w:t>
              <w:br/>
              <w:tab/>
              <w:tab/>
              <w:tab/>
              <w:tab/>
              <w:t>&lt;/APPLET_WEB_TEMPLATE_ITEM&gt;</w:t>
              <w:br/>
              <w:tab/>
              <w:tab/>
              <w:tab/>
              <w:tab/>
              <w:t>&lt;APPLET_WEB_TEMPLATE_ITEM CONTROL="Active Last Name" INACTIVE="N" ITEM_IDENTIFIER="501" MARKUP_LANGUAGE="HTML" NAME="Active Last Name" TMPL_ITEM_HOLDER_NAME="SiebControl_501" TYPE="List Item" UPDATED="11/04/2016 14:48:53" UPDATED_BY="SADMIN" CREATED="06/05/2003 08:49:15" CREATED_BY="SADMIN" EXT_REC_TABLES="S_APPL_WT_IT_RX"&gt;</w:t>
              <w:br/>
              <w:tab/>
              <w:tab/>
              <w:tab/>
              <w:tab/>
              <w:t>&lt;/APPLET_WEB_TEMPLATE_ITEM&gt;</w:t>
              <w:br/>
              <w:tab/>
              <w:tab/>
              <w:tab/>
              <w:tab/>
              <w:t>&lt;APPLET_WEB_TEMPLATE_ITEM CONTROL="Active Login Name" INACTIVE="N" ITEM_IDENTIFIER="503" MARKUP_LANGUAGE="HTML" NAME="Active Login Name" TMPL_ITEM_HOLDER_NAME="SiebControl_503" TYPE="List Item" UPDATED="11/04/2016 14:48:53" UPDATED_BY="SADMIN" CREATED="06/05/2003 08:49:15"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14:48:53" UPDATED_BY="SADMIN" CREATED="06/05/2003 08:49:15" CREATED_BY="SADMIN" EXT_REC_TABLES="S_APPL_WT_IT_RX"&gt;</w:t>
              <w:br/>
              <w:tab/>
              <w:tab/>
              <w:tab/>
              <w:tab/>
              <w:t>&lt;/APPLET_WEB_TEMPLATE_ITEM&gt;</w:t>
              <w:br/>
              <w:tab/>
              <w:tab/>
              <w:tab/>
              <w:tab/>
              <w:t>&lt;APPLET_WEB_TEMPLATE_ITEM CONTROL="Division" INACTIVE="N" ITEM_IDENTIFIER="506" MARKUP_LANGUAGE="HTML" NAME="Division" TMPL_ITEM_HOLDER_NAME="SiebControl_506" TYPE="List Item" UPDATED="11/04/2016 14:48:53" UPDATED_BY="SADMIN" CREATED="06/05/2003 08:49:15" CREATED_BY="SADMIN" EXT_REC_TABLES="S_APPL_WT_IT_RX"&gt;</w:t>
              <w:br/>
              <w:tab/>
              <w:tab/>
              <w:tab/>
              <w:tab/>
              <w:t>&lt;/APPLET_WEB_TEMPLATE_ITEM&gt;</w:t>
              <w:br/>
              <w:tab/>
              <w:tab/>
              <w:tab/>
              <w:tab/>
              <w:t>&lt;APPLET_WEB_TEMPLATE_ITEM CONTROL="GotoNextSet" INACTIVE="N" ITEM_IDENTIFIER="123" MARKUP_LANGUAGE="HTML" NAME="GotoNextSet" TYPE="Control" UPDATED="06/05/2003 08:49:15" UPDATED_BY="SADMIN" CREATED="06/05/2003 08:49:15" CREATED_BY="SADMIN"&gt;</w:t>
              <w:br/>
              <w:tab/>
              <w:tab/>
              <w:tab/>
              <w:tab/>
              <w:t>&lt;/APPLET_WEB_TEMPLATE_ITEM&gt;</w:t>
              <w:br/>
              <w:tab/>
              <w:tab/>
              <w:tab/>
              <w:tab/>
              <w:t>&lt;APPLET_WEB_TEMPLATE_ITEM CONTROL="GotoPreviousSet" INACTIVE="N" ITEM_IDENTIFIER="122" MARKUP_LANGUAGE="HTML" NAME="GotoPreviousSet" TYPE="Control" UPDATED="06/05/2003 08:49:16" UPDATED_BY="SADMIN" CREATED="06/05/2003 08:49:16" CREATED_BY="SADMIN"&gt;</w:t>
              <w:br/>
              <w:tab/>
              <w:tab/>
              <w:tab/>
              <w:tab/>
              <w:t>&lt;/APPLET_WEB_TEMPLATE_ITEM&gt;</w:t>
              <w:br/>
              <w:tab/>
              <w:tab/>
              <w:tab/>
              <w:tab/>
              <w:t>&lt;APPLET_WEB_TEMPLATE_ITEM CONTROL="Idcancel" INACTIVE="N" ITEM_IDENTIFIER="153" MARKUP_LANGUAGE="HTML" NAME="Idcancel" TMPL_ITEM_HOLDER_NAME="SiebControl_153" TYPE="Control" UPDATED="11/04/2016 14:48:53" UPDATED_BY="SADMIN" CREATED="06/05/2003 08:49:16"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14:48:53" UPDATED_BY="SADMIN" CREATED="06/05/2003 08:49:16"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14:48:53" UPDATED_BY="SADMIN" CREATED="06/05/2003 08:49:16"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14:48:53" UPDATED_BY="SADMIN" CREATED="06/05/2003 08:49:16"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14:48:53" UPDATED_BY="SADMIN" CREATED="06/05/2003 08:49:16"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14:48:53" UPDATED_BY="SADMIN" CREATED="11/04/2016 14:48:53"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14:48:53" UPDATED_BY="SADMIN" CREATED="11/04/2016 14:48:53" CREATED_BY="SADMIN" EXT_REC_TABLES="S_APPL_WT_IT_RX"&gt;</w:t>
              <w:br/>
              <w:tab/>
              <w:tab/>
              <w:tab/>
              <w:tab/>
              <w:t>&lt;/APPLET_WEB_TEMPLATE_ITEM&gt;</w:t>
              <w:br/>
              <w:tab/>
              <w:tab/>
              <w:tab/>
              <w:tab/>
              <w:t>&lt;APPLET_WEB_TEMPLATE_ITEM CONTROL="Name" INACTIVE="N" ITEM_IDENTIFIER="507" MARKUP_LANGUAGE="HTML" NAME="Name" TMPL_ITEM_HOLDER_NAME="SiebControl_507" TYPE="List Item" UPDATED="11/04/2016 14:48:54" UPDATED_BY="SADMIN" CREATED="06/05/2003 08:49:16"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14:48:54" UPDATED_BY="SADMIN" CREATED="06/05/2003 08:49:16"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14:48:54" UPDATED_BY="SADMIN" CREATED="06/05/2003 08:49:16"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14:48:54" UPDATED_BY="SADMIN" CREATED="06/05/2003 08:49:16"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14:48:54" UPDATED_BY="SADMIN" CREATED="06/05/2003 08:49:17"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14:48:54" UPDATED_BY="SADMIN" CREATED="06/05/2003 08:49:17"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14:48:54" UPDATED_BY="SADMIN" CREATED="06/05/2003 08:49:17"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14:48:54" UPDATED_BY="SADMIN" CREATED="11/04/2016 14:48:54"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CREATED="06/05/2003 02:10:01" CREATED_BY="SADMIN" EXT_REC_TABLES="S_APPL_WTMPL_RX"&gt;</w:t>
              <w:br/>
              <w:tab/>
              <w:tab/>
              <w:tab/>
              <w:tab/>
              <w:t>&lt;APPLET_WEB_TEMPLATE_ITEM CONTROL="Active First Name" INACTIVE="N" ITEM_IDENTIFIER="1301" MARKUP_LANGUAGE="HTML" NAME="Active First Name" TMPL_ITEM_HOLDER_NAME="SiebControl_1301" TYPE="List Item" UPDATED="11/04/2016 14:48:54" UPDATED_BY="SADMIN" CREATED="06/05/2003 08:49:17" CREATED_BY="SADMIN" EXT_REC_TABLES="S_APPL_WT_IT_RX"&gt;</w:t>
              <w:br/>
              <w:tab/>
              <w:tab/>
              <w:tab/>
              <w:tab/>
              <w:t>&lt;/APPLET_WEB_TEMPLATE_ITEM&gt;</w:t>
              <w:br/>
              <w:tab/>
              <w:tab/>
              <w:tab/>
              <w:tab/>
              <w:t>&lt;APPLET_WEB_TEMPLATE_ITEM CONTROL="Active Job Title" INACTIVE="N" ITEM_IDENTIFIER="1303" MARKUP_LANGUAGE="HTML" NAME="Active Job Title" TMPL_ITEM_HOLDER_NAME="SiebControl_1303" TYPE="List Item" UPDATED="11/04/2016 14:48:54" UPDATED_BY="SADMIN" CREATED="06/05/2003 08:49:17"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14:48:54" UPDATED_BY="SADMIN" CREATED="06/05/2003 08:49:17" CREATED_BY="SADMIN" EXT_REC_TABLES="S_APPL_WT_IT_RX"&gt;</w:t>
              <w:br/>
              <w:tab/>
              <w:tab/>
              <w:tab/>
              <w:tab/>
              <w:t>&lt;/APPLET_WEB_TEMPLATE_ITEM&gt;</w:t>
              <w:br/>
              <w:tab/>
              <w:tab/>
              <w:tab/>
              <w:tab/>
              <w:t>&lt;APPLET_WEB_TEMPLATE_ITEM CONTROL="Active Login Name" INACTIVE="N" ITEM_IDENTIFIER="1302" MARKUP_LANGUAGE="HTML" NAME="Active Login Name" TMPL_ITEM_HOLDER_NAME="SiebControl_1302" TYPE="List Item" UPDATED="11/04/2016 14:48:54" UPDATED_BY="SADMIN" CREATED="06/05/2003 08:49:17"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14:48:54" UPDATED_BY="SADMIN" CREATED="06/05/2003 08:49:17"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14:48:54" UPDATED_BY="SADMIN" CREATED="06/05/2003 08:49:17" CREATED_BY="SADMIN" EXT_REC_TABLES="S_APPL_WT_IT_RX"&gt;</w:t>
              <w:br/>
              <w:tab/>
              <w:tab/>
              <w:tab/>
              <w:tab/>
              <w:t>&lt;/APPLET_WEB_TEMPLATE_ITEM&gt;</w:t>
              <w:br/>
              <w:tab/>
              <w:tab/>
              <w:tab/>
              <w:tab/>
              <w:t>&lt;APPLET_WEB_TEMPLATE_ITEM CONTROL="Division" INACTIVE="N" ITEM_IDENTIFIER="1305" MARKUP_LANGUAGE="HTML" NAME="Division" TMPL_ITEM_HOLDER_NAME="SiebControl_1305" TYPE="List Item" UPDATED="11/04/2016 14:48:54" UPDATED_BY="SADMIN" CREATED="06/05/2003 08:49:17"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14:48:54" UPDATED_BY="SADMIN" CREATED="06/05/2003 08:49:18" CREATED_BY="SADMIN" EXT_REC_TABLES="S_APPL_WT_IT_RX"&gt;</w:t>
              <w:br/>
              <w:tab/>
              <w:tab/>
              <w:tab/>
              <w:tab/>
              <w:t>&lt;/APPLET_WEB_TEMPLATE_ITEM&gt;</w:t>
              <w:br/>
              <w:tab/>
              <w:tab/>
              <w:tab/>
              <w:tab/>
              <w:t>&lt;APPLET_WEB_TEMPLATE_ITEM CONTROL="Name" INACTIVE="N" ITEM_IDENTIFIER="1306" MARKUP_LANGUAGE="HTML" NAME="Name" TMPL_ITEM_HOLDER_NAME="SiebControl_1306" TYPE="List Item" UPDATED="11/04/2016 14:48:54" UPDATED_BY="SADMIN" CREATED="06/05/2003 08:49:18"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Comparison Applet (FINS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SEQUENCE="1" TYPE="Base" WEB_TEMPLATE="DotCom Applet List Tabbed" UPDATED="11/04/2016 12:37:17" UPDATED_BY="SADMIN" CREATED="06/05/2003 02:09:11" CREATED_BY="SADMIN" EXT_REC_TABLES="S_APPL_WTMPL_RX"&gt;</w:t>
              <w:br/>
              <w:tab/>
              <w:tab/>
              <w:tab/>
              <w:tab/>
              <w:t>&lt;APPLET_WEB_TEMPLATE_ITEM CONTROL="Applet_Title" EXTENSION_FLAG="Y" ITEM_IDENTIFIER="99929" NAME="Applet_Title" TMPL_ITEM_HOLDER_NAME="SiebControl_99929" TYPE="Control" UPDATED="11/04/2016 14:37:59" UPDATED_BY="SADMIN" CREATED="11/04/2016 14:37:59" CREATED_BY="SADMIN" EXT_REC_TABLES="S_APPL_WT_IT_RX"&gt;</w:t>
              <w:br/>
              <w:tab/>
              <w:tab/>
              <w:tab/>
              <w:tab/>
              <w:t>&lt;/APPLET_WEB_TEMPLATE_ITEM&gt;</w:t>
              <w:br/>
              <w:tab/>
              <w:tab/>
              <w:tab/>
              <w:tab/>
              <w:t>&lt;APPLET_WEB_TEMPLATE_ITEM CONTROL="ButtonBackToProductDetail" INACTIVE="Y" ITEM_IDENTIFIER="109" MARKUP_LANGUAGE="HTML" NAME="ButtonBackToProductDetail" TMPL_ITEM_HOLDER_NAME="SiebControl_109" TYPE="Control" UPDATED="11/04/2016 14:37:59" UPDATED_BY="SADMIN" CREATED="06/05/2003 08:34:12"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14:37:59" UPDATED_BY="SADMIN" CREATED="11/04/2016 14:37:59" CREATED_BY="SADMIN" EXT_REC_TABLES="S_APPL_WT_IT_RX"&gt;</w:t>
              <w:br/>
              <w:tab/>
              <w:tab/>
              <w:tab/>
              <w:tab/>
              <w:t>&lt;/APPLET_WEB_TEMPLATE_ITEM&gt;</w:t>
              <w:br/>
              <w:tab/>
              <w:tab/>
              <w:tab/>
              <w:tab/>
              <w:t>&lt;APPLET_WEB_TEMPLATE_ITEM CONTROL="ProductCompare" INACTIVE="N" ITEM_IDENTIFIER="501" MARKUP_LANGUAGE="HTML" NAME="ProductCompare" TMPL_ITEM_HOLDER_NAME="SiebControl_501" TYPE="List Item" UPDATED="11/04/2016 14:37:59" UPDATED_BY="SADMIN" CREATED="06/05/2003 08:34:12"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14:37:59" UPDATED_BY="SADMIN" CREATED="11/04/2016 14:37:59"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Dashboard Tool Bar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COMMENTS="pplet" EXT_WEB_TEMPLATE="FINS Dashboard Controls Applet" INACTIVE="N" NAME="Edit" SEQUENCE="0" TYPE="Edit" WEB_TEMPLATE="FINS Dashboard Controls Applet" UPDATED="11/04/2016 12:37:18" UPDATED_BY="SADMIN" CREATED="06/05/2003 01:57:37" CREATED_BY="SADMIN" EXT_REC_TABLES="S_APPL_WTMPL_RX"&gt;</w:t>
              <w:br/>
              <w:tab/>
              <w:tab/>
              <w:tab/>
              <w:tab/>
              <w:t>&lt;APPLET_WEB_TEMPLATE_ITEM CONTROL="Action" INACTIVE="N" ITEM_IDENTIFIER="140" MARKUP_LANGUAGE="HTML" NAME="Action" TMPL_ITEM_HOLDER_NAME="SiebControl_140" TYPE="Control" UPDATED="11/04/2016 13:13:47" UPDATED_BY="SADMIN" CREATED="06/05/2003 05:27:32" CREATED_BY="SADMIN" EXT_REC_TABLES="S_APPL_WT_IT_RX"&gt;</w:t>
              <w:br/>
              <w:tab/>
              <w:tab/>
              <w:tab/>
              <w:tab/>
              <w:t>&lt;/APPLET_WEB_TEMPLATE_ITEM&gt;</w:t>
              <w:br/>
              <w:tab/>
              <w:tab/>
              <w:tab/>
              <w:tab/>
              <w:t>&lt;APPLET_WEB_TEMPLATE_ITEM CONTROL="Action Pick" INACTIVE="N" ITEM_IDENTIFIER="141" MARKUP_LANGUAGE="HTML" NAME="Action Pick" TMPL_ITEM_HOLDER_NAME="SiebControl_141" TYPE="Control" UPDATED="11/04/2016 13:13:47" UPDATED_BY="SADMIN" CREATED="06/05/2003 05:27:32" CREATED_BY="SADMIN" EXT_REC_TABLES="S_APPL_WT_IT_RX"&gt;</w:t>
              <w:br/>
              <w:tab/>
              <w:tab/>
              <w:tab/>
              <w:tab/>
              <w:t>&lt;/APPLET_WEB_TEMPLATE_ITEM&gt;</w:t>
              <w:br/>
              <w:tab/>
              <w:tab/>
              <w:tab/>
              <w:tab/>
              <w:t>&lt;APPLET_WEB_TEMPLATE_ITEM CONTROL="Close" INACTIVE="N" ITEM_IDENTIFIER="133" MARKUP_LANGUAGE="HTML" NAME="Close" TMPL_ITEM_HOLDER_NAME="SiebControl_133" TYPE="Control" UPDATED="11/04/2016 13:13:47" UPDATED_BY="SADMIN" CREATED="06/05/2003 05:27:32" CREATED_BY="SADMIN" EXT_REC_TABLES="S_APPL_WT_IT_RX"&gt;</w:t>
              <w:br/>
              <w:tab/>
              <w:tab/>
              <w:tab/>
              <w:tab/>
              <w:t>&lt;/APPLET_WEB_TEMPLATE_ITEM&gt;</w:t>
              <w:br/>
              <w:tab/>
              <w:tab/>
              <w:tab/>
              <w:tab/>
              <w:t>&lt;APPLET_WEB_TEMPLATE_ITEM CONTROL="Contact" INACTIVE="N" ITEM_IDENTIFIER="110" MARKUP_LANGUAGE="HTML" NAME="Contact" TMPL_ITEM_HOLDER_NAME="SiebControl_110" TYPE="Control" UPDATED="11/04/2016 13:13:47" UPDATED_BY="SADMIN" CREATED="06/05/2003 05:27:33" CREATED_BY="SADMIN" EXT_REC_TABLES="S_APPL_WT_IT_RX"&gt;</w:t>
              <w:br/>
              <w:tab/>
              <w:tab/>
              <w:tab/>
              <w:tab/>
              <w:t>&lt;/APPLET_WEB_TEMPLATE_ITEM&gt;</w:t>
              <w:br/>
              <w:tab/>
              <w:tab/>
              <w:tab/>
              <w:tab/>
              <w:t>&lt;APPLET_WEB_TEMPLATE_ITEM CONTROL="Go" INACTIVE="N" ITEM_IDENTIFIER="142" MARKUP_LANGUAGE="HTML" NAME="Go" TMPL_ITEM_HOLDER_NAME="SiebControl_142" TYPE="Control" UPDATED="11/04/2016 13:13:47" UPDATED_BY="SADMIN" CREATED="06/05/2003 05:27:33" CREATED_BY="SADMIN" EXT_REC_TABLES="S_APPL_WT_IT_RX"&gt;</w:t>
              <w:br/>
              <w:tab/>
              <w:tab/>
              <w:tab/>
              <w:tab/>
              <w:t>&lt;/APPLET_WEB_TEMPLATE_ITEM&gt;</w:t>
              <w:br/>
              <w:tab/>
              <w:tab/>
              <w:tab/>
              <w:tab/>
              <w:t>&lt;APPLET_WEB_TEMPLATE_ITEM CONTROL="Last Name" INACTIVE="N" ITEM_IDENTIFIER="101" MARKUP_LANGUAGE="HTML" NAME="Last Name" TMPL_ITEM_HOLDER_NAME="SiebControl_101" TYPE="Control" UPDATED="11/04/2016 13:13:47" UPDATED_BY="SADMIN" CREATED="06/05/2003 05:27:33"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13:13:47" UPDATED_BY="SADMIN" CREATED="11/04/2016 13:13:47" CREATED_BY="SADMIN" EXT_REC_TABLES="S_APPL_WT_IT_RX"&gt;</w:t>
              <w:br/>
              <w:tab/>
              <w:tab/>
              <w:tab/>
              <w:tab/>
              <w:t>&lt;/APPLET_WEB_TEMPLATE_ITEM&gt;</w:t>
              <w:br/>
              <w:tab/>
              <w:tab/>
              <w:tab/>
              <w:tab/>
              <w:t>&lt;APPLET_WEB_TEMPLATE_ITEM CONTROL="Next" INACTIVE="N" ITEM_IDENTIFIER="132" MARKUP_LANGUAGE="HTML" NAME="Next" TMPL_ITEM_HOLDER_NAME="SiebControl_132" TYPE="Control" UPDATED="11/04/2016 13:13:47" UPDATED_BY="SADMIN" CREATED="06/05/2003 05:27:33" CREATED_BY="SADMIN" EXT_REC_TABLES="S_APPL_WT_IT_RX"&gt;</w:t>
              <w:br/>
              <w:tab/>
              <w:tab/>
              <w:tab/>
              <w:tab/>
              <w:t>&lt;/APPLET_WEB_TEMPLATE_ITEM&gt;</w:t>
              <w:br/>
              <w:tab/>
              <w:tab/>
              <w:tab/>
              <w:tab/>
              <w:t>&lt;APPLET_WEB_TEMPLATE_ITEM CONTROL="Opportunity" INACTIVE="N" ITEM_IDENTIFIER="111" MARKUP_LANGUAGE="HTML" NAME="Opportunity" TMPL_ITEM_HOLDER_NAME="SiebControl_111" TYPE="Control" UPDATED="11/04/2016 13:13:47" UPDATED_BY="SADMIN" CREATED="06/05/2003 05:27:33" CREATED_BY="SADMIN" EXT_REC_TABLES="S_APPL_WT_IT_RX"&gt;</w:t>
              <w:br/>
              <w:tab/>
              <w:tab/>
              <w:tab/>
              <w:tab/>
              <w:t>&lt;/APPLET_WEB_TEMPLATE_ITEM&gt;</w:t>
              <w:br/>
              <w:tab/>
              <w:tab/>
              <w:tab/>
              <w:tab/>
              <w:t>&lt;APPLET_WEB_TEMPLATE_ITEM CONTROL="Previous" INACTIVE="N" ITEM_IDENTIFIER="131" MARKUP_LANGUAGE="HTML" NAME="Previous" TMPL_ITEM_HOLDER_NAME="SiebControl_131" TYPE="Control" UPDATED="11/04/2016 13:13:47" UPDATED_BY="SADMIN" CREATED="06/05/2003 05:27:33" CREATED_BY="SADMIN" EXT_REC_TABLES="S_APPL_WT_IT_RX"&gt;</w:t>
              <w:br/>
              <w:tab/>
              <w:tab/>
              <w:tab/>
              <w:tab/>
              <w:t>&lt;/APPLET_WEB_TEMPLATE_ITEM&gt;</w:t>
              <w:br/>
              <w:tab/>
              <w:tab/>
              <w:tab/>
              <w:tab/>
              <w:t>&lt;APPLET_WEB_TEMPLATE_ITEM CONTROL="Search" INACTIVE="N" ITEM_IDENTIFIER="108" MARKUP_LANGUAGE="HTML" NAME="Search" TMPL_ITEM_HOLDER_NAME="SiebControl_108" TYPE="Control" UPDATED="11/04/2016 13:13:47" UPDATED_BY="SADMIN" CREATED="07/22/2003 20:38:47" CREATED_BY="SADMIN" EXT_REC_TABLES="S_APPL_WT_IT_RX"&gt;</w:t>
              <w:br/>
              <w:tab/>
              <w:tab/>
              <w:tab/>
              <w:tab/>
              <w:t>&lt;/APPLET_WEB_TEMPLATE_ITEM&gt;</w:t>
              <w:br/>
              <w:tab/>
              <w:tab/>
              <w:tab/>
              <w:tab/>
              <w:t>&lt;APPLET_WEB_TEMPLATE_ITEM CONTROL="Separator" INACTIVE="N" ITEM_IDENTIFIER="109" MARKUP_LANGUAGE="HTML" NAME="Separator" TMPL_ITEM_HOLDER_NAME="SiebControl_109" TYPE="Control" UPDATED="11/04/2016 13:13:47" UPDATED_BY="SADMIN" CREATED="07/30/2003 14:50:08" CREATED_BY="SADMIN" EXT_REC_TABLES="S_APPL_WT_IT_RX"&gt;</w:t>
              <w:br/>
              <w:tab/>
              <w:tab/>
              <w:tab/>
              <w:tab/>
              <w:t>&lt;/APPLET_WEB_TEMPLATE_ITEM&gt;</w:t>
              <w:br/>
              <w:tab/>
              <w:tab/>
              <w:tab/>
              <w:tab/>
              <w:t>&lt;APPLET_WEB_TEMPLATE_ITEM CONTROL="Separator" INACTIVE="N" ITEM_IDENTIFIER="139" MARKUP_LANGUAGE="HTML" NAME="Separator2" TMPL_ITEM_HOLDER_NAME="SiebControl_139" TYPE="Control" UPDATED="11/04/2016 13:13:47" UPDATED_BY="SADMIN" CREATED="06/05/2003 05:27:33"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Invoice Line Items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TYPE="Base" WEB_TEMPLATE="Applet List Totals (Base/EditList)" UPDATED="11/04/2016 12:37:17" UPDATED_BY="SADMIN" CREATED="11/14/2000 12:11:49" CREATED_BY="SADMIN" EXT_REC_TABLES="S_APPL_WTMPL_RX"&gt;</w:t>
              <w:br/>
              <w:tab/>
              <w:tab/>
              <w:tab/>
              <w:tab/>
              <w:t>&lt;APPLET_WEB_TEMPLATE_ITEM CONTROL="Activity Id" INACTIVE="N" ITEM_IDENTIFIER="506" MARKUP_LANGUAGE="HTML" NAME="Activity Id" TMPL_ITEM_HOLDER_NAME="SiebControl_506" TYPE="List Item" UPDATED="11/04/2016 13:33:08" UPDATED_BY="SADMIN" CREATED="11/14/2000 12:11:49" CREATED_BY="SADMIN" EXT_REC_TABLES="S_APPL_WT_IT_RX"&gt;</w:t>
              <w:br/>
              <w:tab/>
              <w:tab/>
              <w:tab/>
              <w:tab/>
              <w:t>&lt;/APPLET_WEB_TEMPLATE_ITEM&gt;</w:t>
              <w:br/>
              <w:tab/>
              <w:tab/>
              <w:tab/>
              <w:tab/>
              <w:t>&lt;APPLET_WEB_TEMPLATE_ITEM CONTROL="Agreement Item Id" INACTIVE="N" ITEM_IDENTIFIER="507" MARKUP_LANGUAGE="HTML" NAME="Agreement Item Id" TMPL_ITEM_HOLDER_NAME="SiebControl_507" TYPE="List Item" UPDATED="11/04/2016 13:33:08" UPDATED_BY="SADMIN" CREATED="11/14/2000 12:16:23" CREATED_BY="SADMIN" EXT_REC_TABLES="S_APPL_WT_IT_RX"&gt;</w:t>
              <w:br/>
              <w:tab/>
              <w:tab/>
              <w:tab/>
              <w:tab/>
              <w:t>&lt;/APPLET_WEB_TEMPLATE_ITEM&gt;</w:t>
              <w:br/>
              <w:tab/>
              <w:tab/>
              <w:tab/>
              <w:tab/>
              <w:t>&lt;APPLET_WEB_TEMPLATE_ITEM CONTROL="Amount" INACTIVE="N" ITEM_IDENTIFIER="503" MARKUP_LANGUAGE="HTML" NAME="Amount" TMPL_ITEM_HOLDER_NAME="SiebControl_503" TYPE="List Item" UPDATED="11/04/2016 13:33:08" UPDATED_BY="SADMIN" CREATED="11/14/2000 12:11:49"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13:33:08" UPDATED_BY="SADMIN" CREATED="11/04/2016 13:33:08" CREATED_BY="SADMIN" EXT_REC_TABLES="S_APPL_WT_IT_RX"&gt;</w:t>
              <w:br/>
              <w:tab/>
              <w:tab/>
              <w:tab/>
              <w:tab/>
              <w:t>&lt;/APPLET_WEB_TEMPLATE_ITEM&gt;</w:t>
              <w:br/>
              <w:tab/>
              <w:tab/>
              <w:tab/>
              <w:tab/>
              <w:t>&lt;APPLET_WEB_TEMPLATE_ITEM CONTROL="Asset Id / VIN" INACTIVE="N" ITEM_IDENTIFIER="516" MARKUP_LANGUAGE="HTML" NAME="Asset Id / VIN" TMPL_ITEM_HOLDER_NAME="SiebControl_516" TYPE="List Item" UPDATED="11/04/2016 13:33:08" UPDATED_BY="SADMIN" CREATED="06/05/2003 06:57:51" CREATED_BY="SADMIN" EXT_REC_TABLES="S_APPL_WT_IT_RX"&gt;</w:t>
              <w:br/>
              <w:tab/>
              <w:tab/>
              <w:tab/>
              <w:tab/>
              <w:t>&lt;/APPLET_WEB_TEMPLATE_ITEM&gt;</w:t>
              <w:br/>
              <w:tab/>
              <w:tab/>
              <w:tab/>
              <w:tab/>
              <w:t>&lt;APPLET_WEB_TEMPLATE_ITEM CONTROL="Comments" INACTIVE="N" ITEM_IDENTIFIER="504" MARKUP_LANGUAGE="HTML" NAME="Comments" TMPL_ITEM_HOLDER_NAME="SiebControl_504" TYPE="List Item" UPDATED="11/04/2016 13:33:08" UPDATED_BY="SADMIN" CREATED="11/14/2000 12:11:50" CREATED_BY="SADMIN" EXT_REC_TABLES="S_APPL_WT_IT_RX"&gt;</w:t>
              <w:br/>
              <w:tab/>
              <w:tab/>
              <w:tab/>
              <w:tab/>
              <w:t>&lt;/APPLET_WEB_TEMPLATE_ITEM&gt;</w:t>
              <w:br/>
              <w:tab/>
              <w:tab/>
              <w:tab/>
              <w:tab/>
              <w:t>&lt;APPLET_WEB_TEMPLATE_ITEM COMMENTS="Global UI Change 6: display list of columns" CONTROL="Created" INACTIVE="N" ITEM_IDENTIFIER="509" MARKUP_LANGUAGE="HTML" NAME="Created" TMPL_ITEM_HOLDER_NAME="SiebControl_509" TYPE="List Item" UPDATED="11/04/2016 13:33:08" UPDATED_BY="SADMIN" CREATED="05/09/2001 21:23:24" CREATED_BY="SADMIN" EXT_REC_TABLES="S_APPL_WT_IT_RX"&gt;</w:t>
              <w:br/>
              <w:tab/>
              <w:tab/>
              <w:tab/>
              <w:tab/>
              <w:t>&lt;/APPLET_WEB_TEMPLATE_ITEM&gt;</w:t>
              <w:br/>
              <w:tab/>
              <w:tab/>
              <w:tab/>
              <w:tab/>
              <w:t>&lt;APPLET_WEB_TEMPLATE_ITEM COMMENTS="Global UI Change 6: display list of columns" CONTROL="Created By Name" INACTIVE="N" ITEM_IDENTIFIER="508" MARKUP_LANGUAGE="HTML" NAME="Created By Name" TMPL_ITEM_HOLDER_NAME="SiebControl_508" TYPE="List Item" UPDATED="11/04/2016 13:33:08" UPDATED_BY="SADMIN" CREATED="05/09/2001 21:23:24" CREATED_BY="SADMIN" EXT_REC_TABLES="S_APPL_WT_IT_RX"&gt;</w:t>
              <w:br/>
              <w:tab/>
              <w:tab/>
              <w:tab/>
              <w:tab/>
              <w:t>&lt;/APPLET_WEB_TEMPLATE_ITEM&gt;</w:t>
              <w:br/>
              <w:tab/>
              <w:tab/>
              <w:tab/>
              <w:tab/>
              <w:t>&lt;APPLET_WEB_TEMPLATE_ITEM CONTROL="EditRecord" INACTIVE="N" ITEM_IDENTIFIER="136" MARKUP_LANGUAGE="HTML" NAME="EditRecord" TMPL_ITEM_HOLDER_NAME="SiebControl_136" TYPE="Control" UPDATED="11/04/2016 13:33:08" UPDATED_BY="SADMIN" CREATED="03/09/2001 19:13:50" CREATED_BY="SADMIN" EXT_REC_TABLES="S_APPL_WT_IT_RX"&gt;</w:t>
              <w:br/>
              <w:tab/>
              <w:tab/>
              <w:tab/>
              <w:tab/>
              <w:t>&lt;/APPLET_WEB_TEMPLATE_ITEM&gt;</w:t>
              <w:br/>
              <w:tab/>
              <w:tab/>
              <w:tab/>
              <w:tab/>
              <w:t>&lt;APPLET_WEB_TEMPLATE_ITEM CONTROL="GotoNextSet" INACTIVE="N" ITEM_IDENTIFIER="123" MARKUP_LANGUAGE="HTML" NAME="GotoNextSet" TYPE="Control" UPDATED="06/05/2003 14:16:02" UPDATED_BY="SADMIN" CREATED="11/14/2000 12:11:50" CREATED_BY="SADMIN"&gt;</w:t>
              <w:br/>
              <w:tab/>
              <w:tab/>
              <w:tab/>
              <w:tab/>
              <w:t>&lt;/APPLET_WEB_TEMPLATE_ITEM&gt;</w:t>
              <w:br/>
              <w:tab/>
              <w:tab/>
              <w:tab/>
              <w:tab/>
              <w:t>&lt;APPLET_WEB_TEMPLATE_ITEM CONTROL="GotoPreviousSet" INACTIVE="N" ITEM_IDENTIFIER="122" MARKUP_LANGUAGE="HTML" NAME="GotoPreviousSet" TYPE="Control" UPDATED="06/05/2003 14:16:02" UPDATED_BY="SADMIN" CREATED="11/14/2000 12:11:50"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13:33:08" UPDATED_BY="SADMIN" CREATED="11/14/2000 12:11:51" CREATED_BY="SADMIN" EXT_REC_TABLES="S_APPL_WT_IT_RX"&gt;</w:t>
              <w:br/>
              <w:tab/>
              <w:tab/>
              <w:tab/>
              <w:tab/>
              <w:t>&lt;/APPLET_WEB_TEMPLATE_ITEM&gt;</w:t>
              <w:br/>
              <w:tab/>
              <w:tab/>
              <w:tab/>
              <w:tab/>
              <w:t>&lt;APPLET_WEB_TEMPLATE_ITEM CONTROL="Label Total" INACTIVE="N" ITEM_IDENTIFIER="199" MARKUP_LANGUAGE="HTML" NAME="Label Total" TMPL_ITEM_HOLDER_NAME="SiebControl_199" TYPE="Control" UPDATED="11/04/2016 13:33:08" UPDATED_BY="SADMIN" CREATED="01/18/2001 09:38:56" CREATED_BY="SADMIN" EXT_REC_TABLES="S_APPL_WT_IT_RX"&gt;</w:t>
              <w:br/>
              <w:tab/>
              <w:tab/>
              <w:tab/>
              <w:tab/>
              <w:t>&lt;/APPLET_WEB_TEMPLATE_ITEM&gt;</w:t>
              <w:br/>
              <w:tab/>
              <w:tab/>
              <w:tab/>
              <w:tab/>
              <w:t>&lt;APPLET_WEB_TEMPLATE_ITEM COMMENTS="Global UI Change 6: display list of columns" CONTROL="Last Updated By" INACTIVE="N" ITEM_IDENTIFIER="510" MARKUP_LANGUAGE="HTML" NAME="Last Updated By" TMPL_ITEM_HOLDER_NAME="SiebControl_510" TYPE="List Item" UPDATED="11/04/2016 13:33:08" UPDATED_BY="SADMIN" CREATED="05/09/2001 21:23:25" CREATED_BY="SADMIN" EXT_REC_TABLES="S_APPL_WT_IT_RX"&gt;</w:t>
              <w:br/>
              <w:tab/>
              <w:tab/>
              <w:tab/>
              <w:tab/>
              <w:t>&lt;/APPLET_WEB_TEMPLATE_ITEM&gt;</w:t>
              <w:br/>
              <w:tab/>
              <w:tab/>
              <w:tab/>
              <w:tab/>
              <w:t>&lt;APPLET_WEB_TEMPLATE_ITEM CONTROL="Line Number" INACTIVE="N" ITEM_IDENTIFIER="501" MARKUP_LANGUAGE="HTML" NAME="Line Number" TMPL_ITEM_HOLDER_NAME="SiebControl_501" TYPE="List Item" UPDATED="11/04/2016 13:33:08" UPDATED_BY="SADMIN" CREATED="11/14/2000 12:11:51"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13:33:08" UPDATED_BY="SADMIN" CREATED="11/04/2016 13:33:08"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13:33:08" UPDATED_BY="SADMIN" CREATED="11/04/2016 13:33:08"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13:33:08" UPDATED_BY="SADMIN" CREATED="11/14/2000 12:11:51" CREATED_BY="SADMIN" EXT_REC_TABLES="S_APPL_WT_IT_RX"&gt;</w:t>
              <w:br/>
              <w:tab/>
              <w:tab/>
              <w:tab/>
              <w:tab/>
              <w:t>&lt;/APPLET_WEB_TEMPLATE_ITEM&gt;</w:t>
              <w:br/>
              <w:tab/>
              <w:tab/>
              <w:tab/>
              <w:tab/>
              <w:t>&lt;APPLET_WEB_TEMPLATE_ITEM CONTROL="Order Number" INACTIVE="N" ITEM_IDENTIFIER="505" MARKUP_LANGUAGE="HTML" NAME="Order Number" TMPL_ITEM_HOLDER_NAME="SiebControl_505" TYPE="List Item" UPDATED="11/04/2016 13:33:08" UPDATED_BY="SADMIN" CREATED="11/14/2000 12:11:51" CREATED_BY="SADMIN" EXT_REC_TABLES="S_APPL_WT_IT_RX"&gt;</w:t>
              <w:br/>
              <w:tab/>
              <w:tab/>
              <w:tab/>
              <w:tab/>
              <w:t>&lt;/APPLET_WEB_TEMPLATE_ITEM&gt;</w:t>
              <w:br/>
              <w:tab/>
              <w:tab/>
              <w:tab/>
              <w:tab/>
              <w:t>&lt;APPLET_WEB_TEMPLATE_ITEM CONTROL="Person Id" INACTIVE="N" ITEM_IDENTIFIER="515" MARKUP_LANGUAGE="HTML" NAME="Person Id" TMPL_ITEM_HOLDER_NAME="SiebControl_515" TYPE="List Item" UPDATED="11/04/2016 13:33:08" UPDATED_BY="SADMIN" CREATED="06/15/2001 19:17:39"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13:33:08"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13:33:08" UPDATED_BY="SADMIN" CREATED="12/23/2002 21:32:28"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13:33:08"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13:33:08"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13:33:08" UPDATED_BY="SADMIN" CREATED="11/04/2016 13:33:08" CREATED_BY="SADMIN" EXT_REC_TABLES="S_APPL_WT_IT_RX"&gt;</w:t>
              <w:br/>
              <w:tab/>
              <w:tab/>
              <w:tab/>
              <w:tab/>
              <w:t>&lt;/APPLET_WEB_TEMPLATE_ITEM&gt;</w:t>
              <w:br/>
              <w:tab/>
              <w:tab/>
              <w:tab/>
              <w:tab/>
              <w:t>&lt;APPLET_WEB_TEMPLATE_ITEM COMMENTS="Global UI Change 6: display list of columns" CONTROL="Resource First Name" INACTIVE="N" ITEM_IDENTIFIER="514" MARKUP_LANGUAGE="HTML" NAME="Resource First Name" TMPL_ITEM_HOLDER_NAME="SiebControl_514" TYPE="List Item" UPDATED="11/04/2016 13:33:08" UPDATED_BY="SADMIN" CREATED="05/09/2001 21:23:26" CREATED_BY="SADMIN" EXT_REC_TABLES="S_APPL_WT_IT_RX"&gt;</w:t>
              <w:br/>
              <w:tab/>
              <w:tab/>
              <w:tab/>
              <w:tab/>
              <w:t>&lt;/APPLET_WEB_TEMPLATE_ITEM&gt;</w:t>
              <w:br/>
              <w:tab/>
              <w:tab/>
              <w:tab/>
              <w:tab/>
              <w:t>&lt;APPLET_WEB_TEMPLATE_ITEM COMMENTS="Global UI Change 6: display list of columns" CONTROL="Resource Last Name" INACTIVE="N" ITEM_IDENTIFIER="513" MARKUP_LANGUAGE="HTML" NAME="Resource Last Name" TMPL_ITEM_HOLDER_NAME="SiebControl_513" TYPE="List Item" UPDATED="11/04/2016 13:33:08" UPDATED_BY="SADMIN" CREATED="05/09/2001 21:23:25" CREATED_BY="SADMIN" EXT_REC_TABLES="S_APPL_WT_IT_RX"&gt;</w:t>
              <w:br/>
              <w:tab/>
              <w:tab/>
              <w:tab/>
              <w:tab/>
              <w:t>&lt;/APPLET_WEB_TEMPLATE_ITEM&gt;</w:t>
              <w:br/>
              <w:tab/>
              <w:tab/>
              <w:tab/>
              <w:tab/>
              <w:t>&lt;APPLET_WEB_TEMPLATE_ITEM CONTROL="Resource Project Role" INACTIVE="N" ITEM_IDENTIFIER="512" MARKUP_LANGUAGE="HTML" NAME="Resource Project Role" TMPL_ITEM_HOLDER_NAME="SiebControl_512" TYPE="List Item" UPDATED="11/04/2016 13:33:08" UPDATED_BY="SADMIN" CREATED="06/15/2001 21:17:32"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13:33:08" UPDATED_BY="SADMIN" CREATED="10/29/2001 19:20:54"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13:33:08" UPDATED_BY="SADMIN" CREATED="11/14/2000 12:11:50" CREATED_BY="SADMIN" EXT_REC_TABLES="S_APPL_WT_IT_RX"&gt;</w:t>
              <w:br/>
              <w:tab/>
              <w:tab/>
              <w:tab/>
              <w:tab/>
              <w:t>&lt;/APPLET_WEB_TEMPLATE_ITEM&gt;</w:t>
              <w:br/>
              <w:tab/>
              <w:tab/>
              <w:tab/>
              <w:tab/>
              <w:t>&lt;APPLET_WEB_TEMPLATE_ITEM COMMENTS="Global UI Change 6: display list of columns" CONTROL="Updated" INACTIVE="N" ITEM_IDENTIFIER="511" MARKUP_LANGUAGE="HTML" NAME="Updated" TMPL_ITEM_HOLDER_NAME="SiebControl_511" TYPE="List Item" UPDATED="11/04/2016 13:33:08" UPDATED_BY="SADMIN" CREATED="05/09/2001 21:23:25"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CREATED="06/29/2000 10:15:26" CREATED_BY="SADMIN" EXT_REC_TABLES="S_APPL_WTMPL_RX"&gt;</w:t>
              <w:br/>
              <w:tab/>
              <w:tab/>
              <w:tab/>
              <w:tab/>
              <w:t>&lt;APPLET_WEB_TEMPLATE_ITEM CONTROL="Activity Id" INACTIVE="N" ITEM_IDENTIFIER="2316" MARKUP_LANGUAGE="HTML" NAME="Activity Id" TMPL_ITEM_HOLDER_NAME="SiebControl_2316" TYPE="List Item" UPDATED="11/04/2016 13:33:08" UPDATED_BY="SADMIN" CREATED="06/29/2000 10:15:26" CREATED_BY="SADMIN" EXT_REC_TABLES="S_APPL_WT_IT_RX"&gt;</w:t>
              <w:br/>
              <w:tab/>
              <w:tab/>
              <w:tab/>
              <w:tab/>
              <w:t>&lt;/APPLET_WEB_TEMPLATE_ITEM&gt;</w:t>
              <w:br/>
              <w:tab/>
              <w:tab/>
              <w:tab/>
              <w:tab/>
              <w:t>&lt;APPLET_WEB_TEMPLATE_ITEM CONTROL="Agreement Item Id" INACTIVE="N" ITEM_IDENTIFIER="2817" MARKUP_LANGUAGE="HTML" NAME="Agreement Item Id" TMPL_ITEM_HOLDER_NAME="SiebControl_2817" TYPE="List Item" UPDATED="11/04/2016 13:33:08" UPDATED_BY="SADMIN" CREATED="11/14/2000 12:24:41" CREATED_BY="SADMIN" EXT_REC_TABLES="S_APPL_WT_IT_RX"&gt;</w:t>
              <w:br/>
              <w:tab/>
              <w:tab/>
              <w:tab/>
              <w:tab/>
              <w:t>&lt;/APPLET_WEB_TEMPLATE_ITEM&gt;</w:t>
              <w:br/>
              <w:tab/>
              <w:tab/>
              <w:tab/>
              <w:tab/>
              <w:t>&lt;APPLET_WEB_TEMPLATE_ITEM CONTROL="Amount" INACTIVE="N" ITEM_IDENTIFIER="1810" MARKUP_LANGUAGE="HTML" NAME="Amount" TMPL_ITEM_HOLDER_NAME="SiebControl_1810" TYPE="List Item" UPDATED="11/04/2016 13:33:08" UPDATED_BY="SADMIN" CREATED="06/29/2000 10:15:26"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13:33:08" UPDATED_BY="SADMIN" CREATED="11/04/2016 13:33:08" CREATED_BY="SADMIN" EXT_REC_TABLES="S_APPL_WT_IT_RX"&gt;</w:t>
              <w:br/>
              <w:tab/>
              <w:tab/>
              <w:tab/>
              <w:tab/>
              <w:t>&lt;/APPLET_WEB_TEMPLATE_ITEM&gt;</w:t>
              <w:br/>
              <w:tab/>
              <w:tab/>
              <w:tab/>
              <w:tab/>
              <w:t>&lt;APPLET_WEB_TEMPLATE_ITEM CONTROL="Comments" INACTIVE="N" ITEM_IDENTIFIER="2816" MARKUP_LANGUAGE="HTML" NAME="Comments" TMPL_ITEM_HOLDER_NAME="SiebControl_2816" TYPE="List Item" UPDATED="11/04/2016 13:33:08" UPDATED_BY="SADMIN" CREATED="06/29/2000 10:15:26" CREATED_BY="SADMIN" EXT_REC_TABLES="S_APPL_WT_IT_RX"&gt;</w:t>
              <w:br/>
              <w:tab/>
              <w:tab/>
              <w:tab/>
              <w:tab/>
              <w:t>&lt;/APPLET_WEB_TEMPLATE_ITEM&gt;</w:t>
              <w:br/>
              <w:tab/>
              <w:tab/>
              <w:tab/>
              <w:tab/>
              <w:t>&lt;APPLET_WEB_TEMPLATE_ITEM CONTROL="Created" INACTIVE="N" ITEM_IDENTIFIER="2319" MARKUP_LANGUAGE="HTML" NAME="Created" TMPL_ITEM_HOLDER_NAME="SiebControl_2319" TYPE="List Item" UPDATED="11/04/2016 13:33:08" UPDATED_BY="SADMIN" CREATED="11/14/2000 12:20:35" CREATED_BY="SADMIN" EXT_REC_TABLES="S_APPL_WT_IT_RX"&gt;</w:t>
              <w:br/>
              <w:tab/>
              <w:tab/>
              <w:tab/>
              <w:tab/>
              <w:t>&lt;/APPLET_WEB_TEMPLATE_ITEM&gt;</w:t>
              <w:br/>
              <w:tab/>
              <w:tab/>
              <w:tab/>
              <w:tab/>
              <w:t>&lt;APPLET_WEB_TEMPLATE_ITEM CONTROL="Created By Name" INACTIVE="N" ITEM_IDENTIFIER="2318" MARKUP_LANGUAGE="HTML" NAME="Created By Name" TMPL_ITEM_HOLDER_NAME="SiebControl_2318" TYPE="List Item" UPDATED="11/04/2016 13:33:08" UPDATED_BY="SADMIN" CREATED="11/14/2000 12:21:33"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13:33:08" UPDATED_BY="SADMIN" CREATED="04/07/2001 00:36:01" CREATED_BY="SADMIN" EXT_REC_TABLES="S_APPL_WT_IT_RX"&gt;</w:t>
              <w:br/>
              <w:tab/>
              <w:tab/>
              <w:tab/>
              <w:tab/>
              <w:t>&lt;/APPLET_WEB_TEMPLATE_ITEM&gt;</w:t>
              <w:br/>
              <w:tab/>
              <w:tab/>
              <w:tab/>
              <w:tab/>
              <w:t>&lt;APPLET_WEB_TEMPLATE_ITEM CONTROL="Last Updated By" INACTIVE="N" ITEM_IDENTIFIER="2320" MARKUP_LANGUAGE="HTML" NAME="Last Updated By" TMPL_ITEM_HOLDER_NAME="SiebControl_2320" TYPE="List Item" UPDATED="11/04/2016 13:33:08" UPDATED_BY="SADMIN" CREATED="06/29/2000 10:15:26" CREATED_BY="SADMIN" EXT_REC_TABLES="S_APPL_WT_IT_RX"&gt;</w:t>
              <w:br/>
              <w:tab/>
              <w:tab/>
              <w:tab/>
              <w:tab/>
              <w:t>&lt;/APPLET_WEB_TEMPLATE_ITEM&gt;</w:t>
              <w:br/>
              <w:tab/>
              <w:tab/>
              <w:tab/>
              <w:tab/>
              <w:t>&lt;APPLET_WEB_TEMPLATE_ITEM CONTROL="Line Number" INACTIVE="N" ITEM_IDENTIFIER="1310" MARKUP_LANGUAGE="HTML" NAME="Line Number" TMPL_ITEM_HOLDER_NAME="SiebControl_1310" TYPE="List Item" UPDATED="11/04/2016 13:33:08" UPDATED_BY="SADMIN" CREATED="06/29/2000 10:15:26"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13:33:08" UPDATED_BY="SADMIN" CREATED="11/04/2016 13:33:08" CREATED_BY="SADMIN" EXT_REC_TABLES="S_APPL_WT_IT_RX"&gt;</w:t>
              <w:br/>
              <w:tab/>
              <w:tab/>
              <w:tab/>
              <w:tab/>
              <w:t>&lt;/APPLET_WEB_TEMPLATE_ITEM&gt;</w:t>
              <w:br/>
              <w:tab/>
              <w:tab/>
              <w:tab/>
              <w:tab/>
              <w:t>&lt;APPLET_WEB_TEMPLATE_ITEM CONTROL="Order Number" INACTIVE="N" ITEM_IDENTIFIER="2317" MARKUP_LANGUAGE="HTML" NAME="Order Number" TMPL_ITEM_HOLDER_NAME="SiebControl_2317" TYPE="List Item" UPDATED="11/04/2016 13:33:08" UPDATED_BY="SADMIN" CREATED="06/29/2000 10:15:26"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13:33:08" UPDATED_BY="SADMIN" CREATED="12/23/2002 21:32:28"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13:33:08" UPDATED_BY="SADMIN" CREATED="11/04/2016 13:33:08" CREATED_BY="SADMIN" EXT_REC_TABLES="S_APPL_WT_IT_RX"&gt;</w:t>
              <w:br/>
              <w:tab/>
              <w:tab/>
              <w:tab/>
              <w:tab/>
              <w:t>&lt;/APPLET_WEB_TEMPLATE_ITEM&gt;</w:t>
              <w:br/>
              <w:tab/>
              <w:tab/>
              <w:tab/>
              <w:tab/>
              <w:t>&lt;APPLET_WEB_TEMPLATE_ITEM CONTROL="Resource First Name" INACTIVE="N" ITEM_IDENTIFIER="2820" MARKUP_LANGUAGE="HTML" NAME="Resource First Name" TMPL_ITEM_HOLDER_NAME="SiebControl_2820" TYPE="List Item" UPDATED="11/04/2016 13:33:08" UPDATED_BY="SADMIN" CREATED="06/15/2001 21:18:09" CREATED_BY="SADMIN" EXT_REC_TABLES="S_APPL_WT_IT_RX"&gt;</w:t>
              <w:br/>
              <w:tab/>
              <w:tab/>
              <w:tab/>
              <w:tab/>
              <w:t>&lt;/APPLET_WEB_TEMPLATE_ITEM&gt;</w:t>
              <w:br/>
              <w:tab/>
              <w:tab/>
              <w:tab/>
              <w:tab/>
              <w:t>&lt;APPLET_WEB_TEMPLATE_ITEM CONTROL="Resource Last Name" INACTIVE="N" ITEM_IDENTIFIER="2819" MARKUP_LANGUAGE="HTML" NAME="Resource Last Name" TMPL_ITEM_HOLDER_NAME="SiebControl_2819" TYPE="List Item" UPDATED="11/04/2016 13:33:08" UPDATED_BY="SADMIN" CREATED="06/15/2001 21:18:07" CREATED_BY="SADMIN" EXT_REC_TABLES="S_APPL_WT_IT_RX"&gt;</w:t>
              <w:br/>
              <w:tab/>
              <w:tab/>
              <w:tab/>
              <w:tab/>
              <w:t>&lt;/APPLET_WEB_TEMPLATE_ITEM&gt;</w:t>
              <w:br/>
              <w:tab/>
              <w:tab/>
              <w:tab/>
              <w:tab/>
              <w:t>&lt;APPLET_WEB_TEMPLATE_ITEM CONTROL="Resource Project Role" INACTIVE="N" ITEM_IDENTIFIER="2818" MARKUP_LANGUAGE="HTML" NAME="Resource Project Role" TMPL_ITEM_HOLDER_NAME="SiebControl_2818" TYPE="List Item" UPDATED="11/04/2016 13:33:08" UPDATED_BY="SADMIN" CREATED="06/15/2001 21:18:13" CREATED_BY="SADMIN" EXT_REC_TABLES="S_APPL_WT_IT_RX"&gt;</w:t>
              <w:br/>
              <w:tab/>
              <w:tab/>
              <w:tab/>
              <w:tab/>
              <w:t>&lt;/APPLET_WEB_TEMPLATE_ITEM&gt;</w:t>
              <w:br/>
              <w:tab/>
              <w:tab/>
              <w:tab/>
              <w:tab/>
              <w:t>&lt;APPLET_WEB_TEMPLATE_ITEM CONTROL="Type" INACTIVE="N" ITEM_IDENTIFIER="1311" MARKUP_LANGUAGE="HTML" NAME="Type" TMPL_ITEM_HOLDER_NAME="SiebControl_1311" TYPE="List Item" UPDATED="11/04/2016 13:33:08" UPDATED_BY="SADMIN" CREATED="06/29/2000 10:15:26"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13:33:08" UPDATED_BY="SADMIN" CREATED="04/07/2001 00:36:01"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13:33:08" UPDATED_BY="SADMIN" CREATED="06/29/2000 10:50:59" CREATED_BY="SADMIN" EXT_REC_TABLES="S_APPL_WT_IT_RX"&gt;</w:t>
              <w:br/>
              <w:tab/>
              <w:tab/>
              <w:tab/>
              <w:tab/>
              <w:t>&lt;/APPLET_WEB_TEMPLATE_ITEM&gt;</w:t>
              <w:br/>
              <w:tab/>
              <w:tab/>
              <w:tab/>
              <w:tab/>
              <w:t>&lt;APPLET_WEB_TEMPLATE_ITEM CONTROL="Updated" INACTIVE="N" ITEM_IDENTIFIER="2321" MARKUP_LANGUAGE="HTML" NAME="Updated" TMPL_ITEM_HOLDER_NAME="SiebControl_2321" TYPE="List Item" UPDATED="11/04/2016 13:33:08" UPDATED_BY="SADMIN" CREATED="06/29/2000 10:15:26"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13:33:08" UPDATED_BY="SADMIN" CREATED="06/29/2000 10:51:26"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13:33:08" UPDATED_BY="SADMIN" CREATED="06/29/2000 10:50:45"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12:37:18" UPDATED_BY="SADMIN" CREATED="10/17/2000 12:37:03" CREATED_BY="SADMIN" EXT_REC_TABLES="S_APPL_WTMPL_RX"&gt;</w:t>
              <w:br/>
              <w:tab/>
              <w:tab/>
              <w:tab/>
              <w:tab/>
              <w:t>&lt;APPLET_WEB_TEMPLATE_ITEM CONTROL="Activity Id" INACTIVE="N" ITEM_IDENTIFIER="506" MARKUP_LANGUAGE="HTML" NAME="Activity Id" TMPL_ITEM_HOLDER_NAME="SiebControl_506" TYPE="List Item" UPDATED="11/04/2016 13:33:08" UPDATED_BY="SADMIN" CREATED="10/17/2000 12:37:03" CREATED_BY="SADMIN" EXT_REC_TABLES="S_APPL_WT_IT_RX"&gt;</w:t>
              <w:br/>
              <w:tab/>
              <w:tab/>
              <w:tab/>
              <w:tab/>
              <w:t>&lt;/APPLET_WEB_TEMPLATE_ITEM&gt;</w:t>
              <w:br/>
              <w:tab/>
              <w:tab/>
              <w:tab/>
              <w:tab/>
              <w:t>&lt;APPLET_WEB_TEMPLATE_ITEM CONTROL="Agreement Id" INACTIVE="Y" ITEM_IDENTIFIER="512" MARKUP_LANGUAGE="HTML" NAME="Agreement Id" TMPL_ITEM_HOLDER_NAME="SiebControl_512" TYPE="List Item" UPDATED="11/04/2016 13:33:08" UPDATED_BY="SADMIN" CREATED="11/23/2003 20:37:31" CREATED_BY="SADMIN" EXT_REC_TABLES="S_APPL_WT_IT_RX"&gt;</w:t>
              <w:br/>
              <w:tab/>
              <w:tab/>
              <w:tab/>
              <w:tab/>
              <w:t>&lt;/APPLET_WEB_TEMPLATE_ITEM&gt;</w:t>
              <w:br/>
              <w:tab/>
              <w:tab/>
              <w:tab/>
              <w:tab/>
              <w:t>&lt;APPLET_WEB_TEMPLATE_ITEM CONTROL="Agreement Item Id" INACTIVE="N" ITEM_IDENTIFIER="513" MARKUP_LANGUAGE="HTML" NAME="Agreement Item Id" TMPL_ITEM_HOLDER_NAME="SiebControl_513" TYPE="List Item" UPDATED="11/04/2016 13:33:08" UPDATED_BY="SADMIN" CREATED="11/14/2000 12:16:40" CREATED_BY="SADMIN" EXT_REC_TABLES="S_APPL_WT_IT_RX"&gt;</w:t>
              <w:br/>
              <w:tab/>
              <w:tab/>
              <w:tab/>
              <w:tab/>
              <w:t>&lt;/APPLET_WEB_TEMPLATE_ITEM&gt;</w:t>
              <w:br/>
              <w:tab/>
              <w:tab/>
              <w:tab/>
              <w:tab/>
              <w:t>&lt;APPLET_WEB_TEMPLATE_ITEM CONTROL="Amount" INACTIVE="N" ITEM_IDENTIFIER="503" MARKUP_LANGUAGE="HTML" NAME="Amount" TMPL_ITEM_HOLDER_NAME="SiebControl_503" TYPE="List Item" UPDATED="11/04/2016 13:33:08" UPDATED_BY="SADMIN" CREATED="10/17/2000 12:37:03"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13:33:08" UPDATED_BY="SADMIN" CREATED="11/04/2016 13:33:08" CREATED_BY="SADMIN" EXT_REC_TABLES="S_APPL_WT_IT_RX"&gt;</w:t>
              <w:br/>
              <w:tab/>
              <w:tab/>
              <w:tab/>
              <w:tab/>
              <w:t>&lt;/APPLET_WEB_TEMPLATE_ITEM&gt;</w:t>
              <w:br/>
              <w:tab/>
              <w:tab/>
              <w:tab/>
              <w:tab/>
              <w:t>&lt;APPLET_WEB_TEMPLATE_ITEM CONTROL="Asset Id / VIN" INACTIVE="N" ITEM_IDENTIFIER="512" MARKUP_LANGUAGE="HTML" NAME="Asset Id / VIN" TMPL_ITEM_HOLDER_NAME="SiebControl_512" TYPE="List Item" UPDATED="11/04/2016 13:33:08" UPDATED_BY="SADMIN" CREATED="06/05/2003 06:57:51" CREATED_BY="SADMIN" EXT_REC_TABLES="S_APPL_WT_IT_RX"&gt;</w:t>
              <w:br/>
              <w:tab/>
              <w:tab/>
              <w:tab/>
              <w:tab/>
              <w:t>&lt;/APPLET_WEB_TEMPLATE_ITEM&gt;</w:t>
              <w:br/>
              <w:tab/>
              <w:tab/>
              <w:tab/>
              <w:tab/>
              <w:t>&lt;APPLET_WEB_TEMPLATE_ITEM CONTROL="Comments" INACTIVE="N" ITEM_IDENTIFIER="504" MARKUP_LANGUAGE="HTML" NAME="Comments" TMPL_ITEM_HOLDER_NAME="SiebControl_504" TYPE="List Item" UPDATED="11/04/2016 13:33:08" UPDATED_BY="SADMIN" CREATED="10/17/2000 12:37:03"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13:33:08" UPDATED_BY="SADMIN" CREATED="06/05/2003 06:57:51"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13:33:08" UPDATED_BY="SADMIN" CREATED="11/03/2001 18:28:42" CREATED_BY="SADMIN" EXT_REC_TABLES="S_APPL_WT_IT_RX"&gt;</w:t>
              <w:br/>
              <w:tab/>
              <w:tab/>
              <w:tab/>
              <w:tab/>
              <w:t>&lt;/APPLET_WEB_TEMPLATE_ITEM&gt;</w:t>
              <w:br/>
              <w:tab/>
              <w:tab/>
              <w:tab/>
              <w:tab/>
              <w:t>&lt;APPLET_WEB_TEMPLATE_ITEM CONTROL="GotoNextSet" INACTIVE="N" ITEM_IDENTIFIER="123" MARKUP_LANGUAGE="HTML" NAME="GotoNextSet" TYPE="Control" UPDATED="06/05/2003 14:16:06" UPDATED_BY="SADMIN" CREATED="10/17/2000 12:37:04" CREATED_BY="SADMIN"&gt;</w:t>
              <w:br/>
              <w:tab/>
              <w:tab/>
              <w:tab/>
              <w:tab/>
              <w:t>&lt;/APPLET_WEB_TEMPLATE_ITEM&gt;</w:t>
              <w:br/>
              <w:tab/>
              <w:tab/>
              <w:tab/>
              <w:tab/>
              <w:t>&lt;APPLET_WEB_TEMPLATE_ITEM CONTROL="GotoPreviousSet" INACTIVE="N" ITEM_IDENTIFIER="122" MARKUP_LANGUAGE="HTML" NAME="GotoPreviousSet" TYPE="Control" UPDATED="06/05/2003 14:16:06" UPDATED_BY="SADMIN" CREATED="10/17/2000 12:37:04"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13:33:08" UPDATED_BY="SADMIN" CREATED="10/17/2000 12:38:26" CREATED_BY="SADMIN" EXT_REC_TABLES="S_APPL_WT_IT_RX"&gt;</w:t>
              <w:br/>
              <w:tab/>
              <w:tab/>
              <w:tab/>
              <w:tab/>
              <w:t>&lt;/APPLET_WEB_TEMPLATE_ITEM&gt;</w:t>
              <w:br/>
              <w:tab/>
              <w:tab/>
              <w:tab/>
              <w:tab/>
              <w:t>&lt;APPLET_WEB_TEMPLATE_ITEM CONTROL="Line Number" INACTIVE="N" ITEM_IDENTIFIER="501" MARKUP_LANGUAGE="HTML" NAME="Line Number" TMPL_ITEM_HOLDER_NAME="SiebControl_501" TYPE="List Item" UPDATED="11/04/2016 13:33:08" UPDATED_BY="SADMIN" CREATED="10/17/2000 12:37:04"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13:33:08" UPDATED_BY="SADMIN" CREATED="11/04/2016 13:33:08"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13:33:08" UPDATED_BY="SADMIN" CREATED="11/04/2016 13:33:08"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13:33:08" UPDATED_BY="SADMIN" CREATED="10/29/2001 19:21:18"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13:33:08" UPDATED_BY="SADMIN" CREATED="06/22/2001 22:29:05" CREATED_BY="SADMIN" EXT_REC_TABLES="S_APPL_WT_IT_RX"&gt;</w:t>
              <w:br/>
              <w:tab/>
              <w:tab/>
              <w:tab/>
              <w:tab/>
              <w:t>&lt;/APPLET_WEB_TEMPLATE_ITEM&gt;</w:t>
              <w:br/>
              <w:tab/>
              <w:tab/>
              <w:tab/>
              <w:tab/>
              <w:t>&lt;APPLET_WEB_TEMPLATE_ITEM CONTROL="Order Number" INACTIVE="N" ITEM_IDENTIFIER="505" MARKUP_LANGUAGE="HTML" NAME="Order Number" TMPL_ITEM_HOLDER_NAME="SiebControl_505" TYPE="List Item" UPDATED="11/04/2016 13:33:08" UPDATED_BY="SADMIN" CREATED="10/17/2000 12:37:04" CREATED_BY="SADMIN" EXT_REC_TABLES="S_APPL_WT_IT_RX"&gt;</w:t>
              <w:br/>
              <w:tab/>
              <w:tab/>
              <w:tab/>
              <w:tab/>
              <w:t>&lt;/APPLET_WEB_TEMPLATE_ITEM&gt;</w:t>
              <w:br/>
              <w:tab/>
              <w:tab/>
              <w:tab/>
              <w:tab/>
              <w:t>&lt;APPLET_WEB_TEMPLATE_ITEM CONTROL="Person Id" INACTIVE="N" ITEM_IDENTIFIER="511" MARKUP_LANGUAGE="HTML" NAME="Person Id" TMPL_ITEM_HOLDER_NAME="SiebControl_511" TYPE="List Item" UPDATED="11/04/2016 13:33:08" UPDATED_BY="SADMIN" CREATED="06/15/2001 19:17:59"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13:33:08"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13:33:08" UPDATED_BY="SADMIN" CREATED="12/23/2002 21:32:28"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13:33:08"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13:33:08"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13:33:08" UPDATED_BY="SADMIN" CREATED="11/04/2016 13:33:08" CREATED_BY="SADMIN" EXT_REC_TABLES="S_APPL_WT_IT_RX"&gt;</w:t>
              <w:br/>
              <w:tab/>
              <w:tab/>
              <w:tab/>
              <w:tab/>
              <w:t>&lt;/APPLET_WEB_TEMPLATE_ITEM&gt;</w:t>
              <w:br/>
              <w:tab/>
              <w:tab/>
              <w:tab/>
              <w:tab/>
              <w:t>&lt;APPLET_WEB_TEMPLATE_ITEM CONTROL="Resource First Name" INACTIVE="N" ITEM_IDENTIFIER="510" MARKUP_LANGUAGE="HTML" NAME="Resource First Name" TMPL_ITEM_HOLDER_NAME="SiebControl_510" TYPE="List Item" UPDATED="11/04/2016 13:33:08" UPDATED_BY="SADMIN" CREATED="06/15/2001 21:18:39" CREATED_BY="SADMIN" EXT_REC_TABLES="S_APPL_WT_IT_RX"&gt;</w:t>
              <w:br/>
              <w:tab/>
              <w:tab/>
              <w:tab/>
              <w:tab/>
              <w:t>&lt;/APPLET_WEB_TEMPLATE_ITEM&gt;</w:t>
              <w:br/>
              <w:tab/>
              <w:tab/>
              <w:tab/>
              <w:tab/>
              <w:t>&lt;APPLET_WEB_TEMPLATE_ITEM CONTROL="Resource Last Name" INACTIVE="N" ITEM_IDENTIFIER="509" MARKUP_LANGUAGE="HTML" NAME="Resource Last Name" TMPL_ITEM_HOLDER_NAME="SiebControl_509" TYPE="List Item" UPDATED="11/04/2016 13:33:08" UPDATED_BY="SADMIN" CREATED="06/15/2001 21:18:36" CREATED_BY="SADMIN" EXT_REC_TABLES="S_APPL_WT_IT_RX"&gt;</w:t>
              <w:br/>
              <w:tab/>
              <w:tab/>
              <w:tab/>
              <w:tab/>
              <w:t>&lt;/APPLET_WEB_TEMPLATE_ITEM&gt;</w:t>
              <w:br/>
              <w:tab/>
              <w:tab/>
              <w:tab/>
              <w:tab/>
              <w:t>&lt;APPLET_WEB_TEMPLATE_ITEM CONTROL="Resource Project Role" INACTIVE="N" ITEM_IDENTIFIER="508" MARKUP_LANGUAGE="HTML" NAME="Resource Project Role" TMPL_ITEM_HOLDER_NAME="SiebControl_508" TYPE="List Item" UPDATED="11/04/2016 13:33:08" UPDATED_BY="SADMIN" CREATED="06/15/2001 21:18:42"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13:33:08" UPDATED_BY="SADMIN" CREATED="10/29/2001 19:21:12"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13:33:08" UPDATED_BY="SADMIN" CREATED="10/17/2000 12:37:04"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13:33:08" UPDATED_BY="SADMIN" CREATED="11/03/2001 18:28:46"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13:33:08" UPDATED_BY="SADMIN" CREATED="05/25/2001 01:28:01"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Group News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CREATED="01/11/2002 14:27:55" CREATED_BY="SADMIN" EXT_REC_TABLES="S_APPL_WTMPL_RX"&gt;</w:t>
              <w:br/>
              <w:tab/>
              <w:tab/>
              <w:tab/>
              <w:tab/>
              <w:t>&lt;APPLET_WEB_TEMPLATE_ITEM CONTROL="Applet_Title" EXTENSION_FLAG="Y" ITEM_IDENTIFIER="99929" NAME="Applet_Title" TMPL_ITEM_HOLDER_NAME="SiebControl_99929" TYPE="Control" UPDATED="11/04/2016 12:57:53" UPDATED_BY="SADMIN" CREATED="11/04/2016 12:57:53" CREATED_BY="SADMIN" EXT_REC_TABLES="S_APPL_WT_IT_RX"&gt;</w:t>
              <w:br/>
              <w:tab/>
              <w:tab/>
              <w:tab/>
              <w:tab/>
              <w:t>&lt;/APPLET_WEB_TEMPLATE_ITEM&gt;</w:t>
              <w:br/>
              <w:tab/>
              <w:tab/>
              <w:tab/>
              <w:tab/>
              <w:t>&lt;APPLET_WEB_TEMPLATE_ITEM COLUMN_SPAN="34" CONTROL="Approver Name" GRID_PROPERTY="FormattedHtml" INACTIVE="N" ITEM_IDENTIFIER="26025" MARKUP_LANGUAGE="HTML" NAME="Approver Name" ROW_SPAN="3" TMPL_ITEM_HOLDER_NAME="SiebControl_26_25" TYPE="Control" UPDATED="11/04/2016 12:57:53" UPDATED_BY="SADMIN" CREATED="02/13/2002 18:12:16" CREATED_BY="SADMIN" EXT_REC_TABLES="S_APPL_WT_IT_RX"&gt;</w:t>
              <w:br/>
              <w:tab/>
              <w:tab/>
              <w:tab/>
              <w:tab/>
              <w:t>&lt;/APPLET_WEB_TEMPLATE_ITEM&gt;</w:t>
              <w:br/>
              <w:tab/>
              <w:tab/>
              <w:tab/>
              <w:tab/>
              <w:t>&lt;APPLET_WEB_TEMPLATE_ITEM COLUMN_SPAN="21" CONTROL="Approver Name" GRID_PROPERTY="FormattedLabel" INACTIVE="N" ITEM_IDENTIFIER="26004" MARKUP_LANGUAGE="HTML" NAME="Approver NameLabel" ROW_SPAN="3" TYPE="Control" UPDATED="11/23/2003 20:31:33" UPDATED_BY="SADMIN" CREATED="07/12/2003 10:09:51" CREATED_BY="SADMIN"&gt;</w:t>
              <w:br/>
              <w:tab/>
              <w:tab/>
              <w:tab/>
              <w:tab/>
              <w:t>&lt;/APPLET_WEB_TEMPLATE_ITEM&gt;</w:t>
              <w:br/>
              <w:tab/>
              <w:tab/>
              <w:tab/>
              <w:tab/>
              <w:t>&lt;APPLET_WEB_TEMPLATE_ITEM COLUMN_SPAN="44" CONTROL="By-Line" GRID_PROPERTY="FormattedHtml" INACTIVE="N" ITEM_IDENTIFIER="14015" MARKUP_LANGUAGE="HTML" NAME="By-Line" ROW_SPAN="3" TMPL_ITEM_HOLDER_NAME="SiebControl_14_15" TYPE="Control" UPDATED="11/04/2016 12:57:53" UPDATED_BY="SADMIN" CREATED="02/01/2002 13:26:49" CREATED_BY="SADMIN" EXT_REC_TABLES="S_APPL_WT_IT_RX"&gt;</w:t>
              <w:br/>
              <w:tab/>
              <w:tab/>
              <w:tab/>
              <w:tab/>
              <w:t>&lt;/APPLET_WEB_TEMPLATE_ITEM&gt;</w:t>
              <w:br/>
              <w:tab/>
              <w:tab/>
              <w:tab/>
              <w:tab/>
              <w:t>&lt;APPLET_WEB_TEMPLATE_ITEM COLUMN_SPAN="10" CONTROL="By-Line" GRID_PROPERTY="FormattedLabel" INACTIVE="N" ITEM_IDENTIFIER="14005" MARKUP_LANGUAGE="HTML" NAME="By-LineLabel" ROW_SPAN="3" TYPE="Control" UPDATED="11/23/2003 20:31:33" UPDATED_BY="SADMIN" CREATED="07/12/2003 10:09:51" CREATED_BY="SADMIN"&gt;</w:t>
              <w:br/>
              <w:tab/>
              <w:tab/>
              <w:tab/>
              <w:tab/>
              <w:t>&lt;/APPLET_WEB_TEMPLATE_ITEM&gt;</w:t>
              <w:br/>
              <w:tab/>
              <w:tab/>
              <w:tab/>
              <w:tab/>
              <w:t>&lt;APPLET_WEB_TEMPLATE_ITEM COLUMN_SPAN="42" CONTROL="ContentPathName" GRID_PROPERTY="FormattedHtml" INACTIVE="N" ITEM_IDENTIFIER="23075" MARKUP_LANGUAGE="HTML" NAME="ContentPathName" ROW_SPAN="3" TMPL_ITEM_HOLDER_NAME="SiebControl_23_75" TYPE="Control" UPDATED="11/04/2016 12:57:53" UPDATED_BY="SADMIN" CREATED="02/01/2002 13:26:49" CREATED_BY="SADMIN" EXT_REC_TABLES="S_APPL_WT_IT_RX"&gt;</w:t>
              <w:br/>
              <w:tab/>
              <w:tab/>
              <w:tab/>
              <w:tab/>
              <w:t>&lt;/APPLET_WEB_TEMPLATE_ITEM&gt;</w:t>
              <w:br/>
              <w:tab/>
              <w:tab/>
              <w:tab/>
              <w:tab/>
              <w:t>&lt;APPLET_WEB_TEMPLATE_ITEM COLUMN_SPAN="15" CONTROL="ContentPathName" GRID_PROPERTY="FormattedLabel" INACTIVE="N" ITEM_IDENTIFIER="23060" MARKUP_LANGUAGE="HTML" NAME="ContentPathNameLabel" ROW_SPAN="3" TYPE="Control" UPDATED="11/23/2003 20:31:34" UPDATED_BY="SADMIN" CREATED="07/12/2003 10:09:51" CREATED_BY="SADMIN"&gt;</w:t>
              <w:br/>
              <w:tab/>
              <w:tab/>
              <w:tab/>
              <w:tab/>
              <w:t>&lt;/APPLET_WEB_TEMPLATE_ITEM&gt;</w:t>
              <w:br/>
              <w:tab/>
              <w:tab/>
              <w:tab/>
              <w:tab/>
              <w:t>&lt;APPLET_WEB_TEMPLATE_ITEM COLUMN_SPAN="42" CONTROL="DepartmentName" GRID_PROPERTY="FormattedHtml" INACTIVE="N" ITEM_IDENTIFIER="11075" MARKUP_LANGUAGE="HTML" NAME="DepartmentName" ROW_SPAN="3" TMPL_ITEM_HOLDER_NAME="SiebControl_11_75" TYPE="Control" UPDATED="11/04/2016 12:57:53" UPDATED_BY="SADMIN" CREATED="02/22/2002 17:12:03" CREATED_BY="SADMIN" EXT_REC_TABLES="S_APPL_WT_IT_RX"&gt;</w:t>
              <w:br/>
              <w:tab/>
              <w:tab/>
              <w:tab/>
              <w:tab/>
              <w:t>&lt;/APPLET_WEB_TEMPLATE_ITEM&gt;</w:t>
              <w:br/>
              <w:tab/>
              <w:tab/>
              <w:tab/>
              <w:tab/>
              <w:t>&lt;APPLET_WEB_TEMPLATE_ITEM COLUMN_SPAN="10" CONTROL="DepartmentName" GRID_PROPERTY="FormattedLabel" INACTIVE="N" ITEM_IDENTIFIER="11065" MARKUP_LANGUAGE="HTML" NAME="DepartmentNameLabel" ROW_SPAN="3" TYPE="Control" UPDATED="11/23/2003 20:31:34" UPDATED_BY="SADMIN" CREATED="07/12/2003 10:09:51" CREATED_BY="SADMIN"&gt;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12:57:53" UPDATED_BY="SADMIN" CREATED="06/05/2003 04:04:37" CREATED_BY="SADMIN" EXT_REC_TABLES="S_APPL_WT_IT_RX"&gt;</w:t>
              <w:br/>
              <w:tab/>
              <w:tab/>
              <w:tab/>
              <w:tab/>
              <w:t>&lt;/APPLET_WEB_TEMPLATE_ITEM&gt;</w:t>
              <w:br/>
              <w:tab/>
              <w:tab/>
              <w:tab/>
              <w:tab/>
              <w:t>&lt;APPLET_WEB_TEMPLATE_ITEM COLUMN_SPAN="42" CONTROL="FullName" GRID_PROPERTY="FormattedHtml" INACTIVE="N" ITEM_IDENTIFIER="8075" MARKUP_LANGUAGE="HTML" NAME="FullName" ROW_SPAN="3" TMPL_ITEM_HOLDER_NAME="SiebControl_8_75" TYPE="Control" UPDATED="11/04/2016 12:57:53" UPDATED_BY="SADMIN" CREATED="03/28/2002 14:47:56" CREATED_BY="SADMIN" EXT_REC_TABLES="S_APPL_WT_IT_RX"&gt;</w:t>
              <w:br/>
              <w:tab/>
              <w:tab/>
              <w:tab/>
              <w:tab/>
              <w:t>&lt;/APPLET_WEB_TEMPLATE_ITEM&gt;</w:t>
              <w:br/>
              <w:tab/>
              <w:tab/>
              <w:tab/>
              <w:tab/>
              <w:t>&lt;APPLET_WEB_TEMPLATE_ITEM COLUMN_SPAN="9" CONTROL="FullName" GRID_PROPERTY="FormattedLabel" INACTIVE="N" ITEM_IDENTIFIER="8066" MARKUP_LANGUAGE="HTML" NAME="FullNameLabel" ROW_SPAN="3" TYPE="Control" UPDATED="11/23/2003 20:31:34" UPDATED_BY="SADMIN" CREATED="07/12/2003 10:09:51" CREATED_BY="SADMIN"&gt;</w:t>
              <w:br/>
              <w:tab/>
              <w:tab/>
              <w:tab/>
              <w:tab/>
              <w:t>&lt;/APPLET_WEB_TEMPLATE_ITEM&gt;</w:t>
              <w:br/>
              <w:tab/>
              <w:tab/>
              <w:tab/>
              <w:tab/>
              <w:t>&lt;APPLET_WEB_TEMPLATE_ITEM CONTROL="GridCtrl" EXTENSION_FLAG="Y" ITEM_IDENTIFIER="99989" NAME="GridCtrl" TMPL_ITEM_HOLDER_NAME="SiebControl_99989" TYPE="Control" UPDATED="11/04/2016 12:57:53" UPDATED_BY="SADMIN" CREATED="11/04/2016 12:57:53" CREATED_BY="SADMIN" EXT_REC_TABLES="S_APPL_WT_IT_RX"&gt;</w:t>
              <w:br/>
              <w:tab/>
              <w:tab/>
              <w:tab/>
              <w:tab/>
              <w:t>&lt;/APPLET_WEB_TEMPLATE_ITEM&gt;</w:t>
              <w:br/>
              <w:tab/>
              <w:tab/>
              <w:tab/>
              <w:tab/>
              <w:t>&lt;APPLET_WEB_TEMPLATE_ITEM COLUMN_SPAN="55" CONTROL="HTML FormSection" GRID_PROPERTY="FormattedHtml" INACTIVE="N" ITEM_IDENTIFIER="3004" MARKUP_LANGUAGE="HTML" NAME="HTML FormSection" ROW_SPAN="5" TMPL_ITEM_HOLDER_NAME="SiebControl_3_4" TYPE="Control" UPDATED="11/04/2016 12:57:53" UPDATED_BY="SADMIN" CREATED="07/12/2003 10:09:51" CREATED_BY="SADMIN" EXT_REC_TABLES="S_APPL_WT_IT_RX"&gt;</w:t>
              <w:br/>
              <w:tab/>
              <w:tab/>
              <w:tab/>
              <w:tab/>
              <w:t>&lt;/APPLET_WEB_TEMPLATE_ITEM&gt;</w:t>
              <w:br/>
              <w:tab/>
              <w:tab/>
              <w:tab/>
              <w:tab/>
              <w:t>&lt;APPLET_WEB_TEMPLATE_ITEM COLUMN_SPAN="57" CONTROL="HTML FormSection2" GRID_PROPERTY="FormattedHtml" INACTIVE="N" ITEM_IDENTIFIER="3060" MARKUP_LANGUAGE="HTML" NAME="HTML FormSection2" ROW_SPAN="5" TMPL_ITEM_HOLDER_NAME="SiebControl_3_60" TYPE="Control" UPDATED="11/04/2016 12:57:53" UPDATED_BY="SADMIN" CREATED="07/12/2003 10:09:52" CREATED_BY="SADMIN" EXT_REC_TABLES="S_APPL_WT_IT_RX"&gt;</w:t>
              <w:br/>
              <w:tab/>
              <w:tab/>
              <w:tab/>
              <w:tab/>
              <w:t>&lt;/APPLET_WEB_TEMPLATE_ITEM&gt;</w:t>
              <w:br/>
              <w:tab/>
              <w:tab/>
              <w:tab/>
              <w:tab/>
              <w:t>&lt;APPLET_WEB_TEMPLATE_ITEM COLUMN_SPAN="113" CONTROL="HTML FormSection3" GRID_PROPERTY="FormattedHtml" INACTIVE="N" ITEM_IDENTIFIER="18004" MARKUP_LANGUAGE="HTML" NAME="HTML FormSection3" ROW_SPAN="5" TMPL_ITEM_HOLDER_NAME="SiebControl_18_4" TYPE="Control" UPDATED="11/04/2016 12:57:53" UPDATED_BY="SADMIN" CREATED="07/12/2003 10:09:52" CREATED_BY="SADMIN" EXT_REC_TABLES="S_APPL_WT_IT_RX"&gt;</w:t>
              <w:br/>
              <w:tab/>
              <w:tab/>
              <w:tab/>
              <w:tab/>
              <w:t>&lt;/APPLET_WEB_TEMPLATE_ITEM&gt;</w:t>
              <w:br/>
              <w:tab/>
              <w:tab/>
              <w:tab/>
              <w:tab/>
              <w:t>&lt;APPLET_WEB_TEMPLATE_ITEM CONTROL="InfoIcon" INACTIVE="N" ITEM_IDENTIFIER="125" MARKUP_LANGUAGE="HTML" NAME="Info" TMPL_ITEM_HOLDER_NAME="SiebControl_125" TYPE="Control" UPDATED="11/04/2016 12:57:53" UPDATED_BY="SADMIN" CREATED="03/01/2002 17:03:58"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12:57:53" UPDATED_BY="SADMIN" CREATED="11/04/2016 12:57:53" CREATED_BY="SADMIN" EXT_REC_TABLES="S_APPL_WT_IT_RX"&gt;</w:t>
              <w:br/>
              <w:tab/>
              <w:tab/>
              <w:tab/>
              <w:tab/>
              <w:t>&lt;/APPLET_WEB_TEMPLATE_ITEM&gt;</w:t>
              <w:br/>
              <w:tab/>
              <w:tab/>
              <w:tab/>
              <w:tab/>
              <w:t>&lt;APPLET_WEB_TEMPLATE_ITEM COLUMN_SPAN="44" CONTROL="Name" GRID_PROPERTY="FormattedHtml" INACTIVE="N" ITEM_IDENTIFIER="8015" MARKUP_LANGUAGE="HTML" NAME="Name" ROW_SPAN="3" TMPL_ITEM_HOLDER_NAME="SiebControl_8_15" TYPE="Control" UPDATED="11/04/2016 12:57:53" UPDATED_BY="SADMIN" CREATED="02/08/2002 12:50:31" CREATED_BY="SADMIN" EXT_REC_TABLES="S_APPL_WT_IT_RX"&gt;</w:t>
              <w:br/>
              <w:tab/>
              <w:tab/>
              <w:tab/>
              <w:tab/>
              <w:t>&lt;/APPLET_WEB_TEMPLATE_ITEM&gt;</w:t>
              <w:br/>
              <w:tab/>
              <w:tab/>
              <w:tab/>
              <w:tab/>
              <w:t>&lt;APPLET_WEB_TEMPLATE_ITEM COLUMN_SPAN="5" CONTROL="Name" GRID_PROPERTY="FormattedLabel" INACTIVE="N" ITEM_IDENTIFIER="8010" MARKUP_LANGUAGE="HTML" NAME="NameLabel" ROW_SPAN="3" TYPE="Control" UPDATED="11/23/2003 20:31:34" UPDATED_BY="SADMIN" CREATED="07/12/2003 10:09:52" CREATED_BY="SADMIN"&gt;</w:t>
              <w:br/>
              <w:tab/>
              <w:tab/>
              <w:tab/>
              <w:tab/>
              <w:t>&lt;/APPLET_WEB_TEMPLATE_ITEM&gt;</w:t>
              <w:br/>
              <w:tab/>
              <w:tab/>
              <w:tab/>
              <w:tab/>
              <w:t>&lt;APPLET_WEB_TEMPLATE_ITEM CONTROL="NameTitle" INACTIVE="N" ITEM_IDENTIFIER="90" MARKUP_LANGUAGE="HTML" NAME="NameTitle" TMPL_ITEM_HOLDER_NAME="SiebControl_90" TYPE="Control" UPDATED="11/04/2016 12:57:53" UPDATED_BY="SADMIN" CREATED="09/11/2003 06:37:44"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12:57:53" UPDATED_BY="SADMIN" CREATED="09/11/2003 06:37:44"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12:57:53" UPDATED_BY="SADMIN" CREATED="12/23/2002 21:31:41"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12:57:53" UPDATED_BY="SADMIN" CREATED="11/04/2016 12:57:53" CREATED_BY="SADMIN" EXT_REC_TABLES="S_APPL_WT_IT_RX"&gt;</w:t>
              <w:br/>
              <w:tab/>
              <w:tab/>
              <w:tab/>
              <w:tab/>
              <w:t>&lt;/APPLET_WEB_TEMPLATE_ITEM&gt;</w:t>
              <w:br/>
              <w:tab/>
              <w:tab/>
              <w:tab/>
              <w:tab/>
              <w:t>&lt;APPLET_WEB_TEMPLATE_ITEM COLUMN_SPAN="42" CONTROL="Rating" GRID_PROPERTY="FormattedHtml" INACTIVE="N" ITEM_IDENTIFIER="26075" MARKUP_LANGUAGE="HTML" NAME="Rating" ROW_SPAN="3" TMPL_ITEM_HOLDER_NAME="SiebControl_26_75" TYPE="Control" UPDATED="11/04/2016 12:57:53" UPDATED_BY="SADMIN" CREATED="02/08/2002 12:51:11" CREATED_BY="SADMIN" EXT_REC_TABLES="S_APPL_WT_IT_RX"&gt;</w:t>
              <w:br/>
              <w:tab/>
              <w:tab/>
              <w:tab/>
              <w:tab/>
              <w:t>&lt;/APPLET_WEB_TEMPLATE_ITEM&gt;</w:t>
              <w:br/>
              <w:tab/>
              <w:tab/>
              <w:tab/>
              <w:tab/>
              <w:t>&lt;APPLET_WEB_TEMPLATE_ITEM COLUMN_SPAN="11" CONTROL="Rating" GRID_PROPERTY="FormattedLabel" INACTIVE="N" ITEM_IDENTIFIER="26064" MARKUP_LANGUAGE="HTML" NAME="RatingLabel" ROW_SPAN="3" TYPE="Control" UPDATED="11/23/2003 20:31:34" UPDATED_BY="SADMIN" CREATED="07/12/2003 10:09:52" CREATED_BY="SADMIN"&gt;</w:t>
              <w:br/>
              <w:tab/>
              <w:tab/>
              <w:tab/>
              <w:tab/>
              <w:t>&lt;/APPLET_WEB_TEMPLATE_ITEM&gt;</w:t>
              <w:br/>
              <w:tab/>
              <w:tab/>
              <w:tab/>
              <w:tab/>
              <w:t>&lt;APPLET_WEB_TEMPLATE_ITEM COLUMN_SPAN="42" CONTROL="RegionName" GRID_PROPERTY="FormattedHtml" INACTIVE="N" ITEM_IDENTIFIER="14075" MARKUP_LANGUAGE="HTML" NAME="RegionName" ROW_SPAN="3" TMPL_ITEM_HOLDER_NAME="SiebControl_14_75" TYPE="Control" UPDATED="11/04/2016 12:57:53" UPDATED_BY="SADMIN" CREATED="02/22/2002 19:02:55" CREATED_BY="SADMIN" EXT_REC_TABLES="S_APPL_WT_IT_RX"&gt;</w:t>
              <w:br/>
              <w:tab/>
              <w:tab/>
              <w:tab/>
              <w:tab/>
              <w:t>&lt;/APPLET_WEB_TEMPLATE_ITEM&gt;</w:t>
              <w:br/>
              <w:tab/>
              <w:tab/>
              <w:tab/>
              <w:tab/>
              <w:t>&lt;APPLET_WEB_TEMPLATE_ITEM COLUMN_SPAN="6" CONTROL="RegionName" GRID_PROPERTY="FormattedLabel" INACTIVE="N" ITEM_IDENTIFIER="14069" MARKUP_LANGUAGE="HTML" NAME="RegionNameLabel" ROW_SPAN="3" TYPE="Control" UPDATED="11/23/2003 20:31:34" UPDATED_BY="SADMIN" CREATED="07/12/2003 10:09:52" CREATED_BY="SADMIN"&gt;</w:t>
              <w:br/>
              <w:tab/>
              <w:tab/>
              <w:tab/>
              <w:tab/>
              <w:t>&lt;/APPLET_WEB_TEMPLATE_ITEM&gt;</w:t>
              <w:br/>
              <w:tab/>
              <w:tab/>
              <w:tab/>
              <w:tab/>
              <w:t>&lt;APPLET_WEB_TEMPLATE_ITEM COLUMN_SPAN="34" CONTROL="StartDate" GRID_PROPERTY="FormattedHtml" INACTIVE="N" ITEM_IDENTIFIER="23025" MARKUP_LANGUAGE="HTML" NAME="StartDate" ROW_SPAN="3" TMPL_ITEM_HOLDER_NAME="SiebControl_23_25" TYPE="Control" UPDATED="11/04/2016 12:57:53" UPDATED_BY="SADMIN" CREATED="02/08/2002 12:52:08" CREATED_BY="SADMIN" EXT_REC_TABLES="S_APPL_WT_IT_RX"&gt;</w:t>
              <w:br/>
              <w:tab/>
              <w:tab/>
              <w:tab/>
              <w:tab/>
              <w:t>&lt;/APPLET_WEB_TEMPLATE_ITEM&gt;</w:t>
              <w:br/>
              <w:tab/>
              <w:tab/>
              <w:tab/>
              <w:tab/>
              <w:t>&lt;APPLET_WEB_TEMPLATE_ITEM COLUMN_SPAN="20" CONTROL="StartDate" GRID_PROPERTY="FormattedLabel" INACTIVE="N" ITEM_IDENTIFIER="23005" MARKUP_LANGUAGE="HTML" NAME="StartDateLabel" ROW_SPAN="3" TYPE="Control" UPDATED="11/23/2003 20:31:34" UPDATED_BY="SADMIN" CREATED="07/12/2003 10:09:52" CREATED_BY="SADMIN"&gt;</w:t>
              <w:br/>
              <w:tab/>
              <w:tab/>
              <w:tab/>
              <w:tab/>
              <w:t>&lt;/APPLET_WEB_TEMPLATE_ITEM&gt;</w:t>
              <w:br/>
              <w:tab/>
              <w:tab/>
              <w:tab/>
              <w:tab/>
              <w:t>&lt;APPLET_WEB_TEMPLATE_ITEM COLUMN_SPAN="44" CONTROL="Title" GRID_PROPERTY="FormattedHtml" INACTIVE="N" ITEM_IDENTIFIER="11015" MARKUP_LANGUAGE="HTML" NAME="Title" ROW_SPAN="3" TMPL_ITEM_HOLDER_NAME="SiebControl_11_15" TYPE="Control" UPDATED="11/04/2016 12:57:53" UPDATED_BY="SADMIN" CREATED="02/08/2002 12:43:50" CREATED_BY="SADMIN" EXT_REC_TABLES="S_APPL_WT_IT_RX"&gt;</w:t>
              <w:br/>
              <w:tab/>
              <w:tab/>
              <w:tab/>
              <w:tab/>
              <w:t>&lt;/APPLET_WEB_TEMPLATE_ITEM&gt;</w:t>
              <w:br/>
              <w:tab/>
              <w:tab/>
              <w:tab/>
              <w:tab/>
              <w:t>&lt;APPLET_WEB_TEMPLATE_ITEM COLUMN_SPAN="10" CONTROL="Title" GRID_PROPERTY="FormattedLabel" INACTIVE="N" ITEM_IDENTIFIER="11005" MARKUP_LANGUAGE="HTML" NAME="TitleLabel" ROW_SPAN="3" TYPE="Control" UPDATED="11/23/2003 20:31:34" UPDATED_BY="SADMIN" CREATED="07/12/2003 10:09:53" CREATED_BY="SADMIN"&gt;</w:t>
              <w:br/>
              <w:tab/>
              <w:tab/>
              <w:tab/>
              <w:tab/>
              <w:t>&lt;/APPLET_WEB_TEMPLATE_ITEM&gt;</w:t>
              <w:br/>
              <w:tab/>
              <w:tab/>
              <w:tab/>
              <w:tab/>
              <w:t>&lt;APPLET_WEB_TEMPLATE_ITEM CONTROL="UndoQuery" INACTIVE="N" ITEM_IDENTIFIER="108" MARKUP_LANGUAGE="HTML" NAME="UndoQuery" TMPL_ITEM_HOLDER_NAME="SiebControl_108" TYPE="Control" UPDATED="11/04/2016 12:57:53" UPDATED_BY="SADMIN" CREATED="01/11/2002 14:27:55"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12:57:53" UPDATED_BY="SADMIN" CREATED="01/11/2002 14:27:55"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12:57:53" UPDATED_BY="SADMIN" CREATED="01/11/2002 14:27:55"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Warranty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CREATED="10/03/2000 11:55:43" CREATED_BY="SADMIN" EXT_REC_TABLES="S_APPL_WTMPL_RX"&gt;</w:t>
              <w:br/>
              <w:tab/>
              <w:tab/>
              <w:tab/>
              <w:tab/>
              <w:t>&lt;APPLET_WEB_TEMPLATE_ITEM CONTROL="Applet_Title" EXTENSION_FLAG="Y" ITEM_IDENTIFIER="99929" NAME="Applet_Title" TMPL_ITEM_HOLDER_NAME="SiebControl_99929" TYPE="Control" UPDATED="11/04/2016 13:34:04" UPDATED_BY="SADMIN" CREATED="11/04/2016 13:34:04" CREATED_BY="SADMIN" EXT_REC_TABLES="S_APPL_WT_IT_RX"&gt;</w:t>
              <w:br/>
              <w:tab/>
              <w:tab/>
              <w:tab/>
              <w:tab/>
              <w:t>&lt;/APPLET_WEB_TEMPLATE_ITEM&gt;</w:t>
              <w:br/>
              <w:tab/>
              <w:tab/>
              <w:tab/>
              <w:tab/>
              <w:t>&lt;APPLET_WEB_TEMPLATE_ITEM COLUMN_SPAN="16" CONTROL="Claim Process" GRID_PROPERTY="FormattedHtml" INACTIVE="N" ITEM_IDENTIFIER="8054" MARKUP_LANGUAGE="HTML" NAME="Claim Process" ROW_SPAN="3" TMPL_ITEM_HOLDER_NAME="SiebControl_8_54" TYPE="Control" UPDATED="11/04/2016 13:34:04" UPDATED_BY="SADMIN" CREATED="10/03/2000 11:55:43" CREATED_BY="SADMIN" EXT_REC_TABLES="S_APPL_WT_IT_RX"&gt;</w:t>
              <w:br/>
              <w:tab/>
              <w:tab/>
              <w:tab/>
              <w:tab/>
              <w:t>&lt;/APPLET_WEB_TEMPLATE_ITEM&gt;</w:t>
              <w:br/>
              <w:tab/>
              <w:tab/>
              <w:tab/>
              <w:tab/>
              <w:t>&lt;APPLET_WEB_TEMPLATE_ITEM COLUMN_SPAN="14" CONTROL="Claim Process" GRID_PROPERTY="FormattedLabel" INACTIVE="N" ITEM_IDENTIFIER="8040" MARKUP_LANGUAGE="HTML" NAME="Claim ProcessLabel" ROW_SPAN="3" TYPE="Control" UPDATED="11/23/2003 20:38:26" UPDATED_BY="SADMIN" CREATED="07/12/2003 10:35:02"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13:34:04" UPDATED_BY="SADMIN" CREATED="06/05/2003 06:59:32" CREATED_BY="SADMIN" EXT_REC_TABLES="S_APPL_WT_IT_RX"&gt;</w:t>
              <w:br/>
              <w:tab/>
              <w:tab/>
              <w:tab/>
              <w:tab/>
              <w:t>&lt;/APPLET_WEB_TEMPLATE_ITEM&gt;</w:t>
              <w:br/>
              <w:tab/>
              <w:tab/>
              <w:tab/>
              <w:tab/>
              <w:t>&lt;APPLET_WEB_TEMPLATE_ITEM COLUMN_SPAN="24" CONTROL="Description" GRID_PROPERTY="FormattedHtml" INACTIVE="N" ITEM_IDENTIFIER="5013" MARKUP_LANGUAGE="HTML" NAME="Description" ROW_SPAN="15" TMPL_ITEM_HOLDER_NAME="SiebControl_5_13" TYPE="Control" UPDATED="11/04/2016 13:34:04" UPDATED_BY="SADMIN" CREATED="10/03/2000 11:55:43" CREATED_BY="SADMIN" EXT_REC_TABLES="S_APPL_WT_IT_RX"&gt;</w:t>
              <w:br/>
              <w:tab/>
              <w:tab/>
              <w:tab/>
              <w:tab/>
              <w:t>&lt;/APPLET_WEB_TEMPLATE_ITEM&gt;</w:t>
              <w:br/>
              <w:tab/>
              <w:tab/>
              <w:tab/>
              <w:tab/>
              <w:t>&lt;APPLET_WEB_TEMPLATE_ITEM COLUMN_SPAN="11" COMMENTS="7.7 set label height of large text field to 24 pixels" CONTROL="Description" GRID_PROPERTY="FormattedLabel" INACTIVE="N" ITEM_IDENTIFIER="5002" MARKUP_LANGUAGE="HTML" NAME="DescriptionLabel" ROW_SPAN="3" TYPE="Control" UPDATED="12/05/2003 16:27:03" UPDATED_BY="SADMIN" CREATED="07/12/2003 10:35:03" CREATED_BY="SADMIN"&gt;</w:t>
              <w:br/>
              <w:tab/>
              <w:tab/>
              <w:tab/>
              <w:tab/>
              <w:t>&lt;/APPLET_WEB_TEMPLATE_ITEM&gt;</w:t>
              <w:br/>
              <w:tab/>
              <w:tab/>
              <w:tab/>
              <w:tab/>
              <w:t>&lt;APPLET_WEB_TEMPLATE_ITEM COLUMN_SPAN="16" CONTROL="Duration" GRID_PROPERTY="FormattedHtml" INACTIVE="N" ITEM_IDENTIFIER="17054" MARKUP_LANGUAGE="HTML" NAME="Duration" ROW_SPAN="3" TMPL_ITEM_HOLDER_NAME="SiebControl_17_54" TYPE="Control" UPDATED="11/04/2016 13:34:04" UPDATED_BY="SADMIN" CREATED="10/03/2000 11:55:43" CREATED_BY="SADMIN" EXT_REC_TABLES="S_APPL_WT_IT_RX"&gt;</w:t>
              <w:br/>
              <w:tab/>
              <w:tab/>
              <w:tab/>
              <w:tab/>
              <w:t>&lt;/APPLET_WEB_TEMPLATE_ITEM&gt;</w:t>
              <w:br/>
              <w:tab/>
              <w:tab/>
              <w:tab/>
              <w:tab/>
              <w:t>&lt;APPLET_WEB_TEMPLATE_ITEM COLUMN_SPAN="16" CONTROL="Duration" GRID_PROPERTY="FormattedLabel" INACTIVE="N" ITEM_IDENTIFIER="17038" MARKUP_LANGUAGE="HTML" NAME="DurationLabel" ROW_SPAN="3" TYPE="Control" UPDATED="11/23/2003 20:38:26" UPDATED_BY="SADMIN" CREATED="07/12/2003 10:35:03" CREATED_BY="SADMIN"&gt;</w:t>
              <w:br/>
              <w:tab/>
              <w:tab/>
              <w:tab/>
              <w:tab/>
              <w:t>&lt;/APPLET_WEB_TEMPLATE_ITEM&gt;</w:t>
              <w:br/>
              <w:tab/>
              <w:tab/>
              <w:tab/>
              <w:tab/>
              <w:t>&lt;APPLET_WEB_TEMPLATE_ITEM COLUMN_SPAN="3" CONTROL="Expenses" GRID_PROPERTY="FormattedHtml" INACTIVE="N" ITEM_IDENTIFIER="11119" MARKUP_LANGUAGE="HTML" NAME="Expenses" ROW_SPAN="3" TMPL_ITEM_HOLDER_NAME="SiebControl_11_119" TYPE="Control" UPDATED="11/04/2016 13:34:04" UPDATED_BY="SADMIN" CREATED="10/03/2000 11:55:43" CREATED_BY="SADMIN" EXT_REC_TABLES="S_APPL_WT_IT_RX"&gt;</w:t>
              <w:br/>
              <w:tab/>
              <w:tab/>
              <w:tab/>
              <w:tab/>
              <w:t>&lt;/APPLET_WEB_TEMPLATE_ITEM&gt;</w:t>
              <w:br/>
              <w:tab/>
              <w:tab/>
              <w:tab/>
              <w:tab/>
              <w:t>&lt;APPLET_WEB_TEMPLATE_ITEM COLUMN_SPAN="9" CONTROL="Expenses" GRID_PROPERTY="FormattedLabel" INACTIVE="N" ITEM_IDENTIFIER="11110" MARKUP_LANGUAGE="HTML" NAME="ExpensesLabel" ROW_SPAN="3" TYPE="Control" UPDATED="11/23/2003 20:38:26" UPDATED_BY="SADMIN" CREATED="07/12/2003 10:35:03" CREATED_BY="SADMIN"&gt;</w:t>
              <w:br/>
              <w:tab/>
              <w:tab/>
              <w:tab/>
              <w:tab/>
              <w:t>&lt;/APPLET_WEB_TEMPLATE_ITEM&gt;</w:t>
              <w:br/>
              <w:tab/>
              <w:tab/>
              <w:tab/>
              <w:tab/>
              <w:t>&lt;APPLET_WEB_TEMPLATE_ITEM CONTROL="Find" INACTIVE="N" ITEM_IDENTIFIER="106" MARKUP_LANGUAGE="HTML" NAME="Find" TMPL_ITEM_HOLDER_NAME="SiebControl_106" TYPE="Control" UPDATED="11/04/2016 13:34:04" UPDATED_BY="SADMIN" CREATED="02/05/2004 18:20:00"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13:34:04" UPDATED_BY="SADMIN" CREATED="11/03/2000 15:15:36"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13:34:04" UPDATED_BY="SADMIN" CREATED="11/03/2000 15:15:41"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13:34:04" UPDATED_BY="SADMIN" CREATED="11/04/2016 13:34:04" CREATED_BY="SADMIN" EXT_REC_TABLES="S_APPL_WT_IT_RX"&gt;</w:t>
              <w:br/>
              <w:tab/>
              <w:tab/>
              <w:tab/>
              <w:tab/>
              <w:t>&lt;/APPLET_WEB_TEMPLATE_ITEM&gt;</w:t>
              <w:br/>
              <w:tab/>
              <w:tab/>
              <w:tab/>
              <w:tab/>
              <w:t>&lt;APPLET_WEB_TEMPLATE_ITEM COLUMN_SPAN="3" CONTROL="Labor" GRID_PROPERTY="FormattedHtml" INACTIVE="N" ITEM_IDENTIFIER="5119" MARKUP_LANGUAGE="HTML" NAME="Labor" ROW_SPAN="3" TMPL_ITEM_HOLDER_NAME="SiebControl_5_119" TYPE="Control" UPDATED="11/04/2016 13:34:04" UPDATED_BY="SADMIN" CREATED="10/03/2000 11:55:43" CREATED_BY="SADMIN" EXT_REC_TABLES="S_APPL_WT_IT_RX"&gt;</w:t>
              <w:br/>
              <w:tab/>
              <w:tab/>
              <w:tab/>
              <w:tab/>
              <w:t>&lt;/APPLET_WEB_TEMPLATE_ITEM&gt;</w:t>
              <w:br/>
              <w:tab/>
              <w:tab/>
              <w:tab/>
              <w:tab/>
              <w:t>&lt;APPLET_WEB_TEMPLATE_ITEM COLUMN_SPAN="6" CONTROL="Labor" GRID_PROPERTY="FormattedLabel" INACTIVE="N" ITEM_IDENTIFIER="5113" MARKUP_LANGUAGE="HTML" NAME="LaborLabel" ROW_SPAN="3" TYPE="Control" UPDATED="11/23/2003 20:38:26" UPDATED_BY="SADMIN" CREATED="07/12/2003 10:35:03" CREATED_BY="SADMIN"&gt;</w:t>
              <w:br/>
              <w:tab/>
              <w:tab/>
              <w:tab/>
              <w:tab/>
              <w:t>&lt;/APPLET_WEB_TEMPLATE_ITEM&gt;</w:t>
              <w:br/>
              <w:tab/>
              <w:tab/>
              <w:tab/>
              <w:tab/>
              <w:t>&lt;APPLET_WEB_TEMPLATE_ITEM COLUMN_SPAN="16" CONTROL="Measurement Type Code" GRID_PROPERTY="FormattedHtml" INACTIVE="N" ITEM_IDENTIFIER="8089" MARKUP_LANGUAGE="HTML" NAME="Measurement Type Code" ROW_SPAN="3" TMPL_ITEM_HOLDER_NAME="SiebControl_8_89" TYPE="Control" UPDATED="11/04/2016 13:34:04" UPDATED_BY="SADMIN" CREATED="07/12/2003 10:35:04" CREATED_BY="SADMIN" EXT_REC_TABLES="S_APPL_WT_IT_RX"&gt;</w:t>
              <w:br/>
              <w:tab/>
              <w:tab/>
              <w:tab/>
              <w:tab/>
              <w:t>&lt;/APPLET_WEB_TEMPLATE_ITEM&gt;</w:t>
              <w:br/>
              <w:tab/>
              <w:tab/>
              <w:tab/>
              <w:tab/>
              <w:t>&lt;APPLET_WEB_TEMPLATE_ITEM COLUMN_SPAN="18" CONTROL="Measurement Type Code" GRID_PROPERTY="FormattedLabel" INACTIVE="N" ITEM_IDENTIFIER="8071" MARKUP_LANGUAGE="HTML" NAME="Measurement Type CodeLabel" ROW_SPAN="3" TYPE="Control" UPDATED="11/23/2003 20:38:26" UPDATED_BY="SADMIN" CREATED="07/12/2003 10:35:04" CREATED_BY="SADMIN"&gt;</w:t>
              <w:br/>
              <w:tab/>
              <w:tab/>
              <w:tab/>
              <w:tab/>
              <w:t>&lt;/APPLET_WEB_TEMPLATE_ITEM&gt;</w:t>
              <w:br/>
              <w:tab/>
              <w:tab/>
              <w:tab/>
              <w:tab/>
              <w:t>&lt;APPLET_WEB_TEMPLATE_ITEM CONTROL="MenuControl" EXTENSION_FLAG="Y" ITEM_IDENTIFIER="99997" NAME="MenuControl" TMPL_ITEM_HOLDER_NAME="SiebControl_99997" TYPE="Control" UPDATED="11/04/2016 13:34:04" UPDATED_BY="SADMIN" CREATED="11/04/2016 13:34:04"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13:34:04" UPDATED_BY="SADMIN" CREATED="06/08/2001 17:13:48" CREATED_BY="SADMIN" EXT_REC_TABLES="S_APPL_WT_IT_RX"&gt;</w:t>
              <w:br/>
              <w:tab/>
              <w:tab/>
              <w:tab/>
              <w:tab/>
              <w:t>&lt;/APPLET_WEB_TEMPLATE_ITEM&gt;</w:t>
              <w:br/>
              <w:tab/>
              <w:tab/>
              <w:tab/>
              <w:tab/>
              <w:t>&lt;APPLET_WEB_TEMPLATE_ITEM COLUMN_SPAN="3" CONTROL="Parts" GRID_PROPERTY="FormattedHtml" INACTIVE="N" ITEM_IDENTIFIER="2119" MARKUP_LANGUAGE="HTML" NAME="Parts" ROW_SPAN="3" TMPL_ITEM_HOLDER_NAME="SiebControl_2_119" TYPE="Control" UPDATED="11/04/2016 13:34:04" UPDATED_BY="SADMIN" CREATED="10/03/2000 11:55:43" CREATED_BY="SADMIN" EXT_REC_TABLES="S_APPL_WT_IT_RX"&gt;</w:t>
              <w:br/>
              <w:tab/>
              <w:tab/>
              <w:tab/>
              <w:tab/>
              <w:t>&lt;/APPLET_WEB_TEMPLATE_ITEM&gt;</w:t>
              <w:br/>
              <w:tab/>
              <w:tab/>
              <w:tab/>
              <w:tab/>
              <w:t>&lt;APPLET_WEB_TEMPLATE_ITEM COLUMN_SPAN="5" CONTROL="Parts" GRID_PROPERTY="FormattedLabel" INACTIVE="N" ITEM_IDENTIFIER="2114" MARKUP_LANGUAGE="HTML" NAME="PartsLabel" ROW_SPAN="3" TYPE="Control" UPDATED="11/23/2003 20:38:27" UPDATED_BY="SADMIN" CREATED="07/12/2003 10:35:04" CREATED_BY="SADMIN"&gt;</w:t>
              <w:br/>
              <w:tab/>
              <w:tab/>
              <w:tab/>
              <w:tab/>
              <w:t>&lt;/APPLET_WEB_TEMPLATE_ITEM&gt;</w:t>
              <w:br/>
              <w:tab/>
              <w:tab/>
              <w:tab/>
              <w:tab/>
              <w:t>&lt;APPLET_WEB_TEMPLATE_ITEM CONTROL="QueryAssistant" INACTIVE="N" ITEM_IDENTIFIER="126" NAME="Query Assistant" TMPL_ITEM_HOLDER_NAME="SiebControl_126" TYPE="Control" UPDATED="11/04/2016 13:34:04" UPDATED_BY="SADMIN" CREATED="12/23/2002 21:32:40"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13:34:04" UPDATED_BY="SADMIN" CREATED="11/04/2016 13:34:04" CREATED_BY="SADMIN" EXT_REC_TABLES="S_APPL_WT_IT_RX"&gt;</w:t>
              <w:br/>
              <w:tab/>
              <w:tab/>
              <w:tab/>
              <w:tab/>
              <w:t>&lt;/APPLET_WEB_TEMPLATE_ITEM&gt;</w:t>
              <w:br/>
              <w:tab/>
              <w:tab/>
              <w:tab/>
              <w:tab/>
              <w:t>&lt;APPLET_WEB_TEMPLATE_ITEM COLUMN_SPAN="16" CONTROL="Recovery Type" GRID_PROPERTY="FormattedHtml" INACTIVE="N" ITEM_IDENTIFIER="11054" MARKUP_LANGUAGE="HTML" NAME="Recovery Type" ROW_SPAN="3" TMPL_ITEM_HOLDER_NAME="SiebControl_11_54" TYPE="Control" UPDATED="11/04/2016 13:34:04" UPDATED_BY="SADMIN" CREATED="10/03/2000 11:55:43" CREATED_BY="SADMIN" EXT_REC_TABLES="S_APPL_WT_IT_RX"&gt;</w:t>
              <w:br/>
              <w:tab/>
              <w:tab/>
              <w:tab/>
              <w:tab/>
              <w:t>&lt;/APPLET_WEB_TEMPLATE_ITEM&gt;</w:t>
              <w:br/>
              <w:tab/>
              <w:tab/>
              <w:tab/>
              <w:tab/>
              <w:t>&lt;APPLET_WEB_TEMPLATE_ITEM COLUMN_SPAN="13" CONTROL="Recovery Type" GRID_PROPERTY="FormattedLabel" INACTIVE="N" ITEM_IDENTIFIER="11041" MARKUP_LANGUAGE="HTML" NAME="Recovery TypeLabel" ROW_SPAN="3" TYPE="Control" UPDATED="11/23/2003 20:38:27" UPDATED_BY="SADMIN" CREATED="07/12/2003 10:35:04" CREATED_BY="SADMIN"&gt;</w:t>
              <w:br/>
              <w:tab/>
              <w:tab/>
              <w:tab/>
              <w:tab/>
              <w:t>&lt;/APPLET_WEB_TEMPLATE_ITEM&gt;</w:t>
              <w:br/>
              <w:tab/>
              <w:tab/>
              <w:tab/>
              <w:tab/>
              <w:t>&lt;APPLET_WEB_TEMPLATE_ITEM COMMENTS="GlobalUIChange2:AWTI Remap;" CONTROL="SaveEditRecord" INACTIVE="N" ITEM_IDENTIFIER="136" MARKUP_LANGUAGE="HTML" NAME="SaveEditRecord" TMPL_ITEM_HOLDER_NAME="SiebControl_136" TYPE="Control" UPDATED="11/04/2016 13:34:04" UPDATED_BY="SADMIN" CREATED="07/12/2003 10:35:04" CREATED_BY="SADMIN" EXT_REC_TABLES="S_APPL_WT_IT_RX"&gt;</w:t>
              <w:br/>
              <w:tab/>
              <w:tab/>
              <w:tab/>
              <w:tab/>
              <w:t>&lt;/APPLET_WEB_TEMPLATE_ITEM&gt;</w:t>
              <w:br/>
              <w:tab/>
              <w:tab/>
              <w:tab/>
              <w:tab/>
              <w:t>&lt;APPLET_WEB_TEMPLATE_ITEM CONTROL="Search" INACTIVE="N" ITEM_IDENTIFIER="107" MARKUP_LANGUAGE="HTML" NAME="Search" TMPL_ITEM_HOLDER_NAME="SiebControl_107" TYPE="Control" UPDATED="11/04/2016 13:34:04" UPDATED_BY="SADMIN" CREATED="02/05/2004 18:20:07" CREATED_BY="SADMIN" EXT_REC_TABLES="S_APPL_WT_IT_RX"&gt;</w:t>
              <w:br/>
              <w:tab/>
              <w:tab/>
              <w:tab/>
              <w:tab/>
              <w:t>&lt;/APPLET_WEB_TEMPLATE_ITEM&gt;</w:t>
              <w:br/>
              <w:tab/>
              <w:tab/>
              <w:tab/>
              <w:tab/>
              <w:t>&lt;APPLET_WEB_TEMPLATE_ITEM COLUMN_SPAN="16" CONTROL="Site" GRID_PROPERTY="FormattedHtml" INACTIVE="N" ITEM_IDENTIFIER="5089" MARKUP_LANGUAGE="HTML" NAME="Site" ROW_SPAN="3" TMPL_ITEM_HOLDER_NAME="SiebControl_5_89" TYPE="Control" UPDATED="11/04/2016 13:34:04" UPDATED_BY="SADMIN" CREATED="10/03/2000 11:55:43" CREATED_BY="SADMIN" EXT_REC_TABLES="S_APPL_WT_IT_RX"&gt;</w:t>
              <w:br/>
              <w:tab/>
              <w:tab/>
              <w:tab/>
              <w:tab/>
              <w:t>&lt;/APPLET_WEB_TEMPLATE_ITEM&gt;</w:t>
              <w:br/>
              <w:tab/>
              <w:tab/>
              <w:tab/>
              <w:tab/>
              <w:t>&lt;APPLET_WEB_TEMPLATE_ITEM COLUMN_SPAN="4" CONTROL="Site" GRID_PROPERTY="FormattedLabel" INACTIVE="N" ITEM_IDENTIFIER="5085" MARKUP_LANGUAGE="HTML" NAME="SiteLabel" ROW_SPAN="3" TYPE="Control" UPDATED="11/23/2003 20:38:27" UPDATED_BY="SADMIN" CREATED="07/12/2003 10:35:04" CREATED_BY="SADMIN"&gt;</w:t>
              <w:br/>
              <w:tab/>
              <w:tab/>
              <w:tab/>
              <w:tab/>
              <w:t>&lt;/APPLET_WEB_TEMPLATE_ITEM&gt;</w:t>
              <w:br/>
              <w:tab/>
              <w:tab/>
              <w:tab/>
              <w:tab/>
              <w:t>&lt;APPLET_WEB_TEMPLATE_ITEM COLUMN_SPAN="16" CONTROL="Start Date Type" GRID_PROPERTY="FormattedHtml" INACTIVE="N" ITEM_IDENTIFIER="14054" MARKUP_LANGUAGE="HTML" NAME="Start Date Type" ROW_SPAN="3" TMPL_ITEM_HOLDER_NAME="SiebControl_14_54" TYPE="Control" UPDATED="11/04/2016 13:34:04" UPDATED_BY="SADMIN" CREATED="10/03/2000 11:55:43" CREATED_BY="SADMIN" EXT_REC_TABLES="S_APPL_WT_IT_RX"&gt;</w:t>
              <w:br/>
              <w:tab/>
              <w:tab/>
              <w:tab/>
              <w:tab/>
              <w:t>&lt;/APPLET_WEB_TEMPLATE_ITEM&gt;</w:t>
              <w:br/>
              <w:tab/>
              <w:tab/>
              <w:tab/>
              <w:tab/>
              <w:t>&lt;APPLET_WEB_TEMPLATE_ITEM COLUMN_SPAN="14" CONTROL="Start Date Type" GRID_PROPERTY="FormattedLabel" INACTIVE="N" ITEM_IDENTIFIER="14040" MARKUP_LANGUAGE="HTML" NAME="Start Date TypeLabel" ROW_SPAN="3" TYPE="Control" UPDATED="11/23/2003 20:38:27" UPDATED_BY="SADMIN" CREATED="07/12/2003 10:35:05" CREATED_BY="SADMIN"&gt;</w:t>
              <w:br/>
              <w:tab/>
              <w:tab/>
              <w:tab/>
              <w:tab/>
              <w:t>&lt;/APPLET_WEB_TEMPLATE_ITEM&gt;</w:t>
              <w:br/>
              <w:tab/>
              <w:tab/>
              <w:tab/>
              <w:tab/>
              <w:t>&lt;APPLET_WEB_TEMPLATE_ITEM COLUMN_SPAN="16" CONTROL="SubType" GRID_PROPERTY="FormattedHtml" INACTIVE="N" ITEM_IDENTIFIER="5054" MARKUP_LANGUAGE="HTML" NAME="SubType" ROW_SPAN="3" TMPL_ITEM_HOLDER_NAME="SiebControl_5_54" TYPE="Control" UPDATED="11/04/2016 13:34:04" UPDATED_BY="SADMIN" CREATED="10/03/2000 11:55:43" CREATED_BY="SADMIN" EXT_REC_TABLES="S_APPL_WT_IT_RX"&gt;</w:t>
              <w:br/>
              <w:tab/>
              <w:tab/>
              <w:tab/>
              <w:tab/>
              <w:t>&lt;/APPLET_WEB_TEMPLATE_ITEM&gt;</w:t>
              <w:br/>
              <w:tab/>
              <w:tab/>
              <w:tab/>
              <w:tab/>
              <w:t>&lt;APPLET_WEB_TEMPLATE_ITEM COLUMN_SPAN="8" CONTROL="SubType" GRID_PROPERTY="FormattedLabel" INACTIVE="N" ITEM_IDENTIFIER="5046" MARKUP_LANGUAGE="HTML" NAME="SubTypeLabel" ROW_SPAN="3" TYPE="Control" UPDATED="11/23/2003 20:38:27" UPDATED_BY="SADMIN" CREATED="07/12/2003 10:35:05" CREATED_BY="SADMIN"&gt;</w:t>
              <w:br/>
              <w:tab/>
              <w:tab/>
              <w:tab/>
              <w:tab/>
              <w:t>&lt;/APPLET_WEB_TEMPLATE_ITEM&gt;</w:t>
              <w:br/>
              <w:tab/>
              <w:tab/>
              <w:tab/>
              <w:tab/>
              <w:t>&lt;APPLET_WEB_TEMPLATE_ITEM COLUMN_SPAN="2" CONTROL="Transferable Flag" GRID_PROPERTY="FormattedHtml" INACTIVE="N" ITEM_IDENTIFIER="14119" MARKUP_LANGUAGE="HTML" NAME="Transferable Flag" ROW_SPAN="3" TMPL_ITEM_HOLDER_NAME="SiebControl_14_119" TYPE="Control" UPDATED="11/04/2016 13:34:04" UPDATED_BY="SADMIN" CREATED="07/12/2003 10:35:05" CREATED_BY="SADMIN" EXT_REC_TABLES="S_APPL_WT_IT_RX"&gt;</w:t>
              <w:br/>
              <w:tab/>
              <w:tab/>
              <w:tab/>
              <w:tab/>
              <w:t>&lt;/APPLET_WEB_TEMPLATE_ITEM&gt;</w:t>
              <w:br/>
              <w:tab/>
              <w:tab/>
              <w:tab/>
              <w:tab/>
              <w:t>&lt;APPLET_WEB_TEMPLATE_ITEM COLUMN_SPAN="12" CONTROL="Transferable Flag" GRID_PROPERTY="FormattedLabel" INACTIVE="N" ITEM_IDENTIFIER="14107" MARKUP_LANGUAGE="HTML" NAME="Transferable FlagLabel" ROW_SPAN="3" TYPE="Control" UPDATED="11/23/2003 20:38:27" UPDATED_BY="SADMIN" CREATED="07/12/2003 10:35:05" CREATED_BY="SADMIN"&gt;</w:t>
              <w:br/>
              <w:tab/>
              <w:tab/>
              <w:tab/>
              <w:tab/>
              <w:t>&lt;/APPLET_WEB_TEMPLATE_ITEM&gt;</w:t>
              <w:br/>
              <w:tab/>
              <w:tab/>
              <w:tab/>
              <w:tab/>
              <w:t>&lt;APPLET_WEB_TEMPLATE_ITEM COLUMN_SPAN="3" CONTROL="Transportation" GRID_PROPERTY="FormattedHtml" INACTIVE="N" ITEM_IDENTIFIER="8119" MARKUP_LANGUAGE="HTML" NAME="Transportation" ROW_SPAN="3" TMPL_ITEM_HOLDER_NAME="SiebControl_8_119" TYPE="Control" UPDATED="11/04/2016 13:34:04" UPDATED_BY="SADMIN" CREATED="10/03/2000 11:55:43" CREATED_BY="SADMIN" EXT_REC_TABLES="S_APPL_WT_IT_RX"&gt;</w:t>
              <w:br/>
              <w:tab/>
              <w:tab/>
              <w:tab/>
              <w:tab/>
              <w:t>&lt;/APPLET_WEB_TEMPLATE_ITEM&gt;</w:t>
              <w:br/>
              <w:tab/>
              <w:tab/>
              <w:tab/>
              <w:tab/>
              <w:t>&lt;APPLET_WEB_TEMPLATE_ITEM COLUMN_SPAN="13" CONTROL="Transportation" GRID_PROPERTY="FormattedLabel" INACTIVE="N" ITEM_IDENTIFIER="8106" MARKUP_LANGUAGE="HTML" NAME="TransportationLabel" ROW_SPAN="3" TYPE="Control" UPDATED="11/23/2003 20:38:27" UPDATED_BY="SADMIN" CREATED="07/12/2003 10:35:05"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13:34:04" UPDATED_BY="SADMIN" CREATED="04/07/2001 00:41:31"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13:34:04" UPDATED_BY="SADMIN" CREATED="04/07/2001 00:41:31" CREATED_BY="SADMIN" EXT_REC_TABLES="S_APPL_WT_IT_RX"&gt;</w:t>
              <w:br/>
              <w:tab/>
              <w:tab/>
              <w:tab/>
              <w:tab/>
              <w:t>&lt;/APPLET_WEB_TEMPLATE_ITEM&gt;</w:t>
              <w:br/>
              <w:tab/>
              <w:tab/>
              <w:tab/>
              <w:tab/>
              <w:t>&lt;APPLET_WEB_TEMPLATE_ITEM COLUMN_SPAN="16" CONTROL="Unit of Measure Code" GRID_PROPERTY="FormattedHtml" INACTIVE="N" ITEM_IDENTIFIER="11089" MARKUP_LANGUAGE="HTML" NAME="Unit of Measure Code" ROW_SPAN="3" TMPL_ITEM_HOLDER_NAME="SiebControl_11_89" TYPE="Control" UPDATED="11/04/2016 13:34:04" UPDATED_BY="SADMIN" CREATED="07/12/2003 10:35:05" CREATED_BY="SADMIN" EXT_REC_TABLES="S_APPL_WT_IT_RX"&gt;</w:t>
              <w:br/>
              <w:tab/>
              <w:tab/>
              <w:tab/>
              <w:tab/>
              <w:t>&lt;/APPLET_WEB_TEMPLATE_ITEM&gt;</w:t>
              <w:br/>
              <w:tab/>
              <w:tab/>
              <w:tab/>
              <w:tab/>
              <w:t>&lt;APPLET_WEB_TEMPLATE_ITEM COLUMN_SPAN="14" CONTROL="Unit of Measure Code" GRID_PROPERTY="FormattedLabel" INACTIVE="N" ITEM_IDENTIFIER="11075" MARKUP_LANGUAGE="HTML" NAME="Unit of Measure CodeLabel" ROW_SPAN="3" TYPE="Control" UPDATED="11/23/2003 20:38:27" UPDATED_BY="SADMIN" CREATED="07/12/2003 10:35:05" CREATED_BY="SADMIN"&gt;</w:t>
              <w:br/>
              <w:tab/>
              <w:tab/>
              <w:tab/>
              <w:tab/>
              <w:t>&lt;/APPLET_WEB_TEMPLATE_ITEM&gt;</w:t>
              <w:br/>
              <w:tab/>
              <w:tab/>
              <w:tab/>
              <w:tab/>
              <w:t>&lt;APPLET_WEB_TEMPLATE_ITEM COLUMN_SPAN="16" CONTROL="Usage Amount" GRID_PROPERTY="FormattedHtml" INACTIVE="N" ITEM_IDENTIFIER="14089" MARKUP_LANGUAGE="HTML" NAME="Usage Amount" ROW_SPAN="3" TMPL_ITEM_HOLDER_NAME="SiebControl_14_89" TYPE="Control" UPDATED="11/04/2016 13:34:04" UPDATED_BY="SADMIN" CREATED="07/12/2003 10:35:06" CREATED_BY="SADMIN" EXT_REC_TABLES="S_APPL_WT_IT_RX"&gt;</w:t>
              <w:br/>
              <w:tab/>
              <w:tab/>
              <w:tab/>
              <w:tab/>
              <w:t>&lt;/APPLET_WEB_TEMPLATE_ITEM&gt;</w:t>
              <w:br/>
              <w:tab/>
              <w:tab/>
              <w:tab/>
              <w:tab/>
              <w:t>&lt;APPLET_WEB_TEMPLATE_ITEM COLUMN_SPAN="14" CONTROL="Usage Amount" GRID_PROPERTY="FormattedLabel" INACTIVE="N" ITEM_IDENTIFIER="14075" MARKUP_LANGUAGE="HTML" NAME="Usage AmountLabel" ROW_SPAN="3" TYPE="Control" UPDATED="11/23/2003 20:38:27" UPDATED_BY="SADMIN" CREATED="07/12/2003 10:35:06" CREATED_BY="SADMIN"&gt;</w:t>
              <w:br/>
              <w:tab/>
              <w:tab/>
              <w:tab/>
              <w:tab/>
              <w:t>&lt;/APPLET_WEB_TEMPLATE_ITEM&gt;</w:t>
              <w:br/>
              <w:tab/>
              <w:tab/>
              <w:tab/>
              <w:tab/>
              <w:t>&lt;APPLET_WEB_TEMPLATE_ITEM COLUMN_SPAN="24" CONTROL="Warranty Name" GRID_PROPERTY="FormattedHtml" INACTIVE="N" ITEM_IDENTIFIER="2013" MARKUP_LANGUAGE="HTML" NAME="Warranty Name" ROW_SPAN="3" TMPL_ITEM_HOLDER_NAME="SiebControl_2_13" TYPE="Control" UPDATED="11/04/2016 13:34:04" UPDATED_BY="SADMIN" CREATED="10/03/2000 11:55:43" CREATED_BY="SADMIN" EXT_REC_TABLES="S_APPL_WT_IT_RX"&gt;</w:t>
              <w:br/>
              <w:tab/>
              <w:tab/>
              <w:tab/>
              <w:tab/>
              <w:t>&lt;/APPLET_WEB_TEMPLATE_ITEM&gt;</w:t>
              <w:br/>
              <w:tab/>
              <w:tab/>
              <w:tab/>
              <w:tab/>
              <w:t>&lt;APPLET_WEB_TEMPLATE_ITEM COLUMN_SPAN="6" CONTROL="Warranty Name" GRID_PROPERTY="FormattedLabel" INACTIVE="N" ITEM_IDENTIFIER="2007" MARKUP_LANGUAGE="HTML" NAME="Warranty NameLabel" ROW_SPAN="3" TYPE="Control" UPDATED="11/23/2003 20:38:27" UPDATED_BY="SADMIN" CREATED="07/12/2003 10:35:06" CREATED_BY="SADMIN"&gt;</w:t>
              <w:br/>
              <w:tab/>
              <w:tab/>
              <w:tab/>
              <w:tab/>
              <w:t>&lt;/APPLET_WEB_TEMPLATE_ITEM&gt;</w:t>
              <w:br/>
              <w:tab/>
              <w:tab/>
              <w:tab/>
              <w:tab/>
              <w:t>&lt;APPLET_WEB_TEMPLATE_ITEM COLUMN_SPAN="16" CONTROL="Warranty Provider" GRID_PROPERTY="FormattedHtml" INACTIVE="N" ITEM_IDENTIFIER="2089" MARKUP_LANGUAGE="HTML" NAME="Warranty Provider" ROW_SPAN="3" TMPL_ITEM_HOLDER_NAME="SiebControl_2_89" TYPE="Control" UPDATED="11/04/2016 13:34:04" UPDATED_BY="SADMIN" CREATED="10/03/2000 11:55:43" CREATED_BY="SADMIN" EXT_REC_TABLES="S_APPL_WT_IT_RX"&gt;</w:t>
              <w:br/>
              <w:tab/>
              <w:tab/>
              <w:tab/>
              <w:tab/>
              <w:t>&lt;/APPLET_WEB_TEMPLATE_ITEM&gt;</w:t>
              <w:br/>
              <w:tab/>
              <w:tab/>
              <w:tab/>
              <w:tab/>
              <w:t>&lt;APPLET_WEB_TEMPLATE_ITEM COLUMN_SPAN="8" CONTROL="Warranty Provider" GRID_PROPERTY="FormattedLabel" INACTIVE="N" ITEM_IDENTIFIER="2081" MARKUP_LANGUAGE="HTML" NAME="Warranty ProviderLabel" ROW_SPAN="3" TYPE="Control" UPDATED="11/23/2003 20:38:28" UPDATED_BY="SADMIN" CREATED="07/12/2003 10:35:06" CREATED_BY="SADMIN"&gt;</w:t>
              <w:br/>
              <w:tab/>
              <w:tab/>
              <w:tab/>
              <w:tab/>
              <w:t>&lt;/APPLET_WEB_TEMPLATE_ITEM&gt;</w:t>
              <w:br/>
              <w:tab/>
              <w:tab/>
              <w:tab/>
              <w:tab/>
              <w:t>&lt;APPLET_WEB_TEMPLATE_ITEM COLUMN_SPAN="16" CONTROL="Warranty Type" GRID_PROPERTY="FormattedHtml" INACTIVE="N" ITEM_IDENTIFIER="2054" MARKUP_LANGUAGE="HTML" NAME="Warranty Type" ROW_SPAN="3" TMPL_ITEM_HOLDER_NAME="SiebControl_2_54" TYPE="Control" UPDATED="11/04/2016 13:34:04" UPDATED_BY="SADMIN" CREATED="10/03/2000 11:55:43" CREATED_BY="SADMIN" EXT_REC_TABLES="S_APPL_WT_IT_RX"&gt;</w:t>
              <w:br/>
              <w:tab/>
              <w:tab/>
              <w:tab/>
              <w:tab/>
              <w:t>&lt;/APPLET_WEB_TEMPLATE_ITEM&gt;</w:t>
              <w:br/>
              <w:tab/>
              <w:tab/>
              <w:tab/>
              <w:tab/>
              <w:t>&lt;APPLET_WEB_TEMPLATE_ITEM COLUMN_SPAN="5" CONTROL="Warranty Type" GRID_PROPERTY="FormattedLabel" INACTIVE="N" ITEM_IDENTIFIER="2049" MARKUP_LANGUAGE="HTML" NAME="Warranty TypeLabel" ROW_SPAN="3" TYPE="Control" UPDATED="11/23/2003 20:38:28" UPDATED_BY="SADMIN" CREATED="07/12/2003 10:35:06"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Contact Opportunity Vehicle Presented List Applet (SDW).sif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02:14:31" CREATED_BY="SADMIN" EXT_REC_TABLES="S_APPL_WTMPL_RX"&gt;</w:t>
              <w:br/>
              <w:tab/>
              <w:tab/>
              <w:tab/>
              <w:tab/>
              <w:t>&lt;APPLET_WEB_TEMPLATE_ITEM CONTROL="Applet_Title" EXTENSION_FLAG="Y" ITEM_IDENTIFIER="99929" NAME="Applet_Title" TMPL_ITEM_HOLDER_NAME="SiebControl_99929" TYPE="Control" UPDATED="11/04/2016 15:33:02" UPDATED_BY="SADMIN" CREATED="11/04/2016 15:33:02" CREATED_BY="SADMIN" EXT_REC_TABLES="S_APPL_WT_IT_RX"&gt;</w:t>
              <w:br/>
              <w:tab/>
              <w:tab/>
              <w:tab/>
              <w:tab/>
              <w:t>&lt;/APPLET_WEB_TEMPLATE_ITEM&gt;</w:t>
              <w:br/>
              <w:tab/>
              <w:tab/>
              <w:tab/>
              <w:tab/>
              <w:t>&lt;APPLET_WEB_TEMPLATE_ITEM COMMENTS="Modified by 7.7 Fix Existing Button Mappings Rule Tools Patch: Switched Item Identifier from 131 to 109" CONTROL="CreateRecord" INACTIVE="N" ITEM_IDENTIFIER="109" MARKUP_LANGUAGE="HTML" NAME="CreateRecord" TMPL_ITEM_HOLDER_NAME="SiebControl_109" TYPE="Control" UPDATED="11/04/2016 15:33:02" UPDATED_BY="SADMIN" CREATED="06/05/2003 09:51:08"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15:33:02" UPDATED_BY="SADMIN" CREATED="06/05/2003 09:51:08" CREATED_BY="SADMIN" EXT_REC_TABLES="S_APPL_WT_IT_RX"&gt;</w:t>
              <w:br/>
              <w:tab/>
              <w:tab/>
              <w:tab/>
              <w:tab/>
              <w:t>&lt;/APPLET_WEB_TEMPLATE_ITEM&gt;</w:t>
              <w:br/>
              <w:tab/>
              <w:tab/>
              <w:tab/>
              <w:tab/>
              <w:t>&lt;APPLET_WEB_TEMPLATE_ITEM CONTROL="Exterior Color" INACTIVE="N" ITEM_IDENTIFIER="506" MARKUP_LANGUAGE="HTML" NAME="Exterior Color" TMPL_ITEM_HOLDER_NAME="SiebControl_506" TYPE="List Item" UPDATED="11/04/2016 15:33:02" UPDATED_BY="SADMIN" CREATED="06/05/2003 09:51:08" CREATED_BY="SADMIN" EXT_REC_TABLES="S_APPL_WT_IT_RX"&gt;</w:t>
              <w:br/>
              <w:tab/>
              <w:tab/>
              <w:tab/>
              <w:tab/>
              <w:t>&lt;/APPLET_WEB_TEMPLATE_ITEM&gt;</w:t>
              <w:br/>
              <w:tab/>
              <w:tab/>
              <w:tab/>
              <w:tab/>
              <w:t>&lt;APPLET_WEB_TEMPLATE_ITEM CONTROL="GotoNextSet" INACTIVE="N" ITEM_IDENTIFIER="123" MARKUP_LANGUAGE="HTML" NAME="GotoNextSet" TYPE="Control" UPDATED="06/05/2003 09:51:08" UPDATED_BY="SADMIN" CREATED="06/05/2003 09:51:08" CREATED_BY="SADMIN"&gt;</w:t>
              <w:br/>
              <w:tab/>
              <w:tab/>
              <w:tab/>
              <w:tab/>
              <w:t>&lt;/APPLET_WEB_TEMPLATE_ITEM&gt;</w:t>
              <w:br/>
              <w:tab/>
              <w:tab/>
              <w:tab/>
              <w:tab/>
              <w:t>&lt;APPLET_WEB_TEMPLATE_ITEM CONTROL="GotoPreviousSet" INACTIVE="N" ITEM_IDENTIFIER="122" MARKUP_LANGUAGE="HTML" NAME="GotoPreviousSet" TYPE="Control" UPDATED="06/05/2003 09:51:08" UPDATED_BY="SADMIN" CREATED="06/05/2003 09:51:08" CREATED_BY="SADMIN"&gt;</w:t>
              <w:br/>
              <w:tab/>
              <w:tab/>
              <w:tab/>
              <w:tab/>
              <w:t>&lt;/APPLET_WEB_TEMPLATE_ITEM&gt;</w:t>
              <w:br/>
              <w:tab/>
              <w:tab/>
              <w:tab/>
              <w:tab/>
              <w:t>&lt;APPLET_WEB_TEMPLATE_ITEM CONTROL="ListControl" EXTENSION_FLAG="Y" ITEM_IDENTIFIER="99998" NAME="ListControl" TMPL_ITEM_HOLDER_NAME="SiebControl_99998" TYPE="Control" UPDATED="11/04/2016 15:33:02" UPDATED_BY="SADMIN" CREATED="11/04/2016 15:33:02" CREATED_BY="SADMIN" EXT_REC_TABLES="S_APPL_WT_IT_RX"&gt;</w:t>
              <w:br/>
              <w:tab/>
              <w:tab/>
              <w:tab/>
              <w:tab/>
              <w:t>&lt;/APPLET_WEB_TEMPLATE_ITEM&gt;</w:t>
              <w:br/>
              <w:tab/>
              <w:tab/>
              <w:tab/>
              <w:tab/>
              <w:t>&lt;APPLET_WEB_TEMPLATE_ITEM CONTROL="MSRP" INACTIVE="N" ITEM_IDENTIFIER="507" MARKUP_LANGUAGE="HTML" NAME="MSRP" TMPL_ITEM_HOLDER_NAME="SiebControl_507" TYPE="List Item" UPDATED="11/04/2016 15:33:02" UPDATED_BY="SADMIN" CREATED="06/05/2003 09:51:08" CREATED_BY="SADMIN" EXT_REC_TABLES="S_APPL_WT_IT_RX"&gt;</w:t>
              <w:br/>
              <w:tab/>
              <w:tab/>
              <w:tab/>
              <w:tab/>
              <w:t>&lt;/APPLET_WEB_TEMPLATE_ITEM&gt;</w:t>
              <w:br/>
              <w:tab/>
              <w:tab/>
              <w:tab/>
              <w:tab/>
              <w:t>&lt;APPLET_WEB_TEMPLATE_ITEM CONTROL="Make" INACTIVE="N" ITEM_IDENTIFIER="503" MARKUP_LANGUAGE="HTML" NAME="Make" TMPL_ITEM_HOLDER_NAME="SiebControl_503" TYPE="List Item" UPDATED="11/04/2016 15:33:02" UPDATED_BY="SADMIN" CREATED="06/05/2003 09:51:09"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15:33:02" UPDATED_BY="SADMIN" CREATED="11/04/2016 15:33:02" CREATED_BY="SADMIN" EXT_REC_TABLES="S_APPL_WT_IT_RX"&gt;</w:t>
              <w:br/>
              <w:tab/>
              <w:tab/>
              <w:tab/>
              <w:tab/>
              <w:t>&lt;/APPLET_WEB_TEMPLATE_ITEM&gt;</w:t>
              <w:br/>
              <w:tab/>
              <w:tab/>
              <w:tab/>
              <w:tab/>
              <w:t>&lt;APPLET_WEB_TEMPLATE_ITEM CONTROL="Model" INACTIVE="N" ITEM_IDENTIFIER="504" MARKUP_LANGUAGE="HTML" NAME="Model" TMPL_ITEM_HOLDER_NAME="SiebControl_504" TYPE="List Item" UPDATED="11/04/2016 15:33:02" UPDATED_BY="SADMIN" CREATED="06/05/2003 09:51:09" CREATED_BY="SADMIN" EXT_REC_TABLES="S_APPL_WT_IT_RX"&gt;</w:t>
              <w:br/>
              <w:tab/>
              <w:tab/>
              <w:tab/>
              <w:tab/>
              <w:t>&lt;/APPLET_WEB_TEMPLATE_ITEM&gt;</w:t>
              <w:br/>
              <w:tab/>
              <w:tab/>
              <w:tab/>
              <w:tab/>
              <w:t>&lt;APPLET_WEB_TEMPLATE_ITEM CONTROL="Model Year" INACTIVE="N" ITEM_IDENTIFIER="505" MARKUP_LANGUAGE="HTML" NAME="Model Year" TMPL_ITEM_HOLDER_NAME="SiebControl_505" TYPE="List Item" UPDATED="11/04/2016 15:33:02" UPDATED_BY="SADMIN" CREATED="06/05/2003 09:51:09"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15:33:02" UPDATED_BY="SADMIN" CREATED="06/05/2003 09:51:09"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15:33:02"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15:33:02" UPDATED_BY="SADMIN" CREATED="06/05/2003 09:51:09" CREATED_BY="SADMIN" EXT_REC_TABLES="S_APPL_WT_IT_RX"&gt;</w:t>
              <w:br/>
              <w:tab/>
              <w:tab/>
              <w:tab/>
              <w:tab/>
              <w:t>&lt;/APPLET_WEB_TEMPLATE_ITEM&gt;</w:t>
              <w:br/>
              <w:tab/>
              <w:tab/>
              <w:tab/>
              <w:tab/>
              <w:t>&lt;APPLET_WEB_TEMPLATE_ITEM CONTROL="Purchase Flag" INACTIVE="N" ITEM_IDENTIFIER="501" MARKUP_LANGUAGE="HTML" NAME="Purchase Flag" TMPL_ITEM_HOLDER_NAME="SiebControl_501" TYPE="List Item" UPDATED="11/04/2016 15:33:02" UPDATED_BY="SADMIN" CREATED="06/05/2003 09:51:09"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15:33:02" UPDATED_BY="SADMIN" CREATED="06/05/2003 09:51:09"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15:33:02"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15:33:02" UPDATED_BY="SADMIN" CREATED="06/12/2014 20:00:00" CREATED_BY="SADMIN" EXT_REC_TABLES="S_APPL_WT_IT_RX"&gt;</w:t>
              <w:br/>
              <w:tab/>
              <w:tab/>
              <w:tab/>
              <w:tab/>
              <w:t>&lt;/APPLET_WEB_TEMPLATE_ITEM&gt;</w:t>
              <w:br/>
              <w:tab/>
              <w:tab/>
              <w:tab/>
              <w:tab/>
              <w:t>&lt;APPLET_WEB_TEMPLATE_ITEM CONTROL="Quoted Price" INACTIVE="N" ITEM_IDENTIFIER="508" MARKUP_LANGUAGE="HTML" NAME="Quoted Price" TMPL_ITEM_HOLDER_NAME="SiebControl_508" TYPE="List Item" UPDATED="11/04/2016 15:33:02" UPDATED_BY="SADMIN" CREATED="06/05/2003 09:51:09"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15:33:02" UPDATED_BY="SADMIN" CREATED="11/04/2016 15:33:02"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15:33:02" UPDATED_BY="SADMIN" CREATED="06/05/2003 09:51:09" CREATED_BY="SADMIN" EXT_REC_TABLES="S_APPL_WT_IT_RX"&gt;</w:t>
              <w:br/>
              <w:tab/>
              <w:tab/>
              <w:tab/>
              <w:tab/>
              <w:t>&lt;/APPLET_WEB_TEMPLATE_ITEM&gt;</w:t>
              <w:br/>
              <w:tab/>
              <w:tab/>
              <w:tab/>
              <w:tab/>
              <w:t>&lt;APPLET_WEB_TEMPLATE_ITEM CONTROL="Status" INACTIVE="N" ITEM_IDENTIFIER="509" MARKUP_LANGUAGE="HTML" NAME="Status" TMPL_ITEM_HOLDER_NAME="SiebControl_509" TYPE="List Item" UPDATED="11/04/2016 15:33:02" UPDATED_BY="SADMIN" CREATED="06/05/2003 09:51:09"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15:33:02" UPDATED_BY="SADMIN" CREATED="06/05/2003 09:51:10"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15:33:02" UPDATED_BY="SADMIN" CREATED="06/05/2003 09:51:10"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15:33:02" UPDATED_BY="SADMIN" CREATED="11/19/2003 19:12:35"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15:33:02" UPDATED_BY="SADMIN" CREATED="11/19/2003 19:12:31"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02:14:31" CREATED_BY="SADMIN" EXT_REC_TABLES="S_APPL_WTMPL_RX"&gt;</w:t>
              <w:br/>
              <w:tab/>
              <w:tab/>
              <w:tab/>
              <w:tab/>
              <w:t>&lt;APPLET_WEB_TEMPLATE_ITEM CONTROL="Applet_Title" EXTENSION_FLAG="Y" ITEM_IDENTIFIER="99929" NAME="Applet_Title" TMPL_ITEM_HOLDER_NAME="SiebControl_99929" TYPE="Control" UPDATED="11/04/2016 15:33:02" UPDATED_BY="SADMIN" CREATED="11/04/2016 15:33:02"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15:33:02" UPDATED_BY="SADMIN" CREATED="06/05/2003 09:51:10"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15:33:02" UPDATED_BY="SADMIN" CREATED="06/05/2003 09:51:10" CREATED_BY="SADMIN" EXT_REC_TABLES="S_APPL_WT_IT_RX"&gt;</w:t>
              <w:br/>
              <w:tab/>
              <w:tab/>
              <w:tab/>
              <w:tab/>
              <w:t>&lt;/APPLET_WEB_TEMPLATE_ITEM&gt;</w:t>
              <w:br/>
              <w:tab/>
              <w:tab/>
              <w:tab/>
              <w:tab/>
              <w:t>&lt;APPLET_WEB_TEMPLATE_ITEM CONTROL="Exterior Color" INACTIVE="N" ITEM_IDENTIFIER="2301" MARKUP_LANGUAGE="HTML" NAME="Exterior Color" TMPL_ITEM_HOLDER_NAME="SiebControl_2301" TYPE="List Item" UPDATED="11/04/2016 15:33:02" UPDATED_BY="SADMIN" CREATED="06/05/2003 09:51:10"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15:33:02" UPDATED_BY="SADMIN" CREATED="06/05/2003 09:51:10"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15:33:02" UPDATED_BY="SADMIN" CREATED="06/05/2003 09:51:10" CREATED_BY="SADMIN" EXT_REC_TABLES="S_APPL_WT_IT_RX"&gt;</w:t>
              <w:br/>
              <w:tab/>
              <w:tab/>
              <w:tab/>
              <w:tab/>
              <w:t>&lt;/APPLET_WEB_TEMPLATE_ITEM&gt;</w:t>
              <w:br/>
              <w:tab/>
              <w:tab/>
              <w:tab/>
              <w:tab/>
              <w:t>&lt;APPLET_WEB_TEMPLATE_ITEM CONTROL="MSRP" INACTIVE="N" ITEM_IDENTIFIER="2302" MARKUP_LANGUAGE="HTML" NAME="MSRP" TMPL_ITEM_HOLDER_NAME="SiebControl_2302" TYPE="List Item" UPDATED="11/04/2016 15:33:02" UPDATED_BY="SADMIN" CREATED="06/05/2003 09:51:10" CREATED_BY="SADMIN" EXT_REC_TABLES="S_APPL_WT_IT_RX"&gt;</w:t>
              <w:br/>
              <w:tab/>
              <w:tab/>
              <w:tab/>
              <w:tab/>
              <w:t>&lt;/APPLET_WEB_TEMPLATE_ITEM&gt;</w:t>
              <w:br/>
              <w:tab/>
              <w:tab/>
              <w:tab/>
              <w:tab/>
              <w:t>&lt;APPLET_WEB_TEMPLATE_ITEM CONTROL="Make" INACTIVE="N" ITEM_IDENTIFIER="1801" MARKUP_LANGUAGE="HTML" NAME="Make" TMPL_ITEM_HOLDER_NAME="SiebControl_1801" TYPE="List Item" UPDATED="11/04/2016 15:33:02" UPDATED_BY="SADMIN" CREATED="06/05/2003 09:51:10"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15:33:02" UPDATED_BY="SADMIN" CREATED="11/04/2016 15:33:02" CREATED_BY="SADMIN" EXT_REC_TABLES="S_APPL_WT_IT_RX"&gt;</w:t>
              <w:br/>
              <w:tab/>
              <w:tab/>
              <w:tab/>
              <w:tab/>
              <w:t>&lt;/APPLET_WEB_TEMPLATE_ITEM&gt;</w:t>
              <w:br/>
              <w:tab/>
              <w:tab/>
              <w:tab/>
              <w:tab/>
              <w:t>&lt;APPLET_WEB_TEMPLATE_ITEM CONTROL="Model" INACTIVE="N" ITEM_IDENTIFIER="1802" MARKUP_LANGUAGE="HTML" NAME="Model" TMPL_ITEM_HOLDER_NAME="SiebControl_1802" TYPE="List Item" UPDATED="11/04/2016 15:33:02" UPDATED_BY="SADMIN" CREATED="06/05/2003 09:51:10" CREATED_BY="SADMIN" EXT_REC_TABLES="S_APPL_WT_IT_RX"&gt;</w:t>
              <w:br/>
              <w:tab/>
              <w:tab/>
              <w:tab/>
              <w:tab/>
              <w:t>&lt;/APPLET_WEB_TEMPLATE_ITEM&gt;</w:t>
              <w:br/>
              <w:tab/>
              <w:tab/>
              <w:tab/>
              <w:tab/>
              <w:t>&lt;APPLET_WEB_TEMPLATE_ITEM CONTROL="Model Year" INACTIVE="N" ITEM_IDENTIFIER="1803" MARKUP_LANGUAGE="HTML" NAME="Model Year" TMPL_ITEM_HOLDER_NAME="SiebControl_1803" TYPE="List Item" UPDATED="11/04/2016 15:33:02" UPDATED_BY="SADMIN" CREATED="06/05/2003 09:51:11"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15:33:02" UPDATED_BY="SADMIN" CREATED="06/05/2003 09:51:11"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15:33:02" UPDATED_BY="SADMIN" CREATED="06/05/2003 09:51:11" CREATED_BY="SADMIN" EXT_REC_TABLES="S_APPL_WT_IT_RX"&gt;</w:t>
              <w:br/>
              <w:tab/>
              <w:tab/>
              <w:tab/>
              <w:tab/>
              <w:t>&lt;/APPLET_WEB_TEMPLATE_ITEM&gt;</w:t>
              <w:br/>
              <w:tab/>
              <w:tab/>
              <w:tab/>
              <w:tab/>
              <w:t>&lt;APPLET_WEB_TEMPLATE_ITEM CONTROL="Purchase Flag" INACTIVE="N" ITEM_IDENTIFIER="1301" MARKUP_LANGUAGE="HTML" NAME="Purchase Flag" TMPL_ITEM_HOLDER_NAME="SiebControl_1301" TYPE="List Item" UPDATED="11/04/2016 15:33:02" UPDATED_BY="SADMIN" CREATED="06/05/2003 09:51:11"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15:33:02" UPDATED_BY="SADMIN" CREATED="06/05/2003 09:51:11" CREATED_BY="SADMIN" EXT_REC_TABLES="S_APPL_WT_IT_RX"&gt;</w:t>
              <w:br/>
              <w:tab/>
              <w:tab/>
              <w:tab/>
              <w:tab/>
              <w:t>&lt;/APPLET_WEB_TEMPLATE_ITEM&gt;</w:t>
              <w:br/>
              <w:tab/>
              <w:tab/>
              <w:tab/>
              <w:tab/>
              <w:t>&lt;APPLET_WEB_TEMPLATE_ITEM CONTROL="Quoted Price" INACTIVE="N" ITEM_IDENTIFIER="2801" MARKUP_LANGUAGE="HTML" NAME="Quoted Price" TMPL_ITEM_HOLDER_NAME="SiebControl_2801" TYPE="List Item" UPDATED="11/04/2016 15:33:02" UPDATED_BY="SADMIN" CREATED="06/05/2003 09:51:11"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15:33:02" UPDATED_BY="SADMIN" CREATED="11/04/2016 15:33:02"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15:33:02" UPDATED_BY="SADMIN" CREATED="06/05/2003 09:51:11" CREATED_BY="SADMIN" EXT_REC_TABLES="S_APPL_WT_IT_RX"&gt;</w:t>
              <w:br/>
              <w:tab/>
              <w:tab/>
              <w:tab/>
              <w:tab/>
              <w:t>&lt;/APPLET_WEB_TEMPLATE_ITEM&gt;</w:t>
              <w:br/>
              <w:tab/>
              <w:tab/>
              <w:tab/>
              <w:tab/>
              <w:t>&lt;APPLET_WEB_TEMPLATE_ITEM CONTROL="Serial Number" INACTIVE="N" ITEM_IDENTIFIER="1302" MARKUP_LANGUAGE="HTML" NAME="Serial Number" TMPL_ITEM_HOLDER_NAME="SiebControl_1302" TYPE="List Item" UPDATED="11/04/2016 15:33:02" UPDATED_BY="SADMIN" CREATED="06/05/2003 09:51:11" CREATED_BY="SADMIN" EXT_REC_TABLES="S_APPL_WT_IT_RX"&gt;</w:t>
              <w:br/>
              <w:tab/>
              <w:tab/>
              <w:tab/>
              <w:tab/>
              <w:t>&lt;/APPLET_WEB_TEMPLATE_ITEM&gt;</w:t>
              <w:br/>
              <w:tab/>
              <w:tab/>
              <w:tab/>
              <w:tab/>
              <w:t>&lt;APPLET_WEB_TEMPLATE_ITEM CONTROL="Status" INACTIVE="N" ITEM_IDENTIFIER="2802" MARKUP_LANGUAGE="HTML" NAME="Status" TMPL_ITEM_HOLDER_NAME="SiebControl_2802" TYPE="List Item" UPDATED="11/04/2016 15:33:02" UPDATED_BY="SADMIN" CREATED="06/05/2003 09:51:11" CREATED_BY="SADMIN" EXT_REC_TABLES="S_APPL_WT_IT_RX"&gt;</w:t>
              <w:br/>
              <w:tab/>
              <w:tab/>
              <w:tab/>
              <w:tab/>
              <w:t>&lt;/APPLET_WEB_TEMPLATE_ITEM&gt;</w:t>
              <w:br/>
              <w:tab/>
              <w:tab/>
              <w:tab/>
              <w:tab/>
              <w:t>&lt;APPLET_WEB_TEMPLATE_ITEM CONTROL="ToggleListRowCount" INACTIVE="N" ITEM_IDENTIFIER="152" MARKUP_LANGUAGE="HTML" NAME="ToggleListRowCount" TMPL_ITEM_HOLDER_NAME="SiebControl_152" TYPE="Control" UPDATED="11/04/2016 15:33:02" UPDATED_BY="SADMIN" CREATED="06/05/2003 09:51:11"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15:33:03" UPDATED_BY="SADMIN" CREATED="06/05/2003 09:51:12"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15:33:03" UPDATED_BY="SADMIN" CREATED="06/05/2003 09:51:12"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15:33:03" UPDATED_BY="SADMIN" CREATED="06/05/2003 09:51:12"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02:14:31" CREATED_BY="SADMIN" EXT_REC_TABLES="S_APPL_WTMPL_RX"&gt;</w:t>
              <w:br/>
              <w:tab/>
              <w:tab/>
              <w:tab/>
              <w:tab/>
              <w:t>&lt;APPLET_WEB_TEMPLATE_ITEM CONTROL="Applet_Title" EXTENSION_FLAG="Y" ITEM_IDENTIFIER="99929" NAME="Applet_Title" TMPL_ITEM_HOLDER_NAME="SiebControl_99929" TYPE="Control" UPDATED="11/04/2016 15:33:03" UPDATED_BY="SADMIN" CREATED="11/04/2016 15:33:03" CREATED_BY="SADMIN" EXT_REC_TABLES="S_APPL_WT_IT_RX"&gt;</w:t>
              <w:br/>
              <w:tab/>
              <w:tab/>
              <w:tab/>
              <w:tab/>
              <w:t>&lt;/APPLET_WEB_TEMPLATE_ITEM&gt;</w:t>
              <w:br/>
              <w:tab/>
              <w:tab/>
              <w:tab/>
              <w:tab/>
              <w:t>&lt;APPLET_WEB_TEMPLATE_ITEM COMMENTS="Modified by 7.7 Fix Existing Button Mappings Rule Tools Patch: Switched Item Identifier from 131 to 109" CONTROL="CreateRecord" INACTIVE="N" ITEM_IDENTIFIER="109" MARKUP_LANGUAGE="HTML" NAME="CreateRecord" TMPL_ITEM_HOLDER_NAME="SiebControl_109" TYPE="Control" UPDATED="11/04/2016 15:33:03" UPDATED_BY="SADMIN" CREATED="06/05/2003 09:51:12"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15:33:03" UPDATED_BY="SADMIN" CREATED="06/05/2003 09:51:12" CREATED_BY="SADMIN" EXT_REC_TABLES="S_APPL_WT_IT_RX"&gt;</w:t>
              <w:br/>
              <w:tab/>
              <w:tab/>
              <w:tab/>
              <w:tab/>
              <w:t>&lt;/APPLET_WEB_TEMPLATE_ITEM&gt;</w:t>
              <w:br/>
              <w:tab/>
              <w:tab/>
              <w:tab/>
              <w:tab/>
              <w:t>&lt;APPLET_WEB_TEMPLATE_ITEM CONTROL="Exterior Color" INACTIVE="N" ITEM_IDENTIFIER="506" MARKUP_LANGUAGE="HTML" NAME="Exterior Color" TMPL_ITEM_HOLDER_NAME="SiebControl_506" TYPE="List Item" UPDATED="11/04/2016 15:33:03" UPDATED_BY="SADMIN" CREATED="06/05/2003 09:51:12" CREATED_BY="SADMIN" EXT_REC_TABLES="S_APPL_WT_IT_RX"&gt;</w:t>
              <w:br/>
              <w:tab/>
              <w:tab/>
              <w:tab/>
              <w:tab/>
              <w:t>&lt;/APPLET_WEB_TEMPLATE_ITEM&gt;</w:t>
              <w:br/>
              <w:tab/>
              <w:tab/>
              <w:tab/>
              <w:tab/>
              <w:t>&lt;APPLET_WEB_TEMPLATE_ITEM CONTROL="GotoNextSet" INACTIVE="N" ITEM_IDENTIFIER="123" MARKUP_LANGUAGE="HTML" NAME="GotoNextSet" TYPE="Control" UPDATED="06/05/2003 09:51:12" UPDATED_BY="SADMIN" CREATED="06/05/2003 09:51:12" CREATED_BY="SADMIN"&gt;</w:t>
              <w:br/>
              <w:tab/>
              <w:tab/>
              <w:tab/>
              <w:tab/>
              <w:t>&lt;/APPLET_WEB_TEMPLATE_ITEM&gt;</w:t>
              <w:br/>
              <w:tab/>
              <w:tab/>
              <w:tab/>
              <w:tab/>
              <w:t>&lt;APPLET_WEB_TEMPLATE_ITEM CONTROL="GotoPreviousSet" INACTIVE="N" ITEM_IDENTIFIER="122" MARKUP_LANGUAGE="HTML" NAME="GotoPreviousSet" TYPE="Control" UPDATED="06/05/2003 09:51:12" UPDATED_BY="SADMIN" CREATED="06/05/2003 09:51:12" CREATED_BY="SADMIN"&gt;</w:t>
              <w:br/>
              <w:tab/>
              <w:tab/>
              <w:tab/>
              <w:tab/>
              <w:t>&lt;/APPLET_WEB_TEMPLATE_ITEM&gt;</w:t>
              <w:br/>
              <w:tab/>
              <w:tab/>
              <w:tab/>
              <w:tab/>
              <w:t>&lt;APPLET_WEB_TEMPLATE_ITEM CONTROL="ListControl" EXTENSION_FLAG="Y" ITEM_IDENTIFIER="99998" NAME="ListControl" TMPL_ITEM_HOLDER_NAME="SiebControl_99998" TYPE="Control" UPDATED="11/04/2016 15:33:03" UPDATED_BY="SADMIN" CREATED="11/04/2016 15:33:03" CREATED_BY="SADMIN" EXT_REC_TABLES="S_APPL_WT_IT_RX"&gt;</w:t>
              <w:br/>
              <w:tab/>
              <w:tab/>
              <w:tab/>
              <w:tab/>
              <w:t>&lt;/APPLET_WEB_TEMPLATE_ITEM&gt;</w:t>
              <w:br/>
              <w:tab/>
              <w:tab/>
              <w:tab/>
              <w:tab/>
              <w:t>&lt;APPLET_WEB_TEMPLATE_ITEM CONTROL="MSRP" INACTIVE="N" ITEM_IDENTIFIER="507" MARKUP_LANGUAGE="HTML" NAME="MSRP" TMPL_ITEM_HOLDER_NAME="SiebControl_507" TYPE="List Item" UPDATED="11/04/2016 15:33:03" UPDATED_BY="SADMIN" CREATED="06/05/2003 09:51:12" CREATED_BY="SADMIN" EXT_REC_TABLES="S_APPL_WT_IT_RX"&gt;</w:t>
              <w:br/>
              <w:tab/>
              <w:tab/>
              <w:tab/>
              <w:tab/>
              <w:t>&lt;/APPLET_WEB_TEMPLATE_ITEM&gt;</w:t>
              <w:br/>
              <w:tab/>
              <w:tab/>
              <w:tab/>
              <w:tab/>
              <w:t>&lt;APPLET_WEB_TEMPLATE_ITEM CONTROL="Make" INACTIVE="N" ITEM_IDENTIFIER="503" MARKUP_LANGUAGE="HTML" NAME="Make" TMPL_ITEM_HOLDER_NAME="SiebControl_503" TYPE="List Item" UPDATED="11/04/2016 15:33:03" UPDATED_BY="SADMIN" CREATED="06/05/2003 09:51:12"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15:33:03" UPDATED_BY="SADMIN" CREATED="11/04/2016 15:33:03" CREATED_BY="SADMIN" EXT_REC_TABLES="S_APPL_WT_IT_RX"&gt;</w:t>
              <w:br/>
              <w:tab/>
              <w:tab/>
              <w:tab/>
              <w:tab/>
              <w:t>&lt;/APPLET_WEB_TEMPLATE_ITEM&gt;</w:t>
              <w:br/>
              <w:tab/>
              <w:tab/>
              <w:tab/>
              <w:tab/>
              <w:t>&lt;APPLET_WEB_TEMPLATE_ITEM CONTROL="Model" INACTIVE="N" ITEM_IDENTIFIER="504" MARKUP_LANGUAGE="HTML" NAME="Model" TMPL_ITEM_HOLDER_NAME="SiebControl_504" TYPE="List Item" UPDATED="11/04/2016 15:33:03" UPDATED_BY="SADMIN" CREATED="06/05/2003 09:51:13" CREATED_BY="SADMIN" EXT_REC_TABLES="S_APPL_WT_IT_RX"&gt;</w:t>
              <w:br/>
              <w:tab/>
              <w:tab/>
              <w:tab/>
              <w:tab/>
              <w:t>&lt;/APPLET_WEB_TEMPLATE_ITEM&gt;</w:t>
              <w:br/>
              <w:tab/>
              <w:tab/>
              <w:tab/>
              <w:tab/>
              <w:t>&lt;APPLET_WEB_TEMPLATE_ITEM CONTROL="Model Year" INACTIVE="N" ITEM_IDENTIFIER="505" MARKUP_LANGUAGE="HTML" NAME="Model Year" TMPL_ITEM_HOLDER_NAME="SiebControl_505" TYPE="List Item" UPDATED="11/04/2016 15:33:03" UPDATED_BY="SADMIN" CREATED="06/05/2003 09:51:13"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15:33:03" UPDATED_BY="SADMIN" CREATED="06/05/2003 09:51:13"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15:33:03"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15:33:03" UPDATED_BY="SADMIN" CREATED="11/19/2003 21:51:59" CREATED_BY="SADMIN" EXT_REC_TABLES="S_APPL_WT_IT_RX"&gt;</w:t>
              <w:br/>
              <w:tab/>
              <w:tab/>
              <w:tab/>
              <w:tab/>
              <w:t>&lt;/APPLET_WEB_TEMPLATE_ITEM&gt;</w:t>
              <w:br/>
              <w:tab/>
              <w:tab/>
              <w:tab/>
              <w:tab/>
              <w:t>&lt;APPLET_WEB_TEMPLATE_ITEM CONTROL="Purchase Flag" INACTIVE="N" ITEM_IDENTIFIER="501" MARKUP_LANGUAGE="HTML" NAME="Purchase Flag" TMPL_ITEM_HOLDER_NAME="SiebControl_501" TYPE="List Item" UPDATED="11/04/2016 15:33:03" UPDATED_BY="SADMIN" CREATED="11/19/2003 21:50:13"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15:33:03" UPDATED_BY="SADMIN" CREATED="06/05/2003 09:51:13"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15:33:03"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15:33:03" UPDATED_BY="SADMIN" CREATED="06/12/2014 20:00:00" CREATED_BY="SADMIN" EXT_REC_TABLES="S_APPL_WT_IT_RX"&gt;</w:t>
              <w:br/>
              <w:tab/>
              <w:tab/>
              <w:tab/>
              <w:tab/>
              <w:t>&lt;/APPLET_WEB_TEMPLATE_ITEM&gt;</w:t>
              <w:br/>
              <w:tab/>
              <w:tab/>
              <w:tab/>
              <w:tab/>
              <w:t>&lt;APPLET_WEB_TEMPLATE_ITEM CONTROL="Quoted Price" INACTIVE="N" ITEM_IDENTIFIER="508" MARKUP_LANGUAGE="HTML" NAME="Quoted Price" TMPL_ITEM_HOLDER_NAME="SiebControl_508" TYPE="List Item" UPDATED="11/04/2016 15:33:03" UPDATED_BY="SADMIN" CREATED="06/05/2003 09:51:13"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15:33:03" UPDATED_BY="SADMIN" CREATED="11/04/2016 15:33:03"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15:33:03" UPDATED_BY="SADMIN" CREATED="06/05/2003 09:51:13" CREATED_BY="SADMIN" EXT_REC_TABLES="S_APPL_WT_IT_RX"&gt;</w:t>
              <w:br/>
              <w:tab/>
              <w:tab/>
              <w:tab/>
              <w:tab/>
              <w:t>&lt;/APPLET_WEB_TEMPLATE_ITEM&gt;</w:t>
              <w:br/>
              <w:tab/>
              <w:tab/>
              <w:tab/>
              <w:tab/>
              <w:t>&lt;APPLET_WEB_TEMPLATE_ITEM CONTROL="Status" INACTIVE="N" ITEM_IDENTIFIER="509" MARKUP_LANGUAGE="HTML" NAME="Status" TMPL_ITEM_HOLDER_NAME="SiebControl_509" TYPE="List Item" UPDATED="11/04/2016 15:33:03" UPDATED_BY="SADMIN" CREATED="06/05/2003 09:51:14"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15:33:03" UPDATED_BY="SADMIN" CREATED="06/05/2003 09:51:14"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15:33:03" UPDATED_BY="SADMIN" CREATED="06/05/2003 09:51:14"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15:33:03" UPDATED_BY="SADMIN" CREATED="11/19/2003 19:12:45"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Signature Capture Form Applet_PUI.sif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EXT_WEB_TEMPLATE="SIA Applet Form Grid Layout - No Menu" INACTIVE="N" NAME="Base" SEQUENCE="0" TYPE="Base" WEB_TEMPLATE="SIA Applet Form Grid Layout - No Menu" UPDATED="11/04/2016 12:37:18" UPDATED_BY="SADMIN" CREATED="11/19/2013 02:01:02" CREATED_BY="SADMIN" EXT_REC_TABLES="S_APPL_WTMPL_RX"&gt;</w:t>
              <w:br/>
              <w:tab/>
              <w:tab/>
              <w:tab/>
              <w:tab/>
              <w:t>&lt;APPLET_WEB_TEMPLATE_ITEM CONTROL="Apply Signature" INACTIVE="N" ITEM_IDENTIFIER="131" MARKUP_LANGUAGE="HTML" NAME="Apply Signature" TMPL_ITEM_HOLDER_NAME="SiebControl_131" TYPE="Control" UPDATED="11/04/2016 14:01:42" UPDATED_BY="SADMIN" CREATED="11/19/2013 02:01:02" CREATED_BY="SADMIN" EXT_REC_TABLES="S_APPL_WT_IT_RX"&gt;</w:t>
              <w:br/>
              <w:tab/>
              <w:tab/>
              <w:tab/>
              <w:tab/>
              <w:t>&lt;/APPLET_WEB_TEMPLATE_ITEM&gt;</w:t>
              <w:br/>
              <w:tab/>
              <w:tab/>
              <w:tab/>
              <w:tab/>
              <w:t>&lt;APPLET_WEB_TEMPLATE_ITEM CONTROL="Cancel Signature" INACTIVE="N" ITEM_IDENTIFIER="133" MARKUP_LANGUAGE="HTML" NAME="Cancel Signature" TMPL_ITEM_HOLDER_NAME="SiebControl_133" TYPE="Control" UPDATED="11/04/2016 14:01:42" UPDATED_BY="SADMIN" CREATED="11/19/2013 02:01:02" CREATED_BY="SADMIN" EXT_REC_TABLES="S_APPL_WT_IT_RX"&gt;</w:t>
              <w:br/>
              <w:tab/>
              <w:tab/>
              <w:tab/>
              <w:tab/>
              <w:t>&lt;/APPLET_WEB_TEMPLATE_ITEM&gt;</w:t>
              <w:br/>
              <w:tab/>
              <w:tab/>
              <w:tab/>
              <w:tab/>
              <w:t>&lt;APPLET_WEB_TEMPLATE_ITEM CONTROL="Clear Signature" INACTIVE="N" ITEM_IDENTIFIER="132" MARKUP_LANGUAGE="HTML" NAME="Clear Signature" TMPL_ITEM_HOLDER_NAME="SiebControl_132" TYPE="Control" UPDATED="11/04/2016 14:01:42" UPDATED_BY="SADMIN" CREATED="11/19/2013 02:01:02" CREATED_BY="SADMIN" EXT_REC_TABLES="S_APPL_WT_IT_RX"&gt;</w:t>
              <w:br/>
              <w:tab/>
              <w:tab/>
              <w:tab/>
              <w:tab/>
              <w:t>&lt;/APPLET_WEB_TEMPLATE_ITEM&gt;</w:t>
              <w:br/>
              <w:tab/>
              <w:tab/>
              <w:tab/>
              <w:tab/>
              <w:t>&lt;APPLET_WEB_TEMPLATE_ITEM COLUMN_SPAN="79" CONTROL="Disclaimer Text" GRID_PROPERTY="FormattedHtml" INACTIVE="N" ITEM_IDENTIFIER="1002" MARKUP_LANGUAGE="HTML" NAME="Disclaimer Text" ROW_SPAN="7" TMPL_ITEM_HOLDER_NAME="SiebControl_1_2" TYPE="Control" UPDATED="11/04/2016 14:01:42" UPDATED_BY="SADMIN" CREATED="11/19/2013 02:01:02"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14:01:42" UPDATED_BY="SADMIN" CREATED="11/04/2016 14:01:42"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14:01:42" UPDATED_BY="SADMIN" CREATED="11/04/2016 14:01:42" CREATED_BY="SADMIN" EXT_REC_TABLES="S_APPL_WT_IT_RX"&gt;</w:t>
              <w:br/>
              <w:tab/>
              <w:tab/>
              <w:tab/>
              <w:tab/>
              <w:t>&lt;/APPLET_WEB_TEMPLATE_ITEM&gt;</w:t>
              <w:br/>
              <w:tab/>
              <w:tab/>
              <w:tab/>
              <w:tab/>
              <w:t>&lt;APPLET_WEB_TEMPLATE_ITEM COLUMN_SPAN="79" CONTROL="Signature Capture" GRID_PROPERTY="FormattedHtml" INACTIVE="N" ITEM_IDENTIFIER="8002" MARKUP_LANGUAGE="HTML" NAME="Signature Capture" ROW_SPAN="36" TMPL_ITEM_HOLDER_NAME="SiebControl_8_2" TYPE="Control" UPDATED="11/04/2016 14:01:42" UPDATED_BY="SADMIN" CREATED="11/19/2013 02:01:02"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EXT_WEB_TEMPLATE="SIA Applet Form Grid Layout - No Menu" INACTIVE="N" NAME="Edit" SEQUENCE="0" TYPE="Edit" WEB_TEMPLATE="SIA Applet Form Grid Layout - No Menu" UPDATED="11/04/2016 12:37:17" UPDATED_BY="SADMIN" CREATED="11/19/2013 02:01:02" CREATED_BY="SADMIN" EXT_REC_TABLES="S_APPL_WTMPL_RX"&gt;</w:t>
              <w:br/>
              <w:tab/>
              <w:tab/>
              <w:tab/>
              <w:tab/>
              <w:t>&lt;APPLET_WEB_TEMPLATE_ITEM CONTROL="Apply Signature" INACTIVE="N" ITEM_IDENTIFIER="131" MARKUP_LANGUAGE="HTML" NAME="Apply Signature" TMPL_ITEM_HOLDER_NAME="SiebControl_131" TYPE="Control" UPDATED="11/04/2016 14:01:42" UPDATED_BY="SADMIN" CREATED="11/19/2013 02:01:02" CREATED_BY="SADMIN" EXT_REC_TABLES="S_APPL_WT_IT_RX"&gt;</w:t>
              <w:br/>
              <w:tab/>
              <w:tab/>
              <w:tab/>
              <w:tab/>
              <w:t>&lt;/APPLET_WEB_TEMPLATE_ITEM&gt;</w:t>
              <w:br/>
              <w:tab/>
              <w:tab/>
              <w:tab/>
              <w:tab/>
              <w:t>&lt;APPLET_WEB_TEMPLATE_ITEM CONTROL="Cancel Signature" INACTIVE="N" ITEM_IDENTIFIER="133" MARKUP_LANGUAGE="HTML" NAME="Cancel Signature" TMPL_ITEM_HOLDER_NAME="SiebControl_133" TYPE="Control" UPDATED="11/04/2016 14:01:42" UPDATED_BY="SADMIN" CREATED="11/19/2013 02:01:02" CREATED_BY="SADMIN" EXT_REC_TABLES="S_APPL_WT_IT_RX"&gt;</w:t>
              <w:br/>
              <w:tab/>
              <w:tab/>
              <w:tab/>
              <w:tab/>
              <w:t>&lt;/APPLET_WEB_TEMPLATE_ITEM&gt;</w:t>
              <w:br/>
              <w:tab/>
              <w:tab/>
              <w:tab/>
              <w:tab/>
              <w:t>&lt;APPLET_WEB_TEMPLATE_ITEM CONTROL="Clear Signature" INACTIVE="N" ITEM_IDENTIFIER="132" MARKUP_LANGUAGE="HTML" NAME="Clear Signature" TMPL_ITEM_HOLDER_NAME="SiebControl_132" TYPE="Control" UPDATED="11/04/2016 14:01:42" UPDATED_BY="SADMIN" CREATED="11/19/2013 02:01:02" CREATED_BY="SADMIN" EXT_REC_TABLES="S_APPL_WT_IT_RX"&gt;</w:t>
              <w:br/>
              <w:tab/>
              <w:tab/>
              <w:tab/>
              <w:tab/>
              <w:t>&lt;/APPLET_WEB_TEMPLATE_ITEM&gt;</w:t>
              <w:br/>
              <w:tab/>
              <w:tab/>
              <w:tab/>
              <w:tab/>
              <w:t>&lt;APPLET_WEB_TEMPLATE_ITEM COLUMN_SPAN="79" CONTROL="Disclaimer Text" GRID_PROPERTY="FormattedHtml" INACTIVE="N" ITEM_IDENTIFIER="1002" MARKUP_LANGUAGE="HTML" NAME="Disclaimer Text" ROW_SPAN="7" TMPL_ITEM_HOLDER_NAME="SiebControl_1_2" TYPE="Control" UPDATED="11/04/2016 14:01:42" UPDATED_BY="SADMIN" CREATED="11/19/2013 02:01:02"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14:01:42" UPDATED_BY="SADMIN" CREATED="11/04/2016 14:01:42"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14:01:42" UPDATED_BY="SADMIN" CREATED="11/04/2016 14:01:42" CREATED_BY="SADMIN" EXT_REC_TABLES="S_APPL_WT_IT_RX"&gt;</w:t>
              <w:br/>
              <w:tab/>
              <w:tab/>
              <w:tab/>
              <w:tab/>
              <w:t>&lt;/APPLET_WEB_TEMPLATE_ITEM&gt;</w:t>
              <w:br/>
              <w:tab/>
              <w:tab/>
              <w:tab/>
              <w:tab/>
              <w:t>&lt;APPLET_WEB_TEMPLATE_ITEM COLUMN_SPAN="79" CONTROL="Signature Capture" GRID_PROPERTY="FormattedHtml" INACTIVE="N" ITEM_IDENTIFIER="8002" MARKUP_LANGUAGE="HTML" NAME="Signature Capture" ROW_SPAN="36" TMPL_ITEM_HOLDER_NAME="SiebControl_8_2" TYPE="Control" UPDATED="11/04/2016 14:01:42" UPDATED_BY="SADMIN" CREATED="11/19/2013 02:01:02"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HLS Service Request Simple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NAME="Base" TYPE="Base" WEB_TEMPLATE="Applet Form Grid Layout" UPDATED="11/04/2016 12:37:18" UPDATED_BY="SADMIN" CREATED="09/02/2003 15:50:38" CREATED_BY="SADMIN" EXT_REC_TABLES="S_APPL_WTMPL_RX"&gt;</w:t>
              <w:br/>
              <w:tab/>
              <w:tab/>
              <w:tab/>
              <w:tab/>
              <w:t>&lt;APPLET_WEB_TEMPLATE_ITEM CONTROL="Applet_Title" EXTENSION_FLAG="Y" ITEM_IDENTIFIER="99929" NAME="Applet_Title" TMPL_ITEM_HOLDER_NAME="SiebControl_99929" TYPE="Control" UPDATED="11/04/2016 13:36:22" UPDATED_BY="SADMIN" CREATED="11/04/2016 13:36:22" CREATED_BY="SADMIN" EXT_REC_TABLES="S_APPL_WT_IT_RX"&gt;</w:t>
              <w:br/>
              <w:tab/>
              <w:tab/>
              <w:tab/>
              <w:tab/>
              <w:t>&lt;/APPLET_WEB_TEMPLATE_ITEM&gt;</w:t>
              <w:br/>
              <w:tab/>
              <w:tab/>
              <w:tab/>
              <w:tab/>
              <w:t>&lt;APPLET_WEB_TEMPLATE_ITEM COLUMN_SPAN="12" CONTROL="Area" GRID_PROPERTY="FormattedHtml" INACTIVE="N" ITEM_IDENTIFIER="2045" MARKUP_LANGUAGE="HTML" NAME="Area" ROW_SPAN="3" TMPL_ITEM_HOLDER_NAME="SiebControl_2_45" TYPE="Control" UPDATED="11/04/2016 13:36:22" UPDATED_BY="SADMIN" CREATED="09/02/2003 15:50:38" CREATED_BY="SADMIN" EXT_REC_TABLES="S_APPL_WT_IT_RX"&gt;</w:t>
              <w:br/>
              <w:tab/>
              <w:tab/>
              <w:tab/>
              <w:tab/>
              <w:t>&lt;/APPLET_WEB_TEMPLATE_ITEM&gt;</w:t>
              <w:br/>
              <w:tab/>
              <w:tab/>
              <w:tab/>
              <w:tab/>
              <w:t>&lt;APPLET_WEB_TEMPLATE_ITEM COLUMN_SPAN="16" CONTROL="Area" GRID_PROPERTY="FormattedLabel" INACTIVE="N" ITEM_IDENTIFIER="2029" MARKUP_LANGUAGE="HTML" NAME="AreaLabel" ROW_SPAN="3" TYPE="Control" UPDATED="09/02/2003 15:50:39" UPDATED_BY="SADMIN" CREATED="09/02/2003 15:50:39" CREATED_BY="SADMIN"&gt;</w:t>
              <w:br/>
              <w:tab/>
              <w:tab/>
              <w:tab/>
              <w:tab/>
              <w:t>&lt;/APPLET_WEB_TEMPLATE_ITEM&gt;</w:t>
              <w:br/>
              <w:tab/>
              <w:tab/>
              <w:tab/>
              <w:tab/>
              <w:t>&lt;APPLET_WEB_TEMPLATE_ITEM COMMENTS="For eChannel Company Collaboration" CONTROL="ButtonPopupGrantAccess" EXPRESSION="Siebel eDealer" EXT_EXPRESSION="GetProfileAttr(&amp;quot;ApplicationName&amp;quot;) = &amp;quot;Siebel eDealer&amp;quot;" INACTIVE="N" ITEM_IDENTIFIER="110" MARKUP_LANGUAGE="HTML" NAME="ButtonPopuGrantAccessAuto" TMPL_ITEM_HOLDER_NAME="SiebControl_110" TYPE="Control" UPDATED="11/04/2016 13:36:22" UPDATED_BY="SADMIN" CREATED="09/02/2003 15:50:39" CREATED_BY="SADMIN" EXT_REC_TABLES="S_APPL_WT_IT_RX"&gt;</w:t>
              <w:br/>
              <w:tab/>
              <w:tab/>
              <w:tab/>
              <w:tab/>
              <w:t>&lt;/APPLET_WEB_TEMPLATE_ITEM&gt;</w:t>
              <w:br/>
              <w:tab/>
              <w:tab/>
              <w:tab/>
              <w:tab/>
              <w:t>&lt;APPLET_WEB_TEMPLATE_ITEM COMMENTS="For eChannel Company Collaboration" CONTROL="ButtonPopupGrantAccess" EXPRESSION="Siebel eChannel" EXT_EXPRESSION="GetProfileAttr(&amp;quot;ApplicationName&amp;quot;) = &amp;quot;Siebel eChannel&amp;quot;" INACTIVE="N" ITEM_IDENTIFIER="110" MARKUP_LANGUAGE="HTML" NAME="ButtonPopupGrantAccess" TMPL_ITEM_HOLDER_NAME="SiebControl_110" TYPE="Control" UPDATED="11/04/2016 13:36:22" UPDATED_BY="SADMIN" CREATED="09/02/2003 15:50:39" CREATED_BY="SADMIN" EXT_REC_TABLES="S_APPL_WT_IT_RX"&gt;</w:t>
              <w:br/>
              <w:tab/>
              <w:tab/>
              <w:tab/>
              <w:tab/>
              <w:t>&lt;/APPLET_WEB_TEMPLATE_ITEM&gt;</w:t>
              <w:br/>
              <w:tab/>
              <w:tab/>
              <w:tab/>
              <w:tab/>
              <w:t>&lt;APPLET_WEB_TEMPLATE_ITEM CONTROL="ButtonSmartAnswer" INACTIVE="N" ITEM_IDENTIFIER="599" MARKUP_LANGUAGE="HTML" NAME="ButtonSmartAnswer" TMPL_ITEM_HOLDER_NAME="SiebControl_599" TYPE="Control" UPDATED="11/04/2016 13:36:22" UPDATED_BY="SADMIN" CREATED="09/02/2003 15:50:40"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13:36:22" UPDATED_BY="SADMIN" CREATED="09/02/2003 15:50:40" CREATED_BY="SADMIN" EXT_REC_TABLES="S_APPL_WT_IT_RX"&gt;</w:t>
              <w:br/>
              <w:tab/>
              <w:tab/>
              <w:tab/>
              <w:tab/>
              <w:t>&lt;/APPLET_WEB_TEMPLATE_ITEM&gt;</w:t>
              <w:br/>
              <w:tab/>
              <w:tab/>
              <w:tab/>
              <w:tab/>
              <w:t>&lt;APPLET_WEB_TEMPLATE_ITEM COLUMN_SPAN="12" CONTROL="ContactFirstName" GRID_PROPERTY="FormattedHtml" INACTIVE="N" ITEM_IDENTIFIER="8016" MARKUP_LANGUAGE="HTML" NAME="ContactFirstName" ROW_SPAN="3" TMPL_ITEM_HOLDER_NAME="SiebControl_8_16" TYPE="Control" UPDATED="11/04/2016 13:36:22" UPDATED_BY="SADMIN" CREATED="09/02/2003 15:50:40" CREATED_BY="SADMIN" EXT_REC_TABLES="S_APPL_WT_IT_RX"&gt;</w:t>
              <w:br/>
              <w:tab/>
              <w:tab/>
              <w:tab/>
              <w:tab/>
              <w:t>&lt;/APPLET_WEB_TEMPLATE_ITEM&gt;</w:t>
              <w:br/>
              <w:tab/>
              <w:tab/>
              <w:tab/>
              <w:tab/>
              <w:t>&lt;APPLET_WEB_TEMPLATE_ITEM COLUMN_SPAN="14" CONTROL="ContactFirstName" GRID_PROPERTY="FormattedLabel" INACTIVE="N" ITEM_IDENTIFIER="8002" MARKUP_LANGUAGE="HTML" NAME="ContactFirstNameLabel" ROW_SPAN="3" TYPE="Control" UPDATED="09/02/2003 15:50:40" UPDATED_BY="SADMIN" CREATED="09/02/2003 15:50:40" CREATED_BY="SADMIN"&gt;</w:t>
              <w:br/>
              <w:tab/>
              <w:tab/>
              <w:tab/>
              <w:tab/>
              <w:t>&lt;/APPLET_WEB_TEMPLATE_ITEM&gt;</w:t>
              <w:br/>
              <w:tab/>
              <w:tab/>
              <w:tab/>
              <w:tab/>
              <w:t>&lt;APPLET_WEB_TEMPLATE_ITEM COLUMN_SPAN="12" CONTROL="ContactLastName" GRID_PROPERTY="FormattedHtml" INACTIVE="N" ITEM_IDENTIFIER="5016" MARKUP_LANGUAGE="HTML" NAME="ContactLastName" ROW_SPAN="3" TMPL_ITEM_HOLDER_NAME="SiebControl_5_16" TYPE="Control" UPDATED="11/04/2016 13:36:22" UPDATED_BY="SADMIN" CREATED="09/02/2003 15:50:41" CREATED_BY="SADMIN" EXT_REC_TABLES="S_APPL_WT_IT_RX"&gt;</w:t>
              <w:br/>
              <w:tab/>
              <w:tab/>
              <w:tab/>
              <w:tab/>
              <w:t>&lt;/APPLET_WEB_TEMPLATE_ITEM&gt;</w:t>
              <w:br/>
              <w:tab/>
              <w:tab/>
              <w:tab/>
              <w:tab/>
              <w:t>&lt;APPLET_WEB_TEMPLATE_ITEM COLUMN_SPAN="14" CONTROL="ContactLastName" GRID_PROPERTY="FormattedLabel" INACTIVE="N" ITEM_IDENTIFIER="5002" MARKUP_LANGUAGE="HTML" NAME="ContactLastNameLabel" ROW_SPAN="3" TYPE="Control" UPDATED="09/02/2003 15:50:41" UPDATED_BY="SADMIN" CREATED="09/02/2003 15:50:41"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13:36:22" UPDATED_BY="SADMIN" CREATED="09/02/2003 15:50:41" CREATED_BY="SADMIN" EXT_REC_TABLES="S_APPL_WT_IT_RX"&gt;</w:t>
              <w:br/>
              <w:tab/>
              <w:tab/>
              <w:tab/>
              <w:tab/>
              <w:t>&lt;/APPLET_WEB_TEMPLATE_ITEM&gt;</w:t>
              <w:br/>
              <w:tab/>
              <w:tab/>
              <w:tab/>
              <w:tab/>
              <w:t>&lt;APPLET_WEB_TEMPLATE_ITEM COLUMN_SPAN="19" CONTROL="Description" GRID_PROPERTY="FormattedHtml" INACTIVE="N" ITEM_IDENTIFIER="2103" MARKUP_LANGUAGE="HTML" NAME="Description" ROW_SPAN="9" TMPL_ITEM_HOLDER_NAME="SiebControl_2_103" TYPE="Control" UPDATED="11/04/2016 13:36:22" UPDATED_BY="SADMIN" CREATED="09/02/2003 15:50:41" CREATED_BY="SADMIN" EXT_REC_TABLES="S_APPL_WT_IT_RX"&gt;</w:t>
              <w:br/>
              <w:tab/>
              <w:tab/>
              <w:tab/>
              <w:tab/>
              <w:t>&lt;/APPLET_WEB_TEMPLATE_ITEM&gt;</w:t>
              <w:br/>
              <w:tab/>
              <w:tab/>
              <w:tab/>
              <w:tab/>
              <w:t>&lt;APPLET_WEB_TEMPLATE_ITEM COLUMN_SPAN="13" COMMENTS="7.7 set label height of large text field to 24 pixels" CONTROL="Description" GRID_PROPERTY="FormattedLabel" INACTIVE="N" ITEM_IDENTIFIER="2090" MARKUP_LANGUAGE="HTML" NAME="DescriptionLabel" ROW_SPAN="3" TYPE="Control" UPDATED="12/05/2003 16:27:03" UPDATED_BY="SADMIN" CREATED="09/02/2003 15:50:42"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13:36:22" UPDATED_BY="SADMIN" CREATED="09/02/2003 15:50:42"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13:36:22" UPDATED_BY="SADMIN" CREATED="09/02/2003 15:50:42"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13:36:22" UPDATED_BY="SADMIN" CREATED="09/02/2003 15:50:43"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13:36:22" UPDATED_BY="SADMIN" CREATED="11/04/2016 13:36:22"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13:36:22" UPDATED_BY="SADMIN" CREATED="11/04/2016 13:36:22"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13:36:22" UPDATED_BY="SADMIN" CREATED="09/02/2003 15:50:45"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13:36:22" UPDATED_BY="SADMIN" CREATED="09/02/2003 15:50:45" CREATED_BY="SADMIN" EXT_REC_TABLES="S_APPL_WT_IT_RX"&gt;</w:t>
              <w:br/>
              <w:tab/>
              <w:tab/>
              <w:tab/>
              <w:tab/>
              <w:t>&lt;/APPLET_WEB_TEMPLATE_ITEM&gt;</w:t>
              <w:br/>
              <w:tab/>
              <w:tab/>
              <w:tab/>
              <w:tab/>
              <w:t>&lt;APPLET_WEB_TEMPLATE_ITEM COLUMN_SPAN="12" CONTROL="Owner" GRID_PROPERTY="FormattedHtml" INACTIVE="N" ITEM_IDENTIFIER="2076" MARKUP_LANGUAGE="HTML" NAME="Owner" ROW_SPAN="3" TMPL_ITEM_HOLDER_NAME="SiebControl_2_76" TYPE="Control" UPDATED="11/04/2016 13:36:22" UPDATED_BY="SADMIN" CREATED="09/02/2003 15:50:46" CREATED_BY="SADMIN" EXT_REC_TABLES="S_APPL_WT_IT_RX"&gt;</w:t>
              <w:br/>
              <w:tab/>
              <w:tab/>
              <w:tab/>
              <w:tab/>
              <w:t>&lt;/APPLET_WEB_TEMPLATE_ITEM&gt;</w:t>
              <w:br/>
              <w:tab/>
              <w:tab/>
              <w:tab/>
              <w:tab/>
              <w:t>&lt;APPLET_WEB_TEMPLATE_ITEM COLUMN_SPAN="17" CONTROL="Owner" GRID_PROPERTY="FormattedLabel" INACTIVE="N" ITEM_IDENTIFIER="2059" MARKUP_LANGUAGE="HTML" NAME="OwnerLabel" ROW_SPAN="3" TYPE="Control" UPDATED="09/02/2003 15:50:46" UPDATED_BY="SADMIN" CREATED="09/02/2003 15:50:46" CREATED_BY="SADMIN"&gt;</w:t>
              <w:br/>
              <w:tab/>
              <w:tab/>
              <w:tab/>
              <w:tab/>
              <w:t>&lt;/APPLET_WEB_TEMPLATE_ITEM&gt;</w:t>
              <w:br/>
              <w:tab/>
              <w:tab/>
              <w:tab/>
              <w:tab/>
              <w:t>&lt;APPLET_WEB_TEMPLATE_ITEM COLUMN_SPAN="12" CONTROL="Priority" GRID_PROPERTY="FormattedHtml" INACTIVE="N" ITEM_IDENTIFIER="5045" MARKUP_LANGUAGE="HTML" NAME="Priority" ROW_SPAN="3" TMPL_ITEM_HOLDER_NAME="SiebControl_5_45" TYPE="Control" UPDATED="11/04/2016 13:36:22" UPDATED_BY="SADMIN" CREATED="09/02/2003 15:50:47" CREATED_BY="SADMIN" EXT_REC_TABLES="S_APPL_WT_IT_RX"&gt;</w:t>
              <w:br/>
              <w:tab/>
              <w:tab/>
              <w:tab/>
              <w:tab/>
              <w:t>&lt;/APPLET_WEB_TEMPLATE_ITEM&gt;</w:t>
              <w:br/>
              <w:tab/>
              <w:tab/>
              <w:tab/>
              <w:tab/>
              <w:t>&lt;APPLET_WEB_TEMPLATE_ITEM COLUMN_SPAN="16" CONTROL="Priority" GRID_PROPERTY="FormattedLabel" INACTIVE="N" ITEM_IDENTIFIER="5029" MARKUP_LANGUAGE="HTML" NAME="PriorityLabel" ROW_SPAN="3" TYPE="Control" UPDATED="09/02/2003 15:50:47" UPDATED_BY="SADMIN" CREATED="09/02/2003 15:50:47" CREATED_BY="SADMIN"&gt;</w:t>
              <w:br/>
              <w:tab/>
              <w:tab/>
              <w:tab/>
              <w:tab/>
              <w:t>&lt;/APPLET_WEB_TEMPLATE_ITEM&gt;</w:t>
              <w:br/>
              <w:tab/>
              <w:tab/>
              <w:tab/>
              <w:tab/>
              <w:t>&lt;APPLET_WEB_TEMPLATE_ITEM CONTROL="rc" EXTENSION_FLAG="Y" ITEM_IDENTIFIER="99919" NAME="RC" TMPL_ITEM_HOLDER_NAME="SiebControl_99919" TYPE="Control" UPDATED="11/04/2016 13:36:22" UPDATED_BY="SADMIN" CREATED="11/04/2016 13:36:22" CREATED_BY="SADMIN" EXT_REC_TABLES="S_APPL_WT_IT_RX"&gt;</w:t>
              <w:br/>
              <w:tab/>
              <w:tab/>
              <w:tab/>
              <w:tab/>
              <w:t>&lt;/APPLET_WEB_TEMPLATE_ITEM&gt;</w:t>
              <w:br/>
              <w:tab/>
              <w:tab/>
              <w:tab/>
              <w:tab/>
              <w:t>&lt;APPLET_WEB_TEMPLATE_ITEM COLUMN_SPAN="12" CONTROL="SRNumber" GRID_PROPERTY="FormattedHtml" INACTIVE="N" ITEM_IDENTIFIER="2016" MARKUP_LANGUAGE="HTML" NAME="SRNumber" ROW_SPAN="3" TMPL_ITEM_HOLDER_NAME="SiebControl_2_16" TYPE="Control" UPDATED="11/04/2016 13:36:22" UPDATED_BY="SADMIN" CREATED="09/02/2003 15:50:47" CREATED_BY="SADMIN" EXT_REC_TABLES="S_APPL_WT_IT_RX"&gt;</w:t>
              <w:br/>
              <w:tab/>
              <w:tab/>
              <w:tab/>
              <w:tab/>
              <w:t>&lt;/APPLET_WEB_TEMPLATE_ITEM&gt;</w:t>
              <w:br/>
              <w:tab/>
              <w:tab/>
              <w:tab/>
              <w:tab/>
              <w:t>&lt;APPLET_WEB_TEMPLATE_ITEM COLUMN_SPAN="14" CONTROL="SRNumber" GRID_PROPERTY="FormattedLabel" INACTIVE="N" ITEM_IDENTIFIER="2002" MARKUP_LANGUAGE="HTML" NAME="SRNumberLabel" ROW_SPAN="3" TYPE="Control" UPDATED="09/02/2003 15:50:48" UPDATED_BY="SADMIN" CREATED="09/02/2003 15:50:48" CREATED_BY="SADMIN"&gt;</w:t>
              <w:br/>
              <w:tab/>
              <w:tab/>
              <w:tab/>
              <w:tab/>
              <w:t>&lt;/APPLET_WEB_TEMPLATE_ITEM&gt;</w:t>
              <w:br/>
              <w:tab/>
              <w:tab/>
              <w:tab/>
              <w:tab/>
              <w:t>&lt;APPLET_WEB_TEMPLATE_ITEM COMMENTS="GlobalUIChange2:AWTI Remap;" CONTROL="SaveEditRecord" INACTIVE="N" ITEM_IDENTIFIER="136" MARKUP_LANGUAGE="HTML" NAME="SaveEditRecord" TMPL_ITEM_HOLDER_NAME="SiebControl_136" TYPE="Control" UPDATED="11/04/2016 13:36:22" UPDATED_BY="SADMIN" CREATED="09/02/2003 15:50:48" CREATED_BY="SADMIN" EXT_REC_TABLES="S_APPL_WT_IT_RX"&gt;</w:t>
              <w:br/>
              <w:tab/>
              <w:tab/>
              <w:tab/>
              <w:tab/>
              <w:t>&lt;/APPLET_WEB_TEMPLATE_ITEM&gt;</w:t>
              <w:br/>
              <w:tab/>
              <w:tab/>
              <w:tab/>
              <w:tab/>
              <w:t>&lt;APPLET_WEB_TEMPLATE_ITEM COLUMN_SPAN="12" CONTROL="Severity" GRID_PROPERTY="FormattedHtml" INACTIVE="N" ITEM_IDENTIFIER="8045" MARKUP_LANGUAGE="HTML" NAME="Severity" ROW_SPAN="3" TMPL_ITEM_HOLDER_NAME="SiebControl_8_45" TYPE="Control" UPDATED="11/04/2016 13:36:22" UPDATED_BY="SADMIN" CREATED="09/02/2003 15:50:48" CREATED_BY="SADMIN" EXT_REC_TABLES="S_APPL_WT_IT_RX"&gt;</w:t>
              <w:br/>
              <w:tab/>
              <w:tab/>
              <w:tab/>
              <w:tab/>
              <w:t>&lt;/APPLET_WEB_TEMPLATE_ITEM&gt;</w:t>
              <w:br/>
              <w:tab/>
              <w:tab/>
              <w:tab/>
              <w:tab/>
              <w:t>&lt;APPLET_WEB_TEMPLATE_ITEM COLUMN_SPAN="16" CONTROL="Severity" GRID_PROPERTY="FormattedLabel" INACTIVE="N" ITEM_IDENTIFIER="8029" MARKUP_LANGUAGE="HTML" NAME="SeverityLabel" ROW_SPAN="3" TYPE="Control" UPDATED="09/02/2003 15:50:49" UPDATED_BY="SADMIN" CREATED="09/02/2003 15:50:49" CREATED_BY="SADMIN"&gt;</w:t>
              <w:br/>
              <w:tab/>
              <w:tab/>
              <w:tab/>
              <w:tab/>
              <w:t>&lt;/APPLET_WEB_TEMPLATE_ITEM&gt;</w:t>
              <w:br/>
              <w:tab/>
              <w:tab/>
              <w:tab/>
              <w:tab/>
              <w:t>&lt;APPLET_WEB_TEMPLATE_ITEM COLUMN_SPAN="12" CONTROL="Status" GRID_PROPERTY="FormattedHtml" INACTIVE="N" ITEM_IDENTIFIER="5076" MARKUP_LANGUAGE="HTML" NAME="Status" ROW_SPAN="3" TMPL_ITEM_HOLDER_NAME="SiebControl_5_76" TYPE="Control" UPDATED="11/04/2016 13:36:22" UPDATED_BY="SADMIN" CREATED="09/02/2003 15:50:49" CREATED_BY="SADMIN" EXT_REC_TABLES="S_APPL_WT_IT_RX"&gt;</w:t>
              <w:br/>
              <w:tab/>
              <w:tab/>
              <w:tab/>
              <w:tab/>
              <w:t>&lt;/APPLET_WEB_TEMPLATE_ITEM&gt;</w:t>
              <w:br/>
              <w:tab/>
              <w:tab/>
              <w:tab/>
              <w:tab/>
              <w:t>&lt;APPLET_WEB_TEMPLATE_ITEM COLUMN_SPAN="17" CONTROL="Status" GRID_PROPERTY="FormattedLabel" INACTIVE="N" ITEM_IDENTIFIER="5059" MARKUP_LANGUAGE="HTML" NAME="StatusLabel" ROW_SPAN="3" TYPE="Control" UPDATED="09/02/2003 15:50:49" UPDATED_BY="SADMIN" CREATED="09/02/2003 15:50:49" CREATED_BY="SADMIN"&gt;</w:t>
              <w:br/>
              <w:tab/>
              <w:tab/>
              <w:tab/>
              <w:tab/>
              <w:t>&lt;/APPLET_WEB_TEMPLATE_ITEM&gt;</w:t>
              <w:br/>
              <w:tab/>
              <w:tab/>
              <w:tab/>
              <w:tab/>
              <w:t>&lt;APPLET_WEB_TEMPLATE_ITEM COLUMN_SPAN="12" CONTROL="Sub-Status" GRID_PROPERTY="FormattedHtml" INACTIVE="N" ITEM_IDENTIFIER="8076" MARKUP_LANGUAGE="HTML" NAME="Sub-Status" ROW_SPAN="3" TMPL_ITEM_HOLDER_NAME="SiebControl_8_76" TYPE="Control" UPDATED="11/04/2016 13:36:22" UPDATED_BY="SADMIN" CREATED="09/02/2003 15:50:50" CREATED_BY="SADMIN" EXT_REC_TABLES="S_APPL_WT_IT_RX"&gt;</w:t>
              <w:br/>
              <w:tab/>
              <w:tab/>
              <w:tab/>
              <w:tab/>
              <w:t>&lt;/APPLET_WEB_TEMPLATE_ITEM&gt;</w:t>
              <w:br/>
              <w:tab/>
              <w:tab/>
              <w:tab/>
              <w:tab/>
              <w:t>&lt;APPLET_WEB_TEMPLATE_ITEM COLUMN_SPAN="17" CONTROL="Sub-Status" GRID_PROPERTY="FormattedLabel" INACTIVE="N" ITEM_IDENTIFIER="8059" MARKUP_LANGUAGE="HTML" NAME="Sub-StatusLabel" ROW_SPAN="3" TYPE="Control" UPDATED="09/02/2003 15:50:50" UPDATED_BY="SADMIN" CREATED="09/02/2003 15:50:50"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13:36:22" UPDATED_BY="SADMIN" CREATED="09/02/2003 15:50:50"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13:36:22" UPDATED_BY="SADMIN" CREATED="09/02/2003 15:50:50" CREATED_BY="SADMIN" EXT_REC_TABLES="S_APPL_WT_IT_RX"&gt;</w:t>
              <w:br/>
              <w:tab/>
              <w:tab/>
              <w:tab/>
              <w:tab/>
              <w:t>&lt;/APPLET_WEB_TEMPLATE_ITEM&gt;</w:t>
              <w:br/>
              <w:tab/>
              <w:tab/>
              <w:tab/>
              <w:tab/>
              <w:t>&lt;APPLET_WEB_TEMPLATE_ITEM CONTROL="Verify Button" INACTIVE="N" ITEM_IDENTIFIER="109" MARKUP_LANGUAGE="HTML" NAME="Verify Button" TMPL_ITEM_HOLDER_NAME="SiebControl_109" TYPE="Control" UPDATED="11/04/2016 13:36:22" UPDATED_BY="SADMIN" CREATED="09/02/2003 15:50:51"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TYPE="Edit" WEB_TEMPLATE="Applet Form Grid Layout" UPDATED="11/04/2016 12:37:18" UPDATED_BY="SADMIN" CREATED="06/05/2003 02:03:34" CREATED_BY="SADMIN" EXT_REC_TABLES="S_APPL_WTMPL_RX"&gt;</w:t>
              <w:br/>
              <w:tab/>
              <w:tab/>
              <w:tab/>
              <w:tab/>
              <w:t>&lt;APPLET_WEB_TEMPLATE_ITEM CONTROL="Applet_Title" EXTENSION_FLAG="Y" ITEM_IDENTIFIER="99929" NAME="Applet_Title" TMPL_ITEM_HOLDER_NAME="SiebControl_99929" TYPE="Control" UPDATED="11/04/2016 13:36:22" UPDATED_BY="SADMIN" CREATED="11/04/2016 13:36:22" CREATED_BY="SADMIN" EXT_REC_TABLES="S_APPL_WT_IT_RX"&gt;</w:t>
              <w:br/>
              <w:tab/>
              <w:tab/>
              <w:tab/>
              <w:tab/>
              <w:t>&lt;/APPLET_WEB_TEMPLATE_ITEM&gt;</w:t>
              <w:br/>
              <w:tab/>
              <w:tab/>
              <w:tab/>
              <w:tab/>
              <w:t>&lt;APPLET_WEB_TEMPLATE_ITEM COLUMN_SPAN="16" CONTROL="Area" GRID_PROPERTY="FormattedHtml" INACTIVE="N" ITEM_IDENTIFIER="2042" MARKUP_LANGUAGE="HTML" NAME="Area" ROW_SPAN="3" TMPL_ITEM_HOLDER_NAME="SiebControl_2_42" TYPE="Control" UPDATED="11/04/2016 13:36:22" UPDATED_BY="SADMIN" CREATED="06/05/2003 07:05:56" CREATED_BY="SADMIN" EXT_REC_TABLES="S_APPL_WT_IT_RX"&gt;</w:t>
              <w:br/>
              <w:tab/>
              <w:tab/>
              <w:tab/>
              <w:tab/>
              <w:t>&lt;/APPLET_WEB_TEMPLATE_ITEM&gt;</w:t>
              <w:br/>
              <w:tab/>
              <w:tab/>
              <w:tab/>
              <w:tab/>
              <w:t>&lt;APPLET_WEB_TEMPLATE_ITEM COLUMN_SPAN="11" CONTROL="Area" GRID_PROPERTY="FormattedLabel" INACTIVE="N" ITEM_IDENTIFIER="2031" MARKUP_LANGUAGE="HTML" NAME="AreaLabel" ROW_SPAN="3" TYPE="Control" UPDATED="10/30/2003 16:52:19" UPDATED_BY="SADMIN" CREATED="06/23/2003 10:42:20" CREATED_BY="SADMIN"&gt;</w:t>
              <w:br/>
              <w:tab/>
              <w:tab/>
              <w:tab/>
              <w:tab/>
              <w:t>&lt;/APPLET_WEB_TEMPLATE_ITEM&gt;</w:t>
              <w:br/>
              <w:tab/>
              <w:tab/>
              <w:tab/>
              <w:tab/>
              <w:t>&lt;APPLET_WEB_TEMPLATE_ITEM COMMENTS="For eChannel Company Collaboration" CONTROL="ButtonPopupGrantAccess" EXPRESSION="Siebel eDealer" EXT_EXPRESSION="GetProfileAttr(&amp;quot;ApplicationName&amp;quot;) = &amp;quot;Siebel eDealer&amp;quot;" INACTIVE="N" ITEM_IDENTIFIER="110" MARKUP_LANGUAGE="HTML" NAME="ButtonPopuGrantAccessAuto" TMPL_ITEM_HOLDER_NAME="SiebControl_110" TYPE="Control" UPDATED="11/04/2016 13:36:22" UPDATED_BY="SADMIN" CREATED="06/05/2003 07:05:57" CREATED_BY="SADMIN" EXT_REC_TABLES="S_APPL_WT_IT_RX"&gt;</w:t>
              <w:br/>
              <w:tab/>
              <w:tab/>
              <w:tab/>
              <w:tab/>
              <w:t>&lt;/APPLET_WEB_TEMPLATE_ITEM&gt;</w:t>
              <w:br/>
              <w:tab/>
              <w:tab/>
              <w:tab/>
              <w:tab/>
              <w:t>&lt;APPLET_WEB_TEMPLATE_ITEM COMMENTS="For eChannel Company Collaboration" CONTROL="ButtonPopupGrantAccess" EXPRESSION="Siebel eChannel" EXT_EXPRESSION="GetProfileAttr(&amp;quot;ApplicationName&amp;quot;) = &amp;quot;Siebel eChannel&amp;quot;" INACTIVE="N" ITEM_IDENTIFIER="110" MARKUP_LANGUAGE="HTML" NAME="ButtonPopupGrantAccess" TMPL_ITEM_HOLDER_NAME="SiebControl_110" TYPE="Control" UPDATED="11/04/2016 13:36:22" UPDATED_BY="SADMIN" CREATED="06/05/2003 07:05:57" CREATED_BY="SADMIN" EXT_REC_TABLES="S_APPL_WT_IT_RX"&gt;</w:t>
              <w:br/>
              <w:tab/>
              <w:tab/>
              <w:tab/>
              <w:tab/>
              <w:t>&lt;/APPLET_WEB_TEMPLATE_ITEM&gt;</w:t>
              <w:br/>
              <w:tab/>
              <w:tab/>
              <w:tab/>
              <w:tab/>
              <w:t>&lt;APPLET_WEB_TEMPLATE_ITEM CONTROL="ButtonSmartAnswer" INACTIVE="N" ITEM_IDENTIFIER="599" MARKUP_LANGUAGE="HTML" NAME="ButtonSmartAnswer" TMPL_ITEM_HOLDER_NAME="SiebControl_599" TYPE="Control" UPDATED="11/04/2016 13:36:22" UPDATED_BY="SADMIN" CREATED="06/05/2003 07:05:57"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13:36:22" UPDATED_BY="SADMIN" CREATED="06/05/2003 07:05:57" CREATED_BY="SADMIN" EXT_REC_TABLES="S_APPL_WT_IT_RX"&gt;</w:t>
              <w:br/>
              <w:tab/>
              <w:tab/>
              <w:tab/>
              <w:tab/>
              <w:t>&lt;/APPLET_WEB_TEMPLATE_ITEM&gt;</w:t>
              <w:br/>
              <w:tab/>
              <w:tab/>
              <w:tab/>
              <w:tab/>
              <w:t>&lt;APPLET_WEB_TEMPLATE_ITEM COLUMN_SPAN="15" CONTROL="ContactFirstName" GRID_PROPERTY="FormattedHtml" INACTIVE="N" ITEM_IDENTIFIER="8015" MARKUP_LANGUAGE="HTML" NAME="ContactFirstName" ROW_SPAN="3" TMPL_ITEM_HOLDER_NAME="SiebControl_8_15" TYPE="Control" UPDATED="11/04/2016 13:36:22" UPDATED_BY="SADMIN" CREATED="06/05/2003 07:05:58" CREATED_BY="SADMIN" EXT_REC_TABLES="S_APPL_WT_IT_RX"&gt;</w:t>
              <w:br/>
              <w:tab/>
              <w:tab/>
              <w:tab/>
              <w:tab/>
              <w:t>&lt;/APPLET_WEB_TEMPLATE_ITEM&gt;</w:t>
              <w:br/>
              <w:tab/>
              <w:tab/>
              <w:tab/>
              <w:tab/>
              <w:t>&lt;APPLET_WEB_TEMPLATE_ITEM COLUMN_SPAN="13" CONTROL="ContactFirstName" GRID_PROPERTY="FormattedLabel" INACTIVE="N" ITEM_IDENTIFIER="8002" MARKUP_LANGUAGE="HTML" NAME="ContactFirstNameLabel" ROW_SPAN="3" TYPE="Control" UPDATED="10/30/2003 16:52:25" UPDATED_BY="SADMIN" CREATED="06/23/2003 10:42:21" CREATED_BY="SADMIN"&gt;</w:t>
              <w:br/>
              <w:tab/>
              <w:tab/>
              <w:tab/>
              <w:tab/>
              <w:t>&lt;/APPLET_WEB_TEMPLATE_ITEM&gt;</w:t>
              <w:br/>
              <w:tab/>
              <w:tab/>
              <w:tab/>
              <w:tab/>
              <w:t>&lt;APPLET_WEB_TEMPLATE_ITEM COLUMN_SPAN="15" CONTROL="ContactLastName" GRID_PROPERTY="FormattedHtml" INACTIVE="N" ITEM_IDENTIFIER="5015" MARKUP_LANGUAGE="HTML" NAME="ContactLastName" ROW_SPAN="3" TMPL_ITEM_HOLDER_NAME="SiebControl_5_15" TYPE="Control" UPDATED="11/04/2016 13:36:22" UPDATED_BY="SADMIN" CREATED="06/05/2003 07:05:59" CREATED_BY="SADMIN" EXT_REC_TABLES="S_APPL_WT_IT_RX"&gt;</w:t>
              <w:br/>
              <w:tab/>
              <w:tab/>
              <w:tab/>
              <w:tab/>
              <w:t>&lt;/APPLET_WEB_TEMPLATE_ITEM&gt;</w:t>
              <w:br/>
              <w:tab/>
              <w:tab/>
              <w:tab/>
              <w:tab/>
              <w:t>&lt;APPLET_WEB_TEMPLATE_ITEM COLUMN_SPAN="13" CONTROL="ContactLastName" GRID_PROPERTY="FormattedLabel" INACTIVE="N" ITEM_IDENTIFIER="5002" MARKUP_LANGUAGE="HTML" NAME="ContactLastNameLabel" ROW_SPAN="3" TYPE="Control" UPDATED="10/30/2003 16:52:31" UPDATED_BY="SADMIN" CREATED="06/23/2003 10:42:21"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13:36:23" UPDATED_BY="SADMIN" CREATED="06/05/2003 07:06:00" CREATED_BY="SADMIN" EXT_REC_TABLES="S_APPL_WT_IT_RX"&gt;</w:t>
              <w:br/>
              <w:tab/>
              <w:tab/>
              <w:tab/>
              <w:tab/>
              <w:t>&lt;/APPLET_WEB_TEMPLATE_ITEM&gt;</w:t>
              <w:br/>
              <w:tab/>
              <w:tab/>
              <w:tab/>
              <w:tab/>
              <w:t>&lt;APPLET_WEB_TEMPLATE_ITEM COLUMN_SPAN="16" CONTROL="Description" GRID_PROPERTY="FormattedHtml" INACTIVE="N" ITEM_IDENTIFIER="2105" MARKUP_LANGUAGE="HTML" NAME="Description" ROW_SPAN="9" TMPL_ITEM_HOLDER_NAME="SiebControl_2_105" TYPE="Control" UPDATED="11/04/2016 13:36:23" UPDATED_BY="SADMIN" CREATED="06/25/2003 19:43:31" CREATED_BY="SADMIN" EXT_REC_TABLES="S_APPL_WT_IT_RX"&gt;</w:t>
              <w:br/>
              <w:tab/>
              <w:tab/>
              <w:tab/>
              <w:tab/>
              <w:t>&lt;/APPLET_WEB_TEMPLATE_ITEM&gt;</w:t>
              <w:br/>
              <w:tab/>
              <w:tab/>
              <w:tab/>
              <w:tab/>
              <w:t>&lt;APPLET_WEB_TEMPLATE_ITEM COLUMN_SPAN="14" COMMENTS="7.7 set label height of large text field to 24 pixels" CONTROL="Description" GRID_PROPERTY="FormattedLabel" INACTIVE="N" ITEM_IDENTIFIER="2091" MARKUP_LANGUAGE="HTML" NAME="DescriptionLabel" ROW_SPAN="3" TYPE="Control" UPDATED="12/05/2003 16:27:03" UPDATED_BY="SADMIN" CREATED="06/23/2003 10:42:22"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13:36:23" UPDATED_BY="SADMIN" CREATED="06/05/2003 07:06:01"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13:36:23" UPDATED_BY="SADMIN" CREATED="06/05/2003 07:06:01"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13:36:23" UPDATED_BY="SADMIN" CREATED="06/05/2003 07:06:01"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13:36:23" UPDATED_BY="SADMIN" CREATED="11/04/2016 13:36:23"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13:36:23" UPDATED_BY="SADMIN" CREATED="11/04/2016 13:36:23"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13:36:23" UPDATED_BY="SADMIN" CREATED="06/05/2003 07:06:03"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13:36:23" UPDATED_BY="SADMIN" CREATED="06/05/2003 07:06:03" CREATED_BY="SADMIN" EXT_REC_TABLES="S_APPL_WT_IT_RX"&gt;</w:t>
              <w:br/>
              <w:tab/>
              <w:tab/>
              <w:tab/>
              <w:tab/>
              <w:t>&lt;/APPLET_WEB_TEMPLATE_ITEM&gt;</w:t>
              <w:br/>
              <w:tab/>
              <w:tab/>
              <w:tab/>
              <w:tab/>
              <w:t>&lt;APPLET_WEB_TEMPLATE_ITEM COLUMN_SPAN="16" CONTROL="Owner" GRID_PROPERTY="FormattedHtml" INACTIVE="N" ITEM_IDENTIFIER="2074" MARKUP_LANGUAGE="HTML" NAME="Owner" ROW_SPAN="3" TMPL_ITEM_HOLDER_NAME="SiebControl_2_74" TYPE="Control" UPDATED="11/04/2016 13:36:23" UPDATED_BY="SADMIN" CREATED="06/05/2003 07:06:03" CREATED_BY="SADMIN" EXT_REC_TABLES="S_APPL_WT_IT_RX"&gt;</w:t>
              <w:br/>
              <w:tab/>
              <w:tab/>
              <w:tab/>
              <w:tab/>
              <w:t>&lt;/APPLET_WEB_TEMPLATE_ITEM&gt;</w:t>
              <w:br/>
              <w:tab/>
              <w:tab/>
              <w:tab/>
              <w:tab/>
              <w:t>&lt;APPLET_WEB_TEMPLATE_ITEM COLUMN_SPAN="15" CONTROL="Owner" GRID_PROPERTY="FormattedLabel" INACTIVE="N" ITEM_IDENTIFIER="2059" MARKUP_LANGUAGE="HTML" NAME="OwnerLabel" ROW_SPAN="3" TYPE="Control" UPDATED="10/30/2003 16:51:57" UPDATED_BY="SADMIN" CREATED="06/23/2003 10:42:23" CREATED_BY="SADMIN"&gt;</w:t>
              <w:br/>
              <w:tab/>
              <w:tab/>
              <w:tab/>
              <w:tab/>
              <w:t>&lt;/APPLET_WEB_TEMPLATE_ITEM&gt;</w:t>
              <w:br/>
              <w:tab/>
              <w:tab/>
              <w:tab/>
              <w:tab/>
              <w:t>&lt;APPLET_WEB_TEMPLATE_ITEM COLUMN_SPAN="16" CONTROL="Priority" GRID_PROPERTY="FormattedHtml" INACTIVE="N" ITEM_IDENTIFIER="5042" MARKUP_LANGUAGE="HTML" NAME="Priority" ROW_SPAN="3" TMPL_ITEM_HOLDER_NAME="SiebControl_5_42" TYPE="Control" UPDATED="11/04/2016 13:36:23" UPDATED_BY="SADMIN" CREATED="06/05/2003 07:06:04" CREATED_BY="SADMIN" EXT_REC_TABLES="S_APPL_WT_IT_RX"&gt;</w:t>
              <w:br/>
              <w:tab/>
              <w:tab/>
              <w:tab/>
              <w:tab/>
              <w:t>&lt;/APPLET_WEB_TEMPLATE_ITEM&gt;</w:t>
              <w:br/>
              <w:tab/>
              <w:tab/>
              <w:tab/>
              <w:tab/>
              <w:t>&lt;APPLET_WEB_TEMPLATE_ITEM COLUMN_SPAN="11" CONTROL="Priority" GRID_PROPERTY="FormattedLabel" INACTIVE="N" ITEM_IDENTIFIER="5031" MARKUP_LANGUAGE="HTML" NAME="PriorityLabel" ROW_SPAN="3" TYPE="Control" UPDATED="10/30/2003 16:52:15" UPDATED_BY="SADMIN" CREATED="06/23/2003 10:42:23"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13:36:23" UPDATED_BY="SADMIN" CREATED="11/07/2003 16:59:43"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13:36:23" UPDATED_BY="SADMIN" CREATED="11/04/2016 13:36:23" CREATED_BY="SADMIN" EXT_REC_TABLES="S_APPL_WT_IT_RX"&gt;</w:t>
              <w:br/>
              <w:tab/>
              <w:tab/>
              <w:tab/>
              <w:tab/>
              <w:t>&lt;/APPLET_WEB_TEMPLATE_ITEM&gt;</w:t>
              <w:br/>
              <w:tab/>
              <w:tab/>
              <w:tab/>
              <w:tab/>
              <w:t>&lt;APPLET_WEB_TEMPLATE_ITEM CONTROL="SR Number Title" INACTIVE="N" ITEM_IDENTIFIER="90" MARKUP_LANGUAGE="HTML" NAME="SR Number Title" TMPL_ITEM_HOLDER_NAME="SiebControl_90" TYPE="Control" UPDATED="11/04/2016 13:36:23" UPDATED_BY="SADMIN" CREATED="09/16/2003 15:37:32" CREATED_BY="SADMIN" EXT_REC_TABLES="S_APPL_WT_IT_RX"&gt;</w:t>
              <w:br/>
              <w:tab/>
              <w:tab/>
              <w:tab/>
              <w:tab/>
              <w:t>&lt;/APPLET_WEB_TEMPLATE_ITEM&gt;</w:t>
              <w:br/>
              <w:tab/>
              <w:tab/>
              <w:tab/>
              <w:tab/>
              <w:t>&lt;APPLET_WEB_TEMPLATE_ITEM COLUMN_SPAN="15" CONTROL="SRNumber" GRID_PROPERTY="FormattedHtml" INACTIVE="N" ITEM_IDENTIFIER="2015" MARKUP_LANGUAGE="HTML" NAME="SRNumber" ROW_SPAN="3" TMPL_ITEM_HOLDER_NAME="SiebControl_2_15" TYPE="Control" UPDATED="11/04/2016 13:36:23" UPDATED_BY="SADMIN" CREATED="06/05/2003 07:06:06" CREATED_BY="SADMIN" EXT_REC_TABLES="S_APPL_WT_IT_RX"&gt;</w:t>
              <w:br/>
              <w:tab/>
              <w:tab/>
              <w:tab/>
              <w:tab/>
              <w:t>&lt;/APPLET_WEB_TEMPLATE_ITEM&gt;</w:t>
              <w:br/>
              <w:tab/>
              <w:tab/>
              <w:tab/>
              <w:tab/>
              <w:t>&lt;APPLET_WEB_TEMPLATE_ITEM COLUMN_SPAN="13" CONTROL="SRNumber" GRID_PROPERTY="FormattedLabel" INACTIVE="N" ITEM_IDENTIFIER="2002" MARKUP_LANGUAGE="HTML" NAME="SRNumberLabel" ROW_SPAN="3" TYPE="Control" UPDATED="10/30/2003 16:52:25" UPDATED_BY="SADMIN" CREATED="06/23/2003 10:42:23" CREATED_BY="SADMIN"&gt;</w:t>
              <w:br/>
              <w:tab/>
              <w:tab/>
              <w:tab/>
              <w:tab/>
              <w:t>&lt;/APPLET_WEB_TEMPLATE_ITEM&gt;</w:t>
              <w:br/>
              <w:tab/>
              <w:tab/>
              <w:tab/>
              <w:tab/>
              <w:t>&lt;APPLET_WEB_TEMPLATE_ITEM COMMENTS="GlobalUIChange2:AWTI Remap;" CONTROL="SaveEditRecord" INACTIVE="N" ITEM_IDENTIFIER="136" MARKUP_LANGUAGE="HTML" NAME="SaveEditRecord" TMPL_ITEM_HOLDER_NAME="SiebControl_136" TYPE="Control" UPDATED="11/04/2016 13:36:23" UPDATED_BY="SADMIN" CREATED="06/05/2003 07:06:06" CREATED_BY="SADMIN" EXT_REC_TABLES="S_APPL_WT_IT_RX"&gt;</w:t>
              <w:br/>
              <w:tab/>
              <w:tab/>
              <w:tab/>
              <w:tab/>
              <w:t>&lt;/APPLET_WEB_TEMPLATE_ITEM&gt;</w:t>
              <w:br/>
              <w:tab/>
              <w:tab/>
              <w:tab/>
              <w:tab/>
              <w:t>&lt;APPLET_WEB_TEMPLATE_ITEM COLUMN_SPAN="16" CONTROL="Severity" GRID_PROPERTY="FormattedHtml" INACTIVE="N" ITEM_IDENTIFIER="8042" MARKUP_LANGUAGE="HTML" NAME="Severity" ROW_SPAN="3" TMPL_ITEM_HOLDER_NAME="SiebControl_8_42" TYPE="Control" UPDATED="11/04/2016 13:36:23" UPDATED_BY="SADMIN" CREATED="06/05/2003 07:06:06" CREATED_BY="SADMIN" EXT_REC_TABLES="S_APPL_WT_IT_RX"&gt;</w:t>
              <w:br/>
              <w:tab/>
              <w:tab/>
              <w:tab/>
              <w:tab/>
              <w:t>&lt;/APPLET_WEB_TEMPLATE_ITEM&gt;</w:t>
              <w:br/>
              <w:tab/>
              <w:tab/>
              <w:tab/>
              <w:tab/>
              <w:t>&lt;APPLET_WEB_TEMPLATE_ITEM COLUMN_SPAN="11" CONTROL="Severity" GRID_PROPERTY="FormattedLabel" INACTIVE="N" ITEM_IDENTIFIER="8031" MARKUP_LANGUAGE="HTML" NAME="SeverityLabel" ROW_SPAN="3" TYPE="Control" UPDATED="10/30/2003 16:52:15" UPDATED_BY="SADMIN" CREATED="06/23/2003 10:42:23" CREATED_BY="SADMIN"&gt;</w:t>
              <w:br/>
              <w:tab/>
              <w:tab/>
              <w:tab/>
              <w:tab/>
              <w:t>&lt;/APPLET_WEB_TEMPLATE_ITEM&gt;</w:t>
              <w:br/>
              <w:tab/>
              <w:tab/>
              <w:tab/>
              <w:tab/>
              <w:t>&lt;APPLET_WEB_TEMPLATE_ITEM COLUMN_SPAN="16" CONTROL="Status" GRID_PROPERTY="FormattedHtml" INACTIVE="N" ITEM_IDENTIFIER="5074" MARKUP_LANGUAGE="HTML" NAME="Status" ROW_SPAN="3" TMPL_ITEM_HOLDER_NAME="SiebControl_5_74" TYPE="Control" UPDATED="11/04/2016 13:36:23" UPDATED_BY="SADMIN" CREATED="06/05/2003 07:06:06" CREATED_BY="SADMIN" EXT_REC_TABLES="S_APPL_WT_IT_RX"&gt;</w:t>
              <w:br/>
              <w:tab/>
              <w:tab/>
              <w:tab/>
              <w:tab/>
              <w:t>&lt;/APPLET_WEB_TEMPLATE_ITEM&gt;</w:t>
              <w:br/>
              <w:tab/>
              <w:tab/>
              <w:tab/>
              <w:tab/>
              <w:t>&lt;APPLET_WEB_TEMPLATE_ITEM COLUMN_SPAN="15" CONTROL="Status" GRID_PROPERTY="FormattedLabel" INACTIVE="N" ITEM_IDENTIFIER="5059" MARKUP_LANGUAGE="HTML" NAME="StatusLabel" ROW_SPAN="3" TYPE="Control" UPDATED="10/30/2003 16:51:59" UPDATED_BY="SADMIN" CREATED="06/23/2003 10:42:23" CREATED_BY="SADMIN"&gt;</w:t>
              <w:br/>
              <w:tab/>
              <w:tab/>
              <w:tab/>
              <w:tab/>
              <w:t>&lt;/APPLET_WEB_TEMPLATE_ITEM&gt;</w:t>
              <w:br/>
              <w:tab/>
              <w:tab/>
              <w:tab/>
              <w:tab/>
              <w:t>&lt;APPLET_WEB_TEMPLATE_ITEM COLUMN_SPAN="16" CONTROL="Sub-Status" GRID_PROPERTY="FormattedHtml" INACTIVE="N" ITEM_IDENTIFIER="8074" MARKUP_LANGUAGE="HTML" NAME="Sub-Status" ROW_SPAN="3" TMPL_ITEM_HOLDER_NAME="SiebControl_8_74" TYPE="Control" UPDATED="11/04/2016 13:36:23" UPDATED_BY="SADMIN" CREATED="06/05/2003 07:06:07" CREATED_BY="SADMIN" EXT_REC_TABLES="S_APPL_WT_IT_RX"&gt;</w:t>
              <w:br/>
              <w:tab/>
              <w:tab/>
              <w:tab/>
              <w:tab/>
              <w:t>&lt;/APPLET_WEB_TEMPLATE_ITEM&gt;</w:t>
              <w:br/>
              <w:tab/>
              <w:tab/>
              <w:tab/>
              <w:tab/>
              <w:t>&lt;APPLET_WEB_TEMPLATE_ITEM COLUMN_SPAN="15" CONTROL="Sub-Status" GRID_PROPERTY="FormattedLabel" INACTIVE="N" ITEM_IDENTIFIER="8059" MARKUP_LANGUAGE="HTML" NAME="Sub-StatusLabel" ROW_SPAN="3" TYPE="Control" UPDATED="10/30/2003 16:52:07" UPDATED_BY="SADMIN" CREATED="06/23/2003 10:42:23"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13:36:23" UPDATED_BY="SADMIN" CREATED="06/05/2003 07:06:08"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13:36:23" UPDATED_BY="SADMIN" CREATED="06/05/2003 07:06:08" CREATED_BY="SADMIN" EXT_REC_TABLES="S_APPL_WT_IT_RX"&gt;</w:t>
              <w:br/>
              <w:tab/>
              <w:tab/>
              <w:tab/>
              <w:tab/>
              <w:t>&lt;/APPLET_WEB_TEMPLATE_ITEM&gt;</w:t>
              <w:br/>
              <w:tab/>
              <w:tab/>
              <w:tab/>
              <w:tab/>
              <w:t>&lt;APPLET_WEB_TEMPLATE_ITEM CONTROL="Verify Button" INACTIVE="N" ITEM_IDENTIFIER="109" MARKUP_LANGUAGE="HTML" NAME="Verify Button" TMPL_ITEM_HOLDER_NAME="SiebControl_109" TYPE="Control" UPDATED="11/04/2016 13:36:23" UPDATED_BY="SADMIN" CREATED="06/05/2003 07:06:08"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Authentication Rule Set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01:56:37" CREATED_BY="SADMIN" EXT_REC_TABLES="S_APPL_WTMPL_RX"&gt;</w:t>
              <w:br/>
              <w:tab/>
              <w:tab/>
              <w:tab/>
              <w:tab/>
              <w:t>&lt;APPLET_WEB_TEMPLATE_ITEM CONTROL="Active Flag" INACTIVE="N" ITEM_IDENTIFIER="505" MARKUP_LANGUAGE="HTML" NAME="Active Flag" TMPL_ITEM_HOLDER_NAME="SiebControl_505" TYPE="List Item" UPDATED="11/04/2016 13:10:12" UPDATED_BY="SADMIN" CREATED="06/05/2003 05:08:09"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13:10:12" UPDATED_BY="SADMIN" CREATED="11/04/2016 13:10:12" CREATED_BY="SADMIN" EXT_REC_TABLES="S_APPL_WT_IT_RX"&gt;</w:t>
              <w:br/>
              <w:tab/>
              <w:tab/>
              <w:tab/>
              <w:tab/>
              <w:t>&lt;/APPLET_WEB_TEMPLATE_ITEM&gt;</w:t>
              <w:br/>
              <w:tab/>
              <w:tab/>
              <w:tab/>
              <w:tab/>
              <w:t>&lt;APPLET_WEB_TEMPLATE_ITEM CONTROL="Busobj Name" INACTIVE="N" ITEM_IDENTIFIER="502" MARKUP_LANGUAGE="HTML" NAME="Busobj Name" TMPL_ITEM_HOLDER_NAME="SiebControl_502" TYPE="List Item" UPDATED="11/04/2016 13:10:12" UPDATED_BY="SADMIN" CREATED="06/05/2003 05:08:09"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13:10:12" UPDATED_BY="SADMIN" CREATED="06/05/2003 05:08:09" CREATED_BY="SADMIN" EXT_REC_TABLES="S_APPL_WT_IT_RX"&gt;</w:t>
              <w:br/>
              <w:tab/>
              <w:tab/>
              <w:tab/>
              <w:tab/>
              <w:t>&lt;/APPLET_WEB_TEMPLATE_ITEM&gt;</w:t>
              <w:br/>
              <w:tab/>
              <w:tab/>
              <w:tab/>
              <w:tab/>
              <w:t>&lt;APPLET_WEB_TEMPLATE_ITEM CONTROL="Conditional Expression" INACTIVE="N" ITEM_IDENTIFIER="504" MARKUP_LANGUAGE="HTML" NAME="Conditional Expression" TMPL_ITEM_HOLDER_NAME="SiebControl_504" TYPE="List Item" UPDATED="11/04/2016 13:10:12" UPDATED_BY="SADMIN" CREATED="06/05/2003 05:08:09" CREATED_BY="SADMIN" EXT_REC_TABLES="S_APPL_WT_IT_RX"&gt;</w:t>
              <w:br/>
              <w:tab/>
              <w:tab/>
              <w:tab/>
              <w:tab/>
              <w:t>&lt;/APPLET_WEB_TEMPLATE_ITEM&gt;</w:t>
              <w:br/>
              <w:tab/>
              <w:tab/>
              <w:tab/>
              <w:tab/>
              <w:t>&lt;APPLET_WEB_TEMPLATE_ITEM CONTROL="Conditional Expression BC" INACTIVE="N" ITEM_IDENTIFIER="503" MARKUP_LANGUAGE="HTML" NAME="Conditional Expression BC" TMPL_ITEM_HOLDER_NAME="SiebControl_503" TYPE="List Item" UPDATED="11/04/2016 13:10:12" UPDATED_BY="SADMIN" CREATED="06/05/2003 05:08:09"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13:10:12" UPDATED_BY="SADMIN" CREATED="07/17/2003 17:20:52"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13:10:12" UPDATED_BY="SADMIN" CREATED="06/05/2003 05:08:09"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13:10:12" UPDATED_BY="SADMIN" CREATED="11/04/2016 13:10:12"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13:10:12" UPDATED_BY="SADMIN" CREATED="11/04/2016 13:10:12"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13:10:12" UPDATED_BY="SADMIN" CREATED="06/05/2003 05:08:09"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13:10:12" UPDATED_BY="SADMIN" CREATED="07/17/2003 17:20:55"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13:10:12" UPDATED_BY="SADMIN" CREATED="06/05/2003 05:08:09"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13:10:12"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13:10:12" UPDATED_BY="SADMIN" CREATED="06/05/2003 05:08:10"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13:10:12" UPDATED_BY="SADMIN" CREATED="07/30/2004 19:17:20"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13:10:12"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13:10:12"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13:10:12" UPDATED_BY="SADMIN" CREATED="11/04/2016 13:10:12"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13:10:12" UPDATED_BY="SADMIN" CREATED="07/17/2003 17:12:18"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13:10:12" UPDATED_BY="SADMIN" CREATED="06/05/2003 05:08:10"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13:10:12" UPDATED_BY="SADMIN" CREATED="06/05/2003 05:08:10"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Catalog Quote Header Form Applet (Read Only Account).sif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CREATED="07/17/2004 14:21:38" CREATED_BY="SADMIN" EXT_REC_TABLES="S_APPL_WTMPL_RX"&gt;</w:t>
              <w:br/>
              <w:tab/>
              <w:tab/>
              <w:tab/>
              <w:tab/>
              <w:t>&lt;APPLET_WEB_TEMPLATE_ITEM COLUMN_SPAN="15" CONTROL="Sales Team" GRID_PROPERTY="FormattedHtml" INACTIVE="N" ITEM_IDENTIFIER="11020" MARKUP_LANGUAGE="HTML" MODE="More" NAME="** Sales Rep **" ROW_SPAN="3" TMPL_ITEM_HOLDER_NAME="SiebControl_11_20" TYPE="Control" UPDATED="11/04/2016 12:40:24" UPDATED_BY="SADMIN" CREATED="07/17/2004 14:30:38" CREATED_BY="SADMIN" EXT_REC_TABLES="S_APPL_WT_IT_RX"&gt;</w:t>
              <w:br/>
              <w:tab/>
              <w:tab/>
              <w:tab/>
              <w:tab/>
              <w:t>&lt;/APPLET_WEB_TEMPLATE_ITEM&gt;</w:t>
              <w:br/>
              <w:tab/>
              <w:tab/>
              <w:tab/>
              <w:tab/>
              <w:t>&lt;APPLET_WEB_TEMPLATE_ITEM COLUMN_SPAN="16" CONTROL="Sales Team" GRID_PROPERTY="FormattedLabel" INACTIVE="N" ITEM_IDENTIFIER="11004" MARKUP_LANGUAGE="HTML" MODE="More" NAME="** Sales Rep **Label" ROW_SPAN="3" TYPE="Control" UPDATED="07/17/2004 14:30:38" UPDATED_BY="SADMIN" CREATED="07/17/2004 14:30:38" CREATED_BY="SADMIN"&gt;</w:t>
              <w:br/>
              <w:tab/>
              <w:tab/>
              <w:tab/>
              <w:tab/>
              <w:t>&lt;/APPLET_WEB_TEMPLATE_ITEM&gt;</w:t>
              <w:br/>
              <w:tab/>
              <w:tab/>
              <w:tab/>
              <w:tab/>
              <w:t>&lt;APPLET_WEB_TEMPLATE_ITEM COLUMN_SPAN="15" CONTROL="Account" GRID_PROPERTY="FormattedHtml" INACTIVE="N" ITEM_IDENTIFIER="2049" MARKUP_LANGUAGE="HTML" NAME="Account" ROW_SPAN="3" TMPL_ITEM_HOLDER_NAME="SiebControl_2_49" TYPE="Control" UPDATED="11/04/2016 12:40:24" UPDATED_BY="SADMIN" CREATED="07/17/2004 14:30:39" CREATED_BY="SADMIN" EXT_REC_TABLES="S_APPL_WT_IT_RX"&gt;</w:t>
              <w:br/>
              <w:tab/>
              <w:tab/>
              <w:tab/>
              <w:tab/>
              <w:t>&lt;/APPLET_WEB_TEMPLATE_ITEM&gt;</w:t>
              <w:br/>
              <w:tab/>
              <w:tab/>
              <w:tab/>
              <w:tab/>
              <w:t>&lt;APPLET_WEB_TEMPLATE_ITEM COLUMN_SPAN="10" CONTROL="Account" GRID_PROPERTY="FormattedLabel" INACTIVE="N" ITEM_IDENTIFIER="2039" MARKUP_LANGUAGE="HTML" NAME="AccountLabel" ROW_SPAN="3" TYPE="Control" UPDATED="07/17/2004 14:30:39" UPDATED_BY="SADMIN" CREATED="07/17/2004 14:30:39" CREATED_BY="SADMIN"&gt;</w:t>
              <w:br/>
              <w:tab/>
              <w:tab/>
              <w:tab/>
              <w:tab/>
              <w:t>&lt;/APPLET_WEB_TEMPLATE_ITEM&gt;</w:t>
              <w:br/>
              <w:tab/>
              <w:tab/>
              <w:tab/>
              <w:tab/>
              <w:t>&lt;APPLET_WEB_TEMPLATE_ITEM COLUMN_SPAN="15" CONTROL="AccountLocation" GRID_PROPERTY="FormattedHtml" INACTIVE="N" ITEM_IDENTIFIER="5049" MARKUP_LANGUAGE="HTML" NAME="AccountLocation" ROW_SPAN="3" TMPL_ITEM_HOLDER_NAME="SiebControl_5_49" TYPE="Control" UPDATED="11/04/2016 12:40:24" UPDATED_BY="SADMIN" CREATED="07/17/2004 14:30:39" CREATED_BY="SADMIN" EXT_REC_TABLES="S_APPL_WT_IT_RX"&gt;</w:t>
              <w:br/>
              <w:tab/>
              <w:tab/>
              <w:tab/>
              <w:tab/>
              <w:t>&lt;/APPLET_WEB_TEMPLATE_ITEM&gt;</w:t>
              <w:br/>
              <w:tab/>
              <w:tab/>
              <w:tab/>
              <w:tab/>
              <w:t>&lt;APPLET_WEB_TEMPLATE_ITEM COLUMN_SPAN="10" CONTROL="AccountLocation" GRID_PROPERTY="FormattedLabel" INACTIVE="N" ITEM_IDENTIFIER="5039" MARKUP_LANGUAGE="HTML" NAME="AccountLocationLabel" ROW_SPAN="3" TYPE="Control" UPDATED="07/17/2004 14:30:39" UPDATED_BY="SADMIN" CREATED="07/17/2004 14:30:39" CREATED_BY="SADMIN"&gt;</w:t>
              <w:br/>
              <w:tab/>
              <w:tab/>
              <w:tab/>
              <w:tab/>
              <w:t>&lt;/APPLET_WEB_TEMPLATE_ITEM&gt;</w:t>
              <w:br/>
              <w:tab/>
              <w:tab/>
              <w:tab/>
              <w:tab/>
              <w:t>&lt;APPLET_WEB_TEMPLATE_ITEM COLUMN_SPAN="15" CONTROL="Active" GRID_PROPERTY="FormattedHtml" INACTIVE="N" ITEM_IDENTIFIER="8079" MARKUP_LANGUAGE="HTML" MODE="More" NAME="Active" ROW_SPAN="3" TMPL_ITEM_HOLDER_NAME="SiebControl_8_79" TYPE="Control" UPDATED="11/04/2016 12:40:24" UPDATED_BY="SADMIN" CREATED="07/17/2004 14:30:39" CREATED_BY="SADMIN" EXT_REC_TABLES="S_APPL_WT_IT_RX"&gt;</w:t>
              <w:br/>
              <w:tab/>
              <w:tab/>
              <w:tab/>
              <w:tab/>
              <w:t>&lt;/APPLET_WEB_TEMPLATE_ITEM&gt;</w:t>
              <w:br/>
              <w:tab/>
              <w:tab/>
              <w:tab/>
              <w:tab/>
              <w:t>&lt;APPLET_WEB_TEMPLATE_ITEM COLUMN_SPAN="11" CONTROL="Active" GRID_PROPERTY="FormattedLabel" INACTIVE="N" ITEM_IDENTIFIER="8068" MARKUP_LANGUAGE="HTML" MODE="More" NAME="ActiveLabel" ROW_SPAN="3" TYPE="Control" UPDATED="07/17/2004 14:30:40" UPDATED_BY="SADMIN" CREATED="07/17/2004 14:30:40" CREATED_BY="SADMIN"&gt;</w:t>
              <w:br/>
              <w:tab/>
              <w:tab/>
              <w:tab/>
              <w:tab/>
              <w:t>&lt;/APPLET_WEB_TEMPLATE_ITEM&gt;</w:t>
              <w:br/>
              <w:tab/>
              <w:tab/>
              <w:tab/>
              <w:tab/>
              <w:t>&lt;APPLET_WEB_TEMPLATE_ITEM COLUMN_SPAN="15" CONTROL="Agreement" GRID_PROPERTY="FormattedHtml" INACTIVE="N" ITEM_IDENTIFIER="17109" MARKUP_LANGUAGE="HTML" MODE="More" NAME="Agreement" ROW_SPAN="3" TMPL_ITEM_HOLDER_NAME="SiebControl_17_109" TYPE="Control" UPDATED="11/04/2016 12:40:24" UPDATED_BY="SADMIN" CREATED="07/17/2004 14:30:40" CREATED_BY="SADMIN" EXT_REC_TABLES="S_APPL_WT_IT_RX"&gt;</w:t>
              <w:br/>
              <w:tab/>
              <w:tab/>
              <w:tab/>
              <w:tab/>
              <w:t>&lt;/APPLET_WEB_TEMPLATE_ITEM&gt;</w:t>
              <w:br/>
              <w:tab/>
              <w:tab/>
              <w:tab/>
              <w:tab/>
              <w:t>&lt;APPLET_WEB_TEMPLATE_ITEM COLUMN_SPAN="11" CONTROL="Agreement" GRID_PROPERTY="FormattedLabel" INACTIVE="N" ITEM_IDENTIFIER="17098" MARKUP_LANGUAGE="HTML" MODE="More" NAME="AgreementLabel" ROW_SPAN="3" TYPE="Control" UPDATED="07/17/2004 14:30:40" UPDATED_BY="SADMIN" CREATED="07/17/2004 14:30:40" CREATED_BY="SADMIN"&gt;</w:t>
              <w:br/>
              <w:tab/>
              <w:tab/>
              <w:tab/>
              <w:tab/>
              <w:t>&lt;/APPLET_WEB_TEMPLATE_ITEM&gt;</w:t>
              <w:br/>
              <w:tab/>
              <w:tab/>
              <w:tab/>
              <w:tab/>
              <w:t>&lt;APPLET_WEB_TEMPLATE_ITEM CONTROL="Applet_Title" EXTENSION_FLAG="Y" ITEM_IDENTIFIER="99929" NAME="Applet_Title" TMPL_ITEM_HOLDER_NAME="SiebControl_99929" TYPE="Control" UPDATED="11/04/2016 12:40:24" UPDATED_BY="SADMIN" CREATED="11/04/2016 12:40:24" CREATED_BY="SADMIN" EXT_REC_TABLES="S_APPL_WT_IT_RX"&gt;</w:t>
              <w:br/>
              <w:tab/>
              <w:tab/>
              <w:tab/>
              <w:tab/>
              <w:t>&lt;/APPLET_WEB_TEMPLATE_ITEM&gt;</w:t>
              <w:br/>
              <w:tab/>
              <w:tab/>
              <w:tab/>
              <w:tab/>
              <w:t>&lt;APPLET_WEB_TEMPLATE_ITEM COLUMN_SPAN="15" CONTROL="Billing Account" GRID_PROPERTY="FormattedHtml" INACTIVE="N" ITEM_IDENTIFIER="17049" MARKUP_LANGUAGE="HTML" MODE="More" NAME="Billing Account" ROW_SPAN="3" TMPL_ITEM_HOLDER_NAME="SiebControl_17_49" TYPE="Control" UPDATED="11/04/2016 12:40:24" UPDATED_BY="SADMIN" CREATED="07/17/2004 14:30:40" CREATED_BY="SADMIN" EXT_REC_TABLES="S_APPL_WT_IT_RX"&gt;</w:t>
              <w:br/>
              <w:tab/>
              <w:tab/>
              <w:tab/>
              <w:tab/>
              <w:t>&lt;/APPLET_WEB_TEMPLATE_ITEM&gt;</w:t>
              <w:br/>
              <w:tab/>
              <w:tab/>
              <w:tab/>
              <w:tab/>
              <w:t>&lt;APPLET_WEB_TEMPLATE_ITEM COLUMN_SPAN="10" CONTROL="Billing Account" GRID_PROPERTY="FormattedLabel" INACTIVE="N" ITEM_IDENTIFIER="17039" MARKUP_LANGUAGE="HTML" MODE="More" NAME="Billing AccountLabel" ROW_SPAN="3" TYPE="Control" UPDATED="07/17/2004 14:30:40" UPDATED_BY="SADMIN" CREATED="07/17/2004 14:30:40" CREATED_BY="SADMIN"&gt;</w:t>
              <w:br/>
              <w:tab/>
              <w:tab/>
              <w:tab/>
              <w:tab/>
              <w:t>&lt;/APPLET_WEB_TEMPLATE_ITEM&gt;</w:t>
              <w:br/>
              <w:tab/>
              <w:tab/>
              <w:tab/>
              <w:tab/>
              <w:t>&lt;APPLET_WEB_TEMPLATE_ITEM COMMENTS="Buttons Standardization" CONTROL="Brevise" INACTIVE="N" ITEM_IDENTIFIER="109" MARKUP_LANGUAGE="HTML" NAME="Brevise" TMPL_ITEM_HOLDER_NAME="SiebControl_109" TYPE="Control" UPDATED="11/04/2016 12:40:24" UPDATED_BY="SADMIN" CREATED="07/17/2004 14:30:41" CREATED_BY="SADMIN" EXT_REC_TABLES="S_APPL_WT_IT_RX"&gt;</w:t>
              <w:br/>
              <w:tab/>
              <w:tab/>
              <w:tab/>
              <w:tab/>
              <w:t>&lt;/APPLET_WEB_TEMPLATE_ITEM&gt;</w:t>
              <w:br/>
              <w:tab/>
              <w:tab/>
              <w:tab/>
              <w:tab/>
              <w:t>&lt;APPLET_WEB_TEMPLATE_ITEM CONTROL="ButtonAutoOrder" INACTIVE="N" ITEM_IDENTIFIER="110" MARKUP_LANGUAGE="HTML" NAME="ButtonAutoOrder" TMPL_ITEM_HOLDER_NAME="SiebControl_110" TYPE="Control" UPDATED="11/04/2016 12:40:24" UPDATED_BY="SADMIN" CREATED="07/17/2004 14:30:41" CREATED_BY="SADMIN" EXT_REC_TABLES="S_APPL_WT_IT_RX"&gt;</w:t>
              <w:br/>
              <w:tab/>
              <w:tab/>
              <w:tab/>
              <w:tab/>
              <w:t>&lt;/APPLET_WEB_TEMPLATE_ITEM&gt;</w:t>
              <w:br/>
              <w:tab/>
              <w:tab/>
              <w:tab/>
              <w:tab/>
              <w:t>&lt;APPLET_WEB_TEMPLATE_ITEM CONTROL="ButtonPopupGrantAccess" EXPRESSION="Siebel eChannel" EXT_EXPRESSION="GetProfileAttr(&amp;quot;ApplicationName&amp;quot;) = &amp;quot;Siebel eChannel&amp;quot;" INACTIVE="N" ITEM_IDENTIFIER="139" MARKUP_LANGUAGE="HTML" NAME="ButtonPopupGrantAccess" TMPL_ITEM_HOLDER_NAME="SiebControl_139" TYPE="Control" UPDATED="11/04/2016 12:40:24" UPDATED_BY="SADMIN" CREATED="07/17/2004 14:30:41" CREATED_BY="SADMIN" EXT_REC_TABLES="S_APPL_WT_IT_RX"&gt;</w:t>
              <w:br/>
              <w:tab/>
              <w:tab/>
              <w:tab/>
              <w:tab/>
              <w:t>&lt;/APPLET_WEB_TEMPLATE_ITEM&gt;</w:t>
              <w:br/>
              <w:tab/>
              <w:tab/>
              <w:tab/>
              <w:tab/>
              <w:t>&lt;APPLET_WEB_TEMPLATE_ITEM COLUMN_SPAN="15" CONTROL="Campaign" GRID_PROPERTY="FormattedHtml" INACTIVE="N" ITEM_IDENTIFIER="14109" MARKUP_LANGUAGE="HTML" MODE="More" NAME="Campaign" ROW_SPAN="3" TMPL_ITEM_HOLDER_NAME="SiebControl_14_109" TYPE="Control" UPDATED="11/04/2016 12:40:24" UPDATED_BY="SADMIN" CREATED="07/17/2004 14:30:41" CREATED_BY="SADMIN" EXT_REC_TABLES="S_APPL_WT_IT_RX"&gt;</w:t>
              <w:br/>
              <w:tab/>
              <w:tab/>
              <w:tab/>
              <w:tab/>
              <w:t>&lt;/APPLET_WEB_TEMPLATE_ITEM&gt;</w:t>
              <w:br/>
              <w:tab/>
              <w:tab/>
              <w:tab/>
              <w:tab/>
              <w:t>&lt;APPLET_WEB_TEMPLATE_ITEM COLUMN_SPAN="11" CONTROL="Campaign" GRID_PROPERTY="FormattedLabel" INACTIVE="N" ITEM_IDENTIFIER="14098" MARKUP_LANGUAGE="HTML" MODE="More" NAME="CampaignLabel" ROW_SPAN="3" TYPE="Control" UPDATED="07/17/2004 14:30:42" UPDATED_BY="SADMIN" CREATED="07/17/2004 14:30:42" CREATED_BY="SADMIN"&gt;</w:t>
              <w:br/>
              <w:tab/>
              <w:tab/>
              <w:tab/>
              <w:tab/>
              <w:t>&lt;/APPLET_WEB_TEMPLATE_ITEM&gt;</w:t>
              <w:br/>
              <w:tab/>
              <w:tab/>
              <w:tab/>
              <w:tab/>
              <w:t>&lt;APPLET_WEB_TEMPLATE_ITEM COLUMN_SPAN="15" CONTROL="ContactFirstName" GRID_PROPERTY="FormattedHtml" INACTIVE="N" ITEM_IDENTIFIER="11049" MARKUP_LANGUAGE="HTML" MODE="More" NAME="ContactFirstName" ROW_SPAN="3" TMPL_ITEM_HOLDER_NAME="SiebControl_11_49" TYPE="Control" UPDATED="11/04/2016 12:40:24" UPDATED_BY="SADMIN" CREATED="07/17/2004 14:30:42" CREATED_BY="SADMIN" EXT_REC_TABLES="S_APPL_WT_IT_RX"&gt;</w:t>
              <w:br/>
              <w:tab/>
              <w:tab/>
              <w:tab/>
              <w:tab/>
              <w:t>&lt;/APPLET_WEB_TEMPLATE_ITEM&gt;</w:t>
              <w:br/>
              <w:tab/>
              <w:tab/>
              <w:tab/>
              <w:tab/>
              <w:t>&lt;APPLET_WEB_TEMPLATE_ITEM COLUMN_SPAN="10" CONTROL="ContactFirstName" GRID_PROPERTY="FormattedLabel" INACTIVE="N" ITEM_IDENTIFIER="11039" MARKUP_LANGUAGE="HTML" MODE="More" NAME="ContactFirstNameLabel" ROW_SPAN="3" TYPE="Control" UPDATED="07/17/2004 14:30:42" UPDATED_BY="SADMIN" CREATED="07/17/2004 14:30:42" CREATED_BY="SADMIN"&gt;</w:t>
              <w:br/>
              <w:tab/>
              <w:tab/>
              <w:tab/>
              <w:tab/>
              <w:t>&lt;/APPLET_WEB_TEMPLATE_ITEM&gt;</w:t>
              <w:br/>
              <w:tab/>
              <w:tab/>
              <w:tab/>
              <w:tab/>
              <w:t>&lt;APPLET_WEB_TEMPLATE_ITEM COLUMN_SPAN="15" CONTROL="ContactLastName" GRID_PROPERTY="FormattedHtml" INACTIVE="N" ITEM_IDENTIFIER="8049" MARKUP_LANGUAGE="HTML" MODE="More" NAME="ContactLastName" ROW_SPAN="3" TMPL_ITEM_HOLDER_NAME="SiebControl_8_49" TYPE="Control" UPDATED="11/04/2016 12:40:24" UPDATED_BY="SADMIN" CREATED="07/17/2004 14:30:42" CREATED_BY="SADMIN" EXT_REC_TABLES="S_APPL_WT_IT_RX"&gt;</w:t>
              <w:br/>
              <w:tab/>
              <w:tab/>
              <w:tab/>
              <w:tab/>
              <w:t>&lt;/APPLET_WEB_TEMPLATE_ITEM&gt;</w:t>
              <w:br/>
              <w:tab/>
              <w:tab/>
              <w:tab/>
              <w:tab/>
              <w:t>&lt;APPLET_WEB_TEMPLATE_ITEM COLUMN_SPAN="10" CONTROL="ContactLastName" GRID_PROPERTY="FormattedLabel" INACTIVE="N" ITEM_IDENTIFIER="8039" MARKUP_LANGUAGE="HTML" MODE="More" NAME="ContactLastNameLabel" ROW_SPAN="3" TYPE="Control" UPDATED="07/17/2004 14:30:42" UPDATED_BY="SADMIN" CREATED="07/17/2004 14:30:42" CREATED_BY="SADMIN"&gt;</w:t>
              <w:br/>
              <w:tab/>
              <w:tab/>
              <w:tab/>
              <w:tab/>
              <w:t>&lt;/APPLET_WEB_TEMPLATE_ITEM&gt;</w:t>
              <w:br/>
              <w:tab/>
              <w:tab/>
              <w:tab/>
              <w:tab/>
              <w:t>&lt;APPLET_WEB_TEMPLATE_ITEM COLUMN_SPAN="15" CONTROL="Created" GRID_PROPERTY="FormattedHtml" INACTIVE="N" ITEM_IDENTIFIER="20079" MARKUP_LANGUAGE="HTML" MODE="More" NAME="Created" ROW_SPAN="3" TMPL_ITEM_HOLDER_NAME="SiebControl_20_79" TYPE="Control" UPDATED="11/04/2016 12:40:24" UPDATED_BY="SADMIN" CREATED="07/17/2004 14:30:43" CREATED_BY="SADMIN" EXT_REC_TABLES="S_APPL_WT_IT_RX"&gt;</w:t>
              <w:br/>
              <w:tab/>
              <w:tab/>
              <w:tab/>
              <w:tab/>
              <w:t>&lt;/APPLET_WEB_TEMPLATE_ITEM&gt;</w:t>
              <w:br/>
              <w:tab/>
              <w:tab/>
              <w:tab/>
              <w:tab/>
              <w:t>&lt;APPLET_WEB_TEMPLATE_ITEM COLUMN_SPAN="11" CONTROL="Created" GRID_PROPERTY="FormattedLabel" INACTIVE="N" ITEM_IDENTIFIER="20068" MARKUP_LANGUAGE="HTML" MODE="More" NAME="CreatedLabel" ROW_SPAN="3" TYPE="Control" UPDATED="07/17/2004 14:30:43" UPDATED_BY="SADMIN" CREATED="07/17/2004 14:30:43" CREATED_BY="SADMIN"&gt;</w:t>
              <w:br/>
              <w:tab/>
              <w:tab/>
              <w:tab/>
              <w:tab/>
              <w:t>&lt;/APPLET_WEB_TEMPLATE_ITEM&gt;</w:t>
              <w:br/>
              <w:tab/>
              <w:tab/>
              <w:tab/>
              <w:tab/>
              <w:t>&lt;APPLET_WEB_TEMPLATE_ITEM COLUMN_SPAN="15" CONTROL="CurrencyCode" GRID_PROPERTY="FormattedHtml" INACTIVE="N" ITEM_IDENTIFIER="8109" MARKUP_LANGUAGE="HTML" MODE="More" NAME="CurrencyCode" ROW_SPAN="3" TMPL_ITEM_HOLDER_NAME="SiebControl_8_109" TYPE="Control" UPDATED="11/04/2016 12:40:24" UPDATED_BY="SADMIN" CREATED="07/17/2004 14:30:43" CREATED_BY="SADMIN" EXT_REC_TABLES="S_APPL_WT_IT_RX"&gt;</w:t>
              <w:br/>
              <w:tab/>
              <w:tab/>
              <w:tab/>
              <w:tab/>
              <w:t>&lt;/APPLET_WEB_TEMPLATE_ITEM&gt;</w:t>
              <w:br/>
              <w:tab/>
              <w:tab/>
              <w:tab/>
              <w:tab/>
              <w:t>&lt;APPLET_WEB_TEMPLATE_ITEM COLUMN_SPAN="11" CONTROL="CurrencyCode" GRID_PROPERTY="FormattedLabel" INACTIVE="N" ITEM_IDENTIFIER="8098" MARKUP_LANGUAGE="HTML" MODE="More" NAME="CurrencyCodeLabel" ROW_SPAN="3" TYPE="Control" UPDATED="07/17/2004 14:30:43" UPDATED_BY="SADMIN" CREATED="07/17/2004 14:30:43" CREATED_BY="SADMIN"&gt;</w:t>
              <w:br/>
              <w:tab/>
              <w:tab/>
              <w:tab/>
              <w:tab/>
              <w:t>&lt;/APPLET_WEB_TEMPLATE_ITEM&gt;</w:t>
              <w:br/>
              <w:tab/>
              <w:tab/>
              <w:tab/>
              <w:tab/>
              <w:t>&lt;APPLET_WEB_TEMPLATE_ITEM COLUMN_SPAN="15" CONTROL="Description" GRID_PROPERTY="FormattedHtml" INACTIVE="N" ITEM_IDENTIFIER="14020" MARKUP_LANGUAGE="HTML" MODE="More" NAME="Description" ROW_SPAN="7" TMPL_ITEM_HOLDER_NAME="SiebControl_14_20" TYPE="Control" UPDATED="11/04/2016 12:40:24" UPDATED_BY="SADMIN" CREATED="07/17/2004 14:30:43" CREATED_BY="SADMIN" EXT_REC_TABLES="S_APPL_WT_IT_RX"&gt;</w:t>
              <w:br/>
              <w:tab/>
              <w:tab/>
              <w:tab/>
              <w:tab/>
              <w:t>&lt;/APPLET_WEB_TEMPLATE_ITEM&gt;</w:t>
              <w:br/>
              <w:tab/>
              <w:tab/>
              <w:tab/>
              <w:tab/>
              <w:t>&lt;APPLET_WEB_TEMPLATE_ITEM COLUMN_SPAN="16" CONTROL="Description" GRID_PROPERTY="FormattedLabel" INACTIVE="N" ITEM_IDENTIFIER="14004" MARKUP_LANGUAGE="HTML" MODE="More" NAME="DescriptionLabel" ROW_SPAN="3" TYPE="Control" UPDATED="07/17/2004 14:30:44" UPDATED_BY="SADMIN" CREATED="07/17/2004 14:30:44" CREATED_BY="SADMIN"&gt;</w:t>
              <w:br/>
              <w:tab/>
              <w:tab/>
              <w:tab/>
              <w:tab/>
              <w:t>&lt;/APPLET_WEB_TEMPLATE_ITEM&gt;</w:t>
              <w:br/>
              <w:tab/>
              <w:tab/>
              <w:tab/>
              <w:tab/>
              <w:t>&lt;APPLET_WEB_TEMPLATE_ITEM COLUMN_SPAN="15" CONTROL="Discount" GRID_PROPERTY="FormattedHtml" INACTIVE="N" ITEM_IDENTIFIER="11109" MARKUP_LANGUAGE="HTML" MODE="More" NAME="Discount" ROW_SPAN="3" TMPL_ITEM_HOLDER_NAME="SiebControl_11_109" TYPE="Control" UPDATED="11/04/2016 12:40:24" UPDATED_BY="SADMIN" CREATED="07/17/2004 14:30:44" CREATED_BY="SADMIN" EXT_REC_TABLES="S_APPL_WT_IT_RX"&gt;</w:t>
              <w:br/>
              <w:tab/>
              <w:tab/>
              <w:tab/>
              <w:tab/>
              <w:t>&lt;/APPLET_WEB_TEMPLATE_ITEM&gt;</w:t>
              <w:br/>
              <w:tab/>
              <w:tab/>
              <w:tab/>
              <w:tab/>
              <w:t>&lt;APPLET_WEB_TEMPLATE_ITEM COLUMN_SPAN="11" CONTROL="Discount" GRID_PROPERTY="FormattedLabel" INACTIVE="N" ITEM_IDENTIFIER="11098" MARKUP_LANGUAGE="HTML" MODE="More" NAME="DiscountLabel" ROW_SPAN="3" TYPE="Control" UPDATED="07/17/2004 14:30:44" UPDATED_BY="SADMIN" CREATED="07/17/2004 14:30:44" CREATED_BY="SADMIN"&gt;</w:t>
              <w:br/>
              <w:tab/>
              <w:tab/>
              <w:tab/>
              <w:tab/>
              <w:t>&lt;/APPLET_WEB_TEMPLATE_ITEM&gt;</w:t>
              <w:br/>
              <w:tab/>
              <w:tab/>
              <w:tab/>
              <w:tab/>
              <w:t>&lt;APPLET_WEB_TEMPLATE_ITEM COLUMN_SPAN="15" CONTROL="DueDate" GRID_PROPERTY="FormattedHtml" INACTIVE="N" ITEM_IDENTIFIER="23079" MARKUP_LANGUAGE="HTML" MODE="More" NAME="DueDate" ROW_SPAN="3" TMPL_ITEM_HOLDER_NAME="SiebControl_23_79" TYPE="Control" UPDATED="11/04/2016 12:40:24" UPDATED_BY="SADMIN" CREATED="07/17/2004 14:30:44" CREATED_BY="SADMIN" EXT_REC_TABLES="S_APPL_WT_IT_RX"&gt;</w:t>
              <w:br/>
              <w:tab/>
              <w:tab/>
              <w:tab/>
              <w:tab/>
              <w:t>&lt;/APPLET_WEB_TEMPLATE_ITEM&gt;</w:t>
              <w:br/>
              <w:tab/>
              <w:tab/>
              <w:tab/>
              <w:tab/>
              <w:t>&lt;APPLET_WEB_TEMPLATE_ITEM COLUMN_SPAN="11" CONTROL="DueDate" GRID_PROPERTY="FormattedLabel" INACTIVE="N" ITEM_IDENTIFIER="23068" MARKUP_LANGUAGE="HTML" MODE="More" NAME="DueDateLabel" ROW_SPAN="3" TYPE="Control" UPDATED="07/17/2004 14:30:44" UPDATED_BY="SADMIN" CREATED="07/17/2004 14:30:44" CREATED_BY="SADMIN"&gt;</w:t>
              <w:br/>
              <w:tab/>
              <w:tab/>
              <w:tab/>
              <w:tab/>
              <w:t>&lt;/APPLET_WEB_TEMPLATE_ITEM&gt;</w:t>
              <w:br/>
              <w:tab/>
              <w:tab/>
              <w:tab/>
              <w:tab/>
              <w:t>&lt;APPLET_WEB_TEMPLATE_ITEM COLUMN_SPAN="15" CONTROL="EndDate" GRID_PROPERTY="FormattedHtml" INACTIVE="N" ITEM_IDENTIFIER="11079" MARKUP_LANGUAGE="HTML" MODE="More" NAME="EndDate" ROW_SPAN="3" TMPL_ITEM_HOLDER_NAME="SiebControl_11_79" TYPE="Control" UPDATED="11/04/2016 12:40:24" UPDATED_BY="SADMIN" CREATED="07/17/2004 14:30:45" CREATED_BY="SADMIN" EXT_REC_TABLES="S_APPL_WT_IT_RX"&gt;</w:t>
              <w:br/>
              <w:tab/>
              <w:tab/>
              <w:tab/>
              <w:tab/>
              <w:t>&lt;/APPLET_WEB_TEMPLATE_ITEM&gt;</w:t>
              <w:br/>
              <w:tab/>
              <w:tab/>
              <w:tab/>
              <w:tab/>
              <w:t>&lt;APPLET_WEB_TEMPLATE_ITEM COLUMN_SPAN="11" CONTROL="EndDate" GRID_PROPERTY="FormattedLabel" INACTIVE="N" ITEM_IDENTIFIER="11068" MARKUP_LANGUAGE="HTML" MODE="More" NAME="EndDateLabel" ROW_SPAN="3" TYPE="Control" UPDATED="07/17/2004 14:30:45" UPDATED_BY="SADMIN" CREATED="07/17/2004 14:30:45" CREATED_BY="SADMIN"&gt;</w:t>
              <w:br/>
              <w:tab/>
              <w:tab/>
              <w:tab/>
              <w:tab/>
              <w:t>&lt;/APPLET_WEB_TEMPLATE_ITEM&gt;</w:t>
              <w:br/>
              <w:tab/>
              <w:tab/>
              <w:tab/>
              <w:tab/>
              <w:t>&lt;APPLET_WEB_TEMPLATE_ITEM COLUMN_SPAN="15" CONTROL="Entitlement" GRID_PROPERTY="FormattedHtml" INACTIVE="N" ITEM_IDENTIFIER="20109" MARKUP_LANGUAGE="HTML" MODE="More" NAME="Entitlement" ROW_SPAN="3" TMPL_ITEM_HOLDER_NAME="SiebControl_20_109" TYPE="Control" UPDATED="11/04/2016 12:40:24" UPDATED_BY="SADMIN" CREATED="07/17/2004 14:30:45" CREATED_BY="SADMIN" EXT_REC_TABLES="S_APPL_WT_IT_RX"&gt;</w:t>
              <w:br/>
              <w:tab/>
              <w:tab/>
              <w:tab/>
              <w:tab/>
              <w:t>&lt;/APPLET_WEB_TEMPLATE_ITEM&gt;</w:t>
              <w:br/>
              <w:tab/>
              <w:tab/>
              <w:tab/>
              <w:tab/>
              <w:t>&lt;APPLET_WEB_TEMPLATE_ITEM COLUMN_SPAN="11" CONTROL="Entitlement" GRID_PROPERTY="FormattedLabel" INACTIVE="N" ITEM_IDENTIFIER="20098" MARKUP_LANGUAGE="HTML" MODE="More" NAME="EntitlementLabel" ROW_SPAN="3" TYPE="Control" UPDATED="07/17/2004 14:30:45" UPDATED_BY="SADMIN" CREATED="07/17/2004 14:30:45"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12:40:24" UPDATED_BY="SADMIN" CREATED="07/17/2004 14:30:45"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12:40:24" UPDATED_BY="SADMIN" CREATED="07/17/2004 14:30:46"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12:40:24" UPDATED_BY="SADMIN" CREATED="07/17/2004 14:30:46"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12:40:24" UPDATED_BY="SADMIN" CREATED="11/04/2016 12:40:24" CREATED_BY="SADMIN" EXT_REC_TABLES="S_APPL_WT_IT_RX"&gt;</w:t>
              <w:br/>
              <w:tab/>
              <w:tab/>
              <w:tab/>
              <w:tab/>
              <w:t>&lt;/APPLET_WEB_TEMPLATE_ITEM&gt;</w:t>
              <w:br/>
              <w:tab/>
              <w:tab/>
              <w:tab/>
              <w:tab/>
              <w:t>&lt;APPLET_WEB_TEMPLATE_ITEM COLUMN_SPAN="15" CONTROL="MRC Total" GRID_PROPERTY="FormattedHtml" INACTIVE="N" ITEM_IDENTIFIER="26109" MARKUP_LANGUAGE="HTML" MODE="More" NAME="MRC Total" ROW_SPAN="3" TMPL_ITEM_HOLDER_NAME="SiebControl_26_109" TYPE="Control" UPDATED="11/04/2016 12:40:24" UPDATED_BY="SADMIN" CREATED="09/11/2004 14:29:27" CREATED_BY="SADMIN" EXT_REC_TABLES="S_APPL_WT_IT_RX"&gt;</w:t>
              <w:br/>
              <w:tab/>
              <w:tab/>
              <w:tab/>
              <w:tab/>
              <w:t>&lt;/APPLET_WEB_TEMPLATE_ITEM&gt;</w:t>
              <w:br/>
              <w:tab/>
              <w:tab/>
              <w:tab/>
              <w:tab/>
              <w:t>&lt;APPLET_WEB_TEMPLATE_ITEM COLUMN_SPAN="15" CONTROL="MRC Total" GRID_PROPERTY="FormattedLabel" INACTIVE="N" ITEM_IDENTIFIER="26094" MARKUP_LANGUAGE="HTML" MODE="More" NAME="MRC TotalLabel" ROW_SPAN="3" TYPE="Control" UPDATED="09/11/2004 14:29:27" UPDATED_BY="SADMIN" CREATED="09/11/2004 14:29:27" CREATED_BY="SADMIN"&gt;</w:t>
              <w:br/>
              <w:tab/>
              <w:tab/>
              <w:tab/>
              <w:tab/>
              <w:t>&lt;/APPLET_WEB_TEMPLATE_ITEM&gt;</w:t>
              <w:br/>
              <w:tab/>
              <w:tab/>
              <w:tab/>
              <w:tab/>
              <w:t>&lt;APPLET_WEB_TEMPLATE_ITEM CONTROL="MenuControl" EXTENSION_FLAG="Y" ITEM_IDENTIFIER="99997" NAME="MenuControl" TMPL_ITEM_HOLDER_NAME="SiebControl_99997" TYPE="Control" UPDATED="11/04/2016 12:40:24" UPDATED_BY="SADMIN" CREATED="11/04/2016 12:40:24" CREATED_BY="SADMIN" EXT_REC_TABLES="S_APPL_WT_IT_RX"&gt;</w:t>
              <w:br/>
              <w:tab/>
              <w:tab/>
              <w:tab/>
              <w:tab/>
              <w:t>&lt;/APPLET_WEB_TEMPLATE_ITEM&gt;</w:t>
              <w:br/>
              <w:tab/>
              <w:tab/>
              <w:tab/>
              <w:tab/>
              <w:t>&lt;APPLET_WEB_TEMPLATE_ITEM COLUMN_SPAN="15" CONTROL="NRC Total" GRID_PROPERTY="FormattedHtml" INACTIVE="N" ITEM_IDENTIFIER="29109" MARKUP_LANGUAGE="HTML" MODE="More" NAME="NRC Total" ROW_SPAN="3" TMPL_ITEM_HOLDER_NAME="SiebControl_29_109" TYPE="Control" UPDATED="11/04/2016 12:40:24" UPDATED_BY="SADMIN" CREATED="09/11/2004 14:29:27" CREATED_BY="SADMIN" EXT_REC_TABLES="S_APPL_WT_IT_RX"&gt;</w:t>
              <w:br/>
              <w:tab/>
              <w:tab/>
              <w:tab/>
              <w:tab/>
              <w:t>&lt;/APPLET_WEB_TEMPLATE_ITEM&gt;</w:t>
              <w:br/>
              <w:tab/>
              <w:tab/>
              <w:tab/>
              <w:tab/>
              <w:t>&lt;APPLET_WEB_TEMPLATE_ITEM COLUMN_SPAN="15" CONTROL="NRC Total" GRID_PROPERTY="FormattedLabel" INACTIVE="N" ITEM_IDENTIFIER="29094" MARKUP_LANGUAGE="HTML" MODE="More" NAME="NRC TotalLabel" ROW_SPAN="3" TYPE="Control" UPDATED="09/11/2004 14:29:27" UPDATED_BY="SADMIN" CREATED="09/11/2004 14:29:27" CREATED_BY="SADMIN"&gt;</w:t>
              <w:br/>
              <w:tab/>
              <w:tab/>
              <w:tab/>
              <w:tab/>
              <w:t>&lt;/APPLET_WEB_TEMPLATE_ITEM&gt;</w:t>
              <w:br/>
              <w:tab/>
              <w:tab/>
              <w:tab/>
              <w:tab/>
              <w:t>&lt;APPLET_WEB_TEMPLATE_ITEM COLUMN_SPAN="15" CONTROL="Name" GRID_PROPERTY="FormattedHtml" INACTIVE="N" ITEM_IDENTIFIER="2020" MARKUP_LANGUAGE="HTML" NAME="Name" ROW_SPAN="3" TMPL_ITEM_HOLDER_NAME="SiebControl_2_20" TYPE="Control" UPDATED="11/04/2016 12:40:24" UPDATED_BY="SADMIN" CREATED="07/17/2004 14:30:46"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12:40:24" UPDATED_BY="SADMIN" CREATED="07/17/2004 14:30:46" CREATED_BY="SADMIN" EXT_REC_TABLES="S_APPL_WT_IT_RX"&gt;</w:t>
              <w:br/>
              <w:tab/>
              <w:tab/>
              <w:tab/>
              <w:tab/>
              <w:t>&lt;/APPLET_WEB_TEMPLATE_ITEM&gt;</w:t>
              <w:br/>
              <w:tab/>
              <w:tab/>
              <w:tab/>
              <w:tab/>
              <w:t>&lt;APPLET_WEB_TEMPLATE_ITEM COLUMN_SPAN="14" CONTROL="Name" GRID_PROPERTY="FormattedLabel" INACTIVE="N" ITEM_IDENTIFIER="2006" MARKUP_LANGUAGE="HTML" NAME="NameLabel" ROW_SPAN="3" TYPE="Control" UPDATED="07/17/2004 14:30:46" UPDATED_BY="SADMIN" CREATED="07/17/2004 14:30:46" CREATED_BY="SADMIN"&gt;</w:t>
              <w:br/>
              <w:tab/>
              <w:tab/>
              <w:tab/>
              <w:tab/>
              <w:t>&lt;/APPLET_WEB_TEMPLATE_ITEM&gt;</w:t>
              <w:br/>
              <w:tab/>
              <w:tab/>
              <w:tab/>
              <w:tab/>
              <w:t>&lt;APPLET_WEB_TEMPLATE_ITEM COLUMN_SPAN="15" CONTROL="Network" GRID_PROPERTY="FormattedHtml" INACTIVE="N" ITEM_IDENTIFIER="23109" MARKUP_LANGUAGE="HTML" MODE="More" NAME="Network" ROW_SPAN="3" TMPL_ITEM_HOLDER_NAME="SiebControl_23_109" TYPE="Control" UPDATED="11/04/2016 12:40:24" UPDATED_BY="SADMIN" CREATED="07/17/2004 14:30:47" CREATED_BY="SADMIN" EXT_REC_TABLES="S_APPL_WT_IT_RX"&gt;</w:t>
              <w:br/>
              <w:tab/>
              <w:tab/>
              <w:tab/>
              <w:tab/>
              <w:t>&lt;/APPLET_WEB_TEMPLATE_ITEM&gt;</w:t>
              <w:br/>
              <w:tab/>
              <w:tab/>
              <w:tab/>
              <w:tab/>
              <w:t>&lt;APPLET_WEB_TEMPLATE_ITEM COLUMN_SPAN="11" CONTROL="Network" GRID_PROPERTY="FormattedLabel" INACTIVE="N" ITEM_IDENTIFIER="23098" MARKUP_LANGUAGE="HTML" MODE="More" NAME="NetworkLabel" ROW_SPAN="3" TYPE="Control" UPDATED="07/17/2004 14:30:47" UPDATED_BY="SADMIN" CREATED="07/17/2004 14:30:47" CREATED_BY="SADMIN"&gt;</w:t>
              <w:br/>
              <w:tab/>
              <w:tab/>
              <w:tab/>
              <w:tab/>
              <w:t>&lt;/APPLET_WEB_TEMPLATE_ITEM&gt;</w:t>
              <w:br/>
              <w:tab/>
              <w:tab/>
              <w:tab/>
              <w:tab/>
              <w:t>&lt;APPLET_WEB_TEMPLATE_ITEM COLUMN_SPAN="15" CONTROL="Opportunity" GRID_PROPERTY="FormattedHtml" INACTIVE="N" ITEM_IDENTIFIER="2079" MARKUP_LANGUAGE="HTML" NAME="Opportunity" ROW_SPAN="3" TMPL_ITEM_HOLDER_NAME="SiebControl_2_79" TYPE="Control" UPDATED="11/04/2016 12:40:24" UPDATED_BY="SADMIN" CREATED="07/17/2004 14:30:47" CREATED_BY="SADMIN" EXT_REC_TABLES="S_APPL_WT_IT_RX"&gt;</w:t>
              <w:br/>
              <w:tab/>
              <w:tab/>
              <w:tab/>
              <w:tab/>
              <w:t>&lt;/APPLET_WEB_TEMPLATE_ITEM&gt;</w:t>
              <w:br/>
              <w:tab/>
              <w:tab/>
              <w:tab/>
              <w:tab/>
              <w:t>&lt;APPLET_WEB_TEMPLATE_ITEM COLUMN_SPAN="11" CONTROL="Opportunity" GRID_PROPERTY="FormattedLabel" INACTIVE="N" ITEM_IDENTIFIER="2068" MARKUP_LANGUAGE="HTML" NAME="OpportunityLabel" ROW_SPAN="3" TYPE="Control" UPDATED="07/17/2004 14:30:47" UPDATED_BY="SADMIN" CREATED="07/17/2004 14:30:47" CREATED_BY="SADMIN"&gt;</w:t>
              <w:br/>
              <w:tab/>
              <w:tab/>
              <w:tab/>
              <w:tab/>
              <w:t>&lt;/APPLET_WEB_TEMPLATE_ITEM&gt;</w:t>
              <w:br/>
              <w:tab/>
              <w:tab/>
              <w:tab/>
              <w:tab/>
              <w:t>&lt;APPLET_WEB_TEMPLATE_ITEM COLUMN_SPAN="15" CONTROL="Organization" GRID_PROPERTY="FormattedHtml" INACTIVE="N" ITEM_IDENTIFIER="20049" MARKUP_LANGUAGE="HTML" MODE="More" NAME="Organization" ROW_SPAN="3" TMPL_ITEM_HOLDER_NAME="SiebControl_20_49" TYPE="Control" UPDATED="11/04/2016 12:40:24" UPDATED_BY="SADMIN" CREATED="07/17/2004 14:30:47" CREATED_BY="SADMIN" EXT_REC_TABLES="S_APPL_WT_IT_RX"&gt;</w:t>
              <w:br/>
              <w:tab/>
              <w:tab/>
              <w:tab/>
              <w:tab/>
              <w:t>&lt;/APPLET_WEB_TEMPLATE_ITEM&gt;</w:t>
              <w:br/>
              <w:tab/>
              <w:tab/>
              <w:tab/>
              <w:tab/>
              <w:t>&lt;APPLET_WEB_TEMPLATE_ITEM COLUMN_SPAN="10" CONTROL="Organization" GRID_PROPERTY="FormattedLabel" INACTIVE="N" ITEM_IDENTIFIER="20039" MARKUP_LANGUAGE="HTML" MODE="More" NAME="OrganizationLabel" ROW_SPAN="3" TYPE="Control" UPDATED="07/17/2004 14:30:48" UPDATED_BY="SADMIN" CREATED="07/17/2004 14:30:48" CREATED_BY="SADMIN"&gt;</w:t>
              <w:br/>
              <w:tab/>
              <w:tab/>
              <w:tab/>
              <w:tab/>
              <w:t>&lt;/APPLET_WEB_TEMPLATE_ITEM&gt;</w:t>
              <w:br/>
              <w:tab/>
              <w:tab/>
              <w:tab/>
              <w:tab/>
              <w:t>&lt;APPLET_WEB_TEMPLATE_ITEM COLUMN_SPAN="15" CONTROL="PriceList" GRID_PROPERTY="FormattedHtml" INACTIVE="N" ITEM_IDENTIFIER="5109" MARKUP_LANGUAGE="HTML" NAME="PriceList" ROW_SPAN="3" TMPL_ITEM_HOLDER_NAME="SiebControl_5_109" TYPE="Control" UPDATED="11/04/2016 12:40:24" UPDATED_BY="SADMIN" CREATED="07/17/2004 14:30:48" CREATED_BY="SADMIN" EXT_REC_TABLES="S_APPL_WT_IT_RX"&gt;</w:t>
              <w:br/>
              <w:tab/>
              <w:tab/>
              <w:tab/>
              <w:tab/>
              <w:t>&lt;/APPLET_WEB_TEMPLATE_ITEM&gt;</w:t>
              <w:br/>
              <w:tab/>
              <w:tab/>
              <w:tab/>
              <w:tab/>
              <w:t>&lt;APPLET_WEB_TEMPLATE_ITEM COLUMN_SPAN="11" CONTROL="PriceList" GRID_PROPERTY="FormattedLabel" INACTIVE="N" ITEM_IDENTIFIER="5098" MARKUP_LANGUAGE="HTML" NAME="PriceListLabel" ROW_SPAN="3" TYPE="Control" UPDATED="07/17/2004 14:30:48" UPDATED_BY="SADMIN" CREATED="07/17/2004 14:30:48"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12:40:24" UPDATED_BY="SADMIN" CREATED="07/17/2004 14:30:48" CREATED_BY="SADMIN" EXT_REC_TABLES="S_APPL_WT_IT_RX"&gt;</w:t>
              <w:br/>
              <w:tab/>
              <w:tab/>
              <w:tab/>
              <w:tab/>
              <w:t>&lt;/APPLET_WEB_TEMPLATE_ITEM&gt;</w:t>
              <w:br/>
              <w:tab/>
              <w:tab/>
              <w:tab/>
              <w:tab/>
              <w:t>&lt;APPLET_WEB_TEMPLATE_ITEM COLUMN_SPAN="15" CONTROL="QuoteNumber" GRID_PROPERTY="FormattedHtml" INACTIVE="N" ITEM_IDENTIFIER="5020" MARKUP_LANGUAGE="HTML" NAME="QuoteNumber" ROW_SPAN="3" TMPL_ITEM_HOLDER_NAME="SiebControl_5_20" TYPE="Control" UPDATED="11/04/2016 12:40:24" UPDATED_BY="SADMIN" CREATED="07/17/2004 14:30:48" CREATED_BY="SADMIN" EXT_REC_TABLES="S_APPL_WT_IT_RX"&gt;</w:t>
              <w:br/>
              <w:tab/>
              <w:tab/>
              <w:tab/>
              <w:tab/>
              <w:t>&lt;/APPLET_WEB_TEMPLATE_ITEM&gt;</w:t>
              <w:br/>
              <w:tab/>
              <w:tab/>
              <w:tab/>
              <w:tab/>
              <w:t>&lt;APPLET_WEB_TEMPLATE_ITEM COLUMN_SPAN="16" CONTROL="QuoteNumber" GRID_PROPERTY="FormattedLabel" INACTIVE="N" ITEM_IDENTIFIER="5004" MARKUP_LANGUAGE="HTML" NAME="QuoteNumberLabel" ROW_SPAN="3" TYPE="Control" UPDATED="07/17/2004 14:30:49" UPDATED_BY="SADMIN" CREATED="07/17/2004 14:30:49" CREATED_BY="SADMIN"&gt;</w:t>
              <w:br/>
              <w:tab/>
              <w:tab/>
              <w:tab/>
              <w:tab/>
              <w:t>&lt;/APPLET_WEB_TEMPLATE_ITEM&gt;</w:t>
              <w:br/>
              <w:tab/>
              <w:tab/>
              <w:tab/>
              <w:tab/>
              <w:t>&lt;APPLET_WEB_TEMPLATE_ITEM CONTROL="rc" EXTENSION_FLAG="Y" ITEM_IDENTIFIER="99919" NAME="RC" TMPL_ITEM_HOLDER_NAME="SiebControl_99919" TYPE="Control" UPDATED="11/04/2016 12:40:24" UPDATED_BY="SADMIN" CREATED="11/04/2016 12:40:24" CREATED_BY="SADMIN" EXT_REC_TABLES="S_APPL_WT_IT_RX"&gt;</w:t>
              <w:br/>
              <w:tab/>
              <w:tab/>
              <w:tab/>
              <w:tab/>
              <w:t>&lt;/APPLET_WEB_TEMPLATE_ITEM&gt;</w:t>
              <w:br/>
              <w:tab/>
              <w:tab/>
              <w:tab/>
              <w:tab/>
              <w:t>&lt;APPLET_WEB_TEMPLATE_ITEM COLUMN_SPAN="15" CONTROL="Revision" GRID_PROPERTY="FormattedHtml" INACTIVE="N" ITEM_IDENTIFIER="8020" MARKUP_LANGUAGE="HTML" MODE="More" NAME="Revision" ROW_SPAN="3" TMPL_ITEM_HOLDER_NAME="SiebControl_8_20" TYPE="Control" UPDATED="11/04/2016 12:40:24" UPDATED_BY="SADMIN" CREATED="07/17/2004 14:30:49" CREATED_BY="SADMIN" EXT_REC_TABLES="S_APPL_WT_IT_RX"&gt;</w:t>
              <w:br/>
              <w:tab/>
              <w:tab/>
              <w:tab/>
              <w:tab/>
              <w:t>&lt;/APPLET_WEB_TEMPLATE_ITEM&gt;</w:t>
              <w:br/>
              <w:tab/>
              <w:tab/>
              <w:tab/>
              <w:tab/>
              <w:t>&lt;APPLET_WEB_TEMPLATE_ITEM COLUMN_SPAN="16" CONTROL="Revision" GRID_PROPERTY="FormattedLabel" INACTIVE="N" ITEM_IDENTIFIER="8004" MARKUP_LANGUAGE="HTML" MODE="More" NAME="RevisionLabel" ROW_SPAN="3" TYPE="Control" UPDATED="07/17/2004 14:30:49" UPDATED_BY="SADMIN" CREATED="07/17/2004 14:30:49" CREATED_BY="SADMIN"&gt;</w:t>
              <w:br/>
              <w:tab/>
              <w:tab/>
              <w:tab/>
              <w:tab/>
              <w:t>&lt;/APPLET_WEB_TEMPLATE_ITEM&gt;</w:t>
              <w:br/>
              <w:tab/>
              <w:tab/>
              <w:tab/>
              <w:tab/>
              <w:t>&lt;APPLET_WEB_TEMPLATE_ITEM COLUMN_SPAN="15" CONTROL="Service Account" GRID_PROPERTY="FormattedHtml" INACTIVE="N" ITEM_IDENTIFIER="14049" MARKUP_LANGUAGE="HTML" MODE="More" NAME="Service Account" ROW_SPAN="3" TMPL_ITEM_HOLDER_NAME="SiebControl_14_49" TYPE="Control" UPDATED="11/04/2016 12:40:24" UPDATED_BY="SADMIN" CREATED="07/17/2004 14:30:49" CREATED_BY="SADMIN" EXT_REC_TABLES="S_APPL_WT_IT_RX"&gt;</w:t>
              <w:br/>
              <w:tab/>
              <w:tab/>
              <w:tab/>
              <w:tab/>
              <w:t>&lt;/APPLET_WEB_TEMPLATE_ITEM&gt;</w:t>
              <w:br/>
              <w:tab/>
              <w:tab/>
              <w:tab/>
              <w:tab/>
              <w:t>&lt;APPLET_WEB_TEMPLATE_ITEM COLUMN_SPAN="10" CONTROL="Service Account" GRID_PROPERTY="FormattedLabel" INACTIVE="N" ITEM_IDENTIFIER="14039" MARKUP_LANGUAGE="HTML" MODE="More" NAME="Service AccountLabel" ROW_SPAN="3" TYPE="Control" UPDATED="07/17/2004 14:30:49" UPDATED_BY="SADMIN" CREATED="07/17/2004 14:30:49" CREATED_BY="SADMIN"&gt;</w:t>
              <w:br/>
              <w:tab/>
              <w:tab/>
              <w:tab/>
              <w:tab/>
              <w:t>&lt;/APPLET_WEB_TEMPLATE_ITEM&gt;</w:t>
              <w:br/>
              <w:tab/>
              <w:tab/>
              <w:tab/>
              <w:tab/>
              <w:t>&lt;APPLET_WEB_TEMPLATE_ITEM COLUMN_SPAN="15" CONTROL="StartDate" GRID_PROPERTY="FormattedHtml" INACTIVE="N" ITEM_IDENTIFIER="17079" MARKUP_LANGUAGE="HTML" MODE="More" NAME="StartDate" ROW_SPAN="3" TMPL_ITEM_HOLDER_NAME="SiebControl_17_79" TYPE="Control" UPDATED="11/04/2016 12:40:24" UPDATED_BY="SADMIN" CREATED="07/17/2004 14:30:50" CREATED_BY="SADMIN" EXT_REC_TABLES="S_APPL_WT_IT_RX"&gt;</w:t>
              <w:br/>
              <w:tab/>
              <w:tab/>
              <w:tab/>
              <w:tab/>
              <w:t>&lt;/APPLET_WEB_TEMPLATE_ITEM&gt;</w:t>
              <w:br/>
              <w:tab/>
              <w:tab/>
              <w:tab/>
              <w:tab/>
              <w:t>&lt;APPLET_WEB_TEMPLATE_ITEM COLUMN_SPAN="11" CONTROL="StartDate" GRID_PROPERTY="FormattedLabel" INACTIVE="N" ITEM_IDENTIFIER="17068" MARKUP_LANGUAGE="HTML" MODE="More" NAME="StartDateLabel" ROW_SPAN="3" TYPE="Control" UPDATED="07/17/2004 14:30:50" UPDATED_BY="SADMIN" CREATED="07/17/2004 14:30:50" CREATED_BY="SADMIN"&gt;</w:t>
              <w:br/>
              <w:tab/>
              <w:tab/>
              <w:tab/>
              <w:tab/>
              <w:t>&lt;/APPLET_WEB_TEMPLATE_ITEM&gt;</w:t>
              <w:br/>
              <w:tab/>
              <w:tab/>
              <w:tab/>
              <w:tab/>
              <w:t>&lt;APPLET_WEB_TEMPLATE_ITEM COLUMN_SPAN="15" CONTROL="Status" GRID_PROPERTY="FormattedHtml" INACTIVE="N" ITEM_IDENTIFIER="5079" MARKUP_LANGUAGE="HTML" NAME="Status" ROW_SPAN="3" TMPL_ITEM_HOLDER_NAME="SiebControl_5_79" TYPE="Control" UPDATED="11/04/2016 12:40:24" UPDATED_BY="SADMIN" CREATED="07/17/2004 14:30:50" CREATED_BY="SADMIN" EXT_REC_TABLES="S_APPL_WT_IT_RX"&gt;</w:t>
              <w:br/>
              <w:tab/>
              <w:tab/>
              <w:tab/>
              <w:tab/>
              <w:t>&lt;/APPLET_WEB_TEMPLATE_ITEM&gt;</w:t>
              <w:br/>
              <w:tab/>
              <w:tab/>
              <w:tab/>
              <w:tab/>
              <w:t>&lt;APPLET_WEB_TEMPLATE_ITEM COLUMN_SPAN="15" CONTROL="Status As of" GRID_PROPERTY="FormattedHtml" INACTIVE="N" ITEM_IDENTIFIER="14079" MARKUP_LANGUAGE="HTML" MODE="More" NAME="Status As of" ROW_SPAN="3" TMPL_ITEM_HOLDER_NAME="SiebControl_14_79" TYPE="Control" UPDATED="11/04/2016 12:40:24" UPDATED_BY="SADMIN" CREATED="07/17/2004 14:30:50" CREATED_BY="SADMIN" EXT_REC_TABLES="S_APPL_WT_IT_RX"&gt;</w:t>
              <w:br/>
              <w:tab/>
              <w:tab/>
              <w:tab/>
              <w:tab/>
              <w:t>&lt;/APPLET_WEB_TEMPLATE_ITEM&gt;</w:t>
              <w:br/>
              <w:tab/>
              <w:tab/>
              <w:tab/>
              <w:tab/>
              <w:t>&lt;APPLET_WEB_TEMPLATE_ITEM COLUMN_SPAN="11" CONTROL="Status As of" GRID_PROPERTY="FormattedLabel" INACTIVE="N" ITEM_IDENTIFIER="14068" MARKUP_LANGUAGE="HTML" MODE="More" NAME="Status As ofLabel" ROW_SPAN="3" TYPE="Control" UPDATED="07/17/2004 14:30:50" UPDATED_BY="SADMIN" CREATED="07/17/2004 14:30:50" CREATED_BY="SADMIN"&gt;</w:t>
              <w:br/>
              <w:tab/>
              <w:tab/>
              <w:tab/>
              <w:tab/>
              <w:t>&lt;/APPLET_WEB_TEMPLATE_ITEM&gt;</w:t>
              <w:br/>
              <w:tab/>
              <w:tab/>
              <w:tab/>
              <w:tab/>
              <w:t>&lt;APPLET_WEB_TEMPLATE_ITEM COLUMN_SPAN="11" CONTROL="Status" GRID_PROPERTY="FormattedLabel" INACTIVE="N" ITEM_IDENTIFIER="5068" MARKUP_LANGUAGE="HTML" NAME="StatusLabel" ROW_SPAN="3" TYPE="Control" UPDATED="07/17/2004 14:30:51" UPDATED_BY="SADMIN" CREATED="07/17/2004 14:30:51"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12:40:24" UPDATED_BY="SADMIN" CREATED="07/17/2004 14:30:51" CREATED_BY="SADMIN" EXT_REC_TABLES="S_APPL_WT_IT_RX"&gt;</w:t>
              <w:br/>
              <w:tab/>
              <w:tab/>
              <w:tab/>
              <w:tab/>
              <w:t>&lt;/APPLET_WEB_TEMPLATE_ITEM&gt;</w:t>
              <w:br/>
              <w:tab/>
              <w:tab/>
              <w:tab/>
              <w:tab/>
              <w:t>&lt;APPLET_WEB_TEMPLATE_ITEM COLUMN_SPAN="15" CONTROL="TotalItemNet" GRID_PROPERTY="FormattedHtml" INACTIVE="N" ITEM_IDENTIFIER="2109" MARKUP_LANGUAGE="HTML" NAME="TotalItemNet" ROW_SPAN="3" TMPL_ITEM_HOLDER_NAME="SiebControl_2_109" TYPE="Control" UPDATED="11/04/2016 12:40:24" UPDATED_BY="SADMIN" CREATED="07/17/2004 14:30:51" CREATED_BY="SADMIN" EXT_REC_TABLES="S_APPL_WT_IT_RX"&gt;</w:t>
              <w:br/>
              <w:tab/>
              <w:tab/>
              <w:tab/>
              <w:tab/>
              <w:t>&lt;/APPLET_WEB_TEMPLATE_ITEM&gt;</w:t>
              <w:br/>
              <w:tab/>
              <w:tab/>
              <w:tab/>
              <w:tab/>
              <w:t>&lt;APPLET_WEB_TEMPLATE_ITEM COLUMN_SPAN="11" CONTROL="TotalItemNet" GRID_PROPERTY="FormattedLabel" INACTIVE="N" ITEM_IDENTIFIER="2098" MARKUP_LANGUAGE="HTML" NAME="TotalItemNetLabel" ROW_SPAN="3" TYPE="Control" UPDATED="07/17/2004 14:30:51" UPDATED_BY="SADMIN" CREATED="07/17/2004 14:30:51" CREATED_BY="SADMIN"&gt;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12:40:24" UPDATED_BY="SADMIN" CREATED="07/17/2004 14:30:51"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SIS OM Products &amp; Services XA List Applet (Billing).sif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CREATED="10/28/2001 04:29:13" CREATED_BY="SADMIN" EXT_REC_TABLES="S_APPL_WTMPL_RX"&gt;</w:t>
              <w:br/>
              <w:tab/>
              <w:tab/>
              <w:tab/>
              <w:tab/>
              <w:t>&lt;APPLET_WEB_TEMPLATE_ITEM CONTROL="Applet_Title" EXTENSION_FLAG="Y" ITEM_IDENTIFIER="99929" NAME="Applet_Title" TMPL_ITEM_HOLDER_NAME="SiebControl_99929" TYPE="Control" UPDATED="11/04/2016 14:56:14" UPDATED_BY="SADMIN" CREATED="11/04/2016 14:56:14"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14:56:14" UPDATED_BY="SADMIN" CREATED="10/28/2001 08:13:13"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14:56:14" UPDATED_BY="SADMIN" CREATED="10/28/2001 08:13:13"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14:56:14" UPDATED_BY="SADMIN" CREATED="10/28/2001 08:13:14" CREATED_BY="SADMIN" EXT_REC_TABLES="S_APPL_WT_IT_RX"&gt;</w:t>
              <w:br/>
              <w:tab/>
              <w:tab/>
              <w:tab/>
              <w:tab/>
              <w:t>&lt;/APPLET_WEB_TEMPLATE_ITEM&gt;</w:t>
              <w:br/>
              <w:tab/>
              <w:tab/>
              <w:tab/>
              <w:tab/>
              <w:t>&lt;APPLET_WEB_TEMPLATE_ITEM CONTROL="GotoNextSet" INACTIVE="N" ITEM_IDENTIFIER="123" MARKUP_LANGUAGE="HTML" NAME="GotoNextSet" TYPE="Control" UPDATED="10/28/2001 08:13:14" UPDATED_BY="SADMIN" CREATED="10/28/2001 08:13:14" CREATED_BY="SADMIN"&gt;</w:t>
              <w:br/>
              <w:tab/>
              <w:tab/>
              <w:tab/>
              <w:tab/>
              <w:t>&lt;/APPLET_WEB_TEMPLATE_ITEM&gt;</w:t>
              <w:br/>
              <w:tab/>
              <w:tab/>
              <w:tab/>
              <w:tab/>
              <w:t>&lt;APPLET_WEB_TEMPLATE_ITEM CONTROL="GotoPreviousSet" INACTIVE="N" ITEM_IDENTIFIER="122" MARKUP_LANGUAGE="HTML" NAME="GotoPreviousSet" TYPE="Control" UPDATED="10/28/2001 08:13:14" UPDATED_BY="SADMIN" CREATED="10/28/2001 08:13:14" CREATED_BY="SADMIN"&gt;</w:t>
              <w:br/>
              <w:tab/>
              <w:tab/>
              <w:tab/>
              <w:tab/>
              <w:t>&lt;/APPLET_WEB_TEMPLATE_ITEM&gt;</w:t>
              <w:br/>
              <w:tab/>
              <w:tab/>
              <w:tab/>
              <w:tab/>
              <w:t>&lt;APPLET_WEB_TEMPLATE_ITEM CONTROL="ListControl" EXTENSION_FLAG="Y" ITEM_IDENTIFIER="99998" NAME="ListControl" TMPL_ITEM_HOLDER_NAME="SiebControl_99998" TYPE="Control" UPDATED="11/04/2016 14:56:14" UPDATED_BY="SADMIN" CREATED="11/04/2016 14:56:14"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14:56:14" UPDATED_BY="SADMIN" CREATED="11/04/2016 14:56:14"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14:56:14" UPDATED_BY="SADMIN" CREATED="10/28/2001 08:13:14"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14:56:14"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14:56:14" UPDATED_BY="SADMIN" CREATED="10/28/2001 08:13:14"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14:56:14" UPDATED_BY="SADMIN" CREATED="12/23/2002 21:36:52"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14:56:14"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14:56:14"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14:56:14" UPDATED_BY="SADMIN" CREATED="11/04/2016 14:56:14"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CREATED="10/28/2001 04:29:13" CREATED_BY="SADMIN" EXT_REC_TABLES="S_APPL_WTMPL_RX"&gt;</w:t>
              <w:br/>
              <w:tab/>
              <w:tab/>
              <w:tab/>
              <w:tab/>
              <w:t>&lt;APPLET_WEB_TEMPLATE_ITEM CONTROL="Applet_Title" EXTENSION_FLAG="Y" ITEM_IDENTIFIER="99929" NAME="Applet_Title" TMPL_ITEM_HOLDER_NAME="SiebControl_99929" TYPE="Control" UPDATED="11/04/2016 14:56:14" UPDATED_BY="SADMIN" CREATED="11/04/2016 14:56:14" CREATED_BY="SADMIN" EXT_REC_TABLES="S_APPL_WT_IT_RX"&gt;</w:t>
              <w:br/>
              <w:tab/>
              <w:tab/>
              <w:tab/>
              <w:tab/>
              <w:t>&lt;/APPLET_WEB_TEMPLATE_ITEM&gt;</w:t>
              <w:br/>
              <w:tab/>
              <w:tab/>
              <w:tab/>
              <w:tab/>
              <w:t>&lt;APPLET_WEB_TEMPLATE_ITEM CONTROL="Data Type" INACTIVE="N" ITEM_IDENTIFIER="1302" MARKUP_LANGUAGE="HTML" NAME="Data Type" TMPL_ITEM_HOLDER_NAME="SiebControl_1302" TYPE="List Item" UPDATED="11/04/2016 14:56:14" UPDATED_BY="SADMIN" CREATED="10/28/2001 08:13:15"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TYPE="List Item" UPDATED="11/04/2016 14:56:14" UPDATED_BY="SADMIN" CREATED="10/28/2001 08:13:15"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14:56:14" UPDATED_BY="SADMIN" CREATED="10/28/2001 08:13:15"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14:56:14" UPDATED_BY="SADMIN" CREATED="10/28/2001 08:13:15"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14:56:14" UPDATED_BY="SADMIN" CREATED="11/04/2016 14:56:14"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14:56:14" UPDATED_BY="SADMIN" CREATED="12/23/2002 21:36:52"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14:56:14" UPDATED_BY="SADMIN" CREATED="11/04/2016 14:56:14"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14:56:14" UPDATED_BY="SADMIN" CREATED="10/28/2001 08:13:16"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14:56:14" UPDATED_BY="SADMIN" CREATED="10/28/2001 08:13:16" CREATED_BY="SADMIN" EXT_REC_TABLES="S_APPL_WT_IT_RX"&gt;</w:t>
              <w:br/>
              <w:tab/>
              <w:tab/>
              <w:tab/>
              <w:tab/>
              <w:t>&lt;/APPLET_WEB_TEMPLATE_ITEM&gt;</w:t>
              <w:br/>
              <w:tab/>
              <w:tab/>
              <w:tab/>
              <w:tab/>
              <w:t>&lt;APPLET_WEB_TEMPLATE_ITEM CONTROL="Value" INACTIVE="N" ITEM_IDENTIFIER="1801" MARKUP_LANGUAGE="HTML" NAME="Value" TMPL_ITEM_HOLDER_NAME="SiebControl_1801" TYPE="List Item" UPDATED="11/04/2016 14:56:14" UPDATED_BY="SADMIN" CREATED="10/28/2001 08:13:16"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14:56:14" UPDATED_BY="SADMIN" CREATED="10/28/2001 08:13:16"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CREATED="10/28/2001 04:29:13" CREATED_BY="SADMIN" EXT_REC_TABLES="S_APPL_WTMPL_RX"&gt;</w:t>
              <w:br/>
              <w:tab/>
              <w:tab/>
              <w:tab/>
              <w:tab/>
              <w:t>&lt;APPLET_WEB_TEMPLATE_ITEM CONTROL="Applet_Title" EXTENSION_FLAG="Y" ITEM_IDENTIFIER="99929" NAME="Applet_Title" TMPL_ITEM_HOLDER_NAME="SiebControl_99929" TYPE="Control" UPDATED="11/04/2016 14:56:14" UPDATED_BY="SADMIN" CREATED="11/04/2016 14:56:14"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14:56:14" UPDATED_BY="SADMIN" CREATED="02/18/2004 15:13:19"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14:56:14" UPDATED_BY="SADMIN" CREATED="10/28/2001 08:13:17"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14:56:14" UPDATED_BY="SADMIN" CREATED="10/28/2001 08:13:17"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14:56:14" UPDATED_BY="SADMIN" CREATED="11/04/2001 11:01:31" CREATED_BY="SADMIN" EXT_REC_TABLES="S_APPL_WT_IT_RX"&gt;</w:t>
              <w:br/>
              <w:tab/>
              <w:tab/>
              <w:tab/>
              <w:tab/>
              <w:t>&lt;/APPLET_WEB_TEMPLATE_ITEM&gt;</w:t>
              <w:br/>
              <w:tab/>
              <w:tab/>
              <w:tab/>
              <w:tab/>
              <w:t>&lt;APPLET_WEB_TEMPLATE_ITEM CONTROL="GotoNextSet" INACTIVE="N" ITEM_IDENTIFIER="123" MARKUP_LANGUAGE="HTML" NAME="GotoNextSet" TYPE="Control" UPDATED="10/28/2001 08:13:17" UPDATED_BY="SADMIN" CREATED="10/28/2001 08:13:17" CREATED_BY="SADMIN"&gt;</w:t>
              <w:br/>
              <w:tab/>
              <w:tab/>
              <w:tab/>
              <w:tab/>
              <w:t>&lt;/APPLET_WEB_TEMPLATE_ITEM&gt;</w:t>
              <w:br/>
              <w:tab/>
              <w:tab/>
              <w:tab/>
              <w:tab/>
              <w:t>&lt;APPLET_WEB_TEMPLATE_ITEM CONTROL="GotoPreviousSet" INACTIVE="N" ITEM_IDENTIFIER="122" MARKUP_LANGUAGE="HTML" NAME="GotoPreviousSet" TYPE="Control" UPDATED="10/28/2001 08:13:17" UPDATED_BY="SADMIN" CREATED="10/28/2001 08:13:17" CREATED_BY="SADMIN"&gt;</w:t>
              <w:br/>
              <w:tab/>
              <w:tab/>
              <w:tab/>
              <w:tab/>
              <w:t>&lt;/APPLET_WEB_TEMPLATE_ITEM&gt;</w:t>
              <w:br/>
              <w:tab/>
              <w:tab/>
              <w:tab/>
              <w:tab/>
              <w:t>&lt;APPLET_WEB_TEMPLATE_ITEM CONTROL="ListControl" EXTENSION_FLAG="Y" ITEM_IDENTIFIER="99998" NAME="ListControl" TMPL_ITEM_HOLDER_NAME="SiebControl_99998" TYPE="Control" UPDATED="11/04/2016 14:56:14" UPDATED_BY="SADMIN" CREATED="11/04/2016 14:56:14"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14:56:14" UPDATED_BY="SADMIN" CREATED="11/04/2016 14:56:14"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14:56:14" UPDATED_BY="SADMIN" CREATED="11/25/2001 13:23:15"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14:56:14"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14:56:14" UPDATED_BY="SADMIN" CREATED="10/28/2001 08:13:17"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14:56:14" UPDATED_BY="SADMIN" CREATED="12/23/2002 21:36:52"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14:56:14"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14:56:15"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14:56:15" UPDATED_BY="SADMIN" CREATED="11/04/2016 14:56:15"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14:56:15" UPDATED_BY="SADMIN" CREATED="11/25/2001 13:21:45"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14:56:15" UPDATED_BY="SADMIN" CREATED="11/04/2001 13:10:49" CREATED_BY="SADMIN" EXT_REC_TABLES="S_APPL_WT_IT_RX"&gt;</w:t>
              <w:br/>
              <w:tab/>
              <w:tab/>
              <w:tab/>
              <w:tab/>
              <w:t>&lt;/APPLET_WEB_TEMPLATE_ITEM&gt;</w:t>
              <w:br/>
              <w:tab/>
              <w:tab/>
              <w:tab/>
              <w:tab/>
              <w:t>&lt;APPLET_WEB_TEMPLATE_ITEM COMMENTS="Using dynamic control" CONTROL="Value" INACTIVE="N" ITEM_IDENTIFIER="503" MARKUP_LANGUAGE="HTML" NAME="Value" TMPL_ITEM_HOLDER_NAME="SiebControl_503" TYPE="List Item" UPDATED="11/04/2016 14:56:15" UPDATED_BY="SADMIN" CREATED="10/28/2001 08:13:17"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Profile Business Card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EXT_WEB_TEMPLATE="EmployeLocatorResultsView" INACTIVE="N" NAME="Base" SEQUENCE="1" TYPE="Base" WEB_TEMPLATE="EmployeLocatorResultsView" UPDATED="11/23/2003 20:32:46" UPDATED_BY="SADMIN" CREATED="10/08/2003 01:12:04" CREATED_BY="SADMIN" EXT_REC_TABLES="S_APPL_WTMPL_RX"&gt;</w:t>
              <w:br/>
              <w:tab/>
              <w:tab/>
              <w:tab/>
              <w:tab/>
              <w:t>&lt;APPLET_WEB_TEMPLATE_ITEM COLUMN_SPAN="11" CONTROL="Division" GRID_PROPERTY="FormattedHtml" INACTIVE="N" ITEM_IDENTIFIER="20051" MARKUP_LANGUAGE="HTML" NAME="Division" ROW_SPAN="3" TYPE="Control" UPDATED="11/23/2003 20:32:45" UPDATED_BY="SADMIN" CREATED="10/08/2003 01:33:42" CREATED_BY="SADMIN"&gt;</w:t>
              <w:br/>
              <w:tab/>
              <w:tab/>
              <w:tab/>
              <w:tab/>
              <w:t>&lt;/APPLET_WEB_TEMPLATE_ITEM&gt;</w:t>
              <w:br/>
              <w:tab/>
              <w:tab/>
              <w:tab/>
              <w:tab/>
              <w:t>&lt;APPLET_WEB_TEMPLATE_ITEM COLUMN_SPAN="12" CONTROL="Division" GRID_PROPERTY="FormattedLabel" INACTIVE="N" ITEM_IDENTIFIER="20039" MARKUP_LANGUAGE="HTML" NAME="DivisionLabel" ROW_SPAN="3" TYPE="Control" UPDATED="11/23/2003 20:32:45" UPDATED_BY="SADMIN" CREATED="10/08/2003 01:33:42" CREATED_BY="SADMIN"&gt;</w:t>
              <w:br/>
              <w:tab/>
              <w:tab/>
              <w:tab/>
              <w:tab/>
              <w:t>&lt;/APPLET_WEB_TEMPLATE_ITEM&gt;</w:t>
              <w:br/>
              <w:tab/>
              <w:tab/>
              <w:tab/>
              <w:tab/>
              <w:t>&lt;APPLET_WEB_TEMPLATE_ITEM COLUMN_SPAN="11" CONTROL="Employee Organization" GRID_PROPERTY="FormattedHtml" INACTIVE="N" ITEM_IDENTIFIER="20020" MARKUP_LANGUAGE="HTML" NAME="Employee Organization" ROW_SPAN="3" TYPE="Control" UPDATED="11/23/2003 20:32:45" UPDATED_BY="SADMIN" CREATED="10/08/2003 01:33:42" CREATED_BY="SADMIN"&gt;</w:t>
              <w:br/>
              <w:tab/>
              <w:tab/>
              <w:tab/>
              <w:tab/>
              <w:t>&lt;/APPLET_WEB_TEMPLATE_ITEM&gt;</w:t>
              <w:br/>
              <w:tab/>
              <w:tab/>
              <w:tab/>
              <w:tab/>
              <w:t>&lt;APPLET_WEB_TEMPLATE_ITEM COLUMN_SPAN="11" CONTROL="Employee Organization" GRID_PROPERTY="FormattedLabel" INACTIVE="N" ITEM_IDENTIFIER="20009" MARKUP_LANGUAGE="HTML" NAME="Employee OrganizationLabel" ROW_SPAN="3" TYPE="Control" UPDATED="11/23/2003 20:32:45" UPDATED_BY="SADMIN" CREATED="10/08/2003 01:33:43" CREATED_BY="SADMIN"&gt;</w:t>
              <w:br/>
              <w:tab/>
              <w:tab/>
              <w:tab/>
              <w:tab/>
              <w:t>&lt;/APPLET_WEB_TEMPLATE_ITEM&gt;</w:t>
              <w:br/>
              <w:tab/>
              <w:tab/>
              <w:tab/>
              <w:tab/>
              <w:t>&lt;APPLET_WEB_TEMPLATE_ITEM COLUMN_SPAN="19" CONTROL="FirstName" GRID_PROPERTY="FormattedHtml" INACTIVE="N" ITEM_IDENTIFIER="6052" MARKUP_LANGUAGE="HTML" NAME="FirstName" ROW_SPAN="3" TYPE="Control" UPDATED="11/23/2003 20:32:45" UPDATED_BY="SADMIN" CREATED="10/08/2003 01:33:43" CREATED_BY="SADMIN"&gt;</w:t>
              <w:br/>
              <w:tab/>
              <w:tab/>
              <w:tab/>
              <w:tab/>
              <w:t>&lt;/APPLET_WEB_TEMPLATE_ITEM&gt;</w:t>
              <w:br/>
              <w:tab/>
              <w:tab/>
              <w:tab/>
              <w:tab/>
              <w:t>&lt;APPLET_WEB_TEMPLATE_ITEM COLUMN_SPAN="9" CONTROL="FirstName" GRID_PROPERTY="FormattedLabel" INACTIVE="N" ITEM_IDENTIFIER="6043" MARKUP_LANGUAGE="HTML" NAME="FirstNameLabel" ROW_SPAN="3" TYPE="Control" UPDATED="11/23/2003 20:32:45" UPDATED_BY="SADMIN" CREATED="10/08/2003 01:33:43" CREATED_BY="SADMIN"&gt;</w:t>
              <w:br/>
              <w:tab/>
              <w:tab/>
              <w:tab/>
              <w:tab/>
              <w:t>&lt;/APPLET_WEB_TEMPLATE_ITEM&gt;</w:t>
              <w:br/>
              <w:tab/>
              <w:tab/>
              <w:tab/>
              <w:tab/>
              <w:t>&lt;APPLET_WEB_TEMPLATE_ITEM COLUMN_SPAN="71" CONTROL="HTML FormSection" GRID_PROPERTY="FormattedHtml" INACTIVE="N" ITEM_IDENTIFIER="2002" MARKUP_LANGUAGE="HTML" NAME="HTML FormSection" ROW_SPAN="4" TYPE="Control" UPDATED="11/23/2003 20:32:45" UPDATED_BY="SADMIN" CREATED="10/08/2003 01:33:43" CREATED_BY="SADMIN"&gt;</w:t>
              <w:br/>
              <w:tab/>
              <w:tab/>
              <w:tab/>
              <w:tab/>
              <w:t>&lt;/APPLET_WEB_TEMPLATE_ITEM&gt;</w:t>
              <w:br/>
              <w:tab/>
              <w:tab/>
              <w:tab/>
              <w:tab/>
              <w:t>&lt;APPLET_WEB_TEMPLATE_ITEM COLUMN_SPAN="71" CONTROL="HTML FormSection4" GRID_PROPERTY="FormattedHtml" INACTIVE="N" ITEM_IDENTIFIER="16002" MARKUP_LANGUAGE="HTML" NAME="HTML FormSection4" ROW_SPAN="4" TYPE="Control" UPDATED="11/23/2003 20:32:45" UPDATED_BY="SADMIN" CREATED="10/08/2003 01:33:43" CREATED_BY="SADMIN"&gt;</w:t>
              <w:br/>
              <w:tab/>
              <w:tab/>
              <w:tab/>
              <w:tab/>
              <w:t>&lt;/APPLET_WEB_TEMPLATE_ITEM&gt;</w:t>
              <w:br/>
              <w:tab/>
              <w:tab/>
              <w:tab/>
              <w:tab/>
              <w:t>&lt;APPLET_WEB_TEMPLATE_ITEM COLUMN_SPAN="19" CONTROL="JobTitle" GRID_PROPERTY="FormattedHtml" INACTIVE="N" ITEM_IDENTIFIER="12052" MARKUP_LANGUAGE="HTML" NAME="JobTitle" ROW_SPAN="3" TYPE="Control" UPDATED="11/23/2003 20:32:45" UPDATED_BY="SADMIN" CREATED="10/08/2003 01:33:43" CREATED_BY="SADMIN"&gt;</w:t>
              <w:br/>
              <w:tab/>
              <w:tab/>
              <w:tab/>
              <w:tab/>
              <w:t>&lt;/APPLET_WEB_TEMPLATE_ITEM&gt;</w:t>
              <w:br/>
              <w:tab/>
              <w:tab/>
              <w:tab/>
              <w:tab/>
              <w:t>&lt;APPLET_WEB_TEMPLATE_ITEM COLUMN_SPAN="13" CONTROL="JobTitle" GRID_PROPERTY="FormattedLabel" INACTIVE="N" ITEM_IDENTIFIER="12039" MARKUP_LANGUAGE="HTML" NAME="JobTitleLabel" ROW_SPAN="3" TYPE="Control" UPDATED="11/23/2003 20:32:46" UPDATED_BY="SADMIN" CREATED="10/08/2003 01:33:43" CREATED_BY="SADMIN"&gt;</w:t>
              <w:br/>
              <w:tab/>
              <w:tab/>
              <w:tab/>
              <w:tab/>
              <w:t>&lt;/APPLET_WEB_TEMPLATE_ITEM&gt;</w:t>
              <w:br/>
              <w:tab/>
              <w:tab/>
              <w:tab/>
              <w:tab/>
              <w:t>&lt;APPLET_WEB_TEMPLATE_ITEM CONTROL="Last Name Title" INACTIVE="N" ITEM_IDENTIFIER="90" MARKUP_LANGUAGE="HTML" NAME="Last Name Title" TYPE="Control" UPDATED="10/08/2003 01:33:43" UPDATED_BY="SADMIN" CREATED="10/08/2003 01:33:43" CREATED_BY="SADMIN"&gt;</w:t>
              <w:br/>
              <w:tab/>
              <w:tab/>
              <w:tab/>
              <w:tab/>
              <w:t>&lt;/APPLET_WEB_TEMPLATE_ITEM&gt;</w:t>
              <w:br/>
              <w:tab/>
              <w:tab/>
              <w:tab/>
              <w:tab/>
              <w:t>&lt;APPLET_WEB_TEMPLATE_ITEM COLUMN_SPAN="17" CONTROL="LastName" GRID_PROPERTY="FormattedHtml" INACTIVE="N" ITEM_IDENTIFIER="6020" MARKUP_LANGUAGE="HTML" NAME="LastName" ROW_SPAN="3" TYPE="Control" UPDATED="11/23/2003 20:32:46" UPDATED_BY="SADMIN" CREATED="10/08/2003 01:33:43" CREATED_BY="SADMIN"&gt;</w:t>
              <w:br/>
              <w:tab/>
              <w:tab/>
              <w:tab/>
              <w:tab/>
              <w:t>&lt;/APPLET_WEB_TEMPLATE_ITEM&gt;</w:t>
              <w:br/>
              <w:tab/>
              <w:tab/>
              <w:tab/>
              <w:tab/>
              <w:t>&lt;APPLET_WEB_TEMPLATE_ITEM COLUMN_SPAN="9" CONTROL="LastName" GRID_PROPERTY="FormattedLabel" INACTIVE="N" ITEM_IDENTIFIER="6011" MARKUP_LANGUAGE="HTML" NAME="LastNameLabel" ROW_SPAN="3" TYPE="Control" UPDATED="11/23/2003 20:32:46" UPDATED_BY="SADMIN" CREATED="10/08/2003 01:33:43" CREATED_BY="SADMIN"&gt;</w:t>
              <w:br/>
              <w:tab/>
              <w:tab/>
              <w:tab/>
              <w:tab/>
              <w:t>&lt;/APPLET_WEB_TEMPLATE_ITEM&gt;</w:t>
              <w:br/>
              <w:tab/>
              <w:tab/>
              <w:tab/>
              <w:tab/>
              <w:t>&lt;APPLET_WEB_TEMPLATE_ITEM COLUMN_SPAN="11" CONTROL="LoginName" GRID_PROPERTY="FormattedHtml" INACTIVE="N" ITEM_IDENTIFIER="26051" MARKUP_LANGUAGE="HTML" NAME="LoginName" ROW_SPAN="3" TYPE="Control" UPDATED="11/23/2003 20:32:46" UPDATED_BY="SADMIN" CREATED="10/08/2003 01:33:43" CREATED_BY="SADMIN"&gt;</w:t>
              <w:br/>
              <w:tab/>
              <w:tab/>
              <w:tab/>
              <w:tab/>
              <w:t>&lt;/APPLET_WEB_TEMPLATE_ITEM&gt;</w:t>
              <w:br/>
              <w:tab/>
              <w:tab/>
              <w:tab/>
              <w:tab/>
              <w:t>&lt;APPLET_WEB_TEMPLATE_ITEM COLUMN_SPAN="12" CONTROL="LoginName" GRID_PROPERTY="FormattedLabel" INACTIVE="N" ITEM_IDENTIFIER="26039" MARKUP_LANGUAGE="HTML" NAME="LoginNameLabel" ROW_SPAN="3" TYPE="Control" UPDATED="11/23/2003 20:32:46" UPDATED_BY="SADMIN" CREATED="10/08/2003 01:33:43" CREATED_BY="SADMIN"&gt;</w:t>
              <w:br/>
              <w:tab/>
              <w:tab/>
              <w:tab/>
              <w:tab/>
              <w:t>&lt;/APPLET_WEB_TEMPLATE_ITEM&gt;</w:t>
              <w:br/>
              <w:tab/>
              <w:tab/>
              <w:tab/>
              <w:tab/>
              <w:t>&lt;APPLET_WEB_TEMPLATE_ITEM COLUMN_SPAN="18" CONTROL="ManagerLogin" GRID_PROPERTY="FormattedHtml" INACTIVE="N" ITEM_IDENTIFIER="29020" MARKUP_LANGUAGE="HTML" NAME="ManagerLogin" ROW_SPAN="3" TYPE="Control" UPDATED="11/23/2003 20:32:46" UPDATED_BY="SADMIN" CREATED="10/08/2003 01:33:43" CREATED_BY="SADMIN"&gt;</w:t>
              <w:br/>
              <w:tab/>
              <w:tab/>
              <w:tab/>
              <w:tab/>
              <w:t>&lt;/APPLET_WEB_TEMPLATE_ITEM&gt;</w:t>
              <w:br/>
              <w:tab/>
              <w:tab/>
              <w:tab/>
              <w:tab/>
              <w:t>&lt;APPLET_WEB_TEMPLATE_ITEM COLUMN_SPAN="12" CONTROL="ManagerLogin" GRID_PROPERTY="FormattedLabel" INACTIVE="N" ITEM_IDENTIFIER="29008" MARKUP_LANGUAGE="HTML" NAME="ManagerLoginLabel" ROW_SPAN="3" TYPE="Control" UPDATED="11/23/2003 20:32:46" UPDATED_BY="SADMIN" CREATED="10/08/2003 01:33:43" CREATED_BY="SADMIN"&gt;</w:t>
              <w:br/>
              <w:tab/>
              <w:tab/>
              <w:tab/>
              <w:tab/>
              <w:t>&lt;/APPLET_WEB_TEMPLATE_ITEM&gt;</w:t>
              <w:br/>
              <w:tab/>
              <w:tab/>
              <w:tab/>
              <w:tab/>
              <w:t>&lt;APPLET_WEB_TEMPLATE_ITEM COLUMN_SPAN="17" CONTROL="MiddleName" GRID_PROPERTY="FormattedHtml" INACTIVE="N" ITEM_IDENTIFIER="9020" MARKUP_LANGUAGE="HTML" NAME="MiddleName" ROW_SPAN="3" TYPE="Control" UPDATED="11/23/2003 20:32:46" UPDATED_BY="SADMIN" CREATED="10/08/2003 01:33:43" CREATED_BY="SADMIN"&gt;</w:t>
              <w:br/>
              <w:tab/>
              <w:tab/>
              <w:tab/>
              <w:tab/>
              <w:t>&lt;/APPLET_WEB_TEMPLATE_ITEM&gt;</w:t>
              <w:br/>
              <w:tab/>
              <w:tab/>
              <w:tab/>
              <w:tab/>
              <w:t>&lt;APPLET_WEB_TEMPLATE_ITEM COLUMN_SPAN="18" CONTROL="MiddleName" GRID_PROPERTY="FormattedLabel" INACTIVE="N" ITEM_IDENTIFIER="9002" MARKUP_LANGUAGE="HTML" NAME="MiddleNameLabel" ROW_SPAN="3" TYPE="Control" UPDATED="11/23/2003 20:32:46" UPDATED_BY="SADMIN" CREATED="10/08/2003 01:33:43" CREATED_BY="SADMIN"&gt;</w:t>
              <w:br/>
              <w:tab/>
              <w:tab/>
              <w:tab/>
              <w:tab/>
              <w:t>&lt;/APPLET_WEB_TEMPLATE_ITEM&gt;</w:t>
              <w:br/>
              <w:tab/>
              <w:tab/>
              <w:tab/>
              <w:tab/>
              <w:t>&lt;APPLET_WEB_TEMPLATE_ITEM COLUMN_SPAN="17" CONTROL="NickName" GRID_PROPERTY="FormattedHtml" INACTIVE="N" ITEM_IDENTIFIER="12020" MARKUP_LANGUAGE="HTML" NAME="NickName" ROW_SPAN="3" TYPE="Control" UPDATED="11/23/2003 20:32:46" UPDATED_BY="SADMIN" CREATED="10/08/2003 01:33:43" CREATED_BY="SADMIN"&gt;</w:t>
              <w:br/>
              <w:tab/>
              <w:tab/>
              <w:tab/>
              <w:tab/>
              <w:t>&lt;/APPLET_WEB_TEMPLATE_ITEM&gt;</w:t>
              <w:br/>
              <w:tab/>
              <w:tab/>
              <w:tab/>
              <w:tab/>
              <w:t>&lt;APPLET_WEB_TEMPLATE_ITEM COLUMN_SPAN="13" CONTROL="NickName" GRID_PROPERTY="FormattedLabel" INACTIVE="N" ITEM_IDENTIFIER="12007" MARKUP_LANGUAGE="HTML" NAME="NickNameLabel" ROW_SPAN="3" TYPE="Control" UPDATED="11/23/2003 20:32:46" UPDATED_BY="SADMIN" CREATED="10/08/2003 01:33:43" CREATED_BY="SADMIN"&gt;</w:t>
              <w:br/>
              <w:tab/>
              <w:tab/>
              <w:tab/>
              <w:tab/>
              <w:t>&lt;/APPLET_WEB_TEMPLATE_ITEM&gt;</w:t>
              <w:br/>
              <w:tab/>
              <w:tab/>
              <w:tab/>
              <w:tab/>
              <w:t>&lt;APPLET_WEB_TEMPLATE_ITEM COLUMN_SPAN="19" CONTROL="PersonalTitle" GRID_PROPERTY="FormattedHtml" INACTIVE="N" ITEM_IDENTIFIER="9052" MARKUP_LANGUAGE="HTML" NAME="PersonalTitle" ROW_SPAN="3" TYPE="Control" UPDATED="11/23/2003 20:32:46" UPDATED_BY="SADMIN" CREATED="10/08/2003 01:33:43" CREATED_BY="SADMIN"&gt;</w:t>
              <w:br/>
              <w:tab/>
              <w:tab/>
              <w:tab/>
              <w:tab/>
              <w:t>&lt;/APPLET_WEB_TEMPLATE_ITEM&gt;</w:t>
              <w:br/>
              <w:tab/>
              <w:tab/>
              <w:tab/>
              <w:tab/>
              <w:t>&lt;APPLET_WEB_TEMPLATE_ITEM COLUMN_SPAN="9" CONTROL="PersonalTitle" GRID_PROPERTY="FormattedLabel" INACTIVE="N" ITEM_IDENTIFIER="9043" MARKUP_LANGUAGE="HTML" NAME="PersonalTitleLabel" ROW_SPAN="3" TYPE="Control" UPDATED="11/23/2003 20:32:46" UPDATED_BY="SADMIN" CREATED="10/08/2003 01:33:43" CREATED_BY="SADMIN"&gt;</w:t>
              <w:br/>
              <w:tab/>
              <w:tab/>
              <w:tab/>
              <w:tab/>
              <w:t>&lt;/APPLET_WEB_TEMPLATE_ITEM&gt;</w:t>
              <w:br/>
              <w:tab/>
              <w:tab/>
              <w:tab/>
              <w:tab/>
              <w:t>&lt;APPLET_WEB_TEMPLATE_ITEM COLUMN_SPAN="11" CONTROL="Position" GRID_PROPERTY="FormattedHtml" INACTIVE="N" ITEM_IDENTIFIER="23051" MARKUP_LANGUAGE="HTML" NAME="Position" ROW_SPAN="3" TYPE="Control" UPDATED="11/23/2003 20:32:46" UPDATED_BY="SADMIN" CREATED="10/08/2003 01:33:43" CREATED_BY="SADMIN"&gt;</w:t>
              <w:br/>
              <w:tab/>
              <w:tab/>
              <w:tab/>
              <w:tab/>
              <w:t>&lt;/APPLET_WEB_TEMPLATE_ITEM&gt;</w:t>
              <w:br/>
              <w:tab/>
              <w:tab/>
              <w:tab/>
              <w:tab/>
              <w:t>&lt;APPLET_WEB_TEMPLATE_ITEM COLUMN_SPAN="11" CONTROL="Position" GRID_PROPERTY="FormattedLabel" INACTIVE="N" ITEM_IDENTIFIER="23040" MARKUP_LANGUAGE="HTML" NAME="PositionLabel" ROW_SPAN="3" TYPE="Control" UPDATED="11/23/2003 20:32:46" UPDATED_BY="SADMIN" CREATED="10/08/2003 01:33:43" CREATED_BY="SADMIN"&gt;</w:t>
              <w:br/>
              <w:tab/>
              <w:tab/>
              <w:tab/>
              <w:tab/>
              <w:t>&lt;/APPLET_WEB_TEMPLATE_ITEM&gt;</w:t>
              <w:br/>
              <w:tab/>
              <w:tab/>
              <w:tab/>
              <w:tab/>
              <w:t>&lt;APPLET_WEB_TEMPLATE_ITEM COLUMN_SPAN="11" CONTROL="Responsibility" GRID_PROPERTY="FormattedHtml" INACTIVE="N" ITEM_IDENTIFIER="23020" MARKUP_LANGUAGE="HTML" NAME="Responsibility" ROW_SPAN="3" TYPE="Control" UPDATED="11/23/2003 20:32:46" UPDATED_BY="SADMIN" CREATED="10/08/2003 01:33:43" CREATED_BY="SADMIN"&gt;</w:t>
              <w:br/>
              <w:tab/>
              <w:tab/>
              <w:tab/>
              <w:tab/>
              <w:t>&lt;/APPLET_WEB_TEMPLATE_ITEM&gt;</w:t>
              <w:br/>
              <w:tab/>
              <w:tab/>
              <w:tab/>
              <w:tab/>
              <w:t>&lt;APPLET_WEB_TEMPLATE_ITEM COLUMN_SPAN="14" CONTROL="Responsibility" GRID_PROPERTY="FormattedLabel" INACTIVE="N" ITEM_IDENTIFIER="23006" MARKUP_LANGUAGE="HTML" NAME="ResponsibilityLabel" ROW_SPAN="3" TYPE="Control" UPDATED="11/23/2003 20:32:46" UPDATED_BY="SADMIN" CREATED="10/08/2003 01:33:43" CREATED_BY="SADMIN"&gt;</w:t>
              <w:br/>
              <w:tab/>
              <w:tab/>
              <w:tab/>
              <w:tab/>
              <w:t>&lt;/APPLET_WEB_TEMPLATE_ITEM&gt;</w:t>
              <w:br/>
              <w:tab/>
              <w:tab/>
              <w:tab/>
              <w:tab/>
              <w:t>&lt;APPLET_WEB_TEMPLATE_ITEM COLUMN_SPAN="11" CONTROL="Territory" GRID_PROPERTY="FormattedHtml" INACTIVE="N" ITEM_IDENTIFIER="26020" MARKUP_LANGUAGE="HTML" NAME="Territory" ROW_SPAN="3" TYPE="Control" UPDATED="11/23/2003 20:32:46" UPDATED_BY="SADMIN" CREATED="10/08/2003 01:33:43" CREATED_BY="SADMIN"&gt;</w:t>
              <w:br/>
              <w:tab/>
              <w:tab/>
              <w:tab/>
              <w:tab/>
              <w:t>&lt;/APPLET_WEB_TEMPLATE_ITEM&gt;</w:t>
              <w:br/>
              <w:tab/>
              <w:tab/>
              <w:tab/>
              <w:tab/>
              <w:t>&lt;APPLET_WEB_TEMPLATE_ITEM COLUMN_SPAN="9" CONTROL="Territory" GRID_PROPERTY="FormattedLabel" INACTIVE="N" ITEM_IDENTIFIER="26011" MARKUP_LANGUAGE="HTML" NAME="TerritoryLabel" ROW_SPAN="3" TYPE="Control" UPDATED="11/23/2003 20:32:46" UPDATED_BY="SADMIN" CREATED="10/08/2003 01:33:43" CREATED_BY="SADMIN"&gt;</w:t>
              <w:br/>
              <w:tab/>
              <w:tab/>
              <w:tab/>
              <w:tab/>
              <w:t>&lt;/APPLET_WEB_TEMPLATE_ITEM&gt;</w:t>
              <w:br/>
              <w:tab/>
              <w:tab/>
              <w:tab/>
              <w:tab/>
              <w:t>&lt;APPLET_WEB_TEMPLATE_ITEM CONTROL="ToggleLayout" ITEM_IDENTIFIER="152" MARKUP_LANGUAGE="HTML" NAME="ToggleLayout" TYPE="Control" UPDATED="10/08/2003 01:33:43" UPDATED_BY="SADMIN" CREATED="10/08/2003 01:33:43"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Product Specification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CREATED="06/05/2003 01:49:21" CREATED_BY="SADMIN" EXT_REC_TABLES="S_APPL_WTMPL_RX"&gt;</w:t>
              <w:br/>
              <w:tab/>
              <w:tab/>
              <w:tab/>
              <w:tab/>
              <w:t>&lt;APPLET_WEB_TEMPLATE_ITEM CONTROL="Category" INACTIVE="N" ITEM_IDENTIFIER="501" MARKUP_LANGUAGE="HTML" NAME="Category" TMPL_ITEM_HOLDER_NAME="SiebControl_501" TYPE="List Item" UPDATED="11/04/2016 12:22:56" UPDATED_BY="SADMIN" CREATED="06/05/2003 02:54:48" CREATED_BY="SADMIN" EXT_REC_TABLES="S_APPL_WT_IT_RX"&gt;</w:t>
              <w:br/>
              <w:tab/>
              <w:tab/>
              <w:tab/>
              <w:tab/>
              <w:t>&lt;/APPLET_WEB_TEMPLATE_ITEM&gt;</w:t>
              <w:br/>
              <w:tab/>
              <w:tab/>
              <w:tab/>
              <w:tab/>
              <w:t>&lt;APPLET_WEB_TEMPLATE_ITEM CONTROL="GotoNextSet" INACTIVE="N" ITEM_IDENTIFIER="123" MARKUP_LANGUAGE="HTML" NAME="GotoNextSet" TYPE="Control" UPDATED="06/05/2003 02:54:48" UPDATED_BY="SADMIN" CREATED="06/05/2003 02:54:48" CREATED_BY="SADMIN"&gt;</w:t>
              <w:br/>
              <w:tab/>
              <w:tab/>
              <w:tab/>
              <w:tab/>
              <w:t>&lt;/APPLET_WEB_TEMPLATE_ITEM&gt;</w:t>
              <w:br/>
              <w:tab/>
              <w:tab/>
              <w:tab/>
              <w:tab/>
              <w:t>&lt;APPLET_WEB_TEMPLATE_ITEM CONTROL="GotoPreviousSet" INACTIVE="N" ITEM_IDENTIFIER="122" MARKUP_LANGUAGE="HTML" NAME="GotoPreviousSet" TYPE="Control" UPDATED="06/05/2003 02:54:48" UPDATED_BY="SADMIN" CREATED="06/05/2003 02:54:48"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12:22:56" UPDATED_BY="SADMIN" CREATED="06/05/2003 02:54:48"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12:22:56" UPDATED_BY="SADMIN" CREATED="06/05/2003 02:54:48"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12:22:56" UPDATED_BY="SADMIN" CREATED="06/05/2003 02:54:48"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12:22:56" UPDATED_BY="SADMIN" CREATED="06/05/2003 02:54:48"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12:22:56" UPDATED_BY="SADMIN" CREATED="06/05/2003 02:54:48"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12:22:56" UPDATED_BY="SADMIN" CREATED="06/05/2003 02:54:48"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12:22:56" UPDATED_BY="SADMIN" CREATED="11/04/2016 12:22:56"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12:22:56" UPDATED_BY="SADMIN" CREATED="11/04/2016 12:22:56"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12:22:56" UPDATED_BY="SADMIN" CREATED="06/05/2003 02:54:49" CREATED_BY="SADMIN" EXT_REC_TABLES="S_APPL_WT_IT_RX"&gt;</w:t>
              <w:br/>
              <w:tab/>
              <w:tab/>
              <w:tab/>
              <w:tab/>
              <w:t>&lt;/APPLET_WEB_TEMPLATE_ITEM&gt;</w:t>
              <w:br/>
              <w:tab/>
              <w:tab/>
              <w:tab/>
              <w:tab/>
              <w:t>&lt;APPLET_WEB_TEMPLATE_ITEM COMMENTS="Modified by 7.7 Button Standardization: Set empty Control field to hold the same value as Name field'" CONTROL="NewQuery" INACTIVE="N" ITEM_IDENTIFIER="106" MARKUP_LANGUAGE="HTML" NAME="NewQuery" TMPL_ITEM_HOLDER_NAME="SiebControl_106" TYPE="Control" UPDATED="11/04/2016 12:22:56" UPDATED_BY="SADMIN" CREATED="06/05/2003 02:54:49"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12:22:56" UPDATED_BY="SADMIN" CREATED="06/05/2003 02:54:49"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12:22:56" UPDATED_BY="SADMIN" CREATED="06/05/2003 02:54:49"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12:22:56" UPDATED_BY="SADMIN" CREATED="06/05/2003 02:54:49"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12:22:56" UPDATED_BY="SADMIN" CREATED="06/05/2003 02:54:49"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12:22:56" UPDATED_BY="SADMIN" CREATED="06/05/2003 02:54:49"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12:22:56" UPDATED_BY="SADMIN" CREATED="11/04/2016 12:22:56"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CREATED="06/05/2003 01:49:21" CREATED_BY="SADMIN" EXT_REC_TABLES="S_APPL_WTMPL_RX"&gt;</w:t>
              <w:br/>
              <w:tab/>
              <w:tab/>
              <w:tab/>
              <w:tab/>
              <w:t>&lt;APPLET_WEB_TEMPLATE_ITEM CONTROL="Category" INACTIVE="N" ITEM_IDENTIFIER="1300" MARKUP_LANGUAGE="HTML" NAME="Category" TMPL_ITEM_HOLDER_NAME="SiebControl_1300" TYPE="List Item" UPDATED="11/04/2016 12:22:56" UPDATED_BY="SADMIN" CREATED="06/05/2003 02:54:49" CREATED_BY="SADMIN" EXT_REC_TABLES="S_APPL_WT_IT_RX"&gt;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12:22:56" UPDATED_BY="SADMIN" CREATED="06/05/2003 02:54:49"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NAME="HTML MiniButton" TMPL_ITEM_HOLDER_NAME="SiebControl_136" TYPE="Control" UPDATED="11/04/2016 12:22:56" UPDATED_BY="SADMIN" CREATED="06/05/2003 02:54:49"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NAME="HTML MiniButton2" TMPL_ITEM_HOLDER_NAME="SiebControl_135" TYPE="Control" UPDATED="11/04/2016 12:22:56" UPDATED_BY="SADMIN" CREATED="06/05/2003 02:54:50"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12:22:56" UPDATED_BY="SADMIN" CREATED="06/05/2003 02:54:50" CREATED_BY="SADMIN" EXT_REC_TABLES="S_APPL_WT_IT_RX"&gt;</w:t>
              <w:br/>
              <w:tab/>
              <w:tab/>
              <w:tab/>
              <w:tab/>
              <w:t>&lt;/APPLET_WEB_TEMPLATE_ITEM&gt;</w:t>
              <w:br/>
              <w:tab/>
              <w:tab/>
              <w:tab/>
              <w:tab/>
              <w:t>&lt;APPLET_WEB_TEMPLATE_ITEM COMMENTS="Modified by 7.7 Fix Existing Button Mappings Rule Tools Patch: Switched Item Identifier from 157 to 108" CONTROL="UndoQuery" INACTIVE="N" ITEM_IDENTIFIER="108" MARKUP_LANGUAGE="HTML" NAME="UndoQuery" TMPL_ITEM_HOLDER_NAME="SiebControl_108" TYPE="Control" UPDATED="11/04/2016 12:22:56" UPDATED_BY="SADMIN" CREATED="06/05/2003 02:54:50"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Contact User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CREATED="11/10/2000 13:30:55" CREATED_BY="SADMIN" EXT_REC_TABLES="S_APPL_WTMPL_RX"&gt;</w:t>
              <w:br/>
              <w:tab/>
              <w:tab/>
              <w:tab/>
              <w:tab/>
              <w:t>&lt;APPLET_WEB_TEMPLATE_ITEM CONTROL="Alias" INACTIVE="N" ITEM_IDENTIFIER="1304" MARKUP_LANGUAGE="HTML" NAME="Alias" TMPL_ITEM_HOLDER_NAME="SiebControl_1304" TYPE="List Item" UPDATED="11/04/2016 14:28:40" UPDATED_BY="SADMIN" CREATED="10/09/2001 17:30:57"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14:28:40" UPDATED_BY="SADMIN" CREATED="11/04/2016 14:28:40" CREATED_BY="SADMIN" EXT_REC_TABLES="S_APPL_WT_IT_RX"&gt;</w:t>
              <w:br/>
              <w:tab/>
              <w:tab/>
              <w:tab/>
              <w:tab/>
              <w:t>&lt;/APPLET_WEB_TEMPLATE_ITEM&gt;</w:t>
              <w:br/>
              <w:tab/>
              <w:tab/>
              <w:tab/>
              <w:tab/>
              <w:t>&lt;APPLET_WEB_TEMPLATE_ITEM CONTROL="Employee Flag" INACTIVE="N" ITEM_IDENTIFIER="2803" MARKUP_LANGUAGE="HTML" NAME="Employee Flag" TMPL_ITEM_HOLDER_NAME="SiebControl_2803" TYPE="List Item" UPDATED="11/04/2016 14:28:40" UPDATED_BY="SADMIN" CREATED="05/24/2001 12:29:06"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14:28:40" UPDATED_BY="SADMIN" CREATED="04/07/2001 03:40:50"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14:28:40" UPDATED_BY="SADMIN" CREATED="11/10/2000 13:30:55" CREATED_BY="SADMIN" EXT_REC_TABLES="S_APPL_WT_IT_RX"&gt;</w:t>
              <w:br/>
              <w:tab/>
              <w:tab/>
              <w:tab/>
              <w:tab/>
              <w:t>&lt;/APPLET_WEB_TEMPLATE_ITEM&gt;</w:t>
              <w:br/>
              <w:tab/>
              <w:tab/>
              <w:tab/>
              <w:tab/>
              <w:t>&lt;APPLET_WEB_TEMPLATE_ITEM CONTROL="IconHelpText" INACTIVE="N" ITEM_IDENTIFIER="143" MARKUP_LANGUAGE="HTML" NAME="IconHelpText" TMPL_ITEM_HOLDER_NAME="SiebControl_143" TYPE="Control" UPDATED="11/04/2016 14:28:40" UPDATED_BY="SADMIN" CREATED="03/07/2002 19:31:36" CREATED_BY="SADMIN" EXT_REC_TABLES="S_APPL_WT_IT_RX"&gt;</w:t>
              <w:br/>
              <w:tab/>
              <w:tab/>
              <w:tab/>
              <w:tab/>
              <w:t>&lt;/APPLET_WEB_TEMPLATE_ITEM&gt;</w:t>
              <w:br/>
              <w:tab/>
              <w:tab/>
              <w:tab/>
              <w:tab/>
              <w:t>&lt;APPLET_WEB_TEMPLATE_ITEM CONTROL="Job Title" INACTIVE="N" ITEM_IDENTIFIER="1801" MARKUP_LANGUAGE="HTML" NAME="Job Title" TMPL_ITEM_HOLDER_NAME="SiebControl_1801" TYPE="List Item" UPDATED="11/04/2016 14:28:40" UPDATED_BY="SADMIN" CREATED="11/10/2000 13:30:55"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14:28:40" UPDATED_BY="SADMIN" CREATED="11/10/2000 13:30:55" CREATED_BY="SADMIN" EXT_REC_TABLES="S_APPL_WT_IT_RX"&gt;</w:t>
              <w:br/>
              <w:tab/>
              <w:tab/>
              <w:tab/>
              <w:tab/>
              <w:t>&lt;/APPLET_WEB_TEMPLATE_ITEM&gt;</w:t>
              <w:br/>
              <w:tab/>
              <w:tab/>
              <w:tab/>
              <w:tab/>
              <w:t>&lt;APPLET_WEB_TEMPLATE_ITEM CONTROL="Login Name" INACTIVE="N" ITEM_IDENTIFIER="2301" MARKUP_LANGUAGE="HTML" NAME="Login Name" TMPL_ITEM_HOLDER_NAME="SiebControl_2301" TYPE="List Item" UPDATED="11/04/2016 14:28:40" UPDATED_BY="SADMIN" CREATED="11/10/2000 13:30:55"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14:28:40" UPDATED_BY="SADMIN" CREATED="11/04/2016 14:28:40" CREATED_BY="SADMIN" EXT_REC_TABLES="S_APPL_WT_IT_RX"&gt;</w:t>
              <w:br/>
              <w:tab/>
              <w:tab/>
              <w:tab/>
              <w:tab/>
              <w:t>&lt;/APPLET_WEB_TEMPLATE_ITEM&gt;</w:t>
              <w:br/>
              <w:tab/>
              <w:tab/>
              <w:tab/>
              <w:tab/>
              <w:t>&lt;APPLET_WEB_TEMPLATE_ITEM EXTENSION_FLAG="Y" ITEM_IDENTIFIER="99993" NAME="Partner Contact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CONTROL="Password" INACTIVE="N" ITEM_IDENTIFIER="2302" MARKUP_LANGUAGE="HTML" NAME="Password" TMPL_ITEM_HOLDER_NAME="SiebControl_2302" TYPE="List Item" UPDATED="11/04/2016 14:28:40" UPDATED_BY="SADMIN" CREATED="11/10/2000 13:30:55" CREATED_BY="SADMIN" EXT_REC_TABLES="S_APPL_WT_IT_RX"&gt;</w:t>
              <w:br/>
              <w:tab/>
              <w:tab/>
              <w:tab/>
              <w:tab/>
              <w:t>&lt;/APPLET_WEB_TEMPLATE_ITEM&gt;</w:t>
              <w:br/>
              <w:tab/>
              <w:tab/>
              <w:tab/>
              <w:tab/>
              <w:t>&lt;APPLET_WEB_TEMPLATE_ITEM CONTROL="Personal Title" INACTIVE="N" ITEM_IDENTIFIER="1303" MARKUP_LANGUAGE="HTML" NAME="Personal Title" TMPL_ITEM_HOLDER_NAME="SiebControl_1303" TYPE="List Item" UPDATED="11/04/2016 14:28:40" UPDATED_BY="SADMIN" CREATED="11/10/2000 13:30:55" CREATED_BY="SADMIN" EXT_REC_TABLES="S_APPL_WT_IT_RX"&gt;</w:t>
              <w:br/>
              <w:tab/>
              <w:tab/>
              <w:tab/>
              <w:tab/>
              <w:t>&lt;/APPLET_WEB_TEMPLATE_ITEM&gt;</w:t>
              <w:br/>
              <w:tab/>
              <w:tab/>
              <w:tab/>
              <w:tab/>
              <w:t>&lt;APPLET_WEB_TEMPLATE_ITEM CONTROL="Position" INACTIVE="N" ITEM_IDENTIFIER="1802" MARKUP_LANGUAGE="HTML" NAME="Position" TMPL_ITEM_HOLDER_NAME="SiebControl_1802" TYPE="List Item" UPDATED="11/04/2016 14:28:40" UPDATED_BY="SADMIN" CREATED="11/10/2000 13:30:55"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14:28:40" UPDATED_BY="SADMIN" CREATED="12/23/2002 21:34:42"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14:28:40" UPDATED_BY="SADMIN" CREATED="11/04/2016 14:28:40" CREATED_BY="SADMIN" EXT_REC_TABLES="S_APPL_WT_IT_RX"&gt;</w:t>
              <w:br/>
              <w:tab/>
              <w:tab/>
              <w:tab/>
              <w:tab/>
              <w:t>&lt;/APPLET_WEB_TEMPLATE_ITEM&gt;</w:t>
              <w:br/>
              <w:tab/>
              <w:tab/>
              <w:tab/>
              <w:tab/>
              <w:t>&lt;APPLET_WEB_TEMPLATE_ITEM CONTROL="Responsibility" INACTIVE="N" ITEM_IDENTIFIER="1803" MARKUP_LANGUAGE="HTML" NAME="Responsibility" TMPL_ITEM_HOLDER_NAME="SiebControl_1803" TYPE="List Item" UPDATED="11/04/2016 14:28:40" UPDATED_BY="SADMIN" CREATED="11/10/2000 13:30:55" CREATED_BY="SADMIN" EXT_REC_TABLES="S_APPL_WT_IT_RX"&gt;</w:t>
              <w:br/>
              <w:tab/>
              <w:tab/>
              <w:tab/>
              <w:tab/>
              <w:t>&lt;/APPLET_WEB_TEMPLATE_ITEM&gt;</w:t>
              <w:br/>
              <w:tab/>
              <w:tab/>
              <w:tab/>
              <w:tab/>
              <w:t>&lt;APPLET_WEB_TEMPLATE_ITEM CONTROL="Sales Rep" INACTIVE="N" ITEM_IDENTIFIER="2802" MARKUP_LANGUAGE="HTML" NAME="Sales Rep" TMPL_ITEM_HOLDER_NAME="SiebControl_2802" TYPE="List Item" UPDATED="11/04/2016 14:28:40" UPDATED_BY="SADMIN" CREATED="03/24/2001 22:30:19" CREATED_BY="SADMIN" EXT_REC_TABLES="S_APPL_WT_IT_RX"&gt;</w:t>
              <w:br/>
              <w:tab/>
              <w:tab/>
              <w:tab/>
              <w:tab/>
              <w:t>&lt;/APPLET_WEB_TEMPLATE_ITEM&gt;</w:t>
              <w:br/>
              <w:tab/>
              <w:tab/>
              <w:tab/>
              <w:tab/>
              <w:t>&lt;APPLET_WEB_TEMPLATE_ITEM CONTROL="Time Zone Name" INACTIVE="N" ITEM_IDENTIFIER="2801" MARKUP_LANGUAGE="HTML" NAME="Time Zone Name" TMPL_ITEM_HOLDER_NAME="SiebControl_2801" TYPE="List Item" UPDATED="11/04/2016 14:28:40" UPDATED_BY="SADMIN" CREATED="04/03/2001 00:42:28"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14:28:40" UPDATED_BY="SADMIN" CREATED="04/07/2001 03:40:50"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14:28:40" UPDATED_BY="SADMIN" CREATED="11/10/2000 13:30:55" CREATED_BY="SADMIN" EXT_REC_TABLES="S_APPL_WT_IT_RX"&gt;</w:t>
              <w:br/>
              <w:tab/>
              <w:tab/>
              <w:tab/>
              <w:tab/>
              <w:t>&lt;/APPLET_WEB_TEMPLATE_ITEM&gt;</w:t>
              <w:br/>
              <w:tab/>
              <w:tab/>
              <w:tab/>
              <w:tab/>
              <w:t>&lt;APPLET_WEB_TEMPLATE_ITEM CONTROL="Verify Password" INACTIVE="N" ITEM_IDENTIFIER="2303" MARKUP_LANGUAGE="HTML" NAME="Verify Password" TMPL_ITEM_HOLDER_NAME="SiebControl_2303" TYPE="List Item" UPDATED="11/04/2016 14:28:40" UPDATED_BY="SADMIN" CREATED="02/08/2001 04:37:23"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14:28:40" UPDATED_BY="SADMIN" CREATED="04/02/2001 20:51:22"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14:28:40" UPDATED_BY="SADMIN" CREATED="11/10/2000 13:30:55"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COMMENTS="GS: 6/30/02 Renamed from Edit Base; Template Consolidation: Propending Edit to Name and Changing Type to make new Edit List Mode.Please remove Edit Buttons, and Check other Web Template Item Mappings;" EXT_WEB_TEMPLATE="Applet List (Base/EditList)" INACTIVE="N" NAME="Edit List" TYPE="Edit List" WEB_TEMPLATE="Applet List (Base/EditList)" UPDATED="11/04/2016 12:37:18" UPDATED_BY="SADMIN" CREATED="06/05/2003 02:06:54" CREATED_BY="SADMIN" EXT_REC_TABLES="S_APPL_WTMPL_RX"&gt;</w:t>
              <w:br/>
              <w:tab/>
              <w:tab/>
              <w:tab/>
              <w:tab/>
              <w:t>&lt;APPLET_WEB_TEMPLATE_ITEM CONTROL="Alias" INACTIVE="N" ITEM_IDENTIFIER="513" MARKUP_LANGUAGE="HTML" NAME="Alias" TMPL_ITEM_HOLDER_NAME="SiebControl_513" TYPE="List Item" UPDATED="11/04/2016 14:28:40" UPDATED_BY="SADMIN" CREATED="06/05/2003 08:04:30"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14:28:40" UPDATED_BY="SADMIN" CREATED="11/04/2016 14:28:40"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14:28:40" UPDATED_BY="SADMIN" CREATED="07/12/2003 10:59:45"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14:28:40" UPDATED_BY="SADMIN" CREATED="06/05/2003 08:04:30" CREATED_BY="SADMIN" EXT_REC_TABLES="S_APPL_WT_IT_RX"&gt;</w:t>
              <w:br/>
              <w:tab/>
              <w:tab/>
              <w:tab/>
              <w:tab/>
              <w:t>&lt;/APPLET_WEB_TEMPLATE_ITEM&gt;</w:t>
              <w:br/>
              <w:tab/>
              <w:tab/>
              <w:tab/>
              <w:tab/>
              <w:t>&lt;APPLET_WEB_TEMPLATE_ITEM CONTROL="Employee Flag" INACTIVE="N" ITEM_IDENTIFIER="514" MARKUP_LANGUAGE="HTML" NAME="Employee Flag" TMPL_ITEM_HOLDER_NAME="SiebControl_514" TYPE="List Item" UPDATED="11/04/2016 14:28:40" UPDATED_BY="SADMIN" CREATED="07/12/2003 10:59:45"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14:28:40" UPDATED_BY="SADMIN" CREATED="06/05/2003 08:04:30"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14:28:40" UPDATED_BY="SADMIN" CREATED="06/05/2003 08:04:30"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UPDATED="07/01/2003 21:47:20" UPDATED_BY="SADMIN" CREATED="07/01/2003 21:47:20" CREATED_BY="SADMIN"&gt;</w:t>
              <w:br/>
              <w:tab/>
              <w:tab/>
              <w:tab/>
              <w:tab/>
              <w:t>&lt;/APPLET_WEB_TEMPLATE_ITEM&gt;</w:t>
              <w:br/>
              <w:tab/>
              <w:tab/>
              <w:tab/>
              <w:tab/>
              <w:t>&lt;APPLET_WEB_TEMPLATE_ITEM COMMENTS="12-GPVLOJ" CONTROL="GotoPreviousRecordSet" INACTIVE="N" ITEM_IDENTIFIER="122" MARKUP_LANGUAGE="HTML" NAME="GotoPreviousSet" TYPE="Control" UPDATED="07/01/2003 21:47:23" UPDATED_BY="SADMIN" CREATED="07/01/2003 21:47:23" CREATED_BY="SADMIN"&gt;</w:t>
              <w:br/>
              <w:tab/>
              <w:tab/>
              <w:tab/>
              <w:tab/>
              <w:t>&lt;/APPLET_WEB_TEMPLATE_ITEM&gt;</w:t>
              <w:br/>
              <w:tab/>
              <w:tab/>
              <w:tab/>
              <w:tab/>
              <w:t>&lt;APPLET_WEB_TEMPLATE_ITEM CONTROL="IconHelpText" INACTIVE="N" ITEM_IDENTIFIER="141" MARKUP_LANGUAGE="HTML" NAME="IconHelpText" TMPL_ITEM_HOLDER_NAME="SiebControl_141" TYPE="Control" UPDATED="11/04/2016 14:28:40" UPDATED_BY="SADMIN" CREATED="06/05/2003 08:04:30" CREATED_BY="SADMIN" EXT_REC_TABLES="S_APPL_WT_IT_RX"&gt;</w:t>
              <w:br/>
              <w:tab/>
              <w:tab/>
              <w:tab/>
              <w:tab/>
              <w:t>&lt;/APPLET_WEB_TEMPLATE_ITEM&gt;</w:t>
              <w:br/>
              <w:tab/>
              <w:tab/>
              <w:tab/>
              <w:tab/>
              <w:t>&lt;APPLET_WEB_TEMPLATE_ITEM CONTROL="Job Title" INACTIVE="N" ITEM_IDENTIFIER="504" MARKUP_LANGUAGE="HTML" NAME="Job Title" TMPL_ITEM_HOLDER_NAME="SiebControl_504" TYPE="List Item" UPDATED="11/04/2016 14:28:40" UPDATED_BY="SADMIN" CREATED="06/05/2003 08:04:31"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14:28:40" UPDATED_BY="SADMIN" CREATED="06/05/2003 08:04:31"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14:28:40" UPDATED_BY="SADMIN" CREATED="11/04/2016 14:28:40" CREATED_BY="SADMIN" EXT_REC_TABLES="S_APPL_WT_IT_RX"&gt;</w:t>
              <w:br/>
              <w:tab/>
              <w:tab/>
              <w:tab/>
              <w:tab/>
              <w:t>&lt;/APPLET_WEB_TEMPLATE_ITEM&gt;</w:t>
              <w:br/>
              <w:tab/>
              <w:tab/>
              <w:tab/>
              <w:tab/>
              <w:t>&lt;APPLET_WEB_TEMPLATE_ITEM CONTROL="Login Name" INACTIVE="N" ITEM_IDENTIFIER="512" MARKUP_LANGUAGE="HTML" NAME="Login Name" TMPL_ITEM_HOLDER_NAME="SiebControl_512" TYPE="List Item" UPDATED="11/04/2016 14:28:40" UPDATED_BY="SADMIN" CREATED="06/05/2003 08:04:31"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14:28:40" UPDATED_BY="SADMIN" CREATED="11/04/2016 14:28:40"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14:28:40" UPDATED_BY="SADMIN" CREATED="06/05/2003 08:04:31"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14:28:40" UPDATED_BY="SADMIN" CREATED="07/12/2003 10:59:45" CREATED_BY="SADMIN" EXT_REC_TABLES="S_APPL_WT_IT_RX"&gt;</w:t>
              <w:br/>
              <w:tab/>
              <w:tab/>
              <w:tab/>
              <w:tab/>
              <w:t>&lt;/APPLET_WEB_TEMPLATE_ITEM&gt;</w:t>
              <w:br/>
              <w:tab/>
              <w:tab/>
              <w:tab/>
              <w:tab/>
              <w:t>&lt;APPLET_WEB_TEMPLATE_ITEM EXTENSION_FLAG="Y" ITEM_IDENTIFIER="99993" NAME="Partner Contact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COMMENTS="Global UI Change 6: display list of columns" CONTROL="Password" INACTIVE="N" ITEM_IDENTIFIER="510" MARKUP_LANGUAGE="HTML" NAME="Password" TMPL_ITEM_HOLDER_NAME="SiebControl_510" TYPE="List Item" UPDATED="11/04/2016 14:28:40" UPDATED_BY="SADMIN" CREATED="06/05/2003 08:04:31" CREATED_BY="SADMIN" EXT_REC_TABLES="S_APPL_WT_IT_RX"&gt;</w:t>
              <w:br/>
              <w:tab/>
              <w:tab/>
              <w:tab/>
              <w:tab/>
              <w:t>&lt;/APPLET_WEB_TEMPLATE_ITEM&gt;</w:t>
              <w:br/>
              <w:tab/>
              <w:tab/>
              <w:tab/>
              <w:tab/>
              <w:t>&lt;APPLET_WEB_TEMPLATE_ITEM CONTROL="Personal Title" INACTIVE="N" ITEM_IDENTIFIER="503" MARKUP_LANGUAGE="HTML" NAME="Personal Title" TMPL_ITEM_HOLDER_NAME="SiebControl_503" TYPE="List Item" UPDATED="11/04/2016 14:28:40" UPDATED_BY="SADMIN" CREATED="06/05/2003 08:04:31"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14:28:40" UPDATED_BY="SADMIN" CREATED="06/12/2014 20:00:00" CREATED_BY="SADMIN" EXT_REC_TABLES="S_APPL_WT_IT_RX"&gt;</w:t>
              <w:br/>
              <w:tab/>
              <w:tab/>
              <w:tab/>
              <w:tab/>
              <w:t>&lt;/APPLET_WEB_TEMPLATE_ITEM&gt;</w:t>
              <w:br/>
              <w:tab/>
              <w:tab/>
              <w:tab/>
              <w:tab/>
              <w:t>&lt;APPLET_WEB_TEMPLATE_ITEM CONTROL="Position" INACTIVE="N" ITEM_IDENTIFIER="505" MARKUP_LANGUAGE="HTML" NAME="Position" TMPL_ITEM_HOLDER_NAME="SiebControl_505" TYPE="List Item" UPDATED="11/04/2016 14:28:40" UPDATED_BY="SADMIN" CREATED="06/05/2003 08:04:31"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14:28:40" UPDATED_BY="SADMIN" CREATED="06/05/2003 08:04:31"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14:28:40" UPDATED_BY="SADMIN" CREATED="06/05/2003 08:04:31"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14:28:40"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14:28:40"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14:28:40" UPDATED_BY="SADMIN" CREATED="11/04/2016 14:28:40" CREATED_BY="SADMIN" EXT_REC_TABLES="S_APPL_WT_IT_RX"&gt;</w:t>
              <w:br/>
              <w:tab/>
              <w:tab/>
              <w:tab/>
              <w:tab/>
              <w:t>&lt;/APPLET_WEB_TEMPLATE_ITEM&gt;</w:t>
              <w:br/>
              <w:tab/>
              <w:tab/>
              <w:tab/>
              <w:tab/>
              <w:t>&lt;APPLET_WEB_TEMPLATE_ITEM CONTROL="Responsibility" INACTIVE="N" ITEM_IDENTIFIER="506" MARKUP_LANGUAGE="HTML" NAME="Responsibility" TMPL_ITEM_HOLDER_NAME="SiebControl_506" TYPE="List Item" UPDATED="11/04/2016 14:28:40" UPDATED_BY="SADMIN" CREATED="06/05/2003 08:04:32" CREATED_BY="SADMIN" EXT_REC_TABLES="S_APPL_WT_IT_RX"&gt;</w:t>
              <w:br/>
              <w:tab/>
              <w:tab/>
              <w:tab/>
              <w:tab/>
              <w:t>&lt;/APPLET_WEB_TEMPLATE_ITEM&gt;</w:t>
              <w:br/>
              <w:tab/>
              <w:tab/>
              <w:tab/>
              <w:tab/>
              <w:t>&lt;APPLET_WEB_TEMPLATE_ITEM CONTROL="Sales Rep" INACTIVE="N" ITEM_IDENTIFIER="508" MARKUP_LANGUAGE="HTML" NAME="Sales Rep" TMPL_ITEM_HOLDER_NAME="SiebControl_508" TYPE="List Item" UPDATED="11/04/2016 14:28:40" UPDATED_BY="SADMIN" CREATED="06/05/2003 08:04:32" CREATED_BY="SADMIN" EXT_REC_TABLES="S_APPL_WT_IT_RX"&gt;</w:t>
              <w:br/>
              <w:tab/>
              <w:tab/>
              <w:tab/>
              <w:tab/>
              <w:t>&lt;/APPLET_WEB_TEMPLATE_ITEM&gt;</w:t>
              <w:br/>
              <w:tab/>
              <w:tab/>
              <w:tab/>
              <w:tab/>
              <w:t>&lt;APPLET_WEB_TEMPLATE_ITEM COMMENTS="Global UI Change 6: display list of columns" CONTROL="Time Zone Name" INACTIVE="N" ITEM_IDENTIFIER="511" MARKUP_LANGUAGE="HTML" NAME="Time Zone Name" TMPL_ITEM_HOLDER_NAME="SiebControl_511" TYPE="List Item" UPDATED="11/04/2016 14:28:40" UPDATED_BY="SADMIN" CREATED="06/05/2003 08:04:32"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14:28:40" UPDATED_BY="SADMIN" CREATED="06/05/2003 08:04:32"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14:28:40" UPDATED_BY="SADMIN" CREATED="06/05/2003 08:04:32" CREATED_BY="SADMIN" EXT_REC_TABLES="S_APPL_WT_IT_RX"&gt;</w:t>
              <w:br/>
              <w:tab/>
              <w:tab/>
              <w:tab/>
              <w:tab/>
              <w:t>&lt;/APPLET_WEB_TEMPLATE_ITEM&gt;</w:t>
              <w:br/>
              <w:tab/>
              <w:tab/>
              <w:tab/>
              <w:tab/>
              <w:t>&lt;APPLET_WEB_TEMPLATE_ITEM COMMENTS="Global UI Change 6: display list of columns" CONTROL="Verify Password" INACTIVE="N" ITEM_IDENTIFIER="509" MARKUP_LANGUAGE="HTML" NAME="Verify Password" TMPL_ITEM_HOLDER_NAME="SiebControl_509" TYPE="List Item" UPDATED="11/04/2016 14:28:40" UPDATED_BY="SADMIN" CREATED="06/05/2003 08:04:32"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Partner Pricing Rule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CREATED="06/04/2008 13:12:19" CREATED_BY="SADMIN" EXT_REC_TABLES="S_APPL_WTMPL_RX"&gt;</w:t>
              <w:br/>
              <w:tab/>
              <w:tab/>
              <w:tab/>
              <w:tab/>
              <w:t>&lt;APPLET_WEB_TEMPLATE_ITEM CONTROL="Applet_Title" EXTENSION_FLAG="Y" ITEM_IDENTIFIER="99929" NAME="Applet_Title" TMPL_ITEM_HOLDER_NAME="SiebControl_99929" TYPE="Control" UPDATED="11/04/2016 13:55:14" UPDATED_BY="SADMIN" CREATED="11/04/2016 13:55:14" CREATED_BY="SADMIN" EXT_REC_TABLES="S_APPL_WT_IT_RX"&gt;</w:t>
              <w:br/>
              <w:tab/>
              <w:tab/>
              <w:tab/>
              <w:tab/>
              <w:t>&lt;/APPLET_WEB_TEMPLATE_ITEM&gt;</w:t>
              <w:br/>
              <w:tab/>
              <w:tab/>
              <w:tab/>
              <w:tab/>
              <w:t>&lt;APPLET_WEB_TEMPLATE_ITEM CONTROL="Curcy Cd" INACTIVE="N" ITEM_IDENTIFIER="503" MARKUP_LANGUAGE="HTML" NAME="Curcy Cd" TMPL_ITEM_HOLDER_NAME="SiebControl_503" TYPE="List Item" UPDATED="11/04/2016 13:55:14" UPDATED_BY="SADMIN" CREATED="06/04/2008 13:12:19"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13:55:14" UPDATED_BY="SADMIN" CREATED="06/04/2008 13:12:19"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13:55:14" UPDATED_BY="SADMIN" CREATED="11/04/2016 13:55:14"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13:55:14" UPDATED_BY="SADMIN" CREATED="11/04/2016 13:55:14"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13:55:14" UPDATED_BY="SADMIN" CREATED="06/04/2008 13:12:19"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13:55:14" UPDATED_BY="SADMIN" CREATED="11/04/2016 13:55:14"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CREATED="06/04/2008 13:12:19" CREATED_BY="SADMIN" EXT_REC_TABLES="S_APPL_WTMPL_RX"&gt;</w:t>
              <w:br/>
              <w:tab/>
              <w:tab/>
              <w:tab/>
              <w:tab/>
              <w:t>&lt;APPLET_WEB_TEMPLATE_ITEM CONTROL="Applet_Title" EXTENSION_FLAG="Y" ITEM_IDENTIFIER="99929" NAME="Applet_Title" TMPL_ITEM_HOLDER_NAME="SiebControl_99929" TYPE="Control" UPDATED="11/04/2016 13:55:14" UPDATED_BY="SADMIN" CREATED="11/04/2016 13:55:14" CREATED_BY="SADMIN" EXT_REC_TABLES="S_APPL_WT_IT_RX"&gt;</w:t>
              <w:br/>
              <w:tab/>
              <w:tab/>
              <w:tab/>
              <w:tab/>
              <w:t>&lt;/APPLET_WEB_TEMPLATE_ITEM&gt;</w:t>
              <w:br/>
              <w:tab/>
              <w:tab/>
              <w:tab/>
              <w:tab/>
              <w:t>&lt;APPLET_WEB_TEMPLATE_ITEM CONTROL="Curcy Cd" INACTIVE="N" ITEM_IDENTIFIER="1297" MARKUP_LANGUAGE="HTML" NAME="Curcy Cd" TMPL_ITEM_HOLDER_NAME="SiebControl_1297" TYPE="List Item" UPDATED="11/04/2016 13:55:14" UPDATED_BY="SADMIN" CREATED="06/04/2008 13:12:19"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13:55:14" UPDATED_BY="SADMIN" CREATED="06/04/2008 13:12:19"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13:55:14" UPDATED_BY="SADMIN" CREATED="11/04/2016 13:55:14" CREATED_BY="SADMIN" EXT_REC_TABLES="S_APPL_WT_IT_RX"&gt;</w:t>
              <w:br/>
              <w:tab/>
              <w:tab/>
              <w:tab/>
              <w:tab/>
              <w:t>&lt;/APPLET_WEB_TEMPLATE_ITEM&gt;</w:t>
              <w:br/>
              <w:tab/>
              <w:tab/>
              <w:tab/>
              <w:tab/>
              <w:t>&lt;APPLET_WEB_TEMPLATE_ITEM CONTROL="Name" INACTIVE="N" ITEM_IDENTIFIER="1296" MARKUP_LANGUAGE="HTML" NAME="Name" TMPL_ITEM_HOLDER_NAME="SiebControl_1296" TYPE="List Item" UPDATED="11/04/2016 13:55:14" UPDATED_BY="SADMIN" CREATED="06/04/2008 13:12:19"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13:55:14" UPDATED_BY="SADMIN" CREATED="06/04/2008 13:12:19"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13:55:14" UPDATED_BY="SADMIN" CREATED="11/04/2016 13:55:14"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13:55:14" UPDATED_BY="SADMIN" CREATED="06/04/2008 13:12:19"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CREATED="06/04/2008 13:12:19" CREATED_BY="SADMIN" EXT_REC_TABLES="S_APPL_WTMPL_RX"&gt;</w:t>
              <w:br/>
              <w:tab/>
              <w:tab/>
              <w:tab/>
              <w:tab/>
              <w:t>&lt;APPLET_WEB_TEMPLATE_ITEM CONTROL="Applet_Title" EXTENSION_FLAG="Y" ITEM_IDENTIFIER="99929" NAME="Applet_Title" TMPL_ITEM_HOLDER_NAME="SiebControl_99929" TYPE="Control" UPDATED="11/04/2016 13:55:14" UPDATED_BY="SADMIN" CREATED="11/04/2016 13:55:14" CREATED_BY="SADMIN" EXT_REC_TABLES="S_APPL_WT_IT_RX"&gt;</w:t>
              <w:br/>
              <w:tab/>
              <w:tab/>
              <w:tab/>
              <w:tab/>
              <w:t>&lt;/APPLET_WEB_TEMPLATE_ITEM&gt;</w:t>
              <w:br/>
              <w:tab/>
              <w:tab/>
              <w:tab/>
              <w:tab/>
              <w:t>&lt;APPLET_WEB_TEMPLATE_ITEM CONTROL="Curcy Cd" INACTIVE="N" ITEM_IDENTIFIER="503" MARKUP_LANGUAGE="HTML" NAME="Curcy Cd" TMPL_ITEM_HOLDER_NAME="SiebControl_503" TYPE="List Item" UPDATED="11/04/2016 13:55:14" UPDATED_BY="SADMIN" CREATED="06/04/2008 13:12:19"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13:55:14" UPDATED_BY="SADMIN" CREATED="06/04/2008 13:12:19"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13:55:14" UPDATED_BY="SADMIN" CREATED="06/04/2008 13:12:19" CREATED_BY="SADMIN" EXT_REC_TABLES="S_APPL_WT_IT_RX"&gt;</w:t>
              <w:br/>
              <w:tab/>
              <w:tab/>
              <w:tab/>
              <w:tab/>
              <w:t>&lt;/APPLET_WEB_TEMPLATE_ITEM&gt;</w:t>
              <w:br/>
              <w:tab/>
              <w:tab/>
              <w:tab/>
              <w:tab/>
              <w:t>&lt;APPLET_WEB_TEMPLATE_ITEM CONTROL="Exchange Date" INACTIVE="N" ITEM_IDENTIFIER="504" MARKUP_LANGUAGE="HTML" NAME="Exchange Date" TMPL_ITEM_HOLDER_NAME="SiebControl_504" TYPE="List Item" UPDATED="11/04/2016 13:55:14" UPDATED_BY="SADMIN" CREATED="06/04/2008 13:12:19" CREATED_BY="SADMIN" EXT_REC_TABLES="S_APPL_WT_IT_RX"&gt;</w:t>
              <w:br/>
              <w:tab/>
              <w:tab/>
              <w:tab/>
              <w:tab/>
              <w:t>&lt;/APPLET_WEB_TEMPLATE_ITEM&gt;</w:t>
              <w:br/>
              <w:tab/>
              <w:tab/>
              <w:tab/>
              <w:tab/>
              <w:t>&lt;APPLET_WEB_TEMPLATE_ITEM CONTROL="GotoNextSet" INACTIVE="N" ITEM_IDENTIFIER="123" MARKUP_LANGUAGE="HTML" NAME="GotoNextSet" TYPE="Control" UPDATED="06/04/2008 13:12:20" UPDATED_BY="SADMIN" CREATED="06/04/2008 13:12:20" CREATED_BY="SADMIN"&gt;</w:t>
              <w:br/>
              <w:tab/>
              <w:tab/>
              <w:tab/>
              <w:tab/>
              <w:t>&lt;/APPLET_WEB_TEMPLATE_ITEM&gt;</w:t>
              <w:br/>
              <w:tab/>
              <w:tab/>
              <w:tab/>
              <w:tab/>
              <w:t>&lt;APPLET_WEB_TEMPLATE_ITEM CONTROL="GotoPreviousSet" INACTIVE="N" ITEM_IDENTIFIER="122" MARKUP_LANGUAGE="HTML" NAME="GotoPreviousSet" TYPE="Control" UPDATED="06/04/2008 13:12:20" UPDATED_BY="SADMIN" CREATED="06/04/2008 13:12:20" CREATED_BY="SADMIN"&gt;</w:t>
              <w:br/>
              <w:tab/>
              <w:tab/>
              <w:tab/>
              <w:tab/>
              <w:t>&lt;/APPLET_WEB_TEMPLATE_ITEM&gt;</w:t>
              <w:br/>
              <w:tab/>
              <w:tab/>
              <w:tab/>
              <w:tab/>
              <w:t>&lt;APPLET_WEB_TEMPLATE_ITEM CONTROL="ListControl" EXTENSION_FLAG="Y" ITEM_IDENTIFIER="99998" NAME="ListControl" TMPL_ITEM_HOLDER_NAME="SiebControl_99998" TYPE="Control" UPDATED="11/04/2016 13:55:14" UPDATED_BY="SADMIN" CREATED="11/04/2016 13:55:14"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13:55:14" UPDATED_BY="SADMIN" CREATED="11/04/2016 13:55:14"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13:55:14" UPDATED_BY="SADMIN" CREATED="06/04/2008 13:12:20"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13:55:14" UPDATED_BY="SADMIN" CREATED="06/04/2008 13:12:20"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13:55:14" UPDATED_BY="SADMIN" CREATED="06/04/2008 13:12:20"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13:55:14" UPDATED_BY="SADMIN" CREATED="06/12/2014 20:00:00" CREATED_BY="SADMIN" EXT_REC_TABLES="S_APPL_WT_IT_RX"&gt;</w:t>
              <w:br/>
              <w:tab/>
              <w:tab/>
              <w:tab/>
              <w:tab/>
              <w:t>&lt;/APPLET_WEB_TEMPLATE_ITEM&gt;</w:t>
              <w:br/>
              <w:tab/>
              <w:tab/>
              <w:tab/>
              <w:tab/>
              <w:t>&lt;APPLET_WEB_TEMPLATE_ITEM CONTROL="ProcessPurchase" INACTIVE="N" ITEM_IDENTIFIER="109" MARKUP_LANGUAGE="HTML" NAME="ProcessPurchase" TMPL_ITEM_HOLDER_NAME="SiebControl_109" TYPE="Control" UPDATED="11/04/2016 13:55:14" UPDATED_BY="SADMIN" CREATED="06/04/2008 13:12:20"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13:55:14" UPDATED_BY="SADMIN" CREATED="06/04/2008 13:12:20"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13:55:14"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13:55:14"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13:55:14" UPDATED_BY="SADMIN" CREATED="11/04/2016 13:55:14"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13:55:14" UPDATED_BY="SADMIN" CREATED="06/04/2008 13:12:20"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RS Personal Settings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NAME="Base" SEQUENCE="0" TYPE="Base" WEB_TEMPLATE="Analytics Applet" UPDATED="11/04/2016 12:37:18" UPDATED_BY="SADMIN" CREATED="09/11/2003 06:22:06" CREATED_BY="SADMIN" EXT_REC_TABLES="S_APPL_WTMPL_RX"&gt;</w:t>
              <w:br/>
              <w:tab/>
              <w:tab/>
              <w:tab/>
              <w:tab/>
              <w:t>&lt;APPLET_WEB_TEMPLATE_ITEM CONTROL="ReportsServerPersonalPage" INACTIVE="N" ITEM_IDENTIFIER="501" MARKUP_LANGUAGE="HTML" NAME="ReportsServerPersonalPage" TMPL_ITEM_HOLDER_NAME="SiebControl_501" TYPE="Control" UPDATED="11/04/2016 14:42:35" UPDATED_BY="SADMIN" CREATED="09/11/2003 07:00:30"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UQ WorkItem Count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TYPE="Edit" WEB_TEMPLATE="Applet Popup Form Grid Layout" UPDATED="11/04/2016 12:37:18" UPDATED_BY="SADMIN" CREATED="12/14/2000 13:16:50" CREATED_BY="SADMIN" EXT_REC_TABLES="S_APPL_WTMPL_RX"&gt;</w:t>
              <w:br/>
              <w:tab/>
              <w:tab/>
              <w:tab/>
              <w:tab/>
              <w:t>&lt;APPLET_WEB_TEMPLATE_ITEM CONTROL="Cancel" INACTIVE="N" ITEM_IDENTIFIER="153" MARKUP_LANGUAGE="HTML" NAME="Cancel" TMPL_ITEM_HOLDER_NAME="SiebControl_153" TYPE="Control" UPDATED="11/04/2016 15:25:05" UPDATED_BY="SADMIN" CREATED="12/14/2000 13:16:51" CREATED_BY="SADMIN" EXT_REC_TABLES="S_APPL_WT_IT_RX"&gt;</w:t>
              <w:br/>
              <w:tab/>
              <w:tab/>
              <w:tab/>
              <w:tab/>
              <w:t>&lt;/APPLET_WEB_TEMPLATE_ITEM&gt;</w:t>
              <w:br/>
              <w:tab/>
              <w:tab/>
              <w:tab/>
              <w:tab/>
              <w:t>&lt;APPLET_WEB_TEMPLATE_ITEM CONTROL="Done" INACTIVE="N" ITEM_IDENTIFIER="599" MARKUP_LANGUAGE="HTML" NAME="Done" TMPL_ITEM_HOLDER_NAME="SiebControl_599" TYPE="Control" UPDATED="11/04/2016 15:25:05" UPDATED_BY="SADMIN" CREATED="12/14/2000 13:16:51"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15:25:05" UPDATED_BY="SADMIN" CREATED="11/04/2016 15:25:05" CREATED_BY="SADMIN" EXT_REC_TABLES="S_APPL_WT_IT_RX"&gt;</w:t>
              <w:br/>
              <w:tab/>
              <w:tab/>
              <w:tab/>
              <w:tab/>
              <w:t>&lt;/APPLET_WEB_TEMPLATE_ITEM&gt;</w:t>
              <w:br/>
              <w:tab/>
              <w:tab/>
              <w:tab/>
              <w:tab/>
              <w:t>&lt;APPLET_WEB_TEMPLATE_ITEM COLUMN_SPAN="35" CONTROL="LabelCount" GRID_PROPERTY="FormattedHtml" INACTIVE="N" ITEM_IDENTIFIER="2003" MARKUP_LANGUAGE="HTML" NAME="LabelCount" ROW_SPAN="2" TMPL_ITEM_HOLDER_NAME="SiebControl_2_3" TYPE="Control" UPDATED="11/04/2016 15:25:05" UPDATED_BY="SADMIN" CREATED="03/22/2001 01:04:37" CREATED_BY="SADMIN" EXT_REC_TABLES="S_APPL_WT_IT_RX"&gt;</w:t>
              <w:br/>
              <w:tab/>
              <w:tab/>
              <w:tab/>
              <w:tab/>
              <w:t>&lt;/APPLET_WEB_TEMPLATE_ITEM&gt;</w:t>
              <w:br/>
              <w:tab/>
              <w:tab/>
              <w:tab/>
              <w:tab/>
              <w:t>&lt;APPLET_WEB_TEMPLATE_ITEM COLUMN_SPAN="17" CONTROL="TextCount" GRID_PROPERTY="FormattedHtml" INACTIVE="N" ITEM_IDENTIFIER="2038" MARKUP_LANGUAGE="HTML" NAME="TextCount" ROW_SPAN="3" TMPL_ITEM_HOLDER_NAME="SiebControl_2_38" TYPE="Control" UPDATED="11/04/2016 15:25:05" UPDATED_BY="SADMIN" CREATED="12/15/2000 08:04:00"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TMPL_ITEM_HOLDER_NAME="SiebControl_108" TYPE="Control" UPDATED="11/04/2016 15:25:05" UPDATED_BY="SADMIN" CREATED="04/07/2001 04:14:25" CREATED_BY="SADMIN" EXT_REC_TABLES="S_APPL_WT_IT_RX"&gt;</w:t>
              <w:br/>
              <w:tab/>
              <w:tab/>
              <w:tab/>
              <w:tab/>
              <w:t>&lt;/APPLET_WEB_TEMPLATE_ITEM&gt;</w:t>
              <w:br/>
              <w:tab/>
              <w:tab/>
              <w:tab/>
              <w:tab/>
              <w:t>&lt;APPLET_WEB_TEMPLATE_ITEM CONTROL="WebEditTitle" INACTIVE="N" ITEM_IDENTIFIER="90" MARKUP_LANGUAGE="HTML" NAME="WebEditTitle" TYPE="Control" UPDATED="06/05/2003 17:35:43" UPDATED_BY="SADMIN" CREATED="12/15/2000 13:09:05"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Warranty Coverage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CREATED="04/10/2012 11:42:04" CREATED_BY="SADMIN" EXT_REC_TABLES="S_APPL_WTMPL_RX"&gt;</w:t>
              <w:br/>
              <w:tab/>
              <w:tab/>
              <w:tab/>
              <w:tab/>
              <w:t>&lt;APPLET_WEB_TEMPLATE_ITEM CONTROL="Applet_Title" EXTENSION_FLAG="Y" ITEM_IDENTIFIER="99929" NAME="Applet_Title" TMPL_ITEM_HOLDER_NAME="SiebControl_99929" TYPE="Control" UPDATED="11/04/2016 15:36:49" UPDATED_BY="SADMIN" CREATED="11/04/2016 15:36:49" CREATED_BY="SADMIN" EXT_REC_TABLES="S_APPL_WT_IT_RX"&gt;</w:t>
              <w:br/>
              <w:tab/>
              <w:tab/>
              <w:tab/>
              <w:tab/>
              <w:t>&lt;/APPLET_WEB_TEMPLATE_ITEM&gt;</w:t>
              <w:br/>
              <w:tab/>
              <w:tab/>
              <w:tab/>
              <w:tab/>
              <w:t>&lt;APPLET_WEB_TEMPLATE_ITEM CONTROL="Coverage Period" INACTIVE="N" ITEM_IDENTIFIER="503" MARKUP_LANGUAGE="HTML" NAME="Coverage Period" TMPL_ITEM_HOLDER_NAME="SiebControl_503" TYPE="List Item" UPDATED="11/04/2016 15:36:49" UPDATED_BY="SADMIN" CREATED="04/10/2012 11:45:22" CREATED_BY="SADMIN" EXT_REC_TABLES="S_APPL_WT_IT_RX"&gt;</w:t>
              <w:br/>
              <w:tab/>
              <w:tab/>
              <w:tab/>
              <w:tab/>
              <w:t>&lt;/APPLET_WEB_TEMPLATE_ITEM&gt;</w:t>
              <w:br/>
              <w:tab/>
              <w:tab/>
              <w:tab/>
              <w:tab/>
              <w:t>&lt;APPLET_WEB_TEMPLATE_ITEM CONTROL="Coverage Period UOM" INACTIVE="N" ITEM_IDENTIFIER="504" MARKUP_LANGUAGE="HTML" NAME="Coverage Period UOM" TMPL_ITEM_HOLDER_NAME="SiebControl_504" TYPE="List Item" UPDATED="11/04/2016 15:36:49" UPDATED_BY="SADMIN" CREATED="04/10/2012 11:45:22" CREATED_BY="SADMIN" EXT_REC_TABLES="S_APPL_WT_IT_RX"&gt;</w:t>
              <w:br/>
              <w:tab/>
              <w:tab/>
              <w:tab/>
              <w:tab/>
              <w:t>&lt;/APPLET_WEB_TEMPLATE_ITEM&gt;</w:t>
              <w:br/>
              <w:tab/>
              <w:tab/>
              <w:tab/>
              <w:tab/>
              <w:t>&lt;APPLET_WEB_TEMPLATE_ITEM CONTROL="Coverage Value" INACTIVE="N" ITEM_IDENTIFIER="505" MARKUP_LANGUAGE="HTML" NAME="Coverage Value" TMPL_ITEM_HOLDER_NAME="SiebControl_505" TYPE="List Item" UPDATED="11/04/2016 15:36:49" UPDATED_BY="SADMIN" CREATED="04/10/2012 11:45:22" CREATED_BY="SADMIN" EXT_REC_TABLES="S_APPL_WT_IT_RX"&gt;</w:t>
              <w:br/>
              <w:tab/>
              <w:tab/>
              <w:tab/>
              <w:tab/>
              <w:t>&lt;/APPLET_WEB_TEMPLATE_ITEM&gt;</w:t>
              <w:br/>
              <w:tab/>
              <w:tab/>
              <w:tab/>
              <w:tab/>
              <w:t>&lt;APPLET_WEB_TEMPLATE_ITEM CONTROL="Coverage Value UOM" INACTIVE="N" ITEM_IDENTIFIER="506" MARKUP_LANGUAGE="HTML" NAME="Coverage Value UOM" TMPL_ITEM_HOLDER_NAME="SiebControl_506" TYPE="List Item" UPDATED="11/04/2016 15:36:49" UPDATED_BY="SADMIN" CREATED="04/10/2012 11:45:22"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15:36:49" UPDATED_BY="SADMIN" CREATED="04/10/2012 11:45:22"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15:36:49" UPDATED_BY="SADMIN" CREATED="04/10/2012 11:45:22"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15:36:49" UPDATED_BY="SADMIN" CREATED="04/10/2012 11:45:22" CREATED_BY="SADMIN" EXT_REC_TABLES="S_APPL_WT_IT_RX"&gt;</w:t>
              <w:br/>
              <w:tab/>
              <w:tab/>
              <w:tab/>
              <w:tab/>
              <w:t>&lt;/APPLET_WEB_TEMPLATE_ITEM&gt;</w:t>
              <w:br/>
              <w:tab/>
              <w:tab/>
              <w:tab/>
              <w:tab/>
              <w:t>&lt;APPLET_WEB_TEMPLATE_ITEM CONTROL="GotoNextSet" INACTIVE="N" ITEM_IDENTIFIER="123" MARKUP_LANGUAGE="HTML" NAME="GotoNextSet" TYPE="Control" UPDATED="04/10/2012 11:45:22" UPDATED_BY="SADMIN" CREATED="04/10/2012 11:45:22" CREATED_BY="SADMIN"&gt;</w:t>
              <w:br/>
              <w:tab/>
              <w:tab/>
              <w:tab/>
              <w:tab/>
              <w:t>&lt;/APPLET_WEB_TEMPLATE_ITEM&gt;</w:t>
              <w:br/>
              <w:tab/>
              <w:tab/>
              <w:tab/>
              <w:tab/>
              <w:t>&lt;APPLET_WEB_TEMPLATE_ITEM CONTROL="GotoPreviousSet" INACTIVE="N" ITEM_IDENTIFIER="122" MARKUP_LANGUAGE="HTML" NAME="GotoPreviousSet" TYPE="Control" UPDATED="04/10/2012 11:45:22" UPDATED_BY="SADMIN" CREATED="04/10/2012 11:45:22" CREATED_BY="SADMIN"&gt;</w:t>
              <w:br/>
              <w:tab/>
              <w:tab/>
              <w:tab/>
              <w:tab/>
              <w:t>&lt;/APPLET_WEB_TEMPLATE_ITEM&gt;</w:t>
              <w:br/>
              <w:tab/>
              <w:tab/>
              <w:tab/>
              <w:tab/>
              <w:t>&lt;APPLET_WEB_TEMPLATE_ITEM CONTROL="ListControl" EXTENSION_FLAG="Y" ITEM_IDENTIFIER="99998" NAME="ListControl" TMPL_ITEM_HOLDER_NAME="SiebControl_99998" TYPE="Control" UPDATED="11/04/2016 15:36:49" UPDATED_BY="SADMIN" CREATED="11/04/2016 15:36:49"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15:36:49" UPDATED_BY="SADMIN" CREATED="11/04/2016 15:36:49"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15:36:49" UPDATED_BY="SADMIN" CREATED="04/10/2012 11:45:22"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15:36:49" UPDATED_BY="SADMIN" CREATED="04/10/2012 11:45:22"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15:36:49" UPDATED_BY="SADMIN" CREATED="04/10/2012 11:45:22"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15:36:49" UPDATED_BY="SADMIN" CREATED="11/04/2016 15:36:49"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15:36:49" UPDATED_BY="SADMIN" CREATED="04/10/2012 11:45:22"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15:36:49" UPDATED_BY="SADMIN" CREATED="04/10/2012 11:45:22"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15:36:49" UPDATED_BY="SADMIN" CREATED="04/10/2012 11:45:22"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Home Add Virtual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COMMENTS="Applet Form 1 Column Screen Homepage Add" EXT_WEB_TEMPLATE="Applet Form 1 Column Screen Homepage Add" INACTIVE="N" NAME="Edit" SEQUENCE="0" TYPE="Edit" WEB_TEMPLATE="Applet Form 1 Column Screen Homepage Add" UPDATED="11/04/2016 12:37:18" UPDATED_BY="SADMIN" CREATED="01/08/2004 17:06:19" CREATED_BY="SADMIN" EXT_REC_TABLES="S_APPL_WTMPL_RX"&gt;</w:t>
              <w:br/>
              <w:tab/>
              <w:tab/>
              <w:tab/>
              <w:tab/>
              <w:t>&lt;APPLET_WEB_TEMPLATE_ITEM CONTROL="Account" INACTIVE="N" ITEM_IDENTIFIER="1303" MARKUP_LANGUAGE="HTML" NAME="Account" TMPL_ITEM_HOLDER_NAME="SiebControl_1303" TYPE="Control" UPDATED="11/04/2016 13:09:06" UPDATED_BY="SADMIN" CREATED="01/08/2004 17:06:19"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13:09:06" UPDATED_BY="SADMIN" CREATED="01/08/2004 17:06:19"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13:09:06" UPDATED_BY="SADMIN" CREATED="11/04/2016 13:09:06" CREATED_BY="SADMIN" EXT_REC_TABLES="S_APPL_WT_IT_RX"&gt;</w:t>
              <w:br/>
              <w:tab/>
              <w:tab/>
              <w:tab/>
              <w:tab/>
              <w:t>&lt;/APPLET_WEB_TEMPLATE_ITEM&gt;</w:t>
              <w:br/>
              <w:tab/>
              <w:tab/>
              <w:tab/>
              <w:tab/>
              <w:t>&lt;APPLET_WEB_TEMPLATE_ITEM COMMENTS="RLAI77: intentionally map to dummy 0 ID to activate the field but not exposed at UI." CONTROL="Application Flag" INACTIVE="N" ITEM_IDENTIFIER="0" MARKUP_LANGUAGE="HTML" NAME="Application Flag" TYPE="Control" UPDATED="01/14/2004 16:46:35" UPDATED_BY="SADMIN" CREATED="01/14/2004 16:32:39" CREATED_BY="SADMIN"&gt;</w:t>
              <w:br/>
              <w:tab/>
              <w:tab/>
              <w:tab/>
              <w:tab/>
              <w:t>&lt;/APPLET_WEB_TEMPLATE_ITEM&gt;</w:t>
              <w:br/>
              <w:tab/>
              <w:tab/>
              <w:tab/>
              <w:tab/>
              <w:t>&lt;APPLET_WEB_TEMPLATE_ITEM COMMENTS="Modified by 7.7 Button Standardization: Set empty Control field to hold the same value as Name field" CONTROL="ButtonHideApplet" INACTIVE="N" ITEM_IDENTIFIER="212" MARKUP_LANGUAGE="HTML" NAME="ButtonHideApplet" TMPL_ITEM_HOLDER_NAME="SiebControl_212" TYPE="Control" UPDATED="11/04/2016 13:09:06" UPDATED_BY="SADMIN" CREATED="01/08/2004 17:06:19"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CONTROL="ButtonMaximizeApplet" INACTIVE="N" ITEM_IDENTIFIER="204" MARKUP_LANGUAGE="HTML" NAME="ButtonMaximizeApplet" TMPL_ITEM_HOLDER_NAME="SiebControl_204" TYPE="Control" UPDATED="11/04/2016 13:09:06" UPDATED_BY="SADMIN" CREATED="01/08/2004 17:06:20"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CONTROL="ButtonMinimizeApplet" INACTIVE="N" ITEM_IDENTIFIER="203" MARKUP_LANGUAGE="HTML" NAME="ButtonMinimizeApplet" TMPL_ITEM_HOLDER_NAME="SiebControl_203" TYPE="Control" UPDATED="11/04/2016 13:09:06" UPDATED_BY="SADMIN" CREATED="01/08/2004 17:06:20"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CONTROL="ButtonMoveAppletDown" INACTIVE="N" ITEM_IDENTIFIER="208" MARKUP_LANGUAGE="HTML" NAME="ButtonMoveAppletDown" TMPL_ITEM_HOLDER_NAME="SiebControl_208" TYPE="Control" UPDATED="11/04/2016 13:09:06" UPDATED_BY="SADMIN" CREATED="01/08/2004 17:06:20"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CONTROL="ButtonMoveAppletUp" INACTIVE="N" ITEM_IDENTIFIER="207" MARKUP_LANGUAGE="HTML" NAME="ButtonMoveAppletUp" TMPL_ITEM_HOLDER_NAME="SiebControl_207" TYPE="Control" UPDATED="11/04/2016 13:09:06" UPDATED_BY="SADMIN" CREATED="01/08/2004 17:06:20"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CONTROL="ButtonShowApplet" INACTIVE="N" ITEM_IDENTIFIER="211" MARKUP_LANGUAGE="HTML" NAME="ButtonShowApplet" TMPL_ITEM_HOLDER_NAME="SiebControl_211" TYPE="Control" UPDATED="11/04/2016 13:09:06" UPDATED_BY="SADMIN" CREATED="01/08/2004 17:06:20" CREATED_BY="SADMIN" EXT_REC_TABLES="S_APPL_WT_IT_RX"&gt;</w:t>
              <w:br/>
              <w:tab/>
              <w:tab/>
              <w:tab/>
              <w:tab/>
              <w:t>&lt;/APPLET_WEB_TEMPLATE_ITEM&gt;</w:t>
              <w:br/>
              <w:tab/>
              <w:tab/>
              <w:tab/>
              <w:tab/>
              <w:t>&lt;APPLET_WEB_TEMPLATE_ITEM CONTROL="CloseDate" INACTIVE="N" ITEM_IDENTIFIER="1305" MARKUP_LANGUAGE="HTML" NAME="CloseDate" TMPL_ITEM_HOLDER_NAME="SiebControl_1305" TYPE="Control" UPDATED="11/04/2016 13:09:06" UPDATED_BY="SADMIN" CREATED="01/08/2004 17:06:20" CREATED_BY="SADMIN" EXT_REC_TABLES="S_APPL_WT_IT_RX"&gt;</w:t>
              <w:br/>
              <w:tab/>
              <w:tab/>
              <w:tab/>
              <w:tab/>
              <w:t>&lt;/APPLET_WEB_TEMPLATE_ITEM&gt;</w:t>
              <w:br/>
              <w:tab/>
              <w:tab/>
              <w:tab/>
              <w:tab/>
              <w:t>&lt;APPLET_WEB_TEMPLATE_ITEM CONTROL="Last Name" INACTIVE="N" ITEM_IDENTIFIER="1301" MARKUP_LANGUAGE="HTML" NAME="HTML Field" TMPL_ITEM_HOLDER_NAME="SiebControl_1301" TYPE="Control" UPDATED="11/04/2016 13:09:06" UPDATED_BY="SADMIN" CREATED="01/08/2004 17:11:37" CREATED_BY="SADMIN" EXT_REC_TABLES="S_APPL_WT_IT_RX"&gt;</w:t>
              <w:br/>
              <w:tab/>
              <w:tab/>
              <w:tab/>
              <w:tab/>
              <w:t>&lt;/APPLET_WEB_TEMPLATE_ITEM&gt;</w:t>
              <w:br/>
              <w:tab/>
              <w:tab/>
              <w:tab/>
              <w:tab/>
              <w:t>&lt;APPLET_WEB_TEMPLATE_ITEM CONTROL="First Name" INACTIVE="N" ITEM_IDENTIFIER="1302" MARKUP_LANGUAGE="HTML" NAME="HTML Field2" TMPL_ITEM_HOLDER_NAME="SiebControl_1302" TYPE="Control" UPDATED="11/04/2016 13:09:06" UPDATED_BY="SADMIN" CREATED="01/08/2004 17:13:24" CREATED_BY="SADMIN" EXT_REC_TABLES="S_APPL_WT_IT_RX"&gt;</w:t>
              <w:br/>
              <w:tab/>
              <w:tab/>
              <w:tab/>
              <w:tab/>
              <w:t>&lt;/APPLET_WEB_TEMPLATE_ITEM&gt;</w:t>
              <w:br/>
              <w:tab/>
              <w:tab/>
              <w:tab/>
              <w:tab/>
              <w:t>&lt;APPLET_WEB_TEMPLATE_ITEM CONTROL="MirrorAdd" INACTIVE="Y" ITEM_IDENTIFIER="131" MARKUP_LANGUAGE="HTML" NAME="MirrorAdd" TMPL_ITEM_HOLDER_NAME="SiebControl_131" TYPE="Control" UPDATED="11/04/2016 13:09:06" UPDATED_BY="SADMIN" CREATED="01/08/2004 17:06:20" CREATED_BY="SADMIN" EXT_REC_TABLES="S_APPL_WT_IT_RX"&gt;</w:t>
              <w:br/>
              <w:tab/>
              <w:tab/>
              <w:tab/>
              <w:tab/>
              <w:t>&lt;/APPLET_WEB_TEMPLATE_ITEM&gt;</w:t>
              <w:br/>
              <w:tab/>
              <w:tab/>
              <w:tab/>
              <w:tab/>
              <w:t>&lt;APPLET_WEB_TEMPLATE_ITEM CONTROL="MirrorAddGotoView" INACTIVE="N" ITEM_IDENTIFIER="140" MARKUP_LANGUAGE="HTML" NAME="MirrorAddGotoView" TMPL_ITEM_HOLDER_NAME="SiebControl_140" TYPE="Control" UPDATED="11/04/2016 13:09:06" UPDATED_BY="SADMIN" CREATED="01/08/2004 17:06:20"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13:09:06" UPDATED_BY="SADMIN" CREATED="01/08/2004 17:06:20"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PIMSI Siebel Field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CREATED="07/12/2003 09:15:12" CREATED_BY="SADMIN" EXT_REC_TABLES="S_APPL_WTMPL_RX"&gt;</w:t>
              <w:br/>
              <w:tab/>
              <w:tab/>
              <w:tab/>
              <w:tab/>
              <w:t>&lt;APPLET_WEB_TEMPLATE_ITEM CONTROL="Applet_Title" EXTENSION_FLAG="Y" ITEM_IDENTIFIER="99929" NAME="Applet_Title" TMPL_ITEM_HOLDER_NAME="SiebControl_99929" TYPE="Control" UPDATED="11/04/2016 14:18:31" UPDATED_BY="SADMIN" CREATED="11/04/2016 14:18:31" CREATED_BY="SADMIN" EXT_REC_TABLES="S_APPL_WT_IT_RX"&gt;</w:t>
              <w:br/>
              <w:tab/>
              <w:tab/>
              <w:tab/>
              <w:tab/>
              <w:t>&lt;/APPLET_WEB_TEMPLATE_ITEM&gt;</w:t>
              <w:br/>
              <w:tab/>
              <w:tab/>
              <w:tab/>
              <w:tab/>
              <w:t>&lt;APPLET_WEB_TEMPLATE_ITEM CONTROL="Associated Type" INACTIVE="N" ITEM_IDENTIFIER="507" MARKUP_LANGUAGE="HTML" NAME="Associated Type" TMPL_ITEM_HOLDER_NAME="SiebControl_507" TYPE="List Item" UPDATED="11/04/2016 14:18:31" UPDATED_BY="SADMIN" CREATED="07/12/2003 10:53:24" CREATED_BY="SADMIN" EXT_REC_TABLES="S_APPL_WT_IT_RX"&gt;</w:t>
              <w:br/>
              <w:tab/>
              <w:tab/>
              <w:tab/>
              <w:tab/>
              <w:t>&lt;/APPLET_WEB_TEMPLATE_ITEM&gt;</w:t>
              <w:br/>
              <w:tab/>
              <w:tab/>
              <w:tab/>
              <w:tab/>
              <w:t>&lt;APPLET_WEB_TEMPLATE_ITEM CONTROL="Calculated" INACTIVE="N" ITEM_IDENTIFIER="514" MARKUP_LANGUAGE="HTML" NAME="Calculated" TMPL_ITEM_HOLDER_NAME="SiebControl_514" TYPE="List Item" UPDATED="11/04/2016 14:18:31" UPDATED_BY="SADMIN" CREATED="07/12/2003 10:53:24" CREATED_BY="SADMIN" EXT_REC_TABLES="S_APPL_WT_IT_RX"&gt;</w:t>
              <w:br/>
              <w:tab/>
              <w:tab/>
              <w:tab/>
              <w:tab/>
              <w:t>&lt;/APPLET_WEB_TEMPLATE_ITEM&gt;</w:t>
              <w:br/>
              <w:tab/>
              <w:tab/>
              <w:tab/>
              <w:tab/>
              <w:t>&lt;APPLET_WEB_TEMPLATE_ITEM CONTROL="Data Type" INACTIVE="N" ITEM_IDENTIFIER="504" MARKUP_LANGUAGE="HTML" NAME="Data Type" TMPL_ITEM_HOLDER_NAME="SiebControl_504" TYPE="List Item" UPDATED="11/04/2016 14:18:31" UPDATED_BY="SADMIN" CREATED="07/12/2003 10:53:25" CREATED_BY="SADMIN" EXT_REC_TABLES="S_APPL_WT_IT_RX"&gt;</w:t>
              <w:br/>
              <w:tab/>
              <w:tab/>
              <w:tab/>
              <w:tab/>
              <w:t>&lt;/APPLET_WEB_TEMPLATE_ITEM&gt;</w:t>
              <w:br/>
              <w:tab/>
              <w:tab/>
              <w:tab/>
              <w:tab/>
              <w:t>&lt;APPLET_WEB_TEMPLATE_ITEM CONTROL="Default Value" INACTIVE="N" ITEM_IDENTIFIER="505" MARKUP_LANGUAGE="HTML" NAME="Default Value" TMPL_ITEM_HOLDER_NAME="SiebControl_505" TYPE="List Item" UPDATED="11/04/2016 14:18:31" UPDATED_BY="SADMIN" CREATED="07/12/2003 10:53:25"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14:18:31" UPDATED_BY="SADMIN" CREATED="10/08/2003 01:54:32"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14:18:31" UPDATED_BY="SADMIN" CREATED="07/12/2003 10:53:25" CREATED_BY="SADMIN" EXT_REC_TABLES="S_APPL_WT_IT_RX"&gt;</w:t>
              <w:br/>
              <w:tab/>
              <w:tab/>
              <w:tab/>
              <w:tab/>
              <w:t>&lt;/APPLET_WEB_TEMPLATE_ITEM&gt;</w:t>
              <w:br/>
              <w:tab/>
              <w:tab/>
              <w:tab/>
              <w:tab/>
              <w:t>&lt;APPLET_WEB_TEMPLATE_ITEM CONTROL="Field Class" INACTIVE="N" ITEM_IDENTIFIER="503" MARKUP_LANGUAGE="HTML" NAME="Field Class" TMPL_ITEM_HOLDER_NAME="SiebControl_503" TYPE="List Item" UPDATED="11/04/2016 14:18:31" UPDATED_BY="SADMIN" CREATED="07/12/2003 10:53:25" CREATED_BY="SADMIN" EXT_REC_TABLES="S_APPL_WT_IT_RX"&gt;</w:t>
              <w:br/>
              <w:tab/>
              <w:tab/>
              <w:tab/>
              <w:tab/>
              <w:t>&lt;/APPLET_WEB_TEMPLATE_ITEM&gt;</w:t>
              <w:br/>
              <w:tab/>
              <w:tab/>
              <w:tab/>
              <w:tab/>
              <w:t>&lt;APPLET_WEB_TEMPLATE_ITEM CONTROL="Field Identifier" INACTIVE="N" ITEM_IDENTIFIER="502" MARKUP_LANGUAGE="HTML" NAME="Field Identifier" TMPL_ITEM_HOLDER_NAME="SiebControl_502" TYPE="List Item" UPDATED="11/04/2016 14:18:31" UPDATED_BY="SADMIN" CREATED="07/12/2003 10:53:25" CREATED_BY="SADMIN" EXT_REC_TABLES="S_APPL_WT_IT_RX"&gt;</w:t>
              <w:br/>
              <w:tab/>
              <w:tab/>
              <w:tab/>
              <w:tab/>
              <w:t>&lt;/APPLET_WEB_TEMPLATE_ITEM&gt;</w:t>
              <w:br/>
              <w:tab/>
              <w:tab/>
              <w:tab/>
              <w:tab/>
              <w:t>&lt;APPLET_WEB_TEMPLATE_ITEM CONTROL="Format" INACTIVE="N" ITEM_IDENTIFIER="506" MARKUP_LANGUAGE="HTML" NAME="Format" TMPL_ITEM_HOLDER_NAME="SiebControl_506" TYPE="List Item" UPDATED="11/04/2016 14:18:31" UPDATED_BY="SADMIN" CREATED="07/12/2003 10:53:25" CREATED_BY="SADMIN" EXT_REC_TABLES="S_APPL_WT_IT_RX"&gt;</w:t>
              <w:br/>
              <w:tab/>
              <w:tab/>
              <w:tab/>
              <w:tab/>
              <w:t>&lt;/APPLET_WEB_TEMPLATE_ITEM&gt;</w:t>
              <w:br/>
              <w:tab/>
              <w:tab/>
              <w:tab/>
              <w:tab/>
              <w:t>&lt;APPLET_WEB_TEMPLATE_ITEM CONTROL="GotoNextSet" INACTIVE="N" ITEM_IDENTIFIER="123" MARKUP_LANGUAGE="HTML" NAME="GotoNextSet" TYPE="Control" UPDATED="07/12/2003 10:53:25" UPDATED_BY="SADMIN" CREATED="07/12/2003 10:53:25" CREATED_BY="SADMIN"&gt;</w:t>
              <w:br/>
              <w:tab/>
              <w:tab/>
              <w:tab/>
              <w:tab/>
              <w:t>&lt;/APPLET_WEB_TEMPLATE_ITEM&gt;</w:t>
              <w:br/>
              <w:tab/>
              <w:tab/>
              <w:tab/>
              <w:tab/>
              <w:t>&lt;APPLET_WEB_TEMPLATE_ITEM CONTROL="GotoPreviousSet" INACTIVE="N" ITEM_IDENTIFIER="122" MARKUP_LANGUAGE="HTML" NAME="GotoPreviousSet" TYPE="Control" UPDATED="07/12/2003 10:53:26" UPDATED_BY="SADMIN" CREATED="07/12/2003 10:53:26" CREATED_BY="SADMIN"&gt;</w:t>
              <w:br/>
              <w:tab/>
              <w:tab/>
              <w:tab/>
              <w:tab/>
              <w:t>&lt;/APPLET_WEB_TEMPLATE_ITEM&gt;</w:t>
              <w:br/>
              <w:tab/>
              <w:tab/>
              <w:tab/>
              <w:tab/>
              <w:t>&lt;APPLET_WEB_TEMPLATE_ITEM CONTROL="Length" INACTIVE="N" ITEM_IDENTIFIER="511" MARKUP_LANGUAGE="HTML" NAME="Length" TMPL_ITEM_HOLDER_NAME="SiebControl_511" TYPE="List Item" UPDATED="11/04/2016 14:18:32" UPDATED_BY="SADMIN" CREATED="07/12/2003 10:53:26"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14:18:32" UPDATED_BY="SADMIN" CREATED="11/04/2016 14:18:32"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14:18:32" UPDATED_BY="SADMIN" CREATED="11/04/2016 14:18:32" CREATED_BY="SADMIN" EXT_REC_TABLES="S_APPL_WT_IT_RX"&gt;</w:t>
              <w:br/>
              <w:tab/>
              <w:tab/>
              <w:tab/>
              <w:tab/>
              <w:t>&lt;/APPLET_WEB_TEMPLATE_ITEM&gt;</w:t>
              <w:br/>
              <w:tab/>
              <w:tab/>
              <w:tab/>
              <w:tab/>
              <w:t>&lt;APPLET_WEB_TEMPLATE_ITEM CONTROL="Multi Valued" INACTIVE="N" ITEM_IDENTIFIER="515" MARKUP_LANGUAGE="HTML" NAME="Multi Valued" TMPL_ITEM_HOLDER_NAME="SiebControl_515" TYPE="List Item" UPDATED="11/04/2016 14:18:32" UPDATED_BY="SADMIN" CREATED="07/12/2003 10:53:26"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14:18:32" UPDATED_BY="SADMIN" CREATED="07/12/2003 10:53:26"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14:18:32" UPDATED_BY="SADMIN" CREATED="07/12/2003 10:53:26"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14:18:32" UPDATED_BY="SADMIN" CREATED="07/12/2003 10:53:26" CREATED_BY="SADMIN" EXT_REC_TABLES="S_APPL_WT_IT_RX"&gt;</w:t>
              <w:br/>
              <w:tab/>
              <w:tab/>
              <w:tab/>
              <w:tab/>
              <w:t>&lt;/APPLET_WEB_TEMPLATE_ITEM&gt;</w:t>
              <w:br/>
              <w:tab/>
              <w:tab/>
              <w:tab/>
              <w:tab/>
              <w:t>&lt;APPLET_WEB_TEMPLATE_ITEM CONTROL="Parent" INACTIVE="N" ITEM_IDENTIFIER="510" MARKUP_LANGUAGE="HTML" NAME="Parent" TMPL_ITEM_HOLDER_NAME="SiebControl_510" TYPE="List Item" UPDATED="11/04/2016 14:18:32" UPDATED_BY="SADMIN" CREATED="07/12/2003 10:53:26" CREATED_BY="SADMIN" EXT_REC_TABLES="S_APPL_WT_IT_RX"&gt;</w:t>
              <w:br/>
              <w:tab/>
              <w:tab/>
              <w:tab/>
              <w:tab/>
              <w:t>&lt;/APPLET_WEB_TEMPLATE_ITEM&gt;</w:t>
              <w:br/>
              <w:tab/>
              <w:tab/>
              <w:tab/>
              <w:tab/>
              <w:t>&lt;APPLET_WEB_TEMPLATE_ITEM CONTROL="PickList" INACTIVE="N" ITEM_IDENTIFIER="516" MARKUP_LANGUAGE="HTML" NAME="PickList" TMPL_ITEM_HOLDER_NAME="SiebControl_516" TYPE="List Item" UPDATED="11/04/2016 14:18:32" UPDATED_BY="SADMIN" CREATED="07/12/2003 10:53:26"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14:18:32"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14:18:32" UPDATED_BY="SADMIN" CREATED="07/12/2003 10:53:26" CREATED_BY="SADMIN" EXT_REC_TABLES="S_APPL_WT_IT_RX"&gt;</w:t>
              <w:br/>
              <w:tab/>
              <w:tab/>
              <w:tab/>
              <w:tab/>
              <w:t>&lt;/APPLET_WEB_TEMPLATE_ITEM&gt;</w:t>
              <w:br/>
              <w:tab/>
              <w:tab/>
              <w:tab/>
              <w:tab/>
              <w:t>&lt;APPLET_WEB_TEMPLATE_ITEM CONTROL="Precision" INACTIVE="N" ITEM_IDENTIFIER="512" MARKUP_LANGUAGE="HTML" NAME="Precision" TMPL_ITEM_HOLDER_NAME="SiebControl_512" TYPE="List Item" UPDATED="11/04/2016 14:18:32" UPDATED_BY="SADMIN" CREATED="07/12/2003 10:53:27"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14:18:32" UPDATED_BY="SADMIN" CREATED="10/08/2003 01:54:32"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14:18:32"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14:18:32"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14:18:32" UPDATED_BY="SADMIN" CREATED="11/04/2016 14:18:32" CREATED_BY="SADMIN" EXT_REC_TABLES="S_APPL_WT_IT_RX"&gt;</w:t>
              <w:br/>
              <w:tab/>
              <w:tab/>
              <w:tab/>
              <w:tab/>
              <w:t>&lt;/APPLET_WEB_TEMPLATE_ITEM&gt;</w:t>
              <w:br/>
              <w:tab/>
              <w:tab/>
              <w:tab/>
              <w:tab/>
              <w:t>&lt;APPLET_WEB_TEMPLATE_ITEM CONTROL="Read Only" INACTIVE="N" ITEM_IDENTIFIER="517" MARKUP_LANGUAGE="HTML" NAME="Read Only" TMPL_ITEM_HOLDER_NAME="SiebControl_517" TYPE="List Item" UPDATED="11/04/2016 14:18:32" UPDATED_BY="SADMIN" CREATED="07/12/2003 10:53:27" CREATED_BY="SADMIN" EXT_REC_TABLES="S_APPL_WT_IT_RX"&gt;</w:t>
              <w:br/>
              <w:tab/>
              <w:tab/>
              <w:tab/>
              <w:tab/>
              <w:t>&lt;/APPLET_WEB_TEMPLATE_ITEM&gt;</w:t>
              <w:br/>
              <w:tab/>
              <w:tab/>
              <w:tab/>
              <w:tab/>
              <w:t>&lt;APPLET_WEB_TEMPLATE_ITEM CONTROL="Related BusComp Name" INACTIVE="N" ITEM_IDENTIFIER="509" MARKUP_LANGUAGE="HTML" NAME="Related BusComp Name" TMPL_ITEM_HOLDER_NAME="SiebControl_509" TYPE="List Item" UPDATED="11/04/2016 14:18:32" UPDATED_BY="SADMIN" CREATED="07/12/2003 10:53:27" CREATED_BY="SADMIN" EXT_REC_TABLES="S_APPL_WT_IT_RX"&gt;</w:t>
              <w:br/>
              <w:tab/>
              <w:tab/>
              <w:tab/>
              <w:tab/>
              <w:t>&lt;/APPLET_WEB_TEMPLATE_ITEM&gt;</w:t>
              <w:br/>
              <w:tab/>
              <w:tab/>
              <w:tab/>
              <w:tab/>
              <w:t>&lt;APPLET_WEB_TEMPLATE_ITEM CONTROL="Required" INACTIVE="N" ITEM_IDENTIFIER="518" MARKUP_LANGUAGE="HTML" NAME="Required" TMPL_ITEM_HOLDER_NAME="SiebControl_518" TYPE="List Item" UPDATED="11/04/2016 14:18:32" UPDATED_BY="SADMIN" CREATED="07/12/2003 10:53:27" CREATED_BY="SADMIN" EXT_REC_TABLES="S_APPL_WT_IT_RX"&gt;</w:t>
              <w:br/>
              <w:tab/>
              <w:tab/>
              <w:tab/>
              <w:tab/>
              <w:t>&lt;/APPLET_WEB_TEMPLATE_ITEM&gt;</w:t>
              <w:br/>
              <w:tab/>
              <w:tab/>
              <w:tab/>
              <w:tab/>
              <w:t>&lt;APPLET_WEB_TEMPLATE_ITEM CONTROL="Scale" INACTIVE="N" ITEM_IDENTIFIER="513" MARKUP_LANGUAGE="HTML" NAME="Scale" TMPL_ITEM_HOLDER_NAME="SiebControl_513" TYPE="List Item" UPDATED="11/04/2016 14:18:32" UPDATED_BY="SADMIN" CREATED="07/12/2003 10:53:27" CREATED_BY="SADMIN" EXT_REC_TABLES="S_APPL_WT_IT_RX"&gt;</w:t>
              <w:br/>
              <w:tab/>
              <w:tab/>
              <w:tab/>
              <w:tab/>
              <w:t>&lt;/APPLET_WEB_TEMPLATE_ITEM&gt;</w:t>
              <w:br/>
              <w:tab/>
              <w:tab/>
              <w:tab/>
              <w:tab/>
              <w:t>&lt;APPLET_WEB_TEMPLATE_ITEM CONTROL="Sync Fields" INACTIVE="N" ITEM_IDENTIFIER="110" MARKUP_LANGUAGE="HTML" NAME="Sync Fields" TMPL_ITEM_HOLDER_NAME="SiebControl_110" TYPE="Control" UPDATED="11/04/2016 14:18:32" UPDATED_BY="SADMIN" CREATED="10/08/2003 01:54:32"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14:18:32" UPDATED_BY="SADMIN" CREATED="10/08/2003 01:54:33"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14:18:32" UPDATED_BY="SADMIN" CREATED="07/12/2003 10:53:27"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Mktg Segment Trees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CREATED="10/08/2003 01:12:50" CREATED_BY="SADMIN" EXT_REC_TABLES="S_APPL_WTMPL_RX"&gt;</w:t>
              <w:br/>
              <w:tab/>
              <w:tab/>
              <w:tab/>
              <w:tab/>
              <w:t>&lt;APPLET_WEB_TEMPLATE_ITEM CONTROL="AppletTitle" INACTIVE="N" ITEM_IDENTIFIER="90" MARKUP_LANGUAGE="HTML" NAME="AppletTitle" TMPL_ITEM_HOLDER_NAME="SiebControl_90" TYPE="Control" UPDATED="11/04/2016 14:09:15" UPDATED_BY="SADMIN" CREATED="10/08/2003 01:51:48"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14:09:15" UPDATED_BY="SADMIN" CREATED="11/04/2016 14:09:15"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14:09:15" UPDATED_BY="SADMIN" CREATED="10/08/2003 01:51:48"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14:09:15" UPDATED_BY="SADMIN" CREATED="10/08/2003 01:51:49" CREATED_BY="SADMIN" EXT_REC_TABLES="S_APPL_WT_IT_RX"&gt;</w:t>
              <w:br/>
              <w:tab/>
              <w:tab/>
              <w:tab/>
              <w:tab/>
              <w:t>&lt;/APPLET_WEB_TEMPLATE_ITEM&gt;</w:t>
              <w:br/>
              <w:tab/>
              <w:tab/>
              <w:tab/>
              <w:tab/>
              <w:t>&lt;APPLET_WEB_TEMPLATE_ITEM CONTROL="Location" INACTIVE="N" ITEM_IDENTIFIER="1801" MARKUP_LANGUAGE="HTML" NAME="Location" TMPL_ITEM_HOLDER_NAME="SiebControl_1801" TYPE="List Item" UPDATED="11/04/2016 14:09:15" UPDATED_BY="SADMIN" CREATED="10/08/2003 01:51:49"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14:09:15" UPDATED_BY="SADMIN" CREATED="11/04/2016 14:09:15"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14:09:15" UPDATED_BY="SADMIN" CREATED="10/08/2003 01:51:49"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14:09:15" UPDATED_BY="SADMIN" CREATED="10/08/2003 01:51:49" CREATED_BY="SADMIN" EXT_REC_TABLES="S_APPL_WT_IT_RX"&gt;</w:t>
              <w:br/>
              <w:tab/>
              <w:tab/>
              <w:tab/>
              <w:tab/>
              <w:t>&lt;/APPLET_WEB_TEMPLATE_ITEM&gt;</w:t>
              <w:br/>
              <w:tab/>
              <w:tab/>
              <w:tab/>
              <w:tab/>
              <w:t>&lt;APPLET_WEB_TEMPLATE_ITEM CONTROL="Organizations" INACTIVE="N" ITEM_IDENTIFIER="1304" MARKUP_LANGUAGE="HTML" NAME="Organizations" TMPL_ITEM_HOLDER_NAME="SiebControl_1304" TYPE="List Item" UPDATED="11/04/2016 14:09:15" UPDATED_BY="SADMIN" CREATED="10/08/2003 01:51:49"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14:09:15" UPDATED_BY="SADMIN" CREATED="10/08/2003 01:51:49"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14:09:15" UPDATED_BY="SADMIN" CREATED="11/04/2016 14:09:15" CREATED_BY="SADMIN" EXT_REC_TABLES="S_APPL_WT_IT_RX"&gt;</w:t>
              <w:br/>
              <w:tab/>
              <w:tab/>
              <w:tab/>
              <w:tab/>
              <w:t>&lt;/APPLET_WEB_TEMPLATE_ITEM&gt;</w:t>
              <w:br/>
              <w:tab/>
              <w:tab/>
              <w:tab/>
              <w:tab/>
              <w:t>&lt;APPLET_WEB_TEMPLATE_ITEM CONTROL="Source Code" INACTIVE="N" ITEM_IDENTIFIER="1303" MARKUP_LANGUAGE="HTML" NAME="Source Code" TMPL_ITEM_HOLDER_NAME="SiebControl_1303" TYPE="List Item" UPDATED="11/04/2016 14:09:15" UPDATED_BY="SADMIN" CREATED="10/08/2003 01:51:49" CREATED_BY="SADMIN" EXT_REC_TABLES="S_APPL_WT_IT_RX"&gt;</w:t>
              <w:br/>
              <w:tab/>
              <w:tab/>
              <w:tab/>
              <w:tab/>
              <w:t>&lt;/APPLET_WEB_TEMPLATE_ITEM&gt;</w:t>
              <w:br/>
              <w:tab/>
              <w:tab/>
              <w:tab/>
              <w:tab/>
              <w:t>&lt;APPLET_WEB_TEMPLATE_ITEM CONTROL="Stages" INACTIVE="N" ITEM_IDENTIFIER="1802" MARKUP_LANGUAGE="HTML" NAME="Stages" TMPL_ITEM_HOLDER_NAME="SiebControl_1802" TYPE="List Item" UPDATED="11/04/2016 14:09:15" UPDATED_BY="SADMIN" CREATED="10/08/2003 01:51:49" CREATED_BY="SADMIN" EXT_REC_TABLES="S_APPL_WT_IT_RX"&gt;</w:t>
              <w:br/>
              <w:tab/>
              <w:tab/>
              <w:tab/>
              <w:tab/>
              <w:t>&lt;/APPLET_WEB_TEMPLATE_ITEM&gt;</w:t>
              <w:br/>
              <w:tab/>
              <w:tab/>
              <w:tab/>
              <w:tab/>
              <w:t>&lt;APPLET_WEB_TEMPLATE_ITEM CONTROL="Team" INACTIVE="N" ITEM_IDENTIFIER="1803" MARKUP_LANGUAGE="HTML" NAME="Team" TMPL_ITEM_HOLDER_NAME="SiebControl_1803" TYPE="List Item" UPDATED="11/04/2016 14:09:15" UPDATED_BY="SADMIN" CREATED="10/08/2003 01:51:49"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14:09:15" UPDATED_BY="SADMIN" CREATED="11/23/2003 20:44:01"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14:09:15" UPDATED_BY="SADMIN" CREATED="11/23/2003 20:44:01"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14:09:15" UPDATED_BY="SADMIN" CREATED="10/08/2003 01:51:49"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CREATED="10/08/2003 01:12:50" CREATED_BY="SADMIN" EXT_REC_TABLES="S_APPL_WTMPL_RX"&gt;</w:t>
              <w:br/>
              <w:tab/>
              <w:tab/>
              <w:tab/>
              <w:tab/>
              <w:t>&lt;APPLET_WEB_TEMPLATE_ITEM CONTROL="Analytics Web Server Name" INACTIVE="N" ITEM_IDENTIFIER="508" MARKUP_LANGUAGE="HTML" NAME="Analytics Web Server Name" TMPL_ITEM_HOLDER_NAME="SiebControl_508" TYPE="List Item" UPDATED="11/04/2016 14:09:15" UPDATED_BY="SADMIN" CREATED="10/08/2003 01:51:49" CREATED_BY="SADMIN" EXT_REC_TABLES="S_APPL_WT_IT_RX"&gt;</w:t>
              <w:br/>
              <w:tab/>
              <w:tab/>
              <w:tab/>
              <w:tab/>
              <w:t>&lt;/APPLET_WEB_TEMPLATE_ITEM&gt;</w:t>
              <w:br/>
              <w:tab/>
              <w:tab/>
              <w:tab/>
              <w:tab/>
              <w:t>&lt;APPLET_WEB_TEMPLATE_ITEM CONTROL="AppletTitle" INACTIVE="N" ITEM_IDENTIFIER="184" MARKUP_LANGUAGE="HTML" NAME="AppletTitle" TYPE="Control" UPDATED="11/23/2003 20:44:01" UPDATED_BY="SADMIN" CREATED="10/08/2003 01:51:49" CREATED_BY="SADMIN"&gt;</w:t>
              <w:br/>
              <w:tab/>
              <w:tab/>
              <w:tab/>
              <w:tab/>
              <w:t>&lt;/APPLET_WEB_TEMPLATE_ITEM&gt;</w:t>
              <w:br/>
              <w:tab/>
              <w:tab/>
              <w:tab/>
              <w:tab/>
              <w:t>&lt;APPLET_WEB_TEMPLATE_ITEM CONTROL="Applet_Title" EXTENSION_FLAG="Y" ITEM_IDENTIFIER="99929" NAME="Applet_Title" TMPL_ITEM_HOLDER_NAME="SiebControl_99929" TYPE="Control" UPDATED="11/04/2016 14:09:15" UPDATED_BY="SADMIN" CREATED="11/04/2016 14:09:15" CREATED_BY="SADMIN" EXT_REC_TABLES="S_APPL_WT_IT_RX"&gt;</w:t>
              <w:br/>
              <w:tab/>
              <w:tab/>
              <w:tab/>
              <w:tab/>
              <w:t>&lt;/APPLET_WEB_TEMPLATE_ITEM&gt;</w:t>
              <w:br/>
              <w:tab/>
              <w:tab/>
              <w:tab/>
              <w:tab/>
              <w:t>&lt;APPLET_WEB_TEMPLATE_ITEM CONTROL="Campaigns" INACTIVE="N" ITEM_IDENTIFIER="505" MARKUP_LANGUAGE="HTML" NAME="Campaigns" TMPL_ITEM_HOLDER_NAME="SiebControl_505" TYPE="List Item" UPDATED="11/04/2016 14:09:15" UPDATED_BY="SADMIN" CREATED="02/14/2006 09:28:42" CREATED_BY="SADMIN" EXT_REC_TABLES="S_APPL_WT_IT_RX"&gt;</w:t>
              <w:br/>
              <w:tab/>
              <w:tab/>
              <w:tab/>
              <w:tab/>
              <w:t>&lt;/APPLET_WEB_TEMPLATE_ITEM&gt;</w:t>
              <w:br/>
              <w:tab/>
              <w:tab/>
              <w:tab/>
              <w:tab/>
              <w:t>&lt;APPLET_WEB_TEMPLATE_ITEM CONTROL="Created" INACTIVE="N" ITEM_IDENTIFIER="510" MARKUP_LANGUAGE="HTML" NAME="Created" TMPL_ITEM_HOLDER_NAME="SiebControl_510" TYPE="List Item" UPDATED="11/04/2016 14:09:15" UPDATED_BY="SADMIN" CREATED="10/08/2003 01:51:49" CREATED_BY="SADMIN" EXT_REC_TABLES="S_APPL_WT_IT_RX"&gt;</w:t>
              <w:br/>
              <w:tab/>
              <w:tab/>
              <w:tab/>
              <w:tab/>
              <w:t>&lt;/APPLET_WEB_TEMPLATE_ITEM&gt;</w:t>
              <w:br/>
              <w:tab/>
              <w:tab/>
              <w:tab/>
              <w:tab/>
              <w:t>&lt;APPLET_WEB_TEMPLATE_ITEM CONTROL="Created By Name" INACTIVE="N" ITEM_IDENTIFIER="509" MARKUP_LANGUAGE="HTML" NAME="Created By Name" TMPL_ITEM_HOLDER_NAME="SiebControl_509" TYPE="List Item" UPDATED="11/04/2016 14:09:15" UPDATED_BY="SADMIN" CREATED="10/08/2003 01:51:49"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14:09:15" UPDATED_BY="SADMIN" CREATED="10/08/2003 01:51:49"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14:09:15" UPDATED_BY="SADMIN" CREATED="10/08/2003 01:51:49"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14:09:15" UPDATED_BY="SADMIN" CREATED="10/08/2003 01:51:49" CREATED_BY="SADMIN" EXT_REC_TABLES="S_APPL_WT_IT_RX"&gt;</w:t>
              <w:br/>
              <w:tab/>
              <w:tab/>
              <w:tab/>
              <w:tab/>
              <w:t>&lt;/APPLET_WEB_TEMPLATE_ITEM&gt;</w:t>
              <w:br/>
              <w:tab/>
              <w:tab/>
              <w:tab/>
              <w:tab/>
              <w:t>&lt;APPLET_WEB_TEMPLATE_ITEM CONTROL="GotoNextSet" INACTIVE="N" ITEM_IDENTIFIER="123" MARKUP_LANGUAGE="HTML" NAME="GotoNextSet" TYPE="Control" UPDATED="10/08/2003 01:51:49" UPDATED_BY="SADMIN" CREATED="10/08/2003 01:51:49" CREATED_BY="SADMIN"&gt;</w:t>
              <w:br/>
              <w:tab/>
              <w:tab/>
              <w:tab/>
              <w:tab/>
              <w:t>&lt;/APPLET_WEB_TEMPLATE_ITEM&gt;</w:t>
              <w:br/>
              <w:tab/>
              <w:tab/>
              <w:tab/>
              <w:tab/>
              <w:t>&lt;APPLET_WEB_TEMPLATE_ITEM CONTROL="GotoPreviousSet" INACTIVE="N" ITEM_IDENTIFIER="122" MARKUP_LANGUAGE="HTML" NAME="GotoPreviousSet" TYPE="Control" UPDATED="10/08/2003 01:51:49" UPDATED_BY="SADMIN" CREATED="10/08/2003 01:51:49" CREATED_BY="SADMIN"&gt;</w:t>
              <w:br/>
              <w:tab/>
              <w:tab/>
              <w:tab/>
              <w:tab/>
              <w:t>&lt;/APPLET_WEB_TEMPLATE_ITEM&gt;</w:t>
              <w:br/>
              <w:tab/>
              <w:tab/>
              <w:tab/>
              <w:tab/>
              <w:t>&lt;APPLET_WEB_TEMPLATE_ITEM CONTROL="ListControl" EXTENSION_FLAG="Y" ITEM_IDENTIFIER="99998" NAME="ListControl" TMPL_ITEM_HOLDER_NAME="SiebControl_99998" TYPE="Control" UPDATED="11/04/2016 14:09:15" UPDATED_BY="SADMIN" CREATED="11/04/2016 14:09:15" CREATED_BY="SADMIN" EXT_REC_TABLES="S_APPL_WT_IT_RX"&gt;</w:t>
              <w:br/>
              <w:tab/>
              <w:tab/>
              <w:tab/>
              <w:tab/>
              <w:t>&lt;/APPLET_WEB_TEMPLATE_ITEM&gt;</w:t>
              <w:br/>
              <w:tab/>
              <w:tab/>
              <w:tab/>
              <w:tab/>
              <w:t>&lt;APPLET_WEB_TEMPLATE_ITEM CONTROL="Location" INACTIVE="N" ITEM_IDENTIFIER="501" MARKUP_LANGUAGE="HTML" NAME="Location" TMPL_ITEM_HOLDER_NAME="SiebControl_501" TYPE="List Item" UPDATED="11/04/2016 14:09:15" UPDATED_BY="SADMIN" CREATED="10/08/2003 01:51:50"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14:09:15" UPDATED_BY="SADMIN" CREATED="11/04/2016 14:09:15"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14:09:15" UPDATED_BY="SADMIN" CREATED="10/08/2003 01:51:50"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14:09:15" UPDATED_BY="SADMIN" CREATED="10/08/2003 01:51:50"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14:09:15" UPDATED_BY="SADMIN" CREATED="10/08/2003 01:51:50" CREATED_BY="SADMIN" EXT_REC_TABLES="S_APPL_WT_IT_RX"&gt;</w:t>
              <w:br/>
              <w:tab/>
              <w:tab/>
              <w:tab/>
              <w:tab/>
              <w:t>&lt;/APPLET_WEB_TEMPLATE_ITEM&gt;</w:t>
              <w:br/>
              <w:tab/>
              <w:tab/>
              <w:tab/>
              <w:tab/>
              <w:t>&lt;APPLET_WEB_TEMPLATE_ITEM CONTROL="Organizations" INACTIVE="N" ITEM_IDENTIFIER="506" MARKUP_LANGUAGE="HTML" NAME="Organizations" TMPL_ITEM_HOLDER_NAME="SiebControl_506" TYPE="List Item" UPDATED="11/04/2016 14:09:15" UPDATED_BY="SADMIN" CREATED="10/08/2003 01:51:50"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14:09:15"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14:09:15" UPDATED_BY="SADMIN" CREATED="10/08/2003 01:51:50"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14:09:15" UPDATED_BY="SADMIN" CREATED="10/08/2003 01:51:50"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14:09:15"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14:09:15"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14:09:15" UPDATED_BY="SADMIN" CREATED="11/04/2016 14:09:15" CREATED_BY="SADMIN" EXT_REC_TABLES="S_APPL_WT_IT_RX"&gt;</w:t>
              <w:br/>
              <w:tab/>
              <w:tab/>
              <w:tab/>
              <w:tab/>
              <w:t>&lt;/APPLET_WEB_TEMPLATE_ITEM&gt;</w:t>
              <w:br/>
              <w:tab/>
              <w:tab/>
              <w:tab/>
              <w:tab/>
              <w:t>&lt;APPLET_WEB_TEMPLATE_ITEM CONTROL="Source Code" INACTIVE="N" ITEM_IDENTIFIER="503" MARKUP_LANGUAGE="HTML" NAME="Source Code" TMPL_ITEM_HOLDER_NAME="SiebControl_503" TYPE="List Item" UPDATED="11/04/2016 14:09:15" UPDATED_BY="SADMIN" CREATED="10/08/2003 01:51:50" CREATED_BY="SADMIN" EXT_REC_TABLES="S_APPL_WT_IT_RX"&gt;</w:t>
              <w:br/>
              <w:tab/>
              <w:tab/>
              <w:tab/>
              <w:tab/>
              <w:t>&lt;/APPLET_WEB_TEMPLATE_ITEM&gt;</w:t>
              <w:br/>
              <w:tab/>
              <w:tab/>
              <w:tab/>
              <w:tab/>
              <w:t>&lt;APPLET_WEB_TEMPLATE_ITEM CONTROL="Team" INACTIVE="N" ITEM_IDENTIFIER="507" MARKUP_LANGUAGE="HTML" NAME="Team" TMPL_ITEM_HOLDER_NAME="SiebControl_507" TYPE="List Item" UPDATED="11/04/2016 14:09:16" UPDATED_BY="SADMIN" CREATED="10/08/2003 01:51:50"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14:09:16" UPDATED_BY="SADMIN" CREATED="10/08/2003 01:51:50"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14:09:16" UPDATED_BY="SADMIN" CREATED="10/08/2003 01:51:50"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14:09:16" UPDATED_BY="SADMIN" CREATED="10/08/2003 01:51:50"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User Registration Declined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Basic" INACTIVE="N" NAME="Base" TYPE="Base" WEB_TEMPLATE="DotCom Applet Form Basic" UPDATED="11/04/2016 12:37:17" UPDATED_BY="SADMIN" CREATED="02/07/2001 07:40:22" CREATED_BY="SADMIN" EXT_REC_TABLES="S_APPL_WTMPL_RX"&gt;</w:t>
              <w:br/>
              <w:tab/>
              <w:tab/>
              <w:tab/>
              <w:tab/>
              <w:t>&lt;APPLET_WEB_TEMPLATE_ITEM CONTROL="AppletTitle" INACTIVE="N" ITEM_IDENTIFIER="90" MARKUP_LANGUAGE="HTML" NAME="AppletTitle" TYPE="Control" UPDATED="06/05/2003 17:38:51" UPDATED_BY="SADMIN" CREATED="02/15/2001 04:32:55" CREATED_BY="SADMIN"&gt;</w:t>
              <w:br/>
              <w:tab/>
              <w:tab/>
              <w:tab/>
              <w:tab/>
              <w:t>&lt;/APPLET_WEB_TEMPLATE_ITEM&gt;</w:t>
              <w:br/>
              <w:tab/>
              <w:tab/>
              <w:tab/>
              <w:tab/>
              <w:t>&lt;APPLET_WEB_TEMPLATE_ITEM CONTROL="Back" INACTIVE="N" ITEM_IDENTIFIER="109" MARKUP_LANGUAGE="HTML" NAME="Back" TMPL_ITEM_HOLDER_NAME="SiebControl_109" TYPE="Control" UPDATED="11/04/2016 15:25:37" UPDATED_BY="SADMIN" CREATED="02/07/2001 07:40:22" CREATED_BY="SADMIN" EXT_REC_TABLES="S_APPL_WT_IT_RX"&gt;</w:t>
              <w:br/>
              <w:tab/>
              <w:tab/>
              <w:tab/>
              <w:tab/>
              <w:t>&lt;/APPLET_WEB_TEMPLATE_ITEM&gt;</w:t>
              <w:br/>
              <w:tab/>
              <w:tab/>
              <w:tab/>
              <w:tab/>
              <w:t>&lt;APPLET_WEB_TEMPLATE_ITEM CONTROL="Continue" INACTIVE="N" ITEM_IDENTIFIER="110" MARKUP_LANGUAGE="HTML" NAME="Continue" TMPL_ITEM_HOLDER_NAME="SiebControl_110" TYPE="Control" UPDATED="11/04/2016 15:25:37" UPDATED_BY="SADMIN" CREATED="02/07/2001 07:40:22" CREATED_BY="SADMIN" EXT_REC_TABLES="S_APPL_WT_IT_RX"&gt;</w:t>
              <w:br/>
              <w:tab/>
              <w:tab/>
              <w:tab/>
              <w:tab/>
              <w:t>&lt;/APPLET_WEB_TEMPLATE_ITEM&gt;</w:t>
              <w:br/>
              <w:tab/>
              <w:tab/>
              <w:tab/>
              <w:tab/>
              <w:t>&lt;APPLET_WEB_TEMPLATE_ITEM CONTROL="StatusMessage" INACTIVE="N" ITEM_IDENTIFIER="91" MARKUP_LANGUAGE="HTML" NAME="StatusMessage" TMPL_ITEM_HOLDER_NAME="SiebControl_91" TYPE="Control" UPDATED="11/04/2016 15:25:37" UPDATED_BY="SADMIN" CREATED="02/13/2001 06:57:08"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PMD My 2nd Level Reports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INACTIVE="N" NAME="Base" SEQUENCE="0" TYPE="Base" WEB_TEMPLATE="Applet List Portal" UPDATED="11/04/2016 12:37:16" UPDATED_BY="SADMIN" CREATED="06/26/2001 13:38:04" CREATED_BY="SADMIN" EXT_REC_TABLES="S_APPL_WTMPL_RX"&gt;</w:t>
              <w:br/>
              <w:tab/>
              <w:tab/>
              <w:tab/>
              <w:tab/>
              <w:t>&lt;APPLET_WEB_TEMPLATE_ITEM CONTROL="AppletTitle" INACTIVE="N" ITEM_IDENTIFIER="90" MARKUP_LANGUAGE="HTML" NAME="AppletTitle" TMPL_ITEM_HOLDER_NAME="SiebControl_90" TYPE="Control" UPDATED="11/04/2016 12:58:15" UPDATED_BY="SADMIN" CREATED="07/05/2001 14:01:37" CREATED_BY="SADMIN" EXT_REC_TABLES="S_APPL_WT_IT_RX"&gt;</w:t>
              <w:br/>
              <w:tab/>
              <w:tab/>
              <w:tab/>
              <w:tab/>
              <w:t>&lt;/APPLET_WEB_TEMPLATE_ITEM&gt;</w:t>
              <w:br/>
              <w:tab/>
              <w:tab/>
              <w:tab/>
              <w:tab/>
              <w:t>&lt;APPLET_WEB_TEMPLATE_ITEM CONTROL="Employee Full Name" INACTIVE="N" ITEM_IDENTIFIER="501" MARKUP_LANGUAGE="HTML" NAME="Employee Full Name" TMPL_ITEM_HOLDER_NAME="SiebControl_501" TYPE="List Item" UPDATED="11/04/2016 12:58:15" UPDATED_BY="SADMIN" CREATED="06/26/2001 13:38:04"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12:58:15" UPDATED_BY="SADMIN" CREATED="11/04/2016 12:58:15" CREATED_BY="SADMIN" EXT_REC_TABLES="S_APPL_WT_IT_RX"&gt;</w:t>
              <w:br/>
              <w:tab/>
              <w:tab/>
              <w:tab/>
              <w:tab/>
              <w:t>&lt;/APPLET_WEB_TEMPLATE_ITEM&gt;</w:t>
              <w:br/>
              <w:tab/>
              <w:tab/>
              <w:tab/>
              <w:tab/>
              <w:t>&lt;APPLET_WEB_TEMPLATE_ITEM CONTROL="PMD Annual Review Date" INACTIVE="N" ITEM_IDENTIFIER="504" MARKUP_LANGUAGE="HTML" NAME="PMD Annual Review Date" TMPL_ITEM_HOLDER_NAME="SiebControl_504" TYPE="List Item" UPDATED="11/04/2016 12:58:15" UPDATED_BY="SADMIN" CREATED="06/27/2001 18:31:14"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CONTROL="QuarterlyObjectives" INACTIVE="N" ITEM_IDENTIFIER="502" MARKUP_LANGUAGE="HTML" NAME="QuarterlyObjectives" TMPL_ITEM_HOLDER_NAME="SiebControl_502" TYPE="Control" UPDATED="11/04/2016 12:58:15" UPDATED_BY="SADMIN" CREATED="06/24/2001 19:54:22" CREATED_BY="SADMIN" EXT_REC_TABLES="S_APPL_WT_IT_RX"&gt;</w:t>
              <w:br/>
              <w:tab/>
              <w:tab/>
              <w:tab/>
              <w:tab/>
              <w:t>&lt;/APPLET_WEB_TEMPLATE_ITEM&gt;</w:t>
              <w:br/>
              <w:tab/>
              <w:tab/>
              <w:tab/>
              <w:tab/>
              <w:t>&lt;APPLET_WEB_TEMPLATE_ITEM CONTROL="QuarterlyReview" INACTIVE="N" ITEM_IDENTIFIER="503" MARKUP_LANGUAGE="HTML" NAME="QuarterlyReview" TMPL_ITEM_HOLDER_NAME="SiebControl_503" TYPE="Control" UPDATED="11/04/2016 12:58:15" UPDATED_BY="SADMIN" CREATED="06/26/2001 13:38:04" CREATED_BY="SADMIN" EXT_REC_TABLES="S_APPL_WT_IT_RX"&gt;</w:t>
              <w:br/>
              <w:tab/>
              <w:tab/>
              <w:tab/>
              <w:tab/>
              <w:t>&lt;/APPLET_WEB_TEMPLATE_ITEM&gt;</w:t>
              <w:br/>
              <w:tab/>
              <w:tab/>
              <w:tab/>
              <w:tab/>
              <w:t>&lt;APPLET_WEB_TEMPLATE_ITEM CONTROL="QueryAssistant" INACTIVE="Y" ITEM_IDENTIFIER="126" NAME="Query Assistant" TYPE="Control" UPDATED="07/12/2003 10:10:33" UPDATED_BY="SADMIN" CREATED="12/23/2002 21:31:45"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Citizen Explicit Login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Signin Links" INACTIVE="N" NAME="Edit" SEQUENCE="0" TYPE="Edit" WEB_TEMPLATE="Applet Signin Links" UPDATED="11/04/2016 12:37:18" UPDATED_BY="SADMIN" CREATED="01/22/2014 07:30:29" CREATED_BY="SADMIN" EXT_REC_TABLES="S_APPL_WTMPL_RX"&gt;</w:t>
              <w:br/>
              <w:tab/>
              <w:tab/>
              <w:tab/>
              <w:tab/>
              <w:t>&lt;APPLET_WEB_TEMPLATE_ITEM CONTROL="AppletTitle" INACTIVE="N" ITEM_IDENTIFIER="90" MARKUP_LANGUAGE="HTML" NAME="AppletTitle" TMPL_ITEM_HOLDER_NAME="SiebControl_90" TYPE="Control" UPDATED="11/04/2016 14:21:06" UPDATED_BY="SADMIN" CREATED="01/22/2014 07:30:29" CREATED_BY="SADMIN" EXT_REC_TABLES="S_APPL_WT_IT_RX"&gt;</w:t>
              <w:br/>
              <w:tab/>
              <w:tab/>
              <w:tab/>
              <w:tab/>
              <w:t>&lt;/APPLET_WEB_TEMPLATE_ITEM&gt;</w:t>
              <w:br/>
              <w:tab/>
              <w:tab/>
              <w:tab/>
              <w:tab/>
              <w:t>&lt;APPLET_WEB_TEMPLATE_ITEM CONTROL="Cancel" INACTIVE="Y" ITEM_IDENTIFIER="151" MARKUP_LANGUAGE="HTML" NAME="Cancel" TMPL_ITEM_HOLDER_NAME="SiebControl_151" TYPE="Control" UPDATED="11/04/2016 14:21:06" UPDATED_BY="SADMIN" CREATED="01/22/2014 07:30:29" CREATED_BY="SADMIN" EXT_REC_TABLES="S_APPL_WT_IT_RX"&gt;</w:t>
              <w:br/>
              <w:tab/>
              <w:tab/>
              <w:tab/>
              <w:tab/>
              <w:t>&lt;/APPLET_WEB_TEMPLATE_ITEM&gt;</w:t>
              <w:br/>
              <w:tab/>
              <w:tab/>
              <w:tab/>
              <w:tab/>
              <w:t>&lt;APPLET_WEB_TEMPLATE_ITEM CONTROL="Forgot Password" INACTIVE="N" ITEM_IDENTIFIER="190" MARKUP_LANGUAGE="HTML" NAME="Forgot Password" TMPL_ITEM_HOLDER_NAME="SiebControl_190" TYPE="Control" UPDATED="11/04/2016 14:21:06" UPDATED_BY="SADMIN" CREATED="01/22/2014 07:30:30" CREATED_BY="SADMIN" EXT_REC_TABLES="S_APPL_WT_IT_RX"&gt;</w:t>
              <w:br/>
              <w:tab/>
              <w:tab/>
              <w:tab/>
              <w:tab/>
              <w:t>&lt;/APPLET_WEB_TEMPLATE_ITEM&gt;</w:t>
              <w:br/>
              <w:tab/>
              <w:tab/>
              <w:tab/>
              <w:tab/>
              <w:t>&lt;APPLET_WEB_TEMPLATE_ITEM CONTROL="Login" INACTIVE="Y" ITEM_IDENTIFIER="150" MARKUP_LANGUAGE="HTML" NAME="Login" TMPL_ITEM_HOLDER_NAME="SiebControl_150" TYPE="Control" UPDATED="11/04/2016 14:21:06" UPDATED_BY="SADMIN" CREATED="01/22/2014 07:30:30" CREATED_BY="SADMIN" EXT_REC_TABLES="S_APPL_WT_IT_RX"&gt;</w:t>
              <w:br/>
              <w:tab/>
              <w:tab/>
              <w:tab/>
              <w:tab/>
              <w:t>&lt;/APPLET_WEB_TEMPLATE_ITEM&gt;</w:t>
              <w:br/>
              <w:tab/>
              <w:tab/>
              <w:tab/>
              <w:tab/>
              <w:t>&lt;APPLET_WEB_TEMPLATE_ITEM CONTROL="Login Name" INACTIVE="Y" ITEM_IDENTIFIER="1201" MARKUP_LANGUAGE="HTML" NAME="Login Name" TMPL_ITEM_HOLDER_NAME="SiebControl_1201" TYPE="Control" UPDATED="11/04/2016 14:21:06" UPDATED_BY="SADMIN" CREATED="01/22/2014 07:30:30" CREATED_BY="SADMIN" EXT_REC_TABLES="S_APPL_WT_IT_RX"&gt;</w:t>
              <w:br/>
              <w:tab/>
              <w:tab/>
              <w:tab/>
              <w:tab/>
              <w:t>&lt;/APPLET_WEB_TEMPLATE_ITEM&gt;</w:t>
              <w:br/>
              <w:tab/>
              <w:tab/>
              <w:tab/>
              <w:tab/>
              <w:t>&lt;APPLET_WEB_TEMPLATE_ITEM CONTROL="New User" INACTIVE="N" ITEM_IDENTIFIER="191" MARKUP_LANGUAGE="HTML" NAME="New User" TMPL_ITEM_HOLDER_NAME="SiebControl_191" TYPE="Control" UPDATED="11/04/2016 14:21:06" UPDATED_BY="SADMIN" CREATED="01/22/2014 07:30:30" CREATED_BY="SADMIN" EXT_REC_TABLES="S_APPL_WT_IT_RX"&gt;</w:t>
              <w:br/>
              <w:tab/>
              <w:tab/>
              <w:tab/>
              <w:tab/>
              <w:t>&lt;/APPLET_WEB_TEMPLATE_ITEM&gt;</w:t>
              <w:br/>
              <w:tab/>
              <w:tab/>
              <w:tab/>
              <w:tab/>
              <w:t>&lt;APPLET_WEB_TEMPLATE_ITEM CONTROL="Password" INACTIVE="Y" ITEM_IDENTIFIER="1202" MARKUP_LANGUAGE="HTML" NAME="Password" TMPL_ITEM_HOLDER_NAME="SiebControl_1202" TYPE="Control" UPDATED="11/04/2016 14:21:06" UPDATED_BY="SADMIN" CREATED="01/22/2014 07:30:30"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Task SubStep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CREATED="07/12/2003 09:16:36" CREATED_BY="SADMIN" EXT_REC_TABLES="S_APPL_WTMPL_RX"&gt;</w:t>
              <w:br/>
              <w:tab/>
              <w:tab/>
              <w:tab/>
              <w:tab/>
              <w:t>&lt;APPLET_WEB_TEMPLATE_ITEM CONTROL="Applet_Title" EXTENSION_FLAG="Y" ITEM_IDENTIFIER="99929" NAME="Applet_Title" TMPL_ITEM_HOLDER_NAME="SiebControl_99929" TYPE="Control" UPDATED="11/04/2016 15:16:28" UPDATED_BY="SADMIN" CREATED="11/04/2016 15:16:28"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15:16:28" UPDATED_BY="SADMIN" CREATED="11/04/2016 15:16:28"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15:16:28" UPDATED_BY="SADMIN" CREATED="11/04/2016 15:16:28"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15:16:28" UPDATED_BY="SADMIN" CREATED="11/04/2016 15:16:28"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CREATED="07/12/2003 09:16:37" CREATED_BY="SADMIN" EXT_REC_TABLES="S_APPL_WTMPL_RX"&gt;</w:t>
              <w:br/>
              <w:tab/>
              <w:tab/>
              <w:tab/>
              <w:tab/>
              <w:t>&lt;APPLET_WEB_TEMPLATE_ITEM CONTROL="Applet_Title" EXTENSION_FLAG="Y" ITEM_IDENTIFIER="99929" NAME="Applet_Title" TMPL_ITEM_HOLDER_NAME="SiebControl_99929" TYPE="Control" UPDATED="11/04/2016 15:16:28" UPDATED_BY="SADMIN" CREATED="11/04/2016 15:16:28"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15:16:28" UPDATED_BY="SADMIN" CREATED="10/08/2003 02:06:11"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15:16:28" UPDATED_BY="SADMIN" CREATED="07/12/2003 11:28:00"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15:16:28" UPDATED_BY="SADMIN" CREATED="07/12/2003 11:28:01" CREATED_BY="SADMIN" EXT_REC_TABLES="S_APPL_WT_IT_RX"&gt;</w:t>
              <w:br/>
              <w:tab/>
              <w:tab/>
              <w:tab/>
              <w:tab/>
              <w:t>&lt;/APPLET_WEB_TEMPLATE_ITEM&gt;</w:t>
              <w:br/>
              <w:tab/>
              <w:tab/>
              <w:tab/>
              <w:tab/>
              <w:t>&lt;APPLET_WEB_TEMPLATE_ITEM CONTROL="Guidance Text" INACTIVE="N" ITEM_IDENTIFIER="503" MARKUP_LANGUAGE="HTML" NAME="Guidance Text" TMPL_ITEM_HOLDER_NAME="SiebControl_503" TYPE="List Item" UPDATED="11/04/2016 15:16:28" UPDATED_BY="SADMIN" CREATED="07/12/2003 11:28:01" CREATED_BY="SADMIN" EXT_REC_TABLES="S_APPL_WT_IT_RX"&gt;</w:t>
              <w:br/>
              <w:tab/>
              <w:tab/>
              <w:tab/>
              <w:tab/>
              <w:t>&lt;/APPLET_WEB_TEMPLATE_ITEM&gt;</w:t>
              <w:br/>
              <w:tab/>
              <w:tab/>
              <w:tab/>
              <w:tab/>
              <w:t>&lt;APPLET_WEB_TEMPLATE_ITEM CONTROL="Help Text" INACTIVE="N" ITEM_IDENTIFIER="125" MARKUP_LANGUAGE="HTML" NAME="Help Text" TMPL_ITEM_HOLDER_NAME="SiebControl_125" TYPE="Control" UPDATED="11/04/2016 15:16:28" UPDATED_BY="SADMIN" CREATED="07/12/2003 11:28:01"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15:16:28" UPDATED_BY="SADMIN" CREATED="11/04/2016 15:16:28"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15:16:28" UPDATED_BY="SADMIN" CREATED="11/04/2016 15:16:28"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15:16:28" UPDATED_BY="SADMIN" CREATED="07/12/2003 11:28:01"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15:16:28" UPDATED_BY="SADMIN" CREATED="07/12/2003 11:28:01"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15:16:28" UPDATED_BY="SADMIN" CREATED="07/12/2003 11:28:01"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15:16:28"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15:16:28" UPDATED_BY="SADMIN" CREATED="10/08/2003 02:06:11"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15:16:28"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15:16:28"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15:16:28" UPDATED_BY="SADMIN" CREATED="11/04/2016 15:16:28" CREATED_BY="SADMIN" EXT_REC_TABLES="S_APPL_WT_IT_RX"&gt;</w:t>
              <w:br/>
              <w:tab/>
              <w:tab/>
              <w:tab/>
              <w:tab/>
              <w:t>&lt;/APPLET_WEB_TEMPLATE_ITEM&gt;</w:t>
              <w:br/>
              <w:tab/>
              <w:tab/>
              <w:tab/>
              <w:tab/>
              <w:t>&lt;APPLET_WEB_TEMPLATE_ITEM CONTROL="Sequence" INACTIVE="N" ITEM_IDENTIFIER="501" MARKUP_LANGUAGE="HTML" NAME="Sequence" TMPL_ITEM_HOLDER_NAME="SiebControl_501" TYPE="List Item" UPDATED="11/04/2016 15:16:28" UPDATED_BY="SADMIN" CREATED="07/12/2003 11:28:01"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15:16:28" UPDATED_BY="SADMIN" CREATED="10/08/2003 02:06:11"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15:16:28" UPDATED_BY="SADMIN" CREATED="07/12/2003 11:28:01"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 Product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CREATED="06/05/2003 01:54:00" CREATED_BY="SADMIN" EXT_REC_TABLES="S_APPL_WTMPL_RX"&gt;</w:t>
              <w:br/>
              <w:tab/>
              <w:tab/>
              <w:tab/>
              <w:tab/>
              <w:t>&lt;APPLET_WEB_TEMPLATE_ITEM CONTROL="CloseApplet" INACTIVE="N" ITEM_IDENTIFIER="153" MARKUP_LANGUAGE="HTML" NAME="CloseApplet" TMPL_ITEM_HOLDER_NAME="SiebControl_153" TYPE="Control" UPDATED="11/04/2016 13:00:41" UPDATED_BY="SADMIN" CREATED="06/05/2003 04:12:16" CREATED_BY="SADMIN" EXT_REC_TABLES="S_APPL_WT_IT_RX"&gt;</w:t>
              <w:br/>
              <w:tab/>
              <w:tab/>
              <w:tab/>
              <w:tab/>
              <w:t>&lt;/APPLET_WEB_TEMPLATE_ITEM&gt;</w:t>
              <w:br/>
              <w:tab/>
              <w:tab/>
              <w:tab/>
              <w:tab/>
              <w:t>&lt;APPLET_WEB_TEMPLATE_ITEM CONTROL="GotoNextSet" INACTIVE="N" ITEM_IDENTIFIER="123" MARKUP_LANGUAGE="HTML" NAME="GotoNextSet" TYPE="Control" UPDATED="06/05/2003 11:54:12" UPDATED_BY="SADMIN" CREATED="06/05/2003 04:12:17" CREATED_BY="SADMIN"&gt;</w:t>
              <w:br/>
              <w:tab/>
              <w:tab/>
              <w:tab/>
              <w:tab/>
              <w:t>&lt;/APPLET_WEB_TEMPLATE_ITEM&gt;</w:t>
              <w:br/>
              <w:tab/>
              <w:tab/>
              <w:tab/>
              <w:tab/>
              <w:t>&lt;APPLET_WEB_TEMPLATE_ITEM CONTROL="GotoPreviousSet" INACTIVE="N" ITEM_IDENTIFIER="122" MARKUP_LANGUAGE="HTML" NAME="GotoPreviousSet" TYPE="Control" UPDATED="06/05/2003 11:54:12" UPDATED_BY="SADMIN" CREATED="06/05/2003 04:12:17" CREATED_BY="SADMIN"&gt;</w:t>
              <w:br/>
              <w:tab/>
              <w:tab/>
              <w:tab/>
              <w:tab/>
              <w:t>&lt;/APPLET_WEB_TEMPLATE_ITEM&gt;</w:t>
              <w:br/>
              <w:tab/>
              <w:tab/>
              <w:tab/>
              <w:tab/>
              <w:t>&lt;APPLET_WEB_TEMPLATE_ITEM CONTROL="Id" INACTIVE="N" ITEM_IDENTIFIER="501" MARKUP_LANGUAGE="HTML" NAME="Id" TMPL_ITEM_HOLDER_NAME="SiebControl_501" TYPE="List Item" UPDATED="11/04/2016 13:00:41" UPDATED_BY="SADMIN" CREATED="06/05/2003 04:12:17"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13:00:41" UPDATED_BY="SADMIN" CREATED="06/05/2003 04:12:17"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13:00:41" UPDATED_BY="SADMIN" CREATED="06/05/2003 04:12:17"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13:00:41" UPDATED_BY="SADMIN" CREATED="06/05/2003 04:12:17"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13:00:41" UPDATED_BY="SADMIN" CREATED="06/05/2003 04:12:17"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13:00:41" UPDATED_BY="SADMIN" CREATED="11/04/2016 13:00:41"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13:00:41" UPDATED_BY="SADMIN" CREATED="11/04/2016 13:00:41"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13:00:41" UPDATED_BY="SADMIN" CREATED="06/05/2003 04:12:17"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13:00:41" UPDATED_BY="SADMIN" CREATED="06/05/2003 04:12:17" CREATED_BY="SADMIN" EXT_REC_TABLES="S_APPL_WT_IT_RX"&gt;</w:t>
              <w:br/>
              <w:tab/>
              <w:tab/>
              <w:tab/>
              <w:tab/>
              <w:t>&lt;/APPLET_WEB_TEMPLATE_ITEM&gt;</w:t>
              <w:br/>
              <w:tab/>
              <w:tab/>
              <w:tab/>
              <w:tab/>
              <w:t>&lt;APPLET_WEB_TEMPLATE_ITEM CONTROL="PickLink" INACTIVE="Y" ITEM_IDENTIFIER="152" MARKUP_LANGUAGE="HTML" NAME="PickLink" TMPL_ITEM_HOLDER_NAME="SiebControl_152" TYPE="Control" UPDATED="11/04/2016 13:00:41" UPDATED_BY="SADMIN" CREATED="06/05/2003 04:12:18"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13:00:41" UPDATED_BY="SADMIN" CREATED="06/05/2003 04:12:18"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13:00:41" UPDATED_BY="SADMIN" CREATED="06/05/2003 04:12:18"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13:00:41" UPDATED_BY="SADMIN" CREATED="06/05/2003 04:12:18"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13:00:41" UPDATED_BY="SADMIN" CREATED="06/05/2003 04:12:18"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13:00:41" UPDATED_BY="SADMIN" CREATED="06/05/2003 04:12:18"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13:00:41" UPDATED_BY="SADMIN" CREATED="11/04/2016 13:00:41"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01:54:00" CREATED_BY="SADMIN" EXT_REC_TABLES="S_APPL_WTMPL_RX"&gt;</w:t>
              <w:br/>
              <w:tab/>
              <w:tab/>
              <w:tab/>
              <w:tab/>
              <w:t>&lt;APPLET_WEB_TEMPLATE_ITEM CONTROL="Active First Name" INACTIVE="N" ITEM_IDENTIFIER="1301" MARKUP_LANGUAGE="HTML" NAME="Active First Name" TMPL_ITEM_HOLDER_NAME="SiebControl_1301" TYPE="List Item" UPDATED="11/04/2016 13:00:41" UPDATED_BY="SADMIN" CREATED="06/05/2003 04:12:18"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13:00:41" UPDATED_BY="SADMIN" CREATED="06/05/2003 04:12:18"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13:00:41" UPDATED_BY="SADMIN" CREATED="06/05/2003 04:12:18"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13:00:41" UPDATED_BY="SADMIN" CREATED="06/05/2003 04:12:18" CREATED_BY="SADMIN" EXT_REC_TABLES="S_APPL_WT_IT_RX"&gt;</w:t>
              <w:br/>
              <w:tab/>
              <w:tab/>
              <w:tab/>
              <w:tab/>
              <w:t>&lt;/APPLET_WEB_TEMPLATE_ITEM&gt;</w:t>
              <w:br/>
              <w:tab/>
              <w:tab/>
              <w:tab/>
              <w:tab/>
              <w:t>&lt;APPLET_WEB_TEMPLATE_ITEM CONTROL="Primary Territory" INACTIVE="N" ITEM_IDENTIFIER="1303" MARKUP_LANGUAGE="HTML" NAME="Primary Territory" TMPL_ITEM_HOLDER_NAME="SiebControl_1303" TYPE="List Item" UPDATED="11/04/2016 13:00:41" UPDATED_BY="SADMIN" CREATED="06/05/2003 04:12:19"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13:00:41" UPDATED_BY="SADMIN" CREATED="06/05/2003 04:12:19" CREATED_BY="SADMIN" EXT_REC_TABLES="S_APPL_WT_IT_RX"&gt;</w:t>
              <w:br/>
              <w:tab/>
              <w:tab/>
              <w:tab/>
              <w:tab/>
              <w:t>&lt;/APPLET_WEB_TEMPLATE_ITEM&gt;</w:t>
              <w:br/>
              <w:tab/>
              <w:tab/>
              <w:tab/>
              <w:tab/>
              <w:t>&lt;APPLET_WEB_TEMPLATE_ITEM CONTROL="WebQueryTitle" INACTIVE="N" ITEM_IDENTIFIER="90" MARKUP_LANGUAGE="HTML" NAME="WebQueryTitle" TYPE="Control" UPDATED="06/05/2003 11:54:14" UPDATED_BY="SADMIN" CREATED="06/05/2003 04:12:19"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Asset Measurement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CREATED="11/28/2000 12:26:05" CREATED_BY="SADMIN" EXT_REC_TABLES="S_APPL_WTMPL_RX"&gt;</w:t>
              <w:br/>
              <w:tab/>
              <w:tab/>
              <w:tab/>
              <w:tab/>
              <w:t>&lt;APPLET_WEB_TEMPLATE_ITEM CONTROL="Applet_Title" EXTENSION_FLAG="Y" ITEM_IDENTIFIER="99929" NAME="Applet_Title" TMPL_ITEM_HOLDER_NAME="SiebControl_99929" TYPE="Control" UPDATED="11/04/2016 13:27:22" UPDATED_BY="SADMIN" CREATED="11/04/2016 13:27:22" CREATED_BY="SADMIN" EXT_REC_TABLES="S_APPL_WT_IT_RX"&gt;</w:t>
              <w:br/>
              <w:tab/>
              <w:tab/>
              <w:tab/>
              <w:tab/>
              <w:t>&lt;/APPLET_WEB_TEMPLATE_ITEM&gt;</w:t>
              <w:br/>
              <w:tab/>
              <w:tab/>
              <w:tab/>
              <w:tab/>
              <w:t>&lt;APPLET_WEB_TEMPLATE_ITEM CONTROL="GotoNextSet" INACTIVE="N" ITEM_IDENTIFIER="123" MARKUP_LANGUAGE="HTML" NAME="GotoNextSet" TYPE="Control" UPDATED="06/05/2003 14:10:00" UPDATED_BY="SADMIN" CREATED="11/28/2000 12:26:05" CREATED_BY="SADMIN"&gt;</w:t>
              <w:br/>
              <w:tab/>
              <w:tab/>
              <w:tab/>
              <w:tab/>
              <w:t>&lt;/APPLET_WEB_TEMPLATE_ITEM&gt;</w:t>
              <w:br/>
              <w:tab/>
              <w:tab/>
              <w:tab/>
              <w:tab/>
              <w:t>&lt;APPLET_WEB_TEMPLATE_ITEM CONTROL="GotoPreviousSet" INACTIVE="N" ITEM_IDENTIFIER="122" MARKUP_LANGUAGE="HTML" NAME="GotoPreviousSet" TYPE="Control" UPDATED="06/05/2003 14:10:00" UPDATED_BY="SADMIN" CREATED="11/28/2000 12:26:05"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13:27:22" UPDATED_BY="SADMIN" CREATED="11/28/2000 12:26:05"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13:27:22" UPDATED_BY="SADMIN" CREATED="11/04/2016 13:27:22" CREATED_BY="SADMIN" EXT_REC_TABLES="S_APPL_WT_IT_RX"&gt;</w:t>
              <w:br/>
              <w:tab/>
              <w:tab/>
              <w:tab/>
              <w:tab/>
              <w:t>&lt;/APPLET_WEB_TEMPLATE_ITEM&gt;</w:t>
              <w:br/>
              <w:tab/>
              <w:tab/>
              <w:tab/>
              <w:tab/>
              <w:t>&lt;APPLET_WEB_TEMPLATE_ITEM CONTROL="Measurement Location Desc" INACTIVE="N" ITEM_IDENTIFIER="504" MARKUP_LANGUAGE="HTML" NAME="Measurement Location Desc" TMPL_ITEM_HOLDER_NAME="SiebControl_504" TYPE="List Item" UPDATED="11/04/2016 13:27:22" UPDATED_BY="SADMIN" CREATED="11/28/2000 12:26:05" CREATED_BY="SADMIN" EXT_REC_TABLES="S_APPL_WT_IT_RX"&gt;</w:t>
              <w:br/>
              <w:tab/>
              <w:tab/>
              <w:tab/>
              <w:tab/>
              <w:t>&lt;/APPLET_WEB_TEMPLATE_ITEM&gt;</w:t>
              <w:br/>
              <w:tab/>
              <w:tab/>
              <w:tab/>
              <w:tab/>
              <w:t>&lt;APPLET_WEB_TEMPLATE_ITEM CONTROL="Measurement Method Code" INACTIVE="N" ITEM_IDENTIFIER="503" MARKUP_LANGUAGE="HTML" NAME="Measurement Method Code" TMPL_ITEM_HOLDER_NAME="SiebControl_503" TYPE="List Item" UPDATED="11/04/2016 13:27:22" UPDATED_BY="SADMIN" CREATED="11/28/2000 12:26:05" CREATED_BY="SADMIN" EXT_REC_TABLES="S_APPL_WT_IT_RX"&gt;</w:t>
              <w:br/>
              <w:tab/>
              <w:tab/>
              <w:tab/>
              <w:tab/>
              <w:t>&lt;/APPLET_WEB_TEMPLATE_ITEM&gt;</w:t>
              <w:br/>
              <w:tab/>
              <w:tab/>
              <w:tab/>
              <w:tab/>
              <w:t>&lt;APPLET_WEB_TEMPLATE_ITEM CONTROL="Measurement Type Code" INACTIVE="N" ITEM_IDENTIFIER="501" MARKUP_LANGUAGE="HTML" NAME="Measurement Type Code" TMPL_ITEM_HOLDER_NAME="SiebControl_501" TYPE="List Item" UPDATED="11/04/2016 13:27:22" UPDATED_BY="SADMIN" CREATED="11/28/2000 12:26:06" CREATED_BY="SADMIN" EXT_REC_TABLES="S_APPL_WT_IT_RX"&gt;</w:t>
              <w:br/>
              <w:tab/>
              <w:tab/>
              <w:tab/>
              <w:tab/>
              <w:t>&lt;/APPLET_WEB_TEMPLATE_ITEM&gt;</w:t>
              <w:br/>
              <w:tab/>
              <w:tab/>
              <w:tab/>
              <w:tab/>
              <w:t>&lt;APPLET_WEB_TEMPLATE_ITEM CONTROL="Measurement Units Code" INACTIVE="N" ITEM_IDENTIFIER="505" MARKUP_LANGUAGE="HTML" NAME="Measurement Units Code" TMPL_ITEM_HOLDER_NAME="SiebControl_505" TYPE="List Item" UPDATED="11/04/2016 13:27:22" UPDATED_BY="SADMIN" CREATED="11/28/2000 12:26:06"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13:27:22" UPDATED_BY="SADMIN" CREATED="11/04/2016 13:27:22"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13:27:22" UPDATED_BY="SADMIN" CREATED="11/28/2000 12:26:06"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13:27:22" UPDATED_BY="SADMIN" CREATED="11/28/2000 12:26:06"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13:27:22"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13:27:22" UPDATED_BY="SADMIN" CREATED="12/23/2002 21:32:18"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13:27:22"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13:27:22"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13:27:22" UPDATED_BY="SADMIN" CREATED="11/04/2016 13:27:22" CREATED_BY="SADMIN" EXT_REC_TABLES="S_APPL_WT_IT_RX"&gt;</w:t>
              <w:br/>
              <w:tab/>
              <w:tab/>
              <w:tab/>
              <w:tab/>
              <w:t>&lt;/APPLET_WEB_TEMPLATE_ITEM&gt;</w:t>
              <w:br/>
              <w:tab/>
              <w:tab/>
              <w:tab/>
              <w:tab/>
              <w:t>&lt;APPLET_WEB_TEMPLATE_ITEM CONTROL="Reading Lower Limit" INACTIVE="N" ITEM_IDENTIFIER="509" MARKUP_LANGUAGE="HTML" NAME="Reading Lower Limit" TMPL_ITEM_HOLDER_NAME="SiebControl_509" TYPE="List Item" UPDATED="11/04/2016 13:27:22" UPDATED_BY="SADMIN" CREATED="11/28/2000 12:26:06" CREATED_BY="SADMIN" EXT_REC_TABLES="S_APPL_WT_IT_RX"&gt;</w:t>
              <w:br/>
              <w:tab/>
              <w:tab/>
              <w:tab/>
              <w:tab/>
              <w:t>&lt;/APPLET_WEB_TEMPLATE_ITEM&gt;</w:t>
              <w:br/>
              <w:tab/>
              <w:tab/>
              <w:tab/>
              <w:tab/>
              <w:t>&lt;APPLET_WEB_TEMPLATE_ITEM CONTROL="Reading Maximum Value" INACTIVE="N" ITEM_IDENTIFIER="506" MARKUP_LANGUAGE="HTML" NAME="Reading Maximum Value" TMPL_ITEM_HOLDER_NAME="SiebControl_506" TYPE="List Item" UPDATED="11/04/2016 13:27:22" UPDATED_BY="SADMIN" CREATED="11/28/2000 12:26:06" CREATED_BY="SADMIN" EXT_REC_TABLES="S_APPL_WT_IT_RX"&gt;</w:t>
              <w:br/>
              <w:tab/>
              <w:tab/>
              <w:tab/>
              <w:tab/>
              <w:t>&lt;/APPLET_WEB_TEMPLATE_ITEM&gt;</w:t>
              <w:br/>
              <w:tab/>
              <w:tab/>
              <w:tab/>
              <w:tab/>
              <w:t>&lt;APPLET_WEB_TEMPLATE_ITEM CONTROL="Reading Minimum Value" INACTIVE="N" ITEM_IDENTIFIER="507" MARKUP_LANGUAGE="HTML" NAME="Reading Minimum Value" TMPL_ITEM_HOLDER_NAME="SiebControl_507" TYPE="List Item" UPDATED="11/04/2016 13:27:22" UPDATED_BY="SADMIN" CREATED="11/28/2000 12:26:06" CREATED_BY="SADMIN" EXT_REC_TABLES="S_APPL_WT_IT_RX"&gt;</w:t>
              <w:br/>
              <w:tab/>
              <w:tab/>
              <w:tab/>
              <w:tab/>
              <w:t>&lt;/APPLET_WEB_TEMPLATE_ITEM&gt;</w:t>
              <w:br/>
              <w:tab/>
              <w:tab/>
              <w:tab/>
              <w:tab/>
              <w:t>&lt;APPLET_WEB_TEMPLATE_ITEM CONTROL="Reading Upper Limit" INACTIVE="N" ITEM_IDENTIFIER="508" MARKUP_LANGUAGE="HTML" NAME="Reading Upper Limit" TMPL_ITEM_HOLDER_NAME="SiebControl_508" TYPE="List Item" UPDATED="11/04/2016 13:27:22" UPDATED_BY="SADMIN" CREATED="11/28/2000 12:26:06"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CREATED="11/04/2000 14:23:02" CREATED_BY="SADMIN" EXT_REC_TABLES="S_APPL_WTMPL_RX"&gt;</w:t>
              <w:br/>
              <w:tab/>
              <w:tab/>
              <w:tab/>
              <w:tab/>
              <w:t>&lt;APPLET_WEB_TEMPLATE_ITEM CONTROL="Applet_Title" EXTENSION_FLAG="Y" ITEM_IDENTIFIER="99929" NAME="Applet_Title" TMPL_ITEM_HOLDER_NAME="SiebControl_99929" TYPE="Control" UPDATED="11/04/2016 13:27:22" UPDATED_BY="SADMIN" CREATED="11/04/2016 13:27:22" CREATED_BY="SADMIN" EXT_REC_TABLES="S_APPL_WT_IT_RX"&gt;</w:t>
              <w:br/>
              <w:tab/>
              <w:tab/>
              <w:tab/>
              <w:tab/>
              <w:t>&lt;/APPLET_WEB_TEMPLATE_ITEM&gt;</w:t>
              <w:br/>
              <w:tab/>
              <w:tab/>
              <w:tab/>
              <w:tab/>
              <w:t>&lt;APPLET_WEB_TEMPLATE_ITEM CONTROL="Calculated Avg Usage" INACTIVE="N" ITEM_IDENTIFIER="2806" MARKUP_LANGUAGE="HTML" NAME="Calculated Avg Usage" TMPL_ITEM_HOLDER_NAME="SiebControl_2806" TYPE="List Item" UPDATED="11/04/2016 13:27:22" UPDATED_BY="SADMIN" CREATED="11/04/2000 14:23:02" CREATED_BY="SADMIN" EXT_REC_TABLES="S_APPL_WT_IT_RX"&gt;</w:t>
              <w:br/>
              <w:tab/>
              <w:tab/>
              <w:tab/>
              <w:tab/>
              <w:t>&lt;/APPLET_WEB_TEMPLATE_ITEM&gt;</w:t>
              <w:br/>
              <w:tab/>
              <w:tab/>
              <w:tab/>
              <w:tab/>
              <w:t>&lt;APPLET_WEB_TEMPLATE_ITEM CONTROL="Calculated Mean Reading" INACTIVE="N" ITEM_IDENTIFIER="2804" MARKUP_LANGUAGE="HTML" NAME="Calculated Mean Reading" TMPL_ITEM_HOLDER_NAME="SiebControl_2804" TYPE="List Item" UPDATED="11/04/2016 13:27:22" UPDATED_BY="SADMIN" CREATED="11/04/2000 14:23:02" CREATED_BY="SADMIN" EXT_REC_TABLES="S_APPL_WT_IT_RX"&gt;</w:t>
              <w:br/>
              <w:tab/>
              <w:tab/>
              <w:tab/>
              <w:tab/>
              <w:t>&lt;/APPLET_WEB_TEMPLATE_ITEM&gt;</w:t>
              <w:br/>
              <w:tab/>
              <w:tab/>
              <w:tab/>
              <w:tab/>
              <w:t>&lt;APPLET_WEB_TEMPLATE_ITEM CONTROL="Calculated Std Dev" INACTIVE="N" ITEM_IDENTIFIER="2805" MARKUP_LANGUAGE="HTML" NAME="Calculated Std Dev" TMPL_ITEM_HOLDER_NAME="SiebControl_2805" TYPE="List Item" UPDATED="11/04/2016 13:27:22" UPDATED_BY="SADMIN" CREATED="11/04/2000 14:23:02" CREATED_BY="SADMIN" EXT_REC_TABLES="S_APPL_WT_IT_RX"&gt;</w:t>
              <w:br/>
              <w:tab/>
              <w:tab/>
              <w:tab/>
              <w:tab/>
              <w:t>&lt;/APPLET_WEB_TEMPLATE_ITEM&gt;</w:t>
              <w:br/>
              <w:tab/>
              <w:tab/>
              <w:tab/>
              <w:tab/>
              <w:t>&lt;APPLET_WEB_TEMPLATE_ITEM CONTROL="Conversion Factor" INACTIVE="N" ITEM_IDENTIFIER="1805" MARKUP_LANGUAGE="HTML" NAME="Conversion Factor" TMPL_ITEM_HOLDER_NAME="SiebControl_1805" TYPE="List Item" UPDATED="11/04/2016 13:27:22" UPDATED_BY="SADMIN" CREATED="11/04/2000 14:23:03" CREATED_BY="SADMIN" EXT_REC_TABLES="S_APPL_WT_IT_RX"&gt;</w:t>
              <w:br/>
              <w:tab/>
              <w:tab/>
              <w:tab/>
              <w:tab/>
              <w:t>&lt;/APPLET_WEB_TEMPLATE_ITEM&gt;</w:t>
              <w:br/>
              <w:tab/>
              <w:tab/>
              <w:tab/>
              <w:tab/>
              <w:t>&lt;APPLET_WEB_TEMPLATE_ITEM CONTROL="Description" INACTIVE="N" ITEM_IDENTIFIER="1306" MARKUP_LANGUAGE="HTML" NAME="Description" TMPL_ITEM_HOLDER_NAME="SiebControl_1306" TYPE="List Item" UPDATED="11/04/2016 13:27:22" UPDATED_BY="SADMIN" CREATED="11/04/2000 14:23:03"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13:27:22" UPDATED_BY="SADMIN" CREATED="04/07/2001 00:31:58" CREATED_BY="SADMIN" EXT_REC_TABLES="S_APPL_WT_IT_RX"&gt;</w:t>
              <w:br/>
              <w:tab/>
              <w:tab/>
              <w:tab/>
              <w:tab/>
              <w:t>&lt;/APPLET_WEB_TEMPLATE_ITEM&gt;</w:t>
              <w:br/>
              <w:tab/>
              <w:tab/>
              <w:tab/>
              <w:tab/>
              <w:t>&lt;APPLET_WEB_TEMPLATE_ITEM CONTROL="Expected Avg Usage" INACTIVE="N" ITEM_IDENTIFIER="2801" MARKUP_LANGUAGE="HTML" NAME="Expected Avg Usage" TMPL_ITEM_HOLDER_NAME="SiebControl_2801" TYPE="List Item" UPDATED="11/04/2016 13:27:22" UPDATED_BY="SADMIN" CREATED="11/04/2000 14:23:03" CREATED_BY="SADMIN" EXT_REC_TABLES="S_APPL_WT_IT_RX"&gt;</w:t>
              <w:br/>
              <w:tab/>
              <w:tab/>
              <w:tab/>
              <w:tab/>
              <w:t>&lt;/APPLET_WEB_TEMPLATE_ITEM&gt;</w:t>
              <w:br/>
              <w:tab/>
              <w:tab/>
              <w:tab/>
              <w:tab/>
              <w:t>&lt;APPLET_WEB_TEMPLATE_ITEM CONTROL="Expected Avg Usage Basis" INACTIVE="N" ITEM_IDENTIFIER="2802" MARKUP_LANGUAGE="HTML" NAME="Expected Avg Usage Basis" TMPL_ITEM_HOLDER_NAME="SiebControl_2802" TYPE="List Item" UPDATED="11/04/2016 13:27:22" UPDATED_BY="SADMIN" CREATED="11/04/2000 14:23:03" CREATED_BY="SADMIN" EXT_REC_TABLES="S_APPL_WT_IT_RX"&gt;</w:t>
              <w:br/>
              <w:tab/>
              <w:tab/>
              <w:tab/>
              <w:tab/>
              <w:t>&lt;/APPLET_WEB_TEMPLATE_ITEM&gt;</w:t>
              <w:br/>
              <w:tab/>
              <w:tab/>
              <w:tab/>
              <w:tab/>
              <w:t>&lt;APPLET_WEB_TEMPLATE_ITEM CONTROL="Expected Mean Reading" INACTIVE="N" ITEM_IDENTIFIER="2307" MARKUP_LANGUAGE="HTML" NAME="Expected Mean Reading" TMPL_ITEM_HOLDER_NAME="SiebControl_2307" TYPE="List Item" UPDATED="11/04/2016 13:27:22" UPDATED_BY="SADMIN" CREATED="11/04/2000 14:23:03" CREATED_BY="SADMIN" EXT_REC_TABLES="S_APPL_WT_IT_RX"&gt;</w:t>
              <w:br/>
              <w:tab/>
              <w:tab/>
              <w:tab/>
              <w:tab/>
              <w:t>&lt;/APPLET_WEB_TEMPLATE_ITEM&gt;</w:t>
              <w:br/>
              <w:tab/>
              <w:tab/>
              <w:tab/>
              <w:tab/>
              <w:t>&lt;APPLET_WEB_TEMPLATE_ITEM CONTROL="Expected Std Dev" INACTIVE="N" ITEM_IDENTIFIER="2306" MARKUP_LANGUAGE="HTML" NAME="Expected Std Dev" TMPL_ITEM_HOLDER_NAME="SiebControl_2306" TYPE="List Item" UPDATED="11/04/2016 13:27:22" UPDATED_BY="SADMIN" CREATED="11/04/2000 14:23:03" CREATED_BY="SADMIN" EXT_REC_TABLES="S_APPL_WT_IT_RX"&gt;</w:t>
              <w:br/>
              <w:tab/>
              <w:tab/>
              <w:tab/>
              <w:tab/>
              <w:t>&lt;/APPLET_WEB_TEMPLATE_ITEM&gt;</w:t>
              <w:br/>
              <w:tab/>
              <w:tab/>
              <w:tab/>
              <w:tab/>
              <w:t>&lt;APPLET_WEB_TEMPLATE_ITEM CONTROL="Last Calculated" INACTIVE="N" ITEM_IDENTIFIER="2803" MARKUP_LANGUAGE="HTML" NAME="Last Calculated" TMPL_ITEM_HOLDER_NAME="SiebControl_2803" TYPE="List Item" UPDATED="11/04/2016 13:27:22" UPDATED_BY="SADMIN" CREATED="11/04/2000 14:23:03" CREATED_BY="SADMIN" EXT_REC_TABLES="S_APPL_WT_IT_RX"&gt;</w:t>
              <w:br/>
              <w:tab/>
              <w:tab/>
              <w:tab/>
              <w:tab/>
              <w:t>&lt;/APPLET_WEB_TEMPLATE_ITEM&gt;</w:t>
              <w:br/>
              <w:tab/>
              <w:tab/>
              <w:tab/>
              <w:tab/>
              <w:t>&lt;APPLET_WEB_TEMPLATE_ITEM CONTROL="Measurement Frequency Code" INACTIVE="N" ITEM_IDENTIFIER="1806" MARKUP_LANGUAGE="HTML" NAME="Measurement Frequency Code" TMPL_ITEM_HOLDER_NAME="SiebControl_1806" TYPE="List Item" UPDATED="11/04/2016 13:27:22" UPDATED_BY="SADMIN" CREATED="11/04/2000 14:23:03" CREATED_BY="SADMIN" EXT_REC_TABLES="S_APPL_WT_IT_RX"&gt;</w:t>
              <w:br/>
              <w:tab/>
              <w:tab/>
              <w:tab/>
              <w:tab/>
              <w:t>&lt;/APPLET_WEB_TEMPLATE_ITEM&gt;</w:t>
              <w:br/>
              <w:tab/>
              <w:tab/>
              <w:tab/>
              <w:tab/>
              <w:t>&lt;APPLET_WEB_TEMPLATE_ITEM CONTROL="Measurement Location Desc" INACTIVE="N" ITEM_IDENTIFIER="1305" MARKUP_LANGUAGE="HTML" NAME="Measurement Location Desc" TMPL_ITEM_HOLDER_NAME="SiebControl_1305" TYPE="List Item" UPDATED="11/04/2016 13:27:22" UPDATED_BY="SADMIN" CREATED="11/04/2000 14:23:03" CREATED_BY="SADMIN" EXT_REC_TABLES="S_APPL_WT_IT_RX"&gt;</w:t>
              <w:br/>
              <w:tab/>
              <w:tab/>
              <w:tab/>
              <w:tab/>
              <w:t>&lt;/APPLET_WEB_TEMPLATE_ITEM&gt;</w:t>
              <w:br/>
              <w:tab/>
              <w:tab/>
              <w:tab/>
              <w:tab/>
              <w:t>&lt;APPLET_WEB_TEMPLATE_ITEM CONTROL="Measurement Method Code" INACTIVE="N" ITEM_IDENTIFIER="1803" MARKUP_LANGUAGE="HTML" NAME="Measurement Method Code" TMPL_ITEM_HOLDER_NAME="SiebControl_1803" TYPE="List Item" UPDATED="11/04/2016 13:27:23" UPDATED_BY="SADMIN" CREATED="11/04/2000 14:23:04" CREATED_BY="SADMIN" EXT_REC_TABLES="S_APPL_WT_IT_RX"&gt;</w:t>
              <w:br/>
              <w:tab/>
              <w:tab/>
              <w:tab/>
              <w:tab/>
              <w:t>&lt;/APPLET_WEB_TEMPLATE_ITEM&gt;</w:t>
              <w:br/>
              <w:tab/>
              <w:tab/>
              <w:tab/>
              <w:tab/>
              <w:t>&lt;APPLET_WEB_TEMPLATE_ITEM CONTROL="Measurement Type Code" INACTIVE="N" ITEM_IDENTIFIER="1303" MARKUP_LANGUAGE="HTML" NAME="Measurement Type Code" TMPL_ITEM_HOLDER_NAME="SiebControl_1303" TYPE="List Item" UPDATED="11/04/2016 13:27:23" UPDATED_BY="SADMIN" CREATED="11/04/2000 14:23:04" CREATED_BY="SADMIN" EXT_REC_TABLES="S_APPL_WT_IT_RX"&gt;</w:t>
              <w:br/>
              <w:tab/>
              <w:tab/>
              <w:tab/>
              <w:tab/>
              <w:t>&lt;/APPLET_WEB_TEMPLATE_ITEM&gt;</w:t>
              <w:br/>
              <w:tab/>
              <w:tab/>
              <w:tab/>
              <w:tab/>
              <w:t>&lt;APPLET_WEB_TEMPLATE_ITEM CONTROL="Measurement Units Code" INACTIVE="N" ITEM_IDENTIFIER="1804" MARKUP_LANGUAGE="HTML" NAME="Measurement Units Code" TMPL_ITEM_HOLDER_NAME="SiebControl_1804" TYPE="List Item" UPDATED="11/04/2016 13:27:23" UPDATED_BY="SADMIN" CREATED="11/04/2000 14:23:04"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13:27:23" UPDATED_BY="SADMIN" CREATED="11/04/2016 13:27:23" CREATED_BY="SADMIN" EXT_REC_TABLES="S_APPL_WT_IT_RX"&gt;</w:t>
              <w:br/>
              <w:tab/>
              <w:tab/>
              <w:tab/>
              <w:tab/>
              <w:t>&lt;/APPLET_WEB_TEMPLATE_ITEM&gt;</w:t>
              <w:br/>
              <w:tab/>
              <w:tab/>
              <w:tab/>
              <w:tab/>
              <w:t>&lt;APPLET_WEB_TEMPLATE_ITEM CONTROL="Name" INACTIVE="N" ITEM_IDENTIFIER="1304" MARKUP_LANGUAGE="HTML" NAME="Name" TMPL_ITEM_HOLDER_NAME="SiebControl_1304" TYPE="List Item" UPDATED="11/04/2016 13:27:23" UPDATED_BY="SADMIN" CREATED="11/04/2000 14:23:04"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13:27:23" UPDATED_BY="SADMIN" CREATED="12/23/2002 21:32:18"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13:27:23" UPDATED_BY="SADMIN" CREATED="11/04/2016 13:27:23" CREATED_BY="SADMIN" EXT_REC_TABLES="S_APPL_WT_IT_RX"&gt;</w:t>
              <w:br/>
              <w:tab/>
              <w:tab/>
              <w:tab/>
              <w:tab/>
              <w:t>&lt;/APPLET_WEB_TEMPLATE_ITEM&gt;</w:t>
              <w:br/>
              <w:tab/>
              <w:tab/>
              <w:tab/>
              <w:tab/>
              <w:t>&lt;APPLET_WEB_TEMPLATE_ITEM CONTROL="Reading Lower Limit" INACTIVE="N" ITEM_IDENTIFIER="2304" MARKUP_LANGUAGE="HTML" NAME="Reading Lower Limit" TMPL_ITEM_HOLDER_NAME="SiebControl_2304" TYPE="List Item" UPDATED="11/04/2016 13:27:23" UPDATED_BY="SADMIN" CREATED="11/04/2000 14:23:04" CREATED_BY="SADMIN" EXT_REC_TABLES="S_APPL_WT_IT_RX"&gt;</w:t>
              <w:br/>
              <w:tab/>
              <w:tab/>
              <w:tab/>
              <w:tab/>
              <w:t>&lt;/APPLET_WEB_TEMPLATE_ITEM&gt;</w:t>
              <w:br/>
              <w:tab/>
              <w:tab/>
              <w:tab/>
              <w:tab/>
              <w:t>&lt;APPLET_WEB_TEMPLATE_ITEM CONTROL="Reading Maximum Value" INACTIVE="N" ITEM_IDENTIFIER="2303" MARKUP_LANGUAGE="HTML" NAME="Reading Maximum Value" TMPL_ITEM_HOLDER_NAME="SiebControl_2303" TYPE="List Item" UPDATED="11/04/2016 13:27:23" UPDATED_BY="SADMIN" CREATED="11/04/2000 14:23:04" CREATED_BY="SADMIN" EXT_REC_TABLES="S_APPL_WT_IT_RX"&gt;</w:t>
              <w:br/>
              <w:tab/>
              <w:tab/>
              <w:tab/>
              <w:tab/>
              <w:t>&lt;/APPLET_WEB_TEMPLATE_ITEM&gt;</w:t>
              <w:br/>
              <w:tab/>
              <w:tab/>
              <w:tab/>
              <w:tab/>
              <w:t>&lt;APPLET_WEB_TEMPLATE_ITEM CONTROL="Reading Minimum Value" INACTIVE="N" ITEM_IDENTIFIER="2302" MARKUP_LANGUAGE="HTML" NAME="Reading Minimum Value" TMPL_ITEM_HOLDER_NAME="SiebControl_2302" TYPE="List Item" UPDATED="11/04/2016 13:27:23" UPDATED_BY="SADMIN" CREATED="11/04/2000 14:23:04" CREATED_BY="SADMIN" EXT_REC_TABLES="S_APPL_WT_IT_RX"&gt;</w:t>
              <w:br/>
              <w:tab/>
              <w:tab/>
              <w:tab/>
              <w:tab/>
              <w:t>&lt;/APPLET_WEB_TEMPLATE_ITEM&gt;</w:t>
              <w:br/>
              <w:tab/>
              <w:tab/>
              <w:tab/>
              <w:tab/>
              <w:t>&lt;APPLET_WEB_TEMPLATE_ITEM CONTROL="Reading Upper Limit" INACTIVE="N" ITEM_IDENTIFIER="2305" MARKUP_LANGUAGE="HTML" NAME="Reading Upper Limit" TMPL_ITEM_HOLDER_NAME="SiebControl_2305" TYPE="List Item" UPDATED="11/04/2016 13:27:23" UPDATED_BY="SADMIN" CREATED="11/04/2000 14:23:04"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13:27:23" UPDATED_BY="SADMIN" CREATED="04/07/2001 00:31:58"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13:27:23" UPDATED_BY="SADMIN" CREATED="11/04/2000 14:23:05"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13:27:23" UPDATED_BY="SADMIN" CREATED="11/04/2000 14:23:05"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CREATED="11/02/2000 14:30:29" CREATED_BY="SADMIN" EXT_REC_TABLES="S_APPL_WTMPL_RX"&gt;</w:t>
              <w:br/>
              <w:tab/>
              <w:tab/>
              <w:tab/>
              <w:tab/>
              <w:t>&lt;APPLET_WEB_TEMPLATE_ITEM CONTROL="Applet_Title" EXTENSION_FLAG="Y" ITEM_IDENTIFIER="99929" NAME="Applet_Title" TMPL_ITEM_HOLDER_NAME="SiebControl_99929" TYPE="Control" UPDATED="11/04/2016 13:27:23" UPDATED_BY="SADMIN" CREATED="11/04/2016 13:27:23"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13:27:23" UPDATED_BY="SADMIN" CREATED="06/05/2003 06:56:52"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13:27:23"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14:10:04" UPDATED_BY="SADMIN" CREATED="11/02/2000 14:30:30" CREATED_BY="SADMIN"&gt;</w:t>
              <w:br/>
              <w:tab/>
              <w:tab/>
              <w:tab/>
              <w:tab/>
              <w:t>&lt;/APPLET_WEB_TEMPLATE_ITEM&gt;</w:t>
              <w:br/>
              <w:tab/>
              <w:tab/>
              <w:tab/>
              <w:tab/>
              <w:t>&lt;APPLET_WEB_TEMPLATE_ITEM CONTROL="GotoPreviousSet" INACTIVE="N" ITEM_IDENTIFIER="122" MARKUP_LANGUAGE="HTML" NAME="GotoPreviousSet" TYPE="Control" UPDATED="06/05/2003 14:10:05" UPDATED_BY="SADMIN" CREATED="11/02/2000 14:30:30"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13:27:23" UPDATED_BY="SADMIN" CREATED="11/02/2000 14:30:52"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13:27:23" UPDATED_BY="SADMIN" CREATED="11/04/2016 13:27:23" CREATED_BY="SADMIN" EXT_REC_TABLES="S_APPL_WT_IT_RX"&gt;</w:t>
              <w:br/>
              <w:tab/>
              <w:tab/>
              <w:tab/>
              <w:tab/>
              <w:t>&lt;/APPLET_WEB_TEMPLATE_ITEM&gt;</w:t>
              <w:br/>
              <w:tab/>
              <w:tab/>
              <w:tab/>
              <w:tab/>
              <w:t>&lt;APPLET_WEB_TEMPLATE_ITEM CONTROL="Measurement Location Desc" INACTIVE="N" ITEM_IDENTIFIER="504" MARKUP_LANGUAGE="HTML" NAME="Measurement Location Desc" TMPL_ITEM_HOLDER_NAME="SiebControl_504" TYPE="List Item" UPDATED="11/04/2016 13:27:23" UPDATED_BY="SADMIN" CREATED="11/02/2000 14:30:31" CREATED_BY="SADMIN" EXT_REC_TABLES="S_APPL_WT_IT_RX"&gt;</w:t>
              <w:br/>
              <w:tab/>
              <w:tab/>
              <w:tab/>
              <w:tab/>
              <w:t>&lt;/APPLET_WEB_TEMPLATE_ITEM&gt;</w:t>
              <w:br/>
              <w:tab/>
              <w:tab/>
              <w:tab/>
              <w:tab/>
              <w:t>&lt;APPLET_WEB_TEMPLATE_ITEM CONTROL="Measurement Method Code" INACTIVE="N" ITEM_IDENTIFIER="503" MARKUP_LANGUAGE="HTML" NAME="Measurement Method Code" TMPL_ITEM_HOLDER_NAME="SiebControl_503" TYPE="List Item" UPDATED="11/04/2016 13:27:23" UPDATED_BY="SADMIN" CREATED="11/02/2000 14:30:31" CREATED_BY="SADMIN" EXT_REC_TABLES="S_APPL_WT_IT_RX"&gt;</w:t>
              <w:br/>
              <w:tab/>
              <w:tab/>
              <w:tab/>
              <w:tab/>
              <w:t>&lt;/APPLET_WEB_TEMPLATE_ITEM&gt;</w:t>
              <w:br/>
              <w:tab/>
              <w:tab/>
              <w:tab/>
              <w:tab/>
              <w:t>&lt;APPLET_WEB_TEMPLATE_ITEM CONTROL="Measurement Type Code" INACTIVE="N" ITEM_IDENTIFIER="501" MARKUP_LANGUAGE="HTML" NAME="Measurement Type Code" TMPL_ITEM_HOLDER_NAME="SiebControl_501" TYPE="List Item" UPDATED="11/04/2016 13:27:23" UPDATED_BY="SADMIN" CREATED="11/02/2000 14:30:31" CREATED_BY="SADMIN" EXT_REC_TABLES="S_APPL_WT_IT_RX"&gt;</w:t>
              <w:br/>
              <w:tab/>
              <w:tab/>
              <w:tab/>
              <w:tab/>
              <w:t>&lt;/APPLET_WEB_TEMPLATE_ITEM&gt;</w:t>
              <w:br/>
              <w:tab/>
              <w:tab/>
              <w:tab/>
              <w:tab/>
              <w:t>&lt;APPLET_WEB_TEMPLATE_ITEM CONTROL="Measurement Units Code" INACTIVE="N" ITEM_IDENTIFIER="505" MARKUP_LANGUAGE="HTML" NAME="Measurement Units Code" TMPL_ITEM_HOLDER_NAME="SiebControl_505" TYPE="List Item" UPDATED="11/04/2016 13:27:23" UPDATED_BY="SADMIN" CREATED="11/02/2000 14:30:31"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13:27:23" UPDATED_BY="SADMIN" CREATED="11/04/2016 13:27:23"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13:27:23" UPDATED_BY="SADMIN" CREATED="11/02/2000 14:30:31"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13:27:23"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13:27:23" UPDATED_BY="SADMIN" CREATED="06/22/2001 22:28:52"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13:27:23"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13:27:23" UPDATED_BY="SADMIN" CREATED="12/23/2002 21:32:18"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13:27:23" UPDATED_BY="SADMIN" CREATED="11/04/2016 13:27:23" CREATED_BY="SADMIN" EXT_REC_TABLES="S_APPL_WT_IT_RX"&gt;</w:t>
              <w:br/>
              <w:tab/>
              <w:tab/>
              <w:tab/>
              <w:tab/>
              <w:t>&lt;/APPLET_WEB_TEMPLATE_ITEM&gt;</w:t>
              <w:br/>
              <w:tab/>
              <w:tab/>
              <w:tab/>
              <w:tab/>
              <w:t>&lt;APPLET_WEB_TEMPLATE_ITEM CONTROL="Reading Lower Limit" INACTIVE="N" ITEM_IDENTIFIER="509" MARKUP_LANGUAGE="HTML" NAME="Reading Lower Limit" TMPL_ITEM_HOLDER_NAME="SiebControl_509" TYPE="List Item" UPDATED="11/04/2016 13:27:23" UPDATED_BY="SADMIN" CREATED="11/02/2000 14:30:31" CREATED_BY="SADMIN" EXT_REC_TABLES="S_APPL_WT_IT_RX"&gt;</w:t>
              <w:br/>
              <w:tab/>
              <w:tab/>
              <w:tab/>
              <w:tab/>
              <w:t>&lt;/APPLET_WEB_TEMPLATE_ITEM&gt;</w:t>
              <w:br/>
              <w:tab/>
              <w:tab/>
              <w:tab/>
              <w:tab/>
              <w:t>&lt;APPLET_WEB_TEMPLATE_ITEM CONTROL="Reading Maximum Value" INACTIVE="N" ITEM_IDENTIFIER="506" MARKUP_LANGUAGE="HTML" NAME="Reading Maximum Value" TMPL_ITEM_HOLDER_NAME="SiebControl_506" TYPE="List Item" UPDATED="11/04/2016 13:27:23" UPDATED_BY="SADMIN" CREATED="11/02/2000 14:30:31" CREATED_BY="SADMIN" EXT_REC_TABLES="S_APPL_WT_IT_RX"&gt;</w:t>
              <w:br/>
              <w:tab/>
              <w:tab/>
              <w:tab/>
              <w:tab/>
              <w:t>&lt;/APPLET_WEB_TEMPLATE_ITEM&gt;</w:t>
              <w:br/>
              <w:tab/>
              <w:tab/>
              <w:tab/>
              <w:tab/>
              <w:t>&lt;APPLET_WEB_TEMPLATE_ITEM CONTROL="Reading Minimum Value" INACTIVE="N" ITEM_IDENTIFIER="507" MARKUP_LANGUAGE="HTML" NAME="Reading Minimum Value" TMPL_ITEM_HOLDER_NAME="SiebControl_507" TYPE="List Item" UPDATED="11/04/2016 13:27:23" UPDATED_BY="SADMIN" CREATED="11/02/2000 14:30:31" CREATED_BY="SADMIN" EXT_REC_TABLES="S_APPL_WT_IT_RX"&gt;</w:t>
              <w:br/>
              <w:tab/>
              <w:tab/>
              <w:tab/>
              <w:tab/>
              <w:t>&lt;/APPLET_WEB_TEMPLATE_ITEM&gt;</w:t>
              <w:br/>
              <w:tab/>
              <w:tab/>
              <w:tab/>
              <w:tab/>
              <w:t>&lt;APPLET_WEB_TEMPLATE_ITEM CONTROL="Reading Upper Limit" INACTIVE="N" ITEM_IDENTIFIER="508" MARKUP_LANGUAGE="HTML" NAME="Reading Upper Limit" TMPL_ITEM_HOLDER_NAME="SiebControl_508" TYPE="List Item" UPDATED="11/04/2016 13:27:23" UPDATED_BY="SADMIN" CREATED="11/02/2000 14:30:32"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13:27:23"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13:27:23"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13:27:23" UPDATED_BY="SADMIN" CREATED="05/25/2001 01:27:01"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Handheld Transaction Pick Field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CREATED="09/11/2003 06:21:26" CREATED_BY="SADMIN" EXT_REC_TABLES="S_APPL_WTMPL_RX"&gt;</w:t>
              <w:br/>
              <w:tab/>
              <w:tab/>
              <w:tab/>
              <w:tab/>
              <w:t>&lt;APPLET_WEB_TEMPLATE_ITEM CONTROL="AppletTitle" INACTIVE="N" ITEM_IDENTIFIER="1100" MARKUP_LANGUAGE="HTML" NAME="AppletTitle" TMPL_ITEM_HOLDER_NAME="SiebControl_1100" TYPE="Control" UPDATED="11/04/2016 13:37:53" UPDATED_BY="SADMIN" CREATED="09/11/2003 06:44:48"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13:37:53" UPDATED_BY="SADMIN" CREATED="11/04/2016 13:37:53" CREATED_BY="SADMIN" EXT_REC_TABLES="S_APPL_WT_IT_RX"&gt;</w:t>
              <w:br/>
              <w:tab/>
              <w:tab/>
              <w:tab/>
              <w:tab/>
              <w:t>&lt;/APPLET_WEB_TEMPLATE_ITEM&gt;</w:t>
              <w:br/>
              <w:tab/>
              <w:tab/>
              <w:tab/>
              <w:tab/>
              <w:t>&lt;APPLET_WEB_TEMPLATE_ITEM CONTROL="Field Name" INACTIVE="N" ITEM_IDENTIFIER="502" MARKUP_LANGUAGE="HTML" NAME="Field Name" TMPL_ITEM_HOLDER_NAME="SiebControl_502" TYPE="List Item" UPDATED="11/04/2016 13:37:53" UPDATED_BY="SADMIN" CREATED="09/11/2003 06:44:48" CREATED_BY="SADMIN" EXT_REC_TABLES="S_APPL_WT_IT_RX"&gt;</w:t>
              <w:br/>
              <w:tab/>
              <w:tab/>
              <w:tab/>
              <w:tab/>
              <w:t>&lt;/APPLET_WEB_TEMPLATE_ITEM&gt;</w:t>
              <w:br/>
              <w:tab/>
              <w:tab/>
              <w:tab/>
              <w:tab/>
              <w:t>&lt;APPLET_WEB_TEMPLATE_ITEM CONTROL="GotoNextSet" INACTIVE="N" ITEM_IDENTIFIER="123" MARKUP_LANGUAGE="HTML" NAME="GotoNextSet" TYPE="Control" UPDATED="09/11/2003 06:44:48" UPDATED_BY="SADMIN" CREATED="09/11/2003 06:44:48" CREATED_BY="SADMIN"&gt;</w:t>
              <w:br/>
              <w:tab/>
              <w:tab/>
              <w:tab/>
              <w:tab/>
              <w:t>&lt;/APPLET_WEB_TEMPLATE_ITEM&gt;</w:t>
              <w:br/>
              <w:tab/>
              <w:tab/>
              <w:tab/>
              <w:tab/>
              <w:t>&lt;APPLET_WEB_TEMPLATE_ITEM CONTROL="GotoPreviousSet" INACTIVE="N" ITEM_IDENTIFIER="122" MARKUP_LANGUAGE="HTML" NAME="GotoPreviousSet" TYPE="Control" UPDATED="09/11/2003 06:44:48" UPDATED_BY="SADMIN" CREATED="09/11/2003 06:44:48" CREATED_BY="SADMIN"&gt;</w:t>
              <w:br/>
              <w:tab/>
              <w:tab/>
              <w:tab/>
              <w:tab/>
              <w:t>&lt;/APPLET_WEB_TEMPLATE_ITEM&gt;</w:t>
              <w:br/>
              <w:tab/>
              <w:tab/>
              <w:tab/>
              <w:tab/>
              <w:t>&lt;APPLET_WEB_TEMPLATE_ITEM CONTROL="ListControl" EXTENSION_FLAG="Y" ITEM_IDENTIFIER="99998" NAME="ListControl" TMPL_ITEM_HOLDER_NAME="SiebControl_99998" TYPE="Control" UPDATED="11/04/2016 13:37:53" UPDATED_BY="SADMIN" CREATED="11/04/2016 13:37:53"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13:37:53" UPDATED_BY="SADMIN" CREATED="11/04/2016 13:37:53" CREATED_BY="SADMIN" EXT_REC_TABLES="S_APPL_WT_IT_RX"&gt;</w:t>
              <w:br/>
              <w:tab/>
              <w:tab/>
              <w:tab/>
              <w:tab/>
              <w:t>&lt;/APPLET_WEB_TEMPLATE_ITEM&gt;</w:t>
              <w:br/>
              <w:tab/>
              <w:tab/>
              <w:tab/>
              <w:tab/>
              <w:t>&lt;APPLET_WEB_TEMPLATE_ITEM CONTROL="New Value" INACTIVE="N" ITEM_IDENTIFIER="503" MARKUP_LANGUAGE="HTML" NAME="New Value" TMPL_ITEM_HOLDER_NAME="SiebControl_503" TYPE="List Item" UPDATED="11/04/2016 13:37:53" UPDATED_BY="SADMIN" CREATED="09/11/2003 06:44:48"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13:37:53" UPDATED_BY="SADMIN" CREATED="09/11/2003 06:44:48"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13:37:53" UPDATED_BY="SADMIN" CREATED="09/11/2003 06:44:49"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13:37:53" UPDATED_BY="SADMIN" CREATED="11/04/2016 13:37:53" CREATED_BY="SADMIN" EXT_REC_TABLES="S_APPL_WT_IT_RX"&gt;</w:t>
              <w:br/>
              <w:tab/>
              <w:tab/>
              <w:tab/>
              <w:tab/>
              <w:t>&lt;/APPLET_WEB_TEMPLATE_ITEM&gt;</w:t>
              <w:br/>
              <w:tab/>
              <w:tab/>
              <w:tab/>
              <w:tab/>
              <w:t>&lt;APPLET_WEB_TEMPLATE_ITEM CONTROL="Sequence" INACTIVE="N" ITEM_IDENTIFIER="501" MARKUP_LANGUAGE="HTML" NAME="Sequence" TMPL_ITEM_HOLDER_NAME="SiebControl_501" TYPE="List Item" UPDATED="11/04/2016 13:37:53" UPDATED_BY="SADMIN" CREATED="09/11/2003 06:44:49"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UPDATED="11/04/2016 12:37:16" UPDATED_BY="SADMIN" CREATED="09/11/2003 06:21:26" CREATED_BY="SADMIN" EXT_REC_TABLES="S_APPL_WTMPL_RX"&gt;</w:t>
              <w:br/>
              <w:tab/>
              <w:tab/>
              <w:tab/>
              <w:tab/>
              <w:t>&lt;APPLET_WEB_TEMPLATE_ITEM CONTROL="Applet_Title" EXTENSION_FLAG="Y" ITEM_IDENTIFIER="99929" NAME="Applet_Title" TMPL_ITEM_HOLDER_NAME="SiebControl_99929" TYPE="Control" UPDATED="11/04/2016 13:37:53" UPDATED_BY="SADMIN" CREATED="11/04/2016 13:37:53"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13:37:53" UPDATED_BY="SADMIN" CREATED="09/11/2003 06:44:49" CREATED_BY="SADMIN" EXT_REC_TABLES="S_APPL_WT_IT_RX"&gt;</w:t>
              <w:br/>
              <w:tab/>
              <w:tab/>
              <w:tab/>
              <w:tab/>
              <w:t>&lt;/APPLET_WEB_TEMPLATE_ITEM&gt;</w:t>
              <w:br/>
              <w:tab/>
              <w:tab/>
              <w:tab/>
              <w:tab/>
              <w:t>&lt;APPLET_WEB_TEMPLATE_ITEM CONTROL="Field Name" INACTIVE="N" ITEM_IDENTIFIER="502" MARKUP_LANGUAGE="HTML" NAME="Field Name" TMPL_ITEM_HOLDER_NAME="SiebControl_502" TYPE="List Item" UPDATED="11/04/2016 13:37:53" UPDATED_BY="SADMIN" CREATED="09/11/2003 06:44:49" CREATED_BY="SADMIN" EXT_REC_TABLES="S_APPL_WT_IT_RX"&gt;</w:t>
              <w:br/>
              <w:tab/>
              <w:tab/>
              <w:tab/>
              <w:tab/>
              <w:t>&lt;/APPLET_WEB_TEMPLATE_ITEM&gt;</w:t>
              <w:br/>
              <w:tab/>
              <w:tab/>
              <w:tab/>
              <w:tab/>
              <w:t>&lt;APPLET_WEB_TEMPLATE_ITEM CONTROL="GotoNextSet" INACTIVE="N" ITEM_IDENTIFIER="123" MARKUP_LANGUAGE="HTML" NAME="GotoNextSet" TYPE="Control" UPDATED="09/11/2003 06:44:49" UPDATED_BY="SADMIN" CREATED="09/11/2003 06:44:49" CREATED_BY="SADMIN"&gt;</w:t>
              <w:br/>
              <w:tab/>
              <w:tab/>
              <w:tab/>
              <w:tab/>
              <w:t>&lt;/APPLET_WEB_TEMPLATE_ITEM&gt;</w:t>
              <w:br/>
              <w:tab/>
              <w:tab/>
              <w:tab/>
              <w:tab/>
              <w:t>&lt;APPLET_WEB_TEMPLATE_ITEM CONTROL="GotoPreviousSet" INACTIVE="N" ITEM_IDENTIFIER="122" MARKUP_LANGUAGE="HTML" NAME="GotoPreviousSet" TYPE="Control" UPDATED="09/11/2003 06:44:49" UPDATED_BY="SADMIN" CREATED="09/11/2003 06:44:49" CREATED_BY="SADMIN"&gt;</w:t>
              <w:br/>
              <w:tab/>
              <w:tab/>
              <w:tab/>
              <w:tab/>
              <w:t>&lt;/APPLET_WEB_TEMPLATE_ITEM&gt;</w:t>
              <w:br/>
              <w:tab/>
              <w:tab/>
              <w:tab/>
              <w:tab/>
              <w:t>&lt;APPLET_WEB_TEMPLATE_ITEM CONTROL="ListControl" EXTENSION_FLAG="Y" ITEM_IDENTIFIER="99998" NAME="ListControl" TMPL_ITEM_HOLDER_NAME="SiebControl_99998" TYPE="Control" UPDATED="11/04/2016 13:37:53" UPDATED_BY="SADMIN" CREATED="11/04/2016 13:37:53"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13:37:53" UPDATED_BY="SADMIN" CREATED="11/04/2016 13:37:53" CREATED_BY="SADMIN" EXT_REC_TABLES="S_APPL_WT_IT_RX"&gt;</w:t>
              <w:br/>
              <w:tab/>
              <w:tab/>
              <w:tab/>
              <w:tab/>
              <w:t>&lt;/APPLET_WEB_TEMPLATE_ITEM&gt;</w:t>
              <w:br/>
              <w:tab/>
              <w:tab/>
              <w:tab/>
              <w:tab/>
              <w:t>&lt;APPLET_WEB_TEMPLATE_ITEM CONTROL="New Value" INACTIVE="N" ITEM_IDENTIFIER="503" MARKUP_LANGUAGE="HTML" NAME="New Value" TMPL_ITEM_HOLDER_NAME="SiebControl_503" TYPE="List Item" UPDATED="11/04/2016 13:37:53" UPDATED_BY="SADMIN" CREATED="09/11/2003 06:44:49"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13:37:53" UPDATED_BY="SADMIN" CREATED="09/11/2003 06:44:49"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13:37:53" UPDATED_BY="SADMIN" CREATED="11/04/2016 13:37:53" CREATED_BY="SADMIN" EXT_REC_TABLES="S_APPL_WT_IT_RX"&gt;</w:t>
              <w:br/>
              <w:tab/>
              <w:tab/>
              <w:tab/>
              <w:tab/>
              <w:t>&lt;/APPLET_WEB_TEMPLATE_ITEM&gt;</w:t>
              <w:br/>
              <w:tab/>
              <w:tab/>
              <w:tab/>
              <w:tab/>
              <w:t>&lt;APPLET_WEB_TEMPLATE_ITEM CONTROL="Sequence" INACTIVE="N" ITEM_IDENTIFIER="501" MARKUP_LANGUAGE="HTML" NAME="Sequence" TMPL_ITEM_HOLDER_NAME="SiebControl_501" TYPE="List Item" UPDATED="11/04/2016 13:37:53" UPDATED_BY="SADMIN" CREATED="09/11/2003 06:44:49"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13:37:53" UPDATED_BY="SADMIN" CREATED="09/11/2003 06:44:49"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CHAMP Objective Form Applet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CREATED="09/11/2000 15:45:23" CREATED_BY="SADMIN" EXT_REC_TABLES="S_APPL_WTMPL_RX"&gt;</w:t>
              <w:br/>
              <w:tab/>
              <w:tab/>
              <w:tab/>
              <w:tab/>
              <w:t>&lt;APPLET_WEB_TEMPLATE_ITEM COLUMN_SPAN="15" CONTROL="ActualAmount" GRID_PROPERTY="FormattedHtml" INACTIVE="N" ITEM_IDENTIFIER="5114" MARKUP_LANGUAGE="HTML" NAME="ActualAmount" ROW_SPAN="3" TMPL_ITEM_HOLDER_NAME="SiebControl_5_114" TYPE="Control" UPDATED="11/04/2016 12:30:29" UPDATED_BY="SADMIN" CREATED="06/16/2001 00:28:53" CREATED_BY="SADMIN" EXT_REC_TABLES="S_APPL_WT_IT_RX"&gt;</w:t>
              <w:br/>
              <w:tab/>
              <w:tab/>
              <w:tab/>
              <w:tab/>
              <w:t>&lt;/APPLET_WEB_TEMPLATE_ITEM&gt;</w:t>
              <w:br/>
              <w:tab/>
              <w:tab/>
              <w:tab/>
              <w:tab/>
              <w:t>&lt;APPLET_WEB_TEMPLATE_ITEM COLUMN_SPAN="16" COMMENTS="set label height to match corresponding field" CONTROL="ActualAmount" GRID_PROPERTY="FormattedLabel" INACTIVE="N" ITEM_IDENTIFIER="5098" MARKUP_LANGUAGE="HTML" NAME="ActualAmountLabel" ROW_SPAN="3" TYPE="Control" UPDATED="01/12/2004 02:18:50" UPDATED_BY="SADMIN" CREATED="07/12/2003 09:40:17" CREATED_BY="SADMIN"&gt;</w:t>
              <w:br/>
              <w:tab/>
              <w:tab/>
              <w:tab/>
              <w:tab/>
              <w:t>&lt;/APPLET_WEB_TEMPLATE_ITEM&gt;</w:t>
              <w:br/>
              <w:tab/>
              <w:tab/>
              <w:tab/>
              <w:tab/>
              <w:t>&lt;APPLET_WEB_TEMPLATE_ITEM COLUMN_SPAN="15" CONTROL="ActualQuantity" GRID_PROPERTY="FormattedHtml" INACTIVE="N" ITEM_IDENTIFIER="5082" MARKUP_LANGUAGE="HTML" NAME="ActualQuantity" ROW_SPAN="3" TMPL_ITEM_HOLDER_NAME="SiebControl_5_82" TYPE="Control" UPDATED="11/04/2016 12:30:29" UPDATED_BY="SADMIN" CREATED="06/16/2001 00:28:43" CREATED_BY="SADMIN" EXT_REC_TABLES="S_APPL_WT_IT_RX"&gt;</w:t>
              <w:br/>
              <w:tab/>
              <w:tab/>
              <w:tab/>
              <w:tab/>
              <w:t>&lt;/APPLET_WEB_TEMPLATE_ITEM&gt;</w:t>
              <w:br/>
              <w:tab/>
              <w:tab/>
              <w:tab/>
              <w:tab/>
              <w:t>&lt;APPLET_WEB_TEMPLATE_ITEM COLUMN_SPAN="17" COMMENTS="set label height to match corresponding field" CONTROL="ActualQuantity" GRID_PROPERTY="FormattedLabel" INACTIVE="N" ITEM_IDENTIFIER="5065" MARKUP_LANGUAGE="HTML" NAME="ActualQuantityLabel" ROW_SPAN="3" TYPE="Control" UPDATED="01/12/2004 02:18:25" UPDATED_BY="SADMIN" CREATED="07/12/2003 09:40:18" CREATED_BY="SADMIN"&gt;</w:t>
              <w:br/>
              <w:tab/>
              <w:tab/>
              <w:tab/>
              <w:tab/>
              <w:t>&lt;/APPLET_WEB_TEMPLATE_ITEM&gt;</w:t>
              <w:br/>
              <w:tab/>
              <w:tab/>
              <w:tab/>
              <w:tab/>
              <w:t>&lt;APPLET_WEB_TEMPLATE_ITEM CONTROL="Applet_Title" EXTENSION_FLAG="Y" ITEM_IDENTIFIER="99929" NAME="Applet_Title" TMPL_ITEM_HOLDER_NAME="SiebControl_99929" TYPE="Control" UPDATED="11/04/2016 12:30:29" UPDATED_BY="SADMIN" CREATED="11/04/2016 12:30:29"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12:30:29" UPDATED_BY="SADMIN" CREATED="06/16/2001 01:17:18" CREATED_BY="SADMIN" EXT_REC_TABLES="S_APPL_WT_IT_RX"&gt;</w:t>
              <w:br/>
              <w:tab/>
              <w:tab/>
              <w:tab/>
              <w:tab/>
              <w:t>&lt;/APPLET_WEB_TEMPLATE_ITEM&gt;</w:t>
              <w:br/>
              <w:tab/>
              <w:tab/>
              <w:tab/>
              <w:tab/>
              <w:t>&lt;APPLET_WEB_TEMPLATE_ITEM COLUMN_SPAN="15" CONTROL="Fund" GRID_PROPERTY="FormattedHtml" INACTIVE="N" ITEM_IDENTIFIER="8049" MARKUP_LANGUAGE="HTML" NAME="Fund" ROW_SPAN="3" TMPL_ITEM_HOLDER_NAME="SiebControl_8_49" TYPE="Control" UPDATED="11/04/2016 12:30:29" UPDATED_BY="SADMIN" CREATED="06/16/2001 00:30:23" CREATED_BY="SADMIN" EXT_REC_TABLES="S_APPL_WT_IT_RX"&gt;</w:t>
              <w:br/>
              <w:tab/>
              <w:tab/>
              <w:tab/>
              <w:tab/>
              <w:t>&lt;/APPLET_WEB_TEMPLATE_ITEM&gt;</w:t>
              <w:br/>
              <w:tab/>
              <w:tab/>
              <w:tab/>
              <w:tab/>
              <w:t>&lt;APPLET_WEB_TEMPLATE_ITEM COLUMN_SPAN="11" COMMENTS="set label height to match corresponding field" CONTROL="Fund" GRID_PROPERTY="FormattedLabel" INACTIVE="N" ITEM_IDENTIFIER="8038" MARKUP_LANGUAGE="HTML" NAME="FundLabel" ROW_SPAN="3" TYPE="Control" UPDATED="01/12/2004 02:18:14" UPDATED_BY="SADMIN" CREATED="07/12/2003 09:40:18" CREATED_BY="SADMIN"&gt;</w:t>
              <w:br/>
              <w:tab/>
              <w:tab/>
              <w:tab/>
              <w:tab/>
              <w:t>&lt;/APPLET_WEB_TEMPLATE_ITEM&gt;</w:t>
              <w:br/>
              <w:tab/>
              <w:tab/>
              <w:tab/>
              <w:tab/>
              <w:t>&lt;APPLET_WEB_TEMPLATE_ITEM COMMENTS="Updated for Record Controls : defect 12-86W3JF" CONTROL="GotoNextRecord" INACTIVE="N" ITEM_IDENTIFIER="123" MARKUP_LANGUAGE="HTML" NAME="GotoNextRecord" TMPL_ITEM_HOLDER_NAME="SiebControl_123" TYPE="Control" UPDATED="11/04/2016 12:30:29" UPDATED_BY="SADMIN" CREATED="04/02/2001 17:05:23"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TMPL_ITEM_HOLDER_NAME="SiebControl_122" TYPE="Control" UPDATED="11/04/2016 12:30:29" UPDATED_BY="SADMIN" CREATED="04/02/2001 17:05:26"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12:30:29" UPDATED_BY="SADMIN" CREATED="11/04/2016 12:30:29"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12:30:29" UPDATED_BY="SADMIN" CREATED="11/04/2016 12:30:29" CREATED_BY="SADMIN" EXT_REC_TABLES="S_APPL_WT_IT_RX"&gt;</w:t>
              <w:br/>
              <w:tab/>
              <w:tab/>
              <w:tab/>
              <w:tab/>
              <w:t>&lt;/APPLET_WEB_TEMPLATE_ITEM&gt;</w:t>
              <w:br/>
              <w:tab/>
              <w:tab/>
              <w:tab/>
              <w:tab/>
              <w:t>&lt;APPLET_WEB_TEMPLATE_ITEM COLUMN_SPAN="18" CONTROL="Metric" GRID_PROPERTY="FormattedHtml" INACTIVE="N" ITEM_IDENTIFIER="11015" MARKUP_LANGUAGE="HTML" NAME="Metric" ROW_SPAN="3" TMPL_ITEM_HOLDER_NAME="SiebControl_11_15" TYPE="Control" UPDATED="11/04/2016 12:30:29" UPDATED_BY="SADMIN" CREATED="09/11/2000 15:45:25" CREATED_BY="SADMIN" EXT_REC_TABLES="S_APPL_WT_IT_RX"&gt;</w:t>
              <w:br/>
              <w:tab/>
              <w:tab/>
              <w:tab/>
              <w:tab/>
              <w:t>&lt;/APPLET_WEB_TEMPLATE_ITEM&gt;</w:t>
              <w:br/>
              <w:tab/>
              <w:tab/>
              <w:tab/>
              <w:tab/>
              <w:t>&lt;APPLET_WEB_TEMPLATE_ITEM COLUMN_SPAN="13" COMMENTS="set label height to match corresponding field" CONTROL="Metric" GRID_PROPERTY="FormattedLabel" INACTIVE="N" ITEM_IDENTIFIER="11002" MARKUP_LANGUAGE="HTML" NAME="MetricLabel" ROW_SPAN="3" TYPE="Control" UPDATED="11/24/2003 23:27:57" UPDATED_BY="SADMIN" CREATED="07/12/2003 09:40:18" CREATED_BY="SADMIN"&gt;</w:t>
              <w:br/>
              <w:tab/>
              <w:tab/>
              <w:tab/>
              <w:tab/>
              <w:t>&lt;/APPLET_WEB_TEMPLATE_ITEM&gt;</w:t>
              <w:br/>
              <w:tab/>
              <w:tab/>
              <w:tab/>
              <w:tab/>
              <w:t>&lt;APPLET_WEB_TEMPLATE_ITEM COLUMN_SPAN="18" CONTROL="Name" GRID_PROPERTY="FormattedHtml" INACTIVE="N" ITEM_IDENTIFIER="2015" MARKUP_LANGUAGE="HTML" NAME="Name" ROW_SPAN="6" TMPL_ITEM_HOLDER_NAME="SiebControl_2_15" TYPE="Control" UPDATED="11/04/2016 12:30:29" UPDATED_BY="SADMIN" CREATED="09/11/2000 15:45:25" CREATED_BY="SADMIN" EXT_REC_TABLES="S_APPL_WT_IT_RX"&gt;</w:t>
              <w:br/>
              <w:tab/>
              <w:tab/>
              <w:tab/>
              <w:tab/>
              <w:t>&lt;/APPLET_WEB_TEMPLATE_ITEM&gt;</w:t>
              <w:br/>
              <w:tab/>
              <w:tab/>
              <w:tab/>
              <w:tab/>
              <w:t>&lt;APPLET_WEB_TEMPLATE_ITEM COLUMN_SPAN="12" COMMENTS="7.7 set label height of large text field to 24 pixels" CONTROL="Name" GRID_PROPERTY="FormattedLabel" INACTIVE="N" ITEM_IDENTIFIER="2002" MARKUP_LANGUAGE="HTML" NAME="NameLabel" ROW_SPAN="3" TYPE="Control" UPDATED="12/05/2003 16:27:03" UPDATED_BY="SADMIN" CREATED="07/12/2003 09:40:18" CREATED_BY="SADMIN"&gt;</w:t>
              <w:br/>
              <w:tab/>
              <w:tab/>
              <w:tab/>
              <w:tab/>
              <w:t>&lt;/APPLET_WEB_TEMPLATE_ITEM&gt;</w:t>
              <w:br/>
              <w:tab/>
              <w:tab/>
              <w:tab/>
              <w:tab/>
              <w:t>&lt;APPLET_WEB_TEMPLATE_ITEM CONTROL="NewQuery" INACTIVE="N" ITEM_IDENTIFIER="106" MARKUP_LANGUAGE="HTML" NAME="NewQuery" TMPL_ITEM_HOLDER_NAME="SiebControl_106" TYPE="Control" UPDATED="11/04/2016 12:30:29" UPDATED_BY="SADMIN" CREATED="11/23/2003 20:23:08" CREATED_BY="SADMIN" EXT_REC_TABLES="S_APPL_WT_IT_RX"&gt;</w:t>
              <w:br/>
              <w:tab/>
              <w:tab/>
              <w:tab/>
              <w:tab/>
              <w:t>&lt;/APPLET_WEB_TEMPLATE_ITEM&gt;</w:t>
              <w:br/>
              <w:tab/>
              <w:tab/>
              <w:tab/>
              <w:tab/>
              <w:t>&lt;APPLET_WEB_TEMPLATE_ITEM CONTROL="Partner Name Title" INACTIVE="N" ITEM_IDENTIFIER="90" MARKUP_LANGUAGE="HTML" NAME="Partner Name Title" TMPL_ITEM_HOLDER_NAME="SiebControl_90" TYPE="Control" UPDATED="11/04/2016 12:30:29" UPDATED_BY="SADMIN" CREATED="09/11/2003 06:31:44" CREATED_BY="SADMIN" EXT_REC_TABLES="S_APPL_WT_IT_RX"&gt;</w:t>
              <w:br/>
              <w:tab/>
              <w:tab/>
              <w:tab/>
              <w:tab/>
              <w:t>&lt;/APPLET_WEB_TEMPLATE_ITEM&gt;</w:t>
              <w:br/>
              <w:tab/>
              <w:tab/>
              <w:tab/>
              <w:tab/>
              <w:t>&lt;APPLET_WEB_TEMPLATE_ITEM COLUMN_SPAN="18" CONTROL="Plan" GRID_PROPERTY="FormattedHtml" INACTIVE="N" ITEM_IDENTIFIER="8015" MARKUP_LANGUAGE="HTML" NAME="Plan" ROW_SPAN="3" TMPL_ITEM_HOLDER_NAME="SiebControl_8_15" TYPE="Control" UPDATED="11/04/2016 12:30:29" UPDATED_BY="SADMIN" CREATED="06/16/2001 00:28:08" CREATED_BY="SADMIN" EXT_REC_TABLES="S_APPL_WT_IT_RX"&gt;</w:t>
              <w:br/>
              <w:tab/>
              <w:tab/>
              <w:tab/>
              <w:tab/>
              <w:t>&lt;/APPLET_WEB_TEMPLATE_ITEM&gt;</w:t>
              <w:br/>
              <w:tab/>
              <w:tab/>
              <w:tab/>
              <w:tab/>
              <w:t>&lt;APPLET_WEB_TEMPLATE_ITEM COLUMN_SPAN="11" COMMENTS="set label height to match corresponding field" CONTROL="Plan" GRID_PROPERTY="FormattedLabel" INACTIVE="N" ITEM_IDENTIFIER="8002" MARKUP_LANGUAGE="HTML" NAME="PlanLabel" ROW_SPAN="3" TYPE="Control" UPDATED="11/24/2003 23:27:57" UPDATED_BY="SADMIN" CREATED="07/12/2003 09:40:18" CREATED_BY="SADMIN"&gt;</w:t>
              <w:br/>
              <w:tab/>
              <w:tab/>
              <w:tab/>
              <w:tab/>
              <w:t>&lt;/APPLET_WEB_TEMPLATE_ITEM&gt;</w:t>
              <w:br/>
              <w:tab/>
              <w:tab/>
              <w:tab/>
              <w:tab/>
              <w:t>&lt;APPLET_WEB_TEMPLATE_ITEM COLUMN_SPAN="15" CONTROL="ProductName" GRID_PROPERTY="FormattedHtml" INACTIVE="N" ITEM_IDENTIFIER="11049" MARKUP_LANGUAGE="HTML" NAME="ProductName" ROW_SPAN="3" TMPL_ITEM_HOLDER_NAME="SiebControl_11_49" TYPE="Control" UPDATED="11/04/2016 12:30:29" UPDATED_BY="SADMIN" CREATED="06/16/2001 00:30:26" CREATED_BY="SADMIN" EXT_REC_TABLES="S_APPL_WT_IT_RX"&gt;</w:t>
              <w:br/>
              <w:tab/>
              <w:tab/>
              <w:tab/>
              <w:tab/>
              <w:t>&lt;/APPLET_WEB_TEMPLATE_ITEM&gt;</w:t>
              <w:br/>
              <w:tab/>
              <w:tab/>
              <w:tab/>
              <w:tab/>
              <w:t>&lt;APPLET_WEB_TEMPLATE_ITEM COLUMN_SPAN="9" COMMENTS="set label height to match corresponding field" CONTROL="ProductName" GRID_PROPERTY="FormattedLabel" INACTIVE="N" ITEM_IDENTIFIER="11040" MARKUP_LANGUAGE="HTML" NAME="ProductNameLabel" ROW_SPAN="3" TYPE="Control" UPDATED="01/12/2004 02:18:08" UPDATED_BY="SADMIN" CREATED="07/12/2003 09:40:19" CREATED_BY="SADMIN"&gt;</w:t>
              <w:br/>
              <w:tab/>
              <w:tab/>
              <w:tab/>
              <w:tab/>
              <w:t>&lt;/APPLET_WEB_TEMPLATE_ITEM&gt;</w:t>
              <w:br/>
              <w:tab/>
              <w:tab/>
              <w:tab/>
              <w:tab/>
              <w:t>&lt;APPLET_WEB_TEMPLATE_ITEM CONTROL="QueryAssistant" INACTIVE="N" ITEM_IDENTIFIER="126" NAME="Query Assistant" TMPL_ITEM_HOLDER_NAME="SiebControl_126" TYPE="Control" UPDATED="11/04/2016 12:30:29" UPDATED_BY="SADMIN" CREATED="12/23/2002 21:29:40"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12:30:29" UPDATED_BY="SADMIN" CREATED="11/04/2016 12:30:29" CREATED_BY="SADMIN" EXT_REC_TABLES="S_APPL_WT_IT_RX"&gt;</w:t>
              <w:br/>
              <w:tab/>
              <w:tab/>
              <w:tab/>
              <w:tab/>
              <w:t>&lt;/APPLET_WEB_TEMPLATE_ITEM&gt;</w:t>
              <w:br/>
              <w:tab/>
              <w:tab/>
              <w:tab/>
              <w:tab/>
              <w:t>&lt;APPLET_WEB_TEMPLATE_ITEM COLUMN_SPAN="45" CONTROL="Strategy" GRID_PROPERTY="FormattedHtml" INACTIVE="N" ITEM_IDENTIFIER="8082" MARKUP_LANGUAGE="HTML" NAME="Strategy" ROW_SPAN="8" TMPL_ITEM_HOLDER_NAME="SiebControl_8_82" TYPE="Control" UPDATED="11/04/2016 12:30:29" UPDATED_BY="SADMIN" CREATED="06/16/2001 00:28:05" CREATED_BY="SADMIN" EXT_REC_TABLES="S_APPL_WT_IT_RX"&gt;</w:t>
              <w:br/>
              <w:tab/>
              <w:tab/>
              <w:tab/>
              <w:tab/>
              <w:t>&lt;/APPLET_WEB_TEMPLATE_ITEM&gt;</w:t>
              <w:br/>
              <w:tab/>
              <w:tab/>
              <w:tab/>
              <w:tab/>
              <w:t>&lt;APPLET_WEB_TEMPLATE_ITEM COLUMN_SPAN="10" COMMENTS="7.7 set label height of large text field to 24 pixels" CONTROL="Strategy" GRID_PROPERTY="FormattedLabel" INACTIVE="N" ITEM_IDENTIFIER="8072" MARKUP_LANGUAGE="HTML" NAME="StrategyLabel" ROW_SPAN="3" TYPE="Control" UPDATED="01/12/2004 02:18:39" UPDATED_BY="SADMIN" CREATED="07/12/2003 09:40:19" CREATED_BY="SADMIN"&gt;</w:t>
              <w:br/>
              <w:tab/>
              <w:tab/>
              <w:tab/>
              <w:tab/>
              <w:t>&lt;/APPLET_WEB_TEMPLATE_ITEM&gt;</w:t>
              <w:br/>
              <w:tab/>
              <w:tab/>
              <w:tab/>
              <w:tab/>
              <w:t>&lt;APPLET_WEB_TEMPLATE_ITEM COLUMN_SPAN="15" CONTROL="TargetAmount" GRID_PROPERTY="FormattedHtml" INACTIVE="N" ITEM_IDENTIFIER="2114" MARKUP_LANGUAGE="HTML" NAME="TargetAmount" ROW_SPAN="3" TMPL_ITEM_HOLDER_NAME="SiebControl_2_114" TYPE="Control" UPDATED="11/04/2016 12:30:29" UPDATED_BY="SADMIN" CREATED="09/11/2000 15:45:26" CREATED_BY="SADMIN" EXT_REC_TABLES="S_APPL_WT_IT_RX"&gt;</w:t>
              <w:br/>
              <w:tab/>
              <w:tab/>
              <w:tab/>
              <w:tab/>
              <w:t>&lt;/APPLET_WEB_TEMPLATE_ITEM&gt;</w:t>
              <w:br/>
              <w:tab/>
              <w:tab/>
              <w:tab/>
              <w:tab/>
              <w:t>&lt;APPLET_WEB_TEMPLATE_ITEM COLUMN_SPAN="15" COMMENTS="set label height to match corresponding field" CONTROL="TargetAmount" GRID_PROPERTY="FormattedLabel" INACTIVE="N" ITEM_IDENTIFIER="2099" MARKUP_LANGUAGE="HTML" NAME="TargetAmountLabel" ROW_SPAN="3" TYPE="Control" UPDATED="01/12/2004 02:18:56" UPDATED_BY="SADMIN" CREATED="07/12/2003 09:40:19" CREATED_BY="SADMIN"&gt;</w:t>
              <w:br/>
              <w:tab/>
              <w:tab/>
              <w:tab/>
              <w:tab/>
              <w:t>&lt;/APPLET_WEB_TEMPLATE_ITEM&gt;</w:t>
              <w:br/>
              <w:tab/>
              <w:tab/>
              <w:tab/>
              <w:tab/>
              <w:t>&lt;APPLET_WEB_TEMPLATE_ITEM COLUMN_SPAN="15" CONTROL="TargetIndustry" GRID_PROPERTY="FormattedHtml" INACTIVE="N" ITEM_IDENTIFIER="2049" MARKUP_LANGUAGE="HTML" NAME="TargetIndustry" ROW_SPAN="3" TMPL_ITEM_HOLDER_NAME="SiebControl_2_49" TYPE="Control" UPDATED="11/04/2016 12:30:29" UPDATED_BY="SADMIN" CREATED="06/16/2001 00:30:40" CREATED_BY="SADMIN" EXT_REC_TABLES="S_APPL_WT_IT_RX"&gt;</w:t>
              <w:br/>
              <w:tab/>
              <w:tab/>
              <w:tab/>
              <w:tab/>
              <w:t>&lt;/APPLET_WEB_TEMPLATE_ITEM&gt;</w:t>
              <w:br/>
              <w:tab/>
              <w:tab/>
              <w:tab/>
              <w:tab/>
              <w:t>&lt;APPLET_WEB_TEMPLATE_ITEM COLUMN_SPAN="16" COMMENTS="set label height to match corresponding field" CONTROL="TargetIndustry" GRID_PROPERTY="FormattedLabel" INACTIVE="N" ITEM_IDENTIFIER="2033" MARKUP_LANGUAGE="HTML" NAME="TargetIndustryLabel" ROW_SPAN="3" TYPE="Control" UPDATED="01/12/2004 02:19:40" UPDATED_BY="SADMIN" CREATED="07/12/2003 09:40:19" CREATED_BY="SADMIN"&gt;</w:t>
              <w:br/>
              <w:tab/>
              <w:tab/>
              <w:tab/>
              <w:tab/>
              <w:t>&lt;/APPLET_WEB_TEMPLATE_ITEM&gt;</w:t>
              <w:br/>
              <w:tab/>
              <w:tab/>
              <w:tab/>
              <w:tab/>
              <w:t>&lt;APPLET_WEB_TEMPLATE_ITEM COLUMN_SPAN="15" CONTROL="TargetMarket" GRID_PROPERTY="FormattedHtml" INACTIVE="N" ITEM_IDENTIFIER="5049" MARKUP_LANGUAGE="HTML" NAME="TargetMarket" ROW_SPAN="3" TMPL_ITEM_HOLDER_NAME="SiebControl_5_49" TYPE="Control" UPDATED="11/04/2016 12:30:29" UPDATED_BY="SADMIN" CREATED="06/16/2001 00:30:43" CREATED_BY="SADMIN" EXT_REC_TABLES="S_APPL_WT_IT_RX"&gt;</w:t>
              <w:br/>
              <w:tab/>
              <w:tab/>
              <w:tab/>
              <w:tab/>
              <w:t>&lt;/APPLET_WEB_TEMPLATE_ITEM&gt;</w:t>
              <w:br/>
              <w:tab/>
              <w:tab/>
              <w:tab/>
              <w:tab/>
              <w:t>&lt;APPLET_WEB_TEMPLATE_ITEM COLUMN_SPAN="16" COMMENTS="set label height to match corresponding field" CONTROL="TargetMarket" GRID_PROPERTY="FormattedLabel" INACTIVE="N" ITEM_IDENTIFIER="5033" MARKUP_LANGUAGE="HTML" NAME="TargetMarketLabel" ROW_SPAN="3" TYPE="Control" UPDATED="01/12/2004 02:19:34" UPDATED_BY="SADMIN" CREATED="07/12/2003 09:40:19" CREATED_BY="SADMIN"&gt;</w:t>
              <w:br/>
              <w:tab/>
              <w:tab/>
              <w:tab/>
              <w:tab/>
              <w:t>&lt;/APPLET_WEB_TEMPLATE_ITEM&gt;</w:t>
              <w:br/>
              <w:tab/>
              <w:tab/>
              <w:tab/>
              <w:tab/>
              <w:t>&lt;APPLET_WEB_TEMPLATE_ITEM COLUMN_SPAN="15" CONTROL="TargetQuantity" GRID_PROPERTY="FormattedHtml" INACTIVE="N" ITEM_IDENTIFIER="2082" MARKUP_LANGUAGE="HTML" NAME="TargetQuantity" ROW_SPAN="3" TMPL_ITEM_HOLDER_NAME="SiebControl_2_82" TYPE="Control" UPDATED="11/04/2016 12:30:29" UPDATED_BY="SADMIN" CREATED="09/11/2000 15:45:26" CREATED_BY="SADMIN" EXT_REC_TABLES="S_APPL_WT_IT_RX"&gt;</w:t>
              <w:br/>
              <w:tab/>
              <w:tab/>
              <w:tab/>
              <w:tab/>
              <w:t>&lt;/APPLET_WEB_TEMPLATE_ITEM&gt;</w:t>
              <w:br/>
              <w:tab/>
              <w:tab/>
              <w:tab/>
              <w:tab/>
              <w:t>&lt;APPLET_WEB_TEMPLATE_ITEM COLUMN_SPAN="16" COMMENTS="set label height to match corresponding field" CONTROL="TargetQuantity" GRID_PROPERTY="FormattedLabel" INACTIVE="N" ITEM_IDENTIFIER="2066" MARKUP_LANGUAGE="HTML" NAME="TargetQuantityLabel" ROW_SPAN="3" TYPE="Control" UPDATED="01/12/2004 02:18:37" UPDATED_BY="SADMIN" CREATED="07/12/2003 09:40:19" CREATED_BY="SADMIN"&gt;</w:t>
              <w:br/>
              <w:tab/>
              <w:tab/>
              <w:tab/>
              <w:tab/>
              <w:t>&lt;/APPLET_WEB_TEMPLATE_ITEM&gt;</w:t>
              <w:br/>
              <w:tab/>
              <w:tab/>
              <w:tab/>
              <w:tab/>
              <w:t>&lt;APPLET_WEB_TEMPLATE_ITEM COMMENTS="Global UI Change 2: CancelQuery button clean up" CONTROL="UndoQuery" INACTIVE="N" ITEM_IDENTIFIER="108" MARKUP_LANGUAGE="HTML" NAME="UndoQuery-1" TMPL_ITEM_HOLDER_NAME="SiebControl_108" TYPE="Control" UPDATED="11/04/2016 12:30:29" UPDATED_BY="SADMIN" CREATED="04/07/2001 00:06:58"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Smart Answer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SEQUENCE="0" TYPE="Base" WEB_TEMPLATE="Applet Form 1 Column (Base/Edit/New)" UPDATED="11/04/2016 12:37:18" UPDATED_BY="SADMIN" CREATED="03/05/2002 22:12:57" CREATED_BY="SADMIN" EXT_REC_TABLES="S_APPL_WTMPL_RX"&gt;</w:t>
              <w:br/>
              <w:tab/>
              <w:tab/>
              <w:tab/>
              <w:tab/>
              <w:t>&lt;APPLET_WEB_TEMPLATE_ITEM CONTROL="Applet_Title" EXTENSION_FLAG="Y" ITEM_IDENTIFIER="99929" NAME="Applet_Title" TMPL_ITEM_HOLDER_NAME="SiebControl_99929" TYPE="Control" UPDATED="11/04/2016 15:05:22" UPDATED_BY="SADMIN" CREATED="11/04/2016 15:05:22" CREATED_BY="SADMIN" EXT_REC_TABLES="S_APPL_WT_IT_RX"&gt;</w:t>
              <w:br/>
              <w:tab/>
              <w:tab/>
              <w:tab/>
              <w:tab/>
              <w:t>&lt;/APPLET_WEB_TEMPLATE_ITEM&gt;</w:t>
              <w:br/>
              <w:tab/>
              <w:tab/>
              <w:tab/>
              <w:tab/>
              <w:t>&lt;APPLET_WEB_TEMPLATE_ITEM CONTROL="Question" INACTIVE="N" ITEM_IDENTIFIER="1300" MARKUP_LANGUAGE="HTML" NAME="Question" TMPL_ITEM_HOLDER_NAME="SiebControl_1300" TYPE="Control" UPDATED="11/04/2016 15:05:22" UPDATED_BY="SADMIN" CREATED="03/05/2002 22:12:57"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CREATED="03/05/2002 22:12:57" CREATED_BY="SADMIN" EXT_REC_TABLES="S_APPL_WTMPL_RX"&gt;</w:t>
              <w:br/>
              <w:tab/>
              <w:tab/>
              <w:tab/>
              <w:tab/>
              <w:t>&lt;APPLET_WEB_TEMPLATE_ITEM CONTROL="Applet_Title" EXTENSION_FLAG="Y" ITEM_IDENTIFIER="99929" NAME="Applet_Title" TMPL_ITEM_HOLDER_NAME="SiebControl_99929" TYPE="Control" UPDATED="11/04/2016 15:05:22" UPDATED_BY="SADMIN" CREATED="11/04/2016 15:05:22" CREATED_BY="SADMIN" EXT_REC_TABLES="S_APPL_WT_IT_RX"&gt;</w:t>
              <w:br/>
              <w:tab/>
              <w:tab/>
              <w:tab/>
              <w:tab/>
              <w:t>&lt;/APPLET_WEB_TEMPLATE_ITEM&gt;</w:t>
              <w:br/>
              <w:tab/>
              <w:tab/>
              <w:tab/>
              <w:tab/>
              <w:t>&lt;APPLET_WEB_TEMPLATE_ITEM CONTROL="ButtonFind" EXT_EXPRESSION="(GetProfileAttr(&amp;quot;ApplicationName&amp;quot;) &amp;lt;&amp;gt; &amp;quot;Siebel ERM&amp;quot;)" INACTIVE="N" ITEM_IDENTIFIER="1001" MARKUP_LANGUAGE="HTML" NAME="ButtonFind" TMPL_ITEM_HOLDER_NAME="SiebControl_1001" TYPE="Control" UPDATED="11/04/2016 15:05:22" UPDATED_BY="SADMIN" CREATED="03/05/2002 22:12:57" CREATED_BY="SADMIN" EXT_REC_TABLES="S_APPL_WT_IT_RX"&gt;</w:t>
              <w:br/>
              <w:tab/>
              <w:tab/>
              <w:tab/>
              <w:tab/>
              <w:t>&lt;/APPLET_WEB_TEMPLATE_ITEM&gt;</w:t>
              <w:br/>
              <w:tab/>
              <w:tab/>
              <w:tab/>
              <w:tab/>
              <w:t>&lt;APPLET_WEB_TEMPLATE_ITEM CONTROL="ButtonFindERM" EXPRESSION="Siebel ERM" EXT_EXPRESSION="GetProfileAttr(&amp;quot;ApplicationName&amp;quot;) = &amp;quot;Siebel ERM&amp;quot;" INACTIVE="N" ITEM_IDENTIFIER="1001" MARKUP_LANGUAGE="HTML" NAME="ButtonFindERM" TMPL_ITEM_HOLDER_NAME="SiebControl_1001" TYPE="Control" UPDATED="11/04/2016 15:05:22" UPDATED_BY="SADMIN" CREATED="06/12/2002 20:11:59" CREATED_BY="SADMIN" EXT_REC_TABLES="S_APPL_WT_IT_RX"&gt;</w:t>
              <w:br/>
              <w:tab/>
              <w:tab/>
              <w:tab/>
              <w:tab/>
              <w:t>&lt;/APPLET_WEB_TEMPLATE_ITEM&gt;</w:t>
              <w:br/>
              <w:tab/>
              <w:tab/>
              <w:tab/>
              <w:tab/>
              <w:t>&lt;APPLET_WEB_TEMPLATE_ITEM CONTROL="ButtonQuestionHelpText" INACTIVE="N" ITEM_IDENTIFIER="91" MARKUP_LANGUAGE="HTML" NAME="ButtonQuestionHelpText" TMPL_ITEM_HOLDER_NAME="SiebControl_91" TYPE="Control" UPDATED="11/04/2016 15:05:22" UPDATED_BY="SADMIN" CREATED="03/05/2002 22:12:57"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15:05:22" UPDATED_BY="SADMIN" CREATED="11/04/2016 15:05:22"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15:05:22" UPDATED_BY="SADMIN" CREATED="11/04/2016 15:05:22" CREATED_BY="SADMIN" EXT_REC_TABLES="S_APPL_WT_IT_RX"&gt;</w:t>
              <w:br/>
              <w:tab/>
              <w:tab/>
              <w:tab/>
              <w:tab/>
              <w:t>&lt;/APPLET_WEB_TEMPLATE_ITEM&gt;</w:t>
              <w:br/>
              <w:tab/>
              <w:tab/>
              <w:tab/>
              <w:tab/>
              <w:t>&lt;APPLET_WEB_TEMPLATE_ITEM CONTROL="Question" INACTIVE="N" ITEM_IDENTIFIER="1000" MARKUP_LANGUAGE="HTML" NAME="Question" TMPL_ITEM_HOLDER_NAME="SiebControl_1000" TYPE="Control" UPDATED="11/04/2016 15:05:22" UPDATED_BY="SADMIN" CREATED="03/05/2002 22:12:58"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15:05:22" UPDATED_BY="SADMIN" CREATED="11/04/2016 15:05:22"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Form Applet (SCW) for Quote Items.sif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INACTIVE="N" NAME="Base" TYPE="Base" WEB_TEMPLATE="Applet Form 4 Column (Base) - Expanded" UPDATED="11/04/2016 12:37:17" UPDATED_BY="SADMIN" CREATED="06/05/2003 02:09:37" CREATED_BY="SADMIN" EXT_REC_TABLES="S_APPL_WTMPL_RX"&gt;</w:t>
              <w:br/>
              <w:tab/>
              <w:tab/>
              <w:tab/>
              <w:tab/>
              <w:t>&lt;APPLET_WEB_TEMPLATE_ITEM CONTROL="Account" INACTIVE="N" ITEM_IDENTIFIER="2301" MARKUP_LANGUAGE="HTML" NAME="Account" TMPL_ITEM_HOLDER_NAME="SiebControl_2301" TYPE="Control" UPDATED="11/04/2016 14:41:25" UPDATED_BY="SADMIN" CREATED="06/05/2003 08:43:37" CREATED_BY="SADMIN" EXT_REC_TABLES="S_APPL_WT_IT_RX"&gt;</w:t>
              <w:br/>
              <w:tab/>
              <w:tab/>
              <w:tab/>
              <w:tab/>
              <w:t>&lt;/APPLET_WEB_TEMPLATE_ITEM&gt;</w:t>
              <w:br/>
              <w:tab/>
              <w:tab/>
              <w:tab/>
              <w:tab/>
              <w:t>&lt;APPLET_WEB_TEMPLATE_ITEM COMMENTS="Modified by 7.7 - Items not pointing to valid control" CONTROL="AccountLocation" INACTIVE="Y" ITEM_IDENTIFIER="2302" MARKUP_LANGUAGE="HTML" NAME="AccountLocation- Marked for Deletion" TMPL_ITEM_HOLDER_NAME="SiebControl_2302" TYPE="Control" UPDATED="11/04/2016 14:41:25" UPDATED_BY="SADMIN" CREATED="06/05/2003 08:43:38" CREATED_BY="SADMIN" EXT_REC_TABLES="S_APPL_WT_IT_RX"&gt;</w:t>
              <w:br/>
              <w:tab/>
              <w:tab/>
              <w:tab/>
              <w:tab/>
              <w:t>&lt;/APPLET_WEB_TEMPLATE_ITEM&gt;</w:t>
              <w:br/>
              <w:tab/>
              <w:tab/>
              <w:tab/>
              <w:tab/>
              <w:t>&lt;APPLET_WEB_TEMPLATE_ITEM CONTROL="AccountNumber" INACTIVE="N" ITEM_IDENTIFIER="2305" MARKUP_LANGUAGE="HTML" MODE="More" NAME="AccountNumber" TMPL_ITEM_HOLDER_NAME="SiebControl_2305" TYPE="Control" UPDATED="11/04/2016 14:41:25" UPDATED_BY="SADMIN" CREATED="06/05/2003 08:43:38" CREATED_BY="SADMIN" EXT_REC_TABLES="S_APPL_WT_IT_RX"&gt;</w:t>
              <w:br/>
              <w:tab/>
              <w:tab/>
              <w:tab/>
              <w:tab/>
              <w:t>&lt;/APPLET_WEB_TEMPLATE_ITEM&gt;</w:t>
              <w:br/>
              <w:tab/>
              <w:tab/>
              <w:tab/>
              <w:tab/>
              <w:t>&lt;APPLET_WEB_TEMPLATE_ITEM CONTROL="Active" INACTIVE="N" ITEM_IDENTIFIER="1801" MARKUP_LANGUAGE="HTML" NAME="Active" TMPL_ITEM_HOLDER_NAME="SiebControl_1801" TYPE="Control" UPDATED="11/04/2016 14:41:25" UPDATED_BY="SADMIN" CREATED="06/05/2003 08:43:38" CREATED_BY="SADMIN" EXT_REC_TABLES="S_APPL_WT_IT_RX"&gt;</w:t>
              <w:br/>
              <w:tab/>
              <w:tab/>
              <w:tab/>
              <w:tab/>
              <w:t>&lt;/APPLET_WEB_TEMPLATE_ITEM&gt;</w:t>
              <w:br/>
              <w:tab/>
              <w:tab/>
              <w:tab/>
              <w:tab/>
              <w:t>&lt;APPLET_WEB_TEMPLATE_ITEM CONTROL="ActualShipDate" INACTIVE="N" ITEM_IDENTIFIER="1819" MARKUP_LANGUAGE="HTML" MODE="More" NAME="ActualShipDate" TMPL_ITEM_HOLDER_NAME="SiebControl_1819" TYPE="Control" UPDATED="11/04/2016 14:41:25" UPDATED_BY="SADMIN" CREATED="06/05/2003 08:43:38"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14:41:25" UPDATED_BY="SADMIN" CREATED="11/04/2016 14:41:25" CREATED_BY="SADMIN" EXT_REC_TABLES="S_APPL_WT_IT_RX"&gt;</w:t>
              <w:br/>
              <w:tab/>
              <w:tab/>
              <w:tab/>
              <w:tab/>
              <w:t>&lt;/APPLET_WEB_TEMPLATE_ITEM&gt;</w:t>
              <w:br/>
              <w:tab/>
              <w:tab/>
              <w:tab/>
              <w:tab/>
              <w:t>&lt;APPLET_WEB_TEMPLATE_ITEM CONTROL="BillToAccount" INACTIVE="N" ITEM_IDENTIFIER="2317" MARKUP_LANGUAGE="HTML" MODE="More" NAME="BillToAccount" TMPL_ITEM_HOLDER_NAME="SiebControl_2317" TYPE="Control" UPDATED="11/04/2016 14:41:25" UPDATED_BY="SADMIN" CREATED="06/05/2003 08:43:38" CREATED_BY="SADMIN" EXT_REC_TABLES="S_APPL_WT_IT_RX"&gt;</w:t>
              <w:br/>
              <w:tab/>
              <w:tab/>
              <w:tab/>
              <w:tab/>
              <w:t>&lt;/APPLET_WEB_TEMPLATE_ITEM&gt;</w:t>
              <w:br/>
              <w:tab/>
              <w:tab/>
              <w:tab/>
              <w:tab/>
              <w:t>&lt;APPLET_WEB_TEMPLATE_ITEM CONTROL="BillToAccountLocation" INACTIVE="N" ITEM_IDENTIFIER="2318" MARKUP_LANGUAGE="HTML" MODE="More" NAME="BillToAccountLocation" TMPL_ITEM_HOLDER_NAME="SiebControl_2318" TYPE="Control" UPDATED="11/04/2016 14:41:25" UPDATED_BY="SADMIN" CREATED="06/05/2003 08:43:38" CREATED_BY="SADMIN" EXT_REC_TABLES="S_APPL_WT_IT_RX"&gt;</w:t>
              <w:br/>
              <w:tab/>
              <w:tab/>
              <w:tab/>
              <w:tab/>
              <w:t>&lt;/APPLET_WEB_TEMPLATE_ITEM&gt;</w:t>
              <w:br/>
              <w:tab/>
              <w:tab/>
              <w:tab/>
              <w:tab/>
              <w:t>&lt;APPLET_WEB_TEMPLATE_ITEM CONTROL="BillToCity" INACTIVE="N" ITEM_IDENTIFIER="2322" MARKUP_LANGUAGE="HTML" MODE="More" NAME="BillToCity" TMPL_ITEM_HOLDER_NAME="SiebControl_2322" TYPE="Control" UPDATED="11/04/2016 14:41:25" UPDATED_BY="SADMIN" CREATED="06/05/2003 08:43:38" CREATED_BY="SADMIN" EXT_REC_TABLES="S_APPL_WT_IT_RX"&gt;</w:t>
              <w:br/>
              <w:tab/>
              <w:tab/>
              <w:tab/>
              <w:tab/>
              <w:tab/>
              <w:t>&lt;APPLET_WEB_TEMPLATE_ITEM_LOCALE APPLICATION_CODE="STD" INACTIVE="N" ITEM_IDENTIFIER="2323"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CONTROL="BillToCountry" INACTIVE="N" ITEM_IDENTIFIER="2325" MARKUP_LANGUAGE="HTML" MODE="More" NAME="BillToCountry" TMPL_ITEM_HOLDER_NAME="SiebControl_2325" TYPE="Control" UPDATED="11/04/2016 14:41:25" UPDATED_BY="SADMIN" CREATED="06/05/2003 08:43:38" CREATED_BY="SADMIN" EXT_REC_TABLES="S_APPL_WT_IT_RX"&gt;</w:t>
              <w:br/>
              <w:tab/>
              <w:tab/>
              <w:tab/>
              <w:tab/>
              <w:t>&lt;/APPLET_WEB_TEMPLATE_ITEM&gt;</w:t>
              <w:br/>
              <w:tab/>
              <w:tab/>
              <w:tab/>
              <w:tab/>
              <w:t>&lt;APPLET_WEB_TEMPLATE_ITEM CONTROL="BillToFirstName" INACTIVE="N" ITEM_IDENTIFIER="2320" MARKUP_LANGUAGE="HTML" MODE="More" NAME="BillToFirstName" TMPL_ITEM_HOLDER_NAME="SiebControl_2320" TYPE="Control" UPDATED="11/04/2016 14:41:25" UPDATED_BY="SADMIN" CREATED="06/05/2003 08:43:38" CREATED_BY="SADMIN" EXT_REC_TABLES="S_APPL_WT_IT_RX"&gt;</w:t>
              <w:br/>
              <w:tab/>
              <w:tab/>
              <w:tab/>
              <w:tab/>
              <w:t>&lt;/APPLET_WEB_TEMPLATE_ITEM&gt;</w:t>
              <w:br/>
              <w:tab/>
              <w:tab/>
              <w:tab/>
              <w:tab/>
              <w:t>&lt;APPLET_WEB_TEMPLATE_ITEM CONTROL="BillToLastName" INACTIVE="N" ITEM_IDENTIFIER="2319" MARKUP_LANGUAGE="HTML" MODE="More" NAME="BillToLastName" TMPL_ITEM_HOLDER_NAME="SiebControl_2319" TYPE="Control" UPDATED="11/04/2016 14:41:25" UPDATED_BY="SADMIN" CREATED="06/05/2003 08:43:38" CREATED_BY="SADMIN" EXT_REC_TABLES="S_APPL_WT_IT_RX"&gt;</w:t>
              <w:br/>
              <w:tab/>
              <w:tab/>
              <w:tab/>
              <w:tab/>
              <w:t>&lt;/APPLET_WEB_TEMPLATE_ITEM&gt;</w:t>
              <w:br/>
              <w:tab/>
              <w:tab/>
              <w:tab/>
              <w:tab/>
              <w:t>&lt;APPLET_WEB_TEMPLATE_ITEM CONTROL="BillToPostalCode" INACTIVE="N" ITEM_IDENTIFIER="2324" MARKUP_LANGUAGE="HTML" MODE="More" NAME="BillToPostalCode" TMPL_ITEM_HOLDER_NAME="SiebControl_2324" TYPE="Control" UPDATED="11/04/2016 14:41:25" UPDATED_BY="SADMIN" CREATED="06/05/2003 08:43:39" CREATED_BY="SADMIN" EXT_REC_TABLES="S_APPL_WT_IT_RX"&gt;</w:t>
              <w:br/>
              <w:tab/>
              <w:tab/>
              <w:tab/>
              <w:tab/>
              <w:tab/>
              <w:t>&lt;APPLET_WEB_TEMPLATE_ITEM_LOCALE APPLICATION_CODE="STD" INACTIVE="N" ITEM_IDENTIFIER="2322"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CONTROL="BillToState" INACTIVE="N" ITEM_IDENTIFIER="2323" MARKUP_LANGUAGE="HTML" MODE="More" NAME="BillToState" TMPL_ITEM_HOLDER_NAME="SiebControl_2323" TYPE="Control" UPDATED="11/04/2016 14:41:25" UPDATED_BY="SADMIN" CREATED="06/05/2003 08:43:39" CREATED_BY="SADMIN" EXT_REC_TABLES="S_APPL_WT_IT_RX"&gt;</w:t>
              <w:br/>
              <w:tab/>
              <w:tab/>
              <w:tab/>
              <w:tab/>
              <w:tab/>
              <w:t>&lt;APPLET_WEB_TEMPLATE_ITEM_LOCALE APPLICATION_CODE="STD" INACTIVE="N" ITEM_IDENTIFIER="2324"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CONTROL="BillToStreetAddress" INACTIVE="N" ITEM_IDENTIFIER="2321" MARKUP_LANGUAGE="HTML" MODE="More" NAME="BillToStreetAddress" TMPL_ITEM_HOLDER_NAME="SiebControl_2321" TYPE="Control" UPDATED="11/04/2016 14:41:25" UPDATED_BY="SADMIN" CREATED="06/05/2003 08:43:39" CREATED_BY="SADMIN" EXT_REC_TABLES="S_APPL_WT_IT_RX"&gt;</w:t>
              <w:br/>
              <w:tab/>
              <w:tab/>
              <w:tab/>
              <w:tab/>
              <w:t>&lt;/APPLET_WEB_TEMPLATE_ITEM&gt;</w:t>
              <w:br/>
              <w:tab/>
              <w:tab/>
              <w:tab/>
              <w:tab/>
              <w:t>&lt;APPLET_WEB_TEMPLATE_ITEM CONTROL="BlankLabel" INACTIVE="N" ITEM_IDENTIFIER="1704" MARKUP_LANGUAGE="HTML" MODE="More" NAME="BlankLabel" TYPE="Control" UPDATED="06/05/2003 08:43:39" UPDATED_BY="SADMIN" CREATED="06/05/2003 08:43:39" CREATED_BY="SADMIN"&gt;</w:t>
              <w:br/>
              <w:tab/>
              <w:tab/>
              <w:tab/>
              <w:tab/>
              <w:t>&lt;/APPLET_WEB_TEMPLATE_ITEM&gt;</w:t>
              <w:br/>
              <w:tab/>
              <w:tab/>
              <w:tab/>
              <w:tab/>
              <w:t>&lt;APPLET_WEB_TEMPLATE_ITEM CONTROL="ButtonCheckOut" INACTIVE="Y" ITEM_IDENTIFIER="134" MARKUP_LANGUAGE="HTML" NAME="ButtonCheckOut" TMPL_ITEM_HOLDER_NAME="SiebControl_134" TYPE="Control" UPDATED="11/04/2016 14:41:25" UPDATED_BY="SADMIN" CREATED="06/05/2003 08:43:39" CREATED_BY="SADMIN" EXT_REC_TABLES="S_APPL_WT_IT_RX"&gt;</w:t>
              <w:br/>
              <w:tab/>
              <w:tab/>
              <w:tab/>
              <w:tab/>
              <w:t>&lt;/APPLET_WEB_TEMPLATE_ITEM&gt;</w:t>
              <w:br/>
              <w:tab/>
              <w:tab/>
              <w:tab/>
              <w:tab/>
              <w:t>&lt;APPLET_WEB_TEMPLATE_ITEM CONTROL="ButtonClearCart" INACTIVE="Y" ITEM_IDENTIFIER="135" MARKUP_LANGUAGE="HTML" NAME="ButtonClearCart" TMPL_ITEM_HOLDER_NAME="SiebControl_135" TYPE="Control" UPDATED="11/04/2016 14:41:25" UPDATED_BY="SADMIN" CREATED="06/05/2003 08:43:39" CREATED_BY="SADMIN" EXT_REC_TABLES="S_APPL_WT_IT_RX"&gt;</w:t>
              <w:br/>
              <w:tab/>
              <w:tab/>
              <w:tab/>
              <w:tab/>
              <w:t>&lt;/APPLET_WEB_TEMPLATE_ITEM&gt;</w:t>
              <w:br/>
              <w:tab/>
              <w:tab/>
              <w:tab/>
              <w:tab/>
              <w:t>&lt;APPLET_WEB_TEMPLATE_ITEM CONTROL="ContactFirstName" INACTIVE="N" ITEM_IDENTIFIER="2304" MARKUP_LANGUAGE="HTML" NAME="ContactFirstName" TMPL_ITEM_HOLDER_NAME="SiebControl_2304" TYPE="Control" UPDATED="11/04/2016 14:41:25" UPDATED_BY="SADMIN" CREATED="06/05/2003 08:43:39" CREATED_BY="SADMIN" EXT_REC_TABLES="S_APPL_WT_IT_RX"&gt;</w:t>
              <w:br/>
              <w:tab/>
              <w:tab/>
              <w:tab/>
              <w:tab/>
              <w:t>&lt;/APPLET_WEB_TEMPLATE_ITEM&gt;</w:t>
              <w:br/>
              <w:tab/>
              <w:tab/>
              <w:tab/>
              <w:tab/>
              <w:t>&lt;APPLET_WEB_TEMPLATE_ITEM CONTROL="ContactLastName" INACTIVE="N" ITEM_IDENTIFIER="2303" MARKUP_LANGUAGE="HTML" NAME="ContactLastName" TMPL_ITEM_HOLDER_NAME="SiebControl_2303" TYPE="Control" UPDATED="11/04/2016 14:41:25" UPDATED_BY="SADMIN" CREATED="06/05/2003 08:43:39" CREATED_BY="SADMIN" EXT_REC_TABLES="S_APPL_WT_IT_RX"&gt;</w:t>
              <w:br/>
              <w:tab/>
              <w:tab/>
              <w:tab/>
              <w:tab/>
              <w:t>&lt;/APPLET_WEB_TEMPLATE_ITEM&gt;</w:t>
              <w:br/>
              <w:tab/>
              <w:tab/>
              <w:tab/>
              <w:tab/>
              <w:t>&lt;APPLET_WEB_TEMPLATE_ITEM CONTROL="CreateOrder" INACTIVE="N" ITEM_IDENTIFIER="109" MARKUP_LANGUAGE="HTML" NAME="CreateOrder" TMPL_ITEM_HOLDER_NAME="SiebControl_109" TYPE="Control" UPDATED="11/04/2016 14:41:25" UPDATED_BY="SADMIN" CREATED="06/05/2003 08:43:39" CREATED_BY="SADMIN" EXT_REC_TABLES="S_APPL_WT_IT_RX"&gt;</w:t>
              <w:br/>
              <w:tab/>
              <w:tab/>
              <w:tab/>
              <w:tab/>
              <w:t>&lt;/APPLET_WEB_TEMPLATE_ITEM&gt;</w:t>
              <w:br/>
              <w:tab/>
              <w:tab/>
              <w:tab/>
              <w:tab/>
              <w:t>&lt;APPLET_WEB_TEMPLATE_ITEM CONTROL="Created" INACTIVE="N" ITEM_IDENTIFIER="2801" MARKUP_LANGUAGE="HTML" NAME="Created" TMPL_ITEM_HOLDER_NAME="SiebControl_2801" TYPE="Control" UPDATED="11/04/2016 14:41:25" UPDATED_BY="SADMIN" CREATED="06/05/2003 08:43:39" CREATED_BY="SADMIN" EXT_REC_TABLES="S_APPL_WT_IT_RX"&gt;</w:t>
              <w:br/>
              <w:tab/>
              <w:tab/>
              <w:tab/>
              <w:tab/>
              <w:t>&lt;/APPLET_WEB_TEMPLATE_ITEM&gt;</w:t>
              <w:br/>
              <w:tab/>
              <w:tab/>
              <w:tab/>
              <w:tab/>
              <w:t>&lt;APPLET_WEB_TEMPLATE_ITEM CONTROL="DeleteRecord" INACTIVE="Y" ITEM_IDENTIFIER="133" MARKUP_LANGUAGE="HTML" NAME="DeleteRecord" TMPL_ITEM_HOLDER_NAME="SiebControl_133" TYPE="Control" UPDATED="11/04/2016 14:41:25" UPDATED_BY="SADMIN" CREATED="06/05/2003 08:43:40" CREATED_BY="SADMIN" EXT_REC_TABLES="S_APPL_WT_IT_RX"&gt;</w:t>
              <w:br/>
              <w:tab/>
              <w:tab/>
              <w:tab/>
              <w:tab/>
              <w:t>&lt;/APPLET_WEB_TEMPLATE_ITEM&gt;</w:t>
              <w:br/>
              <w:tab/>
              <w:tab/>
              <w:tab/>
              <w:tab/>
              <w:t>&lt;APPLET_WEB_TEMPLATE_ITEM CONTROL="Description" INACTIVE="N" ITEM_IDENTIFIER="1320" MARKUP_LANGUAGE="HTML" MODE="More" NAME="Description" TMPL_ITEM_HOLDER_NAME="SiebControl_1320" TYPE="Control" UPDATED="11/04/2016 14:41:25" UPDATED_BY="SADMIN" CREATED="06/05/2003 08:43:40" CREATED_BY="SADMIN" EXT_REC_TABLES="S_APPL_WT_IT_RX"&gt;</w:t>
              <w:br/>
              <w:tab/>
              <w:tab/>
              <w:tab/>
              <w:tab/>
              <w:t>&lt;/APPLET_WEB_TEMPLATE_ITEM&gt;</w:t>
              <w:br/>
              <w:tab/>
              <w:tab/>
              <w:tab/>
              <w:tab/>
              <w:t>&lt;APPLET_WEB_TEMPLATE_ITEM CONTROL="DueDate" INACTIVE="N" ITEM_IDENTIFIER="2802" MARKUP_LANGUAGE="HTML" NAME="DueDate" TMPL_ITEM_HOLDER_NAME="SiebControl_2802" TYPE="Control" UPDATED="11/04/2016 14:41:25" UPDATED_BY="SADMIN" CREATED="06/05/2003 08:43:40"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14:41:25" UPDATED_BY="SADMIN" CREATED="06/05/2003 08:43:40" CREATED_BY="SADMIN" EXT_REC_TABLES="S_APPL_WT_IT_RX"&gt;</w:t>
              <w:br/>
              <w:tab/>
              <w:tab/>
              <w:tab/>
              <w:tab/>
              <w:t>&lt;/APPLET_WEB_TEMPLATE_ITEM&gt;</w:t>
              <w:br/>
              <w:tab/>
              <w:tab/>
              <w:tab/>
              <w:tab/>
              <w:t>&lt;APPLET_WEB_TEMPLATE_ITEM CONTROL="EndDate" INACTIVE="N" ITEM_IDENTIFIER="2804" MARKUP_LANGUAGE="HTML" NAME="EndDate" TMPL_ITEM_HOLDER_NAME="SiebControl_2804" TYPE="Control" UPDATED="11/04/2016 14:41:25" UPDATED_BY="SADMIN" CREATED="06/05/2003 08:43:40" CREATED_BY="SADMIN" EXT_REC_TABLES="S_APPL_WT_IT_RX"&gt;</w:t>
              <w:br/>
              <w:tab/>
              <w:tab/>
              <w:tab/>
              <w:tab/>
              <w:t>&lt;/APPLET_WEB_TEMPLATE_ITEM&gt;</w:t>
              <w:br/>
              <w:tab/>
              <w:tab/>
              <w:tab/>
              <w:tab/>
              <w:t>&lt;APPLET_WEB_TEMPLATE_ITEM CONTROL="Freight" INACTIVE="N" ITEM_IDENTIFIER="1821" MARKUP_LANGUAGE="HTML" MODE="More" NAME="Freight" TMPL_ITEM_HOLDER_NAME="SiebControl_1821" TYPE="Control" UPDATED="11/04/2016 14:41:25" UPDATED_BY="SADMIN" CREATED="06/05/2003 08:43:40" CREATED_BY="SADMIN" EXT_REC_TABLES="S_APPL_WT_IT_RX"&gt;</w:t>
              <w:br/>
              <w:tab/>
              <w:tab/>
              <w:tab/>
              <w:tab/>
              <w:t>&lt;/APPLET_WEB_TEMPLATE_ITEM&gt;</w:t>
              <w:br/>
              <w:tab/>
              <w:tab/>
              <w:tab/>
              <w:tab/>
              <w:t>&lt;APPLET_WEB_TEMPLATE_ITEM CONTROL="FreightTerms" INACTIVE="N" ITEM_IDENTIFIER="1820" MARKUP_LANGUAGE="HTML" MODE="More" NAME="FreightTerms" TMPL_ITEM_HOLDER_NAME="SiebControl_1820" TYPE="Control" UPDATED="11/04/2016 14:41:25" UPDATED_BY="SADMIN" CREATED="06/05/2003 08:43:40" CREATED_BY="SADMIN" EXT_REC_TABLES="S_APPL_WT_IT_RX"&gt;</w:t>
              <w:br/>
              <w:tab/>
              <w:tab/>
              <w:tab/>
              <w:tab/>
              <w:t>&lt;/APPLET_WEB_TEMPLATE_ITEM&gt;</w:t>
              <w:br/>
              <w:tab/>
              <w:tab/>
              <w:tab/>
              <w:tab/>
              <w:t>&lt;APPLET_WEB_TEMPLATE_ITEM CONTROL="GLabelBillTo" INACTIVE="N" ITEM_IDENTIFIER="2205" MARKUP_LANGUAGE="HTML" MODE="More" NAME="GLabelBillTo" TYPE="Control" UPDATED="06/05/2003 08:43:40" UPDATED_BY="SADMIN" CREATED="06/05/2003 08:43:40" CREATED_BY="SADMIN"&gt;</w:t>
              <w:br/>
              <w:tab/>
              <w:tab/>
              <w:tab/>
              <w:tab/>
              <w:t>&lt;/APPLET_WEB_TEMPLATE_ITEM&gt;</w:t>
              <w:br/>
              <w:tab/>
              <w:tab/>
              <w:tab/>
              <w:tab/>
              <w:t>&lt;APPLET_WEB_TEMPLATE_ITEM CONTROL="GLabelBillTo" INACTIVE="N" ITEM_IDENTIFIER="2005" MARKUP_LANGUAGE="HTML" MODE="More" NAME="GLabelBillTo2" TMPL_ITEM_HOLDER_NAME="SiebControl_2005" TYPE="Control" UPDATED="11/04/2016 14:41:25" UPDATED_BY="SADMIN" CREATED="06/05/2003 08:43:40" CREATED_BY="SADMIN" EXT_REC_TABLES="S_APPL_WT_IT_RX"&gt;</w:t>
              <w:br/>
              <w:tab/>
              <w:tab/>
              <w:tab/>
              <w:tab/>
              <w:t>&lt;/APPLET_WEB_TEMPLATE_ITEM&gt;</w:t>
              <w:br/>
              <w:tab/>
              <w:tab/>
              <w:tab/>
              <w:tab/>
              <w:t>&lt;APPLET_WEB_TEMPLATE_ITEM CONTROL="GLabelOrderTerms" INACTIVE="N" ITEM_IDENTIFIER="1205" MARKUP_LANGUAGE="HTML" MODE="More" NAME="GLabelOrderTerms" TYPE="Control" UPDATED="06/05/2003 08:43:40" UPDATED_BY="SADMIN" CREATED="06/05/2003 08:43:40" CREATED_BY="SADMIN"&gt;</w:t>
              <w:br/>
              <w:tab/>
              <w:tab/>
              <w:tab/>
              <w:tab/>
              <w:t>&lt;/APPLET_WEB_TEMPLATE_ITEM&gt;</w:t>
              <w:br/>
              <w:tab/>
              <w:tab/>
              <w:tab/>
              <w:tab/>
              <w:t>&lt;APPLET_WEB_TEMPLATE_ITEM CONTROL="GLabelOrderTerms" INACTIVE="N" ITEM_IDENTIFIER="1005" MARKUP_LANGUAGE="HTML" MODE="More" NAME="GLabelOrderTerms2" TMPL_ITEM_HOLDER_NAME="SiebControl_1005" TYPE="Control" UPDATED="11/04/2016 14:41:25" UPDATED_BY="SADMIN" CREATED="06/05/2003 08:43:41" CREATED_BY="SADMIN" EXT_REC_TABLES="S_APPL_WT_IT_RX"&gt;</w:t>
              <w:br/>
              <w:tab/>
              <w:tab/>
              <w:tab/>
              <w:tab/>
              <w:t>&lt;/APPLET_WEB_TEMPLATE_ITEM&gt;</w:t>
              <w:br/>
              <w:tab/>
              <w:tab/>
              <w:tab/>
              <w:tab/>
              <w:t>&lt;APPLET_WEB_TEMPLATE_ITEM CONTROL="GLabelShipTo" INACTIVE="N" ITEM_IDENTIFIER="2705" MARKUP_LANGUAGE="HTML" MODE="More" NAME="GLabelShipTo" TYPE="Control" UPDATED="06/05/2003 08:43:41" UPDATED_BY="SADMIN" CREATED="06/05/2003 08:43:41" CREATED_BY="SADMIN"&gt;</w:t>
              <w:br/>
              <w:tab/>
              <w:tab/>
              <w:tab/>
              <w:tab/>
              <w:t>&lt;/APPLET_WEB_TEMPLATE_ITEM&gt;</w:t>
              <w:br/>
              <w:tab/>
              <w:tab/>
              <w:tab/>
              <w:tab/>
              <w:t>&lt;APPLET_WEB_TEMPLATE_ITEM CONTROL="GLabelShipTo" INACTIVE="N" ITEM_IDENTIFIER="2007" MARKUP_LANGUAGE="HTML" MODE="More" NAME="GLabelShipTo2" TMPL_ITEM_HOLDER_NAME="SiebControl_2007" TYPE="Control" UPDATED="11/04/2016 14:41:25" UPDATED_BY="SADMIN" CREATED="06/05/2003 08:43:41" CREATED_BY="SADMIN" EXT_REC_TABLES="S_APPL_WT_IT_RX"&gt;</w:t>
              <w:br/>
              <w:tab/>
              <w:tab/>
              <w:tab/>
              <w:tab/>
              <w:t>&lt;/APPLET_WEB_TEMPLATE_ITEM&gt;</w:t>
              <w:br/>
              <w:tab/>
              <w:tab/>
              <w:tab/>
              <w:tab/>
              <w:t>&lt;APPLET_WEB_TEMPLATE_ITEM CONTROL="GLabelShippingTerms" INACTIVE="N" ITEM_IDENTIFIER="1705" MARKUP_LANGUAGE="HTML" MODE="More" NAME="GLabelShippingTerms" TYPE="Control" UPDATED="06/05/2003 08:43:41" UPDATED_BY="SADMIN" CREATED="06/05/2003 08:43:41" CREATED_BY="SADMIN"&gt;</w:t>
              <w:br/>
              <w:tab/>
              <w:tab/>
              <w:tab/>
              <w:tab/>
              <w:t>&lt;/APPLET_WEB_TEMPLATE_ITEM&gt;</w:t>
              <w:br/>
              <w:tab/>
              <w:tab/>
              <w:tab/>
              <w:tab/>
              <w:t>&lt;APPLET_WEB_TEMPLATE_ITEM CONTROL="GLabelShippingTerms" INACTIVE="N" ITEM_IDENTIFIER="1007" MARKUP_LANGUAGE="HTML" MODE="More" NAME="GLabelShippingTerms2" TMPL_ITEM_HOLDER_NAME="SiebControl_1007" TYPE="Control" UPDATED="11/04/2016 14:41:25" UPDATED_BY="SADMIN" CREATED="06/05/2003 08:43:41" CREATED_BY="SADMIN" EXT_REC_TABLES="S_APPL_WT_IT_RX"&gt;</w:t>
              <w:br/>
              <w:tab/>
              <w:tab/>
              <w:tab/>
              <w:tab/>
              <w:t>&lt;/APPLET_WEB_TEMPLATE_ITEM&gt;</w:t>
              <w:br/>
              <w:tab/>
              <w:tab/>
              <w:tab/>
              <w:tab/>
              <w:t>&lt;APPLET_WEB_TEMPLATE_ITEM CONTROL="GotoCatalog" INACTIVE="N" ITEM_IDENTIFIER="110" MARKUP_LANGUAGE="HTML" NAME="GotoCatalog" TMPL_ITEM_HOLDER_NAME="SiebControl_110" TYPE="Control" UPDATED="11/04/2016 14:41:25" UPDATED_BY="SADMIN" CREATED="06/05/2003 08:43:41"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14:41:25" UPDATED_BY="SADMIN" CREATED="06/05/2003 08:43:41"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14:41:25" UPDATED_BY="SADMIN" CREATED="06/05/2003 08:43:41" CREATED_BY="SADMIN" EXT_REC_TABLES="S_APPL_WT_IT_RX"&gt;</w:t>
              <w:br/>
              <w:tab/>
              <w:tab/>
              <w:tab/>
              <w:tab/>
              <w:t>&lt;/APPLET_WEB_TEMPLATE_ITEM&gt;</w:t>
              <w:br/>
              <w:tab/>
              <w:tab/>
              <w:tab/>
              <w:tab/>
              <w:t>&lt;APPLET_WEB_TEMPLATE_ITEM CONTROL="LabelAccountNumber" INACTIVE="N" ITEM_IDENTIFIER="2203" MARKUP_LANGUAGE="HTML" NAME="LabelAccountNumber" TYPE="Control" UPDATED="06/05/2003 08:43:41" UPDATED_BY="SADMIN" CREATED="06/05/2003 08:43:41" CREATED_BY="SADMIN"&gt;</w:t>
              <w:br/>
              <w:tab/>
              <w:tab/>
              <w:tab/>
              <w:tab/>
              <w:t>&lt;/APPLET_WEB_TEMPLATE_ITEM&gt;</w:t>
              <w:br/>
              <w:tab/>
              <w:tab/>
              <w:tab/>
              <w:tab/>
              <w:t>&lt;APPLET_WEB_TEMPLATE_ITEM CONTROL="MenuControl" EXTENSION_FLAG="Y" ITEM_IDENTIFIER="99997" NAME="MenuControl" TMPL_ITEM_HOLDER_NAME="SiebControl_99997" TYPE="Control" UPDATED="11/04/2016 14:41:25" UPDATED_BY="SADMIN" CREATED="11/04/2016 14:41:25" CREATED_BY="SADMIN" EXT_REC_TABLES="S_APPL_WT_IT_RX"&gt;</w:t>
              <w:br/>
              <w:tab/>
              <w:tab/>
              <w:tab/>
              <w:tab/>
              <w:t>&lt;/APPLET_WEB_TEMPLATE_ITEM&gt;</w:t>
              <w:br/>
              <w:tab/>
              <w:tab/>
              <w:tab/>
              <w:tab/>
              <w:t>&lt;APPLET_WEB_TEMPLATE_ITEM CONTROL="Name" INACTIVE="N" ITEM_IDENTIFIER="1302" MARKUP_LANGUAGE="HTML" NAME="Name" TMPL_ITEM_HOLDER_NAME="SiebControl_1302" TYPE="Control" UPDATED="11/04/2016 14:41:25" UPDATED_BY="SADMIN" CREATED="06/05/2003 08:43:42" CREATED_BY="SADMIN" EXT_REC_TABLES="S_APPL_WT_IT_RX"&gt;</w:t>
              <w:br/>
              <w:tab/>
              <w:tab/>
              <w:tab/>
              <w:tab/>
              <w:t>&lt;/APPLET_WEB_TEMPLATE_ITEM&gt;</w:t>
              <w:br/>
              <w:tab/>
              <w:tab/>
              <w:tab/>
              <w:tab/>
              <w:t>&lt;APPLET_WEB_TEMPLATE_ITEM COMMENTS="Buttons Standardization" CONTROL="NewQuery" INACTIVE="Y" ITEM_IDENTIFIER="106" MARKUP_LANGUAGE="HTML" NAME="NewQuery" TMPL_ITEM_HOLDER_NAME="SiebControl_106" TYPE="Control" UPDATED="11/04/2016 14:41:26" UPDATED_BY="SADMIN" CREATED="06/05/2003 08:43:42"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14:41:26" UPDATED_BY="SADMIN" CREATED="06/05/2003 08:43:42" CREATED_BY="SADMIN" EXT_REC_TABLES="S_APPL_WT_IT_RX"&gt;</w:t>
              <w:br/>
              <w:tab/>
              <w:tab/>
              <w:tab/>
              <w:tab/>
              <w:t>&lt;/APPLET_WEB_TEMPLATE_ITEM&gt;</w:t>
              <w:br/>
              <w:tab/>
              <w:tab/>
              <w:tab/>
              <w:tab/>
              <w:t>&lt;APPLET_WEB_TEMPLATE_ITEM CONTROL="Opportunity" INACTIVE="N" ITEM_IDENTIFIER="1303" MARKUP_LANGUAGE="HTML" NAME="Opportunity" TMPL_ITEM_HOLDER_NAME="SiebControl_1303" TYPE="Control" UPDATED="11/04/2016 14:41:26" UPDATED_BY="SADMIN" CREATED="06/05/2003 08:43:42" CREATED_BY="SADMIN" EXT_REC_TABLES="S_APPL_WT_IT_RX"&gt;</w:t>
              <w:br/>
              <w:tab/>
              <w:tab/>
              <w:tab/>
              <w:tab/>
              <w:t>&lt;/APPLET_WEB_TEMPLATE_ITEM&gt;</w:t>
              <w:br/>
              <w:tab/>
              <w:tab/>
              <w:tab/>
              <w:tab/>
              <w:t>&lt;APPLET_WEB_TEMPLATE_ITEM CONTROL="PaymentTerm" INACTIVE="N" ITEM_IDENTIFIER="1319" MARKUP_LANGUAGE="HTML" MODE="More" NAME="PaymentTerm" TMPL_ITEM_HOLDER_NAME="SiebControl_1319" TYPE="Control" UPDATED="11/04/2016 14:41:26" UPDATED_BY="SADMIN" CREATED="06/05/2003 08:43:42" CREATED_BY="SADMIN" EXT_REC_TABLES="S_APPL_WT_IT_RX"&gt;</w:t>
              <w:br/>
              <w:tab/>
              <w:tab/>
              <w:tab/>
              <w:tab/>
              <w:t>&lt;/APPLET_WEB_TEMPLATE_ITEM&gt;</w:t>
              <w:br/>
              <w:tab/>
              <w:tab/>
              <w:tab/>
              <w:tab/>
              <w:t>&lt;APPLET_WEB_TEMPLATE_ITEM CONTROL="PriceList" INACTIVE="N" ITEM_IDENTIFIER="1803" MARKUP_LANGUAGE="HTML" NAME="PriceList" TMPL_ITEM_HOLDER_NAME="SiebControl_1803" TYPE="Control" UPDATED="11/04/2016 14:41:26" UPDATED_BY="SADMIN" CREATED="06/05/2003 08:43:42"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14:41:26" UPDATED_BY="SADMIN" CREATED="06/05/2003 08:43:42" CREATED_BY="SADMIN" EXT_REC_TABLES="S_APPL_WT_IT_RX"&gt;</w:t>
              <w:br/>
              <w:tab/>
              <w:tab/>
              <w:tab/>
              <w:tab/>
              <w:t>&lt;/APPLET_WEB_TEMPLATE_ITEM&gt;</w:t>
              <w:br/>
              <w:tab/>
              <w:tab/>
              <w:tab/>
              <w:tab/>
              <w:t>&lt;APPLET_WEB_TEMPLATE_ITEM CONTROL="QuoteNumber" INACTIVE="N" ITEM_IDENTIFIER="1301" MARKUP_LANGUAGE="HTML" NAME="QuoteNumber" TMPL_ITEM_HOLDER_NAME="SiebControl_1301" TYPE="Control" UPDATED="11/04/2016 14:41:26" UPDATED_BY="SADMIN" CREATED="06/05/2003 08:43:42"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14:41:26" UPDATED_BY="SADMIN" CREATED="11/04/2016 14:41:26" CREATED_BY="SADMIN" EXT_REC_TABLES="S_APPL_WT_IT_RX"&gt;</w:t>
              <w:br/>
              <w:tab/>
              <w:tab/>
              <w:tab/>
              <w:tab/>
              <w:t>&lt;/APPLET_WEB_TEMPLATE_ITEM&gt;</w:t>
              <w:br/>
              <w:tab/>
              <w:tab/>
              <w:tab/>
              <w:tab/>
              <w:t>&lt;APPLET_WEB_TEMPLATE_ITEM CONTROL="RequestedShipDate" INACTIVE="N" ITEM_IDENTIFIER="1818" MARKUP_LANGUAGE="HTML" MODE="More" NAME="RequestedShipDate" TMPL_ITEM_HOLDER_NAME="SiebControl_1818" TYPE="Control" UPDATED="11/04/2016 14:41:26" UPDATED_BY="SADMIN" CREATED="06/05/2003 08:43:42"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14:41:26" UPDATED_BY="SADMIN" CREATED="06/05/2003 08:43:42" CREATED_BY="SADMIN" EXT_REC_TABLES="S_APPL_WT_IT_RX"&gt;</w:t>
              <w:br/>
              <w:tab/>
              <w:tab/>
              <w:tab/>
              <w:tab/>
              <w:t>&lt;/APPLET_WEB_TEMPLATE_ITEM&gt;</w:t>
              <w:br/>
              <w:tab/>
              <w:tab/>
              <w:tab/>
              <w:tab/>
              <w:t>&lt;APPLET_WEB_TEMPLATE_ITEM CONTROL="Revision" INACTIVE="N" ITEM_IDENTIFIER="1802" MARKUP_LANGUAGE="HTML" NAME="Revision" TMPL_ITEM_HOLDER_NAME="SiebControl_1802" TYPE="Control" UPDATED="11/04/2016 14:41:26" UPDATED_BY="SADMIN" CREATED="06/05/2003 08:43:43" CREATED_BY="SADMIN" EXT_REC_TABLES="S_APPL_WT_IT_RX"&gt;</w:t>
              <w:br/>
              <w:tab/>
              <w:tab/>
              <w:tab/>
              <w:tab/>
              <w:t>&lt;/APPLET_WEB_TEMPLATE_ITEM&gt;</w:t>
              <w:br/>
              <w:tab/>
              <w:tab/>
              <w:tab/>
              <w:tab/>
              <w:t>&lt;APPLET_WEB_TEMPLATE_ITEM CONTROL="SalesRep" INACTIVE="N" ITEM_IDENTIFIER="1804" MARKUP_LANGUAGE="HTML" NAME="SalesRep" TMPL_ITEM_HOLDER_NAME="SiebControl_1804" TYPE="Control" UPDATED="11/04/2016 14:41:26" UPDATED_BY="SADMIN" CREATED="06/05/2003 08:43:43" CREATED_BY="SADMIN" EXT_REC_TABLES="S_APPL_WT_IT_RX"&gt;</w:t>
              <w:br/>
              <w:tab/>
              <w:tab/>
              <w:tab/>
              <w:tab/>
              <w:t>&lt;/APPLET_WEB_TEMPLATE_ITEM&gt;</w:t>
              <w:br/>
              <w:tab/>
              <w:tab/>
              <w:tab/>
              <w:tab/>
              <w:t>&lt;APPLET_WEB_TEMPLATE_ITEM CONTROL="ShipToAccount" INACTIVE="N" ITEM_IDENTIFIER="2817" MARKUP_LANGUAGE="HTML" MODE="More" NAME="ShipToAccount" TMPL_ITEM_HOLDER_NAME="SiebControl_2817" TYPE="Control" UPDATED="11/04/2016 14:41:26" UPDATED_BY="SADMIN" CREATED="06/05/2003 08:43:43" CREATED_BY="SADMIN" EXT_REC_TABLES="S_APPL_WT_IT_RX"&gt;</w:t>
              <w:br/>
              <w:tab/>
              <w:tab/>
              <w:tab/>
              <w:tab/>
              <w:t>&lt;/APPLET_WEB_TEMPLATE_ITEM&gt;</w:t>
              <w:br/>
              <w:tab/>
              <w:tab/>
              <w:tab/>
              <w:tab/>
              <w:t>&lt;APPLET_WEB_TEMPLATE_ITEM CONTROL="ShipToAccountLocation" INACTIVE="N" ITEM_IDENTIFIER="2818" MARKUP_LANGUAGE="HTML" MODE="More" NAME="ShipToAccountLocation" TMPL_ITEM_HOLDER_NAME="SiebControl_2818" TYPE="Control" UPDATED="11/04/2016 14:41:26" UPDATED_BY="SADMIN" CREATED="06/05/2003 08:43:43" CREATED_BY="SADMIN" EXT_REC_TABLES="S_APPL_WT_IT_RX"&gt;</w:t>
              <w:br/>
              <w:tab/>
              <w:tab/>
              <w:tab/>
              <w:tab/>
              <w:t>&lt;/APPLET_WEB_TEMPLATE_ITEM&gt;</w:t>
              <w:br/>
              <w:tab/>
              <w:tab/>
              <w:tab/>
              <w:tab/>
              <w:t>&lt;APPLET_WEB_TEMPLATE_ITEM CONTROL="ShipToCity" INACTIVE="N" ITEM_IDENTIFIER="2822" MARKUP_LANGUAGE="HTML" MODE="More" NAME="ShipToCity" TMPL_ITEM_HOLDER_NAME="SiebControl_2822" TYPE="Control" UPDATED="11/04/2016 14:41:26" UPDATED_BY="SADMIN" CREATED="06/05/2003 08:43:43" CREATED_BY="SADMIN" EXT_REC_TABLES="S_APPL_WT_IT_RX"&gt;</w:t>
              <w:br/>
              <w:tab/>
              <w:tab/>
              <w:tab/>
              <w:tab/>
              <w:tab/>
              <w:t>&lt;APPLET_WEB_TEMPLATE_ITEM_LOCALE APPLICATION_CODE="STD" INACTIVE="N" ITEM_IDENTIFIER="2823"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CONTROL="ShipToCountry" INACTIVE="N" ITEM_IDENTIFIER="2825" MARKUP_LANGUAGE="HTML" MODE="More" NAME="ShipToCountry" TMPL_ITEM_HOLDER_NAME="SiebControl_2825" TYPE="Control" UPDATED="11/04/2016 14:41:26" UPDATED_BY="SADMIN" CREATED="06/05/2003 08:43:43" CREATED_BY="SADMIN" EXT_REC_TABLES="S_APPL_WT_IT_RX"&gt;</w:t>
              <w:br/>
              <w:tab/>
              <w:tab/>
              <w:tab/>
              <w:tab/>
              <w:t>&lt;/APPLET_WEB_TEMPLATE_ITEM&gt;</w:t>
              <w:br/>
              <w:tab/>
              <w:tab/>
              <w:tab/>
              <w:tab/>
              <w:t>&lt;APPLET_WEB_TEMPLATE_ITEM CONTROL="ShipToFirstName" INACTIVE="N" ITEM_IDENTIFIER="2820" MARKUP_LANGUAGE="HTML" MODE="More" NAME="ShipToFirstName" TMPL_ITEM_HOLDER_NAME="SiebControl_2820" TYPE="Control" UPDATED="11/04/2016 14:41:26" UPDATED_BY="SADMIN" CREATED="06/05/2003 08:43:43" CREATED_BY="SADMIN" EXT_REC_TABLES="S_APPL_WT_IT_RX"&gt;</w:t>
              <w:br/>
              <w:tab/>
              <w:tab/>
              <w:tab/>
              <w:tab/>
              <w:t>&lt;/APPLET_WEB_TEMPLATE_ITEM&gt;</w:t>
              <w:br/>
              <w:tab/>
              <w:tab/>
              <w:tab/>
              <w:tab/>
              <w:t>&lt;APPLET_WEB_TEMPLATE_ITEM CONTROL="ShipToLastName" INACTIVE="N" ITEM_IDENTIFIER="2819" MARKUP_LANGUAGE="HTML" MODE="More" NAME="ShipToLastName" TMPL_ITEM_HOLDER_NAME="SiebControl_2819" TYPE="Control" UPDATED="11/04/2016 14:41:26" UPDATED_BY="SADMIN" CREATED="06/05/2003 08:43:43" CREATED_BY="SADMIN" EXT_REC_TABLES="S_APPL_WT_IT_RX"&gt;</w:t>
              <w:br/>
              <w:tab/>
              <w:tab/>
              <w:tab/>
              <w:tab/>
              <w:t>&lt;/APPLET_WEB_TEMPLATE_ITEM&gt;</w:t>
              <w:br/>
              <w:tab/>
              <w:tab/>
              <w:tab/>
              <w:tab/>
              <w:t>&lt;APPLET_WEB_TEMPLATE_ITEM CONTROL="ShipToPostalCode" INACTIVE="N" ITEM_IDENTIFIER="2824" MARKUP_LANGUAGE="HTML" MODE="More" NAME="ShipToPostalCode" TMPL_ITEM_HOLDER_NAME="SiebControl_2824" TYPE="Control" UPDATED="11/04/2016 14:41:26" UPDATED_BY="SADMIN" CREATED="06/05/2003 08:43:43" CREATED_BY="SADMIN" EXT_REC_TABLES="S_APPL_WT_IT_RX"&gt;</w:t>
              <w:br/>
              <w:tab/>
              <w:tab/>
              <w:tab/>
              <w:tab/>
              <w:tab/>
              <w:t>&lt;APPLET_WEB_TEMPLATE_ITEM_LOCALE APPLICATION_CODE="STD" INACTIVE="N" ITEM_IDENTIFIER="2822"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CONTROL="ShipToState" INACTIVE="N" ITEM_IDENTIFIER="2823" MARKUP_LANGUAGE="HTML" MODE="More" NAME="ShipToState" TMPL_ITEM_HOLDER_NAME="SiebControl_2823" TYPE="Control" UPDATED="11/04/2016 14:41:26" UPDATED_BY="SADMIN" CREATED="06/05/2003 08:43:43" CREATED_BY="SADMIN" EXT_REC_TABLES="S_APPL_WT_IT_RX"&gt;</w:t>
              <w:br/>
              <w:tab/>
              <w:tab/>
              <w:tab/>
              <w:tab/>
              <w:tab/>
              <w:t>&lt;APPLET_WEB_TEMPLATE_ITEM_LOCALE APPLICATION_CODE="STD" INACTIVE="N" ITEM_IDENTIFIER="2824"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CONTROL="ShipToStreetAddress" INACTIVE="N" ITEM_IDENTIFIER="2821" MARKUP_LANGUAGE="HTML" MODE="More" NAME="ShipToStreetAddress" TMPL_ITEM_HOLDER_NAME="SiebControl_2821" TYPE="Control" UPDATED="11/04/2016 14:41:26" UPDATED_BY="SADMIN" CREATED="06/05/2003 08:43:43" CREATED_BY="SADMIN" EXT_REC_TABLES="S_APPL_WT_IT_RX"&gt;</w:t>
              <w:br/>
              <w:tab/>
              <w:tab/>
              <w:tab/>
              <w:tab/>
              <w:t>&lt;/APPLET_WEB_TEMPLATE_ITEM&gt;</w:t>
              <w:br/>
              <w:tab/>
              <w:tab/>
              <w:tab/>
              <w:tab/>
              <w:t>&lt;APPLET_WEB_TEMPLATE_ITEM CONTROL="ShippingMethod" INACTIVE="N" ITEM_IDENTIFIER="1817" MARKUP_LANGUAGE="HTML" MODE="More" NAME="ShippingMethod" TMPL_ITEM_HOLDER_NAME="SiebControl_1817" TYPE="Control" UPDATED="11/04/2016 14:41:26" UPDATED_BY="SADMIN" CREATED="06/05/2003 08:43:44" CREATED_BY="SADMIN" EXT_REC_TABLES="S_APPL_WT_IT_RX"&gt;</w:t>
              <w:br/>
              <w:tab/>
              <w:tab/>
              <w:tab/>
              <w:tab/>
              <w:t>&lt;/APPLET_WEB_TEMPLATE_ITEM&gt;</w:t>
              <w:br/>
              <w:tab/>
              <w:tab/>
              <w:tab/>
              <w:tab/>
              <w:t>&lt;APPLET_WEB_TEMPLATE_ITEM CONTROL="StartDate" INACTIVE="N" ITEM_IDENTIFIER="2803" MARKUP_LANGUAGE="HTML" NAME="StartDate" TMPL_ITEM_HOLDER_NAME="SiebControl_2803" TYPE="Control" UPDATED="11/04/2016 14:41:26" UPDATED_BY="SADMIN" CREATED="06/05/2003 08:43:44" CREATED_BY="SADMIN" EXT_REC_TABLES="S_APPL_WT_IT_RX"&gt;</w:t>
              <w:br/>
              <w:tab/>
              <w:tab/>
              <w:tab/>
              <w:tab/>
              <w:t>&lt;/APPLET_WEB_TEMPLATE_ITEM&gt;</w:t>
              <w:br/>
              <w:tab/>
              <w:tab/>
              <w:tab/>
              <w:tab/>
              <w:t>&lt;APPLET_WEB_TEMPLATE_ITEM CONTROL="Status" INACTIVE="N" ITEM_IDENTIFIER="1304" MARKUP_LANGUAGE="HTML" NAME="Status" TMPL_ITEM_HOLDER_NAME="SiebControl_1304" TYPE="Control" UPDATED="11/04/2016 14:41:26" UPDATED_BY="SADMIN" CREATED="06/05/2003 08:43:44" CREATED_BY="SADMIN" EXT_REC_TABLES="S_APPL_WT_IT_RX"&gt;</w:t>
              <w:br/>
              <w:tab/>
              <w:tab/>
              <w:tab/>
              <w:tab/>
              <w:t>&lt;/APPLET_WEB_TEMPLATE_ITEM&gt;</w:t>
              <w:br/>
              <w:tab/>
              <w:tab/>
              <w:tab/>
              <w:tab/>
              <w:t>&lt;APPLET_WEB_TEMPLATE_ITEM CONTROL="TaxExempt" INACTIVE="N" ITEM_IDENTIFIER="1317" MARKUP_LANGUAGE="HTML" MODE="More" NAME="TaxExempt" TMPL_ITEM_HOLDER_NAME="SiebControl_1317" TYPE="Control" UPDATED="11/04/2016 14:41:26" UPDATED_BY="SADMIN" CREATED="06/05/2003 08:43:44" CREATED_BY="SADMIN" EXT_REC_TABLES="S_APPL_WT_IT_RX"&gt;</w:t>
              <w:br/>
              <w:tab/>
              <w:tab/>
              <w:tab/>
              <w:tab/>
              <w:t>&lt;/APPLET_WEB_TEMPLATE_ITEM&gt;</w:t>
              <w:br/>
              <w:tab/>
              <w:tab/>
              <w:tab/>
              <w:tab/>
              <w:t>&lt;APPLET_WEB_TEMPLATE_ITEM CONTROL="TaxRate" INACTIVE="N" ITEM_IDENTIFIER="1318" MARKUP_LANGUAGE="HTML" MODE="More" NAME="TaxRate" TMPL_ITEM_HOLDER_NAME="SiebControl_1318" TYPE="Control" UPDATED="11/04/2016 14:41:26" UPDATED_BY="SADMIN" CREATED="06/05/2003 08:43:44"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14:41:26" UPDATED_BY="SADMIN" CREATED="06/05/2003 08:43:44"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14:41:26" UPDATED_BY="SADMIN" CREATED="06/05/2003 08:43:44" CREATED_BY="SADMIN" EXT_REC_TABLES="S_APPL_WT_IT_RX"&gt;</w:t>
              <w:br/>
              <w:tab/>
              <w:tab/>
              <w:tab/>
              <w:tab/>
              <w:t>&lt;/APPLET_WEB_TEMPLATE_ITEM&gt;</w:t>
              <w:br/>
              <w:tab/>
              <w:tab/>
              <w:tab/>
              <w:tab/>
              <w:t>&lt;APPLET_WEB_TEMPLATE_ITEM CONTROL="WriteRecord" INACTIVE="Y" ITEM_IDENTIFIER="136" MARKUP_LANGUAGE="HTML" NAME="WriteRecord" TMPL_ITEM_HOLDER_NAME="SiebControl_136" TYPE="Control" UPDATED="11/04/2016 14:41:26" UPDATED_BY="SADMIN" CREATED="06/05/2003 08:43:44"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INACTIVE="N" NAME="Edit" TYPE="Edit" WEB_TEMPLATE="Applet Form 4 Column (Edit/New) - Expanded" UPDATED="11/04/2016 12:37:17" UPDATED_BY="SADMIN" CREATED="06/05/2003 02:09:37" CREATED_BY="SADMIN" EXT_REC_TABLES="S_APPL_WTMPL_RX"&gt;</w:t>
              <w:br/>
              <w:tab/>
              <w:tab/>
              <w:tab/>
              <w:tab/>
              <w:t>&lt;APPLET_WEB_TEMPLATE_ITEM CONTROL="Account" INACTIVE="N" ITEM_IDENTIFIER="2301" MARKUP_LANGUAGE="HTML" NAME="Account" TMPL_ITEM_HOLDER_NAME="SiebControl_2301" TYPE="Control" UPDATED="11/04/2016 14:41:26" UPDATED_BY="SADMIN" CREATED="06/05/2003 08:43:44" CREATED_BY="SADMIN" EXT_REC_TABLES="S_APPL_WT_IT_RX"&gt;</w:t>
              <w:br/>
              <w:tab/>
              <w:tab/>
              <w:tab/>
              <w:tab/>
              <w:t>&lt;/APPLET_WEB_TEMPLATE_ITEM&gt;</w:t>
              <w:br/>
              <w:tab/>
              <w:tab/>
              <w:tab/>
              <w:tab/>
              <w:t>&lt;APPLET_WEB_TEMPLATE_ITEM COMMENTS="Modified by 7.7 - Items not pointing to valid control" CONTROL="AccountLocation" INACTIVE="Y" ITEM_IDENTIFIER="2302" MARKUP_LANGUAGE="HTML" NAME="AccountLocation- Marked for Deletion" TMPL_ITEM_HOLDER_NAME="SiebControl_2302" TYPE="Control" UPDATED="11/04/2016 14:41:26" UPDATED_BY="SADMIN" CREATED="06/05/2003 08:43:45" CREATED_BY="SADMIN" EXT_REC_TABLES="S_APPL_WT_IT_RX"&gt;</w:t>
              <w:br/>
              <w:tab/>
              <w:tab/>
              <w:tab/>
              <w:tab/>
              <w:t>&lt;/APPLET_WEB_TEMPLATE_ITEM&gt;</w:t>
              <w:br/>
              <w:tab/>
              <w:tab/>
              <w:tab/>
              <w:tab/>
              <w:t>&lt;APPLET_WEB_TEMPLATE_ITEM CONTROL="AccountNumber" INACTIVE="N" ITEM_IDENTIFIER="2305" MARKUP_LANGUAGE="HTML" MODE="More" NAME="AccountNumber" TMPL_ITEM_HOLDER_NAME="SiebControl_2305" TYPE="Control" UPDATED="11/04/2016 14:41:26" UPDATED_BY="SADMIN" CREATED="06/05/2003 08:43:45" CREATED_BY="SADMIN" EXT_REC_TABLES="S_APPL_WT_IT_RX"&gt;</w:t>
              <w:br/>
              <w:tab/>
              <w:tab/>
              <w:tab/>
              <w:tab/>
              <w:t>&lt;/APPLET_WEB_TEMPLATE_ITEM&gt;</w:t>
              <w:br/>
              <w:tab/>
              <w:tab/>
              <w:tab/>
              <w:tab/>
              <w:t>&lt;APPLET_WEB_TEMPLATE_ITEM CONTROL="Active" INACTIVE="N" ITEM_IDENTIFIER="1801" MARKUP_LANGUAGE="HTML" NAME="Active" TMPL_ITEM_HOLDER_NAME="SiebControl_1801" TYPE="Control" UPDATED="11/04/2016 14:41:26" UPDATED_BY="SADMIN" CREATED="06/05/2003 08:43:45" CREATED_BY="SADMIN" EXT_REC_TABLES="S_APPL_WT_IT_RX"&gt;</w:t>
              <w:br/>
              <w:tab/>
              <w:tab/>
              <w:tab/>
              <w:tab/>
              <w:t>&lt;/APPLET_WEB_TEMPLATE_ITEM&gt;</w:t>
              <w:br/>
              <w:tab/>
              <w:tab/>
              <w:tab/>
              <w:tab/>
              <w:t>&lt;APPLET_WEB_TEMPLATE_ITEM CONTROL="ActualShipDate" INACTIVE="N" ITEM_IDENTIFIER="1819" MARKUP_LANGUAGE="HTML" MODE="More" NAME="ActualShipDate" TMPL_ITEM_HOLDER_NAME="SiebControl_1819" TYPE="Control" UPDATED="11/04/2016 14:41:26" UPDATED_BY="SADMIN" CREATED="06/05/2003 08:43:45"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14:41:26" UPDATED_BY="SADMIN" CREATED="11/04/2016 14:41:26" CREATED_BY="SADMIN" EXT_REC_TABLES="S_APPL_WT_IT_RX"&gt;</w:t>
              <w:br/>
              <w:tab/>
              <w:tab/>
              <w:tab/>
              <w:tab/>
              <w:t>&lt;/APPLET_WEB_TEMPLATE_ITEM&gt;</w:t>
              <w:br/>
              <w:tab/>
              <w:tab/>
              <w:tab/>
              <w:tab/>
              <w:t>&lt;APPLET_WEB_TEMPLATE_ITEM CONTROL="BillToAccount" INACTIVE="N" ITEM_IDENTIFIER="2317" MARKUP_LANGUAGE="HTML" MODE="More" NAME="BillToAccount" TMPL_ITEM_HOLDER_NAME="SiebControl_2317" TYPE="Control" UPDATED="11/04/2016 14:41:26" UPDATED_BY="SADMIN" CREATED="06/05/2003 08:43:45" CREATED_BY="SADMIN" EXT_REC_TABLES="S_APPL_WT_IT_RX"&gt;</w:t>
              <w:br/>
              <w:tab/>
              <w:tab/>
              <w:tab/>
              <w:tab/>
              <w:t>&lt;/APPLET_WEB_TEMPLATE_ITEM&gt;</w:t>
              <w:br/>
              <w:tab/>
              <w:tab/>
              <w:tab/>
              <w:tab/>
              <w:t>&lt;APPLET_WEB_TEMPLATE_ITEM CONTROL="BillToAccountLocation" INACTIVE="N" ITEM_IDENTIFIER="2318" MARKUP_LANGUAGE="HTML" MODE="More" NAME="BillToAccountLocation" TMPL_ITEM_HOLDER_NAME="SiebControl_2318" TYPE="Control" UPDATED="11/04/2016 14:41:26" UPDATED_BY="SADMIN" CREATED="06/05/2003 08:43:45" CREATED_BY="SADMIN" EXT_REC_TABLES="S_APPL_WT_IT_RX"&gt;</w:t>
              <w:br/>
              <w:tab/>
              <w:tab/>
              <w:tab/>
              <w:tab/>
              <w:t>&lt;/APPLET_WEB_TEMPLATE_ITEM&gt;</w:t>
              <w:br/>
              <w:tab/>
              <w:tab/>
              <w:tab/>
              <w:tab/>
              <w:t>&lt;APPLET_WEB_TEMPLATE_ITEM CONTROL="BillToCity" INACTIVE="N" ITEM_IDENTIFIER="2322" MARKUP_LANGUAGE="HTML" MODE="More" NAME="BillToCity" TMPL_ITEM_HOLDER_NAME="SiebControl_2322" TYPE="Control" UPDATED="11/04/2016 14:41:26" UPDATED_BY="SADMIN" CREATED="06/05/2003 08:43:45" CREATED_BY="SADMIN" EXT_REC_TABLES="S_APPL_WT_IT_RX"&gt;</w:t>
              <w:br/>
              <w:tab/>
              <w:tab/>
              <w:tab/>
              <w:tab/>
              <w:tab/>
              <w:t>&lt;APPLET_WEB_TEMPLATE_ITEM_LOCALE APPLICATION_CODE="STD" INACTIVE="N" ITEM_IDENTIFIER="2323"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CONTROL="BillToCountry" INACTIVE="N" ITEM_IDENTIFIER="2325" MARKUP_LANGUAGE="HTML" MODE="More" NAME="BillToCountry" TMPL_ITEM_HOLDER_NAME="SiebControl_2325" TYPE="Control" UPDATED="11/04/2016 14:41:26" UPDATED_BY="SADMIN" CREATED="06/05/2003 08:43:45" CREATED_BY="SADMIN" EXT_REC_TABLES="S_APPL_WT_IT_RX"&gt;</w:t>
              <w:br/>
              <w:tab/>
              <w:tab/>
              <w:tab/>
              <w:tab/>
              <w:t>&lt;/APPLET_WEB_TEMPLATE_ITEM&gt;</w:t>
              <w:br/>
              <w:tab/>
              <w:tab/>
              <w:tab/>
              <w:tab/>
              <w:t>&lt;APPLET_WEB_TEMPLATE_ITEM CONTROL="BillToFirstName" INACTIVE="N" ITEM_IDENTIFIER="2320" MARKUP_LANGUAGE="HTML" MODE="More" NAME="BillToFirstName" TMPL_ITEM_HOLDER_NAME="SiebControl_2320" TYPE="Control" UPDATED="11/04/2016 14:41:26" UPDATED_BY="SADMIN" CREATED="06/05/2003 08:43:45" CREATED_BY="SADMIN" EXT_REC_TABLES="S_APPL_WT_IT_RX"&gt;</w:t>
              <w:br/>
              <w:tab/>
              <w:tab/>
              <w:tab/>
              <w:tab/>
              <w:t>&lt;/APPLET_WEB_TEMPLATE_ITEM&gt;</w:t>
              <w:br/>
              <w:tab/>
              <w:tab/>
              <w:tab/>
              <w:tab/>
              <w:t>&lt;APPLET_WEB_TEMPLATE_ITEM CONTROL="BillToLastName" INACTIVE="N" ITEM_IDENTIFIER="2319" MARKUP_LANGUAGE="HTML" MODE="More" NAME="BillToLastName" TMPL_ITEM_HOLDER_NAME="SiebControl_2319" TYPE="Control" UPDATED="11/04/2016 14:41:26" UPDATED_BY="SADMIN" CREATED="06/05/2003 08:43:45" CREATED_BY="SADMIN" EXT_REC_TABLES="S_APPL_WT_IT_RX"&gt;</w:t>
              <w:br/>
              <w:tab/>
              <w:tab/>
              <w:tab/>
              <w:tab/>
              <w:t>&lt;/APPLET_WEB_TEMPLATE_ITEM&gt;</w:t>
              <w:br/>
              <w:tab/>
              <w:tab/>
              <w:tab/>
              <w:tab/>
              <w:t>&lt;APPLET_WEB_TEMPLATE_ITEM CONTROL="BillToPostalCode" INACTIVE="N" ITEM_IDENTIFIER="2324" MARKUP_LANGUAGE="HTML" MODE="More" NAME="BillToPostalCode" TMPL_ITEM_HOLDER_NAME="SiebControl_2324" TYPE="Control" UPDATED="11/04/2016 14:41:26" UPDATED_BY="SADMIN" CREATED="06/05/2003 08:43:46" CREATED_BY="SADMIN" EXT_REC_TABLES="S_APPL_WT_IT_RX"&gt;</w:t>
              <w:br/>
              <w:tab/>
              <w:tab/>
              <w:tab/>
              <w:tab/>
              <w:tab/>
              <w:t>&lt;APPLET_WEB_TEMPLATE_ITEM_LOCALE APPLICATION_CODE="STD" INACTIVE="N" ITEM_IDENTIFIER="2322"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CONTROL="BillToState" INACTIVE="N" ITEM_IDENTIFIER="2323" MARKUP_LANGUAGE="HTML" MODE="More" NAME="BillToState" TMPL_ITEM_HOLDER_NAME="SiebControl_2323" TYPE="Control" UPDATED="11/04/2016 14:41:26" UPDATED_BY="SADMIN" CREATED="06/05/2003 08:43:46" CREATED_BY="SADMIN" EXT_REC_TABLES="S_APPL_WT_IT_RX"&gt;</w:t>
              <w:br/>
              <w:tab/>
              <w:tab/>
              <w:tab/>
              <w:tab/>
              <w:tab/>
              <w:t>&lt;APPLET_WEB_TEMPLATE_ITEM_LOCALE APPLICATION_CODE="STD" INACTIVE="N" ITEM_IDENTIFIER="2324"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CONTROL="BillToStreetAddress" INACTIVE="N" ITEM_IDENTIFIER="2321" MARKUP_LANGUAGE="HTML" MODE="More" NAME="BillToStreetAddress" TMPL_ITEM_HOLDER_NAME="SiebControl_2321" TYPE="Control" UPDATED="11/04/2016 14:41:26" UPDATED_BY="SADMIN" CREATED="06/05/2003 08:43:46" CREATED_BY="SADMIN" EXT_REC_TABLES="S_APPL_WT_IT_RX"&gt;</w:t>
              <w:br/>
              <w:tab/>
              <w:tab/>
              <w:tab/>
              <w:tab/>
              <w:t>&lt;/APPLET_WEB_TEMPLATE_ITEM&gt;</w:t>
              <w:br/>
              <w:tab/>
              <w:tab/>
              <w:tab/>
              <w:tab/>
              <w:t>&lt;APPLET_WEB_TEMPLATE_ITEM CONTROL="BlankLabel" INACTIVE="N" ITEM_IDENTIFIER="1704" MARKUP_LANGUAGE="HTML" MODE="More" NAME="BlankLabel" TYPE="Control" UPDATED="06/05/2003 08:43:46" UPDATED_BY="SADMIN" CREATED="06/05/2003 08:43:46" CREATED_BY="SADMIN"&gt;</w:t>
              <w:br/>
              <w:tab/>
              <w:tab/>
              <w:tab/>
              <w:tab/>
              <w:t>&lt;/APPLET_WEB_TEMPLATE_ITEM&gt;</w:t>
              <w:br/>
              <w:tab/>
              <w:tab/>
              <w:tab/>
              <w:tab/>
              <w:t>&lt;APPLET_WEB_TEMPLATE_ITEM CONTROL="ContactFirstName" INACTIVE="N" ITEM_IDENTIFIER="2304" MARKUP_LANGUAGE="HTML" NAME="ContactFirstName" TMPL_ITEM_HOLDER_NAME="SiebControl_2304" TYPE="Control" UPDATED="11/04/2016 14:41:26" UPDATED_BY="SADMIN" CREATED="06/05/2003 08:43:46" CREATED_BY="SADMIN" EXT_REC_TABLES="S_APPL_WT_IT_RX"&gt;</w:t>
              <w:br/>
              <w:tab/>
              <w:tab/>
              <w:tab/>
              <w:tab/>
              <w:t>&lt;/APPLET_WEB_TEMPLATE_ITEM&gt;</w:t>
              <w:br/>
              <w:tab/>
              <w:tab/>
              <w:tab/>
              <w:tab/>
              <w:t>&lt;APPLET_WEB_TEMPLATE_ITEM CONTROL="ContactLastName" INACTIVE="N" ITEM_IDENTIFIER="2303" MARKUP_LANGUAGE="HTML" NAME="ContactLastName" TMPL_ITEM_HOLDER_NAME="SiebControl_2303" TYPE="Control" UPDATED="11/04/2016 14:41:26" UPDATED_BY="SADMIN" CREATED="06/05/2003 08:43:46" CREATED_BY="SADMIN" EXT_REC_TABLES="S_APPL_WT_IT_RX"&gt;</w:t>
              <w:br/>
              <w:tab/>
              <w:tab/>
              <w:tab/>
              <w:tab/>
              <w:t>&lt;/APPLET_WEB_TEMPLATE_ITEM&gt;</w:t>
              <w:br/>
              <w:tab/>
              <w:tab/>
              <w:tab/>
              <w:tab/>
              <w:t>&lt;APPLET_WEB_TEMPLATE_ITEM CONTROL="CreateOrder" INACTIVE="N" ITEM_IDENTIFIER="109" MARKUP_LANGUAGE="HTML" NAME="CreateOrder" TMPL_ITEM_HOLDER_NAME="SiebControl_109" TYPE="Control" UPDATED="11/04/2016 14:41:26" UPDATED_BY="SADMIN" CREATED="06/05/2003 08:43:46" CREATED_BY="SADMIN" EXT_REC_TABLES="S_APPL_WT_IT_RX"&gt;</w:t>
              <w:br/>
              <w:tab/>
              <w:tab/>
              <w:tab/>
              <w:tab/>
              <w:t>&lt;/APPLET_WEB_TEMPLATE_ITEM&gt;</w:t>
              <w:br/>
              <w:tab/>
              <w:tab/>
              <w:tab/>
              <w:tab/>
              <w:t>&lt;APPLET_WEB_TEMPLATE_ITEM CONTROL="Created" INACTIVE="N" ITEM_IDENTIFIER="2801" MARKUP_LANGUAGE="HTML" NAME="Created" TMPL_ITEM_HOLDER_NAME="SiebControl_2801" TYPE="Control" UPDATED="11/04/2016 14:41:26" UPDATED_BY="SADMIN" CREATED="06/05/2003 08:43:46"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14:41:26" UPDATED_BY="SADMIN" CREATED="06/05/2003 08:43:46" CREATED_BY="SADMIN" EXT_REC_TABLES="S_APPL_WT_IT_RX"&gt;</w:t>
              <w:br/>
              <w:tab/>
              <w:tab/>
              <w:tab/>
              <w:tab/>
              <w:t>&lt;/APPLET_WEB_TEMPLATE_ITEM&gt;</w:t>
              <w:br/>
              <w:tab/>
              <w:tab/>
              <w:tab/>
              <w:tab/>
              <w:t>&lt;APPLET_WEB_TEMPLATE_ITEM CONTROL="Description" INACTIVE="N" ITEM_IDENTIFIER="1320" MARKUP_LANGUAGE="HTML" MODE="More" NAME="Description" TMPL_ITEM_HOLDER_NAME="SiebControl_1320" TYPE="Control" UPDATED="11/04/2016 14:41:26" UPDATED_BY="SADMIN" CREATED="06/05/2003 08:43:46" CREATED_BY="SADMIN" EXT_REC_TABLES="S_APPL_WT_IT_RX"&gt;</w:t>
              <w:br/>
              <w:tab/>
              <w:tab/>
              <w:tab/>
              <w:tab/>
              <w:t>&lt;/APPLET_WEB_TEMPLATE_ITEM&gt;</w:t>
              <w:br/>
              <w:tab/>
              <w:tab/>
              <w:tab/>
              <w:tab/>
              <w:t>&lt;APPLET_WEB_TEMPLATE_ITEM CONTROL="DueDate" INACTIVE="N" ITEM_IDENTIFIER="2802" MARKUP_LANGUAGE="HTML" NAME="DueDate" TMPL_ITEM_HOLDER_NAME="SiebControl_2802" TYPE="Control" UPDATED="11/04/2016 14:41:26" UPDATED_BY="SADMIN" CREATED="06/05/2003 08:43:46" CREATED_BY="SADMIN" EXT_REC_TABLES="S_APPL_WT_IT_RX"&gt;</w:t>
              <w:br/>
              <w:tab/>
              <w:tab/>
              <w:tab/>
              <w:tab/>
              <w:t>&lt;/APPLET_WEB_TEMPLATE_ITEM&gt;</w:t>
              <w:br/>
              <w:tab/>
              <w:tab/>
              <w:tab/>
              <w:tab/>
              <w:t>&lt;APPLET_WEB_TEMPLATE_ITEM CONTROL="EndDate" INACTIVE="N" ITEM_IDENTIFIER="2804" MARKUP_LANGUAGE="HTML" NAME="EndDate" TMPL_ITEM_HOLDER_NAME="SiebControl_2804" TYPE="Control" UPDATED="11/04/2016 14:41:26" UPDATED_BY="SADMIN" CREATED="06/05/2003 08:43:47"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14:41:26" UPDATED_BY="SADMIN" CREATED="06/05/2003 08:43:47" CREATED_BY="SADMIN" EXT_REC_TABLES="S_APPL_WT_IT_RX"&gt;</w:t>
              <w:br/>
              <w:tab/>
              <w:tab/>
              <w:tab/>
              <w:tab/>
              <w:t>&lt;/APPLET_WEB_TEMPLATE_ITEM&gt;</w:t>
              <w:br/>
              <w:tab/>
              <w:tab/>
              <w:tab/>
              <w:tab/>
              <w:t>&lt;APPLET_WEB_TEMPLATE_ITEM CONTROL="Freight" INACTIVE="N" ITEM_IDENTIFIER="1821" MARKUP_LANGUAGE="HTML" MODE="More" NAME="Freight" TMPL_ITEM_HOLDER_NAME="SiebControl_1821" TYPE="Control" UPDATED="11/04/2016 14:41:26" UPDATED_BY="SADMIN" CREATED="06/05/2003 08:43:47" CREATED_BY="SADMIN" EXT_REC_TABLES="S_APPL_WT_IT_RX"&gt;</w:t>
              <w:br/>
              <w:tab/>
              <w:tab/>
              <w:tab/>
              <w:tab/>
              <w:t>&lt;/APPLET_WEB_TEMPLATE_ITEM&gt;</w:t>
              <w:br/>
              <w:tab/>
              <w:tab/>
              <w:tab/>
              <w:tab/>
              <w:t>&lt;APPLET_WEB_TEMPLATE_ITEM CONTROL="FreightTerms" INACTIVE="N" ITEM_IDENTIFIER="1820" MARKUP_LANGUAGE="HTML" MODE="More" NAME="FreightTerms" TMPL_ITEM_HOLDER_NAME="SiebControl_1820" TYPE="Control" UPDATED="11/04/2016 14:41:26" UPDATED_BY="SADMIN" CREATED="06/05/2003 08:43:47" CREATED_BY="SADMIN" EXT_REC_TABLES="S_APPL_WT_IT_RX"&gt;</w:t>
              <w:br/>
              <w:tab/>
              <w:tab/>
              <w:tab/>
              <w:tab/>
              <w:t>&lt;/APPLET_WEB_TEMPLATE_ITEM&gt;</w:t>
              <w:br/>
              <w:tab/>
              <w:tab/>
              <w:tab/>
              <w:tab/>
              <w:t>&lt;APPLET_WEB_TEMPLATE_ITEM CONTROL="GLabelBillTo" INACTIVE="N" ITEM_IDENTIFIER="2206" MARKUP_LANGUAGE="HTML" MODE="More" NAME="GLabelBillTo" TYPE="Control" UPDATED="06/05/2003 08:43:47" UPDATED_BY="SADMIN" CREATED="06/05/2003 08:43:47" CREATED_BY="SADMIN"&gt;</w:t>
              <w:br/>
              <w:tab/>
              <w:tab/>
              <w:tab/>
              <w:tab/>
              <w:t>&lt;/APPLET_WEB_TEMPLATE_ITEM&gt;</w:t>
              <w:br/>
              <w:tab/>
              <w:tab/>
              <w:tab/>
              <w:tab/>
              <w:t>&lt;APPLET_WEB_TEMPLATE_ITEM CONTROL="GLabelBillTo" INACTIVE="N" ITEM_IDENTIFIER="2005" MARKUP_LANGUAGE="HTML" MODE="More" NAME="GLabelBillTo2" TMPL_ITEM_HOLDER_NAME="SiebControl_2005" TYPE="Control" UPDATED="11/04/2016 14:41:26" UPDATED_BY="SADMIN" CREATED="06/05/2003 08:43:47" CREATED_BY="SADMIN" EXT_REC_TABLES="S_APPL_WT_IT_RX"&gt;</w:t>
              <w:br/>
              <w:tab/>
              <w:tab/>
              <w:tab/>
              <w:tab/>
              <w:t>&lt;/APPLET_WEB_TEMPLATE_ITEM&gt;</w:t>
              <w:br/>
              <w:tab/>
              <w:tab/>
              <w:tab/>
              <w:tab/>
              <w:t>&lt;APPLET_WEB_TEMPLATE_ITEM CONTROL="GLabelOrderTerms" INACTIVE="N" ITEM_IDENTIFIER="1205" MARKUP_LANGUAGE="HTML" MODE="More" NAME="GLabelOrderTerms" TYPE="Control" UPDATED="06/05/2003 08:43:47" UPDATED_BY="SADMIN" CREATED="06/05/2003 08:43:47" CREATED_BY="SADMIN"&gt;</w:t>
              <w:br/>
              <w:tab/>
              <w:tab/>
              <w:tab/>
              <w:tab/>
              <w:t>&lt;/APPLET_WEB_TEMPLATE_ITEM&gt;</w:t>
              <w:br/>
              <w:tab/>
              <w:tab/>
              <w:tab/>
              <w:tab/>
              <w:t>&lt;APPLET_WEB_TEMPLATE_ITEM CONTROL="GLabelOrderTerms" INACTIVE="N" ITEM_IDENTIFIER="1005" MARKUP_LANGUAGE="HTML" MODE="More" NAME="GLabelOrderTerms2" TMPL_ITEM_HOLDER_NAME="SiebControl_1005" TYPE="Control" UPDATED="11/04/2016 14:41:26" UPDATED_BY="SADMIN" CREATED="06/05/2003 08:43:47" CREATED_BY="SADMIN" EXT_REC_TABLES="S_APPL_WT_IT_RX"&gt;</w:t>
              <w:br/>
              <w:tab/>
              <w:tab/>
              <w:tab/>
              <w:tab/>
              <w:t>&lt;/APPLET_WEB_TEMPLATE_ITEM&gt;</w:t>
              <w:br/>
              <w:tab/>
              <w:tab/>
              <w:tab/>
              <w:tab/>
              <w:t>&lt;APPLET_WEB_TEMPLATE_ITEM CONTROL="GLabelShipTo" INACTIVE="N" ITEM_IDENTIFIER="2705" MARKUP_LANGUAGE="HTML" MODE="More" NAME="GLabelShipTo" TYPE="Control" UPDATED="06/05/2003 08:43:47" UPDATED_BY="SADMIN" CREATED="06/05/2003 08:43:47" CREATED_BY="SADMIN"&gt;</w:t>
              <w:br/>
              <w:tab/>
              <w:tab/>
              <w:tab/>
              <w:tab/>
              <w:t>&lt;/APPLET_WEB_TEMPLATE_ITEM&gt;</w:t>
              <w:br/>
              <w:tab/>
              <w:tab/>
              <w:tab/>
              <w:tab/>
              <w:t>&lt;APPLET_WEB_TEMPLATE_ITEM CONTROL="GLabelShipTo" INACTIVE="N" ITEM_IDENTIFIER="2007" MARKUP_LANGUAGE="HTML" MODE="More" NAME="GLabelShipTo2" TMPL_ITEM_HOLDER_NAME="SiebControl_2007" TYPE="Control" UPDATED="11/04/2016 14:41:26" UPDATED_BY="SADMIN" CREATED="06/05/2003 08:43:47" CREATED_BY="SADMIN" EXT_REC_TABLES="S_APPL_WT_IT_RX"&gt;</w:t>
              <w:br/>
              <w:tab/>
              <w:tab/>
              <w:tab/>
              <w:tab/>
              <w:t>&lt;/APPLET_WEB_TEMPLATE_ITEM&gt;</w:t>
              <w:br/>
              <w:tab/>
              <w:tab/>
              <w:tab/>
              <w:tab/>
              <w:t>&lt;APPLET_WEB_TEMPLATE_ITEM CONTROL="GLabelShippingTerms" INACTIVE="N" ITEM_IDENTIFIER="1705" MARKUP_LANGUAGE="HTML" MODE="More" NAME="GLabelShippingTerms" TYPE="Control" UPDATED="06/05/2003 08:43:48" UPDATED_BY="SADMIN" CREATED="06/05/2003 08:43:48" CREATED_BY="SADMIN"&gt;</w:t>
              <w:br/>
              <w:tab/>
              <w:tab/>
              <w:tab/>
              <w:tab/>
              <w:t>&lt;/APPLET_WEB_TEMPLATE_ITEM&gt;</w:t>
              <w:br/>
              <w:tab/>
              <w:tab/>
              <w:tab/>
              <w:tab/>
              <w:t>&lt;APPLET_WEB_TEMPLATE_ITEM CONTROL="GLabelShippingTerms" INACTIVE="N" ITEM_IDENTIFIER="1007" MARKUP_LANGUAGE="HTML" MODE="More" NAME="GLabelShippingTerms2" TMPL_ITEM_HOLDER_NAME="SiebControl_1007" TYPE="Control" UPDATED="11/04/2016 14:41:26" UPDATED_BY="SADMIN" CREATED="06/05/2003 08:43:48" CREATED_BY="SADMIN" EXT_REC_TABLES="S_APPL_WT_IT_RX"&gt;</w:t>
              <w:br/>
              <w:tab/>
              <w:tab/>
              <w:tab/>
              <w:tab/>
              <w:t>&lt;/APPLET_WEB_TEMPLATE_ITEM&gt;</w:t>
              <w:br/>
              <w:tab/>
              <w:tab/>
              <w:tab/>
              <w:tab/>
              <w:t>&lt;APPLET_WEB_TEMPLATE_ITEM CONTROL="GotoCatalog" INACTIVE="N" ITEM_IDENTIFIER="110" MARKUP_LANGUAGE="HTML" NAME="GotoCatalog" TMPL_ITEM_HOLDER_NAME="SiebControl_110" TYPE="Control" UPDATED="11/04/2016 14:41:26" UPDATED_BY="SADMIN" CREATED="06/05/2003 08:43:48"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14:41:26" UPDATED_BY="SADMIN" CREATED="06/05/2003 08:43:48"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14:41:26" UPDATED_BY="SADMIN" CREATED="06/05/2003 08:43:48" CREATED_BY="SADMIN" EXT_REC_TABLES="S_APPL_WT_IT_RX"&gt;</w:t>
              <w:br/>
              <w:tab/>
              <w:tab/>
              <w:tab/>
              <w:tab/>
              <w:t>&lt;/APPLET_WEB_TEMPLATE_ITEM&gt;</w:t>
              <w:br/>
              <w:tab/>
              <w:tab/>
              <w:tab/>
              <w:tab/>
              <w:t>&lt;APPLET_WEB_TEMPLATE_ITEM CONTROL="LabelAccountNumber" INACTIVE="N" ITEM_IDENTIFIER="2203" MARKUP_LANGUAGE="HTML" NAME="LabelAccountNumber" TYPE="Control" UPDATED="06/05/2003 08:43:48" UPDATED_BY="SADMIN" CREATED="06/05/2003 08:43:48" CREATED_BY="SADMIN"&gt;</w:t>
              <w:br/>
              <w:tab/>
              <w:tab/>
              <w:tab/>
              <w:tab/>
              <w:t>&lt;/APPLET_WEB_TEMPLATE_ITEM&gt;</w:t>
              <w:br/>
              <w:tab/>
              <w:tab/>
              <w:tab/>
              <w:tab/>
              <w:t>&lt;APPLET_WEB_TEMPLATE_ITEM CONTROL="LabelEditAppletTitle" INACTIVE="N" ITEM_IDENTIFIER="90" MARKUP_LANGUAGE="HTML" NAME="LabelEditAppletTitle" TMPL_ITEM_HOLDER_NAME="SiebControl_90" TYPE="Control" UPDATED="11/04/2016 14:41:26" UPDATED_BY="SADMIN" CREATED="06/05/2003 08:43:48"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14:41:26" UPDATED_BY="SADMIN" CREATED="11/04/2016 14:41:26" CREATED_BY="SADMIN" EXT_REC_TABLES="S_APPL_WT_IT_RX"&gt;</w:t>
              <w:br/>
              <w:tab/>
              <w:tab/>
              <w:tab/>
              <w:tab/>
              <w:t>&lt;/APPLET_WEB_TEMPLATE_ITEM&gt;</w:t>
              <w:br/>
              <w:tab/>
              <w:tab/>
              <w:tab/>
              <w:tab/>
              <w:t>&lt;APPLET_WEB_TEMPLATE_ITEM CONTROL="Name" INACTIVE="N" ITEM_IDENTIFIER="1302" MARKUP_LANGUAGE="HTML" NAME="Name" TMPL_ITEM_HOLDER_NAME="SiebControl_1302" TYPE="Control" UPDATED="11/04/2016 14:41:26" UPDATED_BY="SADMIN" CREATED="06/05/2003 08:43:48"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14:41:26" UPDATED_BY="SADMIN" CREATED="06/05/2003 08:43:48"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14:41:26" UPDATED_BY="SADMIN" CREATED="06/05/2003 08:43:49" CREATED_BY="SADMIN" EXT_REC_TABLES="S_APPL_WT_IT_RX"&gt;</w:t>
              <w:br/>
              <w:tab/>
              <w:tab/>
              <w:tab/>
              <w:tab/>
              <w:t>&lt;/APPLET_WEB_TEMPLATE_ITEM&gt;</w:t>
              <w:br/>
              <w:tab/>
              <w:tab/>
              <w:tab/>
              <w:tab/>
              <w:t>&lt;APPLET_WEB_TEMPLATE_ITEM CONTROL="Opportunity" INACTIVE="N" ITEM_IDENTIFIER="1303" MARKUP_LANGUAGE="HTML" NAME="Opportunity" TMPL_ITEM_HOLDER_NAME="SiebControl_1303" TYPE="Control" UPDATED="11/04/2016 14:41:26" UPDATED_BY="SADMIN" CREATED="06/05/2003 08:43:49" CREATED_BY="SADMIN" EXT_REC_TABLES="S_APPL_WT_IT_RX"&gt;</w:t>
              <w:br/>
              <w:tab/>
              <w:tab/>
              <w:tab/>
              <w:tab/>
              <w:t>&lt;/APPLET_WEB_TEMPLATE_ITEM&gt;</w:t>
              <w:br/>
              <w:tab/>
              <w:tab/>
              <w:tab/>
              <w:tab/>
              <w:t>&lt;APPLET_WEB_TEMPLATE_ITEM CONTROL="PaymentTerm" INACTIVE="N" ITEM_IDENTIFIER="1319" MARKUP_LANGUAGE="HTML" MODE="More" NAME="PaymentTerm" TMPL_ITEM_HOLDER_NAME="SiebControl_1319" TYPE="Control" UPDATED="11/04/2016 14:41:26" UPDATED_BY="SADMIN" CREATED="06/05/2003 08:43:49" CREATED_BY="SADMIN" EXT_REC_TABLES="S_APPL_WT_IT_RX"&gt;</w:t>
              <w:br/>
              <w:tab/>
              <w:tab/>
              <w:tab/>
              <w:tab/>
              <w:t>&lt;/APPLET_WEB_TEMPLATE_ITEM&gt;</w:t>
              <w:br/>
              <w:tab/>
              <w:tab/>
              <w:tab/>
              <w:tab/>
              <w:t>&lt;APPLET_WEB_TEMPLATE_ITEM CONTROL="PriceList" INACTIVE="N" ITEM_IDENTIFIER="1803" MARKUP_LANGUAGE="HTML" NAME="PriceList" TMPL_ITEM_HOLDER_NAME="SiebControl_1803" TYPE="Control" UPDATED="11/04/2016 14:41:26" UPDATED_BY="SADMIN" CREATED="06/05/2003 08:43:49"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14:41:26" UPDATED_BY="SADMIN" CREATED="06/05/2003 08:43:49" CREATED_BY="SADMIN" EXT_REC_TABLES="S_APPL_WT_IT_RX"&gt;</w:t>
              <w:br/>
              <w:tab/>
              <w:tab/>
              <w:tab/>
              <w:tab/>
              <w:t>&lt;/APPLET_WEB_TEMPLATE_ITEM&gt;</w:t>
              <w:br/>
              <w:tab/>
              <w:tab/>
              <w:tab/>
              <w:tab/>
              <w:t>&lt;APPLET_WEB_TEMPLATE_ITEM CONTROL="QuoteNumber" INACTIVE="N" ITEM_IDENTIFIER="1301" MARKUP_LANGUAGE="HTML" NAME="QuoteNumber" TMPL_ITEM_HOLDER_NAME="SiebControl_1301" TYPE="Control" UPDATED="11/04/2016 14:41:26" UPDATED_BY="SADMIN" CREATED="06/05/2003 08:43:49" CREATED_BY="SADMIN" EXT_REC_TABLES="S_APPL_WT_IT_RX"&gt;</w:t>
              <w:br/>
              <w:tab/>
              <w:tab/>
              <w:tab/>
              <w:tab/>
              <w:t>&lt;/APPLET_WEB_TEMPLATE_ITEM&gt;</w:t>
              <w:br/>
              <w:tab/>
              <w:tab/>
              <w:tab/>
              <w:tab/>
              <w:t>&lt;APPLET_WEB_TEMPLATE_ITEM CONTROL="RequestedShipDate" INACTIVE="N" ITEM_IDENTIFIER="1818" MARKUP_LANGUAGE="HTML" MODE="More" NAME="RequestedShipDate" TMPL_ITEM_HOLDER_NAME="SiebControl_1818" TYPE="Control" UPDATED="11/04/2016 14:41:26" UPDATED_BY="SADMIN" CREATED="06/05/2003 08:43:49" CREATED_BY="SADMIN" EXT_REC_TABLES="S_APPL_WT_IT_RX"&gt;</w:t>
              <w:br/>
              <w:tab/>
              <w:tab/>
              <w:tab/>
              <w:tab/>
              <w:t>&lt;/APPLET_WEB_TEMPLATE_ITEM&gt;</w:t>
              <w:br/>
              <w:tab/>
              <w:tab/>
              <w:tab/>
              <w:tab/>
              <w:t>&lt;APPLET_WEB_TEMPLATE_ITEM CONTROL="Revision" INACTIVE="N" ITEM_IDENTIFIER="1802" MARKUP_LANGUAGE="HTML" NAME="Revision" TMPL_ITEM_HOLDER_NAME="SiebControl_1802" TYPE="Control" UPDATED="11/04/2016 14:41:26" UPDATED_BY="SADMIN" CREATED="06/05/2003 08:43:49" CREATED_BY="SADMIN" EXT_REC_TABLES="S_APPL_WT_IT_RX"&gt;</w:t>
              <w:br/>
              <w:tab/>
              <w:tab/>
              <w:tab/>
              <w:tab/>
              <w:t>&lt;/APPLET_WEB_TEMPLATE_ITEM&gt;</w:t>
              <w:br/>
              <w:tab/>
              <w:tab/>
              <w:tab/>
              <w:tab/>
              <w:t>&lt;APPLET_WEB_TEMPLATE_ITEM CONTROL="SalesRep" INACTIVE="N" ITEM_IDENTIFIER="1804" MARKUP_LANGUAGE="HTML" NAME="SalesRep" TMPL_ITEM_HOLDER_NAME="SiebControl_1804" TYPE="Control" UPDATED="11/04/2016 14:41:26" UPDATED_BY="SADMIN" CREATED="06/05/2003 08:43:49" CREATED_BY="SADMIN" EXT_REC_TABLES="S_APPL_WT_IT_RX"&gt;</w:t>
              <w:br/>
              <w:tab/>
              <w:tab/>
              <w:tab/>
              <w:tab/>
              <w:t>&lt;/APPLET_WEB_TEMPLATE_ITEM&gt;</w:t>
              <w:br/>
              <w:tab/>
              <w:tab/>
              <w:tab/>
              <w:tab/>
              <w:t>&lt;APPLET_WEB_TEMPLATE_ITEM CONTROL="ShipToAccount" INACTIVE="N" ITEM_IDENTIFIER="2817" MARKUP_LANGUAGE="HTML" MODE="More" NAME="ShipToAccount" TMPL_ITEM_HOLDER_NAME="SiebControl_2817" TYPE="Control" UPDATED="11/04/2016 14:41:26" UPDATED_BY="SADMIN" CREATED="06/05/2003 08:43:49" CREATED_BY="SADMIN" EXT_REC_TABLES="S_APPL_WT_IT_RX"&gt;</w:t>
              <w:br/>
              <w:tab/>
              <w:tab/>
              <w:tab/>
              <w:tab/>
              <w:t>&lt;/APPLET_WEB_TEMPLATE_ITEM&gt;</w:t>
              <w:br/>
              <w:tab/>
              <w:tab/>
              <w:tab/>
              <w:tab/>
              <w:t>&lt;APPLET_WEB_TEMPLATE_ITEM CONTROL="ShipToAccountLocation" INACTIVE="N" ITEM_IDENTIFIER="2818" MARKUP_LANGUAGE="HTML" MODE="More" NAME="ShipToAccountLocation" TMPL_ITEM_HOLDER_NAME="SiebControl_2818" TYPE="Control" UPDATED="11/04/2016 14:41:27" UPDATED_BY="SADMIN" CREATED="06/05/2003 08:43:50" CREATED_BY="SADMIN" EXT_REC_TABLES="S_APPL_WT_IT_RX"&gt;</w:t>
              <w:br/>
              <w:tab/>
              <w:tab/>
              <w:tab/>
              <w:tab/>
              <w:t>&lt;/APPLET_WEB_TEMPLATE_ITEM&gt;</w:t>
              <w:br/>
              <w:tab/>
              <w:tab/>
              <w:tab/>
              <w:tab/>
              <w:t>&lt;APPLET_WEB_TEMPLATE_ITEM CONTROL="ShipToCity" INACTIVE="N" ITEM_IDENTIFIER="2822" MARKUP_LANGUAGE="HTML" MODE="More" NAME="ShipToCity" TMPL_ITEM_HOLDER_NAME="SiebControl_2822" TYPE="Control" UPDATED="11/04/2016 14:41:27" UPDATED_BY="SADMIN" CREATED="06/05/2003 08:43:50" CREATED_BY="SADMIN" EXT_REC_TABLES="S_APPL_WT_IT_RX"&gt;</w:t>
              <w:br/>
              <w:tab/>
              <w:tab/>
              <w:tab/>
              <w:tab/>
              <w:tab/>
              <w:t>&lt;APPLET_WEB_TEMPLATE_ITEM_LOCALE APPLICATION_CODE="STD" INACTIVE="N" ITEM_IDENTIFIER="2823"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CONTROL="ShipToCountry" INACTIVE="N" ITEM_IDENTIFIER="2825" MARKUP_LANGUAGE="HTML" MODE="More" NAME="ShipToCountry" TMPL_ITEM_HOLDER_NAME="SiebControl_2825" TYPE="Control" UPDATED="11/04/2016 14:41:27" UPDATED_BY="SADMIN" CREATED="06/05/2003 08:43:50" CREATED_BY="SADMIN" EXT_REC_TABLES="S_APPL_WT_IT_RX"&gt;</w:t>
              <w:br/>
              <w:tab/>
              <w:tab/>
              <w:tab/>
              <w:tab/>
              <w:t>&lt;/APPLET_WEB_TEMPLATE_ITEM&gt;</w:t>
              <w:br/>
              <w:tab/>
              <w:tab/>
              <w:tab/>
              <w:tab/>
              <w:t>&lt;APPLET_WEB_TEMPLATE_ITEM CONTROL="ShipToFirstName" INACTIVE="N" ITEM_IDENTIFIER="2820" MARKUP_LANGUAGE="HTML" MODE="More" NAME="ShipToFirstName" TMPL_ITEM_HOLDER_NAME="SiebControl_2820" TYPE="Control" UPDATED="11/04/2016 14:41:27" UPDATED_BY="SADMIN" CREATED="06/05/2003 08:43:50" CREATED_BY="SADMIN" EXT_REC_TABLES="S_APPL_WT_IT_RX"&gt;</w:t>
              <w:br/>
              <w:tab/>
              <w:tab/>
              <w:tab/>
              <w:tab/>
              <w:t>&lt;/APPLET_WEB_TEMPLATE_ITEM&gt;</w:t>
              <w:br/>
              <w:tab/>
              <w:tab/>
              <w:tab/>
              <w:tab/>
              <w:t>&lt;APPLET_WEB_TEMPLATE_ITEM CONTROL="ShipToLastName" INACTIVE="N" ITEM_IDENTIFIER="2819" MARKUP_LANGUAGE="HTML" MODE="More" NAME="ShipToLastName" TMPL_ITEM_HOLDER_NAME="SiebControl_2819" TYPE="Control" UPDATED="11/04/2016 14:41:27" UPDATED_BY="SADMIN" CREATED="06/05/2003 08:43:50" CREATED_BY="SADMIN" EXT_REC_TABLES="S_APPL_WT_IT_RX"&gt;</w:t>
              <w:br/>
              <w:tab/>
              <w:tab/>
              <w:tab/>
              <w:tab/>
              <w:t>&lt;/APPLET_WEB_TEMPLATE_ITEM&gt;</w:t>
              <w:br/>
              <w:tab/>
              <w:tab/>
              <w:tab/>
              <w:tab/>
              <w:t>&lt;APPLET_WEB_TEMPLATE_ITEM CONTROL="ShipToPostalCode" INACTIVE="N" ITEM_IDENTIFIER="2824" MARKUP_LANGUAGE="HTML" MODE="More" NAME="ShipToPostalCode" TMPL_ITEM_HOLDER_NAME="SiebControl_2824" TYPE="Control" UPDATED="11/04/2016 14:41:27" UPDATED_BY="SADMIN" CREATED="06/05/2003 08:43:50" CREATED_BY="SADMIN" EXT_REC_TABLES="S_APPL_WT_IT_RX"&gt;</w:t>
              <w:br/>
              <w:tab/>
              <w:tab/>
              <w:tab/>
              <w:tab/>
              <w:tab/>
              <w:t>&lt;APPLET_WEB_TEMPLATE_ITEM_LOCALE APPLICATION_CODE="STD" INACTIVE="N" ITEM_IDENTIFIER="2822"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CONTROL="ShipToState" INACTIVE="N" ITEM_IDENTIFIER="2823" MARKUP_LANGUAGE="HTML" MODE="More" NAME="ShipToState" TMPL_ITEM_HOLDER_NAME="SiebControl_2823" TYPE="Control" UPDATED="11/04/2016 14:41:27" UPDATED_BY="SADMIN" CREATED="06/05/2003 08:43:50" CREATED_BY="SADMIN" EXT_REC_TABLES="S_APPL_WT_IT_RX"&gt;</w:t>
              <w:br/>
              <w:tab/>
              <w:tab/>
              <w:tab/>
              <w:tab/>
              <w:tab/>
              <w:t>&lt;APPLET_WEB_TEMPLATE_ITEM_LOCALE APPLICATION_CODE="STD" INACTIVE="N" ITEM_IDENTIFIER="2824"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CONTROL="ShipToStreetAddress" INACTIVE="N" ITEM_IDENTIFIER="2821" MARKUP_LANGUAGE="HTML" MODE="More" NAME="ShipToStreetAddress" TMPL_ITEM_HOLDER_NAME="SiebControl_2821" TYPE="Control" UPDATED="11/04/2016 14:41:27" UPDATED_BY="SADMIN" CREATED="06/05/2003 08:43:50" CREATED_BY="SADMIN" EXT_REC_TABLES="S_APPL_WT_IT_RX"&gt;</w:t>
              <w:br/>
              <w:tab/>
              <w:tab/>
              <w:tab/>
              <w:tab/>
              <w:t>&lt;/APPLET_WEB_TEMPLATE_ITEM&gt;</w:t>
              <w:br/>
              <w:tab/>
              <w:tab/>
              <w:tab/>
              <w:tab/>
              <w:t>&lt;APPLET_WEB_TEMPLATE_ITEM CONTROL="ShippingMethod" INACTIVE="N" ITEM_IDENTIFIER="1817" MARKUP_LANGUAGE="HTML" MODE="More" NAME="ShippingMethod" TMPL_ITEM_HOLDER_NAME="SiebControl_1817" TYPE="Control" UPDATED="11/04/2016 14:41:27" UPDATED_BY="SADMIN" CREATED="06/05/2003 08:43:50" CREATED_BY="SADMIN" EXT_REC_TABLES="S_APPL_WT_IT_RX"&gt;</w:t>
              <w:br/>
              <w:tab/>
              <w:tab/>
              <w:tab/>
              <w:tab/>
              <w:t>&lt;/APPLET_WEB_TEMPLATE_ITEM&gt;</w:t>
              <w:br/>
              <w:tab/>
              <w:tab/>
              <w:tab/>
              <w:tab/>
              <w:t>&lt;APPLET_WEB_TEMPLATE_ITEM CONTROL="StartDate" INACTIVE="N" ITEM_IDENTIFIER="2803" MARKUP_LANGUAGE="HTML" NAME="StartDate" TMPL_ITEM_HOLDER_NAME="SiebControl_2803" TYPE="Control" UPDATED="11/04/2016 14:41:27" UPDATED_BY="SADMIN" CREATED="06/05/2003 08:43:50" CREATED_BY="SADMIN" EXT_REC_TABLES="S_APPL_WT_IT_RX"&gt;</w:t>
              <w:br/>
              <w:tab/>
              <w:tab/>
              <w:tab/>
              <w:tab/>
              <w:t>&lt;/APPLET_WEB_TEMPLATE_ITEM&gt;</w:t>
              <w:br/>
              <w:tab/>
              <w:tab/>
              <w:tab/>
              <w:tab/>
              <w:t>&lt;APPLET_WEB_TEMPLATE_ITEM CONTROL="Status" INACTIVE="N" ITEM_IDENTIFIER="1304" MARKUP_LANGUAGE="HTML" NAME="Status" TMPL_ITEM_HOLDER_NAME="SiebControl_1304" TYPE="Control" UPDATED="11/04/2016 14:41:27" UPDATED_BY="SADMIN" CREATED="06/05/2003 08:43:51" CREATED_BY="SADMIN" EXT_REC_TABLES="S_APPL_WT_IT_RX"&gt;</w:t>
              <w:br/>
              <w:tab/>
              <w:tab/>
              <w:tab/>
              <w:tab/>
              <w:t>&lt;/APPLET_WEB_TEMPLATE_ITEM&gt;</w:t>
              <w:br/>
              <w:tab/>
              <w:tab/>
              <w:tab/>
              <w:tab/>
              <w:t>&lt;APPLET_WEB_TEMPLATE_ITEM CONTROL="TaxExempt" INACTIVE="N" ITEM_IDENTIFIER="1317" MARKUP_LANGUAGE="HTML" MODE="More" NAME="TaxExempt" TMPL_ITEM_HOLDER_NAME="SiebControl_1317" TYPE="Control" UPDATED="11/04/2016 14:41:27" UPDATED_BY="SADMIN" CREATED="06/05/2003 08:43:51" CREATED_BY="SADMIN" EXT_REC_TABLES="S_APPL_WT_IT_RX"&gt;</w:t>
              <w:br/>
              <w:tab/>
              <w:tab/>
              <w:tab/>
              <w:tab/>
              <w:t>&lt;/APPLET_WEB_TEMPLATE_ITEM&gt;</w:t>
              <w:br/>
              <w:tab/>
              <w:tab/>
              <w:tab/>
              <w:tab/>
              <w:t>&lt;APPLET_WEB_TEMPLATE_ITEM CONTROL="TaxRate" INACTIVE="N" ITEM_IDENTIFIER="1318" MARKUP_LANGUAGE="HTML" MODE="More" NAME="TaxRate" TMPL_ITEM_HOLDER_NAME="SiebControl_1318" TYPE="Control" UPDATED="11/04/2016 14:41:27" UPDATED_BY="SADMIN" CREATED="06/05/2003 08:43:51"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14:41:27" UPDATED_BY="SADMIN" CREATED="06/05/2003 08:43:51"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14:41:27" UPDATED_BY="SADMIN" CREATED="06/05/2003 08:43:51"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14:41:27" UPDATED_BY="SADMIN" CREATED="06/05/2003 08:43:51" CREATED_BY="SADMIN" EXT_REC_TABLES="S_APPL_WT_IT_RX"&gt;</w:t>
              <w:br/>
              <w:tab/>
              <w:tab/>
              <w:tab/>
              <w:tab/>
              <w:t>&lt;/APPLET_WEB_TEMPLATE_ITEM&gt;</w:t>
              <w:br/>
              <w:tab/>
              <w:tab/>
              <w:tab/>
              <w:tab/>
              <w:t>&lt;APPLET_WEB_TEMPLATE_ITEM COMMENTS="Copied from New Template" CONTROL="UndoRecord" INACTIVE="N" ITEM_IDENTIFIER="135" MARKUP_LANGUAGE="HTML" NAME="UndoRecord0" TMPL_ITEM_HOLDER_NAME="SiebControl_135" TYPE="Control" UPDATED="11/04/2016 14:41:27" UPDATED_BY="SADMIN" CREATED="06/05/2003 08:43:51"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14:41:27" UPDATED_BY="SADMIN" CREATED="06/05/2003 08:43:51"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Clinical Protocol Admin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CREATED="06/05/2003 01:52:04" CREATED_BY="SADMIN" EXT_REC_TABLES="S_APPL_WTMPL_RX"&gt;</w:t>
              <w:br/>
              <w:tab/>
              <w:tab/>
              <w:tab/>
              <w:tab/>
              <w:t>&lt;APPLET_WEB_TEMPLATE_ITEM COLUMN_SPAN="15" CONTROL="Amount Currency Code" GRID_PROPERTY="FormattedHtml" INACTIVE="N" ITEM_IDENTIFIER="5086" MARKUP_LANGUAGE="HTML" NAME="Amount Currency Code" ROW_SPAN="3" TMPL_ITEM_HOLDER_NAME="SiebControl_5_86" TYPE="Control" UPDATED="11/04/2016 12:41:19" UPDATED_BY="SADMIN" CREATED="06/05/2003 03:41:21" CREATED_BY="SADMIN" EXT_REC_TABLES="S_APPL_WT_IT_RX"&gt;</w:t>
              <w:br/>
              <w:tab/>
              <w:tab/>
              <w:tab/>
              <w:tab/>
              <w:t>&lt;/APPLET_WEB_TEMPLATE_ITEM&gt;</w:t>
              <w:br/>
              <w:tab/>
              <w:tab/>
              <w:tab/>
              <w:tab/>
              <w:t>&lt;APPLET_WEB_TEMPLATE_ITEM COLUMN_SPAN="11" CONTROL="Amount Currency Code" GRID_PROPERTY="FormattedLabel" INACTIVE="N" ITEM_IDENTIFIER="5075" MARKUP_LANGUAGE="HTML" NAME="Amount Currency CodeLabel" ROW_SPAN="3" TYPE="Control" UPDATED="05/15/2014 12:17:28" UPDATED_BY="SADMIN" CREATED="06/30/2003 14:57:47" CREATED_BY="SADMIN"&gt;</w:t>
              <w:br/>
              <w:tab/>
              <w:tab/>
              <w:tab/>
              <w:tab/>
              <w:t>&lt;/APPLET_WEB_TEMPLATE_ITEM&gt;</w:t>
              <w:br/>
              <w:tab/>
              <w:tab/>
              <w:tab/>
              <w:tab/>
              <w:t>&lt;APPLET_WEB_TEMPLATE_ITEM COLUMN_SPAN="15" CONTROL="Amount Exchange Date" GRID_PROPERTY="FormattedHtml" INACTIVE="N" ITEM_IDENTIFIER="5113" MARKUP_LANGUAGE="HTML" NAME="Amount Exchange Date" ROW_SPAN="3" TMPL_ITEM_HOLDER_NAME="SiebControl_5_113" TYPE="Control" UPDATED="11/04/2016 12:41:19" UPDATED_BY="SADMIN" CREATED="06/05/2003 03:41:21" CREATED_BY="SADMIN" EXT_REC_TABLES="S_APPL_WT_IT_RX"&gt;</w:t>
              <w:br/>
              <w:tab/>
              <w:tab/>
              <w:tab/>
              <w:tab/>
              <w:t>&lt;/APPLET_WEB_TEMPLATE_ITEM&gt;</w:t>
              <w:br/>
              <w:tab/>
              <w:tab/>
              <w:tab/>
              <w:tab/>
              <w:t>&lt;APPLET_WEB_TEMPLATE_ITEM COLUMN_SPAN="11" CONTROL="Amount Exchange Date" GRID_PROPERTY="FormattedLabel" INACTIVE="N" ITEM_IDENTIFIER="5102" MARKUP_LANGUAGE="HTML" NAME="Amount Exchange DateLabel" ROW_SPAN="3" TYPE="Control" UPDATED="05/15/2014 12:17:28" UPDATED_BY="SADMIN" CREATED="06/30/2003 14:57:48" CREATED_BY="SADMIN"&gt;</w:t>
              <w:br/>
              <w:tab/>
              <w:tab/>
              <w:tab/>
              <w:tab/>
              <w:t>&lt;/APPLET_WEB_TEMPLATE_ITEM&gt;</w:t>
              <w:br/>
              <w:tab/>
              <w:tab/>
              <w:tab/>
              <w:tab/>
              <w:t>&lt;APPLET_WEB_TEMPLATE_ITEM CONTROL="Applet_Title" EXTENSION_FLAG="Y" ITEM_IDENTIFIER="99929" NAME="Applet_Title" TMPL_ITEM_HOLDER_NAME="SiebControl_99929" TYPE="Control" UPDATED="11/04/2016 12:41:19" UPDATED_BY="SADMIN" CREATED="11/04/2016 12:41:19" CREATED_BY="SADMIN" EXT_REC_TABLES="S_APPL_WT_IT_RX"&gt;</w:t>
              <w:br/>
              <w:tab/>
              <w:tab/>
              <w:tab/>
              <w:tab/>
              <w:t>&lt;/APPLET_WEB_TEMPLATE_ITEM&gt;</w:t>
              <w:br/>
              <w:tab/>
              <w:tab/>
              <w:tab/>
              <w:tab/>
              <w:t>&lt;APPLET_WEB_TEMPLATE_ITEM COLUMN_SPAN="15" CONTROL="Auto Subjects" GRID_PROPERTY="FormattedHtml" INACTIVE="N" ITEM_IDENTIFIER="45054" MARKUP_LANGUAGE="HTML" NAME="Auto Subjects" ROW_SPAN="3" TMPL_ITEM_HOLDER_NAME="SiebControl_45_54" TYPE="Control" UPDATED="11/04/2016 12:41:19" UPDATED_BY="SADMIN" CREATED="05/15/2014 12:17:27" CREATED_BY="SADMIN" EXT_REC_TABLES="S_APPL_WT_IT_RX"&gt;</w:t>
              <w:br/>
              <w:tab/>
              <w:tab/>
              <w:tab/>
              <w:tab/>
              <w:t>&lt;/APPLET_WEB_TEMPLATE_ITEM&gt;</w:t>
              <w:br/>
              <w:tab/>
              <w:tab/>
              <w:tab/>
              <w:tab/>
              <w:t>&lt;APPLET_WEB_TEMPLATE_ITEM COLUMN_SPAN="15" CONTROL="Auto Subjects" GRID_PROPERTY="FormattedLabel" INACTIVE="N" ITEM_IDENTIFIER="45039" MARKUP_LANGUAGE="HTML" NAME="Auto SubjectsLabel" ROW_SPAN="3" TYPE="Control" UPDATED="05/15/2014 12:17:27" UPDATED_BY="SADMIN" CREATED="05/15/2014 12:17:27" CREATED_BY="SADMIN"&gt;</w:t>
              <w:br/>
              <w:tab/>
              <w:tab/>
              <w:tab/>
              <w:tab/>
              <w:t>&lt;/APPLET_WEB_TEMPLATE_ITEM&gt;</w:t>
              <w:br/>
              <w:tab/>
              <w:tab/>
              <w:tab/>
              <w:tab/>
              <w:t>&lt;APPLET_WEB_TEMPLATE_ITEM COLUMN_SPAN="15" CONTROL="CDMS Study ID" GRID_PROPERTY="FormattedHtml" INACTIVE="N" ITEM_IDENTIFIER="38017" MARKUP_LANGUAGE="HTML" NAME="CDMS Study ID" ROW_SPAN="3" TMPL_ITEM_HOLDER_NAME="SiebControl_38_17" TYPE="Control" UPDATED="11/04/2016 12:41:19" UPDATED_BY="SADMIN" CREATED="04/18/2012 06:37:26" CREATED_BY="SADMIN" EXT_REC_TABLES="S_APPL_WT_IT_RX"&gt;</w:t>
              <w:br/>
              <w:tab/>
              <w:tab/>
              <w:tab/>
              <w:tab/>
              <w:t>&lt;/APPLET_WEB_TEMPLATE_ITEM&gt;</w:t>
              <w:br/>
              <w:tab/>
              <w:tab/>
              <w:tab/>
              <w:tab/>
              <w:t>&lt;APPLET_WEB_TEMPLATE_ITEM COLUMN_SPAN="15" CONTROL="CDMS Study ID" GRID_PROPERTY="FormattedLabel" INACTIVE="N" ITEM_IDENTIFIER="38002" MARKUP_LANGUAGE="HTML" NAME="CDMS Study IDLabel" ROW_SPAN="3" TYPE="Control" UPDATED="06/19/2012 07:11:38" UPDATED_BY="SADMIN" CREATED="04/18/2012 06:37:26" CREATED_BY="SADMIN"&gt;</w:t>
              <w:br/>
              <w:tab/>
              <w:tab/>
              <w:tab/>
              <w:tab/>
              <w:t>&lt;/APPLET_WEB_TEMPLATE_ITEM&gt;</w:t>
              <w:br/>
              <w:tab/>
              <w:tab/>
              <w:tab/>
              <w:tab/>
              <w:t>&lt;APPLET_WEB_TEMPLATE_ITEM COLUMN_SPAN="43" CONTROL="CRO Address" GRID_PROPERTY="FormattedHtml" INACTIVE="N" ITEM_IDENTIFIER="25085" MARKUP_LANGUAGE="HTML" NAME="CRO Address" ROW_SPAN="3" TMPL_ITEM_HOLDER_NAME="SiebControl_25_85" TYPE="Control" UPDATED="11/04/2016 12:41:19" UPDATED_BY="SADMIN" CREATED="06/05/2003 03:41:22" CREATED_BY="SADMIN" EXT_REC_TABLES="S_APPL_WT_IT_RX"&gt;</w:t>
              <w:br/>
              <w:tab/>
              <w:tab/>
              <w:tab/>
              <w:tab/>
              <w:t>&lt;/APPLET_WEB_TEMPLATE_ITEM&gt;</w:t>
              <w:br/>
              <w:tab/>
              <w:tab/>
              <w:tab/>
              <w:tab/>
              <w:t>&lt;APPLET_WEB_TEMPLATE_ITEM COLUMN_SPAN="11" CONTROL="CRO Address" GRID_PROPERTY="FormattedLabel" INACTIVE="N" ITEM_IDENTIFIER="25074" MARKUP_LANGUAGE="HTML" NAME="CRO AddressLabel" ROW_SPAN="3" TYPE="Control" UPDATED="09/18/2014 07:41:48" UPDATED_BY="SADMIN" CREATED="06/30/2003 14:57:49" CREATED_BY="SADMIN"&gt;</w:t>
              <w:br/>
              <w:tab/>
              <w:tab/>
              <w:tab/>
              <w:tab/>
              <w:t>&lt;/APPLET_WEB_TEMPLATE_ITEM&gt;</w:t>
              <w:br/>
              <w:tab/>
              <w:tab/>
              <w:tab/>
              <w:tab/>
              <w:t>&lt;APPLET_WEB_TEMPLATE_ITEM COLUMN_SPAN="15" CONTROL="CRO City" GRID_PROPERTY="FormattedHtml" INACTIVE="N" ITEM_IDENTIFIER="28085" MARKUP_LANGUAGE="HTML" NAME="CRO City" ROW_SPAN="3" TMPL_ITEM_HOLDER_NAME="SiebControl_28_85" TYPE="Control" UPDATED="11/04/2016 12:41:19" UPDATED_BY="SADMIN" CREATED="06/05/2003 03:41:22" CREATED_BY="SADMIN" EXT_REC_TABLES="S_APPL_WT_IT_RX"&gt;</w:t>
              <w:br/>
              <w:tab/>
              <w:tab/>
              <w:tab/>
              <w:tab/>
              <w:tab/>
              <w:t>&lt;APPLET_WEB_TEMPLATE_ITEM_LOCALE APPLICATION_CODE="STD" INACTIVE="N" ITEM_IDENTIFIER="28113"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COLUMN_SPAN="11" CONTROL="CRO City" GRID_PROPERTY="FormattedLabel" INACTIVE="N" ITEM_IDENTIFIER="28074" MARKUP_LANGUAGE="HTML" NAME="CRO CityLabel" ROW_SPAN="3" TYPE="Control" UPDATED="09/18/2014 07:41:48" UPDATED_BY="SADMIN" CREATED="06/30/2003 14:57:50" CREATED_BY="SADMIN"&gt;</w:t>
              <w:br/>
              <w:tab/>
              <w:tab/>
              <w:tab/>
              <w:tab/>
              <w:tab/>
              <w:t>&lt;APPLET_WEB_TEMPLATE_ITEM_LOCALE APPLICATION_CODE="STD" INACTIVE="N" ITEM_IDENTIFIER="28102"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COLUMN_SPAN="15" CONTROL="CRO Contact First Name" GRID_PROPERTY="FormattedHtml" INACTIVE="N" ITEM_IDENTIFIER="31054" MARKUP_LANGUAGE="HTML" NAME="CRO Contact First Name" ROW_SPAN="3" TMPL_ITEM_HOLDER_NAME="SiebControl_31_54" TYPE="Control" UPDATED="11/04/2016 12:41:19" UPDATED_BY="SADMIN" CREATED="06/05/2003 03:41:22" CREATED_BY="SADMIN" EXT_REC_TABLES="S_APPL_WT_IT_RX"&gt;</w:t>
              <w:br/>
              <w:tab/>
              <w:tab/>
              <w:tab/>
              <w:tab/>
              <w:t>&lt;/APPLET_WEB_TEMPLATE_ITEM&gt;</w:t>
              <w:br/>
              <w:tab/>
              <w:tab/>
              <w:tab/>
              <w:tab/>
              <w:t>&lt;APPLET_WEB_TEMPLATE_ITEM COLUMN_SPAN="15" CONTROL="CRO Contact First Name" GRID_PROPERTY="FormattedLabel" INACTIVE="N" ITEM_IDENTIFIER="31039" MARKUP_LANGUAGE="HTML" NAME="CRO Contact First NameLabel" ROW_SPAN="3" TYPE="Control" UPDATED="05/15/2014 12:17:28" UPDATED_BY="SADMIN" CREATED="06/30/2003 14:57:50" CREATED_BY="SADMIN"&gt;</w:t>
              <w:br/>
              <w:tab/>
              <w:tab/>
              <w:tab/>
              <w:tab/>
              <w:t>&lt;/APPLET_WEB_TEMPLATE_ITEM&gt;</w:t>
              <w:br/>
              <w:tab/>
              <w:tab/>
              <w:tab/>
              <w:tab/>
              <w:t>&lt;APPLET_WEB_TEMPLATE_ITEM COLUMN_SPAN="15" CONTROL="CRO Contact Last Name" GRID_PROPERTY="FormattedHtml" INACTIVE="N" ITEM_IDENTIFIER="28054" MARKUP_LANGUAGE="HTML" NAME="CRO Contact Last Name" ROW_SPAN="3" TMPL_ITEM_HOLDER_NAME="SiebControl_28_54" TYPE="Control" UPDATED="11/04/2016 12:41:19" UPDATED_BY="SADMIN" CREATED="06/05/2003 03:41:22" CREATED_BY="SADMIN" EXT_REC_TABLES="S_APPL_WT_IT_RX"&gt;</w:t>
              <w:br/>
              <w:tab/>
              <w:tab/>
              <w:tab/>
              <w:tab/>
              <w:t>&lt;/APPLET_WEB_TEMPLATE_ITEM&gt;</w:t>
              <w:br/>
              <w:tab/>
              <w:tab/>
              <w:tab/>
              <w:tab/>
              <w:t>&lt;APPLET_WEB_TEMPLATE_ITEM COLUMN_SPAN="14" CONTROL="CRO Contact Last Name" GRID_PROPERTY="FormattedLabel" INACTIVE="N" ITEM_IDENTIFIER="28040" MARKUP_LANGUAGE="HTML" NAME="CRO Contact Last NameLabel" ROW_SPAN="3" TYPE="Control" UPDATED="05/15/2014 12:17:28" UPDATED_BY="SADMIN" CREATED="06/30/2003 14:57:49" CREATED_BY="SADMIN"&gt;</w:t>
              <w:br/>
              <w:tab/>
              <w:tab/>
              <w:tab/>
              <w:tab/>
              <w:t>&lt;/APPLET_WEB_TEMPLATE_ITEM&gt;</w:t>
              <w:br/>
              <w:tab/>
              <w:tab/>
              <w:tab/>
              <w:tab/>
              <w:t>&lt;APPLET_WEB_TEMPLATE_ITEM COLUMN_SPAN="15" CONTROL="CRO Country" GRID_PROPERTY="FormattedHtml" INACTIVE="N" ITEM_IDENTIFIER="31113" MARKUP_LANGUAGE="HTML" NAME="CRO Country" ROW_SPAN="3" TMPL_ITEM_HOLDER_NAME="SiebControl_31_113" TYPE="Control" UPDATED="11/04/2016 12:41:19" UPDATED_BY="SADMIN" CREATED="06/05/2003 03:41:22" CREATED_BY="SADMIN" EXT_REC_TABLES="S_APPL_WT_IT_RX"&gt;</w:t>
              <w:br/>
              <w:tab/>
              <w:tab/>
              <w:tab/>
              <w:tab/>
              <w:t>&lt;/APPLET_WEB_TEMPLATE_ITEM&gt;</w:t>
              <w:br/>
              <w:tab/>
              <w:tab/>
              <w:tab/>
              <w:tab/>
              <w:t>&lt;APPLET_WEB_TEMPLATE_ITEM COLUMN_SPAN="11" CONTROL="CRO Country" GRID_PROPERTY="FormattedLabel" INACTIVE="N" ITEM_IDENTIFIER="31102" MARKUP_LANGUAGE="HTML" NAME="CRO CountryLabel" ROW_SPAN="3" TYPE="Control" UPDATED="09/18/2014 07:41:48" UPDATED_BY="SADMIN" CREATED="06/30/2003 14:57:50" CREATED_BY="SADMIN"&gt;</w:t>
              <w:br/>
              <w:tab/>
              <w:tab/>
              <w:tab/>
              <w:tab/>
              <w:t>&lt;/APPLET_WEB_TEMPLATE_ITEM&gt;</w:t>
              <w:br/>
              <w:tab/>
              <w:tab/>
              <w:tab/>
              <w:tab/>
              <w:t>&lt;APPLET_WEB_TEMPLATE_ITEM COLUMN_SPAN="15" CONTROL="CRO Fax #" GRID_PROPERTY="FormattedHtml" INACTIVE="N" ITEM_IDENTIFIER="28017" MARKUP_LANGUAGE="HTML" NAME="CRO Fax #" ROW_SPAN="3" TMPL_ITEM_HOLDER_NAME="SiebControl_28_17" TYPE="Control" UPDATED="11/04/2016 12:41:19" UPDATED_BY="SADMIN" CREATED="06/05/2003 03:41:22" CREATED_BY="SADMIN" EXT_REC_TABLES="S_APPL_WT_IT_RX"&gt;</w:t>
              <w:br/>
              <w:tab/>
              <w:tab/>
              <w:tab/>
              <w:tab/>
              <w:t>&lt;/APPLET_WEB_TEMPLATE_ITEM&gt;</w:t>
              <w:br/>
              <w:tab/>
              <w:tab/>
              <w:tab/>
              <w:tab/>
              <w:t>&lt;APPLET_WEB_TEMPLATE_ITEM COLUMN_SPAN="15" CONTROL="CRO Fax #" GRID_PROPERTY="FormattedLabel" INACTIVE="N" ITEM_IDENTIFIER="28002" MARKUP_LANGUAGE="HTML" NAME="CRO Fax #Label" ROW_SPAN="3" TYPE="Control" UPDATED="10/29/2003 18:16:04" UPDATED_BY="SADMIN" CREATED="06/30/2003 14:57:48" CREATED_BY="SADMIN"&gt;</w:t>
              <w:br/>
              <w:tab/>
              <w:tab/>
              <w:tab/>
              <w:tab/>
              <w:t>&lt;/APPLET_WEB_TEMPLATE_ITEM&gt;</w:t>
              <w:br/>
              <w:tab/>
              <w:tab/>
              <w:tab/>
              <w:tab/>
              <w:t>&lt;APPLET_WEB_TEMPLATE_ITEM COLUMN_SPAN="15" CONTROL="CRO Name" GRID_PROPERTY="FormattedHtml" INACTIVE="N" ITEM_IDENTIFIER="25017" MARKUP_LANGUAGE="HTML" NAME="CRO Name" ROW_SPAN="3" TMPL_ITEM_HOLDER_NAME="SiebControl_25_17" TYPE="Control" UPDATED="11/04/2016 12:41:19" UPDATED_BY="SADMIN" CREATED="06/05/2003 03:41:22" CREATED_BY="SADMIN" EXT_REC_TABLES="S_APPL_WT_IT_RX"&gt;</w:t>
              <w:br/>
              <w:tab/>
              <w:tab/>
              <w:tab/>
              <w:tab/>
              <w:t>&lt;/APPLET_WEB_TEMPLATE_ITEM&gt;</w:t>
              <w:br/>
              <w:tab/>
              <w:tab/>
              <w:tab/>
              <w:tab/>
              <w:t>&lt;APPLET_WEB_TEMPLATE_ITEM COLUMN_SPAN="15" CONTROL="CRO Name" GRID_PROPERTY="FormattedLabel" INACTIVE="N" ITEM_IDENTIFIER="25002" MARKUP_LANGUAGE="HTML" NAME="CRO NameLabel" ROW_SPAN="3" TYPE="Control" UPDATED="10/29/2003 18:16:04" UPDATED_BY="SADMIN" CREATED="06/30/2003 14:57:49" CREATED_BY="SADMIN"&gt;</w:t>
              <w:br/>
              <w:tab/>
              <w:tab/>
              <w:tab/>
              <w:tab/>
              <w:t>&lt;/APPLET_WEB_TEMPLATE_ITEM&gt;</w:t>
              <w:br/>
              <w:tab/>
              <w:tab/>
              <w:tab/>
              <w:tab/>
              <w:t>&lt;APPLET_WEB_TEMPLATE_ITEM COLUMN_SPAN="15" CONTROL="CRO Phone #" GRID_PROPERTY="FormattedHtml" INACTIVE="N" ITEM_IDENTIFIER="31017" MARKUP_LANGUAGE="HTML" NAME="CRO Phone #" ROW_SPAN="3" TMPL_ITEM_HOLDER_NAME="SiebControl_31_17" TYPE="Control" UPDATED="11/04/2016 12:41:19" UPDATED_BY="SADMIN" CREATED="06/05/2003 03:41:22" CREATED_BY="SADMIN" EXT_REC_TABLES="S_APPL_WT_IT_RX"&gt;</w:t>
              <w:br/>
              <w:tab/>
              <w:tab/>
              <w:tab/>
              <w:tab/>
              <w:t>&lt;/APPLET_WEB_TEMPLATE_ITEM&gt;</w:t>
              <w:br/>
              <w:tab/>
              <w:tab/>
              <w:tab/>
              <w:tab/>
              <w:t>&lt;APPLET_WEB_TEMPLATE_ITEM COLUMN_SPAN="15" CONTROL="CRO Phone #" GRID_PROPERTY="FormattedLabel" INACTIVE="N" ITEM_IDENTIFIER="31002" MARKUP_LANGUAGE="HTML" NAME="CRO Phone #Label" ROW_SPAN="3" TYPE="Control" UPDATED="10/29/2003 18:16:06" UPDATED_BY="SADMIN" CREATED="06/30/2003 14:57:48" CREATED_BY="SADMIN"&gt;</w:t>
              <w:br/>
              <w:tab/>
              <w:tab/>
              <w:tab/>
              <w:tab/>
              <w:t>&lt;/APPLET_WEB_TEMPLATE_ITEM&gt;</w:t>
              <w:br/>
              <w:tab/>
              <w:tab/>
              <w:tab/>
              <w:tab/>
              <w:t>&lt;APPLET_WEB_TEMPLATE_ITEM COLUMN_SPAN="15" CONTROL="CRO Postal Code" GRID_PROPERTY="FormattedHtml" INACTIVE="N" ITEM_IDENTIFIER="31085" MARKUP_LANGUAGE="HTML" NAME="CRO Postal Code" ROW_SPAN="3" TMPL_ITEM_HOLDER_NAME="SiebControl_31_85" TYPE="Control" UPDATED="11/04/2016 12:41:19" UPDATED_BY="SADMIN" CREATED="06/05/2003 03:41:22" CREATED_BY="SADMIN" EXT_REC_TABLES="S_APPL_WT_IT_RX"&gt;</w:t>
              <w:br/>
              <w:tab/>
              <w:tab/>
              <w:tab/>
              <w:tab/>
              <w:tab/>
              <w:t>&lt;APPLET_WEB_TEMPLATE_ITEM_LOCALE APPLICATION_CODE="STD" INACTIVE="N" ITEM_IDENTIFIER="28085"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COLUMN_SPAN="11" CONTROL="CRO Postal Code" GRID_PROPERTY="FormattedLabel" INACTIVE="N" ITEM_IDENTIFIER="31074" MARKUP_LANGUAGE="HTML" NAME="CRO Postal CodeLabel" ROW_SPAN="3" TYPE="Control" UPDATED="09/18/2014 07:41:48" UPDATED_BY="SADMIN" CREATED="06/30/2003 14:57:50" CREATED_BY="SADMIN"&gt;</w:t>
              <w:br/>
              <w:tab/>
              <w:tab/>
              <w:tab/>
              <w:tab/>
              <w:tab/>
              <w:t>&lt;APPLET_WEB_TEMPLATE_ITEM_LOCALE APPLICATION_CODE="STD" INACTIVE="N" ITEM_IDENTIFIER="28074"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COLUMN_SPAN="15" CONTROL="CRO State" GRID_PROPERTY="FormattedHtml" INACTIVE="N" ITEM_IDENTIFIER="28113" MARKUP_LANGUAGE="HTML" NAME="CRO State" ROW_SPAN="3" TMPL_ITEM_HOLDER_NAME="SiebControl_28_113" TYPE="Control" UPDATED="11/04/2016 12:41:19" UPDATED_BY="SADMIN" CREATED="06/05/2003 03:41:23" CREATED_BY="SADMIN" EXT_REC_TABLES="S_APPL_WT_IT_RX"&gt;</w:t>
              <w:br/>
              <w:tab/>
              <w:tab/>
              <w:tab/>
              <w:tab/>
              <w:tab/>
              <w:t>&lt;APPLET_WEB_TEMPLATE_ITEM_LOCALE APPLICATION_CODE="STD" INACTIVE="N" ITEM_IDENTIFIER="31085"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COLUMN_SPAN="11" CONTROL="CRO State" GRID_PROPERTY="FormattedLabel" INACTIVE="N" ITEM_IDENTIFIER="28102" MARKUP_LANGUAGE="HTML" NAME="CRO StateLabel" ROW_SPAN="3" TYPE="Control" UPDATED="09/18/2014 07:41:48" UPDATED_BY="SADMIN" CREATED="06/30/2003 14:57:50" CREATED_BY="SADMIN"&gt;</w:t>
              <w:br/>
              <w:tab/>
              <w:tab/>
              <w:tab/>
              <w:tab/>
              <w:tab/>
              <w:t>&lt;APPLET_WEB_TEMPLATE_ITEM_LOCALE APPLICATION_CODE="STD" INACTIVE="N" ITEM_IDENTIFIER="31074" LANGUAGE_CODE="ESN" NAME="ESN-STD" TRANSLATE="Y" UPDATED="09/18/2014 07:41:48" UPDATED_BY="SADMIN" CREATED="09/20/2012 07:10:14" CREATED_BY="SADMIN"&gt;</w:t>
              <w:br/>
              <w:tab/>
              <w:tab/>
              <w:tab/>
              <w:tab/>
              <w:tab/>
              <w:t>&lt;/APPLET_WEB_TEMPLATE_ITEM_LOCALE&gt;</w:t>
              <w:br/>
              <w:tab/>
              <w:tab/>
              <w:tab/>
              <w:tab/>
              <w:t>&lt;/APPLET_WEB_TEMPLATE_ITEM&gt;</w:t>
              <w:br/>
              <w:tab/>
              <w:tab/>
              <w:tab/>
              <w:tab/>
              <w:t>&lt;APPLET_WEB_TEMPLATE_ITEM COLUMN_SPAN="15" CONTROL="CRO eMail" GRID_PROPERTY="FormattedHtml" INACTIVE="N" ITEM_IDENTIFIER="25054" MARKUP_LANGUAGE="HTML" NAME="CRO eMail" ROW_SPAN="3" TMPL_ITEM_HOLDER_NAME="SiebControl_25_54" TYPE="Control" UPDATED="11/04/2016 12:41:19" UPDATED_BY="SADMIN" CREATED="06/05/2003 03:41:23" CREATED_BY="SADMIN" EXT_REC_TABLES="S_APPL_WT_IT_RX"&gt;</w:t>
              <w:br/>
              <w:tab/>
              <w:tab/>
              <w:tab/>
              <w:tab/>
              <w:t>&lt;/APPLET_WEB_TEMPLATE_ITEM&gt;</w:t>
              <w:br/>
              <w:tab/>
              <w:tab/>
              <w:tab/>
              <w:tab/>
              <w:t>&lt;APPLET_WEB_TEMPLATE_ITEM COLUMN_SPAN="10" CONTROL="CRO eMail" GRID_PROPERTY="FormattedLabel" INACTIVE="N" ITEM_IDENTIFIER="25044" MARKUP_LANGUAGE="HTML" NAME="CRO eMailLabel" ROW_SPAN="3" TYPE="Control" UPDATED="05/15/2014 12:17:28" UPDATED_BY="SADMIN" CREATED="06/30/2003 14:57:49"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12:41:19" UPDATED_BY="SADMIN" CREATED="06/05/2003 03:41:23" CREATED_BY="SADMIN" EXT_REC_TABLES="S_APPL_WT_IT_RX"&gt;</w:t>
              <w:br/>
              <w:tab/>
              <w:tab/>
              <w:tab/>
              <w:tab/>
              <w:t>&lt;/APPLET_WEB_TEMPLATE_ITEM&gt;</w:t>
              <w:br/>
              <w:tab/>
              <w:tab/>
              <w:tab/>
              <w:tab/>
              <w:t>&lt;APPLET_WEB_TEMPLATE_ITEM COLUMN_SPAN="15" CONTROL="Central Lab" GRID_PROPERTY="FormattedHtml" INACTIVE="N" ITEM_IDENTIFIER="13017" MARKUP_LANGUAGE="HTML" NAME="Central Lab" ROW_SPAN="3" TMPL_ITEM_HOLDER_NAME="SiebControl_13_17" TYPE="Control" UPDATED="11/04/2016 12:41:19" UPDATED_BY="SADMIN" CREATED="06/05/2003 03:41:23" CREATED_BY="SADMIN" EXT_REC_TABLES="S_APPL_WT_IT_RX"&gt;</w:t>
              <w:br/>
              <w:tab/>
              <w:tab/>
              <w:tab/>
              <w:tab/>
              <w:t>&lt;/APPLET_WEB_TEMPLATE_ITEM&gt;</w:t>
              <w:br/>
              <w:tab/>
              <w:tab/>
              <w:tab/>
              <w:tab/>
              <w:t>&lt;APPLET_WEB_TEMPLATE_ITEM COLUMN_SPAN="15" CONTROL="Central Lab" GRID_PROPERTY="FormattedLabel" INACTIVE="N" ITEM_IDENTIFIER="13002" MARKUP_LANGUAGE="HTML" NAME="Central LabLabel" ROW_SPAN="3" TYPE="Control" UPDATED="06/27/2014 03:29:22" UPDATED_BY="SADMIN" CREATED="06/30/2003 14:57:48" CREATED_BY="SADMIN"&gt;</w:t>
              <w:br/>
              <w:tab/>
              <w:tab/>
              <w:tab/>
              <w:tab/>
              <w:t>&lt;/APPLET_WEB_TEMPLATE_ITEM&gt;</w:t>
              <w:br/>
              <w:tab/>
              <w:tab/>
              <w:tab/>
              <w:tab/>
              <w:t>&lt;APPLET_WEB_TEMPLATE_ITEM CONTROL="Title" INACTIVE="N" ITEM_IDENTIFIER="90" MARKUP_LANGUAGE="HTML" NAME="Dynamic Title" TMPL_ITEM_HOLDER_NAME="SiebControl_90" TYPE="Control" UPDATED="11/04/2016 12:41:19" UPDATED_BY="SADMIN" CREATED="09/16/2003 14:27:13"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12:41:19" UPDATED_BY="SADMIN" CREATED="06/05/2003 03:41:24"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12:41:20" UPDATED_BY="SADMIN" CREATED="06/05/2003 03:41:24"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12:41:20" UPDATED_BY="SADMIN" CREATED="06/05/2003 03:41:24"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12:41:20" UPDATED_BY="SADMIN" CREATED="11/04/2016 12:41:20" CREATED_BY="SADMIN" EXT_REC_TABLES="S_APPL_WT_IT_RX"&gt;</w:t>
              <w:br/>
              <w:tab/>
              <w:tab/>
              <w:tab/>
              <w:tab/>
              <w:t>&lt;/APPLET_WEB_TEMPLATE_ITEM&gt;</w:t>
              <w:br/>
              <w:tab/>
              <w:tab/>
              <w:tab/>
              <w:tab/>
              <w:t>&lt;APPLET_WEB_TEMPLATE_ITEM COLUMN_SPAN="15" CONTROL="Initial Subjects" GRID_PROPERTY="FormattedHtml" INACTIVE="N" ITEM_IDENTIFIER="45017" MARKUP_LANGUAGE="HTML" NAME="Initial Subjects" ROW_SPAN="3" TMPL_ITEM_HOLDER_NAME="SiebControl_45_17" TYPE="Control" UPDATED="11/04/2016 12:41:20" UPDATED_BY="SADMIN" CREATED="05/15/2014 12:17:27" CREATED_BY="SADMIN" EXT_REC_TABLES="S_APPL_WT_IT_RX"&gt;</w:t>
              <w:br/>
              <w:tab/>
              <w:tab/>
              <w:tab/>
              <w:tab/>
              <w:t>&lt;/APPLET_WEB_TEMPLATE_ITEM&gt;</w:t>
              <w:br/>
              <w:tab/>
              <w:tab/>
              <w:tab/>
              <w:tab/>
              <w:t>&lt;APPLET_WEB_TEMPLATE_ITEM COLUMN_SPAN="15" CONTROL="Initial Subjects" GRID_PROPERTY="FormattedLabel" INACTIVE="N" ITEM_IDENTIFIER="45002" MARKUP_LANGUAGE="HTML" NAME="Initial SubjectsLabel" ROW_SPAN="3" TYPE="Control" UPDATED="05/15/2014 12:17:27" UPDATED_BY="SADMIN" CREATED="05/15/2014 12:17:27" CREATED_BY="SADMIN"&gt;</w:t>
              <w:br/>
              <w:tab/>
              <w:tab/>
              <w:tab/>
              <w:tab/>
              <w:t>&lt;/APPLET_WEB_TEMPLATE_ITEM&gt;</w:t>
              <w:br/>
              <w:tab/>
              <w:tab/>
              <w:tab/>
              <w:tab/>
              <w:t>&lt;APPLET_WEB_TEMPLATE_ITEM COLUMN_SPAN="43" CONTROL="Lab Address" GRID_PROPERTY="FormattedHtml" INACTIVE="N" ITEM_IDENTIFIER="13085" MARKUP_LANGUAGE="HTML" NAME="Lab Address" ROW_SPAN="3" TMPL_ITEM_HOLDER_NAME="SiebControl_13_85" TYPE="Control" UPDATED="11/04/2016 12:41:20" UPDATED_BY="SADMIN" CREATED="06/05/2003 03:41:24" CREATED_BY="SADMIN" EXT_REC_TABLES="S_APPL_WT_IT_RX"&gt;</w:t>
              <w:br/>
              <w:tab/>
              <w:tab/>
              <w:tab/>
              <w:tab/>
              <w:t>&lt;/APPLET_WEB_TEMPLATE_ITEM&gt;</w:t>
              <w:br/>
              <w:tab/>
              <w:tab/>
              <w:tab/>
              <w:tab/>
              <w:t>&lt;APPLET_WEB_TEMPLATE_ITEM COLUMN_SPAN="11" CONTROL="Lab Address" GRID_PROPERTY="FormattedLabel" INACTIVE="N" ITEM_IDENTIFIER="13074" MARKUP_LANGUAGE="HTML" NAME="Lab AddressLabel" ROW_SPAN="3" TYPE="Control" UPDATED="09/18/2014 07:41:49" UPDATED_BY="SADMIN" CREATED="06/30/2003 14:57:48" CREATED_BY="SADMIN"&gt;</w:t>
              <w:br/>
              <w:tab/>
              <w:tab/>
              <w:tab/>
              <w:tab/>
              <w:t>&lt;/APPLET_WEB_TEMPLATE_ITEM&gt;</w:t>
              <w:br/>
              <w:tab/>
              <w:tab/>
              <w:tab/>
              <w:tab/>
              <w:t>&lt;APPLET_WEB_TEMPLATE_ITEM COLUMN_SPAN="15" CONTROL="Lab City" GRID_PROPERTY="FormattedHtml" INACTIVE="N" ITEM_IDENTIFIER="16085" MARKUP_LANGUAGE="HTML" NAME="Lab City" ROW_SPAN="3" TMPL_ITEM_HOLDER_NAME="SiebControl_16_85" TYPE="Control" UPDATED="11/04/2016 12:41:20" UPDATED_BY="SADMIN" CREATED="06/05/2003 03:41:24" CREATED_BY="SADMIN" EXT_REC_TABLES="S_APPL_WT_IT_RX"&gt;</w:t>
              <w:br/>
              <w:tab/>
              <w:tab/>
              <w:tab/>
              <w:tab/>
              <w:tab/>
              <w:t>&lt;APPLET_WEB_TEMPLATE_ITEM_LOCALE APPLICATION_CODE="STD" INACTIVE="N" ITEM_IDENTIFIER="16113"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COLUMN_SPAN="11" CONTROL="Lab City" GRID_PROPERTY="FormattedLabel" INACTIVE="N" ITEM_IDENTIFIER="16074" MARKUP_LANGUAGE="HTML" NAME="Lab CityLabel" ROW_SPAN="3" TYPE="Control" UPDATED="09/18/2014 07:41:49" UPDATED_BY="SADMIN" CREATED="06/30/2003 14:57:48" CREATED_BY="SADMIN"&gt;</w:t>
              <w:br/>
              <w:tab/>
              <w:tab/>
              <w:tab/>
              <w:tab/>
              <w:tab/>
              <w:t>&lt;APPLET_WEB_TEMPLATE_ITEM_LOCALE APPLICATION_CODE="STD" INACTIVE="N" ITEM_IDENTIFIER="16102"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COLUMN_SPAN="15" CONTROL="Lab Contact First Name" GRID_PROPERTY="FormattedHtml" INACTIVE="N" ITEM_IDENTIFIER="19054" MARKUP_LANGUAGE="HTML" NAME="Lab Contact First Name" ROW_SPAN="3" TMPL_ITEM_HOLDER_NAME="SiebControl_19_54" TYPE="Control" UPDATED="11/04/2016 12:41:20" UPDATED_BY="SADMIN" CREATED="06/05/2003 03:41:24" CREATED_BY="SADMIN" EXT_REC_TABLES="S_APPL_WT_IT_RX"&gt;</w:t>
              <w:br/>
              <w:tab/>
              <w:tab/>
              <w:tab/>
              <w:tab/>
              <w:t>&lt;/APPLET_WEB_TEMPLATE_ITEM&gt;</w:t>
              <w:br/>
              <w:tab/>
              <w:tab/>
              <w:tab/>
              <w:tab/>
              <w:t>&lt;APPLET_WEB_TEMPLATE_ITEM COLUMN_SPAN="14" CONTROL="Lab Contact First Name" GRID_PROPERTY="FormattedLabel" INACTIVE="N" ITEM_IDENTIFIER="19040" MARKUP_LANGUAGE="HTML" NAME="Lab Contact First NameLabel" ROW_SPAN="3" TYPE="Control" UPDATED="06/27/2014 03:29:23" UPDATED_BY="SADMIN" CREATED="06/30/2003 14:57:49" CREATED_BY="SADMIN"&gt;</w:t>
              <w:br/>
              <w:tab/>
              <w:tab/>
              <w:tab/>
              <w:tab/>
              <w:t>&lt;/APPLET_WEB_TEMPLATE_ITEM&gt;</w:t>
              <w:br/>
              <w:tab/>
              <w:tab/>
              <w:tab/>
              <w:tab/>
              <w:t>&lt;APPLET_WEB_TEMPLATE_ITEM COLUMN_SPAN="15" CONTROL="Lab Contact Last Name" GRID_PROPERTY="FormattedHtml" INACTIVE="N" ITEM_IDENTIFIER="16054" MARKUP_LANGUAGE="HTML" NAME="Lab Contact Last Name" ROW_SPAN="3" TMPL_ITEM_HOLDER_NAME="SiebControl_16_54" TYPE="Control" UPDATED="11/04/2016 12:41:20" UPDATED_BY="SADMIN" CREATED="06/05/2003 03:41:24" CREATED_BY="SADMIN" EXT_REC_TABLES="S_APPL_WT_IT_RX"&gt;</w:t>
              <w:br/>
              <w:tab/>
              <w:tab/>
              <w:tab/>
              <w:tab/>
              <w:t>&lt;/APPLET_WEB_TEMPLATE_ITEM&gt;</w:t>
              <w:br/>
              <w:tab/>
              <w:tab/>
              <w:tab/>
              <w:tab/>
              <w:t>&lt;APPLET_WEB_TEMPLATE_ITEM COLUMN_SPAN="14" CONTROL="Lab Contact Last Name" GRID_PROPERTY="FormattedLabel" INACTIVE="N" ITEM_IDENTIFIER="16040" MARKUP_LANGUAGE="HTML" NAME="Lab Contact Last NameLabel" ROW_SPAN="3" TYPE="Control" UPDATED="06/27/2014 03:29:23" UPDATED_BY="SADMIN" CREATED="06/30/2003 14:57:48" CREATED_BY="SADMIN"&gt;</w:t>
              <w:br/>
              <w:tab/>
              <w:tab/>
              <w:tab/>
              <w:tab/>
              <w:t>&lt;/APPLET_WEB_TEMPLATE_ITEM&gt;</w:t>
              <w:br/>
              <w:tab/>
              <w:tab/>
              <w:tab/>
              <w:tab/>
              <w:t>&lt;APPLET_WEB_TEMPLATE_ITEM COLUMN_SPAN="15" CONTROL="Lab Country" GRID_PROPERTY="FormattedHtml" INACTIVE="N" ITEM_IDENTIFIER="19113" MARKUP_LANGUAGE="HTML" NAME="Lab Country" ROW_SPAN="3" TMPL_ITEM_HOLDER_NAME="SiebControl_19_113" TYPE="Control" UPDATED="11/04/2016 12:41:20" UPDATED_BY="SADMIN" CREATED="06/05/2003 03:41:24" CREATED_BY="SADMIN" EXT_REC_TABLES="S_APPL_WT_IT_RX"&gt;</w:t>
              <w:br/>
              <w:tab/>
              <w:tab/>
              <w:tab/>
              <w:tab/>
              <w:t>&lt;/APPLET_WEB_TEMPLATE_ITEM&gt;</w:t>
              <w:br/>
              <w:tab/>
              <w:tab/>
              <w:tab/>
              <w:tab/>
              <w:t>&lt;APPLET_WEB_TEMPLATE_ITEM COLUMN_SPAN="11" CONTROL="Lab Country" GRID_PROPERTY="FormattedLabel" INACTIVE="N" ITEM_IDENTIFIER="19102" MARKUP_LANGUAGE="HTML" NAME="Lab CountryLabel" ROW_SPAN="3" TYPE="Control" UPDATED="09/18/2014 07:41:49" UPDATED_BY="SADMIN" CREATED="06/30/2003 14:57:49" CREATED_BY="SADMIN"&gt;</w:t>
              <w:br/>
              <w:tab/>
              <w:tab/>
              <w:tab/>
              <w:tab/>
              <w:t>&lt;/APPLET_WEB_TEMPLATE_ITEM&gt;</w:t>
              <w:br/>
              <w:tab/>
              <w:tab/>
              <w:tab/>
              <w:tab/>
              <w:t>&lt;APPLET_WEB_TEMPLATE_ITEM COLUMN_SPAN="15" CONTROL="Lab Fax" GRID_PROPERTY="FormattedHtml" INACTIVE="N" ITEM_IDENTIFIER="19017" MARKUP_LANGUAGE="HTML" NAME="Lab Fax" ROW_SPAN="3" TMPL_ITEM_HOLDER_NAME="SiebControl_19_17" TYPE="Control" UPDATED="11/04/2016 12:41:20" UPDATED_BY="SADMIN" CREATED="06/05/2003 03:41:24" CREATED_BY="SADMIN" EXT_REC_TABLES="S_APPL_WT_IT_RX"&gt;</w:t>
              <w:br/>
              <w:tab/>
              <w:tab/>
              <w:tab/>
              <w:tab/>
              <w:t>&lt;/APPLET_WEB_TEMPLATE_ITEM&gt;</w:t>
              <w:br/>
              <w:tab/>
              <w:tab/>
              <w:tab/>
              <w:tab/>
              <w:t>&lt;APPLET_WEB_TEMPLATE_ITEM COLUMN_SPAN="15" CONTROL="Lab Fax" GRID_PROPERTY="FormattedLabel" INACTIVE="N" ITEM_IDENTIFIER="19002" MARKUP_LANGUAGE="HTML" NAME="Lab FaxLabel" ROW_SPAN="3" TYPE="Control" UPDATED="06/27/2014 03:29:23" UPDATED_BY="SADMIN" CREATED="06/30/2003 14:57:50" CREATED_BY="SADMIN"&gt;</w:t>
              <w:br/>
              <w:tab/>
              <w:tab/>
              <w:tab/>
              <w:tab/>
              <w:t>&lt;/APPLET_WEB_TEMPLATE_ITEM&gt;</w:t>
              <w:br/>
              <w:tab/>
              <w:tab/>
              <w:tab/>
              <w:tab/>
              <w:t>&lt;APPLET_WEB_TEMPLATE_ITEM COLUMN_SPAN="15" CONTROL="Lab Phone" GRID_PROPERTY="FormattedHtml" INACTIVE="N" ITEM_IDENTIFIER="16017" MARKUP_LANGUAGE="HTML" NAME="Lab Phone" ROW_SPAN="3" TMPL_ITEM_HOLDER_NAME="SiebControl_16_17" TYPE="Control" UPDATED="11/04/2016 12:41:20" UPDATED_BY="SADMIN" CREATED="06/05/2003 03:41:25" CREATED_BY="SADMIN" EXT_REC_TABLES="S_APPL_WT_IT_RX"&gt;</w:t>
              <w:br/>
              <w:tab/>
              <w:tab/>
              <w:tab/>
              <w:tab/>
              <w:t>&lt;/APPLET_WEB_TEMPLATE_ITEM&gt;</w:t>
              <w:br/>
              <w:tab/>
              <w:tab/>
              <w:tab/>
              <w:tab/>
              <w:t>&lt;APPLET_WEB_TEMPLATE_ITEM COLUMN_SPAN="15" CONTROL="Lab Phone" GRID_PROPERTY="FormattedLabel" INACTIVE="N" ITEM_IDENTIFIER="16002" MARKUP_LANGUAGE="HTML" NAME="Lab PhoneLabel" ROW_SPAN="3" TYPE="Control" UPDATED="06/27/2014 03:29:23" UPDATED_BY="SADMIN" CREATED="06/30/2003 14:57:50" CREATED_BY="SADMIN"&gt;</w:t>
              <w:br/>
              <w:tab/>
              <w:tab/>
              <w:tab/>
              <w:tab/>
              <w:t>&lt;/APPLET_WEB_TEMPLATE_ITEM&gt;</w:t>
              <w:br/>
              <w:tab/>
              <w:tab/>
              <w:tab/>
              <w:tab/>
              <w:t>&lt;APPLET_WEB_TEMPLATE_ITEM COLUMN_SPAN="15" CONTROL="Lab Postal Code" GRID_PROPERTY="FormattedHtml" INACTIVE="N" ITEM_IDENTIFIER="19085" MARKUP_LANGUAGE="HTML" NAME="Lab Postal Code" ROW_SPAN="3" TMPL_ITEM_HOLDER_NAME="SiebControl_19_85" TYPE="Control" UPDATED="11/04/2016 12:41:20" UPDATED_BY="SADMIN" CREATED="06/05/2003 03:41:25" CREATED_BY="SADMIN" EXT_REC_TABLES="S_APPL_WT_IT_RX"&gt;</w:t>
              <w:br/>
              <w:tab/>
              <w:tab/>
              <w:tab/>
              <w:tab/>
              <w:tab/>
              <w:t>&lt;APPLET_WEB_TEMPLATE_ITEM_LOCALE APPLICATION_CODE="STD" INACTIVE="N" ITEM_IDENTIFIER="16085"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COLUMN_SPAN="11" CONTROL="Lab Postal Code" GRID_PROPERTY="FormattedLabel" INACTIVE="N" ITEM_IDENTIFIER="19074" MARKUP_LANGUAGE="HTML" NAME="Lab Postal CodeLabel" ROW_SPAN="3" TYPE="Control" UPDATED="09/18/2014 07:41:49" UPDATED_BY="SADMIN" CREATED="06/30/2003 14:57:49" CREATED_BY="SADMIN"&gt;</w:t>
              <w:br/>
              <w:tab/>
              <w:tab/>
              <w:tab/>
              <w:tab/>
              <w:tab/>
              <w:t>&lt;APPLET_WEB_TEMPLATE_ITEM_LOCALE APPLICATION_CODE="STD" INACTIVE="N" ITEM_IDENTIFIER="16074"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COLUMN_SPAN="15" CONTROL="Lab State" GRID_PROPERTY="FormattedHtml" INACTIVE="N" ITEM_IDENTIFIER="16113" MARKUP_LANGUAGE="HTML" NAME="Lab State" ROW_SPAN="3" TMPL_ITEM_HOLDER_NAME="SiebControl_16_113" TYPE="Control" UPDATED="11/04/2016 12:41:20" UPDATED_BY="SADMIN" CREATED="06/05/2003 03:41:25" CREATED_BY="SADMIN" EXT_REC_TABLES="S_APPL_WT_IT_RX"&gt;</w:t>
              <w:br/>
              <w:tab/>
              <w:tab/>
              <w:tab/>
              <w:tab/>
              <w:tab/>
              <w:t>&lt;APPLET_WEB_TEMPLATE_ITEM_LOCALE APPLICATION_CODE="STD" INACTIVE="N" ITEM_IDENTIFIER="19085"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COLUMN_SPAN="11" CONTROL="Lab State" GRID_PROPERTY="FormattedLabel" INACTIVE="N" ITEM_IDENTIFIER="16102" MARKUP_LANGUAGE="HTML" NAME="Lab StateLabel" ROW_SPAN="3" TYPE="Control" UPDATED="09/18/2014 07:41:49" UPDATED_BY="SADMIN" CREATED="06/30/2003 14:57:49" CREATED_BY="SADMIN"&gt;</w:t>
              <w:br/>
              <w:tab/>
              <w:tab/>
              <w:tab/>
              <w:tab/>
              <w:tab/>
              <w:t>&lt;APPLET_WEB_TEMPLATE_ITEM_LOCALE APPLICATION_CODE="STD" INACTIVE="N" ITEM_IDENTIFIER="19074" LANGUAGE_CODE="ESN" NAME="ESN-STD" TRANSLATE="Y" UPDATED="09/18/2014 07:41:49" UPDATED_BY="SADMIN" CREATED="09/20/2012 07:10:14" CREATED_BY="SADMIN"&gt;</w:t>
              <w:br/>
              <w:tab/>
              <w:tab/>
              <w:tab/>
              <w:tab/>
              <w:tab/>
              <w:t>&lt;/APPLET_WEB_TEMPLATE_ITEM_LOCALE&gt;</w:t>
              <w:br/>
              <w:tab/>
              <w:tab/>
              <w:tab/>
              <w:tab/>
              <w:t>&lt;/APPLET_WEB_TEMPLATE_ITEM&gt;</w:t>
              <w:br/>
              <w:tab/>
              <w:tab/>
              <w:tab/>
              <w:tab/>
              <w:t>&lt;APPLET_WEB_TEMPLATE_ITEM COLUMN_SPAN="15" CONTROL="Lab e-mail" GRID_PROPERTY="FormattedHtml" INACTIVE="N" ITEM_IDENTIFIER="13054" MARKUP_LANGUAGE="HTML" NAME="Lab e-mail" ROW_SPAN="3" TMPL_ITEM_HOLDER_NAME="SiebControl_13_54" TYPE="Control" UPDATED="11/04/2016 12:41:20" UPDATED_BY="SADMIN" CREATED="06/05/2003 03:41:25" CREATED_BY="SADMIN" EXT_REC_TABLES="S_APPL_WT_IT_RX"&gt;</w:t>
              <w:br/>
              <w:tab/>
              <w:tab/>
              <w:tab/>
              <w:tab/>
              <w:t>&lt;/APPLET_WEB_TEMPLATE_ITEM&gt;</w:t>
              <w:br/>
              <w:tab/>
              <w:tab/>
              <w:tab/>
              <w:tab/>
              <w:t>&lt;APPLET_WEB_TEMPLATE_ITEM COLUMN_SPAN="11" CONTROL="Lab e-mail" GRID_PROPERTY="FormattedLabel" INACTIVE="N" ITEM_IDENTIFIER="13043" MARKUP_LANGUAGE="HTML" NAME="Lab e-mailLabel" ROW_SPAN="3" TYPE="Control" UPDATED="06/27/2014 03:29:23" UPDATED_BY="SADMIN" CREATED="06/30/2003 14:57:48" CREATED_BY="SADMIN"&gt;</w:t>
              <w:br/>
              <w:tab/>
              <w:tab/>
              <w:tab/>
              <w:tab/>
              <w:t>&lt;/APPLET_WEB_TEMPLATE_ITEM&gt;</w:t>
              <w:br/>
              <w:tab/>
              <w:tab/>
              <w:tab/>
              <w:tab/>
              <w:t>&lt;APPLET_WEB_TEMPLATE_ITEM COLUMN_SPAN="118" CONTROL="Label CRO Info" GRID_PROPERTY="FormattedHtml" INACTIVE="N" ITEM_IDENTIFIER="22002" MARKUP_LANGUAGE="HTML" NAME="Label CRO Info" ROW_SPAN="3" TMPL_ITEM_HOLDER_NAME="SiebControl_22_2" TYPE="Control" UPDATED="11/04/2016 12:41:20" UPDATED_BY="SADMIN" CREATED="07/18/2003 21:09:49" CREATED_BY="SADMIN" EXT_REC_TABLES="S_APPL_WT_IT_RX"&gt;</w:t>
              <w:br/>
              <w:tab/>
              <w:tab/>
              <w:tab/>
              <w:tab/>
              <w:t>&lt;/APPLET_WEB_TEMPLATE_ITEM&gt;</w:t>
              <w:br/>
              <w:tab/>
              <w:tab/>
              <w:tab/>
              <w:tab/>
              <w:t>&lt;APPLET_WEB_TEMPLATE_ITEM COLUMN_SPAN="118" CONTROL="Integration" GRID_PROPERTY="FormattedHtml" INACTIVE="N" ITEM_IDENTIFIER="35002" MARKUP_LANGUAGE="HTML" NAME="Label CRO Info2" ROW_SPAN="3" TMPL_ITEM_HOLDER_NAME="SiebControl_35_2" TYPE="Control" UPDATED="11/04/2016 12:41:20" UPDATED_BY="SADMIN" CREATED="04/18/2012 06:37:26" CREATED_BY="SADMIN" EXT_REC_TABLES="S_APPL_WT_IT_RX"&gt;</w:t>
              <w:br/>
              <w:tab/>
              <w:tab/>
              <w:tab/>
              <w:tab/>
              <w:t>&lt;/APPLET_WEB_TEMPLATE_ITEM&gt;</w:t>
              <w:br/>
              <w:tab/>
              <w:tab/>
              <w:tab/>
              <w:tab/>
              <w:t>&lt;APPLET_WEB_TEMPLATE_ITEM COLUMN_SPAN="118" CONTROL="Label Financial" GRID_PROPERTY="FormattedHtml" INACTIVE="N" ITEM_IDENTIFIER="2002" MARKUP_LANGUAGE="HTML" NAME="Label Financial" ROW_SPAN="3" TMPL_ITEM_HOLDER_NAME="SiebControl_2_2" TYPE="Control" UPDATED="11/04/2016 12:41:20" UPDATED_BY="SADMIN" CREATED="07/18/2003 20:21:59" CREATED_BY="SADMIN" EXT_REC_TABLES="S_APPL_WT_IT_RX"&gt;</w:t>
              <w:br/>
              <w:tab/>
              <w:tab/>
              <w:tab/>
              <w:tab/>
              <w:t>&lt;/APPLET_WEB_TEMPLATE_ITEM&gt;</w:t>
              <w:br/>
              <w:tab/>
              <w:tab/>
              <w:tab/>
              <w:tab/>
              <w:t>&lt;APPLET_WEB_TEMPLATE_ITEM COLUMN_SPAN="118" CONTROL="Label Integration" GRID_PROPERTY="FormattedHtml" INACTIVE="N" ITEM_IDENTIFIER="35002" MARKUP_LANGUAGE="HTML" NAME="Label Integration" ROW_SPAN="3" TMPL_ITEM_HOLDER_NAME="SiebControl_35_2" TYPE="Control" UPDATED="11/04/2016 12:41:20" UPDATED_BY="SADMIN" CREATED="02/07/2013 13:09:28" CREATED_BY="SADMIN" EXT_REC_TABLES="S_APPL_WT_IT_RX"&gt;</w:t>
              <w:br/>
              <w:tab/>
              <w:tab/>
              <w:tab/>
              <w:tab/>
              <w:t>&lt;/APPLET_WEB_TEMPLATE_ITEM&gt;</w:t>
              <w:br/>
              <w:tab/>
              <w:tab/>
              <w:tab/>
              <w:tab/>
              <w:t>&lt;APPLET_WEB_TEMPLATE_ITEM COLUMN_SPAN="118" CONTROL="Label Lab Info" GRID_PROPERTY="FormattedHtml" INACTIVE="N" ITEM_IDENTIFIER="10002" MARKUP_LANGUAGE="HTML" NAME="Label Lab Info" ROW_SPAN="3" TMPL_ITEM_HOLDER_NAME="SiebControl_10_2" TYPE="Control" UPDATED="11/04/2016 12:41:20" UPDATED_BY="SADMIN" CREATED="07/18/2003 20:57:11"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12:41:20" UPDATED_BY="SADMIN" CREATED="11/04/2016 12:41:20"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12:41:20" UPDATED_BY="SADMIN" CREATED="06/05/2003 03:41:25" CREATED_BY="SADMIN" EXT_REC_TABLES="S_APPL_WT_IT_RX"&gt;</w:t>
              <w:br/>
              <w:tab/>
              <w:tab/>
              <w:tab/>
              <w:tab/>
              <w:t>&lt;/APPLET_WEB_TEMPLATE_ITEM&gt;</w:t>
              <w:br/>
              <w:tab/>
              <w:tab/>
              <w:tab/>
              <w:tab/>
              <w:t>&lt;APPLET_WEB_TEMPLATE_ITEM COLUMN_SPAN="118" CONTROL="PSDV Label" GRID_PROPERTY="FormattedHtml" INACTIVE="N" ITEM_IDENTIFIER="42002" MARKUP_LANGUAGE="HTML" NAME="PSDV Label" ROW_SPAN="3" TMPL_ITEM_HOLDER_NAME="SiebControl_42_2" TYPE="Control" UPDATED="11/04/2016 12:41:20" UPDATED_BY="SADMIN" CREATED="05/15/2014 12:17:27" CREATED_BY="SADMIN" EXT_REC_TABLES="S_APPL_WT_IT_RX"&gt;</w:t>
              <w:br/>
              <w:tab/>
              <w:tab/>
              <w:tab/>
              <w:tab/>
              <w:t>&lt;/APPLET_WEB_TEMPLATE_ITEM&gt;</w:t>
              <w:br/>
              <w:tab/>
              <w:tab/>
              <w:tab/>
              <w:tab/>
              <w:t>&lt;APPLET_WEB_TEMPLATE_ITEM COLUMN_SPAN="14" CONTROL="Plan Study ID" GRID_PROPERTY="FormattedHtml" INACTIVE="N" ITEM_IDENTIFIER="38113" MARKUP_LANGUAGE="HTML" NAME="Plan Study ID" ROW_SPAN="3" TMPL_ITEM_HOLDER_NAME="SiebControl_38_113" TYPE="Control" UPDATED="11/04/2016 12:41:20" UPDATED_BY="SADMIN" CREATED="01/23/2014 07:48:58" CREATED_BY="SADMIN" EXT_REC_TABLES="S_APPL_WT_IT_RX"&gt;</w:t>
              <w:br/>
              <w:tab/>
              <w:tab/>
              <w:tab/>
              <w:tab/>
              <w:t>&lt;/APPLET_WEB_TEMPLATE_ITEM&gt;</w:t>
              <w:br/>
              <w:tab/>
              <w:tab/>
              <w:tab/>
              <w:tab/>
              <w:t>&lt;APPLET_WEB_TEMPLATE_ITEM COLUMN_SPAN="11" CONTROL="Plan Study ID" GRID_PROPERTY="FormattedLabel" INACTIVE="N" ITEM_IDENTIFIER="38102" MARKUP_LANGUAGE="HTML" NAME="Plan Study IDLabel" ROW_SPAN="3" TYPE="Control" UPDATED="05/15/2014 12:17:29" UPDATED_BY="SADMIN" CREATED="01/23/2014 07:48:58"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12:41:20" UPDATED_BY="SADMIN" CREATED="11/13/2003 00:00:56"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12:41:20" UPDATED_BY="SADMIN" CREATED="11/04/2016 12:41:20" CREATED_BY="SADMIN" EXT_REC_TABLES="S_APPL_WT_IT_RX"&gt;</w:t>
              <w:br/>
              <w:tab/>
              <w:tab/>
              <w:tab/>
              <w:tab/>
              <w:t>&lt;/APPLET_WEB_TEMPLATE_ITEM&gt;</w:t>
              <w:br/>
              <w:tab/>
              <w:tab/>
              <w:tab/>
              <w:tab/>
              <w:t>&lt;APPLET_WEB_TEMPLATE_ITEM COLUMN_SPAN="15" CONTROL="Safety Study Id" GRID_PROPERTY="FormattedHtml" INACTIVE="N" ITEM_IDENTIFIER="38085" MARKUP_LANGUAGE="HTML" NAME="Safety Study Id" ROW_SPAN="3" TMPL_ITEM_HOLDER_NAME="SiebControl_38_85" TYPE="Control" UPDATED="11/04/2016 12:41:20" UPDATED_BY="SADMIN" CREATED="04/18/2012 06:37:26" CREATED_BY="SADMIN" EXT_REC_TABLES="S_APPL_WT_IT_RX"&gt;</w:t>
              <w:br/>
              <w:tab/>
              <w:tab/>
              <w:tab/>
              <w:tab/>
              <w:t>&lt;/APPLET_WEB_TEMPLATE_ITEM&gt;</w:t>
              <w:br/>
              <w:tab/>
              <w:tab/>
              <w:tab/>
              <w:tab/>
              <w:t>&lt;APPLET_WEB_TEMPLATE_ITEM COLUMN_SPAN="11" CONTROL="Safety Study Id" GRID_PROPERTY="FormattedLabel" INACTIVE="N" ITEM_IDENTIFIER="38074" MARKUP_LANGUAGE="HTML" NAME="Safety Study IdLabel" ROW_SPAN="3" TYPE="Control" UPDATED="05/15/2014 12:17:29" UPDATED_BY="SADMIN" CREATED="04/18/2012 06:37:26" CREATED_BY="SADMIN"&gt;</w:t>
              <w:br/>
              <w:tab/>
              <w:tab/>
              <w:tab/>
              <w:tab/>
              <w:t>&lt;/APPLET_WEB_TEMPLATE_ITEM&gt;</w:t>
              <w:br/>
              <w:tab/>
              <w:tab/>
              <w:tab/>
              <w:tab/>
              <w:t>&lt;APPLET_WEB_TEMPLATE_ITEM COLUMN_SPAN="5" CONTROL="Synchronize Study Sites Flag" GRID_PROPERTY="FormattedHtml" INACTIVE="N" ITEM_IDENTIFIER="38061" MARKUP_LANGUAGE="HTML" NAME="Synchronize Study Sites Flag" ROW_SPAN="3" TMPL_ITEM_HOLDER_NAME="SiebControl_38_61" TYPE="Control" UPDATED="11/04/2016 12:41:20" UPDATED_BY="SADMIN" CREATED="04/18/2012 06:37:26" CREATED_BY="SADMIN" EXT_REC_TABLES="S_APPL_WT_IT_RX"&gt;</w:t>
              <w:br/>
              <w:tab/>
              <w:tab/>
              <w:tab/>
              <w:tab/>
              <w:t>&lt;/APPLET_WEB_TEMPLATE_ITEM&gt;</w:t>
              <w:br/>
              <w:tab/>
              <w:tab/>
              <w:tab/>
              <w:tab/>
              <w:t>&lt;APPLET_WEB_TEMPLATE_ITEM COLUMN_SPAN="22" CONTROL="Synchronize Study Sites Flag" GRID_PROPERTY="FormattedLabel" INACTIVE="N" ITEM_IDENTIFIER="38039" MARKUP_LANGUAGE="HTML" NAME="Synchronize Study Sites FlagLabel" ROW_SPAN="3" TYPE="Control" UPDATED="05/15/2014 12:17:29" UPDATED_BY="SADMIN" CREATED="04/18/2012 06:37:26"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12:41:20" UPDATED_BY="SADMIN" CREATED="04/18/2012 06:37:26" CREATED_BY="SADMIN" EXT_REC_TABLES="S_APPL_WT_IT_RX"&gt;</w:t>
              <w:br/>
              <w:tab/>
              <w:tab/>
              <w:tab/>
              <w:tab/>
              <w:t>&lt;/APPLET_WEB_TEMPLATE_ITEM&gt;</w:t>
              <w:br/>
              <w:tab/>
              <w:tab/>
              <w:tab/>
              <w:tab/>
              <w:t>&lt;APPLET_WEB_TEMPLATE_ITEM COLUMN_SPAN="15" CONTROL="Withholding Amount" GRID_PROPERTY="FormattedHtml" INACTIVE="N" ITEM_IDENTIFIER="5017" MARKUP_LANGUAGE="HTML" NAME="Withholding Amount" ROW_SPAN="3" TMPL_ITEM_HOLDER_NAME="SiebControl_5_17" TYPE="Control" UPDATED="11/04/2016 12:41:20" UPDATED_BY="SADMIN" CREATED="06/05/2003 03:41:27" CREATED_BY="SADMIN" EXT_REC_TABLES="S_APPL_WT_IT_RX"&gt;</w:t>
              <w:br/>
              <w:tab/>
              <w:tab/>
              <w:tab/>
              <w:tab/>
              <w:t>&lt;/APPLET_WEB_TEMPLATE_ITEM&gt;</w:t>
              <w:br/>
              <w:tab/>
              <w:tab/>
              <w:tab/>
              <w:tab/>
              <w:t>&lt;APPLET_WEB_TEMPLATE_ITEM COLUMN_SPAN="15" CONTROL="Withholding Amount" GRID_PROPERTY="FormattedLabel" INACTIVE="N" ITEM_IDENTIFIER="5002" MARKUP_LANGUAGE="HTML" NAME="Withholding AmountLabel" ROW_SPAN="3" TYPE="Control" UPDATED="10/29/2003 18:11:34" UPDATED_BY="SADMIN" CREATED="06/30/2003 14:57:47" CREATED_BY="SADMIN"&gt;</w:t>
              <w:br/>
              <w:tab/>
              <w:tab/>
              <w:tab/>
              <w:tab/>
              <w:t>&lt;/APPLET_WEB_TEMPLATE_ITEM&gt;</w:t>
              <w:br/>
              <w:tab/>
              <w:tab/>
              <w:tab/>
              <w:tab/>
              <w:t>&lt;APPLET_WEB_TEMPLATE_ITEM COLUMN_SPAN="15" CONTROL="Withholding Percentage" GRID_PROPERTY="FormattedHtml" INACTIVE="N" ITEM_IDENTIFIER="5054" MARKUP_LANGUAGE="HTML" NAME="Withholding Percentage" ROW_SPAN="3" TMPL_ITEM_HOLDER_NAME="SiebControl_5_54" TYPE="Control" UPDATED="11/04/2016 12:41:20" UPDATED_BY="SADMIN" CREATED="06/05/2003 03:41:27" CREATED_BY="SADMIN" EXT_REC_TABLES="S_APPL_WT_IT_RX"&gt;</w:t>
              <w:br/>
              <w:tab/>
              <w:tab/>
              <w:tab/>
              <w:tab/>
              <w:t>&lt;/APPLET_WEB_TEMPLATE_ITEM&gt;</w:t>
              <w:br/>
              <w:tab/>
              <w:tab/>
              <w:tab/>
              <w:tab/>
              <w:t>&lt;APPLET_WEB_TEMPLATE_ITEM COLUMN_SPAN="17" CONTROL="Withholding Percentage" GRID_PROPERTY="FormattedLabel" INACTIVE="N" ITEM_IDENTIFIER="5037" MARKUP_LANGUAGE="HTML" NAME="Withholding PercentageLabel" ROW_SPAN="3" TYPE="Control" UPDATED="05/15/2014 12:17:29" UPDATED_BY="SADMIN" CREATED="06/30/2003 14:57:47"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Promotion Flowchart Phase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SEQUENCE="0" TYPE="Edit" WEB_TEMPLATE="Applet Popup Form Grid Layout" UPDATED="11/04/2016 12:37:17" UPDATED_BY="SADMIN" CREATED="04/17/2012 06:21:12" CREATED_BY="SADMIN" EXT_REC_TABLES="S_APPL_WTMPL_RX"&gt;</w:t>
              <w:br/>
              <w:tab/>
              <w:tab/>
              <w:tab/>
              <w:tab/>
              <w:t>&lt;APPLET_WEB_TEMPLATE_ITEM COLUMN_SPAN="23" CONTROL="Description" GRID_PROPERTY="FormattedHtml" INACTIVE="N" ITEM_IDENTIFIER="9018" MARKUP_LANGUAGE="HTML" NAME="Description" ROW_SPAN="7" TMPL_ITEM_HOLDER_NAME="SiebControl_9_18" TYPE="Control" UPDATED="11/04/2016 13:56:42" UPDATED_BY="SADMIN" CREATED="04/17/2012 06:24:51" CREATED_BY="SADMIN" EXT_REC_TABLES="S_APPL_WT_IT_RX"&gt;</w:t>
              <w:br/>
              <w:tab/>
              <w:tab/>
              <w:tab/>
              <w:tab/>
              <w:t>&lt;/APPLET_WEB_TEMPLATE_ITEM&gt;</w:t>
              <w:br/>
              <w:tab/>
              <w:tab/>
              <w:tab/>
              <w:tab/>
              <w:t>&lt;APPLET_WEB_TEMPLATE_ITEM COLUMN_SPAN="15" CONTROL="Description" GRID_PROPERTY="FormattedLabel" INACTIVE="N" ITEM_IDENTIFIER="9003" MARKUP_LANGUAGE="HTML" NAME="DescriptionLabel" ROW_SPAN="3" TYPE="Control" UPDATED="04/17/2012 06:24:51" UPDATED_BY="SADMIN" CREATED="04/17/2012 06:24:51" CREATED_BY="SADMIN"&gt;</w:t>
              <w:br/>
              <w:tab/>
              <w:tab/>
              <w:tab/>
              <w:tab/>
              <w:t>&lt;/APPLET_WEB_TEMPLATE_ITEM&gt;</w:t>
              <w:br/>
              <w:tab/>
              <w:tab/>
              <w:tab/>
              <w:tab/>
              <w:t>&lt;APPLET_WEB_TEMPLATE_ITEM CONTROL="GridCtrl" EXTENSION_FLAG="Y" ITEM_IDENTIFIER="99989" NAME="GridCtrl" TMPL_ITEM_HOLDER_NAME="SiebControl_99989" TYPE="Control" UPDATED="11/04/2016 13:56:42" UPDATED_BY="SADMIN" CREATED="11/04/2016 13:56:42"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13:56:42" UPDATED_BY="SADMIN" CREATED="04/17/2012 06:24:51" CREATED_BY="SADMIN" EXT_REC_TABLES="S_APPL_WT_IT_RX"&gt;</w:t>
              <w:br/>
              <w:tab/>
              <w:tab/>
              <w:tab/>
              <w:tab/>
              <w:t>&lt;/APPLET_WEB_TEMPLATE_ITEM&gt;</w:t>
              <w:br/>
              <w:tab/>
              <w:tab/>
              <w:tab/>
              <w:tab/>
              <w:t>&lt;APPLET_WEB_TEMPLATE_ITEM CONTROL="IdOk" INACTIVE="N" ITEM_IDENTIFIER="136" MARKUP_LANGUAGE="HTML" NAME="IdOk" TMPL_ITEM_HOLDER_NAME="SiebControl_136" TYPE="Control" UPDATED="11/04/2016 13:56:42" UPDATED_BY="SADMIN" CREATED="04/17/2012 06:24:51" CREATED_BY="SADMIN" EXT_REC_TABLES="S_APPL_WT_IT_RX"&gt;</w:t>
              <w:br/>
              <w:tab/>
              <w:tab/>
              <w:tab/>
              <w:tab/>
              <w:t>&lt;/APPLET_WEB_TEMPLATE_ITEM&gt;</w:t>
              <w:br/>
              <w:tab/>
              <w:tab/>
              <w:tab/>
              <w:tab/>
              <w:t>&lt;APPLET_WEB_TEMPLATE_ITEM COLUMN_SPAN="23" CONTROL="Name" GRID_PROPERTY="FormattedHtml" INACTIVE="N" ITEM_IDENTIFIER="5018" MARKUP_LANGUAGE="HTML" NAME="Name" ROW_SPAN="3" TMPL_ITEM_HOLDER_NAME="SiebControl_5_18" TYPE="Control" UPDATED="11/04/2016 13:56:42" UPDATED_BY="SADMIN" CREATED="04/17/2012 06:24:51" CREATED_BY="SADMIN" EXT_REC_TABLES="S_APPL_WT_IT_RX"&gt;</w:t>
              <w:br/>
              <w:tab/>
              <w:tab/>
              <w:tab/>
              <w:tab/>
              <w:t>&lt;/APPLET_WEB_TEMPLATE_ITEM&gt;</w:t>
              <w:br/>
              <w:tab/>
              <w:tab/>
              <w:tab/>
              <w:tab/>
              <w:t>&lt;APPLET_WEB_TEMPLATE_ITEM COLUMN_SPAN="15" CONTROL="Name" GRID_PROPERTY="FormattedLabel" INACTIVE="N" ITEM_IDENTIFIER="5003" MARKUP_LANGUAGE="HTML" NAME="NameLabel" ROW_SPAN="3" TYPE="Control" UPDATED="04/17/2012 06:24:51" UPDATED_BY="SADMIN" CREATED="04/17/2012 06:24:51" CREATED_BY="SADMIN"&gt;</w:t>
              <w:br/>
              <w:tab/>
              <w:tab/>
              <w:tab/>
              <w:tab/>
              <w:t>&lt;/APPLET_WEB_TEMPLATE_ITEM&gt;</w:t>
              <w:br/>
              <w:tab/>
              <w:tab/>
              <w:tab/>
              <w:tab/>
              <w:t>&lt;APPLET_WEB_TEMPLATE_ITEM COLUMN_SPAN="23" CONTROL="PromotionNames" GRID_PROPERTY="FormattedHtml" INACTIVE="N" ITEM_IDENTIFIER="17018" MARKUP_LANGUAGE="HTML" NAME="PromotionNames" ROW_SPAN="3" TMPL_ITEM_HOLDER_NAME="SiebControl_17_18" TYPE="Control" UPDATED="11/04/2016 13:56:42" UPDATED_BY="SADMIN" CREATED="04/17/2012 06:24:52" CREATED_BY="SADMIN" EXT_REC_TABLES="S_APPL_WT_IT_RX"&gt;</w:t>
              <w:br/>
              <w:tab/>
              <w:tab/>
              <w:tab/>
              <w:tab/>
              <w:t>&lt;/APPLET_WEB_TEMPLATE_ITEM&gt;</w:t>
              <w:br/>
              <w:tab/>
              <w:tab/>
              <w:tab/>
              <w:tab/>
              <w:t>&lt;APPLET_WEB_TEMPLATE_ITEM COLUMN_SPAN="15" CONTROL="PromotionNames" GRID_PROPERTY="FormattedLabel" INACTIVE="N" ITEM_IDENTIFIER="17003" MARKUP_LANGUAGE="HTML" NAME="PromotionNamesLabel" ROW_SPAN="3" TYPE="Control" UPDATED="04/17/2012 06:24:52" UPDATED_BY="SADMIN" CREATED="04/17/2012 06:24:52"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Order Catalog Admin Catalog Category Product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CREATED="12/14/2005 00:39:08" CREATED_BY="SADMIN" EXT_REC_TABLES="S_APPL_WTMPL_RX"&gt;</w:t>
              <w:br/>
              <w:tab/>
              <w:tab/>
              <w:tab/>
              <w:tab/>
              <w:t>&lt;APPLET_WEB_TEMPLATE_ITEM CONTROL="Applet_Title" EXTENSION_FLAG="Y" ITEM_IDENTIFIER="99929" NAME="Applet_Title" TMPL_ITEM_HOLDER_NAME="SiebControl_99929" TYPE="Control" UPDATED="11/04/2016 15:02:53" UPDATED_BY="SADMIN" CREATED="11/04/2016 15:02:53"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15:02:53" UPDATED_BY="SADMIN" CREATED="12/14/2005 00:55:07" CREATED_BY="SADMIN" EXT_REC_TABLES="S_APPL_WT_IT_RX"&gt;</w:t>
              <w:br/>
              <w:tab/>
              <w:tab/>
              <w:tab/>
              <w:tab/>
              <w:t>&lt;/APPLET_WEB_TEMPLATE_ITEM&gt;</w:t>
              <w:br/>
              <w:tab/>
              <w:tab/>
              <w:tab/>
              <w:tab/>
              <w:t>&lt;APPLET_WEB_TEMPLATE_ITEM CONTROL="CompareProducts" INACTIVE="N" ITEM_IDENTIFIER="109" MARKUP_LANGUAGE="HTML" NAME="CompareProducts" TMPL_ITEM_HOLDER_NAME="SiebControl_109" TYPE="Control" UPDATED="11/04/2016 15:02:53" UPDATED_BY="SADMIN" CREATED="12/14/2005 00:55:07" CREATED_BY="SADMIN" EXT_REC_TABLES="S_APPL_WT_IT_RX"&gt;</w:t>
              <w:br/>
              <w:tab/>
              <w:tab/>
              <w:tab/>
              <w:tab/>
              <w:t>&lt;/APPLET_WEB_TEMPLATE_ITEM&gt;</w:t>
              <w:br/>
              <w:tab/>
              <w:tab/>
              <w:tab/>
              <w:tab/>
              <w:t>&lt;APPLET_WEB_TEMPLATE_ITEM CONTROL="Customize" INACTIVE="N" ITEM_IDENTIFIER="111" MARKUP_LANGUAGE="HTML" NAME="Customize" TMPL_ITEM_HOLDER_NAME="SiebControl_111" TYPE="Control" UPDATED="11/04/2016 15:02:53" UPDATED_BY="SADMIN" CREATED="12/14/2005 00:55:07" CREATED_BY="SADMIN" EXT_REC_TABLES="S_APPL_WT_IT_RX"&gt;</w:t>
              <w:br/>
              <w:tab/>
              <w:tab/>
              <w:tab/>
              <w:tab/>
              <w:t>&lt;/APPLET_WEB_TEMPLATE_ITEM&gt;</w:t>
              <w:br/>
              <w:tab/>
              <w:tab/>
              <w:tab/>
              <w:tab/>
              <w:t>&lt;APPLET_WEB_TEMPLATE_ITEM CONTROL="Eligibility Comments" INACTIVE="N" ITEM_IDENTIFIER="504" MARKUP_LANGUAGE="HTML" NAME="Eligibility Comments" TMPL_ITEM_HOLDER_NAME="SiebControl_504" TYPE="List Item" UPDATED="11/04/2016 15:02:53" UPDATED_BY="SADMIN" CREATED="12/14/2005 00:55:07" CREATED_BY="SADMIN" EXT_REC_TABLES="S_APPL_WT_IT_RX"&gt;</w:t>
              <w:br/>
              <w:tab/>
              <w:tab/>
              <w:tab/>
              <w:tab/>
              <w:t>&lt;/APPLET_WEB_TEMPLATE_ITEM&gt;</w:t>
              <w:br/>
              <w:tab/>
              <w:tab/>
              <w:tab/>
              <w:tab/>
              <w:t>&lt;APPLET_WEB_TEMPLATE_ITEM CONTROL="Eligibility Status" INACTIVE="N" ITEM_IDENTIFIER="503" MARKUP_LANGUAGE="HTML" NAME="Eligibility Status" TMPL_ITEM_HOLDER_NAME="SiebControl_503" TYPE="List Item" UPDATED="11/04/2016 15:02:53" UPDATED_BY="SADMIN" CREATED="12/14/2005 00:55:07"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15:02:53" UPDATED_BY="SADMIN" CREATED="12/14/2005 00:55:07" CREATED_BY="SADMIN" EXT_REC_TABLES="S_APPL_WT_IT_RX"&gt;</w:t>
              <w:br/>
              <w:tab/>
              <w:tab/>
              <w:tab/>
              <w:tab/>
              <w:t>&lt;/APPLET_WEB_TEMPLATE_ITEM&gt;</w:t>
              <w:br/>
              <w:tab/>
              <w:tab/>
              <w:tab/>
              <w:tab/>
              <w:t>&lt;APPLET_WEB_TEMPLATE_ITEM CONTROL="GotoNextSet" INACTIVE="N" ITEM_IDENTIFIER="123" MARKUP_LANGUAGE="HTML" NAME="GotoNextSet" TYPE="Control" UPDATED="12/14/2005 00:55:07" UPDATED_BY="SADMIN" CREATED="12/14/2005 00:55:07" CREATED_BY="SADMIN"&gt;</w:t>
              <w:br/>
              <w:tab/>
              <w:tab/>
              <w:tab/>
              <w:tab/>
              <w:t>&lt;/APPLET_WEB_TEMPLATE_ITEM&gt;</w:t>
              <w:br/>
              <w:tab/>
              <w:tab/>
              <w:tab/>
              <w:tab/>
              <w:t>&lt;APPLET_WEB_TEMPLATE_ITEM CONTROL="GotoPreviousSet" INACTIVE="N" ITEM_IDENTIFIER="122" MARKUP_LANGUAGE="HTML" NAME="GotoPreviousSet" TYPE="Control" UPDATED="12/14/2005 00:55:07" UPDATED_BY="SADMIN" CREATED="12/14/2005 00:55:07" CREATED_BY="SADMIN"&gt;</w:t>
              <w:br/>
              <w:tab/>
              <w:tab/>
              <w:tab/>
              <w:tab/>
              <w:t>&lt;/APPLET_WEB_TEMPLATE_ITEM&gt;</w:t>
              <w:br/>
              <w:tab/>
              <w:tab/>
              <w:tab/>
              <w:tab/>
              <w:t>&lt;APPLET_WEB_TEMPLATE_ITEM CONTROL="List Price" INACTIVE="N" ITEM_IDENTIFIER="505" MARKUP_LANGUAGE="HTML" NAME="List Price" TMPL_ITEM_HOLDER_NAME="SiebControl_505" TYPE="List Item" UPDATED="11/04/2016 15:02:53" UPDATED_BY="SADMIN" CREATED="12/14/2005 00:55:07" CREATED_BY="SADMIN" EXT_REC_TABLES="S_APPL_WT_IT_RX"&gt;</w:t>
              <w:br/>
              <w:tab/>
              <w:tab/>
              <w:tab/>
              <w:tab/>
              <w:t>&lt;/APPLET_WEB_TEMPLATE_ITEM&gt;</w:t>
              <w:br/>
              <w:tab/>
              <w:tab/>
              <w:tab/>
              <w:tab/>
              <w:t>&lt;APPLET_WEB_TEMPLATE_ITEM CONTROL="ListAddToCart" INACTIVE="N" ITEM_IDENTIFIER="110" MARKUP_LANGUAGE="HTML" NAME="ListAddToCart" TMPL_ITEM_HOLDER_NAME="SiebControl_110" TYPE="Control" UPDATED="11/04/2016 15:02:53" UPDATED_BY="SADMIN" CREATED="12/14/2005 00:55:07"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15:02:53" UPDATED_BY="SADMIN" CREATED="11/04/2016 15:02:53"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15:02:53" UPDATED_BY="SADMIN" CREATED="11/04/2016 15:02:53"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15:02:53" UPDATED_BY="SADMIN" CREATED="12/14/2005 00:55:07"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15:02:53" UPDATED_BY="SADMIN" CREATED="12/14/2005 00:55:07" CREATED_BY="SADMIN" EXT_REC_TABLES="S_APPL_WT_IT_RX"&gt;</w:t>
              <w:br/>
              <w:tab/>
              <w:tab/>
              <w:tab/>
              <w:tab/>
              <w:t>&lt;/APPLET_WEB_TEMPLATE_ITEM&gt;</w:t>
              <w:br/>
              <w:tab/>
              <w:tab/>
              <w:tab/>
              <w:tab/>
              <w:t>&lt;APPLET_WEB_TEMPLATE_ITEM CONTROL="Part #" INACTIVE="N" ITEM_IDENTIFIER="502" MARKUP_LANGUAGE="HTML" NAME="Part #" TMPL_ITEM_HOLDER_NAME="SiebControl_502" TYPE="List Item" UPDATED="11/04/2016 15:02:53" UPDATED_BY="SADMIN" CREATED="12/14/2005 00:55:07"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15:02:53"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15:02:53" UPDATED_BY="SADMIN" CREATED="12/14/2005 00:55:07"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15:02:53"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15:02:53"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15:02:53" UPDATED_BY="SADMIN" CREATED="11/04/2016 15:02:53" CREATED_BY="SADMIN" EXT_REC_TABLES="S_APPL_WT_IT_RX"&gt;</w:t>
              <w:br/>
              <w:tab/>
              <w:tab/>
              <w:tab/>
              <w:tab/>
              <w:t>&lt;/APPLET_WEB_TEMPLATE_ITEM&gt;</w:t>
              <w:br/>
              <w:tab/>
              <w:tab/>
              <w:tab/>
              <w:tab/>
              <w:t>&lt;APPLET_WEB_TEMPLATE_ITEM CONTROL="Show Course Details" EXPRESSION="Siebel eTraining" EXT_EXPRESSION="GetProfileAttr(&amp;quot;ApplicationName&amp;quot;) = &amp;quot;Siebel eTraining&amp;quot;" INACTIVE="N" ITEM_IDENTIFIER="133" MARKUP_LANGUAGE="HTML" NAME="Show Course Details" TMPL_ITEM_HOLDER_NAME="SiebControl_133" TYPE="Control" UPDATED="11/04/2016 15:02:53" UPDATED_BY="SADMIN" CREATED="12/14/2005 00:55:07"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SR Resolution Item List Frame No Delete.sif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Basic" INACTIVE="N" NAME="Base" TYPE="Base" WEB_TEMPLATE="Applet List Basic" UPDATED="06/05/2003 09:07:55" UPDATED_BY="SADMIN" CREATED="06/05/2003 02:10:59" CREATED_BY="SADMIN" EXT_REC_TABLES="S_APPL_WTMPL_RX"&gt;</w:t>
              <w:br/>
              <w:tab/>
              <w:tab/>
              <w:tab/>
              <w:tab/>
              <w:t>&lt;APPLET_WEB_TEMPLATE_ITEM CONTROL="Description" INACTIVE="N" ITEM_IDENTIFIER="502" MARKUP_LANGUAGE="HTML" NAME="Description" TYPE="List Item" UPDATED="06/05/2003 09:07:55" UPDATED_BY="SADMIN" CREATED="06/05/2003 09:07:55" CREATED_BY="SADMIN"&gt;</w:t>
              <w:br/>
              <w:tab/>
              <w:tab/>
              <w:tab/>
              <w:tab/>
              <w:t>&lt;/APPLET_WEB_TEMPLATE_ITEM&gt;</w:t>
              <w:br/>
              <w:tab/>
              <w:tab/>
              <w:tab/>
              <w:tab/>
              <w:t>&lt;APPLET_WEB_TEMPLATE_ITEM CONTROL="GotoNextSet" INACTIVE="N" ITEM_IDENTIFIER="123" MARKUP_LANGUAGE="HTML" NAME="GotoNextSet" TYPE="Control" UPDATED="06/05/2003 09:07:55" UPDATED_BY="SADMIN" CREATED="06/05/2003 09:07:55" CREATED_BY="SADMIN"&gt;</w:t>
              <w:br/>
              <w:tab/>
              <w:tab/>
              <w:tab/>
              <w:tab/>
              <w:t>&lt;/APPLET_WEB_TEMPLATE_ITEM&gt;</w:t>
              <w:br/>
              <w:tab/>
              <w:tab/>
              <w:tab/>
              <w:tab/>
              <w:t>&lt;APPLET_WEB_TEMPLATE_ITEM CONTROL="GotoPreviousSet" INACTIVE="N" ITEM_IDENTIFIER="122" MARKUP_LANGUAGE="HTML" NAME="GotoPreviousSet" TYPE="Control" UPDATED="06/05/2003 09:07:55" UPDATED_BY="SADMIN" CREATED="06/05/2003 09:07:55" CREATED_BY="SADMIN"&gt;</w:t>
              <w:br/>
              <w:tab/>
              <w:tab/>
              <w:tab/>
              <w:tab/>
              <w:t>&lt;/APPLET_WEB_TEMPLATE_ITEM&gt;</w:t>
              <w:br/>
              <w:tab/>
              <w:tab/>
              <w:tab/>
              <w:tab/>
              <w:t>&lt;APPLET_WEB_TEMPLATE_ITEM CONTROL="ResFileExt" INACTIVE="N" ITEM_IDENTIFIER="503" MARKUP_LANGUAGE="HTML" NAME="ResFileExt" TYPE="List Item" UPDATED="06/05/2003 09:07:55" UPDATED_BY="SADMIN" CREATED="06/05/2003 09:07:55" CREATED_BY="SADMIN"&gt;</w:t>
              <w:br/>
              <w:tab/>
              <w:tab/>
              <w:tab/>
              <w:tab/>
              <w:t>&lt;/APPLET_WEB_TEMPLATE_ITEM&gt;</w:t>
              <w:br/>
              <w:tab/>
              <w:tab/>
              <w:tab/>
              <w:tab/>
              <w:t>&lt;APPLET_WEB_TEMPLATE_ITEM CONTROL="ResFileName" INACTIVE="N" ITEM_IDENTIFIER="501" MARKUP_LANGUAGE="HTML" NAME="ResFileName" TYPE="List Item" UPDATED="06/05/2003 09:07:55" UPDATED_BY="SADMIN" CREATED="06/05/2003 09:07:55" CREATED_BY="SADMIN"&gt;</w:t>
              <w:br/>
              <w:tab/>
              <w:tab/>
              <w:tab/>
              <w:tab/>
              <w:t>&lt;/APPLET_WEB_TEMPLATE_ITEM&gt;</w:t>
              <w:br/>
              <w:tab/>
              <w:tab/>
              <w:tab/>
              <w:tab/>
              <w:t>&lt;APPLET_WEB_TEMPLATE_ITEM CONTROL="ResFileSize" INACTIVE="N" ITEM_IDENTIFIER="504" MARKUP_LANGUAGE="HTML" NAME="ResFileSize" TYPE="List Item" UPDATED="06/05/2003 09:07:55" UPDATED_BY="SADMIN" CREATED="06/05/2003 09:07:55" CREATED_BY="SADMIN"&gt;</w:t>
              <w:br/>
              <w:tab/>
              <w:tab/>
              <w:tab/>
              <w:tab/>
              <w:t>&lt;/APPLET_WEB_TEMPLATE_ITEM&gt;</w:t>
              <w:br/>
              <w:tab/>
              <w:tab/>
              <w:tab/>
              <w:tab/>
              <w:t>&lt;APPLET_WEB_TEMPLATE_ITEM EXTENSION_FLAG="Y" ITEM_IDENTIFIER="99993" NAME="SR Resolution Item Assoc Frame"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CONTROL="Updated" INACTIVE="N" ITEM_IDENTIFIER="505" MARKUP_LANGUAGE="HTML" NAME="Updated" TYPE="List Item" UPDATED="06/05/2003 09:07:55" UPDATED_BY="SADMIN" CREATED="06/05/2003 09:07:55"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FINS Sales Contact Policies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ListApplet Template" INACTIVE="N" NAME="Base" TYPE="Base" WEB_TEMPLATE="SWLS ListApplet Template" UPDATED="11/04/2016 12:37:17" UPDATED_BY="SADMIN" CREATED="06/05/2003 02:11:22" CREATED_BY="SADMIN" EXT_REC_TABLES="S_APPL_WTMPL_RX"&gt;</w:t>
              <w:br/>
              <w:tab/>
              <w:tab/>
              <w:tab/>
              <w:tab/>
              <w:t>&lt;APPLET_WEB_TEMPLATE_ITEM CONTROL="AppletTitle" INACTIVE="N" ITEM_IDENTIFIER="1" MARKUP_LANGUAGE="WML" NAME="AppletTitle" TMPL_ITEM_HOLDER_NAME="SiebControl_1" TYPE="Control" UPDATED="11/04/2016 14:58:11" UPDATED_BY="SADMIN" CREATED="06/05/2003 09:10:07"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14:58:12" UPDATED_BY="SADMIN" CREATED="11/04/2016 14:58:12" CREATED_BY="SADMIN" EXT_REC_TABLES="S_APPL_WT_IT_RX"&gt;</w:t>
              <w:br/>
              <w:tab/>
              <w:tab/>
              <w:tab/>
              <w:tab/>
              <w:t>&lt;/APPLET_WEB_TEMPLATE_ITEM&gt;</w:t>
              <w:br/>
              <w:tab/>
              <w:tab/>
              <w:tab/>
              <w:tab/>
              <w:t>&lt;APPLET_WEB_TEMPLATE_ITEM CONTROL="Contact Name" INACTIVE="N" ITEM_IDENTIFIER="2" MARKUP_LANGUAGE="WML" NAME="Contact Name" TMPL_ITEM_HOLDER_NAME="SiebControl_2" TYPE="Control" UPDATED="11/04/2016 14:58:12" UPDATED_BY="SADMIN" CREATED="06/05/2003 09:10:07" CREATED_BY="SADMIN" EXT_REC_TABLES="S_APPL_WT_IT_RX"&gt;</w:t>
              <w:br/>
              <w:tab/>
              <w:tab/>
              <w:tab/>
              <w:tab/>
              <w:t>&lt;/APPLET_WEB_TEMPLATE_ITEM&gt;</w:t>
              <w:br/>
              <w:tab/>
              <w:tab/>
              <w:tab/>
              <w:tab/>
              <w:t>&lt;APPLET_WEB_TEMPLATE_ITEM CONTROL="Main Menu" INACTIVE="N" ITEM_IDENTIFIER="43" MARKUP_LANGUAGE="WML" NAME="Main Menu" TMPL_ITEM_HOLDER_NAME="SiebControl_43" TYPE="Control" UPDATED="11/04/2016 14:58:12" UPDATED_BY="SADMIN" CREATED="06/05/2003 09:10:07" CREATED_BY="SADMIN" EXT_REC_TABLES="S_APPL_WT_IT_RX"&gt;</w:t>
              <w:br/>
              <w:tab/>
              <w:tab/>
              <w:tab/>
              <w:tab/>
              <w:t>&lt;/APPLET_WEB_TEMPLATE_ITEM&gt;</w:t>
              <w:br/>
              <w:tab/>
              <w:tab/>
              <w:tab/>
              <w:tab/>
              <w:t>&lt;APPLET_WEB_TEMPLATE_ITEM CONTROL="Policy Number" INACTIVE="N" ITEM_IDENTIFIER="12" MARKUP_LANGUAGE="WML" NAME="Policy Number" TMPL_ITEM_HOLDER_NAME="SiebControl_12" TYPE="List Item" UPDATED="11/04/2016 14:58:12" UPDATED_BY="SADMIN" CREATED="06/05/2003 09:10:07"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14:58:12" UPDATED_BY="SADMIN" CREATED="11/04/2016 14:58:12" CREATED_BY="SADMIN" EXT_REC_TABLES="S_APPL_WT_IT_RX"&gt;</w:t>
              <w:br/>
              <w:tab/>
              <w:tab/>
              <w:tab/>
              <w:tab/>
              <w:t>&lt;/APPLET_WEB_TEMPLATE_ITEM&gt;</w:t>
              <w:br/>
              <w:tab/>
              <w:tab/>
              <w:tab/>
              <w:tab/>
              <w:t>&lt;APPLET_WEB_TEMPLATE_ITEM CONTROL="Separator Line" INACTIVE="N" ITEM_IDENTIFIER="1000" MARKUP_LANGUAGE="WML" NAME="Separator Line" TMPL_ITEM_HOLDER_NAME="SiebControl_1000" TYPE="Control" UPDATED="11/04/2016 14:58:12" UPDATED_BY="SADMIN" CREATED="06/05/2003 09:10:07" CREATED_BY="SADMIN" EXT_REC_TABLES="S_APPL_WT_IT_RX"&gt;</w:t>
              <w:br/>
              <w:tab/>
              <w:tab/>
              <w:tab/>
              <w:tab/>
              <w:t>&lt;/APPLET_WEB_TEMPLATE_ITEM&gt;</w:t>
              <w:br/>
              <w:tab/>
              <w:tab/>
              <w:tab/>
              <w:tab/>
              <w:t>&lt;APPLET_WEB_TEMPLATE_ITEM CONTROL="Separator Line" INACTIVE="Y" ITEM_IDENTIFIER="2000" MARKUP_LANGUAGE="WML" NAME="Separator Line2" TMPL_ITEM_HOLDER_NAME="SiebControl_2000" TYPE="Control" UPDATED="11/04/2016 14:58:12" UPDATED_BY="SADMIN" CREATED="06/05/2003 09:10:07"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Product Conditions Admin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CREATED="06/05/2003 02:00:15" CREATED_BY="SADMIN" EXT_REC_TABLES="S_APPL_WTMPL_RX"&gt;</w:t>
              <w:br/>
              <w:tab/>
              <w:tab/>
              <w:tab/>
              <w:tab/>
              <w:t>&lt;APPLET_WEB_TEMPLATE_ITEM CONTROL="Applet_Title" EXTENSION_FLAG="Y" ITEM_IDENTIFIER="99929" NAME="Applet_Title" TMPL_ITEM_HOLDER_NAME="SiebControl_99929" TYPE="Control" UPDATED="11/04/2016 13:23:05" UPDATED_BY="SADMIN" CREATED="11/04/2016 13:23:05" CREATED_BY="SADMIN" EXT_REC_TABLES="S_APPL_WT_IT_RX"&gt;</w:t>
              <w:br/>
              <w:tab/>
              <w:tab/>
              <w:tab/>
              <w:tab/>
              <w:t>&lt;/APPLET_WEB_TEMPLATE_ITEM&gt;</w:t>
              <w:br/>
              <w:tab/>
              <w:tab/>
              <w:tab/>
              <w:tab/>
              <w:t>&lt;APPLET_WEB_TEMPLATE_ITEM CONTROL="Condition" INACTIVE="N" ITEM_IDENTIFIER="501" MARKUP_LANGUAGE="HTML" NAME="Condition" TMPL_ITEM_HOLDER_NAME="SiebControl_501" TYPE="List Item" UPDATED="11/04/2016 13:23:05" UPDATED_BY="SADMIN" CREATED="06/05/2003 06:13:06" CREATED_BY="SADMIN" EXT_REC_TABLES="S_APPL_WT_IT_RX"&gt;</w:t>
              <w:br/>
              <w:tab/>
              <w:tab/>
              <w:tab/>
              <w:tab/>
              <w:t>&lt;/APPLET_WEB_TEMPLATE_ITEM&gt;</w:t>
              <w:br/>
              <w:tab/>
              <w:tab/>
              <w:tab/>
              <w:tab/>
              <w:t>&lt;APPLET_WEB_TEMPLATE_ITEM CONTROL="GotoNextSet" INACTIVE="N" ITEM_IDENTIFIER="123" MARKUP_LANGUAGE="HTML" NAME="GotoNextSet" TYPE="Control" UPDATED="06/05/2003 13:31:02" UPDATED_BY="SADMIN" CREATED="06/05/2003 06:13:06" CREATED_BY="SADMIN"&gt;</w:t>
              <w:br/>
              <w:tab/>
              <w:tab/>
              <w:tab/>
              <w:tab/>
              <w:t>&lt;/APPLET_WEB_TEMPLATE_ITEM&gt;</w:t>
              <w:br/>
              <w:tab/>
              <w:tab/>
              <w:tab/>
              <w:tab/>
              <w:t>&lt;APPLET_WEB_TEMPLATE_ITEM CONTROL="GotoPreviousSet" INACTIVE="N" ITEM_IDENTIFIER="122" MARKUP_LANGUAGE="HTML" NAME="GotoPreviousSet" TYPE="Control" UPDATED="06/05/2003 13:31:02" UPDATED_BY="SADMIN" CREATED="06/05/2003 06:13:06" CREATED_BY="SADMIN"&gt;</w:t>
              <w:br/>
              <w:tab/>
              <w:tab/>
              <w:tab/>
              <w:tab/>
              <w:t>&lt;/APPLET_WEB_TEMPLATE_ITEM&gt;</w:t>
              <w:br/>
              <w:tab/>
              <w:tab/>
              <w:tab/>
              <w:tab/>
              <w:t>&lt;APPLET_WEB_TEMPLATE_ITEM CONTROL="ListControl" EXTENSION_FLAG="Y" ITEM_IDENTIFIER="99998" NAME="ListControl" TMPL_ITEM_HOLDER_NAME="SiebControl_99998" TYPE="Control" UPDATED="11/04/2016 13:23:05" UPDATED_BY="SADMIN" CREATED="11/04/2016 13:23:05" CREATED_BY="SADMIN" EXT_REC_TABLES="S_APPL_WT_IT_RX"&gt;</w:t>
              <w:br/>
              <w:tab/>
              <w:tab/>
              <w:tab/>
              <w:tab/>
              <w:t>&lt;/APPLET_WEB_TEMPLATE_ITEM&gt;</w:t>
              <w:br/>
              <w:tab/>
              <w:tab/>
              <w:tab/>
              <w:tab/>
              <w:t>&lt;APPLET_WEB_TEMPLATE_ITEM CONTROL="Max Credit Line" INACTIVE="N" ITEM_IDENTIFIER="502" MARKUP_LANGUAGE="HTML" NAME="Max Credit Line" TMPL_ITEM_HOLDER_NAME="SiebControl_502" TYPE="List Item" UPDATED="11/04/2016 13:23:05" UPDATED_BY="SADMIN" CREATED="06/05/2003 06:13:06"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13:23:05" UPDATED_BY="SADMIN" CREATED="11/04/2016 13:23:05" CREATED_BY="SADMIN" EXT_REC_TABLES="S_APPL_WT_IT_RX"&gt;</w:t>
              <w:br/>
              <w:tab/>
              <w:tab/>
              <w:tab/>
              <w:tab/>
              <w:t>&lt;/APPLET_WEB_TEMPLATE_ITEM&gt;</w:t>
              <w:br/>
              <w:tab/>
              <w:tab/>
              <w:tab/>
              <w:tab/>
              <w:t>&lt;APPLET_WEB_TEMPLATE_ITEM CONTROL="Min Deposit Amount" INACTIVE="N" ITEM_IDENTIFIER="503" MARKUP_LANGUAGE="HTML" NAME="Min Deposit Amount" TMPL_ITEM_HOLDER_NAME="SiebControl_503" TYPE="List Item" UPDATED="11/04/2016 13:23:05" UPDATED_BY="SADMIN" CREATED="06/05/2003 06:13:06"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13:23:05" UPDATED_BY="SADMIN" CREATED="06/05/2003 06:13:06"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13:23:05"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13:23:05" UPDATED_BY="SADMIN" CREATED="06/05/2003 06:13:06"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13:23:05" UPDATED_BY="SADMIN" CREATED="06/05/2003 06:13:06"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13:23:05"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13:23:05" UPDATED_BY="SADMIN" CREATED="11/04/2016 13:23:05"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13:23:05" UPDATED_BY="SADMIN" CREATED="06/05/2003 06:13:07"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02:00:15" CREATED_BY="SADMIN" EXT_REC_TABLES="S_APPL_WTMPL_RX"&gt;</w:t>
              <w:br/>
              <w:tab/>
              <w:tab/>
              <w:tab/>
              <w:tab/>
              <w:t>&lt;APPLET_WEB_TEMPLATE_ITEM CONTROL="Applet_Title" EXTENSION_FLAG="Y" ITEM_IDENTIFIER="99929" NAME="Applet_Title" TMPL_ITEM_HOLDER_NAME="SiebControl_99929" TYPE="Control" UPDATED="11/04/2016 13:23:05" UPDATED_BY="SADMIN" CREATED="11/04/2016 13:23:05" CREATED_BY="SADMIN" EXT_REC_TABLES="S_APPL_WT_IT_RX"&gt;</w:t>
              <w:br/>
              <w:tab/>
              <w:tab/>
              <w:tab/>
              <w:tab/>
              <w:t>&lt;/APPLET_WEB_TEMPLATE_ITEM&gt;</w:t>
              <w:br/>
              <w:tab/>
              <w:tab/>
              <w:tab/>
              <w:tab/>
              <w:t>&lt;APPLET_WEB_TEMPLATE_ITEM CONTROL="Condition" INACTIVE="N" ITEM_IDENTIFIER="1296" MARKUP_LANGUAGE="HTML" NAME="Condition" TMPL_ITEM_HOLDER_NAME="SiebControl_1296" TYPE="List Item" UPDATED="11/04/2016 13:23:05" UPDATED_BY="SADMIN" CREATED="06/05/2003 06:13:07"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13:23:05" UPDATED_BY="SADMIN" CREATED="06/05/2003 06:13:07"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13:23:05" UPDATED_BY="SADMIN" CREATED="06/05/2003 06:13:07"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13:23:05" UPDATED_BY="SADMIN" CREATED="06/05/2003 06:13:07" CREATED_BY="SADMIN" EXT_REC_TABLES="S_APPL_WT_IT_RX"&gt;</w:t>
              <w:br/>
              <w:tab/>
              <w:tab/>
              <w:tab/>
              <w:tab/>
              <w:t>&lt;/APPLET_WEB_TEMPLATE_ITEM&gt;</w:t>
              <w:br/>
              <w:tab/>
              <w:tab/>
              <w:tab/>
              <w:tab/>
              <w:t>&lt;APPLET_WEB_TEMPLATE_ITEM CONTROL="Max Credit Line" INACTIVE="N" ITEM_IDENTIFIER="1297" MARKUP_LANGUAGE="HTML" NAME="Max Credit Line" TMPL_ITEM_HOLDER_NAME="SiebControl_1297" TYPE="List Item" UPDATED="11/04/2016 13:23:05" UPDATED_BY="SADMIN" CREATED="06/05/2003 06:13:07"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13:23:05" UPDATED_BY="SADMIN" CREATED="11/04/2016 13:23:05" CREATED_BY="SADMIN" EXT_REC_TABLES="S_APPL_WT_IT_RX"&gt;</w:t>
              <w:br/>
              <w:tab/>
              <w:tab/>
              <w:tab/>
              <w:tab/>
              <w:t>&lt;/APPLET_WEB_TEMPLATE_ITEM&gt;</w:t>
              <w:br/>
              <w:tab/>
              <w:tab/>
              <w:tab/>
              <w:tab/>
              <w:t>&lt;APPLET_WEB_TEMPLATE_ITEM CONTROL="Min Deposit Amount" INACTIVE="N" ITEM_IDENTIFIER="1298" MARKUP_LANGUAGE="HTML" NAME="Min Deposit Amount" TMPL_ITEM_HOLDER_NAME="SiebControl_1298" TYPE="List Item" UPDATED="11/04/2016 13:23:05" UPDATED_BY="SADMIN" CREATED="06/05/2003 06:13:07"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13:23:05" UPDATED_BY="SADMIN" CREATED="06/05/2003 06:13:07"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13:23:05" UPDATED_BY="SADMIN" CREATED="06/05/2003 06:13:07"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13:23:05" UPDATED_BY="SADMIN" CREATED="11/04/2016 13:23:05"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13:23:05" UPDATED_BY="SADMIN" CREATED="06/05/2003 06:13:07"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13:23:05" UPDATED_BY="SADMIN" CREATED="06/05/2003 06:13:08"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13:23:05" UPDATED_BY="SADMIN" CREATED="06/05/2003 06:13:08"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02:00:15" CREATED_BY="SADMIN" EXT_REC_TABLES="S_APPL_WTMPL_RX"&gt;</w:t>
              <w:br/>
              <w:tab/>
              <w:tab/>
              <w:tab/>
              <w:tab/>
              <w:t>&lt;APPLET_WEB_TEMPLATE_ITEM CONTROL="Applet_Title" EXTENSION_FLAG="Y" ITEM_IDENTIFIER="99929" NAME="Applet_Title" TMPL_ITEM_HOLDER_NAME="SiebControl_99929" TYPE="Control" UPDATED="11/04/2016 13:23:05" UPDATED_BY="SADMIN" CREATED="11/04/2016 13:23:05"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13:23:05" UPDATED_BY="SADMIN" CREATED="06/05/2003 06:13:08" CREATED_BY="SADMIN" EXT_REC_TABLES="S_APPL_WT_IT_RX"&gt;</w:t>
              <w:br/>
              <w:tab/>
              <w:tab/>
              <w:tab/>
              <w:tab/>
              <w:t>&lt;/APPLET_WEB_TEMPLATE_ITEM&gt;</w:t>
              <w:br/>
              <w:tab/>
              <w:tab/>
              <w:tab/>
              <w:tab/>
              <w:t>&lt;APPLET_WEB_TEMPLATE_ITEM CONTROL="Condition" INACTIVE="N" ITEM_IDENTIFIER="501" MARKUP_LANGUAGE="HTML" NAME="Condition" TMPL_ITEM_HOLDER_NAME="SiebControl_501" TYPE="List Item" UPDATED="11/04/2016 13:23:05" UPDATED_BY="SADMIN" CREATED="06/05/2003 06:13:08"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13:23:05" UPDATED_BY="SADMIN" CREATED="06/05/2003 06:13:08"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13:23:05" UPDATED_BY="SADMIN" CREATED="06/05/2003 06:13:08" CREATED_BY="SADMIN" EXT_REC_TABLES="S_APPL_WT_IT_RX"&gt;</w:t>
              <w:br/>
              <w:tab/>
              <w:tab/>
              <w:tab/>
              <w:tab/>
              <w:t>&lt;/APPLET_WEB_TEMPLATE_ITEM&gt;</w:t>
              <w:br/>
              <w:tab/>
              <w:tab/>
              <w:tab/>
              <w:tab/>
              <w:t>&lt;APPLET_WEB_TEMPLATE_ITEM CONTROL="GotoNextSet" INACTIVE="N" ITEM_IDENTIFIER="123" MARKUP_LANGUAGE="HTML" NAME="GotoNextSet" TYPE="Control" UPDATED="06/05/2003 13:31:04" UPDATED_BY="SADMIN" CREATED="06/05/2003 06:13:08" CREATED_BY="SADMIN"&gt;</w:t>
              <w:br/>
              <w:tab/>
              <w:tab/>
              <w:tab/>
              <w:tab/>
              <w:t>&lt;/APPLET_WEB_TEMPLATE_ITEM&gt;</w:t>
              <w:br/>
              <w:tab/>
              <w:tab/>
              <w:tab/>
              <w:tab/>
              <w:t>&lt;APPLET_WEB_TEMPLATE_ITEM CONTROL="GotoPreviousSet" INACTIVE="N" ITEM_IDENTIFIER="122" MARKUP_LANGUAGE="HTML" NAME="GotoPreviousSet" TYPE="Control" UPDATED="06/05/2003 13:31:04" UPDATED_BY="SADMIN" CREATED="06/05/2003 06:13:08" CREATED_BY="SADMIN"&gt;</w:t>
              <w:br/>
              <w:tab/>
              <w:tab/>
              <w:tab/>
              <w:tab/>
              <w:t>&lt;/APPLET_WEB_TEMPLATE_ITEM&gt;</w:t>
              <w:br/>
              <w:tab/>
              <w:tab/>
              <w:tab/>
              <w:tab/>
              <w:t>&lt;APPLET_WEB_TEMPLATE_ITEM CONTROL="ListControl" EXTENSION_FLAG="Y" ITEM_IDENTIFIER="99998" NAME="ListControl" TMPL_ITEM_HOLDER_NAME="SiebControl_99998" TYPE="Control" UPDATED="11/04/2016 13:23:05" UPDATED_BY="SADMIN" CREATED="11/04/2016 13:23:05" CREATED_BY="SADMIN" EXT_REC_TABLES="S_APPL_WT_IT_RX"&gt;</w:t>
              <w:br/>
              <w:tab/>
              <w:tab/>
              <w:tab/>
              <w:tab/>
              <w:t>&lt;/APPLET_WEB_TEMPLATE_ITEM&gt;</w:t>
              <w:br/>
              <w:tab/>
              <w:tab/>
              <w:tab/>
              <w:tab/>
              <w:t>&lt;APPLET_WEB_TEMPLATE_ITEM CONTROL="Max Credit Line" INACTIVE="N" ITEM_IDENTIFIER="502" MARKUP_LANGUAGE="HTML" NAME="Max Credit Line" TMPL_ITEM_HOLDER_NAME="SiebControl_502" TYPE="List Item" UPDATED="11/04/2016 13:23:05" UPDATED_BY="SADMIN" CREATED="06/05/2003 06:13:08"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13:23:05" UPDATED_BY="SADMIN" CREATED="11/04/2016 13:23:05" CREATED_BY="SADMIN" EXT_REC_TABLES="S_APPL_WT_IT_RX"&gt;</w:t>
              <w:br/>
              <w:tab/>
              <w:tab/>
              <w:tab/>
              <w:tab/>
              <w:t>&lt;/APPLET_WEB_TEMPLATE_ITEM&gt;</w:t>
              <w:br/>
              <w:tab/>
              <w:tab/>
              <w:tab/>
              <w:tab/>
              <w:t>&lt;APPLET_WEB_TEMPLATE_ITEM CONTROL="Min Deposit Amount" INACTIVE="N" ITEM_IDENTIFIER="503" MARKUP_LANGUAGE="HTML" NAME="Min Deposit Amount" TMPL_ITEM_HOLDER_NAME="SiebControl_503" TYPE="List Item" UPDATED="11/04/2016 13:23:05" UPDATED_BY="SADMIN" CREATED="06/05/2003 06:13:08"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13:23:05" UPDATED_BY="SADMIN" CREATED="06/05/2003 06:13:09"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13:23:05" UPDATED_BY="SADMIN" CREATED="06/05/2003 06:13:09"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13:23:05"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13:23:05" UPDATED_BY="SADMIN" CREATED="06/05/2003 06:13:09"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13:23:05" UPDATED_BY="SADMIN" CREATED="06/05/2003 06:13:09"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13:23:05"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13:23:05" UPDATED_BY="SADMIN" CREATED="11/04/2016 13:23:05"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13:23:05" UPDATED_BY="SADMIN" CREATED="06/05/2003 06:13:09"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13:23:05" UPDATED_BY="SADMIN" CREATED="06/05/2003 06:13:09"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Program Member Tier Attributes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CREATED="06/18/2003 14:55:04" CREATED_BY="SADMIN" EXT_REC_TABLES="S_APPL_WTMPL_RX"&gt;</w:t>
              <w:br/>
              <w:tab/>
              <w:tab/>
              <w:tab/>
              <w:tab/>
              <w:t>&lt;APPLET_WEB_TEMPLATE_ITEM CONTROL="Active Flag" INACTIVE="N" ITEM_IDENTIFIER="1303" MARKUP_LANGUAGE="HTML" NAME="Active Flag" TMPL_ITEM_HOLDER_NAME="SiebControl_1303" TYPE="List Item" UPDATED="11/04/2016 13:56:23" UPDATED_BY="SADMIN" CREATED="06/18/2003 14:55:04"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13:56:23" UPDATED_BY="SADMIN" CREATED="11/04/2016 13:56:23"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13:56:23" UPDATED_BY="SADMIN" CREATED="11/16/2005 15:43:06"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13:56:23" UPDATED_BY="SADMIN" CREATED="06/18/2003 14:55:04"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13:56:23" UPDATED_BY="SADMIN" CREATED="06/18/2003 14:55:04"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13:56:23" UPDATED_BY="SADMIN" CREATED="06/18/2003 14:55:04"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13:56:23" UPDATED_BY="SADMIN" CREATED="06/18/2003 14:55:04" CREATED_BY="SADMIN" EXT_REC_TABLES="S_APPL_WT_IT_RX"&gt;</w:t>
              <w:br/>
              <w:tab/>
              <w:tab/>
              <w:tab/>
              <w:tab/>
              <w:t>&lt;/APPLET_WEB_TEMPLATE_ITEM&gt;</w:t>
              <w:br/>
              <w:tab/>
              <w:tab/>
              <w:tab/>
              <w:tab/>
              <w:t>&lt;APPLET_WEB_TEMPLATE_ITEM CONTROL="Internal Name" INACTIVE="N" ITEM_IDENTIFIER="1302" MARKUP_LANGUAGE="HTML" NAME="Internal Name" TMPL_ITEM_HOLDER_NAME="SiebControl_1302" TYPE="List Item" UPDATED="11/04/2016 13:56:23" UPDATED_BY="SADMIN" CREATED="06/18/2003 14:55:04"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13:56:23" UPDATED_BY="SADMIN" CREATED="11/04/2016 13:56:23" CREATED_BY="SADMIN" EXT_REC_TABLES="S_APPL_WT_IT_RX"&gt;</w:t>
              <w:br/>
              <w:tab/>
              <w:tab/>
              <w:tab/>
              <w:tab/>
              <w:t>&lt;/APPLET_WEB_TEMPLATE_ITEM&gt;</w:t>
              <w:br/>
              <w:tab/>
              <w:tab/>
              <w:tab/>
              <w:tab/>
              <w:t>&lt;APPLET_WEB_TEMPLATE_ITEM CONTROL="Pick Applet" INACTIVE="N" ITEM_IDENTIFIER="1802" MARKUP_LANGUAGE="HTML" NAME="Pick Applet" TMPL_ITEM_HOLDER_NAME="SiebControl_1802" TYPE="List Item" UPDATED="11/04/2016 13:56:23" UPDATED_BY="SADMIN" CREATED="06/18/2003 14:55:04" CREATED_BY="SADMIN" EXT_REC_TABLES="S_APPL_WT_IT_RX"&gt;</w:t>
              <w:br/>
              <w:tab/>
              <w:tab/>
              <w:tab/>
              <w:tab/>
              <w:t>&lt;/APPLET_WEB_TEMPLATE_ITEM&gt;</w:t>
              <w:br/>
              <w:tab/>
              <w:tab/>
              <w:tab/>
              <w:tab/>
              <w:t>&lt;APPLET_WEB_TEMPLATE_ITEM CONTROL="Pick Field Name" INACTIVE="N" ITEM_IDENTIFIER="1803" MARKUP_LANGUAGE="HTML" NAME="Pick Field Name" TMPL_ITEM_HOLDER_NAME="SiebControl_1803" TYPE="List Item" UPDATED="11/04/2016 13:56:23" UPDATED_BY="SADMIN" CREATED="06/18/2003 14:55:05" CREATED_BY="SADMIN" EXT_REC_TABLES="S_APPL_WT_IT_RX"&gt;</w:t>
              <w:br/>
              <w:tab/>
              <w:tab/>
              <w:tab/>
              <w:tab/>
              <w:t>&lt;/APPLET_WEB_TEMPLATE_ITEM&gt;</w:t>
              <w:br/>
              <w:tab/>
              <w:tab/>
              <w:tab/>
              <w:tab/>
              <w:t>&lt;APPLET_WEB_TEMPLATE_ITEM CONTROL="Pick List" INACTIVE="N" ITEM_IDENTIFIER="1801" MARKUP_LANGUAGE="HTML" NAME="Pick List" TMPL_ITEM_HOLDER_NAME="SiebControl_1801" TYPE="List Item" UPDATED="11/04/2016 13:56:23" UPDATED_BY="SADMIN" CREATED="06/18/2003 14:55:05"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13:56:23" UPDATED_BY="SADMIN" CREATED="06/18/2003 14:55:05"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13:56:23" UPDATED_BY="SADMIN" CREATED="11/04/2016 13:56:23"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13:56:23" UPDATED_BY="SADMIN" CREATED="06/18/2003 14:55:05"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13:56:23" UPDATED_BY="SADMIN" CREATED="06/18/2003 14:55:05"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13:56:23" UPDATED_BY="SADMIN" CREATED="06/18/2003 14:55:05"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CREATED="06/18/2003 14:55:05" CREATED_BY="SADMIN" EXT_REC_TABLES="S_APPL_WTMPL_RX"&gt;</w:t>
              <w:br/>
              <w:tab/>
              <w:tab/>
              <w:tab/>
              <w:tab/>
              <w:t>&lt;APPLET_WEB_TEMPLATE_ITEM CONTROL="Active Flag" INACTIVE="N" ITEM_IDENTIFIER="502" MARKUP_LANGUAGE="HTML" NAME="Active Flag" TMPL_ITEM_HOLDER_NAME="SiebControl_502" TYPE="List Item" UPDATED="11/04/2016 13:56:23" UPDATED_BY="SADMIN" CREATED="06/18/2003 14:55:05"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13:56:23" UPDATED_BY="SADMIN" CREATED="11/04/2016 13:56:23" CREATED_BY="SADMIN" EXT_REC_TABLES="S_APPL_WT_IT_RX"&gt;</w:t>
              <w:br/>
              <w:tab/>
              <w:tab/>
              <w:tab/>
              <w:tab/>
              <w:t>&lt;/APPLET_WEB_TEMPLATE_ITEM&gt;</w:t>
              <w:br/>
              <w:tab/>
              <w:tab/>
              <w:tab/>
              <w:tab/>
              <w:t>&lt;APPLET_WEB_TEMPLATE_ITEM CONTROL="Data Type" INACTIVE="N" ITEM_IDENTIFIER="505" MARKUP_LANGUAGE="HTML" NAME="Data Type" TMPL_ITEM_HOLDER_NAME="SiebControl_505" TYPE="List Item" UPDATED="11/04/2016 13:56:23" UPDATED_BY="SADMIN" CREATED="06/18/2003 14:55:06"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13:56:23" UPDATED_BY="SADMIN" CREATED="11/16/2005 15:43:31"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13:56:23" UPDATED_BY="SADMIN" CREATED="06/18/2003 14:55:06"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13:56:23" UPDATED_BY="SADMIN" CREATED="06/18/2003 14:55:06" CREATED_BY="SADMIN" EXT_REC_TABLES="S_APPL_WT_IT_RX"&gt;</w:t>
              <w:br/>
              <w:tab/>
              <w:tab/>
              <w:tab/>
              <w:tab/>
              <w:t>&lt;/APPLET_WEB_TEMPLATE_ITEM&gt;</w:t>
              <w:br/>
              <w:tab/>
              <w:tab/>
              <w:tab/>
              <w:tab/>
              <w:t>&lt;APPLET_WEB_TEMPLATE_ITEM CONTROL="GotoNextSet" INACTIVE="N" ITEM_IDENTIFIER="123" MARKUP_LANGUAGE="HTML" NAME="GotoNextSet" TYPE="Control" UPDATED="06/18/2003 14:55:06" UPDATED_BY="SADMIN" CREATED="06/18/2003 14:55:06" CREATED_BY="SADMIN"&gt;</w:t>
              <w:br/>
              <w:tab/>
              <w:tab/>
              <w:tab/>
              <w:tab/>
              <w:t>&lt;/APPLET_WEB_TEMPLATE_ITEM&gt;</w:t>
              <w:br/>
              <w:tab/>
              <w:tab/>
              <w:tab/>
              <w:tab/>
              <w:t>&lt;APPLET_WEB_TEMPLATE_ITEM CONTROL="GotoPreviousSet" INACTIVE="N" ITEM_IDENTIFIER="122" MARKUP_LANGUAGE="HTML" NAME="GotoPreviousSet" TYPE="Control" UPDATED="06/18/2003 14:55:06" UPDATED_BY="SADMIN" CREATED="06/18/2003 14:55:06" CREATED_BY="SADMIN"&gt;</w:t>
              <w:br/>
              <w:tab/>
              <w:tab/>
              <w:tab/>
              <w:tab/>
              <w:t>&lt;/APPLET_WEB_TEMPLATE_ITEM&gt;</w:t>
              <w:br/>
              <w:tab/>
              <w:tab/>
              <w:tab/>
              <w:tab/>
              <w:t>&lt;APPLET_WEB_TEMPLATE_ITEM CONTROL="Internal Name" INACTIVE="N" ITEM_IDENTIFIER="503" MARKUP_LANGUAGE="HTML" NAME="Internal Name" TMPL_ITEM_HOLDER_NAME="SiebControl_503" TYPE="List Item" UPDATED="11/04/2016 13:56:23" UPDATED_BY="SADMIN" CREATED="06/18/2003 14:55:06"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13:56:23" UPDATED_BY="SADMIN" CREATED="11/04/2016 13:56:23"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13:56:23" UPDATED_BY="SADMIN" CREATED="11/04/2016 13:56:23"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13:56:23" UPDATED_BY="SADMIN" CREATED="06/18/2003 14:55:06"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13:56:23" UPDATED_BY="SADMIN" CREATED="06/18/2003 14:55:06" CREATED_BY="SADMIN" EXT_REC_TABLES="S_APPL_WT_IT_RX"&gt;</w:t>
              <w:br/>
              <w:tab/>
              <w:tab/>
              <w:tab/>
              <w:tab/>
              <w:t>&lt;/APPLET_WEB_TEMPLATE_ITEM&gt;</w:t>
              <w:br/>
              <w:tab/>
              <w:tab/>
              <w:tab/>
              <w:tab/>
              <w:t>&lt;APPLET_WEB_TEMPLATE_ITEM CONTROL="Pick Applet" INACTIVE="N" ITEM_IDENTIFIER="507" MARKUP_LANGUAGE="HTML" NAME="Pick Applet" TMPL_ITEM_HOLDER_NAME="SiebControl_507" TYPE="List Item" UPDATED="11/04/2016 13:56:23" UPDATED_BY="SADMIN" CREATED="06/18/2003 14:55:06" CREATED_BY="SADMIN" EXT_REC_TABLES="S_APPL_WT_IT_RX"&gt;</w:t>
              <w:br/>
              <w:tab/>
              <w:tab/>
              <w:tab/>
              <w:tab/>
              <w:t>&lt;/APPLET_WEB_TEMPLATE_ITEM&gt;</w:t>
              <w:br/>
              <w:tab/>
              <w:tab/>
              <w:tab/>
              <w:tab/>
              <w:t>&lt;APPLET_WEB_TEMPLATE_ITEM CONTROL="Pick Field Name" INACTIVE="N" ITEM_IDENTIFIER="508" MARKUP_LANGUAGE="HTML" NAME="Pick Field Name" TMPL_ITEM_HOLDER_NAME="SiebControl_508" TYPE="List Item" UPDATED="11/04/2016 13:56:23" UPDATED_BY="SADMIN" CREATED="06/18/2003 14:55:07" CREATED_BY="SADMIN" EXT_REC_TABLES="S_APPL_WT_IT_RX"&gt;</w:t>
              <w:br/>
              <w:tab/>
              <w:tab/>
              <w:tab/>
              <w:tab/>
              <w:t>&lt;/APPLET_WEB_TEMPLATE_ITEM&gt;</w:t>
              <w:br/>
              <w:tab/>
              <w:tab/>
              <w:tab/>
              <w:tab/>
              <w:t>&lt;APPLET_WEB_TEMPLATE_ITEM CONTROL="Pick List" INACTIVE="N" ITEM_IDENTIFIER="506" MARKUP_LANGUAGE="HTML" NAME="Pick List" TMPL_ITEM_HOLDER_NAME="SiebControl_506" TYPE="List Item" UPDATED="11/04/2016 13:56:23" UPDATED_BY="SADMIN" CREATED="06/18/2003 14:55:07"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13:56:23"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13:56:23" UPDATED_BY="SADMIN" CREATED="06/18/2003 14:55:07"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13:56:23" UPDATED_BY="SADMIN" CREATED="06/18/2003 14:55:07"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13:56:23"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13:56:23"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13:56:23" UPDATED_BY="SADMIN" CREATED="11/04/2016 13:56:23" CREATED_BY="SADMIN" EXT_REC_TABLES="S_APPL_WT_IT_RX"&gt;</w:t>
              <w:br/>
              <w:tab/>
              <w:tab/>
              <w:tab/>
              <w:tab/>
              <w:t>&lt;/APPLET_WEB_TEMPLATE_ITEM&gt;</w:t>
              <w:br/>
              <w:tab/>
              <w:tab/>
              <w:tab/>
              <w:tab/>
              <w:t>&lt;APPLET_WEB_TEMPLATE_ITEM CONTROL="Read Only" INACTIVE="N" ITEM_IDENTIFIER="504" MARKUP_LANGUAGE="HTML" NAME="Read Only" TMPL_ITEM_HOLDER_NAME="SiebControl_504" TYPE="List Item" UPDATED="11/04/2016 13:56:23" UPDATED_BY="SADMIN" CREATED="10/02/2003 14:12:59"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13:56:23" UPDATED_BY="SADMIN" CREATED="09/08/2003 10:36:10"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13:56:23" UPDATED_BY="SADMIN" CREATED="06/18/2003 14:55:07"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13:56:23" UPDATED_BY="SADMIN" CREATED="06/18/2003 14:55:07"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Indirect Sales Trend by Brick List (MS)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02:07:49" CREATED_BY="SADMIN" EXT_REC_TABLES="S_APPL_WTMPL_RX"&gt;</w:t>
              <w:br/>
              <w:tab/>
              <w:tab/>
              <w:tab/>
              <w:tab/>
              <w:t>&lt;APPLET_WEB_TEMPLATE_ITEM CONTROL="Applet_Title" EXTENSION_FLAG="Y" ITEM_IDENTIFIER="99929" NAME="Applet_Title" TMPL_ITEM_HOLDER_NAME="SiebControl_99929" TYPE="Control" UPDATED="11/04/2016 14:31:02" UPDATED_BY="SADMIN" CREATED="11/04/2016 14:31:02" CREATED_BY="SADMIN" EXT_REC_TABLES="S_APPL_WT_IT_RX"&gt;</w:t>
              <w:br/>
              <w:tab/>
              <w:tab/>
              <w:tab/>
              <w:tab/>
              <w:t>&lt;/APPLET_WEB_TEMPLATE_ITEM&gt;</w:t>
              <w:br/>
              <w:tab/>
              <w:tab/>
              <w:tab/>
              <w:tab/>
              <w:t>&lt;APPLET_WEB_TEMPLATE_ITEM CONTROL="Brick Name" INACTIVE="N" ITEM_IDENTIFIER="501" MARKUP_LANGUAGE="HTML" NAME="Brick Name" TMPL_ITEM_HOLDER_NAME="SiebControl_501" TYPE="List Item" UPDATED="11/04/2016 14:31:02" UPDATED_BY="SADMIN" CREATED="06/05/2003 08:16:55" CREATED_BY="SADMIN" EXT_REC_TABLES="S_APPL_WT_IT_RX"&gt;</w:t>
              <w:br/>
              <w:tab/>
              <w:tab/>
              <w:tab/>
              <w:tab/>
              <w:t>&lt;/APPLET_WEB_TEMPLATE_ITEM&gt;</w:t>
              <w:br/>
              <w:tab/>
              <w:tab/>
              <w:tab/>
              <w:tab/>
              <w:t>&lt;APPLET_WEB_TEMPLATE_ITEM CONTROL="GotoNextSet" INACTIVE="N" ITEM_IDENTIFIER="123" MARKUP_LANGUAGE="HTML" NAME="GotoNextSet" TYPE="Control" UPDATED="06/05/2003 08:16:55" UPDATED_BY="SADMIN" CREATED="06/05/2003 08:16:55" CREATED_BY="SADMIN"&gt;</w:t>
              <w:br/>
              <w:tab/>
              <w:tab/>
              <w:tab/>
              <w:tab/>
              <w:t>&lt;/APPLET_WEB_TEMPLATE_ITEM&gt;</w:t>
              <w:br/>
              <w:tab/>
              <w:tab/>
              <w:tab/>
              <w:tab/>
              <w:t>&lt;APPLET_WEB_TEMPLATE_ITEM CONTROL="GotoPreviousSet" INACTIVE="N" ITEM_IDENTIFIER="122" MARKUP_LANGUAGE="HTML" NAME="GotoPreviousSet" TYPE="Control" UPDATED="06/05/2003 08:16:56" UPDATED_BY="SADMIN" CREATED="06/05/2003 08:16:56" CREATED_BY="SADMIN"&gt;</w:t>
              <w:br/>
              <w:tab/>
              <w:tab/>
              <w:tab/>
              <w:tab/>
              <w:t>&lt;/APPLET_WEB_TEMPLATE_ITEM&gt;</w:t>
              <w:br/>
              <w:tab/>
              <w:tab/>
              <w:tab/>
              <w:tab/>
              <w:t>&lt;APPLET_WEB_TEMPLATE_ITEM CONTROL="ListControl" EXTENSION_FLAG="Y" ITEM_IDENTIFIER="99998" NAME="ListControl" TMPL_ITEM_HOLDER_NAME="SiebControl_99998" TYPE="Control" UPDATED="11/04/2016 14:31:02" UPDATED_BY="SADMIN" CREATED="11/04/2016 14:31:02" CREATED_BY="SADMIN" EXT_REC_TABLES="S_APPL_WT_IT_RX"&gt;</w:t>
              <w:br/>
              <w:tab/>
              <w:tab/>
              <w:tab/>
              <w:tab/>
              <w:t>&lt;/APPLET_WEB_TEMPLATE_ITEM&gt;</w:t>
              <w:br/>
              <w:tab/>
              <w:tab/>
              <w:tab/>
              <w:tab/>
              <w:t>&lt;APPLET_WEB_TEMPLATE_ITEM CONTROL="Market Sales $" INACTIVE="N" ITEM_IDENTIFIER="506" MARKUP_LANGUAGE="HTML" NAME="Market Sales $" TMPL_ITEM_HOLDER_NAME="SiebControl_506" TYPE="List Item" UPDATED="11/04/2016 14:31:02" UPDATED_BY="SADMIN" CREATED="06/05/2003 08:16:56" CREATED_BY="SADMIN" EXT_REC_TABLES="S_APPL_WT_IT_RX"&gt;</w:t>
              <w:br/>
              <w:tab/>
              <w:tab/>
              <w:tab/>
              <w:tab/>
              <w:t>&lt;/APPLET_WEB_TEMPLATE_ITEM&gt;</w:t>
              <w:br/>
              <w:tab/>
              <w:tab/>
              <w:tab/>
              <w:tab/>
              <w:t>&lt;APPLET_WEB_TEMPLATE_ITEM CONTROL="Market Sales Units" INACTIVE="N" ITEM_IDENTIFIER="508" MARKUP_LANGUAGE="HTML" NAME="Market Sales Units" TMPL_ITEM_HOLDER_NAME="SiebControl_508" TYPE="List Item" UPDATED="11/04/2016 14:31:02" UPDATED_BY="SADMIN" CREATED="06/05/2003 08:16:56" CREATED_BY="SADMIN" EXT_REC_TABLES="S_APPL_WT_IT_RX"&gt;</w:t>
              <w:br/>
              <w:tab/>
              <w:tab/>
              <w:tab/>
              <w:tab/>
              <w:t>&lt;/APPLET_WEB_TEMPLATE_ITEM&gt;</w:t>
              <w:br/>
              <w:tab/>
              <w:tab/>
              <w:tab/>
              <w:tab/>
              <w:t>&lt;APPLET_WEB_TEMPLATE_ITEM CONTROL="Market Share $ %" INACTIVE="N" ITEM_IDENTIFIER="509" MARKUP_LANGUAGE="HTML" NAME="Market Share $ %" TMPL_ITEM_HOLDER_NAME="SiebControl_509" TYPE="List Item" UPDATED="11/04/2016 14:31:02" UPDATED_BY="SADMIN" CREATED="06/05/2003 08:16:56" CREATED_BY="SADMIN" EXT_REC_TABLES="S_APPL_WT_IT_RX"&gt;</w:t>
              <w:br/>
              <w:tab/>
              <w:tab/>
              <w:tab/>
              <w:tab/>
              <w:t>&lt;/APPLET_WEB_TEMPLATE_ITEM&gt;</w:t>
              <w:br/>
              <w:tab/>
              <w:tab/>
              <w:tab/>
              <w:tab/>
              <w:t>&lt;APPLET_WEB_TEMPLATE_ITEM CONTROL="Market Share Units %" INACTIVE="N" ITEM_IDENTIFIER="510" MARKUP_LANGUAGE="HTML" NAME="Market Share Units %" TMPL_ITEM_HOLDER_NAME="SiebControl_510" TYPE="List Item" UPDATED="11/04/2016 14:31:02" UPDATED_BY="SADMIN" CREATED="06/05/2003 08:16:56"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14:31:02" UPDATED_BY="SADMIN" CREATED="11/04/2016 14:31:02"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14:31:02" UPDATED_BY="SADMIN" CREATED="06/05/2003 08:16:56" CREATED_BY="SADMIN" EXT_REC_TABLES="S_APPL_WT_IT_RX"&gt;</w:t>
              <w:br/>
              <w:tab/>
              <w:tab/>
              <w:tab/>
              <w:tab/>
              <w:t>&lt;/APPLET_WEB_TEMPLATE_ITEM&gt;</w:t>
              <w:br/>
              <w:tab/>
              <w:tab/>
              <w:tab/>
              <w:tab/>
              <w:t>&lt;APPLET_WEB_TEMPLATE_ITEM CONTROL="Period" INACTIVE="N" ITEM_IDENTIFIER="502" MARKUP_LANGUAGE="HTML" NAME="Period2" TMPL_ITEM_HOLDER_NAME="SiebControl_502" TYPE="List Item" UPDATED="11/04/2016 14:31:02" UPDATED_BY="SADMIN" CREATED="06/05/2003 08:16:56"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14:31:02" UPDATED_BY="SADMIN" CREATED="06/05/2003 08:16:56" CREATED_BY="SADMIN" EXT_REC_TABLES="S_APPL_WT_IT_RX"&gt;</w:t>
              <w:br/>
              <w:tab/>
              <w:tab/>
              <w:tab/>
              <w:tab/>
              <w:t>&lt;/APPLET_WEB_TEMPLATE_ITEM&gt;</w:t>
              <w:br/>
              <w:tab/>
              <w:tab/>
              <w:tab/>
              <w:tab/>
              <w:t>&lt;APPLET_WEB_TEMPLATE_ITEM CONTROL="Product Level" INACTIVE="N" ITEM_IDENTIFIER="504" MARKUP_LANGUAGE="HTML" NAME="Product Level2" TMPL_ITEM_HOLDER_NAME="SiebControl_504" TYPE="List Item" UPDATED="11/04/2016 14:31:02" UPDATED_BY="SADMIN" CREATED="06/05/2003 08:16:56" CREATED_BY="SADMIN" EXT_REC_TABLES="S_APPL_WT_IT_RX"&gt;</w:t>
              <w:br/>
              <w:tab/>
              <w:tab/>
              <w:tab/>
              <w:tab/>
              <w:t>&lt;/APPLET_WEB_TEMPLATE_ITEM&gt;</w:t>
              <w:br/>
              <w:tab/>
              <w:tab/>
              <w:tab/>
              <w:tab/>
              <w:t>&lt;APPLET_WEB_TEMPLATE_ITEM CONTROL="Product Name" INACTIVE="N" ITEM_IDENTIFIER="503" MARKUP_LANGUAGE="HTML" NAME="Product Name2" TMPL_ITEM_HOLDER_NAME="SiebControl_503" TYPE="List Item" UPDATED="11/04/2016 14:31:02" UPDATED_BY="SADMIN" CREATED="06/05/2003 08:16:56" CREATED_BY="SADMIN" EXT_REC_TABLES="S_APPL_WT_IT_RX"&gt;</w:t>
              <w:br/>
              <w:tab/>
              <w:tab/>
              <w:tab/>
              <w:tab/>
              <w:t>&lt;/APPLET_WEB_TEMPLATE_ITEM&gt;</w:t>
              <w:br/>
              <w:tab/>
              <w:tab/>
              <w:tab/>
              <w:tab/>
              <w:t>&lt;APPLET_WEB_TEMPLATE_ITEM CONTROL="Product Sales $" INACTIVE="N" ITEM_IDENTIFIER="505" MARKUP_LANGUAGE="HTML" NAME="Product Sales $" TMPL_ITEM_HOLDER_NAME="SiebControl_505" TYPE="List Item" UPDATED="11/04/2016 14:31:02" UPDATED_BY="SADMIN" CREATED="06/05/2003 08:16:57" CREATED_BY="SADMIN" EXT_REC_TABLES="S_APPL_WT_IT_RX"&gt;</w:t>
              <w:br/>
              <w:tab/>
              <w:tab/>
              <w:tab/>
              <w:tab/>
              <w:t>&lt;/APPLET_WEB_TEMPLATE_ITEM&gt;</w:t>
              <w:br/>
              <w:tab/>
              <w:tab/>
              <w:tab/>
              <w:tab/>
              <w:t>&lt;APPLET_WEB_TEMPLATE_ITEM CONTROL="Product Sales Units" INACTIVE="N" ITEM_IDENTIFIER="507" MARKUP_LANGUAGE="HTML" NAME="Product Sales Units" TMPL_ITEM_HOLDER_NAME="SiebControl_507" TYPE="List Item" UPDATED="11/04/2016 14:31:02" UPDATED_BY="SADMIN" CREATED="06/05/2003 08:16:57"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14:31:02" UPDATED_BY="SADMIN" CREATED="11/12/2003 13:14:11"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14:31:02" UPDATED_BY="SADMIN" CREATED="11/04/2016 14:31:02"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14:31:02" UPDATED_BY="SADMIN" CREATED="11/04/2016 14:31:02"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14:31:02" UPDATED_BY="SADMIN" CREATED="06/05/2003 08:16:57" CREATED_BY="SADMIN" EXT_REC_TABLES="S_APPL_WT_IT_RX"&gt;</w:t>
              <w:br/>
              <w:tab/>
              <w:tab/>
              <w:tab/>
              <w:tab/>
              <w:t>&lt;/APPLET_WEB_TEMPLATE_ITEM&gt;</w:t>
              <w:br/>
              <w:tab/>
              <w:tab/>
              <w:tab/>
              <w:tab/>
              <w:t>&lt;APPLET_WEB_TEMPLATE_ITEM CONTROL="Updated" INACTIVE="N" ITEM_IDENTIFIER="511" MARKUP_LANGUAGE="HTML" NAME="Updated" TMPL_ITEM_HOLDER_NAME="SiebControl_511" TYPE="List Item" UPDATED="11/04/2016 14:31:02" UPDATED_BY="SADMIN" CREATED="06/05/2003 08:16:57"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02:07:49" CREATED_BY="SADMIN" EXT_REC_TABLES="S_APPL_WTMPL_RX"&gt;</w:t>
              <w:br/>
              <w:tab/>
              <w:tab/>
              <w:tab/>
              <w:tab/>
              <w:t>&lt;APPLET_WEB_TEMPLATE_ITEM CONTROL="Applet_Title" EXTENSION_FLAG="Y" ITEM_IDENTIFIER="99929" NAME="Applet_Title" TMPL_ITEM_HOLDER_NAME="SiebControl_99929" TYPE="Control" UPDATED="11/04/2016 14:31:02" UPDATED_BY="SADMIN" CREATED="11/04/2016 14:31:02" CREATED_BY="SADMIN" EXT_REC_TABLES="S_APPL_WT_IT_RX"&gt;</w:t>
              <w:br/>
              <w:tab/>
              <w:tab/>
              <w:tab/>
              <w:tab/>
              <w:t>&lt;/APPLET_WEB_TEMPLATE_ITEM&gt;</w:t>
              <w:br/>
              <w:tab/>
              <w:tab/>
              <w:tab/>
              <w:tab/>
              <w:t>&lt;APPLET_WEB_TEMPLATE_ITEM CONTROL="Brick Name" INACTIVE="N" ITEM_IDENTIFIER="1301" MARKUP_LANGUAGE="HTML" NAME="Brick Name" TMPL_ITEM_HOLDER_NAME="SiebControl_1301" TYPE="List Item" UPDATED="11/04/2016 14:31:02" UPDATED_BY="SADMIN" CREATED="06/05/2003 08:16:57"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14:31:02" UPDATED_BY="SADMIN" CREATED="06/05/2003 08:16:57"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14:31:02" UPDATED_BY="SADMIN" CREATED="06/05/2003 08:16:57" CREATED_BY="SADMIN" EXT_REC_TABLES="S_APPL_WT_IT_RX"&gt;</w:t>
              <w:br/>
              <w:tab/>
              <w:tab/>
              <w:tab/>
              <w:tab/>
              <w:t>&lt;/APPLET_WEB_TEMPLATE_ITEM&gt;</w:t>
              <w:br/>
              <w:tab/>
              <w:tab/>
              <w:tab/>
              <w:tab/>
              <w:t>&lt;APPLET_WEB_TEMPLATE_ITEM CONTROL="Market Sales $" INACTIVE="N" ITEM_IDENTIFIER="1803" MARKUP_LANGUAGE="HTML" NAME="Market Sales $" TMPL_ITEM_HOLDER_NAME="SiebControl_1803" TYPE="List Item" UPDATED="11/04/2016 14:31:02" UPDATED_BY="SADMIN" CREATED="06/05/2003 08:16:57" CREATED_BY="SADMIN" EXT_REC_TABLES="S_APPL_WT_IT_RX"&gt;</w:t>
              <w:br/>
              <w:tab/>
              <w:tab/>
              <w:tab/>
              <w:tab/>
              <w:t>&lt;/APPLET_WEB_TEMPLATE_ITEM&gt;</w:t>
              <w:br/>
              <w:tab/>
              <w:tab/>
              <w:tab/>
              <w:tab/>
              <w:t>&lt;APPLET_WEB_TEMPLATE_ITEM CONTROL="Market Sales Units" INACTIVE="N" ITEM_IDENTIFIER="2302" MARKUP_LANGUAGE="HTML" NAME="Market Sales Units" TMPL_ITEM_HOLDER_NAME="SiebControl_2302" TYPE="List Item" UPDATED="11/04/2016 14:31:02" UPDATED_BY="SADMIN" CREATED="06/05/2003 08:16:57" CREATED_BY="SADMIN" EXT_REC_TABLES="S_APPL_WT_IT_RX"&gt;</w:t>
              <w:br/>
              <w:tab/>
              <w:tab/>
              <w:tab/>
              <w:tab/>
              <w:t>&lt;/APPLET_WEB_TEMPLATE_ITEM&gt;</w:t>
              <w:br/>
              <w:tab/>
              <w:tab/>
              <w:tab/>
              <w:tab/>
              <w:t>&lt;APPLET_WEB_TEMPLATE_ITEM CONTROL="Market Share $ %" INACTIVE="N" ITEM_IDENTIFIER="2303" MARKUP_LANGUAGE="HTML" NAME="Market Share $ %" TMPL_ITEM_HOLDER_NAME="SiebControl_2303" TYPE="List Item" UPDATED="11/04/2016 14:31:02" UPDATED_BY="SADMIN" CREATED="06/05/2003 08:16:57" CREATED_BY="SADMIN" EXT_REC_TABLES="S_APPL_WT_IT_RX"&gt;</w:t>
              <w:br/>
              <w:tab/>
              <w:tab/>
              <w:tab/>
              <w:tab/>
              <w:t>&lt;/APPLET_WEB_TEMPLATE_ITEM&gt;</w:t>
              <w:br/>
              <w:tab/>
              <w:tab/>
              <w:tab/>
              <w:tab/>
              <w:t>&lt;APPLET_WEB_TEMPLATE_ITEM CONTROL="Market Share Units %" INACTIVE="N" ITEM_IDENTIFIER="2801" MARKUP_LANGUAGE="HTML" NAME="Market Share Units %" TMPL_ITEM_HOLDER_NAME="SiebControl_2801" TYPE="List Item" UPDATED="11/04/2016 14:31:02" UPDATED_BY="SADMIN" CREATED="06/05/2003 08:16:58"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14:31:02" UPDATED_BY="SADMIN" CREATED="11/04/2016 14:31:02" CREATED_BY="SADMIN" EXT_REC_TABLES="S_APPL_WT_IT_RX"&gt;</w:t>
              <w:br/>
              <w:tab/>
              <w:tab/>
              <w:tab/>
              <w:tab/>
              <w:t>&lt;/APPLET_WEB_TEMPLATE_ITEM&gt;</w:t>
              <w:br/>
              <w:tab/>
              <w:tab/>
              <w:tab/>
              <w:tab/>
              <w:t>&lt;APPLET_WEB_TEMPLATE_ITEM CONTROL="Period" INACTIVE="N" ITEM_IDENTIFIER="1302" MARKUP_LANGUAGE="HTML" NAME="Period" TMPL_ITEM_HOLDER_NAME="SiebControl_1302" TYPE="List Item" UPDATED="11/04/2016 14:31:02" UPDATED_BY="SADMIN" CREATED="06/05/2003 08:16:58" CREATED_BY="SADMIN" EXT_REC_TABLES="S_APPL_WT_IT_RX"&gt;</w:t>
              <w:br/>
              <w:tab/>
              <w:tab/>
              <w:tab/>
              <w:tab/>
              <w:t>&lt;/APPLET_WEB_TEMPLATE_ITEM&gt;</w:t>
              <w:br/>
              <w:tab/>
              <w:tab/>
              <w:tab/>
              <w:tab/>
              <w:t>&lt;APPLET_WEB_TEMPLATE_ITEM CONTROL="Product Level" INACTIVE="N" ITEM_IDENTIFIER="1801" MARKUP_LANGUAGE="HTML" NAME="Product Level" TMPL_ITEM_HOLDER_NAME="SiebControl_1801" TYPE="List Item" UPDATED="11/04/2016 14:31:02" UPDATED_BY="SADMIN" CREATED="06/05/2003 08:16:58"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14:31:02" UPDATED_BY="SADMIN" CREATED="06/05/2003 08:16:58" CREATED_BY="SADMIN" EXT_REC_TABLES="S_APPL_WT_IT_RX"&gt;</w:t>
              <w:br/>
              <w:tab/>
              <w:tab/>
              <w:tab/>
              <w:tab/>
              <w:t>&lt;/APPLET_WEB_TEMPLATE_ITEM&gt;</w:t>
              <w:br/>
              <w:tab/>
              <w:tab/>
              <w:tab/>
              <w:tab/>
              <w:t>&lt;APPLET_WEB_TEMPLATE_ITEM CONTROL="Product Sales $" INACTIVE="N" ITEM_IDENTIFIER="1802" MARKUP_LANGUAGE="HTML" NAME="Product Sales $" TMPL_ITEM_HOLDER_NAME="SiebControl_1802" TYPE="List Item" UPDATED="11/04/2016 14:31:02" UPDATED_BY="SADMIN" CREATED="06/05/2003 08:16:58" CREATED_BY="SADMIN" EXT_REC_TABLES="S_APPL_WT_IT_RX"&gt;</w:t>
              <w:br/>
              <w:tab/>
              <w:tab/>
              <w:tab/>
              <w:tab/>
              <w:t>&lt;/APPLET_WEB_TEMPLATE_ITEM&gt;</w:t>
              <w:br/>
              <w:tab/>
              <w:tab/>
              <w:tab/>
              <w:tab/>
              <w:t>&lt;APPLET_WEB_TEMPLATE_ITEM CONTROL="Product Sales Units" INACTIVE="N" ITEM_IDENTIFIER="2301" MARKUP_LANGUAGE="HTML" NAME="Product Sales Units" TMPL_ITEM_HOLDER_NAME="SiebControl_2301" TYPE="List Item" UPDATED="11/04/2016 14:31:02" UPDATED_BY="SADMIN" CREATED="06/05/2003 08:16:58"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14:31:02" UPDATED_BY="SADMIN" CREATED="11/12/2003 13:14:00"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14:31:02" UPDATED_BY="SADMIN" CREATED="11/04/2016 14:31:02"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14:31:02" UPDATED_BY="SADMIN" CREATED="11/04/2016 14:31:02" CREATED_BY="SADMIN" EXT_REC_TABLES="S_APPL_WT_IT_RX"&gt;</w:t>
              <w:br/>
              <w:tab/>
              <w:tab/>
              <w:tab/>
              <w:tab/>
              <w:t>&lt;/APPLET_WEB_TEMPLATE_ITEM&gt;</w:t>
              <w:br/>
              <w:tab/>
              <w:tab/>
              <w:tab/>
              <w:tab/>
              <w:t>&lt;APPLET_WEB_TEMPLATE_ITEM CONTROL="Updated" INACTIVE="N" ITEM_IDENTIFIER="2802" MARKUP_LANGUAGE="HTML" NAME="Updated2" TMPL_ITEM_HOLDER_NAME="SiebControl_2802" TYPE="List Item" UPDATED="11/04/2016 14:31:02" UPDATED_BY="SADMIN" CREATED="06/05/2003 08:16:58"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02:07:49" CREATED_BY="SADMIN" EXT_REC_TABLES="S_APPL_WTMPL_RX"&gt;</w:t>
              <w:br/>
              <w:tab/>
              <w:tab/>
              <w:tab/>
              <w:tab/>
              <w:t>&lt;APPLET_WEB_TEMPLATE_ITEM CONTROL="Applet_Title" EXTENSION_FLAG="Y" ITEM_IDENTIFIER="99929" NAME="Applet_Title" TMPL_ITEM_HOLDER_NAME="SiebControl_99929" TYPE="Control" UPDATED="11/04/2016 14:31:02" UPDATED_BY="SADMIN" CREATED="11/04/2016 14:31:02" CREATED_BY="SADMIN" EXT_REC_TABLES="S_APPL_WT_IT_RX"&gt;</w:t>
              <w:br/>
              <w:tab/>
              <w:tab/>
              <w:tab/>
              <w:tab/>
              <w:t>&lt;/APPLET_WEB_TEMPLATE_ITEM&gt;</w:t>
              <w:br/>
              <w:tab/>
              <w:tab/>
              <w:tab/>
              <w:tab/>
              <w:t>&lt;APPLET_WEB_TEMPLATE_ITEM CONTROL="Brick Name" INACTIVE="N" ITEM_IDENTIFIER="501" MARKUP_LANGUAGE="HTML" NAME="Brick Name" TMPL_ITEM_HOLDER_NAME="SiebControl_501" TYPE="List Item" UPDATED="11/04/2016 14:31:02" UPDATED_BY="SADMIN" CREATED="06/05/2003 08:16:58" CREATED_BY="SADMIN" EXT_REC_TABLES="S_APPL_WT_IT_RX"&gt;</w:t>
              <w:br/>
              <w:tab/>
              <w:tab/>
              <w:tab/>
              <w:tab/>
              <w:t>&lt;/APPLET_WEB_TEMPLATE_ITEM&gt;</w:t>
              <w:br/>
              <w:tab/>
              <w:tab/>
              <w:tab/>
              <w:tab/>
              <w:t>&lt;APPLET_WEB_TEMPLATE_ITEM CONTROL="GotoNextSet" INACTIVE="N" ITEM_IDENTIFIER="123" MARKUP_LANGUAGE="HTML" NAME="GotoNextSet" TYPE="Control" UPDATED="06/05/2003 08:16:58" UPDATED_BY="SADMIN" CREATED="06/05/2003 08:16:58" CREATED_BY="SADMIN"&gt;</w:t>
              <w:br/>
              <w:tab/>
              <w:tab/>
              <w:tab/>
              <w:tab/>
              <w:t>&lt;/APPLET_WEB_TEMPLATE_ITEM&gt;</w:t>
              <w:br/>
              <w:tab/>
              <w:tab/>
              <w:tab/>
              <w:tab/>
              <w:t>&lt;APPLET_WEB_TEMPLATE_ITEM CONTROL="GotoPreviousSet" INACTIVE="N" ITEM_IDENTIFIER="122" MARKUP_LANGUAGE="HTML" NAME="GotoPreviousSet" TYPE="Control" UPDATED="06/05/2003 08:16:58" UPDATED_BY="SADMIN" CREATED="06/05/2003 08:16:58" CREATED_BY="SADMIN"&gt;</w:t>
              <w:br/>
              <w:tab/>
              <w:tab/>
              <w:tab/>
              <w:tab/>
              <w:t>&lt;/APPLET_WEB_TEMPLATE_ITEM&gt;</w:t>
              <w:br/>
              <w:tab/>
              <w:tab/>
              <w:tab/>
              <w:tab/>
              <w:t>&lt;APPLET_WEB_TEMPLATE_ITEM CONTROL="ListControl" EXTENSION_FLAG="Y" ITEM_IDENTIFIER="99998" NAME="ListControl" TMPL_ITEM_HOLDER_NAME="SiebControl_99998" TYPE="Control" UPDATED="11/04/2016 14:31:03" UPDATED_BY="SADMIN" CREATED="11/04/2016 14:31:03" CREATED_BY="SADMIN" EXT_REC_TABLES="S_APPL_WT_IT_RX"&gt;</w:t>
              <w:br/>
              <w:tab/>
              <w:tab/>
              <w:tab/>
              <w:tab/>
              <w:t>&lt;/APPLET_WEB_TEMPLATE_ITEM&gt;</w:t>
              <w:br/>
              <w:tab/>
              <w:tab/>
              <w:tab/>
              <w:tab/>
              <w:t>&lt;APPLET_WEB_TEMPLATE_ITEM CONTROL="Market Sales $" INACTIVE="N" ITEM_IDENTIFIER="505" MARKUP_LANGUAGE="HTML" NAME="Market Sales $" TMPL_ITEM_HOLDER_NAME="SiebControl_505" TYPE="List Item" UPDATED="11/04/2016 14:31:03" UPDATED_BY="SADMIN" CREATED="06/05/2003 08:16:59" CREATED_BY="SADMIN" EXT_REC_TABLES="S_APPL_WT_IT_RX"&gt;</w:t>
              <w:br/>
              <w:tab/>
              <w:tab/>
              <w:tab/>
              <w:tab/>
              <w:t>&lt;/APPLET_WEB_TEMPLATE_ITEM&gt;</w:t>
              <w:br/>
              <w:tab/>
              <w:tab/>
              <w:tab/>
              <w:tab/>
              <w:t>&lt;APPLET_WEB_TEMPLATE_ITEM CONTROL="Market Sales Units" INACTIVE="N" ITEM_IDENTIFIER="507" MARKUP_LANGUAGE="HTML" NAME="Market Sales Units" TMPL_ITEM_HOLDER_NAME="SiebControl_507" TYPE="List Item" UPDATED="11/04/2016 14:31:03" UPDATED_BY="SADMIN" CREATED="06/05/2003 08:16:59" CREATED_BY="SADMIN" EXT_REC_TABLES="S_APPL_WT_IT_RX"&gt;</w:t>
              <w:br/>
              <w:tab/>
              <w:tab/>
              <w:tab/>
              <w:tab/>
              <w:t>&lt;/APPLET_WEB_TEMPLATE_ITEM&gt;</w:t>
              <w:br/>
              <w:tab/>
              <w:tab/>
              <w:tab/>
              <w:tab/>
              <w:t>&lt;APPLET_WEB_TEMPLATE_ITEM CONTROL="Market Share $ %" INACTIVE="N" ITEM_IDENTIFIER="508" MARKUP_LANGUAGE="HTML" NAME="Market Share $ %" TMPL_ITEM_HOLDER_NAME="SiebControl_508" TYPE="List Item" UPDATED="11/04/2016 14:31:03" UPDATED_BY="SADMIN" CREATED="06/05/2003 08:16:59" CREATED_BY="SADMIN" EXT_REC_TABLES="S_APPL_WT_IT_RX"&gt;</w:t>
              <w:br/>
              <w:tab/>
              <w:tab/>
              <w:tab/>
              <w:tab/>
              <w:t>&lt;/APPLET_WEB_TEMPLATE_ITEM&gt;</w:t>
              <w:br/>
              <w:tab/>
              <w:tab/>
              <w:tab/>
              <w:tab/>
              <w:t>&lt;APPLET_WEB_TEMPLATE_ITEM CONTROL="Market Share Units %" INACTIVE="N" ITEM_IDENTIFIER="509" MARKUP_LANGUAGE="HTML" NAME="Market Share Units %" TMPL_ITEM_HOLDER_NAME="SiebControl_509" TYPE="List Item" UPDATED="11/04/2016 14:31:03" UPDATED_BY="SADMIN" CREATED="06/05/2003 08:16:59"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14:31:03" UPDATED_BY="SADMIN" CREATED="11/04/2016 14:31:03"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14:31:03" UPDATED_BY="SADMIN" CREATED="06/05/2003 08:16:59"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14:31:03" UPDATED_BY="SADMIN" CREATED="06/05/2003 08:16:59"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14:31:03" UPDATED_BY="SADMIN" CREATED="06/05/2003 08:16:59"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14:31:03" UPDATED_BY="SADMIN" CREATED="06/05/2003 08:16:59" CREATED_BY="SADMIN" EXT_REC_TABLES="S_APPL_WT_IT_RX"&gt;</w:t>
              <w:br/>
              <w:tab/>
              <w:tab/>
              <w:tab/>
              <w:tab/>
              <w:t>&lt;/APPLET_WEB_TEMPLATE_ITEM&gt;</w:t>
              <w:br/>
              <w:tab/>
              <w:tab/>
              <w:tab/>
              <w:tab/>
              <w:t>&lt;APPLET_WEB_TEMPLATE_ITEM CONTROL="Product Sales $" INACTIVE="N" ITEM_IDENTIFIER="504" MARKUP_LANGUAGE="HTML" NAME="Product Sales $2" TMPL_ITEM_HOLDER_NAME="SiebControl_504" TYPE="List Item" UPDATED="11/04/2016 14:31:03" UPDATED_BY="SADMIN" CREATED="06/05/2003 08:16:59" CREATED_BY="SADMIN" EXT_REC_TABLES="S_APPL_WT_IT_RX"&gt;</w:t>
              <w:br/>
              <w:tab/>
              <w:tab/>
              <w:tab/>
              <w:tab/>
              <w:t>&lt;/APPLET_WEB_TEMPLATE_ITEM&gt;</w:t>
              <w:br/>
              <w:tab/>
              <w:tab/>
              <w:tab/>
              <w:tab/>
              <w:t>&lt;APPLET_WEB_TEMPLATE_ITEM CONTROL="Product Sales Units" INACTIVE="N" ITEM_IDENTIFIER="506" MARKUP_LANGUAGE="HTML" NAME="Product Sales Units" TMPL_ITEM_HOLDER_NAME="SiebControl_506" TYPE="List Item" UPDATED="11/04/2016 14:31:03" UPDATED_BY="SADMIN" CREATED="06/05/2003 08:16:59"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14:31:03" UPDATED_BY="SADMIN" CREATED="11/12/2003 13:13:45"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14:31:03" UPDATED_BY="SADMIN" CREATED="11/04/2016 14:31:03"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14:31:03" UPDATED_BY="SADMIN" CREATED="11/04/2016 14:31:03" CREATED_BY="SADMIN" EXT_REC_TABLES="S_APPL_WT_IT_RX"&gt;</w:t>
              <w:br/>
              <w:tab/>
              <w:tab/>
              <w:tab/>
              <w:tab/>
              <w:t>&lt;/APPLET_WEB_TEMPLATE_ITEM&gt;</w:t>
              <w:br/>
              <w:tab/>
              <w:tab/>
              <w:tab/>
              <w:tab/>
              <w:t>&lt;APPLET_WEB_TEMPLATE_ITEM CONTROL="Updated" INACTIVE="N" ITEM_IDENTIFIER="510" MARKUP_LANGUAGE="HTML" NAME="Updated" TMPL_ITEM_HOLDER_NAME="SiebControl_510" TYPE="List Item" UPDATED="11/04/2016 14:31:03" UPDATED_BY="SADMIN" CREATED="06/05/2003 08:17:00"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14:31:03" UPDATED_BY="SADMIN" CREATED="06/05/2003 08:17:00"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Cfg SWE Rule Edit Insertion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EXT_WEB_TEMPLATE="Rule Designer Rule Edit Insertion List" INACTIVE="N" NAME="Base" TYPE="Base" WEB_TEMPLATE="Rule Designer Rule Edit Insertion List" UPDATED="11/04/2016 12:37:16" UPDATED_BY="SADMIN" CREATED="10/24/2000 15:10:14" CREATED_BY="SADMIN" EXT_REC_TABLES="S_APPL_WTMPL_RX"&gt;</w:t>
              <w:br/>
              <w:tab/>
              <w:tab/>
              <w:tab/>
              <w:tab/>
              <w:t>&lt;APPLET_WEB_TEMPLATE_ITEM CONTROL="ButtonGotoNextSet" INACTIVE="N" ITEM_IDENTIFIER="123" MARKUP_LANGUAGE="HTML" NAME="HTML RecNavNxt" TYPE="Control" UPDATED="06/05/2003 11:06:01" UPDATED_BY="SADMIN" CREATED="11/06/2000 07:55:52" CREATED_BY="SADMIN"&gt;</w:t>
              <w:br/>
              <w:tab/>
              <w:tab/>
              <w:tab/>
              <w:tab/>
              <w:t>&lt;/APPLET_WEB_TEMPLATE_ITEM&gt;</w:t>
              <w:br/>
              <w:tab/>
              <w:tab/>
              <w:tab/>
              <w:tab/>
              <w:t>&lt;APPLET_WEB_TEMPLATE_ITEM CONTROL="ButtonGotoPreviousSet" INACTIVE="N" ITEM_IDENTIFIER="122" MARKUP_LANGUAGE="HTML" NAME="HTML RecNavPrv" TYPE="Control" UPDATED="06/05/2003 11:06:01" UPDATED_BY="SADMIN" CREATED="11/06/2000 07:55:57" CREATED_BY="SADMIN"&gt;</w:t>
              <w:br/>
              <w:tab/>
              <w:tab/>
              <w:tab/>
              <w:tab/>
              <w:t>&lt;/APPLET_WEB_TEMPLATE_ITEM&gt;</w:t>
              <w:br/>
              <w:tab/>
              <w:tab/>
              <w:tab/>
              <w:tab/>
              <w:t>&lt;APPLET_WEB_TEMPLATE_ITEM CONTROL="Insert" INACTIVE="N" ITEM_IDENTIFIER="901" MARKUP_LANGUAGE="HTML" NAME="Insert" TMPL_ITEM_HOLDER_NAME="SiebControl_901" TYPE="Control" UPDATED="11/04/2016 12:40:35" UPDATED_BY="SADMIN" CREATED="08/27/2014 17:53:04"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12:40:35" UPDATED_BY="SADMIN" CREATED="11/04/2016 12:40:35"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12:40:35" UPDATED_BY="SADMIN" CREATED="11/07/2000 11:42:16"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EXT_WEB_TEMPLATE="Rule Designer Rule Edit Insertion List" INACTIVE="N" NAME="Base-OpenUI" TYPE="Base" WEB_TEMPLATE="Rule Designer Rule Edit Insertion List" UPDATED="11/04/2016 12:37:16" UPDATED_BY="SADMIN" CREATED="08/27/2014 17:50:26" CREATED_BY="SADMIN" EXT_REC_TABLES="S_APPL_WTMPL_RX"&gt;</w:t>
              <w:br/>
              <w:tab/>
              <w:tab/>
              <w:tab/>
              <w:tab/>
              <w:t>&lt;APPLET_WEB_TEMPLATE_ITEM CONTROL="ButtonGotoNextSet" INACTIVE="N" ITEM_IDENTIFIER="123" MARKUP_LANGUAGE="HTML" NAME="HTML RecNavNxt" TYPE="Control" UPDATED="08/27/2014 17:50:26" UPDATED_BY="SADMIN" CREATED="08/27/2014 17:50:26" CREATED_BY="SADMIN"&gt;</w:t>
              <w:br/>
              <w:tab/>
              <w:tab/>
              <w:tab/>
              <w:tab/>
              <w:t>&lt;/APPLET_WEB_TEMPLATE_ITEM&gt;</w:t>
              <w:br/>
              <w:tab/>
              <w:tab/>
              <w:tab/>
              <w:tab/>
              <w:t>&lt;APPLET_WEB_TEMPLATE_ITEM CONTROL="ButtonGotoPreviousSet" INACTIVE="N" ITEM_IDENTIFIER="122" MARKUP_LANGUAGE="HTML" NAME="HTML RecNavPrv" TYPE="Control" UPDATED="08/27/2014 17:50:26" UPDATED_BY="SADMIN" CREATED="08/27/2014 17:50:26" CREATED_BY="SADMIN"&gt;</w:t>
              <w:br/>
              <w:tab/>
              <w:tab/>
              <w:tab/>
              <w:tab/>
              <w:t>&lt;/APPLET_WEB_TEMPLATE_ITEM&gt;</w:t>
              <w:br/>
              <w:tab/>
              <w:tab/>
              <w:tab/>
              <w:tab/>
              <w:t>&lt;APPLET_WEB_TEMPLATE_ITEM CONTROL="Insert" INACTIVE="N" ITEM_IDENTIFIER="901" MARKUP_LANGUAGE="HTML" NAME="Insert" TMPL_ITEM_HOLDER_NAME="SiebControl_901" TYPE="Control" UPDATED="11/04/2016 12:40:35" UPDATED_BY="SADMIN" CREATED="08/27/2014 17:50:26"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12:40:35" UPDATED_BY="SADMIN" CREATED="11/04/2016 12:40:35"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12:40:35" UPDATED_BY="SADMIN" CREATED="08/27/2014 17:50:26"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Direct Mail Offer Literature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CREATED="12/22/2000 12:10:22" CREATED_BY="SADMIN" EXT_REC_TABLES="S_APPL_WTMPL_RX"&gt;</w:t>
              <w:br/>
              <w:tab/>
              <w:tab/>
              <w:tab/>
              <w:tab/>
              <w:t>&lt;APPLET_WEB_TEMPLATE_ITEM CONTROL="Applet_Title" EXTENSION_FLAG="Y" ITEM_IDENTIFIER="99929" NAME="Applet_Title" TMPL_ITEM_HOLDER_NAME="SiebControl_99929" TYPE="Control" UPDATED="11/04/2016 12:51:42" UPDATED_BY="SADMIN" CREATED="11/04/2016 12:51:42"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12:51:42" UPDATED_BY="SADMIN" CREATED="12/22/2000 12:10:24" CREATED_BY="SADMIN" EXT_REC_TABLES="S_APPL_WT_IT_RX"&gt;</w:t>
              <w:br/>
              <w:tab/>
              <w:tab/>
              <w:tab/>
              <w:tab/>
              <w:t>&lt;/APPLET_WEB_TEMPLATE_ITEM&gt;</w:t>
              <w:br/>
              <w:tab/>
              <w:tab/>
              <w:tab/>
              <w:tab/>
              <w:t>&lt;APPLET_WEB_TEMPLATE_ITEM CONTROL="File Date" INACTIVE="N" ITEM_IDENTIFIER="508" MARKUP_LANGUAGE="HTML" NAME="File Date" TMPL_ITEM_HOLDER_NAME="SiebControl_508" TYPE="List Item" UPDATED="11/04/2016 12:51:42" UPDATED_BY="SADMIN" CREATED="12/22/2000 12:10:28" CREATED_BY="SADMIN" EXT_REC_TABLES="S_APPL_WT_IT_RX"&gt;</w:t>
              <w:br/>
              <w:tab/>
              <w:tab/>
              <w:tab/>
              <w:tab/>
              <w:t>&lt;/APPLET_WEB_TEMPLATE_ITEM&gt;</w:t>
              <w:br/>
              <w:tab/>
              <w:tab/>
              <w:tab/>
              <w:tab/>
              <w:t>&lt;APPLET_WEB_TEMPLATE_ITEM CONTROL="File Extension" INACTIVE="N" ITEM_IDENTIFIER="507" MARKUP_LANGUAGE="HTML" NAME="File Extension" TMPL_ITEM_HOLDER_NAME="SiebControl_507" TYPE="List Item" UPDATED="11/04/2016 12:51:42" UPDATED_BY="SADMIN" CREATED="12/22/2000 12:10:27" CREATED_BY="SADMIN" EXT_REC_TABLES="S_APPL_WT_IT_RX"&gt;</w:t>
              <w:br/>
              <w:tab/>
              <w:tab/>
              <w:tab/>
              <w:tab/>
              <w:t>&lt;/APPLET_WEB_TEMPLATE_ITEM&gt;</w:t>
              <w:br/>
              <w:tab/>
              <w:tab/>
              <w:tab/>
              <w:tab/>
              <w:t>&lt;APPLET_WEB_TEMPLATE_ITEM CONTROL="File Name" INACTIVE="N" ITEM_IDENTIFIER="502" MARKUP_LANGUAGE="HTML" NAME="File Name" TMPL_ITEM_HOLDER_NAME="SiebControl_502" TYPE="List Item" UPDATED="11/04/2016 12:51:42" UPDATED_BY="SADMIN" CREATED="12/22/2000 12:10:24" CREATED_BY="SADMIN" EXT_REC_TABLES="S_APPL_WT_IT_RX"&gt;</w:t>
              <w:br/>
              <w:tab/>
              <w:tab/>
              <w:tab/>
              <w:tab/>
              <w:t>&lt;/APPLET_WEB_TEMPLATE_ITEM&gt;</w:t>
              <w:br/>
              <w:tab/>
              <w:tab/>
              <w:tab/>
              <w:tab/>
              <w:t>&lt;APPLET_WEB_TEMPLATE_ITEM CONTROL="GotoNextSet" INACTIVE="N" ITEM_IDENTIFIER="123" MARKUP_LANGUAGE="HTML" NAME="GotoNextSet" TYPE="Control" UPDATED="06/05/2003 11:37:51" UPDATED_BY="SADMIN" CREATED="12/22/2000 12:10:35" CREATED_BY="SADMIN"&gt;</w:t>
              <w:br/>
              <w:tab/>
              <w:tab/>
              <w:tab/>
              <w:tab/>
              <w:t>&lt;/APPLET_WEB_TEMPLATE_ITEM&gt;</w:t>
              <w:br/>
              <w:tab/>
              <w:tab/>
              <w:tab/>
              <w:tab/>
              <w:t>&lt;APPLET_WEB_TEMPLATE_ITEM CONTROL="GotoPreviousSet" INACTIVE="N" ITEM_IDENTIFIER="122" MARKUP_LANGUAGE="HTML" NAME="GotoPreviousSet" TYPE="Control" UPDATED="06/05/2003 11:37:51" UPDATED_BY="SADMIN" CREATED="12/22/2000 12:10:36" CREATED_BY="SADMIN"&gt;</w:t>
              <w:br/>
              <w:tab/>
              <w:tab/>
              <w:tab/>
              <w:tab/>
              <w:t>&lt;/APPLET_WEB_TEMPLATE_ITEM&gt;</w:t>
              <w:br/>
              <w:tab/>
              <w:tab/>
              <w:tab/>
              <w:tab/>
              <w:t>&lt;APPLET_WEB_TEMPLATE_ITEM CONTROL="PositionOnRow" INACTIVE="N" ITEM_IDENTIFIER="144" MARKUP_LANGUAGE="HTML" NAME="HTML Link" TMPL_ITEM_HOLDER_NAME="SiebControl_144" TYPE="Control" UPDATED="11/04/2016 12:51:42" UPDATED_BY="SADMIN" CREATED="12/22/2000 12:10:36"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12:51:42" UPDATED_BY="SADMIN" CREATED="11/04/2016 12:51:42" CREATED_BY="SADMIN" EXT_REC_TABLES="S_APPL_WT_IT_RX"&gt;</w:t>
              <w:br/>
              <w:tab/>
              <w:tab/>
              <w:tab/>
              <w:tab/>
              <w:t>&lt;/APPLET_WEB_TEMPLATE_ITEM&gt;</w:t>
              <w:br/>
              <w:tab/>
              <w:tab/>
              <w:tab/>
              <w:tab/>
              <w:t>&lt;APPLET_WEB_TEMPLATE_ITEM CONTROL="LitFileSize" INACTIVE="N" ITEM_IDENTIFIER="506" MARKUP_LANGUAGE="HTML" NAME="LitFileSize" TMPL_ITEM_HOLDER_NAME="SiebControl_506" TYPE="List Item" UPDATED="11/04/2016 12:51:42" UPDATED_BY="SADMIN" CREATED="12/22/2000 12:10:26"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12:51:42" UPDATED_BY="SADMIN" CREATED="11/04/2016 12:51:42"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12:51:42" UPDATED_BY="SADMIN" CREATED="12/22/2000 12:10:23"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12:51:42" UPDATED_BY="SADMIN" CREATED="12/22/2000 12:10:37"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12:51:42"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12:51:42" UPDATED_BY="SADMIN" CREATED="12/23/2002 21:31:13"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12:51:42"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12:51:42"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12:51:42" UPDATED_BY="SADMIN" CREATED="11/04/2016 12:51:42" CREATED_BY="SADMIN" EXT_REC_TABLES="S_APPL_WT_IT_RX"&gt;</w:t>
              <w:br/>
              <w:tab/>
              <w:tab/>
              <w:tab/>
              <w:tab/>
              <w:t>&lt;/APPLET_WEB_TEMPLATE_ITEM&gt;</w:t>
              <w:br/>
              <w:tab/>
              <w:tab/>
              <w:tab/>
              <w:tab/>
              <w:t>&lt;APPLET_WEB_TEMPLATE_ITEM CONTROL="Release Date" INACTIVE="N" ITEM_IDENTIFIER="505" MARKUP_LANGUAGE="HTML" NAME="Release Date" TMPL_ITEM_HOLDER_NAME="SiebControl_505" TYPE="List Item" UPDATED="11/04/2016 12:51:42" UPDATED_BY="SADMIN" CREATED="12/22/2000 12:10:25" CREATED_BY="SADMIN" EXT_REC_TABLES="S_APPL_WT_IT_RX"&gt;</w:t>
              <w:br/>
              <w:tab/>
              <w:tab/>
              <w:tab/>
              <w:tab/>
              <w:t>&lt;/APPLET_WEB_TEMPLATE_ITEM&gt;</w:t>
              <w:br/>
              <w:tab/>
              <w:tab/>
              <w:tab/>
              <w:tab/>
              <w:t>&lt;APPLET_WEB_TEMPLATE_ITEM CONTROL="Summary" INACTIVE="N" ITEM_IDENTIFIER="504" MARKUP_LANGUAGE="HTML" NAME="Summary" TMPL_ITEM_HOLDER_NAME="SiebControl_504" TYPE="List Item" UPDATED="11/04/2016 12:51:42" UPDATED_BY="SADMIN" CREATED="12/22/2000 12:10:25"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12:51:42" UPDATED_BY="SADMIN" CREATED="10/31/2001 01:18:29"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CREATED="12/22/2000 12:10:59" CREATED_BY="SADMIN" EXT_REC_TABLES="S_APPL_WTMPL_RX"&gt;</w:t>
              <w:br/>
              <w:tab/>
              <w:tab/>
              <w:tab/>
              <w:tab/>
              <w:t>&lt;APPLET_WEB_TEMPLATE_ITEM CONTROL="Applet_Title" EXTENSION_FLAG="Y" ITEM_IDENTIFIER="99929" NAME="Applet_Title" TMPL_ITEM_HOLDER_NAME="SiebControl_99929" TYPE="Control" UPDATED="11/04/2016 12:51:42" UPDATED_BY="SADMIN" CREATED="11/04/2016 12:51:42"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12:51:42" UPDATED_BY="SADMIN" CREATED="12/22/2000 12:11:00"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12:51:42" UPDATED_BY="SADMIN" CREATED="04/07/2001 00:24:27" CREATED_BY="SADMIN" EXT_REC_TABLES="S_APPL_WT_IT_RX"&gt;</w:t>
              <w:br/>
              <w:tab/>
              <w:tab/>
              <w:tab/>
              <w:tab/>
              <w:t>&lt;/APPLET_WEB_TEMPLATE_ITEM&gt;</w:t>
              <w:br/>
              <w:tab/>
              <w:tab/>
              <w:tab/>
              <w:tab/>
              <w:t>&lt;APPLET_WEB_TEMPLATE_ITEM CONTROL="File Date" INACTIVE="N" ITEM_IDENTIFIER="2302" MARKUP_LANGUAGE="HTML" NAME="File Date" TMPL_ITEM_HOLDER_NAME="SiebControl_2302" TYPE="List Item" UPDATED="11/04/2016 12:51:42" UPDATED_BY="SADMIN" CREATED="04/06/2001 14:01:08" CREATED_BY="SADMIN" EXT_REC_TABLES="S_APPL_WT_IT_RX"&gt;</w:t>
              <w:br/>
              <w:tab/>
              <w:tab/>
              <w:tab/>
              <w:tab/>
              <w:t>&lt;/APPLET_WEB_TEMPLATE_ITEM&gt;</w:t>
              <w:br/>
              <w:tab/>
              <w:tab/>
              <w:tab/>
              <w:tab/>
              <w:t>&lt;APPLET_WEB_TEMPLATE_ITEM CONTROL="File Extension" INACTIVE="N" ITEM_IDENTIFIER="1802" MARKUP_LANGUAGE="HTML" NAME="File Extension" TMPL_ITEM_HOLDER_NAME="SiebControl_1802" TYPE="List Item" UPDATED="11/04/2016 12:51:42" UPDATED_BY="SADMIN" CREATED="04/06/2001 13:57:49" CREATED_BY="SADMIN" EXT_REC_TABLES="S_APPL_WT_IT_RX"&gt;</w:t>
              <w:br/>
              <w:tab/>
              <w:tab/>
              <w:tab/>
              <w:tab/>
              <w:t>&lt;/APPLET_WEB_TEMPLATE_ITEM&gt;</w:t>
              <w:br/>
              <w:tab/>
              <w:tab/>
              <w:tab/>
              <w:tab/>
              <w:t>&lt;APPLET_WEB_TEMPLATE_ITEM CONTROL="File Name" INACTIVE="N" ITEM_IDENTIFIER="1801" MARKUP_LANGUAGE="HTML" NAME="File Name" TMPL_ITEM_HOLDER_NAME="SiebControl_1801" TYPE="List Item" UPDATED="11/04/2016 12:51:42" UPDATED_BY="SADMIN" CREATED="12/22/2000 12:11:00" CREATED_BY="SADMIN" EXT_REC_TABLES="S_APPL_WT_IT_RX"&gt;</w:t>
              <w:br/>
              <w:tab/>
              <w:tab/>
              <w:tab/>
              <w:tab/>
              <w:t>&lt;/APPLET_WEB_TEMPLATE_ITEM&gt;</w:t>
              <w:br/>
              <w:tab/>
              <w:tab/>
              <w:tab/>
              <w:tab/>
              <w:t>&lt;APPLET_WEB_TEMPLATE_ITEM CONTROL="Item Type" INACTIVE="N" ITEM_IDENTIFIER="1302" MARKUP_LANGUAGE="HTML" NAME="Item Type" TMPL_ITEM_HOLDER_NAME="SiebControl_1302" TYPE="List Item" UPDATED="11/04/2016 12:51:42" UPDATED_BY="SADMIN" CREATED="04/06/2001 13:57:41" CREATED_BY="SADMIN" EXT_REC_TABLES="S_APPL_WT_IT_RX"&gt;</w:t>
              <w:br/>
              <w:tab/>
              <w:tab/>
              <w:tab/>
              <w:tab/>
              <w:t>&lt;/APPLET_WEB_TEMPLATE_ITEM&gt;</w:t>
              <w:br/>
              <w:tab/>
              <w:tab/>
              <w:tab/>
              <w:tab/>
              <w:t>&lt;APPLET_WEB_TEMPLATE_ITEM CONTROL="LitFileSize" INACTIVE="N" ITEM_IDENTIFIER="1803" MARKUP_LANGUAGE="HTML" NAME="LitFileSize" TMPL_ITEM_HOLDER_NAME="SiebControl_1803" TYPE="List Item" UPDATED="11/04/2016 12:51:42" UPDATED_BY="SADMIN" CREATED="04/06/2001 13:57:54"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12:51:43" UPDATED_BY="SADMIN" CREATED="11/04/2016 12:51:43"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12:51:43" UPDATED_BY="SADMIN" CREATED="12/22/2000 12:11:00" CREATED_BY="SADMIN" EXT_REC_TABLES="S_APPL_WT_IT_RX"&gt;</w:t>
              <w:br/>
              <w:tab/>
              <w:tab/>
              <w:tab/>
              <w:tab/>
              <w:t>&lt;/APPLET_WEB_TEMPLATE_ITEM&gt;</w:t>
              <w:br/>
              <w:tab/>
              <w:tab/>
              <w:tab/>
              <w:tab/>
              <w:t>&lt;APPLET_WEB_TEMPLATE_ITEM CONTROL="Offer Id" INACTIVE="N" ITEM_IDENTIFIER="2303" MARKUP_LANGUAGE="HTML" NAME="Offer Id" TMPL_ITEM_HOLDER_NAME="SiebControl_2303" TYPE="List Item" UPDATED="11/04/2016 12:51:43" UPDATED_BY="SADMIN" CREATED="04/06/2001 13:58:27"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12:51:43" UPDATED_BY="SADMIN" CREATED="12/23/2002 21:31:13"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12:51:43" UPDATED_BY="SADMIN" CREATED="11/04/2016 12:51:43" CREATED_BY="SADMIN" EXT_REC_TABLES="S_APPL_WT_IT_RX"&gt;</w:t>
              <w:br/>
              <w:tab/>
              <w:tab/>
              <w:tab/>
              <w:tab/>
              <w:t>&lt;/APPLET_WEB_TEMPLATE_ITEM&gt;</w:t>
              <w:br/>
              <w:tab/>
              <w:tab/>
              <w:tab/>
              <w:tab/>
              <w:t>&lt;APPLET_WEB_TEMPLATE_ITEM CONTROL="Release Date" INACTIVE="N" ITEM_IDENTIFIER="2301" MARKUP_LANGUAGE="HTML" NAME="Release Date2" TMPL_ITEM_HOLDER_NAME="SiebControl_2301" TYPE="List Item" UPDATED="11/04/2016 12:51:43" UPDATED_BY="SADMIN" CREATED="04/06/2001 13:58:02" CREATED_BY="SADMIN" EXT_REC_TABLES="S_APPL_WT_IT_RX"&gt;</w:t>
              <w:br/>
              <w:tab/>
              <w:tab/>
              <w:tab/>
              <w:tab/>
              <w:t>&lt;/APPLET_WEB_TEMPLATE_ITEM&gt;</w:t>
              <w:br/>
              <w:tab/>
              <w:tab/>
              <w:tab/>
              <w:tab/>
              <w:t>&lt;APPLET_WEB_TEMPLATE_ITEM CONTROL="Sequence Number" INACTIVE="N" ITEM_IDENTIFIER="2802" MARKUP_LANGUAGE="HTML" NAME="Sequence Number" TMPL_ITEM_HOLDER_NAME="SiebControl_2802" TYPE="List Item" UPDATED="11/04/2016 12:51:43" UPDATED_BY="SADMIN" CREATED="04/06/2001 13:59:04" CREATED_BY="SADMIN" EXT_REC_TABLES="S_APPL_WT_IT_RX"&gt;</w:t>
              <w:br/>
              <w:tab/>
              <w:tab/>
              <w:tab/>
              <w:tab/>
              <w:t>&lt;/APPLET_WEB_TEMPLATE_ITEM&gt;</w:t>
              <w:br/>
              <w:tab/>
              <w:tab/>
              <w:tab/>
              <w:tab/>
              <w:t>&lt;APPLET_WEB_TEMPLATE_ITEM CONTROL="Summary" INACTIVE="N" ITEM_IDENTIFIER="2801" MARKUP_LANGUAGE="HTML" NAME="Summary2" TMPL_ITEM_HOLDER_NAME="SiebControl_2801" TYPE="List Item" UPDATED="11/04/2016 12:51:43" UPDATED_BY="SADMIN" CREATED="04/06/2001 13:58:38"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12:51:43" UPDATED_BY="SADMIN" CREATED="04/07/2001 00:24:27"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12:51:43" UPDATED_BY="SADMIN" CREATED="12/22/2000 12:11:02"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12:51:43" UPDATED_BY="SADMIN" CREATED="12/22/2000 12:11:02"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CREATED="02/22/2002 18:57:49" CREATED_BY="SADMIN" EXT_REC_TABLES="S_APPL_WTMPL_RX"&gt;</w:t>
              <w:br/>
              <w:tab/>
              <w:tab/>
              <w:tab/>
              <w:tab/>
              <w:t>&lt;APPLET_WEB_TEMPLATE_ITEM CONTROL="Applet_Title" EXTENSION_FLAG="Y" ITEM_IDENTIFIER="99929" NAME="Applet_Title" TMPL_ITEM_HOLDER_NAME="SiebControl_99929" TYPE="Control" UPDATED="11/04/2016 12:51:43" UPDATED_BY="SADMIN" CREATED="11/04/2016 12:51:43"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12:51:43" UPDATED_BY="SADMIN" CREATED="02/22/2002 19:06:07"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12:51:43" UPDATED_BY="SADMIN" CREATED="06/05/2003 04:02:26"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12:51:43" UPDATED_BY="SADMIN" CREATED="02/22/2002 18:57:49"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12:51:43" UPDATED_BY="SADMIN" CREATED="02/22/2002 19:06:04" CREATED_BY="SADMIN" EXT_REC_TABLES="S_APPL_WT_IT_RX"&gt;</w:t>
              <w:br/>
              <w:tab/>
              <w:tab/>
              <w:tab/>
              <w:tab/>
              <w:t>&lt;/APPLET_WEB_TEMPLATE_ITEM&gt;</w:t>
              <w:br/>
              <w:tab/>
              <w:tab/>
              <w:tab/>
              <w:tab/>
              <w:t>&lt;APPLET_WEB_TEMPLATE_ITEM CONTROL="File Date" INACTIVE="N" ITEM_IDENTIFIER="508" MARKUP_LANGUAGE="HTML" NAME="File Date" TMPL_ITEM_HOLDER_NAME="SiebControl_508" TYPE="List Item" UPDATED="11/04/2016 12:51:43" UPDATED_BY="SADMIN" CREATED="02/22/2002 18:57:49" CREATED_BY="SADMIN" EXT_REC_TABLES="S_APPL_WT_IT_RX"&gt;</w:t>
              <w:br/>
              <w:tab/>
              <w:tab/>
              <w:tab/>
              <w:tab/>
              <w:t>&lt;/APPLET_WEB_TEMPLATE_ITEM&gt;</w:t>
              <w:br/>
              <w:tab/>
              <w:tab/>
              <w:tab/>
              <w:tab/>
              <w:t>&lt;APPLET_WEB_TEMPLATE_ITEM CONTROL="File Extension" INACTIVE="N" ITEM_IDENTIFIER="507" MARKUP_LANGUAGE="HTML" NAME="File Extension" TMPL_ITEM_HOLDER_NAME="SiebControl_507" TYPE="List Item" UPDATED="11/04/2016 12:51:43" UPDATED_BY="SADMIN" CREATED="02/22/2002 18:57:49" CREATED_BY="SADMIN" EXT_REC_TABLES="S_APPL_WT_IT_RX"&gt;</w:t>
              <w:br/>
              <w:tab/>
              <w:tab/>
              <w:tab/>
              <w:tab/>
              <w:t>&lt;/APPLET_WEB_TEMPLATE_ITEM&gt;</w:t>
              <w:br/>
              <w:tab/>
              <w:tab/>
              <w:tab/>
              <w:tab/>
              <w:t>&lt;APPLET_WEB_TEMPLATE_ITEM CONTROL="File Name" INACTIVE="N" ITEM_IDENTIFIER="502" MARKUP_LANGUAGE="HTML" NAME="File Name" TMPL_ITEM_HOLDER_NAME="SiebControl_502" TYPE="List Item" UPDATED="11/04/2016 12:51:43" UPDATED_BY="SADMIN" CREATED="02/22/2002 18:57:49" CREATED_BY="SADMIN" EXT_REC_TABLES="S_APPL_WT_IT_RX"&gt;</w:t>
              <w:br/>
              <w:tab/>
              <w:tab/>
              <w:tab/>
              <w:tab/>
              <w:t>&lt;/APPLET_WEB_TEMPLATE_ITEM&gt;</w:t>
              <w:br/>
              <w:tab/>
              <w:tab/>
              <w:tab/>
              <w:tab/>
              <w:t>&lt;APPLET_WEB_TEMPLATE_ITEM CONTROL="GotoNextSet" INACTIVE="N" ITEM_IDENTIFIER="123" MARKUP_LANGUAGE="HTML" NAME="GotoNextSet" TYPE="Control" UPDATED="02/22/2002 18:57:49" UPDATED_BY="SADMIN" CREATED="02/22/2002 18:57:49" CREATED_BY="SADMIN"&gt;</w:t>
              <w:br/>
              <w:tab/>
              <w:tab/>
              <w:tab/>
              <w:tab/>
              <w:t>&lt;/APPLET_WEB_TEMPLATE_ITEM&gt;</w:t>
              <w:br/>
              <w:tab/>
              <w:tab/>
              <w:tab/>
              <w:tab/>
              <w:t>&lt;APPLET_WEB_TEMPLATE_ITEM CONTROL="GotoPreviousSet" INACTIVE="N" ITEM_IDENTIFIER="122" MARKUP_LANGUAGE="HTML" NAME="GotoPreviousSet" TYPE="Control" UPDATED="02/22/2002 18:57:49" UPDATED_BY="SADMIN" CREATED="02/22/2002 18:57:49" CREATED_BY="SADMIN"&gt;</w:t>
              <w:br/>
              <w:tab/>
              <w:tab/>
              <w:tab/>
              <w:tab/>
              <w:t>&lt;/APPLET_WEB_TEMPLATE_ITEM&gt;</w:t>
              <w:br/>
              <w:tab/>
              <w:tab/>
              <w:tab/>
              <w:tab/>
              <w:t>&lt;APPLET_WEB_TEMPLATE_ITEM CONTROL="PositionOnRow" INACTIVE="N" ITEM_IDENTIFIER="144" MARKUP_LANGUAGE="HTML" NAME="HTML Link" TMPL_ITEM_HOLDER_NAME="SiebControl_144" TYPE="Control" UPDATED="11/04/2016 12:51:43" UPDATED_BY="SADMIN" CREATED="02/22/2002 18:57:50"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12:51:43" UPDATED_BY="SADMIN" CREATED="11/04/2016 12:51:43" CREATED_BY="SADMIN" EXT_REC_TABLES="S_APPL_WT_IT_RX"&gt;</w:t>
              <w:br/>
              <w:tab/>
              <w:tab/>
              <w:tab/>
              <w:tab/>
              <w:t>&lt;/APPLET_WEB_TEMPLATE_ITEM&gt;</w:t>
              <w:br/>
              <w:tab/>
              <w:tab/>
              <w:tab/>
              <w:tab/>
              <w:t>&lt;APPLET_WEB_TEMPLATE_ITEM CONTROL="LitFileSize" INACTIVE="N" ITEM_IDENTIFIER="506" MARKUP_LANGUAGE="HTML" NAME="LitFileSize" TMPL_ITEM_HOLDER_NAME="SiebControl_506" TYPE="List Item" UPDATED="11/04/2016 12:51:43" UPDATED_BY="SADMIN" CREATED="02/22/2002 18:57:50"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12:51:43" UPDATED_BY="SADMIN" CREATED="11/04/2016 12:51:43"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12:51:43" UPDATED_BY="SADMIN" CREATED="02/22/2002 18:57:50"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12:51:43" UPDATED_BY="SADMIN" CREATED="02/22/2002 18:57:50" CREATED_BY="SADMIN" EXT_REC_TABLES="S_APPL_WT_IT_RX"&gt;</w:t>
              <w:br/>
              <w:tab/>
              <w:tab/>
              <w:tab/>
              <w:tab/>
              <w:t>&lt;/APPLET_WEB_TEMPLATE_ITEM&gt;</w:t>
              <w:br/>
              <w:tab/>
              <w:tab/>
              <w:tab/>
              <w:tab/>
              <w:t>&lt;APPLET_WEB_TEMPLATE_ITEM COMMENTS="Buttons Standardization" CONTROL="NewRecord" INACTIVE="N" ITEM_IDENTIFIER="131" MARKUP_LANGUAGE="HTML" NAME="NewRecord" TMPL_ITEM_HOLDER_NAME="SiebControl_131" TYPE="Control" UPDATED="11/04/2016 12:51:43" UPDATED_BY="SADMIN" CREATED="02/22/2002 18:57:50"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12:51:43"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12:51:43" UPDATED_BY="SADMIN" CREATED="12/23/2002 21:31:13"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12:51:43"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12:51:43"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12:51:43" UPDATED_BY="SADMIN" CREATED="11/04/2016 12:51:43" CREATED_BY="SADMIN" EXT_REC_TABLES="S_APPL_WT_IT_RX"&gt;</w:t>
              <w:br/>
              <w:tab/>
              <w:tab/>
              <w:tab/>
              <w:tab/>
              <w:t>&lt;/APPLET_WEB_TEMPLATE_ITEM&gt;</w:t>
              <w:br/>
              <w:tab/>
              <w:tab/>
              <w:tab/>
              <w:tab/>
              <w:t>&lt;APPLET_WEB_TEMPLATE_ITEM CONTROL="Release Date" INACTIVE="N" ITEM_IDENTIFIER="505" MARKUP_LANGUAGE="HTML" NAME="Release Date" TMPL_ITEM_HOLDER_NAME="SiebControl_505" TYPE="List Item" UPDATED="11/04/2016 12:51:43" UPDATED_BY="SADMIN" CREATED="02/22/2002 18:57:50" CREATED_BY="SADMIN" EXT_REC_TABLES="S_APPL_WT_IT_RX"&gt;</w:t>
              <w:br/>
              <w:tab/>
              <w:tab/>
              <w:tab/>
              <w:tab/>
              <w:t>&lt;/APPLET_WEB_TEMPLATE_ITEM&gt;</w:t>
              <w:br/>
              <w:tab/>
              <w:tab/>
              <w:tab/>
              <w:tab/>
              <w:t>&lt;APPLET_WEB_TEMPLATE_ITEM CONTROL="Summary" INACTIVE="N" ITEM_IDENTIFIER="504" MARKUP_LANGUAGE="HTML" NAME="Summary" TMPL_ITEM_HOLDER_NAME="SiebControl_504" TYPE="List Item" UPDATED="11/04/2016 12:51:43" UPDATED_BY="SADMIN" CREATED="02/22/2002 18:57:50"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12:51:43" UPDATED_BY="SADMIN" CREATED="02/22/2002 18:57:50"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Market Product All List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Categorized Tabbed" INACTIVE="N" NAME="Base" TYPE="Base" WEB_TEMPLATE="DotCom Applet List Categorized Tabbed" UPDATED="11/04/2016 12:37:18" UPDATED_BY="SADMIN" CREATED="06/05/2003 02:08:10" CREATED_BY="SADMIN" EXT_REC_TABLES="S_APPL_WTMPL_RX"&gt;</w:t>
              <w:br/>
              <w:tab/>
              <w:tab/>
              <w:tab/>
              <w:tab/>
              <w:t>&lt;APPLET_WEB_TEMPLATE_ITEM CONTROL="Applet_Title" EXTENSION_FLAG="Y" ITEM_IDENTIFIER="99929" NAME="Applet_Title" TMPL_ITEM_HOLDER_NAME="SiebControl_99929" TYPE="Control" UPDATED="11/04/2016 14:31:36" UPDATED_BY="SADMIN" CREATED="11/04/2016 14:31:36"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14:31:36" UPDATED_BY="SADMIN" CREATED="06/05/2003 08:21:39" CREATED_BY="SADMIN" EXT_REC_TABLES="S_APPL_WT_IT_RX"&gt;</w:t>
              <w:br/>
              <w:tab/>
              <w:tab/>
              <w:tab/>
              <w:tab/>
              <w:t>&lt;/APPLET_WEB_TEMPLATE_ITEM&gt;</w:t>
              <w:br/>
              <w:tab/>
              <w:tab/>
              <w:tab/>
              <w:tab/>
              <w:t>&lt;APPLET_WEB_TEMPLATE_ITEM CONTROL="ThumbnailImageFileName" INACTIVE="N" ITEM_IDENTIFIER="501" MARKUP_LANGUAGE="HTML" NAME="ThumbnailImageFileName" TMPL_ITEM_HOLDER_NAME="SiebControl_501" TYPE="List Item" UPDATED="11/04/2016 14:31:36" UPDATED_BY="SADMIN" CREATED="06/05/2003 08:21:39"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Deduction List Applet (WCS Home).sif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Portal (Graphical)" INACTIVE="N" NAME="Base" TYPE="Base" WEB_TEMPLATE="Applet List Portal (Graphical)" UPDATED="11/04/2016 12:37:18" UPDATED_BY="SADMIN" CREATED="06/05/2003 01:50:51" CREATED_BY="SADMIN" EXT_REC_TABLES="S_APPL_WTMPL_RX"&gt;</w:t>
              <w:br/>
              <w:tab/>
              <w:tab/>
              <w:tab/>
              <w:tab/>
              <w:t>&lt;APPLET_WEB_TEMPLATE_ITEM CONTROL="Account" INACTIVE="N" ITEM_IDENTIFIER="504" MARKUP_LANGUAGE="HTML" NAME="Account" TMPL_ITEM_HOLDER_NAME="SiebControl_504" TYPE="List Item" UPDATED="11/04/2016 12:32:49" UPDATED_BY="SADMIN" CREATED="06/05/2003 03:21:36" CREATED_BY="SADMIN" EXT_REC_TABLES="S_APPL_WT_IT_RX"&gt;</w:t>
              <w:br/>
              <w:tab/>
              <w:tab/>
              <w:tab/>
              <w:tab/>
              <w:t>&lt;/APPLET_WEB_TEMPLATE_ITEM&gt;</w:t>
              <w:br/>
              <w:tab/>
              <w:tab/>
              <w:tab/>
              <w:tab/>
              <w:t>&lt;APPLET_WEB_TEMPLATE_ITEM CONTROL="AppletGraphics" INACTIVE="N" ITEM_IDENTIFIER="89" MARKUP_LANGUAGE="HTML" NAME="AppletGraphics" TMPL_ITEM_HOLDER_NAME="SiebControl_89" TYPE="Control" UPDATED="11/04/2016 12:32:49" UPDATED_BY="SADMIN" CREATED="06/05/2003 03:21:36"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12:32:49" UPDATED_BY="SADMIN" CREATED="06/05/2003 03:21:36"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12:32:49" UPDATED_BY="SADMIN" CREATED="06/05/2003 03:21:36"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12:32:49" UPDATED_BY="SADMIN" CREATED="06/05/2003 03:21:36"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12:32:49" UPDATED_BY="SADMIN" CREATED="06/05/2003 03:21:37"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12:32:49" UPDATED_BY="SADMIN" CREATED="06/05/2003 03:21:37"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12:32:49" UPDATED_BY="SADMIN" CREATED="06/05/2003 03:21:37"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12:32:49" UPDATED_BY="SADMIN" CREATED="06/05/2003 03:21:37" CREATED_BY="SADMIN" EXT_REC_TABLES="S_APPL_WT_IT_RX"&gt;</w:t>
              <w:br/>
              <w:tab/>
              <w:tab/>
              <w:tab/>
              <w:tab/>
              <w:t>&lt;/APPLET_WEB_TEMPLATE_ITEM&gt;</w:t>
              <w:br/>
              <w:tab/>
              <w:tab/>
              <w:tab/>
              <w:tab/>
              <w:t>&lt;APPLET_WEB_TEMPLATE_ITEM CONTROL="Deduction Amount" INACTIVE="N" ITEM_IDENTIFIER="507" MARKUP_LANGUAGE="HTML" NAME="Deduction Amount" TMPL_ITEM_HOLDER_NAME="SiebControl_507" TYPE="List Item" UPDATED="11/04/2016 12:32:49" UPDATED_BY="SADMIN" CREATED="06/05/2003 03:21:37" CREATED_BY="SADMIN" EXT_REC_TABLES="S_APPL_WT_IT_RX"&gt;</w:t>
              <w:br/>
              <w:tab/>
              <w:tab/>
              <w:tab/>
              <w:tab/>
              <w:t>&lt;/APPLET_WEB_TEMPLATE_ITEM&gt;</w:t>
              <w:br/>
              <w:tab/>
              <w:tab/>
              <w:tab/>
              <w:tab/>
              <w:t>&lt;APPLET_WEB_TEMPLATE_ITEM CONTROL="Deduction Date" INACTIVE="N" ITEM_IDENTIFIER="505" MARKUP_LANGUAGE="HTML" NAME="Deduction Date" TMPL_ITEM_HOLDER_NAME="SiebControl_505" TYPE="List Item" UPDATED="11/04/2016 12:32:49" UPDATED_BY="SADMIN" CREATED="06/05/2003 03:21:37" CREATED_BY="SADMIN" EXT_REC_TABLES="S_APPL_WT_IT_RX"&gt;</w:t>
              <w:br/>
              <w:tab/>
              <w:tab/>
              <w:tab/>
              <w:tab/>
              <w:t>&lt;/APPLET_WEB_TEMPLATE_ITEM&gt;</w:t>
              <w:br/>
              <w:tab/>
              <w:tab/>
              <w:tab/>
              <w:tab/>
              <w:t>&lt;APPLET_WEB_TEMPLATE_ITEM CONTROL="Deduction Id" INACTIVE="N" ITEM_IDENTIFIER="502" MARKUP_LANGUAGE="HTML" NAME="Deduction Id" TMPL_ITEM_HOLDER_NAME="SiebControl_502" TYPE="List Item" UPDATED="11/04/2016 12:32:49" UPDATED_BY="SADMIN" CREATED="06/05/2003 03:21:37"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12:32:49" UPDATED_BY="SADMIN" CREATED="11/04/2016 12:32:49" CREATED_BY="SADMIN" EXT_REC_TABLES="S_APPL_WT_IT_RX"&gt;</w:t>
              <w:br/>
              <w:tab/>
              <w:tab/>
              <w:tab/>
              <w:tab/>
              <w:t>&lt;/APPLET_WEB_TEMPLATE_ITEM&gt;</w:t>
              <w:br/>
              <w:tab/>
              <w:tab/>
              <w:tab/>
              <w:tab/>
              <w:t>&lt;APPLET_WEB_TEMPLATE_ITEM CONTROL="Payment Status" INACTIVE="N" ITEM_IDENTIFIER="503" MARKUP_LANGUAGE="HTML" NAME="Payment Status" TMPL_ITEM_HOLDER_NAME="SiebControl_503" TYPE="List Item" UPDATED="11/04/2016 12:32:49" UPDATED_BY="SADMIN" CREATED="06/05/2003 03:21:37" CREATED_BY="SADMIN" EXT_REC_TABLES="S_APPL_WT_IT_RX"&gt;</w:t>
              <w:br/>
              <w:tab/>
              <w:tab/>
              <w:tab/>
              <w:tab/>
              <w:t>&lt;/APPLET_WEB_TEMPLATE_ITEM&gt;</w:t>
              <w:br/>
              <w:tab/>
              <w:tab/>
              <w:tab/>
              <w:tab/>
              <w:t>&lt;APPLET_WEB_TEMPLATE_ITEM CONTROL="Priority" INACTIVE="N" ITEM_IDENTIFIER="506" MARKUP_LANGUAGE="HTML" NAME="Priority" TMPL_ITEM_HOLDER_NAME="SiebControl_506" TYPE="List Item" UPDATED="11/04/2016 12:32:49" UPDATED_BY="SADMIN" CREATED="06/05/2003 03:21:37" CREATED_BY="SADMIN" EXT_REC_TABLES="S_APPL_WT_IT_RX"&gt;</w:t>
              <w:br/>
              <w:tab/>
              <w:tab/>
              <w:tab/>
              <w:tab/>
              <w:t>&lt;/APPLET_WEB_TEMPLATE_ITEM&gt;</w:t>
              <w:br/>
              <w:tab/>
              <w:tab/>
              <w:tab/>
              <w:tab/>
              <w:t>&lt;APPLET_WEB_TEMPLATE_ITEM CONTROL="Remaining" INACTIVE="N" ITEM_IDENTIFIER="508" MARKUP_LANGUAGE="HTML" NAME="Remaining" TMPL_ITEM_HOLDER_NAME="SiebControl_508" TYPE="List Item" UPDATED="11/04/2016 12:32:49" UPDATED_BY="SADMIN" CREATED="06/05/2003 03:21:37"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12:32:49" UPDATED_BY="SADMIN" CREATED="06/05/2003 03:21:38"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Course Topic Assoc Applet(old).sif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12:37:16" UPDATED_BY="SADMIN" CREATED="06/05/2003 02:13:44" CREATED_BY="SADMIN" EXT_REC_TABLES="S_APPL_WTMPL_RX"&gt;</w:t>
              <w:br/>
              <w:tab/>
              <w:tab/>
              <w:tab/>
              <w:tab/>
              <w:t>&lt;APPLET_WEB_TEMPLATE_ITEM COMMENTS="SHUTTLE APPLET INSERT" CONTROL="LabelAvailable - Shuttle" INACTIVE="N" ITEM_IDENTIFIER="1097" MODE="More" NAME="LabelAvailable - Shuttle" TMPL_ITEM_HOLDER_NAME="SiebControl_1097" TYPE="Control" UPDATED="11/04/2016 15:17:57" UPDATED_BY="SADMIN" CREATED="06/05/2003 09:40:56"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15:17:57" UPDATED_BY="SADMIN" CREATED="11/04/2016 15:17:57"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15:17:57" UPDATED_BY="SADMIN" CREATED="11/04/2016 15:17:57"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15:17:57" UPDATED_BY="SADMIN" CREATED="11/04/2016 15:17:57"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02:13:44" CREATED_BY="SADMIN" EXT_REC_TABLES="S_APPL_WTMPL_RX"&gt;</w:t>
              <w:br/>
              <w:tab/>
              <w:tab/>
              <w:tab/>
              <w:tab/>
              <w:t>&lt;APPLET_WEB_TEMPLATE_ITEM CONTROL="Applet_Title" EXTENSION_FLAG="Y" ITEM_IDENTIFIER="99929" NAME="Applet_Title" TMPL_ITEM_HOLDER_NAME="SiebControl_99929" TYPE="Control" UPDATED="11/04/2016 15:17:57" UPDATED_BY="SADMIN" CREATED="11/04/2016 15:17:57"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15:17:57" UPDATED_BY="SADMIN" CREATED="06/05/2003 09:40:56"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15:17:57" UPDATED_BY="SADMIN" CREATED="06/05/2003 09:40:56"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15:17:57" UPDATED_BY="SADMIN" CREATED="11/04/2016 15:17:57"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15:17:57" UPDATED_BY="SADMIN" CREATED="06/05/2003 09:40:56"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15:17:57" UPDATED_BY="SADMIN" CREATED="11/04/2016 15:17:57"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Application Browser Script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15:26:28" UPDATED_BY="SADMIN" CREATED="11/04/2016 15:26:28" CREATED_BY="SADMIN" EXT_REC_TABLES="S_APPL_WT_IT_RX"&gt;</w:t>
              <w:br/>
              <w:tab/>
              <w:tab/>
              <w:tab/>
              <w:tab/>
              <w:t>&lt;/APPLET_WEB_TEMPLATE_ITEM&gt;</w:t>
              <w:br/>
              <w:tab/>
              <w:tab/>
              <w:tab/>
              <w:tab/>
              <w:t>&lt;APPLET_WEB_TEMPLATE_ITEM CONTROL="Browser Group" INACTIVE="N" ITEM_IDENTIFIER="506" MARKUP_LANGUAGE="HTML" NAME="Browser Group" TMPL_ITEM_HOLDER_NAME="SiebControl_506" TYPE="List Item" UPDATED="11/04/2016 15:26:28" UPDATED_BY="SADMIN" CREATED="11/04/2016 15:26:28" CREATED_BY="SADMIN" EXT_REC_TABLES="S_APPL_WT_IT_RX"&gt;</w:t>
              <w:br/>
              <w:tab/>
              <w:tab/>
              <w:tab/>
              <w:tab/>
              <w:t>&lt;/APPLET_WEB_TEMPLATE_ITEM&gt;</w:t>
              <w:br/>
              <w:tab/>
              <w:tab/>
              <w:tab/>
              <w:tab/>
              <w:t>&lt;APPLET_WEB_TEMPLATE_ITEM CONTROL="Changed" INACTIVE="N" ITEM_IDENTIFIER="502" MARKUP_LANGUAGE="HTML" NAME="Changed" TMPL_ITEM_HOLDER_NAME="SiebControl_502" TYPE="List Item" UPDATED="11/04/2016 15:26:28" UPDATED_BY="SADMIN" CREATED="11/04/2016 15:26:28"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15:26:28" UPDATED_BY="SADMIN" CREATED="11/04/2016 15:26:28"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15:26:28" UPDATED_BY="SADMIN" CREATED="11/04/2016 15:26:28"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15:26:28" UPDATED_BY="SADMIN" CREATED="11/04/2016 15:26:28" CREATED_BY="SADMIN" EXT_REC_TABLES="S_APPL_WT_IT_RX"&gt;</w:t>
              <w:br/>
              <w:tab/>
              <w:tab/>
              <w:tab/>
              <w:tab/>
              <w:t>&lt;/APPLET_WEB_TEMPLATE_ITEM&gt;</w:t>
              <w:br/>
              <w:tab/>
              <w:tab/>
              <w:tab/>
              <w:tab/>
              <w:t>&lt;APPLET_WEB_TEMPLATE_ITEM CONTROL="Inactive" INACTIVE="N" ITEM_IDENTIFIER="507" MARKUP_LANGUAGE="HTML" NAME="Inactive" TMPL_ITEM_HOLDER_NAME="SiebControl_507" TYPE="List Item" UPDATED="11/04/2016 15:26:28" UPDATED_BY="SADMIN" CREATED="11/04/2016 15:26:28"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15:26:29" UPDATED_BY="SADMIN" CREATED="11/04/2016 15:26:29"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15:26:29" UPDATED_BY="SADMIN" CREATED="11/04/2016 15:26:29" CREATED_BY="SADMIN" EXT_REC_TABLES="S_APPL_WT_IT_RX"&gt;</w:t>
              <w:br/>
              <w:tab/>
              <w:tab/>
              <w:tab/>
              <w:tab/>
              <w:t>&lt;/APPLET_WEB_TEMPLATE_ITEM&gt;</w:t>
              <w:br/>
              <w:tab/>
              <w:tab/>
              <w:tab/>
              <w:tab/>
              <w:t>&lt;APPLET_WEB_TEMPLATE_ITEM CONTROL="Needs High Interactivity" INACTIVE="N" ITEM_IDENTIFIER="503" MARKUP_LANGUAGE="HTML" NAME="Needs High Interactivity" TMPL_ITEM_HOLDER_NAME="SiebControl_503" TYPE="List Item" UPDATED="11/04/2016 15:26:29" UPDATED_BY="SADMIN" CREATED="11/04/2016 15:26:29"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15:26:29" UPDATED_BY="SADMIN" CREATED="11/04/2016 15:26:29"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15:26:29" UPDATED_BY="SADMIN" CREATED="11/04/2016 15:26:29" CREATED_BY="SADMIN" EXT_REC_TABLES="S_APPL_WT_IT_RX"&gt;</w:t>
              <w:br/>
              <w:tab/>
              <w:tab/>
              <w:tab/>
              <w:tab/>
              <w:t>&lt;/APPLET_WEB_TEMPLATE_ITEM&gt;</w:t>
              <w:br/>
              <w:tab/>
              <w:tab/>
              <w:tab/>
              <w:tab/>
              <w:t>&lt;APPLET_WEB_TEMPLATE_ITEM CONTROL="Procedure" INACTIVE="N" ITEM_IDENTIFIER="504" MARKUP_LANGUAGE="HTML" NAME="Procedure" TMPL_ITEM_HOLDER_NAME="SiebControl_504" TYPE="List Item" UPDATED="11/04/2016 15:26:29" UPDATED_BY="SADMIN" CREATED="11/04/2016 15:26:29"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15:26:29" UPDATED_BY="SADMIN" CREATED="11/04/2016 15:26:29" CREATED_BY="SADMIN" EXT_REC_TABLES="S_APPL_WT_IT_RX"&gt;</w:t>
              <w:br/>
              <w:tab/>
              <w:tab/>
              <w:tab/>
              <w:tab/>
              <w:t>&lt;/APPLET_WEB_TEMPLATE_ITEM&gt;</w:t>
              <w:br/>
              <w:tab/>
              <w:tab/>
              <w:tab/>
              <w:tab/>
              <w:t>&lt;APPLET_WEB_TEMPLATE_ITEM CONTROL="Script" INACTIVE="N" ITEM_IDENTIFIER="505" MARKUP_LANGUAGE="HTML" NAME="Script" TMPL_ITEM_HOLDER_NAME="SiebControl_505" TYPE="List Item" UPDATED="11/04/2016 15:26:29" UPDATED_BY="SADMIN" CREATED="11/04/2016 15:26:29"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15:26:29" UPDATED_BY="SADMIN" CREATED="11/04/2016 15:26:29"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15:26:29" UPDATED_BY="SADMIN" CREATED="11/04/2016 15:26:29"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15:26:29" UPDATED_BY="SADMIN" CREATED="11/04/2016 15:26:29"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15:26:29" UPDATED_BY="SADMIN" CREATED="11/04/2016 15:26:29" CREATED_BY="SADMIN" EXT_REC_TABLES="S_APPL_WT_IT_RX"&gt;</w:t>
              <w:br/>
              <w:tab/>
              <w:tab/>
              <w:tab/>
              <w:tab/>
              <w:t>&lt;/APPLET_WEB_TEMPLATE_ITEM&gt;</w:t>
              <w:br/>
              <w:tab/>
              <w:tab/>
              <w:tab/>
              <w:tab/>
              <w:t>&lt;APPLET_WEB_TEMPLATE_ITEM CONTROL="Browser Group" INACTIVE="N" ITEM_IDENTIFIER="1300" MARKUP_LANGUAGE="HTML" NAME="Browser Group" TMPL_ITEM_HOLDER_NAME="SiebControl_1300" TYPE="List Item" UPDATED="11/04/2016 15:26:29" UPDATED_BY="SADMIN" CREATED="11/04/2016 15:26:29" CREATED_BY="SADMIN" EXT_REC_TABLES="S_APPL_WT_IT_RX"&gt;</w:t>
              <w:br/>
              <w:tab/>
              <w:tab/>
              <w:tab/>
              <w:tab/>
              <w:t>&lt;/APPLET_WEB_TEMPLATE_ITEM&gt;</w:t>
              <w:br/>
              <w:tab/>
              <w:tab/>
              <w:tab/>
              <w:tab/>
              <w:t>&lt;APPLET_WEB_TEMPLATE_ITEM CONTROL="Comments" INACTIVE="N" ITEM_IDENTIFIER="1301" MARKUP_LANGUAGE="HTML" NAME="Comments" TMPL_ITEM_HOLDER_NAME="SiebControl_1301" TYPE="List Item" UPDATED="11/04/2016 15:26:29" UPDATED_BY="SADMIN" CREATED="11/04/2016 15:26:29"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15:26:29" UPDATED_BY="SADMIN" CREATED="11/04/2016 15:26:29"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15:26:29" UPDATED_BY="SADMIN" CREATED="11/04/2016 15:26:29" CREATED_BY="SADMIN" EXT_REC_TABLES="S_APPL_WT_IT_RX"&gt;</w:t>
              <w:br/>
              <w:tab/>
              <w:tab/>
              <w:tab/>
              <w:tab/>
              <w:t>&lt;/APPLET_WEB_TEMPLATE_ITEM&gt;</w:t>
              <w:br/>
              <w:tab/>
              <w:tab/>
              <w:tab/>
              <w:tab/>
              <w:t>&lt;APPLET_WEB_TEMPLATE_ITEM CONTROL="Needs High Interactivity" INACTIVE="N" ITEM_IDENTIFIER="1297" MARKUP_LANGUAGE="HTML" NAME="Needs High Interactivity" TMPL_ITEM_HOLDER_NAME="SiebControl_1297" TYPE="List Item" UPDATED="11/04/2016 15:26:29" UPDATED_BY="SADMIN" CREATED="11/04/2016 15:26:29" CREATED_BY="SADMIN" EXT_REC_TABLES="S_APPL_WT_IT_RX"&gt;</w:t>
              <w:br/>
              <w:tab/>
              <w:tab/>
              <w:tab/>
              <w:tab/>
              <w:t>&lt;/APPLET_WEB_TEMPLATE_ITEM&gt;</w:t>
              <w:br/>
              <w:tab/>
              <w:tab/>
              <w:tab/>
              <w:tab/>
              <w:t>&lt;APPLET_WEB_TEMPLATE_ITEM CONTROL="Procedure" INACTIVE="N" ITEM_IDENTIFIER="1298" MARKUP_LANGUAGE="HTML" NAME="Procedure" TMPL_ITEM_HOLDER_NAME="SiebControl_1298" TYPE="List Item" UPDATED="11/04/2016 15:26:29" UPDATED_BY="SADMIN" CREATED="11/04/2016 15:26:29"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15:26:29" UPDATED_BY="SADMIN" CREATED="11/04/2016 15:26:29"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15:26:29" UPDATED_BY="SADMIN" CREATED="11/04/2016 15:26:29" CREATED_BY="SADMIN" EXT_REC_TABLES="S_APPL_WT_IT_RX"&gt;</w:t>
              <w:br/>
              <w:tab/>
              <w:tab/>
              <w:tab/>
              <w:tab/>
              <w:t>&lt;/APPLET_WEB_TEMPLATE_ITEM&gt;</w:t>
              <w:br/>
              <w:tab/>
              <w:tab/>
              <w:tab/>
              <w:tab/>
              <w:t>&lt;APPLET_WEB_TEMPLATE_ITEM CONTROL="Script" INACTIVE="N" ITEM_IDENTIFIER="1299" MARKUP_LANGUAGE="HTML" NAME="Script" TMPL_ITEM_HOLDER_NAME="SiebControl_1299" TYPE="List Item" UPDATED="11/04/2016 15:26:29" UPDATED_BY="SADMIN" CREATED="11/04/2016 15:26:29"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15:26:29" UPDATED_BY="SADMIN" CREATED="11/04/2016 15:26:29"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15:26:29" UPDATED_BY="SADMIN" CREATED="11/04/2016 15:26:29"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15:26:29" UPDATED_BY="SADMIN" CREATED="11/04/2016 15:26:29" CREATED_BY="SADMIN" EXT_REC_TABLES="S_APPL_WT_IT_RX"&gt;</w:t>
              <w:br/>
              <w:tab/>
              <w:tab/>
              <w:tab/>
              <w:tab/>
              <w:t>&lt;/APPLET_WEB_TEMPLATE_ITEM&gt;</w:t>
              <w:br/>
              <w:tab/>
              <w:tab/>
              <w:tab/>
              <w:tab/>
              <w:t>&lt;APPLET_WEB_TEMPLATE_ITEM CONTROL="Browser Group" INACTIVE="N" ITEM_IDENTIFIER="506" MARKUP_LANGUAGE="HTML" NAME="Browser Group" TMPL_ITEM_HOLDER_NAME="SiebControl_506" TYPE="List Item" UPDATED="11/04/2016 15:26:29" UPDATED_BY="SADMIN" CREATED="11/04/2016 15:26:29" CREATED_BY="SADMIN" EXT_REC_TABLES="S_APPL_WT_IT_RX"&gt;</w:t>
              <w:br/>
              <w:tab/>
              <w:tab/>
              <w:tab/>
              <w:tab/>
              <w:t>&lt;/APPLET_WEB_TEMPLATE_ITEM&gt;</w:t>
              <w:br/>
              <w:tab/>
              <w:tab/>
              <w:tab/>
              <w:tab/>
              <w:t>&lt;APPLET_WEB_TEMPLATE_ITEM CONTROL="Changed" INACTIVE="N" ITEM_IDENTIFIER="502" MARKUP_LANGUAGE="HTML" NAME="Changed" TMPL_ITEM_HOLDER_NAME="SiebControl_502" TYPE="List Item" UPDATED="11/04/2016 15:26:29" UPDATED_BY="SADMIN" CREATED="11/04/2016 15:26:29"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15:26:29" UPDATED_BY="SADMIN" CREATED="11/04/2016 15:26:29"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15:26:29" UPDATED_BY="SADMIN" CREATED="11/04/2016 15:26:29"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15:26:29" UPDATED_BY="SADMIN" CREATED="11/04/2016 15:26:29" CREATED_BY="SADMIN" EXT_REC_TABLES="S_APPL_WT_IT_RX"&gt;</w:t>
              <w:br/>
              <w:tab/>
              <w:tab/>
              <w:tab/>
              <w:tab/>
              <w:t>&lt;/APPLET_WEB_TEMPLATE_ITEM&gt;</w:t>
              <w:br/>
              <w:tab/>
              <w:tab/>
              <w:tab/>
              <w:tab/>
              <w:t>&lt;APPLET_WEB_TEMPLATE_ITEM CONTROL="GotoNextSet" INACTIVE="N" ITEM_IDENTIFIER="123" MARKUP_LANGUAGE="HTML" NAME="GotoNextSet" TYPE="Control" UPDATED="11/04/2016 15:26:29" UPDATED_BY="SADMIN" CREATED="11/04/2016 15:26:29" CREATED_BY="SADMIN"&gt;</w:t>
              <w:br/>
              <w:tab/>
              <w:tab/>
              <w:tab/>
              <w:tab/>
              <w:t>&lt;/APPLET_WEB_TEMPLATE_ITEM&gt;</w:t>
              <w:br/>
              <w:tab/>
              <w:tab/>
              <w:tab/>
              <w:tab/>
              <w:t>&lt;APPLET_WEB_TEMPLATE_ITEM CONTROL="GotoPreviousSet" INACTIVE="N" ITEM_IDENTIFIER="122" MARKUP_LANGUAGE="HTML" NAME="GotoPreviousSet" TYPE="Control" UPDATED="11/04/2016 15:26:29" UPDATED_BY="SADMIN" CREATED="11/04/2016 15:26:29" CREATED_BY="SADMIN"&gt;</w:t>
              <w:br/>
              <w:tab/>
              <w:tab/>
              <w:tab/>
              <w:tab/>
              <w:t>&lt;/APPLET_WEB_TEMPLATE_ITEM&gt;</w:t>
              <w:br/>
              <w:tab/>
              <w:tab/>
              <w:tab/>
              <w:tab/>
              <w:t>&lt;APPLET_WEB_TEMPLATE_ITEM CONTROL="Inactive" INACTIVE="N" ITEM_IDENTIFIER="507" MARKUP_LANGUAGE="HTML" NAME="Inactive" TMPL_ITEM_HOLDER_NAME="SiebControl_507" TYPE="List Item" UPDATED="11/04/2016 15:26:29" UPDATED_BY="SADMIN" CREATED="11/04/2016 15:26:29"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15:26:29" UPDATED_BY="SADMIN" CREATED="11/04/2016 15:26:29"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15:26:29" UPDATED_BY="SADMIN" CREATED="11/04/2016 15:26:29" CREATED_BY="SADMIN" EXT_REC_TABLES="S_APPL_WT_IT_RX"&gt;</w:t>
              <w:br/>
              <w:tab/>
              <w:tab/>
              <w:tab/>
              <w:tab/>
              <w:t>&lt;/APPLET_WEB_TEMPLATE_ITEM&gt;</w:t>
              <w:br/>
              <w:tab/>
              <w:tab/>
              <w:tab/>
              <w:tab/>
              <w:t>&lt;APPLET_WEB_TEMPLATE_ITEM CONTROL="Needs High Interactivity" INACTIVE="N" ITEM_IDENTIFIER="503" MARKUP_LANGUAGE="HTML" NAME="Needs High Interactivity" TMPL_ITEM_HOLDER_NAME="SiebControl_503" TYPE="List Item" UPDATED="11/04/2016 15:26:29" UPDATED_BY="SADMIN" CREATED="11/04/2016 15:26:29"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15:26:29" UPDATED_BY="SADMIN" CREATED="11/04/2016 15:26:29"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15:26:29" UPDATED_BY="SADMIN" CREATED="11/04/2016 15:26:29"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18:51:29" UPDATED_BY="SADMIN" CREATED="11/04/2016 18:51:29" CREATED_BY="SADMIN"&gt;</w:t>
              <w:br/>
              <w:tab/>
              <w:tab/>
              <w:tab/>
              <w:tab/>
              <w:t>&lt;/APPLET_WEB_TEMPLATE_ITEM&gt;</w:t>
              <w:br/>
              <w:tab/>
              <w:tab/>
              <w:tab/>
              <w:tab/>
              <w:t>&lt;APPLET_WEB_TEMPLATE_ITEM CONTROL="Procedure" INACTIVE="N" ITEM_IDENTIFIER="504" MARKUP_LANGUAGE="HTML" NAME="Procedure" TMPL_ITEM_HOLDER_NAME="SiebControl_504" TYPE="List Item" UPDATED="11/04/2016 15:26:29" UPDATED_BY="SADMIN" CREATED="11/04/2016 15:26:29"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15:26:29" UPDATED_BY="SADMIN" CREATED="11/04/2016 15:26:29"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18:51:29" UPDATED_BY="SADMIN" CREATED="11/04/2016 18:51:29"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18:51:29" UPDATED_BY="SADMIN" CREATED="11/04/2016 18:51:29" CREATED_BY="SADMIN"&gt;</w:t>
              <w:br/>
              <w:tab/>
              <w:tab/>
              <w:tab/>
              <w:tab/>
              <w:t>&lt;/APPLET_WEB_TEMPLATE_ITEM&gt;</w:t>
              <w:br/>
              <w:tab/>
              <w:tab/>
              <w:tab/>
              <w:tab/>
              <w:t>&lt;APPLET_WEB_TEMPLATE_ITEM CONTROL="rc" EXTENSION_FLAG="Y" ITEM_IDENTIFIER="99919" NAME="RC" TMPL_ITEM_HOLDER_NAME="SiebControl_99919" TYPE="Control" UPDATED="11/04/2016 15:26:29" UPDATED_BY="SADMIN" CREATED="11/04/2016 15:26:29" CREATED_BY="SADMIN" EXT_REC_TABLES="S_APPL_WT_IT_RX"&gt;</w:t>
              <w:br/>
              <w:tab/>
              <w:tab/>
              <w:tab/>
              <w:tab/>
              <w:t>&lt;/APPLET_WEB_TEMPLATE_ITEM&gt;</w:t>
              <w:br/>
              <w:tab/>
              <w:tab/>
              <w:tab/>
              <w:tab/>
              <w:t>&lt;APPLET_WEB_TEMPLATE_ITEM CONTROL="Script" INACTIVE="N" ITEM_IDENTIFIER="505" MARKUP_LANGUAGE="HTML" NAME="Script" TMPL_ITEM_HOLDER_NAME="SiebControl_505" TYPE="List Item" UPDATED="11/04/2016 15:26:29" UPDATED_BY="SADMIN" CREATED="11/04/2016 15:26:29"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15:26:29" UPDATED_BY="SADMIN" CREATED="11/04/2016 15:26:29"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15:26:29" UPDATED_BY="SADMIN" CREATED="11/04/2016 15:26:29"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15:26:29" UPDATED_BY="SADMIN" CREATED="11/04/2016 15:26:29"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Vehicle Entry Applet (Admin).sif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INACTIVE="N" NAME="Base" TYPE="Base" WEB_TEMPLATE="Applet Form 4 Column (Base) - Expanded" UPDATED="11/04/2016 12:37:18" UPDATED_BY="SADMIN" CREATED="06/05/2003 02:15:17" CREATED_BY="SADMIN" EXT_REC_TABLES="S_APPL_WTMPL_RX"&gt;</w:t>
              <w:br/>
              <w:tab/>
              <w:tab/>
              <w:tab/>
              <w:tab/>
              <w:t>&lt;APPLET_WEB_TEMPLATE_ITEM CONTROL="AccountLocation" INACTIVE="N" ITEM_IDENTIFIER="2304" MARKUP_LANGUAGE="HTML" NAME="AccountLocation" TMPL_ITEM_HOLDER_NAME="SiebControl_2304" TYPE="Control" UPDATED="11/04/2016 15:35:14" UPDATED_BY="SADMIN" CREATED="06/05/2003 10:06:06" CREATED_BY="SADMIN" EXT_REC_TABLES="S_APPL_WT_IT_RX"&gt;</w:t>
              <w:br/>
              <w:tab/>
              <w:tab/>
              <w:tab/>
              <w:tab/>
              <w:t>&lt;/APPLET_WEB_TEMPLATE_ITEM&gt;</w:t>
              <w:br/>
              <w:tab/>
              <w:tab/>
              <w:tab/>
              <w:tab/>
              <w:t>&lt;APPLET_WEB_TEMPLATE_ITEM CONTROL="AccountName" INACTIVE="N" ITEM_IDENTIFIER="2303" MARKUP_LANGUAGE="HTML" NAME="AccountName" TMPL_ITEM_HOLDER_NAME="SiebControl_2303" TYPE="Control" UPDATED="11/04/2016 15:35:14" UPDATED_BY="SADMIN" CREATED="06/05/2003 10:06:06"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15:35:14" UPDATED_BY="SADMIN" CREATED="11/04/2016 15:35:14" CREATED_BY="SADMIN" EXT_REC_TABLES="S_APPL_WT_IT_RX"&gt;</w:t>
              <w:br/>
              <w:tab/>
              <w:tab/>
              <w:tab/>
              <w:tab/>
              <w:t>&lt;/APPLET_WEB_TEMPLATE_ITEM&gt;</w:t>
              <w:br/>
              <w:tab/>
              <w:tab/>
              <w:tab/>
              <w:tab/>
              <w:t>&lt;APPLET_WEB_TEMPLATE_ITEM CONTROL="Body Style" INACTIVE="N" ITEM_IDENTIFIER="2305" MARKUP_LANGUAGE="HTML" MODE="More" NAME="Body Style" TMPL_ITEM_HOLDER_NAME="SiebControl_2305" TYPE="Control" UPDATED="11/04/2016 15:35:14" UPDATED_BY="SADMIN" CREATED="06/05/2003 10:06:06" CREATED_BY="SADMIN" EXT_REC_TABLES="S_APPL_WT_IT_RX"&gt;</w:t>
              <w:br/>
              <w:tab/>
              <w:tab/>
              <w:tab/>
              <w:tab/>
              <w:t>&lt;/APPLET_WEB_TEMPLATE_ITEM&gt;</w:t>
              <w:br/>
              <w:tab/>
              <w:tab/>
              <w:tab/>
              <w:tab/>
              <w:t>&lt;APPLET_WEB_TEMPLATE_ITEM CONTROL="Build Date" INACTIVE="N" ITEM_IDENTIFIER="2306" MARKUP_LANGUAGE="HTML" MODE="More" NAME="Build Date" TMPL_ITEM_HOLDER_NAME="SiebControl_2306" TYPE="Control" UPDATED="11/04/2016 15:35:14" UPDATED_BY="SADMIN" CREATED="06/05/2003 10:06:06" CREATED_BY="SADMIN" EXT_REC_TABLES="S_APPL_WT_IT_RX"&gt;</w:t>
              <w:br/>
              <w:tab/>
              <w:tab/>
              <w:tab/>
              <w:tab/>
              <w:t>&lt;/APPLET_WEB_TEMPLATE_ITEM&gt;</w:t>
              <w:br/>
              <w:tab/>
              <w:tab/>
              <w:tab/>
              <w:tab/>
              <w:t>&lt;APPLET_WEB_TEMPLATE_ITEM CONTROL="Build Plant" INACTIVE="N" ITEM_IDENTIFIER="2307" MARKUP_LANGUAGE="HTML" MODE="More" NAME="Build Plant" TMPL_ITEM_HOLDER_NAME="SiebControl_2307" TYPE="Control" UPDATED="11/04/2016 15:35:14" UPDATED_BY="SADMIN" CREATED="06/05/2003 10:06:06" CREATED_BY="SADMIN" EXT_REC_TABLES="S_APPL_WT_IT_RX"&gt;</w:t>
              <w:br/>
              <w:tab/>
              <w:tab/>
              <w:tab/>
              <w:tab/>
              <w:t>&lt;/APPLET_WEB_TEMPLATE_ITEM&gt;</w:t>
              <w:br/>
              <w:tab/>
              <w:tab/>
              <w:tab/>
              <w:tab/>
              <w:t>&lt;APPLET_WEB_TEMPLATE_ITEM CONTROL="Config Code #" INACTIVE="N" ITEM_IDENTIFIER="2309" MARKUP_LANGUAGE="HTML" MODE="More" NAME="Config Code #" TMPL_ITEM_HOLDER_NAME="SiebControl_2309" TYPE="Control" UPDATED="11/04/2016 15:35:14" UPDATED_BY="SADMIN" CREATED="06/05/2003 10:06:06" CREATED_BY="SADMIN" EXT_REC_TABLES="S_APPL_WT_IT_RX"&gt;</w:t>
              <w:br/>
              <w:tab/>
              <w:tab/>
              <w:tab/>
              <w:tab/>
              <w:t>&lt;/APPLET_WEB_TEMPLATE_ITEM&gt;</w:t>
              <w:br/>
              <w:tab/>
              <w:tab/>
              <w:tab/>
              <w:tab/>
              <w:t>&lt;APPLET_WEB_TEMPLATE_ITEM CONTROL="Dealer Receipt Date" INACTIVE="N" ITEM_IDENTIFIER="2308" MARKUP_LANGUAGE="HTML" MODE="More" NAME="Dealer Receipt Date" TMPL_ITEM_HOLDER_NAME="SiebControl_2308" TYPE="Control" UPDATED="11/04/2016 15:35:14" UPDATED_BY="SADMIN" CREATED="06/05/2003 10:06:07" CREATED_BY="SADMIN" EXT_REC_TABLES="S_APPL_WT_IT_RX"&gt;</w:t>
              <w:br/>
              <w:tab/>
              <w:tab/>
              <w:tab/>
              <w:tab/>
              <w:t>&lt;/APPLET_WEB_TEMPLATE_ITEM&gt;</w:t>
              <w:br/>
              <w:tab/>
              <w:tab/>
              <w:tab/>
              <w:tab/>
              <w:t>&lt;APPLET_WEB_TEMPLATE_ITEM CONTROL="DealereInvoicePrice" INACTIVE="N" ITEM_IDENTIFIER="1307" MARKUP_LANGUAGE="HTML" MODE="More" NAME="DealereInvoicePrice" TMPL_ITEM_HOLDER_NAME="SiebControl_1307" TYPE="Control" UPDATED="11/04/2016 15:35:14" UPDATED_BY="SADMIN" CREATED="06/05/2003 10:06:07"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15:35:14" UPDATED_BY="SADMIN" CREATED="06/05/2003 10:06:07" CREATED_BY="SADMIN" EXT_REC_TABLES="S_APPL_WT_IT_RX"&gt;</w:t>
              <w:br/>
              <w:tab/>
              <w:tab/>
              <w:tab/>
              <w:tab/>
              <w:t>&lt;/APPLET_WEB_TEMPLATE_ITEM&gt;</w:t>
              <w:br/>
              <w:tab/>
              <w:tab/>
              <w:tab/>
              <w:tab/>
              <w:t>&lt;APPLET_WEB_TEMPLATE_ITEM CONTROL="Door Style" INACTIVE="N" ITEM_IDENTIFIER="1808" MARKUP_LANGUAGE="HTML" MODE="More" NAME="Door Style" TMPL_ITEM_HOLDER_NAME="SiebControl_1808" TYPE="Control" UPDATED="11/04/2016 15:35:14" UPDATED_BY="SADMIN" CREATED="06/05/2003 10:06:07" CREATED_BY="SADMIN" EXT_REC_TABLES="S_APPL_WT_IT_RX"&gt;</w:t>
              <w:br/>
              <w:tab/>
              <w:tab/>
              <w:tab/>
              <w:tab/>
              <w:t>&lt;/APPLET_WEB_TEMPLATE_ITEM&gt;</w:t>
              <w:br/>
              <w:tab/>
              <w:tab/>
              <w:tab/>
              <w:tab/>
              <w:t>&lt;APPLET_WEB_TEMPLATE_ITEM CONTROL="Drive Train" INACTIVE="N" ITEM_IDENTIFIER="1809" MARKUP_LANGUAGE="HTML" MODE="More" NAME="Drive Train" TMPL_ITEM_HOLDER_NAME="SiebControl_1809" TYPE="Control" UPDATED="11/04/2016 15:35:14" UPDATED_BY="SADMIN" CREATED="06/05/2003 10:06:07"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15:35:14" UPDATED_BY="SADMIN" CREATED="06/05/2003 10:06:07" CREATED_BY="SADMIN" EXT_REC_TABLES="S_APPL_WT_IT_RX"&gt;</w:t>
              <w:br/>
              <w:tab/>
              <w:tab/>
              <w:tab/>
              <w:tab/>
              <w:t>&lt;/APPLET_WEB_TEMPLATE_ITEM&gt;</w:t>
              <w:br/>
              <w:tab/>
              <w:tab/>
              <w:tab/>
              <w:tab/>
              <w:t>&lt;APPLET_WEB_TEMPLATE_ITEM CONTROL="Engine" INACTIVE="N" ITEM_IDENTIFIER="1810" MARKUP_LANGUAGE="HTML" MODE="More" NAME="Engine" TMPL_ITEM_HOLDER_NAME="SiebControl_1810" TYPE="Control" UPDATED="11/04/2016 15:35:14" UPDATED_BY="SADMIN" CREATED="06/05/2003 10:06:07" CREATED_BY="SADMIN" EXT_REC_TABLES="S_APPL_WT_IT_RX"&gt;</w:t>
              <w:br/>
              <w:tab/>
              <w:tab/>
              <w:tab/>
              <w:tab/>
              <w:t>&lt;/APPLET_WEB_TEMPLATE_ITEM&gt;</w:t>
              <w:br/>
              <w:tab/>
              <w:tab/>
              <w:tab/>
              <w:tab/>
              <w:t>&lt;APPLET_WEB_TEMPLATE_ITEM CONTROL="Exterior Color" INACTIVE="N" ITEM_IDENTIFIER="1806" MARKUP_LANGUAGE="HTML" MODE="More" NAME="Exterior Color" TMPL_ITEM_HOLDER_NAME="SiebControl_1806" TYPE="Control" UPDATED="11/04/2016 15:35:14" UPDATED_BY="SADMIN" CREATED="06/05/2003 10:06:07" CREATED_BY="SADMIN" EXT_REC_TABLES="S_APPL_WT_IT_RX"&gt;</w:t>
              <w:br/>
              <w:tab/>
              <w:tab/>
              <w:tab/>
              <w:tab/>
              <w:t>&lt;/APPLET_WEB_TEMPLATE_ITEM&gt;</w:t>
              <w:br/>
              <w:tab/>
              <w:tab/>
              <w:tab/>
              <w:tab/>
              <w:t>&lt;APPLET_WEB_TEMPLATE_ITEM CONTROL="Fleet Processing Company" INACTIVE="N" ITEM_IDENTIFIER="1310" MARKUP_LANGUAGE="HTML" MODE="More" NAME="Fleet Processing Company" TMPL_ITEM_HOLDER_NAME="SiebControl_1310" TYPE="Control" UPDATED="11/04/2016 15:35:14" UPDATED_BY="SADMIN" CREATED="06/05/2003 10:06:07" CREATED_BY="SADMIN" EXT_REC_TABLES="S_APPL_WT_IT_RX"&gt;</w:t>
              <w:br/>
              <w:tab/>
              <w:tab/>
              <w:tab/>
              <w:tab/>
              <w:t>&lt;/APPLET_WEB_TEMPLATE_ITEM&gt;</w:t>
              <w:br/>
              <w:tab/>
              <w:tab/>
              <w:tab/>
              <w:tab/>
              <w:t>&lt;APPLET_WEB_TEMPLATE_ITEM CONTROL="Fleet Type" INACTIVE="N" ITEM_IDENTIFIER="1309" MARKUP_LANGUAGE="HTML" MODE="More" NAME="Fleet Type" TMPL_ITEM_HOLDER_NAME="SiebControl_1309" TYPE="Control" UPDATED="11/04/2016 15:35:14" UPDATED_BY="SADMIN" CREATED="06/05/2003 10:06:07" CREATED_BY="SADMIN" EXT_REC_TABLES="S_APPL_WT_IT_RX"&gt;</w:t>
              <w:br/>
              <w:tab/>
              <w:tab/>
              <w:tab/>
              <w:tab/>
              <w:t>&lt;/APPLET_WEB_TEMPLATE_ITEM&gt;</w:t>
              <w:br/>
              <w:tab/>
              <w:tab/>
              <w:tab/>
              <w:tab/>
              <w:t>&lt;APPLET_WEB_TEMPLATE_ITEM CONTROL="Fleet Vehicle" INACTIVE="N" ITEM_IDENTIFIER="1308" MARKUP_LANGUAGE="HTML" MODE="More" NAME="Fleet Vehicle" TMPL_ITEM_HOLDER_NAME="SiebControl_1308" TYPE="Control" UPDATED="11/04/2016 15:35:14" UPDATED_BY="SADMIN" CREATED="06/05/2003 10:06:08"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15:35:14" UPDATED_BY="SADMIN" CREATED="06/05/2003 10:06:08"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15:35:14" UPDATED_BY="SADMIN" CREATED="06/05/2003 10:06:08" CREATED_BY="SADMIN" EXT_REC_TABLES="S_APPL_WT_IT_RX"&gt;</w:t>
              <w:br/>
              <w:tab/>
              <w:tab/>
              <w:tab/>
              <w:tab/>
              <w:t>&lt;/APPLET_WEB_TEMPLATE_ITEM&gt;</w:t>
              <w:br/>
              <w:tab/>
              <w:tab/>
              <w:tab/>
              <w:tab/>
              <w:t>&lt;APPLET_WEB_TEMPLATE_ITEM COMMENTS="Modified by 7.7 - Items not pointing to valid control" CONTROL="Image File Name" INACTIVE="Y" ITEM_IDENTIFIER="2317" MARKUP_LANGUAGE="HTML" MODE="More" NAME="Image File Name- Marked for Deletion" TMPL_ITEM_HOLDER_NAME="SiebControl_2317" TYPE="Control" UPDATED="11/04/2016 15:35:14" UPDATED_BY="SADMIN" CREATED="06/05/2003 10:06:08" CREATED_BY="SADMIN" EXT_REC_TABLES="S_APPL_WT_IT_RX"&gt;</w:t>
              <w:br/>
              <w:tab/>
              <w:tab/>
              <w:tab/>
              <w:tab/>
              <w:t>&lt;/APPLET_WEB_TEMPLATE_ITEM&gt;</w:t>
              <w:br/>
              <w:tab/>
              <w:tab/>
              <w:tab/>
              <w:tab/>
              <w:t>&lt;APPLET_WEB_TEMPLATE_ITEM CONTROL="Interior Color" INACTIVE="N" ITEM_IDENTIFIER="1807" MARKUP_LANGUAGE="HTML" MODE="More" NAME="Interior Color" TMPL_ITEM_HOLDER_NAME="SiebControl_1807" TYPE="Control" UPDATED="11/04/2016 15:35:14" UPDATED_BY="SADMIN" CREATED="06/05/2003 10:06:08" CREATED_BY="SADMIN" EXT_REC_TABLES="S_APPL_WT_IT_RX"&gt;</w:t>
              <w:br/>
              <w:tab/>
              <w:tab/>
              <w:tab/>
              <w:tab/>
              <w:t>&lt;/APPLET_WEB_TEMPLATE_ITEM&gt;</w:t>
              <w:br/>
              <w:tab/>
              <w:tab/>
              <w:tab/>
              <w:tab/>
              <w:t>&lt;APPLET_WEB_TEMPLATE_ITEM CONTROL="Last Safety Inspection Date" INACTIVE="N" ITEM_IDENTIFIER="2316" MARKUP_LANGUAGE="HTML" MODE="More" NAME="Last Safety Inspection Date" TMPL_ITEM_HOLDER_NAME="SiebControl_2316" TYPE="Control" UPDATED="11/04/2016 15:35:14" UPDATED_BY="SADMIN" CREATED="06/05/2003 10:06:08" CREATED_BY="SADMIN" EXT_REC_TABLES="S_APPL_WT_IT_RX"&gt;</w:t>
              <w:br/>
              <w:tab/>
              <w:tab/>
              <w:tab/>
              <w:tab/>
              <w:t>&lt;/APPLET_WEB_TEMPLATE_ITEM&gt;</w:t>
              <w:br/>
              <w:tab/>
              <w:tab/>
              <w:tab/>
              <w:tab/>
              <w:t>&lt;APPLET_WEB_TEMPLATE_ITEM CONTROL="License #" INACTIVE="N" ITEM_IDENTIFIER="1302" MARKUP_LANGUAGE="HTML" NAME="License #" TMPL_ITEM_HOLDER_NAME="SiebControl_1302" TYPE="Control" UPDATED="11/04/2016 15:35:14" UPDATED_BY="SADMIN" CREATED="06/05/2003 10:06:08" CREATED_BY="SADMIN" EXT_REC_TABLES="S_APPL_WT_IT_RX"&gt;</w:t>
              <w:br/>
              <w:tab/>
              <w:tab/>
              <w:tab/>
              <w:tab/>
              <w:t>&lt;/APPLET_WEB_TEMPLATE_ITEM&gt;</w:t>
              <w:br/>
              <w:tab/>
              <w:tab/>
              <w:tab/>
              <w:tab/>
              <w:t>&lt;APPLET_WEB_TEMPLATE_ITEM CONTROL="Vehicle License Expiry Date" INACTIVE="N" ITEM_IDENTIFIER="1304" MARKUP_LANGUAGE="HTML" NAME="License Expiry" TMPL_ITEM_HOLDER_NAME="SiebControl_1304" TYPE="Control" UPDATED="11/04/2016 15:35:14" UPDATED_BY="SADMIN" CREATED="06/05/2003 10:06:08" CREATED_BY="SADMIN" EXT_REC_TABLES="S_APPL_WT_IT_RX"&gt;</w:t>
              <w:br/>
              <w:tab/>
              <w:tab/>
              <w:tab/>
              <w:tab/>
              <w:t>&lt;/APPLET_WEB_TEMPLATE_ITEM&gt;</w:t>
              <w:br/>
              <w:tab/>
              <w:tab/>
              <w:tab/>
              <w:tab/>
              <w:t>&lt;APPLET_WEB_TEMPLATE_ITEM CONTROL="License State" INACTIVE="N" ITEM_IDENTIFIER="1303" MARKUP_LANGUAGE="HTML" NAME="License State" TMPL_ITEM_HOLDER_NAME="SiebControl_1303" TYPE="Control" UPDATED="11/04/2016 15:35:14" UPDATED_BY="SADMIN" CREATED="06/05/2003 10:06:08" CREATED_BY="SADMIN" EXT_REC_TABLES="S_APPL_WT_IT_RX"&gt;</w:t>
              <w:br/>
              <w:tab/>
              <w:tab/>
              <w:tab/>
              <w:tab/>
              <w:t>&lt;/APPLET_WEB_TEMPLATE_ITEM&gt;</w:t>
              <w:br/>
              <w:tab/>
              <w:tab/>
              <w:tab/>
              <w:tab/>
              <w:t>&lt;APPLET_WEB_TEMPLATE_ITEM CONTROL="Location" INACTIVE="N" ITEM_IDENTIFIER="2803" MARKUP_LANGUAGE="HTML" NAME="Location" TMPL_ITEM_HOLDER_NAME="SiebControl_2803" TYPE="Control" UPDATED="11/04/2016 15:35:14" UPDATED_BY="SADMIN" CREATED="06/05/2003 10:06:08" CREATED_BY="SADMIN" EXT_REC_TABLES="S_APPL_WT_IT_RX"&gt;</w:t>
              <w:br/>
              <w:tab/>
              <w:tab/>
              <w:tab/>
              <w:tab/>
              <w:t>&lt;/APPLET_WEB_TEMPLATE_ITEM&gt;</w:t>
              <w:br/>
              <w:tab/>
              <w:tab/>
              <w:tab/>
              <w:tab/>
              <w:t>&lt;APPLET_WEB_TEMPLATE_ITEM CONTROL="MSRP" INACTIVE="N" ITEM_IDENTIFIER="1306" MARKUP_LANGUAGE="HTML" MODE="More" NAME="MSRP" TMPL_ITEM_HOLDER_NAME="SiebControl_1306" TYPE="Control" UPDATED="11/04/2016 15:35:14" UPDATED_BY="SADMIN" CREATED="06/05/2003 10:06:09" CREATED_BY="SADMIN" EXT_REC_TABLES="S_APPL_WT_IT_RX"&gt;</w:t>
              <w:br/>
              <w:tab/>
              <w:tab/>
              <w:tab/>
              <w:tab/>
              <w:t>&lt;/APPLET_WEB_TEMPLATE_ITEM&gt;</w:t>
              <w:br/>
              <w:tab/>
              <w:tab/>
              <w:tab/>
              <w:tab/>
              <w:t>&lt;APPLET_WEB_TEMPLATE_ITEM CONTROL="Make" INACTIVE="N" ITEM_IDENTIFIER="1801" MARKUP_LANGUAGE="HTML" NAME="Make" TMPL_ITEM_HOLDER_NAME="SiebControl_1801" TYPE="Control" UPDATED="11/04/2016 15:35:14" UPDATED_BY="SADMIN" CREATED="06/05/2003 10:06:09"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15:35:14" UPDATED_BY="SADMIN" CREATED="11/04/2016 15:35:14" CREATED_BY="SADMIN" EXT_REC_TABLES="S_APPL_WT_IT_RX"&gt;</w:t>
              <w:br/>
              <w:tab/>
              <w:tab/>
              <w:tab/>
              <w:tab/>
              <w:t>&lt;/APPLET_WEB_TEMPLATE_ITEM&gt;</w:t>
              <w:br/>
              <w:tab/>
              <w:tab/>
              <w:tab/>
              <w:tab/>
              <w:t>&lt;APPLET_WEB_TEMPLATE_ITEM CONTROL="Model" INACTIVE="N" ITEM_IDENTIFIER="1802" MARKUP_LANGUAGE="HTML" NAME="Model" TMPL_ITEM_HOLDER_NAME="SiebControl_1802" TYPE="Control" UPDATED="11/04/2016 15:35:14" UPDATED_BY="SADMIN" CREATED="06/05/2003 10:06:09" CREATED_BY="SADMIN" EXT_REC_TABLES="S_APPL_WT_IT_RX"&gt;</w:t>
              <w:br/>
              <w:tab/>
              <w:tab/>
              <w:tab/>
              <w:tab/>
              <w:t>&lt;/APPLET_WEB_TEMPLATE_ITEM&gt;</w:t>
              <w:br/>
              <w:tab/>
              <w:tab/>
              <w:tab/>
              <w:tab/>
              <w:t>&lt;APPLET_WEB_TEMPLATE_ITEM CONTROL="Model Year" INACTIVE="N" ITEM_IDENTIFIER="1803" MARKUP_LANGUAGE="HTML" NAME="Model Year" TMPL_ITEM_HOLDER_NAME="SiebControl_1803" TYPE="Control" UPDATED="11/04/2016 15:35:14" UPDATED_BY="SADMIN" CREATED="06/05/2003 10:06:09" CREATED_BY="SADMIN" EXT_REC_TABLES="S_APPL_WT_IT_RX"&gt;</w:t>
              <w:br/>
              <w:tab/>
              <w:tab/>
              <w:tab/>
              <w:tab/>
              <w:t>&lt;/APPLET_WEB_TEMPLATE_ITEM&gt;</w:t>
              <w:br/>
              <w:tab/>
              <w:tab/>
              <w:tab/>
              <w:tab/>
              <w:t>&lt;APPLET_WEB_TEMPLATE_ITEM COMMENTS="Modified by 7.7 - Items not pointing to valid control" CONTROL="NOT Siebel Automotive" EXPRESSION="NOT Siebel Automotive" EXT_EXPRESSION="1&amp;lt;&amp;gt;1" EXTENSION_FLAG="N" INACTIVE="Y" ITEM_IDENTIFIER="1296" MARKUP_LANGUAGE="HTML" NAME="NOT Siebel Automotive- Marked for Deletion" TMPL_ITEM_HOLDER_NAME="SiebControl_1296" TYPE="Control" UPDATED="11/04/2016 15:35:14" UPDATED_BY="SADMIN" CREATED="06/05/2003 10:06:09"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15:35:14" UPDATED_BY="SADMIN" CREATED="06/05/2003 10:06:09"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15:35:14" UPDATED_BY="SADMIN" CREATED="06/05/2003 10:06:09" CREATED_BY="SADMIN" EXT_REC_TABLES="S_APPL_WT_IT_RX"&gt;</w:t>
              <w:br/>
              <w:tab/>
              <w:tab/>
              <w:tab/>
              <w:tab/>
              <w:t>&lt;/APPLET_WEB_TEMPLATE_ITEM&gt;</w:t>
              <w:br/>
              <w:tab/>
              <w:tab/>
              <w:tab/>
              <w:tab/>
              <w:t>&lt;APPLET_WEB_TEMPLATE_ITEM CONTROL="NewUsedType" INACTIVE="N" ITEM_IDENTIFIER="2804" MARKUP_LANGUAGE="HTML" NAME="NewUsedType" TMPL_ITEM_HOLDER_NAME="SiebControl_2804" TYPE="Control" UPDATED="11/04/2016 15:35:14" UPDATED_BY="SADMIN" CREATED="06/05/2003 10:06:09" CREATED_BY="SADMIN" EXT_REC_TABLES="S_APPL_WT_IT_RX"&gt;</w:t>
              <w:br/>
              <w:tab/>
              <w:tab/>
              <w:tab/>
              <w:tab/>
              <w:t>&lt;/APPLET_WEB_TEMPLATE_ITEM&gt;</w:t>
              <w:br/>
              <w:tab/>
              <w:tab/>
              <w:tab/>
              <w:tab/>
              <w:t>&lt;APPLET_WEB_TEMPLATE_ITEM CONTROL="Odometer Current" INACTIVE="N" ITEM_IDENTIFIER="2806" MARKUP_LANGUAGE="HTML" MODE="More" NAME="Odometer Current" TMPL_ITEM_HOLDER_NAME="SiebControl_2806" TYPE="Control" UPDATED="11/04/2016 15:35:14" UPDATED_BY="SADMIN" CREATED="06/05/2003 10:06:09" CREATED_BY="SADMIN" EXT_REC_TABLES="S_APPL_WT_IT_RX"&gt;</w:t>
              <w:br/>
              <w:tab/>
              <w:tab/>
              <w:tab/>
              <w:tab/>
              <w:t>&lt;/APPLET_WEB_TEMPLATE_ITEM&gt;</w:t>
              <w:br/>
              <w:tab/>
              <w:tab/>
              <w:tab/>
              <w:tab/>
              <w:t>&lt;APPLET_WEB_TEMPLATE_ITEM CONTROL="OwnedBy" INACTIVE="N" ITEM_IDENTIFIER="2301" MARKUP_LANGUAGE="HTML" NAME="OwnedBy" TMPL_ITEM_HOLDER_NAME="SiebControl_2301" TYPE="Control" UPDATED="11/04/2016 15:35:14" UPDATED_BY="SADMIN" CREATED="06/05/2003 10:06:10" CREATED_BY="SADMIN" EXT_REC_TABLES="S_APPL_WT_IT_RX"&gt;</w:t>
              <w:br/>
              <w:tab/>
              <w:tab/>
              <w:tab/>
              <w:tab/>
              <w:t>&lt;/APPLET_WEB_TEMPLATE_ITEM&gt;</w:t>
              <w:br/>
              <w:tab/>
              <w:tab/>
              <w:tab/>
              <w:tab/>
              <w:t>&lt;APPLET_WEB_TEMPLATE_ITEM CONTROL="PrimaryContactName" INACTIVE="N" ITEM_IDENTIFIER="2302" MARKUP_LANGUAGE="HTML" NAME="PrimaryContactName" TMPL_ITEM_HOLDER_NAME="SiebControl_2302" TYPE="Control" UPDATED="11/04/2016 15:35:14" UPDATED_BY="SADMIN" CREATED="06/05/2003 10:06:10" CREATED_BY="SADMIN" EXT_REC_TABLES="S_APPL_WT_IT_RX"&gt;</w:t>
              <w:br/>
              <w:tab/>
              <w:tab/>
              <w:tab/>
              <w:tab/>
              <w:t>&lt;/APPLET_WEB_TEMPLATE_ITEM&gt;</w:t>
              <w:br/>
              <w:tab/>
              <w:tab/>
              <w:tab/>
              <w:tab/>
              <w:t>&lt;APPLET_WEB_TEMPLATE_ITEM CONTROL="ProductName" INACTIVE="N" ITEM_IDENTIFIER="1305" MARKUP_LANGUAGE="HTML" MODE="More" NAME="ProductName" TMPL_ITEM_HOLDER_NAME="SiebControl_1305" TYPE="Control" UPDATED="11/04/2016 15:35:14" UPDATED_BY="SADMIN" CREATED="06/05/2003 10:06:10" CREATED_BY="SADMIN" EXT_REC_TABLES="S_APPL_WT_IT_RX"&gt;</w:t>
              <w:br/>
              <w:tab/>
              <w:tab/>
              <w:tab/>
              <w:tab/>
              <w:t>&lt;/APPLET_WEB_TEMPLATE_ITEM&gt;</w:t>
              <w:br/>
              <w:tab/>
              <w:tab/>
              <w:tab/>
              <w:tab/>
              <w:t>&lt;APPLET_WEB_TEMPLATE_ITEM CONTROL="ProductType" INACTIVE="N" ITEM_IDENTIFIER="1316" MARKUP_LANGUAGE="HTML" MODE="More" NAME="ProductType" TMPL_ITEM_HOLDER_NAME="SiebControl_1316" TYPE="Control" UPDATED="11/04/2016 15:35:14" UPDATED_BY="SADMIN" CREATED="06/05/2003 10:06:10"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15:35:14" UPDATED_BY="SADMIN" CREATED="06/05/2003 10:06:10"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15:35:14" UPDATED_BY="SADMIN" CREATED="11/04/2016 15:35:14" CREATED_BY="SADMIN" EXT_REC_TABLES="S_APPL_WT_IT_RX"&gt;</w:t>
              <w:br/>
              <w:tab/>
              <w:tab/>
              <w:tab/>
              <w:tab/>
              <w:t>&lt;/APPLET_WEB_TEMPLATE_ITEM&gt;</w:t>
              <w:br/>
              <w:tab/>
              <w:tab/>
              <w:tab/>
              <w:tab/>
              <w:t>&lt;APPLET_WEB_TEMPLATE_ITEM CONTROL="Reading Date" INACTIVE="N" ITEM_IDENTIFIER="2807" MARKUP_LANGUAGE="HTML" MODE="More" NAME="Reading Date" TMPL_ITEM_HOLDER_NAME="SiebControl_2807" TYPE="Control" UPDATED="11/04/2016 15:35:14" UPDATED_BY="SADMIN" CREATED="06/05/2003 10:06:10" CREATED_BY="SADMIN" EXT_REC_TABLES="S_APPL_WT_IT_RX"&gt;</w:t>
              <w:br/>
              <w:tab/>
              <w:tab/>
              <w:tab/>
              <w:tab/>
              <w:t>&lt;/APPLET_WEB_TEMPLATE_ITEM&gt;</w:t>
              <w:br/>
              <w:tab/>
              <w:tab/>
              <w:tab/>
              <w:tab/>
              <w:t>&lt;APPLET_WEB_TEMPLATE_ITEM CONTROL="Regulatory Certifications" INACTIVE="N" ITEM_IDENTIFIER="2310" MARKUP_LANGUAGE="HTML" MODE="More" NAME="Regulatory Certifications" TMPL_ITEM_HOLDER_NAME="SiebControl_2310" TYPE="Control" UPDATED="11/04/2016 15:35:14" UPDATED_BY="SADMIN" CREATED="06/05/2003 10:06:10" CREATED_BY="SADMIN" EXT_REC_TABLES="S_APPL_WT_IT_RX"&gt;</w:t>
              <w:br/>
              <w:tab/>
              <w:tab/>
              <w:tab/>
              <w:tab/>
              <w:t>&lt;/APPLET_WEB_TEMPLATE_ITEM&gt;</w:t>
              <w:br/>
              <w:tab/>
              <w:tab/>
              <w:tab/>
              <w:tab/>
              <w:t>&lt;APPLET_WEB_TEMPLATE_ITEM CONTROL="Selling Dealer" INACTIVE="N" ITEM_IDENTIFIER="2801" MARKUP_LANGUAGE="HTML" NAME="Selling Dealer" TMPL_ITEM_HOLDER_NAME="SiebControl_2801" TYPE="Control" UPDATED="11/04/2016 15:35:14" UPDATED_BY="SADMIN" CREATED="06/05/2003 10:06:10" CREATED_BY="SADMIN" EXT_REC_TABLES="S_APPL_WT_IT_RX"&gt;</w:t>
              <w:br/>
              <w:tab/>
              <w:tab/>
              <w:tab/>
              <w:tab/>
              <w:t>&lt;/APPLET_WEB_TEMPLATE_ITEM&gt;</w:t>
              <w:br/>
              <w:tab/>
              <w:tab/>
              <w:tab/>
              <w:tab/>
              <w:t>&lt;APPLET_WEB_TEMPLATE_ITEM CONTROL="SerialNumber" INACTIVE="N" ITEM_IDENTIFIER="1301" MARKUP_LANGUAGE="HTML" NAME="SerialNumber" TMPL_ITEM_HOLDER_NAME="SiebControl_1301" TYPE="Control" UPDATED="11/04/2016 15:35:14" UPDATED_BY="SADMIN" CREATED="06/05/2003 10:06:10" CREATED_BY="SADMIN" EXT_REC_TABLES="S_APPL_WT_IT_RX"&gt;</w:t>
              <w:br/>
              <w:tab/>
              <w:tab/>
              <w:tab/>
              <w:tab/>
              <w:t>&lt;/APPLET_WEB_TEMPLATE_ITEM&gt;</w:t>
              <w:br/>
              <w:tab/>
              <w:tab/>
              <w:tab/>
              <w:tab/>
              <w:t>&lt;APPLET_WEB_TEMPLATE_ITEM CONTROL="Ship Date" EXT_EXPRESSION="(GetProfileAttr(&amp;quot;ApplicationName&amp;quot;) &amp;lt;&amp;gt; &amp;quot;Siebel Automotive&amp;quot;)" INACTIVE="N" ITEM_IDENTIFIER="1296" MARKUP_LANGUAGE="HTML" NAME="Ship Date" TMPL_ITEM_HOLDER_NAME="SiebControl_1296" TYPE="Control" UPDATED="11/04/2016 15:35:14" UPDATED_BY="SADMIN" CREATED="06/05/2003 10:06:10" CREATED_BY="SADMIN" EXT_REC_TABLES="S_APPL_WT_IT_RX"&gt;</w:t>
              <w:br/>
              <w:tab/>
              <w:tab/>
              <w:tab/>
              <w:tab/>
              <w:t>&lt;/APPLET_WEB_TEMPLATE_ITEM&gt;</w:t>
              <w:br/>
              <w:tab/>
              <w:tab/>
              <w:tab/>
              <w:tab/>
              <w:t>&lt;APPLET_WEB_TEMPLATE_ITEM CONTROL="Status" INACTIVE="N" ITEM_IDENTIFIER="2802" MARKUP_LANGUAGE="HTML" NAME="Status" TMPL_ITEM_HOLDER_NAME="SiebControl_2802" TYPE="Control" UPDATED="11/04/2016 15:35:14" UPDATED_BY="SADMIN" CREATED="06/05/2003 10:06:11"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15:35:14" UPDATED_BY="SADMIN" CREATED="09/16/2003 12:26:10"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15:35:14" UPDATED_BY="SADMIN" CREATED="06/05/2003 10:06:11" CREATED_BY="SADMIN" EXT_REC_TABLES="S_APPL_WT_IT_RX"&gt;</w:t>
              <w:br/>
              <w:tab/>
              <w:tab/>
              <w:tab/>
              <w:tab/>
              <w:t>&lt;/APPLET_WEB_TEMPLATE_ITEM&gt;</w:t>
              <w:br/>
              <w:tab/>
              <w:tab/>
              <w:tab/>
              <w:tab/>
              <w:t>&lt;APPLET_WEB_TEMPLATE_ITEM CONTROL="Transmission" INACTIVE="N" ITEM_IDENTIFIER="1804" MARKUP_LANGUAGE="HTML" NAME="Transmission" TMPL_ITEM_HOLDER_NAME="SiebControl_1804" TYPE="Control" UPDATED="11/04/2016 15:35:14" UPDATED_BY="SADMIN" CREATED="06/05/2003 10:06:11" CREATED_BY="SADMIN" EXT_REC_TABLES="S_APPL_WT_IT_RX"&gt;</w:t>
              <w:br/>
              <w:tab/>
              <w:tab/>
              <w:tab/>
              <w:tab/>
              <w:t>&lt;/APPLET_WEB_TEMPLATE_ITEM&gt;</w:t>
              <w:br/>
              <w:tab/>
              <w:tab/>
              <w:tab/>
              <w:tab/>
              <w:t>&lt;APPLET_WEB_TEMPLATE_ITEM CONTROL="Trim" INACTIVE="N" ITEM_IDENTIFIER="1805" MARKUP_LANGUAGE="HTML" MODE="More" NAME="Trim" TMPL_ITEM_HOLDER_NAME="SiebControl_1805" TYPE="Control" UPDATED="11/04/2016 15:35:14" UPDATED_BY="SADMIN" CREATED="06/05/2003 10:06:11" CREATED_BY="SADMIN" EXT_REC_TABLES="S_APPL_WT_IT_RX"&gt;</w:t>
              <w:br/>
              <w:tab/>
              <w:tab/>
              <w:tab/>
              <w:tab/>
              <w:t>&lt;/APPLET_WEB_TEMPLATE_ITEM&gt;</w:t>
              <w:br/>
              <w:tab/>
              <w:tab/>
              <w:tab/>
              <w:tab/>
              <w:t>&lt;APPLET_WEB_TEMPLATE_ITEM CONTROL="UOM" INACTIVE="N" ITEM_IDENTIFIER="2805" MARKUP_LANGUAGE="HTML" MODE="More" NAME="UOM" TMPL_ITEM_HOLDER_NAME="SiebControl_2805" TYPE="Control" UPDATED="11/04/2016 15:35:14" UPDATED_BY="SADMIN" CREATED="06/05/2003 10:06:11" CREATED_BY="SADMIN" EXT_REC_TABLES="S_APPL_WT_IT_RX"&gt;</w:t>
              <w:br/>
              <w:tab/>
              <w:tab/>
              <w:tab/>
              <w:tab/>
              <w:t>&lt;/APPLET_WEB_TEMPLATE_ITEM&gt;</w:t>
              <w:br/>
              <w:tab/>
              <w:tab/>
              <w:tab/>
              <w:tab/>
              <w:t>&lt;APPLET_WEB_TEMPLATE_ITEM CONTROL="Warranty End Date" INACTIVE="N" ITEM_IDENTIFIER="2810" MARKUP_LANGUAGE="HTML" MODE="More" NAME="Warranty End Date" TMPL_ITEM_HOLDER_NAME="SiebControl_2810" TYPE="Control" UPDATED="11/04/2016 15:35:14" UPDATED_BY="SADMIN" CREATED="06/05/2003 10:06:11" CREATED_BY="SADMIN" EXT_REC_TABLES="S_APPL_WT_IT_RX"&gt;</w:t>
              <w:br/>
              <w:tab/>
              <w:tab/>
              <w:tab/>
              <w:tab/>
              <w:t>&lt;/APPLET_WEB_TEMPLATE_ITEM&gt;</w:t>
              <w:br/>
              <w:tab/>
              <w:tab/>
              <w:tab/>
              <w:tab/>
              <w:t>&lt;APPLET_WEB_TEMPLATE_ITEM CONTROL="Warranty Start Date" INACTIVE="N" ITEM_IDENTIFIER="2809" MARKUP_LANGUAGE="HTML" MODE="More" NAME="Warranty Start Date" TMPL_ITEM_HOLDER_NAME="SiebControl_2809" TYPE="Control" UPDATED="11/04/2016 15:35:14" UPDATED_BY="SADMIN" CREATED="06/05/2003 10:06:11" CREATED_BY="SADMIN" EXT_REC_TABLES="S_APPL_WT_IT_RX"&gt;</w:t>
              <w:br/>
              <w:tab/>
              <w:tab/>
              <w:tab/>
              <w:tab/>
              <w:t>&lt;/APPLET_WEB_TEMPLATE_ITEM&gt;</w:t>
              <w:br/>
              <w:tab/>
              <w:tab/>
              <w:tab/>
              <w:tab/>
              <w:t>&lt;APPLET_WEB_TEMPLATE_ITEM CONTROL="Warranty Type" INACTIVE="N" ITEM_IDENTIFIER="2808" MARKUP_LANGUAGE="HTML" MODE="More" NAME="Warranty Type" TMPL_ITEM_HOLDER_NAME="SiebControl_2808" TYPE="Control" UPDATED="11/04/2016 15:35:14" UPDATED_BY="SADMIN" CREATED="06/05/2003 10:06:11"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CREATED="09/02/2003 18:39:50" CREATED_BY="SADMIN" EXT_REC_TABLES="S_APPL_WTMPL_RX"&gt;</w:t>
              <w:br/>
              <w:tab/>
              <w:tab/>
              <w:tab/>
              <w:tab/>
              <w:t>&lt;APPLET_WEB_TEMPLATE_ITEM COLUMN_SPAN="15" CONTROL="AccountLocation" GRID_PROPERTY="FormattedHtml" INACTIVE="N" ITEM_IDENTIFIER="14106" MARKUP_LANGUAGE="HTML" NAME="AccountLocation" ROW_SPAN="3" TMPL_ITEM_HOLDER_NAME="SiebControl_14_106" TYPE="Control" UPDATED="11/04/2016 15:35:14" UPDATED_BY="SADMIN" CREATED="09/02/2003 18:39:50" CREATED_BY="SADMIN" EXT_REC_TABLES="S_APPL_WT_IT_RX"&gt;</w:t>
              <w:br/>
              <w:tab/>
              <w:tab/>
              <w:tab/>
              <w:tab/>
              <w:t>&lt;/APPLET_WEB_TEMPLATE_ITEM&gt;</w:t>
              <w:br/>
              <w:tab/>
              <w:tab/>
              <w:tab/>
              <w:tab/>
              <w:t>&lt;APPLET_WEB_TEMPLATE_ITEM COLUMN_SPAN="14" CONTROL="AccountLocation" GRID_PROPERTY="FormattedLabel" INACTIVE="N" ITEM_IDENTIFIER="14092" MARKUP_LANGUAGE="HTML" NAME="AccountLocationLabel" ROW_SPAN="3" TYPE="Control" UPDATED="11/06/2003 17:25:43" UPDATED_BY="SADMIN" CREATED="09/02/2003 18:39:50" CREATED_BY="SADMIN"&gt;</w:t>
              <w:br/>
              <w:tab/>
              <w:tab/>
              <w:tab/>
              <w:tab/>
              <w:t>&lt;/APPLET_WEB_TEMPLATE_ITEM&gt;</w:t>
              <w:br/>
              <w:tab/>
              <w:tab/>
              <w:tab/>
              <w:tab/>
              <w:t>&lt;APPLET_WEB_TEMPLATE_ITEM COLUMN_SPAN="15" CONTROL="AccountName" GRID_PROPERTY="FormattedHtml" INACTIVE="N" ITEM_IDENTIFIER="11106" MARKUP_LANGUAGE="HTML" NAME="AccountName" ROW_SPAN="3" TMPL_ITEM_HOLDER_NAME="SiebControl_11_106" TYPE="Control" UPDATED="11/04/2016 15:35:14" UPDATED_BY="SADMIN" CREATED="09/02/2003 18:39:50" CREATED_BY="SADMIN" EXT_REC_TABLES="S_APPL_WT_IT_RX"&gt;</w:t>
              <w:br/>
              <w:tab/>
              <w:tab/>
              <w:tab/>
              <w:tab/>
              <w:t>&lt;/APPLET_WEB_TEMPLATE_ITEM&gt;</w:t>
              <w:br/>
              <w:tab/>
              <w:tab/>
              <w:tab/>
              <w:tab/>
              <w:t>&lt;APPLET_WEB_TEMPLATE_ITEM COLUMN_SPAN="13" CONTROL="AccountName" GRID_PROPERTY="FormattedLabel" INACTIVE="N" ITEM_IDENTIFIER="11093" MARKUP_LANGUAGE="HTML" NAME="AccountNameLabel" ROW_SPAN="3" TYPE="Control" UPDATED="11/06/2003 17:25:43" UPDATED_BY="SADMIN" CREATED="09/02/2003 18:39:50" CREATED_BY="SADMIN"&gt;</w:t>
              <w:br/>
              <w:tab/>
              <w:tab/>
              <w:tab/>
              <w:tab/>
              <w:t>&lt;/APPLET_WEB_TEMPLATE_ITEM&gt;</w:t>
              <w:br/>
              <w:tab/>
              <w:tab/>
              <w:tab/>
              <w:tab/>
              <w:t>&lt;APPLET_WEB_TEMPLATE_ITEM CONTROL="Applet_Title" EXTENSION_FLAG="Y" ITEM_IDENTIFIER="99929" NAME="Applet_Title" TMPL_ITEM_HOLDER_NAME="SiebControl_99929" TYPE="Control" UPDATED="11/04/2016 15:35:14" UPDATED_BY="SADMIN" CREATED="11/04/2016 15:35:14" CREATED_BY="SADMIN" EXT_REC_TABLES="S_APPL_WT_IT_RX"&gt;</w:t>
              <w:br/>
              <w:tab/>
              <w:tab/>
              <w:tab/>
              <w:tab/>
              <w:t>&lt;/APPLET_WEB_TEMPLATE_ITEM&gt;</w:t>
              <w:br/>
              <w:tab/>
              <w:tab/>
              <w:tab/>
              <w:tab/>
              <w:t>&lt;APPLET_WEB_TEMPLATE_ITEM COLUMN_SPAN="29" CONTROL="Attributes" GRID_PROPERTY="FormattedHtml" INACTIVE="N" ITEM_IDENTIFIER="2033" MARKUP_LANGUAGE="HTML" NAME="Attributes" ROW_SPAN="3" TMPL_ITEM_HOLDER_NAME="SiebControl_2_33" TYPE="Control" UPDATED="11/04/2016 15:35:14" UPDATED_BY="SADMIN" CREATED="09/02/2003 18:39:50" CREATED_BY="SADMIN" EXT_REC_TABLES="S_APPL_WT_IT_RX"&gt;</w:t>
              <w:br/>
              <w:tab/>
              <w:tab/>
              <w:tab/>
              <w:tab/>
              <w:t>&lt;/APPLET_WEB_TEMPLATE_ITEM&gt;</w:t>
              <w:br/>
              <w:tab/>
              <w:tab/>
              <w:tab/>
              <w:tab/>
              <w:t>&lt;APPLET_WEB_TEMPLATE_ITEM COLUMN_SPAN="15" CONTROL="Average Annual Miles/Km" GRID_PROPERTY="FormattedHtml" INACTIVE="N" ITEM_IDENTIFIER="47028" MARKUP_LANGUAGE="HTML" NAME="Average Annual Miles/Km" ROW_SPAN="3" TMPL_ITEM_HOLDER_NAME="SiebControl_47_28" TYPE="Control" UPDATED="11/04/2016 15:35:15" UPDATED_BY="SADMIN" CREATED="09/02/2003 18:39:51" CREATED_BY="SADMIN" EXT_REC_TABLES="S_APPL_WT_IT_RX"&gt;</w:t>
              <w:br/>
              <w:tab/>
              <w:tab/>
              <w:tab/>
              <w:tab/>
              <w:t>&lt;/APPLET_WEB_TEMPLATE_ITEM&gt;</w:t>
              <w:br/>
              <w:tab/>
              <w:tab/>
              <w:tab/>
              <w:tab/>
              <w:t>&lt;APPLET_WEB_TEMPLATE_ITEM COLUMN_SPAN="16" CONTROL="Average Annual Miles/Km" GRID_PROPERTY="FormattedLabel" INACTIVE="N" ITEM_IDENTIFIER="47012" MARKUP_LANGUAGE="HTML" NAME="Average Annual Miles/KmLabel" ROW_SPAN="3" TYPE="Control" UPDATED="11/06/2003 18:41:44" UPDATED_BY="SADMIN" CREATED="09/02/2003 18:39:51" CREATED_BY="SADMIN"&gt;</w:t>
              <w:br/>
              <w:tab/>
              <w:tab/>
              <w:tab/>
              <w:tab/>
              <w:t>&lt;/APPLET_WEB_TEMPLATE_ITEM&gt;</w:t>
              <w:br/>
              <w:tab/>
              <w:tab/>
              <w:tab/>
              <w:tab/>
              <w:t>&lt;APPLET_WEB_TEMPLATE_ITEM COLUMN_SPAN="15" CONTROL="Body Style" GRID_PROPERTY="FormattedHtml" INACTIVE="N" ITEM_IDENTIFIER="17076" MARKUP_LANGUAGE="HTML" NAME="Body Style" ROW_SPAN="3" TMPL_ITEM_HOLDER_NAME="SiebControl_17_76" TYPE="Control" UPDATED="11/04/2016 15:35:15" UPDATED_BY="SADMIN" CREATED="09/02/2003 18:39:51" CREATED_BY="SADMIN" EXT_REC_TABLES="S_APPL_WT_IT_RX"&gt;</w:t>
              <w:br/>
              <w:tab/>
              <w:tab/>
              <w:tab/>
              <w:tab/>
              <w:t>&lt;/APPLET_WEB_TEMPLATE_ITEM&gt;</w:t>
              <w:br/>
              <w:tab/>
              <w:tab/>
              <w:tab/>
              <w:tab/>
              <w:t>&lt;APPLET_WEB_TEMPLATE_ITEM COLUMN_SPAN="13" CONTROL="Body Style" GRID_PROPERTY="FormattedLabel" INACTIVE="N" ITEM_IDENTIFIER="17063" MARKUP_LANGUAGE="HTML" NAME="Body StyleLabel" ROW_SPAN="3" TYPE="Control" UPDATED="11/06/2003 17:25:23" UPDATED_BY="SADMIN" CREATED="09/02/2003 18:39:51" CREATED_BY="SADMIN"&gt;</w:t>
              <w:br/>
              <w:tab/>
              <w:tab/>
              <w:tab/>
              <w:tab/>
              <w:t>&lt;/APPLET_WEB_TEMPLATE_ITEM&gt;</w:t>
              <w:br/>
              <w:tab/>
              <w:tab/>
              <w:tab/>
              <w:tab/>
              <w:t>&lt;APPLET_WEB_TEMPLATE_ITEM COLUMN_SPAN="15" CONTROL="Build Date" GRID_PROPERTY="FormattedHtml" INACTIVE="N" ITEM_IDENTIFIER="53106" MARKUP_LANGUAGE="HTML" NAME="Build Date" ROW_SPAN="3" TMPL_ITEM_HOLDER_NAME="SiebControl_53_106" TYPE="Control" UPDATED="11/04/2016 15:35:15" UPDATED_BY="SADMIN" CREATED="09/02/2003 18:39:51" CREATED_BY="SADMIN" EXT_REC_TABLES="S_APPL_WT_IT_RX"&gt;</w:t>
              <w:br/>
              <w:tab/>
              <w:tab/>
              <w:tab/>
              <w:tab/>
              <w:t>&lt;/APPLET_WEB_TEMPLATE_ITEM&gt;</w:t>
              <w:br/>
              <w:tab/>
              <w:tab/>
              <w:tab/>
              <w:tab/>
              <w:t>&lt;APPLET_WEB_TEMPLATE_ITEM COLUMN_SPAN="14" CONTROL="Build Date" GRID_PROPERTY="FormattedLabel" INACTIVE="N" ITEM_IDENTIFIER="53092" MARKUP_LANGUAGE="HTML" NAME="Build DateLabel" ROW_SPAN="3" TYPE="Control" UPDATED="11/06/2003 18:31:09" UPDATED_BY="SADMIN" CREATED="09/02/2003 18:39:51" CREATED_BY="SADMIN"&gt;</w:t>
              <w:br/>
              <w:tab/>
              <w:tab/>
              <w:tab/>
              <w:tab/>
              <w:t>&lt;/APPLET_WEB_TEMPLATE_ITEM&gt;</w:t>
              <w:br/>
              <w:tab/>
              <w:tab/>
              <w:tab/>
              <w:tab/>
              <w:t>&lt;APPLET_WEB_TEMPLATE_ITEM COLUMN_SPAN="15" CONTROL="Build Plant" GRID_PROPERTY="FormattedHtml" INACTIVE="N" ITEM_IDENTIFIER="56106" MARKUP_LANGUAGE="HTML" NAME="Build Plant" ROW_SPAN="3" TMPL_ITEM_HOLDER_NAME="SiebControl_56_106" TYPE="Control" UPDATED="11/04/2016 15:35:15" UPDATED_BY="SADMIN" CREATED="09/02/2003 18:39:51" CREATED_BY="SADMIN" EXT_REC_TABLES="S_APPL_WT_IT_RX"&gt;</w:t>
              <w:br/>
              <w:tab/>
              <w:tab/>
              <w:tab/>
              <w:tab/>
              <w:t>&lt;/APPLET_WEB_TEMPLATE_ITEM&gt;</w:t>
              <w:br/>
              <w:tab/>
              <w:tab/>
              <w:tab/>
              <w:tab/>
              <w:t>&lt;APPLET_WEB_TEMPLATE_ITEM COLUMN_SPAN="17" CONTROL="Build Plant" GRID_PROPERTY="FormattedLabel" INACTIVE="N" ITEM_IDENTIFIER="56089" MARKUP_LANGUAGE="HTML" NAME="Build PlantLabel" ROW_SPAN="3" TYPE="Control" UPDATED="11/06/2003 18:31:11" UPDATED_BY="SADMIN" CREATED="09/02/2003 18:39:51"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15:35:15" UPDATED_BY="SADMIN" CREATED="09/02/2003 18:39:51" CREATED_BY="SADMIN" EXT_REC_TABLES="S_APPL_WT_IT_RX"&gt;</w:t>
              <w:br/>
              <w:tab/>
              <w:tab/>
              <w:tab/>
              <w:tab/>
              <w:t>&lt;/APPLET_WEB_TEMPLATE_ITEM&gt;</w:t>
              <w:br/>
              <w:tab/>
              <w:tab/>
              <w:tab/>
              <w:tab/>
              <w:t>&lt;APPLET_WEB_TEMPLATE_ITEM COLUMN_SPAN="15" CONTROL="Config Code #" GRID_PROPERTY="FormattedHtml" INACTIVE="N" ITEM_IDENTIFIER="53028" MARKUP_LANGUAGE="HTML" NAME="Config Code #" ROW_SPAN="3" TMPL_ITEM_HOLDER_NAME="SiebControl_53_28" TYPE="Control" UPDATED="11/04/2016 15:35:15" UPDATED_BY="SADMIN" CREATED="09/02/2003 18:39:51" CREATED_BY="SADMIN" EXT_REC_TABLES="S_APPL_WT_IT_RX"&gt;</w:t>
              <w:br/>
              <w:tab/>
              <w:tab/>
              <w:tab/>
              <w:tab/>
              <w:t>&lt;/APPLET_WEB_TEMPLATE_ITEM&gt;</w:t>
              <w:br/>
              <w:tab/>
              <w:tab/>
              <w:tab/>
              <w:tab/>
              <w:t>&lt;APPLET_WEB_TEMPLATE_ITEM COLUMN_SPAN="19" CONTROL="Config Code #" GRID_PROPERTY="FormattedLabel" INACTIVE="N" ITEM_IDENTIFIER="53009" MARKUP_LANGUAGE="HTML" NAME="Config Code #Label" ROW_SPAN="3" TYPE="Control" UPDATED="11/06/2003 18:41:31" UPDATED_BY="SADMIN" CREATED="09/02/2003 18:39:51" CREATED_BY="SADMIN"&gt;</w:t>
              <w:br/>
              <w:tab/>
              <w:tab/>
              <w:tab/>
              <w:tab/>
              <w:t>&lt;/APPLET_WEB_TEMPLATE_ITEM&gt;</w:t>
              <w:br/>
              <w:tab/>
              <w:tab/>
              <w:tab/>
              <w:tab/>
              <w:t>&lt;APPLET_WEB_TEMPLATE_ITEM COLUMN_SPAN="23" CONTROL="Dealer Information" GRID_PROPERTY="FormattedHtml" INACTIVE="N" ITEM_IDENTIFIER="23033" MARKUP_LANGUAGE="HTML" NAME="Dealer Information" ROW_SPAN="3" TMPL_ITEM_HOLDER_NAME="SiebControl_23_33" TYPE="Control" UPDATED="11/04/2016 15:35:15" UPDATED_BY="SADMIN" CREATED="09/02/2003 18:39:51" CREATED_BY="SADMIN" EXT_REC_TABLES="S_APPL_WT_IT_RX"&gt;</w:t>
              <w:br/>
              <w:tab/>
              <w:tab/>
              <w:tab/>
              <w:tab/>
              <w:t>&lt;/APPLET_WEB_TEMPLATE_ITEM&gt;</w:t>
              <w:br/>
              <w:tab/>
              <w:tab/>
              <w:tab/>
              <w:tab/>
              <w:t>&lt;APPLET_WEB_TEMPLATE_ITEM COLUMN_SPAN="15" CONTROL="Dealer Receipt Date" GRID_PROPERTY="FormattedHtml" INACTIVE="N" ITEM_IDENTIFIER="59106" MARKUP_LANGUAGE="HTML" NAME="Dealer Receipt Date" ROW_SPAN="3" TMPL_ITEM_HOLDER_NAME="SiebControl_59_106" TYPE="Control" UPDATED="11/04/2016 15:35:15" UPDATED_BY="SADMIN" CREATED="09/02/2003 18:39:52" CREATED_BY="SADMIN" EXT_REC_TABLES="S_APPL_WT_IT_RX"&gt;</w:t>
              <w:br/>
              <w:tab/>
              <w:tab/>
              <w:tab/>
              <w:tab/>
              <w:t>&lt;/APPLET_WEB_TEMPLATE_ITEM&gt;</w:t>
              <w:br/>
              <w:tab/>
              <w:tab/>
              <w:tab/>
              <w:tab/>
              <w:t>&lt;APPLET_WEB_TEMPLATE_ITEM COLUMN_SPAN="25" CONTROL="Dealer Receipt Date" GRID_PROPERTY="FormattedLabel" INACTIVE="N" ITEM_IDENTIFIER="59081" MARKUP_LANGUAGE="HTML" NAME="Dealer Receipt DateLabel" ROW_SPAN="3" TYPE="Control" UPDATED="11/06/2003 18:45:19" UPDATED_BY="SADMIN" CREATED="09/02/2003 18:39:52" CREATED_BY="SADMIN"&gt;</w:t>
              <w:br/>
              <w:tab/>
              <w:tab/>
              <w:tab/>
              <w:tab/>
              <w:t>&lt;/APPLET_WEB_TEMPLATE_ITEM&gt;</w:t>
              <w:br/>
              <w:tab/>
              <w:tab/>
              <w:tab/>
              <w:tab/>
              <w:t>&lt;APPLET_WEB_TEMPLATE_ITEM COLUMN_SPAN="15" CONTROL="DealereInvoicePrice" GRID_PROPERTY="FormattedHtml" INACTIVE="N" ITEM_IDENTIFIER="29075" MARKUP_LANGUAGE="HTML" NAME="DealereInvoicePrice" ROW_SPAN="3" TMPL_ITEM_HOLDER_NAME="SiebControl_29_75" TYPE="Control" UPDATED="11/04/2016 15:35:15" UPDATED_BY="SADMIN" CREATED="09/02/2003 18:39:52" CREATED_BY="SADMIN" EXT_REC_TABLES="S_APPL_WT_IT_RX"&gt;</w:t>
              <w:br/>
              <w:tab/>
              <w:tab/>
              <w:tab/>
              <w:tab/>
              <w:t>&lt;/APPLET_WEB_TEMPLATE_ITEM&gt;</w:t>
              <w:br/>
              <w:tab/>
              <w:tab/>
              <w:tab/>
              <w:tab/>
              <w:t>&lt;APPLET_WEB_TEMPLATE_ITEM COLUMN_SPAN="18" CONTROL="DealereInvoicePrice" GRID_PROPERTY="FormattedLabel" INACTIVE="N" ITEM_IDENTIFIER="29057" MARKUP_LANGUAGE="HTML" NAME="DealereInvoicePriceLabel" ROW_SPAN="3" TYPE="Control" UPDATED="11/06/2003 18:25:01" UPDATED_BY="SADMIN" CREATED="09/02/2003 18:39:52" CREATED_BY="SADMIN"&gt;</w:t>
              <w:br/>
              <w:tab/>
              <w:tab/>
              <w:tab/>
              <w:tab/>
              <w:t>&lt;/APPLET_WEB_TEMPLATE_ITEM&gt;</w:t>
              <w:br/>
              <w:tab/>
              <w:tab/>
              <w:tab/>
              <w:tab/>
              <w:t>&lt;APPLET_WEB_TEMPLATE_ITEM COLUMN_SPAN="15" CONTROL="Door Style" GRID_PROPERTY="FormattedHtml" INACTIVE="N" ITEM_IDENTIFIER="17047" MARKUP_LANGUAGE="HTML" NAME="Door Style" ROW_SPAN="3" TMPL_ITEM_HOLDER_NAME="SiebControl_17_47" TYPE="Control" UPDATED="11/04/2016 15:35:15" UPDATED_BY="SADMIN" CREATED="09/02/2003 18:39:52" CREATED_BY="SADMIN" EXT_REC_TABLES="S_APPL_WT_IT_RX"&gt;</w:t>
              <w:br/>
              <w:tab/>
              <w:tab/>
              <w:tab/>
              <w:tab/>
              <w:t>&lt;/APPLET_WEB_TEMPLATE_ITEM&gt;</w:t>
              <w:br/>
              <w:tab/>
              <w:tab/>
              <w:tab/>
              <w:tab/>
              <w:t>&lt;APPLET_WEB_TEMPLATE_ITEM COLUMN_SPAN="11" CONTROL="Door Style" GRID_PROPERTY="FormattedLabel" INACTIVE="N" ITEM_IDENTIFIER="17036" MARKUP_LANGUAGE="HTML" NAME="Door StyleLabel" ROW_SPAN="3" TYPE="Control" UPDATED="11/06/2003 17:24:45" UPDATED_BY="SADMIN" CREATED="09/02/2003 18:39:52" CREATED_BY="SADMIN"&gt;</w:t>
              <w:br/>
              <w:tab/>
              <w:tab/>
              <w:tab/>
              <w:tab/>
              <w:t>&lt;/APPLET_WEB_TEMPLATE_ITEM&gt;</w:t>
              <w:br/>
              <w:tab/>
              <w:tab/>
              <w:tab/>
              <w:tab/>
              <w:t>&lt;APPLET_WEB_TEMPLATE_ITEM COLUMN_SPAN="15" CONTROL="Drive Train" GRID_PROPERTY="FormattedHtml" INACTIVE="N" ITEM_IDENTIFIER="11076" MARKUP_LANGUAGE="HTML" NAME="Drive Train" ROW_SPAN="3" TMPL_ITEM_HOLDER_NAME="SiebControl_11_76" TYPE="Control" UPDATED="11/04/2016 15:35:15" UPDATED_BY="SADMIN" CREATED="09/02/2003 18:39:52" CREATED_BY="SADMIN" EXT_REC_TABLES="S_APPL_WT_IT_RX"&gt;</w:t>
              <w:br/>
              <w:tab/>
              <w:tab/>
              <w:tab/>
              <w:tab/>
              <w:t>&lt;/APPLET_WEB_TEMPLATE_ITEM&gt;</w:t>
              <w:br/>
              <w:tab/>
              <w:tab/>
              <w:tab/>
              <w:tab/>
              <w:t>&lt;APPLET_WEB_TEMPLATE_ITEM COLUMN_SPAN="13" CONTROL="Drive Train" GRID_PROPERTY="FormattedLabel" INACTIVE="N" ITEM_IDENTIFIER="11063" MARKUP_LANGUAGE="HTML" NAME="Drive TrainLabel" ROW_SPAN="3" TYPE="Control" UPDATED="11/06/2003 17:25:27" UPDATED_BY="SADMIN" CREATED="09/02/2003 18:39:52" CREATED_BY="SADMIN"&gt;</w:t>
              <w:br/>
              <w:tab/>
              <w:tab/>
              <w:tab/>
              <w:tab/>
              <w:t>&lt;/APPLET_WEB_TEMPLATE_ITEM&gt;</w:t>
              <w:br/>
              <w:tab/>
              <w:tab/>
              <w:tab/>
              <w:tab/>
              <w:t>&lt;APPLET_WEB_TEMPLATE_ITEM COLUMN_SPAN="15" CONTROL="Engine" GRID_PROPERTY="FormattedHtml" INACTIVE="N" ITEM_IDENTIFIER="14076" MARKUP_LANGUAGE="HTML" NAME="Engine" ROW_SPAN="3" TMPL_ITEM_HOLDER_NAME="SiebControl_14_76" TYPE="Control" UPDATED="11/04/2016 15:35:15" UPDATED_BY="SADMIN" CREATED="09/02/2003 18:39:52" CREATED_BY="SADMIN" EXT_REC_TABLES="S_APPL_WT_IT_RX"&gt;</w:t>
              <w:br/>
              <w:tab/>
              <w:tab/>
              <w:tab/>
              <w:tab/>
              <w:t>&lt;/APPLET_WEB_TEMPLATE_ITEM&gt;</w:t>
              <w:br/>
              <w:tab/>
              <w:tab/>
              <w:tab/>
              <w:tab/>
              <w:t>&lt;APPLET_WEB_TEMPLATE_ITEM COLUMN_SPAN="8" CONTROL="Engine" GRID_PROPERTY="FormattedLabel" INACTIVE="N" ITEM_IDENTIFIER="14068" MARKUP_LANGUAGE="HTML" NAME="EngineLabel" ROW_SPAN="3" TYPE="Control" UPDATED="11/06/2003 17:25:23" UPDATED_BY="SADMIN" CREATED="09/02/2003 18:39:52"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15:35:15" UPDATED_BY="SADMIN" CREATED="09/02/2003 18:39:52" CREATED_BY="SADMIN" EXT_REC_TABLES="S_APPL_WT_IT_RX"&gt;</w:t>
              <w:br/>
              <w:tab/>
              <w:tab/>
              <w:tab/>
              <w:tab/>
              <w:t>&lt;/APPLET_WEB_TEMPLATE_ITEM&gt;</w:t>
              <w:br/>
              <w:tab/>
              <w:tab/>
              <w:tab/>
              <w:tab/>
              <w:t>&lt;APPLET_WEB_TEMPLATE_ITEM COLUMN_SPAN="15" CONTROL="Extended Plan End Date" GRID_PROPERTY="FormattedHtml" INACTIVE="N" ITEM_IDENTIFIER="62065" MARKUP_LANGUAGE="HTML" NAME="Extended Plan End Date" ROW_SPAN="3" TMPL_ITEM_HOLDER_NAME="SiebControl_62_65" TYPE="Control" UPDATED="11/04/2016 15:35:15" UPDATED_BY="SADMIN" CREATED="11/06/2003 18:33:53" CREATED_BY="SADMIN" EXT_REC_TABLES="S_APPL_WT_IT_RX"&gt;</w:t>
              <w:br/>
              <w:tab/>
              <w:tab/>
              <w:tab/>
              <w:tab/>
              <w:t>&lt;/APPLET_WEB_TEMPLATE_ITEM&gt;</w:t>
              <w:br/>
              <w:tab/>
              <w:tab/>
              <w:tab/>
              <w:tab/>
              <w:t>&lt;APPLET_WEB_TEMPLATE_ITEM COLUMN_SPAN="21" CONTROL="Extended Plan End Date" GRID_PROPERTY="FormattedLabel" INACTIVE="N" ITEM_IDENTIFIER="62044" MARKUP_LANGUAGE="HTML" NAME="Extended Plan End DateLabel" ROW_SPAN="3" TYPE="Control" UPDATED="11/06/2003 18:46:07" UPDATED_BY="SADMIN" CREATED="11/06/2003 18:33:47" CREATED_BY="SADMIN"&gt;</w:t>
              <w:br/>
              <w:tab/>
              <w:tab/>
              <w:tab/>
              <w:tab/>
              <w:t>&lt;/APPLET_WEB_TEMPLATE_ITEM&gt;</w:t>
              <w:br/>
              <w:tab/>
              <w:tab/>
              <w:tab/>
              <w:tab/>
              <w:t>&lt;APPLET_WEB_TEMPLATE_ITEM COLUMN_SPAN="15" CONTROL="Extended Plan Start Date" GRID_PROPERTY="FormattedHtml" INACTIVE="N" ITEM_IDENTIFIER="59065" MARKUP_LANGUAGE="HTML" NAME="Extended Plan Start Date" ROW_SPAN="3" TMPL_ITEM_HOLDER_NAME="SiebControl_59_65" TYPE="Control" UPDATED="11/04/2016 15:35:15" UPDATED_BY="SADMIN" CREATED="11/06/2003 18:34:14" CREATED_BY="SADMIN" EXT_REC_TABLES="S_APPL_WT_IT_RX"&gt;</w:t>
              <w:br/>
              <w:tab/>
              <w:tab/>
              <w:tab/>
              <w:tab/>
              <w:t>&lt;/APPLET_WEB_TEMPLATE_ITEM&gt;</w:t>
              <w:br/>
              <w:tab/>
              <w:tab/>
              <w:tab/>
              <w:tab/>
              <w:t>&lt;APPLET_WEB_TEMPLATE_ITEM COLUMN_SPAN="21" CONTROL="Extended Plan Start Date" GRID_PROPERTY="FormattedLabel" INACTIVE="N" ITEM_IDENTIFIER="59044" MARKUP_LANGUAGE="HTML" NAME="Extended Plan Start DateLabel" ROW_SPAN="3" TYPE="Control" UPDATED="11/06/2003 18:45:59" UPDATED_BY="SADMIN" CREATED="11/06/2003 18:34:11" CREATED_BY="SADMIN"&gt;</w:t>
              <w:br/>
              <w:tab/>
              <w:tab/>
              <w:tab/>
              <w:tab/>
              <w:t>&lt;/APPLET_WEB_TEMPLATE_ITEM&gt;</w:t>
              <w:br/>
              <w:tab/>
              <w:tab/>
              <w:tab/>
              <w:tab/>
              <w:t>&lt;APPLET_WEB_TEMPLATE_ITEM COLUMN_SPAN="15" CONTROL="Extended Plan Type" GRID_PROPERTY="FormattedHtml" INACTIVE="N" ITEM_IDENTIFIER="56065" MARKUP_LANGUAGE="HTML" NAME="Extended Plan Type" ROW_SPAN="3" TMPL_ITEM_HOLDER_NAME="SiebControl_56_65" TYPE="Control" UPDATED="11/04/2016 15:35:15" UPDATED_BY="SADMIN" CREATED="09/02/2003 18:39:53" CREATED_BY="SADMIN" EXT_REC_TABLES="S_APPL_WT_IT_RX"&gt;</w:t>
              <w:br/>
              <w:tab/>
              <w:tab/>
              <w:tab/>
              <w:tab/>
              <w:t>&lt;/APPLET_WEB_TEMPLATE_ITEM&gt;</w:t>
              <w:br/>
              <w:tab/>
              <w:tab/>
              <w:tab/>
              <w:tab/>
              <w:t>&lt;APPLET_WEB_TEMPLATE_ITEM COLUMN_SPAN="21" CONTROL="Extended Plan Type" GRID_PROPERTY="FormattedLabel" INACTIVE="N" ITEM_IDENTIFIER="56044" MARKUP_LANGUAGE="HTML" NAME="Extended Plan TypeLabel" ROW_SPAN="3" TYPE="Control" UPDATED="11/06/2003 18:45:59" UPDATED_BY="SADMIN" CREATED="11/06/2003 18:34:20" CREATED_BY="SADMIN"&gt;</w:t>
              <w:br/>
              <w:tab/>
              <w:tab/>
              <w:tab/>
              <w:tab/>
              <w:t>&lt;/APPLET_WEB_TEMPLATE_ITEM&gt;</w:t>
              <w:br/>
              <w:tab/>
              <w:tab/>
              <w:tab/>
              <w:tab/>
              <w:t>&lt;APPLET_WEB_TEMPLATE_ITEM COLUMN_SPAN="36" CONTROL="Extended Service" GRID_PROPERTY="FormattedHtml" INACTIVE="N" ITEM_IDENTIFIER="50044" MARKUP_LANGUAGE="HTML" NAME="Extended Service" ROW_SPAN="3" TMPL_ITEM_HOLDER_NAME="SiebControl_50_44" TYPE="Control" UPDATED="11/04/2016 15:35:15" UPDATED_BY="SADMIN" CREATED="11/06/2003 18:34:25" CREATED_BY="SADMIN" EXT_REC_TABLES="S_APPL_WT_IT_RX"&gt;</w:t>
              <w:br/>
              <w:tab/>
              <w:tab/>
              <w:tab/>
              <w:tab/>
              <w:t>&lt;/APPLET_WEB_TEMPLATE_ITEM&gt;</w:t>
              <w:br/>
              <w:tab/>
              <w:tab/>
              <w:tab/>
              <w:tab/>
              <w:t>&lt;APPLET_WEB_TEMPLATE_ITEM COLUMN_SPAN="5" CONTROL="Extended Service Plan" GRID_PROPERTY="FormattedHtml" INACTIVE="N" ITEM_IDENTIFIER="53065" MARKUP_LANGUAGE="HTML" NAME="Extended Service Plan" ROW_SPAN="3" TMPL_ITEM_HOLDER_NAME="SiebControl_53_65" TYPE="Control" UPDATED="11/04/2016 15:35:15" UPDATED_BY="SADMIN" CREATED="11/06/2003 18:37:18" CREATED_BY="SADMIN" EXT_REC_TABLES="S_APPL_WT_IT_RX"&gt;</w:t>
              <w:br/>
              <w:tab/>
              <w:tab/>
              <w:tab/>
              <w:tab/>
              <w:t>&lt;/APPLET_WEB_TEMPLATE_ITEM&gt;</w:t>
              <w:br/>
              <w:tab/>
              <w:tab/>
              <w:tab/>
              <w:tab/>
              <w:t>&lt;APPLET_WEB_TEMPLATE_ITEM COLUMN_SPAN="21" CONTROL="Extended Service Plan" GRID_PROPERTY="FormattedLabel" INACTIVE="N" ITEM_IDENTIFIER="53044" MARKUP_LANGUAGE="HTML" NAME="Extended Service PlanLabel" ROW_SPAN="3" TYPE="Control" UPDATED="11/06/2003 18:45:48" UPDATED_BY="SADMIN" CREATED="11/06/2003 18:37:25" CREATED_BY="SADMIN"&gt;</w:t>
              <w:br/>
              <w:tab/>
              <w:tab/>
              <w:tab/>
              <w:tab/>
              <w:t>&lt;/APPLET_WEB_TEMPLATE_ITEM&gt;</w:t>
              <w:br/>
              <w:tab/>
              <w:tab/>
              <w:tab/>
              <w:tab/>
              <w:t>&lt;APPLET_WEB_TEMPLATE_ITEM COLUMN_SPAN="15" CONTROL="Exterior Color" GRID_PROPERTY="FormattedHtml" INACTIVE="N" ITEM_IDENTIFIER="11047" MARKUP_LANGUAGE="HTML" NAME="Exterior Color" ROW_SPAN="3" TMPL_ITEM_HOLDER_NAME="SiebControl_11_47" TYPE="Control" UPDATED="11/04/2016 15:35:15" UPDATED_BY="SADMIN" CREATED="09/02/2003 18:39:53" CREATED_BY="SADMIN" EXT_REC_TABLES="S_APPL_WT_IT_RX"&gt;</w:t>
              <w:br/>
              <w:tab/>
              <w:tab/>
              <w:tab/>
              <w:tab/>
              <w:t>&lt;/APPLET_WEB_TEMPLATE_ITEM&gt;</w:t>
              <w:br/>
              <w:tab/>
              <w:tab/>
              <w:tab/>
              <w:tab/>
              <w:t>&lt;APPLET_WEB_TEMPLATE_ITEM COLUMN_SPAN="14" CONTROL="Exterior Color" GRID_PROPERTY="FormattedLabel" INACTIVE="N" ITEM_IDENTIFIER="11033" MARKUP_LANGUAGE="HTML" NAME="Exterior ColorLabel" ROW_SPAN="3" TYPE="Control" UPDATED="11/06/2003 17:24:45" UPDATED_BY="SADMIN" CREATED="09/02/2003 18:39:53" CREATED_BY="SADMIN"&gt;</w:t>
              <w:br/>
              <w:tab/>
              <w:tab/>
              <w:tab/>
              <w:tab/>
              <w:t>&lt;/APPLET_WEB_TEMPLATE_ITEM&gt;</w:t>
              <w:br/>
              <w:tab/>
              <w:tab/>
              <w:tab/>
              <w:tab/>
              <w:t>&lt;APPLET_WEB_TEMPLATE_ITEM COLUMN_SPAN="36" CONTROL="Fleet Information" GRID_PROPERTY="FormattedHtml" INACTIVE="N" ITEM_IDENTIFIER="35044" MARKUP_LANGUAGE="HTML" NAME="Fleet Information" ROW_SPAN="3" TMPL_ITEM_HOLDER_NAME="SiebControl_35_44" TYPE="Control" UPDATED="11/04/2016 15:35:15" UPDATED_BY="SADMIN" CREATED="09/02/2003 18:39:53" CREATED_BY="SADMIN" EXT_REC_TABLES="S_APPL_WT_IT_RX"&gt;</w:t>
              <w:br/>
              <w:tab/>
              <w:tab/>
              <w:tab/>
              <w:tab/>
              <w:t>&lt;/APPLET_WEB_TEMPLATE_ITEM&gt;</w:t>
              <w:br/>
              <w:tab/>
              <w:tab/>
              <w:tab/>
              <w:tab/>
              <w:t>&lt;APPLET_WEB_TEMPLATE_ITEM COLUMN_SPAN="15" CONTROL="Fleet Processing Company" GRID_PROPERTY="FormattedHtml" INACTIVE="N" ITEM_IDENTIFIER="44065" MARKUP_LANGUAGE="HTML" NAME="Fleet Processing Company" ROW_SPAN="3" TMPL_ITEM_HOLDER_NAME="SiebControl_44_65" TYPE="Control" UPDATED="11/04/2016 15:35:15" UPDATED_BY="SADMIN" CREATED="09/02/2003 18:39:54" CREATED_BY="SADMIN" EXT_REC_TABLES="S_APPL_WT_IT_RX"&gt;</w:t>
              <w:br/>
              <w:tab/>
              <w:tab/>
              <w:tab/>
              <w:tab/>
              <w:t>&lt;/APPLET_WEB_TEMPLATE_ITEM&gt;</w:t>
              <w:br/>
              <w:tab/>
              <w:tab/>
              <w:tab/>
              <w:tab/>
              <w:t>&lt;APPLET_WEB_TEMPLATE_ITEM COLUMN_SPAN="21" CONTROL="Fleet Processing Company" GRID_PROPERTY="FormattedLabel" INACTIVE="N" ITEM_IDENTIFIER="44044" MARKUP_LANGUAGE="HTML" NAME="Fleet Processing CompanyLabel" ROW_SPAN="3" TYPE="Control" UPDATED="11/06/2003 18:45:55" UPDATED_BY="SADMIN" CREATED="09/02/2003 18:39:54" CREATED_BY="SADMIN"&gt;</w:t>
              <w:br/>
              <w:tab/>
              <w:tab/>
              <w:tab/>
              <w:tab/>
              <w:t>&lt;/APPLET_WEB_TEMPLATE_ITEM&gt;</w:t>
              <w:br/>
              <w:tab/>
              <w:tab/>
              <w:tab/>
              <w:tab/>
              <w:t>&lt;APPLET_WEB_TEMPLATE_ITEM COLUMN_SPAN="15" CONTROL="Fleet Type" GRID_PROPERTY="FormattedHtml" INACTIVE="N" ITEM_IDENTIFIER="41065" MARKUP_LANGUAGE="HTML" NAME="Fleet Type" ROW_SPAN="3" TMPL_ITEM_HOLDER_NAME="SiebControl_41_65" TYPE="Control" UPDATED="11/04/2016 15:35:15" UPDATED_BY="SADMIN" CREATED="09/02/2003 18:39:54" CREATED_BY="SADMIN" EXT_REC_TABLES="S_APPL_WT_IT_RX"&gt;</w:t>
              <w:br/>
              <w:tab/>
              <w:tab/>
              <w:tab/>
              <w:tab/>
              <w:t>&lt;/APPLET_WEB_TEMPLATE_ITEM&gt;</w:t>
              <w:br/>
              <w:tab/>
              <w:tab/>
              <w:tab/>
              <w:tab/>
              <w:t>&lt;APPLET_WEB_TEMPLATE_ITEM COLUMN_SPAN="21" CONTROL="Fleet Type" GRID_PROPERTY="FormattedLabel" INACTIVE="N" ITEM_IDENTIFIER="41044" MARKUP_LANGUAGE="HTML" NAME="Fleet TypeLabel" ROW_SPAN="3" TYPE="Control" UPDATED="11/06/2003 18:45:59" UPDATED_BY="SADMIN" CREATED="09/02/2003 18:39:54" CREATED_BY="SADMIN"&gt;</w:t>
              <w:br/>
              <w:tab/>
              <w:tab/>
              <w:tab/>
              <w:tab/>
              <w:t>&lt;/APPLET_WEB_TEMPLATE_ITEM&gt;</w:t>
              <w:br/>
              <w:tab/>
              <w:tab/>
              <w:tab/>
              <w:tab/>
              <w:t>&lt;APPLET_WEB_TEMPLATE_ITEM COLUMN_SPAN="10" CONTROL="Fleet Vehicle" GRID_PROPERTY="FormattedHtml" INACTIVE="N" ITEM_IDENTIFIER="38065" MARKUP_LANGUAGE="HTML" NAME="Fleet Vehicle" ROW_SPAN="3" TMPL_ITEM_HOLDER_NAME="SiebControl_38_65" TYPE="Control" UPDATED="11/04/2016 15:35:15" UPDATED_BY="SADMIN" CREATED="09/02/2003 18:39:54" CREATED_BY="SADMIN" EXT_REC_TABLES="S_APPL_WT_IT_RX"&gt;</w:t>
              <w:br/>
              <w:tab/>
              <w:tab/>
              <w:tab/>
              <w:tab/>
              <w:t>&lt;/APPLET_WEB_TEMPLATE_ITEM&gt;</w:t>
              <w:br/>
              <w:tab/>
              <w:tab/>
              <w:tab/>
              <w:tab/>
              <w:t>&lt;APPLET_WEB_TEMPLATE_ITEM COLUMN_SPAN="21" CONTROL="Fleet Vehicle" GRID_PROPERTY="FormattedLabel" INACTIVE="N" ITEM_IDENTIFIER="38044" MARKUP_LANGUAGE="HTML" NAME="Fleet VehicleLabel" ROW_SPAN="3" TYPE="Control" UPDATED="11/06/2003 18:45:59" UPDATED_BY="SADMIN" CREATED="09/02/2003 18:39:54"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15:35:15" UPDATED_BY="SADMIN" CREATED="09/02/2003 18:39:54"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15:35:15" UPDATED_BY="SADMIN" CREATED="09/02/2003 18:39:54"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15:35:15" UPDATED_BY="SADMIN" CREATED="11/04/2016 15:35:15" CREATED_BY="SADMIN" EXT_REC_TABLES="S_APPL_WT_IT_RX"&gt;</w:t>
              <w:br/>
              <w:tab/>
              <w:tab/>
              <w:tab/>
              <w:tab/>
              <w:t>&lt;/APPLET_WEB_TEMPLATE_ITEM&gt;</w:t>
              <w:br/>
              <w:tab/>
              <w:tab/>
              <w:tab/>
              <w:tab/>
              <w:t>&lt;APPLET_WEB_TEMPLATE_ITEM COLUMN_SPAN="15" CONTROL="Interior Color" GRID_PROPERTY="FormattedHtml" INACTIVE="N" ITEM_IDENTIFIER="14047" MARKUP_LANGUAGE="HTML" NAME="Interior Color" ROW_SPAN="3" TMPL_ITEM_HOLDER_NAME="SiebControl_14_47" TYPE="Control" UPDATED="11/04/2016 15:35:15" UPDATED_BY="SADMIN" CREATED="09/02/2003 18:39:54" CREATED_BY="SADMIN" EXT_REC_TABLES="S_APPL_WT_IT_RX"&gt;</w:t>
              <w:br/>
              <w:tab/>
              <w:tab/>
              <w:tab/>
              <w:tab/>
              <w:t>&lt;/APPLET_WEB_TEMPLATE_ITEM&gt;</w:t>
              <w:br/>
              <w:tab/>
              <w:tab/>
              <w:tab/>
              <w:tab/>
              <w:t>&lt;APPLET_WEB_TEMPLATE_ITEM COLUMN_SPAN="11" CONTROL="Interior Color" GRID_PROPERTY="FormattedLabel" INACTIVE="N" ITEM_IDENTIFIER="14036" MARKUP_LANGUAGE="HTML" NAME="Interior ColorLabel" ROW_SPAN="3" TYPE="Control" UPDATED="11/06/2003 17:24:49" UPDATED_BY="SADMIN" CREATED="09/02/2003 18:39:54" CREATED_BY="SADMIN"&gt;</w:t>
              <w:br/>
              <w:tab/>
              <w:tab/>
              <w:tab/>
              <w:tab/>
              <w:t>&lt;/APPLET_WEB_TEMPLATE_ITEM&gt;</w:t>
              <w:br/>
              <w:tab/>
              <w:tab/>
              <w:tab/>
              <w:tab/>
              <w:t>&lt;APPLET_WEB_TEMPLATE_ITEM COLUMN_SPAN="30" CONTROL="Inventory Information" GRID_PROPERTY="FormattedHtml" INACTIVE="N" ITEM_IDENTIFIER="23091" MARKUP_LANGUAGE="HTML" NAME="Inventory Information" ROW_SPAN="3" TMPL_ITEM_HOLDER_NAME="SiebControl_23_91" TYPE="Control" UPDATED="11/04/2016 15:35:15" UPDATED_BY="SADMIN" CREATED="09/02/2003 18:39:54" CREATED_BY="SADMIN" EXT_REC_TABLES="S_APPL_WT_IT_RX"&gt;</w:t>
              <w:br/>
              <w:tab/>
              <w:tab/>
              <w:tab/>
              <w:tab/>
              <w:t>&lt;/APPLET_WEB_TEMPLATE_ITEM&gt;</w:t>
              <w:br/>
              <w:tab/>
              <w:tab/>
              <w:tab/>
              <w:tab/>
              <w:t>&lt;APPLET_WEB_TEMPLATE_ITEM COLUMN_SPAN="15" CONTROL="Last Safety Inspection Date" GRID_PROPERTY="FormattedHtml" INACTIVE="N" ITEM_IDENTIFIER="59028" MARKUP_LANGUAGE="HTML" NAME="Last Safety Inspection Date" ROW_SPAN="3" TMPL_ITEM_HOLDER_NAME="SiebControl_59_28" TYPE="Control" UPDATED="11/04/2016 15:35:15" UPDATED_BY="SADMIN" CREATED="09/02/2003 18:39:55" CREATED_BY="SADMIN" EXT_REC_TABLES="S_APPL_WT_IT_RX"&gt;</w:t>
              <w:br/>
              <w:tab/>
              <w:tab/>
              <w:tab/>
              <w:tab/>
              <w:t>&lt;/APPLET_WEB_TEMPLATE_ITEM&gt;</w:t>
              <w:br/>
              <w:tab/>
              <w:tab/>
              <w:tab/>
              <w:tab/>
              <w:t>&lt;APPLET_WEB_TEMPLATE_ITEM COLUMN_SPAN="26" CONTROL="Last Safety Inspection Date" GRID_PROPERTY="FormattedLabel" INACTIVE="N" ITEM_IDENTIFIER="59002" MARKUP_LANGUAGE="HTML" NAME="Last Safety Inspection DateLabel" ROW_SPAN="3" TYPE="Control" UPDATED="11/06/2003 18:41:40" UPDATED_BY="SADMIN" CREATED="09/02/2003 18:39:55" CREATED_BY="SADMIN"&gt;</w:t>
              <w:br/>
              <w:tab/>
              <w:tab/>
              <w:tab/>
              <w:tab/>
              <w:t>&lt;/APPLET_WEB_TEMPLATE_ITEM&gt;</w:t>
              <w:br/>
              <w:tab/>
              <w:tab/>
              <w:tab/>
              <w:tab/>
              <w:t>&lt;APPLET_WEB_TEMPLATE_ITEM COLUMN_SPAN="15" CONTROL="License #" GRID_PROPERTY="FormattedHtml" INACTIVE="N" ITEM_IDENTIFIER="26017" MARKUP_LANGUAGE="HTML" NAME="License #" ROW_SPAN="3" TMPL_ITEM_HOLDER_NAME="SiebControl_26_17" TYPE="Control" UPDATED="11/04/2016 15:35:15" UPDATED_BY="SADMIN" CREATED="09/02/2003 18:39:55" CREATED_BY="SADMIN" EXT_REC_TABLES="S_APPL_WT_IT_RX"&gt;</w:t>
              <w:br/>
              <w:tab/>
              <w:tab/>
              <w:tab/>
              <w:tab/>
              <w:t>&lt;/APPLET_WEB_TEMPLATE_ITEM&gt;</w:t>
              <w:br/>
              <w:tab/>
              <w:tab/>
              <w:tab/>
              <w:tab/>
              <w:t>&lt;APPLET_WEB_TEMPLATE_ITEM COLUMN_SPAN="9" CONTROL="License #" GRID_PROPERTY="FormattedLabel" INACTIVE="N" ITEM_IDENTIFIER="26008" MARKUP_LANGUAGE="HTML" NAME="License #Label" ROW_SPAN="3" TYPE="Control" UPDATED="11/06/2003 17:27:40" UPDATED_BY="SADMIN" CREATED="09/02/2003 18:39:55" CREATED_BY="SADMIN"&gt;</w:t>
              <w:br/>
              <w:tab/>
              <w:tab/>
              <w:tab/>
              <w:tab/>
              <w:t>&lt;/APPLET_WEB_TEMPLATE_ITEM&gt;</w:t>
              <w:br/>
              <w:tab/>
              <w:tab/>
              <w:tab/>
              <w:tab/>
              <w:t>&lt;APPLET_WEB_TEMPLATE_ITEM COLUMN_SPAN="15" CONTROL="Vehicle License Expiry Date" GRID_PROPERTY="FormattedHtml" INACTIVE="N" ITEM_IDENTIFIER="32017" MARKUP_LANGUAGE="HTML" NAME="License Expiry" ROW_SPAN="3" TMPL_ITEM_HOLDER_NAME="SiebControl_32_17" TYPE="Control" UPDATED="11/04/2016 15:35:15" UPDATED_BY="SADMIN" CREATED="09/02/2003 18:39:55" CREATED_BY="SADMIN" EXT_REC_TABLES="S_APPL_WT_IT_RX"&gt;</w:t>
              <w:br/>
              <w:tab/>
              <w:tab/>
              <w:tab/>
              <w:tab/>
              <w:t>&lt;/APPLET_WEB_TEMPLATE_ITEM&gt;</w:t>
              <w:br/>
              <w:tab/>
              <w:tab/>
              <w:tab/>
              <w:tab/>
              <w:t>&lt;APPLET_WEB_TEMPLATE_ITEM COLUMN_SPAN="15" CONTROL="License State" GRID_PROPERTY="FormattedHtml" INACTIVE="N" ITEM_IDENTIFIER="29017" MARKUP_LANGUAGE="HTML" NAME="License State" ROW_SPAN="3" TMPL_ITEM_HOLDER_NAME="SiebControl_29_17" TYPE="Control" UPDATED="11/04/2016 15:35:15" UPDATED_BY="SADMIN" CREATED="09/02/2003 18:39:55" CREATED_BY="SADMIN" EXT_REC_TABLES="S_APPL_WT_IT_RX"&gt;</w:t>
              <w:br/>
              <w:tab/>
              <w:tab/>
              <w:tab/>
              <w:tab/>
              <w:t>&lt;/APPLET_WEB_TEMPLATE_ITEM&gt;</w:t>
              <w:br/>
              <w:tab/>
              <w:tab/>
              <w:tab/>
              <w:tab/>
              <w:t>&lt;APPLET_WEB_TEMPLATE_ITEM COLUMN_SPAN="15" CONTROL="License State" GRID_PROPERTY="FormattedLabel" INACTIVE="N" ITEM_IDENTIFIER="29002" MARKUP_LANGUAGE="HTML" NAME="License StateLabel" ROW_SPAN="3" TYPE="Control" UPDATED="11/06/2003 17:21:58" UPDATED_BY="SADMIN" CREATED="09/02/2003 18:39:55" CREATED_BY="SADMIN"&gt;</w:t>
              <w:br/>
              <w:tab/>
              <w:tab/>
              <w:tab/>
              <w:tab/>
              <w:t>&lt;/APPLET_WEB_TEMPLATE_ITEM&gt;</w:t>
              <w:br/>
              <w:tab/>
              <w:tab/>
              <w:tab/>
              <w:tab/>
              <w:t>&lt;APPLET_WEB_TEMPLATE_ITEM COLUMN_SPAN="15" CONTROL="Location" GRID_PROPERTY="FormattedHtml" INACTIVE="N" ITEM_IDENTIFIER="29106" MARKUP_LANGUAGE="HTML" NAME="Location" ROW_SPAN="3" TMPL_ITEM_HOLDER_NAME="SiebControl_29_106" TYPE="Control" UPDATED="11/04/2016 15:35:15" UPDATED_BY="SADMIN" CREATED="09/02/2003 18:39:55" CREATED_BY="SADMIN" EXT_REC_TABLES="S_APPL_WT_IT_RX"&gt;</w:t>
              <w:br/>
              <w:tab/>
              <w:tab/>
              <w:tab/>
              <w:tab/>
              <w:t>&lt;/APPLET_WEB_TEMPLATE_ITEM&gt;</w:t>
              <w:br/>
              <w:tab/>
              <w:tab/>
              <w:tab/>
              <w:tab/>
              <w:t>&lt;APPLET_WEB_TEMPLATE_ITEM COLUMN_SPAN="11" CONTROL="Location" GRID_PROPERTY="FormattedLabel" INACTIVE="N" ITEM_IDENTIFIER="29095" MARKUP_LANGUAGE="HTML" NAME="LocationLabel" ROW_SPAN="3" TYPE="Control" UPDATED="11/06/2003 18:25:13" UPDATED_BY="SADMIN" CREATED="09/02/2003 18:39:55" CREATED_BY="SADMIN"&gt;</w:t>
              <w:br/>
              <w:tab/>
              <w:tab/>
              <w:tab/>
              <w:tab/>
              <w:t>&lt;/APPLET_WEB_TEMPLATE_ITEM&gt;</w:t>
              <w:br/>
              <w:tab/>
              <w:tab/>
              <w:tab/>
              <w:tab/>
              <w:t>&lt;APPLET_WEB_TEMPLATE_ITEM COLUMN_SPAN="15" CONTROL="MSRP" GRID_PROPERTY="FormattedHtml" INACTIVE="N" ITEM_IDENTIFIER="26075" MARKUP_LANGUAGE="HTML" NAME="MSRP" ROW_SPAN="3" TMPL_ITEM_HOLDER_NAME="SiebControl_26_75" TYPE="Control" UPDATED="11/04/2016 15:35:15" UPDATED_BY="SADMIN" CREATED="09/02/2003 18:39:55" CREATED_BY="SADMIN" EXT_REC_TABLES="S_APPL_WT_IT_RX"&gt;</w:t>
              <w:br/>
              <w:tab/>
              <w:tab/>
              <w:tab/>
              <w:tab/>
              <w:t>&lt;/APPLET_WEB_TEMPLATE_ITEM&gt;</w:t>
              <w:br/>
              <w:tab/>
              <w:tab/>
              <w:tab/>
              <w:tab/>
              <w:t>&lt;APPLET_WEB_TEMPLATE_ITEM COLUMN_SPAN="18" CONTROL="MSRP" GRID_PROPERTY="FormattedLabel" INACTIVE="N" ITEM_IDENTIFIER="26057" MARKUP_LANGUAGE="HTML" NAME="MSRPLabel" ROW_SPAN="3" TYPE="Control" UPDATED="11/06/2003 18:24:53" UPDATED_BY="SADMIN" CREATED="09/02/2003 18:39:55" CREATED_BY="SADMIN"&gt;</w:t>
              <w:br/>
              <w:tab/>
              <w:tab/>
              <w:tab/>
              <w:tab/>
              <w:t>&lt;/APPLET_WEB_TEMPLATE_ITEM&gt;</w:t>
              <w:br/>
              <w:tab/>
              <w:tab/>
              <w:tab/>
              <w:tab/>
              <w:t>&lt;APPLET_WEB_TEMPLATE_ITEM COLUMN_SPAN="15" CONTROL="Make (Denorm)" GRID_PROPERTY="FormattedHtml" INACTIVE="N" ITEM_IDENTIFIER="8017" MARKUP_LANGUAGE="HTML" NAME="Make (Denorm)" ROW_SPAN="3" TMPL_ITEM_HOLDER_NAME="SiebControl_8_17" TYPE="Control" UPDATED="11/04/2016 15:35:15" UPDATED_BY="SADMIN" CREATED="09/02/2003 18:42:39" CREATED_BY="SADMIN" EXT_REC_TABLES="S_APPL_WT_IT_RX"&gt;</w:t>
              <w:br/>
              <w:tab/>
              <w:tab/>
              <w:tab/>
              <w:tab/>
              <w:t>&lt;/APPLET_WEB_TEMPLATE_ITEM&gt;</w:t>
              <w:br/>
              <w:tab/>
              <w:tab/>
              <w:tab/>
              <w:tab/>
              <w:t>&lt;APPLET_WEB_TEMPLATE_ITEM COLUMN_SPAN="15" CONTROL="Make (Denorm)" GRID_PROPERTY="FormattedLabel" INACTIVE="N" ITEM_IDENTIFIER="8002" MARKUP_LANGUAGE="HTML" NAME="Make (Denorm)Label" ROW_SPAN="3" TYPE="Control" UPDATED="11/06/2003 17:24:07" UPDATED_BY="SADMIN" CREATED="09/02/2003 18:42:21" CREATED_BY="SADMIN"&gt;</w:t>
              <w:br/>
              <w:tab/>
              <w:tab/>
              <w:tab/>
              <w:tab/>
              <w:t>&lt;/APPLET_WEB_TEMPLATE_ITEM&gt;</w:t>
              <w:br/>
              <w:tab/>
              <w:tab/>
              <w:tab/>
              <w:tab/>
              <w:t>&lt;APPLET_WEB_TEMPLATE_ITEM COLUMN_SPAN="40" CONTROL="Manufacturing Information" GRID_PROPERTY="FormattedHtml" INACTIVE="N" ITEM_IDENTIFIER="50081" MARKUP_LANGUAGE="HTML" NAME="Manufacturing Information" ROW_SPAN="3" TMPL_ITEM_HOLDER_NAME="SiebControl_50_81" TYPE="Control" UPDATED="11/04/2016 15:35:15" UPDATED_BY="SADMIN" CREATED="09/02/2003 18:39:56"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15:35:15" UPDATED_BY="SADMIN" CREATED="11/04/2016 15:35:15" CREATED_BY="SADMIN" EXT_REC_TABLES="S_APPL_WT_IT_RX"&gt;</w:t>
              <w:br/>
              <w:tab/>
              <w:tab/>
              <w:tab/>
              <w:tab/>
              <w:t>&lt;/APPLET_WEB_TEMPLATE_ITEM&gt;</w:t>
              <w:br/>
              <w:tab/>
              <w:tab/>
              <w:tab/>
              <w:tab/>
              <w:t>&lt;APPLET_WEB_TEMPLATE_ITEM COLUMN_SPAN="15" CONTROL="Model (Denorm)" GRID_PROPERTY="FormattedHtml" INACTIVE="N" ITEM_IDENTIFIER="11017" MARKUP_LANGUAGE="HTML" NAME="Model (Denorm)" ROW_SPAN="3" TMPL_ITEM_HOLDER_NAME="SiebControl_11_17" TYPE="Control" UPDATED="11/04/2016 15:35:15" UPDATED_BY="SADMIN" CREATED="09/02/2003 18:42:57" CREATED_BY="SADMIN" EXT_REC_TABLES="S_APPL_WT_IT_RX"&gt;</w:t>
              <w:br/>
              <w:tab/>
              <w:tab/>
              <w:tab/>
              <w:tab/>
              <w:t>&lt;/APPLET_WEB_TEMPLATE_ITEM&gt;</w:t>
              <w:br/>
              <w:tab/>
              <w:tab/>
              <w:tab/>
              <w:tab/>
              <w:t>&lt;APPLET_WEB_TEMPLATE_ITEM COLUMN_SPAN="15" CONTROL="Model (Denorm)" GRID_PROPERTY="FormattedLabel" INACTIVE="N" ITEM_IDENTIFIER="11002" MARKUP_LANGUAGE="HTML" NAME="Model (Denorm)Label" ROW_SPAN="3" TYPE="Control" UPDATED="11/06/2003 17:24:07" UPDATED_BY="SADMIN" CREATED="09/02/2003 18:42:51" CREATED_BY="SADMIN"&gt;</w:t>
              <w:br/>
              <w:tab/>
              <w:tab/>
              <w:tab/>
              <w:tab/>
              <w:t>&lt;/APPLET_WEB_TEMPLATE_ITEM&gt;</w:t>
              <w:br/>
              <w:tab/>
              <w:tab/>
              <w:tab/>
              <w:tab/>
              <w:t>&lt;APPLET_WEB_TEMPLATE_ITEM COLUMN_SPAN="15" CONTROL="Model Year (Denorm)" GRID_PROPERTY="FormattedHtml" INACTIVE="N" ITEM_IDENTIFIER="14017" MARKUP_LANGUAGE="HTML" NAME="Model Year (Denorm)" ROW_SPAN="3" TMPL_ITEM_HOLDER_NAME="SiebControl_14_17" TYPE="Control" UPDATED="11/04/2016 15:35:15" UPDATED_BY="SADMIN" CREATED="09/02/2003 18:43:14" CREATED_BY="SADMIN" EXT_REC_TABLES="S_APPL_WT_IT_RX"&gt;</w:t>
              <w:br/>
              <w:tab/>
              <w:tab/>
              <w:tab/>
              <w:tab/>
              <w:t>&lt;/APPLET_WEB_TEMPLATE_ITEM&gt;</w:t>
              <w:br/>
              <w:tab/>
              <w:tab/>
              <w:tab/>
              <w:tab/>
              <w:t>&lt;APPLET_WEB_TEMPLATE_ITEM COLUMN_SPAN="15" CONTROL="Model Year (Denorm)" GRID_PROPERTY="FormattedLabel" INACTIVE="N" ITEM_IDENTIFIER="14002" MARKUP_LANGUAGE="HTML" NAME="Model Year (Denorm)Label" ROW_SPAN="3" TYPE="Control" UPDATED="11/06/2003 17:24:15" UPDATED_BY="SADMIN" CREATED="09/02/2003 18:43:09" CREATED_BY="SADMIN"&gt;</w:t>
              <w:br/>
              <w:tab/>
              <w:tab/>
              <w:tab/>
              <w:tab/>
              <w:t>&lt;/APPLET_WEB_TEMPLATE_ITEM&gt;</w:t>
              <w:br/>
              <w:tab/>
              <w:tab/>
              <w:tab/>
              <w:tab/>
              <w:t>&lt;APPLET_WEB_TEMPLATE_ITEM CONTROL="NewQuery" INACTIVE="N" ITEM_IDENTIFIER="106" MARKUP_LANGUAGE="HTML" NAME="NewQuery" TMPL_ITEM_HOLDER_NAME="SiebControl_106" TYPE="Control" UPDATED="11/04/2016 15:35:15" UPDATED_BY="SADMIN" CREATED="09/02/2003 18:39:56" CREATED_BY="SADMIN" EXT_REC_TABLES="S_APPL_WT_IT_RX"&gt;</w:t>
              <w:br/>
              <w:tab/>
              <w:tab/>
              <w:tab/>
              <w:tab/>
              <w:t>&lt;/APPLET_WEB_TEMPLATE_ITEM&gt;</w:t>
              <w:br/>
              <w:tab/>
              <w:tab/>
              <w:tab/>
              <w:tab/>
              <w:t>&lt;APPLET_WEB_TEMPLATE_ITEM COLUMN_SPAN="15" CONTROL="NewUsedType" GRID_PROPERTY="FormattedHtml" INACTIVE="N" ITEM_IDENTIFIER="5047" MARKUP_LANGUAGE="HTML" NAME="NewUsedType" ROW_SPAN="3" TMPL_ITEM_HOLDER_NAME="SiebControl_5_47" TYPE="Control" UPDATED="11/04/2016 15:35:15" UPDATED_BY="SADMIN" CREATED="09/02/2003 18:39:56" CREATED_BY="SADMIN" EXT_REC_TABLES="S_APPL_WT_IT_RX"&gt;</w:t>
              <w:br/>
              <w:tab/>
              <w:tab/>
              <w:tab/>
              <w:tab/>
              <w:t>&lt;/APPLET_WEB_TEMPLATE_ITEM&gt;</w:t>
              <w:br/>
              <w:tab/>
              <w:tab/>
              <w:tab/>
              <w:tab/>
              <w:t>&lt;APPLET_WEB_TEMPLATE_ITEM COLUMN_SPAN="10" CONTROL="NewUsedType" GRID_PROPERTY="FormattedLabel" INACTIVE="N" ITEM_IDENTIFIER="5037" MARKUP_LANGUAGE="HTML" NAME="NewUsedTypeLabel" ROW_SPAN="3" TYPE="Control" UPDATED="11/06/2003 17:24:45" UPDATED_BY="SADMIN" CREATED="09/02/2003 18:39:56" CREATED_BY="SADMIN"&gt;</w:t>
              <w:br/>
              <w:tab/>
              <w:tab/>
              <w:tab/>
              <w:tab/>
              <w:t>&lt;/APPLET_WEB_TEMPLATE_ITEM&gt;</w:t>
              <w:br/>
              <w:tab/>
              <w:tab/>
              <w:tab/>
              <w:tab/>
              <w:t>&lt;APPLET_WEB_TEMPLATE_ITEM COLUMN_SPAN="15" CONTROL="Odometer Current" GRID_PROPERTY="FormattedHtml" INACTIVE="N" ITEM_IDENTIFIER="41028" MARKUP_LANGUAGE="HTML" NAME="Odometer Current" ROW_SPAN="3" TMPL_ITEM_HOLDER_NAME="SiebControl_41_28" TYPE="Control" UPDATED="11/04/2016 15:35:15" UPDATED_BY="SADMIN" CREATED="09/02/2003 18:39:56" CREATED_BY="SADMIN" EXT_REC_TABLES="S_APPL_WT_IT_RX"&gt;</w:t>
              <w:br/>
              <w:tab/>
              <w:tab/>
              <w:tab/>
              <w:tab/>
              <w:t>&lt;/APPLET_WEB_TEMPLATE_ITEM&gt;</w:t>
              <w:br/>
              <w:tab/>
              <w:tab/>
              <w:tab/>
              <w:tab/>
              <w:t>&lt;APPLET_WEB_TEMPLATE_ITEM COLUMN_SPAN="18" CONTROL="Odometer Current" GRID_PROPERTY="FormattedLabel" INACTIVE="N" ITEM_IDENTIFIER="41010" MARKUP_LANGUAGE="HTML" NAME="Odometer CurrentLabel" ROW_SPAN="3" TYPE="Control" UPDATED="11/06/2003 18:41:47" UPDATED_BY="SADMIN" CREATED="09/02/2003 18:39:56" CREATED_BY="SADMIN"&gt;</w:t>
              <w:br/>
              <w:tab/>
              <w:tab/>
              <w:tab/>
              <w:tab/>
              <w:t>&lt;/APPLET_WEB_TEMPLATE_ITEM&gt;</w:t>
              <w:br/>
              <w:tab/>
              <w:tab/>
              <w:tab/>
              <w:tab/>
              <w:t>&lt;APPLET_WEB_TEMPLATE_ITEM COLUMN_SPAN="15" CONTROL="Organization" GRID_PROPERTY="FormattedHtml" INACTIVE="N" ITEM_IDENTIFIER="20106" MARKUP_LANGUAGE="HTML" NAME="Organization" ROW_SPAN="3" TMPL_ITEM_HOLDER_NAME="SiebControl_20_106" TYPE="Control" UPDATED="11/04/2016 15:35:15" UPDATED_BY="SADMIN" CREATED="09/02/2003 18:39:56" CREATED_BY="SADMIN" EXT_REC_TABLES="S_APPL_WT_IT_RX"&gt;</w:t>
              <w:br/>
              <w:tab/>
              <w:tab/>
              <w:tab/>
              <w:tab/>
              <w:t>&lt;/APPLET_WEB_TEMPLATE_ITEM&gt;</w:t>
              <w:br/>
              <w:tab/>
              <w:tab/>
              <w:tab/>
              <w:tab/>
              <w:t>&lt;APPLET_WEB_TEMPLATE_ITEM COLUMN_SPAN="11" CONTROL="Organization" GRID_PROPERTY="FormattedLabel" INACTIVE="N" ITEM_IDENTIFIER="20095" MARKUP_LANGUAGE="HTML" NAME="OrganizationLabel" ROW_SPAN="3" TYPE="Control" UPDATED="11/06/2003 17:25:48" UPDATED_BY="SADMIN" CREATED="09/02/2003 18:39:57" CREATED_BY="SADMIN"&gt;</w:t>
              <w:br/>
              <w:tab/>
              <w:tab/>
              <w:tab/>
              <w:tab/>
              <w:t>&lt;/APPLET_WEB_TEMPLATE_ITEM&gt;</w:t>
              <w:br/>
              <w:tab/>
              <w:tab/>
              <w:tab/>
              <w:tab/>
              <w:t>&lt;APPLET_WEB_TEMPLATE_ITEM COLUMN_SPAN="15" CONTROL="Original Sale Date" GRID_PROPERTY="FormattedHtml" INACTIVE="N" ITEM_IDENTIFIER="32075" MARKUP_LANGUAGE="HTML" NAME="Original Sale Date" ROW_SPAN="3" TMPL_ITEM_HOLDER_NAME="SiebControl_32_75" TYPE="Control" UPDATED="11/04/2016 15:35:15" UPDATED_BY="SADMIN" CREATED="09/02/2003 18:39:57" CREATED_BY="SADMIN" EXT_REC_TABLES="S_APPL_WT_IT_RX"&gt;</w:t>
              <w:br/>
              <w:tab/>
              <w:tab/>
              <w:tab/>
              <w:tab/>
              <w:t>&lt;/APPLET_WEB_TEMPLATE_ITEM&gt;</w:t>
              <w:br/>
              <w:tab/>
              <w:tab/>
              <w:tab/>
              <w:tab/>
              <w:t>&lt;APPLET_WEB_TEMPLATE_ITEM COLUMN_SPAN="12" CONTROL="Original Sale Date" GRID_PROPERTY="FormattedLabel" INACTIVE="N" ITEM_IDENTIFIER="32063" MARKUP_LANGUAGE="HTML" NAME="Original Sale DateLabel" ROW_SPAN="3" TYPE="Control" UPDATED="11/06/2003 18:24:29" UPDATED_BY="SADMIN" CREATED="09/02/2003 18:39:57" CREATED_BY="SADMIN"&gt;</w:t>
              <w:br/>
              <w:tab/>
              <w:tab/>
              <w:tab/>
              <w:tab/>
              <w:t>&lt;/APPLET_WEB_TEMPLATE_ITEM&gt;</w:t>
              <w:br/>
              <w:tab/>
              <w:tab/>
              <w:tab/>
              <w:tab/>
              <w:t>&lt;APPLET_WEB_TEMPLATE_ITEM COLUMN_SPAN="28" CONTROL="Other Attributes" GRID_PROPERTY="FormattedHtml" INACTIVE="N" ITEM_IDENTIFIER="2063" MARKUP_LANGUAGE="HTML" NAME="Other Attributes" ROW_SPAN="3" TMPL_ITEM_HOLDER_NAME="SiebControl_2_63" TYPE="Control" UPDATED="11/04/2016 15:35:15" UPDATED_BY="SADMIN" CREATED="09/02/2003 18:39:57" CREATED_BY="SADMIN" EXT_REC_TABLES="S_APPL_WT_IT_RX"&gt;</w:t>
              <w:br/>
              <w:tab/>
              <w:tab/>
              <w:tab/>
              <w:tab/>
              <w:t>&lt;/APPLET_WEB_TEMPLATE_ITEM&gt;</w:t>
              <w:br/>
              <w:tab/>
              <w:tab/>
              <w:tab/>
              <w:tab/>
              <w:t>&lt;APPLET_WEB_TEMPLATE_ITEM COLUMN_SPAN="15" CONTROL="OwnedBy" GRID_PROPERTY="FormattedHtml" INACTIVE="N" ITEM_IDENTIFIER="5106" MARKUP_LANGUAGE="HTML" NAME="OwnedBy" ROW_SPAN="3" TMPL_ITEM_HOLDER_NAME="SiebControl_5_106" TYPE="Control" UPDATED="11/04/2016 15:35:15" UPDATED_BY="SADMIN" CREATED="09/02/2003 18:39:57" CREATED_BY="SADMIN" EXT_REC_TABLES="S_APPL_WT_IT_RX"&gt;</w:t>
              <w:br/>
              <w:tab/>
              <w:tab/>
              <w:tab/>
              <w:tab/>
              <w:t>&lt;/APPLET_WEB_TEMPLATE_ITEM&gt;</w:t>
              <w:br/>
              <w:tab/>
              <w:tab/>
              <w:tab/>
              <w:tab/>
              <w:t>&lt;APPLET_WEB_TEMPLATE_ITEM COLUMN_SPAN="11" CONTROL="OwnedBy" GRID_PROPERTY="FormattedLabel" INACTIVE="N" ITEM_IDENTIFIER="5095" MARKUP_LANGUAGE="HTML" NAME="OwnedByLabel" ROW_SPAN="3" TYPE="Control" UPDATED="11/06/2003 17:25:43" UPDATED_BY="SADMIN" CREATED="09/02/2003 18:39:57" CREATED_BY="SADMIN"&gt;</w:t>
              <w:br/>
              <w:tab/>
              <w:tab/>
              <w:tab/>
              <w:tab/>
              <w:t>&lt;/APPLET_WEB_TEMPLATE_ITEM&gt;</w:t>
              <w:br/>
              <w:tab/>
              <w:tab/>
              <w:tab/>
              <w:tab/>
              <w:t>&lt;APPLET_WEB_TEMPLATE_ITEM COLUMN_SPAN="29" CONTROL="Ownership Information" GRID_PROPERTY="FormattedHtml" INACTIVE="N" ITEM_IDENTIFIER="2092" MARKUP_LANGUAGE="HTML" NAME="Ownership Information" ROW_SPAN="3" TMPL_ITEM_HOLDER_NAME="SiebControl_2_92" TYPE="Control" UPDATED="11/04/2016 15:35:15" UPDATED_BY="SADMIN" CREATED="09/02/2003 18:39:57" CREATED_BY="SADMIN" EXT_REC_TABLES="S_APPL_WT_IT_RX"&gt;</w:t>
              <w:br/>
              <w:tab/>
              <w:tab/>
              <w:tab/>
              <w:tab/>
              <w:t>&lt;/APPLET_WEB_TEMPLATE_ITEM&gt;</w:t>
              <w:br/>
              <w:tab/>
              <w:tab/>
              <w:tab/>
              <w:tab/>
              <w:t>&lt;APPLET_WEB_TEMPLATE_ITEM COLUMN_SPAN="15" CONTROL="Preferred Service Dealer" GRID_PROPERTY="FormattedHtml" INACTIVE="N" ITEM_IDENTIFIER="29041" MARKUP_LANGUAGE="HTML" NAME="Preferred Service Dealer" ROW_SPAN="3" TMPL_ITEM_HOLDER_NAME="SiebControl_29_41" TYPE="Control" UPDATED="11/04/2016 15:35:15" UPDATED_BY="SADMIN" CREATED="09/02/2003 18:39:57" CREATED_BY="SADMIN" EXT_REC_TABLES="S_APPL_WT_IT_RX"&gt;</w:t>
              <w:br/>
              <w:tab/>
              <w:tab/>
              <w:tab/>
              <w:tab/>
              <w:t>&lt;/APPLET_WEB_TEMPLATE_ITEM&gt;</w:t>
              <w:br/>
              <w:tab/>
              <w:tab/>
              <w:tab/>
              <w:tab/>
              <w:t>&lt;APPLET_WEB_TEMPLATE_ITEM COLUMN_SPAN="8" CONTROL="Preferred Service Dealer" GRID_PROPERTY="FormattedLabel" INACTIVE="N" ITEM_IDENTIFIER="29033" MARKUP_LANGUAGE="HTML" NAME="Preferred Service DealerLabel" ROW_SPAN="3" TYPE="Control" UPDATED="11/06/2003 18:21:21" UPDATED_BY="SADMIN" CREATED="09/02/2003 18:39:57" CREATED_BY="SADMIN"&gt;</w:t>
              <w:br/>
              <w:tab/>
              <w:tab/>
              <w:tab/>
              <w:tab/>
              <w:t>&lt;/APPLET_WEB_TEMPLATE_ITEM&gt;</w:t>
              <w:br/>
              <w:tab/>
              <w:tab/>
              <w:tab/>
              <w:tab/>
              <w:t>&lt;APPLET_WEB_TEMPLATE_ITEM COLUMN_SPAN="15" CONTROL="PrimaryContactName" GRID_PROPERTY="FormattedHtml" INACTIVE="N" ITEM_IDENTIFIER="8106" MARKUP_LANGUAGE="HTML" NAME="PrimaryContactName" ROW_SPAN="3" TMPL_ITEM_HOLDER_NAME="SiebControl_8_106" TYPE="Control" UPDATED="11/04/2016 15:35:15" UPDATED_BY="SADMIN" CREATED="09/02/2003 18:39:57" CREATED_BY="SADMIN" EXT_REC_TABLES="S_APPL_WT_IT_RX"&gt;</w:t>
              <w:br/>
              <w:tab/>
              <w:tab/>
              <w:tab/>
              <w:tab/>
              <w:t>&lt;/APPLET_WEB_TEMPLATE_ITEM&gt;</w:t>
              <w:br/>
              <w:tab/>
              <w:tab/>
              <w:tab/>
              <w:tab/>
              <w:t>&lt;APPLET_WEB_TEMPLATE_ITEM COLUMN_SPAN="11" CONTROL="PrimaryContactName" GRID_PROPERTY="FormattedLabel" INACTIVE="N" ITEM_IDENTIFIER="8095" MARKUP_LANGUAGE="HTML" NAME="PrimaryContactNameLabel" ROW_SPAN="3" TYPE="Control" UPDATED="11/06/2003 17:25:43" UPDATED_BY="SADMIN" CREATED="09/02/2003 18:39:57" CREATED_BY="SADMIN"&gt;</w:t>
              <w:br/>
              <w:tab/>
              <w:tab/>
              <w:tab/>
              <w:tab/>
              <w:t>&lt;/APPLET_WEB_TEMPLATE_ITEM&gt;</w:t>
              <w:br/>
              <w:tab/>
              <w:tab/>
              <w:tab/>
              <w:tab/>
              <w:t>&lt;APPLET_WEB_TEMPLATE_ITEM COLUMN_SPAN="15" CONTROL="ProductName" GRID_PROPERTY="FormattedHtml" INACTIVE="N" ITEM_IDENTIFIER="17017" MARKUP_LANGUAGE="HTML" NAME="ProductName" ROW_SPAN="3" TMPL_ITEM_HOLDER_NAME="SiebControl_17_17" TYPE="Control" UPDATED="11/04/2016 15:35:15" UPDATED_BY="SADMIN" CREATED="09/02/2003 18:39:57" CREATED_BY="SADMIN" EXT_REC_TABLES="S_APPL_WT_IT_RX"&gt;</w:t>
              <w:br/>
              <w:tab/>
              <w:tab/>
              <w:tab/>
              <w:tab/>
              <w:t>&lt;/APPLET_WEB_TEMPLATE_ITEM&gt;</w:t>
              <w:br/>
              <w:tab/>
              <w:tab/>
              <w:tab/>
              <w:tab/>
              <w:t>&lt;APPLET_WEB_TEMPLATE_ITEM COLUMN_SPAN="13" CONTROL="ProductName" GRID_PROPERTY="FormattedLabel" INACTIVE="N" ITEM_IDENTIFIER="17004" MARKUP_LANGUAGE="HTML" NAME="ProductNameLabel" ROW_SPAN="3" TYPE="Control" UPDATED="11/06/2003 17:24:07" UPDATED_BY="SADMIN" CREATED="09/02/2003 18:39:57" CREATED_BY="SADMIN"&gt;</w:t>
              <w:br/>
              <w:tab/>
              <w:tab/>
              <w:tab/>
              <w:tab/>
              <w:t>&lt;/APPLET_WEB_TEMPLATE_ITEM&gt;</w:t>
              <w:br/>
              <w:tab/>
              <w:tab/>
              <w:tab/>
              <w:tab/>
              <w:t>&lt;APPLET_WEB_TEMPLATE_ITEM COLUMN_SPAN="15" CONTROL="ProductType" GRID_PROPERTY="FormattedHtml" INACTIVE="N" ITEM_IDENTIFIER="20017" MARKUP_LANGUAGE="HTML" NAME="ProductType" ROW_SPAN="3" TMPL_ITEM_HOLDER_NAME="SiebControl_20_17" TYPE="Control" UPDATED="11/04/2016 15:35:15" UPDATED_BY="SADMIN" CREATED="09/02/2003 18:39:58" CREATED_BY="SADMIN" EXT_REC_TABLES="S_APPL_WT_IT_RX"&gt;</w:t>
              <w:br/>
              <w:tab/>
              <w:tab/>
              <w:tab/>
              <w:tab/>
              <w:t>&lt;/APPLET_WEB_TEMPLATE_ITEM&gt;</w:t>
              <w:br/>
              <w:tab/>
              <w:tab/>
              <w:tab/>
              <w:tab/>
              <w:t>&lt;APPLET_WEB_TEMPLATE_ITEM COLUMN_SPAN="15" CONTROL="ProductType" GRID_PROPERTY="FormattedLabel" INACTIVE="N" ITEM_IDENTIFIER="20002" MARKUP_LANGUAGE="HTML" NAME="ProductTypeLabel" ROW_SPAN="3" TYPE="Control" UPDATED="11/06/2003 17:24:07" UPDATED_BY="SADMIN" CREATED="09/02/2003 18:39:58" CREATED_BY="SADMIN"&gt;</w:t>
              <w:br/>
              <w:tab/>
              <w:tab/>
              <w:tab/>
              <w:tab/>
              <w:t>&lt;/APPLET_WEB_TEMPLATE_ITEM&gt;</w:t>
              <w:br/>
              <w:tab/>
              <w:tab/>
              <w:tab/>
              <w:tab/>
              <w:t>&lt;APPLET_WEB_TEMPLATE_ITEM CONTROL="QueryAssistant" INACTIVE="N" ITEM_IDENTIFIER="126" NAME="Query Assistant" TMPL_ITEM_HOLDER_NAME="SiebControl_126" TYPE="Control" UPDATED="11/04/2016 15:35:15" UPDATED_BY="SADMIN" CREATED="09/02/2003 18:39:58"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15:35:15" UPDATED_BY="SADMIN" CREATED="11/04/2016 15:35:15" CREATED_BY="SADMIN" EXT_REC_TABLES="S_APPL_WT_IT_RX"&gt;</w:t>
              <w:br/>
              <w:tab/>
              <w:tab/>
              <w:tab/>
              <w:tab/>
              <w:t>&lt;/APPLET_WEB_TEMPLATE_ITEM&gt;</w:t>
              <w:br/>
              <w:tab/>
              <w:tab/>
              <w:tab/>
              <w:tab/>
              <w:t>&lt;APPLET_WEB_TEMPLATE_ITEM COLUMN_SPAN="15" CONTROL="Reading Date" GRID_PROPERTY="FormattedHtml" INACTIVE="N" ITEM_IDENTIFIER="44028" MARKUP_LANGUAGE="HTML" NAME="Reading Date" ROW_SPAN="3" TMPL_ITEM_HOLDER_NAME="SiebControl_44_28" TYPE="Control" UPDATED="11/04/2016 15:35:15" UPDATED_BY="SADMIN" CREATED="09/02/2003 18:39:58" CREATED_BY="SADMIN" EXT_REC_TABLES="S_APPL_WT_IT_RX"&gt;</w:t>
              <w:br/>
              <w:tab/>
              <w:tab/>
              <w:tab/>
              <w:tab/>
              <w:t>&lt;/APPLET_WEB_TEMPLATE_ITEM&gt;</w:t>
              <w:br/>
              <w:tab/>
              <w:tab/>
              <w:tab/>
              <w:tab/>
              <w:t>&lt;APPLET_WEB_TEMPLATE_ITEM COLUMN_SPAN="16" CONTROL="Reading Date" GRID_PROPERTY="FormattedLabel" INACTIVE="N" ITEM_IDENTIFIER="44012" MARKUP_LANGUAGE="HTML" NAME="Reading DateLabel" ROW_SPAN="3" TYPE="Control" UPDATED="11/06/2003 18:41:45" UPDATED_BY="SADMIN" CREATED="09/02/2003 18:39:58" CREATED_BY="SADMIN"&gt;</w:t>
              <w:br/>
              <w:tab/>
              <w:tab/>
              <w:tab/>
              <w:tab/>
              <w:t>&lt;/APPLET_WEB_TEMPLATE_ITEM&gt;</w:t>
              <w:br/>
              <w:tab/>
              <w:tab/>
              <w:tab/>
              <w:tab/>
              <w:t>&lt;APPLET_WEB_TEMPLATE_ITEM COLUMN_SPAN="41" CONTROL="Readings" GRID_PROPERTY="FormattedHtml" INACTIVE="N" ITEM_IDENTIFIER="35002" MARKUP_LANGUAGE="HTML" NAME="Readings" ROW_SPAN="3" TMPL_ITEM_HOLDER_NAME="SiebControl_35_2" TYPE="Control" UPDATED="11/04/2016 15:35:15" UPDATED_BY="SADMIN" CREATED="09/02/2003 18:39:58" CREATED_BY="SADMIN" EXT_REC_TABLES="S_APPL_WT_IT_RX"&gt;</w:t>
              <w:br/>
              <w:tab/>
              <w:tab/>
              <w:tab/>
              <w:tab/>
              <w:t>&lt;/APPLET_WEB_TEMPLATE_ITEM&gt;</w:t>
              <w:br/>
              <w:tab/>
              <w:tab/>
              <w:tab/>
              <w:tab/>
              <w:t>&lt;APPLET_WEB_TEMPLATE_ITEM COLUMN_SPAN="15" CONTROL="Regulatory Certifications" GRID_PROPERTY="FormattedHtml" INACTIVE="N" ITEM_IDENTIFIER="56028" MARKUP_LANGUAGE="HTML" NAME="Regulatory Certifications" ROW_SPAN="3" TMPL_ITEM_HOLDER_NAME="SiebControl_56_28" TYPE="Control" UPDATED="11/04/2016 15:35:15" UPDATED_BY="SADMIN" CREATED="09/02/2003 18:39:58" CREATED_BY="SADMIN" EXT_REC_TABLES="S_APPL_WT_IT_RX"&gt;</w:t>
              <w:br/>
              <w:tab/>
              <w:tab/>
              <w:tab/>
              <w:tab/>
              <w:t>&lt;/APPLET_WEB_TEMPLATE_ITEM&gt;</w:t>
              <w:br/>
              <w:tab/>
              <w:tab/>
              <w:tab/>
              <w:tab/>
              <w:t>&lt;APPLET_WEB_TEMPLATE_ITEM COLUMN_SPAN="20" CONTROL="Regulatory Certifications" GRID_PROPERTY="FormattedLabel" INACTIVE="N" ITEM_IDENTIFIER="56008" MARKUP_LANGUAGE="HTML" NAME="Regulatory CertificationsLabel" ROW_SPAN="3" TYPE="Control" UPDATED="11/06/2003 18:41:31" UPDATED_BY="SADMIN" CREATED="09/02/2003 18:39:58" CREATED_BY="SADMIN"&gt;</w:t>
              <w:br/>
              <w:tab/>
              <w:tab/>
              <w:tab/>
              <w:tab/>
              <w:t>&lt;/APPLET_WEB_TEMPLATE_ITEM&gt;</w:t>
              <w:br/>
              <w:tab/>
              <w:tab/>
              <w:tab/>
              <w:tab/>
              <w:t>&lt;APPLET_WEB_TEMPLATE_ITEM COLUMN_SPAN="41" CONTROL="Regulatory Information" GRID_PROPERTY="FormattedHtml" INACTIVE="N" ITEM_IDENTIFIER="50002" MARKUP_LANGUAGE="HTML" NAME="Regulatory Information" ROW_SPAN="3" TMPL_ITEM_HOLDER_NAME="SiebControl_50_2" TYPE="Control" UPDATED="11/04/2016 15:35:15" UPDATED_BY="SADMIN" CREATED="09/02/2003 18:39:58" CREATED_BY="SADMIN" EXT_REC_TABLES="S_APPL_WT_IT_RX"&gt;</w:t>
              <w:br/>
              <w:tab/>
              <w:tab/>
              <w:tab/>
              <w:tab/>
              <w:t>&lt;/APPLET_WEB_TEMPLATE_ITEM&gt;</w:t>
              <w:br/>
              <w:tab/>
              <w:tab/>
              <w:tab/>
              <w:tab/>
              <w:t>&lt;APPLET_WEB_TEMPLATE_ITEM COLUMN_SPAN="33" CONTROL="Sales Information" GRID_PROPERTY="FormattedHtml" INACTIVE="N" ITEM_IDENTIFIER="23057" MARKUP_LANGUAGE="HTML" NAME="Sales Information" ROW_SPAN="3" TMPL_ITEM_HOLDER_NAME="SiebControl_23_57" TYPE="Control" UPDATED="11/04/2016 15:35:15" UPDATED_BY="SADMIN" CREATED="09/02/2003 18:39:58" CREATED_BY="SADMIN" EXT_REC_TABLES="S_APPL_WT_IT_RX"&gt;</w:t>
              <w:br/>
              <w:tab/>
              <w:tab/>
              <w:tab/>
              <w:tab/>
              <w:t>&lt;/APPLET_WEB_TEMPLATE_ITEM&gt;</w:t>
              <w:br/>
              <w:tab/>
              <w:tab/>
              <w:tab/>
              <w:tab/>
              <w:t>&lt;APPLET_WEB_TEMPLATE_ITEM COLUMN_SPAN="15" CONTROL="Sales Team" GRID_PROPERTY="FormattedHtml" INACTIVE="N" ITEM_IDENTIFIER="17106" MARKUP_LANGUAGE="HTML" NAME="Sales Team" ROW_SPAN="3" TMPL_ITEM_HOLDER_NAME="SiebControl_17_106" TYPE="Control" UPDATED="11/04/2016 15:35:15" UPDATED_BY="SADMIN" CREATED="09/02/2003 18:39:58" CREATED_BY="SADMIN" EXT_REC_TABLES="S_APPL_WT_IT_RX"&gt;</w:t>
              <w:br/>
              <w:tab/>
              <w:tab/>
              <w:tab/>
              <w:tab/>
              <w:t>&lt;/APPLET_WEB_TEMPLATE_ITEM&gt;</w:t>
              <w:br/>
              <w:tab/>
              <w:tab/>
              <w:tab/>
              <w:tab/>
              <w:t>&lt;APPLET_WEB_TEMPLATE_ITEM COLUMN_SPAN="14" CONTROL="Sales Team" GRID_PROPERTY="FormattedLabel" INACTIVE="N" ITEM_IDENTIFIER="17092" MARKUP_LANGUAGE="HTML" NAME="Sales TeamLabel" ROW_SPAN="3" TYPE="Control" UPDATED="11/06/2003 17:25:43" UPDATED_BY="SADMIN" CREATED="09/02/2003 18:39:58" CREATED_BY="SADMIN"&gt;</w:t>
              <w:br/>
              <w:tab/>
              <w:tab/>
              <w:tab/>
              <w:tab/>
              <w:t>&lt;/APPLET_WEB_TEMPLATE_ITEM&gt;</w:t>
              <w:br/>
              <w:tab/>
              <w:tab/>
              <w:tab/>
              <w:tab/>
              <w:t>&lt;APPLET_WEB_TEMPLATE_ITEM CONTROL="SaveEditRecord" INACTIVE="N" ITEM_IDENTIFIER="136" MARKUP_LANGUAGE="HTML" NAME="SaveEditRecord" TMPL_ITEM_HOLDER_NAME="SiebControl_136" TYPE="Control" UPDATED="11/04/2016 15:35:15" UPDATED_BY="SADMIN" CREATED="09/02/2003 18:39:58" CREATED_BY="SADMIN" EXT_REC_TABLES="S_APPL_WT_IT_RX"&gt;</w:t>
              <w:br/>
              <w:tab/>
              <w:tab/>
              <w:tab/>
              <w:tab/>
              <w:t>&lt;/APPLET_WEB_TEMPLATE_ITEM&gt;</w:t>
              <w:br/>
              <w:tab/>
              <w:tab/>
              <w:tab/>
              <w:tab/>
              <w:t>&lt;APPLET_WEB_TEMPLATE_ITEM COLUMN_SPAN="15" CONTROL="Selling Dealer" GRID_PROPERTY="FormattedHtml" INACTIVE="N" ITEM_IDENTIFIER="26041" MARKUP_LANGUAGE="HTML" NAME="Selling Dealer" ROW_SPAN="3" TMPL_ITEM_HOLDER_NAME="SiebControl_26_41" TYPE="Control" UPDATED="11/04/2016 15:35:15" UPDATED_BY="SADMIN" CREATED="09/02/2003 18:39:59" CREATED_BY="SADMIN" EXT_REC_TABLES="S_APPL_WT_IT_RX"&gt;</w:t>
              <w:br/>
              <w:tab/>
              <w:tab/>
              <w:tab/>
              <w:tab/>
              <w:t>&lt;/APPLET_WEB_TEMPLATE_ITEM&gt;</w:t>
              <w:br/>
              <w:tab/>
              <w:tab/>
              <w:tab/>
              <w:tab/>
              <w:t>&lt;APPLET_WEB_TEMPLATE_ITEM COLUMN_SPAN="6" CONTROL="Selling Dealer" GRID_PROPERTY="FormattedLabel" INACTIVE="N" ITEM_IDENTIFIER="26035" MARKUP_LANGUAGE="HTML" NAME="Selling DealerLabel" ROW_SPAN="3" TYPE="Control" UPDATED="11/06/2003 18:21:21" UPDATED_BY="SADMIN" CREATED="09/02/2003 18:39:59" CREATED_BY="SADMIN"&gt;</w:t>
              <w:br/>
              <w:tab/>
              <w:tab/>
              <w:tab/>
              <w:tab/>
              <w:t>&lt;/APPLET_WEB_TEMPLATE_ITEM&gt;</w:t>
              <w:br/>
              <w:tab/>
              <w:tab/>
              <w:tab/>
              <w:tab/>
              <w:t>&lt;APPLET_WEB_TEMPLATE_ITEM COLUMN_SPAN="15" CONTROL="SerialNumber" GRID_PROPERTY="FormattedHtml" INACTIVE="N" ITEM_IDENTIFIER="5017" MARKUP_LANGUAGE="HTML" NAME="SerialNumber" ROW_SPAN="3" TMPL_ITEM_HOLDER_NAME="SiebControl_5_17" TYPE="Control" UPDATED="11/04/2016 15:35:15" UPDATED_BY="SADMIN" CREATED="09/02/2003 18:39:59" CREATED_BY="SADMIN" EXT_REC_TABLES="S_APPL_WT_IT_RX"&gt;</w:t>
              <w:br/>
              <w:tab/>
              <w:tab/>
              <w:tab/>
              <w:tab/>
              <w:t>&lt;/APPLET_WEB_TEMPLATE_ITEM&gt;</w:t>
              <w:br/>
              <w:tab/>
              <w:tab/>
              <w:tab/>
              <w:tab/>
              <w:t>&lt;APPLET_WEB_TEMPLATE_ITEM COLUMN_SPAN="15" CONTROL="SerialNumber" GRID_PROPERTY="FormattedLabel" INACTIVE="N" ITEM_IDENTIFIER="5002" MARKUP_LANGUAGE="HTML" NAME="SerialNumberLabel" ROW_SPAN="3" TYPE="Control" UPDATED="11/06/2003 17:24:07" UPDATED_BY="SADMIN" CREATED="09/02/2003 18:39:59" CREATED_BY="SADMIN"&gt;</w:t>
              <w:br/>
              <w:tab/>
              <w:tab/>
              <w:tab/>
              <w:tab/>
              <w:t>&lt;/APPLET_WEB_TEMPLATE_ITEM&gt;</w:t>
              <w:br/>
              <w:tab/>
              <w:tab/>
              <w:tab/>
              <w:tab/>
              <w:t>&lt;APPLET_WEB_TEMPLATE_ITEM COLUMN_SPAN="15" CONTROL="Ship Date" GRID_PROPERTY="FormattedHtml" INACTIVE="N" ITEM_IDENTIFIER="62106" MARKUP_LANGUAGE="HTML" NAME="Ship Date" ROW_SPAN="3" TMPL_ITEM_HOLDER_NAME="SiebControl_62_106" TYPE="Control" UPDATED="11/04/2016 15:35:15" UPDATED_BY="SADMIN" CREATED="09/02/2003 18:39:59" CREATED_BY="SADMIN" EXT_REC_TABLES="S_APPL_WT_IT_RX"&gt;</w:t>
              <w:br/>
              <w:tab/>
              <w:tab/>
              <w:tab/>
              <w:tab/>
              <w:t>&lt;/APPLET_WEB_TEMPLATE_ITEM&gt;</w:t>
              <w:br/>
              <w:tab/>
              <w:tab/>
              <w:tab/>
              <w:tab/>
              <w:t>&lt;APPLET_WEB_TEMPLATE_ITEM COLUMN_SPAN="12" CONTROL="Ship Date" GRID_PROPERTY="FormattedLabel" INACTIVE="N" ITEM_IDENTIFIER="62094" MARKUP_LANGUAGE="HTML" NAME="Ship DateLabel" ROW_SPAN="3" TYPE="Control" UPDATED="11/06/2003 18:31:26" UPDATED_BY="SADMIN" CREATED="09/02/2003 18:39:59" CREATED_BY="SADMIN"&gt;</w:t>
              <w:br/>
              <w:tab/>
              <w:tab/>
              <w:tab/>
              <w:tab/>
              <w:t>&lt;/APPLET_WEB_TEMPLATE_ITEM&gt;</w:t>
              <w:br/>
              <w:tab/>
              <w:tab/>
              <w:tab/>
              <w:tab/>
              <w:t>&lt;APPLET_WEB_TEMPLATE_ITEM COLUMN_SPAN="15" CONTROL="Status" GRID_PROPERTY="FormattedHtml" INACTIVE="N" ITEM_IDENTIFIER="26106" MARKUP_LANGUAGE="HTML" NAME="Status" ROW_SPAN="3" TMPL_ITEM_HOLDER_NAME="SiebControl_26_106" TYPE="Control" UPDATED="11/04/2016 15:35:15" UPDATED_BY="SADMIN" CREATED="09/02/2003 18:39:59" CREATED_BY="SADMIN" EXT_REC_TABLES="S_APPL_WT_IT_RX"&gt;</w:t>
              <w:br/>
              <w:tab/>
              <w:tab/>
              <w:tab/>
              <w:tab/>
              <w:t>&lt;/APPLET_WEB_TEMPLATE_ITEM&gt;</w:t>
              <w:br/>
              <w:tab/>
              <w:tab/>
              <w:tab/>
              <w:tab/>
              <w:t>&lt;APPLET_WEB_TEMPLATE_ITEM COLUMN_SPAN="8" CONTROL="Status" GRID_PROPERTY="FormattedLabel" INACTIVE="N" ITEM_IDENTIFIER="26098" MARKUP_LANGUAGE="HTML" NAME="StatusLabel" ROW_SPAN="3" TYPE="Control" UPDATED="11/06/2003 18:25:09" UPDATED_BY="SADMIN" CREATED="09/02/2003 18:39:59" CREATED_BY="SADMIN"&gt;</w:t>
              <w:br/>
              <w:tab/>
              <w:tab/>
              <w:tab/>
              <w:tab/>
              <w:t>&lt;/APPLET_WEB_TEMPLATE_ITEM&gt;</w:t>
              <w:br/>
              <w:tab/>
              <w:tab/>
              <w:tab/>
              <w:tab/>
              <w:t>&lt;APPLET_WEB_TEMPLATE_ITEM COLUMN_SPAN="15" COMMENTS="GridLayout rm expression 'Siebel eDealer'" CONTROL="Stock Number" GRID_PROPERTY="FormattedHtml" INACTIVE="N" ITEM_IDENTIFIER="32106" MARKUP_LANGUAGE="HTML" NAME="Stock Number" ROW_SPAN="3" TMPL_ITEM_HOLDER_NAME="SiebControl_32_106" TYPE="Control" UPDATED="11/04/2016 15:35:15" UPDATED_BY="SADMIN" CREATED="09/02/2003 18:39:59" CREATED_BY="SADMIN" EXT_REC_TABLES="S_APPL_WT_IT_RX"&gt;</w:t>
              <w:br/>
              <w:tab/>
              <w:tab/>
              <w:tab/>
              <w:tab/>
              <w:t>&lt;/APPLET_WEB_TEMPLATE_ITEM&gt;</w:t>
              <w:br/>
              <w:tab/>
              <w:tab/>
              <w:tab/>
              <w:tab/>
              <w:t>&lt;APPLET_WEB_TEMPLATE_ITEM COLUMN_SPAN="15" CONTROL="Stock Number" GRID_PROPERTY="FormattedLabel" INACTIVE="N" ITEM_IDENTIFIER="32091" MARKUP_LANGUAGE="HTML" NAME="Stock NumberLabel" ROW_SPAN="3" TYPE="Control" UPDATED="11/06/2003 18:25:01" UPDATED_BY="SADMIN" CREATED="09/02/2003 18:39:59" CREATED_BY="SADMIN"&gt;</w:t>
              <w:br/>
              <w:tab/>
              <w:tab/>
              <w:tab/>
              <w:tab/>
              <w:t>&lt;/APPLET_WEB_TEMPLATE_ITEM&gt;</w:t>
              <w:br/>
              <w:tab/>
              <w:tab/>
              <w:tab/>
              <w:tab/>
              <w:t>&lt;APPLET_WEB_TEMPLATE_ITEM CONTROL="Title" INACTIVE="N" ITEM_IDENTIFIER="90" MARKUP_LANGUAGE="HTML" NAME="Title" TMPL_ITEM_HOLDER_NAME="SiebControl_90" TYPE="Control" UPDATED="11/04/2016 15:35:15" UPDATED_BY="SADMIN" CREATED="01/31/2004 19:47:30"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15:35:15" UPDATED_BY="SADMIN" CREATED="09/02/2003 18:39:59" CREATED_BY="SADMIN" EXT_REC_TABLES="S_APPL_WT_IT_RX"&gt;</w:t>
              <w:br/>
              <w:tab/>
              <w:tab/>
              <w:tab/>
              <w:tab/>
              <w:t>&lt;/APPLET_WEB_TEMPLATE_ITEM&gt;</w:t>
              <w:br/>
              <w:tab/>
              <w:tab/>
              <w:tab/>
              <w:tab/>
              <w:t>&lt;APPLET_WEB_TEMPLATE_ITEM COLUMN_SPAN="15" CONTROL="Transmission" GRID_PROPERTY="FormattedHtml" INACTIVE="N" ITEM_IDENTIFIER="8076" MARKUP_LANGUAGE="HTML" NAME="Transmission" ROW_SPAN="3" TMPL_ITEM_HOLDER_NAME="SiebControl_8_76" TYPE="Control" UPDATED="11/04/2016 15:35:15" UPDATED_BY="SADMIN" CREATED="09/02/2003 18:40:00" CREATED_BY="SADMIN" EXT_REC_TABLES="S_APPL_WT_IT_RX"&gt;</w:t>
              <w:br/>
              <w:tab/>
              <w:tab/>
              <w:tab/>
              <w:tab/>
              <w:t>&lt;/APPLET_WEB_TEMPLATE_ITEM&gt;</w:t>
              <w:br/>
              <w:tab/>
              <w:tab/>
              <w:tab/>
              <w:tab/>
              <w:t>&lt;APPLET_WEB_TEMPLATE_ITEM COLUMN_SPAN="11" CONTROL="Transmission" GRID_PROPERTY="FormattedLabel" INACTIVE="N" ITEM_IDENTIFIER="8065" MARKUP_LANGUAGE="HTML" NAME="TransmissionLabel" ROW_SPAN="3" TYPE="Control" UPDATED="11/06/2003 17:25:23" UPDATED_BY="SADMIN" CREATED="09/02/2003 18:40:00" CREATED_BY="SADMIN"&gt;</w:t>
              <w:br/>
              <w:tab/>
              <w:tab/>
              <w:tab/>
              <w:tab/>
              <w:t>&lt;/APPLET_WEB_TEMPLATE_ITEM&gt;</w:t>
              <w:br/>
              <w:tab/>
              <w:tab/>
              <w:tab/>
              <w:tab/>
              <w:t>&lt;APPLET_WEB_TEMPLATE_ITEM COLUMN_SPAN="15" CONTROL="Trim (Denorm)" GRID_PROPERTY="FormattedHtml" INACTIVE="N" ITEM_IDENTIFIER="8047" MARKUP_LANGUAGE="HTML" NAME="Trim (Denorm)" ROW_SPAN="3" TMPL_ITEM_HOLDER_NAME="SiebControl_8_47" TYPE="Control" UPDATED="11/04/2016 15:35:15" UPDATED_BY="SADMIN" CREATED="09/02/2003 18:47:02" CREATED_BY="SADMIN" EXT_REC_TABLES="S_APPL_WT_IT_RX"&gt;</w:t>
              <w:br/>
              <w:tab/>
              <w:tab/>
              <w:tab/>
              <w:tab/>
              <w:t>&lt;/APPLET_WEB_TEMPLATE_ITEM&gt;</w:t>
              <w:br/>
              <w:tab/>
              <w:tab/>
              <w:tab/>
              <w:tab/>
              <w:t>&lt;APPLET_WEB_TEMPLATE_ITEM COLUMN_SPAN="14" CONTROL="Trim (Denorm)" GRID_PROPERTY="FormattedLabel" INACTIVE="N" ITEM_IDENTIFIER="8033" MARKUP_LANGUAGE="HTML" NAME="Trim (Denorm)Label" ROW_SPAN="3" TYPE="Control" UPDATED="11/06/2003 17:24:45" UPDATED_BY="SADMIN" CREATED="09/02/2003 18:46:58" CREATED_BY="SADMIN"&gt;</w:t>
              <w:br/>
              <w:tab/>
              <w:tab/>
              <w:tab/>
              <w:tab/>
              <w:t>&lt;/APPLET_WEB_TEMPLATE_ITEM&gt;</w:t>
              <w:br/>
              <w:tab/>
              <w:tab/>
              <w:tab/>
              <w:tab/>
              <w:t>&lt;APPLET_WEB_TEMPLATE_ITEM COLUMN_SPAN="15" CONTROL="Type" GRID_PROPERTY="FormattedHtml" INACTIVE="N" ITEM_IDENTIFIER="5076" MARKUP_LANGUAGE="HTML" NAME="Type" ROW_SPAN="3" TMPL_ITEM_HOLDER_NAME="SiebControl_5_76" TYPE="Control" UPDATED="11/04/2016 15:35:15" UPDATED_BY="SADMIN" CREATED="09/02/2003 18:40:00" CREATED_BY="SADMIN" EXT_REC_TABLES="S_APPL_WT_IT_RX"&gt;</w:t>
              <w:br/>
              <w:tab/>
              <w:tab/>
              <w:tab/>
              <w:tab/>
              <w:t>&lt;/APPLET_WEB_TEMPLATE_ITEM&gt;</w:t>
              <w:br/>
              <w:tab/>
              <w:tab/>
              <w:tab/>
              <w:tab/>
              <w:t>&lt;APPLET_WEB_TEMPLATE_ITEM COLUMN_SPAN="11" CONTROL="Type" GRID_PROPERTY="FormattedLabel" INACTIVE="N" ITEM_IDENTIFIER="5065" MARKUP_LANGUAGE="HTML" NAME="TypeLabel" ROW_SPAN="3" TYPE="Control" UPDATED="11/06/2003 17:25:23" UPDATED_BY="SADMIN" CREATED="09/02/2003 18:40:00" CREATED_BY="SADMIN"&gt;</w:t>
              <w:br/>
              <w:tab/>
              <w:tab/>
              <w:tab/>
              <w:tab/>
              <w:t>&lt;/APPLET_WEB_TEMPLATE_ITEM&gt;</w:t>
              <w:br/>
              <w:tab/>
              <w:tab/>
              <w:tab/>
              <w:tab/>
              <w:t>&lt;APPLET_WEB_TEMPLATE_ITEM COLUMN_SPAN="15" CONTROL="UOM" GRID_PROPERTY="FormattedHtml" INACTIVE="N" ITEM_IDENTIFIER="38028" MARKUP_LANGUAGE="HTML" NAME="UOM" ROW_SPAN="3" TMPL_ITEM_HOLDER_NAME="SiebControl_38_28" TYPE="Control" UPDATED="11/04/2016 15:35:15" UPDATED_BY="SADMIN" CREATED="09/02/2003 18:40:00" CREATED_BY="SADMIN" EXT_REC_TABLES="S_APPL_WT_IT_RX"&gt;</w:t>
              <w:br/>
              <w:tab/>
              <w:tab/>
              <w:tab/>
              <w:tab/>
              <w:t>&lt;/APPLET_WEB_TEMPLATE_ITEM&gt;</w:t>
              <w:br/>
              <w:tab/>
              <w:tab/>
              <w:tab/>
              <w:tab/>
              <w:t>&lt;APPLET_WEB_TEMPLATE_ITEM COLUMN_SPAN="12" CONTROL="UOM" GRID_PROPERTY="FormattedLabel" INACTIVE="N" ITEM_IDENTIFIER="38016" MARKUP_LANGUAGE="HTML" NAME="UOMLabel" ROW_SPAN="3" TYPE="Control" UPDATED="11/06/2003 18:41:44" UPDATED_BY="SADMIN" CREATED="09/02/2003 18:40:00" CREATED_BY="SADMIN"&gt;</w:t>
              <w:br/>
              <w:tab/>
              <w:tab/>
              <w:tab/>
              <w:tab/>
              <w:t>&lt;/APPLET_WEB_TEMPLATE_ITEM&gt;</w:t>
              <w:br/>
              <w:tab/>
              <w:tab/>
              <w:tab/>
              <w:tab/>
              <w:t>&lt;APPLET_WEB_TEMPLATE_ITEM CONTROL="UndoRecord" INACTIVE="N" ITEM_IDENTIFIER="135" MARKUP_LANGUAGE="HTML" NAME="UndoRecord" TMPL_ITEM_HOLDER_NAME="SiebControl_135" TYPE="Control" UPDATED="11/04/2016 15:35:15" UPDATED_BY="SADMIN" CREATED="09/02/2003 18:40:00" CREATED_BY="SADMIN" EXT_REC_TABLES="S_APPL_WT_IT_RX"&gt;</w:t>
              <w:br/>
              <w:tab/>
              <w:tab/>
              <w:tab/>
              <w:tab/>
              <w:t>&lt;/APPLET_WEB_TEMPLATE_ITEM&gt;</w:t>
              <w:br/>
              <w:tab/>
              <w:tab/>
              <w:tab/>
              <w:tab/>
              <w:t>&lt;APPLET_WEB_TEMPLATE_ITEM COLUMN_SPAN="30" CONTROL="Vehicle Information" GRID_PROPERTY="FormattedHtml" INACTIVE="N" ITEM_IDENTIFIER="2002" MARKUP_LANGUAGE="HTML" NAME="Vehicle Information" ROW_SPAN="3" TMPL_ITEM_HOLDER_NAME="SiebControl_2_2" TYPE="Control" UPDATED="11/04/2016 15:35:15" UPDATED_BY="SADMIN" CREATED="09/02/2003 18:40:00" CREATED_BY="SADMIN" EXT_REC_TABLES="S_APPL_WT_IT_RX"&gt;</w:t>
              <w:br/>
              <w:tab/>
              <w:tab/>
              <w:tab/>
              <w:tab/>
              <w:t>&lt;/APPLET_WEB_TEMPLATE_ITEM&gt;</w:t>
              <w:br/>
              <w:tab/>
              <w:tab/>
              <w:tab/>
              <w:tab/>
              <w:t>&lt;APPLET_WEB_TEMPLATE_ITEM COLUMN_SPAN="15" CONTROL="Vehicle License Expiry Date" GRID_PROPERTY="FormattedLabel" INACTIVE="N" ITEM_IDENTIFIER="32002" MARKUP_LANGUAGE="HTML" NAME="Vehicle License Expiry DateLabel" ROW_SPAN="3" TYPE="Control" UPDATED="11/06/2003 18:20:55" UPDATED_BY="SADMIN" CREATED="09/02/2003 18:40:01" CREATED_BY="SADMIN"&gt;</w:t>
              <w:br/>
              <w:tab/>
              <w:tab/>
              <w:tab/>
              <w:tab/>
              <w:t>&lt;/APPLET_WEB_TEMPLATE_ITEM&gt;</w:t>
              <w:br/>
              <w:tab/>
              <w:tab/>
              <w:tab/>
              <w:tab/>
              <w:t>&lt;APPLET_WEB_TEMPLATE_ITEM COLUMN_SPAN="30" CONTROL="Vehicle License Information" GRID_PROPERTY="FormattedHtml" INACTIVE="N" ITEM_IDENTIFIER="23002" MARKUP_LANGUAGE="HTML" NAME="Vehicle License Information" ROW_SPAN="3" TMPL_ITEM_HOLDER_NAME="SiebControl_23_2" TYPE="Control" UPDATED="11/04/2016 15:35:15" UPDATED_BY="SADMIN" CREATED="09/02/2003 18:40:01" CREATED_BY="SADMIN" EXT_REC_TABLES="S_APPL_WT_IT_RX"&gt;</w:t>
              <w:br/>
              <w:tab/>
              <w:tab/>
              <w:tab/>
              <w:tab/>
              <w:t>&lt;/APPLET_WEB_TEMPLATE_ITEM&gt;</w:t>
              <w:br/>
              <w:tab/>
              <w:tab/>
              <w:tab/>
              <w:tab/>
              <w:t>&lt;APPLET_WEB_TEMPLATE_ITEM COLUMN_SPAN="15" CONTROL="Warranty End Date" GRID_PROPERTY="FormattedHtml" INACTIVE="N" ITEM_IDENTIFIER="44106" MARKUP_LANGUAGE="HTML" NAME="Warranty End Date" ROW_SPAN="3" TMPL_ITEM_HOLDER_NAME="SiebControl_44_106" TYPE="Control" UPDATED="11/04/2016 15:35:15" UPDATED_BY="SADMIN" CREATED="09/02/2003 18:40:01" CREATED_BY="SADMIN" EXT_REC_TABLES="S_APPL_WT_IT_RX"&gt;</w:t>
              <w:br/>
              <w:tab/>
              <w:tab/>
              <w:tab/>
              <w:tab/>
              <w:t>&lt;/APPLET_WEB_TEMPLATE_ITEM&gt;</w:t>
              <w:br/>
              <w:tab/>
              <w:tab/>
              <w:tab/>
              <w:tab/>
              <w:t>&lt;APPLET_WEB_TEMPLATE_ITEM COLUMN_SPAN="18" CONTROL="Warranty End Date" GRID_PROPERTY="FormattedLabel" INACTIVE="N" ITEM_IDENTIFIER="44088" MARKUP_LANGUAGE="HTML" NAME="Warranty End DateLabel" ROW_SPAN="3" TYPE="Control" UPDATED="11/06/2003 18:30:38" UPDATED_BY="SADMIN" CREATED="09/02/2003 18:40:01" CREATED_BY="SADMIN"&gt;</w:t>
              <w:br/>
              <w:tab/>
              <w:tab/>
              <w:tab/>
              <w:tab/>
              <w:t>&lt;/APPLET_WEB_TEMPLATE_ITEM&gt;</w:t>
              <w:br/>
              <w:tab/>
              <w:tab/>
              <w:tab/>
              <w:tab/>
              <w:t>&lt;APPLET_WEB_TEMPLATE_ITEM COLUMN_SPAN="40" CONTROL="Warranty Information" GRID_PROPERTY="FormattedHtml" INACTIVE="N" ITEM_IDENTIFIER="35081" MARKUP_LANGUAGE="HTML" NAME="Warranty Information" ROW_SPAN="3" TMPL_ITEM_HOLDER_NAME="SiebControl_35_81" TYPE="Control" UPDATED="11/04/2016 15:35:15" UPDATED_BY="SADMIN" CREATED="09/02/2003 18:40:01" CREATED_BY="SADMIN" EXT_REC_TABLES="S_APPL_WT_IT_RX"&gt;</w:t>
              <w:br/>
              <w:tab/>
              <w:tab/>
              <w:tab/>
              <w:tab/>
              <w:t>&lt;/APPLET_WEB_TEMPLATE_ITEM&gt;</w:t>
              <w:br/>
              <w:tab/>
              <w:tab/>
              <w:tab/>
              <w:tab/>
              <w:t>&lt;APPLET_WEB_TEMPLATE_ITEM COLUMN_SPAN="15" CONTROL="Warranty Start Date" GRID_PROPERTY="FormattedHtml" INACTIVE="N" ITEM_IDENTIFIER="41106" MARKUP_LANGUAGE="HTML" NAME="Warranty Start Date" ROW_SPAN="3" TMPL_ITEM_HOLDER_NAME="SiebControl_41_106" TYPE="Control" UPDATED="11/04/2016 15:35:15" UPDATED_BY="SADMIN" CREATED="09/02/2003 18:40:01" CREATED_BY="SADMIN" EXT_REC_TABLES="S_APPL_WT_IT_RX"&gt;</w:t>
              <w:br/>
              <w:tab/>
              <w:tab/>
              <w:tab/>
              <w:tab/>
              <w:t>&lt;/APPLET_WEB_TEMPLATE_ITEM&gt;</w:t>
              <w:br/>
              <w:tab/>
              <w:tab/>
              <w:tab/>
              <w:tab/>
              <w:t>&lt;APPLET_WEB_TEMPLATE_ITEM COLUMN_SPAN="19" CONTROL="Warranty Start Date" GRID_PROPERTY="FormattedLabel" INACTIVE="N" ITEM_IDENTIFIER="41087" MARKUP_LANGUAGE="HTML" NAME="Warranty Start DateLabel" ROW_SPAN="3" TYPE="Control" UPDATED="11/06/2003 18:30:50" UPDATED_BY="SADMIN" CREATED="09/02/2003 18:40:01" CREATED_BY="SADMIN"&gt;</w:t>
              <w:br/>
              <w:tab/>
              <w:tab/>
              <w:tab/>
              <w:tab/>
              <w:t>&lt;/APPLET_WEB_TEMPLATE_ITEM&gt;</w:t>
              <w:br/>
              <w:tab/>
              <w:tab/>
              <w:tab/>
              <w:tab/>
              <w:t>&lt;APPLET_WEB_TEMPLATE_ITEM COLUMN_SPAN="15" CONTROL="Warranty Type" GRID_PROPERTY="FormattedHtml" INACTIVE="N" ITEM_IDENTIFIER="38106" MARKUP_LANGUAGE="HTML" NAME="Warranty Type" ROW_SPAN="3" TMPL_ITEM_HOLDER_NAME="SiebControl_38_106" TYPE="Control" UPDATED="11/04/2016 15:35:15" UPDATED_BY="SADMIN" CREATED="09/02/2003 18:40:01" CREATED_BY="SADMIN" EXT_REC_TABLES="S_APPL_WT_IT_RX"&gt;</w:t>
              <w:br/>
              <w:tab/>
              <w:tab/>
              <w:tab/>
              <w:tab/>
              <w:t>&lt;/APPLET_WEB_TEMPLATE_ITEM&gt;</w:t>
              <w:br/>
              <w:tab/>
              <w:tab/>
              <w:tab/>
              <w:tab/>
              <w:t>&lt;APPLET_WEB_TEMPLATE_ITEM COLUMN_SPAN="13" CONTROL="Warranty Type" GRID_PROPERTY="FormattedLabel" INACTIVE="N" ITEM_IDENTIFIER="38093" MARKUP_LANGUAGE="HTML" NAME="Warranty TypeLabel" ROW_SPAN="3" TYPE="Control" UPDATED="11/06/2003 18:30:38" UPDATED_BY="SADMIN" CREATED="09/02/2003 18:40:01"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4 Column (Edit/New) - Expanded" INACTIVE="N" NAME="New" TYPE="New" WEB_TEMPLATE="Applet Form 4 Column (Edit/New) - Expanded" UPDATED="11/04/2016 12:37:18" UPDATED_BY="SADMIN" CREATED="06/05/2003 02:15:17" CREATED_BY="SADMIN" EXT_REC_TABLES="S_APPL_WTMPL_RX"&gt;</w:t>
              <w:br/>
              <w:tab/>
              <w:tab/>
              <w:tab/>
              <w:tab/>
              <w:t>&lt;APPLET_WEB_TEMPLATE_ITEM CONTROL="AccountLocation" INACTIVE="N" ITEM_IDENTIFIER="2304" MARKUP_LANGUAGE="HTML" NAME="AccountLocation" TMPL_ITEM_HOLDER_NAME="SiebControl_2304" TYPE="Control" UPDATED="11/04/2016 15:35:15" UPDATED_BY="SADMIN" CREATED="06/05/2003 10:06:17" CREATED_BY="SADMIN" EXT_REC_TABLES="S_APPL_WT_IT_RX"&gt;</w:t>
              <w:br/>
              <w:tab/>
              <w:tab/>
              <w:tab/>
              <w:tab/>
              <w:t>&lt;/APPLET_WEB_TEMPLATE_ITEM&gt;</w:t>
              <w:br/>
              <w:tab/>
              <w:tab/>
              <w:tab/>
              <w:tab/>
              <w:t>&lt;APPLET_WEB_TEMPLATE_ITEM CONTROL="AccountName" INACTIVE="N" ITEM_IDENTIFIER="2303" MARKUP_LANGUAGE="HTML" NAME="AccountName" TMPL_ITEM_HOLDER_NAME="SiebControl_2303" TYPE="Control" UPDATED="11/04/2016 15:35:15" UPDATED_BY="SADMIN" CREATED="06/05/2003 10:06:17"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15:35:15" UPDATED_BY="SADMIN" CREATED="11/04/2016 15:35:15" CREATED_BY="SADMIN" EXT_REC_TABLES="S_APPL_WT_IT_RX"&gt;</w:t>
              <w:br/>
              <w:tab/>
              <w:tab/>
              <w:tab/>
              <w:tab/>
              <w:t>&lt;/APPLET_WEB_TEMPLATE_ITEM&gt;</w:t>
              <w:br/>
              <w:tab/>
              <w:tab/>
              <w:tab/>
              <w:tab/>
              <w:t>&lt;APPLET_WEB_TEMPLATE_ITEM CONTROL="Average Annual Miles/Km" INACTIVE="N" ITEM_IDENTIFIER="2808" MARKUP_LANGUAGE="HTML" MODE="More" NAME="Average Annual Miles/Km" TMPL_ITEM_HOLDER_NAME="SiebControl_2808" TYPE="Control" UPDATED="11/04/2016 15:35:15" UPDATED_BY="SADMIN" CREATED="06/05/2003 10:06:17" CREATED_BY="SADMIN" EXT_REC_TABLES="S_APPL_WT_IT_RX"&gt;</w:t>
              <w:br/>
              <w:tab/>
              <w:tab/>
              <w:tab/>
              <w:tab/>
              <w:t>&lt;/APPLET_WEB_TEMPLATE_ITEM&gt;</w:t>
              <w:br/>
              <w:tab/>
              <w:tab/>
              <w:tab/>
              <w:tab/>
              <w:t>&lt;APPLET_WEB_TEMPLATE_ITEM CONTROL="Body Style" INACTIVE="N" ITEM_IDENTIFIER="2305" MARKUP_LANGUAGE="HTML" MODE="More" NAME="Body Style" TMPL_ITEM_HOLDER_NAME="SiebControl_2305" TYPE="Control" UPDATED="11/04/2016 15:35:16" UPDATED_BY="SADMIN" CREATED="06/05/2003 10:06:17" CREATED_BY="SADMIN" EXT_REC_TABLES="S_APPL_WT_IT_RX"&gt;</w:t>
              <w:br/>
              <w:tab/>
              <w:tab/>
              <w:tab/>
              <w:tab/>
              <w:t>&lt;/APPLET_WEB_TEMPLATE_ITEM&gt;</w:t>
              <w:br/>
              <w:tab/>
              <w:tab/>
              <w:tab/>
              <w:tab/>
              <w:t>&lt;APPLET_WEB_TEMPLATE_ITEM CONTROL="Build Date" INACTIVE="N" ITEM_IDENTIFIER="2306" MARKUP_LANGUAGE="HTML" MODE="More" NAME="Build Date" TMPL_ITEM_HOLDER_NAME="SiebControl_2306" TYPE="Control" UPDATED="11/04/2016 15:35:16" UPDATED_BY="SADMIN" CREATED="06/05/2003 10:06:18" CREATED_BY="SADMIN" EXT_REC_TABLES="S_APPL_WT_IT_RX"&gt;</w:t>
              <w:br/>
              <w:tab/>
              <w:tab/>
              <w:tab/>
              <w:tab/>
              <w:t>&lt;/APPLET_WEB_TEMPLATE_ITEM&gt;</w:t>
              <w:br/>
              <w:tab/>
              <w:tab/>
              <w:tab/>
              <w:tab/>
              <w:t>&lt;APPLET_WEB_TEMPLATE_ITEM CONTROL="Build Plant" INACTIVE="N" ITEM_IDENTIFIER="2307" MARKUP_LANGUAGE="HTML" MODE="More" NAME="Build Plant" TMPL_ITEM_HOLDER_NAME="SiebControl_2307" TYPE="Control" UPDATED="11/04/2016 15:35:16" UPDATED_BY="SADMIN" CREATED="06/05/2003 10:06:18"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15:35:16" UPDATED_BY="SADMIN" CREATED="06/05/2003 10:06:18" CREATED_BY="SADMIN" EXT_REC_TABLES="S_APPL_WT_IT_RX"&gt;</w:t>
              <w:br/>
              <w:tab/>
              <w:tab/>
              <w:tab/>
              <w:tab/>
              <w:t>&lt;/APPLET_WEB_TEMPLATE_ITEM&gt;</w:t>
              <w:br/>
              <w:tab/>
              <w:tab/>
              <w:tab/>
              <w:tab/>
              <w:t>&lt;APPLET_WEB_TEMPLATE_ITEM CONTROL="Config Code #" INACTIVE="N" ITEM_IDENTIFIER="2309" MARKUP_LANGUAGE="HTML" MODE="More" NAME="Config Code #" TMPL_ITEM_HOLDER_NAME="SiebControl_2309" TYPE="Control" UPDATED="11/04/2016 15:35:16" UPDATED_BY="SADMIN" CREATED="06/05/2003 10:06:18" CREATED_BY="SADMIN" EXT_REC_TABLES="S_APPL_WT_IT_RX"&gt;</w:t>
              <w:br/>
              <w:tab/>
              <w:tab/>
              <w:tab/>
              <w:tab/>
              <w:t>&lt;/APPLET_WEB_TEMPLATE_ITEM&gt;</w:t>
              <w:br/>
              <w:tab/>
              <w:tab/>
              <w:tab/>
              <w:tab/>
              <w:t>&lt;APPLET_WEB_TEMPLATE_ITEM CONTROL="Dealer Receipt Date" INACTIVE="N" ITEM_IDENTIFIER="2308" MARKUP_LANGUAGE="HTML" MODE="More" NAME="Dealer Receipt Date" TMPL_ITEM_HOLDER_NAME="SiebControl_2308" TYPE="Control" UPDATED="11/04/2016 15:35:16" UPDATED_BY="SADMIN" CREATED="06/05/2003 10:06:18" CREATED_BY="SADMIN" EXT_REC_TABLES="S_APPL_WT_IT_RX"&gt;</w:t>
              <w:br/>
              <w:tab/>
              <w:tab/>
              <w:tab/>
              <w:tab/>
              <w:t>&lt;/APPLET_WEB_TEMPLATE_ITEM&gt;</w:t>
              <w:br/>
              <w:tab/>
              <w:tab/>
              <w:tab/>
              <w:tab/>
              <w:t>&lt;APPLET_WEB_TEMPLATE_ITEM CONTROL="DealereInvoicePrice" INACTIVE="N" ITEM_IDENTIFIER="1307" MARKUP_LANGUAGE="HTML" MODE="More" NAME="DealereInvoicePrice" TMPL_ITEM_HOLDER_NAME="SiebControl_1307" TYPE="Control" UPDATED="11/04/2016 15:35:16" UPDATED_BY="SADMIN" CREATED="06/05/2003 10:06:18" CREATED_BY="SADMIN" EXT_REC_TABLES="S_APPL_WT_IT_RX"&gt;</w:t>
              <w:br/>
              <w:tab/>
              <w:tab/>
              <w:tab/>
              <w:tab/>
              <w:t>&lt;/APPLET_WEB_TEMPLATE_ITEM&gt;</w:t>
              <w:br/>
              <w:tab/>
              <w:tab/>
              <w:tab/>
              <w:tab/>
              <w:t>&lt;APPLET_WEB_TEMPLATE_ITEM CONTROL="Door Style" INACTIVE="N" ITEM_IDENTIFIER="1808" MARKUP_LANGUAGE="HTML" MODE="More" NAME="Door Style" TMPL_ITEM_HOLDER_NAME="SiebControl_1808" TYPE="Control" UPDATED="11/04/2016 15:35:16" UPDATED_BY="SADMIN" CREATED="06/05/2003 10:06:18" CREATED_BY="SADMIN" EXT_REC_TABLES="S_APPL_WT_IT_RX"&gt;</w:t>
              <w:br/>
              <w:tab/>
              <w:tab/>
              <w:tab/>
              <w:tab/>
              <w:t>&lt;/APPLET_WEB_TEMPLATE_ITEM&gt;</w:t>
              <w:br/>
              <w:tab/>
              <w:tab/>
              <w:tab/>
              <w:tab/>
              <w:t>&lt;APPLET_WEB_TEMPLATE_ITEM CONTROL="Drive Train" INACTIVE="N" ITEM_IDENTIFIER="1809" MARKUP_LANGUAGE="HTML" MODE="More" NAME="Drive Train" TMPL_ITEM_HOLDER_NAME="SiebControl_1809" TYPE="Control" UPDATED="11/04/2016 15:35:16" UPDATED_BY="SADMIN" CREATED="06/05/2003 10:06:18" CREATED_BY="SADMIN" EXT_REC_TABLES="S_APPL_WT_IT_RX"&gt;</w:t>
              <w:br/>
              <w:tab/>
              <w:tab/>
              <w:tab/>
              <w:tab/>
              <w:t>&lt;/APPLET_WEB_TEMPLATE_ITEM&gt;</w:t>
              <w:br/>
              <w:tab/>
              <w:tab/>
              <w:tab/>
              <w:tab/>
              <w:t>&lt;APPLET_WEB_TEMPLATE_ITEM CONTROL="Engine" INACTIVE="N" ITEM_IDENTIFIER="1810" MARKUP_LANGUAGE="HTML" MODE="More" NAME="Engine" TMPL_ITEM_HOLDER_NAME="SiebControl_1810" TYPE="Control" UPDATED="11/04/2016 15:35:16" UPDATED_BY="SADMIN" CREATED="06/05/2003 10:06:18"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15:35:16" UPDATED_BY="SADMIN" CREATED="06/05/2003 10:06:18" CREATED_BY="SADMIN" EXT_REC_TABLES="S_APPL_WT_IT_RX"&gt;</w:t>
              <w:br/>
              <w:tab/>
              <w:tab/>
              <w:tab/>
              <w:tab/>
              <w:t>&lt;/APPLET_WEB_TEMPLATE_ITEM&gt;</w:t>
              <w:br/>
              <w:tab/>
              <w:tab/>
              <w:tab/>
              <w:tab/>
              <w:t>&lt;APPLET_WEB_TEMPLATE_ITEM CONTROL="Exterior Color" INACTIVE="N" ITEM_IDENTIFIER="1806" MARKUP_LANGUAGE="HTML" MODE="More" NAME="Exterior Color" TMPL_ITEM_HOLDER_NAME="SiebControl_1806" TYPE="Control" UPDATED="11/04/2016 15:35:16" UPDATED_BY="SADMIN" CREATED="06/05/2003 10:06:19" CREATED_BY="SADMIN" EXT_REC_TABLES="S_APPL_WT_IT_RX"&gt;</w:t>
              <w:br/>
              <w:tab/>
              <w:tab/>
              <w:tab/>
              <w:tab/>
              <w:t>&lt;/APPLET_WEB_TEMPLATE_ITEM&gt;</w:t>
              <w:br/>
              <w:tab/>
              <w:tab/>
              <w:tab/>
              <w:tab/>
              <w:t>&lt;APPLET_WEB_TEMPLATE_ITEM CONTROL="Fleet Processing Company" INACTIVE="N" ITEM_IDENTIFIER="1310" MARKUP_LANGUAGE="HTML" MODE="More" NAME="Fleet Processing Company" TMPL_ITEM_HOLDER_NAME="SiebControl_1310" TYPE="Control" UPDATED="11/04/2016 15:35:16" UPDATED_BY="SADMIN" CREATED="06/05/2003 10:06:19" CREATED_BY="SADMIN" EXT_REC_TABLES="S_APPL_WT_IT_RX"&gt;</w:t>
              <w:br/>
              <w:tab/>
              <w:tab/>
              <w:tab/>
              <w:tab/>
              <w:t>&lt;/APPLET_WEB_TEMPLATE_ITEM&gt;</w:t>
              <w:br/>
              <w:tab/>
              <w:tab/>
              <w:tab/>
              <w:tab/>
              <w:t>&lt;APPLET_WEB_TEMPLATE_ITEM CONTROL="Fleet Type" INACTIVE="N" ITEM_IDENTIFIER="1309" MARKUP_LANGUAGE="HTML" MODE="More" NAME="Fleet Type" TMPL_ITEM_HOLDER_NAME="SiebControl_1309" TYPE="Control" UPDATED="11/04/2016 15:35:16" UPDATED_BY="SADMIN" CREATED="06/05/2003 10:06:19" CREATED_BY="SADMIN" EXT_REC_TABLES="S_APPL_WT_IT_RX"&gt;</w:t>
              <w:br/>
              <w:tab/>
              <w:tab/>
              <w:tab/>
              <w:tab/>
              <w:t>&lt;/APPLET_WEB_TEMPLATE_ITEM&gt;</w:t>
              <w:br/>
              <w:tab/>
              <w:tab/>
              <w:tab/>
              <w:tab/>
              <w:t>&lt;APPLET_WEB_TEMPLATE_ITEM CONTROL="Fleet Vehicle" INACTIVE="N" ITEM_IDENTIFIER="1308" MARKUP_LANGUAGE="HTML" MODE="More" NAME="Fleet Vehicle" TMPL_ITEM_HOLDER_NAME="SiebControl_1308" TYPE="Control" UPDATED="11/04/2016 15:35:16" UPDATED_BY="SADMIN" CREATED="06/05/2003 10:06:19"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15:35:16" UPDATED_BY="SADMIN" CREATED="06/05/2003 10:06:19"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15:35:16" UPDATED_BY="SADMIN" CREATED="06/05/2003 10:06:19" CREATED_BY="SADMIN" EXT_REC_TABLES="S_APPL_WT_IT_RX"&gt;</w:t>
              <w:br/>
              <w:tab/>
              <w:tab/>
              <w:tab/>
              <w:tab/>
              <w:t>&lt;/APPLET_WEB_TEMPLATE_ITEM&gt;</w:t>
              <w:br/>
              <w:tab/>
              <w:tab/>
              <w:tab/>
              <w:tab/>
              <w:t>&lt;APPLET_WEB_TEMPLATE_ITEM COMMENTS="Modified by 7.7 - Items not pointing to valid control" CONTROL="Image File Name" INACTIVE="Y" ITEM_IDENTIFIER="2317" MARKUP_LANGUAGE="HTML" MODE="More" NAME="Image File Name- Marked for Deletion" TMPL_ITEM_HOLDER_NAME="SiebControl_2317" TYPE="Control" UPDATED="11/04/2016 15:35:16" UPDATED_BY="SADMIN" CREATED="06/05/2003 10:06:19" CREATED_BY="SADMIN" EXT_REC_TABLES="S_APPL_WT_IT_RX"&gt;</w:t>
              <w:br/>
              <w:tab/>
              <w:tab/>
              <w:tab/>
              <w:tab/>
              <w:t>&lt;/APPLET_WEB_TEMPLATE_ITEM&gt;</w:t>
              <w:br/>
              <w:tab/>
              <w:tab/>
              <w:tab/>
              <w:tab/>
              <w:t>&lt;APPLET_WEB_TEMPLATE_ITEM CONTROL="Interior Color" INACTIVE="N" ITEM_IDENTIFIER="1807" MARKUP_LANGUAGE="HTML" MODE="More" NAME="Interior Color" TMPL_ITEM_HOLDER_NAME="SiebControl_1807" TYPE="Control" UPDATED="11/04/2016 15:35:16" UPDATED_BY="SADMIN" CREATED="06/05/2003 10:06:20" CREATED_BY="SADMIN" EXT_REC_TABLES="S_APPL_WT_IT_RX"&gt;</w:t>
              <w:br/>
              <w:tab/>
              <w:tab/>
              <w:tab/>
              <w:tab/>
              <w:t>&lt;/APPLET_WEB_TEMPLATE_ITEM&gt;</w:t>
              <w:br/>
              <w:tab/>
              <w:tab/>
              <w:tab/>
              <w:tab/>
              <w:t>&lt;APPLET_WEB_TEMPLATE_ITEM CONTROL="Last Safety Inspection Date" INACTIVE="N" ITEM_IDENTIFIER="2316" MARKUP_LANGUAGE="HTML" MODE="More" NAME="Last Safety Inspection Date" TMPL_ITEM_HOLDER_NAME="SiebControl_2316" TYPE="Control" UPDATED="11/04/2016 15:35:16" UPDATED_BY="SADMIN" CREATED="06/05/2003 10:06:20" CREATED_BY="SADMIN" EXT_REC_TABLES="S_APPL_WT_IT_RX"&gt;</w:t>
              <w:br/>
              <w:tab/>
              <w:tab/>
              <w:tab/>
              <w:tab/>
              <w:t>&lt;/APPLET_WEB_TEMPLATE_ITEM&gt;</w:t>
              <w:br/>
              <w:tab/>
              <w:tab/>
              <w:tab/>
              <w:tab/>
              <w:t>&lt;APPLET_WEB_TEMPLATE_ITEM CONTROL="License #" INACTIVE="N" ITEM_IDENTIFIER="1302" MARKUP_LANGUAGE="HTML" NAME="License #" TMPL_ITEM_HOLDER_NAME="SiebControl_1302" TYPE="Control" UPDATED="11/04/2016 15:35:16" UPDATED_BY="SADMIN" CREATED="06/05/2003 10:06:20" CREATED_BY="SADMIN" EXT_REC_TABLES="S_APPL_WT_IT_RX"&gt;</w:t>
              <w:br/>
              <w:tab/>
              <w:tab/>
              <w:tab/>
              <w:tab/>
              <w:t>&lt;/APPLET_WEB_TEMPLATE_ITEM&gt;</w:t>
              <w:br/>
              <w:tab/>
              <w:tab/>
              <w:tab/>
              <w:tab/>
              <w:t>&lt;APPLET_WEB_TEMPLATE_ITEM CONTROL="Vehicle License Expiry Date" INACTIVE="N" ITEM_IDENTIFIER="1304" MARKUP_LANGUAGE="HTML" NAME="License Expiry" TMPL_ITEM_HOLDER_NAME="SiebControl_1304" TYPE="Control" UPDATED="11/04/2016 15:35:16" UPDATED_BY="SADMIN" CREATED="06/05/2003 10:06:20" CREATED_BY="SADMIN" EXT_REC_TABLES="S_APPL_WT_IT_RX"&gt;</w:t>
              <w:br/>
              <w:tab/>
              <w:tab/>
              <w:tab/>
              <w:tab/>
              <w:t>&lt;/APPLET_WEB_TEMPLATE_ITEM&gt;</w:t>
              <w:br/>
              <w:tab/>
              <w:tab/>
              <w:tab/>
              <w:tab/>
              <w:t>&lt;APPLET_WEB_TEMPLATE_ITEM CONTROL="License State" INACTIVE="N" ITEM_IDENTIFIER="1303" MARKUP_LANGUAGE="HTML" NAME="License State" TMPL_ITEM_HOLDER_NAME="SiebControl_1303" TYPE="Control" UPDATED="11/04/2016 15:35:16" UPDATED_BY="SADMIN" CREATED="06/05/2003 10:06:20" CREATED_BY="SADMIN" EXT_REC_TABLES="S_APPL_WT_IT_RX"&gt;</w:t>
              <w:br/>
              <w:tab/>
              <w:tab/>
              <w:tab/>
              <w:tab/>
              <w:t>&lt;/APPLET_WEB_TEMPLATE_ITEM&gt;</w:t>
              <w:br/>
              <w:tab/>
              <w:tab/>
              <w:tab/>
              <w:tab/>
              <w:t>&lt;APPLET_WEB_TEMPLATE_ITEM CONTROL="Location" INACTIVE="N" ITEM_IDENTIFIER="2803" MARKUP_LANGUAGE="HTML" NAME="Location" TMPL_ITEM_HOLDER_NAME="SiebControl_2803" TYPE="Control" UPDATED="11/04/2016 15:35:16" UPDATED_BY="SADMIN" CREATED="06/05/2003 10:06:20" CREATED_BY="SADMIN" EXT_REC_TABLES="S_APPL_WT_IT_RX"&gt;</w:t>
              <w:br/>
              <w:tab/>
              <w:tab/>
              <w:tab/>
              <w:tab/>
              <w:t>&lt;/APPLET_WEB_TEMPLATE_ITEM&gt;</w:t>
              <w:br/>
              <w:tab/>
              <w:tab/>
              <w:tab/>
              <w:tab/>
              <w:t>&lt;APPLET_WEB_TEMPLATE_ITEM CONTROL="MSRP" INACTIVE="N" ITEM_IDENTIFIER="1306" MARKUP_LANGUAGE="HTML" MODE="More" NAME="MSRP" TMPL_ITEM_HOLDER_NAME="SiebControl_1306" TYPE="Control" UPDATED="11/04/2016 15:35:16" UPDATED_BY="SADMIN" CREATED="06/05/2003 10:06:20" CREATED_BY="SADMIN" EXT_REC_TABLES="S_APPL_WT_IT_RX"&gt;</w:t>
              <w:br/>
              <w:tab/>
              <w:tab/>
              <w:tab/>
              <w:tab/>
              <w:t>&lt;/APPLET_WEB_TEMPLATE_ITEM&gt;</w:t>
              <w:br/>
              <w:tab/>
              <w:tab/>
              <w:tab/>
              <w:tab/>
              <w:t>&lt;APPLET_WEB_TEMPLATE_ITEM CONTROL="Make" INACTIVE="N" ITEM_IDENTIFIER="1801" MARKUP_LANGUAGE="HTML" NAME="Make" TMPL_ITEM_HOLDER_NAME="SiebControl_1801" TYPE="Control" UPDATED="11/04/2016 15:35:16" UPDATED_BY="SADMIN" CREATED="06/05/2003 10:06:20"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15:35:16" UPDATED_BY="SADMIN" CREATED="11/04/2016 15:35:16" CREATED_BY="SADMIN" EXT_REC_TABLES="S_APPL_WT_IT_RX"&gt;</w:t>
              <w:br/>
              <w:tab/>
              <w:tab/>
              <w:tab/>
              <w:tab/>
              <w:t>&lt;/APPLET_WEB_TEMPLATE_ITEM&gt;</w:t>
              <w:br/>
              <w:tab/>
              <w:tab/>
              <w:tab/>
              <w:tab/>
              <w:t>&lt;APPLET_WEB_TEMPLATE_ITEM CONTROL="Model" INACTIVE="N" ITEM_IDENTIFIER="1802" MARKUP_LANGUAGE="HTML" NAME="Model" TMPL_ITEM_HOLDER_NAME="SiebControl_1802" TYPE="Control" UPDATED="11/04/2016 15:35:16" UPDATED_BY="SADMIN" CREATED="06/05/2003 10:06:20" CREATED_BY="SADMIN" EXT_REC_TABLES="S_APPL_WT_IT_RX"&gt;</w:t>
              <w:br/>
              <w:tab/>
              <w:tab/>
              <w:tab/>
              <w:tab/>
              <w:t>&lt;/APPLET_WEB_TEMPLATE_ITEM&gt;</w:t>
              <w:br/>
              <w:tab/>
              <w:tab/>
              <w:tab/>
              <w:tab/>
              <w:t>&lt;APPLET_WEB_TEMPLATE_ITEM CONTROL="Model Year" INACTIVE="N" ITEM_IDENTIFIER="1803" MARKUP_LANGUAGE="HTML" NAME="Model Year" TMPL_ITEM_HOLDER_NAME="SiebControl_1803" TYPE="Control" UPDATED="11/04/2016 15:35:16" UPDATED_BY="SADMIN" CREATED="06/05/2003 10:06:20"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eDealer" EXPRESSION="NOT Siebel eDealer" EXT_EXPRESSION="1&amp;lt;&amp;gt;1" EXTENSION_FLAG="N" INACTIVE="N" ITEM_IDENTIFIER="1817" MARKUP_LANGUAGE="HTML" NAME="NOT Siebel eDealer" TMPL_ITEM_HOLDER_NAME="SiebControl_1817" TYPE="Control" UPDATED="11/04/2016 15:35:16" UPDATED_BY="SADMIN" CREATED="06/05/2003 10:06:21"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15:35:16" UPDATED_BY="SADMIN" CREATED="06/05/2003 10:06:21" CREATED_BY="SADMIN" EXT_REC_TABLES="S_APPL_WT_IT_RX"&gt;</w:t>
              <w:br/>
              <w:tab/>
              <w:tab/>
              <w:tab/>
              <w:tab/>
              <w:t>&lt;/APPLET_WEB_TEMPLATE_ITEM&gt;</w:t>
              <w:br/>
              <w:tab/>
              <w:tab/>
              <w:tab/>
              <w:tab/>
              <w:t>&lt;APPLET_WEB_TEMPLATE_ITEM CONTROL="NewUsedType" INACTIVE="N" ITEM_IDENTIFIER="2804" MARKUP_LANGUAGE="HTML" NAME="NewUsedType" TMPL_ITEM_HOLDER_NAME="SiebControl_2804" TYPE="Control" UPDATED="11/04/2016 15:35:16" UPDATED_BY="SADMIN" CREATED="06/05/2003 10:06:21" CREATED_BY="SADMIN" EXT_REC_TABLES="S_APPL_WT_IT_RX"&gt;</w:t>
              <w:br/>
              <w:tab/>
              <w:tab/>
              <w:tab/>
              <w:tab/>
              <w:t>&lt;/APPLET_WEB_TEMPLATE_ITEM&gt;</w:t>
              <w:br/>
              <w:tab/>
              <w:tab/>
              <w:tab/>
              <w:tab/>
              <w:t>&lt;APPLET_WEB_TEMPLATE_ITEM CONTROL="Odometer Current" INACTIVE="N" ITEM_IDENTIFIER="2806" MARKUP_LANGUAGE="HTML" MODE="More" NAME="Odometer Current" TMPL_ITEM_HOLDER_NAME="SiebControl_2806" TYPE="Control" UPDATED="11/04/2016 15:35:16" UPDATED_BY="SADMIN" CREATED="06/05/2003 10:06:21" CREATED_BY="SADMIN" EXT_REC_TABLES="S_APPL_WT_IT_RX"&gt;</w:t>
              <w:br/>
              <w:tab/>
              <w:tab/>
              <w:tab/>
              <w:tab/>
              <w:t>&lt;/APPLET_WEB_TEMPLATE_ITEM&gt;</w:t>
              <w:br/>
              <w:tab/>
              <w:tab/>
              <w:tab/>
              <w:tab/>
              <w:t>&lt;APPLET_WEB_TEMPLATE_ITEM CONTROL="Organization" EXT_EXPRESSION="(GetProfileAttr(&amp;quot;ApplicationName&amp;quot;) &amp;lt;&amp;gt; &amp;quot;Siebel eDealer&amp;quot;)" INACTIVE="N" ITEM_IDENTIFIER="1817" MARKUP_LANGUAGE="HTML" MODE="More" NAME="Organization" TMPL_ITEM_HOLDER_NAME="SiebControl_1817" TYPE="Control" UPDATED="11/04/2016 15:35:16" UPDATED_BY="SADMIN" CREATED="06/05/2003 10:06:21" CREATED_BY="SADMIN" EXT_REC_TABLES="S_APPL_WT_IT_RX"&gt;</w:t>
              <w:br/>
              <w:tab/>
              <w:tab/>
              <w:tab/>
              <w:tab/>
              <w:t>&lt;/APPLET_WEB_TEMPLATE_ITEM&gt;</w:t>
              <w:br/>
              <w:tab/>
              <w:tab/>
              <w:tab/>
              <w:tab/>
              <w:t>&lt;APPLET_WEB_TEMPLATE_ITEM CONTROL="Original Sale Date" INACTIVE="N" ITEM_IDENTIFIER="1317" MARKUP_LANGUAGE="HTML" MODE="More" NAME="Original Sale Date" TMPL_ITEM_HOLDER_NAME="SiebControl_1317" TYPE="Control" UPDATED="11/04/2016 15:35:16" UPDATED_BY="SADMIN" CREATED="06/05/2003 10:06:21" CREATED_BY="SADMIN" EXT_REC_TABLES="S_APPL_WT_IT_RX"&gt;</w:t>
              <w:br/>
              <w:tab/>
              <w:tab/>
              <w:tab/>
              <w:tab/>
              <w:t>&lt;/APPLET_WEB_TEMPLATE_ITEM&gt;</w:t>
              <w:br/>
              <w:tab/>
              <w:tab/>
              <w:tab/>
              <w:tab/>
              <w:t>&lt;APPLET_WEB_TEMPLATE_ITEM CONTROL="OwnedBy" INACTIVE="N" ITEM_IDENTIFIER="2301" MARKUP_LANGUAGE="HTML" NAME="OwnedBy" TMPL_ITEM_HOLDER_NAME="SiebControl_2301" TYPE="Control" UPDATED="11/04/2016 15:35:16" UPDATED_BY="SADMIN" CREATED="06/05/2003 10:06:21" CREATED_BY="SADMIN" EXT_REC_TABLES="S_APPL_WT_IT_RX"&gt;</w:t>
              <w:br/>
              <w:tab/>
              <w:tab/>
              <w:tab/>
              <w:tab/>
              <w:t>&lt;/APPLET_WEB_TEMPLATE_ITEM&gt;</w:t>
              <w:br/>
              <w:tab/>
              <w:tab/>
              <w:tab/>
              <w:tab/>
              <w:t>&lt;APPLET_WEB_TEMPLATE_ITEM CONTROL="Preferred Service Dealer" INACTIVE="N" ITEM_IDENTIFIER="2809" MARKUP_LANGUAGE="HTML" MODE="More" NAME="Preferred Service Dealer" TMPL_ITEM_HOLDER_NAME="SiebControl_2809" TYPE="Control" UPDATED="11/04/2016 15:35:16" UPDATED_BY="SADMIN" CREATED="06/05/2003 10:06:21" CREATED_BY="SADMIN" EXT_REC_TABLES="S_APPL_WT_IT_RX"&gt;</w:t>
              <w:br/>
              <w:tab/>
              <w:tab/>
              <w:tab/>
              <w:tab/>
              <w:t>&lt;/APPLET_WEB_TEMPLATE_ITEM&gt;</w:t>
              <w:br/>
              <w:tab/>
              <w:tab/>
              <w:tab/>
              <w:tab/>
              <w:t>&lt;APPLET_WEB_TEMPLATE_ITEM CONTROL="PrimaryContactName" INACTIVE="N" ITEM_IDENTIFIER="2302" MARKUP_LANGUAGE="HTML" NAME="PrimaryContactName" TMPL_ITEM_HOLDER_NAME="SiebControl_2302" TYPE="Control" UPDATED="11/04/2016 15:35:16" UPDATED_BY="SADMIN" CREATED="06/05/2003 10:06:21" CREATED_BY="SADMIN" EXT_REC_TABLES="S_APPL_WT_IT_RX"&gt;</w:t>
              <w:br/>
              <w:tab/>
              <w:tab/>
              <w:tab/>
              <w:tab/>
              <w:t>&lt;/APPLET_WEB_TEMPLATE_ITEM&gt;</w:t>
              <w:br/>
              <w:tab/>
              <w:tab/>
              <w:tab/>
              <w:tab/>
              <w:t>&lt;APPLET_WEB_TEMPLATE_ITEM CONTROL="ProductName" INACTIVE="N" ITEM_IDENTIFIER="1305" MARKUP_LANGUAGE="HTML" MODE="More" NAME="ProductName" TMPL_ITEM_HOLDER_NAME="SiebControl_1305" TYPE="Control" UPDATED="11/04/2016 15:35:16" UPDATED_BY="SADMIN" CREATED="06/05/2003 10:06:22" CREATED_BY="SADMIN" EXT_REC_TABLES="S_APPL_WT_IT_RX"&gt;</w:t>
              <w:br/>
              <w:tab/>
              <w:tab/>
              <w:tab/>
              <w:tab/>
              <w:t>&lt;/APPLET_WEB_TEMPLATE_ITEM&gt;</w:t>
              <w:br/>
              <w:tab/>
              <w:tab/>
              <w:tab/>
              <w:tab/>
              <w:t>&lt;APPLET_WEB_TEMPLATE_ITEM CONTROL="ProductType" INACTIVE="N" ITEM_IDENTIFIER="1316" MARKUP_LANGUAGE="HTML" MODE="More" NAME="ProductType" TMPL_ITEM_HOLDER_NAME="SiebControl_1316" TYPE="Control" UPDATED="11/04/2016 15:35:16" UPDATED_BY="SADMIN" CREATED="06/05/2003 10:06:22"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15:35:16" UPDATED_BY="SADMIN" CREATED="06/05/2003 10:06:22" CREATED_BY="SADMIN" EXT_REC_TABLES="S_APPL_WT_IT_RX"&gt;</w:t>
              <w:br/>
              <w:tab/>
              <w:tab/>
              <w:tab/>
              <w:tab/>
              <w:t>&lt;/APPLET_WEB_TEMPLATE_ITEM&gt;</w:t>
              <w:br/>
              <w:tab/>
              <w:tab/>
              <w:tab/>
              <w:tab/>
              <w:t>&lt;APPLET_WEB_TEMPLATE_ITEM CONTROL="Reading Date" INACTIVE="N" ITEM_IDENTIFIER="2807" MARKUP_LANGUAGE="HTML" MODE="More" NAME="Reading Date" TMPL_ITEM_HOLDER_NAME="SiebControl_2807" TYPE="Control" UPDATED="11/04/2016 15:35:16" UPDATED_BY="SADMIN" CREATED="06/05/2003 10:06:22" CREATED_BY="SADMIN" EXT_REC_TABLES="S_APPL_WT_IT_RX"&gt;</w:t>
              <w:br/>
              <w:tab/>
              <w:tab/>
              <w:tab/>
              <w:tab/>
              <w:t>&lt;/APPLET_WEB_TEMPLATE_ITEM&gt;</w:t>
              <w:br/>
              <w:tab/>
              <w:tab/>
              <w:tab/>
              <w:tab/>
              <w:t>&lt;APPLET_WEB_TEMPLATE_ITEM CONTROL="Regulatory Certifications" INACTIVE="N" ITEM_IDENTIFIER="2310" MARKUP_LANGUAGE="HTML" MODE="More" NAME="Regulatory Certifications" TMPL_ITEM_HOLDER_NAME="SiebControl_2310" TYPE="Control" UPDATED="11/04/2016 15:35:16" UPDATED_BY="SADMIN" CREATED="06/05/2003 10:06:22" CREATED_BY="SADMIN" EXT_REC_TABLES="S_APPL_WT_IT_RX"&gt;</w:t>
              <w:br/>
              <w:tab/>
              <w:tab/>
              <w:tab/>
              <w:tab/>
              <w:t>&lt;/APPLET_WEB_TEMPLATE_ITEM&gt;</w:t>
              <w:br/>
              <w:tab/>
              <w:tab/>
              <w:tab/>
              <w:tab/>
              <w:t>&lt;APPLET_WEB_TEMPLATE_ITEM CONTROL="Sales Team" INACTIVE="N" ITEM_IDENTIFIER="1816" MARKUP_LANGUAGE="HTML" MODE="More" NAME="Sales Team" TMPL_ITEM_HOLDER_NAME="SiebControl_1816" TYPE="Control" UPDATED="11/04/2016 15:35:16" UPDATED_BY="SADMIN" CREATED="06/05/2003 10:06:22"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15:35:16" UPDATED_BY="SADMIN" CREATED="06/05/2003 10:06:22" CREATED_BY="SADMIN" EXT_REC_TABLES="S_APPL_WT_IT_RX"&gt;</w:t>
              <w:br/>
              <w:tab/>
              <w:tab/>
              <w:tab/>
              <w:tab/>
              <w:t>&lt;/APPLET_WEB_TEMPLATE_ITEM&gt;</w:t>
              <w:br/>
              <w:tab/>
              <w:tab/>
              <w:tab/>
              <w:tab/>
              <w:t>&lt;APPLET_WEB_TEMPLATE_ITEM CONTROL="Selling Dealer" INACTIVE="N" ITEM_IDENTIFIER="2801" MARKUP_LANGUAGE="HTML" NAME="Selling Dealer" TMPL_ITEM_HOLDER_NAME="SiebControl_2801" TYPE="Control" UPDATED="11/04/2016 15:35:16" UPDATED_BY="SADMIN" CREATED="06/05/2003 10:06:22" CREATED_BY="SADMIN" EXT_REC_TABLES="S_APPL_WT_IT_RX"&gt;</w:t>
              <w:br/>
              <w:tab/>
              <w:tab/>
              <w:tab/>
              <w:tab/>
              <w:t>&lt;/APPLET_WEB_TEMPLATE_ITEM&gt;</w:t>
              <w:br/>
              <w:tab/>
              <w:tab/>
              <w:tab/>
              <w:tab/>
              <w:t>&lt;APPLET_WEB_TEMPLATE_ITEM CONTROL="SerialNumber" INACTIVE="N" ITEM_IDENTIFIER="1301" MARKUP_LANGUAGE="HTML" NAME="SerialNumber" TMPL_ITEM_HOLDER_NAME="SiebControl_1301" TYPE="Control" UPDATED="11/04/2016 15:35:16" UPDATED_BY="SADMIN" CREATED="06/05/2003 10:06:22" CREATED_BY="SADMIN" EXT_REC_TABLES="S_APPL_WT_IT_RX"&gt;</w:t>
              <w:br/>
              <w:tab/>
              <w:tab/>
              <w:tab/>
              <w:tab/>
              <w:t>&lt;/APPLET_WEB_TEMPLATE_ITEM&gt;</w:t>
              <w:br/>
              <w:tab/>
              <w:tab/>
              <w:tab/>
              <w:tab/>
              <w:t>&lt;APPLET_WEB_TEMPLATE_ITEM CONTROL="Status" INACTIVE="N" ITEM_IDENTIFIER="2802" MARKUP_LANGUAGE="HTML" NAME="Status" TMPL_ITEM_HOLDER_NAME="SiebControl_2802" TYPE="Control" UPDATED="11/04/2016 15:35:16" UPDATED_BY="SADMIN" CREATED="06/05/2003 10:06:22"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15:35:16" UPDATED_BY="SADMIN" CREATED="09/16/2003 12:26:18"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15:35:16" UPDATED_BY="SADMIN" CREATED="06/05/2003 10:06:23" CREATED_BY="SADMIN" EXT_REC_TABLES="S_APPL_WT_IT_RX"&gt;</w:t>
              <w:br/>
              <w:tab/>
              <w:tab/>
              <w:tab/>
              <w:tab/>
              <w:t>&lt;/APPLET_WEB_TEMPLATE_ITEM&gt;</w:t>
              <w:br/>
              <w:tab/>
              <w:tab/>
              <w:tab/>
              <w:tab/>
              <w:t>&lt;APPLET_WEB_TEMPLATE_ITEM CONTROL="Transmission" INACTIVE="N" ITEM_IDENTIFIER="1804" MARKUP_LANGUAGE="HTML" NAME="Transmission" TMPL_ITEM_HOLDER_NAME="SiebControl_1804" TYPE="Control" UPDATED="11/04/2016 15:35:16" UPDATED_BY="SADMIN" CREATED="06/05/2003 10:06:23" CREATED_BY="SADMIN" EXT_REC_TABLES="S_APPL_WT_IT_RX"&gt;</w:t>
              <w:br/>
              <w:tab/>
              <w:tab/>
              <w:tab/>
              <w:tab/>
              <w:t>&lt;/APPLET_WEB_TEMPLATE_ITEM&gt;</w:t>
              <w:br/>
              <w:tab/>
              <w:tab/>
              <w:tab/>
              <w:tab/>
              <w:t>&lt;APPLET_WEB_TEMPLATE_ITEM CONTROL="Trim" INACTIVE="N" ITEM_IDENTIFIER="1805" MARKUP_LANGUAGE="HTML" MODE="More" NAME="Trim" TMPL_ITEM_HOLDER_NAME="SiebControl_1805" TYPE="Control" UPDATED="11/04/2016 15:35:16" UPDATED_BY="SADMIN" CREATED="06/05/2003 10:06:23" CREATED_BY="SADMIN" EXT_REC_TABLES="S_APPL_WT_IT_RX"&gt;</w:t>
              <w:br/>
              <w:tab/>
              <w:tab/>
              <w:tab/>
              <w:tab/>
              <w:t>&lt;/APPLET_WEB_TEMPLATE_ITEM&gt;</w:t>
              <w:br/>
              <w:tab/>
              <w:tab/>
              <w:tab/>
              <w:tab/>
              <w:t>&lt;APPLET_WEB_TEMPLATE_ITEM CONTROL="UOM" INACTIVE="N" ITEM_IDENTIFIER="2805" MARKUP_LANGUAGE="HTML" MODE="More" NAME="UOM" TMPL_ITEM_HOLDER_NAME="SiebControl_2805" TYPE="Control" UPDATED="11/04/2016 15:35:16" UPDATED_BY="SADMIN" CREATED="06/05/2003 10:06:23"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15:35:16" UPDATED_BY="SADMIN" CREATED="06/05/2003 10:06:23" CREATED_BY="SADMIN" EXT_REC_TABLES="S_APPL_WT_IT_RX"&gt;</w:t>
              <w:br/>
              <w:tab/>
              <w:tab/>
              <w:tab/>
              <w:tab/>
              <w:t>&lt;/APPLET_WEB_TEMPLATE_ITEM&gt;</w:t>
              <w:br/>
              <w:tab/>
              <w:tab/>
              <w:tab/>
              <w:tab/>
              <w:t>&lt;APPLET_WEB_TEMPLATE_ITEM CONTROL="Warranty End Date" INACTIVE="N" ITEM_IDENTIFIER="2817" MARKUP_LANGUAGE="HTML" MODE="More" NAME="Warranty End Date" TMPL_ITEM_HOLDER_NAME="SiebControl_2817" TYPE="Control" UPDATED="11/04/2016 15:35:16" UPDATED_BY="SADMIN" CREATED="06/05/2003 10:06:23" CREATED_BY="SADMIN" EXT_REC_TABLES="S_APPL_WT_IT_RX"&gt;</w:t>
              <w:br/>
              <w:tab/>
              <w:tab/>
              <w:tab/>
              <w:tab/>
              <w:t>&lt;/APPLET_WEB_TEMPLATE_ITEM&gt;</w:t>
              <w:br/>
              <w:tab/>
              <w:tab/>
              <w:tab/>
              <w:tab/>
              <w:t>&lt;APPLET_WEB_TEMPLATE_ITEM COMMENTS="Modified by 7.7 Button Standardization: Set empty Control field to hold the same value as Name field'" CONTROL="Warranty Start Date" INACTIVE="N" ITEM_IDENTIFIER="2816" MARKUP_LANGUAGE="HTML" MODE="More" NAME="Warranty Start Date" TMPL_ITEM_HOLDER_NAME="SiebControl_2816" TYPE="Control" UPDATED="11/04/2016 15:35:16" UPDATED_BY="SADMIN" CREATED="06/05/2003 10:06:23" CREATED_BY="SADMIN" EXT_REC_TABLES="S_APPL_WT_IT_RX"&gt;</w:t>
              <w:br/>
              <w:tab/>
              <w:tab/>
              <w:tab/>
              <w:tab/>
              <w:t>&lt;/APPLET_WEB_TEMPLATE_ITEM&gt;</w:t>
              <w:br/>
              <w:tab/>
              <w:tab/>
              <w:tab/>
              <w:tab/>
              <w:t>&lt;APPLET_WEB_TEMPLATE_ITEM CONTROL="Warranty Type" INACTIVE="N" ITEM_IDENTIFIER="2810" MARKUP_LANGUAGE="HTML" MODE="More" NAME="Warranty Type" TMPL_ITEM_HOLDER_NAME="SiebControl_2810" TYPE="Control" UPDATED="11/04/2016 15:35:16" UPDATED_BY="SADMIN" CREATED="06/05/2003 10:06:23"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SIA SLM New List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NAME="Base" SEQUENCE="0" TYPE="Base" WEB_TEMPLATE="Popup Query" UPDATED="11/04/2016 12:37:18" UPDATED_BY="SADMIN" CREATED="06/05/2003 02:10:38" CREATED_BY="SADMIN" EXT_REC_TABLES="S_APPL_WTMPL_RX"&gt;</w:t>
              <w:br/>
              <w:tab/>
              <w:tab/>
              <w:tab/>
              <w:tab/>
              <w:t>&lt;APPLET_WEB_TEMPLATE_ITEM CONTROL="EditRecord" INACTIVE="N" ITEM_IDENTIFIER="132" MARKUP_LANGUAGE="HTML" NAME="EditRecord" TMPL_ITEM_HOLDER_NAME="SiebControl_132" TYPE="Control" UPDATED="11/04/2016 14:55:24" UPDATED_BY="SADMIN" CREATED="06/05/2003 09:00:40" CREATED_BY="SADMIN" EXT_REC_TABLES="S_APPL_WT_IT_RX"&gt;</w:t>
              <w:br/>
              <w:tab/>
              <w:tab/>
              <w:tab/>
              <w:tab/>
              <w:t>&lt;/APPLET_WEB_TEMPLATE_ITEM&gt;</w:t>
              <w:br/>
              <w:tab/>
              <w:tab/>
              <w:tab/>
              <w:tab/>
              <w:t>&lt;APPLET_WEB_TEMPLATE_ITEM CONTROL="ListType" INACTIVE="N" ITEM_IDENTIFIER="1301" MARKUP_LANGUAGE="HTML" NAME="ListType" TMPL_ITEM_HOLDER_NAME="SiebControl_1301" TYPE="Control" UPDATED="11/04/2016 14:55:24" UPDATED_BY="SADMIN" CREATED="06/05/2003 09:00:40"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14:55:24" UPDATED_BY="SADMIN" CREATED="06/05/2003 09:00:40"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14:55:24" UPDATED_BY="SADMIN" CREATED="06/05/2003 09:00:40"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CREATED="06/05/2003 02:10:38" CREATED_BY="SADMIN" EXT_REC_TABLES="S_APPL_WTMPL_RX"&gt;</w:t>
              <w:br/>
              <w:tab/>
              <w:tab/>
              <w:tab/>
              <w:tab/>
              <w:t>&lt;APPLET_WEB_TEMPLATE_ITEM CONTROL="Description" INACTIVE="N" ITEM_IDENTIFIER="1303" MARKUP_LANGUAGE="HTML" NAME="Description" TMPL_ITEM_HOLDER_NAME="SiebControl_1303" TYPE="Control" UPDATED="11/04/2016 14:55:24" UPDATED_BY="SADMIN" CREATED="06/05/2003 09:00:40"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14:55:24" UPDATED_BY="SADMIN" CREATED="06/05/2003 09:00:40" CREATED_BY="SADMIN" EXT_REC_TABLES="S_APPL_WT_IT_RX"&gt;</w:t>
              <w:br/>
              <w:tab/>
              <w:tab/>
              <w:tab/>
              <w:tab/>
              <w:t>&lt;/APPLET_WEB_TEMPLATE_ITEM&gt;</w:t>
              <w:br/>
              <w:tab/>
              <w:tab/>
              <w:tab/>
              <w:tab/>
              <w:t>&lt;APPLET_WEB_TEMPLATE_ITEM CONTROL="ListType" INACTIVE="N" ITEM_IDENTIFIER="1301" MARKUP_LANGUAGE="HTML" NAME="ListType" TMPL_ITEM_HOLDER_NAME="SiebControl_1301" TYPE="Control" UPDATED="11/04/2016 14:55:24" UPDATED_BY="SADMIN" CREATED="06/05/2003 09:00:40"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14:55:24" UPDATED_BY="SADMIN" CREATED="06/05/2003 09:00:40"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14:55:24" UPDATED_BY="SADMIN" CREATED="06/05/2003 09:00:40" CREATED_BY="SADMIN" EXT_REC_TABLES="S_APPL_WT_IT_RX"&gt;</w:t>
              <w:br/>
              <w:tab/>
              <w:tab/>
              <w:tab/>
              <w:tab/>
              <w:t>&lt;/APPLET_WEB_TEMPLATE_ITEM&gt;</w:t>
              <w:br/>
              <w:tab/>
              <w:tab/>
              <w:tab/>
              <w:tab/>
              <w:t>&lt;APPLET_WEB_TEMPLATE_ITEM CONTROL="Status Code" INACTIVE="N" ITEM_IDENTIFIER="1302" MARKUP_LANGUAGE="HTML" NAME="Status Code" TMPL_ITEM_HOLDER_NAME="SiebControl_1302" TYPE="Control" UPDATED="11/04/2016 14:55:24" UPDATED_BY="SADMIN" CREATED="06/05/2003 09:00:40"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14:55:24" UPDATED_BY="SADMIN" CREATED="06/05/2003 09:00:41" CREATED_BY="SADMIN" EXT_REC_TABLES="S_APPL_WT_IT_RX"&gt;</w:t>
              <w:br/>
              <w:tab/>
              <w:tab/>
              <w:tab/>
              <w:tab/>
              <w:t>&lt;/APPLET_WEB_TEMPLATE_ITEM&gt;</w:t>
              <w:br/>
              <w:tab/>
              <w:tab/>
              <w:tab/>
              <w:tab/>
              <w:t>&lt;APPLET_WEB_TEMPLATE_ITEM COMMENTS="Modified by 7.7 Fix Existing Button Mappings Rule Tools Patch: Switched Item Identifier from 135 to 109" CONTROL="UndoRecord" INACTIVE="N" ITEM_IDENTIFIER="109" MARKUP_LANGUAGE="HTML" NAME="UndoRecord" TMPL_ITEM_HOLDER_NAME="SiebControl_109" TYPE="Control" UPDATED="11/04/2016 14:55:24" UPDATED_BY="SADMIN" CREATED="06/05/2003 09:00:41" CREATED_BY="SADMIN" EXT_REC_TABLES="S_APPL_WT_IT_RX"&gt;</w:t>
              <w:br/>
              <w:tab/>
              <w:tab/>
              <w:tab/>
              <w:tab/>
              <w:t>&lt;/APPLET_WEB_TEMPLATE_ITEM&gt;</w:t>
              <w:br/>
              <w:tab/>
              <w:tab/>
              <w:tab/>
              <w:tab/>
              <w:t>&lt;APPLET_WEB_TEMPLATE_ITEM COMMENTS="Modified by 7.7 Fix Existing Button Mappings Rule Tools Patch: Switched Item Identifier from 136 to 110" CONTROL="WriteRecord" INACTIVE="N" ITEM_IDENTIFIER="110" MARKUP_LANGUAGE="HTML" NAME="WriteRecord" TMPL_ITEM_HOLDER_NAME="SiebControl_110" TYPE="Control" UPDATED="11/04/2016 14:55:24" UPDATED_BY="SADMIN" CREATED="06/05/2003 09:00:41"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PPR Renewal Eligible Partner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CREATED="04/25/2004 06:37:11" CREATED_BY="SADMIN" EXT_REC_TABLES="S_APPL_WTMPL_RX"&gt;</w:t>
              <w:br/>
              <w:tab/>
              <w:tab/>
              <w:tab/>
              <w:tab/>
              <w:t>&lt;APPLET_WEB_TEMPLATE_ITEM CONTROL="Add" INACTIVE="N" ITEM_IDENTIFIER="131" MARKUP_LANGUAGE="HTML" NAME="Add" TMPL_ITEM_HOLDER_NAME="SiebControl_131" TYPE="Control" UPDATED="11/04/2016 14:19:06" UPDATED_BY="SADMIN" CREATED="04/25/2004 07:04:17" CREATED_BY="SADMIN" EXT_REC_TABLES="S_APPL_WT_IT_RX"&gt;</w:t>
              <w:br/>
              <w:tab/>
              <w:tab/>
              <w:tab/>
              <w:tab/>
              <w:t>&lt;/APPLET_WEB_TEMPLATE_ITEM&gt;</w:t>
              <w:br/>
              <w:tab/>
              <w:tab/>
              <w:tab/>
              <w:tab/>
              <w:t>&lt;APPLET_WEB_TEMPLATE_ITEM CONTROL="AddList" INACTIVE="N" ITEM_IDENTIFIER="132" MARKUP_LANGUAGE="HTML" NAME="AddList" TMPL_ITEM_HOLDER_NAME="SiebControl_132" TYPE="Control" UPDATED="11/04/2016 14:19:06" UPDATED_BY="SADMIN" CREATED="04/25/2004 07:04:17" CREATED_BY="SADMIN" EXT_REC_TABLES="S_APPL_WT_IT_RX"&gt;</w:t>
              <w:br/>
              <w:tab/>
              <w:tab/>
              <w:tab/>
              <w:tab/>
              <w:t>&lt;/APPLET_WEB_TEMPLATE_ITEM&gt;</w:t>
              <w:br/>
              <w:tab/>
              <w:tab/>
              <w:tab/>
              <w:tab/>
              <w:t>&lt;APPLET_WEB_TEMPLATE_ITEM CONTROL="Analytics Load" INACTIVE="N" ITEM_IDENTIFIER="503" MARKUP_LANGUAGE="HTML" NAME="Analytics Load" TMPL_ITEM_HOLDER_NAME="SiebControl_503" TYPE="List Item" UPDATED="11/04/2016 14:19:06" UPDATED_BY="SADMIN" CREATED="11/06/2004 22:17:58"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14:19:06" UPDATED_BY="SADMIN" CREATED="11/04/2016 14:19:06" CREATED_BY="SADMIN" EXT_REC_TABLES="S_APPL_WT_IT_RX"&gt;</w:t>
              <w:br/>
              <w:tab/>
              <w:tab/>
              <w:tab/>
              <w:tab/>
              <w:t>&lt;/APPLET_WEB_TEMPLATE_ITEM&gt;</w:t>
              <w:br/>
              <w:tab/>
              <w:tab/>
              <w:tab/>
              <w:tab/>
              <w:t>&lt;APPLET_WEB_TEMPLATE_ITEM CONTROL="GotoNextSet" INACTIVE="N" ITEM_IDENTIFIER="123" MARKUP_LANGUAGE="HTML" NAME="GotoNextSet" TYPE="Control" UPDATED="04/25/2004 07:04:17" UPDATED_BY="SADMIN" CREATED="04/25/2004 07:04:17" CREATED_BY="SADMIN"&gt;</w:t>
              <w:br/>
              <w:tab/>
              <w:tab/>
              <w:tab/>
              <w:tab/>
              <w:t>&lt;/APPLET_WEB_TEMPLATE_ITEM&gt;</w:t>
              <w:br/>
              <w:tab/>
              <w:tab/>
              <w:tab/>
              <w:tab/>
              <w:t>&lt;APPLET_WEB_TEMPLATE_ITEM CONTROL="GotoPreviousSet" INACTIVE="N" ITEM_IDENTIFIER="122" MARKUP_LANGUAGE="HTML" NAME="GotoPreviousSet" TYPE="Control" UPDATED="04/25/2004 07:04:17" UPDATED_BY="SADMIN" CREATED="04/25/2004 07:04:17" CREATED_BY="SADMIN"&gt;</w:t>
              <w:br/>
              <w:tab/>
              <w:tab/>
              <w:tab/>
              <w:tab/>
              <w:t>&lt;/APPLET_WEB_TEMPLATE_ITEM&gt;</w:t>
              <w:br/>
              <w:tab/>
              <w:tab/>
              <w:tab/>
              <w:tab/>
              <w:t>&lt;APPLET_WEB_TEMPLATE_ITEM CONTROL="ListControl" EXTENSION_FLAG="Y" ITEM_IDENTIFIER="99998" NAME="ListControl" TMPL_ITEM_HOLDER_NAME="SiebControl_99998" TYPE="Control" UPDATED="11/04/2016 14:19:06" UPDATED_BY="SADMIN" CREATED="11/04/2016 14:19:06"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14:19:06" UPDATED_BY="SADMIN" CREATED="11/04/2016 14:19:06" CREATED_BY="SADMIN" EXT_REC_TABLES="S_APPL_WT_IT_RX"&gt;</w:t>
              <w:br/>
              <w:tab/>
              <w:tab/>
              <w:tab/>
              <w:tab/>
              <w:t>&lt;/APPLET_WEB_TEMPLATE_ITEM&gt;</w:t>
              <w:br/>
              <w:tab/>
              <w:tab/>
              <w:tab/>
              <w:tab/>
              <w:t>&lt;APPLET_WEB_TEMPLATE_ITEM CONTROL="Partner Name" INACTIVE="N" ITEM_IDENTIFIER="501" MARKUP_LANGUAGE="HTML" NAME="Partner Name" TMPL_ITEM_HOLDER_NAME="SiebControl_501" TYPE="List Item" UPDATED="11/04/2016 14:19:06" UPDATED_BY="SADMIN" CREATED="04/25/2004 07:04:17"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14:19:06"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14:19:06" UPDATED_BY="SADMIN" CREATED="04/25/2004 07:04:17"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14:19:06" UPDATED_BY="SADMIN" CREATED="04/25/2004 07:04:17"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14:19:06"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14:19:06"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14:19:06" UPDATED_BY="SADMIN" CREATED="11/04/2016 14:19:06" CREATED_BY="SADMIN" EXT_REC_TABLES="S_APPL_WT_IT_RX"&gt;</w:t>
              <w:br/>
              <w:tab/>
              <w:tab/>
              <w:tab/>
              <w:tab/>
              <w:t>&lt;/APPLET_WEB_TEMPLATE_ITEM&gt;</w:t>
              <w:br/>
              <w:tab/>
              <w:tab/>
              <w:tab/>
              <w:tab/>
              <w:t>&lt;APPLET_WEB_TEMPLATE_ITEM CONTROL="Site" INACTIVE="N" ITEM_IDENTIFIER="502" MARKUP_LANGUAGE="HTML" NAME="Site" TMPL_ITEM_HOLDER_NAME="SiebControl_502" TYPE="List Item" UPDATED="11/04/2016 14:19:06" UPDATED_BY="SADMIN" CREATED="04/25/2004 07:04:17"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CREATED="04/25/2004 06:37:11" CREATED_BY="SADMIN" EXT_REC_TABLES="S_APPL_WTMPL_RX"&gt;</w:t>
              <w:br/>
              <w:tab/>
              <w:tab/>
              <w:tab/>
              <w:tab/>
              <w:t>&lt;APPLET_WEB_TEMPLATE_ITEM CONTROL="Add" INACTIVE="N" ITEM_IDENTIFIER="131" MARKUP_LANGUAGE="HTML" NAME="Add" TMPL_ITEM_HOLDER_NAME="SiebControl_131" TYPE="Control" UPDATED="11/04/2016 14:19:06" UPDATED_BY="SADMIN" CREATED="04/25/2004 07:04:17" CREATED_BY="SADMIN" EXT_REC_TABLES="S_APPL_WT_IT_RX"&gt;</w:t>
              <w:br/>
              <w:tab/>
              <w:tab/>
              <w:tab/>
              <w:tab/>
              <w:t>&lt;/APPLET_WEB_TEMPLATE_ITEM&gt;</w:t>
              <w:br/>
              <w:tab/>
              <w:tab/>
              <w:tab/>
              <w:tab/>
              <w:t>&lt;APPLET_WEB_TEMPLATE_ITEM CONTROL="AddList" INACTIVE="N" ITEM_IDENTIFIER="132" MARKUP_LANGUAGE="HTML" NAME="AddList" TMPL_ITEM_HOLDER_NAME="SiebControl_132" TYPE="Control" UPDATED="11/04/2016 14:19:06" UPDATED_BY="SADMIN" CREATED="04/25/2004 07:04:17" CREATED_BY="SADMIN" EXT_REC_TABLES="S_APPL_WT_IT_RX"&gt;</w:t>
              <w:br/>
              <w:tab/>
              <w:tab/>
              <w:tab/>
              <w:tab/>
              <w:t>&lt;/APPLET_WEB_TEMPLATE_ITEM&gt;</w:t>
              <w:br/>
              <w:tab/>
              <w:tab/>
              <w:tab/>
              <w:tab/>
              <w:t>&lt;APPLET_WEB_TEMPLATE_ITEM CONTROL="Analytics Load" INACTIVE="N" ITEM_IDENTIFIER="503" MARKUP_LANGUAGE="HTML" NAME="Analytics Load" TMPL_ITEM_HOLDER_NAME="SiebControl_503" TYPE="List Item" UPDATED="11/04/2016 14:19:06" UPDATED_BY="SADMIN" CREATED="11/06/2004 22:17:58"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14:19:06" UPDATED_BY="SADMIN" CREATED="11/04/2016 14:19:06"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14:19:06" UPDATED_BY="SADMIN" CREATED="04/25/2004 07:04:17" CREATED_BY="SADMIN" EXT_REC_TABLES="S_APPL_WT_IT_RX"&gt;</w:t>
              <w:br/>
              <w:tab/>
              <w:tab/>
              <w:tab/>
              <w:tab/>
              <w:t>&lt;/APPLET_WEB_TEMPLATE_ITEM&gt;</w:t>
              <w:br/>
              <w:tab/>
              <w:tab/>
              <w:tab/>
              <w:tab/>
              <w:t>&lt;APPLET_WEB_TEMPLATE_ITEM CONTROL="GotoNextSet" INACTIVE="N" ITEM_IDENTIFIER="123" MARKUP_LANGUAGE="HTML" NAME="GotoNextSet" TYPE="Control" UPDATED="04/25/2004 07:04:17" UPDATED_BY="SADMIN" CREATED="04/25/2004 07:04:17" CREATED_BY="SADMIN"&gt;</w:t>
              <w:br/>
              <w:tab/>
              <w:tab/>
              <w:tab/>
              <w:tab/>
              <w:t>&lt;/APPLET_WEB_TEMPLATE_ITEM&gt;</w:t>
              <w:br/>
              <w:tab/>
              <w:tab/>
              <w:tab/>
              <w:tab/>
              <w:t>&lt;APPLET_WEB_TEMPLATE_ITEM CONTROL="GotoPreviousSet" INACTIVE="N" ITEM_IDENTIFIER="122" MARKUP_LANGUAGE="HTML" NAME="GotoPreviousSet" TYPE="Control" UPDATED="04/25/2004 07:04:17" UPDATED_BY="SADMIN" CREATED="04/25/2004 07:04:17" CREATED_BY="SADMIN"&gt;</w:t>
              <w:br/>
              <w:tab/>
              <w:tab/>
              <w:tab/>
              <w:tab/>
              <w:t>&lt;/APPLET_WEB_TEMPLATE_ITEM&gt;</w:t>
              <w:br/>
              <w:tab/>
              <w:tab/>
              <w:tab/>
              <w:tab/>
              <w:t>&lt;APPLET_WEB_TEMPLATE_ITEM CONTROL="ListControl" EXTENSION_FLAG="Y" ITEM_IDENTIFIER="99998" NAME="ListControl" TMPL_ITEM_HOLDER_NAME="SiebControl_99998" TYPE="Control" UPDATED="11/04/2016 14:19:06" UPDATED_BY="SADMIN" CREATED="11/04/2016 14:19:06"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14:19:06" UPDATED_BY="SADMIN" CREATED="11/04/2016 14:19:06"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14:19:06" UPDATED_BY="SADMIN" CREATED="04/25/2004 07:04:17" CREATED_BY="SADMIN" EXT_REC_TABLES="S_APPL_WT_IT_RX"&gt;</w:t>
              <w:br/>
              <w:tab/>
              <w:tab/>
              <w:tab/>
              <w:tab/>
              <w:t>&lt;/APPLET_WEB_TEMPLATE_ITEM&gt;</w:t>
              <w:br/>
              <w:tab/>
              <w:tab/>
              <w:tab/>
              <w:tab/>
              <w:t>&lt;APPLET_WEB_TEMPLATE_ITEM CONTROL="Partner Name" INACTIVE="N" ITEM_IDENTIFIER="501" MARKUP_LANGUAGE="HTML" NAME="Partner Name" TMPL_ITEM_HOLDER_NAME="SiebControl_501" TYPE="List Item" UPDATED="11/04/2016 14:19:06" UPDATED_BY="SADMIN" CREATED="04/25/2004 07:04:17"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14:19:06"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14:19:06" UPDATED_BY="SADMIN" CREATED="04/25/2004 07:04:17"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14:19:06"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14:19:06"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14:19:06" UPDATED_BY="SADMIN" CREATED="11/04/2016 14:19:06" CREATED_BY="SADMIN" EXT_REC_TABLES="S_APPL_WT_IT_RX"&gt;</w:t>
              <w:br/>
              <w:tab/>
              <w:tab/>
              <w:tab/>
              <w:tab/>
              <w:t>&lt;/APPLET_WEB_TEMPLATE_ITEM&gt;</w:t>
              <w:br/>
              <w:tab/>
              <w:tab/>
              <w:tab/>
              <w:tab/>
              <w:t>&lt;APPLET_WEB_TEMPLATE_ITEM CONTROL="Site" INACTIVE="N" ITEM_IDENTIFIER="502" MARKUP_LANGUAGE="HTML" NAME="Site" TMPL_ITEM_HOLDER_NAME="SiebControl_502" TYPE="List Item" UPDATED="11/04/2016 14:19:06" UPDATED_BY="SADMIN" CREATED="04/25/2004 07:04:17"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14:19:06" UPDATED_BY="SADMIN" CREATED="04/25/2004 07:04:17"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Entitlement Template Sr Detail Expense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CREATED="10/19/2000 13:26:38" CREATED_BY="SADMIN" EXT_REC_TABLES="S_APPL_WTMPL_RX"&gt;</w:t>
              <w:br/>
              <w:tab/>
              <w:tab/>
              <w:tab/>
              <w:tab/>
              <w:t>&lt;APPLET_WEB_TEMPLATE_ITEM CONTROL="Applet_Title" EXTENSION_FLAG="Y" ITEM_IDENTIFIER="99929" NAME="Applet_Title" TMPL_ITEM_HOLDER_NAME="SiebControl_99929" TYPE="Control" UPDATED="11/04/2016 12:59:36" UPDATED_BY="SADMIN" CREATED="11/04/2016 12:59:36" CREATED_BY="SADMIN" EXT_REC_TABLES="S_APPL_WT_IT_RX"&gt;</w:t>
              <w:br/>
              <w:tab/>
              <w:tab/>
              <w:tab/>
              <w:tab/>
              <w:t>&lt;/APPLET_WEB_TEMPLATE_ITEM&gt;</w:t>
              <w:br/>
              <w:tab/>
              <w:tab/>
              <w:tab/>
              <w:tab/>
              <w:t>&lt;APPLET_WEB_TEMPLATE_ITEM COMMENTS="Global UI Change 6: display list of columns" CONTROL="Billable Type" INACTIVE="N" ITEM_IDENTIFIER="507" MARKUP_LANGUAGE="HTML" NAME="Billable Type" TMPL_ITEM_HOLDER_NAME="SiebControl_507" TYPE="List Item" UPDATED="11/04/2016 12:59:36" UPDATED_BY="SADMIN" CREATED="05/10/2001 18:36:44" CREATED_BY="SADMIN" EXT_REC_TABLES="S_APPL_WT_IT_RX"&gt;</w:t>
              <w:br/>
              <w:tab/>
              <w:tab/>
              <w:tab/>
              <w:tab/>
              <w:t>&lt;/APPLET_WEB_TEMPLATE_ITEM&gt;</w:t>
              <w:br/>
              <w:tab/>
              <w:tab/>
              <w:tab/>
              <w:tab/>
              <w:t>&lt;APPLET_WEB_TEMPLATE_ITEM COMMENTS="Added by 7.7 Add Missing Buttons Rule Tools Patch: Switched Item Identifier from 134 to 133" CONTROL="DeleteRecord" INACTIVE="Y" ITEM_IDENTIFIER="133" MARKUP_LANGUAGE="HTML" NAME="DeleteRecord" TMPL_ITEM_HOLDER_NAME="SiebControl_133" TYPE="Control" UPDATED="11/04/2016 12:59:36" UPDATED_BY="SADMIN" CREATED="11/15/2000 10:18:10" CREATED_BY="SADMIN" EXT_REC_TABLES="S_APPL_WT_IT_RX"&gt;</w:t>
              <w:br/>
              <w:tab/>
              <w:tab/>
              <w:tab/>
              <w:tab/>
              <w:t>&lt;/APPLET_WEB_TEMPLATE_ITEM&gt;</w:t>
              <w:br/>
              <w:tab/>
              <w:tab/>
              <w:tab/>
              <w:tab/>
              <w:t>&lt;APPLET_WEB_TEMPLATE_ITEM CONTROL="Discount Percentage" INACTIVE="N" ITEM_IDENTIFIER="503" MARKUP_LANGUAGE="HTML" NAME="Discount Percentage" TMPL_ITEM_HOLDER_NAME="SiebControl_503" TYPE="List Item" UPDATED="11/04/2016 12:59:36" UPDATED_BY="SADMIN" CREATED="10/19/2000 13:26:39" CREATED_BY="SADMIN" EXT_REC_TABLES="S_APPL_WT_IT_RX"&gt;</w:t>
              <w:br/>
              <w:tab/>
              <w:tab/>
              <w:tab/>
              <w:tab/>
              <w:t>&lt;/APPLET_WEB_TEMPLATE_ITEM&gt;</w:t>
              <w:br/>
              <w:tab/>
              <w:tab/>
              <w:tab/>
              <w:tab/>
              <w:t>&lt;APPLET_WEB_TEMPLATE_ITEM COMMENTS="Modified by 7.7 Fix Existing Button Mappings Rule Tools Patch: Switched Item Identifier from 136 to 132" CONTROL="EditRecord" INACTIVE="N" ITEM_IDENTIFIER="132" MARKUP_LANGUAGE="HTML" NAME="EditRecord" TMPL_ITEM_HOLDER_NAME="SiebControl_132" TYPE="Control" UPDATED="11/04/2016 12:59:36" UPDATED_BY="SADMIN" CREATED="11/15/2000 10:18:13" CREATED_BY="SADMIN" EXT_REC_TABLES="S_APPL_WT_IT_RX"&gt;</w:t>
              <w:br/>
              <w:tab/>
              <w:tab/>
              <w:tab/>
              <w:tab/>
              <w:t>&lt;/APPLET_WEB_TEMPLATE_ITEM&gt;</w:t>
              <w:br/>
              <w:tab/>
              <w:tab/>
              <w:tab/>
              <w:tab/>
              <w:t>&lt;APPLET_WEB_TEMPLATE_ITEM CONTROL="Expense Item Name" INACTIVE="N" ITEM_IDENTIFIER="501" MARKUP_LANGUAGE="HTML" NAME="Expense Item Name" TMPL_ITEM_HOLDER_NAME="SiebControl_501" TYPE="List Item" UPDATED="11/04/2016 12:59:36" UPDATED_BY="SADMIN" CREATED="10/19/2000 13:26:38" CREATED_BY="SADMIN" EXT_REC_TABLES="S_APPL_WT_IT_RX"&gt;</w:t>
              <w:br/>
              <w:tab/>
              <w:tab/>
              <w:tab/>
              <w:tab/>
              <w:t>&lt;/APPLET_WEB_TEMPLATE_ITEM&gt;</w:t>
              <w:br/>
              <w:tab/>
              <w:tab/>
              <w:tab/>
              <w:tab/>
              <w:t>&lt;APPLET_WEB_TEMPLATE_ITEM CONTROL="GotoNextSet" INACTIVE="N" ITEM_IDENTIFIER="123" MARKUP_LANGUAGE="HTML" NAME="GotoNextSet" TYPE="Control" UPDATED="06/05/2003 11:47:31" UPDATED_BY="SADMIN" CREATED="10/19/2000 13:26:39" CREATED_BY="SADMIN"&gt;</w:t>
              <w:br/>
              <w:tab/>
              <w:tab/>
              <w:tab/>
              <w:tab/>
              <w:t>&lt;/APPLET_WEB_TEMPLATE_ITEM&gt;</w:t>
              <w:br/>
              <w:tab/>
              <w:tab/>
              <w:tab/>
              <w:tab/>
              <w:t>&lt;APPLET_WEB_TEMPLATE_ITEM CONTROL="GotoPreviousSet" INACTIVE="N" ITEM_IDENTIFIER="122" MARKUP_LANGUAGE="HTML" NAME="GotoPreviousSet" TYPE="Control" UPDATED="06/05/2003 11:47:31" UPDATED_BY="SADMIN" CREATED="10/19/2000 13:26:39"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12:59:36" UPDATED_BY="SADMIN" CREATED="10/19/2000 13:27:20"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12:59:36" UPDATED_BY="SADMIN" CREATED="11/04/2016 12:59:36" CREATED_BY="SADMIN" EXT_REC_TABLES="S_APPL_WT_IT_RX"&gt;</w:t>
              <w:br/>
              <w:tab/>
              <w:tab/>
              <w:tab/>
              <w:tab/>
              <w:t>&lt;/APPLET_WEB_TEMPLATE_ITEM&gt;</w:t>
              <w:br/>
              <w:tab/>
              <w:tab/>
              <w:tab/>
              <w:tab/>
              <w:t>&lt;APPLET_WEB_TEMPLATE_ITEM CONTROL="Max Billable Amt" INACTIVE="N" ITEM_IDENTIFIER="505" MARKUP_LANGUAGE="HTML" NAME="Max Billable Amt" TMPL_ITEM_HOLDER_NAME="SiebControl_505" TYPE="List Item" UPDATED="11/04/2016 12:59:36" UPDATED_BY="SADMIN" CREATED="10/19/2000 13:26:39" CREATED_BY="SADMIN" EXT_REC_TABLES="S_APPL_WT_IT_RX"&gt;</w:t>
              <w:br/>
              <w:tab/>
              <w:tab/>
              <w:tab/>
              <w:tab/>
              <w:t>&lt;/APPLET_WEB_TEMPLATE_ITEM&gt;</w:t>
              <w:br/>
              <w:tab/>
              <w:tab/>
              <w:tab/>
              <w:tab/>
              <w:t>&lt;APPLET_WEB_TEMPLATE_ITEM CONTROL="Max Discount Amt" INACTIVE="N" ITEM_IDENTIFIER="504" MARKUP_LANGUAGE="HTML" NAME="Max Discount Amt" TMPL_ITEM_HOLDER_NAME="SiebControl_504" TYPE="List Item" UPDATED="11/04/2016 12:59:36" UPDATED_BY="SADMIN" CREATED="10/19/2000 13:26:39"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12:59:36" UPDATED_BY="SADMIN" CREATED="11/04/2016 12:59:36"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12:59:36" UPDATED_BY="SADMIN" CREATED="10/19/2000 13:26:39"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12:59:36" UPDATED_BY="SADMIN" CREATED="10/19/2000 13:26:39"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12:59:36"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12:59:36" UPDATED_BY="SADMIN" CREATED="12/23/2002 21:32:05"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12:59:36" UPDATED_BY="SADMIN" CREATED="11/04/2016 12:59:36"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12:59:36" UPDATED_BY="SADMIN" CREATED="11/04/2016 12:59:36" CREATED_BY="SADMIN" EXT_REC_TABLES="S_APPL_WT_IT_RX"&gt;</w:t>
              <w:br/>
              <w:tab/>
              <w:tab/>
              <w:tab/>
              <w:tab/>
              <w:t>&lt;/APPLET_WEB_TEMPLATE_ITEM&gt;</w:t>
              <w:br/>
              <w:tab/>
              <w:tab/>
              <w:tab/>
              <w:tab/>
              <w:t>&lt;APPLET_WEB_TEMPLATE_ITEM CONTROL="Surcharge Amount" INACTIVE="N" ITEM_IDENTIFIER="506" MARKUP_LANGUAGE="HTML" NAME="Surcharge Amount" TMPL_ITEM_HOLDER_NAME="SiebControl_506" TYPE="List Item" UPDATED="11/04/2016 12:59:36" UPDATED_BY="SADMIN" CREATED="10/19/2000 13:26:39"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CREATED="10/19/2000 13:26:43" CREATED_BY="SADMIN" EXT_REC_TABLES="S_APPL_WTMPL_RX"&gt;</w:t>
              <w:br/>
              <w:tab/>
              <w:tab/>
              <w:tab/>
              <w:tab/>
              <w:t>&lt;APPLET_WEB_TEMPLATE_ITEM CONTROL="Applet_Title" EXTENSION_FLAG="Y" ITEM_IDENTIFIER="99929" NAME="Applet_Title" TMPL_ITEM_HOLDER_NAME="SiebControl_99929" TYPE="Control" UPDATED="11/04/2016 12:59:36" UPDATED_BY="SADMIN" CREATED="11/04/2016 12:59:36" CREATED_BY="SADMIN" EXT_REC_TABLES="S_APPL_WT_IT_RX"&gt;</w:t>
              <w:br/>
              <w:tab/>
              <w:tab/>
              <w:tab/>
              <w:tab/>
              <w:t>&lt;/APPLET_WEB_TEMPLATE_ITEM&gt;</w:t>
              <w:br/>
              <w:tab/>
              <w:tab/>
              <w:tab/>
              <w:tab/>
              <w:t>&lt;APPLET_WEB_TEMPLATE_ITEM CONTROL="Billable Type" INACTIVE="N" ITEM_IDENTIFIER="1801" MARKUP_LANGUAGE="HTML" NAME="Billable Type" TMPL_ITEM_HOLDER_NAME="SiebControl_1801" TYPE="List Item" UPDATED="11/04/2016 12:59:36" UPDATED_BY="SADMIN" CREATED="11/30/2000 08:21:06" CREATED_BY="SADMIN" EXT_REC_TABLES="S_APPL_WT_IT_RX"&gt;</w:t>
              <w:br/>
              <w:tab/>
              <w:tab/>
              <w:tab/>
              <w:tab/>
              <w:t>&lt;/APPLET_WEB_TEMPLATE_ITEM&gt;</w:t>
              <w:br/>
              <w:tab/>
              <w:tab/>
              <w:tab/>
              <w:tab/>
              <w:t>&lt;APPLET_WEB_TEMPLATE_ITEM COMMENTS="Global UI Change 2: CancelQuery button clean up" CONTROL="CancelQuery" INACTIVE="Y" ITEM_IDENTIFIER="111" MARKUP_LANGUAGE="HTML" NAME="CancelQuery" TMPL_ITEM_HOLDER_NAME="SiebControl_111" TYPE="Control" UPDATED="11/04/2016 12:59:36" UPDATED_BY="SADMIN" CREATED="04/07/2001 00:28:00" CREATED_BY="SADMIN" EXT_REC_TABLES="S_APPL_WT_IT_RX"&gt;</w:t>
              <w:br/>
              <w:tab/>
              <w:tab/>
              <w:tab/>
              <w:tab/>
              <w:t>&lt;/APPLET_WEB_TEMPLATE_ITEM&gt;</w:t>
              <w:br/>
              <w:tab/>
              <w:tab/>
              <w:tab/>
              <w:tab/>
              <w:t>&lt;APPLET_WEB_TEMPLATE_ITEM CONTROL="Discount Percentage" INACTIVE="N" ITEM_IDENTIFIER="1802" MARKUP_LANGUAGE="HTML" NAME="Discount Percentage" TMPL_ITEM_HOLDER_NAME="SiebControl_1802" TYPE="List Item" UPDATED="11/04/2016 12:59:36" UPDATED_BY="SADMIN" CREATED="11/30/2000 08:21:03"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12:59:36" UPDATED_BY="SADMIN" CREATED="04/07/2001 00:28:00" CREATED_BY="SADMIN" EXT_REC_TABLES="S_APPL_WT_IT_RX"&gt;</w:t>
              <w:br/>
              <w:tab/>
              <w:tab/>
              <w:tab/>
              <w:tab/>
              <w:t>&lt;/APPLET_WEB_TEMPLATE_ITEM&gt;</w:t>
              <w:br/>
              <w:tab/>
              <w:tab/>
              <w:tab/>
              <w:tab/>
              <w:t>&lt;APPLET_WEB_TEMPLATE_ITEM CONTROL="Expense Item Name" INACTIVE="N" ITEM_IDENTIFIER="1301" MARKUP_LANGUAGE="HTML" NAME="Expense Item Name" TMPL_ITEM_HOLDER_NAME="SiebControl_1301" TYPE="List Item" UPDATED="11/04/2016 12:59:36" UPDATED_BY="SADMIN" CREATED="11/30/2000 08:21:12" CREATED_BY="SADMIN" EXT_REC_TABLES="S_APPL_WT_IT_RX"&gt;</w:t>
              <w:br/>
              <w:tab/>
              <w:tab/>
              <w:tab/>
              <w:tab/>
              <w:t>&lt;/APPLET_WEB_TEMPLATE_ITEM&gt;</w:t>
              <w:br/>
              <w:tab/>
              <w:tab/>
              <w:tab/>
              <w:tab/>
              <w:t>&lt;APPLET_WEB_TEMPLATE_ITEM CONTROL="Max Billable Amt" INACTIVE="N" ITEM_IDENTIFIER="2302" MARKUP_LANGUAGE="HTML" NAME="Max Billable Amt" TMPL_ITEM_HOLDER_NAME="SiebControl_2302" TYPE="List Item" UPDATED="11/04/2016 12:59:37" UPDATED_BY="SADMIN" CREATED="11/30/2000 08:20:50" CREATED_BY="SADMIN" EXT_REC_TABLES="S_APPL_WT_IT_RX"&gt;</w:t>
              <w:br/>
              <w:tab/>
              <w:tab/>
              <w:tab/>
              <w:tab/>
              <w:t>&lt;/APPLET_WEB_TEMPLATE_ITEM&gt;</w:t>
              <w:br/>
              <w:tab/>
              <w:tab/>
              <w:tab/>
              <w:tab/>
              <w:t>&lt;APPLET_WEB_TEMPLATE_ITEM CONTROL="Max Discount Amt" INACTIVE="N" ITEM_IDENTIFIER="2301" MARKUP_LANGUAGE="HTML" NAME="Max Discount Amt" TMPL_ITEM_HOLDER_NAME="SiebControl_2301" TYPE="List Item" UPDATED="11/04/2016 12:59:37" UPDATED_BY="SADMIN" CREATED="11/30/2000 08:20:47"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12:59:37" UPDATED_BY="SADMIN" CREATED="11/04/2016 12:59:37"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12:59:37" UPDATED_BY="SADMIN" CREATED="12/23/2002 21:32:05"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12:59:37" UPDATED_BY="SADMIN" CREATED="11/04/2016 12:59:37"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12:59:37" UPDATED_BY="SADMIN" CREATED="10/19/2000 13:26:43"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12:59:37" UPDATED_BY="SADMIN" CREATED="11/04/2016 12:59:37" CREATED_BY="SADMIN" EXT_REC_TABLES="S_APPL_WT_IT_RX"&gt;</w:t>
              <w:br/>
              <w:tab/>
              <w:tab/>
              <w:tab/>
              <w:tab/>
              <w:t>&lt;/APPLET_WEB_TEMPLATE_ITEM&gt;</w:t>
              <w:br/>
              <w:tab/>
              <w:tab/>
              <w:tab/>
              <w:tab/>
              <w:t>&lt;APPLET_WEB_TEMPLATE_ITEM CONTROL="Surcharge Amount" INACTIVE="N" ITEM_IDENTIFIER="1302" MARKUP_LANGUAGE="HTML" NAME="Surcharge Amount" TMPL_ITEM_HOLDER_NAME="SiebControl_1302" TYPE="List Item" UPDATED="11/04/2016 12:59:37" UPDATED_BY="SADMIN" CREATED="11/30/2000 08:20:58"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12:59:37" UPDATED_BY="SADMIN" CREATED="04/07/2001 00:28:00"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12:59:37" UPDATED_BY="SADMIN" CREATED="10/19/2000 13:26:43"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12:59:37" UPDATED_BY="SADMIN" CREATED="10/19/2000 13:28:36"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12:59:37" UPDATED_BY="SADMIN" CREATED="10/19/2000 13:26:43"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CREATED="10/19/2000 13:28:16" CREATED_BY="SADMIN" EXT_REC_TABLES="S_APPL_WTMPL_RX"&gt;</w:t>
              <w:br/>
              <w:tab/>
              <w:tab/>
              <w:tab/>
              <w:tab/>
              <w:t>&lt;APPLET_WEB_TEMPLATE_ITEM CONTROL="Applet_Title" EXTENSION_FLAG="Y" ITEM_IDENTIFIER="99929" NAME="Applet_Title" TMPL_ITEM_HOLDER_NAME="SiebControl_99929" TYPE="Control" UPDATED="11/04/2016 12:59:37" UPDATED_BY="SADMIN" CREATED="11/04/2016 12:59:37" CREATED_BY="SADMIN" EXT_REC_TABLES="S_APPL_WT_IT_RX"&gt;</w:t>
              <w:br/>
              <w:tab/>
              <w:tab/>
              <w:tab/>
              <w:tab/>
              <w:t>&lt;/APPLET_WEB_TEMPLATE_ITEM&gt;</w:t>
              <w:br/>
              <w:tab/>
              <w:tab/>
              <w:tab/>
              <w:tab/>
              <w:t>&lt;APPLET_WEB_TEMPLATE_ITEM COMMENTS="Global UI Change 6: display list of columns" CONTROL="Billable Type" INACTIVE="N" ITEM_IDENTIFIER="507" MARKUP_LANGUAGE="HTML" NAME="Billable Type" TMPL_ITEM_HOLDER_NAME="SiebControl_507" TYPE="List Item" UPDATED="11/04/2016 12:59:37" UPDATED_BY="SADMIN" CREATED="05/10/2001 18:37:41"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12:59:37" UPDATED_BY="SADMIN" CREATED="06/05/2003 04:06:35" CREATED_BY="SADMIN" EXT_REC_TABLES="S_APPL_WT_IT_RX"&gt;</w:t>
              <w:br/>
              <w:tab/>
              <w:tab/>
              <w:tab/>
              <w:tab/>
              <w:t>&lt;/APPLET_WEB_TEMPLATE_ITEM&gt;</w:t>
              <w:br/>
              <w:tab/>
              <w:tab/>
              <w:tab/>
              <w:tab/>
              <w:t>&lt;APPLET_WEB_TEMPLATE_ITEM CONTROL="Discount Percentage" INACTIVE="N" ITEM_IDENTIFIER="503" MARKUP_LANGUAGE="HTML" NAME="Discount Percentage" TMPL_ITEM_HOLDER_NAME="SiebControl_503" TYPE="List Item" UPDATED="11/04/2016 12:59:37" UPDATED_BY="SADMIN" CREATED="10/19/2000 13:28:16"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12:59:37" UPDATED_BY="SADMIN" CREATED="10/19/2000 13:28:16"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12:59:37" UPDATED_BY="SADMIN" CREATED="11/03/2001 17:48:05" CREATED_BY="SADMIN" EXT_REC_TABLES="S_APPL_WT_IT_RX"&gt;</w:t>
              <w:br/>
              <w:tab/>
              <w:tab/>
              <w:tab/>
              <w:tab/>
              <w:t>&lt;/APPLET_WEB_TEMPLATE_ITEM&gt;</w:t>
              <w:br/>
              <w:tab/>
              <w:tab/>
              <w:tab/>
              <w:tab/>
              <w:t>&lt;APPLET_WEB_TEMPLATE_ITEM CONTROL="Expense Item Name" INACTIVE="N" ITEM_IDENTIFIER="501" MARKUP_LANGUAGE="HTML" NAME="Expense Item Name" TMPL_ITEM_HOLDER_NAME="SiebControl_501" TYPE="List Item" UPDATED="11/04/2016 12:59:37" UPDATED_BY="SADMIN" CREATED="10/19/2000 13:28:16" CREATED_BY="SADMIN" EXT_REC_TABLES="S_APPL_WT_IT_RX"&gt;</w:t>
              <w:br/>
              <w:tab/>
              <w:tab/>
              <w:tab/>
              <w:tab/>
              <w:t>&lt;/APPLET_WEB_TEMPLATE_ITEM&gt;</w:t>
              <w:br/>
              <w:tab/>
              <w:tab/>
              <w:tab/>
              <w:tab/>
              <w:t>&lt;APPLET_WEB_TEMPLATE_ITEM CONTROL="GotoNextSet" INACTIVE="N" ITEM_IDENTIFIER="123" MARKUP_LANGUAGE="HTML" NAME="GotoNextSet" TYPE="Control" UPDATED="06/05/2003 11:47:33" UPDATED_BY="SADMIN" CREATED="10/19/2000 13:28:16" CREATED_BY="SADMIN"&gt;</w:t>
              <w:br/>
              <w:tab/>
              <w:tab/>
              <w:tab/>
              <w:tab/>
              <w:t>&lt;/APPLET_WEB_TEMPLATE_ITEM&gt;</w:t>
              <w:br/>
              <w:tab/>
              <w:tab/>
              <w:tab/>
              <w:tab/>
              <w:t>&lt;APPLET_WEB_TEMPLATE_ITEM CONTROL="GotoPreviousSet" INACTIVE="N" ITEM_IDENTIFIER="122" MARKUP_LANGUAGE="HTML" NAME="GotoPreviousSet" TYPE="Control" UPDATED="06/05/2003 11:47:33" UPDATED_BY="SADMIN" CREATED="10/19/2000 13:28:16"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12:59:37" UPDATED_BY="SADMIN" CREATED="10/19/2000 13:28:16"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12:59:37" UPDATED_BY="SADMIN" CREATED="11/04/2016 12:59:37" CREATED_BY="SADMIN" EXT_REC_TABLES="S_APPL_WT_IT_RX"&gt;</w:t>
              <w:br/>
              <w:tab/>
              <w:tab/>
              <w:tab/>
              <w:tab/>
              <w:t>&lt;/APPLET_WEB_TEMPLATE_ITEM&gt;</w:t>
              <w:br/>
              <w:tab/>
              <w:tab/>
              <w:tab/>
              <w:tab/>
              <w:t>&lt;APPLET_WEB_TEMPLATE_ITEM CONTROL="Max Billable Amt" INACTIVE="N" ITEM_IDENTIFIER="505" MARKUP_LANGUAGE="HTML" NAME="Max Billable Amt" TMPL_ITEM_HOLDER_NAME="SiebControl_505" TYPE="List Item" UPDATED="11/04/2016 12:59:37" UPDATED_BY="SADMIN" CREATED="10/19/2000 13:28:16" CREATED_BY="SADMIN" EXT_REC_TABLES="S_APPL_WT_IT_RX"&gt;</w:t>
              <w:br/>
              <w:tab/>
              <w:tab/>
              <w:tab/>
              <w:tab/>
              <w:t>&lt;/APPLET_WEB_TEMPLATE_ITEM&gt;</w:t>
              <w:br/>
              <w:tab/>
              <w:tab/>
              <w:tab/>
              <w:tab/>
              <w:t>&lt;APPLET_WEB_TEMPLATE_ITEM CONTROL="Max Discount Amt" INACTIVE="N" ITEM_IDENTIFIER="504" MARKUP_LANGUAGE="HTML" NAME="Max Discount Amt" TMPL_ITEM_HOLDER_NAME="SiebControl_504" TYPE="List Item" UPDATED="11/04/2016 12:59:37" UPDATED_BY="SADMIN" CREATED="10/19/2000 13:28:16"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12:59:37" UPDATED_BY="SADMIN" CREATED="11/04/2016 12:59:37"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12:59:37" UPDATED_BY="SADMIN" CREATED="11/03/2001 17:56:32"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12:59:37" UPDATED_BY="SADMIN" CREATED="06/22/2001 22:28:40"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12:59:37" UPDATED_BY="SADMIN" CREATED="12/23/2002 21:32:05"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12:59:37" UPDATED_BY="SADMIN" CREATED="11/04/2016 12:59:37"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12:59:37" UPDATED_BY="SADMIN" CREATED="11/04/2016 12:59:37" CREATED_BY="SADMIN" EXT_REC_TABLES="S_APPL_WT_IT_RX"&gt;</w:t>
              <w:br/>
              <w:tab/>
              <w:tab/>
              <w:tab/>
              <w:tab/>
              <w:t>&lt;/APPLET_WEB_TEMPLATE_ITEM&gt;</w:t>
              <w:br/>
              <w:tab/>
              <w:tab/>
              <w:tab/>
              <w:tab/>
              <w:t>&lt;APPLET_WEB_TEMPLATE_ITEM CONTROL="Surcharge Amount" INACTIVE="N" ITEM_IDENTIFIER="506" MARKUP_LANGUAGE="HTML" NAME="Surcharge Amount" TMPL_ITEM_HOLDER_NAME="SiebControl_506" TYPE="List Item" UPDATED="11/04/2016 12:59:37" UPDATED_BY="SADMIN" CREATED="10/19/2000 13:28:16"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12:59:37" UPDATED_BY="SADMIN" CREATED="11/03/2001 17:48:10"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12:59:37" UPDATED_BY="SADMIN" CREATED="05/25/2001 01:25:52"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Contact Call Calculate Time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 SEQUENCE="0" TYPE="Edit" WEB_TEMPLATE="Popup Form" UPDATED="11/04/2016 12:37:16" UPDATED_BY="SADMIN" CREATED="06/11/2008 13:59:42" CREATED_BY="SADMIN" EXT_REC_TABLES="S_APPL_WTMPL_RX"&gt;</w:t>
              <w:br/>
              <w:tab/>
              <w:tab/>
              <w:tab/>
              <w:tab/>
              <w:t>&lt;APPLET_WEB_TEMPLATE_ITEM CONTROL="ButtonCalculate" INACTIVE="N" ITEM_IDENTIFIER="110" MARKUP_LANGUAGE="HTML" NAME="ButtonCalculate" TMPL_ITEM_HOLDER_NAME="SiebControl_110" TYPE="Control" UPDATED="11/04/2016 13:58:41" UPDATED_BY="SADMIN" CREATED="06/11/2008 13:59:42" CREATED_BY="SADMIN" EXT_REC_TABLES="S_APPL_WT_IT_RX"&gt;</w:t>
              <w:br/>
              <w:tab/>
              <w:tab/>
              <w:tab/>
              <w:tab/>
              <w:t>&lt;/APPLET_WEB_TEMPLATE_ITEM&gt;</w:t>
              <w:br/>
              <w:tab/>
              <w:tab/>
              <w:tab/>
              <w:tab/>
              <w:t>&lt;APPLET_WEB_TEMPLATE_ITEM CONTROL="ButtonCancelSaveList" INACTIVE="N" ITEM_IDENTIFIER="111" MARKUP_LANGUAGE="HTML" NAME="ButtonCancelSaveList" TMPL_ITEM_HOLDER_NAME="SiebControl_111" TYPE="Control" UPDATED="11/04/2016 13:58:41" UPDATED_BY="SADMIN" CREATED="06/11/2008 13:59:42" CREATED_BY="SADMIN" EXT_REC_TABLES="S_APPL_WT_IT_RX"&gt;</w:t>
              <w:br/>
              <w:tab/>
              <w:tab/>
              <w:tab/>
              <w:tab/>
              <w:t>&lt;/APPLET_WEB_TEMPLATE_ITEM&gt;</w:t>
              <w:br/>
              <w:tab/>
              <w:tab/>
              <w:tab/>
              <w:tab/>
              <w:t>&lt;APPLET_WEB_TEMPLATE_ITEM CONTROL="EndDate" INACTIVE="N" ITEM_IDENTIFIER="1302" MARKUP_LANGUAGE="HTML" NAME="EndDate" TMPL_ITEM_HOLDER_NAME="SiebControl_1302" TYPE="Control" UPDATED="11/04/2016 13:58:41" UPDATED_BY="SADMIN" CREATED="06/11/2008 13:59:42" CREATED_BY="SADMIN" EXT_REC_TABLES="S_APPL_WT_IT_RX"&gt;</w:t>
              <w:br/>
              <w:tab/>
              <w:tab/>
              <w:tab/>
              <w:tab/>
              <w:t>&lt;/APPLET_WEB_TEMPLATE_ITEM&gt;</w:t>
              <w:br/>
              <w:tab/>
              <w:tab/>
              <w:tab/>
              <w:tab/>
              <w:t>&lt;APPLET_WEB_TEMPLATE_ITEM CONTROL="LabelEndDate" INACTIVE="N" ITEM_IDENTIFIER="1202" MARKUP_LANGUAGE="HTML" NAME="LabelEndDate" TMPL_ITEM_HOLDER_NAME="SiebControl_1202" TYPE="Control" UPDATED="11/04/2016 13:58:41" UPDATED_BY="SADMIN" CREATED="06/11/2008 13:59:42" CREATED_BY="SADMIN" EXT_REC_TABLES="S_APPL_WT_IT_RX"&gt;</w:t>
              <w:br/>
              <w:tab/>
              <w:tab/>
              <w:tab/>
              <w:tab/>
              <w:t>&lt;/APPLET_WEB_TEMPLATE_ITEM&gt;</w:t>
              <w:br/>
              <w:tab/>
              <w:tab/>
              <w:tab/>
              <w:tab/>
              <w:t>&lt;APPLET_WEB_TEMPLATE_ITEM CONTROL="LabelStartDate" INACTIVE="N" ITEM_IDENTIFIER="1201" MARKUP_LANGUAGE="HTML" NAME="LabelStartDate" TMPL_ITEM_HOLDER_NAME="SiebControl_1201" TYPE="Control" UPDATED="11/04/2016 13:58:41" UPDATED_BY="SADMIN" CREATED="06/11/2008 13:59:42" CREATED_BY="SADMIN" EXT_REC_TABLES="S_APPL_WT_IT_RX"&gt;</w:t>
              <w:br/>
              <w:tab/>
              <w:tab/>
              <w:tab/>
              <w:tab/>
              <w:t>&lt;/APPLET_WEB_TEMPLATE_ITEM&gt;</w:t>
              <w:br/>
              <w:tab/>
              <w:tab/>
              <w:tab/>
              <w:tab/>
              <w:t>&lt;APPLET_WEB_TEMPLATE_ITEM CONTROL="StartDate" INACTIVE="N" ITEM_IDENTIFIER="1301" MARKUP_LANGUAGE="HTML" NAME="StartDate" TMPL_ITEM_HOLDER_NAME="SiebControl_1301" TYPE="Control" UPDATED="11/04/2016 13:58:41" UPDATED_BY="SADMIN" CREATED="06/11/2008 13:59:42"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Literature Catalog Category Form Applet (eService).sif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Categorized TOC" INACTIVE="N" NAME="Base" SEQUENCE="0" TYPE="Base" WEB_TEMPLATE="DotCom Applet List Categorized TOC" UPDATED="11/04/2016 12:37:18" UPDATED_BY="SADMIN" CREATED="02/07/2002 13:53:23" CREATED_BY="SADMIN" EXT_REC_TABLES="S_APPL_WTMPL_RX"&gt;</w:t>
              <w:br/>
              <w:tab/>
              <w:tab/>
              <w:tab/>
              <w:tab/>
              <w:t>&lt;APPLET_WEB_TEMPLATE_ITEM CONTROL="FAQ Category Text" INACTIVE="N" ITEM_IDENTIFIER="90" MARKUP_LANGUAGE="HTML" NAME="FAQ Category Text" TMPL_ITEM_HOLDER_NAME="SiebControl_90" TYPE="Control" UPDATED="11/04/2016 14:07:11" UPDATED_BY="SADMIN" CREATED="02/07/2002 13:53:23" CREATED_BY="SADMIN" EXT_REC_TABLES="S_APPL_WT_IT_RX"&gt;</w:t>
              <w:br/>
              <w:tab/>
              <w:tab/>
              <w:tab/>
              <w:tab/>
              <w:t>&lt;/APPLET_WEB_TEMPLATE_ITEM&gt;</w:t>
              <w:br/>
              <w:tab/>
              <w:tab/>
              <w:tab/>
              <w:tab/>
              <w:t>&lt;APPLET_WEB_TEMPLATE_ITEM CONTROL="Goto Top" INACTIVE="N" ITEM_IDENTIFIER="1" MARKUP_LANGUAGE="HTML" NAME="Goto Top" TMPL_ITEM_HOLDER_NAME="SiebControl_1" TYPE="Control" UPDATED="11/04/2016 14:07:11" UPDATED_BY="SADMIN" CREATED="02/07/2002 13:53:23"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Samples Transfer In History Item List Applet - 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CREATED="06/11/2008 14:12:53" CREATED_BY="SADMIN" EXT_REC_TABLES="S_APPL_WTMPL_RX"&gt;</w:t>
              <w:br/>
              <w:tab/>
              <w:tab/>
              <w:tab/>
              <w:tab/>
              <w:t>&lt;APPLET_WEB_TEMPLATE_ITEM CONTROL="Applet_Title" EXTENSION_FLAG="Y" ITEM_IDENTIFIER="99929" NAME="Applet_Title" TMPL_ITEM_HOLDER_NAME="SiebControl_99929" TYPE="Control" UPDATED="11/04/2016 14:01:41" UPDATED_BY="SADMIN" CREATED="11/04/2016 14:01:41"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14:01:41" UPDATED_BY="SADMIN" CREATED="11/04/2016 14:01:41" CREATED_BY="SADMIN" EXT_REC_TABLES="S_APPL_WT_IT_RX"&gt;</w:t>
              <w:br/>
              <w:tab/>
              <w:tab/>
              <w:tab/>
              <w:tab/>
              <w:t>&lt;/APPLET_WEB_TEMPLATE_ITEM&gt;</w:t>
              <w:br/>
              <w:tab/>
              <w:tab/>
              <w:tab/>
              <w:tab/>
              <w:t>&lt;APPLET_WEB_TEMPLATE_ITEM CONTROL="Lot Name" INACTIVE="N" ITEM_IDENTIFIER="503" MARKUP_LANGUAGE="HTML" NAME="Lot Name" TMPL_ITEM_HOLDER_NAME="SiebControl_503" TYPE="List Item" UPDATED="11/04/2016 14:01:41" UPDATED_BY="SADMIN" CREATED="06/11/2008 14:12:53"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14:01:41" UPDATED_BY="SADMIN" CREATED="11/04/2016 14:01:41" CREATED_BY="SADMIN" EXT_REC_TABLES="S_APPL_WT_IT_RX"&gt;</w:t>
              <w:br/>
              <w:tab/>
              <w:tab/>
              <w:tab/>
              <w:tab/>
              <w:t>&lt;/APPLET_WEB_TEMPLATE_ITEM&gt;</w:t>
              <w:br/>
              <w:tab/>
              <w:tab/>
              <w:tab/>
              <w:tab/>
              <w:t>&lt;APPLET_WEB_TEMPLATE_ITEM CONTROL="Product" INACTIVE="N" ITEM_IDENTIFIER="502" MARKUP_LANGUAGE="HTML" NAME="Product" TMPL_ITEM_HOLDER_NAME="SiebControl_502" TYPE="List Item" UPDATED="11/04/2016 14:01:41" UPDATED_BY="SADMIN" CREATED="06/11/2008 14:12:53"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14:01:41" UPDATED_BY="SADMIN" CREATED="11/04/2016 14:01:41" CREATED_BY="SADMIN" EXT_REC_TABLES="S_APPL_WT_IT_RX"&gt;</w:t>
              <w:br/>
              <w:tab/>
              <w:tab/>
              <w:tab/>
              <w:tab/>
              <w:t>&lt;/APPLET_WEB_TEMPLATE_ITEM&gt;</w:t>
              <w:br/>
              <w:tab/>
              <w:tab/>
              <w:tab/>
              <w:tab/>
              <w:t>&lt;APPLET_WEB_TEMPLATE_ITEM CONTROL="Received Date" INACTIVE="N" ITEM_IDENTIFIER="501" MARKUP_LANGUAGE="HTML" NAME="Received Date" TMPL_ITEM_HOLDER_NAME="SiebControl_501" TYPE="List Item" UPDATED="11/04/2016 14:01:41" UPDATED_BY="SADMIN" CREATED="06/11/2008 14:12:53" CREATED_BY="SADMIN" EXT_REC_TABLES="S_APPL_WT_IT_RX"&gt;</w:t>
              <w:br/>
              <w:tab/>
              <w:tab/>
              <w:tab/>
              <w:tab/>
              <w:t>&lt;/APPLET_WEB_TEMPLATE_ITEM&gt;</w:t>
              <w:br/>
              <w:tab/>
              <w:tab/>
              <w:tab/>
              <w:tab/>
              <w:t>&lt;APPLET_WEB_TEMPLATE_ITEM CONTROL="Received Quantity" INACTIVE="N" ITEM_IDENTIFIER="504" MARKUP_LANGUAGE="HTML" NAME="Received Quantity" TMPL_ITEM_HOLDER_NAME="SiebControl_504" TYPE="List Item" UPDATED="11/04/2016 14:01:41" UPDATED_BY="SADMIN" CREATED="06/11/2008 14:12:53"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14:01:41" UPDATED_BY="SADMIN" CREATED="06/11/2008 14:12:53"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CREATED="06/11/2008 14:12:53" CREATED_BY="SADMIN" EXT_REC_TABLES="S_APPL_WTMPL_RX"&gt;</w:t>
              <w:br/>
              <w:tab/>
              <w:tab/>
              <w:tab/>
              <w:tab/>
              <w:t>&lt;APPLET_WEB_TEMPLATE_ITEM CONTROL="Applet_Title" EXTENSION_FLAG="Y" ITEM_IDENTIFIER="99929" NAME="Applet_Title" TMPL_ITEM_HOLDER_NAME="SiebControl_99929" TYPE="Control" UPDATED="11/04/2016 14:01:41" UPDATED_BY="SADMIN" CREATED="11/04/2016 14:01:41"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14:01:41" UPDATED_BY="SADMIN" CREATED="06/11/2008 14:12:53" CREATED_BY="SADMIN" EXT_REC_TABLES="S_APPL_WT_IT_RX"&gt;</w:t>
              <w:br/>
              <w:tab/>
              <w:tab/>
              <w:tab/>
              <w:tab/>
              <w:t>&lt;/APPLET_WEB_TEMPLATE_ITEM&gt;</w:t>
              <w:br/>
              <w:tab/>
              <w:tab/>
              <w:tab/>
              <w:tab/>
              <w:t>&lt;APPLET_WEB_TEMPLATE_ITEM CONTROL="GotoNextSet" INACTIVE="N" ITEM_IDENTIFIER="123" MARKUP_LANGUAGE="HTML" NAME="GotoNextSet" TYPE="Control" UPDATED="06/11/2008 14:12:53" UPDATED_BY="SADMIN" CREATED="06/11/2008 14:12:53" CREATED_BY="SADMIN"&gt;</w:t>
              <w:br/>
              <w:tab/>
              <w:tab/>
              <w:tab/>
              <w:tab/>
              <w:t>&lt;/APPLET_WEB_TEMPLATE_ITEM&gt;</w:t>
              <w:br/>
              <w:tab/>
              <w:tab/>
              <w:tab/>
              <w:tab/>
              <w:t>&lt;APPLET_WEB_TEMPLATE_ITEM CONTROL="GotoPreviousSet" INACTIVE="N" ITEM_IDENTIFIER="122" MARKUP_LANGUAGE="HTML" NAME="GotoPreviousSet" TYPE="Control" UPDATED="06/11/2008 14:12:53" UPDATED_BY="SADMIN" CREATED="06/11/2008 14:12:53" CREATED_BY="SADMIN"&gt;</w:t>
              <w:br/>
              <w:tab/>
              <w:tab/>
              <w:tab/>
              <w:tab/>
              <w:t>&lt;/APPLET_WEB_TEMPLATE_ITEM&gt;</w:t>
              <w:br/>
              <w:tab/>
              <w:tab/>
              <w:tab/>
              <w:tab/>
              <w:t>&lt;APPLET_WEB_TEMPLATE_ITEM CONTROL="ListControl" EXTENSION_FLAG="Y" ITEM_IDENTIFIER="99998" NAME="ListControl" TMPL_ITEM_HOLDER_NAME="SiebControl_99998" TYPE="Control" UPDATED="11/04/2016 14:01:41" UPDATED_BY="SADMIN" CREATED="11/04/2016 14:01:41" CREATED_BY="SADMIN" EXT_REC_TABLES="S_APPL_WT_IT_RX"&gt;</w:t>
              <w:br/>
              <w:tab/>
              <w:tab/>
              <w:tab/>
              <w:tab/>
              <w:t>&lt;/APPLET_WEB_TEMPLATE_ITEM&gt;</w:t>
              <w:br/>
              <w:tab/>
              <w:tab/>
              <w:tab/>
              <w:tab/>
              <w:t>&lt;APPLET_WEB_TEMPLATE_ITEM CONTROL="Lot Name" INACTIVE="N" ITEM_IDENTIFIER="503" MARKUP_LANGUAGE="HTML" NAME="Lot Name" TMPL_ITEM_HOLDER_NAME="SiebControl_503" TYPE="List Item" UPDATED="11/04/2016 14:01:41" UPDATED_BY="SADMIN" CREATED="06/11/2008 14:12:53"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14:01:41" UPDATED_BY="SADMIN" CREATED="11/04/2016 14:01:41"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14:01:41" UPDATED_BY="SADMIN" CREATED="06/11/2008 14:12:53" CREATED_BY="SADMIN" EXT_REC_TABLES="S_APPL_WT_IT_RX"&gt;</w:t>
              <w:br/>
              <w:tab/>
              <w:tab/>
              <w:tab/>
              <w:tab/>
              <w:t>&lt;/APPLET_WEB_TEMPLATE_ITEM&gt;</w:t>
              <w:br/>
              <w:tab/>
              <w:tab/>
              <w:tab/>
              <w:tab/>
              <w:t>&lt;APPLET_WEB_TEMPLATE_ITEM CONTROL="Product" INACTIVE="N" ITEM_IDENTIFIER="502" MARKUP_LANGUAGE="HTML" NAME="Product" TMPL_ITEM_HOLDER_NAME="SiebControl_502" TYPE="List Item" UPDATED="11/04/2016 14:01:41" UPDATED_BY="SADMIN" CREATED="06/11/2008 14:12:53"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14:01:41" UPDATED_BY="SADMIN" CREATED="11/04/2016 14:01:41" CREATED_BY="SADMIN" EXT_REC_TABLES="S_APPL_WT_IT_RX"&gt;</w:t>
              <w:br/>
              <w:tab/>
              <w:tab/>
              <w:tab/>
              <w:tab/>
              <w:t>&lt;/APPLET_WEB_TEMPLATE_ITEM&gt;</w:t>
              <w:br/>
              <w:tab/>
              <w:tab/>
              <w:tab/>
              <w:tab/>
              <w:t>&lt;APPLET_WEB_TEMPLATE_ITEM CONTROL="Received Date" INACTIVE="N" ITEM_IDENTIFIER="501" MARKUP_LANGUAGE="HTML" NAME="Received Date" TMPL_ITEM_HOLDER_NAME="SiebControl_501" TYPE="List Item" UPDATED="11/04/2016 14:01:41" UPDATED_BY="SADMIN" CREATED="06/11/2008 14:12:53" CREATED_BY="SADMIN" EXT_REC_TABLES="S_APPL_WT_IT_RX"&gt;</w:t>
              <w:br/>
              <w:tab/>
              <w:tab/>
              <w:tab/>
              <w:tab/>
              <w:t>&lt;/APPLET_WEB_TEMPLATE_ITEM&gt;</w:t>
              <w:br/>
              <w:tab/>
              <w:tab/>
              <w:tab/>
              <w:tab/>
              <w:t>&lt;APPLET_WEB_TEMPLATE_ITEM CONTROL="Received Quantity" INACTIVE="N" ITEM_IDENTIFIER="504" MARKUP_LANGUAGE="HTML" NAME="Received Quantity" TMPL_ITEM_HOLDER_NAME="SiebControl_504" TYPE="List Item" UPDATED="11/04/2016 14:01:41" UPDATED_BY="SADMIN" CREATED="06/11/2008 14:12:53"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14:01:41" UPDATED_BY="SADMIN" CREATED="06/11/2008 14:12:54"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14:01:41" UPDATED_BY="SADMIN" CREATED="06/11/2008 14:12:54"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MDF Fund Participant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TYPE="Base" WEB_TEMPLATE="Popup List" UPDATED="11/04/2016 12:37:17" UPDATED_BY="SADMIN" CREATED="08/13/2003 20:49:39" CREATED_BY="SADMIN" EXT_REC_TABLES="S_APPL_WTMPL_RX"&gt;</w:t>
              <w:br/>
              <w:tab/>
              <w:tab/>
              <w:tab/>
              <w:tab/>
              <w:t>&lt;APPLET_WEB_TEMPLATE_ITEM CONTROL="Account Tier" INACTIVE="N" ITEM_IDENTIFIER="504" MARKUP_LANGUAGE="HTML" NAME="Account Tier" TMPL_ITEM_HOLDER_NAME="SiebControl_504" TYPE="List Item" UPDATED="11/04/2016 13:37:11" UPDATED_BY="SADMIN" CREATED="12/10/2003 20:42:14" CREATED_BY="SADMIN" EXT_REC_TABLES="S_APPL_WT_IT_RX"&gt;</w:t>
              <w:br/>
              <w:tab/>
              <w:tab/>
              <w:tab/>
              <w:tab/>
              <w:t>&lt;/APPLET_WEB_TEMPLATE_ITEM&gt;</w:t>
              <w:br/>
              <w:tab/>
              <w:tab/>
              <w:tab/>
              <w:tab/>
              <w:t>&lt;APPLET_WEB_TEMPLATE_ITEM CONTROL="Account Type" INACTIVE="N" ITEM_IDENTIFIER="503" MARKUP_LANGUAGE="HTML" NAME="Account Type" TMPL_ITEM_HOLDER_NAME="SiebControl_503" TYPE="List Item" UPDATED="11/04/2016 13:37:11" UPDATED_BY="SADMIN" CREATED="12/10/2003 20:42:07"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13:37:11" UPDATED_BY="SADMIN" CREATED="08/13/2003 20:49:39" CREATED_BY="SADMIN" EXT_REC_TABLES="S_APPL_WT_IT_RX"&gt;</w:t>
              <w:br/>
              <w:tab/>
              <w:tab/>
              <w:tab/>
              <w:tab/>
              <w:t>&lt;/APPLET_WEB_TEMPLATE_ITEM&gt;</w:t>
              <w:br/>
              <w:tab/>
              <w:tab/>
              <w:tab/>
              <w:tab/>
              <w:t>&lt;APPLET_WEB_TEMPLATE_ITEM COMMENTS="Modified by 7.7 Fix Existing Button Mappings Rule Tools Patch: Switched Item Identifier from 152 to 110" CONTROL="FundApply" INACTIVE="N" ITEM_IDENTIFIER="152" MARKUP_LANGUAGE="HTML" NAME="FundApply" TMPL_ITEM_HOLDER_NAME="SiebControl_152" TYPE="Control" UPDATED="11/04/2016 13:37:11" UPDATED_BY="SADMIN" CREATED="08/13/2003 20:49:39" CREATED_BY="SADMIN" EXT_REC_TABLES="S_APPL_WT_IT_RX"&gt;</w:t>
              <w:br/>
              <w:tab/>
              <w:tab/>
              <w:tab/>
              <w:tab/>
              <w:t>&lt;/APPLET_WEB_TEMPLATE_ITEM&gt;</w:t>
              <w:br/>
              <w:tab/>
              <w:tab/>
              <w:tab/>
              <w:tab/>
              <w:t>&lt;APPLET_WEB_TEMPLATE_ITEM CONTROL="GotoNextSet" INACTIVE="N" ITEM_IDENTIFIER="123" MARKUP_LANGUAGE="HTML" NAME="GotoNextSet" TYPE="Control" UPDATED="08/13/2003 20:49:39" UPDATED_BY="SADMIN" CREATED="08/13/2003 20:49:39" CREATED_BY="SADMIN"&gt;</w:t>
              <w:br/>
              <w:tab/>
              <w:tab/>
              <w:tab/>
              <w:tab/>
              <w:t>&lt;/APPLET_WEB_TEMPLATE_ITEM&gt;</w:t>
              <w:br/>
              <w:tab/>
              <w:tab/>
              <w:tab/>
              <w:tab/>
              <w:t>&lt;APPLET_WEB_TEMPLATE_ITEM CONTROL="GotoPreviousSet" INACTIVE="N" ITEM_IDENTIFIER="122" MARKUP_LANGUAGE="HTML" NAME="GotoPreviousSet" TYPE="Control" UPDATED="08/13/2003 20:49:39" UPDATED_BY="SADMIN" CREATED="08/13/2003 20:49:39"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13:37:11" UPDATED_BY="SADMIN" CREATED="08/13/2003 20:49:39"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13:37:11" UPDATED_BY="SADMIN" CREATED="08/13/2003 20:49:39"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13:37:11" UPDATED_BY="SADMIN" CREATED="08/13/2003 20:49:39"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13:37:11" UPDATED_BY="SADMIN" CREATED="11/04/2016 13:37:11" CREATED_BY="SADMIN" EXT_REC_TABLES="S_APPL_WT_IT_RX"&gt;</w:t>
              <w:br/>
              <w:tab/>
              <w:tab/>
              <w:tab/>
              <w:tab/>
              <w:t>&lt;/APPLET_WEB_TEMPLATE_ITEM&gt;</w:t>
              <w:br/>
              <w:tab/>
              <w:tab/>
              <w:tab/>
              <w:tab/>
              <w:t>&lt;APPLET_WEB_TEMPLATE_ITEM CONTROL="Account Location" INACTIVE="N" ITEM_IDENTIFIER="502" MARKUP_LANGUAGE="HTML" NAME="Location" TMPL_ITEM_HOLDER_NAME="SiebControl_502" TYPE="List Item" UPDATED="11/04/2016 13:37:11" UPDATED_BY="SADMIN" CREATED="08/13/2003 20:49:39"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13:37:11" UPDATED_BY="SADMIN" CREATED="11/04/2016 13:37:11" CREATED_BY="SADMIN" EXT_REC_TABLES="S_APPL_WT_IT_RX"&gt;</w:t>
              <w:br/>
              <w:tab/>
              <w:tab/>
              <w:tab/>
              <w:tab/>
              <w:t>&lt;/APPLET_WEB_TEMPLATE_ITEM&gt;</w:t>
              <w:br/>
              <w:tab/>
              <w:tab/>
              <w:tab/>
              <w:tab/>
              <w:t>&lt;APPLET_WEB_TEMPLATE_ITEM CONTROL="Account Name" INACTIVE="N" ITEM_IDENTIFIER="501" MARKUP_LANGUAGE="HTML" NAME="Name" TMPL_ITEM_HOLDER_NAME="SiebControl_501" TYPE="List Item" UPDATED="11/04/2016 13:37:11" UPDATED_BY="SADMIN" CREATED="08/13/2003 20:49:39"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13:37:11" UPDATED_BY="SADMIN" CREATED="08/13/2003 20:49:39"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13:37:11" UPDATED_BY="SADMIN" CREATED="08/13/2003 20:49:39"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13:37:11" UPDATED_BY="SADMIN" CREATED="08/13/2003 20:49:39"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13:37:11" UPDATED_BY="SADMIN" CREATED="08/13/2003 20:49:39"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13:37:11" UPDATED_BY="SADMIN" CREATED="11/04/2016 13:37:11" CREATED_BY="SADMIN" EXT_REC_TABLES="S_APPL_WT_IT_RX"&gt;</w:t>
              <w:br/>
              <w:tab/>
              <w:tab/>
              <w:tab/>
              <w:tab/>
              <w:t>&lt;/APPLET_WEB_TEMPLATE_ITEM&gt;</w:t>
              <w:br/>
              <w:tab/>
              <w:tab/>
              <w:tab/>
              <w:tab/>
              <w:t>&lt;APPLET_WEB_TEMPLATE_ITEM CONTROL="Select All" INACTIVE="N" ITEM_IDENTIFIER="109" MARKUP_LANGUAGE="HTML" NAME="Select All" TMPL_ITEM_HOLDER_NAME="SiebControl_109" TYPE="Control" UPDATED="11/04/2016 13:37:11" UPDATED_BY="SADMIN" CREATED="08/13/2003 20:49:39" CREATED_BY="SADMIN" EXT_REC_TABLES="S_APPL_WT_IT_RX"&gt;</w:t>
              <w:br/>
              <w:tab/>
              <w:tab/>
              <w:tab/>
              <w:tab/>
              <w:t>&lt;/APPLET_WEB_TEMPLATE_ITEM&gt;</w:t>
              <w:br/>
              <w:tab/>
              <w:tab/>
              <w:tab/>
              <w:tab/>
              <w:t>&lt;APPLET_WEB_TEMPLATE_ITEM CONTROL="Zip Code" INACTIVE="N" ITEM_IDENTIFIER="505" MARKUP_LANGUAGE="HTML" NAME="Zip Code" TMPL_ITEM_HOLDER_NAME="SiebControl_505" TYPE="List Item" UPDATED="11/04/2016 13:37:11" UPDATED_BY="SADMIN" CREATED="12/10/2003 20:42:17"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CREATED="08/13/2003 20:49:39" CREATED_BY="SADMIN" EXT_REC_TABLES="S_APPL_WTMPL_RX"&gt;</w:t>
              <w:br/>
              <w:tab/>
              <w:tab/>
              <w:tab/>
              <w:tab/>
              <w:t>&lt;APPLET_WEB_TEMPLATE_ITEM CONTROL="Account Location" INACTIVE="N" ITEM_IDENTIFIER="1301" MARKUP_LANGUAGE="HTML" NAME="Account Location" TMPL_ITEM_HOLDER_NAME="SiebControl_1301" TYPE="List Item" UPDATED="11/04/2016 13:37:11" UPDATED_BY="SADMIN" CREATED="08/13/2003 20:49:39" CREATED_BY="SADMIN" EXT_REC_TABLES="S_APPL_WT_IT_RX"&gt;</w:t>
              <w:br/>
              <w:tab/>
              <w:tab/>
              <w:tab/>
              <w:tab/>
              <w:t>&lt;/APPLET_WEB_TEMPLATE_ITEM&gt;</w:t>
              <w:br/>
              <w:tab/>
              <w:tab/>
              <w:tab/>
              <w:tab/>
              <w:t>&lt;APPLET_WEB_TEMPLATE_ITEM CONTROL="Account Name" INACTIVE="N" ITEM_IDENTIFIER="1300" MARKUP_LANGUAGE="HTML" NAME="Account Name" TMPL_ITEM_HOLDER_NAME="SiebControl_1300" TYPE="List Item" UPDATED="11/04/2016 13:37:11" UPDATED_BY="SADMIN" CREATED="08/13/2003 20:49:39" CREATED_BY="SADMIN" EXT_REC_TABLES="S_APPL_WT_IT_RX"&gt;</w:t>
              <w:br/>
              <w:tab/>
              <w:tab/>
              <w:tab/>
              <w:tab/>
              <w:t>&lt;/APPLET_WEB_TEMPLATE_ITEM&gt;</w:t>
              <w:br/>
              <w:tab/>
              <w:tab/>
              <w:tab/>
              <w:tab/>
              <w:t>&lt;APPLET_WEB_TEMPLATE_ITEM CONTROL="Account Tier" INACTIVE="N" ITEM_IDENTIFIER="1303" MARKUP_LANGUAGE="HTML" NAME="Account Tier" TMPL_ITEM_HOLDER_NAME="SiebControl_1303" TYPE="List Item" UPDATED="11/04/2016 13:37:11" UPDATED_BY="SADMIN" CREATED="12/10/2003 20:43:02" CREATED_BY="SADMIN" EXT_REC_TABLES="S_APPL_WT_IT_RX"&gt;</w:t>
              <w:br/>
              <w:tab/>
              <w:tab/>
              <w:tab/>
              <w:tab/>
              <w:t>&lt;/APPLET_WEB_TEMPLATE_ITEM&gt;</w:t>
              <w:br/>
              <w:tab/>
              <w:tab/>
              <w:tab/>
              <w:tab/>
              <w:t>&lt;APPLET_WEB_TEMPLATE_ITEM CONTROL="Account Type" INACTIVE="N" ITEM_IDENTIFIER="1302" MARKUP_LANGUAGE="HTML" NAME="Account Type" TMPL_ITEM_HOLDER_NAME="SiebControl_1302" TYPE="List Item" UPDATED="11/04/2016 13:37:11" UPDATED_BY="SADMIN" CREATED="12/10/2003 20:42:42"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13:37:11" UPDATED_BY="SADMIN" CREATED="08/13/2003 20:49:39"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13:37:11" UPDATED_BY="SADMIN" CREATED="08/13/2003 20:49:39" CREATED_BY="SADMIN" EXT_REC_TABLES="S_APPL_WT_IT_RX"&gt;</w:t>
              <w:br/>
              <w:tab/>
              <w:tab/>
              <w:tab/>
              <w:tab/>
              <w:t>&lt;/APPLET_WEB_TEMPLATE_ITEM&gt;</w:t>
              <w:br/>
              <w:tab/>
              <w:tab/>
              <w:tab/>
              <w:tab/>
              <w:t>&lt;APPLET_WEB_TEMPLATE_ITEM CONTROL="Zip Code" INACTIVE="N" ITEM_IDENTIFIER="1304" MARKUP_LANGUAGE="HTML" NAME="Zip Code" TMPL_ITEM_HOLDER_NAME="SiebControl_1304" TYPE="List Item" UPDATED="11/04/2016 13:37:11" UPDATED_BY="SADMIN" CREATED="12/10/2003 20:43:08"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Medical Specialty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CREATED="06/05/2003 02:08:11" CREATED_BY="SADMIN" EXT_REC_TABLES="S_APPL_WTMPL_RX"&gt;</w:t>
              <w:br/>
              <w:tab/>
              <w:tab/>
              <w:tab/>
              <w:tab/>
              <w:t>&lt;APPLET_WEB_TEMPLATE_ITEM CONTROL="ExecuteQuery" INACTIVE="N" ITEM_IDENTIFIER="107" MARKUP_LANGUAGE="HTML" NAME="ExecuteQuery" TMPL_ITEM_HOLDER_NAME="SiebControl_107" TYPE="Control" UPDATED="11/04/2016 14:31:38" UPDATED_BY="SADMIN" CREATED="07/10/2003 18:00:39"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14:31:38" UPDATED_BY="SADMIN" CREATED="06/05/2003 08:21:52"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14:31:38" UPDATED_BY="SADMIN" CREATED="06/05/2003 08:21:52"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14:31:38" UPDATED_BY="SADMIN" CREATED="06/05/2003 08:21:52"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14:31:38" UPDATED_BY="SADMIN" CREATED="11/04/2016 14:31:38"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14:31:38" UPDATED_BY="SADMIN" CREATED="11/04/2016 14:31:38"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14:31:38" UPDATED_BY="SADMIN" CREATED="06/05/2003 08:21:53"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14:31:38" UPDATED_BY="SADMIN" CREATED="06/05/2003 08:21:53"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14:31:38" UPDATED_BY="SADMIN" CREATED="06/05/2003 08:21:53"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14:31:38" UPDATED_BY="SADMIN" CREATED="06/05/2003 08:21:53"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14:31:38" UPDATED_BY="SADMIN" CREATED="06/05/2003 08:21:53"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14:31:38" UPDATED_BY="SADMIN" CREATED="06/05/2003 08:21:53"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14:31:38" UPDATED_BY="SADMIN" CREATED="11/04/2016 14:31:38" CREATED_BY="SADMIN" EXT_REC_TABLES="S_APPL_WT_IT_RX"&gt;</w:t>
              <w:br/>
              <w:tab/>
              <w:tab/>
              <w:tab/>
              <w:tab/>
              <w:t>&lt;/APPLET_WEB_TEMPLATE_ITEM&gt;</w:t>
              <w:br/>
              <w:tab/>
              <w:tab/>
              <w:tab/>
              <w:tab/>
              <w:t>&lt;APPLET_WEB_TEMPLATE_ITEM CONTROL="Specialty Code" INACTIVE="N" ITEM_IDENTIFIER="501" MARKUP_LANGUAGE="HTML" NAME="Specialty Code" TMPL_ITEM_HOLDER_NAME="SiebControl_501" TYPE="List Item" UPDATED="11/04/2016 14:31:38" UPDATED_BY="SADMIN" CREATED="06/05/2003 08:21:53" CREATED_BY="SADMIN" EXT_REC_TABLES="S_APPL_WT_IT_RX"&gt;</w:t>
              <w:br/>
              <w:tab/>
              <w:tab/>
              <w:tab/>
              <w:tab/>
              <w:t>&lt;/APPLET_WEB_TEMPLATE_ITEM&gt;</w:t>
              <w:br/>
              <w:tab/>
              <w:tab/>
              <w:tab/>
              <w:tab/>
              <w:t>&lt;APPLET_WEB_TEMPLATE_ITEM CONTROL="Specialty Name" INACTIVE="N" ITEM_IDENTIFIER="502" MARKUP_LANGUAGE="HTML" NAME="Specialty Name" TMPL_ITEM_HOLDER_NAME="SiebControl_502" TYPE="List Item" UPDATED="11/04/2016 14:31:38" UPDATED_BY="SADMIN" CREATED="06/05/2003 08:21:53"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14:31:38" UPDATED_BY="SADMIN" CREATED="07/10/2003 18:00:36"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CREATED="06/05/2003 02:08:11" CREATED_BY="SADMIN" EXT_REC_TABLES="S_APPL_WTMPL_RX"&gt;</w:t>
              <w:br/>
              <w:tab/>
              <w:tab/>
              <w:tab/>
              <w:tab/>
              <w:t>&lt;APPLET_WEB_TEMPLATE_ITEM CONTROL="ExecuteQuery" INACTIVE="N" ITEM_IDENTIFIER="107" MARKUP_LANGUAGE="HTML" NAME="ExecuteQuery" TMPL_ITEM_HOLDER_NAME="SiebControl_107" TYPE="Control" UPDATED="11/04/2016 14:31:38" UPDATED_BY="SADMIN" CREATED="06/05/2003 08:21:53"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14:31:38" UPDATED_BY="SADMIN" CREATED="06/05/2003 08:21:53" CREATED_BY="SADMIN" EXT_REC_TABLES="S_APPL_WT_IT_RX"&gt;</w:t>
              <w:br/>
              <w:tab/>
              <w:tab/>
              <w:tab/>
              <w:tab/>
              <w:t>&lt;/APPLET_WEB_TEMPLATE_ITEM&gt;</w:t>
              <w:br/>
              <w:tab/>
              <w:tab/>
              <w:tab/>
              <w:tab/>
              <w:t>&lt;APPLET_WEB_TEMPLATE_ITEM CONTROL="Specialty Code" INACTIVE="N" ITEM_IDENTIFIER="1301" MARKUP_LANGUAGE="HTML" NAME="Specialty Code" TMPL_ITEM_HOLDER_NAME="SiebControl_1301" TYPE="List Item" UPDATED="11/04/2016 14:31:38" UPDATED_BY="SADMIN" CREATED="06/05/2003 08:21:54" CREATED_BY="SADMIN" EXT_REC_TABLES="S_APPL_WT_IT_RX"&gt;</w:t>
              <w:br/>
              <w:tab/>
              <w:tab/>
              <w:tab/>
              <w:tab/>
              <w:t>&lt;/APPLET_WEB_TEMPLATE_ITEM&gt;</w:t>
              <w:br/>
              <w:tab/>
              <w:tab/>
              <w:tab/>
              <w:tab/>
              <w:t>&lt;APPLET_WEB_TEMPLATE_ITEM CONTROL="Specialty Name" INACTIVE="N" ITEM_IDENTIFIER="1302" MARKUP_LANGUAGE="HTML" NAME="Specialty Name" TMPL_ITEM_HOLDER_NAME="SiebControl_1302" TYPE="List Item" UPDATED="11/04/2016 14:31:38" UPDATED_BY="SADMIN" CREATED="06/05/2003 08:21:54"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14:31:38" UPDATED_BY="SADMIN" CREATED="06/05/2003 08:21:54"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14:31:38" UPDATED_BY="SADMIN" CREATED="06/05/2003 08:21:54"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14:31:38" UPDATED_BY="SADMIN" CREATED="10/14/2003 22:07:32"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Payment Term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CREATED="01/17/2000 17:13:45" CREATED_BY="SADMIN" EXT_REC_TABLES="S_APPL_WTMPL_RX"&gt;</w:t>
              <w:br/>
              <w:tab/>
              <w:tab/>
              <w:tab/>
              <w:tab/>
              <w:t>&lt;APPLET_WEB_TEMPLATE_ITEM CONTROL="GotoNextSet" INACTIVE="N" ITEM_IDENTIFIER="123" MARKUP_LANGUAGE="HTML" NAME="GotoNextSet" TYPE="Control" UPDATED="06/05/2003 16:14:18" UPDATED_BY="SADMIN" CREATED="01/18/2000 14:29:06" CREATED_BY="SADMIN"&gt;</w:t>
              <w:br/>
              <w:tab/>
              <w:tab/>
              <w:tab/>
              <w:tab/>
              <w:t>&lt;/APPLET_WEB_TEMPLATE_ITEM&gt;</w:t>
              <w:br/>
              <w:tab/>
              <w:tab/>
              <w:tab/>
              <w:tab/>
              <w:t>&lt;APPLET_WEB_TEMPLATE_ITEM CONTROL="GotoPreviousSet" INACTIVE="N" ITEM_IDENTIFIER="122" MARKUP_LANGUAGE="HTML" NAME="GotoPreviousSet" TYPE="Control" UPDATED="06/05/2003 16:14:18" UPDATED_BY="SADMIN" CREATED="01/18/2000 14:28:48" CREATED_BY="SADMIN"&gt;</w:t>
              <w:br/>
              <w:tab/>
              <w:tab/>
              <w:tab/>
              <w:tab/>
              <w:t>&lt;/APPLET_WEB_TEMPLATE_ITEM&gt;</w:t>
              <w:br/>
              <w:tab/>
              <w:tab/>
              <w:tab/>
              <w:tab/>
              <w:t>&lt;APPLET_WEB_TEMPLATE_ITEM CONTROL="NewQuery" INACTIVE="N" ITEM_IDENTIFIER="106" MARKUP_LANGUAGE="HTML" NAME="HTML MiniButton" TMPL_ITEM_HOLDER_NAME="SiebControl_106" TYPE="Control" UPDATED="11/04/2016 14:29:18" UPDATED_BY="SADMIN" CREATED="12/27/2000 14:36:38" CREATED_BY="SADMIN" EXT_REC_TABLES="S_APPL_WT_IT_RX"&gt;</w:t>
              <w:br/>
              <w:tab/>
              <w:tab/>
              <w:tab/>
              <w:tab/>
              <w:t>&lt;/APPLET_WEB_TEMPLATE_ITEM&gt;</w:t>
              <w:br/>
              <w:tab/>
              <w:tab/>
              <w:tab/>
              <w:tab/>
              <w:t>&lt;APPLET_WEB_TEMPLATE_ITEM CONTROL="PositionOnRow" INACTIVE="N" ITEM_IDENTIFIER="144" MARKUP_LANGUAGE="HTML" NAME="HTML PositionOnRow" TMPL_ITEM_HOLDER_NAME="SiebControl_144" TYPE="Control" UPDATED="11/04/2016 14:29:18" UPDATED_BY="SADMIN" CREATED="12/27/2000 14:28:39"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14:29:18" UPDATED_BY="SADMIN" CREATED="12/27/2000 14:27:20"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14:29:18" UPDATED_BY="SADMIN" CREATED="12/23/2002 21:28:09"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14:29:18" UPDATED_BY="SADMIN" CREATED="12/23/2002 21:28:09"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14:29:18" UPDATED_BY="SADMIN" CREATED="04/07/2001 03:43:32"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14:29:18" UPDATED_BY="SADMIN" CREATED="04/07/2001 03:43:32"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14:29:18" UPDATED_BY="SADMIN" CREATED="11/04/2016 14:29:18"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14:29:18" UPDATED_BY="SADMIN" CREATED="11/04/2016 14:29:18" CREATED_BY="SADMIN" EXT_REC_TABLES="S_APPL_WT_IT_RX"&gt;</w:t>
              <w:br/>
              <w:tab/>
              <w:tab/>
              <w:tab/>
              <w:tab/>
              <w:t>&lt;/APPLET_WEB_TEMPLATE_ITEM&gt;</w:t>
              <w:br/>
              <w:tab/>
              <w:tab/>
              <w:tab/>
              <w:tab/>
              <w:t>&lt;APPLET_WEB_TEMPLATE_ITEM CONTROL="Payment Term" INACTIVE="N" ITEM_IDENTIFIER="501" MARKUP_LANGUAGE="HTML" NAME="Payment Term" TMPL_ITEM_HOLDER_NAME="SiebControl_501" TYPE="List Item" UPDATED="11/04/2016 14:29:18" UPDATED_BY="SADMIN" CREATED="01/18/2000 14:21:07"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14:29:18" UPDATED_BY="SADMIN" CREATED="03/30/2000 17:31:20"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14:29:18" UPDATED_BY="SADMIN" CREATED="01/18/2000 14:29:47"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14:29:18" UPDATED_BY="SADMIN" CREATED="04/07/2001 03:43:32"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14:29:18" UPDATED_BY="SADMIN" CREATED="04/07/2001 03:43:32"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14:29:18" UPDATED_BY="SADMIN" CREATED="04/07/2001 03:43:32"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14:29:18" UPDATED_BY="SADMIN" CREATED="11/04/2016 14:29:18"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CREATED="06/05/2003 02:07:01" CREATED_BY="SADMIN" EXT_REC_TABLES="S_APPL_WTMPL_RX"&gt;</w:t>
              <w:br/>
              <w:tab/>
              <w:tab/>
              <w:tab/>
              <w:tab/>
              <w:t>&lt;APPLET_WEB_TEMPLATE_ITEM COMMENTS="Copied from Query Template" CONTROL="CancelQuery" INACTIVE="Y" ITEM_IDENTIFIER="111" MARKUP_LANGUAGE="HTML" NAME="CancelQuery" TMPL_ITEM_HOLDER_NAME="SiebControl_111" TYPE="Control" UPDATED="11/04/2016 14:29:18" UPDATED_BY="SADMIN" CREATED="06/05/2003 08:06:01"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 TMPL_ITEM_HOLDER_NAME="SiebControl_107" TYPE="Control" UPDATED="11/04/2016 14:29:19" UPDATED_BY="SADMIN" CREATED="06/05/2003 08:06:01"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NAME="HTML MiniButton" TMPL_ITEM_HOLDER_NAME="SiebControl_136" TYPE="Control" UPDATED="11/04/2016 14:29:19" UPDATED_BY="SADMIN" CREATED="06/05/2003 08:06:01"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NAME="HTML MiniButton2" TMPL_ITEM_HOLDER_NAME="SiebControl_135" TYPE="Control" UPDATED="11/04/2016 14:29:19" UPDATED_BY="SADMIN" CREATED="06/05/2003 08:06:01" CREATED_BY="SADMIN" EXT_REC_TABLES="S_APPL_WT_IT_RX"&gt;</w:t>
              <w:br/>
              <w:tab/>
              <w:tab/>
              <w:tab/>
              <w:tab/>
              <w:t>&lt;/APPLET_WEB_TEMPLATE_ITEM&gt;</w:t>
              <w:br/>
              <w:tab/>
              <w:tab/>
              <w:tab/>
              <w:tab/>
              <w:t>&lt;APPLET_WEB_TEMPLATE_ITEM CONTROL="Payment Term" INACTIVE="N" ITEM_IDENTIFIER="1300" MARKUP_LANGUAGE="HTML" NAME="Payment Term" TMPL_ITEM_HOLDER_NAME="SiebControl_1300" TYPE="List Item" UPDATED="11/04/2016 14:29:19" UPDATED_BY="SADMIN" CREATED="06/05/2003 08:06:01" CREATED_BY="SADMIN" EXT_REC_TABLES="S_APPL_WT_IT_RX"&gt;</w:t>
              <w:br/>
              <w:tab/>
              <w:tab/>
              <w:tab/>
              <w:tab/>
              <w:t>&lt;/APPLET_WEB_TEMPLATE_ITEM&gt;</w:t>
              <w:br/>
              <w:tab/>
              <w:tab/>
              <w:tab/>
              <w:tab/>
              <w:t>&lt;APPLET_WEB_TEMPLATE_ITEM COMMENTS="Modified by 7.7 Fix Existing Button Mappings Rule Tools Patch: Switched Item Identifier from 158 to 108" CONTROL="UndoQuery" INACTIVE="N" ITEM_IDENTIFIER="108" MARKUP_LANGUAGE="HTML" NAME="UndoQuery-1" TMPL_ITEM_HOLDER_NAME="SiebControl_108" TYPE="Control" UPDATED="11/04/2016 14:29:19" UPDATED_BY="SADMIN" CREATED="06/05/2003 08:06:01"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INACTIVE="Y" ITEM_IDENTIFIER="108" MARKUP_LANGUAGE="HTML" NAME="UndoQuery-10" TMPL_ITEM_HOLDER_NAME="SiebControl_108" TYPE="Control" UPDATED="11/04/2016 14:29:19" UPDATED_BY="SADMIN" CREATED="06/05/2003 08:06:01"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NAME="Edit0" TYPE="Edit" WEB_TEMPLATE="Popup Query" UPDATED="11/04/2016 12:37:17" UPDATED_BY="SADMIN" CREATED="12/27/2000 14:30:15" CREATED_BY="SADMIN" EXT_REC_TABLES="S_APPL_WTMPL_RX"&gt;</w:t>
              <w:br/>
              <w:tab/>
              <w:tab/>
              <w:tab/>
              <w:tab/>
              <w:t>&lt;APPLET_WEB_TEMPLATE_ITEM COMMENTS="Copied from Query Template" CONTROL="CancelQuery" INACTIVE="Y" ITEM_IDENTIFIER="111" MARKUP_LANGUAGE="HTML" NAME="CancelQuery" TMPL_ITEM_HOLDER_NAME="SiebControl_111" TYPE="Control" UPDATED="11/04/2016 14:29:19" UPDATED_BY="SADMIN" CREATED="04/07/2001 03:43:32"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 TMPL_ITEM_HOLDER_NAME="SiebControl_107" TYPE="Control" UPDATED="11/04/2016 14:29:19" UPDATED_BY="SADMIN" CREATED="04/07/2001 03:43:32"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NAME="HTML MiniButton" TMPL_ITEM_HOLDER_NAME="SiebControl_136" TYPE="Control" UPDATED="11/04/2016 14:29:19" UPDATED_BY="SADMIN" CREATED="12/27/2000 14:34:51"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NAME="HTML MiniButton2" TMPL_ITEM_HOLDER_NAME="SiebControl_135" TYPE="Control" UPDATED="11/04/2016 14:29:19" UPDATED_BY="SADMIN" CREATED="12/27/2000 14:35:34" CREATED_BY="SADMIN" EXT_REC_TABLES="S_APPL_WT_IT_RX"&gt;</w:t>
              <w:br/>
              <w:tab/>
              <w:tab/>
              <w:tab/>
              <w:tab/>
              <w:t>&lt;/APPLET_WEB_TEMPLATE_ITEM&gt;</w:t>
              <w:br/>
              <w:tab/>
              <w:tab/>
              <w:tab/>
              <w:tab/>
              <w:t>&lt;APPLET_WEB_TEMPLATE_ITEM CONTROL="Payment Term" INACTIVE="N" ITEM_IDENTIFIER="1300" MARKUP_LANGUAGE="HTML" NAME="Payment Term" TMPL_ITEM_HOLDER_NAME="SiebControl_1300" TYPE="List Item" UPDATED="11/04/2016 14:29:19" UPDATED_BY="SADMIN" CREATED="12/27/2000 14:31:26" CREATED_BY="SADMIN" EXT_REC_TABLES="S_APPL_WT_IT_RX"&gt;</w:t>
              <w:br/>
              <w:tab/>
              <w:tab/>
              <w:tab/>
              <w:tab/>
              <w:t>&lt;/APPLET_WEB_TEMPLATE_ITEM&gt;</w:t>
              <w:br/>
              <w:tab/>
              <w:tab/>
              <w:tab/>
              <w:tab/>
              <w:t>&lt;APPLET_WEB_TEMPLATE_ITEM COMMENTS="Modified by 7.7 Fix Existing Button Mappings Rule Tools Patch: Switched Item Identifier from 158 to 108" CONTROL="UndoQuery" INACTIVE="N" ITEM_IDENTIFIER="108" MARKUP_LANGUAGE="HTML" NAME="UndoQuery-1" TMPL_ITEM_HOLDER_NAME="SiebControl_108" TYPE="Control" UPDATED="11/04/2016 14:29:19" UPDATED_BY="SADMIN" CREATED="04/07/2001 03:43:32"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INACTIVE="Y" ITEM_IDENTIFIER="108" MARKUP_LANGUAGE="HTML" NAME="UndoQuery-10" TMPL_ITEM_HOLDER_NAME="SiebControl_108" TYPE="Control" UPDATED="11/04/2016 14:29:19" UPDATED_BY="SADMIN" CREATED="04/07/2001 03:43:33"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Targeting Header Admin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CREATED="09/26/2005 19:57:59" CREATED_BY="SADMIN" EXT_REC_TABLES="S_APPL_WTMPL_RX"&gt;</w:t>
              <w:br/>
              <w:tab/>
              <w:tab/>
              <w:tab/>
              <w:tab/>
              <w:t>&lt;APPLET_WEB_TEMPLATE_ITEM CONTROL="Applet_Title" EXTENSION_FLAG="Y" ITEM_IDENTIFIER="99929" NAME="Applet_Title" TMPL_ITEM_HOLDER_NAME="SiebControl_99929" TYPE="Control" UPDATED="11/04/2016 14:01:45" UPDATED_BY="SADMIN" CREATED="11/04/2016 14:01:45"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14:01:45" UPDATED_BY="SADMIN" CREATED="09/26/2005 20:10:57" CREATED_BY="SADMIN" EXT_REC_TABLES="S_APPL_WT_IT_RX"&gt;</w:t>
              <w:br/>
              <w:tab/>
              <w:tab/>
              <w:tab/>
              <w:tab/>
              <w:t>&lt;/APPLET_WEB_TEMPLATE_ITEM&gt;</w:t>
              <w:br/>
              <w:tab/>
              <w:tab/>
              <w:tab/>
              <w:tab/>
              <w:t>&lt;APPLET_WEB_TEMPLATE_ITEM COLUMN_SPAN="47" CONTROL="Description" GRID_PROPERTY="FormattedHtml" INACTIVE="N" ITEM_IDENTIFIER="4010" MARKUP_LANGUAGE="HTML" NAME="Description" ROW_SPAN="6" TMPL_ITEM_HOLDER_NAME="SiebControl_4_10" TYPE="Control" UPDATED="11/04/2016 14:01:45" UPDATED_BY="SADMIN" CREATED="09/26/2005 19:57:59" CREATED_BY="SADMIN" EXT_REC_TABLES="S_APPL_WT_IT_RX"&gt;</w:t>
              <w:br/>
              <w:tab/>
              <w:tab/>
              <w:tab/>
              <w:tab/>
              <w:t>&lt;/APPLET_WEB_TEMPLATE_ITEM&gt;</w:t>
              <w:br/>
              <w:tab/>
              <w:tab/>
              <w:tab/>
              <w:tab/>
              <w:t>&lt;APPLET_WEB_TEMPLATE_ITEM COLUMN_SPAN="9" CONTROL="Description" GRID_PROPERTY="FormattedLabel" INACTIVE="N" ITEM_IDENTIFIER="4001" MARKUP_LANGUAGE="HTML" NAME="DescriptionLabel" ROW_SPAN="3" TYPE="Control" UPDATED="05/12/2006 20:25:56" UPDATED_BY="SADMIN" CREATED="09/26/2005 19:57:59" CREATED_BY="SADMIN"&gt;</w:t>
              <w:br/>
              <w:tab/>
              <w:tab/>
              <w:tab/>
              <w:tab/>
              <w:t>&lt;/APPLET_WEB_TEMPLATE_ITEM&gt;</w:t>
              <w:br/>
              <w:tab/>
              <w:tab/>
              <w:tab/>
              <w:tab/>
              <w:t>&lt;APPLET_WEB_TEMPLATE_ITEM COLUMN_SPAN="42" CONTROL="Error Message" GRID_PROPERTY="FormattedHtml" INACTIVE="N" ITEM_IDENTIFIER="4067" MARKUP_LANGUAGE="HTML" NAME="Error Message" ROW_SPAN="6" TMPL_ITEM_HOLDER_NAME="SiebControl_4_67" TYPE="Control" UPDATED="11/04/2016 14:01:46" UPDATED_BY="SADMIN" CREATED="11/14/2005 19:27:38" CREATED_BY="SADMIN" EXT_REC_TABLES="S_APPL_WT_IT_RX"&gt;</w:t>
              <w:br/>
              <w:tab/>
              <w:tab/>
              <w:tab/>
              <w:tab/>
              <w:t>&lt;/APPLET_WEB_TEMPLATE_ITEM&gt;</w:t>
              <w:br/>
              <w:tab/>
              <w:tab/>
              <w:tab/>
              <w:tab/>
              <w:t>&lt;APPLET_WEB_TEMPLATE_ITEM COLUMN_SPAN="10" CONTROL="Error Message" GRID_PROPERTY="FormattedLabel" INACTIVE="N" ITEM_IDENTIFIER="4057" MARKUP_LANGUAGE="HTML" NAME="Error MessageLabel" ROW_SPAN="3" TYPE="Control" UPDATED="05/12/2006 20:37:27" UPDATED_BY="SADMIN" CREATED="11/14/2005 19:28:03"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14:01:46" UPDATED_BY="SADMIN" CREATED="09/26/2005 19:57:59"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14:01:46" UPDATED_BY="SADMIN" CREATED="12/08/2005 00:20:27"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14:01:46" UPDATED_BY="SADMIN" CREATED="12/08/2005 00:20:06"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14:01:46" UPDATED_BY="SADMIN" CREATED="11/04/2016 14:01:46"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14:01:46" UPDATED_BY="SADMIN" CREATED="11/04/2016 14:01:46" CREATED_BY="SADMIN" EXT_REC_TABLES="S_APPL_WT_IT_RX"&gt;</w:t>
              <w:br/>
              <w:tab/>
              <w:tab/>
              <w:tab/>
              <w:tab/>
              <w:t>&lt;/APPLET_WEB_TEMPLATE_ITEM&gt;</w:t>
              <w:br/>
              <w:tab/>
              <w:tab/>
              <w:tab/>
              <w:tab/>
              <w:t>&lt;APPLET_WEB_TEMPLATE_ITEM COLUMN_SPAN="23" CONTROL="Name" GRID_PROPERTY="FormattedHtml" INACTIVE="N" ITEM_IDENTIFIER="1034" MARKUP_LANGUAGE="HTML" NAME="Name" ROW_SPAN="3" TMPL_ITEM_HOLDER_NAME="SiebControl_1_34" TYPE="Control" UPDATED="11/04/2016 14:01:46" UPDATED_BY="SADMIN" CREATED="09/26/2005 19:57:59" CREATED_BY="SADMIN" EXT_REC_TABLES="S_APPL_WT_IT_RX"&gt;</w:t>
              <w:br/>
              <w:tab/>
              <w:tab/>
              <w:tab/>
              <w:tab/>
              <w:t>&lt;/APPLET_WEB_TEMPLATE_ITEM&gt;</w:t>
              <w:br/>
              <w:tab/>
              <w:tab/>
              <w:tab/>
              <w:tab/>
              <w:t>&lt;APPLET_WEB_TEMPLATE_ITEM COLUMN_SPAN="6" CONTROL="Name" GRID_PROPERTY="FormattedLabel" INACTIVE="N" ITEM_IDENTIFIER="1028" MARKUP_LANGUAGE="HTML" NAME="NameLabel" ROW_SPAN="3" TYPE="Control" UPDATED="05/12/2006 20:39:25" UPDATED_BY="SADMIN" CREATED="09/26/2005 19:57:59" CREATED_BY="SADMIN"&gt;</w:t>
              <w:br/>
              <w:tab/>
              <w:tab/>
              <w:tab/>
              <w:tab/>
              <w:t>&lt;/APPLET_WEB_TEMPLATE_ITEM&gt;</w:t>
              <w:br/>
              <w:tab/>
              <w:tab/>
              <w:tab/>
              <w:tab/>
              <w:t>&lt;APPLET_WEB_TEMPLATE_ITEM CONTROL="NewQuery" INACTIVE="N" ITEM_IDENTIFIER="106" MARKUP_LANGUAGE="HTML" NAME="NewQuery" TMPL_ITEM_HOLDER_NAME="SiebControl_106" TYPE="Control" UPDATED="11/04/2016 14:01:46" UPDATED_BY="SADMIN" CREATED="09/26/2005 20:12:09"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14:01:46" UPDATED_BY="SADMIN" CREATED="09/26/2005 20:10:45" CREATED_BY="SADMIN" EXT_REC_TABLES="S_APPL_WT_IT_RX"&gt;</w:t>
              <w:br/>
              <w:tab/>
              <w:tab/>
              <w:tab/>
              <w:tab/>
              <w:t>&lt;/APPLET_WEB_TEMPLATE_ITEM&gt;</w:t>
              <w:br/>
              <w:tab/>
              <w:tab/>
              <w:tab/>
              <w:tab/>
              <w:t>&lt;APPLET_WEB_TEMPLATE_ITEM COLUMN_SPAN="18" CONTROL="Period" GRID_PROPERTY="FormattedHtml" INACTIVE="N" ITEM_IDENTIFIER="1010" MARKUP_LANGUAGE="HTML" NAME="Period" ROW_SPAN="3" TMPL_ITEM_HOLDER_NAME="SiebControl_1_10" TYPE="Control" UPDATED="11/04/2016 14:01:46" UPDATED_BY="SADMIN" CREATED="09/26/2005 19:57:59" CREATED_BY="SADMIN" EXT_REC_TABLES="S_APPL_WT_IT_RX"&gt;</w:t>
              <w:br/>
              <w:tab/>
              <w:tab/>
              <w:tab/>
              <w:tab/>
              <w:t>&lt;/APPLET_WEB_TEMPLATE_ITEM&gt;</w:t>
              <w:br/>
              <w:tab/>
              <w:tab/>
              <w:tab/>
              <w:tab/>
              <w:t>&lt;APPLET_WEB_TEMPLATE_ITEM COLUMN_SPAN="9" CONTROL="Period" GRID_PROPERTY="FormattedLabel" INACTIVE="N" ITEM_IDENTIFIER="1001" MARKUP_LANGUAGE="HTML" NAME="PeriodLabel" ROW_SPAN="3" TYPE="Control" UPDATED="05/12/2006 20:24:59" UPDATED_BY="SADMIN" CREATED="09/26/2005 19:57:59"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14:01:46" UPDATED_BY="SADMIN" CREATED="09/26/2005 19:57:59"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14:01:46" UPDATED_BY="SADMIN" CREATED="11/04/2016 14:01:46" CREATED_BY="SADMIN" EXT_REC_TABLES="S_APPL_WT_IT_RX"&gt;</w:t>
              <w:br/>
              <w:tab/>
              <w:tab/>
              <w:tab/>
              <w:tab/>
              <w:t>&lt;/APPLET_WEB_TEMPLATE_ITEM&gt;</w:t>
              <w:br/>
              <w:tab/>
              <w:tab/>
              <w:tab/>
              <w:tab/>
              <w:t>&lt;APPLET_WEB_TEMPLATE_ITEM COLUMN_SPAN="19" CONTROL="Request Id" GRID_PROPERTY="FormattedHtml" INACTIVE="N" ITEM_IDENTIFIER="1090" MARKUP_LANGUAGE="HTML" NAME="Request Id" ROW_SPAN="3" TMPL_ITEM_HOLDER_NAME="SiebControl_1_90" TYPE="Control" UPDATED="11/04/2016 14:01:46" UPDATED_BY="SADMIN" CREATED="11/14/2005 19:27:25" CREATED_BY="SADMIN" EXT_REC_TABLES="S_APPL_WT_IT_RX"&gt;</w:t>
              <w:br/>
              <w:tab/>
              <w:tab/>
              <w:tab/>
              <w:tab/>
              <w:t>&lt;/APPLET_WEB_TEMPLATE_ITEM&gt;</w:t>
              <w:br/>
              <w:tab/>
              <w:tab/>
              <w:tab/>
              <w:tab/>
              <w:t>&lt;APPLET_WEB_TEMPLATE_ITEM COLUMN_SPAN="8" CONTROL="Request Id" GRID_PROPERTY="FormattedLabel" INACTIVE="N" ITEM_IDENTIFIER="1082" MARKUP_LANGUAGE="HTML" NAME="Request IdLabel" ROW_SPAN="3" TYPE="Control" UPDATED="05/12/2006 20:40:07" UPDATED_BY="SADMIN" CREATED="11/14/2005 19:27:31" CREATED_BY="SADMIN"&gt;</w:t>
              <w:br/>
              <w:tab/>
              <w:tab/>
              <w:tab/>
              <w:tab/>
              <w:t>&lt;/APPLET_WEB_TEMPLATE_ITEM&gt;</w:t>
              <w:br/>
              <w:tab/>
              <w:tab/>
              <w:tab/>
              <w:tab/>
              <w:t>&lt;APPLET_WEB_TEMPLATE_ITEM COLUMN_SPAN="15" CONTROL="Status" GRID_PROPERTY="FormattedHtml" INACTIVE="N" ITEM_IDENTIFIER="1067" MARKUP_LANGUAGE="HTML" NAME="Status" ROW_SPAN="3" TMPL_ITEM_HOLDER_NAME="SiebControl_1_67" TYPE="Control" UPDATED="11/04/2016 14:01:46" UPDATED_BY="SADMIN" CREATED="09/26/2005 19:57:59" CREATED_BY="SADMIN" EXT_REC_TABLES="S_APPL_WT_IT_RX"&gt;</w:t>
              <w:br/>
              <w:tab/>
              <w:tab/>
              <w:tab/>
              <w:tab/>
              <w:t>&lt;/APPLET_WEB_TEMPLATE_ITEM&gt;</w:t>
              <w:br/>
              <w:tab/>
              <w:tab/>
              <w:tab/>
              <w:tab/>
              <w:t>&lt;APPLET_WEB_TEMPLATE_ITEM COLUMN_SPAN="10" CONTROL="Status" GRID_PROPERTY="FormattedLabel" INACTIVE="N" ITEM_IDENTIFIER="1057" MARKUP_LANGUAGE="HTML" NAME="StatusLabel" ROW_SPAN="3" TYPE="Control" UPDATED="05/12/2006 20:37:44" UPDATED_BY="SADMIN" CREATED="11/14/2005 19:28:28"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14:01:46" UPDATED_BY="SADMIN" CREATED="09/26/2005 19:57:59"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14:01:46" UPDATED_BY="SADMIN" CREATED="09/26/2005 20:11:24"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Async Query Results Asset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CREATED="12/21/2003 02:11:23" CREATED_BY="SADMIN" EXT_REC_TABLES="S_APPL_WTMPL_RX"&gt;</w:t>
              <w:br/>
              <w:tab/>
              <w:tab/>
              <w:tab/>
              <w:tab/>
              <w:t>&lt;APPLET_WEB_TEMPLATE_ITEM CONTROL="Applet_Title" EXTENSION_FLAG="Y" ITEM_IDENTIFIER="99929" NAME="Applet_Title" TMPL_ITEM_HOLDER_NAME="SiebControl_99929" TYPE="Control" UPDATED="11/04/2016 14:50:14" UPDATED_BY="SADMIN" CREATED="11/04/2016 14:50:14" CREATED_BY="SADMIN" EXT_REC_TABLES="S_APPL_WT_IT_RX"&gt;</w:t>
              <w:br/>
              <w:tab/>
              <w:tab/>
              <w:tab/>
              <w:tab/>
              <w:t>&lt;/APPLET_WEB_TEMPLATE_ITEM&gt;</w:t>
              <w:br/>
              <w:tab/>
              <w:tab/>
              <w:tab/>
              <w:tab/>
              <w:t>&lt;APPLET_WEB_TEMPLATE_ITEM CONTROL="Asset Account Name" INACTIVE="N" ITEM_IDENTIFIER="505" MARKUP_LANGUAGE="HTML" NAME="Asset Account Name" TMPL_ITEM_HOLDER_NAME="SiebControl_505" TYPE="List Item" UPDATED="11/04/2016 14:50:14" UPDATED_BY="SADMIN" CREATED="12/21/2003 02:39:01" CREATED_BY="SADMIN" EXT_REC_TABLES="S_APPL_WT_IT_RX"&gt;</w:t>
              <w:br/>
              <w:tab/>
              <w:tab/>
              <w:tab/>
              <w:tab/>
              <w:t>&lt;/APPLET_WEB_TEMPLATE_ITEM&gt;</w:t>
              <w:br/>
              <w:tab/>
              <w:tab/>
              <w:tab/>
              <w:tab/>
              <w:t>&lt;APPLET_WEB_TEMPLATE_ITEM CONTROL="Asset Installation Date" INACTIVE="N" ITEM_IDENTIFIER="506" MARKUP_LANGUAGE="HTML" NAME="Asset Installation Date" TMPL_ITEM_HOLDER_NAME="SiebControl_506" TYPE="List Item" UPDATED="11/04/2016 14:50:14" UPDATED_BY="SADMIN" CREATED="12/21/2003 02:39:01"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14:50:14" UPDATED_BY="SADMIN" CREATED="12/21/2003 02:39:01" CREATED_BY="SADMIN" EXT_REC_TABLES="S_APPL_WT_IT_RX"&gt;</w:t>
              <w:br/>
              <w:tab/>
              <w:tab/>
              <w:tab/>
              <w:tab/>
              <w:t>&lt;/APPLET_WEB_TEMPLATE_ITEM&gt;</w:t>
              <w:br/>
              <w:tab/>
              <w:tab/>
              <w:tab/>
              <w:tab/>
              <w:t>&lt;APPLET_WEB_TEMPLATE_ITEM CONTROL="Asset Part Number" INACTIVE="N" ITEM_IDENTIFIER="503" MARKUP_LANGUAGE="HTML" NAME="Asset Part Number" TMPL_ITEM_HOLDER_NAME="SiebControl_503" TYPE="List Item" UPDATED="11/04/2016 14:50:14" UPDATED_BY="SADMIN" CREATED="12/21/2003 02:39:01" CREATED_BY="SADMIN" EXT_REC_TABLES="S_APPL_WT_IT_RX"&gt;</w:t>
              <w:br/>
              <w:tab/>
              <w:tab/>
              <w:tab/>
              <w:tab/>
              <w:t>&lt;/APPLET_WEB_TEMPLATE_ITEM&gt;</w:t>
              <w:br/>
              <w:tab/>
              <w:tab/>
              <w:tab/>
              <w:tab/>
              <w:t>&lt;APPLET_WEB_TEMPLATE_ITEM CONTROL="Asset Product Name" INACTIVE="N" ITEM_IDENTIFIER="502" MARKUP_LANGUAGE="HTML" NAME="Asset Product Name" TMPL_ITEM_HOLDER_NAME="SiebControl_502" TYPE="List Item" UPDATED="11/04/2016 14:50:14" UPDATED_BY="SADMIN" CREATED="12/21/2003 02:39:01" CREATED_BY="SADMIN" EXT_REC_TABLES="S_APPL_WT_IT_RX"&gt;</w:t>
              <w:br/>
              <w:tab/>
              <w:tab/>
              <w:tab/>
              <w:tab/>
              <w:t>&lt;/APPLET_WEB_TEMPLATE_ITEM&gt;</w:t>
              <w:br/>
              <w:tab/>
              <w:tab/>
              <w:tab/>
              <w:tab/>
              <w:t>&lt;APPLET_WEB_TEMPLATE_ITEM CONTROL="Asset Tag Number" INACTIVE="N" ITEM_IDENTIFIER="504" MARKUP_LANGUAGE="HTML" NAME="Asset Tag Number" TMPL_ITEM_HOLDER_NAME="SiebControl_504" TYPE="List Item" UPDATED="11/04/2016 14:50:14" UPDATED_BY="SADMIN" CREATED="12/21/2003 02:39:01" CREATED_BY="SADMIN" EXT_REC_TABLES="S_APPL_WT_IT_RX"&gt;</w:t>
              <w:br/>
              <w:tab/>
              <w:tab/>
              <w:tab/>
              <w:tab/>
              <w:t>&lt;/APPLET_WEB_TEMPLATE_ITEM&gt;</w:t>
              <w:br/>
              <w:tab/>
              <w:tab/>
              <w:tab/>
              <w:tab/>
              <w:t>&lt;APPLET_WEB_TEMPLATE_ITEM CONTROL="GotoNextSet" INACTIVE="N" ITEM_IDENTIFIER="123" MARKUP_LANGUAGE="HTML" NAME="GotoNextSet" TYPE="Control" UPDATED="12/21/2003 02:39:01" UPDATED_BY="SADMIN" CREATED="12/21/2003 02:39:01" CREATED_BY="SADMIN"&gt;</w:t>
              <w:br/>
              <w:tab/>
              <w:tab/>
              <w:tab/>
              <w:tab/>
              <w:t>&lt;/APPLET_WEB_TEMPLATE_ITEM&gt;</w:t>
              <w:br/>
              <w:tab/>
              <w:tab/>
              <w:tab/>
              <w:tab/>
              <w:t>&lt;APPLET_WEB_TEMPLATE_ITEM CONTROL="GotoPreviousSet" INACTIVE="N" ITEM_IDENTIFIER="122" MARKUP_LANGUAGE="HTML" NAME="GotoPreviousSet" TYPE="Control" UPDATED="12/21/2003 02:39:01" UPDATED_BY="SADMIN" CREATED="12/21/2003 02:39:01" CREATED_BY="SADMIN"&gt;</w:t>
              <w:br/>
              <w:tab/>
              <w:tab/>
              <w:tab/>
              <w:tab/>
              <w:t>&lt;/APPLET_WEB_TEMPLATE_ITEM&gt;</w:t>
              <w:br/>
              <w:tab/>
              <w:tab/>
              <w:tab/>
              <w:tab/>
              <w:t>&lt;APPLET_WEB_TEMPLATE_ITEM CONTROL="ListControl" EXTENSION_FLAG="Y" ITEM_IDENTIFIER="99998" NAME="ListControl" TMPL_ITEM_HOLDER_NAME="SiebControl_99998" TYPE="Control" UPDATED="11/04/2016 14:50:14" UPDATED_BY="SADMIN" CREATED="11/04/2016 14:50:14" CREATED_BY="SADMIN" EXT_REC_TABLES="S_APPL_WT_IT_RX"&gt;</w:t>
              <w:br/>
              <w:tab/>
              <w:tab/>
              <w:tab/>
              <w:tab/>
              <w:t>&lt;/APPLET_WEB_TEMPLATE_ITEM&gt;</w:t>
              <w:br/>
              <w:tab/>
              <w:tab/>
              <w:tab/>
              <w:tab/>
              <w:t>&lt;APPLET_WEB_TEMPLATE_ITEM CONTROL="Load" INACTIVE="N" ITEM_IDENTIFIER="139" MARKUP_LANGUAGE="HTML" NAME="Load" TMPL_ITEM_HOLDER_NAME="SiebControl_139" TYPE="Control" UPDATED="11/04/2016 14:50:14" UPDATED_BY="SADMIN" CREATED="08/27/2005 00:47:27"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14:50:14" UPDATED_BY="SADMIN" CREATED="11/04/2016 14:50:14"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14:50:14" UPDATED_BY="SADMIN" CREATED="12/21/2003 02:39:01"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14:50:14" UPDATED_BY="SADMIN" CREATED="11/04/2016 14:50:14" CREATED_BY="SADMIN" EXT_REC_TABLES="S_APPL_WT_IT_RX"&gt;</w:t>
              <w:br/>
              <w:tab/>
              <w:tab/>
              <w:tab/>
              <w:tab/>
              <w:t>&lt;/APPLET_WEB_TEMPLATE_ITEM&gt;</w:t>
              <w:br/>
              <w:tab/>
              <w:tab/>
              <w:tab/>
              <w:tab/>
              <w:t>&lt;APPLET_WEB_TEMPLATE_ITEM CONTROL="Return" INACTIVE="N" ITEM_IDENTIFIER="140" MARKUP_LANGUAGE="HTML" NAME="Return" TMPL_ITEM_HOLDER_NAME="SiebControl_140" TYPE="Control" UPDATED="11/04/2016 14:50:14" UPDATED_BY="SADMIN" CREATED="12/21/2003 02:39:01"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CREATED="12/21/2003 02:11:23" CREATED_BY="SADMIN" EXT_REC_TABLES="S_APPL_WTMPL_RX"&gt;</w:t>
              <w:br/>
              <w:tab/>
              <w:tab/>
              <w:tab/>
              <w:tab/>
              <w:t>&lt;APPLET_WEB_TEMPLATE_ITEM CONTROL="Applet_Title" EXTENSION_FLAG="Y" ITEM_IDENTIFIER="99929" NAME="Applet_Title" TMPL_ITEM_HOLDER_NAME="SiebControl_99929" TYPE="Control" UPDATED="11/04/2016 14:50:14" UPDATED_BY="SADMIN" CREATED="11/04/2016 14:50:14" CREATED_BY="SADMIN" EXT_REC_TABLES="S_APPL_WT_IT_RX"&gt;</w:t>
              <w:br/>
              <w:tab/>
              <w:tab/>
              <w:tab/>
              <w:tab/>
              <w:t>&lt;/APPLET_WEB_TEMPLATE_ITEM&gt;</w:t>
              <w:br/>
              <w:tab/>
              <w:tab/>
              <w:tab/>
              <w:tab/>
              <w:t>&lt;APPLET_WEB_TEMPLATE_ITEM CONTROL="GotoNextSet" INACTIVE="N" ITEM_IDENTIFIER="123" MARKUP_LANGUAGE="HTML" NAME="GotoNextSet" TYPE="Control" UPDATED="12/21/2003 02:39:02" UPDATED_BY="SADMIN" CREATED="12/21/2003 02:39:02" CREATED_BY="SADMIN"&gt;</w:t>
              <w:br/>
              <w:tab/>
              <w:tab/>
              <w:tab/>
              <w:tab/>
              <w:t>&lt;/APPLET_WEB_TEMPLATE_ITEM&gt;</w:t>
              <w:br/>
              <w:tab/>
              <w:tab/>
              <w:tab/>
              <w:tab/>
              <w:t>&lt;APPLET_WEB_TEMPLATE_ITEM CONTROL="GotoPreviousSet" INACTIVE="N" ITEM_IDENTIFIER="122" MARKUP_LANGUAGE="HTML" NAME="GotoPreviousSet" TYPE="Control" UPDATED="12/21/2003 02:39:02" UPDATED_BY="SADMIN" CREATED="12/21/2003 02:39:02" CREATED_BY="SADMIN"&gt;</w:t>
              <w:br/>
              <w:tab/>
              <w:tab/>
              <w:tab/>
              <w:tab/>
              <w:t>&lt;/APPLET_WEB_TEMPLATE_ITEM&gt;</w:t>
              <w:br/>
              <w:tab/>
              <w:tab/>
              <w:tab/>
              <w:tab/>
              <w:t>&lt;APPLET_WEB_TEMPLATE_ITEM CONTROL="ListControl" EXTENSION_FLAG="Y" ITEM_IDENTIFIER="99998" NAME="ListControl" TMPL_ITEM_HOLDER_NAME="SiebControl_99998" TYPE="Control" UPDATED="11/04/2016 14:50:14" UPDATED_BY="SADMIN" CREATED="11/04/2016 14:50:14" CREATED_BY="SADMIN" EXT_REC_TABLES="S_APPL_WT_IT_RX"&gt;</w:t>
              <w:br/>
              <w:tab/>
              <w:tab/>
              <w:tab/>
              <w:tab/>
              <w:t>&lt;/APPLET_WEB_TEMPLATE_ITEM&gt;</w:t>
              <w:br/>
              <w:tab/>
              <w:tab/>
              <w:tab/>
              <w:tab/>
              <w:t>&lt;APPLET_WEB_TEMPLATE_ITEM CONTROL="Load" INACTIVE="N" ITEM_IDENTIFIER="139" MARKUP_LANGUAGE="HTML" NAME="Load" TMPL_ITEM_HOLDER_NAME="SiebControl_139" TYPE="Control" UPDATED="11/04/2016 14:50:14" UPDATED_BY="SADMIN" CREATED="08/27/2005 00:47:27"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14:50:14" UPDATED_BY="SADMIN" CREATED="11/04/2016 14:50:14" CREATED_BY="SADMIN" EXT_REC_TABLES="S_APPL_WT_IT_RX"&gt;</w:t>
              <w:br/>
              <w:tab/>
              <w:tab/>
              <w:tab/>
              <w:tab/>
              <w:t>&lt;/APPLET_WEB_TEMPLATE_ITEM&gt;</w:t>
              <w:br/>
              <w:tab/>
              <w:tab/>
              <w:tab/>
              <w:tab/>
              <w:t>&lt;APPLET_WEB_TEMPLATE_ITEM CONTROL="PositionOnRow" INACTIVE="Y" ITEM_IDENTIFIER="144" MARKUP_LANGUAGE="HTML" NAME="PositionOnRow" TMPL_ITEM_HOLDER_NAME="SiebControl_144" TYPE="Control" UPDATED="11/04/2016 14:50:14" UPDATED_BY="SADMIN" CREATED="12/21/2003 02:39:02"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14:50:14" UPDATED_BY="SADMIN" CREATED="11/04/2016 14:50:14" CREATED_BY="SADMIN" EXT_REC_TABLES="S_APPL_WT_IT_RX"&gt;</w:t>
              <w:br/>
              <w:tab/>
              <w:tab/>
              <w:tab/>
              <w:tab/>
              <w:t>&lt;/APPLET_WEB_TEMPLATE_ITEM&gt;</w:t>
              <w:br/>
              <w:tab/>
              <w:tab/>
              <w:tab/>
              <w:tab/>
              <w:t>&lt;APPLET_WEB_TEMPLATE_ITEM CONTROL="Return" INACTIVE="N" ITEM_IDENTIFIER="140" MARKUP_LANGUAGE="HTML" NAME="Return" TMPL_ITEM_HOLDER_NAME="SiebControl_140" TYPE="Control" UPDATED="11/04/2016 14:50:14" UPDATED_BY="SADMIN" CREATED="12/21/2003 02:39:02"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Home Search Virtual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Screen Homepage Search" INACTIVE="N" NAME="Base" SEQUENCE="0" TYPE="Base" WEB_TEMPLATE="Applet Form 1 Column Screen Homepage Search" UPDATED="11/04/2016 12:37:18" UPDATED_BY="SADMIN" CREATED="01/22/2004 15:32:36" CREATED_BY="SADMIN" EXT_REC_TABLES="S_APPL_WTMPL_RX"&gt;</w:t>
              <w:br/>
              <w:tab/>
              <w:tab/>
              <w:tab/>
              <w:tab/>
              <w:t>&lt;APPLET_WEB_TEMPLATE_ITEM CONTROL="AppletTitle" INACTIVE="N" ITEM_IDENTIFIER="90" MARKUP_LANGUAGE="HTML" NAME="AppletTitle" TMPL_ITEM_HOLDER_NAME="SiebControl_90" TYPE="Control" UPDATED="11/04/2016 12:17:35" UPDATED_BY="SADMIN" CREATED="01/22/2004 15:32:36"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12:17:35" UPDATED_BY="SADMIN" CREATED="11/04/2016 12:17:35"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CONTROL="ButtonHideApplet" INACTIVE="N" ITEM_IDENTIFIER="212" MARKUP_LANGUAGE="HTML" NAME="ButtonHideApplet" TMPL_ITEM_HOLDER_NAME="SiebControl_212" TYPE="Control" UPDATED="11/04/2016 12:17:35" UPDATED_BY="SADMIN" CREATED="01/22/2004 15:32:36"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CONTROL="ButtonMaximizeApplet" INACTIVE="N" ITEM_IDENTIFIER="204" MARKUP_LANGUAGE="HTML" NAME="ButtonMaximizeApplet" TMPL_ITEM_HOLDER_NAME="SiebControl_204" TYPE="Control" UPDATED="11/04/2016 12:17:35" UPDATED_BY="SADMIN" CREATED="01/22/2004 15:32:36"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CONTROL="ButtonMinimizeApplet" INACTIVE="N" ITEM_IDENTIFIER="203" MARKUP_LANGUAGE="HTML" NAME="ButtonMinimizeApplet" TMPL_ITEM_HOLDER_NAME="SiebControl_203" TYPE="Control" UPDATED="11/04/2016 12:17:35" UPDATED_BY="SADMIN" CREATED="01/22/2004 15:32:36"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CONTROL="ButtonMoveAppletDown" INACTIVE="N" ITEM_IDENTIFIER="208" MARKUP_LANGUAGE="HTML" NAME="ButtonMoveAppletDown" TMPL_ITEM_HOLDER_NAME="SiebControl_208" TYPE="Control" UPDATED="11/04/2016 12:17:35" UPDATED_BY="SADMIN" CREATED="01/22/2004 15:32:36"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CONTROL="ButtonMoveAppletUp" INACTIVE="N" ITEM_IDENTIFIER="207" MARKUP_LANGUAGE="HTML" NAME="ButtonMoveAppletUp" TMPL_ITEM_HOLDER_NAME="SiebControl_207" TYPE="Control" UPDATED="11/04/2016 12:17:35" UPDATED_BY="SADMIN" CREATED="01/22/2004 15:32:36"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CONTROL="ButtonShowApplet" INACTIVE="N" ITEM_IDENTIFIER="211" MARKUP_LANGUAGE="HTML" NAME="ButtonShowApplet" TMPL_ITEM_HOLDER_NAME="SiebControl_211" TYPE="Control" UPDATED="11/04/2016 12:17:35" UPDATED_BY="SADMIN" CREATED="01/22/2004 15:32:36" CREATED_BY="SADMIN" EXT_REC_TABLES="S_APPL_WT_IT_RX"&gt;</w:t>
              <w:br/>
              <w:tab/>
              <w:tab/>
              <w:tab/>
              <w:tab/>
              <w:t>&lt;/APPLET_WEB_TEMPLATE_ITEM&gt;</w:t>
              <w:br/>
              <w:tab/>
              <w:tab/>
              <w:tab/>
              <w:tab/>
              <w:t>&lt;APPLET_WEB_TEMPLATE_ITEM CONTROL="CSN" INACTIVE="N" ITEM_IDENTIFIER="1302" MARKUP_LANGUAGE="HTML" NAME="CSN" TMPL_ITEM_HOLDER_NAME="SiebControl_1302" TYPE="Control" UPDATED="11/04/2016 12:17:35" UPDATED_BY="SADMIN" CREATED="01/22/2004 15:32:36" CREATED_BY="SADMIN" EXT_REC_TABLES="S_APPL_WT_IT_RX"&gt;</w:t>
              <w:br/>
              <w:tab/>
              <w:tab/>
              <w:tab/>
              <w:tab/>
              <w:t>&lt;/APPLET_WEB_TEMPLATE_ITEM&gt;</w:t>
              <w:br/>
              <w:tab/>
              <w:tab/>
              <w:tab/>
              <w:tab/>
              <w:t>&lt;APPLET_WEB_TEMPLATE_ITEM CONTROL="City" INACTIVE="N" ITEM_IDENTIFIER="1304" MARKUP_LANGUAGE="HTML" NAME="City" TMPL_ITEM_HOLDER_NAME="SiebControl_1304" TYPE="Control" UPDATED="11/04/2016 12:17:35" UPDATED_BY="SADMIN" CREATED="01/22/2004 15:32:36" CREATED_BY="SADMIN" EXT_REC_TABLES="S_APPL_WT_IT_RX"&gt;</w:t>
              <w:br/>
              <w:tab/>
              <w:tab/>
              <w:tab/>
              <w:tab/>
              <w:tab/>
              <w:t>&lt;APPLET_WEB_TEMPLATE_ITEM_LOCALE APPLICATION_CODE="STD" INACTIVE="N" ITEM_IDENTIFIER="1305"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CONTROL="Country" INACTIVE="N" ITEM_IDENTIFIER="1307" MARKUP_LANGUAGE="HTML" NAME="Country" TMPL_ITEM_HOLDER_NAME="SiebControl_1307" TYPE="Control" UPDATED="11/04/2016 12:17:35" UPDATED_BY="SADMIN" CREATED="01/22/2004 15:32:37" CREATED_BY="SADMIN" EXT_REC_TABLES="S_APPL_WT_IT_RX"&gt;</w:t>
              <w:br/>
              <w:tab/>
              <w:tab/>
              <w:tab/>
              <w:tab/>
              <w:t>&lt;/APPLET_WEB_TEMPLATE_ITEM&gt;</w:t>
              <w:br/>
              <w:tab/>
              <w:tab/>
              <w:tab/>
              <w:tab/>
              <w:t>&lt;APPLET_WEB_TEMPLATE_ITEM CONTROL="DUNS" INACTIVE="N" ITEM_IDENTIFIER="1303" MARKUP_LANGUAGE="HTML" NAME="DUNS" TMPL_ITEM_HOLDER_NAME="SiebControl_1303" TYPE="Control" UPDATED="11/04/2016 12:17:35" UPDATED_BY="SADMIN" CREATED="01/22/2004 15:32:37" CREATED_BY="SADMIN" EXT_REC_TABLES="S_APPL_WT_IT_RX"&gt;</w:t>
              <w:br/>
              <w:tab/>
              <w:tab/>
              <w:tab/>
              <w:tab/>
              <w:t>&lt;/APPLET_WEB_TEMPLATE_ITEM&gt;</w:t>
              <w:br/>
              <w:tab/>
              <w:tab/>
              <w:tab/>
              <w:tab/>
              <w:t>&lt;APPLET_WEB_TEMPLATE_ITEM COMMENTS="Copied from Query Template" CONTROL="ExecuteQuery" INACTIVE="Y" ITEM_IDENTIFIER="107" MARKUP_LANGUAGE="HTML" NAME="ExecuteQuery" TMPL_ITEM_HOLDER_NAME="SiebControl_107" TYPE="Control" UPDATED="11/04/2016 12:17:35" UPDATED_BY="SADMIN" CREATED="01/22/2004 15:32:37" CREATED_BY="SADMIN" EXT_REC_TABLES="S_APPL_WT_IT_RX"&gt;</w:t>
              <w:br/>
              <w:tab/>
              <w:tab/>
              <w:tab/>
              <w:tab/>
              <w:t>&lt;/APPLET_WEB_TEMPLATE_ITEM&gt;</w:t>
              <w:br/>
              <w:tab/>
              <w:tab/>
              <w:tab/>
              <w:tab/>
              <w:t>&lt;APPLET_WEB_TEMPLATE_ITEM CONTROL="MirrorSearchGotoView" INACTIVE="N" ITEM_IDENTIFIER="131" MARKUP_LANGUAGE="HTML" NAME="MirrorSearchGotoView" TMPL_ITEM_HOLDER_NAME="SiebControl_131" TYPE="Control" UPDATED="11/04/2016 12:17:35" UPDATED_BY="SADMIN" CREATED="01/22/2004 15:32:37"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12:17:35" UPDATED_BY="SADMIN" CREATED="01/22/2004 15:32:37" CREATED_BY="SADMIN" EXT_REC_TABLES="S_APPL_WT_IT_RX"&gt;</w:t>
              <w:br/>
              <w:tab/>
              <w:tab/>
              <w:tab/>
              <w:tab/>
              <w:t>&lt;/APPLET_WEB_TEMPLATE_ITEM&gt;</w:t>
              <w:br/>
              <w:tab/>
              <w:tab/>
              <w:tab/>
              <w:tab/>
              <w:t>&lt;APPLET_WEB_TEMPLATE_ITEM CONTROL="PostalCode" INACTIVE="N" ITEM_IDENTIFIER="1306" MARKUP_LANGUAGE="HTML" NAME="Postal Code" TMPL_ITEM_HOLDER_NAME="SiebControl_1306" TYPE="Control" UPDATED="11/04/2016 12:17:35" UPDATED_BY="SADMIN" CREATED="01/22/2004 15:32:37" CREATED_BY="SADMIN" EXT_REC_TABLES="S_APPL_WT_IT_RX"&gt;</w:t>
              <w:br/>
              <w:tab/>
              <w:tab/>
              <w:tab/>
              <w:tab/>
              <w:tab/>
              <w:t>&lt;APPLET_WEB_TEMPLATE_ITEM_LOCALE APPLICATION_CODE="STD" INACTIVE="N" ITEM_IDENTIFIER="1304"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CONTROL="State" INACTIVE="N" ITEM_IDENTIFIER="1305" MARKUP_LANGUAGE="HTML" NAME="State" TMPL_ITEM_HOLDER_NAME="SiebControl_1305" TYPE="Control" UPDATED="11/04/2016 12:17:35" UPDATED_BY="SADMIN" CREATED="01/22/2004 15:32:37" CREATED_BY="SADMIN" EXT_REC_TABLES="S_APPL_WT_IT_RX"&gt;</w:t>
              <w:br/>
              <w:tab/>
              <w:tab/>
              <w:tab/>
              <w:tab/>
              <w:tab/>
              <w:t>&lt;APPLET_WEB_TEMPLATE_ITEM_LOCALE APPLICATION_CODE="STD" INACTIVE="N" ITEM_IDENTIFIER="1306" LANGUAGE_CODE="ESN" NAME="ESN-STD" TRANSLATE="Y" UPDATED="09/20/2012 09:15:38" UPDATED_BY="SADMIN" CREATED="09/20/2012 09:15:38"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Screen Homepage Search" INACTIVE="N" NAME="Query" SEQUENCE="0" TYPE="Query" WEB_TEMPLATE="Applet Form 1 Column Screen Homepage Search" UPDATED="11/04/2016 12:37:18" UPDATED_BY="SADMIN" CREATED="10/08/2003 01:11:36" CREATED_BY="SADMIN" EXT_REC_TABLES="S_APPL_WTMPL_RX"&gt;</w:t>
              <w:br/>
              <w:tab/>
              <w:tab/>
              <w:tab/>
              <w:tab/>
              <w:t>&lt;APPLET_WEB_TEMPLATE_ITEM CONTROL="AppletTitle" INACTIVE="N" ITEM_IDENTIFIER="90" MARKUP_LANGUAGE="HTML" NAME="AppletTitle" TMPL_ITEM_HOLDER_NAME="SiebControl_90" TYPE="Control" UPDATED="11/04/2016 12:17:35" UPDATED_BY="SADMIN" CREATED="10/08/2003 01:21:16"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12:17:35" UPDATED_BY="SADMIN" CREATED="11/04/2016 12:17:35"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CONTROL="ButtonHideApplet" INACTIVE="N" ITEM_IDENTIFIER="212" MARKUP_LANGUAGE="HTML" NAME="ButtonHideApplet" TMPL_ITEM_HOLDER_NAME="SiebControl_212" TYPE="Control" UPDATED="11/04/2016 12:17:35" UPDATED_BY="SADMIN" CREATED="10/08/2003 01:21:16"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CONTROL="ButtonMaximizeApplet" INACTIVE="N" ITEM_IDENTIFIER="204" MARKUP_LANGUAGE="HTML" NAME="ButtonMaximizeApplet" TMPL_ITEM_HOLDER_NAME="SiebControl_204" TYPE="Control" UPDATED="11/04/2016 12:17:35" UPDATED_BY="SADMIN" CREATED="10/08/2003 01:21:16"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CONTROL="ButtonMinimizeApplet" INACTIVE="N" ITEM_IDENTIFIER="203" MARKUP_LANGUAGE="HTML" NAME="ButtonMinimizeApplet" TMPL_ITEM_HOLDER_NAME="SiebControl_203" TYPE="Control" UPDATED="11/04/2016 12:17:35" UPDATED_BY="SADMIN" CREATED="10/08/2003 01:21:16"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CONTROL="ButtonMoveAppletDown" INACTIVE="N" ITEM_IDENTIFIER="208" MARKUP_LANGUAGE="HTML" NAME="ButtonMoveAppletDown" TMPL_ITEM_HOLDER_NAME="SiebControl_208" TYPE="Control" UPDATED="11/04/2016 12:17:35" UPDATED_BY="SADMIN" CREATED="10/08/2003 01:21:16"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CONTROL="ButtonMoveAppletUp" INACTIVE="N" ITEM_IDENTIFIER="207" MARKUP_LANGUAGE="HTML" NAME="ButtonMoveAppletUp" TMPL_ITEM_HOLDER_NAME="SiebControl_207" TYPE="Control" UPDATED="11/04/2016 12:17:35" UPDATED_BY="SADMIN" CREATED="10/08/2003 01:21:16" CREATED_BY="SADMIN" EXT_REC_TABLES="S_APPL_WT_IT_RX"&gt;</w:t>
              <w:br/>
              <w:tab/>
              <w:tab/>
              <w:tab/>
              <w:tab/>
              <w:t>&lt;/APPLET_WEB_TEMPLATE_ITEM&gt;</w:t>
              <w:br/>
              <w:tab/>
              <w:tab/>
              <w:tab/>
              <w:tab/>
              <w:t>&lt;APPLET_WEB_TEMPLATE_ITEM COMMENTS="Modified by 7.7 Button Standardization: Set empty Control field to hold the same value as Name field" CONTROL="ButtonShowApplet" INACTIVE="N" ITEM_IDENTIFIER="211" MARKUP_LANGUAGE="HTML" NAME="ButtonShowApplet" TMPL_ITEM_HOLDER_NAME="SiebControl_211" TYPE="Control" UPDATED="11/04/2016 12:17:35" UPDATED_BY="SADMIN" CREATED="10/08/2003 01:21:16" CREATED_BY="SADMIN" EXT_REC_TABLES="S_APPL_WT_IT_RX"&gt;</w:t>
              <w:br/>
              <w:tab/>
              <w:tab/>
              <w:tab/>
              <w:tab/>
              <w:t>&lt;/APPLET_WEB_TEMPLATE_ITEM&gt;</w:t>
              <w:br/>
              <w:tab/>
              <w:tab/>
              <w:tab/>
              <w:tab/>
              <w:t>&lt;APPLET_WEB_TEMPLATE_ITEM CONTROL="CSN" INACTIVE="N" ITEM_IDENTIFIER="1302" MARKUP_LANGUAGE="HTML" NAME="CSN" TMPL_ITEM_HOLDER_NAME="SiebControl_1302" TYPE="Control" UPDATED="11/04/2016 12:17:35" UPDATED_BY="SADMIN" CREATED="10/08/2003 01:21:16" CREATED_BY="SADMIN" EXT_REC_TABLES="S_APPL_WT_IT_RX"&gt;</w:t>
              <w:br/>
              <w:tab/>
              <w:tab/>
              <w:tab/>
              <w:tab/>
              <w:t>&lt;/APPLET_WEB_TEMPLATE_ITEM&gt;</w:t>
              <w:br/>
              <w:tab/>
              <w:tab/>
              <w:tab/>
              <w:tab/>
              <w:t>&lt;APPLET_WEB_TEMPLATE_ITEM CONTROL="City" INACTIVE="N" ITEM_IDENTIFIER="1304" MARKUP_LANGUAGE="HTML" NAME="City" TMPL_ITEM_HOLDER_NAME="SiebControl_1304" TYPE="Control" UPDATED="11/04/2016 12:17:35" UPDATED_BY="SADMIN" CREATED="10/08/2003 01:21:16" CREATED_BY="SADMIN" EXT_REC_TABLES="S_APPL_WT_IT_RX"&gt;</w:t>
              <w:br/>
              <w:tab/>
              <w:tab/>
              <w:tab/>
              <w:tab/>
              <w:tab/>
              <w:t>&lt;APPLET_WEB_TEMPLATE_ITEM_LOCALE APPLICATION_CODE="STD" INACTIVE="N" ITEM_IDENTIFIER="1305"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CONTROL="Country" INACTIVE="N" ITEM_IDENTIFIER="1306" MARKUP_LANGUAGE="HTML" NAME="Country" TMPL_ITEM_HOLDER_NAME="SiebControl_1306" TYPE="Control" UPDATED="11/04/2016 12:17:35" UPDATED_BY="SADMIN" CREATED="10/08/2003 01:21:16" CREATED_BY="SADMIN" EXT_REC_TABLES="S_APPL_WT_IT_RX"&gt;</w:t>
              <w:br/>
              <w:tab/>
              <w:tab/>
              <w:tab/>
              <w:tab/>
              <w:t>&lt;/APPLET_WEB_TEMPLATE_ITEM&gt;</w:t>
              <w:br/>
              <w:tab/>
              <w:tab/>
              <w:tab/>
              <w:tab/>
              <w:t>&lt;APPLET_WEB_TEMPLATE_ITEM CONTROL="DUNS" INACTIVE="N" ITEM_IDENTIFIER="1303" MARKUP_LANGUAGE="HTML" NAME="DUNS" TMPL_ITEM_HOLDER_NAME="SiebControl_1303" TYPE="Control" UPDATED="11/04/2016 12:17:35" UPDATED_BY="SADMIN" CREATED="10/08/2003 01:21:17" CREATED_BY="SADMIN" EXT_REC_TABLES="S_APPL_WT_IT_RX"&gt;</w:t>
              <w:br/>
              <w:tab/>
              <w:tab/>
              <w:tab/>
              <w:tab/>
              <w:t>&lt;/APPLET_WEB_TEMPLATE_ITEM&gt;</w:t>
              <w:br/>
              <w:tab/>
              <w:tab/>
              <w:tab/>
              <w:tab/>
              <w:t>&lt;APPLET_WEB_TEMPLATE_ITEM COMMENTS="Copied from Query Template" CONTROL="ExecuteQuery" INACTIVE="Y" ITEM_IDENTIFIER="107" MARKUP_LANGUAGE="HTML" NAME="ExecuteQuery" TMPL_ITEM_HOLDER_NAME="SiebControl_107" TYPE="Control" UPDATED="11/04/2016 12:17:35" UPDATED_BY="SADMIN" CREATED="10/08/2003 01:21:17" CREATED_BY="SADMIN" EXT_REC_TABLES="S_APPL_WT_IT_RX"&gt;</w:t>
              <w:br/>
              <w:tab/>
              <w:tab/>
              <w:tab/>
              <w:tab/>
              <w:t>&lt;/APPLET_WEB_TEMPLATE_ITEM&gt;</w:t>
              <w:br/>
              <w:tab/>
              <w:tab/>
              <w:tab/>
              <w:tab/>
              <w:t>&lt;APPLET_WEB_TEMPLATE_ITEM CONTROL="MirrorSearchGotoView" INACTIVE="N" ITEM_IDENTIFIER="131" MARKUP_LANGUAGE="HTML" NAME="MirrorSearchGotoView" TMPL_ITEM_HOLDER_NAME="SiebControl_131" TYPE="Control" UPDATED="11/04/2016 12:17:35" UPDATED_BY="SADMIN" CREATED="10/08/2003 01:21:17"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12:17:35" UPDATED_BY="SADMIN" CREATED="10/08/2003 01:21:17" CREATED_BY="SADMIN" EXT_REC_TABLES="S_APPL_WT_IT_RX"&gt;</w:t>
              <w:br/>
              <w:tab/>
              <w:tab/>
              <w:tab/>
              <w:tab/>
              <w:t>&lt;/APPLET_WEB_TEMPLATE_ITEM&gt;</w:t>
              <w:br/>
              <w:tab/>
              <w:tab/>
              <w:tab/>
              <w:tab/>
              <w:t>&lt;APPLET_WEB_TEMPLATE_ITEM CONTROL="PostalCode" INACTIVE="N" ITEM_IDENTIFIER="1307" MARKUP_LANGUAGE="HTML" NAME="Postal Code" TMPL_ITEM_HOLDER_NAME="SiebControl_1307" TYPE="Control" UPDATED="11/04/2016 12:17:35" UPDATED_BY="SADMIN" CREATED="10/08/2003 01:21:17" CREATED_BY="SADMIN" EXT_REC_TABLES="S_APPL_WT_IT_RX"&gt;</w:t>
              <w:br/>
              <w:tab/>
              <w:tab/>
              <w:tab/>
              <w:tab/>
              <w:tab/>
              <w:t>&lt;APPLET_WEB_TEMPLATE_ITEM_LOCALE APPLICATION_CODE="STD" INACTIVE="N" ITEM_IDENTIFIER="1304"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CONTROL="State" INACTIVE="N" ITEM_IDENTIFIER="1305" MARKUP_LANGUAGE="HTML" NAME="State" TMPL_ITEM_HOLDER_NAME="SiebControl_1305" TYPE="Control" UPDATED="11/04/2016 12:17:35" UPDATED_BY="SADMIN" CREATED="10/08/2003 01:21:17" CREATED_BY="SADMIN" EXT_REC_TABLES="S_APPL_WT_IT_RX"&gt;</w:t>
              <w:br/>
              <w:tab/>
              <w:tab/>
              <w:tab/>
              <w:tab/>
              <w:tab/>
              <w:t>&lt;APPLET_WEB_TEMPLATE_ITEM_LOCALE APPLICATION_CODE="STD" INACTIVE="N" ITEM_IDENTIFIER="1307" LANGUAGE_CODE="ESN" NAME="ESN-STD" TRANSLATE="Y" UPDATED="09/20/2012 09:15:38" UPDATED_BY="SADMIN" CREATED="09/20/2012 09:15:38"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Warranty Claim List Applet -Dlr.sif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CREATED="04/10/2012 11:42:02" CREATED_BY="SADMIN" EXT_REC_TABLES="S_APPL_WTMPL_RX"&gt;</w:t>
              <w:br/>
              <w:tab/>
              <w:tab/>
              <w:tab/>
              <w:tab/>
              <w:t>&lt;APPLET_WEB_TEMPLATE_ITEM CONTROL="Applet_Title" EXTENSION_FLAG="Y" ITEM_IDENTIFIER="99929" NAME="Applet_Title" TMPL_ITEM_HOLDER_NAME="SiebControl_99929" TYPE="Control" UPDATED="11/04/2016 15:36:31" UPDATED_BY="SADMIN" CREATED="11/04/2016 15:36:31" CREATED_BY="SADMIN" EXT_REC_TABLES="S_APPL_WT_IT_RX"&gt;</w:t>
              <w:br/>
              <w:tab/>
              <w:tab/>
              <w:tab/>
              <w:tab/>
              <w:t>&lt;/APPLET_WEB_TEMPLATE_ITEM&gt;</w:t>
              <w:br/>
              <w:tab/>
              <w:tab/>
              <w:tab/>
              <w:tab/>
              <w:t>&lt;APPLET_WEB_TEMPLATE_ITEM CONTROL="Asset Sr. #" INACTIVE="N" ITEM_IDENTIFIER="509" MARKUP_LANGUAGE="HTML" NAME="Asset Sr. #" TMPL_ITEM_HOLDER_NAME="SiebControl_509" TYPE="List Item" UPDATED="11/04/2016 15:36:31" UPDATED_BY="SADMIN" CREATED="04/10/2012 11:44:35" CREATED_BY="SADMIN" EXT_REC_TABLES="S_APPL_WT_IT_RX"&gt;</w:t>
              <w:br/>
              <w:tab/>
              <w:tab/>
              <w:tab/>
              <w:tab/>
              <w:t>&lt;/APPLET_WEB_TEMPLATE_ITEM&gt;</w:t>
              <w:br/>
              <w:tab/>
              <w:tab/>
              <w:tab/>
              <w:tab/>
              <w:t>&lt;APPLET_WEB_TEMPLATE_ITEM CONTROL="Claim #" INACTIVE="N" ITEM_IDENTIFIER="501" MARKUP_LANGUAGE="HTML" NAME="Claim #" TMPL_ITEM_HOLDER_NAME="SiebControl_501" TYPE="List Item" UPDATED="11/04/2016 15:36:31" UPDATED_BY="SADMIN" CREATED="04/10/2012 11:44:35" CREATED_BY="SADMIN" EXT_REC_TABLES="S_APPL_WT_IT_RX"&gt;</w:t>
              <w:br/>
              <w:tab/>
              <w:tab/>
              <w:tab/>
              <w:tab/>
              <w:t>&lt;/APPLET_WEB_TEMPLATE_ITEM&gt;</w:t>
              <w:br/>
              <w:tab/>
              <w:tab/>
              <w:tab/>
              <w:tab/>
              <w:t>&lt;APPLET_WEB_TEMPLATE_ITEM CONTROL="Claim Status" INACTIVE="N" ITEM_IDENTIFIER="508" MARKUP_LANGUAGE="HTML" NAME="Claim Status" TMPL_ITEM_HOLDER_NAME="SiebControl_508" TYPE="List Item" UPDATED="11/04/2016 15:36:31" UPDATED_BY="SADMIN" CREATED="04/10/2012 11:44:35" CREATED_BY="SADMIN" EXT_REC_TABLES="S_APPL_WT_IT_RX"&gt;</w:t>
              <w:br/>
              <w:tab/>
              <w:tab/>
              <w:tab/>
              <w:tab/>
              <w:t>&lt;/APPLET_WEB_TEMPLATE_ITEM&gt;</w:t>
              <w:br/>
              <w:tab/>
              <w:tab/>
              <w:tab/>
              <w:tab/>
              <w:t>&lt;APPLET_WEB_TEMPLATE_ITEM CONTROL="Customer Name" INACTIVE="N" ITEM_IDENTIFIER="506" MARKUP_LANGUAGE="HTML" NAME="Customer Name" TMPL_ITEM_HOLDER_NAME="SiebControl_506" TYPE="List Item" UPDATED="11/04/2016 15:36:31" UPDATED_BY="SADMIN" CREATED="04/10/2012 11:44:35" CREATED_BY="SADMIN" EXT_REC_TABLES="S_APPL_WT_IT_RX"&gt;</w:t>
              <w:br/>
              <w:tab/>
              <w:tab/>
              <w:tab/>
              <w:tab/>
              <w:t>&lt;/APPLET_WEB_TEMPLATE_ITEM&gt;</w:t>
              <w:br/>
              <w:tab/>
              <w:tab/>
              <w:tab/>
              <w:tab/>
              <w:t>&lt;APPLET_WEB_TEMPLATE_ITEM CONTROL="Date Reported" INACTIVE="N" ITEM_IDENTIFIER="507" MARKUP_LANGUAGE="HTML" NAME="Date Reported" TMPL_ITEM_HOLDER_NAME="SiebControl_507" TYPE="List Item" UPDATED="11/04/2016 15:36:31" UPDATED_BY="SADMIN" CREATED="04/10/2012 11:44:35" CREATED_BY="SADMIN" EXT_REC_TABLES="S_APPL_WT_IT_RX"&gt;</w:t>
              <w:br/>
              <w:tab/>
              <w:tab/>
              <w:tab/>
              <w:tab/>
              <w:t>&lt;/APPLET_WEB_TEMPLATE_ITEM&gt;</w:t>
              <w:br/>
              <w:tab/>
              <w:tab/>
              <w:tab/>
              <w:tab/>
              <w:t>&lt;APPLET_WEB_TEMPLATE_ITEM CONTROL="Dealer Code" INACTIVE="N" ITEM_IDENTIFIER="504" MARKUP_LANGUAGE="HTML" NAME="Dealer Code" TMPL_ITEM_HOLDER_NAME="SiebControl_504" TYPE="List Item" UPDATED="11/04/2016 15:36:31" UPDATED_BY="SADMIN" CREATED="04/10/2012 11:44:35" CREATED_BY="SADMIN" EXT_REC_TABLES="S_APPL_WT_IT_RX"&gt;</w:t>
              <w:br/>
              <w:tab/>
              <w:tab/>
              <w:tab/>
              <w:tab/>
              <w:t>&lt;/APPLET_WEB_TEMPLATE_ITEM&gt;</w:t>
              <w:br/>
              <w:tab/>
              <w:tab/>
              <w:tab/>
              <w:tab/>
              <w:t>&lt;APPLET_WEB_TEMPLATE_ITEM CONTROL="Dealer Name" INACTIVE="N" ITEM_IDENTIFIER="505" MARKUP_LANGUAGE="HTML" NAME="Dealer Name" TMPL_ITEM_HOLDER_NAME="SiebControl_505" TYPE="List Item" UPDATED="11/04/2016 15:36:31" UPDATED_BY="SADMIN" CREATED="04/10/2012 11:44:35" CREATED_BY="SADMIN" EXT_REC_TABLES="S_APPL_WT_IT_RX"&gt;</w:t>
              <w:br/>
              <w:tab/>
              <w:tab/>
              <w:tab/>
              <w:tab/>
              <w:t>&lt;/APPLET_WEB_TEMPLATE_ITEM&gt;</w:t>
              <w:br/>
              <w:tab/>
              <w:tab/>
              <w:tab/>
              <w:tab/>
              <w:t>&lt;APPLET_WEB_TEMPLATE_ITEM CONTROL="External Reference ID" INACTIVE="N" ITEM_IDENTIFIER="503" MARKUP_LANGUAGE="HTML" NAME="External Reference ID" TMPL_ITEM_HOLDER_NAME="SiebControl_503" TYPE="List Item" UPDATED="11/04/2016 15:36:31" UPDATED_BY="SADMIN" CREATED="04/10/2012 11:44:35" CREATED_BY="SADMIN" EXT_REC_TABLES="S_APPL_WT_IT_RX"&gt;</w:t>
              <w:br/>
              <w:tab/>
              <w:tab/>
              <w:tab/>
              <w:tab/>
              <w:t>&lt;/APPLET_WEB_TEMPLATE_ITEM&gt;</w:t>
              <w:br/>
              <w:tab/>
              <w:tab/>
              <w:tab/>
              <w:tab/>
              <w:t>&lt;APPLET_WEB_TEMPLATE_ITEM CONTROL="Last Modified By" INACTIVE="N" ITEM_IDENTIFIER="513" MARKUP_LANGUAGE="HTML" NAME="Last Modified By" TMPL_ITEM_HOLDER_NAME="SiebControl_513" TYPE="List Item" UPDATED="11/04/2016 15:36:31" UPDATED_BY="SADMIN" CREATED="04/10/2012 11:44:35" CREATED_BY="SADMIN" EXT_REC_TABLES="S_APPL_WT_IT_RX"&gt;</w:t>
              <w:br/>
              <w:tab/>
              <w:tab/>
              <w:tab/>
              <w:tab/>
              <w:t>&lt;/APPLET_WEB_TEMPLATE_ITEM&gt;</w:t>
              <w:br/>
              <w:tab/>
              <w:tab/>
              <w:tab/>
              <w:tab/>
              <w:t>&lt;APPLET_WEB_TEMPLATE_ITEM CONTROL="Last Modified Date" INACTIVE="N" ITEM_IDENTIFIER="512" MARKUP_LANGUAGE="HTML" NAME="Last Modified Date" TMPL_ITEM_HOLDER_NAME="SiebControl_512" TYPE="List Item" UPDATED="11/04/2016 15:36:31" UPDATED_BY="SADMIN" CREATED="04/10/2012 11:44:35"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15:36:31" UPDATED_BY="SADMIN" CREATED="11/04/2016 15:36:31"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15:36:31" UPDATED_BY="SADMIN" CREATED="11/04/2016 15:36:31" CREATED_BY="SADMIN" EXT_REC_TABLES="S_APPL_WT_IT_RX"&gt;</w:t>
              <w:br/>
              <w:tab/>
              <w:tab/>
              <w:tab/>
              <w:tab/>
              <w:t>&lt;/APPLET_WEB_TEMPLATE_ITEM&gt;</w:t>
              <w:br/>
              <w:tab/>
              <w:tab/>
              <w:tab/>
              <w:tab/>
              <w:t>&lt;APPLET_WEB_TEMPLATE_ITEM CONTROL="Mileage / Operating Hours" INACTIVE="N" ITEM_IDENTIFIER="510" MARKUP_LANGUAGE="HTML" NAME="Mileage / Operating Hours" TMPL_ITEM_HOLDER_NAME="SiebControl_510" TYPE="List Item" UPDATED="11/04/2016 15:36:31" UPDATED_BY="SADMIN" CREATED="04/10/2012 11:44:35"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15:36:31" UPDATED_BY="SADMIN" CREATED="04/10/2012 11:44:35"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15:36:31" UPDATED_BY="SADMIN" CREATED="11/04/2016 15:36:31" CREATED_BY="SADMIN" EXT_REC_TABLES="S_APPL_WT_IT_RX"&gt;</w:t>
              <w:br/>
              <w:tab/>
              <w:tab/>
              <w:tab/>
              <w:tab/>
              <w:t>&lt;/APPLET_WEB_TEMPLATE_ITEM&gt;</w:t>
              <w:br/>
              <w:tab/>
              <w:tab/>
              <w:tab/>
              <w:tab/>
              <w:t>&lt;APPLET_WEB_TEMPLATE_ITEM CONTROL="Revision #" INACTIVE="N" ITEM_IDENTIFIER="502" MARKUP_LANGUAGE="HTML" NAME="Revision #" TMPL_ITEM_HOLDER_NAME="SiebControl_502" TYPE="List Item" UPDATED="11/04/2016 15:36:31" UPDATED_BY="SADMIN" CREATED="04/10/2012 11:44:35" CREATED_BY="SADMIN" EXT_REC_TABLES="S_APPL_WT_IT_RX"&gt;</w:t>
              <w:br/>
              <w:tab/>
              <w:tab/>
              <w:tab/>
              <w:tab/>
              <w:t>&lt;/APPLET_WEB_TEMPLATE_ITEM&gt;</w:t>
              <w:br/>
              <w:tab/>
              <w:tab/>
              <w:tab/>
              <w:tab/>
              <w:t>&lt;APPLET_WEB_TEMPLATE_ITEM CONTROL="Total Claim Amount" INACTIVE="N" ITEM_IDENTIFIER="511" MARKUP_LANGUAGE="HTML" NAME="Total Claim Amount" TMPL_ITEM_HOLDER_NAME="SiebControl_511" TYPE="List Item" UPDATED="11/04/2016 15:36:31" UPDATED_BY="SADMIN" CREATED="04/10/2012 11:44:36"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CREATED="04/10/2012 11:42:02" CREATED_BY="SADMIN" EXT_REC_TABLES="S_APPL_WTMPL_RX"&gt;</w:t>
              <w:br/>
              <w:tab/>
              <w:tab/>
              <w:tab/>
              <w:tab/>
              <w:t>&lt;APPLET_WEB_TEMPLATE_ITEM CONTROL="Applet_Title" EXTENSION_FLAG="Y" ITEM_IDENTIFIER="99929" NAME="Applet_Title" TMPL_ITEM_HOLDER_NAME="SiebControl_99929" TYPE="Control" UPDATED="11/04/2016 15:36:31" UPDATED_BY="SADMIN" CREATED="11/04/2016 15:36:31" CREATED_BY="SADMIN" EXT_REC_TABLES="S_APPL_WT_IT_RX"&gt;</w:t>
              <w:br/>
              <w:tab/>
              <w:tab/>
              <w:tab/>
              <w:tab/>
              <w:t>&lt;/APPLET_WEB_TEMPLATE_ITEM&gt;</w:t>
              <w:br/>
              <w:tab/>
              <w:tab/>
              <w:tab/>
              <w:tab/>
              <w:t>&lt;APPLET_WEB_TEMPLATE_ITEM CONTROL="Asset Sr. #" INACTIVE="N" ITEM_IDENTIFIER="509" MARKUP_LANGUAGE="HTML" NAME="Asset Sr. #" TMPL_ITEM_HOLDER_NAME="SiebControl_509" TYPE="List Item" UPDATED="11/04/2016 15:36:31" UPDATED_BY="SADMIN" CREATED="04/10/2012 11:44:36" CREATED_BY="SADMIN" EXT_REC_TABLES="S_APPL_WT_IT_RX"&gt;</w:t>
              <w:br/>
              <w:tab/>
              <w:tab/>
              <w:tab/>
              <w:tab/>
              <w:t>&lt;/APPLET_WEB_TEMPLATE_ITEM&gt;</w:t>
              <w:br/>
              <w:tab/>
              <w:tab/>
              <w:tab/>
              <w:tab/>
              <w:t>&lt;APPLET_WEB_TEMPLATE_ITEM CONTROL="Claim #" INACTIVE="N" ITEM_IDENTIFIER="501" MARKUP_LANGUAGE="HTML" NAME="Claim #" TMPL_ITEM_HOLDER_NAME="SiebControl_501" TYPE="List Item" UPDATED="11/04/2016 15:36:31" UPDATED_BY="SADMIN" CREATED="04/10/2012 11:44:36" CREATED_BY="SADMIN" EXT_REC_TABLES="S_APPL_WT_IT_RX"&gt;</w:t>
              <w:br/>
              <w:tab/>
              <w:tab/>
              <w:tab/>
              <w:tab/>
              <w:t>&lt;/APPLET_WEB_TEMPLATE_ITEM&gt;</w:t>
              <w:br/>
              <w:tab/>
              <w:tab/>
              <w:tab/>
              <w:tab/>
              <w:t>&lt;APPLET_WEB_TEMPLATE_ITEM CONTROL="Claim Status" INACTIVE="N" ITEM_IDENTIFIER="508" MARKUP_LANGUAGE="HTML" NAME="Claim Status" TMPL_ITEM_HOLDER_NAME="SiebControl_508" TYPE="List Item" UPDATED="11/04/2016 15:36:31" UPDATED_BY="SADMIN" CREATED="04/10/2012 11:44:36" CREATED_BY="SADMIN" EXT_REC_TABLES="S_APPL_WT_IT_RX"&gt;</w:t>
              <w:br/>
              <w:tab/>
              <w:tab/>
              <w:tab/>
              <w:tab/>
              <w:t>&lt;/APPLET_WEB_TEMPLATE_ITEM&gt;</w:t>
              <w:br/>
              <w:tab/>
              <w:tab/>
              <w:tab/>
              <w:tab/>
              <w:t>&lt;APPLET_WEB_TEMPLATE_ITEM CONTROL="Customer Name" INACTIVE="N" ITEM_IDENTIFIER="506" MARKUP_LANGUAGE="HTML" NAME="Customer Name" TMPL_ITEM_HOLDER_NAME="SiebControl_506" TYPE="List Item" UPDATED="11/04/2016 15:36:31" UPDATED_BY="SADMIN" CREATED="04/10/2012 11:44:36" CREATED_BY="SADMIN" EXT_REC_TABLES="S_APPL_WT_IT_RX"&gt;</w:t>
              <w:br/>
              <w:tab/>
              <w:tab/>
              <w:tab/>
              <w:tab/>
              <w:t>&lt;/APPLET_WEB_TEMPLATE_ITEM&gt;</w:t>
              <w:br/>
              <w:tab/>
              <w:tab/>
              <w:tab/>
              <w:tab/>
              <w:t>&lt;APPLET_WEB_TEMPLATE_ITEM CONTROL="Date Reported" INACTIVE="N" ITEM_IDENTIFIER="507" MARKUP_LANGUAGE="HTML" NAME="Date Reported" TMPL_ITEM_HOLDER_NAME="SiebControl_507" TYPE="List Item" UPDATED="11/04/2016 15:36:31" UPDATED_BY="SADMIN" CREATED="04/10/2012 11:44:36" CREATED_BY="SADMIN" EXT_REC_TABLES="S_APPL_WT_IT_RX"&gt;</w:t>
              <w:br/>
              <w:tab/>
              <w:tab/>
              <w:tab/>
              <w:tab/>
              <w:t>&lt;/APPLET_WEB_TEMPLATE_ITEM&gt;</w:t>
              <w:br/>
              <w:tab/>
              <w:tab/>
              <w:tab/>
              <w:tab/>
              <w:t>&lt;APPLET_WEB_TEMPLATE_ITEM CONTROL="Dealer Code" INACTIVE="N" ITEM_IDENTIFIER="504" MARKUP_LANGUAGE="HTML" NAME="Dealer Code" TMPL_ITEM_HOLDER_NAME="SiebControl_504" TYPE="List Item" UPDATED="11/04/2016 15:36:31" UPDATED_BY="SADMIN" CREATED="04/10/2012 11:44:36" CREATED_BY="SADMIN" EXT_REC_TABLES="S_APPL_WT_IT_RX"&gt;</w:t>
              <w:br/>
              <w:tab/>
              <w:tab/>
              <w:tab/>
              <w:tab/>
              <w:t>&lt;/APPLET_WEB_TEMPLATE_ITEM&gt;</w:t>
              <w:br/>
              <w:tab/>
              <w:tab/>
              <w:tab/>
              <w:tab/>
              <w:t>&lt;APPLET_WEB_TEMPLATE_ITEM CONTROL="Dealer Name" INACTIVE="N" ITEM_IDENTIFIER="505" MARKUP_LANGUAGE="HTML" NAME="Dealer Name" TMPL_ITEM_HOLDER_NAME="SiebControl_505" TYPE="List Item" UPDATED="11/04/2016 15:36:31" UPDATED_BY="SADMIN" CREATED="04/10/2012 11:44:36" CREATED_BY="SADMIN" EXT_REC_TABLES="S_APPL_WT_IT_RX"&gt;</w:t>
              <w:br/>
              <w:tab/>
              <w:tab/>
              <w:tab/>
              <w:tab/>
              <w:t>&lt;/APPLET_WEB_TEMPLATE_ITEM&gt;</w:t>
              <w:br/>
              <w:tab/>
              <w:tab/>
              <w:tab/>
              <w:tab/>
              <w:t>&lt;APPLET_WEB_TEMPLATE_ITEM CONTROL="External Reference ID" INACTIVE="N" ITEM_IDENTIFIER="503" MARKUP_LANGUAGE="HTML" NAME="External Reference ID" TMPL_ITEM_HOLDER_NAME="SiebControl_503" TYPE="List Item" UPDATED="11/04/2016 15:36:31" UPDATED_BY="SADMIN" CREATED="04/10/2012 11:44:36" CREATED_BY="SADMIN" EXT_REC_TABLES="S_APPL_WT_IT_RX"&gt;</w:t>
              <w:br/>
              <w:tab/>
              <w:tab/>
              <w:tab/>
              <w:tab/>
              <w:t>&lt;/APPLET_WEB_TEMPLATE_ITEM&gt;</w:t>
              <w:br/>
              <w:tab/>
              <w:tab/>
              <w:tab/>
              <w:tab/>
              <w:t>&lt;APPLET_WEB_TEMPLATE_ITEM CONTROL="GotoNextSet" INACTIVE="N" ITEM_IDENTIFIER="123" MARKUP_LANGUAGE="HTML" NAME="GotoNextSet" TYPE="Control" UPDATED="04/10/2012 11:44:36" UPDATED_BY="SADMIN" CREATED="04/10/2012 11:44:36" CREATED_BY="SADMIN"&gt;</w:t>
              <w:br/>
              <w:tab/>
              <w:tab/>
              <w:tab/>
              <w:tab/>
              <w:t>&lt;/APPLET_WEB_TEMPLATE_ITEM&gt;</w:t>
              <w:br/>
              <w:tab/>
              <w:tab/>
              <w:tab/>
              <w:tab/>
              <w:t>&lt;APPLET_WEB_TEMPLATE_ITEM CONTROL="GotoPreviousSet" INACTIVE="N" ITEM_IDENTIFIER="122" MARKUP_LANGUAGE="HTML" NAME="GotoPreviousSet" TYPE="Control" UPDATED="04/10/2012 11:44:36" UPDATED_BY="SADMIN" CREATED="04/10/2012 11:44:36" CREATED_BY="SADMIN"&gt;</w:t>
              <w:br/>
              <w:tab/>
              <w:tab/>
              <w:tab/>
              <w:tab/>
              <w:t>&lt;/APPLET_WEB_TEMPLATE_ITEM&gt;</w:t>
              <w:br/>
              <w:tab/>
              <w:tab/>
              <w:tab/>
              <w:tab/>
              <w:t>&lt;APPLET_WEB_TEMPLATE_ITEM CONTROL="Last Modified By" INACTIVE="N" ITEM_IDENTIFIER="512" MARKUP_LANGUAGE="HTML" NAME="Last Modified By" TMPL_ITEM_HOLDER_NAME="SiebControl_512" TYPE="List Item" UPDATED="11/04/2016 15:36:31" UPDATED_BY="SADMIN" CREATED="04/10/2012 11:44:36" CREATED_BY="SADMIN" EXT_REC_TABLES="S_APPL_WT_IT_RX"&gt;</w:t>
              <w:br/>
              <w:tab/>
              <w:tab/>
              <w:tab/>
              <w:tab/>
              <w:t>&lt;/APPLET_WEB_TEMPLATE_ITEM&gt;</w:t>
              <w:br/>
              <w:tab/>
              <w:tab/>
              <w:tab/>
              <w:tab/>
              <w:t>&lt;APPLET_WEB_TEMPLATE_ITEM CONTROL="Last Modified Date" INACTIVE="N" ITEM_IDENTIFIER="513" MARKUP_LANGUAGE="HTML" NAME="Last Modified Date" TMPL_ITEM_HOLDER_NAME="SiebControl_513" TYPE="List Item" UPDATED="11/04/2016 15:36:31" UPDATED_BY="SADMIN" CREATED="04/10/2012 11:44:36"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15:36:31" UPDATED_BY="SADMIN" CREATED="11/04/2016 15:36:31"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15:36:31" UPDATED_BY="SADMIN" CREATED="11/04/2016 15:36:31" CREATED_BY="SADMIN" EXT_REC_TABLES="S_APPL_WT_IT_RX"&gt;</w:t>
              <w:br/>
              <w:tab/>
              <w:tab/>
              <w:tab/>
              <w:tab/>
              <w:t>&lt;/APPLET_WEB_TEMPLATE_ITEM&gt;</w:t>
              <w:br/>
              <w:tab/>
              <w:tab/>
              <w:tab/>
              <w:tab/>
              <w:t>&lt;APPLET_WEB_TEMPLATE_ITEM CONTROL="Mileage / Operating Hours" INACTIVE="N" ITEM_IDENTIFIER="510" MARKUP_LANGUAGE="HTML" NAME="Mileage / Operating Hours" TMPL_ITEM_HOLDER_NAME="SiebControl_510" TYPE="List Item" UPDATED="11/04/2016 15:36:31" UPDATED_BY="SADMIN" CREATED="04/10/2012 11:44:36"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15:36:31"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15:36:31" UPDATED_BY="SADMIN" CREATED="04/10/2012 11:44:36"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15:36:31"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15:36:31"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15:36:31" UPDATED_BY="SADMIN" CREATED="11/04/2016 15:36:31" CREATED_BY="SADMIN" EXT_REC_TABLES="S_APPL_WT_IT_RX"&gt;</w:t>
              <w:br/>
              <w:tab/>
              <w:tab/>
              <w:tab/>
              <w:tab/>
              <w:t>&lt;/APPLET_WEB_TEMPLATE_ITEM&gt;</w:t>
              <w:br/>
              <w:tab/>
              <w:tab/>
              <w:tab/>
              <w:tab/>
              <w:t>&lt;APPLET_WEB_TEMPLATE_ITEM CONTROL="Revision #" INACTIVE="N" ITEM_IDENTIFIER="502" MARKUP_LANGUAGE="HTML" NAME="Revision #" TMPL_ITEM_HOLDER_NAME="SiebControl_502" TYPE="List Item" UPDATED="11/04/2016 15:36:31" UPDATED_BY="SADMIN" CREATED="04/10/2012 11:44:36"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15:36:31" UPDATED_BY="SADMIN" CREATED="04/10/2012 11:44:36" CREATED_BY="SADMIN" EXT_REC_TABLES="S_APPL_WT_IT_RX"&gt;</w:t>
              <w:br/>
              <w:tab/>
              <w:tab/>
              <w:tab/>
              <w:tab/>
              <w:t>&lt;/APPLET_WEB_TEMPLATE_ITEM&gt;</w:t>
              <w:br/>
              <w:tab/>
              <w:tab/>
              <w:tab/>
              <w:tab/>
              <w:t>&lt;APPLET_WEB_TEMPLATE_ITEM CONTROL="Total Claim Amount" INACTIVE="N" ITEM_IDENTIFIER="511" MARKUP_LANGUAGE="HTML" NAME="Total Claim Amount" TMPL_ITEM_HOLDER_NAME="SiebControl_511" TYPE="List Item" UPDATED="11/04/2016 15:36:31" UPDATED_BY="SADMIN" CREATED="04/10/2012 11:44:36" CREATED_BY="SADMIN" EXT_REC_TABLES="S_APPL_WT_IT_RX"&gt;</w:t>
              <w:br/>
              <w:tab/>
              <w:tab/>
              <w:tab/>
              <w:tab/>
              <w:t>&lt;/APPLET_WEB_TEMPLATE_ITEM&gt;</w:t>
              <w:br/>
              <w:tab/>
              <w:tab/>
              <w:tab/>
              <w:tab/>
              <w:t>&lt;APPLET_WEB_TEMPLATE_ITEM CONTROL="UndoQuery" INACTIVE="N" ITEM_IDENTIFIER="135" MARKUP_LANGUAGE="HTML" NAME="UndoQuery" TMPL_ITEM_HOLDER_NAME="SiebControl_135" TYPE="Control" UPDATED="11/04/2016 15:36:31" UPDATED_BY="SADMIN" CREATED="04/10/2012 11:44:36"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Creacion Reclamo SUBTEL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UPDATED="11/13/2015 18:44:10" UPDATED_BY="SADMIN" CREATED="09/28/2015 14:00:57" CREATED_BY="SADMIN" EXT_REC_TABLES="S_APPL_WTMPL_RX"&gt;</w:t>
              <w:br/>
              <w:tab/>
              <w:tab/>
              <w:tab/>
              <w:tab/>
              <w:t>&lt;APPLET_WEB_TEMPLATE_ITEM CONTROL="Activo" INACTIVE="N" ITEM_IDENTIFIER="514" MARKUP_LANGUAGE="HTML" NAME="Activo" TYPE="List Item" UPDATED="11/13/2015 18:37:18" UPDATED_BY="SADMIN" CREATED="09/28/2015 14:00:57" CREATED_BY="SADMIN"&gt;</w:t>
              <w:br/>
              <w:tab/>
              <w:tab/>
              <w:tab/>
              <w:tab/>
              <w:t>&lt;/APPLET_WEB_TEMPLATE_ITEM&gt;</w:t>
              <w:br/>
              <w:tab/>
              <w:tab/>
              <w:tab/>
              <w:tab/>
              <w:t>&lt;APPLET_WEB_TEMPLATE_ITEM CONTROL="Area" INACTIVE="N" ITEM_IDENTIFIER="508" MARKUP_LANGUAGE="HTML" NAME="Area" TYPE="List Item" UPDATED="11/04/2015 12:22:08" UPDATED_BY="SADMIN" CREATED="09/28/2015 14:00:58" CREATED_BY="SADMIN"&gt;</w:t>
              <w:br/>
              <w:tab/>
              <w:tab/>
              <w:tab/>
              <w:tab/>
              <w:t>&lt;/APPLET_WEB_TEMPLATE_ITEM&gt;</w:t>
              <w:br/>
              <w:tab/>
              <w:tab/>
              <w:tab/>
              <w:tab/>
              <w:t>&lt;APPLET_WEB_TEMPLATE_ITEM CONTROL="Description" INACTIVE="N" ITEM_IDENTIFIER="513" MARKUP_LANGUAGE="HTML" NAME="Description" TYPE="List Item" UPDATED="11/13/2015 18:37:18" UPDATED_BY="SADMIN" CREATED="09/28/2015 14:00:58" CREATED_BY="SADMIN"&gt;</w:t>
              <w:br/>
              <w:tab/>
              <w:tab/>
              <w:tab/>
              <w:tab/>
              <w:t>&lt;/APPLET_WEB_TEMPLATE_ITEM&gt;</w:t>
              <w:br/>
              <w:tab/>
              <w:tab/>
              <w:tab/>
              <w:tab/>
              <w:t>&lt;APPLET_WEB_TEMPLATE_ITEM CONTROL="ExecuteQuery" INACTIVE="N" ITEM_IDENTIFIER="107" MARKUP_LANGUAGE="HTML" NAME="ExecuteQuery" TYPE="Control" UPDATED="09/28/2015 14:00:58" UPDATED_BY="SADMIN" CREATED="09/28/2015 14:00:58" CREATED_BY="SADMIN"&gt;</w:t>
              <w:br/>
              <w:tab/>
              <w:tab/>
              <w:tab/>
              <w:tab/>
              <w:t>&lt;/APPLET_WEB_TEMPLATE_ITEM&gt;</w:t>
              <w:br/>
              <w:tab/>
              <w:tab/>
              <w:tab/>
              <w:tab/>
              <w:t>&lt;APPLET_WEB_TEMPLATE_ITEM CONTROL="GotoNextSet" INACTIVE="N" ITEM_IDENTIFIER="123" MARKUP_LANGUAGE="HTML" NAME="GotoNextSet" TYPE="Control" UPDATED="09/28/2015 14:00:58" UPDATED_BY="SADMIN" CREATED="09/28/2015 14:00:58" CREATED_BY="SADMIN"&gt;</w:t>
              <w:br/>
              <w:tab/>
              <w:tab/>
              <w:tab/>
              <w:tab/>
              <w:t>&lt;/APPLET_WEB_TEMPLATE_ITEM&gt;</w:t>
              <w:br/>
              <w:tab/>
              <w:tab/>
              <w:tab/>
              <w:tab/>
              <w:t>&lt;APPLET_WEB_TEMPLATE_ITEM CONTROL="GotoPreviousSet" INACTIVE="N" ITEM_IDENTIFIER="122" MARKUP_LANGUAGE="HTML" NAME="GotoPreviousSet" TYPE="Control" UPDATED="09/28/2015 14:00:58" UPDATED_BY="SADMIN" CREATED="09/28/2015 14:00:58" CREATED_BY="SADMIN"&gt;</w:t>
              <w:br/>
              <w:tab/>
              <w:tab/>
              <w:tab/>
              <w:tab/>
              <w:t>&lt;/APPLET_WEB_TEMPLATE_ITEM&gt;</w:t>
              <w:br/>
              <w:tab/>
              <w:tab/>
              <w:tab/>
              <w:tab/>
              <w:t>&lt;APPLET_WEB_TEMPLATE_ITEM CONTROL="INS Product" INACTIVE="N" ITEM_IDENTIFIER="507" MARKUP_LANGUAGE="HTML" NAME="INS Product" TYPE="List Item" UPDATED="11/04/2015 12:22:08" UPDATED_BY="SADMIN" CREATED="09/28/2015 14:00:58" CREATED_BY="SADMIN"&gt;</w:t>
              <w:br/>
              <w:tab/>
              <w:tab/>
              <w:tab/>
              <w:tab/>
              <w:t>&lt;/APPLET_WEB_TEMPLATE_ITEM&gt;</w:t>
              <w:br/>
              <w:tab/>
              <w:tab/>
              <w:tab/>
              <w:tab/>
              <w:t>&lt;APPLET_WEB_TEMPLATE_ITEM CONTROL="NewQuery" INACTIVE="N" ITEM_IDENTIFIER="106" MARKUP_LANGUAGE="HTML" NAME="NewQuery" TYPE="Control" UPDATED="09/28/2015 14:00:58" UPDATED_BY="SADMIN" CREATED="09/28/2015 14:00:58" CREATED_BY="SADMIN"&gt;</w:t>
              <w:br/>
              <w:tab/>
              <w:tab/>
              <w:tab/>
              <w:tab/>
              <w:t>&lt;/APPLET_WEB_TEMPLATE_ITEM&gt;</w:t>
              <w:br/>
              <w:tab/>
              <w:tab/>
              <w:tab/>
              <w:tab/>
              <w:t>&lt;APPLET_WEB_TEMPLATE_ITEM CONTROL="NewRecord" INACTIVE="N" ITEM_IDENTIFIER="131" MARKUP_LANGUAGE="HTML" NAME="NewRecord" TYPE="Control" UPDATED="09/28/2015 14:00:58" UPDATED_BY="SADMIN" CREATED="09/28/2015 14:00:58" CREATED_BY="SADMIN"&gt;</w:t>
              <w:br/>
              <w:tab/>
              <w:tab/>
              <w:tab/>
              <w:tab/>
              <w:t>&lt;/APPLET_WEB_TEMPLATE_ITEM&gt;</w:t>
              <w:br/>
              <w:tab/>
              <w:tab/>
              <w:tab/>
              <w:tab/>
              <w:t>&lt;APPLET_WEB_TEMPLATE_ITEM CONTROL="OCS Dirección" INACTIVE="N" ITEM_IDENTIFIER="515" MARKUP_LANGUAGE="HTML" NAME="OCS Dirección" TYPE="List Item" UPDATED="11/13/2015 18:37:18" UPDATED_BY="SADMIN" CREATED="09/28/2015 14:00:58" CREATED_BY="SADMIN"&gt;</w:t>
              <w:br/>
              <w:tab/>
              <w:tab/>
              <w:tab/>
              <w:tab/>
              <w:t>&lt;/APPLET_WEB_TEMPLATE_ITEM&gt;</w:t>
              <w:br/>
              <w:tab/>
              <w:tab/>
              <w:tab/>
              <w:tab/>
              <w:t>&lt;APPLET_WEB_TEMPLATE_ITEM CONTROL="OCS Email" INACTIVE="N" ITEM_IDENTIFIER="516" MARKUP_LANGUAGE="HTML" NAME="OCS Email" TYPE="List Item" UPDATED="11/13/2015 18:37:18" UPDATED_BY="SADMIN" CREATED="09/28/2015 14:00:58" CREATED_BY="SADMIN"&gt;</w:t>
              <w:br/>
              <w:tab/>
              <w:tab/>
              <w:tab/>
              <w:tab/>
              <w:t>&lt;/APPLET_WEB_TEMPLATE_ITEM&gt;</w:t>
              <w:br/>
              <w:tab/>
              <w:tab/>
              <w:tab/>
              <w:tab/>
              <w:t>&lt;APPLET_WEB_TEMPLATE_ITEM CONTROL="OCS Nombre Completo Solicitante" INACTIVE="N" ITEM_IDENTIFIER="512" MARKUP_LANGUAGE="HTML" NAME="OCS Nombre Completo Solicitante" TYPE="List Item" UPDATED="11/13/2015 18:37:18" UPDATED_BY="SADMIN" CREATED="09/28/2015 14:00:58" CREATED_BY="SADMIN"&gt;</w:t>
              <w:br/>
              <w:tab/>
              <w:tab/>
              <w:tab/>
              <w:tab/>
              <w:t>&lt;/APPLET_WEB_TEMPLATE_ITEM&gt;</w:t>
              <w:br/>
              <w:tab/>
              <w:tab/>
              <w:tab/>
              <w:tab/>
              <w:t>&lt;APPLET_WEB_TEMPLATE_ITEM CONTROL="OCS Número de Reclamo" INACTIVE="N" ITEM_IDENTIFIER="505" MARKUP_LANGUAGE="HTML" NAME="OCS Número de Reclamo" TYPE="List Item" UPDATED="11/13/2015 18:39:20" UPDATED_BY="SADMIN" CREATED="09/28/2015 14:00:58" CREATED_BY="SADMIN"&gt;</w:t>
              <w:br/>
              <w:tab/>
              <w:tab/>
              <w:tab/>
              <w:tab/>
              <w:t>&lt;/APPLET_WEB_TEMPLATE_ITEM&gt;</w:t>
              <w:br/>
              <w:tab/>
              <w:tab/>
              <w:tab/>
              <w:tab/>
              <w:t>&lt;APPLET_WEB_TEMPLATE_ITEM CONTROL="OCS RUT Solicitante" INACTIVE="N" ITEM_IDENTIFIER="511" MARKUP_LANGUAGE="HTML" NAME="OCS RUT Solicitante" TYPE="List Item" UPDATED="11/13/2015 18:37:18" UPDATED_BY="SADMIN" CREATED="09/28/2015 14:00:58" CREATED_BY="SADMIN"&gt;</w:t>
              <w:br/>
              <w:tab/>
              <w:tab/>
              <w:tab/>
              <w:tab/>
              <w:t>&lt;/APPLET_WEB_TEMPLATE_ITEM&gt;</w:t>
              <w:br/>
              <w:tab/>
              <w:tab/>
              <w:tab/>
              <w:tab/>
              <w:t>&lt;APPLET_WEB_TEMPLATE_ITEM CONTROL="OCS Serie CI Solicitante" INACTIVE="N" ITEM_IDENTIFIER="521" MARKUP_LANGUAGE="HTML" NAME="OCS Serie CI Solicitante" TYPE="List Item" UPDATED="11/13/2015 18:37:18" UPDATED_BY="SADMIN" CREATED="09/28/2015 14:00:58" CREATED_BY="SADMIN"&gt;</w:t>
              <w:br/>
              <w:tab/>
              <w:tab/>
              <w:tab/>
              <w:tab/>
              <w:t>&lt;/APPLET_WEB_TEMPLATE_ITEM&gt;</w:t>
              <w:br/>
              <w:tab/>
              <w:tab/>
              <w:tab/>
              <w:tab/>
              <w:t>&lt;APPLET_WEB_TEMPLATE_ITEM CONTROL="OCS Source" INACTIVE="N" ITEM_IDENTIFIER="520" MARKUP_LANGUAGE="HTML" NAME="OCS Source" TYPE="List Item" UPDATED="11/13/2015 18:37:18" UPDATED_BY="SADMIN" CREATED="09/28/2015 14:00:58" CREATED_BY="SADMIN"&gt;</w:t>
              <w:br/>
              <w:tab/>
              <w:tab/>
              <w:tab/>
              <w:tab/>
              <w:t>&lt;/APPLET_WEB_TEMPLATE_ITEM&gt;</w:t>
              <w:br/>
              <w:tab/>
              <w:tab/>
              <w:tab/>
              <w:tab/>
              <w:t>&lt;APPLET_WEB_TEMPLATE_ITEM CONTROL="OCS Teléfono Contacto Celular" INACTIVE="N" ITEM_IDENTIFIER="519" MARKUP_LANGUAGE="HTML" NAME="OCS Teléfono Contacto Celular" TYPE="List Item" UPDATED="11/13/2015 18:37:18" UPDATED_BY="SADMIN" CREATED="09/28/2015 14:00:58" CREATED_BY="SADMIN"&gt;</w:t>
              <w:br/>
              <w:tab/>
              <w:tab/>
              <w:tab/>
              <w:tab/>
              <w:t>&lt;/APPLET_WEB_TEMPLATE_ITEM&gt;</w:t>
              <w:br/>
              <w:tab/>
              <w:tab/>
              <w:tab/>
              <w:tab/>
              <w:t>&lt;APPLET_WEB_TEMPLATE_ITEM CONTROL="OCS Teléfono Contacto Laboral" INACTIVE="N" ITEM_IDENTIFIER="518" MARKUP_LANGUAGE="HTML" NAME="OCS Teléfono Contacto Laboral" TYPE="List Item" UPDATED="11/13/2015 18:37:18" UPDATED_BY="SADMIN" CREATED="09/28/2015 14:00:58" CREATED_BY="SADMIN"&gt;</w:t>
              <w:br/>
              <w:tab/>
              <w:tab/>
              <w:tab/>
              <w:tab/>
              <w:t>&lt;/APPLET_WEB_TEMPLATE_ITEM&gt;</w:t>
              <w:br/>
              <w:tab/>
              <w:tab/>
              <w:tab/>
              <w:tab/>
              <w:t>&lt;APPLET_WEB_TEMPLATE_ITEM CONTROL="OCS Teléfono Contacto Residencial" INACTIVE="N" ITEM_IDENTIFIER="517" MARKUP_LANGUAGE="HTML" NAME="OCS Teléfono Contacto Residencial" TYPE="List Item" UPDATED="11/13/2015 18:37:18" UPDATED_BY="SADMIN" CREATED="09/28/2015 14:00:58" CREATED_BY="SADMIN"&gt;</w:t>
              <w:br/>
              <w:tab/>
              <w:tab/>
              <w:tab/>
              <w:tab/>
              <w:t>&lt;/APPLET_WEB_TEMPLATE_ITEM&gt;</w:t>
              <w:br/>
              <w:tab/>
              <w:tab/>
              <w:tab/>
              <w:tab/>
              <w:t>&lt;APPLET_WEB_TEMPLATE_ITEM CONTROL="OCS Tipo Requerimiento" INACTIVE="N" ITEM_IDENTIFIER="510" MARKUP_LANGUAGE="HTML" NAME="OCS Tipo Requerimiento" TYPE="List Item" UPDATED="11/13/2015 18:37:45" UPDATED_BY="SADMIN" CREATED="09/28/2015 14:00:58" CREATED_BY="SADMIN"&gt;</w:t>
              <w:br/>
              <w:tab/>
              <w:tab/>
              <w:tab/>
              <w:tab/>
              <w:t>&lt;/APPLET_WEB_TEMPLATE_ITEM&gt;</w:t>
              <w:br/>
              <w:tab/>
              <w:tab/>
              <w:tab/>
              <w:tab/>
              <w:t>&lt;APPLET_WEB_TEMPLATE_ITEM CONTROL="OCSFechaCreacion" INACTIVE="N" ITEM_IDENTIFIER="506" MARKUP_LANGUAGE="HTML" NAME="OCSFechaCreacion" TYPE="List Item" UPDATED="11/13/2015 18:44:10" UPDATED_BY="SADMIN" CREATED="11/13/2015 18:44:10" CREATED_BY="SADMIN"&gt;</w:t>
              <w:br/>
              <w:tab/>
              <w:tab/>
              <w:tab/>
              <w:tab/>
              <w:t>&lt;/APPLET_WEB_TEMPLATE_ITEM&gt;</w:t>
              <w:br/>
              <w:tab/>
              <w:tab/>
              <w:tab/>
              <w:tab/>
              <w:t>&lt;APPLET_WEB_TEMPLATE_ITEM CONTROL="PositionOnRow" INACTIVE="N" ITEM_IDENTIFIER="144" MARKUP_LANGUAGE="HTML" NAME="PositionOnRow" TYPE="Control" UPDATED="09/28/2015 14:00:58" UPDATED_BY="SADMIN" CREATED="09/28/2015 14:00:58" CREATED_BY="SADMIN"&gt;</w:t>
              <w:br/>
              <w:tab/>
              <w:tab/>
              <w:tab/>
              <w:tab/>
              <w:t>&lt;/APPLET_WEB_TEMPLATE_ITEM&gt;</w:t>
              <w:br/>
              <w:tab/>
              <w:tab/>
              <w:tab/>
              <w:tab/>
              <w:t>&lt;APPLET_WEB_TEMPLATE_ITEM CONTROL="QueryAssistant" INACTIVE="N" ITEM_IDENTIFIER="126" MARKUP_LANGUAGE="HTML" NAME="Query Assistant" TYPE="Control" UPDATED="09/28/2015 14:00:58" UPDATED_BY="SADMIN" CREATED="09/28/2015 14:00:58" CREATED_BY="SADMIN"&gt;</w:t>
              <w:br/>
              <w:tab/>
              <w:tab/>
              <w:tab/>
              <w:tab/>
              <w:t>&lt;/APPLET_WEB_TEMPLATE_ITEM&gt;</w:t>
              <w:br/>
              <w:tab/>
              <w:tab/>
              <w:tab/>
              <w:tab/>
              <w:t>&lt;APPLET_WEB_TEMPLATE_ITEM CONTROL="Row Status" INACTIVE="N" ITEM_IDENTIFIER="501" MARKUP_LANGUAGE="HTML" NAME="Row Status" TYPE="List Item" UPDATED="11/04/2015 12:23:58" UPDATED_BY="SADMIN" CREATED="09/28/2015 14:00:58" CREATED_BY="SADMIN"&gt;</w:t>
              <w:br/>
              <w:tab/>
              <w:tab/>
              <w:tab/>
              <w:tab/>
              <w:t>&lt;/APPLET_WEB_TEMPLATE_ITEM&gt;</w:t>
              <w:br/>
              <w:tab/>
              <w:tab/>
              <w:tab/>
              <w:tab/>
              <w:t>&lt;APPLET_WEB_TEMPLATE_ITEM CONTROL="SR Number" INACTIVE="N" ITEM_IDENTIFIER="503" MARKUP_LANGUAGE="HTML" NAME="SR Number" TYPE="List Item" UPDATED="11/04/2015 12:23:59" UPDATED_BY="SADMIN" CREATED="09/28/2015 14:00:58" CREATED_BY="SADMIN"&gt;</w:t>
              <w:br/>
              <w:tab/>
              <w:tab/>
              <w:tab/>
              <w:tab/>
              <w:t>&lt;/APPLET_WEB_TEMPLATE_ITEM&gt;</w:t>
              <w:br/>
              <w:tab/>
              <w:tab/>
              <w:tab/>
              <w:tab/>
              <w:t>&lt;APPLET_WEB_TEMPLATE_ITEM CONTROL="Status" INACTIVE="N" ITEM_IDENTIFIER="504" MARKUP_LANGUAGE="HTML" NAME="Status" TYPE="List Item" UPDATED="11/13/2015 18:37:48" UPDATED_BY="SADMIN" CREATED="09/28/2015 14:00:58" CREATED_BY="SADMIN"&gt;</w:t>
              <w:br/>
              <w:tab/>
              <w:tab/>
              <w:tab/>
              <w:tab/>
              <w:t>&lt;/APPLET_WEB_TEMPLATE_ITEM&gt;</w:t>
              <w:br/>
              <w:tab/>
              <w:tab/>
              <w:tab/>
              <w:tab/>
              <w:t>&lt;APPLET_WEB_TEMPLATE_ITEM CONTROL="Sub-Area" INACTIVE="N" ITEM_IDENTIFIER="509" MARKUP_LANGUAGE="HTML" NAME="Sub-Area" TYPE="List Item" UPDATED="11/04/2015 12:22:08" UPDATED_BY="SADMIN" CREATED="09/28/2015 14:00:58" CREATED_BY="SADMIN"&gt;</w:t>
              <w:br/>
              <w:tab/>
              <w:tab/>
              <w:tab/>
              <w:tab/>
              <w:t>&lt;/APPLET_WEB_TEMPLATE_ITEM&gt;</w:t>
              <w:br/>
              <w:tab/>
              <w:tab/>
              <w:tab/>
              <w:tab/>
              <w:t>&lt;APPLET_WEB_TEMPLATE_ITEM CONTROL="ToggleListRowCount" INACTIVE="N" ITEM_IDENTIFIER="151" MARKUP_LANGUAGE="HTML" NAME="ToggleListRowCount" TYPE="Control" UPDATED="09/28/2015 14:00:58" UPDATED_BY="SADMIN" CREATED="09/28/2015 14:00:58"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UPDATED="11/10/2015 17:29:02" UPDATED_BY="SADMIN" CREATED="09/28/2015 14:00:58" CREATED_BY="SADMIN" EXT_REC_TABLES="S_APPL_WTMPL_RX"&gt;</w:t>
              <w:br/>
              <w:tab/>
              <w:tab/>
              <w:tab/>
              <w:tab/>
              <w:t>&lt;APPLET_WEB_TEMPLATE_ITEM CONTROL="Activo" INACTIVE="N" ITEM_IDENTIFIER="511" MARKUP_LANGUAGE="HTML" NAME="Activo" TYPE="List Item" UPDATED="09/28/2015 14:00:58" UPDATED_BY="SADMIN" CREATED="09/28/2015 14:00:58" CREATED_BY="SADMIN"&gt;</w:t>
              <w:br/>
              <w:tab/>
              <w:tab/>
              <w:tab/>
              <w:tab/>
              <w:t>&lt;/APPLET_WEB_TEMPLATE_ITEM&gt;</w:t>
              <w:br/>
              <w:tab/>
              <w:tab/>
              <w:tab/>
              <w:tab/>
              <w:t>&lt;APPLET_WEB_TEMPLATE_ITEM CONTROL="Area" INACTIVE="N" ITEM_IDENTIFIER="506" MARKUP_LANGUAGE="HTML" NAME="Area" TYPE="List Item" UPDATED="09/28/2015 14:00:58" UPDATED_BY="SADMIN" CREATED="09/28/2015 14:00:58" CREATED_BY="SADMIN"&gt;</w:t>
              <w:br/>
              <w:tab/>
              <w:tab/>
              <w:tab/>
              <w:tab/>
              <w:t>&lt;/APPLET_WEB_TEMPLATE_ITEM&gt;</w:t>
              <w:br/>
              <w:tab/>
              <w:tab/>
              <w:tab/>
              <w:tab/>
              <w:t>&lt;APPLET_WEB_TEMPLATE_ITEM CONTROL="Description" INACTIVE="N" ITEM_IDENTIFIER="510" MARKUP_LANGUAGE="HTML" NAME="Description" TYPE="List Item" UPDATED="09/28/2015 14:00:58" UPDATED_BY="SADMIN" CREATED="09/28/2015 14:00:58" CREATED_BY="SADMIN"&gt;</w:t>
              <w:br/>
              <w:tab/>
              <w:tab/>
              <w:tab/>
              <w:tab/>
              <w:t>&lt;/APPLET_WEB_TEMPLATE_ITEM&gt;</w:t>
              <w:br/>
              <w:tab/>
              <w:tab/>
              <w:tab/>
              <w:tab/>
              <w:t>&lt;APPLET_WEB_TEMPLATE_ITEM CONTROL="ExecuteQuery" INACTIVE="N" ITEM_IDENTIFIER="107" MARKUP_LANGUAGE="HTML" NAME="ExecuteQuery" TYPE="Control" UPDATED="09/28/2015 14:00:58" UPDATED_BY="SADMIN" CREATED="09/28/2015 14:00:58" CREATED_BY="SADMIN"&gt;</w:t>
              <w:br/>
              <w:tab/>
              <w:tab/>
              <w:tab/>
              <w:tab/>
              <w:t>&lt;/APPLET_WEB_TEMPLATE_ITEM&gt;</w:t>
              <w:br/>
              <w:tab/>
              <w:tab/>
              <w:tab/>
              <w:tab/>
              <w:t>&lt;APPLET_WEB_TEMPLATE_ITEM CONTROL="GotoNextSet" INACTIVE="N" ITEM_IDENTIFIER="123" MARKUP_LANGUAGE="HTML" NAME="GotoNextSet" TYPE="Control" UPDATED="09/28/2015 14:00:58" UPDATED_BY="SADMIN" CREATED="09/28/2015 14:00:58" CREATED_BY="SADMIN"&gt;</w:t>
              <w:br/>
              <w:tab/>
              <w:tab/>
              <w:tab/>
              <w:tab/>
              <w:t>&lt;/APPLET_WEB_TEMPLATE_ITEM&gt;</w:t>
              <w:br/>
              <w:tab/>
              <w:tab/>
              <w:tab/>
              <w:tab/>
              <w:t>&lt;APPLET_WEB_TEMPLATE_ITEM CONTROL="GotoPreviousSet" INACTIVE="N" ITEM_IDENTIFIER="122" MARKUP_LANGUAGE="HTML" NAME="GotoPreviousSet" TYPE="Control" UPDATED="09/28/2015 14:00:58" UPDATED_BY="SADMIN" CREATED="09/28/2015 14:00:58" CREATED_BY="SADMIN"&gt;</w:t>
              <w:br/>
              <w:tab/>
              <w:tab/>
              <w:tab/>
              <w:tab/>
              <w:t>&lt;/APPLET_WEB_TEMPLATE_ITEM&gt;</w:t>
              <w:br/>
              <w:tab/>
              <w:tab/>
              <w:tab/>
              <w:tab/>
              <w:t>&lt;APPLET_WEB_TEMPLATE_ITEM CONTROL="INS Product" INACTIVE="N" ITEM_IDENTIFIER="505" MARKUP_LANGUAGE="HTML" NAME="INS Product" TYPE="List Item" UPDATED="09/28/2015 14:00:58" UPDATED_BY="SADMIN" CREATED="09/28/2015 14:00:58" CREATED_BY="SADMIN"&gt;</w:t>
              <w:br/>
              <w:tab/>
              <w:tab/>
              <w:tab/>
              <w:tab/>
              <w:t>&lt;/APPLET_WEB_TEMPLATE_ITEM&gt;</w:t>
              <w:br/>
              <w:tab/>
              <w:tab/>
              <w:tab/>
              <w:tab/>
              <w:t>&lt;APPLET_WEB_TEMPLATE_ITEM CONTROL="NewQuery" INACTIVE="N" ITEM_IDENTIFIER="106" MARKUP_LANGUAGE="HTML" NAME="NewQuery" TYPE="Control" UPDATED="09/28/2015 14:00:58" UPDATED_BY="SADMIN" CREATED="09/28/2015 14:00:58" CREATED_BY="SADMIN"&gt;</w:t>
              <w:br/>
              <w:tab/>
              <w:tab/>
              <w:tab/>
              <w:tab/>
              <w:t>&lt;/APPLET_WEB_TEMPLATE_ITEM&gt;</w:t>
              <w:br/>
              <w:tab/>
              <w:tab/>
              <w:tab/>
              <w:tab/>
              <w:t>&lt;APPLET_WEB_TEMPLATE_ITEM CONTROL="NewRecord" INACTIVE="N" ITEM_IDENTIFIER="131" MARKUP_LANGUAGE="HTML" NAME="NewRecord" TYPE="Control" UPDATED="09/28/2015 14:00:58" UPDATED_BY="SADMIN" CREATED="09/28/2015 14:00:58" CREATED_BY="SADMIN"&gt;</w:t>
              <w:br/>
              <w:tab/>
              <w:tab/>
              <w:tab/>
              <w:tab/>
              <w:t>&lt;/APPLET_WEB_TEMPLATE_ITEM&gt;</w:t>
              <w:br/>
              <w:tab/>
              <w:tab/>
              <w:tab/>
              <w:tab/>
              <w:t>&lt;APPLET_WEB_TEMPLATE_ITEM CONTROL="OCS Dirección" INACTIVE="N" ITEM_IDENTIFIER="512" MARKUP_LANGUAGE="HTML" NAME="OCS Dirección" TYPE="List Item" UPDATED="09/28/2015 14:00:58" UPDATED_BY="SADMIN" CREATED="09/28/2015 14:00:58" CREATED_BY="SADMIN"&gt;</w:t>
              <w:br/>
              <w:tab/>
              <w:tab/>
              <w:tab/>
              <w:tab/>
              <w:t>&lt;/APPLET_WEB_TEMPLATE_ITEM&gt;</w:t>
              <w:br/>
              <w:tab/>
              <w:tab/>
              <w:tab/>
              <w:tab/>
              <w:t>&lt;APPLET_WEB_TEMPLATE_ITEM CONTROL="OCS Email" INACTIVE="N" ITEM_IDENTIFIER="513" MARKUP_LANGUAGE="HTML" NAME="OCS Email" TYPE="List Item" UPDATED="09/28/2015 14:00:58" UPDATED_BY="SADMIN" CREATED="09/28/2015 14:00:58" CREATED_BY="SADMIN"&gt;</w:t>
              <w:br/>
              <w:tab/>
              <w:tab/>
              <w:tab/>
              <w:tab/>
              <w:t>&lt;/APPLET_WEB_TEMPLATE_ITEM&gt;</w:t>
              <w:br/>
              <w:tab/>
              <w:tab/>
              <w:tab/>
              <w:tab/>
              <w:t>&lt;APPLET_WEB_TEMPLATE_ITEM CONTROL="OCS Nombre Completo Solicitante" INACTIVE="N" ITEM_IDENTIFIER="509" MARKUP_LANGUAGE="HTML" NAME="OCS Nombre Completo Solicitante" TYPE="List Item" UPDATED="09/28/2015 14:00:58" UPDATED_BY="SADMIN" CREATED="09/28/2015 14:00:58" CREATED_BY="SADMIN"&gt;</w:t>
              <w:br/>
              <w:tab/>
              <w:tab/>
              <w:tab/>
              <w:tab/>
              <w:t>&lt;/APPLET_WEB_TEMPLATE_ITEM&gt;</w:t>
              <w:br/>
              <w:tab/>
              <w:tab/>
              <w:tab/>
              <w:tab/>
              <w:t>&lt;APPLET_WEB_TEMPLATE_ITEM CONTROL="OCS Número de Reclamo" INACTIVE="N" ITEM_IDENTIFIER="504" MARKUP_LANGUAGE="HTML" NAME="OCS Número de Reclamo" TYPE="List Item" UPDATED="09/28/2015 14:00:58" UPDATED_BY="SADMIN" CREATED="09/28/2015 14:00:58" CREATED_BY="SADMIN"&gt;</w:t>
              <w:br/>
              <w:tab/>
              <w:tab/>
              <w:tab/>
              <w:tab/>
              <w:t>&lt;/APPLET_WEB_TEMPLATE_ITEM&gt;</w:t>
              <w:br/>
              <w:tab/>
              <w:tab/>
              <w:tab/>
              <w:tab/>
              <w:t>&lt;APPLET_WEB_TEMPLATE_ITEM CONTROL="OCS RUT Solicitante" INACTIVE="N" ITEM_IDENTIFIER="508" MARKUP_LANGUAGE="HTML" NAME="OCS RUT Solicitante" TYPE="List Item" UPDATED="09/28/2015 14:00:58" UPDATED_BY="SADMIN" CREATED="09/28/2015 14:00:58" CREATED_BY="SADMIN"&gt;</w:t>
              <w:br/>
              <w:tab/>
              <w:tab/>
              <w:tab/>
              <w:tab/>
              <w:t>&lt;/APPLET_WEB_TEMPLATE_ITEM&gt;</w:t>
              <w:br/>
              <w:tab/>
              <w:tab/>
              <w:tab/>
              <w:tab/>
              <w:t>&lt;APPLET_WEB_TEMPLATE_ITEM CONTROL="OCS Serie CI Solicitante" INACTIVE="N" ITEM_IDENTIFIER="519" MARKUP_LANGUAGE="HTML" NAME="OCS Serie CI Solicitante" TYPE="List Item" UPDATED="09/28/2015 14:00:58" UPDATED_BY="SADMIN" CREATED="09/28/2015 14:00:58" CREATED_BY="SADMIN"&gt;</w:t>
              <w:br/>
              <w:tab/>
              <w:tab/>
              <w:tab/>
              <w:tab/>
              <w:t>&lt;/APPLET_WEB_TEMPLATE_ITEM&gt;</w:t>
              <w:br/>
              <w:tab/>
              <w:tab/>
              <w:tab/>
              <w:tab/>
              <w:t>&lt;APPLET_WEB_TEMPLATE_ITEM CONTROL="OCS Source" INACTIVE="N" ITEM_IDENTIFIER="517" MARKUP_LANGUAGE="HTML" NAME="OCS Source" TYPE="List Item" UPDATED="09/28/2015 14:00:58" UPDATED_BY="SADMIN" CREATED="09/28/2015 14:00:58" CREATED_BY="SADMIN"&gt;</w:t>
              <w:br/>
              <w:tab/>
              <w:tab/>
              <w:tab/>
              <w:tab/>
              <w:t>&lt;/APPLET_WEB_TEMPLATE_ITEM&gt;</w:t>
              <w:br/>
              <w:tab/>
              <w:tab/>
              <w:tab/>
              <w:tab/>
              <w:t>&lt;APPLET_WEB_TEMPLATE_ITEM CONTROL="OCS Teléfono Contacto Celular" INACTIVE="N" ITEM_IDENTIFIER="516" MARKUP_LANGUAGE="HTML" NAME="OCS Teléfono Contacto Celular" TYPE="List Item" UPDATED="09/28/2015 14:00:58" UPDATED_BY="SADMIN" CREATED="09/28/2015 14:00:58" CREATED_BY="SADMIN"&gt;</w:t>
              <w:br/>
              <w:tab/>
              <w:tab/>
              <w:tab/>
              <w:tab/>
              <w:t>&lt;/APPLET_WEB_TEMPLATE_ITEM&gt;</w:t>
              <w:br/>
              <w:tab/>
              <w:tab/>
              <w:tab/>
              <w:tab/>
              <w:t>&lt;APPLET_WEB_TEMPLATE_ITEM CONTROL="OCS Teléfono Contacto Laboral" INACTIVE="N" ITEM_IDENTIFIER="515" MARKUP_LANGUAGE="HTML" NAME="OCS Teléfono Contacto Laboral" TYPE="List Item" UPDATED="09/28/2015 14:00:58" UPDATED_BY="SADMIN" CREATED="09/28/2015 14:00:58" CREATED_BY="SADMIN"&gt;</w:t>
              <w:br/>
              <w:tab/>
              <w:tab/>
              <w:tab/>
              <w:tab/>
              <w:t>&lt;/APPLET_WEB_TEMPLATE_ITEM&gt;</w:t>
              <w:br/>
              <w:tab/>
              <w:tab/>
              <w:tab/>
              <w:tab/>
              <w:t>&lt;APPLET_WEB_TEMPLATE_ITEM CONTROL="OCS Teléfono Contacto Residencial" INACTIVE="N" ITEM_IDENTIFIER="514" MARKUP_LANGUAGE="HTML" NAME="OCS Teléfono Contacto Residencial" TYPE="List Item" UPDATED="09/28/2015 14:00:58" UPDATED_BY="SADMIN" CREATED="09/28/2015 14:00:58" CREATED_BY="SADMIN"&gt;</w:t>
              <w:br/>
              <w:tab/>
              <w:tab/>
              <w:tab/>
              <w:tab/>
              <w:t>&lt;/APPLET_WEB_TEMPLATE_ITEM&gt;</w:t>
              <w:br/>
              <w:tab/>
              <w:tab/>
              <w:tab/>
              <w:tab/>
              <w:t>&lt;APPLET_WEB_TEMPLATE_ITEM CONTROL="OCS Tipo Requerimiento" INACTIVE="N" ITEM_IDENTIFIER="518" MARKUP_LANGUAGE="HTML" NAME="OCS Tipo Requerimiento" TYPE="List Item" UPDATED="09/28/2015 14:00:58" UPDATED_BY="SADMIN" CREATED="09/28/2015 14:00:58" CREATED_BY="SADMIN"&gt;</w:t>
              <w:br/>
              <w:tab/>
              <w:tab/>
              <w:tab/>
              <w:tab/>
              <w:t>&lt;/APPLET_WEB_TEMPLATE_ITEM&gt;</w:t>
              <w:br/>
              <w:tab/>
              <w:tab/>
              <w:tab/>
              <w:tab/>
              <w:t>&lt;APPLET_WEB_TEMPLATE_ITEM CONTROL="PositionOnRow" INACTIVE="N" ITEM_IDENTIFIER="144" MARKUP_LANGUAGE="HTML" NAME="PositionOnRow" TYPE="Control" UPDATED="09/28/2015 14:00:58" UPDATED_BY="SADMIN" CREATED="09/28/2015 14:00:58" CREATED_BY="SADMIN"&gt;</w:t>
              <w:br/>
              <w:tab/>
              <w:tab/>
              <w:tab/>
              <w:tab/>
              <w:t>&lt;/APPLET_WEB_TEMPLATE_ITEM&gt;</w:t>
              <w:br/>
              <w:tab/>
              <w:tab/>
              <w:tab/>
              <w:tab/>
              <w:t>&lt;APPLET_WEB_TEMPLATE_ITEM CONTROL="QueryAssistant" INACTIVE="N" ITEM_IDENTIFIER="126" MARKUP_LANGUAGE="HTML" NAME="Query Assistant" TYPE="Control" UPDATED="09/28/2015 14:00:58" UPDATED_BY="SADMIN" CREATED="09/28/2015 14:00:58" CREATED_BY="SADMIN"&gt;</w:t>
              <w:br/>
              <w:tab/>
              <w:tab/>
              <w:tab/>
              <w:tab/>
              <w:t>&lt;/APPLET_WEB_TEMPLATE_ITEM&gt;</w:t>
              <w:br/>
              <w:tab/>
              <w:tab/>
              <w:tab/>
              <w:tab/>
              <w:t>&lt;APPLET_WEB_TEMPLATE_ITEM CONTROL="Row Status" INACTIVE="N" ITEM_IDENTIFIER="501" MARKUP_LANGUAGE="HTML" NAME="Row Status" TYPE="List Item" UPDATED="09/28/2015 14:00:58" UPDATED_BY="SADMIN" CREATED="09/28/2015 14:00:58" CREATED_BY="SADMIN"&gt;</w:t>
              <w:br/>
              <w:tab/>
              <w:tab/>
              <w:tab/>
              <w:tab/>
              <w:t>&lt;/APPLET_WEB_TEMPLATE_ITEM&gt;</w:t>
              <w:br/>
              <w:tab/>
              <w:tab/>
              <w:tab/>
              <w:tab/>
              <w:t>&lt;APPLET_WEB_TEMPLATE_ITEM CONTROL="SR Number" INACTIVE="N" ITEM_IDENTIFIER="502" MARKUP_LANGUAGE="HTML" NAME="SR Number" TYPE="List Item" UPDATED="09/28/2015 14:00:58" UPDATED_BY="SADMIN" CREATED="09/28/2015 14:00:58" CREATED_BY="SADMIN"&gt;</w:t>
              <w:br/>
              <w:tab/>
              <w:tab/>
              <w:tab/>
              <w:tab/>
              <w:t>&lt;/APPLET_WEB_TEMPLATE_ITEM&gt;</w:t>
              <w:br/>
              <w:tab/>
              <w:tab/>
              <w:tab/>
              <w:tab/>
              <w:t>&lt;APPLET_WEB_TEMPLATE_ITEM CONTROL="Status" INACTIVE="N" ITEM_IDENTIFIER="503" MARKUP_LANGUAGE="HTML" NAME="Status" TYPE="List Item" UPDATED="09/28/2015 14:00:58" UPDATED_BY="SADMIN" CREATED="09/28/2015 14:00:58" CREATED_BY="SADMIN"&gt;</w:t>
              <w:br/>
              <w:tab/>
              <w:tab/>
              <w:tab/>
              <w:tab/>
              <w:t>&lt;/APPLET_WEB_TEMPLATE_ITEM&gt;</w:t>
              <w:br/>
              <w:tab/>
              <w:tab/>
              <w:tab/>
              <w:tab/>
              <w:t>&lt;APPLET_WEB_TEMPLATE_ITEM CONTROL="Sub-Area" INACTIVE="N" ITEM_IDENTIFIER="507" MARKUP_LANGUAGE="HTML" NAME="Sub-Area" TYPE="List Item" UPDATED="09/28/2015 14:00:58" UPDATED_BY="SADMIN" CREATED="09/28/2015 14:00:58" CREATED_BY="SADMIN"&gt;</w:t>
              <w:br/>
              <w:tab/>
              <w:tab/>
              <w:tab/>
              <w:tab/>
              <w:t>&lt;/APPLET_WEB_TEMPLATE_ITEM&gt;</w:t>
              <w:br/>
              <w:tab/>
              <w:tab/>
              <w:tab/>
              <w:tab/>
              <w:t>&lt;APPLET_WEB_TEMPLATE_ITEM CONTROL="ToggleListRowCount" INACTIVE="N" ITEM_IDENTIFIER="151" MARKUP_LANGUAGE="HTML" NAME="ToggleListRowCount" TYPE="Control" UPDATED="09/28/2015 14:00:58" UPDATED_BY="SADMIN" CREATED="09/28/2015 14:00:58"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NAME="New" SEQUENCE="0" TYPE="New" WEB_TEMPLATE="Applet Form Grid Layout" UPDATED="11/11/2015 11:49:54" UPDATED_BY="SADMIN" CREATED="09/28/2015 14:00:58" CREATED_BY="SADMIN" EXT_REC_TABLES="S_APPL_WTMPL_RX"&gt;</w:t>
              <w:br/>
              <w:tab/>
              <w:tab/>
              <w:tab/>
              <w:tab/>
              <w:t>&lt;APPLET_WEB_TEMPLATE_ITEM COLUMN_SPAN="19" CONTROL="Area" GRID_PROPERTY="FormattedHtml" INACTIVE="N" ITEM_IDENTIFIER="14115" MARKUP_LANGUAGE="HTML" NAME="Area" ROW_SPAN="3" TYPE="Control" UPDATED="11/11/2015 11:49:44" UPDATED_BY="SADMIN" CREATED="09/28/2015 14:00:58" CREATED_BY="SADMIN"&gt;</w:t>
              <w:br/>
              <w:tab/>
              <w:tab/>
              <w:tab/>
              <w:tab/>
              <w:t>&lt;/APPLET_WEB_TEMPLATE_ITEM&gt;</w:t>
              <w:br/>
              <w:tab/>
              <w:tab/>
              <w:tab/>
              <w:tab/>
              <w:t>&lt;APPLET_WEB_TEMPLATE_ITEM COLUMN_SPAN="15" CONTROL="Area" GRID_PROPERTY="FormattedLabel" INACTIVE="N" ITEM_IDENTIFIER="14099" MARKUP_LANGUAGE="HTML" NAME="AreaLabel" ROW_SPAN="3" TYPE="Control" UPDATED="11/11/2015 11:49:44" UPDATED_BY="SADMIN" CREATED="09/28/2015 14:00:58" CREATED_BY="SADMIN"&gt;</w:t>
              <w:br/>
              <w:tab/>
              <w:tab/>
              <w:tab/>
              <w:tab/>
              <w:t>&lt;/APPLET_WEB_TEMPLATE_ITEM&gt;</w:t>
              <w:br/>
              <w:tab/>
              <w:tab/>
              <w:tab/>
              <w:tab/>
              <w:t>&lt;APPLET_WEB_TEMPLATE_ITEM COMMENTS="Modified by 7.7 Fix Existing Button Mappings Rule Tools Patch: Switched Item Identifier from 111 to 108" CONTROL="CancelQuery" INACTIVE="N" ITEM_IDENTIFIER="108" MARKUP_LANGUAGE="HTML" NAME="CancelQuery" TYPE="Control" UPDATED="09/28/2015 14:00:58" UPDATED_BY="SADMIN" CREATED="09/28/2015 14:00:58" CREATED_BY="SADMIN"&gt;</w:t>
              <w:br/>
              <w:tab/>
              <w:tab/>
              <w:tab/>
              <w:tab/>
              <w:t>&lt;/APPLET_WEB_TEMPLATE_ITEM&gt;</w:t>
              <w:br/>
              <w:tab/>
              <w:tab/>
              <w:tab/>
              <w:tab/>
              <w:t>&lt;APPLET_WEB_TEMPLATE_ITEM COMMENTS="Copied from Query Template" CONTROL="ExecuteQuery" INACTIVE="N" ITEM_IDENTIFIER="107" MARKUP_LANGUAGE="HTML" NAME="ExecuteQuery" TYPE="Control" UPDATED="09/28/2015 14:00:58" UPDATED_BY="SADMIN" CREATED="09/28/2015 14:00:58" CREATED_BY="SADMIN"&gt;</w:t>
              <w:br/>
              <w:tab/>
              <w:tab/>
              <w:tab/>
              <w:tab/>
              <w:t>&lt;/APPLET_WEB_TEMPLATE_ITEM&gt;</w:t>
              <w:br/>
              <w:tab/>
              <w:tab/>
              <w:tab/>
              <w:tab/>
              <w:t>&lt;APPLET_WEB_TEMPLATE_ITEM COLUMN_SPAN="131" CONTROL="HTML FormSection" GRID_PROPERTY="FormattedHtml" INACTIVE="N" ITEM_IDENTIFIER="31002" MARKUP_LANGUAGE="HTML" NAME="HTML FormSection" ROW_SPAN="3" TYPE="Control" UPDATED="10/08/2015 12:07:22" UPDATED_BY="SADMIN" CREATED="09/29/2015 18:29:42" CREATED_BY="SADMIN"&gt;</w:t>
              <w:br/>
              <w:tab/>
              <w:tab/>
              <w:tab/>
              <w:tab/>
              <w:t>&lt;/APPLET_WEB_TEMPLATE_ITEM&gt;</w:t>
              <w:br/>
              <w:tab/>
              <w:tab/>
              <w:tab/>
              <w:tab/>
              <w:t>&lt;APPLET_WEB_TEMPLATE_ITEM COLUMN_SPAN="131" CONTROL="HTML FormSection2" GRID_PROPERTY="FormattedHtml" INACTIVE="N" ITEM_IDENTIFIER="3002" MARKUP_LANGUAGE="HTML" NAME="HTML FormSection2" ROW_SPAN="3" TYPE="Control" UPDATED="10/08/2015 12:07:22" UPDATED_BY="SADMIN" CREATED="10/07/2015 21:41:53" CREATED_BY="SADMIN"&gt;</w:t>
              <w:br/>
              <w:tab/>
              <w:tab/>
              <w:tab/>
              <w:tab/>
              <w:t>&lt;/APPLET_WEB_TEMPLATE_ITEM&gt;</w:t>
              <w:br/>
              <w:tab/>
              <w:tab/>
              <w:tab/>
              <w:tab/>
              <w:t>&lt;APPLET_WEB_TEMPLATE_ITEM COLUMN_SPAN="15" CONTROL="HTML Hidden2" GRID_PROPERTY="FormattedHtml" INACTIVE="N" ITEM_IDENTIFIER="26099" MARKUP_LANGUAGE="HTML" NAME="HTML Hidden2" ROW_SPAN="3" TYPE="Control" UPDATED="11/11/2015 11:49:44" UPDATED_BY="SADMIN" CREATED="10/19/2015 17:45:13" CREATED_BY="SADMIN"&gt;</w:t>
              <w:br/>
              <w:tab/>
              <w:tab/>
              <w:tab/>
              <w:tab/>
              <w:t>&lt;/APPLET_WEB_TEMPLATE_ITEM&gt;</w:t>
              <w:br/>
              <w:tab/>
              <w:tab/>
              <w:tab/>
              <w:tab/>
              <w:t>&lt;APPLET_WEB_TEMPLATE_ITEM COLUMN_SPAN="19" CONTROL="INSProduct" GRID_PROPERTY="FormattedHtml" INACTIVE="N" ITEM_IDENTIFIER="10115" MARKUP_LANGUAGE="HTML" NAME="INSProduct" ROW_SPAN="3" TYPE="Control" UPDATED="11/11/2015 11:49:44" UPDATED_BY="SADMIN" CREATED="09/28/2015 14:00:58" CREATED_BY="SADMIN"&gt;</w:t>
              <w:br/>
              <w:tab/>
              <w:tab/>
              <w:tab/>
              <w:tab/>
              <w:t>&lt;/APPLET_WEB_TEMPLATE_ITEM&gt;</w:t>
              <w:br/>
              <w:tab/>
              <w:tab/>
              <w:tab/>
              <w:tab/>
              <w:t>&lt;APPLET_WEB_TEMPLATE_ITEM COLUMN_SPAN="15" CONTROL="INSProduct" GRID_PROPERTY="FormattedLabel" INACTIVE="N" ITEM_IDENTIFIER="10099" MARKUP_LANGUAGE="HTML" NAME="INSProductLabel" ROW_SPAN="3" TYPE="Control" UPDATED="11/11/2015 11:49:44" UPDATED_BY="SADMIN" CREATED="09/28/2015 14:00:58" CREATED_BY="SADMIN"&gt;</w:t>
              <w:br/>
              <w:tab/>
              <w:tab/>
              <w:tab/>
              <w:tab/>
              <w:t>&lt;/APPLET_WEB_TEMPLATE_ITEM&gt;</w:t>
              <w:br/>
              <w:tab/>
              <w:tab/>
              <w:tab/>
              <w:tab/>
              <w:t>&lt;APPLET_WEB_TEMPLATE_ITEM COLUMN_SPAN="15" CONTROL="OCS Activo Control" GRID_PROPERTY="FormattedHtml" INACTIVE="N" ITEM_IDENTIFIER="18083" MARKUP_LANGUAGE="HTML" NAME="OCS Activo Control" ROW_SPAN="3" TYPE="Control" UPDATED="11/11/2015 11:49:44" UPDATED_BY="SADMIN" CREATED="09/28/2015 14:00:58" CREATED_BY="SADMIN"&gt;</w:t>
              <w:br/>
              <w:tab/>
              <w:tab/>
              <w:tab/>
              <w:tab/>
              <w:t>&lt;/APPLET_WEB_TEMPLATE_ITEM&gt;</w:t>
              <w:br/>
              <w:tab/>
              <w:tab/>
              <w:tab/>
              <w:tab/>
              <w:t>&lt;APPLET_WEB_TEMPLATE_ITEM COLUMN_SPAN="15" CONTROL="OCS Activo Control" GRID_PROPERTY="FormattedLabel" INACTIVE="N" ITEM_IDENTIFIER="18067" MARKUP_LANGUAGE="HTML" NAME="OCS Activo ControlLabel" ROW_SPAN="3" TYPE="Control" UPDATED="11/11/2015 11:49:44" UPDATED_BY="SADMIN" CREATED="09/28/2015 14:00:58" CREATED_BY="SADMIN"&gt;</w:t>
              <w:br/>
              <w:tab/>
              <w:tab/>
              <w:tab/>
              <w:tab/>
              <w:t>&lt;/APPLET_WEB_TEMPLATE_ITEM&gt;</w:t>
              <w:br/>
              <w:tab/>
              <w:tab/>
              <w:tab/>
              <w:tab/>
              <w:t>&lt;APPLET_WEB_TEMPLATE_ITEM COLUMN_SPAN="15" CONTROL="OCS Apellido Materno Solicitante Control" GRID_PROPERTY="FormattedHtml" INACTIVE="N" ITEM_IDENTIFIER="22018" MARKUP_LANGUAGE="HTML" NAME="OCS Apellido Materno Solicitante Control" ROW_SPAN="3" TYPE="Control" UPDATED="10/07/2015 21:41:33" UPDATED_BY="SADMIN" CREATED="09/28/2015 14:00:58" CREATED_BY="SADMIN"&gt;</w:t>
              <w:br/>
              <w:tab/>
              <w:tab/>
              <w:tab/>
              <w:tab/>
              <w:t>&lt;/APPLET_WEB_TEMPLATE_ITEM&gt;</w:t>
              <w:br/>
              <w:tab/>
              <w:tab/>
              <w:tab/>
              <w:tab/>
              <w:t>&lt;APPLET_WEB_TEMPLATE_ITEM COLUMN_SPAN="15" CONTROL="OCS Apellido Materno Solicitante Control" GRID_PROPERTY="FormattedLabel" INACTIVE="N" ITEM_IDENTIFIER="22002" MARKUP_LANGUAGE="HTML" NAME="OCS Apellido Materno Solicitante ControlLabel" ROW_SPAN="3" TYPE="Control" UPDATED="10/07/2015 21:41:33" UPDATED_BY="SADMIN" CREATED="09/28/2015 14:00:58" CREATED_BY="SADMIN"&gt;</w:t>
              <w:br/>
              <w:tab/>
              <w:tab/>
              <w:tab/>
              <w:tab/>
              <w:t>&lt;/APPLET_WEB_TEMPLATE_ITEM&gt;</w:t>
              <w:br/>
              <w:tab/>
              <w:tab/>
              <w:tab/>
              <w:tab/>
              <w:t>&lt;APPLET_WEB_TEMPLATE_ITEM COLUMN_SPAN="15" CONTROL="OCS Apellido Paterno Solicitante Control" GRID_PROPERTY="FormattedHtml" INACTIVE="N" ITEM_IDENTIFIER="18018" MARKUP_LANGUAGE="HTML" NAME="OCS Apellido Paterno Solicitante Control" ROW_SPAN="3" TYPE="Control" UPDATED="10/07/2015 21:41:33" UPDATED_BY="SADMIN" CREATED="09/28/2015 14:00:58" CREATED_BY="SADMIN"&gt;</w:t>
              <w:br/>
              <w:tab/>
              <w:tab/>
              <w:tab/>
              <w:tab/>
              <w:t>&lt;/APPLET_WEB_TEMPLATE_ITEM&gt;</w:t>
              <w:br/>
              <w:tab/>
              <w:tab/>
              <w:tab/>
              <w:tab/>
              <w:t>&lt;APPLET_WEB_TEMPLATE_ITEM COLUMN_SPAN="15" CONTROL="OCS Apellido Paterno Solicitante Control" GRID_PROPERTY="FormattedLabel" INACTIVE="N" ITEM_IDENTIFIER="18002" MARKUP_LANGUAGE="HTML" NAME="OCS Apellido Paterno Solicitante ControlLabel" ROW_SPAN="3" TYPE="Control" UPDATED="10/07/2015 21:41:33" UPDATED_BY="SADMIN" CREATED="09/28/2015 14:00:58" CREATED_BY="SADMIN"&gt;</w:t>
              <w:br/>
              <w:tab/>
              <w:tab/>
              <w:tab/>
              <w:tab/>
              <w:t>&lt;/APPLET_WEB_TEMPLATE_ITEM&gt;</w:t>
              <w:br/>
              <w:tab/>
              <w:tab/>
              <w:tab/>
              <w:tab/>
              <w:t>&lt;APPLET_WEB_TEMPLATE_ITEM COLUMN_SPAN="15" CONTROL="OCS Comuna Control" GRID_PROPERTY="FormattedHtml" INACTIVE="N" ITEM_IDENTIFIER="10083" MARKUP_LANGUAGE="HTML" NAME="OCS Comuna Control" ROW_SPAN="3" TYPE="Control" UPDATED="11/11/2015 11:49:44" UPDATED_BY="SADMIN" CREATED="09/28/2015 14:00:58" CREATED_BY="SADMIN"&gt;</w:t>
              <w:br/>
              <w:tab/>
              <w:tab/>
              <w:tab/>
              <w:tab/>
              <w:t>&lt;/APPLET_WEB_TEMPLATE_ITEM&gt;</w:t>
              <w:br/>
              <w:tab/>
              <w:tab/>
              <w:tab/>
              <w:tab/>
              <w:t>&lt;APPLET_WEB_TEMPLATE_ITEM COLUMN_SPAN="15" CONTROL="OCS Comuna Control" GRID_PROPERTY="FormattedLabel" INACTIVE="N" ITEM_IDENTIFIER="10067" MARKUP_LANGUAGE="HTML" NAME="OCS Comuna ControlLabel" ROW_SPAN="3" TYPE="Control" UPDATED="11/11/2015 11:49:44" UPDATED_BY="SADMIN" CREATED="09/28/2015 14:00:58" CREATED_BY="SADMIN"&gt;</w:t>
              <w:br/>
              <w:tab/>
              <w:tab/>
              <w:tab/>
              <w:tab/>
              <w:t>&lt;/APPLET_WEB_TEMPLATE_ITEM&gt;</w:t>
              <w:br/>
              <w:tab/>
              <w:tab/>
              <w:tab/>
              <w:tab/>
              <w:t>&lt;APPLET_WEB_TEMPLATE_ITEM COLUMN_SPAN="19" CONTROL="OCS Description Control" GRID_PROPERTY="FormattedHtml" INACTIVE="N" ITEM_IDENTIFIER="22115" MARKUP_LANGUAGE="HTML" NAME="OCS Description Control" ROW_SPAN="8" TYPE="Control" UPDATED="11/11/2015 11:49:44" UPDATED_BY="SADMIN" CREATED="09/28/2015 14:00:58" CREATED_BY="SADMIN"&gt;</w:t>
              <w:br/>
              <w:tab/>
              <w:tab/>
              <w:tab/>
              <w:tab/>
              <w:t>&lt;/APPLET_WEB_TEMPLATE_ITEM&gt;</w:t>
              <w:br/>
              <w:tab/>
              <w:tab/>
              <w:tab/>
              <w:tab/>
              <w:t>&lt;APPLET_WEB_TEMPLATE_ITEM COLUMN_SPAN="15" CONTROL="OCS Description Control" GRID_PROPERTY="FormattedLabel" INACTIVE="N" ITEM_IDENTIFIER="22099" MARKUP_LANGUAGE="HTML" NAME="OCS Description ControlLabel" ROW_SPAN="3" TYPE="Control" UPDATED="11/11/2015 11:49:44" UPDATED_BY="SADMIN" CREATED="09/28/2015 14:00:58" CREATED_BY="SADMIN"&gt;</w:t>
              <w:br/>
              <w:tab/>
              <w:tab/>
              <w:tab/>
              <w:tab/>
              <w:t>&lt;/APPLET_WEB_TEMPLATE_ITEM&gt;</w:t>
              <w:br/>
              <w:tab/>
              <w:tab/>
              <w:tab/>
              <w:tab/>
              <w:t>&lt;APPLET_WEB_TEMPLATE_ITEM COLUMN_SPAN="15" CONTROL="OCS Dirección" GRID_PROPERTY="FormattedHtml" INACTIVE="N" ITEM_IDENTIFIER="6083" MARKUP_LANGUAGE="HTML" NAME="OCS Dirección" ROW_SPAN="3" TYPE="Control" UPDATED="11/11/2015 11:49:44" UPDATED_BY="SADMIN" CREATED="09/28/2015 14:00:58" CREATED_BY="SADMIN"&gt;</w:t>
              <w:br/>
              <w:tab/>
              <w:tab/>
              <w:tab/>
              <w:tab/>
              <w:t>&lt;/APPLET_WEB_TEMPLATE_ITEM&gt;</w:t>
              <w:br/>
              <w:tab/>
              <w:tab/>
              <w:tab/>
              <w:tab/>
              <w:t>&lt;APPLET_WEB_TEMPLATE_ITEM COLUMN_SPAN="15" CONTROL="OCS Dirección" GRID_PROPERTY="FormattedLabel" INACTIVE="N" ITEM_IDENTIFIER="6067" MARKUP_LANGUAGE="HTML" NAME="OCS DirecciónLabel" ROW_SPAN="3" TYPE="Control" UPDATED="11/11/2015 11:49:44" UPDATED_BY="SADMIN" CREATED="09/28/2015 14:00:58" CREATED_BY="SADMIN"&gt;</w:t>
              <w:br/>
              <w:tab/>
              <w:tab/>
              <w:tab/>
              <w:tab/>
              <w:t>&lt;/APPLET_WEB_TEMPLATE_ITEM&gt;</w:t>
              <w:br/>
              <w:tab/>
              <w:tab/>
              <w:tab/>
              <w:tab/>
              <w:t>&lt;APPLET_WEB_TEMPLATE_ITEM COLUMN_SPAN="15" CONTROL="OCS Email Solicitante" GRID_PROPERTY="FormattedHtml" INACTIVE="N" ITEM_IDENTIFIER="18051" MARKUP_LANGUAGE="HTML" NAME="OCS Email Solicitante" ROW_SPAN="3" TYPE="Control" UPDATED="11/11/2015 11:49:44" UPDATED_BY="SADMIN" CREATED="09/28/2015 14:00:59" CREATED_BY="SADMIN"&gt;</w:t>
              <w:br/>
              <w:tab/>
              <w:tab/>
              <w:tab/>
              <w:tab/>
              <w:t>&lt;/APPLET_WEB_TEMPLATE_ITEM&gt;</w:t>
              <w:br/>
              <w:tab/>
              <w:tab/>
              <w:tab/>
              <w:tab/>
              <w:t>&lt;APPLET_WEB_TEMPLATE_ITEM COLUMN_SPAN="15" CONTROL="OCS Email Solicitante" GRID_PROPERTY="FormattedLabel" INACTIVE="N" ITEM_IDENTIFIER="18035" MARKUP_LANGUAGE="HTML" NAME="OCS Email SolicitanteLabel" ROW_SPAN="3" TYPE="Control" UPDATED="11/11/2015 11:49:44" UPDATED_BY="SADMIN" CREATED="09/28/2015 14:00:59" CREATED_BY="SADMIN"&gt;</w:t>
              <w:br/>
              <w:tab/>
              <w:tab/>
              <w:tab/>
              <w:tab/>
              <w:t>&lt;/APPLET_WEB_TEMPLATE_ITEM&gt;</w:t>
              <w:br/>
              <w:tab/>
              <w:tab/>
              <w:tab/>
              <w:tab/>
              <w:t>&lt;APPLET_WEB_TEMPLATE_ITEM COLUMN_SPAN="15" CONTROL="OCS Nombre Solicitante Control" GRID_PROPERTY="FormattedHtml" INACTIVE="N" ITEM_IDENTIFIER="14018" MARKUP_LANGUAGE="HTML" NAME="OCS Nombre Solicitante Control" ROW_SPAN="3" TYPE="Control" UPDATED="10/07/2015 21:41:33" UPDATED_BY="SADMIN" CREATED="09/28/2015 14:00:59" CREATED_BY="SADMIN"&gt;</w:t>
              <w:br/>
              <w:tab/>
              <w:tab/>
              <w:tab/>
              <w:tab/>
              <w:t>&lt;/APPLET_WEB_TEMPLATE_ITEM&gt;</w:t>
              <w:br/>
              <w:tab/>
              <w:tab/>
              <w:tab/>
              <w:tab/>
              <w:t>&lt;APPLET_WEB_TEMPLATE_ITEM COLUMN_SPAN="15" CONTROL="OCS Nombre Solicitante Control" GRID_PROPERTY="FormattedLabel" INACTIVE="N" ITEM_IDENTIFIER="14002" MARKUP_LANGUAGE="HTML" NAME="OCS Nombre Solicitante ControlLabel" ROW_SPAN="3" TYPE="Control" UPDATED="10/07/2015 21:41:33" UPDATED_BY="SADMIN" CREATED="09/28/2015 14:00:59" CREATED_BY="SADMIN"&gt;</w:t>
              <w:br/>
              <w:tab/>
              <w:tab/>
              <w:tab/>
              <w:tab/>
              <w:t>&lt;/APPLET_WEB_TEMPLATE_ITEM&gt;</w:t>
              <w:br/>
              <w:tab/>
              <w:tab/>
              <w:tab/>
              <w:tab/>
              <w:t>&lt;APPLET_WEB_TEMPLATE_ITEM COLUMN_SPAN="15" CONTROL="OCS Número de Interacción Control" GRID_PROPERTY="FormattedHtml" INACTIVE="N" ITEM_IDENTIFIER="22083" MARKUP_LANGUAGE="HTML" NAME="OCS Número de Interacción Control" ROW_SPAN="3" TYPE="Control" UPDATED="11/11/2015 11:49:44" UPDATED_BY="SADMIN" CREATED="09/28/2015 14:00:59" CREATED_BY="SADMIN"&gt;</w:t>
              <w:br/>
              <w:tab/>
              <w:tab/>
              <w:tab/>
              <w:tab/>
              <w:t>&lt;/APPLET_WEB_TEMPLATE_ITEM&gt;</w:t>
              <w:br/>
              <w:tab/>
              <w:tab/>
              <w:tab/>
              <w:tab/>
              <w:t>&lt;APPLET_WEB_TEMPLATE_ITEM COLUMN_SPAN="15" CONTROL="OCS Número de Interacción Control" GRID_PROPERTY="FormattedLabel" INACTIVE="N" ITEM_IDENTIFIER="22067" MARKUP_LANGUAGE="HTML" NAME="OCS Número de Interacción ControlLabel" ROW_SPAN="3" TYPE="Control" UPDATED="11/11/2015 11:49:44" UPDATED_BY="SADMIN" CREATED="09/28/2015 14:00:59" CREATED_BY="SADMIN"&gt;</w:t>
              <w:br/>
              <w:tab/>
              <w:tab/>
              <w:tab/>
              <w:tab/>
              <w:t>&lt;/APPLET_WEB_TEMPLATE_ITEM&gt;</w:t>
              <w:br/>
              <w:tab/>
              <w:tab/>
              <w:tab/>
              <w:tab/>
              <w:t>&lt;APPLET_WEB_TEMPLATE_ITEM COLUMN_SPAN="15" CONTROL="OCS RUT Cliente Control" GRID_PROPERTY="FormattedHtml" INACTIVE="N" ITEM_IDENTIFIER="6018" MARKUP_LANGUAGE="HTML" NAME="OCS RUT Cliente Control" ROW_SPAN="3" TYPE="Control" UPDATED="11/11/2015 11:49:21" UPDATED_BY="SADMIN" CREATED="09/28/2015 14:00:59" CREATED_BY="SADMIN"&gt;</w:t>
              <w:br/>
              <w:tab/>
              <w:tab/>
              <w:tab/>
              <w:tab/>
              <w:t>&lt;/APPLET_WEB_TEMPLATE_ITEM&gt;</w:t>
              <w:br/>
              <w:tab/>
              <w:tab/>
              <w:tab/>
              <w:tab/>
              <w:t>&lt;APPLET_WEB_TEMPLATE_ITEM COLUMN_SPAN="15" CONTROL="OCS RUT Cliente Control" GRID_PROPERTY="FormattedLabel" INACTIVE="N" ITEM_IDENTIFIER="6002" MARKUP_LANGUAGE="HTML" NAME="OCS RUT Cliente ControlLabel" ROW_SPAN="3" TYPE="Control" UPDATED="10/07/2015 21:41:33" UPDATED_BY="SADMIN" CREATED="09/28/2015 14:00:59" CREATED_BY="SADMIN"&gt;</w:t>
              <w:br/>
              <w:tab/>
              <w:tab/>
              <w:tab/>
              <w:tab/>
              <w:t>&lt;/APPLET_WEB_TEMPLATE_ITEM&gt;</w:t>
              <w:br/>
              <w:tab/>
              <w:tab/>
              <w:tab/>
              <w:tab/>
              <w:t>&lt;APPLET_WEB_TEMPLATE_ITEM COLUMN_SPAN="15" CONTROL="OCS RUT Solicitante Control" GRID_PROPERTY="FormattedHtml" INACTIVE="N" ITEM_IDENTIFIER="10018" MARKUP_LANGUAGE="HTML" NAME="OCS RUT Solicitante Control" ROW_SPAN="3" TYPE="Control" UPDATED="11/11/2015 11:49:24" UPDATED_BY="SADMIN" CREATED="09/28/2015 14:00:59" CREATED_BY="SADMIN"&gt;</w:t>
              <w:br/>
              <w:tab/>
              <w:tab/>
              <w:tab/>
              <w:tab/>
              <w:t>&lt;/APPLET_WEB_TEMPLATE_ITEM&gt;</w:t>
              <w:br/>
              <w:tab/>
              <w:tab/>
              <w:tab/>
              <w:tab/>
              <w:t>&lt;APPLET_WEB_TEMPLATE_ITEM COLUMN_SPAN="15" CONTROL="OCS RUT Solicitante Control" GRID_PROPERTY="FormattedLabel" INACTIVE="N" ITEM_IDENTIFIER="10002" MARKUP_LANGUAGE="HTML" NAME="OCS RUT Solicitante ControlLabel" ROW_SPAN="3" TYPE="Control" UPDATED="10/07/2015 21:41:33" UPDATED_BY="SADMIN" CREATED="09/28/2015 14:00:59" CREATED_BY="SADMIN"&gt;</w:t>
              <w:br/>
              <w:tab/>
              <w:tab/>
              <w:tab/>
              <w:tab/>
              <w:t>&lt;/APPLET_WEB_TEMPLATE_ITEM&gt;</w:t>
              <w:br/>
              <w:tab/>
              <w:tab/>
              <w:tab/>
              <w:tab/>
              <w:t>&lt;APPLET_WEB_TEMPLATE_ITEM COLUMN_SPAN="15" CONTROL="OCS Región Control" GRID_PROPERTY="FormattedHtml" INACTIVE="N" ITEM_IDENTIFIER="14083" MARKUP_LANGUAGE="HTML" NAME="OCS Región Control" ROW_SPAN="3" TYPE="Control" UPDATED="11/11/2015 11:49:44" UPDATED_BY="SADMIN" CREATED="09/28/2015 14:00:59" CREATED_BY="SADMIN"&gt;</w:t>
              <w:br/>
              <w:tab/>
              <w:tab/>
              <w:tab/>
              <w:tab/>
              <w:t>&lt;/APPLET_WEB_TEMPLATE_ITEM&gt;</w:t>
              <w:br/>
              <w:tab/>
              <w:tab/>
              <w:tab/>
              <w:tab/>
              <w:t>&lt;APPLET_WEB_TEMPLATE_ITEM COLUMN_SPAN="15" CONTROL="OCS Región Control" GRID_PROPERTY="FormattedLabel" INACTIVE="N" ITEM_IDENTIFIER="14067" MARKUP_LANGUAGE="HTML" NAME="OCS Región ControlLabel" ROW_SPAN="3" TYPE="Control" UPDATED="11/11/2015 11:49:44" UPDATED_BY="SADMIN" CREATED="09/28/2015 14:00:59" CREATED_BY="SADMIN"&gt;</w:t>
              <w:br/>
              <w:tab/>
              <w:tab/>
              <w:tab/>
              <w:tab/>
              <w:t>&lt;/APPLET_WEB_TEMPLATE_ITEM&gt;</w:t>
              <w:br/>
              <w:tab/>
              <w:tab/>
              <w:tab/>
              <w:tab/>
              <w:t>&lt;APPLET_WEB_TEMPLATE_ITEM COLUMN_SPAN="15" CONTROL="OCS Serie CI Solicitante" GRID_PROPERTY="FormattedHtml" INACTIVE="N" ITEM_IDENTIFIER="22051" MARKUP_LANGUAGE="HTML" NAME="OCS Serie CI Solicitante" ROW_SPAN="3" TYPE="Control" UPDATED="11/11/2015 11:49:44" UPDATED_BY="SADMIN" CREATED="09/28/2015 14:00:59" CREATED_BY="SADMIN"&gt;</w:t>
              <w:br/>
              <w:tab/>
              <w:tab/>
              <w:tab/>
              <w:tab/>
              <w:t>&lt;/APPLET_WEB_TEMPLATE_ITEM&gt;</w:t>
              <w:br/>
              <w:tab/>
              <w:tab/>
              <w:tab/>
              <w:tab/>
              <w:t>&lt;APPLET_WEB_TEMPLATE_ITEM COLUMN_SPAN="15" CONTROL="OCS Serie CI Solicitante" GRID_PROPERTY="FormattedLabel" INACTIVE="N" ITEM_IDENTIFIER="22035" MARKUP_LANGUAGE="HTML" NAME="OCS Serie CI SolicitanteLabel" ROW_SPAN="3" TYPE="Control" UPDATED="11/11/2015 11:49:44" UPDATED_BY="SADMIN" CREATED="09/28/2015 14:00:59" CREATED_BY="SADMIN"&gt;</w:t>
              <w:br/>
              <w:tab/>
              <w:tab/>
              <w:tab/>
              <w:tab/>
              <w:t>&lt;/APPLET_WEB_TEMPLATE_ITEM&gt;</w:t>
              <w:br/>
              <w:tab/>
              <w:tab/>
              <w:tab/>
              <w:tab/>
              <w:t>&lt;APPLET_WEB_TEMPLATE_ITEM COLUMN_SPAN="15" CONTROL="OCS Teléfono Contacto Celular Control" GRID_PROPERTY="FormattedHtml" INACTIVE="N" ITEM_IDENTIFIER="14051" MARKUP_LANGUAGE="HTML" NAME="OCS Teléfono Contacto Celular Control" ROW_SPAN="3" TYPE="Control" UPDATED="11/11/2015 11:49:44" UPDATED_BY="SADMIN" CREATED="09/28/2015 14:00:59" CREATED_BY="SADMIN"&gt;</w:t>
              <w:br/>
              <w:tab/>
              <w:tab/>
              <w:tab/>
              <w:tab/>
              <w:t>&lt;/APPLET_WEB_TEMPLATE_ITEM&gt;</w:t>
              <w:br/>
              <w:tab/>
              <w:tab/>
              <w:tab/>
              <w:tab/>
              <w:t>&lt;APPLET_WEB_TEMPLATE_ITEM COLUMN_SPAN="15" CONTROL="OCS Teléfono Contacto Celular Control" GRID_PROPERTY="FormattedLabel" INACTIVE="N" ITEM_IDENTIFIER="14035" MARKUP_LANGUAGE="HTML" NAME="OCS Teléfono Contacto Celular ControlLabel" ROW_SPAN="3" TYPE="Control" UPDATED="11/11/2015 11:49:44" UPDATED_BY="SADMIN" CREATED="09/28/2015 14:00:59" CREATED_BY="SADMIN"&gt;</w:t>
              <w:br/>
              <w:tab/>
              <w:tab/>
              <w:tab/>
              <w:tab/>
              <w:t>&lt;/APPLET_WEB_TEMPLATE_ITEM&gt;</w:t>
              <w:br/>
              <w:tab/>
              <w:tab/>
              <w:tab/>
              <w:tab/>
              <w:t>&lt;APPLET_WEB_TEMPLATE_ITEM COLUMN_SPAN="15" CONTROL="OCS Teléfono Contacto Laboral Control" GRID_PROPERTY="FormattedHtml" INACTIVE="N" ITEM_IDENTIFIER="10051" MARKUP_LANGUAGE="HTML" NAME="OCS Teléfono Contacto Laboral Control" ROW_SPAN="3" TYPE="Control" UPDATED="11/11/2015 11:49:44" UPDATED_BY="SADMIN" CREATED="09/28/2015 14:00:59" CREATED_BY="SADMIN"&gt;</w:t>
              <w:br/>
              <w:tab/>
              <w:tab/>
              <w:tab/>
              <w:tab/>
              <w:t>&lt;/APPLET_WEB_TEMPLATE_ITEM&gt;</w:t>
              <w:br/>
              <w:tab/>
              <w:tab/>
              <w:tab/>
              <w:tab/>
              <w:t>&lt;APPLET_WEB_TEMPLATE_ITEM COLUMN_SPAN="15" CONTROL="OCS Teléfono Contacto Laboral Control" GRID_PROPERTY="FormattedLabel" INACTIVE="N" ITEM_IDENTIFIER="10035" MARKUP_LANGUAGE="HTML" NAME="OCS Teléfono Contacto Laboral ControlLabel" ROW_SPAN="3" TYPE="Control" UPDATED="11/11/2015 11:49:44" UPDATED_BY="SADMIN" CREATED="09/28/2015 14:00:59" CREATED_BY="SADMIN"&gt;</w:t>
              <w:br/>
              <w:tab/>
              <w:tab/>
              <w:tab/>
              <w:tab/>
              <w:t>&lt;/APPLET_WEB_TEMPLATE_ITEM&gt;</w:t>
              <w:br/>
              <w:tab/>
              <w:tab/>
              <w:tab/>
              <w:tab/>
              <w:t>&lt;APPLET_WEB_TEMPLATE_ITEM COLUMN_SPAN="15" CONTROL="OCS Teléfono Contacto Residencial Control" GRID_PROPERTY="FormattedHtml" INACTIVE="N" ITEM_IDENTIFIER="6051" MARKUP_LANGUAGE="HTML" NAME="OCS Teléfono Contacto Residencial Control" ROW_SPAN="3" TYPE="Control" UPDATED="11/11/2015 11:49:44" UPDATED_BY="SADMIN" CREATED="09/28/2015 14:00:59" CREATED_BY="SADMIN"&gt;</w:t>
              <w:br/>
              <w:tab/>
              <w:tab/>
              <w:tab/>
              <w:tab/>
              <w:t>&lt;/APPLET_WEB_TEMPLATE_ITEM&gt;</w:t>
              <w:br/>
              <w:tab/>
              <w:tab/>
              <w:tab/>
              <w:tab/>
              <w:t>&lt;APPLET_WEB_TEMPLATE_ITEM COLUMN_SPAN="15" CONTROL="OCS Teléfono Contacto Residencial Control" GRID_PROPERTY="FormattedLabel" INACTIVE="N" ITEM_IDENTIFIER="6035" MARKUP_LANGUAGE="HTML" NAME="OCS Teléfono Contacto Residencial ControlLabel" ROW_SPAN="3" TYPE="Control" UPDATED="11/11/2015 11:49:44" UPDATED_BY="SADMIN" CREATED="09/28/2015 14:00:59" CREATED_BY="SADMIN"&gt;</w:t>
              <w:br/>
              <w:tab/>
              <w:tab/>
              <w:tab/>
              <w:tab/>
              <w:t>&lt;/APPLET_WEB_TEMPLATE_ITEM&gt;</w:t>
              <w:br/>
              <w:tab/>
              <w:tab/>
              <w:tab/>
              <w:tab/>
              <w:t>&lt;APPLET_WEB_TEMPLATE_ITEM COLUMN_SPAN="19" CONTROL="OCS Tipo Requerimiento 2" GRID_PROPERTY="FormattedHtml" INACTIVE="N" ITEM_IDENTIFIER="6115" MARKUP_LANGUAGE="HTML" NAME="OCS Tipo Requerimiento 2" ROW_SPAN="3" TYPE="Control" UPDATED="11/11/2015 11:49:54" UPDATED_BY="SADMIN" CREATED="10/02/2015 18:26:58" CREATED_BY="SADMIN"&gt;</w:t>
              <w:br/>
              <w:tab/>
              <w:tab/>
              <w:tab/>
              <w:tab/>
              <w:t>&lt;/APPLET_WEB_TEMPLATE_ITEM&gt;</w:t>
              <w:br/>
              <w:tab/>
              <w:tab/>
              <w:tab/>
              <w:tab/>
              <w:t>&lt;APPLET_WEB_TEMPLATE_ITEM COLUMN_SPAN="15" CONTROL="OCS Tipo Requerimiento 2" GRID_PROPERTY="FormattedLabel" INACTIVE="N" ITEM_IDENTIFIER="6099" MARKUP_LANGUAGE="HTML" NAME="OCS Tipo Requerimiento 2Label" ROW_SPAN="3" TYPE="Control" UPDATED="11/11/2015 11:49:44" UPDATED_BY="SADMIN" CREATED="10/02/2015 18:27:01" CREATED_BY="SADMIN"&gt;</w:t>
              <w:br/>
              <w:tab/>
              <w:tab/>
              <w:tab/>
              <w:tab/>
              <w:t>&lt;/APPLET_WEB_TEMPLATE_ITEM&gt;</w:t>
              <w:br/>
              <w:tab/>
              <w:tab/>
              <w:tab/>
              <w:tab/>
              <w:t>&lt;APPLET_WEB_TEMPLATE_ITEM COLUMN_SPAN="15" CONTROL="OCSCanalSUBTEL" GRID_PROPERTY="FormattedHtml" INACTIVE="N" ITEM_IDENTIFIER="34115" MARKUP_LANGUAGE="HTML" NAME="OCSCanalSUBTEL" ROW_SPAN="3" TYPE="Control" UPDATED="11/11/2015 11:49:44" UPDATED_BY="SADMIN" CREATED="10/30/2015 17:55:51" CREATED_BY="SADMIN"&gt;</w:t>
              <w:br/>
              <w:tab/>
              <w:tab/>
              <w:tab/>
              <w:tab/>
              <w:t>&lt;/APPLET_WEB_TEMPLATE_ITEM&gt;</w:t>
              <w:br/>
              <w:tab/>
              <w:tab/>
              <w:tab/>
              <w:tab/>
              <w:t>&lt;APPLET_WEB_TEMPLATE_ITEM COLUMN_SPAN="15" CONTROL="OCSCanalSUBTEL" GRID_PROPERTY="FormattedLabel" INACTIVE="N" ITEM_IDENTIFIER="34099" MARKUP_LANGUAGE="HTML" NAME="OCSCanalSUBTELLabel" ROW_SPAN="3" TYPE="Control" UPDATED="11/11/2015 11:49:44" UPDATED_BY="SADMIN" CREATED="10/30/2015 17:55:57" CREATED_BY="SADMIN"&gt;</w:t>
              <w:br/>
              <w:tab/>
              <w:tab/>
              <w:tab/>
              <w:tab/>
              <w:t>&lt;/APPLET_WEB_TEMPLATE_ITEM&gt;</w:t>
              <w:br/>
              <w:tab/>
              <w:tab/>
              <w:tab/>
              <w:tab/>
              <w:t>&lt;APPLET_WEB_TEMPLATE_ITEM COLUMN_SPAN="15" CONTROL="OCSNumeroReclamo2" GRID_PROPERTY="FormattedHtml" INACTIVE="N" ITEM_IDENTIFIER="34018" MARKUP_LANGUAGE="HTML" NAME="OCSNumeroReclamo2" ROW_SPAN="3" TYPE="Control" UPDATED="10/27/2015 20:52:18" UPDATED_BY="SADMIN" CREATED="10/13/2015 17:03:36" CREATED_BY="SADMIN"&gt;</w:t>
              <w:br/>
              <w:tab/>
              <w:tab/>
              <w:tab/>
              <w:tab/>
              <w:t>&lt;/APPLET_WEB_TEMPLATE_ITEM&gt;</w:t>
              <w:br/>
              <w:tab/>
              <w:tab/>
              <w:tab/>
              <w:tab/>
              <w:t>&lt;APPLET_WEB_TEMPLATE_ITEM COLUMN_SPAN="15" CONTROL="OCSNumeroReclamo2" GRID_PROPERTY="FormattedLabel" INACTIVE="N" ITEM_IDENTIFIER="34002" MARKUP_LANGUAGE="HTML" NAME="OCSNumeroReclamo2Label" ROW_SPAN="3" TYPE="Control" UPDATED="10/27/2015 20:52:34" UPDATED_BY="SADMIN" CREATED="10/13/2015 17:03:31" CREATED_BY="SADMIN"&gt;</w:t>
              <w:br/>
              <w:tab/>
              <w:tab/>
              <w:tab/>
              <w:tab/>
              <w:t>&lt;/APPLET_WEB_TEMPLATE_ITEM&gt;</w:t>
              <w:br/>
              <w:tab/>
              <w:tab/>
              <w:tab/>
              <w:tab/>
              <w:t>&lt;APPLET_WEB_TEMPLATE_ITEM COLUMN_SPAN="15" CONTROL="OCSSUBTEL-CelularReclamado" GRID_PROPERTY="FormattedHtml" INACTIVE="N" ITEM_IDENTIFIER="46083" MARKUP_LANGUAGE="HTML" NAME="OCSSUBTEL-CelularReclamado" ROW_SPAN="3" TYPE="Control" UPDATED="11/11/2015 11:49:44" UPDATED_BY="SADMIN" CREATED="10/07/2015 22:22:50" CREATED_BY="SADMIN"&gt;</w:t>
              <w:br/>
              <w:tab/>
              <w:tab/>
              <w:tab/>
              <w:tab/>
              <w:t>&lt;/APPLET_WEB_TEMPLATE_ITEM&gt;</w:t>
              <w:br/>
              <w:tab/>
              <w:tab/>
              <w:tab/>
              <w:tab/>
              <w:t>&lt;APPLET_WEB_TEMPLATE_ITEM COLUMN_SPAN="15" CONTROL="OCSSUBTEL-CelularReclamado" GRID_PROPERTY="FormattedLabel" INACTIVE="N" ITEM_IDENTIFIER="46067" MARKUP_LANGUAGE="HTML" NAME="OCSSUBTEL-CelularReclamadoLabel" ROW_SPAN="3" TYPE="Control" UPDATED="11/11/2015 11:49:44" UPDATED_BY="SADMIN" CREATED="10/07/2015 22:22:47" CREATED_BY="SADMIN"&gt;</w:t>
              <w:br/>
              <w:tab/>
              <w:tab/>
              <w:tab/>
              <w:tab/>
              <w:t>&lt;/APPLET_WEB_TEMPLATE_ITEM&gt;</w:t>
              <w:br/>
              <w:tab/>
              <w:tab/>
              <w:tab/>
              <w:tab/>
              <w:t>&lt;APPLET_WEB_TEMPLATE_ITEM COLUMN_SPAN="16" CONTROL="OCSSUBTEL-ComentariosSUBTEL" GRID_PROPERTY="FormattedHtml" INACTIVE="N" ITEM_IDENTIFIER="42115" MARKUP_LANGUAGE="HTML" NAME="OCSSUBTEL-ComentariosSUBTEL" ROW_SPAN="8" TYPE="Control" UPDATED="11/11/2015 11:49:44" UPDATED_BY="SADMIN" CREATED="09/29/2015 18:54:14" CREATED_BY="SADMIN"&gt;</w:t>
              <w:br/>
              <w:tab/>
              <w:tab/>
              <w:tab/>
              <w:tab/>
              <w:t>&lt;/APPLET_WEB_TEMPLATE_ITEM&gt;</w:t>
              <w:br/>
              <w:tab/>
              <w:tab/>
              <w:tab/>
              <w:tab/>
              <w:t>&lt;APPLET_WEB_TEMPLATE_ITEM COLUMN_SPAN="15" CONTROL="OCSSUBTEL-ComentariosSUBTEL" GRID_PROPERTY="FormattedLabel" INACTIVE="N" ITEM_IDENTIFIER="42099" MARKUP_LANGUAGE="HTML" NAME="OCSSUBTEL-ComentariosSUBTELLabel" ROW_SPAN="3" TYPE="Control" UPDATED="11/11/2015 11:49:44" UPDATED_BY="SADMIN" CREATED="09/29/2015 18:54:17" CREATED_BY="SADMIN"&gt;</w:t>
              <w:br/>
              <w:tab/>
              <w:tab/>
              <w:tab/>
              <w:tab/>
              <w:t>&lt;/APPLET_WEB_TEMPLATE_ITEM&gt;</w:t>
              <w:br/>
              <w:tab/>
              <w:tab/>
              <w:tab/>
              <w:tab/>
              <w:t>&lt;APPLET_WEB_TEMPLATE_ITEM COLUMN_SPAN="15" CONTROL="OCSSUBTEL-EmpresaReclamada" GRID_PROPERTY="FormattedHtml" INACTIVE="N" ITEM_IDENTIFIER="38051" MARKUP_LANGUAGE="HTML" NAME="OCSSUBTEL-EmpresaReclamada" ROW_SPAN="3" TYPE="Control" UPDATED="11/11/2015 11:49:44" UPDATED_BY="SADMIN" CREATED="10/07/2015 22:34:40" CREATED_BY="SADMIN"&gt;</w:t>
              <w:br/>
              <w:tab/>
              <w:tab/>
              <w:tab/>
              <w:tab/>
              <w:t>&lt;/APPLET_WEB_TEMPLATE_ITEM&gt;</w:t>
              <w:br/>
              <w:tab/>
              <w:tab/>
              <w:tab/>
              <w:tab/>
              <w:t>&lt;APPLET_WEB_TEMPLATE_ITEM COLUMN_SPAN="15" CONTROL="OCSSUBTEL-EmpresaReclamada" GRID_PROPERTY="FormattedLabel" INACTIVE="N" ITEM_IDENTIFIER="38035" MARKUP_LANGUAGE="HTML" NAME="OCSSUBTEL-EmpresaReclamadaLabel" ROW_SPAN="3" TYPE="Control" UPDATED="11/11/2015 11:49:44" UPDATED_BY="SADMIN" CREATED="10/07/2015 22:34:30" CREATED_BY="SADMIN"&gt;</w:t>
              <w:br/>
              <w:tab/>
              <w:tab/>
              <w:tab/>
              <w:tab/>
              <w:t>&lt;/APPLET_WEB_TEMPLATE_ITEM&gt;</w:t>
              <w:br/>
              <w:tab/>
              <w:tab/>
              <w:tab/>
              <w:tab/>
              <w:t>&lt;APPLET_WEB_TEMPLATE_ITEM COLUMN_SPAN="15" CONTROL="OCSSUBTEL-FechaIngresodelReclamo" GRID_PROPERTY="FormattedHtml" INACTIVE="N" ITEM_IDENTIFIER="46018" MARKUP_LANGUAGE="HTML" NAME="OCSSUBTEL-FechaIngresodelReclamo" ROW_SPAN="3" TYPE="Control" UPDATED="10/30/2015 17:58:44" UPDATED_BY="SADMIN" CREATED="09/29/2015 18:35:51" CREATED_BY="SADMIN"&gt;</w:t>
              <w:br/>
              <w:tab/>
              <w:tab/>
              <w:tab/>
              <w:tab/>
              <w:t>&lt;/APPLET_WEB_TEMPLATE_ITEM&gt;</w:t>
              <w:br/>
              <w:tab/>
              <w:tab/>
              <w:tab/>
              <w:tab/>
              <w:t>&lt;APPLET_WEB_TEMPLATE_ITEM COLUMN_SPAN="15" CONTROL="OCSSUBTEL-FechaIngresodelReclamo" GRID_PROPERTY="FormattedLabel" INACTIVE="N" ITEM_IDENTIFIER="46002" MARKUP_LANGUAGE="HTML" NAME="OCSSUBTEL-FechaIngresodelReclamoLabel" ROW_SPAN="3" TYPE="Control" UPDATED="10/30/2015 17:58:44" UPDATED_BY="SADMIN" CREATED="09/29/2015 18:35:53" CREATED_BY="SADMIN"&gt;</w:t>
              <w:br/>
              <w:tab/>
              <w:tab/>
              <w:tab/>
              <w:tab/>
              <w:t>&lt;/APPLET_WEB_TEMPLATE_ITEM&gt;</w:t>
              <w:br/>
              <w:tab/>
              <w:tab/>
              <w:tab/>
              <w:tab/>
              <w:t>&lt;APPLET_WEB_TEMPLATE_ITEM COLUMN_SPAN="15" CONTROL="OCSSUBTEL-GlosaMotivoSUBTEL" GRID_PROPERTY="FormattedHtml" INACTIVE="N" ITEM_IDENTIFIER="42051" MARKUP_LANGUAGE="HTML" NAME="OCSSUBTEL-GlosaMotivoSUBTEL" ROW_SPAN="3" TYPE="Control" UPDATED="11/11/2015 11:49:44" UPDATED_BY="SADMIN" CREATED="10/07/2015 22:21:03" CREATED_BY="SADMIN"&gt;</w:t>
              <w:br/>
              <w:tab/>
              <w:tab/>
              <w:tab/>
              <w:tab/>
              <w:t>&lt;/APPLET_WEB_TEMPLATE_ITEM&gt;</w:t>
              <w:br/>
              <w:tab/>
              <w:tab/>
              <w:tab/>
              <w:tab/>
              <w:t>&lt;APPLET_WEB_TEMPLATE_ITEM COLUMN_SPAN="15" CONTROL="OCSSUBTEL-GlosaMotivoSUBTEL" GRID_PROPERTY="FormattedLabel" INACTIVE="N" ITEM_IDENTIFIER="42035" MARKUP_LANGUAGE="HTML" NAME="OCSSUBTEL-GlosaMotivoSUBTELLabel" ROW_SPAN="3" TYPE="Control" UPDATED="11/11/2015 11:49:44" UPDATED_BY="SADMIN" CREATED="10/07/2015 22:21:01" CREATED_BY="SADMIN"&gt;</w:t>
              <w:br/>
              <w:tab/>
              <w:tab/>
              <w:tab/>
              <w:tab/>
              <w:t>&lt;/APPLET_WEB_TEMPLATE_ITEM&gt;</w:t>
              <w:br/>
              <w:tab/>
              <w:tab/>
              <w:tab/>
              <w:tab/>
              <w:t>&lt;APPLET_WEB_TEMPLATE_ITEM COLUMN_SPAN="15" CONTROL="OCSSUBTEL-MedioPreferenteComunicacion" GRID_PROPERTY="FormattedHtml" INACTIVE="N" ITEM_IDENTIFIER="38115" MARKUP_LANGUAGE="HTML" NAME="OCSSUBTEL-MedioPreferenteComunicacion" ROW_SPAN="3" TYPE="Control" UPDATED="11/11/2015 11:49:44" UPDATED_BY="SADMIN" CREATED="10/07/2015 22:17:25" CREATED_BY="SADMIN"&gt;</w:t>
              <w:br/>
              <w:tab/>
              <w:tab/>
              <w:tab/>
              <w:tab/>
              <w:t>&lt;/APPLET_WEB_TEMPLATE_ITEM&gt;</w:t>
              <w:br/>
              <w:tab/>
              <w:tab/>
              <w:tab/>
              <w:tab/>
              <w:t>&lt;APPLET_WEB_TEMPLATE_ITEM COLUMN_SPAN="15" CONTROL="OCSSUBTEL-MedioPreferenteComunicacion" GRID_PROPERTY="FormattedLabel" INACTIVE="N" ITEM_IDENTIFIER="38099" MARKUP_LANGUAGE="HTML" NAME="OCSSUBTEL-MedioPreferenteComunicacionLabel" ROW_SPAN="3" TYPE="Control" UPDATED="11/11/2015 11:49:44" UPDATED_BY="SADMIN" CREATED="10/07/2015 22:17:22" CREATED_BY="SADMIN"&gt;</w:t>
              <w:br/>
              <w:tab/>
              <w:tab/>
              <w:tab/>
              <w:tab/>
              <w:t>&lt;/APPLET_WEB_TEMPLATE_ITEM&gt;</w:t>
              <w:br/>
              <w:tab/>
              <w:tab/>
              <w:tab/>
              <w:tab/>
              <w:t>&lt;APPLET_WEB_TEMPLATE_ITEM COLUMN_SPAN="15" CONTROL="OCSSUBTEL-MontoObjetado" GRID_PROPERTY="FormattedHtml" INACTIVE="N" ITEM_IDENTIFIER="46051" MARKUP_LANGUAGE="HTML" NAME="OCSSUBTEL-MontoObjetado" ROW_SPAN="3" TYPE="Control" UPDATED="11/11/2015 11:49:44" UPDATED_BY="SADMIN" CREATED="09/29/2015 18:50:55" CREATED_BY="SADMIN"&gt;</w:t>
              <w:br/>
              <w:tab/>
              <w:tab/>
              <w:tab/>
              <w:tab/>
              <w:t>&lt;/APPLET_WEB_TEMPLATE_ITEM&gt;</w:t>
              <w:br/>
              <w:tab/>
              <w:tab/>
              <w:tab/>
              <w:tab/>
              <w:t>&lt;APPLET_WEB_TEMPLATE_ITEM COLUMN_SPAN="15" CONTROL="OCSSUBTEL-MontoObjetado" GRID_PROPERTY="FormattedLabel" INACTIVE="N" ITEM_IDENTIFIER="46035" MARKUP_LANGUAGE="HTML" NAME="OCSSUBTEL-MontoObjetadoLabel" ROW_SPAN="3" TYPE="Control" UPDATED="11/11/2015 11:49:44" UPDATED_BY="SADMIN" CREATED="09/29/2015 18:50:58" CREATED_BY="SADMIN"&gt;</w:t>
              <w:br/>
              <w:tab/>
              <w:tab/>
              <w:tab/>
              <w:tab/>
              <w:t>&lt;/APPLET_WEB_TEMPLATE_ITEM&gt;</w:t>
              <w:br/>
              <w:tab/>
              <w:tab/>
              <w:tab/>
              <w:tab/>
              <w:t>&lt;APPLET_WEB_TEMPLATE_ITEM COLUMN_SPAN="15" CONTROL="OCSSUBTEL-NombresRepresentante" GRID_PROPERTY="FormattedHtml" INACTIVE="N" ITEM_IDENTIFIER="34083" MARKUP_LANGUAGE="HTML" NAME="OCSSUBTEL-NombresRepresentante" ROW_SPAN="3" TYPE="Control" UPDATED="11/11/2015 11:49:44" UPDATED_BY="SADMIN" CREATED="10/28/2015 13:28:03" CREATED_BY="SADMIN"&gt;</w:t>
              <w:br/>
              <w:tab/>
              <w:tab/>
              <w:tab/>
              <w:tab/>
              <w:t>&lt;/APPLET_WEB_TEMPLATE_ITEM&gt;</w:t>
              <w:br/>
              <w:tab/>
              <w:tab/>
              <w:tab/>
              <w:tab/>
              <w:t>&lt;APPLET_WEB_TEMPLATE_ITEM COLUMN_SPAN="15" CONTROL="OCSSUBTEL-NombresRepresentante" GRID_PROPERTY="FormattedLabel" INACTIVE="N" ITEM_IDENTIFIER="34067" MARKUP_LANGUAGE="HTML" NAME="OCSSUBTEL-NombresRepresentanteLabel" ROW_SPAN="3" TYPE="Control" UPDATED="11/11/2015 11:49:44" UPDATED_BY="SADMIN" CREATED="10/28/2015 13:28:00" CREATED_BY="SADMIN"&gt;</w:t>
              <w:br/>
              <w:tab/>
              <w:tab/>
              <w:tab/>
              <w:tab/>
              <w:t>&lt;/APPLET_WEB_TEMPLATE_ITEM&gt;</w:t>
              <w:br/>
              <w:tab/>
              <w:tab/>
              <w:tab/>
              <w:tab/>
              <w:t>&lt;APPLET_WEB_TEMPLATE_ITEM COLUMN_SPAN="15" CONTROL="OCSSUBTEL-NumeroOficio" GRID_PROPERTY="FormattedHtml" INACTIVE="N" ITEM_IDENTIFIER="42018" MARKUP_LANGUAGE="HTML" NAME="OCSSUBTEL-NumeroOficio" ROW_SPAN="3" TYPE="Control" UPDATED="10/28/2015 18:26:52" UPDATED_BY="SADMIN" CREATED="10/07/2015 22:32:59" CREATED_BY="SADMIN"&gt;</w:t>
              <w:br/>
              <w:tab/>
              <w:tab/>
              <w:tab/>
              <w:tab/>
              <w:t>&lt;/APPLET_WEB_TEMPLATE_ITEM&gt;</w:t>
              <w:br/>
              <w:tab/>
              <w:tab/>
              <w:tab/>
              <w:tab/>
              <w:t>&lt;APPLET_WEB_TEMPLATE_ITEM COLUMN_SPAN="15" CONTROL="OCSSUBTEL-NumeroOficio" GRID_PROPERTY="FormattedLabel" INACTIVE="N" ITEM_IDENTIFIER="42002" MARKUP_LANGUAGE="HTML" NAME="OCSSUBTEL-NumeroOficioLabel" ROW_SPAN="3" TYPE="Control" UPDATED="10/28/2015 18:26:52" UPDATED_BY="SADMIN" CREATED="10/07/2015 22:33:01" CREATED_BY="SADMIN"&gt;</w:t>
              <w:br/>
              <w:tab/>
              <w:tab/>
              <w:tab/>
              <w:tab/>
              <w:t>&lt;/APPLET_WEB_TEMPLATE_ITEM&gt;</w:t>
              <w:br/>
              <w:tab/>
              <w:tab/>
              <w:tab/>
              <w:tab/>
              <w:t>&lt;APPLET_WEB_TEMPLATE_ITEM COLUMN_SPAN="15" CONTROL="OCSSUBTEL-NumeroReclamoPrevio" GRID_PROPERTY="FormattedHtml" INACTIVE="N" ITEM_IDENTIFIER="38018" MARKUP_LANGUAGE="HTML" NAME="OCSSUBTEL-NumeroReclamoPrevio" ROW_SPAN="3" TYPE="Control" UPDATED="10/28/2015 18:24:51" UPDATED_BY="SADMIN" CREATED="10/28/2015 12:39:08" CREATED_BY="SADMIN"&gt;</w:t>
              <w:br/>
              <w:tab/>
              <w:tab/>
              <w:tab/>
              <w:tab/>
              <w:t>&lt;/APPLET_WEB_TEMPLATE_ITEM&gt;</w:t>
              <w:br/>
              <w:tab/>
              <w:tab/>
              <w:tab/>
              <w:tab/>
              <w:t>&lt;APPLET_WEB_TEMPLATE_ITEM COLUMN_SPAN="15" CONTROL="OCSSUBTEL-NumeroReclamoPrevio" GRID_PROPERTY="FormattedLabel" INACTIVE="N" ITEM_IDENTIFIER="38002" MARKUP_LANGUAGE="HTML" NAME="OCSSUBTEL-NumeroReclamoPrevioLabel" ROW_SPAN="3" TYPE="Control" UPDATED="10/28/2015 18:24:51" UPDATED_BY="SADMIN" CREATED="10/28/2015 12:39:02" CREATED_BY="SADMIN"&gt;</w:t>
              <w:br/>
              <w:tab/>
              <w:tab/>
              <w:tab/>
              <w:tab/>
              <w:t>&lt;/APPLET_WEB_TEMPLATE_ITEM&gt;</w:t>
              <w:br/>
              <w:tab/>
              <w:tab/>
              <w:tab/>
              <w:tab/>
              <w:t>&lt;APPLET_WEB_TEMPLATE_ITEM COLUMN_SPAN="15" CONTROL="OCSSUBTEL-NumeroTelefonoReclamado" GRID_PROPERTY="FormattedHtml" INACTIVE="N" ITEM_IDENTIFIER="42083" MARKUP_LANGUAGE="HTML" NAME="OCSSUBTEL-NumeroTelefonoReclamado" ROW_SPAN="3" TYPE="Control" UPDATED="11/11/2015 11:49:44" UPDATED_BY="SADMIN" CREATED="10/28/2015 17:52:26" CREATED_BY="SADMIN"&gt;</w:t>
              <w:br/>
              <w:tab/>
              <w:tab/>
              <w:tab/>
              <w:tab/>
              <w:t>&lt;/APPLET_WEB_TEMPLATE_ITEM&gt;</w:t>
              <w:br/>
              <w:tab/>
              <w:tab/>
              <w:tab/>
              <w:tab/>
              <w:t>&lt;APPLET_WEB_TEMPLATE_ITEM COLUMN_SPAN="15" CONTROL="OCSSUBTEL-NumeroTelefonoReclamado" GRID_PROPERTY="FormattedLabel" INACTIVE="N" ITEM_IDENTIFIER="42067" MARKUP_LANGUAGE="HTML" NAME="OCSSUBTEL-NumeroTelefonoReclamadoLabel" ROW_SPAN="3" TYPE="Control" UPDATED="11/11/2015 11:49:44" UPDATED_BY="SADMIN" CREATED="10/28/2015 17:52:27" CREATED_BY="SADMIN"&gt;</w:t>
              <w:br/>
              <w:tab/>
              <w:tab/>
              <w:tab/>
              <w:tab/>
              <w:t>&lt;/APPLET_WEB_TEMPLATE_ITEM&gt;</w:t>
              <w:br/>
              <w:tab/>
              <w:tab/>
              <w:tab/>
              <w:tab/>
              <w:t>&lt;APPLET_WEB_TEMPLATE_ITEM COLUMN_SPAN="15" CONTROL="OCSSUBTEL-RUTRepresentante" GRID_PROPERTY="FormattedHtml" INACTIVE="N" ITEM_IDENTIFIER="38083" MARKUP_LANGUAGE="HTML" NAME="OCSSUBTEL-RUTRepresentante" ROW_SPAN="3" TYPE="Control" UPDATED="11/11/2015 11:49:44" UPDATED_BY="SADMIN" CREATED="10/28/2015 13:28:43" CREATED_BY="SADMIN"&gt;</w:t>
              <w:br/>
              <w:tab/>
              <w:tab/>
              <w:tab/>
              <w:tab/>
              <w:t>&lt;/APPLET_WEB_TEMPLATE_ITEM&gt;</w:t>
              <w:br/>
              <w:tab/>
              <w:tab/>
              <w:tab/>
              <w:tab/>
              <w:t>&lt;APPLET_WEB_TEMPLATE_ITEM COLUMN_SPAN="15" CONTROL="OCSSUBTEL-RUTRepresentante" GRID_PROPERTY="FormattedLabel" INACTIVE="N" ITEM_IDENTIFIER="38067" MARKUP_LANGUAGE="HTML" NAME="OCSSUBTEL-RUTRepresentanteLabel" ROW_SPAN="3" TYPE="Control" UPDATED="11/11/2015 11:49:44" UPDATED_BY="SADMIN" CREATED="10/28/2015 13:28:45" CREATED_BY="SADMIN"&gt;</w:t>
              <w:br/>
              <w:tab/>
              <w:tab/>
              <w:tab/>
              <w:tab/>
              <w:t>&lt;/APPLET_WEB_TEMPLATE_ITEM&gt;</w:t>
              <w:br/>
              <w:tab/>
              <w:tab/>
              <w:tab/>
              <w:tab/>
              <w:t>&lt;APPLET_WEB_TEMPLATE_ITEM COLUMN_SPAN="15" CONTROL="OCSSUBTEL-ServiciosReclamados" GRID_PROPERTY="FormattedHtml" INACTIVE="N" ITEM_IDENTIFIER="34051" MARKUP_LANGUAGE="HTML" NAME="OCSSUBTEL-ServiciosReclamados" ROW_SPAN="3" TYPE="Control" UPDATED="11/11/2015 11:49:44" UPDATED_BY="SADMIN" CREATED="09/29/2015 18:50:20" CREATED_BY="SADMIN"&gt;</w:t>
              <w:br/>
              <w:tab/>
              <w:tab/>
              <w:tab/>
              <w:tab/>
              <w:t>&lt;/APPLET_WEB_TEMPLATE_ITEM&gt;</w:t>
              <w:br/>
              <w:tab/>
              <w:tab/>
              <w:tab/>
              <w:tab/>
              <w:t>&lt;APPLET_WEB_TEMPLATE_ITEM COLUMN_SPAN="15" CONTROL="OCSSUBTEL-ServiciosReclamados" GRID_PROPERTY="FormattedLabel" INACTIVE="N" ITEM_IDENTIFIER="34035" MARKUP_LANGUAGE="HTML" NAME="OCSSUBTEL-ServiciosReclamadosLabel" ROW_SPAN="3" TYPE="Control" UPDATED="11/11/2015 11:49:44" UPDATED_BY="SADMIN" CREATED="09/29/2015 18:50:23" CREATED_BY="SADMIN"&gt;</w:t>
              <w:br/>
              <w:tab/>
              <w:tab/>
              <w:tab/>
              <w:tab/>
              <w:t>&lt;/APPLET_WEB_TEMPLATE_ITEM&gt;</w:t>
              <w:br/>
              <w:tab/>
              <w:tab/>
              <w:tab/>
              <w:tab/>
              <w:t>&lt;APPLET_WEB_TEMPLATE_ITEM CONTROL="QueryAssistant" INACTIVE="N" ITEM_IDENTIFIER="126" MARKUP_LANGUAGE="HTML" NAME="Query Assistant" TYPE="Control" UPDATED="09/28/2015 14:00:59" UPDATED_BY="SADMIN" CREATED="09/28/2015 14:00:59" CREATED_BY="SADMIN"&gt;</w:t>
              <w:br/>
              <w:tab/>
              <w:tab/>
              <w:tab/>
              <w:tab/>
              <w:t>&lt;/APPLET_WEB_TEMPLATE_ITEM&gt;</w:t>
              <w:br/>
              <w:tab/>
              <w:tab/>
              <w:tab/>
              <w:tab/>
              <w:t>&lt;APPLET_WEB_TEMPLATE_ITEM COLUMN_SPAN="19" CONTROL="Sub-Area" GRID_PROPERTY="FormattedHtml" INACTIVE="N" ITEM_IDENTIFIER="18115" MARKUP_LANGUAGE="HTML" NAME="Sub-Area" ROW_SPAN="3" TYPE="Control" UPDATED="11/11/2015 11:49:44" UPDATED_BY="SADMIN" CREATED="09/28/2015 14:00:59" CREATED_BY="SADMIN"&gt;</w:t>
              <w:br/>
              <w:tab/>
              <w:tab/>
              <w:tab/>
              <w:tab/>
              <w:t>&lt;/APPLET_WEB_TEMPLATE_ITEM&gt;</w:t>
              <w:br/>
              <w:tab/>
              <w:tab/>
              <w:tab/>
              <w:tab/>
              <w:t>&lt;APPLET_WEB_TEMPLATE_ITEM COLUMN_SPAN="15" CONTROL="Sub-Area" GRID_PROPERTY="FormattedLabel" INACTIVE="N" ITEM_IDENTIFIER="18099" MARKUP_LANGUAGE="HTML" NAME="Sub-AreaLabel" ROW_SPAN="3" TYPE="Control" UPDATED="11/11/2015 11:49:44" UPDATED_BY="SADMIN" CREATED="09/28/2015 14:00:59" CREATED_BY="SADMIN"&gt;</w:t>
              <w:br/>
              <w:tab/>
              <w:tab/>
              <w:tab/>
              <w:tab/>
              <w:t>&lt;/APPLET_WEB_TEMPLATE_ITEM&gt;</w:t>
              <w:br/>
              <w:tab/>
              <w:tab/>
              <w:tab/>
              <w:tab/>
              <w:t>&lt;APPLET_WEB_TEMPLATE_ITEM CONTROL="UndoRecord" INACTIVE="N" ITEM_IDENTIFIER="135" MARKUP_LANGUAGE="HTML" NAME="UndoRecord" TYPE="Control" UPDATED="09/28/2015 14:00:59" UPDATED_BY="SADMIN" CREATED="09/28/2015 14:00:59" CREATED_BY="SADMIN"&gt;</w:t>
              <w:br/>
              <w:tab/>
              <w:tab/>
              <w:tab/>
              <w:tab/>
              <w:t>&lt;/APPLET_WEB_TEMPLATE_ITEM&gt;</w:t>
              <w:br/>
              <w:tab/>
              <w:tab/>
              <w:tab/>
              <w:tab/>
              <w:t>&lt;APPLET_WEB_TEMPLATE_ITEM CONTROL="WriteRecord" INACTIVE="N" ITEM_IDENTIFIER="136" MARKUP_LANGUAGE="HTML" NAME="WriteRecord" TYPE="Control" UPDATED="09/28/2015 14:00:59" UPDATED_BY="SADMIN" CREATED="09/28/2015 14:00:59"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NAME="OLD Query" SEQUENCE="0" TYPE="Query" WEB_TEMPLATE="Applet List (Base/EditList)" UPDATED="10/08/2015 10:16:23" UPDATED_BY="SADMIN" CREATED="09/28/2015 14:00:59" CREATED_BY="SADMIN" EXT_REC_TABLES="S_APPL_WTMPL_RX"&gt;</w:t>
              <w:br/>
              <w:tab/>
              <w:tab/>
              <w:tab/>
              <w:tab/>
              <w:t>&lt;APPLET_WEB_TEMPLATE_ITEM CONTROL="Activo" INACTIVE="N" ITEM_IDENTIFIER="513" MARKUP_LANGUAGE="HTML" NAME="Activo" TYPE="List Item" UPDATED="09/28/2015 14:00:59" UPDATED_BY="SADMIN" CREATED="09/28/2015 14:00:59" CREATED_BY="SADMIN"&gt;</w:t>
              <w:br/>
              <w:tab/>
              <w:tab/>
              <w:tab/>
              <w:tab/>
              <w:t>&lt;/APPLET_WEB_TEMPLATE_ITEM&gt;</w:t>
              <w:br/>
              <w:tab/>
              <w:tab/>
              <w:tab/>
              <w:tab/>
              <w:t>&lt;APPLET_WEB_TEMPLATE_ITEM CONTROL="Area" INACTIVE="N" ITEM_IDENTIFIER="506" MARKUP_LANGUAGE="HTML" NAME="Area" TYPE="List Item" UPDATED="09/28/2015 14:00:59" UPDATED_BY="SADMIN" CREATED="09/28/2015 14:00:59" CREATED_BY="SADMIN"&gt;</w:t>
              <w:br/>
              <w:tab/>
              <w:tab/>
              <w:tab/>
              <w:tab/>
              <w:t>&lt;/APPLET_WEB_TEMPLATE_ITEM&gt;</w:t>
              <w:br/>
              <w:tab/>
              <w:tab/>
              <w:tab/>
              <w:tab/>
              <w:t>&lt;APPLET_WEB_TEMPLATE_ITEM CONTROL="Description" INACTIVE="N" ITEM_IDENTIFIER="512" MARKUP_LANGUAGE="HTML" NAME="Description" TYPE="List Item" UPDATED="09/28/2015 14:00:59" UPDATED_BY="SADMIN" CREATED="09/28/2015 14:00:59" CREATED_BY="SADMIN"&gt;</w:t>
              <w:br/>
              <w:tab/>
              <w:tab/>
              <w:tab/>
              <w:tab/>
              <w:t>&lt;/APPLET_WEB_TEMPLATE_ITEM&gt;</w:t>
              <w:br/>
              <w:tab/>
              <w:tab/>
              <w:tab/>
              <w:tab/>
              <w:t>&lt;APPLET_WEB_TEMPLATE_ITEM CONTROL="ExecuteQuery" INACTIVE="N" ITEM_IDENTIFIER="107" MARKUP_LANGUAGE="HTML" NAME="ExecuteQuery" TYPE="Control" UPDATED="09/28/2015 14:00:59" UPDATED_BY="SADMIN" CREATED="09/28/2015 14:00:59" CREATED_BY="SADMIN"&gt;</w:t>
              <w:br/>
              <w:tab/>
              <w:tab/>
              <w:tab/>
              <w:tab/>
              <w:t>&lt;/APPLET_WEB_TEMPLATE_ITEM&gt;</w:t>
              <w:br/>
              <w:tab/>
              <w:tab/>
              <w:tab/>
              <w:tab/>
              <w:t>&lt;APPLET_WEB_TEMPLATE_ITEM CONTROL="GotoNextSet" INACTIVE="N" ITEM_IDENTIFIER="123" MARKUP_LANGUAGE="HTML" NAME="GotoNextSet" TYPE="Control" UPDATED="09/28/2015 14:00:59" UPDATED_BY="SADMIN" CREATED="09/28/2015 14:00:59" CREATED_BY="SADMIN"&gt;</w:t>
              <w:br/>
              <w:tab/>
              <w:tab/>
              <w:tab/>
              <w:tab/>
              <w:t>&lt;/APPLET_WEB_TEMPLATE_ITEM&gt;</w:t>
              <w:br/>
              <w:tab/>
              <w:tab/>
              <w:tab/>
              <w:tab/>
              <w:t>&lt;APPLET_WEB_TEMPLATE_ITEM CONTROL="GotoPreviousSet" INACTIVE="N" ITEM_IDENTIFIER="122" MARKUP_LANGUAGE="HTML" NAME="GotoPreviousSet" TYPE="Control" UPDATED="09/28/2015 14:00:59" UPDATED_BY="SADMIN" CREATED="09/28/2015 14:00:59" CREATED_BY="SADMIN"&gt;</w:t>
              <w:br/>
              <w:tab/>
              <w:tab/>
              <w:tab/>
              <w:tab/>
              <w:t>&lt;/APPLET_WEB_TEMPLATE_ITEM&gt;</w:t>
              <w:br/>
              <w:tab/>
              <w:tab/>
              <w:tab/>
              <w:tab/>
              <w:t>&lt;APPLET_WEB_TEMPLATE_ITEM CONTROL="INS Product" INACTIVE="N" ITEM_IDENTIFIER="505" MARKUP_LANGUAGE="HTML" NAME="INS Product" TYPE="List Item" UPDATED="09/28/2015 14:00:59" UPDATED_BY="SADMIN" CREATED="09/28/2015 14:00:59" CREATED_BY="SADMIN"&gt;</w:t>
              <w:br/>
              <w:tab/>
              <w:tab/>
              <w:tab/>
              <w:tab/>
              <w:t>&lt;/APPLET_WEB_TEMPLATE_ITEM&gt;</w:t>
              <w:br/>
              <w:tab/>
              <w:tab/>
              <w:tab/>
              <w:tab/>
              <w:t>&lt;APPLET_WEB_TEMPLATE_ITEM CONTROL="NewQuery" INACTIVE="N" ITEM_IDENTIFIER="106" MARKUP_LANGUAGE="HTML" NAME="NewQuery" TYPE="Control" UPDATED="09/28/2015 14:00:59" UPDATED_BY="SADMIN" CREATED="09/28/2015 14:00:59" CREATED_BY="SADMIN"&gt;</w:t>
              <w:br/>
              <w:tab/>
              <w:tab/>
              <w:tab/>
              <w:tab/>
              <w:t>&lt;/APPLET_WEB_TEMPLATE_ITEM&gt;</w:t>
              <w:br/>
              <w:tab/>
              <w:tab/>
              <w:tab/>
              <w:tab/>
              <w:t>&lt;APPLET_WEB_TEMPLATE_ITEM CONTROL="NewRecord" INACTIVE="N" ITEM_IDENTIFIER="131" MARKUP_LANGUAGE="HTML" NAME="NewRecord" TYPE="Control" UPDATED="09/28/2015 14:00:59" UPDATED_BY="SADMIN" CREATED="09/28/2015 14:00:59" CREATED_BY="SADMIN"&gt;</w:t>
              <w:br/>
              <w:tab/>
              <w:tab/>
              <w:tab/>
              <w:tab/>
              <w:t>&lt;/APPLET_WEB_TEMPLATE_ITEM&gt;</w:t>
              <w:br/>
              <w:tab/>
              <w:tab/>
              <w:tab/>
              <w:tab/>
              <w:t>&lt;APPLET_WEB_TEMPLATE_ITEM CONTROL="OCS Apellido Materno Solicitante Columna" INACTIVE="N" ITEM_IDENTIFIER="511" MARKUP_LANGUAGE="HTML" NAME="OCS Apellido Materno Solicitante Columna" TYPE="List Item" UPDATED="09/28/2015 14:00:59" UPDATED_BY="SADMIN" CREATED="09/28/2015 14:00:59" CREATED_BY="SADMIN"&gt;</w:t>
              <w:br/>
              <w:tab/>
              <w:tab/>
              <w:tab/>
              <w:tab/>
              <w:t>&lt;/APPLET_WEB_TEMPLATE_ITEM&gt;</w:t>
              <w:br/>
              <w:tab/>
              <w:tab/>
              <w:tab/>
              <w:tab/>
              <w:t>&lt;APPLET_WEB_TEMPLATE_ITEM CONTROL="OCS Apellido Paterno Solicitante Columna" INACTIVE="N" ITEM_IDENTIFIER="510" MARKUP_LANGUAGE="HTML" NAME="OCS Apellido Paterno Solicitante Columna" TYPE="List Item" UPDATED="09/28/2015 14:00:59" UPDATED_BY="SADMIN" CREATED="09/28/2015 14:00:59" CREATED_BY="SADMIN"&gt;</w:t>
              <w:br/>
              <w:tab/>
              <w:tab/>
              <w:tab/>
              <w:tab/>
              <w:t>&lt;/APPLET_WEB_TEMPLATE_ITEM&gt;</w:t>
              <w:br/>
              <w:tab/>
              <w:tab/>
              <w:tab/>
              <w:tab/>
              <w:t>&lt;APPLET_WEB_TEMPLATE_ITEM CONTROL="OCS Dirección" INACTIVE="N" ITEM_IDENTIFIER="514" MARKUP_LANGUAGE="HTML" NAME="OCS Dirección" TYPE="List Item" UPDATED="09/28/2015 14:00:59" UPDATED_BY="SADMIN" CREATED="09/28/2015 14:00:59" CREATED_BY="SADMIN"&gt;</w:t>
              <w:br/>
              <w:tab/>
              <w:tab/>
              <w:tab/>
              <w:tab/>
              <w:t>&lt;/APPLET_WEB_TEMPLATE_ITEM&gt;</w:t>
              <w:br/>
              <w:tab/>
              <w:tab/>
              <w:tab/>
              <w:tab/>
              <w:t>&lt;APPLET_WEB_TEMPLATE_ITEM CONTROL="OCS Email" INACTIVE="N" ITEM_IDENTIFIER="515" MARKUP_LANGUAGE="HTML" NAME="OCS Email" TYPE="List Item" UPDATED="09/28/2015 14:00:59" UPDATED_BY="SADMIN" CREATED="09/28/2015 14:00:59" CREATED_BY="SADMIN"&gt;</w:t>
              <w:br/>
              <w:tab/>
              <w:tab/>
              <w:tab/>
              <w:tab/>
              <w:t>&lt;/APPLET_WEB_TEMPLATE_ITEM&gt;</w:t>
              <w:br/>
              <w:tab/>
              <w:tab/>
              <w:tab/>
              <w:tab/>
              <w:t>&lt;APPLET_WEB_TEMPLATE_ITEM CONTROL="OCS Nombre Solicitante Control" INACTIVE="N" ITEM_IDENTIFIER="509" MARKUP_LANGUAGE="HTML" NAME="OCS Nombre Solicitante Control" TYPE="Control" UPDATED="09/28/2015 14:00:59" UPDATED_BY="SADMIN" CREATED="09/28/2015 14:00:59" CREATED_BY="SADMIN"&gt;</w:t>
              <w:br/>
              <w:tab/>
              <w:tab/>
              <w:tab/>
              <w:tab/>
              <w:t>&lt;/APPLET_WEB_TEMPLATE_ITEM&gt;</w:t>
              <w:br/>
              <w:tab/>
              <w:tab/>
              <w:tab/>
              <w:tab/>
              <w:t>&lt;APPLET_WEB_TEMPLATE_ITEM CONTROL="OCS Número de Reclamo" INACTIVE="N" ITEM_IDENTIFIER="504" MARKUP_LANGUAGE="HTML" NAME="OCS Número de Reclamo" TYPE="List Item" UPDATED="09/28/2015 14:00:59" UPDATED_BY="SADMIN" CREATED="09/28/2015 14:00:59" CREATED_BY="SADMIN"&gt;</w:t>
              <w:br/>
              <w:tab/>
              <w:tab/>
              <w:tab/>
              <w:tab/>
              <w:t>&lt;/APPLET_WEB_TEMPLATE_ITEM&gt;</w:t>
              <w:br/>
              <w:tab/>
              <w:tab/>
              <w:tab/>
              <w:tab/>
              <w:t>&lt;APPLET_WEB_TEMPLATE_ITEM CONTROL="OCS RUT Solicitante" INACTIVE="N" ITEM_IDENTIFIER="508" MARKUP_LANGUAGE="HTML" NAME="OCS RUT Solicitante" TYPE="List Item" UPDATED="09/28/2015 14:00:59" UPDATED_BY="SADMIN" CREATED="09/28/2015 14:00:59" CREATED_BY="SADMIN"&gt;</w:t>
              <w:br/>
              <w:tab/>
              <w:tab/>
              <w:tab/>
              <w:tab/>
              <w:t>&lt;/APPLET_WEB_TEMPLATE_ITEM&gt;</w:t>
              <w:br/>
              <w:tab/>
              <w:tab/>
              <w:tab/>
              <w:tab/>
              <w:t>&lt;APPLET_WEB_TEMPLATE_ITEM CONTROL="OCS Serie CI Solicitante" INACTIVE="N" ITEM_IDENTIFIER="521" MARKUP_LANGUAGE="HTML" NAME="OCS Serie CI Solicitante" TYPE="List Item" UPDATED="09/28/2015 14:00:59" UPDATED_BY="SADMIN" CREATED="09/28/2015 14:00:59" CREATED_BY="SADMIN"&gt;</w:t>
              <w:br/>
              <w:tab/>
              <w:tab/>
              <w:tab/>
              <w:tab/>
              <w:t>&lt;/APPLET_WEB_TEMPLATE_ITEM&gt;</w:t>
              <w:br/>
              <w:tab/>
              <w:tab/>
              <w:tab/>
              <w:tab/>
              <w:t>&lt;APPLET_WEB_TEMPLATE_ITEM CONTROL="OCS Source" INACTIVE="N" ITEM_IDENTIFIER="519" MARKUP_LANGUAGE="HTML" NAME="OCS Source" TYPE="List Item" UPDATED="09/28/2015 14:00:59" UPDATED_BY="SADMIN" CREATED="09/28/2015 14:00:59" CREATED_BY="SADMIN"&gt;</w:t>
              <w:br/>
              <w:tab/>
              <w:tab/>
              <w:tab/>
              <w:tab/>
              <w:t>&lt;/APPLET_WEB_TEMPLATE_ITEM&gt;</w:t>
              <w:br/>
              <w:tab/>
              <w:tab/>
              <w:tab/>
              <w:tab/>
              <w:t>&lt;APPLET_WEB_TEMPLATE_ITEM CONTROL="OCS Teléfono Contacto Celular" INACTIVE="N" ITEM_IDENTIFIER="518" MARKUP_LANGUAGE="HTML" NAME="OCS Teléfono Contacto Celular" TYPE="List Item" UPDATED="09/28/2015 14:00:59" UPDATED_BY="SADMIN" CREATED="09/28/2015 14:00:59" CREATED_BY="SADMIN"&gt;</w:t>
              <w:br/>
              <w:tab/>
              <w:tab/>
              <w:tab/>
              <w:tab/>
              <w:t>&lt;/APPLET_WEB_TEMPLATE_ITEM&gt;</w:t>
              <w:br/>
              <w:tab/>
              <w:tab/>
              <w:tab/>
              <w:tab/>
              <w:t>&lt;APPLET_WEB_TEMPLATE_ITEM CONTROL="OCS Teléfono Contacto Laboral" INACTIVE="N" ITEM_IDENTIFIER="517" MARKUP_LANGUAGE="HTML" NAME="OCS Teléfono Contacto Laboral" TYPE="List Item" UPDATED="09/28/2015 14:00:59" UPDATED_BY="SADMIN" CREATED="09/28/2015 14:00:59" CREATED_BY="SADMIN"&gt;</w:t>
              <w:br/>
              <w:tab/>
              <w:tab/>
              <w:tab/>
              <w:tab/>
              <w:t>&lt;/APPLET_WEB_TEMPLATE_ITEM&gt;</w:t>
              <w:br/>
              <w:tab/>
              <w:tab/>
              <w:tab/>
              <w:tab/>
              <w:t>&lt;APPLET_WEB_TEMPLATE_ITEM CONTROL="OCS Teléfono Contacto Residencial" INACTIVE="N" ITEM_IDENTIFIER="516" MARKUP_LANGUAGE="HTML" NAME="OCS Teléfono Contacto Residencial" TYPE="List Item" UPDATED="09/28/2015 14:00:59" UPDATED_BY="SADMIN" CREATED="09/28/2015 14:00:59" CREATED_BY="SADMIN"&gt;</w:t>
              <w:br/>
              <w:tab/>
              <w:tab/>
              <w:tab/>
              <w:tab/>
              <w:t>&lt;/APPLET_WEB_TEMPLATE_ITEM&gt;</w:t>
              <w:br/>
              <w:tab/>
              <w:tab/>
              <w:tab/>
              <w:tab/>
              <w:t>&lt;APPLET_WEB_TEMPLATE_ITEM CONTROL="OCS Tipo Requerimiento" INACTIVE="N" ITEM_IDENTIFIER="520" MARKUP_LANGUAGE="HTML" NAME="OCS Tipo Requerimiento" TYPE="List Item" UPDATED="09/28/2015 14:00:59" UPDATED_BY="SADMIN" CREATED="09/28/2015 14:00:59" CREATED_BY="SADMIN"&gt;</w:t>
              <w:br/>
              <w:tab/>
              <w:tab/>
              <w:tab/>
              <w:tab/>
              <w:t>&lt;/APPLET_WEB_TEMPLATE_ITEM&gt;</w:t>
              <w:br/>
              <w:tab/>
              <w:tab/>
              <w:tab/>
              <w:tab/>
              <w:t>&lt;APPLET_WEB_TEMPLATE_ITEM CONTROL="PositionOnRow" INACTIVE="N" ITEM_IDENTIFIER="144" MARKUP_LANGUAGE="HTML" NAME="PositionOnRow" TYPE="Control" UPDATED="09/28/2015 14:00:59" UPDATED_BY="SADMIN" CREATED="09/28/2015 14:00:59" CREATED_BY="SADMIN"&gt;</w:t>
              <w:br/>
              <w:tab/>
              <w:tab/>
              <w:tab/>
              <w:tab/>
              <w:t>&lt;/APPLET_WEB_TEMPLATE_ITEM&gt;</w:t>
              <w:br/>
              <w:tab/>
              <w:tab/>
              <w:tab/>
              <w:tab/>
              <w:t>&lt;APPLET_WEB_TEMPLATE_ITEM CONTROL="QueryAssistant" INACTIVE="N" ITEM_IDENTIFIER="126" MARKUP_LANGUAGE="HTML" NAME="Query Assistant" TYPE="Control" UPDATED="09/28/2015 14:00:59" UPDATED_BY="SADMIN" CREATED="09/28/2015 14:00:59" CREATED_BY="SADMIN"&gt;</w:t>
              <w:br/>
              <w:tab/>
              <w:tab/>
              <w:tab/>
              <w:tab/>
              <w:t>&lt;/APPLET_WEB_TEMPLATE_ITEM&gt;</w:t>
              <w:br/>
              <w:tab/>
              <w:tab/>
              <w:tab/>
              <w:tab/>
              <w:t>&lt;APPLET_WEB_TEMPLATE_ITEM CONTROL="Row Status" INACTIVE="N" ITEM_IDENTIFIER="501" MARKUP_LANGUAGE="HTML" NAME="Row Status" TYPE="List Item" UPDATED="09/28/2015 14:00:59" UPDATED_BY="SADMIN" CREATED="09/28/2015 14:00:59" CREATED_BY="SADMIN"&gt;</w:t>
              <w:br/>
              <w:tab/>
              <w:tab/>
              <w:tab/>
              <w:tab/>
              <w:t>&lt;/APPLET_WEB_TEMPLATE_ITEM&gt;</w:t>
              <w:br/>
              <w:tab/>
              <w:tab/>
              <w:tab/>
              <w:tab/>
              <w:t>&lt;APPLET_WEB_TEMPLATE_ITEM CONTROL="SR Number" INACTIVE="N" ITEM_IDENTIFIER="502" MARKUP_LANGUAGE="HTML" NAME="SR Number" TYPE="List Item" UPDATED="09/28/2015 14:00:59" UPDATED_BY="SADMIN" CREATED="09/28/2015 14:00:59" CREATED_BY="SADMIN"&gt;</w:t>
              <w:br/>
              <w:tab/>
              <w:tab/>
              <w:tab/>
              <w:tab/>
              <w:t>&lt;/APPLET_WEB_TEMPLATE_ITEM&gt;</w:t>
              <w:br/>
              <w:tab/>
              <w:tab/>
              <w:tab/>
              <w:tab/>
              <w:t>&lt;APPLET_WEB_TEMPLATE_ITEM CONTROL="Status" INACTIVE="N" ITEM_IDENTIFIER="503" MARKUP_LANGUAGE="HTML" NAME="Status" TYPE="List Item" UPDATED="09/28/2015 14:00:59" UPDATED_BY="SADMIN" CREATED="09/28/2015 14:00:59" CREATED_BY="SADMIN"&gt;</w:t>
              <w:br/>
              <w:tab/>
              <w:tab/>
              <w:tab/>
              <w:tab/>
              <w:t>&lt;/APPLET_WEB_TEMPLATE_ITEM&gt;</w:t>
              <w:br/>
              <w:tab/>
              <w:tab/>
              <w:tab/>
              <w:tab/>
              <w:t>&lt;APPLET_WEB_TEMPLATE_ITEM CONTROL="Sub-Area" INACTIVE="N" ITEM_IDENTIFIER="507" MARKUP_LANGUAGE="HTML" NAME="Sub-Area" TYPE="List Item" UPDATED="09/28/2015 14:00:59" UPDATED_BY="SADMIN" CREATED="09/28/2015 14:00:59" CREATED_BY="SADMIN"&gt;</w:t>
              <w:br/>
              <w:tab/>
              <w:tab/>
              <w:tab/>
              <w:tab/>
              <w:t>&lt;/APPLET_WEB_TEMPLATE_ITEM&gt;</w:t>
              <w:br/>
              <w:tab/>
              <w:tab/>
              <w:tab/>
              <w:tab/>
              <w:t>&lt;APPLET_WEB_TEMPLATE_ITEM CONTROL="ToggleListRowCount" INACTIVE="N" ITEM_IDENTIFIER="151" MARKUP_LANGUAGE="HTML" NAME="ToggleListRowCount" TYPE="Control" UPDATED="09/28/2015 14:00:59" UPDATED_BY="SADMIN" CREATED="09/28/2015 14:00:59"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NAME="Query" SEQUENCE="0" TYPE="Query" WEB_TEMPLATE="Applet Form Grid Layout" UPDATED="12/21/2015 11:32:16" UPDATED_BY="SADMIN" CREATED="10/08/2015 10:16:30" CREATED_BY="SADMIN" EXT_REC_TABLES="S_APPL_WTMPL_RX"&gt;</w:t>
              <w:br/>
              <w:tab/>
              <w:tab/>
              <w:tab/>
              <w:tab/>
              <w:t>&lt;APPLET_WEB_TEMPLATE_ITEM COLUMN_SPAN="19" CONTROL="Area" GRID_PROPERTY="FormattedHtml" INACTIVE="N" ITEM_IDENTIFIER="14116" MARKUP_LANGUAGE="HTML" NAME="Area" ROW_SPAN="3" TYPE="Control" UPDATED="10/27/2015 19:45:12" UPDATED_BY="SADMIN" CREATED="10/08/2015 10:16:31" CREATED_BY="SADMIN"&gt;</w:t>
              <w:br/>
              <w:tab/>
              <w:tab/>
              <w:tab/>
              <w:tab/>
              <w:t>&lt;/APPLET_WEB_TEMPLATE_ITEM&gt;</w:t>
              <w:br/>
              <w:tab/>
              <w:tab/>
              <w:tab/>
              <w:tab/>
              <w:t>&lt;APPLET_WEB_TEMPLATE_ITEM COLUMN_SPAN="15" CONTROL="Area" GRID_PROPERTY="FormattedLabel" INACTIVE="N" ITEM_IDENTIFIER="14100" MARKUP_LANGUAGE="HTML" NAME="AreaLabel" ROW_SPAN="3" TYPE="Control" UPDATED="10/27/2015 19:45:12" UPDATED_BY="SADMIN" CREATED="10/08/2015 10:16:31" CREATED_BY="SADMIN"&gt;</w:t>
              <w:br/>
              <w:tab/>
              <w:tab/>
              <w:tab/>
              <w:tab/>
              <w:t>&lt;/APPLET_WEB_TEMPLATE_ITEM&gt;</w:t>
              <w:br/>
              <w:tab/>
              <w:tab/>
              <w:tab/>
              <w:tab/>
              <w:t>&lt;APPLET_WEB_TEMPLATE_ITEM COMMENTS="Modified by 7.7 Fix Existing Button Mappings Rule Tools Patch: Switched Item Identifier from 111 to 108" CONTROL="CancelQuery" INACTIVE="N" ITEM_IDENTIFIER="108" MARKUP_LANGUAGE="HTML" NAME="CancelQuery" TYPE="Control" UPDATED="10/08/2015 10:16:31" UPDATED_BY="SADMIN" CREATED="10/08/2015 10:16:31" CREATED_BY="SADMIN"&gt;</w:t>
              <w:br/>
              <w:tab/>
              <w:tab/>
              <w:tab/>
              <w:tab/>
              <w:t>&lt;/APPLET_WEB_TEMPLATE_ITEM&gt;</w:t>
              <w:br/>
              <w:tab/>
              <w:tab/>
              <w:tab/>
              <w:tab/>
              <w:t>&lt;APPLET_WEB_TEMPLATE_ITEM COMMENTS="Copied from Query Template" CONTROL="ExecuteQuery" INACTIVE="N" ITEM_IDENTIFIER="107" MARKUP_LANGUAGE="HTML" NAME="ExecuteQuery" TYPE="Control" UPDATED="10/08/2015 10:16:31" UPDATED_BY="SADMIN" CREATED="10/08/2015 10:16:31" CREATED_BY="SADMIN"&gt;</w:t>
              <w:br/>
              <w:tab/>
              <w:tab/>
              <w:tab/>
              <w:tab/>
              <w:t>&lt;/APPLET_WEB_TEMPLATE_ITEM&gt;</w:t>
              <w:br/>
              <w:tab/>
              <w:tab/>
              <w:tab/>
              <w:tab/>
              <w:t>&lt;APPLET_WEB_TEMPLATE_ITEM COLUMN_SPAN="131" CONTROL="HTML FormSection" GRID_PROPERTY="FormattedHtml" INACTIVE="N" ITEM_IDENTIFIER="31002" MARKUP_LANGUAGE="HTML" NAME="HTML FormSection" ROW_SPAN="3" TYPE="Control" UPDATED="10/08/2015 12:12:24" UPDATED_BY="SADMIN" CREATED="10/08/2015 10:16:31" CREATED_BY="SADMIN"&gt;</w:t>
              <w:br/>
              <w:tab/>
              <w:tab/>
              <w:tab/>
              <w:tab/>
              <w:t>&lt;/APPLET_WEB_TEMPLATE_ITEM&gt;</w:t>
              <w:br/>
              <w:tab/>
              <w:tab/>
              <w:tab/>
              <w:tab/>
              <w:t>&lt;APPLET_WEB_TEMPLATE_ITEM COLUMN_SPAN="131" CONTROL="HTML FormSection2" GRID_PROPERTY="FormattedHtml" INACTIVE="N" ITEM_IDENTIFIER="2002" MARKUP_LANGUAGE="HTML" NAME="HTML FormSection2" ROW_SPAN="3" TYPE="Control" UPDATED="10/08/2015 10:16:31" UPDATED_BY="SADMIN" CREATED="10/08/2015 10:16:31" CREATED_BY="SADMIN"&gt;</w:t>
              <w:br/>
              <w:tab/>
              <w:tab/>
              <w:tab/>
              <w:tab/>
              <w:t>&lt;/APPLET_WEB_TEMPLATE_ITEM&gt;</w:t>
              <w:br/>
              <w:tab/>
              <w:tab/>
              <w:tab/>
              <w:tab/>
              <w:t>&lt;APPLET_WEB_TEMPLATE_ITEM COLUMN_SPAN="19" CONTROL="INSProduct" GRID_PROPERTY="FormattedHtml" INACTIVE="N" ITEM_IDENTIFIER="10116" MARKUP_LANGUAGE="HTML" NAME="INSProduct" ROW_SPAN="3" TYPE="Control" UPDATED="10/27/2015 19:45:12" UPDATED_BY="SADMIN" CREATED="10/08/2015 10:16:31" CREATED_BY="SADMIN"&gt;</w:t>
              <w:br/>
              <w:tab/>
              <w:tab/>
              <w:tab/>
              <w:tab/>
              <w:t>&lt;/APPLET_WEB_TEMPLATE_ITEM&gt;</w:t>
              <w:br/>
              <w:tab/>
              <w:tab/>
              <w:tab/>
              <w:tab/>
              <w:t>&lt;APPLET_WEB_TEMPLATE_ITEM COLUMN_SPAN="15" CONTROL="INSProduct" GRID_PROPERTY="FormattedLabel" INACTIVE="N" ITEM_IDENTIFIER="10100" MARKUP_LANGUAGE="HTML" NAME="INSProductLabel" ROW_SPAN="3" TYPE="Control" UPDATED="10/27/2015 19:45:12" UPDATED_BY="SADMIN" CREATED="10/08/2015 10:16:31" CREATED_BY="SADMIN"&gt;</w:t>
              <w:br/>
              <w:tab/>
              <w:tab/>
              <w:tab/>
              <w:tab/>
              <w:t>&lt;/APPLET_WEB_TEMPLATE_ITEM&gt;</w:t>
              <w:br/>
              <w:tab/>
              <w:tab/>
              <w:tab/>
              <w:tab/>
              <w:t>&lt;APPLET_WEB_TEMPLATE_ITEM COLUMN_SPAN="15" CONTROL="OCS Activo Control" GRID_PROPERTY="FormattedHtml" INACTIVE="N" ITEM_IDENTIFIER="18084" MARKUP_LANGUAGE="HTML" NAME="OCS Activo Control" ROW_SPAN="3" TYPE="Control" UPDATED="10/27/2015 19:45:12" UPDATED_BY="SADMIN" CREATED="10/08/2015 10:16:31" CREATED_BY="SADMIN"&gt;</w:t>
              <w:br/>
              <w:tab/>
              <w:tab/>
              <w:tab/>
              <w:tab/>
              <w:t>&lt;/APPLET_WEB_TEMPLATE_ITEM&gt;</w:t>
              <w:br/>
              <w:tab/>
              <w:tab/>
              <w:tab/>
              <w:tab/>
              <w:t>&lt;APPLET_WEB_TEMPLATE_ITEM COLUMN_SPAN="15" CONTROL="OCS Activo Control" GRID_PROPERTY="FormattedLabel" INACTIVE="N" ITEM_IDENTIFIER="18068" MARKUP_LANGUAGE="HTML" NAME="OCS Activo ControlLabel" ROW_SPAN="3" TYPE="Control" UPDATED="10/27/2015 19:45:12" UPDATED_BY="SADMIN" CREATED="10/08/2015 10:16:31" CREATED_BY="SADMIN"&gt;</w:t>
              <w:br/>
              <w:tab/>
              <w:tab/>
              <w:tab/>
              <w:tab/>
              <w:t>&lt;/APPLET_WEB_TEMPLATE_ITEM&gt;</w:t>
              <w:br/>
              <w:tab/>
              <w:tab/>
              <w:tab/>
              <w:tab/>
              <w:t>&lt;APPLET_WEB_TEMPLATE_ITEM COLUMN_SPAN="15" CONTROL="OCS Apellido Materno Solicitante Control" GRID_PROPERTY="FormattedHtml" INACTIVE="N" ITEM_IDENTIFIER="22018" MARKUP_LANGUAGE="HTML" NAME="OCS Apellido Materno Solicitante Control" ROW_SPAN="3" TYPE="Control" UPDATED="10/08/2015 10:16:31" UPDATED_BY="SADMIN" CREATED="10/08/2015 10:16:31" CREATED_BY="SADMIN"&gt;</w:t>
              <w:br/>
              <w:tab/>
              <w:tab/>
              <w:tab/>
              <w:tab/>
              <w:t>&lt;/APPLET_WEB_TEMPLATE_ITEM&gt;</w:t>
              <w:br/>
              <w:tab/>
              <w:tab/>
              <w:tab/>
              <w:tab/>
              <w:t>&lt;APPLET_WEB_TEMPLATE_ITEM COLUMN_SPAN="15" CONTROL="OCS Apellido Materno Solicitante Control" GRID_PROPERTY="FormattedLabel" INACTIVE="N" ITEM_IDENTIFIER="22002" MARKUP_LANGUAGE="HTML" NAME="OCS Apellido Materno Solicitante ControlLabel" ROW_SPAN="3" TYPE="Control" UPDATED="10/08/2015 10:16:31" UPDATED_BY="SADMIN" CREATED="10/08/2015 10:16:31" CREATED_BY="SADMIN"&gt;</w:t>
              <w:br/>
              <w:tab/>
              <w:tab/>
              <w:tab/>
              <w:tab/>
              <w:t>&lt;/APPLET_WEB_TEMPLATE_ITEM&gt;</w:t>
              <w:br/>
              <w:tab/>
              <w:tab/>
              <w:tab/>
              <w:tab/>
              <w:t>&lt;APPLET_WEB_TEMPLATE_ITEM COLUMN_SPAN="15" CONTROL="OCS Apellido Paterno Solicitante Control" GRID_PROPERTY="FormattedHtml" INACTIVE="N" ITEM_IDENTIFIER="18018" MARKUP_LANGUAGE="HTML" NAME="OCS Apellido Paterno Solicitante Control" ROW_SPAN="3" TYPE="Control" UPDATED="10/08/2015 10:16:31" UPDATED_BY="SADMIN" CREATED="10/08/2015 10:16:31" CREATED_BY="SADMIN"&gt;</w:t>
              <w:br/>
              <w:tab/>
              <w:tab/>
              <w:tab/>
              <w:tab/>
              <w:t>&lt;/APPLET_WEB_TEMPLATE_ITEM&gt;</w:t>
              <w:br/>
              <w:tab/>
              <w:tab/>
              <w:tab/>
              <w:tab/>
              <w:t>&lt;APPLET_WEB_TEMPLATE_ITEM COLUMN_SPAN="15" CONTROL="OCS Apellido Paterno Solicitante Control" GRID_PROPERTY="FormattedLabel" INACTIVE="N" ITEM_IDENTIFIER="18002" MARKUP_LANGUAGE="HTML" NAME="OCS Apellido Paterno Solicitante ControlLabel" ROW_SPAN="3" TYPE="Control" UPDATED="10/08/2015 10:16:31" UPDATED_BY="SADMIN" CREATED="10/08/2015 10:16:31" CREATED_BY="SADMIN"&gt;</w:t>
              <w:br/>
              <w:tab/>
              <w:tab/>
              <w:tab/>
              <w:tab/>
              <w:t>&lt;/APPLET_WEB_TEMPLATE_ITEM&gt;</w:t>
              <w:br/>
              <w:tab/>
              <w:tab/>
              <w:tab/>
              <w:tab/>
              <w:t>&lt;APPLET_WEB_TEMPLATE_ITEM COLUMN_SPAN="15" CONTROL="OCS Comuna Control" GRID_PROPERTY="FormattedHtml" INACTIVE="N" ITEM_IDENTIFIER="10084" MARKUP_LANGUAGE="HTML" NAME="OCS Comuna Control" ROW_SPAN="3" TYPE="Control" UPDATED="10/27/2015 19:45:12" UPDATED_BY="SADMIN" CREATED="10/08/2015 10:16:31" CREATED_BY="SADMIN"&gt;</w:t>
              <w:br/>
              <w:tab/>
              <w:tab/>
              <w:tab/>
              <w:tab/>
              <w:t>&lt;/APPLET_WEB_TEMPLATE_ITEM&gt;</w:t>
              <w:br/>
              <w:tab/>
              <w:tab/>
              <w:tab/>
              <w:tab/>
              <w:t>&lt;APPLET_WEB_TEMPLATE_ITEM COLUMN_SPAN="15" CONTROL="OCS Comuna Control" GRID_PROPERTY="FormattedLabel" INACTIVE="N" ITEM_IDENTIFIER="10068" MARKUP_LANGUAGE="HTML" NAME="OCS Comuna ControlLabel" ROW_SPAN="3" TYPE="Control" UPDATED="10/27/2015 19:45:12" UPDATED_BY="SADMIN" CREATED="10/08/2015 10:16:31" CREATED_BY="SADMIN"&gt;</w:t>
              <w:br/>
              <w:tab/>
              <w:tab/>
              <w:tab/>
              <w:tab/>
              <w:t>&lt;/APPLET_WEB_TEMPLATE_ITEM&gt;</w:t>
              <w:br/>
              <w:tab/>
              <w:tab/>
              <w:tab/>
              <w:tab/>
              <w:t>&lt;APPLET_WEB_TEMPLATE_ITEM COLUMN_SPAN="19" CONTROL="OCS Description Control" GRID_PROPERTY="FormattedHtml" INACTIVE="N" ITEM_IDENTIFIER="22116" MARKUP_LANGUAGE="HTML" NAME="OCS Description Control" ROW_SPAN="8" TYPE="Control" UPDATED="10/27/2015 19:45:12" UPDATED_BY="SADMIN" CREATED="10/08/2015 10:16:31" CREATED_BY="SADMIN"&gt;</w:t>
              <w:br/>
              <w:tab/>
              <w:tab/>
              <w:tab/>
              <w:tab/>
              <w:t>&lt;/APPLET_WEB_TEMPLATE_ITEM&gt;</w:t>
              <w:br/>
              <w:tab/>
              <w:tab/>
              <w:tab/>
              <w:tab/>
              <w:t>&lt;APPLET_WEB_TEMPLATE_ITEM COLUMN_SPAN="15" CONTROL="OCS Description Control" GRID_PROPERTY="FormattedLabel" INACTIVE="N" ITEM_IDENTIFIER="22100" MARKUP_LANGUAGE="HTML" NAME="OCS Description ControlLabel" ROW_SPAN="3" TYPE="Control" UPDATED="10/27/2015 19:45:12" UPDATED_BY="SADMIN" CREATED="10/08/2015 10:16:31" CREATED_BY="SADMIN"&gt;</w:t>
              <w:br/>
              <w:tab/>
              <w:tab/>
              <w:tab/>
              <w:tab/>
              <w:t>&lt;/APPLET_WEB_TEMPLATE_ITEM&gt;</w:t>
              <w:br/>
              <w:tab/>
              <w:tab/>
              <w:tab/>
              <w:tab/>
              <w:t>&lt;APPLET_WEB_TEMPLATE_ITEM COLUMN_SPAN="15" CONTROL="OCS Dirección" GRID_PROPERTY="FormattedHtml" INACTIVE="N" ITEM_IDENTIFIER="6084" MARKUP_LANGUAGE="HTML" NAME="OCS Dirección" ROW_SPAN="3" TYPE="Control" UPDATED="10/27/2015 19:45:12" UPDATED_BY="SADMIN" CREATED="10/08/2015 10:16:31" CREATED_BY="SADMIN"&gt;</w:t>
              <w:br/>
              <w:tab/>
              <w:tab/>
              <w:tab/>
              <w:tab/>
              <w:t>&lt;/APPLET_WEB_TEMPLATE_ITEM&gt;</w:t>
              <w:br/>
              <w:tab/>
              <w:tab/>
              <w:tab/>
              <w:tab/>
              <w:t>&lt;APPLET_WEB_TEMPLATE_ITEM COLUMN_SPAN="15" CONTROL="OCS Dirección" GRID_PROPERTY="FormattedLabel" INACTIVE="N" ITEM_IDENTIFIER="6068" MARKUP_LANGUAGE="HTML" NAME="OCS DirecciónLabel" ROW_SPAN="3" TYPE="Control" UPDATED="10/27/2015 19:45:12" UPDATED_BY="SADMIN" CREATED="10/08/2015 10:16:31" CREATED_BY="SADMIN"&gt;</w:t>
              <w:br/>
              <w:tab/>
              <w:tab/>
              <w:tab/>
              <w:tab/>
              <w:t>&lt;/APPLET_WEB_TEMPLATE_ITEM&gt;</w:t>
              <w:br/>
              <w:tab/>
              <w:tab/>
              <w:tab/>
              <w:tab/>
              <w:t>&lt;APPLET_WEB_TEMPLATE_ITEM COLUMN_SPAN="15" CONTROL="OCS Email Solicitante" GRID_PROPERTY="FormattedHtml" INACTIVE="N" ITEM_IDENTIFIER="18052" MARKUP_LANGUAGE="HTML" NAME="OCS Email Solicitante" ROW_SPAN="3" TYPE="Control" UPDATED="10/27/2015 19:45:12" UPDATED_BY="SADMIN" CREATED="10/08/2015 10:16:31" CREATED_BY="SADMIN"&gt;</w:t>
              <w:br/>
              <w:tab/>
              <w:tab/>
              <w:tab/>
              <w:tab/>
              <w:t>&lt;/APPLET_WEB_TEMPLATE_ITEM&gt;</w:t>
              <w:br/>
              <w:tab/>
              <w:tab/>
              <w:tab/>
              <w:tab/>
              <w:t>&lt;APPLET_WEB_TEMPLATE_ITEM COLUMN_SPAN="15" CONTROL="OCS Email Solicitante" GRID_PROPERTY="FormattedLabel" INACTIVE="N" ITEM_IDENTIFIER="18036" MARKUP_LANGUAGE="HTML" NAME="OCS Email SolicitanteLabel" ROW_SPAN="3" TYPE="Control" UPDATED="10/27/2015 19:45:12" UPDATED_BY="SADMIN" CREATED="10/08/2015 10:16:31" CREATED_BY="SADMIN"&gt;</w:t>
              <w:br/>
              <w:tab/>
              <w:tab/>
              <w:tab/>
              <w:tab/>
              <w:t>&lt;/APPLET_WEB_TEMPLATE_ITEM&gt;</w:t>
              <w:br/>
              <w:tab/>
              <w:tab/>
              <w:tab/>
              <w:tab/>
              <w:t>&lt;APPLET_WEB_TEMPLATE_ITEM COLUMN_SPAN="15" CONTROL="OCS Nombre Solicitante Control" GRID_PROPERTY="FormattedHtml" INACTIVE="N" ITEM_IDENTIFIER="14018" MARKUP_LANGUAGE="HTML" NAME="OCS Nombre Solicitante Control" ROW_SPAN="3" TYPE="Control" UPDATED="10/08/2015 10:16:31" UPDATED_BY="SADMIN" CREATED="10/08/2015 10:16:31" CREATED_BY="SADMIN"&gt;</w:t>
              <w:br/>
              <w:tab/>
              <w:tab/>
              <w:tab/>
              <w:tab/>
              <w:t>&lt;/APPLET_WEB_TEMPLATE_ITEM&gt;</w:t>
              <w:br/>
              <w:tab/>
              <w:tab/>
              <w:tab/>
              <w:tab/>
              <w:t>&lt;APPLET_WEB_TEMPLATE_ITEM COLUMN_SPAN="15" CONTROL="OCS Nombre Solicitante Control" GRID_PROPERTY="FormattedLabel" INACTIVE="N" ITEM_IDENTIFIER="14002" MARKUP_LANGUAGE="HTML" NAME="OCS Nombre Solicitante ControlLabel" ROW_SPAN="3" TYPE="Control" UPDATED="10/08/2015 10:16:31" UPDATED_BY="SADMIN" CREATED="10/08/2015 10:16:31" CREATED_BY="SADMIN"&gt;</w:t>
              <w:br/>
              <w:tab/>
              <w:tab/>
              <w:tab/>
              <w:tab/>
              <w:t>&lt;/APPLET_WEB_TEMPLATE_ITEM&gt;</w:t>
              <w:br/>
              <w:tab/>
              <w:tab/>
              <w:tab/>
              <w:tab/>
              <w:t>&lt;APPLET_WEB_TEMPLATE_ITEM COLUMN_SPAN="15" CONTROL="OCS Número de Interacción Control" GRID_PROPERTY="FormattedHtml" INACTIVE="N" ITEM_IDENTIFIER="22084" MARKUP_LANGUAGE="HTML" NAME="OCS Número de Interacción Control" ROW_SPAN="3" TYPE="Control" UPDATED="10/27/2015 19:45:12" UPDATED_BY="SADMIN" CREATED="10/08/2015 10:16:31" CREATED_BY="SADMIN"&gt;</w:t>
              <w:br/>
              <w:tab/>
              <w:tab/>
              <w:tab/>
              <w:tab/>
              <w:t>&lt;/APPLET_WEB_TEMPLATE_ITEM&gt;</w:t>
              <w:br/>
              <w:tab/>
              <w:tab/>
              <w:tab/>
              <w:tab/>
              <w:t>&lt;APPLET_WEB_TEMPLATE_ITEM COLUMN_SPAN="15" CONTROL="OCS Número de Interacción Control" GRID_PROPERTY="FormattedLabel" INACTIVE="N" ITEM_IDENTIFIER="22068" MARKUP_LANGUAGE="HTML" NAME="OCS Número de Interacción ControlLabel" ROW_SPAN="3" TYPE="Control" UPDATED="10/27/2015 19:45:12" UPDATED_BY="SADMIN" CREATED="10/08/2015 10:16:31" CREATED_BY="SADMIN"&gt;</w:t>
              <w:br/>
              <w:tab/>
              <w:tab/>
              <w:tab/>
              <w:tab/>
              <w:t>&lt;/APPLET_WEB_TEMPLATE_ITEM&gt;</w:t>
              <w:br/>
              <w:tab/>
              <w:tab/>
              <w:tab/>
              <w:tab/>
              <w:t>&lt;APPLET_WEB_TEMPLATE_ITEM COLUMN_SPAN="15" CONTROL="OCS Número de Reclamo" GRID_PROPERTY="FormattedHtml" INACTIVE="N" ITEM_IDENTIFIER="34018" MARKUP_LANGUAGE="HTML" NAME="OCS Número de Reclamo" ROW_SPAN="3" TYPE="List Item" UPDATED="10/08/2015 12:12:24" UPDATED_BY="SADMIN" CREATED="10/08/2015 10:16:31" CREATED_BY="SADMIN"&gt;</w:t>
              <w:br/>
              <w:tab/>
              <w:tab/>
              <w:tab/>
              <w:tab/>
              <w:t>&lt;/APPLET_WEB_TEMPLATE_ITEM&gt;</w:t>
              <w:br/>
              <w:tab/>
              <w:tab/>
              <w:tab/>
              <w:tab/>
              <w:t>&lt;APPLET_WEB_TEMPLATE_ITEM COLUMN_SPAN="15" CONTROL="OCS Número de Reclamo" GRID_PROPERTY="FormattedLabel" INACTIVE="N" ITEM_IDENTIFIER="34002" MARKUP_LANGUAGE="HTML" NAME="OCS Número de ReclamoLabel" ROW_SPAN="3" TYPE="List Item" UPDATED="10/08/2015 12:12:24" UPDATED_BY="SADMIN" CREATED="10/08/2015 10:16:31" CREATED_BY="SADMIN"&gt;</w:t>
              <w:br/>
              <w:tab/>
              <w:tab/>
              <w:tab/>
              <w:tab/>
              <w:t>&lt;/APPLET_WEB_TEMPLATE_ITEM&gt;</w:t>
              <w:br/>
              <w:tab/>
              <w:tab/>
              <w:tab/>
              <w:tab/>
              <w:t>&lt;APPLET_WEB_TEMPLATE_ITEM COLUMN_SPAN="16" CONTROL="OCS RUT Cliente Control" GRID_PROPERTY="FormattedHtml" INACTIVE="N" ITEM_IDENTIFIER="6018" MARKUP_LANGUAGE="HTML" NAME="OCS RUT Cliente Control" ROW_SPAN="3" TYPE="Control" UPDATED="10/27/2015 19:45:12" UPDATED_BY="SADMIN" CREATED="10/08/2015 10:16:31" CREATED_BY="SADMIN"&gt;</w:t>
              <w:br/>
              <w:tab/>
              <w:tab/>
              <w:tab/>
              <w:tab/>
              <w:t>&lt;/APPLET_WEB_TEMPLATE_ITEM&gt;</w:t>
              <w:br/>
              <w:tab/>
              <w:tab/>
              <w:tab/>
              <w:tab/>
              <w:t>&lt;APPLET_WEB_TEMPLATE_ITEM COLUMN_SPAN="15" CONTROL="OCS RUT Cliente Control" GRID_PROPERTY="FormattedLabel" INACTIVE="N" ITEM_IDENTIFIER="6002" MARKUP_LANGUAGE="HTML" NAME="OCS RUT Cliente ControlLabel" ROW_SPAN="3" TYPE="Control" UPDATED="10/08/2015 10:16:31" UPDATED_BY="SADMIN" CREATED="10/08/2015 10:16:31" CREATED_BY="SADMIN"&gt;</w:t>
              <w:br/>
              <w:tab/>
              <w:tab/>
              <w:tab/>
              <w:tab/>
              <w:t>&lt;/APPLET_WEB_TEMPLATE_ITEM&gt;</w:t>
              <w:br/>
              <w:tab/>
              <w:tab/>
              <w:tab/>
              <w:tab/>
              <w:t>&lt;APPLET_WEB_TEMPLATE_ITEM COLUMN_SPAN="16" CONTROL="OCS RUT Solicitante Control" GRID_PROPERTY="FormattedHtml" INACTIVE="N" ITEM_IDENTIFIER="10018" MARKUP_LANGUAGE="HTML" NAME="OCS RUT Solicitante Control" ROW_SPAN="3" TYPE="Control" UPDATED="10/27/2015 19:45:12" UPDATED_BY="SADMIN" CREATED="10/08/2015 10:16:31" CREATED_BY="SADMIN"&gt;</w:t>
              <w:br/>
              <w:tab/>
              <w:tab/>
              <w:tab/>
              <w:tab/>
              <w:t>&lt;/APPLET_WEB_TEMPLATE_ITEM&gt;</w:t>
              <w:br/>
              <w:tab/>
              <w:tab/>
              <w:tab/>
              <w:tab/>
              <w:t>&lt;APPLET_WEB_TEMPLATE_ITEM COLUMN_SPAN="15" CONTROL="OCS RUT Solicitante Control" GRID_PROPERTY="FormattedLabel" INACTIVE="N" ITEM_IDENTIFIER="10002" MARKUP_LANGUAGE="HTML" NAME="OCS RUT Solicitante ControlLabel" ROW_SPAN="3" TYPE="Control" UPDATED="10/08/2015 10:16:31" UPDATED_BY="SADMIN" CREATED="10/08/2015 10:16:31" CREATED_BY="SADMIN"&gt;</w:t>
              <w:br/>
              <w:tab/>
              <w:tab/>
              <w:tab/>
              <w:tab/>
              <w:t>&lt;/APPLET_WEB_TEMPLATE_ITEM&gt;</w:t>
              <w:br/>
              <w:tab/>
              <w:tab/>
              <w:tab/>
              <w:tab/>
              <w:t>&lt;APPLET_WEB_TEMPLATE_ITEM COLUMN_SPAN="15" CONTROL="OCS Región Control" GRID_PROPERTY="FormattedHtml" INACTIVE="N" ITEM_IDENTIFIER="14084" MARKUP_LANGUAGE="HTML" NAME="OCS Región Control" ROW_SPAN="3" TYPE="Control" UPDATED="10/27/2015 19:45:12" UPDATED_BY="SADMIN" CREATED="10/08/2015 10:16:31" CREATED_BY="SADMIN"&gt;</w:t>
              <w:br/>
              <w:tab/>
              <w:tab/>
              <w:tab/>
              <w:tab/>
              <w:t>&lt;/APPLET_WEB_TEMPLATE_ITEM&gt;</w:t>
              <w:br/>
              <w:tab/>
              <w:tab/>
              <w:tab/>
              <w:tab/>
              <w:t>&lt;APPLET_WEB_TEMPLATE_ITEM COLUMN_SPAN="15" CONTROL="OCS Región Control" GRID_PROPERTY="FormattedLabel" INACTIVE="N" ITEM_IDENTIFIER="14068" MARKUP_LANGUAGE="HTML" NAME="OCS Región ControlLabel" ROW_SPAN="3" TYPE="Control" UPDATED="10/27/2015 19:45:12" UPDATED_BY="SADMIN" CREATED="10/08/2015 10:16:31" CREATED_BY="SADMIN"&gt;</w:t>
              <w:br/>
              <w:tab/>
              <w:tab/>
              <w:tab/>
              <w:tab/>
              <w:t>&lt;/APPLET_WEB_TEMPLATE_ITEM&gt;</w:t>
              <w:br/>
              <w:tab/>
              <w:tab/>
              <w:tab/>
              <w:tab/>
              <w:t>&lt;APPLET_WEB_TEMPLATE_ITEM COLUMN_SPAN="15" CONTROL="OCS SUBTEL - Codigo Area Telefono Reclamado" GRID_PROPERTY="FormattedHtml" INACTIVE="N" ITEM_IDENTIFIER="58116" MARKUP_LANGUAGE="HTML" NAME="OCS SUBTEL - Codigo Area Telefono Reclamado" ROW_SPAN="3" TYPE="Control" UPDATED="10/28/2015 18:25:52" UPDATED_BY="SADMIN" CREATED="10/08/2015 10:16:31" CREATED_BY="SADMIN"&gt;</w:t>
              <w:br/>
              <w:tab/>
              <w:tab/>
              <w:tab/>
              <w:tab/>
              <w:t>&lt;/APPLET_WEB_TEMPLATE_ITEM&gt;</w:t>
              <w:br/>
              <w:tab/>
              <w:tab/>
              <w:tab/>
              <w:tab/>
              <w:t>&lt;APPLET_WEB_TEMPLATE_ITEM COLUMN_SPAN="15" CONTROL="OCS SUBTEL - Codigo Area Telefono Reclamado" GRID_PROPERTY="FormattedLabel" INACTIVE="N" ITEM_IDENTIFIER="58100" MARKUP_LANGUAGE="HTML" NAME="OCS SUBTEL - Codigo Area Telefono ReclamadoLabel" ROW_SPAN="3" TYPE="Control" UPDATED="10/28/2015 18:25:52" UPDATED_BY="SADMIN" CREATED="10/08/2015 10:16:31" CREATED_BY="SADMIN"&gt;</w:t>
              <w:br/>
              <w:tab/>
              <w:tab/>
              <w:tab/>
              <w:tab/>
              <w:t>&lt;/APPLET_WEB_TEMPLATE_ITEM&gt;</w:t>
              <w:br/>
              <w:tab/>
              <w:tab/>
              <w:tab/>
              <w:tab/>
              <w:t>&lt;APPLET_WEB_TEMPLATE_ITEM COLUMN_SPAN="15" CONTROL="OCS SUBTEL - Fecha Oficio" GRID_PROPERTY="FormattedHtml" INACTIVE="N" ITEM_IDENTIFIER="34052" MARKUP_LANGUAGE="HTML" NAME="OCS SUBTEL - Fecha Oficio" ROW_SPAN="3" TYPE="Control" UPDATED="10/27/2015 19:45:12" UPDATED_BY="SADMIN" CREATED="10/08/2015 10:16:31" CREATED_BY="SADMIN"&gt;</w:t>
              <w:br/>
              <w:tab/>
              <w:tab/>
              <w:tab/>
              <w:tab/>
              <w:t>&lt;/APPLET_WEB_TEMPLATE_ITEM&gt;</w:t>
              <w:br/>
              <w:tab/>
              <w:tab/>
              <w:tab/>
              <w:tab/>
              <w:t>&lt;APPLET_WEB_TEMPLATE_ITEM COLUMN_SPAN="15" CONTROL="OCS SUBTEL - Fecha Oficio" GRID_PROPERTY="FormattedLabel" INACTIVE="N" ITEM_IDENTIFIER="34036" MARKUP_LANGUAGE="HTML" NAME="OCS SUBTEL - Fecha OficioLabel" ROW_SPAN="3" TYPE="Control" UPDATED="10/27/2015 19:45:12" UPDATED_BY="SADMIN" CREATED="10/08/2015 10:16:31" CREATED_BY="SADMIN"&gt;</w:t>
              <w:br/>
              <w:tab/>
              <w:tab/>
              <w:tab/>
              <w:tab/>
              <w:t>&lt;/APPLET_WEB_TEMPLATE_ITEM&gt;</w:t>
              <w:br/>
              <w:tab/>
              <w:tab/>
              <w:tab/>
              <w:tab/>
              <w:t>&lt;APPLET_WEB_TEMPLATE_ITEM COLUMN_SPAN="15" CONTROL="OCS SUBTEL - Parrafo" GRID_PROPERTY="FormattedHtml" INACTIVE="N" ITEM_IDENTIFIER="78018" MARKUP_LANGUAGE="HTML" NAME="OCS SUBTEL - Parrafo" ROW_SPAN="11" TYPE="Control" UPDATED="10/28/2015 18:25:52" UPDATED_BY="SADMIN" CREATED="10/08/2015 10:16:31" CREATED_BY="SADMIN"&gt;</w:t>
              <w:br/>
              <w:tab/>
              <w:tab/>
              <w:tab/>
              <w:tab/>
              <w:t>&lt;/APPLET_WEB_TEMPLATE_ITEM&gt;</w:t>
              <w:br/>
              <w:tab/>
              <w:tab/>
              <w:tab/>
              <w:tab/>
              <w:t>&lt;APPLET_WEB_TEMPLATE_ITEM COLUMN_SPAN="15" CONTROL="OCS SUBTEL - Parrafo" GRID_PROPERTY="FormattedLabel" INACTIVE="N" ITEM_IDENTIFIER="78002" MARKUP_LANGUAGE="HTML" NAME="OCS SUBTEL - ParrafoLabel" ROW_SPAN="3" TYPE="Control" UPDATED="10/28/2015 18:25:52" UPDATED_BY="SADMIN" CREATED="10/08/2015 10:16:31" CREATED_BY="SADMIN"&gt;</w:t>
              <w:br/>
              <w:tab/>
              <w:tab/>
              <w:tab/>
              <w:tab/>
              <w:t>&lt;/APPLET_WEB_TEMPLATE_ITEM&gt;</w:t>
              <w:br/>
              <w:tab/>
              <w:tab/>
              <w:tab/>
              <w:tab/>
              <w:t>&lt;APPLET_WEB_TEMPLATE_ITEM COLUMN_SPAN="15" CONTROL="OCS SUBTEL - Titulo Firmante Oficio" GRID_PROPERTY="FormattedHtml" INACTIVE="N" ITEM_IDENTIFIER="94018" MARKUP_LANGUAGE="HTML" NAME="OCS SUBTEL - Titulo Firmante Oficio" ROW_SPAN="3" TYPE="Control" UPDATED="10/28/2015 18:25:52" UPDATED_BY="SADMIN" CREATED="10/08/2015 10:16:31" CREATED_BY="SADMIN"&gt;</w:t>
              <w:br/>
              <w:tab/>
              <w:tab/>
              <w:tab/>
              <w:tab/>
              <w:t>&lt;/APPLET_WEB_TEMPLATE_ITEM&gt;</w:t>
              <w:br/>
              <w:tab/>
              <w:tab/>
              <w:tab/>
              <w:tab/>
              <w:t>&lt;APPLET_WEB_TEMPLATE_ITEM COLUMN_SPAN="15" CONTROL="OCS SUBTEL - Titulo Firmante Oficio" GRID_PROPERTY="FormattedLabel" INACTIVE="N" ITEM_IDENTIFIER="94002" MARKUP_LANGUAGE="HTML" NAME="OCS SUBTEL - Titulo Firmante OficioLabel" ROW_SPAN="3" TYPE="Control" UPDATED="10/28/2015 18:25:52" UPDATED_BY="SADMIN" CREATED="10/08/2015 10:16:31" CREATED_BY="SADMIN"&gt;</w:t>
              <w:br/>
              <w:tab/>
              <w:tab/>
              <w:tab/>
              <w:tab/>
              <w:t>&lt;/APPLET_WEB_TEMPLATE_ITEM&gt;</w:t>
              <w:br/>
              <w:tab/>
              <w:tab/>
              <w:tab/>
              <w:tab/>
              <w:t>&lt;APPLET_WEB_TEMPLATE_ITEM COLUMN_SPAN="15" CONTROL="OCS Serie CI Solicitante" GRID_PROPERTY="FormattedHtml" INACTIVE="N" ITEM_IDENTIFIER="22052" MARKUP_LANGUAGE="HTML" NAME="OCS Serie CI Solicitante" ROW_SPAN="3" TYPE="Control" UPDATED="10/27/2015 19:45:12" UPDATED_BY="SADMIN" CREATED="10/08/2015 10:16:31" CREATED_BY="SADMIN"&gt;</w:t>
              <w:br/>
              <w:tab/>
              <w:tab/>
              <w:tab/>
              <w:tab/>
              <w:t>&lt;/APPLET_WEB_TEMPLATE_ITEM&gt;</w:t>
              <w:br/>
              <w:tab/>
              <w:tab/>
              <w:tab/>
              <w:tab/>
              <w:t>&lt;APPLET_WEB_TEMPLATE_ITEM COLUMN_SPAN="15" CONTROL="OCS Serie CI Solicitante" GRID_PROPERTY="FormattedLabel" INACTIVE="N" ITEM_IDENTIFIER="22036" MARKUP_LANGUAGE="HTML" NAME="OCS Serie CI SolicitanteLabel" ROW_SPAN="3" TYPE="Control" UPDATED="10/27/2015 19:45:12" UPDATED_BY="SADMIN" CREATED="10/08/2015 10:16:31" CREATED_BY="SADMIN"&gt;</w:t>
              <w:br/>
              <w:tab/>
              <w:tab/>
              <w:tab/>
              <w:tab/>
              <w:t>&lt;/APPLET_WEB_TEMPLATE_ITEM&gt;</w:t>
              <w:br/>
              <w:tab/>
              <w:tab/>
              <w:tab/>
              <w:tab/>
              <w:t>&lt;APPLET_WEB_TEMPLATE_ITEM COLUMN_SPAN="15" CONTROL="OCS Teléfono Contacto Celular Control" GRID_PROPERTY="FormattedHtml" INACTIVE="N" ITEM_IDENTIFIER="14052" MARKUP_LANGUAGE="HTML" NAME="OCS Teléfono Contacto Celular Control" ROW_SPAN="3" TYPE="Control" UPDATED="10/27/2015 19:45:12" UPDATED_BY="SADMIN" CREATED="10/08/2015 10:16:31" CREATED_BY="SADMIN"&gt;</w:t>
              <w:br/>
              <w:tab/>
              <w:tab/>
              <w:tab/>
              <w:tab/>
              <w:t>&lt;/APPLET_WEB_TEMPLATE_ITEM&gt;</w:t>
              <w:br/>
              <w:tab/>
              <w:tab/>
              <w:tab/>
              <w:tab/>
              <w:t>&lt;APPLET_WEB_TEMPLATE_ITEM COLUMN_SPAN="15" CONTROL="OCS Teléfono Contacto Celular Control" GRID_PROPERTY="FormattedLabel" INACTIVE="N" ITEM_IDENTIFIER="14036" MARKUP_LANGUAGE="HTML" NAME="OCS Teléfono Contacto Celular ControlLabel" ROW_SPAN="3" TYPE="Control" UPDATED="10/27/2015 19:45:12" UPDATED_BY="SADMIN" CREATED="10/08/2015 10:16:31" CREATED_BY="SADMIN"&gt;</w:t>
              <w:br/>
              <w:tab/>
              <w:tab/>
              <w:tab/>
              <w:tab/>
              <w:t>&lt;/APPLET_WEB_TEMPLATE_ITEM&gt;</w:t>
              <w:br/>
              <w:tab/>
              <w:tab/>
              <w:tab/>
              <w:tab/>
              <w:t>&lt;APPLET_WEB_TEMPLATE_ITEM COLUMN_SPAN="15" CONTROL="OCS Teléfono Contacto Laboral Control" GRID_PROPERTY="FormattedHtml" INACTIVE="N" ITEM_IDENTIFIER="10052" MARKUP_LANGUAGE="HTML" NAME="OCS Teléfono Contacto Laboral Control" ROW_SPAN="3" TYPE="Control" UPDATED="10/27/2015 19:45:12" UPDATED_BY="SADMIN" CREATED="10/08/2015 10:16:31" CREATED_BY="SADMIN"&gt;</w:t>
              <w:br/>
              <w:tab/>
              <w:tab/>
              <w:tab/>
              <w:tab/>
              <w:t>&lt;/APPLET_WEB_TEMPLATE_ITEM&gt;</w:t>
              <w:br/>
              <w:tab/>
              <w:tab/>
              <w:tab/>
              <w:tab/>
              <w:t>&lt;APPLET_WEB_TEMPLATE_ITEM COLUMN_SPAN="15" CONTROL="OCS Teléfono Contacto Laboral Control" GRID_PROPERTY="FormattedLabel" INACTIVE="N" ITEM_IDENTIFIER="10036" MARKUP_LANGUAGE="HTML" NAME="OCS Teléfono Contacto Laboral ControlLabel" ROW_SPAN="3" TYPE="Control" UPDATED="10/27/2015 19:45:12" UPDATED_BY="SADMIN" CREATED="10/08/2015 10:16:31" CREATED_BY="SADMIN"&gt;</w:t>
              <w:br/>
              <w:tab/>
              <w:tab/>
              <w:tab/>
              <w:tab/>
              <w:t>&lt;/APPLET_WEB_TEMPLATE_ITEM&gt;</w:t>
              <w:br/>
              <w:tab/>
              <w:tab/>
              <w:tab/>
              <w:tab/>
              <w:t>&lt;APPLET_WEB_TEMPLATE_ITEM COLUMN_SPAN="15" CONTROL="OCS Teléfono Contacto Residencial Control" GRID_PROPERTY="FormattedHtml" INACTIVE="N" ITEM_IDENTIFIER="6052" MARKUP_LANGUAGE="HTML" NAME="OCS Teléfono Contacto Residencial Control" ROW_SPAN="3" TYPE="Control" UPDATED="10/27/2015 19:45:12" UPDATED_BY="SADMIN" CREATED="10/08/2015 10:16:31" CREATED_BY="SADMIN"&gt;</w:t>
              <w:br/>
              <w:tab/>
              <w:tab/>
              <w:tab/>
              <w:tab/>
              <w:t>&lt;/APPLET_WEB_TEMPLATE_ITEM&gt;</w:t>
              <w:br/>
              <w:tab/>
              <w:tab/>
              <w:tab/>
              <w:tab/>
              <w:t>&lt;APPLET_WEB_TEMPLATE_ITEM COLUMN_SPAN="15" CONTROL="OCS Teléfono Contacto Residencial Control" GRID_PROPERTY="FormattedLabel" INACTIVE="N" ITEM_IDENTIFIER="6036" MARKUP_LANGUAGE="HTML" NAME="OCS Teléfono Contacto Residencial ControlLabel" ROW_SPAN="3" TYPE="Control" UPDATED="10/27/2015 19:45:12" UPDATED_BY="SADMIN" CREATED="10/08/2015 10:16:31" CREATED_BY="SADMIN"&gt;</w:t>
              <w:br/>
              <w:tab/>
              <w:tab/>
              <w:tab/>
              <w:tab/>
              <w:t>&lt;/APPLET_WEB_TEMPLATE_ITEM&gt;</w:t>
              <w:br/>
              <w:tab/>
              <w:tab/>
              <w:tab/>
              <w:tab/>
              <w:t>&lt;APPLET_WEB_TEMPLATE_ITEM COLUMN_SPAN="19" CONTROL="OCS Tipo Requerimiento 2" GRID_PROPERTY="FormattedHtml" INACTIVE="N" ITEM_IDENTIFIER="6116" MARKUP_LANGUAGE="HTML" NAME="OCS Tipo Requerimiento 2" ROW_SPAN="3" TYPE="Control" UPDATED="10/27/2015 19:45:12" UPDATED_BY="SADMIN" CREATED="10/08/2015 10:16:31" CREATED_BY="SADMIN"&gt;</w:t>
              <w:br/>
              <w:tab/>
              <w:tab/>
              <w:tab/>
              <w:tab/>
              <w:t>&lt;/APPLET_WEB_TEMPLATE_ITEM&gt;</w:t>
              <w:br/>
              <w:tab/>
              <w:tab/>
              <w:tab/>
              <w:tab/>
              <w:t>&lt;APPLET_WEB_TEMPLATE_ITEM COLUMN_SPAN="15" CONTROL="OCS Tipo Requerimiento 2" GRID_PROPERTY="FormattedLabel" INACTIVE="N" ITEM_IDENTIFIER="6100" MARKUP_LANGUAGE="HTML" NAME="OCS Tipo Requerimiento 2Label" ROW_SPAN="3" TYPE="Control" UPDATED="10/27/2015 19:45:12" UPDATED_BY="SADMIN" CREATED="10/08/2015 10:16:31" CREATED_BY="SADMIN"&gt;</w:t>
              <w:br/>
              <w:tab/>
              <w:tab/>
              <w:tab/>
              <w:tab/>
              <w:t>&lt;/APPLET_WEB_TEMPLATE_ITEM&gt;</w:t>
              <w:br/>
              <w:tab/>
              <w:tab/>
              <w:tab/>
              <w:tab/>
              <w:t>&lt;APPLET_WEB_TEMPLATE_ITEM COLUMN_SPAN="15" CONTROL="OCSSUBTEL-Antecedentes" GRID_PROPERTY="FormattedHtml" INACTIVE="N" ITEM_IDENTIFIER="58018" MARKUP_LANGUAGE="HTML" NAME="OCSSUBTEL-Antecedentes" ROW_SPAN="3" TYPE="Control" UPDATED="10/28/2015 18:25:52" UPDATED_BY="SADMIN" CREATED="10/08/2015 10:16:31" CREATED_BY="SADMIN"&gt;</w:t>
              <w:br/>
              <w:tab/>
              <w:tab/>
              <w:tab/>
              <w:tab/>
              <w:t>&lt;/APPLET_WEB_TEMPLATE_ITEM&gt;</w:t>
              <w:br/>
              <w:tab/>
              <w:tab/>
              <w:tab/>
              <w:tab/>
              <w:t>&lt;APPLET_WEB_TEMPLATE_ITEM COLUMN_SPAN="15" CONTROL="OCSSUBTEL-Antecedentes" GRID_PROPERTY="FormattedLabel" INACTIVE="N" ITEM_IDENTIFIER="58002" MARKUP_LANGUAGE="HTML" NAME="OCSSUBTEL-AntecedentesLabel" ROW_SPAN="3" TYPE="Control" UPDATED="10/28/2015 18:25:52" UPDATED_BY="SADMIN" CREATED="10/08/2015 10:16:31" CREATED_BY="SADMIN"&gt;</w:t>
              <w:br/>
              <w:tab/>
              <w:tab/>
              <w:tab/>
              <w:tab/>
              <w:t>&lt;/APPLET_WEB_TEMPLATE_ITEM&gt;</w:t>
              <w:br/>
              <w:tab/>
              <w:tab/>
              <w:tab/>
              <w:tab/>
              <w:t>&lt;APPLET_WEB_TEMPLATE_ITEM COLUMN_SPAN="15" CONTROL="OCSSUBTEL-Categoria" GRID_PROPERTY="FormattedHtml" INACTIVE="N" ITEM_IDENTIFIER="34084" MARKUP_LANGUAGE="HTML" NAME="OCSSUBTEL-Categoria" ROW_SPAN="3" TYPE="Control" UPDATED="10/27/2015 19:45:12" UPDATED_BY="SADMIN" CREATED="10/08/2015 10:16:31" CREATED_BY="SADMIN"&gt;</w:t>
              <w:br/>
              <w:tab/>
              <w:tab/>
              <w:tab/>
              <w:tab/>
              <w:t>&lt;/APPLET_WEB_TEMPLATE_ITEM&gt;</w:t>
              <w:br/>
              <w:tab/>
              <w:tab/>
              <w:tab/>
              <w:tab/>
              <w:t>&lt;APPLET_WEB_TEMPLATE_ITEM COLUMN_SPAN="15" CONTROL="OCSSUBTEL-Categoria" GRID_PROPERTY="FormattedLabel" INACTIVE="N" ITEM_IDENTIFIER="34068" MARKUP_LANGUAGE="HTML" NAME="OCSSUBTEL-CategoriaLabel" ROW_SPAN="3" TYPE="Control" UPDATED="10/27/2015 19:45:12" UPDATED_BY="SADMIN" CREATED="10/08/2015 10:16:31" CREATED_BY="SADMIN"&gt;</w:t>
              <w:br/>
              <w:tab/>
              <w:tab/>
              <w:tab/>
              <w:tab/>
              <w:t>&lt;/APPLET_WEB_TEMPLATE_ITEM&gt;</w:t>
              <w:br/>
              <w:tab/>
              <w:tab/>
              <w:tab/>
              <w:tab/>
              <w:t>&lt;APPLET_WEB_TEMPLATE_ITEM COLUMN_SPAN="15" CONTROL="OCSSUBTEL-CelularReclamado" GRID_PROPERTY="FormattedHtml" INACTIVE="N" ITEM_IDENTIFIER="50116" MARKUP_LANGUAGE="HTML" NAME="OCSSUBTEL-CelularReclamado" ROW_SPAN="3" TYPE="Control" UPDATED="10/27/2015 19:45:12" UPDATED_BY="SADMIN" CREATED="10/08/2015 10:16:31" CREATED_BY="SADMIN"&gt;</w:t>
              <w:br/>
              <w:tab/>
              <w:tab/>
              <w:tab/>
              <w:tab/>
              <w:t>&lt;/APPLET_WEB_TEMPLATE_ITEM&gt;</w:t>
              <w:br/>
              <w:tab/>
              <w:tab/>
              <w:tab/>
              <w:tab/>
              <w:t>&lt;APPLET_WEB_TEMPLATE_ITEM COLUMN_SPAN="15" CONTROL="OCSSUBTEL-CelularReclamado" GRID_PROPERTY="FormattedLabel" INACTIVE="N" ITEM_IDENTIFIER="50100" MARKUP_LANGUAGE="HTML" NAME="OCSSUBTEL-CelularReclamadoLabel" ROW_SPAN="3" TYPE="Control" UPDATED="10/27/2015 19:45:12" UPDATED_BY="SADMIN" CREATED="10/08/2015 10:16:31" CREATED_BY="SADMIN"&gt;</w:t>
              <w:br/>
              <w:tab/>
              <w:tab/>
              <w:tab/>
              <w:tab/>
              <w:t>&lt;/APPLET_WEB_TEMPLATE_ITEM&gt;</w:t>
              <w:br/>
              <w:tab/>
              <w:tab/>
              <w:tab/>
              <w:tab/>
              <w:t>&lt;APPLET_WEB_TEMPLATE_ITEM COLUMN_SPAN="19" CONTROL="OCSSUBTEL-ComentariosSUBTEL" GRID_PROPERTY="FormattedHtml" INACTIVE="N" ITEM_IDENTIFIER="62116" MARKUP_LANGUAGE="HTML" NAME="OCSSUBTEL-ComentariosSUBTEL" ROW_SPAN="8" TYPE="Control" UPDATED="10/28/2015 18:25:52" UPDATED_BY="SADMIN" CREATED="10/08/2015 10:16:31" CREATED_BY="SADMIN"&gt;</w:t>
              <w:br/>
              <w:tab/>
              <w:tab/>
              <w:tab/>
              <w:tab/>
              <w:t>&lt;/APPLET_WEB_TEMPLATE_ITEM&gt;</w:t>
              <w:br/>
              <w:tab/>
              <w:tab/>
              <w:tab/>
              <w:tab/>
              <w:t>&lt;APPLET_WEB_TEMPLATE_ITEM COLUMN_SPAN="15" CONTROL="OCSSUBTEL-ComentariosSUBTEL" GRID_PROPERTY="FormattedLabel" INACTIVE="N" ITEM_IDENTIFIER="62100" MARKUP_LANGUAGE="HTML" NAME="OCSSUBTEL-ComentariosSUBTELLabel" ROW_SPAN="3" TYPE="Control" UPDATED="10/28/2015 18:25:52" UPDATED_BY="SADMIN" CREATED="10/08/2015 10:16:31" CREATED_BY="SADMIN"&gt;</w:t>
              <w:br/>
              <w:tab/>
              <w:tab/>
              <w:tab/>
              <w:tab/>
              <w:t>&lt;/APPLET_WEB_TEMPLATE_ITEM&gt;</w:t>
              <w:br/>
              <w:tab/>
              <w:tab/>
              <w:tab/>
              <w:tab/>
              <w:t>&lt;APPLET_WEB_TEMPLATE_ITEM COLUMN_SPAN="15" CONTROL="OCSSUBTEL-De" GRID_PROPERTY="FormattedHtml" INACTIVE="N" ITEM_IDENTIFIER="62018" MARKUP_LANGUAGE="HTML" NAME="OCSSUBTEL-De" ROW_SPAN="3" TYPE="Control" UPDATED="10/28/2015 18:25:52" UPDATED_BY="SADMIN" CREATED="10/08/2015 10:16:31" CREATED_BY="SADMIN"&gt;</w:t>
              <w:br/>
              <w:tab/>
              <w:tab/>
              <w:tab/>
              <w:tab/>
              <w:t>&lt;/APPLET_WEB_TEMPLATE_ITEM&gt;</w:t>
              <w:br/>
              <w:tab/>
              <w:tab/>
              <w:tab/>
              <w:tab/>
              <w:t>&lt;APPLET_WEB_TEMPLATE_ITEM COLUMN_SPAN="15" CONTROL="OCSSUBTEL-De" GRID_PROPERTY="FormattedLabel" INACTIVE="N" ITEM_IDENTIFIER="62002" MARKUP_LANGUAGE="HTML" NAME="OCSSUBTEL-DeLabel" ROW_SPAN="3" TYPE="Control" UPDATED="10/28/2015 18:25:52" UPDATED_BY="SADMIN" CREATED="10/08/2015 10:16:31" CREATED_BY="SADMIN"&gt;</w:t>
              <w:br/>
              <w:tab/>
              <w:tab/>
              <w:tab/>
              <w:tab/>
              <w:t>&lt;/APPLET_WEB_TEMPLATE_ITEM&gt;</w:t>
              <w:br/>
              <w:tab/>
              <w:tab/>
              <w:tab/>
              <w:tab/>
              <w:t>&lt;APPLET_WEB_TEMPLATE_ITEM COLUMN_SPAN="15" CONTROL="OCSSUBTEL-EmpresaReclamada" GRID_PROPERTY="FormattedHtml" INACTIVE="N" ITEM_IDENTIFIER="38084" MARKUP_LANGUAGE="HTML" NAME="OCSSUBTEL-EmpresaReclamada" ROW_SPAN="3" TYPE="Control" UPDATED="10/27/2015 19:45:12" UPDATED_BY="SADMIN" CREATED="10/08/2015 10:16:31" CREATED_BY="SADMIN"&gt;</w:t>
              <w:br/>
              <w:tab/>
              <w:tab/>
              <w:tab/>
              <w:tab/>
              <w:t>&lt;/APPLET_WEB_TEMPLATE_ITEM&gt;</w:t>
              <w:br/>
              <w:tab/>
              <w:tab/>
              <w:tab/>
              <w:tab/>
              <w:t>&lt;APPLET_WEB_TEMPLATE_ITEM COLUMN_SPAN="15" CONTROL="OCSSUBTEL-EmpresaReclamada" GRID_PROPERTY="FormattedLabel" INACTIVE="N" ITEM_IDENTIFIER="38068" MARKUP_LANGUAGE="HTML" NAME="OCSSUBTEL-EmpresaReclamadaLabel" ROW_SPAN="3" TYPE="Control" UPDATED="10/27/2015 19:45:12" UPDATED_BY="SADMIN" CREATED="10/08/2015 10:16:31" CREATED_BY="SADMIN"&gt;</w:t>
              <w:br/>
              <w:tab/>
              <w:tab/>
              <w:tab/>
              <w:tab/>
              <w:t>&lt;/APPLET_WEB_TEMPLATE_ITEM&gt;</w:t>
              <w:br/>
              <w:tab/>
              <w:tab/>
              <w:tab/>
              <w:tab/>
              <w:t>&lt;APPLET_WEB_TEMPLATE_ITEM COLUMN_SPAN="15" CONTROL="OCSSUBTEL-EmpresaRelacionada" GRID_PROPERTY="FormattedHtml" INACTIVE="N" ITEM_IDENTIFIER="42084" MARKUP_LANGUAGE="HTML" NAME="OCSSUBTEL-EmpresaRelacionada" ROW_SPAN="3" TYPE="Control" UPDATED="10/27/2015 19:45:12" UPDATED_BY="SADMIN" CREATED="10/08/2015 10:16:31" CREATED_BY="SADMIN"&gt;</w:t>
              <w:br/>
              <w:tab/>
              <w:tab/>
              <w:tab/>
              <w:tab/>
              <w:t>&lt;/APPLET_WEB_TEMPLATE_ITEM&gt;</w:t>
              <w:br/>
              <w:tab/>
              <w:tab/>
              <w:tab/>
              <w:tab/>
              <w:t>&lt;APPLET_WEB_TEMPLATE_ITEM COLUMN_SPAN="15" CONTROL="OCSSUBTEL-EmpresaRelacionada" GRID_PROPERTY="FormattedLabel" INACTIVE="N" ITEM_IDENTIFIER="42068" MARKUP_LANGUAGE="HTML" NAME="OCSSUBTEL-EmpresaRelacionadaLabel" ROW_SPAN="3" TYPE="Control" UPDATED="10/27/2015 19:45:12" UPDATED_BY="SADMIN" CREATED="10/08/2015 10:16:31" CREATED_BY="SADMIN"&gt;</w:t>
              <w:br/>
              <w:tab/>
              <w:tab/>
              <w:tab/>
              <w:tab/>
              <w:t>&lt;/APPLET_WEB_TEMPLATE_ITEM&gt;</w:t>
              <w:br/>
              <w:tab/>
              <w:tab/>
              <w:tab/>
              <w:tab/>
              <w:t>&lt;APPLET_WEB_TEMPLATE_ITEM COLUMN_SPAN="15" CONTROL="OCSSUBTEL-EquipoTerminal" GRID_PROPERTY="FormattedHtml" INACTIVE="N" ITEM_IDENTIFIER="94052" MARKUP_LANGUAGE="HTML" NAME="OCSSUBTEL-EquipoTerminal" ROW_SPAN="3" TYPE="Control" UPDATED="10/28/2015 18:25:52" UPDATED_BY="SADMIN" CREATED="10/08/2015 10:16:31" CREATED_BY="SADMIN"&gt;</w:t>
              <w:br/>
              <w:tab/>
              <w:tab/>
              <w:tab/>
              <w:tab/>
              <w:t>&lt;/APPLET_WEB_TEMPLATE_ITEM&gt;</w:t>
              <w:br/>
              <w:tab/>
              <w:tab/>
              <w:tab/>
              <w:tab/>
              <w:t>&lt;APPLET_WEB_TEMPLATE_ITEM COLUMN_SPAN="15" CONTROL="OCSSUBTEL-EquipoTerminal" GRID_PROPERTY="FormattedLabel" INACTIVE="N" ITEM_IDENTIFIER="94036" MARKUP_LANGUAGE="HTML" NAME="OCSSUBTEL-EquipoTerminalLabel" ROW_SPAN="3" TYPE="Control" UPDATED="10/28/2015 18:25:52" UPDATED_BY="SADMIN" CREATED="10/08/2015 10:16:31" CREATED_BY="SADMIN"&gt;</w:t>
              <w:br/>
              <w:tab/>
              <w:tab/>
              <w:tab/>
              <w:tab/>
              <w:t>&lt;/APPLET_WEB_TEMPLATE_ITEM&gt;</w:t>
              <w:br/>
              <w:tab/>
              <w:tab/>
              <w:tab/>
              <w:tab/>
              <w:t>&lt;APPLET_WEB_TEMPLATE_ITEM COLUMN_SPAN="15" CONTROL="OCSSUBTEL-FechaFirmaOficio" GRID_PROPERTY="FormattedHtml" INACTIVE="N" ITEM_IDENTIFIER="42018" MARKUP_LANGUAGE="HTML" NAME="OCSSUBTEL-FechaFirmaOficio" ROW_SPAN="3" TYPE="Control" UPDATED="10/08/2015 12:12:24" UPDATED_BY="SADMIN" CREATED="10/08/2015 10:16:31" CREATED_BY="SADMIN"&gt;</w:t>
              <w:br/>
              <w:tab/>
              <w:tab/>
              <w:tab/>
              <w:tab/>
              <w:t>&lt;/APPLET_WEB_TEMPLATE_ITEM&gt;</w:t>
              <w:br/>
              <w:tab/>
              <w:tab/>
              <w:tab/>
              <w:tab/>
              <w:t>&lt;APPLET_WEB_TEMPLATE_ITEM COLUMN_SPAN="15" CONTROL="OCSSUBTEL-FechaFirmaOficio" GRID_PROPERTY="FormattedLabel" INACTIVE="N" ITEM_IDENTIFIER="42002" MARKUP_LANGUAGE="HTML" NAME="OCSSUBTEL-FechaFirmaOficioLabel" ROW_SPAN="3" TYPE="Control" UPDATED="10/08/2015 12:12:24" UPDATED_BY="SADMIN" CREATED="10/08/2015 10:16:31" CREATED_BY="SADMIN"&gt;</w:t>
              <w:br/>
              <w:tab/>
              <w:tab/>
              <w:tab/>
              <w:tab/>
              <w:t>&lt;/APPLET_WEB_TEMPLATE_ITEM&gt;</w:t>
              <w:br/>
              <w:tab/>
              <w:tab/>
              <w:tab/>
              <w:tab/>
              <w:t>&lt;APPLET_WEB_TEMPLATE_ITEM COLUMN_SPAN="15" CONTROL="OCSSUBTEL-FechaIngresoOficinaPartes" GRID_PROPERTY="FormattedHtml" INACTIVE="N" ITEM_IDENTIFIER="46052" MARKUP_LANGUAGE="HTML" NAME="OCSSUBTEL-FechaIngresoOficinaPartes" ROW_SPAN="3" TYPE="Control" UPDATED="10/27/2015 19:45:12" UPDATED_BY="SADMIN" CREATED="10/08/2015 10:16:31" CREATED_BY="SADMIN"&gt;</w:t>
              <w:br/>
              <w:tab/>
              <w:tab/>
              <w:tab/>
              <w:tab/>
              <w:t>&lt;/APPLET_WEB_TEMPLATE_ITEM&gt;</w:t>
              <w:br/>
              <w:tab/>
              <w:tab/>
              <w:tab/>
              <w:tab/>
              <w:t>&lt;APPLET_WEB_TEMPLATE_ITEM COLUMN_SPAN="15" CONTROL="OCSSUBTEL-FechaIngresoOficinaPartes" GRID_PROPERTY="FormattedLabel" INACTIVE="N" ITEM_IDENTIFIER="46036" MARKUP_LANGUAGE="HTML" NAME="OCSSUBTEL-FechaIngresoOficinaPartesLabel" ROW_SPAN="3" TYPE="Control" UPDATED="10/27/2015 19:45:12" UPDATED_BY="SADMIN" CREATED="10/08/2015 10:16:31" CREATED_BY="SADMIN"&gt;</w:t>
              <w:br/>
              <w:tab/>
              <w:tab/>
              <w:tab/>
              <w:tab/>
              <w:t>&lt;/APPLET_WEB_TEMPLATE_ITEM&gt;</w:t>
              <w:br/>
              <w:tab/>
              <w:tab/>
              <w:tab/>
              <w:tab/>
              <w:t>&lt;APPLET_WEB_TEMPLATE_ITEM COLUMN_SPAN="15" CONTROL="OCSSUBTEL-FechaIngresodelReclamo" GRID_PROPERTY="FormattedHtml" INACTIVE="N" ITEM_IDENTIFIER="38018" MARKUP_LANGUAGE="HTML" NAME="OCSSUBTEL-FechaIngresodelReclamo" ROW_SPAN="3" TYPE="Control" UPDATED="10/08/2015 12:12:24" UPDATED_BY="SADMIN" CREATED="10/08/2015 10:16:31" CREATED_BY="SADMIN"&gt;</w:t>
              <w:br/>
              <w:tab/>
              <w:tab/>
              <w:tab/>
              <w:tab/>
              <w:t>&lt;/APPLET_WEB_TEMPLATE_ITEM&gt;</w:t>
              <w:br/>
              <w:tab/>
              <w:tab/>
              <w:tab/>
              <w:tab/>
              <w:t>&lt;APPLET_WEB_TEMPLATE_ITEM COLUMN_SPAN="15" CONTROL="OCSSUBTEL-FechaIngresodelReclamo" GRID_PROPERTY="FormattedLabel" INACTIVE="N" ITEM_IDENTIFIER="38002" MARKUP_LANGUAGE="HTML" NAME="OCSSUBTEL-FechaIngresodelReclamoLabel" ROW_SPAN="3" TYPE="Control" UPDATED="10/08/2015 12:12:24" UPDATED_BY="SADMIN" CREATED="10/08/2015 10:16:31" CREATED_BY="SADMIN"&gt;</w:t>
              <w:br/>
              <w:tab/>
              <w:tab/>
              <w:tab/>
              <w:tab/>
              <w:t>&lt;/APPLET_WEB_TEMPLATE_ITEM&gt;</w:t>
              <w:br/>
              <w:tab/>
              <w:tab/>
              <w:tab/>
              <w:tab/>
              <w:t>&lt;APPLET_WEB_TEMPLATE_ITEM COLUMN_SPAN="15" CONTROL="OCSSUBTEL-FechaReclamoEmpresa" GRID_PROPERTY="FormattedHtml" INACTIVE="N" ITEM_IDENTIFIER="46084" MARKUP_LANGUAGE="HTML" NAME="OCSSUBTEL-FechaReclamoEmpresa" ROW_SPAN="3" TYPE="Control" UPDATED="10/27/2015 19:45:12" UPDATED_BY="SADMIN" CREATED="10/08/2015 10:16:31" CREATED_BY="SADMIN"&gt;</w:t>
              <w:br/>
              <w:tab/>
              <w:tab/>
              <w:tab/>
              <w:tab/>
              <w:t>&lt;/APPLET_WEB_TEMPLATE_ITEM&gt;</w:t>
              <w:br/>
              <w:tab/>
              <w:tab/>
              <w:tab/>
              <w:tab/>
              <w:t>&lt;APPLET_WEB_TEMPLATE_ITEM COLUMN_SPAN="15" CONTROL="OCSSUBTEL-FechaReclamoEmpresa" GRID_PROPERTY="FormattedLabel" INACTIVE="N" ITEM_IDENTIFIER="46068" MARKUP_LANGUAGE="HTML" NAME="OCSSUBTEL-FechaReclamoEmpresaLabel" ROW_SPAN="3" TYPE="Control" UPDATED="10/27/2015 19:45:12" UPDATED_BY="SADMIN" CREATED="10/08/2015 10:16:31" CREATED_BY="SADMIN"&gt;</w:t>
              <w:br/>
              <w:tab/>
              <w:tab/>
              <w:tab/>
              <w:tab/>
              <w:t>&lt;/APPLET_WEB_TEMPLATE_ITEM&gt;</w:t>
              <w:br/>
              <w:tab/>
              <w:tab/>
              <w:tab/>
              <w:tab/>
              <w:t>&lt;APPLET_WEB_TEMPLATE_ITEM COLUMN_SPAN="15" CONTROL="OCSSUBTEL-GlosaMotivoSUBTEL" GRID_PROPERTY="FormattedHtml" INACTIVE="N" ITEM_IDENTIFIER="50084" MARKUP_LANGUAGE="HTML" NAME="OCSSUBTEL-GlosaMotivoSUBTEL" ROW_SPAN="7" TYPE="Control" UPDATED="10/28/2015 18:25:52" UPDATED_BY="SADMIN" CREATED="10/08/2015 10:16:31" CREATED_BY="SADMIN"&gt;</w:t>
              <w:br/>
              <w:tab/>
              <w:tab/>
              <w:tab/>
              <w:tab/>
              <w:t>&lt;/APPLET_WEB_TEMPLATE_ITEM&gt;</w:t>
              <w:br/>
              <w:tab/>
              <w:tab/>
              <w:tab/>
              <w:tab/>
              <w:t>&lt;APPLET_WEB_TEMPLATE_ITEM COLUMN_SPAN="15" CONTROL="OCSSUBTEL-GlosaMotivoSUBTEL" GRID_PROPERTY="FormattedLabel" INACTIVE="N" ITEM_IDENTIFIER="50068" MARKUP_LANGUAGE="HTML" NAME="OCSSUBTEL-GlosaMotivoSUBTELLabel" ROW_SPAN="3" TYPE="Control" UPDATED="10/27/2015 19:45:12" UPDATED_BY="SADMIN" CREATED="10/08/2015 10:16:31" CREATED_BY="SADMIN"&gt;</w:t>
              <w:br/>
              <w:tab/>
              <w:tab/>
              <w:tab/>
              <w:tab/>
              <w:t>&lt;/APPLET_WEB_TEMPLATE_ITEM&gt;</w:t>
              <w:br/>
              <w:tab/>
              <w:tab/>
              <w:tab/>
              <w:tab/>
              <w:t>&lt;APPLET_WEB_TEMPLATE_ITEM COLUMN_SPAN="15" CONTROL="OCSSUBTEL-GlosaReclamo" GRID_PROPERTY="FormattedHtml" INACTIVE="N" ITEM_IDENTIFIER="58084" MARKUP_LANGUAGE="HTML" NAME="OCSSUBTEL-GlosaReclamo" ROW_SPAN="3" TYPE="Control" UPDATED="10/28/2015 18:25:52" UPDATED_BY="SADMIN" CREATED="10/08/2015 10:16:31" CREATED_BY="SADMIN"&gt;</w:t>
              <w:br/>
              <w:tab/>
              <w:tab/>
              <w:tab/>
              <w:tab/>
              <w:t>&lt;/APPLET_WEB_TEMPLATE_ITEM&gt;</w:t>
              <w:br/>
              <w:tab/>
              <w:tab/>
              <w:tab/>
              <w:tab/>
              <w:t>&lt;APPLET_WEB_TEMPLATE_ITEM COLUMN_SPAN="15" CONTROL="OCSSUBTEL-GlosaReclamo" GRID_PROPERTY="FormattedLabel" INACTIVE="N" ITEM_IDENTIFIER="58068" MARKUP_LANGUAGE="HTML" NAME="OCSSUBTEL-GlosaReclamoLabel" ROW_SPAN="3" TYPE="Control" UPDATED="10/28/2015 18:25:52" UPDATED_BY="SADMIN" CREATED="10/08/2015 10:16:31" CREATED_BY="SADMIN"&gt;</w:t>
              <w:br/>
              <w:tab/>
              <w:tab/>
              <w:tab/>
              <w:tab/>
              <w:t>&lt;/APPLET_WEB_TEMPLATE_ITEM&gt;</w:t>
              <w:br/>
              <w:tab/>
              <w:tab/>
              <w:tab/>
              <w:tab/>
              <w:t>&lt;APPLET_WEB_TEMPLATE_ITEM COLUMN_SPAN="15" CONTROL="OCSSUBTEL-InicioPlazo" GRID_PROPERTY="FormattedHtml" INACTIVE="N" ITEM_IDENTIFIER="46018" MARKUP_LANGUAGE="HTML" NAME="OCSSUBTEL-InicioPlazo" ROW_SPAN="3" TYPE="Control" UPDATED="10/08/2015 12:12:24" UPDATED_BY="SADMIN" CREATED="10/08/2015 10:16:31" CREATED_BY="SADMIN"&gt;</w:t>
              <w:br/>
              <w:tab/>
              <w:tab/>
              <w:tab/>
              <w:tab/>
              <w:t>&lt;/APPLET_WEB_TEMPLATE_ITEM&gt;</w:t>
              <w:br/>
              <w:tab/>
              <w:tab/>
              <w:tab/>
              <w:tab/>
              <w:t>&lt;APPLET_WEB_TEMPLATE_ITEM COLUMN_SPAN="15" CONTROL="OCSSUBTEL-InicioPlazo" GRID_PROPERTY="FormattedLabel" INACTIVE="N" ITEM_IDENTIFIER="46002" MARKUP_LANGUAGE="HTML" NAME="OCSSUBTEL-InicioPlazoLabel" ROW_SPAN="3" TYPE="Control" UPDATED="10/08/2015 12:12:24" UPDATED_BY="SADMIN" CREATED="10/08/2015 10:16:31" CREATED_BY="SADMIN"&gt;</w:t>
              <w:br/>
              <w:tab/>
              <w:tab/>
              <w:tab/>
              <w:tab/>
              <w:t>&lt;/APPLET_WEB_TEMPLATE_ITEM&gt;</w:t>
              <w:br/>
              <w:tab/>
              <w:tab/>
              <w:tab/>
              <w:tab/>
              <w:t>&lt;APPLET_WEB_TEMPLATE_ITEM COLUMN_SPAN="15" CONTROL="OCSSUBTEL-Lugar" GRID_PROPERTY="FormattedHtml" INACTIVE="N" ITEM_IDENTIFIER="66018" MARKUP_LANGUAGE="HTML" NAME="OCSSUBTEL-Lugar" ROW_SPAN="3" TYPE="Control" UPDATED="10/28/2015 18:25:52" UPDATED_BY="SADMIN" CREATED="10/08/2015 10:16:31" CREATED_BY="SADMIN"&gt;</w:t>
              <w:br/>
              <w:tab/>
              <w:tab/>
              <w:tab/>
              <w:tab/>
              <w:t>&lt;/APPLET_WEB_TEMPLATE_ITEM&gt;</w:t>
              <w:br/>
              <w:tab/>
              <w:tab/>
              <w:tab/>
              <w:tab/>
              <w:t>&lt;APPLET_WEB_TEMPLATE_ITEM COLUMN_SPAN="15" CONTROL="OCSSUBTEL-Lugar" GRID_PROPERTY="FormattedLabel" INACTIVE="N" ITEM_IDENTIFIER="66002" MARKUP_LANGUAGE="HTML" NAME="OCSSUBTEL-LugarLabel" ROW_SPAN="3" TYPE="Control" UPDATED="10/28/2015 18:25:52" UPDATED_BY="SADMIN" CREATED="10/08/2015 10:16:31" CREATED_BY="SADMIN"&gt;</w:t>
              <w:br/>
              <w:tab/>
              <w:tab/>
              <w:tab/>
              <w:tab/>
              <w:t>&lt;/APPLET_WEB_TEMPLATE_ITEM&gt;</w:t>
              <w:br/>
              <w:tab/>
              <w:tab/>
              <w:tab/>
              <w:tab/>
              <w:t>&lt;APPLET_WEB_TEMPLATE_ITEM COLUMN_SPAN="15" CONTROL="OCSSUBTEL-MacroMotivoSUBTEL" GRID_PROPERTY="FormattedHtml" INACTIVE="N" ITEM_IDENTIFIER="74052" MARKUP_LANGUAGE="HTML" NAME="OCSSUBTEL-MacroMotivoSUBTEL" ROW_SPAN="3" TYPE="Control" UPDATED="10/28/2015 18:25:52" UPDATED_BY="SADMIN" CREATED="10/08/2015 10:16:31" CREATED_BY="SADMIN"&gt;</w:t>
              <w:br/>
              <w:tab/>
              <w:tab/>
              <w:tab/>
              <w:tab/>
              <w:t>&lt;/APPLET_WEB_TEMPLATE_ITEM&gt;</w:t>
              <w:br/>
              <w:tab/>
              <w:tab/>
              <w:tab/>
              <w:tab/>
              <w:t>&lt;APPLET_WEB_TEMPLATE_ITEM COLUMN_SPAN="15" CONTROL="OCSSUBTEL-MacroMotivoSUBTEL" GRID_PROPERTY="FormattedLabel" INACTIVE="N" ITEM_IDENTIFIER="74036" MARKUP_LANGUAGE="HTML" NAME="OCSSUBTEL-MacroMotivoSUBTELLabel" ROW_SPAN="3" TYPE="Control" UPDATED="10/28/2015 18:25:52" UPDATED_BY="SADMIN" CREATED="10/08/2015 10:16:31" CREATED_BY="SADMIN"&gt;</w:t>
              <w:br/>
              <w:tab/>
              <w:tab/>
              <w:tab/>
              <w:tab/>
              <w:t>&lt;/APPLET_WEB_TEMPLATE_ITEM&gt;</w:t>
              <w:br/>
              <w:tab/>
              <w:tab/>
              <w:tab/>
              <w:tab/>
              <w:t>&lt;APPLET_WEB_TEMPLATE_ITEM COLUMN_SPAN="15" CONTROL="OCSSUBTEL-Materia" GRID_PROPERTY="FormattedHtml" INACTIVE="N" ITEM_IDENTIFIER="70018" MARKUP_LANGUAGE="HTML" NAME="OCSSUBTEL-Materia" ROW_SPAN="3" TYPE="Control" UPDATED="10/28/2015 18:25:52" UPDATED_BY="SADMIN" CREATED="10/08/2015 10:16:31" CREATED_BY="SADMIN"&gt;</w:t>
              <w:br/>
              <w:tab/>
              <w:tab/>
              <w:tab/>
              <w:tab/>
              <w:t>&lt;/APPLET_WEB_TEMPLATE_ITEM&gt;</w:t>
              <w:br/>
              <w:tab/>
              <w:tab/>
              <w:tab/>
              <w:tab/>
              <w:t>&lt;APPLET_WEB_TEMPLATE_ITEM COLUMN_SPAN="15" CONTROL="OCSSUBTEL-Materia" GRID_PROPERTY="FormattedLabel" INACTIVE="N" ITEM_IDENTIFIER="70002" MARKUP_LANGUAGE="HTML" NAME="OCSSUBTEL-MateriaLabel" ROW_SPAN="3" TYPE="Control" UPDATED="10/28/2015 18:25:52" UPDATED_BY="SADMIN" CREATED="10/08/2015 10:16:31" CREATED_BY="SADMIN"&gt;</w:t>
              <w:br/>
              <w:tab/>
              <w:tab/>
              <w:tab/>
              <w:tab/>
              <w:t>&lt;/APPLET_WEB_TEMPLATE_ITEM&gt;</w:t>
              <w:br/>
              <w:tab/>
              <w:tab/>
              <w:tab/>
              <w:tab/>
              <w:t>&lt;APPLET_WEB_TEMPLATE_ITEM COLUMN_SPAN="15" CONTROL="OCSSUBTEL-MedioPreferenteComunicacion" GRID_PROPERTY="FormattedHtml" INACTIVE="N" ITEM_IDENTIFIER="58052" MARKUP_LANGUAGE="HTML" NAME="OCSSUBTEL-MedioPreferenteComunicacion" ROW_SPAN="3" TYPE="Control" UPDATED="10/28/2015 18:25:52" UPDATED_BY="SADMIN" CREATED="10/08/2015 10:16:31" CREATED_BY="SADMIN"&gt;</w:t>
              <w:br/>
              <w:tab/>
              <w:tab/>
              <w:tab/>
              <w:tab/>
              <w:t>&lt;/APPLET_WEB_TEMPLATE_ITEM&gt;</w:t>
              <w:br/>
              <w:tab/>
              <w:tab/>
              <w:tab/>
              <w:tab/>
              <w:t>&lt;APPLET_WEB_TEMPLATE_ITEM COLUMN_SPAN="15" CONTROL="OCSSUBTEL-MedioPreferenteComunicacion" GRID_PROPERTY="FormattedLabel" INACTIVE="N" ITEM_IDENTIFIER="58036" MARKUP_LANGUAGE="HTML" NAME="OCSSUBTEL-MedioPreferenteComunicacionLabel" ROW_SPAN="3" TYPE="Control" UPDATED="10/28/2015 18:25:52" UPDATED_BY="SADMIN" CREATED="10/08/2015 10:16:31" CREATED_BY="SADMIN"&gt;</w:t>
              <w:br/>
              <w:tab/>
              <w:tab/>
              <w:tab/>
              <w:tab/>
              <w:t>&lt;/APPLET_WEB_TEMPLATE_ITEM&gt;</w:t>
              <w:br/>
              <w:tab/>
              <w:tab/>
              <w:tab/>
              <w:tab/>
              <w:t>&lt;APPLET_WEB_TEMPLATE_ITEM COLUMN_SPAN="15" CONTROL="OCSSUBTEL-MontoObjetado" GRID_PROPERTY="FormattedHtml" INACTIVE="N" ITEM_IDENTIFIER="78052" MARKUP_LANGUAGE="HTML" NAME="OCSSUBTEL-MontoObjetado" ROW_SPAN="3" TYPE="Control" UPDATED="10/28/2015 18:25:52" UPDATED_BY="SADMIN" CREATED="10/08/2015 10:16:31" CREATED_BY="SADMIN"&gt;</w:t>
              <w:br/>
              <w:tab/>
              <w:tab/>
              <w:tab/>
              <w:tab/>
              <w:t>&lt;/APPLET_WEB_TEMPLATE_ITEM&gt;</w:t>
              <w:br/>
              <w:tab/>
              <w:tab/>
              <w:tab/>
              <w:tab/>
              <w:t>&lt;APPLET_WEB_TEMPLATE_ITEM COLUMN_SPAN="15" CONTROL="OCSSUBTEL-MontoObjetado" GRID_PROPERTY="FormattedLabel" INACTIVE="N" ITEM_IDENTIFIER="78036" MARKUP_LANGUAGE="HTML" NAME="OCSSUBTEL-MontoObjetadoLabel" ROW_SPAN="3" TYPE="Control" UPDATED="10/28/2015 18:25:52" UPDATED_BY="SADMIN" CREATED="10/08/2015 10:16:31" CREATED_BY="SADMIN"&gt;</w:t>
              <w:br/>
              <w:tab/>
              <w:tab/>
              <w:tab/>
              <w:tab/>
              <w:t>&lt;/APPLET_WEB_TEMPLATE_ITEM&gt;</w:t>
              <w:br/>
              <w:tab/>
              <w:tab/>
              <w:tab/>
              <w:tab/>
              <w:t>&lt;APPLET_WEB_TEMPLATE_ITEM COLUMN_SPAN="15" CONTROL="OCSSUBTEL-MontoParcialReclamado" GRID_PROPERTY="FormattedHtml" INACTIVE="N" ITEM_IDENTIFIER="38116" MARKUP_LANGUAGE="HTML" NAME="OCSSUBTEL-MontoParcialReclamado" ROW_SPAN="3" TYPE="Control" UPDATED="10/27/2015 19:45:12" UPDATED_BY="SADMIN" CREATED="10/08/2015 10:16:31" CREATED_BY="SADMIN"&gt;</w:t>
              <w:br/>
              <w:tab/>
              <w:tab/>
              <w:tab/>
              <w:tab/>
              <w:t>&lt;/APPLET_WEB_TEMPLATE_ITEM&gt;</w:t>
              <w:br/>
              <w:tab/>
              <w:tab/>
              <w:tab/>
              <w:tab/>
              <w:t>&lt;APPLET_WEB_TEMPLATE_ITEM COLUMN_SPAN="15" CONTROL="OCSSUBTEL-MontoParcialReclamado" GRID_PROPERTY="FormattedLabel" INACTIVE="N" ITEM_IDENTIFIER="38100" MARKUP_LANGUAGE="HTML" NAME="OCSSUBTEL-MontoParcialReclamadoLabel" ROW_SPAN="3" TYPE="Control" UPDATED="10/27/2015 19:45:12" UPDATED_BY="SADMIN" CREATED="10/08/2015 10:16:31" CREATED_BY="SADMIN"&gt;</w:t>
              <w:br/>
              <w:tab/>
              <w:tab/>
              <w:tab/>
              <w:tab/>
              <w:t>&lt;/APPLET_WEB_TEMPLATE_ITEM&gt;</w:t>
              <w:br/>
              <w:tab/>
              <w:tab/>
              <w:tab/>
              <w:tab/>
              <w:t>&lt;APPLET_WEB_TEMPLATE_ITEM COLUMN_SPAN="15" CONTROL="OCSSUBTEL-MontoTotalReclamado" GRID_PROPERTY="FormattedHtml" INACTIVE="N" ITEM_IDENTIFIER="34116" MARKUP_LANGUAGE="HTML" NAME="OCSSUBTEL-MontoTotalReclamado" ROW_SPAN="3" TYPE="Control" UPDATED="10/27/2015 19:45:12" UPDATED_BY="SADMIN" CREATED="10/08/2015 10:16:31" CREATED_BY="SADMIN"&gt;</w:t>
              <w:br/>
              <w:tab/>
              <w:tab/>
              <w:tab/>
              <w:tab/>
              <w:t>&lt;/APPLET_WEB_TEMPLATE_ITEM&gt;</w:t>
              <w:br/>
              <w:tab/>
              <w:tab/>
              <w:tab/>
              <w:tab/>
              <w:t>&lt;APPLET_WEB_TEMPLATE_ITEM COLUMN_SPAN="15" CONTROL="OCSSUBTEL-MontoTotalReclamado" GRID_PROPERTY="FormattedLabel" INACTIVE="N" ITEM_IDENTIFIER="34100" MARKUP_LANGUAGE="HTML" NAME="OCSSUBTEL-MontoTotalReclamadoLabel" ROW_SPAN="3" TYPE="Control" UPDATED="10/27/2015 19:45:12" UPDATED_BY="SADMIN" CREATED="10/08/2015 10:16:31" CREATED_BY="SADMIN"&gt;</w:t>
              <w:br/>
              <w:tab/>
              <w:tab/>
              <w:tab/>
              <w:tab/>
              <w:t>&lt;/APPLET_WEB_TEMPLATE_ITEM&gt;</w:t>
              <w:br/>
              <w:tab/>
              <w:tab/>
              <w:tab/>
              <w:tab/>
              <w:t>&lt;APPLET_WEB_TEMPLATE_ITEM COLUMN_SPAN="15" CONTROL="OCSSUBTEL-NombreFirmanteOficio" GRID_PROPERTY="FormattedHtml" INACTIVE="N" ITEM_IDENTIFIER="90018" MARKUP_LANGUAGE="HTML" NAME="OCSSUBTEL-NombreFirmanteOficio" ROW_SPAN="3" TYPE="Control" UPDATED="10/28/2015 18:25:52" UPDATED_BY="SADMIN" CREATED="10/08/2015 10:16:31" CREATED_BY="SADMIN"&gt;</w:t>
              <w:br/>
              <w:tab/>
              <w:tab/>
              <w:tab/>
              <w:tab/>
              <w:t>&lt;/APPLET_WEB_TEMPLATE_ITEM&gt;</w:t>
              <w:br/>
              <w:tab/>
              <w:tab/>
              <w:tab/>
              <w:tab/>
              <w:t>&lt;APPLET_WEB_TEMPLATE_ITEM COLUMN_SPAN="15" CONTROL="OCSSUBTEL-NombreFirmanteOficio" GRID_PROPERTY="FormattedLabel" INACTIVE="N" ITEM_IDENTIFIER="90002" MARKUP_LANGUAGE="HTML" NAME="OCSSUBTEL-NombreFirmanteOficioLabel" ROW_SPAN="3" TYPE="Control" UPDATED="10/28/2015 18:25:52" UPDATED_BY="SADMIN" CREATED="10/08/2015 10:16:31" CREATED_BY="SADMIN"&gt;</w:t>
              <w:br/>
              <w:tab/>
              <w:tab/>
              <w:tab/>
              <w:tab/>
              <w:t>&lt;/APPLET_WEB_TEMPLATE_ITEM&gt;</w:t>
              <w:br/>
              <w:tab/>
              <w:tab/>
              <w:tab/>
              <w:tab/>
              <w:t>&lt;APPLET_WEB_TEMPLATE_ITEM COLUMN_SPAN="15" CONTROL="OCSSUBTEL-NumeroDGR" GRID_PROPERTY="FormattedHtml" INACTIVE="N" ITEM_IDENTIFIER="38052" MARKUP_LANGUAGE="HTML" NAME="OCSSUBTEL-NumeroDGR" ROW_SPAN="3" TYPE="Control" UPDATED="10/27/2015 19:45:12" UPDATED_BY="SADMIN" CREATED="10/08/2015 10:16:31" CREATED_BY="SADMIN"&gt;</w:t>
              <w:br/>
              <w:tab/>
              <w:tab/>
              <w:tab/>
              <w:tab/>
              <w:t>&lt;/APPLET_WEB_TEMPLATE_ITEM&gt;</w:t>
              <w:br/>
              <w:tab/>
              <w:tab/>
              <w:tab/>
              <w:tab/>
              <w:t>&lt;APPLET_WEB_TEMPLATE_ITEM COLUMN_SPAN="15" CONTROL="OCSSUBTEL-NumeroDGR" GRID_PROPERTY="FormattedLabel" INACTIVE="N" ITEM_IDENTIFIER="38036" MARKUP_LANGUAGE="HTML" NAME="OCSSUBTEL-NumeroDGRLabel" ROW_SPAN="3" TYPE="Control" UPDATED="10/27/2015 19:45:12" UPDATED_BY="SADMIN" CREATED="10/08/2015 10:16:31" CREATED_BY="SADMIN"&gt;</w:t>
              <w:br/>
              <w:tab/>
              <w:tab/>
              <w:tab/>
              <w:tab/>
              <w:t>&lt;/APPLET_WEB_TEMPLATE_ITEM&gt;</w:t>
              <w:br/>
              <w:tab/>
              <w:tab/>
              <w:tab/>
              <w:tab/>
              <w:t>&lt;APPLET_WEB_TEMPLATE_ITEM COLUMN_SPAN="15" CONTROL="OCSSUBTEL-NumeroDocumentoCobro" GRID_PROPERTY="FormattedHtml" INACTIVE="N" ITEM_IDENTIFIER="42116" MARKUP_LANGUAGE="HTML" NAME="OCSSUBTEL-NumeroDocumentoCobro" ROW_SPAN="3" TYPE="Control" UPDATED="10/27/2015 19:45:12" UPDATED_BY="SADMIN" CREATED="10/08/2015 10:16:31" CREATED_BY="SADMIN"&gt;</w:t>
              <w:br/>
              <w:tab/>
              <w:tab/>
              <w:tab/>
              <w:tab/>
              <w:t>&lt;/APPLET_WEB_TEMPLATE_ITEM&gt;</w:t>
              <w:br/>
              <w:tab/>
              <w:tab/>
              <w:tab/>
              <w:tab/>
              <w:t>&lt;APPLET_WEB_TEMPLATE_ITEM COLUMN_SPAN="15" CONTROL="OCSSUBTEL-NumeroDocumentoCobro" GRID_PROPERTY="FormattedLabel" INACTIVE="N" ITEM_IDENTIFIER="42100" MARKUP_LANGUAGE="HTML" NAME="OCSSUBTEL-NumeroDocumentoCobroLabel" ROW_SPAN="3" TYPE="Control" UPDATED="10/27/2015 19:45:12" UPDATED_BY="SADMIN" CREATED="10/08/2015 10:16:31" CREATED_BY="SADMIN"&gt;</w:t>
              <w:br/>
              <w:tab/>
              <w:tab/>
              <w:tab/>
              <w:tab/>
              <w:t>&lt;/APPLET_WEB_TEMPLATE_ITEM&gt;</w:t>
              <w:br/>
              <w:tab/>
              <w:tab/>
              <w:tab/>
              <w:tab/>
              <w:t>&lt;APPLET_WEB_TEMPLATE_ITEM COLUMN_SPAN="15" CONTROL="OCSSUBTEL-NumeroOficio" GRID_PROPERTY="FormattedHtml" INACTIVE="N" ITEM_IDENTIFIER="42052" MARKUP_LANGUAGE="HTML" NAME="OCSSUBTEL-NumeroOficio" ROW_SPAN="3" TYPE="Control" UPDATED="10/27/2015 19:45:12" UPDATED_BY="SADMIN" CREATED="10/08/2015 10:16:31" CREATED_BY="SADMIN"&gt;</w:t>
              <w:br/>
              <w:tab/>
              <w:tab/>
              <w:tab/>
              <w:tab/>
              <w:t>&lt;/APPLET_WEB_TEMPLATE_ITEM&gt;</w:t>
              <w:br/>
              <w:tab/>
              <w:tab/>
              <w:tab/>
              <w:tab/>
              <w:t>&lt;APPLET_WEB_TEMPLATE_ITEM COLUMN_SPAN="15" CONTROL="OCSSUBTEL-NumeroOficio" GRID_PROPERTY="FormattedLabel" INACTIVE="N" ITEM_IDENTIFIER="42036" MARKUP_LANGUAGE="HTML" NAME="OCSSUBTEL-NumeroOficioLabel" ROW_SPAN="3" TYPE="Control" UPDATED="10/27/2015 19:45:12" UPDATED_BY="SADMIN" CREATED="10/08/2015 10:16:31" CREATED_BY="SADMIN"&gt;</w:t>
              <w:br/>
              <w:tab/>
              <w:tab/>
              <w:tab/>
              <w:tab/>
              <w:t>&lt;/APPLET_WEB_TEMPLATE_ITEM&gt;</w:t>
              <w:br/>
              <w:tab/>
              <w:tab/>
              <w:tab/>
              <w:tab/>
              <w:t>&lt;APPLET_WEB_TEMPLATE_ITEM COLUMN_SPAN="15" CONTROL="OCSSUBTEL-NumeroReclamoVTR" GRID_PROPERTY="FormattedHtml" INACTIVE="N" ITEM_IDENTIFIER="62084" MARKUP_LANGUAGE="HTML" NAME="OCSSUBTEL-NumeroReclamoVTR" ROW_SPAN="3" TYPE="Control" UPDATED="10/28/2015 18:25:52" UPDATED_BY="SADMIN" CREATED="10/08/2015 10:16:31" CREATED_BY="SADMIN"&gt;</w:t>
              <w:br/>
              <w:tab/>
              <w:tab/>
              <w:tab/>
              <w:tab/>
              <w:t>&lt;/APPLET_WEB_TEMPLATE_ITEM&gt;</w:t>
              <w:br/>
              <w:tab/>
              <w:tab/>
              <w:tab/>
              <w:tab/>
              <w:t>&lt;APPLET_WEB_TEMPLATE_ITEM COLUMN_SPAN="15" CONTROL="OCSSUBTEL-NumeroReclamoVTR" GRID_PROPERTY="FormattedLabel" INACTIVE="N" ITEM_IDENTIFIER="62068" MARKUP_LANGUAGE="HTML" NAME="OCSSUBTEL-NumeroReclamoVTRLabel" ROW_SPAN="3" TYPE="Control" UPDATED="10/28/2015 18:25:52" UPDATED_BY="SADMIN" CREATED="10/08/2015 10:16:31" CREATED_BY="SADMIN"&gt;</w:t>
              <w:br/>
              <w:tab/>
              <w:tab/>
              <w:tab/>
              <w:tab/>
              <w:t>&lt;/APPLET_WEB_TEMPLATE_ITEM&gt;</w:t>
              <w:br/>
              <w:tab/>
              <w:tab/>
              <w:tab/>
              <w:tab/>
              <w:t>&lt;APPLET_WEB_TEMPLATE_ITEM COLUMN_SPAN="15" CONTROL="OCSSUBTEL-NumeroSolicitudOficioSUBTEL" GRID_PROPERTY="FormattedHtml" INACTIVE="N" ITEM_IDENTIFIER="50052" MARKUP_LANGUAGE="HTML" NAME="OCSSUBTEL-NumeroSolicitudOficioSUBTEL" ROW_SPAN="3" TYPE="Control" UPDATED="10/27/2015 19:45:12" UPDATED_BY="SADMIN" CREATED="10/08/2015 10:16:31" CREATED_BY="SADMIN"&gt;</w:t>
              <w:br/>
              <w:tab/>
              <w:tab/>
              <w:tab/>
              <w:tab/>
              <w:t>&lt;/APPLET_WEB_TEMPLATE_ITEM&gt;</w:t>
              <w:br/>
              <w:tab/>
              <w:tab/>
              <w:tab/>
              <w:tab/>
              <w:t>&lt;APPLET_WEB_TEMPLATE_ITEM COLUMN_SPAN="15" CONTROL="OCSSUBTEL-NumeroSolicitudOficioSUBTEL" GRID_PROPERTY="FormattedLabel" INACTIVE="N" ITEM_IDENTIFIER="50036" MARKUP_LANGUAGE="HTML" NAME="OCSSUBTEL-NumeroSolicitudOficioSUBTELLabel" ROW_SPAN="3" TYPE="Control" UPDATED="10/27/2015 19:45:12" UPDATED_BY="SADMIN" CREATED="10/08/2015 10:16:31" CREATED_BY="SADMIN"&gt;</w:t>
              <w:br/>
              <w:tab/>
              <w:tab/>
              <w:tab/>
              <w:tab/>
              <w:t>&lt;/APPLET_WEB_TEMPLATE_ITEM&gt;</w:t>
              <w:br/>
              <w:tab/>
              <w:tab/>
              <w:tab/>
              <w:tab/>
              <w:t>&lt;APPLET_WEB_TEMPLATE_ITEM COLUMN_SPAN="15" CONTROL="OCSSUBTEL-NúmeroTeléfonoReclamado" GRID_PROPERTY="FormattedHtml" INACTIVE="N" ITEM_IDENTIFIER="70052" MARKUP_LANGUAGE="HTML" NAME="OCSSUBTEL-NúmeroTeléfonoReclamado" ROW_SPAN="3" TYPE="Control" UPDATED="10/28/2015 18:25:52" UPDATED_BY="SADMIN" CREATED="10/08/2015 10:16:31" CREATED_BY="SADMIN"&gt;</w:t>
              <w:br/>
              <w:tab/>
              <w:tab/>
              <w:tab/>
              <w:tab/>
              <w:t>&lt;/APPLET_WEB_TEMPLATE_ITEM&gt;</w:t>
              <w:br/>
              <w:tab/>
              <w:tab/>
              <w:tab/>
              <w:tab/>
              <w:t>&lt;APPLET_WEB_TEMPLATE_ITEM COLUMN_SPAN="15" CONTROL="OCSSUBTEL-NúmeroTeléfonoReclamado" GRID_PROPERTY="FormattedLabel" INACTIVE="N" ITEM_IDENTIFIER="70036" MARKUP_LANGUAGE="HTML" NAME="OCSSUBTEL-NúmeroTeléfonoReclamadoLabel" ROW_SPAN="3" TYPE="Control" UPDATED="10/28/2015 18:25:52" UPDATED_BY="SADMIN" CREATED="10/08/2015 10:16:31" CREATED_BY="SADMIN"&gt;</w:t>
              <w:br/>
              <w:tab/>
              <w:tab/>
              <w:tab/>
              <w:tab/>
              <w:t>&lt;/APPLET_WEB_TEMPLATE_ITEM&gt;</w:t>
              <w:br/>
              <w:tab/>
              <w:tab/>
              <w:tab/>
              <w:tab/>
              <w:t>&lt;APPLET_WEB_TEMPLATE_ITEM COLUMN_SPAN="15" CONTROL="OCSSUBTEL-Para" GRID_PROPERTY="FormattedHtml" INACTIVE="N" ITEM_IDENTIFIER="74018" MARKUP_LANGUAGE="HTML" NAME="OCSSUBTEL-Para" ROW_SPAN="3" TYPE="Control" UPDATED="10/28/2015 18:25:52" UPDATED_BY="SADMIN" CREATED="10/08/2015 10:16:31" CREATED_BY="SADMIN"&gt;</w:t>
              <w:br/>
              <w:tab/>
              <w:tab/>
              <w:tab/>
              <w:tab/>
              <w:t>&lt;/APPLET_WEB_TEMPLATE_ITEM&gt;</w:t>
              <w:br/>
              <w:tab/>
              <w:tab/>
              <w:tab/>
              <w:tab/>
              <w:t>&lt;APPLET_WEB_TEMPLATE_ITEM COLUMN_SPAN="15" CONTROL="OCSSUBTEL-Para" GRID_PROPERTY="FormattedLabel" INACTIVE="N" ITEM_IDENTIFIER="74002" MARKUP_LANGUAGE="HTML" NAME="OCSSUBTEL-ParaLabel" ROW_SPAN="3" TYPE="Control" UPDATED="10/28/2015 18:25:52" UPDATED_BY="SADMIN" CREATED="10/08/2015 10:16:31" CREATED_BY="SADMIN"&gt;</w:t>
              <w:br/>
              <w:tab/>
              <w:tab/>
              <w:tab/>
              <w:tab/>
              <w:t>&lt;/APPLET_WEB_TEMPLATE_ITEM&gt;</w:t>
              <w:br/>
              <w:tab/>
              <w:tab/>
              <w:tab/>
              <w:tab/>
              <w:t>&lt;APPLET_WEB_TEMPLATE_ITEM COLUMN_SPAN="15" CONTROL="OCSSUBTEL-PortadorReclamado" GRID_PROPERTY="FormattedHtml" INACTIVE="N" ITEM_IDENTIFIER="90052" MARKUP_LANGUAGE="HTML" NAME="OCSSUBTEL-PortadorReclamado" ROW_SPAN="3" TYPE="Control" UPDATED="10/28/2015 18:25:52" UPDATED_BY="SADMIN" CREATED="10/08/2015 10:16:32" CREATED_BY="SADMIN"&gt;</w:t>
              <w:br/>
              <w:tab/>
              <w:tab/>
              <w:tab/>
              <w:tab/>
              <w:t>&lt;/APPLET_WEB_TEMPLATE_ITEM&gt;</w:t>
              <w:br/>
              <w:tab/>
              <w:tab/>
              <w:tab/>
              <w:tab/>
              <w:t>&lt;APPLET_WEB_TEMPLATE_ITEM COLUMN_SPAN="15" CONTROL="OCSSUBTEL-PortadorReclamado" GRID_PROPERTY="FormattedLabel" INACTIVE="N" ITEM_IDENTIFIER="90036" MARKUP_LANGUAGE="HTML" NAME="OCSSUBTEL-PortadorReclamadoLabel" ROW_SPAN="3" TYPE="Control" UPDATED="10/28/2015 18:25:52" UPDATED_BY="SADMIN" CREATED="10/08/2015 10:16:32" CREATED_BY="SADMIN"&gt;</w:t>
              <w:br/>
              <w:tab/>
              <w:tab/>
              <w:tab/>
              <w:tab/>
              <w:t>&lt;/APPLET_WEB_TEMPLATE_ITEM&gt;</w:t>
              <w:br/>
              <w:tab/>
              <w:tab/>
              <w:tab/>
              <w:tab/>
              <w:t>&lt;APPLET_WEB_TEMPLATE_ITEM COLUMN_SPAN="15" CONTROL="OCSSUBTEL-ServiciosReclamados" GRID_PROPERTY="FormattedHtml" INACTIVE="N" ITEM_IDENTIFIER="66052" MARKUP_LANGUAGE="HTML" NAME="OCSSUBTEL-ServiciosReclamados" ROW_SPAN="3" TYPE="Control" UPDATED="10/28/2015 18:25:52" UPDATED_BY="SADMIN" CREATED="10/08/2015 10:16:32" CREATED_BY="SADMIN"&gt;</w:t>
              <w:br/>
              <w:tab/>
              <w:tab/>
              <w:tab/>
              <w:tab/>
              <w:t>&lt;/APPLET_WEB_TEMPLATE_ITEM&gt;</w:t>
              <w:br/>
              <w:tab/>
              <w:tab/>
              <w:tab/>
              <w:tab/>
              <w:t>&lt;APPLET_WEB_TEMPLATE_ITEM COLUMN_SPAN="15" CONTROL="OCSSUBTEL-ServiciosReclamados" GRID_PROPERTY="FormattedLabel" INACTIVE="N" ITEM_IDENTIFIER="66036" MARKUP_LANGUAGE="HTML" NAME="OCSSUBTEL-ServiciosReclamadosLabel" ROW_SPAN="3" TYPE="Control" UPDATED="10/28/2015 18:25:52" UPDATED_BY="SADMIN" CREATED="10/08/2015 10:16:32" CREATED_BY="SADMIN"&gt;</w:t>
              <w:br/>
              <w:tab/>
              <w:tab/>
              <w:tab/>
              <w:tab/>
              <w:t>&lt;/APPLET_WEB_TEMPLATE_ITEM&gt;</w:t>
              <w:br/>
              <w:tab/>
              <w:tab/>
              <w:tab/>
              <w:tab/>
              <w:t>&lt;APPLET_WEB_TEMPLATE_ITEM COLUMN_SPAN="15" CONTROL="OCSSUBTEL-TipoDocumentoCobro" GRID_PROPERTY="FormattedHtml" INACTIVE="N" ITEM_IDENTIFIER="46116" MARKUP_LANGUAGE="HTML" NAME="OCSSUBTEL-TipoDocumentoCobro" ROW_SPAN="3" TYPE="Control" UPDATED="10/27/2015 19:45:12" UPDATED_BY="SADMIN" CREATED="10/08/2015 10:16:32" CREATED_BY="SADMIN"&gt;</w:t>
              <w:br/>
              <w:tab/>
              <w:tab/>
              <w:tab/>
              <w:tab/>
              <w:t>&lt;/APPLET_WEB_TEMPLATE_ITEM&gt;</w:t>
              <w:br/>
              <w:tab/>
              <w:tab/>
              <w:tab/>
              <w:tab/>
              <w:t>&lt;APPLET_WEB_TEMPLATE_ITEM COLUMN_SPAN="15" CONTROL="OCSSUBTEL-TipoDocumentoCobro" GRID_PROPERTY="FormattedLabel" INACTIVE="N" ITEM_IDENTIFIER="46100" MARKUP_LANGUAGE="HTML" NAME="OCSSUBTEL-TipoDocumentoCobroLabel" ROW_SPAN="3" TYPE="Control" UPDATED="10/27/2015 19:45:12" UPDATED_BY="SADMIN" CREATED="10/08/2015 10:16:32" CREATED_BY="SADMIN"&gt;</w:t>
              <w:br/>
              <w:tab/>
              <w:tab/>
              <w:tab/>
              <w:tab/>
              <w:t>&lt;/APPLET_WEB_TEMPLATE_ITEM&gt;</w:t>
              <w:br/>
              <w:tab/>
              <w:tab/>
              <w:tab/>
              <w:tab/>
              <w:t>&lt;APPLET_WEB_TEMPLATE_ITEM COLUMN_SPAN="15" CONTROL="OCSSUBTEL-TipoOficio" GRID_PROPERTY="FormattedHtml" INACTIVE="N" ITEM_IDENTIFIER="50018" MARKUP_LANGUAGE="HTML" NAME="OCSSUBTEL-TipoOficio" ROW_SPAN="3" TYPE="Control" UPDATED="10/08/2015 12:12:24" UPDATED_BY="SADMIN" CREATED="10/08/2015 10:16:32" CREATED_BY="SADMIN"&gt;</w:t>
              <w:br/>
              <w:tab/>
              <w:tab/>
              <w:tab/>
              <w:tab/>
              <w:t>&lt;/APPLET_WEB_TEMPLATE_ITEM&gt;</w:t>
              <w:br/>
              <w:tab/>
              <w:tab/>
              <w:tab/>
              <w:tab/>
              <w:t>&lt;APPLET_WEB_TEMPLATE_ITEM COLUMN_SPAN="15" CONTROL="OCSSUBTEL-TipoOficio" GRID_PROPERTY="FormattedLabel" INACTIVE="N" ITEM_IDENTIFIER="50002" MARKUP_LANGUAGE="HTML" NAME="OCSSUBTEL-TipoOficioLabel" ROW_SPAN="3" TYPE="Control" UPDATED="10/08/2015 12:12:24" UPDATED_BY="SADMIN" CREATED="10/08/2015 10:16:32" CREATED_BY="SADMIN"&gt;</w:t>
              <w:br/>
              <w:tab/>
              <w:tab/>
              <w:tab/>
              <w:tab/>
              <w:t>&lt;/APPLET_WEB_TEMPLATE_ITEM&gt;</w:t>
              <w:br/>
              <w:tab/>
              <w:tab/>
              <w:tab/>
              <w:tab/>
              <w:t>&lt;APPLET_WEB_TEMPLATE_ITEM COLUMN_SPAN="15" CONTROL="OCSSUBTEL-TipodeCliente" GRID_PROPERTY="FormattedHtml" INACTIVE="N" ITEM_IDENTIFIER="62052" MARKUP_LANGUAGE="HTML" NAME="OCSSUBTEL-TipodeCliente" ROW_SPAN="3" TYPE="Control" UPDATED="10/28/2015 18:25:52" UPDATED_BY="SADMIN" CREATED="10/08/2015 10:16:32" CREATED_BY="SADMIN"&gt;</w:t>
              <w:br/>
              <w:tab/>
              <w:tab/>
              <w:tab/>
              <w:tab/>
              <w:t>&lt;/APPLET_WEB_TEMPLATE_ITEM&gt;</w:t>
              <w:br/>
              <w:tab/>
              <w:tab/>
              <w:tab/>
              <w:tab/>
              <w:t>&lt;APPLET_WEB_TEMPLATE_ITEM COLUMN_SPAN="15" CONTROL="OCSSUBTEL-TipodeCliente" GRID_PROPERTY="FormattedLabel" INACTIVE="N" ITEM_IDENTIFIER="62036" MARKUP_LANGUAGE="HTML" NAME="OCSSUBTEL-TipodeClienteLabel" ROW_SPAN="3" TYPE="Control" UPDATED="10/28/2015 18:25:55" UPDATED_BY="SADMIN" CREATED="10/08/2015 10:16:32" CREATED_BY="SADMIN"&gt;</w:t>
              <w:br/>
              <w:tab/>
              <w:tab/>
              <w:tab/>
              <w:tab/>
              <w:t>&lt;/APPLET_WEB_TEMPLATE_ITEM&gt;</w:t>
              <w:br/>
              <w:tab/>
              <w:tab/>
              <w:tab/>
              <w:tab/>
              <w:t>&lt;APPLET_WEB_TEMPLATE_ITEM CONTROL="QueryAssistant" INACTIVE="N" ITEM_IDENTIFIER="126" MARKUP_LANGUAGE="HTML" NAME="Query Assistant" TYPE="Control" UPDATED="10/08/2015 10:16:32" UPDATED_BY="SADMIN" CREATED="10/08/2015 10:16:32" CREATED_BY="SADMIN"&gt;</w:t>
              <w:br/>
              <w:tab/>
              <w:tab/>
              <w:tab/>
              <w:tab/>
              <w:t>&lt;/APPLET_WEB_TEMPLATE_ITEM&gt;</w:t>
              <w:br/>
              <w:tab/>
              <w:tab/>
              <w:tab/>
              <w:tab/>
              <w:t>&lt;APPLET_WEB_TEMPLATE_ITEM COLUMN_SPAN="19" CONTROL="Sub-Area" GRID_PROPERTY="FormattedHtml" INACTIVE="N" ITEM_IDENTIFIER="18116" MARKUP_LANGUAGE="HTML" NAME="Sub-Area" ROW_SPAN="3" TYPE="Control" UPDATED="10/27/2015 19:45:12" UPDATED_BY="SADMIN" CREATED="10/08/2015 10:16:32" CREATED_BY="SADMIN"&gt;</w:t>
              <w:br/>
              <w:tab/>
              <w:tab/>
              <w:tab/>
              <w:tab/>
              <w:t>&lt;/APPLET_WEB_TEMPLATE_ITEM&gt;</w:t>
              <w:br/>
              <w:tab/>
              <w:tab/>
              <w:tab/>
              <w:tab/>
              <w:t>&lt;APPLET_WEB_TEMPLATE_ITEM COLUMN_SPAN="15" CONTROL="Sub-Area" GRID_PROPERTY="FormattedLabel" INACTIVE="N" ITEM_IDENTIFIER="18100" MARKUP_LANGUAGE="HTML" NAME="Sub-AreaLabel" ROW_SPAN="3" TYPE="Control" UPDATED="10/27/2015 19:45:12" UPDATED_BY="SADMIN" CREATED="10/08/2015 10:16:32" CREATED_BY="SADMIN"&gt;</w:t>
              <w:br/>
              <w:tab/>
              <w:tab/>
              <w:tab/>
              <w:tab/>
              <w:t>&lt;/APPLET_WEB_TEMPLATE_ITEM&gt;</w:t>
              <w:br/>
              <w:tab/>
              <w:tab/>
              <w:tab/>
              <w:tab/>
              <w:t>&lt;APPLET_WEB_TEMPLATE_ITEM CONTROL="UndoRecord" INACTIVE="N" ITEM_IDENTIFIER="135" MARKUP_LANGUAGE="HTML" NAME="UndoRecord" TYPE="Control" UPDATED="10/08/2015 10:16:32" UPDATED_BY="SADMIN" CREATED="10/08/2015 10:16:32" CREATED_BY="SADMIN"&gt;</w:t>
              <w:br/>
              <w:tab/>
              <w:tab/>
              <w:tab/>
              <w:tab/>
              <w:t>&lt;/APPLET_WEB_TEMPLATE_ITEM&gt;</w:t>
              <w:br/>
              <w:tab/>
              <w:tab/>
              <w:tab/>
              <w:tab/>
              <w:t>&lt;APPLET_WEB_TEMPLATE_ITEM CONTROL="WriteRecord" INACTIVE="N" ITEM_IDENTIFIER="136" MARKUP_LANGUAGE="HTML" NAME="WriteRecord" TYPE="Control" UPDATED="10/08/2015 10:16:32" UPDATED_BY="SADMIN" CREATED="10/08/2015 10:16:32"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CPG Outlet Visit Control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NAME="Edit0" TYPE="Edit" WEB_TEMPLATE="Applet Form Grid Layout" UPDATED="11/04/2016 12:37:18" UPDATED_BY="SADMIN" CREATED="06/05/2003 01:50:29" CREATED_BY="SADMIN" EXT_REC_TABLES="S_APPL_WTMPL_RX"&gt;</w:t>
              <w:br/>
              <w:tab/>
              <w:tab/>
              <w:tab/>
              <w:tab/>
              <w:t>&lt;APPLET_WEB_TEMPLATE_ITEM COLUMN_SPAN="15" CONTROL="AccountLocation" GRID_PROPERTY="FormattedHtml" INACTIVE="N" ITEM_IDENTIFIER="5011" MARKUP_LANGUAGE="HTML" NAME="AccountLocation" ROW_SPAN="3" TMPL_ITEM_HOLDER_NAME="SiebControl_5_11" TYPE="Control" UPDATED="11/04/2016 12:31:20" UPDATED_BY="SADMIN" CREATED="06/05/2003 03:14:25" CREATED_BY="SADMIN" EXT_REC_TABLES="S_APPL_WT_IT_RX"&gt;</w:t>
              <w:br/>
              <w:tab/>
              <w:tab/>
              <w:tab/>
              <w:tab/>
              <w:t>&lt;/APPLET_WEB_TEMPLATE_ITEM&gt;</w:t>
              <w:br/>
              <w:tab/>
              <w:tab/>
              <w:tab/>
              <w:tab/>
              <w:t>&lt;APPLET_WEB_TEMPLATE_ITEM COLUMN_SPAN="9" CONTROL="AccountLocation" GRID_PROPERTY="FormattedLabel" INACTIVE="N" ITEM_IDENTIFIER="5002" MARKUP_LANGUAGE="HTML" NAME="AccountLocationLabel" ROW_SPAN="3" TYPE="Control" UPDATED="10/28/2003 21:43:09" UPDATED_BY="SADMIN" CREATED="06/25/2003 21:09:45" CREATED_BY="SADMIN"&gt;</w:t>
              <w:br/>
              <w:tab/>
              <w:tab/>
              <w:tab/>
              <w:tab/>
              <w:t>&lt;/APPLET_WEB_TEMPLATE_ITEM&gt;</w:t>
              <w:br/>
              <w:tab/>
              <w:tab/>
              <w:tab/>
              <w:tab/>
              <w:t>&lt;APPLET_WEB_TEMPLATE_ITEM COLUMN_SPAN="15" CONTROL="AccountName" GRID_PROPERTY="FormattedHtml" INACTIVE="N" ITEM_IDENTIFIER="2011" MARKUP_LANGUAGE="HTML" NAME="AccountName" ROW_SPAN="3" TMPL_ITEM_HOLDER_NAME="SiebControl_2_11" TYPE="Control" UPDATED="11/04/2016 12:31:20" UPDATED_BY="SADMIN" CREATED="06/05/2003 03:14:25" CREATED_BY="SADMIN" EXT_REC_TABLES="S_APPL_WT_IT_RX"&gt;</w:t>
              <w:br/>
              <w:tab/>
              <w:tab/>
              <w:tab/>
              <w:tab/>
              <w:t>&lt;/APPLET_WEB_TEMPLATE_ITEM&gt;</w:t>
              <w:br/>
              <w:tab/>
              <w:tab/>
              <w:tab/>
              <w:tab/>
              <w:t>&lt;APPLET_WEB_TEMPLATE_ITEM COLUMN_SPAN="9" CONTROL="AccountName" GRID_PROPERTY="FormattedLabel" INACTIVE="N" ITEM_IDENTIFIER="2002" MARKUP_LANGUAGE="HTML" NAME="AccountNameLabel" ROW_SPAN="3" TYPE="Control" UPDATED="10/28/2003 21:43:09" UPDATED_BY="SADMIN" CREATED="06/25/2003 21:09:46" CREATED_BY="SADMIN"&gt;</w:t>
              <w:br/>
              <w:tab/>
              <w:tab/>
              <w:tab/>
              <w:tab/>
              <w:t>&lt;/APPLET_WEB_TEMPLATE_ITEM&gt;</w:t>
              <w:br/>
              <w:tab/>
              <w:tab/>
              <w:tab/>
              <w:tab/>
              <w:t>&lt;APPLET_WEB_TEMPLATE_ITEM CONTROL="Applet_Title" EXTENSION_FLAG="Y" ITEM_IDENTIFIER="99929" NAME="Applet_Title" TMPL_ITEM_HOLDER_NAME="SiebControl_99929" TYPE="Control" UPDATED="11/04/2016 12:31:20" UPDATED_BY="SADMIN" CREATED="11/04/2016 12:31:20" CREATED_BY="SADMIN" EXT_REC_TABLES="S_APPL_WT_IT_RX"&gt;</w:t>
              <w:br/>
              <w:tab/>
              <w:tab/>
              <w:tab/>
              <w:tab/>
              <w:t>&lt;/APPLET_WEB_TEMPLATE_ITEM&gt;</w:t>
              <w:br/>
              <w:tab/>
              <w:tab/>
              <w:tab/>
              <w:tab/>
              <w:t>&lt;APPLET_WEB_TEMPLATE_ITEM COLUMN_SPAN="15" CONTROL="Assignto" GRID_PROPERTY="FormattedHtml" INACTIVE="N" ITEM_IDENTIFIER="2073" MARKUP_LANGUAGE="HTML" NAME="Assignto" ROW_SPAN="3" TMPL_ITEM_HOLDER_NAME="SiebControl_2_73" TYPE="Control" UPDATED="11/04/2016 12:31:20" UPDATED_BY="SADMIN" CREATED="06/05/2003 03:14:25" CREATED_BY="SADMIN" EXT_REC_TABLES="S_APPL_WT_IT_RX"&gt;</w:t>
              <w:br/>
              <w:tab/>
              <w:tab/>
              <w:tab/>
              <w:tab/>
              <w:t>&lt;/APPLET_WEB_TEMPLATE_ITEM&gt;</w:t>
              <w:br/>
              <w:tab/>
              <w:tab/>
              <w:tab/>
              <w:tab/>
              <w:t>&lt;APPLET_WEB_TEMPLATE_ITEM COLUMN_SPAN="14" CONTROL="Assignto" GRID_PROPERTY="FormattedLabel" INACTIVE="N" ITEM_IDENTIFIER="2059" MARKUP_LANGUAGE="HTML" NAME="AssigntoLabel" ROW_SPAN="3" TYPE="Control" UPDATED="10/28/2003 21:43:46" UPDATED_BY="SADMIN" CREATED="06/25/2003 21:09:47" CREATED_BY="SADMIN"&gt;</w:t>
              <w:br/>
              <w:tab/>
              <w:tab/>
              <w:tab/>
              <w:tab/>
              <w:t>&lt;/APPLET_WEB_TEMPLATE_ITEM&gt;</w:t>
              <w:br/>
              <w:tab/>
              <w:tab/>
              <w:tab/>
              <w:tab/>
              <w:t>&lt;APPLET_WEB_TEMPLATE_ITEM CONTROL="ButtonEndCall" INACTIVE="N" ITEM_IDENTIFIER="111" MARKUP_LANGUAGE="HTML" NAME="ButtonEndCall" TMPL_ITEM_HOLDER_NAME="SiebControl_111" TYPE="Control" UPDATED="11/04/2016 12:31:20" UPDATED_BY="SADMIN" CREATED="06/05/2003 03:14:25" CREATED_BY="SADMIN" EXT_REC_TABLES="S_APPL_WT_IT_RX"&gt;</w:t>
              <w:br/>
              <w:tab/>
              <w:tab/>
              <w:tab/>
              <w:tab/>
              <w:t>&lt;/APPLET_WEB_TEMPLATE_ITEM&gt;</w:t>
              <w:br/>
              <w:tab/>
              <w:tab/>
              <w:tab/>
              <w:tab/>
              <w:t>&lt;APPLET_WEB_TEMPLATE_ITEM CONTROL="ButtonStartCall" INACTIVE="N" ITEM_IDENTIFIER="110" MARKUP_LANGUAGE="HTML" NAME="ButtonStartCall" TMPL_ITEM_HOLDER_NAME="SiebControl_110" TYPE="Control" UPDATED="11/04/2016 12:31:20" UPDATED_BY="SADMIN" CREATED="06/05/2003 03:14:26" CREATED_BY="SADMIN" EXT_REC_TABLES="S_APPL_WT_IT_RX"&gt;</w:t>
              <w:br/>
              <w:tab/>
              <w:tab/>
              <w:tab/>
              <w:tab/>
              <w:t>&lt;/APPLET_WEB_TEMPLATE_ITEM&gt;</w:t>
              <w:br/>
              <w:tab/>
              <w:tab/>
              <w:tab/>
              <w:tab/>
              <w:t>&lt;APPLET_WEB_TEMPLATE_ITEM CONTROL="ButtonUpdate" INACTIVE="N" ITEM_IDENTIFIER="109" MARKUP_LANGUAGE="HTML" NAME="ButtonUpdate" TMPL_ITEM_HOLDER_NAME="SiebControl_109" TYPE="Control" UPDATED="11/04/2016 12:31:20" UPDATED_BY="SADMIN" CREATED="07/09/2003 20:34:59"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12:31:20" UPDATED_BY="SADMIN" CREATED="06/05/2003 03:14:26" CREATED_BY="SADMIN" EXT_REC_TABLES="S_APPL_WT_IT_RX"&gt;</w:t>
              <w:br/>
              <w:tab/>
              <w:tab/>
              <w:tab/>
              <w:tab/>
              <w:t>&lt;/APPLET_WEB_TEMPLATE_ITEM&gt;</w:t>
              <w:br/>
              <w:tab/>
              <w:tab/>
              <w:tab/>
              <w:tab/>
              <w:t>&lt;APPLET_WEB_TEMPLATE_ITEM COLUMN_SPAN="15" CONTROL="Comments" GRID_PROPERTY="FormattedHtml" INACTIVE="N" ITEM_IDENTIFIER="8107" MARKUP_LANGUAGE="HTML" NAME="Comments" ROW_SPAN="3" TMPL_ITEM_HOLDER_NAME="SiebControl_8_107" TYPE="Control" UPDATED="11/04/2016 12:31:20" UPDATED_BY="SADMIN" CREATED="06/05/2003 03:14:26" CREATED_BY="SADMIN" EXT_REC_TABLES="S_APPL_WT_IT_RX"&gt;</w:t>
              <w:br/>
              <w:tab/>
              <w:tab/>
              <w:tab/>
              <w:tab/>
              <w:t>&lt;/APPLET_WEB_TEMPLATE_ITEM&gt;</w:t>
              <w:br/>
              <w:tab/>
              <w:tab/>
              <w:tab/>
              <w:tab/>
              <w:t>&lt;APPLET_WEB_TEMPLATE_ITEM COLUMN_SPAN="13" CONTROL="Comments" GRID_PROPERTY="FormattedLabel" INACTIVE="N" ITEM_IDENTIFIER="8094" MARKUP_LANGUAGE="HTML" NAME="CommentsLabel" ROW_SPAN="3" TYPE="Control" UPDATED="10/28/2003 21:42:34" UPDATED_BY="SADMIN" CREATED="06/25/2003 21:09:49" CREATED_BY="SADMIN"&gt;</w:t>
              <w:br/>
              <w:tab/>
              <w:tab/>
              <w:tab/>
              <w:tab/>
              <w:t>&lt;/APPLET_WEB_TEMPLATE_ITEM&gt;</w:t>
              <w:br/>
              <w:tab/>
              <w:tab/>
              <w:tab/>
              <w:tab/>
              <w:t>&lt;APPLET_WEB_TEMPLATE_ITEM COLUMN_SPAN="15" CONTROL="Completed" GRID_PROPERTY="FormattedHtml" INACTIVE="N" ITEM_IDENTIFIER="5107" MARKUP_LANGUAGE="HTML" NAME="Completed" ROW_SPAN="3" TMPL_ITEM_HOLDER_NAME="SiebControl_5_107" TYPE="Control" UPDATED="11/04/2016 12:31:20" UPDATED_BY="SADMIN" CREATED="06/05/2003 03:14:26" CREATED_BY="SADMIN" EXT_REC_TABLES="S_APPL_WT_IT_RX"&gt;</w:t>
              <w:br/>
              <w:tab/>
              <w:tab/>
              <w:tab/>
              <w:tab/>
              <w:t>&lt;/APPLET_WEB_TEMPLATE_ITEM&gt;</w:t>
              <w:br/>
              <w:tab/>
              <w:tab/>
              <w:tab/>
              <w:tab/>
              <w:t>&lt;APPLET_WEB_TEMPLATE_ITEM COLUMN_SPAN="13" CONTROL="Completed" GRID_PROPERTY="FormattedLabel" INACTIVE="N" ITEM_IDENTIFIER="5094" MARKUP_LANGUAGE="HTML" NAME="CompletedLabel" ROW_SPAN="3" TYPE="Control" UPDATED="10/28/2003 21:42:37" UPDATED_BY="SADMIN" CREATED="06/25/2003 21:09:50" CREATED_BY="SADMIN"&gt;</w:t>
              <w:br/>
              <w:tab/>
              <w:tab/>
              <w:tab/>
              <w:tab/>
              <w:t>&lt;/APPLET_WEB_TEMPLATE_ITEM&gt;</w:t>
              <w:br/>
              <w:tab/>
              <w:tab/>
              <w:tab/>
              <w:tab/>
              <w:t>&lt;APPLET_WEB_TEMPLATE_ITEM COLUMN_SPAN="15" CONTROL="CreatedByName" GRID_PROPERTY="FormattedHtml" INACTIVE="N" ITEM_IDENTIFIER="5073" MARKUP_LANGUAGE="HTML" NAME="CreatedByName" ROW_SPAN="3" TMPL_ITEM_HOLDER_NAME="SiebControl_5_73" TYPE="Control" UPDATED="11/04/2016 12:31:20" UPDATED_BY="SADMIN" CREATED="06/05/2003 03:14:26" CREATED_BY="SADMIN" EXT_REC_TABLES="S_APPL_WT_IT_RX"&gt;</w:t>
              <w:br/>
              <w:tab/>
              <w:tab/>
              <w:tab/>
              <w:tab/>
              <w:t>&lt;/APPLET_WEB_TEMPLATE_ITEM&gt;</w:t>
              <w:br/>
              <w:tab/>
              <w:tab/>
              <w:tab/>
              <w:tab/>
              <w:t>&lt;APPLET_WEB_TEMPLATE_ITEM COLUMN_SPAN="14" CONTROL="CreatedByName" GRID_PROPERTY="FormattedLabel" INACTIVE="N" ITEM_IDENTIFIER="5059" MARKUP_LANGUAGE="HTML" NAME="CreatedByNameLabel" ROW_SPAN="3" TYPE="Control" UPDATED="10/28/2003 21:43:46" UPDATED_BY="SADMIN" CREATED="06/25/2003 21:09:52" CREATED_BY="SADMIN"&gt;</w:t>
              <w:br/>
              <w:tab/>
              <w:tab/>
              <w:tab/>
              <w:tab/>
              <w:t>&lt;/APPLET_WEB_TEMPLATE_ITEM&gt;</w:t>
              <w:br/>
              <w:tab/>
              <w:tab/>
              <w:tab/>
              <w:tab/>
              <w:t>&lt;APPLET_WEB_TEMPLATE_ITEM CONTROL="Description Title" INACTIVE="N" ITEM_IDENTIFIER="90" MARKUP_LANGUAGE="HTML" NAME="Description Title" TMPL_ITEM_HOLDER_NAME="SiebControl_90" TYPE="Control" UPDATED="11/04/2016 12:31:20" UPDATED_BY="SADMIN" CREATED="09/18/2003 20:35:30" CREATED_BY="SADMIN" EXT_REC_TABLES="S_APPL_WT_IT_RX"&gt;</w:t>
              <w:br/>
              <w:tab/>
              <w:tab/>
              <w:tab/>
              <w:tab/>
              <w:t>&lt;/APPLET_WEB_TEMPLATE_ITEM&gt;</w:t>
              <w:br/>
              <w:tab/>
              <w:tab/>
              <w:tab/>
              <w:tab/>
              <w:t>&lt;APPLET_WEB_TEMPLATE_ITEM COLUMN_SPAN="15" CONTROL="DistCode" GRID_PROPERTY="FormattedHtml" INACTIVE="N" ITEM_IDENTIFIER="2107" MARKUP_LANGUAGE="HTML" NAME="DistCode" ROW_SPAN="3" TMPL_ITEM_HOLDER_NAME="SiebControl_2_107" TYPE="Control" UPDATED="11/04/2016 12:31:20" UPDATED_BY="SADMIN" CREATED="06/05/2003 03:14:26" CREATED_BY="SADMIN" EXT_REC_TABLES="S_APPL_WT_IT_RX"&gt;</w:t>
              <w:br/>
              <w:tab/>
              <w:tab/>
              <w:tab/>
              <w:tab/>
              <w:t>&lt;/APPLET_WEB_TEMPLATE_ITEM&gt;</w:t>
              <w:br/>
              <w:tab/>
              <w:tab/>
              <w:tab/>
              <w:tab/>
              <w:t>&lt;APPLET_WEB_TEMPLATE_ITEM COLUMN_SPAN="18" CONTROL="DistCode" GRID_PROPERTY="FormattedLabel" INACTIVE="N" ITEM_IDENTIFIER="2089" MARKUP_LANGUAGE="HTML" NAME="DistCodeLabel" ROW_SPAN="3" TYPE="Control" UPDATED="10/28/2003 21:42:34" UPDATED_BY="SADMIN" CREATED="06/25/2003 21:09:53" CREATED_BY="SADMIN"&gt;</w:t>
              <w:br/>
              <w:tab/>
              <w:tab/>
              <w:tab/>
              <w:tab/>
              <w:t>&lt;/APPLET_WEB_TEMPLATE_ITEM&gt;</w:t>
              <w:br/>
              <w:tab/>
              <w:tab/>
              <w:tab/>
              <w:tab/>
              <w:t>&lt;APPLET_WEB_TEMPLATE_ITEM COLUMN_SPAN="15" CONTROL="Duration" GRID_PROPERTY="FormattedHtml" INACTIVE="N" ITEM_IDENTIFIER="8043" MARKUP_LANGUAGE="HTML" NAME="Duration" ROW_SPAN="3" TMPL_ITEM_HOLDER_NAME="SiebControl_8_43" TYPE="Control" UPDATED="11/04/2016 12:31:20" UPDATED_BY="SADMIN" CREATED="06/05/2003 03:14:26" CREATED_BY="SADMIN" EXT_REC_TABLES="S_APPL_WT_IT_RX"&gt;</w:t>
              <w:br/>
              <w:tab/>
              <w:tab/>
              <w:tab/>
              <w:tab/>
              <w:t>&lt;/APPLET_WEB_TEMPLATE_ITEM&gt;</w:t>
              <w:br/>
              <w:tab/>
              <w:tab/>
              <w:tab/>
              <w:tab/>
              <w:t>&lt;APPLET_WEB_TEMPLATE_ITEM COLUMN_SPAN="16" CONTROL="Duration" GRID_PROPERTY="FormattedLabel" INACTIVE="N" ITEM_IDENTIFIER="8027" MARKUP_LANGUAGE="HTML" NAME="DurationLabel" ROW_SPAN="3" TYPE="Control" UPDATED="10/28/2003 21:43:27" UPDATED_BY="SADMIN" CREATED="06/25/2003 21:09:54"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12:31:20" UPDATED_BY="SADMIN" CREATED="06/05/2003 03:14:26"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12:31:20" UPDATED_BY="SADMIN" CREATED="06/05/2003 03:14:26"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12:31:20" UPDATED_BY="SADMIN" CREATED="06/05/2003 03:14:26"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12:31:20" UPDATED_BY="SADMIN" CREATED="11/04/2016 12:31:20"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12:31:20" UPDATED_BY="SADMIN" CREATED="11/04/2016 12:31:20"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12:31:20" UPDATED_BY="SADMIN" CREATED="06/05/2003 03:14:27" CREATED_BY="SADMIN" EXT_REC_TABLES="S_APPL_WT_IT_RX"&gt;</w:t>
              <w:br/>
              <w:tab/>
              <w:tab/>
              <w:tab/>
              <w:tab/>
              <w:t>&lt;/APPLET_WEB_TEMPLATE_ITEM&gt;</w:t>
              <w:br/>
              <w:tab/>
              <w:tab/>
              <w:tab/>
              <w:tab/>
              <w:t>&lt;APPLET_WEB_TEMPLATE_ITEM COLUMN_SPAN="15" CONTROL="Priority" GRID_PROPERTY="FormattedHtml" INACTIVE="N" ITEM_IDENTIFIER="8011" MARKUP_LANGUAGE="HTML" NAME="Priority" ROW_SPAN="3" TMPL_ITEM_HOLDER_NAME="SiebControl_8_11" TYPE="Control" UPDATED="11/04/2016 12:31:20" UPDATED_BY="SADMIN" CREATED="06/05/2003 03:14:27" CREATED_BY="SADMIN" EXT_REC_TABLES="S_APPL_WT_IT_RX"&gt;</w:t>
              <w:br/>
              <w:tab/>
              <w:tab/>
              <w:tab/>
              <w:tab/>
              <w:t>&lt;/APPLET_WEB_TEMPLATE_ITEM&gt;</w:t>
              <w:br/>
              <w:tab/>
              <w:tab/>
              <w:tab/>
              <w:tab/>
              <w:t>&lt;APPLET_WEB_TEMPLATE_ITEM COLUMN_SPAN="9" CONTROL="Priority" GRID_PROPERTY="FormattedLabel" INACTIVE="N" ITEM_IDENTIFIER="8002" MARKUP_LANGUAGE="HTML" NAME="PriorityLabel" ROW_SPAN="3" TYPE="Control" UPDATED="10/28/2003 21:43:09" UPDATED_BY="SADMIN" CREATED="06/25/2003 21:09:56" CREATED_BY="SADMIN"&gt;</w:t>
              <w:br/>
              <w:tab/>
              <w:tab/>
              <w:tab/>
              <w:tab/>
              <w:t>&lt;/APPLET_WEB_TEMPLATE_ITEM&gt;</w:t>
              <w:br/>
              <w:tab/>
              <w:tab/>
              <w:tab/>
              <w:tab/>
              <w:t>&lt;APPLET_WEB_TEMPLATE_ITEM COLUMN_SPAN="3" CONTROL="Private" GRID_PROPERTY="FormattedHtml" INACTIVE="N" ITEM_IDENTIFIER="11011" MARKUP_LANGUAGE="HTML" NAME="Private" ROW_SPAN="3" TMPL_ITEM_HOLDER_NAME="SiebControl_11_11" TYPE="Control" UPDATED="11/04/2016 12:31:20" UPDATED_BY="SADMIN" CREATED="05/18/2004 16:12:29" CREATED_BY="SADMIN" EXT_REC_TABLES="S_APPL_WT_IT_RX"&gt;</w:t>
              <w:br/>
              <w:tab/>
              <w:tab/>
              <w:tab/>
              <w:tab/>
              <w:t>&lt;/APPLET_WEB_TEMPLATE_ITEM&gt;</w:t>
              <w:br/>
              <w:tab/>
              <w:tab/>
              <w:tab/>
              <w:tab/>
              <w:t>&lt;APPLET_WEB_TEMPLATE_ITEM COLUMN_SPAN="9" CONTROL="Private" GRID_PROPERTY="FormattedLabel" INACTIVE="N" ITEM_IDENTIFIER="11002" MARKUP_LANGUAGE="HTML" NAME="PrivateLabel" ROW_SPAN="3" TYPE="Control" UPDATED="05/18/2004 16:12:57" UPDATED_BY="SADMIN" CREATED="05/18/2004 16:12:37" CREATED_BY="SADMIN"&gt;</w:t>
              <w:br/>
              <w:tab/>
              <w:tab/>
              <w:tab/>
              <w:tab/>
              <w:t>&lt;/APPLET_WEB_TEMPLATE_ITEM&gt;</w:t>
              <w:br/>
              <w:tab/>
              <w:tab/>
              <w:tab/>
              <w:tab/>
              <w:t>&lt;APPLET_WEB_TEMPLATE_ITEM CONTROL="QueryAssistant" INACTIVE="N" ITEM_IDENTIFIER="126" NAME="Query Assistant" TMPL_ITEM_HOLDER_NAME="SiebControl_126" TYPE="Control" UPDATED="11/04/2016 12:31:20" UPDATED_BY="SADMIN" CREATED="06/05/2003 03:14:27"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12:31:20" UPDATED_BY="SADMIN" CREATED="11/04/2016 12:31:20" CREATED_BY="SADMIN" EXT_REC_TABLES="S_APPL_WT_IT_RX"&gt;</w:t>
              <w:br/>
              <w:tab/>
              <w:tab/>
              <w:tab/>
              <w:tab/>
              <w:t>&lt;/APPLET_WEB_TEMPLATE_ITEM&gt;</w:t>
              <w:br/>
              <w:tab/>
              <w:tab/>
              <w:tab/>
              <w:tab/>
              <w:t>&lt;APPLET_WEB_TEMPLATE_ITEM COLUMN_SPAN="15" CONTROL="StartDate" GRID_PROPERTY="FormattedHtml" INACTIVE="N" ITEM_IDENTIFIER="2043" MARKUP_LANGUAGE="HTML" NAME="StartDate" ROW_SPAN="3" TMPL_ITEM_HOLDER_NAME="SiebControl_2_43" TYPE="Control" UPDATED="11/04/2016 12:31:20" UPDATED_BY="SADMIN" CREATED="06/05/2003 03:14:27" CREATED_BY="SADMIN" EXT_REC_TABLES="S_APPL_WT_IT_RX"&gt;</w:t>
              <w:br/>
              <w:tab/>
              <w:tab/>
              <w:tab/>
              <w:tab/>
              <w:t>&lt;/APPLET_WEB_TEMPLATE_ITEM&gt;</w:t>
              <w:br/>
              <w:tab/>
              <w:tab/>
              <w:tab/>
              <w:tab/>
              <w:t>&lt;APPLET_WEB_TEMPLATE_ITEM COLUMN_SPAN="13" CONTROL="StartDate" GRID_PROPERTY="FormattedLabel" INACTIVE="N" ITEM_IDENTIFIER="2030" MARKUP_LANGUAGE="HTML" NAME="StartDateLabel" ROW_SPAN="3" TYPE="Control" UPDATED="10/28/2003 21:43:27" UPDATED_BY="SADMIN" CREATED="06/25/2003 21:09:57" CREATED_BY="SADMIN"&gt;</w:t>
              <w:br/>
              <w:tab/>
              <w:tab/>
              <w:tab/>
              <w:tab/>
              <w:t>&lt;/APPLET_WEB_TEMPLATE_ITEM&gt;</w:t>
              <w:br/>
              <w:tab/>
              <w:tab/>
              <w:tab/>
              <w:tab/>
              <w:t>&lt;APPLET_WEB_TEMPLATE_ITEM COLUMN_SPAN="15" CONTROL="Status" GRID_PROPERTY="FormattedHtml" INACTIVE="N" ITEM_IDENTIFIER="5043" MARKUP_LANGUAGE="HTML" NAME="Status" ROW_SPAN="3" TMPL_ITEM_HOLDER_NAME="SiebControl_5_43" TYPE="Control" UPDATED="11/04/2016 12:31:20" UPDATED_BY="SADMIN" CREATED="06/05/2003 03:14:27" CREATED_BY="SADMIN" EXT_REC_TABLES="S_APPL_WT_IT_RX"&gt;</w:t>
              <w:br/>
              <w:tab/>
              <w:tab/>
              <w:tab/>
              <w:tab/>
              <w:t>&lt;/APPLET_WEB_TEMPLATE_ITEM&gt;</w:t>
              <w:br/>
              <w:tab/>
              <w:tab/>
              <w:tab/>
              <w:tab/>
              <w:t>&lt;APPLET_WEB_TEMPLATE_ITEM COLUMN_SPAN="13" CONTROL="Status" GRID_PROPERTY="FormattedLabel" INACTIVE="N" ITEM_IDENTIFIER="5030" MARKUP_LANGUAGE="HTML" NAME="StatusLabel" ROW_SPAN="3" TYPE="Control" UPDATED="10/28/2003 21:43:32" UPDATED_BY="SADMIN" CREATED="06/25/2003 21:09:58" CREATED_BY="SADMIN"&gt;</w:t>
              <w:br/>
              <w:tab/>
              <w:tab/>
              <w:tab/>
              <w:tab/>
              <w:t>&lt;/APPLET_WEB_TEMPLATE_ITEM&gt;</w:t>
              <w:br/>
              <w:tab/>
              <w:tab/>
              <w:tab/>
              <w:tab/>
              <w:t>&lt;APPLET_WEB_TEMPLATE_ITEM COLUMN_SPAN="15" CONTROL="Text2" GRID_PROPERTY="FormattedHtml" INACTIVE="N" ITEM_IDENTIFIER="8073" MARKUP_LANGUAGE="HTML" NAME="Text2" ROW_SPAN="3" TMPL_ITEM_HOLDER_NAME="SiebControl_8_73" TYPE="Control" UPDATED="11/04/2016 12:31:20" UPDATED_BY="SADMIN" CREATED="06/05/2003 03:14:27" CREATED_BY="SADMIN" EXT_REC_TABLES="S_APPL_WT_IT_RX"&gt;</w:t>
              <w:br/>
              <w:tab/>
              <w:tab/>
              <w:tab/>
              <w:tab/>
              <w:t>&lt;/APPLET_WEB_TEMPLATE_ITEM&gt;</w:t>
              <w:br/>
              <w:tab/>
              <w:tab/>
              <w:tab/>
              <w:tab/>
              <w:t>&lt;APPLET_WEB_TEMPLATE_ITEM COLUMN_SPAN="12" CONTROL="Text2" GRID_PROPERTY="FormattedLabel" INACTIVE="N" ITEM_IDENTIFIER="8061" MARKUP_LANGUAGE="HTML" NAME="Text2Label" ROW_SPAN="3" TYPE="Control" UPDATED="10/28/2003 21:43:49" UPDATED_BY="SADMIN" CREATED="06/25/2003 21:09:59"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XMLP Report Output Type Popup.sif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NAME="Base" SEQUENCE="0" TYPE="Base" WEB_TEMPLATE="Applet Popup Form" UPDATED="11/04/2016 12:37:17" UPDATED_BY="SADMIN" CREATED="05/16/2007 04:46:10" CREATED_BY="SADMIN" EXT_REC_TABLES="S_APPL_WTMPL_RX"&gt;</w:t>
              <w:br/>
              <w:tab/>
              <w:tab/>
              <w:tab/>
              <w:tab/>
              <w:t>&lt;APPLET_WEB_TEMPLATE_ITEM CONTROL="Report Output Type" INACTIVE="N" ITEM_IDENTIFIER="1306" MARKUP_LANGUAGE="HTML" NAME="Report Output Type" TMPL_ITEM_HOLDER_NAME="SiebControl_1306" TYPE="Control" UPDATED="11/04/2016 15:28:01" UPDATED_BY="SADMIN" CREATED="05/16/2007 05:10:53" CREATED_BY="SADMIN" EXT_REC_TABLES="S_APPL_WT_IT_RX"&gt;</w:t>
              <w:br/>
              <w:tab/>
              <w:tab/>
              <w:tab/>
              <w:tab/>
              <w:t>&lt;/APPLET_WEB_TEMPLATE_ITEM&gt;</w:t>
              <w:br/>
              <w:tab/>
              <w:tab/>
              <w:tab/>
              <w:tab/>
              <w:t>&lt;APPLET_WEB_TEMPLATE_ITEM CONTROL="SelectReportTypeLabel" INACTIVE="N" ITEM_IDENTIFIER="1206" MARKUP_LANGUAGE="HTML" NAME="SelectReportTypeLabel" TMPL_ITEM_HOLDER_NAME="SiebControl_1206" TYPE="Control" UPDATED="11/04/2016 15:28:01" UPDATED_BY="SADMIN" CREATED="05/16/2007 05:10:53" CREATED_BY="SADMIN" EXT_REC_TABLES="S_APPL_WT_IT_RX"&gt;</w:t>
              <w:br/>
              <w:tab/>
              <w:tab/>
              <w:tab/>
              <w:tab/>
              <w:t>&lt;/APPLET_WEB_TEMPLATE_ITEM&gt;</w:t>
              <w:br/>
              <w:tab/>
              <w:tab/>
              <w:tab/>
              <w:tab/>
              <w:t>&lt;APPLET_WEB_TEMPLATE_ITEM CONTROL="XMLPCancelButton" INACTIVE="N" ITEM_IDENTIFIER="153" MARKUP_LANGUAGE="HTML" NAME="XMLPCancelButton" TMPL_ITEM_HOLDER_NAME="SiebControl_153" TYPE="Control" UPDATED="11/04/2016 15:28:01" UPDATED_BY="SADMIN" CREATED="05/16/2007 05:10:53" CREATED_BY="SADMIN" EXT_REC_TABLES="S_APPL_WT_IT_RX"&gt;</w:t>
              <w:br/>
              <w:tab/>
              <w:tab/>
              <w:tab/>
              <w:tab/>
              <w:t>&lt;/APPLET_WEB_TEMPLATE_ITEM&gt;</w:t>
              <w:br/>
              <w:tab/>
              <w:tab/>
              <w:tab/>
              <w:tab/>
              <w:t>&lt;APPLET_WEB_TEMPLATE_ITEM CONTROL="XMLPFinishButton" INACTIVE="N" ITEM_IDENTIFIER="152" MARKUP_LANGUAGE="HTML" NAME="XMLPFinishButton" TMPL_ITEM_HOLDER_NAME="SiebControl_152" TYPE="Control" UPDATED="11/04/2016 15:28:01" UPDATED_BY="SADMIN" CREATED="05/16/2007 05:10:53"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NAME="Edit" SEQUENCE="0" TYPE="Edit" WEB_TEMPLATE="Applet Popup Form" UPDATED="11/04/2016 12:37:17" UPDATED_BY="SADMIN" CREATED="05/16/2007 04:46:10" CREATED_BY="SADMIN" EXT_REC_TABLES="S_APPL_WTMPL_RX"&gt;</w:t>
              <w:br/>
              <w:tab/>
              <w:tab/>
              <w:tab/>
              <w:tab/>
              <w:t>&lt;APPLET_WEB_TEMPLATE_ITEM CONTROL="BlankLabel" INACTIVE="N" ITEM_IDENTIFIER="1201" MARKUP_LANGUAGE="HTML" NAME="BlankLabel" TMPL_ITEM_HOLDER_NAME="SiebControl_1201" TYPE="Control" UPDATED="11/04/2016 15:28:01" UPDATED_BY="SADMIN" CREATED="05/16/2007 05:10:53" CREATED_BY="SADMIN" EXT_REC_TABLES="S_APPL_WT_IT_RX"&gt;</w:t>
              <w:br/>
              <w:tab/>
              <w:tab/>
              <w:tab/>
              <w:tab/>
              <w:t>&lt;/APPLET_WEB_TEMPLATE_ITEM&gt;</w:t>
              <w:br/>
              <w:tab/>
              <w:tab/>
              <w:tab/>
              <w:tab/>
              <w:t>&lt;APPLET_WEB_TEMPLATE_ITEM CONTROL="Report Output Type" INACTIVE="N" ITEM_IDENTIFIER="1306" MARKUP_LANGUAGE="HTML" NAME="Report Output Type" TMPL_ITEM_HOLDER_NAME="SiebControl_1306" TYPE="Control" UPDATED="11/04/2016 15:28:01" UPDATED_BY="SADMIN" CREATED="05/16/2007 05:10:53" CREATED_BY="SADMIN" EXT_REC_TABLES="S_APPL_WT_IT_RX"&gt;</w:t>
              <w:br/>
              <w:tab/>
              <w:tab/>
              <w:tab/>
              <w:tab/>
              <w:t>&lt;/APPLET_WEB_TEMPLATE_ITEM&gt;</w:t>
              <w:br/>
              <w:tab/>
              <w:tab/>
              <w:tab/>
              <w:tab/>
              <w:t>&lt;APPLET_WEB_TEMPLATE_ITEM CONTROL="ReportCustomName" INACTIVE="N" ITEM_IDENTIFIER="1307" MARKUP_LANGUAGE="HTML" NAME="ReportCustomName" TMPL_ITEM_HOLDER_NAME="SiebControl_1307" TYPE="Control" UPDATED="11/04/2016 15:28:01" UPDATED_BY="SADMIN" CREATED="04/16/2012 12:19:36" CREATED_BY="SADMIN" EXT_REC_TABLES="S_APPL_WT_IT_RX"&gt;</w:t>
              <w:br/>
              <w:tab/>
              <w:tab/>
              <w:tab/>
              <w:tab/>
              <w:t>&lt;/APPLET_WEB_TEMPLATE_ITEM&gt;</w:t>
              <w:br/>
              <w:tab/>
              <w:tab/>
              <w:tab/>
              <w:tab/>
              <w:t>&lt;APPLET_WEB_TEMPLATE_ITEM CONTROL="ReportCustomNameLable" INACTIVE="N" ITEM_IDENTIFIER="1207" MARKUP_LANGUAGE="HTML" NAME="ReportCustomNameLable" TMPL_ITEM_HOLDER_NAME="SiebControl_1207" TYPE="Control" UPDATED="11/04/2016 15:28:01" UPDATED_BY="SADMIN" CREATED="04/16/2012 12:19:36" CREATED_BY="SADMIN" EXT_REC_TABLES="S_APPL_WT_IT_RX"&gt;</w:t>
              <w:br/>
              <w:tab/>
              <w:tab/>
              <w:tab/>
              <w:tab/>
              <w:t>&lt;/APPLET_WEB_TEMPLATE_ITEM&gt;</w:t>
              <w:br/>
              <w:tab/>
              <w:tab/>
              <w:tab/>
              <w:tab/>
              <w:t>&lt;APPLET_WEB_TEMPLATE_ITEM COMMENTS="Bug# 14537828" CONTROL="ReportOutputLang" INACTIVE="Y" ITEM_IDENTIFIER="1307" MARKUP_LANGUAGE="HTML" NAME="ReportOutputLang" TMPL_ITEM_HOLDER_NAME="SiebControl_1307" TYPE="Control" UPDATED="11/04/2016 15:28:01" UPDATED_BY="SADMIN" CREATED="02/07/2013 13:23:31" CREATED_BY="SADMIN" EXT_REC_TABLES="S_APPL_WT_IT_RX"&gt;</w:t>
              <w:br/>
              <w:tab/>
              <w:tab/>
              <w:tab/>
              <w:tab/>
              <w:t>&lt;/APPLET_WEB_TEMPLATE_ITEM&gt;</w:t>
              <w:br/>
              <w:tab/>
              <w:tab/>
              <w:tab/>
              <w:tab/>
              <w:t>&lt;APPLET_WEB_TEMPLATE_ITEM CONTROL="ReportOutputLocale" INACTIVE="N" ITEM_IDENTIFIER="1308" MARKUP_LANGUAGE="HTML" NAME="ReportOutputLocale" TMPL_ITEM_HOLDER_NAME="SiebControl_1308" TYPE="Control" UPDATED="11/04/2016 15:28:01" UPDATED_BY="SADMIN" CREATED="04/16/2012 12:19:36" CREATED_BY="SADMIN" EXT_REC_TABLES="S_APPL_WT_IT_RX"&gt;</w:t>
              <w:br/>
              <w:tab/>
              <w:tab/>
              <w:tab/>
              <w:tab/>
              <w:t>&lt;/APPLET_WEB_TEMPLATE_ITEM&gt;</w:t>
              <w:br/>
              <w:tab/>
              <w:tab/>
              <w:tab/>
              <w:tab/>
              <w:t>&lt;APPLET_WEB_TEMPLATE_ITEM COMMENTS="Bug# 14537828" CONTROL="SelectReportLangLable" INACTIVE="Y" ITEM_IDENTIFIER="1207" MARKUP_LANGUAGE="HTML" NAME="SelectReportLangLable" TMPL_ITEM_HOLDER_NAME="SiebControl_1207" TYPE="Control" UPDATED="11/04/2016 15:28:01" UPDATED_BY="SADMIN" CREATED="02/07/2013 13:23:31" CREATED_BY="SADMIN" EXT_REC_TABLES="S_APPL_WT_IT_RX"&gt;</w:t>
              <w:br/>
              <w:tab/>
              <w:tab/>
              <w:tab/>
              <w:tab/>
              <w:t>&lt;/APPLET_WEB_TEMPLATE_ITEM&gt;</w:t>
              <w:br/>
              <w:tab/>
              <w:tab/>
              <w:tab/>
              <w:tab/>
              <w:t>&lt;APPLET_WEB_TEMPLATE_ITEM CONTROL="SelectReportLocaleLable" INACTIVE="N" ITEM_IDENTIFIER="1208" MARKUP_LANGUAGE="HTML" NAME="SelectReportLocaleLable" TMPL_ITEM_HOLDER_NAME="SiebControl_1208" TYPE="Control" UPDATED="11/04/2016 15:28:01" UPDATED_BY="SADMIN" CREATED="04/16/2012 12:19:36" CREATED_BY="SADMIN" EXT_REC_TABLES="S_APPL_WT_IT_RX"&gt;</w:t>
              <w:br/>
              <w:tab/>
              <w:tab/>
              <w:tab/>
              <w:tab/>
              <w:t>&lt;/APPLET_WEB_TEMPLATE_ITEM&gt;</w:t>
              <w:br/>
              <w:tab/>
              <w:tab/>
              <w:tab/>
              <w:tab/>
              <w:t>&lt;APPLET_WEB_TEMPLATE_ITEM CONTROL="SelectReportTypeLabel" INACTIVE="N" ITEM_IDENTIFIER="1206" MARKUP_LANGUAGE="HTML" NAME="SelectReportTypeLabel" TMPL_ITEM_HOLDER_NAME="SiebControl_1206" TYPE="Control" UPDATED="11/04/2016 15:28:01" UPDATED_BY="SADMIN" CREATED="05/16/2007 05:10:53" CREATED_BY="SADMIN" EXT_REC_TABLES="S_APPL_WT_IT_RX"&gt;</w:t>
              <w:br/>
              <w:tab/>
              <w:tab/>
              <w:tab/>
              <w:tab/>
              <w:t>&lt;/APPLET_WEB_TEMPLATE_ITEM&gt;</w:t>
              <w:br/>
              <w:tab/>
              <w:tab/>
              <w:tab/>
              <w:tab/>
              <w:t>&lt;APPLET_WEB_TEMPLATE_ITEM CONTROL="XMLPCancelButton" INACTIVE="N" ITEM_IDENTIFIER="153" MARKUP_LANGUAGE="HTML" NAME="XMLPCancelButton" TMPL_ITEM_HOLDER_NAME="SiebControl_153" TYPE="Control" UPDATED="11/04/2016 15:28:01" UPDATED_BY="SADMIN" CREATED="05/16/2007 05:10:53" CREATED_BY="SADMIN" EXT_REC_TABLES="S_APPL_WT_IT_RX"&gt;</w:t>
              <w:br/>
              <w:tab/>
              <w:tab/>
              <w:tab/>
              <w:tab/>
              <w:t>&lt;/APPLET_WEB_TEMPLATE_ITEM&gt;</w:t>
              <w:br/>
              <w:tab/>
              <w:tab/>
              <w:tab/>
              <w:tab/>
              <w:t>&lt;APPLET_WEB_TEMPLATE_ITEM CONTROL="XMLPFinishButton" INACTIVE="N" ITEM_IDENTIFIER="152" MARKUP_LANGUAGE="HTML" NAME="XMLPFinishButton" TMPL_ITEM_HOLDER_NAME="SiebControl_152" TYPE="Control" UPDATED="11/04/2016 15:28:01" UPDATED_BY="SADMIN" CREATED="05/16/2007 05:10:53"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Plans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CREATED="03/07/2002 06:59:13" CREATED_BY="SADMIN" EXT_REC_TABLES="S_APPL_WTMPL_RX"&gt;</w:t>
              <w:br/>
              <w:tab/>
              <w:tab/>
              <w:tab/>
              <w:tab/>
              <w:t>&lt;APPLET_WEB_TEMPLATE_ITEM CONTROL="Applet_Title" EXTENSION_FLAG="Y" ITEM_IDENTIFIER="99929" NAME="Applet_Title" TMPL_ITEM_HOLDER_NAME="SiebControl_99929" TYPE="Control" UPDATED="11/04/2016 14:08:40" UPDATED_BY="SADMIN" CREATED="11/04/2016 14:08:40" CREATED_BY="SADMIN" EXT_REC_TABLES="S_APPL_WT_IT_RX"&gt;</w:t>
              <w:br/>
              <w:tab/>
              <w:tab/>
              <w:tab/>
              <w:tab/>
              <w:t>&lt;/APPLET_WEB_TEMPLATE_ITEM&gt;</w:t>
              <w:br/>
              <w:tab/>
              <w:tab/>
              <w:tab/>
              <w:tab/>
              <w:t>&lt;APPLET_WEB_TEMPLATE_ITEM COLUMN_SPAN="12" CONTROL="Catalog Category" GRID_PROPERTY="FormattedHtml" INACTIVE="N" ITEM_IDENTIFIER="11100" MARKUP_LANGUAGE="HTML" NAME="Catalog Category" ROW_SPAN="3" TMPL_ITEM_HOLDER_NAME="SiebControl_11_100" TYPE="List Item" UPDATED="11/04/2016 14:08:40" UPDATED_BY="SADMIN" CREATED="10/08/2003 01:51:27" CREATED_BY="SADMIN" EXT_REC_TABLES="S_APPL_WT_IT_RX"&gt;</w:t>
              <w:br/>
              <w:tab/>
              <w:tab/>
              <w:tab/>
              <w:tab/>
              <w:t>&lt;/APPLET_WEB_TEMPLATE_ITEM&gt;</w:t>
              <w:br/>
              <w:tab/>
              <w:tab/>
              <w:tab/>
              <w:tab/>
              <w:t>&lt;APPLET_WEB_TEMPLATE_ITEM COLUMN_SPAN="13" CONTROL="Catalog Category" GRID_PROPERTY="FormattedLabel" INACTIVE="N" ITEM_IDENTIFIER="11087" MARKUP_LANGUAGE="HTML" NAME="Catalog CategoryLabel" ROW_SPAN="3" TYPE="List Item" UPDATED="10/08/2003 01:51:27" UPDATED_BY="SADMIN" CREATED="10/08/2003 01:51:27" CREATED_BY="SADMIN"&gt;</w:t>
              <w:br/>
              <w:tab/>
              <w:tab/>
              <w:tab/>
              <w:tab/>
              <w:t>&lt;/APPLET_WEB_TEMPLATE_ITEM&gt;</w:t>
              <w:br/>
              <w:tab/>
              <w:tab/>
              <w:tab/>
              <w:tab/>
              <w:t>&lt;APPLET_WEB_TEMPLATE_ITEM COLUMN_SPAN="67" CONTROL="Comments" GRID_PROPERTY="FormattedHtml" INACTIVE="N" ITEM_IDENTIFIER="8019" MARKUP_LANGUAGE="HTML" NAME="Comments" ROW_SPAN="6" TMPL_ITEM_HOLDER_NAME="SiebControl_8_19" TYPE="List Item" UPDATED="11/04/2016 14:08:40" UPDATED_BY="SADMIN" CREATED="10/08/2003 01:51:27" CREATED_BY="SADMIN" EXT_REC_TABLES="S_APPL_WT_IT_RX"&gt;</w:t>
              <w:br/>
              <w:tab/>
              <w:tab/>
              <w:tab/>
              <w:tab/>
              <w:t>&lt;/APPLET_WEB_TEMPLATE_ITEM&gt;</w:t>
              <w:br/>
              <w:tab/>
              <w:tab/>
              <w:tab/>
              <w:tab/>
              <w:t>&lt;APPLET_WEB_TEMPLATE_ITEM COLUMN_SPAN="17" COMMENTS="7.7 set label height of large text field to 24 pixels" CONTROL="Comments" GRID_PROPERTY="FormattedLabel" INACTIVE="N" ITEM_IDENTIFIER="8002" MARKUP_LANGUAGE="HTML" NAME="CommentsLabel" ROW_SPAN="3" TYPE="List Item" UPDATED="12/05/2003 16:27:03" UPDATED_BY="SADMIN" CREATED="10/08/2003 01:51:27"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14:08:40" UPDATED_BY="SADMIN" CREATED="03/07/2002 07:04:05"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14:08:40" UPDATED_BY="SADMIN" CREATED="11/04/2016 14:08:40"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14:08:40" UPDATED_BY="SADMIN" CREATED="11/04/2016 14:08:40" CREATED_BY="SADMIN" EXT_REC_TABLES="S_APPL_WT_IT_RX"&gt;</w:t>
              <w:br/>
              <w:tab/>
              <w:tab/>
              <w:tab/>
              <w:tab/>
              <w:t>&lt;/APPLET_WEB_TEMPLATE_ITEM&gt;</w:t>
              <w:br/>
              <w:tab/>
              <w:tab/>
              <w:tab/>
              <w:tab/>
              <w:t>&lt;APPLET_WEB_TEMPLATE_ITEM COLUMN_SPAN="27" CONTROL="Name" GRID_PROPERTY="FormattedHtml" INACTIVE="N" ITEM_IDENTIFIER="2019" MARKUP_LANGUAGE="HTML" NAME="Name" ROW_SPAN="3" TMPL_ITEM_HOLDER_NAME="SiebControl_2_19" TYPE="List Item" UPDATED="11/04/2016 14:08:40" UPDATED_BY="SADMIN" CREATED="03/07/2002 07:00:24" CREATED_BY="SADMIN" EXT_REC_TABLES="S_APPL_WT_IT_RX"&gt;</w:t>
              <w:br/>
              <w:tab/>
              <w:tab/>
              <w:tab/>
              <w:tab/>
              <w:t>&lt;/APPLET_WEB_TEMPLATE_ITEM&gt;</w:t>
              <w:br/>
              <w:tab/>
              <w:tab/>
              <w:tab/>
              <w:tab/>
              <w:t>&lt;APPLET_WEB_TEMPLATE_ITEM COLUMN_SPAN="17" CONTROL="Name" GRID_PROPERTY="FormattedLabel" INACTIVE="N" ITEM_IDENTIFIER="2002" MARKUP_LANGUAGE="HTML" NAME="NameLabel" ROW_SPAN="3" TYPE="List Item" UPDATED="10/08/2003 01:51:27" UPDATED_BY="SADMIN" CREATED="10/08/2003 01:51:27" CREATED_BY="SADMIN"&gt;</w:t>
              <w:br/>
              <w:tab/>
              <w:tab/>
              <w:tab/>
              <w:tab/>
              <w:t>&lt;/APPLET_WEB_TEMPLATE_ITEM&gt;</w:t>
              <w:br/>
              <w:tab/>
              <w:tab/>
              <w:tab/>
              <w:tab/>
              <w:t>&lt;APPLET_WEB_TEMPLATE_ITEM COLUMN_SPAN="12" CONTROL="Organization" GRID_PROPERTY="FormattedHtml" INACTIVE="N" ITEM_IDENTIFIER="5100" MARKUP_LANGUAGE="HTML" NAME="Organization" ROW_SPAN="3" TMPL_ITEM_HOLDER_NAME="SiebControl_5_100" TYPE="List Item" UPDATED="11/04/2016 14:08:40" UPDATED_BY="SADMIN" CREATED="03/07/2002 07:02:38" CREATED_BY="SADMIN" EXT_REC_TABLES="S_APPL_WT_IT_RX"&gt;</w:t>
              <w:br/>
              <w:tab/>
              <w:tab/>
              <w:tab/>
              <w:tab/>
              <w:t>&lt;/APPLET_WEB_TEMPLATE_ITEM&gt;</w:t>
              <w:br/>
              <w:tab/>
              <w:tab/>
              <w:tab/>
              <w:tab/>
              <w:t>&lt;APPLET_WEB_TEMPLATE_ITEM COLUMN_SPAN="13" CONTROL="Organization" GRID_PROPERTY="FormattedLabel" INACTIVE="N" ITEM_IDENTIFIER="5087" MARKUP_LANGUAGE="HTML" NAME="OrganizationLabel" ROW_SPAN="3" TYPE="List Item" UPDATED="10/08/2003 01:51:27" UPDATED_BY="SADMIN" CREATED="10/08/2003 01:51:27" CREATED_BY="SADMIN"&gt;</w:t>
              <w:br/>
              <w:tab/>
              <w:tab/>
              <w:tab/>
              <w:tab/>
              <w:t>&lt;/APPLET_WEB_TEMPLATE_ITEM&gt;</w:t>
              <w:br/>
              <w:tab/>
              <w:tab/>
              <w:tab/>
              <w:tab/>
              <w:t>&lt;APPLET_WEB_TEMPLATE_ITEM COLUMN_SPAN="22" CONTROL="Product" GRID_PROPERTY="FormattedHtml" INACTIVE="N" ITEM_IDENTIFIER="5064" MARKUP_LANGUAGE="HTML" NAME="Product" ROW_SPAN="3" TMPL_ITEM_HOLDER_NAME="SiebControl_5_64" TYPE="List Item" UPDATED="11/04/2016 14:08:40" UPDATED_BY="SADMIN" CREATED="10/08/2003 01:51:27" CREATED_BY="SADMIN" EXT_REC_TABLES="S_APPL_WT_IT_RX"&gt;</w:t>
              <w:br/>
              <w:tab/>
              <w:tab/>
              <w:tab/>
              <w:tab/>
              <w:t>&lt;/APPLET_WEB_TEMPLATE_ITEM&gt;</w:t>
              <w:br/>
              <w:tab/>
              <w:tab/>
              <w:tab/>
              <w:tab/>
              <w:t>&lt;APPLET_WEB_TEMPLATE_ITEM COLUMN_SPAN="22" CONTROL="Product Line" GRID_PROPERTY="FormattedHtml" INACTIVE="N" ITEM_IDENTIFIER="2064" MARKUP_LANGUAGE="HTML" NAME="Product Line" ROW_SPAN="3" TMPL_ITEM_HOLDER_NAME="SiebControl_2_64" TYPE="List Item" UPDATED="11/04/2016 14:08:40" UPDATED_BY="SADMIN" CREATED="10/08/2003 01:51:27" CREATED_BY="SADMIN" EXT_REC_TABLES="S_APPL_WT_IT_RX"&gt;</w:t>
              <w:br/>
              <w:tab/>
              <w:tab/>
              <w:tab/>
              <w:tab/>
              <w:t>&lt;/APPLET_WEB_TEMPLATE_ITEM&gt;</w:t>
              <w:br/>
              <w:tab/>
              <w:tab/>
              <w:tab/>
              <w:tab/>
              <w:t>&lt;APPLET_WEB_TEMPLATE_ITEM COLUMN_SPAN="17" CONTROL="Product Line" GRID_PROPERTY="FormattedLabel" INACTIVE="N" ITEM_IDENTIFIER="2047" MARKUP_LANGUAGE="HTML" NAME="Product LineLabel" ROW_SPAN="3" TYPE="List Item" UPDATED="10/08/2003 01:51:27" UPDATED_BY="SADMIN" CREATED="10/08/2003 01:51:27" CREATED_BY="SADMIN"&gt;</w:t>
              <w:br/>
              <w:tab/>
              <w:tab/>
              <w:tab/>
              <w:tab/>
              <w:t>&lt;/APPLET_WEB_TEMPLATE_ITEM&gt;</w:t>
              <w:br/>
              <w:tab/>
              <w:tab/>
              <w:tab/>
              <w:tab/>
              <w:t>&lt;APPLET_WEB_TEMPLATE_ITEM COLUMN_SPAN="17" CONTROL="Product" GRID_PROPERTY="FormattedLabel" INACTIVE="N" ITEM_IDENTIFIER="5047" MARKUP_LANGUAGE="HTML" NAME="ProductLabel" ROW_SPAN="3" TYPE="List Item" UPDATED="10/08/2003 01:51:28" UPDATED_BY="SADMIN" CREATED="10/08/2003 01:51:28"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14:08:40" UPDATED_BY="SADMIN" CREATED="12/23/2002 21:33:49"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14:08:40" UPDATED_BY="SADMIN" CREATED="11/04/2016 14:08:40" CREATED_BY="SADMIN" EXT_REC_TABLES="S_APPL_WT_IT_RX"&gt;</w:t>
              <w:br/>
              <w:tab/>
              <w:tab/>
              <w:tab/>
              <w:tab/>
              <w:t>&lt;/APPLET_WEB_TEMPLATE_ITEM&gt;</w:t>
              <w:br/>
              <w:tab/>
              <w:tab/>
              <w:tab/>
              <w:tab/>
              <w:t>&lt;APPLET_WEB_TEMPLATE_ITEM COLUMN_SPAN="12" CONTROL="Region" GRID_PROPERTY="FormattedHtml" INACTIVE="N" ITEM_IDENTIFIER="2100" MARKUP_LANGUAGE="HTML" NAME="Region" ROW_SPAN="3" TMPL_ITEM_HOLDER_NAME="SiebControl_2_100" TYPE="List Item" UPDATED="11/04/2016 14:08:40" UPDATED_BY="SADMIN" CREATED="03/07/2002 07:02:23" CREATED_BY="SADMIN" EXT_REC_TABLES="S_APPL_WT_IT_RX"&gt;</w:t>
              <w:br/>
              <w:tab/>
              <w:tab/>
              <w:tab/>
              <w:tab/>
              <w:t>&lt;/APPLET_WEB_TEMPLATE_ITEM&gt;</w:t>
              <w:br/>
              <w:tab/>
              <w:tab/>
              <w:tab/>
              <w:tab/>
              <w:t>&lt;APPLET_WEB_TEMPLATE_ITEM COLUMN_SPAN="13" CONTROL="Region" GRID_PROPERTY="FormattedLabel" INACTIVE="N" ITEM_IDENTIFIER="2087" MARKUP_LANGUAGE="HTML" NAME="RegionLabel" ROW_SPAN="3" TYPE="List Item" UPDATED="10/08/2003 01:51:28" UPDATED_BY="SADMIN" CREATED="10/08/2003 01:51:28" CREATED_BY="SADMIN"&gt;</w:t>
              <w:br/>
              <w:tab/>
              <w:tab/>
              <w:tab/>
              <w:tab/>
              <w:t>&lt;/APPLET_WEB_TEMPLATE_ITEM&gt;</w:t>
              <w:br/>
              <w:tab/>
              <w:tab/>
              <w:tab/>
              <w:tab/>
              <w:t>&lt;APPLET_WEB_TEMPLATE_ITEM COLUMN_SPAN="27" CONTROL="Source Code" GRID_PROPERTY="FormattedHtml" INACTIVE="N" ITEM_IDENTIFIER="5019" MARKUP_LANGUAGE="HTML" NAME="Source Code" ROW_SPAN="3" TMPL_ITEM_HOLDER_NAME="SiebControl_5_19" TYPE="List Item" UPDATED="11/04/2016 14:08:40" UPDATED_BY="SADMIN" CREATED="03/07/2002 07:02:08" CREATED_BY="SADMIN" EXT_REC_TABLES="S_APPL_WT_IT_RX"&gt;</w:t>
              <w:br/>
              <w:tab/>
              <w:tab/>
              <w:tab/>
              <w:tab/>
              <w:t>&lt;/APPLET_WEB_TEMPLATE_ITEM&gt;</w:t>
              <w:br/>
              <w:tab/>
              <w:tab/>
              <w:tab/>
              <w:tab/>
              <w:t>&lt;APPLET_WEB_TEMPLATE_ITEM COLUMN_SPAN="17" CONTROL="Source Code" GRID_PROPERTY="FormattedLabel" INACTIVE="N" ITEM_IDENTIFIER="5002" MARKUP_LANGUAGE="HTML" NAME="Source CodeLabel" ROW_SPAN="3" TYPE="List Item" UPDATED="10/08/2003 01:51:28" UPDATED_BY="SADMIN" CREATED="10/08/2003 01:51:28" CREATED_BY="SADMIN"&gt;</w:t>
              <w:br/>
              <w:tab/>
              <w:tab/>
              <w:tab/>
              <w:tab/>
              <w:t>&lt;/APPLET_WEB_TEMPLATE_ITEM&gt;</w:t>
              <w:br/>
              <w:tab/>
              <w:tab/>
              <w:tab/>
              <w:tab/>
              <w:t>&lt;APPLET_WEB_TEMPLATE_ITEM COLUMN_SPAN="12" CONTROL="Team" GRID_PROPERTY="FormattedHtml" INACTIVE="N" ITEM_IDENTIFIER="8100" MARKUP_LANGUAGE="HTML" NAME="Team" ROW_SPAN="3" TMPL_ITEM_HOLDER_NAME="SiebControl_8_100" TYPE="List Item" UPDATED="11/04/2016 14:08:41" UPDATED_BY="SADMIN" CREATED="03/07/2002 07:02:56" CREATED_BY="SADMIN" EXT_REC_TABLES="S_APPL_WT_IT_RX"&gt;</w:t>
              <w:br/>
              <w:tab/>
              <w:tab/>
              <w:tab/>
              <w:tab/>
              <w:t>&lt;/APPLET_WEB_TEMPLATE_ITEM&gt;</w:t>
              <w:br/>
              <w:tab/>
              <w:tab/>
              <w:tab/>
              <w:tab/>
              <w:t>&lt;APPLET_WEB_TEMPLATE_ITEM COLUMN_SPAN="13" CONTROL="Team" GRID_PROPERTY="FormattedLabel" INACTIVE="N" ITEM_IDENTIFIER="8087" MARKUP_LANGUAGE="HTML" NAME="TeamLabel" ROW_SPAN="3" TYPE="List Item" UPDATED="10/08/2003 01:51:28" UPDATED_BY="SADMIN" CREATED="10/08/2003 01:51:28"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14:08:41" UPDATED_BY="SADMIN" CREATED="03/07/2002 07:04:23"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14:08:41" UPDATED_BY="SADMIN" CREATED="03/07/2002 07:03:57"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14:08:41" UPDATED_BY="SADMIN" CREATED="03/07/2002 07:03:34"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CREATED="02/07/2002 16:36:45" CREATED_BY="SADMIN" EXT_REC_TABLES="S_APPL_WTMPL_RX"&gt;</w:t>
              <w:br/>
              <w:tab/>
              <w:tab/>
              <w:tab/>
              <w:tab/>
              <w:t>&lt;APPLET_WEB_TEMPLATE_ITEM CONTROL="Applet_Title" EXTENSION_FLAG="Y" ITEM_IDENTIFIER="99929" NAME="Applet_Title" TMPL_ITEM_HOLDER_NAME="SiebControl_99929" TYPE="Control" UPDATED="11/04/2016 14:08:41" UPDATED_BY="SADMIN" CREATED="11/04/2016 14:08:41" CREATED_BY="SADMIN" EXT_REC_TABLES="S_APPL_WT_IT_RX"&gt;</w:t>
              <w:br/>
              <w:tab/>
              <w:tab/>
              <w:tab/>
              <w:tab/>
              <w:t>&lt;/APPLET_WEB_TEMPLATE_ITEM&gt;</w:t>
              <w:br/>
              <w:tab/>
              <w:tab/>
              <w:tab/>
              <w:tab/>
              <w:t>&lt;APPLET_WEB_TEMPLATE_ITEM CONTROL="Approval History" INACTIVE="N" ITEM_IDENTIFIER="511" MARKUP_LANGUAGE="HTML" NAME="Approval History" TMPL_ITEM_HOLDER_NAME="SiebControl_511" TYPE="List Item" UPDATED="11/04/2016 14:08:41" UPDATED_BY="SADMIN" CREATED="10/08/2003 01:51:28" CREATED_BY="SADMIN" EXT_REC_TABLES="S_APPL_WT_IT_RX"&gt;</w:t>
              <w:br/>
              <w:tab/>
              <w:tab/>
              <w:tab/>
              <w:tab/>
              <w:t>&lt;/APPLET_WEB_TEMPLATE_ITEM&gt;</w:t>
              <w:br/>
              <w:tab/>
              <w:tab/>
              <w:tab/>
              <w:tab/>
              <w:t>&lt;APPLET_WEB_TEMPLATE_ITEM CONTROL="Approval Status" INACTIVE="N" ITEM_IDENTIFIER="510" MARKUP_LANGUAGE="HTML" NAME="Approval Status" TMPL_ITEM_HOLDER_NAME="SiebControl_510" TYPE="List Item" UPDATED="11/04/2016 14:08:41" UPDATED_BY="SADMIN" CREATED="10/08/2003 01:51:28" CREATED_BY="SADMIN" EXT_REC_TABLES="S_APPL_WT_IT_RX"&gt;</w:t>
              <w:br/>
              <w:tab/>
              <w:tab/>
              <w:tab/>
              <w:tab/>
              <w:t>&lt;/APPLET_WEB_TEMPLATE_ITEM&gt;</w:t>
              <w:br/>
              <w:tab/>
              <w:tab/>
              <w:tab/>
              <w:tab/>
              <w:t>&lt;APPLET_WEB_TEMPLATE_ITEM CONTROL="Budget Period" INACTIVE="N" ITEM_IDENTIFIER="507" MARKUP_LANGUAGE="HTML" NAME="Budget Period" TMPL_ITEM_HOLDER_NAME="SiebControl_507" TYPE="List Item" UPDATED="11/04/2016 14:08:41" UPDATED_BY="SADMIN" CREATED="02/07/2002 16:36:46" CREATED_BY="SADMIN" EXT_REC_TABLES="S_APPL_WT_IT_RX"&gt;</w:t>
              <w:br/>
              <w:tab/>
              <w:tab/>
              <w:tab/>
              <w:tab/>
              <w:t>&lt;/APPLET_WEB_TEMPLATE_ITEM&gt;</w:t>
              <w:br/>
              <w:tab/>
              <w:tab/>
              <w:tab/>
              <w:tab/>
              <w:t>&lt;APPLET_WEB_TEMPLATE_ITEM CONTROL="Catalog Category" INACTIVE="N" ITEM_IDENTIFIER="515" MARKUP_LANGUAGE="HTML" NAME="Catalog Category" TMPL_ITEM_HOLDER_NAME="SiebControl_515" TYPE="List Item" UPDATED="11/04/2016 14:08:41" UPDATED_BY="SADMIN" CREATED="10/08/2003 01:51:28" CREATED_BY="SADMIN" EXT_REC_TABLES="S_APPL_WT_IT_RX"&gt;</w:t>
              <w:br/>
              <w:tab/>
              <w:tab/>
              <w:tab/>
              <w:tab/>
              <w:t>&lt;/APPLET_WEB_TEMPLATE_ITEM&gt;</w:t>
              <w:br/>
              <w:tab/>
              <w:tab/>
              <w:tab/>
              <w:tab/>
              <w:t>&lt;APPLET_WEB_TEMPLATE_ITEM CONTROL="Collaborate" INACTIVE="N" ITEM_IDENTIFIER="109" MARKUP_LANGUAGE="HTML" NAME="Collaborate" TMPL_ITEM_HOLDER_NAME="SiebControl_109" TYPE="Control" UPDATED="11/04/2016 14:08:41" UPDATED_BY="SADMIN" CREATED="09/01/2005 15:56:48" CREATED_BY="SADMIN" EXT_REC_TABLES="S_APPL_WT_IT_RX"&gt;</w:t>
              <w:br/>
              <w:tab/>
              <w:tab/>
              <w:tab/>
              <w:tab/>
              <w:t>&lt;/APPLET_WEB_TEMPLATE_ITEM&gt;</w:t>
              <w:br/>
              <w:tab/>
              <w:tab/>
              <w:tab/>
              <w:tab/>
              <w:t>&lt;APPLET_WEB_TEMPLATE_ITEM CONTROL="Comments" INACTIVE="N" ITEM_IDENTIFIER="518" MARKUP_LANGUAGE="HTML" NAME="Comments" TMPL_ITEM_HOLDER_NAME="SiebControl_518" TYPE="List Item" UPDATED="11/04/2016 14:08:41" UPDATED_BY="SADMIN" CREATED="10/08/2003 01:51:28" CREATED_BY="SADMIN" EXT_REC_TABLES="S_APPL_WT_IT_RX"&gt;</w:t>
              <w:br/>
              <w:tab/>
              <w:tab/>
              <w:tab/>
              <w:tab/>
              <w:t>&lt;/APPLET_WEB_TEMPLATE_ITEM&gt;</w:t>
              <w:br/>
              <w:tab/>
              <w:tab/>
              <w:tab/>
              <w:tab/>
              <w:t>&lt;APPLET_WEB_TEMPLATE_ITEM CONTROL="CreateTeamSpace" INACTIVE="N" ITEM_IDENTIFIER="110" MARKUP_LANGUAGE="HTML" NAME="CreateTeamSpace" TMPL_ITEM_HOLDER_NAME="SiebControl_110" TYPE="Control" UPDATED="11/04/2016 14:08:41" UPDATED_BY="SADMIN" CREATED="09/01/2005 15:56:48" CREATED_BY="SADMIN" EXT_REC_TABLES="S_APPL_WT_IT_RX"&gt;</w:t>
              <w:br/>
              <w:tab/>
              <w:tab/>
              <w:tab/>
              <w:tab/>
              <w:t>&lt;/APPLET_WEB_TEMPLATE_ITEM&gt;</w:t>
              <w:br/>
              <w:tab/>
              <w:tab/>
              <w:tab/>
              <w:tab/>
              <w:t>&lt;APPLET_WEB_TEMPLATE_ITEM CONTROL="Created" INACTIVE="N" ITEM_IDENTIFIER="513" MARKUP_LANGUAGE="HTML" NAME="Created" TMPL_ITEM_HOLDER_NAME="SiebControl_513" TYPE="List Item" UPDATED="11/04/2016 14:08:41" UPDATED_BY="SADMIN" CREATED="10/08/2003 01:51:28"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14:08:41" UPDATED_BY="SADMIN" CREATED="06/05/2003 07:49:00" CREATED_BY="SADMIN" EXT_REC_TABLES="S_APPL_WT_IT_RX"&gt;</w:t>
              <w:br/>
              <w:tab/>
              <w:tab/>
              <w:tab/>
              <w:tab/>
              <w:t>&lt;/APPLET_WEB_TEMPLATE_ITEM&gt;</w:t>
              <w:br/>
              <w:tab/>
              <w:tab/>
              <w:tab/>
              <w:tab/>
              <w:t>&lt;APPLET_WEB_TEMPLATE_ITEM CONTROL="Employee" INACTIVE="N" ITEM_IDENTIFIER="512" MARKUP_LANGUAGE="HTML" NAME="Employee" TMPL_ITEM_HOLDER_NAME="SiebControl_512" TYPE="List Item" UPDATED="11/04/2016 14:08:41" UPDATED_BY="SADMIN" CREATED="10/08/2003 01:51:28"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14:08:41" UPDATED_BY="SADMIN" CREATED="02/07/2002 16:36:46" CREATED_BY="SADMIN" EXT_REC_TABLES="S_APPL_WT_IT_RX"&gt;</w:t>
              <w:br/>
              <w:tab/>
              <w:tab/>
              <w:tab/>
              <w:tab/>
              <w:t>&lt;/APPLET_WEB_TEMPLATE_ITEM&gt;</w:t>
              <w:br/>
              <w:tab/>
              <w:tab/>
              <w:tab/>
              <w:tab/>
              <w:t>&lt;APPLET_WEB_TEMPLATE_ITEM CONTROL="GotoNextSet" INACTIVE="N" ITEM_IDENTIFIER="123" MARKUP_LANGUAGE="HTML" NAME="GotoNextSet" TYPE="Control" UPDATED="02/07/2002 16:36:47" UPDATED_BY="SADMIN" CREATED="02/07/2002 16:36:47" CREATED_BY="SADMIN"&gt;</w:t>
              <w:br/>
              <w:tab/>
              <w:tab/>
              <w:tab/>
              <w:tab/>
              <w:t>&lt;/APPLET_WEB_TEMPLATE_ITEM&gt;</w:t>
              <w:br/>
              <w:tab/>
              <w:tab/>
              <w:tab/>
              <w:tab/>
              <w:t>&lt;APPLET_WEB_TEMPLATE_ITEM CONTROL="GotoPreviousSet" INACTIVE="N" ITEM_IDENTIFIER="122" MARKUP_LANGUAGE="HTML" NAME="GotoPreviousSet" TYPE="Control" UPDATED="02/07/2002 16:36:47" UPDATED_BY="SADMIN" CREATED="02/07/2002 16:36:47" CREATED_BY="SADMIN"&gt;</w:t>
              <w:br/>
              <w:tab/>
              <w:tab/>
              <w:tab/>
              <w:tab/>
              <w:t>&lt;/APPLET_WEB_TEMPLATE_ITEM&gt;</w:t>
              <w:br/>
              <w:tab/>
              <w:tab/>
              <w:tab/>
              <w:tab/>
              <w:t>&lt;APPLET_WEB_TEMPLATE_ITEM CONTROL="ToggleListRowCount" INACTIVE="N" ITEM_IDENTIFIER="151" MARKUP_LANGUAGE="HTML" NAME="HTML Link" TMPL_ITEM_HOLDER_NAME="SiebControl_151" TYPE="Control" UPDATED="11/04/2016 14:08:41" UPDATED_BY="SADMIN" CREATED="04/09/2002 06:37:34"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14:08:41" UPDATED_BY="SADMIN" CREATED="11/04/2016 14:08:41"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14:08:41" UPDATED_BY="SADMIN" CREATED="11/04/2016 14:08:41" CREATED_BY="SADMIN" EXT_REC_TABLES="S_APPL_WT_IT_RX"&gt;</w:t>
              <w:br/>
              <w:tab/>
              <w:tab/>
              <w:tab/>
              <w:tab/>
              <w:t>&lt;/APPLET_WEB_TEMPLATE_ITEM&gt;</w:t>
              <w:br/>
              <w:tab/>
              <w:tab/>
              <w:tab/>
              <w:tab/>
              <w:t>&lt;APPLET_WEB_TEMPLATE_ITEM CONTROL="Modified By" INACTIVE="N" ITEM_IDENTIFIER="514" MARKUP_LANGUAGE="HTML" NAME="Modified By" TMPL_ITEM_HOLDER_NAME="SiebControl_514" TYPE="List Item" UPDATED="11/04/2016 14:08:41" UPDATED_BY="SADMIN" CREATED="10/08/2003 01:51:28"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14:08:41" UPDATED_BY="SADMIN" CREATED="02/07/2002 16:36:47"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14:08:41" UPDATED_BY="SADMIN" CREATED="02/07/2002 16:36:48"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14:08:41" UPDATED_BY="SADMIN" CREATED="02/07/2002 16:36:48" CREATED_BY="SADMIN" EXT_REC_TABLES="S_APPL_WT_IT_RX"&gt;</w:t>
              <w:br/>
              <w:tab/>
              <w:tab/>
              <w:tab/>
              <w:tab/>
              <w:t>&lt;/APPLET_WEB_TEMPLATE_ITEM&gt;</w:t>
              <w:br/>
              <w:tab/>
              <w:tab/>
              <w:tab/>
              <w:tab/>
              <w:t>&lt;APPLET_WEB_TEMPLATE_ITEM CONTROL="Organization" INACTIVE="N" ITEM_IDENTIFIER="508" MARKUP_LANGUAGE="HTML" NAME="Organization" TMPL_ITEM_HOLDER_NAME="SiebControl_508" TYPE="List Item" UPDATED="11/04/2016 14:08:41" UPDATED_BY="SADMIN" CREATED="02/07/2002 16:36:48" CREATED_BY="SADMIN" EXT_REC_TABLES="S_APPL_WT_IT_RX"&gt;</w:t>
              <w:br/>
              <w:tab/>
              <w:tab/>
              <w:tab/>
              <w:tab/>
              <w:t>&lt;/APPLET_WEB_TEMPLATE_ITEM&gt;</w:t>
              <w:br/>
              <w:tab/>
              <w:tab/>
              <w:tab/>
              <w:tab/>
              <w:t>&lt;APPLET_WEB_TEMPLATE_ITEM CONTROL="Period" INACTIVE="N" ITEM_IDENTIFIER="506" MARKUP_LANGUAGE="HTML" NAME="Period" TMPL_ITEM_HOLDER_NAME="SiebControl_506" TYPE="List Item" UPDATED="11/04/2016 14:08:41" UPDATED_BY="SADMIN" CREATED="04/09/2002 06:32:07"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14:08:41"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14:08:41" UPDATED_BY="SADMIN" CREATED="02/07/2002 16:36:49" CREATED_BY="SADMIN" EXT_REC_TABLES="S_APPL_WT_IT_RX"&gt;</w:t>
              <w:br/>
              <w:tab/>
              <w:tab/>
              <w:tab/>
              <w:tab/>
              <w:t>&lt;/APPLET_WEB_TEMPLATE_ITEM&gt;</w:t>
              <w:br/>
              <w:tab/>
              <w:tab/>
              <w:tab/>
              <w:tab/>
              <w:t>&lt;APPLET_WEB_TEMPLATE_ITEM CONTROL="Product" INACTIVE="N" ITEM_IDENTIFIER="517" MARKUP_LANGUAGE="HTML" NAME="Product" TMPL_ITEM_HOLDER_NAME="SiebControl_517" TYPE="List Item" UPDATED="11/04/2016 14:08:41" UPDATED_BY="SADMIN" CREATED="10/08/2003 01:51:28" CREATED_BY="SADMIN" EXT_REC_TABLES="S_APPL_WT_IT_RX"&gt;</w:t>
              <w:br/>
              <w:tab/>
              <w:tab/>
              <w:tab/>
              <w:tab/>
              <w:t>&lt;/APPLET_WEB_TEMPLATE_ITEM&gt;</w:t>
              <w:br/>
              <w:tab/>
              <w:tab/>
              <w:tab/>
              <w:tab/>
              <w:t>&lt;APPLET_WEB_TEMPLATE_ITEM CONTROL="Product Line" INACTIVE="N" ITEM_IDENTIFIER="516" MARKUP_LANGUAGE="HTML" NAME="Product Line" TMPL_ITEM_HOLDER_NAME="SiebControl_516" TYPE="List Item" UPDATED="11/04/2016 14:08:41" UPDATED_BY="SADMIN" CREATED="10/08/2003 01:51:28"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14:08:41" UPDATED_BY="SADMIN" CREATED="12/23/2002 21:33:49"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14:08:41"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14:08:41"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14:08:41" UPDATED_BY="SADMIN" CREATED="11/04/2016 14:08:41" CREATED_BY="SADMIN" EXT_REC_TABLES="S_APPL_WT_IT_RX"&gt;</w:t>
              <w:br/>
              <w:tab/>
              <w:tab/>
              <w:tab/>
              <w:tab/>
              <w:t>&lt;/APPLET_WEB_TEMPLATE_ITEM&gt;</w:t>
              <w:br/>
              <w:tab/>
              <w:tab/>
              <w:tab/>
              <w:tab/>
              <w:t>&lt;APPLET_WEB_TEMPLATE_ITEM CONTROL="Region" INACTIVE="N" ITEM_IDENTIFIER="505" MARKUP_LANGUAGE="HTML" NAME="Region" TMPL_ITEM_HOLDER_NAME="SiebControl_505" TYPE="List Item" UPDATED="11/04/2016 14:08:41" UPDATED_BY="SADMIN" CREATED="02/07/2002 16:36:49" CREATED_BY="SADMIN" EXT_REC_TABLES="S_APPL_WT_IT_RX"&gt;</w:t>
              <w:br/>
              <w:tab/>
              <w:tab/>
              <w:tab/>
              <w:tab/>
              <w:t>&lt;/APPLET_WEB_TEMPLATE_ITEM&gt;</w:t>
              <w:br/>
              <w:tab/>
              <w:tab/>
              <w:tab/>
              <w:tab/>
              <w:t>&lt;APPLET_WEB_TEMPLATE_ITEM CONTROL="Source Code" INACTIVE="N" ITEM_IDENTIFIER="502" MARKUP_LANGUAGE="HTML" NAME="Source Code" TMPL_ITEM_HOLDER_NAME="SiebControl_502" TYPE="List Item" UPDATED="11/04/2016 14:08:41" UPDATED_BY="SADMIN" CREATED="04/09/2002 06:31:22" CREATED_BY="SADMIN" EXT_REC_TABLES="S_APPL_WT_IT_RX"&gt;</w:t>
              <w:br/>
              <w:tab/>
              <w:tab/>
              <w:tab/>
              <w:tab/>
              <w:t>&lt;/APPLET_WEB_TEMPLATE_ITEM&gt;</w:t>
              <w:br/>
              <w:tab/>
              <w:tab/>
              <w:tab/>
              <w:tab/>
              <w:t>&lt;APPLET_WEB_TEMPLATE_ITEM CONTROL="Team" INACTIVE="N" ITEM_IDENTIFIER="509" MARKUP_LANGUAGE="HTML" NAME="Team" TMPL_ITEM_HOLDER_NAME="SiebControl_509" TYPE="List Item" UPDATED="11/04/2016 14:08:41" UPDATED_BY="SADMIN" CREATED="02/07/2002 16:36:50" CREATED_BY="SADMIN" EXT_REC_TABLES="S_APPL_WT_IT_RX"&gt;</w:t>
              <w:br/>
              <w:tab/>
              <w:tab/>
              <w:tab/>
              <w:tab/>
              <w:t>&lt;/APPLET_WEB_TEMPLATE_ITEM&gt;</w:t>
              <w:br/>
              <w:tab/>
              <w:tab/>
              <w:tab/>
              <w:tab/>
              <w:t>&lt;APPLET_WEB_TEMPLATE_ITEM CONTROL="Team 2" INACTIVE="N" ITEM_IDENTIFIER="520" MARKUP_LANGUAGE="HTML" NAME="Team 2" TMPL_ITEM_HOLDER_NAME="SiebControl_520" TYPE="List Item" UPDATED="11/04/2016 14:08:41" UPDATED_BY="SADMIN" CREATED="09/19/2007 03:24:49" CREATED_BY="SADMIN" EXT_REC_TABLES="S_APPL_WT_IT_RX"&gt;</w:t>
              <w:br/>
              <w:tab/>
              <w:tab/>
              <w:tab/>
              <w:tab/>
              <w:t>&lt;/APPLET_WEB_TEMPLATE_ITEM&gt;</w:t>
              <w:br/>
              <w:tab/>
              <w:tab/>
              <w:tab/>
              <w:tab/>
              <w:t>&lt;APPLET_WEB_TEMPLATE_ITEM CONTROL="TeamspaceExistenceState" INACTIVE="N" ITEM_IDENTIFIER="504" MARKUP_LANGUAGE="HTML" NAME="TeamspaceExistenceState" TMPL_ITEM_HOLDER_NAME="SiebControl_504" TYPE="List Item" UPDATED="11/04/2016 14:08:41" UPDATED_BY="SADMIN" CREATED="09/01/2005 15:56:48" CREATED_BY="SADMIN" EXT_REC_TABLES="S_APPL_WT_IT_RX"&gt;</w:t>
              <w:br/>
              <w:tab/>
              <w:tab/>
              <w:tab/>
              <w:tab/>
              <w:t>&lt;/APPLET_WEB_TEMPLATE_ITEM&gt;</w:t>
              <w:br/>
              <w:tab/>
              <w:tab/>
              <w:tab/>
              <w:tab/>
              <w:t>&lt;APPLET_WEB_TEMPLATE_ITEM CONTROL="Test_TEamSpace" INACTIVE="N" ITEM_IDENTIFIER="519" MARKUP_LANGUAGE="HTML" NAME="Test_TEamSpace" TMPL_ITEM_HOLDER_NAME="SiebControl_519" TYPE="List Item" UPDATED="11/04/2016 14:08:41" UPDATED_BY="SADMIN" CREATED="09/19/2007 03:24:49"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14:08:41" UPDATED_BY="SADMIN" CREATED="02/07/2002 16:36:50"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14:08:41" UPDATED_BY="SADMIN" CREATED="02/13/2002 09:25:02"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14:08:41" UPDATED_BY="SADMIN" CREATED="03/07/2002 08:33:11"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Price List Applet - Grandchild.sif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02:09:22" CREATED_BY="SADMIN" EXT_REC_TABLES="S_APPL_WTMPL_RX"&gt;</w:t>
              <w:br/>
              <w:tab/>
              <w:tab/>
              <w:tab/>
              <w:tab/>
              <w:t>&lt;APPLET_WEB_TEMPLATE_ITEM CONTROL="Applet_Title" EXTENSION_FLAG="Y" ITEM_IDENTIFIER="99929" NAME="Applet_Title" TMPL_ITEM_HOLDER_NAME="SiebControl_99929" TYPE="Control" UPDATED="11/04/2016 14:39:25" UPDATED_BY="SADMIN" CREATED="11/04/2016 14:39:25"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14:39:25" UPDATED_BY="SADMIN" CREATED="06/05/2003 08:39:38" CREATED_BY="SADMIN" EXT_REC_TABLES="S_APPL_WT_IT_RX"&gt;</w:t>
              <w:br/>
              <w:tab/>
              <w:tab/>
              <w:tab/>
              <w:tab/>
              <w:t>&lt;/APPLET_WEB_TEMPLATE_ITEM&gt;</w:t>
              <w:br/>
              <w:tab/>
              <w:tab/>
              <w:tab/>
              <w:tab/>
              <w:t>&lt;APPLET_WEB_TEMPLATE_ITEM CONTROL="GotoNextSet" INACTIVE="N" ITEM_IDENTIFIER="123" MARKUP_LANGUAGE="HTML" NAME="GotoNextSet" TYPE="Control" UPDATED="06/05/2003 16:31:45" UPDATED_BY="SADMIN" CREATED="06/05/2003 08:39:38" CREATED_BY="SADMIN"&gt;</w:t>
              <w:br/>
              <w:tab/>
              <w:tab/>
              <w:tab/>
              <w:tab/>
              <w:t>&lt;/APPLET_WEB_TEMPLATE_ITEM&gt;</w:t>
              <w:br/>
              <w:tab/>
              <w:tab/>
              <w:tab/>
              <w:tab/>
              <w:t>&lt;APPLET_WEB_TEMPLATE_ITEM CONTROL="GotoPreviousSet" INACTIVE="N" ITEM_IDENTIFIER="122" MARKUP_LANGUAGE="HTML" NAME="GotoPreviousSet" TYPE="Control" UPDATED="06/05/2003 16:31:45" UPDATED_BY="SADMIN" CREATED="06/05/2003 08:39:38" CREATED_BY="SADMIN"&gt;</w:t>
              <w:br/>
              <w:tab/>
              <w:tab/>
              <w:tab/>
              <w:tab/>
              <w:t>&lt;/APPLET_WEB_TEMPLATE_ITEM&gt;</w:t>
              <w:br/>
              <w:tab/>
              <w:tab/>
              <w:tab/>
              <w:tab/>
              <w:t>&lt;APPLET_WEB_TEMPLATE_ITEM CONTROL="List Price" INACTIVE="N" ITEM_IDENTIFIER="502" MARKUP_LANGUAGE="HTML" NAME="List Price" TMPL_ITEM_HOLDER_NAME="SiebControl_502" TYPE="List Item" UPDATED="11/04/2016 14:39:25" UPDATED_BY="SADMIN" CREATED="06/05/2003 08:39:38"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14:39:25" UPDATED_BY="SADMIN" CREATED="11/04/2016 14:39:25"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14:39:25" UPDATED_BY="SADMIN" CREATED="11/04/2016 14:39:25"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14:39:25" UPDATED_BY="SADMIN" CREATED="06/05/2003 08:39:38"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14:39:25" UPDATED_BY="SADMIN" CREATED="06/05/2003 08:39:39"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14:39:25"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14:39:25" UPDATED_BY="SADMIN" CREATED="06/05/2003 08:39:39" CREATED_BY="SADMIN" EXT_REC_TABLES="S_APPL_WT_IT_RX"&gt;</w:t>
              <w:br/>
              <w:tab/>
              <w:tab/>
              <w:tab/>
              <w:tab/>
              <w:t>&lt;/APPLET_WEB_TEMPLATE_ITEM&gt;</w:t>
              <w:br/>
              <w:tab/>
              <w:tab/>
              <w:tab/>
              <w:tab/>
              <w:t>&lt;APPLET_WEB_TEMPLATE_ITEM EXTENSION_FLAG="Y" ITEM_IDENTIFIER="99993" NAME="Price List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CONTROL="Pricing Method" INACTIVE="N" ITEM_IDENTIFIER="505" MARKUP_LANGUAGE="HTML" NAME="Pricing Method" TMPL_ITEM_HOLDER_NAME="SiebControl_505" TYPE="List Item" UPDATED="11/04/2016 14:39:25" UPDATED_BY="SADMIN" CREATED="06/05/2003 08:39:39"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14:39:25" UPDATED_BY="SADMIN" CREATED="06/05/2003 08:39:39"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14:39:25" UPDATED_BY="SADMIN" CREATED="11/04/2016 14:39:25" CREATED_BY="SADMIN" EXT_REC_TABLES="S_APPL_WT_IT_RX"&gt;</w:t>
              <w:br/>
              <w:tab/>
              <w:tab/>
              <w:tab/>
              <w:tab/>
              <w:t>&lt;/APPLET_WEB_TEMPLATE_ITEM&gt;</w:t>
              <w:br/>
              <w:tab/>
              <w:tab/>
              <w:tab/>
              <w:tab/>
              <w:t>&lt;APPLET_WEB_TEMPLATE_ITEM CONTROL="Service Price Percent" INACTIVE="N" ITEM_IDENTIFIER="504" MARKUP_LANGUAGE="HTML" NAME="Service Price Percent" TMPL_ITEM_HOLDER_NAME="SiebControl_504" TYPE="List Item" UPDATED="11/04/2016 14:39:25" UPDATED_BY="SADMIN" CREATED="06/05/2003 08:39:39"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14:39:25" UPDATED_BY="SADMIN" CREATED="06/05/2003 08:39:39" CREATED_BY="SADMIN" EXT_REC_TABLES="S_APPL_WT_IT_RX"&gt;</w:t>
              <w:br/>
              <w:tab/>
              <w:tab/>
              <w:tab/>
              <w:tab/>
              <w:t>&lt;/APPLET_WEB_TEMPLATE_ITEM&gt;</w:t>
              <w:br/>
              <w:tab/>
              <w:tab/>
              <w:tab/>
              <w:tab/>
              <w:t>&lt;APPLET_WEB_TEMPLATE_ITEM CONTROL="Volume Discount" INACTIVE="N" ITEM_IDENTIFIER="503" MARKUP_LANGUAGE="HTML" NAME="Volume Discount" TMPL_ITEM_HOLDER_NAME="SiebControl_503" TYPE="List Item" UPDATED="11/04/2016 14:39:25" UPDATED_BY="SADMIN" CREATED="06/05/2003 08:39:39"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CREATED="12/08/2000 11:27:24" CREATED_BY="SADMIN" EXT_REC_TABLES="S_APPL_WTMPL_RX"&gt;</w:t>
              <w:br/>
              <w:tab/>
              <w:tab/>
              <w:tab/>
              <w:tab/>
              <w:t>&lt;APPLET_WEB_TEMPLATE_ITEM CONTROL="Applet_Title" EXTENSION_FLAG="Y" ITEM_IDENTIFIER="99929" NAME="Applet_Title" TMPL_ITEM_HOLDER_NAME="SiebControl_99929" TYPE="Control" UPDATED="11/04/2016 14:39:25" UPDATED_BY="SADMIN" CREATED="11/04/2016 14:39:25"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14:39:25" UPDATED_BY="SADMIN" CREATED="04/07/2001 03:50:46" CREATED_BY="SADMIN" EXT_REC_TABLES="S_APPL_WT_IT_RX"&gt;</w:t>
              <w:br/>
              <w:tab/>
              <w:tab/>
              <w:tab/>
              <w:tab/>
              <w:t>&lt;/APPLET_WEB_TEMPLATE_ITEM&gt;</w:t>
              <w:br/>
              <w:tab/>
              <w:tab/>
              <w:tab/>
              <w:tab/>
              <w:t>&lt;APPLET_WEB_TEMPLATE_ITEM CONTROL="List Price" INACTIVE="N" ITEM_IDENTIFIER="2301" MARKUP_LANGUAGE="HTML" NAME="List Price" TMPL_ITEM_HOLDER_NAME="SiebControl_2301" TYPE="List Item" UPDATED="11/04/2016 14:39:25" UPDATED_BY="SADMIN" CREATED="12/08/2000 11:27:24"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14:39:25" UPDATED_BY="SADMIN" CREATED="11/04/2016 14:39:25"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14:39:25" UPDATED_BY="SADMIN" CREATED="12/08/2000 11:27:24" CREATED_BY="SADMIN" EXT_REC_TABLES="S_APPL_WT_IT_RX"&gt;</w:t>
              <w:br/>
              <w:tab/>
              <w:tab/>
              <w:tab/>
              <w:tab/>
              <w:t>&lt;/APPLET_WEB_TEMPLATE_ITEM&gt;</w:t>
              <w:br/>
              <w:tab/>
              <w:tab/>
              <w:tab/>
              <w:tab/>
              <w:t>&lt;APPLET_WEB_TEMPLATE_ITEM EXTENSION_FLAG="Y" ITEM_IDENTIFIER="99993" NAME="Price List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CONTROL="Pricing Method" INACTIVE="N" ITEM_IDENTIFIER="1303" MARKUP_LANGUAGE="HTML" NAME="Pricing Method" TMPL_ITEM_HOLDER_NAME="SiebControl_1303" TYPE="List Item" UPDATED="11/04/2016 14:39:25" UPDATED_BY="SADMIN" CREATED="12/08/2000 11:27:24"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14:39:25" UPDATED_BY="SADMIN" CREATED="12/23/2002 21:35:16"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14:39:25" UPDATED_BY="SADMIN" CREATED="11/04/2016 14:39:25" CREATED_BY="SADMIN" EXT_REC_TABLES="S_APPL_WT_IT_RX"&gt;</w:t>
              <w:br/>
              <w:tab/>
              <w:tab/>
              <w:tab/>
              <w:tab/>
              <w:t>&lt;/APPLET_WEB_TEMPLATE_ITEM&gt;</w:t>
              <w:br/>
              <w:tab/>
              <w:tab/>
              <w:tab/>
              <w:tab/>
              <w:t>&lt;APPLET_WEB_TEMPLATE_ITEM CONTROL="Service Price Percent" INACTIVE="N" ITEM_IDENTIFIER="2302" MARKUP_LANGUAGE="HTML" NAME="Service Price Percent" TMPL_ITEM_HOLDER_NAME="SiebControl_2302" TYPE="List Item" UPDATED="11/04/2016 14:39:25" UPDATED_BY="SADMIN" CREATED="12/08/2000 11:27:24"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14:39:25" UPDATED_BY="SADMIN" CREATED="04/07/2001 03:50:46"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14:39:25" UPDATED_BY="SADMIN" CREATED="12/08/2000 11:27:24" CREATED_BY="SADMIN" EXT_REC_TABLES="S_APPL_WT_IT_RX"&gt;</w:t>
              <w:br/>
              <w:tab/>
              <w:tab/>
              <w:tab/>
              <w:tab/>
              <w:t>&lt;/APPLET_WEB_TEMPLATE_ITEM&gt;</w:t>
              <w:br/>
              <w:tab/>
              <w:tab/>
              <w:tab/>
              <w:tab/>
              <w:t>&lt;APPLET_WEB_TEMPLATE_ITEM CONTROL="Volume Discount" INACTIVE="N" ITEM_IDENTIFIER="1302" MARKUP_LANGUAGE="HTML" NAME="Volume Discount" TMPL_ITEM_HOLDER_NAME="SiebControl_1302" TYPE="List Item" UPDATED="11/04/2016 14:39:25" UPDATED_BY="SADMIN" CREATED="12/08/2000 11:27:24"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14:39:25" UPDATED_BY="SADMIN" CREATED="12/08/2000 11:27:24"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14:39:25" UPDATED_BY="SADMIN" CREATED="12/08/2000 11:27:24"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Statement Drop Down Form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Applet Edit" INACTIVE="N" NAME="Edit" SEQUENCE="0" TYPE="Edit" WEB_TEMPLATE="ePortal Applet Edit" UPDATED="11/04/2016 12:37:17" UPDATED_BY="SADMIN" CREATED="08/20/2003 18:04:11" CREATED_BY="SADMIN" EXT_REC_TABLES="S_APPL_WTMPL_RX"&gt;</w:t>
              <w:br/>
              <w:tab/>
              <w:tab/>
              <w:tab/>
              <w:tab/>
              <w:t>&lt;APPLET_WEB_TEMPLATE_ITEM CONTROL="Applet_Title" EXTENSION_FLAG="Y" ITEM_IDENTIFIER="99929" NAME="Applet_Title" TMPL_ITEM_HOLDER_NAME="SiebControl_99929" TYPE="Control" UPDATED="11/04/2016 13:57:17" UPDATED_BY="SADMIN" CREATED="11/04/2016 13:57:17" CREATED_BY="SADMIN" EXT_REC_TABLES="S_APPL_WT_IT_RX"&gt;</w:t>
              <w:br/>
              <w:tab/>
              <w:tab/>
              <w:tab/>
              <w:tab/>
              <w:t>&lt;/APPLET_WEB_TEMPLATE_ITEM&gt;</w:t>
              <w:br/>
              <w:tab/>
              <w:tab/>
              <w:tab/>
              <w:tab/>
              <w:t>&lt;APPLET_WEB_TEMPLATE_ITEM CONTROL="FldMember#" INACTIVE="N" ITEM_IDENTIFIER="1301" MARKUP_LANGUAGE="HTML" NAME="FldMember#" TMPL_ITEM_HOLDER_NAME="SiebControl_1301" TYPE="Control" UPDATED="11/04/2016 13:57:17" UPDATED_BY="SADMIN" CREATED="08/20/2003 18:16:55" CREATED_BY="SADMIN" EXT_REC_TABLES="S_APPL_WT_IT_RX"&gt;</w:t>
              <w:br/>
              <w:tab/>
              <w:tab/>
              <w:tab/>
              <w:tab/>
              <w:t>&lt;/APPLET_WEB_TEMPLATE_ITEM&gt;</w:t>
              <w:br/>
              <w:tab/>
              <w:tab/>
              <w:tab/>
              <w:tab/>
              <w:t>&lt;APPLET_WEB_TEMPLATE_ITEM CONTROL="FldStatementRange" INACTIVE="N" ITEM_IDENTIFIER="1302" MARKUP_LANGUAGE="HTML" NAME="FldStatementRange" TMPL_ITEM_HOLDER_NAME="SiebControl_1302" TYPE="Control" UPDATED="11/04/2016 13:57:17" UPDATED_BY="SADMIN" CREATED="08/20/2003 18:16:58" CREATED_BY="SADMIN" EXT_REC_TABLES="S_APPL_WT_IT_RX"&gt;</w:t>
              <w:br/>
              <w:tab/>
              <w:tab/>
              <w:tab/>
              <w:tab/>
              <w:t>&lt;/APPLET_WEB_TEMPLATE_ITEM&gt;</w:t>
              <w:br/>
              <w:tab/>
              <w:tab/>
              <w:tab/>
              <w:tab/>
              <w:t>&lt;APPLET_WEB_TEMPLATE_ITEM CONTROL="LabelMember#" INACTIVE="N" ITEM_IDENTIFIER="1201" MARKUP_LANGUAGE="HTML" NAME="LabelMember#" TMPL_ITEM_HOLDER_NAME="SiebControl_1201" TYPE="Control" UPDATED="11/04/2016 13:57:17" UPDATED_BY="SADMIN" CREATED="09/17/2003 21:09:53" CREATED_BY="SADMIN" EXT_REC_TABLES="S_APPL_WT_IT_RX"&gt;</w:t>
              <w:br/>
              <w:tab/>
              <w:tab/>
              <w:tab/>
              <w:tab/>
              <w:t>&lt;/APPLET_WEB_TEMPLATE_ITEM&gt;</w:t>
              <w:br/>
              <w:tab/>
              <w:tab/>
              <w:tab/>
              <w:tab/>
              <w:t>&lt;APPLET_WEB_TEMPLATE_ITEM CONTROL="LabelStatementRange" INACTIVE="N" ITEM_IDENTIFIER="1202" MARKUP_LANGUAGE="HTML" NAME="LabelStatementRange" TMPL_ITEM_HOLDER_NAME="SiebControl_1202" TYPE="Control" UPDATED="11/04/2016 13:57:17" UPDATED_BY="SADMIN" CREATED="09/17/2003 21:09:55"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Syndicate Contact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02:01:05" CREATED_BY="SADMIN" EXT_REC_TABLES="S_APPL_WTMPL_RX"&gt;</w:t>
              <w:br/>
              <w:tab/>
              <w:tab/>
              <w:tab/>
              <w:tab/>
              <w:t>&lt;APPLET_WEB_TEMPLATE_ITEM CONTROL="Applet_Title" EXTENSION_FLAG="Y" ITEM_IDENTIFIER="99929" NAME="Applet_Title" TMPL_ITEM_HOLDER_NAME="SiebControl_99929" TYPE="Control" UPDATED="11/04/2016 13:24:27" UPDATED_BY="SADMIN" CREATED="11/04/2016 13:24:27"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CONTROL="Email Address" INACTIVE="N" ITEM_IDENTIFIER="505" MARKUP_LANGUAGE="HTML" NAME="Email Address" TMPL_ITEM_HOLDER_NAME="SiebControl_505" TYPE="List Item" UPDATED="11/04/2016 13:24:27" UPDATED_BY="SADMIN" CREATED="06/05/2003 06:29:07" CREATED_BY="SADMIN" EXT_REC_TABLES="S_APPL_WT_IT_RX"&gt;</w:t>
              <w:br/>
              <w:tab/>
              <w:tab/>
              <w:tab/>
              <w:tab/>
              <w:t>&lt;/APPLET_WEB_TEMPLATE_ITEM&gt;</w:t>
              <w:br/>
              <w:tab/>
              <w:tab/>
              <w:tab/>
              <w:tab/>
              <w:t>&lt;APPLET_WEB_TEMPLATE_ITEM CONTROL="Fax Phone #" INACTIVE="Y" ITEM_IDENTIFIER="507" MARKUP_LANGUAGE="HTML" NAME="Fax Phone #" TMPL_ITEM_HOLDER_NAME="SiebControl_507" TYPE="List Item" UPDATED="11/04/2016 13:24:27" UPDATED_BY="SADMIN" CREATED="06/05/2003 06:29:07"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13:24:27" UPDATED_BY="SADMIN" CREATED="06/05/2003 06:29:07" CREATED_BY="SADMIN" EXT_REC_TABLES="S_APPL_WT_IT_RX"&gt;</w:t>
              <w:br/>
              <w:tab/>
              <w:tab/>
              <w:tab/>
              <w:tab/>
              <w:t>&lt;/APPLET_WEB_TEMPLATE_ITEM&gt;</w:t>
              <w:br/>
              <w:tab/>
              <w:tab/>
              <w:tab/>
              <w:tab/>
              <w:t>&lt;APPLET_WEB_TEMPLATE_ITEM CONTROL="GotoNextSet" INACTIVE="N" ITEM_IDENTIFIER="123" MARKUP_LANGUAGE="HTML" NAME="GotoNextSet" TYPE="Control" UPDATED="06/05/2003 13:42:14" UPDATED_BY="SADMIN" CREATED="06/05/2003 06:29:07" CREATED_BY="SADMIN"&gt;</w:t>
              <w:br/>
              <w:tab/>
              <w:tab/>
              <w:tab/>
              <w:tab/>
              <w:t>&lt;/APPLET_WEB_TEMPLATE_ITEM&gt;</w:t>
              <w:br/>
              <w:tab/>
              <w:tab/>
              <w:tab/>
              <w:tab/>
              <w:t>&lt;APPLET_WEB_TEMPLATE_ITEM CONTROL="GotoPreviousSet" INACTIVE="N" ITEM_IDENTIFIER="122" MARKUP_LANGUAGE="HTML" NAME="GotoPreviousSet" TYPE="Control" UPDATED="06/05/2003 13:42:15" UPDATED_BY="SADMIN" CREATED="06/05/2003 06:29:07" CREATED_BY="SADMIN"&gt;</w:t>
              <w:br/>
              <w:tab/>
              <w:tab/>
              <w:tab/>
              <w:tab/>
              <w:t>&lt;/APPLET_WEB_TEMPLATE_ITEM&gt;</w:t>
              <w:br/>
              <w:tab/>
              <w:tab/>
              <w:tab/>
              <w:tab/>
              <w:t>&lt;APPLET_WEB_TEMPLATE_ITEM CONTROL="HTML PositionOnRow2" INACTIVE="N" ITEM_IDENTIFIER="144" MARKUP_LANGUAGE="HTML" NAME="HTML PositionOnRow2" TMPL_ITEM_HOLDER_NAME="SiebControl_144" TYPE="Control" UPDATED="11/04/2016 13:24:27" UPDATED_BY="SADMIN" CREATED="06/05/2003 06:29:07" CREATED_BY="SADMIN" EXT_REC_TABLES="S_APPL_WT_IT_RX"&gt;</w:t>
              <w:br/>
              <w:tab/>
              <w:tab/>
              <w:tab/>
              <w:tab/>
              <w:t>&lt;/APPLET_WEB_TEMPLATE_ITEM&gt;</w:t>
              <w:br/>
              <w:tab/>
              <w:tab/>
              <w:tab/>
              <w:tab/>
              <w:t>&lt;APPLET_WEB_TEMPLATE_ITEM CONTROL="Job Title" INACTIVE="N" ITEM_IDENTIFIER="508" MARKUP_LANGUAGE="HTML" NAME="Job Title" TMPL_ITEM_HOLDER_NAME="SiebControl_508" TYPE="List Item" UPDATED="11/04/2016 13:24:27" UPDATED_BY="SADMIN" CREATED="06/05/2003 06:29:08"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13:24:27" UPDATED_BY="SADMIN" CREATED="06/05/2003 06:29:08"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13:24:27" UPDATED_BY="SADMIN" CREATED="11/04/2016 13:24:27"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13:24:27" UPDATED_BY="SADMIN" CREATED="06/05/2003 06:29:08"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13:24:27" UPDATED_BY="SADMIN" CREATED="11/04/2016 13:24:27"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13:24:27" UPDATED_BY="SADMIN" CREATED="06/05/2003 06:29:08"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13:24:27" UPDATED_BY="SADMIN" CREATED="06/05/2003 06:29:08"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13:24:27"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13:24:27" UPDATED_BY="SADMIN" CREATED="06/05/2003 06:29:08"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13:24:27"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13:24:27"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13:24:27" UPDATED_BY="SADMIN" CREATED="11/04/2016 13:24:27" CREATED_BY="SADMIN" EXT_REC_TABLES="S_APPL_WT_IT_RX"&gt;</w:t>
              <w:br/>
              <w:tab/>
              <w:tab/>
              <w:tab/>
              <w:tab/>
              <w:t>&lt;/APPLET_WEB_TEMPLATE_ITEM&gt;</w:t>
              <w:br/>
              <w:tab/>
              <w:tab/>
              <w:tab/>
              <w:tab/>
              <w:t>&lt;APPLET_WEB_TEMPLATE_ITEM CONTROL="Work Phone #" INACTIVE="N" ITEM_IDENTIFIER="506" MARKUP_LANGUAGE="HTML" NAME="Work Phone #" TMPL_ITEM_HOLDER_NAME="SiebControl_506" TYPE="List Item" UPDATED="11/04/2016 13:24:27" UPDATED_BY="SADMIN" CREATED="06/05/2003 06:29:08"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13:24:27" UPDATED_BY="SADMIN" CREATED="06/05/2003 06:29:08"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02:01:05" CREATED_BY="SADMIN" EXT_REC_TABLES="S_APPL_WTMPL_RX"&gt;</w:t>
              <w:br/>
              <w:tab/>
              <w:tab/>
              <w:tab/>
              <w:tab/>
              <w:t>&lt;APPLET_WEB_TEMPLATE_ITEM CONTROL="AppletTitle" INACTIVE="N" ITEM_IDENTIFIER="90" MARKUP_LANGUAGE="HTML" NAME="AppletTitle" TMPL_ITEM_HOLDER_NAME="SiebControl_90" TYPE="Control" UPDATED="11/04/2016 13:24:27" UPDATED_BY="SADMIN" CREATED="06/05/2003 06:29:08"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13:24:27" UPDATED_BY="SADMIN" CREATED="11/04/2016 13:24:27"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CONTROL="Email Address" INACTIVE="N" ITEM_IDENTIFIER="2801" MARKUP_LANGUAGE="HTML" NAME="Email Address" TMPL_ITEM_HOLDER_NAME="SiebControl_2801" TYPE="List Item" UPDATED="11/04/2016 13:24:27" UPDATED_BY="SADMIN" CREATED="06/05/2003 06:29:08"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13:24:27" UPDATED_BY="SADMIN" CREATED="06/05/2003 06:29:09" CREATED_BY="SADMIN" EXT_REC_TABLES="S_APPL_WT_IT_RX"&gt;</w:t>
              <w:br/>
              <w:tab/>
              <w:tab/>
              <w:tab/>
              <w:tab/>
              <w:t>&lt;/APPLET_WEB_TEMPLATE_ITEM&gt;</w:t>
              <w:br/>
              <w:tab/>
              <w:tab/>
              <w:tab/>
              <w:tab/>
              <w:t>&lt;APPLET_WEB_TEMPLATE_ITEM CONTROL="Fax Phone #" INACTIVE="N" ITEM_IDENTIFIER="2302" MARKUP_LANGUAGE="HTML" NAME="Fax Phone #" TMPL_ITEM_HOLDER_NAME="SiebControl_2302" TYPE="List Item" UPDATED="11/04/2016 13:24:27" UPDATED_BY="SADMIN" CREATED="06/05/2003 06:29:09"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13:24:27" UPDATED_BY="SADMIN" CREATED="06/05/2003 06:29:09"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13:24:27" UPDATED_BY="SADMIN" CREATED="06/05/2003 06:29:09"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13:24:27" UPDATED_BY="SADMIN" CREATED="06/05/2003 06:29:09" CREATED_BY="SADMIN" EXT_REC_TABLES="S_APPL_WT_IT_RX"&gt;</w:t>
              <w:br/>
              <w:tab/>
              <w:tab/>
              <w:tab/>
              <w:tab/>
              <w:t>&lt;/APPLET_WEB_TEMPLATE_ITEM&gt;</w:t>
              <w:br/>
              <w:tab/>
              <w:tab/>
              <w:tab/>
              <w:tab/>
              <w:t>&lt;APPLET_WEB_TEMPLATE_ITEM CONTROL="Job Title" INACTIVE="N" ITEM_IDENTIFIER="2802" MARKUP_LANGUAGE="HTML" NAME="Job Title" TMPL_ITEM_HOLDER_NAME="SiebControl_2802" TYPE="List Item" UPDATED="11/04/2016 13:24:27" UPDATED_BY="SADMIN" CREATED="06/05/2003 06:29:09"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13:24:27" UPDATED_BY="SADMIN" CREATED="06/05/2003 06:29:09" CREATED_BY="SADMIN" EXT_REC_TABLES="S_APPL_WT_IT_RX"&gt;</w:t>
              <w:br/>
              <w:tab/>
              <w:tab/>
              <w:tab/>
              <w:tab/>
              <w:t>&lt;/APPLET_WEB_TEMPLATE_ITEM&gt;</w:t>
              <w:br/>
              <w:tab/>
              <w:tab/>
              <w:tab/>
              <w:tab/>
              <w:t>&lt;APPLET_WEB_TEMPLATE_ITEM CONTROL="M/M" INACTIVE="N" ITEM_IDENTIFIER="1802" MARKUP_LANGUAGE="HTML" NAME="M/M" TMPL_ITEM_HOLDER_NAME="SiebControl_1802" TYPE="List Item" UPDATED="11/04/2016 13:24:27" UPDATED_BY="SADMIN" CREATED="06/05/2003 06:29:09"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13:24:27" UPDATED_BY="SADMIN" CREATED="11/04/2016 13:24:27" CREATED_BY="SADMIN" EXT_REC_TABLES="S_APPL_WT_IT_RX"&gt;</w:t>
              <w:br/>
              <w:tab/>
              <w:tab/>
              <w:tab/>
              <w:tab/>
              <w:t>&lt;/APPLET_WEB_TEMPLATE_ITEM&gt;</w:t>
              <w:br/>
              <w:tab/>
              <w:tab/>
              <w:tab/>
              <w:tab/>
              <w:t>&lt;APPLET_WEB_TEMPLATE_ITEM CONTROL="Middle Name" INACTIVE="N" ITEM_IDENTIFIER="1801" MARKUP_LANGUAGE="HTML" NAME="Middle Name" TMPL_ITEM_HOLDER_NAME="SiebControl_1801" TYPE="List Item" UPDATED="11/04/2016 13:24:27" UPDATED_BY="SADMIN" CREATED="06/05/2003 06:29:09"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13:24:27" UPDATED_BY="SADMIN" CREATED="06/05/2003 06:29:09"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13:24:27" UPDATED_BY="SADMIN" CREATED="06/05/2003 06:29:10"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13:24:27" UPDATED_BY="SADMIN" CREATED="11/04/2016 13:24:27" CREATED_BY="SADMIN" EXT_REC_TABLES="S_APPL_WT_IT_RX"&gt;</w:t>
              <w:br/>
              <w:tab/>
              <w:tab/>
              <w:tab/>
              <w:tab/>
              <w:t>&lt;/APPLET_WEB_TEMPLATE_ITEM&gt;</w:t>
              <w:br/>
              <w:tab/>
              <w:tab/>
              <w:tab/>
              <w:tab/>
              <w:t>&lt;APPLET_WEB_TEMPLATE_ITEM COMMENTS="Added by 7.7 Add Missing Buttons Rule Tools Patch:" CONTROL="UndoRecord" INACTIVE="N" ITEM_IDENTIFIER="135" MARKUP_LANGUAGE="HTML" NAME="UndoRecord" TMPL_ITEM_HOLDER_NAME="SiebControl_135" TYPE="Control" UPDATED="11/04/2016 13:24:27" UPDATED_BY="SADMIN" CREATED="06/05/2003 06:29:10" CREATED_BY="SADMIN" EXT_REC_TABLES="S_APPL_WT_IT_RX"&gt;</w:t>
              <w:br/>
              <w:tab/>
              <w:tab/>
              <w:tab/>
              <w:tab/>
              <w:t>&lt;/APPLET_WEB_TEMPLATE_ITEM&gt;</w:t>
              <w:br/>
              <w:tab/>
              <w:tab/>
              <w:tab/>
              <w:tab/>
              <w:t>&lt;APPLET_WEB_TEMPLATE_ITEM CONTROL="Work Phone #" INACTIVE="N" ITEM_IDENTIFIER="2301" MARKUP_LANGUAGE="HTML" NAME="Work Phone #" TMPL_ITEM_HOLDER_NAME="SiebControl_2301" TYPE="List Item" UPDATED="11/04/2016 13:24:27" UPDATED_BY="SADMIN" CREATED="06/05/2003 06:29:10"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13:24:28" UPDATED_BY="SADMIN" CREATED="06/05/2003 06:29:10"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02:01:05" CREATED_BY="SADMIN" EXT_REC_TABLES="S_APPL_WTMPL_RX"&gt;</w:t>
              <w:br/>
              <w:tab/>
              <w:tab/>
              <w:tab/>
              <w:tab/>
              <w:t>&lt;APPLET_WEB_TEMPLATE_ITEM CONTROL="Applet_Title" EXTENSION_FLAG="Y" ITEM_IDENTIFIER="99929" NAME="Applet_Title" TMPL_ITEM_HOLDER_NAME="SiebControl_99929" TYPE="Control" UPDATED="11/04/2016 13:24:28" UPDATED_BY="SADMIN" CREATED="11/04/2016 13:24:28"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13:24:28" UPDATED_BY="SADMIN" CREATED="06/05/2003 06:29:10" CREATED_BY="SADMIN" EXT_REC_TABLES="S_APPL_WT_IT_RX"&gt;</w:t>
              <w:br/>
              <w:tab/>
              <w:tab/>
              <w:tab/>
              <w:tab/>
              <w:t>&lt;/APPLET_WEB_TEMPLATE_ITEM&gt;</w:t>
              <w:br/>
              <w:tab/>
              <w:tab/>
              <w:tab/>
              <w:tab/>
              <w:t>&lt;APPLET_WEB_TEMPLATE_ITEM CONTROL="Email Address" INACTIVE="N" ITEM_IDENTIFIER="508" MARKUP_LANGUAGE="HTML" NAME="Email Address" TMPL_ITEM_HOLDER_NAME="SiebControl_508" TYPE="List Item" UPDATED="11/04/2016 13:24:28" UPDATED_BY="SADMIN" CREATED="06/05/2003 06:29:10"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13:24:28" UPDATED_BY="SADMIN" CREATED="06/05/2003 06:29:10" CREATED_BY="SADMIN" EXT_REC_TABLES="S_APPL_WT_IT_RX"&gt;</w:t>
              <w:br/>
              <w:tab/>
              <w:tab/>
              <w:tab/>
              <w:tab/>
              <w:t>&lt;/APPLET_WEB_TEMPLATE_ITEM&gt;</w:t>
              <w:br/>
              <w:tab/>
              <w:tab/>
              <w:tab/>
              <w:tab/>
              <w:t>&lt;APPLET_WEB_TEMPLATE_ITEM CONTROL="Fax Phone #" INACTIVE="N" ITEM_IDENTIFIER="506" MARKUP_LANGUAGE="HTML" NAME="Fax Phone #" TMPL_ITEM_HOLDER_NAME="SiebControl_506" TYPE="List Item" UPDATED="11/04/2016 13:24:28" UPDATED_BY="SADMIN" CREATED="06/05/2003 06:29:10"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13:24:28" UPDATED_BY="SADMIN" CREATED="06/05/2003 06:29:10" CREATED_BY="SADMIN" EXT_REC_TABLES="S_APPL_WT_IT_RX"&gt;</w:t>
              <w:br/>
              <w:tab/>
              <w:tab/>
              <w:tab/>
              <w:tab/>
              <w:t>&lt;/APPLET_WEB_TEMPLATE_ITEM&gt;</w:t>
              <w:br/>
              <w:tab/>
              <w:tab/>
              <w:tab/>
              <w:tab/>
              <w:t>&lt;APPLET_WEB_TEMPLATE_ITEM CONTROL="GotoNextSet" INACTIVE="N" ITEM_IDENTIFIER="123" MARKUP_LANGUAGE="HTML" NAME="GotoNextSet" TYPE="Control" UPDATED="06/05/2003 13:42:18" UPDATED_BY="SADMIN" CREATED="06/05/2003 06:29:10" CREATED_BY="SADMIN"&gt;</w:t>
              <w:br/>
              <w:tab/>
              <w:tab/>
              <w:tab/>
              <w:tab/>
              <w:t>&lt;/APPLET_WEB_TEMPLATE_ITEM&gt;</w:t>
              <w:br/>
              <w:tab/>
              <w:tab/>
              <w:tab/>
              <w:tab/>
              <w:t>&lt;APPLET_WEB_TEMPLATE_ITEM CONTROL="GotoPreviousSet" INACTIVE="N" ITEM_IDENTIFIER="122" MARKUP_LANGUAGE="HTML" NAME="GotoPreviousSet" TYPE="Control" UPDATED="06/05/2003 13:42:18" UPDATED_BY="SADMIN" CREATED="06/05/2003 06:29:11" CREATED_BY="SADMIN"&gt;</w:t>
              <w:br/>
              <w:tab/>
              <w:tab/>
              <w:tab/>
              <w:tab/>
              <w:t>&lt;/APPLET_WEB_TEMPLATE_ITEM&gt;</w:t>
              <w:br/>
              <w:tab/>
              <w:tab/>
              <w:tab/>
              <w:tab/>
              <w:t>&lt;APPLET_WEB_TEMPLATE_ITEM CONTROL="HTML PositionOnRow23" INACTIVE="N" ITEM_IDENTIFIER="144" MARKUP_LANGUAGE="HTML" NAME="HTML PositionOnRow23" TMPL_ITEM_HOLDER_NAME="SiebControl_144" TYPE="Control" UPDATED="11/04/2016 13:24:28" UPDATED_BY="SADMIN" CREATED="06/05/2003 06:29:11" CREATED_BY="SADMIN" EXT_REC_TABLES="S_APPL_WT_IT_RX"&gt;</w:t>
              <w:br/>
              <w:tab/>
              <w:tab/>
              <w:tab/>
              <w:tab/>
              <w:t>&lt;/APPLET_WEB_TEMPLATE_ITEM&gt;</w:t>
              <w:br/>
              <w:tab/>
              <w:tab/>
              <w:tab/>
              <w:tab/>
              <w:t>&lt;APPLET_WEB_TEMPLATE_ITEM CONTROL="Job Title" INACTIVE="N" ITEM_IDENTIFIER="507" MARKUP_LANGUAGE="HTML" NAME="Job Title" TMPL_ITEM_HOLDER_NAME="SiebControl_507" TYPE="List Item" UPDATED="11/04/2016 13:24:28" UPDATED_BY="SADMIN" CREATED="06/05/2003 06:29:11"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13:24:28" UPDATED_BY="SADMIN" CREATED="06/05/2003 06:29:11"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13:24:28" UPDATED_BY="SADMIN" CREATED="11/04/2016 13:24:28"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13:24:28" UPDATED_BY="SADMIN" CREATED="06/05/2003 06:29:11"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13:24:28" UPDATED_BY="SADMIN" CREATED="11/04/2016 13:24:28"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13:24:28" UPDATED_BY="SADMIN" CREATED="06/05/2003 06:29:11"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13:24:28" UPDATED_BY="SADMIN" CREATED="06/05/2003 06:29:11"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13:24:28" UPDATED_BY="SADMIN" CREATED="06/05/2003 06:29:11"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13:24:28"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13:24:28" UPDATED_BY="SADMIN" CREATED="06/05/2003 06:29:11"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13:24:28"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13:24:28"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13:24:28" UPDATED_BY="SADMIN" CREATED="11/04/2016 13:24:28"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13:24:28" UPDATED_BY="SADMIN" CREATED="06/05/2003 06:29:11"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13:24:28" UPDATED_BY="SADMIN" CREATED="06/05/2003 06:29:12"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13:24:28" UPDATED_BY="SADMIN" CREATED="06/05/2003 06:29:12"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13:24:28" UPDATED_BY="SADMIN" CREATED="06/05/2003 06:29:12"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Criteria Values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CREATED="04/17/2012 06:21:10" CREATED_BY="SADMIN" EXT_REC_TABLES="S_APPL_WTMPL_RX"&gt;</w:t>
              <w:br/>
              <w:tab/>
              <w:tab/>
              <w:tab/>
              <w:tab/>
              <w:t>&lt;APPLET_WEB_TEMPLATE_ITEM CONTROL="Applet_Title" EXTENSION_FLAG="Y" ITEM_IDENTIFIER="99929" NAME="Applet_Title" TMPL_ITEM_HOLDER_NAME="SiebControl_99929" TYPE="Control" UPDATED="11/04/2016 13:49:09" UPDATED_BY="SADMIN" CREATED="11/04/2016 13:49:09"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13:49:09" UPDATED_BY="SADMIN" CREATED="11/04/2016 13:49:09"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13:49:09" UPDATED_BY="SADMIN" CREATED="11/04/2016 13:49:09"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13:49:09" UPDATED_BY="SADMIN" CREATED="11/04/2016 13:49:09" CREATED_BY="SADMIN" EXT_REC_TABLES="S_APPL_WT_IT_RX"&gt;</w:t>
              <w:br/>
              <w:tab/>
              <w:tab/>
              <w:tab/>
              <w:tab/>
              <w:t>&lt;/APPLET_WEB_TEMPLATE_ITEM&gt;</w:t>
              <w:br/>
              <w:tab/>
              <w:tab/>
              <w:tab/>
              <w:tab/>
              <w:t>&lt;APPLET_WEB_TEMPLATE_ITEM CONTROL="Value" INACTIVE="N" ITEM_IDENTIFIER="501" MARKUP_LANGUAGE="HTML" NAME="Value" TMPL_ITEM_HOLDER_NAME="SiebControl_501" TYPE="List Item" UPDATED="11/04/2016 13:49:09" UPDATED_BY="SADMIN" CREATED="04/17/2012 06:21:58"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CREATED="04/17/2012 06:21:10" CREATED_BY="SADMIN" EXT_REC_TABLES="S_APPL_WTMPL_RX"&gt;</w:t>
              <w:br/>
              <w:tab/>
              <w:tab/>
              <w:tab/>
              <w:tab/>
              <w:t>&lt;APPLET_WEB_TEMPLATE_ITEM CONTROL="Applet_Title" EXTENSION_FLAG="Y" ITEM_IDENTIFIER="99929" NAME="Applet_Title" TMPL_ITEM_HOLDER_NAME="SiebControl_99929" TYPE="Control" UPDATED="11/04/2016 13:49:09" UPDATED_BY="SADMIN" CREATED="11/04/2016 13:49:09"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13:49:09" UPDATED_BY="SADMIN" CREATED="11/04/2016 13:49:09"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13:49:09" UPDATED_BY="SADMIN" CREATED="11/04/2016 13:49:09"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13:49:09" UPDATED_BY="SADMIN" CREATED="11/04/2016 13:49:09" CREATED_BY="SADMIN" EXT_REC_TABLES="S_APPL_WT_IT_RX"&gt;</w:t>
              <w:br/>
              <w:tab/>
              <w:tab/>
              <w:tab/>
              <w:tab/>
              <w:t>&lt;/APPLET_WEB_TEMPLATE_ITEM&gt;</w:t>
              <w:br/>
              <w:tab/>
              <w:tab/>
              <w:tab/>
              <w:tab/>
              <w:t>&lt;APPLET_WEB_TEMPLATE_ITEM CONTROL="Value" INACTIVE="N" ITEM_IDENTIFIER="501" MARKUP_LANGUAGE="HTML" NAME="Value" TMPL_ITEM_HOLDER_NAME="SiebControl_501" TYPE="List Item" UPDATED="11/04/2016 13:49:09" UPDATED_BY="SADMIN" CREATED="04/17/2012 06:21:58"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Find Results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Search Results" INACTIVE="N" NAME="Base" SEQUENCE="0" TYPE="Base" WEB_TEMPLATE="Applet List Search Results" UPDATED="11/04/2016 12:37:18" UPDATED_BY="SADMIN" CREATED="06/05/2003 02:14:43" CREATED_BY="SADMIN" EXT_REC_TABLES="S_APPL_WTMPL_RX"&gt;</w:t>
              <w:br/>
              <w:tab/>
              <w:tab/>
              <w:tab/>
              <w:tab/>
              <w:t>&lt;APPLET_WEB_TEMPLATE_ITEM CONTROL="Applet_Title" EXTENSION_FLAG="Y" ITEM_IDENTIFIER="99929" NAME="Applet_Title" TMPL_ITEM_HOLDER_NAME="SiebControl_99929" TYPE="Control" UPDATED="11/04/2016 15:33:35" UPDATED_BY="SADMIN" CREATED="11/04/2016 15:33:35" CREATED_BY="SADMIN" EXT_REC_TABLES="S_APPL_WT_IT_RX"&gt;</w:t>
              <w:br/>
              <w:tab/>
              <w:tab/>
              <w:tab/>
              <w:tab/>
              <w:t>&lt;/APPLET_WEB_TEMPLATE_ITEM&gt;</w:t>
              <w:br/>
              <w:tab/>
              <w:tab/>
              <w:tab/>
              <w:tab/>
              <w:t>&lt;APPLET_WEB_TEMPLATE_ITEM CONTROL="ButtonAttach" INACTIVE="N" ITEM_IDENTIFIER="110" MARKUP_LANGUAGE="HTML" NAME="ButtonAttach" TMPL_ITEM_HOLDER_NAME="SiebControl_110" TYPE="Control" UPDATED="11/04/2016 15:33:35" UPDATED_BY="SADMIN" CREATED="06/05/2003 09:54:58" CREATED_BY="SADMIN" EXT_REC_TABLES="S_APPL_WT_IT_RX"&gt;</w:t>
              <w:br/>
              <w:tab/>
              <w:tab/>
              <w:tab/>
              <w:tab/>
              <w:t>&lt;/APPLET_WEB_TEMPLATE_ITEM&gt;</w:t>
              <w:br/>
              <w:tab/>
              <w:tab/>
              <w:tab/>
              <w:tab/>
              <w:t>&lt;APPLET_WEB_TEMPLATE_ITEM CONTROL="ButtonDashBoard" EXPRESSION="Siebel Universal Agent" EXT_EXPRESSION="GetProfileAttr(&amp;quot;ApplicationName&amp;quot;) = &amp;quot;Siebel Universal Agent&amp;quot;" INACTIVE="Y" ITEM_IDENTIFIER="111" MARKUP_LANGUAGE="HTML" NAME="ButtonDashBoard" TMPL_ITEM_HOLDER_NAME="SiebControl_111" TYPE="Control" UPDATED="11/04/2016 15:33:35" UPDATED_BY="SADMIN" CREATED="06/05/2003 09:54:58" CREATED_BY="SADMIN" EXT_REC_TABLES="S_APPL_WT_IT_RX"&gt;</w:t>
              <w:br/>
              <w:tab/>
              <w:tab/>
              <w:tab/>
              <w:tab/>
              <w:t>&lt;/APPLET_WEB_TEMPLATE_ITEM&gt;</w:t>
              <w:br/>
              <w:tab/>
              <w:tab/>
              <w:tab/>
              <w:tab/>
              <w:t>&lt;APPLET_WEB_TEMPLATE_ITEM CONTROL="ButtonDashBoard" EXT_EXPRESSION="(GetProfileAttr(&amp;quot;ApplicationName&amp;quot;) &amp;lt;&amp;gt; &amp;quot;Siebel Universal Agent&amp;quot;)" INACTIVE="N" ITEM_IDENTIFIER="111" MARKUP_LANGUAGE="HTML" NAME="ButtonDashBoard2" TMPL_ITEM_HOLDER_NAME="SiebControl_111" TYPE="Control" UPDATED="11/04/2016 15:33:35" UPDATED_BY="SADMIN" CREATED="06/05/2003 09:54:58" CREATED_BY="SADMIN" EXT_REC_TABLES="S_APPL_WT_IT_RX"&gt;</w:t>
              <w:br/>
              <w:tab/>
              <w:tab/>
              <w:tab/>
              <w:tab/>
              <w:t>&lt;/APPLET_WEB_TEMPLATE_ITEM&gt;</w:t>
              <w:br/>
              <w:tab/>
              <w:tab/>
              <w:tab/>
              <w:tab/>
              <w:t>&lt;APPLET_WEB_TEMPLATE_ITEM COMMENTS="12-9GZVAH" CONTROL="ButtonDashBoard" EXPRESSION="Siebel Financial Services" EXT_EXPRESSION="GetProfileAttr(&amp;quot;ApplicationName&amp;quot;) = &amp;quot;Siebel Financial Services&amp;quot;" INACTIVE="Y" ITEM_IDENTIFIER="140" MARKUP_LANGUAGE="HTML" NAME="ButtonDashBoardFINS" TMPL_ITEM_HOLDER_NAME="SiebControl_140" TYPE="Control" UPDATED="11/04/2016 15:33:35" UPDATED_BY="SADMIN" CREATED="06/05/2003 09:54:58" CREATED_BY="SADMIN" EXT_REC_TABLES="S_APPL_WT_IT_RX"&gt;</w:t>
              <w:br/>
              <w:tab/>
              <w:tab/>
              <w:tab/>
              <w:tab/>
              <w:t>&lt;/APPLET_WEB_TEMPLATE_ITEM&gt;</w:t>
              <w:br/>
              <w:tab/>
              <w:tab/>
              <w:tab/>
              <w:tab/>
              <w:t>&lt;APPLET_WEB_TEMPLATE_ITEM COMMENTS="12-5WB8ZH" CONTROL="ButtonDashBoard" EXPRESSION="Siebel Field Service" EXT_EXPRESSION="GetProfileAttr(&amp;quot;ApplicationName&amp;quot;) = &amp;quot;Siebel Field Service&amp;quot;" INACTIVE="Y" ITEM_IDENTIFIER="139" MARKUP_LANGUAGE="HTML" NAME="ButtonDashBoardFS" TMPL_ITEM_HOLDER_NAME="SiebControl_139" TYPE="Control" UPDATED="11/04/2016 15:33:35" UPDATED_BY="SADMIN" CREATED="06/05/2003 09:54:58" CREATED_BY="SADMIN" EXT_REC_TABLES="S_APPL_WT_IT_RX"&gt;</w:t>
              <w:br/>
              <w:tab/>
              <w:tab/>
              <w:tab/>
              <w:tab/>
              <w:t>&lt;/APPLET_WEB_TEMPLATE_ITEM&gt;</w:t>
              <w:br/>
              <w:tab/>
              <w:tab/>
              <w:tab/>
              <w:tab/>
              <w:t>&lt;APPLET_WEB_TEMPLATE_ITEM COMMENTS="12-5WB8ZH" CONTROL="ButtonDashBoard" EXPRESSION="Siebel Sales Enterprise" EXT_EXPRESSION="GetProfileAttr(&amp;quot;ApplicationName&amp;quot;) = &amp;quot;Siebel Sales Enterprise&amp;quot;" INACTIVE="Y" ITEM_IDENTIFIER="140" MARKUP_LANGUAGE="HTML" NAME="ButtonDashboardSSE" TMPL_ITEM_HOLDER_NAME="SiebControl_140" TYPE="Control" UPDATED="11/04/2016 15:33:35" UPDATED_BY="SADMIN" CREATED="06/05/2003 09:54:58" CREATED_BY="SADMIN" EXT_REC_TABLES="S_APPL_WT_IT_RX"&gt;</w:t>
              <w:br/>
              <w:tab/>
              <w:tab/>
              <w:tab/>
              <w:tab/>
              <w:t>&lt;/APPLET_WEB_TEMPLATE_ITEM&gt;</w:t>
              <w:br/>
              <w:tab/>
              <w:tab/>
              <w:tab/>
              <w:tab/>
              <w:t>&lt;APPLET_WEB_TEMPLATE_ITEM CONTROL="ButtonPreview" INACTIVE="N" ITEM_IDENTIFIER="109" MARKUP_LANGUAGE="HTML" NAME="ButtonPreview" TMPL_ITEM_HOLDER_NAME="SiebControl_109" TYPE="Control" UPDATED="11/04/2016 15:33:35" UPDATED_BY="SADMIN" CREATED="06/05/2003 09:54:58" CREATED_BY="SADMIN" EXT_REC_TABLES="S_APPL_WT_IT_RX"&gt;</w:t>
              <w:br/>
              <w:tab/>
              <w:tab/>
              <w:tab/>
              <w:tab/>
              <w:t>&lt;/APPLET_WEB_TEMPLATE_ITEM&gt;</w:t>
              <w:br/>
              <w:tab/>
              <w:tab/>
              <w:tab/>
              <w:tab/>
              <w:t>&lt;APPLET_WEB_TEMPLATE_ITEM CONTROL="Drilldown Result Field" INACTIVE="N" ITEM_IDENTIFIER="502" MARKUP_LANGUAGE="HTML" NAME="Drilldown Result Field" TMPL_ITEM_HOLDER_NAME="SiebControl_502" TYPE="List Item" UPDATED="11/04/2016 15:33:35" UPDATED_BY="SADMIN" CREATED="06/05/2003 09:54:58" CREATED_BY="SADMIN" EXT_REC_TABLES="S_APPL_WT_IT_RX"&gt;</w:t>
              <w:br/>
              <w:tab/>
              <w:tab/>
              <w:tab/>
              <w:tab/>
              <w:t>&lt;/APPLET_WEB_TEMPLATE_ITEM&gt;</w:t>
              <w:br/>
              <w:tab/>
              <w:tab/>
              <w:tab/>
              <w:tab/>
              <w:t>&lt;APPLET_WEB_TEMPLATE_ITEM CONTROL="GotoNext" INACTIVE="N" ITEM_IDENTIFIER="123" MARKUP_LANGUAGE="HTML" NAME="GotoNext" TMPL_ITEM_HOLDER_NAME="SiebControl_123" TYPE="Control" UPDATED="11/04/2016 15:33:35" UPDATED_BY="SADMIN" CREATED="06/05/2003 09:54:59" CREATED_BY="SADMIN" EXT_REC_TABLES="S_APPL_WT_IT_RX"&gt;</w:t>
              <w:br/>
              <w:tab/>
              <w:tab/>
              <w:tab/>
              <w:tab/>
              <w:t>&lt;/APPLET_WEB_TEMPLATE_ITEM&gt;</w:t>
              <w:br/>
              <w:tab/>
              <w:tab/>
              <w:tab/>
              <w:tab/>
              <w:t>&lt;APPLET_WEB_TEMPLATE_ITEM CONTROL="GotoPrevious" INACTIVE="N" ITEM_IDENTIFIER="122" MARKUP_LANGUAGE="HTML" NAME="GotoPrevious" TMPL_ITEM_HOLDER_NAME="SiebControl_122" TYPE="Control" UPDATED="11/04/2016 15:33:35" UPDATED_BY="SADMIN" CREATED="06/05/2003 09:54:59"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15:33:35" UPDATED_BY="SADMIN" CREATED="06/05/2003 09:54:59"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15:33:35" UPDATED_BY="SADMIN" CREATED="11/04/2016 15:33:35" CREATED_BY="SADMIN" EXT_REC_TABLES="S_APPL_WT_IT_RX"&gt;</w:t>
              <w:br/>
              <w:tab/>
              <w:tab/>
              <w:tab/>
              <w:tab/>
              <w:t>&lt;/APPLET_WEB_TEMPLATE_ITEM&gt;</w:t>
              <w:br/>
              <w:tab/>
              <w:tab/>
              <w:tab/>
              <w:tab/>
              <w:t>&lt;APPLET_WEB_TEMPLATE_ITEM CONTROL="Result Field" INACTIVE="N" ITEM_IDENTIFIER="501" MARKUP_LANGUAGE="HTML" NAME="Result Field" TMPL_ITEM_HOLDER_NAME="SiebControl_501" TYPE="List Item" UPDATED="11/04/2016 15:33:35" UPDATED_BY="SADMIN" CREATED="06/05/2003 09:54:59"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Approval History - Payments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12:37:17" UPDATED_BY="SADMIN" CREATED="04/25/2004 06:33:28" CREATED_BY="SADMIN" EXT_REC_TABLES="S_APPL_WTMPL_RX"&gt;</w:t>
              <w:br/>
              <w:tab/>
              <w:tab/>
              <w:tab/>
              <w:tab/>
              <w:t>&lt;APPLET_WEB_TEMPLATE_ITEM CONTROL="Action" INACTIVE="N" ITEM_IDENTIFIER="503" MARKUP_LANGUAGE="HTML" NAME="Action" TMPL_ITEM_HOLDER_NAME="SiebControl_503" TYPE="List Item" UPDATED="11/04/2016 12:21:04" UPDATED_BY="SADMIN" CREATED="04/25/2004 06:47:21" CREATED_BY="SADMIN" EXT_REC_TABLES="S_APPL_WT_IT_RX"&gt;</w:t>
              <w:br/>
              <w:tab/>
              <w:tab/>
              <w:tab/>
              <w:tab/>
              <w:t>&lt;/APPLET_WEB_TEMPLATE_ITEM&gt;</w:t>
              <w:br/>
              <w:tab/>
              <w:tab/>
              <w:tab/>
              <w:tab/>
              <w:t>&lt;APPLET_WEB_TEMPLATE_ITEM CONTROL="Active" INACTIVE="N" ITEM_IDENTIFIER="508" MARKUP_LANGUAGE="HTML" NAME="Active" TMPL_ITEM_HOLDER_NAME="SiebControl_508" TYPE="List Item" UPDATED="11/04/2016 12:21:04" UPDATED_BY="SADMIN" CREATED="04/25/2004 06:47:21"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12:21:04" UPDATED_BY="SADMIN" CREATED="11/04/2016 12:21:04"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12:21:04" UPDATED_BY="SADMIN" CREATED="04/25/2004 06:47:21" CREATED_BY="SADMIN" EXT_REC_TABLES="S_APPL_WT_IT_RX"&gt;</w:t>
              <w:br/>
              <w:tab/>
              <w:tab/>
              <w:tab/>
              <w:tab/>
              <w:t>&lt;/APPLET_WEB_TEMPLATE_ITEM&gt;</w:t>
              <w:br/>
              <w:tab/>
              <w:tab/>
              <w:tab/>
              <w:tab/>
              <w:t>&lt;APPLET_WEB_TEMPLATE_ITEM CONTROL="Due" INACTIVE="N" ITEM_IDENTIFIER="506" MARKUP_LANGUAGE="HTML" NAME="Due" TMPL_ITEM_HOLDER_NAME="SiebControl_506" TYPE="List Item" UPDATED="11/04/2016 12:21:04" UPDATED_BY="SADMIN" CREATED="04/25/2004 06:47:22"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12:21:04" UPDATED_BY="SADMIN" CREATED="04/25/2004 06:47:22" CREATED_BY="SADMIN" EXT_REC_TABLES="S_APPL_WT_IT_RX"&gt;</w:t>
              <w:br/>
              <w:tab/>
              <w:tab/>
              <w:tab/>
              <w:tab/>
              <w:t>&lt;/APPLET_WEB_TEMPLATE_ITEM&gt;</w:t>
              <w:br/>
              <w:tab/>
              <w:tab/>
              <w:tab/>
              <w:tab/>
              <w:t>&lt;APPLET_WEB_TEMPLATE_ITEM CONTROL="GotoNextSet" INACTIVE="N" ITEM_IDENTIFIER="123" MARKUP_LANGUAGE="HTML" NAME="GotoNextSet" TYPE="Control" UPDATED="04/25/2004 06:47:22" UPDATED_BY="SADMIN" CREATED="04/25/2004 06:47:22" CREATED_BY="SADMIN"&gt;</w:t>
              <w:br/>
              <w:tab/>
              <w:tab/>
              <w:tab/>
              <w:tab/>
              <w:t>&lt;/APPLET_WEB_TEMPLATE_ITEM&gt;</w:t>
              <w:br/>
              <w:tab/>
              <w:tab/>
              <w:tab/>
              <w:tab/>
              <w:t>&lt;APPLET_WEB_TEMPLATE_ITEM CONTROL="GotoPreviousSet" INACTIVE="N" ITEM_IDENTIFIER="122" MARKUP_LANGUAGE="HTML" NAME="GotoPreviousSet" TYPE="Control" UPDATED="04/25/2004 06:47:22" UPDATED_BY="SADMIN" CREATED="04/25/2004 06:47:22" CREATED_BY="SADMIN"&gt;</w:t>
              <w:br/>
              <w:tab/>
              <w:tab/>
              <w:tab/>
              <w:tab/>
              <w:t>&lt;/APPLET_WEB_TEMPLATE_ITEM&gt;</w:t>
              <w:br/>
              <w:tab/>
              <w:tab/>
              <w:tab/>
              <w:tab/>
              <w:t>&lt;APPLET_WEB_TEMPLATE_ITEM CONTROL="ListControl" EXTENSION_FLAG="Y" ITEM_IDENTIFIER="99998" NAME="ListControl" TMPL_ITEM_HOLDER_NAME="SiebControl_99998" TYPE="Control" UPDATED="11/04/2016 12:21:04" UPDATED_BY="SADMIN" CREATED="11/04/2016 12:21:04"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12:21:04" UPDATED_BY="SADMIN" CREATED="11/04/2016 12:21:04" CREATED_BY="SADMIN" EXT_REC_TABLES="S_APPL_WT_IT_RX"&gt;</w:t>
              <w:br/>
              <w:tab/>
              <w:tab/>
              <w:tab/>
              <w:tab/>
              <w:t>&lt;/APPLET_WEB_TEMPLATE_ITEM&gt;</w:t>
              <w:br/>
              <w:tab/>
              <w:tab/>
              <w:tab/>
              <w:tab/>
              <w:t>&lt;APPLET_WEB_TEMPLATE_ITEM CONTROL="Owner Full Name" INACTIVE="N" ITEM_IDENTIFIER="502" MARKUP_LANGUAGE="HTML" NAME="Owner Full Name" TMPL_ITEM_HOLDER_NAME="SiebControl_502" TYPE="List Item" UPDATED="11/04/2016 12:21:04" UPDATED_BY="SADMIN" CREATED="04/25/2004 06:47:22" CREATED_BY="SADMIN" EXT_REC_TABLES="S_APPL_WT_IT_RX"&gt;</w:t>
              <w:br/>
              <w:tab/>
              <w:tab/>
              <w:tab/>
              <w:tab/>
              <w:t>&lt;/APPLET_WEB_TEMPLATE_ITEM&gt;</w:t>
              <w:br/>
              <w:tab/>
              <w:tab/>
              <w:tab/>
              <w:tab/>
              <w:t>&lt;APPLET_WEB_TEMPLATE_ITEM CONTROL="Owner Login Name" INACTIVE="N" ITEM_IDENTIFIER="501" MARKUP_LANGUAGE="HTML" NAME="Owner Login Name" TMPL_ITEM_HOLDER_NAME="SiebControl_501" TYPE="List Item" UPDATED="11/04/2016 12:21:04" UPDATED_BY="SADMIN" CREATED="04/25/2004 06:47:22"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12:21:04" UPDATED_BY="SADMIN" CREATED="06/12/2014 20:00:00" CREATED_BY="SADMIN" EXT_REC_TABLES="S_APPL_WT_IT_RX"&gt;</w:t>
              <w:br/>
              <w:tab/>
              <w:tab/>
              <w:tab/>
              <w:tab/>
              <w:t>&lt;/APPLET_WEB_TEMPLATE_ITEM&gt;</w:t>
              <w:br/>
              <w:tab/>
              <w:tab/>
              <w:tab/>
              <w:tab/>
              <w:t>&lt;APPLET_WEB_TEMPLATE_ITEM CONTROL="Priority" INACTIVE="N" ITEM_IDENTIFIER="504" MARKUP_LANGUAGE="HTML" NAME="Priority" TMPL_ITEM_HOLDER_NAME="SiebControl_504" TYPE="List Item" UPDATED="11/04/2016 12:21:04" UPDATED_BY="SADMIN" CREATED="04/25/2004 06:47:22"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12:21:04" UPDATED_BY="SADMIN" CREATED="04/25/2004 06:47:22"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12:21:04"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12:21:04"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12:21:04" UPDATED_BY="SADMIN" CREATED="11/04/2016 12:21:04"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12:21:04" UPDATED_BY="SADMIN" CREATED="04/25/2004 06:47:22" CREATED_BY="SADMIN" EXT_REC_TABLES="S_APPL_WT_IT_RX"&gt;</w:t>
              <w:br/>
              <w:tab/>
              <w:tab/>
              <w:tab/>
              <w:tab/>
              <w:t>&lt;/APPLET_WEB_TEMPLATE_ITEM&gt;</w:t>
              <w:br/>
              <w:tab/>
              <w:tab/>
              <w:tab/>
              <w:tab/>
              <w:t>&lt;APPLET_WEB_TEMPLATE_ITEM CONTROL="Start Time" INACTIVE="N" ITEM_IDENTIFIER="505" MARKUP_LANGUAGE="HTML" NAME="Start Time" TMPL_ITEM_HOLDER_NAME="SiebControl_505" TYPE="List Item" UPDATED="11/04/2016 12:21:04" UPDATED_BY="SADMIN" CREATED="04/25/2004 06:47:22"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UPDATED="11/04/2016 12:37:18" UPDATED_BY="SADMIN" CREATED="04/25/2004 06:33:28" CREATED_BY="SADMIN" EXT_REC_TABLES="S_APPL_WTMPL_RX"&gt;</w:t>
              <w:br/>
              <w:tab/>
              <w:tab/>
              <w:tab/>
              <w:tab/>
              <w:t>&lt;APPLET_WEB_TEMPLATE_ITEM CONTROL="Action" INACTIVE="N" ITEM_IDENTIFIER="1801" MARKUP_LANGUAGE="HTML" NAME="Action" TMPL_ITEM_HOLDER_NAME="SiebControl_1801" TYPE="List Item" UPDATED="11/04/2016 12:21:04" UPDATED_BY="SADMIN" CREATED="04/25/2004 06:47:22" CREATED_BY="SADMIN" EXT_REC_TABLES="S_APPL_WT_IT_RX"&gt;</w:t>
              <w:br/>
              <w:tab/>
              <w:tab/>
              <w:tab/>
              <w:tab/>
              <w:t>&lt;/APPLET_WEB_TEMPLATE_ITEM&gt;</w:t>
              <w:br/>
              <w:tab/>
              <w:tab/>
              <w:tab/>
              <w:tab/>
              <w:t>&lt;APPLET_WEB_TEMPLATE_ITEM CONTROL="Active" INACTIVE="N" ITEM_IDENTIFIER="2802" MARKUP_LANGUAGE="HTML" NAME="Active" TMPL_ITEM_HOLDER_NAME="SiebControl_2802" TYPE="List Item" UPDATED="11/04/2016 12:21:04" UPDATED_BY="SADMIN" CREATED="04/25/2004 06:47:22"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12:21:04" UPDATED_BY="SADMIN" CREATED="11/04/2016 12:21:04" CREATED_BY="SADMIN" EXT_REC_TABLES="S_APPL_WT_IT_RX"&gt;</w:t>
              <w:br/>
              <w:tab/>
              <w:tab/>
              <w:tab/>
              <w:tab/>
              <w:t>&lt;/APPLET_WEB_TEMPLATE_ITEM&gt;</w:t>
              <w:br/>
              <w:tab/>
              <w:tab/>
              <w:tab/>
              <w:tab/>
              <w:t>&lt;APPLET_WEB_TEMPLATE_ITEM CONTROL="Comments" INACTIVE="N" ITEM_IDENTIFIER="2801" MARKUP_LANGUAGE="HTML" NAME="Comments" TMPL_ITEM_HOLDER_NAME="SiebControl_2801" TYPE="List Item" UPDATED="11/04/2016 12:21:04" UPDATED_BY="SADMIN" CREATED="04/25/2004 06:47:22" CREATED_BY="SADMIN" EXT_REC_TABLES="S_APPL_WT_IT_RX"&gt;</w:t>
              <w:br/>
              <w:tab/>
              <w:tab/>
              <w:tab/>
              <w:tab/>
              <w:t>&lt;/APPLET_WEB_TEMPLATE_ITEM&gt;</w:t>
              <w:br/>
              <w:tab/>
              <w:tab/>
              <w:tab/>
              <w:tab/>
              <w:t>&lt;APPLET_WEB_TEMPLATE_ITEM CONTROL="Due" INACTIVE="N" ITEM_IDENTIFIER="2302" MARKUP_LANGUAGE="HTML" NAME="Due" TMPL_ITEM_HOLDER_NAME="SiebControl_2302" TYPE="List Item" UPDATED="11/04/2016 12:21:04" UPDATED_BY="SADMIN" CREATED="04/25/2004 06:47:22"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12:21:04" UPDATED_BY="SADMIN" CREATED="04/25/2004 06:47:22"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12:21:04" UPDATED_BY="SADMIN" CREATED="11/04/2016 12:21:04" CREATED_BY="SADMIN" EXT_REC_TABLES="S_APPL_WT_IT_RX"&gt;</w:t>
              <w:br/>
              <w:tab/>
              <w:tab/>
              <w:tab/>
              <w:tab/>
              <w:t>&lt;/APPLET_WEB_TEMPLATE_ITEM&gt;</w:t>
              <w:br/>
              <w:tab/>
              <w:tab/>
              <w:tab/>
              <w:tab/>
              <w:t>&lt;APPLET_WEB_TEMPLATE_ITEM CONTROL="Owner Full Name" INACTIVE="N" ITEM_IDENTIFIER="1302" MARKUP_LANGUAGE="HTML" NAME="Owner Full Name" TMPL_ITEM_HOLDER_NAME="SiebControl_1302" TYPE="List Item" UPDATED="11/04/2016 12:21:04" UPDATED_BY="SADMIN" CREATED="04/25/2004 06:47:22" CREATED_BY="SADMIN" EXT_REC_TABLES="S_APPL_WT_IT_RX"&gt;</w:t>
              <w:br/>
              <w:tab/>
              <w:tab/>
              <w:tab/>
              <w:tab/>
              <w:t>&lt;/APPLET_WEB_TEMPLATE_ITEM&gt;</w:t>
              <w:br/>
              <w:tab/>
              <w:tab/>
              <w:tab/>
              <w:tab/>
              <w:t>&lt;APPLET_WEB_TEMPLATE_ITEM CONTROL="Owner Login Name" INACTIVE="N" ITEM_IDENTIFIER="1301" MARKUP_LANGUAGE="HTML" NAME="Owner Login Name" TMPL_ITEM_HOLDER_NAME="SiebControl_1301" TYPE="List Item" UPDATED="11/04/2016 12:21:04" UPDATED_BY="SADMIN" CREATED="04/25/2004 06:47:22" CREATED_BY="SADMIN" EXT_REC_TABLES="S_APPL_WT_IT_RX"&gt;</w:t>
              <w:br/>
              <w:tab/>
              <w:tab/>
              <w:tab/>
              <w:tab/>
              <w:t>&lt;/APPLET_WEB_TEMPLATE_ITEM&gt;</w:t>
              <w:br/>
              <w:tab/>
              <w:tab/>
              <w:tab/>
              <w:tab/>
              <w:t>&lt;APPLET_WEB_TEMPLATE_ITEM CONTROL="Priority" INACTIVE="N" ITEM_IDENTIFIER="1802" MARKUP_LANGUAGE="HTML" NAME="Priority" TMPL_ITEM_HOLDER_NAME="SiebControl_1802" TYPE="List Item" UPDATED="11/04/2016 12:21:04" UPDATED_BY="SADMIN" CREATED="04/25/2004 06:47:22"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12:21:04" UPDATED_BY="SADMIN" CREATED="04/25/2004 06:47:22"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12:21:04" UPDATED_BY="SADMIN" CREATED="11/04/2016 12:21:04" CREATED_BY="SADMIN" EXT_REC_TABLES="S_APPL_WT_IT_RX"&gt;</w:t>
              <w:br/>
              <w:tab/>
              <w:tab/>
              <w:tab/>
              <w:tab/>
              <w:t>&lt;/APPLET_WEB_TEMPLATE_ITEM&gt;</w:t>
              <w:br/>
              <w:tab/>
              <w:tab/>
              <w:tab/>
              <w:tab/>
              <w:t>&lt;APPLET_WEB_TEMPLATE_ITEM CONTROL="Start Time" INACTIVE="N" ITEM_IDENTIFIER="2301" MARKUP_LANGUAGE="HTML" NAME="Start Time" TMPL_ITEM_HOLDER_NAME="SiebControl_2301" TYPE="List Item" UPDATED="11/04/2016 12:21:04" UPDATED_BY="SADMIN" CREATED="04/25/2004 06:47:22"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12:21:04" UPDATED_BY="SADMIN" CREATED="04/25/2004 06:47:22"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12:21:04" UPDATED_BY="SADMIN" CREATED="04/25/2004 06:47:22"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12:21:04" UPDATED_BY="SADMIN" CREATED="04/25/2004 06:47:22"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12:21:04" UPDATED_BY="SADMIN" CREATED="04/25/2004 06:47:22"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12:37:17" UPDATED_BY="SADMIN" CREATED="04/25/2004 06:33:28" CREATED_BY="SADMIN" EXT_REC_TABLES="S_APPL_WTMPL_RX"&gt;</w:t>
              <w:br/>
              <w:tab/>
              <w:tab/>
              <w:tab/>
              <w:tab/>
              <w:t>&lt;APPLET_WEB_TEMPLATE_ITEM CONTROL="Action" INACTIVE="N" ITEM_IDENTIFIER="503" MARKUP_LANGUAGE="HTML" NAME="Action" TMPL_ITEM_HOLDER_NAME="SiebControl_503" TYPE="List Item" UPDATED="11/04/2016 12:21:04" UPDATED_BY="SADMIN" CREATED="04/25/2004 06:47:22" CREATED_BY="SADMIN" EXT_REC_TABLES="S_APPL_WT_IT_RX"&gt;</w:t>
              <w:br/>
              <w:tab/>
              <w:tab/>
              <w:tab/>
              <w:tab/>
              <w:t>&lt;/APPLET_WEB_TEMPLATE_ITEM&gt;</w:t>
              <w:br/>
              <w:tab/>
              <w:tab/>
              <w:tab/>
              <w:tab/>
              <w:t>&lt;APPLET_WEB_TEMPLATE_ITEM CONTROL="Active" INACTIVE="N" ITEM_IDENTIFIER="508" MARKUP_LANGUAGE="HTML" NAME="Active" TMPL_ITEM_HOLDER_NAME="SiebControl_508" TYPE="List Item" UPDATED="11/04/2016 12:21:04" UPDATED_BY="SADMIN" CREATED="04/25/2004 06:47:22"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12:21:04" UPDATED_BY="SADMIN" CREATED="11/04/2016 12:21:04"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12:21:04" UPDATED_BY="SADMIN" CREATED="04/25/2004 06:47:22" CREATED_BY="SADMIN" EXT_REC_TABLES="S_APPL_WT_IT_RX"&gt;</w:t>
              <w:br/>
              <w:tab/>
              <w:tab/>
              <w:tab/>
              <w:tab/>
              <w:t>&lt;/APPLET_WEB_TEMPLATE_ITEM&gt;</w:t>
              <w:br/>
              <w:tab/>
              <w:tab/>
              <w:tab/>
              <w:tab/>
              <w:t>&lt;APPLET_WEB_TEMPLATE_ITEM CONTROL="Due" INACTIVE="N" ITEM_IDENTIFIER="506" MARKUP_LANGUAGE="HTML" NAME="Due" TMPL_ITEM_HOLDER_NAME="SiebControl_506" TYPE="List Item" UPDATED="11/04/2016 12:21:04" UPDATED_BY="SADMIN" CREATED="04/25/2004 06:47:22"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12:21:04" UPDATED_BY="SADMIN" CREATED="04/25/2004 06:47:23" CREATED_BY="SADMIN" EXT_REC_TABLES="S_APPL_WT_IT_RX"&gt;</w:t>
              <w:br/>
              <w:tab/>
              <w:tab/>
              <w:tab/>
              <w:tab/>
              <w:t>&lt;/APPLET_WEB_TEMPLATE_ITEM&gt;</w:t>
              <w:br/>
              <w:tab/>
              <w:tab/>
              <w:tab/>
              <w:tab/>
              <w:t>&lt;APPLET_WEB_TEMPLATE_ITEM CONTROL="GotoNextSet" INACTIVE="N" ITEM_IDENTIFIER="123" MARKUP_LANGUAGE="HTML" NAME="GotoNextSet" TYPE="Control" UPDATED="04/25/2004 06:47:23" UPDATED_BY="SADMIN" CREATED="04/25/2004 06:47:23" CREATED_BY="SADMIN"&gt;</w:t>
              <w:br/>
              <w:tab/>
              <w:tab/>
              <w:tab/>
              <w:tab/>
              <w:t>&lt;/APPLET_WEB_TEMPLATE_ITEM&gt;</w:t>
              <w:br/>
              <w:tab/>
              <w:tab/>
              <w:tab/>
              <w:tab/>
              <w:t>&lt;APPLET_WEB_TEMPLATE_ITEM CONTROL="GotoPreviousSet" INACTIVE="N" ITEM_IDENTIFIER="122" MARKUP_LANGUAGE="HTML" NAME="GotoPreviousSet" TYPE="Control" UPDATED="04/25/2004 06:47:23" UPDATED_BY="SADMIN" CREATED="04/25/2004 06:47:23" CREATED_BY="SADMIN"&gt;</w:t>
              <w:br/>
              <w:tab/>
              <w:tab/>
              <w:tab/>
              <w:tab/>
              <w:t>&lt;/APPLET_WEB_TEMPLATE_ITEM&gt;</w:t>
              <w:br/>
              <w:tab/>
              <w:tab/>
              <w:tab/>
              <w:tab/>
              <w:t>&lt;APPLET_WEB_TEMPLATE_ITEM CONTROL="ListControl" EXTENSION_FLAG="Y" ITEM_IDENTIFIER="99998" NAME="ListControl" TMPL_ITEM_HOLDER_NAME="SiebControl_99998" TYPE="Control" UPDATED="11/04/2016 12:21:04" UPDATED_BY="SADMIN" CREATED="11/04/2016 12:21:04"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12:21:04" UPDATED_BY="SADMIN" CREATED="11/04/2016 12:21:04"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12:21:04" UPDATED_BY="SADMIN" CREATED="04/25/2004 06:47:23" CREATED_BY="SADMIN" EXT_REC_TABLES="S_APPL_WT_IT_RX"&gt;</w:t>
              <w:br/>
              <w:tab/>
              <w:tab/>
              <w:tab/>
              <w:tab/>
              <w:t>&lt;/APPLET_WEB_TEMPLATE_ITEM&gt;</w:t>
              <w:br/>
              <w:tab/>
              <w:tab/>
              <w:tab/>
              <w:tab/>
              <w:t>&lt;APPLET_WEB_TEMPLATE_ITEM COMMENTS="Buttons Standardization-List" CONTROL="NewRecord" INACTIVE="Y" ITEM_IDENTIFIER="131" MARKUP_LANGUAGE="HTML" NAME="NewRecord" TMPL_ITEM_HOLDER_NAME="SiebControl_131" TYPE="Control" UPDATED="11/04/2016 12:21:04" UPDATED_BY="SADMIN" CREATED="04/25/2004 06:47:23" CREATED_BY="SADMIN" EXT_REC_TABLES="S_APPL_WT_IT_RX"&gt;</w:t>
              <w:br/>
              <w:tab/>
              <w:tab/>
              <w:tab/>
              <w:tab/>
              <w:t>&lt;/APPLET_WEB_TEMPLATE_ITEM&gt;</w:t>
              <w:br/>
              <w:tab/>
              <w:tab/>
              <w:tab/>
              <w:tab/>
              <w:t>&lt;APPLET_WEB_TEMPLATE_ITEM CONTROL="Owner Full Name" INACTIVE="N" ITEM_IDENTIFIER="502" MARKUP_LANGUAGE="HTML" NAME="Owner Full Name" TMPL_ITEM_HOLDER_NAME="SiebControl_502" TYPE="List Item" UPDATED="11/04/2016 12:21:04" UPDATED_BY="SADMIN" CREATED="04/25/2004 06:47:23" CREATED_BY="SADMIN" EXT_REC_TABLES="S_APPL_WT_IT_RX"&gt;</w:t>
              <w:br/>
              <w:tab/>
              <w:tab/>
              <w:tab/>
              <w:tab/>
              <w:t>&lt;/APPLET_WEB_TEMPLATE_ITEM&gt;</w:t>
              <w:br/>
              <w:tab/>
              <w:tab/>
              <w:tab/>
              <w:tab/>
              <w:t>&lt;APPLET_WEB_TEMPLATE_ITEM CONTROL="Owner Login Name" INACTIVE="N" ITEM_IDENTIFIER="501" MARKUP_LANGUAGE="HTML" NAME="Owner Login Name" TMPL_ITEM_HOLDER_NAME="SiebControl_501" TYPE="List Item" UPDATED="11/04/2016 12:21:04" UPDATED_BY="SADMIN" CREATED="04/25/2004 06:47:23"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12:21:04" UPDATED_BY="SADMIN" CREATED="06/12/2014 20:00:00" CREATED_BY="SADMIN" EXT_REC_TABLES="S_APPL_WT_IT_RX"&gt;</w:t>
              <w:br/>
              <w:tab/>
              <w:tab/>
              <w:tab/>
              <w:tab/>
              <w:t>&lt;/APPLET_WEB_TEMPLATE_ITEM&gt;</w:t>
              <w:br/>
              <w:tab/>
              <w:tab/>
              <w:tab/>
              <w:tab/>
              <w:t>&lt;APPLET_WEB_TEMPLATE_ITEM CONTROL="Priority" INACTIVE="N" ITEM_IDENTIFIER="504" MARKUP_LANGUAGE="HTML" NAME="Priority" TMPL_ITEM_HOLDER_NAME="SiebControl_504" TYPE="List Item" UPDATED="11/04/2016 12:21:04" UPDATED_BY="SADMIN" CREATED="04/25/2004 06:47:23"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12:21:04" UPDATED_BY="SADMIN" CREATED="04/25/2004 06:47:23"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12:21:04"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12:21:04"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12:21:04" UPDATED_BY="SADMIN" CREATED="11/04/2016 12:21:04"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12:21:04" UPDATED_BY="SADMIN" CREATED="04/25/2004 06:47:23" CREATED_BY="SADMIN" EXT_REC_TABLES="S_APPL_WT_IT_RX"&gt;</w:t>
              <w:br/>
              <w:tab/>
              <w:tab/>
              <w:tab/>
              <w:tab/>
              <w:t>&lt;/APPLET_WEB_TEMPLATE_ITEM&gt;</w:t>
              <w:br/>
              <w:tab/>
              <w:tab/>
              <w:tab/>
              <w:tab/>
              <w:t>&lt;APPLET_WEB_TEMPLATE_ITEM CONTROL="Start Time" INACTIVE="N" ITEM_IDENTIFIER="505" MARKUP_LANGUAGE="HTML" NAME="Start Time" TMPL_ITEM_HOLDER_NAME="SiebControl_505" TYPE="List Item" UPDATED="11/04/2016 12:21:04" UPDATED_BY="SADMIN" CREATED="04/25/2004 06:47:23"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12:21:04" UPDATED_BY="SADMIN" CREATED="04/25/2004 06:47:23"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12:21:04" UPDATED_BY="SADMIN" CREATED="04/25/2004 06:47:23"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12:21:04" UPDATED_BY="SADMIN" CREATED="04/25/2004 06:47:23"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Product PMS List Admin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CREATED="02/07/2013 13:07:56" CREATED_BY="SADMIN" EXT_REC_TABLES="S_APPL_WTMPL_RX"&gt;</w:t>
              <w:br/>
              <w:tab/>
              <w:tab/>
              <w:tab/>
              <w:tab/>
              <w:t>&lt;APPLET_WEB_TEMPLATE_ITEM CONTROL="Additional Lead Time" EXPRESSION="Siebel Hospitality" EXT_EXPRESSION="GetProfileAttr(&amp;quot;ApplicationName&amp;quot;) = &amp;quot;Siebel Hospitality&amp;quot;" INACTIVE="N" ITEM_IDENTIFIER="513" MARKUP_LANGUAGE="HTML" NAME="Additional Lead Time" TMPL_ITEM_HOLDER_NAME="SiebControl_513" TYPE="List Item" UPDATED="11/04/2016 14:01:08" UPDATED_BY="SADMIN" CREATED="02/07/2013 13:16:21"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14:01:08" UPDATED_BY="SADMIN" CREATED="11/04/2016 14:01:08" CREATED_BY="SADMIN" EXT_REC_TABLES="S_APPL_WT_IT_RX"&gt;</w:t>
              <w:br/>
              <w:tab/>
              <w:tab/>
              <w:tab/>
              <w:tab/>
              <w:t>&lt;/APPLET_WEB_TEMPLATE_ITEM&gt;</w:t>
              <w:br/>
              <w:tab/>
              <w:tab/>
              <w:tab/>
              <w:tab/>
              <w:t>&lt;APPLET_WEB_TEMPLATE_ITEM CONTROL="Average Profit" EXPRESSION="Siebel Power Communications" EXT_EXPRESSION="GetProfileAttr(&amp;quot;ApplicationName&amp;quot;) = &amp;quot;Siebel Power Communications&amp;quot;" INACTIVE="N" ITEM_IDENTIFIER="536" MARKUP_LANGUAGE="HTML" NAME="Average Profit2" TMPL_ITEM_HOLDER_NAME="SiebControl_536" TYPE="List Item" UPDATED="11/04/2016 14:01:08" UPDATED_BY="SADMIN" CREATED="02/07/2013 13:16:21" CREATED_BY="SADMIN" EXT_REC_TABLES="S_APPL_WT_IT_RX"&gt;</w:t>
              <w:br/>
              <w:tab/>
              <w:tab/>
              <w:tab/>
              <w:tab/>
              <w:t>&lt;/APPLET_WEB_TEMPLATE_ITEM&gt;</w:t>
              <w:br/>
              <w:tab/>
              <w:tab/>
              <w:tab/>
              <w:tab/>
              <w:t>&lt;APPLET_WEB_TEMPLATE_ITEM CONTROL="ButtonProductNumbering" EXPRESSION="Siebel Life Sciences" EXT_EXPRESSION="GetProfileAttr(&amp;quot;ApplicationName&amp;quot;) = &amp;quot;Siebel Life Sciences&amp;quot;" INACTIVE="N" ITEM_IDENTIFIER="110" MARKUP_LANGUAGE="HTML" NAME="ButtonProductNumbering" TMPL_ITEM_HOLDER_NAME="SiebControl_110" TYPE="Control" UPDATED="11/04/2016 14:01:08" UPDATED_BY="SADMIN" CREATED="02/07/2013 13:16:21" CREATED_BY="SADMIN" EXT_REC_TABLES="S_APPL_WT_IT_RX"&gt;</w:t>
              <w:br/>
              <w:tab/>
              <w:tab/>
              <w:tab/>
              <w:tab/>
              <w:t>&lt;/APPLET_WEB_TEMPLATE_ITEM&gt;</w:t>
              <w:br/>
              <w:tab/>
              <w:tab/>
              <w:tab/>
              <w:tab/>
              <w:t>&lt;APPLET_WEB_TEMPLATE_ITEM CONTROL="Case Pack" EXPRESSION="Siebel Consumer Sector" EXT_EXPRESSION="GetProfileAttr(&amp;quot;ApplicationName&amp;quot;) = &amp;quot;Siebel Consumer Sector&amp;quot;" INACTIVE="N" ITEM_IDENTIFIER="521" MARKUP_LANGUAGE="HTML" NAME="Case Pack" TMPL_ITEM_HOLDER_NAME="SiebControl_521" TYPE="List Item" UPDATED="11/04/2016 14:01:08" UPDATED_BY="SADMIN" CREATED="02/07/2013 13:16:21" CREATED_BY="SADMIN" EXT_REC_TABLES="S_APPL_WT_IT_RX"&gt;</w:t>
              <w:br/>
              <w:tab/>
              <w:tab/>
              <w:tab/>
              <w:tab/>
              <w:t>&lt;/APPLET_WEB_TEMPLATE_ITEM&gt;</w:t>
              <w:br/>
              <w:tab/>
              <w:tab/>
              <w:tab/>
              <w:tab/>
              <w:t>&lt;APPLET_WEB_TEMPLATE_ITEM CONTROL="Category" EXPRESSION="Siebel Power Communications" EXT_EXPRESSION="GetProfileAttr(&amp;quot;ApplicationName&amp;quot;) = &amp;quot;Siebel Power Communications&amp;quot;" INACTIVE="N" ITEM_IDENTIFIER="513" MARKUP_LANGUAGE="HTML" NAME="Category2" TMPL_ITEM_HOLDER_NAME="SiebControl_513" TYPE="List Item" UPDATED="11/04/2016 14:01:08" UPDATED_BY="SADMIN" CREATED="02/07/2013 13:16:21" CREATED_BY="SADMIN" EXT_REC_TABLES="S_APPL_WT_IT_RX"&gt;</w:t>
              <w:br/>
              <w:tab/>
              <w:tab/>
              <w:tab/>
              <w:tab/>
              <w:t>&lt;/APPLET_WEB_TEMPLATE_ITEM&gt;</w:t>
              <w:br/>
              <w:tab/>
              <w:tab/>
              <w:tab/>
              <w:tab/>
              <w:t>&lt;APPLET_WEB_TEMPLATE_ITEM CONTROL="Cfg Latest Released Flag" EXPRESSION="Siebel Hospitality" EXT_EXPRESSION="GetProfileAttr(&amp;quot;ApplicationName&amp;quot;) = &amp;quot;Siebel Hospitality&amp;quot;" INACTIVE="N" ITEM_IDENTIFIER="506" MARKUP_LANGUAGE="HTML" NAME="Cfg Latest Released Flag2" TMPL_ITEM_HOLDER_NAME="SiebControl_506" TYPE="List Item" UPDATED="11/04/2016 14:01:08" UPDATED_BY="SADMIN" CREATED="02/07/2013 13:16:21" CREATED_BY="SADMIN" EXT_REC_TABLES="S_APPL_WT_IT_RX"&gt;</w:t>
              <w:br/>
              <w:tab/>
              <w:tab/>
              <w:tab/>
              <w:tab/>
              <w:t>&lt;/APPLET_WEB_TEMPLATE_ITEM&gt;</w:t>
              <w:br/>
              <w:tab/>
              <w:tab/>
              <w:tab/>
              <w:tab/>
              <w:t>&lt;APPLET_WEB_TEMPLATE_ITEM CONTROL="Cfg Latest Released Flag" EXPRESSION="Siebel Power Communications" EXT_EXPRESSION="GetProfileAttr(&amp;quot;ApplicationName&amp;quot;) = &amp;quot;Siebel Power Communications&amp;quot;" INACTIVE="N" ITEM_IDENTIFIER="514" MARKUP_LANGUAGE="HTML" NAME="Cfg Latest Released Flag3" TMPL_ITEM_HOLDER_NAME="SiebControl_514" TYPE="List Item" UPDATED="11/04/2016 14:01:08" UPDATED_BY="SADMIN" CREATED="02/07/2013 13:16:21" CREATED_BY="SADMIN" EXT_REC_TABLES="S_APPL_WT_IT_RX"&gt;</w:t>
              <w:br/>
              <w:tab/>
              <w:tab/>
              <w:tab/>
              <w:tab/>
              <w:t>&lt;/APPLET_WEB_TEMPLATE_ITEM&gt;</w:t>
              <w:br/>
              <w:tab/>
              <w:tab/>
              <w:tab/>
              <w:tab/>
              <w:t>&lt;APPLET_WEB_TEMPLATE_ITEM CONTROL="Check Eligibility and Compatibility Flag" EXPRESSION="Siebel Power Communications" EXT_EXPRESSION="GetProfileAttr(&amp;quot;ApplicationName&amp;quot;) = &amp;quot;Siebel Power Communications&amp;quot;" INACTIVE="N" ITEM_IDENTIFIER="511" MARKUP_LANGUAGE="HTML" NAME="Check Eligibility and Compatibility Flag2" TMPL_ITEM_HOLDER_NAME="SiebControl_511" TYPE="List Item" UPDATED="11/04/2016 14:01:08" UPDATED_BY="SADMIN" CREATED="02/07/2013 13:16:21" CREATED_BY="SADMIN" EXT_REC_TABLES="S_APPL_WT_IT_RX"&gt;</w:t>
              <w:br/>
              <w:tab/>
              <w:tab/>
              <w:tab/>
              <w:tab/>
              <w:t>&lt;/APPLET_WEB_TEMPLATE_ITEM&gt;</w:t>
              <w:br/>
              <w:tab/>
              <w:tab/>
              <w:tab/>
              <w:tab/>
              <w:t>&lt;APPLET_WEB_TEMPLATE_ITEM CONTROL="Child Category" EXPRESSION="Siebel Hospitality" EXT_EXPRESSION="GetProfileAttr(&amp;quot;ApplicationName&amp;quot;) = &amp;quot;Siebel Hospitality&amp;quot;" INACTIVE="N" ITEM_IDENTIFIER="508" MARKUP_LANGUAGE="HTML" NAME="Child Category" TMPL_ITEM_HOLDER_NAME="SiebControl_508" TYPE="List Item" UPDATED="11/04/2016 14:01:08" UPDATED_BY="SADMIN" CREATED="02/07/2013 13:16:21" CREATED_BY="SADMIN" EXT_REC_TABLES="S_APPL_WT_IT_RX"&gt;</w:t>
              <w:br/>
              <w:tab/>
              <w:tab/>
              <w:tab/>
              <w:tab/>
              <w:t>&lt;/APPLET_WEB_TEMPLATE_ITEM&gt;</w:t>
              <w:br/>
              <w:tab/>
              <w:tab/>
              <w:tab/>
              <w:tab/>
              <w:t>&lt;APPLET_WEB_TEMPLATE_ITEM CONTROL="Class Product Flag" EXPRESSION="Siebel Power Communications" EXT_EXPRESSION="GetProfileAttr(&amp;quot;ApplicationName&amp;quot;) = &amp;quot;Siebel Power Communications&amp;quot;" INACTIVE="N" ITEM_IDENTIFIER="528" MARKUP_LANGUAGE="HTML" NAME="Class Product Flag2" TMPL_ITEM_HOLDER_NAME="SiebControl_528" TYPE="List Item" UPDATED="11/04/2016 14:01:08" UPDATED_BY="SADMIN" CREATED="02/07/2013 13:16:21" CREATED_BY="SADMIN" EXT_REC_TABLES="S_APPL_WT_IT_RX"&gt;</w:t>
              <w:br/>
              <w:tab/>
              <w:tab/>
              <w:tab/>
              <w:tab/>
              <w:t>&lt;/APPLET_WEB_TEMPLATE_ITEM&gt;</w:t>
              <w:br/>
              <w:tab/>
              <w:tab/>
              <w:tab/>
              <w:tab/>
              <w:t>&lt;APPLET_WEB_TEMPLATE_ITEM CONTROL="Compensatable" EXPRESSION="Siebel Power Communications" EXT_EXPRESSION="GetProfileAttr(&amp;quot;ApplicationName&amp;quot;) = &amp;quot;Siebel Power Communications&amp;quot;" INACTIVE="N" ITEM_IDENTIFIER="532" MARKUP_LANGUAGE="HTML" NAME="Compensatable2" TMPL_ITEM_HOLDER_NAME="SiebControl_532" TYPE="List Item" UPDATED="11/04/2016 14:01:08" UPDATED_BY="SADMIN" CREATED="02/07/2013 13:16:21" CREATED_BY="SADMIN" EXT_REC_TABLES="S_APPL_WT_IT_RX"&gt;</w:t>
              <w:br/>
              <w:tab/>
              <w:tab/>
              <w:tab/>
              <w:tab/>
              <w:t>&lt;/APPLET_WEB_TEMPLATE_ITEM&gt;</w:t>
              <w:br/>
              <w:tab/>
              <w:tab/>
              <w:tab/>
              <w:tab/>
              <w:t>&lt;APPLET_WEB_TEMPLATE_ITEM CONTROL="Critical Code" EXPRESSION="Siebel Hospitality" EXT_EXPRESSION="GetProfileAttr(&amp;quot;ApplicationName&amp;quot;) = &amp;quot;Siebel Hospitality&amp;quot;" INACTIVE="N" ITEM_IDENTIFIER="505" MARKUP_LANGUAGE="HTML" NAME="Critical Code" TMPL_ITEM_HOLDER_NAME="SiebControl_505" TYPE="List Item" UPDATED="11/04/2016 14:01:08" UPDATED_BY="SADMIN" CREATED="02/07/2013 13:16:21" CREATED_BY="SADMIN" EXT_REC_TABLES="S_APPL_WT_IT_RX"&gt;</w:t>
              <w:br/>
              <w:tab/>
              <w:tab/>
              <w:tab/>
              <w:tab/>
              <w:t>&lt;/APPLET_WEB_TEMPLATE_ITEM&gt;</w:t>
              <w:br/>
              <w:tab/>
              <w:tab/>
              <w:tab/>
              <w:tab/>
              <w:t>&lt;APPLET_WEB_TEMPLATE_ITEM CONTROL="Customer Type" EXPRESSION="Siebel Power Communications" EXT_EXPRESSION="GetProfileAttr(&amp;quot;ApplicationName&amp;quot;) = &amp;quot;Siebel Power Communications&amp;quot;" INACTIVE="N" ITEM_IDENTIFIER="538" MARKUP_LANGUAGE="HTML" NAME="Customer Type2" TMPL_ITEM_HOLDER_NAME="SiebControl_538" TYPE="List Item" UPDATED="11/04/2016 14:01:08" UPDATED_BY="SADMIN" CREATED="02/07/2013 13:16:21"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14:01:08" UPDATED_BY="SADMIN" CREATED="02/07/2013 13:16:21" CREATED_BY="SADMIN" EXT_REC_TABLES="S_APPL_WT_IT_RX"&gt;</w:t>
              <w:br/>
              <w:tab/>
              <w:tab/>
              <w:tab/>
              <w:tab/>
              <w:t>&lt;/APPLET_WEB_TEMPLATE_ITEM&gt;</w:t>
              <w:br/>
              <w:tab/>
              <w:tab/>
              <w:tab/>
              <w:tab/>
              <w:t>&lt;APPLET_WEB_TEMPLATE_ITEM CONTROL="Disable Discounts Flag" EXPRESSION="Siebel Power Communications" EXT_EXPRESSION="GetProfileAttr(&amp;quot;ApplicationName&amp;quot;) = &amp;quot;Siebel Power Communications&amp;quot;" INACTIVE="N" ITEM_IDENTIFIER="534" MARKUP_LANGUAGE="HTML" NAME="Disable Discounts Flag2" TMPL_ITEM_HOLDER_NAME="SiebControl_534" TYPE="List Item" UPDATED="11/04/2016 14:01:08" UPDATED_BY="SADMIN" CREATED="02/07/2013 13:16:21" CREATED_BY="SADMIN" EXT_REC_TABLES="S_APPL_WT_IT_RX"&gt;</w:t>
              <w:br/>
              <w:tab/>
              <w:tab/>
              <w:tab/>
              <w:tab/>
              <w:t>&lt;/APPLET_WEB_TEMPLATE_ITEM&gt;</w:t>
              <w:br/>
              <w:tab/>
              <w:tab/>
              <w:tab/>
              <w:tab/>
              <w:t>&lt;APPLET_WEB_TEMPLATE_ITEM CONTROL="Display Sequence" EXPRESSION="Siebel Power Communications" EXT_EXPRESSION="GetProfileAttr(&amp;quot;ApplicationName&amp;quot;) = &amp;quot;Siebel Power Communications&amp;quot;" INACTIVE="N" ITEM_IDENTIFIER="612" MARKUP_LANGUAGE="HTML" NAME="Display Sequence2" TMPL_ITEM_HOLDER_NAME="SiebControl_612" TYPE="List Item" UPDATED="11/04/2016 14:01:08" UPDATED_BY="SADMIN" CREATED="02/07/2013 13:16:21" CREATED_BY="SADMIN" EXT_REC_TABLES="S_APPL_WT_IT_RX"&gt;</w:t>
              <w:br/>
              <w:tab/>
              <w:tab/>
              <w:tab/>
              <w:tab/>
              <w:t>&lt;/APPLET_WEB_TEMPLATE_ITEM&gt;</w:t>
              <w:br/>
              <w:tab/>
              <w:tab/>
              <w:tab/>
              <w:tab/>
              <w:t>&lt;APPLET_WEB_TEMPLATE_ITEM CONTROL="End Date" EXPRESSION="Siebel Hospitality" EXT_EXPRESSION="GetProfileAttr(&amp;quot;ApplicationName&amp;quot;) = &amp;quot;Siebel Hospitality&amp;quot;" INACTIVE="N" ITEM_IDENTIFIER="512" MARKUP_LANGUAGE="HTML" NAME="End Date2" TMPL_ITEM_HOLDER_NAME="SiebControl_512" TYPE="List Item" UPDATED="11/04/2016 14:01:08" UPDATED_BY="SADMIN" CREATED="02/07/2013 13:16:21" CREATED_BY="SADMIN" EXT_REC_TABLES="S_APPL_WT_IT_RX"&gt;</w:t>
              <w:br/>
              <w:tab/>
              <w:tab/>
              <w:tab/>
              <w:tab/>
              <w:t>&lt;/APPLET_WEB_TEMPLATE_ITEM&gt;</w:t>
              <w:br/>
              <w:tab/>
              <w:tab/>
              <w:tab/>
              <w:tab/>
              <w:t>&lt;APPLET_WEB_TEMPLATE_ITEM CONTROL="End Date" EXPRESSION="Siebel Power Communications" EXT_EXPRESSION="GetProfileAttr(&amp;quot;ApplicationName&amp;quot;) = &amp;quot;Siebel Power Communications&amp;quot;" INACTIVE="N" ITEM_IDENTIFIER="517" MARKUP_LANGUAGE="HTML" NAME="End Date3" TMPL_ITEM_HOLDER_NAME="SiebControl_517" TYPE="List Item" UPDATED="11/04/2016 14:01:08" UPDATED_BY="SADMIN" CREATED="02/07/2013 13:16:21" CREATED_BY="SADMIN" EXT_REC_TABLES="S_APPL_WT_IT_RX"&gt;</w:t>
              <w:br/>
              <w:tab/>
              <w:tab/>
              <w:tab/>
              <w:tab/>
              <w:t>&lt;/APPLET_WEB_TEMPLATE_ITEM&gt;</w:t>
              <w:br/>
              <w:tab/>
              <w:tab/>
              <w:tab/>
              <w:tab/>
              <w:t>&lt;APPLET_WEB_TEMPLATE_ITEM COMMENTS="Modified by 7.7 Button Standardization: Set empty Control field to hold the same value as Name field'" CONTROL="Equivalent Product" EXPRESSION="Siebel Hospitality" EXT_EXPRESSION="GetProfileAttr(&amp;quot;ApplicationName&amp;quot;) = &amp;quot;Siebel Hospitality&amp;quot;" INACTIVE="N" ITEM_IDENTIFIER="516" MARKUP_LANGUAGE="HTML" NAME="Equivalent Product2" TMPL_ITEM_HOLDER_NAME="SiebControl_516" TYPE="List Item" UPDATED="11/04/2016 14:01:08" UPDATED_BY="SADMIN" CREATED="02/07/2013 13:16:21" CREATED_BY="SADMIN" EXT_REC_TABLES="S_APPL_WT_IT_RX"&gt;</w:t>
              <w:br/>
              <w:tab/>
              <w:tab/>
              <w:tab/>
              <w:tab/>
              <w:t>&lt;/APPLET_WEB_TEMPLATE_ITEM&gt;</w:t>
              <w:br/>
              <w:tab/>
              <w:tab/>
              <w:tab/>
              <w:tab/>
              <w:t>&lt;APPLET_WEB_TEMPLATE_ITEM CONTROL="Equivalent Product" EXPRESSION="Siebel Power Communications" EXT_EXPRESSION="GetProfileAttr(&amp;quot;ApplicationName&amp;quot;) = &amp;quot;Siebel Power Communications&amp;quot;" INACTIVE="N" ITEM_IDENTIFIER="521" MARKUP_LANGUAGE="HTML" NAME="Equivalent Product3" TMPL_ITEM_HOLDER_NAME="SiebControl_521" TYPE="List Item" UPDATED="11/04/2016 14:01:08" UPDATED_BY="SADMIN" CREATED="02/07/2013 13:16:22"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14:01:08" UPDATED_BY="SADMIN" CREATED="02/07/2013 13:16:22" CREATED_BY="SADMIN" EXT_REC_TABLES="S_APPL_WT_IT_RX"&gt;</w:t>
              <w:br/>
              <w:tab/>
              <w:tab/>
              <w:tab/>
              <w:tab/>
              <w:t>&lt;/APPLET_WEB_TEMPLATE_ITEM&gt;</w:t>
              <w:br/>
              <w:tab/>
              <w:tab/>
              <w:tab/>
              <w:tab/>
              <w:t>&lt;APPLET_WEB_TEMPLATE_ITEM CONTROL="Expertise Level" EXPRESSION="Siebel Power Communications" EXT_EXPRESSION="GetProfileAttr(&amp;quot;ApplicationName&amp;quot;) = &amp;quot;Siebel Power Communications&amp;quot;" INACTIVE="N" ITEM_IDENTIFIER="535" MARKUP_LANGUAGE="HTML" NAME="Expertise Level2" TMPL_ITEM_HOLDER_NAME="SiebControl_535" TYPE="List Item" UPDATED="11/04/2016 14:01:08" UPDATED_BY="SADMIN" CREATED="02/07/2013 13:16:22" CREATED_BY="SADMIN" EXT_REC_TABLES="S_APPL_WT_IT_RX"&gt;</w:t>
              <w:br/>
              <w:tab/>
              <w:tab/>
              <w:tab/>
              <w:tab/>
              <w:t>&lt;/APPLET_WEB_TEMPLATE_ITEM&gt;</w:t>
              <w:br/>
              <w:tab/>
              <w:tab/>
              <w:tab/>
              <w:tab/>
              <w:t>&lt;APPLET_WEB_TEMPLATE_ITEM CONTROL="FINS Type" EXPRESSION="Siebel Financial Services" EXT_EXPRESSION="GetProfileAttr(&amp;quot;ApplicationName&amp;quot;) = &amp;quot;Siebel Financial Services&amp;quot;" INACTIVE="N" ITEM_IDENTIFIER="503" MARKUP_LANGUAGE="HTML" NAME="FINS Type" TMPL_ITEM_HOLDER_NAME="SiebControl_503" TYPE="List Item" UPDATED="11/04/2016 14:01:08" UPDATED_BY="SADMIN" CREATED="02/07/2013 13:16:22" CREATED_BY="SADMIN" EXT_REC_TABLES="S_APPL_WT_IT_RX"&gt;</w:t>
              <w:br/>
              <w:tab/>
              <w:tab/>
              <w:tab/>
              <w:tab/>
              <w:t>&lt;/APPLET_WEB_TEMPLATE_ITEM&gt;</w:t>
              <w:br/>
              <w:tab/>
              <w:tab/>
              <w:tab/>
              <w:tab/>
              <w:t>&lt;APPLET_WEB_TEMPLATE_ITEM CONTROL="FINS Type" EXPRESSION="Siebel Financial Services Marketing" EXT_EXPRESSION="GetProfileAttr(&amp;quot;ApplicationName&amp;quot;) = &amp;quot;Siebel Financial Services Marketing&amp;quot;" INACTIVE="Y" ITEM_IDENTIFIER="503" MARKUP_LANGUAGE="HTML" NAME="FINS Type2" TMPL_ITEM_HOLDER_NAME="SiebControl_503" TYPE="List Item" UPDATED="11/04/2016 14:01:08" UPDATED_BY="SADMIN" CREATED="02/07/2013 13:16:22" CREATED_BY="SADMIN" EXT_REC_TABLES="S_APPL_WT_IT_RX"&gt;</w:t>
              <w:br/>
              <w:tab/>
              <w:tab/>
              <w:tab/>
              <w:tab/>
              <w:t>&lt;/APPLET_WEB_TEMPLATE_ITEM&gt;</w:t>
              <w:br/>
              <w:tab/>
              <w:tab/>
              <w:tab/>
              <w:tab/>
              <w:t>&lt;APPLET_WEB_TEMPLATE_ITEM CONTROL="Featured" EXPRESSION="Siebel Life Sciences" EXT_EXPRESSION="GetProfileAttr(&amp;quot;ApplicationName&amp;quot;) = &amp;quot;Siebel Life Sciences&amp;quot;" INACTIVE="N" ITEM_IDENTIFIER="530" MARKUP_LANGUAGE="HTML" NAME="Featured" TMPL_ITEM_HOLDER_NAME="SiebControl_530" TYPE="List Item" UPDATED="11/04/2016 14:01:08" UPDATED_BY="SADMIN" CREATED="02/07/2013 13:16:22" CREATED_BY="SADMIN" EXT_REC_TABLES="S_APPL_WT_IT_RX"&gt;</w:t>
              <w:br/>
              <w:tab/>
              <w:tab/>
              <w:tab/>
              <w:tab/>
              <w:t>&lt;/APPLET_WEB_TEMPLATE_ITEM&gt;</w:t>
              <w:br/>
              <w:tab/>
              <w:tab/>
              <w:tab/>
              <w:tab/>
              <w:t>&lt;APPLET_WEB_TEMPLATE_ITEM CONTROL="Format" EXPRESSION="Siebel Life Sciences" EXT_EXPRESSION="GetProfileAttr(&amp;quot;ApplicationName&amp;quot;) = &amp;quot;Siebel Life Sciences&amp;quot;" INACTIVE="N" ITEM_IDENTIFIER="512" MARKUP_LANGUAGE="HTML" NAME="Format" TMPL_ITEM_HOLDER_NAME="SiebControl_512" TYPE="List Item" UPDATED="11/04/2016 14:01:08" UPDATED_BY="SADMIN" CREATED="02/07/2013 13:16:22" CREATED_BY="SADMIN" EXT_REC_TABLES="S_APPL_WT_IT_RX"&gt;</w:t>
              <w:br/>
              <w:tab/>
              <w:tab/>
              <w:tab/>
              <w:tab/>
              <w:t>&lt;/APPLET_WEB_TEMPLATE_ITEM&gt;</w:t>
              <w:br/>
              <w:tab/>
              <w:tab/>
              <w:tab/>
              <w:tab/>
              <w:t>&lt;APPLET_WEB_TEMPLATE_ITEM CONTROL="GotoNextSet" INACTIVE="N" ITEM_IDENTIFIER="123" MARKUP_LANGUAGE="HTML" NAME="GotoNextSet" TYPE="Control" UPDATED="02/07/2013 13:16:22" UPDATED_BY="SADMIN" CREATED="02/07/2013 13:16:22" CREATED_BY="SADMIN"&gt;</w:t>
              <w:br/>
              <w:tab/>
              <w:tab/>
              <w:tab/>
              <w:tab/>
              <w:t>&lt;/APPLET_WEB_TEMPLATE_ITEM&gt;</w:t>
              <w:br/>
              <w:tab/>
              <w:tab/>
              <w:tab/>
              <w:tab/>
              <w:t>&lt;APPLET_WEB_TEMPLATE_ITEM CONTROL="GotoPreviousSet" INACTIVE="N" ITEM_IDENTIFIER="122" MARKUP_LANGUAGE="HTML" NAME="GotoPreviousSet" TYPE="Control" UPDATED="02/07/2013 13:16:22" UPDATED_BY="SADMIN" CREATED="02/07/2013 13:16:22" CREATED_BY="SADMIN"&gt;</w:t>
              <w:br/>
              <w:tab/>
              <w:tab/>
              <w:tab/>
              <w:tab/>
              <w:t>&lt;/APPLET_WEB_TEMPLATE_ITEM&gt;</w:t>
              <w:br/>
              <w:tab/>
              <w:tab/>
              <w:tab/>
              <w:tab/>
              <w:t>&lt;APPLET_WEB_TEMPLATE_ITEM CONTROL="Gross Margin" EXPRESSION="Siebel Life Sciences" EXT_EXPRESSION="GetProfileAttr(&amp;quot;ApplicationName&amp;quot;) = &amp;quot;Siebel Life Sciences&amp;quot;" INACTIVE="N" ITEM_IDENTIFIER="538" MARKUP_LANGUAGE="HTML" NAME="Gross Margin" TMPL_ITEM_HOLDER_NAME="SiebControl_538" TYPE="List Item" UPDATED="11/04/2016 14:01:08" UPDATED_BY="SADMIN" CREATED="02/07/2013 13:16:22" CREATED_BY="SADMIN" EXT_REC_TABLES="S_APPL_WT_IT_RX"&gt;</w:t>
              <w:br/>
              <w:tab/>
              <w:tab/>
              <w:tab/>
              <w:tab/>
              <w:t>&lt;/APPLET_WEB_TEMPLATE_ITEM&gt;</w:t>
              <w:br/>
              <w:tab/>
              <w:tab/>
              <w:tab/>
              <w:tab/>
              <w:t>&lt;APPLET_WEB_TEMPLATE_ITEM CONTROL="Inclusive Eligibility Flag" EXPRESSION="Siebel Power Communications" EXT_EXPRESSION="GetProfileAttr(&amp;quot;ApplicationName&amp;quot;) = &amp;quot;Siebel Power Communications&amp;quot;" INACTIVE="N" ITEM_IDENTIFIER="512" MARKUP_LANGUAGE="HTML" NAME="Inclusive Eligibility Flag2" TMPL_ITEM_HOLDER_NAME="SiebControl_512" TYPE="List Item" UPDATED="11/04/2016 14:01:08" UPDATED_BY="SADMIN" CREATED="02/07/2013 13:16:22" CREATED_BY="SADMIN" EXT_REC_TABLES="S_APPL_WT_IT_RX"&gt;</w:t>
              <w:br/>
              <w:tab/>
              <w:tab/>
              <w:tab/>
              <w:tab/>
              <w:t>&lt;/APPLET_WEB_TEMPLATE_ITEM&gt;</w:t>
              <w:br/>
              <w:tab/>
              <w:tab/>
              <w:tab/>
              <w:tab/>
              <w:t>&lt;APPLET_WEB_TEMPLATE_ITEM CONTROL="Issue Name" EXPRESSION="Siebel Life Sciences" EXT_EXPRESSION="GetProfileAttr(&amp;quot;ApplicationName&amp;quot;) = &amp;quot;Siebel Life Sciences&amp;quot;" INACTIVE="N" ITEM_IDENTIFIER="539" MARKUP_LANGUAGE="HTML" NAME="Issue Name" TMPL_ITEM_HOLDER_NAME="SiebControl_539" TYPE="List Item" UPDATED="11/04/2016 14:01:08" UPDATED_BY="SADMIN" CREATED="02/07/2013 13:16:22" CREATED_BY="SADMIN" EXT_REC_TABLES="S_APPL_WT_IT_RX"&gt;</w:t>
              <w:br/>
              <w:tab/>
              <w:tab/>
              <w:tab/>
              <w:tab/>
              <w:t>&lt;/APPLET_WEB_TEMPLATE_ITEM&gt;</w:t>
              <w:br/>
              <w:tab/>
              <w:tab/>
              <w:tab/>
              <w:tab/>
              <w:t>&lt;APPLET_WEB_TEMPLATE_ITEM CONTROL="Lag Time" EXPRESSION="Siebel Hospitality" EXT_EXPRESSION="GetProfileAttr(&amp;quot;ApplicationName&amp;quot;) = &amp;quot;Siebel Hospitality&amp;quot;" INACTIVE="N" ITEM_IDENTIFIER="517" MARKUP_LANGUAGE="HTML" NAME="Lag Time" TMPL_ITEM_HOLDER_NAME="SiebControl_517" TYPE="List Item" UPDATED="11/04/2016 14:01:08" UPDATED_BY="SADMIN" CREATED="02/07/2013 13:16:22" CREATED_BY="SADMIN" EXT_REC_TABLES="S_APPL_WT_IT_RX"&gt;</w:t>
              <w:br/>
              <w:tab/>
              <w:tab/>
              <w:tab/>
              <w:tab/>
              <w:t>&lt;/APPLET_WEB_TEMPLATE_ITEM&gt;</w:t>
              <w:br/>
              <w:tab/>
              <w:tab/>
              <w:tab/>
              <w:tab/>
              <w:t>&lt;APPLET_WEB_TEMPLATE_ITEM CONTROL="Lead Time" EXPRESSION="Siebel Power Communications" EXT_EXPRESSION="GetProfileAttr(&amp;quot;ApplicationName&amp;quot;) = &amp;quot;Siebel Power Communications&amp;quot;" INACTIVE="N" ITEM_IDENTIFIER="522" MARKUP_LANGUAGE="HTML" NAME="Lead Time2" TMPL_ITEM_HOLDER_NAME="SiebControl_522" TYPE="List Item" UPDATED="11/04/2016 14:01:08" UPDATED_BY="SADMIN" CREATED="02/07/2013 13:16:22" CREATED_BY="SADMIN" EXT_REC_TABLES="S_APPL_WT_IT_RX"&gt;</w:t>
              <w:br/>
              <w:tab/>
              <w:tab/>
              <w:tab/>
              <w:tab/>
              <w:t>&lt;/APPLET_WEB_TEMPLATE_ITEM&gt;</w:t>
              <w:br/>
              <w:tab/>
              <w:tab/>
              <w:tab/>
              <w:tab/>
              <w:t>&lt;APPLET_WEB_TEMPLATE_ITEM CONTROL="Leaf Level Flag" EXPRESSION="Siebel Life Sciences" EXT_EXPRESSION="GetProfileAttr(&amp;quot;ApplicationName&amp;quot;) = &amp;quot;Siebel Life Sciences&amp;quot;" INACTIVE="N" ITEM_IDENTIFIER="527" MARKUP_LANGUAGE="HTML" NAME="Leaf Level Flag" TMPL_ITEM_HOLDER_NAME="SiebControl_527" TYPE="List Item" UPDATED="11/04/2016 14:01:08" UPDATED_BY="SADMIN" CREATED="02/07/2013 13:16:22"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14:01:08" UPDATED_BY="SADMIN" CREATED="11/04/2016 14:01:08"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14:01:08" UPDATED_BY="SADMIN" CREATED="11/04/2016 14:01:08" CREATED_BY="SADMIN" EXT_REC_TABLES="S_APPL_WT_IT_RX"&gt;</w:t>
              <w:br/>
              <w:tab/>
              <w:tab/>
              <w:tab/>
              <w:tab/>
              <w:t>&lt;/APPLET_WEB_TEMPLATE_ITEM&gt;</w:t>
              <w:br/>
              <w:tab/>
              <w:tab/>
              <w:tab/>
              <w:tab/>
              <w:t>&lt;APPLET_WEB_TEMPLATE_ITEM CONTROL="Model" EXPRESSION="Siebel Life Sciences" EXT_EXPRESSION="GetProfileAttr(&amp;quot;ApplicationName&amp;quot;) = &amp;quot;Siebel Life Sciences&amp;quot;" INACTIVE="N" ITEM_IDENTIFIER="513" MARKUP_LANGUAGE="HTML" NAME="Model" TMPL_ITEM_HOLDER_NAME="SiebControl_513" TYPE="List Item" UPDATED="11/04/2016 14:01:08" UPDATED_BY="SADMIN" CREATED="02/07/2013 13:16:22" CREATED_BY="SADMIN" EXT_REC_TABLES="S_APPL_WT_IT_RX"&gt;</w:t>
              <w:br/>
              <w:tab/>
              <w:tab/>
              <w:tab/>
              <w:tab/>
              <w:t>&lt;/APPLET_WEB_TEMPLATE_ITEM&gt;</w:t>
              <w:br/>
              <w:tab/>
              <w:tab/>
              <w:tab/>
              <w:tab/>
              <w:t>&lt;APPLET_WEB_TEMPLATE_ITEM CONTROL="Model Product" EXPRESSION="Siebel Life Sciences" EXT_EXPRESSION="GetProfileAttr(&amp;quot;ApplicationName&amp;quot;) = &amp;quot;Siebel Life Sciences&amp;quot;" INACTIVE="N" ITEM_IDENTIFIER="514" MARKUP_LANGUAGE="HTML" NAME="Model Product" TMPL_ITEM_HOLDER_NAME="SiebControl_514" TYPE="List Item" UPDATED="11/04/2016 14:01:08" UPDATED_BY="SADMIN" CREATED="02/07/2013 13:16:22" CREATED_BY="SADMIN" EXT_REC_TABLES="S_APPL_WT_IT_RX"&gt;</w:t>
              <w:br/>
              <w:tab/>
              <w:tab/>
              <w:tab/>
              <w:tab/>
              <w:t>&lt;/APPLET_WEB_TEMPLATE_ITEM&gt;</w:t>
              <w:br/>
              <w:tab/>
              <w:tab/>
              <w:tab/>
              <w:tab/>
              <w:t>&lt;APPLET_WEB_TEMPLATE_ITEM CONTROL="Mortgage Product Term" EXPRESSION="Siebel Power Communications" EXT_EXPRESSION="GetProfileAttr(&amp;quot;ApplicationName&amp;quot;) = &amp;quot;Siebel Power Communications&amp;quot;" INACTIVE="N" ITEM_IDENTIFIER="540" MARKUP_LANGUAGE="HTML" NAME="Mortgage Product Term2" TMPL_ITEM_HOLDER_NAME="SiebControl_540" TYPE="List Item" UPDATED="11/04/2016 14:01:08" UPDATED_BY="SADMIN" CREATED="02/07/2013 13:16:22" CREATED_BY="SADMIN" EXT_REC_TABLES="S_APPL_WT_IT_RX"&gt;</w:t>
              <w:br/>
              <w:tab/>
              <w:tab/>
              <w:tab/>
              <w:tab/>
              <w:t>&lt;/APPLET_WEB_TEMPLATE_ITEM&gt;</w:t>
              <w:br/>
              <w:tab/>
              <w:tab/>
              <w:tab/>
              <w:tab/>
              <w:t>&lt;APPLET_WEB_TEMPLATE_ITEM COMMENTS="Modified by 7.7 - Items not pointing to valid control" CONTROL="NOT Siebel Consumer Sector" EXPRESSION="NOT Siebel Consumer Sector" EXT_EXPRESSION="1&amp;lt;&amp;gt;1" EXTENSION_FLAG="N" INACTIVE="Y" ITEM_IDENTIFIER="109" MARKUP_LANGUAGE="HTML" NAME="NOT Siebel Consumer Sector- Marked for Deletion" TMPL_ITEM_HOLDER_NAME="SiebControl_109" TYPE="Control" UPDATED="11/04/2016 14:01:08" UPDATED_BY="SADMIN" CREATED="02/07/2013 13:16:22" CREATED_BY="SADMIN" EXT_REC_TABLES="S_APPL_WT_IT_RX"&gt;</w:t>
              <w:br/>
              <w:tab/>
              <w:tab/>
              <w:tab/>
              <w:tab/>
              <w:t>&lt;/APPLET_WEB_TEMPLATE_ITEM&gt;</w:t>
              <w:br/>
              <w:tab/>
              <w:tab/>
              <w:tab/>
              <w:tab/>
              <w:t>&lt;APPLET_WEB_TEMPLATE_ITEM COMMENTS="Modified by 7.7 - Items not pointing to valid control" CONTROL="NOT Siebel Consumer Sector2" EXPRESSION="NOT Siebel Consumer Sector" EXT_EXPRESSION="1&amp;lt;&amp;gt;1" INACTIVE="Y" ITEM_IDENTIFIER="522" MARKUP_LANGUAGE="HTML" NAME="NOT Siebel Consumer Sector2- Marked for Deletion" TMPL_ITEM_HOLDER_NAME="SiebControl_522" TYPE="Control" UPDATED="11/04/2016 14:01:08" UPDATED_BY="SADMIN" CREATED="02/07/2013 13:16:22"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ITEM_IDENTIFIER="507" MARKUP_LANGUAGE="HTML" NAME="NOT Siebel Hospitality" TMPL_ITEM_HOLDER_NAME="SiebControl_507" UPDATED="11/04/2016 14:01:08" UPDATED_BY="SADMIN" CREATED="02/07/2013 13:16:22"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Hospitality2" EXPRESSION="NOT Siebel Hospitality" EXT_EXPRESSION="1&amp;lt;&amp;gt;1" INACTIVE="N" ITEM_IDENTIFIER="109" MARKUP_LANGUAGE="HTML" NAME="NOT Siebel Hospitality2" TMPL_ITEM_HOLDER_NAME="SiebControl_109" TYPE="Control" UPDATED="11/04/2016 14:01:08" UPDATED_BY="SADMIN" CREATED="02/07/2013 13:16:22"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Hospitality3" EXPRESSION="NOT Siebel Hospitality" EXT_EXPRESSION="1&amp;lt;&amp;gt;1" INACTIVE="N" ITEM_IDENTIFIER="521" MARKUP_LANGUAGE="HTML" NAME="NOT Siebel Hospitality3" TMPL_ITEM_HOLDER_NAME="SiebControl_521" TYPE="Control" UPDATED="11/04/2016 14:01:08" UPDATED_BY="SADMIN" CREATED="02/07/2013 13:16:22"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Hospitality4" EXPRESSION="NOT Siebel Hospitality" EXT_EXPRESSION="1&amp;lt;&amp;gt;1" INACTIVE="N" ITEM_IDENTIFIER="522" MARKUP_LANGUAGE="HTML" NAME="NOT Siebel Hospitality4" TMPL_ITEM_HOLDER_NAME="SiebControl_522" TYPE="Control" UPDATED="11/04/2016 14:01:08" UPDATED_BY="SADMIN" CREATED="02/07/2013 13:16:22"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ITEM_IDENTIFIER="519" MARKUP_LANGUAGE="HTML" NAME="NOT Siebel Hospitality7" TMPL_ITEM_HOLDER_NAME="SiebControl_519" TYPE="Control" UPDATED="11/04/2016 14:01:08" UPDATED_BY="SADMIN" CREATED="02/07/2013 13:16:22"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14:01:08" UPDATED_BY="SADMIN" CREATED="02/07/2013 13:16:22"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14:01:08" UPDATED_BY="SADMIN" CREATED="02/07/2013 13:16:22" CREATED_BY="SADMIN" EXT_REC_TABLES="S_APPL_WT_IT_RX"&gt;</w:t>
              <w:br/>
              <w:tab/>
              <w:tab/>
              <w:tab/>
              <w:tab/>
              <w:t>&lt;/APPLET_WEB_TEMPLATE_ITEM&gt;</w:t>
              <w:br/>
              <w:tab/>
              <w:tab/>
              <w:tab/>
              <w:tab/>
              <w:t>&lt;APPLET_WEB_TEMPLATE_ITEM CONTROL="Organization" EXPRESSION="Siebel Power Communications" EXT_EXPRESSION="GetProfileAttr(&amp;quot;ApplicationName&amp;quot;) = &amp;quot;Siebel Power Communications&amp;quot;" INACTIVE="N" ITEM_IDENTIFIER="527" MARKUP_LANGUAGE="HTML" NAME="Organization2" TMPL_ITEM_HOLDER_NAME="SiebControl_527" TYPE="List Item" UPDATED="11/04/2016 14:01:08" UPDATED_BY="SADMIN" CREATED="02/07/2013 13:16:22" CREATED_BY="SADMIN" EXT_REC_TABLES="S_APPL_WT_IT_RX"&gt;</w:t>
              <w:br/>
              <w:tab/>
              <w:tab/>
              <w:tab/>
              <w:tab/>
              <w:t>&lt;/APPLET_WEB_TEMPLATE_ITEM&gt;</w:t>
              <w:br/>
              <w:tab/>
              <w:tab/>
              <w:tab/>
              <w:tab/>
              <w:t>&lt;APPLET_WEB_TEMPLATE_ITEM CONTROL="Parent Category" EXPRESSION="Siebel Hospitality" EXT_EXPRESSION="GetProfileAttr(&amp;quot;ApplicationName&amp;quot;) = &amp;quot;Siebel Hospitality&amp;quot;" INACTIVE="N" ITEM_IDENTIFIER="510" MARKUP_LANGUAGE="HTML" NAME="Parent Category" TMPL_ITEM_HOLDER_NAME="SiebControl_510" TYPE="List Item" UPDATED="11/04/2016 14:01:08" UPDATED_BY="SADMIN" CREATED="02/07/2013 13:16:22" CREATED_BY="SADMIN" EXT_REC_TABLES="S_APPL_WT_IT_RX"&gt;</w:t>
              <w:br/>
              <w:tab/>
              <w:tab/>
              <w:tab/>
              <w:tab/>
              <w:t>&lt;/APPLET_WEB_TEMPLATE_ITEM&gt;</w:t>
              <w:br/>
              <w:tab/>
              <w:tab/>
              <w:tab/>
              <w:tab/>
              <w:t>&lt;APPLET_WEB_TEMPLATE_ITEM CONTROL="Parent Internal Product Name" EXPRESSION="Siebel Consumer Sector" EXT_EXPRESSION="GetProfileAttr(&amp;quot;ApplicationName&amp;quot;) = &amp;quot;Siebel Consumer Sector&amp;quot;" INACTIVE="N" ITEM_IDENTIFIER="506" MARKUP_LANGUAGE="HTML" NAME="Parent Internal Product Name" TMPL_ITEM_HOLDER_NAME="SiebControl_506" TYPE="List Item" UPDATED="11/04/2016 14:01:08" UPDATED_BY="SADMIN" CREATED="02/07/2013 13:16:22" CREATED_BY="SADMIN" EXT_REC_TABLES="S_APPL_WT_IT_RX"&gt;</w:t>
              <w:br/>
              <w:tab/>
              <w:tab/>
              <w:tab/>
              <w:tab/>
              <w:t>&lt;/APPLET_WEB_TEMPLATE_ITEM&gt;</w:t>
              <w:br/>
              <w:tab/>
              <w:tab/>
              <w:tab/>
              <w:tab/>
              <w:t>&lt;APPLET_WEB_TEMPLATE_ITEM CONTROL="Parent Product" EXPRESSION="Siebel Life Sciences" EXT_EXPRESSION="GetProfileAttr(&amp;quot;ApplicationName&amp;quot;) = &amp;quot;Siebel Life Sciences&amp;quot;" INACTIVE="N" ITEM_IDENTIFIER="506" MARKUP_LANGUAGE="HTML" NAME="Parent Product" TMPL_ITEM_HOLDER_NAME="SiebControl_506" TYPE="List Item" UPDATED="11/04/2016 14:01:08" UPDATED_BY="SADMIN" CREATED="02/07/2013 13:16:22" CREATED_BY="SADMIN" EXT_REC_TABLES="S_APPL_WT_IT_RX"&gt;</w:t>
              <w:br/>
              <w:tab/>
              <w:tab/>
              <w:tab/>
              <w:tab/>
              <w:t>&lt;/APPLET_WEB_TEMPLATE_ITEM&gt;</w:t>
              <w:br/>
              <w:tab/>
              <w:tab/>
              <w:tab/>
              <w:tab/>
              <w:t>&lt;APPLET_WEB_TEMPLATE_ITEM CONTROL="Parent Product" EXT_EXPRESSION="(GetProfileAttr(&amp;quot;ApplicationName&amp;quot;) &amp;lt;&amp;gt; &amp;quot;Siebel Hospitality&amp;quot;)" INACTIVE="N" ITEM_IDENTIFIER="505" MARKUP_LANGUAGE="HTML" NAME="Parent Product2" TMPL_ITEM_HOLDER_NAME="SiebControl_505" TYPE="List Item" UPDATED="11/04/2016 14:01:08" UPDATED_BY="SADMIN" CREATED="02/07/2013 13:16:22" CREATED_BY="SADMIN" EXT_REC_TABLES="S_APPL_WT_IT_RX"&gt;</w:t>
              <w:br/>
              <w:tab/>
              <w:tab/>
              <w:tab/>
              <w:tab/>
              <w:t>&lt;/APPLET_WEB_TEMPLATE_ITEM&gt;</w:t>
              <w:br/>
              <w:tab/>
              <w:tab/>
              <w:tab/>
              <w:tab/>
              <w:t>&lt;APPLET_WEB_TEMPLATE_ITEM CONTROL="Part #" INACTIVE="N" ITEM_IDENTIFIER="502" MARKUP_LANGUAGE="HTML" NAME="Part #" TMPL_ITEM_HOLDER_NAME="SiebControl_502" TYPE="List Item" UPDATED="11/04/2016 14:01:08" UPDATED_BY="SADMIN" CREATED="02/07/2013 13:16:23" CREATED_BY="SADMIN" EXT_REC_TABLES="S_APPL_WT_IT_RX"&gt;</w:t>
              <w:br/>
              <w:tab/>
              <w:tab/>
              <w:tab/>
              <w:tab/>
              <w:t>&lt;/APPLET_WEB_TEMPLATE_ITEM&gt;</w:t>
              <w:br/>
              <w:tab/>
              <w:tab/>
              <w:tab/>
              <w:tab/>
              <w:t>&lt;APPLET_WEB_TEMPLATE_ITEM CONTROL="Part Number Method" EXPRESSION="Siebel Life Sciences" EXT_EXPRESSION="GetProfileAttr(&amp;quot;ApplicationName&amp;quot;) = &amp;quot;Siebel Life Sciences&amp;quot;" INACTIVE="N" ITEM_IDENTIFIER="523" MARKUP_LANGUAGE="HTML" NAME="Part Number Method" TMPL_ITEM_HOLDER_NAME="SiebControl_523" TYPE="List Item" UPDATED="11/04/2016 14:01:08" UPDATED_BY="SADMIN" CREATED="02/07/2013 13:16:23"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14:01:08" UPDATED_BY="SADMIN" CREATED="06/12/2014 20:00:00" CREATED_BY="SADMIN" EXT_REC_TABLES="S_APPL_WT_IT_RX"&gt;</w:t>
              <w:br/>
              <w:tab/>
              <w:tab/>
              <w:tab/>
              <w:tab/>
              <w:t>&lt;/APPLET_WEB_TEMPLATE_ITEM&gt;</w:t>
              <w:br/>
              <w:tab/>
              <w:tab/>
              <w:tab/>
              <w:tab/>
              <w:t>&lt;APPLET_WEB_TEMPLATE_ITEM CONTROL="Position Bill Product Flag" EXPRESSION="Siebel Power Communications" EXT_EXPRESSION="GetProfileAttr(&amp;quot;ApplicationName&amp;quot;) = &amp;quot;Siebel Power Communications&amp;quot;" INACTIVE="N" ITEM_IDENTIFIER="523" MARKUP_LANGUAGE="HTML" NAME="Position Bill Product Flag2" TMPL_ITEM_HOLDER_NAME="SiebControl_523" TYPE="List Item" UPDATED="11/04/2016 14:01:08" UPDATED_BY="SADMIN" CREATED="02/07/2013 13:16:23"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14:01:08" UPDATED_BY="SADMIN" CREATED="02/07/2013 13:16:23" CREATED_BY="SADMIN" EXT_REC_TABLES="S_APPL_WT_IT_RX"&gt;</w:t>
              <w:br/>
              <w:tab/>
              <w:tab/>
              <w:tab/>
              <w:tab/>
              <w:t>&lt;/APPLET_WEB_TEMPLATE_ITEM&gt;</w:t>
              <w:br/>
              <w:tab/>
              <w:tab/>
              <w:tab/>
              <w:tab/>
              <w:t>&lt;APPLET_WEB_TEMPLATE_ITEM CONTROL="Price Type" EXPRESSION="Siebel Power Communications" EXT_EXPRESSION="GetProfileAttr(&amp;quot;ApplicationName&amp;quot;) = &amp;quot;Siebel Power Communications&amp;quot;" INACTIVE="N" ITEM_IDENTIFIER="614" MARKUP_LANGUAGE="HTML" NAME="Price Type2" TMPL_ITEM_HOLDER_NAME="SiebControl_614" TYPE="List Item" UPDATED="11/04/2016 14:01:08" UPDATED_BY="SADMIN" CREATED="02/07/2013 13:16:23" CREATED_BY="SADMIN" EXT_REC_TABLES="S_APPL_WT_IT_RX"&gt;</w:t>
              <w:br/>
              <w:tab/>
              <w:tab/>
              <w:tab/>
              <w:tab/>
              <w:t>&lt;/APPLET_WEB_TEMPLATE_ITEM&gt;</w:t>
              <w:br/>
              <w:tab/>
              <w:tab/>
              <w:tab/>
              <w:tab/>
              <w:t>&lt;APPLET_WEB_TEMPLATE_ITEM CONTROL="Prod System" EXPRESSION="Siebel Power Communications" EXT_EXPRESSION="GetProfileAttr(&amp;quot;ApplicationName&amp;quot;) = &amp;quot;Siebel Power Communications&amp;quot;" INACTIVE="N" ITEM_IDENTIFIER="533" MARKUP_LANGUAGE="HTML" NAME="Prod System2" TMPL_ITEM_HOLDER_NAME="SiebControl_533" TYPE="List Item" UPDATED="11/04/2016 14:01:08" UPDATED_BY="SADMIN" CREATED="02/07/2013 13:16:23" CREATED_BY="SADMIN" EXT_REC_TABLES="S_APPL_WT_IT_RX"&gt;</w:t>
              <w:br/>
              <w:tab/>
              <w:tab/>
              <w:tab/>
              <w:tab/>
              <w:t>&lt;/APPLET_WEB_TEMPLATE_ITEM&gt;</w:t>
              <w:br/>
              <w:tab/>
              <w:tab/>
              <w:tab/>
              <w:tab/>
              <w:t>&lt;APPLET_WEB_TEMPLATE_ITEM EXTENSION_FLAG="Y" ITEM_IDENTIFIER="99993" NAME="Product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CONTROL="Product Level" EXPRESSION="Siebel Hospitality" EXT_EXPRESSION="GetProfileAttr(&amp;quot;ApplicationName&amp;quot;) = &amp;quot;Siebel Hospitality&amp;quot;" INACTIVE="N" ITEM_IDENTIFIER="515" MARKUP_LANGUAGE="HTML" NAME="Product Level2" TMPL_ITEM_HOLDER_NAME="SiebControl_515" TYPE="List Item" UPDATED="11/04/2016 14:01:08" UPDATED_BY="SADMIN" CREATED="02/07/2013 13:16:23" CREATED_BY="SADMIN" EXT_REC_TABLES="S_APPL_WT_IT_RX"&gt;</w:t>
              <w:br/>
              <w:tab/>
              <w:tab/>
              <w:tab/>
              <w:tab/>
              <w:t>&lt;/APPLET_WEB_TEMPLATE_ITEM&gt;</w:t>
              <w:br/>
              <w:tab/>
              <w:tab/>
              <w:tab/>
              <w:tab/>
              <w:t>&lt;APPLET_WEB_TEMPLATE_ITEM CONTROL="Product Level" EXPRESSION="Siebel Power Communications" EXT_EXPRESSION="GetProfileAttr(&amp;quot;ApplicationName&amp;quot;) = &amp;quot;Siebel Power Communications&amp;quot;" INACTIVE="N" ITEM_IDENTIFIER="520" MARKUP_LANGUAGE="HTML" NAME="Product Level3" TMPL_ITEM_HOLDER_NAME="SiebControl_520" TYPE="List Item" UPDATED="11/04/2016 14:01:08" UPDATED_BY="SADMIN" CREATED="02/07/2013 13:16:23" CREATED_BY="SADMIN" EXT_REC_TABLES="S_APPL_WT_IT_RX"&gt;</w:t>
              <w:br/>
              <w:tab/>
              <w:tab/>
              <w:tab/>
              <w:tab/>
              <w:t>&lt;/APPLET_WEB_TEMPLATE_ITEM&gt;</w:t>
              <w:br/>
              <w:tab/>
              <w:tab/>
              <w:tab/>
              <w:tab/>
              <w:t>&lt;APPLET_WEB_TEMPLATE_ITEM CONTROL="Product Type Code" EXPRESSION="Siebel Power Communications" EXT_EXPRESSION="GetProfileAttr(&amp;quot;ApplicationName&amp;quot;) = &amp;quot;Siebel Power Communications&amp;quot;" INACTIVE="N" ITEM_IDENTIFIER="613" MARKUP_LANGUAGE="HTML" NAME="Product Type Code2" TMPL_ITEM_HOLDER_NAME="SiebControl_613" TYPE="List Item" UPDATED="11/04/2016 14:01:08" UPDATED_BY="SADMIN" CREATED="02/07/2013 13:16:23" CREATED_BY="SADMIN" EXT_REC_TABLES="S_APPL_WT_IT_RX"&gt;</w:t>
              <w:br/>
              <w:tab/>
              <w:tab/>
              <w:tab/>
              <w:tab/>
              <w:t>&lt;/APPLET_WEB_TEMPLATE_ITEM&gt;</w:t>
              <w:br/>
              <w:tab/>
              <w:tab/>
              <w:tab/>
              <w:tab/>
              <w:t>&lt;APPLET_WEB_TEMPLATE_ITEM CONTROL="Profit Rank" EXPRESSION="Siebel Power Communications" EXT_EXPRESSION="GetProfileAttr(&amp;quot;ApplicationName&amp;quot;) = &amp;quot;Siebel Power Communications&amp;quot;" INACTIVE="N" ITEM_IDENTIFIER="537" MARKUP_LANGUAGE="HTML" NAME="Profit Rank2" TMPL_ITEM_HOLDER_NAME="SiebControl_537" TYPE="List Item" UPDATED="11/04/2016 14:01:08" UPDATED_BY="SADMIN" CREATED="02/07/2013 13:16:23" CREATED_BY="SADMIN" EXT_REC_TABLES="S_APPL_WT_IT_RX"&gt;</w:t>
              <w:br/>
              <w:tab/>
              <w:tab/>
              <w:tab/>
              <w:tab/>
              <w:t>&lt;/APPLET_WEB_TEMPLATE_ITEM&gt;</w:t>
              <w:br/>
              <w:tab/>
              <w:tab/>
              <w:tab/>
              <w:tab/>
              <w:t>&lt;APPLET_WEB_TEMPLATE_ITEM CONTROL="Property" EXPRESSION="Siebel Hospitality" EXT_EXPRESSION="GetProfileAttr(&amp;quot;ApplicationName&amp;quot;) = &amp;quot;Siebel Hospitality&amp;quot;" INACTIVE="N" ITEM_IDENTIFIER="518" MARKUP_LANGUAGE="HTML" NAME="Property" TMPL_ITEM_HOLDER_NAME="SiebControl_518" TYPE="List Item" UPDATED="11/04/2016 14:01:08" UPDATED_BY="SADMIN" CREATED="02/07/2013 13:16:23"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14:01:08" UPDATED_BY="SADMIN" CREATED="02/07/2013 13:16:23"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14:01:08"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14:01:08"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14:01:08" UPDATED_BY="SADMIN" CREATED="11/04/2016 14:01:08" CREATED_BY="SADMIN" EXT_REC_TABLES="S_APPL_WT_IT_RX"&gt;</w:t>
              <w:br/>
              <w:tab/>
              <w:tab/>
              <w:tab/>
              <w:tab/>
              <w:t>&lt;/APPLET_WEB_TEMPLATE_ITEM&gt;</w:t>
              <w:br/>
              <w:tab/>
              <w:tab/>
              <w:tab/>
              <w:tab/>
              <w:t>&lt;APPLET_WEB_TEMPLATE_ITEM CONTROL="Region" EXPRESSION="Siebel Power Communications" EXT_EXPRESSION="GetProfileAttr(&amp;quot;ApplicationName&amp;quot;) = &amp;quot;Siebel Power Communications&amp;quot;" INACTIVE="N" ITEM_IDENTIFIER="539" MARKUP_LANGUAGE="HTML" NAME="Region2" TMPL_ITEM_HOLDER_NAME="SiebControl_539" TYPE="List Item" UPDATED="11/04/2016 14:01:08" UPDATED_BY="SADMIN" CREATED="02/07/2013 13:16:23" CREATED_BY="SADMIN" EXT_REC_TABLES="S_APPL_WT_IT_RX"&gt;</w:t>
              <w:br/>
              <w:tab/>
              <w:tab/>
              <w:tab/>
              <w:tab/>
              <w:t>&lt;/APPLET_WEB_TEMPLATE_ITEM&gt;</w:t>
              <w:br/>
              <w:tab/>
              <w:tab/>
              <w:tab/>
              <w:tab/>
              <w:t>&lt;APPLET_WEB_TEMPLATE_ITEM CONTROL="SHM Category" EXPRESSION="Siebel Hospitality" EXT_EXPRESSION="GetProfileAttr(&amp;quot;ApplicationName&amp;quot;) = &amp;quot;Siebel Hospitality&amp;quot;" INACTIVE="N" ITEM_IDENTIFIER="509" MARKUP_LANGUAGE="HTML" NAME="SHM Category" TMPL_ITEM_HOLDER_NAME="SiebControl_509" TYPE="List Item" UPDATED="11/04/2016 14:01:08" UPDATED_BY="SADMIN" CREATED="02/07/2013 13:16:23" CREATED_BY="SADMIN" EXT_REC_TABLES="S_APPL_WT_IT_RX"&gt;</w:t>
              <w:br/>
              <w:tab/>
              <w:tab/>
              <w:tab/>
              <w:tab/>
              <w:t>&lt;/APPLET_WEB_TEMPLATE_ITEM&gt;</w:t>
              <w:br/>
              <w:tab/>
              <w:tab/>
              <w:tab/>
              <w:tab/>
              <w:t>&lt;APPLET_WEB_TEMPLATE_ITEM CONTROL="Script Path Name" EXPRESSION="Siebel Power Communications" EXT_EXPRESSION="GetProfileAttr(&amp;quot;ApplicationName&amp;quot;) = &amp;quot;Siebel Power Communications&amp;quot;" INACTIVE="N" ITEM_IDENTIFIER="611" MARKUP_LANGUAGE="HTML" NAME="Script Path Name2" TMPL_ITEM_HOLDER_NAME="SiebControl_611" TYPE="List Item" UPDATED="11/04/2016 14:01:08" UPDATED_BY="SADMIN" CREATED="02/07/2013 13:16:23" CREATED_BY="SADMIN" EXT_REC_TABLES="S_APPL_WT_IT_RX"&gt;</w:t>
              <w:br/>
              <w:tab/>
              <w:tab/>
              <w:tab/>
              <w:tab/>
              <w:t>&lt;/APPLET_WEB_TEMPLATE_ITEM&gt;</w:t>
              <w:br/>
              <w:tab/>
              <w:tab/>
              <w:tab/>
              <w:tab/>
              <w:t>&lt;APPLET_WEB_TEMPLATE_ITEM CONTROL="Service Length Period" EXPRESSION="Siebel Power Communications" EXT_EXPRESSION="GetProfileAttr(&amp;quot;ApplicationName&amp;quot;) = &amp;quot;Siebel Power Communications&amp;quot;" INACTIVE="N" ITEM_IDENTIFIER="531" MARKUP_LANGUAGE="HTML" NAME="Service Length Period2" TMPL_ITEM_HOLDER_NAME="SiebControl_531" TYPE="List Item" UPDATED="11/04/2016 14:01:08" UPDATED_BY="SADMIN" CREATED="02/07/2013 13:16:23" CREATED_BY="SADMIN" EXT_REC_TABLES="S_APPL_WT_IT_RX"&gt;</w:t>
              <w:br/>
              <w:tab/>
              <w:tab/>
              <w:tab/>
              <w:tab/>
              <w:t>&lt;/APPLET_WEB_TEMPLATE_ITEM&gt;</w:t>
              <w:br/>
              <w:tab/>
              <w:tab/>
              <w:tab/>
              <w:tab/>
              <w:t>&lt;APPLET_WEB_TEMPLATE_ITEM CONTROL="Service Length UoM" EXPRESSION="Siebel Power Communications" EXT_EXPRESSION="GetProfileAttr(&amp;quot;ApplicationName&amp;quot;) = &amp;quot;Siebel Power Communications&amp;quot;" INACTIVE="N" ITEM_IDENTIFIER="530" MARKUP_LANGUAGE="HTML" NAME="Service Length UoM2" TMPL_ITEM_HOLDER_NAME="SiebControl_530" TYPE="List Item" UPDATED="11/04/2016 14:01:08" UPDATED_BY="SADMIN" CREATED="02/07/2013 13:16:23" CREATED_BY="SADMIN" EXT_REC_TABLES="S_APPL_WT_IT_RX"&gt;</w:t>
              <w:br/>
              <w:tab/>
              <w:tab/>
              <w:tab/>
              <w:tab/>
              <w:t>&lt;/APPLET_WEB_TEMPLATE_ITEM&gt;</w:t>
              <w:br/>
              <w:tab/>
              <w:tab/>
              <w:tab/>
              <w:tab/>
              <w:t>&lt;APPLET_WEB_TEMPLATE_ITEM CONTROL="Service Length" EXPRESSION="Siebel Power Communications" EXT_EXPRESSION="GetProfileAttr(&amp;quot;ApplicationName&amp;quot;) = &amp;quot;Siebel Power Communications&amp;quot;" INACTIVE="N" ITEM_IDENTIFIER="529" MARKUP_LANGUAGE="HTML" NAME="Service Length2" TMPL_ITEM_HOLDER_NAME="SiebControl_529" TYPE="List Item" UPDATED="11/04/2016 14:01:08" UPDATED_BY="SADMIN" CREATED="02/07/2013 13:16:23"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ITEM_IDENTIFIER="506" MARKUP_LANGUAGE="HTML" NAME="Service Type" TMPL_ITEM_HOLDER_NAME="SiebControl_506" TYPE="List Item" UPDATED="11/04/2016 14:01:08" UPDATED_BY="SADMIN" CREATED="02/07/2013 13:16:23" CREATED_BY="SADMIN" EXT_REC_TABLES="S_APPL_WT_IT_RX"&gt;</w:t>
              <w:br/>
              <w:tab/>
              <w:tab/>
              <w:tab/>
              <w:tab/>
              <w:t>&lt;/APPLET_WEB_TEMPLATE_ITEM&gt;</w:t>
              <w:br/>
              <w:tab/>
              <w:tab/>
              <w:tab/>
              <w:tab/>
              <w:t>&lt;APPLET_WEB_TEMPLATE_ITEM CONTROL="Start Date" EXPRESSION="Siebel Hospitality" EXT_EXPRESSION="GetProfileAttr(&amp;quot;ApplicationName&amp;quot;) = &amp;quot;Siebel Hospitality&amp;quot;" INACTIVE="N" ITEM_IDENTIFIER="511" MARKUP_LANGUAGE="HTML" NAME="Start Date2" TMPL_ITEM_HOLDER_NAME="SiebControl_511" TYPE="List Item" UPDATED="11/04/2016 14:01:08" UPDATED_BY="SADMIN" CREATED="02/07/2013 13:16:23" CREATED_BY="SADMIN" EXT_REC_TABLES="S_APPL_WT_IT_RX"&gt;</w:t>
              <w:br/>
              <w:tab/>
              <w:tab/>
              <w:tab/>
              <w:tab/>
              <w:t>&lt;/APPLET_WEB_TEMPLATE_ITEM&gt;</w:t>
              <w:br/>
              <w:tab/>
              <w:tab/>
              <w:tab/>
              <w:tab/>
              <w:t>&lt;APPLET_WEB_TEMPLATE_ITEM CONTROL="Start Date" EXPRESSION="Siebel Power Communications" EXT_EXPRESSION="GetProfileAttr(&amp;quot;ApplicationName&amp;quot;) = &amp;quot;Siebel Power Communications&amp;quot;" INACTIVE="N" ITEM_IDENTIFIER="516" MARKUP_LANGUAGE="HTML" NAME="Start Date3" TMPL_ITEM_HOLDER_NAME="SiebControl_516" TYPE="List Item" UPDATED="11/04/2016 14:01:08" UPDATED_BY="SADMIN" CREATED="02/07/2013 13:16:23"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14:01:08" UPDATED_BY="SADMIN" CREATED="02/07/2013 13:16:23" CREATED_BY="SADMIN" EXT_REC_TABLES="S_APPL_WT_IT_RX"&gt;</w:t>
              <w:br/>
              <w:tab/>
              <w:tab/>
              <w:tab/>
              <w:tab/>
              <w:t>&lt;/APPLET_WEB_TEMPLATE_ITEM&gt;</w:t>
              <w:br/>
              <w:tab/>
              <w:tab/>
              <w:tab/>
              <w:tab/>
              <w:t>&lt;APPLET_WEB_TEMPLATE_ITEM CONTROL="Type" EXT_EXPRESSION="(GetProfileAttr(&amp;quot;ApplicationName&amp;quot;) &amp;lt;&amp;gt; &amp;quot;Siebel Financial Services&amp;quot;) AND (GetProfileAttr(&amp;quot;ApplicationName&amp;quot;) &amp;lt;&amp;gt; &amp;quot;Siebel Financial Services Marketing&amp;quot;)" INACTIVE="N" ITEM_IDENTIFIER="503" MARKUP_LANGUAGE="HTML" NAME="Type" TMPL_ITEM_HOLDER_NAME="SiebControl_503" TYPE="List Item" UPDATED="11/04/2016 14:01:09" UPDATED_BY="SADMIN" CREATED="02/07/2013 13:16:23"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14:01:09" UPDATED_BY="SADMIN" CREATED="02/07/2013 13:16:23" CREATED_BY="SADMIN" EXT_REC_TABLES="S_APPL_WT_IT_RX"&gt;</w:t>
              <w:br/>
              <w:tab/>
              <w:tab/>
              <w:tab/>
              <w:tab/>
              <w:t>&lt;/APPLET_WEB_TEMPLATE_ITEM&gt;</w:t>
              <w:br/>
              <w:tab/>
              <w:tab/>
              <w:tab/>
              <w:tab/>
              <w:t>&lt;APPLET_WEB_TEMPLATE_ITEM CONTROL="Unit of Measure" EXPRESSION="Siebel Hospitality" EXT_EXPRESSION="GetProfileAttr(&amp;quot;ApplicationName&amp;quot;) = &amp;quot;Siebel Hospitality&amp;quot;" INACTIVE="N" ITEM_IDENTIFIER="514" MARKUP_LANGUAGE="HTML" NAME="Unit of Measure2" TMPL_ITEM_HOLDER_NAME="SiebControl_514" TYPE="List Item" UPDATED="11/04/2016 14:01:09" UPDATED_BY="SADMIN" CREATED="02/07/2013 13:16:23" CREATED_BY="SADMIN" EXT_REC_TABLES="S_APPL_WT_IT_RX"&gt;</w:t>
              <w:br/>
              <w:tab/>
              <w:tab/>
              <w:tab/>
              <w:tab/>
              <w:t>&lt;/APPLET_WEB_TEMPLATE_ITEM&gt;</w:t>
              <w:br/>
              <w:tab/>
              <w:tab/>
              <w:tab/>
              <w:tab/>
              <w:t>&lt;APPLET_WEB_TEMPLATE_ITEM CONTROL="Unit of Measure" EXPRESSION="Siebel Power Communications" EXT_EXPRESSION="GetProfileAttr(&amp;quot;ApplicationName&amp;quot;) = &amp;quot;Siebel Power Communications&amp;quot;" INACTIVE="N" ITEM_IDENTIFIER="519" MARKUP_LANGUAGE="HTML" NAME="Unit of Measure3" TMPL_ITEM_HOLDER_NAME="SiebControl_519" TYPE="List Item" UPDATED="11/04/2016 14:01:09" UPDATED_BY="SADMIN" CREATED="02/07/2013 13:16:23" CREATED_BY="SADMIN" EXT_REC_TABLES="S_APPL_WT_IT_RX"&gt;</w:t>
              <w:br/>
              <w:tab/>
              <w:tab/>
              <w:tab/>
              <w:tab/>
              <w:t>&lt;/APPLET_WEB_TEMPLATE_ITEM&gt;</w:t>
              <w:br/>
              <w:tab/>
              <w:tab/>
              <w:tab/>
              <w:tab/>
              <w:t>&lt;APPLET_WEB_TEMPLATE_ITEM CONTROL="VOD Locked By" EXPRESSION="Siebel Power Communications" EXT_EXPRESSION="GetProfileAttr(&amp;quot;ApplicationName&amp;quot;) = &amp;quot;Siebel Power Communications&amp;quot;" INACTIVE="N" ITEM_IDENTIFIER="509" MARKUP_LANGUAGE="HTML" NAME="VOD Locked By2" TMPL_ITEM_HOLDER_NAME="SiebControl_509" TYPE="List Item" UPDATED="11/04/2016 14:01:09" UPDATED_BY="SADMIN" CREATED="02/07/2013 13:16:23" CREATED_BY="SADMIN" EXT_REC_TABLES="S_APPL_WT_IT_RX"&gt;</w:t>
              <w:br/>
              <w:tab/>
              <w:tab/>
              <w:tab/>
              <w:tab/>
              <w:t>&lt;/APPLET_WEB_TEMPLATE_ITEM&gt;</w:t>
              <w:br/>
              <w:tab/>
              <w:tab/>
              <w:tab/>
              <w:tab/>
              <w:t>&lt;APPLET_WEB_TEMPLATE_ITEM CONTROL="VOD Locked Date" EXPRESSION="Siebel Power Communications" EXT_EXPRESSION="GetProfileAttr(&amp;quot;ApplicationName&amp;quot;) = &amp;quot;Siebel Power Communications&amp;quot;" INACTIVE="N" ITEM_IDENTIFIER="510" MARKUP_LANGUAGE="HTML" NAME="VOD Locked Date2" TMPL_ITEM_HOLDER_NAME="SiebControl_510" TYPE="List Item" UPDATED="11/04/2016 14:01:09" UPDATED_BY="SADMIN" CREATED="02/07/2013 13:16:23" CREATED_BY="SADMIN" EXT_REC_TABLES="S_APPL_WT_IT_RX"&gt;</w:t>
              <w:br/>
              <w:tab/>
              <w:tab/>
              <w:tab/>
              <w:tab/>
              <w:t>&lt;/APPLET_WEB_TEMPLATE_ITEM&gt;</w:t>
              <w:br/>
              <w:tab/>
              <w:tab/>
              <w:tab/>
              <w:tab/>
              <w:t>&lt;APPLET_WEB_TEMPLATE_ITEM CONTROL="VOD Locked Flag" EXPRESSION="Siebel Power Communications" EXT_EXPRESSION="GetProfileAttr(&amp;quot;ApplicationName&amp;quot;) = &amp;quot;Siebel Power Communications&amp;quot;" INACTIVE="N" ITEM_IDENTIFIER="508" MARKUP_LANGUAGE="HTML" NAME="VOD Locked Flag2" TMPL_ITEM_HOLDER_NAME="SiebControl_508" TYPE="List Item" UPDATED="11/04/2016 14:01:09" UPDATED_BY="SADMIN" CREATED="02/07/2013 13:16:23" CREATED_BY="SADMIN" EXT_REC_TABLES="S_APPL_WT_IT_RX"&gt;</w:t>
              <w:br/>
              <w:tab/>
              <w:tab/>
              <w:tab/>
              <w:tab/>
              <w:t>&lt;/APPLET_WEB_TEMPLATE_ITEM&gt;</w:t>
              <w:br/>
              <w:tab/>
              <w:tab/>
              <w:tab/>
              <w:tab/>
              <w:t>&lt;APPLET_WEB_TEMPLATE_ITEM CONTROL="Vendor Location" EXPRESSION="Siebel Power Communications" EXT_EXPRESSION="GetProfileAttr(&amp;quot;ApplicationName&amp;quot;) = &amp;quot;Siebel Power Communications&amp;quot;" INACTIVE="N" ITEM_IDENTIFIER="525" MARKUP_LANGUAGE="HTML" NAME="Vendor Location2" TMPL_ITEM_HOLDER_NAME="SiebControl_525" TYPE="List Item" UPDATED="11/04/2016 14:01:09" UPDATED_BY="SADMIN" CREATED="02/07/2013 13:16:23" CREATED_BY="SADMIN" EXT_REC_TABLES="S_APPL_WT_IT_RX"&gt;</w:t>
              <w:br/>
              <w:tab/>
              <w:tab/>
              <w:tab/>
              <w:tab/>
              <w:t>&lt;/APPLET_WEB_TEMPLATE_ITEM&gt;</w:t>
              <w:br/>
              <w:tab/>
              <w:tab/>
              <w:tab/>
              <w:tab/>
              <w:t>&lt;APPLET_WEB_TEMPLATE_ITEM CONTROL="Vendor Part Number" EXPRESSION="Siebel Power Communications" EXT_EXPRESSION="GetProfileAttr(&amp;quot;ApplicationName&amp;quot;) = &amp;quot;Siebel Power Communications&amp;quot;" INACTIVE="N" ITEM_IDENTIFIER="526" MARKUP_LANGUAGE="HTML" NAME="Vendor Part Number2" TMPL_ITEM_HOLDER_NAME="SiebControl_526" TYPE="List Item" UPDATED="11/04/2016 14:01:09" UPDATED_BY="SADMIN" CREATED="02/07/2013 13:16:23" CREATED_BY="SADMIN" EXT_REC_TABLES="S_APPL_WT_IT_RX"&gt;</w:t>
              <w:br/>
              <w:tab/>
              <w:tab/>
              <w:tab/>
              <w:tab/>
              <w:t>&lt;/APPLET_WEB_TEMPLATE_ITEM&gt;</w:t>
              <w:br/>
              <w:tab/>
              <w:tab/>
              <w:tab/>
              <w:tab/>
              <w:t>&lt;APPLET_WEB_TEMPLATE_ITEM CONTROL="Vendor" EXPRESSION="Siebel Power Communications" EXT_EXPRESSION="GetProfileAttr(&amp;quot;ApplicationName&amp;quot;) = &amp;quot;Siebel Power Communications&amp;quot;" INACTIVE="N" ITEM_IDENTIFIER="524" MARKUP_LANGUAGE="HTML" NAME="Vendor2" TMPL_ITEM_HOLDER_NAME="SiebControl_524" TYPE="List Item" UPDATED="11/04/2016 14:01:09" UPDATED_BY="SADMIN" CREATED="02/07/2013 13:16:24" CREATED_BY="SADMIN" EXT_REC_TABLES="S_APPL_WT_IT_RX"&gt;</w:t>
              <w:br/>
              <w:tab/>
              <w:tab/>
              <w:tab/>
              <w:tab/>
              <w:t>&lt;/APPLET_WEB_TEMPLATE_ITEM&gt;</w:t>
              <w:br/>
              <w:tab/>
              <w:tab/>
              <w:tab/>
              <w:tab/>
              <w:t>&lt;APPLET_WEB_TEMPLATE_ITEM CONTROL="Version Status" EXT_EXPRESSION="(GetProfileAttr(&amp;quot;ApplicationName&amp;quot;) &amp;lt;&amp;gt; &amp;quot;Siebel Hospitality&amp;quot;) AND (GetProfileAttr(&amp;quot;ApplicationName&amp;quot;) &amp;lt;&amp;gt; &amp;quot;Siebel Consumer Sector&amp;quot;) AND (GetProfileAttr(&amp;quot;ApplicationName&amp;quot;) &amp;lt;&amp;gt; &amp;quot;Siebel Life Sciences&amp;quot;) AND (GetProfileAttr(&amp;quot;ApplicationName&amp;quot;) &amp;lt;&amp;gt; &amp;quot;Siebel Power Communications&amp;quot;)" INACTIVE="N" ITEM_IDENTIFIER="506" MARKUP_LANGUAGE="HTML" NAME="Version Status" TMPL_ITEM_HOLDER_NAME="SiebControl_506" TYPE="List Item" UPDATED="11/04/2016 14:01:09" UPDATED_BY="SADMIN" CREATED="02/07/2013 13:16:24" CREATED_BY="SADMIN" EXT_REC_TABLES="S_APPL_WT_IT_RX"&gt;</w:t>
              <w:br/>
              <w:tab/>
              <w:tab/>
              <w:tab/>
              <w:tab/>
              <w:t>&lt;/APPLET_WEB_TEMPLATE_ITEM&gt;</w:t>
              <w:br/>
              <w:tab/>
              <w:tab/>
              <w:tab/>
              <w:tab/>
              <w:t>&lt;APPLET_WEB_TEMPLATE_ITEM CONTROL="Version Status" EXPRESSION="Siebel Power Communications" EXT_EXPRESSION="GetProfileAttr(&amp;quot;ApplicationName&amp;quot;) = &amp;quot;Siebel Power Communications&amp;quot;" INACTIVE="N" ITEM_IDENTIFIER="518" MARKUP_LANGUAGE="HTML" NAME="Version Status2" TMPL_ITEM_HOLDER_NAME="SiebControl_518" TYPE="List Item" UPDATED="11/04/2016 14:01:09" UPDATED_BY="SADMIN" CREATED="02/07/2013 13:16:24" CREATED_BY="SADMIN" EXT_REC_TABLES="S_APPL_WT_IT_RX"&gt;</w:t>
              <w:br/>
              <w:tab/>
              <w:tab/>
              <w:tab/>
              <w:tab/>
              <w:t>&lt;/APPLET_WEB_TEMPLATE_ITEM&gt;</w:t>
              <w:br/>
              <w:tab/>
              <w:tab/>
              <w:tab/>
              <w:tab/>
              <w:t>&lt;APPLET_WEB_TEMPLATE_ITEM CONTROL="Version" EXPRESSION="Siebel Power Communications" EXT_EXPRESSION="GetProfileAttr(&amp;quot;ApplicationName&amp;quot;) = &amp;quot;Siebel Power Communications&amp;quot;" INACTIVE="N" ITEM_IDENTIFIER="515" MARKUP_LANGUAGE="HTML" NAME="Version2" TMPL_ITEM_HOLDER_NAME="SiebControl_515" TYPE="List Item" UPDATED="11/04/2016 14:01:09" UPDATED_BY="SADMIN" CREATED="02/07/2013 13:16:24" CREATED_BY="SADMIN" EXT_REC_TABLES="S_APPL_WT_IT_RX"&gt;</w:t>
              <w:br/>
              <w:tab/>
              <w:tab/>
              <w:tab/>
              <w:tab/>
              <w:t>&lt;/APPLET_WEB_TEMPLATE_ITEM&gt;</w:t>
              <w:br/>
              <w:tab/>
              <w:tab/>
              <w:tab/>
              <w:tab/>
              <w:t>&lt;APPLET_WEB_TEMPLATE_ITEM CONTROL="XA Class Name" EXPRESSION="Siebel Power Communications" EXT_EXPRESSION="GetProfileAttr(&amp;quot;ApplicationName&amp;quot;) = &amp;quot;Siebel Power Communications&amp;quot;" INACTIVE="N" ITEM_IDENTIFIER="507" MARKUP_LANGUAGE="HTML" NAME="XA Class Name2" TMPL_ITEM_HOLDER_NAME="SiebControl_507" TYPE="List Item" UPDATED="11/04/2016 14:01:09" UPDATED_BY="SADMIN" CREATED="02/07/2013 13:16:24" CREATED_BY="SADMIN" EXT_REC_TABLES="S_APPL_WT_IT_RX"&gt;</w:t>
              <w:br/>
              <w:tab/>
              <w:tab/>
              <w:tab/>
              <w:tab/>
              <w:t>&lt;/APPLET_WEB_TEMPLATE_ITEM&gt;</w:t>
              <w:br/>
              <w:tab/>
              <w:tab/>
              <w:tab/>
              <w:tab/>
              <w:t>&lt;APPLET_WEB_TEMPLATE_ITEM CONTROL="FINS Type" EXPRESSION="Siebel Automotive" EXT_EXPRESSION="GetProfileAttr(&amp;quot;ApplicationName&amp;quot;) = &amp;quot;Siebel Automotive&amp;quot;" INACTIVE="N" ITEM_IDENTIFIER="530" MARKUP_LANGUAGE="HTML" NAME="eAuto FINS Type" TMPL_ITEM_HOLDER_NAME="SiebControl_530" TYPE="List Item" UPDATED="11/04/2016 14:01:09" UPDATED_BY="SADMIN" CREATED="02/07/2013 13:16:24"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CREATED="02/07/2013 13:07:56" CREATED_BY="SADMIN" EXT_REC_TABLES="S_APPL_WTMPL_RX"&gt;</w:t>
              <w:br/>
              <w:tab/>
              <w:tab/>
              <w:tab/>
              <w:tab/>
              <w:t>&lt;APPLET_WEB_TEMPLATE_ITEM CONTROL="Additional Lead Time" EXPRESSION="Siebel Hospitality" EXT_EXPRESSION="GetProfileAttr(&amp;quot;ApplicationName&amp;quot;) = &amp;quot;Siebel Hospitality&amp;quot;" INACTIVE="N" ITEM_IDENTIFIER="2802" MARKUP_LANGUAGE="HTML" NAME="Additional Lead Time" TMPL_ITEM_HOLDER_NAME="SiebControl_2802" TYPE="List Item" UPDATED="11/04/2016 14:01:09" UPDATED_BY="SADMIN" CREATED="02/07/2013 13:16:24"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14:01:09" UPDATED_BY="SADMIN" CREATED="11/04/2016 14:01:09" CREATED_BY="SADMIN" EXT_REC_TABLES="S_APPL_WT_IT_RX"&gt;</w:t>
              <w:br/>
              <w:tab/>
              <w:tab/>
              <w:tab/>
              <w:tab/>
              <w:t>&lt;/APPLET_WEB_TEMPLATE_ITEM&gt;</w:t>
              <w:br/>
              <w:tab/>
              <w:tab/>
              <w:tab/>
              <w:tab/>
              <w:t>&lt;APPLET_WEB_TEMPLATE_ITEM CONTROL="Case Pack" EXPRESSION="Siebel Consumer Sector" EXT_EXPRESSION="GetProfileAttr(&amp;quot;ApplicationName&amp;quot;) = &amp;quot;Siebel Consumer Sector&amp;quot;" INACTIVE="N" ITEM_IDENTIFIER="1306" MARKUP_LANGUAGE="HTML" NAME="Case Pack" TMPL_ITEM_HOLDER_NAME="SiebControl_1306" TYPE="List Item" UPDATED="11/04/2016 14:01:09" UPDATED_BY="SADMIN" CREATED="02/07/2013 13:16:24" CREATED_BY="SADMIN" EXT_REC_TABLES="S_APPL_WT_IT_RX"&gt;</w:t>
              <w:br/>
              <w:tab/>
              <w:tab/>
              <w:tab/>
              <w:tab/>
              <w:t>&lt;/APPLET_WEB_TEMPLATE_ITEM&gt;</w:t>
              <w:br/>
              <w:tab/>
              <w:tab/>
              <w:tab/>
              <w:tab/>
              <w:t>&lt;APPLET_WEB_TEMPLATE_ITEM CONTROL="Child Category" EXPRESSION="Siebel Hospitality" EXT_EXPRESSION="GetProfileAttr(&amp;quot;ApplicationName&amp;quot;) = &amp;quot;Siebel Hospitality&amp;quot;" INACTIVE="N" ITEM_IDENTIFIER="2303" MARKUP_LANGUAGE="HTML" NAME="Child Category" TMPL_ITEM_HOLDER_NAME="SiebControl_2303" TYPE="List Item" UPDATED="11/04/2016 14:01:09" UPDATED_BY="SADMIN" CREATED="02/07/2013 13:16:24" CREATED_BY="SADMIN" EXT_REC_TABLES="S_APPL_WT_IT_RX"&gt;</w:t>
              <w:br/>
              <w:tab/>
              <w:tab/>
              <w:tab/>
              <w:tab/>
              <w:t>&lt;/APPLET_WEB_TEMPLATE_ITEM&gt;</w:t>
              <w:br/>
              <w:tab/>
              <w:tab/>
              <w:tab/>
              <w:tab/>
              <w:t>&lt;APPLET_WEB_TEMPLATE_ITEM CONTROL="Critical Code" EXPRESSION="Siebel Hospitality" EXT_EXPRESSION="GetProfileAttr(&amp;quot;ApplicationName&amp;quot;) = &amp;quot;Siebel Hospitality&amp;quot;" INACTIVE="N" ITEM_IDENTIFIER="1804" MARKUP_LANGUAGE="HTML" NAME="Critical Code" TMPL_ITEM_HOLDER_NAME="SiebControl_1804" TYPE="List Item" UPDATED="11/04/2016 14:01:09" UPDATED_BY="SADMIN" CREATED="02/07/2013 13:16:24"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14:01:09" UPDATED_BY="SADMIN" CREATED="02/07/2013 13:16:24"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14:01:09" UPDATED_BY="SADMIN" CREATED="02/07/2013 13:16:24" CREATED_BY="SADMIN" EXT_REC_TABLES="S_APPL_WT_IT_RX"&gt;</w:t>
              <w:br/>
              <w:tab/>
              <w:tab/>
              <w:tab/>
              <w:tab/>
              <w:t>&lt;/APPLET_WEB_TEMPLATE_ITEM&gt;</w:t>
              <w:br/>
              <w:tab/>
              <w:tab/>
              <w:tab/>
              <w:tab/>
              <w:t>&lt;APPLET_WEB_TEMPLATE_ITEM CONTROL="Gross Margin" EXPRESSION="Siebel Life Sciences" EXT_EXPRESSION="GetProfileAttr(&amp;quot;ApplicationName&amp;quot;) = &amp;quot;Siebel Life Sciences&amp;quot;" INACTIVE="N" ITEM_IDENTIFIER="1309" MARKUP_LANGUAGE="HTML" NAME="Gross Margin" TMPL_ITEM_HOLDER_NAME="SiebControl_1309" TYPE="List Item" UPDATED="11/04/2016 14:01:09" UPDATED_BY="SADMIN" CREATED="02/07/2013 13:16:24" CREATED_BY="SADMIN" EXT_REC_TABLES="S_APPL_WT_IT_RX"&gt;</w:t>
              <w:br/>
              <w:tab/>
              <w:tab/>
              <w:tab/>
              <w:tab/>
              <w:t>&lt;/APPLET_WEB_TEMPLATE_ITEM&gt;</w:t>
              <w:br/>
              <w:tab/>
              <w:tab/>
              <w:tab/>
              <w:tab/>
              <w:t>&lt;APPLET_WEB_TEMPLATE_ITEM CONTROL="Lag Time" EXPRESSION="Siebel Hospitality" EXT_EXPRESSION="GetProfileAttr(&amp;quot;ApplicationName&amp;quot;) = &amp;quot;Siebel Hospitality&amp;quot;" INACTIVE="N" ITEM_IDENTIFIER="2803" MARKUP_LANGUAGE="HTML" NAME="Lag Time" TMPL_ITEM_HOLDER_NAME="SiebControl_2803" TYPE="List Item" UPDATED="11/04/2016 14:01:09" UPDATED_BY="SADMIN" CREATED="02/07/2013 13:16:24"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14:01:09" UPDATED_BY="SADMIN" CREATED="11/04/2016 14:01:09"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14:01:09" UPDATED_BY="SADMIN" CREATED="02/07/2013 13:16:24"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14:01:09" UPDATED_BY="SADMIN" CREATED="02/07/2013 13:16:24"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14:01:09" UPDATED_BY="SADMIN" CREATED="02/07/2013 13:16:24" CREATED_BY="SADMIN" EXT_REC_TABLES="S_APPL_WT_IT_RX"&gt;</w:t>
              <w:br/>
              <w:tab/>
              <w:tab/>
              <w:tab/>
              <w:tab/>
              <w:t>&lt;/APPLET_WEB_TEMPLATE_ITEM&gt;</w:t>
              <w:br/>
              <w:tab/>
              <w:tab/>
              <w:tab/>
              <w:tab/>
              <w:t>&lt;APPLET_WEB_TEMPLATE_ITEM CONTROL="Parent Product" INACTIVE="N" ITEM_IDENTIFIER="1801" MARKUP_LANGUAGE="HTML" NAME="Parent Product" TMPL_ITEM_HOLDER_NAME="SiebControl_1801" TYPE="List Item" UPDATED="11/04/2016 14:01:09" UPDATED_BY="SADMIN" CREATED="02/07/2013 13:16:24" CREATED_BY="SADMIN" EXT_REC_TABLES="S_APPL_WT_IT_RX"&gt;</w:t>
              <w:br/>
              <w:tab/>
              <w:tab/>
              <w:tab/>
              <w:tab/>
              <w:t>&lt;/APPLET_WEB_TEMPLATE_ITEM&gt;</w:t>
              <w:br/>
              <w:tab/>
              <w:tab/>
              <w:tab/>
              <w:tab/>
              <w:t>&lt;APPLET_WEB_TEMPLATE_ITEM CONTROL="Part #" INACTIVE="N" ITEM_IDENTIFIER="1303" MARKUP_LANGUAGE="HTML" NAME="Part #" TMPL_ITEM_HOLDER_NAME="SiebControl_1303" TYPE="List Item" UPDATED="11/04/2016 14:01:09" UPDATED_BY="SADMIN" CREATED="02/07/2013 13:16:24" CREATED_BY="SADMIN" EXT_REC_TABLES="S_APPL_WT_IT_RX"&gt;</w:t>
              <w:br/>
              <w:tab/>
              <w:tab/>
              <w:tab/>
              <w:tab/>
              <w:t>&lt;/APPLET_WEB_TEMPLATE_ITEM&gt;</w:t>
              <w:br/>
              <w:tab/>
              <w:tab/>
              <w:tab/>
              <w:tab/>
              <w:t>&lt;APPLET_WEB_TEMPLATE_ITEM EXTENSION_FLAG="Y" ITEM_IDENTIFIER="99993" NAME="Product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14:01:09" UPDATED_BY="SADMIN" CREATED="11/04/2016 14:01:09"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14:01:09" UPDATED_BY="SADMIN" CREATED="02/07/2013 13:16:24"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ITEM_IDENTIFIER="1802" MARKUP_LANGUAGE="HTML" NAME="Service Type" TMPL_ITEM_HOLDER_NAME="SiebControl_1802" TYPE="List Item" UPDATED="11/04/2016 14:01:09" UPDATED_BY="SADMIN" CREATED="02/07/2013 13:16:24"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14:01:09" UPDATED_BY="SADMIN" CREATED="02/07/2013 13:16:24"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14:01:09" UPDATED_BY="SADMIN" CREATED="02/07/2013 13:16:24"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14:01:09" UPDATED_BY="SADMIN" CREATED="02/07/2013 13:16:24" CREATED_BY="SADMIN" EXT_REC_TABLES="S_APPL_WT_IT_RX"&gt;</w:t>
              <w:br/>
              <w:tab/>
              <w:tab/>
              <w:tab/>
              <w:tab/>
              <w:t>&lt;/APPLET_WEB_TEMPLATE_ITEM&gt;</w:t>
              <w:br/>
              <w:tab/>
              <w:tab/>
              <w:tab/>
              <w:tab/>
              <w:t>&lt;APPLET_WEB_TEMPLATE_ITEM CONTROL="Version Status" EXT_EXPRESSION="(GetProfileAttr(&amp;quot;ApplicationName&amp;quot;) &amp;lt;&amp;gt; &amp;quot;Siebel Power Communications&amp;quot;)" INACTIVE="N" ITEM_IDENTIFIER="1802" MARKUP_LANGUAGE="HTML" MODE="More" NAME="Version Status" TMPL_ITEM_HOLDER_NAME="SiebControl_1802" TYPE="List Item" UPDATED="11/04/2016 14:01:09" UPDATED_BY="SADMIN" CREATED="02/07/2013 13:16:24"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14:01:09" UPDATED_BY="SADMIN" CREATED="02/07/2013 13:16:24"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CREATED="02/07/2013 13:07:56" CREATED_BY="SADMIN" EXT_REC_TABLES="S_APPL_WTMPL_RX"&gt;</w:t>
              <w:br/>
              <w:tab/>
              <w:tab/>
              <w:tab/>
              <w:tab/>
              <w:t>&lt;APPLET_WEB_TEMPLATE_ITEM CONTROL="Additional Lead Time" EXPRESSION="Siebel Hospitality" EXT_EXPRESSION="GetProfileAttr(&amp;quot;ApplicationName&amp;quot;) = &amp;quot;Siebel Hospitality&amp;quot;" INACTIVE="N" ITEM_IDENTIFIER="513" MARKUP_LANGUAGE="HTML" NAME="Additional Lead Time" TMPL_ITEM_HOLDER_NAME="SiebControl_513" TYPE="List Item" UPDATED="11/04/2016 14:01:09" UPDATED_BY="SADMIN" CREATED="02/07/2013 13:16:24"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14:01:09" UPDATED_BY="SADMIN" CREATED="11/04/2016 14:01:09" CREATED_BY="SADMIN" EXT_REC_TABLES="S_APPL_WT_IT_RX"&gt;</w:t>
              <w:br/>
              <w:tab/>
              <w:tab/>
              <w:tab/>
              <w:tab/>
              <w:t>&lt;/APPLET_WEB_TEMPLATE_ITEM&gt;</w:t>
              <w:br/>
              <w:tab/>
              <w:tab/>
              <w:tab/>
              <w:tab/>
              <w:t>&lt;APPLET_WEB_TEMPLATE_ITEM CONTROL="Auto Explode Flag" EXPRESSION="Siebel Power Communications" EXT_EXPRESSION="GetProfileAttr(&amp;quot;ApplicationName&amp;quot;) = &amp;quot;Siebel Power Communications&amp;quot;" INACTIVE="N" ITEM_IDENTIFIER="540" MARKUP_LANGUAGE="HTML" NAME="Auto Explode Flag" TMPL_ITEM_HOLDER_NAME="SiebControl_540" TYPE="List Item" UPDATED="11/04/2016 14:01:09" UPDATED_BY="SADMIN" CREATED="02/07/2013 13:16:24" CREATED_BY="SADMIN" EXT_REC_TABLES="S_APPL_WT_IT_RX"&gt;</w:t>
              <w:br/>
              <w:tab/>
              <w:tab/>
              <w:tab/>
              <w:tab/>
              <w:t>&lt;/APPLET_WEB_TEMPLATE_ITEM&gt;</w:t>
              <w:br/>
              <w:tab/>
              <w:tab/>
              <w:tab/>
              <w:tab/>
              <w:t>&lt;APPLET_WEB_TEMPLATE_ITEM CONTROL="Average Profit" EXPRESSION="Siebel Power Communications" EXT_EXPRESSION="GetProfileAttr(&amp;quot;ApplicationName&amp;quot;) = &amp;quot;Siebel Power Communications&amp;quot;" INACTIVE="N" ITEM_IDENTIFIER="535" MARKUP_LANGUAGE="HTML" NAME="Average Profit2" TMPL_ITEM_HOLDER_NAME="SiebControl_535" TYPE="List Item" UPDATED="11/04/2016 14:01:09" UPDATED_BY="SADMIN" CREATED="02/07/2013 13:16:24" CREATED_BY="SADMIN" EXT_REC_TABLES="S_APPL_WT_IT_RX"&gt;</w:t>
              <w:br/>
              <w:tab/>
              <w:tab/>
              <w:tab/>
              <w:tab/>
              <w:t>&lt;/APPLET_WEB_TEMPLATE_ITEM&gt;</w:t>
              <w:br/>
              <w:tab/>
              <w:tab/>
              <w:tab/>
              <w:tab/>
              <w:t>&lt;APPLET_WEB_TEMPLATE_ITEM CONTROL="Billable Flag" INACTIVE="N" ITEM_IDENTIFIER="541" MARKUP_LANGUAGE="HTML" NAME="Billable Flag" TYPE="List Item" UPDATED="02/07/2013 13:16:24" UPDATED_BY="SADMIN" CREATED="02/07/2013 13:16:24" CREATED_BY="SADMIN"&gt;</w:t>
              <w:br/>
              <w:tab/>
              <w:tab/>
              <w:tab/>
              <w:tab/>
              <w:t>&lt;/APPLET_WEB_TEMPLATE_ITEM&gt;</w:t>
              <w:br/>
              <w:tab/>
              <w:tab/>
              <w:tab/>
              <w:tab/>
              <w:t>&lt;APPLET_WEB_TEMPLATE_ITEM CONTROL="Billable Flag" EXPRESSION="Siebel Power Communications" EXT_EXPRESSION="GetProfileAttr(&amp;quot;ApplicationName&amp;quot;) = &amp;quot;Siebel Power Communications&amp;quot;" INACTIVE="N" ITEM_IDENTIFIER="612" MARKUP_LANGUAGE="HTML" NAME="Billable Flag3" TMPL_ITEM_HOLDER_NAME="SiebControl_612" TYPE="List Item" UPDATED="11/04/2016 14:01:09" UPDATED_BY="SADMIN" CREATED="02/07/2013 13:16:24" CREATED_BY="SADMIN" EXT_REC_TABLES="S_APPL_WT_IT_RX"&gt;</w:t>
              <w:br/>
              <w:tab/>
              <w:tab/>
              <w:tab/>
              <w:tab/>
              <w:t>&lt;/APPLET_WEB_TEMPLATE_ITEM&gt;</w:t>
              <w:br/>
              <w:tab/>
              <w:tab/>
              <w:tab/>
              <w:tab/>
              <w:t>&lt;APPLET_WEB_TEMPLATE_ITEM CONTROL="ButtonProductNumbering" EXPRESSION="Siebel Life Sciences" EXT_EXPRESSION="GetProfileAttr(&amp;quot;ApplicationName&amp;quot;) = &amp;quot;Siebel Life Sciences&amp;quot;" INACTIVE="N" ITEM_IDENTIFIER="111" MARKUP_LANGUAGE="HTML" NAME="ButtonProductNumbering" TMPL_ITEM_HOLDER_NAME="SiebControl_111" TYPE="Control" UPDATED="11/04/2016 14:01:09" UPDATED_BY="SADMIN" CREATED="02/07/2013 13:16:25" CREATED_BY="SADMIN" EXT_REC_TABLES="S_APPL_WT_IT_RX"&gt;</w:t>
              <w:br/>
              <w:tab/>
              <w:tab/>
              <w:tab/>
              <w:tab/>
              <w:t>&lt;/APPLET_WEB_TEMPLATE_ITEM&gt;</w:t>
              <w:br/>
              <w:tab/>
              <w:tab/>
              <w:tab/>
              <w:tab/>
              <w:t>&lt;APPLET_WEB_TEMPLATE_ITEM CONTROL="Case Pack" EXPRESSION="Siebel Consumer Sector" EXT_EXPRESSION="GetProfileAttr(&amp;quot;ApplicationName&amp;quot;) = &amp;quot;Siebel Consumer Sector&amp;quot;" INACTIVE="N" ITEM_IDENTIFIER="521" MARKUP_LANGUAGE="HTML" NAME="Case Pack" TMPL_ITEM_HOLDER_NAME="SiebControl_521" TYPE="List Item" UPDATED="11/04/2016 14:01:09" UPDATED_BY="SADMIN" CREATED="02/07/2013 13:16:25" CREATED_BY="SADMIN" EXT_REC_TABLES="S_APPL_WT_IT_RX"&gt;</w:t>
              <w:br/>
              <w:tab/>
              <w:tab/>
              <w:tab/>
              <w:tab/>
              <w:t>&lt;/APPLET_WEB_TEMPLATE_ITEM&gt;</w:t>
              <w:br/>
              <w:tab/>
              <w:tab/>
              <w:tab/>
              <w:tab/>
              <w:t>&lt;APPLET_WEB_TEMPLATE_ITEM CONTROL="Check Eligibility and Compatibility Flag" EXPRESSION="Siebel Power Communications" EXT_EXPRESSION="GetProfileAttr(&amp;quot;ApplicationName&amp;quot;) = &amp;quot;Siebel Power Communications&amp;quot;" INACTIVE="N" ITEM_IDENTIFIER="511" MARKUP_LANGUAGE="HTML" NAME="Check Eligibility and Compatibility Flag2" TMPL_ITEM_HOLDER_NAME="SiebControl_511" TYPE="List Item" UPDATED="11/04/2016 14:01:09" UPDATED_BY="SADMIN" CREATED="02/07/2013 13:16:25" CREATED_BY="SADMIN" EXT_REC_TABLES="S_APPL_WT_IT_RX"&gt;</w:t>
              <w:br/>
              <w:tab/>
              <w:tab/>
              <w:tab/>
              <w:tab/>
              <w:t>&lt;/APPLET_WEB_TEMPLATE_ITEM&gt;</w:t>
              <w:br/>
              <w:tab/>
              <w:tab/>
              <w:tab/>
              <w:tab/>
              <w:t>&lt;APPLET_WEB_TEMPLATE_ITEM CONTROL="Child Category" EXPRESSION="Siebel Hospitality" EXT_EXPRESSION="GetProfileAttr(&amp;quot;ApplicationName&amp;quot;) = &amp;quot;Siebel Hospitality&amp;quot;" INACTIVE="N" ITEM_IDENTIFIER="508" MARKUP_LANGUAGE="HTML" NAME="Child Category" TMPL_ITEM_HOLDER_NAME="SiebControl_508" TYPE="List Item" UPDATED="11/04/2016 14:01:09" UPDATED_BY="SADMIN" CREATED="02/07/2013 13:16:25" CREATED_BY="SADMIN" EXT_REC_TABLES="S_APPL_WT_IT_RX"&gt;</w:t>
              <w:br/>
              <w:tab/>
              <w:tab/>
              <w:tab/>
              <w:tab/>
              <w:t>&lt;/APPLET_WEB_TEMPLATE_ITEM&gt;</w:t>
              <w:br/>
              <w:tab/>
              <w:tab/>
              <w:tab/>
              <w:tab/>
              <w:t>&lt;APPLET_WEB_TEMPLATE_ITEM CONTROL="Class Product Flag" EXPRESSION="Siebel Power Communications" EXT_EXPRESSION="GetProfileAttr(&amp;quot;ApplicationName&amp;quot;) = &amp;quot;Siebel Power Communications&amp;quot;" INACTIVE="N" ITEM_IDENTIFIER="528" MARKUP_LANGUAGE="HTML" NAME="Class Product Flag2" TMPL_ITEM_HOLDER_NAME="SiebControl_528" TYPE="List Item" UPDATED="11/04/2016 14:01:09" UPDATED_BY="SADMIN" CREATED="02/07/2013 13:16:25" CREATED_BY="SADMIN" EXT_REC_TABLES="S_APPL_WT_IT_RX"&gt;</w:t>
              <w:br/>
              <w:tab/>
              <w:tab/>
              <w:tab/>
              <w:tab/>
              <w:t>&lt;/APPLET_WEB_TEMPLATE_ITEM&gt;</w:t>
              <w:br/>
              <w:tab/>
              <w:tab/>
              <w:tab/>
              <w:tab/>
              <w:t>&lt;APPLET_WEB_TEMPLATE_ITEM CONTROL="Compensatable" EXPRESSION="Siebel Power Communications" EXT_EXPRESSION="GetProfileAttr(&amp;quot;ApplicationName&amp;quot;) = &amp;quot;Siebel Power Communications&amp;quot;" INACTIVE="N" ITEM_IDENTIFIER="532" MARKUP_LANGUAGE="HTML" NAME="Compensatable2" TMPL_ITEM_HOLDER_NAME="SiebControl_532" TYPE="List Item" UPDATED="11/04/2016 14:01:09" UPDATED_BY="SADMIN" CREATED="02/07/2013 13:16:25" CREATED_BY="SADMIN" EXT_REC_TABLES="S_APPL_WT_IT_RX"&gt;</w:t>
              <w:br/>
              <w:tab/>
              <w:tab/>
              <w:tab/>
              <w:tab/>
              <w:t>&lt;/APPLET_WEB_TEMPLATE_ITEM&gt;</w:t>
              <w:br/>
              <w:tab/>
              <w:tab/>
              <w:tab/>
              <w:tab/>
              <w:t>&lt;APPLET_WEB_TEMPLATE_ITEM CONTROL="CompoundProductFlag" EXPRESSION="Siebel Power Communications" EXT_EXPRESSION="GetProfileAttr(&amp;quot;ApplicationName&amp;quot;) = &amp;quot;Siebel Power Communications&amp;quot;" INACTIVE="N" ITEM_IDENTIFIER="524" MARKUP_LANGUAGE="HTML" NAME="CompoundProductFlag" TMPL_ITEM_HOLDER_NAME="SiebControl_524" TYPE="List Item" UPDATED="11/04/2016 14:01:09" UPDATED_BY="SADMIN" CREATED="02/07/2013 13:16:25" CREATED_BY="SADMIN" EXT_REC_TABLES="S_APPL_WT_IT_RX"&gt;</w:t>
              <w:br/>
              <w:tab/>
              <w:tab/>
              <w:tab/>
              <w:tab/>
              <w:t>&lt;/APPLET_WEB_TEMPLATE_ITEM&gt;</w:t>
              <w:br/>
              <w:tab/>
              <w:tab/>
              <w:tab/>
              <w:tab/>
              <w:t>&lt;APPLET_WEB_TEMPLATE_ITEM CONTROL="Consumption Factor" EXPRESSION="Siebel Hospitality" EXT_EXPRESSION="GetProfileAttr(&amp;quot;ApplicationName&amp;quot;) = &amp;quot;Siebel Hospitality&amp;quot;" INACTIVE="N" ITEM_IDENTIFIER="615" MARKUP_LANGUAGE="HTML" NAME="Consumption Factor" TMPL_ITEM_HOLDER_NAME="SiebControl_615" TYPE="List Item" UPDATED="11/04/2016 14:01:09" UPDATED_BY="SADMIN" CREATED="02/07/2013 13:16:25" CREATED_BY="SADMIN" EXT_REC_TABLES="S_APPL_WT_IT_RX"&gt;</w:t>
              <w:br/>
              <w:tab/>
              <w:tab/>
              <w:tab/>
              <w:tab/>
              <w:t>&lt;/APPLET_WEB_TEMPLATE_ITEM&gt;</w:t>
              <w:br/>
              <w:tab/>
              <w:tab/>
              <w:tab/>
              <w:tab/>
              <w:t>&lt;APPLET_WEB_TEMPLATE_ITEM CONTROL="Consumption Unit of Measure" EXPRESSION="Siebel Hospitality" EXT_EXPRESSION="GetProfileAttr(&amp;quot;ApplicationName&amp;quot;) = &amp;quot;Siebel Hospitality&amp;quot;" INACTIVE="N" ITEM_IDENTIFIER="613" MARKUP_LANGUAGE="HTML" NAME="Consumption Unit of Measure" TMPL_ITEM_HOLDER_NAME="SiebControl_613" TYPE="List Item" UPDATED="11/04/2016 14:01:09" UPDATED_BY="SADMIN" CREATED="02/07/2013 13:16:25" CREATED_BY="SADMIN" EXT_REC_TABLES="S_APPL_WT_IT_RX"&gt;</w:t>
              <w:br/>
              <w:tab/>
              <w:tab/>
              <w:tab/>
              <w:tab/>
              <w:t>&lt;/APPLET_WEB_TEMPLATE_ITEM&gt;</w:t>
              <w:br/>
              <w:tab/>
              <w:tab/>
              <w:tab/>
              <w:tab/>
              <w:t>&lt;APPLET_WEB_TEMPLATE_ITEM CONTROL="Critical Code" EXPRESSION="Siebel Hospitality" EXT_EXPRESSION="GetProfileAttr(&amp;quot;ApplicationName&amp;quot;) = &amp;quot;Siebel Hospitality&amp;quot;" INACTIVE="N" ITEM_IDENTIFIER="505" MARKUP_LANGUAGE="HTML" NAME="Critical Code" TMPL_ITEM_HOLDER_NAME="SiebControl_505" TYPE="List Item" UPDATED="11/04/2016 14:01:09" UPDATED_BY="SADMIN" CREATED="02/07/2013 13:16:25" CREATED_BY="SADMIN" EXT_REC_TABLES="S_APPL_WT_IT_RX"&gt;</w:t>
              <w:br/>
              <w:tab/>
              <w:tab/>
              <w:tab/>
              <w:tab/>
              <w:t>&lt;/APPLET_WEB_TEMPLATE_ITEM&gt;</w:t>
              <w:br/>
              <w:tab/>
              <w:tab/>
              <w:tab/>
              <w:tab/>
              <w:t>&lt;APPLET_WEB_TEMPLATE_ITEM CONTROL="Customer Type" EXPRESSION="Siebel Power Communications" EXT_EXPRESSION="GetProfileAttr(&amp;quot;ApplicationName&amp;quot;) = &amp;quot;Siebel Power Communications&amp;quot;" INACTIVE="N" ITEM_IDENTIFIER="537" MARKUP_LANGUAGE="HTML" NAME="Customer Type2" TMPL_ITEM_HOLDER_NAME="SiebControl_537" TYPE="List Item" UPDATED="11/04/2016 14:01:09" UPDATED_BY="SADMIN" CREATED="02/07/2013 13:16:25" CREATED_BY="SADMIN" EXT_REC_TABLES="S_APPL_WT_IT_RX"&gt;</w:t>
              <w:br/>
              <w:tab/>
              <w:tab/>
              <w:tab/>
              <w:tab/>
              <w:t>&lt;/APPLET_WEB_TEMPLATE_ITEM&gt;</w:t>
              <w:br/>
              <w:tab/>
              <w:tab/>
              <w:tab/>
              <w:tab/>
              <w:t>&lt;APPLET_WEB_TEMPLATE_ITEM CONTROL="Description" EXPRESSION="Siebel Loyalty" EXT_EXPRESSION="GetProfileAttr(&amp;quot;ApplicationName&amp;quot;) = &amp;quot;Siebel Loyalty&amp;quot;" INACTIVE="N" ITEM_IDENTIFIER="517" MARKUP_LANGUAGE="HTML" NAME="Description2" TMPL_ITEM_HOLDER_NAME="SiebControl_517" TYPE="List Item" UPDATED="11/04/2016 14:01:09" UPDATED_BY="SADMIN" CREATED="02/07/2013 13:16:25" CREATED_BY="SADMIN" EXT_REC_TABLES="S_APPL_WT_IT_RX"&gt;</w:t>
              <w:br/>
              <w:tab/>
              <w:tab/>
              <w:tab/>
              <w:tab/>
              <w:t>&lt;/APPLET_WEB_TEMPLATE_ITEM&gt;</w:t>
              <w:br/>
              <w:tab/>
              <w:tab/>
              <w:tab/>
              <w:tab/>
              <w:t>&lt;APPLET_WEB_TEMPLATE_ITEM CONTROL="Disable Discounts Flag" EXPRESSION="Siebel Power Communications" EXT_EXPRESSION="GetProfileAttr(&amp;quot;ApplicationName&amp;quot;) = &amp;quot;Siebel Power Communications&amp;quot;" INACTIVE="N" ITEM_IDENTIFIER="534" MARKUP_LANGUAGE="HTML" NAME="Disable Discounts Flag2" TMPL_ITEM_HOLDER_NAME="SiebControl_534" TYPE="List Item" UPDATED="11/04/2016 14:01:09" UPDATED_BY="SADMIN" CREATED="02/07/2013 13:16:25" CREATED_BY="SADMIN" EXT_REC_TABLES="S_APPL_WT_IT_RX"&gt;</w:t>
              <w:br/>
              <w:tab/>
              <w:tab/>
              <w:tab/>
              <w:tab/>
              <w:t>&lt;/APPLET_WEB_TEMPLATE_ITEM&gt;</w:t>
              <w:br/>
              <w:tab/>
              <w:tab/>
              <w:tab/>
              <w:tab/>
              <w:t>&lt;APPLET_WEB_TEMPLATE_ITEM CONTROL="Display Sequence" EXPRESSION="Siebel Power Communications" EXT_EXPRESSION="GetProfileAttr(&amp;quot;ApplicationName&amp;quot;) = &amp;quot;Siebel Power Communications&amp;quot;" INACTIVE="N" ITEM_IDENTIFIER="611" MARKUP_LANGUAGE="HTML" NAME="Display Sequence2" TMPL_ITEM_HOLDER_NAME="SiebControl_611" TYPE="List Item" UPDATED="11/04/2016 14:01:09" UPDATED_BY="SADMIN" CREATED="02/07/2013 13:16:25" CREATED_BY="SADMIN" EXT_REC_TABLES="S_APPL_WT_IT_RX"&gt;</w:t>
              <w:br/>
              <w:tab/>
              <w:tab/>
              <w:tab/>
              <w:tab/>
              <w:t>&lt;/APPLET_WEB_TEMPLATE_ITEM&gt;</w:t>
              <w:br/>
              <w:tab/>
              <w:tab/>
              <w:tab/>
              <w:tab/>
              <w:t>&lt;APPLET_WEB_TEMPLATE_ITEM CONTROL="End Date" EXPRESSION="Siebel Hospitality" EXT_EXPRESSION="GetProfileAttr(&amp;quot;ApplicationName&amp;quot;) = &amp;quot;Siebel Hospitality&amp;quot;" INACTIVE="N" ITEM_IDENTIFIER="512" MARKUP_LANGUAGE="HTML" NAME="End Date2" TMPL_ITEM_HOLDER_NAME="SiebControl_512" TYPE="List Item" UPDATED="11/04/2016 14:01:09" UPDATED_BY="SADMIN" CREATED="02/07/2013 13:16:25" CREATED_BY="SADMIN" EXT_REC_TABLES="S_APPL_WT_IT_RX"&gt;</w:t>
              <w:br/>
              <w:tab/>
              <w:tab/>
              <w:tab/>
              <w:tab/>
              <w:t>&lt;/APPLET_WEB_TEMPLATE_ITEM&gt;</w:t>
              <w:br/>
              <w:tab/>
              <w:tab/>
              <w:tab/>
              <w:tab/>
              <w:t>&lt;APPLET_WEB_TEMPLATE_ITEM CONTROL="End Date" EXPRESSION="Siebel Power Communications" EXT_EXPRESSION="GetProfileAttr(&amp;quot;ApplicationName&amp;quot;) = &amp;quot;Siebel Power Communications&amp;quot;" INACTIVE="N" ITEM_IDENTIFIER="517" MARKUP_LANGUAGE="HTML" NAME="End Date3" TMPL_ITEM_HOLDER_NAME="SiebControl_517" TYPE="List Item" UPDATED="11/04/2016 14:01:09" UPDATED_BY="SADMIN" CREATED="02/07/2013 13:16:25" CREATED_BY="SADMIN" EXT_REC_TABLES="S_APPL_WT_IT_RX"&gt;</w:t>
              <w:br/>
              <w:tab/>
              <w:tab/>
              <w:tab/>
              <w:tab/>
              <w:t>&lt;/APPLET_WEB_TEMPLATE_ITEM&gt;</w:t>
              <w:br/>
              <w:tab/>
              <w:tab/>
              <w:tab/>
              <w:tab/>
              <w:t>&lt;APPLET_WEB_TEMPLATE_ITEM COMMENTS="Modified by 7.7 Button Standardization: Set empty Control field to hold the same value as Name field'" CONTROL="Equivalent Product" EXPRESSION="Siebel Hospitality" EXT_EXPRESSION="GetProfileAttr(&amp;quot;ApplicationName&amp;quot;) = &amp;quot;Siebel Hospitality&amp;quot;" INACTIVE="N" ITEM_IDENTIFIER="516" MARKUP_LANGUAGE="HTML" NAME="Equivalent Product2" TMPL_ITEM_HOLDER_NAME="SiebControl_516" TYPE="List Item" UPDATED="11/04/2016 14:01:09" UPDATED_BY="SADMIN" CREATED="02/07/2013 13:16:25" CREATED_BY="SADMIN" EXT_REC_TABLES="S_APPL_WT_IT_RX"&gt;</w:t>
              <w:br/>
              <w:tab/>
              <w:tab/>
              <w:tab/>
              <w:tab/>
              <w:t>&lt;/APPLET_WEB_TEMPLATE_ITEM&gt;</w:t>
              <w:br/>
              <w:tab/>
              <w:tab/>
              <w:tab/>
              <w:tab/>
              <w:t>&lt;APPLET_WEB_TEMPLATE_ITEM CONTROL="Equivalent Product" EXPRESSION="Siebel Power Communications" EXT_EXPRESSION="GetProfileAttr(&amp;quot;ApplicationName&amp;quot;) = &amp;quot;Siebel Power Communications&amp;quot;" INACTIVE="N" ITEM_IDENTIFIER="521" MARKUP_LANGUAGE="HTML" NAME="Equivalent Product3" TMPL_ITEM_HOLDER_NAME="SiebControl_521" TYPE="List Item" UPDATED="11/04/2016 14:01:09" UPDATED_BY="SADMIN" CREATED="02/07/2013 13:16:25"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14:01:09" UPDATED_BY="SADMIN" CREATED="02/07/2013 13:16:25" CREATED_BY="SADMIN" EXT_REC_TABLES="S_APPL_WT_IT_RX"&gt;</w:t>
              <w:br/>
              <w:tab/>
              <w:tab/>
              <w:tab/>
              <w:tab/>
              <w:t>&lt;/APPLET_WEB_TEMPLATE_ITEM&gt;</w:t>
              <w:br/>
              <w:tab/>
              <w:tab/>
              <w:tab/>
              <w:tab/>
              <w:t>&lt;APPLET_WEB_TEMPLATE_ITEM CONTROL="FINS Type" EXPRESSION="Siebel Financial Services" EXT_EXPRESSION="GetProfileAttr(&amp;quot;ApplicationName&amp;quot;) = &amp;quot;Siebel Financial Services&amp;quot;" INACTIVE="N" ITEM_IDENTIFIER="503" MARKUP_LANGUAGE="HTML" NAME="FINS Type" TMPL_ITEM_HOLDER_NAME="SiebControl_503" TYPE="List Item" UPDATED="11/04/2016 14:01:09" UPDATED_BY="SADMIN" CREATED="02/07/2013 13:16:25" CREATED_BY="SADMIN" EXT_REC_TABLES="S_APPL_WT_IT_RX"&gt;</w:t>
              <w:br/>
              <w:tab/>
              <w:tab/>
              <w:tab/>
              <w:tab/>
              <w:t>&lt;/APPLET_WEB_TEMPLATE_ITEM&gt;</w:t>
              <w:br/>
              <w:tab/>
              <w:tab/>
              <w:tab/>
              <w:tab/>
              <w:t>&lt;APPLET_WEB_TEMPLATE_ITEM CONTROL="FINS Type" EXPRESSION="Siebel Financial Services Marketing" EXT_EXPRESSION="GetProfileAttr(&amp;quot;ApplicationName&amp;quot;) = &amp;quot;Siebel Financial Services Marketing&amp;quot;" INACTIVE="Y" ITEM_IDENTIFIER="503" MARKUP_LANGUAGE="HTML" NAME="FINS Type2" TMPL_ITEM_HOLDER_NAME="SiebControl_503" TYPE="List Item" UPDATED="11/04/2016 14:01:09" UPDATED_BY="SADMIN" CREATED="02/07/2013 13:16:25" CREATED_BY="SADMIN" EXT_REC_TABLES="S_APPL_WT_IT_RX"&gt;</w:t>
              <w:br/>
              <w:tab/>
              <w:tab/>
              <w:tab/>
              <w:tab/>
              <w:t>&lt;/APPLET_WEB_TEMPLATE_ITEM&gt;</w:t>
              <w:br/>
              <w:tab/>
              <w:tab/>
              <w:tab/>
              <w:tab/>
              <w:t>&lt;APPLET_WEB_TEMPLATE_ITEM CONTROL="Featured" EXPRESSION="Siebel Life Sciences" EXT_EXPRESSION="GetProfileAttr(&amp;quot;ApplicationName&amp;quot;) = &amp;quot;Siebel Life Sciences&amp;quot;" INACTIVE="N" ITEM_IDENTIFIER="530" MARKUP_LANGUAGE="HTML" NAME="Featured" TMPL_ITEM_HOLDER_NAME="SiebControl_530" TYPE="List Item" UPDATED="11/04/2016 14:01:09" UPDATED_BY="SADMIN" CREATED="02/07/2013 13:16:25" CREATED_BY="SADMIN" EXT_REC_TABLES="S_APPL_WT_IT_RX"&gt;</w:t>
              <w:br/>
              <w:tab/>
              <w:tab/>
              <w:tab/>
              <w:tab/>
              <w:t>&lt;/APPLET_WEB_TEMPLATE_ITEM&gt;</w:t>
              <w:br/>
              <w:tab/>
              <w:tab/>
              <w:tab/>
              <w:tab/>
              <w:t>&lt;APPLET_WEB_TEMPLATE_ITEM CONTROL="Forecast Qty" EXPRESSION="Siebel Hospitality" EXT_EXPRESSION="GetProfileAttr(&amp;quot;ApplicationName&amp;quot;) = &amp;quot;Siebel Hospitality&amp;quot;" INACTIVE="N" ITEM_IDENTIFIER="612" MARKUP_LANGUAGE="HTML" NAME="Forecast Qty" TMPL_ITEM_HOLDER_NAME="SiebControl_612" TYPE="List Item" UPDATED="11/04/2016 14:01:09" UPDATED_BY="SADMIN" CREATED="02/07/2013 13:16:25" CREATED_BY="SADMIN" EXT_REC_TABLES="S_APPL_WT_IT_RX"&gt;</w:t>
              <w:br/>
              <w:tab/>
              <w:tab/>
              <w:tab/>
              <w:tab/>
              <w:t>&lt;/APPLET_WEB_TEMPLATE_ITEM&gt;</w:t>
              <w:br/>
              <w:tab/>
              <w:tab/>
              <w:tab/>
              <w:tab/>
              <w:t>&lt;APPLET_WEB_TEMPLATE_ITEM CONTROL="Format" EXPRESSION="Siebel Life Sciences" EXT_EXPRESSION="GetProfileAttr(&amp;quot;ApplicationName&amp;quot;) = &amp;quot;Siebel Life Sciences&amp;quot;" INACTIVE="N" ITEM_IDENTIFIER="512" MARKUP_LANGUAGE="HTML" NAME="Format" TMPL_ITEM_HOLDER_NAME="SiebControl_512" TYPE="List Item" UPDATED="11/04/2016 14:01:09" UPDATED_BY="SADMIN" CREATED="02/07/2013 13:16:25" CREATED_BY="SADMIN" EXT_REC_TABLES="S_APPL_WT_IT_RX"&gt;</w:t>
              <w:br/>
              <w:tab/>
              <w:tab/>
              <w:tab/>
              <w:tab/>
              <w:t>&lt;/APPLET_WEB_TEMPLATE_ITEM&gt;</w:t>
              <w:br/>
              <w:tab/>
              <w:tab/>
              <w:tab/>
              <w:tab/>
              <w:t>&lt;APPLET_WEB_TEMPLATE_ITEM CONTROL="GotoNextSet" INACTIVE="N" ITEM_IDENTIFIER="123" MARKUP_LANGUAGE="HTML" NAME="GotoNextSet" TYPE="Control" UPDATED="02/07/2013 13:16:25" UPDATED_BY="SADMIN" CREATED="02/07/2013 13:16:25" CREATED_BY="SADMIN"&gt;</w:t>
              <w:br/>
              <w:tab/>
              <w:tab/>
              <w:tab/>
              <w:tab/>
              <w:t>&lt;/APPLET_WEB_TEMPLATE_ITEM&gt;</w:t>
              <w:br/>
              <w:tab/>
              <w:tab/>
              <w:tab/>
              <w:tab/>
              <w:t>&lt;APPLET_WEB_TEMPLATE_ITEM CONTROL="GotoPreviousSet" INACTIVE="N" ITEM_IDENTIFIER="122" MARKUP_LANGUAGE="HTML" NAME="GotoPreviousSet" TYPE="Control" UPDATED="02/07/2013 13:16:25" UPDATED_BY="SADMIN" CREATED="02/07/2013 13:16:25" CREATED_BY="SADMIN"&gt;</w:t>
              <w:br/>
              <w:tab/>
              <w:tab/>
              <w:tab/>
              <w:tab/>
              <w:t>&lt;/APPLET_WEB_TEMPLATE_ITEM&gt;</w:t>
              <w:br/>
              <w:tab/>
              <w:tab/>
              <w:tab/>
              <w:tab/>
              <w:t>&lt;APPLET_WEB_TEMPLATE_ITEM CONTROL="Gross Margin" EXPRESSION="Siebel Life Sciences" EXT_EXPRESSION="GetProfileAttr(&amp;quot;ApplicationName&amp;quot;) = &amp;quot;Siebel Life Sciences&amp;quot;" INACTIVE="N" ITEM_IDENTIFIER="538" MARKUP_LANGUAGE="HTML" NAME="Gross Margin" TMPL_ITEM_HOLDER_NAME="SiebControl_538" TYPE="List Item" UPDATED="11/04/2016 14:01:09" UPDATED_BY="SADMIN" CREATED="02/07/2013 13:16:25" CREATED_BY="SADMIN" EXT_REC_TABLES="S_APPL_WT_IT_RX"&gt;</w:t>
              <w:br/>
              <w:tab/>
              <w:tab/>
              <w:tab/>
              <w:tab/>
              <w:t>&lt;/APPLET_WEB_TEMPLATE_ITEM&gt;</w:t>
              <w:br/>
              <w:tab/>
              <w:tab/>
              <w:tab/>
              <w:tab/>
              <w:t>&lt;APPLET_WEB_TEMPLATE_ITEM CONTROL="Grouping Code" EXPRESSION="Siebel Hospitality" EXT_EXPRESSION="GetProfileAttr(&amp;quot;ApplicationName&amp;quot;) = &amp;quot;Siebel Hospitality&amp;quot;" INACTIVE="N" ITEM_IDENTIFIER="611" MARKUP_LANGUAGE="HTML" NAME="Grouping Code" TMPL_ITEM_HOLDER_NAME="SiebControl_611" TYPE="List Item" UPDATED="11/04/2016 14:01:09" UPDATED_BY="SADMIN" CREATED="02/07/2013 13:16:25" CREATED_BY="SADMIN" EXT_REC_TABLES="S_APPL_WT_IT_RX"&gt;</w:t>
              <w:br/>
              <w:tab/>
              <w:tab/>
              <w:tab/>
              <w:tab/>
              <w:t>&lt;/APPLET_WEB_TEMPLATE_ITEM&gt;</w:t>
              <w:br/>
              <w:tab/>
              <w:tab/>
              <w:tab/>
              <w:tab/>
              <w:t>&lt;APPLET_WEB_TEMPLATE_ITEM CONTROL="Inclusive Eligibility Flag" EXPRESSION="Siebel Power Communications" EXT_EXPRESSION="GetProfileAttr(&amp;quot;ApplicationName&amp;quot;) = &amp;quot;Siebel Power Communications&amp;quot;" INACTIVE="N" ITEM_IDENTIFIER="512" MARKUP_LANGUAGE="HTML" NAME="Inclusive Eligibility Flag2" TMPL_ITEM_HOLDER_NAME="SiebControl_512" TYPE="List Item" UPDATED="11/04/2016 14:01:09" UPDATED_BY="SADMIN" CREATED="02/07/2013 13:16:25" CREATED_BY="SADMIN" EXT_REC_TABLES="S_APPL_WT_IT_RX"&gt;</w:t>
              <w:br/>
              <w:tab/>
              <w:tab/>
              <w:tab/>
              <w:tab/>
              <w:t>&lt;/APPLET_WEB_TEMPLATE_ITEM&gt;</w:t>
              <w:br/>
              <w:tab/>
              <w:tab/>
              <w:tab/>
              <w:tab/>
              <w:t>&lt;APPLET_WEB_TEMPLATE_ITEM CONTROL="IsComplexProductNotBundle" EXPRESSION="Siebel Hospitality" EXT_EXPRESSION="GetProfileAttr(&amp;quot;ApplicationName&amp;quot;) = &amp;quot;Siebel Hospitality&amp;quot;" INACTIVE="N" ITEM_IDENTIFIER="506" MARKUP_LANGUAGE="HTML" NAME="IsComplexProductNotBundle2" TMPL_ITEM_HOLDER_NAME="SiebControl_506" TYPE="List Item" UPDATED="11/04/2016 14:01:09" UPDATED_BY="SADMIN" CREATED="02/07/2013 13:16:25" CREATED_BY="SADMIN" EXT_REC_TABLES="S_APPL_WT_IT_RX"&gt;</w:t>
              <w:br/>
              <w:tab/>
              <w:tab/>
              <w:tab/>
              <w:tab/>
              <w:t>&lt;/APPLET_WEB_TEMPLATE_ITEM&gt;</w:t>
              <w:br/>
              <w:tab/>
              <w:tab/>
              <w:tab/>
              <w:tab/>
              <w:t>&lt;APPLET_WEB_TEMPLATE_ITEM CONTROL="IsComplexProductNotBundle" EXPRESSION="Siebel Power Communications" EXT_EXPRESSION="GetProfileAttr(&amp;quot;ApplicationName&amp;quot;) = &amp;quot;Siebel Power Communications&amp;quot;" INACTIVE="N" ITEM_IDENTIFIER="514" MARKUP_LANGUAGE="HTML" NAME="IsComplexProductNotBundle3" TMPL_ITEM_HOLDER_NAME="SiebControl_514" TYPE="List Item" UPDATED="11/04/2016 14:01:09" UPDATED_BY="SADMIN" CREATED="02/07/2013 13:16:25" CREATED_BY="SADMIN" EXT_REC_TABLES="S_APPL_WT_IT_RX"&gt;</w:t>
              <w:br/>
              <w:tab/>
              <w:tab/>
              <w:tab/>
              <w:tab/>
              <w:t>&lt;/APPLET_WEB_TEMPLATE_ITEM&gt;</w:t>
              <w:br/>
              <w:tab/>
              <w:tab/>
              <w:tab/>
              <w:tab/>
              <w:t>&lt;APPLET_WEB_TEMPLATE_ITEM CONTROL="Issue Name" EXPRESSION="Siebel Life Sciences" EXT_EXPRESSION="GetProfileAttr(&amp;quot;ApplicationName&amp;quot;) = &amp;quot;Siebel Life Sciences&amp;quot;" INACTIVE="N" ITEM_IDENTIFIER="539" MARKUP_LANGUAGE="HTML" NAME="Issue Name" TMPL_ITEM_HOLDER_NAME="SiebControl_539" TYPE="List Item" UPDATED="11/04/2016 14:01:09" UPDATED_BY="SADMIN" CREATED="02/07/2013 13:16:26" CREATED_BY="SADMIN" EXT_REC_TABLES="S_APPL_WT_IT_RX"&gt;</w:t>
              <w:br/>
              <w:tab/>
              <w:tab/>
              <w:tab/>
              <w:tab/>
              <w:t>&lt;/APPLET_WEB_TEMPLATE_ITEM&gt;</w:t>
              <w:br/>
              <w:tab/>
              <w:tab/>
              <w:tab/>
              <w:tab/>
              <w:t>&lt;APPLET_WEB_TEMPLATE_ITEM CONTROL="LS Catalog" EXPRESSION="Siebel Life Sciences" EXT_EXPRESSION="GetProfileAttr(&amp;quot;ApplicationName&amp;quot;) = &amp;quot;Siebel Life Sciences&amp;quot;" INACTIVE="N" ITEM_IDENTIFIER="529" MARKUP_LANGUAGE="HTML" NAME="LS Catalog" TMPL_ITEM_HOLDER_NAME="SiebControl_529" TYPE="List Item" UPDATED="11/04/2016 14:01:09" UPDATED_BY="SADMIN" CREATED="02/07/2013 13:16:26" CREATED_BY="SADMIN" EXT_REC_TABLES="S_APPL_WT_IT_RX"&gt;</w:t>
              <w:br/>
              <w:tab/>
              <w:tab/>
              <w:tab/>
              <w:tab/>
              <w:t>&lt;/APPLET_WEB_TEMPLATE_ITEM&gt;</w:t>
              <w:br/>
              <w:tab/>
              <w:tab/>
              <w:tab/>
              <w:tab/>
              <w:t>&lt;APPLET_WEB_TEMPLATE_ITEM CONTROL="Lag Time" EXPRESSION="Siebel Hospitality" EXT_EXPRESSION="GetProfileAttr(&amp;quot;ApplicationName&amp;quot;) = &amp;quot;Siebel Hospitality&amp;quot;" INACTIVE="N" ITEM_IDENTIFIER="517" MARKUP_LANGUAGE="HTML" NAME="Lag Time" TMPL_ITEM_HOLDER_NAME="SiebControl_517" TYPE="List Item" UPDATED="11/04/2016 14:01:09" UPDATED_BY="SADMIN" CREATED="02/07/2013 13:16:26" CREATED_BY="SADMIN" EXT_REC_TABLES="S_APPL_WT_IT_RX"&gt;</w:t>
              <w:br/>
              <w:tab/>
              <w:tab/>
              <w:tab/>
              <w:tab/>
              <w:t>&lt;/APPLET_WEB_TEMPLATE_ITEM&gt;</w:t>
              <w:br/>
              <w:tab/>
              <w:tab/>
              <w:tab/>
              <w:tab/>
              <w:t>&lt;APPLET_WEB_TEMPLATE_ITEM CONTROL="Lead Time" EXPRESSION="Siebel Power Communications" EXT_EXPRESSION="GetProfileAttr(&amp;quot;ApplicationName&amp;quot;) = &amp;quot;Siebel Power Communications&amp;quot;" INACTIVE="N" ITEM_IDENTIFIER="522" MARKUP_LANGUAGE="HTML" NAME="Lead Time2" TMPL_ITEM_HOLDER_NAME="SiebControl_522" TYPE="List Item" UPDATED="11/04/2016 14:01:09" UPDATED_BY="SADMIN" CREATED="02/07/2013 13:16:26" CREATED_BY="SADMIN" EXT_REC_TABLES="S_APPL_WT_IT_RX"&gt;</w:t>
              <w:br/>
              <w:tab/>
              <w:tab/>
              <w:tab/>
              <w:tab/>
              <w:t>&lt;/APPLET_WEB_TEMPLATE_ITEM&gt;</w:t>
              <w:br/>
              <w:tab/>
              <w:tab/>
              <w:tab/>
              <w:tab/>
              <w:t>&lt;APPLET_WEB_TEMPLATE_ITEM CONTROL="Leaf Level Flag" EXPRESSION="Siebel Life Sciences" EXT_EXPRESSION="GetProfileAttr(&amp;quot;ApplicationName&amp;quot;) = &amp;quot;Siebel Life Sciences&amp;quot;" INACTIVE="N" ITEM_IDENTIFIER="527" MARKUP_LANGUAGE="HTML" NAME="Leaf Level Flag" TMPL_ITEM_HOLDER_NAME="SiebControl_527" TYPE="List Item" UPDATED="11/04/2016 14:01:09" UPDATED_BY="SADMIN" CREATED="02/07/2013 13:16:26"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14:01:09" UPDATED_BY="SADMIN" CREATED="11/04/2016 14:01:09"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14:01:09" UPDATED_BY="SADMIN" CREATED="11/04/2016 14:01:09" CREATED_BY="SADMIN" EXT_REC_TABLES="S_APPL_WT_IT_RX"&gt;</w:t>
              <w:br/>
              <w:tab/>
              <w:tab/>
              <w:tab/>
              <w:tab/>
              <w:t>&lt;/APPLET_WEB_TEMPLATE_ITEM&gt;</w:t>
              <w:br/>
              <w:tab/>
              <w:tab/>
              <w:tab/>
              <w:tab/>
              <w:t>&lt;APPLET_WEB_TEMPLATE_ITEM CONTROL="Model Name" EXPRESSION="Siebel Life Sciences" EXT_EXPRESSION="GetProfileAttr(&amp;quot;ApplicationName&amp;quot;) = &amp;quot;Siebel Life Sciences&amp;quot;" INACTIVE="N" ITEM_IDENTIFIER="513" MARKUP_LANGUAGE="HTML" NAME="Model Name" TMPL_ITEM_HOLDER_NAME="SiebControl_513" TYPE="List Item" UPDATED="11/04/2016 14:01:09" UPDATED_BY="SADMIN" CREATED="02/07/2013 13:16:26" CREATED_BY="SADMIN" EXT_REC_TABLES="S_APPL_WT_IT_RX"&gt;</w:t>
              <w:br/>
              <w:tab/>
              <w:tab/>
              <w:tab/>
              <w:tab/>
              <w:t>&lt;/APPLET_WEB_TEMPLATE_ITEM&gt;</w:t>
              <w:br/>
              <w:tab/>
              <w:tab/>
              <w:tab/>
              <w:tab/>
              <w:t>&lt;APPLET_WEB_TEMPLATE_ITEM CONTROL="Model Product" EXPRESSION="Siebel Life Sciences" EXT_EXPRESSION="GetProfileAttr(&amp;quot;ApplicationName&amp;quot;) = &amp;quot;Siebel Life Sciences&amp;quot;" INACTIVE="N" ITEM_IDENTIFIER="514" MARKUP_LANGUAGE="HTML" NAME="Model Product" TMPL_ITEM_HOLDER_NAME="SiebControl_514" TYPE="List Item" UPDATED="11/04/2016 14:01:09" UPDATED_BY="SADMIN" CREATED="02/07/2013 13:16:26" CREATED_BY="SADMIN" EXT_REC_TABLES="S_APPL_WT_IT_RX"&gt;</w:t>
              <w:br/>
              <w:tab/>
              <w:tab/>
              <w:tab/>
              <w:tab/>
              <w:t>&lt;/APPLET_WEB_TEMPLATE_ITEM&gt;</w:t>
              <w:br/>
              <w:tab/>
              <w:tab/>
              <w:tab/>
              <w:tab/>
              <w:t>&lt;APPLET_WEB_TEMPLATE_ITEM COMMENTS="Modified by 7.7 - Items not pointing to valid control" CONTROL="NOT Siebel Consumer Sector" EXPRESSION="NOT Siebel Consumer Sector" EXT_EXPRESSION="1&amp;lt;&amp;gt;1" EXTENSION_FLAG="N" INACTIVE="Y" ITEM_IDENTIFIER="109" MARKUP_LANGUAGE="HTML" NAME="NOT Siebel Consumer Sector- Marked for Deletion" TMPL_ITEM_HOLDER_NAME="SiebControl_109" TYPE="Control" UPDATED="11/04/2016 14:01:09" UPDATED_BY="SADMIN" CREATED="02/07/2013 13:16:26" CREATED_BY="SADMIN" EXT_REC_TABLES="S_APPL_WT_IT_RX"&gt;</w:t>
              <w:br/>
              <w:tab/>
              <w:tab/>
              <w:tab/>
              <w:tab/>
              <w:t>&lt;/APPLET_WEB_TEMPLATE_ITEM&gt;</w:t>
              <w:br/>
              <w:tab/>
              <w:tab/>
              <w:tab/>
              <w:tab/>
              <w:t>&lt;APPLET_WEB_TEMPLATE_ITEM COMMENTS="Modified by 7.7 - Items not pointing to valid control" CONTROL="NOT Siebel Consumer Sector2" EXPRESSION="NOT Siebel Consumer Sector" EXT_EXPRESSION="1&amp;lt;&amp;gt;1" INACTIVE="Y" ITEM_IDENTIFIER="522" MARKUP_LANGUAGE="HTML" NAME="NOT Siebel Consumer Sector2- Marked for Deletion" TMPL_ITEM_HOLDER_NAME="SiebControl_522" TYPE="Control" UPDATED="11/04/2016 14:01:09" UPDATED_BY="SADMIN" CREATED="02/07/2013 13:16:26"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ITEM_IDENTIFIER="507" MARKUP_LANGUAGE="HTML" NAME="NOT Siebel Hospitality" TMPL_ITEM_HOLDER_NAME="SiebControl_507" UPDATED="11/04/2016 14:01:09" UPDATED_BY="SADMIN" CREATED="02/07/2013 13:16:26"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Hospitality2" EXPRESSION="NOT Siebel Hospitality" EXT_EXPRESSION="1&amp;lt;&amp;gt;1" INACTIVE="N" ITEM_IDENTIFIER="109" MARKUP_LANGUAGE="HTML" NAME="NOT Siebel Hospitality2" TMPL_ITEM_HOLDER_NAME="SiebControl_109" TYPE="Control" UPDATED="11/04/2016 14:01:09" UPDATED_BY="SADMIN" CREATED="02/07/2013 13:16:26"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Hospitality3" EXPRESSION="NOT Siebel Hospitality" EXT_EXPRESSION="1&amp;lt;&amp;gt;1" INACTIVE="N" ITEM_IDENTIFIER="521" MARKUP_LANGUAGE="HTML" NAME="NOT Siebel Hospitality3" TMPL_ITEM_HOLDER_NAME="SiebControl_521" TYPE="Control" UPDATED="11/04/2016 14:01:09" UPDATED_BY="SADMIN" CREATED="02/07/2013 13:16:26"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Hospitality4" EXPRESSION="NOT Siebel Hospitality" EXT_EXPRESSION="1&amp;lt;&amp;gt;1" INACTIVE="N" ITEM_IDENTIFIER="522" MARKUP_LANGUAGE="HTML" NAME="NOT Siebel Hospitality4" TMPL_ITEM_HOLDER_NAME="SiebControl_522" TYPE="Control" UPDATED="11/04/2016 14:01:09" UPDATED_BY="SADMIN" CREATED="02/07/2013 13:16:26"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ITEM_IDENTIFIER="519" MARKUP_LANGUAGE="HTML" NAME="NOT Siebel Hospitality7" TMPL_ITEM_HOLDER_NAME="SiebControl_519" TYPE="Control" UPDATED="11/04/2016 14:01:09" UPDATED_BY="SADMIN" CREATED="02/07/2013 13:16:26"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ITEM_IDENTIFIER="513" MARKUP_LANGUAGE="HTML" NAME="NOT Siebel Power Communications" TMPL_ITEM_HOLDER_NAME="SiebControl_513" UPDATED="11/04/2016 14:01:09" UPDATED_BY="SADMIN" CREATED="02/07/2013 13:16:26"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14:01:09" UPDATED_BY="SADMIN" CREATED="02/07/2013 13:16:26" CREATED_BY="SADMIN" EXT_REC_TABLES="S_APPL_WT_IT_RX"&gt;</w:t>
              <w:br/>
              <w:tab/>
              <w:tab/>
              <w:tab/>
              <w:tab/>
              <w:t>&lt;/APPLET_WEB_TEMPLATE_ITEM&gt;</w:t>
              <w:br/>
              <w:tab/>
              <w:tab/>
              <w:tab/>
              <w:tab/>
              <w:t>&lt;APPLET_WEB_TEMPLATE_ITEM CONTROL="Network Element Type" EXPRESSION="Siebel Power Communications" EXT_EXPRESSION="GetProfileAttr(&amp;quot;ApplicationName&amp;quot;) = &amp;quot;Siebel Power Communications&amp;quot;" INACTIVE="N" ITEM_IDENTIFIER="539" MARKUP_LANGUAGE="HTML" NAME="Network Element Type" TMPL_ITEM_HOLDER_NAME="SiebControl_539" TYPE="List Item" UPDATED="11/04/2016 14:01:09" UPDATED_BY="SADMIN" CREATED="02/07/2013 13:16:26"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14:01:09" UPDATED_BY="SADMIN" CREATED="02/07/2013 13:16:26" CREATED_BY="SADMIN" EXT_REC_TABLES="S_APPL_WT_IT_RX"&gt;</w:t>
              <w:br/>
              <w:tab/>
              <w:tab/>
              <w:tab/>
              <w:tab/>
              <w:t>&lt;/APPLET_WEB_TEMPLATE_ITEM&gt;</w:t>
              <w:br/>
              <w:tab/>
              <w:tab/>
              <w:tab/>
              <w:tab/>
              <w:t>&lt;APPLET_WEB_TEMPLATE_ITEM CONTROL="Organization" EXPRESSION="Siebel Power Communications" EXT_EXPRESSION="GetProfileAttr(&amp;quot;ApplicationName&amp;quot;) = &amp;quot;Siebel Power Communications&amp;quot;" INACTIVE="N" ITEM_IDENTIFIER="527" MARKUP_LANGUAGE="HTML" NAME="Organization2" TMPL_ITEM_HOLDER_NAME="SiebControl_527" TYPE="List Item" UPDATED="11/04/2016 14:01:09" UPDATED_BY="SADMIN" CREATED="02/07/2013 13:16:26" CREATED_BY="SADMIN" EXT_REC_TABLES="S_APPL_WT_IT_RX"&gt;</w:t>
              <w:br/>
              <w:tab/>
              <w:tab/>
              <w:tab/>
              <w:tab/>
              <w:t>&lt;/APPLET_WEB_TEMPLATE_ITEM&gt;</w:t>
              <w:br/>
              <w:tab/>
              <w:tab/>
              <w:tab/>
              <w:tab/>
              <w:t>&lt;APPLET_WEB_TEMPLATE_ITEM CONTROL="Parent Category" EXPRESSION="Siebel Hospitality" EXT_EXPRESSION="GetProfileAttr(&amp;quot;ApplicationName&amp;quot;) = &amp;quot;Siebel Hospitality&amp;quot;" INACTIVE="N" ITEM_IDENTIFIER="510" MARKUP_LANGUAGE="HTML" NAME="Parent Category" TMPL_ITEM_HOLDER_NAME="SiebControl_510" TYPE="List Item" UPDATED="11/04/2016 14:01:09" UPDATED_BY="SADMIN" CREATED="02/07/2013 13:16:26" CREATED_BY="SADMIN" EXT_REC_TABLES="S_APPL_WT_IT_RX"&gt;</w:t>
              <w:br/>
              <w:tab/>
              <w:tab/>
              <w:tab/>
              <w:tab/>
              <w:t>&lt;/APPLET_WEB_TEMPLATE_ITEM&gt;</w:t>
              <w:br/>
              <w:tab/>
              <w:tab/>
              <w:tab/>
              <w:tab/>
              <w:t>&lt;APPLET_WEB_TEMPLATE_ITEM CONTROL="Parent Internal Product Name" EXPRESSION="Siebel Consumer Sector" EXT_EXPRESSION="GetProfileAttr(&amp;quot;ApplicationName&amp;quot;) = &amp;quot;Siebel Consumer Sector&amp;quot;" INACTIVE="N" ITEM_IDENTIFIER="506" MARKUP_LANGUAGE="HTML" NAME="Parent Internal Product Name" TMPL_ITEM_HOLDER_NAME="SiebControl_506" TYPE="List Item" UPDATED="11/04/2016 14:01:09" UPDATED_BY="SADMIN" CREATED="02/07/2013 13:16:26" CREATED_BY="SADMIN" EXT_REC_TABLES="S_APPL_WT_IT_RX"&gt;</w:t>
              <w:br/>
              <w:tab/>
              <w:tab/>
              <w:tab/>
              <w:tab/>
              <w:t>&lt;/APPLET_WEB_TEMPLATE_ITEM&gt;</w:t>
              <w:br/>
              <w:tab/>
              <w:tab/>
              <w:tab/>
              <w:tab/>
              <w:t>&lt;APPLET_WEB_TEMPLATE_ITEM CONTROL="Parent Product" EXPRESSION="Siebel Life Sciences" EXT_EXPRESSION="GetProfileAttr(&amp;quot;ApplicationName&amp;quot;) = &amp;quot;Siebel Life Sciences&amp;quot;" INACTIVE="N" ITEM_IDENTIFIER="506" MARKUP_LANGUAGE="HTML" NAME="Parent Product" TMPL_ITEM_HOLDER_NAME="SiebControl_506" TYPE="List Item" UPDATED="11/04/2016 14:01:09" UPDATED_BY="SADMIN" CREATED="02/07/2013 13:16:26" CREATED_BY="SADMIN" EXT_REC_TABLES="S_APPL_WT_IT_RX"&gt;</w:t>
              <w:br/>
              <w:tab/>
              <w:tab/>
              <w:tab/>
              <w:tab/>
              <w:t>&lt;/APPLET_WEB_TEMPLATE_ITEM&gt;</w:t>
              <w:br/>
              <w:tab/>
              <w:tab/>
              <w:tab/>
              <w:tab/>
              <w:t>&lt;APPLET_WEB_TEMPLATE_ITEM CONTROL="Parent Product" EXT_EXPRESSION="(GetProfileAttr(&amp;quot;ApplicationName&amp;quot;) &amp;lt;&amp;gt; &amp;quot;Siebel Hospitality&amp;quot;)" INACTIVE="N" ITEM_IDENTIFIER="505" MARKUP_LANGUAGE="HTML" NAME="Parent Product2" TMPL_ITEM_HOLDER_NAME="SiebControl_505" TYPE="List Item" UPDATED="11/04/2016 14:01:09" UPDATED_BY="SADMIN" CREATED="02/07/2013 13:16:26" CREATED_BY="SADMIN" EXT_REC_TABLES="S_APPL_WT_IT_RX"&gt;</w:t>
              <w:br/>
              <w:tab/>
              <w:tab/>
              <w:tab/>
              <w:tab/>
              <w:t>&lt;/APPLET_WEB_TEMPLATE_ITEM&gt;</w:t>
              <w:br/>
              <w:tab/>
              <w:tab/>
              <w:tab/>
              <w:tab/>
              <w:t>&lt;APPLET_WEB_TEMPLATE_ITEM CONTROL="Part Number Method" EXPRESSION="Siebel Life Sciences" EXT_EXPRESSION="GetProfileAttr(&amp;quot;ApplicationName&amp;quot;) = &amp;quot;Siebel Life Sciences&amp;quot;" INACTIVE="N" ITEM_IDENTIFIER="523" MARKUP_LANGUAGE="HTML" NAME="Part Number Method" TMPL_ITEM_HOLDER_NAME="SiebControl_523" TYPE="List Item" UPDATED="11/04/2016 14:01:09" UPDATED_BY="SADMIN" CREATED="02/07/2013 13:16:26" CREATED_BY="SADMIN" EXT_REC_TABLES="S_APPL_WT_IT_RX"&gt;</w:t>
              <w:br/>
              <w:tab/>
              <w:tab/>
              <w:tab/>
              <w:tab/>
              <w:t>&lt;/APPLET_WEB_TEMPLATE_ITEM&gt;</w:t>
              <w:br/>
              <w:tab/>
              <w:tab/>
              <w:tab/>
              <w:tab/>
              <w:t>&lt;APPLET_WEB_TEMPLATE_ITEM CONTROL="Participation Percent" EXPRESSION="Siebel Hospitality" EXT_EXPRESSION="GetProfileAttr(&amp;quot;ApplicationName&amp;quot;) = &amp;quot;Siebel Hospitality&amp;quot;" INACTIVE="N" ITEM_IDENTIFIER="616" MARKUP_LANGUAGE="HTML" NAME="Participation Percent" TMPL_ITEM_HOLDER_NAME="SiebControl_616" TYPE="List Item" UPDATED="11/04/2016 14:01:09" UPDATED_BY="SADMIN" CREATED="02/07/2013 13:16:26"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14:01:09" UPDATED_BY="SADMIN" CREATED="06/12/2014 20:00:00" CREATED_BY="SADMIN" EXT_REC_TABLES="S_APPL_WT_IT_RX"&gt;</w:t>
              <w:br/>
              <w:tab/>
              <w:tab/>
              <w:tab/>
              <w:tab/>
              <w:t>&lt;/APPLET_WEB_TEMPLATE_ITEM&gt;</w:t>
              <w:br/>
              <w:tab/>
              <w:tab/>
              <w:tab/>
              <w:tab/>
              <w:t>&lt;APPLET_WEB_TEMPLATE_ITEM CONTROL="Position Bill Product Flag" EXPRESSION="Siebel Power Communications" EXT_EXPRESSION="GetProfileAttr(&amp;quot;ApplicationName&amp;quot;) = &amp;quot;Siebel Power Communications&amp;quot;" INACTIVE="N" ITEM_IDENTIFIER="523" MARKUP_LANGUAGE="HTML" NAME="Position Bill Product Flag2" TMPL_ITEM_HOLDER_NAME="SiebControl_523" TYPE="List Item" UPDATED="11/04/2016 14:01:09" UPDATED_BY="SADMIN" CREATED="02/07/2013 13:16:26"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14:01:09" UPDATED_BY="SADMIN" CREATED="02/07/2013 13:16:26" CREATED_BY="SADMIN" EXT_REC_TABLES="S_APPL_WT_IT_RX"&gt;</w:t>
              <w:br/>
              <w:tab/>
              <w:tab/>
              <w:tab/>
              <w:tab/>
              <w:t>&lt;/APPLET_WEB_TEMPLATE_ITEM&gt;</w:t>
              <w:br/>
              <w:tab/>
              <w:tab/>
              <w:tab/>
              <w:tab/>
              <w:t>&lt;APPLET_WEB_TEMPLATE_ITEM CONTROL="Price Type" EXPRESSION="Siebel Power Communications" EXT_EXPRESSION="GetProfileAttr(&amp;quot;ApplicationName&amp;quot;) = &amp;quot;Siebel Power Communications&amp;quot;" INACTIVE="N" ITEM_IDENTIFIER="613" MARKUP_LANGUAGE="HTML" NAME="Price Type2" TMPL_ITEM_HOLDER_NAME="SiebControl_613" TYPE="List Item" UPDATED="11/04/2016 14:01:09" UPDATED_BY="SADMIN" CREATED="02/07/2013 13:16:26" CREATED_BY="SADMIN" EXT_REC_TABLES="S_APPL_WT_IT_RX"&gt;</w:t>
              <w:br/>
              <w:tab/>
              <w:tab/>
              <w:tab/>
              <w:tab/>
              <w:t>&lt;/APPLET_WEB_TEMPLATE_ITEM&gt;</w:t>
              <w:br/>
              <w:tab/>
              <w:tab/>
              <w:tab/>
              <w:tab/>
              <w:t>&lt;APPLET_WEB_TEMPLATE_ITEM CONTROL="Prod System" EXPRESSION="Siebel Power Communications" EXT_EXPRESSION="GetProfileAttr(&amp;quot;ApplicationName&amp;quot;) = &amp;quot;Siebel Power Communications&amp;quot;" INACTIVE="N" ITEM_IDENTIFIER="533" MARKUP_LANGUAGE="HTML" NAME="Prod System2" TMPL_ITEM_HOLDER_NAME="SiebControl_533" TYPE="List Item" UPDATED="11/04/2016 14:01:09" UPDATED_BY="SADMIN" CREATED="02/07/2013 13:16:26" CREATED_BY="SADMIN" EXT_REC_TABLES="S_APPL_WT_IT_RX"&gt;</w:t>
              <w:br/>
              <w:tab/>
              <w:tab/>
              <w:tab/>
              <w:tab/>
              <w:t>&lt;/APPLET_WEB_TEMPLATE_ITEM&gt;</w:t>
              <w:br/>
              <w:tab/>
              <w:tab/>
              <w:tab/>
              <w:tab/>
              <w:t>&lt;APPLET_WEB_TEMPLATE_ITEM EXTENSION_FLAG="Y" ITEM_IDENTIFIER="99993" NAME="Product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CONTROL="Product Level" EXPRESSION="Siebel Hospitality" EXT_EXPRESSION="GetProfileAttr(&amp;quot;ApplicationName&amp;quot;) = &amp;quot;Siebel Hospitality&amp;quot;" INACTIVE="N" ITEM_IDENTIFIER="515" MARKUP_LANGUAGE="HTML" NAME="Product Level2" TMPL_ITEM_HOLDER_NAME="SiebControl_515" TYPE="List Item" UPDATED="11/04/2016 14:01:09" UPDATED_BY="SADMIN" CREATED="02/07/2013 13:16:26" CREATED_BY="SADMIN" EXT_REC_TABLES="S_APPL_WT_IT_RX"&gt;</w:t>
              <w:br/>
              <w:tab/>
              <w:tab/>
              <w:tab/>
              <w:tab/>
              <w:t>&lt;/APPLET_WEB_TEMPLATE_ITEM&gt;</w:t>
              <w:br/>
              <w:tab/>
              <w:tab/>
              <w:tab/>
              <w:tab/>
              <w:t>&lt;APPLET_WEB_TEMPLATE_ITEM CONTROL="Product Level" EXPRESSION="Siebel Power Communications" EXT_EXPRESSION="GetProfileAttr(&amp;quot;ApplicationName&amp;quot;) = &amp;quot;Siebel Power Communications&amp;quot;" INACTIVE="N" ITEM_IDENTIFIER="520" MARKUP_LANGUAGE="HTML" NAME="Product Level3" TMPL_ITEM_HOLDER_NAME="SiebControl_520" TYPE="List Item" UPDATED="11/04/2016 14:01:09" UPDATED_BY="SADMIN" CREATED="02/07/2013 13:16:26" CREATED_BY="SADMIN" EXT_REC_TABLES="S_APPL_WT_IT_RX"&gt;</w:t>
              <w:br/>
              <w:tab/>
              <w:tab/>
              <w:tab/>
              <w:tab/>
              <w:t>&lt;/APPLET_WEB_TEMPLATE_ITEM&gt;</w:t>
              <w:br/>
              <w:tab/>
              <w:tab/>
              <w:tab/>
              <w:tab/>
              <w:t>&lt;APPLET_WEB_TEMPLATE_ITEM CONTROL="Product PMS End Date" EXT_EXPRESSION="(GetProfileAttr(&amp;quot;ApplicationName&amp;quot;) &amp;lt;&amp;gt; &amp;quot;Siebel Financial Services&amp;quot;) AND (GetProfileAttr(&amp;quot;ApplicationName&amp;quot;) &amp;lt;&amp;gt; &amp;quot;Siebel Financial Services Marketing&amp;quot;)" INACTIVE="N" ITEM_IDENTIFIER="503" MARKUP_LANGUAGE="HTML" NAME="Product PMS End Date" TMPL_ITEM_HOLDER_NAME="SiebControl_503" TYPE="List Item" UPDATED="11/04/2016 14:01:09" UPDATED_BY="SADMIN" CREATED="02/07/2013 13:16:27" CREATED_BY="SADMIN" EXT_REC_TABLES="S_APPL_WT_IT_RX"&gt;</w:t>
              <w:br/>
              <w:tab/>
              <w:tab/>
              <w:tab/>
              <w:tab/>
              <w:t>&lt;/APPLET_WEB_TEMPLATE_ITEM&gt;</w:t>
              <w:br/>
              <w:tab/>
              <w:tab/>
              <w:tab/>
              <w:tab/>
              <w:t>&lt;APPLET_WEB_TEMPLATE_ITEM CONTROL="Product PMS Start Date" INACTIVE="N" ITEM_IDENTIFIER="502" MARKUP_LANGUAGE="HTML" NAME="Product PMS Start Date" TMPL_ITEM_HOLDER_NAME="SiebControl_502" TYPE="List Item" UPDATED="11/04/2016 14:01:09" UPDATED_BY="SADMIN" CREATED="02/07/2013 13:16:27" CREATED_BY="SADMIN" EXT_REC_TABLES="S_APPL_WT_IT_RX"&gt;</w:t>
              <w:br/>
              <w:tab/>
              <w:tab/>
              <w:tab/>
              <w:tab/>
              <w:t>&lt;/APPLET_WEB_TEMPLATE_ITEM&gt;</w:t>
              <w:br/>
              <w:tab/>
              <w:tab/>
              <w:tab/>
              <w:tab/>
              <w:t>&lt;APPLET_WEB_TEMPLATE_ITEM CONTROL="Profit Rank" EXPRESSION="Siebel Power Communications" EXT_EXPRESSION="GetProfileAttr(&amp;quot;ApplicationName&amp;quot;) = &amp;quot;Siebel Power Communications&amp;quot;" INACTIVE="N" ITEM_IDENTIFIER="536" MARKUP_LANGUAGE="HTML" NAME="Profit Rank2" TMPL_ITEM_HOLDER_NAME="SiebControl_536" TYPE="List Item" UPDATED="11/04/2016 14:01:09" UPDATED_BY="SADMIN" CREATED="02/07/2013 13:16:27" CREATED_BY="SADMIN" EXT_REC_TABLES="S_APPL_WT_IT_RX"&gt;</w:t>
              <w:br/>
              <w:tab/>
              <w:tab/>
              <w:tab/>
              <w:tab/>
              <w:t>&lt;/APPLET_WEB_TEMPLATE_ITEM&gt;</w:t>
              <w:br/>
              <w:tab/>
              <w:tab/>
              <w:tab/>
              <w:tab/>
              <w:t>&lt;APPLET_WEB_TEMPLATE_ITEM CONTROL="Property" EXPRESSION="Siebel Hospitality" EXT_EXPRESSION="GetProfileAttr(&amp;quot;ApplicationName&amp;quot;) = &amp;quot;Siebel Hospitality&amp;quot;" INACTIVE="N" ITEM_IDENTIFIER="518" MARKUP_LANGUAGE="HTML" NAME="Property" TMPL_ITEM_HOLDER_NAME="SiebControl_518" TYPE="List Item" UPDATED="11/04/2016 14:01:09" UPDATED_BY="SADMIN" CREATED="02/07/2013 13:16:27"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14:01:09" UPDATED_BY="SADMIN" CREATED="02/07/2013 13:16:27"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14:01:09"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14:01:09"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14:01:09" UPDATED_BY="SADMIN" CREATED="11/04/2016 14:01:09" CREATED_BY="SADMIN" EXT_REC_TABLES="S_APPL_WT_IT_RX"&gt;</w:t>
              <w:br/>
              <w:tab/>
              <w:tab/>
              <w:tab/>
              <w:tab/>
              <w:t>&lt;/APPLET_WEB_TEMPLATE_ITEM&gt;</w:t>
              <w:br/>
              <w:tab/>
              <w:tab/>
              <w:tab/>
              <w:tab/>
              <w:t>&lt;APPLET_WEB_TEMPLATE_ITEM CONTROL="Region" EXPRESSION="Siebel Power Communications" EXT_EXPRESSION="GetProfileAttr(&amp;quot;ApplicationName&amp;quot;) = &amp;quot;Siebel Power Communications&amp;quot;" INACTIVE="N" ITEM_IDENTIFIER="538" MARKUP_LANGUAGE="HTML" NAME="Region2" TMPL_ITEM_HOLDER_NAME="SiebControl_538" TYPE="List Item" UPDATED="11/04/2016 14:01:09" UPDATED_BY="SADMIN" CREATED="02/07/2013 13:16:27" CREATED_BY="SADMIN" EXT_REC_TABLES="S_APPL_WT_IT_RX"&gt;</w:t>
              <w:br/>
              <w:tab/>
              <w:tab/>
              <w:tab/>
              <w:tab/>
              <w:t>&lt;/APPLET_WEB_TEMPLATE_ITEM&gt;</w:t>
              <w:br/>
              <w:tab/>
              <w:tab/>
              <w:tab/>
              <w:tab/>
              <w:t>&lt;APPLET_WEB_TEMPLATE_ITEM CONTROL="SHM Category" EXPRESSION="Siebel Hospitality" EXT_EXPRESSION="GetProfileAttr(&amp;quot;ApplicationName&amp;quot;) = &amp;quot;Siebel Hospitality&amp;quot;" INACTIVE="N" ITEM_IDENTIFIER="509" MARKUP_LANGUAGE="HTML" NAME="SHM Category" TMPL_ITEM_HOLDER_NAME="SiebControl_509" TYPE="List Item" UPDATED="11/04/2016 14:01:09" UPDATED_BY="SADMIN" CREATED="02/07/2013 13:16:27" CREATED_BY="SADMIN" EXT_REC_TABLES="S_APPL_WT_IT_RX"&gt;</w:t>
              <w:br/>
              <w:tab/>
              <w:tab/>
              <w:tab/>
              <w:tab/>
              <w:t>&lt;/APPLET_WEB_TEMPLATE_ITEM&gt;</w:t>
              <w:br/>
              <w:tab/>
              <w:tab/>
              <w:tab/>
              <w:tab/>
              <w:t>&lt;APPLET_WEB_TEMPLATE_ITEM CONTROL="Service Flag" EXPRESSION="Siebel Power Communications" EXT_EXPRESSION="GetProfileAttr(&amp;quot;ApplicationName&amp;quot;) = &amp;quot;Siebel Power Communications&amp;quot;" INACTIVE="N" ITEM_IDENTIFIER="531" MARKUP_LANGUAGE="HTML" NAME="Service Flag" TMPL_ITEM_HOLDER_NAME="SiebControl_531" TYPE="List Item" UPDATED="11/04/2016 14:01:09" UPDATED_BY="SADMIN" CREATED="02/07/2013 13:16:27" CREATED_BY="SADMIN" EXT_REC_TABLES="S_APPL_WT_IT_RX"&gt;</w:t>
              <w:br/>
              <w:tab/>
              <w:tab/>
              <w:tab/>
              <w:tab/>
              <w:t>&lt;/APPLET_WEB_TEMPLATE_ITEM&gt;</w:t>
              <w:br/>
              <w:tab/>
              <w:tab/>
              <w:tab/>
              <w:tab/>
              <w:t>&lt;APPLET_WEB_TEMPLATE_ITEM CONTROL="Service Length UoM" EXPRESSION="Siebel Power Communications" EXT_EXPRESSION="GetProfileAttr(&amp;quot;ApplicationName&amp;quot;) = &amp;quot;Siebel Power Communications&amp;quot;" INACTIVE="N" ITEM_IDENTIFIER="530" MARKUP_LANGUAGE="HTML" NAME="Service Length UoM2" TMPL_ITEM_HOLDER_NAME="SiebControl_530" TYPE="List Item" UPDATED="11/04/2016 14:01:09" UPDATED_BY="SADMIN" CREATED="02/07/2013 13:16:27" CREATED_BY="SADMIN" EXT_REC_TABLES="S_APPL_WT_IT_RX"&gt;</w:t>
              <w:br/>
              <w:tab/>
              <w:tab/>
              <w:tab/>
              <w:tab/>
              <w:t>&lt;/APPLET_WEB_TEMPLATE_ITEM&gt;</w:t>
              <w:br/>
              <w:tab/>
              <w:tab/>
              <w:tab/>
              <w:tab/>
              <w:t>&lt;APPLET_WEB_TEMPLATE_ITEM CONTROL="Service Length" EXPRESSION="Siebel Power Communications" EXT_EXPRESSION="GetProfileAttr(&amp;quot;ApplicationName&amp;quot;) = &amp;quot;Siebel Power Communications&amp;quot;" INACTIVE="N" ITEM_IDENTIFIER="529" MARKUP_LANGUAGE="HTML" NAME="Service Length2" TMPL_ITEM_HOLDER_NAME="SiebControl_529" TYPE="List Item" UPDATED="11/04/2016 14:01:10" UPDATED_BY="SADMIN" CREATED="02/07/2013 13:16:27"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ITEM_IDENTIFIER="506" MARKUP_LANGUAGE="HTML" NAME="Service Type" TMPL_ITEM_HOLDER_NAME="SiebControl_506" TYPE="List Item" UPDATED="11/04/2016 14:01:10" UPDATED_BY="SADMIN" CREATED="02/07/2013 13:16:27" CREATED_BY="SADMIN" EXT_REC_TABLES="S_APPL_WT_IT_RX"&gt;</w:t>
              <w:br/>
              <w:tab/>
              <w:tab/>
              <w:tab/>
              <w:tab/>
              <w:t>&lt;/APPLET_WEB_TEMPLATE_ITEM&gt;</w:t>
              <w:br/>
              <w:tab/>
              <w:tab/>
              <w:tab/>
              <w:tab/>
              <w:t>&lt;APPLET_WEB_TEMPLATE_ITEM CONTROL="Start Date" EXPRESSION="Siebel Hospitality" EXT_EXPRESSION="GetProfileAttr(&amp;quot;ApplicationName&amp;quot;) = &amp;quot;Siebel Hospitality&amp;quot;" INACTIVE="N" ITEM_IDENTIFIER="511" MARKUP_LANGUAGE="HTML" NAME="Start Date2" TMPL_ITEM_HOLDER_NAME="SiebControl_511" TYPE="List Item" UPDATED="11/04/2016 14:01:10" UPDATED_BY="SADMIN" CREATED="02/07/2013 13:16:27" CREATED_BY="SADMIN" EXT_REC_TABLES="S_APPL_WT_IT_RX"&gt;</w:t>
              <w:br/>
              <w:tab/>
              <w:tab/>
              <w:tab/>
              <w:tab/>
              <w:t>&lt;/APPLET_WEB_TEMPLATE_ITEM&gt;</w:t>
              <w:br/>
              <w:tab/>
              <w:tab/>
              <w:tab/>
              <w:tab/>
              <w:t>&lt;APPLET_WEB_TEMPLATE_ITEM CONTROL="Start Date" EXPRESSION="Siebel Power Communications" EXT_EXPRESSION="GetProfileAttr(&amp;quot;ApplicationName&amp;quot;) = &amp;quot;Siebel Power Communications&amp;quot;" INACTIVE="N" ITEM_IDENTIFIER="516" MARKUP_LANGUAGE="HTML" NAME="Start Date3" TMPL_ITEM_HOLDER_NAME="SiebControl_516" TYPE="List Item" UPDATED="11/04/2016 14:01:10" UPDATED_BY="SADMIN" CREATED="02/07/2013 13:16:27"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14:01:10" UPDATED_BY="SADMIN" CREATED="02/07/2013 13:16:27" CREATED_BY="SADMIN" EXT_REC_TABLES="S_APPL_WT_IT_RX"&gt;</w:t>
              <w:br/>
              <w:tab/>
              <w:tab/>
              <w:tab/>
              <w:tab/>
              <w:t>&lt;/APPLET_WEB_TEMPLATE_ITEM&gt;</w:t>
              <w:br/>
              <w:tab/>
              <w:tab/>
              <w:tab/>
              <w:tab/>
              <w:t>&lt;APPLET_WEB_TEMPLATE_ITEM CONTROL="Type" EXT_EXPRESSION="(GetProfileAttr(&amp;quot;ApplicationName&amp;quot;) &amp;lt;&amp;gt; &amp;quot;Siebel Loyalty&amp;quot;)" INACTIVE="N" ITEM_IDENTIFIER="504" MARKUP_LANGUAGE="HTML" NAME="Type" TMPL_ITEM_HOLDER_NAME="SiebControl_504" TYPE="List Item" UPDATED="11/04/2016 14:01:10" UPDATED_BY="SADMIN" CREATED="02/07/2013 13:16:27"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14:01:10" UPDATED_BY="SADMIN" CREATED="02/07/2013 13:16:27" CREATED_BY="SADMIN" EXT_REC_TABLES="S_APPL_WT_IT_RX"&gt;</w:t>
              <w:br/>
              <w:tab/>
              <w:tab/>
              <w:tab/>
              <w:tab/>
              <w:t>&lt;/APPLET_WEB_TEMPLATE_ITEM&gt;</w:t>
              <w:br/>
              <w:tab/>
              <w:tab/>
              <w:tab/>
              <w:tab/>
              <w:t>&lt;APPLET_WEB_TEMPLATE_ITEM CONTROL="Unit of Measure" EXPRESSION="Siebel Hospitality" EXT_EXPRESSION="GetProfileAttr(&amp;quot;ApplicationName&amp;quot;) = &amp;quot;Siebel Hospitality&amp;quot;" INACTIVE="N" ITEM_IDENTIFIER="514" MARKUP_LANGUAGE="HTML" NAME="Unit of Measure2" TMPL_ITEM_HOLDER_NAME="SiebControl_514" TYPE="List Item" UPDATED="11/04/2016 14:01:10" UPDATED_BY="SADMIN" CREATED="02/07/2013 13:16:27" CREATED_BY="SADMIN" EXT_REC_TABLES="S_APPL_WT_IT_RX"&gt;</w:t>
              <w:br/>
              <w:tab/>
              <w:tab/>
              <w:tab/>
              <w:tab/>
              <w:t>&lt;/APPLET_WEB_TEMPLATE_ITEM&gt;</w:t>
              <w:br/>
              <w:tab/>
              <w:tab/>
              <w:tab/>
              <w:tab/>
              <w:t>&lt;APPLET_WEB_TEMPLATE_ITEM CONTROL="Unit of Measure" EXPRESSION="Siebel Power Communications" EXT_EXPRESSION="GetProfileAttr(&amp;quot;ApplicationName&amp;quot;) = &amp;quot;Siebel Power Communications&amp;quot;" INACTIVE="N" ITEM_IDENTIFIER="519" MARKUP_LANGUAGE="HTML" NAME="Unit of Measure3" TMPL_ITEM_HOLDER_NAME="SiebControl_519" TYPE="List Item" UPDATED="11/04/2016 14:01:10" UPDATED_BY="SADMIN" CREATED="02/07/2013 13:16:27" CREATED_BY="SADMIN" EXT_REC_TABLES="S_APPL_WT_IT_RX"&gt;</w:t>
              <w:br/>
              <w:tab/>
              <w:tab/>
              <w:tab/>
              <w:tab/>
              <w:t>&lt;/APPLET_WEB_TEMPLATE_ITEM&gt;</w:t>
              <w:br/>
              <w:tab/>
              <w:tab/>
              <w:tab/>
              <w:tab/>
              <w:t>&lt;APPLET_WEB_TEMPLATE_ITEM CONTROL="UoM Conversion Factor" EXPRESSION="Siebel Hospitality" EXT_EXPRESSION="GetProfileAttr(&amp;quot;ApplicationName&amp;quot;) = &amp;quot;Siebel Hospitality&amp;quot;" INACTIVE="N" ITEM_IDENTIFIER="614" MARKUP_LANGUAGE="HTML" NAME="UoM Conversion Factor" TMPL_ITEM_HOLDER_NAME="SiebControl_614" TYPE="List Item" UPDATED="11/04/2016 14:01:10" UPDATED_BY="SADMIN" CREATED="02/07/2013 13:16:27" CREATED_BY="SADMIN" EXT_REC_TABLES="S_APPL_WT_IT_RX"&gt;</w:t>
              <w:br/>
              <w:tab/>
              <w:tab/>
              <w:tab/>
              <w:tab/>
              <w:t>&lt;/APPLET_WEB_TEMPLATE_ITEM&gt;</w:t>
              <w:br/>
              <w:tab/>
              <w:tab/>
              <w:tab/>
              <w:tab/>
              <w:t>&lt;APPLET_WEB_TEMPLATE_ITEM CONTROL="VOD Locked By" EXPRESSION="Siebel Power Communications" EXT_EXPRESSION="GetProfileAttr(&amp;quot;ApplicationName&amp;quot;) = &amp;quot;Siebel Power Communications&amp;quot;" INACTIVE="N" ITEM_IDENTIFIER="509" MARKUP_LANGUAGE="HTML" NAME="VOD Locked By2" TMPL_ITEM_HOLDER_NAME="SiebControl_509" TYPE="List Item" UPDATED="11/04/2016 14:01:10" UPDATED_BY="SADMIN" CREATED="02/07/2013 13:16:27" CREATED_BY="SADMIN" EXT_REC_TABLES="S_APPL_WT_IT_RX"&gt;</w:t>
              <w:br/>
              <w:tab/>
              <w:tab/>
              <w:tab/>
              <w:tab/>
              <w:t>&lt;/APPLET_WEB_TEMPLATE_ITEM&gt;</w:t>
              <w:br/>
              <w:tab/>
              <w:tab/>
              <w:tab/>
              <w:tab/>
              <w:t>&lt;APPLET_WEB_TEMPLATE_ITEM CONTROL="VOD Locked Date" EXPRESSION="Siebel Power Communications" EXT_EXPRESSION="GetProfileAttr(&amp;quot;ApplicationName&amp;quot;) = &amp;quot;Siebel Power Communications&amp;quot;" INACTIVE="N" ITEM_IDENTIFIER="510" MARKUP_LANGUAGE="HTML" NAME="VOD Locked Date2" TMPL_ITEM_HOLDER_NAME="SiebControl_510" TYPE="List Item" UPDATED="11/04/2016 14:01:10" UPDATED_BY="SADMIN" CREATED="02/07/2013 13:16:27" CREATED_BY="SADMIN" EXT_REC_TABLES="S_APPL_WT_IT_RX"&gt;</w:t>
              <w:br/>
              <w:tab/>
              <w:tab/>
              <w:tab/>
              <w:tab/>
              <w:t>&lt;/APPLET_WEB_TEMPLATE_ITEM&gt;</w:t>
              <w:br/>
              <w:tab/>
              <w:tab/>
              <w:tab/>
              <w:tab/>
              <w:t>&lt;APPLET_WEB_TEMPLATE_ITEM CONTROL="VOD Locked Flag" EXPRESSION="Siebel Power Communications" EXT_EXPRESSION="GetProfileAttr(&amp;quot;ApplicationName&amp;quot;) = &amp;quot;Siebel Power Communications&amp;quot;" INACTIVE="N" ITEM_IDENTIFIER="508" MARKUP_LANGUAGE="HTML" NAME="VOD Locked Flag2" TMPL_ITEM_HOLDER_NAME="SiebControl_508" TYPE="List Item" UPDATED="11/04/2016 14:01:10" UPDATED_BY="SADMIN" CREATED="02/07/2013 13:16:27" CREATED_BY="SADMIN" EXT_REC_TABLES="S_APPL_WT_IT_RX"&gt;</w:t>
              <w:br/>
              <w:tab/>
              <w:tab/>
              <w:tab/>
              <w:tab/>
              <w:t>&lt;/APPLET_WEB_TEMPLATE_ITEM&gt;</w:t>
              <w:br/>
              <w:tab/>
              <w:tab/>
              <w:tab/>
              <w:tab/>
              <w:t>&lt;APPLET_WEB_TEMPLATE_ITEM CONTROL="Vendor Location" EXPRESSION="Siebel Power Communications" EXT_EXPRESSION="GetProfileAttr(&amp;quot;ApplicationName&amp;quot;) = &amp;quot;Siebel Power Communications&amp;quot;" INACTIVE="N" ITEM_IDENTIFIER="525" MARKUP_LANGUAGE="HTML" NAME="Vendor Location2" TMPL_ITEM_HOLDER_NAME="SiebControl_525" TYPE="List Item" UPDATED="11/04/2016 14:01:10" UPDATED_BY="SADMIN" CREATED="02/07/2013 13:16:27" CREATED_BY="SADMIN" EXT_REC_TABLES="S_APPL_WT_IT_RX"&gt;</w:t>
              <w:br/>
              <w:tab/>
              <w:tab/>
              <w:tab/>
              <w:tab/>
              <w:t>&lt;/APPLET_WEB_TEMPLATE_ITEM&gt;</w:t>
              <w:br/>
              <w:tab/>
              <w:tab/>
              <w:tab/>
              <w:tab/>
              <w:t>&lt;APPLET_WEB_TEMPLATE_ITEM CONTROL="Vendor Part Number" EXPRESSION="Siebel Power Communications" EXT_EXPRESSION="GetProfileAttr(&amp;quot;ApplicationName&amp;quot;) = &amp;quot;Siebel Power Communications&amp;quot;" INACTIVE="N" ITEM_IDENTIFIER="526" MARKUP_LANGUAGE="HTML" NAME="Vendor Part Number2" TMPL_ITEM_HOLDER_NAME="SiebControl_526" TYPE="List Item" UPDATED="11/04/2016 14:01:10" UPDATED_BY="SADMIN" CREATED="02/07/2013 13:16:27" CREATED_BY="SADMIN" EXT_REC_TABLES="S_APPL_WT_IT_RX"&gt;</w:t>
              <w:br/>
              <w:tab/>
              <w:tab/>
              <w:tab/>
              <w:tab/>
              <w:t>&lt;/APPLET_WEB_TEMPLATE_ITEM&gt;</w:t>
              <w:br/>
              <w:tab/>
              <w:tab/>
              <w:tab/>
              <w:tab/>
              <w:t>&lt;APPLET_WEB_TEMPLATE_ITEM CONTROL="Vendor" EXPRESSION="Siebel Loyalty" EXT_EXPRESSION="GetProfileAttr(&amp;quot;ApplicationName&amp;quot;) = &amp;quot;Siebel Loyalty&amp;quot;" INACTIVE="N" ITEM_IDENTIFIER="504" MARKUP_LANGUAGE="HTML" NAME="Vendor2" TMPL_ITEM_HOLDER_NAME="SiebControl_504" TYPE="List Item" UPDATED="11/04/2016 14:01:10" UPDATED_BY="SADMIN" CREATED="02/07/2013 13:16:27" CREATED_BY="SADMIN" EXT_REC_TABLES="S_APPL_WT_IT_RX"&gt;</w:t>
              <w:br/>
              <w:tab/>
              <w:tab/>
              <w:tab/>
              <w:tab/>
              <w:t>&lt;/APPLET_WEB_TEMPLATE_ITEM&gt;</w:t>
              <w:br/>
              <w:tab/>
              <w:tab/>
              <w:tab/>
              <w:tab/>
              <w:t>&lt;APPLET_WEB_TEMPLATE_ITEM CONTROL="Version Status" EXPRESSION="Siebel Power Communications" EXT_EXPRESSION="GetProfileAttr(&amp;quot;ApplicationName&amp;quot;) = &amp;quot;Siebel Power Communications&amp;quot;" INACTIVE="N" ITEM_IDENTIFIER="518" MARKUP_LANGUAGE="HTML" NAME="Version Status2" TMPL_ITEM_HOLDER_NAME="SiebControl_518" TYPE="List Item" UPDATED="11/04/2016 14:01:10" UPDATED_BY="SADMIN" CREATED="02/07/2013 13:16:27" CREATED_BY="SADMIN" EXT_REC_TABLES="S_APPL_WT_IT_RX"&gt;</w:t>
              <w:br/>
              <w:tab/>
              <w:tab/>
              <w:tab/>
              <w:tab/>
              <w:t>&lt;/APPLET_WEB_TEMPLATE_ITEM&gt;</w:t>
              <w:br/>
              <w:tab/>
              <w:tab/>
              <w:tab/>
              <w:tab/>
              <w:t>&lt;APPLET_WEB_TEMPLATE_ITEM CONTROL="Version" EXPRESSION="Siebel Power Communications" EXT_EXPRESSION="GetProfileAttr(&amp;quot;ApplicationName&amp;quot;) = &amp;quot;Siebel Power Communications&amp;quot;" INACTIVE="N" ITEM_IDENTIFIER="515" MARKUP_LANGUAGE="HTML" NAME="Version2" TMPL_ITEM_HOLDER_NAME="SiebControl_515" TYPE="List Item" UPDATED="11/04/2016 14:01:10" UPDATED_BY="SADMIN" CREATED="02/07/2013 13:16:27" CREATED_BY="SADMIN" EXT_REC_TABLES="S_APPL_WT_IT_RX"&gt;</w:t>
              <w:br/>
              <w:tab/>
              <w:tab/>
              <w:tab/>
              <w:tab/>
              <w:t>&lt;/APPLET_WEB_TEMPLATE_ITEM&gt;</w:t>
              <w:br/>
              <w:tab/>
              <w:tab/>
              <w:tab/>
              <w:tab/>
              <w:t>&lt;APPLET_WEB_TEMPLATE_ITEM CONTROL="XA Class Name" EXPRESSION="Siebel Power Communications" EXT_EXPRESSION="GetProfileAttr(&amp;quot;ApplicationName&amp;quot;) = &amp;quot;Siebel Power Communications&amp;quot;" INACTIVE="N" ITEM_IDENTIFIER="507" MARKUP_LANGUAGE="HTML" NAME="XA Class Name2" TMPL_ITEM_HOLDER_NAME="SiebControl_507" TYPE="List Item" UPDATED="11/04/2016 14:01:10" UPDATED_BY="SADMIN" CREATED="02/07/2013 13:16:27" CREATED_BY="SADMIN" EXT_REC_TABLES="S_APPL_WT_IT_RX"&gt;</w:t>
              <w:br/>
              <w:tab/>
              <w:tab/>
              <w:tab/>
              <w:tab/>
              <w:t>&lt;/APPLET_WEB_TEMPLATE_ITEM&gt;</w:t>
              <w:br/>
              <w:tab/>
              <w:tab/>
              <w:tab/>
              <w:tab/>
              <w:t>&lt;APPLET_WEB_TEMPLATE_ITEM CONTROL="FINS Type" EXPRESSION="Siebel Automotive" EXT_EXPRESSION="GetProfileAttr(&amp;quot;ApplicationName&amp;quot;) = &amp;quot;Siebel Automotive&amp;quot;" INACTIVE="N" ITEM_IDENTIFIER="530" MARKUP_LANGUAGE="HTML" NAME="eAuto FINS Type" TMPL_ITEM_HOLDER_NAME="SiebControl_530" TYPE="List Item" UPDATED="11/04/2016 14:01:10" UPDATED_BY="SADMIN" CREATED="02/07/2013 13:16:27"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Case Sales Assessment Template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CREATED="10/31/2003 21:28:12" CREATED_BY="SADMIN" EXT_REC_TABLES="S_APPL_WTMPL_RX"&gt;</w:t>
              <w:br/>
              <w:tab/>
              <w:tab/>
              <w:tab/>
              <w:tab/>
              <w:t>&lt;APPLET_WEB_TEMPLATE_ITEM CONTROL="Assessment" INACTIVE="N" ITEM_IDENTIFIER="501" MARKUP_LANGUAGE="HTML" NAME="Assessment" TMPL_ITEM_HOLDER_NAME="SiebControl_501" TYPE="List Item" UPDATED="11/04/2016 14:21:01" UPDATED_BY="SADMIN" CREATED="10/31/2003 21:28:12"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14:21:01" UPDATED_BY="SADMIN" CREATED="10/31/2003 21:28:12"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14:21:01" UPDATED_BY="SADMIN" CREATED="10/31/2003 21:28:12" CREATED_BY="SADMIN" EXT_REC_TABLES="S_APPL_WT_IT_RX"&gt;</w:t>
              <w:br/>
              <w:tab/>
              <w:tab/>
              <w:tab/>
              <w:tab/>
              <w:t>&lt;/APPLET_WEB_TEMPLATE_ITEM&gt;</w:t>
              <w:br/>
              <w:tab/>
              <w:tab/>
              <w:tab/>
              <w:tab/>
              <w:t>&lt;APPLET_WEB_TEMPLATE_ITEM CONTROL="GotoNextSet" INACTIVE="N" ITEM_IDENTIFIER="123" MARKUP_LANGUAGE="HTML" NAME="GotoNextSet" TYPE="Control" UPDATED="10/31/2003 21:28:12" UPDATED_BY="SADMIN" CREATED="10/31/2003 21:28:12" CREATED_BY="SADMIN"&gt;</w:t>
              <w:br/>
              <w:tab/>
              <w:tab/>
              <w:tab/>
              <w:tab/>
              <w:t>&lt;/APPLET_WEB_TEMPLATE_ITEM&gt;</w:t>
              <w:br/>
              <w:tab/>
              <w:tab/>
              <w:tab/>
              <w:tab/>
              <w:t>&lt;APPLET_WEB_TEMPLATE_ITEM CONTROL="GotoPreviousSet" INACTIVE="N" ITEM_IDENTIFIER="122" MARKUP_LANGUAGE="HTML" NAME="GotoPreviousSet" TYPE="Control" UPDATED="10/31/2003 21:28:12" UPDATED_BY="SADMIN" CREATED="10/31/2003 21:28:12"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14:21:01" UPDATED_BY="SADMIN" CREATED="10/31/2003 21:28:12"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14:21:01" UPDATED_BY="SADMIN" CREATED="10/31/2003 21:28:12"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14:21:01" UPDATED_BY="SADMIN" CREATED="10/31/2003 21:28:12"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14:21:01" UPDATED_BY="SADMIN" CREATED="10/31/2003 21:28:12"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14:21:01" UPDATED_BY="SADMIN" CREATED="11/04/2016 14:21:01"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14:21:01" UPDATED_BY="SADMIN" CREATED="11/04/2016 14:21:01"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14:21:01" UPDATED_BY="SADMIN" CREATED="10/31/2003 21:28:12" CREATED_BY="SADMIN" EXT_REC_TABLES="S_APPL_WT_IT_RX"&gt;</w:t>
              <w:br/>
              <w:tab/>
              <w:tab/>
              <w:tab/>
              <w:tab/>
              <w:t>&lt;/APPLET_WEB_TEMPLATE_ITEM&gt;</w:t>
              <w:br/>
              <w:tab/>
              <w:tab/>
              <w:tab/>
              <w:tab/>
              <w:t>&lt;APPLET_WEB_TEMPLATE_ITEM CONTROL="PickLink" INACTIVE="Y" ITEM_IDENTIFIER="152" MARKUP_LANGUAGE="HTML" NAME="PickLink" TMPL_ITEM_HOLDER_NAME="SiebControl_152" TYPE="Control" UPDATED="11/04/2016 14:21:01" UPDATED_BY="SADMIN" CREATED="10/31/2003 21:28:12"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14:21:01" UPDATED_BY="SADMIN" CREATED="10/31/2003 21:28:12"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14:21:01" UPDATED_BY="SADMIN" CREATED="10/31/2003 21:28:12"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14:21:01" UPDATED_BY="SADMIN" CREATED="10/31/2003 21:28:12"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14:21:01" UPDATED_BY="SADMIN" CREATED="10/31/2003 21:28:12"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14:21:01" UPDATED_BY="SADMIN" CREATED="10/31/2003 21:28:12"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14:21:01" UPDATED_BY="SADMIN" CREATED="11/04/2016 14:21:01"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14:21:01" UPDATED_BY="SADMIN" CREATED="02/07/2013 13:18:15"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CREATED="10/31/2003 21:28:12" CREATED_BY="SADMIN" EXT_REC_TABLES="S_APPL_WTMPL_RX"&gt;</w:t>
              <w:br/>
              <w:tab/>
              <w:tab/>
              <w:tab/>
              <w:tab/>
              <w:t>&lt;APPLET_WEB_TEMPLATE_ITEM CONTROL="Assessment" INACTIVE="N" ITEM_IDENTIFIER="1301" MARKUP_LANGUAGE="HTML" NAME="Assessment" TMPL_ITEM_HOLDER_NAME="SiebControl_1301" TYPE="List Item" UPDATED="11/04/2016 14:21:01" UPDATED_BY="SADMIN" CREATED="10/31/2003 21:28:12"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14:21:01" UPDATED_BY="SADMIN" CREATED="10/31/2003 21:28:12"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14:21:01" UPDATED_BY="SADMIN" CREATED="10/31/2003 21:28:13"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14:21:01" UPDATED_BY="SADMIN" CREATED="02/07/2013 13:18:15"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14:21:01" UPDATED_BY="SADMIN" CREATED="10/31/2003 21:28:13" CREATED_BY="SADMIN" EXT_REC_TABLES="S_APPL_WT_IT_RX"&gt;</w:t>
              <w:br/>
              <w:tab/>
              <w:tab/>
              <w:tab/>
              <w:tab/>
              <w:t>&lt;/APPLET_WEB_TEMPLATE_ITEM&gt;</w:t>
              <w:br/>
              <w:tab/>
              <w:tab/>
              <w:tab/>
              <w:tab/>
              <w:t>&lt;APPLET_WEB_TEMPLATE_ITEM CONTROL="WebQueryTitle" INACTIVE="N" ITEM_IDENTIFIER="90" MARKUP_LANGUAGE="HTML" NAME="WebQueryTitle" TYPE="Control" UPDATED="10/31/2003 21:28:13" UPDATED_BY="SADMIN" CREATED="10/31/2003 21:28:13"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Cfg Rule Designer Complex Product Navigator Class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EXT_WEB_TEMPLATE="Cfg Rule Designer Complex Product Class Navigator" INACTIVE="N" NAME="Base" TYPE="Base" WEB_TEMPLATE="Cfg Rule Designer Complex Product Class Navigator" UPDATED="04/23/2004 15:00:29" UPDATED_BY="SADMIN" CREATED="03/08/2001 21:18:56" CREATED_BY="SADMIN" EXT_REC_TABLES="S_APPL_WTMPL_RX"&gt;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Event Expense Trend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SEQUENCE="0" TYPE="Base" WEB_TEMPLATE="Applet Chart" UPDATED="11/04/2016 12:37:17" UPDATED_BY="SADMIN" CREATED="09/01/2005 15:44:01" CREATED_BY="SADMIN" EXT_REC_TABLES="S_APPL_WTMPL_RX"&gt;</w:t>
              <w:br/>
              <w:tab/>
              <w:tab/>
              <w:tab/>
              <w:tab/>
              <w:t>&lt;APPLET_WEB_TEMPLATE_ITEM CONTROL="Chart" INACTIVE="N" ITEM_IDENTIFIER="599" MARKUP_LANGUAGE="HTML" NAME="Chart" TMPL_ITEM_HOLDER_NAME="SiebControl_599" TYPE="Control" UPDATED="11/04/2016 15:37:25" UPDATED_BY="SADMIN" CREATED="09/01/2005 16:04:47" CREATED_BY="SADMIN" EXT_REC_TABLES="S_APPL_WT_IT_RX"&gt;</w:t>
              <w:br/>
              <w:tab/>
              <w:tab/>
              <w:tab/>
              <w:tab/>
              <w:t>&lt;/APPLET_WEB_TEMPLATE_ITEM&gt;</w:t>
              <w:br/>
              <w:tab/>
              <w:tab/>
              <w:tab/>
              <w:tab/>
              <w:t>&lt;APPLET_WEB_TEMPLATE_ITEM CONTROL="Chart Type" INACTIVE="N" ITEM_IDENTIFIER="503" MARKUP_LANGUAGE="HTML" NAME="Chart Type" TMPL_ITEM_HOLDER_NAME="SiebControl_503" TYPE="Control" UPDATED="11/04/2016 15:37:25" UPDATED_BY="SADMIN" CREATED="09/01/2005 16:04:47" CREATED_BY="SADMIN" EXT_REC_TABLES="S_APPL_WT_IT_RX"&gt;</w:t>
              <w:br/>
              <w:tab/>
              <w:tab/>
              <w:tab/>
              <w:tab/>
              <w:t>&lt;/APPLET_WEB_TEMPLATE_ITEM&gt;</w:t>
              <w:br/>
              <w:tab/>
              <w:tab/>
              <w:tab/>
              <w:tab/>
              <w:t>&lt;APPLET_WEB_TEMPLATE_ITEM CONTROL="ChartPickby" INACTIVE="N" ITEM_IDENTIFIER="502" MARKUP_LANGUAGE="HTML" NAME="ChartPickby" TMPL_ITEM_HOLDER_NAME="SiebControl_502" TYPE="Control" UPDATED="11/04/2016 15:37:25" UPDATED_BY="SADMIN" CREATED="09/01/2005 16:04:47" CREATED_BY="SADMIN" EXT_REC_TABLES="S_APPL_WT_IT_RX"&gt;</w:t>
              <w:br/>
              <w:tab/>
              <w:tab/>
              <w:tab/>
              <w:tab/>
              <w:t>&lt;/APPLET_WEB_TEMPLATE_ITEM&gt;</w:t>
              <w:br/>
              <w:tab/>
              <w:tab/>
              <w:tab/>
              <w:tab/>
              <w:t>&lt;APPLET_WEB_TEMPLATE_ITEM CONTROL="ChartPicktype" INACTIVE="N" ITEM_IDENTIFIER="504" MARKUP_LANGUAGE="HTML" NAME="ChartPicktype" TMPL_ITEM_HOLDER_NAME="SiebControl_504" TYPE="Control" UPDATED="11/04/2016 15:37:25" UPDATED_BY="SADMIN" CREATED="09/01/2005 16:04:47" CREATED_BY="SADMIN" EXT_REC_TABLES="S_APPL_WT_IT_RX"&gt;</w:t>
              <w:br/>
              <w:tab/>
              <w:tab/>
              <w:tab/>
              <w:tab/>
              <w:t>&lt;/APPLET_WEB_TEMPLATE_ITEM&gt;</w:t>
              <w:br/>
              <w:tab/>
              <w:tab/>
              <w:tab/>
              <w:tab/>
              <w:t>&lt;APPLET_WEB_TEMPLATE_ITEM CONTROL="Go" INACTIVE="N" ITEM_IDENTIFIER="505" MARKUP_LANGUAGE="HTML" NAME="Go" TMPL_ITEM_HOLDER_NAME="SiebControl_505" TYPE="Control" UPDATED="11/04/2016 15:37:25" UPDATED_BY="SADMIN" CREATED="09/01/2005 16:04:47" CREATED_BY="SADMIN" EXT_REC_TABLES="S_APPL_WT_IT_RX"&gt;</w:t>
              <w:br/>
              <w:tab/>
              <w:tab/>
              <w:tab/>
              <w:tab/>
              <w:t>&lt;/APPLET_WEB_TEMPLATE_ITEM&gt;</w:t>
              <w:br/>
              <w:tab/>
              <w:tab/>
              <w:tab/>
              <w:tab/>
              <w:t>&lt;APPLET_WEB_TEMPLATE_ITEM CONTROL="LabelBy:" INACTIVE="N" ITEM_IDENTIFIER="501" MARKUP_LANGUAGE="HTML" NAME="LabelBy:" TMPL_ITEM_HOLDER_NAME="SiebControl_501" TYPE="Control" UPDATED="11/04/2016 15:37:25" UPDATED_BY="SADMIN" CREATED="09/01/2005 16:04:47"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Health Individual Quote Contact List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01:58:54" CREATED_BY="SADMIN" EXT_REC_TABLES="S_APPL_WTMPL_RX"&gt;</w:t>
              <w:br/>
              <w:tab/>
              <w:tab/>
              <w:tab/>
              <w:tab/>
              <w:t>&lt;APPLET_WEB_TEMPLATE_ITEM CONTROL="Applet_Title" EXTENSION_FLAG="Y" ITEM_IDENTIFIER="99929" NAME="Applet_Title" TMPL_ITEM_HOLDER_NAME="SiebControl_99929" TYPE="Control" UPDATED="11/04/2016 13:15:35" UPDATED_BY="SADMIN" CREATED="11/04/2016 13:15:35" CREATED_BY="SADMIN" EXT_REC_TABLES="S_APPL_WT_IT_RX"&gt;</w:t>
              <w:br/>
              <w:tab/>
              <w:tab/>
              <w:tab/>
              <w:tab/>
              <w:t>&lt;/APPLET_WEB_TEMPLATE_ITEM&gt;</w:t>
              <w:br/>
              <w:tab/>
              <w:tab/>
              <w:tab/>
              <w:tab/>
              <w:t>&lt;APPLET_WEB_TEMPLATE_ITEM CONTROL="Company Name" INACTIVE="N" ITEM_IDENTIFIER="516" MARKUP_LANGUAGE="HTML" NAME="Company Name" TMPL_ITEM_HOLDER_NAME="SiebControl_516" TYPE="List Item" UPDATED="11/04/2016 13:15:35" UPDATED_BY="SADMIN" CREATED="06/05/2003 05:46:38" CREATED_BY="SADMIN" EXT_REC_TABLES="S_APPL_WT_IT_RX"&gt;</w:t>
              <w:br/>
              <w:tab/>
              <w:tab/>
              <w:tab/>
              <w:tab/>
              <w:t>&lt;/APPLET_WEB_TEMPLATE_ITEM&gt;</w:t>
              <w:br/>
              <w:tab/>
              <w:tab/>
              <w:tab/>
              <w:tab/>
              <w:t>&lt;APPLET_WEB_TEMPLATE_ITEM CONTROL="DOB" INACTIVE="N" ITEM_IDENTIFIER="514" MARKUP_LANGUAGE="HTML" NAME="DOB" TMPL_ITEM_HOLDER_NAME="SiebControl_514" TYPE="List Item" UPDATED="11/04/2016 13:15:35" UPDATED_BY="SADMIN" CREATED="06/05/2003 05:46:39" CREATED_BY="SADMIN" EXT_REC_TABLES="S_APPL_WT_IT_RX"&gt;</w:t>
              <w:br/>
              <w:tab/>
              <w:tab/>
              <w:tab/>
              <w:tab/>
              <w:t>&lt;/APPLET_WEB_TEMPLATE_ITEM&gt;</w:t>
              <w:br/>
              <w:tab/>
              <w:tab/>
              <w:tab/>
              <w:tab/>
              <w:t>&lt;APPLET_WEB_TEMPLATE_ITEM CONTROL="Effective Date" INACTIVE="N" ITEM_IDENTIFIER="521" MARKUP_LANGUAGE="HTML" NAME="Effective Date" TMPL_ITEM_HOLDER_NAME="SiebControl_521" TYPE="List Item" UPDATED="11/04/2016 13:15:35" UPDATED_BY="SADMIN" CREATED="06/05/2003 05:46:39" CREATED_BY="SADMIN" EXT_REC_TABLES="S_APPL_WT_IT_RX"&gt;</w:t>
              <w:br/>
              <w:tab/>
              <w:tab/>
              <w:tab/>
              <w:tab/>
              <w:t>&lt;/APPLET_WEB_TEMPLATE_ITEM&gt;</w:t>
              <w:br/>
              <w:tab/>
              <w:tab/>
              <w:tab/>
              <w:tab/>
              <w:t>&lt;APPLET_WEB_TEMPLATE_ITEM CONTROL="Email Address" INACTIVE="N" ITEM_IDENTIFIER="517" MARKUP_LANGUAGE="HTML" NAME="Email Address" TMPL_ITEM_HOLDER_NAME="SiebControl_517" TYPE="List Item" UPDATED="11/04/2016 13:15:35" UPDATED_BY="SADMIN" CREATED="06/05/2003 05:46:39" CREATED_BY="SADMIN" EXT_REC_TABLES="S_APPL_WT_IT_RX"&gt;</w:t>
              <w:br/>
              <w:tab/>
              <w:tab/>
              <w:tab/>
              <w:tab/>
              <w:t>&lt;/APPLET_WEB_TEMPLATE_ITEM&gt;</w:t>
              <w:br/>
              <w:tab/>
              <w:tab/>
              <w:tab/>
              <w:tab/>
              <w:t>&lt;APPLET_WEB_TEMPLATE_ITEM CONTROL="Fax Number" INACTIVE="N" ITEM_IDENTIFIER="519" MARKUP_LANGUAGE="HTML" NAME="Fax Number" TMPL_ITEM_HOLDER_NAME="SiebControl_519" TYPE="List Item" UPDATED="11/04/2016 13:15:35" UPDATED_BY="SADMIN" CREATED="06/05/2003 05:46:39" CREATED_BY="SADMIN" EXT_REC_TABLES="S_APPL_WT_IT_RX"&gt;</w:t>
              <w:br/>
              <w:tab/>
              <w:tab/>
              <w:tab/>
              <w:tab/>
              <w:t>&lt;/APPLET_WEB_TEMPLATE_ITEM&gt;</w:t>
              <w:br/>
              <w:tab/>
              <w:tab/>
              <w:tab/>
              <w:tab/>
              <w:t>&lt;APPLET_WEB_TEMPLATE_ITEM CONTROL="First Name" INACTIVE="N" ITEM_IDENTIFIER="504" MARKUP_LANGUAGE="HTML" NAME="First Name" TMPL_ITEM_HOLDER_NAME="SiebControl_504" TYPE="List Item" UPDATED="11/04/2016 13:15:35" UPDATED_BY="SADMIN" CREATED="06/05/2003 05:46:39" CREATED_BY="SADMIN" EXT_REC_TABLES="S_APPL_WT_IT_RX"&gt;</w:t>
              <w:br/>
              <w:tab/>
              <w:tab/>
              <w:tab/>
              <w:tab/>
              <w:t>&lt;/APPLET_WEB_TEMPLATE_ITEM&gt;</w:t>
              <w:br/>
              <w:tab/>
              <w:tab/>
              <w:tab/>
              <w:tab/>
              <w:t>&lt;APPLET_WEB_TEMPLATE_ITEM CONTROL="Gender" INACTIVE="N" ITEM_IDENTIFIER="513" MARKUP_LANGUAGE="HTML" NAME="Gender" TMPL_ITEM_HOLDER_NAME="SiebControl_513" TYPE="List Item" UPDATED="11/04/2016 13:15:35" UPDATED_BY="SADMIN" CREATED="06/05/2003 05:46:39" CREATED_BY="SADMIN" EXT_REC_TABLES="S_APPL_WT_IT_RX"&gt;</w:t>
              <w:br/>
              <w:tab/>
              <w:tab/>
              <w:tab/>
              <w:tab/>
              <w:t>&lt;/APPLET_WEB_TEMPLATE_ITEM&gt;</w:t>
              <w:br/>
              <w:tab/>
              <w:tab/>
              <w:tab/>
              <w:tab/>
              <w:t>&lt;APPLET_WEB_TEMPLATE_ITEM CONTROL="GotoNextSet" INACTIVE="N" ITEM_IDENTIFIER="123" MARKUP_LANGUAGE="HTML" NAME="GotoNextSet" TYPE="Control" UPDATED="06/05/2003 13:09:23" UPDATED_BY="SADMIN" CREATED="06/05/2003 05:46:39" CREATED_BY="SADMIN"&gt;</w:t>
              <w:br/>
              <w:tab/>
              <w:tab/>
              <w:tab/>
              <w:tab/>
              <w:t>&lt;/APPLET_WEB_TEMPLATE_ITEM&gt;</w:t>
              <w:br/>
              <w:tab/>
              <w:tab/>
              <w:tab/>
              <w:tab/>
              <w:t>&lt;APPLET_WEB_TEMPLATE_ITEM CONTROL="GotoPreviousSet" INACTIVE="N" ITEM_IDENTIFIER="122" MARKUP_LANGUAGE="HTML" NAME="GotoPreviousSet" TYPE="Control" UPDATED="06/05/2003 13:09:23" UPDATED_BY="SADMIN" CREATED="06/05/2003 05:46:39" CREATED_BY="SADMIN"&gt;</w:t>
              <w:br/>
              <w:tab/>
              <w:tab/>
              <w:tab/>
              <w:tab/>
              <w:t>&lt;/APPLET_WEB_TEMPLATE_ITEM&gt;</w:t>
              <w:br/>
              <w:tab/>
              <w:tab/>
              <w:tab/>
              <w:tab/>
              <w:t>&lt;APPLET_WEB_TEMPLATE_ITEM CONTROL="Home Phone Number" INACTIVE="N" ITEM_IDENTIFIER="520" MARKUP_LANGUAGE="HTML" NAME="Home Phone Number" TMPL_ITEM_HOLDER_NAME="SiebControl_520" TYPE="List Item" UPDATED="11/04/2016 13:15:35" UPDATED_BY="SADMIN" CREATED="06/05/2003 05:46:39" CREATED_BY="SADMIN" EXT_REC_TABLES="S_APPL_WT_IT_RX"&gt;</w:t>
              <w:br/>
              <w:tab/>
              <w:tab/>
              <w:tab/>
              <w:tab/>
              <w:t>&lt;/APPLET_WEB_TEMPLATE_ITEM&gt;</w:t>
              <w:br/>
              <w:tab/>
              <w:tab/>
              <w:tab/>
              <w:tab/>
              <w:t>&lt;APPLET_WEB_TEMPLATE_ITEM CONTROL="Household Name" INACTIVE="N" ITEM_IDENTIFIER="507" MARKUP_LANGUAGE="HTML" NAME="Household Name" TMPL_ITEM_HOLDER_NAME="SiebControl_507" TYPE="List Item" UPDATED="11/04/2016 13:15:35" UPDATED_BY="SADMIN" CREATED="06/05/2003 05:46:39" CREATED_BY="SADMIN" EXT_REC_TABLES="S_APPL_WT_IT_RX"&gt;</w:t>
              <w:br/>
              <w:tab/>
              <w:tab/>
              <w:tab/>
              <w:tab/>
              <w:t>&lt;/APPLET_WEB_TEMPLATE_ITEM&gt;</w:t>
              <w:br/>
              <w:tab/>
              <w:tab/>
              <w:tab/>
              <w:tab/>
              <w:t>&lt;APPLET_WEB_TEMPLATE_ITEM CONTROL="Job Title" INACTIVE="N" ITEM_IDENTIFIER="515" MARKUP_LANGUAGE="HTML" NAME="Job Title" TMPL_ITEM_HOLDER_NAME="SiebControl_515" TYPE="List Item" UPDATED="11/04/2016 13:15:35" UPDATED_BY="SADMIN" CREATED="06/05/2003 05:46:40" CREATED_BY="SADMIN" EXT_REC_TABLES="S_APPL_WT_IT_RX"&gt;</w:t>
              <w:br/>
              <w:tab/>
              <w:tab/>
              <w:tab/>
              <w:tab/>
              <w:t>&lt;/APPLET_WEB_TEMPLATE_ITEM&gt;</w:t>
              <w:br/>
              <w:tab/>
              <w:tab/>
              <w:tab/>
              <w:tab/>
              <w:t>&lt;APPLET_WEB_TEMPLATE_ITEM CONTROL="Last Name" INACTIVE="N" ITEM_IDENTIFIER="503" MARKUP_LANGUAGE="HTML" NAME="Last Name" TMPL_ITEM_HOLDER_NAME="SiebControl_503" TYPE="List Item" UPDATED="11/04/2016 13:15:35" UPDATED_BY="SADMIN" CREATED="06/05/2003 05:46:40"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13:15:35" UPDATED_BY="SADMIN" CREATED="11/04/2016 13:15:35" CREATED_BY="SADMIN" EXT_REC_TABLES="S_APPL_WT_IT_RX"&gt;</w:t>
              <w:br/>
              <w:tab/>
              <w:tab/>
              <w:tab/>
              <w:tab/>
              <w:t>&lt;/APPLET_WEB_TEMPLATE_ITEM&gt;</w:t>
              <w:br/>
              <w:tab/>
              <w:tab/>
              <w:tab/>
              <w:tab/>
              <w:t>&lt;APPLET_WEB_TEMPLATE_ITEM CONTROL="M/M" INACTIVE="N" ITEM_IDENTIFIER="509" MARKUP_LANGUAGE="HTML" NAME="M/M" TMPL_ITEM_HOLDER_NAME="SiebControl_509" TYPE="List Item" UPDATED="11/04/2016 13:15:35" UPDATED_BY="SADMIN" CREATED="06/05/2003 05:46:40" CREATED_BY="SADMIN" EXT_REC_TABLES="S_APPL_WT_IT_RX"&gt;</w:t>
              <w:br/>
              <w:tab/>
              <w:tab/>
              <w:tab/>
              <w:tab/>
              <w:t>&lt;/APPLET_WEB_TEMPLATE_ITEM&gt;</w:t>
              <w:br/>
              <w:tab/>
              <w:tab/>
              <w:tab/>
              <w:tab/>
              <w:t>&lt;APPLET_WEB_TEMPLATE_ITEM CONTROL="Member Flag" INACTIVE="N" ITEM_IDENTIFIER="508" MARKUP_LANGUAGE="HTML" NAME="Member Flag" TMPL_ITEM_HOLDER_NAME="SiebControl_508" TYPE="List Item" UPDATED="11/04/2016 13:15:35" UPDATED_BY="SADMIN" CREATED="06/05/2003 05:46:40" CREATED_BY="SADMIN" EXT_REC_TABLES="S_APPL_WT_IT_RX"&gt;</w:t>
              <w:br/>
              <w:tab/>
              <w:tab/>
              <w:tab/>
              <w:tab/>
              <w:t>&lt;/APPLET_WEB_TEMPLATE_ITEM&gt;</w:t>
              <w:br/>
              <w:tab/>
              <w:tab/>
              <w:tab/>
              <w:tab/>
              <w:t>&lt;APPLET_WEB_TEMPLATE_ITEM CONTROL="Member Number" INACTIVE="N" ITEM_IDENTIFIER="506" MARKUP_LANGUAGE="HTML" NAME="Member Number" TMPL_ITEM_HOLDER_NAME="SiebControl_506" TYPE="List Item" UPDATED="11/04/2016 13:15:35" UPDATED_BY="SADMIN" CREATED="06/05/2003 05:46:40"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13:15:35" UPDATED_BY="SADMIN" CREATED="11/04/2016 13:15:35" CREATED_BY="SADMIN" EXT_REC_TABLES="S_APPL_WT_IT_RX"&gt;</w:t>
              <w:br/>
              <w:tab/>
              <w:tab/>
              <w:tab/>
              <w:tab/>
              <w:t>&lt;/APPLET_WEB_TEMPLATE_ITEM&gt;</w:t>
              <w:br/>
              <w:tab/>
              <w:tab/>
              <w:tab/>
              <w:tab/>
              <w:t>&lt;APPLET_WEB_TEMPLATE_ITEM CONTROL="Middle Name" INACTIVE="N" ITEM_IDENTIFIER="510" MARKUP_LANGUAGE="HTML" NAME="Middle Name" TMPL_ITEM_HOLDER_NAME="SiebControl_510" TYPE="List Item" UPDATED="11/04/2016 13:15:35" UPDATED_BY="SADMIN" CREATED="06/05/2003 05:46:40" CREATED_BY="SADMIN" EXT_REC_TABLES="S_APPL_WT_IT_RX"&gt;</w:t>
              <w:br/>
              <w:tab/>
              <w:tab/>
              <w:tab/>
              <w:tab/>
              <w:t>&lt;/APPLET_WEB_TEMPLATE_ITEM&gt;</w:t>
              <w:br/>
              <w:tab/>
              <w:tab/>
              <w:tab/>
              <w:tab/>
              <w:t>&lt;APPLET_WEB_TEMPLATE_ITEM CONTROL="Named Insured" INACTIVE="N" ITEM_IDENTIFIER="512" MARKUP_LANGUAGE="HTML" NAME="Named Insured" TMPL_ITEM_HOLDER_NAME="SiebControl_512" TYPE="List Item" UPDATED="11/04/2016 13:15:35" UPDATED_BY="SADMIN" CREATED="06/05/2003 05:46:40"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13:15:35" UPDATED_BY="SADMIN" CREATED="06/05/2003 05:46:40"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13:15:35"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13:15:35" UPDATED_BY="SADMIN" CREATED="06/05/2003 05:46:40"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13:15:35" UPDATED_BY="SADMIN" CREATED="06/05/2003 05:46:40"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13:15:35"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13:15:35"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13:15:35" UPDATED_BY="SADMIN" CREATED="11/04/2016 13:15:35" CREATED_BY="SADMIN" EXT_REC_TABLES="S_APPL_WT_IT_RX"&gt;</w:t>
              <w:br/>
              <w:tab/>
              <w:tab/>
              <w:tab/>
              <w:tab/>
              <w:t>&lt;/APPLET_WEB_TEMPLATE_ITEM&gt;</w:t>
              <w:br/>
              <w:tab/>
              <w:tab/>
              <w:tab/>
              <w:tab/>
              <w:t>&lt;APPLET_WEB_TEMPLATE_ITEM CONTROL="Relation to Insured" INACTIVE="N" ITEM_IDENTIFIER="505" MARKUP_LANGUAGE="HTML" NAME="Relation to Insured" TMPL_ITEM_HOLDER_NAME="SiebControl_505" TYPE="List Item" UPDATED="11/04/2016 13:15:35" UPDATED_BY="SADMIN" CREATED="06/05/2003 05:46:41"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13:15:35" UPDATED_BY="SADMIN" CREATED="06/05/2003 05:46:41" CREATED_BY="SADMIN" EXT_REC_TABLES="S_APPL_WT_IT_RX"&gt;</w:t>
              <w:br/>
              <w:tab/>
              <w:tab/>
              <w:tab/>
              <w:tab/>
              <w:t>&lt;/APPLET_WEB_TEMPLATE_ITEM&gt;</w:t>
              <w:br/>
              <w:tab/>
              <w:tab/>
              <w:tab/>
              <w:tab/>
              <w:t>&lt;APPLET_WEB_TEMPLATE_ITEM CONTROL="SSN" INACTIVE="N" ITEM_IDENTIFIER="502" MARKUP_LANGUAGE="HTML" NAME="SSN" TMPL_ITEM_HOLDER_NAME="SiebControl_502" TYPE="List Item" UPDATED="11/04/2016 13:15:35" UPDATED_BY="SADMIN" CREATED="06/05/2003 05:46:41" CREATED_BY="SADMIN" EXT_REC_TABLES="S_APPL_WT_IT_RX"&gt;</w:t>
              <w:br/>
              <w:tab/>
              <w:tab/>
              <w:tab/>
              <w:tab/>
              <w:t>&lt;/APPLET_WEB_TEMPLATE_ITEM&gt;</w:t>
              <w:br/>
              <w:tab/>
              <w:tab/>
              <w:tab/>
              <w:tab/>
              <w:t>&lt;APPLET_WEB_TEMPLATE_ITEM CONTROL="Suffix" INACTIVE="N" ITEM_IDENTIFIER="511" MARKUP_LANGUAGE="HTML" NAME="Suffix" TMPL_ITEM_HOLDER_NAME="SiebControl_511" TYPE="List Item" UPDATED="11/04/2016 13:15:35" UPDATED_BY="SADMIN" CREATED="06/05/2003 05:46:41"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13:15:35" UPDATED_BY="SADMIN" CREATED="06/05/2003 05:46:41" CREATED_BY="SADMIN" EXT_REC_TABLES="S_APPL_WT_IT_RX"&gt;</w:t>
              <w:br/>
              <w:tab/>
              <w:tab/>
              <w:tab/>
              <w:tab/>
              <w:t>&lt;/APPLET_WEB_TEMPLATE_ITEM&gt;</w:t>
              <w:br/>
              <w:tab/>
              <w:tab/>
              <w:tab/>
              <w:tab/>
              <w:t>&lt;APPLET_WEB_TEMPLATE_ITEM CONTROL="Work Phone Number" INACTIVE="N" ITEM_IDENTIFIER="518" MARKUP_LANGUAGE="HTML" NAME="Work Phone Number" TMPL_ITEM_HOLDER_NAME="SiebControl_518" TYPE="List Item" UPDATED="11/04/2016 13:15:35" UPDATED_BY="SADMIN" CREATED="06/05/2003 05:46:41"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01:58:54" CREATED_BY="SADMIN" EXT_REC_TABLES="S_APPL_WTMPL_RX"&gt;</w:t>
              <w:br/>
              <w:tab/>
              <w:tab/>
              <w:tab/>
              <w:tab/>
              <w:t>&lt;APPLET_WEB_TEMPLATE_ITEM CONTROL="Applet_Title" EXTENSION_FLAG="Y" ITEM_IDENTIFIER="99929" NAME="Applet_Title" TMPL_ITEM_HOLDER_NAME="SiebControl_99929" TYPE="Control" UPDATED="11/04/2016 13:15:35" UPDATED_BY="SADMIN" CREATED="11/04/2016 13:15:35" CREATED_BY="SADMIN" EXT_REC_TABLES="S_APPL_WT_IT_RX"&gt;</w:t>
              <w:br/>
              <w:tab/>
              <w:tab/>
              <w:tab/>
              <w:tab/>
              <w:t>&lt;/APPLET_WEB_TEMPLATE_ITEM&gt;</w:t>
              <w:br/>
              <w:tab/>
              <w:tab/>
              <w:tab/>
              <w:tab/>
              <w:t>&lt;APPLET_WEB_TEMPLATE_ITEM CONTROL="Application Received Date" INACTIVE="N" ITEM_IDENTIFIER="2301" MARKUP_LANGUAGE="HTML" NAME="Application Received Date" TMPL_ITEM_HOLDER_NAME="SiebControl_2301" TYPE="List Item" UPDATED="11/04/2016 13:15:35" UPDATED_BY="SADMIN" CREATED="06/05/2003 05:46:41" CREATED_BY="SADMIN" EXT_REC_TABLES="S_APPL_WT_IT_RX"&gt;</w:t>
              <w:br/>
              <w:tab/>
              <w:tab/>
              <w:tab/>
              <w:tab/>
              <w:t>&lt;/APPLET_WEB_TEMPLATE_ITEM&gt;</w:t>
              <w:br/>
              <w:tab/>
              <w:tab/>
              <w:tab/>
              <w:tab/>
              <w:t>&lt;APPLET_WEB_TEMPLATE_ITEM CONTROL="Application Type" INACTIVE="N" ITEM_IDENTIFIER="2302" MARKUP_LANGUAGE="HTML" NAME="Application Type" TMPL_ITEM_HOLDER_NAME="SiebControl_2302" TYPE="List Item" UPDATED="11/04/2016 13:15:35" UPDATED_BY="SADMIN" CREATED="06/05/2003 05:46:41" CREATED_BY="SADMIN" EXT_REC_TABLES="S_APPL_WT_IT_RX"&gt;</w:t>
              <w:br/>
              <w:tab/>
              <w:tab/>
              <w:tab/>
              <w:tab/>
              <w:t>&lt;/APPLET_WEB_TEMPLATE_ITEM&gt;</w:t>
              <w:br/>
              <w:tab/>
              <w:tab/>
              <w:tab/>
              <w:tab/>
              <w:t>&lt;APPLET_WEB_TEMPLATE_ITEM CONTROL="Birth Place" INACTIVE="N" ITEM_IDENTIFIER="2307" MARKUP_LANGUAGE="HTML" NAME="Birth Place" TMPL_ITEM_HOLDER_NAME="SiebControl_2307" TYPE="List Item" UPDATED="11/04/2016 13:15:35" UPDATED_BY="SADMIN" CREATED="06/05/2003 05:46:41" CREATED_BY="SADMIN" EXT_REC_TABLES="S_APPL_WT_IT_RX"&gt;</w:t>
              <w:br/>
              <w:tab/>
              <w:tab/>
              <w:tab/>
              <w:tab/>
              <w:t>&lt;/APPLET_WEB_TEMPLATE_ITEM&gt;</w:t>
              <w:br/>
              <w:tab/>
              <w:tab/>
              <w:tab/>
              <w:tab/>
              <w:t>&lt;APPLET_WEB_TEMPLATE_ITEM CONTROL="Cellular Number" INACTIVE="N" ITEM_IDENTIFIER="2807" MARKUP_LANGUAGE="HTML" NAME="Cellular Number" TMPL_ITEM_HOLDER_NAME="SiebControl_2807" TYPE="List Item" UPDATED="11/04/2016 13:15:35" UPDATED_BY="SADMIN" CREATED="06/05/2003 05:46:42" CREATED_BY="SADMIN" EXT_REC_TABLES="S_APPL_WT_IT_RX"&gt;</w:t>
              <w:br/>
              <w:tab/>
              <w:tab/>
              <w:tab/>
              <w:tab/>
              <w:t>&lt;/APPLET_WEB_TEMPLATE_ITEM&gt;</w:t>
              <w:br/>
              <w:tab/>
              <w:tab/>
              <w:tab/>
              <w:tab/>
              <w:t>&lt;APPLET_WEB_TEMPLATE_ITEM CONTROL="Company Name" INACTIVE="N" ITEM_IDENTIFIER="1806" MARKUP_LANGUAGE="HTML" NAME="Company Name" TMPL_ITEM_HOLDER_NAME="SiebControl_1806" TYPE="List Item" UPDATED="11/04/2016 13:15:35" UPDATED_BY="SADMIN" CREATED="06/05/2003 05:46:42" CREATED_BY="SADMIN" EXT_REC_TABLES="S_APPL_WT_IT_RX"&gt;</w:t>
              <w:br/>
              <w:tab/>
              <w:tab/>
              <w:tab/>
              <w:tab/>
              <w:t>&lt;/APPLET_WEB_TEMPLATE_ITEM&gt;</w:t>
              <w:br/>
              <w:tab/>
              <w:tab/>
              <w:tab/>
              <w:tab/>
              <w:t>&lt;APPLET_WEB_TEMPLATE_ITEM CONTROL="DOB" INACTIVE="N" ITEM_IDENTIFIER="1307" MARKUP_LANGUAGE="HTML" NAME="DOB" TMPL_ITEM_HOLDER_NAME="SiebControl_1307" TYPE="List Item" UPDATED="11/04/2016 13:15:35" UPDATED_BY="SADMIN" CREATED="06/05/2003 05:46:42" CREATED_BY="SADMIN" EXT_REC_TABLES="S_APPL_WT_IT_RX"&gt;</w:t>
              <w:br/>
              <w:tab/>
              <w:tab/>
              <w:tab/>
              <w:tab/>
              <w:t>&lt;/APPLET_WEB_TEMPLATE_ITEM&gt;</w:t>
              <w:br/>
              <w:tab/>
              <w:tab/>
              <w:tab/>
              <w:tab/>
              <w:t>&lt;APPLET_WEB_TEMPLATE_ITEM CONTROL="Effective Date" INACTIVE="N" ITEM_IDENTIFIER="2303" MARKUP_LANGUAGE="HTML" NAME="Effective Date" TMPL_ITEM_HOLDER_NAME="SiebControl_2303" TYPE="List Item" UPDATED="11/04/2016 13:15:35" UPDATED_BY="SADMIN" CREATED="06/05/2003 05:46:42" CREATED_BY="SADMIN" EXT_REC_TABLES="S_APPL_WT_IT_RX"&gt;</w:t>
              <w:br/>
              <w:tab/>
              <w:tab/>
              <w:tab/>
              <w:tab/>
              <w:t>&lt;/APPLET_WEB_TEMPLATE_ITEM&gt;</w:t>
              <w:br/>
              <w:tab/>
              <w:tab/>
              <w:tab/>
              <w:tab/>
              <w:t>&lt;APPLET_WEB_TEMPLATE_ITEM CONTROL="Email Address" INACTIVE="N" ITEM_IDENTIFIER="2806" MARKUP_LANGUAGE="HTML" NAME="Email Address" TMPL_ITEM_HOLDER_NAME="SiebControl_2806" TYPE="List Item" UPDATED="11/04/2016 13:15:35" UPDATED_BY="SADMIN" CREATED="06/05/2003 05:46:42" CREATED_BY="SADMIN" EXT_REC_TABLES="S_APPL_WT_IT_RX"&gt;</w:t>
              <w:br/>
              <w:tab/>
              <w:tab/>
              <w:tab/>
              <w:tab/>
              <w:t>&lt;/APPLET_WEB_TEMPLATE_ITEM&gt;</w:t>
              <w:br/>
              <w:tab/>
              <w:tab/>
              <w:tab/>
              <w:tab/>
              <w:t>&lt;APPLET_WEB_TEMPLATE_ITEM CONTROL="End Date" INACTIVE="N" ITEM_IDENTIFIER="2304" MARKUP_LANGUAGE="HTML" NAME="End Date" TMPL_ITEM_HOLDER_NAME="SiebControl_2304" TYPE="List Item" UPDATED="11/04/2016 13:15:35" UPDATED_BY="SADMIN" CREATED="06/05/2003 05:46:42"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13:15:35" UPDATED_BY="SADMIN" CREATED="06/05/2003 05:46:42" CREATED_BY="SADMIN" EXT_REC_TABLES="S_APPL_WT_IT_RX"&gt;</w:t>
              <w:br/>
              <w:tab/>
              <w:tab/>
              <w:tab/>
              <w:tab/>
              <w:t>&lt;/APPLET_WEB_TEMPLATE_ITEM&gt;</w:t>
              <w:br/>
              <w:tab/>
              <w:tab/>
              <w:tab/>
              <w:tab/>
              <w:t>&lt;APPLET_WEB_TEMPLATE_ITEM CONTROL="Fax Number" INACTIVE="N" ITEM_IDENTIFIER="2308" MARKUP_LANGUAGE="HTML" NAME="Fax Number" TMPL_ITEM_HOLDER_NAME="SiebControl_2308" TYPE="List Item" UPDATED="11/04/2016 13:15:35" UPDATED_BY="SADMIN" CREATED="06/05/2003 05:46:42" CREATED_BY="SADMIN" EXT_REC_TABLES="S_APPL_WT_IT_RX"&gt;</w:t>
              <w:br/>
              <w:tab/>
              <w:tab/>
              <w:tab/>
              <w:tab/>
              <w:t>&lt;/APPLET_WEB_TEMPLATE_ITEM&gt;</w:t>
              <w:br/>
              <w:tab/>
              <w:tab/>
              <w:tab/>
              <w:tab/>
              <w:t>&lt;APPLET_WEB_TEMPLATE_ITEM CONTROL="First Name" INACTIVE="N" ITEM_IDENTIFIER="1303" MARKUP_LANGUAGE="HTML" NAME="First Name" TMPL_ITEM_HOLDER_NAME="SiebControl_1303" TYPE="List Item" UPDATED="11/04/2016 13:15:35" UPDATED_BY="SADMIN" CREATED="06/05/2003 05:46:42" CREATED_BY="SADMIN" EXT_REC_TABLES="S_APPL_WT_IT_RX"&gt;</w:t>
              <w:br/>
              <w:tab/>
              <w:tab/>
              <w:tab/>
              <w:tab/>
              <w:t>&lt;/APPLET_WEB_TEMPLATE_ITEM&gt;</w:t>
              <w:br/>
              <w:tab/>
              <w:tab/>
              <w:tab/>
              <w:tab/>
              <w:t>&lt;APPLET_WEB_TEMPLATE_ITEM CONTROL="Gender" INACTIVE="N" ITEM_IDENTIFIER="2305" MARKUP_LANGUAGE="HTML" NAME="Gender" TMPL_ITEM_HOLDER_NAME="SiebControl_2305" TYPE="List Item" UPDATED="11/04/2016 13:15:36" UPDATED_BY="SADMIN" CREATED="06/05/2003 05:46:42"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13:15:36" UPDATED_BY="SADMIN" CREATED="06/05/2003 05:46:43"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13:15:36" UPDATED_BY="SADMIN" CREATED="06/05/2003 05:46:43" CREATED_BY="SADMIN" EXT_REC_TABLES="S_APPL_WT_IT_RX"&gt;</w:t>
              <w:br/>
              <w:tab/>
              <w:tab/>
              <w:tab/>
              <w:tab/>
              <w:t>&lt;/APPLET_WEB_TEMPLATE_ITEM&gt;</w:t>
              <w:br/>
              <w:tab/>
              <w:tab/>
              <w:tab/>
              <w:tab/>
              <w:t>&lt;APPLET_WEB_TEMPLATE_ITEM CONTROL="Home Phone Number" INACTIVE="N" ITEM_IDENTIFIER="1308" MARKUP_LANGUAGE="HTML" NAME="Home Phone Number" TMPL_ITEM_HOLDER_NAME="SiebControl_1308" TYPE="List Item" UPDATED="11/04/2016 13:15:36" UPDATED_BY="SADMIN" CREATED="06/05/2003 05:46:43" CREATED_BY="SADMIN" EXT_REC_TABLES="S_APPL_WT_IT_RX"&gt;</w:t>
              <w:br/>
              <w:tab/>
              <w:tab/>
              <w:tab/>
              <w:tab/>
              <w:t>&lt;/APPLET_WEB_TEMPLATE_ITEM&gt;</w:t>
              <w:br/>
              <w:tab/>
              <w:tab/>
              <w:tab/>
              <w:tab/>
              <w:t>&lt;APPLET_WEB_TEMPLATE_ITEM CONTROL="Job Title" INACTIVE="N" ITEM_IDENTIFIER="1807" MARKUP_LANGUAGE="HTML" NAME="Job Title" TMPL_ITEM_HOLDER_NAME="SiebControl_1807" TYPE="List Item" UPDATED="11/04/2016 13:15:36" UPDATED_BY="SADMIN" CREATED="06/05/2003 05:46:43" CREATED_BY="SADMIN" EXT_REC_TABLES="S_APPL_WT_IT_RX"&gt;</w:t>
              <w:br/>
              <w:tab/>
              <w:tab/>
              <w:tab/>
              <w:tab/>
              <w:t>&lt;/APPLET_WEB_TEMPLATE_ITEM&gt;</w:t>
              <w:br/>
              <w:tab/>
              <w:tab/>
              <w:tab/>
              <w:tab/>
              <w:t>&lt;APPLET_WEB_TEMPLATE_ITEM CONTROL="Last Name" INACTIVE="N" ITEM_IDENTIFIER="1302" MARKUP_LANGUAGE="HTML" NAME="Last Name" TMPL_ITEM_HOLDER_NAME="SiebControl_1302" TYPE="List Item" UPDATED="11/04/2016 13:15:36" UPDATED_BY="SADMIN" CREATED="06/05/2003 05:46:43" CREATED_BY="SADMIN" EXT_REC_TABLES="S_APPL_WT_IT_RX"&gt;</w:t>
              <w:br/>
              <w:tab/>
              <w:tab/>
              <w:tab/>
              <w:tab/>
              <w:t>&lt;/APPLET_WEB_TEMPLATE_ITEM&gt;</w:t>
              <w:br/>
              <w:tab/>
              <w:tab/>
              <w:tab/>
              <w:tab/>
              <w:t>&lt;APPLET_WEB_TEMPLATE_ITEM CONTROL="M/M" INACTIVE="N" ITEM_IDENTIFIER="1305" MARKUP_LANGUAGE="HTML" NAME="M/M" TMPL_ITEM_HOLDER_NAME="SiebControl_1305" TYPE="List Item" UPDATED="11/04/2016 13:15:36" UPDATED_BY="SADMIN" CREATED="06/05/2003 05:46:43" CREATED_BY="SADMIN" EXT_REC_TABLES="S_APPL_WT_IT_RX"&gt;</w:t>
              <w:br/>
              <w:tab/>
              <w:tab/>
              <w:tab/>
              <w:tab/>
              <w:t>&lt;/APPLET_WEB_TEMPLATE_ITEM&gt;</w:t>
              <w:br/>
              <w:tab/>
              <w:tab/>
              <w:tab/>
              <w:tab/>
              <w:t>&lt;APPLET_WEB_TEMPLATE_ITEM CONTROL="Marital Status" INACTIVE="N" ITEM_IDENTIFIER="2306" MARKUP_LANGUAGE="HTML" NAME="Marital Status" TMPL_ITEM_HOLDER_NAME="SiebControl_2306" TYPE="List Item" UPDATED="11/04/2016 13:15:36" UPDATED_BY="SADMIN" CREATED="06/05/2003 05:46:43" CREATED_BY="SADMIN" EXT_REC_TABLES="S_APPL_WT_IT_RX"&gt;</w:t>
              <w:br/>
              <w:tab/>
              <w:tab/>
              <w:tab/>
              <w:tab/>
              <w:t>&lt;/APPLET_WEB_TEMPLATE_ITEM&gt;</w:t>
              <w:br/>
              <w:tab/>
              <w:tab/>
              <w:tab/>
              <w:tab/>
              <w:t>&lt;APPLET_WEB_TEMPLATE_ITEM CONTROL="Member Flag" INACTIVE="N" ITEM_IDENTIFIER="1805" MARKUP_LANGUAGE="HTML" NAME="Member Flag" TMPL_ITEM_HOLDER_NAME="SiebControl_1805" TYPE="List Item" UPDATED="11/04/2016 13:15:36" UPDATED_BY="SADMIN" CREATED="06/05/2003 05:46:43" CREATED_BY="SADMIN" EXT_REC_TABLES="S_APPL_WT_IT_RX"&gt;</w:t>
              <w:br/>
              <w:tab/>
              <w:tab/>
              <w:tab/>
              <w:tab/>
              <w:t>&lt;/APPLET_WEB_TEMPLATE_ITEM&gt;</w:t>
              <w:br/>
              <w:tab/>
              <w:tab/>
              <w:tab/>
              <w:tab/>
              <w:t>&lt;APPLET_WEB_TEMPLATE_ITEM CONTROL="Member Number" INACTIVE="N" ITEM_IDENTIFIER="1804" MARKUP_LANGUAGE="HTML" NAME="Member Number" TMPL_ITEM_HOLDER_NAME="SiebControl_1804" TYPE="List Item" UPDATED="11/04/2016 13:15:36" UPDATED_BY="SADMIN" CREATED="06/05/2003 05:46:43"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13:15:36" UPDATED_BY="SADMIN" CREATED="11/04/2016 13:15:36" CREATED_BY="SADMIN" EXT_REC_TABLES="S_APPL_WT_IT_RX"&gt;</w:t>
              <w:br/>
              <w:tab/>
              <w:tab/>
              <w:tab/>
              <w:tab/>
              <w:t>&lt;/APPLET_WEB_TEMPLATE_ITEM&gt;</w:t>
              <w:br/>
              <w:tab/>
              <w:tab/>
              <w:tab/>
              <w:tab/>
              <w:t>&lt;APPLET_WEB_TEMPLATE_ITEM CONTROL="Middle Name" INACTIVE="N" ITEM_IDENTIFIER="1304" MARKUP_LANGUAGE="HTML" NAME="Middle Name" TMPL_ITEM_HOLDER_NAME="SiebControl_1304" TYPE="List Item" UPDATED="11/04/2016 13:15:36" UPDATED_BY="SADMIN" CREATED="06/05/2003 05:46:44" CREATED_BY="SADMIN" EXT_REC_TABLES="S_APPL_WT_IT_RX"&gt;</w:t>
              <w:br/>
              <w:tab/>
              <w:tab/>
              <w:tab/>
              <w:tab/>
              <w:t>&lt;/APPLET_WEB_TEMPLATE_ITEM&gt;</w:t>
              <w:br/>
              <w:tab/>
              <w:tab/>
              <w:tab/>
              <w:tab/>
              <w:t>&lt;APPLET_WEB_TEMPLATE_ITEM CONTROL="Named Insured" INACTIVE="N" ITEM_IDENTIFIER="1801" MARKUP_LANGUAGE="HTML" NAME="Named Insured" TMPL_ITEM_HOLDER_NAME="SiebControl_1801" TYPE="List Item" UPDATED="11/04/2016 13:15:36" UPDATED_BY="SADMIN" CREATED="06/05/2003 05:46:44" CREATED_BY="SADMIN" EXT_REC_TABLES="S_APPL_WT_IT_RX"&gt;</w:t>
              <w:br/>
              <w:tab/>
              <w:tab/>
              <w:tab/>
              <w:tab/>
              <w:t>&lt;/APPLET_WEB_TEMPLATE_ITEM&gt;</w:t>
              <w:br/>
              <w:tab/>
              <w:tab/>
              <w:tab/>
              <w:tab/>
              <w:t>&lt;APPLET_WEB_TEMPLATE_ITEM CONTROL="Personal City" INACTIVE="N" ITEM_IDENTIFIER="2802" MARKUP_LANGUAGE="HTML" NAME="Personal City" TMPL_ITEM_HOLDER_NAME="SiebControl_2802" TYPE="List Item" UPDATED="11/04/2016 13:15:36" UPDATED_BY="SADMIN" CREATED="06/05/2003 05:46:44" CREATED_BY="SADMIN" EXT_REC_TABLES="S_APPL_WT_IT_RX"&gt;</w:t>
              <w:br/>
              <w:tab/>
              <w:tab/>
              <w:tab/>
              <w:tab/>
              <w:tab/>
              <w:t>&lt;APPLET_WEB_TEMPLATE_ITEM_LOCALE APPLICATION_CODE="STD" INACTIVE="N" ITEM_IDENTIFIER="2803"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CONTROL="Personal Country" INACTIVE="N" ITEM_IDENTIFIER="2805" MARKUP_LANGUAGE="HTML" NAME="Personal Country" TMPL_ITEM_HOLDER_NAME="SiebControl_2805" TYPE="List Item" UPDATED="11/04/2016 13:15:36" UPDATED_BY="SADMIN" CREATED="06/05/2003 05:46:44" CREATED_BY="SADMIN" EXT_REC_TABLES="S_APPL_WT_IT_RX"&gt;</w:t>
              <w:br/>
              <w:tab/>
              <w:tab/>
              <w:tab/>
              <w:tab/>
              <w:t>&lt;/APPLET_WEB_TEMPLATE_ITEM&gt;</w:t>
              <w:br/>
              <w:tab/>
              <w:tab/>
              <w:tab/>
              <w:tab/>
              <w:t>&lt;APPLET_WEB_TEMPLATE_ITEM CONTROL="Personal Postal Code" INACTIVE="N" ITEM_IDENTIFIER="2804" MARKUP_LANGUAGE="HTML" NAME="Personal Postal Code" TMPL_ITEM_HOLDER_NAME="SiebControl_2804" TYPE="List Item" UPDATED="11/04/2016 13:15:36" UPDATED_BY="SADMIN" CREATED="06/05/2003 05:46:44" CREATED_BY="SADMIN" EXT_REC_TABLES="S_APPL_WT_IT_RX"&gt;</w:t>
              <w:br/>
              <w:tab/>
              <w:tab/>
              <w:tab/>
              <w:tab/>
              <w:tab/>
              <w:t>&lt;APPLET_WEB_TEMPLATE_ITEM_LOCALE APPLICATION_CODE="STD" INACTIVE="N" ITEM_IDENTIFIER="2802"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CONTROL="Personal State" INACTIVE="N" ITEM_IDENTIFIER="2803" MARKUP_LANGUAGE="HTML" NAME="Personal State" TMPL_ITEM_HOLDER_NAME="SiebControl_2803" TYPE="List Item" UPDATED="11/04/2016 13:15:36" UPDATED_BY="SADMIN" CREATED="06/05/2003 05:46:44" CREATED_BY="SADMIN" EXT_REC_TABLES="S_APPL_WT_IT_RX"&gt;</w:t>
              <w:br/>
              <w:tab/>
              <w:tab/>
              <w:tab/>
              <w:tab/>
              <w:tab/>
              <w:t>&lt;APPLET_WEB_TEMPLATE_ITEM_LOCALE APPLICATION_CODE="STD" INACTIVE="N" ITEM_IDENTIFIER="2804"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CONTROL="Personal Street Address" INACTIVE="N" ITEM_IDENTIFIER="2801" MARKUP_LANGUAGE="HTML" NAME="Personal Street Address" TMPL_ITEM_HOLDER_NAME="SiebControl_2801" TYPE="List Item" UPDATED="11/04/2016 13:15:36" UPDATED_BY="SADMIN" CREATED="06/05/2003 05:46:44"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13:15:36" UPDATED_BY="SADMIN" CREATED="06/05/2003 05:46:44"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13:15:36" UPDATED_BY="SADMIN" CREATED="11/04/2016 13:15:36" CREATED_BY="SADMIN" EXT_REC_TABLES="S_APPL_WT_IT_RX"&gt;</w:t>
              <w:br/>
              <w:tab/>
              <w:tab/>
              <w:tab/>
              <w:tab/>
              <w:t>&lt;/APPLET_WEB_TEMPLATE_ITEM&gt;</w:t>
              <w:br/>
              <w:tab/>
              <w:tab/>
              <w:tab/>
              <w:tab/>
              <w:t>&lt;APPLET_WEB_TEMPLATE_ITEM CONTROL="Relation to Insured" INACTIVE="N" ITEM_IDENTIFIER="1802" MARKUP_LANGUAGE="HTML" NAME="Relation to Insured" TMPL_ITEM_HOLDER_NAME="SiebControl_1802" TYPE="List Item" UPDATED="11/04/2016 13:15:36" UPDATED_BY="SADMIN" CREATED="06/05/2003 05:46:44"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13:15:36" UPDATED_BY="SADMIN" CREATED="06/05/2003 05:46:44" CREATED_BY="SADMIN" EXT_REC_TABLES="S_APPL_WT_IT_RX"&gt;</w:t>
              <w:br/>
              <w:tab/>
              <w:tab/>
              <w:tab/>
              <w:tab/>
              <w:t>&lt;/APPLET_WEB_TEMPLATE_ITEM&gt;</w:t>
              <w:br/>
              <w:tab/>
              <w:tab/>
              <w:tab/>
              <w:tab/>
              <w:t>&lt;APPLET_WEB_TEMPLATE_ITEM CONTROL="SSN" INACTIVE="N" ITEM_IDENTIFIER="1803" MARKUP_LANGUAGE="HTML" NAME="SSN" TMPL_ITEM_HOLDER_NAME="SiebControl_1803" TYPE="List Item" UPDATED="11/04/2016 13:15:36" UPDATED_BY="SADMIN" CREATED="06/05/2003 05:46:45" CREATED_BY="SADMIN" EXT_REC_TABLES="S_APPL_WT_IT_RX"&gt;</w:t>
              <w:br/>
              <w:tab/>
              <w:tab/>
              <w:tab/>
              <w:tab/>
              <w:t>&lt;/APPLET_WEB_TEMPLATE_ITEM&gt;</w:t>
              <w:br/>
              <w:tab/>
              <w:tab/>
              <w:tab/>
              <w:tab/>
              <w:t>&lt;APPLET_WEB_TEMPLATE_ITEM CONTROL="Suffix" INACTIVE="N" ITEM_IDENTIFIER="1306" MARKUP_LANGUAGE="HTML" NAME="Suffix" TMPL_ITEM_HOLDER_NAME="SiebControl_1306" TYPE="List Item" UPDATED="11/04/2016 13:15:36" UPDATED_BY="SADMIN" CREATED="06/05/2003 05:46:45"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13:15:36" UPDATED_BY="SADMIN" CREATED="06/05/2003 05:46:45"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13:15:36" UPDATED_BY="SADMIN" CREATED="06/05/2003 05:46:45" CREATED_BY="SADMIN" EXT_REC_TABLES="S_APPL_WT_IT_RX"&gt;</w:t>
              <w:br/>
              <w:tab/>
              <w:tab/>
              <w:tab/>
              <w:tab/>
              <w:t>&lt;/APPLET_WEB_TEMPLATE_ITEM&gt;</w:t>
              <w:br/>
              <w:tab/>
              <w:tab/>
              <w:tab/>
              <w:tab/>
              <w:t>&lt;APPLET_WEB_TEMPLATE_ITEM CONTROL="Work Phone Number" INACTIVE="N" ITEM_IDENTIFIER="1808" MARKUP_LANGUAGE="HTML" NAME="Work Phone Number2" TMPL_ITEM_HOLDER_NAME="SiebControl_1808" TYPE="List Item" UPDATED="11/04/2016 13:15:36" UPDATED_BY="SADMIN" CREATED="06/05/2003 05:46:45"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13:15:36" UPDATED_BY="SADMIN" CREATED="06/05/2003 05:46:45"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Login Tiny Applet - CX Partner Portal.sif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TYPE="Base" WEB_TEMPLATE="Applet Form 1 Column (Base/Edit/New)" UPDATED="11/04/2016 12:37:17" UPDATED_BY="SADMIN" CREATED="06/06/2013 00:55:24" CREATED_BY="SADMIN" EXT_REC_TABLES="S_APPL_WTMPL_RX"&gt;</w:t>
              <w:br/>
              <w:tab/>
              <w:tab/>
              <w:tab/>
              <w:tab/>
              <w:t>&lt;APPLET_WEB_TEMPLATE_ITEM CONTROL="AppletBitmap" INACTIVE="N" ITEM_IDENTIFIER="89" MARKUP_LANGUAGE="HTML" NAME="AppletBitmap" TYPE="Control" UPDATED="06/06/2013 00:55:24" UPDATED_BY="SADMIN" CREATED="06/06/2013 00:55:24" CREATED_BY="SADMIN"&gt;</w:t>
              <w:br/>
              <w:tab/>
              <w:tab/>
              <w:tab/>
              <w:tab/>
              <w:t>&lt;/APPLET_WEB_TEMPLATE_ITEM&gt;</w:t>
              <w:br/>
              <w:tab/>
              <w:tab/>
              <w:tab/>
              <w:tab/>
              <w:t>&lt;APPLET_WEB_TEMPLATE_ITEM CONTROL="Applet_Title" EXTENSION_FLAG="Y" ITEM_IDENTIFIER="99929" NAME="Applet_Title" TMPL_ITEM_HOLDER_NAME="SiebControl_99929" TYPE="Control" UPDATED="11/04/2016 14:07:28" UPDATED_BY="SADMIN" CREATED="11/04/2016 14:07:28" CREATED_BY="SADMIN" EXT_REC_TABLES="S_APPL_WT_IT_RX"&gt;</w:t>
              <w:br/>
              <w:tab/>
              <w:tab/>
              <w:tab/>
              <w:tab/>
              <w:t>&lt;/APPLET_WEB_TEMPLATE_ITEM&gt;</w:t>
              <w:br/>
              <w:tab/>
              <w:tab/>
              <w:tab/>
              <w:tab/>
              <w:t>&lt;APPLET_WEB_TEMPLATE_ITEM CONTROL="Header1" INACTIVE="N" ITEM_IDENTIFIER="1201" MARKUP_LANGUAGE="HTML" NAME="Header1" TYPE="Control" UPDATED="06/06/2013 00:55:24" UPDATED_BY="SADMIN" CREATED="06/06/2013 00:55:24" CREATED_BY="SADMIN"&gt;</w:t>
              <w:br/>
              <w:tab/>
              <w:tab/>
              <w:tab/>
              <w:tab/>
              <w:t>&lt;/APPLET_WEB_TEMPLATE_ITEM&gt;</w:t>
              <w:br/>
              <w:tab/>
              <w:tab/>
              <w:tab/>
              <w:tab/>
              <w:t>&lt;APPLET_WEB_TEMPLATE_ITEM CONTROL="Header1" INACTIVE="N" ITEM_IDENTIFIER="1100" MARKUP_LANGUAGE="HTML" NAME="Header12" TMPL_ITEM_HOLDER_NAME="SiebControl_1100" TYPE="Control" UPDATED="11/04/2016 14:07:28" UPDATED_BY="SADMIN" CREATED="06/06/2013 02:19:10" CREATED_BY="SADMIN" EXT_REC_TABLES="S_APPL_WT_IT_RX"&gt;</w:t>
              <w:br/>
              <w:tab/>
              <w:tab/>
              <w:tab/>
              <w:tab/>
              <w:t>&lt;/APPLET_WEB_TEMPLATE_ITEM&gt;</w:t>
              <w:br/>
              <w:tab/>
              <w:tab/>
              <w:tab/>
              <w:tab/>
              <w:t>&lt;APPLET_WEB_TEMPLATE_ITEM CONTROL="Header2" INACTIVE="N" ITEM_IDENTIFIER="1401" MARKUP_LANGUAGE="HTML" NAME="Header2" TYPE="Control" UPDATED="06/06/2013 00:55:25" UPDATED_BY="SADMIN" CREATED="06/06/2013 00:55:25" CREATED_BY="SADMIN"&gt;</w:t>
              <w:br/>
              <w:tab/>
              <w:tab/>
              <w:tab/>
              <w:tab/>
              <w:t>&lt;/APPLET_WEB_TEMPLATE_ITEM&gt;</w:t>
              <w:br/>
              <w:tab/>
              <w:tab/>
              <w:tab/>
              <w:tab/>
              <w:t>&lt;APPLET_WEB_TEMPLATE_ITEM CONTROL="Header2" INACTIVE="N" ITEM_IDENTIFIER="131" MARKUP_LANGUAGE="HTML" NAME="Header22" TMPL_ITEM_HOLDER_NAME="SiebControl_131" TYPE="Control" UPDATED="11/04/2016 14:07:28" UPDATED_BY="SADMIN" CREATED="06/06/2013 02:19:38" CREATED_BY="SADMIN" EXT_REC_TABLES="S_APPL_WT_IT_RX"&gt;</w:t>
              <w:br/>
              <w:tab/>
              <w:tab/>
              <w:tab/>
              <w:tab/>
              <w:t>&lt;/APPLET_WEB_TEMPLATE_ITEM&gt;</w:t>
              <w:br/>
              <w:tab/>
              <w:tab/>
              <w:tab/>
              <w:tab/>
              <w:t>&lt;APPLET_WEB_TEMPLATE_ITEM CONTROL="Header4" INACTIVE="N" ITEM_IDENTIFIER="1501" MARKUP_LANGUAGE="HTML" NAME="Header4" TYPE="Control" UPDATED="06/06/2013 00:55:25" UPDATED_BY="SADMIN" CREATED="06/06/2013 00:55:25" CREATED_BY="SADMIN"&gt;</w:t>
              <w:br/>
              <w:tab/>
              <w:tab/>
              <w:tab/>
              <w:tab/>
              <w:t>&lt;/APPLET_WEB_TEMPLATE_ITEM&gt;</w:t>
              <w:br/>
              <w:tab/>
              <w:tab/>
              <w:tab/>
              <w:tab/>
              <w:t>&lt;APPLET_WEB_TEMPLATE_ITEM CONTROL="Header4" INACTIVE="N" ITEM_IDENTIFIER="136" MARKUP_LANGUAGE="HTML" NAME="Header42" TMPL_ITEM_HOLDER_NAME="SiebControl_136" TYPE="Control" UPDATED="11/04/2016 14:07:28" UPDATED_BY="SADMIN" CREATED="06/06/2013 02:19:50" CREATED_BY="SADMIN" EXT_REC_TABLES="S_APPL_WT_IT_RX"&gt;</w:t>
              <w:br/>
              <w:tab/>
              <w:tab/>
              <w:tab/>
              <w:tab/>
              <w:t>&lt;/APPLET_WEB_TEMPLATE_ITEM&gt;</w:t>
              <w:br/>
              <w:tab/>
              <w:tab/>
              <w:tab/>
              <w:tab/>
              <w:t>&lt;APPLET_WEB_TEMPLATE_ITEM CONTROL="Explorer" INACTIVE="N" ITEM_IDENTIFIER="1" MARKUP_LANGUAGE="HTML" NAME="Salutation text" TYPE="Control" UPDATED="06/06/2013 00:55:25" UPDATED_BY="SADMIN" CREATED="06/06/2013 00:55:25"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Direct Subclass Product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CREATED="04/25/2004 06:34:33" CREATED_BY="SADMIN" EXT_REC_TABLES="S_APPL_WTMPL_RX"&gt;</w:t>
              <w:br/>
              <w:tab/>
              <w:tab/>
              <w:tab/>
              <w:tab/>
              <w:t>&lt;APPLET_WEB_TEMPLATE_ITEM CONTROL="AppletTitle" INACTIVE="N" ITEM_IDENTIFIER="90" MARKUP_LANGUAGE="HTML" NAME="AppletTitle" TYPE="Control" UPDATED="04/25/2004 06:51:39" UPDATED_BY="SADMIN" CREATED="04/25/2004 06:51:39" CREATED_BY="SADMIN"&gt;</w:t>
              <w:br/>
              <w:tab/>
              <w:tab/>
              <w:tab/>
              <w:tab/>
              <w:t>&lt;/APPLET_WEB_TEMPLATE_ITEM&gt;</w:t>
              <w:br/>
              <w:tab/>
              <w:tab/>
              <w:tab/>
              <w:tab/>
              <w:t>&lt;APPLET_WEB_TEMPLATE_ITEM CONTROL="Applet_Title" EXTENSION_FLAG="Y" ITEM_IDENTIFIER="99929" NAME="Applet_Title" TMPL_ITEM_HOLDER_NAME="SiebControl_99929" TYPE="Control" UPDATED="11/04/2016 12:51:46" UPDATED_BY="SADMIN" CREATED="11/04/2016 12:51:46"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12:51:46" UPDATED_BY="SADMIN" CREATED="04/25/2004 06:51:39" CREATED_BY="SADMIN" EXT_REC_TABLES="S_APPL_WT_IT_RX"&gt;</w:t>
              <w:br/>
              <w:tab/>
              <w:tab/>
              <w:tab/>
              <w:tab/>
              <w:t>&lt;/APPLET_WEB_TEMPLATE_ITEM&gt;</w:t>
              <w:br/>
              <w:tab/>
              <w:tab/>
              <w:tab/>
              <w:tab/>
              <w:t>&lt;APPLET_WEB_TEMPLATE_ITEM CONTROL="Class Description" INACTIVE="N" ITEM_IDENTIFIER="505" MARKUP_LANGUAGE="HTML" NAME="Class Description" TMPL_ITEM_HOLDER_NAME="SiebControl_505" TYPE="List Item" UPDATED="11/04/2016 12:51:46" UPDATED_BY="SADMIN" CREATED="04/25/2004 06:51:39"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12:51:46" UPDATED_BY="SADMIN" CREATED="04/25/2004 06:51:39"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12:51:46" UPDATED_BY="SADMIN" CREATED="04/25/2004 06:51:39"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12:51:46" UPDATED_BY="SADMIN" CREATED="04/25/2004 06:51:39" CREATED_BY="SADMIN" EXT_REC_TABLES="S_APPL_WT_IT_RX"&gt;</w:t>
              <w:br/>
              <w:tab/>
              <w:tab/>
              <w:tab/>
              <w:tab/>
              <w:t>&lt;/APPLET_WEB_TEMPLATE_ITEM&gt;</w:t>
              <w:br/>
              <w:tab/>
              <w:tab/>
              <w:tab/>
              <w:tab/>
              <w:t>&lt;APPLET_WEB_TEMPLATE_ITEM CONTROL="GotoNextSet" INACTIVE="N" ITEM_IDENTIFIER="123" MARKUP_LANGUAGE="HTML" NAME="GotoNextSet" TYPE="Control" UPDATED="04/25/2004 06:51:39" UPDATED_BY="SADMIN" CREATED="04/25/2004 06:51:39" CREATED_BY="SADMIN"&gt;</w:t>
              <w:br/>
              <w:tab/>
              <w:tab/>
              <w:tab/>
              <w:tab/>
              <w:t>&lt;/APPLET_WEB_TEMPLATE_ITEM&gt;</w:t>
              <w:br/>
              <w:tab/>
              <w:tab/>
              <w:tab/>
              <w:tab/>
              <w:t>&lt;APPLET_WEB_TEMPLATE_ITEM CONTROL="GotoPreviousSet" INACTIVE="N" ITEM_IDENTIFIER="122" MARKUP_LANGUAGE="HTML" NAME="GotoPreviousSet" TYPE="Control" UPDATED="04/25/2004 06:51:39" UPDATED_BY="SADMIN" CREATED="04/25/2004 06:51:39" CREATED_BY="SADMIN"&gt;</w:t>
              <w:br/>
              <w:tab/>
              <w:tab/>
              <w:tab/>
              <w:tab/>
              <w:t>&lt;/APPLET_WEB_TEMPLATE_ITEM&gt;</w:t>
              <w:br/>
              <w:tab/>
              <w:tab/>
              <w:tab/>
              <w:tab/>
              <w:t>&lt;APPLET_WEB_TEMPLATE_ITEM CONTROL="ListControl" EXTENSION_FLAG="Y" ITEM_IDENTIFIER="99998" NAME="ListControl" TMPL_ITEM_HOLDER_NAME="SiebControl_99998" TYPE="Control" UPDATED="11/04/2016 12:51:46" UPDATED_BY="SADMIN" CREATED="11/04/2016 12:51:46"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12:51:46" UPDATED_BY="SADMIN" CREATED="11/04/2016 12:51:46"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12:51:46" UPDATED_BY="SADMIN" CREATED="04/25/2004 06:51:39"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12:51:46" UPDATED_BY="SADMIN" CREATED="04/25/2004 06:51:39"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12:51:46" UPDATED_BY="SADMIN" CREATED="04/25/2004 06:51:39"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12:51:46"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12:51:46" UPDATED_BY="SADMIN" CREATED="04/25/2004 06:51:39"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12:51:46" UPDATED_BY="SADMIN" CREATED="04/25/2004 06:51:39"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12:51:46"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12:51:46"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12:51:46" UPDATED_BY="SADMIN" CREATED="11/04/2016 12:51:46"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12:51:46" UPDATED_BY="SADMIN" CREATED="04/25/2004 06:51:39"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12:51:46" UPDATED_BY="SADMIN" CREATED="04/25/2004 06:51:39" CREATED_BY="SADMIN" EXT_REC_TABLES="S_APPL_WT_IT_RX"&gt;</w:t>
              <w:br/>
              <w:tab/>
              <w:tab/>
              <w:tab/>
              <w:tab/>
              <w:t>&lt;/APPLET_WEB_TEMPLATE_ITEM&gt;</w:t>
              <w:br/>
              <w:tab/>
              <w:tab/>
              <w:tab/>
              <w:tab/>
              <w:t>&lt;APPLET_WEB_TEMPLATE_ITEM CONTROL="Version" INACTIVE="N" ITEM_IDENTIFIER="502" MARKUP_LANGUAGE="HTML" NAME="Version" TMPL_ITEM_HOLDER_NAME="SiebControl_502" TYPE="List Item" UPDATED="11/04/2016 12:51:46" UPDATED_BY="SADMIN" CREATED="04/25/2004 06:51:39"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TaskUI Address List Applet - Small.sif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CREATED="08/27/2005 00:22:21" CREATED_BY="SADMIN" EXT_REC_TABLES="S_APPL_WTMPL_RX"&gt;</w:t>
              <w:br/>
              <w:tab/>
              <w:tab/>
              <w:tab/>
              <w:tab/>
              <w:t>&lt;APPLET_WEB_TEMPLATE_ITEM COMMENTS="Global UI Change 6: display list of columns" CONTROL="Address Name" INACTIVE="N" ITEM_IDENTIFIER="509" MARKUP_LANGUAGE="HTML" NAME="Address Name" TMPL_ITEM_HOLDER_NAME="SiebControl_509" TYPE="List Item" UPDATED="11/04/2016 12:38:30" UPDATED_BY="SADMIN" CREATED="08/27/2005 00:30:57" CREATED_BY="SADMIN" EXT_REC_TABLES="S_APPL_WT_IT_RX"&gt;</w:t>
              <w:br/>
              <w:tab/>
              <w:tab/>
              <w:tab/>
              <w:tab/>
              <w:t>&lt;/APPLET_WEB_TEMPLATE_ITEM&gt;</w:t>
              <w:br/>
              <w:tab/>
              <w:tab/>
              <w:tab/>
              <w:tab/>
              <w:t>&lt;APPLET_WEB_TEMPLATE_ITEM COMMENTS="Global UI Change 6: display list of columns" CONTROL="Address Name Locked Flag" INACTIVE="N" ITEM_IDENTIFIER="511" MARKUP_LANGUAGE="HTML" NAME="Address Name Locked Flag" TMPL_ITEM_HOLDER_NAME="SiebControl_511" TYPE="List Item" UPDATED="11/04/2016 12:38:30" UPDATED_BY="SADMIN" CREATED="08/27/2005 00:30:57"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12:38:30" UPDATED_BY="SADMIN" CREATED="11/04/2016 12:38:30"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12:38:30" UPDATED_BY="SADMIN" CREATED="08/27/2005 00:30:57" CREATED_BY="SADMIN" EXT_REC_TABLES="S_APPL_WT_IT_RX"&gt;</w:t>
              <w:br/>
              <w:tab/>
              <w:tab/>
              <w:tab/>
              <w:tab/>
              <w:tab/>
              <w:t>&lt;APPLET_WEB_TEMPLATE_ITEM_LOCALE APPLICATION_CODE="STD" INACTIVE="N" ITEM_IDENTIFIER="505" LANGUAGE_CODE="ESN" NAME="ESN-STD" TRANSLATE="Y" UPDATED="09/01/2006 16:08:49" UPDATED_BY="SADMIN" CREATED="09/01/2006 16:08:49"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12:38:30" UPDATED_BY="SADMIN" CREATED="08/27/2005 00:30:57" CREATED_BY="SADMIN" EXT_REC_TABLES="S_APPL_WT_IT_RX"&gt;</w:t>
              <w:br/>
              <w:tab/>
              <w:tab/>
              <w:tab/>
              <w:tab/>
              <w:t>&lt;/APPLET_WEB_TEMPLATE_ITEM&gt;</w:t>
              <w:br/>
              <w:tab/>
              <w:tab/>
              <w:tab/>
              <w:tab/>
              <w:t>&lt;APPLET_WEB_TEMPLATE_ITEM COMMENTS="Added by 7.7 Add Missing Buttons Rule Tools Patch:" CONTROL="DeleteRecord" EXT_EXPRESSION="(GetProfileAttr(&amp;quot;ApplicationName&amp;quot;) &amp;lt;&amp;gt; &amp;quot;Siebel Power Communications&amp;quot;)" INACTIVE="N" ITEM_IDENTIFIER="133" MARKUP_LANGUAGE="HTML" NAME="DeleteRecord" TMPL_ITEM_HOLDER_NAME="SiebControl_133" TYPE="Control" UPDATED="11/04/2016 12:38:30" UPDATED_BY="SADMIN" CREATED="08/27/2005 00:30:57" CREATED_BY="SADMIN" EXT_REC_TABLES="S_APPL_WT_IT_RX"&gt;</w:t>
              <w:br/>
              <w:tab/>
              <w:tab/>
              <w:tab/>
              <w:tab/>
              <w:t>&lt;/APPLET_WEB_TEMPLATE_ITEM&gt;</w:t>
              <w:br/>
              <w:tab/>
              <w:tab/>
              <w:tab/>
              <w:tab/>
              <w:t>&lt;APPLET_WEB_TEMPLATE_ITEM COMMENTS="Global UI Change 6: display list of columns" CONTROL="Disable DataCleansing" INACTIVE="N" ITEM_IDENTIFIER="512" MARKUP_LANGUAGE="HTML" NAME="Disable DataCleansing" TMPL_ITEM_HOLDER_NAME="SiebControl_512" TYPE="List Item" UPDATED="11/04/2016 12:38:30" UPDATED_BY="SADMIN" CREATED="08/27/2005 00:30:57"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12:38:30" UPDATED_BY="SADMIN" CREATED="08/27/2005 00:30:57" CREATED_BY="SADMIN" EXT_REC_TABLES="S_APPL_WT_IT_RX"&gt;</w:t>
              <w:br/>
              <w:tab/>
              <w:tab/>
              <w:tab/>
              <w:tab/>
              <w:t>&lt;/APPLET_WEB_TEMPLATE_ITEM&gt;</w:t>
              <w:br/>
              <w:tab/>
              <w:tab/>
              <w:tab/>
              <w:tab/>
              <w:t>&lt;APPLET_WEB_TEMPLATE_ITEM COMMENTS="Global UI Change 6: display list of columns" CONTROL="Fax Number" INACTIVE="N" ITEM_IDENTIFIER="510" MARKUP_LANGUAGE="HTML" NAME="Fax Number" TMPL_ITEM_HOLDER_NAME="SiebControl_510" TYPE="List Item" UPDATED="11/04/2016 12:38:30" UPDATED_BY="SADMIN" CREATED="08/27/2005 00:30:57" CREATED_BY="SADMIN" EXT_REC_TABLES="S_APPL_WT_IT_RX"&gt;</w:t>
              <w:br/>
              <w:tab/>
              <w:tab/>
              <w:tab/>
              <w:tab/>
              <w:t>&lt;/APPLET_WEB_TEMPLATE_ITEM&gt;</w:t>
              <w:br/>
              <w:tab/>
              <w:tab/>
              <w:tab/>
              <w:tab/>
              <w:t>&lt;APPLET_WEB_TEMPLATE_ITEM COMMENTS="Updated for Record Set Controls : defect 12-86W3JF" CONTROL="GotoNextRecordSet" INACTIVE="N" ITEM_IDENTIFIER="123" MARKUP_LANGUAGE="HTML" NAME="GotoNextSet" TYPE="Control" UPDATED="08/27/2005 00:30:57" UPDATED_BY="SADMIN" CREATED="08/27/2005 00:30:57" CREATED_BY="SADMIN"&gt;</w:t>
              <w:br/>
              <w:tab/>
              <w:tab/>
              <w:tab/>
              <w:tab/>
              <w:t>&lt;/APPLET_WEB_TEMPLATE_ITEM&gt;</w:t>
              <w:br/>
              <w:tab/>
              <w:tab/>
              <w:tab/>
              <w:tab/>
              <w:t>&lt;APPLET_WEB_TEMPLATE_ITEM COMMENTS="Updated for Record Set Controls : defect 12-86W3JF" CONTROL="GotoPreviousRecordSet" INACTIVE="N" ITEM_IDENTIFIER="122" MARKUP_LANGUAGE="HTML" NAME="GotoPreviousSet" TYPE="Control" UPDATED="08/27/2005 00:30:57" UPDATED_BY="SADMIN" CREATED="08/27/2005 00:30:57" CREATED_BY="SADMIN"&gt;</w:t>
              <w:br/>
              <w:tab/>
              <w:tab/>
              <w:tab/>
              <w:tab/>
              <w:t>&lt;/APPLET_WEB_TEMPLATE_ITEM&gt;</w:t>
              <w:br/>
              <w:tab/>
              <w:tab/>
              <w:tab/>
              <w:tab/>
              <w:t>&lt;APPLET_WEB_TEMPLATE_ITEM CONTROL="ListControl" EXTENSION_FLAG="Y" ITEM_IDENTIFIER="99998" NAME="ListControl" TMPL_ITEM_HOLDER_NAME="SiebControl_99998" TYPE="Control" UPDATED="11/04/2016 12:38:30" UPDATED_BY="SADMIN" CREATED="11/04/2016 12:38:30"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12:38:30" UPDATED_BY="SADMIN" CREATED="11/04/2016 12:38:30"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ITEM_IDENTIFIER="133" MARKUP_LANGUAGE="HTML" NAME="NOT Siebel Power Communications" TMPL_ITEM_HOLDER_NAME="SiebControl_133" TYPE="Control" UPDATED="11/04/2016 12:38:30" UPDATED_BY="SADMIN" CREATED="05/27/2012 06:11:46"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ITEM_IDENTIFIER="131" MARKUP_LANGUAGE="HTML" NAME="NOT Siebel Power Communications2" TMPL_ITEM_HOLDER_NAME="SiebControl_131" TYPE="Control" UPDATED="11/04/2016 12:38:30" UPDATED_BY="SADMIN" CREATED="05/27/2012 06:11:46"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12:38:30" UPDATED_BY="SADMIN" CREATED="08/27/2005 00:30:57" CREATED_BY="SADMIN" EXT_REC_TABLES="S_APPL_WT_IT_RX"&gt;</w:t>
              <w:br/>
              <w:tab/>
              <w:tab/>
              <w:tab/>
              <w:tab/>
              <w:t>&lt;/APPLET_WEB_TEMPLATE_ITEM&gt;</w:t>
              <w:br/>
              <w:tab/>
              <w:tab/>
              <w:tab/>
              <w:tab/>
              <w:t>&lt;APPLET_WEB_TEMPLATE_ITEM COMMENTS="Buttons Standardization-List" CONTROL="NewRecord" EXT_EXPRESSION="(GetProfileAttr(&amp;quot;ApplicationName&amp;quot;) &amp;lt;&amp;gt; &amp;quot;Siebel Power Communications&amp;quot;)" INACTIVE="N" ITEM_IDENTIFIER="131" MARKUP_LANGUAGE="HTML" NAME="NewRecord" TMPL_ITEM_HOLDER_NAME="SiebControl_131" TYPE="Control" UPDATED="11/04/2016 12:38:30" UPDATED_BY="SADMIN" CREATED="08/27/2005 00:30:57" CREATED_BY="SADMIN" EXT_REC_TABLES="S_APPL_WT_IT_RX"&gt;</w:t>
              <w:br/>
              <w:tab/>
              <w:tab/>
              <w:tab/>
              <w:tab/>
              <w:t>&lt;/APPLET_WEB_TEMPLATE_ITEM&gt;</w:t>
              <w:br/>
              <w:tab/>
              <w:tab/>
              <w:tab/>
              <w:tab/>
              <w:t>&lt;APPLET_WEB_TEMPLATE_ITEM COMMENTS="Global UI Change 6: display list of columns" CONTROL="Phone Number" INACTIVE="N" ITEM_IDENTIFIER="508" MARKUP_LANGUAGE="HTML" NAME="Phone Number" TMPL_ITEM_HOLDER_NAME="SiebControl_508" TYPE="List Item" UPDATED="11/04/2016 12:38:30" UPDATED_BY="SADMIN" CREATED="08/27/2005 00:30:57"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12:38:30"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12:38:30" UPDATED_BY="SADMIN" CREATED="08/27/2005 00:30:57"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12:38:30" UPDATED_BY="SADMIN" CREATED="08/27/2005 00:30:57" CREATED_BY="SADMIN" EXT_REC_TABLES="S_APPL_WT_IT_RX"&gt;</w:t>
              <w:br/>
              <w:tab/>
              <w:tab/>
              <w:tab/>
              <w:tab/>
              <w:tab/>
              <w:t>&lt;APPLET_WEB_TEMPLATE_ITEM_LOCALE APPLICATION_CODE="STD" INACTIVE="N" ITEM_IDENTIFIER="504" LANGUAGE_CODE="ESN" NAME="ESN-STD" TRANSLATE="Y" UPDATED="09/01/2006 16:08:49" UPDATED_BY="SADMIN" CREATED="09/01/2006 16:08:49"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12:38:30" UPDATED_BY="SADMIN" CREATED="08/27/2005 00:30:57"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12:38:30"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12:38:30"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12:38:30" UPDATED_BY="SADMIN" CREATED="11/04/2016 12:38:30" CREATED_BY="SADMIN" EXT_REC_TABLES="S_APPL_WT_IT_RX"&gt;</w:t>
              <w:br/>
              <w:tab/>
              <w:tab/>
              <w:tab/>
              <w:tab/>
              <w:t>&lt;/APPLET_WEB_TEMPLATE_ITEM&gt;</w:t>
              <w:br/>
              <w:tab/>
              <w:tab/>
              <w:tab/>
              <w:tab/>
              <w:t>&lt;APPLET_WEB_TEMPLATE_ITEM CONTROL="SSA Primary Field" INACTIVE="Y" ITEM_IDENTIFIER="501" MARKUP_LANGUAGE="HTML" NAME="SSA Primary Field" TMPL_ITEM_HOLDER_NAME="SiebControl_501" TYPE="List Item" UPDATED="11/04/2016 12:38:30" UPDATED_BY="SADMIN" CREATED="08/27/2005 00:30:57"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12:38:30" UPDATED_BY="SADMIN" CREATED="08/27/2005 00:30:57" CREATED_BY="SADMIN" EXT_REC_TABLES="S_APPL_WT_IT_RX"&gt;</w:t>
              <w:br/>
              <w:tab/>
              <w:tab/>
              <w:tab/>
              <w:tab/>
              <w:tab/>
              <w:t>&lt;APPLET_WEB_TEMPLATE_ITEM_LOCALE APPLICATION_CODE="STD" INACTIVE="N" ITEM_IDENTIFIER="506" LANGUAGE_CODE="ESN" NAME="ESN-STD" TRANSLATE="Y" UPDATED="09/01/2006 16:08:49" UPDATED_BY="SADMIN" CREATED="09/01/2006 16:08:49"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12:38:30" UPDATED_BY="SADMIN" CREATED="08/27/2005 00:30:57" CREATED_BY="SADMIN" EXT_REC_TABLES="S_APPL_WT_IT_RX"&gt;</w:t>
              <w:br/>
              <w:tab/>
              <w:tab/>
              <w:tab/>
              <w:tab/>
              <w:t>&lt;/APPLET_WEB_TEMPLATE_ITEM&gt;</w:t>
              <w:br/>
              <w:tab/>
              <w:tab/>
              <w:tab/>
              <w:tab/>
              <w:t>&lt;APPLET_WEB_TEMPLATE_ITEM CONTROL="Street Address 2" INACTIVE="N" ITEM_IDENTIFIER="503" MARKUP_LANGUAGE="HTML" NAME="Street Address 2" TMPL_ITEM_HOLDER_NAME="SiebControl_503" TYPE="List Item" UPDATED="11/04/2016 12:38:30" UPDATED_BY="SADMIN" CREATED="08/27/2005 00:30:57"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12:38:30" UPDATED_BY="SADMIN" CREATED="08/27/2005 00:30:57"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12:38:30" UPDATED_BY="SADMIN" CREATED="08/27/2005 00:30:57"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UPDATED="11/04/2016 12:37:17" UPDATED_BY="SADMIN" CREATED="08/27/2005 00:22:21" CREATED_BY="SADMIN" EXT_REC_TABLES="S_APPL_WTMPL_RX"&gt;</w:t>
              <w:br/>
              <w:tab/>
              <w:tab/>
              <w:tab/>
              <w:tab/>
              <w:t>&lt;APPLET_WEB_TEMPLATE_ITEM CONTROL="Applet_Title" EXTENSION_FLAG="Y" ITEM_IDENTIFIER="99929" NAME="Applet_Title" TMPL_ITEM_HOLDER_NAME="SiebControl_99929" TYPE="Control" UPDATED="11/04/2016 12:38:30" UPDATED_BY="SADMIN" CREATED="11/04/2016 12:38:30" CREATED_BY="SADMIN" EXT_REC_TABLES="S_APPL_WT_IT_RX"&gt;</w:t>
              <w:br/>
              <w:tab/>
              <w:tab/>
              <w:tab/>
              <w:tab/>
              <w:t>&lt;/APPLET_WEB_TEMPLATE_ITEM&gt;</w:t>
              <w:br/>
              <w:tab/>
              <w:tab/>
              <w:tab/>
              <w:tab/>
              <w:t>&lt;APPLET_WEB_TEMPLATE_ITEM CONTROL="City" INACTIVE="N" ITEM_IDENTIFIER="1304" MARKUP_LANGUAGE="HTML" NAME="City" TYPE="List Item" UPDATED="08/27/2005 00:30:57" UPDATED_BY="SADMIN" CREATED="08/27/2005 00:30:57" CREATED_BY="SADMIN"&gt;</w:t>
              <w:br/>
              <w:tab/>
              <w:tab/>
              <w:tab/>
              <w:tab/>
              <w:tab/>
              <w:t>&lt;APPLET_WEB_TEMPLATE_ITEM_LOCALE APPLICATION_CODE="STD" INACTIVE="N" ITEM_IDENTIFIER="1305"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CONTROL="Country" INACTIVE="N" ITEM_IDENTIFIER="1307" MARKUP_LANGUAGE="HTML" NAME="Country" TYPE="List Item" UPDATED="08/27/2005 00:30:57" UPDATED_BY="SADMIN" CREATED="08/27/2005 00:30:57"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12:38:30" UPDATED_BY="SADMIN" CREATED="08/27/2005 00:30:57" CREATED_BY="SADMIN" EXT_REC_TABLES="S_APPL_WT_IT_RX"&gt;</w:t>
              <w:br/>
              <w:tab/>
              <w:tab/>
              <w:tab/>
              <w:tab/>
              <w:t>&lt;/APPLET_WEB_TEMPLATE_ITEM&gt;</w:t>
              <w:br/>
              <w:tab/>
              <w:tab/>
              <w:tab/>
              <w:tab/>
              <w:t>&lt;APPLET_WEB_TEMPLATE_ITEM COMMENTS="Modified by 7.7 Button Standardization: Set empty Control field to hold the same value as Name field" CONTROL="LabelRequired" INACTIVE="N" ITEM_IDENTIFIER="1500" MARKUP_LANGUAGE="HTML" NAME="LabelRequired" TYPE="Control" UPDATED="08/27/2005 00:30:57" UPDATED_BY="SADMIN" CREATED="08/27/2005 00:30:57" CREATED_BY="SADMIN"&gt;</w:t>
              <w:br/>
              <w:tab/>
              <w:tab/>
              <w:tab/>
              <w:tab/>
              <w:t>&lt;/APPLET_WEB_TEMPLATE_ITEM&gt;</w:t>
              <w:br/>
              <w:tab/>
              <w:tab/>
              <w:tab/>
              <w:tab/>
              <w:t>&lt;APPLET_WEB_TEMPLATE_ITEM CONTROL="ListControl" EXTENSION_FLAG="Y" ITEM_IDENTIFIER="99998" NAME="ListControl" TMPL_ITEM_HOLDER_NAME="SiebControl_99998" TYPE="Control" UPDATED="11/04/2016 12:38:30" UPDATED_BY="SADMIN" CREATED="11/04/2016 12:38:30"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12:38:30" UPDATED_BY="SADMIN" CREATED="11/04/2016 12:38:30"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ITEM_IDENTIFIER="126" MARKUP_LANGUAGE="HTML" NAME="NOT Siebel Power Communications" TMPL_ITEM_HOLDER_NAME="SiebControl_126" TYPE="Control" UPDATED="11/04/2016 12:38:30" UPDATED_BY="SADMIN" CREATED="05/27/2012 06:11:46" CREATED_BY="SADMIN" EXT_REC_TABLES="S_APPL_WT_IT_RX"&gt;</w:t>
              <w:br/>
              <w:tab/>
              <w:tab/>
              <w:tab/>
              <w:tab/>
              <w:t>&lt;/APPLET_WEB_TEMPLATE_ITEM&gt;</w:t>
              <w:br/>
              <w:tab/>
              <w:tab/>
              <w:tab/>
              <w:tab/>
              <w:t>&lt;APPLET_WEB_TEMPLATE_ITEM CONTROL="Postal Code" INACTIVE="N" ITEM_IDENTIFIER="1306" MARKUP_LANGUAGE="HTML" NAME="Postal Code" TYPE="List Item" UPDATED="08/27/2005 00:30:58" UPDATED_BY="SADMIN" CREATED="08/27/2005 00:30:58" CREATED_BY="SADMIN"&gt;</w:t>
              <w:br/>
              <w:tab/>
              <w:tab/>
              <w:tab/>
              <w:tab/>
              <w:tab/>
              <w:t>&lt;APPLET_WEB_TEMPLATE_ITEM_LOCALE APPLICATION_CODE="STD" INACTIVE="N" ITEM_IDENTIFIER="1304"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CONTROL="QueryAssistant" EXT_EXPRESSION="(GetProfileAttr(&amp;quot;ApplicationName&amp;quot;) &amp;lt;&amp;gt; &amp;quot;Siebel Power Communications&amp;quot;)" INACTIVE="N" ITEM_IDENTIFIER="126" MARKUP_LANGUAGE="HTML" NAME="Query Assistant" TMPL_ITEM_HOLDER_NAME="SiebControl_126" TYPE="Control" UPDATED="11/04/2016 12:38:30" UPDATED_BY="SADMIN" CREATED="08/27/2005 00:30:58"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12:38:30" UPDATED_BY="SADMIN" CREATED="11/04/2016 12:38:30" CREATED_BY="SADMIN" EXT_REC_TABLES="S_APPL_WT_IT_RX"&gt;</w:t>
              <w:br/>
              <w:tab/>
              <w:tab/>
              <w:tab/>
              <w:tab/>
              <w:t>&lt;/APPLET_WEB_TEMPLATE_ITEM&gt;</w:t>
              <w:br/>
              <w:tab/>
              <w:tab/>
              <w:tab/>
              <w:tab/>
              <w:t>&lt;APPLET_WEB_TEMPLATE_ITEM CONTROL="SSA Primary Field" INACTIVE="N" ITEM_IDENTIFIER="1301" MARKUP_LANGUAGE="HTML" NAME="SSA Primary Field" TYPE="List Item" UPDATED="08/27/2005 00:30:58" UPDATED_BY="SADMIN" CREATED="08/27/2005 00:30:58" CREATED_BY="SADMIN"&gt;</w:t>
              <w:br/>
              <w:tab/>
              <w:tab/>
              <w:tab/>
              <w:tab/>
              <w:t>&lt;/APPLET_WEB_TEMPLATE_ITEM&gt;</w:t>
              <w:br/>
              <w:tab/>
              <w:tab/>
              <w:tab/>
              <w:tab/>
              <w:t>&lt;APPLET_WEB_TEMPLATE_ITEM CONTROL="State" INACTIVE="N" ITEM_IDENTIFIER="1305" MARKUP_LANGUAGE="HTML" NAME="State" TYPE="List Item" UPDATED="08/27/2005 00:30:58" UPDATED_BY="SADMIN" CREATED="08/27/2005 00:30:58" CREATED_BY="SADMIN"&gt;</w:t>
              <w:br/>
              <w:tab/>
              <w:tab/>
              <w:tab/>
              <w:tab/>
              <w:tab/>
              <w:t>&lt;APPLET_WEB_TEMPLATE_ITEM_LOCALE APPLICATION_CODE="STD" INACTIVE="N" ITEM_IDENTIFIER="1306"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TYPE="List Item" UPDATED="08/27/2005 00:30:58" UPDATED_BY="SADMIN" CREATED="08/27/2005 00:30:58" CREATED_BY="SADMIN"&gt;</w:t>
              <w:br/>
              <w:tab/>
              <w:tab/>
              <w:tab/>
              <w:tab/>
              <w:t>&lt;/APPLET_WEB_TEMPLATE_ITEM&gt;</w:t>
              <w:br/>
              <w:tab/>
              <w:tab/>
              <w:tab/>
              <w:tab/>
              <w:t>&lt;APPLET_WEB_TEMPLATE_ITEM CONTROL="Street Address 2" INACTIVE="N" ITEM_IDENTIFIER="1303" MARKUP_LANGUAGE="HTML" NAME="Street Address 2" TYPE="List Item" UPDATED="08/27/2005 00:30:58" UPDATED_BY="SADMIN" CREATED="08/27/2005 00:30:58" CREATED_BY="SADMIN"&gt;</w:t>
              <w:br/>
              <w:tab/>
              <w:tab/>
              <w:tab/>
              <w:tab/>
              <w:t>&lt;/APPLET_WEB_TEMPLATE_ITEM&gt;</w:t>
              <w:br/>
              <w:tab/>
              <w:tab/>
              <w:tab/>
              <w:tab/>
              <w:t>&lt;APPLET_WEB_TEMPLATE_ITEM COMMENTS="Global UI Change 2: CancelQuery button clean up" CONTROL="UndoQuery" INACTIVE="N" ITEM_IDENTIFIER="108" MARKUP_LANGUAGE="HTML" NAME="UndoQuery-1" TMPL_ITEM_HOLDER_NAME="SiebControl_108" TYPE="Control" UPDATED="11/04/2016 12:38:30" UPDATED_BY="SADMIN" CREATED="08/27/2005 00:30:58"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12:38:30" UPDATED_BY="SADMIN" CREATED="08/27/2005 00:30:58" CREATED_BY="SADMIN" EXT_REC_TABLES="S_APPL_WT_IT_RX"&gt;</w:t>
              <w:br/>
              <w:tab/>
              <w:tab/>
              <w:tab/>
              <w:tab/>
              <w:t>&lt;/APPLET_WEB_TEMPLATE_ITEM&gt;</w:t>
              <w:br/>
              <w:tab/>
              <w:tab/>
              <w:tab/>
              <w:tab/>
              <w:t>&lt;APPLET_WEB_TEMPLATE_ITEM CONTROL="WebEditTitle" INACTIVE="N" ITEM_IDENTIFIER="90" MARKUP_LANGUAGE="HTML" NAME="WebEditTitle" TYPE="Control" UPDATED="08/27/2005 00:30:58" UPDATED_BY="SADMIN" CREATED="08/27/2005 00:30:58"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12:38:30" UPDATED_BY="SADMIN" CREATED="08/27/2005 00:30:58"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CREATED="08/27/2005 00:22:21" CREATED_BY="SADMIN" EXT_REC_TABLES="S_APPL_WTMPL_RX"&gt;</w:t>
              <w:br/>
              <w:tab/>
              <w:tab/>
              <w:tab/>
              <w:tab/>
              <w:t>&lt;APPLET_WEB_TEMPLATE_ITEM COMMENTS="Global UI Change 6: display list of columns" CONTROL="Address Name" INACTIVE="N" ITEM_IDENTIFIER="509" MARKUP_LANGUAGE="HTML" NAME="Address Name" TMPL_ITEM_HOLDER_NAME="SiebControl_509" TYPE="List Item" UPDATED="11/04/2016 12:38:31" UPDATED_BY="SADMIN" CREATED="08/27/2005 00:30:58" CREATED_BY="SADMIN" EXT_REC_TABLES="S_APPL_WT_IT_RX"&gt;</w:t>
              <w:br/>
              <w:tab/>
              <w:tab/>
              <w:tab/>
              <w:tab/>
              <w:t>&lt;/APPLET_WEB_TEMPLATE_ITEM&gt;</w:t>
              <w:br/>
              <w:tab/>
              <w:tab/>
              <w:tab/>
              <w:tab/>
              <w:t>&lt;APPLET_WEB_TEMPLATE_ITEM COMMENTS="Global UI Change 6: display list of columns" CONTROL="Address Name Locked Flag" INACTIVE="N" ITEM_IDENTIFIER="511" MARKUP_LANGUAGE="HTML" NAME="Address Name Locked Flag" TMPL_ITEM_HOLDER_NAME="SiebControl_511" TYPE="List Item" UPDATED="11/04/2016 12:38:31" UPDATED_BY="SADMIN" CREATED="08/27/2005 00:30:58"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12:38:31" UPDATED_BY="SADMIN" CREATED="11/04/2016 12:38:31"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12:38:31" UPDATED_BY="SADMIN" CREATED="08/27/2005 00:30:58" CREATED_BY="SADMIN" EXT_REC_TABLES="S_APPL_WT_IT_RX"&gt;</w:t>
              <w:br/>
              <w:tab/>
              <w:tab/>
              <w:tab/>
              <w:tab/>
              <w:tab/>
              <w:t>&lt;APPLET_WEB_TEMPLATE_ITEM_LOCALE APPLICATION_CODE="STD" INACTIVE="N" ITEM_IDENTIFIER="505"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12:38:31" UPDATED_BY="SADMIN" CREATED="08/27/2005 00:30:58"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12:38:31" UPDATED_BY="SADMIN" CREATED="08/27/2005 00:30:58" CREATED_BY="SADMIN" EXT_REC_TABLES="S_APPL_WT_IT_RX"&gt;</w:t>
              <w:br/>
              <w:tab/>
              <w:tab/>
              <w:tab/>
              <w:tab/>
              <w:t>&lt;/APPLET_WEB_TEMPLATE_ITEM&gt;</w:t>
              <w:br/>
              <w:tab/>
              <w:tab/>
              <w:tab/>
              <w:tab/>
              <w:t>&lt;APPLET_WEB_TEMPLATE_ITEM COMMENTS="Global UI Change 6: display list of columns" CONTROL="Disable DataCleansing" INACTIVE="N" ITEM_IDENTIFIER="512" MARKUP_LANGUAGE="HTML" NAME="Disable DataCleansing" TMPL_ITEM_HOLDER_NAME="SiebControl_512" TYPE="List Item" UPDATED="11/04/2016 12:38:31" UPDATED_BY="SADMIN" CREATED="08/27/2005 00:30:58"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12:38:31" UPDATED_BY="SADMIN" CREATED="08/27/2005 00:30:58" CREATED_BY="SADMIN" EXT_REC_TABLES="S_APPL_WT_IT_RX"&gt;</w:t>
              <w:br/>
              <w:tab/>
              <w:tab/>
              <w:tab/>
              <w:tab/>
              <w:t>&lt;/APPLET_WEB_TEMPLATE_ITEM&gt;</w:t>
              <w:br/>
              <w:tab/>
              <w:tab/>
              <w:tab/>
              <w:tab/>
              <w:t>&lt;APPLET_WEB_TEMPLATE_ITEM COMMENTS="Global UI Change 6: display list of columns" CONTROL="Fax Number" INACTIVE="N" ITEM_IDENTIFIER="510" MARKUP_LANGUAGE="HTML" NAME="Fax Number" TMPL_ITEM_HOLDER_NAME="SiebControl_510" TYPE="List Item" UPDATED="11/04/2016 12:38:31" UPDATED_BY="SADMIN" CREATED="08/27/2005 00:30:58" CREATED_BY="SADMIN" EXT_REC_TABLES="S_APPL_WT_IT_RX"&gt;</w:t>
              <w:br/>
              <w:tab/>
              <w:tab/>
              <w:tab/>
              <w:tab/>
              <w:t>&lt;/APPLET_WEB_TEMPLATE_ITEM&gt;</w:t>
              <w:br/>
              <w:tab/>
              <w:tab/>
              <w:tab/>
              <w:tab/>
              <w:t>&lt;APPLET_WEB_TEMPLATE_ITEM COMMENTS="Updated for Record Set Controls : defect 12-86W3JF" CONTROL="GotoNextRecordSet" INACTIVE="N" ITEM_IDENTIFIER="123" MARKUP_LANGUAGE="HTML" NAME="GotoNextSet" TYPE="Control" UPDATED="08/27/2005 00:30:58" UPDATED_BY="SADMIN" CREATED="08/27/2005 00:30:58" CREATED_BY="SADMIN"&gt;</w:t>
              <w:br/>
              <w:tab/>
              <w:tab/>
              <w:tab/>
              <w:tab/>
              <w:t>&lt;/APPLET_WEB_TEMPLATE_ITEM&gt;</w:t>
              <w:br/>
              <w:tab/>
              <w:tab/>
              <w:tab/>
              <w:tab/>
              <w:t>&lt;APPLET_WEB_TEMPLATE_ITEM COMMENTS="Updated for Record Set Controls : defect 12-86W3JF" CONTROL="GotoPreviousRecordSet" INACTIVE="N" ITEM_IDENTIFIER="122" MARKUP_LANGUAGE="HTML" NAME="GotoPreviousSet" TYPE="Control" UPDATED="08/27/2005 00:30:58" UPDATED_BY="SADMIN" CREATED="08/27/2005 00:30:58" CREATED_BY="SADMIN"&gt;</w:t>
              <w:br/>
              <w:tab/>
              <w:tab/>
              <w:tab/>
              <w:tab/>
              <w:t>&lt;/APPLET_WEB_TEMPLATE_ITEM&gt;</w:t>
              <w:br/>
              <w:tab/>
              <w:tab/>
              <w:tab/>
              <w:tab/>
              <w:t>&lt;APPLET_WEB_TEMPLATE_ITEM CONTROL="ListControl" EXTENSION_FLAG="Y" ITEM_IDENTIFIER="99998" NAME="ListControl" TMPL_ITEM_HOLDER_NAME="SiebControl_99998" TYPE="Control" UPDATED="11/04/2016 12:38:31" UPDATED_BY="SADMIN" CREATED="11/04/2016 12:38:31"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12:38:31" UPDATED_BY="SADMIN" CREATED="11/04/2016 12:38:31"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12:38:31" UPDATED_BY="SADMIN" CREATED="08/27/2005 00:30:58"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12:38:31" UPDATED_BY="SADMIN" CREATED="08/27/2005 00:30:58" CREATED_BY="SADMIN" EXT_REC_TABLES="S_APPL_WT_IT_RX"&gt;</w:t>
              <w:br/>
              <w:tab/>
              <w:tab/>
              <w:tab/>
              <w:tab/>
              <w:t>&lt;/APPLET_WEB_TEMPLATE_ITEM&gt;</w:t>
              <w:br/>
              <w:tab/>
              <w:tab/>
              <w:tab/>
              <w:tab/>
              <w:t>&lt;APPLET_WEB_TEMPLATE_ITEM COMMENTS="Global UI Change 6: display list of columns" CONTROL="Phone Number" INACTIVE="N" ITEM_IDENTIFIER="508" MARKUP_LANGUAGE="HTML" NAME="Phone Number" TMPL_ITEM_HOLDER_NAME="SiebControl_508" TYPE="List Item" UPDATED="11/04/2016 12:38:31" UPDATED_BY="SADMIN" CREATED="08/27/2005 00:30:58"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12:38:31"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12:38:31" UPDATED_BY="SADMIN" CREATED="08/27/2005 00:30:58"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12:38:31" UPDATED_BY="SADMIN" CREATED="08/27/2005 00:30:58" CREATED_BY="SADMIN" EXT_REC_TABLES="S_APPL_WT_IT_RX"&gt;</w:t>
              <w:br/>
              <w:tab/>
              <w:tab/>
              <w:tab/>
              <w:tab/>
              <w:tab/>
              <w:t>&lt;APPLET_WEB_TEMPLATE_ITEM_LOCALE APPLICATION_CODE="STD" INACTIVE="N" ITEM_IDENTIFIER="504"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12:38:31" UPDATED_BY="SADMIN" CREATED="08/27/2005 00:30:58"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12:38:31" UPDATED_BY="SADMIN" CREATED="11/04/2016 12:38:31" CREATED_BY="SADMIN" EXT_REC_TABLES="S_APPL_WT_IT_RX"&gt;</w:t>
              <w:br/>
              <w:tab/>
              <w:tab/>
              <w:tab/>
              <w:tab/>
              <w:t>&lt;/APPLET_WEB_TEMPLATE_ITEM&gt;</w:t>
              <w:br/>
              <w:tab/>
              <w:tab/>
              <w:tab/>
              <w:tab/>
              <w:t>&lt;APPLET_WEB_TEMPLATE_ITEM CONTROL="SSA Primary Field" INACTIVE="Y" ITEM_IDENTIFIER="501" MARKUP_LANGUAGE="HTML" NAME="SSA Primary Field" TMPL_ITEM_HOLDER_NAME="SiebControl_501" TYPE="List Item" UPDATED="11/04/2016 12:38:31" UPDATED_BY="SADMIN" CREATED="08/27/2005 00:30:58"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12:38:31" UPDATED_BY="SADMIN" CREATED="08/27/2005 00:30:58" CREATED_BY="SADMIN" EXT_REC_TABLES="S_APPL_WT_IT_RX"&gt;</w:t>
              <w:br/>
              <w:tab/>
              <w:tab/>
              <w:tab/>
              <w:tab/>
              <w:tab/>
              <w:t>&lt;APPLET_WEB_TEMPLATE_ITEM_LOCALE APPLICATION_CODE="STD" INACTIVE="N" ITEM_IDENTIFIER="506" LANGUAGE_CODE="ESN" NAME="ESN-STD" TRANSLATE="Y" UPDATED="09/01/2006 16:08:50" UPDATED_BY="SADMIN" CREATED="09/01/2006 16:08:50"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12:38:31" UPDATED_BY="SADMIN" CREATED="08/27/2005 00:30:58" CREATED_BY="SADMIN" EXT_REC_TABLES="S_APPL_WT_IT_RX"&gt;</w:t>
              <w:br/>
              <w:tab/>
              <w:tab/>
              <w:tab/>
              <w:tab/>
              <w:t>&lt;/APPLET_WEB_TEMPLATE_ITEM&gt;</w:t>
              <w:br/>
              <w:tab/>
              <w:tab/>
              <w:tab/>
              <w:tab/>
              <w:t>&lt;APPLET_WEB_TEMPLATE_ITEM CONTROL="Street Address 2" INACTIVE="N" ITEM_IDENTIFIER="503" MARKUP_LANGUAGE="HTML" NAME="Street Address 2" TMPL_ITEM_HOLDER_NAME="SiebControl_503" TYPE="List Item" UPDATED="11/04/2016 12:38:31" UPDATED_BY="SADMIN" CREATED="08/27/2005 00:30:58"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12:38:31" UPDATED_BY="SADMIN" CREATED="08/27/2005 00:30:58"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12:38:31" UPDATED_BY="SADMIN" CREATED="08/27/2005 00:30:58"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Comparison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CREATED="02/19/2000 15:55:50" CREATED_BY="SADMIN" EXT_REC_TABLES="S_APPL_WTMPL_RX"&gt;</w:t>
              <w:br/>
              <w:tab/>
              <w:tab/>
              <w:tab/>
              <w:tab/>
              <w:t>&lt;APPLET_WEB_TEMPLATE_ITEM CONTROL="Applet_Title" EXTENSION_FLAG="Y" ITEM_IDENTIFIER="99929" NAME="Applet_Title" TMPL_ITEM_HOLDER_NAME="SiebControl_99929" TYPE="Control" UPDATED="11/04/2016 14:37:59" UPDATED_BY="SADMIN" CREATED="11/04/2016 14:37:59" CREATED_BY="SADMIN" EXT_REC_TABLES="S_APPL_WT_IT_RX"&gt;</w:t>
              <w:br/>
              <w:tab/>
              <w:tab/>
              <w:tab/>
              <w:tab/>
              <w:t>&lt;/APPLET_WEB_TEMPLATE_ITEM&gt;</w:t>
              <w:br/>
              <w:tab/>
              <w:tab/>
              <w:tab/>
              <w:tab/>
              <w:t>&lt;APPLET_WEB_TEMPLATE_ITEM CONTROL="ButtonBackToProductDetail" INACTIVE="N" ITEM_IDENTIFIER="109" MARKUP_LANGUAGE="HTML" NAME="ButtonBackToProductDetail" TMPL_ITEM_HOLDER_NAME="SiebControl_109" TYPE="Control" UPDATED="11/04/2016 14:37:59" UPDATED_BY="SADMIN" CREATED="02/19/2000 15:56:09"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14:37:59" UPDATED_BY="SADMIN" CREATED="11/04/2016 14:37:59"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14:37:59" UPDATED_BY="SADMIN" CREATED="11/04/2016 14:37:59"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14:37:59" UPDATED_BY="SADMIN" CREATED="06/12/2014 20:00:00" CREATED_BY="SADMIN" EXT_REC_TABLES="S_APPL_WT_IT_RX"&gt;</w:t>
              <w:br/>
              <w:tab/>
              <w:tab/>
              <w:tab/>
              <w:tab/>
              <w:t>&lt;/APPLET_WEB_TEMPLATE_ITEM&gt;</w:t>
              <w:br/>
              <w:tab/>
              <w:tab/>
              <w:tab/>
              <w:tab/>
              <w:t>&lt;APPLET_WEB_TEMPLATE_ITEM EXTENSION_FLAG="Y" ITEM_IDENTIFIER="99993" NAME="Product Line Feature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CONTROL="ProductCompare" INACTIVE="N" ITEM_IDENTIFIER="501" MARKUP_LANGUAGE="HTML" NAME="ProductCompare" TMPL_ITEM_HOLDER_NAME="SiebControl_501" TYPE="List Item" UPDATED="11/04/2016 14:37:59" UPDATED_BY="SADMIN" CREATED="02/19/2000 15:56:34"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14:37:59" UPDATED_BY="SADMIN" CREATED="12/23/2002 21:35:10"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14:37:59"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14:37:59"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14:37:59" UPDATED_BY="SADMIN" CREATED="11/04/2016 14:37:59"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eChannel Customer Center Links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2" INACTIVE="N" NAME="Base" TYPE="Base" WEB_TEMPLATE="DotCom Applet Links 2" UPDATED="11/04/2016 12:37:18" UPDATED_BY="SADMIN" CREATED="06/05/2003 02:02:26" CREATED_BY="SADMIN" EXT_REC_TABLES="S_APPL_WTMPL_RX"&gt;</w:t>
              <w:br/>
              <w:tab/>
              <w:tab/>
              <w:tab/>
              <w:tab/>
              <w:t>&lt;APPLET_WEB_TEMPLATE_ITEM CONTROL="Applet_Title" EXTENSION_FLAG="Y" ITEM_IDENTIFIER="99929" NAME="Applet_Title" TMPL_ITEM_HOLDER_NAME="SiebControl_99929" TYPE="Control" UPDATED="11/04/2016 13:25:53" UPDATED_BY="SADMIN" CREATED="11/04/2016 13:25:53" CREATED_BY="SADMIN" EXT_REC_TABLES="S_APPL_WT_IT_RX"&gt;</w:t>
              <w:br/>
              <w:tab/>
              <w:tab/>
              <w:tab/>
              <w:tab/>
              <w:t>&lt;/APPLET_WEB_TEMPLATE_ITEM&gt;</w:t>
              <w:br/>
              <w:tab/>
              <w:tab/>
              <w:tab/>
              <w:tab/>
              <w:t>&lt;APPLET_WEB_TEMPLATE_ITEM CONTROL="ImageClaims" INACTIVE="N" ITEM_IDENTIFIER="1204" MARKUP_LANGUAGE="HTML" NAME="ImageClaims" TMPL_ITEM_HOLDER_NAME="SiebControl_1204" TYPE="Control" UPDATED="11/04/2016 13:25:53" UPDATED_BY="SADMIN" CREATED="06/05/2003 06:50:08" CREATED_BY="SADMIN" EXT_REC_TABLES="S_APPL_WT_IT_RX"&gt;</w:t>
              <w:br/>
              <w:tab/>
              <w:tab/>
              <w:tab/>
              <w:tab/>
              <w:t>&lt;/APPLET_WEB_TEMPLATE_ITEM&gt;</w:t>
              <w:br/>
              <w:tab/>
              <w:tab/>
              <w:tab/>
              <w:tab/>
              <w:t>&lt;APPLET_WEB_TEMPLATE_ITEM CONTROL="ImageCommercialPolicies" INACTIVE="N" ITEM_IDENTIFIER="1203" MARKUP_LANGUAGE="HTML" NAME="ImageCommercialPolicies" TMPL_ITEM_HOLDER_NAME="SiebControl_1203" TYPE="Control" UPDATED="11/04/2016 13:25:53" UPDATED_BY="SADMIN" CREATED="06/05/2003 06:50:08" CREATED_BY="SADMIN" EXT_REC_TABLES="S_APPL_WT_IT_RX"&gt;</w:t>
              <w:br/>
              <w:tab/>
              <w:tab/>
              <w:tab/>
              <w:tab/>
              <w:t>&lt;/APPLET_WEB_TEMPLATE_ITEM&gt;</w:t>
              <w:br/>
              <w:tab/>
              <w:tab/>
              <w:tab/>
              <w:tab/>
              <w:t>&lt;APPLET_WEB_TEMPLATE_ITEM CONTROL="ImageGroupPolicies" INACTIVE="N" ITEM_IDENTIFIER="1202" MARKUP_LANGUAGE="HTML" NAME="ImageGroupPolicies" TMPL_ITEM_HOLDER_NAME="SiebControl_1202" TYPE="Control" UPDATED="11/04/2016 13:25:53" UPDATED_BY="SADMIN" CREATED="06/05/2003 06:50:08" CREATED_BY="SADMIN" EXT_REC_TABLES="S_APPL_WT_IT_RX"&gt;</w:t>
              <w:br/>
              <w:tab/>
              <w:tab/>
              <w:tab/>
              <w:tab/>
              <w:t>&lt;/APPLET_WEB_TEMPLATE_ITEM&gt;</w:t>
              <w:br/>
              <w:tab/>
              <w:tab/>
              <w:tab/>
              <w:tab/>
              <w:t>&lt;APPLET_WEB_TEMPLATE_ITEM CONTROL="ImagePersonalPolicies" INACTIVE="N" ITEM_IDENTIFIER="1201" MARKUP_LANGUAGE="HTML" NAME="ImagePersonalPolicies" TMPL_ITEM_HOLDER_NAME="SiebControl_1201" TYPE="Control" UPDATED="11/04/2016 13:25:54" UPDATED_BY="SADMIN" CREATED="06/05/2003 06:50:08" CREATED_BY="SADMIN" EXT_REC_TABLES="S_APPL_WT_IT_RX"&gt;</w:t>
              <w:br/>
              <w:tab/>
              <w:tab/>
              <w:tab/>
              <w:tab/>
              <w:t>&lt;/APPLET_WEB_TEMPLATE_ITEM&gt;</w:t>
              <w:br/>
              <w:tab/>
              <w:tab/>
              <w:tab/>
              <w:tab/>
              <w:t>&lt;APPLET_WEB_TEMPLATE_ITEM CONTROL="ImageServiceRequests" INACTIVE="N" ITEM_IDENTIFIER="1205" MARKUP_LANGUAGE="HTML" NAME="ImageServiceRequests" TMPL_ITEM_HOLDER_NAME="SiebControl_1205" TYPE="Control" UPDATED="11/04/2016 13:25:54" UPDATED_BY="SADMIN" CREATED="06/05/2003 06:50:08" CREATED_BY="SADMIN" EXT_REC_TABLES="S_APPL_WT_IT_RX"&gt;</w:t>
              <w:br/>
              <w:tab/>
              <w:tab/>
              <w:tab/>
              <w:tab/>
              <w:t>&lt;/APPLET_WEB_TEMPLATE_ITEM&gt;</w:t>
              <w:br/>
              <w:tab/>
              <w:tab/>
              <w:tab/>
              <w:tab/>
              <w:t>&lt;APPLET_WEB_TEMPLATE_ITEM CONTROL="LabelClaims" INACTIVE="N" ITEM_IDENTIFIER="1304" MARKUP_LANGUAGE="HTML" NAME="LabelClaims" TMPL_ITEM_HOLDER_NAME="SiebControl_1304" TYPE="Control" UPDATED="11/04/2016 13:25:54" UPDATED_BY="SADMIN" CREATED="06/05/2003 06:50:09" CREATED_BY="SADMIN" EXT_REC_TABLES="S_APPL_WT_IT_RX"&gt;</w:t>
              <w:br/>
              <w:tab/>
              <w:tab/>
              <w:tab/>
              <w:tab/>
              <w:t>&lt;/APPLET_WEB_TEMPLATE_ITEM&gt;</w:t>
              <w:br/>
              <w:tab/>
              <w:tab/>
              <w:tab/>
              <w:tab/>
              <w:t>&lt;APPLET_WEB_TEMPLATE_ITEM CONTROL="LabelCommercialPolicies" INACTIVE="N" ITEM_IDENTIFIER="1303" MARKUP_LANGUAGE="HTML" NAME="LabelCommercialPolicies" TMPL_ITEM_HOLDER_NAME="SiebControl_1303" TYPE="Control" UPDATED="11/04/2016 13:25:54" UPDATED_BY="SADMIN" CREATED="06/05/2003 06:50:09" CREATED_BY="SADMIN" EXT_REC_TABLES="S_APPL_WT_IT_RX"&gt;</w:t>
              <w:br/>
              <w:tab/>
              <w:tab/>
              <w:tab/>
              <w:tab/>
              <w:t>&lt;/APPLET_WEB_TEMPLATE_ITEM&gt;</w:t>
              <w:br/>
              <w:tab/>
              <w:tab/>
              <w:tab/>
              <w:tab/>
              <w:t>&lt;APPLET_WEB_TEMPLATE_ITEM CONTROL="LabelGroupPolicies" INACTIVE="N" ITEM_IDENTIFIER="1302" MARKUP_LANGUAGE="HTML" NAME="LabelGroupPolicies" TMPL_ITEM_HOLDER_NAME="SiebControl_1302" TYPE="Control" UPDATED="11/04/2016 13:25:54" UPDATED_BY="SADMIN" CREATED="06/05/2003 06:50:09" CREATED_BY="SADMIN" EXT_REC_TABLES="S_APPL_WT_IT_RX"&gt;</w:t>
              <w:br/>
              <w:tab/>
              <w:tab/>
              <w:tab/>
              <w:tab/>
              <w:t>&lt;/APPLET_WEB_TEMPLATE_ITEM&gt;</w:t>
              <w:br/>
              <w:tab/>
              <w:tab/>
              <w:tab/>
              <w:tab/>
              <w:t>&lt;APPLET_WEB_TEMPLATE_ITEM CONTROL="LabelPersonalPolicies" INACTIVE="N" ITEM_IDENTIFIER="1301" MARKUP_LANGUAGE="HTML" NAME="LabelPersonalPolicies" TMPL_ITEM_HOLDER_NAME="SiebControl_1301" TYPE="Control" UPDATED="11/04/2016 13:25:54" UPDATED_BY="SADMIN" CREATED="06/05/2003 06:50:09" CREATED_BY="SADMIN" EXT_REC_TABLES="S_APPL_WT_IT_RX"&gt;</w:t>
              <w:br/>
              <w:tab/>
              <w:tab/>
              <w:tab/>
              <w:tab/>
              <w:t>&lt;/APPLET_WEB_TEMPLATE_ITEM&gt;</w:t>
              <w:br/>
              <w:tab/>
              <w:tab/>
              <w:tab/>
              <w:tab/>
              <w:t>&lt;APPLET_WEB_TEMPLATE_ITEM CONTROL="LabelServiceRequests" INACTIVE="N" ITEM_IDENTIFIER="1305" MARKUP_LANGUAGE="HTML" NAME="LabelServiceRequests" TMPL_ITEM_HOLDER_NAME="SiebControl_1305" TYPE="Control" UPDATED="11/04/2016 13:25:54" UPDATED_BY="SADMIN" CREATED="06/05/2003 06:50:09" CREATED_BY="SADMIN" EXT_REC_TABLES="S_APPL_WT_IT_RX"&gt;</w:t>
              <w:br/>
              <w:tab/>
              <w:tab/>
              <w:tab/>
              <w:tab/>
              <w:t>&lt;/APPLET_WEB_TEMPLATE_ITEM&gt;</w:t>
              <w:br/>
              <w:tab/>
              <w:tab/>
              <w:tab/>
              <w:tab/>
              <w:t>&lt;APPLET_WEB_TEMPLATE_ITEM CONTROL="LinkClaims" INACTIVE="N" ITEM_IDENTIFIER="1104" MARKUP_LANGUAGE="HTML" NAME="LinkClaims" TMPL_ITEM_HOLDER_NAME="SiebControl_1104" TYPE="Control" UPDATED="11/04/2016 13:25:54" UPDATED_BY="SADMIN" CREATED="06/05/2003 06:50:09" CREATED_BY="SADMIN" EXT_REC_TABLES="S_APPL_WT_IT_RX"&gt;</w:t>
              <w:br/>
              <w:tab/>
              <w:tab/>
              <w:tab/>
              <w:tab/>
              <w:t>&lt;/APPLET_WEB_TEMPLATE_ITEM&gt;</w:t>
              <w:br/>
              <w:tab/>
              <w:tab/>
              <w:tab/>
              <w:tab/>
              <w:t>&lt;APPLET_WEB_TEMPLATE_ITEM CONTROL="LinkCommercialPolicies" INACTIVE="N" ITEM_IDENTIFIER="1103" MARKUP_LANGUAGE="HTML" NAME="LinkCommercialPolicies" TMPL_ITEM_HOLDER_NAME="SiebControl_1103" TYPE="Control" UPDATED="11/04/2016 13:25:54" UPDATED_BY="SADMIN" CREATED="06/05/2003 06:50:09" CREATED_BY="SADMIN" EXT_REC_TABLES="S_APPL_WT_IT_RX"&gt;</w:t>
              <w:br/>
              <w:tab/>
              <w:tab/>
              <w:tab/>
              <w:tab/>
              <w:t>&lt;/APPLET_WEB_TEMPLATE_ITEM&gt;</w:t>
              <w:br/>
              <w:tab/>
              <w:tab/>
              <w:tab/>
              <w:tab/>
              <w:t>&lt;APPLET_WEB_TEMPLATE_ITEM CONTROL="LinkGroupPolicies" INACTIVE="N" ITEM_IDENTIFIER="1102" MARKUP_LANGUAGE="HTML" NAME="LinkGroupPolicies" TMPL_ITEM_HOLDER_NAME="SiebControl_1102" TYPE="Control" UPDATED="11/04/2016 13:25:54" UPDATED_BY="SADMIN" CREATED="06/05/2003 06:50:09" CREATED_BY="SADMIN" EXT_REC_TABLES="S_APPL_WT_IT_RX"&gt;</w:t>
              <w:br/>
              <w:tab/>
              <w:tab/>
              <w:tab/>
              <w:tab/>
              <w:t>&lt;/APPLET_WEB_TEMPLATE_ITEM&gt;</w:t>
              <w:br/>
              <w:tab/>
              <w:tab/>
              <w:tab/>
              <w:tab/>
              <w:t>&lt;APPLET_WEB_TEMPLATE_ITEM CONTROL="LinkPersonalPolicies" INACTIVE="N" ITEM_IDENTIFIER="1101" MARKUP_LANGUAGE="HTML" NAME="LinkPersonalPolicies" TMPL_ITEM_HOLDER_NAME="SiebControl_1101" TYPE="Control" UPDATED="11/04/2016 13:25:54" UPDATED_BY="SADMIN" CREATED="06/05/2003 06:50:09" CREATED_BY="SADMIN" EXT_REC_TABLES="S_APPL_WT_IT_RX"&gt;</w:t>
              <w:br/>
              <w:tab/>
              <w:tab/>
              <w:tab/>
              <w:tab/>
              <w:t>&lt;/APPLET_WEB_TEMPLATE_ITEM&gt;</w:t>
              <w:br/>
              <w:tab/>
              <w:tab/>
              <w:tab/>
              <w:tab/>
              <w:t>&lt;APPLET_WEB_TEMPLATE_ITEM CONTROL="LinkServiceRequests" INACTIVE="N" ITEM_IDENTIFIER="1105" MARKUP_LANGUAGE="HTML" NAME="LinkServiceRequests" TMPL_ITEM_HOLDER_NAME="SiebControl_1105" TYPE="Control" UPDATED="11/04/2016 13:25:54" UPDATED_BY="SADMIN" CREATED="06/05/2003 06:50:09"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FSI Parameter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NAME="Base" SEQUENCE="0" TYPE="Base" WEB_TEMPLATE="Applet Popup Form" UPDATED="11/04/2016 12:37:16" UPDATED_BY="SADMIN" CREATED="07/30/2004 07:33:25" CREATED_BY="SADMIN" EXT_REC_TABLES="S_APPL_WTMPL_RX"&gt;</w:t>
              <w:br/>
              <w:tab/>
              <w:tab/>
              <w:tab/>
              <w:tab/>
              <w:t>&lt;APPLET_WEB_TEMPLATE_ITEM CONTROL="CancelButton" INACTIVE="N" ITEM_IDENTIFIER="153" MARKUP_LANGUAGE="HTML" NAME="CancelButton" TMPL_ITEM_HOLDER_NAME="SiebControl_153" TYPE="Control" UPDATED="11/04/2016 15:13:10" UPDATED_BY="SADMIN" CREATED="07/30/2004 07:33:25" CREATED_BY="SADMIN" EXT_REC_TABLES="S_APPL_WT_IT_RX"&gt;</w:t>
              <w:br/>
              <w:tab/>
              <w:tab/>
              <w:tab/>
              <w:tab/>
              <w:t>&lt;/APPLET_WEB_TEMPLATE_ITEM&gt;</w:t>
              <w:br/>
              <w:tab/>
              <w:tab/>
              <w:tab/>
              <w:tab/>
              <w:t>&lt;APPLET_WEB_TEMPLATE_ITEM CONTROL="ParameterLabel" INACTIVE="N" ITEM_IDENTIFIER="1200" MARKUP_LANGUAGE="HTML" NAME="ParameterLabel" TMPL_ITEM_HOLDER_NAME="SiebControl_1200" TYPE="Control" UPDATED="11/04/2016 15:13:10" UPDATED_BY="SADMIN" CREATED="07/30/2004 07:33:26" CREATED_BY="SADMIN" EXT_REC_TABLES="S_APPL_WT_IT_RX"&gt;</w:t>
              <w:br/>
              <w:tab/>
              <w:tab/>
              <w:tab/>
              <w:tab/>
              <w:t>&lt;/APPLET_WEB_TEMPLATE_ITEM&gt;</w:t>
              <w:br/>
              <w:tab/>
              <w:tab/>
              <w:tab/>
              <w:tab/>
              <w:t>&lt;APPLET_WEB_TEMPLATE_ITEM CONTROL="PropertyName" INACTIVE="N" ITEM_IDENTIFIER="1301" MARKUP_LANGUAGE="HTML" NAME="PropertyName" TMPL_ITEM_HOLDER_NAME="SiebControl_1301" TYPE="Control" UPDATED="11/04/2016 15:13:10" UPDATED_BY="SADMIN" CREATED="07/30/2004 08:12:31" CREATED_BY="SADMIN" EXT_REC_TABLES="S_APPL_WT_IT_RX"&gt;</w:t>
              <w:br/>
              <w:tab/>
              <w:tab/>
              <w:tab/>
              <w:tab/>
              <w:t>&lt;/APPLET_WEB_TEMPLATE_ITEM&gt;</w:t>
              <w:br/>
              <w:tab/>
              <w:tab/>
              <w:tab/>
              <w:tab/>
              <w:t>&lt;APPLET_WEB_TEMPLATE_ITEM CONTROL="PropertyNamelabel" INACTIVE="N" ITEM_IDENTIFIER="1201" MARKUP_LANGUAGE="HTML" NAME="PropertyNamelabel" TMPL_ITEM_HOLDER_NAME="SiebControl_1201" TYPE="Control" UPDATED="11/04/2016 15:13:10" UPDATED_BY="SADMIN" CREATED="07/30/2004 08:12:35" CREATED_BY="SADMIN" EXT_REC_TABLES="S_APPL_WT_IT_RX"&gt;</w:t>
              <w:br/>
              <w:tab/>
              <w:tab/>
              <w:tab/>
              <w:tab/>
              <w:t>&lt;/APPLET_WEB_TEMPLATE_ITEM&gt;</w:t>
              <w:br/>
              <w:tab/>
              <w:tab/>
              <w:tab/>
              <w:tab/>
              <w:t>&lt;APPLET_WEB_TEMPLATE_ITEM CONTROL="ReportLabel" INACTIVE="N" ITEM_IDENTIFIER="1194" MARKUP_LANGUAGE="HTML" NAME="ReportLabel" TMPL_ITEM_HOLDER_NAME="SiebControl_1194" TYPE="Control" UPDATED="11/04/2016 15:13:10" UPDATED_BY="SADMIN" CREATED="07/30/2004 08:39:17" CREATED_BY="SADMIN" EXT_REC_TABLES="S_APPL_WT_IT_RX"&gt;</w:t>
              <w:br/>
              <w:tab/>
              <w:tab/>
              <w:tab/>
              <w:tab/>
              <w:t>&lt;/APPLET_WEB_TEMPLATE_ITEM&gt;</w:t>
              <w:br/>
              <w:tab/>
              <w:tab/>
              <w:tab/>
              <w:tab/>
              <w:t>&lt;APPLET_WEB_TEMPLATE_ITEM CONTROL="ReportName" INACTIVE="N" ITEM_IDENTIFIER="1294" MARKUP_LANGUAGE="HTML" NAME="ReportName" TMPL_ITEM_HOLDER_NAME="SiebControl_1294" TYPE="Control" UPDATED="11/04/2016 15:13:10" UPDATED_BY="SADMIN" CREATED="07/30/2004 08:39:14" CREATED_BY="SADMIN" EXT_REC_TABLES="S_APPL_WT_IT_RX"&gt;</w:t>
              <w:br/>
              <w:tab/>
              <w:tab/>
              <w:tab/>
              <w:tab/>
              <w:t>&lt;/APPLET_WEB_TEMPLATE_ITEM&gt;</w:t>
              <w:br/>
              <w:tab/>
              <w:tab/>
              <w:tab/>
              <w:tab/>
              <w:t>&lt;APPLET_WEB_TEMPLATE_ITEM CONTROL="Submit Button" INACTIVE="N" ITEM_IDENTIFIER="152" MARKUP_LANGUAGE="HTML" NAME="Submit Button" TMPL_ITEM_HOLDER_NAME="SiebControl_152" TYPE="Control" UPDATED="11/04/2016 15:13:10" UPDATED_BY="SADMIN" CREATED="07/30/2004 07:33:27"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NAME="Edit" SEQUENCE="0" TYPE="Edit" WEB_TEMPLATE="Applet Popup Form" UPDATED="11/04/2016 12:37:16" UPDATED_BY="SADMIN" CREATED="07/30/2004 07:33:27" CREATED_BY="SADMIN" EXT_REC_TABLES="S_APPL_WTMPL_RX"&gt;</w:t>
              <w:br/>
              <w:tab/>
              <w:tab/>
              <w:tab/>
              <w:tab/>
              <w:t>&lt;APPLET_WEB_TEMPLATE_ITEM CONTROL="CancelButton" INACTIVE="N" ITEM_IDENTIFIER="153" MARKUP_LANGUAGE="HTML" NAME="CancelButton" TMPL_ITEM_HOLDER_NAME="SiebControl_153" TYPE="Control" UPDATED="11/04/2016 15:13:10" UPDATED_BY="SADMIN" CREATED="07/30/2004 07:33:28" CREATED_BY="SADMIN" EXT_REC_TABLES="S_APPL_WT_IT_RX"&gt;</w:t>
              <w:br/>
              <w:tab/>
              <w:tab/>
              <w:tab/>
              <w:tab/>
              <w:t>&lt;/APPLET_WEB_TEMPLATE_ITEM&gt;</w:t>
              <w:br/>
              <w:tab/>
              <w:tab/>
              <w:tab/>
              <w:tab/>
              <w:t>&lt;APPLET_WEB_TEMPLATE_ITEM CONTROL="ParameterLabel" INACTIVE="N" ITEM_IDENTIFIER="1200" MARKUP_LANGUAGE="HTML" NAME="ParameterLabel" TMPL_ITEM_HOLDER_NAME="SiebControl_1200" TYPE="Control" UPDATED="11/04/2016 15:13:10" UPDATED_BY="SADMIN" CREATED="07/30/2004 07:33:28" CREATED_BY="SADMIN" EXT_REC_TABLES="S_APPL_WT_IT_RX"&gt;</w:t>
              <w:br/>
              <w:tab/>
              <w:tab/>
              <w:tab/>
              <w:tab/>
              <w:t>&lt;/APPLET_WEB_TEMPLATE_ITEM&gt;</w:t>
              <w:br/>
              <w:tab/>
              <w:tab/>
              <w:tab/>
              <w:tab/>
              <w:t>&lt;APPLET_WEB_TEMPLATE_ITEM CONTROL="PropertyName" INACTIVE="N" ITEM_IDENTIFIER="1301" MARKUP_LANGUAGE="HTML" NAME="PropertyName" TMPL_ITEM_HOLDER_NAME="SiebControl_1301" TYPE="Control" UPDATED="11/04/2016 15:13:10" UPDATED_BY="SADMIN" CREATED="07/30/2004 08:12:47" CREATED_BY="SADMIN" EXT_REC_TABLES="S_APPL_WT_IT_RX"&gt;</w:t>
              <w:br/>
              <w:tab/>
              <w:tab/>
              <w:tab/>
              <w:tab/>
              <w:t>&lt;/APPLET_WEB_TEMPLATE_ITEM&gt;</w:t>
              <w:br/>
              <w:tab/>
              <w:tab/>
              <w:tab/>
              <w:tab/>
              <w:t>&lt;APPLET_WEB_TEMPLATE_ITEM CONTROL="PropertyNamelabel" INACTIVE="N" ITEM_IDENTIFIER="1201" MARKUP_LANGUAGE="HTML" NAME="PropertyNamelabel" TMPL_ITEM_HOLDER_NAME="SiebControl_1201" TYPE="Control" UPDATED="11/04/2016 15:13:10" UPDATED_BY="SADMIN" CREATED="07/30/2004 08:12:51" CREATED_BY="SADMIN" EXT_REC_TABLES="S_APPL_WT_IT_RX"&gt;</w:t>
              <w:br/>
              <w:tab/>
              <w:tab/>
              <w:tab/>
              <w:tab/>
              <w:t>&lt;/APPLET_WEB_TEMPLATE_ITEM&gt;</w:t>
              <w:br/>
              <w:tab/>
              <w:tab/>
              <w:tab/>
              <w:tab/>
              <w:t>&lt;APPLET_WEB_TEMPLATE_ITEM CONTROL="ReportLabel" INACTIVE="N" ITEM_IDENTIFIER="1194" MARKUP_LANGUAGE="HTML" NAME="ReportLabel" TMPL_ITEM_HOLDER_NAME="SiebControl_1194" TYPE="Control" UPDATED="11/04/2016 15:13:10" UPDATED_BY="SADMIN" CREATED="07/30/2004 08:39:28" CREATED_BY="SADMIN" EXT_REC_TABLES="S_APPL_WT_IT_RX"&gt;</w:t>
              <w:br/>
              <w:tab/>
              <w:tab/>
              <w:tab/>
              <w:tab/>
              <w:t>&lt;/APPLET_WEB_TEMPLATE_ITEM&gt;</w:t>
              <w:br/>
              <w:tab/>
              <w:tab/>
              <w:tab/>
              <w:tab/>
              <w:t>&lt;APPLET_WEB_TEMPLATE_ITEM CONTROL="ReportName" INACTIVE="N" ITEM_IDENTIFIER="1294" MARKUP_LANGUAGE="HTML" NAME="ReportName" TMPL_ITEM_HOLDER_NAME="SiebControl_1294" TYPE="Control" UPDATED="11/04/2016 15:13:10" UPDATED_BY="SADMIN" CREATED="07/30/2004 08:39:24" CREATED_BY="SADMIN" EXT_REC_TABLES="S_APPL_WT_IT_RX"&gt;</w:t>
              <w:br/>
              <w:tab/>
              <w:tab/>
              <w:tab/>
              <w:tab/>
              <w:t>&lt;/APPLET_WEB_TEMPLATE_ITEM&gt;</w:t>
              <w:br/>
              <w:tab/>
              <w:tab/>
              <w:tab/>
              <w:tab/>
              <w:t>&lt;APPLET_WEB_TEMPLATE_ITEM CONTROL="Submit Button" INACTIVE="N" ITEM_IDENTIFIER="152" MARKUP_LANGUAGE="HTML" NAME="Submit Button" TMPL_ITEM_HOLDER_NAME="SiebControl_152" TYPE="Control" UPDATED="11/04/2016 15:13:10" UPDATED_BY="SADMIN" CREATED="07/30/2004 07:33:29"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NAME="Edit Error" SEQUENCE="1" TYPE="Edit" WEB_TEMPLATE="Applet Popup Form" UPDATED="11/04/2016 12:37:17" UPDATED_BY="SADMIN" CREATED="07/30/2004 07:33:29" CREATED_BY="SADMIN" EXT_REC_TABLES="S_APPL_WTMPL_RX"&gt;</w:t>
              <w:br/>
              <w:tab/>
              <w:tab/>
              <w:tab/>
              <w:tab/>
              <w:t>&lt;APPLET_WEB_TEMPLATE_ITEM CONTROL="CloseButton" INACTIVE="N" ITEM_IDENTIFIER="153" MARKUP_LANGUAGE="HTML" NAME="CloseButton" TMPL_ITEM_HOLDER_NAME="SiebControl_153" TYPE="Control" UPDATED="11/04/2016 15:13:10" UPDATED_BY="SADMIN" CREATED="07/30/2004 07:33:30" CREATED_BY="SADMIN" EXT_REC_TABLES="S_APPL_WT_IT_RX"&gt;</w:t>
              <w:br/>
              <w:tab/>
              <w:tab/>
              <w:tab/>
              <w:tab/>
              <w:t>&lt;/APPLET_WEB_TEMPLATE_ITEM&gt;</w:t>
              <w:br/>
              <w:tab/>
              <w:tab/>
              <w:tab/>
              <w:tab/>
              <w:t>&lt;APPLET_WEB_TEMPLATE_ITEM CONTROL="UserMessage" INACTIVE="N" ITEM_IDENTIFIER="1301" MARKUP_LANGUAGE="HTML" NAME="UserMessage" TMPL_ITEM_HOLDER_NAME="SiebControl_1301" TYPE="Control" UPDATED="11/04/2016 15:13:10" UPDATED_BY="SADMIN" CREATED="07/30/2004 07:33:30"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FSI Inventory Control Function Space Rules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CREATED="04/23/2004 15:01:31" CREATED_BY="SADMIN" EXT_REC_TABLES="S_APPL_WTMPL_RX"&gt;</w:t>
              <w:br/>
              <w:tab/>
              <w:tab/>
              <w:tab/>
              <w:tab/>
              <w:t>&lt;APPLET_WEB_TEMPLATE_ITEM CONTROL="Applet_Title" EXTENSION_FLAG="Y" ITEM_IDENTIFIER="99929" NAME="Applet_Title" TMPL_ITEM_HOLDER_NAME="SiebControl_99929" TYPE="Control" UPDATED="11/04/2016 15:13:08" UPDATED_BY="SADMIN" CREATED="11/04/2016 15:13:08" CREATED_BY="SADMIN" EXT_REC_TABLES="S_APPL_WT_IT_RX"&gt;</w:t>
              <w:br/>
              <w:tab/>
              <w:tab/>
              <w:tab/>
              <w:tab/>
              <w:t>&lt;/APPLET_WEB_TEMPLATE_ITEM&gt;</w:t>
              <w:br/>
              <w:tab/>
              <w:tab/>
              <w:tab/>
              <w:tab/>
              <w:t>&lt;APPLET_WEB_TEMPLATE_ITEM CONTROL="Date Range End" INACTIVE="N" ITEM_IDENTIFIER="501" MARKUP_LANGUAGE="HTML" NAME="Date Range End" TMPL_ITEM_HOLDER_NAME="SiebControl_501" TYPE="List Item" UPDATED="11/04/2016 15:13:08" UPDATED_BY="SADMIN" CREATED="04/23/2004 15:45:31" CREATED_BY="SADMIN" EXT_REC_TABLES="S_APPL_WT_IT_RX"&gt;</w:t>
              <w:br/>
              <w:tab/>
              <w:tab/>
              <w:tab/>
              <w:tab/>
              <w:t>&lt;/APPLET_WEB_TEMPLATE_ITEM&gt;</w:t>
              <w:br/>
              <w:tab/>
              <w:tab/>
              <w:tab/>
              <w:tab/>
              <w:t>&lt;APPLET_WEB_TEMPLATE_ITEM CONTROL="Date Range End - Day Display" INACTIVE="N" ITEM_IDENTIFIER="502" MARKUP_LANGUAGE="HTML" NAME="Date Range End - Day Display" TMPL_ITEM_HOLDER_NAME="SiebControl_502" TYPE="List Item" UPDATED="11/04/2016 15:13:08" UPDATED_BY="SADMIN" CREATED="04/23/2004 15:45:31" CREATED_BY="SADMIN" EXT_REC_TABLES="S_APPL_WT_IT_RX"&gt;</w:t>
              <w:br/>
              <w:tab/>
              <w:tab/>
              <w:tab/>
              <w:tab/>
              <w:t>&lt;/APPLET_WEB_TEMPLATE_ITEM&gt;</w:t>
              <w:br/>
              <w:tab/>
              <w:tab/>
              <w:tab/>
              <w:tab/>
              <w:t>&lt;APPLET_WEB_TEMPLATE_ITEM CONTROL="Date Range Start" INACTIVE="N" ITEM_IDENTIFIER="503" MARKUP_LANGUAGE="HTML" NAME="Date Range Start" TMPL_ITEM_HOLDER_NAME="SiebControl_503" TYPE="List Item" UPDATED="11/04/2016 15:13:08" UPDATED_BY="SADMIN" CREATED="04/23/2004 15:45:31" CREATED_BY="SADMIN" EXT_REC_TABLES="S_APPL_WT_IT_RX"&gt;</w:t>
              <w:br/>
              <w:tab/>
              <w:tab/>
              <w:tab/>
              <w:tab/>
              <w:t>&lt;/APPLET_WEB_TEMPLATE_ITEM&gt;</w:t>
              <w:br/>
              <w:tab/>
              <w:tab/>
              <w:tab/>
              <w:tab/>
              <w:t>&lt;APPLET_WEB_TEMPLATE_ITEM CONTROL="Date Range Start - Day Display" INACTIVE="N" ITEM_IDENTIFIER="504" MARKUP_LANGUAGE="HTML" NAME="Date Range Start - Day Display" TMPL_ITEM_HOLDER_NAME="SiebControl_504" TYPE="List Item" UPDATED="11/04/2016 15:13:08" UPDATED_BY="SADMIN" CREATED="04/23/2004 15:45:31"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15:13:08" UPDATED_BY="SADMIN" CREATED="04/23/2004 15:45:31" CREATED_BY="SADMIN" EXT_REC_TABLES="S_APPL_WT_IT_RX"&gt;</w:t>
              <w:br/>
              <w:tab/>
              <w:tab/>
              <w:tab/>
              <w:tab/>
              <w:t>&lt;/APPLET_WEB_TEMPLATE_ITEM&gt;</w:t>
              <w:br/>
              <w:tab/>
              <w:tab/>
              <w:tab/>
              <w:tab/>
              <w:t>&lt;APPLET_WEB_TEMPLATE_ITEM CONTROL="Friday" INACTIVE="N" ITEM_IDENTIFIER="512" MARKUP_LANGUAGE="HTML" NAME="Friday" TMPL_ITEM_HOLDER_NAME="SiebControl_512" TYPE="List Item" UPDATED="11/04/2016 15:13:08" UPDATED_BY="SADMIN" CREATED="04/23/2004 15:45:31" CREATED_BY="SADMIN" EXT_REC_TABLES="S_APPL_WT_IT_RX"&gt;</w:t>
              <w:br/>
              <w:tab/>
              <w:tab/>
              <w:tab/>
              <w:tab/>
              <w:t>&lt;/APPLET_WEB_TEMPLATE_ITEM&gt;</w:t>
              <w:br/>
              <w:tab/>
              <w:tab/>
              <w:tab/>
              <w:tab/>
              <w:t>&lt;APPLET_WEB_TEMPLATE_ITEM CONTROL="GotoNextSet" INACTIVE="N" ITEM_IDENTIFIER="123" MARKUP_LANGUAGE="HTML" NAME="GotoNextSet" TYPE="Control" UPDATED="04/23/2004 15:45:31" UPDATED_BY="SADMIN" CREATED="04/23/2004 15:45:31" CREATED_BY="SADMIN"&gt;</w:t>
              <w:br/>
              <w:tab/>
              <w:tab/>
              <w:tab/>
              <w:tab/>
              <w:t>&lt;/APPLET_WEB_TEMPLATE_ITEM&gt;</w:t>
              <w:br/>
              <w:tab/>
              <w:tab/>
              <w:tab/>
              <w:tab/>
              <w:t>&lt;APPLET_WEB_TEMPLATE_ITEM CONTROL="GotoPreviousSet" INACTIVE="N" ITEM_IDENTIFIER="122" MARKUP_LANGUAGE="HTML" NAME="GotoPreviousSet" TYPE="Control" UPDATED="04/23/2004 15:45:31" UPDATED_BY="SADMIN" CREATED="04/23/2004 15:45:31" CREATED_BY="SADMIN"&gt;</w:t>
              <w:br/>
              <w:tab/>
              <w:tab/>
              <w:tab/>
              <w:tab/>
              <w:t>&lt;/APPLET_WEB_TEMPLATE_ITEM&gt;</w:t>
              <w:br/>
              <w:tab/>
              <w:tab/>
              <w:tab/>
              <w:tab/>
              <w:t>&lt;APPLET_WEB_TEMPLATE_ITEM CONTROL="ListControl" EXTENSION_FLAG="Y" ITEM_IDENTIFIER="99998" NAME="ListControl" TMPL_ITEM_HOLDER_NAME="SiebControl_99998" TYPE="Control" UPDATED="11/04/2016 15:13:08" UPDATED_BY="SADMIN" CREATED="11/04/2016 15:13:08"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15:13:08" UPDATED_BY="SADMIN" CREATED="11/04/2016 15:13:08" CREATED_BY="SADMIN" EXT_REC_TABLES="S_APPL_WT_IT_RX"&gt;</w:t>
              <w:br/>
              <w:tab/>
              <w:tab/>
              <w:tab/>
              <w:tab/>
              <w:t>&lt;/APPLET_WEB_TEMPLATE_ITEM&gt;</w:t>
              <w:br/>
              <w:tab/>
              <w:tab/>
              <w:tab/>
              <w:tab/>
              <w:t>&lt;APPLET_WEB_TEMPLATE_ITEM CONTROL="Monday" INACTIVE="N" ITEM_IDENTIFIER="508" MARKUP_LANGUAGE="HTML" NAME="Monday" TMPL_ITEM_HOLDER_NAME="SiebControl_508" TYPE="List Item" UPDATED="11/04/2016 15:13:08" UPDATED_BY="SADMIN" CREATED="04/23/2004 15:45:31"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15:13:08" UPDATED_BY="SADMIN" CREATED="04/23/2004 15:45:31"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15:13:08"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15:13:08" UPDATED_BY="SADMIN" CREATED="04/23/2004 15:45:31" CREATED_BY="SADMIN" EXT_REC_TABLES="S_APPL_WT_IT_RX"&gt;</w:t>
              <w:br/>
              <w:tab/>
              <w:tab/>
              <w:tab/>
              <w:tab/>
              <w:t>&lt;/APPLET_WEB_TEMPLATE_ITEM&gt;</w:t>
              <w:br/>
              <w:tab/>
              <w:tab/>
              <w:tab/>
              <w:tab/>
              <w:t>&lt;APPLET_WEB_TEMPLATE_ITEM CONTROL="Product Name" INACTIVE="N" ITEM_IDENTIFIER="506" MARKUP_LANGUAGE="HTML" NAME="Product Name" TMPL_ITEM_HOLDER_NAME="SiebControl_506" TYPE="List Item" UPDATED="11/04/2016 15:13:08" UPDATED_BY="SADMIN" CREATED="04/23/2004 15:45:31" CREATED_BY="SADMIN" EXT_REC_TABLES="S_APPL_WT_IT_RX"&gt;</w:t>
              <w:br/>
              <w:tab/>
              <w:tab/>
              <w:tab/>
              <w:tab/>
              <w:t>&lt;/APPLET_WEB_TEMPLATE_ITEM&gt;</w:t>
              <w:br/>
              <w:tab/>
              <w:tab/>
              <w:tab/>
              <w:tab/>
              <w:t>&lt;APPLET_WEB_TEMPLATE_ITEM CONTROL="Product Type" INACTIVE="N" ITEM_IDENTIFIER="507" MARKUP_LANGUAGE="HTML" NAME="Product Type" TMPL_ITEM_HOLDER_NAME="SiebControl_507" TYPE="List Item" UPDATED="11/04/2016 15:13:08" UPDATED_BY="SADMIN" CREATED="04/23/2004 15:45:32"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15:13:08" UPDATED_BY="SADMIN" CREATED="04/23/2004 15:45:32"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15:13:08"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15:13:08"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15:13:08" UPDATED_BY="SADMIN" CREATED="11/04/2016 15:13:08" CREATED_BY="SADMIN" EXT_REC_TABLES="S_APPL_WT_IT_RX"&gt;</w:t>
              <w:br/>
              <w:tab/>
              <w:tab/>
              <w:tab/>
              <w:tab/>
              <w:t>&lt;/APPLET_WEB_TEMPLATE_ITEM&gt;</w:t>
              <w:br/>
              <w:tab/>
              <w:tab/>
              <w:tab/>
              <w:tab/>
              <w:t>&lt;APPLET_WEB_TEMPLATE_ITEM CONTROL="Rule Type" INACTIVE="N" ITEM_IDENTIFIER="505" MARKUP_LANGUAGE="HTML" NAME="Rule Type" TMPL_ITEM_HOLDER_NAME="SiebControl_505" TYPE="List Item" UPDATED="11/04/2016 15:13:08" UPDATED_BY="SADMIN" CREATED="04/23/2004 15:45:32" CREATED_BY="SADMIN" EXT_REC_TABLES="S_APPL_WT_IT_RX"&gt;</w:t>
              <w:br/>
              <w:tab/>
              <w:tab/>
              <w:tab/>
              <w:tab/>
              <w:t>&lt;/APPLET_WEB_TEMPLATE_ITEM&gt;</w:t>
              <w:br/>
              <w:tab/>
              <w:tab/>
              <w:tab/>
              <w:tab/>
              <w:t>&lt;APPLET_WEB_TEMPLATE_ITEM CONTROL="Saturday" INACTIVE="N" ITEM_IDENTIFIER="513" MARKUP_LANGUAGE="HTML" NAME="Saturday" TMPL_ITEM_HOLDER_NAME="SiebControl_513" TYPE="List Item" UPDATED="11/04/2016 15:13:08" UPDATED_BY="SADMIN" CREATED="04/23/2004 15:45:32" CREATED_BY="SADMIN" EXT_REC_TABLES="S_APPL_WT_IT_RX"&gt;</w:t>
              <w:br/>
              <w:tab/>
              <w:tab/>
              <w:tab/>
              <w:tab/>
              <w:t>&lt;/APPLET_WEB_TEMPLATE_ITEM&gt;</w:t>
              <w:br/>
              <w:tab/>
              <w:tab/>
              <w:tab/>
              <w:tab/>
              <w:t>&lt;APPLET_WEB_TEMPLATE_ITEM CONTROL="Sunday" INACTIVE="N" ITEM_IDENTIFIER="514" MARKUP_LANGUAGE="HTML" NAME="Sunday" TMPL_ITEM_HOLDER_NAME="SiebControl_514" TYPE="List Item" UPDATED="11/04/2016 15:13:08" UPDATED_BY="SADMIN" CREATED="04/23/2004 15:45:32" CREATED_BY="SADMIN" EXT_REC_TABLES="S_APPL_WT_IT_RX"&gt;</w:t>
              <w:br/>
              <w:tab/>
              <w:tab/>
              <w:tab/>
              <w:tab/>
              <w:t>&lt;/APPLET_WEB_TEMPLATE_ITEM&gt;</w:t>
              <w:br/>
              <w:tab/>
              <w:tab/>
              <w:tab/>
              <w:tab/>
              <w:t>&lt;APPLET_WEB_TEMPLATE_ITEM CONTROL="Thursday" INACTIVE="N" ITEM_IDENTIFIER="511" MARKUP_LANGUAGE="HTML" NAME="Thursday" TMPL_ITEM_HOLDER_NAME="SiebControl_511" TYPE="List Item" UPDATED="11/04/2016 15:13:08" UPDATED_BY="SADMIN" CREATED="04/23/2004 15:45:32" CREATED_BY="SADMIN" EXT_REC_TABLES="S_APPL_WT_IT_RX"&gt;</w:t>
              <w:br/>
              <w:tab/>
              <w:tab/>
              <w:tab/>
              <w:tab/>
              <w:t>&lt;/APPLET_WEB_TEMPLATE_ITEM&gt;</w:t>
              <w:br/>
              <w:tab/>
              <w:tab/>
              <w:tab/>
              <w:tab/>
              <w:t>&lt;APPLET_WEB_TEMPLATE_ITEM CONTROL="Tuesday" INACTIVE="N" ITEM_IDENTIFIER="509" MARKUP_LANGUAGE="HTML" NAME="Tuesday" TMPL_ITEM_HOLDER_NAME="SiebControl_509" TYPE="List Item" UPDATED="11/04/2016 15:13:08" UPDATED_BY="SADMIN" CREATED="04/23/2004 15:45:32" CREATED_BY="SADMIN" EXT_REC_TABLES="S_APPL_WT_IT_RX"&gt;</w:t>
              <w:br/>
              <w:tab/>
              <w:tab/>
              <w:tab/>
              <w:tab/>
              <w:t>&lt;/APPLET_WEB_TEMPLATE_ITEM&gt;</w:t>
              <w:br/>
              <w:tab/>
              <w:tab/>
              <w:tab/>
              <w:tab/>
              <w:t>&lt;APPLET_WEB_TEMPLATE_ITEM CONTROL="Wednesday" INACTIVE="N" ITEM_IDENTIFIER="510" MARKUP_LANGUAGE="HTML" NAME="Wednesday" TMPL_ITEM_HOLDER_NAME="SiebControl_510" TYPE="List Item" UPDATED="11/04/2016 15:13:08" UPDATED_BY="SADMIN" CREATED="04/23/2004 15:45:32"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NAME="Edit" SEQUENCE="0" TYPE="Edit" WEB_TEMPLATE="Applet Form 4 Column (Base)" UPDATED="11/04/2016 12:37:17" UPDATED_BY="SADMIN" CREATED="04/23/2004 15:01:31" CREATED_BY="SADMIN" EXT_REC_TABLES="S_APPL_WTMPL_RX"&gt;</w:t>
              <w:br/>
              <w:tab/>
              <w:tab/>
              <w:tab/>
              <w:tab/>
              <w:t>&lt;APPLET_WEB_TEMPLATE_ITEM CONTROL="Applet_Title" EXTENSION_FLAG="Y" ITEM_IDENTIFIER="99929" NAME="Applet_Title" TMPL_ITEM_HOLDER_NAME="SiebControl_99929" TYPE="Control" UPDATED="11/04/2016 15:13:08" UPDATED_BY="SADMIN" CREATED="11/04/2016 15:13:08" CREATED_BY="SADMIN" EXT_REC_TABLES="S_APPL_WT_IT_RX"&gt;</w:t>
              <w:br/>
              <w:tab/>
              <w:tab/>
              <w:tab/>
              <w:tab/>
              <w:t>&lt;/APPLET_WEB_TEMPLATE_ITEM&gt;</w:t>
              <w:br/>
              <w:tab/>
              <w:tab/>
              <w:tab/>
              <w:tab/>
              <w:t>&lt;APPLET_WEB_TEMPLATE_ITEM CONTROL="Date Range End" INACTIVE="N" ITEM_IDENTIFIER="1296" MARKUP_LANGUAGE="HTML" NAME="Date Range End" TMPL_ITEM_HOLDER_NAME="SiebControl_1296" TYPE="List Item" UPDATED="11/04/2016 15:13:08" UPDATED_BY="SADMIN" CREATED="04/23/2004 15:45:32" CREATED_BY="SADMIN" EXT_REC_TABLES="S_APPL_WT_IT_RX"&gt;</w:t>
              <w:br/>
              <w:tab/>
              <w:tab/>
              <w:tab/>
              <w:tab/>
              <w:t>&lt;/APPLET_WEB_TEMPLATE_ITEM&gt;</w:t>
              <w:br/>
              <w:tab/>
              <w:tab/>
              <w:tab/>
              <w:tab/>
              <w:t>&lt;APPLET_WEB_TEMPLATE_ITEM CONTROL="Date Range Start" INACTIVE="N" ITEM_IDENTIFIER="1297" MARKUP_LANGUAGE="HTML" NAME="Date Range Start" TMPL_ITEM_HOLDER_NAME="SiebControl_1297" TYPE="List Item" UPDATED="11/04/2016 15:13:08" UPDATED_BY="SADMIN" CREATED="04/23/2004 15:45:32"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15:13:08" UPDATED_BY="SADMIN" CREATED="04/23/2004 15:45:32" CREATED_BY="SADMIN" EXT_REC_TABLES="S_APPL_WT_IT_RX"&gt;</w:t>
              <w:br/>
              <w:tab/>
              <w:tab/>
              <w:tab/>
              <w:tab/>
              <w:t>&lt;/APPLET_WEB_TEMPLATE_ITEM&gt;</w:t>
              <w:br/>
              <w:tab/>
              <w:tab/>
              <w:tab/>
              <w:tab/>
              <w:t>&lt;APPLET_WEB_TEMPLATE_ITEM CONTROL="Friday" INACTIVE="N" ITEM_IDENTIFIER="1308" MARKUP_LANGUAGE="HTML" NAME="Friday" TMPL_ITEM_HOLDER_NAME="SiebControl_1308" TYPE="List Item" UPDATED="11/04/2016 15:13:08" UPDATED_BY="SADMIN" CREATED="04/23/2004 15:45:32"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15:13:08" UPDATED_BY="SADMIN" CREATED="04/23/2004 15:45:32"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15:13:08" UPDATED_BY="SADMIN" CREATED="04/23/2004 15:45:32"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15:13:08" UPDATED_BY="SADMIN" CREATED="11/04/2016 15:13:08" CREATED_BY="SADMIN" EXT_REC_TABLES="S_APPL_WT_IT_RX"&gt;</w:t>
              <w:br/>
              <w:tab/>
              <w:tab/>
              <w:tab/>
              <w:tab/>
              <w:t>&lt;/APPLET_WEB_TEMPLATE_ITEM&gt;</w:t>
              <w:br/>
              <w:tab/>
              <w:tab/>
              <w:tab/>
              <w:tab/>
              <w:t>&lt;APPLET_WEB_TEMPLATE_ITEM CONTROL="Monday" INACTIVE="N" ITEM_IDENTIFIER="1304" MARKUP_LANGUAGE="HTML" NAME="Monday" TMPL_ITEM_HOLDER_NAME="SiebControl_1304" TYPE="List Item" UPDATED="11/04/2016 15:13:08" UPDATED_BY="SADMIN" CREATED="04/23/2004 15:45:32"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15:13:08" UPDATED_BY="SADMIN" CREATED="04/23/2004 15:45:32"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15:13:08" UPDATED_BY="SADMIN" CREATED="04/23/2004 15:45:32" CREATED_BY="SADMIN" EXT_REC_TABLES="S_APPL_WT_IT_RX"&gt;</w:t>
              <w:br/>
              <w:tab/>
              <w:tab/>
              <w:tab/>
              <w:tab/>
              <w:t>&lt;/APPLET_WEB_TEMPLATE_ITEM&gt;</w:t>
              <w:br/>
              <w:tab/>
              <w:tab/>
              <w:tab/>
              <w:tab/>
              <w:t>&lt;APPLET_WEB_TEMPLATE_ITEM CONTROL="Product Type" INACTIVE="N" ITEM_IDENTIFIER="1303" MARKUP_LANGUAGE="HTML" NAME="Product Type" TMPL_ITEM_HOLDER_NAME="SiebControl_1303" TYPE="List Item" UPDATED="11/04/2016 15:13:08" UPDATED_BY="SADMIN" CREATED="04/23/2004 15:45:32"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15:13:08" UPDATED_BY="SADMIN" CREATED="04/23/2004 15:45:32"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15:13:08" UPDATED_BY="SADMIN" CREATED="11/04/2016 15:13:08" CREATED_BY="SADMIN" EXT_REC_TABLES="S_APPL_WT_IT_RX"&gt;</w:t>
              <w:br/>
              <w:tab/>
              <w:tab/>
              <w:tab/>
              <w:tab/>
              <w:t>&lt;/APPLET_WEB_TEMPLATE_ITEM&gt;</w:t>
              <w:br/>
              <w:tab/>
              <w:tab/>
              <w:tab/>
              <w:tab/>
              <w:t>&lt;APPLET_WEB_TEMPLATE_ITEM CONTROL="Rule Type" INACTIVE="N" ITEM_IDENTIFIER="1301" MARKUP_LANGUAGE="HTML" NAME="Rule Type" TMPL_ITEM_HOLDER_NAME="SiebControl_1301" TYPE="List Item" UPDATED="11/04/2016 15:13:08" UPDATED_BY="SADMIN" CREATED="04/23/2004 15:45:32" CREATED_BY="SADMIN" EXT_REC_TABLES="S_APPL_WT_IT_RX"&gt;</w:t>
              <w:br/>
              <w:tab/>
              <w:tab/>
              <w:tab/>
              <w:tab/>
              <w:t>&lt;/APPLET_WEB_TEMPLATE_ITEM&gt;</w:t>
              <w:br/>
              <w:tab/>
              <w:tab/>
              <w:tab/>
              <w:tab/>
              <w:t>&lt;APPLET_WEB_TEMPLATE_ITEM CONTROL="Saturday" INACTIVE="N" ITEM_IDENTIFIER="1309" MARKUP_LANGUAGE="HTML" NAME="Saturday" TMPL_ITEM_HOLDER_NAME="SiebControl_1309" TYPE="List Item" UPDATED="11/04/2016 15:13:08" UPDATED_BY="SADMIN" CREATED="04/23/2004 15:45:33" CREATED_BY="SADMIN" EXT_REC_TABLES="S_APPL_WT_IT_RX"&gt;</w:t>
              <w:br/>
              <w:tab/>
              <w:tab/>
              <w:tab/>
              <w:tab/>
              <w:t>&lt;/APPLET_WEB_TEMPLATE_ITEM&gt;</w:t>
              <w:br/>
              <w:tab/>
              <w:tab/>
              <w:tab/>
              <w:tab/>
              <w:t>&lt;APPLET_WEB_TEMPLATE_ITEM CONTROL="Sunday" INACTIVE="N" ITEM_IDENTIFIER="1310" MARKUP_LANGUAGE="HTML" NAME="Sunday" TMPL_ITEM_HOLDER_NAME="SiebControl_1310" TYPE="List Item" UPDATED="11/04/2016 15:13:08" UPDATED_BY="SADMIN" CREATED="04/23/2004 15:45:33" CREATED_BY="SADMIN" EXT_REC_TABLES="S_APPL_WT_IT_RX"&gt;</w:t>
              <w:br/>
              <w:tab/>
              <w:tab/>
              <w:tab/>
              <w:tab/>
              <w:t>&lt;/APPLET_WEB_TEMPLATE_ITEM&gt;</w:t>
              <w:br/>
              <w:tab/>
              <w:tab/>
              <w:tab/>
              <w:tab/>
              <w:t>&lt;APPLET_WEB_TEMPLATE_ITEM CONTROL="Thursday" INACTIVE="N" ITEM_IDENTIFIER="1307" MARKUP_LANGUAGE="HTML" NAME="Thursday" TMPL_ITEM_HOLDER_NAME="SiebControl_1307" TYPE="List Item" UPDATED="11/04/2016 15:13:08" UPDATED_BY="SADMIN" CREATED="04/23/2004 15:45:33" CREATED_BY="SADMIN" EXT_REC_TABLES="S_APPL_WT_IT_RX"&gt;</w:t>
              <w:br/>
              <w:tab/>
              <w:tab/>
              <w:tab/>
              <w:tab/>
              <w:t>&lt;/APPLET_WEB_TEMPLATE_ITEM&gt;</w:t>
              <w:br/>
              <w:tab/>
              <w:tab/>
              <w:tab/>
              <w:tab/>
              <w:t>&lt;APPLET_WEB_TEMPLATE_ITEM CONTROL="Tuesday" INACTIVE="N" ITEM_IDENTIFIER="1305" MARKUP_LANGUAGE="HTML" NAME="Tuesday" TMPL_ITEM_HOLDER_NAME="SiebControl_1305" TYPE="List Item" UPDATED="11/04/2016 15:13:08" UPDATED_BY="SADMIN" CREATED="04/23/2004 15:45:33"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15:13:08" UPDATED_BY="SADMIN" CREATED="04/23/2004 15:45:33"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15:13:08" UPDATED_BY="SADMIN" CREATED="04/23/2004 15:45:33" CREATED_BY="SADMIN" EXT_REC_TABLES="S_APPL_WT_IT_RX"&gt;</w:t>
              <w:br/>
              <w:tab/>
              <w:tab/>
              <w:tab/>
              <w:tab/>
              <w:t>&lt;/APPLET_WEB_TEMPLATE_ITEM&gt;</w:t>
              <w:br/>
              <w:tab/>
              <w:tab/>
              <w:tab/>
              <w:tab/>
              <w:t>&lt;APPLET_WEB_TEMPLATE_ITEM CONTROL="Wednesday" INACTIVE="N" ITEM_IDENTIFIER="1306" MARKUP_LANGUAGE="HTML" NAME="Wednesday" TMPL_ITEM_HOLDER_NAME="SiebControl_1306" TYPE="List Item" UPDATED="11/04/2016 15:13:08" UPDATED_BY="SADMIN" CREATED="04/23/2004 15:45:33"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15:13:08" UPDATED_BY="SADMIN" CREATED="04/23/2004 15:45:33"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CREATED="04/23/2004 15:01:31" CREATED_BY="SADMIN" EXT_REC_TABLES="S_APPL_WTMPL_RX"&gt;</w:t>
              <w:br/>
              <w:tab/>
              <w:tab/>
              <w:tab/>
              <w:tab/>
              <w:t>&lt;APPLET_WEB_TEMPLATE_ITEM CONTROL="Applet_Title" EXTENSION_FLAG="Y" ITEM_IDENTIFIER="99929" NAME="Applet_Title" TMPL_ITEM_HOLDER_NAME="SiebControl_99929" TYPE="Control" UPDATED="11/04/2016 15:13:08" UPDATED_BY="SADMIN" CREATED="11/04/2016 15:13:08" CREATED_BY="SADMIN" EXT_REC_TABLES="S_APPL_WT_IT_RX"&gt;</w:t>
              <w:br/>
              <w:tab/>
              <w:tab/>
              <w:tab/>
              <w:tab/>
              <w:t>&lt;/APPLET_WEB_TEMPLATE_ITEM&gt;</w:t>
              <w:br/>
              <w:tab/>
              <w:tab/>
              <w:tab/>
              <w:tab/>
              <w:t>&lt;APPLET_WEB_TEMPLATE_ITEM CONTROL="ApplyRule" INACTIVE="N" ITEM_IDENTIFIER="142" MARKUP_LANGUAGE="HTML" NAME="ApplyRule" TMPL_ITEM_HOLDER_NAME="SiebControl_142" TYPE="Control" UPDATED="11/04/2016 15:13:08" UPDATED_BY="SADMIN" CREATED="04/23/2004 15:45:33" CREATED_BY="SADMIN" EXT_REC_TABLES="S_APPL_WT_IT_RX"&gt;</w:t>
              <w:br/>
              <w:tab/>
              <w:tab/>
              <w:tab/>
              <w:tab/>
              <w:t>&lt;/APPLET_WEB_TEMPLATE_ITEM&gt;</w:t>
              <w:br/>
              <w:tab/>
              <w:tab/>
              <w:tab/>
              <w:tab/>
              <w:t>&lt;APPLET_WEB_TEMPLATE_ITEM CONTROL="Capacity" INACTIVE="N" ITEM_IDENTIFIER="505" MARKUP_LANGUAGE="HTML" NAME="Capacity" TMPL_ITEM_HOLDER_NAME="SiebControl_505" TYPE="List Item" UPDATED="11/04/2016 15:13:08" UPDATED_BY="SADMIN" CREATED="04/23/2004 15:45:33" CREATED_BY="SADMIN" EXT_REC_TABLES="S_APPL_WT_IT_RX"&gt;</w:t>
              <w:br/>
              <w:tab/>
              <w:tab/>
              <w:tab/>
              <w:tab/>
              <w:t>&lt;/APPLET_WEB_TEMPLATE_ITEM&gt;</w:t>
              <w:br/>
              <w:tab/>
              <w:tab/>
              <w:tab/>
              <w:tab/>
              <w:t>&lt;APPLET_WEB_TEMPLATE_ITEM CONTROL="Comments" INACTIVE="N" ITEM_IDENTIFIER="516" MARKUP_LANGUAGE="HTML" NAME="Comments" TMPL_ITEM_HOLDER_NAME="SiebControl_516" TYPE="List Item" UPDATED="11/04/2016 15:13:08" UPDATED_BY="SADMIN" CREATED="04/23/2004 15:45:33" CREATED_BY="SADMIN" EXT_REC_TABLES="S_APPL_WT_IT_RX"&gt;</w:t>
              <w:br/>
              <w:tab/>
              <w:tab/>
              <w:tab/>
              <w:tab/>
              <w:t>&lt;/APPLET_WEB_TEMPLATE_ITEM&gt;</w:t>
              <w:br/>
              <w:tab/>
              <w:tab/>
              <w:tab/>
              <w:tab/>
              <w:t>&lt;APPLET_WEB_TEMPLATE_ITEM CONTROL="Created" INACTIVE="N" ITEM_IDENTIFIER="518" MARKUP_LANGUAGE="HTML" NAME="Created" TMPL_ITEM_HOLDER_NAME="SiebControl_518" TYPE="List Item" UPDATED="11/04/2016 15:13:08" UPDATED_BY="SADMIN" CREATED="05/05/2004 15:01:18" CREATED_BY="SADMIN" EXT_REC_TABLES="S_APPL_WT_IT_RX"&gt;</w:t>
              <w:br/>
              <w:tab/>
              <w:tab/>
              <w:tab/>
              <w:tab/>
              <w:t>&lt;/APPLET_WEB_TEMPLATE_ITEM&gt;</w:t>
              <w:br/>
              <w:tab/>
              <w:tab/>
              <w:tab/>
              <w:tab/>
              <w:t>&lt;APPLET_WEB_TEMPLATE_ITEM CONTROL="Created By" INACTIVE="N" ITEM_IDENTIFIER="519" MARKUP_LANGUAGE="HTML" NAME="Created By" TMPL_ITEM_HOLDER_NAME="SiebControl_519" TYPE="List Item" UPDATED="11/04/2016 15:13:08" UPDATED_BY="SADMIN" CREATED="05/05/2004 15:01:20" CREATED_BY="SADMIN" EXT_REC_TABLES="S_APPL_WT_IT_RX"&gt;</w:t>
              <w:br/>
              <w:tab/>
              <w:tab/>
              <w:tab/>
              <w:tab/>
              <w:t>&lt;/APPLET_WEB_TEMPLATE_ITEM&gt;</w:t>
              <w:br/>
              <w:tab/>
              <w:tab/>
              <w:tab/>
              <w:tab/>
              <w:t>&lt;APPLET_WEB_TEMPLATE_ITEM CONTROL="Date Range End" INACTIVE="N" ITEM_IDENTIFIER="502" MARKUP_LANGUAGE="HTML" NAME="Date Range End" TMPL_ITEM_HOLDER_NAME="SiebControl_502" TYPE="List Item" UPDATED="11/04/2016 15:13:08" UPDATED_BY="SADMIN" CREATED="04/23/2004 15:45:33" CREATED_BY="SADMIN" EXT_REC_TABLES="S_APPL_WT_IT_RX"&gt;</w:t>
              <w:br/>
              <w:tab/>
              <w:tab/>
              <w:tab/>
              <w:tab/>
              <w:t>&lt;/APPLET_WEB_TEMPLATE_ITEM&gt;</w:t>
              <w:br/>
              <w:tab/>
              <w:tab/>
              <w:tab/>
              <w:tab/>
              <w:t>&lt;APPLET_WEB_TEMPLATE_ITEM CONTROL="Date Range End - Day Display" INACTIVE="N" ITEM_IDENTIFIER="503" MARKUP_LANGUAGE="HTML" NAME="Date Range End - Day Display" TMPL_ITEM_HOLDER_NAME="SiebControl_503" TYPE="List Item" UPDATED="11/04/2016 15:13:08" UPDATED_BY="SADMIN" CREATED="04/23/2004 15:45:33" CREATED_BY="SADMIN" EXT_REC_TABLES="S_APPL_WT_IT_RX"&gt;</w:t>
              <w:br/>
              <w:tab/>
              <w:tab/>
              <w:tab/>
              <w:tab/>
              <w:t>&lt;/APPLET_WEB_TEMPLATE_ITEM&gt;</w:t>
              <w:br/>
              <w:tab/>
              <w:tab/>
              <w:tab/>
              <w:tab/>
              <w:t>&lt;APPLET_WEB_TEMPLATE_ITEM CONTROL="Date Range Start" INACTIVE="N" ITEM_IDENTIFIER="147" MARKUP_LANGUAGE="HTML" NAME="Date Range Start" TMPL_ITEM_HOLDER_NAME="SiebControl_147" TYPE="List Item" UPDATED="11/04/2016 15:13:08" UPDATED_BY="SADMIN" CREATED="04/23/2004 15:45:33" CREATED_BY="SADMIN" EXT_REC_TABLES="S_APPL_WT_IT_RX"&gt;</w:t>
              <w:br/>
              <w:tab/>
              <w:tab/>
              <w:tab/>
              <w:tab/>
              <w:t>&lt;/APPLET_WEB_TEMPLATE_ITEM&gt;</w:t>
              <w:br/>
              <w:tab/>
              <w:tab/>
              <w:tab/>
              <w:tab/>
              <w:t>&lt;APPLET_WEB_TEMPLATE_ITEM CONTROL="Date Range Start - Day Display" INACTIVE="N" ITEM_IDENTIFIER="501" MARKUP_LANGUAGE="HTML" NAME="Date Range Start - Day Display" TMPL_ITEM_HOLDER_NAME="SiebControl_501" TYPE="List Item" UPDATED="11/04/2016 15:13:08" UPDATED_BY="SADMIN" CREATED="04/23/2004 15:45:33"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15:13:08" UPDATED_BY="SADMIN" CREATED="05/14/2004 11:53:49"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15:13:08" UPDATED_BY="SADMIN" CREATED="04/23/2004 15:45:33" CREATED_BY="SADMIN" EXT_REC_TABLES="S_APPL_WT_IT_RX"&gt;</w:t>
              <w:br/>
              <w:tab/>
              <w:tab/>
              <w:tab/>
              <w:tab/>
              <w:t>&lt;/APPLET_WEB_TEMPLATE_ITEM&gt;</w:t>
              <w:br/>
              <w:tab/>
              <w:tab/>
              <w:tab/>
              <w:tab/>
              <w:t>&lt;APPLET_WEB_TEMPLATE_ITEM CONTROL="Friday" INACTIVE="N" ITEM_IDENTIFIER="513" MARKUP_LANGUAGE="HTML" NAME="Friday" TMPL_ITEM_HOLDER_NAME="SiebControl_513" TYPE="List Item" UPDATED="11/04/2016 15:13:08" UPDATED_BY="SADMIN" CREATED="04/23/2004 15:45:33" CREATED_BY="SADMIN" EXT_REC_TABLES="S_APPL_WT_IT_RX"&gt;</w:t>
              <w:br/>
              <w:tab/>
              <w:tab/>
              <w:tab/>
              <w:tab/>
              <w:t>&lt;/APPLET_WEB_TEMPLATE_ITEM&gt;</w:t>
              <w:br/>
              <w:tab/>
              <w:tab/>
              <w:tab/>
              <w:tab/>
              <w:t>&lt;APPLET_WEB_TEMPLATE_ITEM CONTROL="GotoNextSet" INACTIVE="N" ITEM_IDENTIFIER="123" MARKUP_LANGUAGE="HTML" NAME="GotoNextSet" TYPE="Control" UPDATED="04/23/2004 15:45:33" UPDATED_BY="SADMIN" CREATED="04/23/2004 15:45:33" CREATED_BY="SADMIN"&gt;</w:t>
              <w:br/>
              <w:tab/>
              <w:tab/>
              <w:tab/>
              <w:tab/>
              <w:t>&lt;/APPLET_WEB_TEMPLATE_ITEM&gt;</w:t>
              <w:br/>
              <w:tab/>
              <w:tab/>
              <w:tab/>
              <w:tab/>
              <w:t>&lt;APPLET_WEB_TEMPLATE_ITEM CONTROL="GotoPreviousSet" INACTIVE="N" ITEM_IDENTIFIER="122" MARKUP_LANGUAGE="HTML" NAME="GotoPreviousSet" TYPE="Control" UPDATED="04/23/2004 15:45:33" UPDATED_BY="SADMIN" CREATED="04/23/2004 15:45:33" CREATED_BY="SADMIN"&gt;</w:t>
              <w:br/>
              <w:tab/>
              <w:tab/>
              <w:tab/>
              <w:tab/>
              <w:t>&lt;/APPLET_WEB_TEMPLATE_ITEM&gt;</w:t>
              <w:br/>
              <w:tab/>
              <w:tab/>
              <w:tab/>
              <w:tab/>
              <w:t>&lt;APPLET_WEB_TEMPLATE_ITEM CONTROL="ListControl" EXTENSION_FLAG="Y" ITEM_IDENTIFIER="99998" NAME="ListControl" TMPL_ITEM_HOLDER_NAME="SiebControl_99998" TYPE="Control" UPDATED="11/04/2016 15:13:08" UPDATED_BY="SADMIN" CREATED="11/04/2016 15:13:08"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15:13:08" UPDATED_BY="SADMIN" CREATED="11/04/2016 15:13:08" CREATED_BY="SADMIN" EXT_REC_TABLES="S_APPL_WT_IT_RX"&gt;</w:t>
              <w:br/>
              <w:tab/>
              <w:tab/>
              <w:tab/>
              <w:tab/>
              <w:t>&lt;/APPLET_WEB_TEMPLATE_ITEM&gt;</w:t>
              <w:br/>
              <w:tab/>
              <w:tab/>
              <w:tab/>
              <w:tab/>
              <w:t>&lt;APPLET_WEB_TEMPLATE_ITEM CONTROL="Monday" INACTIVE="N" ITEM_IDENTIFIER="509" MARKUP_LANGUAGE="HTML" NAME="Monday" TMPL_ITEM_HOLDER_NAME="SiebControl_509" TYPE="List Item" UPDATED="11/04/2016 15:13:08" UPDATED_BY="SADMIN" CREATED="04/23/2004 15:45:33"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15:13:08" UPDATED_BY="SADMIN" CREATED="04/23/2004 15:45:33"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15:13:08" UPDATED_BY="SADMIN" CREATED="04/23/2004 15:45:33"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15:13:08" UPDATED_BY="SADMIN" CREATED="06/12/2014 20:00:00" CREATED_BY="SADMIN" EXT_REC_TABLES="S_APPL_WT_IT_RX"&gt;</w:t>
              <w:br/>
              <w:tab/>
              <w:tab/>
              <w:tab/>
              <w:tab/>
              <w:t>&lt;/APPLET_WEB_TEMPLATE_ITEM&gt;</w:t>
              <w:br/>
              <w:tab/>
              <w:tab/>
              <w:tab/>
              <w:tab/>
              <w:t>&lt;APPLET_WEB_TEMPLATE_ITEM CONTROL="Product Name" INACTIVE="N" ITEM_IDENTIFIER="504" MARKUP_LANGUAGE="HTML" NAME="Product Name" TMPL_ITEM_HOLDER_NAME="SiebControl_504" TYPE="List Item" UPDATED="11/04/2016 15:13:08" UPDATED_BY="SADMIN" CREATED="04/23/2004 15:45:34" CREATED_BY="SADMIN" EXT_REC_TABLES="S_APPL_WT_IT_RX"&gt;</w:t>
              <w:br/>
              <w:tab/>
              <w:tab/>
              <w:tab/>
              <w:tab/>
              <w:t>&lt;/APPLET_WEB_TEMPLATE_ITEM&gt;</w:t>
              <w:br/>
              <w:tab/>
              <w:tab/>
              <w:tab/>
              <w:tab/>
              <w:t>&lt;APPLET_WEB_TEMPLATE_ITEM CONTROL="Product Type" INACTIVE="N" ITEM_IDENTIFIER="508" MARKUP_LANGUAGE="HTML" NAME="Product Type" TMPL_ITEM_HOLDER_NAME="SiebControl_508" TYPE="List Item" UPDATED="11/04/2016 15:13:08" UPDATED_BY="SADMIN" CREATED="04/23/2004 15:45:34"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15:13:08" UPDATED_BY="SADMIN" CREATED="05/14/2004 11:50:19"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15:13:08"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15:13:08"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15:13:08" UPDATED_BY="SADMIN" CREATED="11/04/2016 15:13:08" CREATED_BY="SADMIN" EXT_REC_TABLES="S_APPL_WT_IT_RX"&gt;</w:t>
              <w:br/>
              <w:tab/>
              <w:tab/>
              <w:tab/>
              <w:tab/>
              <w:t>&lt;/APPLET_WEB_TEMPLATE_ITEM&gt;</w:t>
              <w:br/>
              <w:tab/>
              <w:tab/>
              <w:tab/>
              <w:tab/>
              <w:t>&lt;APPLET_WEB_TEMPLATE_ITEM CONTROL="Rule Type" INACTIVE="N" ITEM_IDENTIFIER="506" MARKUP_LANGUAGE="HTML" NAME="Rule Type" TMPL_ITEM_HOLDER_NAME="SiebControl_506" TYPE="List Item" UPDATED="11/04/2016 15:13:08" UPDATED_BY="SADMIN" CREATED="04/23/2004 15:45:34" CREATED_BY="SADMIN" EXT_REC_TABLES="S_APPL_WT_IT_RX"&gt;</w:t>
              <w:br/>
              <w:tab/>
              <w:tab/>
              <w:tab/>
              <w:tab/>
              <w:t>&lt;/APPLET_WEB_TEMPLATE_ITEM&gt;</w:t>
              <w:br/>
              <w:tab/>
              <w:tab/>
              <w:tab/>
              <w:tab/>
              <w:t>&lt;APPLET_WEB_TEMPLATE_ITEM CONTROL="Saturday" INACTIVE="N" ITEM_IDENTIFIER="514" MARKUP_LANGUAGE="HTML" NAME="Saturday" TMPL_ITEM_HOLDER_NAME="SiebControl_514" TYPE="List Item" UPDATED="11/04/2016 15:13:08" UPDATED_BY="SADMIN" CREATED="04/23/2004 15:45:34" CREATED_BY="SADMIN" EXT_REC_TABLES="S_APPL_WT_IT_RX"&gt;</w:t>
              <w:br/>
              <w:tab/>
              <w:tab/>
              <w:tab/>
              <w:tab/>
              <w:t>&lt;/APPLET_WEB_TEMPLATE_ITEM&gt;</w:t>
              <w:br/>
              <w:tab/>
              <w:tab/>
              <w:tab/>
              <w:tab/>
              <w:t>&lt;APPLET_WEB_TEMPLATE_ITEM CONTROL="Sunday" INACTIVE="N" ITEM_IDENTIFIER="515" MARKUP_LANGUAGE="HTML" NAME="Sunday" TMPL_ITEM_HOLDER_NAME="SiebControl_515" TYPE="List Item" UPDATED="11/04/2016 15:13:08" UPDATED_BY="SADMIN" CREATED="04/23/2004 15:45:34" CREATED_BY="SADMIN" EXT_REC_TABLES="S_APPL_WT_IT_RX"&gt;</w:t>
              <w:br/>
              <w:tab/>
              <w:tab/>
              <w:tab/>
              <w:tab/>
              <w:t>&lt;/APPLET_WEB_TEMPLATE_ITEM&gt;</w:t>
              <w:br/>
              <w:tab/>
              <w:tab/>
              <w:tab/>
              <w:tab/>
              <w:t>&lt;APPLET_WEB_TEMPLATE_ITEM CONTROL="Thursday" INACTIVE="N" ITEM_IDENTIFIER="512" MARKUP_LANGUAGE="HTML" NAME="Thursday" TMPL_ITEM_HOLDER_NAME="SiebControl_512" TYPE="List Item" UPDATED="11/04/2016 15:13:08" UPDATED_BY="SADMIN" CREATED="04/23/2004 15:45:34" CREATED_BY="SADMIN" EXT_REC_TABLES="S_APPL_WT_IT_RX"&gt;</w:t>
              <w:br/>
              <w:tab/>
              <w:tab/>
              <w:tab/>
              <w:tab/>
              <w:t>&lt;/APPLET_WEB_TEMPLATE_ITEM&gt;</w:t>
              <w:br/>
              <w:tab/>
              <w:tab/>
              <w:tab/>
              <w:tab/>
              <w:t>&lt;APPLET_WEB_TEMPLATE_ITEM CONTROL="Tuesday" INACTIVE="N" ITEM_IDENTIFIER="510" MARKUP_LANGUAGE="HTML" NAME="Tuesday" TMPL_ITEM_HOLDER_NAME="SiebControl_510" TYPE="List Item" UPDATED="11/04/2016 15:13:08" UPDATED_BY="SADMIN" CREATED="04/23/2004 15:45:34"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15:13:08" UPDATED_BY="SADMIN" CREATED="04/23/2004 15:45:34" CREATED_BY="SADMIN" EXT_REC_TABLES="S_APPL_WT_IT_RX"&gt;</w:t>
              <w:br/>
              <w:tab/>
              <w:tab/>
              <w:tab/>
              <w:tab/>
              <w:t>&lt;/APPLET_WEB_TEMPLATE_ITEM&gt;</w:t>
              <w:br/>
              <w:tab/>
              <w:tab/>
              <w:tab/>
              <w:tab/>
              <w:t>&lt;APPLET_WEB_TEMPLATE_ITEM CONTROL="Updated" INACTIVE="N" ITEM_IDENTIFIER="520" MARKUP_LANGUAGE="HTML" NAME="Updated" TMPL_ITEM_HOLDER_NAME="SiebControl_520" TYPE="List Item" UPDATED="11/04/2016 15:13:08" UPDATED_BY="SADMIN" CREATED="05/14/2004 12:01:51" CREATED_BY="SADMIN" EXT_REC_TABLES="S_APPL_WT_IT_RX"&gt;</w:t>
              <w:br/>
              <w:tab/>
              <w:tab/>
              <w:tab/>
              <w:tab/>
              <w:t>&lt;/APPLET_WEB_TEMPLATE_ITEM&gt;</w:t>
              <w:br/>
              <w:tab/>
              <w:tab/>
              <w:tab/>
              <w:tab/>
              <w:t>&lt;APPLET_WEB_TEMPLATE_ITEM CONTROL="Updated By" INACTIVE="N" ITEM_IDENTIFIER="521" MARKUP_LANGUAGE="HTML" NAME="Updated By" TMPL_ITEM_HOLDER_NAME="SiebControl_521" TYPE="List Item" UPDATED="11/04/2016 15:13:08" UPDATED_BY="SADMIN" CREATED="05/14/2004 12:02:00" CREATED_BY="SADMIN" EXT_REC_TABLES="S_APPL_WT_IT_RX"&gt;</w:t>
              <w:br/>
              <w:tab/>
              <w:tab/>
              <w:tab/>
              <w:tab/>
              <w:t>&lt;/APPLET_WEB_TEMPLATE_ITEM&gt;</w:t>
              <w:br/>
              <w:tab/>
              <w:tab/>
              <w:tab/>
              <w:tab/>
              <w:t>&lt;APPLET_WEB_TEMPLATE_ITEM CONTROL="Wednesday" INACTIVE="N" ITEM_IDENTIFIER="511" MARKUP_LANGUAGE="HTML" NAME="Wednesday" TMPL_ITEM_HOLDER_NAME="SiebControl_511" TYPE="List Item" UPDATED="11/04/2016 15:13:08" UPDATED_BY="SADMIN" CREATED="04/23/2004 15:45:34"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Txn Adjustment Signature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No Rec Nav" INACTIVE="N" NAME="Base" SEQUENCE="0" TYPE="Base" WEB_TEMPLATE="Applet Form Grid Layout No Rec Nav" UPDATED="11/04/2016 12:37:17" UPDATED_BY="SADMIN" CREATED="06/11/2008 14:13:43" CREATED_BY="SADMIN" EXT_REC_TABLES="S_APPL_WTMPL_RX"&gt;</w:t>
              <w:br/>
              <w:tab/>
              <w:tab/>
              <w:tab/>
              <w:tab/>
              <w:t>&lt;APPLET_WEB_TEMPLATE_ITEM CONTROL="Applet_Title" EXTENSION_FLAG="Y" ITEM_IDENTIFIER="99929" NAME="Applet_Title" TMPL_ITEM_HOLDER_NAME="SiebControl_99929" TYPE="Control" UPDATED="11/04/2016 14:01:51" UPDATED_BY="SADMIN" CREATED="11/04/2016 14:01:51" CREATED_BY="SADMIN" EXT_REC_TABLES="S_APPL_WT_IT_RX"&gt;</w:t>
              <w:br/>
              <w:tab/>
              <w:tab/>
              <w:tab/>
              <w:tab/>
              <w:t>&lt;/APPLET_WEB_TEMPLATE_ITEM&gt;</w:t>
              <w:br/>
              <w:tab/>
              <w:tab/>
              <w:tab/>
              <w:tab/>
              <w:t>&lt;APPLET_WEB_TEMPLATE_ITEM CONTROL="Apply Signature" INACTIVE="N" ITEM_IDENTIFIER="131" MARKUP_LANGUAGE="HTML" NAME="Apply Signature" TMPL_ITEM_HOLDER_NAME="SiebControl_131" TYPE="Control" UPDATED="11/04/2016 14:01:51" UPDATED_BY="SADMIN" CREATED="06/11/2008 14:13:43" CREATED_BY="SADMIN" EXT_REC_TABLES="S_APPL_WT_IT_RX"&gt;</w:t>
              <w:br/>
              <w:tab/>
              <w:tab/>
              <w:tab/>
              <w:tab/>
              <w:t>&lt;/APPLET_WEB_TEMPLATE_ITEM&gt;</w:t>
              <w:br/>
              <w:tab/>
              <w:tab/>
              <w:tab/>
              <w:tab/>
              <w:t>&lt;APPLET_WEB_TEMPLATE_ITEM CONTROL="Cancel Signature" INACTIVE="N" ITEM_IDENTIFIER="133" MARKUP_LANGUAGE="HTML" NAME="Cancel Signature" TMPL_ITEM_HOLDER_NAME="SiebControl_133" TYPE="Control" UPDATED="11/04/2016 14:01:51" UPDATED_BY="SADMIN" CREATED="06/11/2008 14:13:43" CREATED_BY="SADMIN" EXT_REC_TABLES="S_APPL_WT_IT_RX"&gt;</w:t>
              <w:br/>
              <w:tab/>
              <w:tab/>
              <w:tab/>
              <w:tab/>
              <w:t>&lt;/APPLET_WEB_TEMPLATE_ITEM&gt;</w:t>
              <w:br/>
              <w:tab/>
              <w:tab/>
              <w:tab/>
              <w:tab/>
              <w:t>&lt;APPLET_WEB_TEMPLATE_ITEM CONTROL="Clear Signature" INACTIVE="N" ITEM_IDENTIFIER="132" MARKUP_LANGUAGE="HTML" NAME="Clear Signature" TMPL_ITEM_HOLDER_NAME="SiebControl_132" TYPE="Control" UPDATED="11/04/2016 14:01:51" UPDATED_BY="SADMIN" CREATED="06/11/2008 14:13:43" CREATED_BY="SADMIN" EXT_REC_TABLES="S_APPL_WT_IT_RX"&gt;</w:t>
              <w:br/>
              <w:tab/>
              <w:tab/>
              <w:tab/>
              <w:tab/>
              <w:t>&lt;/APPLET_WEB_TEMPLATE_ITEM&gt;</w:t>
              <w:br/>
              <w:tab/>
              <w:tab/>
              <w:tab/>
              <w:tab/>
              <w:t>&lt;APPLET_WEB_TEMPLATE_ITEM COLUMN_SPAN="60" CONTROL="Disclaimer Text" GRID_PROPERTY="FormattedHtml" INACTIVE="N" ITEM_IDENTIFIER="1001" MARKUP_LANGUAGE="HTML" NAME="Disclaimer Text" ROW_SPAN="7" TMPL_ITEM_HOLDER_NAME="SiebControl_1_1" TYPE="Control" UPDATED="11/04/2016 14:01:51" UPDATED_BY="SADMIN" CREATED="06/11/2008 14:13:43"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14:01:51" UPDATED_BY="SADMIN" CREATED="11/04/2016 14:01:51"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14:01:51" UPDATED_BY="SADMIN" CREATED="11/04/2016 14:01:51" CREATED_BY="SADMIN" EXT_REC_TABLES="S_APPL_WT_IT_RX"&gt;</w:t>
              <w:br/>
              <w:tab/>
              <w:tab/>
              <w:tab/>
              <w:tab/>
              <w:t>&lt;/APPLET_WEB_TEMPLATE_ITEM&gt;</w:t>
              <w:br/>
              <w:tab/>
              <w:tab/>
              <w:tab/>
              <w:tab/>
              <w:t>&lt;APPLET_WEB_TEMPLATE_ITEM COLUMN_SPAN="60" CONTROL="Signature Capture" GRID_PROPERTY="FormattedHtml" INACTIVE="N" ITEM_IDENTIFIER="8001" MARKUP_LANGUAGE="HTML" NAME="Signature Capture" ROW_SPAN="26" TMPL_ITEM_HOLDER_NAME="SiebControl_8_1" TYPE="Control" UPDATED="11/04/2016 14:01:51" UPDATED_BY="SADMIN" CREATED="06/11/2008 14:13:43"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 Tech Doc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12:37:18" UPDATED_BY="SADMIN" CREATED="01/22/2001 18:56:11" CREATED_BY="SADMIN" EXT_REC_TABLES="S_APPL_WTMPL_RX"&gt;</w:t>
              <w:br/>
              <w:tab/>
              <w:tab/>
              <w:tab/>
              <w:tab/>
              <w:t>&lt;APPLET_WEB_TEMPLATE_ITEM CONTROL="Description" INACTIVE="N" ITEM_IDENTIFIER="503" MARKUP_LANGUAGE="HTML" NAME="Description" TMPL_ITEM_HOLDER_NAME="SiebControl_503" TYPE="List Item" UPDATED="11/04/2016 14:19:54" UPDATED_BY="SADMIN" CREATED="01/22/2001 18:56:11" CREATED_BY="SADMIN" EXT_REC_TABLES="S_APPL_WT_IT_RX"&gt;</w:t>
              <w:br/>
              <w:tab/>
              <w:tab/>
              <w:tab/>
              <w:tab/>
              <w:t>&lt;/APPLET_WEB_TEMPLATE_ITEM&gt;</w:t>
              <w:br/>
              <w:tab/>
              <w:tab/>
              <w:tab/>
              <w:tab/>
              <w:t>&lt;APPLET_WEB_TEMPLATE_ITEM CONTROL="GotoNextSet" INACTIVE="N" ITEM_IDENTIFIER="123" MARKUP_LANGUAGE="HTML" NAME="GotoNextSet" TYPE="Control" UPDATED="06/05/2003 16:08:49" UPDATED_BY="SADMIN" CREATED="01/26/2001 20:57:48" CREATED_BY="SADMIN"&gt;</w:t>
              <w:br/>
              <w:tab/>
              <w:tab/>
              <w:tab/>
              <w:tab/>
              <w:t>&lt;/APPLET_WEB_TEMPLATE_ITEM&gt;</w:t>
              <w:br/>
              <w:tab/>
              <w:tab/>
              <w:tab/>
              <w:tab/>
              <w:t>&lt;APPLET_WEB_TEMPLATE_ITEM CONTROL="GotoPreviousSet" INACTIVE="N" ITEM_IDENTIFIER="122" MARKUP_LANGUAGE="HTML" NAME="GotoPreviousSet" TYPE="Control" UPDATED="06/05/2003 16:08:49" UPDATED_BY="SADMIN" CREATED="01/26/2001 20:57:52"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14:19:54" UPDATED_BY="SADMIN" CREATED="02/02/2001 19:37:18"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14:19:54" UPDATED_BY="SADMIN" CREATED="12/23/2002 21:28:07"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14:19:54" UPDATED_BY="SADMIN" CREATED="12/23/2002 21:28:07"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14:19:54" UPDATED_BY="SADMIN" CREATED="12/23/2002 21:14:18"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14:19:54" UPDATED_BY="SADMIN" CREATED="04/07/2001 03:39:41"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14:19:54" UPDATED_BY="SADMIN" CREATED="04/07/2001 03:39:41"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14:19:54" UPDATED_BY="SADMIN" CREATED="11/04/2016 14:19:54"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14:19:54" UPDATED_BY="SADMIN" CREATED="11/04/2016 14:19:54"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14:19:54" UPDATED_BY="SADMIN" CREATED="01/22/2001 18:56:11"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14:19:54" UPDATED_BY="SADMIN" CREATED="01/22/2001 18:56:11" CREATED_BY="SADMIN" EXT_REC_TABLES="S_APPL_WT_IT_RX"&gt;</w:t>
              <w:br/>
              <w:tab/>
              <w:tab/>
              <w:tab/>
              <w:tab/>
              <w:t>&lt;/APPLET_WEB_TEMPLATE_ITEM&gt;</w:t>
              <w:br/>
              <w:tab/>
              <w:tab/>
              <w:tab/>
              <w:tab/>
              <w:t>&lt;APPLET_WEB_TEMPLATE_ITEM COMMENTS="ASSOCIATION LIST APPLET UPDATE" CONTROL="PopupQueryAdd" INACTIVE="N" ITEM_IDENTIFIER="109" MARKUP_LANGUAGE="HTML" MODE="DefaultOnly" NAME="PopupQueryAdd" TMPL_ITEM_HOLDER_NAME="SiebControl_109" TYPE="Control" UPDATED="11/04/2016 14:19:54" UPDATED_BY="SADMIN" CREATED="02/02/2001 14:57:19"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14:19:54" UPDATED_BY="SADMIN" CREATED="04/07/2001 03:39:41"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14:19:54" UPDATED_BY="SADMIN" CREATED="04/07/2001 03:39:41"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14:19:54" UPDATED_BY="SADMIN" CREATED="04/07/2001 03:39:41"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14:19:54" UPDATED_BY="SADMIN" CREATED="02/02/2001 14:57:28" CREATED_BY="SADMIN" EXT_REC_TABLES="S_APPL_WT_IT_RX"&gt;</w:t>
              <w:br/>
              <w:tab/>
              <w:tab/>
              <w:tab/>
              <w:tab/>
              <w:t>&lt;/APPLET_WEB_TEMPLATE_ITEM&gt;</w:t>
              <w:br/>
              <w:tab/>
              <w:tab/>
              <w:tab/>
              <w:tab/>
              <w:t>&lt;APPLET_WEB_TEMPLATE_ITEM CONTROL="Project Item Number" INACTIVE="N" ITEM_IDENTIFIER="501" MARKUP_LANGUAGE="HTML" NAME="Project Item Number" TMPL_ITEM_HOLDER_NAME="SiebControl_501" TYPE="List Item" UPDATED="11/04/2016 14:19:54" UPDATED_BY="SADMIN" CREATED="01/22/2001 18:56:11"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14:19:54" UPDATED_BY="SADMIN" CREATED="11/04/2016 14:19:54"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CREATED="01/22/2001 18:56:14" CREATED_BY="SADMIN" EXT_REC_TABLES="S_APPL_WTMPL_RX"&gt;</w:t>
              <w:br/>
              <w:tab/>
              <w:tab/>
              <w:tab/>
              <w:tab/>
              <w:t>&lt;APPLET_WEB_TEMPLATE_ITEM COMMENTS="Modified by 7.7 Fix Existing Button Mappings Rule Tools Patch: Switched Item Identifier from 108 to 153" CONTROL="CancelQuery" INACTIVE="N" ITEM_IDENTIFIER="153" MARKUP_LANGUAGE="HTML" MODE="DefaultOnly" NAME="CancelQuery" TMPL_ITEM_HOLDER_NAME="SiebControl_153" TYPE="Control" UPDATED="11/04/2016 14:19:54" UPDATED_BY="SADMIN" CREATED="04/07/2001 03:39:41"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14:19:54" UPDATED_BY="SADMIN" CREATED="01/22/2001 18:56:14"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14:19:54" UPDATED_BY="SADMIN" CREATED="04/07/2001 03:39:41"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14:19:54" UPDATED_BY="SADMIN" CREATED="01/22/2001 18:56:14" CREATED_BY="SADMIN" EXT_REC_TABLES="S_APPL_WT_IT_RX"&gt;</w:t>
              <w:br/>
              <w:tab/>
              <w:tab/>
              <w:tab/>
              <w:tab/>
              <w:t>&lt;/APPLET_WEB_TEMPLATE_ITEM&gt;</w:t>
              <w:br/>
              <w:tab/>
              <w:tab/>
              <w:tab/>
              <w:tab/>
              <w:t>&lt;APPLET_WEB_TEMPLATE_ITEM CONTROL="Project Item Number" INACTIVE="N" ITEM_IDENTIFIER="1300" MARKUP_LANGUAGE="HTML" NAME="Project Item Number" TMPL_ITEM_HOLDER_NAME="SiebControl_1300" TYPE="List Item" UPDATED="11/04/2016 14:19:54" UPDATED_BY="SADMIN" CREATED="01/22/2001 18:56:14"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ABO Bulk Request Quote Items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NAME="Base" SEQUENCE="0" TYPE="Base" WEB_TEMPLATE="Applet List (Base/EditList)" UPDATED="05/14/2018 12:38:28" UPDATED_BY="SADMIN" CREATED="04/09/2012 13:04:13" CREATED_BY="SADMIN"&gt;</w:t>
              <w:br/>
              <w:tab/>
              <w:tab/>
              <w:tab/>
              <w:tab/>
              <w:t>&lt;APPLET_WEB_TEMPLATE_ITEM CONTROL="Billing Account" INACTIVE="N" ITEM_IDENTIFIER="503" MARKUP_LANGUAGE="HTML" NAME="Billing Account" TYPE="List Item" UPDATED="11/04/2016 12:16:45" UPDATED_BY="SADMIN" CREATED="04/09/2012 13:05:30" CREATED_BY="SADMIN"&gt;</w:t>
              <w:br/>
              <w:tab/>
              <w:tab/>
              <w:tab/>
              <w:tab/>
              <w:t>&lt;/APPLET_WEB_TEMPLATE_ITEM&gt;</w:t>
              <w:br/>
              <w:tab/>
              <w:tab/>
              <w:tab/>
              <w:tab/>
              <w:t>&lt;APPLET_WEB_TEMPLATE_ITEM CONTROL="Product" INACTIVE="N" ITEM_IDENTIFIER="501" MARKUP_LANGUAGE="HTML" NAME="Product" TYPE="List Item" UPDATED="11/04/2016 12:16:45" UPDATED_BY="SADMIN" CREATED="04/09/2012 13:05:30" CREATED_BY="SADMIN"&gt;</w:t>
              <w:br/>
              <w:tab/>
              <w:tab/>
              <w:tab/>
              <w:tab/>
              <w:t>&lt;/APPLET_WEB_TEMPLATE_ITEM&gt;</w:t>
              <w:br/>
              <w:tab/>
              <w:tab/>
              <w:tab/>
              <w:tab/>
              <w:t>&lt;APPLET_WEB_TEMPLATE_ITEM CONTROL="Quantity" INACTIVE="N" ITEM_IDENTIFIER="502" MARKUP_LANGUAGE="HTML" NAME="Quantity" TYPE="List Item" UPDATED="11/04/2016 12:16:45" UPDATED_BY="SADMIN" CREATED="04/09/2012 13:05:30" CREATED_BY="SADMIN"&gt;</w:t>
              <w:br/>
              <w:tab/>
              <w:tab/>
              <w:tab/>
              <w:tab/>
              <w:t>&lt;/APPLET_WEB_TEMPLATE_ITEM&gt;</w:t>
              <w:br/>
              <w:tab/>
              <w:tab/>
              <w:tab/>
              <w:tab/>
              <w:t>&lt;APPLET_WEB_TEMPLATE_ITEM CONTROL="Requested Delivery Date" INACTIVE="N" ITEM_IDENTIFIER="505" MARKUP_LANGUAGE="HTML" NAME="Requested Delivery Date" TYPE="List Item" UPDATED="11/04/2016 12:16:45" UPDATED_BY="SADMIN" CREATED="04/09/2012 13:05:30" CREATED_BY="SADMIN"&gt;</w:t>
              <w:br/>
              <w:tab/>
              <w:tab/>
              <w:tab/>
              <w:tab/>
              <w:t>&lt;/APPLET_WEB_TEMPLATE_ITEM&gt;</w:t>
              <w:br/>
              <w:tab/>
              <w:tab/>
              <w:tab/>
              <w:tab/>
              <w:t>&lt;APPLET_WEB_TEMPLATE_ITEM CONTROL="Service Account" INACTIVE="N" ITEM_IDENTIFIER="504" MARKUP_LANGUAGE="HTML" NAME="Service Account" TYPE="List Item" UPDATED="11/04/2016 12:16:45" UPDATED_BY="SADMIN" CREATED="04/09/2012 13:05:30"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SEQUENCE="0" TYPE="Edit" WEB_TEMPLATE="Applet Filter Form 4 Column (Edit/New)" UPDATED="05/14/2018 12:38:28" UPDATED_BY="SADMIN" CREATED="04/09/2012 13:04:13" CREATED_BY="SADMIN"&gt;</w:t>
              <w:br/>
              <w:tab/>
              <w:tab/>
              <w:tab/>
              <w:tab/>
              <w:t>&lt;APPLET_WEB_TEMPLATE_ITEM CONTROL="Billing Account" INACTIVE="N" ITEM_IDENTIFIER="1297" MARKUP_LANGUAGE="HTML" NAME="Billing Account" TYPE="List Item" UPDATED="11/04/2016 12:16:45" UPDATED_BY="SADMIN" CREATED="04/09/2012 13:05:30" CREATED_BY="SADMIN"&gt;</w:t>
              <w:br/>
              <w:tab/>
              <w:tab/>
              <w:tab/>
              <w:tab/>
              <w:t>&lt;/APPLET_WEB_TEMPLATE_ITEM&gt;</w:t>
              <w:br/>
              <w:tab/>
              <w:tab/>
              <w:tab/>
              <w:tab/>
              <w:t>&lt;APPLET_WEB_TEMPLATE_ITEM CONTROL="ExecuteQuery" INACTIVE="N" ITEM_IDENTIFIER="107" MARKUP_LANGUAGE="HTML" NAME="ExecuteQuery" TYPE="Control" UPDATED="11/04/2016 12:16:45" UPDATED_BY="SADMIN" CREATED="04/09/2012 13:05:30" CREATED_BY="SADMIN"&gt;</w:t>
              <w:br/>
              <w:tab/>
              <w:tab/>
              <w:tab/>
              <w:tab/>
              <w:t>&lt;/APPLET_WEB_TEMPLATE_ITEM&gt;</w:t>
              <w:br/>
              <w:tab/>
              <w:tab/>
              <w:tab/>
              <w:tab/>
              <w:t>&lt;APPLET_WEB_TEMPLATE_ITEM CONTROL="Product" INACTIVE="N" ITEM_IDENTIFIER="1296" MARKUP_LANGUAGE="HTML" NAME="Product" TYPE="List Item" UPDATED="11/04/2016 12:16:45" UPDATED_BY="SADMIN" CREATED="04/09/2012 13:05:31" CREATED_BY="SADMIN"&gt;</w:t>
              <w:br/>
              <w:tab/>
              <w:tab/>
              <w:tab/>
              <w:tab/>
              <w:t>&lt;/APPLET_WEB_TEMPLATE_ITEM&gt;</w:t>
              <w:br/>
              <w:tab/>
              <w:tab/>
              <w:tab/>
              <w:tab/>
              <w:t>&lt;APPLET_WEB_TEMPLATE_ITEM CONTROL="QueryAssistant" INACTIVE="N" ITEM_IDENTIFIER="126" MARKUP_LANGUAGE="HTML" NAME="QueryAssistant" TYPE="Control" UPDATED="11/04/2016 12:16:45" UPDATED_BY="SADMIN" CREATED="04/09/2012 13:05:31" CREATED_BY="SADMIN"&gt;</w:t>
              <w:br/>
              <w:tab/>
              <w:tab/>
              <w:tab/>
              <w:tab/>
              <w:t>&lt;/APPLET_WEB_TEMPLATE_ITEM&gt;</w:t>
              <w:br/>
              <w:tab/>
              <w:tab/>
              <w:tab/>
              <w:tab/>
              <w:t>&lt;APPLET_WEB_TEMPLATE_ITEM CONTROL="Requested Delivery Date" INACTIVE="N" ITEM_IDENTIFIER="1301" MARKUP_LANGUAGE="HTML" NAME="Requested Delivery Date" TYPE="List Item" UPDATED="11/04/2016 12:16:45" UPDATED_BY="SADMIN" CREATED="04/09/2012 13:05:31" CREATED_BY="SADMIN"&gt;</w:t>
              <w:br/>
              <w:tab/>
              <w:tab/>
              <w:tab/>
              <w:tab/>
              <w:t>&lt;/APPLET_WEB_TEMPLATE_ITEM&gt;</w:t>
              <w:br/>
              <w:tab/>
              <w:tab/>
              <w:tab/>
              <w:tab/>
              <w:t>&lt;APPLET_WEB_TEMPLATE_ITEM CONTROL="UndoQuery" INACTIVE="N" ITEM_IDENTIFIER="108" MARKUP_LANGUAGE="HTML" NAME="UndoQuery" TYPE="Control" UPDATED="11/04/2016 12:16:45" UPDATED_BY="SADMIN" CREATED="04/09/2012 13:05:31"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List" SEQUENCE="0" TYPE="Edit List" WEB_TEMPLATE="Applet List (Base/EditList) Toggle Bar" UPDATED="05/14/2018 12:38:28" UPDATED_BY="SADMIN" CREATED="04/09/2012 13:04:13" CREATED_BY="SADMIN"&gt;</w:t>
              <w:br/>
              <w:tab/>
              <w:tab/>
              <w:tab/>
              <w:tab/>
              <w:t>&lt;APPLET_WEB_TEMPLATE_ITEM CONTROL="Billing Account" INACTIVE="N" ITEM_IDENTIFIER="503" MARKUP_LANGUAGE="HTML" NAME="Billing Account" TYPE="List Item" UPDATED="11/04/2016 12:16:45" UPDATED_BY="SADMIN" CREATED="04/09/2012 13:05:31" CREATED_BY="SADMIN"&gt;</w:t>
              <w:br/>
              <w:tab/>
              <w:tab/>
              <w:tab/>
              <w:tab/>
              <w:t>&lt;/APPLET_WEB_TEMPLATE_ITEM&gt;</w:t>
              <w:br/>
              <w:tab/>
              <w:tab/>
              <w:tab/>
              <w:tab/>
              <w:t>&lt;APPLET_WEB_TEMPLATE_ITEM CONTROL="EditRecord" INACTIVE="N" ITEM_IDENTIFIER="132" MARKUP_LANGUAGE="HTML" NAME="EditRecord" TYPE="Control" UPDATED="11/04/2016 12:16:45" UPDATED_BY="SADMIN" CREATED="04/09/2012 13:05:31" CREATED_BY="SADMIN"&gt;</w:t>
              <w:br/>
              <w:tab/>
              <w:tab/>
              <w:tab/>
              <w:tab/>
              <w:t>&lt;/APPLET_WEB_TEMPLATE_ITEM&gt;</w:t>
              <w:br/>
              <w:tab/>
              <w:tab/>
              <w:tab/>
              <w:tab/>
              <w:t>&lt;APPLET_WEB_TEMPLATE_ITEM CONTROL="GotoNextSet" INACTIVE="N" ITEM_IDENTIFIER="123" MARKUP_LANGUAGE="HTML" NAME="GotoNextSet" TYPE="Control" UPDATED="11/04/2016 12:16:45" UPDATED_BY="SADMIN" CREATED="04/09/2012 13:05:31" CREATED_BY="SADMIN"&gt;</w:t>
              <w:br/>
              <w:tab/>
              <w:tab/>
              <w:tab/>
              <w:tab/>
              <w:t>&lt;/APPLET_WEB_TEMPLATE_ITEM&gt;</w:t>
              <w:br/>
              <w:tab/>
              <w:tab/>
              <w:tab/>
              <w:tab/>
              <w:t>&lt;APPLET_WEB_TEMPLATE_ITEM CONTROL="GotoPreviousSet" INACTIVE="N" ITEM_IDENTIFIER="122" MARKUP_LANGUAGE="HTML" NAME="GotoPreviousSet" TYPE="Control" UPDATED="11/04/2016 12:16:45" UPDATED_BY="SADMIN" CREATED="04/09/2012 13:05:31"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12:16:46" UPDATED_BY="SADMIN" CREATED="06/12/2014 20:00:00" CREATED_BY="SADMIN"&gt;</w:t>
              <w:br/>
              <w:tab/>
              <w:tab/>
              <w:tab/>
              <w:tab/>
              <w:t>&lt;/APPLET_WEB_TEMPLATE_ITEM&gt;</w:t>
              <w:br/>
              <w:tab/>
              <w:tab/>
              <w:tab/>
              <w:tab/>
              <w:t>&lt;APPLET_WEB_TEMPLATE_ITEM CONTROL="Product" INACTIVE="N" ITEM_IDENTIFIER="501" MARKUP_LANGUAGE="HTML" NAME="Product" TYPE="List Item" UPDATED="11/04/2016 12:16:46" UPDATED_BY="SADMIN" CREATED="04/09/2012 13:05:31" CREATED_BY="SADMIN"&gt;</w:t>
              <w:br/>
              <w:tab/>
              <w:tab/>
              <w:tab/>
              <w:tab/>
              <w:t>&lt;/APPLET_WEB_TEMPLATE_ITEM&gt;</w:t>
              <w:br/>
              <w:tab/>
              <w:tab/>
              <w:tab/>
              <w:tab/>
              <w:t>&lt;APPLET_WEB_TEMPLATE_ITEM CONTROL="Quantity" INACTIVE="N" ITEM_IDENTIFIER="502" MARKUP_LANGUAGE="HTML" NAME="Quantity" TYPE="List Item" UPDATED="11/04/2016 12:16:46" UPDATED_BY="SADMIN" CREATED="04/09/2012 13:05:31" CREATED_BY="SADMIN"&gt;</w:t>
              <w:br/>
              <w:tab/>
              <w:tab/>
              <w:tab/>
              <w:tab/>
              <w:t>&lt;/APPLET_WEB_TEMPLATE_ITEM&gt;</w:t>
              <w:br/>
              <w:tab/>
              <w:tab/>
              <w:tab/>
              <w:tab/>
              <w:t>&lt;APPLET_WEB_TEMPLATE_ITEM CONTROL="QueryAssistant" INACTIVE="N" ITEM_IDENTIFIER="126" MARKUP_LANGUAGE="HTML" NAME="QueryAssistant" TYPE="Control" UPDATED="11/04/2016 12:16:46" UPDATED_BY="SADMIN" CREATED="04/09/2012 13:05:31"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12:16:46" UPDATED_BY="SADMIN" CREATED="06/12/2014 20:00:00"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12:16:46" UPDATED_BY="SADMIN" CREATED="06/12/2014 20:00:00" CREATED_BY="SADMIN"&gt;</w:t>
              <w:br/>
              <w:tab/>
              <w:tab/>
              <w:tab/>
              <w:tab/>
              <w:t>&lt;/APPLET_WEB_TEMPLATE_ITEM&gt;</w:t>
              <w:br/>
              <w:tab/>
              <w:tab/>
              <w:tab/>
              <w:tab/>
              <w:t>&lt;APPLET_WEB_TEMPLATE_ITEM CONTROL="Requested Delivery Date" INACTIVE="N" ITEM_IDENTIFIER="505" MARKUP_LANGUAGE="HTML" NAME="Requested Delivery Date" TYPE="List Item" UPDATED="11/04/2016 12:16:46" UPDATED_BY="SADMIN" CREATED="04/09/2012 13:05:31" CREATED_BY="SADMIN"&gt;</w:t>
              <w:br/>
              <w:tab/>
              <w:tab/>
              <w:tab/>
              <w:tab/>
              <w:t>&lt;/APPLET_WEB_TEMPLATE_ITEM&gt;</w:t>
              <w:br/>
              <w:tab/>
              <w:tab/>
              <w:tab/>
              <w:tab/>
              <w:t>&lt;APPLET_WEB_TEMPLATE_ITEM CONTROL="Service Account" INACTIVE="N" ITEM_IDENTIFIER="504" MARKUP_LANGUAGE="HTML" NAME="Service Account" TYPE="List Item" UPDATED="11/04/2016 12:16:46" UPDATED_BY="SADMIN" CREATED="04/09/2012 13:05:31" CREATED_BY="SADMIN"&gt;</w:t>
              <w:br/>
              <w:tab/>
              <w:tab/>
              <w:tab/>
              <w:tab/>
              <w:t>&lt;/APPLET_WEB_TEMPLATE_ITEM&gt;</w:t>
              <w:br/>
              <w:tab/>
              <w:tab/>
              <w:tab/>
              <w:tab/>
              <w:t>&lt;APPLET_WEB_TEMPLATE_ITEM CONTROL="WriteRecord" INACTIVE="N" ITEM_IDENTIFIER="136" MARKUP_LANGUAGE="HTML" NAME="WriteRecord" TYPE="Control" UPDATED="11/04/2016 12:16:46" UPDATED_BY="SADMIN" CREATED="04/09/2012 13:05:31"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Income Source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01:56:03" CREATED_BY="SADMIN" EXT_REC_TABLES="S_APPL_WTMPL_RX"&gt;</w:t>
              <w:br/>
              <w:tab/>
              <w:tab/>
              <w:tab/>
              <w:tab/>
              <w:t>&lt;APPLET_WEB_TEMPLATE_ITEM CONTROL="Amount" INACTIVE="N" ITEM_IDENTIFIER="503" MARKUP_LANGUAGE="HTML" NAME="Amount" TMPL_ITEM_HOLDER_NAME="SiebControl_503" TYPE="List Item" UPDATED="11/04/2016 13:09:07" UPDATED_BY="SADMIN" CREATED="06/05/2003 04:57:06"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13:09:07" UPDATED_BY="SADMIN" CREATED="11/04/2016 13:09:07"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13:09:07" UPDATED_BY="SADMIN" CREATED="06/05/2003 04:57:06"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13:09:07" UPDATED_BY="SADMIN" CREATED="06/05/2003 04:57:06" CREATED_BY="SADMIN" EXT_REC_TABLES="S_APPL_WT_IT_RX"&gt;</w:t>
              <w:br/>
              <w:tab/>
              <w:tab/>
              <w:tab/>
              <w:tab/>
              <w:t>&lt;/APPLET_WEB_TEMPLATE_ITEM&gt;</w:t>
              <w:br/>
              <w:tab/>
              <w:tab/>
              <w:tab/>
              <w:tab/>
              <w:t>&lt;APPLET_WEB_TEMPLATE_ITEM CONTROL="Employer" INACTIVE="N" ITEM_IDENTIFIER="507" MARKUP_LANGUAGE="HTML" NAME="Employer" TMPL_ITEM_HOLDER_NAME="SiebControl_507" TYPE="List Item" UPDATED="11/04/2016 13:09:07" UPDATED_BY="SADMIN" CREATED="06/05/2003 04:57:07" CREATED_BY="SADMIN" EXT_REC_TABLES="S_APPL_WT_IT_RX"&gt;</w:t>
              <w:br/>
              <w:tab/>
              <w:tab/>
              <w:tab/>
              <w:tab/>
              <w:t>&lt;/APPLET_WEB_TEMPLATE_ITEM&gt;</w:t>
              <w:br/>
              <w:tab/>
              <w:tab/>
              <w:tab/>
              <w:tab/>
              <w:t>&lt;APPLET_WEB_TEMPLATE_ITEM CONTROL="Frequency" INACTIVE="N" ITEM_IDENTIFIER="504" MARKUP_LANGUAGE="HTML" NAME="Frequency" TMPL_ITEM_HOLDER_NAME="SiebControl_504" TYPE="List Item" UPDATED="11/04/2016 13:09:07" UPDATED_BY="SADMIN" CREATED="06/05/2003 04:57:07" CREATED_BY="SADMIN" EXT_REC_TABLES="S_APPL_WT_IT_RX"&gt;</w:t>
              <w:br/>
              <w:tab/>
              <w:tab/>
              <w:tab/>
              <w:tab/>
              <w:t>&lt;/APPLET_WEB_TEMPLATE_ITEM&gt;</w:t>
              <w:br/>
              <w:tab/>
              <w:tab/>
              <w:tab/>
              <w:tab/>
              <w:t>&lt;APPLET_WEB_TEMPLATE_ITEM CONTROL="GotoNextSet" INACTIVE="N" ITEM_IDENTIFIER="123" MARKUP_LANGUAGE="HTML" NAME="GotoNextSet" TYPE="Control" UPDATED="06/05/2003 12:34:47" UPDATED_BY="SADMIN" CREATED="06/05/2003 04:57:07" CREATED_BY="SADMIN"&gt;</w:t>
              <w:br/>
              <w:tab/>
              <w:tab/>
              <w:tab/>
              <w:tab/>
              <w:t>&lt;/APPLET_WEB_TEMPLATE_ITEM&gt;</w:t>
              <w:br/>
              <w:tab/>
              <w:tab/>
              <w:tab/>
              <w:tab/>
              <w:t>&lt;APPLET_WEB_TEMPLATE_ITEM CONTROL="GotoPreviousSet" INACTIVE="N" ITEM_IDENTIFIER="122" MARKUP_LANGUAGE="HTML" NAME="GotoPreviousSet" TYPE="Control" UPDATED="06/05/2003 12:34:47" UPDATED_BY="SADMIN" CREATED="06/05/2003 04:57:07"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13:09:07" UPDATED_BY="SADMIN" CREATED="06/05/2003 04:57:07"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13:09:07" UPDATED_BY="SADMIN" CREATED="11/04/2016 13:09:07"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13:09:07" UPDATED_BY="SADMIN" CREATED="11/04/2016 13:09:07"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13:09:07" UPDATED_BY="SADMIN" CREATED="06/05/2003 04:57:07"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13:09:07" UPDATED_BY="SADMIN" CREATED="06/05/2003 04:57:07" CREATED_BY="SADMIN" EXT_REC_TABLES="S_APPL_WT_IT_RX"&gt;</w:t>
              <w:br/>
              <w:tab/>
              <w:tab/>
              <w:tab/>
              <w:tab/>
              <w:t>&lt;/APPLET_WEB_TEMPLATE_ITEM&gt;</w:t>
              <w:br/>
              <w:tab/>
              <w:tab/>
              <w:tab/>
              <w:tab/>
              <w:t>&lt;APPLET_WEB_TEMPLATE_ITEM CONTROL="Owner First Name" INACTIVE="N" ITEM_IDENTIFIER="506" MARKUP_LANGUAGE="HTML" NAME="Owner First Name" TMPL_ITEM_HOLDER_NAME="SiebControl_506" TYPE="List Item" UPDATED="11/04/2016 13:09:07" UPDATED_BY="SADMIN" CREATED="06/05/2003 04:57:07" CREATED_BY="SADMIN" EXT_REC_TABLES="S_APPL_WT_IT_RX"&gt;</w:t>
              <w:br/>
              <w:tab/>
              <w:tab/>
              <w:tab/>
              <w:tab/>
              <w:t>&lt;/APPLET_WEB_TEMPLATE_ITEM&gt;</w:t>
              <w:br/>
              <w:tab/>
              <w:tab/>
              <w:tab/>
              <w:tab/>
              <w:t>&lt;APPLET_WEB_TEMPLATE_ITEM CONTROL="Owner Last Name" INACTIVE="N" ITEM_IDENTIFIER="501" MARKUP_LANGUAGE="HTML" NAME="Owner Last Name" TMPL_ITEM_HOLDER_NAME="SiebControl_501" TYPE="List Item" UPDATED="11/04/2016 13:09:07" UPDATED_BY="SADMIN" CREATED="06/05/2003 04:57:07"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13:09:07"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13:09:07" UPDATED_BY="SADMIN" CREATED="06/05/2003 04:57:08"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13:09:07" UPDATED_BY="SADMIN" CREATED="11/04/2016 13:09:07" CREATED_BY="SADMIN" EXT_REC_TABLES="S_APPL_WT_IT_RX"&gt;</w:t>
              <w:br/>
              <w:tab/>
              <w:tab/>
              <w:tab/>
              <w:tab/>
              <w:t>&lt;/APPLET_WEB_TEMPLATE_ITEM&gt;</w:t>
              <w:br/>
              <w:tab/>
              <w:tab/>
              <w:tab/>
              <w:tab/>
              <w:t>&lt;APPLET_WEB_TEMPLATE_ITEM CONTROL="Source" INACTIVE="N" ITEM_IDENTIFIER="502" MARKUP_LANGUAGE="HTML" NAME="Source" TMPL_ITEM_HOLDER_NAME="SiebControl_502" TYPE="List Item" UPDATED="11/04/2016 13:09:07" UPDATED_BY="SADMIN" CREATED="06/05/2003 04:57:08" CREATED_BY="SADMIN" EXT_REC_TABLES="S_APPL_WT_IT_RX"&gt;</w:t>
              <w:br/>
              <w:tab/>
              <w:tab/>
              <w:tab/>
              <w:tab/>
              <w:t>&lt;/APPLET_WEB_TEMPLATE_ITEM&gt;</w:t>
              <w:br/>
              <w:tab/>
              <w:tab/>
              <w:tab/>
              <w:tab/>
              <w:t>&lt;APPLET_WEB_TEMPLATE_ITEM CONTROL="Taxable" INACTIVE="N" ITEM_IDENTIFIER="508" MARKUP_LANGUAGE="HTML" NAME="Taxable" TMPL_ITEM_HOLDER_NAME="SiebControl_508" TYPE="List Item" UPDATED="11/04/2016 13:09:07" UPDATED_BY="SADMIN" CREATED="06/05/2003 04:57:08"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01:56:03" CREATED_BY="SADMIN" EXT_REC_TABLES="S_APPL_WTMPL_RX"&gt;</w:t>
              <w:br/>
              <w:tab/>
              <w:tab/>
              <w:tab/>
              <w:tab/>
              <w:t>&lt;APPLET_WEB_TEMPLATE_ITEM CONTROL="Amount" INACTIVE="N" ITEM_IDENTIFIER="2301" MARKUP_LANGUAGE="HTML" NAME="Amount" TMPL_ITEM_HOLDER_NAME="SiebControl_2301" TYPE="List Item" UPDATED="11/04/2016 13:09:07" UPDATED_BY="SADMIN" CREATED="06/05/2003 04:57:08"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13:09:07" UPDATED_BY="SADMIN" CREATED="06/05/2003 04:57:08"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13:09:07" UPDATED_BY="SADMIN" CREATED="11/04/2016 13:09:07" CREATED_BY="SADMIN" EXT_REC_TABLES="S_APPL_WT_IT_RX"&gt;</w:t>
              <w:br/>
              <w:tab/>
              <w:tab/>
              <w:tab/>
              <w:tab/>
              <w:t>&lt;/APPLET_WEB_TEMPLATE_ITEM&gt;</w:t>
              <w:br/>
              <w:tab/>
              <w:tab/>
              <w:tab/>
              <w:tab/>
              <w:t>&lt;APPLET_WEB_TEMPLATE_ITEM COMMENTS="Modified by 7.7 Fix Existing Button Mappings Rule Tools Patch: Switched Item Identifier from 133 to 108" CONTROL="CancelQuery" INACTIVE="N" ITEM_IDENTIFIER="108" MARKUP_LANGUAGE="HTML" NAME="CancelQuery" TMPL_ITEM_HOLDER_NAME="SiebControl_108" TYPE="Control" UPDATED="11/04/2016 13:09:07" UPDATED_BY="SADMIN" CREATED="06/05/2003 04:57:08" CREATED_BY="SADMIN" EXT_REC_TABLES="S_APPL_WT_IT_RX"&gt;</w:t>
              <w:br/>
              <w:tab/>
              <w:tab/>
              <w:tab/>
              <w:tab/>
              <w:t>&lt;/APPLET_WEB_TEMPLATE_ITEM&gt;</w:t>
              <w:br/>
              <w:tab/>
              <w:tab/>
              <w:tab/>
              <w:tab/>
              <w:t>&lt;APPLET_WEB_TEMPLATE_ITEM CONTROL="Comments" INACTIVE="N" ITEM_IDENTIFIER="2802" MARKUP_LANGUAGE="HTML" NAME="Comments" TMPL_ITEM_HOLDER_NAME="SiebControl_2802" TYPE="List Item" UPDATED="11/04/2016 13:09:07" UPDATED_BY="SADMIN" CREATED="06/05/2003 04:57:08" CREATED_BY="SADMIN" EXT_REC_TABLES="S_APPL_WT_IT_RX"&gt;</w:t>
              <w:br/>
              <w:tab/>
              <w:tab/>
              <w:tab/>
              <w:tab/>
              <w:t>&lt;/APPLET_WEB_TEMPLATE_ITEM&gt;</w:t>
              <w:br/>
              <w:tab/>
              <w:tab/>
              <w:tab/>
              <w:tab/>
              <w:t>&lt;APPLET_WEB_TEMPLATE_ITEM CONTROL="Employer" INACTIVE="N" ITEM_IDENTIFIER="1802" MARKUP_LANGUAGE="HTML" NAME="Employer" TMPL_ITEM_HOLDER_NAME="SiebControl_1802" TYPE="List Item" UPDATED="11/04/2016 13:09:07" UPDATED_BY="SADMIN" CREATED="06/05/2003 04:57:08" CREATED_BY="SADMIN" EXT_REC_TABLES="S_APPL_WT_IT_RX"&gt;</w:t>
              <w:br/>
              <w:tab/>
              <w:tab/>
              <w:tab/>
              <w:tab/>
              <w:t>&lt;/APPLET_WEB_TEMPLATE_ITEM&gt;</w:t>
              <w:br/>
              <w:tab/>
              <w:tab/>
              <w:tab/>
              <w:tab/>
              <w:t>&lt;APPLET_WEB_TEMPLATE_ITEM COMMENTS="Modified by 7.7 Fix Existing Button Mappings Rule Tools Patch: Switched Item Identifier from 132 to 107" CONTROL="ExecuteQuery" INACTIVE="N" ITEM_IDENTIFIER="107" MARKUP_LANGUAGE="HTML" NAME="ExecuteQuery" TMPL_ITEM_HOLDER_NAME="SiebControl_107" TYPE="Control" UPDATED="11/04/2016 13:09:07" UPDATED_BY="SADMIN" CREATED="06/05/2003 04:57:09" CREATED_BY="SADMIN" EXT_REC_TABLES="S_APPL_WT_IT_RX"&gt;</w:t>
              <w:br/>
              <w:tab/>
              <w:tab/>
              <w:tab/>
              <w:tab/>
              <w:t>&lt;/APPLET_WEB_TEMPLATE_ITEM&gt;</w:t>
              <w:br/>
              <w:tab/>
              <w:tab/>
              <w:tab/>
              <w:tab/>
              <w:t>&lt;APPLET_WEB_TEMPLATE_ITEM CONTROL="Frequency" INACTIVE="N" ITEM_IDENTIFIER="505" MARKUP_LANGUAGE="HTML" NAME="Frequency" TYPE="List Item" UPDATED="06/05/2003 12:34:48" UPDATED_BY="SADMIN" CREATED="06/05/2003 04:57:09" CREATED_BY="SADMIN"&gt;</w:t>
              <w:br/>
              <w:tab/>
              <w:tab/>
              <w:tab/>
              <w:tab/>
              <w:t>&lt;/APPLET_WEB_TEMPLATE_ITEM&gt;</w:t>
              <w:br/>
              <w:tab/>
              <w:tab/>
              <w:tab/>
              <w:tab/>
              <w:t>&lt;APPLET_WEB_TEMPLATE_ITEM CONTROL="Frequency" INACTIVE="N" ITEM_IDENTIFIER="2302" MARKUP_LANGUAGE="HTML" NAME="Frequency2" TMPL_ITEM_HOLDER_NAME="SiebControl_2302" TYPE="List Item" UPDATED="11/04/2016 13:09:07" UPDATED_BY="SADMIN" CREATED="06/05/2003 04:57:09"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13:09:07" UPDATED_BY="SADMIN" CREATED="11/04/2016 13:09:07" CREATED_BY="SADMIN" EXT_REC_TABLES="S_APPL_WT_IT_RX"&gt;</w:t>
              <w:br/>
              <w:tab/>
              <w:tab/>
              <w:tab/>
              <w:tab/>
              <w:t>&lt;/APPLET_WEB_TEMPLATE_ITEM&gt;</w:t>
              <w:br/>
              <w:tab/>
              <w:tab/>
              <w:tab/>
              <w:tab/>
              <w:t>&lt;APPLET_WEB_TEMPLATE_ITEM CONTROL="Owner First Name" INACTIVE="N" ITEM_IDENTIFIER="1302" MARKUP_LANGUAGE="HTML" NAME="Owner First Name" TMPL_ITEM_HOLDER_NAME="SiebControl_1302" TYPE="List Item" UPDATED="11/04/2016 13:09:07" UPDATED_BY="SADMIN" CREATED="06/05/2003 04:57:09" CREATED_BY="SADMIN" EXT_REC_TABLES="S_APPL_WT_IT_RX"&gt;</w:t>
              <w:br/>
              <w:tab/>
              <w:tab/>
              <w:tab/>
              <w:tab/>
              <w:t>&lt;/APPLET_WEB_TEMPLATE_ITEM&gt;</w:t>
              <w:br/>
              <w:tab/>
              <w:tab/>
              <w:tab/>
              <w:tab/>
              <w:t>&lt;APPLET_WEB_TEMPLATE_ITEM CONTROL="Owner Last Name" INACTIVE="N" ITEM_IDENTIFIER="1301" MARKUP_LANGUAGE="HTML" NAME="Owner Last Name" TMPL_ITEM_HOLDER_NAME="SiebControl_1301" TYPE="List Item" UPDATED="11/04/2016 13:09:07" UPDATED_BY="SADMIN" CREATED="06/05/2003 04:57:09"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13:09:07" UPDATED_BY="SADMIN" CREATED="06/05/2003 04:57:09"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13:09:07" UPDATED_BY="SADMIN" CREATED="11/04/2016 13:09:07"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13:09:07" UPDATED_BY="SADMIN" CREATED="06/05/2003 04:57:09" CREATED_BY="SADMIN" EXT_REC_TABLES="S_APPL_WT_IT_RX"&gt;</w:t>
              <w:br/>
              <w:tab/>
              <w:tab/>
              <w:tab/>
              <w:tab/>
              <w:t>&lt;/APPLET_WEB_TEMPLATE_ITEM&gt;</w:t>
              <w:br/>
              <w:tab/>
              <w:tab/>
              <w:tab/>
              <w:tab/>
              <w:t>&lt;APPLET_WEB_TEMPLATE_ITEM CONTROL="Source" INACTIVE="N" ITEM_IDENTIFIER="1801" MARKUP_LANGUAGE="HTML" NAME="Source" TMPL_ITEM_HOLDER_NAME="SiebControl_1801" TYPE="List Item" UPDATED="11/04/2016 13:09:07" UPDATED_BY="SADMIN" CREATED="06/05/2003 04:57:09" CREATED_BY="SADMIN" EXT_REC_TABLES="S_APPL_WT_IT_RX"&gt;</w:t>
              <w:br/>
              <w:tab/>
              <w:tab/>
              <w:tab/>
              <w:tab/>
              <w:t>&lt;/APPLET_WEB_TEMPLATE_ITEM&gt;</w:t>
              <w:br/>
              <w:tab/>
              <w:tab/>
              <w:tab/>
              <w:tab/>
              <w:t>&lt;APPLET_WEB_TEMPLATE_ITEM CONTROL="Taxable" INACTIVE="N" ITEM_IDENTIFIER="2801" MARKUP_LANGUAGE="HTML" NAME="Taxable" TMPL_ITEM_HOLDER_NAME="SiebControl_2801" TYPE="List Item" UPDATED="11/04/2016 13:09:07" UPDATED_BY="SADMIN" CREATED="06/05/2003 04:57:10"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13:09:07" UPDATED_BY="SADMIN" CREATED="06/05/2003 04:57:10"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13:09:07" UPDATED_BY="SADMIN" CREATED="06/05/2003 04:57:10"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CREATED="06/05/2003 01:56:03" CREATED_BY="SADMIN" EXT_REC_TABLES="S_APPL_WTMPL_RX"&gt;</w:t>
              <w:br/>
              <w:tab/>
              <w:tab/>
              <w:tab/>
              <w:tab/>
              <w:t>&lt;APPLET_WEB_TEMPLATE_ITEM CONTROL="Amount" INACTIVE="N" ITEM_IDENTIFIER="501" MARKUP_LANGUAGE="HTML" NAME="Amount" TMPL_ITEM_HOLDER_NAME="SiebControl_501" TYPE="List Item" UPDATED="11/04/2016 13:09:07" UPDATED_BY="SADMIN" CREATED="06/05/2003 04:57:10"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13:09:07" UPDATED_BY="SADMIN" CREATED="11/04/2016 13:09:07"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13:09:07" UPDATED_BY="SADMIN" CREATED="06/05/2003 04:57:10"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13:09:07" UPDATED_BY="SADMIN" CREATED="06/05/2003 04:57:10"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13:09:07" UPDATED_BY="SADMIN" CREATED="06/27/2003 19:26:41" CREATED_BY="SADMIN" EXT_REC_TABLES="S_APPL_WT_IT_RX"&gt;</w:t>
              <w:br/>
              <w:tab/>
              <w:tab/>
              <w:tab/>
              <w:tab/>
              <w:t>&lt;/APPLET_WEB_TEMPLATE_ITEM&gt;</w:t>
              <w:br/>
              <w:tab/>
              <w:tab/>
              <w:tab/>
              <w:tab/>
              <w:t>&lt;APPLET_WEB_TEMPLATE_ITEM CONTROL="Employer" INACTIVE="N" ITEM_IDENTIFIER="506" MARKUP_LANGUAGE="HTML" NAME="Employer" TMPL_ITEM_HOLDER_NAME="SiebControl_506" TYPE="List Item" UPDATED="11/04/2016 13:09:07" UPDATED_BY="SADMIN" CREATED="06/05/2003 04:57:10"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13:09:07" UPDATED_BY="SADMIN" CREATED="06/05/2003 04:57:10" CREATED_BY="SADMIN" EXT_REC_TABLES="S_APPL_WT_IT_RX"&gt;</w:t>
              <w:br/>
              <w:tab/>
              <w:tab/>
              <w:tab/>
              <w:tab/>
              <w:t>&lt;/APPLET_WEB_TEMPLATE_ITEM&gt;</w:t>
              <w:br/>
              <w:tab/>
              <w:tab/>
              <w:tab/>
              <w:tab/>
              <w:t>&lt;APPLET_WEB_TEMPLATE_ITEM CONTROL="Frequency" INACTIVE="N" ITEM_IDENTIFIER="502" MARKUP_LANGUAGE="HTML" NAME="Frequency" TMPL_ITEM_HOLDER_NAME="SiebControl_502" TYPE="List Item" UPDATED="11/04/2016 13:09:07" UPDATED_BY="SADMIN" CREATED="06/05/2003 04:57:10" CREATED_BY="SADMIN" EXT_REC_TABLES="S_APPL_WT_IT_RX"&gt;</w:t>
              <w:br/>
              <w:tab/>
              <w:tab/>
              <w:tab/>
              <w:tab/>
              <w:t>&lt;/APPLET_WEB_TEMPLATE_ITEM&gt;</w:t>
              <w:br/>
              <w:tab/>
              <w:tab/>
              <w:tab/>
              <w:tab/>
              <w:t>&lt;APPLET_WEB_TEMPLATE_ITEM CONTROL="GotoNextSet" INACTIVE="N" ITEM_IDENTIFIER="123" MARKUP_LANGUAGE="HTML" NAME="GotoNextSet" TYPE="Control" UPDATED="06/05/2003 12:34:50" UPDATED_BY="SADMIN" CREATED="06/05/2003 04:57:11" CREATED_BY="SADMIN"&gt;</w:t>
              <w:br/>
              <w:tab/>
              <w:tab/>
              <w:tab/>
              <w:tab/>
              <w:t>&lt;/APPLET_WEB_TEMPLATE_ITEM&gt;</w:t>
              <w:br/>
              <w:tab/>
              <w:tab/>
              <w:tab/>
              <w:tab/>
              <w:t>&lt;APPLET_WEB_TEMPLATE_ITEM CONTROL="GotoPreviousSet" INACTIVE="N" ITEM_IDENTIFIER="122" MARKUP_LANGUAGE="HTML" NAME="GotoPreviousSet" TYPE="Control" UPDATED="06/05/2003 12:34:50" UPDATED_BY="SADMIN" CREATED="06/05/2003 04:57:11" CREATED_BY="SADMIN"&gt;</w:t>
              <w:br/>
              <w:tab/>
              <w:tab/>
              <w:tab/>
              <w:tab/>
              <w:t>&lt;/APPLET_WEB_TEMPLATE_ITEM&gt;</w:t>
              <w:br/>
              <w:tab/>
              <w:tab/>
              <w:tab/>
              <w:tab/>
              <w:t>&lt;APPLET_WEB_TEMPLATE_ITEM CONTROL="PositionOnRow" INACTIVE="N" ITEM_IDENTIFIER="144" MARKUP_LANGUAGE="HTML" NAME="HTML PositionOnRow2" TMPL_ITEM_HOLDER_NAME="SiebControl_144" TYPE="Control" UPDATED="11/04/2016 13:09:07" UPDATED_BY="SADMIN" CREATED="06/05/2003 04:57:11"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13:09:07" UPDATED_BY="SADMIN" CREATED="11/04/2016 13:09:07"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13:09:07" UPDATED_BY="SADMIN" CREATED="11/04/2016 13:09:07" CREATED_BY="SADMIN" EXT_REC_TABLES="S_APPL_WT_IT_RX"&gt;</w:t>
              <w:br/>
              <w:tab/>
              <w:tab/>
              <w:tab/>
              <w:tab/>
              <w:t>&lt;/APPLET_WEB_TEMPLATE_ITEM&gt;</w:t>
              <w:br/>
              <w:tab/>
              <w:tab/>
              <w:tab/>
              <w:tab/>
              <w:t>&lt;APPLET_WEB_TEMPLATE_ITEM CONTROL="Monthly Amount" INACTIVE="N" ITEM_IDENTIFIER="503" MARKUP_LANGUAGE="HTML" NAME="Monthly Amount" TMPL_ITEM_HOLDER_NAME="SiebControl_503" TYPE="List Item" UPDATED="11/04/2016 13:09:07" UPDATED_BY="SADMIN" CREATED="06/05/2003 04:57:11"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13:09:07" UPDATED_BY="SADMIN" CREATED="06/05/2003 04:57:11"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13:09:07" UPDATED_BY="SADMIN" CREATED="06/05/2003 04:57:12" CREATED_BY="SADMIN" EXT_REC_TABLES="S_APPL_WT_IT_RX"&gt;</w:t>
              <w:br/>
              <w:tab/>
              <w:tab/>
              <w:tab/>
              <w:tab/>
              <w:t>&lt;/APPLET_WEB_TEMPLATE_ITEM&gt;</w:t>
              <w:br/>
              <w:tab/>
              <w:tab/>
              <w:tab/>
              <w:tab/>
              <w:t>&lt;APPLET_WEB_TEMPLATE_ITEM CONTROL="Owner First Name" INACTIVE="N" ITEM_IDENTIFIER="505" MARKUP_LANGUAGE="HTML" NAME="Owner First Name" TMPL_ITEM_HOLDER_NAME="SiebControl_505" TYPE="List Item" UPDATED="11/04/2016 13:09:07" UPDATED_BY="SADMIN" CREATED="06/05/2003 04:57:12" CREATED_BY="SADMIN" EXT_REC_TABLES="S_APPL_WT_IT_RX"&gt;</w:t>
              <w:br/>
              <w:tab/>
              <w:tab/>
              <w:tab/>
              <w:tab/>
              <w:t>&lt;/APPLET_WEB_TEMPLATE_ITEM&gt;</w:t>
              <w:br/>
              <w:tab/>
              <w:tab/>
              <w:tab/>
              <w:tab/>
              <w:t>&lt;APPLET_WEB_TEMPLATE_ITEM CONTROL="Owner Last Name" INACTIVE="N" ITEM_IDENTIFIER="504" MARKUP_LANGUAGE="HTML" NAME="Owner Last Name" TMPL_ITEM_HOLDER_NAME="SiebControl_504" TYPE="List Item" UPDATED="11/04/2016 13:09:07" UPDATED_BY="SADMIN" CREATED="06/05/2003 04:57:12"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13:09:07"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13:09:07" UPDATED_BY="SADMIN" CREATED="11/17/2003 23:43:59"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13:09:07" UPDATED_BY="SADMIN" CREATED="11/04/2016 13:09:07" CREATED_BY="SADMIN" EXT_REC_TABLES="S_APPL_WT_IT_RX"&gt;</w:t>
              <w:br/>
              <w:tab/>
              <w:tab/>
              <w:tab/>
              <w:tab/>
              <w:t>&lt;/APPLET_WEB_TEMPLATE_ITEM&gt;</w:t>
              <w:br/>
              <w:tab/>
              <w:tab/>
              <w:tab/>
              <w:tab/>
              <w:t>&lt;APPLET_WEB_TEMPLATE_ITEM CONTROL="Source" INACTIVE="N" ITEM_IDENTIFIER="147" MARKUP_LANGUAGE="HTML" NAME="Source" TMPL_ITEM_HOLDER_NAME="SiebControl_147" TYPE="List Item" UPDATED="11/04/2016 13:09:07" UPDATED_BY="SADMIN" CREATED="06/05/2003 04:57:12" CREATED_BY="SADMIN" EXT_REC_TABLES="S_APPL_WT_IT_RX"&gt;</w:t>
              <w:br/>
              <w:tab/>
              <w:tab/>
              <w:tab/>
              <w:tab/>
              <w:t>&lt;/APPLET_WEB_TEMPLATE_ITEM&gt;</w:t>
              <w:br/>
              <w:tab/>
              <w:tab/>
              <w:tab/>
              <w:tab/>
              <w:t>&lt;APPLET_WEB_TEMPLATE_ITEM CONTROL="Taxable" INACTIVE="N" ITEM_IDENTIFIER="508" MARKUP_LANGUAGE="HTML" NAME="Taxable" TMPL_ITEM_HOLDER_NAME="SiebControl_508" TYPE="List Item" UPDATED="11/04/2016 13:09:07" UPDATED_BY="SADMIN" CREATED="06/05/2003 04:57:12" CREATED_BY="SADMIN" EXT_REC_TABLES="S_APPL_WT_IT_RX"&gt;</w:t>
              <w:br/>
              <w:tab/>
              <w:tab/>
              <w:tab/>
              <w:tab/>
              <w:t>&lt;/APPLET_WEB_TEMPLATE_ITEM&gt;</w:t>
              <w:br/>
              <w:tab/>
              <w:tab/>
              <w:tab/>
              <w:tab/>
              <w:t>&lt;APPLET_WEB_TEMPLATE_ITEM CONTROL="AppletTitle" INACTIVE="N" ITEM_IDENTIFIER="90" MARKUP_LANGUAGE="HTML" NAME="Title" TYPE="Control" UPDATED="09/22/2003 20:03:19" UPDATED_BY="SADMIN" CREATED="09/22/2003 20:03:19" CREATED_BY="SADMIN"&gt;</w:t>
              <w:br/>
              <w:tab/>
              <w:tab/>
              <w:tab/>
              <w:tab/>
              <w:t>&lt;/APPLET_WEB_TEMPLATE_ITEM&gt;</w:t>
              <w:br/>
              <w:tab/>
              <w:tab/>
              <w:tab/>
              <w:tab/>
              <w:t>&lt;APPLET_WEB_TEMPLATE_ITEM CONTROL="Totals Label" INACTIVE="Y" ITEM_IDENTIFIER="199" MARKUP_LANGUAGE="HTML" NAME="Totals Label" TMPL_ITEM_HOLDER_NAME="SiebControl_199" TYPE="List Item" UPDATED="11/04/2016 13:09:07" UPDATED_BY="SADMIN" CREATED="06/05/2003 04:57:12"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 Service Request Bank Check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SEQUENCE="0" TYPE="Edit" WEB_TEMPLATE="Applet Form Grid Layout" UPDATED="11/04/2016 12:37:18" UPDATED_BY="SADMIN" CREATED="06/05/2003 01:54:02" CREATED_BY="SADMIN" EXT_REC_TABLES="S_APPL_WTMPL_RX"&gt;</w:t>
              <w:br/>
              <w:tab/>
              <w:tab/>
              <w:tab/>
              <w:tab/>
              <w:t>&lt;APPLET_WEB_TEMPLATE_ITEM COLUMN_SPAN="48" CONTROL="Address" GRID_PROPERTY="FormattedHtml" INACTIVE="N" ITEM_IDENTIFIER="2068" MARKUP_LANGUAGE="HTML" NAME="Address" ROW_SPAN="3" TMPL_ITEM_HOLDER_NAME="SiebControl_2_68" TYPE="Control" UPDATED="11/04/2016 13:00:45" UPDATED_BY="SADMIN" CREATED="06/05/2003 04:13:06" CREATED_BY="SADMIN" EXT_REC_TABLES="S_APPL_WT_IT_RX"&gt;</w:t>
              <w:br/>
              <w:tab/>
              <w:tab/>
              <w:tab/>
              <w:tab/>
              <w:t>&lt;/APPLET_WEB_TEMPLATE_ITEM&gt;</w:t>
              <w:br/>
              <w:tab/>
              <w:tab/>
              <w:tab/>
              <w:tab/>
              <w:t>&lt;APPLET_WEB_TEMPLATE_ITEM COLUMN_SPAN="17" CONTROL="Address" GRID_PROPERTY="FormattedLabel" INACTIVE="N" ITEM_IDENTIFIER="2051" MARKUP_LANGUAGE="HTML" NAME="AddressLabel" ROW_SPAN="3" TYPE="Control" UPDATED="09/20/2012 07:10:55" UPDATED_BY="SADMIN" CREATED="06/06/2003 13:32:37" CREATED_BY="SADMIN"&gt;</w:t>
              <w:br/>
              <w:tab/>
              <w:tab/>
              <w:tab/>
              <w:tab/>
              <w:t>&lt;/APPLET_WEB_TEMPLATE_ITEM&gt;</w:t>
              <w:br/>
              <w:tab/>
              <w:tab/>
              <w:tab/>
              <w:tab/>
              <w:t>&lt;APPLET_WEB_TEMPLATE_ITEM COLUMN_SPAN="25" CONTROL="Amount" GRID_PROPERTY="FormattedHtml" INACTIVE="N" ITEM_IDENTIFIER="8017" MARKUP_LANGUAGE="HTML" NAME="Amount" ROW_SPAN="3" TMPL_ITEM_HOLDER_NAME="SiebControl_8_17" TYPE="Control" UPDATED="11/04/2016 13:00:45" UPDATED_BY="SADMIN" CREATED="06/05/2003 04:13:06" CREATED_BY="SADMIN" EXT_REC_TABLES="S_APPL_WT_IT_RX"&gt;</w:t>
              <w:br/>
              <w:tab/>
              <w:tab/>
              <w:tab/>
              <w:tab/>
              <w:t>&lt;/APPLET_WEB_TEMPLATE_ITEM&gt;</w:t>
              <w:br/>
              <w:tab/>
              <w:tab/>
              <w:tab/>
              <w:tab/>
              <w:t>&lt;APPLET_WEB_TEMPLATE_ITEM COLUMN_SPAN="15" CONTROL="Amount" GRID_PROPERTY="FormattedLabel" INACTIVE="N" ITEM_IDENTIFIER="8002" MARKUP_LANGUAGE="HTML" NAME="AmountLabel" ROW_SPAN="3" TYPE="Control" UPDATED="10/28/2003 21:13:54" UPDATED_BY="SADMIN" CREATED="06/06/2003 13:32:38" CREATED_BY="SADMIN"&gt;</w:t>
              <w:br/>
              <w:tab/>
              <w:tab/>
              <w:tab/>
              <w:tab/>
              <w:t>&lt;/APPLET_WEB_TEMPLATE_ITEM&gt;</w:t>
              <w:br/>
              <w:tab/>
              <w:tab/>
              <w:tab/>
              <w:tab/>
              <w:t>&lt;APPLET_WEB_TEMPLATE_ITEM CONTROL="AppletTitle" INACTIVE="N" ITEM_IDENTIFIER="90" MARKUP_LANGUAGE="HTML" NAME="AppletTitle" TMPL_ITEM_HOLDER_NAME="SiebControl_90" TYPE="Control" UPDATED="11/04/2016 13:00:45" UPDATED_BY="SADMIN" CREATED="09/22/2003 17:15:31"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13:00:45" UPDATED_BY="SADMIN" CREATED="11/04/2016 13:00:45" CREATED_BY="SADMIN" EXT_REC_TABLES="S_APPL_WT_IT_RX"&gt;</w:t>
              <w:br/>
              <w:tab/>
              <w:tab/>
              <w:tab/>
              <w:tab/>
              <w:t>&lt;/APPLET_WEB_TEMPLATE_ITEM&gt;</w:t>
              <w:br/>
              <w:tab/>
              <w:tab/>
              <w:tab/>
              <w:tab/>
              <w:t>&lt;APPLET_WEB_TEMPLATE_ITEM COLUMN_SPAN="15" CONTROL="City" GRID_PROPERTY="FormattedHtml" INACTIVE="N" ITEM_IDENTIFIER="5068" MARKUP_LANGUAGE="HTML" NAME="City" ROW_SPAN="3" TMPL_ITEM_HOLDER_NAME="SiebControl_5_68" TYPE="Control" UPDATED="11/04/2016 13:00:45" UPDATED_BY="SADMIN" CREATED="06/05/2003 04:13:06" CREATED_BY="SADMIN" EXT_REC_TABLES="S_APPL_WT_IT_RX"&gt;</w:t>
              <w:br/>
              <w:tab/>
              <w:tab/>
              <w:tab/>
              <w:tab/>
              <w:tab/>
              <w:t>&lt;APPLET_WEB_TEMPLATE_ITEM_LOCALE APPLICATION_CODE="STD" INACTIVE="N" ITEM_IDENTIFIER="5101" LANGUAGE_CODE="ESN" NAME="ESN-STD" TRANSLATE="Y" UPDATED="09/20/2012 07:10:55" UPDATED_BY="SADMIN" CREATED="09/20/2012 07:10:55" CREATED_BY="SADMIN"&gt;</w:t>
              <w:br/>
              <w:tab/>
              <w:tab/>
              <w:tab/>
              <w:tab/>
              <w:tab/>
              <w:t>&lt;/APPLET_WEB_TEMPLATE_ITEM_LOCALE&gt;</w:t>
              <w:br/>
              <w:tab/>
              <w:tab/>
              <w:tab/>
              <w:tab/>
              <w:t>&lt;/APPLET_WEB_TEMPLATE_ITEM&gt;</w:t>
              <w:br/>
              <w:tab/>
              <w:tab/>
              <w:tab/>
              <w:tab/>
              <w:t>&lt;APPLET_WEB_TEMPLATE_ITEM COLUMN_SPAN="17" CONTROL="City" GRID_PROPERTY="FormattedLabel" INACTIVE="N" ITEM_IDENTIFIER="5051" MARKUP_LANGUAGE="HTML" NAME="CityLabel" ROW_SPAN="3" TYPE="Control" UPDATED="09/20/2012 07:10:55" UPDATED_BY="SADMIN" CREATED="06/06/2003 13:32:40" CREATED_BY="SADMIN"&gt;</w:t>
              <w:br/>
              <w:tab/>
              <w:tab/>
              <w:tab/>
              <w:tab/>
              <w:tab/>
              <w:t>&lt;APPLET_WEB_TEMPLATE_ITEM_LOCALE APPLICATION_CODE="STD" INACTIVE="N" ITEM_IDENTIFIER="5084" LANGUAGE_CODE="ESN" NAME="ESN-STD" TRANSLATE="Y" UPDATED="09/20/2012 07:10:55" UPDATED_BY="SADMIN" CREATED="09/20/2012 07:10:55"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ITEM_IDENTIFIER="8101" MARKUP_LANGUAGE="HTML" NAME="Country" ROW_SPAN="3" TMPL_ITEM_HOLDER_NAME="SiebControl_8_101" TYPE="Control" UPDATED="11/04/2016 13:00:45" UPDATED_BY="SADMIN" CREATED="10/28/2003 21:14:45" CREATED_BY="SADMIN" EXT_REC_TABLES="S_APPL_WT_IT_RX"&gt;</w:t>
              <w:br/>
              <w:tab/>
              <w:tab/>
              <w:tab/>
              <w:tab/>
              <w:t>&lt;/APPLET_WEB_TEMPLATE_ITEM&gt;</w:t>
              <w:br/>
              <w:tab/>
              <w:tab/>
              <w:tab/>
              <w:tab/>
              <w:t>&lt;APPLET_WEB_TEMPLATE_ITEM COLUMN_SPAN="17" CONTROL="Country" GRID_PROPERTY="FormattedLabel" INACTIVE="N" ITEM_IDENTIFIER="8084" MARKUP_LANGUAGE="HTML" NAME="CountryLabel" ROW_SPAN="3" TYPE="Control" UPDATED="09/20/2012 07:10:56" UPDATED_BY="SADMIN" CREATED="10/28/2003 21:14:56" CREATED_BY="SADMIN"&gt;</w:t>
              <w:br/>
              <w:tab/>
              <w:tab/>
              <w:tab/>
              <w:tab/>
              <w:t>&lt;/APPLET_WEB_TEMPLATE_ITEM&gt;</w:t>
              <w:br/>
              <w:tab/>
              <w:tab/>
              <w:tab/>
              <w:tab/>
              <w:t>&lt;APPLET_WEB_TEMPLATE_ITEM COLUMN_SPAN="25" CONTROL="DeliveryOption" GRID_PROPERTY="FormattedHtml" INACTIVE="N" ITEM_IDENTIFIER="11017" MARKUP_LANGUAGE="HTML" NAME="DeliveryOption" ROW_SPAN="3" TMPL_ITEM_HOLDER_NAME="SiebControl_11_17" TYPE="Control" UPDATED="11/04/2016 13:00:45" UPDATED_BY="SADMIN" CREATED="06/05/2003 04:13:06" CREATED_BY="SADMIN" EXT_REC_TABLES="S_APPL_WT_IT_RX"&gt;</w:t>
              <w:br/>
              <w:tab/>
              <w:tab/>
              <w:tab/>
              <w:tab/>
              <w:t>&lt;/APPLET_WEB_TEMPLATE_ITEM&gt;</w:t>
              <w:br/>
              <w:tab/>
              <w:tab/>
              <w:tab/>
              <w:tab/>
              <w:t>&lt;APPLET_WEB_TEMPLATE_ITEM COLUMN_SPAN="15" CONTROL="DeliveryOption" GRID_PROPERTY="FormattedLabel" INACTIVE="N" ITEM_IDENTIFIER="11002" MARKUP_LANGUAGE="HTML" NAME="DeliveryOptionLabel" ROW_SPAN="3" TYPE="Control" UPDATED="10/28/2003 21:13:50" UPDATED_BY="SADMIN" CREATED="06/06/2003 13:32:41" CREATED_BY="SADMIN"&gt;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13:00:45" UPDATED_BY="SADMIN" CREATED="06/05/2003 04:13:06"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13:00:45" UPDATED_BY="SADMIN" CREATED="06/05/2003 04:13:07"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13:00:45" UPDATED_BY="SADMIN" CREATED="06/05/2003 04:13:07"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13:00:45" UPDATED_BY="SADMIN" CREATED="11/04/2016 13:00:45"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13:00:45" UPDATED_BY="SADMIN" CREATED="11/04/2016 13:00:45"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13:00:45" UPDATED_BY="SADMIN" CREATED="07/10/2003 15:38:26"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13:00:45" UPDATED_BY="SADMIN" CREATED="06/05/2003 04:13:07" CREATED_BY="SADMIN" EXT_REC_TABLES="S_APPL_WT_IT_RX"&gt;</w:t>
              <w:br/>
              <w:tab/>
              <w:tab/>
              <w:tab/>
              <w:tab/>
              <w:t>&lt;/APPLET_WEB_TEMPLATE_ITEM&gt;</w:t>
              <w:br/>
              <w:tab/>
              <w:tab/>
              <w:tab/>
              <w:tab/>
              <w:t>&lt;APPLET_WEB_TEMPLATE_ITEM COLUMN_SPAN="25" CONTROL="Pay To" GRID_PROPERTY="FormattedHtml" INACTIVE="N" ITEM_IDENTIFIER="2017" MARKUP_LANGUAGE="HTML" NAME="Pay To" ROW_SPAN="3" TMPL_ITEM_HOLDER_NAME="SiebControl_2_17" TYPE="Control" UPDATED="11/04/2016 13:00:45" UPDATED_BY="SADMIN" CREATED="06/05/2003 04:13:07" CREATED_BY="SADMIN" EXT_REC_TABLES="S_APPL_WT_IT_RX"&gt;</w:t>
              <w:br/>
              <w:tab/>
              <w:tab/>
              <w:tab/>
              <w:tab/>
              <w:t>&lt;/APPLET_WEB_TEMPLATE_ITEM&gt;</w:t>
              <w:br/>
              <w:tab/>
              <w:tab/>
              <w:tab/>
              <w:tab/>
              <w:t>&lt;APPLET_WEB_TEMPLATE_ITEM COLUMN_SPAN="15" CONTROL="Pay To" GRID_PROPERTY="FormattedLabel" INACTIVE="N" ITEM_IDENTIFIER="2002" MARKUP_LANGUAGE="HTML" NAME="Pay ToLabel" ROW_SPAN="3" TYPE="Control" UPDATED="10/28/2003 21:14:03" UPDATED_BY="SADMIN" CREATED="06/06/2003 13:32:45" CREATED_BY="SADMIN"&gt;</w:t>
              <w:br/>
              <w:tab/>
              <w:tab/>
              <w:tab/>
              <w:tab/>
              <w:t>&lt;/APPLET_WEB_TEMPLATE_ITEM&gt;</w:t>
              <w:br/>
              <w:tab/>
              <w:tab/>
              <w:tab/>
              <w:tab/>
              <w:t>&lt;APPLET_WEB_TEMPLATE_ITEM CONTROL="QueryAssistant" INACTIVE="N" ITEM_IDENTIFIER="109" NAME="Query Assistant" TMPL_ITEM_HOLDER_NAME="SiebControl_109" TYPE="Control" UPDATED="11/04/2016 13:00:45" UPDATED_BY="SADMIN" CREATED="06/05/2003 04:13:07"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13:00:45" UPDATED_BY="SADMIN" CREATED="11/04/2016 13:00:45" CREATED_BY="SADMIN" EXT_REC_TABLES="S_APPL_WT_IT_RX"&gt;</w:t>
              <w:br/>
              <w:tab/>
              <w:tab/>
              <w:tab/>
              <w:tab/>
              <w:t>&lt;/APPLET_WEB_TEMPLATE_ITEM&gt;</w:t>
              <w:br/>
              <w:tab/>
              <w:tab/>
              <w:tab/>
              <w:tab/>
              <w:t>&lt;APPLET_WEB_TEMPLATE_ITEM COLUMN_SPAN="15" CONTROL="State" GRID_PROPERTY="FormattedHtml" INACTIVE="N" ITEM_IDENTIFIER="5101" MARKUP_LANGUAGE="HTML" NAME="State" ROW_SPAN="3" TMPL_ITEM_HOLDER_NAME="SiebControl_5_101" TYPE="Control" UPDATED="11/04/2016 13:00:45" UPDATED_BY="SADMIN" CREATED="06/05/2003 04:13:07" CREATED_BY="SADMIN" EXT_REC_TABLES="S_APPL_WT_IT_RX"&gt;</w:t>
              <w:br/>
              <w:tab/>
              <w:tab/>
              <w:tab/>
              <w:tab/>
              <w:tab/>
              <w:t>&lt;APPLET_WEB_TEMPLATE_ITEM_LOCALE APPLICATION_CODE="STD" INACTIVE="N" ITEM_IDENTIFIER="8068" LANGUAGE_CODE="ESN" NAME="ESN-STD" TRANSLATE="Y" UPDATED="09/20/2012 07:10:55" UPDATED_BY="SADMIN" CREATED="09/20/2012 07:10:55" CREATED_BY="SADMIN"&gt;</w:t>
              <w:br/>
              <w:tab/>
              <w:tab/>
              <w:tab/>
              <w:tab/>
              <w:tab/>
              <w:t>&lt;/APPLET_WEB_TEMPLATE_ITEM_LOCALE&gt;</w:t>
              <w:br/>
              <w:tab/>
              <w:tab/>
              <w:tab/>
              <w:tab/>
              <w:t>&lt;/APPLET_WEB_TEMPLATE_ITEM&gt;</w:t>
              <w:br/>
              <w:tab/>
              <w:tab/>
              <w:tab/>
              <w:tab/>
              <w:t>&lt;APPLET_WEB_TEMPLATE_ITEM COLUMN_SPAN="17" CONTROL="State" GRID_PROPERTY="FormattedLabel" INACTIVE="N" ITEM_IDENTIFIER="5084" MARKUP_LANGUAGE="HTML" NAME="StateLabel" ROW_SPAN="3" TYPE="Control" UPDATED="09/20/2012 07:10:55" UPDATED_BY="SADMIN" CREATED="06/06/2003 13:32:46" CREATED_BY="SADMIN"&gt;</w:t>
              <w:br/>
              <w:tab/>
              <w:tab/>
              <w:tab/>
              <w:tab/>
              <w:tab/>
              <w:t>&lt;APPLET_WEB_TEMPLATE_ITEM_LOCALE APPLICATION_CODE="STD" INACTIVE="N" ITEM_IDENTIFIER="8051" LANGUAGE_CODE="ESN" NAME="ESN-STD" TRANSLATE="Y" UPDATED="09/20/2012 07:10:55" UPDATED_BY="SADMIN" CREATED="09/20/2012 07:10:55"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13:00:45" UPDATED_BY="SADMIN" CREATED="07/10/2003 15:48:19" CREATED_BY="SADMIN" EXT_REC_TABLES="S_APPL_WT_IT_RX"&gt;</w:t>
              <w:br/>
              <w:tab/>
              <w:tab/>
              <w:tab/>
              <w:tab/>
              <w:t>&lt;/APPLET_WEB_TEMPLATE_ITEM&gt;</w:t>
              <w:br/>
              <w:tab/>
              <w:tab/>
              <w:tab/>
              <w:tab/>
              <w:t>&lt;APPLET_WEB_TEMPLATE_ITEM COLUMN_SPAN="25" CONTROL="WBFromAccount" GRID_PROPERTY="FormattedHtml" INACTIVE="N" ITEM_IDENTIFIER="5017" MARKUP_LANGUAGE="HTML" NAME="WBFromAccount" ROW_SPAN="3" TMPL_ITEM_HOLDER_NAME="SiebControl_5_17" TYPE="Control" UPDATED="11/04/2016 13:00:45" UPDATED_BY="SADMIN" CREATED="06/05/2003 04:13:07" CREATED_BY="SADMIN" EXT_REC_TABLES="S_APPL_WT_IT_RX"&gt;</w:t>
              <w:br/>
              <w:tab/>
              <w:tab/>
              <w:tab/>
              <w:tab/>
              <w:t>&lt;/APPLET_WEB_TEMPLATE_ITEM&gt;</w:t>
              <w:br/>
              <w:tab/>
              <w:tab/>
              <w:tab/>
              <w:tab/>
              <w:t>&lt;APPLET_WEB_TEMPLATE_ITEM COLUMN_SPAN="15" CONTROL="WBFromAccount" GRID_PROPERTY="FormattedLabel" INACTIVE="N" ITEM_IDENTIFIER="5002" MARKUP_LANGUAGE="HTML" NAME="WBFromAccountLabel" ROW_SPAN="3" TYPE="Control" UPDATED="10/28/2003 21:13:34" UPDATED_BY="SADMIN" CREATED="06/06/2003 13:32:47"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13:00:45" UPDATED_BY="SADMIN" CREATED="06/05/2003 04:13:07" CREATED_BY="SADMIN" EXT_REC_TABLES="S_APPL_WT_IT_RX"&gt;</w:t>
              <w:br/>
              <w:tab/>
              <w:tab/>
              <w:tab/>
              <w:tab/>
              <w:t>&lt;/APPLET_WEB_TEMPLATE_ITEM&gt;</w:t>
              <w:br/>
              <w:tab/>
              <w:tab/>
              <w:tab/>
              <w:tab/>
              <w:t>&lt;APPLET_WEB_TEMPLATE_ITEM COLUMN_SPAN="15" CONTROL="Zip" GRID_PROPERTY="FormattedHtml" INACTIVE="N" ITEM_IDENTIFIER="8068" MARKUP_LANGUAGE="HTML" NAME="Zip" ROW_SPAN="3" TMPL_ITEM_HOLDER_NAME="SiebControl_8_68" TYPE="Control" UPDATED="11/04/2016 13:00:45" UPDATED_BY="SADMIN" CREATED="06/05/2003 04:13:07" CREATED_BY="SADMIN" EXT_REC_TABLES="S_APPL_WT_IT_RX"&gt;</w:t>
              <w:br/>
              <w:tab/>
              <w:tab/>
              <w:tab/>
              <w:tab/>
              <w:tab/>
              <w:t>&lt;APPLET_WEB_TEMPLATE_ITEM_LOCALE APPLICATION_CODE="STD" INACTIVE="N" ITEM_IDENTIFIER="5068" LANGUAGE_CODE="ESN" NAME="ESN-STD" TRANSLATE="Y" UPDATED="09/20/2012 07:10:55" UPDATED_BY="SADMIN" CREATED="09/20/2012 07:10:55" CREATED_BY="SADMIN"&gt;</w:t>
              <w:br/>
              <w:tab/>
              <w:tab/>
              <w:tab/>
              <w:tab/>
              <w:tab/>
              <w:t>&lt;/APPLET_WEB_TEMPLATE_ITEM_LOCALE&gt;</w:t>
              <w:br/>
              <w:tab/>
              <w:tab/>
              <w:tab/>
              <w:tab/>
              <w:t>&lt;/APPLET_WEB_TEMPLATE_ITEM&gt;</w:t>
              <w:br/>
              <w:tab/>
              <w:tab/>
              <w:tab/>
              <w:tab/>
              <w:t>&lt;APPLET_WEB_TEMPLATE_ITEM COLUMN_SPAN="17" CONTROL="Zip" GRID_PROPERTY="FormattedLabel" INACTIVE="N" ITEM_IDENTIFIER="8051" MARKUP_LANGUAGE="HTML" NAME="ZipLabel" ROW_SPAN="3" TYPE="Control" UPDATED="09/20/2012 07:10:56" UPDATED_BY="SADMIN" CREATED="06/06/2003 13:32:48" CREATED_BY="SADMIN"&gt;</w:t>
              <w:br/>
              <w:tab/>
              <w:tab/>
              <w:tab/>
              <w:tab/>
              <w:tab/>
              <w:t>&lt;APPLET_WEB_TEMPLATE_ITEM_LOCALE APPLICATION_CODE="STD" INACTIVE="N" ITEM_IDENTIFIER="5051" LANGUAGE_CODE="ESN" NAME="ESN-STD" TRANSLATE="Y" UPDATED="09/20/2012 07:10:55" UPDATED_BY="SADMIN" CREATED="09/20/2012 07:10:55"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HE Constituent Identification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15:23:51" UPDATED_BY="SADMIN" CREATED="11/04/2016 15:23:51" CREATED_BY="SADMIN" EXT_REC_TABLES="S_APPL_WT_IT_RX"&gt;</w:t>
              <w:br/>
              <w:tab/>
              <w:tab/>
              <w:tab/>
              <w:tab/>
              <w:t>&lt;/APPLET_WEB_TEMPLATE_ITEM&gt;</w:t>
              <w:br/>
              <w:tab/>
              <w:tab/>
              <w:tab/>
              <w:tab/>
              <w:t>&lt;APPLET_WEB_TEMPLATE_ITEM CONTROL="Country" EXT_EXPRESSION="(GetProfileAttr(&amp;quot;ApplicationName&amp;quot;) &amp;lt;&amp;gt; &amp;quot;Siebel Customer Information File&amp;quot;)" INACTIVE="N" ITEM_IDENTIFIER="504" MARKUP_LANGUAGE="HTML" NAME="Country" TMPL_ITEM_HOLDER_NAME="SiebControl_504" TYPE="List Item" UPDATED="11/04/2016 15:23:51" UPDATED_BY="SADMIN" CREATED="04/24/2012 02:23:58" CREATED_BY="SADMIN" EXT_REC_TABLES="S_APPL_WT_IT_RX"&gt;</w:t>
              <w:br/>
              <w:tab/>
              <w:tab/>
              <w:tab/>
              <w:tab/>
              <w:t>&lt;/APPLET_WEB_TEMPLATE_ITEM&gt;</w:t>
              <w:br/>
              <w:tab/>
              <w:tab/>
              <w:tab/>
              <w:tab/>
              <w:t>&lt;APPLET_WEB_TEMPLATE_ITEM CONTROL="Country" EXPRESSION="Siebel Customer Information File" EXT_EXPRESSION="GetProfileAttr(&amp;quot;ApplicationName&amp;quot;) = &amp;quot;Siebel Customer Information File&amp;quot;" INACTIVE="Y" ITEM_IDENTIFIER="504" MARKUP_LANGUAGE="HTML" NAME="Country2" TMPL_ITEM_HOLDER_NAME="SiebControl_504" TYPE="List Item" UPDATED="11/04/2016 15:23:52" UPDATED_BY="SADMIN" CREATED="04/24/2012 02:23:58" CREATED_BY="SADMIN" EXT_REC_TABLES="S_APPL_WT_IT_RX"&gt;</w:t>
              <w:br/>
              <w:tab/>
              <w:tab/>
              <w:tab/>
              <w:tab/>
              <w:t>&lt;/APPLET_WEB_TEMPLATE_ITEM&gt;</w:t>
              <w:br/>
              <w:tab/>
              <w:tab/>
              <w:tab/>
              <w:tab/>
              <w:t>&lt;APPLET_WEB_TEMPLATE_ITEM CONTROL="Country" EXPRESSION="Siebel Customer Information File" EXT_EXPRESSION="GetProfileAttr(&amp;quot;ApplicationName&amp;quot;) = &amp;quot;Siebel Customer Information File&amp;quot;" INACTIVE="Y" ITEM_IDENTIFIER="504" MARKUP_LANGUAGE="HTML" NAME="Country3" TMPL_ITEM_HOLDER_NAME="SiebControl_504" TYPE="List Item" UPDATED="11/04/2016 15:23:52" UPDATED_BY="SADMIN" CREATED="04/24/2012 02:23:58" CREATED_BY="SADMIN" EXT_REC_TABLES="S_APPL_WT_IT_RX"&gt;</w:t>
              <w:br/>
              <w:tab/>
              <w:tab/>
              <w:tab/>
              <w:tab/>
              <w:t>&lt;/APPLET_WEB_TEMPLATE_ITEM&gt;</w:t>
              <w:br/>
              <w:tab/>
              <w:tab/>
              <w:tab/>
              <w:tab/>
              <w:t>&lt;APPLET_WEB_TEMPLATE_ITEM CONTROL="DeleteRecord" EXT_EXPRESSION="(GetProfileAttr(&amp;quot;ApplicationName&amp;quot;) &amp;lt;&amp;gt; &amp;quot;Siebel Customer Information File&amp;quot;)" INACTIVE="N" ITEM_IDENTIFIER="133" MARKUP_LANGUAGE="HTML" NAME="DeleteRecord" TMPL_ITEM_HOLDER_NAME="SiebControl_133" TYPE="Control" UPDATED="11/04/2016 15:23:52" UPDATED_BY="SADMIN" CREATED="04/24/2012 02:23:58" CREATED_BY="SADMIN" EXT_REC_TABLES="S_APPL_WT_IT_RX"&gt;</w:t>
              <w:br/>
              <w:tab/>
              <w:tab/>
              <w:tab/>
              <w:tab/>
              <w:t>&lt;/APPLET_WEB_TEMPLATE_ITEM&gt;</w:t>
              <w:br/>
              <w:tab/>
              <w:tab/>
              <w:tab/>
              <w:tab/>
              <w:t>&lt;APPLET_WEB_TEMPLATE_ITEM CONTROL="Effective End Date" EXT_EXPRESSION="(GetProfileAttr(&amp;quot;ApplicationName&amp;quot;) &amp;lt;&amp;gt; &amp;quot;Siebel Customer Information File&amp;quot;)" INACTIVE="N" ITEM_IDENTIFIER="506" MARKUP_LANGUAGE="HTML" NAME="Effective End Date" TMPL_ITEM_HOLDER_NAME="SiebControl_506" TYPE="List Item" UPDATED="11/04/2016 15:23:52" UPDATED_BY="SADMIN" CREATED="04/24/2012 02:23:58" CREATED_BY="SADMIN" EXT_REC_TABLES="S_APPL_WT_IT_RX"&gt;</w:t>
              <w:br/>
              <w:tab/>
              <w:tab/>
              <w:tab/>
              <w:tab/>
              <w:t>&lt;/APPLET_WEB_TEMPLATE_ITEM&gt;</w:t>
              <w:br/>
              <w:tab/>
              <w:tab/>
              <w:tab/>
              <w:tab/>
              <w:t>&lt;APPLET_WEB_TEMPLATE_ITEM CONTROL="Effective End Date" EXPRESSION="Siebel Customer Information File" EXT_EXPRESSION="GetProfileAttr(&amp;quot;ApplicationName&amp;quot;) = &amp;quot;Siebel Customer Information File&amp;quot;" INACTIVE="Y" ITEM_IDENTIFIER="506" MARKUP_LANGUAGE="HTML" NAME="Effective End Date2" TMPL_ITEM_HOLDER_NAME="SiebControl_506" TYPE="List Item" UPDATED="11/04/2016 15:23:52" UPDATED_BY="SADMIN" CREATED="04/24/2012 02:23:58" CREATED_BY="SADMIN" EXT_REC_TABLES="S_APPL_WT_IT_RX"&gt;</w:t>
              <w:br/>
              <w:tab/>
              <w:tab/>
              <w:tab/>
              <w:tab/>
              <w:t>&lt;/APPLET_WEB_TEMPLATE_ITEM&gt;</w:t>
              <w:br/>
              <w:tab/>
              <w:tab/>
              <w:tab/>
              <w:tab/>
              <w:t>&lt;APPLET_WEB_TEMPLATE_ITEM CONTROL="Effective End Date" EXPRESSION="Siebel Customer Information File" EXT_EXPRESSION="GetProfileAttr(&amp;quot;ApplicationName&amp;quot;) = &amp;quot;Siebel Customer Information File&amp;quot;" INACTIVE="Y" ITEM_IDENTIFIER="505" MARKUP_LANGUAGE="HTML" NAME="Effective End Date3"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CONTROL="Effective Start Date" EXT_EXPRESSION="(GetProfileAttr(&amp;quot;ApplicationName&amp;quot;) &amp;lt;&amp;gt; &amp;quot;Siebel Customer Information File&amp;quot;)" INACTIVE="N" ITEM_IDENTIFIER="505" MARKUP_LANGUAGE="HTML" NAME="Effective Start Date"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ITEM_IDENTIFIER="505" MARKUP_LANGUAGE="HTML" NAME="Effective Start Date2"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ITEM_IDENTIFIER="505" MARKUP_LANGUAGE="HTML" NAME="Effective Start Date3"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ITEM_IDENTIFIER="505" MARKUP_LANGUAGE="HTML" NAME="Effective Start Date4"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ITEM_IDENTIFIER="505" MARKUP_LANGUAGE="HTML" NAME="Effective Start Date5" TMPL_ITEM_HOLDER_NAME="SiebControl_505" TYPE="List Item" UPDATED="11/04/2016 15:23:52" UPDATED_BY="SADMIN" CREATED="04/24/2012 02:23:58" CREATED_BY="SADMIN" EXT_REC_TABLES="S_APPL_WT_IT_RX"&gt;</w:t>
              <w:br/>
              <w:tab/>
              <w:tab/>
              <w:tab/>
              <w:tab/>
              <w:t>&lt;/APPLET_WEB_TEMPLATE_ITEM&gt;</w:t>
              <w:br/>
              <w:tab/>
              <w:tab/>
              <w:tab/>
              <w:tab/>
              <w:t>&lt;APPLET_WEB_TEMPLATE_ITEM CONTROL="GotoNextSet" INACTIVE="N" ITEM_IDENTIFIER="123" MARKUP_LANGUAGE="HTML" NAME="GotoNextSet" TYPE="Control" UPDATED="02/07/2013 13:23:10" UPDATED_BY="SADMIN" CREATED="02/07/2013 13:23:10" CREATED_BY="SADMIN"&gt;</w:t>
              <w:br/>
              <w:tab/>
              <w:tab/>
              <w:tab/>
              <w:tab/>
              <w:t>&lt;/APPLET_WEB_TEMPLATE_ITEM&gt;</w:t>
              <w:br/>
              <w:tab/>
              <w:tab/>
              <w:tab/>
              <w:tab/>
              <w:t>&lt;APPLET_WEB_TEMPLATE_ITEM CONTROL="GotoPreviousSet" INACTIVE="N" ITEM_IDENTIFIER="122" MARKUP_LANGUAGE="HTML" NAME="GotoPreviousSet" TYPE="Control" UPDATED="02/07/2013 13:23:10" UPDATED_BY="SADMIN" CREATED="02/07/2013 13:23:10" CREATED_BY="SADMIN"&gt;</w:t>
              <w:br/>
              <w:tab/>
              <w:tab/>
              <w:tab/>
              <w:tab/>
              <w:t>&lt;/APPLET_WEB_TEMPLATE_ITEM&gt;</w:t>
              <w:br/>
              <w:tab/>
              <w:tab/>
              <w:tab/>
              <w:tab/>
              <w:t>&lt;APPLET_WEB_TEMPLATE_ITEM CONTROL="ListControl" EXTENSION_FLAG="Y" ITEM_IDENTIFIER="99998" NAME="ListControl" TMPL_ITEM_HOLDER_NAME="SiebControl_99998" TYPE="Control" UPDATED="11/04/2016 15:23:52" UPDATED_BY="SADMIN" CREATED="11/04/2016 15:23:52"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15:23:52" UPDATED_BY="SADMIN" CREATED="11/04/2016 15:23:52"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INACTIVE="Y" ITEM_IDENTIFIER="131" MARKUP_LANGUAGE="HTML" NAME="NOT Siebel Customer Information File" TMPL_ITEM_HOLDER_NAME="SiebControl_131" TYPE="Control" UPDATED="11/04/2016 15:23:52" UPDATED_BY="SADMIN" CREATED="04/24/2012 02:23:58"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INACTIVE="Y" ITEM_IDENTIFIER="136" MARKUP_LANGUAGE="HTML" NAME="NOT Siebel Customer Information File2" TMPL_ITEM_HOLDER_NAME="SiebControl_136" TYPE="Control" UPDATED="11/04/2016 15:23:52" UPDATED_BY="SADMIN" CREATED="04/24/2012 02:23:58"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INACTIVE="Y" ITEM_IDENTIFIER="133" MARKUP_LANGUAGE="HTML" NAME="NOT Siebel Customer Information File3" TMPL_ITEM_HOLDER_NAME="SiebControl_133" TYPE="Control" UPDATED="11/04/2016 15:23:52" UPDATED_BY="SADMIN" CREATED="04/24/2012 02:23:58"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EXTENSION_FLAG="N" INACTIVE="Y" ITEM_IDENTIFIER="106" MARKUP_LANGUAGE="HTML" NAME="NOT Siebel Customer Information File4" TMPL_ITEM_HOLDER_NAME="SiebControl_106" TYPE="Control" UPDATED="11/04/2016 15:23:52" UPDATED_BY="SADMIN" CREATED="04/24/2012 02:23:58"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INACTIVE="Y" ITEM_IDENTIFIER="508" MARKUP_LANGUAGE="HTML" NAME="NOT Siebel Customer Information File8" TMPL_ITEM_HOLDER_NAME="SiebControl_508" TYPE="Control" UPDATED="11/04/2016 15:23:52" UPDATED_BY="SADMIN" CREATED="04/24/2012 02:23:58" CREATED_BY="SADMIN" EXT_REC_TABLES="S_APPL_WT_IT_RX"&gt;</w:t>
              <w:br/>
              <w:tab/>
              <w:tab/>
              <w:tab/>
              <w:tab/>
              <w:t>&lt;/APPLET_WEB_TEMPLATE_ITEM&gt;</w:t>
              <w:br/>
              <w:tab/>
              <w:tab/>
              <w:tab/>
              <w:tab/>
              <w:t>&lt;APPLET_WEB_TEMPLATE_ITEM CONTROL="National ID" EXT_EXPRESSION="(GetProfileAttr(&amp;quot;ApplicationName&amp;quot;) &amp;lt;&amp;gt; &amp;quot;Siebel Customer Information File&amp;quot;)" INACTIVE="N" ITEM_IDENTIFIER="503" MARKUP_LANGUAGE="HTML" NAME="National ID" TMPL_ITEM_HOLDER_NAME="SiebControl_503" TYPE="List Item" UPDATED="11/04/2016 15:23:52" UPDATED_BY="SADMIN" CREATED="04/24/2012 02:23:58" CREATED_BY="SADMIN" EXT_REC_TABLES="S_APPL_WT_IT_RX"&gt;</w:t>
              <w:br/>
              <w:tab/>
              <w:tab/>
              <w:tab/>
              <w:tab/>
              <w:t>&lt;/APPLET_WEB_TEMPLATE_ITEM&gt;</w:t>
              <w:br/>
              <w:tab/>
              <w:tab/>
              <w:tab/>
              <w:tab/>
              <w:t>&lt;APPLET_WEB_TEMPLATE_ITEM CONTROL="National ID Type" EXT_EXPRESSION="(GetProfileAttr(&amp;quot;ApplicationName&amp;quot;) &amp;lt;&amp;gt; &amp;quot;Siebel Customer Information File&amp;quot;)" INACTIVE="N" ITEM_IDENTIFIER="502" MARKUP_LANGUAGE="HTML" NAME="National ID Type" TMPL_ITEM_HOLDER_NAME="SiebControl_502" TYPE="List Item" UPDATED="11/04/2016 15:23:52" UPDATED_BY="SADMIN" CREATED="04/24/2012 02:23:58" CREATED_BY="SADMIN" EXT_REC_TABLES="S_APPL_WT_IT_RX"&gt;</w:t>
              <w:br/>
              <w:tab/>
              <w:tab/>
              <w:tab/>
              <w:tab/>
              <w:t>&lt;/APPLET_WEB_TEMPLATE_ITEM&gt;</w:t>
              <w:br/>
              <w:tab/>
              <w:tab/>
              <w:tab/>
              <w:tab/>
              <w:t>&lt;APPLET_WEB_TEMPLATE_ITEM CONTROL="National ID Type" EXPRESSION="Siebel Customer Information File" EXT_EXPRESSION="GetProfileAttr(&amp;quot;ApplicationName&amp;quot;) = &amp;quot;Siebel Customer Information File&amp;quot;" INACTIVE="Y" ITEM_IDENTIFIER="502" MARKUP_LANGUAGE="HTML" NAME="National ID Type2" TMPL_ITEM_HOLDER_NAME="SiebControl_502" TYPE="List Item" UPDATED="11/04/2016 15:23:52" UPDATED_BY="SADMIN" CREATED="04/24/2012 02:23:58" CREATED_BY="SADMIN" EXT_REC_TABLES="S_APPL_WT_IT_RX"&gt;</w:t>
              <w:br/>
              <w:tab/>
              <w:tab/>
              <w:tab/>
              <w:tab/>
              <w:t>&lt;/APPLET_WEB_TEMPLATE_ITEM&gt;</w:t>
              <w:br/>
              <w:tab/>
              <w:tab/>
              <w:tab/>
              <w:tab/>
              <w:t>&lt;APPLET_WEB_TEMPLATE_ITEM CONTROL="National ID" EXPRESSION="Siebel Customer Information File" EXT_EXPRESSION="GetProfileAttr(&amp;quot;ApplicationName&amp;quot;) = &amp;quot;Siebel Customer Information File&amp;quot;" INACTIVE="Y" ITEM_IDENTIFIER="503" MARKUP_LANGUAGE="HTML" NAME="National ID2" TMPL_ITEM_HOLDER_NAME="SiebControl_503" TYPE="List Item" UPDATED="11/04/2016 15:23:52" UPDATED_BY="SADMIN" CREATED="04/24/2012 02:23:58" CREATED_BY="SADMIN" EXT_REC_TABLES="S_APPL_WT_IT_RX"&gt;</w:t>
              <w:br/>
              <w:tab/>
              <w:tab/>
              <w:tab/>
              <w:tab/>
              <w:t>&lt;/APPLET_WEB_TEMPLATE_ITEM&gt;</w:t>
              <w:br/>
              <w:tab/>
              <w:tab/>
              <w:tab/>
              <w:tab/>
              <w:t>&lt;APPLET_WEB_TEMPLATE_ITEM CONTROL="NewRecord" EXT_EXPRESSION="(GetProfileAttr(&amp;quot;ApplicationName&amp;quot;) &amp;lt;&amp;gt; &amp;quot;Siebel Customer Information File&amp;quot;)" INACTIVE="N" ITEM_IDENTIFIER="131" MARKUP_LANGUAGE="HTML" NAME="NewRecord" TMPL_ITEM_HOLDER_NAME="SiebControl_131" TYPE="Control" UPDATED="11/04/2016 15:23:52" UPDATED_BY="SADMIN" CREATED="04/24/2012 02:23:58"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15:23:52" UPDATED_BY="SADMIN" CREATED="02/07/2013 13:23:10"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15:23:52" UPDATED_BY="SADMIN" CREATED="11/04/2016 15:23:52"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15:23:52" UPDATED_BY="SADMIN" CREATED="04/24/2012 02:23:58"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15:23:52" UPDATED_BY="SADMIN" CREATED="02/07/2013 13:23:10" CREATED_BY="SADMIN" EXT_REC_TABLES="S_APPL_WT_IT_RX"&gt;</w:t>
              <w:br/>
              <w:tab/>
              <w:tab/>
              <w:tab/>
              <w:tab/>
              <w:t>&lt;/APPLET_WEB_TEMPLATE_ITEM&gt;</w:t>
              <w:br/>
              <w:tab/>
              <w:tab/>
              <w:tab/>
              <w:tab/>
              <w:t>&lt;APPLET_WEB_TEMPLATE_ITEM CONTROL="WriteRecord" EXT_EXPRESSION="(GetProfileAttr(&amp;quot;ApplicationName&amp;quot;) &amp;lt;&amp;gt; &amp;quot;Siebel Customer Information File&amp;quot;)" INACTIVE="N" ITEM_IDENTIFIER="136" MARKUP_LANGUAGE="HTML" NAME="WriteRecord" TMPL_ITEM_HOLDER_NAME="SiebControl_136" TYPE="Control" UPDATED="11/04/2016 15:23:52" UPDATED_BY="SADMIN" CREATED="04/24/2012 02:23:58"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15:23:52" UPDATED_BY="SADMIN" CREATED="11/04/2016 15:23:52" CREATED_BY="SADMIN" EXT_REC_TABLES="S_APPL_WT_IT_RX"&gt;</w:t>
              <w:br/>
              <w:tab/>
              <w:tab/>
              <w:tab/>
              <w:tab/>
              <w:t>&lt;/APPLET_WEB_TEMPLATE_ITEM&gt;</w:t>
              <w:br/>
              <w:tab/>
              <w:tab/>
              <w:tab/>
              <w:tab/>
              <w:t>&lt;APPLET_WEB_TEMPLATE_ITEM CONTROL="Country" EXT_EXPRESSION="(GetProfileAttr(&amp;quot;ApplicationName&amp;quot;) &amp;lt;&amp;gt; &amp;quot;Siebel Customer Information File&amp;quot;)" INACTIVE="N" ITEM_IDENTIFIER="1296" MARKUP_LANGUAGE="HTML" NAME="Country" TMPL_ITEM_HOLDER_NAME="SiebControl_1296" TYPE="List Item" UPDATED="11/04/2016 15:23:52" UPDATED_BY="SADMIN" CREATED="04/24/2012 02:23:58" CREATED_BY="SADMIN" EXT_REC_TABLES="S_APPL_WT_IT_RX"&gt;</w:t>
              <w:br/>
              <w:tab/>
              <w:tab/>
              <w:tab/>
              <w:tab/>
              <w:t>&lt;/APPLET_WEB_TEMPLATE_ITEM&gt;</w:t>
              <w:br/>
              <w:tab/>
              <w:tab/>
              <w:tab/>
              <w:tab/>
              <w:t>&lt;APPLET_WEB_TEMPLATE_ITEM CONTROL="Country" EXPRESSION="Siebel Customer Information File" EXT_EXPRESSION="GetProfileAttr(&amp;quot;ApplicationName&amp;quot;) = &amp;quot;Siebel Customer Information File&amp;quot;" INACTIVE="Y" ITEM_IDENTIFIER="1298" MARKUP_LANGUAGE="HTML" NAME="Country2" TMPL_ITEM_HOLDER_NAME="SiebControl_1298" TYPE="List Item" UPDATED="11/04/2016 15:23:52" UPDATED_BY="SADMIN" CREATED="04/24/2012 02:23:58" CREATED_BY="SADMIN" EXT_REC_TABLES="S_APPL_WT_IT_RX"&gt;</w:t>
              <w:br/>
              <w:tab/>
              <w:tab/>
              <w:tab/>
              <w:tab/>
              <w:t>&lt;/APPLET_WEB_TEMPLATE_ITEM&gt;</w:t>
              <w:br/>
              <w:tab/>
              <w:tab/>
              <w:tab/>
              <w:tab/>
              <w:t>&lt;APPLET_WEB_TEMPLATE_ITEM CONTROL="Effective End Date" INACTIVE="N" ITEM_IDENTIFIER="1300" MARKUP_LANGUAGE="HTML" NAME="Effective End Date" TMPL_ITEM_HOLDER_NAME="SiebControl_1300" TYPE="List Item" UPDATED="11/04/2016 15:23:52" UPDATED_BY="SADMIN" CREATED="04/24/2012 02:23:58" CREATED_BY="SADMIN" EXT_REC_TABLES="S_APPL_WT_IT_RX"&gt;</w:t>
              <w:br/>
              <w:tab/>
              <w:tab/>
              <w:tab/>
              <w:tab/>
              <w:t>&lt;/APPLET_WEB_TEMPLATE_ITEM&gt;</w:t>
              <w:br/>
              <w:tab/>
              <w:tab/>
              <w:tab/>
              <w:tab/>
              <w:t>&lt;APPLET_WEB_TEMPLATE_ITEM CONTROL="Effective Start Date" EXT_EXPRESSION="(GetProfileAttr(&amp;quot;ApplicationName&amp;quot;) &amp;lt;&amp;gt; &amp;quot;Siebel Customer Information File&amp;quot;)" INACTIVE="N" ITEM_IDENTIFIER="1297" MARKUP_LANGUAGE="HTML" NAME="Effective Start Date" TMPL_ITEM_HOLDER_NAME="SiebControl_1297" TYPE="List Item" UPDATED="11/04/2016 15:23:52" UPDATED_BY="SADMIN" CREATED="04/24/2012 02:23:58"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ITEM_IDENTIFIER="1299" MARKUP_LANGUAGE="HTML" NAME="Effective Start Date2" TMPL_ITEM_HOLDER_NAME="SiebControl_1299" TYPE="List Item" UPDATED="11/04/2016 15:23:52" UPDATED_BY="SADMIN" CREATED="04/24/2012 02:23:58"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15:23:52" UPDATED_BY="SADMIN" CREATED="04/24/2012 02:23:59"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15:23:52" UPDATED_BY="SADMIN" CREATED="02/07/2013 13:23:10"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15:23:52" UPDATED_BY="SADMIN" CREATED="02/07/2013 13:23:10"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15:23:52" UPDATED_BY="SADMIN" CREATED="11/04/2016 15:23:52" CREATED_BY="SADMIN" EXT_REC_TABLES="S_APPL_WT_IT_RX"&gt;</w:t>
              <w:br/>
              <w:tab/>
              <w:tab/>
              <w:tab/>
              <w:tab/>
              <w:t>&lt;/APPLET_WEB_TEMPLATE_ITEM&gt;</w:t>
              <w:br/>
              <w:tab/>
              <w:tab/>
              <w:tab/>
              <w:tab/>
              <w:t>&lt;APPLET_WEB_TEMPLATE_ITEM CONTROL="National ID" EXT_EXPRESSION="(GetProfileAttr(&amp;quot;ApplicationName&amp;quot;) &amp;lt;&amp;gt; &amp;quot;Siebel Customer Information File&amp;quot;)" INACTIVE="N" ITEM_IDENTIFIER="1298" MARKUP_LANGUAGE="HTML" NAME="National ID" TMPL_ITEM_HOLDER_NAME="SiebControl_1298" TYPE="List Item" UPDATED="11/04/2016 15:23:52" UPDATED_BY="SADMIN" CREATED="04/24/2012 02:23:59" CREATED_BY="SADMIN" EXT_REC_TABLES="S_APPL_WT_IT_RX"&gt;</w:t>
              <w:br/>
              <w:tab/>
              <w:tab/>
              <w:tab/>
              <w:tab/>
              <w:t>&lt;/APPLET_WEB_TEMPLATE_ITEM&gt;</w:t>
              <w:br/>
              <w:tab/>
              <w:tab/>
              <w:tab/>
              <w:tab/>
              <w:t>&lt;APPLET_WEB_TEMPLATE_ITEM CONTROL="National ID Type" EXT_EXPRESSION="(GetProfileAttr(&amp;quot;ApplicationName&amp;quot;) &amp;lt;&amp;gt; &amp;quot;Siebel Customer Information File&amp;quot;)" INACTIVE="N" ITEM_IDENTIFIER="1299" MARKUP_LANGUAGE="HTML" NAME="National ID Type" TMPL_ITEM_HOLDER_NAME="SiebControl_1299" TYPE="List Item" UPDATED="11/04/2016 15:23:52" UPDATED_BY="SADMIN" CREATED="04/24/2012 02:23:59" CREATED_BY="SADMIN" EXT_REC_TABLES="S_APPL_WT_IT_RX"&gt;</w:t>
              <w:br/>
              <w:tab/>
              <w:tab/>
              <w:tab/>
              <w:tab/>
              <w:t>&lt;/APPLET_WEB_TEMPLATE_ITEM&gt;</w:t>
              <w:br/>
              <w:tab/>
              <w:tab/>
              <w:tab/>
              <w:tab/>
              <w:t>&lt;APPLET_WEB_TEMPLATE_ITEM CONTROL="National ID Type" EXPRESSION="Siebel Customer Information File" EXT_EXPRESSION="GetProfileAttr(&amp;quot;ApplicationName&amp;quot;) = &amp;quot;Siebel Customer Information File&amp;quot;" INACTIVE="Y" ITEM_IDENTIFIER="1296" MARKUP_LANGUAGE="HTML" NAME="National ID Type2" TMPL_ITEM_HOLDER_NAME="SiebControl_1296" TYPE="List Item" UPDATED="11/04/2016 15:23:52" UPDATED_BY="SADMIN" CREATED="04/24/2012 02:23:59" CREATED_BY="SADMIN" EXT_REC_TABLES="S_APPL_WT_IT_RX"&gt;</w:t>
              <w:br/>
              <w:tab/>
              <w:tab/>
              <w:tab/>
              <w:tab/>
              <w:t>&lt;/APPLET_WEB_TEMPLATE_ITEM&gt;</w:t>
              <w:br/>
              <w:tab/>
              <w:tab/>
              <w:tab/>
              <w:tab/>
              <w:t>&lt;APPLET_WEB_TEMPLATE_ITEM CONTROL="National ID" EXPRESSION="Siebel Customer Information File" EXT_EXPRESSION="GetProfileAttr(&amp;quot;ApplicationName&amp;quot;) = &amp;quot;Siebel Customer Information File&amp;quot;" INACTIVE="Y" ITEM_IDENTIFIER="1297" MARKUP_LANGUAGE="HTML" NAME="National ID2" TMPL_ITEM_HOLDER_NAME="SiebControl_1297" TYPE="List Item" UPDATED="11/04/2016 15:23:52" UPDATED_BY="SADMIN" CREATED="04/24/2012 02:23:59"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15:23:52" UPDATED_BY="SADMIN" CREATED="04/24/2012 02:23:59"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15:23:52" UPDATED_BY="SADMIN" CREATED="11/04/2016 15:23:52" CREATED_BY="SADMIN" EXT_REC_TABLES="S_APPL_WT_IT_RX"&gt;</w:t>
              <w:br/>
              <w:tab/>
              <w:tab/>
              <w:tab/>
              <w:tab/>
              <w:t>&lt;/APPLET_WEB_TEMPLATE_ITEM&gt;</w:t>
              <w:br/>
              <w:tab/>
              <w:tab/>
              <w:tab/>
              <w:tab/>
              <w:t>&lt;APPLET_WEB_TEMPLATE_ITEM CONTROL="SSA Primary Field" INACTIVE="N" ITEM_IDENTIFIER="2296" MARKUP_LANGUAGE="HTML" NAME="SSA Primary Field" TMPL_ITEM_HOLDER_NAME="SiebControl_2296" TYPE="List Item" UPDATED="11/04/2016 15:23:52" UPDATED_BY="SADMIN" CREATED="04/24/2012 02:23:59"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15:23:52" UPDATED_BY="SADMIN" CREATED="04/24/2012 02:23:59"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15:23:52" UPDATED_BY="SADMIN" CREATED="02/07/2013 13:23:10"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15:23:52" UPDATED_BY="SADMIN" CREATED="02/07/2013 13:23:11"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15:23:52" UPDATED_BY="SADMIN" CREATED="11/04/2016 15:23:52" CREATED_BY="SADMIN" EXT_REC_TABLES="S_APPL_WT_IT_RX"&gt;</w:t>
              <w:br/>
              <w:tab/>
              <w:tab/>
              <w:tab/>
              <w:tab/>
              <w:t>&lt;/APPLET_WEB_TEMPLATE_ITEM&gt;</w:t>
              <w:br/>
              <w:tab/>
              <w:tab/>
              <w:tab/>
              <w:tab/>
              <w:t>&lt;APPLET_WEB_TEMPLATE_ITEM CONTROL="Country" EXT_EXPRESSION="(GetProfileAttr(&amp;quot;ApplicationName&amp;quot;) &amp;lt;&amp;gt; &amp;quot;Siebel Customer Information File&amp;quot;)" INACTIVE="N" ITEM_IDENTIFIER="504" MARKUP_LANGUAGE="HTML" NAME="Country" TMPL_ITEM_HOLDER_NAME="SiebControl_504" TYPE="List Item" UPDATED="11/04/2016 15:23:52" UPDATED_BY="SADMIN" CREATED="04/24/2012 02:23:59" CREATED_BY="SADMIN" EXT_REC_TABLES="S_APPL_WT_IT_RX"&gt;</w:t>
              <w:br/>
              <w:tab/>
              <w:tab/>
              <w:tab/>
              <w:tab/>
              <w:t>&lt;/APPLET_WEB_TEMPLATE_ITEM&gt;</w:t>
              <w:br/>
              <w:tab/>
              <w:tab/>
              <w:tab/>
              <w:tab/>
              <w:t>&lt;APPLET_WEB_TEMPLATE_ITEM CONTROL="Country" EXPRESSION="Siebel Customer Information File" EXT_EXPRESSION="GetProfileAttr(&amp;quot;ApplicationName&amp;quot;) = &amp;quot;Siebel Customer Information File&amp;quot;" INACTIVE="Y" ITEM_IDENTIFIER="504" MARKUP_LANGUAGE="HTML" NAME="Country2" TMPL_ITEM_HOLDER_NAME="SiebControl_504" TYPE="List Item" UPDATED="11/04/2016 15:23:52" UPDATED_BY="SADMIN" CREATED="04/24/2012 02:23:59"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15:23:52" UPDATED_BY="SADMIN" CREATED="04/24/2012 02:23:59" CREATED_BY="SADMIN" EXT_REC_TABLES="S_APPL_WT_IT_RX"&gt;</w:t>
              <w:br/>
              <w:tab/>
              <w:tab/>
              <w:tab/>
              <w:tab/>
              <w:t>&lt;/APPLET_WEB_TEMPLATE_ITEM&gt;</w:t>
              <w:br/>
              <w:tab/>
              <w:tab/>
              <w:tab/>
              <w:tab/>
              <w:t>&lt;APPLET_WEB_TEMPLATE_ITEM CONTROL="EditRecord" EXT_EXPRESSION="(GetProfileAttr(&amp;quot;ApplicationName&amp;quot;) &amp;lt;&amp;gt; &amp;quot;Siebel Customer Information File&amp;quot;)" INACTIVE="N" ITEM_IDENTIFIER="132" MARKUP_LANGUAGE="HTML" NAME="EditRecord" TMPL_ITEM_HOLDER_NAME="SiebControl_132" TYPE="Control" UPDATED="11/04/2016 15:23:52" UPDATED_BY="SADMIN" CREATED="04/24/2012 02:23:59" CREATED_BY="SADMIN" EXT_REC_TABLES="S_APPL_WT_IT_RX"&gt;</w:t>
              <w:br/>
              <w:tab/>
              <w:tab/>
              <w:tab/>
              <w:tab/>
              <w:t>&lt;/APPLET_WEB_TEMPLATE_ITEM&gt;</w:t>
              <w:br/>
              <w:tab/>
              <w:tab/>
              <w:tab/>
              <w:tab/>
              <w:t>&lt;APPLET_WEB_TEMPLATE_ITEM CONTROL="Effective End Date" EXT_EXPRESSION="(GetProfileAttr(&amp;quot;ApplicationName&amp;quot;) &amp;lt;&amp;gt; &amp;quot;Siebel Customer Information File&amp;quot;)" INACTIVE="N" ITEM_IDENTIFIER="506" MARKUP_LANGUAGE="HTML" NAME="Effective End Date" TMPL_ITEM_HOLDER_NAME="SiebControl_506" TYPE="List Item" UPDATED="11/04/2016 15:23:52" UPDATED_BY="SADMIN" CREATED="04/24/2012 02:23:59" CREATED_BY="SADMIN" EXT_REC_TABLES="S_APPL_WT_IT_RX"&gt;</w:t>
              <w:br/>
              <w:tab/>
              <w:tab/>
              <w:tab/>
              <w:tab/>
              <w:t>&lt;/APPLET_WEB_TEMPLATE_ITEM&gt;</w:t>
              <w:br/>
              <w:tab/>
              <w:tab/>
              <w:tab/>
              <w:tab/>
              <w:t>&lt;APPLET_WEB_TEMPLATE_ITEM CONTROL="Effective End Date" EXPRESSION="Siebel Customer Information File" EXT_EXPRESSION="GetProfileAttr(&amp;quot;ApplicationName&amp;quot;) = &amp;quot;Siebel Customer Information File&amp;quot;" INACTIVE="Y" ITEM_IDENTIFIER="506" MARKUP_LANGUAGE="HTML" NAME="Effective End Date2" TMPL_ITEM_HOLDER_NAME="SiebControl_506" TYPE="List Item" UPDATED="11/04/2016 15:23:52" UPDATED_BY="SADMIN" CREATED="04/24/2012 02:23:59" CREATED_BY="SADMIN" EXT_REC_TABLES="S_APPL_WT_IT_RX"&gt;</w:t>
              <w:br/>
              <w:tab/>
              <w:tab/>
              <w:tab/>
              <w:tab/>
              <w:t>&lt;/APPLET_WEB_TEMPLATE_ITEM&gt;</w:t>
              <w:br/>
              <w:tab/>
              <w:tab/>
              <w:tab/>
              <w:tab/>
              <w:t>&lt;APPLET_WEB_TEMPLATE_ITEM CONTROL="Effective Start Date" EXT_EXPRESSION="(GetProfileAttr(&amp;quot;ApplicationName&amp;quot;) &amp;lt;&amp;gt; &amp;quot;Siebel Customer Information File&amp;quot;)" INACTIVE="N" ITEM_IDENTIFIER="505" MARKUP_LANGUAGE="HTML" NAME="Effective Start Date" TMPL_ITEM_HOLDER_NAME="SiebControl_505" TYPE="List Item" UPDATED="11/04/2016 15:23:52" UPDATED_BY="SADMIN" CREATED="04/24/2012 02:23:59" CREATED_BY="SADMIN" EXT_REC_TABLES="S_APPL_WT_IT_RX"&gt;</w:t>
              <w:br/>
              <w:tab/>
              <w:tab/>
              <w:tab/>
              <w:tab/>
              <w:t>&lt;/APPLET_WEB_TEMPLATE_ITEM&gt;</w:t>
              <w:br/>
              <w:tab/>
              <w:tab/>
              <w:tab/>
              <w:tab/>
              <w:t>&lt;APPLET_WEB_TEMPLATE_ITEM CONTROL="Effective Start Date" EXPRESSION="Siebel Customer Information File" EXT_EXPRESSION="GetProfileAttr(&amp;quot;ApplicationName&amp;quot;) = &amp;quot;Siebel Customer Information File&amp;quot;" INACTIVE="Y" ITEM_IDENTIFIER="505" MARKUP_LANGUAGE="HTML" NAME="Effective Start Date2" TMPL_ITEM_HOLDER_NAME="SiebControl_505" TYPE="List Item" UPDATED="11/04/2016 15:23:52" UPDATED_BY="SADMIN" CREATED="04/24/2012 02:23:59"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15:23:52" UPDATED_BY="SADMIN" CREATED="04/24/2012 02:23:59" CREATED_BY="SADMIN" EXT_REC_TABLES="S_APPL_WT_IT_RX"&gt;</w:t>
              <w:br/>
              <w:tab/>
              <w:tab/>
              <w:tab/>
              <w:tab/>
              <w:t>&lt;/APPLET_WEB_TEMPLATE_ITEM&gt;</w:t>
              <w:br/>
              <w:tab/>
              <w:tab/>
              <w:tab/>
              <w:tab/>
              <w:t>&lt;APPLET_WEB_TEMPLATE_ITEM CONTROL="GotoNextSet" INACTIVE="N" ITEM_IDENTIFIER="123" MARKUP_LANGUAGE="HTML" NAME="GotoNextSet" TYPE="Control" UPDATED="04/24/2012 02:23:59" UPDATED_BY="SADMIN" CREATED="04/24/2012 02:23:59" CREATED_BY="SADMIN"&gt;</w:t>
              <w:br/>
              <w:tab/>
              <w:tab/>
              <w:tab/>
              <w:tab/>
              <w:t>&lt;/APPLET_WEB_TEMPLATE_ITEM&gt;</w:t>
              <w:br/>
              <w:tab/>
              <w:tab/>
              <w:tab/>
              <w:tab/>
              <w:t>&lt;APPLET_WEB_TEMPLATE_ITEM CONTROL="GotoPreviousSet" INACTIVE="N" ITEM_IDENTIFIER="122" MARKUP_LANGUAGE="HTML" NAME="GotoPreviousSet" TYPE="Control" UPDATED="04/24/2012 02:23:59" UPDATED_BY="SADMIN" CREATED="04/24/2012 02:23:59" CREATED_BY="SADMIN"&gt;</w:t>
              <w:br/>
              <w:tab/>
              <w:tab/>
              <w:tab/>
              <w:tab/>
              <w:t>&lt;/APPLET_WEB_TEMPLATE_ITEM&gt;</w:t>
              <w:br/>
              <w:tab/>
              <w:tab/>
              <w:tab/>
              <w:tab/>
              <w:t>&lt;APPLET_WEB_TEMPLATE_ITEM CONTROL="ListControl" EXTENSION_FLAG="Y" ITEM_IDENTIFIER="99998" NAME="ListControl" TMPL_ITEM_HOLDER_NAME="SiebControl_99998" TYPE="Control" UPDATED="11/04/2016 15:23:52" UPDATED_BY="SADMIN" CREATED="11/04/2016 15:23:52"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15:23:52" UPDATED_BY="SADMIN" CREATED="11/04/2016 15:23:52"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EXTENSION_FLAG="N" INACTIVE="Y" ITEM_IDENTIFIER="132" MARKUP_LANGUAGE="HTML" NAME="NOT Siebel Customer Information File" TMPL_ITEM_HOLDER_NAME="SiebControl_132" TYPE="Control" UPDATED="11/04/2016 15:23:52" UPDATED_BY="SADMIN" CREATED="04/24/2012 02:23:59" CREATED_BY="SADMIN" EXT_REC_TABLES="S_APPL_WT_IT_RX"&gt;</w:t>
              <w:br/>
              <w:tab/>
              <w:tab/>
              <w:tab/>
              <w:tab/>
              <w:t>&lt;/APPLET_WEB_TEMPLATE_ITEM&gt;</w:t>
              <w:br/>
              <w:tab/>
              <w:tab/>
              <w:tab/>
              <w:tab/>
              <w:t>&lt;APPLET_WEB_TEMPLATE_ITEM CONTROL="National ID" EXT_EXPRESSION="(GetProfileAttr(&amp;quot;ApplicationName&amp;quot;) &amp;lt;&amp;gt; &amp;quot;Siebel Customer Information File&amp;quot;)" INACTIVE="N" ITEM_IDENTIFIER="503" MARKUP_LANGUAGE="HTML" NAME="National ID" TMPL_ITEM_HOLDER_NAME="SiebControl_503" TYPE="List Item" UPDATED="11/04/2016 15:23:52" UPDATED_BY="SADMIN" CREATED="04/24/2012 02:23:59" CREATED_BY="SADMIN" EXT_REC_TABLES="S_APPL_WT_IT_RX"&gt;</w:t>
              <w:br/>
              <w:tab/>
              <w:tab/>
              <w:tab/>
              <w:tab/>
              <w:t>&lt;/APPLET_WEB_TEMPLATE_ITEM&gt;</w:t>
              <w:br/>
              <w:tab/>
              <w:tab/>
              <w:tab/>
              <w:tab/>
              <w:t>&lt;APPLET_WEB_TEMPLATE_ITEM CONTROL="National ID Type" EXT_EXPRESSION="(GetProfileAttr(&amp;quot;ApplicationName&amp;quot;) &amp;lt;&amp;gt; &amp;quot;Siebel Customer Information File&amp;quot;)" INACTIVE="N" ITEM_IDENTIFIER="502" MARKUP_LANGUAGE="HTML" NAME="National ID Type" TMPL_ITEM_HOLDER_NAME="SiebControl_502" TYPE="List Item" UPDATED="11/04/2016 15:23:52" UPDATED_BY="SADMIN" CREATED="04/24/2012 02:23:59" CREATED_BY="SADMIN" EXT_REC_TABLES="S_APPL_WT_IT_RX"&gt;</w:t>
              <w:br/>
              <w:tab/>
              <w:tab/>
              <w:tab/>
              <w:tab/>
              <w:t>&lt;/APPLET_WEB_TEMPLATE_ITEM&gt;</w:t>
              <w:br/>
              <w:tab/>
              <w:tab/>
              <w:tab/>
              <w:tab/>
              <w:t>&lt;APPLET_WEB_TEMPLATE_ITEM CONTROL="National ID Type" EXPRESSION="Siebel Customer Information File" EXT_EXPRESSION="GetProfileAttr(&amp;quot;ApplicationName&amp;quot;) = &amp;quot;Siebel Customer Information File&amp;quot;" INACTIVE="Y" ITEM_IDENTIFIER="502" MARKUP_LANGUAGE="HTML" NAME="National ID Type2" TMPL_ITEM_HOLDER_NAME="SiebControl_502" TYPE="List Item" UPDATED="11/04/2016 15:23:52" UPDATED_BY="SADMIN" CREATED="04/24/2012 02:23:59" CREATED_BY="SADMIN" EXT_REC_TABLES="S_APPL_WT_IT_RX"&gt;</w:t>
              <w:br/>
              <w:tab/>
              <w:tab/>
              <w:tab/>
              <w:tab/>
              <w:t>&lt;/APPLET_WEB_TEMPLATE_ITEM&gt;</w:t>
              <w:br/>
              <w:tab/>
              <w:tab/>
              <w:tab/>
              <w:tab/>
              <w:t>&lt;APPLET_WEB_TEMPLATE_ITEM CONTROL="National ID" EXPRESSION="Siebel Customer Information File" EXT_EXPRESSION="GetProfileAttr(&amp;quot;ApplicationName&amp;quot;) = &amp;quot;Siebel Customer Information File&amp;quot;" INACTIVE="Y" ITEM_IDENTIFIER="503" MARKUP_LANGUAGE="HTML" NAME="National ID2" TMPL_ITEM_HOLDER_NAME="SiebControl_503" TYPE="List Item" UPDATED="11/04/2016 15:23:52" UPDATED_BY="SADMIN" CREATED="04/24/2012 02:23:59"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15:23:52" UPDATED_BY="SADMIN" CREATED="04/24/2012 02:23:59"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15:23:52" UPDATED_BY="SADMIN" CREATED="04/24/2012 02:23:59"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15:23:52" UPDATED_BY="SADMIN" CREATED="02/07/2013 13:23:11"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15:23:52" UPDATED_BY="SADMIN" CREATED="04/24/2012 02:23:59"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15:23:52" UPDATED_BY="SADMIN" CREATED="11/04/2016 15:23:52"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15:23:52" UPDATED_BY="SADMIN" CREATED="04/24/2012 02:23:59"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15:23:52" UPDATED_BY="SADMIN" CREATED="02/07/2013 13:23:11"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15:23:52" UPDATED_BY="SADMIN" CREATED="04/24/2012 02:23:59"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15:23:52" UPDATED_BY="SADMIN" CREATED="04/24/2012 02:23:59"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Case Verification Template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CREATED="06/04/2008 02:54:20" CREATED_BY="SADMIN" EXT_REC_TABLES="S_APPL_WTMPL_RX"&gt;</w:t>
              <w:br/>
              <w:tab/>
              <w:tab/>
              <w:tab/>
              <w:tab/>
              <w:t>&lt;APPLET_WEB_TEMPLATE_ITEM CONTROL="CloseApplet" INACTIVE="N" ITEM_IDENTIFIER="153" MARKUP_LANGUAGE="HTML" NAME="CloseApplet" TMPL_ITEM_HOLDER_NAME="SiebControl_153" TYPE="Control" UPDATED="11/04/2016 14:21:04" UPDATED_BY="SADMIN" CREATED="06/04/2008 02:54:20"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14:21:04" UPDATED_BY="SADMIN" CREATED="06/04/2008 02:54:21" CREATED_BY="SADMIN" EXT_REC_TABLES="S_APPL_WT_IT_RX"&gt;</w:t>
              <w:br/>
              <w:tab/>
              <w:tab/>
              <w:tab/>
              <w:tab/>
              <w:t>&lt;/APPLET_WEB_TEMPLATE_ITEM&gt;</w:t>
              <w:br/>
              <w:tab/>
              <w:tab/>
              <w:tab/>
              <w:tab/>
              <w:t>&lt;APPLET_WEB_TEMPLATE_ITEM CONTROL="ExecuteQuery" INACTIVE="N" ITEM_IDENTIFIER="133" MARKUP_LANGUAGE="HTML" NAME="ExecuteQuery" TMPL_ITEM_HOLDER_NAME="SiebControl_133" TYPE="Control" UPDATED="11/04/2016 14:21:04" UPDATED_BY="SADMIN" CREATED="06/04/2008 02:54:21" CREATED_BY="SADMIN" EXT_REC_TABLES="S_APPL_WT_IT_RX"&gt;</w:t>
              <w:br/>
              <w:tab/>
              <w:tab/>
              <w:tab/>
              <w:tab/>
              <w:t>&lt;/APPLET_WEB_TEMPLATE_ITEM&gt;</w:t>
              <w:br/>
              <w:tab/>
              <w:tab/>
              <w:tab/>
              <w:tab/>
              <w:t>&lt;APPLET_WEB_TEMPLATE_ITEM CONTROL="GotoNextSet" INACTIVE="N" ITEM_IDENTIFIER="123" MARKUP_LANGUAGE="HTML" NAME="GotoNextSet" TYPE="Control" UPDATED="02/07/2013 13:18:20" UPDATED_BY="SADMIN" CREATED="02/07/2013 13:18:20" CREATED_BY="SADMIN"&gt;</w:t>
              <w:br/>
              <w:tab/>
              <w:tab/>
              <w:tab/>
              <w:tab/>
              <w:t>&lt;/APPLET_WEB_TEMPLATE_ITEM&gt;</w:t>
              <w:br/>
              <w:tab/>
              <w:tab/>
              <w:tab/>
              <w:tab/>
              <w:t>&lt;APPLET_WEB_TEMPLATE_ITEM CONTROL="GotoPreviousSet" INACTIVE="N" ITEM_IDENTIFIER="122" MARKUP_LANGUAGE="HTML" NAME="GotoPreviousSet" TYPE="Control" UPDATED="02/07/2013 13:18:20" UPDATED_BY="SADMIN" CREATED="02/07/2013 13:18:20" CREATED_BY="SADMIN"&gt;</w:t>
              <w:br/>
              <w:tab/>
              <w:tab/>
              <w:tab/>
              <w:tab/>
              <w:t>&lt;/APPLET_WEB_TEMPLATE_ITEM&gt;</w:t>
              <w:br/>
              <w:tab/>
              <w:tab/>
              <w:tab/>
              <w:tab/>
              <w:t>&lt;APPLET_WEB_TEMPLATE_ITEM CONTROL="LabelFind" INACTIVE="N" ITEM_IDENTIFIER="134" MARKUP_LANGUAGE="HTML" NAME="LabelFind" TMPL_ITEM_HOLDER_NAME="SiebControl_134" TYPE="Control" UPDATED="11/04/2016 14:21:04" UPDATED_BY="SADMIN" CREATED="06/04/2008 02:54:21" CREATED_BY="SADMIN" EXT_REC_TABLES="S_APPL_WT_IT_RX"&gt;</w:t>
              <w:br/>
              <w:tab/>
              <w:tab/>
              <w:tab/>
              <w:tab/>
              <w:t>&lt;/APPLET_WEB_TEMPLATE_ITEM&gt;</w:t>
              <w:br/>
              <w:tab/>
              <w:tab/>
              <w:tab/>
              <w:tab/>
              <w:t>&lt;APPLET_WEB_TEMPLATE_ITEM CONTROL="Labelstartingwith" INACTIVE="N" ITEM_IDENTIFIER="107" MARKUP_LANGUAGE="HTML" NAME="Labelstartingwith" TMPL_ITEM_HOLDER_NAME="SiebControl_107" TYPE="Control" UPDATED="11/04/2016 14:21:04" UPDATED_BY="SADMIN" CREATED="06/04/2008 02:54:21"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14:21:04" UPDATED_BY="SADMIN" CREATED="11/04/2016 14:21:04"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14:21:04" UPDATED_BY="SADMIN" CREATED="11/04/2016 14:21:04"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14:21:04" UPDATED_BY="SADMIN" CREATED="06/04/2008 02:54:22" CREATED_BY="SADMIN" EXT_REC_TABLES="S_APPL_WT_IT_RX"&gt;</w:t>
              <w:br/>
              <w:tab/>
              <w:tab/>
              <w:tab/>
              <w:tab/>
              <w:t>&lt;/APPLET_WEB_TEMPLATE_ITEM&gt;</w:t>
              <w:br/>
              <w:tab/>
              <w:tab/>
              <w:tab/>
              <w:tab/>
              <w:t>&lt;APPLET_WEB_TEMPLATE_ITEM CONTROL="NewQuery" INACTIVE="N" ITEM_IDENTIFIER="132" MARKUP_LANGUAGE="HTML" NAME="NewQuery" TMPL_ITEM_HOLDER_NAME="SiebControl_132" TYPE="Control" UPDATED="11/04/2016 14:21:04" UPDATED_BY="SADMIN" CREATED="06/04/2008 02:54:22"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14:21:04" UPDATED_BY="SADMIN" CREATED="06/04/2008 02:54:22" CREATED_BY="SADMIN" EXT_REC_TABLES="S_APPL_WT_IT_RX"&gt;</w:t>
              <w:br/>
              <w:tab/>
              <w:tab/>
              <w:tab/>
              <w:tab/>
              <w:t>&lt;/APPLET_WEB_TEMPLATE_ITEM&gt;</w:t>
              <w:br/>
              <w:tab/>
              <w:tab/>
              <w:tab/>
              <w:tab/>
              <w:t>&lt;APPLET_WEB_TEMPLATE_ITEM CONTROL="PopupQueryCombobox" INACTIVE="N" ITEM_IDENTIFIER="135" MARKUP_LANGUAGE="HTML" NAME="PopupQueryCombobox" TMPL_ITEM_HOLDER_NAME="SiebControl_135" TYPE="Control" UPDATED="11/04/2016 14:21:04" UPDATED_BY="SADMIN" CREATED="06/04/2008 02:54:23" CREATED_BY="SADMIN" EXT_REC_TABLES="S_APPL_WT_IT_RX"&gt;</w:t>
              <w:br/>
              <w:tab/>
              <w:tab/>
              <w:tab/>
              <w:tab/>
              <w:t>&lt;/APPLET_WEB_TEMPLATE_ITEM&gt;</w:t>
              <w:br/>
              <w:tab/>
              <w:tab/>
              <w:tab/>
              <w:tab/>
              <w:t>&lt;APPLET_WEB_TEMPLATE_ITEM CONTROL="PopupQueryExecute" INACTIVE="N" ITEM_IDENTIFIER="109" MARKUP_LANGUAGE="HTML" NAME="PopupQueryExecute" TMPL_ITEM_HOLDER_NAME="SiebControl_109" TYPE="Control" UPDATED="11/04/2016 14:21:04" UPDATED_BY="SADMIN" CREATED="06/04/2008 02:54:23" CREATED_BY="SADMIN" EXT_REC_TABLES="S_APPL_WT_IT_RX"&gt;</w:t>
              <w:br/>
              <w:tab/>
              <w:tab/>
              <w:tab/>
              <w:tab/>
              <w:t>&lt;/APPLET_WEB_TEMPLATE_ITEM&gt;</w:t>
              <w:br/>
              <w:tab/>
              <w:tab/>
              <w:tab/>
              <w:tab/>
              <w:t>&lt;APPLET_WEB_TEMPLATE_ITEM CONTROL="PopupQuerySrchspec" INACTIVE="N" ITEM_IDENTIFIER="108" MARKUP_LANGUAGE="HTML" NAME="PopupQuerySrchspec" TMPL_ITEM_HOLDER_NAME="SiebControl_108" TYPE="Control" UPDATED="11/04/2016 14:21:04" UPDATED_BY="SADMIN" CREATED="06/04/2008 02:54:23"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14:21:04" UPDATED_BY="SADMIN" CREATED="02/07/2013 13:18:20"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14:21:04" UPDATED_BY="SADMIN" CREATED="11/04/2016 14:21:04" CREATED_BY="SADMIN" EXT_REC_TABLES="S_APPL_WT_IT_RX"&gt;</w:t>
              <w:br/>
              <w:tab/>
              <w:tab/>
              <w:tab/>
              <w:tab/>
              <w:t>&lt;/APPLET_WEB_TEMPLATE_ITEM&gt;</w:t>
              <w:br/>
              <w:tab/>
              <w:tab/>
              <w:tab/>
              <w:tab/>
              <w:t>&lt;APPLET_WEB_TEMPLATE_ITEM CONTROL="UndoQuery" INACTIVE="N" ITEM_IDENTIFIER="136" MARKUP_LANGUAGE="HTML" NAME="UndoQuery" TMPL_ITEM_HOLDER_NAME="SiebControl_136" TYPE="Control" UPDATED="11/04/2016 14:21:04" UPDATED_BY="SADMIN" CREATED="06/04/2008 02:54:24"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CREATED="06/04/2008 02:54:24" CREATED_BY="SADMIN" EXT_REC_TABLES="S_APPL_WTMPL_RX"&gt;</w:t>
              <w:br/>
              <w:tab/>
              <w:tab/>
              <w:tab/>
              <w:tab/>
              <w:t>&lt;APPLET_WEB_TEMPLATE_ITEM CONTROL="Description" INACTIVE="N" ITEM_IDENTIFIER="1301" MARKUP_LANGUAGE="HTML" NAME="Description" TMPL_ITEM_HOLDER_NAME="SiebControl_1301" TYPE="List Item" UPDATED="11/04/2016 14:21:04" UPDATED_BY="SADMIN" CREATED="06/04/2008 02:54:24"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14:21:04" UPDATED_BY="SADMIN" CREATED="06/04/2008 02:54:25"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Account Team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CREATED="01/24/2014 03:37:31" CREATED_BY="SADMIN" EXT_REC_TABLES="S_APPL_WTMPL_RX"&gt;</w:t>
              <w:br/>
              <w:tab/>
              <w:tab/>
              <w:tab/>
              <w:tab/>
              <w:t>&lt;APPLET_WEB_TEMPLATE_ITEM CONTROL="Active First Name" INACTIVE="N" ITEM_IDENTIFIER="502" MARKUP_LANGUAGE="HTML" NAME="Active First Name" TMPL_ITEM_HOLDER_NAME="SiebControl_502" TYPE="List Item" UPDATED="11/04/2016 13:02:56" UPDATED_BY="SADMIN" CREATED="01/24/2014 03:37:32" CREATED_BY="SADMIN" EXT_REC_TABLES="S_APPL_WT_IT_RX"&gt;</w:t>
              <w:br/>
              <w:tab/>
              <w:tab/>
              <w:tab/>
              <w:tab/>
              <w:t>&lt;/APPLET_WEB_TEMPLATE_ITEM&gt;</w:t>
              <w:br/>
              <w:tab/>
              <w:tab/>
              <w:tab/>
              <w:tab/>
              <w:t>&lt;APPLET_WEB_TEMPLATE_ITEM CONTROL="Active Last Name" INACTIVE="N" ITEM_IDENTIFIER="503" MARKUP_LANGUAGE="HTML" NAME="Active Last Name" TMPL_ITEM_HOLDER_NAME="SiebControl_503" TYPE="List Item" UPDATED="11/04/2016 13:02:56" UPDATED_BY="SADMIN" CREATED="01/24/2014 03:37:32"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13:02:56" UPDATED_BY="SADMIN" CREATED="11/04/2016 13:02:56"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13:02:56" UPDATED_BY="SADMIN" CREATED="01/24/2014 03:37:32"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13:02:56" UPDATED_BY="SADMIN" CREATED="01/24/2014 03:37:32" CREATED_BY="SADMIN" EXT_REC_TABLES="S_APPL_WT_IT_RX"&gt;</w:t>
              <w:br/>
              <w:tab/>
              <w:tab/>
              <w:tab/>
              <w:tab/>
              <w:t>&lt;/APPLET_WEB_TEMPLATE_ITEM&gt;</w:t>
              <w:br/>
              <w:tab/>
              <w:tab/>
              <w:tab/>
              <w:tab/>
              <w:t>&lt;APPLET_WEB_TEMPLATE_ITEM CONTROL="GotoNextSet" INACTIVE="N" ITEM_IDENTIFIER="123" MARKUP_LANGUAGE="HTML" NAME="GotoNextSet" TYPE="Control" UPDATED="01/24/2014 03:37:32" UPDATED_BY="SADMIN" CREATED="01/24/2014 03:37:32" CREATED_BY="SADMIN"&gt;</w:t>
              <w:br/>
              <w:tab/>
              <w:tab/>
              <w:tab/>
              <w:tab/>
              <w:t>&lt;/APPLET_WEB_TEMPLATE_ITEM&gt;</w:t>
              <w:br/>
              <w:tab/>
              <w:tab/>
              <w:tab/>
              <w:tab/>
              <w:t>&lt;APPLET_WEB_TEMPLATE_ITEM CONTROL="GotoPreviousSet" INACTIVE="N" ITEM_IDENTIFIER="122" MARKUP_LANGUAGE="HTML" NAME="GotoPreviousSet" TYPE="Control" UPDATED="01/24/2014 03:37:32" UPDATED_BY="SADMIN" CREATED="01/24/2014 03:37:32" CREATED_BY="SADMIN"&gt;</w:t>
              <w:br/>
              <w:tab/>
              <w:tab/>
              <w:tab/>
              <w:tab/>
              <w:t>&lt;/APPLET_WEB_TEMPLATE_ITEM&gt;</w:t>
              <w:br/>
              <w:tab/>
              <w:tab/>
              <w:tab/>
              <w:tab/>
              <w:t>&lt;APPLET_WEB_TEMPLATE_ITEM CONTROL="ListControl" EXTENSION_FLAG="Y" ITEM_IDENTIFIER="99998" NAME="ListControl" TMPL_ITEM_HOLDER_NAME="SiebControl_99998" TYPE="Control" UPDATED="11/04/2016 13:02:56" UPDATED_BY="SADMIN" CREATED="11/04/2016 13:02:56"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13:02:56" UPDATED_BY="SADMIN" CREATED="11/04/2016 13:02:56"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13:02:56" UPDATED_BY="SADMIN" CREATED="01/24/2014 03:37:32"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13:02:56" UPDATED_BY="SADMIN" CREATED="01/24/2014 03:37:32" CREATED_BY="SADMIN" EXT_REC_TABLES="S_APPL_WT_IT_RX"&gt;</w:t>
              <w:br/>
              <w:tab/>
              <w:tab/>
              <w:tab/>
              <w:tab/>
              <w:t>&lt;/APPLET_WEB_TEMPLATE_ITEM&gt;</w:t>
              <w:br/>
              <w:tab/>
              <w:tab/>
              <w:tab/>
              <w:tab/>
              <w:t>&lt;APPLET_WEB_TEMPLATE_ITEM CONTROL="PopupQueryExecute" INACTIVE="N" ITEM_IDENTIFIER="111" MARKUP_LANGUAGE="HTML" NAME="PopupQueryExecute" TMPL_ITEM_HOLDER_NAME="SiebControl_111" TYPE="Control" UPDATED="11/04/2016 13:02:56" UPDATED_BY="SADMIN" CREATED="01/24/2014 03:37:32"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13:02:56" UPDATED_BY="SADMIN" CREATED="01/24/2014 03:37:32"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13:02:56" UPDATED_BY="SADMIN" CREATED="01/24/2014 03:37:32"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13:02:56" UPDATED_BY="SADMIN" CREATED="01/24/2014 03:37:32"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13:02:56" UPDATED_BY="SADMIN" CREATED="11/04/2016 13:02:56"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13:02:56" UPDATED_BY="SADMIN" CREATED="01/24/2014 03:37:32"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13:02:56" UPDATED_BY="SADMIN" CREATED="01/24/2014 03:37:32"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INACTIVE="N" NAME="Edit" TYPE="Edit" WEB_TEMPLATE="Form Applet 1 Column Mobile (Edit/New) - NoMenu" UPDATED="11/04/2016 12:37:17" UPDATED_BY="SADMIN" CREATED="01/24/2014 03:37:32" CREATED_BY="SADMIN" EXT_REC_TABLES="S_APPL_WTMPL_RX"&gt;</w:t>
              <w:br/>
              <w:tab/>
              <w:tab/>
              <w:tab/>
              <w:tab/>
              <w:t>&lt;APPLET_WEB_TEMPLATE_ITEM CONTROL="Account Team Role" INACTIVE="N" ITEM_IDENTIFIER="5307" MARKUP_LANGUAGE="HTML" NAME="Account Team Role" TMPL_ITEM_HOLDER_NAME="SiebControl_5307" TYPE="List Item" UPDATED="11/04/2016 13:02:56" UPDATED_BY="SADMIN" CREATED="01/24/2014 03:37:32" CREATED_BY="SADMIN" EXT_REC_TABLES="S_APPL_WT_IT_RX"&gt;</w:t>
              <w:br/>
              <w:tab/>
              <w:tab/>
              <w:tab/>
              <w:tab/>
              <w:t>&lt;/APPLET_WEB_TEMPLATE_ITEM&gt;</w:t>
              <w:br/>
              <w:tab/>
              <w:tab/>
              <w:tab/>
              <w:tab/>
              <w:t>&lt;APPLET_WEB_TEMPLATE_ITEM CONTROL="Active First Name" INACTIVE="N" ITEM_IDENTIFIER="5302" MARKUP_LANGUAGE="HTML" NAME="Active First Name" TMPL_ITEM_HOLDER_NAME="SiebControl_5302" TYPE="List Item" UPDATED="11/04/2016 13:02:56" UPDATED_BY="SADMIN" CREATED="01/24/2014 03:37:32" CREATED_BY="SADMIN" EXT_REC_TABLES="S_APPL_WT_IT_RX"&gt;</w:t>
              <w:br/>
              <w:tab/>
              <w:tab/>
              <w:tab/>
              <w:tab/>
              <w:t>&lt;/APPLET_WEB_TEMPLATE_ITEM&gt;</w:t>
              <w:br/>
              <w:tab/>
              <w:tab/>
              <w:tab/>
              <w:tab/>
              <w:t>&lt;APPLET_WEB_TEMPLATE_ITEM CONTROL="Active Last Name" INACTIVE="N" ITEM_IDENTIFIER="5303" MARKUP_LANGUAGE="HTML" NAME="Active Last Name" TMPL_ITEM_HOLDER_NAME="SiebControl_5303" TYPE="List Item" UPDATED="11/04/2016 13:02:56" UPDATED_BY="SADMIN" CREATED="01/24/2014 03:37:32"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13:02:56" UPDATED_BY="SADMIN" CREATED="11/04/2016 13:02:56" CREATED_BY="SADMIN" EXT_REC_TABLES="S_APPL_WT_IT_RX"&gt;</w:t>
              <w:br/>
              <w:tab/>
              <w:tab/>
              <w:tab/>
              <w:tab/>
              <w:t>&lt;/APPLET_WEB_TEMPLATE_ITEM&gt;</w:t>
              <w:br/>
              <w:tab/>
              <w:tab/>
              <w:tab/>
              <w:tab/>
              <w:t>&lt;APPLET_WEB_TEMPLATE_ITEM CONTROL="Job Title" INACTIVE="N" ITEM_IDENTIFIER="5306" MARKUP_LANGUAGE="HTML" NAME="Job Title" TMPL_ITEM_HOLDER_NAME="SiebControl_5306" TYPE="List Item" UPDATED="11/04/2016 13:02:56" UPDATED_BY="SADMIN" CREATED="01/24/2014 03:37:32" CREATED_BY="SADMIN" EXT_REC_TABLES="S_APPL_WT_IT_RX"&gt;</w:t>
              <w:br/>
              <w:tab/>
              <w:tab/>
              <w:tab/>
              <w:tab/>
              <w:t>&lt;/APPLET_WEB_TEMPLATE_ITEM&gt;</w:t>
              <w:br/>
              <w:tab/>
              <w:tab/>
              <w:tab/>
              <w:tab/>
              <w:t>&lt;APPLET_WEB_TEMPLATE_ITEM CONTROL="Name" INACTIVE="N" ITEM_IDENTIFIER="5304" MARKUP_LANGUAGE="HTML" NAME="Name" TMPL_ITEM_HOLDER_NAME="SiebControl_5304" TYPE="List Item" UPDATED="11/04/2016 13:02:56" UPDATED_BY="SADMIN" CREATED="01/24/2014 03:37:32"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13:02:56" UPDATED_BY="SADMIN" CREATED="11/04/2016 13:02:56" CREATED_BY="SADMIN" EXT_REC_TABLES="S_APPL_WT_IT_RX"&gt;</w:t>
              <w:br/>
              <w:tab/>
              <w:tab/>
              <w:tab/>
              <w:tab/>
              <w:t>&lt;/APPLET_WEB_TEMPLATE_ITEM&gt;</w:t>
              <w:br/>
              <w:tab/>
              <w:tab/>
              <w:tab/>
              <w:tab/>
              <w:t>&lt;APPLET_WEB_TEMPLATE_ITEM CONTROL="SSA Primary Field" INACTIVE="N" ITEM_IDENTIFIER="5301" MARKUP_LANGUAGE="HTML" NAME="SSA Primary Field" TMPL_ITEM_HOLDER_NAME="SiebControl_5301" TYPE="List Item" UPDATED="11/04/2016 13:02:56" UPDATED_BY="SADMIN" CREATED="01/24/2014 03:37:32"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13:02:56" UPDATED_BY="SADMIN" CREATED="01/24/2014 03:37:32"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13:02:56" UPDATED_BY="SADMIN" CREATED="01/24/2014 03:37:32"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CREATED="01/24/2014 03:37:32" CREATED_BY="SADMIN" EXT_REC_TABLES="S_APPL_WTMPL_RX"&gt;</w:t>
              <w:br/>
              <w:tab/>
              <w:tab/>
              <w:tab/>
              <w:tab/>
              <w:t>&lt;APPLET_WEB_TEMPLATE_ITEM CONTROL="Active First Name" INACTIVE="N" ITEM_IDENTIFIER="502" MARKUP_LANGUAGE="HTML" NAME="Active First Name" TMPL_ITEM_HOLDER_NAME="SiebControl_502" TYPE="List Item" UPDATED="11/04/2016 13:02:56" UPDATED_BY="SADMIN" CREATED="01/24/2014 03:37:32" CREATED_BY="SADMIN" EXT_REC_TABLES="S_APPL_WT_IT_RX"&gt;</w:t>
              <w:br/>
              <w:tab/>
              <w:tab/>
              <w:tab/>
              <w:tab/>
              <w:t>&lt;/APPLET_WEB_TEMPLATE_ITEM&gt;</w:t>
              <w:br/>
              <w:tab/>
              <w:tab/>
              <w:tab/>
              <w:tab/>
              <w:t>&lt;APPLET_WEB_TEMPLATE_ITEM CONTROL="Active Last Name" INACTIVE="N" ITEM_IDENTIFIER="503" MARKUP_LANGUAGE="HTML" NAME="Active Last Name" TMPL_ITEM_HOLDER_NAME="SiebControl_503" TYPE="List Item" UPDATED="11/04/2016 13:02:56" UPDATED_BY="SADMIN" CREATED="01/24/2014 03:37:32"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13:02:56" UPDATED_BY="SADMIN" CREATED="11/04/2016 13:02:56"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13:02:56" UPDATED_BY="SADMIN" CREATED="01/24/2014 03:37:32"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13:02:56" UPDATED_BY="SADMIN" CREATED="01/24/2014 03:37:32" CREATED_BY="SADMIN" EXT_REC_TABLES="S_APPL_WT_IT_RX"&gt;</w:t>
              <w:br/>
              <w:tab/>
              <w:tab/>
              <w:tab/>
              <w:tab/>
              <w:t>&lt;/APPLET_WEB_TEMPLATE_ITEM&gt;</w:t>
              <w:br/>
              <w:tab/>
              <w:tab/>
              <w:tab/>
              <w:tab/>
              <w:t>&lt;APPLET_WEB_TEMPLATE_ITEM CONTROL="GotoNextSet" INACTIVE="N" ITEM_IDENTIFIER="123" MARKUP_LANGUAGE="HTML" NAME="GotoNextSet" TYPE="Control" UPDATED="01/24/2014 03:37:32" UPDATED_BY="SADMIN" CREATED="01/24/2014 03:37:32" CREATED_BY="SADMIN"&gt;</w:t>
              <w:br/>
              <w:tab/>
              <w:tab/>
              <w:tab/>
              <w:tab/>
              <w:t>&lt;/APPLET_WEB_TEMPLATE_ITEM&gt;</w:t>
              <w:br/>
              <w:tab/>
              <w:tab/>
              <w:tab/>
              <w:tab/>
              <w:t>&lt;APPLET_WEB_TEMPLATE_ITEM CONTROL="GotoPreviousSet" INACTIVE="N" ITEM_IDENTIFIER="122" MARKUP_LANGUAGE="HTML" NAME="GotoPreviousSet" TYPE="Control" UPDATED="01/24/2014 03:37:33" UPDATED_BY="SADMIN" CREATED="01/24/2014 03:37:33" CREATED_BY="SADMIN"&gt;</w:t>
              <w:br/>
              <w:tab/>
              <w:tab/>
              <w:tab/>
              <w:tab/>
              <w:t>&lt;/APPLET_WEB_TEMPLATE_ITEM&gt;</w:t>
              <w:br/>
              <w:tab/>
              <w:tab/>
              <w:tab/>
              <w:tab/>
              <w:t>&lt;APPLET_WEB_TEMPLATE_ITEM CONTROL="ListControl" EXTENSION_FLAG="Y" ITEM_IDENTIFIER="99998" NAME="ListControl" TMPL_ITEM_HOLDER_NAME="SiebControl_99998" TYPE="Control" UPDATED="11/04/2016 13:02:56" UPDATED_BY="SADMIN" CREATED="11/04/2016 13:02:56"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13:02:56" UPDATED_BY="SADMIN" CREATED="11/04/2016 13:02:56"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13:02:56" UPDATED_BY="SADMIN" CREATED="01/24/2014 03:37:33"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13:02:56" UPDATED_BY="SADMIN" CREATED="08/20/2014 06:47:29"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13:02:56" UPDATED_BY="SADMIN" CREATED="01/24/2014 03:37:33" CREATED_BY="SADMIN" EXT_REC_TABLES="S_APPL_WT_IT_RX"&gt;</w:t>
              <w:br/>
              <w:tab/>
              <w:tab/>
              <w:tab/>
              <w:tab/>
              <w:t>&lt;/APPLET_WEB_TEMPLATE_ITEM&gt;</w:t>
              <w:br/>
              <w:tab/>
              <w:tab/>
              <w:tab/>
              <w:tab/>
              <w:t>&lt;APPLET_WEB_TEMPLATE_ITEM CONTROL="PopupQueryExecute" INACTIVE="N" ITEM_IDENTIFIER="111" MARKUP_LANGUAGE="HTML" NAME="PopupQueryExecute" TMPL_ITEM_HOLDER_NAME="SiebControl_111" TYPE="Control" UPDATED="11/04/2016 13:02:56" UPDATED_BY="SADMIN" CREATED="06/16/2014 09:32:23"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13:02:56" UPDATED_BY="SADMIN" CREATED="01/24/2014 03:37:33"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13:02:56" UPDATED_BY="SADMIN" CREATED="06/16/2014 09:32:23"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13:02:56" UPDATED_BY="SADMIN" CREATED="06/16/2014 09:32:23"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13:02:56" UPDATED_BY="SADMIN" CREATED="06/16/2014 09:32:23"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13:02:56" UPDATED_BY="SADMIN" CREATED="11/04/2016 13:02:56"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13:02:56" UPDATED_BY="SADMIN" CREATED="01/24/2014 03:37:33"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13:02:56" UPDATED_BY="SADMIN" CREATED="01/24/2014 03:37:33"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TYPE="Query" WEB_TEMPLATE="Applet List (Base/EditList)" UPDATED="11/04/2016 12:37:16" UPDATED_BY="SADMIN" CREATED="08/20/2014 06:47:30" CREATED_BY="SADMIN" EXT_REC_TABLES="S_APPL_WTMPL_RX"&gt;</w:t>
              <w:br/>
              <w:tab/>
              <w:tab/>
              <w:tab/>
              <w:tab/>
              <w:t>&lt;APPLET_WEB_TEMPLATE_ITEM CONTROL="Active First Name" INACTIVE="N" ITEM_IDENTIFIER="502" MARKUP_LANGUAGE="HTML" NAME="Active First Name" TMPL_ITEM_HOLDER_NAME="SiebControl_502" TYPE="List Item" UPDATED="11/04/2016 13:02:56" UPDATED_BY="SADMIN" CREATED="08/20/2014 06:47:30" CREATED_BY="SADMIN" EXT_REC_TABLES="S_APPL_WT_IT_RX"&gt;</w:t>
              <w:br/>
              <w:tab/>
              <w:tab/>
              <w:tab/>
              <w:tab/>
              <w:t>&lt;/APPLET_WEB_TEMPLATE_ITEM&gt;</w:t>
              <w:br/>
              <w:tab/>
              <w:tab/>
              <w:tab/>
              <w:tab/>
              <w:t>&lt;APPLET_WEB_TEMPLATE_ITEM CONTROL="Active Last Name" INACTIVE="N" ITEM_IDENTIFIER="503" MARKUP_LANGUAGE="HTML" NAME="Active Last Name" TMPL_ITEM_HOLDER_NAME="SiebControl_503" TYPE="List Item" UPDATED="11/04/2016 13:02:56" UPDATED_BY="SADMIN" CREATED="08/20/2014 06:47:30"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13:02:56" UPDATED_BY="SADMIN" CREATED="11/04/2016 13:02:56"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13:02:56" UPDATED_BY="SADMIN" CREATED="08/20/2014 06:47:30"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13:02:56" UPDATED_BY="SADMIN" CREATED="08/20/2014 06:47:30"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13:02:56" UPDATED_BY="SADMIN" CREATED="08/20/2014 06:47:30" CREATED_BY="SADMIN" EXT_REC_TABLES="S_APPL_WT_IT_RX"&gt;</w:t>
              <w:br/>
              <w:tab/>
              <w:tab/>
              <w:tab/>
              <w:tab/>
              <w:t>&lt;/APPLET_WEB_TEMPLATE_ITEM&gt;</w:t>
              <w:br/>
              <w:tab/>
              <w:tab/>
              <w:tab/>
              <w:tab/>
              <w:t>&lt;APPLET_WEB_TEMPLATE_ITEM CONTROL="GotoNextSet" INACTIVE="N" ITEM_IDENTIFIER="123" MARKUP_LANGUAGE="HTML" NAME="GotoNextSet" TYPE="Control" UPDATED="08/20/2014 06:47:30" UPDATED_BY="SADMIN" CREATED="08/20/2014 06:47:30" CREATED_BY="SADMIN"&gt;</w:t>
              <w:br/>
              <w:tab/>
              <w:tab/>
              <w:tab/>
              <w:tab/>
              <w:t>&lt;/APPLET_WEB_TEMPLATE_ITEM&gt;</w:t>
              <w:br/>
              <w:tab/>
              <w:tab/>
              <w:tab/>
              <w:tab/>
              <w:t>&lt;APPLET_WEB_TEMPLATE_ITEM CONTROL="GotoPreviousSet" INACTIVE="N" ITEM_IDENTIFIER="122" MARKUP_LANGUAGE="HTML" NAME="GotoPreviousSet" TYPE="Control" UPDATED="08/20/2014 06:47:30" UPDATED_BY="SADMIN" CREATED="08/20/2014 06:47:30" CREATED_BY="SADMIN"&gt;</w:t>
              <w:br/>
              <w:tab/>
              <w:tab/>
              <w:tab/>
              <w:tab/>
              <w:t>&lt;/APPLET_WEB_TEMPLATE_ITEM&gt;</w:t>
              <w:br/>
              <w:tab/>
              <w:tab/>
              <w:tab/>
              <w:tab/>
              <w:t>&lt;APPLET_WEB_TEMPLATE_ITEM CONTROL="ListControl" EXTENSION_FLAG="Y" ITEM_IDENTIFIER="99998" NAME="ListControl" TMPL_ITEM_HOLDER_NAME="SiebControl_99998" TYPE="Control" UPDATED="11/04/2016 13:02:56" UPDATED_BY="SADMIN" CREATED="11/04/2016 13:02:56"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13:02:56" UPDATED_BY="SADMIN" CREATED="11/04/2016 13:02:56"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13:02:56" UPDATED_BY="SADMIN" CREATED="08/20/2014 06:47:30"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13:02:56" UPDATED_BY="SADMIN" CREATED="08/20/2014 06:47:30"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13:02:56" UPDATED_BY="SADMIN" CREATED="08/20/2014 06:47:30" CREATED_BY="SADMIN" EXT_REC_TABLES="S_APPL_WT_IT_RX"&gt;</w:t>
              <w:br/>
              <w:tab/>
              <w:tab/>
              <w:tab/>
              <w:tab/>
              <w:t>&lt;/APPLET_WEB_TEMPLATE_ITEM&gt;</w:t>
              <w:br/>
              <w:tab/>
              <w:tab/>
              <w:tab/>
              <w:tab/>
              <w:t>&lt;APPLET_WEB_TEMPLATE_ITEM CONTROL="PopupQueryExecute" INACTIVE="N" ITEM_IDENTIFIER="111" MARKUP_LANGUAGE="HTML" NAME="PopupQueryExecute" TMPL_ITEM_HOLDER_NAME="SiebControl_111" TYPE="Control" UPDATED="11/04/2016 13:02:56" UPDATED_BY="SADMIN" CREATED="08/20/2014 06:47:30"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13:02:56" UPDATED_BY="SADMIN" CREATED="08/20/2014 06:47:30"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13:02:56" UPDATED_BY="SADMIN" CREATED="08/20/2014 06:47:30"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13:02:56" UPDATED_BY="SADMIN" CREATED="08/20/2014 06:47:30"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13:02:56" UPDATED_BY="SADMIN" CREATED="08/20/2014 06:47:30"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13:02:56" UPDATED_BY="SADMIN" CREATED="11/04/2016 13:02:56"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13:02:56" UPDATED_BY="SADMIN" CREATED="08/20/2014 06:47:30"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18:15:18" UPDATED_BY="SADMIN" CREATED="11/03/2016 18:15:18"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13:02:56" UPDATED_BY="SADMIN" CREATED="08/20/2014 06:47:31"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13:02:56" UPDATED_BY="SADMIN" CREATED="08/20/2014 06:47:31"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Quote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01:56:26" CREATED_BY="SADMIN" EXT_REC_TABLES="S_APPL_WTMPL_RX"&gt;</w:t>
              <w:br/>
              <w:tab/>
              <w:tab/>
              <w:tab/>
              <w:tab/>
              <w:t>&lt;APPLET_WEB_TEMPLATE_ITEM CONTROL="** Sales Rep **" INACTIVE="N" ITEM_IDENTIFIER="511" MARKUP_LANGUAGE="HTML" NAME="** Sales Rep **" TMPL_ITEM_HOLDER_NAME="SiebControl_511" TYPE="List Item" UPDATED="11/04/2016 13:09:46" UPDATED_BY="SADMIN" CREATED="06/05/2003 05:04:51" CREATED_BY="SADMIN" EXT_REC_TABLES="S_APPL_WT_IT_RX"&gt;</w:t>
              <w:br/>
              <w:tab/>
              <w:tab/>
              <w:tab/>
              <w:tab/>
              <w:t>&lt;/APPLET_WEB_TEMPLATE_ITEM&gt;</w:t>
              <w:br/>
              <w:tab/>
              <w:tab/>
              <w:tab/>
              <w:tab/>
              <w:t>&lt;APPLET_WEB_TEMPLATE_ITEM CONTROL="Account" INACTIVE="N" ITEM_IDENTIFIER="509" MARKUP_LANGUAGE="HTML" NAME="Account" TMPL_ITEM_HOLDER_NAME="SiebControl_509" TYPE="List Item" UPDATED="11/04/2016 13:09:46" UPDATED_BY="SADMIN" CREATED="06/05/2003 05:04:51" CREATED_BY="SADMIN" EXT_REC_TABLES="S_APPL_WT_IT_RX"&gt;</w:t>
              <w:br/>
              <w:tab/>
              <w:tab/>
              <w:tab/>
              <w:tab/>
              <w:t>&lt;/APPLET_WEB_TEMPLATE_ITEM&gt;</w:t>
              <w:br/>
              <w:tab/>
              <w:tab/>
              <w:tab/>
              <w:tab/>
              <w:t>&lt;APPLET_WEB_TEMPLATE_ITEM CONTROL="Account Location" INACTIVE="N" ITEM_IDENTIFIER="510" MARKUP_LANGUAGE="HTML" NAME="Account Location" TMPL_ITEM_HOLDER_NAME="SiebControl_510" TYPE="List Item" UPDATED="11/04/2016 13:09:46" UPDATED_BY="SADMIN" CREATED="06/05/2003 05:04:51" CREATED_BY="SADMIN" EXT_REC_TABLES="S_APPL_WT_IT_RX"&gt;</w:t>
              <w:br/>
              <w:tab/>
              <w:tab/>
              <w:tab/>
              <w:tab/>
              <w:t>&lt;/APPLET_WEB_TEMPLATE_ITEM&gt;</w:t>
              <w:br/>
              <w:tab/>
              <w:tab/>
              <w:tab/>
              <w:tab/>
              <w:t>&lt;APPLET_WEB_TEMPLATE_ITEM CONTROL="Active" INACTIVE="N" ITEM_IDENTIFIER="507" MARKUP_LANGUAGE="HTML" NAME="Active" TMPL_ITEM_HOLDER_NAME="SiebControl_507" TYPE="List Item" UPDATED="11/04/2016 13:09:46" UPDATED_BY="SADMIN" CREATED="06/05/2003 05:04:51"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13:09:46" UPDATED_BY="SADMIN" CREATED="11/04/2016 13:09:46" CREATED_BY="SADMIN" EXT_REC_TABLES="S_APPL_WT_IT_RX"&gt;</w:t>
              <w:br/>
              <w:tab/>
              <w:tab/>
              <w:tab/>
              <w:tab/>
              <w:t>&lt;/APPLET_WEB_TEMPLATE_ITEM&gt;</w:t>
              <w:br/>
              <w:tab/>
              <w:tab/>
              <w:tab/>
              <w:tab/>
              <w:t>&lt;APPLET_WEB_TEMPLATE_ITEM COMMENTS="Buttons Standardization" CONTROL="Bquote" INACTIVE="Y" ITEM_IDENTIFIER="110" MARKUP_LANGUAGE="HTML" NAME="Bquote" TMPL_ITEM_HOLDER_NAME="SiebControl_110" TYPE="Control" UPDATED="11/04/2016 13:09:46" UPDATED_BY="SADMIN" CREATED="06/05/2003 05:04:51" CREATED_BY="SADMIN" EXT_REC_TABLES="S_APPL_WT_IT_RX"&gt;</w:t>
              <w:br/>
              <w:tab/>
              <w:tab/>
              <w:tab/>
              <w:tab/>
              <w:t>&lt;/APPLET_WEB_TEMPLATE_ITEM&gt;</w:t>
              <w:br/>
              <w:tab/>
              <w:tab/>
              <w:tab/>
              <w:tab/>
              <w:t>&lt;APPLET_WEB_TEMPLATE_ITEM CONTROL="Contact First Name" INACTIVE="N" ITEM_IDENTIFIER="515" MARKUP_LANGUAGE="HTML" NAME="Contact First Name" TMPL_ITEM_HOLDER_NAME="SiebControl_515" TYPE="List Item" UPDATED="11/04/2016 13:09:46" UPDATED_BY="SADMIN" CREATED="06/05/2003 05:04:51" CREATED_BY="SADMIN" EXT_REC_TABLES="S_APPL_WT_IT_RX"&gt;</w:t>
              <w:br/>
              <w:tab/>
              <w:tab/>
              <w:tab/>
              <w:tab/>
              <w:t>&lt;/APPLET_WEB_TEMPLATE_ITEM&gt;</w:t>
              <w:br/>
              <w:tab/>
              <w:tab/>
              <w:tab/>
              <w:tab/>
              <w:t>&lt;APPLET_WEB_TEMPLATE_ITEM CONTROL="Contact Last Name" INACTIVE="N" ITEM_IDENTIFIER="514" MARKUP_LANGUAGE="HTML" NAME="Contact Last Name" TMPL_ITEM_HOLDER_NAME="SiebControl_514" TYPE="List Item" UPDATED="11/04/2016 13:09:46" UPDATED_BY="SADMIN" CREATED="06/05/2003 05:04:51" CREATED_BY="SADMIN" EXT_REC_TABLES="S_APPL_WT_IT_RX"&gt;</w:t>
              <w:br/>
              <w:tab/>
              <w:tab/>
              <w:tab/>
              <w:tab/>
              <w:t>&lt;/APPLET_WEB_TEMPLATE_ITEM&gt;</w:t>
              <w:br/>
              <w:tab/>
              <w:tab/>
              <w:tab/>
              <w:tab/>
              <w:t>&lt;APPLET_WEB_TEMPLATE_ITEM COMMENTS="Buttons Standardization" CONTROL="CreateRecord" INACTIVE="Y" ITEM_IDENTIFIER="131" MARKUP_LANGUAGE="HTML" NAME="CreateRecord" TMPL_ITEM_HOLDER_NAME="SiebControl_131" TYPE="Control" UPDATED="11/04/2016 13:09:46" UPDATED_BY="SADMIN" CREATED="06/05/2003 05:04:51"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13:09:46" UPDATED_BY="SADMIN" CREATED="06/05/2003 05:04:52" CREATED_BY="SADMIN" EXT_REC_TABLES="S_APPL_WT_IT_RX"&gt;</w:t>
              <w:br/>
              <w:tab/>
              <w:tab/>
              <w:tab/>
              <w:tab/>
              <w:t>&lt;/APPLET_WEB_TEMPLATE_ITEM&gt;</w:t>
              <w:br/>
              <w:tab/>
              <w:tab/>
              <w:tab/>
              <w:tab/>
              <w:t>&lt;APPLET_WEB_TEMPLATE_ITEM CONTROL="Currency Code" INACTIVE="N" ITEM_IDENTIFIER="513" MARKUP_LANGUAGE="HTML" NAME="Currency Code" TMPL_ITEM_HOLDER_NAME="SiebControl_513" TYPE="List Item" UPDATED="11/04/2016 13:09:46" UPDATED_BY="SADMIN" CREATED="06/05/2003 05:04:52" CREATED_BY="SADMIN" EXT_REC_TABLES="S_APPL_WT_IT_RX"&gt;</w:t>
              <w:br/>
              <w:tab/>
              <w:tab/>
              <w:tab/>
              <w:tab/>
              <w:t>&lt;/APPLET_WEB_TEMPLATE_ITEM&gt;</w:t>
              <w:br/>
              <w:tab/>
              <w:tab/>
              <w:tab/>
              <w:tab/>
              <w:t>&lt;APPLET_WEB_TEMPLATE_ITEM COMMENTS="Added by 7.7 Add Missing Buttons Rule Tools Patch: Switched Item Identifier from 134 to 133" CONTROL="DeleteRecord" INACTIVE="N" ITEM_IDENTIFIER="133" MARKUP_LANGUAGE="HTML" NAME="DeleteRecord" TMPL_ITEM_HOLDER_NAME="SiebControl_133" TYPE="Control" UPDATED="11/04/2016 13:09:46" UPDATED_BY="SADMIN" CREATED="06/05/2003 05:04:52" CREATED_BY="SADMIN" EXT_REC_TABLES="S_APPL_WT_IT_RX"&gt;</w:t>
              <w:br/>
              <w:tab/>
              <w:tab/>
              <w:tab/>
              <w:tab/>
              <w:t>&lt;/APPLET_WEB_TEMPLATE_ITEM&gt;</w:t>
              <w:br/>
              <w:tab/>
              <w:tab/>
              <w:tab/>
              <w:tab/>
              <w:t>&lt;APPLET_WEB_TEMPLATE_ITEM CONTROL="Description" INACTIVE="N" ITEM_IDENTIFIER="520" MARKUP_LANGUAGE="HTML" NAME="Description" TMPL_ITEM_HOLDER_NAME="SiebControl_520" TYPE="List Item" UPDATED="11/04/2016 13:09:46" UPDATED_BY="SADMIN" CREATED="06/05/2003 05:04:52" CREATED_BY="SADMIN" EXT_REC_TABLES="S_APPL_WT_IT_RX"&gt;</w:t>
              <w:br/>
              <w:tab/>
              <w:tab/>
              <w:tab/>
              <w:tab/>
              <w:t>&lt;/APPLET_WEB_TEMPLATE_ITEM&gt;</w:t>
              <w:br/>
              <w:tab/>
              <w:tab/>
              <w:tab/>
              <w:tab/>
              <w:t>&lt;APPLET_WEB_TEMPLATE_ITEM CONTROL="Discount" INACTIVE="N" ITEM_IDENTIFIER="516" MARKUP_LANGUAGE="HTML" NAME="Discount" TMPL_ITEM_HOLDER_NAME="SiebControl_516" TYPE="List Item" UPDATED="11/04/2016 13:09:46" UPDATED_BY="SADMIN" CREATED="06/05/2003 05:04:52" CREATED_BY="SADMIN" EXT_REC_TABLES="S_APPL_WT_IT_RX"&gt;</w:t>
              <w:br/>
              <w:tab/>
              <w:tab/>
              <w:tab/>
              <w:tab/>
              <w:t>&lt;/APPLET_WEB_TEMPLATE_ITEM&gt;</w:t>
              <w:br/>
              <w:tab/>
              <w:tab/>
              <w:tab/>
              <w:tab/>
              <w:t>&lt;APPLET_WEB_TEMPLATE_ITEM CONTROL="Due Date" INACTIVE="N" ITEM_IDENTIFIER="519" MARKUP_LANGUAGE="HTML" NAME="Due Date" TMPL_ITEM_HOLDER_NAME="SiebControl_519" TYPE="List Item" UPDATED="11/04/2016 13:09:46" UPDATED_BY="SADMIN" CREATED="06/05/2003 05:04:52" CREATED_BY="SADMIN" EXT_REC_TABLES="S_APPL_WT_IT_RX"&gt;</w:t>
              <w:br/>
              <w:tab/>
              <w:tab/>
              <w:tab/>
              <w:tab/>
              <w:t>&lt;/APPLET_WEB_TEMPLATE_ITEM&gt;</w:t>
              <w:br/>
              <w:tab/>
              <w:tab/>
              <w:tab/>
              <w:tab/>
              <w:t>&lt;APPLET_WEB_TEMPLATE_ITEM COMMENTS="Modified by 7.7 Fix Existing Button Mappings Rule Tools Patch: Switched Item Identifier from 136 to 132" CONTROL="EditRecord" INACTIVE="N" ITEM_IDENTIFIER="132" MARKUP_LANGUAGE="HTML" NAME="EditRecord" TMPL_ITEM_HOLDER_NAME="SiebControl_132" TYPE="Control" UPDATED="11/04/2016 13:09:46" UPDATED_BY="SADMIN" CREATED="06/05/2003 05:04:52" CREATED_BY="SADMIN" EXT_REC_TABLES="S_APPL_WT_IT_RX"&gt;</w:t>
              <w:br/>
              <w:tab/>
              <w:tab/>
              <w:tab/>
              <w:tab/>
              <w:t>&lt;/APPLET_WEB_TEMPLATE_ITEM&gt;</w:t>
              <w:br/>
              <w:tab/>
              <w:tab/>
              <w:tab/>
              <w:tab/>
              <w:t>&lt;APPLET_WEB_TEMPLATE_ITEM CONTROL="End Date" INACTIVE="N" ITEM_IDENTIFIER="518" MARKUP_LANGUAGE="HTML" NAME="End Date" TMPL_ITEM_HOLDER_NAME="SiebControl_518" TYPE="List Item" UPDATED="11/04/2016 13:09:46" UPDATED_BY="SADMIN" CREATED="06/05/2003 05:04:52" CREATED_BY="SADMIN" EXT_REC_TABLES="S_APPL_WT_IT_RX"&gt;</w:t>
              <w:br/>
              <w:tab/>
              <w:tab/>
              <w:tab/>
              <w:tab/>
              <w:t>&lt;/APPLET_WEB_TEMPLATE_ITEM&gt;</w:t>
              <w:br/>
              <w:tab/>
              <w:tab/>
              <w:tab/>
              <w:tab/>
              <w:t>&lt;APPLET_WEB_TEMPLATE_ITEM CONTROL="GotoNextSet" INACTIVE="N" ITEM_IDENTIFIER="123" MARKUP_LANGUAGE="HTML" NAME="GotoNextSet" TYPE="Control" UPDATED="06/05/2003 12:41:02" UPDATED_BY="SADMIN" CREATED="06/05/2003 05:04:52" CREATED_BY="SADMIN"&gt;</w:t>
              <w:br/>
              <w:tab/>
              <w:tab/>
              <w:tab/>
              <w:tab/>
              <w:t>&lt;/APPLET_WEB_TEMPLATE_ITEM&gt;</w:t>
              <w:br/>
              <w:tab/>
              <w:tab/>
              <w:tab/>
              <w:tab/>
              <w:t>&lt;APPLET_WEB_TEMPLATE_ITEM CONTROL="GotoPreviousSet" INACTIVE="N" ITEM_IDENTIFIER="122" MARKUP_LANGUAGE="HTML" NAME="GotoPreviousSet" TYPE="Control" UPDATED="06/05/2003 12:41:02" UPDATED_BY="SADMIN" CREATED="06/05/2003 05:04:53" CREATED_BY="SADMIN"&gt;</w:t>
              <w:br/>
              <w:tab/>
              <w:tab/>
              <w:tab/>
              <w:tab/>
              <w:t>&lt;/APPLET_WEB_TEMPLATE_ITEM&gt;</w:t>
              <w:br/>
              <w:tab/>
              <w:tab/>
              <w:tab/>
              <w:tab/>
              <w:t>&lt;APPLET_WEB_TEMPLATE_ITEM CONTROL="ListControl" EXTENSION_FLAG="Y" ITEM_IDENTIFIER="99998" NAME="ListControl" TMPL_ITEM_HOLDER_NAME="SiebControl_99998" TYPE="Control" UPDATED="11/04/2016 13:09:46" UPDATED_BY="SADMIN" CREATED="11/04/2016 13:09:46"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13:09:46" UPDATED_BY="SADMIN" CREATED="11/04/2016 13:09:46"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13:09:46" UPDATED_BY="SADMIN" CREATED="06/05/2003 05:04:53"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13:09:46" UPDATED_BY="SADMIN" CREATED="06/05/2003 05:04:53" CREATED_BY="SADMIN" EXT_REC_TABLES="S_APPL_WT_IT_RX"&gt;</w:t>
              <w:br/>
              <w:tab/>
              <w:tab/>
              <w:tab/>
              <w:tab/>
              <w:t>&lt;/APPLET_WEB_TEMPLATE_ITEM&gt;</w:t>
              <w:br/>
              <w:tab/>
              <w:tab/>
              <w:tab/>
              <w:tab/>
              <w:t>&lt;APPLET_WEB_TEMPLATE_ITEM CONTROL="Opportunity" INACTIVE="N" ITEM_IDENTIFIER="504" MARKUP_LANGUAGE="HTML" NAME="Opportunity" TMPL_ITEM_HOLDER_NAME="SiebControl_504" TYPE="List Item" UPDATED="11/04/2016 13:09:46" UPDATED_BY="SADMIN" CREATED="06/05/2003 05:04:53" CREATED_BY="SADMIN" EXT_REC_TABLES="S_APPL_WT_IT_RX"&gt;</w:t>
              <w:br/>
              <w:tab/>
              <w:tab/>
              <w:tab/>
              <w:tab/>
              <w:t>&lt;/APPLET_WEB_TEMPLATE_ITEM&gt;</w:t>
              <w:br/>
              <w:tab/>
              <w:tab/>
              <w:tab/>
              <w:tab/>
              <w:t>&lt;APPLET_WEB_TEMPLATE_ITEM CONTROL="Organization" INACTIVE="N" ITEM_IDENTIFIER="512" MARKUP_LANGUAGE="HTML" NAME="Organization" TMPL_ITEM_HOLDER_NAME="SiebControl_512" TYPE="List Item" UPDATED="11/04/2016 13:09:46" UPDATED_BY="SADMIN" CREATED="06/05/2003 05:04:53"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13:09:46"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13:09:46" UPDATED_BY="SADMIN" CREATED="06/05/2003 05:04:53" CREATED_BY="SADMIN" EXT_REC_TABLES="S_APPL_WT_IT_RX"&gt;</w:t>
              <w:br/>
              <w:tab/>
              <w:tab/>
              <w:tab/>
              <w:tab/>
              <w:t>&lt;/APPLET_WEB_TEMPLATE_ITEM&gt;</w:t>
              <w:br/>
              <w:tab/>
              <w:tab/>
              <w:tab/>
              <w:tab/>
              <w:t>&lt;APPLET_WEB_TEMPLATE_ITEM CONTROL="Price List" INACTIVE="N" ITEM_IDENTIFIER="508" MARKUP_LANGUAGE="HTML" NAME="Price List" TMPL_ITEM_HOLDER_NAME="SiebControl_508" TYPE="List Item" UPDATED="11/04/2016 13:09:46" UPDATED_BY="SADMIN" CREATED="06/05/2003 05:04:53"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13:09:46" UPDATED_BY="SADMIN" CREATED="06/05/2003 05:04:53"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13:09:46" UPDATED_BY="SADMIN" CREATED="06/12/2014 20:00:00"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13:09:46" UPDATED_BY="SADMIN" CREATED="06/05/2003 05:04:53"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13:09:46" UPDATED_BY="SADMIN" CREATED="11/04/2016 13:09:46" CREATED_BY="SADMIN" EXT_REC_TABLES="S_APPL_WT_IT_RX"&gt;</w:t>
              <w:br/>
              <w:tab/>
              <w:tab/>
              <w:tab/>
              <w:tab/>
              <w:t>&lt;/APPLET_WEB_TEMPLATE_ITEM&gt;</w:t>
              <w:br/>
              <w:tab/>
              <w:tab/>
              <w:tab/>
              <w:tab/>
              <w:t>&lt;APPLET_WEB_TEMPLATE_ITEM CONTROL="Revision" INACTIVE="N" ITEM_IDENTIFIER="502" MARKUP_LANGUAGE="HTML" NAME="Revision" TMPL_ITEM_HOLDER_NAME="SiebControl_502" TYPE="List Item" UPDATED="11/04/2016 13:09:46" UPDATED_BY="SADMIN" CREATED="06/05/2003 05:04:53" CREATED_BY="SADMIN" EXT_REC_TABLES="S_APPL_WT_IT_RX"&gt;</w:t>
              <w:br/>
              <w:tab/>
              <w:tab/>
              <w:tab/>
              <w:tab/>
              <w:t>&lt;/APPLET_WEB_TEMPLATE_ITEM&gt;</w:t>
              <w:br/>
              <w:tab/>
              <w:tab/>
              <w:tab/>
              <w:tab/>
              <w:t>&lt;APPLET_WEB_TEMPLATE_ITEM CONTROL="Start Date" INACTIVE="N" ITEM_IDENTIFIER="517" MARKUP_LANGUAGE="HTML" NAME="Start Date" TMPL_ITEM_HOLDER_NAME="SiebControl_517" TYPE="List Item" UPDATED="11/04/2016 13:09:46" UPDATED_BY="SADMIN" CREATED="06/05/2003 05:04:54"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13:09:46" UPDATED_BY="SADMIN" CREATED="06/05/2003 05:04:54"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01:56:26" CREATED_BY="SADMIN" EXT_REC_TABLES="S_APPL_WTMPL_RX"&gt;</w:t>
              <w:br/>
              <w:tab/>
              <w:tab/>
              <w:tab/>
              <w:tab/>
              <w:t>&lt;APPLET_WEB_TEMPLATE_ITEM CONTROL="** Sales Rep **" INACTIVE="N" ITEM_IDENTIFIER="2803" MARKUP_LANGUAGE="HTML" NAME="** Sales Rep **" TMPL_ITEM_HOLDER_NAME="SiebControl_2803" TYPE="List Item" UPDATED="11/04/2016 13:09:46" UPDATED_BY="SADMIN" CREATED="06/05/2003 05:04:54" CREATED_BY="SADMIN" EXT_REC_TABLES="S_APPL_WT_IT_RX"&gt;</w:t>
              <w:br/>
              <w:tab/>
              <w:tab/>
              <w:tab/>
              <w:tab/>
              <w:t>&lt;/APPLET_WEB_TEMPLATE_ITEM&gt;</w:t>
              <w:br/>
              <w:tab/>
              <w:tab/>
              <w:tab/>
              <w:tab/>
              <w:t>&lt;APPLET_WEB_TEMPLATE_ITEM CONTROL="Account" INACTIVE="N" ITEM_IDENTIFIER="2301" MARKUP_LANGUAGE="HTML" NAME="Account" TMPL_ITEM_HOLDER_NAME="SiebControl_2301" TYPE="List Item" UPDATED="11/04/2016 13:09:46" UPDATED_BY="SADMIN" CREATED="06/05/2003 05:04:54" CREATED_BY="SADMIN" EXT_REC_TABLES="S_APPL_WT_IT_RX"&gt;</w:t>
              <w:br/>
              <w:tab/>
              <w:tab/>
              <w:tab/>
              <w:tab/>
              <w:t>&lt;/APPLET_WEB_TEMPLATE_ITEM&gt;</w:t>
              <w:br/>
              <w:tab/>
              <w:tab/>
              <w:tab/>
              <w:tab/>
              <w:t>&lt;APPLET_WEB_TEMPLATE_ITEM CONTROL="Account Location" INACTIVE="N" ITEM_IDENTIFIER="2801" MARKUP_LANGUAGE="HTML" NAME="Account Location" TMPL_ITEM_HOLDER_NAME="SiebControl_2801" TYPE="List Item" UPDATED="11/04/2016 13:09:46" UPDATED_BY="SADMIN" CREATED="06/05/2003 05:04:54" CREATED_BY="SADMIN" EXT_REC_TABLES="S_APPL_WT_IT_RX"&gt;</w:t>
              <w:br/>
              <w:tab/>
              <w:tab/>
              <w:tab/>
              <w:tab/>
              <w:t>&lt;/APPLET_WEB_TEMPLATE_ITEM&gt;</w:t>
              <w:br/>
              <w:tab/>
              <w:tab/>
              <w:tab/>
              <w:tab/>
              <w:t>&lt;APPLET_WEB_TEMPLATE_ITEM CONTROL="Active" INACTIVE="N" ITEM_IDENTIFIER="1304" MARKUP_LANGUAGE="HTML" NAME="Active" TMPL_ITEM_HOLDER_NAME="SiebControl_1304" TYPE="List Item" UPDATED="11/04/2016 13:09:46" UPDATED_BY="SADMIN" CREATED="06/05/2003 05:04:54"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13:09:46" UPDATED_BY="SADMIN" CREATED="11/04/2016 13:09:46" CREATED_BY="SADMIN" EXT_REC_TABLES="S_APPL_WT_IT_RX"&gt;</w:t>
              <w:br/>
              <w:tab/>
              <w:tab/>
              <w:tab/>
              <w:tab/>
              <w:t>&lt;/APPLET_WEB_TEMPLATE_ITEM&gt;</w:t>
              <w:br/>
              <w:tab/>
              <w:tab/>
              <w:tab/>
              <w:tab/>
              <w:t>&lt;APPLET_WEB_TEMPLATE_ITEM CONTROL="Contact First Name" INACTIVE="N" ITEM_IDENTIFIER="2802" MARKUP_LANGUAGE="HTML" NAME="Contact First Name" TMPL_ITEM_HOLDER_NAME="SiebControl_2802" TYPE="List Item" UPDATED="11/04/2016 13:09:46" UPDATED_BY="SADMIN" CREATED="06/05/2003 05:04:54" CREATED_BY="SADMIN" EXT_REC_TABLES="S_APPL_WT_IT_RX"&gt;</w:t>
              <w:br/>
              <w:tab/>
              <w:tab/>
              <w:tab/>
              <w:tab/>
              <w:t>&lt;/APPLET_WEB_TEMPLATE_ITEM&gt;</w:t>
              <w:br/>
              <w:tab/>
              <w:tab/>
              <w:tab/>
              <w:tab/>
              <w:t>&lt;APPLET_WEB_TEMPLATE_ITEM CONTROL="Contact Last Name" INACTIVE="N" ITEM_IDENTIFIER="2302" MARKUP_LANGUAGE="HTML" NAME="Contact Last Name" TMPL_ITEM_HOLDER_NAME="SiebControl_2302" TYPE="List Item" UPDATED="11/04/2016 13:09:46" UPDATED_BY="SADMIN" CREATED="06/05/2003 05:04:54" CREATED_BY="SADMIN" EXT_REC_TABLES="S_APPL_WT_IT_RX"&gt;</w:t>
              <w:br/>
              <w:tab/>
              <w:tab/>
              <w:tab/>
              <w:tab/>
              <w:t>&lt;/APPLET_WEB_TEMPLATE_ITEM&gt;</w:t>
              <w:br/>
              <w:tab/>
              <w:tab/>
              <w:tab/>
              <w:tab/>
              <w:t>&lt;APPLET_WEB_TEMPLATE_ITEM CONTROL="Created" INACTIVE="N" ITEM_IDENTIFIER="2304" MARKUP_LANGUAGE="HTML" NAME="Created" TMPL_ITEM_HOLDER_NAME="SiebControl_2304" TYPE="List Item" UPDATED="11/04/2016 13:09:46" UPDATED_BY="SADMIN" CREATED="06/05/2003 05:04:54" CREATED_BY="SADMIN" EXT_REC_TABLES="S_APPL_WT_IT_RX"&gt;</w:t>
              <w:br/>
              <w:tab/>
              <w:tab/>
              <w:tab/>
              <w:tab/>
              <w:t>&lt;/APPLET_WEB_TEMPLATE_ITEM&gt;</w:t>
              <w:br/>
              <w:tab/>
              <w:tab/>
              <w:tab/>
              <w:tab/>
              <w:t>&lt;APPLET_WEB_TEMPLATE_ITEM CONTROL="Currency Code" INACTIVE="N" ITEM_IDENTIFIER="2303" MARKUP_LANGUAGE="HTML" NAME="Currency Code" TMPL_ITEM_HOLDER_NAME="SiebControl_2303" TYPE="List Item" UPDATED="11/04/2016 13:09:46" UPDATED_BY="SADMIN" CREATED="06/05/2003 05:04:55" CREATED_BY="SADMIN" EXT_REC_TABLES="S_APPL_WT_IT_RX"&gt;</w:t>
              <w:br/>
              <w:tab/>
              <w:tab/>
              <w:tab/>
              <w:tab/>
              <w:t>&lt;/APPLET_WEB_TEMPLATE_ITEM&gt;</w:t>
              <w:br/>
              <w:tab/>
              <w:tab/>
              <w:tab/>
              <w:tab/>
              <w:t>&lt;APPLET_WEB_TEMPLATE_ITEM CONTROL="Description" INACTIVE="N" ITEM_IDENTIFIER="2311" MARKUP_LANGUAGE="HTML" NAME="Description" TMPL_ITEM_HOLDER_NAME="SiebControl_2311" TYPE="List Item" UPDATED="11/04/2016 13:09:46" UPDATED_BY="SADMIN" CREATED="06/05/2003 05:04:55" CREATED_BY="SADMIN" EXT_REC_TABLES="S_APPL_WT_IT_RX"&gt;</w:t>
              <w:br/>
              <w:tab/>
              <w:tab/>
              <w:tab/>
              <w:tab/>
              <w:t>&lt;/APPLET_WEB_TEMPLATE_ITEM&gt;</w:t>
              <w:br/>
              <w:tab/>
              <w:tab/>
              <w:tab/>
              <w:tab/>
              <w:t>&lt;APPLET_WEB_TEMPLATE_ITEM CONTROL="Discount" INACTIVE="N" ITEM_IDENTIFIER="1804" MARKUP_LANGUAGE="HTML" NAME="Discount" TMPL_ITEM_HOLDER_NAME="SiebControl_1804" TYPE="List Item" UPDATED="11/04/2016 13:09:46" UPDATED_BY="SADMIN" CREATED="06/05/2003 05:04:55" CREATED_BY="SADMIN" EXT_REC_TABLES="S_APPL_WT_IT_RX"&gt;</w:t>
              <w:br/>
              <w:tab/>
              <w:tab/>
              <w:tab/>
              <w:tab/>
              <w:t>&lt;/APPLET_WEB_TEMPLATE_ITEM&gt;</w:t>
              <w:br/>
              <w:tab/>
              <w:tab/>
              <w:tab/>
              <w:tab/>
              <w:t>&lt;APPLET_WEB_TEMPLATE_ITEM CONTROL="Due Date" INACTIVE="N" ITEM_IDENTIFIER="2804" MARKUP_LANGUAGE="HTML" NAME="Due Date" TMPL_ITEM_HOLDER_NAME="SiebControl_2804" TYPE="List Item" UPDATED="11/04/2016 13:09:46" UPDATED_BY="SADMIN" CREATED="06/05/2003 05:04:55" CREATED_BY="SADMIN" EXT_REC_TABLES="S_APPL_WT_IT_RX"&gt;</w:t>
              <w:br/>
              <w:tab/>
              <w:tab/>
              <w:tab/>
              <w:tab/>
              <w:t>&lt;/APPLET_WEB_TEMPLATE_ITEM&gt;</w:t>
              <w:br/>
              <w:tab/>
              <w:tab/>
              <w:tab/>
              <w:tab/>
              <w:t>&lt;APPLET_WEB_TEMPLATE_ITEM CONTROL="End Date" INACTIVE="N" ITEM_IDENTIFIER="1805" MARKUP_LANGUAGE="HTML" NAME="End Date" TMPL_ITEM_HOLDER_NAME="SiebControl_1805" TYPE="List Item" UPDATED="11/04/2016 13:09:46" UPDATED_BY="SADMIN" CREATED="06/05/2003 05:04:55"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13:09:46" UPDATED_BY="SADMIN" CREATED="06/05/2003 05:04:55" CREATED_BY="SADMIN" EXT_REC_TABLES="S_APPL_WT_IT_RX"&gt;</w:t>
              <w:br/>
              <w:tab/>
              <w:tab/>
              <w:tab/>
              <w:tab/>
              <w:t>&lt;/APPLET_WEB_TEMPLATE_ITEM&gt;</w:t>
              <w:br/>
              <w:tab/>
              <w:tab/>
              <w:tab/>
              <w:tab/>
              <w:t>&lt;APPLET_WEB_TEMPLATE_ITEM CONTROL="LabelEditAppletTitle" INACTIVE="N" ITEM_IDENTIFIER="90" MARKUP_LANGUAGE="HTML" NAME="LabelEditAppletTitle" TMPL_ITEM_HOLDER_NAME="SiebControl_90" TYPE="Control" UPDATED="11/04/2016 13:09:46" UPDATED_BY="SADMIN" CREATED="06/05/2003 05:04:55"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13:09:46" UPDATED_BY="SADMIN" CREATED="11/04/2016 13:09:46"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13:09:46" UPDATED_BY="SADMIN" CREATED="06/05/2003 05:04:55" CREATED_BY="SADMIN" EXT_REC_TABLES="S_APPL_WT_IT_RX"&gt;</w:t>
              <w:br/>
              <w:tab/>
              <w:tab/>
              <w:tab/>
              <w:tab/>
              <w:t>&lt;/APPLET_WEB_TEMPLATE_ITEM&gt;</w:t>
              <w:br/>
              <w:tab/>
              <w:tab/>
              <w:tab/>
              <w:tab/>
              <w:t>&lt;APPLET_WEB_TEMPLATE_ITEM CONTROL="Opportunity" INACTIVE="N" ITEM_IDENTIFIER="1801" MARKUP_LANGUAGE="HTML" NAME="Opportunity" TMPL_ITEM_HOLDER_NAME="SiebControl_1801" TYPE="List Item" UPDATED="11/04/2016 13:09:46" UPDATED_BY="SADMIN" CREATED="06/05/2003 05:04:55" CREATED_BY="SADMIN" EXT_REC_TABLES="S_APPL_WT_IT_RX"&gt;</w:t>
              <w:br/>
              <w:tab/>
              <w:tab/>
              <w:tab/>
              <w:tab/>
              <w:t>&lt;/APPLET_WEB_TEMPLATE_ITEM&gt;</w:t>
              <w:br/>
              <w:tab/>
              <w:tab/>
              <w:tab/>
              <w:tab/>
              <w:t>&lt;APPLET_WEB_TEMPLATE_ITEM CONTROL="Organization" INACTIVE="N" ITEM_IDENTIFIER="1306" MARKUP_LANGUAGE="HTML" NAME="Organization" TMPL_ITEM_HOLDER_NAME="SiebControl_1306" TYPE="List Item" UPDATED="11/04/2016 13:09:46" UPDATED_BY="SADMIN" CREATED="06/05/2003 05:04:55" CREATED_BY="SADMIN" EXT_REC_TABLES="S_APPL_WT_IT_RX"&gt;</w:t>
              <w:br/>
              <w:tab/>
              <w:tab/>
              <w:tab/>
              <w:tab/>
              <w:t>&lt;/APPLET_WEB_TEMPLATE_ITEM&gt;</w:t>
              <w:br/>
              <w:tab/>
              <w:tab/>
              <w:tab/>
              <w:tab/>
              <w:t>&lt;APPLET_WEB_TEMPLATE_ITEM CONTROL="Price List" INACTIVE="N" ITEM_IDENTIFIER="1803" MARKUP_LANGUAGE="HTML" NAME="Price List" TMPL_ITEM_HOLDER_NAME="SiebControl_1803" TYPE="List Item" UPDATED="11/04/2016 13:09:46" UPDATED_BY="SADMIN" CREATED="06/05/2003 05:04:56"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13:09:46" UPDATED_BY="SADMIN" CREATED="06/05/2003 05:04:56" CREATED_BY="SADMIN" EXT_REC_TABLES="S_APPL_WT_IT_RX"&gt;</w:t>
              <w:br/>
              <w:tab/>
              <w:tab/>
              <w:tab/>
              <w:tab/>
              <w:t>&lt;/APPLET_WEB_TEMPLATE_ITEM&gt;</w:t>
              <w:br/>
              <w:tab/>
              <w:tab/>
              <w:tab/>
              <w:tab/>
              <w:t>&lt;APPLET_WEB_TEMPLATE_ITEM CONTROL="Quote Number" INACTIVE="N" ITEM_IDENTIFIER="1301" MARKUP_LANGUAGE="HTML" NAME="Quote Number" TMPL_ITEM_HOLDER_NAME="SiebControl_1301" TYPE="List Item" UPDATED="11/04/2016 13:09:46" UPDATED_BY="SADMIN" CREATED="06/05/2003 05:04:56"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13:09:46" UPDATED_BY="SADMIN" CREATED="11/04/2016 13:09:46" CREATED_BY="SADMIN" EXT_REC_TABLES="S_APPL_WT_IT_RX"&gt;</w:t>
              <w:br/>
              <w:tab/>
              <w:tab/>
              <w:tab/>
              <w:tab/>
              <w:t>&lt;/APPLET_WEB_TEMPLATE_ITEM&gt;</w:t>
              <w:br/>
              <w:tab/>
              <w:tab/>
              <w:tab/>
              <w:tab/>
              <w:t>&lt;APPLET_WEB_TEMPLATE_ITEM CONTROL="Revision" INACTIVE="N" ITEM_IDENTIFIER="1302" MARKUP_LANGUAGE="HTML" NAME="Revision" TMPL_ITEM_HOLDER_NAME="SiebControl_1302" TYPE="List Item" UPDATED="11/04/2016 13:09:46" UPDATED_BY="SADMIN" CREATED="06/05/2003 05:04:56" CREATED_BY="SADMIN" EXT_REC_TABLES="S_APPL_WT_IT_RX"&gt;</w:t>
              <w:br/>
              <w:tab/>
              <w:tab/>
              <w:tab/>
              <w:tab/>
              <w:t>&lt;/APPLET_WEB_TEMPLATE_ITEM&gt;</w:t>
              <w:br/>
              <w:tab/>
              <w:tab/>
              <w:tab/>
              <w:tab/>
              <w:t>&lt;APPLET_WEB_TEMPLATE_ITEM CONTROL="Status" INACTIVE="N" ITEM_IDENTIFIER="1802" MARKUP_LANGUAGE="HTML" NAME="Status" TMPL_ITEM_HOLDER_NAME="SiebControl_1802" TYPE="List Item" UPDATED="11/04/2016 13:09:46" UPDATED_BY="SADMIN" CREATED="06/05/2003 05:04:56"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13:09:46" UPDATED_BY="SADMIN" CREATED="06/05/2003 05:04:56"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13:09:46" UPDATED_BY="SADMIN" CREATED="06/05/2003 05:04:56"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13:09:46" UPDATED_BY="SADMIN" CREATED="06/05/2003 05:04:56"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01:56:27" CREATED_BY="SADMIN" EXT_REC_TABLES="S_APPL_WTMPL_RX"&gt;</w:t>
              <w:br/>
              <w:tab/>
              <w:tab/>
              <w:tab/>
              <w:tab/>
              <w:t>&lt;APPLET_WEB_TEMPLATE_ITEM CONTROL="** Sales Rep **" INACTIVE="N" ITEM_IDENTIFIER="511" MARKUP_LANGUAGE="HTML" NAME="** Sales Rep **" TMPL_ITEM_HOLDER_NAME="SiebControl_511" TYPE="List Item" UPDATED="11/04/2016 13:09:46" UPDATED_BY="SADMIN" CREATED="06/05/2003 05:04:56" CREATED_BY="SADMIN" EXT_REC_TABLES="S_APPL_WT_IT_RX"&gt;</w:t>
              <w:br/>
              <w:tab/>
              <w:tab/>
              <w:tab/>
              <w:tab/>
              <w:t>&lt;/APPLET_WEB_TEMPLATE_ITEM&gt;</w:t>
              <w:br/>
              <w:tab/>
              <w:tab/>
              <w:tab/>
              <w:tab/>
              <w:t>&lt;APPLET_WEB_TEMPLATE_ITEM CONTROL="Account" INACTIVE="N" ITEM_IDENTIFIER="509" MARKUP_LANGUAGE="HTML" NAME="Account" TMPL_ITEM_HOLDER_NAME="SiebControl_509" TYPE="List Item" UPDATED="11/04/2016 13:09:46" UPDATED_BY="SADMIN" CREATED="06/05/2003 05:04:57" CREATED_BY="SADMIN" EXT_REC_TABLES="S_APPL_WT_IT_RX"&gt;</w:t>
              <w:br/>
              <w:tab/>
              <w:tab/>
              <w:tab/>
              <w:tab/>
              <w:t>&lt;/APPLET_WEB_TEMPLATE_ITEM&gt;</w:t>
              <w:br/>
              <w:tab/>
              <w:tab/>
              <w:tab/>
              <w:tab/>
              <w:t>&lt;APPLET_WEB_TEMPLATE_ITEM CONTROL="Account Location" INACTIVE="N" ITEM_IDENTIFIER="510" MARKUP_LANGUAGE="HTML" NAME="Account Location" TMPL_ITEM_HOLDER_NAME="SiebControl_510" TYPE="List Item" UPDATED="11/04/2016 13:09:46" UPDATED_BY="SADMIN" CREATED="06/05/2003 05:04:57" CREATED_BY="SADMIN" EXT_REC_TABLES="S_APPL_WT_IT_RX"&gt;</w:t>
              <w:br/>
              <w:tab/>
              <w:tab/>
              <w:tab/>
              <w:tab/>
              <w:t>&lt;/APPLET_WEB_TEMPLATE_ITEM&gt;</w:t>
              <w:br/>
              <w:tab/>
              <w:tab/>
              <w:tab/>
              <w:tab/>
              <w:t>&lt;APPLET_WEB_TEMPLATE_ITEM CONTROL="Active" INACTIVE="N" ITEM_IDENTIFIER="507" MARKUP_LANGUAGE="HTML" NAME="Active" TMPL_ITEM_HOLDER_NAME="SiebControl_507" TYPE="List Item" UPDATED="11/04/2016 13:09:46" UPDATED_BY="SADMIN" CREATED="06/05/2003 05:04:57"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13:09:46" UPDATED_BY="SADMIN" CREATED="11/04/2016 13:09:46" CREATED_BY="SADMIN" EXT_REC_TABLES="S_APPL_WT_IT_RX"&gt;</w:t>
              <w:br/>
              <w:tab/>
              <w:tab/>
              <w:tab/>
              <w:tab/>
              <w:t>&lt;/APPLET_WEB_TEMPLATE_ITEM&gt;</w:t>
              <w:br/>
              <w:tab/>
              <w:tab/>
              <w:tab/>
              <w:tab/>
              <w:t>&lt;APPLET_WEB_TEMPLATE_ITEM COMMENTS="Buttons Standardization" CONTROL="Bquote" INACTIVE="Y" ITEM_IDENTIFIER="110" MARKUP_LANGUAGE="HTML" NAME="Bquote" TMPL_ITEM_HOLDER_NAME="SiebControl_110" TYPE="Control" UPDATED="11/04/2016 13:09:46" UPDATED_BY="SADMIN" CREATED="06/05/2003 05:04:57" CREATED_BY="SADMIN" EXT_REC_TABLES="S_APPL_WT_IT_RX"&gt;</w:t>
              <w:br/>
              <w:tab/>
              <w:tab/>
              <w:tab/>
              <w:tab/>
              <w:t>&lt;/APPLET_WEB_TEMPLATE_ITEM&gt;</w:t>
              <w:br/>
              <w:tab/>
              <w:tab/>
              <w:tab/>
              <w:tab/>
              <w:t>&lt;APPLET_WEB_TEMPLATE_ITEM CONTROL="Contact First Name" INACTIVE="N" ITEM_IDENTIFIER="515" MARKUP_LANGUAGE="HTML" NAME="Contact First Name" TMPL_ITEM_HOLDER_NAME="SiebControl_515" TYPE="List Item" UPDATED="11/04/2016 13:09:46" UPDATED_BY="SADMIN" CREATED="06/05/2003 05:04:57" CREATED_BY="SADMIN" EXT_REC_TABLES="S_APPL_WT_IT_RX"&gt;</w:t>
              <w:br/>
              <w:tab/>
              <w:tab/>
              <w:tab/>
              <w:tab/>
              <w:t>&lt;/APPLET_WEB_TEMPLATE_ITEM&gt;</w:t>
              <w:br/>
              <w:tab/>
              <w:tab/>
              <w:tab/>
              <w:tab/>
              <w:t>&lt;APPLET_WEB_TEMPLATE_ITEM CONTROL="Contact Last Name" INACTIVE="N" ITEM_IDENTIFIER="514" MARKUP_LANGUAGE="HTML" NAME="Contact Last Name" TMPL_ITEM_HOLDER_NAME="SiebControl_514" TYPE="List Item" UPDATED="11/04/2016 13:09:46" UPDATED_BY="SADMIN" CREATED="06/05/2003 05:04:57" CREATED_BY="SADMIN" EXT_REC_TABLES="S_APPL_WT_IT_RX"&gt;</w:t>
              <w:br/>
              <w:tab/>
              <w:tab/>
              <w:tab/>
              <w:tab/>
              <w:t>&lt;/APPLET_WEB_TEMPLATE_ITEM&gt;</w:t>
              <w:br/>
              <w:tab/>
              <w:tab/>
              <w:tab/>
              <w:tab/>
              <w:t>&lt;APPLET_WEB_TEMPLATE_ITEM COMMENTS="Modified by 7.7 Fix Existing Button Mappings Rule Tools Patch: Switched Item Identifier from 131 to 109" CONTROL="CreateRecord" INACTIVE="N" ITEM_IDENTIFIER="106" MARKUP_LANGUAGE="HTML" NAME="CreateRecord" TMPL_ITEM_HOLDER_NAME="SiebControl_106" TYPE="Control" UPDATED="11/04/2016 13:09:46" UPDATED_BY="SADMIN" CREATED="06/05/2003 05:04:57"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13:09:46" UPDATED_BY="SADMIN" CREATED="06/05/2003 05:04:57" CREATED_BY="SADMIN" EXT_REC_TABLES="S_APPL_WT_IT_RX"&gt;</w:t>
              <w:br/>
              <w:tab/>
              <w:tab/>
              <w:tab/>
              <w:tab/>
              <w:t>&lt;/APPLET_WEB_TEMPLATE_ITEM&gt;</w:t>
              <w:br/>
              <w:tab/>
              <w:tab/>
              <w:tab/>
              <w:tab/>
              <w:t>&lt;APPLET_WEB_TEMPLATE_ITEM CONTROL="Currency Code" INACTIVE="N" ITEM_IDENTIFIER="513" MARKUP_LANGUAGE="HTML" NAME="Currency Code" TMPL_ITEM_HOLDER_NAME="SiebControl_513" TYPE="List Item" UPDATED="11/04/2016 13:09:46" UPDATED_BY="SADMIN" CREATED="06/05/2003 05:04:57" CREATED_BY="SADMIN" EXT_REC_TABLES="S_APPL_WT_IT_RX"&gt;</w:t>
              <w:br/>
              <w:tab/>
              <w:tab/>
              <w:tab/>
              <w:tab/>
              <w:t>&lt;/APPLET_WEB_TEMPLATE_ITEM&gt;</w:t>
              <w:br/>
              <w:tab/>
              <w:tab/>
              <w:tab/>
              <w:tab/>
              <w:t>&lt;APPLET_WEB_TEMPLATE_ITEM CONTROL="Description" INACTIVE="N" ITEM_IDENTIFIER="520" MARKUP_LANGUAGE="HTML" NAME="Description" TMPL_ITEM_HOLDER_NAME="SiebControl_520" TYPE="List Item" UPDATED="11/04/2016 13:09:46" UPDATED_BY="SADMIN" CREATED="06/05/2003 05:04:58" CREATED_BY="SADMIN" EXT_REC_TABLES="S_APPL_WT_IT_RX"&gt;</w:t>
              <w:br/>
              <w:tab/>
              <w:tab/>
              <w:tab/>
              <w:tab/>
              <w:t>&lt;/APPLET_WEB_TEMPLATE_ITEM&gt;</w:t>
              <w:br/>
              <w:tab/>
              <w:tab/>
              <w:tab/>
              <w:tab/>
              <w:t>&lt;APPLET_WEB_TEMPLATE_ITEM CONTROL="Discount" INACTIVE="N" ITEM_IDENTIFIER="516" MARKUP_LANGUAGE="HTML" NAME="Discount" TMPL_ITEM_HOLDER_NAME="SiebControl_516" TYPE="List Item" UPDATED="11/04/2016 13:09:46" UPDATED_BY="SADMIN" CREATED="06/05/2003 05:04:58" CREATED_BY="SADMIN" EXT_REC_TABLES="S_APPL_WT_IT_RX"&gt;</w:t>
              <w:br/>
              <w:tab/>
              <w:tab/>
              <w:tab/>
              <w:tab/>
              <w:t>&lt;/APPLET_WEB_TEMPLATE_ITEM&gt;</w:t>
              <w:br/>
              <w:tab/>
              <w:tab/>
              <w:tab/>
              <w:tab/>
              <w:t>&lt;APPLET_WEB_TEMPLATE_ITEM CONTROL="Due Date" INACTIVE="N" ITEM_IDENTIFIER="519" MARKUP_LANGUAGE="HTML" NAME="Due Date" TMPL_ITEM_HOLDER_NAME="SiebControl_519" TYPE="List Item" UPDATED="11/04/2016 13:09:46" UPDATED_BY="SADMIN" CREATED="06/05/2003 05:04:58"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13:09:46" UPDATED_BY="SADMIN" CREATED="06/05/2003 05:04:58" CREATED_BY="SADMIN" EXT_REC_TABLES="S_APPL_WT_IT_RX"&gt;</w:t>
              <w:br/>
              <w:tab/>
              <w:tab/>
              <w:tab/>
              <w:tab/>
              <w:t>&lt;/APPLET_WEB_TEMPLATE_ITEM&gt;</w:t>
              <w:br/>
              <w:tab/>
              <w:tab/>
              <w:tab/>
              <w:tab/>
              <w:t>&lt;APPLET_WEB_TEMPLATE_ITEM CONTROL="End Date" INACTIVE="N" ITEM_IDENTIFIER="518" MARKUP_LANGUAGE="HTML" NAME="End Date" TMPL_ITEM_HOLDER_NAME="SiebControl_518" TYPE="List Item" UPDATED="11/04/2016 13:09:46" UPDATED_BY="SADMIN" CREATED="06/05/2003 05:04:58"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13:09:46" UPDATED_BY="SADMIN" CREATED="06/05/2003 05:04:58" CREATED_BY="SADMIN" EXT_REC_TABLES="S_APPL_WT_IT_RX"&gt;</w:t>
              <w:br/>
              <w:tab/>
              <w:tab/>
              <w:tab/>
              <w:tab/>
              <w:t>&lt;/APPLET_WEB_TEMPLATE_ITEM&gt;</w:t>
              <w:br/>
              <w:tab/>
              <w:tab/>
              <w:tab/>
              <w:tab/>
              <w:t>&lt;APPLET_WEB_TEMPLATE_ITEM CONTROL="GotoNextSet" INACTIVE="N" ITEM_IDENTIFIER="123" MARKUP_LANGUAGE="HTML" NAME="GotoNextSet" TYPE="Control" UPDATED="06/05/2003 12:41:08" UPDATED_BY="SADMIN" CREATED="06/05/2003 05:04:58" CREATED_BY="SADMIN"&gt;</w:t>
              <w:br/>
              <w:tab/>
              <w:tab/>
              <w:tab/>
              <w:tab/>
              <w:t>&lt;/APPLET_WEB_TEMPLATE_ITEM&gt;</w:t>
              <w:br/>
              <w:tab/>
              <w:tab/>
              <w:tab/>
              <w:tab/>
              <w:t>&lt;APPLET_WEB_TEMPLATE_ITEM CONTROL="GotoPreviousSet" INACTIVE="N" ITEM_IDENTIFIER="122" MARKUP_LANGUAGE="HTML" NAME="GotoPreviousSet" TYPE="Control" UPDATED="06/05/2003 12:41:08" UPDATED_BY="SADMIN" CREATED="06/05/2003 05:04:58" CREATED_BY="SADMIN"&gt;</w:t>
              <w:br/>
              <w:tab/>
              <w:tab/>
              <w:tab/>
              <w:tab/>
              <w:t>&lt;/APPLET_WEB_TEMPLATE_ITEM&gt;</w:t>
              <w:br/>
              <w:tab/>
              <w:tab/>
              <w:tab/>
              <w:tab/>
              <w:t>&lt;APPLET_WEB_TEMPLATE_ITEM CONTROL="ListControl" EXTENSION_FLAG="Y" ITEM_IDENTIFIER="99998" NAME="ListControl" TMPL_ITEM_HOLDER_NAME="SiebControl_99998" TYPE="Control" UPDATED="11/04/2016 13:09:46" UPDATED_BY="SADMIN" CREATED="11/04/2016 13:09:46"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13:09:46" UPDATED_BY="SADMIN" CREATED="11/04/2016 13:09:46"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13:09:46" UPDATED_BY="SADMIN" CREATED="06/05/2003 05:04:58" CREATED_BY="SADMIN" EXT_REC_TABLES="S_APPL_WT_IT_RX"&gt;</w:t>
              <w:br/>
              <w:tab/>
              <w:tab/>
              <w:tab/>
              <w:tab/>
              <w:t>&lt;/APPLET_WEB_TEMPLATE_ITEM&gt;</w:t>
              <w:br/>
              <w:tab/>
              <w:tab/>
              <w:tab/>
              <w:tab/>
              <w:t>&lt;APPLET_WEB_TEMPLATE_ITEM COMMENTS="FINS QUERY_GLOBAL_CHANGE" CONTROL="NewQuery" ITEM_IDENTIFIER="109" NAME="NewQuery" TMPL_ITEM_HOLDER_NAME="SiebControl_109" TYPE="Control" UPDATED="11/04/2016 13:09:46" UPDATED_BY="SADMIN" CREATED="06/05/2003 05:04:58" CREATED_BY="SADMIN" EXT_REC_TABLES="S_APPL_WT_IT_RX"&gt;</w:t>
              <w:br/>
              <w:tab/>
              <w:tab/>
              <w:tab/>
              <w:tab/>
              <w:t>&lt;/APPLET_WEB_TEMPLATE_ITEM&gt;</w:t>
              <w:br/>
              <w:tab/>
              <w:tab/>
              <w:tab/>
              <w:tab/>
              <w:t>&lt;APPLET_WEB_TEMPLATE_ITEM CONTROL="Opportunity" INACTIVE="N" ITEM_IDENTIFIER="504" MARKUP_LANGUAGE="HTML" NAME="Opportunity" TMPL_ITEM_HOLDER_NAME="SiebControl_504" TYPE="List Item" UPDATED="11/04/2016 13:09:46" UPDATED_BY="SADMIN" CREATED="06/05/2003 05:04:59" CREATED_BY="SADMIN" EXT_REC_TABLES="S_APPL_WT_IT_RX"&gt;</w:t>
              <w:br/>
              <w:tab/>
              <w:tab/>
              <w:tab/>
              <w:tab/>
              <w:t>&lt;/APPLET_WEB_TEMPLATE_ITEM&gt;</w:t>
              <w:br/>
              <w:tab/>
              <w:tab/>
              <w:tab/>
              <w:tab/>
              <w:t>&lt;APPLET_WEB_TEMPLATE_ITEM CONTROL="Organization" INACTIVE="N" ITEM_IDENTIFIER="512" MARKUP_LANGUAGE="HTML" NAME="Organization" TMPL_ITEM_HOLDER_NAME="SiebControl_512" TYPE="List Item" UPDATED="11/04/2016 13:09:46" UPDATED_BY="SADMIN" CREATED="06/05/2003 05:04:59"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13:09:46"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13:09:46" UPDATED_BY="SADMIN" CREATED="06/05/2003 05:04:59" CREATED_BY="SADMIN" EXT_REC_TABLES="S_APPL_WT_IT_RX"&gt;</w:t>
              <w:br/>
              <w:tab/>
              <w:tab/>
              <w:tab/>
              <w:tab/>
              <w:t>&lt;/APPLET_WEB_TEMPLATE_ITEM&gt;</w:t>
              <w:br/>
              <w:tab/>
              <w:tab/>
              <w:tab/>
              <w:tab/>
              <w:t>&lt;APPLET_WEB_TEMPLATE_ITEM CONTROL="Price List" INACTIVE="N" ITEM_IDENTIFIER="508" MARKUP_LANGUAGE="HTML" NAME="Price List" TMPL_ITEM_HOLDER_NAME="SiebControl_508" TYPE="List Item" UPDATED="11/04/2016 13:09:46" UPDATED_BY="SADMIN" CREATED="06/05/2003 05:04:59"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13:09:46" UPDATED_BY="SADMIN" CREATED="06/05/2003 05:04:59"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13:09:46" UPDATED_BY="SADMIN" CREATED="06/12/2014 20:00:00"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13:09:46" UPDATED_BY="SADMIN" CREATED="06/05/2003 05:04:59"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13:09:46" UPDATED_BY="SADMIN" CREATED="11/04/2016 13:09:46" CREATED_BY="SADMIN" EXT_REC_TABLES="S_APPL_WT_IT_RX"&gt;</w:t>
              <w:br/>
              <w:tab/>
              <w:tab/>
              <w:tab/>
              <w:tab/>
              <w:t>&lt;/APPLET_WEB_TEMPLATE_ITEM&gt;</w:t>
              <w:br/>
              <w:tab/>
              <w:tab/>
              <w:tab/>
              <w:tab/>
              <w:t>&lt;APPLET_WEB_TEMPLATE_ITEM CONTROL="Revision" INACTIVE="N" ITEM_IDENTIFIER="502" MARKUP_LANGUAGE="HTML" NAME="Revision" TMPL_ITEM_HOLDER_NAME="SiebControl_502" TYPE="List Item" UPDATED="11/04/2016 13:09:46" UPDATED_BY="SADMIN" CREATED="06/05/2003 05:04:59" CREATED_BY="SADMIN" EXT_REC_TABLES="S_APPL_WT_IT_RX"&gt;</w:t>
              <w:br/>
              <w:tab/>
              <w:tab/>
              <w:tab/>
              <w:tab/>
              <w:t>&lt;/APPLET_WEB_TEMPLATE_ITEM&gt;</w:t>
              <w:br/>
              <w:tab/>
              <w:tab/>
              <w:tab/>
              <w:tab/>
              <w:t>&lt;APPLET_WEB_TEMPLATE_ITEM CONTROL="Start Date" INACTIVE="N" ITEM_IDENTIFIER="517" MARKUP_LANGUAGE="HTML" NAME="Start Date" TMPL_ITEM_HOLDER_NAME="SiebControl_517" TYPE="List Item" UPDATED="11/04/2016 13:09:46" UPDATED_BY="SADMIN" CREATED="06/05/2003 05:04:59"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13:09:46" UPDATED_BY="SADMIN" CREATED="06/05/2003 05:04:59"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13:09:46" UPDATED_BY="SADMIN" CREATED="06/05/2003 05:05:00"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13:09:46" UPDATED_BY="SADMIN" CREATED="06/05/2003 05:05:00"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13:09:46" UPDATED_BY="SADMIN" CREATED="06/05/2003 05:05:00"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Pricer Factors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CREATED="12/08/2000 17:52:05" CREATED_BY="SADMIN" EXT_REC_TABLES="S_APPL_WTMPL_RX"&gt;</w:t>
              <w:br/>
              <w:tab/>
              <w:tab/>
              <w:tab/>
              <w:tab/>
              <w:t>&lt;APPLET_WEB_TEMPLATE_ITEM CONTROL="Adjustment Amount" INACTIVE="N" ITEM_IDENTIFIER="506" MARKUP_LANGUAGE="HTML" NAME="Adjustment Amount" TMPL_ITEM_HOLDER_NAME="SiebControl_506" TYPE="List Item" UPDATED="11/04/2016 14:37:23" UPDATED_BY="SADMIN" CREATED="12/08/2000 17:52:05" CREATED_BY="SADMIN" EXT_REC_TABLES="S_APPL_WT_IT_RX"&gt;</w:t>
              <w:br/>
              <w:tab/>
              <w:tab/>
              <w:tab/>
              <w:tab/>
              <w:t>&lt;/APPLET_WEB_TEMPLATE_ITEM&gt;</w:t>
              <w:br/>
              <w:tab/>
              <w:tab/>
              <w:tab/>
              <w:tab/>
              <w:t>&lt;APPLET_WEB_TEMPLATE_ITEM CONTROL="Adjustment Method" INACTIVE="N" ITEM_IDENTIFIER="505" MARKUP_LANGUAGE="HTML" NAME="Adjustment Method" TMPL_ITEM_HOLDER_NAME="SiebControl_505" TYPE="List Item" UPDATED="11/04/2016 14:37:23" UPDATED_BY="SADMIN" CREATED="12/08/2000 17:52:06"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14:37:23" UPDATED_BY="SADMIN" CREATED="11/04/2016 14:37:23"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14:37:23" UPDATED_BY="SADMIN" CREATED="12/08/2000 18:26:05"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14:37:23" UPDATED_BY="SADMIN" CREATED="06/04/2001 14:16:48" CREATED_BY="SADMIN" EXT_REC_TABLES="S_APPL_WT_IT_RX"&gt;</w:t>
              <w:br/>
              <w:tab/>
              <w:tab/>
              <w:tab/>
              <w:tab/>
              <w:t>&lt;/APPLET_WEB_TEMPLATE_ITEM&gt;</w:t>
              <w:br/>
              <w:tab/>
              <w:tab/>
              <w:tab/>
              <w:tab/>
              <w:t>&lt;APPLET_WEB_TEMPLATE_ITEM CONTROL="GotoNextSet" INACTIVE="N" ITEM_IDENTIFIER="123" MARKUP_LANGUAGE="HTML" NAME="GotoNextSet" TYPE="Control" UPDATED="06/05/2003 16:27:17" UPDATED_BY="SADMIN" CREATED="12/08/2000 17:52:06" CREATED_BY="SADMIN"&gt;</w:t>
              <w:br/>
              <w:tab/>
              <w:tab/>
              <w:tab/>
              <w:tab/>
              <w:t>&lt;/APPLET_WEB_TEMPLATE_ITEM&gt;</w:t>
              <w:br/>
              <w:tab/>
              <w:tab/>
              <w:tab/>
              <w:tab/>
              <w:t>&lt;APPLET_WEB_TEMPLATE_ITEM CONTROL="GotoPreviousSet" INACTIVE="N" ITEM_IDENTIFIER="122" MARKUP_LANGUAGE="HTML" NAME="GotoPreviousSet" TYPE="Control" UPDATED="06/05/2003 16:27:17" UPDATED_BY="SADMIN" CREATED="12/08/2000 17:52:06" CREATED_BY="SADMIN"&gt;</w:t>
              <w:br/>
              <w:tab/>
              <w:tab/>
              <w:tab/>
              <w:tab/>
              <w:t>&lt;/APPLET_WEB_TEMPLATE_ITEM&gt;</w:t>
              <w:br/>
              <w:tab/>
              <w:tab/>
              <w:tab/>
              <w:tab/>
              <w:t>&lt;APPLET_WEB_TEMPLATE_ITEM CONTROL="ListControl" EXTENSION_FLAG="Y" ITEM_IDENTIFIER="99998" NAME="ListControl" TMPL_ITEM_HOLDER_NAME="SiebControl_99998" TYPE="Control" UPDATED="11/04/2016 14:37:23" UPDATED_BY="SADMIN" CREATED="11/04/2016 14:37:23"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14:37:23" UPDATED_BY="SADMIN" CREATED="11/04/2016 14:37:23"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14:37:23" UPDATED_BY="SADMIN" CREATED="12/08/2000 17:52:06"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14:37:23" UPDATED_BY="SADMIN" CREATED="06/12/2014 20:00:00"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14:37:23" UPDATED_BY="SADMIN" CREATED="12/08/2000 17:52:06" CREATED_BY="SADMIN" EXT_REC_TABLES="S_APPL_WT_IT_RX"&gt;</w:t>
              <w:br/>
              <w:tab/>
              <w:tab/>
              <w:tab/>
              <w:tab/>
              <w:t>&lt;/APPLET_WEB_TEMPLATE_ITEM&gt;</w:t>
              <w:br/>
              <w:tab/>
              <w:tab/>
              <w:tab/>
              <w:tab/>
              <w:t>&lt;APPLET_WEB_TEMPLATE_ITEM CONTROL="Quantity" INACTIVE="N" ITEM_IDENTIFIER="502" MARKUP_LANGUAGE="HTML" NAME="Quantity" TMPL_ITEM_HOLDER_NAME="SiebControl_502" TYPE="List Item" UPDATED="11/04/2016 14:37:23" UPDATED_BY="SADMIN" CREATED="12/08/2000 17:52:06"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14:37:23" UPDATED_BY="SADMIN" CREATED="12/23/2002 21:35:05"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14:37:23"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14:37:23"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14:37:23" UPDATED_BY="SADMIN" CREATED="11/04/2016 14:37:23" CREATED_BY="SADMIN" EXT_REC_TABLES="S_APPL_WT_IT_RX"&gt;</w:t>
              <w:br/>
              <w:tab/>
              <w:tab/>
              <w:tab/>
              <w:tab/>
              <w:t>&lt;/APPLET_WEB_TEMPLATE_ITEM&gt;</w:t>
              <w:br/>
              <w:tab/>
              <w:tab/>
              <w:tab/>
              <w:tab/>
              <w:t>&lt;APPLET_WEB_TEMPLATE_ITEM CONTROL="Required Flag" INACTIVE="N" ITEM_IDENTIFIER="504" MARKUP_LANGUAGE="HTML" NAME="Required Flag" TMPL_ITEM_HOLDER_NAME="SiebControl_504" TYPE="List Item" UPDATED="11/04/2016 14:37:23" UPDATED_BY="SADMIN" CREATED="12/08/2000 17:52:06" CREATED_BY="SADMIN" EXT_REC_TABLES="S_APPL_WT_IT_RX"&gt;</w:t>
              <w:br/>
              <w:tab/>
              <w:tab/>
              <w:tab/>
              <w:tab/>
              <w:t>&lt;/APPLET_WEB_TEMPLATE_ITEM&gt;</w:t>
              <w:br/>
              <w:tab/>
              <w:tab/>
              <w:tab/>
              <w:tab/>
              <w:t>&lt;APPLET_WEB_TEMPLATE_ITEM CONTROL="SaveEditRecord" INACTIVE="N" ITEM_IDENTIFIER="146" MARKUP_LANGUAGE="HTML" NAME="SaveEditRecord" TMPL_ITEM_HOLDER_NAME="SiebControl_146" TYPE="Control" UPDATED="11/04/2016 14:37:23" UPDATED_BY="SADMIN" CREATED="04/23/2004 15:36:01" CREATED_BY="SADMIN" EXT_REC_TABLES="S_APPL_WT_IT_RX"&gt;</w:t>
              <w:br/>
              <w:tab/>
              <w:tab/>
              <w:tab/>
              <w:tab/>
              <w:t>&lt;/APPLET_WEB_TEMPLATE_ITEM&gt;</w:t>
              <w:br/>
              <w:tab/>
              <w:tab/>
              <w:tab/>
              <w:tab/>
              <w:t>&lt;APPLET_WEB_TEMPLATE_ITEM COMMENTS="Modified by 7.7 - Items not pointing to valid control" CONTROL="SaveEditRecord" INACTIVE="Y" ITEM_IDENTIFIER="146" MARKUP_LANGUAGE="HTML" NAME="SaveEditRecord- Marked for Deletion" TMPL_ITEM_HOLDER_NAME="SiebControl_146" TYPE="Control" UPDATED="11/04/2016 14:37:23" UPDATED_BY="SADMIN" CREATED="06/05/2003 08:33:21" CREATED_BY="SADMIN" EXT_REC_TABLES="S_APPL_WT_IT_RX"&gt;</w:t>
              <w:br/>
              <w:tab/>
              <w:tab/>
              <w:tab/>
              <w:tab/>
              <w:t>&lt;/APPLET_WEB_TEMPLATE_ITEM&gt;</w:t>
              <w:br/>
              <w:tab/>
              <w:tab/>
              <w:tab/>
              <w:tab/>
              <w:t>&lt;APPLET_WEB_TEMPLATE_ITEM CONTROL="Sequence" INACTIVE="N" ITEM_IDENTIFIER="501" MARKUP_LANGUAGE="HTML" NAME="Sequence" TMPL_ITEM_HOLDER_NAME="SiebControl_501" TYPE="List Item" UPDATED="11/04/2016 14:37:23" UPDATED_BY="SADMIN" CREATED="12/08/2000 17:52:07"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CREATED="11/09/2000 12:27:58" CREATED_BY="SADMIN" EXT_REC_TABLES="S_APPL_WTMPL_RX"&gt;</w:t>
              <w:br/>
              <w:tab/>
              <w:tab/>
              <w:tab/>
              <w:tab/>
              <w:t>&lt;APPLET_WEB_TEMPLATE_ITEM CONTROL="Adjustment Amount" INACTIVE="N" ITEM_IDENTIFIER="1802" MARKUP_LANGUAGE="HTML" NAME="Adjustment Amount" TMPL_ITEM_HOLDER_NAME="SiebControl_1802" TYPE="List Item" UPDATED="11/04/2016 14:37:23" UPDATED_BY="SADMIN" CREATED="11/09/2000 13:18:04" CREATED_BY="SADMIN" EXT_REC_TABLES="S_APPL_WT_IT_RX"&gt;</w:t>
              <w:br/>
              <w:tab/>
              <w:tab/>
              <w:tab/>
              <w:tab/>
              <w:t>&lt;/APPLET_WEB_TEMPLATE_ITEM&gt;</w:t>
              <w:br/>
              <w:tab/>
              <w:tab/>
              <w:tab/>
              <w:tab/>
              <w:t>&lt;APPLET_WEB_TEMPLATE_ITEM CONTROL="Adjustment Method" INACTIVE="N" ITEM_IDENTIFIER="1302" MARKUP_LANGUAGE="HTML" NAME="Adjustment Method" TMPL_ITEM_HOLDER_NAME="SiebControl_1302" TYPE="List Item" UPDATED="11/04/2016 14:37:23" UPDATED_BY="SADMIN" CREATED="11/09/2000 13:18:02"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14:37:23" UPDATED_BY="SADMIN" CREATED="11/04/2016 14:37:23"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14:37:23" UPDATED_BY="SADMIN" CREATED="06/09/2001 01:17:20"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14:37:23" UPDATED_BY="SADMIN" CREATED="11/04/2016 14:37:23" CREATED_BY="SADMIN" EXT_REC_TABLES="S_APPL_WT_IT_RX"&gt;</w:t>
              <w:br/>
              <w:tab/>
              <w:tab/>
              <w:tab/>
              <w:tab/>
              <w:t>&lt;/APPLET_WEB_TEMPLATE_ITEM&gt;</w:t>
              <w:br/>
              <w:tab/>
              <w:tab/>
              <w:tab/>
              <w:tab/>
              <w:t>&lt;APPLET_WEB_TEMPLATE_ITEM CONTROL="Product Name" INACTIVE="N" ITEM_IDENTIFIER="2301" MARKUP_LANGUAGE="HTML" NAME="Product Name" TMPL_ITEM_HOLDER_NAME="SiebControl_2301" TYPE="List Item" UPDATED="11/04/2016 14:37:23" UPDATED_BY="SADMIN" CREATED="11/09/2000 13:17:20" CREATED_BY="SADMIN" EXT_REC_TABLES="S_APPL_WT_IT_RX"&gt;</w:t>
              <w:br/>
              <w:tab/>
              <w:tab/>
              <w:tab/>
              <w:tab/>
              <w:t>&lt;/APPLET_WEB_TEMPLATE_ITEM&gt;</w:t>
              <w:br/>
              <w:tab/>
              <w:tab/>
              <w:tab/>
              <w:tab/>
              <w:t>&lt;APPLET_WEB_TEMPLATE_ITEM CONTROL="Quantity" INACTIVE="N" ITEM_IDENTIFIER="1801" MARKUP_LANGUAGE="HTML" NAME="Quantity" TMPL_ITEM_HOLDER_NAME="SiebControl_1801" TYPE="List Item" UPDATED="11/04/2016 14:37:23" UPDATED_BY="SADMIN" CREATED="11/09/2000 13:17:43"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14:37:23" UPDATED_BY="SADMIN" CREATED="12/23/2002 21:35:05"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14:37:23" UPDATED_BY="SADMIN" CREATED="11/04/2016 14:37:23" CREATED_BY="SADMIN" EXT_REC_TABLES="S_APPL_WT_IT_RX"&gt;</w:t>
              <w:br/>
              <w:tab/>
              <w:tab/>
              <w:tab/>
              <w:tab/>
              <w:t>&lt;/APPLET_WEB_TEMPLATE_ITEM&gt;</w:t>
              <w:br/>
              <w:tab/>
              <w:tab/>
              <w:tab/>
              <w:tab/>
              <w:t>&lt;APPLET_WEB_TEMPLATE_ITEM CONTROL="Receive" INACTIVE="N" ITEM_IDENTIFIER="2802" MARKUP_LANGUAGE="HTML" NAME="Receive" TMPL_ITEM_HOLDER_NAME="SiebControl_2802" TYPE="List Item" UPDATED="11/04/2016 14:37:23" UPDATED_BY="SADMIN" CREATED="04/23/2001 20:41:30" CREATED_BY="SADMIN" EXT_REC_TABLES="S_APPL_WT_IT_RX"&gt;</w:t>
              <w:br/>
              <w:tab/>
              <w:tab/>
              <w:tab/>
              <w:tab/>
              <w:t>&lt;/APPLET_WEB_TEMPLATE_ITEM&gt;</w:t>
              <w:br/>
              <w:tab/>
              <w:tab/>
              <w:tab/>
              <w:tab/>
              <w:t>&lt;APPLET_WEB_TEMPLATE_ITEM CONTROL="Required Flag" INACTIVE="N" ITEM_IDENTIFIER="2801" MARKUP_LANGUAGE="HTML" NAME="Required Flag" TMPL_ITEM_HOLDER_NAME="SiebControl_2801" TYPE="List Item" UPDATED="11/04/2016 14:37:23" UPDATED_BY="SADMIN" CREATED="11/09/2000 13:17:50" CREATED_BY="SADMIN" EXT_REC_TABLES="S_APPL_WT_IT_RX"&gt;</w:t>
              <w:br/>
              <w:tab/>
              <w:tab/>
              <w:tab/>
              <w:tab/>
              <w:t>&lt;/APPLET_WEB_TEMPLATE_ITEM&gt;</w:t>
              <w:br/>
              <w:tab/>
              <w:tab/>
              <w:tab/>
              <w:tab/>
              <w:t>&lt;APPLET_WEB_TEMPLATE_ITEM CONTROL="Sequence" INACTIVE="N" ITEM_IDENTIFIER="1301" MARKUP_LANGUAGE="HTML" NAME="Sequence" TMPL_ITEM_HOLDER_NAME="SiebControl_1301" TYPE="List Item" UPDATED="11/04/2016 14:37:23" UPDATED_BY="SADMIN" CREATED="11/09/2000 13:17:05"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14:37:23" UPDATED_BY="SADMIN" CREATED="06/09/2001 01:17:46"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14:37:23" UPDATED_BY="SADMIN" CREATED="11/09/2000 12:27:58"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14:37:23" UPDATED_BY="SADMIN" CREATED="02/22/2001 20:52:53"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14:37:23" UPDATED_BY="SADMIN" CREATED="11/09/2000 12:27:58"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NAME="List Edit" TYPE="Edit List" WEB_TEMPLATE="Applet List (Base/EditList)" UPDATED="11/04/2016 12:37:18" UPDATED_BY="SADMIN" CREATED="12/08/2000 17:40:07" CREATED_BY="SADMIN" EXT_REC_TABLES="S_APPL_WTMPL_RX"&gt;</w:t>
              <w:br/>
              <w:tab/>
              <w:tab/>
              <w:tab/>
              <w:tab/>
              <w:t>&lt;APPLET_WEB_TEMPLATE_ITEM CONTROL="Adjustment Amount" INACTIVE="N" ITEM_IDENTIFIER="507" MARKUP_LANGUAGE="HTML" NAME="Adjustment Amount" TMPL_ITEM_HOLDER_NAME="SiebControl_507" TYPE="List Item" UPDATED="11/04/2016 14:37:23" UPDATED_BY="SADMIN" CREATED="12/08/2000 17:40:08" CREATED_BY="SADMIN" EXT_REC_TABLES="S_APPL_WT_IT_RX"&gt;</w:t>
              <w:br/>
              <w:tab/>
              <w:tab/>
              <w:tab/>
              <w:tab/>
              <w:t>&lt;/APPLET_WEB_TEMPLATE_ITEM&gt;</w:t>
              <w:br/>
              <w:tab/>
              <w:tab/>
              <w:tab/>
              <w:tab/>
              <w:t>&lt;APPLET_WEB_TEMPLATE_ITEM CONTROL="Adjustment Method" INACTIVE="N" ITEM_IDENTIFIER="506" MARKUP_LANGUAGE="HTML" NAME="Adjustment Method" TMPL_ITEM_HOLDER_NAME="SiebControl_506" TYPE="List Item" UPDATED="11/04/2016 14:37:23" UPDATED_BY="SADMIN" CREATED="12/08/2000 17:40:08"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14:37:23" UPDATED_BY="SADMIN" CREATED="11/04/2016 14:37:23"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14:37:23" UPDATED_BY="SADMIN" CREATED="12/08/2000 18:12:22"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14:37:23" UPDATED_BY="SADMIN" CREATED="06/05/2003 08:33:21"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14:37:23"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16:27:19" UPDATED_BY="SADMIN" CREATED="12/08/2000 17:40:08" CREATED_BY="SADMIN"&gt;</w:t>
              <w:br/>
              <w:tab/>
              <w:tab/>
              <w:tab/>
              <w:tab/>
              <w:t>&lt;/APPLET_WEB_TEMPLATE_ITEM&gt;</w:t>
              <w:br/>
              <w:tab/>
              <w:tab/>
              <w:tab/>
              <w:tab/>
              <w:t>&lt;APPLET_WEB_TEMPLATE_ITEM CONTROL="GotoPreviousSet" INACTIVE="N" ITEM_IDENTIFIER="122" MARKUP_LANGUAGE="HTML" NAME="GotoPreviousSet" TYPE="Control" UPDATED="06/05/2003 16:27:20" UPDATED_BY="SADMIN" CREATED="12/08/2000 17:40:08" CREATED_BY="SADMIN"&gt;</w:t>
              <w:br/>
              <w:tab/>
              <w:tab/>
              <w:tab/>
              <w:tab/>
              <w:t>&lt;/APPLET_WEB_TEMPLATE_ITEM&gt;</w:t>
              <w:br/>
              <w:tab/>
              <w:tab/>
              <w:tab/>
              <w:tab/>
              <w:t>&lt;APPLET_WEB_TEMPLATE_ITEM CONTROL="ListControl" EXTENSION_FLAG="Y" ITEM_IDENTIFIER="99998" NAME="ListControl" TMPL_ITEM_HOLDER_NAME="SiebControl_99998" TYPE="Control" UPDATED="11/04/2016 14:37:23" UPDATED_BY="SADMIN" CREATED="11/04/2016 14:37:23"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14:37:23" UPDATED_BY="SADMIN" CREATED="11/04/2016 14:37:23"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14:37:23"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14:37:23" UPDATED_BY="SADMIN" CREATED="06/22/2001 22:31:33"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14:37:23" UPDATED_BY="SADMIN" CREATED="06/12/2014 20:00:00"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14:37:23" UPDATED_BY="SADMIN" CREATED="12/08/2000 17:40:08" CREATED_BY="SADMIN" EXT_REC_TABLES="S_APPL_WT_IT_RX"&gt;</w:t>
              <w:br/>
              <w:tab/>
              <w:tab/>
              <w:tab/>
              <w:tab/>
              <w:t>&lt;/APPLET_WEB_TEMPLATE_ITEM&gt;</w:t>
              <w:br/>
              <w:tab/>
              <w:tab/>
              <w:tab/>
              <w:tab/>
              <w:t>&lt;APPLET_WEB_TEMPLATE_ITEM CONTROL="Quantity" INACTIVE="N" ITEM_IDENTIFIER="502" MARKUP_LANGUAGE="HTML" NAME="Quantity" TMPL_ITEM_HOLDER_NAME="SiebControl_502" TYPE="List Item" UPDATED="11/04/2016 14:37:23" UPDATED_BY="SADMIN" CREATED="12/08/2000 17:40:08"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14:37:23" UPDATED_BY="SADMIN" CREATED="12/23/2002 21:35:05"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14:37:23"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14:37:23"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14:37:23" UPDATED_BY="SADMIN" CREATED="11/04/2016 14:37:23" CREATED_BY="SADMIN" EXT_REC_TABLES="S_APPL_WT_IT_RX"&gt;</w:t>
              <w:br/>
              <w:tab/>
              <w:tab/>
              <w:tab/>
              <w:tab/>
              <w:t>&lt;/APPLET_WEB_TEMPLATE_ITEM&gt;</w:t>
              <w:br/>
              <w:tab/>
              <w:tab/>
              <w:tab/>
              <w:tab/>
              <w:t>&lt;APPLET_WEB_TEMPLATE_ITEM CONTROL="Receive" INACTIVE="N" ITEM_IDENTIFIER="505" MARKUP_LANGUAGE="HTML" NAME="Receive" TMPL_ITEM_HOLDER_NAME="SiebControl_505" TYPE="List Item" UPDATED="11/04/2016 14:37:23" UPDATED_BY="SADMIN" CREATED="04/04/2001 01:32:37" CREATED_BY="SADMIN" EXT_REC_TABLES="S_APPL_WT_IT_RX"&gt;</w:t>
              <w:br/>
              <w:tab/>
              <w:tab/>
              <w:tab/>
              <w:tab/>
              <w:t>&lt;/APPLET_WEB_TEMPLATE_ITEM&gt;</w:t>
              <w:br/>
              <w:tab/>
              <w:tab/>
              <w:tab/>
              <w:tab/>
              <w:t>&lt;APPLET_WEB_TEMPLATE_ITEM CONTROL="Required Flag" INACTIVE="N" ITEM_IDENTIFIER="504" MARKUP_LANGUAGE="HTML" NAME="Required Flag" TMPL_ITEM_HOLDER_NAME="SiebControl_504" TYPE="List Item" UPDATED="11/04/2016 14:37:23" UPDATED_BY="SADMIN" CREATED="12/08/2000 17:40:08" CREATED_BY="SADMIN" EXT_REC_TABLES="S_APPL_WT_IT_RX"&gt;</w:t>
              <w:br/>
              <w:tab/>
              <w:tab/>
              <w:tab/>
              <w:tab/>
              <w:t>&lt;/APPLET_WEB_TEMPLATE_ITEM&gt;</w:t>
              <w:br/>
              <w:tab/>
              <w:tab/>
              <w:tab/>
              <w:tab/>
              <w:t>&lt;APPLET_WEB_TEMPLATE_ITEM CONTROL="Sequence" INACTIVE="N" ITEM_IDENTIFIER="501" MARKUP_LANGUAGE="HTML" NAME="Sequence" TMPL_ITEM_HOLDER_NAME="SiebControl_501" TYPE="List Item" UPDATED="11/04/2016 14:37:23" UPDATED_BY="SADMIN" CREATED="12/08/2000 17:40:09"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14:37:23"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14:37:23" UPDATED_BY="SADMIN" CREATED="10/30/2001 21:11:11"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14:37:23" UPDATED_BY="SADMIN" CREATED="06/01/2001 20:59:52"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Messaging Detail Applet All.sif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CREATED="02/02/2002 17:08:28" CREATED_BY="SADMIN" EXT_REC_TABLES="S_APPL_WTMPL_RX"&gt;</w:t>
              <w:br/>
              <w:tab/>
              <w:tab/>
              <w:tab/>
              <w:tab/>
              <w:t>&lt;APPLET_WEB_TEMPLATE_ITEM COLUMN_SPAN="15" CONTROL="AccountName" GRID_PROPERTY="FormattedHtml" INACTIVE="N" ITEM_IDENTIFIER="11105" MARKUP_LANGUAGE="HTML" NAME="AccountName" ROW_SPAN="3" TMPL_ITEM_HOLDER_NAME="SiebControl_11_105" TYPE="Control" UPDATED="11/04/2016 14:08:56" UPDATED_BY="SADMIN" CREATED="02/02/2002 17:15:00" CREATED_BY="SADMIN" EXT_REC_TABLES="S_APPL_WT_IT_RX"&gt;</w:t>
              <w:br/>
              <w:tab/>
              <w:tab/>
              <w:tab/>
              <w:tab/>
              <w:t>&lt;/APPLET_WEB_TEMPLATE_ITEM&gt;</w:t>
              <w:br/>
              <w:tab/>
              <w:tab/>
              <w:tab/>
              <w:tab/>
              <w:t>&lt;APPLET_WEB_TEMPLATE_ITEM COLUMN_SPAN="8" CONTROL="AccountName" GRID_PROPERTY="FormattedLabel" INACTIVE="N" ITEM_IDENTIFIER="11097" MARKUP_LANGUAGE="HTML" NAME="AccountNameLabel" ROW_SPAN="3" TYPE="Control" UPDATED="11/23/2003 20:43:53" UPDATED_BY="SADMIN" CREATED="07/12/2003 10:43:26" CREATED_BY="SADMIN"&gt;</w:t>
              <w:br/>
              <w:tab/>
              <w:tab/>
              <w:tab/>
              <w:tab/>
              <w:t>&lt;/APPLET_WEB_TEMPLATE_ITEM&gt;</w:t>
              <w:br/>
              <w:tab/>
              <w:tab/>
              <w:tab/>
              <w:tab/>
              <w:t>&lt;APPLET_WEB_TEMPLATE_ITEM COLUMN_SPAN="15" CONTROL="AlertType" GRID_PROPERTY="FormattedHtml" INACTIVE="N" ITEM_IDENTIFIER="5105" MARKUP_LANGUAGE="HTML" NAME="AlertType" ROW_SPAN="3" TMPL_ITEM_HOLDER_NAME="SiebControl_5_105" TYPE="Control" UPDATED="11/04/2016 14:08:56" UPDATED_BY="SADMIN" CREATED="02/02/2002 17:15:01" CREATED_BY="SADMIN" EXT_REC_TABLES="S_APPL_WT_IT_RX"&gt;</w:t>
              <w:br/>
              <w:tab/>
              <w:tab/>
              <w:tab/>
              <w:tab/>
              <w:t>&lt;/APPLET_WEB_TEMPLATE_ITEM&gt;</w:t>
              <w:br/>
              <w:tab/>
              <w:tab/>
              <w:tab/>
              <w:tab/>
              <w:t>&lt;APPLET_WEB_TEMPLATE_ITEM COLUMN_SPAN="10" CONTROL="AlertType" GRID_PROPERTY="FormattedLabel" INACTIVE="N" ITEM_IDENTIFIER="5095" MARKUP_LANGUAGE="HTML" NAME="AlertTypeLabel" ROW_SPAN="3" TYPE="Control" UPDATED="11/23/2003 20:43:53" UPDATED_BY="SADMIN" CREATED="07/12/2003 10:43:26" CREATED_BY="SADMIN"&gt;</w:t>
              <w:br/>
              <w:tab/>
              <w:tab/>
              <w:tab/>
              <w:tab/>
              <w:t>&lt;/APPLET_WEB_TEMPLATE_ITEM&gt;</w:t>
              <w:br/>
              <w:tab/>
              <w:tab/>
              <w:tab/>
              <w:tab/>
              <w:t>&lt;APPLET_WEB_TEMPLATE_ITEM CONTROL="Applet_Title" EXTENSION_FLAG="Y" ITEM_IDENTIFIER="99929" NAME="Applet_Title" TMPL_ITEM_HOLDER_NAME="SiebControl_99929" TYPE="Control" UPDATED="11/04/2016 14:08:56" UPDATED_BY="SADMIN" CREATED="11/04/2016 14:08:56" CREATED_BY="SADMIN" EXT_REC_TABLES="S_APPL_WT_IT_RX"&gt;</w:t>
              <w:br/>
              <w:tab/>
              <w:tab/>
              <w:tab/>
              <w:tab/>
              <w:t>&lt;/APPLET_WEB_TEMPLATE_ITEM&gt;</w:t>
              <w:br/>
              <w:tab/>
              <w:tab/>
              <w:tab/>
              <w:tab/>
              <w:t>&lt;APPLET_WEB_TEMPLATE_ITEM COLUMN_SPAN="10" CONTROL="AssignedToByLogin" GRID_PROPERTY="FormattedHtml" INACTIVE="N" ITEM_IDENTIFIER="5016" MARKUP_LANGUAGE="HTML" NAME="AssignedToByLogin" ROW_SPAN="3" TMPL_ITEM_HOLDER_NAME="SiebControl_5_16" TYPE="Control" UPDATED="11/04/2016 14:08:56" UPDATED_BY="SADMIN" CREATED="02/02/2002 17:15:01" CREATED_BY="SADMIN" EXT_REC_TABLES="S_APPL_WT_IT_RX"&gt;</w:t>
              <w:br/>
              <w:tab/>
              <w:tab/>
              <w:tab/>
              <w:tab/>
              <w:t>&lt;/APPLET_WEB_TEMPLATE_ITEM&gt;</w:t>
              <w:br/>
              <w:tab/>
              <w:tab/>
              <w:tab/>
              <w:tab/>
              <w:t>&lt;APPLET_WEB_TEMPLATE_ITEM COLUMN_SPAN="14" CONTROL="AssignedToByLogin" GRID_PROPERTY="FormattedLabel" INACTIVE="N" ITEM_IDENTIFIER="5002" MARKUP_LANGUAGE="HTML" NAME="AssignedToByLoginLabel" ROW_SPAN="3" TYPE="Control" UPDATED="11/23/2003 20:43:53" UPDATED_BY="SADMIN" CREATED="07/12/2003 10:43:26" CREATED_BY="SADMIN"&gt;</w:t>
              <w:br/>
              <w:tab/>
              <w:tab/>
              <w:tab/>
              <w:tab/>
              <w:t>&lt;/APPLET_WEB_TEMPLATE_ITEM&gt;</w:t>
              <w:br/>
              <w:tab/>
              <w:tab/>
              <w:tab/>
              <w:tab/>
              <w:t>&lt;APPLET_WEB_TEMPLATE_ITEM COLUMN_SPAN="15" CONTROL="CellPhone" GRID_PROPERTY="FormattedHtml" INACTIVE="N" ITEM_IDENTIFIER="11067" MARKUP_LANGUAGE="HTML" NAME="CellPhone" ROW_SPAN="3" TMPL_ITEM_HOLDER_NAME="SiebControl_11_67" TYPE="Control" UPDATED="11/04/2016 14:08:56" UPDATED_BY="SADMIN" CREATED="02/02/2002 17:15:01" CREATED_BY="SADMIN" EXT_REC_TABLES="S_APPL_WT_IT_RX"&gt;</w:t>
              <w:br/>
              <w:tab/>
              <w:tab/>
              <w:tab/>
              <w:tab/>
              <w:t>&lt;/APPLET_WEB_TEMPLATE_ITEM&gt;</w:t>
              <w:br/>
              <w:tab/>
              <w:tab/>
              <w:tab/>
              <w:tab/>
              <w:t>&lt;APPLET_WEB_TEMPLATE_ITEM COLUMN_SPAN="13" CONTROL="CellPhone" GRID_PROPERTY="FormattedLabel" INACTIVE="N" ITEM_IDENTIFIER="11054" MARKUP_LANGUAGE="HTML" NAME="CellPhoneLabel" ROW_SPAN="3" TYPE="Control" UPDATED="11/23/2003 20:43:53" UPDATED_BY="SADMIN" CREATED="07/12/2003 10:43:27" CREATED_BY="SADMIN"&gt;</w:t>
              <w:br/>
              <w:tab/>
              <w:tab/>
              <w:tab/>
              <w:tab/>
              <w:t>&lt;/APPLET_WEB_TEMPLATE_ITEM&gt;</w:t>
              <w:br/>
              <w:tab/>
              <w:tab/>
              <w:tab/>
              <w:tab/>
              <w:t>&lt;APPLET_WEB_TEMPLATE_ITEM COLUMN_SPAN="28" CONTROL="Comment" GRID_PROPERTY="FormattedHtml" INACTIVE="N" ITEM_IDENTIFIER="16016" MARKUP_LANGUAGE="HTML" NAME="Comment" ROW_SPAN="3" TMPL_ITEM_HOLDER_NAME="SiebControl_16_16" TYPE="Control" UPDATED="11/04/2016 14:08:56" UPDATED_BY="SADMIN" CREATED="02/02/2002 17:15:01" CREATED_BY="SADMIN" EXT_REC_TABLES="S_APPL_WT_IT_RX"&gt;</w:t>
              <w:br/>
              <w:tab/>
              <w:tab/>
              <w:tab/>
              <w:tab/>
              <w:t>&lt;/APPLET_WEB_TEMPLATE_ITEM&gt;</w:t>
              <w:br/>
              <w:tab/>
              <w:tab/>
              <w:tab/>
              <w:tab/>
              <w:t>&lt;APPLET_WEB_TEMPLATE_ITEM COLUMN_SPAN="9" CONTROL="Comment" GRID_PROPERTY="FormattedLabel" INACTIVE="N" ITEM_IDENTIFIER="16007" MARKUP_LANGUAGE="HTML" NAME="CommentLabel" ROW_SPAN="3" TYPE="Control" UPDATED="11/23/2003 20:43:53" UPDATED_BY="SADMIN" CREATED="07/12/2003 10:43:27" CREATED_BY="SADMIN"&gt;</w:t>
              <w:br/>
              <w:tab/>
              <w:tab/>
              <w:tab/>
              <w:tab/>
              <w:t>&lt;/APPLET_WEB_TEMPLATE_ITEM&gt;</w:t>
              <w:br/>
              <w:tab/>
              <w:tab/>
              <w:tab/>
              <w:tab/>
              <w:t>&lt;APPLET_WEB_TEMPLATE_ITEM CONTROL="Contact Last Name Title" INACTIVE="N" ITEM_IDENTIFIER="90" MARKUP_LANGUAGE="HTML" NAME="Contact Last Name Title" TMPL_ITEM_HOLDER_NAME="SiebControl_90" TYPE="Control" UPDATED="11/04/2016 14:08:56" UPDATED_BY="SADMIN" CREATED="09/11/2003 06:49:51" CREATED_BY="SADMIN" EXT_REC_TABLES="S_APPL_WT_IT_RX"&gt;</w:t>
              <w:br/>
              <w:tab/>
              <w:tab/>
              <w:tab/>
              <w:tab/>
              <w:t>&lt;/APPLET_WEB_TEMPLATE_ITEM&gt;</w:t>
              <w:br/>
              <w:tab/>
              <w:tab/>
              <w:tab/>
              <w:tab/>
              <w:t>&lt;APPLET_WEB_TEMPLATE_ITEM COLUMN_SPAN="15" CONTROL="ContactFirstName" GRID_PROPERTY="FormattedHtml" INACTIVE="N" ITEM_IDENTIFIER="5067" MARKUP_LANGUAGE="HTML" NAME="ContactFirstName" ROW_SPAN="3" TMPL_ITEM_HOLDER_NAME="SiebControl_5_67" TYPE="Control" UPDATED="11/04/2016 14:08:56" UPDATED_BY="SADMIN" CREATED="02/02/2002 17:15:01" CREATED_BY="SADMIN" EXT_REC_TABLES="S_APPL_WT_IT_RX"&gt;</w:t>
              <w:br/>
              <w:tab/>
              <w:tab/>
              <w:tab/>
              <w:tab/>
              <w:t>&lt;/APPLET_WEB_TEMPLATE_ITEM&gt;</w:t>
              <w:br/>
              <w:tab/>
              <w:tab/>
              <w:tab/>
              <w:tab/>
              <w:t>&lt;APPLET_WEB_TEMPLATE_ITEM COLUMN_SPAN="9" CONTROL="ContactFirstName" GRID_PROPERTY="FormattedLabel" INACTIVE="N" ITEM_IDENTIFIER="5058" MARKUP_LANGUAGE="HTML" NAME="ContactFirstNameLabel" ROW_SPAN="3" TYPE="Control" UPDATED="11/23/2003 20:43:53" UPDATED_BY="SADMIN" CREATED="07/12/2003 10:43:27" CREATED_BY="SADMIN"&gt;</w:t>
              <w:br/>
              <w:tab/>
              <w:tab/>
              <w:tab/>
              <w:tab/>
              <w:t>&lt;/APPLET_WEB_TEMPLATE_ITEM&gt;</w:t>
              <w:br/>
              <w:tab/>
              <w:tab/>
              <w:tab/>
              <w:tab/>
              <w:t>&lt;APPLET_WEB_TEMPLATE_ITEM COLUMN_SPAN="15" CONTROL="ContactLastName" GRID_PROPERTY="FormattedHtml" INACTIVE="N" ITEM_IDENTIFIER="2067" MARKUP_LANGUAGE="HTML" NAME="ContactLastName" ROW_SPAN="3" TMPL_ITEM_HOLDER_NAME="SiebControl_2_67" TYPE="Control" UPDATED="11/04/2016 14:08:56" UPDATED_BY="SADMIN" CREATED="02/02/2002 17:15:01" CREATED_BY="SADMIN" EXT_REC_TABLES="S_APPL_WT_IT_RX"&gt;</w:t>
              <w:br/>
              <w:tab/>
              <w:tab/>
              <w:tab/>
              <w:tab/>
              <w:t>&lt;/APPLET_WEB_TEMPLATE_ITEM&gt;</w:t>
              <w:br/>
              <w:tab/>
              <w:tab/>
              <w:tab/>
              <w:tab/>
              <w:t>&lt;APPLET_WEB_TEMPLATE_ITEM COLUMN_SPAN="9" CONTROL="ContactLastName" GRID_PROPERTY="FormattedLabel" INACTIVE="N" ITEM_IDENTIFIER="2058" MARKUP_LANGUAGE="HTML" NAME="ContactLastNameLabel" ROW_SPAN="3" TYPE="Control" UPDATED="11/23/2003 20:43:53" UPDATED_BY="SADMIN" CREATED="07/12/2003 10:43:27" CREATED_BY="SADMIN"&gt;</w:t>
              <w:br/>
              <w:tab/>
              <w:tab/>
              <w:tab/>
              <w:tab/>
              <w:t>&lt;/APPLET_WEB_TEMPLATE_ITEM&gt;</w:t>
              <w:br/>
              <w:tab/>
              <w:tab/>
              <w:tab/>
              <w:tab/>
              <w:t>&lt;APPLET_WEB_TEMPLATE_ITEM COLUMN_SPAN="10" CONTROL="CreationTime" GRID_PROPERTY="FormattedHtml" INACTIVE="N" ITEM_IDENTIFIER="2016" MARKUP_LANGUAGE="HTML" NAME="CreationTime" ROW_SPAN="3" TMPL_ITEM_HOLDER_NAME="SiebControl_2_16" TYPE="Control" UPDATED="11/04/2016 14:08:56" UPDATED_BY="SADMIN" CREATED="02/02/2002 17:15:01" CREATED_BY="SADMIN" EXT_REC_TABLES="S_APPL_WT_IT_RX"&gt;</w:t>
              <w:br/>
              <w:tab/>
              <w:tab/>
              <w:tab/>
              <w:tab/>
              <w:t>&lt;/APPLET_WEB_TEMPLATE_ITEM&gt;</w:t>
              <w:br/>
              <w:tab/>
              <w:tab/>
              <w:tab/>
              <w:tab/>
              <w:t>&lt;APPLET_WEB_TEMPLATE_ITEM COLUMN_SPAN="10" CONTROL="CreationTime" GRID_PROPERTY="FormattedLabel" INACTIVE="N" ITEM_IDENTIFIER="2006" MARKUP_LANGUAGE="HTML" NAME="CreationTimeLabel" ROW_SPAN="3" TYPE="Control" UPDATED="11/23/2003 20:43:54" UPDATED_BY="SADMIN" CREATED="07/12/2003 10:43:27"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14:08:56" UPDATED_BY="SADMIN" CREATED="06/05/2003 07:49:12" CREATED_BY="SADMIN" EXT_REC_TABLES="S_APPL_WT_IT_RX"&gt;</w:t>
              <w:br/>
              <w:tab/>
              <w:tab/>
              <w:tab/>
              <w:tab/>
              <w:t>&lt;/APPLET_WEB_TEMPLATE_ITEM&gt;</w:t>
              <w:br/>
              <w:tab/>
              <w:tab/>
              <w:tab/>
              <w:tab/>
              <w:t>&lt;APPLET_WEB_TEMPLATE_ITEM COLUMN_SPAN="15" CONTROL="EmailAddress" GRID_PROPERTY="FormattedHtml" INACTIVE="N" ITEM_IDENTIFIER="17067" MARKUP_LANGUAGE="HTML" NAME="EmailAddress" ROW_SPAN="3" TMPL_ITEM_HOLDER_NAME="SiebControl_17_67" TYPE="Control" UPDATED="11/04/2016 14:08:56" UPDATED_BY="SADMIN" CREATED="02/02/2002 17:15:01" CREATED_BY="SADMIN" EXT_REC_TABLES="S_APPL_WT_IT_RX"&gt;</w:t>
              <w:br/>
              <w:tab/>
              <w:tab/>
              <w:tab/>
              <w:tab/>
              <w:t>&lt;/APPLET_WEB_TEMPLATE_ITEM&gt;</w:t>
              <w:br/>
              <w:tab/>
              <w:tab/>
              <w:tab/>
              <w:tab/>
              <w:t>&lt;APPLET_WEB_TEMPLATE_ITEM COLUMN_SPAN="12" CONTROL="EmailAddress" GRID_PROPERTY="FormattedLabel" INACTIVE="N" ITEM_IDENTIFIER="17055" MARKUP_LANGUAGE="HTML" NAME="EmailAddressLabel" ROW_SPAN="3" TYPE="Control" UPDATED="11/23/2003 20:43:54" UPDATED_BY="SADMIN" CREATED="07/12/2003 10:43:27"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14:08:56" UPDATED_BY="SADMIN" CREATED="02/02/2002 17:15:02"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14:08:56" UPDATED_BY="SADMIN" CREATED="02/02/2002 17:15:02"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14:08:56" UPDATED_BY="SADMIN" CREATED="02/02/2002 17:15:02"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14:08:56" UPDATED_BY="SADMIN" CREATED="11/04/2016 14:08:56" CREATED_BY="SADMIN" EXT_REC_TABLES="S_APPL_WT_IT_RX"&gt;</w:t>
              <w:br/>
              <w:tab/>
              <w:tab/>
              <w:tab/>
              <w:tab/>
              <w:t>&lt;/APPLET_WEB_TEMPLATE_ITEM&gt;</w:t>
              <w:br/>
              <w:tab/>
              <w:tab/>
              <w:tab/>
              <w:tab/>
              <w:t>&lt;APPLET_WEB_TEMPLATE_ITEM COLUMN_SPAN="15" CONTROL="HomePhone" GRID_PROPERTY="FormattedHtml" INACTIVE="N" ITEM_IDENTIFIER="14067" MARKUP_LANGUAGE="HTML" NAME="HomePhone" ROW_SPAN="3" TMPL_ITEM_HOLDER_NAME="SiebControl_14_67" TYPE="Control" UPDATED="11/04/2016 14:08:56" UPDATED_BY="SADMIN" CREATED="02/02/2002 17:15:02" CREATED_BY="SADMIN" EXT_REC_TABLES="S_APPL_WT_IT_RX"&gt;</w:t>
              <w:br/>
              <w:tab/>
              <w:tab/>
              <w:tab/>
              <w:tab/>
              <w:t>&lt;/APPLET_WEB_TEMPLATE_ITEM&gt;</w:t>
              <w:br/>
              <w:tab/>
              <w:tab/>
              <w:tab/>
              <w:tab/>
              <w:t>&lt;APPLET_WEB_TEMPLATE_ITEM COLUMN_SPAN="15" CONTROL="HomePhone" GRID_PROPERTY="FormattedLabel" INACTIVE="N" ITEM_IDENTIFIER="14052" MARKUP_LANGUAGE="HTML" NAME="HomePhoneLabel" ROW_SPAN="3" TYPE="Control" UPDATED="11/23/2003 20:43:54" UPDATED_BY="SADMIN" CREATED="07/12/2003 10:43:28" CREATED_BY="SADMIN"&gt;</w:t>
              <w:br/>
              <w:tab/>
              <w:tab/>
              <w:tab/>
              <w:tab/>
              <w:t>&lt;/APPLET_WEB_TEMPLATE_ITEM&gt;</w:t>
              <w:br/>
              <w:tab/>
              <w:tab/>
              <w:tab/>
              <w:tab/>
              <w:t>&lt;APPLET_WEB_TEMPLATE_ITEM CONTROL="MenuControl" EXTENSION_FLAG="Y" ITEM_IDENTIFIER="99997" NAME="MenuControl" TMPL_ITEM_HOLDER_NAME="SiebControl_99997" TYPE="Control" UPDATED="11/04/2016 14:08:56" UPDATED_BY="SADMIN" CREATED="11/04/2016 14:08:56" CREATED_BY="SADMIN" EXT_REC_TABLES="S_APPL_WT_IT_RX"&gt;</w:t>
              <w:br/>
              <w:tab/>
              <w:tab/>
              <w:tab/>
              <w:tab/>
              <w:t>&lt;/APPLET_WEB_TEMPLATE_ITEM&gt;</w:t>
              <w:br/>
              <w:tab/>
              <w:tab/>
              <w:tab/>
              <w:tab/>
              <w:t>&lt;APPLET_WEB_TEMPLATE_ITEM COLUMN_SPAN="28" CONTROL="Message" GRID_PROPERTY="FormattedHtml" INACTIVE="N" ITEM_IDENTIFIER="8016" MARKUP_LANGUAGE="HTML" NAME="Message" ROW_SPAN="8" TMPL_ITEM_HOLDER_NAME="SiebControl_8_16" TYPE="Control" UPDATED="11/04/2016 14:08:56" UPDATED_BY="SADMIN" CREATED="02/02/2002 17:15:02" CREATED_BY="SADMIN" EXT_REC_TABLES="S_APPL_WT_IT_RX"&gt;</w:t>
              <w:br/>
              <w:tab/>
              <w:tab/>
              <w:tab/>
              <w:tab/>
              <w:t>&lt;/APPLET_WEB_TEMPLATE_ITEM&gt;</w:t>
              <w:br/>
              <w:tab/>
              <w:tab/>
              <w:tab/>
              <w:tab/>
              <w:t>&lt;APPLET_WEB_TEMPLATE_ITEM COLUMN_SPAN="8" COMMENTS="7.7 set label height of large text field to 24 pixels" CONTROL="Message" GRID_PROPERTY="FormattedLabel" INACTIVE="N" ITEM_IDENTIFIER="8008" MARKUP_LANGUAGE="HTML" NAME="MessageLabel" ROW_SPAN="3" TYPE="Control" UPDATED="12/05/2003 16:27:03" UPDATED_BY="SADMIN" CREATED="07/12/2003 10:43:28" CREATED_BY="SADMIN"&gt;</w:t>
              <w:br/>
              <w:tab/>
              <w:tab/>
              <w:tab/>
              <w:tab/>
              <w:t>&lt;/APPLET_WEB_TEMPLATE_ITEM&gt;</w:t>
              <w:br/>
              <w:tab/>
              <w:tab/>
              <w:tab/>
              <w:tab/>
              <w:t>&lt;APPLET_WEB_TEMPLATE_ITEM COMMENTS="QUERY_GLOBAL_CHANGE" CONTROL="NewQuery" INACTIVE="N" ITEM_IDENTIFIER="106" NAME="NewQuery" TMPL_ITEM_HOLDER_NAME="SiebControl_106" TYPE="Control" UPDATED="11/04/2016 14:08:56" UPDATED_BY="SADMIN" CREATED="02/02/2002 17:15:02"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14:08:56" UPDATED_BY="SADMIN" CREATED="02/02/2002 17:15:02" CREATED_BY="SADMIN" EXT_REC_TABLES="S_APPL_WT_IT_RX"&gt;</w:t>
              <w:br/>
              <w:tab/>
              <w:tab/>
              <w:tab/>
              <w:tab/>
              <w:t>&lt;/APPLET_WEB_TEMPLATE_ITEM&gt;</w:t>
              <w:br/>
              <w:tab/>
              <w:tab/>
              <w:tab/>
              <w:tab/>
              <w:t>&lt;APPLET_WEB_TEMPLATE_ITEM COLUMN_SPAN="15" CONTROL="Opportunity" GRID_PROPERTY="FormattedHtml" INACTIVE="N" ITEM_IDENTIFIER="14105" MARKUP_LANGUAGE="HTML" NAME="Opportunity" ROW_SPAN="3" TMPL_ITEM_HOLDER_NAME="SiebControl_14_105" TYPE="Control" UPDATED="11/04/2016 14:08:56" UPDATED_BY="SADMIN" CREATED="02/02/2002 17:15:02" CREATED_BY="SADMIN" EXT_REC_TABLES="S_APPL_WT_IT_RX"&gt;</w:t>
              <w:br/>
              <w:tab/>
              <w:tab/>
              <w:tab/>
              <w:tab/>
              <w:t>&lt;/APPLET_WEB_TEMPLATE_ITEM&gt;</w:t>
              <w:br/>
              <w:tab/>
              <w:tab/>
              <w:tab/>
              <w:tab/>
              <w:t>&lt;APPLET_WEB_TEMPLATE_ITEM COLUMN_SPAN="12" CONTROL="Opportunity" GRID_PROPERTY="FormattedLabel" INACTIVE="N" ITEM_IDENTIFIER="14093" MARKUP_LANGUAGE="HTML" NAME="OpportunityLabel" ROW_SPAN="3" TYPE="Control" UPDATED="11/23/2003 20:43:54" UPDATED_BY="SADMIN" CREATED="07/12/2003 10:43:28" CREATED_BY="SADMIN"&gt;</w:t>
              <w:br/>
              <w:tab/>
              <w:tab/>
              <w:tab/>
              <w:tab/>
              <w:t>&lt;/APPLET_WEB_TEMPLATE_ITEM&gt;</w:t>
              <w:br/>
              <w:tab/>
              <w:tab/>
              <w:tab/>
              <w:tab/>
              <w:t>&lt;APPLET_WEB_TEMPLATE_ITEM COLUMN_SPAN="15" CONTROL="Priority" GRID_PROPERTY="FormattedHtml" INACTIVE="N" ITEM_IDENTIFIER="2105" MARKUP_LANGUAGE="HTML" NAME="Priority" ROW_SPAN="3" TMPL_ITEM_HOLDER_NAME="SiebControl_2_105" TYPE="Control" UPDATED="11/04/2016 14:08:56" UPDATED_BY="SADMIN" CREATED="02/02/2002 17:15:02" CREATED_BY="SADMIN" EXT_REC_TABLES="S_APPL_WT_IT_RX"&gt;</w:t>
              <w:br/>
              <w:tab/>
              <w:tab/>
              <w:tab/>
              <w:tab/>
              <w:t>&lt;/APPLET_WEB_TEMPLATE_ITEM&gt;</w:t>
              <w:br/>
              <w:tab/>
              <w:tab/>
              <w:tab/>
              <w:tab/>
              <w:t>&lt;APPLET_WEB_TEMPLATE_ITEM COLUMN_SPAN="7" CONTROL="Priority" GRID_PROPERTY="FormattedLabel" INACTIVE="N" ITEM_IDENTIFIER="2098" MARKUP_LANGUAGE="HTML" NAME="PriorityLabel" ROW_SPAN="3" TYPE="Control" UPDATED="11/23/2003 20:43:54" UPDATED_BY="SADMIN" CREATED="07/12/2003 10:43:28" CREATED_BY="SADMIN"&gt;</w:t>
              <w:br/>
              <w:tab/>
              <w:tab/>
              <w:tab/>
              <w:tab/>
              <w:t>&lt;/APPLET_WEB_TEMPLATE_ITEM&gt;</w:t>
              <w:br/>
              <w:tab/>
              <w:tab/>
              <w:tab/>
              <w:tab/>
              <w:t>&lt;APPLET_WEB_TEMPLATE_ITEM COLUMN_SPAN="15" CONTROL="Private" GRID_PROPERTY="FormattedHtml" INACTIVE="N" ITEM_IDENTIFIER="8105" MARKUP_LANGUAGE="HTML" NAME="Private" ROW_SPAN="3" TMPL_ITEM_HOLDER_NAME="SiebControl_8_105" TYPE="Control" UPDATED="11/04/2016 14:08:56" UPDATED_BY="SADMIN" CREATED="02/02/2002 17:15:03" CREATED_BY="SADMIN" EXT_REC_TABLES="S_APPL_WT_IT_RX"&gt;</w:t>
              <w:br/>
              <w:tab/>
              <w:tab/>
              <w:tab/>
              <w:tab/>
              <w:t>&lt;/APPLET_WEB_TEMPLATE_ITEM&gt;</w:t>
              <w:br/>
              <w:tab/>
              <w:tab/>
              <w:tab/>
              <w:tab/>
              <w:t>&lt;APPLET_WEB_TEMPLATE_ITEM COLUMN_SPAN="7" CONTROL="Private" GRID_PROPERTY="FormattedLabel" INACTIVE="N" ITEM_IDENTIFIER="8098" MARKUP_LANGUAGE="HTML" NAME="PrivateLabel" ROW_SPAN="3" TYPE="Control" UPDATED="11/23/2003 20:43:54" UPDATED_BY="SADMIN" CREATED="07/12/2003 10:43:28" CREATED_BY="SADMIN"&gt;</w:t>
              <w:br/>
              <w:tab/>
              <w:tab/>
              <w:tab/>
              <w:tab/>
              <w:t>&lt;/APPLET_WEB_TEMPLATE_ITEM&gt;</w:t>
              <w:br/>
              <w:tab/>
              <w:tab/>
              <w:tab/>
              <w:tab/>
              <w:t>&lt;APPLET_WEB_TEMPLATE_ITEM CONTROL="QueryAssistant" INACTIVE="N" ITEM_IDENTIFIER="126" NAME="Query Assistant" TMPL_ITEM_HOLDER_NAME="SiebControl_126" TYPE="Control" UPDATED="11/04/2016 14:08:56" UPDATED_BY="SADMIN" CREATED="12/23/2002 21:33:53"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14:08:56" UPDATED_BY="SADMIN" CREATED="11/04/2016 14:08:56" CREATED_BY="SADMIN" EXT_REC_TABLES="S_APPL_WT_IT_RX"&gt;</w:t>
              <w:br/>
              <w:tab/>
              <w:tab/>
              <w:tab/>
              <w:tab/>
              <w:t>&lt;/APPLET_WEB_TEMPLATE_ITEM&gt;</w:t>
              <w:br/>
              <w:tab/>
              <w:tab/>
              <w:tab/>
              <w:tab/>
              <w:t>&lt;APPLET_WEB_TEMPLATE_ITEM COLUMN_SPAN="15" CONTROL="ServiceRequest" GRID_PROPERTY="FormattedHtml" INACTIVE="N" ITEM_IDENTIFIER="17105" MARKUP_LANGUAGE="HTML" NAME="ServiceRequest" ROW_SPAN="3" TMPL_ITEM_HOLDER_NAME="SiebControl_17_105" TYPE="Control" UPDATED="11/04/2016 14:08:56" UPDATED_BY="SADMIN" CREATED="02/02/2002 17:15:03" CREATED_BY="SADMIN" EXT_REC_TABLES="S_APPL_WT_IT_RX"&gt;</w:t>
              <w:br/>
              <w:tab/>
              <w:tab/>
              <w:tab/>
              <w:tab/>
              <w:t>&lt;/APPLET_WEB_TEMPLATE_ITEM&gt;</w:t>
              <w:br/>
              <w:tab/>
              <w:tab/>
              <w:tab/>
              <w:tab/>
              <w:t>&lt;APPLET_WEB_TEMPLATE_ITEM COLUMN_SPAN="21" CONTROL="ServiceRequest" GRID_PROPERTY="FormattedLabel" INACTIVE="N" ITEM_IDENTIFIER="17084" MARKUP_LANGUAGE="HTML" NAME="ServiceRequestLabel" ROW_SPAN="3" TYPE="Control" UPDATED="11/23/2003 20:43:54" UPDATED_BY="SADMIN" CREATED="07/12/2003 10:43:29" CREATED_BY="SADMIN"&gt;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14:08:56" UPDATED_BY="SADMIN" CREATED="02/02/2002 17:15:03"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14:08:56" UPDATED_BY="SADMIN" CREATED="02/02/2002 17:15:03" CREATED_BY="SADMIN" EXT_REC_TABLES="S_APPL_WT_IT_RX"&gt;</w:t>
              <w:br/>
              <w:tab/>
              <w:tab/>
              <w:tab/>
              <w:tab/>
              <w:t>&lt;/APPLET_WEB_TEMPLATE_ITEM&gt;</w:t>
              <w:br/>
              <w:tab/>
              <w:tab/>
              <w:tab/>
              <w:tab/>
              <w:t>&lt;APPLET_WEB_TEMPLATE_ITEM COLUMN_SPAN="15" CONTROL="WorkPhone" GRID_PROPERTY="FormattedHtml" INACTIVE="N" ITEM_IDENTIFIER="8067" MARKUP_LANGUAGE="HTML" NAME="WorkPhone" ROW_SPAN="3" TMPL_ITEM_HOLDER_NAME="SiebControl_8_67" TYPE="Control" UPDATED="11/04/2016 14:08:56" UPDATED_BY="SADMIN" CREATED="02/02/2002 17:15:03" CREATED_BY="SADMIN" EXT_REC_TABLES="S_APPL_WT_IT_RX"&gt;</w:t>
              <w:br/>
              <w:tab/>
              <w:tab/>
              <w:tab/>
              <w:tab/>
              <w:t>&lt;/APPLET_WEB_TEMPLATE_ITEM&gt;</w:t>
              <w:br/>
              <w:tab/>
              <w:tab/>
              <w:tab/>
              <w:tab/>
              <w:t>&lt;APPLET_WEB_TEMPLATE_ITEM COLUMN_SPAN="19" CONTROL="WorkPhone" GRID_PROPERTY="FormattedLabel" INACTIVE="N" ITEM_IDENTIFIER="8048" MARKUP_LANGUAGE="HTML" NAME="WorkPhoneLabel" ROW_SPAN="3" TYPE="Control" UPDATED="11/23/2003 20:43:54" UPDATED_BY="SADMIN" CREATED="07/12/2003 10:43:29"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14:08:56" UPDATED_BY="SADMIN" CREATED="02/02/2002 17:15:03"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FS Activity - Agendamiento Emergencia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UPDATED="01/27/2016 18:46:55" UPDATED_BY="SADMIN" CREATED="12/16/2015 15:43:32" CREATED_BY="SADMIN" EXT_REC_TABLES="S_APPL_WTMPL_RX"&gt;</w:t>
              <w:br/>
              <w:tab/>
              <w:tab/>
              <w:tab/>
              <w:tab/>
              <w:t>&lt;APPLET_WEB_TEMPLATE_ITEM COLUMN_SPAN="14" CONTROL="Account Location" EXPRESSION="Siebel Life Sciences" EXT_EXPRESSION="GetProfileAttr(&amp;quot;ApplicationName&amp;quot;) = &amp;quot;Siebel Life Sciences&amp;quot;" GRID_PROPERTY="FormattedHtml" INACTIVE="N" ITEM_IDENTIFIER="6106" MARKUP_LANGUAGE="HTML" NAME="Account Location2"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COLUMN_SPAN="26" CONTROL="Account Location" EXPRESSION="Siebel Life Sciences" EXT_EXPRESSION="GetProfileAttr(&amp;quot;ApplicationName&amp;quot;) = &amp;quot;Siebel Life Sciences&amp;quot;" GRID_PROPERTY="FormattedLabel" INACTIVE="N" ITEM_IDENTIFIER="6080" MARKUP_LANGUAGE="HTML" NAME="Account LocationLabel2"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CONTROL="Account Name" EXPRESSION="Siebel Life Sciences" EXT_EXPRESSION="GetProfileAttr(&amp;quot;ApplicationName&amp;quot;) = &amp;quot;Siebel Life Sciences&amp;quot;" GRID_PROPERTY="FormattedHtml" INACTIVE="N" ITEM_IDENTIFIER="3106" MARKUP_LANGUAGE="HTML" NAME="Account Name2"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COLUMN_SPAN="26" CONTROL="Account Name" EXPRESSION="Siebel Life Sciences" EXT_EXPRESSION="GetProfileAttr(&amp;quot;ApplicationName&amp;quot;) = &amp;quot;Siebel Life Sciences&amp;quot;" GRID_PROPERTY="FormattedLabel" INACTIVE="N" ITEM_IDENTIFIER="3080" MARKUP_LANGUAGE="HTML" NAME="Account NameLabel2"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COLUMN_SPAN="8" CONTROL="AccountAddressMap" GRID_PROPERTY="FormattedHtml" INACTIVE="N" ITEM_IDENTIFIER="66115" MARKUP_LANGUAGE="HTML" NAME="AccountAddressMap" ROW_SPAN="3" TYPE="Control" UPDATED="12/16/2015 15:43:32" UPDATED_BY="SADMIN" CREATED="12/16/2015 15:43:32" CREATED_BY="SADMIN"&gt;</w:t>
              <w:br/>
              <w:tab/>
              <w:tab/>
              <w:tab/>
              <w:tab/>
              <w:t>&lt;/APPLET_WEB_TEMPLATE_ITEM&gt;</w:t>
              <w:br/>
              <w:tab/>
              <w:tab/>
              <w:tab/>
              <w:tab/>
              <w:t>&lt;APPLET_WEB_TEMPLATE_ITEM COLUMN_SPAN="14" CONTROL="AccountAddressMap" EXPRESSION="Siebel Life Sciences" EXT_EXPRESSION="GetProfileAttr(&amp;quot;ApplicationName&amp;quot;) = &amp;quot;Siebel Life Sciences&amp;quot;" GRID_PROPERTY="FormattedHtml" INACTIVE="N" ITEM_IDENTIFIER="21106" MARKUP_LANGUAGE="HTML" NAME="AccountAddressMap2"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COLUMN_SPAN="9" CONTROL="AccountAddressMap" GRID_PROPERTY="FormattedLabel" INACTIVE="N" ITEM_IDENTIFIER="66106" MARKUP_LANGUAGE="HTML" NAME="AccountAddressMapLabel" ROW_SPAN="3" TYPE="Control" UPDATED="12/16/2015 15:43:32" UPDATED_BY="SADMIN" CREATED="12/16/2015 15:43:32" CREATED_BY="SADMIN"&gt;</w:t>
              <w:br/>
              <w:tab/>
              <w:tab/>
              <w:tab/>
              <w:tab/>
              <w:t>&lt;/APPLET_WEB_TEMPLATE_ITEM&gt;</w:t>
              <w:br/>
              <w:tab/>
              <w:tab/>
              <w:tab/>
              <w:tab/>
              <w:t>&lt;APPLET_WEB_TEMPLATE_ITEM COLUMN_SPAN="26" CONTROL="AccountAddressMap" EXPRESSION="Siebel Life Sciences" EXT_EXPRESSION="GetProfileAttr(&amp;quot;ApplicationName&amp;quot;) = &amp;quot;Siebel Life Sciences&amp;quot;" GRID_PROPERTY="FormattedLabel" INACTIVE="N" ITEM_IDENTIFIER="21080" MARKUP_LANGUAGE="HTML" NAME="AccountAddressMapLabel2"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CONTROL="AssetNumber" EXPRESSION="Siebel Life Sciences" EXT_EXPRESSION="GetProfileAttr(&amp;quot;ApplicationName&amp;quot;) = &amp;quot;Siebel Life Sciences&amp;quot;" GRID_PROPERTY="FormattedHtml" INACTIVE="N" ITEM_IDENTIFIER="23023" MARKUP_LANGUAGE="HTML" MODE="More" NAME="AssetNumber"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COLUMN_SPAN="21" CONTROL="AssetNumber" EXPRESSION="Siebel Life Sciences" EXT_EXPRESSION="GetProfileAttr(&amp;quot;ApplicationName&amp;quot;) = &amp;quot;Siebel Life Sciences&amp;quot;" GRID_PROPERTY="FormattedLabel" INACTIVE="N" ITEM_IDENTIFIER="23002" MARKUP_LANGUAGE="HTML" MODE="More" NAME="AssetNumberLabel"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COLUMN_SPAN="3" CONTROL="Breakable flag" GRID_PROPERTY="FormattedHtml" INACTIVE="N" ITEM_IDENTIFIER="76052" MARKUP_LANGUAGE="HTML" NAME="Breakable flag" ROW_SPAN="3" TYPE="Control" UPDATED="12/16/2015 15:43:32" UPDATED_BY="SADMIN" CREATED="12/16/2015 15:43:32" CREATED_BY="SADMIN"&gt;</w:t>
              <w:br/>
              <w:tab/>
              <w:tab/>
              <w:tab/>
              <w:tab/>
              <w:t>&lt;/APPLET_WEB_TEMPLATE_ITEM&gt;</w:t>
              <w:br/>
              <w:tab/>
              <w:tab/>
              <w:tab/>
              <w:tab/>
              <w:t>&lt;APPLET_WEB_TEMPLATE_ITEM COLUMN_SPAN="3" CONTROL="Breakable flag" EXPRESSION="Siebel Life Sciences" EXT_EXPRESSION="GetProfileAttr(&amp;quot;ApplicationName&amp;quot;) = &amp;quot;Siebel Life Sciences&amp;quot;" GRID_PROPERTY="FormattedHtml" INACTIVE="N" ITEM_IDENTIFIER="33065" MARKUP_LANGUAGE="HTML" MODE="More" NAME="Breakable flag2"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COLUMN_SPAN="12" CONTROL="Breakable flag" GRID_PROPERTY="FormattedLabel" INACTIVE="N" ITEM_IDENTIFIER="76040" MARKUP_LANGUAGE="HTML" NAME="Breakable flagLabel" ROW_SPAN="3" TYPE="Control" UPDATED="12/16/2015 15:43:32" UPDATED_BY="SADMIN" CREATED="12/16/2015 15:43:32" CREATED_BY="SADMIN"&gt;</w:t>
              <w:br/>
              <w:tab/>
              <w:tab/>
              <w:tab/>
              <w:tab/>
              <w:t>&lt;/APPLET_WEB_TEMPLATE_ITEM&gt;</w:t>
              <w:br/>
              <w:tab/>
              <w:tab/>
              <w:tab/>
              <w:tab/>
              <w:t>&lt;APPLET_WEB_TEMPLATE_ITEM COLUMN_SPAN="27" CONTROL="Breakable flag" EXPRESSION="Siebel Life Sciences" EXT_EXPRESSION="GetProfileAttr(&amp;quot;ApplicationName&amp;quot;) = &amp;quot;Siebel Life Sciences&amp;quot;" GRID_PROPERTY="FormattedLabel" INACTIVE="N" ITEM_IDENTIFIER="33038" MARKUP_LANGUAGE="HTML" MODE="More" NAME="Breakable flagLabel2"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CONTROL="Category" EXPRESSION="Siebel Life Sciences" EXT_EXPRESSION="GetProfileAttr(&amp;quot;ApplicationName&amp;quot;) = &amp;quot;Siebel Life Sciences&amp;quot;" GRID_PROPERTY="FormattedHtml" INACTIVE="N" ITEM_IDENTIFIER="8023" MARKUP_LANGUAGE="HTML" NAME="Category"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CONTROL="Category" EXPRESSION="Siebel Life Sciences" EXT_EXPRESSION="GetProfileAttr(&amp;quot;ApplicationName&amp;quot;) = &amp;quot;Siebel Life Sciences&amp;quot;" GRID_PROPERTY="FormattedHtml" INACTIVE="N" ITEM_IDENTIFIER="9023" MARKUP_LANGUAGE="HTML" NAME="Category2"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COLUMN_SPAN="21" CONTROL="Category" EXPRESSION="Siebel Life Sciences" EXT_EXPRESSION="GetProfileAttr(&amp;quot;ApplicationName&amp;quot;) = &amp;quot;Siebel Life Sciences&amp;quot;" GRID_PROPERTY="FormattedLabel" INACTIVE="N" ITEM_IDENTIFIER="9002" MARKUP_LANGUAGE="HTML" NAME="CategoryLabel"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COLUMN_SPAN="3" CONTROL="CheckAssignExcluded" GRID_PROPERTY="FormattedHtml" INACTIVE="N" ITEM_IDENTIFIER="66052" MARKUP_LANGUAGE="HTML" NAME="CheckAssignExcluded" ROW_SPAN="3" TYPE="Control" UPDATED="12/16/2015 15:43:32" UPDATED_BY="SADMIN" CREATED="12/16/2015 15:43:32" CREATED_BY="SADMIN"&gt;</w:t>
              <w:br/>
              <w:tab/>
              <w:tab/>
              <w:tab/>
              <w:tab/>
              <w:t>&lt;/APPLET_WEB_TEMPLATE_ITEM&gt;</w:t>
              <w:br/>
              <w:tab/>
              <w:tab/>
              <w:tab/>
              <w:tab/>
              <w:t>&lt;APPLET_WEB_TEMPLATE_ITEM COLUMN_SPAN="3" CONTROL="CheckAssignExcluded" EXPRESSION="Siebel Life Sciences" EXT_EXPRESSION="GetProfileAttr(&amp;quot;ApplicationName&amp;quot;) = &amp;quot;Siebel Life Sciences&amp;quot;" GRID_PROPERTY="FormattedHtml" INACTIVE="N" ITEM_IDENTIFIER="30065" MARKUP_LANGUAGE="HTML" MODE="More" NAME="CheckAssignExcluded2"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COLUMN_SPAN="16" CONTROL="CheckAssignExcluded" GRID_PROPERTY="FormattedLabel" INACTIVE="N" ITEM_IDENTIFIER="66036" MARKUP_LANGUAGE="HTML" NAME="CheckAssignExcludedLabel" ROW_SPAN="3" TYPE="Control" UPDATED="12/16/2015 15:43:32" UPDATED_BY="SADMIN" CREATED="12/16/2015 15:43:32" CREATED_BY="SADMIN"&gt;</w:t>
              <w:br/>
              <w:tab/>
              <w:tab/>
              <w:tab/>
              <w:tab/>
              <w:t>&lt;/APPLET_WEB_TEMPLATE_ITEM&gt;</w:t>
              <w:br/>
              <w:tab/>
              <w:tab/>
              <w:tab/>
              <w:tab/>
              <w:t>&lt;APPLET_WEB_TEMPLATE_ITEM COLUMN_SPAN="27" CONTROL="CheckAssignExcluded" EXPRESSION="Siebel Life Sciences" EXT_EXPRESSION="GetProfileAttr(&amp;quot;ApplicationName&amp;quot;) = &amp;quot;Siebel Life Sciences&amp;quot;" GRID_PROPERTY="FormattedLabel" INACTIVE="N" ITEM_IDENTIFIER="30038" MARKUP_LANGUAGE="HTML" MODE="More" NAME="CheckAssignExcludedLabel2"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COLUMN_SPAN="3" CONTROL="CheckScheduleExcluded" GRID_PROPERTY="FormattedHtml" INACTIVE="N" ITEM_IDENTIFIER="79052" MARKUP_LANGUAGE="HTML" NAME="CheckScheduleExcluded" ROW_SPAN="3" TYPE="Control" UPDATED="12/16/2015 15:43:32" UPDATED_BY="SADMIN" CREATED="12/16/2015 15:43:32" CREATED_BY="SADMIN"&gt;</w:t>
              <w:br/>
              <w:tab/>
              <w:tab/>
              <w:tab/>
              <w:tab/>
              <w:t>&lt;/APPLET_WEB_TEMPLATE_ITEM&gt;</w:t>
              <w:br/>
              <w:tab/>
              <w:tab/>
              <w:tab/>
              <w:tab/>
              <w:t>&lt;APPLET_WEB_TEMPLATE_ITEM COLUMN_SPAN="3" CONTROL="CheckScheduleExcluded" EXPRESSION="Siebel Life Sciences" EXT_EXPRESSION="GetProfileAttr(&amp;quot;ApplicationName&amp;quot;) = &amp;quot;Siebel Life Sciences&amp;quot;" GRID_PROPERTY="FormattedHtml" INACTIVE="N" ITEM_IDENTIFIER="36065" MARKUP_LANGUAGE="HTML" MODE="More" NAME="CheckScheduleExcluded2"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CONTROL="CheckScheduleExcluded" GRID_PROPERTY="FormattedLabel" INACTIVE="N" ITEM_IDENTIFIER="79038" MARKUP_LANGUAGE="HTML" NAME="CheckScheduleExcludedLabel" ROW_SPAN="3" TYPE="Control" UPDATED="12/16/2015 15:43:32" UPDATED_BY="SADMIN" CREATED="12/16/2015 15:43:32" CREATED_BY="SADMIN"&gt;</w:t>
              <w:br/>
              <w:tab/>
              <w:tab/>
              <w:tab/>
              <w:tab/>
              <w:t>&lt;/APPLET_WEB_TEMPLATE_ITEM&gt;</w:t>
              <w:br/>
              <w:tab/>
              <w:tab/>
              <w:tab/>
              <w:tab/>
              <w:t>&lt;APPLET_WEB_TEMPLATE_ITEM COLUMN_SPAN="27" CONTROL="CheckScheduleExcluded" EXPRESSION="Siebel Life Sciences" EXT_EXPRESSION="GetProfileAttr(&amp;quot;ApplicationName&amp;quot;) = &amp;quot;Siebel Life Sciences&amp;quot;" GRID_PROPERTY="FormattedLabel" INACTIVE="N" ITEM_IDENTIFIER="36038" MARKUP_LANGUAGE="HTML" MODE="More" NAME="CheckScheduleExcludedLabel2"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CONTROL="Code" EXPRESSION="Siebel Life Sciences" EXT_EXPRESSION="GetProfileAttr(&amp;quot;ApplicationName&amp;quot;) = &amp;quot;Siebel Life Sciences&amp;quot;" GRID_PROPERTY="FormattedHtml" INACTIVE="N" ITEM_IDENTIFIER="42023" MARKUP_LANGUAGE="HTML" MODE="More" NAME="Code"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COLUMN_SPAN="21" CONTROL="Code" EXPRESSION="Siebel Life Sciences" EXT_EXPRESSION="GetProfileAttr(&amp;quot;ApplicationName&amp;quot;) = &amp;quot;Siebel Life Sciences&amp;quot;" GRID_PROPERTY="FormattedLabel" INACTIVE="N" ITEM_IDENTIFIER="42002" MARKUP_LANGUAGE="HTML" MODE="More" NAME="CodeLabel"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CONTROL="Comments" EXPRESSION="Siebel Life Sciences" EXT_EXPRESSION="GetProfileAttr(&amp;quot;ApplicationName&amp;quot;) = &amp;quot;Siebel Life Sciences&amp;quot;" GRID_PROPERTY="FormattedHtml" INACTIVE="N" ITEM_IDENTIFIER="35023" MARKUP_LANGUAGE="HTML" MODE="More" NAME="Comments" ROW_SPAN="7"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COLUMN_SPAN="21" COMMENTS="7.7 set label height of large text field to 24 pixels" CONTROL="Comments" EXPRESSION="Siebel Life Sciences" EXT_EXPRESSION="GetProfileAttr(&amp;quot;ApplicationName&amp;quot;) = &amp;quot;Siebel Life Sciences&amp;quot;" GRID_PROPERTY="FormattedLabel" INACTIVE="N" ITEM_IDENTIFIER="35002" MARKUP_LANGUAGE="HTML" MODE="More" NAME="CommentsLabel"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COLUMN_SPAN="14" CONTROL="Contact First Name" GRID_PROPERTY="FormattedHtml" INACTIVE="N" ITEM_IDENTIFIER="73084" MARKUP_LANGUAGE="HTML" NAME="Contact First Name" ROW_SPAN="3" TYPE="Control" UPDATED="12/16/2015 15:43:32" UPDATED_BY="SADMIN" CREATED="12/16/2015 15:43:32" CREATED_BY="SADMIN"&gt;</w:t>
              <w:br/>
              <w:tab/>
              <w:tab/>
              <w:tab/>
              <w:tab/>
              <w:t>&lt;/APPLET_WEB_TEMPLATE_ITEM&gt;</w:t>
              <w:br/>
              <w:tab/>
              <w:tab/>
              <w:tab/>
              <w:tab/>
              <w:t>&lt;APPLET_WEB_TEMPLATE_ITEM COLUMN_SPAN="14" CONTROL="Contact First Name" EXPRESSION="Siebel Life Sciences" EXT_EXPRESSION="GetProfileAttr(&amp;quot;ApplicationName&amp;quot;) = &amp;quot;Siebel Life Sciences&amp;quot;" GRID_PROPERTY="FormattedHtml" INACTIVE="N" ITEM_IDENTIFIER="24106" MARKUP_LANGUAGE="HTML" MODE="More" NAME="Contact First Name2" ROW_SPAN="3" TMPL_ITEM_HOLDER_NAME="siebcontrol" TYPE="Control" UPDATED="12/16/2015 15:43:32" UPDATED_BY="SADMIN" CREATED="12/16/2015 15:43:32" CREATED_BY="SADMIN" EXT_REC_TABLES="S_APPL_WT_IT_RX"&gt;</w:t>
              <w:br/>
              <w:tab/>
              <w:tab/>
              <w:tab/>
              <w:tab/>
              <w:t>&lt;/APPLET_WEB_TEMPLATE_ITEM&gt;</w:t>
              <w:br/>
              <w:tab/>
              <w:tab/>
              <w:tab/>
              <w:tab/>
              <w:t>&lt;APPLET_WEB_TEMPLATE_ITEM COLUMN_SPAN="10" CONTROL="Contact First Name" GRID_PROPERTY="FormattedLabel" INACTIVE="N" ITEM_IDENTIFIER="73074" MARKUP_LANGUAGE="HTML" NAME="Contact First NameLabel" ROW_SPAN="3" TYPE="Control" UPDATED="12/16/2015 15:43:32" UPDATED_BY="SADMIN" CREATED="12/16/2015 15:43:32" CREATED_BY="SADMIN"&gt;</w:t>
              <w:br/>
              <w:tab/>
              <w:tab/>
              <w:tab/>
              <w:tab/>
              <w:t>&lt;/APPLET_WEB_TEMPLATE_ITEM&gt;</w:t>
              <w:br/>
              <w:tab/>
              <w:tab/>
              <w:tab/>
              <w:tab/>
              <w:t>&lt;APPLET_WEB_TEMPLATE_ITEM COLUMN_SPAN="26" CONTROL="Contact First Name" EXPRESSION="Siebel Life Sciences" EXT_EXPRESSION="GetProfileAttr(&amp;quot;ApplicationName&amp;quot;) = &amp;quot;Siebel Life Sciences&amp;quot;" GRID_PROPERTY="FormattedLabel" INACTIVE="N" ITEM_IDENTIFIER="24080" MARKUP_LANGUAGE="HTML" MODE="More" NAME="Contact First NameLabel2"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CONTROL="Contact Last Name" GRID_PROPERTY="FormattedHtml" INACTIVE="N" ITEM_IDENTIFIER="73115" MARKUP_LANGUAGE="HTML" NAME="Contact Last Name" ROW_SPAN="3" TYPE="Control" UPDATED="12/16/2015 15:43:33" UPDATED_BY="SADMIN" CREATED="12/16/2015 15:43:33" CREATED_BY="SADMIN"&gt;</w:t>
              <w:br/>
              <w:tab/>
              <w:tab/>
              <w:tab/>
              <w:tab/>
              <w:t>&lt;/APPLET_WEB_TEMPLATE_ITEM&gt;</w:t>
              <w:br/>
              <w:tab/>
              <w:tab/>
              <w:tab/>
              <w:tab/>
              <w:t>&lt;APPLET_WEB_TEMPLATE_ITEM COLUMN_SPAN="14" CONTROL="Contact Last Name" EXPRESSION="Siebel Life Sciences" EXT_EXPRESSION="GetProfileAttr(&amp;quot;ApplicationName&amp;quot;) = &amp;quot;Siebel Life Sciences&amp;quot;" GRID_PROPERTY="FormattedHtml" INACTIVE="N" ITEM_IDENTIFIER="27106" MARKUP_LANGUAGE="HTML" MODE="More" NAME="Contact Last Name2"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COLUMN_SPAN="7" CONTROL="Contact Last Name" GRID_PROPERTY="FormattedLabel" INACTIVE="N" ITEM_IDENTIFIER="73108" MARKUP_LANGUAGE="HTML" NAME="Contact Last NameLabel" ROW_SPAN="3" TYPE="Control" UPDATED="12/16/2015 15:43:33" UPDATED_BY="SADMIN" CREATED="12/16/2015 15:43:33" CREATED_BY="SADMIN"&gt;</w:t>
              <w:br/>
              <w:tab/>
              <w:tab/>
              <w:tab/>
              <w:tab/>
              <w:t>&lt;/APPLET_WEB_TEMPLATE_ITEM&gt;</w:t>
              <w:br/>
              <w:tab/>
              <w:tab/>
              <w:tab/>
              <w:tab/>
              <w:t>&lt;APPLET_WEB_TEMPLATE_ITEM COLUMN_SPAN="26" CONTROL="Contact Last Name" EXPRESSION="Siebel Life Sciences" EXT_EXPRESSION="GetProfileAttr(&amp;quot;ApplicationName&amp;quot;) = &amp;quot;Siebel Life Sciences&amp;quot;" GRID_PROPERTY="FormattedLabel" INACTIVE="N" ITEM_IDENTIFIER="27080" MARKUP_LANGUAGE="HTML" MODE="More" NAME="Contact Last NameLabel2"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CONTROL="ContactAddressMap" GRID_PROPERTY="FormattedHtml" INACTIVE="N" ITEM_IDENTIFIER="85115" MARKUP_LANGUAGE="HTML" NAME="ContactAddressMap" ROW_SPAN="3" TYPE="Control" UPDATED="12/16/2015 15:43:33" UPDATED_BY="SADMIN" CREATED="12/16/2015 15:43:33" CREATED_BY="SADMIN"&gt;</w:t>
              <w:br/>
              <w:tab/>
              <w:tab/>
              <w:tab/>
              <w:tab/>
              <w:t>&lt;/APPLET_WEB_TEMPLATE_ITEM&gt;</w:t>
              <w:br/>
              <w:tab/>
              <w:tab/>
              <w:tab/>
              <w:tab/>
              <w:t>&lt;APPLET_WEB_TEMPLATE_ITEM COLUMN_SPAN="14" CONTROL="ContactAddressMap" EXPRESSION="Siebel Life Sciences" EXT_EXPRESSION="GetProfileAttr(&amp;quot;ApplicationName&amp;quot;) = &amp;quot;Siebel Life Sciences&amp;quot;" GRID_PROPERTY="FormattedHtml" INACTIVE="N" ITEM_IDENTIFIER="42106" MARKUP_LANGUAGE="HTML" MODE="More" NAME="ContactAddressMap2"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COLUMN_SPAN="11" CONTROL="ContactAddressMap" GRID_PROPERTY="FormattedLabel" INACTIVE="N" ITEM_IDENTIFIER="85104" MARKUP_LANGUAGE="HTML" NAME="ContactAddressMapLabel" ROW_SPAN="3" TYPE="Control" UPDATED="12/16/2015 15:43:33" UPDATED_BY="SADMIN" CREATED="12/16/2015 15:43:33" CREATED_BY="SADMIN"&gt;</w:t>
              <w:br/>
              <w:tab/>
              <w:tab/>
              <w:tab/>
              <w:tab/>
              <w:t>&lt;/APPLET_WEB_TEMPLATE_ITEM&gt;</w:t>
              <w:br/>
              <w:tab/>
              <w:tab/>
              <w:tab/>
              <w:tab/>
              <w:t>&lt;APPLET_WEB_TEMPLATE_ITEM COLUMN_SPAN="26" CONTROL="ContactAddressMap" EXPRESSION="Siebel Life Sciences" EXT_EXPRESSION="GetProfileAttr(&amp;quot;ApplicationName&amp;quot;) = &amp;quot;Siebel Life Sciences&amp;quot;" GRID_PROPERTY="FormattedLabel" INACTIVE="N" ITEM_IDENTIFIER="42080" MARKUP_LANGUAGE="HTML" MODE="More" NAME="ContactAddressMapLabel2"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CONTROL="Cost Estimate" EXPRESSION="Siebel Life Sciences" EXT_EXPRESSION="GetProfileAttr(&amp;quot;ApplicationName&amp;quot;) = &amp;quot;Siebel Life Sciences&amp;quot;" GRID_PROPERTY="FormattedHtml" INACTIVE="N" ITEM_IDENTIFIER="39065" MARKUP_LANGUAGE="HTML" MODE="More" NAME="Cost Estimate"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COLUMN_SPAN="27" CONTROL="Cost Estimate" EXPRESSION="Siebel Life Sciences" EXT_EXPRESSION="GetProfileAttr(&amp;quot;ApplicationName&amp;quot;) = &amp;quot;Siebel Life Sciences&amp;quot;" GRID_PROPERTY="FormattedLabel" INACTIVE="N" ITEM_IDENTIFIER="39038" MARKUP_LANGUAGE="HTML" MODE="More" NAME="Cost EstimateLabel"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CONTROL="Description" EXPRESSION="Siebel Life Sciences" EXT_EXPRESSION="GetProfileAttr(&amp;quot;ApplicationName&amp;quot;) = &amp;quot;Siebel Life Sciences&amp;quot;" GRID_PROPERTY="FormattedHtml" INACTIVE="N" ITEM_IDENTIFIER="17023" MARKUP_LANGUAGE="HTML" NAME="Description" ROW_SPAN="5"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CONTROL="Description" EXPRESSION="Siebel Life Sciences" EXT_EXPRESSION="GetProfileAttr(&amp;quot;ApplicationName&amp;quot;) = &amp;quot;Siebel Life Sciences&amp;quot;" GRID_PROPERTY="FormattedHtml" INACTIVE="N" ITEM_IDENTIFIER="18023" MARKUP_LANGUAGE="HTML" NAME="Description2" ROW_SPAN="5"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COLUMN_SPAN="21" COMMENTS="7.7 set label height of large text field to 24 pixels" CONTROL="Description" EXPRESSION="Siebel Life Sciences" EXT_EXPRESSION="GetProfileAttr(&amp;quot;ApplicationName&amp;quot;) = &amp;quot;Siebel Life Sciences&amp;quot;" GRID_PROPERTY="FormattedLabel" INACTIVE="N" ITEM_IDENTIFIER="18002" MARKUP_LANGUAGE="HTML" NAME="DescriptionLabel"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CONTROL="Duration" GRID_PROPERTY="FormattedHtml" INACTIVE="N" ITEM_IDENTIFIER="66016" MARKUP_LANGUAGE="HTML" NAME="Duration" ROW_SPAN="3" TYPE="Control" UPDATED="12/16/2015 15:43:33" UPDATED_BY="SADMIN" CREATED="12/16/2015 15:43:33" CREATED_BY="SADMIN"&gt;</w:t>
              <w:br/>
              <w:tab/>
              <w:tab/>
              <w:tab/>
              <w:tab/>
              <w:t>&lt;/APPLET_WEB_TEMPLATE_ITEM&gt;</w:t>
              <w:br/>
              <w:tab/>
              <w:tab/>
              <w:tab/>
              <w:tab/>
              <w:t>&lt;APPLET_WEB_TEMPLATE_ITEM COLUMN_SPAN="14" CONTROL="Duration" EXPRESSION="Siebel Life Sciences" EXT_EXPRESSION="GetProfileAttr(&amp;quot;ApplicationName&amp;quot;) = &amp;quot;Siebel Life Sciences&amp;quot;" GRID_PROPERTY="FormattedHtml" INACTIVE="N" ITEM_IDENTIFIER="27065" MARKUP_LANGUAGE="HTML" MODE="More" NAME="Duration2"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COLUMN_SPAN="8" CONTROL="Duration" GRID_PROPERTY="FormattedLabel" INACTIVE="N" ITEM_IDENTIFIER="66008" MARKUP_LANGUAGE="HTML" NAME="DurationLabel" ROW_SPAN="3" TYPE="Control" UPDATED="12/16/2015 15:43:33" UPDATED_BY="SADMIN" CREATED="12/16/2015 15:43:33" CREATED_BY="SADMIN"&gt;</w:t>
              <w:br/>
              <w:tab/>
              <w:tab/>
              <w:tab/>
              <w:tab/>
              <w:t>&lt;/APPLET_WEB_TEMPLATE_ITEM&gt;</w:t>
              <w:br/>
              <w:tab/>
              <w:tab/>
              <w:tab/>
              <w:tab/>
              <w:t>&lt;APPLET_WEB_TEMPLATE_ITEM COLUMN_SPAN="27" CONTROL="Duration" EXPRESSION="Siebel Life Sciences" EXT_EXPRESSION="GetProfileAttr(&amp;quot;ApplicationName&amp;quot;) = &amp;quot;Siebel Life Sciences&amp;quot;" GRID_PROPERTY="FormattedLabel" INACTIVE="N" ITEM_IDENTIFIER="27038" MARKUP_LANGUAGE="HTML" MODE="More" NAME="DurationLabel2"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CONTROL="Entitlement" EXPRESSION="Siebel Life Sciences" EXT_EXPRESSION="GetProfileAttr(&amp;quot;ApplicationName&amp;quot;) = &amp;quot;Siebel Life Sciences&amp;quot;" GRID_PROPERTY="FormattedHtml" INACTIVE="N" ITEM_IDENTIFIER="42065" MARKUP_LANGUAGE="HTML" MODE="More" NAME="Entitlement"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COLUMN_SPAN="27" CONTROL="Entitlement" EXPRESSION="Siebel Life Sciences" EXT_EXPRESSION="GetProfileAttr(&amp;quot;ApplicationName&amp;quot;) = &amp;quot;Siebel Life Sciences&amp;quot;" GRID_PROPERTY="FormattedLabel" INACTIVE="N" ITEM_IDENTIFIER="42038" MARKUP_LANGUAGE="HTML" MODE="More" NAME="EntitlementLabel"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TYPE="Control" UPDATED="12/16/2015 15:43:33" UPDATED_BY="SADMIN" CREATED="12/16/2015 15:43:33" CREATED_BY="SADMIN"&gt;</w:t>
              <w:br/>
              <w:tab/>
              <w:tab/>
              <w:tab/>
              <w:tab/>
              <w:t>&lt;/APPLET_WEB_TEMPLATE_ITEM&gt;</w:t>
              <w:br/>
              <w:tab/>
              <w:tab/>
              <w:tab/>
              <w:tab/>
              <w:t>&lt;APPLET_WEB_TEMPLATE_ITEM CONTROL="GotoNextSet" INACTIVE="N" ITEM_IDENTIFIER="123" MARKUP_LANGUAGE="HTML" NAME="GotoNextSet" TYPE="Control" UPDATED="12/16/2015 15:43:33" UPDATED_BY="SADMIN" CREATED="12/16/2015 15:43:33" CREATED_BY="SADMIN"&gt;</w:t>
              <w:br/>
              <w:tab/>
              <w:tab/>
              <w:tab/>
              <w:tab/>
              <w:t>&lt;/APPLET_WEB_TEMPLATE_ITEM&gt;</w:t>
              <w:br/>
              <w:tab/>
              <w:tab/>
              <w:tab/>
              <w:tab/>
              <w:t>&lt;APPLET_WEB_TEMPLATE_ITEM CONTROL="GotoPreviousSet" INACTIVE="N" ITEM_IDENTIFIER="122" MARKUP_LANGUAGE="HTML" NAME="GotoPreviousSet" TYPE="Control" UPDATED="12/16/2015 15:43:33" UPDATED_BY="SADMIN" CREATED="12/16/2015 15:43:33" CREATED_BY="SADMIN"&gt;</w:t>
              <w:br/>
              <w:tab/>
              <w:tab/>
              <w:tab/>
              <w:tab/>
              <w:t>&lt;/APPLET_WEB_TEMPLATE_ITEM&gt;</w:t>
              <w:br/>
              <w:tab/>
              <w:tab/>
              <w:tab/>
              <w:tab/>
              <w:t>&lt;APPLET_WEB_TEMPLATE_ITEM COLUMN_SPAN="56" CONTROL="HTML FormSection" GRID_PROPERTY="FormattedHtml" INACTIVE="N" ITEM_IDENTIFIER="69069" MARKUP_LANGUAGE="HTML" NAME="HTML FormSection" ROW_SPAN="3" TYPE="Control" UPDATED="12/16/2015 15:43:33" UPDATED_BY="SADMIN" CREATED="12/16/2015 15:43:33" CREATED_BY="SADMIN"&gt;</w:t>
              <w:br/>
              <w:tab/>
              <w:tab/>
              <w:tab/>
              <w:tab/>
              <w:t>&lt;/APPLET_WEB_TEMPLATE_ITEM&gt;</w:t>
              <w:br/>
              <w:tab/>
              <w:tab/>
              <w:tab/>
              <w:tab/>
              <w:t>&lt;APPLET_WEB_TEMPLATE_ITEM COLUMN_SPAN="140" CONTROL="HTML FormSection2" GRID_PROPERTY="FormattedHtml" INACTIVE="N" ITEM_IDENTIFIER="18003" MARKUP_LANGUAGE="HTML" NAME="HTML FormSection2" ROW_SPAN="3" TYPE="Control" UPDATED="12/16/2015 15:43:33" UPDATED_BY="SADMIN" CREATED="12/16/2015 15:43:33" CREATED_BY="SADMIN"&gt;</w:t>
              <w:br/>
              <w:tab/>
              <w:tab/>
              <w:tab/>
              <w:tab/>
              <w:t>&lt;/APPLET_WEB_TEMPLATE_ITEM&gt;</w:t>
              <w:br/>
              <w:tab/>
              <w:tab/>
              <w:tab/>
              <w:tab/>
              <w:t>&lt;APPLET_WEB_TEMPLATE_ITEM COLUMN_SPAN="68" CONTROL="HTML FormSection3" EXT_EXPRESSION="(GetProfileAttr(&amp;quot;ApplicationName&amp;quot;) &amp;lt;&amp;gt; &amp;quot;Siebel Life Sciences&amp;quot;)" GRID_PROPERTY="FormattedHtml" INACTIVE="N" ITEM_IDENTIFIER="2003" MARKUP_LANGUAGE="HTML" NAME="HTML FormSection3"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COLUMN_SPAN="66" CONTROL="HTML FormSection32" GRID_PROPERTY="FormattedHtml" INACTIVE="N" ITEM_IDENTIFIER="2077" MARKUP_LANGUAGE="HTML" NAME="HTML FormSection32" ROW_SPAN="3" TYPE="Control" UPDATED="12/16/2015 15:43:33" UPDATED_BY="SADMIN" CREATED="12/16/2015 15:43:33" CREATED_BY="SADMIN"&gt;</w:t>
              <w:br/>
              <w:tab/>
              <w:tab/>
              <w:tab/>
              <w:tab/>
              <w:t>&lt;/APPLET_WEB_TEMPLATE_ITEM&gt;</w:t>
              <w:br/>
              <w:tab/>
              <w:tab/>
              <w:tab/>
              <w:tab/>
              <w:t>&lt;APPLET_WEB_TEMPLATE_ITEM COLUMN_SPAN="28" CONTROL="HTML FormSection4" GRID_PROPERTY="FormattedHtml" INACTIVE="N" ITEM_IDENTIFIER="69002" MARKUP_LANGUAGE="HTML" NAME="HTML FormSection4" ROW_SPAN="3" TYPE="Control" UPDATED="12/16/2015 15:43:33" UPDATED_BY="SADMIN" CREATED="12/16/2015 15:43:33" CREATED_BY="SADMIN"&gt;</w:t>
              <w:br/>
              <w:tab/>
              <w:tab/>
              <w:tab/>
              <w:tab/>
              <w:t>&lt;/APPLET_WEB_TEMPLATE_ITEM&gt;</w:t>
              <w:br/>
              <w:tab/>
              <w:tab/>
              <w:tab/>
              <w:tab/>
              <w:t>&lt;APPLET_WEB_TEMPLATE_ITEM COLUMN_SPAN="27" CONTROL="HTML FormSection6" GRID_PROPERTY="FormattedHtml" INACTIVE="N" ITEM_IDENTIFIER="63037" MARKUP_LANGUAGE="HTML" NAME="HTML FormSection6" ROW_SPAN="3" TYPE="Control" UPDATED="12/16/2015 15:43:33" UPDATED_BY="SADMIN" CREATED="12/16/2015 15:43:33" CREATED_BY="SADMIN"&gt;</w:t>
              <w:br/>
              <w:tab/>
              <w:tab/>
              <w:tab/>
              <w:tab/>
              <w:t>&lt;/APPLET_WEB_TEMPLATE_ITEM&gt;</w:t>
              <w:br/>
              <w:tab/>
              <w:tab/>
              <w:tab/>
              <w:tab/>
              <w:t>&lt;APPLET_WEB_TEMPLATE_ITEM COLUMN_SPAN="15" CONTROL="HTML Hidden2" EXT_EXPRESSION="(GetProfileAttr(&amp;quot;ApplicationName&amp;quot;) &amp;lt;&amp;gt; &amp;quot;Siebel Life Sciences&amp;quot;)" GRID_PROPERTY="FormattedHtml" INACTIVE="N" ITEM_IDENTIFIER="14016" MARKUP_LANGUAGE="HTML" NAME="HTML Hidden2"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CONTROL="Id" EXPRESSION="Siebel Life Sciences" EXT_EXPRESSION="GetProfileAttr(&amp;quot;ApplicationName&amp;quot;) = &amp;quot;Siebel Life Sciences&amp;quot;" GRID_PROPERTY="FormattedHtml" INACTIVE="N" ITEM_IDENTIFIER="3023" MARKUP_LANGUAGE="HTML" NAME="Id"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COLUMN_SPAN="21" CONTROL="Id" EXPRESSION="Siebel Life Sciences" EXT_EXPRESSION="GetProfileAttr(&amp;quot;ApplicationName&amp;quot;) = &amp;quot;Siebel Life Sciences&amp;quot;" GRID_PROPERTY="FormattedLabel" INACTIVE="N" ITEM_IDENTIFIER="3002" MARKUP_LANGUAGE="HTML" NAME="IdLabel"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CONTROL="LS PersonalStreetAddress" EXPRESSION="Siebel Life Sciences" EXT_EXPRESSION="GetProfileAttr(&amp;quot;ApplicationName&amp;quot;) = &amp;quot;Siebel Life Sciences&amp;quot;" GRID_PROPERTY="FormattedHtml" INACTIVE="N" ITEM_IDENTIFIER="30106" MARKUP_LANGUAGE="HTML" MODE="More" NAME="LS PersonalStreetAddress"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COLUMN_SPAN="26" CONTROL="LS PersonalStreetAddress" EXPRESSION="Siebel Life Sciences" EXT_EXPRESSION="GetProfileAttr(&amp;quot;ApplicationName&amp;quot;) = &amp;quot;Siebel Life Sciences&amp;quot;" GRID_PROPERTY="FormattedLabel" INACTIVE="N" ITEM_IDENTIFIER="30080" MARKUP_LANGUAGE="HTML" MODE="More" NAME="LS PersonalStreetAddressLabel"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COLUMN_SPAN="10" CONTROL="Max Offset" GRID_PROPERTY="FormattedHtml" INACTIVE="N" ITEM_IDENTIFIER="84052" MARKUP_LANGUAGE="HTML" NAME="Max Offset" ROW_SPAN="3" TYPE="Control" UPDATED="12/16/2015 15:43:33" UPDATED_BY="SADMIN" CREATED="12/16/2015 15:43:33" CREATED_BY="SADMIN"&gt;</w:t>
              <w:br/>
              <w:tab/>
              <w:tab/>
              <w:tab/>
              <w:tab/>
              <w:t>&lt;/APPLET_WEB_TEMPLATE_ITEM&gt;</w:t>
              <w:br/>
              <w:tab/>
              <w:tab/>
              <w:tab/>
              <w:tab/>
              <w:t>&lt;APPLET_WEB_TEMPLATE_ITEM COLUMN_SPAN="8" CONTROL="Max Offset" GRID_PROPERTY="FormattedLabel" INACTIVE="N" ITEM_IDENTIFIER="85044" MARKUP_LANGUAGE="HTML" NAME="Max OffsetLabel" ROW_SPAN="3" TYPE="Control" UPDATED="12/16/2015 15:43:33" UPDATED_BY="SADMIN" CREATED="12/16/2015 15:43:33" CREATED_BY="SADMIN"&gt;</w:t>
              <w:br/>
              <w:tab/>
              <w:tab/>
              <w:tab/>
              <w:tab/>
              <w:t>&lt;/APPLET_WEB_TEMPLATE_ITEM&gt;</w:t>
              <w:br/>
              <w:tab/>
              <w:tab/>
              <w:tab/>
              <w:tab/>
              <w:t>&lt;APPLET_WEB_TEMPLATE_ITEM COLUMN_SPAN="10" CONTROL="Min Offset" GRID_PROPERTY="FormattedHtml" INACTIVE="N" ITEM_IDENTIFIER="82052" MARKUP_LANGUAGE="HTML" NAME="Min Offset" ROW_SPAN="3" TYPE="Control" UPDATED="12/16/2015 15:43:33" UPDATED_BY="SADMIN" CREATED="12/16/2015 15:43:33" CREATED_BY="SADMIN"&gt;</w:t>
              <w:br/>
              <w:tab/>
              <w:tab/>
              <w:tab/>
              <w:tab/>
              <w:t>&lt;/APPLET_WEB_TEMPLATE_ITEM&gt;</w:t>
              <w:br/>
              <w:tab/>
              <w:tab/>
              <w:tab/>
              <w:tab/>
              <w:t>&lt;APPLET_WEB_TEMPLATE_ITEM COLUMN_SPAN="9" CONTROL="Min Offset" GRID_PROPERTY="FormattedLabel" INACTIVE="N" ITEM_IDENTIFIER="82043" MARKUP_LANGUAGE="HTML" NAME="Min OffsetLabel" ROW_SPAN="3" TYPE="Control" UPDATED="12/16/2015 15:43:33" UPDATED_BY="SADMIN" CREATED="12/16/2015 15:43:33" CREATED_BY="SADMIN"&gt;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ITEM_IDENTIFIER="33065" MARKUP_LANGUAGE="HTML" NAME="NOT Siebel Financial Services"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COLUMN_SPAN="37" EXPRESSION="NOT Siebel Life Sciences" EXT_EXPRESSION="GetProfileAttr(&amp;quot;ApplicationName&amp;quot;) &amp;lt;&amp;gt; &amp;quot;Siebel Life Sciences&amp;quot;" GRID_PROPERTY="FormattedHtml" INACTIVE="N" ITEM_IDENTIFIER="2003" MARKUP_LANGUAGE="HTML" NAME="NOT Siebel Life Sciences"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ITEM_IDENTIFIER="29003" MARKUP_LANGUAGE="HTML" NAME="NOT Siebel Life Sciences10"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ITEM_IDENTIFIER="23064" MARKUP_LANGUAGE="HTML" NAME="NOT Siebel Life Sciences100"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ITEM_IDENTIFIER="8079" MARKUP_LANGUAGE="HTML" NAME="NOT Siebel Life Sciences101"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ITEM_IDENTIFIER="17079" MARKUP_LANGUAGE="HTML" NAME="NOT Siebel Life Sciences102"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ITEM_IDENTIFIER="11105" MARKUP_LANGUAGE="HTML" NAME="NOT Siebel Life Sciences103"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ITEM_IDENTIFIER="14105" MARKUP_LANGUAGE="HTML" NAME="NOT Siebel Life Sciences104"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ITEM_IDENTIFIER="17105" MARKUP_LANGUAGE="HTML" NAME="NOT Siebel Life Sciences105"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ITEM_IDENTIFIER="5005" MARKUP_LANGUAGE="HTML" NAME="NOT Siebel Life Sciences106"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ITEM_IDENTIFIER="5016" MARKUP_LANGUAGE="HTML" NAME="NOT Siebel Life Sciences107"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ITEM_IDENTIFIER="8016" MARKUP_LANGUAGE="HTML" NAME="NOT Siebel Life Sciences109"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ITEM_IDENTIFIER="32003" MARKUP_LANGUAGE="HTML" NAME="NOT Siebel Life Sciences11"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ITEM_IDENTIFIER="11006" MARKUP_LANGUAGE="HTML" NAME="NOT Siebel Life Sciences110"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ITEM_IDENTIFIER="11016" MARKUP_LANGUAGE="HTML" NAME="NOT Siebel Life Sciences111"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ITEM_IDENTIFIER="14005" MARKUP_LANGUAGE="HTML" NAME="NOT Siebel Life Sciences112"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ITEM_IDENTIFIER="14016" MARKUP_LANGUAGE="HTML" NAME="NOT Siebel Life Sciences113"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ITEM_IDENTIFIER="2059" MARKUP_LANGUAGE="HTML" NAME="NOT Siebel Life Sciences115"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ITEM_IDENTIFIER="5032" MARKUP_LANGUAGE="HTML" NAME="NOT Siebel Life Sciences116"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ITEM_IDENTIFIER="8033" MARKUP_LANGUAGE="HTML" NAME="NOT Siebel Life Sciences117"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ITEM_IDENTIFIER="11031" MARKUP_LANGUAGE="HTML" NAME="NOT Siebel Life Sciences118"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ITEM_IDENTIFIER="11044" MARKUP_LANGUAGE="HTML" NAME="NOT Siebel Life Sciences119"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ITEM_IDENTIFIER="35003" MARKUP_LANGUAGE="HTML" NAME="NOT Siebel Life Sciences12"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ITEM_IDENTIFIER="14032" MARKUP_LANGUAGE="HTML" NAME="NOT Siebel Life Sciences120"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ITEM_IDENTIFIER="14044" MARKUP_LANGUAGE="HTML" NAME="NOT Siebel Life Sciences121"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ITEM_IDENTIFIER="17016" MARKUP_LANGUAGE="HTML" NAME="NOT Siebel Life Sciences122"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ITEM_IDENTIFIER="17008" MARKUP_LANGUAGE="HTML" NAME="NOT Siebel Life Sciences123"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ITEM_IDENTIFIER="21002" MARKUP_LANGUAGE="HTML" NAME="NOT Siebel Life Sciences124"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ITEM_IDENTIFIER="21031" MARKUP_LANGUAGE="HTML" NAME="NOT Siebel Life Sciences125"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ITEM_IDENTIFIER="24031" MARKUP_LANGUAGE="HTML" NAME="NOT Siebel Life Sciences126"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ITEM_IDENTIFIER="27035" MARKUP_LANGUAGE="HTML" NAME="NOT Siebel Life Sciences127"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ITEM_IDENTIFIER="8059" MARKUP_LANGUAGE="HTML" NAME="NOT Siebel Life Sciences128"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ITEM_IDENTIFIER="8074" MARKUP_LANGUAGE="HTML" NAME="NOT Siebel Life Sciences129" TMPL_ITEM_HOLDER_NAME="siebcontrol" TYPE="Control" UPDATED="12/16/2015 15:43:33" UPDATED_BY="SADMIN" CREATED="12/16/2015 15:43:33"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ITEM_IDENTIFIER="38003" MARKUP_LANGUAGE="HTML" NAME="NOT Siebel Life Sciences13" ROW_SPAN="3"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ITEM_IDENTIFIER="11074" MARKUP_LANGUAGE="HTML" NAME="NOT Siebel Life Sciences130"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ITEM_IDENTIFIER="11070" MARKUP_LANGUAGE="HTML" NAME="NOT Siebel Life Sciences131"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ITEM_IDENTIFIER="14074" MARKUP_LANGUAGE="HTML" NAME="NOT Siebel Life Sciences133"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ITEM_IDENTIFIER="5074" MARKUP_LANGUAGE="HTML" NAME="NOT Siebel Life Sciences134"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ITEM_IDENTIFIER="27059" MARKUP_LANGUAGE="HTML" NAME="NOT Siebel Life Sciences135"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ITEM_IDENTIFIER="27074" MARKUP_LANGUAGE="HTML" NAME="NOT Siebel Life Sciences136"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ITEM_IDENTIFIER="30069" MARKUP_LANGUAGE="HTML" NAME="NOT Siebel Life Sciences137"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ITEM_IDENTIFIER="30074" MARKUP_LANGUAGE="HTML" NAME="NOT Siebel Life Sciences138" TMPL_ITEM_HOLDER_NAME="siebcontrol" TYPE="Control" UPDATED="12/16/2015 15:43:33" UPDATED_BY="SADMIN" CREATED="12/16/2015 15:43:33"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ITEM_IDENTIFIER="33074" MARKUP_LANGUAGE="HTML" NAME="NOT Siebel Life Sciences139"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COLUMN_SPAN="3" EXPRESSION="NOT Siebel Life Sciences" EXT_EXPRESSION="GetProfileAttr(&amp;quot;ApplicationName&amp;quot;) &amp;lt;&amp;gt; &amp;quot;Siebel Life Sciences&amp;quot;" GRID_PROPERTY="FormattedHtml" INACTIVE="N" ITEM_IDENTIFIER="38023" MARKUP_LANGUAGE="HTML" NAME="NOT Siebel Life Sciences14"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ITEM_IDENTIFIER="24074" MARKUP_LANGUAGE="HTML" NAME="NOT Siebel Life Sciences140"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ITEM_IDENTIFIER="30033" MARKUP_LANGUAGE="HTML" NAME="NOT Siebel Life Sciences141"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ITEM_IDENTIFIER="30047" MARKUP_LANGUAGE="HTML" NAME="NOT Siebel Life Sciences142"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ITEM_IDENTIFIER="27047" MARKUP_LANGUAGE="HTML" NAME="NOT Siebel Life Sciences143"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ITEM_IDENTIFIER="24047" MARKUP_LANGUAGE="HTML" NAME="NOT Siebel Life Sciences144"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ITEM_IDENTIFIER="24064" MARKUP_LANGUAGE="HTML" NAME="NOT Siebel Life Sciences145"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ITEM_IDENTIFIER="5101" MARKUP_LANGUAGE="HTML" NAME="NOT Siebel Life Sciences146"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ITEM_IDENTIFIER="11101" MARKUP_LANGUAGE="HTML" NAME="NOT Siebel Life Sciences147"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ITEM_IDENTIFIER="11096" MARKUP_LANGUAGE="HTML" NAME="NOT Siebel Life Sciences148"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ITEM_IDENTIFIER="21059" MARKUP_LANGUAGE="HTML" NAME="NOT Siebel Life Sciences149"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ITEM_IDENTIFIER="5044" MARKUP_LANGUAGE="HTML" NAME="NOT Siebel Life Sciences15"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ITEM_IDENTIFIER="24097" MARKUP_LANGUAGE="HTML" NAME="NOT Siebel Life Sciences150"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ITEM_IDENTIFIER="24101" MARKUP_LANGUAGE="HTML" NAME="NOT Siebel Life Sciences151"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ITEM_IDENTIFIER="8044" MARKUP_LANGUAGE="HTML" NAME="NOT Siebel Life Sciences16"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ITEM_IDENTIFIER="8002" MARKUP_LANGUAGE="HTML" NAME="NOT Siebel Life Sciences17"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ITEM_IDENTIFIER="2002" MARKUP_LANGUAGE="HTML" NAME="NOT Siebel Life Sciences18"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ITEM_IDENTIFIER="14065" MARKUP_LANGUAGE="HTML" NAME="NOT Siebel Life Sciences19"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ITEM_IDENTIFIER="5003" MARKUP_LANGUAGE="HTML" NAME="NOT Siebel Life Sciences2"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ITEM_IDENTIFIER="20023" MARKUP_LANGUAGE="HTML" NAME="NOT Siebel Life Sciences20"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ITEM_IDENTIFIER="29085" MARKUP_LANGUAGE="HTML" NAME="NOT Siebel Life Sciences21"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ITEM_IDENTIFIER="14023" MARKUP_LANGUAGE="HTML" NAME="NOT Siebel Life Sciences22"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INACTIVE="Y" ITEM_IDENTIFIER="11023" MARKUP_LANGUAGE="HTML" NAME="NOT Siebel Life Sciences23"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ITEM_IDENTIFIER="8023" MARKUP_LANGUAGE="HTML" NAME="NOT Siebel Life Sciences24"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ITEM_IDENTIFIER="5023" MARKUP_LANGUAGE="HTML" NAME="NOT Siebel Life Sciences25"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ITEM_IDENTIFIER="29111" MARKUP_LANGUAGE="HTML" NAME="NOT Siebel Life Sciences26"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ITEM_IDENTIFIER="32085" MARKUP_LANGUAGE="HTML" NAME="NOT Siebel Life Sciences27"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ITEM_IDENTIFIER="32111" MARKUP_LANGUAGE="HTML" NAME="NOT Siebel Life Sciences28"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ITEM_IDENTIFIER="17023" MARKUP_LANGUAGE="HTML" NAME="NOT Siebel Life Sciences29"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ITEM_IDENTIFIER="8003" MARKUP_LANGUAGE="HTML" NAME="NOT Siebel Life Sciences3"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COLUMN_SPAN="43" EXPRESSION="NOT Siebel Life Sciences" EXT_EXPRESSION="GetProfileAttr(&amp;quot;ApplicationName&amp;quot;) &amp;lt;&amp;gt; &amp;quot;Siebel Life Sciences&amp;quot;" GRID_PROPERTY="FormattedHtml" INACTIVE="N" ITEM_IDENTIFIER="2041" MARKUP_LANGUAGE="HTML" NAME="NOT Siebel Life Sciences30"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ITEM_IDENTIFIER="5041" MARKUP_LANGUAGE="HTML" NAME="NOT Siebel Life Sciences31"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ITEM_IDENTIFIER="8041" MARKUP_LANGUAGE="HTML" NAME="NOT Siebel Life Sciences32"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ITEM_IDENTIFIER="11041" MARKUP_LANGUAGE="HTML" NAME="NOT Siebel Life Sciences33"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ITEM_IDENTIFIER="14041" MARKUP_LANGUAGE="HTML" NAME="NOT Siebel Life Sciences34"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ITEM_IDENTIFIER="17041" MARKUP_LANGUAGE="HTML" NAME="NOT Siebel Life Sciences35"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ITEM_IDENTIFIER="20041" MARKUP_LANGUAGE="HTML" NAME="NOT Siebel Life Sciences36"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ITEM_IDENTIFIER="23041" MARKUP_LANGUAGE="HTML" NAME="NOT Siebel Life Sciences37"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ITEM_IDENTIFIER="23067" MARKUP_LANGUAGE="HTML" NAME="NOT Siebel Life Sciences38"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ITEM_IDENTIFIER="20067" MARKUP_LANGUAGE="HTML" NAME="NOT Siebel Life Sciences39"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ITEM_IDENTIFIER="11003" MARKUP_LANGUAGE="HTML" NAME="NOT Siebel Life Sciences4"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ITEM_IDENTIFIER="17067" MARKUP_LANGUAGE="HTML" NAME="NOT Siebel Life Sciences40"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ITEM_IDENTIFIER="14067" MARKUP_LANGUAGE="HTML" NAME="NOT Siebel Life Sciences41"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ITEM_IDENTIFIER="11067" MARKUP_LANGUAGE="HTML" NAME="NOT Siebel Life Sciences42"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ITEM_IDENTIFIER="8067" MARKUP_LANGUAGE="HTML" NAME="NOT Siebel Life Sciences43"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ITEM_IDENTIFIER="5067" MARKUP_LANGUAGE="HTML" NAME="NOT Siebel Life Sciences44"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COLUMN_SPAN="43" EXPRESSION="NOT Siebel Life Sciences" EXT_EXPRESSION="GetProfileAttr(&amp;quot;ApplicationName&amp;quot;) &amp;lt;&amp;gt; &amp;quot;Siebel Life Sciences&amp;quot;" GRID_PROPERTY="FormattedHtml" INACTIVE="N" ITEM_IDENTIFIER="2085" MARKUP_LANGUAGE="HTML" NAME="NOT Siebel Life Sciences45"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ITEM_IDENTIFIER="5085" MARKUP_LANGUAGE="HTML" NAME="NOT Siebel Life Sciences46"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ITEM_IDENTIFIER="5111" MARKUP_LANGUAGE="HTML" NAME="NOT Siebel Life Sciences47"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ITEM_IDENTIFIER="8085" MARKUP_LANGUAGE="HTML" NAME="NOT Siebel Life Sciences48"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ITEM_IDENTIFIER="8111" MARKUP_LANGUAGE="HTML" NAME="NOT Siebel Life Sciences49"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ITEM_IDENTIFIER="14003" MARKUP_LANGUAGE="HTML" NAME="NOT Siebel Life Sciences5"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ITEM_IDENTIFIER="11111" MARKUP_LANGUAGE="HTML" NAME="NOT Siebel Life Sciences50"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ITEM_IDENTIFIER="11085" MARKUP_LANGUAGE="HTML" NAME="NOT Siebel Life Sciences51"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ITEM_IDENTIFIER="14085" MARKUP_LANGUAGE="HTML" NAME="NOT Siebel Life Sciences52"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ITEM_IDENTIFIER="14111" MARKUP_LANGUAGE="HTML" NAME="NOT Siebel Life Sciences53"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ITEM_IDENTIFIER="17085" MARKUP_LANGUAGE="HTML" NAME="NOT Siebel Life Sciences54"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ITEM_IDENTIFIER="17111" MARKUP_LANGUAGE="HTML" NAME="NOT Siebel Life Sciences55"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ITEM_IDENTIFIER="20111" MARKUP_LANGUAGE="HTML" NAME="NOT Siebel Life Sciences56"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ITEM_IDENTIFIER="20085" MARKUP_LANGUAGE="HTML" NAME="NOT Siebel Life Sciences57"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COLUMN_SPAN="17" EXPRESSION="NOT Siebel Life Sciences" EXT_EXPRESSION="GetProfileAttr(&amp;quot;ApplicationName&amp;quot;) &amp;lt;&amp;gt; &amp;quot;Siebel Life Sciences&amp;quot;" GRID_PROPERTY="FormattedHtml" INACTIVE="N" ITEM_IDENTIFIER="23111" MARKUP_LANGUAGE="HTML" NAME="NOT Siebel Life Sciences58"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ITEM_IDENTIFIER="23085" MARKUP_LANGUAGE="HTML" NAME="NOT Siebel Life Sciences59"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ITEM_IDENTIFIER="17003" MARKUP_LANGUAGE="HTML" NAME="NOT Siebel Life Sciences6"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COLUMN_SPAN="43" EXPRESSION="NOT Siebel Life Sciences" EXT_EXPRESSION="GetProfileAttr(&amp;quot;ApplicationName&amp;quot;) &amp;lt;&amp;gt; &amp;quot;Siebel Life Sciences&amp;quot;" GRID_PROPERTY="FormattedHtml" INACTIVE="N" ITEM_IDENTIFIER="26085" MARKUP_LANGUAGE="HTML" NAME="NOT Siebel Life Sciences60"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COLUMN_SPAN="34" EXPRESSION="NOT Siebel Life Sciences" EXT_EXPRESSION="GetProfileAttr(&amp;quot;ApplicationName&amp;quot;) &amp;lt;&amp;gt; &amp;quot;Siebel Life Sciences&amp;quot;" GRID_PROPERTY="FormattedHtml" INACTIVE="Y" ITEM_IDENTIFIER="2003" MARKUP_LANGUAGE="HTML" NAME="NOT Siebel Life Sciences61"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ITEM_IDENTIFIER="24016" MARKUP_LANGUAGE="HTML" NAME="NOT Siebel Life Sciences62"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ITEM_IDENTIFIER="24006" MARKUP_LANGUAGE="HTML" NAME="NOT Siebel Life Sciences63"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ITEM_IDENTIFIER="27006" MARKUP_LANGUAGE="HTML" NAME="NOT Siebel Life Sciences64"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COLUMN_SPAN="40" EXPRESSION="NOT Siebel Life Sciences" EXT_EXPRESSION="GetProfileAttr(&amp;quot;ApplicationName&amp;quot;) &amp;lt;&amp;gt; &amp;quot;Siebel Life Sciences&amp;quot;" GRID_PROPERTY="FormattedHtml" INACTIVE="N" ITEM_IDENTIFIER="2079" MARKUP_LANGUAGE="HTML" NAME="NOT Siebel Life Sciences66"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ITEM_IDENTIFIER="5105" MARKUP_LANGUAGE="HTML" NAME="NOT Siebel Life Sciences67"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ITEM_IDENTIFIER="5079" MARKUP_LANGUAGE="HTML" NAME="NOT Siebel Life Sciences68"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ITEM_IDENTIFIER="8105" MARKUP_LANGUAGE="HTML" NAME="NOT Siebel Life Sciences69"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ITEM_IDENTIFIER="20003" MARKUP_LANGUAGE="HTML" NAME="NOT Siebel Life Sciences7"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ITEM_IDENTIFIER="20105" MARKUP_LANGUAGE="HTML" NAME="NOT Siebel Life Sciences70"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ITEM_IDENTIFIER="20079" MARKUP_LANGUAGE="HTML" NAME="NOT Siebel Life Sciences71"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ITEM_IDENTIFIER="23079" MARKUP_LANGUAGE="HTML" NAME="NOT Siebel Life Sciences72"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ITEM_IDENTIFIER="23105" MARKUP_LANGUAGE="HTML" NAME="NOT Siebel Life Sciences73"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COLUMN_SPAN="40" EXPRESSION="NOT Siebel Life Sciences" EXT_EXPRESSION="GetProfileAttr(&amp;quot;ApplicationName&amp;quot;) &amp;lt;&amp;gt; &amp;quot;Siebel Life Sciences&amp;quot;" GRID_PROPERTY="FormattedHtml" INACTIVE="N" ITEM_IDENTIFIER="26079" MARKUP_LANGUAGE="HTML" NAME="NOT Siebel Life Sciences74"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ITEM_IDENTIFIER="29105" MARKUP_LANGUAGE="HTML" NAME="NOT Siebel Life Sciences75"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ITEM_IDENTIFIER="32105" MARKUP_LANGUAGE="HTML" NAME="NOT Siebel Life Sciences76"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ITEM_IDENTIFIER="29079" MARKUP_LANGUAGE="HTML" NAME="NOT Siebel Life Sciences77"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ITEM_IDENTIFIER="32079" MARKUP_LANGUAGE="HTML" NAME="NOT Siebel Life Sciences78"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ITEM_IDENTIFIER="11064" MARKUP_LANGUAGE="HTML" NAME="NOT Siebel Life Sciences79"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ITEM_IDENTIFIER="23003" MARKUP_LANGUAGE="HTML" NAME="NOT Siebel Life Sciences8"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ITEM_IDENTIFIER="14064" MARKUP_LANGUAGE="HTML" NAME="NOT Siebel Life Sciences80"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ITEM_IDENTIFIER="17064" MARKUP_LANGUAGE="HTML" NAME="NOT Siebel Life Sciences81"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ITEM_IDENTIFIER="5097" MARKUP_LANGUAGE="HTML" NAME="NOT Siebel Life Sciences82"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ITEM_IDENTIFIER="14089" MARKUP_LANGUAGE="HTML" NAME="NOT Siebel Life Sciences83"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ITEM_IDENTIFIER="14101" MARKUP_LANGUAGE="HTML" NAME="NOT Siebel Life Sciences84"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ITEM_IDENTIFIER="30096" MARKUP_LANGUAGE="HTML" NAME="NOT Siebel Life Sciences85" TMPL_ITEM_HOLDER_NAME="siebcontrol" TYPE="Control" UPDATED="12/16/2015 15:43:34" UPDATED_BY="SADMIN" CREATED="12/16/2015 15:43:34"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ITEM_IDENTIFIER="30101" MARKUP_LANGUAGE="HTML" NAME="NOT Siebel Life Sciences86"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ITEM_IDENTIFIER="20064" MARKUP_LANGUAGE="HTML" NAME="NOT Siebel Life Sciences87"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ITEM_IDENTIFIER="11079" MARKUP_LANGUAGE="HTML" NAME="NOT Siebel Life Sciences88"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COLUMN_SPAN="26" EXPRESSION="NOT Siebel Life Sciences" EXT_EXPRESSION="GetProfileAttr(&amp;quot;ApplicationName&amp;quot;) &amp;lt;&amp;gt; &amp;quot;Siebel Life Sciences&amp;quot;" GRID_PROPERTY="FormattedLabel" INACTIVE="N" ITEM_IDENTIFIER="14079" MARKUP_LANGUAGE="HTML" NAME="NOT Siebel Life Sciences89" ROW_SPAN="3" TMPL_ITEM_HOLDER_NAME="siebcontrol" TYPE="Control" UPDATED="12/16/2015 15:43:34" UPDATED_BY="SADMIN" CREATED="12/16/2015 15:43:34" CREATED_BY="SADMIN" EXT_REC_TABLES="S_APPL_WT_IT_RX"&gt;</w:t>
              <w:br/>
              <w:tab/>
              <w:tab/>
              <w:tab/>
              <w:tab/>
              <w:t>&lt;/APPLET_WEB_TEMPLATE_ITEM&gt;</w:t>
              <w:br/>
              <w:tab/>
              <w:tab/>
              <w:tab/>
              <w:tab/>
              <w:t>&lt;APPLET_WEB_TEMPLATE_ITEM COLUMN_SPAN="20" EXPRESSION="NOT Siebel Life Sciences" EXT_EXPRESSION="GetProfileAttr(&amp;quot;ApplicationName&amp;quot;) &amp;lt;&amp;gt; &amp;quot;Siebel Life Sciences&amp;quot;" GRID_PROPERTY="FormattedLabel" INACTIVE="N" ITEM_IDENTIFIER="26003" MARKUP_LANGUAGE="HTML" NAME="NOT Siebel Life Sciences9"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ITEM_IDENTIFIER="27016" MARKUP_LANGUAGE="HTML" NAME="NOT Siebel Life Sciences90"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INACTIVE="Y" ITEM_IDENTIFIER="20023" MARKUP_LANGUAGE="HTML" NAME="NOT Siebel Life Sciences91"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ITEM_IDENTIFIER="33089" MARKUP_LANGUAGE="HTML" NAME="NOT Siebel Life Sciences92" TMPL_ITEM_HOLDER_NAME="siebcontrol" TYPE="Control" UPDATED="12/16/2015 15:43:35" UPDATED_BY="SADMIN" CREATED="12/16/2015 15:43:35"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INACTIVE="N" ITEM_IDENTIFIER="33101" MARKUP_LANGUAGE="HTML" NAME="NOT Siebel Life Sciences93"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ITEM_IDENTIFIER="5064" MARKUP_LANGUAGE="HTML" NAME="NOT Siebel Life Sciences98"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EXPRESSION="NOT Siebel Life Sciences" EXT_EXPRESSION="GetProfileAttr(&amp;quot;ApplicationName&amp;quot;) &amp;lt;&amp;gt; &amp;quot;Siebel Life Sciences&amp;quot;" GRID_PROPERTY="FormattedHtml" INACTIVE="N" ITEM_IDENTIFIER="8064" MARKUP_LANGUAGE="HTML" NAME="NOT Siebel Life Sciences99"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CONTROL="NewQuery" INACTIVE="N" ITEM_IDENTIFIER="106" MARKUP_LANGUAGE="HTML" NAME="NewQuery" TYPE="Control" UPDATED="12/16/2015 15:43:35" UPDATED_BY="SADMIN" CREATED="12/16/2015 15:43:35" CREATED_BY="SADMIN"&gt;</w:t>
              <w:br/>
              <w:tab/>
              <w:tab/>
              <w:tab/>
              <w:tab/>
              <w:t>&lt;/APPLET_WEB_TEMPLATE_ITEM&gt;</w:t>
              <w:br/>
              <w:tab/>
              <w:tab/>
              <w:tab/>
              <w:tab/>
              <w:t>&lt;APPLET_WEB_TEMPLATE_ITEM COLUMN_SPAN="15" CONTROL="NoLaterThan" EXT_EXPRESSION="(GetProfileAttr(&amp;quot;ApplicationName&amp;quot;) &amp;lt;&amp;gt; &amp;quot;Siebel Life Sciences&amp;quot;)" GRID_PROPERTY="FormattedHtml" INACTIVE="N" ITEM_IDENTIFIER="11016" MARKUP_LANGUAGE="HTML" NAME="NoLaterThan"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CONTROL="NoLaterThan" EXPRESSION="Siebel Life Sciences" EXT_EXPRESSION="GetProfileAttr(&amp;quot;ApplicationName&amp;quot;) = &amp;quot;Siebel Life Sciences&amp;quot;" GRID_PROPERTY="FormattedHtml" INACTIVE="N" ITEM_IDENTIFIER="12065" MARKUP_LANGUAGE="HTML" NAME="NoLaterThan2"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COLUMN_SPAN="11" CONTROL="NoLaterThan" GRID_PROPERTY="FormattedLabel" INACTIVE="N" ITEM_IDENTIFIER="11005" MARKUP_LANGUAGE="HTML" NAME="NoLaterThanLabel" ROW_SPAN="3" TYPE="Control" UPDATED="12/16/2015 15:43:35" UPDATED_BY="SADMIN" CREATED="12/16/2015 15:43:35" CREATED_BY="SADMIN"&gt;</w:t>
              <w:br/>
              <w:tab/>
              <w:tab/>
              <w:tab/>
              <w:tab/>
              <w:t>&lt;/APPLET_WEB_TEMPLATE_ITEM&gt;</w:t>
              <w:br/>
              <w:tab/>
              <w:tab/>
              <w:tab/>
              <w:tab/>
              <w:t>&lt;APPLET_WEB_TEMPLATE_ITEM COLUMN_SPAN="27" CONTROL="NoLaterThan" EXPRESSION="Siebel Life Sciences" EXT_EXPRESSION="GetProfileAttr(&amp;quot;ApplicationName&amp;quot;) = &amp;quot;Siebel Life Sciences&amp;quot;" GRID_PROPERTY="FormattedLabel" INACTIVE="N" ITEM_IDENTIFIER="12038" MARKUP_LANGUAGE="HTML" NAME="NoLaterThanLabel2"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COLUMN_SPAN="15" CONTROL="NoSoonerThan" EXT_EXPRESSION="(GetProfileAttr(&amp;quot;ApplicationName&amp;quot;) &amp;lt;&amp;gt; &amp;quot;Siebel Life Sciences&amp;quot;)" GRID_PROPERTY="FormattedHtml" INACTIVE="N" ITEM_IDENTIFIER="8016" MARKUP_LANGUAGE="HTML" NAME="NoSoonerThan"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CONTROL="NoSoonerThan" EXPRESSION="Siebel Life Sciences" EXT_EXPRESSION="GetProfileAttr(&amp;quot;ApplicationName&amp;quot;) = &amp;quot;Siebel Life Sciences&amp;quot;" GRID_PROPERTY="FormattedHtml" INACTIVE="N" ITEM_IDENTIFIER="9065" MARKUP_LANGUAGE="HTML" NAME="NoSoonerThan2"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COLUMN_SPAN="12" CONTROL="NoSoonerThan" GRID_PROPERTY="FormattedLabel" INACTIVE="N" ITEM_IDENTIFIER="8004" MARKUP_LANGUAGE="HTML" NAME="NoSoonerThanLabel" ROW_SPAN="3" TYPE="Control" UPDATED="12/16/2015 15:43:35" UPDATED_BY="SADMIN" CREATED="12/16/2015 15:43:35" CREATED_BY="SADMIN"&gt;</w:t>
              <w:br/>
              <w:tab/>
              <w:tab/>
              <w:tab/>
              <w:tab/>
              <w:t>&lt;/APPLET_WEB_TEMPLATE_ITEM&gt;</w:t>
              <w:br/>
              <w:tab/>
              <w:tab/>
              <w:tab/>
              <w:tab/>
              <w:t>&lt;APPLET_WEB_TEMPLATE_ITEM COLUMN_SPAN="27" CONTROL="NoSoonerThan" EXPRESSION="Siebel Life Sciences" EXT_EXPRESSION="GetProfileAttr(&amp;quot;ApplicationName&amp;quot;) = &amp;quot;Siebel Life Sciences&amp;quot;" GRID_PROPERTY="FormattedLabel" INACTIVE="N" ITEM_IDENTIFIER="9038" MARKUP_LANGUAGE="HTML" NAME="NoSoonerThanLabel2"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COLUMN_SPAN="15" CONTROL="OCSBucket" GRID_PROPERTY="FormattedHtml" INACTIVE="N" ITEM_IDENTIFIER="21092" MARKUP_LANGUAGE="HTML" NAME="OCSBucket" ROW_SPAN="3" TYPE="Control" UPDATED="12/16/2015 15:43:35" UPDATED_BY="SADMIN" CREATED="12/16/2015 15:43:35" CREATED_BY="SADMIN"&gt;</w:t>
              <w:br/>
              <w:tab/>
              <w:tab/>
              <w:tab/>
              <w:tab/>
              <w:t>&lt;/APPLET_WEB_TEMPLATE_ITEM&gt;</w:t>
              <w:br/>
              <w:tab/>
              <w:tab/>
              <w:tab/>
              <w:tab/>
              <w:t>&lt;APPLET_WEB_TEMPLATE_ITEM COLUMN_SPAN="15" CONTROL="OCSBucket" GRID_PROPERTY="FormattedLabel" INACTIVE="N" ITEM_IDENTIFIER="21077" MARKUP_LANGUAGE="HTML" NAME="OCSBucketLabel" ROW_SPAN="3" TYPE="Control" UPDATED="12/16/2015 15:43:35" UPDATED_BY="SADMIN" CREATED="12/16/2015 15:43:35" CREATED_BY="SADMIN"&gt;</w:t>
              <w:br/>
              <w:tab/>
              <w:tab/>
              <w:tab/>
              <w:tab/>
              <w:t>&lt;/APPLET_WEB_TEMPLATE_ITEM&gt;</w:t>
              <w:br/>
              <w:tab/>
              <w:tab/>
              <w:tab/>
              <w:tab/>
              <w:t>&lt;APPLET_WEB_TEMPLATE_ITEM COLUMN_SPAN="15" CONTROL="OCSClasedeVivienda" GRID_PROPERTY="FormattedHtml" INACTIVE="N" ITEM_IDENTIFIER="24128" MARKUP_LANGUAGE="HTML" NAME="OCSClasedeVivienda" ROW_SPAN="3" TYPE="Control" UPDATED="12/16/2015 15:43:35" UPDATED_BY="SADMIN" CREATED="12/16/2015 15:43:35" CREATED_BY="SADMIN"&gt;</w:t>
              <w:br/>
              <w:tab/>
              <w:tab/>
              <w:tab/>
              <w:tab/>
              <w:t>&lt;/APPLET_WEB_TEMPLATE_ITEM&gt;</w:t>
              <w:br/>
              <w:tab/>
              <w:tab/>
              <w:tab/>
              <w:tab/>
              <w:t>&lt;APPLET_WEB_TEMPLATE_ITEM COLUMN_SPAN="15" CONTROL="OCSClasedeVivienda" GRID_PROPERTY="FormattedLabel" INACTIVE="N" ITEM_IDENTIFIER="24113" MARKUP_LANGUAGE="HTML" NAME="OCSClasedeViviendaLabel" ROW_SPAN="3" TYPE="Control" UPDATED="12/16/2015 15:43:35" UPDATED_BY="SADMIN" CREATED="12/16/2015 15:43:35" CREATED_BY="SADMIN"&gt;</w:t>
              <w:br/>
              <w:tab/>
              <w:tab/>
              <w:tab/>
              <w:tab/>
              <w:t>&lt;/APPLET_WEB_TEMPLATE_ITEM&gt;</w:t>
              <w:br/>
              <w:tab/>
              <w:tab/>
              <w:tab/>
              <w:tab/>
              <w:t>&lt;APPLET_WEB_TEMPLATE_ITEM CONTROL="OCSCreaActividadTOA" INACTIVE="N" ITEM_IDENTIFIER="109" MARKUP_LANGUAGE="HTML" NAME="OCSCreaActividadTOA" TYPE="Control" UPDATED="12/16/2015 15:43:35" UPDATED_BY="SADMIN" CREATED="12/16/2015 15:43:35" CREATED_BY="SADMIN"&gt;</w:t>
              <w:br/>
              <w:tab/>
              <w:tab/>
              <w:tab/>
              <w:tab/>
              <w:t>&lt;/APPLET_WEB_TEMPLATE_ITEM&gt;</w:t>
              <w:br/>
              <w:tab/>
              <w:tab/>
              <w:tab/>
              <w:tab/>
              <w:t>&lt;APPLET_WEB_TEMPLATE_ITEM COLUMN_SPAN="15" CONTROL="OCSDueDate" GRID_PROPERTY="FormattedHtml" INACTIVE="N" ITEM_IDENTIFIER="5056" MARKUP_LANGUAGE="HTML" NAME="OCSDueDate" ROW_SPAN="3" TYPE="Control" UPDATED="12/16/2015 15:43:35" UPDATED_BY="SADMIN" CREATED="12/16/2015 15:43:35" CREATED_BY="SADMIN"&gt;</w:t>
              <w:br/>
              <w:tab/>
              <w:tab/>
              <w:tab/>
              <w:tab/>
              <w:t>&lt;/APPLET_WEB_TEMPLATE_ITEM&gt;</w:t>
              <w:br/>
              <w:tab/>
              <w:tab/>
              <w:tab/>
              <w:tab/>
              <w:t>&lt;APPLET_WEB_TEMPLATE_ITEM COLUMN_SPAN="15" CONTROL="OCSDueDate" EXT_EXPRESSION="(GetProfileAttr(&amp;quot;ApplicationName&amp;quot;) &amp;lt;&amp;gt; &amp;quot;Siebel Life Sciences&amp;quot;)" GRID_PROPERTY="FormattedLabel" INACTIVE="N" ITEM_IDENTIFIER="5041" MARKUP_LANGUAGE="HTML" NAME="OCSDueDateLabel"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COLUMN_SPAN="15" CONTROL="OCSFS-IDTecnico" GRID_PROPERTY="FormattedHtml" INACTIVE="N" ITEM_IDENTIFIER="8092" MARKUP_LANGUAGE="HTML" NAME="OCSFS-IDTecnico" ROW_SPAN="3" TYPE="Control" UPDATED="12/16/2015 15:43:35" UPDATED_BY="SADMIN" CREATED="12/16/2015 15:43:35" CREATED_BY="SADMIN"&gt;</w:t>
              <w:br/>
              <w:tab/>
              <w:tab/>
              <w:tab/>
              <w:tab/>
              <w:t>&lt;/APPLET_WEB_TEMPLATE_ITEM&gt;</w:t>
              <w:br/>
              <w:tab/>
              <w:tab/>
              <w:tab/>
              <w:tab/>
              <w:t>&lt;APPLET_WEB_TEMPLATE_ITEM COLUMN_SPAN="15" CONTROL="OCSFS-IDTecnico" GRID_PROPERTY="FormattedLabel" INACTIVE="N" ITEM_IDENTIFIER="8077" MARKUP_LANGUAGE="HTML" NAME="OCSFS-IDTecnicoLabel" ROW_SPAN="3" TYPE="Control" UPDATED="12/16/2015 15:43:35" UPDATED_BY="SADMIN" CREATED="12/16/2015 15:43:35" CREATED_BY="SADMIN"&gt;</w:t>
              <w:br/>
              <w:tab/>
              <w:tab/>
              <w:tab/>
              <w:tab/>
              <w:t>&lt;/APPLET_WEB_TEMPLATE_ITEM&gt;</w:t>
              <w:br/>
              <w:tab/>
              <w:tab/>
              <w:tab/>
              <w:tab/>
              <w:t>&lt;APPLET_WEB_TEMPLATE_ITEM COLUMN_SPAN="15" CONTROL="OCSFS-NombreTecnico" GRID_PROPERTY="FormattedHtml" INACTIVE="N" ITEM_IDENTIFIER="11092" MARKUP_LANGUAGE="HTML" NAME="OCSFS-NombreTecnico" ROW_SPAN="3" TYPE="Control" UPDATED="12/16/2015 15:43:35" UPDATED_BY="SADMIN" CREATED="12/16/2015 15:43:35" CREATED_BY="SADMIN"&gt;</w:t>
              <w:br/>
              <w:tab/>
              <w:tab/>
              <w:tab/>
              <w:tab/>
              <w:t>&lt;/APPLET_WEB_TEMPLATE_ITEM&gt;</w:t>
              <w:br/>
              <w:tab/>
              <w:tab/>
              <w:tab/>
              <w:tab/>
              <w:t>&lt;APPLET_WEB_TEMPLATE_ITEM COLUMN_SPAN="15" CONTROL="OCSFS-NombreTecnico" GRID_PROPERTY="FormattedLabel" INACTIVE="N" ITEM_IDENTIFIER="11077" MARKUP_LANGUAGE="HTML" NAME="OCSFS-NombreTecnicoLabel" ROW_SPAN="3" TYPE="Control" UPDATED="12/16/2015 15:43:35" UPDATED_BY="SADMIN" CREATED="12/16/2015 15:43:35" CREATED_BY="SADMIN"&gt;</w:t>
              <w:br/>
              <w:tab/>
              <w:tab/>
              <w:tab/>
              <w:tab/>
              <w:t>&lt;/APPLET_WEB_TEMPLATE_ITEM&gt;</w:t>
              <w:br/>
              <w:tab/>
              <w:tab/>
              <w:tab/>
              <w:tab/>
              <w:t>&lt;APPLET_WEB_TEMPLATE_ITEM COLUMN_SPAN="15" CONTROL="OCSFS-Notas" GRID_PROPERTY="FormattedHtml" INACTIVE="N" ITEM_IDENTIFIER="5128" MARKUP_LANGUAGE="HTML" NAME="OCSFS-Notas" ROW_SPAN="6" TYPE="Control" UPDATED="12/16/2015 15:43:35" UPDATED_BY="SADMIN" CREATED="12/16/2015 15:43:35" CREATED_BY="SADMIN"&gt;</w:t>
              <w:br/>
              <w:tab/>
              <w:tab/>
              <w:tab/>
              <w:tab/>
              <w:t>&lt;/APPLET_WEB_TEMPLATE_ITEM&gt;</w:t>
              <w:br/>
              <w:tab/>
              <w:tab/>
              <w:tab/>
              <w:tab/>
              <w:t>&lt;APPLET_WEB_TEMPLATE_ITEM COLUMN_SPAN="11" CONTROL="OCSFS-Notas" GRID_PROPERTY="FormattedLabel" INACTIVE="N" ITEM_IDENTIFIER="5117" MARKUP_LANGUAGE="HTML" NAME="OCSFS-NotasLabel" ROW_SPAN="3" TYPE="Control" UPDATED="12/16/2015 15:43:35" UPDATED_BY="SADMIN" CREATED="12/16/2015 15:43:35" CREATED_BY="SADMIN"&gt;</w:t>
              <w:br/>
              <w:tab/>
              <w:tab/>
              <w:tab/>
              <w:tab/>
              <w:t>&lt;/APPLET_WEB_TEMPLATE_ITEM&gt;</w:t>
              <w:br/>
              <w:tab/>
              <w:tab/>
              <w:tab/>
              <w:tab/>
              <w:t>&lt;APPLET_WEB_TEMPLATE_ITEM COLUMN_SPAN="15" CONTROL="OCSFS-RUTTecnico" GRID_PROPERTY="FormattedHtml" INACTIVE="N" ITEM_IDENTIFIER="5092" MARKUP_LANGUAGE="HTML" NAME="OCSFS-RUTTecnico" ROW_SPAN="3" TYPE="Control" UPDATED="12/16/2015 15:43:35" UPDATED_BY="SADMIN" CREATED="12/16/2015 15:43:35" CREATED_BY="SADMIN"&gt;</w:t>
              <w:br/>
              <w:tab/>
              <w:tab/>
              <w:tab/>
              <w:tab/>
              <w:t>&lt;/APPLET_WEB_TEMPLATE_ITEM&gt;</w:t>
              <w:br/>
              <w:tab/>
              <w:tab/>
              <w:tab/>
              <w:tab/>
              <w:t>&lt;APPLET_WEB_TEMPLATE_ITEM COLUMN_SPAN="15" CONTROL="OCSFS-RUTTecnico" GRID_PROPERTY="FormattedLabel" INACTIVE="N" ITEM_IDENTIFIER="5077" MARKUP_LANGUAGE="HTML" NAME="OCSFS-RUTTecnicoLabel" ROW_SPAN="3" TYPE="Control" UPDATED="12/16/2015 15:43:35" UPDATED_BY="SADMIN" CREATED="12/16/2015 15:43:35" CREATED_BY="SADMIN"&gt;</w:t>
              <w:br/>
              <w:tab/>
              <w:tab/>
              <w:tab/>
              <w:tab/>
              <w:t>&lt;/APPLET_WEB_TEMPLATE_ITEM&gt;</w:t>
              <w:br/>
              <w:tab/>
              <w:tab/>
              <w:tab/>
              <w:tab/>
              <w:t>&lt;APPLET_WEB_TEMPLATE_ITEM COLUMN_SPAN="5" CONTROL="OCSFSPrioridadFlag" GRID_PROPERTY="FormattedHtml" INACTIVE="N" ITEM_IDENTIFIER="8056" MARKUP_LANGUAGE="HTML" NAME="OCSFSPrioridadFlag" ROW_SPAN="3" TYPE="Control" UPDATED="01/27/2016 18:46:55" UPDATED_BY="SADMIN" CREATED="01/27/2016 18:46:55" CREATED_BY="SADMIN"&gt;</w:t>
              <w:br/>
              <w:tab/>
              <w:tab/>
              <w:tab/>
              <w:tab/>
              <w:t>&lt;/APPLET_WEB_TEMPLATE_ITEM&gt;</w:t>
              <w:br/>
              <w:tab/>
              <w:tab/>
              <w:tab/>
              <w:tab/>
              <w:t>&lt;APPLET_WEB_TEMPLATE_ITEM COLUMN_SPAN="15" CONTROL="OCSFSPrioridadFlag" EXT_EXPRESSION="(GetProfileAttr(&amp;quot;ApplicationName&amp;quot;) &amp;lt;&amp;gt; &amp;quot;Siebel Life Sciences&amp;quot;)" GRID_PROPERTY="FormattedLabel" INACTIVE="N" ITEM_IDENTIFIER="8041" MARKUP_LANGUAGE="HTML" NAME="OCSFSPrioridadFlagLabel" ROW_SPAN="3" TMPL_ITEM_HOLDER_NAME="siebcontrol" TYPE="Control" UPDATED="01/27/2016 18:46:55" UPDATED_BY="SADMIN" CREATED="01/27/2016 18:46:55" CREATED_BY="SADMIN" EXT_REC_TABLES="S_APPL_WT_IT_RX"&gt;</w:t>
              <w:br/>
              <w:tab/>
              <w:tab/>
              <w:tab/>
              <w:tab/>
              <w:t>&lt;/APPLET_WEB_TEMPLATE_ITEM&gt;</w:t>
              <w:br/>
              <w:tab/>
              <w:tab/>
              <w:tab/>
              <w:tab/>
              <w:t>&lt;APPLET_WEB_TEMPLATE_ITEM COLUMN_SPAN="15" CONTROL="OCSFechaCertificada" GRID_PROPERTY="FormattedHtml" INACTIVE="N" ITEM_IDENTIFIER="27056" MARKUP_LANGUAGE="HTML" NAME="OCSFechaCertificada" ROW_SPAN="3" TYPE="Control" UPDATED="12/16/2015 15:43:35" UPDATED_BY="SADMIN" CREATED="12/16/2015 15:43:35" CREATED_BY="SADMIN"&gt;</w:t>
              <w:br/>
              <w:tab/>
              <w:tab/>
              <w:tab/>
              <w:tab/>
              <w:t>&lt;/APPLET_WEB_TEMPLATE_ITEM&gt;</w:t>
              <w:br/>
              <w:tab/>
              <w:tab/>
              <w:tab/>
              <w:tab/>
              <w:t>&lt;APPLET_WEB_TEMPLATE_ITEM COLUMN_SPAN="15" CONTROL="OCSFechaCertificada" GRID_PROPERTY="FormattedLabel" INACTIVE="N" ITEM_IDENTIFIER="27041" MARKUP_LANGUAGE="HTML" NAME="OCSFechaCertificadaLabel" ROW_SPAN="3" TYPE="Control" UPDATED="12/16/2015 15:43:35" UPDATED_BY="SADMIN" CREATED="12/16/2015 15:43:35" CREATED_BY="SADMIN"&gt;</w:t>
              <w:br/>
              <w:tab/>
              <w:tab/>
              <w:tab/>
              <w:tab/>
              <w:t>&lt;/APPLET_WEB_TEMPLATE_ITEM&gt;</w:t>
              <w:br/>
              <w:tab/>
              <w:tab/>
              <w:tab/>
              <w:tab/>
              <w:t>&lt;APPLET_WEB_TEMPLATE_ITEM COLUMN_SPAN="15" CONTROL="OCSGrupoSocioeconomico" GRID_PROPERTY="FormattedHtml" INACTIVE="N" ITEM_IDENTIFIER="27128" MARKUP_LANGUAGE="HTML" MODE="More" NAME="OCSGrupoSocioeconomico" ROW_SPAN="3" TYPE="Control" UPDATED="12/16/2015 15:43:35" UPDATED_BY="SADMIN" CREATED="12/16/2015 15:43:35" CREATED_BY="SADMIN"&gt;</w:t>
              <w:br/>
              <w:tab/>
              <w:tab/>
              <w:tab/>
              <w:tab/>
              <w:t>&lt;/APPLET_WEB_TEMPLATE_ITEM&gt;</w:t>
              <w:br/>
              <w:tab/>
              <w:tab/>
              <w:tab/>
              <w:tab/>
              <w:t>&lt;APPLET_WEB_TEMPLATE_ITEM COLUMN_SPAN="15" CONTROL="OCSGrupoSocioeconomico" GRID_PROPERTY="FormattedLabel" INACTIVE="N" ITEM_IDENTIFIER="27113" MARKUP_LANGUAGE="HTML" MODE="More" NAME="OCSGrupoSocioeconomicoLabel" ROW_SPAN="3" TYPE="Control" UPDATED="12/16/2015 15:43:35" UPDATED_BY="SADMIN" CREATED="12/16/2015 15:43:35" CREATED_BY="SADMIN"&gt;</w:t>
              <w:br/>
              <w:tab/>
              <w:tab/>
              <w:tab/>
              <w:tab/>
              <w:t>&lt;/APPLET_WEB_TEMPLATE_ITEM&gt;</w:t>
              <w:br/>
              <w:tab/>
              <w:tab/>
              <w:tab/>
              <w:tab/>
              <w:t>&lt;APPLET_WEB_TEMPLATE_ITEM COLUMN_SPAN="15" CONTROL="OCSMarcadeZonaRoja" GRID_PROPERTY="FormattedHtml" INACTIVE="N" ITEM_IDENTIFIER="30092" MARKUP_LANGUAGE="HTML" MODE="More" NAME="OCSMarcadeZonaRoja" ROW_SPAN="3" TYPE="Control" UPDATED="12/16/2015 15:43:35" UPDATED_BY="SADMIN" CREATED="12/16/2015 15:43:35" CREATED_BY="SADMIN"&gt;</w:t>
              <w:br/>
              <w:tab/>
              <w:tab/>
              <w:tab/>
              <w:tab/>
              <w:t>&lt;/APPLET_WEB_TEMPLATE_ITEM&gt;</w:t>
              <w:br/>
              <w:tab/>
              <w:tab/>
              <w:tab/>
              <w:tab/>
              <w:t>&lt;APPLET_WEB_TEMPLATE_ITEM COLUMN_SPAN="15" CONTROL="OCSMarcadeZonaRoja" GRID_PROPERTY="FormattedLabel" INACTIVE="N" ITEM_IDENTIFIER="30077" MARKUP_LANGUAGE="HTML" MODE="More" NAME="OCSMarcadeZonaRojaLabel" ROW_SPAN="3" TYPE="Control" UPDATED="12/16/2015 15:43:35" UPDATED_BY="SADMIN" CREATED="12/16/2015 15:43:35" CREATED_BY="SADMIN"&gt;</w:t>
              <w:br/>
              <w:tab/>
              <w:tab/>
              <w:tab/>
              <w:tab/>
              <w:t>&lt;/APPLET_WEB_TEMPLATE_ITEM&gt;</w:t>
              <w:br/>
              <w:tab/>
              <w:tab/>
              <w:tab/>
              <w:tab/>
              <w:t>&lt;APPLET_WEB_TEMPLATE_ITEM COLUMN_SPAN="15" CONTROL="OCSNodo" GRID_PROPERTY="FormattedHtml" INACTIVE="N" ITEM_IDENTIFIER="30016" MARKUP_LANGUAGE="HTML" MODE="More" NAME="OCSNodo" ROW_SPAN="3" TYPE="Control" UPDATED="12/16/2015 15:43:35" UPDATED_BY="SADMIN" CREATED="12/16/2015 15:43:35" CREATED_BY="SADMIN"&gt;</w:t>
              <w:br/>
              <w:tab/>
              <w:tab/>
              <w:tab/>
              <w:tab/>
              <w:t>&lt;/APPLET_WEB_TEMPLATE_ITEM&gt;</w:t>
              <w:br/>
              <w:tab/>
              <w:tab/>
              <w:tab/>
              <w:tab/>
              <w:t>&lt;APPLET_WEB_TEMPLATE_ITEM COLUMN_SPAN="15" CONTROL="OCSNodo" GRID_PROPERTY="FormattedLabel" INACTIVE="N" ITEM_IDENTIFIER="30001" MARKUP_LANGUAGE="HTML" MODE="More" NAME="OCSNodoLabel" ROW_SPAN="3" TYPE="Control" UPDATED="12/16/2015 15:43:35" UPDATED_BY="SADMIN" CREATED="12/16/2015 15:43:35" CREATED_BY="SADMIN"&gt;</w:t>
              <w:br/>
              <w:tab/>
              <w:tab/>
              <w:tab/>
              <w:tab/>
              <w:t>&lt;/APPLET_WEB_TEMPLATE_ITEM&gt;</w:t>
              <w:br/>
              <w:tab/>
              <w:tab/>
              <w:tab/>
              <w:tab/>
              <w:t>&lt;APPLET_WEB_TEMPLATE_ITEM COLUMN_SPAN="15" CONTROL="OCSSubnodo" GRID_PROPERTY="FormattedHtml" INACTIVE="N" ITEM_IDENTIFIER="33016" MARKUP_LANGUAGE="HTML" MODE="More" NAME="OCSSubnodo" ROW_SPAN="3" TYPE="Control" UPDATED="12/16/2015 15:43:35" UPDATED_BY="SADMIN" CREATED="12/16/2015 15:43:35" CREATED_BY="SADMIN"&gt;</w:t>
              <w:br/>
              <w:tab/>
              <w:tab/>
              <w:tab/>
              <w:tab/>
              <w:t>&lt;/APPLET_WEB_TEMPLATE_ITEM&gt;</w:t>
              <w:br/>
              <w:tab/>
              <w:tab/>
              <w:tab/>
              <w:tab/>
              <w:t>&lt;APPLET_WEB_TEMPLATE_ITEM COLUMN_SPAN="15" CONTROL="OCSSubnodo" GRID_PROPERTY="FormattedLabel" INACTIVE="N" ITEM_IDENTIFIER="33001" MARKUP_LANGUAGE="HTML" MODE="More" NAME="OCSSubnodoLabel" ROW_SPAN="3" TYPE="Control" UPDATED="12/16/2015 15:43:35" UPDATED_BY="SADMIN" CREATED="12/16/2015 15:43:35" CREATED_BY="SADMIN"&gt;</w:t>
              <w:br/>
              <w:tab/>
              <w:tab/>
              <w:tab/>
              <w:tab/>
              <w:t>&lt;/APPLET_WEB_TEMPLATE_ITEM&gt;</w:t>
              <w:br/>
              <w:tab/>
              <w:tab/>
              <w:tab/>
              <w:tab/>
              <w:t>&lt;APPLET_WEB_TEMPLATE_ITEM COLUMN_SPAN="15" CONTROL="OCSTerritorio" GRID_PROPERTY="FormattedHtml" INACTIVE="N" ITEM_IDENTIFIER="24092" MARKUP_LANGUAGE="HTML" NAME="OCSTerritorio" ROW_SPAN="3" TYPE="Control" UPDATED="12/16/2015 15:43:35" UPDATED_BY="SADMIN" CREATED="12/16/2015 15:43:35" CREATED_BY="SADMIN"&gt;</w:t>
              <w:br/>
              <w:tab/>
              <w:tab/>
              <w:tab/>
              <w:tab/>
              <w:t>&lt;/APPLET_WEB_TEMPLATE_ITEM&gt;</w:t>
              <w:br/>
              <w:tab/>
              <w:tab/>
              <w:tab/>
              <w:tab/>
              <w:t>&lt;APPLET_WEB_TEMPLATE_ITEM COLUMN_SPAN="15" CONTROL="OCSTerritorio" GRID_PROPERTY="FormattedLabel" INACTIVE="N" ITEM_IDENTIFIER="24077" MARKUP_LANGUAGE="HTML" NAME="OCSTerritorioLabel" ROW_SPAN="3" TYPE="Control" UPDATED="12/16/2015 15:43:35" UPDATED_BY="SADMIN" CREATED="12/16/2015 15:43:35" CREATED_BY="SADMIN"&gt;</w:t>
              <w:br/>
              <w:tab/>
              <w:tab/>
              <w:tab/>
              <w:tab/>
              <w:t>&lt;/APPLET_WEB_TEMPLATE_ITEM&gt;</w:t>
              <w:br/>
              <w:tab/>
              <w:tab/>
              <w:tab/>
              <w:tab/>
              <w:t>&lt;APPLET_WEB_TEMPLATE_ITEM COLUMN_SPAN="15" CONTROL="OCSTipodeVivienda" GRID_PROPERTY="FormattedHtml" INACTIVE="N" ITEM_IDENTIFIER="21128" MARKUP_LANGUAGE="HTML" NAME="OCSTipodeVivienda" ROW_SPAN="3" TYPE="Control" UPDATED="12/16/2015 15:43:35" UPDATED_BY="SADMIN" CREATED="12/16/2015 15:43:35" CREATED_BY="SADMIN"&gt;</w:t>
              <w:br/>
              <w:tab/>
              <w:tab/>
              <w:tab/>
              <w:tab/>
              <w:t>&lt;/APPLET_WEB_TEMPLATE_ITEM&gt;</w:t>
              <w:br/>
              <w:tab/>
              <w:tab/>
              <w:tab/>
              <w:tab/>
              <w:t>&lt;APPLET_WEB_TEMPLATE_ITEM COLUMN_SPAN="15" CONTROL="OCSTipodeVivienda" GRID_PROPERTY="FormattedLabel" INACTIVE="N" ITEM_IDENTIFIER="21113" MARKUP_LANGUAGE="HTML" NAME="OCSTipodeViviendaLabel" ROW_SPAN="3" TYPE="Control" UPDATED="12/16/2015 15:43:35" UPDATED_BY="SADMIN" CREATED="12/16/2015 15:43:35" CREATED_BY="SADMIN"&gt;</w:t>
              <w:br/>
              <w:tab/>
              <w:tab/>
              <w:tab/>
              <w:tab/>
              <w:t>&lt;/APPLET_WEB_TEMPLATE_ITEM&gt;</w:t>
              <w:br/>
              <w:tab/>
              <w:tab/>
              <w:tab/>
              <w:tab/>
              <w:t>&lt;APPLET_WEB_TEMPLATE_ITEM COLUMN_SPAN="15" CONTROL="OCSZona" GRID_PROPERTY="FormattedHtml" INACTIVE="N" ITEM_IDENTIFIER="27092" MARKUP_LANGUAGE="HTML" NAME="OCSZona" ROW_SPAN="3" TYPE="Control" UPDATED="12/16/2015 15:43:35" UPDATED_BY="SADMIN" CREATED="12/16/2015 15:43:35" CREATED_BY="SADMIN"&gt;</w:t>
              <w:br/>
              <w:tab/>
              <w:tab/>
              <w:tab/>
              <w:tab/>
              <w:t>&lt;/APPLET_WEB_TEMPLATE_ITEM&gt;</w:t>
              <w:br/>
              <w:tab/>
              <w:tab/>
              <w:tab/>
              <w:tab/>
              <w:t>&lt;APPLET_WEB_TEMPLATE_ITEM COLUMN_SPAN="15" CONTROL="OCSZona" GRID_PROPERTY="FormattedLabel" INACTIVE="N" ITEM_IDENTIFIER="27077" MARKUP_LANGUAGE="HTML" NAME="OCSZonaLabel" ROW_SPAN="3" TYPE="Control" UPDATED="12/16/2015 15:43:35" UPDATED_BY="SADMIN" CREATED="12/16/2015 15:43:35" CREATED_BY="SADMIN"&gt;</w:t>
              <w:br/>
              <w:tab/>
              <w:tab/>
              <w:tab/>
              <w:tab/>
              <w:t>&lt;/APPLET_WEB_TEMPLATE_ITEM&gt;</w:t>
              <w:br/>
              <w:tab/>
              <w:tab/>
              <w:tab/>
              <w:tab/>
              <w:t>&lt;APPLET_WEB_TEMPLATE_ITEM COLUMN_SPAN="14" CONTROL="Owned By" GRID_PROPERTY="FormattedHtml" INACTIVE="N" ITEM_IDENTIFIER="78016" MARKUP_LANGUAGE="HTML" NAME="Owned By" ROW_SPAN="3" TYPE="Control" UPDATED="12/16/2015 15:43:35" UPDATED_BY="SADMIN" CREATED="12/16/2015 15:43:35" CREATED_BY="SADMIN"&gt;</w:t>
              <w:br/>
              <w:tab/>
              <w:tab/>
              <w:tab/>
              <w:tab/>
              <w:t>&lt;/APPLET_WEB_TEMPLATE_ITEM&gt;</w:t>
              <w:br/>
              <w:tab/>
              <w:tab/>
              <w:tab/>
              <w:tab/>
              <w:t>&lt;APPLET_WEB_TEMPLATE_ITEM COLUMN_SPAN="14" CONTROL="Owned By" EXPRESSION="Siebel Life Sciences" EXT_EXPRESSION="GetProfileAttr(&amp;quot;ApplicationName&amp;quot;) = &amp;quot;Siebel Life Sciences&amp;quot;" GRID_PROPERTY="FormattedHtml" INACTIVE="N" ITEM_IDENTIFIER="3065" MARKUP_LANGUAGE="HTML" NAME="Owned By2"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COLUMN_SPAN="11" CONTROL="Owned By" GRID_PROPERTY="FormattedLabel" INACTIVE="N" ITEM_IDENTIFIER="81005" MARKUP_LANGUAGE="HTML" NAME="Owned ByLabel" ROW_SPAN="3" TYPE="Control" UPDATED="12/16/2015 15:43:35" UPDATED_BY="SADMIN" CREATED="12/16/2015 15:43:35" CREATED_BY="SADMIN"&gt;</w:t>
              <w:br/>
              <w:tab/>
              <w:tab/>
              <w:tab/>
              <w:tab/>
              <w:t>&lt;/APPLET_WEB_TEMPLATE_ITEM&gt;</w:t>
              <w:br/>
              <w:tab/>
              <w:tab/>
              <w:tab/>
              <w:tab/>
              <w:t>&lt;APPLET_WEB_TEMPLATE_ITEM COLUMN_SPAN="27" CONTROL="Owned By" EXPRESSION="Siebel Life Sciences" EXT_EXPRESSION="GetProfileAttr(&amp;quot;ApplicationName&amp;quot;) = &amp;quot;Siebel Life Sciences&amp;quot;" GRID_PROPERTY="FormattedLabel" INACTIVE="N" ITEM_IDENTIFIER="3038" MARKUP_LANGUAGE="HTML" NAME="Owned ByLabel2"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COLUMN_SPAN="10" CONTROL="Parent Id" GRID_PROPERTY="FormattedHtml" INACTIVE="N" ITEM_IDENTIFIER="85052" MARKUP_LANGUAGE="HTML" NAME="Parent Id" ROW_SPAN="3" TYPE="Control" UPDATED="12/16/2015 15:43:35" UPDATED_BY="SADMIN" CREATED="12/16/2015 15:43:35" CREATED_BY="SADMIN"&gt;</w:t>
              <w:br/>
              <w:tab/>
              <w:tab/>
              <w:tab/>
              <w:tab/>
              <w:t>&lt;/APPLET_WEB_TEMPLATE_ITEM&gt;</w:t>
              <w:br/>
              <w:tab/>
              <w:tab/>
              <w:tab/>
              <w:tab/>
              <w:t>&lt;APPLET_WEB_TEMPLATE_ITEM COLUMN_SPAN="13" CONTROL="Parent Id" GRID_PROPERTY="FormattedLabel" INACTIVE="N" ITEM_IDENTIFIER="84039" MARKUP_LANGUAGE="HTML" NAME="Parent IdLabel" ROW_SPAN="3" TYPE="Control" UPDATED="12/16/2015 15:43:35" UPDATED_BY="SADMIN" CREATED="12/16/2015 15:43:35" CREATED_BY="SADMIN"&gt;</w:t>
              <w:br/>
              <w:tab/>
              <w:tab/>
              <w:tab/>
              <w:tab/>
              <w:t>&lt;/APPLET_WEB_TEMPLATE_ITEM&gt;</w:t>
              <w:br/>
              <w:tab/>
              <w:tab/>
              <w:tab/>
              <w:tab/>
              <w:t>&lt;APPLET_WEB_TEMPLATE_ITEM COLUMN_SPAN="14" CONTROL="PersonalCity" GRID_PROPERTY="FormattedHtml" INACTIVE="N" ITEM_IDENTIFIER="79084" MARKUP_LANGUAGE="HTML" NAME="PersonalCity" ROW_SPAN="3" TYPE="Control" UPDATED="12/16/2015 15:43:35" UPDATED_BY="SADMIN" CREATED="12/16/2015 15:43:35" CREATED_BY="SADMIN"&gt;</w:t>
              <w:br/>
              <w:tab/>
              <w:tab/>
              <w:tab/>
              <w:tab/>
              <w:tab/>
              <w:t>&lt;APPLET_WEB_TEMPLATE_ITEM_LOCALE APPLICATION_CODE="STD" INACTIVE="N" ITEM_IDENTIFIER="35101"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COLUMN_SPAN="14" CONTROL="PersonalCity" EXPRESSION="Siebel Life Sciences" EXT_EXPRESSION="GetProfileAttr(&amp;quot;ApplicationName&amp;quot;) = &amp;quot;Siebel Life Sciences&amp;quot;" GRID_PROPERTY="FormattedHtml" INACTIVE="N" ITEM_IDENTIFIER="33106" MARKUP_LANGUAGE="HTML" MODE="More" NAME="PersonalCity2"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COLUMN_SPAN="5" CONTROL="PersonalCity" GRID_PROPERTY="FormattedLabel" INACTIVE="N" ITEM_IDENTIFIER="79079" MARKUP_LANGUAGE="HTML" NAME="PersonalCityLabel" ROW_SPAN="3" TYPE="Control" UPDATED="12/16/2015 15:43:35" UPDATED_BY="SADMIN" CREATED="12/16/2015 15:43:35" CREATED_BY="SADMIN"&gt;</w:t>
              <w:br/>
              <w:tab/>
              <w:tab/>
              <w:tab/>
              <w:tab/>
              <w:tab/>
              <w:t>&lt;APPLET_WEB_TEMPLATE_ITEM_LOCALE APPLICATION_CODE="STD" INACTIVE="N" ITEM_IDENTIFIER="35096"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COLUMN_SPAN="26" CONTROL="PersonalCity" EXPRESSION="Siebel Life Sciences" EXT_EXPRESSION="GetProfileAttr(&amp;quot;ApplicationName&amp;quot;) = &amp;quot;Siebel Life Sciences&amp;quot;" GRID_PROPERTY="FormattedLabel" INACTIVE="N" ITEM_IDENTIFIER="33080" MARKUP_LANGUAGE="HTML" MODE="More" NAME="PersonalCityLabel2"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CONTROL="PersonalCountry" GRID_PROPERTY="FormattedHtml" INACTIVE="N" ITEM_IDENTIFIER="82115" MARKUP_LANGUAGE="HTML" NAME="PersonalCountry" ROW_SPAN="3" TYPE="Control" UPDATED="12/16/2015 15:43:35" UPDATED_BY="SADMIN" CREATED="12/16/2015 15:43:35" CREATED_BY="SADMIN"&gt;</w:t>
              <w:br/>
              <w:tab/>
              <w:tab/>
              <w:tab/>
              <w:tab/>
              <w:t>&lt;/APPLET_WEB_TEMPLATE_ITEM&gt;</w:t>
              <w:br/>
              <w:tab/>
              <w:tab/>
              <w:tab/>
              <w:tab/>
              <w:t>&lt;APPLET_WEB_TEMPLATE_ITEM COLUMN_SPAN="10" CONTROL="PersonalCountry" GRID_PROPERTY="FormattedLabel" INACTIVE="N" ITEM_IDENTIFIER="82105" MARKUP_LANGUAGE="HTML" NAME="PersonalCountryLabel" ROW_SPAN="3" TYPE="Control" UPDATED="12/16/2015 15:43:35" UPDATED_BY="SADMIN" CREATED="12/16/2015 15:43:35" CREATED_BY="SADMIN"&gt;</w:t>
              <w:br/>
              <w:tab/>
              <w:tab/>
              <w:tab/>
              <w:tab/>
              <w:t>&lt;/APPLET_WEB_TEMPLATE_ITEM&gt;</w:t>
              <w:br/>
              <w:tab/>
              <w:tab/>
              <w:tab/>
              <w:tab/>
              <w:t>&lt;APPLET_WEB_TEMPLATE_ITEM COLUMN_SPAN="14" CONTROL="PersonalPostalCode" GRID_PROPERTY="FormattedHtml" INACTIVE="N" ITEM_IDENTIFIER="82084" MARKUP_LANGUAGE="HTML" NAME="PersonalPostalCode" ROW_SPAN="3" TYPE="Control" UPDATED="12/16/2015 15:43:35" UPDATED_BY="SADMIN" CREATED="12/16/2015 15:43:35" CREATED_BY="SADMIN"&gt;</w:t>
              <w:br/>
              <w:tab/>
              <w:tab/>
              <w:tab/>
              <w:tab/>
              <w:tab/>
              <w:t>&lt;APPLET_WEB_TEMPLATE_ITEM_LOCALE APPLICATION_CODE="STD" INACTIVE="N" ITEM_IDENTIFIER="35074"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COLUMN_SPAN="9" CONTROL="PersonalPostalCode" GRID_PROPERTY="FormattedLabel" INACTIVE="N" ITEM_IDENTIFIER="82075" MARKUP_LANGUAGE="HTML" NAME="PersonalPostalCodeLabel" ROW_SPAN="3" TYPE="Control" UPDATED="12/16/2015 15:43:35" UPDATED_BY="SADMIN" CREATED="12/16/2015 15:43:35" CREATED_BY="SADMIN"&gt;</w:t>
              <w:br/>
              <w:tab/>
              <w:tab/>
              <w:tab/>
              <w:tab/>
              <w:tab/>
              <w:t>&lt;APPLET_WEB_TEMPLATE_ITEM_LOCALE APPLICATION_CODE="STD" INACTIVE="N" ITEM_IDENTIFIER="35065"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COLUMN_SPAN="14" CONTROL="PersonalState" GRID_PROPERTY="FormattedHtml" INACTIVE="N" ITEM_IDENTIFIER="79115" MARKUP_LANGUAGE="HTML" NAME="PersonalState" ROW_SPAN="3" TYPE="Control" UPDATED="12/16/2015 15:43:35" UPDATED_BY="SADMIN" CREATED="12/16/2015 15:43:35" CREATED_BY="SADMIN"&gt;</w:t>
              <w:br/>
              <w:tab/>
              <w:tab/>
              <w:tab/>
              <w:tab/>
              <w:tab/>
              <w:t>&lt;APPLET_WEB_TEMPLATE_ITEM_LOCALE APPLICATION_CODE="STD" INACTIVE="N" ITEM_IDENTIFIER="38074"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COLUMN_SPAN="14" CONTROL="PersonalState" EXPRESSION="Siebel Life Sciences" EXT_EXPRESSION="GetProfileAttr(&amp;quot;ApplicationName&amp;quot;) = &amp;quot;Siebel Life Sciences&amp;quot;" GRID_PROPERTY="FormattedHtml" INACTIVE="N" ITEM_IDENTIFIER="36106" MARKUP_LANGUAGE="HTML" MODE="More" NAME="PersonalState2"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COLUMN_SPAN="5" CONTROL="PersonalState" GRID_PROPERTY="FormattedLabel" INACTIVE="N" ITEM_IDENTIFIER="79110" MARKUP_LANGUAGE="HTML" NAME="PersonalStateLabel" ROW_SPAN="3" TYPE="Control" UPDATED="12/16/2015 15:43:35" UPDATED_BY="SADMIN" CREATED="12/16/2015 15:43:35" CREATED_BY="SADMIN"&gt;</w:t>
              <w:br/>
              <w:tab/>
              <w:tab/>
              <w:tab/>
              <w:tab/>
              <w:tab/>
              <w:t>&lt;APPLET_WEB_TEMPLATE_ITEM_LOCALE APPLICATION_CODE="STD" INACTIVE="N" ITEM_IDENTIFIER="38069" LANGUAGE_CODE="ESN" NAME="ESN-STD" TRANSLATE="Y" UPDATED="12/16/2015 15:43:35" UPDATED_BY="SADMIN" CREATED="12/16/2015 15:43:35" CREATED_BY="SADMIN"&gt;</w:t>
              <w:br/>
              <w:tab/>
              <w:tab/>
              <w:tab/>
              <w:tab/>
              <w:tab/>
              <w:t>&lt;/APPLET_WEB_TEMPLATE_ITEM_LOCALE&gt;</w:t>
              <w:br/>
              <w:tab/>
              <w:tab/>
              <w:tab/>
              <w:tab/>
              <w:t>&lt;/APPLET_WEB_TEMPLATE_ITEM&gt;</w:t>
              <w:br/>
              <w:tab/>
              <w:tab/>
              <w:tab/>
              <w:tab/>
              <w:t>&lt;APPLET_WEB_TEMPLATE_ITEM COLUMN_SPAN="26" CONTROL="PersonalState" EXPRESSION="Siebel Life Sciences" EXT_EXPRESSION="GetProfileAttr(&amp;quot;ApplicationName&amp;quot;) = &amp;quot;Siebel Life Sciences&amp;quot;" GRID_PROPERTY="FormattedLabel" INACTIVE="N" ITEM_IDENTIFIER="36080" MARKUP_LANGUAGE="HTML" MODE="More" NAME="PersonalStateLabel2"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CONTROL="PersonalZipCode" EXPRESSION="Siebel Life Sciences" EXT_EXPRESSION="GetProfileAttr(&amp;quot;ApplicationName&amp;quot;) = &amp;quot;Siebel Life Sciences&amp;quot;" GRID_PROPERTY="FormattedHtml" INACTIVE="N" ITEM_IDENTIFIER="39106" MARKUP_LANGUAGE="HTML" MODE="More" NAME="PersonalZipCode"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CONTROL="PersonalZipCode" EXPRESSION="Siebel Financial Services" EXT_EXPRESSION="GetProfileAttr(&amp;quot;ApplicationName&amp;quot;) = &amp;quot;Siebel Financial Services&amp;quot;" GRID_PROPERTY="FormattedHtml" INACTIVE="N" ITEM_IDENTIFIER="33074" MARKUP_LANGUAGE="HTML" NAME="PersonalZipCode2"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COLUMN_SPAN="26" CONTROL="PersonalZipCode" EXPRESSION="Siebel Life Sciences" EXT_EXPRESSION="GetProfileAttr(&amp;quot;ApplicationName&amp;quot;) = &amp;quot;Siebel Life Sciences&amp;quot;" GRID_PROPERTY="FormattedLabel" INACTIVE="N" ITEM_IDENTIFIER="39080" MARKUP_LANGUAGE="HTML" MODE="More" NAME="PersonalZipCodeLabel"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COLUMN_SPAN="15" CONTROL="PersonalZipCode" EXPRESSION="Siebel Financial Services" EXT_EXPRESSION="GetProfileAttr(&amp;quot;ApplicationName&amp;quot;) = &amp;quot;Siebel Financial Services&amp;quot;" GRID_PROPERTY="FormattedLabel" INACTIVE="N" ITEM_IDENTIFIER="33059" MARKUP_LANGUAGE="HTML" NAME="PersonalZipCodeLabel2"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CONTROL="Plan Complete" GRID_PROPERTY="FormattedHtml" INACTIVE="N" ITEM_IDENTIFIER="72049" MARKUP_LANGUAGE="HTML" NAME="Plan Complete" ROW_SPAN="3" TYPE="Control" UPDATED="12/16/2015 15:43:35" UPDATED_BY="SADMIN" CREATED="12/16/2015 15:43:35" CREATED_BY="SADMIN"&gt;</w:t>
              <w:br/>
              <w:tab/>
              <w:tab/>
              <w:tab/>
              <w:tab/>
              <w:t>&lt;/APPLET_WEB_TEMPLATE_ITEM&gt;</w:t>
              <w:br/>
              <w:tab/>
              <w:tab/>
              <w:tab/>
              <w:tab/>
              <w:t>&lt;APPLET_WEB_TEMPLATE_ITEM COLUMN_SPAN="14" CONTROL="Plan Complete" EXPRESSION="Siebel Life Sciences" EXT_EXPRESSION="GetProfileAttr(&amp;quot;ApplicationName&amp;quot;) = &amp;quot;Siebel Life Sciences&amp;quot;" GRID_PROPERTY="FormattedHtml" INACTIVE="N" ITEM_IDENTIFIER="18065" MARKUP_LANGUAGE="HTML" NAME="Plan Complete2"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COLUMN_SPAN="12" CONTROL="Plan Complete" GRID_PROPERTY="FormattedLabel" INACTIVE="N" ITEM_IDENTIFIER="72037" MARKUP_LANGUAGE="HTML" NAME="Plan CompleteLabel" ROW_SPAN="3" TYPE="Control" UPDATED="12/16/2015 15:43:35" UPDATED_BY="SADMIN" CREATED="12/16/2015 15:43:35" CREATED_BY="SADMIN"&gt;</w:t>
              <w:br/>
              <w:tab/>
              <w:tab/>
              <w:tab/>
              <w:tab/>
              <w:t>&lt;/APPLET_WEB_TEMPLATE_ITEM&gt;</w:t>
              <w:br/>
              <w:tab/>
              <w:tab/>
              <w:tab/>
              <w:tab/>
              <w:t>&lt;APPLET_WEB_TEMPLATE_ITEM COLUMN_SPAN="27" CONTROL="Plan Complete" EXPRESSION="Siebel Life Sciences" EXT_EXPRESSION="GetProfileAttr(&amp;quot;ApplicationName&amp;quot;) = &amp;quot;Siebel Life Sciences&amp;quot;" GRID_PROPERTY="FormattedLabel" INACTIVE="N" ITEM_IDENTIFIER="18038" MARKUP_LANGUAGE="HTML" NAME="Plan CompleteLabel2"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CONTROL="Plan Start" GRID_PROPERTY="FormattedHtml" INACTIVE="N" ITEM_IDENTIFIER="69049" MARKUP_LANGUAGE="HTML" NAME="Plan Start" ROW_SPAN="3" TYPE="Control" UPDATED="12/16/2015 15:43:35" UPDATED_BY="SADMIN" CREATED="12/16/2015 15:43:35" CREATED_BY="SADMIN"&gt;</w:t>
              <w:br/>
              <w:tab/>
              <w:tab/>
              <w:tab/>
              <w:tab/>
              <w:t>&lt;/APPLET_WEB_TEMPLATE_ITEM&gt;</w:t>
              <w:br/>
              <w:tab/>
              <w:tab/>
              <w:tab/>
              <w:tab/>
              <w:t>&lt;APPLET_WEB_TEMPLATE_ITEM COLUMN_SPAN="14" CONTROL="Plan Start" EXPRESSION="Siebel Life Sciences" EXT_EXPRESSION="GetProfileAttr(&amp;quot;ApplicationName&amp;quot;) = &amp;quot;Siebel Life Sciences&amp;quot;" GRID_PROPERTY="FormattedHtml" INACTIVE="N" ITEM_IDENTIFIER="15065" MARKUP_LANGUAGE="HTML" NAME="Plan Start2"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COLUMN_SPAN="13" CONTROL="Plan Start" GRID_PROPERTY="FormattedLabel" INACTIVE="N" ITEM_IDENTIFIER="69036" MARKUP_LANGUAGE="HTML" NAME="Plan StartLabel" ROW_SPAN="3" TYPE="Control" UPDATED="12/16/2015 15:43:35" UPDATED_BY="SADMIN" CREATED="12/16/2015 15:43:35" CREATED_BY="SADMIN"&gt;</w:t>
              <w:br/>
              <w:tab/>
              <w:tab/>
              <w:tab/>
              <w:tab/>
              <w:t>&lt;/APPLET_WEB_TEMPLATE_ITEM&gt;</w:t>
              <w:br/>
              <w:tab/>
              <w:tab/>
              <w:tab/>
              <w:tab/>
              <w:t>&lt;APPLET_WEB_TEMPLATE_ITEM COLUMN_SPAN="27" CONTROL="Plan Start" EXPRESSION="Siebel Life Sciences" EXT_EXPRESSION="GetProfileAttr(&amp;quot;ApplicationName&amp;quot;) = &amp;quot;Siebel Life Sciences&amp;quot;" GRID_PROPERTY="FormattedLabel" INACTIVE="N" ITEM_IDENTIFIER="15038" MARKUP_LANGUAGE="HTML" NAME="Plan StartLabel2"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CONTROL="Priority" EXPRESSION="Siebel Life Sciences" EXT_EXPRESSION="GetProfileAttr(&amp;quot;ApplicationName&amp;quot;) = &amp;quot;Siebel Life Sciences&amp;quot;" GRID_PROPERTY="FormattedHtml" INACTIVE="Y" ITEM_IDENTIFIER="11023" MARKUP_LANGUAGE="HTML" NAME="Priority"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COLUMN_SPAN="14" CONTROL="Priority" EXPRESSION="Siebel Life Sciences" EXT_EXPRESSION="GetProfileAttr(&amp;quot;ApplicationName&amp;quot;) = &amp;quot;Siebel Life Sciences&amp;quot;" GRID_PROPERTY="FormattedHtml" INACTIVE="N" ITEM_IDENTIFIER="12023" MARKUP_LANGUAGE="HTML" NAME="Priority2"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COLUMN_SPAN="21" CONTROL="Priority" EXPRESSION="Siebel Life Sciences" EXT_EXPRESSION="GetProfileAttr(&amp;quot;ApplicationName&amp;quot;) = &amp;quot;Siebel Life Sciences&amp;quot;" GRID_PROPERTY="FormattedLabel" INACTIVE="N" ITEM_IDENTIFIER="12002" MARKUP_LANGUAGE="HTML" NAME="PriorityLabel" ROW_SPAN="3" TMPL_ITEM_HOLDER_NAME="siebcontrol" TYPE="Control" UPDATED="12/16/2015 15:43:35" UPDATED_BY="SADMIN" CREATED="12/16/2015 15:43:35" CREATED_BY="SADMIN" EXT_REC_TABLES="S_APPL_WT_IT_RX"&gt;</w:t>
              <w:br/>
              <w:tab/>
              <w:tab/>
              <w:tab/>
              <w:tab/>
              <w:t>&lt;/APPLET_WEB_TEMPLATE_ITEM&gt;</w:t>
              <w:br/>
              <w:tab/>
              <w:tab/>
              <w:tab/>
              <w:tab/>
              <w:t>&lt;APPLET_WEB_TEMPLATE_ITEM CONTROL="QueryAssistant" INACTIVE="N" ITEM_IDENTIFIER="126" NAME="Query Assistant" TYPE="Control" UPDATED="12/16/2015 15:43:36" UPDATED_BY="SADMIN" CREATED="12/16/2015 15:43:36" CREATED_BY="SADMIN"&gt;</w:t>
              <w:br/>
              <w:tab/>
              <w:tab/>
              <w:tab/>
              <w:tab/>
              <w:t>&lt;/APPLET_WEB_TEMPLATE_ITEM&gt;</w:t>
              <w:br/>
              <w:tab/>
              <w:tab/>
              <w:tab/>
              <w:tab/>
              <w:t>&lt;APPLET_WEB_TEMPLATE_ITEM COLUMN_SPAN="14" CONTROL="ResolutionCode" GRID_PROPERTY="FormattedHtml" INACTIVE="N" ITEM_IDENTIFIER="75016" MARKUP_LANGUAGE="HTML" NAME="ResolutionCode" ROW_SPAN="3" TYPE="Control" UPDATED="12/16/2015 15:43:36" UPDATED_BY="SADMIN" CREATED="12/16/2015 15:43:36" CREATED_BY="SADMIN"&gt;</w:t>
              <w:br/>
              <w:tab/>
              <w:tab/>
              <w:tab/>
              <w:tab/>
              <w:t>&lt;/APPLET_WEB_TEMPLATE_ITEM&gt;</w:t>
              <w:br/>
              <w:tab/>
              <w:tab/>
              <w:tab/>
              <w:tab/>
              <w:t>&lt;APPLET_WEB_TEMPLATE_ITEM COLUMN_SPAN="14" CONTROL="ResolutionCode" EXPRESSION="Siebel Life Sciences" EXT_EXPRESSION="GetProfileAttr(&amp;quot;ApplicationName&amp;quot;) = &amp;quot;Siebel Life Sciences&amp;quot;" GRID_PROPERTY="FormattedHtml" INACTIVE="N" ITEM_IDENTIFIER="29023" MARKUP_LANGUAGE="HTML" MODE="More" NAME="ResolutionCode2"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COLUMN_SPAN="10" CONTROL="ResolutionCode" GRID_PROPERTY="FormattedLabel" INACTIVE="N" ITEM_IDENTIFIER="75006" MARKUP_LANGUAGE="HTML" NAME="ResolutionCodeLabel" ROW_SPAN="3" TYPE="Control" UPDATED="12/16/2015 15:43:36" UPDATED_BY="SADMIN" CREATED="12/16/2015 15:43:36" CREATED_BY="SADMIN"&gt;</w:t>
              <w:br/>
              <w:tab/>
              <w:tab/>
              <w:tab/>
              <w:tab/>
              <w:t>&lt;/APPLET_WEB_TEMPLATE_ITEM&gt;</w:t>
              <w:br/>
              <w:tab/>
              <w:tab/>
              <w:tab/>
              <w:tab/>
              <w:t>&lt;APPLET_WEB_TEMPLATE_ITEM COLUMN_SPAN="21" CONTROL="ResolutionCode" EXPRESSION="Siebel Life Sciences" EXT_EXPRESSION="GetProfileAttr(&amp;quot;ApplicationName&amp;quot;) = &amp;quot;Siebel Life Sciences&amp;quot;" GRID_PROPERTY="FormattedLabel" INACTIVE="N" ITEM_IDENTIFIER="29002" MARKUP_LANGUAGE="HTML" MODE="More" NAME="ResolutionCodeLabel2"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CONTROL="SaveEditRecord" INACTIVE="N" ITEM_IDENTIFIER="136" MARKUP_LANGUAGE="HTML" NAME="SaveEditRecord2" TYPE="Control" UPDATED="12/16/2015 15:43:36" UPDATED_BY="SADMIN" CREATED="12/16/2015 15:43:36" CREATED_BY="SADMIN"&gt;</w:t>
              <w:br/>
              <w:tab/>
              <w:tab/>
              <w:tab/>
              <w:tab/>
              <w:t>&lt;/APPLET_WEB_TEMPLATE_ITEM&gt;</w:t>
              <w:br/>
              <w:tab/>
              <w:tab/>
              <w:tab/>
              <w:tab/>
              <w:t>&lt;APPLET_WEB_TEMPLATE_ITEM COLUMN_SPAN="14" CONTROL="Serial Number" EXPRESSION="Siebel Life Sciences" EXT_EXPRESSION="GetProfileAttr(&amp;quot;ApplicationName&amp;quot;) = &amp;quot;Siebel Life Sciences&amp;quot;" GRID_PROPERTY="FormattedHtml" INACTIVE="N" ITEM_IDENTIFIER="26023" MARKUP_LANGUAGE="HTML" MODE="More" NAME="Serial Number"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COLUMN_SPAN="21" CONTROL="Serial Number" EXPRESSION="Siebel Life Sciences" EXT_EXPRESSION="GetProfileAttr(&amp;quot;ApplicationName&amp;quot;) = &amp;quot;Siebel Life Sciences&amp;quot;" GRID_PROPERTY="FormattedLabel" INACTIVE="N" ITEM_IDENTIFIER="26002" MARKUP_LANGUAGE="HTML" MODE="More" NAME="Serial NumberLabel"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COLUMN_SPAN="15" CONTROL="ServiceCity" EXT_EXPRESSION="(GetProfileAttr(&amp;quot;ApplicationName&amp;quot;) &amp;lt;&amp;gt; &amp;quot;Siebel Life Sciences&amp;quot;)" GRID_PROPERTY="FormattedHtml" INACTIVE="N" ITEM_IDENTIFIER="24016" MARKUP_LANGUAGE="HTML" NAME="ServiceCity"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CONTROL="ServiceCity" EXPRESSION="Siebel Life Sciences" EXT_EXPRESSION="GetProfileAttr(&amp;quot;ApplicationName&amp;quot;) = &amp;quot;Siebel Life Sciences&amp;quot;" GRID_PROPERTY="FormattedHtml" INACTIVE="N" ITEM_IDENTIFIER="12106" MARKUP_LANGUAGE="HTML" NAME="ServiceCity2"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COLUMN_SPAN="12" CONTROL="ServiceCity" GRID_PROPERTY="FormattedLabel" INACTIVE="N" ITEM_IDENTIFIER="24004" MARKUP_LANGUAGE="HTML" NAME="ServiceCityLabel" ROW_SPAN="3" TYPE="Control" UPDATED="12/16/2015 15:43:36" UPDATED_BY="SADMIN" CREATED="12/16/2015 15:43:36" CREATED_BY="SADMIN"&gt;</w:t>
              <w:br/>
              <w:tab/>
              <w:tab/>
              <w:tab/>
              <w:tab/>
              <w:t>&lt;/APPLET_WEB_TEMPLATE_ITEM&gt;</w:t>
              <w:br/>
              <w:tab/>
              <w:tab/>
              <w:tab/>
              <w:tab/>
              <w:t>&lt;APPLET_WEB_TEMPLATE_ITEM COLUMN_SPAN="26" CONTROL="ServiceCity" EXPRESSION="Siebel Life Sciences" EXT_EXPRESSION="GetProfileAttr(&amp;quot;ApplicationName&amp;quot;) = &amp;quot;Siebel Life Sciences&amp;quot;" GRID_PROPERTY="FormattedLabel" INACTIVE="N" ITEM_IDENTIFIER="12080" MARKUP_LANGUAGE="HTML" NAME="ServiceCityLabel2"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COLUMN_SPAN="15" CONTROL="ServiceLatitude" GRID_PROPERTY="FormattedHtml" INACTIVE="N" ITEM_IDENTIFIER="30056" MARKUP_LANGUAGE="HTML" MODE="More" NAME="ServiceLatitude" ROW_SPAN="3" TYPE="Control" UPDATED="12/16/2015 15:43:36" UPDATED_BY="SADMIN" CREATED="12/16/2015 15:43:36" CREATED_BY="SADMIN"&gt;</w:t>
              <w:br/>
              <w:tab/>
              <w:tab/>
              <w:tab/>
              <w:tab/>
              <w:t>&lt;/APPLET_WEB_TEMPLATE_ITEM&gt;</w:t>
              <w:br/>
              <w:tab/>
              <w:tab/>
              <w:tab/>
              <w:tab/>
              <w:t>&lt;APPLET_WEB_TEMPLATE_ITEM COLUMN_SPAN="9" CONTROL="ServiceLatitude" EXT_EXPRESSION="(GetProfileAttr(&amp;quot;ApplicationName&amp;quot;) &amp;lt;&amp;gt; &amp;quot;Siebel Life Sciences&amp;quot;)" GRID_PROPERTY="FormattedLabel" INACTIVE="N" ITEM_IDENTIFIER="30047" MARKUP_LANGUAGE="HTML" MODE="More" NAME="ServiceLatitudeLabel"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COLUMN_SPAN="15" CONTROL="ServiceLongitude" GRID_PROPERTY="FormattedHtml" INACTIVE="N" ITEM_IDENTIFIER="33056" MARKUP_LANGUAGE="HTML" MODE="More" NAME="ServiceLongitude" ROW_SPAN="3" TYPE="Control" UPDATED="12/16/2015 15:43:36" UPDATED_BY="SADMIN" CREATED="12/16/2015 15:43:36" CREATED_BY="SADMIN"&gt;</w:t>
              <w:br/>
              <w:tab/>
              <w:tab/>
              <w:tab/>
              <w:tab/>
              <w:t>&lt;/APPLET_WEB_TEMPLATE_ITEM&gt;</w:t>
              <w:br/>
              <w:tab/>
              <w:tab/>
              <w:tab/>
              <w:tab/>
              <w:t>&lt;APPLET_WEB_TEMPLATE_ITEM COLUMN_SPAN="8" CONTROL="ServiceLongitude" GRID_PROPERTY="FormattedLabel" INACTIVE="N" ITEM_IDENTIFIER="33048" MARKUP_LANGUAGE="HTML" MODE="More" NAME="ServiceLongitudeLabel" ROW_SPAN="3" TYPE="Control" UPDATED="12/16/2015 15:43:36" UPDATED_BY="SADMIN" CREATED="12/16/2015 15:43:36" CREATED_BY="SADMIN"&gt;</w:t>
              <w:br/>
              <w:tab/>
              <w:tab/>
              <w:tab/>
              <w:tab/>
              <w:t>&lt;/APPLET_WEB_TEMPLATE_ITEM&gt;</w:t>
              <w:br/>
              <w:tab/>
              <w:tab/>
              <w:tab/>
              <w:tab/>
              <w:t>&lt;APPLET_WEB_TEMPLATE_ITEM COLUMN_SPAN="15" CONTROL="ServicePostalCode" GRID_PROPERTY="FormattedHtml" INACTIVE="N" ITEM_IDENTIFIER="24056" MARKUP_LANGUAGE="HTML" NAME="ServicePostalCode" ROW_SPAN="3" TYPE="Control" UPDATED="12/16/2015 15:43:36" UPDATED_BY="SADMIN" CREATED="12/16/2015 15:43:36" CREATED_BY="SADMIN"&gt;</w:t>
              <w:br/>
              <w:tab/>
              <w:tab/>
              <w:tab/>
              <w:tab/>
              <w:t>&lt;/APPLET_WEB_TEMPLATE_ITEM&gt;</w:t>
              <w:br/>
              <w:tab/>
              <w:tab/>
              <w:tab/>
              <w:tab/>
              <w:t>&lt;APPLET_WEB_TEMPLATE_ITEM COLUMN_SPAN="15" CONTROL="ServicePostalCode" GRID_PROPERTY="FormattedLabel" INACTIVE="N" ITEM_IDENTIFIER="24041" MARKUP_LANGUAGE="HTML" NAME="ServicePostalCodeLabel" ROW_SPAN="3" TYPE="Control" UPDATED="12/16/2015 15:43:36" UPDATED_BY="SADMIN" CREATED="12/16/2015 15:43:36" CREATED_BY="SADMIN"&gt;</w:t>
              <w:br/>
              <w:tab/>
              <w:tab/>
              <w:tab/>
              <w:tab/>
              <w:t>&lt;/APPLET_WEB_TEMPLATE_ITEM&gt;</w:t>
              <w:br/>
              <w:tab/>
              <w:tab/>
              <w:tab/>
              <w:tab/>
              <w:t>&lt;APPLET_WEB_TEMPLATE_ITEM COLUMN_SPAN="15" CONTROL="ServiceRegion" GRID_PROPERTY="FormattedHtml" INACTIVE="N" ITEM_IDENTIFIER="63016" MARKUP_LANGUAGE="HTML" NAME="ServiceRegion" ROW_SPAN="3" TYPE="Control" UPDATED="12/16/2015 15:43:36" UPDATED_BY="SADMIN" CREATED="12/16/2015 15:43:36" CREATED_BY="SADMIN"&gt;</w:t>
              <w:br/>
              <w:tab/>
              <w:tab/>
              <w:tab/>
              <w:tab/>
              <w:t>&lt;/APPLET_WEB_TEMPLATE_ITEM&gt;</w:t>
              <w:br/>
              <w:tab/>
              <w:tab/>
              <w:tab/>
              <w:tab/>
              <w:t>&lt;APPLET_WEB_TEMPLATE_ITEM COLUMN_SPAN="14" CONTROL="ServiceRegion" EXPRESSION="Siebel Life Sciences" EXT_EXPRESSION="GetProfileAttr(&amp;quot;ApplicationName&amp;quot;) = &amp;quot;Siebel Life Sciences&amp;quot;" GRID_PROPERTY="FormattedHtml" INACTIVE="N" ITEM_IDENTIFIER="6065" MARKUP_LANGUAGE="HTML" NAME="ServiceRegion2"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CONTROL="ServiceRegion" GRID_PROPERTY="FormattedLabel" INACTIVE="N" ITEM_IDENTIFIER="63002" MARKUP_LANGUAGE="HTML" NAME="ServiceRegionLabel" ROW_SPAN="3" TYPE="Control" UPDATED="12/16/2015 15:43:36" UPDATED_BY="SADMIN" CREATED="12/16/2015 15:43:36" CREATED_BY="SADMIN"&gt;</w:t>
              <w:br/>
              <w:tab/>
              <w:tab/>
              <w:tab/>
              <w:tab/>
              <w:t>&lt;/APPLET_WEB_TEMPLATE_ITEM&gt;</w:t>
              <w:br/>
              <w:tab/>
              <w:tab/>
              <w:tab/>
              <w:tab/>
              <w:t>&lt;APPLET_WEB_TEMPLATE_ITEM COLUMN_SPAN="27" CONTROL="ServiceRegion" EXPRESSION="Siebel Life Sciences" EXT_EXPRESSION="GetProfileAttr(&amp;quot;ApplicationName&amp;quot;) = &amp;quot;Siebel Life Sciences&amp;quot;" GRID_PROPERTY="FormattedLabel" INACTIVE="N" ITEM_IDENTIFIER="6038" MARKUP_LANGUAGE="HTML" NAME="ServiceRegionLabel2"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COLUMN_SPAN="15" CONTROL="ServiceState" EXT_EXPRESSION="(GetProfileAttr(&amp;quot;ApplicationName&amp;quot;) &amp;lt;&amp;gt; &amp;quot;Siebel Life Sciences&amp;quot;)" GRID_PROPERTY="FormattedHtml" INACTIVE="N" ITEM_IDENTIFIER="27016" MARKUP_LANGUAGE="HTML" NAME="ServiceState"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CONTROL="ServiceState" EXPRESSION="Siebel Life Sciences" EXT_EXPRESSION="GetProfileAttr(&amp;quot;ApplicationName&amp;quot;) = &amp;quot;Siebel Life Sciences&amp;quot;" GRID_PROPERTY="FormattedHtml" INACTIVE="N" ITEM_IDENTIFIER="15106" MARKUP_LANGUAGE="HTML" NAME="ServiceState2"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COLUMN_SPAN="12" CONTROL="ServiceState" GRID_PROPERTY="FormattedLabel" INACTIVE="N" ITEM_IDENTIFIER="27004" MARKUP_LANGUAGE="HTML" NAME="ServiceStateLabel" ROW_SPAN="3" TYPE="Control" UPDATED="12/16/2015 15:43:36" UPDATED_BY="SADMIN" CREATED="12/16/2015 15:43:36" CREATED_BY="SADMIN"&gt;</w:t>
              <w:br/>
              <w:tab/>
              <w:tab/>
              <w:tab/>
              <w:tab/>
              <w:t>&lt;/APPLET_WEB_TEMPLATE_ITEM&gt;</w:t>
              <w:br/>
              <w:tab/>
              <w:tab/>
              <w:tab/>
              <w:tab/>
              <w:t>&lt;APPLET_WEB_TEMPLATE_ITEM COLUMN_SPAN="26" CONTROL="ServiceState" EXPRESSION="Siebel Life Sciences" EXT_EXPRESSION="GetProfileAttr(&amp;quot;ApplicationName&amp;quot;) = &amp;quot;Siebel Life Sciences&amp;quot;" GRID_PROPERTY="FormattedLabel" INACTIVE="N" ITEM_IDENTIFIER="15080" MARKUP_LANGUAGE="HTML" NAME="ServiceStateLabel2"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COLUMN_SPAN="55" CONTROL="ServiceStreetAddress" GRID_PROPERTY="FormattedHtml" INACTIVE="N" ITEM_IDENTIFIER="21016" MARKUP_LANGUAGE="HTML" NAME="ServiceStreetAddress" ROW_SPAN="3" TYPE="Control" UPDATED="12/16/2015 15:43:36" UPDATED_BY="SADMIN" CREATED="12/16/2015 15:43:36" CREATED_BY="SADMIN"&gt;</w:t>
              <w:br/>
              <w:tab/>
              <w:tab/>
              <w:tab/>
              <w:tab/>
              <w:t>&lt;/APPLET_WEB_TEMPLATE_ITEM&gt;</w:t>
              <w:br/>
              <w:tab/>
              <w:tab/>
              <w:tab/>
              <w:tab/>
              <w:t>&lt;APPLET_WEB_TEMPLATE_ITEM COLUMN_SPAN="15" CONTROL="ServiceStreetAddress" GRID_PROPERTY="FormattedLabel" INACTIVE="N" ITEM_IDENTIFIER="21001" MARKUP_LANGUAGE="HTML" NAME="ServiceStreetAddressLabel" ROW_SPAN="3" TYPE="Control" UPDATED="12/16/2015 15:43:36" UPDATED_BY="SADMIN" CREATED="12/16/2015 15:43:36" CREATED_BY="SADMIN"&gt;</w:t>
              <w:br/>
              <w:tab/>
              <w:tab/>
              <w:tab/>
              <w:tab/>
              <w:t>&lt;/APPLET_WEB_TEMPLATE_ITEM&gt;</w:t>
              <w:br/>
              <w:tab/>
              <w:tab/>
              <w:tab/>
              <w:tab/>
              <w:t>&lt;APPLET_WEB_TEMPLATE_ITEM COLUMN_SPAN="14" CONTROL="Status" EXPRESSION="Siebel Life Sciences" EXT_EXPRESSION="GetProfileAttr(&amp;quot;ApplicationName&amp;quot;) = &amp;quot;Siebel Life Sciences&amp;quot;" GRID_PROPERTY="FormattedHtml" INACTIVE="N" ITEM_IDENTIFIER="14023" MARKUP_LANGUAGE="HTML" NAME="Status"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CONTROL="Status" EXPRESSION="Siebel Life Sciences" EXT_EXPRESSION="GetProfileAttr(&amp;quot;ApplicationName&amp;quot;) = &amp;quot;Siebel Life Sciences&amp;quot;" GRID_PROPERTY="FormattedHtml" INACTIVE="N" ITEM_IDENTIFIER="15023" MARKUP_LANGUAGE="HTML" NAME="Status2"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COLUMN_SPAN="21" CONTROL="Status" EXPRESSION="Siebel Life Sciences" EXT_EXPRESSION="GetProfileAttr(&amp;quot;ApplicationName&amp;quot;) = &amp;quot;Siebel Life Sciences&amp;quot;" GRID_PROPERTY="FormattedLabel" INACTIVE="N" ITEM_IDENTIFIER="15002" MARKUP_LANGUAGE="HTML" NAME="StatusLabel"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CONTROL="SymptomCode" GRID_PROPERTY="FormattedHtml" INACTIVE="N" ITEM_IDENTIFIER="72016" MARKUP_LANGUAGE="HTML" NAME="SymptomCode" ROW_SPAN="3" TYPE="Control" UPDATED="12/16/2015 15:43:36" UPDATED_BY="SADMIN" CREATED="12/16/2015 15:43:36" CREATED_BY="SADMIN"&gt;</w:t>
              <w:br/>
              <w:tab/>
              <w:tab/>
              <w:tab/>
              <w:tab/>
              <w:t>&lt;/APPLET_WEB_TEMPLATE_ITEM&gt;</w:t>
              <w:br/>
              <w:tab/>
              <w:tab/>
              <w:tab/>
              <w:tab/>
              <w:t>&lt;APPLET_WEB_TEMPLATE_ITEM COLUMN_SPAN="14" CONTROL="SymptomCode" EXPRESSION="Siebel Life Sciences" EXT_EXPRESSION="GetProfileAttr(&amp;quot;ApplicationName&amp;quot;) = &amp;quot;Siebel Life Sciences&amp;quot;" GRID_PROPERTY="FormattedHtml" INACTIVE="N" ITEM_IDENTIFIER="32023" MARKUP_LANGUAGE="HTML" MODE="More" NAME="SymptomCode2"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COLUMN_SPAN="10" CONTROL="SymptomCode" GRID_PROPERTY="FormattedLabel" INACTIVE="N" ITEM_IDENTIFIER="72006" MARKUP_LANGUAGE="HTML" NAME="SymptomCodeLabel" ROW_SPAN="3" TYPE="Control" UPDATED="12/16/2015 15:43:36" UPDATED_BY="SADMIN" CREATED="12/16/2015 15:43:36" CREATED_BY="SADMIN"&gt;</w:t>
              <w:br/>
              <w:tab/>
              <w:tab/>
              <w:tab/>
              <w:tab/>
              <w:t>&lt;/APPLET_WEB_TEMPLATE_ITEM&gt;</w:t>
              <w:br/>
              <w:tab/>
              <w:tab/>
              <w:tab/>
              <w:tab/>
              <w:t>&lt;APPLET_WEB_TEMPLATE_ITEM COLUMN_SPAN="21" CONTROL="SymptomCode" EXPRESSION="Siebel Life Sciences" EXT_EXPRESSION="GetProfileAttr(&amp;quot;ApplicationName&amp;quot;) = &amp;quot;Siebel Life Sciences&amp;quot;" GRID_PROPERTY="FormattedLabel" INACTIVE="N" ITEM_IDENTIFIER="32002" MARKUP_LANGUAGE="HTML" MODE="More" NAME="SymptomCodeLabel2"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CONTROL="TitleType" INACTIVE="N" ITEM_IDENTIFIER="90" MARKUP_LANGUAGE="HTML" NAME="TitleType" TYPE="Control" UPDATED="12/16/2015 15:43:36" UPDATED_BY="SADMIN" CREATED="12/16/2015 15:43:36" CREATED_BY="SADMIN"&gt;</w:t>
              <w:br/>
              <w:tab/>
              <w:tab/>
              <w:tab/>
              <w:tab/>
              <w:t>&lt;/APPLET_WEB_TEMPLATE_ITEM&gt;</w:t>
              <w:br/>
              <w:tab/>
              <w:tab/>
              <w:tab/>
              <w:tab/>
              <w:t>&lt;APPLET_WEB_TEMPLATE_ITEM CONTROL="ToggleLayout" ITEM_IDENTIFIER="152" MARKUP_LANGUAGE="HTML" NAME="ToggleLayout" TYPE="Control" UPDATED="12/16/2015 15:43:36" UPDATED_BY="SADMIN" CREATED="12/16/2015 15:43:36" CREATED_BY="SADMIN"&gt;</w:t>
              <w:br/>
              <w:tab/>
              <w:tab/>
              <w:tab/>
              <w:tab/>
              <w:t>&lt;/APPLET_WEB_TEMPLATE_ITEM&gt;</w:t>
              <w:br/>
              <w:tab/>
              <w:tab/>
              <w:tab/>
              <w:tab/>
              <w:t>&lt;APPLET_WEB_TEMPLATE_ITEM COLUMN_SPAN="14" CONTROL="TravelTime" GRID_PROPERTY="FormattedHtml" INACTIVE="N" ITEM_IDENTIFIER="81016" MARKUP_LANGUAGE="HTML" NAME="TravelTime" ROW_SPAN="3" TYPE="Control" UPDATED="12/16/2015 15:43:36" UPDATED_BY="SADMIN" CREATED="12/16/2015 15:43:36" CREATED_BY="SADMIN"&gt;</w:t>
              <w:br/>
              <w:tab/>
              <w:tab/>
              <w:tab/>
              <w:tab/>
              <w:t>&lt;/APPLET_WEB_TEMPLATE_ITEM&gt;</w:t>
              <w:br/>
              <w:tab/>
              <w:tab/>
              <w:tab/>
              <w:tab/>
              <w:t>&lt;APPLET_WEB_TEMPLATE_ITEM COLUMN_SPAN="14" CONTROL="TravelTime" EXPRESSION="Siebel Life Sciences" EXT_EXPRESSION="GetProfileAttr(&amp;quot;ApplicationName&amp;quot;) = &amp;quot;Siebel Life Sciences&amp;quot;" GRID_PROPERTY="FormattedHtml" INACTIVE="N" ITEM_IDENTIFIER="24065" MARKUP_LANGUAGE="HTML" MODE="More" NAME="TravelTime2"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COLUMN_SPAN="11" CONTROL="TravelTime" GRID_PROPERTY="FormattedLabel" INACTIVE="N" ITEM_IDENTIFIER="78005" MARKUP_LANGUAGE="HTML" NAME="TravelTimeLabel" ROW_SPAN="3" TYPE="Control" UPDATED="12/16/2015 15:43:36" UPDATED_BY="SADMIN" CREATED="12/16/2015 15:43:36" CREATED_BY="SADMIN"&gt;</w:t>
              <w:br/>
              <w:tab/>
              <w:tab/>
              <w:tab/>
              <w:tab/>
              <w:t>&lt;/APPLET_WEB_TEMPLATE_ITEM&gt;</w:t>
              <w:br/>
              <w:tab/>
              <w:tab/>
              <w:tab/>
              <w:tab/>
              <w:t>&lt;APPLET_WEB_TEMPLATE_ITEM COLUMN_SPAN="27" CONTROL="TravelTime" EXPRESSION="Siebel Life Sciences" EXT_EXPRESSION="GetProfileAttr(&amp;quot;ApplicationName&amp;quot;) = &amp;quot;Siebel Life Sciences&amp;quot;" GRID_PROPERTY="FormattedLabel" INACTIVE="N" ITEM_IDENTIFIER="24038" MARKUP_LANGUAGE="HTML" MODE="More" NAME="TravelTimeLabel2"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CONTROL="Type" EXPRESSION="Siebel Life Sciences" EXT_EXPRESSION="GetProfileAttr(&amp;quot;ApplicationName&amp;quot;) = &amp;quot;Siebel Life Sciences&amp;quot;" GRID_PROPERTY="FormattedHtml" INACTIVE="N" ITEM_IDENTIFIER="5023" MARKUP_LANGUAGE="HTML" NAME="Type"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COLUMN_SPAN="14" CONTROL="Type" EXPRESSION="Siebel Life Sciences" EXT_EXPRESSION="GetProfileAttr(&amp;quot;ApplicationName&amp;quot;) = &amp;quot;Siebel Life Sciences&amp;quot;" GRID_PROPERTY="FormattedHtml" INACTIVE="N" ITEM_IDENTIFIER="6023" MARKUP_LANGUAGE="HTML" NAME="Type2"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COLUMN_SPAN="21" CONTROL="Type" EXPRESSION="Siebel Life Sciences" EXT_EXPRESSION="GetProfileAttr(&amp;quot;ApplicationName&amp;quot;) = &amp;quot;Siebel Life Sciences&amp;quot;" GRID_PROPERTY="FormattedLabel" INACTIVE="N" ITEM_IDENTIFIER="6002" MARKUP_LANGUAGE="HTML" NAME="TypeLabel" ROW_SPAN="3" TMPL_ITEM_HOLDER_NAME="siebcontrol" TYPE="Control" UPDATED="12/16/2015 15:43:36" UPDATED_BY="SADMIN" CREATED="12/16/2015 15:43:36"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TYPE="Control" UPDATED="12/16/2015 15:43:36" UPDATED_BY="SADMIN" CREATED="12/16/2015 15:43:36" CREATED_BY="SADMIN"&gt;</w:t>
              <w:br/>
              <w:tab/>
              <w:tab/>
              <w:tab/>
              <w:tab/>
              <w:t>&lt;/APPLET_WEB_TEMPLATE_ITEM&gt;</w:t>
              <w:br/>
              <w:tab/>
              <w:tab/>
              <w:tab/>
              <w:tab/>
              <w:t>&lt;APPLET_WEB_TEMPLATE_ITEM CONTROL="UndoRecord" INACTIVE="N" ITEM_IDENTIFIER="135" MARKUP_LANGUAGE="HTML" NAME="UndoRecord" TYPE="Control" UPDATED="12/16/2015 15:43:37" UPDATED_BY="SADMIN" CREATED="12/16/2015 15:43:37" CREATED_BY="SADMIN"&gt;</w:t>
              <w:br/>
              <w:tab/>
              <w:tab/>
              <w:tab/>
              <w:tab/>
              <w:t>&lt;/APPLET_WEB_TEMPLATE_ITEM&gt;</w:t>
              <w:br/>
              <w:tab/>
              <w:tab/>
              <w:tab/>
              <w:tab/>
              <w:t>&lt;APPLET_WEB_TEMPLATE_ITEM COLUMN_SPAN="15" CONTROL="WorkTime" EXT_EXPRESSION="(GetProfileAttr(&amp;quot;ApplicationName&amp;quot;) &amp;lt;&amp;gt; &amp;quot;Siebel Life Sciences&amp;quot;)" GRID_PROPERTY="FormattedHtml" INACTIVE="N" ITEM_IDENTIFIER="5016" MARKUP_LANGUAGE="HTML" NAME="WorkTime" ROW_SPAN="3" TMPL_ITEM_HOLDER_NAME="siebcontrol" TYPE="Control" UPDATED="12/16/2015 15:43:37" UPDATED_BY="SADMIN" CREATED="12/16/2015 15:43:37" CREATED_BY="SADMIN" EXT_REC_TABLES="S_APPL_WT_IT_RX"&gt;</w:t>
              <w:br/>
              <w:tab/>
              <w:tab/>
              <w:tab/>
              <w:tab/>
              <w:t>&lt;/APPLET_WEB_TEMPLATE_ITEM&gt;</w:t>
              <w:br/>
              <w:tab/>
              <w:tab/>
              <w:tab/>
              <w:tab/>
              <w:t>&lt;APPLET_WEB_TEMPLATE_ITEM COLUMN_SPAN="14" CONTROL="WorkTime" EXPRESSION="Siebel Life Sciences" EXT_EXPRESSION="GetProfileAttr(&amp;quot;ApplicationName&amp;quot;) = &amp;quot;Siebel Life Sciences&amp;quot;" GRID_PROPERTY="FormattedHtml" INACTIVE="N" ITEM_IDENTIFIER="21065" MARKUP_LANGUAGE="HTML" NAME="WorkTime2" ROW_SPAN="3" TMPL_ITEM_HOLDER_NAME="siebcontrol" TYPE="Control" UPDATED="12/16/2015 15:43:37" UPDATED_BY="SADMIN" CREATED="12/16/2015 15:43:37" CREATED_BY="SADMIN" EXT_REC_TABLES="S_APPL_WT_IT_RX"&gt;</w:t>
              <w:br/>
              <w:tab/>
              <w:tab/>
              <w:tab/>
              <w:tab/>
              <w:t>&lt;/APPLET_WEB_TEMPLATE_ITEM&gt;</w:t>
              <w:br/>
              <w:tab/>
              <w:tab/>
              <w:tab/>
              <w:tab/>
              <w:t>&lt;APPLET_WEB_TEMPLATE_ITEM COLUMN_SPAN="10" CONTROL="WorkTime" GRID_PROPERTY="FormattedLabel" INACTIVE="N" ITEM_IDENTIFIER="5006" MARKUP_LANGUAGE="HTML" NAME="WorkTimeLabel" ROW_SPAN="3" TYPE="Control" UPDATED="12/16/2015 15:43:37" UPDATED_BY="SADMIN" CREATED="12/16/2015 15:43:37" CREATED_BY="SADMIN"&gt;</w:t>
              <w:br/>
              <w:tab/>
              <w:tab/>
              <w:tab/>
              <w:tab/>
              <w:t>&lt;/APPLET_WEB_TEMPLATE_ITEM&gt;</w:t>
              <w:br/>
              <w:tab/>
              <w:tab/>
              <w:tab/>
              <w:tab/>
              <w:t>&lt;APPLET_WEB_TEMPLATE_ITEM COLUMN_SPAN="27" CONTROL="WorkTime" EXPRESSION="Siebel Life Sciences" EXT_EXPRESSION="GetProfileAttr(&amp;quot;ApplicationName&amp;quot;) = &amp;quot;Siebel Life Sciences&amp;quot;" GRID_PROPERTY="FormattedLabel" INACTIVE="N" ITEM_IDENTIFIER="21038" MARKUP_LANGUAGE="HTML" NAME="WorkTimeLabel2" ROW_SPAN="3" TMPL_ITEM_HOLDER_NAME="siebcontrol" TYPE="Control" UPDATED="12/16/2015 15:43:37" UPDATED_BY="SADMIN" CREATED="12/16/2015 15:43:37"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Asset Mgmt - Internal Asset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CREATED="06/19/2004 14:41:11" CREATED_BY="SADMIN" EXT_REC_TABLES="S_APPL_WTMPL_RX"&gt;</w:t>
              <w:br/>
              <w:tab/>
              <w:tab/>
              <w:tab/>
              <w:tab/>
              <w:t>&lt;APPLET_WEB_TEMPLATE_ITEM CONTROL="Asset Category" INACTIVE="N" ITEM_IDENTIFIER="507" MARKUP_LANGUAGE="HTML" NAME="Asset Category" TMPL_ITEM_HOLDER_NAME="SiebControl_507" TYPE="List Item" UPDATED="11/04/2016 12:21:33" UPDATED_BY="SADMIN" CREATED="11/06/2004 22:07:56" CREATED_BY="SADMIN" EXT_REC_TABLES="S_APPL_WT_IT_RX"&gt;</w:t>
              <w:br/>
              <w:tab/>
              <w:tab/>
              <w:tab/>
              <w:tab/>
              <w:t>&lt;/APPLET_WEB_TEMPLATE_ITEM&gt;</w:t>
              <w:br/>
              <w:tab/>
              <w:tab/>
              <w:tab/>
              <w:tab/>
              <w:t>&lt;APPLET_WEB_TEMPLATE_ITEM CONTROL="Asset Description" INACTIVE="N" ITEM_IDENTIFIER="506" MARKUP_LANGUAGE="HTML" NAME="Asset Description" TMPL_ITEM_HOLDER_NAME="SiebControl_506" TYPE="List Item" UPDATED="11/04/2016 12:21:33" UPDATED_BY="SADMIN" CREATED="11/06/2004 22:07:56"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12:21:33" UPDATED_BY="SADMIN" CREATED="06/19/2004 14:47:17"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12:21:33" UPDATED_BY="SADMIN" CREATED="06/19/2004 14:47:17" CREATED_BY="SADMIN" EXT_REC_TABLES="S_APPL_WT_IT_RX"&gt;</w:t>
              <w:br/>
              <w:tab/>
              <w:tab/>
              <w:tab/>
              <w:tab/>
              <w:t>&lt;/APPLET_WEB_TEMPLATE_ITEM&gt;</w:t>
              <w:br/>
              <w:tab/>
              <w:tab/>
              <w:tab/>
              <w:tab/>
              <w:t>&lt;APPLET_WEB_TEMPLATE_ITEM CONTROL="Domain Name" INACTIVE="N" ITEM_IDENTIFIER="509" MARKUP_LANGUAGE="HTML" NAME="Domain Name" TMPL_ITEM_HOLDER_NAME="SiebControl_509" TYPE="List Item" UPDATED="11/04/2016 12:21:33" UPDATED_BY="SADMIN" CREATED="11/06/2004 22:07:56" CREATED_BY="SADMIN" EXT_REC_TABLES="S_APPL_WT_IT_RX"&gt;</w:t>
              <w:br/>
              <w:tab/>
              <w:tab/>
              <w:tab/>
              <w:tab/>
              <w:t>&lt;/APPLET_WEB_TEMPLATE_ITEM&gt;</w:t>
              <w:br/>
              <w:tab/>
              <w:tab/>
              <w:tab/>
              <w:tab/>
              <w:t>&lt;APPLET_WEB_TEMPLATE_ITEM CONTROL="GotoNextSet" INACTIVE="N" ITEM_IDENTIFIER="123" MARKUP_LANGUAGE="HTML" NAME="GotoNextSet" TYPE="Control" UPDATED="06/19/2004 14:47:17" UPDATED_BY="SADMIN" CREATED="06/19/2004 14:47:17" CREATED_BY="SADMIN"&gt;</w:t>
              <w:br/>
              <w:tab/>
              <w:tab/>
              <w:tab/>
              <w:tab/>
              <w:t>&lt;/APPLET_WEB_TEMPLATE_ITEM&gt;</w:t>
              <w:br/>
              <w:tab/>
              <w:tab/>
              <w:tab/>
              <w:tab/>
              <w:t>&lt;APPLET_WEB_TEMPLATE_ITEM CONTROL="GotoPreviousSet" INACTIVE="N" ITEM_IDENTIFIER="122" MARKUP_LANGUAGE="HTML" NAME="GotoPreviousSet" TYPE="Control" UPDATED="06/19/2004 14:47:17" UPDATED_BY="SADMIN" CREATED="06/19/2004 14:47:17"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12:21:33" UPDATED_BY="SADMIN" CREATED="06/19/2004 14:47:17"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12:21:33" UPDATED_BY="SADMIN" CREATED="06/19/2004 14:47:17"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12:21:33" UPDATED_BY="SADMIN" CREATED="06/19/2004 14:47:17"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12:21:33" UPDATED_BY="SADMIN" CREATED="06/19/2004 14:47:17"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12:21:33" UPDATED_BY="SADMIN" CREATED="06/19/2004 14:47:17"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12:21:33" UPDATED_BY="SADMIN" CREATED="11/04/2016 12:21:33"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12:21:33" UPDATED_BY="SADMIN" CREATED="11/04/2016 12:21:33" CREATED_BY="SADMIN" EXT_REC_TABLES="S_APPL_WT_IT_RX"&gt;</w:t>
              <w:br/>
              <w:tab/>
              <w:tab/>
              <w:tab/>
              <w:tab/>
              <w:t>&lt;/APPLET_WEB_TEMPLATE_ITEM&gt;</w:t>
              <w:br/>
              <w:tab/>
              <w:tab/>
              <w:tab/>
              <w:tab/>
              <w:t>&lt;APPLET_WEB_TEMPLATE_ITEM CONTROL="Name" INACTIVE="N" ITEM_IDENTIFIER="508" MARKUP_LANGUAGE="HTML" NAME="Name" TMPL_ITEM_HOLDER_NAME="SiebControl_508" TYPE="List Item" UPDATED="11/04/2016 12:21:33" UPDATED_BY="SADMIN" CREATED="11/06/2004 22:07:56"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12:21:33" UPDATED_BY="SADMIN" CREATED="06/19/2004 14:47:17" CREATED_BY="SADMIN" EXT_REC_TABLES="S_APPL_WT_IT_RX"&gt;</w:t>
              <w:br/>
              <w:tab/>
              <w:tab/>
              <w:tab/>
              <w:tab/>
              <w:t>&lt;/APPLET_WEB_TEMPLATE_ITEM&gt;</w:t>
              <w:br/>
              <w:tab/>
              <w:tab/>
              <w:tab/>
              <w:tab/>
              <w:t>&lt;APPLET_WEB_TEMPLATE_ITEM CONTROL="PickLink" INACTIVE="N" ITEM_IDENTIFIER="152" MARKUP_LANGUAGE="HTML" NAME="PickLink" TMPL_ITEM_HOLDER_NAME="SiebControl_152" TYPE="Control" UPDATED="11/04/2016 12:21:33" UPDATED_BY="SADMIN" CREATED="06/19/2004 14:47:17"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12:21:33" UPDATED_BY="SADMIN" CREATED="06/19/2004 14:47:17"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12:21:33" UPDATED_BY="SADMIN" CREATED="06/19/2004 14:47:17"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12:21:33" UPDATED_BY="SADMIN" CREATED="06/19/2004 14:47:17"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12:21:33" UPDATED_BY="SADMIN" CREATED="06/19/2004 14:47:18" CREATED_BY="SADMIN" EXT_REC_TABLES="S_APPL_WT_IT_RX"&gt;</w:t>
              <w:br/>
              <w:tab/>
              <w:tab/>
              <w:tab/>
              <w:tab/>
              <w:t>&lt;/APPLET_WEB_TEMPLATE_ITEM&gt;</w:t>
              <w:br/>
              <w:tab/>
              <w:tab/>
              <w:tab/>
              <w:tab/>
              <w:t>&lt;APPLET_WEB_TEMPLATE_ITEM CONTROL="Product Part Number" INACTIVE="N" ITEM_IDENTIFIER="504" MARKUP_LANGUAGE="HTML" NAME="Product Part Number" TMPL_ITEM_HOLDER_NAME="SiebControl_504" TYPE="List Item" UPDATED="11/04/2016 12:21:33" UPDATED_BY="SADMIN" CREATED="06/19/2004 14:47:18"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12:21:33" UPDATED_BY="SADMIN" CREATED="11/04/2016 12:21:33"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12:21:33" UPDATED_BY="SADMIN" CREATED="06/19/2004 14:47:18"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12:21:33" UPDATED_BY="SADMIN" CREATED="06/19/2004 14:47:18"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CREATED="06/19/2004 14:41:11" CREATED_BY="SADMIN" EXT_REC_TABLES="S_APPL_WTMPL_RX"&gt;</w:t>
              <w:br/>
              <w:tab/>
              <w:tab/>
              <w:tab/>
              <w:tab/>
              <w:t>&lt;APPLET_WEB_TEMPLATE_ITEM CONTROL="Asset Description" INACTIVE="N" ITEM_IDENTIFIER="1306" MARKUP_LANGUAGE="HTML" NAME="Asset Description" TMPL_ITEM_HOLDER_NAME="SiebControl_1306" TYPE="List Item" UPDATED="11/04/2016 12:21:33" UPDATED_BY="SADMIN" CREATED="11/06/2004 22:07:56" CREATED_BY="SADMIN" EXT_REC_TABLES="S_APPL_WT_IT_RX"&gt;</w:t>
              <w:br/>
              <w:tab/>
              <w:tab/>
              <w:tab/>
              <w:tab/>
              <w:t>&lt;/APPLET_WEB_TEMPLATE_ITEM&gt;</w:t>
              <w:br/>
              <w:tab/>
              <w:tab/>
              <w:tab/>
              <w:tab/>
              <w:t>&lt;APPLET_WEB_TEMPLATE_ITEM CONTROL="Asset Number" INACTIVE="N" ITEM_IDENTIFIER="1301" MARKUP_LANGUAGE="HTML" NAME="Asset Number" TMPL_ITEM_HOLDER_NAME="SiebControl_1301" TYPE="List Item" UPDATED="11/04/2016 12:21:33" UPDATED_BY="SADMIN" CREATED="06/19/2004 14:47:18"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 TMPL_ITEM_HOLDER_NAME="SiebControl_107" TYPE="Control" UPDATED="11/04/2016 12:21:33" UPDATED_BY="SADMIN" CREATED="06/19/2004 14:47:18"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12:21:33" UPDATED_BY="SADMIN" CREATED="06/19/2004 14:47:18" CREATED_BY="SADMIN" EXT_REC_TABLES="S_APPL_WT_IT_RX"&gt;</w:t>
              <w:br/>
              <w:tab/>
              <w:tab/>
              <w:tab/>
              <w:tab/>
              <w:t>&lt;/APPLET_WEB_TEMPLATE_ITEM&gt;</w:t>
              <w:br/>
              <w:tab/>
              <w:tab/>
              <w:tab/>
              <w:tab/>
              <w:t>&lt;APPLET_WEB_TEMPLATE_ITEM CONTROL="Product Part Number" INACTIVE="N" ITEM_IDENTIFIER="1304" MARKUP_LANGUAGE="HTML" NAME="Product Part Number" TMPL_ITEM_HOLDER_NAME="SiebControl_1304" TYPE="List Item" UPDATED="11/04/2016 12:21:33" UPDATED_BY="SADMIN" CREATED="06/19/2004 14:47:18" CREATED_BY="SADMIN" EXT_REC_TABLES="S_APPL_WT_IT_RX"&gt;</w:t>
              <w:br/>
              <w:tab/>
              <w:tab/>
              <w:tab/>
              <w:tab/>
              <w:t>&lt;/APPLET_WEB_TEMPLATE_ITEM&gt;</w:t>
              <w:br/>
              <w:tab/>
              <w:tab/>
              <w:tab/>
              <w:tab/>
              <w:t>&lt;APPLET_WEB_TEMPLATE_ITEM CONTROL="Serial Number" INACTIVE="N" ITEM_IDENTIFIER="1302" MARKUP_LANGUAGE="HTML" NAME="Serial Number" TMPL_ITEM_HOLDER_NAME="SiebControl_1302" TYPE="List Item" UPDATED="11/04/2016 12:21:33" UPDATED_BY="SADMIN" CREATED="06/19/2004 14:47:18" CREATED_BY="SADMIN" EXT_REC_TABLES="S_APPL_WT_IT_RX"&gt;</w:t>
              <w:br/>
              <w:tab/>
              <w:tab/>
              <w:tab/>
              <w:tab/>
              <w:t>&lt;/APPLET_WEB_TEMPLATE_ITEM&gt;</w:t>
              <w:br/>
              <w:tab/>
              <w:tab/>
              <w:tab/>
              <w:tab/>
              <w:t>&lt;APPLET_WEB_TEMPLATE_ITEM CONTROL="Status" INACTIVE="N" ITEM_IDENTIFIER="1305" MARKUP_LANGUAGE="HTML" NAME="Status" TMPL_ITEM_HOLDER_NAME="SiebControl_1305" TYPE="List Item" UPDATED="11/04/2016 12:21:33" UPDATED_BY="SADMIN" CREATED="06/19/2004 14:47:18" CREATED_BY="SADMIN" EXT_REC_TABLES="S_APPL_WT_IT_RX"&gt;</w:t>
              <w:br/>
              <w:tab/>
              <w:tab/>
              <w:tab/>
              <w:tab/>
              <w:t>&lt;/APPLET_WEB_TEMPLATE_ITEM&gt;</w:t>
              <w:br/>
              <w:tab/>
              <w:tab/>
              <w:tab/>
              <w:tab/>
              <w:t>&lt;APPLET_WEB_TEMPLATE_ITEM COMMENTS="Modified by 7.7 Fix Existing Button Mappings Rule Tools Patch: Switched Item Identifier from 158 to 108" CONTROL="UndoQuery" INACTIVE="N" ITEM_IDENTIFIER="108" MARKUP_LANGUAGE="HTML" NAME="UndoQuery" TMPL_ITEM_HOLDER_NAME="SiebControl_108" TYPE="Control" UPDATED="11/04/2016 12:21:33" UPDATED_BY="SADMIN" CREATED="06/19/2004 14:47:18"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12:21:33" UPDATED_BY="SADMIN" CREATED="06/19/2004 14:47:18"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12:21:33" UPDATED_BY="SADMIN" CREATED="06/19/2004 14:47:18"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Comm Source Auction Item Detail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Merged (Base/EditList)" INACTIVE="N" NAME="Base" TYPE="Base" WEB_TEMPLATE="Applet List Merged (Base/EditList)" UPDATED="11/04/2016 12:37:18" UPDATED_BY="SADMIN" CREATED="03/16/2001 20:43:18" CREATED_BY="SADMIN" EXT_REC_TABLES="S_APPL_WTMPL_RX"&gt;</w:t>
              <w:br/>
              <w:tab/>
              <w:tab/>
              <w:tab/>
              <w:tab/>
              <w:t>&lt;APPLET_WEB_TEMPLATE_ITEM CONTROL="Applet_Title" EXTENSION_FLAG="Y" ITEM_IDENTIFIER="99929" NAME="Applet_Title" TMPL_ITEM_HOLDER_NAME="SiebControl_99929" TYPE="Control" UPDATED="11/04/2016 12:47:17" UPDATED_BY="SADMIN" CREATED="11/04/2016 12:47:17" CREATED_BY="SADMIN" EXT_REC_TABLES="S_APPL_WT_IT_RX"&gt;</w:t>
              <w:br/>
              <w:tab/>
              <w:tab/>
              <w:tab/>
              <w:tab/>
              <w:t>&lt;/APPLET_WEB_TEMPLATE_ITEM&gt;</w:t>
              <w:br/>
              <w:tab/>
              <w:tab/>
              <w:tab/>
              <w:tab/>
              <w:t>&lt;APPLET_WEB_TEMPLATE_ITEM EXTENSION_FLAG="Y" ITEM_IDENTIFIER="99993" NAME="Comm Source Auction Item Detail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12:47:17" UPDATED_BY="SADMIN" CREATED="06/05/2003 03:52:07"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12:47:17" UPDATED_BY="SADMIN" CREATED="03/16/2001 20:43:18"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12:47:17" UPDATED_BY="SADMIN" CREATED="03/16/2001 20:43:18" CREATED_BY="SADMIN" EXT_REC_TABLES="S_APPL_WT_IT_RX"&gt;</w:t>
              <w:br/>
              <w:tab/>
              <w:tab/>
              <w:tab/>
              <w:tab/>
              <w:t>&lt;/APPLET_WEB_TEMPLATE_ITEM&gt;</w:t>
              <w:br/>
              <w:tab/>
              <w:tab/>
              <w:tab/>
              <w:tab/>
              <w:t>&lt;APPLET_WEB_TEMPLATE_ITEM CONTROL="Id" INACTIVE="N" ITEM_IDENTIFIER="501" MARKUP_LANGUAGE="HTML" NAME="Id" TMPL_ITEM_HOLDER_NAME="SiebControl_501" TYPE="List Item" UPDATED="11/04/2016 12:47:17" UPDATED_BY="SADMIN" CREATED="03/16/2001 20:43:18"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12:47:17" UPDATED_BY="SADMIN" CREATED="11/04/2016 12:47:17" CREATED_BY="SADMIN" EXT_REC_TABLES="S_APPL_WT_IT_RX"&gt;</w:t>
              <w:br/>
              <w:tab/>
              <w:tab/>
              <w:tab/>
              <w:tab/>
              <w:t>&lt;/APPLET_WEB_TEMPLATE_ITEM&gt;</w:t>
              <w:br/>
              <w:tab/>
              <w:tab/>
              <w:tab/>
              <w:tab/>
              <w:t>&lt;APPLET_WEB_TEMPLATE_ITEM CONTROL="Lot Name" INACTIVE="N" ITEM_IDENTIFIER="502" MARKUP_LANGUAGE="HTML" NAME="Lot Name" TMPL_ITEM_HOLDER_NAME="SiebControl_502" TYPE="List Item" UPDATED="11/04/2016 12:47:17" UPDATED_BY="SADMIN" CREATED="03/16/2001 20:43:18"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12:47:17" UPDATED_BY="SADMIN" CREATED="11/04/2016 12:47:17"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12:47:17" UPDATED_BY="SADMIN" CREATED="03/16/2001 20:43:18"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12:47:17" UPDATED_BY="SADMIN" CREATED="03/16/2001 20:43:18"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12:47:17"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12:47:17" UPDATED_BY="SADMIN" CREATED="12/23/2002 21:30:22"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12:47:17"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12:47:17"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12:47:17" UPDATED_BY="SADMIN" CREATED="11/04/2016 12:47:17"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12:47:17" UPDATED_BY="SADMIN" CREATED="03/16/2001 20:43:18"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12:37:17" UPDATED_BY="SADMIN" CREATED="03/16/2001 20:43:19" CREATED_BY="SADMIN" EXT_REC_TABLES="S_APPL_WTMPL_RX"&gt;</w:t>
              <w:br/>
              <w:tab/>
              <w:tab/>
              <w:tab/>
              <w:tab/>
              <w:t>&lt;APPLET_WEB_TEMPLATE_ITEM CONTROL="Applet_Title" EXTENSION_FLAG="Y" ITEM_IDENTIFIER="99929" NAME="Applet_Title" TMPL_ITEM_HOLDER_NAME="SiebControl_99929" TYPE="Control" UPDATED="11/04/2016 12:47:17" UPDATED_BY="SADMIN" CREATED="11/04/2016 12:47:17" CREATED_BY="SADMIN" EXT_REC_TABLES="S_APPL_WT_IT_RX"&gt;</w:t>
              <w:br/>
              <w:tab/>
              <w:tab/>
              <w:tab/>
              <w:tab/>
              <w:t>&lt;/APPLET_WEB_TEMPLATE_ITEM&gt;</w:t>
              <w:br/>
              <w:tab/>
              <w:tab/>
              <w:tab/>
              <w:tab/>
              <w:t>&lt;APPLET_WEB_TEMPLATE_ITEM COMMENTS="Global UI Change: Remapped Cancel/UndoQuery buttons from 135 to 108 for certain templates with Go/ExecuteQuery buttons at 107" CONTROL="CancelQuery" INACTIVE="N" ITEM_IDENTIFIER="108" MARKUP_LANGUAGE="HTML" NAME="CancelQuery" TMPL_ITEM_HOLDER_NAME="SiebControl_108" TYPE="Control" UPDATED="11/04/2016 12:47:17" UPDATED_BY="SADMIN" CREATED="03/16/2001 20:43:19" CREATED_BY="SADMIN" EXT_REC_TABLES="S_APPL_WT_IT_RX"&gt;</w:t>
              <w:br/>
              <w:tab/>
              <w:tab/>
              <w:tab/>
              <w:tab/>
              <w:t>&lt;/APPLET_WEB_TEMPLATE_ITEM&gt;</w:t>
              <w:br/>
              <w:tab/>
              <w:tab/>
              <w:tab/>
              <w:tab/>
              <w:t>&lt;APPLET_WEB_TEMPLATE_ITEM EXTENSION_FLAG="Y" ITEM_IDENTIFIER="99993" NAME="Comm Source Auction Item Detail Assoc Applet" TMPL_ITEM_HOLDER_NAME="SiebControl_99993" TYPE="Applet" UPDATED="11/03/2016 18:15:18" UPDATED_BY="SADMIN" CREATED="11/03/2016 18:15:18"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12:47:17" UPDATED_BY="SADMIN" CREATED="03/16/2001 20:43:19" CREATED_BY="SADMIN" EXT_REC_TABLES="S_APPL_WT_IT_RX"&gt;</w:t>
              <w:br/>
              <w:tab/>
              <w:tab/>
              <w:tab/>
              <w:tab/>
              <w:t>&lt;/APPLET_WEB_TEMPLATE_ITEM&gt;</w:t>
              <w:br/>
              <w:tab/>
              <w:tab/>
              <w:tab/>
              <w:tab/>
              <w:t>&lt;APPLET_WEB_TEMPLATE_ITEM CONTROL="Id" INACTIVE="N" ITEM_IDENTIFIER="1297" MARKUP_LANGUAGE="HTML" NAME="Id" TMPL_ITEM_HOLDER_NAME="SiebControl_1297" TYPE="List Item" UPDATED="11/04/2016 12:47:17" UPDATED_BY="SADMIN" CREATED="03/16/2001 20:43:19" CREATED_BY="SADMIN" EXT_REC_TABLES="S_APPL_WT_IT_RX"&gt;</w:t>
              <w:br/>
              <w:tab/>
              <w:tab/>
              <w:tab/>
              <w:tab/>
              <w:t>&lt;/APPLET_WEB_TEMPLATE_ITEM&gt;</w:t>
              <w:br/>
              <w:tab/>
              <w:tab/>
              <w:tab/>
              <w:tab/>
              <w:t>&lt;APPLET_WEB_TEMPLATE_ITEM CONTROL="Lot Name" INACTIVE="N" ITEM_IDENTIFIER="1296" MARKUP_LANGUAGE="HTML" NAME="Lot Name" TMPL_ITEM_HOLDER_NAME="SiebControl_1296" TYPE="List Item" UPDATED="11/04/2016 12:47:17" UPDATED_BY="SADMIN" CREATED="03/16/2001 20:43:19"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12:47:17" UPDATED_BY="SADMIN" CREATED="11/04/2016 12:47:17"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12:47:17" UPDATED_BY="SADMIN" CREATED="12/23/2002 21:30:22"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12:47:17" UPDATED_BY="SADMIN" CREATED="11/04/2016 12:47:17"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12:47:17" UPDATED_BY="SADMIN" CREATED="03/16/2001 20:43:19"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HLS Incident Assessment Template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CREATED="02/07/2013 13:07:52" CREATED_BY="SADMIN" EXT_REC_TABLES="S_APPL_WTMPL_RX"&gt;</w:t>
              <w:br/>
              <w:tab/>
              <w:tab/>
              <w:tab/>
              <w:tab/>
              <w:t>&lt;APPLET_WEB_TEMPLATE_ITEM CONTROL="Assessment" INACTIVE="N" ITEM_IDENTIFIER="501" MARKUP_LANGUAGE="HTML" NAME="Assessment" TMPL_ITEM_HOLDER_NAME="SiebControl_501" TYPE="List Item" UPDATED="11/04/2016 13:36:13" UPDATED_BY="SADMIN" CREATED="02/07/2013 13:14:46"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13:36:13" UPDATED_BY="SADMIN" CREATED="02/07/2013 13:14:46"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13:36:13" UPDATED_BY="SADMIN" CREATED="02/07/2013 13:14:46" CREATED_BY="SADMIN" EXT_REC_TABLES="S_APPL_WT_IT_RX"&gt;</w:t>
              <w:br/>
              <w:tab/>
              <w:tab/>
              <w:tab/>
              <w:tab/>
              <w:t>&lt;/APPLET_WEB_TEMPLATE_ITEM&gt;</w:t>
              <w:br/>
              <w:tab/>
              <w:tab/>
              <w:tab/>
              <w:tab/>
              <w:t>&lt;APPLET_WEB_TEMPLATE_ITEM CONTROL="GotoNextSet" INACTIVE="N" ITEM_IDENTIFIER="123" MARKUP_LANGUAGE="HTML" NAME="GotoNextSet" TYPE="Control" UPDATED="02/07/2013 13:14:46" UPDATED_BY="SADMIN" CREATED="02/07/2013 13:14:46" CREATED_BY="SADMIN"&gt;</w:t>
              <w:br/>
              <w:tab/>
              <w:tab/>
              <w:tab/>
              <w:tab/>
              <w:t>&lt;/APPLET_WEB_TEMPLATE_ITEM&gt;</w:t>
              <w:br/>
              <w:tab/>
              <w:tab/>
              <w:tab/>
              <w:tab/>
              <w:t>&lt;APPLET_WEB_TEMPLATE_ITEM CONTROL="GotoPreviousSet" INACTIVE="N" ITEM_IDENTIFIER="122" MARKUP_LANGUAGE="HTML" NAME="GotoPreviousSet" TYPE="Control" UPDATED="02/07/2013 13:14:46" UPDATED_BY="SADMIN" CREATED="02/07/2013 13:14:46"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13:36:13" UPDATED_BY="SADMIN" CREATED="02/07/2013 13:14:46"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13:36:13" UPDATED_BY="SADMIN" CREATED="02/07/2013 13:14:46"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13:36:13" UPDATED_BY="SADMIN" CREATED="02/07/2013 13:14:46"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13:36:13" UPDATED_BY="SADMIN" CREATED="02/07/2013 13:14:46"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13:36:13" UPDATED_BY="SADMIN" CREATED="11/04/2016 13:36:13"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13:36:13" UPDATED_BY="SADMIN" CREATED="11/04/2016 13:36:13"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13:36:13" UPDATED_BY="SADMIN" CREATED="02/07/2013 13:14:46" CREATED_BY="SADMIN" EXT_REC_TABLES="S_APPL_WT_IT_RX"&gt;</w:t>
              <w:br/>
              <w:tab/>
              <w:tab/>
              <w:tab/>
              <w:tab/>
              <w:t>&lt;/APPLET_WEB_TEMPLATE_ITEM&gt;</w:t>
              <w:br/>
              <w:tab/>
              <w:tab/>
              <w:tab/>
              <w:tab/>
              <w:t>&lt;APPLET_WEB_TEMPLATE_ITEM CONTROL="PickLink" INACTIVE="Y" ITEM_IDENTIFIER="152" MARKUP_LANGUAGE="HTML" NAME="PickLink" TMPL_ITEM_HOLDER_NAME="SiebControl_152" TYPE="Control" UPDATED="11/04/2016 13:36:14" UPDATED_BY="SADMIN" CREATED="02/07/2013 13:14:46"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13:36:14" UPDATED_BY="SADMIN" CREATED="02/07/2013 13:14:46"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13:36:14" UPDATED_BY="SADMIN" CREATED="02/07/2013 13:14:47"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13:36:14" UPDATED_BY="SADMIN" CREATED="02/07/2013 13:14:47"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13:36:14" UPDATED_BY="SADMIN" CREATED="02/07/2013 13:14:47"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13:36:14" UPDATED_BY="SADMIN" CREATED="02/07/2013 13:14:47"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13:36:14" UPDATED_BY="SADMIN" CREATED="11/04/2016 13:36:14"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13:36:14" UPDATED_BY="SADMIN" CREATED="02/07/2013 13:14:47"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CREATED="02/07/2013 13:07:52" CREATED_BY="SADMIN" EXT_REC_TABLES="S_APPL_WTMPL_RX"&gt;</w:t>
              <w:br/>
              <w:tab/>
              <w:tab/>
              <w:tab/>
              <w:tab/>
              <w:t>&lt;APPLET_WEB_TEMPLATE_ITEM CONTROL="Assessment" INACTIVE="N" ITEM_IDENTIFIER="1301" MARKUP_LANGUAGE="HTML" NAME="Assessment" TMPL_ITEM_HOLDER_NAME="SiebControl_1301" TYPE="List Item" UPDATED="11/04/2016 13:36:14" UPDATED_BY="SADMIN" CREATED="02/07/2013 13:14:47"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13:36:14" UPDATED_BY="SADMIN" CREATED="02/07/2013 13:14:47"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13:36:14" UPDATED_BY="SADMIN" CREATED="02/07/2013 13:14:47"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13:36:14" UPDATED_BY="SADMIN" CREATED="02/07/2013 13:14:47"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13:36:14" UPDATED_BY="SADMIN" CREATED="02/07/2013 13:14:47" CREATED_BY="SADMIN" EXT_REC_TABLES="S_APPL_WT_IT_RX"&gt;</w:t>
              <w:br/>
              <w:tab/>
              <w:tab/>
              <w:tab/>
              <w:tab/>
              <w:t>&lt;/APPLET_WEB_TEMPLATE_ITEM&gt;</w:t>
              <w:br/>
              <w:tab/>
              <w:tab/>
              <w:tab/>
              <w:tab/>
              <w:t>&lt;APPLET_WEB_TEMPLATE_ITEM CONTROL="WebQueryTitle" INACTIVE="N" ITEM_IDENTIFIER="90" MARKUP_LANGUAGE="HTML" NAME="WebQueryTitle" TYPE="Control" UPDATED="02/07/2013 13:14:47" UPDATED_BY="SADMIN" CREATED="02/07/2013 13:14:47"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Medical Product Issue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CREATED="06/05/2003 02:05:48" CREATED_BY="SADMIN" EXT_REC_TABLES="S_APPL_WTMPL_RX"&gt;</w:t>
              <w:br/>
              <w:tab/>
              <w:tab/>
              <w:tab/>
              <w:tab/>
              <w:t>&lt;APPLET_WEB_TEMPLATE_ITEM CONTROL="Account Name" INACTIVE="N" ITEM_IDENTIFIER="502" MARKUP_LANGUAGE="HTML" NAME="Account Name" TMPL_ITEM_HOLDER_NAME="SiebControl_502" TYPE="List Item" UPDATED="11/04/2016 13:59:32" UPDATED_BY="SADMIN" CREATED="06/05/2003 07:45:22"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13:59:32" UPDATED_BY="SADMIN" CREATED="07/09/2003 18:33:19"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UPDATED="07/09/2003 18:33:22" UPDATED_BY="SADMIN" CREATED="07/09/2003 18:33:22" CREATED_BY="SADMIN"&gt;</w:t>
              <w:br/>
              <w:tab/>
              <w:tab/>
              <w:tab/>
              <w:tab/>
              <w:t>&lt;/APPLET_WEB_TEMPLATE_ITEM&gt;</w:t>
              <w:br/>
              <w:tab/>
              <w:tab/>
              <w:tab/>
              <w:tab/>
              <w:t>&lt;APPLET_WEB_TEMPLATE_ITEM CONTROL="Created" INACTIVE="N" ITEM_IDENTIFIER="505" MARKUP_LANGUAGE="HTML" NAME="Created" TMPL_ITEM_HOLDER_NAME="SiebControl_505" TYPE="List Item" UPDATED="11/04/2016 13:59:32" UPDATED_BY="SADMIN" CREATED="06/05/2003 07:45:23"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13:59:32" UPDATED_BY="SADMIN" CREATED="07/09/2003 18:31:06" CREATED_BY="SADMIN" EXT_REC_TABLES="S_APPL_WT_IT_RX"&gt;</w:t>
              <w:br/>
              <w:tab/>
              <w:tab/>
              <w:tab/>
              <w:tab/>
              <w:t>&lt;/APPLET_WEB_TEMPLATE_ITEM&gt;</w:t>
              <w:br/>
              <w:tab/>
              <w:tab/>
              <w:tab/>
              <w:tab/>
              <w:t>&lt;APPLET_WEB_TEMPLATE_ITEM CONTROL="GotoNextSet" INACTIVE="N" ITEM_IDENTIFIER="123" MARKUP_LANGUAGE="HTML" NAME="GotoNextSet" TYPE="Control" UPDATED="06/05/2003 07:45:23" UPDATED_BY="SADMIN" CREATED="06/05/2003 07:45:23" CREATED_BY="SADMIN"&gt;</w:t>
              <w:br/>
              <w:tab/>
              <w:tab/>
              <w:tab/>
              <w:tab/>
              <w:t>&lt;/APPLET_WEB_TEMPLATE_ITEM&gt;</w:t>
              <w:br/>
              <w:tab/>
              <w:tab/>
              <w:tab/>
              <w:tab/>
              <w:t>&lt;APPLET_WEB_TEMPLATE_ITEM CONTROL="GotoPreviousSet" INACTIVE="N" ITEM_IDENTIFIER="122" MARKUP_LANGUAGE="HTML" NAME="GotoPreviousSet" TYPE="Control" UPDATED="06/05/2003 07:45:23" UPDATED_BY="SADMIN" CREATED="06/05/2003 07:45:23" CREATED_BY="SADMIN"&gt;</w:t>
              <w:br/>
              <w:tab/>
              <w:tab/>
              <w:tab/>
              <w:tab/>
              <w:t>&lt;/APPLET_WEB_TEMPLATE_ITEM&gt;</w:t>
              <w:br/>
              <w:tab/>
              <w:tab/>
              <w:tab/>
              <w:tab/>
              <w:t>&lt;APPLET_WEB_TEMPLATE_ITEM CONTROL="IdOk" INACTIVE="N" ITEM_IDENTIFIER="153" MARKUP_LANGUAGE="HTML" NAME="IdOk" TMPL_ITEM_HOLDER_NAME="SiebControl_153" TYPE="Control" UPDATED="11/04/2016 13:59:32" UPDATED_BY="SADMIN" CREATED="08/07/2003 22:18:31" CREATED_BY="SADMIN" EXT_REC_TABLES="S_APPL_WT_IT_RX"&gt;</w:t>
              <w:br/>
              <w:tab/>
              <w:tab/>
              <w:tab/>
              <w:tab/>
              <w:t>&lt;/APPLET_WEB_TEMPLATE_ITEM&gt;</w:t>
              <w:br/>
              <w:tab/>
              <w:tab/>
              <w:tab/>
              <w:tab/>
              <w:t>&lt;APPLET_WEB_TEMPLATE_ITEM EXTENSION_FLAG="Y" ITEM_IDENTIFIER="99993" NAME="LS Medical Product Issue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13:59:32" UPDATED_BY="SADMIN" CREATED="07/09/2003 18:33:29"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13:59:32" UPDATED_BY="SADMIN" CREATED="11/04/2016 13:59:32"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13:59:32" UPDATED_BY="SADMIN" CREATED="11/04/2016 13:59:32"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13:59:32" UPDATED_BY="SADMIN" CREATED="07/09/2003 18:30:50" CREATED_BY="SADMIN" EXT_REC_TABLES="S_APPL_WT_IT_RX"&gt;</w:t>
              <w:br/>
              <w:tab/>
              <w:tab/>
              <w:tab/>
              <w:tab/>
              <w:t>&lt;/APPLET_WEB_TEMPLATE_ITEM&gt;</w:t>
              <w:br/>
              <w:tab/>
              <w:tab/>
              <w:tab/>
              <w:tab/>
              <w:t>&lt;APPLET_WEB_TEMPLATE_ITEM CONTROL="NewRecord" INACTIVE="N" ITEM_IDENTIFIER="131" MARKUP_LANGUAGE="HTML" MODE="DefaultOnly" NAME="NewRecord" TMPL_ITEM_HOLDER_NAME="SiebControl_131" TYPE="Control" UPDATED="11/04/2016 13:59:32" UPDATED_BY="SADMIN" CREATED="06/05/2003 07:45:23" CREATED_BY="SADMIN" EXT_REC_TABLES="S_APPL_WT_IT_RX"&gt;</w:t>
              <w:br/>
              <w:tab/>
              <w:tab/>
              <w:tab/>
              <w:tab/>
              <w:t>&lt;/APPLET_WEB_TEMPLATE_ITEM&gt;</w:t>
              <w:br/>
              <w:tab/>
              <w:tab/>
              <w:tab/>
              <w:tab/>
              <w:t>&lt;APPLET_WEB_TEMPLATE_ITEM CONTROL="Owned By" INACTIVE="N" ITEM_IDENTIFIER="506" MARKUP_LANGUAGE="HTML" NAME="Owned By" TMPL_ITEM_HOLDER_NAME="SiebControl_506" TYPE="List Item" UPDATED="11/04/2016 13:59:32" UPDATED_BY="SADMIN" CREATED="06/05/2003 07:45:23"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13:59:32" UPDATED_BY="SADMIN" CREATED="06/05/2003 07:45:24" CREATED_BY="SADMIN" EXT_REC_TABLES="S_APPL_WT_IT_RX"&gt;</w:t>
              <w:br/>
              <w:tab/>
              <w:tab/>
              <w:tab/>
              <w:tab/>
              <w:t>&lt;/APPLET_WEB_TEMPLATE_ITEM&gt;</w:t>
              <w:br/>
              <w:tab/>
              <w:tab/>
              <w:tab/>
              <w:tab/>
              <w:t>&lt;APPLET_WEB_TEMPLATE_ITEM CONTROL="Primary SR Number" INACTIVE="N" ITEM_IDENTIFIER="507" MARKUP_LANGUAGE="HTML" NAME="Primary SR Number" TMPL_ITEM_HOLDER_NAME="SiebControl_507" TYPE="List Item" UPDATED="11/04/2016 13:59:32" UPDATED_BY="SADMIN" CREATED="06/05/2003 07:45:24" CREATED_BY="SADMIN" EXT_REC_TABLES="S_APPL_WT_IT_RX"&gt;</w:t>
              <w:br/>
              <w:tab/>
              <w:tab/>
              <w:tab/>
              <w:tab/>
              <w:t>&lt;/APPLET_WEB_TEMPLATE_ITEM&gt;</w:t>
              <w:br/>
              <w:tab/>
              <w:tab/>
              <w:tab/>
              <w:tab/>
              <w:t>&lt;APPLET_WEB_TEMPLATE_ITEM CONTROL="Product" INACTIVE="N" ITEM_IDENTIFIER="503" MARKUP_LANGUAGE="HTML" NAME="Product" TMPL_ITEM_HOLDER_NAME="SiebControl_503" TYPE="List Item" UPDATED="11/04/2016 13:59:32" UPDATED_BY="SADMIN" CREATED="06/05/2003 07:45:24" CREATED_BY="SADMIN" EXT_REC_TABLES="S_APPL_WT_IT_RX"&gt;</w:t>
              <w:br/>
              <w:tab/>
              <w:tab/>
              <w:tab/>
              <w:tab/>
              <w:t>&lt;/APPLET_WEB_TEMPLATE_ITEM&gt;</w:t>
              <w:br/>
              <w:tab/>
              <w:tab/>
              <w:tab/>
              <w:tab/>
              <w:t>&lt;APPLET_WEB_TEMPLATE_ITEM CONTROL="Product Issue Number" INACTIVE="N" ITEM_IDENTIFIER="501" MARKUP_LANGUAGE="HTML" NAME="Product Issue Number" TMPL_ITEM_HOLDER_NAME="SiebControl_501" TYPE="List Item" UPDATED="11/04/2016 13:59:32" UPDATED_BY="SADMIN" CREATED="06/05/2003 07:45:24"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13:59:32" UPDATED_BY="SADMIN" CREATED="11/17/2003 19:23:10"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13:59:32" UPDATED_BY="SADMIN" CREATED="11/04/2016 13:59:32"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13:59:32" UPDATED_BY="SADMIN" CREATED="07/09/2003 18:33:36"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13:59:32" UPDATED_BY="SADMIN" CREATED="07/09/2003 18:33:41"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13:59:32" UPDATED_BY="SADMIN" CREATED="06/05/2003 07:45:24"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13:59:32" UPDATED_BY="SADMIN" CREATED="07/09/2003 18:30:59"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Workflow Process Instance Monitor Aggregate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CREATED="10/08/2003 01:13:36" CREATED_BY="SADMIN" EXT_REC_TABLES="S_APPL_WTMPL_RX"&gt;</w:t>
              <w:br/>
              <w:tab/>
              <w:tab/>
              <w:tab/>
              <w:tab/>
              <w:t>&lt;APPLET_WEB_TEMPLATE_ITEM CONTROL="Applet_Title" EXTENSION_FLAG="Y" ITEM_IDENTIFIER="99929" NAME="Applet_Title" TMPL_ITEM_HOLDER_NAME="SiebControl_99929" TYPE="Control" UPDATED="11/04/2016 15:27:41" UPDATED_BY="SADMIN" CREATED="11/04/2016 15:27:41" CREATED_BY="SADMIN" EXT_REC_TABLES="S_APPL_WT_IT_RX"&gt;</w:t>
              <w:br/>
              <w:tab/>
              <w:tab/>
              <w:tab/>
              <w:tab/>
              <w:t>&lt;/APPLET_WEB_TEMPLATE_ITEM&gt;</w:t>
              <w:br/>
              <w:tab/>
              <w:tab/>
              <w:tab/>
              <w:tab/>
              <w:t>&lt;APPLET_WEB_TEMPLATE_ITEM CONTROL="Current Step" INACTIVE="N" ITEM_IDENTIFIER="506" MARKUP_LANGUAGE="HTML" NAME="Current Step" TMPL_ITEM_HOLDER_NAME="SiebControl_506" TYPE="List Item" UPDATED="11/04/2016 15:27:41" UPDATED_BY="SADMIN" CREATED="10/08/2003 02:09:34"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15:27:41" UPDATED_BY="SADMIN" CREATED="10/08/2003 02:09:34"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15:27:41" UPDATED_BY="SADMIN" CREATED="10/08/2003 02:09:34" CREATED_BY="SADMIN" EXT_REC_TABLES="S_APPL_WT_IT_RX"&gt;</w:t>
              <w:br/>
              <w:tab/>
              <w:tab/>
              <w:tab/>
              <w:tab/>
              <w:t>&lt;/APPLET_WEB_TEMPLATE_ITEM&gt;</w:t>
              <w:br/>
              <w:tab/>
              <w:tab/>
              <w:tab/>
              <w:tab/>
              <w:t>&lt;APPLET_WEB_TEMPLATE_ITEM CONTROL="GotoNextSet" INACTIVE="N" ITEM_IDENTIFIER="123" MARKUP_LANGUAGE="HTML" NAME="GotoNextSet" TYPE="Control" UPDATED="10/08/2003 02:09:34" UPDATED_BY="SADMIN" CREATED="10/08/2003 02:09:34" CREATED_BY="SADMIN"&gt;</w:t>
              <w:br/>
              <w:tab/>
              <w:tab/>
              <w:tab/>
              <w:tab/>
              <w:t>&lt;/APPLET_WEB_TEMPLATE_ITEM&gt;</w:t>
              <w:br/>
              <w:tab/>
              <w:tab/>
              <w:tab/>
              <w:tab/>
              <w:t>&lt;APPLET_WEB_TEMPLATE_ITEM CONTROL="GotoPreviousSet" INACTIVE="N" ITEM_IDENTIFIER="122" MARKUP_LANGUAGE="HTML" NAME="GotoPreviousSet" TYPE="Control" UPDATED="10/08/2003 02:09:34" UPDATED_BY="SADMIN" CREATED="10/08/2003 02:09:34" CREATED_BY="SADMIN"&gt;</w:t>
              <w:br/>
              <w:tab/>
              <w:tab/>
              <w:tab/>
              <w:tab/>
              <w:t>&lt;/APPLET_WEB_TEMPLATE_ITEM&gt;</w:t>
              <w:br/>
              <w:tab/>
              <w:tab/>
              <w:tab/>
              <w:tab/>
              <w:t>&lt;APPLET_WEB_TEMPLATE_ITEM CONTROL="Instance Id" INACTIVE="N" ITEM_IDENTIFIER="501" MARKUP_LANGUAGE="HTML" NAME="Instance Id" TMPL_ITEM_HOLDER_NAME="SiebControl_501" TYPE="List Item" UPDATED="11/04/2016 15:27:41" UPDATED_BY="SADMIN" CREATED="10/08/2003 02:09:34" CREATED_BY="SADMIN" EXT_REC_TABLES="S_APPL_WT_IT_RX"&gt;</w:t>
              <w:br/>
              <w:tab/>
              <w:tab/>
              <w:tab/>
              <w:tab/>
              <w:t>&lt;/APPLET_WEB_TEMPLATE_ITEM&gt;</w:t>
              <w:br/>
              <w:tab/>
              <w:tab/>
              <w:tab/>
              <w:tab/>
              <w:t>&lt;APPLET_WEB_TEMPLATE_ITEM CONTROL="Instance Type" INACTIVE="N" ITEM_IDENTIFIER="503" MARKUP_LANGUAGE="HTML" NAME="Instance Type" TMPL_ITEM_HOLDER_NAME="SiebControl_503" TYPE="List Item" UPDATED="11/04/2016 15:27:41" UPDATED_BY="SADMIN" CREATED="10/08/2003 02:09:34"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15:27:41" UPDATED_BY="SADMIN" CREATED="11/04/2016 15:27:41"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15:27:41" UPDATED_BY="SADMIN" CREATED="11/04/2016 15:27:41" CREATED_BY="SADMIN" EXT_REC_TABLES="S_APPL_WT_IT_RX"&gt;</w:t>
              <w:br/>
              <w:tab/>
              <w:tab/>
              <w:tab/>
              <w:tab/>
              <w:t>&lt;/APPLET_WEB_TEMPLATE_ITEM&gt;</w:t>
              <w:br/>
              <w:tab/>
              <w:tab/>
              <w:tab/>
              <w:tab/>
              <w:t>&lt;APPLET_WEB_TEMPLATE_ITEM CONTROL="Mode Cd" INACTIVE="N" ITEM_IDENTIFIER="504" MARKUP_LANGUAGE="HTML" NAME="Mode Cd" TMPL_ITEM_HOLDER_NAME="SiebControl_504" TYPE="List Item" UPDATED="11/04/2016 15:27:41" UPDATED_BY="SADMIN" CREATED="10/08/2003 02:09:34"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15:27:41" UPDATED_BY="SADMIN" CREATED="10/08/2003 02:09:34" CREATED_BY="SADMIN" EXT_REC_TABLES="S_APPL_WT_IT_RX"&gt;</w:t>
              <w:br/>
              <w:tab/>
              <w:tab/>
              <w:tab/>
              <w:tab/>
              <w:t>&lt;/APPLET_WEB_TEMPLATE_ITEM&gt;</w:t>
              <w:br/>
              <w:tab/>
              <w:tab/>
              <w:tab/>
              <w:tab/>
              <w:t>&lt;APPLET_WEB_TEMPLATE_ITEM CONTROL="Owner Id" INACTIVE="N" ITEM_IDENTIFIER="512" MARKUP_LANGUAGE="HTML" NAME="Owner Id" TMPL_ITEM_HOLDER_NAME="SiebControl_512" TYPE="List Item" UPDATED="11/04/2016 15:27:41" UPDATED_BY="SADMIN" CREATED="10/08/2003 02:09:34"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15:27:41"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15:27:41" UPDATED_BY="SADMIN" CREATED="10/08/2003 02:09:34"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15:27:41" UPDATED_BY="SADMIN" CREATED="10/08/2003 02:09:34"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15:27:41"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15:27:41"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15:27:41" UPDATED_BY="SADMIN" CREATED="11/04/2016 15:27:41" CREATED_BY="SADMIN" EXT_REC_TABLES="S_APPL_WT_IT_RX"&gt;</w:t>
              <w:br/>
              <w:tab/>
              <w:tab/>
              <w:tab/>
              <w:tab/>
              <w:t>&lt;/APPLET_WEB_TEMPLATE_ITEM&gt;</w:t>
              <w:br/>
              <w:tab/>
              <w:tab/>
              <w:tab/>
              <w:tab/>
              <w:t>&lt;APPLET_WEB_TEMPLATE_ITEM CONTROL="Resume Date" INACTIVE="N" ITEM_IDENTIFIER="508" MARKUP_LANGUAGE="HTML" NAME="Resume Date" TMPL_ITEM_HOLDER_NAME="SiebControl_508" TYPE="List Item" UPDATED="11/04/2016 15:27:41" UPDATED_BY="SADMIN" CREATED="10/08/2003 02:09:34" CREATED_BY="SADMIN" EXT_REC_TABLES="S_APPL_WT_IT_RX"&gt;</w:t>
              <w:br/>
              <w:tab/>
              <w:tab/>
              <w:tab/>
              <w:tab/>
              <w:t>&lt;/APPLET_WEB_TEMPLATE_ITEM&gt;</w:t>
              <w:br/>
              <w:tab/>
              <w:tab/>
              <w:tab/>
              <w:tab/>
              <w:t>&lt;APPLET_WEB_TEMPLATE_ITEM CONTROL="Root Instance" INACTIVE="N" ITEM_IDENTIFIER="509" MARKUP_LANGUAGE="HTML" NAME="Root Instance" TMPL_ITEM_HOLDER_NAME="SiebControl_509" TYPE="List Item" UPDATED="11/04/2016 15:27:41" UPDATED_BY="SADMIN" CREATED="10/08/2003 02:09:34" CREATED_BY="SADMIN" EXT_REC_TABLES="S_APPL_WT_IT_RX"&gt;</w:t>
              <w:br/>
              <w:tab/>
              <w:tab/>
              <w:tab/>
              <w:tab/>
              <w:t>&lt;/APPLET_WEB_TEMPLATE_ITEM&gt;</w:t>
              <w:br/>
              <w:tab/>
              <w:tab/>
              <w:tab/>
              <w:tab/>
              <w:t>&lt;APPLET_WEB_TEMPLATE_ITEM CONTROL="Server" INACTIVE="N" ITEM_IDENTIFIER="513" MARKUP_LANGUAGE="HTML" NAME="Server" TMPL_ITEM_HOLDER_NAME="SiebControl_513" TYPE="List Item" UPDATED="11/04/2016 15:27:41" UPDATED_BY="SADMIN" CREATED="10/08/2003 02:09:34" CREATED_BY="SADMIN" EXT_REC_TABLES="S_APPL_WT_IT_RX"&gt;</w:t>
              <w:br/>
              <w:tab/>
              <w:tab/>
              <w:tab/>
              <w:tab/>
              <w:t>&lt;/APPLET_WEB_TEMPLATE_ITEM&gt;</w:t>
              <w:br/>
              <w:tab/>
              <w:tab/>
              <w:tab/>
              <w:tab/>
              <w:t>&lt;APPLET_WEB_TEMPLATE_ITEM CONTROL="Start Date" INACTIVE="N" ITEM_IDENTIFIER="510" MARKUP_LANGUAGE="HTML" NAME="Start Date" TMPL_ITEM_HOLDER_NAME="SiebControl_510" TYPE="List Item" UPDATED="11/04/2016 15:27:41" UPDATED_BY="SADMIN" CREATED="10/08/2003 02:09:34" CREATED_BY="SADMIN" EXT_REC_TABLES="S_APPL_WT_IT_RX"&gt;</w:t>
              <w:br/>
              <w:tab/>
              <w:tab/>
              <w:tab/>
              <w:tab/>
              <w:t>&lt;/APPLET_WEB_TEMPLATE_ITEM&gt;</w:t>
              <w:br/>
              <w:tab/>
              <w:tab/>
              <w:tab/>
              <w:tab/>
              <w:t>&lt;APPLET_WEB_TEMPLATE_ITEM CONTROL="Status" INACTIVE="N" ITEM_IDENTIFIER="511" MARKUP_LANGUAGE="HTML" NAME="Status" TMPL_ITEM_HOLDER_NAME="SiebControl_511" TYPE="List Item" UPDATED="11/04/2016 15:27:41" UPDATED_BY="SADMIN" CREATED="10/08/2003 02:09:34"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CREATED="10/08/2003 01:13:36" CREATED_BY="SADMIN" EXT_REC_TABLES="S_APPL_WTMPL_RX"&gt;</w:t>
              <w:br/>
              <w:tab/>
              <w:tab/>
              <w:tab/>
              <w:tab/>
              <w:t>&lt;APPLET_WEB_TEMPLATE_ITEM CONTROL="Applet_Title" EXTENSION_FLAG="Y" ITEM_IDENTIFIER="99929" NAME="Applet_Title" TMPL_ITEM_HOLDER_NAME="SiebControl_99929" TYPE="Control" UPDATED="11/04/2016 15:27:41" UPDATED_BY="SADMIN" CREATED="11/04/2016 15:27:41" CREATED_BY="SADMIN" EXT_REC_TABLES="S_APPL_WT_IT_RX"&gt;</w:t>
              <w:br/>
              <w:tab/>
              <w:tab/>
              <w:tab/>
              <w:tab/>
              <w:t>&lt;/APPLET_WEB_TEMPLATE_ITEM&gt;</w:t>
              <w:br/>
              <w:tab/>
              <w:tab/>
              <w:tab/>
              <w:tab/>
              <w:t>&lt;APPLET_WEB_TEMPLATE_ITEM CONTROL="Current Step" INACTIVE="N" ITEM_IDENTIFIER="507" MARKUP_LANGUAGE="HTML" NAME="Current Step" TMPL_ITEM_HOLDER_NAME="SiebControl_507" TYPE="List Item" UPDATED="11/04/2016 15:27:41" UPDATED_BY="SADMIN" CREATED="10/08/2003 02:09:34" CREATED_BY="SADMIN" EXT_REC_TABLES="S_APPL_WT_IT_RX"&gt;</w:t>
              <w:br/>
              <w:tab/>
              <w:tab/>
              <w:tab/>
              <w:tab/>
              <w:t>&lt;/APPLET_WEB_TEMPLATE_ITEM&gt;</w:t>
              <w:br/>
              <w:tab/>
              <w:tab/>
              <w:tab/>
              <w:tab/>
              <w:t>&lt;APPLET_WEB_TEMPLATE_ITEM CONTROL="End Date" INACTIVE="N" ITEM_IDENTIFIER="511" MARKUP_LANGUAGE="HTML" NAME="End Date" TMPL_ITEM_HOLDER_NAME="SiebControl_511" TYPE="List Item" UPDATED="11/04/2016 15:27:41" UPDATED_BY="SADMIN" CREATED="10/08/2003 02:09:34"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15:27:41" UPDATED_BY="SADMIN" CREATED="10/08/2003 02:09:34" CREATED_BY="SADMIN" EXT_REC_TABLES="S_APPL_WT_IT_RX"&gt;</w:t>
              <w:br/>
              <w:tab/>
              <w:tab/>
              <w:tab/>
              <w:tab/>
              <w:t>&lt;/APPLET_WEB_TEMPLATE_ITEM&gt;</w:t>
              <w:br/>
              <w:tab/>
              <w:tab/>
              <w:tab/>
              <w:tab/>
              <w:t>&lt;APPLET_WEB_TEMPLATE_ITEM CONTROL="GotoNextSet" INACTIVE="N" ITEM_IDENTIFIER="123" MARKUP_LANGUAGE="HTML" NAME="GotoNextSet" TYPE="Control" UPDATED="10/08/2003 02:09:34" UPDATED_BY="SADMIN" CREATED="10/08/2003 02:09:34" CREATED_BY="SADMIN"&gt;</w:t>
              <w:br/>
              <w:tab/>
              <w:tab/>
              <w:tab/>
              <w:tab/>
              <w:t>&lt;/APPLET_WEB_TEMPLATE_ITEM&gt;</w:t>
              <w:br/>
              <w:tab/>
              <w:tab/>
              <w:tab/>
              <w:tab/>
              <w:t>&lt;APPLET_WEB_TEMPLATE_ITEM CONTROL="GotoPreviousSet" INACTIVE="N" ITEM_IDENTIFIER="122" MARKUP_LANGUAGE="HTML" NAME="GotoPreviousSet" TYPE="Control" UPDATED="10/08/2003 02:09:34" UPDATED_BY="SADMIN" CREATED="10/08/2003 02:09:34" CREATED_BY="SADMIN"&gt;</w:t>
              <w:br/>
              <w:tab/>
              <w:tab/>
              <w:tab/>
              <w:tab/>
              <w:t>&lt;/APPLET_WEB_TEMPLATE_ITEM&gt;</w:t>
              <w:br/>
              <w:tab/>
              <w:tab/>
              <w:tab/>
              <w:tab/>
              <w:t>&lt;APPLET_WEB_TEMPLATE_ITEM CONTROL="ToggleListRowCount" INACTIVE="N" ITEM_IDENTIFIER="151" MARKUP_LANGUAGE="HTML" NAME="HTML Link" TMPL_ITEM_HOLDER_NAME="SiebControl_151" TYPE="Control" UPDATED="11/04/2016 15:27:41" UPDATED_BY="SADMIN" CREATED="10/08/2003 02:09:34" CREATED_BY="SADMIN" EXT_REC_TABLES="S_APPL_WT_IT_RX"&gt;</w:t>
              <w:br/>
              <w:tab/>
              <w:tab/>
              <w:tab/>
              <w:tab/>
              <w:t>&lt;/APPLET_WEB_TEMPLATE_ITEM&gt;</w:t>
              <w:br/>
              <w:tab/>
              <w:tab/>
              <w:tab/>
              <w:tab/>
              <w:t>&lt;APPLET_WEB_TEMPLATE_ITEM CONTROL="Instance Id" INACTIVE="N" ITEM_IDENTIFIER="502" MARKUP_LANGUAGE="HTML" NAME="Instance Id" TMPL_ITEM_HOLDER_NAME="SiebControl_502" TYPE="List Item" UPDATED="11/04/2016 15:27:41" UPDATED_BY="SADMIN" CREATED="10/08/2003 02:09:34" CREATED_BY="SADMIN" EXT_REC_TABLES="S_APPL_WT_IT_RX"&gt;</w:t>
              <w:br/>
              <w:tab/>
              <w:tab/>
              <w:tab/>
              <w:tab/>
              <w:t>&lt;/APPLET_WEB_TEMPLATE_ITEM&gt;</w:t>
              <w:br/>
              <w:tab/>
              <w:tab/>
              <w:tab/>
              <w:tab/>
              <w:t>&lt;APPLET_WEB_TEMPLATE_ITEM CONTROL="Instance Type" INACTIVE="N" ITEM_IDENTIFIER="504" MARKUP_LANGUAGE="HTML" NAME="Instance Type" TMPL_ITEM_HOLDER_NAME="SiebControl_504" TYPE="List Item" UPDATED="11/04/2016 15:27:41" UPDATED_BY="SADMIN" CREATED="10/08/2003 02:09:35"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15:27:41" UPDATED_BY="SADMIN" CREATED="11/04/2016 15:27:41"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15:27:41" UPDATED_BY="SADMIN" CREATED="11/04/2016 15:27:41" CREATED_BY="SADMIN" EXT_REC_TABLES="S_APPL_WT_IT_RX"&gt;</w:t>
              <w:br/>
              <w:tab/>
              <w:tab/>
              <w:tab/>
              <w:tab/>
              <w:t>&lt;/APPLET_WEB_TEMPLATE_ITEM&gt;</w:t>
              <w:br/>
              <w:tab/>
              <w:tab/>
              <w:tab/>
              <w:tab/>
              <w:t>&lt;APPLET_WEB_TEMPLATE_ITEM CONTROL="Mode Cd" INACTIVE="N" ITEM_IDENTIFIER="505" MARKUP_LANGUAGE="HTML" NAME="Mode Cd" TMPL_ITEM_HOLDER_NAME="SiebControl_505" TYPE="List Item" UPDATED="11/04/2016 15:27:41" UPDATED_BY="SADMIN" CREATED="10/08/2003 02:09:35" CREATED_BY="SADMIN" EXT_REC_TABLES="S_APPL_WT_IT_RX"&gt;</w:t>
              <w:br/>
              <w:tab/>
              <w:tab/>
              <w:tab/>
              <w:tab/>
              <w:t>&lt;/APPLET_WEB_TEMPLATE_ITEM&gt;</w:t>
              <w:br/>
              <w:tab/>
              <w:tab/>
              <w:tab/>
              <w:tab/>
              <w:t>&lt;APPLET_WEB_TEMPLATE_ITEM CONTROL="Name" INACTIVE="N" ITEM_IDENTIFIER="147" MARKUP_LANGUAGE="HTML" NAME="Name" TMPL_ITEM_HOLDER_NAME="SiebControl_147" TYPE="List Item" UPDATED="11/04/2016 15:27:41" UPDATED_BY="SADMIN" CREATED="10/08/2003 02:09:35"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15:27:41" UPDATED_BY="SADMIN" CREATED="10/08/2003 02:09:35" CREATED_BY="SADMIN" EXT_REC_TABLES="S_APPL_WT_IT_RX"&gt;</w:t>
              <w:br/>
              <w:tab/>
              <w:tab/>
              <w:tab/>
              <w:tab/>
              <w:t>&lt;/APPLET_WEB_TEMPLATE_ITEM&gt;</w:t>
              <w:br/>
              <w:tab/>
              <w:tab/>
              <w:tab/>
              <w:tab/>
              <w:t>&lt;APPLET_WEB_TEMPLATE_ITEM CONTROL="Owner Id" INACTIVE="N" ITEM_IDENTIFIER="513" MARKUP_LANGUAGE="HTML" NAME="Owner Id" TMPL_ITEM_HOLDER_NAME="SiebControl_513" TYPE="List Item" UPDATED="11/04/2016 15:27:41" UPDATED_BY="SADMIN" CREATED="10/08/2003 02:09:35" CREATED_BY="SADMIN" EXT_REC_TABLES="S_APPL_WT_IT_RX"&gt;</w:t>
              <w:br/>
              <w:tab/>
              <w:tab/>
              <w:tab/>
              <w:tab/>
              <w:t>&lt;/APPLET_WEB_TEMPLATE_ITEM&gt;</w:t>
              <w:br/>
              <w:tab/>
              <w:tab/>
              <w:tab/>
              <w:tab/>
              <w:t>&lt;APPLET_WEB_TEMPLATE_ITEM CONTROL="Parent Instance" INACTIVE="N" ITEM_IDENTIFIER="506" MARKUP_LANGUAGE="HTML" NAME="Parent Instance" TMPL_ITEM_HOLDER_NAME="SiebControl_506" TYPE="List Item" UPDATED="11/04/2016 15:27:41" UPDATED_BY="SADMIN" CREATED="10/08/2003 02:09:35"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15:27:41"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15:27:41" UPDATED_BY="SADMIN" CREATED="10/08/2003 02:09:35"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15:27:41"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15:27:41"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15:27:41" UPDATED_BY="SADMIN" CREATED="11/04/2016 15:27:41" CREATED_BY="SADMIN" EXT_REC_TABLES="S_APPL_WT_IT_RX"&gt;</w:t>
              <w:br/>
              <w:tab/>
              <w:tab/>
              <w:tab/>
              <w:tab/>
              <w:t>&lt;/APPLET_WEB_TEMPLATE_ITEM&gt;</w:t>
              <w:br/>
              <w:tab/>
              <w:tab/>
              <w:tab/>
              <w:tab/>
              <w:t>&lt;APPLET_WEB_TEMPLATE_ITEM CONTROL="Resume Date" INACTIVE="N" ITEM_IDENTIFIER="508" MARKUP_LANGUAGE="HTML" NAME="Resume Date" TMPL_ITEM_HOLDER_NAME="SiebControl_508" TYPE="List Item" UPDATED="11/04/2016 15:27:41" UPDATED_BY="SADMIN" CREATED="10/08/2003 02:09:35" CREATED_BY="SADMIN" EXT_REC_TABLES="S_APPL_WT_IT_RX"&gt;</w:t>
              <w:br/>
              <w:tab/>
              <w:tab/>
              <w:tab/>
              <w:tab/>
              <w:t>&lt;/APPLET_WEB_TEMPLATE_ITEM&gt;</w:t>
              <w:br/>
              <w:tab/>
              <w:tab/>
              <w:tab/>
              <w:tab/>
              <w:t>&lt;APPLET_WEB_TEMPLATE_ITEM CONTROL="Root Instance" INACTIVE="N" ITEM_IDENTIFIER="509" MARKUP_LANGUAGE="HTML" NAME="Root Instance" TMPL_ITEM_HOLDER_NAME="SiebControl_509" TYPE="List Item" UPDATED="11/04/2016 15:27:41" UPDATED_BY="SADMIN" CREATED="10/08/2003 02:09:35" CREATED_BY="SADMIN" EXT_REC_TABLES="S_APPL_WT_IT_RX"&gt;</w:t>
              <w:br/>
              <w:tab/>
              <w:tab/>
              <w:tab/>
              <w:tab/>
              <w:t>&lt;/APPLET_WEB_TEMPLATE_ITEM&gt;</w:t>
              <w:br/>
              <w:tab/>
              <w:tab/>
              <w:tab/>
              <w:tab/>
              <w:t>&lt;APPLET_WEB_TEMPLATE_ITEM CONTROL="Server" INACTIVE="N" ITEM_IDENTIFIER="514" MARKUP_LANGUAGE="HTML" NAME="Server" TMPL_ITEM_HOLDER_NAME="SiebControl_514" TYPE="List Item" UPDATED="11/04/2016 15:27:41" UPDATED_BY="SADMIN" CREATED="10/08/2003 02:09:35" CREATED_BY="SADMIN" EXT_REC_TABLES="S_APPL_WT_IT_RX"&gt;</w:t>
              <w:br/>
              <w:tab/>
              <w:tab/>
              <w:tab/>
              <w:tab/>
              <w:t>&lt;/APPLET_WEB_TEMPLATE_ITEM&gt;</w:t>
              <w:br/>
              <w:tab/>
              <w:tab/>
              <w:tab/>
              <w:tab/>
              <w:t>&lt;APPLET_WEB_TEMPLATE_ITEM CONTROL="Start Date" INACTIVE="N" ITEM_IDENTIFIER="510" MARKUP_LANGUAGE="HTML" NAME="Start Date" TMPL_ITEM_HOLDER_NAME="SiebControl_510" TYPE="List Item" UPDATED="11/04/2016 15:27:41" UPDATED_BY="SADMIN" CREATED="10/08/2003 02:09:35" CREATED_BY="SADMIN" EXT_REC_TABLES="S_APPL_WT_IT_RX"&gt;</w:t>
              <w:br/>
              <w:tab/>
              <w:tab/>
              <w:tab/>
              <w:tab/>
              <w:t>&lt;/APPLET_WEB_TEMPLATE_ITEM&gt;</w:t>
              <w:br/>
              <w:tab/>
              <w:tab/>
              <w:tab/>
              <w:tab/>
              <w:t>&lt;APPLET_WEB_TEMPLATE_ITEM CONTROL="Status" INACTIVE="N" ITEM_IDENTIFIER="512" MARKUP_LANGUAGE="HTML" NAME="Status" TMPL_ITEM_HOLDER_NAME="SiebControl_512" TYPE="List Item" UPDATED="11/04/2016 15:27:41" UPDATED_BY="SADMIN" CREATED="10/08/2003 02:09:35"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15:27:41" UPDATED_BY="SADMIN" CREATED="10/08/2003 02:09:35" CREATED_BY="SADMIN" EXT_REC_TABLES="S_APPL_WT_IT_RX"&gt;</w:t>
              <w:br/>
              <w:tab/>
              <w:tab/>
              <w:tab/>
              <w:tab/>
              <w:t>&lt;/APPLET_WEB_TEMPLATE_ITEM&gt;</w:t>
              <w:br/>
              <w:tab/>
              <w:tab/>
              <w:tab/>
              <w:tab/>
              <w:t>&lt;APPLET_WEB_TEMPLATE_ITEM CONTROL="Version" INACTIVE="N" ITEM_IDENTIFIER="501" MARKUP_LANGUAGE="HTML" NAME="Version" TMPL_ITEM_HOLDER_NAME="SiebControl_501" TYPE="List Item" UPDATED="11/04/2016 15:27:41" UPDATED_BY="SADMIN" CREATED="10/08/2003 02:09:35"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ePortal Ticker Search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Company Search Form Applet" INACTIVE="N" NAME="Ticker Search Form Applet" SEQUENCE="1" TYPE="Base" WEB_TEMPLATE="ePortal Company Search Form Applet" UPDATED="11/04/2016 12:37:18" UPDATED_BY="SADMIN" CREATED="09/06/2000 11:26:53" CREATED_BY="SADMIN" EXT_REC_TABLES="S_APPL_WTMPL_RX"&gt;</w:t>
              <w:br/>
              <w:tab/>
              <w:tab/>
              <w:tab/>
              <w:tab/>
              <w:t>&lt;APPLET_WEB_TEMPLATE_ITEM CONTROL="Applet_Title" EXTENSION_FLAG="Y" ITEM_IDENTIFIER="99929" NAME="Applet_Title" TMPL_ITEM_HOLDER_NAME="SiebControl_99929" TYPE="Control" UPDATED="11/04/2016 15:38:46" UPDATED_BY="SADMIN" CREATED="11/04/2016 15:38:46" CREATED_BY="SADMIN" EXT_REC_TABLES="S_APPL_WT_IT_RX"&gt;</w:t>
              <w:br/>
              <w:tab/>
              <w:tab/>
              <w:tab/>
              <w:tab/>
              <w:t>&lt;/APPLET_WEB_TEMPLATE_ITEM&gt;</w:t>
              <w:br/>
              <w:tab/>
              <w:tab/>
              <w:tab/>
              <w:tab/>
              <w:t>&lt;APPLET_WEB_TEMPLATE_ITEM CONTROL="CompanySearchButton" INACTIVE="N" ITEM_IDENTIFIER="504" MARKUP_LANGUAGE="HTML" NAME="CompanySearchButton" TMPL_ITEM_HOLDER_NAME="SiebControl_504" TYPE="Control" UPDATED="11/04/2016 15:38:46" UPDATED_BY="SADMIN" CREATED="09/06/2000 11:26:53" CREATED_BY="SADMIN" EXT_REC_TABLES="S_APPL_WT_IT_RX"&gt;</w:t>
              <w:br/>
              <w:tab/>
              <w:tab/>
              <w:tab/>
              <w:tab/>
              <w:t>&lt;/APPLET_WEB_TEMPLATE_ITEM&gt;</w:t>
              <w:br/>
              <w:tab/>
              <w:tab/>
              <w:tab/>
              <w:tab/>
              <w:t>&lt;APPLET_WEB_TEMPLATE_ITEM CONTROL="CompanySearchCount" INACTIVE="N" ITEM_IDENTIFIER="510" MARKUP_LANGUAGE="HTML" NAME="CompanySearchCount" TMPL_ITEM_HOLDER_NAME="SiebControl_510" TYPE="Control" UPDATED="11/04/2016 15:38:46" UPDATED_BY="SADMIN" CREATED="10/04/2001 19:59:31" CREATED_BY="SADMIN" EXT_REC_TABLES="S_APPL_WT_IT_RX"&gt;</w:t>
              <w:br/>
              <w:tab/>
              <w:tab/>
              <w:tab/>
              <w:tab/>
              <w:t>&lt;/APPLET_WEB_TEMPLATE_ITEM&gt;</w:t>
              <w:br/>
              <w:tab/>
              <w:tab/>
              <w:tab/>
              <w:tab/>
              <w:t>&lt;APPLET_WEB_TEMPLATE_ITEM CONTROL="CompanySearchLabel" INACTIVE="N" ITEM_IDENTIFIER="501" MARKUP_LANGUAGE="HTML" NAME="CompanySearchLabel" TMPL_ITEM_HOLDER_NAME="SiebControl_501" TYPE="Control" UPDATED="11/04/2016 15:38:46" UPDATED_BY="SADMIN" CREATED="09/06/2000 11:26:53" CREATED_BY="SADMIN" EXT_REC_TABLES="S_APPL_WT_IT_RX"&gt;</w:t>
              <w:br/>
              <w:tab/>
              <w:tab/>
              <w:tab/>
              <w:tab/>
              <w:t>&lt;/APPLET_WEB_TEMPLATE_ITEM&gt;</w:t>
              <w:br/>
              <w:tab/>
              <w:tab/>
              <w:tab/>
              <w:tab/>
              <w:t>&lt;APPLET_WEB_TEMPLATE_ITEM CONTROL="CompanySearchStyle" INACTIVE="Y" ITEM_IDENTIFIER="503" MARKUP_LANGUAGE="HTML" NAME="CompanySearchStyle" TYPE="Control" UPDATED="11/23/2003 21:06:20" UPDATED_BY="SADMIN" CREATED="09/06/2000 11:26:53" CREATED_BY="SADMIN"&gt;</w:t>
              <w:br/>
              <w:tab/>
              <w:tab/>
              <w:tab/>
              <w:tab/>
              <w:t>&lt;/APPLET_WEB_TEMPLATE_ITEM&gt;</w:t>
              <w:br/>
              <w:tab/>
              <w:tab/>
              <w:tab/>
              <w:tab/>
              <w:t>&lt;APPLET_WEB_TEMPLATE_ITEM CONTROL="CompanySearchStyle2" INACTIVE="Y" ITEM_IDENTIFIER="505" MARKUP_LANGUAGE="HTML" NAME="CompanySearchStyle2" TYPE="Control" UPDATED="11/23/2003 21:06:20" UPDATED_BY="SADMIN" CREATED="09/06/2000 11:26:54" CREATED_BY="SADMIN"&gt;</w:t>
              <w:br/>
              <w:tab/>
              <w:tab/>
              <w:tab/>
              <w:tab/>
              <w:t>&lt;/APPLET_WEB_TEMPLATE_ITEM&gt;</w:t>
              <w:br/>
              <w:tab/>
              <w:tab/>
              <w:tab/>
              <w:tab/>
              <w:t>&lt;APPLET_WEB_TEMPLATE_ITEM CONTROL="CompanySearchStyle3" INACTIVE="Y" ITEM_IDENTIFIER="506" MARKUP_LANGUAGE="HTML" NAME="CompanySearchStyle3" TYPE="Control" UPDATED="11/23/2003 21:06:20" UPDATED_BY="SADMIN" CREATED="09/06/2000 11:26:54" CREATED_BY="SADMIN"&gt;</w:t>
              <w:br/>
              <w:tab/>
              <w:tab/>
              <w:tab/>
              <w:tab/>
              <w:t>&lt;/APPLET_WEB_TEMPLATE_ITEM&gt;</w:t>
              <w:br/>
              <w:tab/>
              <w:tab/>
              <w:tab/>
              <w:tab/>
              <w:t>&lt;APPLET_WEB_TEMPLATE_ITEM CONTROL="CompanySearchText" INACTIVE="N" ITEM_IDENTIFIER="502" MARKUP_LANGUAGE="HTML" NAME="CompanySearchText" TMPL_ITEM_HOLDER_NAME="SiebControl_502" TYPE="Control" UPDATED="11/04/2016 15:38:46" UPDATED_BY="SADMIN" CREATED="09/06/2000 11:26:54" CREATED_BY="SADMIN" EXT_REC_TABLES="S_APPL_WT_IT_RX"&gt;</w:t>
              <w:br/>
              <w:tab/>
              <w:tab/>
              <w:tab/>
              <w:tab/>
              <w:t>&lt;/APPLET_WEB_TEMPLATE_ITEM&gt;</w:t>
              <w:br/>
              <w:tab/>
              <w:tab/>
              <w:tab/>
              <w:tab/>
              <w:t>&lt;APPLET_WEB_TEMPLATE_ITEM CONTROL="CompanySearchView" INACTIVE="N" ITEM_IDENTIFIER="507" MARKUP_LANGUAGE="HTML" NAME="CompanySearchView" TMPL_ITEM_HOLDER_NAME="SiebControl_507" TYPE="Control" UPDATED="11/04/2016 15:38:46" UPDATED_BY="SADMIN" CREATED="09/06/2000 11:26:55" CREATED_BY="SADMIN" EXT_REC_TABLES="S_APPL_WT_IT_RX"&gt;</w:t>
              <w:br/>
              <w:tab/>
              <w:tab/>
              <w:tab/>
              <w:tab/>
              <w:t>&lt;/APPLET_WEB_TEMPLATE_ITEM&gt;</w:t>
              <w:br/>
              <w:tab/>
              <w:tab/>
              <w:tab/>
              <w:tab/>
              <w:t>&lt;APPLET_WEB_TEMPLATE_ITEM COMMENTS="presence of this control tells Javascript to grab focus and set it on edit control" CONTROL="GrabFocus" INACTIVE="N" ITEM_IDENTIFIER="199" MARKUP_LANGUAGE="HTML" NAME="GrabFocus" TYPE="Control" UPDATED="06/05/2003 18:04:09" UPDATED_BY="SADMIN" CREATED="09/26/2000 11:54:15" CREATED_BY="SADMIN"&gt;</w:t>
              <w:br/>
              <w:tab/>
              <w:tab/>
              <w:tab/>
              <w:tab/>
              <w:t>&lt;/APPLET_WEB_TEMPLATE_ITEM&gt;</w:t>
              <w:br/>
              <w:tab/>
              <w:tab/>
              <w:tab/>
              <w:tab/>
              <w:t>&lt;APPLET_WEB_TEMPLATE_ITEM COMMENTS="holds SWECmd GotoView command" CONTROL="SWECmd" INACTIVE="N" ITEM_IDENTIFIER="508" MARKUP_LANGUAGE="HTML" NAME="SWECmd" TMPL_ITEM_HOLDER_NAME="SiebControl_508" TYPE="Control" UPDATED="11/04/2016 15:38:46" UPDATED_BY="SADMIN" CREATED="01/08/2001 12:54:27"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Quota Incentive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CREATED="09/20/2000 10:19:25" CREATED_BY="SADMIN" EXT_REC_TABLES="S_APPL_WTMPL_RX"&gt;</w:t>
              <w:br/>
              <w:tab/>
              <w:tab/>
              <w:tab/>
              <w:tab/>
              <w:t>&lt;APPLET_WEB_TEMPLATE_ITEM CONTROL="Applet_Title" EXTENSION_FLAG="Y" ITEM_IDENTIFIER="99929" NAME="Applet_Title" TMPL_ITEM_HOLDER_NAME="SiebControl_99929" TYPE="Control" UPDATED="11/04/2016 14:41:00" UPDATED_BY="SADMIN" CREATED="11/04/2016 14:41:00" CREATED_BY="SADMIN" EXT_REC_TABLES="S_APPL_WT_IT_RX"&gt;</w:t>
              <w:br/>
              <w:tab/>
              <w:tab/>
              <w:tab/>
              <w:tab/>
              <w:t>&lt;/APPLET_WEB_TEMPLATE_ITEM&gt;</w:t>
              <w:br/>
              <w:tab/>
              <w:tab/>
              <w:tab/>
              <w:tab/>
              <w:t>&lt;APPLET_WEB_TEMPLATE_ITEM COMMENTS="Buttons Standardization" CONTROL="DeleteRecord" INACTIVE="Y" ITEM_IDENTIFIER="133" MARKUP_LANGUAGE="HTML" NAME="DeleteRecord" TMPL_ITEM_HOLDER_NAME="SiebControl_133" TYPE="Control" UPDATED="11/04/2016 14:41:00" UPDATED_BY="SADMIN" CREATED="09/20/2000 10:19:25"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14:41:00" UPDATED_BY="SADMIN" CREATED="09/20/2000 10:19:25"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14:41:00" UPDATED_BY="SADMIN" CREATED="09/20/2000 10:19:25" CREATED_BY="SADMIN" EXT_REC_TABLES="S_APPL_WT_IT_RX"&gt;</w:t>
              <w:br/>
              <w:tab/>
              <w:tab/>
              <w:tab/>
              <w:tab/>
              <w:t>&lt;/APPLET_WEB_TEMPLATE_ITEM&gt;</w:t>
              <w:br/>
              <w:tab/>
              <w:tab/>
              <w:tab/>
              <w:tab/>
              <w:t>&lt;APPLET_WEB_TEMPLATE_ITEM CONTROL="GotoNextSet" INACTIVE="N" ITEM_IDENTIFIER="123" MARKUP_LANGUAGE="HTML" NAME="GotoNextSet" TYPE="Control" UPDATED="06/05/2003 16:39:00" UPDATED_BY="SADMIN" CREATED="09/20/2000 10:19:25" CREATED_BY="SADMIN"&gt;</w:t>
              <w:br/>
              <w:tab/>
              <w:tab/>
              <w:tab/>
              <w:tab/>
              <w:t>&lt;/APPLET_WEB_TEMPLATE_ITEM&gt;</w:t>
              <w:br/>
              <w:tab/>
              <w:tab/>
              <w:tab/>
              <w:tab/>
              <w:t>&lt;APPLET_WEB_TEMPLATE_ITEM CONTROL="GotoPreviousSet" INACTIVE="N" ITEM_IDENTIFIER="122" MARKUP_LANGUAGE="HTML" NAME="GotoPreviousSet" TYPE="Control" UPDATED="06/05/2003 16:39:00" UPDATED_BY="SADMIN" CREATED="09/20/2000 10:19:25" CREATED_BY="SADMIN"&gt;</w:t>
              <w:br/>
              <w:tab/>
              <w:tab/>
              <w:tab/>
              <w:tab/>
              <w:t>&lt;/APPLET_WEB_TEMPLATE_ITEM&gt;</w:t>
              <w:br/>
              <w:tab/>
              <w:tab/>
              <w:tab/>
              <w:tab/>
              <w:t>&lt;APPLET_WEB_TEMPLATE_ITEM CONTROL="Incentive Amount" INACTIVE="N" ITEM_IDENTIFIER="504" MARKUP_LANGUAGE="HTML" NAME="Incentive Amount" TMPL_ITEM_HOLDER_NAME="SiebControl_504" TYPE="List Item" UPDATED="11/04/2016 14:41:00" UPDATED_BY="SADMIN" CREATED="09/20/2000 10:19:25" CREATED_BY="SADMIN" EXT_REC_TABLES="S_APPL_WT_IT_RX"&gt;</w:t>
              <w:br/>
              <w:tab/>
              <w:tab/>
              <w:tab/>
              <w:tab/>
              <w:t>&lt;/APPLET_WEB_TEMPLATE_ITEM&gt;</w:t>
              <w:br/>
              <w:tab/>
              <w:tab/>
              <w:tab/>
              <w:tab/>
              <w:t>&lt;APPLET_WEB_TEMPLATE_ITEM CONTROL="Incentive Date" INACTIVE="N" ITEM_IDENTIFIER="502" MARKUP_LANGUAGE="HTML" NAME="Incentive Date" TMPL_ITEM_HOLDER_NAME="SiebControl_502" TYPE="List Item" UPDATED="11/04/2016 14:41:00" UPDATED_BY="SADMIN" CREATED="09/20/2000 10:19:25" CREATED_BY="SADMIN" EXT_REC_TABLES="S_APPL_WT_IT_RX"&gt;</w:t>
              <w:br/>
              <w:tab/>
              <w:tab/>
              <w:tab/>
              <w:tab/>
              <w:t>&lt;/APPLET_WEB_TEMPLATE_ITEM&gt;</w:t>
              <w:br/>
              <w:tab/>
              <w:tab/>
              <w:tab/>
              <w:tab/>
              <w:t>&lt;APPLET_WEB_TEMPLATE_ITEM CONTROL="Incentive Name" INACTIVE="N" ITEM_IDENTIFIER="501" MARKUP_LANGUAGE="HTML" NAME="Incentive Name" TMPL_ITEM_HOLDER_NAME="SiebControl_501" TYPE="List Item" UPDATED="11/04/2016 14:41:00" UPDATED_BY="SADMIN" CREATED="09/20/2000 10:19:25" CREATED_BY="SADMIN" EXT_REC_TABLES="S_APPL_WT_IT_RX"&gt;</w:t>
              <w:br/>
              <w:tab/>
              <w:tab/>
              <w:tab/>
              <w:tab/>
              <w:t>&lt;/APPLET_WEB_TEMPLATE_ITEM&gt;</w:t>
              <w:br/>
              <w:tab/>
              <w:tab/>
              <w:tab/>
              <w:tab/>
              <w:t>&lt;APPLET_WEB_TEMPLATE_ITEM CONTROL="Incentive Type" INACTIVE="N" ITEM_IDENTIFIER="503" MARKUP_LANGUAGE="HTML" NAME="Incentive Type" TMPL_ITEM_HOLDER_NAME="SiebControl_503" TYPE="List Item" UPDATED="11/04/2016 14:41:00" UPDATED_BY="SADMIN" CREATED="09/20/2000 10:19:25"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14:41:00" UPDATED_BY="SADMIN" CREATED="11/04/2016 14:41:00"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14:41:00" UPDATED_BY="SADMIN" CREATED="11/04/2016 14:41:00"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14:41:00" UPDATED_BY="SADMIN" CREATED="09/20/2000 10:19:25"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14:41:00" UPDATED_BY="SADMIN" CREATED="09/20/2000 10:19:25"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14:41:00"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14:41:00" UPDATED_BY="SADMIN" CREATED="02/27/2001 21:48:05"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14:41:00" UPDATED_BY="SADMIN" CREATED="12/23/2002 21:35:31"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14:41:00" UPDATED_BY="SADMIN" CREATED="11/04/2016 14:41:00"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CREATED="09/20/2000 10:19:28" CREATED_BY="SADMIN" EXT_REC_TABLES="S_APPL_WTMPL_RX"&gt;</w:t>
              <w:br/>
              <w:tab/>
              <w:tab/>
              <w:tab/>
              <w:tab/>
              <w:t>&lt;APPLET_WEB_TEMPLATE_ITEM CONTROL="Applet_Title" EXTENSION_FLAG="Y" ITEM_IDENTIFIER="99929" NAME="Applet_Title" TMPL_ITEM_HOLDER_NAME="SiebControl_99929" TYPE="Control" UPDATED="11/04/2016 14:41:00" UPDATED_BY="SADMIN" CREATED="11/04/2016 14:41:00"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14:41:00" UPDATED_BY="SADMIN" CREATED="03/28/2001 22:41:33"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14:41:00" UPDATED_BY="SADMIN" CREATED="04/07/2001 03:54:16" CREATED_BY="SADMIN" EXT_REC_TABLES="S_APPL_WT_IT_RX"&gt;</w:t>
              <w:br/>
              <w:tab/>
              <w:tab/>
              <w:tab/>
              <w:tab/>
              <w:t>&lt;/APPLET_WEB_TEMPLATE_ITEM&gt;</w:t>
              <w:br/>
              <w:tab/>
              <w:tab/>
              <w:tab/>
              <w:tab/>
              <w:t>&lt;APPLET_WEB_TEMPLATE_ITEM CONTROL="Incentive Amount" INACTIVE="N" ITEM_IDENTIFIER="2801" MARKUP_LANGUAGE="HTML" NAME="Incentive Amount" TMPL_ITEM_HOLDER_NAME="SiebControl_2801" TYPE="List Item" UPDATED="11/04/2016 14:41:00" UPDATED_BY="SADMIN" CREATED="09/20/2000 10:19:28" CREATED_BY="SADMIN" EXT_REC_TABLES="S_APPL_WT_IT_RX"&gt;</w:t>
              <w:br/>
              <w:tab/>
              <w:tab/>
              <w:tab/>
              <w:tab/>
              <w:t>&lt;/APPLET_WEB_TEMPLATE_ITEM&gt;</w:t>
              <w:br/>
              <w:tab/>
              <w:tab/>
              <w:tab/>
              <w:tab/>
              <w:t>&lt;APPLET_WEB_TEMPLATE_ITEM CONTROL="Incentive Date" INACTIVE="N" ITEM_IDENTIFIER="2301" MARKUP_LANGUAGE="HTML" NAME="Incentive Date" TMPL_ITEM_HOLDER_NAME="SiebControl_2301" TYPE="List Item" UPDATED="11/04/2016 14:41:00" UPDATED_BY="SADMIN" CREATED="09/20/2000 10:19:28" CREATED_BY="SADMIN" EXT_REC_TABLES="S_APPL_WT_IT_RX"&gt;</w:t>
              <w:br/>
              <w:tab/>
              <w:tab/>
              <w:tab/>
              <w:tab/>
              <w:t>&lt;/APPLET_WEB_TEMPLATE_ITEM&gt;</w:t>
              <w:br/>
              <w:tab/>
              <w:tab/>
              <w:tab/>
              <w:tab/>
              <w:t>&lt;APPLET_WEB_TEMPLATE_ITEM CONTROL="Incentive Name" INACTIVE="N" ITEM_IDENTIFIER="1301" MARKUP_LANGUAGE="HTML" NAME="Incentive Name" TMPL_ITEM_HOLDER_NAME="SiebControl_1301" TYPE="List Item" UPDATED="11/04/2016 14:41:00" UPDATED_BY="SADMIN" CREATED="09/20/2000 10:19:28" CREATED_BY="SADMIN" EXT_REC_TABLES="S_APPL_WT_IT_RX"&gt;</w:t>
              <w:br/>
              <w:tab/>
              <w:tab/>
              <w:tab/>
              <w:tab/>
              <w:t>&lt;/APPLET_WEB_TEMPLATE_ITEM&gt;</w:t>
              <w:br/>
              <w:tab/>
              <w:tab/>
              <w:tab/>
              <w:tab/>
              <w:t>&lt;APPLET_WEB_TEMPLATE_ITEM CONTROL="Incentive Type" INACTIVE="N" ITEM_IDENTIFIER="1801" MARKUP_LANGUAGE="HTML" NAME="Incentive Type" TMPL_ITEM_HOLDER_NAME="SiebControl_1801" TYPE="List Item" UPDATED="11/04/2016 14:41:00" UPDATED_BY="SADMIN" CREATED="09/20/2000 10:19:28"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14:41:00" UPDATED_BY="SADMIN" CREATED="11/04/2016 14:41:00"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14:41:00" UPDATED_BY="SADMIN" CREATED="12/23/2002 21:35:31"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14:41:00" UPDATED_BY="SADMIN" CREATED="11/04/2016 14:41:00"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14:41:00" UPDATED_BY="SADMIN" CREATED="09/20/2000 10:19:28"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14:41:00" UPDATED_BY="SADMIN" CREATED="04/07/2001 03:54:16"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INACTIVE="Y" ITEM_IDENTIFIER="108" MARKUP_LANGUAGE="HTML" NAME="UndoQuery-10" TMPL_ITEM_HOLDER_NAME="SiebControl_108" TYPE="Control" UPDATED="11/04/2016 14:41:00" UPDATED_BY="SADMIN" CREATED="04/07/2001 03:54:18"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14:41:00" UPDATED_BY="SADMIN" CREATED="03/28/2001 22:24:10"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14:41:00" UPDATED_BY="SADMIN" CREATED="03/28/2001 22:23:58"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14:41:00" UPDATED_BY="SADMIN" CREATED="09/20/2000 10:19:28"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CREATED="02/27/2001 21:49:20" CREATED_BY="SADMIN" EXT_REC_TABLES="S_APPL_WTMPL_RX"&gt;</w:t>
              <w:br/>
              <w:tab/>
              <w:tab/>
              <w:tab/>
              <w:tab/>
              <w:t>&lt;APPLET_WEB_TEMPLATE_ITEM CONTROL="Applet_Title" EXTENSION_FLAG="Y" ITEM_IDENTIFIER="99929" NAME="Applet_Title" TMPL_ITEM_HOLDER_NAME="SiebControl_99929" TYPE="Control" UPDATED="11/04/2016 14:41:00" UPDATED_BY="SADMIN" CREATED="11/04/2016 14:41:00"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14:41:00" UPDATED_BY="SADMIN" CREATED="06/05/2003 08:42:40"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14:41:00" UPDATED_BY="SADMIN" CREATED="02/27/2001 21:49:20" CREATED_BY="SADMIN" EXT_REC_TABLES="S_APPL_WT_IT_RX"&gt;</w:t>
              <w:br/>
              <w:tab/>
              <w:tab/>
              <w:tab/>
              <w:tab/>
              <w:t>&lt;/APPLET_WEB_TEMPLATE_ITEM&gt;</w:t>
              <w:br/>
              <w:tab/>
              <w:tab/>
              <w:tab/>
              <w:tab/>
              <w:t>&lt;APPLET_WEB_TEMPLATE_ITEM COMMENTS="Buttons Standardization-List" CONTROL="EditRecord" INACTIVE="Y" ITEM_IDENTIFIER="109" MARKUP_LANGUAGE="HTML" NAME="EditRecord" TMPL_ITEM_HOLDER_NAME="SiebControl_109" TYPE="Control" UPDATED="11/04/2016 14:41:00" UPDATED_BY="SADMIN" CREATED="03/28/2001 22:23:40"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14:41:00"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16:39:02" UPDATED_BY="SADMIN" CREATED="02/27/2001 21:49:20" CREATED_BY="SADMIN"&gt;</w:t>
              <w:br/>
              <w:tab/>
              <w:tab/>
              <w:tab/>
              <w:tab/>
              <w:t>&lt;/APPLET_WEB_TEMPLATE_ITEM&gt;</w:t>
              <w:br/>
              <w:tab/>
              <w:tab/>
              <w:tab/>
              <w:tab/>
              <w:t>&lt;APPLET_WEB_TEMPLATE_ITEM CONTROL="GotoPreviousSet" INACTIVE="N" ITEM_IDENTIFIER="122" MARKUP_LANGUAGE="HTML" NAME="GotoPreviousSet" TYPE="Control" UPDATED="06/05/2003 16:39:02" UPDATED_BY="SADMIN" CREATED="02/27/2001 21:49:20" CREATED_BY="SADMIN"&gt;</w:t>
              <w:br/>
              <w:tab/>
              <w:tab/>
              <w:tab/>
              <w:tab/>
              <w:t>&lt;/APPLET_WEB_TEMPLATE_ITEM&gt;</w:t>
              <w:br/>
              <w:tab/>
              <w:tab/>
              <w:tab/>
              <w:tab/>
              <w:t>&lt;APPLET_WEB_TEMPLATE_ITEM CONTROL="Incentive Amount" INACTIVE="N" ITEM_IDENTIFIER="504" MARKUP_LANGUAGE="HTML" NAME="Incentive Amount" TMPL_ITEM_HOLDER_NAME="SiebControl_504" TYPE="List Item" UPDATED="11/04/2016 14:41:00" UPDATED_BY="SADMIN" CREATED="02/27/2001 21:49:20" CREATED_BY="SADMIN" EXT_REC_TABLES="S_APPL_WT_IT_RX"&gt;</w:t>
              <w:br/>
              <w:tab/>
              <w:tab/>
              <w:tab/>
              <w:tab/>
              <w:t>&lt;/APPLET_WEB_TEMPLATE_ITEM&gt;</w:t>
              <w:br/>
              <w:tab/>
              <w:tab/>
              <w:tab/>
              <w:tab/>
              <w:t>&lt;APPLET_WEB_TEMPLATE_ITEM CONTROL="Incentive Date" INACTIVE="N" ITEM_IDENTIFIER="502" MARKUP_LANGUAGE="HTML" NAME="Incentive Date" TMPL_ITEM_HOLDER_NAME="SiebControl_502" TYPE="List Item" UPDATED="11/04/2016 14:41:00" UPDATED_BY="SADMIN" CREATED="02/27/2001 21:49:20" CREATED_BY="SADMIN" EXT_REC_TABLES="S_APPL_WT_IT_RX"&gt;</w:t>
              <w:br/>
              <w:tab/>
              <w:tab/>
              <w:tab/>
              <w:tab/>
              <w:t>&lt;/APPLET_WEB_TEMPLATE_ITEM&gt;</w:t>
              <w:br/>
              <w:tab/>
              <w:tab/>
              <w:tab/>
              <w:tab/>
              <w:t>&lt;APPLET_WEB_TEMPLATE_ITEM CONTROL="Incentive Name" INACTIVE="N" ITEM_IDENTIFIER="501" MARKUP_LANGUAGE="HTML" NAME="Incentive Name" TMPL_ITEM_HOLDER_NAME="SiebControl_501" TYPE="List Item" UPDATED="11/04/2016 14:41:00" UPDATED_BY="SADMIN" CREATED="02/27/2001 21:49:20" CREATED_BY="SADMIN" EXT_REC_TABLES="S_APPL_WT_IT_RX"&gt;</w:t>
              <w:br/>
              <w:tab/>
              <w:tab/>
              <w:tab/>
              <w:tab/>
              <w:t>&lt;/APPLET_WEB_TEMPLATE_ITEM&gt;</w:t>
              <w:br/>
              <w:tab/>
              <w:tab/>
              <w:tab/>
              <w:tab/>
              <w:t>&lt;APPLET_WEB_TEMPLATE_ITEM CONTROL="Incentive Type" INACTIVE="N" ITEM_IDENTIFIER="503" MARKUP_LANGUAGE="HTML" NAME="Incentive Type" TMPL_ITEM_HOLDER_NAME="SiebControl_503" TYPE="List Item" UPDATED="11/04/2016 14:41:00" UPDATED_BY="SADMIN" CREATED="02/27/2001 21:49:20"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14:41:00" UPDATED_BY="SADMIN" CREATED="11/04/2016 14:41:00"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14:41:00" UPDATED_BY="SADMIN" CREATED="11/04/2016 14:41:00"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14:41:00"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14:41:00" UPDATED_BY="SADMIN" CREATED="06/22/2001 22:32:22"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14:41:00"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14:41:00" UPDATED_BY="SADMIN" CREATED="02/27/2001 21:49:21"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14:41:00" UPDATED_BY="SADMIN" CREATED="12/23/2002 21:35:31"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14:41:01"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14:41:01"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14:41:01" UPDATED_BY="SADMIN" CREATED="11/04/2016 14:41:01"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14:41:01"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14:41:01"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14:41:01" UPDATED_BY="SADMIN" CREATED="05/25/2001 10:05:42"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KPI Definition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CREATED="04/25/2004 06:34:44" CREATED_BY="SADMIN" EXT_REC_TABLES="S_APPL_WTMPL_RX"&gt;</w:t>
              <w:br/>
              <w:tab/>
              <w:tab/>
              <w:tab/>
              <w:tab/>
              <w:t>&lt;APPLET_WEB_TEMPLATE_ITEM CONTROL="Access Group Private Flag" INACTIVE="N" ITEM_IDENTIFIER="510" MARKUP_LANGUAGE="HTML" NAME="Access Group Private Flag" TMPL_ITEM_HOLDER_NAME="SiebControl_510" TYPE="List Item" UPDATED="11/04/2016 12:58:11" UPDATED_BY="SADMIN" CREATED="04/25/2004 06:52:40" CREATED_BY="SADMIN" EXT_REC_TABLES="S_APPL_WT_IT_RX"&gt;</w:t>
              <w:br/>
              <w:tab/>
              <w:tab/>
              <w:tab/>
              <w:tab/>
              <w:t>&lt;/APPLET_WEB_TEMPLATE_ITEM&gt;</w:t>
              <w:br/>
              <w:tab/>
              <w:tab/>
              <w:tab/>
              <w:tab/>
              <w:t>&lt;APPLET_WEB_TEMPLATE_ITEM CONTROL="Analytics Web Server Name" INACTIVE="N" ITEM_IDENTIFIER="518" MARKUP_LANGUAGE="HTML" NAME="Analytics Web Server Name" TMPL_ITEM_HOLDER_NAME="SiebControl_518" TYPE="List Item" UPDATED="11/04/2016 12:58:11" UPDATED_BY="SADMIN" CREATED="04/25/2004 06:52:40"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12:58:11" UPDATED_BY="SADMIN" CREATED="11/04/2016 12:58:11" CREATED_BY="SADMIN" EXT_REC_TABLES="S_APPL_WT_IT_RX"&gt;</w:t>
              <w:br/>
              <w:tab/>
              <w:tab/>
              <w:tab/>
              <w:tab/>
              <w:t>&lt;/APPLET_WEB_TEMPLATE_ITEM&gt;</w:t>
              <w:br/>
              <w:tab/>
              <w:tab/>
              <w:tab/>
              <w:tab/>
              <w:t>&lt;APPLET_WEB_TEMPLATE_ITEM CONTROL="Benchmark" INACTIVE="N" ITEM_IDENTIFIER="515" MARKUP_LANGUAGE="HTML" NAME="Benchmark" TMPL_ITEM_HOLDER_NAME="SiebControl_515" TYPE="List Item" UPDATED="11/04/2016 12:58:11" UPDATED_BY="SADMIN" CREATED="04/25/2004 06:52:40" CREATED_BY="SADMIN" EXT_REC_TABLES="S_APPL_WT_IT_RX"&gt;</w:t>
              <w:br/>
              <w:tab/>
              <w:tab/>
              <w:tab/>
              <w:tab/>
              <w:t>&lt;/APPLET_WEB_TEMPLATE_ITEM&gt;</w:t>
              <w:br/>
              <w:tab/>
              <w:tab/>
              <w:tab/>
              <w:tab/>
              <w:t>&lt;APPLET_WEB_TEMPLATE_ITEM CONTROL="Category" INACTIVE="N" ITEM_IDENTIFIER="507" MARKUP_LANGUAGE="HTML" NAME="Category" TMPL_ITEM_HOLDER_NAME="SiebControl_507" TYPE="List Item" UPDATED="11/04/2016 12:58:11" UPDATED_BY="SADMIN" CREATED="04/25/2004 06:52:40" CREATED_BY="SADMIN" EXT_REC_TABLES="S_APPL_WT_IT_RX"&gt;</w:t>
              <w:br/>
              <w:tab/>
              <w:tab/>
              <w:tab/>
              <w:tab/>
              <w:t>&lt;/APPLET_WEB_TEMPLATE_ITEM&gt;</w:t>
              <w:br/>
              <w:tab/>
              <w:tab/>
              <w:tab/>
              <w:tab/>
              <w:t>&lt;APPLET_WEB_TEMPLATE_ITEM CONTROL="Comments" INACTIVE="N" ITEM_IDENTIFIER="522" MARKUP_LANGUAGE="HTML" NAME="Comments" TMPL_ITEM_HOLDER_NAME="SiebControl_522" TYPE="List Item" UPDATED="11/04/2016 12:58:11" UPDATED_BY="SADMIN" CREATED="04/25/2004 06:52:40" CREATED_BY="SADMIN" EXT_REC_TABLES="S_APPL_WT_IT_RX"&gt;</w:t>
              <w:br/>
              <w:tab/>
              <w:tab/>
              <w:tab/>
              <w:tab/>
              <w:t>&lt;/APPLET_WEB_TEMPLATE_ITEM&gt;</w:t>
              <w:br/>
              <w:tab/>
              <w:tab/>
              <w:tab/>
              <w:tab/>
              <w:t>&lt;APPLET_WEB_TEMPLATE_ITEM CONTROL="Coordinator" INACTIVE="N" ITEM_IDENTIFIER="512" MARKUP_LANGUAGE="HTML" NAME="Coordinator" TMPL_ITEM_HOLDER_NAME="SiebControl_512" TYPE="List Item" UPDATED="11/04/2016 12:58:11" UPDATED_BY="SADMIN" CREATED="04/25/2004 06:52:40" CREATED_BY="SADMIN" EXT_REC_TABLES="S_APPL_WT_IT_RX"&gt;</w:t>
              <w:br/>
              <w:tab/>
              <w:tab/>
              <w:tab/>
              <w:tab/>
              <w:t>&lt;/APPLET_WEB_TEMPLATE_ITEM&gt;</w:t>
              <w:br/>
              <w:tab/>
              <w:tab/>
              <w:tab/>
              <w:tab/>
              <w:t>&lt;APPLET_WEB_TEMPLATE_ITEM CONTROL="Description" INACTIVE="N" ITEM_IDENTIFIER="521" MARKUP_LANGUAGE="HTML" NAME="Description" TMPL_ITEM_HOLDER_NAME="SiebControl_521" TYPE="List Item" UPDATED="11/04/2016 12:58:11" UPDATED_BY="SADMIN" CREATED="04/25/2004 06:52:40"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12:58:11" UPDATED_BY="SADMIN" CREATED="04/25/2004 06:52:40" CREATED_BY="SADMIN" EXT_REC_TABLES="S_APPL_WT_IT_RX"&gt;</w:t>
              <w:br/>
              <w:tab/>
              <w:tab/>
              <w:tab/>
              <w:tab/>
              <w:t>&lt;/APPLET_WEB_TEMPLATE_ITEM&gt;</w:t>
              <w:br/>
              <w:tab/>
              <w:tab/>
              <w:tab/>
              <w:tab/>
              <w:t>&lt;APPLET_WEB_TEMPLATE_ITEM CONTROL="Formula" INACTIVE="N" ITEM_IDENTIFIER="523" MARKUP_LANGUAGE="HTML" NAME="Formula" TMPL_ITEM_HOLDER_NAME="SiebControl_523" TYPE="List Item" UPDATED="11/04/2016 12:58:11" UPDATED_BY="SADMIN" CREATED="04/25/2004 06:52:40" CREATED_BY="SADMIN" EXT_REC_TABLES="S_APPL_WT_IT_RX"&gt;</w:t>
              <w:br/>
              <w:tab/>
              <w:tab/>
              <w:tab/>
              <w:tab/>
              <w:t>&lt;/APPLET_WEB_TEMPLATE_ITEM&gt;</w:t>
              <w:br/>
              <w:tab/>
              <w:tab/>
              <w:tab/>
              <w:tab/>
              <w:t>&lt;APPLET_WEB_TEMPLATE_ITEM CONTROL="GotoNextSet" INACTIVE="N" ITEM_IDENTIFIER="123" MARKUP_LANGUAGE="HTML" NAME="GotoNextSet" TYPE="Control" UPDATED="04/25/2004 06:52:40" UPDATED_BY="SADMIN" CREATED="04/25/2004 06:52:40" CREATED_BY="SADMIN"&gt;</w:t>
              <w:br/>
              <w:tab/>
              <w:tab/>
              <w:tab/>
              <w:tab/>
              <w:t>&lt;/APPLET_WEB_TEMPLATE_ITEM&gt;</w:t>
              <w:br/>
              <w:tab/>
              <w:tab/>
              <w:tab/>
              <w:tab/>
              <w:t>&lt;APPLET_WEB_TEMPLATE_ITEM CONTROL="GotoPreviousSet" INACTIVE="N" ITEM_IDENTIFIER="122" MARKUP_LANGUAGE="HTML" NAME="GotoPreviousSet" TYPE="Control" UPDATED="04/25/2004 06:52:40" UPDATED_BY="SADMIN" CREATED="04/25/2004 06:52:40" CREATED_BY="SADMIN"&gt;</w:t>
              <w:br/>
              <w:tab/>
              <w:tab/>
              <w:tab/>
              <w:tab/>
              <w:t>&lt;/APPLET_WEB_TEMPLATE_ITEM&gt;</w:t>
              <w:br/>
              <w:tab/>
              <w:tab/>
              <w:tab/>
              <w:tab/>
              <w:t>&lt;APPLET_WEB_TEMPLATE_ITEM CONTROL="Inactive" INACTIVE="N" ITEM_IDENTIFIER="511" MARKUP_LANGUAGE="HTML" NAME="Inactive" TMPL_ITEM_HOLDER_NAME="SiebControl_511" TYPE="List Item" UPDATED="11/04/2016 12:58:11" UPDATED_BY="SADMIN" CREATED="04/25/2004 06:52:40" CREATED_BY="SADMIN" EXT_REC_TABLES="S_APPL_WT_IT_RX"&gt;</w:t>
              <w:br/>
              <w:tab/>
              <w:tab/>
              <w:tab/>
              <w:tab/>
              <w:t>&lt;/APPLET_WEB_TEMPLATE_ITEM&gt;</w:t>
              <w:br/>
              <w:tab/>
              <w:tab/>
              <w:tab/>
              <w:tab/>
              <w:t>&lt;APPLET_WEB_TEMPLATE_ITEM CONTROL="InfoIcon" INACTIVE="N" ITEM_IDENTIFIER="125" MARKUP_LANGUAGE="HTML" NAME="InfoIcon" TMPL_ITEM_HOLDER_NAME="SiebControl_125" TYPE="Control" UPDATED="11/04/2016 12:58:11" UPDATED_BY="SADMIN" CREATED="04/25/2004 06:52:40" CREATED_BY="SADMIN" EXT_REC_TABLES="S_APPL_WT_IT_RX"&gt;</w:t>
              <w:br/>
              <w:tab/>
              <w:tab/>
              <w:tab/>
              <w:tab/>
              <w:t>&lt;/APPLET_WEB_TEMPLATE_ITEM&gt;</w:t>
              <w:br/>
              <w:tab/>
              <w:tab/>
              <w:tab/>
              <w:tab/>
              <w:t>&lt;APPLET_WEB_TEMPLATE_ITEM CONTROL="KPI Effective Start Date" INACTIVE="N" ITEM_IDENTIFIER="505" MARKUP_LANGUAGE="HTML" NAME="KPI Effective Start Date" TMPL_ITEM_HOLDER_NAME="SiebControl_505" TYPE="List Item" UPDATED="11/04/2016 12:58:11" UPDATED_BY="SADMIN" CREATED="04/25/2004 06:52:40" CREATED_BY="SADMIN" EXT_REC_TABLES="S_APPL_WT_IT_RX"&gt;</w:t>
              <w:br/>
              <w:tab/>
              <w:tab/>
              <w:tab/>
              <w:tab/>
              <w:t>&lt;/APPLET_WEB_TEMPLATE_ITEM&gt;</w:t>
              <w:br/>
              <w:tab/>
              <w:tab/>
              <w:tab/>
              <w:tab/>
              <w:t>&lt;APPLET_WEB_TEMPLATE_ITEM CONTROL="KPI Efffective End Date" INACTIVE="N" ITEM_IDENTIFIER="514" MARKUP_LANGUAGE="HTML" NAME="KPI Efffective End Date" TMPL_ITEM_HOLDER_NAME="SiebControl_514" TYPE="List Item" UPDATED="11/04/2016 12:58:11" UPDATED_BY="SADMIN" CREATED="04/25/2004 06:52:41" CREATED_BY="SADMIN" EXT_REC_TABLES="S_APPL_WT_IT_RX"&gt;</w:t>
              <w:br/>
              <w:tab/>
              <w:tab/>
              <w:tab/>
              <w:tab/>
              <w:t>&lt;/APPLET_WEB_TEMPLATE_ITEM&gt;</w:t>
              <w:br/>
              <w:tab/>
              <w:tab/>
              <w:tab/>
              <w:tab/>
              <w:t>&lt;APPLET_WEB_TEMPLATE_ITEM CONTROL="KPI Name" INACTIVE="N" ITEM_IDENTIFIER="501" MARKUP_LANGUAGE="HTML" NAME="KPI Name" TMPL_ITEM_HOLDER_NAME="SiebControl_501" TYPE="List Item" UPDATED="11/04/2016 12:58:11" UPDATED_BY="SADMIN" CREATED="04/25/2004 06:52:41"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12:58:11" UPDATED_BY="SADMIN" CREATED="11/04/2016 12:58:11"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12:58:11" UPDATED_BY="SADMIN" CREATED="11/04/2016 12:58:11"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12:58:11" UPDATED_BY="SADMIN" CREATED="04/25/2004 06:52:41"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12:58:11" UPDATED_BY="SADMIN" CREATED="04/25/2004 06:52:41"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12:58:11"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12:58:11" UPDATED_BY="SADMIN" CREATED="04/25/2004 06:52:41"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12:58:11" UPDATED_BY="SADMIN" CREATED="04/25/2004 06:52:41"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12:58:11" UPDATED_BY="SADMIN" CREATED="11/04/2016 12:58:11" CREATED_BY="SADMIN" EXT_REC_TABLES="S_APPL_WT_IT_RX"&gt;</w:t>
              <w:br/>
              <w:tab/>
              <w:tab/>
              <w:tab/>
              <w:tab/>
              <w:t>&lt;/APPLET_WEB_TEMPLATE_ITEM&gt;</w:t>
              <w:br/>
              <w:tab/>
              <w:tab/>
              <w:tab/>
              <w:tab/>
              <w:t>&lt;APPLET_WEB_TEMPLATE_ITEM CONTROL="RefreshAllKPIs" INACTIVE="N" ITEM_IDENTIFIER="110" MARKUP_LANGUAGE="HTML" NAME="RefreshAllKPIs" TMPL_ITEM_HOLDER_NAME="SiebControl_110" TYPE="Control" UPDATED="11/04/2016 12:58:11" UPDATED_BY="SADMIN" CREATED="06/19/2004 14:50:56" CREATED_BY="SADMIN" EXT_REC_TABLES="S_APPL_WT_IT_RX"&gt;</w:t>
              <w:br/>
              <w:tab/>
              <w:tab/>
              <w:tab/>
              <w:tab/>
              <w:t>&lt;/APPLET_WEB_TEMPLATE_ITEM&gt;</w:t>
              <w:br/>
              <w:tab/>
              <w:tab/>
              <w:tab/>
              <w:tab/>
              <w:t>&lt;APPLET_WEB_TEMPLATE_ITEM CONTROL="RefreshKPI" INACTIVE="N" ITEM_IDENTIFIER="109" MARKUP_LANGUAGE="HTML" NAME="RefreshKPI" TMPL_ITEM_HOLDER_NAME="SiebControl_109" TYPE="Control" UPDATED="11/04/2016 12:58:11" UPDATED_BY="SADMIN" CREATED="06/19/2004 14:50:56" CREATED_BY="SADMIN" EXT_REC_TABLES="S_APPL_WT_IT_RX"&gt;</w:t>
              <w:br/>
              <w:tab/>
              <w:tab/>
              <w:tab/>
              <w:tab/>
              <w:t>&lt;/APPLET_WEB_TEMPLATE_ITEM&gt;</w:t>
              <w:br/>
              <w:tab/>
              <w:tab/>
              <w:tab/>
              <w:tab/>
              <w:t>&lt;APPLET_WEB_TEMPLATE_ITEM CONTROL="SQL Referernce" INACTIVE="N" ITEM_IDENTIFIER="524" MARKUP_LANGUAGE="HTML" NAME="SQL Referernce" TMPL_ITEM_HOLDER_NAME="SiebControl_524" TYPE="List Item" UPDATED="11/04/2016 12:58:11" UPDATED_BY="SADMIN" CREATED="04/25/2004 06:52:41" CREATED_BY="SADMIN" EXT_REC_TABLES="S_APPL_WT_IT_RX"&gt;</w:t>
              <w:br/>
              <w:tab/>
              <w:tab/>
              <w:tab/>
              <w:tab/>
              <w:t>&lt;/APPLET_WEB_TEMPLATE_ITEM&gt;</w:t>
              <w:br/>
              <w:tab/>
              <w:tab/>
              <w:tab/>
              <w:tab/>
              <w:t>&lt;APPLET_WEB_TEMPLATE_ITEM CONTROL="Siebel Analytics Request" INACTIVE="N" ITEM_IDENTIFIER="504" MARKUP_LANGUAGE="HTML" NAME="Siebel Analytics Request" TMPL_ITEM_HOLDER_NAME="SiebControl_504" TYPE="List Item" UPDATED="11/04/2016 12:58:11" UPDATED_BY="SADMIN" CREATED="04/25/2004 06:52:41" CREATED_BY="SADMIN" EXT_REC_TABLES="S_APPL_WT_IT_RX"&gt;</w:t>
              <w:br/>
              <w:tab/>
              <w:tab/>
              <w:tab/>
              <w:tab/>
              <w:t>&lt;/APPLET_WEB_TEMPLATE_ITEM&gt;</w:t>
              <w:br/>
              <w:tab/>
              <w:tab/>
              <w:tab/>
              <w:tab/>
              <w:t>&lt;APPLET_WEB_TEMPLATE_ITEM CONTROL="Source" INACTIVE="N" ITEM_IDENTIFIER="506" MARKUP_LANGUAGE="HTML" NAME="Source2" TMPL_ITEM_HOLDER_NAME="SiebControl_506" TYPE="List Item" UPDATED="11/04/2016 12:58:11" UPDATED_BY="SADMIN" CREATED="04/25/2004 06:52:41" CREATED_BY="SADMIN" EXT_REC_TABLES="S_APPL_WT_IT_RX"&gt;</w:t>
              <w:br/>
              <w:tab/>
              <w:tab/>
              <w:tab/>
              <w:tab/>
              <w:t>&lt;/APPLET_WEB_TEMPLATE_ITEM&gt;</w:t>
              <w:br/>
              <w:tab/>
              <w:tab/>
              <w:tab/>
              <w:tab/>
              <w:t>&lt;APPLET_WEB_TEMPLATE_ITEM CONTROL="SynchAllKPIs" INACTIVE="N" ITEM_IDENTIFIER="139" MARKUP_LANGUAGE="HTML" NAME="SynchAllKPIs" TMPL_ITEM_HOLDER_NAME="SiebControl_139" TYPE="Control" UPDATED="11/04/2016 12:58:11" UPDATED_BY="SADMIN" CREATED="06/19/2004 14:50:56" CREATED_BY="SADMIN" EXT_REC_TABLES="S_APPL_WT_IT_RX"&gt;</w:t>
              <w:br/>
              <w:tab/>
              <w:tab/>
              <w:tab/>
              <w:tab/>
              <w:t>&lt;/APPLET_WEB_TEMPLATE_ITEM&gt;</w:t>
              <w:br/>
              <w:tab/>
              <w:tab/>
              <w:tab/>
              <w:tab/>
              <w:t>&lt;APPLET_WEB_TEMPLATE_ITEM CONTROL="SynchKPI" INACTIVE="N" ITEM_IDENTIFIER="111" MARKUP_LANGUAGE="HTML" NAME="SynchKPI" TMPL_ITEM_HOLDER_NAME="SiebControl_111" TYPE="Control" UPDATED="11/04/2016 12:58:11" UPDATED_BY="SADMIN" CREATED="06/19/2004 14:50:56"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12:58:11" UPDATED_BY="SADMIN" CREATED="06/19/2004 14:50:56" CREATED_BY="SADMIN" EXT_REC_TABLES="S_APPL_WT_IT_RX"&gt;</w:t>
              <w:br/>
              <w:tab/>
              <w:tab/>
              <w:tab/>
              <w:tab/>
              <w:t>&lt;/APPLET_WEB_TEMPLATE_ITEM&gt;</w:t>
              <w:br/>
              <w:tab/>
              <w:tab/>
              <w:tab/>
              <w:tab/>
              <w:t>&lt;APPLET_WEB_TEMPLATE_ITEM CONTROL="TrackAllKPIs" INACTIVE="N" ITEM_IDENTIFIER="141" MARKUP_LANGUAGE="HTML" NAME="TrackAllKPIs" TMPL_ITEM_HOLDER_NAME="SiebControl_141" TYPE="Control" UPDATED="11/04/2016 12:58:11" UPDATED_BY="SADMIN" CREATED="06/19/2004 14:50:56" CREATED_BY="SADMIN" EXT_REC_TABLES="S_APPL_WT_IT_RX"&gt;</w:t>
              <w:br/>
              <w:tab/>
              <w:tab/>
              <w:tab/>
              <w:tab/>
              <w:t>&lt;/APPLET_WEB_TEMPLATE_ITEM&gt;</w:t>
              <w:br/>
              <w:tab/>
              <w:tab/>
              <w:tab/>
              <w:tab/>
              <w:t>&lt;APPLET_WEB_TEMPLATE_ITEM CONTROL="TrackKPI" INACTIVE="N" ITEM_IDENTIFIER="140" MARKUP_LANGUAGE="HTML" NAME="TrackKPI" TMPL_ITEM_HOLDER_NAME="SiebControl_140" TYPE="Control" UPDATED="11/04/2016 12:58:11" UPDATED_BY="SADMIN" CREATED="06/19/2004 14:50:56" CREATED_BY="SADMIN" EXT_REC_TABLES="S_APPL_WT_IT_RX"&gt;</w:t>
              <w:br/>
              <w:tab/>
              <w:tab/>
              <w:tab/>
              <w:tab/>
              <w:t>&lt;/APPLET_WEB_TEMPLATE_ITEM&gt;</w:t>
              <w:br/>
              <w:tab/>
              <w:tab/>
              <w:tab/>
              <w:tab/>
              <w:t>&lt;APPLET_WEB_TEMPLATE_ITEM CONTROL="Tracking Frequency" INACTIVE="N" ITEM_IDENTIFIER="517" MARKUP_LANGUAGE="HTML" NAME="Tracking Frequency" TMPL_ITEM_HOLDER_NAME="SiebControl_517" TYPE="List Item" UPDATED="11/04/2016 12:58:11" UPDATED_BY="SADMIN" CREATED="04/25/2004 06:52:41" CREATED_BY="SADMIN" EXT_REC_TABLES="S_APPL_WT_IT_RX"&gt;</w:t>
              <w:br/>
              <w:tab/>
              <w:tab/>
              <w:tab/>
              <w:tab/>
              <w:t>&lt;/APPLET_WEB_TEMPLATE_ITEM&gt;</w:t>
              <w:br/>
              <w:tab/>
              <w:tab/>
              <w:tab/>
              <w:tab/>
              <w:t>&lt;APPLET_WEB_TEMPLATE_ITEM CONTROL="Type" INACTIVE="N" ITEM_IDENTIFIER="508" MARKUP_LANGUAGE="HTML" NAME="Type" TMPL_ITEM_HOLDER_NAME="SiebControl_508" TYPE="List Item" UPDATED="11/04/2016 12:58:11" UPDATED_BY="SADMIN" CREATED="04/25/2004 06:52:41"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12:58:11" UPDATED_BY="SADMIN" CREATED="04/25/2004 06:52:41"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12:58:11" UPDATED_BY="SADMIN" CREATED="04/25/2004 06:52:41" CREATED_BY="SADMIN" EXT_REC_TABLES="S_APPL_WT_IT_RX"&gt;</w:t>
              <w:br/>
              <w:tab/>
              <w:tab/>
              <w:tab/>
              <w:tab/>
              <w:t>&lt;/APPLET_WEB_TEMPLATE_ITEM&gt;</w:t>
              <w:br/>
              <w:tab/>
              <w:tab/>
              <w:tab/>
              <w:tab/>
              <w:t>&lt;APPLET_WEB_TEMPLATE_ITEM CONTROL="Units of Measure" INACTIVE="N" ITEM_IDENTIFIER="509" MARKUP_LANGUAGE="HTML" NAME="Units of Measure" TMPL_ITEM_HOLDER_NAME="SiebControl_509" TYPE="List Item" UPDATED="11/04/2016 12:58:11" UPDATED_BY="SADMIN" CREATED="04/25/2004 06:52:41" CREATED_BY="SADMIN" EXT_REC_TABLES="S_APPL_WT_IT_RX"&gt;</w:t>
              <w:br/>
              <w:tab/>
              <w:tab/>
              <w:tab/>
              <w:tab/>
              <w:t>&lt;/APPLET_WEB_TEMPLATE_ITEM&gt;</w:t>
              <w:br/>
              <w:tab/>
              <w:tab/>
              <w:tab/>
              <w:tab/>
              <w:t>&lt;APPLET_WEB_TEMPLATE_ITEM CONTROL="Update Method" INACTIVE="N" ITEM_IDENTIFIER="503" MARKUP_LANGUAGE="HTML" NAME="Update Method" TMPL_ITEM_HOLDER_NAME="SiebControl_503" TYPE="List Item" UPDATED="11/04/2016 12:58:11" UPDATED_BY="SADMIN" CREATED="04/25/2004 06:52:41" CREATED_BY="SADMIN" EXT_REC_TABLES="S_APPL_WT_IT_RX"&gt;</w:t>
              <w:br/>
              <w:tab/>
              <w:tab/>
              <w:tab/>
              <w:tab/>
              <w:t>&lt;/APPLET_WEB_TEMPLATE_ITEM&gt;</w:t>
              <w:br/>
              <w:tab/>
              <w:tab/>
              <w:tab/>
              <w:tab/>
              <w:t>&lt;APPLET_WEB_TEMPLATE_ITEM CONTROL="Update frequency" INACTIVE="N" ITEM_IDENTIFIER="516" MARKUP_LANGUAGE="HTML" NAME="Update frequency" TMPL_ITEM_HOLDER_NAME="SiebControl_516" TYPE="List Item" UPDATED="11/04/2016 12:58:11" UPDATED_BY="SADMIN" CREATED="04/25/2004 06:52:41" CREATED_BY="SADMIN" EXT_REC_TABLES="S_APPL_WT_IT_RX"&gt;</w:t>
              <w:br/>
              <w:tab/>
              <w:tab/>
              <w:tab/>
              <w:tab/>
              <w:t>&lt;/APPLET_WEB_TEMPLATE_ITEM&gt;</w:t>
              <w:br/>
              <w:tab/>
              <w:tab/>
              <w:tab/>
              <w:tab/>
              <w:t>&lt;APPLET_WEB_TEMPLATE_ITEM CONTROL="Value" INACTIVE="N" ITEM_IDENTIFIER="502" MARKUP_LANGUAGE="HTML" NAME="Value" TMPL_ITEM_HOLDER_NAME="SiebControl_502" TYPE="List Item" UPDATED="11/04/2016 12:58:11" UPDATED_BY="SADMIN" CREATED="04/25/2004 06:52:41" CREATED_BY="SADMIN" EXT_REC_TABLES="S_APPL_WT_IT_RX"&gt;</w:t>
              <w:br/>
              <w:tab/>
              <w:tab/>
              <w:tab/>
              <w:tab/>
              <w:t>&lt;/APPLET_WEB_TEMPLATE_ITEM&gt;</w:t>
              <w:br/>
              <w:tab/>
              <w:tab/>
              <w:tab/>
              <w:tab/>
              <w:t>&lt;APPLET_WEB_TEMPLATE_ITEM CONTROL="Value Last Track" INACTIVE="N" ITEM_IDENTIFIER="520" MARKUP_LANGUAGE="HTML" NAME="Value Last Track" TMPL_ITEM_HOLDER_NAME="SiebControl_520" TYPE="List Item" UPDATED="11/04/2016 12:58:11" UPDATED_BY="SADMIN" CREATED="04/25/2004 06:52:41" CREATED_BY="SADMIN" EXT_REC_TABLES="S_APPL_WT_IT_RX"&gt;</w:t>
              <w:br/>
              <w:tab/>
              <w:tab/>
              <w:tab/>
              <w:tab/>
              <w:t>&lt;/APPLET_WEB_TEMPLATE_ITEM&gt;</w:t>
              <w:br/>
              <w:tab/>
              <w:tab/>
              <w:tab/>
              <w:tab/>
              <w:t>&lt;APPLET_WEB_TEMPLATE_ITEM CONTROL="Value Last Update" INACTIVE="N" ITEM_IDENTIFIER="519" MARKUP_LANGUAGE="HTML" NAME="Value Last Update" TMPL_ITEM_HOLDER_NAME="SiebControl_519" TYPE="List Item" UPDATED="11/04/2016 12:58:11" UPDATED_BY="SADMIN" CREATED="04/25/2004 06:52:41"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12:58:11" UPDATED_BY="SADMIN" CREATED="04/25/2004 06:52:41"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Profile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12:37:18" UPDATED_BY="SADMIN" CREATED="05/19/2004 21:54:45" CREATED_BY="SADMIN" EXT_REC_TABLES="S_APPL_WTMPL_RX"&gt;</w:t>
              <w:br/>
              <w:tab/>
              <w:tab/>
              <w:tab/>
              <w:tab/>
              <w:t>&lt;APPLET_WEB_TEMPLATE_ITEM CONTROL="Applet_Title" EXTENSION_FLAG="Y" ITEM_IDENTIFIER="99929" NAME="Applet_Title" TMPL_ITEM_HOLDER_NAME="SiebControl_99929" TYPE="Control" UPDATED="11/04/2016 15:14:09" UPDATED_BY="SADMIN" CREATED="11/04/2016 15:14:09" CREATED_BY="SADMIN" EXT_REC_TABLES="S_APPL_WT_IT_RX"&gt;</w:t>
              <w:br/>
              <w:tab/>
              <w:tab/>
              <w:tab/>
              <w:tab/>
              <w:t>&lt;/APPLET_WEB_TEMPLATE_ITEM&gt;</w:t>
              <w:br/>
              <w:tab/>
              <w:tab/>
              <w:tab/>
              <w:tab/>
              <w:t>&lt;APPLET_WEB_TEMPLATE_ITEM CONTROL="ExecuteQuery" EXPRESSION="Siebel Hospitality" EXT_EXPRESSION="GetProfileAttr(&amp;quot;ApplicationName&amp;quot;) = &amp;quot;Siebel Hospitality&amp;quot;" INACTIVE="N" ITEM_IDENTIFIER="107" MARKUP_LANGUAGE="HTML" NAME="ExecuteQuery" TMPL_ITEM_HOLDER_NAME="SiebControl_107" TYPE="Control" UPDATED="11/04/2016 15:14:09" UPDATED_BY="SADMIN" CREATED="06/29/2004 15:08:54"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GRID_PROPERTY="FormattedHtml" INACTIVE="N" ITEM_IDENTIFIER="13019" MARKUP_LANGUAGE="HTML" NAME="Franchisedby" ROW_SPAN="3" TMPL_ITEM_HOLDER_NAME="SiebControl_13_19" TYPE="Control" UPDATED="11/04/2016 15:14:09" UPDATED_BY="SADMIN" CREATED="05/19/2004 21:54:45"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GRID_PROPERTY="FormattedHtml" INACTIVE="N" ITEM_IDENTIFIER="8100" MARKUP_LANGUAGE="HTML" NAME="Franchisedby2" ROW_SPAN="3" TMPL_ITEM_HOLDER_NAME="SiebControl_8_100" TYPE="Control" UPDATED="11/04/2016 15:14:09" UPDATED_BY="SADMIN" CREATED="05/19/2004 21:54:45"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GRID_PROPERTY="FormattedLabel" INACTIVE="N" ITEM_IDENTIFIER="13003" MARKUP_LANGUAGE="HTML" NAME="FranchisedbyLabel"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GRID_PROPERTY="FormattedLabel" INACTIVE="N" ITEM_IDENTIFIER="8085" MARKUP_LANGUAGE="HTML" NAME="FranchisedbyLabel2"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EXTENSION_FLAG="Y" GRID_PROPERTY="FormattedHtml" INACTIVE="N" ITEM_IDENTIFIER="13019" MARKUP_LANGUAGE="HTML" NAME="Franchisedby_1" ROW_SPAN="3" TMPL_ITEM_HOLDER_NAME="SiebControl_13_19" TYPE="Control" UPDATED="11/04/2016 15:14:09" UPDATED_BY="SADMIN" CREATED="11/04/2016 15:14:09"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15:14:09" UPDATED_BY="SADMIN" CREATED="11/04/2016 15:14:09" CREATED_BY="SADMIN" EXT_REC_TABLES="S_APPL_WT_IT_RX"&gt;</w:t>
              <w:br/>
              <w:tab/>
              <w:tab/>
              <w:tab/>
              <w:tab/>
              <w:t>&lt;/APPLET_WEB_TEMPLATE_ITEM&gt;</w:t>
              <w:br/>
              <w:tab/>
              <w:tab/>
              <w:tab/>
              <w:tab/>
              <w:t>&lt;APPLET_WEB_TEMPLATE_ITEM COLUMN_SPAN="51" CONTROL="Handicap Compliance Information" EXPRESSION="Siebel Hospitality" EXT_EXPRESSION="GetProfileAttr(&amp;quot;ApplicationName&amp;quot;) = &amp;quot;Siebel Hospitality&amp;quot;" GRID_PROPERTY="FormattedHtml" INACTIVE="N" ITEM_IDENTIFIER="18002" MARKUP_LANGUAGE="HTML" MODE="More" NAME="Handicap Compliance Information" ROW_SPAN="3" TMPL_ITEM_HOLDER_NAME="siebcontrol" TYPE="Control" UPDATED="09/09/2004 19:49:50" UPDATED_BY="SADMIN" CREATED="05/19/2004 21:54:45"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GRID_PROPERTY="FormattedHtml" INACTIVE="N" ITEM_IDENTIFIER="5083" MARKUP_LANGUAGE="HTML" NAME="HandicapCompliant" ROW_SPAN="3" TMPL_ITEM_HOLDER_NAME="SiebControl_5_83" TYPE="Control" UPDATED="11/04/2016 15:14:09" UPDATED_BY="SADMIN" CREATED="05/19/2004 21:54:45" CREATED_BY="SADMIN" EXT_REC_TABLES="S_APPL_WT_IT_RX"&gt;</w:t>
              <w:br/>
              <w:tab/>
              <w:tab/>
              <w:tab/>
              <w:tab/>
              <w:t>&lt;/APPLET_WEB_TEMPLATE_ITEM&gt;</w:t>
              <w:br/>
              <w:tab/>
              <w:tab/>
              <w:tab/>
              <w:tab/>
              <w:t>&lt;APPLET_WEB_TEMPLATE_ITEM COLUMN_SPAN="4" CONTROL="HandicapCompliant" EXPRESSION="Siebel Hospitality" EXT_EXPRESSION="GetProfileAttr(&amp;quot;ApplicationName&amp;quot;) = &amp;quot;Siebel Hospitality&amp;quot;" GRID_PROPERTY="FormattedHtml" INACTIVE="N" ITEM_IDENTIFIER="21017" MARKUP_LANGUAGE="HTML" MODE="More" NAME="HandicapCompliant2" ROW_SPAN="3" TMPL_ITEM_HOLDER_NAME="SiebControl_21_17" TYPE="Control" UPDATED="11/04/2016 15:14:09" UPDATED_BY="SADMIN" CREATED="05/19/2004 21:54:45" CREATED_BY="SADMIN" EXT_REC_TABLES="S_APPL_WT_IT_RX"&gt;</w:t>
              <w:br/>
              <w:tab/>
              <w:tab/>
              <w:tab/>
              <w:tab/>
              <w:t>&lt;/APPLET_WEB_TEMPLATE_ITEM&gt;</w:t>
              <w:br/>
              <w:tab/>
              <w:tab/>
              <w:tab/>
              <w:tab/>
              <w:t>&lt;APPLET_WEB_TEMPLATE_ITEM COLUMN_SPAN="15" CONTROL="HandicapCompliant" EXT_EXPRESSION="(GetProfileAttr(&amp;quot;ApplicationName&amp;quot;) &amp;lt;&amp;gt; &amp;quot;Siebel Hospitality&amp;quot;)" GRID_PROPERTY="FormattedLabel" INACTIVE="N" ITEM_IDENTIFIER="5067" MARKUP_LANGUAGE="HTML" NAME="HandicapCompliantLabel"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CONTROL="HandicapCompliant" EXPRESSION="Siebel Hospitality" EXT_EXPRESSION="GetProfileAttr(&amp;quot;ApplicationName&amp;quot;) = &amp;quot;Siebel Hospitality&amp;quot;" GRID_PROPERTY="FormattedLabel" INACTIVE="N" ITEM_IDENTIFIER="21002" MARKUP_LANGUAGE="HTML" MODE="More" NAME="HandicapCompliantLabel2" ROW_SPAN="3" TMPL_ITEM_HOLDER_NAME="siebcontrol" TYPE="Control" UPDATED="09/09/2004 19:49:27" UPDATED_BY="SADMIN" CREATED="05/19/2004 21:54:45"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EXTENSION_FLAG="Y" GRID_PROPERTY="FormattedHtml" INACTIVE="N" ITEM_IDENTIFIER="5083" MARKUP_LANGUAGE="HTML" NAME="HandicapCompliant_1" ROW_SPAN="3" TMPL_ITEM_HOLDER_NAME="SiebControl_5_83" TYPE="Control" UPDATED="11/04/2016 15:14:09" UPDATED_BY="SADMIN" CREATED="11/04/2016 15:14:09"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GRID_PROPERTY="FormattedHtml" INACTIVE="N" ITEM_IDENTIFIER="9051" MARKUP_LANGUAGE="HTML" NAME="LastCommonAreaRenovation" ROW_SPAN="3" TMPL_ITEM_HOLDER_NAME="SiebControl_9_51" TYPE="Control" UPDATED="11/04/2016 15:14:09" UPDATED_BY="SADMIN" CREATED="05/19/2004 21:54:45"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GRID_PROPERTY="FormattedHtml" INACTIVE="N" ITEM_IDENTIFIER="8069" MARKUP_LANGUAGE="HTML" NAME="LastCommonAreaRenovation2" ROW_SPAN="3" TMPL_ITEM_HOLDER_NAME="SiebControl_8_69" TYPE="Control" UPDATED="11/04/2016 15:14:09" UPDATED_BY="SADMIN" CREATED="05/19/2004 21:54:45"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GRID_PROPERTY="FormattedLabel" INACTIVE="N" ITEM_IDENTIFIER="9035" MARKUP_LANGUAGE="HTML" NAME="LastCommonAreaRenovationLabel"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GRID_PROPERTY="FormattedLabel" INACTIVE="N" ITEM_IDENTIFIER="8054" MARKUP_LANGUAGE="HTML" NAME="LastCommonAreaRenovationLabel2"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EXTENSION_FLAG="Y" GRID_PROPERTY="FormattedHtml" INACTIVE="N" ITEM_IDENTIFIER="9051" MARKUP_LANGUAGE="HTML" NAME="LastCommonAreaRenovation_1" ROW_SPAN="3" TMPL_ITEM_HOLDER_NAME="SiebControl_9_51" TYPE="Control" UPDATED="11/04/2016 15:14:09" UPDATED_BY="SADMIN" CREATED="11/04/2016 15:14:09"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GRID_PROPERTY="FormattedHtml" INACTIVE="N" ITEM_IDENTIFIER="9019" MARKUP_LANGUAGE="HTML" NAME="LastRoomRenovation" ROW_SPAN="3" TMPL_ITEM_HOLDER_NAME="SiebControl_9_19" TYPE="Control" UPDATED="11/04/2016 15:14:09" UPDATED_BY="SADMIN" CREATED="05/19/2004 21:54:45"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GRID_PROPERTY="FormattedHtml" INACTIVE="N" ITEM_IDENTIFIER="5069" MARKUP_LANGUAGE="HTML" NAME="LastRoomRenovation2" ROW_SPAN="3" TMPL_ITEM_HOLDER_NAME="SiebControl_5_69" TYPE="Control" UPDATED="11/04/2016 15:14:09" UPDATED_BY="SADMIN" CREATED="05/19/2004 21:54:45"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GRID_PROPERTY="FormattedLabel" INACTIVE="N" ITEM_IDENTIFIER="9003" MARKUP_LANGUAGE="HTML" NAME="LastRoomRenovationLabel"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GRID_PROPERTY="FormattedLabel" INACTIVE="N" ITEM_IDENTIFIER="5054" MARKUP_LANGUAGE="HTML" NAME="LastRoomRenovationLabel2"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EXTENSION_FLAG="Y" GRID_PROPERTY="FormattedHtml" INACTIVE="N" ITEM_IDENTIFIER="9019" MARKUP_LANGUAGE="HTML" NAME="LastRoomRenovation_1" ROW_SPAN="3" TMPL_ITEM_HOLDER_NAME="SiebControl_9_19" TYPE="Control" UPDATED="11/04/2016 15:14:09" UPDATED_BY="SADMIN" CREATED="11/04/2016 15:14:09"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GRID_PROPERTY="FormattedHtml" INACTIVE="N" ITEM_IDENTIFIER="13051" MARKUP_LANGUAGE="HTML" NAME="Managedby" ROW_SPAN="3" TMPL_ITEM_HOLDER_NAME="SiebControl_13_51" TYPE="Control" UPDATED="11/04/2016 15:14:09" UPDATED_BY="SADMIN" CREATED="05/19/2004 21:54:45"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GRID_PROPERTY="FormattedHtml" INACTIVE="N" ITEM_IDENTIFIER="11100" MARKUP_LANGUAGE="HTML" NAME="Managedby2" ROW_SPAN="3" TMPL_ITEM_HOLDER_NAME="SiebControl_11_100" TYPE="Control" UPDATED="11/04/2016 15:14:09" UPDATED_BY="SADMIN" CREATED="05/19/2004 21:54:45"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GRID_PROPERTY="FormattedLabel" INACTIVE="N" ITEM_IDENTIFIER="13035" MARKUP_LANGUAGE="HTML" NAME="ManagedbyLabel"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GRID_PROPERTY="FormattedLabel" INACTIVE="N" ITEM_IDENTIFIER="11085" MARKUP_LANGUAGE="HTML" NAME="ManagedbyLabel2" ROW_SPAN="3" TMPL_ITEM_HOLDER_NAME="siebcontrol" TYPE="Control" UPDATED="05/19/2004 21:54:45" UPDATED_BY="SADMIN" CREATED="05/19/2004 21:54:45"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EXTENSION_FLAG="Y" GRID_PROPERTY="FormattedHtml" INACTIVE="N" ITEM_IDENTIFIER="13051" MARKUP_LANGUAGE="HTML" NAME="Managedby_1" ROW_SPAN="3" TMPL_ITEM_HOLDER_NAME="SiebControl_13_51" TYPE="Control" UPDATED="11/04/2016 15:14:09" UPDATED_BY="SADMIN" CREATED="11/04/2016 15:14:09" CREATED_BY="SADMIN" EXT_REC_TABLES="S_APPL_WT_IT_RX"&gt;</w:t>
              <w:br/>
              <w:tab/>
              <w:tab/>
              <w:tab/>
              <w:tab/>
              <w:t>&lt;/APPLET_WEB_TEMPLATE_ITEM&gt;</w:t>
              <w:br/>
              <w:tab/>
              <w:tab/>
              <w:tab/>
              <w:tab/>
              <w:t>&lt;APPLET_WEB_TEMPLATE_ITEM COLUMN_SPAN="10" CONTROL="Max Occupancy" EXPRESSION="Siebel Hospitality" EXT_EXPRESSION="GetProfileAttr(&amp;quot;ApplicationName&amp;quot;) = &amp;quot;Siebel Hospitality&amp;quot;" GRID_PROPERTY="FormattedHtml" INACTIVE="N" ITEM_IDENTIFIER="14017" MARKUP_LANGUAGE="HTML" MODE="More" NAME="Max Occupancy" ROW_SPAN="3" TMPL_ITEM_HOLDER_NAME="SiebControl_14_17" TYPE="Control" UPDATED="11/04/2016 15:14:09" UPDATED_BY="SADMIN" CREATED="09/09/2004 19:48:58" CREATED_BY="SADMIN" EXT_REC_TABLES="S_APPL_WT_IT_RX"&gt;</w:t>
              <w:br/>
              <w:tab/>
              <w:tab/>
              <w:tab/>
              <w:tab/>
              <w:t>&lt;/APPLET_WEB_TEMPLATE_ITEM&gt;</w:t>
              <w:br/>
              <w:tab/>
              <w:tab/>
              <w:tab/>
              <w:tab/>
              <w:t>&lt;APPLET_WEB_TEMPLATE_ITEM COLUMN_SPAN="15" CONTROL="Max Occupancy" EXPRESSION="Siebel Hospitality" EXT_EXPRESSION="GetProfileAttr(&amp;quot;ApplicationName&amp;quot;) = &amp;quot;Siebel Hospitality&amp;quot;" GRID_PROPERTY="FormattedLabel" INACTIVE="N" ITEM_IDENTIFIER="14002" MARKUP_LANGUAGE="HTML" MODE="More" NAME="Max OccupancyLabel" ROW_SPAN="3" TMPL_ITEM_HOLDER_NAME="siebcontrol" TYPE="Control" UPDATED="09/09/2004 19:49:50" UPDATED_BY="SADMIN" CREATED="09/09/2004 19:48:36"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15:14:09" UPDATED_BY="SADMIN" CREATED="11/04/2016 15:14:09"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ITEM_IDENTIFIER="1018" MARKUP_LANGUAGE="HTML" NAME="NOT Siebel Hospitality"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ITEM_IDENTIFIER="5035" MARKUP_LANGUAGE="HTML" NAME="NOT Siebel Hospitality10"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ITEM_IDENTIFIER="9035" MARKUP_LANGUAGE="HTML" NAME="NOT Siebel Hospitality11"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ITEM_IDENTIFIER="13035" MARKUP_LANGUAGE="HTML" NAME="NOT Siebel Hospitality12"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ITEM_IDENTIFIER="1067" MARKUP_LANGUAGE="HTML" NAME="NOT Siebel Hospitality13"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ITEM_IDENTIFIER="5067" MARKUP_LANGUAGE="HTML" NAME="NOT Siebel Hospitality14"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ITEM_IDENTIFIER="9067" MARKUP_LANGUAGE="HTML" NAME="NOT Siebel Hospitality15"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ITEM_IDENTIFIER="13067" MARKUP_LANGUAGE="HTML" NAME="NOT Siebel Hospitality16"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ITEM_IDENTIFIER="13051" MARKUP_LANGUAGE="HTML" NAME="NOT Siebel Hospitality17"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ITEM_IDENTIFIER="9051" MARKUP_LANGUAGE="HTML" NAME="NOT Siebel Hospitality18"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ITEM_IDENTIFIER="5051" MARKUP_LANGUAGE="HTML" NAME="NOT Siebel Hospitality19" TMPL_ITEM_HOLDER_NAME="siebcontrol" TYPE="Control" UPDATED="05/19/2004 21:54:45" UPDATED_BY="SADMIN" CREATED="05/19/2004 21:54:45"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ITEM_IDENTIFIER="1003" MARKUP_LANGUAGE="HTML" NAME="NOT Siebel Hospitality2" TMPL_ITEM_HOLDER_NAME="siebcontrol" TYPE="Control" UPDATED="11/04/2016 15:14:09"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ITEM_IDENTIFIER="1051" MARKUP_LANGUAGE="HTML" NAME="NOT Siebel Hospitality20"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ITEM_IDENTIFIER="13083" MARKUP_LANGUAGE="HTML" NAME="NOT Siebel Hospitality21"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ITEM_IDENTIFIER="9083" MARKUP_LANGUAGE="HTML" NAME="NOT Siebel Hospitality22"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ITEM_IDENTIFIER="5083" MARKUP_LANGUAGE="HTML" NAME="NOT Siebel Hospitality23"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ITEM_IDENTIFIER="1083" MARKUP_LANGUAGE="HTML" NAME="NOT Siebel Hospitality24"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ITEM_IDENTIFIER="1099" MARKUP_LANGUAGE="HTML" NAME="NOT Siebel Hospitality25"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ITEM_IDENTIFIER="5099" MARKUP_LANGUAGE="HTML" NAME="NOT Siebel Hospitality26"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ITEM_IDENTIFIER="9099" MARKUP_LANGUAGE="HTML" NAME="NOT Siebel Hospitality27"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ITEM_IDENTIFIER="13099" MARKUP_LANGUAGE="HTML" NAME="NOT Siebel Hospitality28"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ITEM_IDENTIFIER="1115" MARKUP_LANGUAGE="HTML" NAME="NOT Siebel Hospitality29"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ITEM_IDENTIFIER="9019" MARKUP_LANGUAGE="HTML" NAME="NOT Siebel Hospitality3"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ITEM_IDENTIFIER="5115" MARKUP_LANGUAGE="HTML" NAME="NOT Siebel Hospitality30"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ITEM_IDENTIFIER="9115" MARKUP_LANGUAGE="HTML" NAME="NOT Siebel Hospitality31"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ITEM_IDENTIFIER="13115" MARKUP_LANGUAGE="HTML" NAME="NOT Siebel Hospitality32"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ITEM_IDENTIFIER="13019" MARKUP_LANGUAGE="HTML" NAME="NOT Siebel Hospitality4"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ITEM_IDENTIFIER="13003" MARKUP_LANGUAGE="HTML" NAME="NOT Siebel Hospitality5"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ITEM_IDENTIFIER="9003" MARKUP_LANGUAGE="HTML" NAME="NOT Siebel Hospitality6"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ITEM_IDENTIFIER="5003" MARKUP_LANGUAGE="HTML" NAME="NOT Siebel Hospitality7"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ITEM_IDENTIFIER="5019" MARKUP_LANGUAGE="HTML" NAME="NOT Siebel Hospitality8" TMPL_ITEM_HOLDER_NAME="siebcontrol" TYPE="Control" UPDATED="05/19/2004 21:54:46" UPDATED_BY="SADMIN" CREATED="05/19/2004 21:54:46"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ITEM_IDENTIFIER="1035" MARKUP_LANGUAGE="HTML" NAME="NOT Siebel Hospitality9" TMPL_ITEM_HOLDER_NAME="siebcontrol" TYPE="Control" UPDATED="05/19/2004 21:54:46" UPDATED_BY="SADMIN" CREATED="05/19/2004 21:54:46" CREATED_BY="SADMIN" EXT_REC_TABLES="S_APPL_WT_IT_RX"&gt;</w:t>
              <w:br/>
              <w:tab/>
              <w:tab/>
              <w:tab/>
              <w:tab/>
              <w:t>&lt;/APPLET_WEB_TEMPLATE_ITEM&gt;</w:t>
              <w:br/>
              <w:tab/>
              <w:tab/>
              <w:tab/>
              <w:tab/>
              <w:t>&lt;APPLET_WEB_TEMPLATE_ITEM CONTROL="NewQuery" EXPRESSION="Siebel Hospitality" EXT_EXPRESSION="GetProfileAttr(&amp;quot;ApplicationName&amp;quot;) = &amp;quot;Siebel Hospitality&amp;quot;" INACTIVE="N" ITEM_IDENTIFIER="106" MARKUP_LANGUAGE="HTML" NAME="NewQuery" TMPL_ITEM_HOLDER_NAME="SiebControl_106" TYPE="Control" UPDATED="11/04/2016 15:14:09" UPDATED_BY="SADMIN" CREATED="06/29/2004 15:08:22" CREATED_BY="SADMIN" EXT_REC_TABLES="S_APPL_WT_IT_RX"&gt;</w:t>
              <w:br/>
              <w:tab/>
              <w:tab/>
              <w:tab/>
              <w:tab/>
              <w:t>&lt;/APPLET_WEB_TEMPLATE_ITEM&gt;</w:t>
              <w:br/>
              <w:tab/>
              <w:tab/>
              <w:tab/>
              <w:tab/>
              <w:t>&lt;APPLET_WEB_TEMPLATE_ITEM COLUMN_SPAN="51" CONTROL="Occupancy Information" EXPRESSION="Siebel Hospitality" EXT_EXPRESSION="GetProfileAttr(&amp;quot;ApplicationName&amp;quot;) = &amp;quot;Siebel Hospitality&amp;quot;" GRID_PROPERTY="FormattedHtml" INACTIVE="N" ITEM_IDENTIFIER="2002" MARKUP_LANGUAGE="HTML" NAME="Occupancy Information" ROW_SPAN="3" TMPL_ITEM_HOLDER_NAME="siebcontrol" TYPE="Control" UPDATED="05/19/2004 21:54:46" UPDATED_BY="SADMIN" CREATED="05/19/2004 21:54:46"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GRID_PROPERTY="FormattedHtml" INACTIVE="N" ITEM_IDENTIFIER="13083" MARKUP_LANGUAGE="HTML" NAME="OtherServiceCharges" ROW_SPAN="3" TMPL_ITEM_HOLDER_NAME="SiebControl_13_83" TYPE="Control" UPDATED="11/04/2016 15:14:09" UPDATED_BY="SADMIN" CREATED="05/19/2004 21:54:46" CREATED_BY="SADMIN" EXT_REC_TABLES="S_APPL_WT_IT_RX"&gt;</w:t>
              <w:br/>
              <w:tab/>
              <w:tab/>
              <w:tab/>
              <w:tab/>
              <w:t>&lt;/APPLET_WEB_TEMPLATE_ITEM&gt;</w:t>
              <w:br/>
              <w:tab/>
              <w:tab/>
              <w:tab/>
              <w:tab/>
              <w:t>&lt;APPLET_WEB_TEMPLATE_ITEM COLUMN_SPAN="20" CONTROL="OtherServiceCharges" EXPRESSION="Siebel Hospitality" EXT_EXPRESSION="GetProfileAttr(&amp;quot;ApplicationName&amp;quot;) = &amp;quot;Siebel Hospitality&amp;quot;" GRID_PROPERTY="FormattedHtml" INACTIVE="N" ITEM_IDENTIFIER="21069" MARKUP_LANGUAGE="HTML" MODE="More" NAME="OtherServiceCharges2" ROW_SPAN="3" TMPL_ITEM_HOLDER_NAME="SiebControl_21_69" TYPE="Control" UPDATED="11/04/2016 15:14:09" UPDATED_BY="SADMIN" CREATED="05/19/2004 21:54:46"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GRID_PROPERTY="FormattedLabel" INACTIVE="N" ITEM_IDENTIFIER="13067" MARKUP_LANGUAGE="HTML" NAME="OtherServiceChargesLabel" ROW_SPAN="3" TMPL_ITEM_HOLDER_NAME="siebcontrol" TYPE="Control" UPDATED="05/19/2004 21:54:46" UPDATED_BY="SADMIN" CREATED="05/19/2004 21:54:46" CREATED_BY="SADMIN" EXT_REC_TABLES="S_APPL_WT_IT_RX"&gt;</w:t>
              <w:br/>
              <w:tab/>
              <w:tab/>
              <w:tab/>
              <w:tab/>
              <w:t>&lt;/APPLET_WEB_TEMPLATE_ITEM&gt;</w:t>
              <w:br/>
              <w:tab/>
              <w:tab/>
              <w:tab/>
              <w:tab/>
              <w:t>&lt;APPLET_WEB_TEMPLATE_ITEM COLUMN_SPAN="15" CONTROL="OtherServiceCharges" EXPRESSION="Siebel Hospitality" EXT_EXPRESSION="GetProfileAttr(&amp;quot;ApplicationName&amp;quot;) = &amp;quot;Siebel Hospitality&amp;quot;" GRID_PROPERTY="FormattedLabel" INACTIVE="N" ITEM_IDENTIFIER="21054" MARKUP_LANGUAGE="HTML" MODE="More" NAME="OtherServiceChargesLabel2" ROW_SPAN="3" TMPL_ITEM_HOLDER_NAME="siebcontrol" TYPE="Control" UPDATED="06/02/2004 23:09:00" UPDATED_BY="SADMIN" CREATED="05/19/2004 21:54:46"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EXTENSION_FLAG="Y" GRID_PROPERTY="FormattedHtml" INACTIVE="N" ITEM_IDENTIFIER="13083" MARKUP_LANGUAGE="HTML" NAME="OtherServiceCharges_1" ROW_SPAN="3" TMPL_ITEM_HOLDER_NAME="SiebControl_13_83" TYPE="Control" UPDATED="11/04/2016 15:14:09" UPDATED_BY="SADMIN" CREATED="11/04/2016 15:14:09"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GRID_PROPERTY="FormattedHtml" INACTIVE="N" ITEM_IDENTIFIER="9115" MARKUP_LANGUAGE="HTML" NAME="Ownedby" ROW_SPAN="3" TMPL_ITEM_HOLDER_NAME="SiebControl_9_115" TYPE="Control" UPDATED="11/04/2016 15:14:09" UPDATED_BY="SADMIN" CREATED="05/19/2004 21:54:46"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GRID_PROPERTY="FormattedHtml" INACTIVE="N" ITEM_IDENTIFIER="5100" MARKUP_LANGUAGE="HTML" NAME="Ownedby2" ROW_SPAN="3" TMPL_ITEM_HOLDER_NAME="SiebControl_5_100" TYPE="Control" UPDATED="11/04/2016 15:14:09" UPDATED_BY="SADMIN" CREATED="05/19/2004 21:54:46"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GRID_PROPERTY="FormattedLabel" INACTIVE="N" ITEM_IDENTIFIER="9099" MARKUP_LANGUAGE="HTML" NAME="OwnedbyLabel" ROW_SPAN="3" TMPL_ITEM_HOLDER_NAME="siebcontrol" TYPE="Control" UPDATED="05/19/2004 21:54:46" UPDATED_BY="SADMIN" CREATED="05/19/2004 21:54:46"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GRID_PROPERTY="FormattedLabel" INACTIVE="N" ITEM_IDENTIFIER="5085" MARKUP_LANGUAGE="HTML" NAME="OwnedbyLabel2" ROW_SPAN="3" TMPL_ITEM_HOLDER_NAME="siebcontrol" TYPE="Control" UPDATED="05/19/2004 21:54:46" UPDATED_BY="SADMIN" CREATED="05/19/2004 21:54:46" CREATED_BY="SADMIN" EXT_REC_TABLES="S_APPL_WT_IT_RX"&gt;</w:t>
              <w:br/>
              <w:tab/>
              <w:tab/>
              <w:tab/>
              <w:tab/>
              <w:t>&lt;/APPLET_WEB_TEMPLATE_ITEM&gt;</w:t>
              <w:br/>
              <w:tab/>
              <w:tab/>
              <w:tab/>
              <w:tab/>
              <w:t>&lt;APPLET_WEB_TEMPLATE_ITEM COLUMN_SPAN="30" CONTROL="Property Ownership Information" EXPRESSION="Siebel Hospitality" EXT_EXPRESSION="GetProfileAttr(&amp;quot;ApplicationName&amp;quot;) = &amp;quot;Siebel Hospitality&amp;quot;" GRID_PROPERTY="FormattedHtml" INACTIVE="N" ITEM_IDENTIFIER="2085" MARKUP_LANGUAGE="HTML" NAME="Property Ownership Information" ROW_SPAN="3" TMPL_ITEM_HOLDER_NAME="siebcontrol" TYPE="Control" UPDATED="06/02/2004 23:22:03" UPDATED_BY="SADMIN" CREATED="05/19/2004 21:54:46"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15:14:09" UPDATED_BY="SADMIN" CREATED="11/04/2016 15:14:09" CREATED_BY="SADMIN" EXT_REC_TABLES="S_APPL_WT_IT_RX"&gt;</w:t>
              <w:br/>
              <w:tab/>
              <w:tab/>
              <w:tab/>
              <w:tab/>
              <w:t>&lt;/APPLET_WEB_TEMPLATE_ITEM&gt;</w:t>
              <w:br/>
              <w:tab/>
              <w:tab/>
              <w:tab/>
              <w:tab/>
              <w:t>&lt;APPLET_WEB_TEMPLATE_ITEM COLUMN_SPAN="30" CONTROL="Renovation Information" EXPRESSION="Siebel Hospitality" EXT_EXPRESSION="GetProfileAttr(&amp;quot;ApplicationName&amp;quot;) = &amp;quot;Siebel Hospitality&amp;quot;" GRID_PROPERTY="FormattedHtml" INACTIVE="N" ITEM_IDENTIFIER="2054" MARKUP_LANGUAGE="HTML" NAME="Renovation Information" ROW_SPAN="3" TMPL_ITEM_HOLDER_NAME="siebcontrol" TYPE="Control" UPDATED="05/19/2004 21:54:46" UPDATED_BY="SADMIN" CREATED="05/19/2004 21:54:46"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GRID_PROPERTY="FormattedHtml" INACTIVE="N" ITEM_IDENTIFIER="9083" MARKUP_LANGUAGE="HTML" NAME="RenovationDescription" ROW_SPAN="3" TMPL_ITEM_HOLDER_NAME="SiebControl_9_83" TYPE="Control" UPDATED="11/04/2016 15:14:09" UPDATED_BY="SADMIN" CREATED="05/19/2004 21:54:46"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GRID_PROPERTY="FormattedHtml" INACTIVE="N" ITEM_IDENTIFIER="11069" MARKUP_LANGUAGE="HTML" NAME="RenovationDescription2" ROW_SPAN="3" TMPL_ITEM_HOLDER_NAME="SiebControl_11_69" TYPE="Control" UPDATED="11/04/2016 15:14:09" UPDATED_BY="SADMIN" CREATED="05/19/2004 21:54:47"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GRID_PROPERTY="FormattedLabel" INACTIVE="N" ITEM_IDENTIFIER="9067" MARKUP_LANGUAGE="HTML" NAME="RenovationDescriptionLabel"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GRID_PROPERTY="FormattedLabel" INACTIVE="N" ITEM_IDENTIFIER="11054" MARKUP_LANGUAGE="HTML" NAME="RenovationDescriptionLabel2"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EXTENSION_FLAG="Y" GRID_PROPERTY="FormattedHtml" INACTIVE="N" ITEM_IDENTIFIER="9083" MARKUP_LANGUAGE="HTML" NAME="RenovationDescription_1" ROW_SPAN="3" TMPL_ITEM_HOLDER_NAME="SiebControl_9_83" TYPE="Control" UPDATED="11/04/2016 15:14:09" UPDATED_BY="SADMIN" CREATED="11/04/2016 15:14:09"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GRID_PROPERTY="FormattedHtml" INACTIVE="N" ITEM_IDENTIFIER="13115" MARKUP_LANGUAGE="HTML" NAME="TaxServiceDisplayName" ROW_SPAN="3" TMPL_ITEM_HOLDER_NAME="SiebControl_13_115" TYPE="Control" UPDATED="11/04/2016 15:14:10" UPDATED_BY="SADMIN" CREATED="05/19/2004 21:54:47" CREATED_BY="SADMIN" EXT_REC_TABLES="S_APPL_WT_IT_RX"&gt;</w:t>
              <w:br/>
              <w:tab/>
              <w:tab/>
              <w:tab/>
              <w:tab/>
              <w:t>&lt;/APPLET_WEB_TEMPLATE_ITEM&gt;</w:t>
              <w:br/>
              <w:tab/>
              <w:tab/>
              <w:tab/>
              <w:tab/>
              <w:t>&lt;APPLET_WEB_TEMPLATE_ITEM COLUMN_SPAN="20" CONTROL="TaxServiceDisplayName" EXPRESSION="Siebel Hospitality" EXT_EXPRESSION="GetProfileAttr(&amp;quot;ApplicationName&amp;quot;) = &amp;quot;Siebel Hospitality&amp;quot;" GRID_PROPERTY="FormattedHtml" INACTIVE="N" ITEM_IDENTIFIER="18069" MARKUP_LANGUAGE="HTML" MODE="More" NAME="TaxServiceDisplayName2" ROW_SPAN="3" TMPL_ITEM_HOLDER_NAME="SiebControl_18_69" TYPE="Control" UPDATED="11/04/2016 15:14:10" UPDATED_BY="SADMIN" CREATED="06/02/2004 23:07:17"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GRID_PROPERTY="FormattedLabel" INACTIVE="N" ITEM_IDENTIFIER="13099" MARKUP_LANGUAGE="HTML" NAME="TaxServiceDisplayNameLabel"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CONTROL="TaxServiceDisplayName" EXPRESSION="Siebel Hospitality" EXT_EXPRESSION="GetProfileAttr(&amp;quot;ApplicationName&amp;quot;) = &amp;quot;Siebel Hospitality&amp;quot;" GRID_PROPERTY="FormattedLabel" INACTIVE="N" ITEM_IDENTIFIER="18054" MARKUP_LANGUAGE="HTML" MODE="More" NAME="TaxServiceDisplayNameLabel2" ROW_SPAN="3" TMPL_ITEM_HOLDER_NAME="siebcontrol" TYPE="Control" UPDATED="06/02/2004 23:08:54" UPDATED_BY="SADMIN" CREATED="06/02/2004 23:07:02" CREATED_BY="SADMIN" EXT_REC_TABLES="S_APPL_WT_IT_RX"&gt;</w:t>
              <w:br/>
              <w:tab/>
              <w:tab/>
              <w:tab/>
              <w:tab/>
              <w:t>&lt;/APPLET_WEB_TEMPLATE_ITEM&gt;</w:t>
              <w:br/>
              <w:tab/>
              <w:tab/>
              <w:tab/>
              <w:tab/>
              <w:t>&lt;APPLET_WEB_TEMPLATE_ITEM COLUMN_SPAN="61" CONTROL="Taxes &amp;amp; Service" EXPRESSION="Siebel Hospitality" EXT_EXPRESSION="GetProfileAttr(&amp;quot;ApplicationName&amp;quot;) = &amp;quot;Siebel Hospitality&amp;quot;" GRID_PROPERTY="FormattedHtml" INACTIVE="N" ITEM_IDENTIFIER="15054" MARKUP_LANGUAGE="HTML" MODE="More" NAME="Taxes &amp;amp; Service" ROW_SPAN="3" TMPL_ITEM_HOLDER_NAME="siebcontrol" TYPE="Control" UPDATED="06/02/2004 23:22:10" UPDATED_BY="SADMIN" CREATED="05/19/2004 21:54:47"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15:14:10" UPDATED_BY="SADMIN" CREATED="06/02/2004 23:12:40" CREATED_BY="SADMIN" EXT_REC_TABLES="S_APPL_WT_IT_RX"&gt;</w:t>
              <w:br/>
              <w:tab/>
              <w:tab/>
              <w:tab/>
              <w:tab/>
              <w:t>&lt;/APPLET_WEB_TEMPLATE_ITEM&gt;</w:t>
              <w:br/>
              <w:tab/>
              <w:tab/>
              <w:tab/>
              <w:tab/>
              <w:t>&lt;APPLET_WEB_TEMPLATE_ITEM COLUMN_SPAN="15" CONTROL="TotalDoubles" EXT_EXPRESSION="(GetProfileAttr(&amp;quot;ApplicationName&amp;quot;) &amp;lt;&amp;gt; &amp;quot;Siebel Hospitality&amp;quot;)" GRID_PROPERTY="FormattedHtml" INACTIVE="N" ITEM_IDENTIFIER="1083" MARKUP_LANGUAGE="HTML" NAME="TotalDoubles" ROW_SPAN="3" TMPL_ITEM_HOLDER_NAME="SiebControl_1_83" TYPE="Control" UPDATED="11/04/2016 15:14:10" UPDATED_BY="SADMIN" CREATED="05/19/2004 21:54:47" CREATED_BY="SADMIN" EXT_REC_TABLES="S_APPL_WT_IT_RX"&gt;</w:t>
              <w:br/>
              <w:tab/>
              <w:tab/>
              <w:tab/>
              <w:tab/>
              <w:t>&lt;/APPLET_WEB_TEMPLATE_ITEM&gt;</w:t>
              <w:br/>
              <w:tab/>
              <w:tab/>
              <w:tab/>
              <w:tab/>
              <w:t>&lt;APPLET_WEB_TEMPLATE_ITEM COLUMN_SPAN="10" CONTROL="TotalDoubles" EXPRESSION="Siebel Hospitality" EXT_EXPRESSION="GetProfileAttr(&amp;quot;ApplicationName&amp;quot;) = &amp;quot;Siebel Hospitality&amp;quot;" GRID_PROPERTY="FormattedHtml" INACTIVE="N" ITEM_IDENTIFIER="11017" MARKUP_LANGUAGE="HTML" NAME="TotalDoubles2" ROW_SPAN="3" TMPL_ITEM_HOLDER_NAME="SiebControl_11_17" TYPE="Control" UPDATED="11/04/2016 15:14:10" UPDATED_BY="SADMIN" CREATED="05/19/2004 21:54:47" CREATED_BY="SADMIN" EXT_REC_TABLES="S_APPL_WT_IT_RX"&gt;</w:t>
              <w:br/>
              <w:tab/>
              <w:tab/>
              <w:tab/>
              <w:tab/>
              <w:t>&lt;/APPLET_WEB_TEMPLATE_ITEM&gt;</w:t>
              <w:br/>
              <w:tab/>
              <w:tab/>
              <w:tab/>
              <w:tab/>
              <w:t>&lt;APPLET_WEB_TEMPLATE_ITEM COLUMN_SPAN="14" CONTROL="TotalDoubles" EXT_EXPRESSION="(GetProfileAttr(&amp;quot;ApplicationName&amp;quot;) &amp;lt;&amp;gt; &amp;quot;Siebel Hospitality&amp;quot;)" GRID_PROPERTY="FormattedLabel" INACTIVE="N" ITEM_IDENTIFIER="1067" MARKUP_LANGUAGE="HTML" NAME="TotalDoublesLabel"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CONTROL="TotalDoubles" EXPRESSION="Siebel Hospitality" EXT_EXPRESSION="GetProfileAttr(&amp;quot;ApplicationName&amp;quot;) = &amp;quot;Siebel Hospitality&amp;quot;" GRID_PROPERTY="FormattedLabel" INACTIVE="N" ITEM_IDENTIFIER="11002" MARKUP_LANGUAGE="HTML" NAME="TotalDoublesLabel2" ROW_SPAN="3" TMPL_ITEM_HOLDER_NAME="siebcontrol" TYPE="Control" UPDATED="09/09/2004 19:48:53" UPDATED_BY="SADMIN" CREATED="05/19/2004 21:54:47" CREATED_BY="SADMIN" EXT_REC_TABLES="S_APPL_WT_IT_RX"&gt;</w:t>
              <w:br/>
              <w:tab/>
              <w:tab/>
              <w:tab/>
              <w:tab/>
              <w:t>&lt;/APPLET_WEB_TEMPLATE_ITEM&gt;</w:t>
              <w:br/>
              <w:tab/>
              <w:tab/>
              <w:tab/>
              <w:tab/>
              <w:t>&lt;APPLET_WEB_TEMPLATE_ITEM COLUMN_SPAN="15" CONTROL="TotalFloors" EXT_EXPRESSION="(GetProfileAttr(&amp;quot;ApplicationName&amp;quot;) &amp;lt;&amp;gt; &amp;quot;Siebel Hospitality&amp;quot;)" GRID_PROPERTY="FormattedHtml" INACTIVE="N" ITEM_IDENTIFIER="1115" MARKUP_LANGUAGE="HTML" NAME="TotalFloors" ROW_SPAN="3" TMPL_ITEM_HOLDER_NAME="SiebControl_1_115" TYPE="Control" UPDATED="11/04/2016 15:14:10" UPDATED_BY="SADMIN" CREATED="05/19/2004 21:54:47"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GRID_PROPERTY="FormattedHtml" INACTIVE="N" ITEM_IDENTIFIER="5043" MARKUP_LANGUAGE="HTML" NAME="TotalFloors2" ROW_SPAN="3" TMPL_ITEM_HOLDER_NAME="SiebControl_5_43" TYPE="Control" UPDATED="11/04/2016 15:14:10" UPDATED_BY="SADMIN" CREATED="05/19/2004 21:54:47" CREATED_BY="SADMIN" EXT_REC_TABLES="S_APPL_WT_IT_RX"&gt;</w:t>
              <w:br/>
              <w:tab/>
              <w:tab/>
              <w:tab/>
              <w:tab/>
              <w:t>&lt;/APPLET_WEB_TEMPLATE_ITEM&gt;</w:t>
              <w:br/>
              <w:tab/>
              <w:tab/>
              <w:tab/>
              <w:tab/>
              <w:t>&lt;APPLET_WEB_TEMPLATE_ITEM COLUMN_SPAN="14" CONTROL="TotalFloors" EXT_EXPRESSION="(GetProfileAttr(&amp;quot;ApplicationName&amp;quot;) &amp;lt;&amp;gt; &amp;quot;Siebel Hospitality&amp;quot;)" GRID_PROPERTY="FormattedLabel" INACTIVE="N" ITEM_IDENTIFIER="1099" MARKUP_LANGUAGE="HTML" NAME="TotalFloorsLabel"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GRID_PROPERTY="FormattedLabel" INACTIVE="N" ITEM_IDENTIFIER="5033" MARKUP_LANGUAGE="HTML" NAME="TotalFloorsLabel2"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GRID_PROPERTY="FormattedHtml" INACTIVE="N" ITEM_IDENTIFIER="5115" MARKUP_LANGUAGE="HTML" NAME="TotalHandicapAccessible" ROW_SPAN="3" TMPL_ITEM_HOLDER_NAME="SiebControl_5_115" TYPE="Control" UPDATED="11/04/2016 15:14:10" UPDATED_BY="SADMIN" CREATED="05/19/2004 21:54:47"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GRID_PROPERTY="FormattedHtml" INACTIVE="N" ITEM_IDENTIFIER="24017" MARKUP_LANGUAGE="HTML" MODE="More" NAME="TotalHandicapAccessible2" ROW_SPAN="3" TMPL_ITEM_HOLDER_NAME="SiebControl_24_17" TYPE="Control" UPDATED="11/04/2016 15:14:10" UPDATED_BY="SADMIN" CREATED="05/19/2004 21:54:47"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GRID_PROPERTY="FormattedLabel" INACTIVE="N" ITEM_IDENTIFIER="5099" MARKUP_LANGUAGE="HTML" NAME="TotalHandicapAccessibleLabel"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GRID_PROPERTY="FormattedLabel" INACTIVE="N" ITEM_IDENTIFIER="24002" MARKUP_LANGUAGE="HTML" MODE="More" NAME="TotalHandicapAccessibleLabel2" ROW_SPAN="3" TMPL_ITEM_HOLDER_NAME="siebcontrol" TYPE="Control" UPDATED="09/09/2004 19:49:27" UPDATED_BY="SADMIN" CREATED="05/19/2004 21:54:47"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GRID_PROPERTY="FormattedHtml" INACTIVE="N" ITEM_IDENTIFIER="1018" MARKUP_LANGUAGE="HTML" NAME="TotalKings" ROW_SPAN="3" TMPL_ITEM_HOLDER_NAME="SiebControl_1_18" TYPE="Control" UPDATED="11/04/2016 15:14:10" UPDATED_BY="SADMIN" CREATED="05/19/2004 21:54:47" CREATED_BY="SADMIN" EXT_REC_TABLES="S_APPL_WT_IT_RX"&gt;</w:t>
              <w:br/>
              <w:tab/>
              <w:tab/>
              <w:tab/>
              <w:tab/>
              <w:t>&lt;/APPLET_WEB_TEMPLATE_ITEM&gt;</w:t>
              <w:br/>
              <w:tab/>
              <w:tab/>
              <w:tab/>
              <w:tab/>
              <w:t>&lt;APPLET_WEB_TEMPLATE_ITEM COLUMN_SPAN="10" CONTROL="TotalKings" EXPRESSION="Siebel Hospitality" EXT_EXPRESSION="GetProfileAttr(&amp;quot;ApplicationName&amp;quot;) = &amp;quot;Siebel Hospitality&amp;quot;" GRID_PROPERTY="FormattedHtml" INACTIVE="N" ITEM_IDENTIFIER="5017" MARKUP_LANGUAGE="HTML" NAME="TotalKings2" ROW_SPAN="3" TMPL_ITEM_HOLDER_NAME="SiebControl_5_17" TYPE="Control" UPDATED="11/04/2016 15:14:10" UPDATED_BY="SADMIN" CREATED="05/19/2004 21:54:47"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GRID_PROPERTY="FormattedLabel" INACTIVE="N" ITEM_IDENTIFIER="1003" MARKUP_LANGUAGE="HTML" NAME="TotalKingsLabel"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CONTROL="TotalKings" EXPRESSION="Siebel Hospitality" EXT_EXPRESSION="GetProfileAttr(&amp;quot;ApplicationName&amp;quot;) = &amp;quot;Siebel Hospitality&amp;quot;" GRID_PROPERTY="FormattedLabel" INACTIVE="N" ITEM_IDENTIFIER="5002" MARKUP_LANGUAGE="HTML" NAME="TotalKingsLabel2"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GRID_PROPERTY="FormattedHtml" INACTIVE="N" ITEM_IDENTIFIER="5051" MARKUP_LANGUAGE="HTML" NAME="TotalNonSmoking" ROW_SPAN="3" TMPL_ITEM_HOLDER_NAME="SiebControl_5_51" TYPE="Control" UPDATED="11/04/2016 15:14:10" UPDATED_BY="SADMIN" CREATED="05/19/2004 21:54:47" CREATED_BY="SADMIN" EXT_REC_TABLES="S_APPL_WT_IT_RX"&gt;</w:t>
              <w:br/>
              <w:tab/>
              <w:tab/>
              <w:tab/>
              <w:tab/>
              <w:t>&lt;/APPLET_WEB_TEMPLATE_ITEM&gt;</w:t>
              <w:br/>
              <w:tab/>
              <w:tab/>
              <w:tab/>
              <w:tab/>
              <w:t>&lt;APPLET_WEB_TEMPLATE_ITEM COLUMN_SPAN="10" CONTROL="TotalNonSmoking" EXPRESSION="Siebel Hospitality" EXT_EXPRESSION="GetProfileAttr(&amp;quot;ApplicationName&amp;quot;) = &amp;quot;Siebel Hospitality&amp;quot;" GRID_PROPERTY="FormattedHtml" INACTIVE="N" ITEM_IDENTIFIER="11043" MARKUP_LANGUAGE="HTML" NAME="TotalNonSmoking2" ROW_SPAN="3" TMPL_ITEM_HOLDER_NAME="SiebControl_11_43" TYPE="Control" UPDATED="11/04/2016 15:14:10" UPDATED_BY="SADMIN" CREATED="05/19/2004 21:54:47"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GRID_PROPERTY="FormattedLabel" INACTIVE="N" ITEM_IDENTIFIER="5035" MARKUP_LANGUAGE="HTML" NAME="TotalNonSmokingLabel"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CONTROL="TotalNonSmoking" EXPRESSION="Siebel Hospitality" EXT_EXPRESSION="GetProfileAttr(&amp;quot;ApplicationName&amp;quot;) = &amp;quot;Siebel Hospitality&amp;quot;" GRID_PROPERTY="FormattedLabel" INACTIVE="N" ITEM_IDENTIFIER="11028" MARKUP_LANGUAGE="HTML" NAME="TotalNonSmokingLabel2"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EXTENSION_FLAG="Y" GRID_PROPERTY="FormattedHtml" INACTIVE="N" ITEM_IDENTIFIER="5051" MARKUP_LANGUAGE="HTML" NAME="TotalNonSmoking_1" ROW_SPAN="3" TMPL_ITEM_HOLDER_NAME="SiebControl_5_51" TYPE="Control" UPDATED="11/04/2016 15:14:10" UPDATED_BY="SADMIN" CREATED="11/04/2016 15:14:10" CREATED_BY="SADMIN" EXT_REC_TABLES="S_APPL_WT_IT_RX"&gt;</w:t>
              <w:br/>
              <w:tab/>
              <w:tab/>
              <w:tab/>
              <w:tab/>
              <w:t>&lt;/APPLET_WEB_TEMPLATE_ITEM&gt;</w:t>
              <w:br/>
              <w:tab/>
              <w:tab/>
              <w:tab/>
              <w:tab/>
              <w:t>&lt;APPLET_WEB_TEMPLATE_ITEM COLUMN_SPAN="15" CONTROL="TotalQueens" EXT_EXPRESSION="(GetProfileAttr(&amp;quot;ApplicationName&amp;quot;) &amp;lt;&amp;gt; &amp;quot;Siebel Hospitality&amp;quot;)" GRID_PROPERTY="FormattedHtml" INACTIVE="N" ITEM_IDENTIFIER="1051" MARKUP_LANGUAGE="HTML" NAME="TotalQueens" ROW_SPAN="3" TMPL_ITEM_HOLDER_NAME="SiebControl_1_51" TYPE="Control" UPDATED="11/04/2016 15:14:10" UPDATED_BY="SADMIN" CREATED="05/19/2004 21:54:47" CREATED_BY="SADMIN" EXT_REC_TABLES="S_APPL_WT_IT_RX"&gt;</w:t>
              <w:br/>
              <w:tab/>
              <w:tab/>
              <w:tab/>
              <w:tab/>
              <w:t>&lt;/APPLET_WEB_TEMPLATE_ITEM&gt;</w:t>
              <w:br/>
              <w:tab/>
              <w:tab/>
              <w:tab/>
              <w:tab/>
              <w:t>&lt;APPLET_WEB_TEMPLATE_ITEM COLUMN_SPAN="10" CONTROL="TotalQueens" EXPRESSION="Siebel Hospitality" EXT_EXPRESSION="GetProfileAttr(&amp;quot;ApplicationName&amp;quot;) = &amp;quot;Siebel Hospitality&amp;quot;" GRID_PROPERTY="FormattedHtml" INACTIVE="N" ITEM_IDENTIFIER="8017" MARKUP_LANGUAGE="HTML" NAME="TotalQueens2" ROW_SPAN="3" TMPL_ITEM_HOLDER_NAME="SiebControl_8_17" TYPE="Control" UPDATED="11/04/2016 15:14:10" UPDATED_BY="SADMIN" CREATED="05/19/2004 21:54:47" CREATED_BY="SADMIN" EXT_REC_TABLES="S_APPL_WT_IT_RX"&gt;</w:t>
              <w:br/>
              <w:tab/>
              <w:tab/>
              <w:tab/>
              <w:tab/>
              <w:t>&lt;/APPLET_WEB_TEMPLATE_ITEM&gt;</w:t>
              <w:br/>
              <w:tab/>
              <w:tab/>
              <w:tab/>
              <w:tab/>
              <w:t>&lt;APPLET_WEB_TEMPLATE_ITEM COLUMN_SPAN="14" CONTROL="TotalQueens" EXT_EXPRESSION="(GetProfileAttr(&amp;quot;ApplicationName&amp;quot;) &amp;lt;&amp;gt; &amp;quot;Siebel Hospitality&amp;quot;)" GRID_PROPERTY="FormattedLabel" INACTIVE="N" ITEM_IDENTIFIER="1035" MARKUP_LANGUAGE="HTML" NAME="TotalQueensLabel"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CONTROL="TotalQueens" EXPRESSION="Siebel Hospitality" EXT_EXPRESSION="GetProfileAttr(&amp;quot;ApplicationName&amp;quot;) = &amp;quot;Siebel Hospitality&amp;quot;" GRID_PROPERTY="FormattedLabel" INACTIVE="N" ITEM_IDENTIFIER="8002" MARKUP_LANGUAGE="HTML" NAME="TotalQueensLabel2"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GRID_PROPERTY="FormattedHtml" INACTIVE="N" ITEM_IDENTIFIER="5019" MARKUP_LANGUAGE="HTML" NAME="TotalSuites" ROW_SPAN="3" TMPL_ITEM_HOLDER_NAME="SiebControl_5_19" TYPE="Control" UPDATED="11/04/2016 15:14:10" UPDATED_BY="SADMIN" CREATED="05/19/2004 21:54:47" CREATED_BY="SADMIN" EXT_REC_TABLES="S_APPL_WT_IT_RX"&gt;</w:t>
              <w:br/>
              <w:tab/>
              <w:tab/>
              <w:tab/>
              <w:tab/>
              <w:t>&lt;/APPLET_WEB_TEMPLATE_ITEM&gt;</w:t>
              <w:br/>
              <w:tab/>
              <w:tab/>
              <w:tab/>
              <w:tab/>
              <w:t>&lt;APPLET_WEB_TEMPLATE_ITEM COLUMN_SPAN="10" CONTROL="TotalSuites" EXPRESSION="Siebel Hospitality" EXT_EXPRESSION="GetProfileAttr(&amp;quot;ApplicationName&amp;quot;) = &amp;quot;Siebel Hospitality&amp;quot;" GRID_PROPERTY="FormattedHtml" INACTIVE="N" ITEM_IDENTIFIER="8043" MARKUP_LANGUAGE="HTML" NAME="TotalSuites2" ROW_SPAN="3" TMPL_ITEM_HOLDER_NAME="SiebControl_8_43" TYPE="Control" UPDATED="11/04/2016 15:14:10" UPDATED_BY="SADMIN" CREATED="05/19/2004 21:54:47"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GRID_PROPERTY="FormattedLabel" INACTIVE="N" ITEM_IDENTIFIER="5003" MARKUP_LANGUAGE="HTML" NAME="TotalSuitesLabel" ROW_SPAN="3" TMPL_ITEM_HOLDER_NAME="siebcontrol" TYPE="Control" UPDATED="05/19/2004 21:54:47" UPDATED_BY="SADMIN" CREATED="05/19/2004 21:54:47" CREATED_BY="SADMIN" EXT_REC_TABLES="S_APPL_WT_IT_RX"&gt;</w:t>
              <w:br/>
              <w:tab/>
              <w:tab/>
              <w:tab/>
              <w:tab/>
              <w:t>&lt;/APPLET_WEB_TEMPLATE_ITEM&gt;</w:t>
              <w:br/>
              <w:tab/>
              <w:tab/>
              <w:tab/>
              <w:tab/>
              <w:t>&lt;APPLET_WEB_TEMPLATE_ITEM COLUMN_SPAN="15" CONTROL="TotalSuites" EXPRESSION="Siebel Hospitality" EXT_EXPRESSION="GetProfileAttr(&amp;quot;ApplicationName&amp;quot;) = &amp;quot;Siebel Hospitality&amp;quot;" GRID_PROPERTY="FormattedLabel" INACTIVE="N" ITEM_IDENTIFIER="8028" MARKUP_LANGUAGE="HTML" NAME="TotalSuitesLabel2" ROW_SPAN="3" TMPL_ITEM_HOLDER_NAME="siebcontrol" TYPE="Control" UPDATED="05/19/2004 21:54:48" UPDATED_BY="SADMIN" CREATED="05/19/2004 21:54:48"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EXTENSION_FLAG="Y" GRID_PROPERTY="FormattedHtml" INACTIVE="N" ITEM_IDENTIFIER="5019" MARKUP_LANGUAGE="HTML" NAME="TotalSuites_1" ROW_SPAN="3" TMPL_ITEM_HOLDER_NAME="SiebControl_5_19" TYPE="Control" UPDATED="11/04/2016 15:14:10" UPDATED_BY="SADMIN" CREATED="11/04/2016 15:14:10" CREATED_BY="SADMIN" EXT_REC_TABLES="S_APPL_WT_IT_RX"&gt;</w:t>
              <w:br/>
              <w:tab/>
              <w:tab/>
              <w:tab/>
              <w:tab/>
              <w:t>&lt;/APPLET_WEB_TEMPLATE_ITEM&gt;</w:t>
              <w:br/>
              <w:tab/>
              <w:tab/>
              <w:tab/>
              <w:tab/>
              <w:t>&lt;APPLET_WEB_TEMPLATE_ITEM CONTROL="UndoQuery" EXPRESSION="Siebel Hospitality" EXT_EXPRESSION="GetProfileAttr(&amp;quot;ApplicationName&amp;quot;) = &amp;quot;Siebel Hospitality&amp;quot;" INACTIVE="N" ITEM_IDENTIFIER="108" MARKUP_LANGUAGE="HTML" NAME="UndoQuery" TMPL_ITEM_HOLDER_NAME="SiebControl_108" TYPE="Control" UPDATED="11/04/2016 15:14:10" UPDATED_BY="SADMIN" CREATED="06/29/2004 15:08:41"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NAME="Base1" SEQUENCE="0" TYPE="Base" WEB_TEMPLATE="Applet Form Grid Layout" UPDATED="11/04/2016 12:37:18" UPDATED_BY="SADMIN" CREATED="05/19/2004 21:54:48" CREATED_BY="SADMIN" EXT_REC_TABLES="S_APPL_WTMPL_RX"&gt;</w:t>
              <w:br/>
              <w:tab/>
              <w:tab/>
              <w:tab/>
              <w:tab/>
              <w:t>&lt;APPLET_WEB_TEMPLATE_ITEM CONTROL="Applet_Title" EXTENSION_FLAG="Y" ITEM_IDENTIFIER="99929" NAME="Applet_Title" TMPL_ITEM_HOLDER_NAME="SiebControl_99929" TYPE="Control" UPDATED="11/04/2016 15:14:10" UPDATED_BY="SADMIN" CREATED="11/04/2016 15:14:10" CREATED_BY="SADMIN" EXT_REC_TABLES="S_APPL_WT_IT_RX"&gt;</w:t>
              <w:br/>
              <w:tab/>
              <w:tab/>
              <w:tab/>
              <w:tab/>
              <w:t>&lt;/APPLET_WEB_TEMPLATE_ITEM&gt;</w:t>
              <w:br/>
              <w:tab/>
              <w:tab/>
              <w:tab/>
              <w:tab/>
              <w:t>&lt;APPLET_WEB_TEMPLATE_ITEM COLUMN_SPAN="15" CONTROL="Franchisedby" GRID_PROPERTY="FormattedHtml" INACTIVE="N" ITEM_IDENTIFIER="13019" MARKUP_LANGUAGE="HTML" NAME="Franchisedby" ROW_SPAN="3" TMPL_ITEM_HOLDER_NAME="SiebControl_13_19" TYPE="Control" UPDATED="11/04/2016 15:14:10" UPDATED_BY="SADMIN" CREATED="05/19/2004 21:54:48" CREATED_BY="SADMIN" EXT_REC_TABLES="S_APPL_WT_IT_RX"&gt;</w:t>
              <w:br/>
              <w:tab/>
              <w:tab/>
              <w:tab/>
              <w:tab/>
              <w:t>&lt;/APPLET_WEB_TEMPLATE_ITEM&gt;</w:t>
              <w:br/>
              <w:tab/>
              <w:tab/>
              <w:tab/>
              <w:tab/>
              <w:t>&lt;APPLET_WEB_TEMPLATE_ITEM COLUMN_SPAN="15" CONTROL="Franchisedby" GRID_PROPERTY="FormattedLabel" INACTIVE="N" ITEM_IDENTIFIER="13003" MARKUP_LANGUAGE="HTML" NAME="FranchisedbyLabel" ROW_SPAN="3" TYPE="Control" UPDATED="05/19/2004 21:54:48" UPDATED_BY="SADMIN" CREATED="05/19/2004 21:54:48" CREATED_BY="SADMIN"&gt;</w:t>
              <w:br/>
              <w:tab/>
              <w:tab/>
              <w:tab/>
              <w:tab/>
              <w:t>&lt;/APPLET_WEB_TEMPLATE_ITEM&gt;</w:t>
              <w:br/>
              <w:tab/>
              <w:tab/>
              <w:tab/>
              <w:tab/>
              <w:t>&lt;APPLET_WEB_TEMPLATE_ITEM CONTROL="GridCtrl" EXTENSION_FLAG="Y" ITEM_IDENTIFIER="99989" NAME="GridCtrl" TMPL_ITEM_HOLDER_NAME="SiebControl_99989" TYPE="Control" UPDATED="11/04/2016 15:14:10" UPDATED_BY="SADMIN" CREATED="11/04/2016 15:14:10" CREATED_BY="SADMIN" EXT_REC_TABLES="S_APPL_WT_IT_RX"&gt;</w:t>
              <w:br/>
              <w:tab/>
              <w:tab/>
              <w:tab/>
              <w:tab/>
              <w:t>&lt;/APPLET_WEB_TEMPLATE_ITEM&gt;</w:t>
              <w:br/>
              <w:tab/>
              <w:tab/>
              <w:tab/>
              <w:tab/>
              <w:t>&lt;APPLET_WEB_TEMPLATE_ITEM COLUMN_SPAN="4" CONTROL="HandicapCompliant" GRID_PROPERTY="FormattedHtml" INACTIVE="N" ITEM_IDENTIFIER="5083" MARKUP_LANGUAGE="HTML" NAME="HandicapCompliant" ROW_SPAN="3" TMPL_ITEM_HOLDER_NAME="SiebControl_5_83" TYPE="Control" UPDATED="11/04/2016 15:14:10" UPDATED_BY="SADMIN" CREATED="05/19/2004 21:54:48" CREATED_BY="SADMIN" EXT_REC_TABLES="S_APPL_WT_IT_RX"&gt;</w:t>
              <w:br/>
              <w:tab/>
              <w:tab/>
              <w:tab/>
              <w:tab/>
              <w:t>&lt;/APPLET_WEB_TEMPLATE_ITEM&gt;</w:t>
              <w:br/>
              <w:tab/>
              <w:tab/>
              <w:tab/>
              <w:tab/>
              <w:t>&lt;APPLET_WEB_TEMPLATE_ITEM COLUMN_SPAN="15" CONTROL="HandicapCompliant" GRID_PROPERTY="FormattedLabel" INACTIVE="N" ITEM_IDENTIFIER="5067" MARKUP_LANGUAGE="HTML" NAME="HandicapCompliantLabel" ROW_SPAN="3" TYPE="Control" UPDATED="05/19/2004 21:54:48" UPDATED_BY="SADMIN" CREATED="05/19/2004 21:54:48" CREATED_BY="SADMIN"&gt;</w:t>
              <w:br/>
              <w:tab/>
              <w:tab/>
              <w:tab/>
              <w:tab/>
              <w:t>&lt;/APPLET_WEB_TEMPLATE_ITEM&gt;</w:t>
              <w:br/>
              <w:tab/>
              <w:tab/>
              <w:tab/>
              <w:tab/>
              <w:t>&lt;APPLET_WEB_TEMPLATE_ITEM COLUMN_SPAN="15" CONTROL="LastCommonAreaRenovation" GRID_PROPERTY="FormattedHtml" INACTIVE="N" ITEM_IDENTIFIER="9051" MARKUP_LANGUAGE="HTML" NAME="LastCommonAreaRenovation" ROW_SPAN="3" TMPL_ITEM_HOLDER_NAME="SiebControl_9_51" TYPE="Control" UPDATED="11/04/2016 15:14:10" UPDATED_BY="SADMIN" CREATED="05/19/2004 21:54:48" CREATED_BY="SADMIN" EXT_REC_TABLES="S_APPL_WT_IT_RX"&gt;</w:t>
              <w:br/>
              <w:tab/>
              <w:tab/>
              <w:tab/>
              <w:tab/>
              <w:t>&lt;/APPLET_WEB_TEMPLATE_ITEM&gt;</w:t>
              <w:br/>
              <w:tab/>
              <w:tab/>
              <w:tab/>
              <w:tab/>
              <w:t>&lt;APPLET_WEB_TEMPLATE_ITEM COLUMN_SPAN="15" CONTROL="LastCommonAreaRenovation" GRID_PROPERTY="FormattedLabel" INACTIVE="N" ITEM_IDENTIFIER="9035" MARKUP_LANGUAGE="HTML" NAME="LastCommonAreaRenovationLabel" ROW_SPAN="3" TYPE="Control" UPDATED="05/19/2004 21:54:48" UPDATED_BY="SADMIN" CREATED="05/19/2004 21:54:48" CREATED_BY="SADMIN"&gt;</w:t>
              <w:br/>
              <w:tab/>
              <w:tab/>
              <w:tab/>
              <w:tab/>
              <w:t>&lt;/APPLET_WEB_TEMPLATE_ITEM&gt;</w:t>
              <w:br/>
              <w:tab/>
              <w:tab/>
              <w:tab/>
              <w:tab/>
              <w:t>&lt;APPLET_WEB_TEMPLATE_ITEM COLUMN_SPAN="15" CONTROL="LastRoomRenovation" GRID_PROPERTY="FormattedHtml" INACTIVE="N" ITEM_IDENTIFIER="9019" MARKUP_LANGUAGE="HTML" NAME="LastRoomRenovation" ROW_SPAN="3" TMPL_ITEM_HOLDER_NAME="SiebControl_9_19" TYPE="Control" UPDATED="11/04/2016 15:14:10" UPDATED_BY="SADMIN" CREATED="05/19/2004 21:54:48" CREATED_BY="SADMIN" EXT_REC_TABLES="S_APPL_WT_IT_RX"&gt;</w:t>
              <w:br/>
              <w:tab/>
              <w:tab/>
              <w:tab/>
              <w:tab/>
              <w:t>&lt;/APPLET_WEB_TEMPLATE_ITEM&gt;</w:t>
              <w:br/>
              <w:tab/>
              <w:tab/>
              <w:tab/>
              <w:tab/>
              <w:t>&lt;APPLET_WEB_TEMPLATE_ITEM COLUMN_SPAN="15" CONTROL="LastRoomRenovation" GRID_PROPERTY="FormattedLabel" INACTIVE="N" ITEM_IDENTIFIER="9003" MARKUP_LANGUAGE="HTML" NAME="LastRoomRenovationLabel" ROW_SPAN="3" TYPE="Control" UPDATED="05/19/2004 21:54:48" UPDATED_BY="SADMIN" CREATED="05/19/2004 21:54:48" CREATED_BY="SADMIN"&gt;</w:t>
              <w:br/>
              <w:tab/>
              <w:tab/>
              <w:tab/>
              <w:tab/>
              <w:t>&lt;/APPLET_WEB_TEMPLATE_ITEM&gt;</w:t>
              <w:br/>
              <w:tab/>
              <w:tab/>
              <w:tab/>
              <w:tab/>
              <w:t>&lt;APPLET_WEB_TEMPLATE_ITEM COLUMN_SPAN="15" CONTROL="Managedby" GRID_PROPERTY="FormattedHtml" INACTIVE="N" ITEM_IDENTIFIER="13051" MARKUP_LANGUAGE="HTML" NAME="Managedby" ROW_SPAN="3" TMPL_ITEM_HOLDER_NAME="SiebControl_13_51" TYPE="Control" UPDATED="11/04/2016 15:14:10" UPDATED_BY="SADMIN" CREATED="05/19/2004 21:54:48" CREATED_BY="SADMIN" EXT_REC_TABLES="S_APPL_WT_IT_RX"&gt;</w:t>
              <w:br/>
              <w:tab/>
              <w:tab/>
              <w:tab/>
              <w:tab/>
              <w:t>&lt;/APPLET_WEB_TEMPLATE_ITEM&gt;</w:t>
              <w:br/>
              <w:tab/>
              <w:tab/>
              <w:tab/>
              <w:tab/>
              <w:t>&lt;APPLET_WEB_TEMPLATE_ITEM COLUMN_SPAN="15" CONTROL="Managedby" GRID_PROPERTY="FormattedLabel" INACTIVE="N" ITEM_IDENTIFIER="13035" MARKUP_LANGUAGE="HTML" NAME="ManagedbyLabel" ROW_SPAN="3" TYPE="Control" UPDATED="05/19/2004 21:54:48" UPDATED_BY="SADMIN" CREATED="05/19/2004 21:54:48" CREATED_BY="SADMIN"&gt;</w:t>
              <w:br/>
              <w:tab/>
              <w:tab/>
              <w:tab/>
              <w:tab/>
              <w:t>&lt;/APPLET_WEB_TEMPLATE_ITEM&gt;</w:t>
              <w:br/>
              <w:tab/>
              <w:tab/>
              <w:tab/>
              <w:tab/>
              <w:t>&lt;APPLET_WEB_TEMPLATE_ITEM CONTROL="MenuControl" EXTENSION_FLAG="Y" ITEM_IDENTIFIER="99997" NAME="MenuControl" TMPL_ITEM_HOLDER_NAME="SiebControl_99997" TYPE="Control" UPDATED="11/04/2016 15:14:10" UPDATED_BY="SADMIN" CREATED="11/04/2016 15:14:10" CREATED_BY="SADMIN" EXT_REC_TABLES="S_APPL_WT_IT_RX"&gt;</w:t>
              <w:br/>
              <w:tab/>
              <w:tab/>
              <w:tab/>
              <w:tab/>
              <w:t>&lt;/APPLET_WEB_TEMPLATE_ITEM&gt;</w:t>
              <w:br/>
              <w:tab/>
              <w:tab/>
              <w:tab/>
              <w:tab/>
              <w:t>&lt;APPLET_WEB_TEMPLATE_ITEM COLUMN_SPAN="15" CONTROL="OtherServiceCharges" GRID_PROPERTY="FormattedHtml" INACTIVE="N" ITEM_IDENTIFIER="13083" MARKUP_LANGUAGE="HTML" NAME="OtherServiceCharges" ROW_SPAN="3" TMPL_ITEM_HOLDER_NAME="SiebControl_13_83" TYPE="Control" UPDATED="11/04/2016 15:14:10" UPDATED_BY="SADMIN" CREATED="05/19/2004 21:54:48" CREATED_BY="SADMIN" EXT_REC_TABLES="S_APPL_WT_IT_RX"&gt;</w:t>
              <w:br/>
              <w:tab/>
              <w:tab/>
              <w:tab/>
              <w:tab/>
              <w:t>&lt;/APPLET_WEB_TEMPLATE_ITEM&gt;</w:t>
              <w:br/>
              <w:tab/>
              <w:tab/>
              <w:tab/>
              <w:tab/>
              <w:t>&lt;APPLET_WEB_TEMPLATE_ITEM COLUMN_SPAN="15" CONTROL="OtherServiceCharges" GRID_PROPERTY="FormattedLabel" INACTIVE="N" ITEM_IDENTIFIER="13067" MARKUP_LANGUAGE="HTML" NAME="OtherServiceChargesLabel" ROW_SPAN="3" TYPE="Control" UPDATED="05/19/2004 21:54:48" UPDATED_BY="SADMIN" CREATED="05/19/2004 21:54:48" CREATED_BY="SADMIN"&gt;</w:t>
              <w:br/>
              <w:tab/>
              <w:tab/>
              <w:tab/>
              <w:tab/>
              <w:t>&lt;/APPLET_WEB_TEMPLATE_ITEM&gt;</w:t>
              <w:br/>
              <w:tab/>
              <w:tab/>
              <w:tab/>
              <w:tab/>
              <w:t>&lt;APPLET_WEB_TEMPLATE_ITEM COLUMN_SPAN="15" CONTROL="Ownedby" GRID_PROPERTY="FormattedHtml" INACTIVE="N" ITEM_IDENTIFIER="9115" MARKUP_LANGUAGE="HTML" NAME="Ownedby" ROW_SPAN="3" TMPL_ITEM_HOLDER_NAME="SiebControl_9_115" TYPE="Control" UPDATED="11/04/2016 15:14:10" UPDATED_BY="SADMIN" CREATED="05/19/2004 21:54:48" CREATED_BY="SADMIN" EXT_REC_TABLES="S_APPL_WT_IT_RX"&gt;</w:t>
              <w:br/>
              <w:tab/>
              <w:tab/>
              <w:tab/>
              <w:tab/>
              <w:t>&lt;/APPLET_WEB_TEMPLATE_ITEM&gt;</w:t>
              <w:br/>
              <w:tab/>
              <w:tab/>
              <w:tab/>
              <w:tab/>
              <w:t>&lt;APPLET_WEB_TEMPLATE_ITEM COLUMN_SPAN="15" CONTROL="Ownedby" GRID_PROPERTY="FormattedLabel" INACTIVE="N" ITEM_IDENTIFIER="9099" MARKUP_LANGUAGE="HTML" NAME="OwnedbyLabel" ROW_SPAN="3" TYPE="Control" UPDATED="05/19/2004 21:54:48" UPDATED_BY="SADMIN" CREATED="05/19/2004 21:54:48" CREATED_BY="SADMIN"&gt;</w:t>
              <w:br/>
              <w:tab/>
              <w:tab/>
              <w:tab/>
              <w:tab/>
              <w:t>&lt;/APPLET_WEB_TEMPLATE_ITEM&gt;</w:t>
              <w:br/>
              <w:tab/>
              <w:tab/>
              <w:tab/>
              <w:tab/>
              <w:t>&lt;APPLET_WEB_TEMPLATE_ITEM CONTROL="rc" EXTENSION_FLAG="Y" ITEM_IDENTIFIER="99919" NAME="RC" TMPL_ITEM_HOLDER_NAME="SiebControl_99919" TYPE="Control" UPDATED="11/04/2016 15:14:10" UPDATED_BY="SADMIN" CREATED="11/04/2016 15:14:10" CREATED_BY="SADMIN" EXT_REC_TABLES="S_APPL_WT_IT_RX"&gt;</w:t>
              <w:br/>
              <w:tab/>
              <w:tab/>
              <w:tab/>
              <w:tab/>
              <w:t>&lt;/APPLET_WEB_TEMPLATE_ITEM&gt;</w:t>
              <w:br/>
              <w:tab/>
              <w:tab/>
              <w:tab/>
              <w:tab/>
              <w:t>&lt;APPLET_WEB_TEMPLATE_ITEM COLUMN_SPAN="15" CONTROL="RenovationDescription" GRID_PROPERTY="FormattedHtml" INACTIVE="N" ITEM_IDENTIFIER="9083" MARKUP_LANGUAGE="HTML" NAME="RenovationDescription" ROW_SPAN="3" TMPL_ITEM_HOLDER_NAME="SiebControl_9_83" TYPE="Control" UPDATED="11/04/2016 15:14:10" UPDATED_BY="SADMIN" CREATED="05/19/2004 21:54:48" CREATED_BY="SADMIN" EXT_REC_TABLES="S_APPL_WT_IT_RX"&gt;</w:t>
              <w:br/>
              <w:tab/>
              <w:tab/>
              <w:tab/>
              <w:tab/>
              <w:t>&lt;/APPLET_WEB_TEMPLATE_ITEM&gt;</w:t>
              <w:br/>
              <w:tab/>
              <w:tab/>
              <w:tab/>
              <w:tab/>
              <w:t>&lt;APPLET_WEB_TEMPLATE_ITEM COLUMN_SPAN="15" CONTROL="RenovationDescription" GRID_PROPERTY="FormattedLabel" INACTIVE="N" ITEM_IDENTIFIER="9067" MARKUP_LANGUAGE="HTML" NAME="RenovationDescriptionLabel" ROW_SPAN="3" TYPE="Control" UPDATED="05/19/2004 21:54:48" UPDATED_BY="SADMIN" CREATED="05/19/2004 21:54:48" CREATED_BY="SADMIN"&gt;</w:t>
              <w:br/>
              <w:tab/>
              <w:tab/>
              <w:tab/>
              <w:tab/>
              <w:t>&lt;/APPLET_WEB_TEMPLATE_ITEM&gt;</w:t>
              <w:br/>
              <w:tab/>
              <w:tab/>
              <w:tab/>
              <w:tab/>
              <w:t>&lt;APPLET_WEB_TEMPLATE_ITEM COLUMN_SPAN="15" CONTROL="TaxServiceDisplayName" GRID_PROPERTY="FormattedHtml" INACTIVE="N" ITEM_IDENTIFIER="13115" MARKUP_LANGUAGE="HTML" NAME="TaxServiceDisplayName" ROW_SPAN="3" TMPL_ITEM_HOLDER_NAME="SiebControl_13_115" TYPE="Control" UPDATED="11/04/2016 15:14:10" UPDATED_BY="SADMIN" CREATED="05/19/2004 21:54:48" CREATED_BY="SADMIN" EXT_REC_TABLES="S_APPL_WT_IT_RX"&gt;</w:t>
              <w:br/>
              <w:tab/>
              <w:tab/>
              <w:tab/>
              <w:tab/>
              <w:t>&lt;/APPLET_WEB_TEMPLATE_ITEM&gt;</w:t>
              <w:br/>
              <w:tab/>
              <w:tab/>
              <w:tab/>
              <w:tab/>
              <w:t>&lt;APPLET_WEB_TEMPLATE_ITEM COLUMN_SPAN="15" CONTROL="TaxServiceDisplayName" GRID_PROPERTY="FormattedLabel" INACTIVE="N" ITEM_IDENTIFIER="13099" MARKUP_LANGUAGE="HTML" NAME="TaxServiceDisplayNameLabel" ROW_SPAN="3" TYPE="Control" UPDATED="05/19/2004 21:54:48" UPDATED_BY="SADMIN" CREATED="05/19/2004 21:54:48" CREATED_BY="SADMIN"&gt;</w:t>
              <w:br/>
              <w:tab/>
              <w:tab/>
              <w:tab/>
              <w:tab/>
              <w:t>&lt;/APPLET_WEB_TEMPLATE_ITEM&gt;</w:t>
              <w:br/>
              <w:tab/>
              <w:tab/>
              <w:tab/>
              <w:tab/>
              <w:t>&lt;APPLET_WEB_TEMPLATE_ITEM COLUMN_SPAN="15" CONTROL="TotalDoubles" GRID_PROPERTY="FormattedHtml" INACTIVE="N" ITEM_IDENTIFIER="1083" MARKUP_LANGUAGE="HTML" NAME="TotalDoubles" ROW_SPAN="3" TMPL_ITEM_HOLDER_NAME="SiebControl_1_83" TYPE="Control" UPDATED="11/04/2016 15:14:10" UPDATED_BY="SADMIN" CREATED="05/19/2004 21:54:48" CREATED_BY="SADMIN" EXT_REC_TABLES="S_APPL_WT_IT_RX"&gt;</w:t>
              <w:br/>
              <w:tab/>
              <w:tab/>
              <w:tab/>
              <w:tab/>
              <w:t>&lt;/APPLET_WEB_TEMPLATE_ITEM&gt;</w:t>
              <w:br/>
              <w:tab/>
              <w:tab/>
              <w:tab/>
              <w:tab/>
              <w:t>&lt;APPLET_WEB_TEMPLATE_ITEM COLUMN_SPAN="14" CONTROL="TotalDoubles" GRID_PROPERTY="FormattedLabel" INACTIVE="N" ITEM_IDENTIFIER="1067" MARKUP_LANGUAGE="HTML" NAME="TotalDoublesLabel" ROW_SPAN="3" TYPE="Control" UPDATED="05/19/2004 21:54:48" UPDATED_BY="SADMIN" CREATED="05/19/2004 21:54:48" CREATED_BY="SADMIN"&gt;</w:t>
              <w:br/>
              <w:tab/>
              <w:tab/>
              <w:tab/>
              <w:tab/>
              <w:t>&lt;/APPLET_WEB_TEMPLATE_ITEM&gt;</w:t>
              <w:br/>
              <w:tab/>
              <w:tab/>
              <w:tab/>
              <w:tab/>
              <w:t>&lt;APPLET_WEB_TEMPLATE_ITEM COLUMN_SPAN="15" CONTROL="TotalFloors" GRID_PROPERTY="FormattedHtml" INACTIVE="N" ITEM_IDENTIFIER="1115" MARKUP_LANGUAGE="HTML" NAME="TotalFloors" ROW_SPAN="3" TMPL_ITEM_HOLDER_NAME="SiebControl_1_115" TYPE="Control" UPDATED="11/04/2016 15:14:10" UPDATED_BY="SADMIN" CREATED="05/19/2004 21:54:48" CREATED_BY="SADMIN" EXT_REC_TABLES="S_APPL_WT_IT_RX"&gt;</w:t>
              <w:br/>
              <w:tab/>
              <w:tab/>
              <w:tab/>
              <w:tab/>
              <w:t>&lt;/APPLET_WEB_TEMPLATE_ITEM&gt;</w:t>
              <w:br/>
              <w:tab/>
              <w:tab/>
              <w:tab/>
              <w:tab/>
              <w:t>&lt;APPLET_WEB_TEMPLATE_ITEM COLUMN_SPAN="14" CONTROL="TotalFloors" GRID_PROPERTY="FormattedLabel" INACTIVE="N" ITEM_IDENTIFIER="1099" MARKUP_LANGUAGE="HTML" NAME="TotalFloorsLabel" ROW_SPAN="3" TYPE="Control" UPDATED="05/19/2004 21:54:48" UPDATED_BY="SADMIN" CREATED="05/19/2004 21:54:48" CREATED_BY="SADMIN"&gt;</w:t>
              <w:br/>
              <w:tab/>
              <w:tab/>
              <w:tab/>
              <w:tab/>
              <w:t>&lt;/APPLET_WEB_TEMPLATE_ITEM&gt;</w:t>
              <w:br/>
              <w:tab/>
              <w:tab/>
              <w:tab/>
              <w:tab/>
              <w:t>&lt;APPLET_WEB_TEMPLATE_ITEM COLUMN_SPAN="15" CONTROL="TotalHandicapAccessible" GRID_PROPERTY="FormattedHtml" INACTIVE="N" ITEM_IDENTIFIER="5115" MARKUP_LANGUAGE="HTML" NAME="TotalHandicapAccessible" ROW_SPAN="3" TMPL_ITEM_HOLDER_NAME="SiebControl_5_115" TYPE="Control" UPDATED="11/04/2016 15:14:10" UPDATED_BY="SADMIN" CREATED="05/19/2004 21:54:48" CREATED_BY="SADMIN" EXT_REC_TABLES="S_APPL_WT_IT_RX"&gt;</w:t>
              <w:br/>
              <w:tab/>
              <w:tab/>
              <w:tab/>
              <w:tab/>
              <w:t>&lt;/APPLET_WEB_TEMPLATE_ITEM&gt;</w:t>
              <w:br/>
              <w:tab/>
              <w:tab/>
              <w:tab/>
              <w:tab/>
              <w:t>&lt;APPLET_WEB_TEMPLATE_ITEM COLUMN_SPAN="15" CONTROL="TotalHandicapAccessible" GRID_PROPERTY="FormattedLabel" INACTIVE="N" ITEM_IDENTIFIER="5099" MARKUP_LANGUAGE="HTML" NAME="TotalHandicapAccessibleLabel" ROW_SPAN="3" TYPE="Control" UPDATED="05/19/2004 21:54:48" UPDATED_BY="SADMIN" CREATED="05/19/2004 21:54:48" CREATED_BY="SADMIN"&gt;</w:t>
              <w:br/>
              <w:tab/>
              <w:tab/>
              <w:tab/>
              <w:tab/>
              <w:t>&lt;/APPLET_WEB_TEMPLATE_ITEM&gt;</w:t>
              <w:br/>
              <w:tab/>
              <w:tab/>
              <w:tab/>
              <w:tab/>
              <w:t>&lt;APPLET_WEB_TEMPLATE_ITEM COLUMN_SPAN="15" CONTROL="TotalKings" GRID_PROPERTY="FormattedHtml" INACTIVE="N" ITEM_IDENTIFIER="1018" MARKUP_LANGUAGE="HTML" NAME="TotalKings" ROW_SPAN="3" TMPL_ITEM_HOLDER_NAME="SiebControl_1_18" TYPE="Control" UPDATED="11/04/2016 15:14:10" UPDATED_BY="SADMIN" CREATED="05/19/2004 21:54:48" CREATED_BY="SADMIN" EXT_REC_TABLES="S_APPL_WT_IT_RX"&gt;</w:t>
              <w:br/>
              <w:tab/>
              <w:tab/>
              <w:tab/>
              <w:tab/>
              <w:t>&lt;/APPLET_WEB_TEMPLATE_ITEM&gt;</w:t>
              <w:br/>
              <w:tab/>
              <w:tab/>
              <w:tab/>
              <w:tab/>
              <w:t>&lt;APPLET_WEB_TEMPLATE_ITEM COLUMN_SPAN="15" CONTROL="TotalKings" GRID_PROPERTY="FormattedLabel" INACTIVE="N" ITEM_IDENTIFIER="1003" MARKUP_LANGUAGE="HTML" NAME="TotalKingsLabel" ROW_SPAN="3" TYPE="Control" UPDATED="05/19/2004 21:54:48" UPDATED_BY="SADMIN" CREATED="05/19/2004 21:54:48" CREATED_BY="SADMIN"&gt;</w:t>
              <w:br/>
              <w:tab/>
              <w:tab/>
              <w:tab/>
              <w:tab/>
              <w:t>&lt;/APPLET_WEB_TEMPLATE_ITEM&gt;</w:t>
              <w:br/>
              <w:tab/>
              <w:tab/>
              <w:tab/>
              <w:tab/>
              <w:t>&lt;APPLET_WEB_TEMPLATE_ITEM COLUMN_SPAN="15" CONTROL="TotalNonSmoking" GRID_PROPERTY="FormattedHtml" INACTIVE="N" ITEM_IDENTIFIER="5051" MARKUP_LANGUAGE="HTML" NAME="TotalNonSmoking" ROW_SPAN="3" TMPL_ITEM_HOLDER_NAME="SiebControl_5_51" TYPE="Control" UPDATED="11/04/2016 15:14:10" UPDATED_BY="SADMIN" CREATED="05/19/2004 21:54:48" CREATED_BY="SADMIN" EXT_REC_TABLES="S_APPL_WT_IT_RX"&gt;</w:t>
              <w:br/>
              <w:tab/>
              <w:tab/>
              <w:tab/>
              <w:tab/>
              <w:t>&lt;/APPLET_WEB_TEMPLATE_ITEM&gt;</w:t>
              <w:br/>
              <w:tab/>
              <w:tab/>
              <w:tab/>
              <w:tab/>
              <w:t>&lt;APPLET_WEB_TEMPLATE_ITEM COLUMN_SPAN="15" CONTROL="TotalNonSmoking" GRID_PROPERTY="FormattedLabel" INACTIVE="N" ITEM_IDENTIFIER="5035" MARKUP_LANGUAGE="HTML" NAME="TotalNonSmokingLabel" ROW_SPAN="3" TYPE="Control" UPDATED="05/19/2004 21:54:48" UPDATED_BY="SADMIN" CREATED="05/19/2004 21:54:48" CREATED_BY="SADMIN"&gt;</w:t>
              <w:br/>
              <w:tab/>
              <w:tab/>
              <w:tab/>
              <w:tab/>
              <w:t>&lt;/APPLET_WEB_TEMPLATE_ITEM&gt;</w:t>
              <w:br/>
              <w:tab/>
              <w:tab/>
              <w:tab/>
              <w:tab/>
              <w:t>&lt;APPLET_WEB_TEMPLATE_ITEM COLUMN_SPAN="15" CONTROL="TotalQueens" GRID_PROPERTY="FormattedHtml" INACTIVE="N" ITEM_IDENTIFIER="1051" MARKUP_LANGUAGE="HTML" NAME="TotalQueens" ROW_SPAN="3" TMPL_ITEM_HOLDER_NAME="SiebControl_1_51" TYPE="Control" UPDATED="11/04/2016 15:14:10" UPDATED_BY="SADMIN" CREATED="05/19/2004 21:54:48" CREATED_BY="SADMIN" EXT_REC_TABLES="S_APPL_WT_IT_RX"&gt;</w:t>
              <w:br/>
              <w:tab/>
              <w:tab/>
              <w:tab/>
              <w:tab/>
              <w:t>&lt;/APPLET_WEB_TEMPLATE_ITEM&gt;</w:t>
              <w:br/>
              <w:tab/>
              <w:tab/>
              <w:tab/>
              <w:tab/>
              <w:t>&lt;APPLET_WEB_TEMPLATE_ITEM COLUMN_SPAN="14" CONTROL="TotalQueens" GRID_PROPERTY="FormattedLabel" INACTIVE="N" ITEM_IDENTIFIER="1035" MARKUP_LANGUAGE="HTML" NAME="TotalQueensLabel" ROW_SPAN="3" TYPE="Control" UPDATED="05/19/2004 21:54:49" UPDATED_BY="SADMIN" CREATED="05/19/2004 21:54:49" CREATED_BY="SADMIN"&gt;</w:t>
              <w:br/>
              <w:tab/>
              <w:tab/>
              <w:tab/>
              <w:tab/>
              <w:t>&lt;/APPLET_WEB_TEMPLATE_ITEM&gt;</w:t>
              <w:br/>
              <w:tab/>
              <w:tab/>
              <w:tab/>
              <w:tab/>
              <w:t>&lt;APPLET_WEB_TEMPLATE_ITEM COLUMN_SPAN="15" CONTROL="TotalSuites" GRID_PROPERTY="FormattedHtml" INACTIVE="N" ITEM_IDENTIFIER="5019" MARKUP_LANGUAGE="HTML" NAME="TotalSuites" ROW_SPAN="3" TMPL_ITEM_HOLDER_NAME="SiebControl_5_19" TYPE="Control" UPDATED="11/04/2016 15:14:10" UPDATED_BY="SADMIN" CREATED="05/19/2004 21:54:49" CREATED_BY="SADMIN" EXT_REC_TABLES="S_APPL_WT_IT_RX"&gt;</w:t>
              <w:br/>
              <w:tab/>
              <w:tab/>
              <w:tab/>
              <w:tab/>
              <w:t>&lt;/APPLET_WEB_TEMPLATE_ITEM&gt;</w:t>
              <w:br/>
              <w:tab/>
              <w:tab/>
              <w:tab/>
              <w:tab/>
              <w:t>&lt;APPLET_WEB_TEMPLATE_ITEM COLUMN_SPAN="15" CONTROL="TotalSuites" GRID_PROPERTY="FormattedLabel" INACTIVE="N" ITEM_IDENTIFIER="5003" MARKUP_LANGUAGE="HTML" NAME="TotalSuitesLabel" ROW_SPAN="3" TYPE="Control" UPDATED="05/19/2004 21:54:49" UPDATED_BY="SADMIN" CREATED="05/19/2004 21:54:49"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List" WEB_TEMPLATE="Applet Form Grid Layout" UPDATED="11/04/2016 12:37:17" UPDATED_BY="SADMIN" CREATED="05/19/2004 21:54:49" CREATED_BY="SADMIN" EXT_REC_TABLES="S_APPL_WTMPL_RX"&gt;</w:t>
              <w:br/>
              <w:tab/>
              <w:tab/>
              <w:tab/>
              <w:tab/>
              <w:t>&lt;APPLET_WEB_TEMPLATE_ITEM CONTROL="Applet_Title" EXTENSION_FLAG="Y" ITEM_IDENTIFIER="99929" NAME="Applet_Title" TMPL_ITEM_HOLDER_NAME="SiebControl_99929" TYPE="Control" UPDATED="11/04/2016 15:14:10" UPDATED_BY="SADMIN" CREATED="11/04/2016 15:14:10"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GRID_PROPERTY="FormattedHtml" INACTIVE="N" ITEM_IDENTIFIER="13019" MARKUP_LANGUAGE="HTML" NAME="Franchisedby" ROW_SPAN="3" TMPL_ITEM_HOLDER_NAME="SiebControl_13_19" TYPE="Control" UPDATED="11/04/2016 15:14:10" UPDATED_BY="SADMIN" CREATED="05/19/2004 21:54:49"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GRID_PROPERTY="FormattedHtml" INACTIVE="N" ITEM_IDENTIFIER="8100" MARKUP_LANGUAGE="HTML" NAME="Franchisedby2" ROW_SPAN="3" TMPL_ITEM_HOLDER_NAME="SiebControl_8_100" TYPE="Control" UPDATED="11/04/2016 15:14:10" UPDATED_BY="SADMIN" CREATED="05/19/2004 21:54:49"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GRID_PROPERTY="FormattedLabel" INACTIVE="N" ITEM_IDENTIFIER="13003" MARKUP_LANGUAGE="HTML" NAME="FranchisedbyLabel"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GRID_PROPERTY="FormattedLabel" INACTIVE="N" ITEM_IDENTIFIER="8085" MARKUP_LANGUAGE="HTML" NAME="FranchisedbyLabel2"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EXTENSION_FLAG="Y" GRID_PROPERTY="FormattedHtml" INACTIVE="N" ITEM_IDENTIFIER="13019" MARKUP_LANGUAGE="HTML" NAME="Franchisedby_1" ROW_SPAN="3" TMPL_ITEM_HOLDER_NAME="SiebControl_13_19" TYPE="Control" UPDATED="11/04/2016 15:14:10" UPDATED_BY="SADMIN" CREATED="11/04/2016 15:14:10"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15:14:10" UPDATED_BY="SADMIN" CREATED="11/04/2016 15:14:10" CREATED_BY="SADMIN" EXT_REC_TABLES="S_APPL_WT_IT_RX"&gt;</w:t>
              <w:br/>
              <w:tab/>
              <w:tab/>
              <w:tab/>
              <w:tab/>
              <w:t>&lt;/APPLET_WEB_TEMPLATE_ITEM&gt;</w:t>
              <w:br/>
              <w:tab/>
              <w:tab/>
              <w:tab/>
              <w:tab/>
              <w:t>&lt;APPLET_WEB_TEMPLATE_ITEM COLUMN_SPAN="51" CONTROL="Handicap Compliance Information" EXPRESSION="Siebel Hospitality" EXT_EXPRESSION="GetProfileAttr(&amp;quot;ApplicationName&amp;quot;) = &amp;quot;Siebel Hospitality&amp;quot;" GRID_PROPERTY="FormattedHtml" INACTIVE="N" ITEM_IDENTIFIER="18002" MARKUP_LANGUAGE="HTML" MODE="More" NAME="Handicap Compliance Information" ROW_SPAN="3" TMPL_ITEM_HOLDER_NAME="siebcontrol" TYPE="Control" UPDATED="09/09/2004 18:42:59" UPDATED_BY="SADMIN" CREATED="05/19/2004 21:54:49"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GRID_PROPERTY="FormattedHtml" INACTIVE="N" ITEM_IDENTIFIER="5083" MARKUP_LANGUAGE="HTML" NAME="HandicapCompliant" ROW_SPAN="3" TMPL_ITEM_HOLDER_NAME="SiebControl_5_83" TYPE="Control" UPDATED="11/04/2016 15:14:10" UPDATED_BY="SADMIN" CREATED="05/19/2004 21:54:49" CREATED_BY="SADMIN" EXT_REC_TABLES="S_APPL_WT_IT_RX"&gt;</w:t>
              <w:br/>
              <w:tab/>
              <w:tab/>
              <w:tab/>
              <w:tab/>
              <w:t>&lt;/APPLET_WEB_TEMPLATE_ITEM&gt;</w:t>
              <w:br/>
              <w:tab/>
              <w:tab/>
              <w:tab/>
              <w:tab/>
              <w:t>&lt;APPLET_WEB_TEMPLATE_ITEM COLUMN_SPAN="4" CONTROL="HandicapCompliant" EXPRESSION="Siebel Hospitality" EXT_EXPRESSION="GetProfileAttr(&amp;quot;ApplicationName&amp;quot;) = &amp;quot;Siebel Hospitality&amp;quot;" GRID_PROPERTY="FormattedHtml" INACTIVE="N" ITEM_IDENTIFIER="21017" MARKUP_LANGUAGE="HTML" MODE="More" NAME="HandicapCompliant2" ROW_SPAN="3" TMPL_ITEM_HOLDER_NAME="SiebControl_21_17" TYPE="Control" UPDATED="11/04/2016 15:14:10" UPDATED_BY="SADMIN" CREATED="05/19/2004 21:54:49" CREATED_BY="SADMIN" EXT_REC_TABLES="S_APPL_WT_IT_RX"&gt;</w:t>
              <w:br/>
              <w:tab/>
              <w:tab/>
              <w:tab/>
              <w:tab/>
              <w:t>&lt;/APPLET_WEB_TEMPLATE_ITEM&gt;</w:t>
              <w:br/>
              <w:tab/>
              <w:tab/>
              <w:tab/>
              <w:tab/>
              <w:t>&lt;APPLET_WEB_TEMPLATE_ITEM COLUMN_SPAN="15" CONTROL="HandicapCompliant" EXT_EXPRESSION="(GetProfileAttr(&amp;quot;ApplicationName&amp;quot;) &amp;lt;&amp;gt; &amp;quot;Siebel Hospitality&amp;quot;)" GRID_PROPERTY="FormattedLabel" INACTIVE="N" ITEM_IDENTIFIER="5067" MARKUP_LANGUAGE="HTML" NAME="HandicapCompliantLabel"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CONTROL="HandicapCompliant" EXPRESSION="Siebel Hospitality" EXT_EXPRESSION="GetProfileAttr(&amp;quot;ApplicationName&amp;quot;) = &amp;quot;Siebel Hospitality&amp;quot;" GRID_PROPERTY="FormattedLabel" INACTIVE="N" ITEM_IDENTIFIER="21002" MARKUP_LANGUAGE="HTML" MODE="More" NAME="HandicapCompliantLabel2" ROW_SPAN="3" TMPL_ITEM_HOLDER_NAME="siebcontrol" TYPE="Control" UPDATED="09/09/2004 18:42:10" UPDATED_BY="SADMIN" CREATED="05/19/2004 21:54:49"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EXTENSION_FLAG="Y" GRID_PROPERTY="FormattedHtml" INACTIVE="N" ITEM_IDENTIFIER="5083" MARKUP_LANGUAGE="HTML" NAME="HandicapCompliant_1" ROW_SPAN="3" TMPL_ITEM_HOLDER_NAME="SiebControl_5_83" TYPE="Control" UPDATED="11/04/2016 15:14:10" UPDATED_BY="SADMIN" CREATED="11/04/2016 15:14:10"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GRID_PROPERTY="FormattedHtml" INACTIVE="N" ITEM_IDENTIFIER="9051" MARKUP_LANGUAGE="HTML" NAME="LastCommonAreaRenovation" ROW_SPAN="3" TMPL_ITEM_HOLDER_NAME="SiebControl_9_51" TYPE="Control" UPDATED="11/04/2016 15:14:10" UPDATED_BY="SADMIN" CREATED="05/19/2004 21:54:49"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GRID_PROPERTY="FormattedHtml" INACTIVE="N" ITEM_IDENTIFIER="8069" MARKUP_LANGUAGE="HTML" NAME="LastCommonAreaRenovation2" ROW_SPAN="3" TMPL_ITEM_HOLDER_NAME="SiebControl_8_69" TYPE="Control" UPDATED="11/04/2016 15:14:10" UPDATED_BY="SADMIN" CREATED="05/19/2004 21:54:49"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GRID_PROPERTY="FormattedLabel" INACTIVE="N" ITEM_IDENTIFIER="9035" MARKUP_LANGUAGE="HTML" NAME="LastCommonAreaRenovationLabel"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GRID_PROPERTY="FormattedLabel" INACTIVE="N" ITEM_IDENTIFIER="8054" MARKUP_LANGUAGE="HTML" NAME="LastCommonAreaRenovationLabel2"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EXTENSION_FLAG="Y" GRID_PROPERTY="FormattedHtml" INACTIVE="N" ITEM_IDENTIFIER="9051" MARKUP_LANGUAGE="HTML" NAME="LastCommonAreaRenovation_1" ROW_SPAN="3" TMPL_ITEM_HOLDER_NAME="SiebControl_9_51" TYPE="Control" UPDATED="11/04/2016 15:14:10" UPDATED_BY="SADMIN" CREATED="11/04/2016 15:14:10"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GRID_PROPERTY="FormattedHtml" INACTIVE="N" ITEM_IDENTIFIER="9019" MARKUP_LANGUAGE="HTML" NAME="LastRoomRenovation" ROW_SPAN="3" TMPL_ITEM_HOLDER_NAME="SiebControl_9_19" TYPE="Control" UPDATED="11/04/2016 15:14:10" UPDATED_BY="SADMIN" CREATED="05/19/2004 21:54:49"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GRID_PROPERTY="FormattedHtml" INACTIVE="N" ITEM_IDENTIFIER="5069" MARKUP_LANGUAGE="HTML" NAME="LastRoomRenovation2" ROW_SPAN="3" TMPL_ITEM_HOLDER_NAME="SiebControl_5_69" TYPE="Control" UPDATED="11/04/2016 15:14:10" UPDATED_BY="SADMIN" CREATED="05/19/2004 21:54:49"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GRID_PROPERTY="FormattedLabel" INACTIVE="N" ITEM_IDENTIFIER="9003" MARKUP_LANGUAGE="HTML" NAME="LastRoomRenovationLabel"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GRID_PROPERTY="FormattedLabel" INACTIVE="N" ITEM_IDENTIFIER="5054" MARKUP_LANGUAGE="HTML" NAME="LastRoomRenovationLabel2"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EXTENSION_FLAG="Y" GRID_PROPERTY="FormattedHtml" INACTIVE="N" ITEM_IDENTIFIER="9019" MARKUP_LANGUAGE="HTML" NAME="LastRoomRenovation_1" ROW_SPAN="3" TMPL_ITEM_HOLDER_NAME="SiebControl_9_19" TYPE="Control" UPDATED="11/04/2016 15:14:10" UPDATED_BY="SADMIN" CREATED="11/04/2016 15:14:10"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GRID_PROPERTY="FormattedHtml" INACTIVE="N" ITEM_IDENTIFIER="13051" MARKUP_LANGUAGE="HTML" NAME="Managedby" ROW_SPAN="3" TMPL_ITEM_HOLDER_NAME="SiebControl_13_51" TYPE="Control" UPDATED="11/04/2016 15:14:10" UPDATED_BY="SADMIN" CREATED="05/19/2004 21:54:49"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GRID_PROPERTY="FormattedHtml" INACTIVE="N" ITEM_IDENTIFIER="11100" MARKUP_LANGUAGE="HTML" NAME="Managedby2" ROW_SPAN="3" TMPL_ITEM_HOLDER_NAME="SiebControl_11_100" TYPE="Control" UPDATED="11/04/2016 15:14:10" UPDATED_BY="SADMIN" CREATED="05/19/2004 21:54:49"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GRID_PROPERTY="FormattedLabel" INACTIVE="N" ITEM_IDENTIFIER="13035" MARKUP_LANGUAGE="HTML" NAME="ManagedbyLabel"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GRID_PROPERTY="FormattedLabel" INACTIVE="N" ITEM_IDENTIFIER="11085" MARKUP_LANGUAGE="HTML" NAME="ManagedbyLabel2" ROW_SPAN="3" TMPL_ITEM_HOLDER_NAME="siebcontrol" TYPE="Control" UPDATED="05/19/2004 21:54:49" UPDATED_BY="SADMIN" CREATED="05/19/2004 21:54:49"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EXTENSION_FLAG="Y" GRID_PROPERTY="FormattedHtml" INACTIVE="N" ITEM_IDENTIFIER="13051" MARKUP_LANGUAGE="HTML" NAME="Managedby_1" ROW_SPAN="3" TMPL_ITEM_HOLDER_NAME="SiebControl_13_51" TYPE="Control" UPDATED="11/04/2016 15:14:10" UPDATED_BY="SADMIN" CREATED="11/04/2016 15:14:10" CREATED_BY="SADMIN" EXT_REC_TABLES="S_APPL_WT_IT_RX"&gt;</w:t>
              <w:br/>
              <w:tab/>
              <w:tab/>
              <w:tab/>
              <w:tab/>
              <w:t>&lt;/APPLET_WEB_TEMPLATE_ITEM&gt;</w:t>
              <w:br/>
              <w:tab/>
              <w:tab/>
              <w:tab/>
              <w:tab/>
              <w:t>&lt;APPLET_WEB_TEMPLATE_ITEM COLUMN_SPAN="10" CONTROL="Max Occupancy" EXPRESSION="Siebel Hospitality" EXT_EXPRESSION="GetProfileAttr(&amp;quot;ApplicationName&amp;quot;) = &amp;quot;Siebel Hospitality&amp;quot;" GRID_PROPERTY="FormattedHtml" INACTIVE="N" ITEM_IDENTIFIER="14017" MARKUP_LANGUAGE="HTML" NAME="Max Occupancy" ROW_SPAN="3" TMPL_ITEM_HOLDER_NAME="SiebControl_14_17" TYPE="Control" UPDATED="11/04/2016 15:14:10" UPDATED_BY="SADMIN" CREATED="09/09/2004 18:40:56" CREATED_BY="SADMIN" EXT_REC_TABLES="S_APPL_WT_IT_RX"&gt;</w:t>
              <w:br/>
              <w:tab/>
              <w:tab/>
              <w:tab/>
              <w:tab/>
              <w:t>&lt;/APPLET_WEB_TEMPLATE_ITEM&gt;</w:t>
              <w:br/>
              <w:tab/>
              <w:tab/>
              <w:tab/>
              <w:tab/>
              <w:t>&lt;APPLET_WEB_TEMPLATE_ITEM COLUMN_SPAN="15" CONTROL="Max Occupancy" EXPRESSION="Siebel Hospitality" EXT_EXPRESSION="GetProfileAttr(&amp;quot;ApplicationName&amp;quot;) = &amp;quot;Siebel Hospitality&amp;quot;" GRID_PROPERTY="FormattedLabel" INACTIVE="N" ITEM_IDENTIFIER="14002" MARKUP_LANGUAGE="HTML" NAME="Max OccupancyLabel" ROW_SPAN="3" TMPL_ITEM_HOLDER_NAME="siebcontrol" TYPE="Control" UPDATED="09/09/2004 18:41:42" UPDATED_BY="SADMIN" CREATED="09/09/2004 18:41:14"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15:14:10" UPDATED_BY="SADMIN" CREATED="11/04/2016 15:14:10"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ITEM_IDENTIFIER="1018" MARKUP_LANGUAGE="HTML" NAME="NOT Siebel Hospitality"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ITEM_IDENTIFIER="5035" MARKUP_LANGUAGE="HTML" NAME="NOT Siebel Hospitality10"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ITEM_IDENTIFIER="9035" MARKUP_LANGUAGE="HTML" NAME="NOT Siebel Hospitality11"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ITEM_IDENTIFIER="13035" MARKUP_LANGUAGE="HTML" NAME="NOT Siebel Hospitality12"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ITEM_IDENTIFIER="1067" MARKUP_LANGUAGE="HTML" NAME="NOT Siebel Hospitality13"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ITEM_IDENTIFIER="5067" MARKUP_LANGUAGE="HTML" NAME="NOT Siebel Hospitality14"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ITEM_IDENTIFIER="9067" MARKUP_LANGUAGE="HTML" NAME="NOT Siebel Hospitality15"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ITEM_IDENTIFIER="13067" MARKUP_LANGUAGE="HTML" NAME="NOT Siebel Hospitality16" TMPL_ITEM_HOLDER_NAME="siebcontrol" TYPE="Control" UPDATED="05/19/2004 21:54:49" UPDATED_BY="SADMIN" CREATED="05/19/2004 21:54:49"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ITEM_IDENTIFIER="13051" MARKUP_LANGUAGE="HTML" NAME="NOT Siebel Hospitality17"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ITEM_IDENTIFIER="9051" MARKUP_LANGUAGE="HTML" NAME="NOT Siebel Hospitality18"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ITEM_IDENTIFIER="5051" MARKUP_LANGUAGE="HTML" NAME="NOT Siebel Hospitality19"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ITEM_IDENTIFIER="1003" MARKUP_LANGUAGE="HTML" NAME="NOT Siebel Hospitality2" TMPL_ITEM_HOLDER_NAME="siebcontrol" TYPE="Control" UPDATED="11/04/2016 15:14:10"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ITEM_IDENTIFIER="1051" MARKUP_LANGUAGE="HTML" NAME="NOT Siebel Hospitality20"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ITEM_IDENTIFIER="13083" MARKUP_LANGUAGE="HTML" NAME="NOT Siebel Hospitality21"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ITEM_IDENTIFIER="9083" MARKUP_LANGUAGE="HTML" NAME="NOT Siebel Hospitality22"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ITEM_IDENTIFIER="5083" MARKUP_LANGUAGE="HTML" NAME="NOT Siebel Hospitality23"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ITEM_IDENTIFIER="1083" MARKUP_LANGUAGE="HTML" NAME="NOT Siebel Hospitality24"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ITEM_IDENTIFIER="1099" MARKUP_LANGUAGE="HTML" NAME="NOT Siebel Hospitality25"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ITEM_IDENTIFIER="5099" MARKUP_LANGUAGE="HTML" NAME="NOT Siebel Hospitality26"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ITEM_IDENTIFIER="9099" MARKUP_LANGUAGE="HTML" NAME="NOT Siebel Hospitality27"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ITEM_IDENTIFIER="13099" MARKUP_LANGUAGE="HTML" NAME="NOT Siebel Hospitality28"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ITEM_IDENTIFIER="1115" MARKUP_LANGUAGE="HTML" NAME="NOT Siebel Hospitality29"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ITEM_IDENTIFIER="9019" MARKUP_LANGUAGE="HTML" NAME="NOT Siebel Hospitality3"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ITEM_IDENTIFIER="5115" MARKUP_LANGUAGE="HTML" NAME="NOT Siebel Hospitality30"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ITEM_IDENTIFIER="9115" MARKUP_LANGUAGE="HTML" NAME="NOT Siebel Hospitality31"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ITEM_IDENTIFIER="13115" MARKUP_LANGUAGE="HTML" NAME="NOT Siebel Hospitality32"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ITEM_IDENTIFIER="13019" MARKUP_LANGUAGE="HTML" NAME="NOT Siebel Hospitality4"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ITEM_IDENTIFIER="13003" MARKUP_LANGUAGE="HTML" NAME="NOT Siebel Hospitality5"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ITEM_IDENTIFIER="9003" MARKUP_LANGUAGE="HTML" NAME="NOT Siebel Hospitality6"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ITEM_IDENTIFIER="5003" MARKUP_LANGUAGE="HTML" NAME="NOT Siebel Hospitality7"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ITEM_IDENTIFIER="5019" MARKUP_LANGUAGE="HTML" NAME="NOT Siebel Hospitality8" TMPL_ITEM_HOLDER_NAME="siebcontrol" TYPE="Control" UPDATED="05/19/2004 21:54:50" UPDATED_BY="SADMIN" CREATED="05/19/2004 21:54:50"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ITEM_IDENTIFIER="1035" MARKUP_LANGUAGE="HTML" NAME="NOT Siebel Hospitality9" TMPL_ITEM_HOLDER_NAME="siebcontrol" TYPE="Control" UPDATED="05/19/2004 21:54:50" UPDATED_BY="SADMIN" CREATED="05/19/2004 21:54:50" CREATED_BY="SADMIN" EXT_REC_TABLES="S_APPL_WT_IT_RX"&gt;</w:t>
              <w:br/>
              <w:tab/>
              <w:tab/>
              <w:tab/>
              <w:tab/>
              <w:t>&lt;/APPLET_WEB_TEMPLATE_ITEM&gt;</w:t>
              <w:br/>
              <w:tab/>
              <w:tab/>
              <w:tab/>
              <w:tab/>
              <w:t>&lt;APPLET_WEB_TEMPLATE_ITEM COLUMN_SPAN="51" CONTROL="Occupancy Information" EXPRESSION="Siebel Hospitality" EXT_EXPRESSION="GetProfileAttr(&amp;quot;ApplicationName&amp;quot;) = &amp;quot;Siebel Hospitality&amp;quot;" GRID_PROPERTY="FormattedHtml" INACTIVE="N" ITEM_IDENTIFIER="2002" MARKUP_LANGUAGE="HTML" NAME="Occupancy Information" ROW_SPAN="3" TMPL_ITEM_HOLDER_NAME="siebcontrol" TYPE="Control" UPDATED="09/09/2004 18:43:26" UPDATED_BY="SADMIN" CREATED="05/19/2004 21:54:50"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GRID_PROPERTY="FormattedHtml" INACTIVE="N" ITEM_IDENTIFIER="13083" MARKUP_LANGUAGE="HTML" NAME="OtherServiceCharges" ROW_SPAN="3" TMPL_ITEM_HOLDER_NAME="SiebControl_13_83" TYPE="Control" UPDATED="11/04/2016 15:14:11" UPDATED_BY="SADMIN" CREATED="05/19/2004 21:54:50" CREATED_BY="SADMIN" EXT_REC_TABLES="S_APPL_WT_IT_RX"&gt;</w:t>
              <w:br/>
              <w:tab/>
              <w:tab/>
              <w:tab/>
              <w:tab/>
              <w:t>&lt;/APPLET_WEB_TEMPLATE_ITEM&gt;</w:t>
              <w:br/>
              <w:tab/>
              <w:tab/>
              <w:tab/>
              <w:tab/>
              <w:t>&lt;APPLET_WEB_TEMPLATE_ITEM COLUMN_SPAN="15" CONTROL="OtherServiceCharges" EXPRESSION="Siebel Hospitality" EXT_EXPRESSION="GetProfileAttr(&amp;quot;ApplicationName&amp;quot;) = &amp;quot;Siebel Hospitality&amp;quot;" GRID_PROPERTY="FormattedHtml" INACTIVE="N" ITEM_IDENTIFIER="21069" MARKUP_LANGUAGE="HTML" MODE="More" NAME="OtherServiceCharges2" ROW_SPAN="3" TMPL_ITEM_HOLDER_NAME="SiebControl_21_69" TYPE="Control" UPDATED="11/04/2016 15:14:11" UPDATED_BY="SADMIN" CREATED="05/19/2004 21:54:50"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GRID_PROPERTY="FormattedLabel" INACTIVE="N" ITEM_IDENTIFIER="13067" MARKUP_LANGUAGE="HTML" NAME="OtherServiceChargesLabel" ROW_SPAN="3" TMPL_ITEM_HOLDER_NAME="siebcontrol" TYPE="Control" UPDATED="05/19/2004 21:54:50" UPDATED_BY="SADMIN" CREATED="05/19/2004 21:54:50" CREATED_BY="SADMIN" EXT_REC_TABLES="S_APPL_WT_IT_RX"&gt;</w:t>
              <w:br/>
              <w:tab/>
              <w:tab/>
              <w:tab/>
              <w:tab/>
              <w:t>&lt;/APPLET_WEB_TEMPLATE_ITEM&gt;</w:t>
              <w:br/>
              <w:tab/>
              <w:tab/>
              <w:tab/>
              <w:tab/>
              <w:t>&lt;APPLET_WEB_TEMPLATE_ITEM COLUMN_SPAN="15" CONTROL="OtherServiceCharges" EXPRESSION="Siebel Hospitality" EXT_EXPRESSION="GetProfileAttr(&amp;quot;ApplicationName&amp;quot;) = &amp;quot;Siebel Hospitality&amp;quot;" GRID_PROPERTY="FormattedLabel" INACTIVE="N" ITEM_IDENTIFIER="21054" MARKUP_LANGUAGE="HTML" MODE="More" NAME="OtherServiceChargesLabel2" ROW_SPAN="3" TMPL_ITEM_HOLDER_NAME="siebcontrol" TYPE="Control" UPDATED="09/09/2004 18:44:35" UPDATED_BY="SADMIN" CREATED="05/19/2004 21:54:50"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EXTENSION_FLAG="Y" GRID_PROPERTY="FormattedHtml" INACTIVE="N" ITEM_IDENTIFIER="13083" MARKUP_LANGUAGE="HTML" NAME="OtherServiceCharges_1" ROW_SPAN="3" TMPL_ITEM_HOLDER_NAME="SiebControl_13_83" TYPE="Control" UPDATED="11/04/2016 15:14:11" UPDATED_BY="SADMIN" CREATED="11/04/2016 15:14:11"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GRID_PROPERTY="FormattedHtml" INACTIVE="N" ITEM_IDENTIFIER="9115" MARKUP_LANGUAGE="HTML" NAME="Ownedby" ROW_SPAN="3" TMPL_ITEM_HOLDER_NAME="SiebControl_9_115" TYPE="Control" UPDATED="11/04/2016 15:14:11" UPDATED_BY="SADMIN" CREATED="05/19/2004 21:54:50"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GRID_PROPERTY="FormattedHtml" INACTIVE="N" ITEM_IDENTIFIER="5100" MARKUP_LANGUAGE="HTML" NAME="Ownedby2" ROW_SPAN="3" TMPL_ITEM_HOLDER_NAME="SiebControl_5_100" TYPE="Control" UPDATED="11/04/2016 15:14:11" UPDATED_BY="SADMIN" CREATED="05/19/2004 21:54:50"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GRID_PROPERTY="FormattedLabel" INACTIVE="N" ITEM_IDENTIFIER="9099" MARKUP_LANGUAGE="HTML" NAME="OwnedbyLabel" ROW_SPAN="3" TMPL_ITEM_HOLDER_NAME="siebcontrol" TYPE="Control" UPDATED="05/19/2004 21:54:50" UPDATED_BY="SADMIN" CREATED="05/19/2004 21:54:50"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GRID_PROPERTY="FormattedLabel" INACTIVE="N" ITEM_IDENTIFIER="5085" MARKUP_LANGUAGE="HTML" NAME="OwnedbyLabel2" ROW_SPAN="3" TMPL_ITEM_HOLDER_NAME="siebcontrol" TYPE="Control" UPDATED="05/19/2004 21:54:50" UPDATED_BY="SADMIN" CREATED="05/19/2004 21:54:50" CREATED_BY="SADMIN" EXT_REC_TABLES="S_APPL_WT_IT_RX"&gt;</w:t>
              <w:br/>
              <w:tab/>
              <w:tab/>
              <w:tab/>
              <w:tab/>
              <w:t>&lt;/APPLET_WEB_TEMPLATE_ITEM&gt;</w:t>
              <w:br/>
              <w:tab/>
              <w:tab/>
              <w:tab/>
              <w:tab/>
              <w:t>&lt;APPLET_WEB_TEMPLATE_ITEM COLUMN_SPAN="30" CONTROL="Property Ownership Information" EXPRESSION="Siebel Hospitality" EXT_EXPRESSION="GetProfileAttr(&amp;quot;ApplicationName&amp;quot;) = &amp;quot;Siebel Hospitality&amp;quot;" GRID_PROPERTY="FormattedHtml" INACTIVE="N" ITEM_IDENTIFIER="2085" MARKUP_LANGUAGE="HTML" NAME="Property Ownership Information" ROW_SPAN="3" TMPL_ITEM_HOLDER_NAME="siebcontrol" TYPE="Control" UPDATED="06/02/2004 22:54:26" UPDATED_BY="SADMIN" CREATED="05/19/2004 21:54:50"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15:14:11" UPDATED_BY="SADMIN" CREATED="11/04/2016 15:14:11" CREATED_BY="SADMIN" EXT_REC_TABLES="S_APPL_WT_IT_RX"&gt;</w:t>
              <w:br/>
              <w:tab/>
              <w:tab/>
              <w:tab/>
              <w:tab/>
              <w:t>&lt;/APPLET_WEB_TEMPLATE_ITEM&gt;</w:t>
              <w:br/>
              <w:tab/>
              <w:tab/>
              <w:tab/>
              <w:tab/>
              <w:t>&lt;APPLET_WEB_TEMPLATE_ITEM COLUMN_SPAN="30" CONTROL="Renovation Information" EXPRESSION="Siebel Hospitality" EXT_EXPRESSION="GetProfileAttr(&amp;quot;ApplicationName&amp;quot;) = &amp;quot;Siebel Hospitality&amp;quot;" GRID_PROPERTY="FormattedHtml" INACTIVE="N" ITEM_IDENTIFIER="2054" MARKUP_LANGUAGE="HTML" NAME="Renovation Information" ROW_SPAN="3" TMPL_ITEM_HOLDER_NAME="siebcontrol" TYPE="Control" UPDATED="05/19/2004 21:54:50" UPDATED_BY="SADMIN" CREATED="05/19/2004 21:54:50"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GRID_PROPERTY="FormattedHtml" INACTIVE="N" ITEM_IDENTIFIER="9083" MARKUP_LANGUAGE="HTML" NAME="RenovationDescription" ROW_SPAN="3" TMPL_ITEM_HOLDER_NAME="SiebControl_9_83" TYPE="Control" UPDATED="11/04/2016 15:14:11" UPDATED_BY="SADMIN" CREATED="05/19/2004 21:54:51"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GRID_PROPERTY="FormattedHtml" INACTIVE="N" ITEM_IDENTIFIER="11069" MARKUP_LANGUAGE="HTML" NAME="RenovationDescription2" ROW_SPAN="3" TMPL_ITEM_HOLDER_NAME="SiebControl_11_69" TYPE="Control" UPDATED="11/04/2016 15:14:11" UPDATED_BY="SADMIN" CREATED="05/19/2004 21:54:51"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GRID_PROPERTY="FormattedLabel" INACTIVE="N" ITEM_IDENTIFIER="9067" MARKUP_LANGUAGE="HTML" NAME="RenovationDescriptionLabel"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GRID_PROPERTY="FormattedLabel" INACTIVE="N" ITEM_IDENTIFIER="11054" MARKUP_LANGUAGE="HTML" NAME="RenovationDescriptionLabel2"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EXTENSION_FLAG="Y" GRID_PROPERTY="FormattedHtml" INACTIVE="N" ITEM_IDENTIFIER="9083" MARKUP_LANGUAGE="HTML" NAME="RenovationDescription_1" ROW_SPAN="3" TMPL_ITEM_HOLDER_NAME="SiebControl_9_83" TYPE="Control" UPDATED="11/04/2016 15:14:11" UPDATED_BY="SADMIN" CREATED="11/04/2016 15:14:11"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GRID_PROPERTY="FormattedHtml" INACTIVE="N" ITEM_IDENTIFIER="13115" MARKUP_LANGUAGE="HTML" NAME="TaxServiceDisplayName" ROW_SPAN="3" TMPL_ITEM_HOLDER_NAME="SiebControl_13_115" TYPE="Control" UPDATED="11/04/2016 15:14:11" UPDATED_BY="SADMIN" CREATED="05/19/2004 21:54:51" CREATED_BY="SADMIN" EXT_REC_TABLES="S_APPL_WT_IT_RX"&gt;</w:t>
              <w:br/>
              <w:tab/>
              <w:tab/>
              <w:tab/>
              <w:tab/>
              <w:t>&lt;/APPLET_WEB_TEMPLATE_ITEM&gt;</w:t>
              <w:br/>
              <w:tab/>
              <w:tab/>
              <w:tab/>
              <w:tab/>
              <w:t>&lt;APPLET_WEB_TEMPLATE_ITEM COLUMN_SPAN="15" CONTROL="TaxServiceDisplayName" EXPRESSION="Siebel Hospitality" EXT_EXPRESSION="GetProfileAttr(&amp;quot;ApplicationName&amp;quot;) = &amp;quot;Siebel Hospitality&amp;quot;" GRID_PROPERTY="FormattedHtml" INACTIVE="N" ITEM_IDENTIFIER="18069" MARKUP_LANGUAGE="HTML" MODE="More" NAME="TaxServiceDisplayName2" ROW_SPAN="3" TMPL_ITEM_HOLDER_NAME="SiebControl_18_69" TYPE="Control" UPDATED="11/04/2016 15:14:11" UPDATED_BY="SADMIN" CREATED="06/02/2004 22:59:16"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GRID_PROPERTY="FormattedLabel" INACTIVE="N" ITEM_IDENTIFIER="13099" MARKUP_LANGUAGE="HTML" NAME="TaxServiceDisplayNameLabel"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CONTROL="TaxServiceDisplayName" EXPRESSION="Siebel Hospitality" EXT_EXPRESSION="GetProfileAttr(&amp;quot;ApplicationName&amp;quot;) = &amp;quot;Siebel Hospitality&amp;quot;" GRID_PROPERTY="FormattedLabel" INACTIVE="N" ITEM_IDENTIFIER="18054" MARKUP_LANGUAGE="HTML" MODE="More" NAME="TaxServiceDisplayNameLabel2" ROW_SPAN="3" TMPL_ITEM_HOLDER_NAME="siebcontrol" TYPE="Control" UPDATED="09/09/2004 18:44:27" UPDATED_BY="SADMIN" CREATED="06/02/2004 22:58:29" CREATED_BY="SADMIN" EXT_REC_TABLES="S_APPL_WT_IT_RX"&gt;</w:t>
              <w:br/>
              <w:tab/>
              <w:tab/>
              <w:tab/>
              <w:tab/>
              <w:t>&lt;/APPLET_WEB_TEMPLATE_ITEM&gt;</w:t>
              <w:br/>
              <w:tab/>
              <w:tab/>
              <w:tab/>
              <w:tab/>
              <w:t>&lt;APPLET_WEB_TEMPLATE_ITEM COLUMN_SPAN="61" CONTROL="Taxes &amp;amp; Service" EXPRESSION="Siebel Hospitality" EXT_EXPRESSION="GetProfileAttr(&amp;quot;ApplicationName&amp;quot;) = &amp;quot;Siebel Hospitality&amp;quot;" GRID_PROPERTY="FormattedHtml" INACTIVE="N" ITEM_IDENTIFIER="15054" MARKUP_LANGUAGE="HTML" MODE="More" NAME="Taxes &amp;amp; Service" ROW_SPAN="3" TMPL_ITEM_HOLDER_NAME="siebcontrol" TYPE="Control" UPDATED="06/02/2004 22:27:27" UPDATED_BY="SADMIN" CREATED="05/19/2004 21:54:51"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15:14:11" UPDATED_BY="SADMIN" CREATED="06/02/2004 22:49:02" CREATED_BY="SADMIN" EXT_REC_TABLES="S_APPL_WT_IT_RX"&gt;</w:t>
              <w:br/>
              <w:tab/>
              <w:tab/>
              <w:tab/>
              <w:tab/>
              <w:t>&lt;/APPLET_WEB_TEMPLATE_ITEM&gt;</w:t>
              <w:br/>
              <w:tab/>
              <w:tab/>
              <w:tab/>
              <w:tab/>
              <w:t>&lt;APPLET_WEB_TEMPLATE_ITEM COLUMN_SPAN="15" CONTROL="TotalDoubles" EXT_EXPRESSION="(GetProfileAttr(&amp;quot;ApplicationName&amp;quot;) &amp;lt;&amp;gt; &amp;quot;Siebel Hospitality&amp;quot;)" GRID_PROPERTY="FormattedHtml" INACTIVE="N" ITEM_IDENTIFIER="1083" MARKUP_LANGUAGE="HTML" NAME="TotalDoubles" ROW_SPAN="3" TMPL_ITEM_HOLDER_NAME="SiebControl_1_83" TYPE="Control" UPDATED="11/04/2016 15:14:11" UPDATED_BY="SADMIN" CREATED="05/19/2004 21:54:51" CREATED_BY="SADMIN" EXT_REC_TABLES="S_APPL_WT_IT_RX"&gt;</w:t>
              <w:br/>
              <w:tab/>
              <w:tab/>
              <w:tab/>
              <w:tab/>
              <w:t>&lt;/APPLET_WEB_TEMPLATE_ITEM&gt;</w:t>
              <w:br/>
              <w:tab/>
              <w:tab/>
              <w:tab/>
              <w:tab/>
              <w:t>&lt;APPLET_WEB_TEMPLATE_ITEM COLUMN_SPAN="10" CONTROL="TotalDoubles" EXPRESSION="Siebel Hospitality" EXT_EXPRESSION="GetProfileAttr(&amp;quot;ApplicationName&amp;quot;) = &amp;quot;Siebel Hospitality&amp;quot;" GRID_PROPERTY="FormattedHtml" INACTIVE="N" ITEM_IDENTIFIER="11017" MARKUP_LANGUAGE="HTML" NAME="TotalDoubles2" ROW_SPAN="3" TMPL_ITEM_HOLDER_NAME="SiebControl_11_17" TYPE="Control" UPDATED="11/04/2016 15:14:11" UPDATED_BY="SADMIN" CREATED="05/19/2004 21:54:51" CREATED_BY="SADMIN" EXT_REC_TABLES="S_APPL_WT_IT_RX"&gt;</w:t>
              <w:br/>
              <w:tab/>
              <w:tab/>
              <w:tab/>
              <w:tab/>
              <w:t>&lt;/APPLET_WEB_TEMPLATE_ITEM&gt;</w:t>
              <w:br/>
              <w:tab/>
              <w:tab/>
              <w:tab/>
              <w:tab/>
              <w:t>&lt;APPLET_WEB_TEMPLATE_ITEM COLUMN_SPAN="14" CONTROL="TotalDoubles" EXT_EXPRESSION="(GetProfileAttr(&amp;quot;ApplicationName&amp;quot;) &amp;lt;&amp;gt; &amp;quot;Siebel Hospitality&amp;quot;)" GRID_PROPERTY="FormattedLabel" INACTIVE="N" ITEM_IDENTIFIER="1067" MARKUP_LANGUAGE="HTML" NAME="TotalDoublesLabel"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CONTROL="TotalDoubles" EXPRESSION="Siebel Hospitality" EXT_EXPRESSION="GetProfileAttr(&amp;quot;ApplicationName&amp;quot;) = &amp;quot;Siebel Hospitality&amp;quot;" GRID_PROPERTY="FormattedLabel" INACTIVE="N" ITEM_IDENTIFIER="11002" MARKUP_LANGUAGE="HTML" NAME="TotalDoublesLabel2"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CONTROL="TotalFloors" EXT_EXPRESSION="(GetProfileAttr(&amp;quot;ApplicationName&amp;quot;) &amp;lt;&amp;gt; &amp;quot;Siebel Hospitality&amp;quot;)" GRID_PROPERTY="FormattedHtml" INACTIVE="N" ITEM_IDENTIFIER="1115" MARKUP_LANGUAGE="HTML" NAME="TotalFloors" ROW_SPAN="3" TMPL_ITEM_HOLDER_NAME="SiebControl_1_115" TYPE="Control" UPDATED="11/04/2016 15:14:11" UPDATED_BY="SADMIN" CREATED="05/19/2004 21:54:51"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GRID_PROPERTY="FormattedHtml" INACTIVE="N" ITEM_IDENTIFIER="5043" MARKUP_LANGUAGE="HTML" NAME="TotalFloors2" ROW_SPAN="3" TMPL_ITEM_HOLDER_NAME="SiebControl_5_43" TYPE="Control" UPDATED="11/04/2016 15:14:11" UPDATED_BY="SADMIN" CREATED="05/19/2004 21:54:51" CREATED_BY="SADMIN" EXT_REC_TABLES="S_APPL_WT_IT_RX"&gt;</w:t>
              <w:br/>
              <w:tab/>
              <w:tab/>
              <w:tab/>
              <w:tab/>
              <w:t>&lt;/APPLET_WEB_TEMPLATE_ITEM&gt;</w:t>
              <w:br/>
              <w:tab/>
              <w:tab/>
              <w:tab/>
              <w:tab/>
              <w:t>&lt;APPLET_WEB_TEMPLATE_ITEM COLUMN_SPAN="14" CONTROL="TotalFloors" EXT_EXPRESSION="(GetProfileAttr(&amp;quot;ApplicationName&amp;quot;) &amp;lt;&amp;gt; &amp;quot;Siebel Hospitality&amp;quot;)" GRID_PROPERTY="FormattedLabel" INACTIVE="N" ITEM_IDENTIFIER="1099" MARKUP_LANGUAGE="HTML" NAME="TotalFloorsLabel"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GRID_PROPERTY="FormattedLabel" INACTIVE="N" ITEM_IDENTIFIER="5033" MARKUP_LANGUAGE="HTML" NAME="TotalFloorsLabel2"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GRID_PROPERTY="FormattedHtml" INACTIVE="N" ITEM_IDENTIFIER="5115" MARKUP_LANGUAGE="HTML" NAME="TotalHandicapAccessible" ROW_SPAN="3" TMPL_ITEM_HOLDER_NAME="SiebControl_5_115" TYPE="Control" UPDATED="11/04/2016 15:14:11" UPDATED_BY="SADMIN" CREATED="05/19/2004 21:54:51"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GRID_PROPERTY="FormattedHtml" INACTIVE="N" ITEM_IDENTIFIER="24017" MARKUP_LANGUAGE="HTML" MODE="More" NAME="TotalHandicapAccessible2" ROW_SPAN="3" TMPL_ITEM_HOLDER_NAME="SiebControl_24_17" TYPE="Control" UPDATED="11/04/2016 15:14:11" UPDATED_BY="SADMIN" CREATED="05/19/2004 21:54:51"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GRID_PROPERTY="FormattedLabel" INACTIVE="N" ITEM_IDENTIFIER="5099" MARKUP_LANGUAGE="HTML" NAME="TotalHandicapAccessibleLabel"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GRID_PROPERTY="FormattedLabel" INACTIVE="N" ITEM_IDENTIFIER="24002" MARKUP_LANGUAGE="HTML" MODE="More" NAME="TotalHandicapAccessibleLabel2" ROW_SPAN="3" TMPL_ITEM_HOLDER_NAME="siebcontrol" TYPE="Control" UPDATED="09/09/2004 18:42:15" UPDATED_BY="SADMIN" CREATED="05/19/2004 21:54:51"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GRID_PROPERTY="FormattedHtml" INACTIVE="N" ITEM_IDENTIFIER="1018" MARKUP_LANGUAGE="HTML" NAME="TotalKings" ROW_SPAN="3" TMPL_ITEM_HOLDER_NAME="SiebControl_1_18" TYPE="Control" UPDATED="11/04/2016 15:14:11" UPDATED_BY="SADMIN" CREATED="05/19/2004 21:54:51" CREATED_BY="SADMIN" EXT_REC_TABLES="S_APPL_WT_IT_RX"&gt;</w:t>
              <w:br/>
              <w:tab/>
              <w:tab/>
              <w:tab/>
              <w:tab/>
              <w:t>&lt;/APPLET_WEB_TEMPLATE_ITEM&gt;</w:t>
              <w:br/>
              <w:tab/>
              <w:tab/>
              <w:tab/>
              <w:tab/>
              <w:t>&lt;APPLET_WEB_TEMPLATE_ITEM COLUMN_SPAN="10" CONTROL="TotalKings" EXPRESSION="Siebel Hospitality" EXT_EXPRESSION="GetProfileAttr(&amp;quot;ApplicationName&amp;quot;) = &amp;quot;Siebel Hospitality&amp;quot;" GRID_PROPERTY="FormattedHtml" INACTIVE="N" ITEM_IDENTIFIER="5017" MARKUP_LANGUAGE="HTML" NAME="TotalKings2" ROW_SPAN="3" TMPL_ITEM_HOLDER_NAME="SiebControl_5_17" TYPE="Control" UPDATED="11/04/2016 15:14:11" UPDATED_BY="SADMIN" CREATED="05/19/2004 21:54:51"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GRID_PROPERTY="FormattedLabel" INACTIVE="N" ITEM_IDENTIFIER="1003" MARKUP_LANGUAGE="HTML" NAME="TotalKingsLabel"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CONTROL="TotalKings" EXPRESSION="Siebel Hospitality" EXT_EXPRESSION="GetProfileAttr(&amp;quot;ApplicationName&amp;quot;) = &amp;quot;Siebel Hospitality&amp;quot;" GRID_PROPERTY="FormattedLabel" INACTIVE="N" ITEM_IDENTIFIER="5002" MARKUP_LANGUAGE="HTML" NAME="TotalKingsLabel2"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GRID_PROPERTY="FormattedHtml" INACTIVE="N" ITEM_IDENTIFIER="5051" MARKUP_LANGUAGE="HTML" NAME="TotalNonSmoking" ROW_SPAN="3" TMPL_ITEM_HOLDER_NAME="SiebControl_5_51" TYPE="Control" UPDATED="11/04/2016 15:14:11" UPDATED_BY="SADMIN" CREATED="05/19/2004 21:54:51" CREATED_BY="SADMIN" EXT_REC_TABLES="S_APPL_WT_IT_RX"&gt;</w:t>
              <w:br/>
              <w:tab/>
              <w:tab/>
              <w:tab/>
              <w:tab/>
              <w:t>&lt;/APPLET_WEB_TEMPLATE_ITEM&gt;</w:t>
              <w:br/>
              <w:tab/>
              <w:tab/>
              <w:tab/>
              <w:tab/>
              <w:t>&lt;APPLET_WEB_TEMPLATE_ITEM COLUMN_SPAN="10" CONTROL="TotalNonSmoking" EXPRESSION="Siebel Hospitality" EXT_EXPRESSION="GetProfileAttr(&amp;quot;ApplicationName&amp;quot;) = &amp;quot;Siebel Hospitality&amp;quot;" GRID_PROPERTY="FormattedHtml" INACTIVE="N" ITEM_IDENTIFIER="11043" MARKUP_LANGUAGE="HTML" NAME="TotalNonSmoking2" ROW_SPAN="3" TMPL_ITEM_HOLDER_NAME="SiebControl_11_43" TYPE="Control" UPDATED="11/04/2016 15:14:11" UPDATED_BY="SADMIN" CREATED="05/19/2004 21:54:51"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GRID_PROPERTY="FormattedLabel" INACTIVE="N" ITEM_IDENTIFIER="5035" MARKUP_LANGUAGE="HTML" NAME="TotalNonSmokingLabel"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CONTROL="TotalNonSmoking" EXPRESSION="Siebel Hospitality" EXT_EXPRESSION="GetProfileAttr(&amp;quot;ApplicationName&amp;quot;) = &amp;quot;Siebel Hospitality&amp;quot;" GRID_PROPERTY="FormattedLabel" INACTIVE="N" ITEM_IDENTIFIER="11028" MARKUP_LANGUAGE="HTML" NAME="TotalNonSmokingLabel2"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EXTENSION_FLAG="Y" GRID_PROPERTY="FormattedHtml" INACTIVE="N" ITEM_IDENTIFIER="5051" MARKUP_LANGUAGE="HTML" NAME="TotalNonSmoking_1" ROW_SPAN="3" TMPL_ITEM_HOLDER_NAME="SiebControl_5_51" TYPE="Control" UPDATED="11/04/2016 15:14:11" UPDATED_BY="SADMIN" CREATED="11/04/2016 15:14:11" CREATED_BY="SADMIN" EXT_REC_TABLES="S_APPL_WT_IT_RX"&gt;</w:t>
              <w:br/>
              <w:tab/>
              <w:tab/>
              <w:tab/>
              <w:tab/>
              <w:t>&lt;/APPLET_WEB_TEMPLATE_ITEM&gt;</w:t>
              <w:br/>
              <w:tab/>
              <w:tab/>
              <w:tab/>
              <w:tab/>
              <w:t>&lt;APPLET_WEB_TEMPLATE_ITEM COLUMN_SPAN="15" CONTROL="TotalQueens" EXT_EXPRESSION="(GetProfileAttr(&amp;quot;ApplicationName&amp;quot;) &amp;lt;&amp;gt; &amp;quot;Siebel Hospitality&amp;quot;)" GRID_PROPERTY="FormattedHtml" INACTIVE="N" ITEM_IDENTIFIER="1051" MARKUP_LANGUAGE="HTML" NAME="TotalQueens" ROW_SPAN="3" TMPL_ITEM_HOLDER_NAME="SiebControl_1_51" TYPE="Control" UPDATED="11/04/2016 15:14:11" UPDATED_BY="SADMIN" CREATED="05/19/2004 21:54:51" CREATED_BY="SADMIN" EXT_REC_TABLES="S_APPL_WT_IT_RX"&gt;</w:t>
              <w:br/>
              <w:tab/>
              <w:tab/>
              <w:tab/>
              <w:tab/>
              <w:t>&lt;/APPLET_WEB_TEMPLATE_ITEM&gt;</w:t>
              <w:br/>
              <w:tab/>
              <w:tab/>
              <w:tab/>
              <w:tab/>
              <w:t>&lt;APPLET_WEB_TEMPLATE_ITEM COLUMN_SPAN="10" CONTROL="TotalQueens" EXPRESSION="Siebel Hospitality" EXT_EXPRESSION="GetProfileAttr(&amp;quot;ApplicationName&amp;quot;) = &amp;quot;Siebel Hospitality&amp;quot;" GRID_PROPERTY="FormattedHtml" INACTIVE="N" ITEM_IDENTIFIER="8017" MARKUP_LANGUAGE="HTML" NAME="TotalQueens2" ROW_SPAN="3" TMPL_ITEM_HOLDER_NAME="SiebControl_8_17" TYPE="Control" UPDATED="11/04/2016 15:14:11" UPDATED_BY="SADMIN" CREATED="05/19/2004 21:54:51" CREATED_BY="SADMIN" EXT_REC_TABLES="S_APPL_WT_IT_RX"&gt;</w:t>
              <w:br/>
              <w:tab/>
              <w:tab/>
              <w:tab/>
              <w:tab/>
              <w:t>&lt;/APPLET_WEB_TEMPLATE_ITEM&gt;</w:t>
              <w:br/>
              <w:tab/>
              <w:tab/>
              <w:tab/>
              <w:tab/>
              <w:t>&lt;APPLET_WEB_TEMPLATE_ITEM COLUMN_SPAN="14" CONTROL="TotalQueens" EXT_EXPRESSION="(GetProfileAttr(&amp;quot;ApplicationName&amp;quot;) &amp;lt;&amp;gt; &amp;quot;Siebel Hospitality&amp;quot;)" GRID_PROPERTY="FormattedLabel" INACTIVE="N" ITEM_IDENTIFIER="1035" MARKUP_LANGUAGE="HTML" NAME="TotalQueensLabel"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CONTROL="TotalQueens" EXPRESSION="Siebel Hospitality" EXT_EXPRESSION="GetProfileAttr(&amp;quot;ApplicationName&amp;quot;) = &amp;quot;Siebel Hospitality&amp;quot;" GRID_PROPERTY="FormattedLabel" INACTIVE="N" ITEM_IDENTIFIER="8002" MARKUP_LANGUAGE="HTML" NAME="TotalQueensLabel2" ROW_SPAN="3" TMPL_ITEM_HOLDER_NAME="siebcontrol" TYPE="Control" UPDATED="05/19/2004 21:54:51" UPDATED_BY="SADMIN" CREATED="05/19/2004 21:54:51"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GRID_PROPERTY="FormattedHtml" INACTIVE="N" ITEM_IDENTIFIER="5019" MARKUP_LANGUAGE="HTML" NAME="TotalSuites" ROW_SPAN="3" TMPL_ITEM_HOLDER_NAME="SiebControl_5_19" TYPE="Control" UPDATED="11/04/2016 15:14:11" UPDATED_BY="SADMIN" CREATED="05/19/2004 21:54:52" CREATED_BY="SADMIN" EXT_REC_TABLES="S_APPL_WT_IT_RX"&gt;</w:t>
              <w:br/>
              <w:tab/>
              <w:tab/>
              <w:tab/>
              <w:tab/>
              <w:t>&lt;/APPLET_WEB_TEMPLATE_ITEM&gt;</w:t>
              <w:br/>
              <w:tab/>
              <w:tab/>
              <w:tab/>
              <w:tab/>
              <w:t>&lt;APPLET_WEB_TEMPLATE_ITEM COLUMN_SPAN="10" CONTROL="TotalSuites" EXPRESSION="Siebel Hospitality" EXT_EXPRESSION="GetProfileAttr(&amp;quot;ApplicationName&amp;quot;) = &amp;quot;Siebel Hospitality&amp;quot;" GRID_PROPERTY="FormattedHtml" INACTIVE="N" ITEM_IDENTIFIER="8043" MARKUP_LANGUAGE="HTML" NAME="TotalSuites2" ROW_SPAN="3" TMPL_ITEM_HOLDER_NAME="SiebControl_8_43" TYPE="Control" UPDATED="11/04/2016 15:14:11" UPDATED_BY="SADMIN" CREATED="05/19/2004 21:54:52"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GRID_PROPERTY="FormattedLabel" INACTIVE="N" ITEM_IDENTIFIER="5003" MARKUP_LANGUAGE="HTML" NAME="TotalSuitesLabel" ROW_SPAN="3" TMPL_ITEM_HOLDER_NAME="siebcontrol" TYPE="Control" UPDATED="05/19/2004 21:54:52" UPDATED_BY="SADMIN" CREATED="05/19/2004 21:54:52" CREATED_BY="SADMIN" EXT_REC_TABLES="S_APPL_WT_IT_RX"&gt;</w:t>
              <w:br/>
              <w:tab/>
              <w:tab/>
              <w:tab/>
              <w:tab/>
              <w:t>&lt;/APPLET_WEB_TEMPLATE_ITEM&gt;</w:t>
              <w:br/>
              <w:tab/>
              <w:tab/>
              <w:tab/>
              <w:tab/>
              <w:t>&lt;APPLET_WEB_TEMPLATE_ITEM COLUMN_SPAN="15" CONTROL="TotalSuites" EXPRESSION="Siebel Hospitality" EXT_EXPRESSION="GetProfileAttr(&amp;quot;ApplicationName&amp;quot;) = &amp;quot;Siebel Hospitality&amp;quot;" GRID_PROPERTY="FormattedLabel" INACTIVE="N" ITEM_IDENTIFIER="8028" MARKUP_LANGUAGE="HTML" NAME="TotalSuitesLabel2" ROW_SPAN="3" TMPL_ITEM_HOLDER_NAME="siebcontrol" TYPE="Control" UPDATED="05/19/2004 21:54:52" UPDATED_BY="SADMIN" CREATED="05/19/2004 21:54:52"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EXTENSION_FLAG="Y" GRID_PROPERTY="FormattedHtml" INACTIVE="N" ITEM_IDENTIFIER="5019" MARKUP_LANGUAGE="HTML" NAME="TotalSuites_1" ROW_SPAN="3" TMPL_ITEM_HOLDER_NAME="SiebControl_5_19" TYPE="Control" UPDATED="11/04/2016 15:14:11" UPDATED_BY="SADMIN" CREATED="11/04/2016 15:14:11"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NAME="Query" SEQUENCE="0" TYPE="Query" WEB_TEMPLATE="Applet Form Grid Layout" UPDATED="11/04/2016 12:37:17" UPDATED_BY="SADMIN" CREATED="06/29/2004 15:07:44" CREATED_BY="SADMIN" EXT_REC_TABLES="S_APPL_WTMPL_RX"&gt;</w:t>
              <w:br/>
              <w:tab/>
              <w:tab/>
              <w:tab/>
              <w:tab/>
              <w:t>&lt;APPLET_WEB_TEMPLATE_ITEM CONTROL="Applet_Title" EXTENSION_FLAG="Y" ITEM_IDENTIFIER="99929" NAME="Applet_Title" TMPL_ITEM_HOLDER_NAME="SiebControl_99929" TYPE="Control" UPDATED="11/04/2016 15:14:11" UPDATED_BY="SADMIN" CREATED="11/04/2016 15:14:11" CREATED_BY="SADMIN" EXT_REC_TABLES="S_APPL_WT_IT_RX"&gt;</w:t>
              <w:br/>
              <w:tab/>
              <w:tab/>
              <w:tab/>
              <w:tab/>
              <w:t>&lt;/APPLET_WEB_TEMPLATE_ITEM&gt;</w:t>
              <w:br/>
              <w:tab/>
              <w:tab/>
              <w:tab/>
              <w:tab/>
              <w:t>&lt;APPLET_WEB_TEMPLATE_ITEM CONTROL="ExecuteQuery" EXPRESSION="Siebel Hospitality" EXT_EXPRESSION="GetProfileAttr(&amp;quot;ApplicationName&amp;quot;) = &amp;quot;Siebel Hospitality&amp;quot;" INACTIVE="N" ITEM_IDENTIFIER="107" MARKUP_LANGUAGE="HTML" NAME="ExecuteQuery" TMPL_ITEM_HOLDER_NAME="SiebControl_107" TYPE="Control" UPDATED="11/04/2016 15:14:11" UPDATED_BY="SADMIN" CREATED="06/29/2004 15:09:12"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GRID_PROPERTY="FormattedHtml" INACTIVE="N" ITEM_IDENTIFIER="13019" MARKUP_LANGUAGE="HTML" NAME="Franchisedby" ROW_SPAN="3" TMPL_ITEM_HOLDER_NAME="SiebControl_13_19" TYPE="Control" UPDATED="11/04/2016 15:14:11" UPDATED_BY="SADMIN" CREATED="06/29/2004 15:07:44"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GRID_PROPERTY="FormattedHtml" INACTIVE="N" ITEM_IDENTIFIER="8100" MARKUP_LANGUAGE="HTML" NAME="Franchisedby2" ROW_SPAN="3" TMPL_ITEM_HOLDER_NAME="SiebControl_8_100" TYPE="Control" UPDATED="11/04/2016 15:14:11" UPDATED_BY="SADMIN" CREATED="06/29/2004 15:07:44"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GRID_PROPERTY="FormattedLabel" INACTIVE="N" ITEM_IDENTIFIER="13003" MARKUP_LANGUAGE="HTML" NAME="FranchisedbyLabel" ROW_SPAN="3" TMPL_ITEM_HOLDER_NAME="siebcontrol" TYPE="Control" UPDATED="06/29/2004 15:07:44" UPDATED_BY="SADMIN" CREATED="06/29/2004 15:07:44" CREATED_BY="SADMIN" EXT_REC_TABLES="S_APPL_WT_IT_RX"&gt;</w:t>
              <w:br/>
              <w:tab/>
              <w:tab/>
              <w:tab/>
              <w:tab/>
              <w:t>&lt;/APPLET_WEB_TEMPLATE_ITEM&gt;</w:t>
              <w:br/>
              <w:tab/>
              <w:tab/>
              <w:tab/>
              <w:tab/>
              <w:t>&lt;APPLET_WEB_TEMPLATE_ITEM COLUMN_SPAN="15" CONTROL="Franchisedby" EXPRESSION="Siebel Hospitality" EXT_EXPRESSION="GetProfileAttr(&amp;quot;ApplicationName&amp;quot;) = &amp;quot;Siebel Hospitality&amp;quot;" GRID_PROPERTY="FormattedLabel" INACTIVE="N" ITEM_IDENTIFIER="8085" MARKUP_LANGUAGE="HTML" NAME="FranchisedbyLabel2" ROW_SPAN="3" TMPL_ITEM_HOLDER_NAME="siebcontrol" TYPE="Control" UPDATED="06/29/2004 15:07:44" UPDATED_BY="SADMIN" CREATED="06/29/2004 15:07:44" CREATED_BY="SADMIN" EXT_REC_TABLES="S_APPL_WT_IT_RX"&gt;</w:t>
              <w:br/>
              <w:tab/>
              <w:tab/>
              <w:tab/>
              <w:tab/>
              <w:t>&lt;/APPLET_WEB_TEMPLATE_ITEM&gt;</w:t>
              <w:br/>
              <w:tab/>
              <w:tab/>
              <w:tab/>
              <w:tab/>
              <w:t>&lt;APPLET_WEB_TEMPLATE_ITEM COLUMN_SPAN="15" CONTROL="Franchisedby" EXT_EXPRESSION="(GetProfileAttr(&amp;quot;ApplicationName&amp;quot;) &amp;lt;&amp;gt; &amp;quot;Siebel Hospitality&amp;quot;)" EXTENSION_FLAG="Y" GRID_PROPERTY="FormattedHtml" INACTIVE="N" ITEM_IDENTIFIER="13019" MARKUP_LANGUAGE="HTML" NAME="Franchisedby_1" ROW_SPAN="3" TMPL_ITEM_HOLDER_NAME="SiebControl_13_19" TYPE="Control" UPDATED="11/04/2016 15:14:11" UPDATED_BY="SADMIN" CREATED="11/04/2016 15:14:11"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15:14:11" UPDATED_BY="SADMIN" CREATED="11/04/2016 15:14:11" CREATED_BY="SADMIN" EXT_REC_TABLES="S_APPL_WT_IT_RX"&gt;</w:t>
              <w:br/>
              <w:tab/>
              <w:tab/>
              <w:tab/>
              <w:tab/>
              <w:t>&lt;/APPLET_WEB_TEMPLATE_ITEM&gt;</w:t>
              <w:br/>
              <w:tab/>
              <w:tab/>
              <w:tab/>
              <w:tab/>
              <w:t>&lt;APPLET_WEB_TEMPLATE_ITEM COLUMN_SPAN="45" CONTROL="Handicap Compliance Information" EXPRESSION="Siebel Hospitality" EXT_EXPRESSION="GetProfileAttr(&amp;quot;ApplicationName&amp;quot;) = &amp;quot;Siebel Hospitality&amp;quot;" GRID_PROPERTY="FormattedHtml" INACTIVE="N" ITEM_IDENTIFIER="15002" MARKUP_LANGUAGE="HTML" MODE="More" NAME="Handicap Compliance Information" ROW_SPAN="3" TMPL_ITEM_HOLDER_NAME="siebcontrol" TYPE="Control" UPDATED="06/29/2004 15:07:44" UPDATED_BY="SADMIN" CREATED="06/29/2004 15:07:44"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GRID_PROPERTY="FormattedHtml" INACTIVE="N" ITEM_IDENTIFIER="5083" MARKUP_LANGUAGE="HTML" NAME="HandicapCompliant" ROW_SPAN="3" TMPL_ITEM_HOLDER_NAME="SiebControl_5_83" TYPE="Control" UPDATED="11/04/2016 15:14:11" UPDATED_BY="SADMIN" CREATED="06/29/2004 15:07:44" CREATED_BY="SADMIN" EXT_REC_TABLES="S_APPL_WT_IT_RX"&gt;</w:t>
              <w:br/>
              <w:tab/>
              <w:tab/>
              <w:tab/>
              <w:tab/>
              <w:t>&lt;/APPLET_WEB_TEMPLATE_ITEM&gt;</w:t>
              <w:br/>
              <w:tab/>
              <w:tab/>
              <w:tab/>
              <w:tab/>
              <w:t>&lt;APPLET_WEB_TEMPLATE_ITEM COLUMN_SPAN="4" CONTROL="HandicapCompliant" EXPRESSION="Siebel Hospitality" EXT_EXPRESSION="GetProfileAttr(&amp;quot;ApplicationName&amp;quot;) = &amp;quot;Siebel Hospitality&amp;quot;" GRID_PROPERTY="FormattedHtml" INACTIVE="N" ITEM_IDENTIFIER="18017" MARKUP_LANGUAGE="HTML" MODE="More" NAME="HandicapCompliant2" ROW_SPAN="3" TMPL_ITEM_HOLDER_NAME="SiebControl_18_17" TYPE="Control" UPDATED="11/04/2016 15:14:11" UPDATED_BY="SADMIN" CREATED="06/29/2004 15:07:44" CREATED_BY="SADMIN" EXT_REC_TABLES="S_APPL_WT_IT_RX"&gt;</w:t>
              <w:br/>
              <w:tab/>
              <w:tab/>
              <w:tab/>
              <w:tab/>
              <w:t>&lt;/APPLET_WEB_TEMPLATE_ITEM&gt;</w:t>
              <w:br/>
              <w:tab/>
              <w:tab/>
              <w:tab/>
              <w:tab/>
              <w:t>&lt;APPLET_WEB_TEMPLATE_ITEM COLUMN_SPAN="15" CONTROL="HandicapCompliant" EXT_EXPRESSION="(GetProfileAttr(&amp;quot;ApplicationName&amp;quot;) &amp;lt;&amp;gt; &amp;quot;Siebel Hospitality&amp;quot;)" GRID_PROPERTY="FormattedLabel" INACTIVE="N" ITEM_IDENTIFIER="5067" MARKUP_LANGUAGE="HTML" NAME="HandicapCompliantLabel"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CONTROL="HandicapCompliant" EXPRESSION="Siebel Hospitality" EXT_EXPRESSION="GetProfileAttr(&amp;quot;ApplicationName&amp;quot;) = &amp;quot;Siebel Hospitality&amp;quot;" GRID_PROPERTY="FormattedLabel" INACTIVE="N" ITEM_IDENTIFIER="18002" MARKUP_LANGUAGE="HTML" MODE="More" NAME="HandicapCompliantLabel2"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COLUMN_SPAN="4" CONTROL="HandicapCompliant" EXT_EXPRESSION="(GetProfileAttr(&amp;quot;ApplicationName&amp;quot;) &amp;lt;&amp;gt; &amp;quot;Siebel Hospitality&amp;quot;)" EXTENSION_FLAG="Y" GRID_PROPERTY="FormattedHtml" INACTIVE="N" ITEM_IDENTIFIER="5083" MARKUP_LANGUAGE="HTML" NAME="HandicapCompliant_1" ROW_SPAN="3" TMPL_ITEM_HOLDER_NAME="SiebControl_5_83" TYPE="Control" UPDATED="11/04/2016 15:14:11" UPDATED_BY="SADMIN" CREATED="11/04/2016 15:14:11"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GRID_PROPERTY="FormattedHtml" INACTIVE="N" ITEM_IDENTIFIER="9051" MARKUP_LANGUAGE="HTML" NAME="LastCommonAreaRenovation" ROW_SPAN="3" TMPL_ITEM_HOLDER_NAME="SiebControl_9_51" TYPE="Control" UPDATED="11/04/2016 15:14:11" UPDATED_BY="SADMIN" CREATED="06/29/2004 15:07:45"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GRID_PROPERTY="FormattedHtml" INACTIVE="N" ITEM_IDENTIFIER="8069" MARKUP_LANGUAGE="HTML" NAME="LastCommonAreaRenovation2" ROW_SPAN="3" TMPL_ITEM_HOLDER_NAME="SiebControl_8_69" TYPE="Control" UPDATED="11/04/2016 15:14:11" UPDATED_BY="SADMIN" CREATED="06/29/2004 15:07:45"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GRID_PROPERTY="FormattedLabel" INACTIVE="N" ITEM_IDENTIFIER="9035" MARKUP_LANGUAGE="HTML" NAME="LastCommonAreaRenovationLabel"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CONTROL="LastCommonAreaRenovation" EXPRESSION="Siebel Hospitality" EXT_EXPRESSION="GetProfileAttr(&amp;quot;ApplicationName&amp;quot;) = &amp;quot;Siebel Hospitality&amp;quot;" GRID_PROPERTY="FormattedLabel" INACTIVE="N" ITEM_IDENTIFIER="8054" MARKUP_LANGUAGE="HTML" NAME="LastCommonAreaRenovationLabel2"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CONTROL="LastCommonAreaRenovation" EXT_EXPRESSION="(GetProfileAttr(&amp;quot;ApplicationName&amp;quot;) &amp;lt;&amp;gt; &amp;quot;Siebel Hospitality&amp;quot;)" EXTENSION_FLAG="Y" GRID_PROPERTY="FormattedHtml" INACTIVE="N" ITEM_IDENTIFIER="9051" MARKUP_LANGUAGE="HTML" NAME="LastCommonAreaRenovation_1" ROW_SPAN="3" TMPL_ITEM_HOLDER_NAME="SiebControl_9_51" TYPE="Control" UPDATED="11/04/2016 15:14:11" UPDATED_BY="SADMIN" CREATED="11/04/2016 15:14:11"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GRID_PROPERTY="FormattedHtml" INACTIVE="N" ITEM_IDENTIFIER="9019" MARKUP_LANGUAGE="HTML" NAME="LastRoomRenovation" ROW_SPAN="3" TMPL_ITEM_HOLDER_NAME="SiebControl_9_19" TYPE="Control" UPDATED="11/04/2016 15:14:11" UPDATED_BY="SADMIN" CREATED="06/29/2004 15:07:45"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GRID_PROPERTY="FormattedHtml" INACTIVE="N" ITEM_IDENTIFIER="5069" MARKUP_LANGUAGE="HTML" NAME="LastRoomRenovation2" ROW_SPAN="3" TMPL_ITEM_HOLDER_NAME="SiebControl_5_69" TYPE="Control" UPDATED="11/04/2016 15:14:11" UPDATED_BY="SADMIN" CREATED="06/29/2004 15:07:45"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GRID_PROPERTY="FormattedLabel" INACTIVE="N" ITEM_IDENTIFIER="9003" MARKUP_LANGUAGE="HTML" NAME="LastRoomRenovationLabel"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CONTROL="LastRoomRenovation" EXPRESSION="Siebel Hospitality" EXT_EXPRESSION="GetProfileAttr(&amp;quot;ApplicationName&amp;quot;) = &amp;quot;Siebel Hospitality&amp;quot;" GRID_PROPERTY="FormattedLabel" INACTIVE="N" ITEM_IDENTIFIER="5054" MARKUP_LANGUAGE="HTML" NAME="LastRoomRenovationLabel2"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CONTROL="LastRoomRenovation" EXT_EXPRESSION="(GetProfileAttr(&amp;quot;ApplicationName&amp;quot;) &amp;lt;&amp;gt; &amp;quot;Siebel Hospitality&amp;quot;)" EXTENSION_FLAG="Y" GRID_PROPERTY="FormattedHtml" INACTIVE="N" ITEM_IDENTIFIER="9019" MARKUP_LANGUAGE="HTML" NAME="LastRoomRenovation_1" ROW_SPAN="3" TMPL_ITEM_HOLDER_NAME="SiebControl_9_19" TYPE="Control" UPDATED="11/04/2016 15:14:11" UPDATED_BY="SADMIN" CREATED="11/04/2016 15:14:11"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GRID_PROPERTY="FormattedHtml" INACTIVE="N" ITEM_IDENTIFIER="13051" MARKUP_LANGUAGE="HTML" NAME="Managedby" ROW_SPAN="3" TMPL_ITEM_HOLDER_NAME="SiebControl_13_51" TYPE="Control" UPDATED="11/04/2016 15:14:11" UPDATED_BY="SADMIN" CREATED="06/29/2004 15:07:45"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GRID_PROPERTY="FormattedHtml" INACTIVE="N" ITEM_IDENTIFIER="11100" MARKUP_LANGUAGE="HTML" NAME="Managedby2" ROW_SPAN="3" TMPL_ITEM_HOLDER_NAME="SiebControl_11_100" TYPE="Control" UPDATED="11/04/2016 15:14:11" UPDATED_BY="SADMIN" CREATED="06/29/2004 15:07:45"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GRID_PROPERTY="FormattedLabel" INACTIVE="N" ITEM_IDENTIFIER="13035" MARKUP_LANGUAGE="HTML" NAME="ManagedbyLabel"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CONTROL="Managedby" EXPRESSION="Siebel Hospitality" EXT_EXPRESSION="GetProfileAttr(&amp;quot;ApplicationName&amp;quot;) = &amp;quot;Siebel Hospitality&amp;quot;" GRID_PROPERTY="FormattedLabel" INACTIVE="N" ITEM_IDENTIFIER="11085" MARKUP_LANGUAGE="HTML" NAME="ManagedbyLabel2" ROW_SPAN="3" TMPL_ITEM_HOLDER_NAME="siebcontrol" TYPE="Control" UPDATED="06/29/2004 15:07:45" UPDATED_BY="SADMIN" CREATED="06/29/2004 15:07:45" CREATED_BY="SADMIN" EXT_REC_TABLES="S_APPL_WT_IT_RX"&gt;</w:t>
              <w:br/>
              <w:tab/>
              <w:tab/>
              <w:tab/>
              <w:tab/>
              <w:t>&lt;/APPLET_WEB_TEMPLATE_ITEM&gt;</w:t>
              <w:br/>
              <w:tab/>
              <w:tab/>
              <w:tab/>
              <w:tab/>
              <w:t>&lt;APPLET_WEB_TEMPLATE_ITEM COLUMN_SPAN="15" CONTROL="Managedby" EXT_EXPRESSION="(GetProfileAttr(&amp;quot;ApplicationName&amp;quot;) &amp;lt;&amp;gt; &amp;quot;Siebel Hospitality&amp;quot;)" EXTENSION_FLAG="Y" GRID_PROPERTY="FormattedHtml" INACTIVE="N" ITEM_IDENTIFIER="13051" MARKUP_LANGUAGE="HTML" NAME="Managedby_1" ROW_SPAN="3" TMPL_ITEM_HOLDER_NAME="SiebControl_13_51" TYPE="Control" UPDATED="11/04/2016 15:14:11" UPDATED_BY="SADMIN" CREATED="11/04/2016 15:14:11"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15:14:11" UPDATED_BY="SADMIN" CREATED="11/04/2016 15:14:11"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ITEM_IDENTIFIER="1018" MARKUP_LANGUAGE="HTML" NAME="NOT Siebel Hospitality"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ITEM_IDENTIFIER="5035" MARKUP_LANGUAGE="HTML" NAME="NOT Siebel Hospitality10"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ITEM_IDENTIFIER="9035" MARKUP_LANGUAGE="HTML" NAME="NOT Siebel Hospitality11"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ITEM_IDENTIFIER="13035" MARKUP_LANGUAGE="HTML" NAME="NOT Siebel Hospitality12"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ITEM_IDENTIFIER="1067" MARKUP_LANGUAGE="HTML" NAME="NOT Siebel Hospitality13"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ITEM_IDENTIFIER="5067" MARKUP_LANGUAGE="HTML" NAME="NOT Siebel Hospitality14"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ITEM_IDENTIFIER="9067" MARKUP_LANGUAGE="HTML" NAME="NOT Siebel Hospitality15"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ITEM_IDENTIFIER="13067" MARKUP_LANGUAGE="HTML" NAME="NOT Siebel Hospitality16"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ITEM_IDENTIFIER="13051" MARKUP_LANGUAGE="HTML" NAME="NOT Siebel Hospitality17"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ITEM_IDENTIFIER="9051" MARKUP_LANGUAGE="HTML" NAME="NOT Siebel Hospitality18"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ITEM_IDENTIFIER="5051" MARKUP_LANGUAGE="HTML" NAME="NOT Siebel Hospitality19"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ITEM_IDENTIFIER="1003" MARKUP_LANGUAGE="HTML" NAME="NOT Siebel Hospitality2" TMPL_ITEM_HOLDER_NAME="siebcontrol" TYPE="Control" UPDATED="11/04/2016 15:14:11"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ITEM_IDENTIFIER="1051" MARKUP_LANGUAGE="HTML" NAME="NOT Siebel Hospitality20"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ITEM_IDENTIFIER="13083" MARKUP_LANGUAGE="HTML" NAME="NOT Siebel Hospitality21"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ITEM_IDENTIFIER="9083" MARKUP_LANGUAGE="HTML" NAME="NOT Siebel Hospitality22"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ITEM_IDENTIFIER="5083" MARKUP_LANGUAGE="HTML" NAME="NOT Siebel Hospitality23"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ITEM_IDENTIFIER="1083" MARKUP_LANGUAGE="HTML" NAME="NOT Siebel Hospitality24"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ITEM_IDENTIFIER="1099" MARKUP_LANGUAGE="HTML" NAME="NOT Siebel Hospitality25"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ITEM_IDENTIFIER="5099" MARKUP_LANGUAGE="HTML" NAME="NOT Siebel Hospitality26"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ITEM_IDENTIFIER="9099" MARKUP_LANGUAGE="HTML" NAME="NOT Siebel Hospitality27" TMPL_ITEM_HOLDER_NAME="siebcontrol" TYPE="Control" UPDATED="06/29/2004 15:07:45" UPDATED_BY="SADMIN" CREATED="06/29/2004 15:07:45"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ITEM_IDENTIFIER="13099" MARKUP_LANGUAGE="HTML" NAME="NOT Siebel Hospitality28"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ITEM_IDENTIFIER="1115" MARKUP_LANGUAGE="HTML" NAME="NOT Siebel Hospitality29"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ITEM_IDENTIFIER="9019" MARKUP_LANGUAGE="HTML" NAME="NOT Siebel Hospitality3"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ITEM_IDENTIFIER="5115" MARKUP_LANGUAGE="HTML" NAME="NOT Siebel Hospitality30"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ITEM_IDENTIFIER="9115" MARKUP_LANGUAGE="HTML" NAME="NOT Siebel Hospitality31"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ITEM_IDENTIFIER="13115" MARKUP_LANGUAGE="HTML" NAME="NOT Siebel Hospitality32"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ITEM_IDENTIFIER="13019" MARKUP_LANGUAGE="HTML" NAME="NOT Siebel Hospitality4"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ITEM_IDENTIFIER="13003" MARKUP_LANGUAGE="HTML" NAME="NOT Siebel Hospitality5"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ITEM_IDENTIFIER="9003" MARKUP_LANGUAGE="HTML" NAME="NOT Siebel Hospitality6"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ITEM_IDENTIFIER="5003" MARKUP_LANGUAGE="HTML" NAME="NOT Siebel Hospitality7"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ITEM_IDENTIFIER="5019" MARKUP_LANGUAGE="HTML" NAME="NOT Siebel Hospitality8" TMPL_ITEM_HOLDER_NAME="siebcontrol" TYPE="Control" UPDATED="06/29/2004 15:07:46" UPDATED_BY="SADMIN" CREATED="06/29/2004 15:07:46"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ITEM_IDENTIFIER="1035" MARKUP_LANGUAGE="HTML" NAME="NOT Siebel Hospitality9" TMPL_ITEM_HOLDER_NAME="siebcontrol" TYPE="Control" UPDATED="06/29/2004 15:07:46" UPDATED_BY="SADMIN" CREATED="06/29/2004 15:07:46" CREATED_BY="SADMIN" EXT_REC_TABLES="S_APPL_WT_IT_RX"&gt;</w:t>
              <w:br/>
              <w:tab/>
              <w:tab/>
              <w:tab/>
              <w:tab/>
              <w:t>&lt;/APPLET_WEB_TEMPLATE_ITEM&gt;</w:t>
              <w:br/>
              <w:tab/>
              <w:tab/>
              <w:tab/>
              <w:tab/>
              <w:t>&lt;APPLET_WEB_TEMPLATE_ITEM CONTROL="NewQuery" EXPRESSION="Siebel Hospitality" EXT_EXPRESSION="GetProfileAttr(&amp;quot;ApplicationName&amp;quot;) = &amp;quot;Siebel Hospitality&amp;quot;" INACTIVE="N" ITEM_IDENTIFIER="106" MARKUP_LANGUAGE="HTML" NAME="NewQuery" TMPL_ITEM_HOLDER_NAME="SiebControl_106" TYPE="Control" UPDATED="11/04/2016 15:14:12" UPDATED_BY="SADMIN" CREATED="06/29/2004 15:09:20" CREATED_BY="SADMIN" EXT_REC_TABLES="S_APPL_WT_IT_RX"&gt;</w:t>
              <w:br/>
              <w:tab/>
              <w:tab/>
              <w:tab/>
              <w:tab/>
              <w:t>&lt;/APPLET_WEB_TEMPLATE_ITEM&gt;</w:t>
              <w:br/>
              <w:tab/>
              <w:tab/>
              <w:tab/>
              <w:tab/>
              <w:t>&lt;APPLET_WEB_TEMPLATE_ITEM COLUMN_SPAN="51" CONTROL="Occupancy Information" EXPRESSION="Siebel Hospitality" EXT_EXPRESSION="GetProfileAttr(&amp;quot;ApplicationName&amp;quot;) = &amp;quot;Siebel Hospitality&amp;quot;" GRID_PROPERTY="FormattedHtml" INACTIVE="N" ITEM_IDENTIFIER="2002" MARKUP_LANGUAGE="HTML" NAME="Occupancy Information"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GRID_PROPERTY="FormattedHtml" INACTIVE="N" ITEM_IDENTIFIER="13083" MARKUP_LANGUAGE="HTML" NAME="OtherServiceCharges" ROW_SPAN="3" TMPL_ITEM_HOLDER_NAME="SiebControl_13_83" TYPE="Control" UPDATED="11/04/2016 15:14:12" UPDATED_BY="SADMIN" CREATED="06/29/2004 15:07:46" CREATED_BY="SADMIN" EXT_REC_TABLES="S_APPL_WT_IT_RX"&gt;</w:t>
              <w:br/>
              <w:tab/>
              <w:tab/>
              <w:tab/>
              <w:tab/>
              <w:t>&lt;/APPLET_WEB_TEMPLATE_ITEM&gt;</w:t>
              <w:br/>
              <w:tab/>
              <w:tab/>
              <w:tab/>
              <w:tab/>
              <w:t>&lt;APPLET_WEB_TEMPLATE_ITEM COLUMN_SPAN="20" CONTROL="OtherServiceCharges" EXPRESSION="Siebel Hospitality" EXT_EXPRESSION="GetProfileAttr(&amp;quot;ApplicationName&amp;quot;) = &amp;quot;Siebel Hospitality&amp;quot;" GRID_PROPERTY="FormattedHtml" INACTIVE="N" ITEM_IDENTIFIER="21069" MARKUP_LANGUAGE="HTML" MODE="More" NAME="OtherServiceCharges2" ROW_SPAN="3" TMPL_ITEM_HOLDER_NAME="SiebControl_21_69" TYPE="Control" UPDATED="11/04/2016 15:14:12" UPDATED_BY="SADMIN" CREATED="06/29/2004 15:07:46"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GRID_PROPERTY="FormattedLabel" INACTIVE="N" ITEM_IDENTIFIER="13067" MARKUP_LANGUAGE="HTML" NAME="OtherServiceChargesLabel"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CONTROL="OtherServiceCharges" EXPRESSION="Siebel Hospitality" EXT_EXPRESSION="GetProfileAttr(&amp;quot;ApplicationName&amp;quot;) = &amp;quot;Siebel Hospitality&amp;quot;" GRID_PROPERTY="FormattedLabel" INACTIVE="N" ITEM_IDENTIFIER="21054" MARKUP_LANGUAGE="HTML" MODE="More" NAME="OtherServiceChargesLabel2"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CONTROL="OtherServiceCharges" EXT_EXPRESSION="(GetProfileAttr(&amp;quot;ApplicationName&amp;quot;) &amp;lt;&amp;gt; &amp;quot;Siebel Hospitality&amp;quot;)" EXTENSION_FLAG="Y" GRID_PROPERTY="FormattedHtml" INACTIVE="N" ITEM_IDENTIFIER="13083" MARKUP_LANGUAGE="HTML" NAME="OtherServiceCharges_1" ROW_SPAN="3" TMPL_ITEM_HOLDER_NAME="SiebControl_13_83" TYPE="Control" UPDATED="11/04/2016 15:14:12" UPDATED_BY="SADMIN" CREATED="11/04/2016 15:14:12"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GRID_PROPERTY="FormattedHtml" INACTIVE="N" ITEM_IDENTIFIER="9115" MARKUP_LANGUAGE="HTML" NAME="Ownedby" ROW_SPAN="3" TMPL_ITEM_HOLDER_NAME="SiebControl_9_115" TYPE="Control" UPDATED="11/04/2016 15:14:12" UPDATED_BY="SADMIN" CREATED="06/29/2004 15:07:46"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GRID_PROPERTY="FormattedHtml" INACTIVE="N" ITEM_IDENTIFIER="5100" MARKUP_LANGUAGE="HTML" NAME="Ownedby2" ROW_SPAN="3" TMPL_ITEM_HOLDER_NAME="SiebControl_5_100" TYPE="Control" UPDATED="11/04/2016 15:14:12" UPDATED_BY="SADMIN" CREATED="06/29/2004 15:07:46" CREATED_BY="SADMIN" EXT_REC_TABLES="S_APPL_WT_IT_RX"&gt;</w:t>
              <w:br/>
              <w:tab/>
              <w:tab/>
              <w:tab/>
              <w:tab/>
              <w:t>&lt;/APPLET_WEB_TEMPLATE_ITEM&gt;</w:t>
              <w:br/>
              <w:tab/>
              <w:tab/>
              <w:tab/>
              <w:tab/>
              <w:t>&lt;APPLET_WEB_TEMPLATE_ITEM COLUMN_SPAN="15" CONTROL="Ownedby" EXT_EXPRESSION="(GetProfileAttr(&amp;quot;ApplicationName&amp;quot;) &amp;lt;&amp;gt; &amp;quot;Siebel Hospitality&amp;quot;)" GRID_PROPERTY="FormattedLabel" INACTIVE="N" ITEM_IDENTIFIER="9099" MARKUP_LANGUAGE="HTML" NAME="OwnedbyLabel"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CONTROL="Ownedby" EXPRESSION="Siebel Hospitality" EXT_EXPRESSION="GetProfileAttr(&amp;quot;ApplicationName&amp;quot;) = &amp;quot;Siebel Hospitality&amp;quot;" GRID_PROPERTY="FormattedLabel" INACTIVE="N" ITEM_IDENTIFIER="5085" MARKUP_LANGUAGE="HTML" NAME="OwnedbyLabel2"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COLUMN_SPAN="30" CONTROL="Property Ownership Information" EXPRESSION="Siebel Hospitality" EXT_EXPRESSION="GetProfileAttr(&amp;quot;ApplicationName&amp;quot;) = &amp;quot;Siebel Hospitality&amp;quot;" GRID_PROPERTY="FormattedHtml" INACTIVE="N" ITEM_IDENTIFIER="2085" MARKUP_LANGUAGE="HTML" NAME="Property Ownership Information"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CONTROL="QueryAssistant" EXPRESSION="Siebel Hospitality" EXT_EXPRESSION="GetProfileAttr(&amp;quot;ApplicationName&amp;quot;) = &amp;quot;Siebel Hospitality&amp;quot;" INACTIVE="N" ITEM_IDENTIFIER="126" MARKUP_LANGUAGE="HTML" NAME="QueryAssistant" TMPL_ITEM_HOLDER_NAME="SiebControl_126" TYPE="Control" UPDATED="11/04/2016 15:14:12" UPDATED_BY="SADMIN" CREATED="06/29/2004 15:09:36"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15:14:12" UPDATED_BY="SADMIN" CREATED="11/04/2016 15:14:12" CREATED_BY="SADMIN" EXT_REC_TABLES="S_APPL_WT_IT_RX"&gt;</w:t>
              <w:br/>
              <w:tab/>
              <w:tab/>
              <w:tab/>
              <w:tab/>
              <w:t>&lt;/APPLET_WEB_TEMPLATE_ITEM&gt;</w:t>
              <w:br/>
              <w:tab/>
              <w:tab/>
              <w:tab/>
              <w:tab/>
              <w:t>&lt;APPLET_WEB_TEMPLATE_ITEM COLUMN_SPAN="30" CONTROL="Renovation Information" EXPRESSION="Siebel Hospitality" EXT_EXPRESSION="GetProfileAttr(&amp;quot;ApplicationName&amp;quot;) = &amp;quot;Siebel Hospitality&amp;quot;" GRID_PROPERTY="FormattedHtml" INACTIVE="N" ITEM_IDENTIFIER="2054" MARKUP_LANGUAGE="HTML" NAME="Renovation Information"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GRID_PROPERTY="FormattedHtml" INACTIVE="N" ITEM_IDENTIFIER="9083" MARKUP_LANGUAGE="HTML" NAME="RenovationDescription" ROW_SPAN="3" TMPL_ITEM_HOLDER_NAME="SiebControl_9_83" TYPE="Control" UPDATED="11/04/2016 15:14:12" UPDATED_BY="SADMIN" CREATED="06/29/2004 15:07:46"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GRID_PROPERTY="FormattedHtml" INACTIVE="N" ITEM_IDENTIFIER="11069" MARKUP_LANGUAGE="HTML" NAME="RenovationDescription2" ROW_SPAN="3" TMPL_ITEM_HOLDER_NAME="SiebControl_11_69" TYPE="Control" UPDATED="11/04/2016 15:14:12" UPDATED_BY="SADMIN" CREATED="06/29/2004 15:07:46"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GRID_PROPERTY="FormattedLabel" INACTIVE="N" ITEM_IDENTIFIER="9067" MARKUP_LANGUAGE="HTML" NAME="RenovationDescriptionLabel"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CONTROL="RenovationDescription" EXPRESSION="Siebel Hospitality" EXT_EXPRESSION="GetProfileAttr(&amp;quot;ApplicationName&amp;quot;) = &amp;quot;Siebel Hospitality&amp;quot;" GRID_PROPERTY="FormattedLabel" INACTIVE="N" ITEM_IDENTIFIER="11054" MARKUP_LANGUAGE="HTML" NAME="RenovationDescriptionLabel2"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CONTROL="RenovationDescription" EXT_EXPRESSION="(GetProfileAttr(&amp;quot;ApplicationName&amp;quot;) &amp;lt;&amp;gt; &amp;quot;Siebel Hospitality&amp;quot;)" EXTENSION_FLAG="Y" GRID_PROPERTY="FormattedHtml" INACTIVE="N" ITEM_IDENTIFIER="9083" MARKUP_LANGUAGE="HTML" NAME="RenovationDescription_1" ROW_SPAN="3" TMPL_ITEM_HOLDER_NAME="SiebControl_9_83" TYPE="Control" UPDATED="11/04/2016 15:14:12" UPDATED_BY="SADMIN" CREATED="11/04/2016 15:14:12"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GRID_PROPERTY="FormattedHtml" INACTIVE="N" ITEM_IDENTIFIER="13115" MARKUP_LANGUAGE="HTML" NAME="TaxServiceDisplayName" ROW_SPAN="3" TMPL_ITEM_HOLDER_NAME="SiebControl_13_115" TYPE="Control" UPDATED="11/04/2016 15:14:12" UPDATED_BY="SADMIN" CREATED="06/29/2004 15:07:46" CREATED_BY="SADMIN" EXT_REC_TABLES="S_APPL_WT_IT_RX"&gt;</w:t>
              <w:br/>
              <w:tab/>
              <w:tab/>
              <w:tab/>
              <w:tab/>
              <w:t>&lt;/APPLET_WEB_TEMPLATE_ITEM&gt;</w:t>
              <w:br/>
              <w:tab/>
              <w:tab/>
              <w:tab/>
              <w:tab/>
              <w:t>&lt;APPLET_WEB_TEMPLATE_ITEM COLUMN_SPAN="20" CONTROL="TaxServiceDisplayName" EXPRESSION="Siebel Hospitality" EXT_EXPRESSION="GetProfileAttr(&amp;quot;ApplicationName&amp;quot;) = &amp;quot;Siebel Hospitality&amp;quot;" GRID_PROPERTY="FormattedHtml" INACTIVE="N" ITEM_IDENTIFIER="18069" MARKUP_LANGUAGE="HTML" MODE="More" NAME="TaxServiceDisplayName2" ROW_SPAN="3" TMPL_ITEM_HOLDER_NAME="SiebControl_18_69" TYPE="Control" UPDATED="11/04/2016 15:14:12" UPDATED_BY="SADMIN" CREATED="06/29/2004 15:07:46" CREATED_BY="SADMIN" EXT_REC_TABLES="S_APPL_WT_IT_RX"&gt;</w:t>
              <w:br/>
              <w:tab/>
              <w:tab/>
              <w:tab/>
              <w:tab/>
              <w:t>&lt;/APPLET_WEB_TEMPLATE_ITEM&gt;</w:t>
              <w:br/>
              <w:tab/>
              <w:tab/>
              <w:tab/>
              <w:tab/>
              <w:t>&lt;APPLET_WEB_TEMPLATE_ITEM COLUMN_SPAN="15" CONTROL="TaxServiceDisplayName" EXT_EXPRESSION="(GetProfileAttr(&amp;quot;ApplicationName&amp;quot;) &amp;lt;&amp;gt; &amp;quot;Siebel Hospitality&amp;quot;)" GRID_PROPERTY="FormattedLabel" INACTIVE="N" ITEM_IDENTIFIER="13099" MARKUP_LANGUAGE="HTML" NAME="TaxServiceDisplayNameLabel"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COLUMN_SPAN="15" CONTROL="TaxServiceDisplayName" EXPRESSION="Siebel Hospitality" EXT_EXPRESSION="GetProfileAttr(&amp;quot;ApplicationName&amp;quot;) = &amp;quot;Siebel Hospitality&amp;quot;" GRID_PROPERTY="FormattedLabel" INACTIVE="N" ITEM_IDENTIFIER="18054" MARKUP_LANGUAGE="HTML" MODE="More" NAME="TaxServiceDisplayNameLabel2"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COLUMN_SPAN="61" CONTROL="Taxes &amp;amp; Service" EXPRESSION="Siebel Hospitality" EXT_EXPRESSION="GetProfileAttr(&amp;quot;ApplicationName&amp;quot;) = &amp;quot;Siebel Hospitality&amp;quot;" GRID_PROPERTY="FormattedHtml" INACTIVE="N" ITEM_IDENTIFIER="15054" MARKUP_LANGUAGE="HTML" MODE="More" NAME="Taxes &amp;amp; Service" ROW_SPAN="3" TMPL_ITEM_HOLDER_NAME="siebcontrol" TYPE="Control" UPDATED="06/29/2004 15:07:46" UPDATED_BY="SADMIN" CREATED="06/29/2004 15:07:46"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15:14:12" UPDATED_BY="SADMIN" CREATED="06/29/2004 15:07:47" CREATED_BY="SADMIN" EXT_REC_TABLES="S_APPL_WT_IT_RX"&gt;</w:t>
              <w:br/>
              <w:tab/>
              <w:tab/>
              <w:tab/>
              <w:tab/>
              <w:t>&lt;/APPLET_WEB_TEMPLATE_ITEM&gt;</w:t>
              <w:br/>
              <w:tab/>
              <w:tab/>
              <w:tab/>
              <w:tab/>
              <w:t>&lt;APPLET_WEB_TEMPLATE_ITEM COLUMN_SPAN="15" CONTROL="TotalDoubles" EXT_EXPRESSION="(GetProfileAttr(&amp;quot;ApplicationName&amp;quot;) &amp;lt;&amp;gt; &amp;quot;Siebel Hospitality&amp;quot;)" GRID_PROPERTY="FormattedHtml" INACTIVE="N" ITEM_IDENTIFIER="1083" MARKUP_LANGUAGE="HTML" NAME="TotalDoubles" ROW_SPAN="3" TMPL_ITEM_HOLDER_NAME="SiebControl_1_83" TYPE="Control" UPDATED="11/04/2016 15:14:12" UPDATED_BY="SADMIN" CREATED="06/29/2004 15:07:47" CREATED_BY="SADMIN" EXT_REC_TABLES="S_APPL_WT_IT_RX"&gt;</w:t>
              <w:br/>
              <w:tab/>
              <w:tab/>
              <w:tab/>
              <w:tab/>
              <w:t>&lt;/APPLET_WEB_TEMPLATE_ITEM&gt;</w:t>
              <w:br/>
              <w:tab/>
              <w:tab/>
              <w:tab/>
              <w:tab/>
              <w:t>&lt;APPLET_WEB_TEMPLATE_ITEM COLUMN_SPAN="10" CONTROL="TotalDoubles" EXPRESSION="Siebel Hospitality" EXT_EXPRESSION="GetProfileAttr(&amp;quot;ApplicationName&amp;quot;) = &amp;quot;Siebel Hospitality&amp;quot;" GRID_PROPERTY="FormattedHtml" INACTIVE="N" ITEM_IDENTIFIER="11017" MARKUP_LANGUAGE="HTML" NAME="TotalDoubles2" ROW_SPAN="3" TMPL_ITEM_HOLDER_NAME="SiebControl_11_17" TYPE="Control" UPDATED="11/04/2016 15:14:12" UPDATED_BY="SADMIN" CREATED="06/29/2004 15:07:47" CREATED_BY="SADMIN" EXT_REC_TABLES="S_APPL_WT_IT_RX"&gt;</w:t>
              <w:br/>
              <w:tab/>
              <w:tab/>
              <w:tab/>
              <w:tab/>
              <w:t>&lt;/APPLET_WEB_TEMPLATE_ITEM&gt;</w:t>
              <w:br/>
              <w:tab/>
              <w:tab/>
              <w:tab/>
              <w:tab/>
              <w:t>&lt;APPLET_WEB_TEMPLATE_ITEM COLUMN_SPAN="14" CONTROL="TotalDoubles" EXT_EXPRESSION="(GetProfileAttr(&amp;quot;ApplicationName&amp;quot;) &amp;lt;&amp;gt; &amp;quot;Siebel Hospitality&amp;quot;)" GRID_PROPERTY="FormattedLabel" INACTIVE="N" ITEM_IDENTIFIER="1067" MARKUP_LANGUAGE="HTML" NAME="TotalDoublesLabel"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CONTROL="TotalDoubles" EXPRESSION="Siebel Hospitality" EXT_EXPRESSION="GetProfileAttr(&amp;quot;ApplicationName&amp;quot;) = &amp;quot;Siebel Hospitality&amp;quot;" GRID_PROPERTY="FormattedLabel" INACTIVE="N" ITEM_IDENTIFIER="11002" MARKUP_LANGUAGE="HTML" NAME="TotalDoublesLabel2"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CONTROL="TotalFloors" EXT_EXPRESSION="(GetProfileAttr(&amp;quot;ApplicationName&amp;quot;) &amp;lt;&amp;gt; &amp;quot;Siebel Hospitality&amp;quot;)" GRID_PROPERTY="FormattedHtml" INACTIVE="N" ITEM_IDENTIFIER="1115" MARKUP_LANGUAGE="HTML" NAME="TotalFloors" ROW_SPAN="3" TMPL_ITEM_HOLDER_NAME="SiebControl_1_115" TYPE="Control" UPDATED="11/04/2016 15:14:12" UPDATED_BY="SADMIN" CREATED="06/29/2004 15:07:47"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GRID_PROPERTY="FormattedHtml" INACTIVE="N" ITEM_IDENTIFIER="5043" MARKUP_LANGUAGE="HTML" NAME="TotalFloors2" ROW_SPAN="3" TMPL_ITEM_HOLDER_NAME="SiebControl_5_43" TYPE="Control" UPDATED="11/04/2016 15:14:12" UPDATED_BY="SADMIN" CREATED="06/29/2004 15:07:47" CREATED_BY="SADMIN" EXT_REC_TABLES="S_APPL_WT_IT_RX"&gt;</w:t>
              <w:br/>
              <w:tab/>
              <w:tab/>
              <w:tab/>
              <w:tab/>
              <w:t>&lt;/APPLET_WEB_TEMPLATE_ITEM&gt;</w:t>
              <w:br/>
              <w:tab/>
              <w:tab/>
              <w:tab/>
              <w:tab/>
              <w:t>&lt;APPLET_WEB_TEMPLATE_ITEM COLUMN_SPAN="14" CONTROL="TotalFloors" EXT_EXPRESSION="(GetProfileAttr(&amp;quot;ApplicationName&amp;quot;) &amp;lt;&amp;gt; &amp;quot;Siebel Hospitality&amp;quot;)" GRID_PROPERTY="FormattedLabel" INACTIVE="N" ITEM_IDENTIFIER="1099" MARKUP_LANGUAGE="HTML" NAME="TotalFloorsLabel"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COLUMN_SPAN="10" CONTROL="TotalFloors" EXPRESSION="Siebel Hospitality" EXT_EXPRESSION="GetProfileAttr(&amp;quot;ApplicationName&amp;quot;) = &amp;quot;Siebel Hospitality&amp;quot;" GRID_PROPERTY="FormattedLabel" INACTIVE="N" ITEM_IDENTIFIER="5033" MARKUP_LANGUAGE="HTML" NAME="TotalFloorsLabel2"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GRID_PROPERTY="FormattedHtml" INACTIVE="N" ITEM_IDENTIFIER="5115" MARKUP_LANGUAGE="HTML" NAME="TotalHandicapAccessible" ROW_SPAN="3" TMPL_ITEM_HOLDER_NAME="SiebControl_5_115" TYPE="Control" UPDATED="11/04/2016 15:14:12" UPDATED_BY="SADMIN" CREATED="06/29/2004 15:07:47"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GRID_PROPERTY="FormattedHtml" INACTIVE="N" ITEM_IDENTIFIER="21017" MARKUP_LANGUAGE="HTML" MODE="More" NAME="TotalHandicapAccessible2" ROW_SPAN="3" TMPL_ITEM_HOLDER_NAME="SiebControl_21_17" TYPE="Control" UPDATED="11/04/2016 15:14:12" UPDATED_BY="SADMIN" CREATED="06/29/2004 15:07:47" CREATED_BY="SADMIN" EXT_REC_TABLES="S_APPL_WT_IT_RX"&gt;</w:t>
              <w:br/>
              <w:tab/>
              <w:tab/>
              <w:tab/>
              <w:tab/>
              <w:t>&lt;/APPLET_WEB_TEMPLATE_ITEM&gt;</w:t>
              <w:br/>
              <w:tab/>
              <w:tab/>
              <w:tab/>
              <w:tab/>
              <w:t>&lt;APPLET_WEB_TEMPLATE_ITEM COLUMN_SPAN="15" CONTROL="TotalHandicapAccessible" EXT_EXPRESSION="(GetProfileAttr(&amp;quot;ApplicationName&amp;quot;) &amp;lt;&amp;gt; &amp;quot;Siebel Hospitality&amp;quot;)" GRID_PROPERTY="FormattedLabel" INACTIVE="N" ITEM_IDENTIFIER="5099" MARKUP_LANGUAGE="HTML" NAME="TotalHandicapAccessibleLabel"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CONTROL="TotalHandicapAccessible" EXPRESSION="Siebel Hospitality" EXT_EXPRESSION="GetProfileAttr(&amp;quot;ApplicationName&amp;quot;) = &amp;quot;Siebel Hospitality&amp;quot;" GRID_PROPERTY="FormattedLabel" INACTIVE="N" ITEM_IDENTIFIER="21002" MARKUP_LANGUAGE="HTML" MODE="More" NAME="TotalHandicapAccessibleLabel2"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GRID_PROPERTY="FormattedHtml" INACTIVE="N" ITEM_IDENTIFIER="1018" MARKUP_LANGUAGE="HTML" NAME="TotalKings" ROW_SPAN="3" TMPL_ITEM_HOLDER_NAME="SiebControl_1_18" TYPE="Control" UPDATED="11/04/2016 15:14:12" UPDATED_BY="SADMIN" CREATED="06/29/2004 15:07:47" CREATED_BY="SADMIN" EXT_REC_TABLES="S_APPL_WT_IT_RX"&gt;</w:t>
              <w:br/>
              <w:tab/>
              <w:tab/>
              <w:tab/>
              <w:tab/>
              <w:t>&lt;/APPLET_WEB_TEMPLATE_ITEM&gt;</w:t>
              <w:br/>
              <w:tab/>
              <w:tab/>
              <w:tab/>
              <w:tab/>
              <w:t>&lt;APPLET_WEB_TEMPLATE_ITEM COLUMN_SPAN="10" CONTROL="TotalKings" EXPRESSION="Siebel Hospitality" EXT_EXPRESSION="GetProfileAttr(&amp;quot;ApplicationName&amp;quot;) = &amp;quot;Siebel Hospitality&amp;quot;" GRID_PROPERTY="FormattedHtml" INACTIVE="N" ITEM_IDENTIFIER="5017" MARKUP_LANGUAGE="HTML" NAME="TotalKings2" ROW_SPAN="3" TMPL_ITEM_HOLDER_NAME="SiebControl_5_17" TYPE="Control" UPDATED="11/04/2016 15:14:12" UPDATED_BY="SADMIN" CREATED="06/29/2004 15:07:47" CREATED_BY="SADMIN" EXT_REC_TABLES="S_APPL_WT_IT_RX"&gt;</w:t>
              <w:br/>
              <w:tab/>
              <w:tab/>
              <w:tab/>
              <w:tab/>
              <w:t>&lt;/APPLET_WEB_TEMPLATE_ITEM&gt;</w:t>
              <w:br/>
              <w:tab/>
              <w:tab/>
              <w:tab/>
              <w:tab/>
              <w:t>&lt;APPLET_WEB_TEMPLATE_ITEM COLUMN_SPAN="15" CONTROL="TotalKings" EXT_EXPRESSION="(GetProfileAttr(&amp;quot;ApplicationName&amp;quot;) &amp;lt;&amp;gt; &amp;quot;Siebel Hospitality&amp;quot;)" GRID_PROPERTY="FormattedLabel" INACTIVE="N" ITEM_IDENTIFIER="1003" MARKUP_LANGUAGE="HTML" NAME="TotalKingsLabel"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CONTROL="TotalKings" EXPRESSION="Siebel Hospitality" EXT_EXPRESSION="GetProfileAttr(&amp;quot;ApplicationName&amp;quot;) = &amp;quot;Siebel Hospitality&amp;quot;" GRID_PROPERTY="FormattedLabel" INACTIVE="N" ITEM_IDENTIFIER="5002" MARKUP_LANGUAGE="HTML" NAME="TotalKingsLabel2"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GRID_PROPERTY="FormattedHtml" INACTIVE="N" ITEM_IDENTIFIER="5051" MARKUP_LANGUAGE="HTML" NAME="TotalNonSmoking" ROW_SPAN="3" TMPL_ITEM_HOLDER_NAME="SiebControl_5_51" TYPE="Control" UPDATED="11/04/2016 15:14:12" UPDATED_BY="SADMIN" CREATED="06/29/2004 15:07:47" CREATED_BY="SADMIN" EXT_REC_TABLES="S_APPL_WT_IT_RX"&gt;</w:t>
              <w:br/>
              <w:tab/>
              <w:tab/>
              <w:tab/>
              <w:tab/>
              <w:t>&lt;/APPLET_WEB_TEMPLATE_ITEM&gt;</w:t>
              <w:br/>
              <w:tab/>
              <w:tab/>
              <w:tab/>
              <w:tab/>
              <w:t>&lt;APPLET_WEB_TEMPLATE_ITEM COLUMN_SPAN="10" CONTROL="TotalNonSmoking" EXPRESSION="Siebel Hospitality" EXT_EXPRESSION="GetProfileAttr(&amp;quot;ApplicationName&amp;quot;) = &amp;quot;Siebel Hospitality&amp;quot;" GRID_PROPERTY="FormattedHtml" INACTIVE="N" ITEM_IDENTIFIER="11043" MARKUP_LANGUAGE="HTML" NAME="TotalNonSmoking2" ROW_SPAN="3" TMPL_ITEM_HOLDER_NAME="SiebControl_11_43" TYPE="Control" UPDATED="11/04/2016 15:14:12" UPDATED_BY="SADMIN" CREATED="06/29/2004 15:07:47"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GRID_PROPERTY="FormattedLabel" INACTIVE="N" ITEM_IDENTIFIER="5035" MARKUP_LANGUAGE="HTML" NAME="TotalNonSmokingLabel"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CONTROL="TotalNonSmoking" EXPRESSION="Siebel Hospitality" EXT_EXPRESSION="GetProfileAttr(&amp;quot;ApplicationName&amp;quot;) = &amp;quot;Siebel Hospitality&amp;quot;" GRID_PROPERTY="FormattedLabel" INACTIVE="N" ITEM_IDENTIFIER="11028" MARKUP_LANGUAGE="HTML" NAME="TotalNonSmokingLabel2"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CONTROL="TotalNonSmoking" EXT_EXPRESSION="(GetProfileAttr(&amp;quot;ApplicationName&amp;quot;) &amp;lt;&amp;gt; &amp;quot;Siebel Hospitality&amp;quot;)" EXTENSION_FLAG="Y" GRID_PROPERTY="FormattedHtml" INACTIVE="N" ITEM_IDENTIFIER="5051" MARKUP_LANGUAGE="HTML" NAME="TotalNonSmoking_1" ROW_SPAN="3" TMPL_ITEM_HOLDER_NAME="SiebControl_5_51" TYPE="Control" UPDATED="11/04/2016 15:14:12" UPDATED_BY="SADMIN" CREATED="11/04/2016 15:14:12" CREATED_BY="SADMIN" EXT_REC_TABLES="S_APPL_WT_IT_RX"&gt;</w:t>
              <w:br/>
              <w:tab/>
              <w:tab/>
              <w:tab/>
              <w:tab/>
              <w:t>&lt;/APPLET_WEB_TEMPLATE_ITEM&gt;</w:t>
              <w:br/>
              <w:tab/>
              <w:tab/>
              <w:tab/>
              <w:tab/>
              <w:t>&lt;APPLET_WEB_TEMPLATE_ITEM COLUMN_SPAN="15" CONTROL="TotalQueens" EXT_EXPRESSION="(GetProfileAttr(&amp;quot;ApplicationName&amp;quot;) &amp;lt;&amp;gt; &amp;quot;Siebel Hospitality&amp;quot;)" GRID_PROPERTY="FormattedHtml" INACTIVE="N" ITEM_IDENTIFIER="1051" MARKUP_LANGUAGE="HTML" NAME="TotalQueens" ROW_SPAN="3" TMPL_ITEM_HOLDER_NAME="SiebControl_1_51" TYPE="Control" UPDATED="11/04/2016 15:14:12" UPDATED_BY="SADMIN" CREATED="06/29/2004 15:07:47" CREATED_BY="SADMIN" EXT_REC_TABLES="S_APPL_WT_IT_RX"&gt;</w:t>
              <w:br/>
              <w:tab/>
              <w:tab/>
              <w:tab/>
              <w:tab/>
              <w:t>&lt;/APPLET_WEB_TEMPLATE_ITEM&gt;</w:t>
              <w:br/>
              <w:tab/>
              <w:tab/>
              <w:tab/>
              <w:tab/>
              <w:t>&lt;APPLET_WEB_TEMPLATE_ITEM COLUMN_SPAN="10" CONTROL="TotalQueens" EXPRESSION="Siebel Hospitality" EXT_EXPRESSION="GetProfileAttr(&amp;quot;ApplicationName&amp;quot;) = &amp;quot;Siebel Hospitality&amp;quot;" GRID_PROPERTY="FormattedHtml" INACTIVE="N" ITEM_IDENTIFIER="8017" MARKUP_LANGUAGE="HTML" NAME="TotalQueens2" ROW_SPAN="3" TMPL_ITEM_HOLDER_NAME="SiebControl_8_17" TYPE="Control" UPDATED="11/04/2016 15:14:12" UPDATED_BY="SADMIN" CREATED="06/29/2004 15:07:47" CREATED_BY="SADMIN" EXT_REC_TABLES="S_APPL_WT_IT_RX"&gt;</w:t>
              <w:br/>
              <w:tab/>
              <w:tab/>
              <w:tab/>
              <w:tab/>
              <w:t>&lt;/APPLET_WEB_TEMPLATE_ITEM&gt;</w:t>
              <w:br/>
              <w:tab/>
              <w:tab/>
              <w:tab/>
              <w:tab/>
              <w:t>&lt;APPLET_WEB_TEMPLATE_ITEM COLUMN_SPAN="14" CONTROL="TotalQueens" EXT_EXPRESSION="(GetProfileAttr(&amp;quot;ApplicationName&amp;quot;) &amp;lt;&amp;gt; &amp;quot;Siebel Hospitality&amp;quot;)" GRID_PROPERTY="FormattedLabel" INACTIVE="N" ITEM_IDENTIFIER="1035" MARKUP_LANGUAGE="HTML" NAME="TotalQueensLabel"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CONTROL="TotalQueens" EXPRESSION="Siebel Hospitality" EXT_EXPRESSION="GetProfileAttr(&amp;quot;ApplicationName&amp;quot;) = &amp;quot;Siebel Hospitality&amp;quot;" GRID_PROPERTY="FormattedLabel" INACTIVE="N" ITEM_IDENTIFIER="8002" MARKUP_LANGUAGE="HTML" NAME="TotalQueensLabel2"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GRID_PROPERTY="FormattedHtml" INACTIVE="N" ITEM_IDENTIFIER="5019" MARKUP_LANGUAGE="HTML" NAME="TotalSuites" ROW_SPAN="3" TMPL_ITEM_HOLDER_NAME="SiebControl_5_19" TYPE="Control" UPDATED="11/04/2016 15:14:12" UPDATED_BY="SADMIN" CREATED="06/29/2004 15:07:47" CREATED_BY="SADMIN" EXT_REC_TABLES="S_APPL_WT_IT_RX"&gt;</w:t>
              <w:br/>
              <w:tab/>
              <w:tab/>
              <w:tab/>
              <w:tab/>
              <w:t>&lt;/APPLET_WEB_TEMPLATE_ITEM&gt;</w:t>
              <w:br/>
              <w:tab/>
              <w:tab/>
              <w:tab/>
              <w:tab/>
              <w:t>&lt;APPLET_WEB_TEMPLATE_ITEM COLUMN_SPAN="10" CONTROL="TotalSuites" EXPRESSION="Siebel Hospitality" EXT_EXPRESSION="GetProfileAttr(&amp;quot;ApplicationName&amp;quot;) = &amp;quot;Siebel Hospitality&amp;quot;" GRID_PROPERTY="FormattedHtml" INACTIVE="N" ITEM_IDENTIFIER="8043" MARKUP_LANGUAGE="HTML" NAME="TotalSuites2" ROW_SPAN="3" TMPL_ITEM_HOLDER_NAME="SiebControl_8_43" TYPE="Control" UPDATED="11/04/2016 15:14:12" UPDATED_BY="SADMIN" CREATED="06/29/2004 15:07:47"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GRID_PROPERTY="FormattedLabel" INACTIVE="N" ITEM_IDENTIFIER="5003" MARKUP_LANGUAGE="HTML" NAME="TotalSuitesLabel"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CONTROL="TotalSuites" EXPRESSION="Siebel Hospitality" EXT_EXPRESSION="GetProfileAttr(&amp;quot;ApplicationName&amp;quot;) = &amp;quot;Siebel Hospitality&amp;quot;" GRID_PROPERTY="FormattedLabel" INACTIVE="N" ITEM_IDENTIFIER="8028" MARKUP_LANGUAGE="HTML" NAME="TotalSuitesLabel2" ROW_SPAN="3" TMPL_ITEM_HOLDER_NAME="siebcontrol" TYPE="Control" UPDATED="06/29/2004 15:07:47" UPDATED_BY="SADMIN" CREATED="06/29/2004 15:07:47" CREATED_BY="SADMIN" EXT_REC_TABLES="S_APPL_WT_IT_RX"&gt;</w:t>
              <w:br/>
              <w:tab/>
              <w:tab/>
              <w:tab/>
              <w:tab/>
              <w:t>&lt;/APPLET_WEB_TEMPLATE_ITEM&gt;</w:t>
              <w:br/>
              <w:tab/>
              <w:tab/>
              <w:tab/>
              <w:tab/>
              <w:t>&lt;APPLET_WEB_TEMPLATE_ITEM COLUMN_SPAN="15" CONTROL="TotalSuites" EXT_EXPRESSION="(GetProfileAttr(&amp;quot;ApplicationName&amp;quot;) &amp;lt;&amp;gt; &amp;quot;Siebel Hospitality&amp;quot;)" EXTENSION_FLAG="Y" GRID_PROPERTY="FormattedHtml" INACTIVE="N" ITEM_IDENTIFIER="5019" MARKUP_LANGUAGE="HTML" NAME="TotalSuites_1" ROW_SPAN="3" TMPL_ITEM_HOLDER_NAME="SiebControl_5_19" TYPE="Control" UPDATED="11/04/2016 15:14:12" UPDATED_BY="SADMIN" CREATED="11/04/2016 15:14:12" CREATED_BY="SADMIN" EXT_REC_TABLES="S_APPL_WT_IT_RX"&gt;</w:t>
              <w:br/>
              <w:tab/>
              <w:tab/>
              <w:tab/>
              <w:tab/>
              <w:t>&lt;/APPLET_WEB_TEMPLATE_ITEM&gt;</w:t>
              <w:br/>
              <w:tab/>
              <w:tab/>
              <w:tab/>
              <w:tab/>
              <w:t>&lt;APPLET_WEB_TEMPLATE_ITEM CONTROL="UndoQuery" EXPRESSION="Siebel Hospitality" EXT_EXPRESSION="GetProfileAttr(&amp;quot;ApplicationName&amp;quot;) = &amp;quot;Siebel Hospitality&amp;quot;" INACTIVE="N" ITEM_IDENTIFIER="108" MARKUP_LANGUAGE="HTML" NAME="UndoQuery" TMPL_ITEM_HOLDER_NAME="SiebControl_108" TYPE="Control" UPDATED="11/04/2016 15:14:12" UPDATED_BY="SADMIN" CREATED="06/29/2004 15:09:31"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FINS Service Calendar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DetailApplet Template" INACTIVE="N" NAME="Base" SEQUENCE="0" TYPE="Base" WEB_TEMPLATE="SWLS DetailApplet Template" UPDATED="11/04/2016 12:37:17" UPDATED_BY="SADMIN" CREATED="06/05/2003 02:11:29" CREATED_BY="SADMIN" EXT_REC_TABLES="S_APPL_WTMPL_RX"&gt;</w:t>
              <w:br/>
              <w:tab/>
              <w:tab/>
              <w:tab/>
              <w:tab/>
              <w:t>&lt;APPLET_WEB_TEMPLATE_ITEM CONTROL="Account Link" INACTIVE="N" ITEM_IDENTIFIER="24" MARKUP_LANGUAGE="WML" NAME="Account Link" TMPL_ITEM_HOLDER_NAME="SiebControl_24" TYPE="Control" UPDATED="11/04/2016 14:58:19" UPDATED_BY="SADMIN" CREATED="06/05/2003 09:11:01" CREATED_BY="SADMIN" EXT_REC_TABLES="S_APPL_WT_IT_RX"&gt;</w:t>
              <w:br/>
              <w:tab/>
              <w:tab/>
              <w:tab/>
              <w:tab/>
              <w:t>&lt;/APPLET_WEB_TEMPLATE_ITEM&gt;</w:t>
              <w:br/>
              <w:tab/>
              <w:tab/>
              <w:tab/>
              <w:tab/>
              <w:t>&lt;APPLET_WEB_TEMPLATE_ITEM CONTROL="Account Link" INACTIVE="N" ITEM_IDENTIFIER="24" MARKUP_LANGUAGE="HTML" NAME="Account Link HTML" TMPL_ITEM_HOLDER_NAME="SiebControl_24" TYPE="Control" UPDATED="11/04/2016 14:58:19" UPDATED_BY="SADMIN" CREATED="06/05/2003 09:11:01" CREATED_BY="SADMIN" EXT_REC_TABLES="S_APPL_WT_IT_RX"&gt;</w:t>
              <w:br/>
              <w:tab/>
              <w:tab/>
              <w:tab/>
              <w:tab/>
              <w:t>&lt;/APPLET_WEB_TEMPLATE_ITEM&gt;</w:t>
              <w:br/>
              <w:tab/>
              <w:tab/>
              <w:tab/>
              <w:tab/>
              <w:t>&lt;APPLET_WEB_TEMPLATE_ITEM CONTROL="Account Name" INACTIVE="N" ITEM_IDENTIFIER="25" MARKUP_LANGUAGE="WML" NAME="Account Name" TMPL_ITEM_HOLDER_NAME="SiebControl_25" TYPE="List Item" UPDATED="11/04/2016 14:58:19" UPDATED_BY="SADMIN" CREATED="06/05/2003 09:11:01" CREATED_BY="SADMIN" EXT_REC_TABLES="S_APPL_WT_IT_RX"&gt;</w:t>
              <w:br/>
              <w:tab/>
              <w:tab/>
              <w:tab/>
              <w:tab/>
              <w:t>&lt;/APPLET_WEB_TEMPLATE_ITEM&gt;</w:t>
              <w:br/>
              <w:tab/>
              <w:tab/>
              <w:tab/>
              <w:tab/>
              <w:t>&lt;APPLET_WEB_TEMPLATE_ITEM CONTROL="Start Date" INACTIVE="N" ITEM_IDENTIFIER="1" MARKUP_LANGUAGE="WML" NAME="AppetTitle" TMPL_ITEM_HOLDER_NAME="SiebControl_1" TYPE="Control" UPDATED="11/04/2016 14:58:19" UPDATED_BY="SADMIN" CREATED="06/05/2003 09:11:01"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14:58:19" UPDATED_BY="SADMIN" CREATED="11/04/2016 14:58:19" CREATED_BY="SADMIN" EXT_REC_TABLES="S_APPL_WT_IT_RX"&gt;</w:t>
              <w:br/>
              <w:tab/>
              <w:tab/>
              <w:tab/>
              <w:tab/>
              <w:t>&lt;/APPLET_WEB_TEMPLATE_ITEM&gt;</w:t>
              <w:br/>
              <w:tab/>
              <w:tab/>
              <w:tab/>
              <w:tab/>
              <w:t>&lt;APPLET_WEB_TEMPLATE_ITEM CONTROL="Contact Full Name" INACTIVE="Y" ITEM_IDENTIFIER="43" MARKUP_LANGUAGE="WML" NAME="Contact Full Name" TMPL_ITEM_HOLDER_NAME="SiebControl_43" TYPE="List Item" UPDATED="11/04/2016 14:58:19" UPDATED_BY="SADMIN" CREATED="06/05/2003 09:11:01" CREATED_BY="SADMIN" EXT_REC_TABLES="S_APPL_WT_IT_RX"&gt;</w:t>
              <w:br/>
              <w:tab/>
              <w:tab/>
              <w:tab/>
              <w:tab/>
              <w:t>&lt;/APPLET_WEB_TEMPLATE_ITEM&gt;</w:t>
              <w:br/>
              <w:tab/>
              <w:tab/>
              <w:tab/>
              <w:tab/>
              <w:t>&lt;APPLET_WEB_TEMPLATE_ITEM CONTROL="Contact Link" INACTIVE="N" ITEM_IDENTIFIER="44" MARKUP_LANGUAGE="WML" NAME="Contact Link" TMPL_ITEM_HOLDER_NAME="SiebControl_44" TYPE="Control" UPDATED="11/04/2016 14:58:19" UPDATED_BY="SADMIN" CREATED="06/05/2003 09:11:01" CREATED_BY="SADMIN" EXT_REC_TABLES="S_APPL_WT_IT_RX"&gt;</w:t>
              <w:br/>
              <w:tab/>
              <w:tab/>
              <w:tab/>
              <w:tab/>
              <w:t>&lt;/APPLET_WEB_TEMPLATE_ITEM&gt;</w:t>
              <w:br/>
              <w:tab/>
              <w:tab/>
              <w:tab/>
              <w:tab/>
              <w:t>&lt;APPLET_WEB_TEMPLATE_ITEM COMMENTS="Added by 7.7 Add Missing Buttons Rule Tools Patch: Switched Item Identifier from 43 to 133" CONTROL="Delete" INACTIVE="N" ITEM_IDENTIFIER="133" MARKUP_LANGUAGE="WML" NAME="Delete" TMPL_ITEM_HOLDER_NAME="SiebControl_133" TYPE="Control" UPDATED="11/04/2016 14:58:19" UPDATED_BY="SADMIN" CREATED="06/05/2003 09:11:01" CREATED_BY="SADMIN" EXT_REC_TABLES="S_APPL_WT_IT_RX"&gt;</w:t>
              <w:br/>
              <w:tab/>
              <w:tab/>
              <w:tab/>
              <w:tab/>
              <w:t>&lt;/APPLET_WEB_TEMPLATE_ITEM&gt;</w:t>
              <w:br/>
              <w:tab/>
              <w:tab/>
              <w:tab/>
              <w:tab/>
              <w:t>&lt;APPLET_WEB_TEMPLATE_ITEM CONTROL="Description" INACTIVE="N" ITEM_IDENTIFIER="17" MARKUP_LANGUAGE="WML" NAME="Description" TMPL_ITEM_HOLDER_NAME="SiebControl_17" TYPE="Control" UPDATED="11/04/2016 14:58:19" UPDATED_BY="SADMIN" CREATED="06/05/2003 09:11:01" CREATED_BY="SADMIN" EXT_REC_TABLES="S_APPL_WT_IT_RX"&gt;</w:t>
              <w:br/>
              <w:tab/>
              <w:tab/>
              <w:tab/>
              <w:tab/>
              <w:t>&lt;/APPLET_WEB_TEMPLATE_ITEM&gt;</w:t>
              <w:br/>
              <w:tab/>
              <w:tab/>
              <w:tab/>
              <w:tab/>
              <w:t>&lt;APPLET_WEB_TEMPLATE_ITEM CONTROL="Description Edit" INACTIVE="N" ITEM_IDENTIFIER="16" MARKUP_LANGUAGE="WML" NAME="Description Edit" TMPL_ITEM_HOLDER_NAME="SiebControl_16" TYPE="Control" UPDATED="11/04/2016 14:58:19" UPDATED_BY="SADMIN" CREATED="06/05/2003 09:11:01" CREATED_BY="SADMIN" EXT_REC_TABLES="S_APPL_WT_IT_RX"&gt;</w:t>
              <w:br/>
              <w:tab/>
              <w:tab/>
              <w:tab/>
              <w:tab/>
              <w:t>&lt;/APPLET_WEB_TEMPLATE_ITEM&gt;</w:t>
              <w:br/>
              <w:tab/>
              <w:tab/>
              <w:tab/>
              <w:tab/>
              <w:t>&lt;APPLET_WEB_TEMPLATE_ITEM CONTROL="Main Menu" INACTIVE="N" ITEM_IDENTIFIER="46" MARKUP_LANGUAGE="WML" NAME="Main Menu" TMPL_ITEM_HOLDER_NAME="SiebControl_46" TYPE="Control" UPDATED="11/04/2016 14:58:19" UPDATED_BY="SADMIN" CREATED="06/05/2003 09:11:01" CREATED_BY="SADMIN" EXT_REC_TABLES="S_APPL_WT_IT_RX"&gt;</w:t>
              <w:br/>
              <w:tab/>
              <w:tab/>
              <w:tab/>
              <w:tab/>
              <w:t>&lt;/APPLET_WEB_TEMPLATE_ITEM&gt;</w:t>
              <w:br/>
              <w:tab/>
              <w:tab/>
              <w:tab/>
              <w:tab/>
              <w:t>&lt;APPLET_WEB_TEMPLATE_ITEM CONTROL="Next" INACTIVE="Y" ITEM_IDENTIFIER="41" MARKUP_LANGUAGE="WML" NAME="Next" TMPL_ITEM_HOLDER_NAME="SiebControl_41" TYPE="Control" UPDATED="11/04/2016 14:58:19" UPDATED_BY="SADMIN" CREATED="06/05/2003 09:11:02" CREATED_BY="SADMIN" EXT_REC_TABLES="S_APPL_WT_IT_RX"&gt;</w:t>
              <w:br/>
              <w:tab/>
              <w:tab/>
              <w:tab/>
              <w:tab/>
              <w:t>&lt;/APPLET_WEB_TEMPLATE_ITEM&gt;</w:t>
              <w:br/>
              <w:tab/>
              <w:tab/>
              <w:tab/>
              <w:tab/>
              <w:t>&lt;APPLET_WEB_TEMPLATE_ITEM CONTROL="Notes" INACTIVE="N" ITEM_IDENTIFIER="27" MARKUP_LANGUAGE="WML" NAME="Notes" TMPL_ITEM_HOLDER_NAME="SiebControl_27" TYPE="Control" UPDATED="11/04/2016 14:58:19" UPDATED_BY="SADMIN" CREATED="06/05/2003 09:11:02" CREATED_BY="SADMIN" EXT_REC_TABLES="S_APPL_WT_IT_RX"&gt;</w:t>
              <w:br/>
              <w:tab/>
              <w:tab/>
              <w:tab/>
              <w:tab/>
              <w:t>&lt;/APPLET_WEB_TEMPLATE_ITEM&gt;</w:t>
              <w:br/>
              <w:tab/>
              <w:tab/>
              <w:tab/>
              <w:tab/>
              <w:t>&lt;APPLET_WEB_TEMPLATE_ITEM CONTROL="Notes Edit" INACTIVE="N" ITEM_IDENTIFIER="26" MARKUP_LANGUAGE="WML" NAME="Notes Edit" TMPL_ITEM_HOLDER_NAME="SiebControl_26" TYPE="Control" UPDATED="11/04/2016 14:58:19" UPDATED_BY="SADMIN" CREATED="06/05/2003 09:11:02" CREATED_BY="SADMIN" EXT_REC_TABLES="S_APPL_WT_IT_RX"&gt;</w:t>
              <w:br/>
              <w:tab/>
              <w:tab/>
              <w:tab/>
              <w:tab/>
              <w:t>&lt;/APPLET_WEB_TEMPLATE_ITEM&gt;</w:t>
              <w:br/>
              <w:tab/>
              <w:tab/>
              <w:tab/>
              <w:tab/>
              <w:t>&lt;APPLET_WEB_TEMPLATE_ITEM CONTROL="Previous" INACTIVE="Y" ITEM_IDENTIFIER="42" MARKUP_LANGUAGE="WML" NAME="Previous" TMPL_ITEM_HOLDER_NAME="SiebControl_42" TYPE="Control" UPDATED="11/04/2016 14:58:19" UPDATED_BY="SADMIN" CREATED="06/05/2003 09:11:02" CREATED_BY="SADMIN" EXT_REC_TABLES="S_APPL_WT_IT_RX"&gt;</w:t>
              <w:br/>
              <w:tab/>
              <w:tab/>
              <w:tab/>
              <w:tab/>
              <w:t>&lt;/APPLET_WEB_TEMPLATE_ITEM&gt;</w:t>
              <w:br/>
              <w:tab/>
              <w:tab/>
              <w:tab/>
              <w:tab/>
              <w:t>&lt;APPLET_WEB_TEMPLATE_ITEM CONTROL="Separator Line" INACTIVE="N" ITEM_IDENTIFIER="2000" MARKUP_LANGUAGE="WML" NAME="Separator Line" TMPL_ITEM_HOLDER_NAME="SiebControl_2000" TYPE="Control" UPDATED="11/04/2016 14:58:19" UPDATED_BY="SADMIN" CREATED="06/05/2003 09:11:02" CREATED_BY="SADMIN" EXT_REC_TABLES="S_APPL_WT_IT_RX"&gt;</w:t>
              <w:br/>
              <w:tab/>
              <w:tab/>
              <w:tab/>
              <w:tab/>
              <w:t>&lt;/APPLET_WEB_TEMPLATE_ITEM&gt;</w:t>
              <w:br/>
              <w:tab/>
              <w:tab/>
              <w:tab/>
              <w:tab/>
              <w:t>&lt;APPLET_WEB_TEMPLATE_ITEM CONTROL="Start Date" INACTIVE="N" ITEM_IDENTIFIER="13" MARKUP_LANGUAGE="WML" NAME="Start Date" TMPL_ITEM_HOLDER_NAME="SiebControl_13" TYPE="Control" UPDATED="11/04/2016 14:58:19" UPDATED_BY="SADMIN" CREATED="06/05/2003 09:11:02" CREATED_BY="SADMIN" EXT_REC_TABLES="S_APPL_WT_IT_RX"&gt;</w:t>
              <w:br/>
              <w:tab/>
              <w:tab/>
              <w:tab/>
              <w:tab/>
              <w:t>&lt;/APPLET_WEB_TEMPLATE_ITEM&gt;</w:t>
              <w:br/>
              <w:tab/>
              <w:tab/>
              <w:tab/>
              <w:tab/>
              <w:t>&lt;APPLET_WEB_TEMPLATE_ITEM CONTROL="Start Date Edit" INACTIVE="N" ITEM_IDENTIFIER="12" MARKUP_LANGUAGE="WML" NAME="Start Date Edit" TMPL_ITEM_HOLDER_NAME="SiebControl_12" TYPE="Control" UPDATED="11/04/2016 14:58:19" UPDATED_BY="SADMIN" CREATED="06/05/2003 09:11:02" CREATED_BY="SADMIN" EXT_REC_TABLES="S_APPL_WT_IT_RX"&gt;</w:t>
              <w:br/>
              <w:tab/>
              <w:tab/>
              <w:tab/>
              <w:tab/>
              <w:t>&lt;/APPLET_WEB_TEMPLATE_ITEM&gt;</w:t>
              <w:br/>
              <w:tab/>
              <w:tab/>
              <w:tab/>
              <w:tab/>
              <w:t>&lt;APPLET_WEB_TEMPLATE_ITEM CONTROL="Start Time" INACTIVE="N" ITEM_IDENTIFIER="15" MARKUP_LANGUAGE="WML" NAME="Start Time" TMPL_ITEM_HOLDER_NAME="SiebControl_15" TYPE="Control" UPDATED="11/04/2016 14:58:19" UPDATED_BY="SADMIN" CREATED="06/05/2003 09:11:02" CREATED_BY="SADMIN" EXT_REC_TABLES="S_APPL_WT_IT_RX"&gt;</w:t>
              <w:br/>
              <w:tab/>
              <w:tab/>
              <w:tab/>
              <w:tab/>
              <w:t>&lt;/APPLET_WEB_TEMPLATE_ITEM&gt;</w:t>
              <w:br/>
              <w:tab/>
              <w:tab/>
              <w:tab/>
              <w:tab/>
              <w:t>&lt;APPLET_WEB_TEMPLATE_ITEM CONTROL="Start Time Edit" INACTIVE="N" ITEM_IDENTIFIER="14" MARKUP_LANGUAGE="WML" NAME="Start Time Edit" TMPL_ITEM_HOLDER_NAME="SiebControl_14" TYPE="Control" UPDATED="11/04/2016 14:58:19" UPDATED_BY="SADMIN" CREATED="06/05/2003 09:11:02" CREATED_BY="SADMIN" EXT_REC_TABLES="S_APPL_WT_IT_RX"&gt;</w:t>
              <w:br/>
              <w:tab/>
              <w:tab/>
              <w:tab/>
              <w:tab/>
              <w:t>&lt;/APPLET_WEB_TEMPLATE_ITEM&gt;</w:t>
              <w:br/>
              <w:tab/>
              <w:tab/>
              <w:tab/>
              <w:tab/>
              <w:t>&lt;APPLET_WEB_TEMPLATE_ITEM CONTROL="Work Phone #" INACTIVE="N" ITEM_IDENTIFIER="21" MARKUP_LANGUAGE="WML" NAME="Work Phone #" TMPL_ITEM_HOLDER_NAME="SiebControl_21" TYPE="Control" UPDATED="11/04/2016 14:58:19" UPDATED_BY="SADMIN" CREATED="06/05/2003 09:11:02" CREATED_BY="SADMIN" EXT_REC_TABLES="S_APPL_WT_IT_RX"&gt;</w:t>
              <w:br/>
              <w:tab/>
              <w:tab/>
              <w:tab/>
              <w:tab/>
              <w:t>&lt;/APPLET_WEB_TEMPLATE_ITEM&gt;</w:t>
              <w:br/>
              <w:tab/>
              <w:tab/>
              <w:tab/>
              <w:tab/>
              <w:t>&lt;APPLET_WEB_TEMPLATE_ITEM CONTROL="Work Phone # Label" INACTIVE="N" ITEM_IDENTIFIER="120" MARKUP_LANGUAGE="WML" NAME="Work Phone # Label" TMPL_ITEM_HOLDER_NAME="SiebControl_120" TYPE="Control" UPDATED="11/04/2016 14:58:19" UPDATED_BY="SADMIN" CREATED="06/05/2003 09:11:03"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NAME="Description Edit" SEQUENCE="3" TYPE="Edit" WEB_TEMPLATE="SWLS Edit Template" UPDATED="11/04/2016 12:37:18" UPDATED_BY="SADMIN" CREATED="06/05/2003 02:11:29" CREATED_BY="SADMIN" EXT_REC_TABLES="S_APPL_WTMPL_RX"&gt;</w:t>
              <w:br/>
              <w:tab/>
              <w:tab/>
              <w:tab/>
              <w:tab/>
              <w:t>&lt;APPLET_WEB_TEMPLATE_ITEM CONTROL="Description" INACTIVE="N" ITEM_IDENTIFIER="3" MARKUP_LANGUAGE="WML" NAME="Description" TMPL_ITEM_HOLDER_NAME="SiebControl_3" TYPE="Control" UPDATED="11/04/2016 14:58:19" UPDATED_BY="SADMIN" CREATED="06/05/2003 09:11:03" CREATED_BY="SADMIN" EXT_REC_TABLES="S_APPL_WT_IT_RX"&gt;</w:t>
              <w:br/>
              <w:tab/>
              <w:tab/>
              <w:tab/>
              <w:tab/>
              <w:t>&lt;/APPLET_WEB_TEMPLATE_ITEM&gt;</w:t>
              <w:br/>
              <w:tab/>
              <w:tab/>
              <w:tab/>
              <w:tab/>
              <w:t>&lt;APPLET_WEB_TEMPLATE_ITEM CONTROL="Description Edit Title" INACTIVE="N" ITEM_IDENTIFIER="1" MARKUP_LANGUAGE="WML" NAME="Description Edit Title" TMPL_ITEM_HOLDER_NAME="SiebControl_1" TYPE="Control" UPDATED="11/04/2016 14:58:19" UPDATED_BY="SADMIN" CREATED="06/05/2003 09:11:03" CREATED_BY="SADMIN" EXT_REC_TABLES="S_APPL_WT_IT_RX"&gt;</w:t>
              <w:br/>
              <w:tab/>
              <w:tab/>
              <w:tab/>
              <w:tab/>
              <w:t>&lt;/APPLET_WEB_TEMPLATE_ITEM&gt;</w:t>
              <w:br/>
              <w:tab/>
              <w:tab/>
              <w:tab/>
              <w:tab/>
              <w:t>&lt;APPLET_WEB_TEMPLATE_ITEM CONTROL="SubmitEditRecord" INACTIVE="N" ITEM_IDENTIFIER="40" MARKUP_LANGUAGE="WML" NAME="SubmitEditRecord" TYPE="Control" UPDATED="06/05/2003 17:00:55" UPDATED_BY="SADMIN" CREATED="06/05/2003 09:11:03" CREATED_BY="SADMIN"&gt;</w:t>
              <w:br/>
              <w:tab/>
              <w:tab/>
              <w:tab/>
              <w:tab/>
              <w:t>&lt;/APPLET_WEB_TEMPLATE_ITEM&gt;</w:t>
              <w:br/>
              <w:tab/>
              <w:tab/>
              <w:tab/>
              <w:tab/>
              <w:t>&lt;APPLET_WEB_TEMPLATE_ITEM CONTROL="UndoRecord" INACTIVE="N" ITEM_IDENTIFIER="41" MARKUP_LANGUAGE="WML" NAME="UndoRecord" TMPL_ITEM_HOLDER_NAME="SiebControl_41" TYPE="Control" UPDATED="11/04/2016 14:58:19" UPDATED_BY="SADMIN" CREATED="06/05/2003 09:11:03"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NAME="Notes Edit" SEQUENCE="4" TYPE="Edit" WEB_TEMPLATE="SWLS Edit Template" UPDATED="11/04/2016 12:37:17" UPDATED_BY="SADMIN" CREATED="06/05/2003 02:11:29" CREATED_BY="SADMIN" EXT_REC_TABLES="S_APPL_WTMPL_RX"&gt;</w:t>
              <w:br/>
              <w:tab/>
              <w:tab/>
              <w:tab/>
              <w:tab/>
              <w:t>&lt;APPLET_WEB_TEMPLATE_ITEM CONTROL="Notes" INACTIVE="N" ITEM_IDENTIFIER="3" MARKUP_LANGUAGE="WML" NAME="Notes" TMPL_ITEM_HOLDER_NAME="SiebControl_3" TYPE="Control" UPDATED="11/04/2016 14:58:19" UPDATED_BY="SADMIN" CREATED="06/05/2003 09:11:03" CREATED_BY="SADMIN" EXT_REC_TABLES="S_APPL_WT_IT_RX"&gt;</w:t>
              <w:br/>
              <w:tab/>
              <w:tab/>
              <w:tab/>
              <w:tab/>
              <w:t>&lt;/APPLET_WEB_TEMPLATE_ITEM&gt;</w:t>
              <w:br/>
              <w:tab/>
              <w:tab/>
              <w:tab/>
              <w:tab/>
              <w:t>&lt;APPLET_WEB_TEMPLATE_ITEM CONTROL="Notes Edit Title" INACTIVE="N" ITEM_IDENTIFIER="1" MARKUP_LANGUAGE="WML" NAME="Notes Edit Title" TMPL_ITEM_HOLDER_NAME="SiebControl_1" TYPE="Control" UPDATED="11/04/2016 14:58:19" UPDATED_BY="SADMIN" CREATED="06/05/2003 09:11:03" CREATED_BY="SADMIN" EXT_REC_TABLES="S_APPL_WT_IT_RX"&gt;</w:t>
              <w:br/>
              <w:tab/>
              <w:tab/>
              <w:tab/>
              <w:tab/>
              <w:t>&lt;/APPLET_WEB_TEMPLATE_ITEM&gt;</w:t>
              <w:br/>
              <w:tab/>
              <w:tab/>
              <w:tab/>
              <w:tab/>
              <w:t>&lt;APPLET_WEB_TEMPLATE_ITEM CONTROL="SubmitEditRecord" INACTIVE="N" ITEM_IDENTIFIER="40" MARKUP_LANGUAGE="WML" NAME="SubmitEditRecord" TYPE="Control" UPDATED="06/05/2003 17:00:55" UPDATED_BY="SADMIN" CREATED="06/05/2003 09:11:03" CREATED_BY="SADMIN"&gt;</w:t>
              <w:br/>
              <w:tab/>
              <w:tab/>
              <w:tab/>
              <w:tab/>
              <w:t>&lt;/APPLET_WEB_TEMPLATE_ITEM&gt;</w:t>
              <w:br/>
              <w:tab/>
              <w:tab/>
              <w:tab/>
              <w:tab/>
              <w:t>&lt;APPLET_WEB_TEMPLATE_ITEM CONTROL="UndoRecord" INACTIVE="N" ITEM_IDENTIFIER="41" MARKUP_LANGUAGE="WML" NAME="UndoRecord" TMPL_ITEM_HOLDER_NAME="SiebControl_41" TYPE="Control" UPDATED="11/04/2016 14:58:19" UPDATED_BY="SADMIN" CREATED="06/05/2003 09:11:03"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NAME="Start Date Edit" SEQUENCE="1" TYPE="Edit" WEB_TEMPLATE="SWLS Edit Template" UPDATED="11/04/2016 12:37:16" UPDATED_BY="SADMIN" CREATED="06/05/2003 02:11:29" CREATED_BY="SADMIN" EXT_REC_TABLES="S_APPL_WTMPL_RX"&gt;</w:t>
              <w:br/>
              <w:tab/>
              <w:tab/>
              <w:tab/>
              <w:tab/>
              <w:t>&lt;APPLET_WEB_TEMPLATE_ITEM CONTROL="Start Date" INACTIVE="N" ITEM_IDENTIFIER="3" MARKUP_LANGUAGE="WML" NAME="Start Date" TMPL_ITEM_HOLDER_NAME="SiebControl_3" TYPE="Control" UPDATED="11/04/2016 14:58:19" UPDATED_BY="SADMIN" CREATED="06/05/2003 09:11:03" CREATED_BY="SADMIN" EXT_REC_TABLES="S_APPL_WT_IT_RX"&gt;</w:t>
              <w:br/>
              <w:tab/>
              <w:tab/>
              <w:tab/>
              <w:tab/>
              <w:t>&lt;/APPLET_WEB_TEMPLATE_ITEM&gt;</w:t>
              <w:br/>
              <w:tab/>
              <w:tab/>
              <w:tab/>
              <w:tab/>
              <w:t>&lt;APPLET_WEB_TEMPLATE_ITEM CONTROL="Start Date Edit Title" INACTIVE="N" ITEM_IDENTIFIER="1" MARKUP_LANGUAGE="WML" NAME="Start Date Edit Title" TMPL_ITEM_HOLDER_NAME="SiebControl_1" TYPE="Control" UPDATED="11/04/2016 14:58:19" UPDATED_BY="SADMIN" CREATED="06/05/2003 09:11:04" CREATED_BY="SADMIN" EXT_REC_TABLES="S_APPL_WT_IT_RX"&gt;</w:t>
              <w:br/>
              <w:tab/>
              <w:tab/>
              <w:tab/>
              <w:tab/>
              <w:t>&lt;/APPLET_WEB_TEMPLATE_ITEM&gt;</w:t>
              <w:br/>
              <w:tab/>
              <w:tab/>
              <w:tab/>
              <w:tab/>
              <w:t>&lt;APPLET_WEB_TEMPLATE_ITEM CONTROL="Start Date Label" INACTIVE="N" ITEM_IDENTIFIER="2" MARKUP_LANGUAGE="WML" NAME="Start Date Label" TMPL_ITEM_HOLDER_NAME="SiebControl_2" TYPE="Control" UPDATED="11/04/2016 14:58:19" UPDATED_BY="SADMIN" CREATED="06/05/2003 09:11:04" CREATED_BY="SADMIN" EXT_REC_TABLES="S_APPL_WT_IT_RX"&gt;</w:t>
              <w:br/>
              <w:tab/>
              <w:tab/>
              <w:tab/>
              <w:tab/>
              <w:t>&lt;/APPLET_WEB_TEMPLATE_ITEM&gt;</w:t>
              <w:br/>
              <w:tab/>
              <w:tab/>
              <w:tab/>
              <w:tab/>
              <w:t>&lt;APPLET_WEB_TEMPLATE_ITEM CONTROL="SubmitEditRecord" INACTIVE="N" ITEM_IDENTIFIER="40" MARKUP_LANGUAGE="WML" NAME="SubmitEditRecord" TYPE="Control" UPDATED="06/05/2003 17:00:56" UPDATED_BY="SADMIN" CREATED="06/05/2003 09:11:04" CREATED_BY="SADMIN"&gt;</w:t>
              <w:br/>
              <w:tab/>
              <w:tab/>
              <w:tab/>
              <w:tab/>
              <w:t>&lt;/APPLET_WEB_TEMPLATE_ITEM&gt;</w:t>
              <w:br/>
              <w:tab/>
              <w:tab/>
              <w:tab/>
              <w:tab/>
              <w:t>&lt;APPLET_WEB_TEMPLATE_ITEM CONTROL="UndoRecord" INACTIVE="N" ITEM_IDENTIFIER="41" MARKUP_LANGUAGE="WML" NAME="UndoRecord" TMPL_ITEM_HOLDER_NAME="SiebControl_41" TYPE="Control" UPDATED="11/04/2016 14:58:19" UPDATED_BY="SADMIN" CREATED="06/05/2003 09:11:04"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NAME="Start Time Edit" SEQUENCE="2" TYPE="Edit" WEB_TEMPLATE="SWLS Edit Template" UPDATED="11/04/2016 12:37:17" UPDATED_BY="SADMIN" CREATED="06/05/2003 02:11:29" CREATED_BY="SADMIN" EXT_REC_TABLES="S_APPL_WTMPL_RX"&gt;</w:t>
              <w:br/>
              <w:tab/>
              <w:tab/>
              <w:tab/>
              <w:tab/>
              <w:t>&lt;APPLET_WEB_TEMPLATE_ITEM CONTROL="Start Time" INACTIVE="N" ITEM_IDENTIFIER="3" MARKUP_LANGUAGE="WML" NAME="Start Time" TMPL_ITEM_HOLDER_NAME="SiebControl_3" TYPE="Control" UPDATED="11/04/2016 14:58:19" UPDATED_BY="SADMIN" CREATED="06/05/2003 09:11:04" CREATED_BY="SADMIN" EXT_REC_TABLES="S_APPL_WT_IT_RX"&gt;</w:t>
              <w:br/>
              <w:tab/>
              <w:tab/>
              <w:tab/>
              <w:tab/>
              <w:t>&lt;/APPLET_WEB_TEMPLATE_ITEM&gt;</w:t>
              <w:br/>
              <w:tab/>
              <w:tab/>
              <w:tab/>
              <w:tab/>
              <w:t>&lt;APPLET_WEB_TEMPLATE_ITEM CONTROL="Start Time Edit Title" INACTIVE="N" ITEM_IDENTIFIER="1" MARKUP_LANGUAGE="WML" NAME="Start Time Edit Title" TMPL_ITEM_HOLDER_NAME="SiebControl_1" TYPE="Control" UPDATED="11/04/2016 14:58:19" UPDATED_BY="SADMIN" CREATED="06/05/2003 09:11:04" CREATED_BY="SADMIN" EXT_REC_TABLES="S_APPL_WT_IT_RX"&gt;</w:t>
              <w:br/>
              <w:tab/>
              <w:tab/>
              <w:tab/>
              <w:tab/>
              <w:t>&lt;/APPLET_WEB_TEMPLATE_ITEM&gt;</w:t>
              <w:br/>
              <w:tab/>
              <w:tab/>
              <w:tab/>
              <w:tab/>
              <w:t>&lt;APPLET_WEB_TEMPLATE_ITEM CONTROL="Start Time Label" INACTIVE="N" ITEM_IDENTIFIER="2" MARKUP_LANGUAGE="WML" NAME="Start Time Label" TMPL_ITEM_HOLDER_NAME="SiebControl_2" TYPE="Control" UPDATED="11/04/2016 14:58:19" UPDATED_BY="SADMIN" CREATED="06/05/2003 09:11:04" CREATED_BY="SADMIN" EXT_REC_TABLES="S_APPL_WT_IT_RX"&gt;</w:t>
              <w:br/>
              <w:tab/>
              <w:tab/>
              <w:tab/>
              <w:tab/>
              <w:t>&lt;/APPLET_WEB_TEMPLATE_ITEM&gt;</w:t>
              <w:br/>
              <w:tab/>
              <w:tab/>
              <w:tab/>
              <w:tab/>
              <w:t>&lt;APPLET_WEB_TEMPLATE_ITEM CONTROL="SubmitEditRecord" INACTIVE="N" ITEM_IDENTIFIER="40" MARKUP_LANGUAGE="WML" NAME="SubmitEditRecord" TYPE="Control" UPDATED="06/05/2003 17:00:56" UPDATED_BY="SADMIN" CREATED="06/05/2003 09:11:04" CREATED_BY="SADMIN"&gt;</w:t>
              <w:br/>
              <w:tab/>
              <w:tab/>
              <w:tab/>
              <w:tab/>
              <w:t>&lt;/APPLET_WEB_TEMPLATE_ITEM&gt;</w:t>
              <w:br/>
              <w:tab/>
              <w:tab/>
              <w:tab/>
              <w:tab/>
              <w:t>&lt;APPLET_WEB_TEMPLATE_ITEM CONTROL="UndoRecord" INACTIVE="N" ITEM_IDENTIFIER="41" MARKUP_LANGUAGE="WML" NAME="UndoRecord" TMPL_ITEM_HOLDER_NAME="SiebControl_41" TYPE="Control" UPDATED="11/04/2016 14:58:19" UPDATED_BY="SADMIN" CREATED="06/05/2003 09:11:04"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PSP Factor Type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CREATED="10/08/2003 01:13:00" CREATED_BY="SADMIN" EXT_REC_TABLES="S_APPL_WTMPL_RX"&gt;</w:t>
              <w:br/>
              <w:tab/>
              <w:tab/>
              <w:tab/>
              <w:tab/>
              <w:t>&lt;APPLET_WEB_TEMPLATE_ITEM CONTROL="Applet_Title" EXTENSION_FLAG="Y" ITEM_IDENTIFIER="99929" NAME="Applet_Title" TMPL_ITEM_HOLDER_NAME="SiebControl_99929" TYPE="Control" UPDATED="11/04/2016 14:20:00" UPDATED_BY="SADMIN" CREATED="11/04/2016 14:20:00" CREATED_BY="SADMIN" EXT_REC_TABLES="S_APPL_WT_IT_RX"&gt;</w:t>
              <w:br/>
              <w:tab/>
              <w:tab/>
              <w:tab/>
              <w:tab/>
              <w:t>&lt;/APPLET_WEB_TEMPLATE_ITEM&gt;</w:t>
              <w:br/>
              <w:tab/>
              <w:tab/>
              <w:tab/>
              <w:tab/>
              <w:t>&lt;APPLET_WEB_TEMPLATE_ITEM CONTROL="BusComp Name" INACTIVE="Y" ITEM_IDENTIFIER="505" MARKUP_LANGUAGE="HTML" NAME="BusComp Name" TMPL_ITEM_HOLDER_NAME="SiebControl_505" TYPE="List Item" UPDATED="11/04/2016 14:20:00" UPDATED_BY="SADMIN" CREATED="05/07/2003 03:24:32" CREATED_BY="SADMIN" EXT_REC_TABLES="S_APPL_WT_IT_RX"&gt;</w:t>
              <w:br/>
              <w:tab/>
              <w:tab/>
              <w:tab/>
              <w:tab/>
              <w:t>&lt;/APPLET_WEB_TEMPLATE_ITEM&gt;</w:t>
              <w:br/>
              <w:tab/>
              <w:tab/>
              <w:tab/>
              <w:tab/>
              <w:t>&lt;APPLET_WEB_TEMPLATE_ITEM CONTROL="BusObj Name" INACTIVE="Y" ITEM_IDENTIFIER="504" MARKUP_LANGUAGE="HTML" NAME="BusObj Name" TMPL_ITEM_HOLDER_NAME="SiebControl_504" TYPE="List Item" UPDATED="11/04/2016 14:20:00" UPDATED_BY="SADMIN" CREATED="05/07/2003 03:24:30"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14:20:00" UPDATED_BY="SADMIN" CREATED="05/18/2003 03:41:02"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14:20:00" UPDATED_BY="SADMIN" CREATED="05/07/2003 03:24:34" CREATED_BY="SADMIN" EXT_REC_TABLES="S_APPL_WT_IT_RX"&gt;</w:t>
              <w:br/>
              <w:tab/>
              <w:tab/>
              <w:tab/>
              <w:tab/>
              <w:t>&lt;/APPLET_WEB_TEMPLATE_ITEM&gt;</w:t>
              <w:br/>
              <w:tab/>
              <w:tab/>
              <w:tab/>
              <w:tab/>
              <w:t>&lt;APPLET_WEB_TEMPLATE_ITEM CONTROL="Engine Type" INACTIVE="N" ITEM_IDENTIFIER="502" MARKUP_LANGUAGE="HTML" NAME="Engine Type" TMPL_ITEM_HOLDER_NAME="SiebControl_502" TYPE="List Item" UPDATED="11/04/2016 14:20:00" UPDATED_BY="SADMIN" CREATED="05/07/2003 03:24:28"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14:20:00" UPDATED_BY="SADMIN" CREATED="05/07/2003 03:23:23" CREATED_BY="SADMIN" EXT_REC_TABLES="S_APPL_WT_IT_RX"&gt;</w:t>
              <w:br/>
              <w:tab/>
              <w:tab/>
              <w:tab/>
              <w:tab/>
              <w:t>&lt;/APPLET_WEB_TEMPLATE_ITEM&gt;</w:t>
              <w:br/>
              <w:tab/>
              <w:tab/>
              <w:tab/>
              <w:tab/>
              <w:t>&lt;APPLET_WEB_TEMPLATE_ITEM CONTROL="GotoNextSet" INACTIVE="N" ITEM_IDENTIFIER="123" MARKUP_LANGUAGE="HTML" NAME="GotoNextSet" TYPE="Control" UPDATED="05/07/2003 03:23:23" UPDATED_BY="SADMIN" CREATED="05/07/2003 03:23:23" CREATED_BY="SADMIN"&gt;</w:t>
              <w:br/>
              <w:tab/>
              <w:tab/>
              <w:tab/>
              <w:tab/>
              <w:t>&lt;/APPLET_WEB_TEMPLATE_ITEM&gt;</w:t>
              <w:br/>
              <w:tab/>
              <w:tab/>
              <w:tab/>
              <w:tab/>
              <w:t>&lt;APPLET_WEB_TEMPLATE_ITEM CONTROL="GotoPreviousSet" INACTIVE="N" ITEM_IDENTIFIER="122" MARKUP_LANGUAGE="HTML" NAME="GotoPreviousSet" TYPE="Control" UPDATED="05/07/2003 03:23:23" UPDATED_BY="SADMIN" CREATED="05/07/2003 03:23:23" CREATED_BY="SADMIN"&gt;</w:t>
              <w:br/>
              <w:tab/>
              <w:tab/>
              <w:tab/>
              <w:tab/>
              <w:t>&lt;/APPLET_WEB_TEMPLATE_ITEM&gt;</w:t>
              <w:br/>
              <w:tab/>
              <w:tab/>
              <w:tab/>
              <w:tab/>
              <w:t>&lt;APPLET_WEB_TEMPLATE_ITEM CONTROL="Internal Type" INACTIVE="N" ITEM_IDENTIFIER="503" MARKUP_LANGUAGE="HTML" NAME="Internal Type" TMPL_ITEM_HOLDER_NAME="SiebControl_503" TYPE="List Item" UPDATED="11/04/2016 14:20:00" UPDATED_BY="SADMIN" CREATED="05/07/2003 03:24:24"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14:20:00" UPDATED_BY="SADMIN" CREATED="11/04/2016 14:20:00"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14:20:00" UPDATED_BY="SADMIN" CREATED="11/04/2016 14:20:00"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14:20:00" UPDATED_BY="SADMIN" CREATED="05/07/2003 03:23:23"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14:20:00" UPDATED_BY="SADMIN" CREATED="05/07/2003 03:23:23"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14:20:00" UPDATED_BY="SADMIN" CREATED="05/07/2003 03:24:10"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14:20:00" UPDATED_BY="SADMIN" CREATED="05/07/2003 03:23:23"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14:20:00" UPDATED_BY="SADMIN" CREATED="11/04/2016 14:20:00"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14:20:00" UPDATED_BY="SADMIN" CREATED="05/07/2003 03:23:23" CREATED_BY="SADMIN" EXT_REC_TABLES="S_APPL_WT_IT_RX"&gt;</w:t>
              <w:br/>
              <w:tab/>
              <w:tab/>
              <w:tab/>
              <w:tab/>
              <w:t>&lt;/APPLET_WEB_TEMPLATE_ITEM&gt;</w:t>
              <w:br/>
              <w:tab/>
              <w:tab/>
              <w:tab/>
              <w:tab/>
              <w:t>&lt;APPLET_WEB_TEMPLATE_ITEM CONTROL="Type Code" INACTIVE="N" ITEM_IDENTIFIER="501" MARKUP_LANGUAGE="HTML" NAME="Type Code" TMPL_ITEM_HOLDER_NAME="SiebControl_501" TYPE="List Item" UPDATED="11/04/2016 14:20:00" UPDATED_BY="SADMIN" CREATED="05/07/2003 03:24:22"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14:20:00" UPDATED_BY="SADMIN" CREATED="05/07/2003 03:23:23"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 MRD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12:37:18" UPDATED_BY="SADMIN" CREATED="11/04/2000 10:52:39" CREATED_BY="SADMIN" EXT_REC_TABLES="S_APPL_WTMPL_RX"&gt;</w:t>
              <w:br/>
              <w:tab/>
              <w:tab/>
              <w:tab/>
              <w:tab/>
              <w:t>&lt;APPLET_WEB_TEMPLATE_ITEM CONTROL="Description" INACTIVE="N" ITEM_IDENTIFIER="503" MARKUP_LANGUAGE="HTML" NAME="Description" TMPL_ITEM_HOLDER_NAME="SiebControl_503" TYPE="List Item" UPDATED="11/04/2016 14:19:17" UPDATED_BY="SADMIN" CREATED="11/04/2000 10:52:39" CREATED_BY="SADMIN" EXT_REC_TABLES="S_APPL_WT_IT_RX"&gt;</w:t>
              <w:br/>
              <w:tab/>
              <w:tab/>
              <w:tab/>
              <w:tab/>
              <w:t>&lt;/APPLET_WEB_TEMPLATE_ITEM&gt;</w:t>
              <w:br/>
              <w:tab/>
              <w:tab/>
              <w:tab/>
              <w:tab/>
              <w:t>&lt;APPLET_WEB_TEMPLATE_ITEM CONTROL="GotoNextSet" INACTIVE="N" ITEM_IDENTIFIER="123" MARKUP_LANGUAGE="HTML" NAME="GotoNextSet" TYPE="Control" UPDATED="06/05/2003 16:03:33" UPDATED_BY="SADMIN" CREATED="11/04/2000 10:52:40" CREATED_BY="SADMIN"&gt;</w:t>
              <w:br/>
              <w:tab/>
              <w:tab/>
              <w:tab/>
              <w:tab/>
              <w:t>&lt;/APPLET_WEB_TEMPLATE_ITEM&gt;</w:t>
              <w:br/>
              <w:tab/>
              <w:tab/>
              <w:tab/>
              <w:tab/>
              <w:t>&lt;APPLET_WEB_TEMPLATE_ITEM CONTROL="GotoPreviousSet" INACTIVE="N" ITEM_IDENTIFIER="122" MARKUP_LANGUAGE="HTML" NAME="GotoPreviousSet" TYPE="Control" UPDATED="06/05/2003 16:03:33" UPDATED_BY="SADMIN" CREATED="11/04/2000 10:52:40"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14:19:17" UPDATED_BY="SADMIN" CREATED="02/02/2001 19:29:08"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14:19:17" UPDATED_BY="SADMIN" CREATED="12/23/2002 21:28:06"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14:19:17" UPDATED_BY="SADMIN" CREATED="12/23/2002 21:28:06"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14:19:17" UPDATED_BY="SADMIN" CREATED="12/23/2002 21:14:17"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14:19:17" UPDATED_BY="SADMIN" CREATED="04/07/2001 03:36:52"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14:19:17" UPDATED_BY="SADMIN" CREATED="04/07/2001 03:36:51"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14:19:17" UPDATED_BY="SADMIN" CREATED="11/04/2016 14:19:17"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14:19:17" UPDATED_BY="SADMIN" CREATED="11/04/2016 14:19:17"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14:19:17" UPDATED_BY="SADMIN" CREATED="11/04/2000 10:52:39"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14:19:17" UPDATED_BY="SADMIN" CREATED="11/04/2000 10:52:40" CREATED_BY="SADMIN" EXT_REC_TABLES="S_APPL_WT_IT_RX"&gt;</w:t>
              <w:br/>
              <w:tab/>
              <w:tab/>
              <w:tab/>
              <w:tab/>
              <w:t>&lt;/APPLET_WEB_TEMPLATE_ITEM&gt;</w:t>
              <w:br/>
              <w:tab/>
              <w:tab/>
              <w:tab/>
              <w:tab/>
              <w:t>&lt;APPLET_WEB_TEMPLATE_ITEM COMMENTS="ASSOCIATION LIST APPLET UPDATE" CONTROL="PopupQueryAdd" INACTIVE="N" ITEM_IDENTIFIER="109" MARKUP_LANGUAGE="HTML" MODE="DefaultOnly" NAME="PopupQueryAdd" TMPL_ITEM_HOLDER_NAME="SiebControl_109" TYPE="Control" UPDATED="11/04/2016 14:19:17" UPDATED_BY="SADMIN" CREATED="02/02/2001 14:59:06"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14:19:17" UPDATED_BY="SADMIN" CREATED="04/07/2001 03:36:52"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14:19:17" UPDATED_BY="SADMIN" CREATED="04/07/2001 03:36:51"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14:19:17" UPDATED_BY="SADMIN" CREATED="04/07/2001 03:36:52"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14:19:17" UPDATED_BY="SADMIN" CREATED="02/02/2001 14:58:59" CREATED_BY="SADMIN" EXT_REC_TABLES="S_APPL_WT_IT_RX"&gt;</w:t>
              <w:br/>
              <w:tab/>
              <w:tab/>
              <w:tab/>
              <w:tab/>
              <w:t>&lt;/APPLET_WEB_TEMPLATE_ITEM&gt;</w:t>
              <w:br/>
              <w:tab/>
              <w:tab/>
              <w:tab/>
              <w:tab/>
              <w:t>&lt;APPLET_WEB_TEMPLATE_ITEM CONTROL="Project Item Number" INACTIVE="N" ITEM_IDENTIFIER="501" MARKUP_LANGUAGE="HTML" NAME="Project Item Number" TMPL_ITEM_HOLDER_NAME="SiebControl_501" TYPE="List Item" UPDATED="11/04/2016 14:19:17" UPDATED_BY="SADMIN" CREATED="11/04/2000 10:52:39"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14:19:17" UPDATED_BY="SADMIN" CREATED="11/04/2016 14:19:17"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CREATED="11/04/2000 10:52:43" CREATED_BY="SADMIN" EXT_REC_TABLES="S_APPL_WTMPL_RX"&gt;</w:t>
              <w:br/>
              <w:tab/>
              <w:tab/>
              <w:tab/>
              <w:tab/>
              <w:t>&lt;APPLET_WEB_TEMPLATE_ITEM CONTROL="Description" INACTIVE="N" ITEM_IDENTIFIER="1302" MARKUP_LANGUAGE="HTML" NAME="Description" TMPL_ITEM_HOLDER_NAME="SiebControl_1302" TYPE="List Item" UPDATED="11/04/2016 14:19:17" UPDATED_BY="SADMIN" CREATED="11/04/2000 10:52:44"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14:19:17" UPDATED_BY="SADMIN" CREATED="04/07/2001 03:36:52"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14:19:17" UPDATED_BY="SADMIN" CREATED="11/04/2000 10:52:44" CREATED_BY="SADMIN" EXT_REC_TABLES="S_APPL_WT_IT_RX"&gt;</w:t>
              <w:br/>
              <w:tab/>
              <w:tab/>
              <w:tab/>
              <w:tab/>
              <w:t>&lt;/APPLET_WEB_TEMPLATE_ITEM&gt;</w:t>
              <w:br/>
              <w:tab/>
              <w:tab/>
              <w:tab/>
              <w:tab/>
              <w:t>&lt;APPLET_WEB_TEMPLATE_ITEM CONTROL="Project Item Number" INACTIVE="N" ITEM_IDENTIFIER="1300" MARKUP_LANGUAGE="HTML" NAME="Project Item Number" TMPL_ITEM_HOLDER_NAME="SiebControl_1300" TYPE="List Item" UPDATED="11/04/2016 14:19:17" UPDATED_BY="SADMIN" CREATED="11/04/2000 10:52:44"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14:19:17" UPDATED_BY="SADMIN" CREATED="04/07/2001 03:36:51"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Quotas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CREATED="09/01/2005 15:43:46" CREATED_BY="SADMIN" EXT_REC_TABLES="S_APPL_WTMPL_RX"&gt;</w:t>
              <w:br/>
              <w:tab/>
              <w:tab/>
              <w:tab/>
              <w:tab/>
              <w:t>&lt;APPLET_WEB_TEMPLATE_ITEM CONTROL="Applet_Title" EXTENSION_FLAG="Y" ITEM_IDENTIFIER="99929" NAME="Applet_Title" TMPL_ITEM_HOLDER_NAME="SiebControl_99929" TYPE="Control" UPDATED="11/04/2016 14:41:04" UPDATED_BY="SADMIN" CREATED="11/04/2016 14:41:04"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14:41:04" UPDATED_BY="SADMIN" CREATED="11/04/2016 14:41:04"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14:41:04" UPDATED_BY="SADMIN" CREATED="11/04/2016 14:41:04" CREATED_BY="SADMIN" EXT_REC_TABLES="S_APPL_WT_IT_RX"&gt;</w:t>
              <w:br/>
              <w:tab/>
              <w:tab/>
              <w:tab/>
              <w:tab/>
              <w:t>&lt;/APPLET_WEB_TEMPLATE_ITEM&gt;</w:t>
              <w:br/>
              <w:tab/>
              <w:tab/>
              <w:tab/>
              <w:tab/>
              <w:t>&lt;APPLET_WEB_TEMPLATE_ITEM CONTROL="Period Type" INACTIVE="N" ITEM_IDENTIFIER="502" MARKUP_LANGUAGE="HTML" NAME="Period Type" TMPL_ITEM_HOLDER_NAME="SiebControl_502" TYPE="List Item" UPDATED="11/04/2016 14:41:04" UPDATED_BY="SADMIN" CREATED="09/01/2005 16:00:14" CREATED_BY="SADMIN" EXT_REC_TABLES="S_APPL_WT_IT_RX"&gt;</w:t>
              <w:br/>
              <w:tab/>
              <w:tab/>
              <w:tab/>
              <w:tab/>
              <w:t>&lt;/APPLET_WEB_TEMPLATE_ITEM&gt;</w:t>
              <w:br/>
              <w:tab/>
              <w:tab/>
              <w:tab/>
              <w:tab/>
              <w:t>&lt;APPLET_WEB_TEMPLATE_ITEM CONTROL="Product" INACTIVE="N" ITEM_IDENTIFIER="508" MARKUP_LANGUAGE="HTML" NAME="Product" TMPL_ITEM_HOLDER_NAME="SiebControl_508" TYPE="List Item" UPDATED="11/04/2016 14:41:04" UPDATED_BY="SADMIN" CREATED="09/01/2005 16:00:14" CREATED_BY="SADMIN" EXT_REC_TABLES="S_APPL_WT_IT_RX"&gt;</w:t>
              <w:br/>
              <w:tab/>
              <w:tab/>
              <w:tab/>
              <w:tab/>
              <w:t>&lt;/APPLET_WEB_TEMPLATE_ITEM&gt;</w:t>
              <w:br/>
              <w:tab/>
              <w:tab/>
              <w:tab/>
              <w:tab/>
              <w:t>&lt;APPLET_WEB_TEMPLATE_ITEM CONTROL="Quota Name" INACTIVE="N" ITEM_IDENTIFIER="501" MARKUP_LANGUAGE="HTML" NAME="Quota Name" TMPL_ITEM_HOLDER_NAME="SiebControl_501" TYPE="List Item" UPDATED="11/04/2016 14:41:04" UPDATED_BY="SADMIN" CREATED="09/01/2005 16:00:14" CREATED_BY="SADMIN" EXT_REC_TABLES="S_APPL_WT_IT_RX"&gt;</w:t>
              <w:br/>
              <w:tab/>
              <w:tab/>
              <w:tab/>
              <w:tab/>
              <w:t>&lt;/APPLET_WEB_TEMPLATE_ITEM&gt;</w:t>
              <w:br/>
              <w:tab/>
              <w:tab/>
              <w:tab/>
              <w:tab/>
              <w:t>&lt;APPLET_WEB_TEMPLATE_ITEM CONTROL="Quota Period" INACTIVE="N" ITEM_IDENTIFIER="503" MARKUP_LANGUAGE="HTML" NAME="Quota Period" TMPL_ITEM_HOLDER_NAME="SiebControl_503" TYPE="List Item" UPDATED="11/04/2016 14:41:04" UPDATED_BY="SADMIN" CREATED="09/01/2005 16:00:15" CREATED_BY="SADMIN" EXT_REC_TABLES="S_APPL_WT_IT_RX"&gt;</w:t>
              <w:br/>
              <w:tab/>
              <w:tab/>
              <w:tab/>
              <w:tab/>
              <w:t>&lt;/APPLET_WEB_TEMPLATE_ITEM&gt;</w:t>
              <w:br/>
              <w:tab/>
              <w:tab/>
              <w:tab/>
              <w:tab/>
              <w:t>&lt;APPLET_WEB_TEMPLATE_ITEM CONTROL="Quota Status" INACTIVE="N" ITEM_IDENTIFIER="504" MARKUP_LANGUAGE="HTML" NAME="Quota Status" TMPL_ITEM_HOLDER_NAME="SiebControl_504" TYPE="List Item" UPDATED="11/04/2016 14:41:04" UPDATED_BY="SADMIN" CREATED="09/01/2005 16:00:15" CREATED_BY="SADMIN" EXT_REC_TABLES="S_APPL_WT_IT_RX"&gt;</w:t>
              <w:br/>
              <w:tab/>
              <w:tab/>
              <w:tab/>
              <w:tab/>
              <w:t>&lt;/APPLET_WEB_TEMPLATE_ITEM&gt;</w:t>
              <w:br/>
              <w:tab/>
              <w:tab/>
              <w:tab/>
              <w:tab/>
              <w:t>&lt;APPLET_WEB_TEMPLATE_ITEM CONTROL="Quota Value" INACTIVE="N" ITEM_IDENTIFIER="505" MARKUP_LANGUAGE="HTML" NAME="Quota Value" TMPL_ITEM_HOLDER_NAME="SiebControl_505" TYPE="List Item" UPDATED="11/04/2016 14:41:04" UPDATED_BY="SADMIN" CREATED="09/01/2005 16:00:15"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14:41:04" UPDATED_BY="SADMIN" CREATED="11/04/2016 14:41:04" CREATED_BY="SADMIN" EXT_REC_TABLES="S_APPL_WT_IT_RX"&gt;</w:t>
              <w:br/>
              <w:tab/>
              <w:tab/>
              <w:tab/>
              <w:tab/>
              <w:t>&lt;/APPLET_WEB_TEMPLATE_ITEM&gt;</w:t>
              <w:br/>
              <w:tab/>
              <w:tab/>
              <w:tab/>
              <w:tab/>
              <w:t>&lt;APPLET_WEB_TEMPLATE_ITEM CONTROL="Split Method" INACTIVE="N" ITEM_IDENTIFIER="507" MARKUP_LANGUAGE="HTML" NAME="Split Method" TMPL_ITEM_HOLDER_NAME="SiebControl_507" TYPE="List Item" UPDATED="11/04/2016 14:41:04" UPDATED_BY="SADMIN" CREATED="01/17/2006 03:02:31" CREATED_BY="SADMIN" EXT_REC_TABLES="S_APPL_WT_IT_RX"&gt;</w:t>
              <w:br/>
              <w:tab/>
              <w:tab/>
              <w:tab/>
              <w:tab/>
              <w:t>&lt;/APPLET_WEB_TEMPLATE_ITEM&gt;</w:t>
              <w:br/>
              <w:tab/>
              <w:tab/>
              <w:tab/>
              <w:tab/>
              <w:t>&lt;APPLET_WEB_TEMPLATE_ITEM CONTROL="Territory Hierarchy" INACTIVE="N" ITEM_IDENTIFIER="506" MARKUP_LANGUAGE="HTML" NAME="Territory Hierarchy" TMPL_ITEM_HOLDER_NAME="SiebControl_506" TYPE="List Item" UPDATED="11/04/2016 14:41:04" UPDATED_BY="SADMIN" CREATED="09/01/2005 16:00:15" CREATED_BY="SADMIN" EXT_REC_TABLES="S_APPL_WT_IT_RX"&gt;</w:t>
              <w:br/>
              <w:tab/>
              <w:tab/>
              <w:tab/>
              <w:tab/>
              <w:t>&lt;/APPLET_WEB_TEMPLATE_ITEM&gt;</w:t>
              <w:br/>
              <w:tab/>
              <w:tab/>
              <w:tab/>
              <w:tab/>
              <w:t>&lt;APPLET_WEB_TEMPLATE_ITEM CONTROL="Unit Of  Measure" INACTIVE="N" ITEM_IDENTIFIER="509" MARKUP_LANGUAGE="HTML" NAME="Unit Of  Measure" TMPL_ITEM_HOLDER_NAME="SiebControl_509" TYPE="List Item" UPDATED="11/04/2016 14:41:04" UPDATED_BY="SADMIN" CREATED="09/01/2005 16:00:15" CREATED_BY="SADMIN" EXT_REC_TABLES="S_APPL_WT_IT_RX"&gt;</w:t>
              <w:br/>
              <w:tab/>
              <w:tab/>
              <w:tab/>
              <w:tab/>
              <w:t>&lt;/APPLET_WEB_TEMPLATE_ITEM&gt;</w:t>
              <w:br/>
              <w:tab/>
              <w:tab/>
              <w:tab/>
              <w:tab/>
              <w:t>&lt;APPLET_WEB_TEMPLATE_ITEM CONTROL="Version Effective Date" INACTIVE="N" ITEM_IDENTIFIER="511" MARKUP_LANGUAGE="HTML" NAME="Version Effective Date" TMPL_ITEM_HOLDER_NAME="SiebControl_511" TYPE="List Item" UPDATED="11/04/2016 14:41:04" UPDATED_BY="SADMIN" CREATED="09/01/2005 16:00:15" CREATED_BY="SADMIN" EXT_REC_TABLES="S_APPL_WT_IT_RX"&gt;</w:t>
              <w:br/>
              <w:tab/>
              <w:tab/>
              <w:tab/>
              <w:tab/>
              <w:t>&lt;/APPLET_WEB_TEMPLATE_ITEM&gt;</w:t>
              <w:br/>
              <w:tab/>
              <w:tab/>
              <w:tab/>
              <w:tab/>
              <w:t>&lt;APPLET_WEB_TEMPLATE_ITEM CONTROL="Version Name" INACTIVE="N" ITEM_IDENTIFIER="510" MARKUP_LANGUAGE="HTML" NAME="Version Name" TMPL_ITEM_HOLDER_NAME="SiebControl_510" TYPE="List Item" UPDATED="11/04/2016 14:41:04" UPDATED_BY="SADMIN" CREATED="09/01/2005 16:00:15"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CREATED="09/01/2005 15:43:46" CREATED_BY="SADMIN" EXT_REC_TABLES="S_APPL_WTMPL_RX"&gt;</w:t>
              <w:br/>
              <w:tab/>
              <w:tab/>
              <w:tab/>
              <w:tab/>
              <w:t>&lt;APPLET_WEB_TEMPLATE_ITEM CONTROL="Applet_Title" EXTENSION_FLAG="Y" ITEM_IDENTIFIER="99929" NAME="Applet_Title" TMPL_ITEM_HOLDER_NAME="SiebControl_99929" TYPE="Control" UPDATED="11/04/2016 14:41:04" UPDATED_BY="SADMIN" CREATED="11/04/2016 14:41:04"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14:41:04" UPDATED_BY="SADMIN" CREATED="09/01/2005 16:00:15"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14:41:04" UPDATED_BY="SADMIN" CREATED="11/04/2016 14:41:04" CREATED_BY="SADMIN" EXT_REC_TABLES="S_APPL_WT_IT_RX"&gt;</w:t>
              <w:br/>
              <w:tab/>
              <w:tab/>
              <w:tab/>
              <w:tab/>
              <w:t>&lt;/APPLET_WEB_TEMPLATE_ITEM&gt;</w:t>
              <w:br/>
              <w:tab/>
              <w:tab/>
              <w:tab/>
              <w:tab/>
              <w:t>&lt;APPLET_WEB_TEMPLATE_ITEM CONTROL="Period Type" INACTIVE="N" ITEM_IDENTIFIER="1296" MARKUP_LANGUAGE="HTML" NAME="Period Type" TMPL_ITEM_HOLDER_NAME="SiebControl_1296" TYPE="List Item" UPDATED="11/04/2016 14:41:04" UPDATED_BY="SADMIN" CREATED="09/01/2005 16:00:15"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14:41:04" UPDATED_BY="SADMIN" CREATED="09/01/2005 16:00:15" CREATED_BY="SADMIN" EXT_REC_TABLES="S_APPL_WT_IT_RX"&gt;</w:t>
              <w:br/>
              <w:tab/>
              <w:tab/>
              <w:tab/>
              <w:tab/>
              <w:t>&lt;/APPLET_WEB_TEMPLATE_ITEM&gt;</w:t>
              <w:br/>
              <w:tab/>
              <w:tab/>
              <w:tab/>
              <w:tab/>
              <w:t>&lt;APPLET_WEB_TEMPLATE_ITEM CONTROL="Quota Period" INACTIVE="N" ITEM_IDENTIFIER="1297" MARKUP_LANGUAGE="HTML" NAME="Quota Period" TMPL_ITEM_HOLDER_NAME="SiebControl_1297" TYPE="List Item" UPDATED="11/04/2016 14:41:04" UPDATED_BY="SADMIN" CREATED="09/01/2005 16:00:15" CREATED_BY="SADMIN" EXT_REC_TABLES="S_APPL_WT_IT_RX"&gt;</w:t>
              <w:br/>
              <w:tab/>
              <w:tab/>
              <w:tab/>
              <w:tab/>
              <w:t>&lt;/APPLET_WEB_TEMPLATE_ITEM&gt;</w:t>
              <w:br/>
              <w:tab/>
              <w:tab/>
              <w:tab/>
              <w:tab/>
              <w:t>&lt;APPLET_WEB_TEMPLATE_ITEM CONTROL="Quota Status" INACTIVE="N" ITEM_IDENTIFIER="1298" MARKUP_LANGUAGE="HTML" NAME="Quota Status" TMPL_ITEM_HOLDER_NAME="SiebControl_1298" TYPE="List Item" UPDATED="11/04/2016 14:41:04" UPDATED_BY="SADMIN" CREATED="09/01/2005 16:00:15" CREATED_BY="SADMIN" EXT_REC_TABLES="S_APPL_WT_IT_RX"&gt;</w:t>
              <w:br/>
              <w:tab/>
              <w:tab/>
              <w:tab/>
              <w:tab/>
              <w:t>&lt;/APPLET_WEB_TEMPLATE_ITEM&gt;</w:t>
              <w:br/>
              <w:tab/>
              <w:tab/>
              <w:tab/>
              <w:tab/>
              <w:t>&lt;APPLET_WEB_TEMPLATE_ITEM CONTROL="Quota Value" INACTIVE="N" ITEM_IDENTIFIER="1299" MARKUP_LANGUAGE="HTML" NAME="Quota Value" TMPL_ITEM_HOLDER_NAME="SiebControl_1299" TYPE="List Item" UPDATED="11/04/2016 14:41:04" UPDATED_BY="SADMIN" CREATED="09/01/2005 16:00:15"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14:41:04" UPDATED_BY="SADMIN" CREATED="11/04/2016 14:41:04" CREATED_BY="SADMIN" EXT_REC_TABLES="S_APPL_WT_IT_RX"&gt;</w:t>
              <w:br/>
              <w:tab/>
              <w:tab/>
              <w:tab/>
              <w:tab/>
              <w:t>&lt;/APPLET_WEB_TEMPLATE_ITEM&gt;</w:t>
              <w:br/>
              <w:tab/>
              <w:tab/>
              <w:tab/>
              <w:tab/>
              <w:t>&lt;APPLET_WEB_TEMPLATE_ITEM CONTROL="Territory Hierarchy" INACTIVE="N" ITEM_IDENTIFIER="1300" MARKUP_LANGUAGE="HTML" NAME="Territory Hierarchy" TMPL_ITEM_HOLDER_NAME="SiebControl_1300" TYPE="List Item" UPDATED="11/04/2016 14:41:04" UPDATED_BY="SADMIN" CREATED="09/01/2005 16:00:15"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14:41:04" UPDATED_BY="SADMIN" CREATED="09/01/2005 16:00:15" CREATED_BY="SADMIN" EXT_REC_TABLES="S_APPL_WT_IT_RX"&gt;</w:t>
              <w:br/>
              <w:tab/>
              <w:tab/>
              <w:tab/>
              <w:tab/>
              <w:t>&lt;/APPLET_WEB_TEMPLATE_ITEM&gt;</w:t>
              <w:br/>
              <w:tab/>
              <w:tab/>
              <w:tab/>
              <w:tab/>
              <w:t>&lt;APPLET_WEB_TEMPLATE_ITEM CONTROL="Version Effective Date" INACTIVE="N" ITEM_IDENTIFIER="1302" MARKUP_LANGUAGE="HTML" NAME="Version Effective Date" TMPL_ITEM_HOLDER_NAME="SiebControl_1302" TYPE="List Item" UPDATED="11/04/2016 14:41:04" UPDATED_BY="SADMIN" CREATED="09/01/2005 16:00:15" CREATED_BY="SADMIN" EXT_REC_TABLES="S_APPL_WT_IT_RX"&gt;</w:t>
              <w:br/>
              <w:tab/>
              <w:tab/>
              <w:tab/>
              <w:tab/>
              <w:t>&lt;/APPLET_WEB_TEMPLATE_ITEM&gt;</w:t>
              <w:br/>
              <w:tab/>
              <w:tab/>
              <w:tab/>
              <w:tab/>
              <w:t>&lt;APPLET_WEB_TEMPLATE_ITEM CONTROL="Version Name" INACTIVE="N" ITEM_IDENTIFIER="1301" MARKUP_LANGUAGE="HTML" NAME="Version Name" TMPL_ITEM_HOLDER_NAME="SiebControl_1301" TYPE="List Item" UPDATED="11/04/2016 14:41:04" UPDATED_BY="SADMIN" CREATED="09/01/2005 16:00:15"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15:43:46" CREATED_BY="SADMIN" EXT_REC_TABLES="S_APPL_WTMPL_RX"&gt;</w:t>
              <w:br/>
              <w:tab/>
              <w:tab/>
              <w:tab/>
              <w:tab/>
              <w:t>&lt;APPLET_WEB_TEMPLATE_ITEM CONTROL="Applet_Title" EXTENSION_FLAG="Y" ITEM_IDENTIFIER="99929" NAME="Applet_Title" TMPL_ITEM_HOLDER_NAME="SiebControl_99929" TYPE="Control" UPDATED="11/04/2016 14:41:04" UPDATED_BY="SADMIN" CREATED="11/04/2016 14:41:04"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14:41:04" UPDATED_BY="SADMIN" CREATED="09/01/2005 16:00:15"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14:41:04" UPDATED_BY="SADMIN" CREATED="09/01/2005 16:00:15"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14:41:04" UPDATED_BY="SADMIN" CREATED="09/01/2005 16:00:15" CREATED_BY="SADMIN" EXT_REC_TABLES="S_APPL_WT_IT_RX"&gt;</w:t>
              <w:br/>
              <w:tab/>
              <w:tab/>
              <w:tab/>
              <w:tab/>
              <w:t>&lt;/APPLET_WEB_TEMPLATE_ITEM&gt;</w:t>
              <w:br/>
              <w:tab/>
              <w:tab/>
              <w:tab/>
              <w:tab/>
              <w:t>&lt;APPLET_WEB_TEMPLATE_ITEM CONTROL="GotoNextSet" INACTIVE="N" ITEM_IDENTIFIER="123" MARKUP_LANGUAGE="HTML" NAME="GotoNextSet" TYPE="Control" UPDATED="09/01/2005 16:00:15" UPDATED_BY="SADMIN" CREATED="09/01/2005 16:00:15" CREATED_BY="SADMIN"&gt;</w:t>
              <w:br/>
              <w:tab/>
              <w:tab/>
              <w:tab/>
              <w:tab/>
              <w:t>&lt;/APPLET_WEB_TEMPLATE_ITEM&gt;</w:t>
              <w:br/>
              <w:tab/>
              <w:tab/>
              <w:tab/>
              <w:tab/>
              <w:t>&lt;APPLET_WEB_TEMPLATE_ITEM CONTROL="GotoPreviousSet" INACTIVE="N" ITEM_IDENTIFIER="122" MARKUP_LANGUAGE="HTML" NAME="GotoPreviousSet" TYPE="Control" UPDATED="09/01/2005 16:00:15" UPDATED_BY="SADMIN" CREATED="09/01/2005 16:00:15" CREATED_BY="SADMIN"&gt;</w:t>
              <w:br/>
              <w:tab/>
              <w:tab/>
              <w:tab/>
              <w:tab/>
              <w:t>&lt;/APPLET_WEB_TEMPLATE_ITEM&gt;</w:t>
              <w:br/>
              <w:tab/>
              <w:tab/>
              <w:tab/>
              <w:tab/>
              <w:t>&lt;APPLET_WEB_TEMPLATE_ITEM CONTROL="ListControl" EXTENSION_FLAG="Y" ITEM_IDENTIFIER="99998" NAME="ListControl" TMPL_ITEM_HOLDER_NAME="SiebControl_99998" TYPE="Control" UPDATED="11/04/2016 14:41:04" UPDATED_BY="SADMIN" CREATED="11/04/2016 14:41:04"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14:41:04" UPDATED_BY="SADMIN" CREATED="11/04/2016 14:41:04"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14:41:04" UPDATED_BY="SADMIN" CREATED="09/01/2005 16:00:15"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14:41:04" UPDATED_BY="SADMIN" CREATED="09/01/2005 16:00:15" CREATED_BY="SADMIN" EXT_REC_TABLES="S_APPL_WT_IT_RX"&gt;</w:t>
              <w:br/>
              <w:tab/>
              <w:tab/>
              <w:tab/>
              <w:tab/>
              <w:t>&lt;/APPLET_WEB_TEMPLATE_ITEM&gt;</w:t>
              <w:br/>
              <w:tab/>
              <w:tab/>
              <w:tab/>
              <w:tab/>
              <w:t>&lt;APPLET_WEB_TEMPLATE_ITEM CONTROL="Period Type" INACTIVE="N" ITEM_IDENTIFIER="502" MARKUP_LANGUAGE="HTML" NAME="Period Type" TMPL_ITEM_HOLDER_NAME="SiebControl_502" TYPE="List Item" UPDATED="11/04/2016 14:41:04" UPDATED_BY="SADMIN" CREATED="09/01/2005 16:00:15"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14:41:04" UPDATED_BY="SADMIN" CREATED="06/12/2014 20:00:00" CREATED_BY="SADMIN" EXT_REC_TABLES="S_APPL_WT_IT_RX"&gt;</w:t>
              <w:br/>
              <w:tab/>
              <w:tab/>
              <w:tab/>
              <w:tab/>
              <w:t>&lt;/APPLET_WEB_TEMPLATE_ITEM&gt;</w:t>
              <w:br/>
              <w:tab/>
              <w:tab/>
              <w:tab/>
              <w:tab/>
              <w:t>&lt;APPLET_WEB_TEMPLATE_ITEM CONTROL="Product" INACTIVE="N" ITEM_IDENTIFIER="508" MARKUP_LANGUAGE="HTML" NAME="Product" TMPL_ITEM_HOLDER_NAME="SiebControl_508" TYPE="List Item" UPDATED="11/04/2016 14:41:04" UPDATED_BY="SADMIN" CREATED="09/01/2005 16:00:15" CREATED_BY="SADMIN" EXT_REC_TABLES="S_APPL_WT_IT_RX"&gt;</w:t>
              <w:br/>
              <w:tab/>
              <w:tab/>
              <w:tab/>
              <w:tab/>
              <w:t>&lt;/APPLET_WEB_TEMPLATE_ITEM&gt;</w:t>
              <w:br/>
              <w:tab/>
              <w:tab/>
              <w:tab/>
              <w:tab/>
              <w:t>&lt;APPLET_WEB_TEMPLATE_ITEM CONTROL="Product Line" INACTIVE="N" ITEM_IDENTIFIER="510" MARKUP_LANGUAGE="HTML" NAME="Product Line" TMPL_ITEM_HOLDER_NAME="SiebControl_510" TYPE="List Item" UPDATED="11/04/2016 14:41:04" UPDATED_BY="SADMIN" CREATED="11/07/2005 06:16:28"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14:41:04" UPDATED_BY="SADMIN" CREATED="09/01/2005 16:00:15"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14:41:04" UPDATED_BY="SADMIN" CREATED="06/12/2014 20:00:00" CREATED_BY="SADMIN" EXT_REC_TABLES="S_APPL_WT_IT_RX"&gt;</w:t>
              <w:br/>
              <w:tab/>
              <w:tab/>
              <w:tab/>
              <w:tab/>
              <w:t>&lt;/APPLET_WEB_TEMPLATE_ITEM&gt;</w:t>
              <w:br/>
              <w:tab/>
              <w:tab/>
              <w:tab/>
              <w:tab/>
              <w:t>&lt;APPLET_WEB_TEMPLATE_ITEM CONTROL="Quota Name" INACTIVE="N" ITEM_IDENTIFIER="501" MARKUP_LANGUAGE="HTML" NAME="Quota Name" TMPL_ITEM_HOLDER_NAME="SiebControl_501" TYPE="List Item" UPDATED="11/04/2016 14:41:04" UPDATED_BY="SADMIN" CREATED="09/01/2005 16:00:15" CREATED_BY="SADMIN" EXT_REC_TABLES="S_APPL_WT_IT_RX"&gt;</w:t>
              <w:br/>
              <w:tab/>
              <w:tab/>
              <w:tab/>
              <w:tab/>
              <w:t>&lt;/APPLET_WEB_TEMPLATE_ITEM&gt;</w:t>
              <w:br/>
              <w:tab/>
              <w:tab/>
              <w:tab/>
              <w:tab/>
              <w:t>&lt;APPLET_WEB_TEMPLATE_ITEM CONTROL="Quota Period" INACTIVE="N" ITEM_IDENTIFIER="503" MARKUP_LANGUAGE="HTML" NAME="Quota Period" TMPL_ITEM_HOLDER_NAME="SiebControl_503" TYPE="List Item" UPDATED="11/04/2016 14:41:04" UPDATED_BY="SADMIN" CREATED="09/01/2005 16:00:15" CREATED_BY="SADMIN" EXT_REC_TABLES="S_APPL_WT_IT_RX"&gt;</w:t>
              <w:br/>
              <w:tab/>
              <w:tab/>
              <w:tab/>
              <w:tab/>
              <w:t>&lt;/APPLET_WEB_TEMPLATE_ITEM&gt;</w:t>
              <w:br/>
              <w:tab/>
              <w:tab/>
              <w:tab/>
              <w:tab/>
              <w:t>&lt;APPLET_WEB_TEMPLATE_ITEM CONTROL="Quota Status" INACTIVE="N" ITEM_IDENTIFIER="504" MARKUP_LANGUAGE="HTML" NAME="Quota Status" TMPL_ITEM_HOLDER_NAME="SiebControl_504" TYPE="List Item" UPDATED="11/04/2016 14:41:04" UPDATED_BY="SADMIN" CREATED="09/01/2005 16:00:15" CREATED_BY="SADMIN" EXT_REC_TABLES="S_APPL_WT_IT_RX"&gt;</w:t>
              <w:br/>
              <w:tab/>
              <w:tab/>
              <w:tab/>
              <w:tab/>
              <w:t>&lt;/APPLET_WEB_TEMPLATE_ITEM&gt;</w:t>
              <w:br/>
              <w:tab/>
              <w:tab/>
              <w:tab/>
              <w:tab/>
              <w:t>&lt;APPLET_WEB_TEMPLATE_ITEM CONTROL="Quota Value" INACTIVE="N" ITEM_IDENTIFIER="505" MARKUP_LANGUAGE="HTML" NAME="Quota Value" TMPL_ITEM_HOLDER_NAME="SiebControl_505" TYPE="List Item" UPDATED="11/04/2016 14:41:04" UPDATED_BY="SADMIN" CREATED="09/01/2005 16:00:15"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14:41:04" UPDATED_BY="SADMIN" CREATED="11/04/2016 14:41:04" CREATED_BY="SADMIN" EXT_REC_TABLES="S_APPL_WT_IT_RX"&gt;</w:t>
              <w:br/>
              <w:tab/>
              <w:tab/>
              <w:tab/>
              <w:tab/>
              <w:t>&lt;/APPLET_WEB_TEMPLATE_ITEM&gt;</w:t>
              <w:br/>
              <w:tab/>
              <w:tab/>
              <w:tab/>
              <w:tab/>
              <w:t>&lt;APPLET_WEB_TEMPLATE_ITEM CONTROL="ReviseButton" INACTIVE="N" ITEM_IDENTIFIER="109" MARKUP_LANGUAGE="HTML" NAME="ReviseButton" TMPL_ITEM_HOLDER_NAME="SiebControl_109" TYPE="Control" UPDATED="11/04/2016 14:41:04" UPDATED_BY="SADMIN" CREATED="10/26/2005 06:30:34" CREATED_BY="SADMIN" EXT_REC_TABLES="S_APPL_WT_IT_RX"&gt;</w:t>
              <w:br/>
              <w:tab/>
              <w:tab/>
              <w:tab/>
              <w:tab/>
              <w:t>&lt;/APPLET_WEB_TEMPLATE_ITEM&gt;</w:t>
              <w:br/>
              <w:tab/>
              <w:tab/>
              <w:tab/>
              <w:tab/>
              <w:t>&lt;APPLET_WEB_TEMPLATE_ITEM CONTROL="Split Method" INACTIVE="N" ITEM_IDENTIFIER="507" MARKUP_LANGUAGE="HTML" NAME="Split Method" TMPL_ITEM_HOLDER_NAME="SiebControl_507" TYPE="List Item" UPDATED="11/04/2016 14:41:04" UPDATED_BY="SADMIN" CREATED="01/17/2006 03:03:28" CREATED_BY="SADMIN" EXT_REC_TABLES="S_APPL_WT_IT_RX"&gt;</w:t>
              <w:br/>
              <w:tab/>
              <w:tab/>
              <w:tab/>
              <w:tab/>
              <w:t>&lt;/APPLET_WEB_TEMPLATE_ITEM&gt;</w:t>
              <w:br/>
              <w:tab/>
              <w:tab/>
              <w:tab/>
              <w:tab/>
              <w:t>&lt;APPLET_WEB_TEMPLATE_ITEM CONTROL="Territory Hierarchy" INACTIVE="N" ITEM_IDENTIFIER="506" MARKUP_LANGUAGE="HTML" NAME="Territory Hierarchy" TMPL_ITEM_HOLDER_NAME="SiebControl_506" TYPE="List Item" UPDATED="11/04/2016 14:41:04" UPDATED_BY="SADMIN" CREATED="09/01/2005 16:00:15" CREATED_BY="SADMIN" EXT_REC_TABLES="S_APPL_WT_IT_RX"&gt;</w:t>
              <w:br/>
              <w:tab/>
              <w:tab/>
              <w:tab/>
              <w:tab/>
              <w:t>&lt;/APPLET_WEB_TEMPLATE_ITEM&gt;</w:t>
              <w:br/>
              <w:tab/>
              <w:tab/>
              <w:tab/>
              <w:tab/>
              <w:t>&lt;APPLET_WEB_TEMPLATE_ITEM CONTROL="Unit Of  Measure" INACTIVE="N" ITEM_IDENTIFIER="509" MARKUP_LANGUAGE="HTML" NAME="Unit Of  Measure" TMPL_ITEM_HOLDER_NAME="SiebControl_509" TYPE="List Item" UPDATED="11/04/2016 14:41:04" UPDATED_BY="SADMIN" CREATED="09/01/2005 16:00:15" CREATED_BY="SADMIN" EXT_REC_TABLES="S_APPL_WT_IT_RX"&gt;</w:t>
              <w:br/>
              <w:tab/>
              <w:tab/>
              <w:tab/>
              <w:tab/>
              <w:t>&lt;/APPLET_WEB_TEMPLATE_ITEM&gt;</w:t>
              <w:br/>
              <w:tab/>
              <w:tab/>
              <w:tab/>
              <w:tab/>
              <w:t>&lt;APPLET_WEB_TEMPLATE_ITEM CONTROL="Version Effective Date" INACTIVE="N" ITEM_IDENTIFIER="512" MARKUP_LANGUAGE="HTML" NAME="Version Effective Date" TMPL_ITEM_HOLDER_NAME="SiebControl_512" TYPE="List Item" UPDATED="11/04/2016 14:41:04" UPDATED_BY="SADMIN" CREATED="09/01/2005 16:00:15" CREATED_BY="SADMIN" EXT_REC_TABLES="S_APPL_WT_IT_RX"&gt;</w:t>
              <w:br/>
              <w:tab/>
              <w:tab/>
              <w:tab/>
              <w:tab/>
              <w:t>&lt;/APPLET_WEB_TEMPLATE_ITEM&gt;</w:t>
              <w:br/>
              <w:tab/>
              <w:tab/>
              <w:tab/>
              <w:tab/>
              <w:t>&lt;APPLET_WEB_TEMPLATE_ITEM CONTROL="Version Name" INACTIVE="N" ITEM_IDENTIFIER="511" MARKUP_LANGUAGE="HTML" NAME="Version Name" TMPL_ITEM_HOLDER_NAME="SiebControl_511" TYPE="List Item" UPDATED="11/04/2016 14:41:04" UPDATED_BY="SADMIN" CREATED="09/01/2005 16:00:15"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14:41:04" UPDATED_BY="SADMIN" CREATED="09/01/2005 16:00:15"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Life Coverages Summary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NAME="Base-Portal" TYPE="Base" WEB_TEMPLATE="Applet List Portal (Graphical)" UPDATED="11/04/2016 12:37:17" UPDATED_BY="SADMIN" CREATED="12/23/2003 22:23:19" CREATED_BY="SADMIN" EXT_REC_TABLES="S_APPL_WTMPL_RX"&gt;</w:t>
              <w:br/>
              <w:tab/>
              <w:tab/>
              <w:tab/>
              <w:tab/>
              <w:t>&lt;APPLET_WEB_TEMPLATE_ITEM CONTROL="AppletTitle" INACTIVE="N" ITEM_IDENTIFIER="184" MARKUP_LANGUAGE="HTML" NAME="AppletTitle" TMPL_ITEM_HOLDER_NAME="SiebControl_184" TYPE="Control" UPDATED="11/04/2016 13:22:13" UPDATED_BY="SADMIN" CREATED="12/23/2003 22:26:29" CREATED_BY="SADMIN" EXT_REC_TABLES="S_APPL_WT_IT_RX"&gt;</w:t>
              <w:br/>
              <w:tab/>
              <w:tab/>
              <w:tab/>
              <w:tab/>
              <w:t>&lt;/APPLET_WEB_TEMPLATE_ITEM&gt;</w:t>
              <w:br/>
              <w:tab/>
              <w:tab/>
              <w:tab/>
              <w:tab/>
              <w:t>&lt;APPLET_WEB_TEMPLATE_ITEM CONTROL="Begin Date" INACTIVE="N" ITEM_IDENTIFIER="506" MARKUP_LANGUAGE="HTML" NAME="Begin Date" TMPL_ITEM_HOLDER_NAME="SiebControl_506" TYPE="List Item" UPDATED="11/04/2016 13:22:13" UPDATED_BY="SADMIN" CREATED="12/23/2003 22:23:19"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13:22:13" UPDATED_BY="SADMIN" CREATED="12/23/2003 22:26:02"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13:22:13" UPDATED_BY="SADMIN" CREATED="12/23/2003 22:26:04"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13:22:13" UPDATED_BY="SADMIN" CREATED="12/23/2003 22:26:06"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13:22:13" UPDATED_BY="SADMIN" CREATED="12/23/2003 22:26:08"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13:22:13" UPDATED_BY="SADMIN" CREATED="12/23/2003 22:26:10"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13:22:13" UPDATED_BY="SADMIN" CREATED="12/23/2003 22:26:13" CREATED_BY="SADMIN" EXT_REC_TABLES="S_APPL_WT_IT_RX"&gt;</w:t>
              <w:br/>
              <w:tab/>
              <w:tab/>
              <w:tab/>
              <w:tab/>
              <w:t>&lt;/APPLET_WEB_TEMPLATE_ITEM&gt;</w:t>
              <w:br/>
              <w:tab/>
              <w:tab/>
              <w:tab/>
              <w:tab/>
              <w:t>&lt;APPLET_WEB_TEMPLATE_ITEM CONTROL="Coverage Category" INACTIVE="N" ITEM_IDENTIFIER="502" MARKUP_LANGUAGE="HTML" NAME="Coverage Category" TMPL_ITEM_HOLDER_NAME="SiebControl_502" TYPE="List Item" UPDATED="11/04/2016 13:22:13" UPDATED_BY="SADMIN" CREATED="12/23/2003 22:23:19" CREATED_BY="SADMIN" EXT_REC_TABLES="S_APPL_WT_IT_RX"&gt;</w:t>
              <w:br/>
              <w:tab/>
              <w:tab/>
              <w:tab/>
              <w:tab/>
              <w:t>&lt;/APPLET_WEB_TEMPLATE_ITEM&gt;</w:t>
              <w:br/>
              <w:tab/>
              <w:tab/>
              <w:tab/>
              <w:tab/>
              <w:t>&lt;APPLET_WEB_TEMPLATE_ITEM CONTROL="Coverage Name" INACTIVE="N" ITEM_IDENTIFIER="501" MARKUP_LANGUAGE="HTML" NAME="Coverage Name" TMPL_ITEM_HOLDER_NAME="SiebControl_501" TYPE="List Item" UPDATED="11/04/2016 13:22:13" UPDATED_BY="SADMIN" CREATED="12/23/2003 22:23:19" CREATED_BY="SADMIN" EXT_REC_TABLES="S_APPL_WT_IT_RX"&gt;</w:t>
              <w:br/>
              <w:tab/>
              <w:tab/>
              <w:tab/>
              <w:tab/>
              <w:t>&lt;/APPLET_WEB_TEMPLATE_ITEM&gt;</w:t>
              <w:br/>
              <w:tab/>
              <w:tab/>
              <w:tab/>
              <w:tab/>
              <w:t>&lt;APPLET_WEB_TEMPLATE_ITEM CONTROL="Coverage Option Code" INACTIVE="N" ITEM_IDENTIFIER="503" MARKUP_LANGUAGE="HTML" NAME="Coverage Option Code" TMPL_ITEM_HOLDER_NAME="SiebControl_503" TYPE="List Item" UPDATED="11/04/2016 13:22:13" UPDATED_BY="SADMIN" CREATED="12/23/2003 22:23:19" CREATED_BY="SADMIN" EXT_REC_TABLES="S_APPL_WT_IT_RX"&gt;</w:t>
              <w:br/>
              <w:tab/>
              <w:tab/>
              <w:tab/>
              <w:tab/>
              <w:t>&lt;/APPLET_WEB_TEMPLATE_ITEM&gt;</w:t>
              <w:br/>
              <w:tab/>
              <w:tab/>
              <w:tab/>
              <w:tab/>
              <w:t>&lt;APPLET_WEB_TEMPLATE_ITEM CONTROL="End Date" INACTIVE="N" ITEM_IDENTIFIER="507" MARKUP_LANGUAGE="HTML" NAME="End Date" TMPL_ITEM_HOLDER_NAME="SiebControl_507" TYPE="List Item" UPDATED="11/04/2016 13:22:13" UPDATED_BY="SADMIN" CREATED="12/23/2003 22:23:19" CREATED_BY="SADMIN" EXT_REC_TABLES="S_APPL_WT_IT_RX"&gt;</w:t>
              <w:br/>
              <w:tab/>
              <w:tab/>
              <w:tab/>
              <w:tab/>
              <w:t>&lt;/APPLET_WEB_TEMPLATE_ITEM&gt;</w:t>
              <w:br/>
              <w:tab/>
              <w:tab/>
              <w:tab/>
              <w:tab/>
              <w:t>&lt;APPLET_WEB_TEMPLATE_ITEM CONTROL="GotoNextSet" INACTIVE="N" ITEM_IDENTIFIER="123" MARKUP_LANGUAGE="HTML" NAME="GotoNextSet" TYPE="Control" UPDATED="12/23/2003 22:23:19" UPDATED_BY="SADMIN" CREATED="12/23/2003 22:23:19" CREATED_BY="SADMIN"&gt;</w:t>
              <w:br/>
              <w:tab/>
              <w:tab/>
              <w:tab/>
              <w:tab/>
              <w:t>&lt;/APPLET_WEB_TEMPLATE_ITEM&gt;</w:t>
              <w:br/>
              <w:tab/>
              <w:tab/>
              <w:tab/>
              <w:tab/>
              <w:t>&lt;APPLET_WEB_TEMPLATE_ITEM CONTROL="GotoPreviousSet" INACTIVE="N" ITEM_IDENTIFIER="122" MARKUP_LANGUAGE="HTML" NAME="GotoPreviousSet" TYPE="Control" UPDATED="12/23/2003 22:23:19" UPDATED_BY="SADMIN" CREATED="12/23/2003 22:23:19" CREATED_BY="SADMIN"&gt;</w:t>
              <w:br/>
              <w:tab/>
              <w:tab/>
              <w:tab/>
              <w:tab/>
              <w:t>&lt;/APPLET_WEB_TEMPLATE_ITEM&gt;</w:t>
              <w:br/>
              <w:tab/>
              <w:tab/>
              <w:tab/>
              <w:tab/>
              <w:t>&lt;APPLET_WEB_TEMPLATE_ITEM CONTROL="Insured Amount" INACTIVE="N" ITEM_IDENTIFIER="508" MARKUP_LANGUAGE="HTML" NAME="Insured Amount" TMPL_ITEM_HOLDER_NAME="SiebControl_508" TYPE="List Item" UPDATED="11/04/2016 13:22:13" UPDATED_BY="SADMIN" CREATED="12/23/2003 22:23:19" CREATED_BY="SADMIN" EXT_REC_TABLES="S_APPL_WT_IT_RX"&gt;</w:t>
              <w:br/>
              <w:tab/>
              <w:tab/>
              <w:tab/>
              <w:tab/>
              <w:t>&lt;/APPLET_WEB_TEMPLATE_ITEM&gt;</w:t>
              <w:br/>
              <w:tab/>
              <w:tab/>
              <w:tab/>
              <w:tab/>
              <w:t>&lt;APPLET_WEB_TEMPLATE_ITEM CONTROL="Insured First Name" INACTIVE="N" ITEM_IDENTIFIER="505" MARKUP_LANGUAGE="HTML" NAME="Insured First Name" TMPL_ITEM_HOLDER_NAME="SiebControl_505" TYPE="List Item" UPDATED="11/04/2016 13:22:13" UPDATED_BY="SADMIN" CREATED="12/23/2003 22:23:19" CREATED_BY="SADMIN" EXT_REC_TABLES="S_APPL_WT_IT_RX"&gt;</w:t>
              <w:br/>
              <w:tab/>
              <w:tab/>
              <w:tab/>
              <w:tab/>
              <w:t>&lt;/APPLET_WEB_TEMPLATE_ITEM&gt;</w:t>
              <w:br/>
              <w:tab/>
              <w:tab/>
              <w:tab/>
              <w:tab/>
              <w:t>&lt;APPLET_WEB_TEMPLATE_ITEM CONTROL="Insured Last Name" INACTIVE="N" ITEM_IDENTIFIER="504" MARKUP_LANGUAGE="HTML" NAME="Insured Last Name" TMPL_ITEM_HOLDER_NAME="SiebControl_504" TYPE="List Item" UPDATED="11/04/2016 13:22:13" UPDATED_BY="SADMIN" CREATED="12/23/2003 22:23:19"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13:22:13" UPDATED_BY="SADMIN" CREATED="11/04/2016 13:22:13" CREATED_BY="SADMIN" EXT_REC_TABLES="S_APPL_WT_IT_RX"&gt;</w:t>
              <w:br/>
              <w:tab/>
              <w:tab/>
              <w:tab/>
              <w:tab/>
              <w:t>&lt;/APPLET_WEB_TEMPLATE_ITEM&gt;</w:t>
              <w:br/>
              <w:tab/>
              <w:tab/>
              <w:tab/>
              <w:tab/>
              <w:t>&lt;APPLET_WEB_TEMPLATE_ITEM CONTROL="NewQuery" INACTIVE="N" ITEM_IDENTIFIER="106" MARKUP_LANGUAGE="HTML" NAME="NewQuery" TYPE="Control" UPDATED="12/23/2003 22:23:19" UPDATED_BY="SADMIN" CREATED="12/23/2003 22:23:19"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13:22:13" UPDATED_BY="SADMIN" CREATED="12/23/2003 22:23:19" CREATED_BY="SADMIN" EXT_REC_TABLES="S_APPL_WT_IT_RX"&gt;</w:t>
              <w:br/>
              <w:tab/>
              <w:tab/>
              <w:tab/>
              <w:tab/>
              <w:t>&lt;/APPLET_WEB_TEMPLATE_ITEM&gt;</w:t>
              <w:br/>
              <w:tab/>
              <w:tab/>
              <w:tab/>
              <w:tab/>
              <w:t>&lt;APPLET_WEB_TEMPLATE_ITEM CONTROL="QueryAssistant" INACTIVE="N" ITEM_IDENTIFIER="126" NAME="Query Assistant" TYPE="Control" UPDATED="12/23/2003 22:23:19" UPDATED_BY="SADMIN" CREATED="12/23/2003 22:23:19"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COMMENTS="FINS MORE_OR_LESS_GLOBAL_CHANGE" CONTROL="ToggleListRowCount" ITEM_IDENTIFIER="151" NAME="ToggleListRowCount" TYPE="Control" UPDATED="12/23/2003 22:23:19" UPDATED_BY="SADMIN" CREATED="12/23/2003 22:23:19"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NAME="Query-Portal" TYPE="Query" WEB_TEMPLATE="Applet List Portal (Graphical)" UPDATED="11/04/2016 12:37:18" UPDATED_BY="SADMIN" CREATED="12/23/2003 22:24:28" CREATED_BY="SADMIN" EXT_REC_TABLES="S_APPL_WTMPL_RX"&gt;</w:t>
              <w:br/>
              <w:tab/>
              <w:tab/>
              <w:tab/>
              <w:tab/>
              <w:t>&lt;APPLET_WEB_TEMPLATE_ITEM CONTROL="AppletTitle" INACTIVE="N" ITEM_IDENTIFIER="184" MARKUP_LANGUAGE="HTML" NAME="AppletTitle" TMPL_ITEM_HOLDER_NAME="SiebControl_184" TYPE="Control" UPDATED="11/04/2016 13:22:13" UPDATED_BY="SADMIN" CREATED="12/23/2003 22:26:37" CREATED_BY="SADMIN" EXT_REC_TABLES="S_APPL_WT_IT_RX"&gt;</w:t>
              <w:br/>
              <w:tab/>
              <w:tab/>
              <w:tab/>
              <w:tab/>
              <w:t>&lt;/APPLET_WEB_TEMPLATE_ITEM&gt;</w:t>
              <w:br/>
              <w:tab/>
              <w:tab/>
              <w:tab/>
              <w:tab/>
              <w:t>&lt;APPLET_WEB_TEMPLATE_ITEM CONTROL="Begin Date" INACTIVE="N" ITEM_IDENTIFIER="506" MARKUP_LANGUAGE="HTML" NAME="Begin Date" TMPL_ITEM_HOLDER_NAME="SiebControl_506" TYPE="List Item" UPDATED="11/04/2016 13:22:13" UPDATED_BY="SADMIN" CREATED="12/23/2003 22:24:28" CREATED_BY="SADMIN" EXT_REC_TABLES="S_APPL_WT_IT_RX"&gt;</w:t>
              <w:br/>
              <w:tab/>
              <w:tab/>
              <w:tab/>
              <w:tab/>
              <w:t>&lt;/APPLET_WEB_TEMPLATE_ITEM&gt;</w:t>
              <w:br/>
              <w:tab/>
              <w:tab/>
              <w:tab/>
              <w:tab/>
              <w:t>&lt;APPLET_WEB_TEMPLATE_ITEM CONTROL="Coverage Category" INACTIVE="N" ITEM_IDENTIFIER="502" MARKUP_LANGUAGE="HTML" NAME="Coverage Category" TMPL_ITEM_HOLDER_NAME="SiebControl_502" TYPE="List Item" UPDATED="11/04/2016 13:22:13" UPDATED_BY="SADMIN" CREATED="12/23/2003 22:24:28" CREATED_BY="SADMIN" EXT_REC_TABLES="S_APPL_WT_IT_RX"&gt;</w:t>
              <w:br/>
              <w:tab/>
              <w:tab/>
              <w:tab/>
              <w:tab/>
              <w:t>&lt;/APPLET_WEB_TEMPLATE_ITEM&gt;</w:t>
              <w:br/>
              <w:tab/>
              <w:tab/>
              <w:tab/>
              <w:tab/>
              <w:t>&lt;APPLET_WEB_TEMPLATE_ITEM CONTROL="Coverage Name" INACTIVE="N" ITEM_IDENTIFIER="501" MARKUP_LANGUAGE="HTML" NAME="Coverage Name" TMPL_ITEM_HOLDER_NAME="SiebControl_501" TYPE="List Item" UPDATED="11/04/2016 13:22:13" UPDATED_BY="SADMIN" CREATED="12/23/2003 22:24:28" CREATED_BY="SADMIN" EXT_REC_TABLES="S_APPL_WT_IT_RX"&gt;</w:t>
              <w:br/>
              <w:tab/>
              <w:tab/>
              <w:tab/>
              <w:tab/>
              <w:t>&lt;/APPLET_WEB_TEMPLATE_ITEM&gt;</w:t>
              <w:br/>
              <w:tab/>
              <w:tab/>
              <w:tab/>
              <w:tab/>
              <w:t>&lt;APPLET_WEB_TEMPLATE_ITEM CONTROL="Coverage Option Code" INACTIVE="N" ITEM_IDENTIFIER="503" MARKUP_LANGUAGE="HTML" NAME="Coverage Option Code" TMPL_ITEM_HOLDER_NAME="SiebControl_503" TYPE="List Item" UPDATED="11/04/2016 13:22:13" UPDATED_BY="SADMIN" CREATED="12/23/2003 22:24:28" CREATED_BY="SADMIN" EXT_REC_TABLES="S_APPL_WT_IT_RX"&gt;</w:t>
              <w:br/>
              <w:tab/>
              <w:tab/>
              <w:tab/>
              <w:tab/>
              <w:t>&lt;/APPLET_WEB_TEMPLATE_ITEM&gt;</w:t>
              <w:br/>
              <w:tab/>
              <w:tab/>
              <w:tab/>
              <w:tab/>
              <w:t>&lt;APPLET_WEB_TEMPLATE_ITEM CONTROL="End Date" INACTIVE="N" ITEM_IDENTIFIER="507" MARKUP_LANGUAGE="HTML" NAME="End Date" TMPL_ITEM_HOLDER_NAME="SiebControl_507" TYPE="List Item" UPDATED="11/04/2016 13:22:13" UPDATED_BY="SADMIN" CREATED="12/23/2003 22:24:28" CREATED_BY="SADMIN" EXT_REC_TABLES="S_APPL_WT_IT_RX"&gt;</w:t>
              <w:br/>
              <w:tab/>
              <w:tab/>
              <w:tab/>
              <w:tab/>
              <w:t>&lt;/APPLET_WEB_TEMPLATE_ITEM&gt;</w:t>
              <w:br/>
              <w:tab/>
              <w:tab/>
              <w:tab/>
              <w:tab/>
              <w:t>&lt;APPLET_WEB_TEMPLATE_ITEM CONTROL="GotoNextSet" INACTIVE="N" ITEM_IDENTIFIER="123" MARKUP_LANGUAGE="HTML" NAME="GotoNextSet" TYPE="Control" UPDATED="12/23/2003 22:24:28" UPDATED_BY="SADMIN" CREATED="12/23/2003 22:24:28" CREATED_BY="SADMIN"&gt;</w:t>
              <w:br/>
              <w:tab/>
              <w:tab/>
              <w:tab/>
              <w:tab/>
              <w:t>&lt;/APPLET_WEB_TEMPLATE_ITEM&gt;</w:t>
              <w:br/>
              <w:tab/>
              <w:tab/>
              <w:tab/>
              <w:tab/>
              <w:t>&lt;APPLET_WEB_TEMPLATE_ITEM CONTROL="GotoPreviousSet" INACTIVE="N" ITEM_IDENTIFIER="122" MARKUP_LANGUAGE="HTML" NAME="GotoPreviousSet" TYPE="Control" UPDATED="12/23/2003 22:24:28" UPDATED_BY="SADMIN" CREATED="12/23/2003 22:24:28" CREATED_BY="SADMIN"&gt;</w:t>
              <w:br/>
              <w:tab/>
              <w:tab/>
              <w:tab/>
              <w:tab/>
              <w:t>&lt;/APPLET_WEB_TEMPLATE_ITEM&gt;</w:t>
              <w:br/>
              <w:tab/>
              <w:tab/>
              <w:tab/>
              <w:tab/>
              <w:t>&lt;APPLET_WEB_TEMPLATE_ITEM CONTROL="Insured Amount" INACTIVE="N" ITEM_IDENTIFIER="508" MARKUP_LANGUAGE="HTML" NAME="Insured Amount" TMPL_ITEM_HOLDER_NAME="SiebControl_508" TYPE="List Item" UPDATED="11/04/2016 13:22:13" UPDATED_BY="SADMIN" CREATED="12/23/2003 22:24:28" CREATED_BY="SADMIN" EXT_REC_TABLES="S_APPL_WT_IT_RX"&gt;</w:t>
              <w:br/>
              <w:tab/>
              <w:tab/>
              <w:tab/>
              <w:tab/>
              <w:t>&lt;/APPLET_WEB_TEMPLATE_ITEM&gt;</w:t>
              <w:br/>
              <w:tab/>
              <w:tab/>
              <w:tab/>
              <w:tab/>
              <w:t>&lt;APPLET_WEB_TEMPLATE_ITEM CONTROL="Insured First Name" INACTIVE="N" ITEM_IDENTIFIER="505" MARKUP_LANGUAGE="HTML" NAME="Insured First Name" TMPL_ITEM_HOLDER_NAME="SiebControl_505" TYPE="List Item" UPDATED="11/04/2016 13:22:13" UPDATED_BY="SADMIN" CREATED="12/23/2003 22:24:28" CREATED_BY="SADMIN" EXT_REC_TABLES="S_APPL_WT_IT_RX"&gt;</w:t>
              <w:br/>
              <w:tab/>
              <w:tab/>
              <w:tab/>
              <w:tab/>
              <w:t>&lt;/APPLET_WEB_TEMPLATE_ITEM&gt;</w:t>
              <w:br/>
              <w:tab/>
              <w:tab/>
              <w:tab/>
              <w:tab/>
              <w:t>&lt;APPLET_WEB_TEMPLATE_ITEM CONTROL="Insured Last Name" INACTIVE="N" ITEM_IDENTIFIER="504" MARKUP_LANGUAGE="HTML" NAME="Insured Last Name" TMPL_ITEM_HOLDER_NAME="SiebControl_504" TYPE="List Item" UPDATED="11/04/2016 13:22:13" UPDATED_BY="SADMIN" CREATED="12/23/2003 22:24:28"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13:22:13" UPDATED_BY="SADMIN" CREATED="11/04/2016 13:22:13" CREATED_BY="SADMIN" EXT_REC_TABLES="S_APPL_WT_IT_RX"&gt;</w:t>
              <w:br/>
              <w:tab/>
              <w:tab/>
              <w:tab/>
              <w:tab/>
              <w:t>&lt;/APPLET_WEB_TEMPLATE_ITEM&gt;</w:t>
              <w:br/>
              <w:tab/>
              <w:tab/>
              <w:tab/>
              <w:tab/>
              <w:t>&lt;APPLET_WEB_TEMPLATE_ITEM CONTROL="NewQuery" INACTIVE="N" ITEM_IDENTIFIER="106" MARKUP_LANGUAGE="HTML" NAME="NewQuery" TYPE="Control" UPDATED="12/23/2003 22:24:28" UPDATED_BY="SADMIN" CREATED="12/23/2003 22:24:28" CREATED_BY="SADMIN"&gt;</w:t>
              <w:br/>
              <w:tab/>
              <w:tab/>
              <w:tab/>
              <w:tab/>
              <w:t>&lt;/APPLET_WEB_TEMPLATE_ITEM&gt;</w:t>
              <w:br/>
              <w:tab/>
              <w:tab/>
              <w:tab/>
              <w:tab/>
              <w:t>&lt;APPLET_WEB_TEMPLATE_ITEM CONTROL="PositionOnRow" INACTIVE="N" ITEM_IDENTIFIER="144" MARKUP_LANGUAGE="HTML" NAME="PositionOnRow" TMPL_ITEM_HOLDER_NAME="SiebControl_144" TYPE="Control" UPDATED="11/04/2016 13:22:13" UPDATED_BY="SADMIN" CREATED="12/23/2003 22:24:28" CREATED_BY="SADMIN" EXT_REC_TABLES="S_APPL_WT_IT_RX"&gt;</w:t>
              <w:br/>
              <w:tab/>
              <w:tab/>
              <w:tab/>
              <w:tab/>
              <w:t>&lt;/APPLET_WEB_TEMPLATE_ITEM&gt;</w:t>
              <w:br/>
              <w:tab/>
              <w:tab/>
              <w:tab/>
              <w:tab/>
              <w:t>&lt;APPLET_WEB_TEMPLATE_ITEM CONTROL="QueryAssistant" INACTIVE="N" ITEM_IDENTIFIER="126" NAME="Query Assistant" TYPE="Control" UPDATED="12/23/2003 22:24:28" UPDATED_BY="SADMIN" CREATED="12/23/2003 22:24:28" CREATED_BY="SADMIN"&gt;</w:t>
              <w:br/>
              <w:tab/>
              <w:tab/>
              <w:tab/>
              <w:tab/>
              <w:t>&lt;/APPLET_WEB_TEMPLATE_ITEM&gt;</w:t>
              <w:br/>
              <w:tab/>
              <w:tab/>
              <w:tab/>
              <w:tab/>
              <w:t>&lt;APPLET_WEB_TEMPLATE_ITEM COMMENTS="FINS MORE_OR_LESS_GLOBAL_CHANGE" CONTROL="ToggleListRowCount" ITEM_IDENTIFIER="151" NAME="ToggleListRowCount" TYPE="Control" UPDATED="12/23/2003 22:24:28" UPDATED_BY="SADMIN" CREATED="12/23/2003 22:24:28"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FSW Member Benefits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12:37:17" UPDATED_BY="SADMIN" CREATED="06/05/2003 01:58:07" CREATED_BY="SADMIN" EXT_REC_TABLES="S_APPL_WTMPL_RX"&gt;</w:t>
              <w:br/>
              <w:tab/>
              <w:tab/>
              <w:tab/>
              <w:tab/>
              <w:t>&lt;APPLET_WEB_TEMPLATE_ITEM CONTROL="Applet_Title" EXTENSION_FLAG="Y" ITEM_IDENTIFIER="99929" NAME="Applet_Title" TMPL_ITEM_HOLDER_NAME="SiebControl_99929" TYPE="Control" UPDATED="11/04/2016 13:14:09" UPDATED_BY="SADMIN" CREATED="11/04/2016 13:14:09"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13:14:09" UPDATED_BY="SADMIN" CREATED="06/05/2003 05:33:39"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13:14:09" UPDATED_BY="SADMIN" CREATED="06/05/2003 05:33:39"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13:14:09" UPDATED_BY="SADMIN" CREATED="11/04/2016 13:14:09"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13:14:09" UPDATED_BY="SADMIN" CREATED="06/05/2003 05:33:39" CREATED_BY="SADMIN" EXT_REC_TABLES="S_APPL_WT_IT_RX"&gt;</w:t>
              <w:br/>
              <w:tab/>
              <w:tab/>
              <w:tab/>
              <w:tab/>
              <w:t>&lt;/APPLET_WEB_TEMPLATE_ITEM&gt;</w:t>
              <w:br/>
              <w:tab/>
              <w:tab/>
              <w:tab/>
              <w:tab/>
              <w:t>&lt;APPLET_WEB_TEMPLATE_ITEM CONTROL="PCP Full Name" INACTIVE="N" ITEM_IDENTIFIER="506" MARKUP_LANGUAGE="HTML" NAME="PCP Full Name" TMPL_ITEM_HOLDER_NAME="SiebControl_506" TYPE="List Item" UPDATED="11/04/2016 13:14:09" UPDATED_BY="SADMIN" CREATED="06/05/2003 05:33:40" CREATED_BY="SADMIN" EXT_REC_TABLES="S_APPL_WT_IT_RX"&gt;</w:t>
              <w:br/>
              <w:tab/>
              <w:tab/>
              <w:tab/>
              <w:tab/>
              <w:t>&lt;/APPLET_WEB_TEMPLATE_ITEM&gt;</w:t>
              <w:br/>
              <w:tab/>
              <w:tab/>
              <w:tab/>
              <w:tab/>
              <w:t>&lt;APPLET_WEB_TEMPLATE_ITEM CONTROL="PCP Group Name" INACTIVE="N" ITEM_IDENTIFIER="508" MARKUP_LANGUAGE="HTML" NAME="PCP Group Name" TMPL_ITEM_HOLDER_NAME="SiebControl_508" TYPE="List Item" UPDATED="11/04/2016 13:14:09" UPDATED_BY="SADMIN" CREATED="06/05/2003 05:33:40" CREATED_BY="SADMIN" EXT_REC_TABLES="S_APPL_WT_IT_RX"&gt;</w:t>
              <w:br/>
              <w:tab/>
              <w:tab/>
              <w:tab/>
              <w:tab/>
              <w:t>&lt;/APPLET_WEB_TEMPLATE_ITEM&gt;</w:t>
              <w:br/>
              <w:tab/>
              <w:tab/>
              <w:tab/>
              <w:tab/>
              <w:t>&lt;APPLET_WEB_TEMPLATE_ITEM CONTROL="Policy Effective Date" INACTIVE="N" ITEM_IDENTIFIER="502" MARKUP_LANGUAGE="HTML" NAME="Policy Effective Date" TMPL_ITEM_HOLDER_NAME="SiebControl_502" TYPE="List Item" UPDATED="11/04/2016 13:14:09" UPDATED_BY="SADMIN" CREATED="06/05/2003 05:33:40" CREATED_BY="SADMIN" EXT_REC_TABLES="S_APPL_WT_IT_RX"&gt;</w:t>
              <w:br/>
              <w:tab/>
              <w:tab/>
              <w:tab/>
              <w:tab/>
              <w:t>&lt;/APPLET_WEB_TEMPLATE_ITEM&gt;</w:t>
              <w:br/>
              <w:tab/>
              <w:tab/>
              <w:tab/>
              <w:tab/>
              <w:t>&lt;APPLET_WEB_TEMPLATE_ITEM CONTROL="Policy Number" INACTIVE="N" ITEM_IDENTIFIER="501" MARKUP_LANGUAGE="HTML" NAME="Policy Number" TMPL_ITEM_HOLDER_NAME="SiebControl_501" TYPE="List Item" UPDATED="11/04/2016 13:14:09" UPDATED_BY="SADMIN" CREATED="06/05/2003 05:33:40" CREATED_BY="SADMIN" EXT_REC_TABLES="S_APPL_WT_IT_RX"&gt;</w:t>
              <w:br/>
              <w:tab/>
              <w:tab/>
              <w:tab/>
              <w:tab/>
              <w:t>&lt;/APPLET_WEB_TEMPLATE_ITEM&gt;</w:t>
              <w:br/>
              <w:tab/>
              <w:tab/>
              <w:tab/>
              <w:tab/>
              <w:t>&lt;APPLET_WEB_TEMPLATE_ITEM CONTROL="Policy Tyoe" INACTIVE="N" ITEM_IDENTIFIER="503" MARKUP_LANGUAGE="HTML" NAME="Policy Tyoe" TMPL_ITEM_HOLDER_NAME="SiebControl_503" TYPE="List Item" UPDATED="11/04/2016 13:14:09" UPDATED_BY="SADMIN" CREATED="06/05/2003 05:33:40"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13:14:09" UPDATED_BY="SADMIN" CREATED="06/05/2003 05:33:40" CREATED_BY="SADMIN" EXT_REC_TABLES="S_APPL_WT_IT_RX"&gt;</w:t>
              <w:br/>
              <w:tab/>
              <w:tab/>
              <w:tab/>
              <w:tab/>
              <w:t>&lt;/APPLET_WEB_TEMPLATE_ITEM&gt;</w:t>
              <w:br/>
              <w:tab/>
              <w:tab/>
              <w:tab/>
              <w:tab/>
              <w:t>&lt;APPLET_WEB_TEMPLATE_ITEM CONTROL="Product" INACTIVE="N" ITEM_IDENTIFIER="504" MARKUP_LANGUAGE="HTML" NAME="Product" TMPL_ITEM_HOLDER_NAME="SiebControl_504" TYPE="List Item" UPDATED="11/04/2016 13:14:09" UPDATED_BY="SADMIN" CREATED="06/05/2003 05:33:40" CREATED_BY="SADMIN" EXT_REC_TABLES="S_APPL_WT_IT_RX"&gt;</w:t>
              <w:br/>
              <w:tab/>
              <w:tab/>
              <w:tab/>
              <w:tab/>
              <w:t>&lt;/APPLET_WEB_TEMPLATE_ITEM&gt;</w:t>
              <w:br/>
              <w:tab/>
              <w:tab/>
              <w:tab/>
              <w:tab/>
              <w:t>&lt;APPLET_WEB_TEMPLATE_ITEM CONTROL="Product Type" INACTIVE="N" ITEM_IDENTIFIER="505" MARKUP_LANGUAGE="HTML" NAME="Product Type" TMPL_ITEM_HOLDER_NAME="SiebControl_505" TYPE="List Item" UPDATED="11/04/2016 13:14:09" UPDATED_BY="SADMIN" CREATED="06/05/2003 05:33:40"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13:14:09" UPDATED_BY="SADMIN" CREATED="06/05/2003 05:33:40"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13:14:09" UPDATED_BY="SADMIN" CREATED="11/04/2016 13:14:09"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NAME="Query" TYPE="Query" WEB_TEMPLATE="DotCom Applet Form 1-Column" UPDATED="11/04/2016 12:37:18" UPDATED_BY="SADMIN" CREATED="06/05/2003 01:58:07" CREATED_BY="SADMIN" EXT_REC_TABLES="S_APPL_WTMPL_RX"&gt;</w:t>
              <w:br/>
              <w:tab/>
              <w:tab/>
              <w:tab/>
              <w:tab/>
              <w:t>&lt;APPLET_WEB_TEMPLATE_ITEM CONTROL="Applet_Title" EXTENSION_FLAG="Y" ITEM_IDENTIFIER="99929" NAME="Applet_Title" TMPL_ITEM_HOLDER_NAME="SiebControl_99929" TYPE="Control" UPDATED="11/04/2016 13:14:09" UPDATED_BY="SADMIN" CREATED="11/04/2016 13:14:09"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13:14:09" UPDATED_BY="SADMIN" CREATED="06/05/2003 05:33:41" CREATED_BY="SADMIN" EXT_REC_TABLES="S_APPL_WT_IT_RX"&gt;</w:t>
              <w:br/>
              <w:tab/>
              <w:tab/>
              <w:tab/>
              <w:tab/>
              <w:t>&lt;/APPLET_WEB_TEMPLATE_ITEM&gt;</w:t>
              <w:br/>
              <w:tab/>
              <w:tab/>
              <w:tab/>
              <w:tab/>
              <w:t>&lt;APPLET_WEB_TEMPLATE_ITEM CONTROL="PCP Group Name" INACTIVE="N" ITEM_IDENTIFIER="1306" MARKUP_LANGUAGE="HTML" NAME="PCP Group Name" TMPL_ITEM_HOLDER_NAME="SiebControl_1306" TYPE="List Item" UPDATED="11/04/2016 13:14:09" UPDATED_BY="SADMIN" CREATED="06/05/2003 05:33:41" CREATED_BY="SADMIN" EXT_REC_TABLES="S_APPL_WT_IT_RX"&gt;</w:t>
              <w:br/>
              <w:tab/>
              <w:tab/>
              <w:tab/>
              <w:tab/>
              <w:t>&lt;/APPLET_WEB_TEMPLATE_ITEM&gt;</w:t>
              <w:br/>
              <w:tab/>
              <w:tab/>
              <w:tab/>
              <w:tab/>
              <w:t>&lt;APPLET_WEB_TEMPLATE_ITEM CONTROL="Policy Effective Date" INACTIVE="N" ITEM_IDENTIFIER="1302" MARKUP_LANGUAGE="HTML" NAME="Policy Effective Date" TMPL_ITEM_HOLDER_NAME="SiebControl_1302" TYPE="List Item" UPDATED="11/04/2016 13:14:09" UPDATED_BY="SADMIN" CREATED="06/05/2003 05:33:41" CREATED_BY="SADMIN" EXT_REC_TABLES="S_APPL_WT_IT_RX"&gt;</w:t>
              <w:br/>
              <w:tab/>
              <w:tab/>
              <w:tab/>
              <w:tab/>
              <w:t>&lt;/APPLET_WEB_TEMPLATE_ITEM&gt;</w:t>
              <w:br/>
              <w:tab/>
              <w:tab/>
              <w:tab/>
              <w:tab/>
              <w:t>&lt;APPLET_WEB_TEMPLATE_ITEM CONTROL="Policy Number" INACTIVE="N" ITEM_IDENTIFIER="1301" MARKUP_LANGUAGE="HTML" NAME="Policy Number" TMPL_ITEM_HOLDER_NAME="SiebControl_1301" TYPE="List Item" UPDATED="11/04/2016 13:14:09" UPDATED_BY="SADMIN" CREATED="06/05/2003 05:33:41" CREATED_BY="SADMIN" EXT_REC_TABLES="S_APPL_WT_IT_RX"&gt;</w:t>
              <w:br/>
              <w:tab/>
              <w:tab/>
              <w:tab/>
              <w:tab/>
              <w:t>&lt;/APPLET_WEB_TEMPLATE_ITEM&gt;</w:t>
              <w:br/>
              <w:tab/>
              <w:tab/>
              <w:tab/>
              <w:tab/>
              <w:t>&lt;APPLET_WEB_TEMPLATE_ITEM CONTROL="Policy Tyoe" INACTIVE="N" ITEM_IDENTIFIER="1303" MARKUP_LANGUAGE="HTML" NAME="Policy Tyoe" TMPL_ITEM_HOLDER_NAME="SiebControl_1303" TYPE="List Item" UPDATED="11/04/2016 13:14:09" UPDATED_BY="SADMIN" CREATED="06/05/2003 05:33:41" CREATED_BY="SADMIN" EXT_REC_TABLES="S_APPL_WT_IT_RX"&gt;</w:t>
              <w:br/>
              <w:tab/>
              <w:tab/>
              <w:tab/>
              <w:tab/>
              <w:t>&lt;/APPLET_WEB_TEMPLATE_ITEM&gt;</w:t>
              <w:br/>
              <w:tab/>
              <w:tab/>
              <w:tab/>
              <w:tab/>
              <w:t>&lt;APPLET_WEB_TEMPLATE_ITEM CONTROL="Product" INACTIVE="N" ITEM_IDENTIFIER="1304" MARKUP_LANGUAGE="HTML" NAME="Product" TMPL_ITEM_HOLDER_NAME="SiebControl_1304" TYPE="List Item" UPDATED="11/04/2016 13:14:09" UPDATED_BY="SADMIN" CREATED="06/05/2003 05:33:41" CREATED_BY="SADMIN" EXT_REC_TABLES="S_APPL_WT_IT_RX"&gt;</w:t>
              <w:br/>
              <w:tab/>
              <w:tab/>
              <w:tab/>
              <w:tab/>
              <w:t>&lt;/APPLET_WEB_TEMPLATE_ITEM&gt;</w:t>
              <w:br/>
              <w:tab/>
              <w:tab/>
              <w:tab/>
              <w:tab/>
              <w:t>&lt;APPLET_WEB_TEMPLATE_ITEM CONTROL="Product Type" INACTIVE="N" ITEM_IDENTIFIER="1305" MARKUP_LANGUAGE="HTML" NAME="Product Type" TMPL_ITEM_HOLDER_NAME="SiebControl_1305" TYPE="List Item" UPDATED="11/04/2016 13:14:09" UPDATED_BY="SADMIN" CREATED="06/05/2003 05:33:41"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13:14:09" UPDATED_BY="SADMIN" CREATED="06/05/2003 05:33:41"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Time Sheet Line Sum RO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CREATED="05/03/2000 15:09:45" CREATED_BY="SADMIN" EXT_REC_TABLES="S_APPL_WTMPL_RX"&gt;</w:t>
              <w:br/>
              <w:tab/>
              <w:tab/>
              <w:tab/>
              <w:tab/>
              <w:t>&lt;APPLET_WEB_TEMPLATE_ITEM CONTROL="Applet_Title" EXTENSION_FLAG="Y" ITEM_IDENTIFIER="99929" NAME="Applet_Title" TMPL_ITEM_HOLDER_NAME="SiebControl_99929" TYPE="Control" UPDATED="11/04/2016 15:17:19" UPDATED_BY="SADMIN" CREATED="11/04/2016 15:17:19" CREATED_BY="SADMIN" EXT_REC_TABLES="S_APPL_WT_IT_RX"&gt;</w:t>
              <w:br/>
              <w:tab/>
              <w:tab/>
              <w:tab/>
              <w:tab/>
              <w:t>&lt;/APPLET_WEB_TEMPLATE_ITEM&gt;</w:t>
              <w:br/>
              <w:tab/>
              <w:tab/>
              <w:tab/>
              <w:tab/>
              <w:t>&lt;APPLET_WEB_TEMPLATE_ITEM CONTROL="Billing Class" INACTIVE="N" ITEM_IDENTIFIER="507" MARKUP_LANGUAGE="HTML" NAME="Billing Class" TMPL_ITEM_HOLDER_NAME="SiebControl_507" TYPE="List Item" UPDATED="11/04/2016 15:17:19" UPDATED_BY="SADMIN" CREATED="05/03/2000 15:16:04" CREATED_BY="SADMIN" EXT_REC_TABLES="S_APPL_WT_IT_RX"&gt;</w:t>
              <w:br/>
              <w:tab/>
              <w:tab/>
              <w:tab/>
              <w:tab/>
              <w:t>&lt;/APPLET_WEB_TEMPLATE_ITEM&gt;</w:t>
              <w:br/>
              <w:tab/>
              <w:tab/>
              <w:tab/>
              <w:tab/>
              <w:t>&lt;APPLET_WEB_TEMPLATE_ITEM CONTROL="GotoNextSet" INACTIVE="N" ITEM_IDENTIFIER="123" MARKUP_LANGUAGE="HTML" NAME="GotoNextSet" TYPE="Control" UPDATED="06/05/2003 17:29:23" UPDATED_BY="SADMIN" CREATED="05/03/2000 15:10:12" CREATED_BY="SADMIN"&gt;</w:t>
              <w:br/>
              <w:tab/>
              <w:tab/>
              <w:tab/>
              <w:tab/>
              <w:t>&lt;/APPLET_WEB_TEMPLATE_ITEM&gt;</w:t>
              <w:br/>
              <w:tab/>
              <w:tab/>
              <w:tab/>
              <w:tab/>
              <w:t>&lt;APPLET_WEB_TEMPLATE_ITEM CONTROL="GotoPreviousSet" INACTIVE="N" ITEM_IDENTIFIER="122" MARKUP_LANGUAGE="HTML" NAME="GotoPreviousSet" TYPE="Control" UPDATED="06/05/2003 17:29:23" UPDATED_BY="SADMIN" CREATED="05/03/2000 15:10:15" CREATED_BY="SADMIN"&gt;</w:t>
              <w:br/>
              <w:tab/>
              <w:tab/>
              <w:tab/>
              <w:tab/>
              <w:t>&lt;/APPLET_WEB_TEMPLATE_ITEM&gt;</w:t>
              <w:br/>
              <w:tab/>
              <w:tab/>
              <w:tab/>
              <w:tab/>
              <w:t>&lt;APPLET_WEB_TEMPLATE_ITEM CONTROL="Hourly Rate Not Null" INACTIVE="N" ITEM_IDENTIFIER="504" MARKUP_LANGUAGE="HTML" NAME="Hourly Rate Not Null" TMPL_ITEM_HOLDER_NAME="SiebControl_504" TYPE="List Item" UPDATED="11/04/2016 15:17:19" UPDATED_BY="SADMIN" CREATED="05/03/2000 15:13:12"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15:17:19" UPDATED_BY="SADMIN" CREATED="11/04/2016 15:17:19"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15:17:20" UPDATED_BY="SADMIN" CREATED="11/04/2016 15:17:20"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15:17:20"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15:17:20"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15:17:20" UPDATED_BY="SADMIN" CREATED="12/23/2002 21:38:15"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15:17:20"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15:17:20"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15:17:20" UPDATED_BY="SADMIN" CREATED="11/04/2016 15:17:20"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15:17:20" UPDATED_BY="SADMIN" CREATED="11/04/2016 15:17:20" CREATED_BY="SADMIN" EXT_REC_TABLES="S_APPL_WT_IT_RX"&gt;</w:t>
              <w:br/>
              <w:tab/>
              <w:tab/>
              <w:tab/>
              <w:tab/>
              <w:t>&lt;/APPLET_WEB_TEMPLATE_ITEM&gt;</w:t>
              <w:br/>
              <w:tab/>
              <w:tab/>
              <w:tab/>
              <w:tab/>
              <w:t>&lt;APPLET_WEB_TEMPLATE_ITEM CONTROL="Time Sheet" INACTIVE="N" ITEM_IDENTIFIER="511" MARKUP_LANGUAGE="HTML" NAME="Time Sheet" TMPL_ITEM_HOLDER_NAME="SiebControl_511" TYPE="List Item" UPDATED="11/04/2016 15:17:20" UPDATED_BY="SADMIN" CREATED="05/03/2000 15:15:17" CREATED_BY="SADMIN" EXT_REC_TABLES="S_APPL_WT_IT_RX"&gt;</w:t>
              <w:br/>
              <w:tab/>
              <w:tab/>
              <w:tab/>
              <w:tab/>
              <w:t>&lt;/APPLET_WEB_TEMPLATE_ITEM&gt;</w:t>
              <w:br/>
              <w:tab/>
              <w:tab/>
              <w:tab/>
              <w:tab/>
              <w:t>&lt;APPLET_WEB_TEMPLATE_ITEM CONTROL="Time Sheet Description" INACTIVE="N" ITEM_IDENTIFIER="512" MARKUP_LANGUAGE="HTML" NAME="Time Sheet Description" TMPL_ITEM_HOLDER_NAME="SiebControl_512" TYPE="List Item" UPDATED="11/04/2016 15:17:20" UPDATED_BY="SADMIN" CREATED="05/03/2000 15:15:37" CREATED_BY="SADMIN" EXT_REC_TABLES="S_APPL_WT_IT_RX"&gt;</w:t>
              <w:br/>
              <w:tab/>
              <w:tab/>
              <w:tab/>
              <w:tab/>
              <w:t>&lt;/APPLET_WEB_TEMPLATE_ITEM&gt;</w:t>
              <w:br/>
              <w:tab/>
              <w:tab/>
              <w:tab/>
              <w:tab/>
              <w:t>&lt;APPLET_WEB_TEMPLATE_ITEM CONTROL="Time Sheet End Date" INACTIVE="N" ITEM_IDENTIFIER="510" MARKUP_LANGUAGE="HTML" NAME="Time Sheet End Date" TMPL_ITEM_HOLDER_NAME="SiebControl_510" TYPE="List Item" UPDATED="11/04/2016 15:17:20" UPDATED_BY="SADMIN" CREATED="05/03/2000 15:14:27" CREATED_BY="SADMIN" EXT_REC_TABLES="S_APPL_WT_IT_RX"&gt;</w:t>
              <w:br/>
              <w:tab/>
              <w:tab/>
              <w:tab/>
              <w:tab/>
              <w:t>&lt;/APPLET_WEB_TEMPLATE_ITEM&gt;</w:t>
              <w:br/>
              <w:tab/>
              <w:tab/>
              <w:tab/>
              <w:tab/>
              <w:t>&lt;APPLET_WEB_TEMPLATE_ITEM CONTROL="Time Sheet Number" INACTIVE="N" ITEM_IDENTIFIER="502" MARKUP_LANGUAGE="HTML" NAME="Time Sheet Number" TMPL_ITEM_HOLDER_NAME="SiebControl_502" TYPE="List Item" UPDATED="11/04/2016 15:17:20" UPDATED_BY="SADMIN" CREATED="05/03/2000 15:12:49" CREATED_BY="SADMIN" EXT_REC_TABLES="S_APPL_WT_IT_RX"&gt;</w:t>
              <w:br/>
              <w:tab/>
              <w:tab/>
              <w:tab/>
              <w:tab/>
              <w:t>&lt;/APPLET_WEB_TEMPLATE_ITEM&gt;</w:t>
              <w:br/>
              <w:tab/>
              <w:tab/>
              <w:tab/>
              <w:tab/>
              <w:t>&lt;APPLET_WEB_TEMPLATE_ITEM COMMENTS="Global UI Change 6: display list of columns" CONTROL="Time Sheet Owner Division" INACTIVE="N" ITEM_IDENTIFIER="513" MARKUP_LANGUAGE="HTML" NAME="Time Sheet Owner Division" TMPL_ITEM_HOLDER_NAME="SiebControl_513" TYPE="List Item" UPDATED="11/04/2016 15:17:20" UPDATED_BY="SADMIN" CREATED="05/11/2001 19:31:16" CREATED_BY="SADMIN" EXT_REC_TABLES="S_APPL_WT_IT_RX"&gt;</w:t>
              <w:br/>
              <w:tab/>
              <w:tab/>
              <w:tab/>
              <w:tab/>
              <w:t>&lt;/APPLET_WEB_TEMPLATE_ITEM&gt;</w:t>
              <w:br/>
              <w:tab/>
              <w:tab/>
              <w:tab/>
              <w:tab/>
              <w:t>&lt;APPLET_WEB_TEMPLATE_ITEM CONTROL="Time Sheet Owner Login" INACTIVE="N" ITEM_IDENTIFIER="501" MARKUP_LANGUAGE="HTML" NAME="Time Sheet Owner Login" TMPL_ITEM_HOLDER_NAME="SiebControl_501" TYPE="List Item" UPDATED="11/04/2016 15:17:20" UPDATED_BY="SADMIN" CREATED="05/03/2000 15:12:34" CREATED_BY="SADMIN" EXT_REC_TABLES="S_APPL_WT_IT_RX"&gt;</w:t>
              <w:br/>
              <w:tab/>
              <w:tab/>
              <w:tab/>
              <w:tab/>
              <w:t>&lt;/APPLET_WEB_TEMPLATE_ITEM&gt;</w:t>
              <w:br/>
              <w:tab/>
              <w:tab/>
              <w:tab/>
              <w:tab/>
              <w:t>&lt;APPLET_WEB_TEMPLATE_ITEM CONTROL="Time Sheet Period" INACTIVE="N" ITEM_IDENTIFIER="508" MARKUP_LANGUAGE="HTML" NAME="Time Sheet Period" TMPL_ITEM_HOLDER_NAME="SiebControl_508" TYPE="List Item" UPDATED="11/04/2016 15:17:20" UPDATED_BY="SADMIN" CREATED="05/03/2000 15:14:19" CREATED_BY="SADMIN" EXT_REC_TABLES="S_APPL_WT_IT_RX"&gt;</w:t>
              <w:br/>
              <w:tab/>
              <w:tab/>
              <w:tab/>
              <w:tab/>
              <w:t>&lt;/APPLET_WEB_TEMPLATE_ITEM&gt;</w:t>
              <w:br/>
              <w:tab/>
              <w:tab/>
              <w:tab/>
              <w:tab/>
              <w:t>&lt;APPLET_WEB_TEMPLATE_ITEM CONTROL="Time Sheet Start Date" INACTIVE="N" ITEM_IDENTIFIER="509" MARKUP_LANGUAGE="HTML" NAME="Time Sheet Start Date" TMPL_ITEM_HOLDER_NAME="SiebControl_509" TYPE="List Item" UPDATED="11/04/2016 15:17:20" UPDATED_BY="SADMIN" CREATED="05/03/2000 15:14:22" CREATED_BY="SADMIN" EXT_REC_TABLES="S_APPL_WT_IT_RX"&gt;</w:t>
              <w:br/>
              <w:tab/>
              <w:tab/>
              <w:tab/>
              <w:tab/>
              <w:t>&lt;/APPLET_WEB_TEMPLATE_ITEM&gt;</w:t>
              <w:br/>
              <w:tab/>
              <w:tab/>
              <w:tab/>
              <w:tab/>
              <w:t>&lt;APPLET_WEB_TEMPLATE_ITEM CONTROL="Time Sheet Status" INACTIVE="N" ITEM_IDENTIFIER="506" MARKUP_LANGUAGE="HTML" NAME="Time Sheet Status" TMPL_ITEM_HOLDER_NAME="SiebControl_506" TYPE="List Item" UPDATED="11/04/2016 15:17:20" UPDATED_BY="SADMIN" CREATED="05/03/2000 15:13:57"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15:17:20" UPDATED_BY="SADMIN" CREATED="10/26/2001 22:48:20" CREATED_BY="SADMIN" EXT_REC_TABLES="S_APPL_WT_IT_RX"&gt;</w:t>
              <w:br/>
              <w:tab/>
              <w:tab/>
              <w:tab/>
              <w:tab/>
              <w:t>&lt;/APPLET_WEB_TEMPLATE_ITEM&gt;</w:t>
              <w:br/>
              <w:tab/>
              <w:tab/>
              <w:tab/>
              <w:tab/>
              <w:t>&lt;APPLET_WEB_TEMPLATE_ITEM CONTROL="Total Amount" INACTIVE="N" ITEM_IDENTIFIER="505" MARKUP_LANGUAGE="HTML" NAME="Total Amount" TMPL_ITEM_HOLDER_NAME="SiebControl_505" TYPE="List Item" UPDATED="11/04/2016 15:17:20" UPDATED_BY="SADMIN" CREATED="05/03/2000 15:13:43" CREATED_BY="SADMIN" EXT_REC_TABLES="S_APPL_WT_IT_RX"&gt;</w:t>
              <w:br/>
              <w:tab/>
              <w:tab/>
              <w:tab/>
              <w:tab/>
              <w:t>&lt;/APPLET_WEB_TEMPLATE_ITEM&gt;</w:t>
              <w:br/>
              <w:tab/>
              <w:tab/>
              <w:tab/>
              <w:tab/>
              <w:t>&lt;APPLET_WEB_TEMPLATE_ITEM CONTROL="Total Hours" INACTIVE="N" ITEM_IDENTIFIER="503" MARKUP_LANGUAGE="HTML" NAME="Total Hours" TMPL_ITEM_HOLDER_NAME="SiebControl_503" TYPE="List Item" UPDATED="11/04/2016 15:17:20" UPDATED_BY="SADMIN" CREATED="05/03/2000 15:13:02"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Pricing Model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CREATED="09/12/2000 11:36:56" CREATED_BY="SADMIN" EXT_REC_TABLES="S_APPL_WTMPL_RX"&gt;</w:t>
              <w:br/>
              <w:tab/>
              <w:tab/>
              <w:tab/>
              <w:tab/>
              <w:t>&lt;APPLET_WEB_TEMPLATE_ITEM CONTROL="Applet_Title" EXTENSION_FLAG="Y" ITEM_IDENTIFIER="99929" NAME="Applet_Title" TMPL_ITEM_HOLDER_NAME="SiebControl_99929" TYPE="Control" UPDATED="11/04/2016 14:37:39" UPDATED_BY="SADMIN" CREATED="11/04/2016 14:37:39" CREATED_BY="SADMIN" EXT_REC_TABLES="S_APPL_WT_IT_RX"&gt;</w:t>
              <w:br/>
              <w:tab/>
              <w:tab/>
              <w:tab/>
              <w:tab/>
              <w:t>&lt;/APPLET_WEB_TEMPLATE_ITEM&gt;</w:t>
              <w:br/>
              <w:tab/>
              <w:tab/>
              <w:tab/>
              <w:tab/>
              <w:t>&lt;APPLET_WEB_TEMPLATE_ITEM CONTROL="Complex Product Name" INACTIVE="N" ITEM_IDENTIFIER="507" MARKUP_LANGUAGE="HTML" NAME="Complex Product Name" TMPL_ITEM_HOLDER_NAME="SiebControl_507" TYPE="List Item" UPDATED="11/04/2016 14:37:39" UPDATED_BY="SADMIN" CREATED="11/12/2000 18:21:37" CREATED_BY="SADMIN" EXT_REC_TABLES="S_APPL_WT_IT_RX"&gt;</w:t>
              <w:br/>
              <w:tab/>
              <w:tab/>
              <w:tab/>
              <w:tab/>
              <w:t>&lt;/APPLET_WEB_TEMPLATE_ITEM&gt;</w:t>
              <w:br/>
              <w:tab/>
              <w:tab/>
              <w:tab/>
              <w:tab/>
              <w:t>&lt;APPLET_WEB_TEMPLATE_ITEM CONTROL="Currency Code" INACTIVE="N" ITEM_IDENTIFIER="506" MARKUP_LANGUAGE="HTML" NAME="Currency Code" TMPL_ITEM_HOLDER_NAME="SiebControl_506" TYPE="List Item" UPDATED="11/04/2016 14:37:39" UPDATED_BY="SADMIN" CREATED="09/12/2000 11:36:56"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14:37:39" UPDATED_BY="SADMIN" CREATED="11/15/2000 13:12:37" CREATED_BY="SADMIN" EXT_REC_TABLES="S_APPL_WT_IT_RX"&gt;</w:t>
              <w:br/>
              <w:tab/>
              <w:tab/>
              <w:tab/>
              <w:tab/>
              <w:t>&lt;/APPLET_WEB_TEMPLATE_ITEM&gt;</w:t>
              <w:br/>
              <w:tab/>
              <w:tab/>
              <w:tab/>
              <w:tab/>
              <w:t>&lt;APPLET_WEB_TEMPLATE_ITEM CONTROL="Date Created" INACTIVE="N" ITEM_IDENTIFIER="502" MARKUP_LANGUAGE="HTML" NAME="Date Created" TMPL_ITEM_HOLDER_NAME="SiebControl_502" TYPE="List Item" UPDATED="11/04/2016 14:37:39" UPDATED_BY="SADMIN" CREATED="12/15/2000 23:43:41"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14:37:39" UPDATED_BY="SADMIN" CREATED="09/12/2000 11:38:16"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14:37:39" UPDATED_BY="SADMIN" CREATED="09/12/2000 11:36:56" CREATED_BY="SADMIN" EXT_REC_TABLES="S_APPL_WT_IT_RX"&gt;</w:t>
              <w:br/>
              <w:tab/>
              <w:tab/>
              <w:tab/>
              <w:tab/>
              <w:t>&lt;/APPLET_WEB_TEMPLATE_ITEM&gt;</w:t>
              <w:br/>
              <w:tab/>
              <w:tab/>
              <w:tab/>
              <w:tab/>
              <w:t>&lt;APPLET_WEB_TEMPLATE_ITEM CONTROL="GotoNextSet" INACTIVE="N" ITEM_IDENTIFIER="123" MARKUP_LANGUAGE="HTML" NAME="GotoNextSet" TYPE="Control" UPDATED="06/05/2003 16:28:32" UPDATED_BY="SADMIN" CREATED="09/12/2000 11:38:26" CREATED_BY="SADMIN"&gt;</w:t>
              <w:br/>
              <w:tab/>
              <w:tab/>
              <w:tab/>
              <w:tab/>
              <w:t>&lt;/APPLET_WEB_TEMPLATE_ITEM&gt;</w:t>
              <w:br/>
              <w:tab/>
              <w:tab/>
              <w:tab/>
              <w:tab/>
              <w:t>&lt;APPLET_WEB_TEMPLATE_ITEM CONTROL="GotoPreviousSet" INACTIVE="N" ITEM_IDENTIFIER="122" MARKUP_LANGUAGE="HTML" NAME="GotoPreviousSet" TYPE="Control" UPDATED="06/05/2003 16:28:32" UPDATED_BY="SADMIN" CREATED="09/12/2000 11:38:29" CREATED_BY="SADMIN"&gt;</w:t>
              <w:br/>
              <w:tab/>
              <w:tab/>
              <w:tab/>
              <w:tab/>
              <w:t>&lt;/APPLET_WEB_TEMPLATE_ITEM&gt;</w:t>
              <w:br/>
              <w:tab/>
              <w:tab/>
              <w:tab/>
              <w:tab/>
              <w:t>&lt;APPLET_WEB_TEMPLATE_ITEM CONTROL="ListControl" EXTENSION_FLAG="Y" ITEM_IDENTIFIER="99998" NAME="ListControl" TMPL_ITEM_HOLDER_NAME="SiebControl_99998" TYPE="Control" UPDATED="11/04/2016 14:37:39" UPDATED_BY="SADMIN" CREATED="11/04/2016 14:37:39" CREATED_BY="SADMIN" EXT_REC_TABLES="S_APPL_WT_IT_RX"&gt;</w:t>
              <w:br/>
              <w:tab/>
              <w:tab/>
              <w:tab/>
              <w:tab/>
              <w:t>&lt;/APPLET_WEB_TEMPLATE_ITEM&gt;</w:t>
              <w:br/>
              <w:tab/>
              <w:tab/>
              <w:tab/>
              <w:tab/>
              <w:t>&lt;APPLET_WEB_TEMPLATE_ITEM CONTROL="Locked" INACTIVE="N" ITEM_IDENTIFIER="503" MARKUP_LANGUAGE="HTML" NAME="Locked" TMPL_ITEM_HOLDER_NAME="SiebControl_503" TYPE="List Item" UPDATED="11/04/2016 14:37:39" UPDATED_BY="SADMIN" CREATED="09/12/2000 11:36:56" CREATED_BY="SADMIN" EXT_REC_TABLES="S_APPL_WT_IT_RX"&gt;</w:t>
              <w:br/>
              <w:tab/>
              <w:tab/>
              <w:tab/>
              <w:tab/>
              <w:t>&lt;/APPLET_WEB_TEMPLATE_ITEM&gt;</w:t>
              <w:br/>
              <w:tab/>
              <w:tab/>
              <w:tab/>
              <w:tab/>
              <w:t>&lt;APPLET_WEB_TEMPLATE_ITEM CONTROL="Locked By Name" INACTIVE="N" ITEM_IDENTIFIER="504" MARKUP_LANGUAGE="HTML" NAME="Locked By Name" TMPL_ITEM_HOLDER_NAME="SiebControl_504" TYPE="List Item" UPDATED="11/04/2016 14:37:39" UPDATED_BY="SADMIN" CREATED="09/12/2000 11:36:56" CREATED_BY="SADMIN" EXT_REC_TABLES="S_APPL_WT_IT_RX"&gt;</w:t>
              <w:br/>
              <w:tab/>
              <w:tab/>
              <w:tab/>
              <w:tab/>
              <w:t>&lt;/APPLET_WEB_TEMPLATE_ITEM&gt;</w:t>
              <w:br/>
              <w:tab/>
              <w:tab/>
              <w:tab/>
              <w:tab/>
              <w:t>&lt;APPLET_WEB_TEMPLATE_ITEM CONTROL="Locked Date" INACTIVE="N" ITEM_IDENTIFIER="505" MARKUP_LANGUAGE="HTML" NAME="Locked Date" TMPL_ITEM_HOLDER_NAME="SiebControl_505" TYPE="List Item" UPDATED="11/04/2016 14:37:39" UPDATED_BY="SADMIN" CREATED="09/12/2000 11:36:56"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14:37:39" UPDATED_BY="SADMIN" CREATED="11/04/2016 14:37:39"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14:37:39" UPDATED_BY="SADMIN" CREATED="09/12/2000 11:36:56"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14:37:39"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14:37:39" UPDATED_BY="SADMIN" CREATED="12/23/2002 21:35:08"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14:37:39"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14:37:39"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14:37:39" UPDATED_BY="SADMIN" CREATED="11/04/2016 14:37:39"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14:37:39" UPDATED_BY="SADMIN" CREATED="09/12/2000 11:36:56" CREATED_BY="SADMIN" EXT_REC_TABLES="S_APPL_WT_IT_RX"&gt;</w:t>
              <w:br/>
              <w:tab/>
              <w:tab/>
              <w:tab/>
              <w:tab/>
              <w:t>&lt;/APPLET_WEB_TEMPLATE_ITEM&gt;</w:t>
              <w:br/>
              <w:tab/>
              <w:tab/>
              <w:tab/>
              <w:tab/>
              <w:t>&lt;APPLET_WEB_TEMPLATE_ITEM CONTROL="Reload" INACTIVE="N" ITEM_IDENTIFIER="106" MARKUP_LANGUAGE="HTML" NAME="bReload" TMPL_ITEM_HOLDER_NAME="SiebControl_106" TYPE="Control" UPDATED="11/04/2016 14:37:39" UPDATED_BY="SADMIN" CREATED="04/11/2002 14:47:23"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CREATED="02/02/2001 20:42:43" CREATED_BY="SADMIN" EXT_REC_TABLES="S_APPL_WTMPL_RX"&gt;</w:t>
              <w:br/>
              <w:tab/>
              <w:tab/>
              <w:tab/>
              <w:tab/>
              <w:t>&lt;APPLET_WEB_TEMPLATE_ITEM CONTROL="Applet_Title" EXTENSION_FLAG="Y" ITEM_IDENTIFIER="99929" NAME="Applet_Title" TMPL_ITEM_HOLDER_NAME="SiebControl_99929" TYPE="Control" UPDATED="11/04/2016 14:37:39" UPDATED_BY="SADMIN" CREATED="11/04/2016 14:37:39" CREATED_BY="SADMIN" EXT_REC_TABLES="S_APPL_WT_IT_RX"&gt;</w:t>
              <w:br/>
              <w:tab/>
              <w:tab/>
              <w:tab/>
              <w:tab/>
              <w:t>&lt;/APPLET_WEB_TEMPLATE_ITEM&gt;</w:t>
              <w:br/>
              <w:tab/>
              <w:tab/>
              <w:tab/>
              <w:tab/>
              <w:t>&lt;APPLET_WEB_TEMPLATE_ITEM CONTROL="Comments" INACTIVE="N" ITEM_IDENTIFIER="2311" MARKUP_LANGUAGE="HTML" NAME="Comments" TMPL_ITEM_HOLDER_NAME="SiebControl_2311" TYPE="List Item" UPDATED="11/04/2016 14:37:39" UPDATED_BY="SADMIN" CREATED="02/02/2001 20:42:43" CREATED_BY="SADMIN" EXT_REC_TABLES="S_APPL_WT_IT_RX"&gt;</w:t>
              <w:br/>
              <w:tab/>
              <w:tab/>
              <w:tab/>
              <w:tab/>
              <w:t>&lt;/APPLET_WEB_TEMPLATE_ITEM&gt;</w:t>
              <w:br/>
              <w:tab/>
              <w:tab/>
              <w:tab/>
              <w:tab/>
              <w:t>&lt;APPLET_WEB_TEMPLATE_ITEM CONTROL="Complex Product Name" INACTIVE="N" ITEM_IDENTIFIER="1303" MARKUP_LANGUAGE="HTML" NAME="Complex Product Name" TMPL_ITEM_HOLDER_NAME="SiebControl_1303" TYPE="List Item" UPDATED="11/04/2016 14:37:39" UPDATED_BY="SADMIN" CREATED="02/02/2001 20:42:43" CREATED_BY="SADMIN" EXT_REC_TABLES="S_APPL_WT_IT_RX"&gt;</w:t>
              <w:br/>
              <w:tab/>
              <w:tab/>
              <w:tab/>
              <w:tab/>
              <w:t>&lt;/APPLET_WEB_TEMPLATE_ITEM&gt;</w:t>
              <w:br/>
              <w:tab/>
              <w:tab/>
              <w:tab/>
              <w:tab/>
              <w:t>&lt;APPLET_WEB_TEMPLATE_ITEM CONTROL="Currency Code" INACTIVE="N" ITEM_IDENTIFIER="1302" MARKUP_LANGUAGE="HTML" NAME="Currency Code" TMPL_ITEM_HOLDER_NAME="SiebControl_1302" TYPE="List Item" UPDATED="11/04/2016 14:37:39" UPDATED_BY="SADMIN" CREATED="02/02/2001 20:42:43" CREATED_BY="SADMIN" EXT_REC_TABLES="S_APPL_WT_IT_RX"&gt;</w:t>
              <w:br/>
              <w:tab/>
              <w:tab/>
              <w:tab/>
              <w:tab/>
              <w:t>&lt;/APPLET_WEB_TEMPLATE_ITEM&gt;</w:t>
              <w:br/>
              <w:tab/>
              <w:tab/>
              <w:tab/>
              <w:tab/>
              <w:t>&lt;APPLET_WEB_TEMPLATE_ITEM CONTROL="Date Created" INACTIVE="N" ITEM_IDENTIFIER="2301" MARKUP_LANGUAGE="HTML" NAME="Date Created" TMPL_ITEM_HOLDER_NAME="SiebControl_2301" TYPE="List Item" UPDATED="11/04/2016 14:37:39" UPDATED_BY="SADMIN" CREATED="02/02/2001 20:42:43" CREATED_BY="SADMIN" EXT_REC_TABLES="S_APPL_WT_IT_RX"&gt;</w:t>
              <w:br/>
              <w:tab/>
              <w:tab/>
              <w:tab/>
              <w:tab/>
              <w:t>&lt;/APPLET_WEB_TEMPLATE_ITEM&gt;</w:t>
              <w:br/>
              <w:tab/>
              <w:tab/>
              <w:tab/>
              <w:tab/>
              <w:t>&lt;APPLET_WEB_TEMPLATE_ITEM CONTROL="Description" INACTIVE="N" ITEM_IDENTIFIER="1803" MARKUP_LANGUAGE="HTML" NAME="Description" TMPL_ITEM_HOLDER_NAME="SiebControl_1803" TYPE="List Item" UPDATED="11/04/2016 14:37:39" UPDATED_BY="SADMIN" CREATED="02/02/2001 20:42:43" CREATED_BY="SADMIN" EXT_REC_TABLES="S_APPL_WT_IT_RX"&gt;</w:t>
              <w:br/>
              <w:tab/>
              <w:tab/>
              <w:tab/>
              <w:tab/>
              <w:t>&lt;/APPLET_WEB_TEMPLATE_ITEM&gt;</w:t>
              <w:br/>
              <w:tab/>
              <w:tab/>
              <w:tab/>
              <w:tab/>
              <w:t>&lt;APPLET_WEB_TEMPLATE_ITEM CONTROL="End Date" INACTIVE="N" ITEM_IDENTIFIER="1802" MARKUP_LANGUAGE="HTML" NAME="End Date" TMPL_ITEM_HOLDER_NAME="SiebControl_1802" TYPE="List Item" UPDATED="11/04/2016 14:37:39" UPDATED_BY="SADMIN" CREATED="02/02/2001 20:42:44"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14:37:39" UPDATED_BY="SADMIN" CREATED="06/09/2001 01:35:00" CREATED_BY="SADMIN" EXT_REC_TABLES="S_APPL_WT_IT_RX"&gt;</w:t>
              <w:br/>
              <w:tab/>
              <w:tab/>
              <w:tab/>
              <w:tab/>
              <w:t>&lt;/APPLET_WEB_TEMPLATE_ITEM&gt;</w:t>
              <w:br/>
              <w:tab/>
              <w:tab/>
              <w:tab/>
              <w:tab/>
              <w:t>&lt;APPLET_WEB_TEMPLATE_ITEM CONTROL="Locked" INACTIVE="N" ITEM_IDENTIFIER="2801" MARKUP_LANGUAGE="HTML" NAME="Locked" TMPL_ITEM_HOLDER_NAME="SiebControl_2801" TYPE="List Item" UPDATED="11/04/2016 14:37:39" UPDATED_BY="SADMIN" CREATED="02/02/2001 20:42:44" CREATED_BY="SADMIN" EXT_REC_TABLES="S_APPL_WT_IT_RX"&gt;</w:t>
              <w:br/>
              <w:tab/>
              <w:tab/>
              <w:tab/>
              <w:tab/>
              <w:t>&lt;/APPLET_WEB_TEMPLATE_ITEM&gt;</w:t>
              <w:br/>
              <w:tab/>
              <w:tab/>
              <w:tab/>
              <w:tab/>
              <w:t>&lt;APPLET_WEB_TEMPLATE_ITEM CONTROL="Locked By Name" INACTIVE="N" ITEM_IDENTIFIER="2802" MARKUP_LANGUAGE="HTML" NAME="Locked By Name" TMPL_ITEM_HOLDER_NAME="SiebControl_2802" TYPE="List Item" UPDATED="11/04/2016 14:37:39" UPDATED_BY="SADMIN" CREATED="02/02/2001 20:42:44" CREATED_BY="SADMIN" EXT_REC_TABLES="S_APPL_WT_IT_RX"&gt;</w:t>
              <w:br/>
              <w:tab/>
              <w:tab/>
              <w:tab/>
              <w:tab/>
              <w:t>&lt;/APPLET_WEB_TEMPLATE_ITEM&gt;</w:t>
              <w:br/>
              <w:tab/>
              <w:tab/>
              <w:tab/>
              <w:tab/>
              <w:t>&lt;APPLET_WEB_TEMPLATE_ITEM CONTROL="Locked Date" INACTIVE="N" ITEM_IDENTIFIER="2302" MARKUP_LANGUAGE="HTML" NAME="Locked Date" TMPL_ITEM_HOLDER_NAME="SiebControl_2302" TYPE="List Item" UPDATED="11/04/2016 14:37:39" UPDATED_BY="SADMIN" CREATED="02/02/2001 20:42:44"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14:37:39" UPDATED_BY="SADMIN" CREATED="11/04/2016 14:37:39"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14:37:39" UPDATED_BY="SADMIN" CREATED="02/02/2001 20:42:44"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14:37:39" UPDATED_BY="SADMIN" CREATED="12/23/2002 21:35:08"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14:37:39" UPDATED_BY="SADMIN" CREATED="11/04/2016 14:37:39" CREATED_BY="SADMIN" EXT_REC_TABLES="S_APPL_WT_IT_RX"&gt;</w:t>
              <w:br/>
              <w:tab/>
              <w:tab/>
              <w:tab/>
              <w:tab/>
              <w:t>&lt;/APPLET_WEB_TEMPLATE_ITEM&gt;</w:t>
              <w:br/>
              <w:tab/>
              <w:tab/>
              <w:tab/>
              <w:tab/>
              <w:t>&lt;APPLET_WEB_TEMPLATE_ITEM CONTROL="Start Date" INACTIVE="N" ITEM_IDENTIFIER="1801" MARKUP_LANGUAGE="HTML" NAME="Start Date" TMPL_ITEM_HOLDER_NAME="SiebControl_1801" TYPE="List Item" UPDATED="11/04/2016 14:37:39" UPDATED_BY="SADMIN" CREATED="02/02/2001 20:42:44"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14:37:39" UPDATED_BY="SADMIN" CREATED="06/09/2001 01:35:42"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14:37:39" UPDATED_BY="SADMIN" CREATED="06/09/2001 01:36:44"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14:37:39" UPDATED_BY="SADMIN" CREATED="02/02/2001 20:46:57"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14:37:39" UPDATED_BY="SADMIN" CREATED="02/02/2001 20:42:45"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NAME="List Edit" TYPE="Edit List" WEB_TEMPLATE="Applet List (Base/EditList)" UPDATED="11/04/2016 12:37:16" UPDATED_BY="SADMIN" CREATED="02/02/2001 20:42:25" CREATED_BY="SADMIN" EXT_REC_TABLES="S_APPL_WTMPL_RX"&gt;</w:t>
              <w:br/>
              <w:tab/>
              <w:tab/>
              <w:tab/>
              <w:tab/>
              <w:t>&lt;APPLET_WEB_TEMPLATE_ITEM CONTROL="Applet_Title" EXTENSION_FLAG="Y" ITEM_IDENTIFIER="99929" NAME="Applet_Title" TMPL_ITEM_HOLDER_NAME="SiebControl_99929" TYPE="Control" UPDATED="11/04/2016 14:37:39" UPDATED_BY="SADMIN" CREATED="11/04/2016 14:37:39" CREATED_BY="SADMIN" EXT_REC_TABLES="S_APPL_WT_IT_RX"&gt;</w:t>
              <w:br/>
              <w:tab/>
              <w:tab/>
              <w:tab/>
              <w:tab/>
              <w:t>&lt;/APPLET_WEB_TEMPLATE_ITEM&gt;</w:t>
              <w:br/>
              <w:tab/>
              <w:tab/>
              <w:tab/>
              <w:tab/>
              <w:t>&lt;APPLET_WEB_TEMPLATE_ITEM COMMENTS="Global UI Change 6: display list of columns" CONTROL="Cfg Version" INACTIVE="N" ITEM_IDENTIFIER="512" MARKUP_LANGUAGE="HTML" NAME="Cfg Version" TMPL_ITEM_HOLDER_NAME="SiebControl_512" TYPE="List Item" UPDATED="11/04/2016 14:37:39" UPDATED_BY="SADMIN" CREATED="05/11/2001 01:01:30" CREATED_BY="SADMIN" EXT_REC_TABLES="S_APPL_WT_IT_RX"&gt;</w:t>
              <w:br/>
              <w:tab/>
              <w:tab/>
              <w:tab/>
              <w:tab/>
              <w:t>&lt;/APPLET_WEB_TEMPLATE_ITEM&gt;</w:t>
              <w:br/>
              <w:tab/>
              <w:tab/>
              <w:tab/>
              <w:tab/>
              <w:t>&lt;APPLET_WEB_TEMPLATE_ITEM COMMENTS="Global UI Change 6: display list of columns" CONTROL="Comments" INACTIVE="N" ITEM_IDENTIFIER="511" MARKUP_LANGUAGE="HTML" NAME="Comments" TMPL_ITEM_HOLDER_NAME="SiebControl_511" TYPE="List Item" UPDATED="11/04/2016 14:37:39" UPDATED_BY="SADMIN" CREATED="05/11/2001 01:01:29" CREATED_BY="SADMIN" EXT_REC_TABLES="S_APPL_WT_IT_RX"&gt;</w:t>
              <w:br/>
              <w:tab/>
              <w:tab/>
              <w:tab/>
              <w:tab/>
              <w:t>&lt;/APPLET_WEB_TEMPLATE_ITEM&gt;</w:t>
              <w:br/>
              <w:tab/>
              <w:tab/>
              <w:tab/>
              <w:tab/>
              <w:t>&lt;APPLET_WEB_TEMPLATE_ITEM CONTROL="Complex Product Name" INACTIVE="N" ITEM_IDENTIFIER="507" MARKUP_LANGUAGE="HTML" NAME="Complex Product Name" TMPL_ITEM_HOLDER_NAME="SiebControl_507" TYPE="List Item" UPDATED="11/04/2016 14:37:39" UPDATED_BY="SADMIN" CREATED="02/02/2001 20:42:25" CREATED_BY="SADMIN" EXT_REC_TABLES="S_APPL_WT_IT_RX"&gt;</w:t>
              <w:br/>
              <w:tab/>
              <w:tab/>
              <w:tab/>
              <w:tab/>
              <w:t>&lt;/APPLET_WEB_TEMPLATE_ITEM&gt;</w:t>
              <w:br/>
              <w:tab/>
              <w:tab/>
              <w:tab/>
              <w:tab/>
              <w:t>&lt;APPLET_WEB_TEMPLATE_ITEM CONTROL="Currency Code" INACTIVE="N" ITEM_IDENTIFIER="506" MARKUP_LANGUAGE="HTML" NAME="Currency Code" TMPL_ITEM_HOLDER_NAME="SiebControl_506" TYPE="List Item" UPDATED="11/04/2016 14:37:39" UPDATED_BY="SADMIN" CREATED="02/02/2001 20:42:25"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14:37:39" UPDATED_BY="SADMIN" CREATED="02/02/2001 20:42:25" CREATED_BY="SADMIN" EXT_REC_TABLES="S_APPL_WT_IT_RX"&gt;</w:t>
              <w:br/>
              <w:tab/>
              <w:tab/>
              <w:tab/>
              <w:tab/>
              <w:t>&lt;/APPLET_WEB_TEMPLATE_ITEM&gt;</w:t>
              <w:br/>
              <w:tab/>
              <w:tab/>
              <w:tab/>
              <w:tab/>
              <w:t>&lt;APPLET_WEB_TEMPLATE_ITEM CONTROL="Date Created" INACTIVE="N" ITEM_IDENTIFIER="502" MARKUP_LANGUAGE="HTML" NAME="Date Created" TMPL_ITEM_HOLDER_NAME="SiebControl_502" TYPE="List Item" UPDATED="11/04/2016 14:37:39" UPDATED_BY="SADMIN" CREATED="02/02/2001 20:42:25" CREATED_BY="SADMIN" EXT_REC_TABLES="S_APPL_WT_IT_RX"&gt;</w:t>
              <w:br/>
              <w:tab/>
              <w:tab/>
              <w:tab/>
              <w:tab/>
              <w:t>&lt;/APPLET_WEB_TEMPLATE_ITEM&gt;</w:t>
              <w:br/>
              <w:tab/>
              <w:tab/>
              <w:tab/>
              <w:tab/>
              <w:t>&lt;APPLET_WEB_TEMPLATE_ITEM COMMENTS="Global UI Change 6: display list of columns" CONTROL="Description" INACTIVE="N" ITEM_IDENTIFIER="510" MARKUP_LANGUAGE="HTML" NAME="Description" TMPL_ITEM_HOLDER_NAME="SiebControl_510" TYPE="List Item" UPDATED="11/04/2016 14:37:39" UPDATED_BY="SADMIN" CREATED="05/11/2001 01:01:29"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14:37:39" UPDATED_BY="SADMIN" CREATED="02/02/2001 20:42:25"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14:37:39"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16:28:36" UPDATED_BY="SADMIN" CREATED="02/02/2001 20:42:25" CREATED_BY="SADMIN"&gt;</w:t>
              <w:br/>
              <w:tab/>
              <w:tab/>
              <w:tab/>
              <w:tab/>
              <w:t>&lt;/APPLET_WEB_TEMPLATE_ITEM&gt;</w:t>
              <w:br/>
              <w:tab/>
              <w:tab/>
              <w:tab/>
              <w:tab/>
              <w:t>&lt;APPLET_WEB_TEMPLATE_ITEM CONTROL="GotoPreviousSet" INACTIVE="N" ITEM_IDENTIFIER="122" MARKUP_LANGUAGE="HTML" NAME="GotoPreviousSet" TYPE="Control" UPDATED="06/05/2003 16:28:36" UPDATED_BY="SADMIN" CREATED="02/02/2001 20:42:26" CREATED_BY="SADMIN"&gt;</w:t>
              <w:br/>
              <w:tab/>
              <w:tab/>
              <w:tab/>
              <w:tab/>
              <w:t>&lt;/APPLET_WEB_TEMPLATE_ITEM&gt;</w:t>
              <w:br/>
              <w:tab/>
              <w:tab/>
              <w:tab/>
              <w:tab/>
              <w:t>&lt;APPLET_WEB_TEMPLATE_ITEM CONTROL="ListControl" EXTENSION_FLAG="Y" ITEM_IDENTIFIER="99998" NAME="ListControl" TMPL_ITEM_HOLDER_NAME="SiebControl_99998" TYPE="Control" UPDATED="11/04/2016 14:37:39" UPDATED_BY="SADMIN" CREATED="11/04/2016 14:37:39" CREATED_BY="SADMIN" EXT_REC_TABLES="S_APPL_WT_IT_RX"&gt;</w:t>
              <w:br/>
              <w:tab/>
              <w:tab/>
              <w:tab/>
              <w:tab/>
              <w:t>&lt;/APPLET_WEB_TEMPLATE_ITEM&gt;</w:t>
              <w:br/>
              <w:tab/>
              <w:tab/>
              <w:tab/>
              <w:tab/>
              <w:t>&lt;APPLET_WEB_TEMPLATE_ITEM CONTROL="Locked" INACTIVE="N" ITEM_IDENTIFIER="503" MARKUP_LANGUAGE="HTML" NAME="Locked" TMPL_ITEM_HOLDER_NAME="SiebControl_503" TYPE="List Item" UPDATED="11/04/2016 14:37:39" UPDATED_BY="SADMIN" CREATED="02/02/2001 20:42:26" CREATED_BY="SADMIN" EXT_REC_TABLES="S_APPL_WT_IT_RX"&gt;</w:t>
              <w:br/>
              <w:tab/>
              <w:tab/>
              <w:tab/>
              <w:tab/>
              <w:t>&lt;/APPLET_WEB_TEMPLATE_ITEM&gt;</w:t>
              <w:br/>
              <w:tab/>
              <w:tab/>
              <w:tab/>
              <w:tab/>
              <w:t>&lt;APPLET_WEB_TEMPLATE_ITEM CONTROL="Locked By Name" INACTIVE="N" ITEM_IDENTIFIER="504" MARKUP_LANGUAGE="HTML" NAME="Locked By Name" TMPL_ITEM_HOLDER_NAME="SiebControl_504" TYPE="List Item" UPDATED="11/04/2016 14:37:39" UPDATED_BY="SADMIN" CREATED="02/02/2001 20:42:26" CREATED_BY="SADMIN" EXT_REC_TABLES="S_APPL_WT_IT_RX"&gt;</w:t>
              <w:br/>
              <w:tab/>
              <w:tab/>
              <w:tab/>
              <w:tab/>
              <w:t>&lt;/APPLET_WEB_TEMPLATE_ITEM&gt;</w:t>
              <w:br/>
              <w:tab/>
              <w:tab/>
              <w:tab/>
              <w:tab/>
              <w:t>&lt;APPLET_WEB_TEMPLATE_ITEM CONTROL="Locked Date" INACTIVE="N" ITEM_IDENTIFIER="505" MARKUP_LANGUAGE="HTML" NAME="Locked Date" TMPL_ITEM_HOLDER_NAME="SiebControl_505" TYPE="List Item" UPDATED="11/04/2016 14:37:39" UPDATED_BY="SADMIN" CREATED="02/02/2001 20:42:26"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14:37:39" UPDATED_BY="SADMIN" CREATED="11/04/2016 14:37:39"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14:37:39" UPDATED_BY="SADMIN" CREATED="02/02/2001 20:42:26"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14:37:39" UPDATED_BY="SADMIN" CREATED="11/23/2003 20:52:42"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14:37:39" UPDATED_BY="SADMIN" CREATED="06/22/2001 22:31:37"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14:37:39"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14:37:39" UPDATED_BY="SADMIN" CREATED="12/23/2002 21:35:08"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14:37:39"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14:37:39"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14:37:39" UPDATED_BY="SADMIN" CREATED="11/04/2016 14:37:39" CREATED_BY="SADMIN" EXT_REC_TABLES="S_APPL_WT_IT_RX"&gt;</w:t>
              <w:br/>
              <w:tab/>
              <w:tab/>
              <w:tab/>
              <w:tab/>
              <w:t>&lt;/APPLET_WEB_TEMPLATE_ITEM&gt;</w:t>
              <w:br/>
              <w:tab/>
              <w:tab/>
              <w:tab/>
              <w:tab/>
              <w:t>&lt;APPLET_WEB_TEMPLATE_ITEM CONTROL="Reload" INACTIVE="N" ITEM_IDENTIFIER="135" MARKUP_LANGUAGE="HTML" NAME="Reload" TMPL_ITEM_HOLDER_NAME="SiebControl_135" TYPE="Control" UPDATED="11/04/2016 14:37:39" UPDATED_BY="SADMIN" CREATED="04/11/2002 14:48:18"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14:37:39" UPDATED_BY="SADMIN" CREATED="02/02/2001 20:42:26"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14:37:39"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14:37:39" UPDATED_BY="SADMIN" CREATED="10/30/2001 21:11:11" CREATED_BY="SADMIN" EXT_REC_TABLES="S_APPL_WT_IT_RX"&gt;</w:t>
              <w:br/>
              <w:tab/>
              <w:tab/>
              <w:tab/>
              <w:tab/>
              <w:t>&lt;/APPLET_WEB_TEMPLATE_ITEM&gt;</w:t>
              <w:br/>
              <w:tab/>
              <w:tab/>
              <w:tab/>
              <w:tab/>
              <w:t>&lt;APPLET_WEB_TEMPLATE_ITEM CONTROL="WebBaseTitle" INACTIVE="N" ITEM_IDENTIFIER="90" MARKUP_LANGUAGE="HTML" NAME="WebBaseTitle" TYPE="Control" UPDATED="06/05/2003 16:28:36" UPDATED_BY="SADMIN" CREATED="02/02/2001 20:51:38"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14:37:39" UPDATED_BY="SADMIN" CREATED="06/01/2001 21:11:05"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Admin Contact Quota Rules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CREATED="02/27/2006 02:35:09" CREATED_BY="SADMIN" EXT_REC_TABLES="S_APPL_WTMPL_RX"&gt;</w:t>
              <w:br/>
              <w:tab/>
              <w:tab/>
              <w:tab/>
              <w:tab/>
              <w:t>&lt;APPLET_WEB_TEMPLATE_ITEM CONTROL="Adjusted Quota Amount" INACTIVE="N" ITEM_IDENTIFIER="508" MARKUP_LANGUAGE="HTML" NAME="Adjusted Quota Amount" TMPL_ITEM_HOLDER_NAME="SiebControl_508" TYPE="List Item" UPDATED="11/04/2016 15:16:40" UPDATED_BY="SADMIN" CREATED="02/27/2006 02:35:09"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15:16:40" UPDATED_BY="SADMIN" CREATED="11/04/2016 15:16:40" CREATED_BY="SADMIN" EXT_REC_TABLES="S_APPL_WT_IT_RX"&gt;</w:t>
              <w:br/>
              <w:tab/>
              <w:tab/>
              <w:tab/>
              <w:tab/>
              <w:t>&lt;/APPLET_WEB_TEMPLATE_ITEM&gt;</w:t>
              <w:br/>
              <w:tab/>
              <w:tab/>
              <w:tab/>
              <w:tab/>
              <w:t>&lt;APPLET_WEB_TEMPLATE_ITEM CONTROL="Base Quota Amount" INACTIVE="N" ITEM_IDENTIFIER="506" MARKUP_LANGUAGE="HTML" NAME="Base Quota Amount" TMPL_ITEM_HOLDER_NAME="SiebControl_506" TYPE="List Item" UPDATED="11/04/2016 15:16:40" UPDATED_BY="SADMIN" CREATED="02/27/2006 02:35:09" CREATED_BY="SADMIN" EXT_REC_TABLES="S_APPL_WT_IT_RX"&gt;</w:t>
              <w:br/>
              <w:tab/>
              <w:tab/>
              <w:tab/>
              <w:tab/>
              <w:t>&lt;/APPLET_WEB_TEMPLATE_ITEM&gt;</w:t>
              <w:br/>
              <w:tab/>
              <w:tab/>
              <w:tab/>
              <w:tab/>
              <w:t>&lt;APPLET_WEB_TEMPLATE_ITEM CONTROL="Calculated Quota Amount" INACTIVE="N" ITEM_IDENTIFIER="507" MARKUP_LANGUAGE="HTML" NAME="Calculated Quota Amount" TMPL_ITEM_HOLDER_NAME="SiebControl_507" TYPE="List Item" UPDATED="11/04/2016 15:16:40" UPDATED_BY="SADMIN" CREATED="02/27/2006 02:35:09"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15:16:40" UPDATED_BY="SADMIN" CREATED="02/27/2006 02:35:09"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15:16:40" UPDATED_BY="SADMIN" CREATED="02/27/2006 02:35:10"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15:16:40" UPDATED_BY="SADMIN" CREATED="02/27/2006 02:35:10" CREATED_BY="SADMIN" EXT_REC_TABLES="S_APPL_WT_IT_RX"&gt;</w:t>
              <w:br/>
              <w:tab/>
              <w:tab/>
              <w:tab/>
              <w:tab/>
              <w:t>&lt;/APPLET_WEB_TEMPLATE_ITEM&gt;</w:t>
              <w:br/>
              <w:tab/>
              <w:tab/>
              <w:tab/>
              <w:tab/>
              <w:t>&lt;APPLET_WEB_TEMPLATE_ITEM CONTROL="Hierarchy RolledUp Amt" INACTIVE="N" ITEM_IDENTIFIER="509" MARKUP_LANGUAGE="HTML" NAME="Hierarchy RolledUp Amt" TMPL_ITEM_HOLDER_NAME="SiebControl_509" TYPE="List Item" UPDATED="11/04/2016 15:16:40" UPDATED_BY="SADMIN" CREATED="02/27/2006 02:35:10"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15:16:40" UPDATED_BY="SADMIN" CREATED="02/27/2006 02:35:10"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15:16:40" UPDATED_BY="SADMIN" CREATED="11/04/2016 15:16:40"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15:16:40" UPDATED_BY="SADMIN" CREATED="11/04/2016 15:16:40"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15:16:40" UPDATED_BY="SADMIN" CREATED="02/27/2006 02:35:10"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15:16:40" UPDATED_BY="SADMIN" CREATED="02/27/2006 02:35:10" CREATED_BY="SADMIN" EXT_REC_TABLES="S_APPL_WT_IT_RX"&gt;</w:t>
              <w:br/>
              <w:tab/>
              <w:tab/>
              <w:tab/>
              <w:tab/>
              <w:t>&lt;/APPLET_WEB_TEMPLATE_ITEM&gt;</w:t>
              <w:br/>
              <w:tab/>
              <w:tab/>
              <w:tab/>
              <w:tab/>
              <w:t>&lt;APPLET_WEB_TEMPLATE_ITEM CONTROL="Primary Speciality" INACTIVE="N" ITEM_IDENTIFIER="503" MARKUP_LANGUAGE="HTML" NAME="Primary Speciality" TMPL_ITEM_HOLDER_NAME="SiebControl_503" TYPE="List Item" UPDATED="11/04/2016 15:16:40" UPDATED_BY="SADMIN" CREATED="02/27/2006 02:35:10"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15:16:40" UPDATED_BY="SADMIN" CREATED="11/04/2016 15:16:40"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15:16:40" UPDATED_BY="SADMIN" CREATED="02/27/2006 02:35:10" CREATED_BY="SADMIN" EXT_REC_TABLES="S_APPL_WT_IT_RX"&gt;</w:t>
              <w:br/>
              <w:tab/>
              <w:tab/>
              <w:tab/>
              <w:tab/>
              <w:t>&lt;/APPLET_WEB_TEMPLATE_ITEM&gt;</w:t>
              <w:br/>
              <w:tab/>
              <w:tab/>
              <w:tab/>
              <w:tab/>
              <w:t>&lt;APPLET_WEB_TEMPLATE_ITEM CONTROL="Total Quota" INACTIVE="N" ITEM_IDENTIFIER="510" MARKUP_LANGUAGE="HTML" NAME="Total Quota" TMPL_ITEM_HOLDER_NAME="SiebControl_510" TYPE="List Item" UPDATED="11/04/2016 15:16:40" UPDATED_BY="SADMIN" CREATED="02/27/2006 02:35:10"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CREATED="02/27/2006 02:35:10" CREATED_BY="SADMIN" EXT_REC_TABLES="S_APPL_WTMPL_RX"&gt;</w:t>
              <w:br/>
              <w:tab/>
              <w:tab/>
              <w:tab/>
              <w:tab/>
              <w:t>&lt;APPLET_WEB_TEMPLATE_ITEM CONTROL="Adjusted Quota Amount" INACTIVE="N" ITEM_IDENTIFIER="1301" MARKUP_LANGUAGE="HTML" NAME="Adjusted Quota Amount" TMPL_ITEM_HOLDER_NAME="SiebControl_1301" TYPE="List Item" UPDATED="11/04/2016 15:16:40" UPDATED_BY="SADMIN" CREATED="02/27/2006 02:35:10"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15:16:40" UPDATED_BY="SADMIN" CREATED="11/04/2016 15:16:40" CREATED_BY="SADMIN" EXT_REC_TABLES="S_APPL_WT_IT_RX"&gt;</w:t>
              <w:br/>
              <w:tab/>
              <w:tab/>
              <w:tab/>
              <w:tab/>
              <w:t>&lt;/APPLET_WEB_TEMPLATE_ITEM&gt;</w:t>
              <w:br/>
              <w:tab/>
              <w:tab/>
              <w:tab/>
              <w:tab/>
              <w:t>&lt;APPLET_WEB_TEMPLATE_ITEM CONTROL="Base Quota Amount" INACTIVE="N" ITEM_IDENTIFIER="1300" MARKUP_LANGUAGE="HTML" NAME="Base Quota Amount" TMPL_ITEM_HOLDER_NAME="SiebControl_1300" TYPE="List Item" UPDATED="11/04/2016 15:16:40" UPDATED_BY="SADMIN" CREATED="02/27/2006 02:35:10" CREATED_BY="SADMIN" EXT_REC_TABLES="S_APPL_WT_IT_RX"&gt;</w:t>
              <w:br/>
              <w:tab/>
              <w:tab/>
              <w:tab/>
              <w:tab/>
              <w:t>&lt;/APPLET_WEB_TEMPLATE_ITEM&gt;</w:t>
              <w:br/>
              <w:tab/>
              <w:tab/>
              <w:tab/>
              <w:tab/>
              <w:t>&lt;APPLET_WEB_TEMPLATE_ITEM CONTROL="End Date" INACTIVE="N" ITEM_IDENTIFIER="1299" MARKUP_LANGUAGE="HTML" NAME="End Date" TMPL_ITEM_HOLDER_NAME="SiebControl_1299" TYPE="List Item" UPDATED="11/04/2016 15:16:40" UPDATED_BY="SADMIN" CREATED="02/27/2006 02:35:10"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15:16:40" UPDATED_BY="SADMIN" CREATED="02/27/2006 02:35:10" CREATED_BY="SADMIN" EXT_REC_TABLES="S_APPL_WT_IT_RX"&gt;</w:t>
              <w:br/>
              <w:tab/>
              <w:tab/>
              <w:tab/>
              <w:tab/>
              <w:t>&lt;/APPLET_WEB_TEMPLATE_ITEM&gt;</w:t>
              <w:br/>
              <w:tab/>
              <w:tab/>
              <w:tab/>
              <w:tab/>
              <w:t>&lt;APPLET_WEB_TEMPLATE_ITEM CONTROL="Last Name" INACTIVE="N" ITEM_IDENTIFIER="1296" MARKUP_LANGUAGE="HTML" NAME="Last Name" TMPL_ITEM_HOLDER_NAME="SiebControl_1296" TYPE="List Item" UPDATED="11/04/2016 15:16:40" UPDATED_BY="SADMIN" CREATED="02/27/2006 02:35:10"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15:16:40" UPDATED_BY="SADMIN" CREATED="11/04/2016 15:16:40" CREATED_BY="SADMIN" EXT_REC_TABLES="S_APPL_WT_IT_RX"&gt;</w:t>
              <w:br/>
              <w:tab/>
              <w:tab/>
              <w:tab/>
              <w:tab/>
              <w:t>&lt;/APPLET_WEB_TEMPLATE_ITEM&gt;</w:t>
              <w:br/>
              <w:tab/>
              <w:tab/>
              <w:tab/>
              <w:tab/>
              <w:t>&lt;APPLET_WEB_TEMPLATE_ITEM CONTROL="Primary Speciality" INACTIVE="N" ITEM_IDENTIFIER="1297" MARKUP_LANGUAGE="HTML" NAME="Primary Speciality" TMPL_ITEM_HOLDER_NAME="SiebControl_1297" TYPE="List Item" UPDATED="11/04/2016 15:16:40" UPDATED_BY="SADMIN" CREATED="02/27/2006 02:35:10"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15:16:40" UPDATED_BY="SADMIN" CREATED="02/27/2006 02:35:10"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15:16:40" UPDATED_BY="SADMIN" CREATED="11/04/2016 15:16:40" CREATED_BY="SADMIN" EXT_REC_TABLES="S_APPL_WT_IT_RX"&gt;</w:t>
              <w:br/>
              <w:tab/>
              <w:tab/>
              <w:tab/>
              <w:tab/>
              <w:t>&lt;/APPLET_WEB_TEMPLATE_ITEM&gt;</w:t>
              <w:br/>
              <w:tab/>
              <w:tab/>
              <w:tab/>
              <w:tab/>
              <w:t>&lt;APPLET_WEB_TEMPLATE_ITEM CONTROL="Start Date" INACTIVE="N" ITEM_IDENTIFIER="1298" MARKUP_LANGUAGE="HTML" NAME="Start Date" TMPL_ITEM_HOLDER_NAME="SiebControl_1298" TYPE="List Item" UPDATED="11/04/2016 15:16:40" UPDATED_BY="SADMIN" CREATED="02/27/2006 02:35:10"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15:16:40" UPDATED_BY="SADMIN" CREATED="02/27/2006 02:35:10"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CREATED="02/27/2006 02:35:10" CREATED_BY="SADMIN" EXT_REC_TABLES="S_APPL_WTMPL_RX"&gt;</w:t>
              <w:br/>
              <w:tab/>
              <w:tab/>
              <w:tab/>
              <w:tab/>
              <w:t>&lt;APPLET_WEB_TEMPLATE_ITEM CONTROL="Adjusted Quota Amount" INACTIVE="N" ITEM_IDENTIFIER="508" MARKUP_LANGUAGE="HTML" NAME="Adjusted Quota Amount" TMPL_ITEM_HOLDER_NAME="SiebControl_508" TYPE="List Item" UPDATED="11/04/2016 15:16:40" UPDATED_BY="SADMIN" CREATED="02/27/2006 02:35:10"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15:16:40" UPDATED_BY="SADMIN" CREATED="11/04/2016 15:16:40" CREATED_BY="SADMIN" EXT_REC_TABLES="S_APPL_WT_IT_RX"&gt;</w:t>
              <w:br/>
              <w:tab/>
              <w:tab/>
              <w:tab/>
              <w:tab/>
              <w:t>&lt;/APPLET_WEB_TEMPLATE_ITEM&gt;</w:t>
              <w:br/>
              <w:tab/>
              <w:tab/>
              <w:tab/>
              <w:tab/>
              <w:t>&lt;APPLET_WEB_TEMPLATE_ITEM CONTROL="Base Quota Amount" INACTIVE="N" ITEM_IDENTIFIER="506" MARKUP_LANGUAGE="HTML" NAME="Base Quota Amount" TMPL_ITEM_HOLDER_NAME="SiebControl_506" TYPE="List Item" UPDATED="11/04/2016 15:16:40" UPDATED_BY="SADMIN" CREATED="02/27/2006 02:35:10" CREATED_BY="SADMIN" EXT_REC_TABLES="S_APPL_WT_IT_RX"&gt;</w:t>
              <w:br/>
              <w:tab/>
              <w:tab/>
              <w:tab/>
              <w:tab/>
              <w:t>&lt;/APPLET_WEB_TEMPLATE_ITEM&gt;</w:t>
              <w:br/>
              <w:tab/>
              <w:tab/>
              <w:tab/>
              <w:tab/>
              <w:t>&lt;APPLET_WEB_TEMPLATE_ITEM CONTROL="Calculated Quota Amount" INACTIVE="N" ITEM_IDENTIFIER="507" MARKUP_LANGUAGE="HTML" NAME="Calculated Quota Amount" TMPL_ITEM_HOLDER_NAME="SiebControl_507" TYPE="List Item" UPDATED="11/04/2016 15:16:40" UPDATED_BY="SADMIN" CREATED="02/27/2006 02:35:11"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15:16:40" UPDATED_BY="SADMIN" CREATED="04/15/2006 11:07:10"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15:16:40" UPDATED_BY="SADMIN" CREATED="04/15/2006 11:07:10"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15:16:40" UPDATED_BY="SADMIN" CREATED="02/27/2006 02:35:11"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15:16:40" UPDATED_BY="SADMIN" CREATED="02/27/2006 02:35:11"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15:16:40" UPDATED_BY="SADMIN" CREATED="02/27/2006 02:35:11" CREATED_BY="SADMIN" EXT_REC_TABLES="S_APPL_WT_IT_RX"&gt;</w:t>
              <w:br/>
              <w:tab/>
              <w:tab/>
              <w:tab/>
              <w:tab/>
              <w:t>&lt;/APPLET_WEB_TEMPLATE_ITEM&gt;</w:t>
              <w:br/>
              <w:tab/>
              <w:tab/>
              <w:tab/>
              <w:tab/>
              <w:t>&lt;APPLET_WEB_TEMPLATE_ITEM CONTROL="GotoNextSet" INACTIVE="N" ITEM_IDENTIFIER="123" MARKUP_LANGUAGE="HTML" NAME="GotoNextSet" TYPE="Control" UPDATED="02/27/2006 02:35:11" UPDATED_BY="SADMIN" CREATED="02/27/2006 02:35:11" CREATED_BY="SADMIN"&gt;</w:t>
              <w:br/>
              <w:tab/>
              <w:tab/>
              <w:tab/>
              <w:tab/>
              <w:t>&lt;/APPLET_WEB_TEMPLATE_ITEM&gt;</w:t>
              <w:br/>
              <w:tab/>
              <w:tab/>
              <w:tab/>
              <w:tab/>
              <w:t>&lt;APPLET_WEB_TEMPLATE_ITEM CONTROL="GotoPreviousSet" INACTIVE="N" ITEM_IDENTIFIER="122" MARKUP_LANGUAGE="HTML" NAME="GotoPreviousSet" TYPE="Control" UPDATED="02/27/2006 02:35:11" UPDATED_BY="SADMIN" CREATED="02/27/2006 02:35:11" CREATED_BY="SADMIN"&gt;</w:t>
              <w:br/>
              <w:tab/>
              <w:tab/>
              <w:tab/>
              <w:tab/>
              <w:t>&lt;/APPLET_WEB_TEMPLATE_ITEM&gt;</w:t>
              <w:br/>
              <w:tab/>
              <w:tab/>
              <w:tab/>
              <w:tab/>
              <w:t>&lt;APPLET_WEB_TEMPLATE_ITEM CONTROL="HTML Button" INACTIVE="N" ITEM_IDENTIFIER="109" MARKUP_LANGUAGE="HTML" NAME="HTML Button" TMPL_ITEM_HOLDER_NAME="SiebControl_109" TYPE="Control" UPDATED="11/04/2016 15:16:40" UPDATED_BY="SADMIN" CREATED="04/15/2006 11:07:10" CREATED_BY="SADMIN" EXT_REC_TABLES="S_APPL_WT_IT_RX"&gt;</w:t>
              <w:br/>
              <w:tab/>
              <w:tab/>
              <w:tab/>
              <w:tab/>
              <w:t>&lt;/APPLET_WEB_TEMPLATE_ITEM&gt;</w:t>
              <w:br/>
              <w:tab/>
              <w:tab/>
              <w:tab/>
              <w:tab/>
              <w:t>&lt;APPLET_WEB_TEMPLATE_ITEM CONTROL="Hierarchy RolledUp Amt" INACTIVE="N" ITEM_IDENTIFIER="509" MARKUP_LANGUAGE="HTML" NAME="Hierarchy RolledUp Amt" TMPL_ITEM_HOLDER_NAME="SiebControl_509" TYPE="List Item" UPDATED="11/04/2016 15:16:40" UPDATED_BY="SADMIN" CREATED="02/27/2006 02:35:11"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15:16:40" UPDATED_BY="SADMIN" CREATED="02/27/2006 02:35:11"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15:16:40" UPDATED_BY="SADMIN" CREATED="11/04/2016 15:16:40"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15:16:40" UPDATED_BY="SADMIN" CREATED="11/04/2016 15:16:40"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15:16:40" UPDATED_BY="SADMIN" CREATED="02/27/2006 02:35:11"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15:16:40" UPDATED_BY="SADMIN" CREATED="04/15/2006 11:07:10"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15:16:40" UPDATED_BY="SADMIN" CREATED="06/12/2014 20:00:00" CREATED_BY="SADMIN" EXT_REC_TABLES="S_APPL_WT_IT_RX"&gt;</w:t>
              <w:br/>
              <w:tab/>
              <w:tab/>
              <w:tab/>
              <w:tab/>
              <w:t>&lt;/APPLET_WEB_TEMPLATE_ITEM&gt;</w:t>
              <w:br/>
              <w:tab/>
              <w:tab/>
              <w:tab/>
              <w:tab/>
              <w:t>&lt;APPLET_WEB_TEMPLATE_ITEM CONTROL="Primary Speciality" INACTIVE="N" ITEM_IDENTIFIER="503" MARKUP_LANGUAGE="HTML" NAME="Primary Speciality" TMPL_ITEM_HOLDER_NAME="SiebControl_503" TYPE="List Item" UPDATED="11/04/2016 15:16:40" UPDATED_BY="SADMIN" CREATED="02/27/2006 02:35:11"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15:16:40" UPDATED_BY="SADMIN" CREATED="02/27/2006 02:35:11"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15:16:40" UPDATED_BY="SADMIN" CREATED="11/04/2016 15:16:40"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15:16:40" UPDATED_BY="SADMIN" CREATED="02/27/2006 02:35:11" CREATED_BY="SADMIN" EXT_REC_TABLES="S_APPL_WT_IT_RX"&gt;</w:t>
              <w:br/>
              <w:tab/>
              <w:tab/>
              <w:tab/>
              <w:tab/>
              <w:t>&lt;/APPLET_WEB_TEMPLATE_ITEM&gt;</w:t>
              <w:br/>
              <w:tab/>
              <w:tab/>
              <w:tab/>
              <w:tab/>
              <w:t>&lt;APPLET_WEB_TEMPLATE_ITEM CONTROL="Total Quota" INACTIVE="N" ITEM_IDENTIFIER="510" MARKUP_LANGUAGE="HTML" NAME="Total Quota" TMPL_ITEM_HOLDER_NAME="SiebControl_510" TYPE="List Item" UPDATED="11/04/2016 15:16:40" UPDATED_BY="SADMIN" CREATED="02/27/2006 02:35:11"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15:16:40" UPDATED_BY="SADMIN" CREATED="06/19/2006 02:14:16"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15:16:41" UPDATED_BY="SADMIN" CREATED="02/27/2006 02:35:11"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Registered Product Documentation List Applet (eService).sif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CREATED="02/06/2002 22:01:36" CREATED_BY="SADMIN" EXT_REC_TABLES="S_APPL_WTMPL_RX"&gt;</w:t>
              <w:br/>
              <w:tab/>
              <w:tab/>
              <w:tab/>
              <w:tab/>
              <w:t>&lt;APPLET_WEB_TEMPLATE_ITEM CONTROL="Applet_Title" EXTENSION_FLAG="Y" ITEM_IDENTIFIER="99929" NAME="Applet_Title" TMPL_ITEM_HOLDER_NAME="SiebControl_99929"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CONTROL="Description" INACTIVE="N" ITEM_IDENTIFIER="502" MARKUP_LANGUAGE="HTML" NAME="Description" TMPL_ITEM_HOLDER_NAME="SiebControl_502" TYPE="List Item" UPDATED="11/04/2016 14:42:56" UPDATED_BY="SADMIN" CREATED="02/06/2002 22:01:36"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CONTROL="GotoNextSet" INACTIVE="N" ITEM_IDENTIFIER="123" MARKUP_LANGUAGE="HTML" NAME="GotoNextSet" TMPL_ITEM_HOLDER_NAME="SiebControl_123" TYPE="Control" UPDATED="11/04/2016 14:42:56" UPDATED_BY="SADMIN" CREATED="02/06/2002 22:01:37"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CONTROL="GotoPreviousSet" INACTIVE="N" ITEM_IDENTIFIER="122" MARKUP_LANGUAGE="HTML" NAME="GotoPreviousSet" TMPL_ITEM_HOLDER_NAME="SiebControl_122" TYPE="Control" UPDATED="11/04/2016 14:42:56" UPDATED_BY="SADMIN" CREATED="02/06/2002 22:01:37"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CONTROL="LitFileDate" INACTIVE="N" ITEM_IDENTIFIER="505" MARKUP_LANGUAGE="HTML" NAME="LitFileDate" TMPL_ITEM_HOLDER_NAME="SiebControl_505" TYPE="List Item" UPDATED="11/04/2016 14:42:56" UPDATED_BY="SADMIN" CREATED="02/06/2002 22:01:37"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CONTROL="LitFileExt" INACTIVE="N" ITEM_IDENTIFIER="503" MARKUP_LANGUAGE="HTML" NAME="LitFileExt" TMPL_ITEM_HOLDER_NAME="SiebControl_503" TYPE="List Item" UPDATED="11/04/2016 14:42:56" UPDATED_BY="SADMIN" CREATED="02/06/2002 22:01:37"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CONTROL="LitFileSize" INACTIVE="N" ITEM_IDENTIFIER="504" MARKUP_LANGUAGE="HTML" NAME="LitFileSize" TMPL_ITEM_HOLDER_NAME="SiebControl_504" TYPE="List Item" UPDATED="11/04/2016 14:42:56" UPDATED_BY="SADMIN" CREATED="02/06/2002 22:01:37"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CONTROL="Name" INACTIVE="N" ITEM_IDENTIFIER="501" MARKUP_LANGUAGE="HTML" NAME="Name" TMPL_ITEM_HOLDER_NAME="SiebControl_501" TYPE="List Item" UPDATED="11/04/2016 14:42:56" UPDATED_BY="SADMIN" CREATED="02/06/2002 22:01:37"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14:42:56" UPDATED_BY="SADMIN" CREATED="02/06/2002 22:01:37"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14:42:56"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14:42:56" UPDATED_BY="SADMIN" CREATED="12/23/2002 21:35:46"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14:42:56"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14:42:56"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14:42:56" UPDATED_BY="SADMIN" CREATED="11/04/2016 14:42:56"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INACTIVE="Y" NAME="Query" SEQUENCE="0" TYPE="Query" WEB_TEMPLATE="DotCom Applet Form 1-Column" UPDATED="11/04/2016 12:37:17" UPDATED_BY="SADMIN" CREATED="02/06/2002 22:01:37" CREATED_BY="SADMIN" EXT_REC_TABLES="S_APPL_WTMPL_RX"&gt;</w:t>
              <w:br/>
              <w:tab/>
              <w:tab/>
              <w:tab/>
              <w:tab/>
              <w:t>&lt;APPLET_WEB_TEMPLATE_ITEM CONTROL="Applet_Title" EXTENSION_FLAG="Y" ITEM_IDENTIFIER="99929" NAME="Applet_Title" TMPL_ITEM_HOLDER_NAME="SiebControl_99929" TYPE="Control" UPDATED="11/04/2016 14:42:56" UPDATED_BY="SADMIN" CREATED="11/04/2016 14:42:56"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14:42:56" UPDATED_BY="SADMIN" CREATED="02/06/2002 22:01:37" CREATED_BY="SADMIN" EXT_REC_TABLES="S_APPL_WT_IT_RX"&gt;</w:t>
              <w:br/>
              <w:tab/>
              <w:tab/>
              <w:tab/>
              <w:tab/>
              <w:t>&lt;/APPLET_WEB_TEMPLATE_ITEM&gt;</w:t>
              <w:br/>
              <w:tab/>
              <w:tab/>
              <w:tab/>
              <w:tab/>
              <w:t>&lt;APPLET_WEB_TEMPLATE_ITEM CONTROL="LitFileDate" INACTIVE="N" ITEM_IDENTIFIER="1302" MARKUP_LANGUAGE="HTML" NAME="LitFileDate" TMPL_ITEM_HOLDER_NAME="SiebControl_1302" TYPE="List Item" UPDATED="11/04/2016 14:42:56" UPDATED_BY="SADMIN" CREATED="02/06/2002 22:01:38" CREATED_BY="SADMIN" EXT_REC_TABLES="S_APPL_WT_IT_RX"&gt;</w:t>
              <w:br/>
              <w:tab/>
              <w:tab/>
              <w:tab/>
              <w:tab/>
              <w:t>&lt;/APPLET_WEB_TEMPLATE_ITEM&gt;</w:t>
              <w:br/>
              <w:tab/>
              <w:tab/>
              <w:tab/>
              <w:tab/>
              <w:t>&lt;APPLET_WEB_TEMPLATE_ITEM CONTROL="LitFileExt" INACTIVE="N" ITEM_IDENTIFIER="1301" MARKUP_LANGUAGE="HTML" NAME="LitFileExt" TMPL_ITEM_HOLDER_NAME="SiebControl_1301" TYPE="List Item" UPDATED="11/04/2016 14:42:56" UPDATED_BY="SADMIN" CREATED="02/06/2002 22:01:38"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14:42:56" UPDATED_BY="SADMIN" CREATED="02/06/2002 22:01:38"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14:42:56" UPDATED_BY="SADMIN" CREATED="02/06/2002 22:01:38"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NAME="Query_list" SEQUENCE="0" TYPE="Query" WEB_TEMPLATE="Applet List (Base/EditList)" UPDATED="11/04/2016 12:37:16" UPDATED_BY="SADMIN" CREATED="11/04/2016 14:40:42" CREATED_BY="SADMIN" EXT_REC_TABLES="S_APPL_WTMPL_RX"&gt;</w:t>
              <w:br/>
              <w:tab/>
              <w:tab/>
              <w:tab/>
              <w:tab/>
              <w:t>&lt;APPLET_WEB_TEMPLATE_ITEM CONTROL="Applet_Title" EXTENSION_FLAG="Y" ITEM_IDENTIFIER="99929" NAME="Applet_Title" TMPL_ITEM_HOLDER_NAME="SiebControl_99929"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CONTROL="Description" INACTIVE="N" ITEM_IDENTIFIER="502" MARKUP_LANGUAGE="HTML" NAME="Description" TMPL_ITEM_HOLDER_NAME="SiebControl_502" TYPE="List Item" UPDATED="11/04/2016 14:42:56" UPDATED_BY="SADMIN" CREATED="11/04/2016 14:42:56"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CONTROL="GotoNextSet" INACTIVE="N" ITEM_IDENTIFIER="123" MARKUP_LANGUAGE="HTML" NAME="GotoNextSet" TMPL_ITEM_HOLDER_NAME="SiebControl_123"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CONTROL="GotoPreviousSet" INACTIVE="N" ITEM_IDENTIFIER="122" MARKUP_LANGUAGE="HTML" NAME="GotoPreviousSet" TMPL_ITEM_HOLDER_NAME="SiebControl_122" TYPE="Control" UPDATED="11/04/2016 14:42:56" UPDATED_BY="SADMIN" CREATED="11/04/2016 14:42:56"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CONTROL="LitFileDate" INACTIVE="N" ITEM_IDENTIFIER="505" MARKUP_LANGUAGE="HTML" NAME="LitFileDate" TMPL_ITEM_HOLDER_NAME="SiebControl_505" TYPE="List Item"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CONTROL="LitFileExt" INACTIVE="N" ITEM_IDENTIFIER="503" MARKUP_LANGUAGE="HTML" NAME="LitFileExt" TMPL_ITEM_HOLDER_NAME="SiebControl_503" TYPE="List Item"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CONTROL="LitFileSize" INACTIVE="N" ITEM_IDENTIFIER="504" MARKUP_LANGUAGE="HTML" NAME="LitFileSize" TMPL_ITEM_HOLDER_NAME="SiebControl_504" TYPE="List Item" UPDATED="11/04/2016 14:42:56" UPDATED_BY="SADMIN" CREATED="11/04/2016 14:42:56"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14:42:56" UPDATED_BY="SADMIN" CREATED="11/04/2016 14:42:56" CREATED_BY="SADMIN" EXT_REC_TABLES="S_APPL_WT_IT_RX"&gt;</w:t>
              <w:br/>
              <w:tab/>
              <w:tab/>
              <w:tab/>
              <w:tab/>
              <w:t>&lt;/APPLET_WEB_TEMPLATE_ITEM&gt;</w:t>
              <w:br/>
              <w:tab/>
              <w:tab/>
              <w:tab/>
              <w:tab/>
              <w:t>&lt;APPLET_WEB_TEMPLATE_ITEM COMMENTS="Modified by 7.7 Button Standardization: Set empty Control field to hold the same value as Name field'" CONTROL="Name" INACTIVE="N" ITEM_IDENTIFIER="501" MARKUP_LANGUAGE="HTML" NAME="Name" TMPL_ITEM_HOLDER_NAME="SiebControl_501" TYPE="List Item" UPDATED="11/04/2016 14:42:56" UPDATED_BY="SADMIN" CREATED="11/04/2016 14:42:56"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14:42:56" UPDATED_BY="SADMIN" CREATED="11/04/2016 14:42:56"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ITEM_IDENTIFIER="99999002" MARKUP_LANGUAGE="HTML" NAME="PopupQueryExecute" TMPL_ITEM_HOLDER_NAME="SiebControl_99999002" TYPE="Control" UPDATED="11/04/2016 14:42:56" UPDATED_BY="SADMIN" CREATED="11/04/2016 14:42:56"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14:42:56" UPDATED_BY="SADMIN" CREATED="11/04/2016 14:42:56"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ITEM_IDENTIFIER="99999000" MARKUP_LANGUAGE="HTML" NAME="QueryComboBox" TMPL_ITEM_HOLDER_NAME="SiebControl_99999000" TYPE="Control" UPDATED="11/04/2016 14:42:56" UPDATED_BY="SADMIN" CREATED="11/04/2016 14:42:56"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ITEM_IDENTIFIER="99999001" MARKUP_LANGUAGE="HTML" NAME="QuerySrchSpec" TMPL_ITEM_HOLDER_NAME="SiebControl_99999001" TYPE="Control" UPDATED="11/04/2016 14:42:56" UPDATED_BY="SADMIN" CREATED="11/04/2016 14:42:56"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14:42:56" UPDATED_BY="SADMIN" CREATED="11/04/2016 14:42:56"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14:42:56" UPDATED_BY="SADMIN" CREATED="11/04/2016 14:42:56"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 Portfolio Category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CREATED="09/01/2005 15:43:24" CREATED_BY="SADMIN" EXT_REC_TABLES="S_APPL_WTMPL_RX"&gt;</w:t>
              <w:br/>
              <w:tab/>
              <w:tab/>
              <w:tab/>
              <w:tab/>
              <w:t>&lt;APPLET_WEB_TEMPLATE_ITEM COLUMN_SPAN="6" CONTROL="Account Type" GRID_PROPERTY="FormattedHtml" INACTIVE="N" ITEM_IDENTIFIER="1020" MARKUP_LANGUAGE="HTML" NAME="Account Type" ROW_SPAN="3" TMPL_ITEM_HOLDER_NAME="SiebControl_1_20" TYPE="Control" UPDATED="11/04/2016 12:51:11" UPDATED_BY="SADMIN" CREATED="09/01/2005 15:51:10" CREATED_BY="SADMIN" EXT_REC_TABLES="S_APPL_WT_IT_RX"&gt;</w:t>
              <w:br/>
              <w:tab/>
              <w:tab/>
              <w:tab/>
              <w:tab/>
              <w:t>&lt;/APPLET_WEB_TEMPLATE_ITEM&gt;</w:t>
              <w:br/>
              <w:tab/>
              <w:tab/>
              <w:tab/>
              <w:tab/>
              <w:t>&lt;APPLET_WEB_TEMPLATE_ITEM COLUMN_SPAN="15" CONTROL="Account Type" GRID_PROPERTY="FormattedLabel" INACTIVE="N" ITEM_IDENTIFIER="1005" MARKUP_LANGUAGE="HTML" NAME="Account TypeLabel" ROW_SPAN="3" TYPE="Control" UPDATED="09/01/2005 15:51:10" UPDATED_BY="SADMIN" CREATED="09/01/2005 15:51:10" CREATED_BY="SADMIN"&gt;</w:t>
              <w:br/>
              <w:tab/>
              <w:tab/>
              <w:tab/>
              <w:tab/>
              <w:t>&lt;/APPLET_WEB_TEMPLATE_ITEM&gt;</w:t>
              <w:br/>
              <w:tab/>
              <w:tab/>
              <w:tab/>
              <w:tab/>
              <w:t>&lt;APPLET_WEB_TEMPLATE_ITEM CONTROL="Applet_Title" EXTENSION_FLAG="Y" ITEM_IDENTIFIER="99929" NAME="Applet_Title" TMPL_ITEM_HOLDER_NAME="SiebControl_99929" TYPE="Control" UPDATED="11/04/2016 12:51:11" UPDATED_BY="SADMIN" CREATED="11/04/2016 12:51:11"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12:51:11" UPDATED_BY="SADMIN" CREATED="09/01/2005 15:51:10"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12:51:11" UPDATED_BY="SADMIN" CREATED="09/01/2005 15:51:10"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12:51:11" UPDATED_BY="SADMIN" CREATED="11/04/2016 12:51:11"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12:51:11" UPDATED_BY="SADMIN" CREATED="11/04/2016 12:51:11"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12:51:11" UPDATED_BY="SADMIN" CREATED="11/04/2016 12:51:11"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Design Opportunity Registrations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13:36:39" UPDATED_BY="SADMIN" CREATED="11/04/2016 13:36:39"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13:36:39" UPDATED_BY="SADMIN" CREATED="06/30/2007 03:51:36"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13:36:39" UPDATED_BY="SADMIN" CREATED="06/30/2007 03:51:36"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13:36:39" UPDATED_BY="SADMIN" CREATED="06/30/2007 03:51:36"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13:36:39" UPDATED_BY="SADMIN" CREATED="11/04/2016 13:36:39"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13:36:39" UPDATED_BY="SADMIN" CREATED="11/04/2016 13:36:39"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13:36:39" UPDATED_BY="SADMIN" CREATED="06/30/2007 03:51:36"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13:36:39" UPDATED_BY="SADMIN" CREATED="06/30/2007 03:51:36" CREATED_BY="SADMIN" EXT_REC_TABLES="S_APPL_WT_IT_RX"&gt;</w:t>
              <w:br/>
              <w:tab/>
              <w:tab/>
              <w:tab/>
              <w:tab/>
              <w:t>&lt;/APPLET_WEB_TEMPLATE_ITEM&gt;</w:t>
              <w:br/>
              <w:tab/>
              <w:tab/>
              <w:tab/>
              <w:tab/>
              <w:t>&lt;APPLET_WEB_TEMPLATE_ITEM CONTROL="Partner Id" INACTIVE="N" ITEM_IDENTIFIER="510" MARKUP_LANGUAGE="HTML" NAME="Partner Id" TMPL_ITEM_HOLDER_NAME="SiebControl_510" TYPE="List Item" UPDATED="11/04/2016 13:36:39" UPDATED_BY="SADMIN" CREATED="06/30/2007 03:51:36"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13:36:39" UPDATED_BY="SADMIN" CREATED="11/04/2016 13:36:39"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13:36:39" UPDATED_BY="SADMIN" CREATED="06/30/2007 03:51:36"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13:36:39" UPDATED_BY="SADMIN" CREATED="06/30/2007 03:51:36" CREATED_BY="SADMIN" EXT_REC_TABLES="S_APPL_WT_IT_RX"&gt;</w:t>
              <w:br/>
              <w:tab/>
              <w:tab/>
              <w:tab/>
              <w:tab/>
              <w:t>&lt;/APPLET_WEB_TEMPLATE_ITEM&gt;</w:t>
              <w:br/>
              <w:tab/>
              <w:tab/>
              <w:tab/>
              <w:tab/>
              <w:t>&lt;APPLET_WEB_TEMPLATE_ITEM CONTROL="RejectionReason" INACTIVE="N" ITEM_IDENTIFIER="509" MARKUP_LANGUAGE="HTML" NAME="RejectionReason" TMPL_ITEM_HOLDER_NAME="SiebControl_509" TYPE="List Item" UPDATED="11/04/2016 13:36:39" UPDATED_BY="SADMIN" CREATED="06/30/2007 03:51:36" CREATED_BY="SADMIN" EXT_REC_TABLES="S_APPL_WT_IT_RX"&gt;</w:t>
              <w:br/>
              <w:tab/>
              <w:tab/>
              <w:tab/>
              <w:tab/>
              <w:t>&lt;/APPLET_WEB_TEMPLATE_ITEM&gt;</w:t>
              <w:br/>
              <w:tab/>
              <w:tab/>
              <w:tab/>
              <w:tab/>
              <w:t>&lt;APPLET_WEB_TEMPLATE_ITEM CONTROL="RenewalDate" INACTIVE="N" ITEM_IDENTIFIER="508" MARKUP_LANGUAGE="HTML" NAME="RenewalDate" TMPL_ITEM_HOLDER_NAME="SiebControl_508" TYPE="List Item" UPDATED="11/04/2016 13:36:39" UPDATED_BY="SADMIN" CREATED="06/30/2007 03:51:36"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13:36:39" UPDATED_BY="SADMIN" CREATED="06/30/2007 03:51:36"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NAME="Edit" SEQUENCE="0" TYPE="Edit" WEB_TEMPLATE="Applet Form 1 Column (Base/Edit/New)" UPDATED="11/04/2016 12:37:17" UPDATED_BY="SADMIN" CREATED="06/30/2007 03:38:12" CREATED_BY="SADMIN" EXT_REC_TABLES="S_APPL_WTMPL_RX"&gt;</w:t>
              <w:br/>
              <w:tab/>
              <w:tab/>
              <w:tab/>
              <w:tab/>
              <w:t>&lt;APPLET_WEB_TEMPLATE_ITEM CONTROL="Account" INACTIVE="N" ITEM_IDENTIFIER="1303" MARKUP_LANGUAGE="HTML" NAME="Account" TMPL_ITEM_HOLDER_NAME="SiebControl_1303" TYPE="List Item" UPDATED="11/04/2016 13:36:39" UPDATED_BY="SADMIN" CREATED="06/30/2007 03:51:36"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13:36:39" UPDATED_BY="SADMIN" CREATED="11/04/2016 13:36:39" CREATED_BY="SADMIN" EXT_REC_TABLES="S_APPL_WT_IT_RX"&gt;</w:t>
              <w:br/>
              <w:tab/>
              <w:tab/>
              <w:tab/>
              <w:tab/>
              <w:t>&lt;/APPLET_WEB_TEMPLATE_ITEM&gt;</w:t>
              <w:br/>
              <w:tab/>
              <w:tab/>
              <w:tab/>
              <w:tab/>
              <w:t>&lt;APPLET_WEB_TEMPLATE_ITEM CONTROL="Approved/Rejected Date" INACTIVE="N" ITEM_IDENTIFIER="1306" MARKUP_LANGUAGE="HTML" NAME="Approved/Rejected Date" TMPL_ITEM_HOLDER_NAME="SiebControl_1306" TYPE="List Item" UPDATED="11/04/2016 13:36:39" UPDATED_BY="SADMIN" CREATED="06/30/2007 03:51:36" CREATED_BY="SADMIN" EXT_REC_TABLES="S_APPL_WT_IT_RX"&gt;</w:t>
              <w:br/>
              <w:tab/>
              <w:tab/>
              <w:tab/>
              <w:tab/>
              <w:t>&lt;/APPLET_WEB_TEMPLATE_ITEM&gt;</w:t>
              <w:br/>
              <w:tab/>
              <w:tab/>
              <w:tab/>
              <w:tab/>
              <w:t>&lt;APPLET_WEB_TEMPLATE_ITEM CONTROL="DR Status" INACTIVE="N" ITEM_IDENTIFIER="1304" MARKUP_LANGUAGE="HTML" NAME="DR Status" TMPL_ITEM_HOLDER_NAME="SiebControl_1304" TYPE="List Item" UPDATED="11/04/2016 13:36:39" UPDATED_BY="SADMIN" CREATED="06/30/2007 03:51:36"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13:36:39" UPDATED_BY="SADMIN" CREATED="06/30/2007 03:51:36" CREATED_BY="SADMIN" EXT_REC_TABLES="S_APPL_WT_IT_RX"&gt;</w:t>
              <w:br/>
              <w:tab/>
              <w:tab/>
              <w:tab/>
              <w:tab/>
              <w:t>&lt;/APPLET_WEB_TEMPLATE_ITEM&gt;</w:t>
              <w:br/>
              <w:tab/>
              <w:tab/>
              <w:tab/>
              <w:tab/>
              <w:t>&lt;APPLET_WEB_TEMPLATE_ITEM CONTROL="Expiration Date" INACTIVE="N" ITEM_IDENTIFIER="1307" MARKUP_LANGUAGE="HTML" NAME="Expiration Date" TMPL_ITEM_HOLDER_NAME="SiebControl_1307" TYPE="List Item" UPDATED="11/04/2016 13:36:39" UPDATED_BY="SADMIN" CREATED="06/30/2007 03:51:36"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13:36:39" UPDATED_BY="SADMIN" CREATED="06/30/2007 03:51:36"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13:36:39" UPDATED_BY="SADMIN" CREATED="06/30/2007 03:51:36"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13:36:39" UPDATED_BY="SADMIN" CREATED="06/30/2007 03:51:36" CREATED_BY="SADMIN" EXT_REC_TABLES="S_APPL_WT_IT_RX"&gt;</w:t>
              <w:br/>
              <w:tab/>
              <w:tab/>
              <w:tab/>
              <w:tab/>
              <w:t>&lt;/APPLET_WEB_TEMPLATE_ITEM&gt;</w:t>
              <w:br/>
              <w:tab/>
              <w:tab/>
              <w:tab/>
              <w:tab/>
              <w:t>&lt;APPLET_WEB_TEMPLATE_ITEM CONTROL="Submitted Date" INACTIVE="N" ITEM_IDENTIFIER="1305" MARKUP_LANGUAGE="HTML" NAME="Submitted Date" TMPL_ITEM_HOLDER_NAME="SiebControl_1305" TYPE="List Item" UPDATED="11/04/2016 13:36:39" UPDATED_BY="SADMIN" CREATED="06/30/2007 03:51:36"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13:36:40" UPDATED_BY="SADMIN" CREATED="06/30/2007 03:51:36"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13:36:40" UPDATED_BY="SADMIN" CREATED="11/04/2016 13:36:40"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13:36:40" UPDATED_BY="SADMIN" CREATED="06/30/2007 03:51:36"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13:36:40" UPDATED_BY="SADMIN" CREATED="06/30/2007 03:51:36"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13:36:40" UPDATED_BY="SADMIN" CREATED="06/30/2007 03:51:36"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13:36:40" UPDATED_BY="SADMIN" CREATED="06/30/2007 03:51:36" CREATED_BY="SADMIN" EXT_REC_TABLES="S_APPL_WT_IT_RX"&gt;</w:t>
              <w:br/>
              <w:tab/>
              <w:tab/>
              <w:tab/>
              <w:tab/>
              <w:t>&lt;/APPLET_WEB_TEMPLATE_ITEM&gt;</w:t>
              <w:br/>
              <w:tab/>
              <w:tab/>
              <w:tab/>
              <w:tab/>
              <w:t>&lt;APPLET_WEB_TEMPLATE_ITEM CONTROL="GotoNextSet" INACTIVE="N" ITEM_IDENTIFIER="123" MARKUP_LANGUAGE="HTML" NAME="GotoNextSet" TYPE="Control" UPDATED="06/30/2007 03:51:36" UPDATED_BY="SADMIN" CREATED="06/30/2007 03:51:36" CREATED_BY="SADMIN"&gt;</w:t>
              <w:br/>
              <w:tab/>
              <w:tab/>
              <w:tab/>
              <w:tab/>
              <w:t>&lt;/APPLET_WEB_TEMPLATE_ITEM&gt;</w:t>
              <w:br/>
              <w:tab/>
              <w:tab/>
              <w:tab/>
              <w:tab/>
              <w:t>&lt;APPLET_WEB_TEMPLATE_ITEM CONTROL="GotoPreviousSet" INACTIVE="N" ITEM_IDENTIFIER="122" MARKUP_LANGUAGE="HTML" NAME="GotoPreviousSet" TYPE="Control" UPDATED="06/30/2007 03:51:36" UPDATED_BY="SADMIN" CREATED="06/30/2007 03:51:36" CREATED_BY="SADMIN"&gt;</w:t>
              <w:br/>
              <w:tab/>
              <w:tab/>
              <w:tab/>
              <w:tab/>
              <w:t>&lt;/APPLET_WEB_TEMPLATE_ITEM&gt;</w:t>
              <w:br/>
              <w:tab/>
              <w:tab/>
              <w:tab/>
              <w:tab/>
              <w:t>&lt;APPLET_WEB_TEMPLATE_ITEM CONTROL="ListControl" EXTENSION_FLAG="Y" ITEM_IDENTIFIER="99998" NAME="ListControl" TMPL_ITEM_HOLDER_NAME="SiebControl_99998" TYPE="Control" UPDATED="11/04/2016 13:36:40" UPDATED_BY="SADMIN" CREATED="11/04/2016 13:36:40"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13:36:40" UPDATED_BY="SADMIN" CREATED="11/04/2016 13:36:40"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13:36:40" UPDATED_BY="SADMIN" CREATED="06/30/2007 03:51:37"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13:36:40" UPDATED_BY="SADMIN" CREATED="06/30/2007 03:51:37"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13:36:40" UPDATED_BY="SADMIN" CREATED="06/30/2007 03:51:37" CREATED_BY="SADMIN" EXT_REC_TABLES="S_APPL_WT_IT_RX"&gt;</w:t>
              <w:br/>
              <w:tab/>
              <w:tab/>
              <w:tab/>
              <w:tab/>
              <w:t>&lt;/APPLET_WEB_TEMPLATE_ITEM&gt;</w:t>
              <w:br/>
              <w:tab/>
              <w:tab/>
              <w:tab/>
              <w:tab/>
              <w:t>&lt;APPLET_WEB_TEMPLATE_ITEM CONTROL="Organization" INACTIVE="N" ITEM_IDENTIFIER="511" MARKUP_LANGUAGE="HTML" NAME="Organization" TMPL_ITEM_HOLDER_NAME="SiebControl_511" TYPE="List Item" UPDATED="11/04/2016 13:36:40" UPDATED_BY="SADMIN" CREATED="06/30/2007 03:51:37" CREATED_BY="SADMIN" EXT_REC_TABLES="S_APPL_WT_IT_RX"&gt;</w:t>
              <w:br/>
              <w:tab/>
              <w:tab/>
              <w:tab/>
              <w:tab/>
              <w:t>&lt;/APPLET_WEB_TEMPLATE_ITEM&gt;</w:t>
              <w:br/>
              <w:tab/>
              <w:tab/>
              <w:tab/>
              <w:tab/>
              <w:t>&lt;APPLET_WEB_TEMPLATE_ITEM CONTROL="Partner" INACTIVE="N" ITEM_IDENTIFIER="503" MARKUP_LANGUAGE="HTML" NAME="Partner" TMPL_ITEM_HOLDER_NAME="SiebControl_503" TYPE="List Item" UPDATED="11/04/2016 13:36:40" UPDATED_BY="SADMIN" CREATED="06/30/2007 03:51:37" CREATED_BY="SADMIN" EXT_REC_TABLES="S_APPL_WT_IT_RX"&gt;</w:t>
              <w:br/>
              <w:tab/>
              <w:tab/>
              <w:tab/>
              <w:tab/>
              <w:t>&lt;/APPLET_WEB_TEMPLATE_ITEM&gt;</w:t>
              <w:br/>
              <w:tab/>
              <w:tab/>
              <w:tab/>
              <w:tab/>
              <w:t>&lt;APPLET_WEB_TEMPLATE_ITEM CONTROL="Partner Id" INACTIVE="N" ITEM_IDENTIFIER="510" MARKUP_LANGUAGE="HTML" NAME="Partner Id" TMPL_ITEM_HOLDER_NAME="SiebControl_510" TYPE="List Item" UPDATED="11/04/2016 13:36:40" UPDATED_BY="SADMIN" CREATED="06/30/2007 03:51:37"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13:36:40"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13:36:40" UPDATED_BY="SADMIN" CREATED="06/30/2007 03:51:37"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13:36:40" UPDATED_BY="SADMIN" CREATED="11/04/2016 13:36:40"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13:36:40" UPDATED_BY="SADMIN" CREATED="06/30/2007 03:51:37"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13:36:40" UPDATED_BY="SADMIN" CREATED="06/30/2007 03:51:37" CREATED_BY="SADMIN" EXT_REC_TABLES="S_APPL_WT_IT_RX"&gt;</w:t>
              <w:br/>
              <w:tab/>
              <w:tab/>
              <w:tab/>
              <w:tab/>
              <w:t>&lt;/APPLET_WEB_TEMPLATE_ITEM&gt;</w:t>
              <w:br/>
              <w:tab/>
              <w:tab/>
              <w:tab/>
              <w:tab/>
              <w:t>&lt;APPLET_WEB_TEMPLATE_ITEM CONTROL="RejectionReason" INACTIVE="N" ITEM_IDENTIFIER="509" MARKUP_LANGUAGE="HTML" NAME="RejectionReason" TMPL_ITEM_HOLDER_NAME="SiebControl_509" TYPE="List Item" UPDATED="11/04/2016 13:36:40" UPDATED_BY="SADMIN" CREATED="06/30/2007 03:51:37" CREATED_BY="SADMIN" EXT_REC_TABLES="S_APPL_WT_IT_RX"&gt;</w:t>
              <w:br/>
              <w:tab/>
              <w:tab/>
              <w:tab/>
              <w:tab/>
              <w:t>&lt;/APPLET_WEB_TEMPLATE_ITEM&gt;</w:t>
              <w:br/>
              <w:tab/>
              <w:tab/>
              <w:tab/>
              <w:tab/>
              <w:t>&lt;APPLET_WEB_TEMPLATE_ITEM CONTROL="RenewalDate" INACTIVE="N" ITEM_IDENTIFIER="508" MARKUP_LANGUAGE="HTML" NAME="RenewalDate" TMPL_ITEM_HOLDER_NAME="SiebControl_508" TYPE="List Item" UPDATED="11/04/2016 13:36:40" UPDATED_BY="SADMIN" CREATED="06/30/2007 03:51:37"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13:36:40" UPDATED_BY="SADMIN" CREATED="06/30/2007 03:51:37"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13:36:40" UPDATED_BY="SADMIN" CREATED="06/30/2007 03:51:37"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Channel Partner Form Applet - BIG.sif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CREATED="04/17/2012 06:21:10" CREATED_BY="SADMIN" EXT_REC_TABLES="S_APPL_WTMPL_RX"&gt;</w:t>
              <w:br/>
              <w:tab/>
              <w:tab/>
              <w:tab/>
              <w:tab/>
              <w:t>&lt;APPLET_WEB_TEMPLATE_ITEM CONTROL="Applet_Title" EXTENSION_FLAG="Y" ITEM_IDENTIFIER="99929" NAME="Applet_Title" TMPL_ITEM_HOLDER_NAME="SiebControl_99929" TYPE="Control" UPDATED="11/04/2016 13:48:59" UPDATED_BY="SADMIN" CREATED="11/04/2016 13:48:59" CREATED_BY="SADMIN" EXT_REC_TABLES="S_APPL_WT_IT_RX"&gt;</w:t>
              <w:br/>
              <w:tab/>
              <w:tab/>
              <w:tab/>
              <w:tab/>
              <w:t>&lt;/APPLET_WEB_TEMPLATE_ITEM&gt;</w:t>
              <w:br/>
              <w:tab/>
              <w:tab/>
              <w:tab/>
              <w:tab/>
              <w:t>&lt;APPLET_WEB_TEMPLATE_ITEM COLUMN_SPAN="15" CONTROL="CompanyIdentifier" GRID_PROPERTY="FormattedHtml" INACTIVE="N" ITEM_IDENTIFIER="6093" MARKUP_LANGUAGE="HTML" NAME="CompanyIdentifier" ROW_SPAN="3" TMPL_ITEM_HOLDER_NAME="SiebControl_6_93" TYPE="Control" UPDATED="11/04/2016 13:48:59" UPDATED_BY="SADMIN" CREATED="04/17/2012 06:21:49" CREATED_BY="SADMIN" EXT_REC_TABLES="S_APPL_WT_IT_RX"&gt;</w:t>
              <w:br/>
              <w:tab/>
              <w:tab/>
              <w:tab/>
              <w:tab/>
              <w:t>&lt;/APPLET_WEB_TEMPLATE_ITEM&gt;</w:t>
              <w:br/>
              <w:tab/>
              <w:tab/>
              <w:tab/>
              <w:tab/>
              <w:t>&lt;APPLET_WEB_TEMPLATE_ITEM COLUMN_SPAN="16" CONTROL="CompanyIdentifier" GRID_PROPERTY="FormattedLabel" INACTIVE="N" ITEM_IDENTIFIER="6077" MARKUP_LANGUAGE="HTML" NAME="CompanyIdentifierLabel" ROW_SPAN="3" TYPE="Control" UPDATED="04/17/2012 06:21:49" UPDATED_BY="SADMIN" CREATED="04/17/2012 06:21:49" CREATED_BY="SADMIN"&gt;</w:t>
              <w:br/>
              <w:tab/>
              <w:tab/>
              <w:tab/>
              <w:tab/>
              <w:t>&lt;/APPLET_WEB_TEMPLATE_ITEM&gt;</w:t>
              <w:br/>
              <w:tab/>
              <w:tab/>
              <w:tab/>
              <w:tab/>
              <w:t>&lt;APPLET_WEB_TEMPLATE_ITEM COLUMN_SPAN="15" CONTROL="Currency" GRID_PROPERTY="FormattedHtml" INACTIVE="N" ITEM_IDENTIFIER="17093" MARKUP_LANGUAGE="HTML" NAME="Currency" ROW_SPAN="3" TMPL_ITEM_HOLDER_NAME="SiebControl_17_93" TYPE="Control" UPDATED="11/04/2016 13:48:59" UPDATED_BY="SADMIN" CREATED="04/17/2012 06:21:49" CREATED_BY="SADMIN" EXT_REC_TABLES="S_APPL_WT_IT_RX"&gt;</w:t>
              <w:br/>
              <w:tab/>
              <w:tab/>
              <w:tab/>
              <w:tab/>
              <w:t>&lt;/APPLET_WEB_TEMPLATE_ITEM&gt;</w:t>
              <w:br/>
              <w:tab/>
              <w:tab/>
              <w:tab/>
              <w:tab/>
              <w:t>&lt;APPLET_WEB_TEMPLATE_ITEM COLUMN_SPAN="8" CONTROL="Currency" GRID_PROPERTY="FormattedLabel" INACTIVE="N" ITEM_IDENTIFIER="17085" MARKUP_LANGUAGE="HTML" NAME="CurrencyLabel" ROW_SPAN="3" TYPE="Control" UPDATED="04/17/2012 06:21:49" UPDATED_BY="SADMIN" CREATED="04/17/2012 06:21:49" CREATED_BY="SADMIN"&gt;</w:t>
              <w:br/>
              <w:tab/>
              <w:tab/>
              <w:tab/>
              <w:tab/>
              <w:t>&lt;/APPLET_WEB_TEMPLATE_ITEM&gt;</w:t>
              <w:br/>
              <w:tab/>
              <w:tab/>
              <w:tab/>
              <w:tab/>
              <w:t>&lt;APPLET_WEB_TEMPLATE_ITEM COLUMN_SPAN="15" CONTROL="DUNSNum" GRID_PROPERTY="FormattedHtml" INACTIVE="N" ITEM_IDENTIFIER="9093" MARKUP_LANGUAGE="HTML" NAME="DUNSNum" ROW_SPAN="3" TMPL_ITEM_HOLDER_NAME="SiebControl_9_93" TYPE="Control" UPDATED="11/04/2016 13:48:59" UPDATED_BY="SADMIN" CREATED="04/17/2012 06:21:49" CREATED_BY="SADMIN" EXT_REC_TABLES="S_APPL_WT_IT_RX"&gt;</w:t>
              <w:br/>
              <w:tab/>
              <w:tab/>
              <w:tab/>
              <w:tab/>
              <w:t>&lt;/APPLET_WEB_TEMPLATE_ITEM&gt;</w:t>
              <w:br/>
              <w:tab/>
              <w:tab/>
              <w:tab/>
              <w:tab/>
              <w:t>&lt;APPLET_WEB_TEMPLATE_ITEM COLUMN_SPAN="13" CONTROL="DUNSNum" GRID_PROPERTY="FormattedLabel" INACTIVE="N" ITEM_IDENTIFIER="9080" MARKUP_LANGUAGE="HTML" NAME="DUNSNumLabel" ROW_SPAN="3" TYPE="Control" UPDATED="04/17/2012 06:21:49" UPDATED_BY="SADMIN" CREATED="04/17/2012 06:21:49"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13:48:59" UPDATED_BY="SADMIN" CREATED="04/17/2012 06:21:49"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13:48:59" UPDATED_BY="SADMIN" CREATED="04/17/2012 06:21:49" CREATED_BY="SADMIN" EXT_REC_TABLES="S_APPL_WT_IT_RX"&gt;</w:t>
              <w:br/>
              <w:tab/>
              <w:tab/>
              <w:tab/>
              <w:tab/>
              <w:t>&lt;/APPLET_WEB_TEMPLATE_ITEM&gt;</w:t>
              <w:br/>
              <w:tab/>
              <w:tab/>
              <w:tab/>
              <w:tab/>
              <w:t>&lt;APPLET_WEB_TEMPLATE_ITEM COMMENTS="Updated for Record Controls : defect 12-86W3JF" CONTROL="GotoNextRecord" INACTIVE="N" ITEM_IDENTIFIER="123" MARKUP_LANGUAGE="HTML" NAME="GotoNextRecord" TMPL_ITEM_HOLDER_NAME="SiebControl_123" TYPE="Control" UPDATED="11/04/2016 13:48:59" UPDATED_BY="SADMIN" CREATED="04/17/2012 06:21:49"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TMPL_ITEM_HOLDER_NAME="SiebControl_122" TYPE="Control" UPDATED="11/04/2016 13:48:59" UPDATED_BY="SADMIN" CREATED="04/17/2012 06:21:49"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13:48:59" UPDATED_BY="SADMIN" CREATED="11/04/2016 13:48:59" CREATED_BY="SADMIN" EXT_REC_TABLES="S_APPL_WT_IT_RX"&gt;</w:t>
              <w:br/>
              <w:tab/>
              <w:tab/>
              <w:tab/>
              <w:tab/>
              <w:t>&lt;/APPLET_WEB_TEMPLATE_ITEM&gt;</w:t>
              <w:br/>
              <w:tab/>
              <w:tab/>
              <w:tab/>
              <w:tab/>
              <w:t>&lt;APPLET_WEB_TEMPLATE_ITEM COLUMN_SPAN="68" CONTROL="HTML FormSection" GRID_PROPERTY="FormattedHtml" INACTIVE="N" ITEM_IDENTIFIER="13040" MARKUP_LANGUAGE="HTML" NAME="HTML FormSection" ROW_SPAN="4" TMPL_ITEM_HOLDER_NAME="SiebControl_13_40" TYPE="Control" UPDATED="11/04/2016 13:48:59" UPDATED_BY="SADMIN" CREATED="04/17/2012 06:21:49" CREATED_BY="SADMIN" EXT_REC_TABLES="S_APPL_WT_IT_RX"&gt;</w:t>
              <w:br/>
              <w:tab/>
              <w:tab/>
              <w:tab/>
              <w:tab/>
              <w:t>&lt;/APPLET_WEB_TEMPLATE_ITEM&gt;</w:t>
              <w:br/>
              <w:tab/>
              <w:tab/>
              <w:tab/>
              <w:tab/>
              <w:t>&lt;APPLET_WEB_TEMPLATE_ITEM COLUMN_SPAN="68" CONTROL="HTML FormSection2" GRID_PROPERTY="FormattedHtml" INACTIVE="N" ITEM_IDENTIFIER="2040" MARKUP_LANGUAGE="HTML" NAME="HTML FormSection2" ROW_SPAN="4" TMPL_ITEM_HOLDER_NAME="SiebControl_2_40" TYPE="Control" UPDATED="11/04/2016 13:48:59" UPDATED_BY="SADMIN" CREATED="04/17/2012 06:21:49" CREATED_BY="SADMIN" EXT_REC_TABLES="S_APPL_WT_IT_RX"&gt;</w:t>
              <w:br/>
              <w:tab/>
              <w:tab/>
              <w:tab/>
              <w:tab/>
              <w:t>&lt;/APPLET_WEB_TEMPLATE_ITEM&gt;</w:t>
              <w:br/>
              <w:tab/>
              <w:tab/>
              <w:tab/>
              <w:tab/>
              <w:t>&lt;APPLET_WEB_TEMPLATE_ITEM COLUMN_SPAN="37" CONTROL="HTML FormSection4" GRID_PROPERTY="FormattedHtml" INACTIVE="N" ITEM_IDENTIFIER="13002" MARKUP_LANGUAGE="HTML" NAME="HTML FormSection4" ROW_SPAN="4" TMPL_ITEM_HOLDER_NAME="SiebControl_13_2" TYPE="Control" UPDATED="11/04/2016 13:48:59" UPDATED_BY="SADMIN" CREATED="04/17/2012 06:21:49" CREATED_BY="SADMIN" EXT_REC_TABLES="S_APPL_WT_IT_RX"&gt;</w:t>
              <w:br/>
              <w:tab/>
              <w:tab/>
              <w:tab/>
              <w:tab/>
              <w:t>&lt;/APPLET_WEB_TEMPLATE_ITEM&gt;</w:t>
              <w:br/>
              <w:tab/>
              <w:tab/>
              <w:tab/>
              <w:tab/>
              <w:t>&lt;APPLET_WEB_TEMPLATE_ITEM COLUMN_SPAN="37" CONTROL="HTML FormSection5" GRID_PROPERTY="FormattedHtml" INACTIVE="N" ITEM_IDENTIFIER="2002" MARKUP_LANGUAGE="HTML" NAME="HTML FormSection5" ROW_SPAN="4" TMPL_ITEM_HOLDER_NAME="SiebControl_2_2" TYPE="Control" UPDATED="11/04/2016 13:48:59" UPDATED_BY="SADMIN" CREATED="04/17/2012 06:21:49" CREATED_BY="SADMIN" EXT_REC_TABLES="S_APPL_WT_IT_RX"&gt;</w:t>
              <w:br/>
              <w:tab/>
              <w:tab/>
              <w:tab/>
              <w:tab/>
              <w:t>&lt;/APPLET_WEB_TEMPLATE_ITEM&gt;</w:t>
              <w:br/>
              <w:tab/>
              <w:tab/>
              <w:tab/>
              <w:tab/>
              <w:t>&lt;APPLET_WEB_TEMPLATE_ITEM COLUMN_SPAN="15" CONTROL="HomePage" GRID_PROPERTY="FormattedHtml" INACTIVE="N" ITEM_IDENTIFIER="9024" MARKUP_LANGUAGE="HTML" NAME="HomePage" ROW_SPAN="3" TMPL_ITEM_HOLDER_NAME="SiebControl_9_24" TYPE="Control" UPDATED="11/04/2016 13:48:59" UPDATED_BY="SADMIN" CREATED="04/17/2012 06:21:49" CREATED_BY="SADMIN" EXT_REC_TABLES="S_APPL_WT_IT_RX"&gt;</w:t>
              <w:br/>
              <w:tab/>
              <w:tab/>
              <w:tab/>
              <w:tab/>
              <w:t>&lt;/APPLET_WEB_TEMPLATE_ITEM&gt;</w:t>
              <w:br/>
              <w:tab/>
              <w:tab/>
              <w:tab/>
              <w:tab/>
              <w:t>&lt;APPLET_WEB_TEMPLATE_ITEM COLUMN_SPAN="19" CONTROL="HomePage" GRID_PROPERTY="FormattedLabel" INACTIVE="N" ITEM_IDENTIFIER="9005" MARKUP_LANGUAGE="HTML" NAME="HomePageLabel" ROW_SPAN="3" TYPE="Control" UPDATED="04/17/2012 06:21:49" UPDATED_BY="SADMIN" CREATED="04/17/2012 06:21:49" CREATED_BY="SADMIN"&gt;</w:t>
              <w:br/>
              <w:tab/>
              <w:tab/>
              <w:tab/>
              <w:tab/>
              <w:t>&lt;/APPLET_WEB_TEMPLATE_ITEM&gt;</w:t>
              <w:br/>
              <w:tab/>
              <w:tab/>
              <w:tab/>
              <w:tab/>
              <w:t>&lt;APPLET_WEB_TEMPLATE_ITEM COLUMN_SPAN="15" CONTROL="Loyalty Program Partner Type" EXPRESSION="Siebel Loyalty" EXT_EXPRESSION="GetProfileAttr(&amp;quot;ApplicationName&amp;quot;) = &amp;quot;Siebel Loyalty&amp;quot;" GRID_PROPERTY="FormattedHtml" INACTIVE="Y" ITEM_IDENTIFIER="23093" MARKUP_LANGUAGE="HTML" NAME="Loyalty Program Partner Type" ROW_SPAN="3" TMPL_ITEM_HOLDER_NAME="SiebControl_23_93" TYPE="Control" UPDATED="11/04/2016 13:48:59" UPDATED_BY="SADMIN" CREATED="04/17/2012 06:21:49" CREATED_BY="SADMIN" EXT_REC_TABLES="S_APPL_WT_IT_RX"&gt;</w:t>
              <w:br/>
              <w:tab/>
              <w:tab/>
              <w:tab/>
              <w:tab/>
              <w:t>&lt;/APPLET_WEB_TEMPLATE_ITEM&gt;</w:t>
              <w:br/>
              <w:tab/>
              <w:tab/>
              <w:tab/>
              <w:tab/>
              <w:t>&lt;APPLET_WEB_TEMPLATE_ITEM COLUMN_SPAN="15" CONTROL="Loyalty Program Partner Type" EXPRESSION="Siebel Hospitality" EXT_EXPRESSION="GetProfileAttr(&amp;quot;ApplicationName&amp;quot;) = &amp;quot;Siebel Hospitality&amp;quot;" GRID_PROPERTY="FormattedHtml" INACTIVE="Y" ITEM_IDENTIFIER="23093" MARKUP_LANGUAGE="HTML" NAME="Loyalty Program Partner Type2" ROW_SPAN="3" TMPL_ITEM_HOLDER_NAME="SiebControl_23_93" TYPE="Control" UPDATED="11/04/2016 13:48:59" UPDATED_BY="SADMIN" CREATED="04/17/2012 06:21:49" CREATED_BY="SADMIN" EXT_REC_TABLES="S_APPL_WT_IT_RX"&gt;</w:t>
              <w:br/>
              <w:tab/>
              <w:tab/>
              <w:tab/>
              <w:tab/>
              <w:t>&lt;/APPLET_WEB_TEMPLATE_ITEM&gt;</w:t>
              <w:br/>
              <w:tab/>
              <w:tab/>
              <w:tab/>
              <w:tab/>
              <w:t>&lt;APPLET_WEB_TEMPLATE_ITEM COLUMN_SPAN="15" CONTROL="Loyalty Program Partner Type" EXPRESSION="Siebel Loyalty" EXT_EXPRESSION="GetProfileAttr(&amp;quot;ApplicationName&amp;quot;) = &amp;quot;Siebel Loyalty&amp;quot;" GRID_PROPERTY="FormattedLabel" INACTIVE="Y" ITEM_IDENTIFIER="23078" MARKUP_LANGUAGE="HTML" NAME="Loyalty Program Partner TypeLabel" ROW_SPAN="3" TMPL_ITEM_HOLDER_NAME="siebcontrol" TYPE="Control" UPDATED="04/17/2012 06:21:49" UPDATED_BY="SADMIN" CREATED="04/17/2012 06:21:49" CREATED_BY="SADMIN" EXT_REC_TABLES="S_APPL_WT_IT_RX"&gt;</w:t>
              <w:br/>
              <w:tab/>
              <w:tab/>
              <w:tab/>
              <w:tab/>
              <w:t>&lt;/APPLET_WEB_TEMPLATE_ITEM&gt;</w:t>
              <w:br/>
              <w:tab/>
              <w:tab/>
              <w:tab/>
              <w:tab/>
              <w:t>&lt;APPLET_WEB_TEMPLATE_ITEM COLUMN_SPAN="15" CONTROL="Loyalty Program Partner Type" EXPRESSION="Siebel Hospitality" EXT_EXPRESSION="GetProfileAttr(&amp;quot;ApplicationName&amp;quot;) = &amp;quot;Siebel Hospitality&amp;quot;" GRID_PROPERTY="FormattedLabel" INACTIVE="Y" ITEM_IDENTIFIER="23078" MARKUP_LANGUAGE="HTML" NAME="Loyalty Program Partner TypeLabel2" ROW_SPAN="3" TMPL_ITEM_HOLDER_NAME="siebcontrol" TYPE="Control" UPDATED="04/17/2012 06:21:49" UPDATED_BY="SADMIN" CREATED="04/17/2012 06:21:49" CREATED_BY="SADMIN" EXT_REC_TABLES="S_APPL_WT_IT_RX"&gt;</w:t>
              <w:br/>
              <w:tab/>
              <w:tab/>
              <w:tab/>
              <w:tab/>
              <w:t>&lt;/APPLET_WEB_TEMPLATE_ITEM&gt;</w:t>
              <w:br/>
              <w:tab/>
              <w:tab/>
              <w:tab/>
              <w:tab/>
              <w:t>&lt;APPLET_WEB_TEMPLATE_ITEM COLUMN_SPAN="15" CONTROL="MainEmailAddress" GRID_PROPERTY="FormattedHtml" INACTIVE="N" ITEM_IDENTIFIER="6024" MARKUP_LANGUAGE="HTML" NAME="MainEmailAddress" ROW_SPAN="3" TMPL_ITEM_HOLDER_NAME="SiebControl_6_24" TYPE="Control" UPDATED="11/04/2016 13:48:59" UPDATED_BY="SADMIN" CREATED="04/17/2012 06:21:49" CREATED_BY="SADMIN" EXT_REC_TABLES="S_APPL_WT_IT_RX"&gt;</w:t>
              <w:br/>
              <w:tab/>
              <w:tab/>
              <w:tab/>
              <w:tab/>
              <w:t>&lt;/APPLET_WEB_TEMPLATE_ITEM&gt;</w:t>
              <w:br/>
              <w:tab/>
              <w:tab/>
              <w:tab/>
              <w:tab/>
              <w:t>&lt;APPLET_WEB_TEMPLATE_ITEM COLUMN_SPAN="15" CONTROL="MainEmailAddress" GRID_PROPERTY="FormattedLabel" INACTIVE="N" ITEM_IDENTIFIER="6009" MARKUP_LANGUAGE="HTML" NAME="MainEmailAddressLabel" ROW_SPAN="3" TYPE="Control" UPDATED="04/17/2012 06:21:49" UPDATED_BY="SADMIN" CREATED="04/17/2012 06:21:49" CREATED_BY="SADMIN"&gt;</w:t>
              <w:br/>
              <w:tab/>
              <w:tab/>
              <w:tab/>
              <w:tab/>
              <w:t>&lt;/APPLET_WEB_TEMPLATE_ITEM&gt;</w:t>
              <w:br/>
              <w:tab/>
              <w:tab/>
              <w:tab/>
              <w:tab/>
              <w:t>&lt;APPLET_WEB_TEMPLATE_ITEM CONTROL="MenuControl" EXTENSION_FLAG="Y" ITEM_IDENTIFIER="99997" NAME="MenuControl" TMPL_ITEM_HOLDER_NAME="SiebControl_99997" TYPE="Control" UPDATED="11/04/2016 13:48:59" UPDATED_BY="SADMIN" CREATED="11/04/2016 13:48:59"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13:48:59" UPDATED_BY="SADMIN" CREATED="04/17/2012 06:21:49" CREATED_BY="SADMIN" EXT_REC_TABLES="S_APPL_WT_IT_RX"&gt;</w:t>
              <w:br/>
              <w:tab/>
              <w:tab/>
              <w:tab/>
              <w:tab/>
              <w:t>&lt;/APPLET_WEB_TEMPLATE_ITEM&gt;</w:t>
              <w:br/>
              <w:tab/>
              <w:tab/>
              <w:tab/>
              <w:tab/>
              <w:t>&lt;APPLET_WEB_TEMPLATE_ITEM COLUMN_SPAN="15" CONTROL="Organization" GRID_PROPERTY="FormattedHtml" INACTIVE="N" ITEM_IDENTIFIER="9062" MARKUP_LANGUAGE="HTML" NAME="Organization" ROW_SPAN="3" TMPL_ITEM_HOLDER_NAME="SiebControl_9_62" TYPE="Control" UPDATED="11/04/2016 13:48:59" UPDATED_BY="SADMIN" CREATED="04/17/2012 06:21:49" CREATED_BY="SADMIN" EXT_REC_TABLES="S_APPL_WT_IT_RX"&gt;</w:t>
              <w:br/>
              <w:tab/>
              <w:tab/>
              <w:tab/>
              <w:tab/>
              <w:t>&lt;/APPLET_WEB_TEMPLATE_ITEM&gt;</w:t>
              <w:br/>
              <w:tab/>
              <w:tab/>
              <w:tab/>
              <w:tab/>
              <w:t>&lt;APPLET_WEB_TEMPLATE_ITEM COLUMN_SPAN="12" CONTROL="Organization" GRID_PROPERTY="FormattedLabel" INACTIVE="N" ITEM_IDENTIFIER="9050" MARKUP_LANGUAGE="HTML" NAME="OrganizationLabel" ROW_SPAN="3" TYPE="Control" UPDATED="04/17/2012 06:21:49" UPDATED_BY="SADMIN" CREATED="04/17/2012 06:21:49" CREATED_BY="SADMIN"&gt;</w:t>
              <w:br/>
              <w:tab/>
              <w:tab/>
              <w:tab/>
              <w:tab/>
              <w:t>&lt;/APPLET_WEB_TEMPLATE_ITEM&gt;</w:t>
              <w:br/>
              <w:tab/>
              <w:tab/>
              <w:tab/>
              <w:tab/>
              <w:t>&lt;APPLET_WEB_TEMPLATE_ITEM COLUMN_SPAN="15" CONTROL="Partner Category" GRID_PROPERTY="FormattedHtml" INACTIVE="N" ITEM_IDENTIFIER="17062" MARKUP_LANGUAGE="HTML" NAME="Partner Category" ROW_SPAN="3" TMPL_ITEM_HOLDER_NAME="SiebControl_17_62" TYPE="Control" UPDATED="11/04/2016 13:48:59" UPDATED_BY="SADMIN" CREATED="04/17/2012 06:21:49" CREATED_BY="SADMIN" EXT_REC_TABLES="S_APPL_WT_IT_RX"&gt;</w:t>
              <w:br/>
              <w:tab/>
              <w:tab/>
              <w:tab/>
              <w:tab/>
              <w:t>&lt;/APPLET_WEB_TEMPLATE_ITEM&gt;</w:t>
              <w:br/>
              <w:tab/>
              <w:tab/>
              <w:tab/>
              <w:tab/>
              <w:t>&lt;APPLET_WEB_TEMPLATE_ITEM COLUMN_SPAN="15" CONTROL="Partner Category" GRID_PROPERTY="FormattedLabel" INACTIVE="N" ITEM_IDENTIFIER="17047" MARKUP_LANGUAGE="HTML" NAME="Partner CategoryLabel" ROW_SPAN="3" TYPE="Control" UPDATED="04/17/2012 06:21:49" UPDATED_BY="SADMIN" CREATED="04/17/2012 06:21:49" CREATED_BY="SADMIN"&gt;</w:t>
              <w:br/>
              <w:tab/>
              <w:tab/>
              <w:tab/>
              <w:tab/>
              <w:t>&lt;/APPLET_WEB_TEMPLATE_ITEM&gt;</w:t>
              <w:br/>
              <w:tab/>
              <w:tab/>
              <w:tab/>
              <w:tab/>
              <w:t>&lt;APPLET_WEB_TEMPLATE_ITEM CONTROL="Partner Name Title" INACTIVE="N" ITEM_IDENTIFIER="90" MARKUP_LANGUAGE="HTML" NAME="Partner Name Title" TMPL_ITEM_HOLDER_NAME="SiebControl_90" TYPE="Control" UPDATED="11/04/2016 13:48:59" UPDATED_BY="SADMIN" CREATED="04/17/2012 06:21:49" CREATED_BY="SADMIN" EXT_REC_TABLES="S_APPL_WT_IT_RX"&gt;</w:t>
              <w:br/>
              <w:tab/>
              <w:tab/>
              <w:tab/>
              <w:tab/>
              <w:t>&lt;/APPLET_WEB_TEMPLATE_ITEM&gt;</w:t>
              <w:br/>
              <w:tab/>
              <w:tab/>
              <w:tab/>
              <w:tab/>
              <w:t>&lt;APPLET_WEB_TEMPLATE_ITEM COLUMN_SPAN="15" CONTROL="Partner Profile Logo" GRID_PROPERTY="FormattedHtml" INACTIVE="N" ITEM_IDENTIFIER="17024" MARKUP_LANGUAGE="HTML" NAME="Partner Profile Logo" ROW_SPAN="3" TMPL_ITEM_HOLDER_NAME="SiebControl_17_24" TYPE="Control" UPDATED="11/04/2016 13:48:59" UPDATED_BY="SADMIN" CREATED="04/17/2012 06:21:49" CREATED_BY="SADMIN" EXT_REC_TABLES="S_APPL_WT_IT_RX"&gt;</w:t>
              <w:br/>
              <w:tab/>
              <w:tab/>
              <w:tab/>
              <w:tab/>
              <w:t>&lt;/APPLET_WEB_TEMPLATE_ITEM&gt;</w:t>
              <w:br/>
              <w:tab/>
              <w:tab/>
              <w:tab/>
              <w:tab/>
              <w:t>&lt;APPLET_WEB_TEMPLATE_ITEM COLUMN_SPAN="22" CONTROL="Partner Profile Logo" GRID_PROPERTY="FormattedLabel" INACTIVE="N" ITEM_IDENTIFIER="17002" MARKUP_LANGUAGE="HTML" NAME="Partner Profile LogoLabel" ROW_SPAN="3" TYPE="Control" UPDATED="04/17/2012 06:21:49" UPDATED_BY="SADMIN" CREATED="04/17/2012 06:21:49" CREATED_BY="SADMIN"&gt;</w:t>
              <w:br/>
              <w:tab/>
              <w:tab/>
              <w:tab/>
              <w:tab/>
              <w:t>&lt;/APPLET_WEB_TEMPLATE_ITEM&gt;</w:t>
              <w:br/>
              <w:tab/>
              <w:tab/>
              <w:tab/>
              <w:tab/>
              <w:t>&lt;APPLET_WEB_TEMPLATE_ITEM COLUMN_SPAN="15" CONTROL="PartnerManager" GRID_PROPERTY="FormattedHtml" INACTIVE="N" ITEM_IDENTIFIER="6062" MARKUP_LANGUAGE="HTML" NAME="PartnerManager" ROW_SPAN="3" TMPL_ITEM_HOLDER_NAME="SiebControl_6_62" TYPE="Control" UPDATED="11/04/2016 13:48:59" UPDATED_BY="SADMIN" CREATED="04/17/2012 06:21:49" CREATED_BY="SADMIN" EXT_REC_TABLES="S_APPL_WT_IT_RX"&gt;</w:t>
              <w:br/>
              <w:tab/>
              <w:tab/>
              <w:tab/>
              <w:tab/>
              <w:t>&lt;/APPLET_WEB_TEMPLATE_ITEM&gt;</w:t>
              <w:br/>
              <w:tab/>
              <w:tab/>
              <w:tab/>
              <w:tab/>
              <w:t>&lt;APPLET_WEB_TEMPLATE_ITEM COLUMN_SPAN="19" CONTROL="PartnerManager" GRID_PROPERTY="FormattedLabel" INACTIVE="N" ITEM_IDENTIFIER="6043" MARKUP_LANGUAGE="HTML" NAME="PartnerManagerLabel" ROW_SPAN="3" TYPE="Control" UPDATED="04/17/2012 06:21:50" UPDATED_BY="SADMIN" CREATED="04/17/2012 06:21:50" CREATED_BY="SADMIN"&gt;</w:t>
              <w:br/>
              <w:tab/>
              <w:tab/>
              <w:tab/>
              <w:tab/>
              <w:t>&lt;/APPLET_WEB_TEMPLATE_ITEM&gt;</w:t>
              <w:br/>
              <w:tab/>
              <w:tab/>
              <w:tab/>
              <w:tab/>
              <w:t>&lt;APPLET_WEB_TEMPLATE_ITEM COLUMN_SPAN="3" CONTROL="Publish" GRID_PROPERTY="FormattedHtml" INACTIVE="N" ITEM_IDENTIFIER="20024" MARKUP_LANGUAGE="HTML" NAME="Publish" ROW_SPAN="3" TMPL_ITEM_HOLDER_NAME="SiebControl_20_24" TYPE="Control" UPDATED="11/04/2016 13:49:00" UPDATED_BY="SADMIN" CREATED="04/17/2012 06:21:50" CREATED_BY="SADMIN" EXT_REC_TABLES="S_APPL_WT_IT_RX"&gt;</w:t>
              <w:br/>
              <w:tab/>
              <w:tab/>
              <w:tab/>
              <w:tab/>
              <w:t>&lt;/APPLET_WEB_TEMPLATE_ITEM&gt;</w:t>
              <w:br/>
              <w:tab/>
              <w:tab/>
              <w:tab/>
              <w:tab/>
              <w:t>&lt;APPLET_WEB_TEMPLATE_ITEM COLUMN_SPAN="12" CONTROL="Publish" GRID_PROPERTY="FormattedLabel" INACTIVE="N" ITEM_IDENTIFIER="20012" MARKUP_LANGUAGE="HTML" NAME="PublishLabel" ROW_SPAN="3" TYPE="Control" UPDATED="04/17/2012 06:21:50" UPDATED_BY="SADMIN" CREATED="04/17/2012 06:21:50"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13:49:00" UPDATED_BY="SADMIN" CREATED="04/17/2012 06:21:50"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13:49:00" UPDATED_BY="SADMIN" CREATED="11/04/2016 13:49:00" CREATED_BY="SADMIN" EXT_REC_TABLES="S_APPL_WT_IT_RX"&gt;</w:t>
              <w:br/>
              <w:tab/>
              <w:tab/>
              <w:tab/>
              <w:tab/>
              <w:t>&lt;/APPLET_WEB_TEMPLATE_ITEM&gt;</w:t>
              <w:br/>
              <w:tab/>
              <w:tab/>
              <w:tab/>
              <w:tab/>
              <w:t>&lt;APPLET_WEB_TEMPLATE_ITEM COLUMN_SPAN="3" CONTROL="Service Provider Flag" EXPRESSION="Siebel Public Sector" EXT_EXPRESSION="GetProfileAttr(&amp;quot;ApplicationName&amp;quot;) = &amp;quot;Siebel Public Sector&amp;quot;" GRID_PROPERTY="FormattedHtml" INACTIVE="N" ITEM_IDENTIFIER="23024" MARKUP_LANGUAGE="HTML" NAME="Service Provider Flag" ROW_SPAN="3" TMPL_ITEM_HOLDER_NAME="SiebControl_23_24" TYPE="Control" UPDATED="11/04/2016 13:49:00" UPDATED_BY="SADMIN" CREATED="04/17/2012 06:21:50" CREATED_BY="SADMIN" EXT_REC_TABLES="S_APPL_WT_IT_RX"&gt;</w:t>
              <w:br/>
              <w:tab/>
              <w:tab/>
              <w:tab/>
              <w:tab/>
              <w:t>&lt;/APPLET_WEB_TEMPLATE_ITEM&gt;</w:t>
              <w:br/>
              <w:tab/>
              <w:tab/>
              <w:tab/>
              <w:tab/>
              <w:t>&lt;APPLET_WEB_TEMPLATE_ITEM COLUMN_SPAN="15" CONTROL="Service Provider Flag" EXPRESSION="Siebel Public Sector" EXT_EXPRESSION="GetProfileAttr(&amp;quot;ApplicationName&amp;quot;) = &amp;quot;Siebel Public Sector&amp;quot;" GRID_PROPERTY="FormattedLabel" INACTIVE="N" ITEM_IDENTIFIER="23009" MARKUP_LANGUAGE="HTML" NAME="Service Provider FlagLabel" ROW_SPAN="3" TMPL_ITEM_HOLDER_NAME="siebcontrol" TYPE="Control" UPDATED="04/17/2012 06:21:50" UPDATED_BY="SADMIN" CREATED="04/17/2012 06:21:50"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13:49:00" UPDATED_BY="SADMIN" CREATED="04/17/2012 06:21:50"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13:49:00" UPDATED_BY="SADMIN" CREATED="04/17/2012 06:21:50"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13:49:00" UPDATED_BY="SADMIN" CREATED="04/17/2012 06:21:50"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13:49:00" UPDATED_BY="SADMIN" CREATED="04/17/2012 06:21:50"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cBanking Approval Level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CREATED="06/05/2003 02:01:39" CREATED_BY="SADMIN" EXT_REC_TABLES="S_APPL_WTMPL_RX"&gt;</w:t>
              <w:br/>
              <w:tab/>
              <w:tab/>
              <w:tab/>
              <w:tab/>
              <w:t>&lt;APPLET_WEB_TEMPLATE_ITEM CONTROL="Approval Level" INACTIVE="N" ITEM_IDENTIFIER="501" MARKUP_LANGUAGE="HTML" NAME="Approval Level" TMPL_ITEM_HOLDER_NAME="SiebControl_501" TYPE="List Item" UPDATED="11/04/2016 13:24:55" UPDATED_BY="SADMIN" CREATED="06/05/2003 06:39:30"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13:24:55" UPDATED_BY="SADMIN" CREATED="06/05/2003 06:39:30" CREATED_BY="SADMIN" EXT_REC_TABLES="S_APPL_WT_IT_RX"&gt;</w:t>
              <w:br/>
              <w:tab/>
              <w:tab/>
              <w:tab/>
              <w:tab/>
              <w:t>&lt;/APPLET_WEB_TEMPLATE_ITEM&gt;</w:t>
              <w:br/>
              <w:tab/>
              <w:tab/>
              <w:tab/>
              <w:tab/>
              <w:t>&lt;APPLET_WEB_TEMPLATE_ITEM CONTROL="ExecuteQuery" INACTIVE="N" ITEM_IDENTIFIER="164" MARKUP_LANGUAGE="HTML" NAME="ExecuteQuery" TMPL_ITEM_HOLDER_NAME="SiebControl_164" TYPE="Control" UPDATED="11/04/2016 13:24:55" UPDATED_BY="SADMIN" CREATED="06/05/2003 06:39:30" CREATED_BY="SADMIN" EXT_REC_TABLES="S_APPL_WT_IT_RX"&gt;</w:t>
              <w:br/>
              <w:tab/>
              <w:tab/>
              <w:tab/>
              <w:tab/>
              <w:t>&lt;/APPLET_WEB_TEMPLATE_ITEM&gt;</w:t>
              <w:br/>
              <w:tab/>
              <w:tab/>
              <w:tab/>
              <w:tab/>
              <w:t>&lt;APPLET_WEB_TEMPLATE_ITEM CONTROL="GotoNextSet" INACTIVE="N" ITEM_IDENTIFIER="123" MARKUP_LANGUAGE="HTML" NAME="GotoNextSet" TYPE="Control" UPDATED="06/05/2003 13:50:29" UPDATED_BY="SADMIN" CREATED="06/05/2003 06:39:30" CREATED_BY="SADMIN"&gt;</w:t>
              <w:br/>
              <w:tab/>
              <w:tab/>
              <w:tab/>
              <w:tab/>
              <w:t>&lt;/APPLET_WEB_TEMPLATE_ITEM&gt;</w:t>
              <w:br/>
              <w:tab/>
              <w:tab/>
              <w:tab/>
              <w:tab/>
              <w:t>&lt;APPLET_WEB_TEMPLATE_ITEM CONTROL="GotoPreviousSet" INACTIVE="N" ITEM_IDENTIFIER="122" MARKUP_LANGUAGE="HTML" NAME="GotoPreviousSet" TYPE="Control" UPDATED="06/05/2003 13:50:29" UPDATED_BY="SADMIN" CREATED="06/05/2003 06:39:30" CREATED_BY="SADMIN"&gt;</w:t>
              <w:br/>
              <w:tab/>
              <w:tab/>
              <w:tab/>
              <w:tab/>
              <w:t>&lt;/APPLET_WEB_TEMPLATE_ITEM&gt;</w:t>
              <w:br/>
              <w:tab/>
              <w:tab/>
              <w:tab/>
              <w:tab/>
              <w:t>&lt;APPLET_WEB_TEMPLATE_ITEM CONTROL="CloseApplet" INACTIVE="N" ITEM_IDENTIFIER="153" MARKUP_LANGUAGE="HTML" NAME="HTML Button" TMPL_ITEM_HOLDER_NAME="SiebControl_153" TYPE="Control" UPDATED="11/04/2016 13:24:55" UPDATED_BY="SADMIN" CREATED="06/05/2003 06:39:31" CREATED_BY="SADMIN" EXT_REC_TABLES="S_APPL_WT_IT_RX"&gt;</w:t>
              <w:br/>
              <w:tab/>
              <w:tab/>
              <w:tab/>
              <w:tab/>
              <w:t>&lt;/APPLET_WEB_TEMPLATE_ITEM&gt;</w:t>
              <w:br/>
              <w:tab/>
              <w:tab/>
              <w:tab/>
              <w:tab/>
              <w:t>&lt;APPLET_WEB_TEMPLATE_ITEM CONTROL="PickRecord" INACTIVE="N" ITEM_IDENTIFIER="152" MARKUP_LANGUAGE="HTML" NAME="HTML MiniButton" TMPL_ITEM_HOLDER_NAME="SiebControl_152" TYPE="Control" UPDATED="11/04/2016 13:24:55" UPDATED_BY="SADMIN" CREATED="06/05/2003 06:39:31"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13:24:55" UPDATED_BY="SADMIN" CREATED="06/05/2003 06:39:31" CREATED_BY="SADMIN" EXT_REC_TABLES="S_APPL_WT_IT_RX"&gt;</w:t>
              <w:br/>
              <w:tab/>
              <w:tab/>
              <w:tab/>
              <w:tab/>
              <w:t>&lt;/APPLET_WEB_TEMPLATE_ITEM&gt;</w:t>
              <w:br/>
              <w:tab/>
              <w:tab/>
              <w:tab/>
              <w:tab/>
              <w:t>&lt;APPLET_WEB_TEMPLATE_ITEM COMMENTS="POPUP INLINE QUERY WTI INSERT" CONTROL="HTML MiniButton" INACTIVE="N" ITEM_IDENTIFIER="107" NAME="InlineHTML MiniButton" TMPL_ITEM_HOLDER_NAME="SiebControl_107" TYPE="Control" UPDATED="11/04/2016 13:24:55" UPDATED_BY="SADMIN" CREATED="06/05/2003 06:39:31"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13:24:55" UPDATED_BY="SADMIN" CREATED="06/05/2003 06:39:31"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13:24:55" UPDATED_BY="SADMIN" CREATED="06/05/2003 06:39:31"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13:24:55" UPDATED_BY="SADMIN" CREATED="11/04/2016 13:24:55"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13:24:55" UPDATED_BY="SADMIN" CREATED="11/04/2016 13:24:55"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13:24:55" UPDATED_BY="SADMIN" CREATED="06/05/2003 06:39:31"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13:24:55" UPDATED_BY="SADMIN" CREATED="06/05/2003 06:39:31" CREATED_BY="SADMIN" EXT_REC_TABLES="S_APPL_WT_IT_RX"&gt;</w:t>
              <w:br/>
              <w:tab/>
              <w:tab/>
              <w:tab/>
              <w:tab/>
              <w:t>&lt;/APPLET_WEB_TEMPLATE_ITEM&gt;</w:t>
              <w:br/>
              <w:tab/>
              <w:tab/>
              <w:tab/>
              <w:tab/>
              <w:t>&lt;APPLET_WEB_TEMPLATE_ITEM CONTROL="PopupQuerySearchSpec" INACTIVE="N" ITEM_IDENTIFIER="163" MARKUP_LANGUAGE="HTML" NAME="PopupQuerySearchSpec" TMPL_ITEM_HOLDER_NAME="SiebControl_163" TYPE="Control" UPDATED="11/04/2016 13:24:55" UPDATED_BY="SADMIN" CREATED="06/05/2003 06:39:31"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13:24:55" UPDATED_BY="SADMIN" CREATED="06/05/2003 06:39:31"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13:24:55" UPDATED_BY="SADMIN" CREATED="11/04/2016 13:24:55"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02:01:39" CREATED_BY="SADMIN" EXT_REC_TABLES="S_APPL_WTMPL_RX"&gt;</w:t>
              <w:br/>
              <w:tab/>
              <w:tab/>
              <w:tab/>
              <w:tab/>
              <w:t>&lt;APPLET_WEB_TEMPLATE_ITEM CONTROL="Approval Level" INACTIVE="N" ITEM_IDENTIFIER="1296" MARKUP_LANGUAGE="HTML" NAME="Approval Level" TYPE="List Item" UPDATED="06/05/2003 13:50:30" UPDATED_BY="SADMIN" CREATED="06/05/2003 06:39:32" CREATED_BY="SADMIN"&gt;</w:t>
              <w:br/>
              <w:tab/>
              <w:tab/>
              <w:tab/>
              <w:tab/>
              <w:t>&lt;/APPLET_WEB_TEMPLATE_ITEM&gt;</w:t>
              <w:br/>
              <w:tab/>
              <w:tab/>
              <w:tab/>
              <w:tab/>
              <w:t>&lt;APPLET_WEB_TEMPLATE_ITEM CONTROL="Approval Level" INACTIVE="N" ITEM_IDENTIFIER="1300" MARKUP_LANGUAGE="HTML" NAME="Approval Level2" TMPL_ITEM_HOLDER_NAME="SiebControl_1300" TYPE="List Item" UPDATED="11/04/2016 13:24:55" UPDATED_BY="SADMIN" CREATED="06/05/2003 06:39:32"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13:24:55" UPDATED_BY="SADMIN" CREATED="06/05/2003 06:39:32" CREATED_BY="SADMIN" EXT_REC_TABLES="S_APPL_WT_IT_RX"&gt;</w:t>
              <w:br/>
              <w:tab/>
              <w:tab/>
              <w:tab/>
              <w:tab/>
              <w:t>&lt;/APPLET_WEB_TEMPLATE_ITEM&gt;</w:t>
              <w:br/>
              <w:tab/>
              <w:tab/>
              <w:tab/>
              <w:tab/>
              <w:t>&lt;APPLET_WEB_TEMPLATE_ITEM CONTROL="Description" INACTIVE="N" ITEM_IDENTIFIER="1297" MARKUP_LANGUAGE="HTML" NAME="Description" TYPE="List Item" UPDATED="06/05/2003 13:50:30" UPDATED_BY="SADMIN" CREATED="06/05/2003 06:39:32" CREATED_BY="SADMIN"&gt;</w:t>
              <w:br/>
              <w:tab/>
              <w:tab/>
              <w:tab/>
              <w:tab/>
              <w:t>&lt;/APPLET_WEB_TEMPLATE_ITEM&gt;</w:t>
              <w:br/>
              <w:tab/>
              <w:tab/>
              <w:tab/>
              <w:tab/>
              <w:t>&lt;APPLET_WEB_TEMPLATE_ITEM CONTROL="Description" INACTIVE="N" ITEM_IDENTIFIER="1301" MARKUP_LANGUAGE="HTML" NAME="Description2" TMPL_ITEM_HOLDER_NAME="SiebControl_1301" TYPE="List Item" UPDATED="11/04/2016 13:24:55" UPDATED_BY="SADMIN" CREATED="06/05/2003 06:39:32" CREATED_BY="SADMIN" EXT_REC_TABLES="S_APPL_WT_IT_RX"&gt;</w:t>
              <w:br/>
              <w:tab/>
              <w:tab/>
              <w:tab/>
              <w:tab/>
              <w:t>&lt;/APPLET_WEB_TEMPLATE_ITEM&gt;</w:t>
              <w:br/>
              <w:tab/>
              <w:tab/>
              <w:tab/>
              <w:tab/>
              <w:t>&lt;APPLET_WEB_TEMPLATE_ITEM CONTROL="HTML MiniButton" INACTIVE="N" ITEM_IDENTIFIER="107" MARKUP_LANGUAGE="HTML" NAME="HTML MiniButton" TMPL_ITEM_HOLDER_NAME="SiebControl_107" TYPE="Control" UPDATED="11/04/2016 13:24:55" UPDATED_BY="SADMIN" CREATED="06/05/2003 06:39:32" CREATED_BY="SADMIN" EXT_REC_TABLES="S_APPL_WT_IT_RX"&gt;</w:t>
              <w:br/>
              <w:tab/>
              <w:tab/>
              <w:tab/>
              <w:tab/>
              <w:t>&lt;/APPLET_WEB_TEMPLATE_ITEM&gt;</w:t>
              <w:br/>
              <w:tab/>
              <w:tab/>
              <w:tab/>
              <w:tab/>
              <w:t>&lt;APPLET_WEB_TEMPLATE_ITEM CONTROL="WebQueryTitle" INACTIVE="N" ITEM_IDENTIFIER="90" MARKUP_LANGUAGE="HTML" NAME="WebQueryTitle" TYPE="Control" UPDATED="06/05/2003 13:50:30" UPDATED_BY="SADMIN" CREATED="06/05/2003 06:39:32"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DB Activity Attachment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CREATED="12/11/2000 08:14:46" CREATED_BY="SADMIN" EXT_REC_TABLES="S_APPL_WTMPL_RX"&gt;</w:t>
              <w:br/>
              <w:tab/>
              <w:tab/>
              <w:tab/>
              <w:tab/>
              <w:t>&lt;APPLET_WEB_TEMPLATE_ITEM COMMENTS="Global UI Change 6: display list of columns" CONTROL="ActivityDockStatus" INACTIVE="N" ITEM_IDENTIFIER="506" MARKUP_LANGUAGE="HTML" NAME="ActivityDockStatus" TMPL_ITEM_HOLDER_NAME="SiebControl_506" TYPE="List Item" UPDATED="11/04/2016 13:27:41" UPDATED_BY="SADMIN" CREATED="05/09/2001 21:22:27" CREATED_BY="SADMIN" EXT_REC_TABLES="S_APPL_WT_IT_RX"&gt;</w:t>
              <w:br/>
              <w:tab/>
              <w:tab/>
              <w:tab/>
              <w:tab/>
              <w:t>&lt;/APPLET_WEB_TEMPLATE_ITEM&gt;</w:t>
              <w:br/>
              <w:tab/>
              <w:tab/>
              <w:tab/>
              <w:tab/>
              <w:t>&lt;APPLET_WEB_TEMPLATE_ITEM COMMENTS="Global UI Change 6: display list of columns" CONTROL="ActivityFileAutoUpdFlg" INACTIVE="N" ITEM_IDENTIFIER="508" MARKUP_LANGUAGE="HTML" NAME="ActivityFileAutoUpdFlg" TMPL_ITEM_HOLDER_NAME="SiebControl_508" TYPE="List Item" UPDATED="11/04/2016 13:27:41" UPDATED_BY="SADMIN" CREATED="05/09/2001 21:22:28" CREATED_BY="SADMIN" EXT_REC_TABLES="S_APPL_WT_IT_RX"&gt;</w:t>
              <w:br/>
              <w:tab/>
              <w:tab/>
              <w:tab/>
              <w:tab/>
              <w:t>&lt;/APPLET_WEB_TEMPLATE_ITEM&gt;</w:t>
              <w:br/>
              <w:tab/>
              <w:tab/>
              <w:tab/>
              <w:tab/>
              <w:t>&lt;APPLET_WEB_TEMPLATE_ITEM CONTROL="ActivityFileDate" INACTIVE="N" ITEM_IDENTIFIER="505" MARKUP_LANGUAGE="HTML" NAME="ActivityFileDate" TMPL_ITEM_HOLDER_NAME="SiebControl_505" TYPE="List Item" UPDATED="11/04/2016 13:27:41" UPDATED_BY="SADMIN" CREATED="12/11/2000 08:14:46" CREATED_BY="SADMIN" EXT_REC_TABLES="S_APPL_WT_IT_RX"&gt;</w:t>
              <w:br/>
              <w:tab/>
              <w:tab/>
              <w:tab/>
              <w:tab/>
              <w:t>&lt;/APPLET_WEB_TEMPLATE_ITEM&gt;</w:t>
              <w:br/>
              <w:tab/>
              <w:tab/>
              <w:tab/>
              <w:tab/>
              <w:t>&lt;APPLET_WEB_TEMPLATE_ITEM COMMENTS="Global UI Change 6: display list of columns" CONTROL="ActivityFileDockReqFlg" INACTIVE="N" ITEM_IDENTIFIER="507" MARKUP_LANGUAGE="HTML" NAME="ActivityFileDockReqFlg" TMPL_ITEM_HOLDER_NAME="SiebControl_507" TYPE="List Item" UPDATED="11/04/2016 13:27:41" UPDATED_BY="SADMIN" CREATED="05/09/2001 21:22:28" CREATED_BY="SADMIN" EXT_REC_TABLES="S_APPL_WT_IT_RX"&gt;</w:t>
              <w:br/>
              <w:tab/>
              <w:tab/>
              <w:tab/>
              <w:tab/>
              <w:t>&lt;/APPLET_WEB_TEMPLATE_ITEM&gt;</w:t>
              <w:br/>
              <w:tab/>
              <w:tab/>
              <w:tab/>
              <w:tab/>
              <w:t>&lt;APPLET_WEB_TEMPLATE_ITEM CONTROL="ActivityFileExt" INACTIVE="N" ITEM_IDENTIFIER="503" MARKUP_LANGUAGE="HTML" NAME="ActivityFileExt" TMPL_ITEM_HOLDER_NAME="SiebControl_503" TYPE="List Item" UPDATED="11/04/2016 13:27:41" UPDATED_BY="SADMIN" CREATED="12/11/2000 08:14:46" CREATED_BY="SADMIN" EXT_REC_TABLES="S_APPL_WT_IT_RX"&gt;</w:t>
              <w:br/>
              <w:tab/>
              <w:tab/>
              <w:tab/>
              <w:tab/>
              <w:t>&lt;/APPLET_WEB_TEMPLATE_ITEM&gt;</w:t>
              <w:br/>
              <w:tab/>
              <w:tab/>
              <w:tab/>
              <w:tab/>
              <w:t>&lt;APPLET_WEB_TEMPLATE_ITEM CONTROL="ActivityFileName" INACTIVE="N" ITEM_IDENTIFIER="501" MARKUP_LANGUAGE="HTML" NAME="ActivityFileName" TMPL_ITEM_HOLDER_NAME="SiebControl_501" TYPE="List Item" UPDATED="11/04/2016 13:27:41" UPDATED_BY="SADMIN" CREATED="12/11/2000 08:14:46" CREATED_BY="SADMIN" EXT_REC_TABLES="S_APPL_WT_IT_RX"&gt;</w:t>
              <w:br/>
              <w:tab/>
              <w:tab/>
              <w:tab/>
              <w:tab/>
              <w:t>&lt;/APPLET_WEB_TEMPLATE_ITEM&gt;</w:t>
              <w:br/>
              <w:tab/>
              <w:tab/>
              <w:tab/>
              <w:tab/>
              <w:t>&lt;APPLET_WEB_TEMPLATE_ITEM CONTROL="ActivityFileSize" INACTIVE="N" ITEM_IDENTIFIER="504" MARKUP_LANGUAGE="HTML" NAME="ActivityFileSize" TMPL_ITEM_HOLDER_NAME="SiebControl_504" TYPE="List Item" UPDATED="11/04/2016 13:27:41" UPDATED_BY="SADMIN" CREATED="12/11/2000 08:14:47"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13:27:41" UPDATED_BY="SADMIN" CREATED="11/04/2016 13:27:41" CREATED_BY="SADMIN" EXT_REC_TABLES="S_APPL_WT_IT_RX"&gt;</w:t>
              <w:br/>
              <w:tab/>
              <w:tab/>
              <w:tab/>
              <w:tab/>
              <w:t>&lt;/APPLET_WEB_TEMPLATE_ITEM&gt;</w:t>
              <w:br/>
              <w:tab/>
              <w:tab/>
              <w:tab/>
              <w:tab/>
              <w:t>&lt;APPLET_WEB_TEMPLATE_ITEM CONTROL="Comment" INACTIVE="N" ITEM_IDENTIFIER="502" MARKUP_LANGUAGE="HTML" NAME="Comment" TMPL_ITEM_HOLDER_NAME="SiebControl_502" TYPE="List Item" UPDATED="11/04/2016 13:27:41" UPDATED_BY="SADMIN" CREATED="12/11/2000 08:14:47"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13:27:41" UPDATED_BY="SADMIN" CREATED="12/11/2000 08:14:47" CREATED_BY="SADMIN" EXT_REC_TABLES="S_APPL_WT_IT_RX"&gt;</w:t>
              <w:br/>
              <w:tab/>
              <w:tab/>
              <w:tab/>
              <w:tab/>
              <w:t>&lt;/APPLET_WEB_TEMPLATE_ITEM&gt;</w:t>
              <w:br/>
              <w:tab/>
              <w:tab/>
              <w:tab/>
              <w:tab/>
              <w:t>&lt;APPLET_WEB_TEMPLATE_ITEM CONTROL="GotoNextSet" INACTIVE="N" ITEM_IDENTIFIER="123" MARKUP_LANGUAGE="HTML" NAME="GotoNextSet" TYPE="Control" UPDATED="06/05/2003 14:11:53" UPDATED_BY="SADMIN" CREATED="12/11/2000 08:14:47" CREATED_BY="SADMIN"&gt;</w:t>
              <w:br/>
              <w:tab/>
              <w:tab/>
              <w:tab/>
              <w:tab/>
              <w:t>&lt;/APPLET_WEB_TEMPLATE_ITEM&gt;</w:t>
              <w:br/>
              <w:tab/>
              <w:tab/>
              <w:tab/>
              <w:tab/>
              <w:t>&lt;APPLET_WEB_TEMPLATE_ITEM CONTROL="GotoPreviousSet" INACTIVE="N" ITEM_IDENTIFIER="122" MARKUP_LANGUAGE="HTML" NAME="GotoPreviousSet" TYPE="Control" UPDATED="06/05/2003 14:11:53" UPDATED_BY="SADMIN" CREATED="12/11/2000 08:14:47"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13:27:41" UPDATED_BY="SADMIN" CREATED="12/12/2000 08:21:10"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13:27:41" UPDATED_BY="SADMIN" CREATED="11/04/2016 13:27:41"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13:27:41" UPDATED_BY="SADMIN" CREATED="11/04/2016 13:27:41"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13:27:41" UPDATED_BY="SADMIN" CREATED="12/11/2000 08:14:47"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13:27:41"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13:27:41" UPDATED_BY="SADMIN" CREATED="12/23/2002 21:32:22"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13:27:41" UPDATED_BY="SADMIN" CREATED="11/04/2016 13:27:41"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13:27:41" UPDATED_BY="SADMIN" CREATED="11/04/2016 13:27:41"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CREATED="12/11/2000 08:14:47" CREATED_BY="SADMIN" EXT_REC_TABLES="S_APPL_WTMPL_RX"&gt;</w:t>
              <w:br/>
              <w:tab/>
              <w:tab/>
              <w:tab/>
              <w:tab/>
              <w:t>&lt;APPLET_WEB_TEMPLATE_ITEM CONTROL="ActivityDockStatus" INACTIVE="N" ITEM_IDENTIFIER="2303" MARKUP_LANGUAGE="HTML" NAME="ActivityDockStatus" TMPL_ITEM_HOLDER_NAME="SiebControl_2303" TYPE="List Item" UPDATED="11/04/2016 13:27:41" UPDATED_BY="SADMIN" CREATED="04/06/2001 15:24:00" CREATED_BY="SADMIN" EXT_REC_TABLES="S_APPL_WT_IT_RX"&gt;</w:t>
              <w:br/>
              <w:tab/>
              <w:tab/>
              <w:tab/>
              <w:tab/>
              <w:t>&lt;/APPLET_WEB_TEMPLATE_ITEM&gt;</w:t>
              <w:br/>
              <w:tab/>
              <w:tab/>
              <w:tab/>
              <w:tab/>
              <w:t>&lt;APPLET_WEB_TEMPLATE_ITEM CONTROL="ActivityFileAutoUpdFlg" INACTIVE="N" ITEM_IDENTIFIER="2302" MARKUP_LANGUAGE="HTML" NAME="ActivityFileAutoUpdFlg" TMPL_ITEM_HOLDER_NAME="SiebControl_2302" TYPE="List Item" UPDATED="11/04/2016 13:27:41" UPDATED_BY="SADMIN" CREATED="04/06/2001 15:23:57" CREATED_BY="SADMIN" EXT_REC_TABLES="S_APPL_WT_IT_RX"&gt;</w:t>
              <w:br/>
              <w:tab/>
              <w:tab/>
              <w:tab/>
              <w:tab/>
              <w:t>&lt;/APPLET_WEB_TEMPLATE_ITEM&gt;</w:t>
              <w:br/>
              <w:tab/>
              <w:tab/>
              <w:tab/>
              <w:tab/>
              <w:t>&lt;APPLET_WEB_TEMPLATE_ITEM CONTROL="ActivityFileDate" INACTIVE="N" ITEM_IDENTIFIER="2802" MARKUP_LANGUAGE="HTML" NAME="ActivityFileDate" TMPL_ITEM_HOLDER_NAME="SiebControl_2802" TYPE="List Item" UPDATED="11/04/2016 13:27:41" UPDATED_BY="SADMIN" CREATED="12/11/2000 08:14:47" CREATED_BY="SADMIN" EXT_REC_TABLES="S_APPL_WT_IT_RX"&gt;</w:t>
              <w:br/>
              <w:tab/>
              <w:tab/>
              <w:tab/>
              <w:tab/>
              <w:t>&lt;/APPLET_WEB_TEMPLATE_ITEM&gt;</w:t>
              <w:br/>
              <w:tab/>
              <w:tab/>
              <w:tab/>
              <w:tab/>
              <w:t>&lt;APPLET_WEB_TEMPLATE_ITEM CONTROL="ActivityFileDockReqFlg" INACTIVE="N" ITEM_IDENTIFIER="2301" MARKUP_LANGUAGE="HTML" NAME="ActivityFileDockReqFlg" TMPL_ITEM_HOLDER_NAME="SiebControl_2301" TYPE="List Item" UPDATED="11/04/2016 13:27:41" UPDATED_BY="SADMIN" CREATED="04/06/2001 15:23:55" CREATED_BY="SADMIN" EXT_REC_TABLES="S_APPL_WT_IT_RX"&gt;</w:t>
              <w:br/>
              <w:tab/>
              <w:tab/>
              <w:tab/>
              <w:tab/>
              <w:t>&lt;/APPLET_WEB_TEMPLATE_ITEM&gt;</w:t>
              <w:br/>
              <w:tab/>
              <w:tab/>
              <w:tab/>
              <w:tab/>
              <w:t>&lt;APPLET_WEB_TEMPLATE_ITEM CONTROL="ActivityFileExt" INACTIVE="N" ITEM_IDENTIFIER="1302" MARKUP_LANGUAGE="HTML" NAME="ActivityFileExt" TMPL_ITEM_HOLDER_NAME="SiebControl_1302" TYPE="List Item" UPDATED="11/04/2016 13:27:41" UPDATED_BY="SADMIN" CREATED="12/11/2000 08:14:48" CREATED_BY="SADMIN" EXT_REC_TABLES="S_APPL_WT_IT_RX"&gt;</w:t>
              <w:br/>
              <w:tab/>
              <w:tab/>
              <w:tab/>
              <w:tab/>
              <w:t>&lt;/APPLET_WEB_TEMPLATE_ITEM&gt;</w:t>
              <w:br/>
              <w:tab/>
              <w:tab/>
              <w:tab/>
              <w:tab/>
              <w:t>&lt;APPLET_WEB_TEMPLATE_ITEM CONTROL="ActivityFileName" INACTIVE="N" ITEM_IDENTIFIER="1301" MARKUP_LANGUAGE="HTML" NAME="ActivityFileName" TMPL_ITEM_HOLDER_NAME="SiebControl_1301" TYPE="List Item" UPDATED="11/04/2016 13:27:41" UPDATED_BY="SADMIN" CREATED="12/11/2000 08:14:48" CREATED_BY="SADMIN" EXT_REC_TABLES="S_APPL_WT_IT_RX"&gt;</w:t>
              <w:br/>
              <w:tab/>
              <w:tab/>
              <w:tab/>
              <w:tab/>
              <w:t>&lt;/APPLET_WEB_TEMPLATE_ITEM&gt;</w:t>
              <w:br/>
              <w:tab/>
              <w:tab/>
              <w:tab/>
              <w:tab/>
              <w:t>&lt;APPLET_WEB_TEMPLATE_ITEM CONTROL="ActivityFileSize" INACTIVE="N" ITEM_IDENTIFIER="1802" MARKUP_LANGUAGE="HTML" NAME="ActivityFileSize" TMPL_ITEM_HOLDER_NAME="SiebControl_1802" TYPE="List Item" UPDATED="11/04/2016 13:27:41" UPDATED_BY="SADMIN" CREATED="12/11/2000 08:14:48"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13:27:41" UPDATED_BY="SADMIN" CREATED="11/04/2016 13:27:41" CREATED_BY="SADMIN" EXT_REC_TABLES="S_APPL_WT_IT_RX"&gt;</w:t>
              <w:br/>
              <w:tab/>
              <w:tab/>
              <w:tab/>
              <w:tab/>
              <w:t>&lt;/APPLET_WEB_TEMPLATE_ITEM&gt;</w:t>
              <w:br/>
              <w:tab/>
              <w:tab/>
              <w:tab/>
              <w:tab/>
              <w:t>&lt;APPLET_WEB_TEMPLATE_ITEM CONTROL="Comment" INACTIVE="N" ITEM_IDENTIFIER="2801" MARKUP_LANGUAGE="HTML" NAME="Comment" TMPL_ITEM_HOLDER_NAME="SiebControl_2801" TYPE="List Item" UPDATED="11/04/2016 13:27:41" UPDATED_BY="SADMIN" CREATED="12/11/2000 08:14:48"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13:27:41" UPDATED_BY="SADMIN" CREATED="04/07/2001 00:33:10"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13:27:41" UPDATED_BY="SADMIN" CREATED="11/04/2016 13:27:41"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13:27:41" UPDATED_BY="SADMIN" CREATED="12/23/2002 21:32:22"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13:27:41" UPDATED_BY="SADMIN" CREATED="11/04/2016 13:27:41"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13:27:41" UPDATED_BY="SADMIN" CREATED="11/04/2016 13:27:41"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13:27:41" UPDATED_BY="SADMIN" CREATED="04/07/2001 00:33:10"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13:27:41" UPDATED_BY="SADMIN" CREATED="12/11/2000 08:14:48"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13:27:41" UPDATED_BY="SADMIN" CREATED="12/11/2000 08:14:48"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13:27:41" UPDATED_BY="SADMIN" CREATED="12/11/2000 08:14:48"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CREATED="12/11/2000 08:14:48" CREATED_BY="SADMIN" EXT_REC_TABLES="S_APPL_WTMPL_RX"&gt;</w:t>
              <w:br/>
              <w:tab/>
              <w:tab/>
              <w:tab/>
              <w:tab/>
              <w:t>&lt;APPLET_WEB_TEMPLATE_ITEM CONTROL="ActivityDockStatus" INACTIVE="N" ITEM_IDENTIFIER="505" MARKUP_LANGUAGE="HTML" NAME="ActivityDockStatus" TMPL_ITEM_HOLDER_NAME="SiebControl_505" TYPE="List Item" UPDATED="11/04/2016 13:27:41" UPDATED_BY="SADMIN" CREATED="04/06/2001 15:20:24" CREATED_BY="SADMIN" EXT_REC_TABLES="S_APPL_WT_IT_RX"&gt;</w:t>
              <w:br/>
              <w:tab/>
              <w:tab/>
              <w:tab/>
              <w:tab/>
              <w:t>&lt;/APPLET_WEB_TEMPLATE_ITEM&gt;</w:t>
              <w:br/>
              <w:tab/>
              <w:tab/>
              <w:tab/>
              <w:tab/>
              <w:t>&lt;APPLET_WEB_TEMPLATE_ITEM CONTROL="ActivityFileAutoUpdFlg" INACTIVE="N" ITEM_IDENTIFIER="507" MARKUP_LANGUAGE="HTML" NAME="ActivityFileAutoUpdFlg" TMPL_ITEM_HOLDER_NAME="SiebControl_507" TYPE="List Item" UPDATED="11/04/2016 13:27:41" UPDATED_BY="SADMIN" CREATED="04/06/2001 15:20:13" CREATED_BY="SADMIN" EXT_REC_TABLES="S_APPL_WT_IT_RX"&gt;</w:t>
              <w:br/>
              <w:tab/>
              <w:tab/>
              <w:tab/>
              <w:tab/>
              <w:t>&lt;/APPLET_WEB_TEMPLATE_ITEM&gt;</w:t>
              <w:br/>
              <w:tab/>
              <w:tab/>
              <w:tab/>
              <w:tab/>
              <w:t>&lt;APPLET_WEB_TEMPLATE_ITEM CONTROL="ActivityFileDate" INACTIVE="N" ITEM_IDENTIFIER="504" MARKUP_LANGUAGE="HTML" NAME="ActivityFileDate" TMPL_ITEM_HOLDER_NAME="SiebControl_504" TYPE="List Item" UPDATED="11/04/2016 13:27:41" UPDATED_BY="SADMIN" CREATED="12/11/2000 08:14:49" CREATED_BY="SADMIN" EXT_REC_TABLES="S_APPL_WT_IT_RX"&gt;</w:t>
              <w:br/>
              <w:tab/>
              <w:tab/>
              <w:tab/>
              <w:tab/>
              <w:t>&lt;/APPLET_WEB_TEMPLATE_ITEM&gt;</w:t>
              <w:br/>
              <w:tab/>
              <w:tab/>
              <w:tab/>
              <w:tab/>
              <w:t>&lt;APPLET_WEB_TEMPLATE_ITEM CONTROL="ActivityFileDockReqFlg" INACTIVE="N" ITEM_IDENTIFIER="506" MARKUP_LANGUAGE="HTML" NAME="ActivityFileDockReqFlg" TMPL_ITEM_HOLDER_NAME="SiebControl_506" TYPE="List Item" UPDATED="11/04/2016 13:27:41" UPDATED_BY="SADMIN" CREATED="04/06/2001 15:20:09" CREATED_BY="SADMIN" EXT_REC_TABLES="S_APPL_WT_IT_RX"&gt;</w:t>
              <w:br/>
              <w:tab/>
              <w:tab/>
              <w:tab/>
              <w:tab/>
              <w:t>&lt;/APPLET_WEB_TEMPLATE_ITEM&gt;</w:t>
              <w:br/>
              <w:tab/>
              <w:tab/>
              <w:tab/>
              <w:tab/>
              <w:t>&lt;APPLET_WEB_TEMPLATE_ITEM CONTROL="ActivityFileExt" INACTIVE="N" ITEM_IDENTIFIER="503" MARKUP_LANGUAGE="HTML" NAME="ActivityFileExt" TMPL_ITEM_HOLDER_NAME="SiebControl_503" TYPE="List Item" UPDATED="11/04/2016 13:27:41" UPDATED_BY="SADMIN" CREATED="12/11/2000 08:14:49" CREATED_BY="SADMIN" EXT_REC_TABLES="S_APPL_WT_IT_RX"&gt;</w:t>
              <w:br/>
              <w:tab/>
              <w:tab/>
              <w:tab/>
              <w:tab/>
              <w:t>&lt;/APPLET_WEB_TEMPLATE_ITEM&gt;</w:t>
              <w:br/>
              <w:tab/>
              <w:tab/>
              <w:tab/>
              <w:tab/>
              <w:t>&lt;APPLET_WEB_TEMPLATE_ITEM CONTROL="ActivityFileName" INACTIVE="N" ITEM_IDENTIFIER="501" MARKUP_LANGUAGE="HTML" NAME="ActivityFileName" TMPL_ITEM_HOLDER_NAME="SiebControl_501" TYPE="List Item" UPDATED="11/04/2016 13:27:41" UPDATED_BY="SADMIN" CREATED="12/11/2000 08:14:49" CREATED_BY="SADMIN" EXT_REC_TABLES="S_APPL_WT_IT_RX"&gt;</w:t>
              <w:br/>
              <w:tab/>
              <w:tab/>
              <w:tab/>
              <w:tab/>
              <w:t>&lt;/APPLET_WEB_TEMPLATE_ITEM&gt;</w:t>
              <w:br/>
              <w:tab/>
              <w:tab/>
              <w:tab/>
              <w:tab/>
              <w:t>&lt;APPLET_WEB_TEMPLATE_ITEM CONTROL="ActivityFileSize" INACTIVE="N" ITEM_IDENTIFIER="502" MARKUP_LANGUAGE="HTML" NAME="ActivityFileSize" TMPL_ITEM_HOLDER_NAME="SiebControl_502" TYPE="List Item" UPDATED="11/04/2016 13:27:41" UPDATED_BY="SADMIN" CREATED="12/11/2000 08:14:49"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13:27:41" UPDATED_BY="SADMIN" CREATED="11/04/2016 13:27:41"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13:27:41" UPDATED_BY="SADMIN" CREATED="12/11/2000 08:14:49"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13:27:41" UPDATED_BY="SADMIN" CREATED="06/05/2003 06:57:11" CREATED_BY="SADMIN" EXT_REC_TABLES="S_APPL_WT_IT_RX"&gt;</w:t>
              <w:br/>
              <w:tab/>
              <w:tab/>
              <w:tab/>
              <w:tab/>
              <w:t>&lt;/APPLET_WEB_TEMPLATE_ITEM&gt;</w:t>
              <w:br/>
              <w:tab/>
              <w:tab/>
              <w:tab/>
              <w:tab/>
              <w:t>&lt;APPLET_WEB_TEMPLATE_ITEM CONTROL="GotoNextSet" INACTIVE="N" ITEM_IDENTIFIER="123" MARKUP_LANGUAGE="HTML" NAME="GotoNextSet" TYPE="Control" UPDATED="06/05/2003 14:11:56" UPDATED_BY="SADMIN" CREATED="12/11/2000 08:14:49" CREATED_BY="SADMIN"&gt;</w:t>
              <w:br/>
              <w:tab/>
              <w:tab/>
              <w:tab/>
              <w:tab/>
              <w:t>&lt;/APPLET_WEB_TEMPLATE_ITEM&gt;</w:t>
              <w:br/>
              <w:tab/>
              <w:tab/>
              <w:tab/>
              <w:tab/>
              <w:t>&lt;APPLET_WEB_TEMPLATE_ITEM CONTROL="GotoPreviousSet" INACTIVE="N" ITEM_IDENTIFIER="122" MARKUP_LANGUAGE="HTML" NAME="GotoPreviousSet" TYPE="Control" UPDATED="06/05/2003 14:11:56" UPDATED_BY="SADMIN" CREATED="12/11/2000 08:14:49" CREATED_BY="SADMIN"&gt;</w:t>
              <w:br/>
              <w:tab/>
              <w:tab/>
              <w:tab/>
              <w:tab/>
              <w:t>&lt;/APPLET_WEB_TEMPLATE_ITEM&gt;</w:t>
              <w:br/>
              <w:tab/>
              <w:tab/>
              <w:tab/>
              <w:tab/>
              <w:t>&lt;APPLET_WEB_TEMPLATE_ITEM CONTROL="ListControl" EXTENSION_FLAG="Y" ITEM_IDENTIFIER="99998" NAME="ListControl" TMPL_ITEM_HOLDER_NAME="SiebControl_99998" TYPE="Control" UPDATED="11/04/2016 13:27:41" UPDATED_BY="SADMIN" CREATED="11/04/2016 13:27:41"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13:27:41" UPDATED_BY="SADMIN" CREATED="11/04/2016 13:27:41" CREATED_BY="SADMIN" EXT_REC_TABLES="S_APPL_WT_IT_RX"&gt;</w:t>
              <w:br/>
              <w:tab/>
              <w:tab/>
              <w:tab/>
              <w:tab/>
              <w:t>&lt;/APPLET_WEB_TEMPLATE_ITEM&gt;</w:t>
              <w:br/>
              <w:tab/>
              <w:tab/>
              <w:tab/>
              <w:tab/>
              <w:t>&lt;APPLET_WEB_TEMPLATE_ITEM COMMENTS="BASIC ATTACHMENT INSERT" CONTROL="New File" INACTIVE="N" ITEM_IDENTIFIER="139" NAME="New File" TMPL_ITEM_HOLDER_NAME="SiebControl_139" TYPE="Control" UPDATED="11/04/2016 13:27:41" UPDATED_BY="SADMIN" CREATED="12/23/2002 21:28:43" CREATED_BY="SADMIN" EXT_REC_TABLES="S_APPL_WT_IT_RX"&gt;</w:t>
              <w:br/>
              <w:tab/>
              <w:tab/>
              <w:tab/>
              <w:tab/>
              <w:t>&lt;/APPLET_WEB_TEMPLATE_ITEM&gt;</w:t>
              <w:br/>
              <w:tab/>
              <w:tab/>
              <w:tab/>
              <w:tab/>
              <w:t>&lt;APPLET_WEB_TEMPLATE_ITEM COMMENTS="BASIC ATTACHMENT INSERT" CONTROL="New URL" INACTIVE="N" ITEM_IDENTIFIER="140" NAME="New URL" TMPL_ITEM_HOLDER_NAME="SiebControl_140" TYPE="Control" UPDATED="11/04/2016 13:27:41" UPDATED_BY="SADMIN" CREATED="12/23/2002 21:28:43" CREATED_BY="SADMIN" EXT_REC_TABLES="S_APPL_WT_IT_RX"&gt;</w:t>
              <w:br/>
              <w:tab/>
              <w:tab/>
              <w:tab/>
              <w:tab/>
              <w:t>&lt;/APPLET_WEB_TEMPLATE_ITEM&gt;</w:t>
              <w:br/>
              <w:tab/>
              <w:tab/>
              <w:tab/>
              <w:tab/>
              <w:t>&lt;APPLET_WEB_TEMPLATE_ITEM CONTROL="NewRecord" INACTIVE="N" ITEM_IDENTIFIER="580" MARKUP_LANGUAGE="HTML" NAME="NewRecord" TYPE="Control" UPDATED="12/21/2003 02:28:37" UPDATED_BY="SADMIN" CREATED="12/21/2003 02:28:37"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13:27:41"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13:27:41" UPDATED_BY="SADMIN" CREATED="12/11/2000 08:14:50"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13:27:41" UPDATED_BY="SADMIN" CREATED="12/23/2002 21:32:22"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13:27:41" UPDATED_BY="SADMIN" CREATED="11/04/2016 13:27:41"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13:27:41" UPDATED_BY="SADMIN" CREATED="11/04/2016 13:27:41"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13:27:41" UPDATED_BY="SADMIN" CREATED="06/05/2003 06:57:11"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13:27:41" UPDATED_BY="SADMIN" CREATED="05/25/2001 01:27:20"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COMMENTS="Inactivated - Merged into Edit" EXT_WEB_TEMPLATE="Applet List Edit (Edit/New/Query)" INACTIVE="N" NAME="New" SEQUENCE="0" TYPE="New" WEB_TEMPLATE="Applet List Edit (Edit/New/Query)" UPDATED="11/04/2016 12:37:18" UPDATED_BY="SADMIN" CREATED="06/19/2004 14:41:27" CREATED_BY="SADMIN" EXT_REC_TABLES="S_APPL_WTMPL_RX"&gt;</w:t>
              <w:br/>
              <w:tab/>
              <w:tab/>
              <w:tab/>
              <w:tab/>
              <w:t>&lt;APPLET_WEB_TEMPLATE_ITEM CONTROL="Applet_Title" EXTENSION_FLAG="Y" ITEM_IDENTIFIER="99929" NAME="Applet_Title" TMPL_ITEM_HOLDER_NAME="SiebControl_99929" TYPE="Control" UPDATED="11/04/2016 13:27:41" UPDATED_BY="SADMIN" CREATED="11/04/2016 13:27:41"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13:27:41" UPDATED_BY="SADMIN" CREATED="11/04/2016 13:27:41"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13:27:41" UPDATED_BY="SADMIN" CREATED="11/04/2016 13:27:41"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13:27:41" UPDATED_BY="SADMIN" CREATED="11/04/2016 13:27:41"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Activity Parts Movement Applet(Remove).sif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CREATED="09/01/2005 15:43:30" CREATED_BY="SADMIN" EXT_REC_TABLES="S_APPL_WTMPL_RX"&gt;</w:t>
              <w:br/>
              <w:tab/>
              <w:tab/>
              <w:tab/>
              <w:tab/>
              <w:t>&lt;APPLET_WEB_TEMPLATE_ITEM CONTROL="Applet_Title" EXTENSION_FLAG="Y" ITEM_IDENTIFIER="99929" NAME="Applet_Title" TMPL_ITEM_HOLDER_NAME="SiebControl_99929" TYPE="Control" UPDATED="11/04/2016 13:26:49" UPDATED_BY="SADMIN" CREATED="11/04/2016 13:26:49" CREATED_BY="SADMIN" EXT_REC_TABLES="S_APPL_WT_IT_RX"&gt;</w:t>
              <w:br/>
              <w:tab/>
              <w:tab/>
              <w:tab/>
              <w:tab/>
              <w:t>&lt;/APPLET_WEB_TEMPLATE_ITEM&gt;</w:t>
              <w:br/>
              <w:tab/>
              <w:tab/>
              <w:tab/>
              <w:tab/>
              <w:t>&lt;APPLET_WEB_TEMPLATE_ITEM COLUMN_SPAN="35" CONTROL="AssetNumber" GRID_PROPERTY="FormattedHtml" INACTIVE="N" ITEM_IDENTIFIER="5018" MARKUP_LANGUAGE="HTML" NAME="AssetNumber" ROW_SPAN="3" TMPL_ITEM_HOLDER_NAME="SiebControl_5_18" TYPE="Control" UPDATED="11/04/2016 13:26:49" UPDATED_BY="SADMIN" CREATED="09/01/2005 15:53:27" CREATED_BY="SADMIN" EXT_REC_TABLES="S_APPL_WT_IT_RX"&gt;</w:t>
              <w:br/>
              <w:tab/>
              <w:tab/>
              <w:tab/>
              <w:tab/>
              <w:t>&lt;/APPLET_WEB_TEMPLATE_ITEM&gt;</w:t>
              <w:br/>
              <w:tab/>
              <w:tab/>
              <w:tab/>
              <w:tab/>
              <w:t>&lt;APPLET_WEB_TEMPLATE_ITEM COLUMN_SPAN="17" CONTROL="AssetNumber" GRID_PROPERTY="FormattedLabel" INACTIVE="N" ITEM_IDENTIFIER="5001" MARKUP_LANGUAGE="HTML" NAME="AssetNumberLabel" ROW_SPAN="3" TYPE="Control" UPDATED="02/14/2006 09:26:04" UPDATED_BY="SADMIN" CREATED="09/01/2005 15:53:27" CREATED_BY="SADMIN"&gt;</w:t>
              <w:br/>
              <w:tab/>
              <w:tab/>
              <w:tab/>
              <w:tab/>
              <w:t>&lt;/APPLET_WEB_TEMPLATE_ITEM&gt;</w:t>
              <w:br/>
              <w:tab/>
              <w:tab/>
              <w:tab/>
              <w:tab/>
              <w:t>&lt;APPLET_WEB_TEMPLATE_ITEM COLUMN_SPAN="5" CONTROL="Commit Flag" GRID_PROPERTY="FormattedHtml" INACTIVE="N" ITEM_IDENTIFIER="23018" MARKUP_LANGUAGE="HTML" NAME="Commit Flag" ROW_SPAN="3" TMPL_ITEM_HOLDER_NAME="SiebControl_23_18" TYPE="Control" UPDATED="11/04/2016 13:26:49" UPDATED_BY="SADMIN" CREATED="09/01/2005 15:53:27" CREATED_BY="SADMIN" EXT_REC_TABLES="S_APPL_WT_IT_RX"&gt;</w:t>
              <w:br/>
              <w:tab/>
              <w:tab/>
              <w:tab/>
              <w:tab/>
              <w:t>&lt;/APPLET_WEB_TEMPLATE_ITEM&gt;</w:t>
              <w:br/>
              <w:tab/>
              <w:tab/>
              <w:tab/>
              <w:tab/>
              <w:t>&lt;APPLET_WEB_TEMPLATE_ITEM COLUMN_SPAN="17" CONTROL="Commit Flag" GRID_PROPERTY="FormattedLabel" INACTIVE="N" ITEM_IDENTIFIER="23001" MARKUP_LANGUAGE="HTML" NAME="Commit FlagLabel" ROW_SPAN="3" TYPE="Control" UPDATED="02/14/2006 09:26:05" UPDATED_BY="SADMIN" CREATED="09/01/2005 15:53:27" CREATED_BY="SADMIN"&gt;</w:t>
              <w:br/>
              <w:tab/>
              <w:tab/>
              <w:tab/>
              <w:tab/>
              <w:t>&lt;/APPLET_WEB_TEMPLATE_ITEM&gt;</w:t>
              <w:br/>
              <w:tab/>
              <w:tab/>
              <w:tab/>
              <w:tab/>
              <w:t>&lt;APPLET_WEB_TEMPLATE_ITEM CONTROL="GridCtrl" EXTENSION_FLAG="Y" ITEM_IDENTIFIER="99989" NAME="GridCtrl" TMPL_ITEM_HOLDER_NAME="SiebControl_99989" TYPE="Control" UPDATED="11/04/2016 13:26:49" UPDATED_BY="SADMIN" CREATED="11/04/2016 13:26:49" CREATED_BY="SADMIN" EXT_REC_TABLES="S_APPL_WT_IT_RX"&gt;</w:t>
              <w:br/>
              <w:tab/>
              <w:tab/>
              <w:tab/>
              <w:tab/>
              <w:t>&lt;/APPLET_WEB_TEMPLATE_ITEM&gt;</w:t>
              <w:br/>
              <w:tab/>
              <w:tab/>
              <w:tab/>
              <w:tab/>
              <w:t>&lt;APPLET_WEB_TEMPLATE_ITEM COLUMN_SPAN="46" CONTROL="HTML FormSection" GRID_PROPERTY="FormattedHtml" INACTIVE="N" ITEM_IDENTIFIER="1001" MARKUP_LANGUAGE="HTML" NAME="HTML FormSection" ROW_SPAN="3" TMPL_ITEM_HOLDER_NAME="SiebControl_1_1" TYPE="Control" UPDATED="11/04/2016 13:26:49" UPDATED_BY="SADMIN" CREATED="09/01/2005 15:53:27"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13:26:49" UPDATED_BY="SADMIN" CREATED="11/04/2016 13:26:49" CREATED_BY="SADMIN" EXT_REC_TABLES="S_APPL_WT_IT_RX"&gt;</w:t>
              <w:br/>
              <w:tab/>
              <w:tab/>
              <w:tab/>
              <w:tab/>
              <w:t>&lt;/APPLET_WEB_TEMPLATE_ITEM&gt;</w:t>
              <w:br/>
              <w:tab/>
              <w:tab/>
              <w:tab/>
              <w:tab/>
              <w:t>&lt;APPLET_WEB_TEMPLATE_ITEM CONTROL="MoveToLabel" INACTIVE="N" ITEM_IDENTIFIER="1040" MARKUP_LANGUAGE="HTML" NAME="MoveToLabel" TYPE="Control" UPDATED="09/01/2005 15:53:27" UPDATED_BY="SADMIN" CREATED="09/01/2005 15:53:27" CREATED_BY="SADMIN"&gt;</w:t>
              <w:br/>
              <w:tab/>
              <w:tab/>
              <w:tab/>
              <w:tab/>
              <w:t>&lt;/APPLET_WEB_TEMPLATE_ITEM&gt;</w:t>
              <w:br/>
              <w:tab/>
              <w:tab/>
              <w:tab/>
              <w:tab/>
              <w:t>&lt;APPLET_WEB_TEMPLATE_ITEM COLUMN_SPAN="35" CONTROL="OrderItemId" GRID_PROPERTY="FormattedHtml" INACTIVE="N" ITEM_IDENTIFIER="17018" MARKUP_LANGUAGE="HTML" NAME="OrderItemId" ROW_SPAN="3" TMPL_ITEM_HOLDER_NAME="SiebControl_17_18" TYPE="Control" UPDATED="11/04/2016 13:26:49" UPDATED_BY="SADMIN" CREATED="09/01/2005 15:53:27" CREATED_BY="SADMIN" EXT_REC_TABLES="S_APPL_WT_IT_RX"&gt;</w:t>
              <w:br/>
              <w:tab/>
              <w:tab/>
              <w:tab/>
              <w:tab/>
              <w:t>&lt;/APPLET_WEB_TEMPLATE_ITEM&gt;</w:t>
              <w:br/>
              <w:tab/>
              <w:tab/>
              <w:tab/>
              <w:tab/>
              <w:t>&lt;APPLET_WEB_TEMPLATE_ITEM COLUMN_SPAN="17" CONTROL="OrderItemId" GRID_PROPERTY="FormattedLabel" INACTIVE="N" ITEM_IDENTIFIER="17001" MARKUP_LANGUAGE="HTML" NAME="OrderItemIdLabel" ROW_SPAN="3" TYPE="Control" UPDATED="02/14/2006 09:26:05" UPDATED_BY="SADMIN" CREATED="09/01/2005 15:53:27" CREATED_BY="SADMIN"&gt;</w:t>
              <w:br/>
              <w:tab/>
              <w:tab/>
              <w:tab/>
              <w:tab/>
              <w:t>&lt;/APPLET_WEB_TEMPLATE_ITEM&gt;</w:t>
              <w:br/>
              <w:tab/>
              <w:tab/>
              <w:tab/>
              <w:tab/>
              <w:t>&lt;APPLET_WEB_TEMPLATE_ITEM COLUMN_SPAN="35" CONTROL="ProductName" GRID_PROPERTY="FormattedHtml" INACTIVE="N" ITEM_IDENTIFIER="8018" MARKUP_LANGUAGE="HTML" NAME="ProductName" ROW_SPAN="3" TMPL_ITEM_HOLDER_NAME="SiebControl_8_18" TYPE="Control" UPDATED="11/04/2016 13:26:49" UPDATED_BY="SADMIN" CREATED="09/01/2005 15:53:27" CREATED_BY="SADMIN" EXT_REC_TABLES="S_APPL_WT_IT_RX"&gt;</w:t>
              <w:br/>
              <w:tab/>
              <w:tab/>
              <w:tab/>
              <w:tab/>
              <w:t>&lt;/APPLET_WEB_TEMPLATE_ITEM&gt;</w:t>
              <w:br/>
              <w:tab/>
              <w:tab/>
              <w:tab/>
              <w:tab/>
              <w:t>&lt;APPLET_WEB_TEMPLATE_ITEM COLUMN_SPAN="17" CONTROL="ProductName" GRID_PROPERTY="FormattedLabel" INACTIVE="N" ITEM_IDENTIFIER="8001" MARKUP_LANGUAGE="HTML" NAME="ProductNameLabel" ROW_SPAN="3" TYPE="Control" UPDATED="02/14/2006 09:26:05" UPDATED_BY="SADMIN" CREATED="09/01/2005 15:53:27" CREATED_BY="SADMIN"&gt;</w:t>
              <w:br/>
              <w:tab/>
              <w:tab/>
              <w:tab/>
              <w:tab/>
              <w:t>&lt;/APPLET_WEB_TEMPLATE_ITEM&gt;</w:t>
              <w:br/>
              <w:tab/>
              <w:tab/>
              <w:tab/>
              <w:tab/>
              <w:t>&lt;APPLET_WEB_TEMPLATE_ITEM CONTROL="rc" EXTENSION_FLAG="Y" ITEM_IDENTIFIER="99919" NAME="RC" TMPL_ITEM_HOLDER_NAME="SiebControl_99919" TYPE="Control" UPDATED="11/04/2016 13:26:49" UPDATED_BY="SADMIN" CREATED="11/04/2016 13:26:49" CREATED_BY="SADMIN" EXT_REC_TABLES="S_APPL_WT_IT_RX"&gt;</w:t>
              <w:br/>
              <w:tab/>
              <w:tab/>
              <w:tab/>
              <w:tab/>
              <w:t>&lt;/APPLET_WEB_TEMPLATE_ITEM&gt;</w:t>
              <w:br/>
              <w:tab/>
              <w:tab/>
              <w:tab/>
              <w:tab/>
              <w:t>&lt;APPLET_WEB_TEMPLATE_ITEM COLUMN_SPAN="35" CONTROL="Source" GRID_PROPERTY="FormattedHtml" INACTIVE="N" ITEM_IDENTIFIER="11018" MARKUP_LANGUAGE="HTML" NAME="Source" ROW_SPAN="3" TMPL_ITEM_HOLDER_NAME="SiebControl_11_18" TYPE="Control" UPDATED="11/04/2016 13:26:49" UPDATED_BY="SADMIN" CREATED="09/01/2005 15:53:27" CREATED_BY="SADMIN" EXT_REC_TABLES="S_APPL_WT_IT_RX"&gt;</w:t>
              <w:br/>
              <w:tab/>
              <w:tab/>
              <w:tab/>
              <w:tab/>
              <w:t>&lt;/APPLET_WEB_TEMPLATE_ITEM&gt;</w:t>
              <w:br/>
              <w:tab/>
              <w:tab/>
              <w:tab/>
              <w:tab/>
              <w:t>&lt;APPLET_WEB_TEMPLATE_ITEM COLUMN_SPAN="17" CONTROL="Source" GRID_PROPERTY="FormattedLabel" INACTIVE="N" ITEM_IDENTIFIER="11001" MARKUP_LANGUAGE="HTML" NAME="SourceLabel" ROW_SPAN="3" TYPE="Control" UPDATED="02/14/2006 09:26:05" UPDATED_BY="SADMIN" CREATED="09/01/2005 15:53:27" CREATED_BY="SADMIN"&gt;</w:t>
              <w:br/>
              <w:tab/>
              <w:tab/>
              <w:tab/>
              <w:tab/>
              <w:t>&lt;/APPLET_WEB_TEMPLATE_ITEM&gt;</w:t>
              <w:br/>
              <w:tab/>
              <w:tab/>
              <w:tab/>
              <w:tab/>
              <w:t>&lt;APPLET_WEB_TEMPLATE_ITEM COLUMN_SPAN="35" CONTROL="Status" GRID_PROPERTY="FormattedHtml" INACTIVE="N" ITEM_IDENTIFIER="14018" MARKUP_LANGUAGE="HTML" NAME="Status" ROW_SPAN="3" TMPL_ITEM_HOLDER_NAME="SiebControl_14_18" TYPE="Control" UPDATED="11/04/2016 13:26:49" UPDATED_BY="SADMIN" CREATED="09/01/2005 15:53:27" CREATED_BY="SADMIN" EXT_REC_TABLES="S_APPL_WT_IT_RX"&gt;</w:t>
              <w:br/>
              <w:tab/>
              <w:tab/>
              <w:tab/>
              <w:tab/>
              <w:t>&lt;/APPLET_WEB_TEMPLATE_ITEM&gt;</w:t>
              <w:br/>
              <w:tab/>
              <w:tab/>
              <w:tab/>
              <w:tab/>
              <w:t>&lt;APPLET_WEB_TEMPLATE_ITEM COLUMN_SPAN="17" CONTROL="Status" GRID_PROPERTY="FormattedLabel" INACTIVE="N" ITEM_IDENTIFIER="14001" MARKUP_LANGUAGE="HTML" NAME="StatusLabel" ROW_SPAN="3" TYPE="Control" UPDATED="02/14/2006 09:26:05" UPDATED_BY="SADMIN" CREATED="09/01/2005 15:53:27" CREATED_BY="SADMIN"&gt;</w:t>
              <w:br/>
              <w:tab/>
              <w:tab/>
              <w:tab/>
              <w:tab/>
              <w:t>&lt;/APPLET_WEB_TEMPLATE_ITEM&gt;</w:t>
              <w:br/>
              <w:tab/>
              <w:tab/>
              <w:tab/>
              <w:tab/>
              <w:t>&lt;APPLET_WEB_TEMPLATE_ITEM COLUMN_SPAN="35" CONTROL="TrunkInvlocName" GRID_PROPERTY="FormattedHtml" INACTIVE="N" ITEM_IDENTIFIER="20018" MARKUP_LANGUAGE="HTML" NAME="TrunkInvlocName" ROW_SPAN="3" TMPL_ITEM_HOLDER_NAME="SiebControl_20_18" TYPE="Control" UPDATED="11/04/2016 13:26:49" UPDATED_BY="SADMIN" CREATED="09/01/2005 15:53:27" CREATED_BY="SADMIN" EXT_REC_TABLES="S_APPL_WT_IT_RX"&gt;</w:t>
              <w:br/>
              <w:tab/>
              <w:tab/>
              <w:tab/>
              <w:tab/>
              <w:t>&lt;/APPLET_WEB_TEMPLATE_ITEM&gt;</w:t>
              <w:br/>
              <w:tab/>
              <w:tab/>
              <w:tab/>
              <w:tab/>
              <w:t>&lt;APPLET_WEB_TEMPLATE_ITEM COLUMN_SPAN="17" CONTROL="TrunkInvlocName" GRID_PROPERTY="FormattedLabel" INACTIVE="N" ITEM_IDENTIFIER="20001" MARKUP_LANGUAGE="HTML" NAME="TrunkInvlocNameLabel" ROW_SPAN="3" TYPE="Control" UPDATED="02/14/2006 09:26:05" UPDATED_BY="SADMIN" CREATED="09/01/2005 15:53:27"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Organization Tree Applet (Read-only).sif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TYPE="Base" WEB_TEMPLATE="Applet Tree" UPDATED="11/04/2016 12:37:17" UPDATED_BY="SADMIN" CREATED="02/14/2001 16:27:04" CREATED_BY="SADMIN" EXT_REC_TABLES="S_APPL_WTMPL_RX"&gt;</w:t>
              <w:br/>
              <w:tab/>
              <w:tab/>
              <w:tab/>
              <w:tab/>
              <w:t>&lt;APPLET_WEB_TEMPLATE_ITEM CONTROL="City" INACTIVE="N" ITEM_IDENTIFIER="504" MARKUP_LANGUAGE="HTML" NAME="City" TYPE="List Item" UPDATED="11/23/2003 21:20:10" UPDATED_BY="SADMIN" CREATED="02/14/2001 16:27:04" CREATED_BY="SADMIN"&gt;</w:t>
              <w:br/>
              <w:tab/>
              <w:tab/>
              <w:tab/>
              <w:tab/>
              <w:tab/>
              <w:t>&lt;APPLET_WEB_TEMPLATE_ITEM_LOCALE APPLICATION_CODE="STD" INACTIVE="N" ITEM_IDENTIFIER="505" LANGUAGE_CODE="ESN" NAME="ESN-STD" REDO="N" TRANSLATE="Y" UPDATED="09/27/2001 18:56:28" UPDATED_BY="SADMIN" CREATED="09/27/2001 18:56:28" CREATED_BY="SADMIN"&gt;</w:t>
              <w:br/>
              <w:tab/>
              <w:tab/>
              <w:tab/>
              <w:tab/>
              <w:tab/>
              <w:t>&lt;/APPLET_WEB_TEMPLATE_ITEM_LOCALE&gt;</w:t>
              <w:br/>
              <w:tab/>
              <w:tab/>
              <w:tab/>
              <w:tab/>
              <w:t>&lt;/APPLET_WEB_TEMPLATE_ITEM&gt;</w:t>
              <w:br/>
              <w:tab/>
              <w:tab/>
              <w:tab/>
              <w:tab/>
              <w:t>&lt;APPLET_WEB_TEMPLATE_ITEM CONTROL="Country" INACTIVE="N" ITEM_IDENTIFIER="506" MARKUP_LANGUAGE="HTML" NAME="Country" TYPE="List Item" UPDATED="11/23/2003 21:20:10" UPDATED_BY="SADMIN" CREATED="02/14/2001 16:27:04" CREATED_BY="SADMIN"&gt;</w:t>
              <w:br/>
              <w:tab/>
              <w:tab/>
              <w:tab/>
              <w:tab/>
              <w:t>&lt;/APPLET_WEB_TEMPLATE_ITEM&gt;</w:t>
              <w:br/>
              <w:tab/>
              <w:tab/>
              <w:tab/>
              <w:tab/>
              <w:t>&lt;APPLET_WEB_TEMPLATE_ITEM CONTROL="Currency Code" INACTIVE="N" ITEM_IDENTIFIER="502" MARKUP_LANGUAGE="HTML" NAME="Currency Code" TYPE="List Item" UPDATED="06/05/2003 15:59:31" UPDATED_BY="SADMIN" CREATED="02/14/2001 16:27:04" CREATED_BY="SADMIN"&gt;</w:t>
              <w:br/>
              <w:tab/>
              <w:tab/>
              <w:tab/>
              <w:tab/>
              <w:t>&lt;/APPLET_WEB_TEMPLATE_ITEM&gt;</w:t>
              <w:br/>
              <w:tab/>
              <w:tab/>
              <w:tab/>
              <w:tab/>
              <w:t>&lt;APPLET_WEB_TEMPLATE_ITEM COMMENTS="Modified by 7.7 - Items not pointing to valid control" CONTROL="EditRecord" INACTIVE="Y" ITEM_IDENTIFIER="132" MARKUP_LANGUAGE="HTML" NAME="EditRecord- Marked for Deletion" TYPE="Control" UPDATED="06/05/2003 15:59:32" UPDATED_BY="SADMIN" CREATED="06/05/2003 08:00:46" CREATED_BY="SADMIN"&gt;</w:t>
              <w:br/>
              <w:tab/>
              <w:tab/>
              <w:tab/>
              <w:tab/>
              <w:t>&lt;/APPLET_WEB_TEMPLATE_ITEM&gt;</w:t>
              <w:br/>
              <w:tab/>
              <w:tab/>
              <w:tab/>
              <w:tab/>
              <w:t>&lt;APPLET_WEB_TEMPLATE_ITEM COMMENTS="Modified by 7.7 - Items not pointing to valid control" CONTROL="GotoNextSet" INACTIVE="Y" ITEM_IDENTIFIER="123" MARKUP_LANGUAGE="HTML" NAME="GotoNextSet- Marked for Deletion" TYPE="Control" UPDATED="06/05/2003 15:59:32" UPDATED_BY="SADMIN" CREATED="06/05/2003 08:00:46" CREATED_BY="SADMIN"&gt;</w:t>
              <w:br/>
              <w:tab/>
              <w:tab/>
              <w:tab/>
              <w:tab/>
              <w:t>&lt;/APPLET_WEB_TEMPLATE_ITEM&gt;</w:t>
              <w:br/>
              <w:tab/>
              <w:tab/>
              <w:tab/>
              <w:tab/>
              <w:t>&lt;APPLET_WEB_TEMPLATE_ITEM COMMENTS="Modified by 7.7 - Items not pointing to valid control" CONTROL="GotoPreviousSet" INACTIVE="Y" ITEM_IDENTIFIER="122" MARKUP_LANGUAGE="HTML" NAME="GotoPreviousSet- Marked for Deletion" TYPE="Control" UPDATED="06/05/2003 15:59:32" UPDATED_BY="SADMIN" CREATED="06/05/2003 08:00:46" CREATED_BY="SADMIN"&gt;</w:t>
              <w:br/>
              <w:tab/>
              <w:tab/>
              <w:tab/>
              <w:tab/>
              <w:t>&lt;/APPLET_WEB_TEMPLATE_ITEM&gt;</w:t>
              <w:br/>
              <w:tab/>
              <w:tab/>
              <w:tab/>
              <w:tab/>
              <w:t>&lt;APPLET_WEB_TEMPLATE_ITEM CONTROL="Main Fax Number" INACTIVE="N" ITEM_IDENTIFIER="508" MARKUP_LANGUAGE="HTML" NAME="Main Fax Number" TYPE="List Item" UPDATED="06/05/2003 15:59:32" UPDATED_BY="SADMIN" CREATED="02/14/2001 16:27:05" CREATED_BY="SADMIN"&gt;</w:t>
              <w:br/>
              <w:tab/>
              <w:tab/>
              <w:tab/>
              <w:tab/>
              <w:t>&lt;/APPLET_WEB_TEMPLATE_ITEM&gt;</w:t>
              <w:br/>
              <w:tab/>
              <w:tab/>
              <w:tab/>
              <w:tab/>
              <w:t>&lt;APPLET_WEB_TEMPLATE_ITEM CONTROL="Main Phone Number" INACTIVE="N" ITEM_IDENTIFIER="507" MARKUP_LANGUAGE="HTML" NAME="Main Phone Number" TYPE="List Item" UPDATED="06/05/2003 15:59:32" UPDATED_BY="SADMIN" CREATED="02/14/2001 16:27:05" CREATED_BY="SADMIN"&gt;</w:t>
              <w:br/>
              <w:tab/>
              <w:tab/>
              <w:tab/>
              <w:tab/>
              <w:t>&lt;/APPLET_WEB_TEMPLATE_ITEM&gt;</w:t>
              <w:br/>
              <w:tab/>
              <w:tab/>
              <w:tab/>
              <w:tab/>
              <w:t>&lt;APPLET_WEB_TEMPLATE_ITEM CONTROL="Name" INACTIVE="N" ITEM_IDENTIFIER="501" MARKUP_LANGUAGE="HTML" NAME="Name" TYPE="List Item" UPDATED="06/05/2003 15:59:32" UPDATED_BY="SADMIN" CREATED="02/14/2001 16:27:05" CREATED_BY="SADMIN"&gt;</w:t>
              <w:br/>
              <w:tab/>
              <w:tab/>
              <w:tab/>
              <w:tab/>
              <w:t>&lt;/APPLET_WEB_TEMPLATE_ITEM&gt;</w:t>
              <w:br/>
              <w:tab/>
              <w:tab/>
              <w:tab/>
              <w:tab/>
              <w:t>&lt;APPLET_WEB_TEMPLATE_ITEM COMMENTS="Modified by 7.7 - Items not pointing to valid control" CONTROL="NewQuery" INACTIVE="Y" ITEM_IDENTIFIER="106" MARKUP_LANGUAGE="HTML" NAME="NewQuery- Marked for Deletion" TYPE="Control" UPDATED="06/05/2003 15:59:32" UPDATED_BY="SADMIN" CREATED="06/05/2003 08:00:47" CREATED_BY="SADMIN"&gt;</w:t>
              <w:br/>
              <w:tab/>
              <w:tab/>
              <w:tab/>
              <w:tab/>
              <w:t>&lt;/APPLET_WEB_TEMPLATE_ITEM&gt;</w:t>
              <w:br/>
              <w:tab/>
              <w:tab/>
              <w:tab/>
              <w:tab/>
              <w:t>&lt;APPLET_WEB_TEMPLATE_ITEM COMMENTS="Modified by 7.7 - Items not pointing to valid control" CONTROL="NewRecord" INACTIVE="Y" ITEM_IDENTIFIER="131" MARKUP_LANGUAGE="HTML" NAME="NewRecord- Marked for Deletion" TYPE="Control" UPDATED="06/05/2003 15:59:32" UPDATED_BY="SADMIN" CREATED="06/05/2003 08:00:47" CREATED_BY="SADMIN"&gt;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TYPE="Control" UPDATED="06/05/2003 15:59:32" UPDATED_BY="SADMIN" CREATED="06/05/2003 08:00:47" CREATED_BY="SADMIN"&gt;</w:t>
              <w:br/>
              <w:tab/>
              <w:tab/>
              <w:tab/>
              <w:tab/>
              <w:t>&lt;/APPLET_WEB_TEMPLATE_ITEM&gt;</w:t>
              <w:br/>
              <w:tab/>
              <w:tab/>
              <w:tab/>
              <w:tab/>
              <w:t>&lt;APPLET_WEB_TEMPLATE_ITEM CONTROL="State" INACTIVE="N" ITEM_IDENTIFIER="505" MARKUP_LANGUAGE="HTML" NAME="State" TYPE="List Item" UPDATED="11/23/2003 21:20:10" UPDATED_BY="SADMIN" CREATED="02/14/2001 16:27:05" CREATED_BY="SADMIN"&gt;</w:t>
              <w:br/>
              <w:tab/>
              <w:tab/>
              <w:tab/>
              <w:tab/>
              <w:tab/>
              <w:t>&lt;APPLET_WEB_TEMPLATE_ITEM_LOCALE APPLICATION_CODE="STD" INACTIVE="N" ITEM_IDENTIFIER="504" LANGUAGE_CODE="ESN" NAME="ESN-STD" REDO="N" TRANSLATE="Y" UPDATED="09/27/2001 18:56:28" UPDATED_BY="SADMIN" CREATED="09/27/2001 18:56:28" CREATED_BY="SADMIN"&gt;</w:t>
              <w:br/>
              <w:tab/>
              <w:tab/>
              <w:tab/>
              <w:tab/>
              <w:tab/>
              <w:t>&lt;/APPLET_WEB_TEMPLATE_ITEM_LOCALE&gt;</w:t>
              <w:br/>
              <w:tab/>
              <w:tab/>
              <w:tab/>
              <w:tab/>
              <w:t>&lt;/APPLET_WEB_TEMPLATE_ITEM&gt;</w:t>
              <w:br/>
              <w:tab/>
              <w:tab/>
              <w:tab/>
              <w:tab/>
              <w:t>&lt;APPLET_WEB_TEMPLATE_ITEM CONTROL="Street Address" INACTIVE="N" ITEM_IDENTIFIER="503" MARKUP_LANGUAGE="HTML" NAME="Street Address" TYPE="List Item" UPDATED="11/23/2003 21:20:10" UPDATED_BY="SADMIN" CREATED="02/14/2001 16:27:06" CREATED_BY="SADMIN"&gt;</w:t>
              <w:br/>
              <w:tab/>
              <w:tab/>
              <w:tab/>
              <w:tab/>
              <w:t>&lt;/APPLET_WEB_TEMPLATE_ITEM&gt;</w:t>
              <w:br/>
              <w:tab/>
              <w:tab/>
              <w:tab/>
              <w:tab/>
              <w:t>&lt;APPLET_WEB_TEMPLATE_ITEM CONTROL="TreeControl" EXTENSION_FLAG="Y" ITEM_IDENTIFIER="99994" NAME="TreeControl" TMPL_ITEM_HOLDER_NAME="SiebControl_99994" TYPE="Control" UPDATED="11/04/2016 14:18:12" UPDATED_BY="SADMIN" CREATED="11/04/2016 14:18:12"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Contact List Applet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CREATED="12/22/1999 15:22:53" CREATED_BY="SADMIN" EXT_REC_TABLES="S_APPL_WTMPL_RX"&gt;</w:t>
              <w:br/>
              <w:tab/>
              <w:tab/>
              <w:tab/>
              <w:tab/>
              <w:t>&lt;APPLET_WEB_TEMPLATE_ITEM COLUMN_SPAN="15" COMMENTS="Modified by 7.7 Button Standardization: Set empty Control field to hold the same value as Name field" CONTROL="Account" GRID_PROPERTY="FormattedHtml" INACTIVE="N" ITEM_IDENTIFIER="3075" MARKUP_LANGUAGE="HTML" NAME="Account" ROW_SPAN="3" TMPL_ITEM_HOLDER_NAME="SiebControl_3_75" TYPE="List Item" UPDATED="11/04/2016 12:49:40" UPDATED_BY="SADMIN" CREATED="12/22/1999 14:04:55" CREATED_BY="SADMIN" EXT_REC_TABLES="S_APPL_WT_IT_RX"&gt;</w:t>
              <w:br/>
              <w:tab/>
              <w:tab/>
              <w:tab/>
              <w:tab/>
              <w:t>&lt;/APPLET_WEB_TEMPLATE_ITEM&gt;</w:t>
              <w:br/>
              <w:tab/>
              <w:tab/>
              <w:tab/>
              <w:tab/>
              <w:t>&lt;APPLET_WEB_TEMPLATE_ITEM COLUMN_SPAN="15" CONTROL="Account Location" GRID_PROPERTY="FormattedHtml" INACTIVE="N" ITEM_IDENTIFIER="3105" MARKUP_LANGUAGE="HTML" NAME="Account Location" ROW_SPAN="3" TMPL_ITEM_HOLDER_NAME="SiebControl_3_105" TYPE="List Item" UPDATED="11/04/2016 12:49:40" UPDATED_BY="SADMIN" CREATED="11/23/2003 20:27:18" CREATED_BY="SADMIN" EXT_REC_TABLES="S_APPL_WT_IT_RX"&gt;</w:t>
              <w:br/>
              <w:tab/>
              <w:tab/>
              <w:tab/>
              <w:tab/>
              <w:t>&lt;/APPLET_WEB_TEMPLATE_ITEM&gt;</w:t>
              <w:br/>
              <w:tab/>
              <w:tab/>
              <w:tab/>
              <w:tab/>
              <w:t>&lt;APPLET_WEB_TEMPLATE_ITEM COLUMN_SPAN="14" CONTROL="Account Location" GRID_PROPERTY="FormattedLabel" INACTIVE="N" ITEM_IDENTIFIER="3091" MARKUP_LANGUAGE="HTML" NAME="Account LocationLabel" ROW_SPAN="3" TYPE="List Item" UPDATED="11/23/2003 20:27:18" UPDATED_BY="SADMIN" CREATED="11/23/2003 20:27:18" CREATED_BY="SADMIN"&gt;</w:t>
              <w:br/>
              <w:tab/>
              <w:tab/>
              <w:tab/>
              <w:tab/>
              <w:t>&lt;/APPLET_WEB_TEMPLATE_ITEM&gt;</w:t>
              <w:br/>
              <w:tab/>
              <w:tab/>
              <w:tab/>
              <w:tab/>
              <w:t>&lt;APPLET_WEB_TEMPLATE_ITEM COLUMN_SPAN="11" COMMENTS="Modified by 7.7 Button Standardization: Set empty Control field to hold the same value as Name field" CONTROL="Account" GRID_PROPERTY="FormattedLabel" INACTIVE="N" ITEM_IDENTIFIER="3064" MARKUP_LANGUAGE="HTML" NAME="AccountLabel" ROW_SPAN="3" TYPE="List Item" UPDATED="11/23/2003 20:27:18" UPDATED_BY="SADMIN" CREATED="11/23/2003 20:27:18" CREATED_BY="SADMIN"&gt;</w:t>
              <w:br/>
              <w:tab/>
              <w:tab/>
              <w:tab/>
              <w:tab/>
              <w:t>&lt;/APPLET_WEB_TEMPLATE_ITEM&gt;</w:t>
              <w:br/>
              <w:tab/>
              <w:tab/>
              <w:tab/>
              <w:tab/>
              <w:t>&lt;APPLET_WEB_TEMPLATE_ITEM CONTROL="Applet_Title" EXTENSION_FLAG="Y" ITEM_IDENTIFIER="99929" NAME="Applet_Title" TMPL_ITEM_HOLDER_NAME="SiebControl_99929" TYPE="Control" UPDATED="11/04/2016 12:49:40" UPDATED_BY="SADMIN" CREATED="11/04/2016 12:49:40" CREATED_BY="SADMIN" EXT_REC_TABLES="S_APPL_WT_IT_RX"&gt;</w:t>
              <w:br/>
              <w:tab/>
              <w:tab/>
              <w:tab/>
              <w:tab/>
              <w:t>&lt;/APPLET_WEB_TEMPLATE_ITEM&gt;</w:t>
              <w:br/>
              <w:tab/>
              <w:tab/>
              <w:tab/>
              <w:tab/>
              <w:t>&lt;APPLET_WEB_TEMPLATE_ITEM COLUMN_SPAN="15" CONTROL="Cellular Phone #" GRID_PROPERTY="FormattedHtml" INACTIVE="N" ITEM_IDENTIFIER="9046" MARKUP_LANGUAGE="HTML" NAME="Cellular Phone #" ROW_SPAN="3" TMPL_ITEM_HOLDER_NAME="SiebControl_9_46" TYPE="List Item" UPDATED="11/04/2016 12:49:40" UPDATED_BY="SADMIN" CREATED="12/22/1999 14:04:57" CREATED_BY="SADMIN" EXT_REC_TABLES="S_APPL_WT_IT_RX"&gt;</w:t>
              <w:br/>
              <w:tab/>
              <w:tab/>
              <w:tab/>
              <w:tab/>
              <w:t>&lt;/APPLET_WEB_TEMPLATE_ITEM&gt;</w:t>
              <w:br/>
              <w:tab/>
              <w:tab/>
              <w:tab/>
              <w:tab/>
              <w:t>&lt;APPLET_WEB_TEMPLATE_ITEM COLUMN_SPAN="10" CONTROL="Cellular Phone #" GRID_PROPERTY="FormattedLabel" INACTIVE="N" ITEM_IDENTIFIER="9036" MARKUP_LANGUAGE="HTML" NAME="Cellular Phone #Label" ROW_SPAN="3" TYPE="List Item" UPDATED="11/23/2003 20:27:18" UPDATED_BY="SADMIN" CREATED="11/23/2003 20:27:18" CREATED_BY="SADMIN"&gt;</w:t>
              <w:br/>
              <w:tab/>
              <w:tab/>
              <w:tab/>
              <w:tab/>
              <w:t>&lt;/APPLET_WEB_TEMPLATE_ITEM&gt;</w:t>
              <w:br/>
              <w:tab/>
              <w:tab/>
              <w:tab/>
              <w:tab/>
              <w:t>&lt;APPLET_WEB_TEMPLATE_ITEM COLUMN_SPAN="15" CONTROL="City" GRID_PROPERTY="FormattedHtml" INACTIVE="N" ITEM_IDENTIFIER="9075" MARKUP_LANGUAGE="HTML" NAME="City" ROW_SPAN="3" TMPL_ITEM_HOLDER_NAME="SiebControl_9_75" TYPE="List Item" UPDATED="11/04/2016 12:49:40" UPDATED_BY="SADMIN" CREATED="12/22/1999 14:04:55" CREATED_BY="SADMIN" EXT_REC_TABLES="S_APPL_WT_IT_RX"&gt;</w:t>
              <w:br/>
              <w:tab/>
              <w:tab/>
              <w:tab/>
              <w:tab/>
              <w:tab/>
              <w:t>&lt;APPLET_WEB_TEMPLATE_ITEM_LOCALE APPLICATION_CODE="STD" INACTIVE="N" ITEM_IDENTIFIER="9105" LANGUAGE_CODE="ESN" NAME="ESN-STD" TRANSLATE="Y" UPDATED="09/20/2012 07:10:33" UPDATED_BY="SADMIN" CREATED="09/20/2012 07:10:33" CREATED_BY="SADMIN"&gt;</w:t>
              <w:br/>
              <w:tab/>
              <w:tab/>
              <w:tab/>
              <w:tab/>
              <w:tab/>
              <w:t>&lt;/APPLET_WEB_TEMPLATE_ITEM_LOCALE&gt;</w:t>
              <w:br/>
              <w:tab/>
              <w:tab/>
              <w:tab/>
              <w:tab/>
              <w:t>&lt;/APPLET_WEB_TEMPLATE_ITEM&gt;</w:t>
              <w:br/>
              <w:tab/>
              <w:tab/>
              <w:tab/>
              <w:tab/>
              <w:t>&lt;APPLET_WEB_TEMPLATE_ITEM COLUMN_SPAN="11" CONTROL="City" GRID_PROPERTY="FormattedLabel" INACTIVE="N" ITEM_IDENTIFIER="9064" MARKUP_LANGUAGE="HTML" NAME="CityLabel" ROW_SPAN="3" TYPE="List Item" UPDATED="09/20/2012 07:10:34" UPDATED_BY="SADMIN" CREATED="11/23/2003 20:27:18" CREATED_BY="SADMIN"&gt;</w:t>
              <w:br/>
              <w:tab/>
              <w:tab/>
              <w:tab/>
              <w:tab/>
              <w:tab/>
              <w:t>&lt;APPLET_WEB_TEMPLATE_ITEM_LOCALE APPLICATION_CODE="STD" INACTIVE="N" ITEM_IDENTIFIER="9094" LANGUAGE_CODE="ESN" NAME="ESN-STD" TRANSLATE="Y" UPDATED="09/20/2012 07:10:34" UPDATED_BY="SADMIN" CREATED="09/20/2012 07:10:34" CREATED_BY="SADMIN"&gt;</w:t>
              <w:br/>
              <w:tab/>
              <w:tab/>
              <w:tab/>
              <w:tab/>
              <w:tab/>
              <w:t>&lt;/APPLET_WEB_TEMPLATE_ITEM_LOCALE&gt;</w:t>
              <w:br/>
              <w:tab/>
              <w:tab/>
              <w:tab/>
              <w:tab/>
              <w:t>&lt;/APPLET_WEB_TEMPLATE_ITEM&gt;</w:t>
              <w:br/>
              <w:tab/>
              <w:tab/>
              <w:tab/>
              <w:tab/>
              <w:t>&lt;APPLET_WEB_TEMPLATE_ITEM EXTENSION_FLAG="Y" ITEM_IDENTIFIER="99993" NAME="Contact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COLUMN_SPAN="15" CONTROL="Country" GRID_PROPERTY="FormattedHtml" INACTIVE="N" ITEM_IDENTIFIER="12105" MARKUP_LANGUAGE="HTML" NAME="Country" ROW_SPAN="3" TMPL_ITEM_HOLDER_NAME="SiebControl_12_105" TYPE="List Item" UPDATED="11/04/2016 12:49:40" UPDATED_BY="SADMIN" CREATED="12/22/1999 14:04:55" CREATED_BY="SADMIN" EXT_REC_TABLES="S_APPL_WT_IT_RX"&gt;</w:t>
              <w:br/>
              <w:tab/>
              <w:tab/>
              <w:tab/>
              <w:tab/>
              <w:t>&lt;/APPLET_WEB_TEMPLATE_ITEM&gt;</w:t>
              <w:br/>
              <w:tab/>
              <w:tab/>
              <w:tab/>
              <w:tab/>
              <w:t>&lt;APPLET_WEB_TEMPLATE_ITEM COLUMN_SPAN="11" CONTROL="Country" GRID_PROPERTY="FormattedLabel" INACTIVE="N" ITEM_IDENTIFIER="12094" MARKUP_LANGUAGE="HTML" NAME="CountryLabel" ROW_SPAN="3" TYPE="List Item" UPDATED="09/20/2012 07:10:34" UPDATED_BY="SADMIN" CREATED="11/23/2003 20:27:18" CREATED_BY="SADMIN"&gt;</w:t>
              <w:br/>
              <w:tab/>
              <w:tab/>
              <w:tab/>
              <w:tab/>
              <w:t>&lt;/APPLET_WEB_TEMPLATE_ITEM&gt;</w:t>
              <w:br/>
              <w:tab/>
              <w:tab/>
              <w:tab/>
              <w:tab/>
              <w:t>&lt;APPLET_WEB_TEMPLATE_ITEM CONTROL="EffectiveDate" EXPRESSION="Siebel Public Sector PRMPortal" EXT_EXPRESSION="GetProfileAttr(&amp;quot;ApplicationName&amp;quot;) = &amp;quot;Siebel Public Sector PRMPortal&amp;quot;" INACTIVE="N" ITEM_IDENTIFIER="109" MARKUP_LANGUAGE="HTML" NAME="EffectiveDate" TMPL_ITEM_HOLDER_NAME="SiebControl_109" TYPE="Control" UPDATED="11/04/2016 12:49:40" UPDATED_BY="SADMIN" CREATED="02/07/2013 13:09:37"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12:49:40" UPDATED_BY="SADMIN" CREATED="04/07/2001 00:20:11" CREATED_BY="SADMIN" EXT_REC_TABLES="S_APPL_WT_IT_RX"&gt;</w:t>
              <w:br/>
              <w:tab/>
              <w:tab/>
              <w:tab/>
              <w:tab/>
              <w:t>&lt;/APPLET_WEB_TEMPLATE_ITEM&gt;</w:t>
              <w:br/>
              <w:tab/>
              <w:tab/>
              <w:tab/>
              <w:tab/>
              <w:t>&lt;APPLET_WEB_TEMPLATE_ITEM COLUMN_SPAN="15" COMMENTS="Modified by 7.7 Button Standardization: Set empty Control field to hold the same value as Name field" CONTROL="First Name" GRID_PROPERTY="FormattedHtml" INACTIVE="N" ITEM_IDENTIFIER="3046" MARKUP_LANGUAGE="HTML" NAME="First Name" ROW_SPAN="3" TMPL_ITEM_HOLDER_NAME="SiebControl_3_46" TYPE="List Item" UPDATED="11/04/2016 12:49:40" UPDATED_BY="SADMIN" CREATED="12/22/1999 14:04:58" CREATED_BY="SADMIN" EXT_REC_TABLES="S_APPL_WT_IT_RX"&gt;</w:t>
              <w:br/>
              <w:tab/>
              <w:tab/>
              <w:tab/>
              <w:tab/>
              <w:t>&lt;/APPLET_WEB_TEMPLATE_ITEM&gt;</w:t>
              <w:br/>
              <w:tab/>
              <w:tab/>
              <w:tab/>
              <w:tab/>
              <w:t>&lt;APPLET_WEB_TEMPLATE_ITEM COLUMN_SPAN="10" COMMENTS="Modified by 7.7 Button Standardization: Set empty Control field to hold the same value as Name field" CONTROL="First Name" GRID_PROPERTY="FormattedLabel" INACTIVE="N" ITEM_IDENTIFIER="3036" MARKUP_LANGUAGE="HTML" NAME="First NameLabel" ROW_SPAN="3" TYPE="List Item" UPDATED="11/23/2003 20:27:19" UPDATED_BY="SADMIN" CREATED="11/23/2003 20:27:19" CREATED_BY="SADMIN"&gt;</w:t>
              <w:br/>
              <w:tab/>
              <w:tab/>
              <w:tab/>
              <w:tab/>
              <w:t>&lt;/APPLET_WEB_TEMPLATE_ITEM&gt;</w:t>
              <w:br/>
              <w:tab/>
              <w:tab/>
              <w:tab/>
              <w:tab/>
              <w:t>&lt;APPLET_WEB_TEMPLATE_ITEM CONTROL="GridCtrl" EXTENSION_FLAG="Y" ITEM_IDENTIFIER="99989" NAME="GridCtrl" TMPL_ITEM_HOLDER_NAME="SiebControl_99989" TYPE="Control" UPDATED="11/04/2016 12:49:40" UPDATED_BY="SADMIN" CREATED="11/04/2016 12:49:40" CREATED_BY="SADMIN" EXT_REC_TABLES="S_APPL_WT_IT_RX"&gt;</w:t>
              <w:br/>
              <w:tab/>
              <w:tab/>
              <w:tab/>
              <w:tab/>
              <w:t>&lt;/APPLET_WEB_TEMPLATE_ITEM&gt;</w:t>
              <w:br/>
              <w:tab/>
              <w:tab/>
              <w:tab/>
              <w:tab/>
              <w:t>&lt;APPLET_WEB_TEMPLATE_ITEM COLUMN_SPAN="15" CONTROL="Job Title" GRID_PROPERTY="FormattedHtml" INACTIVE="N" ITEM_IDENTIFIER="6017" MARKUP_LANGUAGE="HTML" NAME="Job Title" ROW_SPAN="3" TMPL_ITEM_HOLDER_NAME="SiebControl_6_17" TYPE="List Item" UPDATED="11/04/2016 12:49:40" UPDATED_BY="SADMIN" CREATED="01/19/2000 09:58:50" CREATED_BY="SADMIN" EXT_REC_TABLES="S_APPL_WT_IT_RX"&gt;</w:t>
              <w:br/>
              <w:tab/>
              <w:tab/>
              <w:tab/>
              <w:tab/>
              <w:t>&lt;/APPLET_WEB_TEMPLATE_ITEM&gt;</w:t>
              <w:br/>
              <w:tab/>
              <w:tab/>
              <w:tab/>
              <w:tab/>
              <w:t>&lt;APPLET_WEB_TEMPLATE_ITEM COLUMN_SPAN="9" CONTROL="Job Title" GRID_PROPERTY="FormattedLabel" INACTIVE="N" ITEM_IDENTIFIER="6008" MARKUP_LANGUAGE="HTML" NAME="Job TitleLabel" ROW_SPAN="3" TYPE="List Item" UPDATED="11/23/2003 20:27:19" UPDATED_BY="SADMIN" CREATED="11/23/2003 20:27:19" CREATED_BY="SADMIN"&gt;</w:t>
              <w:br/>
              <w:tab/>
              <w:tab/>
              <w:tab/>
              <w:tab/>
              <w:t>&lt;/APPLET_WEB_TEMPLATE_ITEM&gt;</w:t>
              <w:br/>
              <w:tab/>
              <w:tab/>
              <w:tab/>
              <w:tab/>
              <w:t>&lt;APPLET_WEB_TEMPLATE_ITEM COMMENTS="Modified by 7.7 Button Standardization: Set empty Control field to hold the same value as Name field" CONTROL="LabelRequired" INACTIVE="N" ITEM_IDENTIFIER="1500" MARKUP_LANGUAGE="HTML" NAME="LabelRequired" TMPL_ITEM_HOLDER_NAME="SiebControl_1500" TYPE="Control" UPDATED="11/04/2016 12:49:40" UPDATED_BY="SADMIN" CREATED="01/28/2000 11:38:33" CREATED_BY="SADMIN" EXT_REC_TABLES="S_APPL_WT_IT_RX"&gt;</w:t>
              <w:br/>
              <w:tab/>
              <w:tab/>
              <w:tab/>
              <w:tab/>
              <w:t>&lt;/APPLET_WEB_TEMPLATE_ITEM&gt;</w:t>
              <w:br/>
              <w:tab/>
              <w:tab/>
              <w:tab/>
              <w:tab/>
              <w:t>&lt;APPLET_WEB_TEMPLATE_ITEM COLUMN_SPAN="15" COMMENTS="Modified by 7.7 Button Standardization: Set empty Control field to hold the same value as Name field" CONTROL="Last Name" GRID_PROPERTY="FormattedHtml" INACTIVE="N" ITEM_IDENTIFIER="3017" MARKUP_LANGUAGE="HTML" NAME="Last Name" ROW_SPAN="3" TMPL_ITEM_HOLDER_NAME="SiebControl_3_17" TYPE="List Item" UPDATED="11/04/2016 12:49:40" UPDATED_BY="SADMIN" CREATED="12/22/1999 14:05:03" CREATED_BY="SADMIN" EXT_REC_TABLES="S_APPL_WT_IT_RX"&gt;</w:t>
              <w:br/>
              <w:tab/>
              <w:tab/>
              <w:tab/>
              <w:tab/>
              <w:t>&lt;/APPLET_WEB_TEMPLATE_ITEM&gt;</w:t>
              <w:br/>
              <w:tab/>
              <w:tab/>
              <w:tab/>
              <w:tab/>
              <w:t>&lt;APPLET_WEB_TEMPLATE_ITEM COLUMN_SPAN="10" COMMENTS="Modified by 7.7 Button Standardization: Set empty Control field to hold the same value as Name field" CONTROL="Last Name" GRID_PROPERTY="FormattedLabel" INACTIVE="N" ITEM_IDENTIFIER="3007" MARKUP_LANGUAGE="HTML" NAME="Last NameLabel" ROW_SPAN="3" TYPE="List Item" UPDATED="11/23/2003 20:27:19" UPDATED_BY="SADMIN" CREATED="11/23/2003 20:27:19" CREATED_BY="SADMIN"&gt;</w:t>
              <w:br/>
              <w:tab/>
              <w:tab/>
              <w:tab/>
              <w:tab/>
              <w:t>&lt;/APPLET_WEB_TEMPLATE_ITEM&gt;</w:t>
              <w:br/>
              <w:tab/>
              <w:tab/>
              <w:tab/>
              <w:tab/>
              <w:t>&lt;APPLET_WEB_TEMPLATE_ITEM CONTROL="MenuControl" EXTENSION_FLAG="Y" ITEM_IDENTIFIER="99997" NAME="MenuControl" TMPL_ITEM_HOLDER_NAME="SiebControl_99997" TYPE="Control" UPDATED="11/04/2016 12:49:40" UPDATED_BY="SADMIN" CREATED="11/04/2016 12:49:40" CREATED_BY="SADMIN" EXT_REC_TABLES="S_APPL_WT_IT_RX"&gt;</w:t>
              <w:br/>
              <w:tab/>
              <w:tab/>
              <w:tab/>
              <w:tab/>
              <w:t>&lt;/APPLET_WEB_TEMPLATE_ITEM&gt;</w:t>
              <w:br/>
              <w:tab/>
              <w:tab/>
              <w:tab/>
              <w:tab/>
              <w:t>&lt;APPLET_WEB_TEMPLATE_ITEM COLUMN_SPAN="15" CONTROL="MrMs" GRID_PROPERTY="FormattedHtml" INACTIVE="N" ITEM_IDENTIFIER="6046" MARKUP_LANGUAGE="HTML" NAME="MrMs" ROW_SPAN="3" TMPL_ITEM_HOLDER_NAME="SiebControl_6_46" TYPE="List Item" UPDATED="11/04/2016 12:49:40" UPDATED_BY="SADMIN" CREATED="11/23/2003 20:27:19" CREATED_BY="SADMIN" EXT_REC_TABLES="S_APPL_WT_IT_RX"&gt;</w:t>
              <w:br/>
              <w:tab/>
              <w:tab/>
              <w:tab/>
              <w:tab/>
              <w:t>&lt;/APPLET_WEB_TEMPLATE_ITEM&gt;</w:t>
              <w:br/>
              <w:tab/>
              <w:tab/>
              <w:tab/>
              <w:tab/>
              <w:t>&lt;APPLET_WEB_TEMPLATE_ITEM COLUMN_SPAN="10" CONTROL="MrMs" GRID_PROPERTY="FormattedLabel" INACTIVE="N" ITEM_IDENTIFIER="6036" MARKUP_LANGUAGE="HTML" NAME="MrMsLabel" ROW_SPAN="3" TYPE="List Item" UPDATED="11/23/2003 20:27:19" UPDATED_BY="SADMIN" CREATED="11/23/2003 20:27:19" CREATED_BY="SADMIN"&gt;</w:t>
              <w:br/>
              <w:tab/>
              <w:tab/>
              <w:tab/>
              <w:tab/>
              <w:t>&lt;/APPLET_WEB_TEMPLATE_ITEM&gt;</w:t>
              <w:br/>
              <w:tab/>
              <w:tab/>
              <w:tab/>
              <w:tab/>
              <w:t>&lt;APPLET_WEB_TEMPLATE_ITEM CONTROL="NewQuery" INACTIVE="N" ITEM_IDENTIFIER="106" MARKUP_LANGUAGE="HTML" NAME="NewQuery" TMPL_ITEM_HOLDER_NAME="SiebControl_106" TYPE="Control" UPDATED="11/04/2016 12:49:41" UPDATED_BY="SADMIN" CREATED="07/31/2001 13:41:54" CREATED_BY="SADMIN" EXT_REC_TABLES="S_APPL_WT_IT_RX"&gt;</w:t>
              <w:br/>
              <w:tab/>
              <w:tab/>
              <w:tab/>
              <w:tab/>
              <w:t>&lt;/APPLET_WEB_TEMPLATE_ITEM&gt;</w:t>
              <w:br/>
              <w:tab/>
              <w:tab/>
              <w:tab/>
              <w:tab/>
              <w:t>&lt;APPLET_WEB_TEMPLATE_ITEM COLUMN_SPAN="15" CONTROL="Organization" GRID_PROPERTY="FormattedHtml" INACTIVE="N" ITEM_IDENTIFIER="12046" MARKUP_LANGUAGE="HTML" NAME="Organization" ROW_SPAN="3" TMPL_ITEM_HOLDER_NAME="SiebControl_12_46" TYPE="List Item" UPDATED="11/04/2016 12:49:41" UPDATED_BY="SADMIN" CREATED="02/11/2002 19:03:01" CREATED_BY="SADMIN" EXT_REC_TABLES="S_APPL_WT_IT_RX"&gt;</w:t>
              <w:br/>
              <w:tab/>
              <w:tab/>
              <w:tab/>
              <w:tab/>
              <w:t>&lt;/APPLET_WEB_TEMPLATE_ITEM&gt;</w:t>
              <w:br/>
              <w:tab/>
              <w:tab/>
              <w:tab/>
              <w:tab/>
              <w:t>&lt;APPLET_WEB_TEMPLATE_ITEM COLUMN_SPAN="10" CONTROL="Organization" GRID_PROPERTY="FormattedLabel" INACTIVE="N" ITEM_IDENTIFIER="12036" MARKUP_LANGUAGE="HTML" NAME="OrganizationLabel" ROW_SPAN="3" TYPE="List Item" UPDATED="11/23/2003 20:27:19" UPDATED_BY="SADMIN" CREATED="11/23/2003 20:27:19" CREATED_BY="SADMIN"&gt;</w:t>
              <w:br/>
              <w:tab/>
              <w:tab/>
              <w:tab/>
              <w:tab/>
              <w:t>&lt;/APPLET_WEB_TEMPLATE_ITEM&gt;</w:t>
              <w:br/>
              <w:tab/>
              <w:tab/>
              <w:tab/>
              <w:tab/>
              <w:t>&lt;APPLET_WEB_TEMPLATE_ITEM COLUMN_SPAN="15" CONTROL="Postal Code" GRID_PROPERTY="FormattedHtml" INACTIVE="N" ITEM_IDENTIFIER="12075" MARKUP_LANGUAGE="HTML" NAME="Postal Code" ROW_SPAN="3" TMPL_ITEM_HOLDER_NAME="SiebControl_12_75" TYPE="List Item" UPDATED="11/04/2016 12:49:41" UPDATED_BY="SADMIN" CREATED="12/22/1999 14:04:55" CREATED_BY="SADMIN" EXT_REC_TABLES="S_APPL_WT_IT_RX"&gt;</w:t>
              <w:br/>
              <w:tab/>
              <w:tab/>
              <w:tab/>
              <w:tab/>
              <w:tab/>
              <w:t>&lt;APPLET_WEB_TEMPLATE_ITEM_LOCALE APPLICATION_CODE="STD" INACTIVE="N" ITEM_IDENTIFIER="9075" LANGUAGE_CODE="ESN" NAME="ESN-STD" TRANSLATE="Y" UPDATED="09/20/2012 07:10:34" UPDATED_BY="SADMIN" CREATED="09/20/2012 07:10:34" CREATED_BY="SADMIN"&gt;</w:t>
              <w:br/>
              <w:tab/>
              <w:tab/>
              <w:tab/>
              <w:tab/>
              <w:tab/>
              <w:t>&lt;/APPLET_WEB_TEMPLATE_ITEM_LOCALE&gt;</w:t>
              <w:br/>
              <w:tab/>
              <w:tab/>
              <w:tab/>
              <w:tab/>
              <w:t>&lt;/APPLET_WEB_TEMPLATE_ITEM&gt;</w:t>
              <w:br/>
              <w:tab/>
              <w:tab/>
              <w:tab/>
              <w:tab/>
              <w:t>&lt;APPLET_WEB_TEMPLATE_ITEM COLUMN_SPAN="11" CONTROL="Postal Code" GRID_PROPERTY="FormattedLabel" INACTIVE="N" ITEM_IDENTIFIER="12064" MARKUP_LANGUAGE="HTML" NAME="Postal CodeLabel" ROW_SPAN="3" TYPE="List Item" UPDATED="09/20/2012 07:10:34" UPDATED_BY="SADMIN" CREATED="11/23/2003 20:27:19" CREATED_BY="SADMIN"&gt;</w:t>
              <w:br/>
              <w:tab/>
              <w:tab/>
              <w:tab/>
              <w:tab/>
              <w:tab/>
              <w:t>&lt;APPLET_WEB_TEMPLATE_ITEM_LOCALE APPLICATION_CODE="STD" INACTIVE="N" ITEM_IDENTIFIER="9064" LANGUAGE_CODE="ESN" NAME="ESN-STD" TRANSLATE="Y" UPDATED="09/20/2012 07:10:34" UPDATED_BY="SADMIN" CREATED="09/20/2012 07:10:34"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12:49:41" UPDATED_BY="SADMIN" CREATED="12/23/2002 21:30:45"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12:49:41" UPDATED_BY="SADMIN" CREATED="11/04/2016 12:49:41"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12:49:41" UPDATED_BY="SADMIN" CREATED="06/09/2001 01:46:12" CREATED_BY="SADMIN" EXT_REC_TABLES="S_APPL_WT_IT_RX"&gt;</w:t>
              <w:br/>
              <w:tab/>
              <w:tab/>
              <w:tab/>
              <w:tab/>
              <w:t>&lt;/APPLET_WEB_TEMPLATE_ITEM&gt;</w:t>
              <w:br/>
              <w:tab/>
              <w:tab/>
              <w:tab/>
              <w:tab/>
              <w:t>&lt;APPLET_WEB_TEMPLATE_ITEM COLUMN_SPAN="15" CONTROL="Sales Rep" GRID_PROPERTY="FormattedHtml" INACTIVE="N" ITEM_IDENTIFIER="12017" MARKUP_LANGUAGE="HTML" NAME="Sales Rep" ROW_SPAN="3" TMPL_ITEM_HOLDER_NAME="SiebControl_12_17" TYPE="List Item" UPDATED="11/04/2016 12:49:41" UPDATED_BY="SADMIN" CREATED="02/11/2002 19:02:46" CREATED_BY="SADMIN" EXT_REC_TABLES="S_APPL_WT_IT_RX"&gt;</w:t>
              <w:br/>
              <w:tab/>
              <w:tab/>
              <w:tab/>
              <w:tab/>
              <w:t>&lt;/APPLET_WEB_TEMPLATE_ITEM&gt;</w:t>
              <w:br/>
              <w:tab/>
              <w:tab/>
              <w:tab/>
              <w:tab/>
              <w:t>&lt;APPLET_WEB_TEMPLATE_ITEM COLUMN_SPAN="13" CONTROL="Sales Rep" GRID_PROPERTY="FormattedLabel" INACTIVE="N" ITEM_IDENTIFIER="12004" MARKUP_LANGUAGE="HTML" NAME="Sales RepLabel" ROW_SPAN="3" TYPE="List Item" UPDATED="11/23/2003 20:27:19" UPDATED_BY="SADMIN" CREATED="11/23/2003 20:27:19" CREATED_BY="SADMIN"&gt;</w:t>
              <w:br/>
              <w:tab/>
              <w:tab/>
              <w:tab/>
              <w:tab/>
              <w:t>&lt;/APPLET_WEB_TEMPLATE_ITEM&gt;</w:t>
              <w:br/>
              <w:tab/>
              <w:tab/>
              <w:tab/>
              <w:tab/>
              <w:t>&lt;APPLET_WEB_TEMPLATE_ITEM COLUMN_SPAN="15" CONTROL="State" GRID_PROPERTY="FormattedHtml" INACTIVE="N" ITEM_IDENTIFIER="9105" MARKUP_LANGUAGE="HTML" NAME="State" ROW_SPAN="3" TMPL_ITEM_HOLDER_NAME="SiebControl_9_105" TYPE="List Item" UPDATED="11/04/2016 12:49:41" UPDATED_BY="SADMIN" CREATED="12/22/1999 14:04:55" CREATED_BY="SADMIN" EXT_REC_TABLES="S_APPL_WT_IT_RX"&gt;</w:t>
              <w:br/>
              <w:tab/>
              <w:tab/>
              <w:tab/>
              <w:tab/>
              <w:tab/>
              <w:t>&lt;APPLET_WEB_TEMPLATE_ITEM_LOCALE APPLICATION_CODE="STD" INACTIVE="N" ITEM_IDENTIFIER="12075" LANGUAGE_CODE="ESN" NAME="ESN-STD" TRANSLATE="Y" UPDATED="09/20/2012 07:10:34" UPDATED_BY="SADMIN" CREATED="09/20/2012 07:10:34" CREATED_BY="SADMIN"&gt;</w:t>
              <w:br/>
              <w:tab/>
              <w:tab/>
              <w:tab/>
              <w:tab/>
              <w:tab/>
              <w:t>&lt;/APPLET_WEB_TEMPLATE_ITEM_LOCALE&gt;</w:t>
              <w:br/>
              <w:tab/>
              <w:tab/>
              <w:tab/>
              <w:tab/>
              <w:t>&lt;/APPLET_WEB_TEMPLATE_ITEM&gt;</w:t>
              <w:br/>
              <w:tab/>
              <w:tab/>
              <w:tab/>
              <w:tab/>
              <w:t>&lt;APPLET_WEB_TEMPLATE_ITEM COLUMN_SPAN="11" CONTROL="State" GRID_PROPERTY="FormattedLabel" INACTIVE="N" ITEM_IDENTIFIER="9094" MARKUP_LANGUAGE="HTML" NAME="StateLabel" ROW_SPAN="3" TYPE="List Item" UPDATED="09/20/2012 07:10:34" UPDATED_BY="SADMIN" CREATED="11/23/2003 20:27:19" CREATED_BY="SADMIN"&gt;</w:t>
              <w:br/>
              <w:tab/>
              <w:tab/>
              <w:tab/>
              <w:tab/>
              <w:tab/>
              <w:t>&lt;APPLET_WEB_TEMPLATE_ITEM_LOCALE APPLICATION_CODE="STD" INACTIVE="N" ITEM_IDENTIFIER="12064" LANGUAGE_CODE="ESN" NAME="ESN-STD" TRANSLATE="Y" UPDATED="09/20/2012 07:10:34" UPDATED_BY="SADMIN" CREATED="09/20/2012 07:10:34" CREATED_BY="SADMIN"&gt;</w:t>
              <w:br/>
              <w:tab/>
              <w:tab/>
              <w:tab/>
              <w:tab/>
              <w:tab/>
              <w:t>&lt;/APPLET_WEB_TEMPLATE_ITEM_LOCALE&gt;</w:t>
              <w:br/>
              <w:tab/>
              <w:tab/>
              <w:tab/>
              <w:tab/>
              <w:t>&lt;/APPLET_WEB_TEMPLATE_ITEM&gt;</w:t>
              <w:br/>
              <w:tab/>
              <w:tab/>
              <w:tab/>
              <w:tab/>
              <w:t>&lt;APPLET_WEB_TEMPLATE_ITEM COLUMN_SPAN="45" CONTROL="Street Address" GRID_PROPERTY="FormattedHtml" INACTIVE="N" ITEM_IDENTIFIER="6075" MARKUP_LANGUAGE="HTML" NAME="Street Address" ROW_SPAN="3" TMPL_ITEM_HOLDER_NAME="SiebControl_6_75" TYPE="List Item" UPDATED="11/04/2016 12:49:41" UPDATED_BY="SADMIN" CREATED="12/22/1999 14:04:56" CREATED_BY="SADMIN" EXT_REC_TABLES="S_APPL_WT_IT_RX"&gt;</w:t>
              <w:br/>
              <w:tab/>
              <w:tab/>
              <w:tab/>
              <w:tab/>
              <w:t>&lt;/APPLET_WEB_TEMPLATE_ITEM&gt;</w:t>
              <w:br/>
              <w:tab/>
              <w:tab/>
              <w:tab/>
              <w:tab/>
              <w:t>&lt;APPLET_WEB_TEMPLATE_ITEM COLUMN_SPAN="11" CONTROL="Street Address" GRID_PROPERTY="FormattedLabel" INACTIVE="N" ITEM_IDENTIFIER="6064" MARKUP_LANGUAGE="HTML" NAME="Street AddressLabel" ROW_SPAN="3" TYPE="List Item" UPDATED="09/20/2012 07:10:33" UPDATED_BY="SADMIN" CREATED="11/23/2003 20:27:20"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12:49:41" UPDATED_BY="SADMIN" CREATED="04/07/2001 00:20:11" CREATED_BY="SADMIN" EXT_REC_TABLES="S_APPL_WT_IT_RX"&gt;</w:t>
              <w:br/>
              <w:tab/>
              <w:tab/>
              <w:tab/>
              <w:tab/>
              <w:t>&lt;/APPLET_WEB_TEMPLATE_ITEM&gt;</w:t>
              <w:br/>
              <w:tab/>
              <w:tab/>
              <w:tab/>
              <w:tab/>
              <w:t>&lt;APPLET_WEB_TEMPLATE_ITEM COMMENTS="Modified by 7.7 Button Standardization: Set empty Control field to hold the same value as Name field" CONTROL="UndoRecord" INACTIVE="N" ITEM_IDENTIFIER="135" MARKUP_LANGUAGE="HTML" NAME="UndoRecord" TMPL_ITEM_HOLDER_NAME="SiebControl_135" TYPE="Control" UPDATED="11/04/2016 12:49:41" UPDATED_BY="SADMIN" CREATED="12/22/1999 14:07:07" CREATED_BY="SADMIN" EXT_REC_TABLES="S_APPL_WT_IT_RX"&gt;</w:t>
              <w:br/>
              <w:tab/>
              <w:tab/>
              <w:tab/>
              <w:tab/>
              <w:t>&lt;/APPLET_WEB_TEMPLATE_ITEM&gt;</w:t>
              <w:br/>
              <w:tab/>
              <w:tab/>
              <w:tab/>
              <w:tab/>
              <w:t>&lt;APPLET_WEB_TEMPLATE_ITEM COLUMN_SPAN="15" COMMENTS="Modified by 7.7 Button Standardization: Set empty Control field to hold the same value as Name field" CONTROL="Work Phone #" GRID_PROPERTY="FormattedHtml" INACTIVE="N" ITEM_IDENTIFIER="9017" MARKUP_LANGUAGE="HTML" NAME="Work Phone #" ROW_SPAN="3" TMPL_ITEM_HOLDER_NAME="SiebControl_9_17" TYPE="List Item" UPDATED="11/04/2016 12:49:41" UPDATED_BY="SADMIN" CREATED="12/22/1999 14:05:05" CREATED_BY="SADMIN" EXT_REC_TABLES="S_APPL_WT_IT_RX"&gt;</w:t>
              <w:br/>
              <w:tab/>
              <w:tab/>
              <w:tab/>
              <w:tab/>
              <w:t>&lt;/APPLET_WEB_TEMPLATE_ITEM&gt;</w:t>
              <w:br/>
              <w:tab/>
              <w:tab/>
              <w:tab/>
              <w:tab/>
              <w:t>&lt;APPLET_WEB_TEMPLATE_ITEM COLUMN_SPAN="13" COMMENTS="Modified by 7.7 Button Standardization: Set empty Control field to hold the same value as Name field" CONTROL="Work Phone #" GRID_PROPERTY="FormattedLabel" INACTIVE="N" ITEM_IDENTIFIER="9004" MARKUP_LANGUAGE="HTML" NAME="Work Phone #Label" ROW_SPAN="3" TYPE="List Item" UPDATED="11/23/2003 20:27:20" UPDATED_BY="SADMIN" CREATED="11/23/2003 20:27:20" CREATED_BY="SADMIN"&gt;</w:t>
              <w:br/>
              <w:tab/>
              <w:tab/>
              <w:tab/>
              <w:tab/>
              <w:t>&lt;/APPLET_WEB_TEMPLATE_ITEM&gt;</w:t>
              <w:br/>
              <w:tab/>
              <w:tab/>
              <w:tab/>
              <w:tab/>
              <w:t>&lt;APPLET_WEB_TEMPLATE_ITEM COMMENTS="Modified by 7.7 Button Standardization: Set empty Control field to hold the same value as Name field" CONTROL="WriteRecord" INACTIVE="N" ITEM_IDENTIFIER="136" MARKUP_LANGUAGE="HTML" NAME="WriteRecord" TMPL_ITEM_HOLDER_NAME="SiebControl_136" TYPE="Control" UPDATED="11/04/2016 12:49:41" UPDATED_BY="SADMIN" CREATED="12/22/1999 14:06:58"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SEQUENCE="0" TYPE="Edit List" WEB_TEMPLATE="Applet List (Base/EditList)" UPDATED="11/04/2016 12:37:17" UPDATED_BY="SADMIN" CREATED="12/03/2000 16:26:46" CREATED_BY="SADMIN" EXT_REC_TABLES="S_APPL_WTMPL_RX"&gt;</w:t>
              <w:br/>
              <w:tab/>
              <w:tab/>
              <w:tab/>
              <w:tab/>
              <w:t>&lt;APPLET_WEB_TEMPLATE_ITEM CONTROL="Account" INACTIVE="N" ITEM_IDENTIFIER="507" MARKUP_LANGUAGE="HTML" NAME="Account" TMPL_ITEM_HOLDER_NAME="SiebControl_507" TYPE="List Item" UPDATED="11/04/2016 12:49:41" UPDATED_BY="SADMIN" CREATED="12/03/2000 16:26:47" CREATED_BY="SADMIN" EXT_REC_TABLES="S_APPL_WT_IT_RX"&gt;</w:t>
              <w:br/>
              <w:tab/>
              <w:tab/>
              <w:tab/>
              <w:tab/>
              <w:t>&lt;/APPLET_WEB_TEMPLATE_ITEM&gt;</w:t>
              <w:br/>
              <w:tab/>
              <w:tab/>
              <w:tab/>
              <w:tab/>
              <w:t>&lt;APPLET_WEB_TEMPLATE_ITEM CONTROL="Alias" INACTIVE="N" ITEM_IDENTIFIER="522" MARKUP_LANGUAGE="HTML" NAME="Alias" TMPL_ITEM_HOLDER_NAME="SiebControl_522" TYPE="List Item" UPDATED="11/04/2016 12:49:41" UPDATED_BY="SADMIN" CREATED="10/09/2001 18:56:11"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12:49:41" UPDATED_BY="SADMIN" CREATED="11/04/2016 12:49:41" CREATED_BY="SADMIN" EXT_REC_TABLES="S_APPL_WT_IT_RX"&gt;</w:t>
              <w:br/>
              <w:tab/>
              <w:tab/>
              <w:tab/>
              <w:tab/>
              <w:t>&lt;/APPLET_WEB_TEMPLATE_ITEM&gt;</w:t>
              <w:br/>
              <w:tab/>
              <w:tab/>
              <w:tab/>
              <w:tab/>
              <w:t>&lt;APPLET_WEB_TEMPLATE_ITEM CONTROL="Assistant" INACTIVE="N" ITEM_IDENTIFIER="513" MARKUP_LANGUAGE="HTML" NAME="Assistant" TMPL_ITEM_HOLDER_NAME="SiebControl_513" TYPE="List Item" UPDATED="11/04/2016 12:49:41" UPDATED_BY="SADMIN" CREATED="06/29/2001 21:14:38" CREATED_BY="SADMIN" EXT_REC_TABLES="S_APPL_WT_IT_RX"&gt;</w:t>
              <w:br/>
              <w:tab/>
              <w:tab/>
              <w:tab/>
              <w:tab/>
              <w:t>&lt;/APPLET_WEB_TEMPLATE_ITEM&gt;</w:t>
              <w:br/>
              <w:tab/>
              <w:tab/>
              <w:tab/>
              <w:tab/>
              <w:t>&lt;APPLET_WEB_TEMPLATE_ITEM CONTROL="Assistant Phone #" INACTIVE="N" ITEM_IDENTIFIER="514" MARKUP_LANGUAGE="HTML" NAME="Assistant Phone #" TMPL_ITEM_HOLDER_NAME="SiebControl_514" TYPE="List Item" UPDATED="11/04/2016 12:49:41" UPDATED_BY="SADMIN" CREATED="06/29/2001 21:14:40" CREATED_BY="SADMIN" EXT_REC_TABLES="S_APPL_WT_IT_RX"&gt;</w:t>
              <w:br/>
              <w:tab/>
              <w:tab/>
              <w:tab/>
              <w:tab/>
              <w:t>&lt;/APPLET_WEB_TEMPLATE_ITEM&gt;</w:t>
              <w:br/>
              <w:tab/>
              <w:tab/>
              <w:tab/>
              <w:tab/>
              <w:t>&lt;APPLET_WEB_TEMPLATE_ITEM CONTROL="ButtonPopupGrantAccess" EXT_EXPRESSION="(GetProfileAttr(&amp;quot;ApplicationName&amp;quot;) &amp;lt;&amp;gt; &amp;quot;Siebel eDealer&amp;quot;)" INACTIVE="N" ITEM_IDENTIFIER="111" MARKUP_LANGUAGE="HTML" NAME="ButtonPopupGrantAccess" TMPL_ITEM_HOLDER_NAME="SiebControl_111" TYPE="Control" UPDATED="11/04/2016 12:49:41" UPDATED_BY="SADMIN" CREATED="02/11/2002 19:05:53" CREATED_BY="SADMIN" EXT_REC_TABLES="S_APPL_WT_IT_RX"&gt;</w:t>
              <w:br/>
              <w:tab/>
              <w:tab/>
              <w:tab/>
              <w:tab/>
              <w:t>&lt;/APPLET_WEB_TEMPLATE_ITEM&gt;</w:t>
              <w:br/>
              <w:tab/>
              <w:tab/>
              <w:tab/>
              <w:tab/>
              <w:t>&lt;APPLET_WEB_TEMPLATE_ITEM CONTROL="Call" INACTIVE="N" ITEM_IDENTIFIER="525" MARKUP_LANGUAGE="HTML" NAME="Call" TMPL_ITEM_HOLDER_NAME="SiebControl_525" TYPE="List Item" UPDATED="11/04/2016 12:49:41" UPDATED_BY="SADMIN" CREATED="07/12/2003 09:49:22" CREATED_BY="SADMIN" EXT_REC_TABLES="S_APPL_WT_IT_RX"&gt;</w:t>
              <w:br/>
              <w:tab/>
              <w:tab/>
              <w:tab/>
              <w:tab/>
              <w:t>&lt;/APPLET_WEB_TEMPLATE_ITEM&gt;</w:t>
              <w:br/>
              <w:tab/>
              <w:tab/>
              <w:tab/>
              <w:tab/>
              <w:t>&lt;APPLET_WEB_TEMPLATE_ITEM CONTROL="Cellular Phone #" INACTIVE="N" ITEM_IDENTIFIER="510" MARKUP_LANGUAGE="HTML" NAME="Cellular Phone #" TMPL_ITEM_HOLDER_NAME="SiebControl_510" TYPE="List Item" UPDATED="11/04/2016 12:49:41" UPDATED_BY="SADMIN" CREATED="06/29/2001 21:14:18" CREATED_BY="SADMIN" EXT_REC_TABLES="S_APPL_WT_IT_RX"&gt;</w:t>
              <w:br/>
              <w:tab/>
              <w:tab/>
              <w:tab/>
              <w:tab/>
              <w:t>&lt;/APPLET_WEB_TEMPLATE_ITEM&gt;</w:t>
              <w:br/>
              <w:tab/>
              <w:tab/>
              <w:tab/>
              <w:tab/>
              <w:t>&lt;APPLET_WEB_TEMPLATE_ITEM CONTROL="City" INACTIVE="N" ITEM_IDENTIFIER="516" MARKUP_LANGUAGE="HTML" NAME="City" TMPL_ITEM_HOLDER_NAME="SiebControl_516" TYPE="List Item" UPDATED="11/04/2016 12:49:41" UPDATED_BY="SADMIN" CREATED="06/29/2001 21:15:00" CREATED_BY="SADMIN" EXT_REC_TABLES="S_APPL_WT_IT_RX"&gt;</w:t>
              <w:br/>
              <w:tab/>
              <w:tab/>
              <w:tab/>
              <w:tab/>
              <w:tab/>
              <w:t>&lt;APPLET_WEB_TEMPLATE_ITEM_LOCALE APPLICATION_CODE="STD" INACTIVE="N" ITEM_IDENTIFIER="517" LANGUAGE_CODE="ESN" NAME="ESN-STD" TRANSLATE="Y" UPDATED="09/20/2012 09:15:41" UPDATED_BY="SADMIN" CREATED="09/20/2012 09:15:41" CREATED_BY="SADMIN"&gt;</w:t>
              <w:br/>
              <w:tab/>
              <w:tab/>
              <w:tab/>
              <w:tab/>
              <w:tab/>
              <w:t>&lt;/APPLET_WEB_TEMPLATE_ITEM_LOCALE&gt;</w:t>
              <w:br/>
              <w:tab/>
              <w:tab/>
              <w:tab/>
              <w:tab/>
              <w:t>&lt;/APPLET_WEB_TEMPLATE_ITEM&gt;</w:t>
              <w:br/>
              <w:tab/>
              <w:tab/>
              <w:tab/>
              <w:tab/>
              <w:t>&lt;APPLET_WEB_TEMPLATE_ITEM CONTROL="Comment" INACTIVE="N" ITEM_IDENTIFIER="528" MARKUP_LANGUAGE="HTML" NAME="Comment" TMPL_ITEM_HOLDER_NAME="SiebControl_528" TYPE="List Item" UPDATED="11/04/2016 12:49:41" UPDATED_BY="SADMIN" CREATED="06/05/2003 03:58:31"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CONTROL="Country" INACTIVE="N" ITEM_IDENTIFIER="519" MARKUP_LANGUAGE="HTML" NAME="Country" TMPL_ITEM_HOLDER_NAME="SiebControl_519" TYPE="List Item" UPDATED="11/04/2016 12:49:41" UPDATED_BY="SADMIN" CREATED="06/29/2001 21:15:14"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12:49:41" UPDATED_BY="SADMIN" CREATED="07/12/2003 09:49:22" CREATED_BY="SADMIN" EXT_REC_TABLES="S_APPL_WT_IT_RX"&gt;</w:t>
              <w:br/>
              <w:tab/>
              <w:tab/>
              <w:tab/>
              <w:tab/>
              <w:t>&lt;/APPLET_WEB_TEMPLATE_ITEM&gt;</w:t>
              <w:br/>
              <w:tab/>
              <w:tab/>
              <w:tab/>
              <w:tab/>
              <w:t>&lt;APPLET_WEB_TEMPLATE_ITEM CONTROL="EffectiveDate" EXPRESSION="Siebel Public Sector PRMPortal" EXT_EXPRESSION="GetProfileAttr(&amp;quot;ApplicationName&amp;quot;) = &amp;quot;Siebel Public Sector PRMPortal&amp;quot;" INACTIVE="N" ITEM_IDENTIFIER="139" MARKUP_LANGUAGE="HTML" NAME="EffectiveDate" TMPL_ITEM_HOLDER_NAME="SiebControl_139" TYPE="Control" UPDATED="11/04/2016 12:49:41" UPDATED_BY="SADMIN" CREATED="02/07/2013 13:09:37" CREATED_BY="SADMIN" EXT_REC_TABLES="S_APPL_WT_IT_RX"&gt;</w:t>
              <w:br/>
              <w:tab/>
              <w:tab/>
              <w:tab/>
              <w:tab/>
              <w:t>&lt;/APPLET_WEB_TEMPLATE_ITEM&gt;</w:t>
              <w:br/>
              <w:tab/>
              <w:tab/>
              <w:tab/>
              <w:tab/>
              <w:t>&lt;APPLET_WEB_TEMPLATE_ITEM CONTROL="Email Address" INACTIVE="N" ITEM_IDENTIFIER="508" MARKUP_LANGUAGE="HTML" NAME="Email Address" TMPL_ITEM_HOLDER_NAME="SiebControl_508" TYPE="List Item" UPDATED="11/04/2016 12:49:41" UPDATED_BY="SADMIN" CREATED="12/03/2000 16:26:47"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12:49:41" UPDATED_BY="SADMIN" CREATED="06/05/2003 03:58:31" CREATED_BY="SADMIN" EXT_REC_TABLES="S_APPL_WT_IT_RX"&gt;</w:t>
              <w:br/>
              <w:tab/>
              <w:tab/>
              <w:tab/>
              <w:tab/>
              <w:t>&lt;/APPLET_WEB_TEMPLATE_ITEM&gt;</w:t>
              <w:br/>
              <w:tab/>
              <w:tab/>
              <w:tab/>
              <w:tab/>
              <w:t>&lt;APPLET_WEB_TEMPLATE_ITEM CONTROL="Fax Phone #" INACTIVE="N" ITEM_IDENTIFIER="509" MARKUP_LANGUAGE="HTML" NAME="Fax Phone #" TMPL_ITEM_HOLDER_NAME="SiebControl_509" TYPE="List Item" UPDATED="11/04/2016 12:49:41" UPDATED_BY="SADMIN" CREATED="06/29/2001 21:14:14"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12:49:41" UPDATED_BY="SADMIN" CREATED="12/03/2000 16:26:47" CREATED_BY="SADMIN" EXT_REC_TABLES="S_APPL_WT_IT_RX"&gt;</w:t>
              <w:br/>
              <w:tab/>
              <w:tab/>
              <w:tab/>
              <w:tab/>
              <w:t>&lt;/APPLET_WEB_TEMPLATE_ITEM&gt;</w:t>
              <w:br/>
              <w:tab/>
              <w:tab/>
              <w:tab/>
              <w:tab/>
              <w:t>&lt;APPLET_WEB_TEMPLATE_ITEM COMMENTS="Updated for Record Set Controls : defect 12-86W3JF" CONTROL="GotoNextRecordSet" INACTIVE="N" ITEM_IDENTIFIER="123" MARKUP_LANGUAGE="HTML" NAME="GotoNextSet" TYPE="Control" UPDATED="07/01/2003 15:19:20" UPDATED_BY="SADMIN" CREATED="12/03/2000 16:26:47" CREATED_BY="SADMIN"&gt;</w:t>
              <w:br/>
              <w:tab/>
              <w:tab/>
              <w:tab/>
              <w:tab/>
              <w:t>&lt;/APPLET_WEB_TEMPLATE_ITEM&gt;</w:t>
              <w:br/>
              <w:tab/>
              <w:tab/>
              <w:tab/>
              <w:tab/>
              <w:t>&lt;APPLET_WEB_TEMPLATE_ITEM COMMENTS="Updated for Record Set Controls : defect 12-86W3JF" CONTROL="GotoPreviousRecordSet" INACTIVE="N" ITEM_IDENTIFIER="122" MARKUP_LANGUAGE="HTML" NAME="GotoPreviousSet" TYPE="Control" UPDATED="07/01/2003 15:19:22" UPDATED_BY="SADMIN" CREATED="12/03/2000 16:26:47" CREATED_BY="SADMIN"&gt;</w:t>
              <w:br/>
              <w:tab/>
              <w:tab/>
              <w:tab/>
              <w:tab/>
              <w:t>&lt;/APPLET_WEB_TEMPLATE_ITEM&gt;</w:t>
              <w:br/>
              <w:tab/>
              <w:tab/>
              <w:tab/>
              <w:tab/>
              <w:t>&lt;APPLET_WEB_TEMPLATE_ITEM CONTROL="Home Phone #" INACTIVE="N" ITEM_IDENTIFIER="511" MARKUP_LANGUAGE="HTML" NAME="Home Phone #" TMPL_ITEM_HOLDER_NAME="SiebControl_511" TYPE="List Item" UPDATED="11/04/2016 12:49:41" UPDATED_BY="SADMIN" CREATED="06/29/2001 21:14:25" CREATED_BY="SADMIN" EXT_REC_TABLES="S_APPL_WT_IT_RX"&gt;</w:t>
              <w:br/>
              <w:tab/>
              <w:tab/>
              <w:tab/>
              <w:tab/>
              <w:t>&lt;/APPLET_WEB_TEMPLATE_ITEM&gt;</w:t>
              <w:br/>
              <w:tab/>
              <w:tab/>
              <w:tab/>
              <w:tab/>
              <w:t>&lt;APPLET_WEB_TEMPLATE_ITEM CONTROL="Job Title" INACTIVE="N" ITEM_IDENTIFIER="506" MARKUP_LANGUAGE="HTML" NAME="Job Title" TMPL_ITEM_HOLDER_NAME="SiebControl_506" TYPE="List Item" UPDATED="11/04/2016 12:49:41" UPDATED_BY="SADMIN" CREATED="12/03/2000 16:26:47"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12:49:41" UPDATED_BY="SADMIN" CREATED="12/03/2000 16:26:47"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12:49:41" UPDATED_BY="SADMIN" CREATED="11/04/2016 12:49:41"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12:49:41" UPDATED_BY="SADMIN" CREATED="06/05/2003 03:58:32" CREATED_BY="SADMIN" EXT_REC_TABLES="S_APPL_WT_IT_RX"&gt;</w:t>
              <w:br/>
              <w:tab/>
              <w:tab/>
              <w:tab/>
              <w:tab/>
              <w:t>&lt;/APPLET_WEB_TEMPLATE_ITEM&gt;</w:t>
              <w:br/>
              <w:tab/>
              <w:tab/>
              <w:tab/>
              <w:tab/>
              <w:t>&lt;APPLET_WEB_TEMPLATE_ITEM CONTROL="Manager First Name" INACTIVE="N" ITEM_IDENTIFIER="523" MARKUP_LANGUAGE="HTML" NAME="Manager First Name" TMPL_ITEM_HOLDER_NAME="SiebControl_523" TYPE="List Item" UPDATED="11/04/2016 12:49:41" UPDATED_BY="SADMIN" CREATED="07/12/2003 09:49:22" CREATED_BY="SADMIN" EXT_REC_TABLES="S_APPL_WT_IT_RX"&gt;</w:t>
              <w:br/>
              <w:tab/>
              <w:tab/>
              <w:tab/>
              <w:tab/>
              <w:t>&lt;/APPLET_WEB_TEMPLATE_ITEM&gt;</w:t>
              <w:br/>
              <w:tab/>
              <w:tab/>
              <w:tab/>
              <w:tab/>
              <w:t>&lt;APPLET_WEB_TEMPLATE_ITEM CONTROL="Manager Last Name" INACTIVE="N" ITEM_IDENTIFIER="524" MARKUP_LANGUAGE="HTML" NAME="Manager Last Name" TMPL_ITEM_HOLDER_NAME="SiebControl_524" TYPE="List Item" UPDATED="11/04/2016 12:49:41" UPDATED_BY="SADMIN" CREATED="07/12/2003 09:49:23"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12:49:41" UPDATED_BY="SADMIN" CREATED="11/04/2016 12:49:41" CREATED_BY="SADMIN" EXT_REC_TABLES="S_APPL_WT_IT_RX"&gt;</w:t>
              <w:br/>
              <w:tab/>
              <w:tab/>
              <w:tab/>
              <w:tab/>
              <w:t>&lt;/APPLET_WEB_TEMPLATE_ITEM&gt;</w:t>
              <w:br/>
              <w:tab/>
              <w:tab/>
              <w:tab/>
              <w:tab/>
              <w:t>&lt;APPLET_WEB_TEMPLATE_ITEM CONTROL="Middle Name" INACTIVE="N" ITEM_IDENTIFIER="512" MARKUP_LANGUAGE="HTML" NAME="Middle Name" TMPL_ITEM_HOLDER_NAME="SiebControl_512" TYPE="List Item" UPDATED="11/04/2016 12:49:41" UPDATED_BY="SADMIN" CREATED="06/29/2001 21:14:34"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12:49:41" UPDATED_BY="SADMIN" CREATED="06/05/2003 03:58:33"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12:49:41" UPDATED_BY="SADMIN" CREATED="06/22/2001 22:27:35" CREATED_BY="SADMIN" EXT_REC_TABLES="S_APPL_WT_IT_RX"&gt;</w:t>
              <w:br/>
              <w:tab/>
              <w:tab/>
              <w:tab/>
              <w:tab/>
              <w:t>&lt;/APPLET_WEB_TEMPLATE_ITEM&gt;</w:t>
              <w:br/>
              <w:tab/>
              <w:tab/>
              <w:tab/>
              <w:tab/>
              <w:t>&lt;APPLET_WEB_TEMPLATE_ITEM CONTROL="Organization" INACTIVE="N" ITEM_IDENTIFIER="521" MARKUP_LANGUAGE="HTML" NAME="Organization" TMPL_ITEM_HOLDER_NAME="SiebControl_521" TYPE="List Item" UPDATED="11/04/2016 12:49:41" UPDATED_BY="SADMIN" CREATED="02/11/2002 18:20:46"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12:49:41"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12:49:41" UPDATED_BY="SADMIN" CREATED="11/30/2000 11:36:17" CREATED_BY="SADMIN" EXT_REC_TABLES="S_APPL_WT_IT_RX"&gt;</w:t>
              <w:br/>
              <w:tab/>
              <w:tab/>
              <w:tab/>
              <w:tab/>
              <w:t>&lt;/APPLET_WEB_TEMPLATE_ITEM&gt;</w:t>
              <w:br/>
              <w:tab/>
              <w:tab/>
              <w:tab/>
              <w:tab/>
              <w:t>&lt;APPLET_WEB_TEMPLATE_ITEM CONTROL="Postal Code" INACTIVE="N" ITEM_IDENTIFIER="518" MARKUP_LANGUAGE="HTML" NAME="Postal Code" TMPL_ITEM_HOLDER_NAME="SiebControl_518" TYPE="List Item" UPDATED="11/04/2016 12:49:41" UPDATED_BY="SADMIN" CREATED="06/29/2001 21:15:08" CREATED_BY="SADMIN" EXT_REC_TABLES="S_APPL_WT_IT_RX"&gt;</w:t>
              <w:br/>
              <w:tab/>
              <w:tab/>
              <w:tab/>
              <w:tab/>
              <w:tab/>
              <w:t>&lt;APPLET_WEB_TEMPLATE_ITEM_LOCALE APPLICATION_CODE="STD" INACTIVE="N" ITEM_IDENTIFIER="516" LANGUAGE_CODE="ESN" NAME="ESN-STD" TRANSLATE="Y" UPDATED="09/20/2012 09:15:41" UPDATED_BY="SADMIN" CREATED="09/20/2012 09:15:41"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12:49:41" UPDATED_BY="SADMIN" CREATED="12/23/2002 21:30:45"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12:49:41"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12:49:41"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12:49:41" UPDATED_BY="SADMIN" CREATED="11/04/2016 12:49:41"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12:49:41" UPDATED_BY="SADMIN" CREATED="12/03/2000 16:26:47" CREATED_BY="SADMIN" EXT_REC_TABLES="S_APPL_WT_IT_RX"&gt;</w:t>
              <w:br/>
              <w:tab/>
              <w:tab/>
              <w:tab/>
              <w:tab/>
              <w:t>&lt;/APPLET_WEB_TEMPLATE_ITEM&gt;</w:t>
              <w:br/>
              <w:tab/>
              <w:tab/>
              <w:tab/>
              <w:tab/>
              <w:t>&lt;APPLET_WEB_TEMPLATE_ITEM CONTROL="Sales Rep" INACTIVE="N" ITEM_IDENTIFIER="520" MARKUP_LANGUAGE="HTML" NAME="Sales Rep" TMPL_ITEM_HOLDER_NAME="SiebControl_520" TYPE="List Item" UPDATED="11/04/2016 12:49:41" UPDATED_BY="SADMIN" CREATED="07/11/2001 21:06:36" CREATED_BY="SADMIN" EXT_REC_TABLES="S_APPL_WT_IT_RX"&gt;</w:t>
              <w:br/>
              <w:tab/>
              <w:tab/>
              <w:tab/>
              <w:tab/>
              <w:t>&lt;/APPLET_WEB_TEMPLATE_ITEM&gt;</w:t>
              <w:br/>
              <w:tab/>
              <w:tab/>
              <w:tab/>
              <w:tab/>
              <w:t>&lt;APPLET_WEB_TEMPLATE_ITEM CONTROL="Send Email" EXPRESSION="Siebel eDealer" EXT_EXPRESSION="GetProfileAttr(&amp;quot;ApplicationName&amp;quot;) = &amp;quot;Siebel eDealer&amp;quot;" INACTIVE="N" ITEM_IDENTIFIER="110" MARKUP_LANGUAGE="HTML" MODE="DefaultOnly" NAME="Send Email" TMPL_ITEM_HOLDER_NAME="SiebControl_110" TYPE="Control" UPDATED="11/04/2016 12:49:41" UPDATED_BY="SADMIN" CREATED="01/12/2004 17:50:43" CREATED_BY="SADMIN" EXT_REC_TABLES="S_APPL_WT_IT_RX"&gt;</w:t>
              <w:br/>
              <w:tab/>
              <w:tab/>
              <w:tab/>
              <w:tab/>
              <w:t>&lt;/APPLET_WEB_TEMPLATE_ITEM&gt;</w:t>
              <w:br/>
              <w:tab/>
              <w:tab/>
              <w:tab/>
              <w:tab/>
              <w:t>&lt;APPLET_WEB_TEMPLATE_ITEM CONTROL="SendLetter Button" EXPRESSION="Siebel eDealer" EXT_EXPRESSION="GetProfileAttr(&amp;quot;ApplicationName&amp;quot;) = &amp;quot;Siebel eDealer&amp;quot;" INACTIVE="N" ITEM_IDENTIFIER="111" MARKUP_LANGUAGE="HTML" MODE="DefaultOnly" NAME="SendLetter Button" TMPL_ITEM_HOLDER_NAME="SiebControl_111" TYPE="Control" UPDATED="11/04/2016 12:49:41" UPDATED_BY="SADMIN" CREATED="01/12/2004 17:50:45" CREATED_BY="SADMIN" EXT_REC_TABLES="S_APPL_WT_IT_RX"&gt;</w:t>
              <w:br/>
              <w:tab/>
              <w:tab/>
              <w:tab/>
              <w:tab/>
              <w:t>&lt;/APPLET_WEB_TEMPLATE_ITEM&gt;</w:t>
              <w:br/>
              <w:tab/>
              <w:tab/>
              <w:tab/>
              <w:tab/>
              <w:t>&lt;APPLET_WEB_TEMPLATE_ITEM CONTROL="State" INACTIVE="N" ITEM_IDENTIFIER="517" MARKUP_LANGUAGE="HTML" NAME="State" TMPL_ITEM_HOLDER_NAME="SiebControl_517" TYPE="List Item" UPDATED="11/04/2016 12:49:41" UPDATED_BY="SADMIN" CREATED="06/29/2001 21:15:04" CREATED_BY="SADMIN" EXT_REC_TABLES="S_APPL_WT_IT_RX"&gt;</w:t>
              <w:br/>
              <w:tab/>
              <w:tab/>
              <w:tab/>
              <w:tab/>
              <w:tab/>
              <w:t>&lt;APPLET_WEB_TEMPLATE_ITEM_LOCALE APPLICATION_CODE="STD" INACTIVE="N" ITEM_IDENTIFIER="518" LANGUAGE_CODE="ESN" NAME="ESN-STD" TRANSLATE="Y" UPDATED="09/20/2012 09:15:41" UPDATED_BY="SADMIN" CREATED="09/20/2012 09:15:41" CREATED_BY="SADMIN"&gt;</w:t>
              <w:br/>
              <w:tab/>
              <w:tab/>
              <w:tab/>
              <w:tab/>
              <w:tab/>
              <w:t>&lt;/APPLET_WEB_TEMPLATE_ITEM_LOCALE&gt;</w:t>
              <w:br/>
              <w:tab/>
              <w:tab/>
              <w:tab/>
              <w:tab/>
              <w:t>&lt;/APPLET_WEB_TEMPLATE_ITEM&gt;</w:t>
              <w:br/>
              <w:tab/>
              <w:tab/>
              <w:tab/>
              <w:tab/>
              <w:t>&lt;APPLET_WEB_TEMPLATE_ITEM CONTROL="Street Address" INACTIVE="N" ITEM_IDENTIFIER="515" MARKUP_LANGUAGE="HTML" NAME="Street Address" TMPL_ITEM_HOLDER_NAME="SiebControl_515" TYPE="List Item" UPDATED="11/04/2016 12:49:41" UPDATED_BY="SADMIN" CREATED="06/29/2001 21:14:53" CREATED_BY="SADMIN" EXT_REC_TABLES="S_APPL_WT_IT_RX"&gt;</w:t>
              <w:br/>
              <w:tab/>
              <w:tab/>
              <w:tab/>
              <w:tab/>
              <w:t>&lt;/APPLET_WEB_TEMPLATE_ITEM&gt;</w:t>
              <w:br/>
              <w:tab/>
              <w:tab/>
              <w:tab/>
              <w:tab/>
              <w:t>&lt;APPLET_WEB_TEMPLATE_ITEM CONTROL="Suppress All Calls" INACTIVE="N" ITEM_IDENTIFIER="526" MARKUP_LANGUAGE="HTML" NAME="Suppress All Calls" TMPL_ITEM_HOLDER_NAME="SiebControl_526" TYPE="List Item" UPDATED="11/04/2016 12:49:41" UPDATED_BY="SADMIN" CREATED="07/12/2003 09:49:23" CREATED_BY="SADMIN" EXT_REC_TABLES="S_APPL_WT_IT_RX"&gt;</w:t>
              <w:br/>
              <w:tab/>
              <w:tab/>
              <w:tab/>
              <w:tab/>
              <w:t>&lt;/APPLET_WEB_TEMPLATE_ITEM&gt;</w:t>
              <w:br/>
              <w:tab/>
              <w:tab/>
              <w:tab/>
              <w:tab/>
              <w:t>&lt;APPLET_WEB_TEMPLATE_ITEM CONTROL="Suppress All Mailings" INACTIVE="N" ITEM_IDENTIFIER="527" MARKUP_LANGUAGE="HTML" NAME="Suppress All Mailings" TMPL_ITEM_HOLDER_NAME="SiebControl_527" TYPE="List Item" UPDATED="11/04/2016 12:49:41" UPDATED_BY="SADMIN" CREATED="07/12/2003 09:49:23"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12:49:41" UPDATED_BY="SADMIN" CREATED="06/05/2003 03:58:34"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12:49:41" UPDATED_BY="SADMIN" CREATED="06/05/2003 03:58:34"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12:49:41" UPDATED_BY="SADMIN" CREATED="12/03/2000 16:26:47"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Agreement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01:55:29" CREATED_BY="SADMIN" EXT_REC_TABLES="S_APPL_WTMPL_RX"&gt;</w:t>
              <w:br/>
              <w:tab/>
              <w:tab/>
              <w:tab/>
              <w:tab/>
              <w:t>&lt;APPLET_WEB_TEMPLATE_ITEM CONTROL="Account" INACTIVE="N" ITEM_IDENTIFIER="506" MARKUP_LANGUAGE="HTML" NAME="Account" TMPL_ITEM_HOLDER_NAME="SiebControl_506" TYPE="List Item" UPDATED="11/04/2016 13:03:17" UPDATED_BY="SADMIN" CREATED="06/05/2003 04:45:41" CREATED_BY="SADMIN" EXT_REC_TABLES="S_APPL_WT_IT_RX"&gt;</w:t>
              <w:br/>
              <w:tab/>
              <w:tab/>
              <w:tab/>
              <w:tab/>
              <w:t>&lt;/APPLET_WEB_TEMPLATE_ITEM&gt;</w:t>
              <w:br/>
              <w:tab/>
              <w:tab/>
              <w:tab/>
              <w:tab/>
              <w:t>&lt;APPLET_WEB_TEMPLATE_ITEM CONTROL="Account Location" INACTIVE="N" ITEM_IDENTIFIER="507" MARKUP_LANGUAGE="HTML" NAME="Account Location" TMPL_ITEM_HOLDER_NAME="SiebControl_507" TYPE="List Item" UPDATED="11/04/2016 13:03:17" UPDATED_BY="SADMIN" CREATED="06/05/2003 04:45:41" CREATED_BY="SADMIN" EXT_REC_TABLES="S_APPL_WT_IT_RX"&gt;</w:t>
              <w:br/>
              <w:tab/>
              <w:tab/>
              <w:tab/>
              <w:tab/>
              <w:t>&lt;/APPLET_WEB_TEMPLATE_ITEM&gt;</w:t>
              <w:br/>
              <w:tab/>
              <w:tab/>
              <w:tab/>
              <w:tab/>
              <w:t>&lt;APPLET_WEB_TEMPLATE_ITEM COMMENTS=" AddColDis NewItem" CONTROL="Agreement End Date" INACTIVE="N" ITEM_IDENTIFIER="514" MARKUP_LANGUAGE="HTML" NAME="Agreement End Date" TMPL_ITEM_HOLDER_NAME="SiebControl_514" TYPE="List Item" UPDATED="11/04/2016 13:03:17" UPDATED_BY="SADMIN" CREATED="06/05/2003 04:45:41" CREATED_BY="SADMIN" EXT_REC_TABLES="S_APPL_WT_IT_RX"&gt;</w:t>
              <w:br/>
              <w:tab/>
              <w:tab/>
              <w:tab/>
              <w:tab/>
              <w:t>&lt;/APPLET_WEB_TEMPLATE_ITEM&gt;</w:t>
              <w:br/>
              <w:tab/>
              <w:tab/>
              <w:tab/>
              <w:tab/>
              <w:t>&lt;APPLET_WEB_TEMPLATE_ITEM CONTROL="Agreement Number" INACTIVE="N" ITEM_IDENTIFIER="502" MARKUP_LANGUAGE="HTML" NAME="Agreement Number" TMPL_ITEM_HOLDER_NAME="SiebControl_502" TYPE="List Item" UPDATED="11/04/2016 13:03:17" UPDATED_BY="SADMIN" CREATED="06/05/2003 04:45:41" CREATED_BY="SADMIN" EXT_REC_TABLES="S_APPL_WT_IT_RX"&gt;</w:t>
              <w:br/>
              <w:tab/>
              <w:tab/>
              <w:tab/>
              <w:tab/>
              <w:t>&lt;/APPLET_WEB_TEMPLATE_ITEM&gt;</w:t>
              <w:br/>
              <w:tab/>
              <w:tab/>
              <w:tab/>
              <w:tab/>
              <w:t>&lt;APPLET_WEB_TEMPLATE_ITEM COMMENTS=" AddColDis NewItem" CONTROL="Agreement Start Date" INACTIVE="N" ITEM_IDENTIFIER="513" MARKUP_LANGUAGE="HTML" NAME="Agreement Start Date" TMPL_ITEM_HOLDER_NAME="SiebControl_513" TYPE="List Item" UPDATED="11/04/2016 13:03:17" UPDATED_BY="SADMIN" CREATED="06/05/2003 04:45:41" CREATED_BY="SADMIN" EXT_REC_TABLES="S_APPL_WT_IT_RX"&gt;</w:t>
              <w:br/>
              <w:tab/>
              <w:tab/>
              <w:tab/>
              <w:tab/>
              <w:t>&lt;/APPLET_WEB_TEMPLATE_ITEM&gt;</w:t>
              <w:br/>
              <w:tab/>
              <w:tab/>
              <w:tab/>
              <w:tab/>
              <w:t>&lt;APPLET_WEB_TEMPLATE_ITEM COMMENTS=" AddColDis NewItem" CONTROL="Agreement Status" INACTIVE="N" ITEM_IDENTIFIER="511" MARKUP_LANGUAGE="HTML" NAME="Agreement Status" TMPL_ITEM_HOLDER_NAME="SiebControl_511" TYPE="List Item" UPDATED="11/04/2016 13:03:17" UPDATED_BY="SADMIN" CREATED="06/05/2003 04:45:41" CREATED_BY="SADMIN" EXT_REC_TABLES="S_APPL_WT_IT_RX"&gt;</w:t>
              <w:br/>
              <w:tab/>
              <w:tab/>
              <w:tab/>
              <w:tab/>
              <w:t>&lt;/APPLET_WEB_TEMPLATE_ITEM&gt;</w:t>
              <w:br/>
              <w:tab/>
              <w:tab/>
              <w:tab/>
              <w:tab/>
              <w:t>&lt;APPLET_WEB_TEMPLATE_ITEM COMMENTS=" AddColDis NewItem" CONTROL="Agreement Type" INACTIVE="N" ITEM_IDENTIFIER="512" MARKUP_LANGUAGE="HTML" NAME="Agreement Type" TMPL_ITEM_HOLDER_NAME="SiebControl_512" TYPE="List Item" UPDATED="11/04/2016 13:03:17" UPDATED_BY="SADMIN" CREATED="06/05/2003 04:45:41" CREATED_BY="SADMIN" EXT_REC_TABLES="S_APPL_WT_IT_RX"&gt;</w:t>
              <w:br/>
              <w:tab/>
              <w:tab/>
              <w:tab/>
              <w:tab/>
              <w:t>&lt;/APPLET_WEB_TEMPLATE_ITEM&gt;</w:t>
              <w:br/>
              <w:tab/>
              <w:tab/>
              <w:tab/>
              <w:tab/>
              <w:t>&lt;APPLET_WEB_TEMPLATE_ITEM COMMENTS=" AddColDis NewItem FutureCand" CONTROL="Amendment" INACTIVE="Y" ITEM_IDENTIFIER="533" MARKUP_LANGUAGE="HTML" NAME="Amendment" TMPL_ITEM_HOLDER_NAME="SiebControl_533" TYPE="List Item" UPDATED="11/04/2016 13:03:17" UPDATED_BY="SADMIN" CREATED="06/05/2003 04:45:42"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13:03:17" UPDATED_BY="SADMIN" CREATED="11/04/2016 13:03:17" CREATED_BY="SADMIN" EXT_REC_TABLES="S_APPL_WT_IT_RX"&gt;</w:t>
              <w:br/>
              <w:tab/>
              <w:tab/>
              <w:tab/>
              <w:tab/>
              <w:t>&lt;/APPLET_WEB_TEMPLATE_ITEM&gt;</w:t>
              <w:br/>
              <w:tab/>
              <w:tab/>
              <w:tab/>
              <w:tab/>
              <w:t>&lt;APPLET_WEB_TEMPLATE_ITEM EXTENSION_FLAG="Y" ITEM_IDENTIFIER="99993" NAME="CUT Agreement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CONTROL="Contact" INACTIVE="N" ITEM_IDENTIFIER="508" MARKUP_LANGUAGE="HTML" NAME="Contact" TMPL_ITEM_HOLDER_NAME="SiebControl_508" TYPE="List Item" UPDATED="11/04/2016 13:03:17" UPDATED_BY="SADMIN" CREATED="06/05/2003 04:45:42" CREATED_BY="SADMIN" EXT_REC_TABLES="S_APPL_WT_IT_RX"&gt;</w:t>
              <w:br/>
              <w:tab/>
              <w:tab/>
              <w:tab/>
              <w:tab/>
              <w:t>&lt;/APPLET_WEB_TEMPLATE_ITEM&gt;</w:t>
              <w:br/>
              <w:tab/>
              <w:tab/>
              <w:tab/>
              <w:tab/>
              <w:t>&lt;APPLET_WEB_TEMPLATE_ITEM CONTROL="Contact First Name" INACTIVE="N" ITEM_IDENTIFIER="509" MARKUP_LANGUAGE="HTML" NAME="Contact First Name" TMPL_ITEM_HOLDER_NAME="SiebControl_509" TYPE="List Item" UPDATED="11/04/2016 13:03:17" UPDATED_BY="SADMIN" CREATED="06/05/2003 04:45:42" CREATED_BY="SADMIN" EXT_REC_TABLES="S_APPL_WT_IT_RX"&gt;</w:t>
              <w:br/>
              <w:tab/>
              <w:tab/>
              <w:tab/>
              <w:tab/>
              <w:t>&lt;/APPLET_WEB_TEMPLATE_ITEM&gt;</w:t>
              <w:br/>
              <w:tab/>
              <w:tab/>
              <w:tab/>
              <w:tab/>
              <w:t>&lt;APPLET_WEB_TEMPLATE_ITEM COMMENTS=" AddColDis NewItem" CONTROL="Created" INACTIVE="N" ITEM_IDENTIFIER="515" MARKUP_LANGUAGE="HTML" NAME="Created" TMPL_ITEM_HOLDER_NAME="SiebControl_515" TYPE="List Item" UPDATED="11/04/2016 13:03:17" UPDATED_BY="SADMIN" CREATED="06/05/2003 04:45:42" CREATED_BY="SADMIN" EXT_REC_TABLES="S_APPL_WT_IT_RX"&gt;</w:t>
              <w:br/>
              <w:tab/>
              <w:tab/>
              <w:tab/>
              <w:tab/>
              <w:t>&lt;/APPLET_WEB_TEMPLATE_ITEM&gt;</w:t>
              <w:br/>
              <w:tab/>
              <w:tab/>
              <w:tab/>
              <w:tab/>
              <w:t>&lt;APPLET_WEB_TEMPLATE_ITEM COMMENTS=" AddColDis NewItem" CONTROL="Created By User" INACTIVE="N" ITEM_IDENTIFIER="516" MARKUP_LANGUAGE="HTML" NAME="Created By User" TMPL_ITEM_HOLDER_NAME="SiebControl_516" TYPE="List Item" UPDATED="11/04/2016 13:03:17" UPDATED_BY="SADMIN" CREATED="06/05/2003 04:45:42" CREATED_BY="SADMIN" EXT_REC_TABLES="S_APPL_WT_IT_RX"&gt;</w:t>
              <w:br/>
              <w:tab/>
              <w:tab/>
              <w:tab/>
              <w:tab/>
              <w:t>&lt;/APPLET_WEB_TEMPLATE_ITEM&gt;</w:t>
              <w:br/>
              <w:tab/>
              <w:tab/>
              <w:tab/>
              <w:tab/>
              <w:t>&lt;APPLET_WEB_TEMPLATE_ITEM COMMENTS=" AddColDis NewItem" CONTROL="Currency Code" INACTIVE="N" ITEM_IDENTIFIER="517" MARKUP_LANGUAGE="HTML" NAME="Currency Code" TMPL_ITEM_HOLDER_NAME="SiebControl_517" TYPE="List Item" UPDATED="11/04/2016 13:03:17" UPDATED_BY="SADMIN" CREATED="06/05/2003 04:45:42" CREATED_BY="SADMIN" EXT_REC_TABLES="S_APPL_WT_IT_RX"&gt;</w:t>
              <w:br/>
              <w:tab/>
              <w:tab/>
              <w:tab/>
              <w:tab/>
              <w:t>&lt;/APPLET_WEB_TEMPLATE_ITEM&gt;</w:t>
              <w:br/>
              <w:tab/>
              <w:tab/>
              <w:tab/>
              <w:tab/>
              <w:t>&lt;APPLET_WEB_TEMPLATE_ITEM COMMENTS=" AddColDis NewItem" CONTROL="Discount" INACTIVE="N" ITEM_IDENTIFIER="518" MARKUP_LANGUAGE="HTML" NAME="Discount" TMPL_ITEM_HOLDER_NAME="SiebControl_518" TYPE="List Item" UPDATED="11/04/2016 13:03:17" UPDATED_BY="SADMIN" CREATED="06/05/2003 04:45:42" CREATED_BY="SADMIN" EXT_REC_TABLES="S_APPL_WT_IT_RX"&gt;</w:t>
              <w:br/>
              <w:tab/>
              <w:tab/>
              <w:tab/>
              <w:tab/>
              <w:t>&lt;/APPLET_WEB_TEMPLATE_ITEM&gt;</w:t>
              <w:br/>
              <w:tab/>
              <w:tab/>
              <w:tab/>
              <w:tab/>
              <w:t>&lt;APPLET_WEB_TEMPLATE_ITEM COMMENTS=" AddColDis NewItem FutureCand" CONTROL="Effective Date" INACTIVE="Y" ITEM_IDENTIFIER="529" MARKUP_LANGUAGE="HTML" NAME="Effective Date" TMPL_ITEM_HOLDER_NAME="SiebControl_529" TYPE="List Item" UPDATED="11/04/2016 13:03:17" UPDATED_BY="SADMIN" CREATED="06/05/2003 04:45:42" CREATED_BY="SADMIN" EXT_REC_TABLES="S_APPL_WT_IT_RX"&gt;</w:t>
              <w:br/>
              <w:tab/>
              <w:tab/>
              <w:tab/>
              <w:tab/>
              <w:t>&lt;/APPLET_WEB_TEMPLATE_ITEM&gt;</w:t>
              <w:br/>
              <w:tab/>
              <w:tab/>
              <w:tab/>
              <w:tab/>
              <w:t>&lt;APPLET_WEB_TEMPLATE_ITEM CONTROL="GotoNextSet" INACTIVE="N" ITEM_IDENTIFIER="123" MARKUP_LANGUAGE="HTML" NAME="GotoNextSet" TYPE="Control" UPDATED="06/05/2003 12:24:19" UPDATED_BY="SADMIN" CREATED="06/05/2003 04:45:42" CREATED_BY="SADMIN"&gt;</w:t>
              <w:br/>
              <w:tab/>
              <w:tab/>
              <w:tab/>
              <w:tab/>
              <w:t>&lt;/APPLET_WEB_TEMPLATE_ITEM&gt;</w:t>
              <w:br/>
              <w:tab/>
              <w:tab/>
              <w:tab/>
              <w:tab/>
              <w:t>&lt;APPLET_WEB_TEMPLATE_ITEM CONTROL="GotoPreviousSet" INACTIVE="N" ITEM_IDENTIFIER="122" MARKUP_LANGUAGE="HTML" NAME="GotoPreviousSet" TYPE="Control" UPDATED="06/05/2003 12:24:19" UPDATED_BY="SADMIN" CREATED="06/05/2003 04:45:42"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13:03:17" UPDATED_BY="SADMIN" CREATED="06/05/2003 04:45:43" CREATED_BY="SADMIN" EXT_REC_TABLES="S_APPL_WT_IT_RX"&gt;</w:t>
              <w:br/>
              <w:tab/>
              <w:tab/>
              <w:tab/>
              <w:tab/>
              <w:t>&lt;/APPLET_WEB_TEMPLATE_ITEM&gt;</w:t>
              <w:br/>
              <w:tab/>
              <w:tab/>
              <w:tab/>
              <w:tab/>
              <w:t>&lt;APPLET_WEB_TEMPLATE_ITEM CONTROL="Id" INACTIVE="N" ITEM_IDENTIFIER="504" MARKUP_LANGUAGE="HTML" NAME="Id" TMPL_ITEM_HOLDER_NAME="SiebControl_504" TYPE="List Item" UPDATED="11/04/2016 13:03:17" UPDATED_BY="SADMIN" CREATED="06/05/2003 04:45:43"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13:03:17" UPDATED_BY="SADMIN" CREATED="11/04/2016 13:03:17"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13:03:17" UPDATED_BY="SADMIN" CREATED="11/04/2016 13:03:17"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13:03:17" UPDATED_BY="SADMIN" CREATED="06/05/2003 04:45:43"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13:03:17" UPDATED_BY="SADMIN" CREATED="06/05/2003 04:45:43" CREATED_BY="SADMIN" EXT_REC_TABLES="S_APPL_WT_IT_RX"&gt;</w:t>
              <w:br/>
              <w:tab/>
              <w:tab/>
              <w:tab/>
              <w:tab/>
              <w:t>&lt;/APPLET_WEB_TEMPLATE_ITEM&gt;</w:t>
              <w:br/>
              <w:tab/>
              <w:tab/>
              <w:tab/>
              <w:tab/>
              <w:t>&lt;APPLET_WEB_TEMPLATE_ITEM COMMENTS="Modified by 7.7 Fix Existing Button Mappings Rule Tools Patch: Switched Item Identifier from 131 to 109" CONTROL="NewRecord" INACTIVE="N" ITEM_IDENTIFIER="109" MARKUP_LANGUAGE="HTML" NAME="NewRecord" TMPL_ITEM_HOLDER_NAME="SiebControl_109" TYPE="Control" UPDATED="11/04/2016 13:03:17" UPDATED_BY="SADMIN" CREATED="06/05/2003 04:45:43" CREATED_BY="SADMIN" EXT_REC_TABLES="S_APPL_WT_IT_RX"&gt;</w:t>
              <w:br/>
              <w:tab/>
              <w:tab/>
              <w:tab/>
              <w:tab/>
              <w:t>&lt;/APPLET_WEB_TEMPLATE_ITEM&gt;</w:t>
              <w:br/>
              <w:tab/>
              <w:tab/>
              <w:tab/>
              <w:tab/>
              <w:t>&lt;APPLET_WEB_TEMPLATE_ITEM COMMENTS=" AddColDis NewItem FutureCand" CONTROL="Next Approver Login Name" INACTIVE="Y" ITEM_IDENTIFIER="528" MARKUP_LANGUAGE="HTML" NAME="Next Approver Login Name" TMPL_ITEM_HOLDER_NAME="SiebControl_528" TYPE="List Item" UPDATED="11/04/2016 13:03:17" UPDATED_BY="SADMIN" CREATED="06/05/2003 04:45:43" CREATED_BY="SADMIN" EXT_REC_TABLES="S_APPL_WT_IT_RX"&gt;</w:t>
              <w:br/>
              <w:tab/>
              <w:tab/>
              <w:tab/>
              <w:tab/>
              <w:t>&lt;/APPLET_WEB_TEMPLATE_ITEM&gt;</w:t>
              <w:br/>
              <w:tab/>
              <w:tab/>
              <w:tab/>
              <w:tab/>
              <w:t>&lt;APPLET_WEB_TEMPLATE_ITEM COMMENTS=" AddColDis NewItem FutureCand" CONTROL="Notes" INACTIVE="Y" ITEM_IDENTIFIER="532" MARKUP_LANGUAGE="HTML" NAME="Notes" TMPL_ITEM_HOLDER_NAME="SiebControl_532" TYPE="List Item" UPDATED="11/04/2016 13:03:17" UPDATED_BY="SADMIN" CREATED="06/05/2003 04:45:43" CREATED_BY="SADMIN" EXT_REC_TABLES="S_APPL_WT_IT_RX"&gt;</w:t>
              <w:br/>
              <w:tab/>
              <w:tab/>
              <w:tab/>
              <w:tab/>
              <w:t>&lt;/APPLET_WEB_TEMPLATE_ITEM&gt;</w:t>
              <w:br/>
              <w:tab/>
              <w:tab/>
              <w:tab/>
              <w:tab/>
              <w:t>&lt;APPLET_WEB_TEMPLATE_ITEM COMMENTS=" AddColDis NewItem" CONTROL="Organization" INACTIVE="N" ITEM_IDENTIFIER="519" MARKUP_LANGUAGE="HTML" NAME="Organization" TMPL_ITEM_HOLDER_NAME="SiebControl_519" TYPE="List Item" UPDATED="11/04/2016 13:03:17" UPDATED_BY="SADMIN" CREATED="06/05/2003 04:45:43" CREATED_BY="SADMIN" EXT_REC_TABLES="S_APPL_WT_IT_RX"&gt;</w:t>
              <w:br/>
              <w:tab/>
              <w:tab/>
              <w:tab/>
              <w:tab/>
              <w:t>&lt;/APPLET_WEB_TEMPLATE_ITEM&gt;</w:t>
              <w:br/>
              <w:tab/>
              <w:tab/>
              <w:tab/>
              <w:tab/>
              <w:t>&lt;APPLET_WEB_TEMPLATE_ITEM COMMENTS=" AddColDis NewItem FutureCand" CONTROL="PO Number" INACTIVE="Y" ITEM_IDENTIFIER="531" MARKUP_LANGUAGE="HTML" NAME="PO Number" TMPL_ITEM_HOLDER_NAME="SiebControl_531" TYPE="List Item" UPDATED="11/04/2016 13:03:17" UPDATED_BY="SADMIN" CREATED="06/05/2003 04:45:43" CREATED_BY="SADMIN" EXT_REC_TABLES="S_APPL_WT_IT_RX"&gt;</w:t>
              <w:br/>
              <w:tab/>
              <w:tab/>
              <w:tab/>
              <w:tab/>
              <w:t>&lt;/APPLET_WEB_TEMPLATE_ITEM&gt;</w:t>
              <w:br/>
              <w:tab/>
              <w:tab/>
              <w:tab/>
              <w:tab/>
              <w:t>&lt;APPLET_WEB_TEMPLATE_ITEM COMMENTS=" AddColDis NewItem FutureCand" CONTROL="Parent Agreement Name" INACTIVE="Y" ITEM_IDENTIFIER="530" MARKUP_LANGUAGE="HTML" NAME="Parent Agreement Name" TMPL_ITEM_HOLDER_NAME="SiebControl_530" TYPE="List Item" UPDATED="11/04/2016 13:03:17" UPDATED_BY="SADMIN" CREATED="06/05/2003 04:45:44"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13:03:17" UPDATED_BY="SADMIN" CREATED="06/12/2014 20:00:00" CREATED_BY="SADMIN" EXT_REC_TABLES="S_APPL_WT_IT_RX"&gt;</w:t>
              <w:br/>
              <w:tab/>
              <w:tab/>
              <w:tab/>
              <w:tab/>
              <w:t>&lt;/APPLET_WEB_TEMPLATE_ITEM&gt;</w:t>
              <w:br/>
              <w:tab/>
              <w:tab/>
              <w:tab/>
              <w:tab/>
              <w:t>&lt;APPLET_WEB_TEMPLATE_ITEM COMMENTS=" AddColDis NewItem" CONTROL="Price List" INACTIVE="N" ITEM_IDENTIFIER="520" MARKUP_LANGUAGE="HTML" NAME="Price List" TMPL_ITEM_HOLDER_NAME="SiebControl_520" TYPE="List Item" UPDATED="11/04/2016 13:03:17" UPDATED_BY="SADMIN" CREATED="06/05/2003 04:45:44" CREATED_BY="SADMIN" EXT_REC_TABLES="S_APPL_WT_IT_RX"&gt;</w:t>
              <w:br/>
              <w:tab/>
              <w:tab/>
              <w:tab/>
              <w:tab/>
              <w:t>&lt;/APPLET_WEB_TEMPLATE_ITEM&gt;</w:t>
              <w:br/>
              <w:tab/>
              <w:tab/>
              <w:tab/>
              <w:tab/>
              <w:t>&lt;APPLET_WEB_TEMPLATE_ITEM COMMENTS=" AddColDis NewItem" CONTROL="Project Name" INACTIVE="N" ITEM_IDENTIFIER="521" MARKUP_LANGUAGE="HTML" NAME="Project Name" TMPL_ITEM_HOLDER_NAME="SiebControl_521" TYPE="List Item" UPDATED="11/04/2016 13:03:17" UPDATED_BY="SADMIN" CREATED="06/05/2003 04:45:44"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13:03:17" UPDATED_BY="SADMIN" CREATED="06/05/2003 04:45:44"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13:03:17"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13:03:17" UPDATED_BY="SADMIN" CREATED="06/12/2014 20:00:00" CREATED_BY="SADMIN" EXT_REC_TABLES="S_APPL_WT_IT_RX"&gt;</w:t>
              <w:br/>
              <w:tab/>
              <w:tab/>
              <w:tab/>
              <w:tab/>
              <w:t>&lt;/APPLET_WEB_TEMPLATE_ITEM&gt;</w:t>
              <w:br/>
              <w:tab/>
              <w:tab/>
              <w:tab/>
              <w:tab/>
              <w:t>&lt;APPLET_WEB_TEMPLATE_ITEM COMMENTS=" AddColDis NewItem FutureCand" CONTROL="Quote Number" INACTIVE="Y" ITEM_IDENTIFIER="522" MARKUP_LANGUAGE="HTML" NAME="Quote Number" TMPL_ITEM_HOLDER_NAME="SiebControl_522" TYPE="List Item" UPDATED="11/04/2016 13:03:17" UPDATED_BY="SADMIN" CREATED="06/05/2003 04:45:44"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13:03:17" UPDATED_BY="SADMIN" CREATED="11/04/2016 13:03:17" CREATED_BY="SADMIN" EXT_REC_TABLES="S_APPL_WT_IT_RX"&gt;</w:t>
              <w:br/>
              <w:tab/>
              <w:tab/>
              <w:tab/>
              <w:tab/>
              <w:t>&lt;/APPLET_WEB_TEMPLATE_ITEM&gt;</w:t>
              <w:br/>
              <w:tab/>
              <w:tab/>
              <w:tab/>
              <w:tab/>
              <w:t>&lt;APPLET_WEB_TEMPLATE_ITEM CONTROL="Revision Number" INACTIVE="N" ITEM_IDENTIFIER="505" MARKUP_LANGUAGE="HTML" NAME="Revision Number" TMPL_ITEM_HOLDER_NAME="SiebControl_505" TYPE="List Item" UPDATED="11/04/2016 13:03:17" UPDATED_BY="SADMIN" CREATED="06/05/2003 04:45:44"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13:03:17" UPDATED_BY="SADMIN" CREATED="06/05/2003 04:45:44" CREATED_BY="SADMIN" EXT_REC_TABLES="S_APPL_WT_IT_RX"&gt;</w:t>
              <w:br/>
              <w:tab/>
              <w:tab/>
              <w:tab/>
              <w:tab/>
              <w:t>&lt;/APPLET_WEB_TEMPLATE_ITEM&gt;</w:t>
              <w:br/>
              <w:tab/>
              <w:tab/>
              <w:tab/>
              <w:tab/>
              <w:t>&lt;APPLET_WEB_TEMPLATE_ITEM COMMENTS=" AddColDis NewItem FutureCand" CONTROL="Sales Rep" INACTIVE="Y" ITEM_IDENTIFIER="523" MARKUP_LANGUAGE="HTML" NAME="Sales Rep" TMPL_ITEM_HOLDER_NAME="SiebControl_523" TYPE="List Item" UPDATED="11/04/2016 13:03:17" UPDATED_BY="SADMIN" CREATED="06/05/2003 04:45:44" CREATED_BY="SADMIN" EXT_REC_TABLES="S_APPL_WT_IT_RX"&gt;</w:t>
              <w:br/>
              <w:tab/>
              <w:tab/>
              <w:tab/>
              <w:tab/>
              <w:t>&lt;/APPLET_WEB_TEMPLATE_ITEM&gt;</w:t>
              <w:br/>
              <w:tab/>
              <w:tab/>
              <w:tab/>
              <w:tab/>
              <w:t>&lt;APPLET_WEB_TEMPLATE_ITEM COMMENTS=" AddColDis NewItem FutureCand" CONTROL="Service Flag" INACTIVE="Y" ITEM_IDENTIFIER="527" MARKUP_LANGUAGE="HTML" NAME="Service Flag" TMPL_ITEM_HOLDER_NAME="SiebControl_527" TYPE="List Item" UPDATED="11/04/2016 13:03:17" UPDATED_BY="SADMIN" CREATED="06/05/2003 04:45:44" CREATED_BY="SADMIN" EXT_REC_TABLES="S_APPL_WT_IT_RX"&gt;</w:t>
              <w:br/>
              <w:tab/>
              <w:tab/>
              <w:tab/>
              <w:tab/>
              <w:t>&lt;/APPLET_WEB_TEMPLATE_ITEM&gt;</w:t>
              <w:br/>
              <w:tab/>
              <w:tab/>
              <w:tab/>
              <w:tab/>
              <w:t>&lt;APPLET_WEB_TEMPLATE_ITEM COMMENTS=" AddColDis NewItem FutureCand" CONTROL="Service Provider" INACTIVE="Y" ITEM_IDENTIFIER="524" MARKUP_LANGUAGE="HTML" NAME="Service Provider" TMPL_ITEM_HOLDER_NAME="SiebControl_524" TYPE="List Item" UPDATED="11/04/2016 13:03:17" UPDATED_BY="SADMIN" CREATED="06/05/2003 04:45:45"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13:03:17" UPDATED_BY="SADMIN" CREATED="11/04/2016 13:03:17" CREATED_BY="SADMIN" EXT_REC_TABLES="S_APPL_WT_IT_RX"&gt;</w:t>
              <w:br/>
              <w:tab/>
              <w:tab/>
              <w:tab/>
              <w:tab/>
              <w:t>&lt;/APPLET_WEB_TEMPLATE_ITEM&gt;</w:t>
              <w:br/>
              <w:tab/>
              <w:tab/>
              <w:tab/>
              <w:tab/>
              <w:t>&lt;APPLET_WEB_TEMPLATE_ITEM COMMENTS=" AddColDis NewItem FutureCand" CONTROL="Updated" INACTIVE="Y" ITEM_IDENTIFIER="525" MARKUP_LANGUAGE="HTML" NAME="Updated" TMPL_ITEM_HOLDER_NAME="SiebControl_525" TYPE="List Item" UPDATED="11/04/2016 13:03:17" UPDATED_BY="SADMIN" CREATED="06/05/2003 04:45:45" CREATED_BY="SADMIN" EXT_REC_TABLES="S_APPL_WT_IT_RX"&gt;</w:t>
              <w:br/>
              <w:tab/>
              <w:tab/>
              <w:tab/>
              <w:tab/>
              <w:t>&lt;/APPLET_WEB_TEMPLATE_ITEM&gt;</w:t>
              <w:br/>
              <w:tab/>
              <w:tab/>
              <w:tab/>
              <w:tab/>
              <w:t>&lt;APPLET_WEB_TEMPLATE_ITEM COMMENTS=" AddColDis NewItem FutureCand" CONTROL="Updated By User" INACTIVE="Y" ITEM_IDENTIFIER="526" MARKUP_LANGUAGE="HTML" NAME="Updated By User" TMPL_ITEM_HOLDER_NAME="SiebControl_526" TYPE="List Item" UPDATED="11/04/2016 13:03:17" UPDATED_BY="SADMIN" CREATED="06/05/2003 04:45:45" CREATED_BY="SADMIN" EXT_REC_TABLES="S_APPL_WT_IT_RX"&gt;</w:t>
              <w:br/>
              <w:tab/>
              <w:tab/>
              <w:tab/>
              <w:tab/>
              <w:t>&lt;/APPLET_WEB_TEMPLATE_ITEM&gt;</w:t>
              <w:br/>
              <w:tab/>
              <w:tab/>
              <w:tab/>
              <w:tab/>
              <w:t>&lt;APPLET_WEB_TEMPLATE_ITEM COMMENTS=" AddColDis NewItem" CONTROL="Valid Flag" INACTIVE="N" ITEM_IDENTIFIER="510" MARKUP_LANGUAGE="HTML" NAME="Valid Flag" TMPL_ITEM_HOLDER_NAME="SiebControl_510" TYPE="List Item" UPDATED="11/04/2016 13:03:17" UPDATED_BY="SADMIN" CREATED="06/05/2003 04:45:45"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01:55:29" CREATED_BY="SADMIN" EXT_REC_TABLES="S_APPL_WTMPL_RX"&gt;</w:t>
              <w:br/>
              <w:tab/>
              <w:tab/>
              <w:tab/>
              <w:tab/>
              <w:t>&lt;APPLET_WEB_TEMPLATE_ITEM CONTROL="Account" INACTIVE="N" ITEM_IDENTIFIER="1303" MARKUP_LANGUAGE="HTML" NAME="Account" TMPL_ITEM_HOLDER_NAME="SiebControl_1303" TYPE="List Item" UPDATED="11/04/2016 13:03:17" UPDATED_BY="SADMIN" CREATED="06/05/2003 04:45:45" CREATED_BY="SADMIN" EXT_REC_TABLES="S_APPL_WT_IT_RX"&gt;</w:t>
              <w:br/>
              <w:tab/>
              <w:tab/>
              <w:tab/>
              <w:tab/>
              <w:t>&lt;/APPLET_WEB_TEMPLATE_ITEM&gt;</w:t>
              <w:br/>
              <w:tab/>
              <w:tab/>
              <w:tab/>
              <w:tab/>
              <w:t>&lt;APPLET_WEB_TEMPLATE_ITEM CONTROL="Agreement End Date" INACTIVE="N" ITEM_IDENTIFIER="2803" MARKUP_LANGUAGE="HTML" NAME="Agreement End Date" TMPL_ITEM_HOLDER_NAME="SiebControl_2803" TYPE="List Item" UPDATED="11/04/2016 13:03:17" UPDATED_BY="SADMIN" CREATED="06/05/2003 04:45:45" CREATED_BY="SADMIN" EXT_REC_TABLES="S_APPL_WT_IT_RX"&gt;</w:t>
              <w:br/>
              <w:tab/>
              <w:tab/>
              <w:tab/>
              <w:tab/>
              <w:t>&lt;/APPLET_WEB_TEMPLATE_ITEM&gt;</w:t>
              <w:br/>
              <w:tab/>
              <w:tab/>
              <w:tab/>
              <w:tab/>
              <w:t>&lt;APPLET_WEB_TEMPLATE_ITEM CONTROL="Agreement Number" INACTIVE="N" ITEM_IDENTIFIER="1304" MARKUP_LANGUAGE="HTML" NAME="Agreement Number" TMPL_ITEM_HOLDER_NAME="SiebControl_1304" TYPE="List Item" UPDATED="11/04/2016 13:03:17" UPDATED_BY="SADMIN" CREATED="09/18/2003 20:10:04" CREATED_BY="SADMIN" EXT_REC_TABLES="S_APPL_WT_IT_RX"&gt;</w:t>
              <w:br/>
              <w:tab/>
              <w:tab/>
              <w:tab/>
              <w:tab/>
              <w:t>&lt;/APPLET_WEB_TEMPLATE_ITEM&gt;</w:t>
              <w:br/>
              <w:tab/>
              <w:tab/>
              <w:tab/>
              <w:tab/>
              <w:t>&lt;APPLET_WEB_TEMPLATE_ITEM CONTROL="Agreement Start Date" INACTIVE="N" ITEM_IDENTIFIER="2802" MARKUP_LANGUAGE="HTML" NAME="Agreement Start Date" TMPL_ITEM_HOLDER_NAME="SiebControl_2802" TYPE="List Item" UPDATED="11/04/2016 13:03:17" UPDATED_BY="SADMIN" CREATED="06/05/2003 04:45:45" CREATED_BY="SADMIN" EXT_REC_TABLES="S_APPL_WT_IT_RX"&gt;</w:t>
              <w:br/>
              <w:tab/>
              <w:tab/>
              <w:tab/>
              <w:tab/>
              <w:t>&lt;/APPLET_WEB_TEMPLATE_ITEM&gt;</w:t>
              <w:br/>
              <w:tab/>
              <w:tab/>
              <w:tab/>
              <w:tab/>
              <w:t>&lt;APPLET_WEB_TEMPLATE_ITEM CONTROL="Agreement Status" INACTIVE="N" ITEM_IDENTIFIER="1802" MARKUP_LANGUAGE="HTML" NAME="Agreement Status" TMPL_ITEM_HOLDER_NAME="SiebControl_1802" TYPE="List Item" UPDATED="11/04/2016 13:03:17" UPDATED_BY="SADMIN" CREATED="06/05/2003 04:45:45" CREATED_BY="SADMIN" EXT_REC_TABLES="S_APPL_WT_IT_RX"&gt;</w:t>
              <w:br/>
              <w:tab/>
              <w:tab/>
              <w:tab/>
              <w:tab/>
              <w:t>&lt;/APPLET_WEB_TEMPLATE_ITEM&gt;</w:t>
              <w:br/>
              <w:tab/>
              <w:tab/>
              <w:tab/>
              <w:tab/>
              <w:t>&lt;APPLET_WEB_TEMPLATE_ITEM CONTROL="Agreement Type" INACTIVE="N" ITEM_IDENTIFIER="1801" MARKUP_LANGUAGE="HTML" NAME="Agreement Type" TMPL_ITEM_HOLDER_NAME="SiebControl_1801" TYPE="List Item" UPDATED="11/04/2016 13:03:17" UPDATED_BY="SADMIN" CREATED="06/05/2003 04:45:45"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13:03:17" UPDATED_BY="SADMIN" CREATED="11/04/2016 13:03:17" CREATED_BY="SADMIN" EXT_REC_TABLES="S_APPL_WT_IT_RX"&gt;</w:t>
              <w:br/>
              <w:tab/>
              <w:tab/>
              <w:tab/>
              <w:tab/>
              <w:t>&lt;/APPLET_WEB_TEMPLATE_ITEM&gt;</w:t>
              <w:br/>
              <w:tab/>
              <w:tab/>
              <w:tab/>
              <w:tab/>
              <w:t>&lt;APPLET_WEB_TEMPLATE_ITEM EXTENSION_FLAG="Y" ITEM_IDENTIFIER="99993" NAME="CUT Agreement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CONTROL="Contact" INACTIVE="N" ITEM_IDENTIFIER="1803" MARKUP_LANGUAGE="HTML" NAME="Contact" TMPL_ITEM_HOLDER_NAME="SiebControl_1803" TYPE="List Item" UPDATED="11/04/2016 13:03:17" UPDATED_BY="SADMIN" CREATED="06/05/2003 04:45:45" CREATED_BY="SADMIN" EXT_REC_TABLES="S_APPL_WT_IT_RX"&gt;</w:t>
              <w:br/>
              <w:tab/>
              <w:tab/>
              <w:tab/>
              <w:tab/>
              <w:t>&lt;/APPLET_WEB_TEMPLATE_ITEM&gt;</w:t>
              <w:br/>
              <w:tab/>
              <w:tab/>
              <w:tab/>
              <w:tab/>
              <w:t>&lt;APPLET_WEB_TEMPLATE_ITEM CONTROL="Contact First Name" INACTIVE="N" ITEM_IDENTIFIER="1804" MARKUP_LANGUAGE="HTML" NAME="Contact First Name" TMPL_ITEM_HOLDER_NAME="SiebControl_1804" TYPE="List Item" UPDATED="11/04/2016 13:03:17" UPDATED_BY="SADMIN" CREATED="06/05/2003 04:45:46" CREATED_BY="SADMIN" EXT_REC_TABLES="S_APPL_WT_IT_RX"&gt;</w:t>
              <w:br/>
              <w:tab/>
              <w:tab/>
              <w:tab/>
              <w:tab/>
              <w:t>&lt;/APPLET_WEB_TEMPLATE_ITEM&gt;</w:t>
              <w:br/>
              <w:tab/>
              <w:tab/>
              <w:tab/>
              <w:tab/>
              <w:t>&lt;APPLET_WEB_TEMPLATE_ITEM CONTROL="Effective Date" INACTIVE="N" ITEM_IDENTIFIER="2801" MARKUP_LANGUAGE="HTML" NAME="Effective Date" TMPL_ITEM_HOLDER_NAME="SiebControl_2801" TYPE="List Item" UPDATED="11/04/2016 13:03:17" UPDATED_BY="SADMIN" CREATED="06/05/2003 04:45:46"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13:03:17" UPDATED_BY="SADMIN" CREATED="06/05/2003 04:45:46"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13:03:17" UPDATED_BY="SADMIN" CREATED="06/05/2003 04:45:46"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13:03:17" UPDATED_BY="SADMIN" CREATED="11/04/2016 13:03:17"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13:03:17" UPDATED_BY="SADMIN" CREATED="06/05/2003 04:45:46" CREATED_BY="SADMIN" EXT_REC_TABLES="S_APPL_WT_IT_RX"&gt;</w:t>
              <w:br/>
              <w:tab/>
              <w:tab/>
              <w:tab/>
              <w:tab/>
              <w:t>&lt;/APPLET_WEB_TEMPLATE_ITEM&gt;</w:t>
              <w:br/>
              <w:tab/>
              <w:tab/>
              <w:tab/>
              <w:tab/>
              <w:t>&lt;APPLET_WEB_TEMPLATE_ITEM CONTROL="Next Approver Login Name" INACTIVE="N" ITEM_IDENTIFIER="2302" MARKUP_LANGUAGE="HTML" NAME="Next Approver Login Name" TMPL_ITEM_HOLDER_NAME="SiebControl_2302" TYPE="List Item" UPDATED="11/04/2016 13:03:17" UPDATED_BY="SADMIN" CREATED="06/05/2003 04:45:46" CREATED_BY="SADMIN" EXT_REC_TABLES="S_APPL_WT_IT_RX"&gt;</w:t>
              <w:br/>
              <w:tab/>
              <w:tab/>
              <w:tab/>
              <w:tab/>
              <w:t>&lt;/APPLET_WEB_TEMPLATE_ITEM&gt;</w:t>
              <w:br/>
              <w:tab/>
              <w:tab/>
              <w:tab/>
              <w:tab/>
              <w:t>&lt;APPLET_WEB_TEMPLATE_ITEM CONTROL="Parent Agreement Name" INACTIVE="N" ITEM_IDENTIFIER="2804" MARKUP_LANGUAGE="HTML" NAME="Parent Agreement Name" TMPL_ITEM_HOLDER_NAME="SiebControl_2804" TYPE="List Item" UPDATED="11/04/2016 13:03:17" UPDATED_BY="SADMIN" CREATED="06/05/2003 04:45:46"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13:03:17" UPDATED_BY="SADMIN" CREATED="06/05/2003 04:45:46"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13:03:17" UPDATED_BY="SADMIN" CREATED="11/04/2016 13:03:17"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13:03:17" UPDATED_BY="SADMIN" CREATED="06/05/2003 04:45:47" CREATED_BY="SADMIN" EXT_REC_TABLES="S_APPL_WT_IT_RX"&gt;</w:t>
              <w:br/>
              <w:tab/>
              <w:tab/>
              <w:tab/>
              <w:tab/>
              <w:t>&lt;/APPLET_WEB_TEMPLATE_ITEM&gt;</w:t>
              <w:br/>
              <w:tab/>
              <w:tab/>
              <w:tab/>
              <w:tab/>
              <w:t>&lt;APPLET_WEB_TEMPLATE_ITEM CONTROL="Revision Number" INACTIVE="N" ITEM_IDENTIFIER="2303" MARKUP_LANGUAGE="HTML" NAME="Revision Number" TMPL_ITEM_HOLDER_NAME="SiebControl_2303" TYPE="List Item" UPDATED="11/04/2016 13:03:17" UPDATED_BY="SADMIN" CREATED="06/05/2003 04:45:47" CREATED_BY="SADMIN" EXT_REC_TABLES="S_APPL_WT_IT_RX"&gt;</w:t>
              <w:br/>
              <w:tab/>
              <w:tab/>
              <w:tab/>
              <w:tab/>
              <w:t>&lt;/APPLET_WEB_TEMPLATE_ITEM&gt;</w:t>
              <w:br/>
              <w:tab/>
              <w:tab/>
              <w:tab/>
              <w:tab/>
              <w:t>&lt;APPLET_WEB_TEMPLATE_ITEM CONTROL="Sales Rep" INACTIVE="N" ITEM_IDENTIFIER="2301" MARKUP_LANGUAGE="HTML" NAME="Sales Rep" TMPL_ITEM_HOLDER_NAME="SiebControl_2301" TYPE="List Item" UPDATED="11/04/2016 13:03:17" UPDATED_BY="SADMIN" CREATED="06/05/2003 04:45:47"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13:03:17" UPDATED_BY="SADMIN" CREATED="11/04/2016 13:03:17"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13:03:17" UPDATED_BY="SADMIN" CREATED="06/05/2003 04:45:47" CREATED_BY="SADMIN" EXT_REC_TABLES="S_APPL_WT_IT_RX"&gt;</w:t>
              <w:br/>
              <w:tab/>
              <w:tab/>
              <w:tab/>
              <w:tab/>
              <w:t>&lt;/APPLET_WEB_TEMPLATE_ITEM&gt;</w:t>
              <w:br/>
              <w:tab/>
              <w:tab/>
              <w:tab/>
              <w:tab/>
              <w:t>&lt;APPLET_WEB_TEMPLATE_ITEM COMMENTS="Modified by 7.7 - Items not pointing to valid control" CONTROL="UndoQuery-1" INACTIVE="Y" ITEM_IDENTIFIER="110" MARKUP_LANGUAGE="HTML" NAME="UndoQuery-1- Marked for Deletion" TMPL_ITEM_HOLDER_NAME="SiebControl_110" TYPE="Control" UPDATED="11/04/2016 13:03:17" UPDATED_BY="SADMIN" CREATED="06/05/2003 04:45:47"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13:03:17" UPDATED_BY="SADMIN" CREATED="06/05/2003 04:45:47" CREATED_BY="SADMIN" EXT_REC_TABLES="S_APPL_WT_IT_RX"&gt;</w:t>
              <w:br/>
              <w:tab/>
              <w:tab/>
              <w:tab/>
              <w:tab/>
              <w:t>&lt;/APPLET_WEB_TEMPLATE_ITEM&gt;</w:t>
              <w:br/>
              <w:tab/>
              <w:tab/>
              <w:tab/>
              <w:tab/>
              <w:t>&lt;APPLET_WEB_TEMPLATE_ITEM CONTROL="Valid Flag" INACTIVE="N" ITEM_IDENTIFIER="2304" MARKUP_LANGUAGE="HTML" NAME="Valid Flag" TMPL_ITEM_HOLDER_NAME="SiebControl_2304" TYPE="List Item" UPDATED="11/04/2016 13:03:17" UPDATED_BY="SADMIN" CREATED="06/05/2003 04:45:47" CREATED_BY="SADMIN" EXT_REC_TABLES="S_APPL_WT_IT_RX"&gt;</w:t>
              <w:br/>
              <w:tab/>
              <w:tab/>
              <w:tab/>
              <w:tab/>
              <w:t>&lt;/APPLET_WEB_TEMPLATE_ITEM&gt;</w:t>
              <w:br/>
              <w:tab/>
              <w:tab/>
              <w:tab/>
              <w:tab/>
              <w:t>&lt;APPLET_WEB_TEMPLATE_ITEM CONTROL="WebEditTitle" INACTIVE="N" ITEM_IDENTIFIER="91" MARKUP_LANGUAGE="HTML" NAME="WebEditTitle" TMPL_ITEM_HOLDER_NAME="SiebControl_91" TYPE="Control" UPDATED="11/04/2016 13:03:17" UPDATED_BY="SADMIN" CREATED="06/05/2003 04:45:47"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13:03:17" UPDATED_BY="SADMIN" CREATED="06/05/2003 04:45:47"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01:55:30" CREATED_BY="SADMIN" EXT_REC_TABLES="S_APPL_WTMPL_RX"&gt;</w:t>
              <w:br/>
              <w:tab/>
              <w:tab/>
              <w:tab/>
              <w:tab/>
              <w:t>&lt;APPLET_WEB_TEMPLATE_ITEM CONTROL="Account" INACTIVE="N" ITEM_IDENTIFIER="506" MARKUP_LANGUAGE="HTML" NAME="Account" TMPL_ITEM_HOLDER_NAME="SiebControl_506" TYPE="List Item" UPDATED="11/04/2016 13:03:17" UPDATED_BY="SADMIN" CREATED="06/05/2003 04:45:48" CREATED_BY="SADMIN" EXT_REC_TABLES="S_APPL_WT_IT_RX"&gt;</w:t>
              <w:br/>
              <w:tab/>
              <w:tab/>
              <w:tab/>
              <w:tab/>
              <w:t>&lt;/APPLET_WEB_TEMPLATE_ITEM&gt;</w:t>
              <w:br/>
              <w:tab/>
              <w:tab/>
              <w:tab/>
              <w:tab/>
              <w:t>&lt;APPLET_WEB_TEMPLATE_ITEM CONTROL="Account Location" INACTIVE="N" ITEM_IDENTIFIER="507" MARKUP_LANGUAGE="HTML" NAME="Account Location" TMPL_ITEM_HOLDER_NAME="SiebControl_507" TYPE="List Item" UPDATED="11/04/2016 13:03:17" UPDATED_BY="SADMIN" CREATED="06/05/2003 04:45:48" CREATED_BY="SADMIN" EXT_REC_TABLES="S_APPL_WT_IT_RX"&gt;</w:t>
              <w:br/>
              <w:tab/>
              <w:tab/>
              <w:tab/>
              <w:tab/>
              <w:t>&lt;/APPLET_WEB_TEMPLATE_ITEM&gt;</w:t>
              <w:br/>
              <w:tab/>
              <w:tab/>
              <w:tab/>
              <w:tab/>
              <w:t>&lt;APPLET_WEB_TEMPLATE_ITEM COMMENTS="Modified by 7.7 Fix Existing Button Mappings Rule Tools Patch: Switched Item Identifier from 132 to 131" CONTROL="AddRecord" INACTIVE="N" ITEM_IDENTIFIER="131" MARKUP_LANGUAGE="HTML" NAME="AddRecord" TMPL_ITEM_HOLDER_NAME="SiebControl_131" TYPE="Control" UPDATED="11/04/2016 13:03:17" UPDATED_BY="SADMIN" CREATED="06/05/2003 04:45:48" CREATED_BY="SADMIN" EXT_REC_TABLES="S_APPL_WT_IT_RX"&gt;</w:t>
              <w:br/>
              <w:tab/>
              <w:tab/>
              <w:tab/>
              <w:tab/>
              <w:t>&lt;/APPLET_WEB_TEMPLATE_ITEM&gt;</w:t>
              <w:br/>
              <w:tab/>
              <w:tab/>
              <w:tab/>
              <w:tab/>
              <w:t>&lt;APPLET_WEB_TEMPLATE_ITEM COMMENTS=" AddColDis NewItem" CONTROL="Agreement End Date" INACTIVE="N" ITEM_IDENTIFIER="514" MARKUP_LANGUAGE="HTML" NAME="Agreement End Date" TMPL_ITEM_HOLDER_NAME="SiebControl_514" TYPE="List Item" UPDATED="11/04/2016 13:03:17" UPDATED_BY="SADMIN" CREATED="06/05/2003 04:45:48" CREATED_BY="SADMIN" EXT_REC_TABLES="S_APPL_WT_IT_RX"&gt;</w:t>
              <w:br/>
              <w:tab/>
              <w:tab/>
              <w:tab/>
              <w:tab/>
              <w:t>&lt;/APPLET_WEB_TEMPLATE_ITEM&gt;</w:t>
              <w:br/>
              <w:tab/>
              <w:tab/>
              <w:tab/>
              <w:tab/>
              <w:t>&lt;APPLET_WEB_TEMPLATE_ITEM CONTROL="Agreement Number" INACTIVE="N" ITEM_IDENTIFIER="502" MARKUP_LANGUAGE="HTML" NAME="Agreement Number" TMPL_ITEM_HOLDER_NAME="SiebControl_502" TYPE="List Item" UPDATED="11/04/2016 13:03:17" UPDATED_BY="SADMIN" CREATED="06/05/2003 04:45:48" CREATED_BY="SADMIN" EXT_REC_TABLES="S_APPL_WT_IT_RX"&gt;</w:t>
              <w:br/>
              <w:tab/>
              <w:tab/>
              <w:tab/>
              <w:tab/>
              <w:t>&lt;/APPLET_WEB_TEMPLATE_ITEM&gt;</w:t>
              <w:br/>
              <w:tab/>
              <w:tab/>
              <w:tab/>
              <w:tab/>
              <w:t>&lt;APPLET_WEB_TEMPLATE_ITEM COMMENTS=" AddColDis NewItem" CONTROL="Agreement Start Date" INACTIVE="N" ITEM_IDENTIFIER="513" MARKUP_LANGUAGE="HTML" NAME="Agreement Start Date" TMPL_ITEM_HOLDER_NAME="SiebControl_513" TYPE="List Item" UPDATED="11/04/2016 13:03:17" UPDATED_BY="SADMIN" CREATED="06/05/2003 04:45:48" CREATED_BY="SADMIN" EXT_REC_TABLES="S_APPL_WT_IT_RX"&gt;</w:t>
              <w:br/>
              <w:tab/>
              <w:tab/>
              <w:tab/>
              <w:tab/>
              <w:t>&lt;/APPLET_WEB_TEMPLATE_ITEM&gt;</w:t>
              <w:br/>
              <w:tab/>
              <w:tab/>
              <w:tab/>
              <w:tab/>
              <w:t>&lt;APPLET_WEB_TEMPLATE_ITEM COMMENTS=" AddColDis NewItem" CONTROL="Agreement Status" INACTIVE="N" ITEM_IDENTIFIER="511" MARKUP_LANGUAGE="HTML" NAME="Agreement Status" TMPL_ITEM_HOLDER_NAME="SiebControl_511" TYPE="List Item" UPDATED="11/04/2016 13:03:17" UPDATED_BY="SADMIN" CREATED="06/05/2003 04:45:48" CREATED_BY="SADMIN" EXT_REC_TABLES="S_APPL_WT_IT_RX"&gt;</w:t>
              <w:br/>
              <w:tab/>
              <w:tab/>
              <w:tab/>
              <w:tab/>
              <w:t>&lt;/APPLET_WEB_TEMPLATE_ITEM&gt;</w:t>
              <w:br/>
              <w:tab/>
              <w:tab/>
              <w:tab/>
              <w:tab/>
              <w:t>&lt;APPLET_WEB_TEMPLATE_ITEM COMMENTS=" AddColDis NewItem" CONTROL="Agreement Type" INACTIVE="N" ITEM_IDENTIFIER="512" MARKUP_LANGUAGE="HTML" NAME="Agreement Type" TMPL_ITEM_HOLDER_NAME="SiebControl_512" TYPE="List Item" UPDATED="11/04/2016 13:03:17" UPDATED_BY="SADMIN" CREATED="06/05/2003 04:45:48" CREATED_BY="SADMIN" EXT_REC_TABLES="S_APPL_WT_IT_RX"&gt;</w:t>
              <w:br/>
              <w:tab/>
              <w:tab/>
              <w:tab/>
              <w:tab/>
              <w:t>&lt;/APPLET_WEB_TEMPLATE_ITEM&gt;</w:t>
              <w:br/>
              <w:tab/>
              <w:tab/>
              <w:tab/>
              <w:tab/>
              <w:t>&lt;APPLET_WEB_TEMPLATE_ITEM COMMENTS=" AddColDis NewItem FutureCand" CONTROL="Amendment" INACTIVE="N" ITEM_IDENTIFIER="533" MARKUP_LANGUAGE="HTML" NAME="Amendment" TMPL_ITEM_HOLDER_NAME="SiebControl_533" TYPE="List Item" UPDATED="11/04/2016 13:03:17" UPDATED_BY="SADMIN" CREATED="06/05/2003 04:45:49"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13:03:17" UPDATED_BY="SADMIN" CREATED="11/04/2016 13:03:17" CREATED_BY="SADMIN" EXT_REC_TABLES="S_APPL_WT_IT_RX"&gt;</w:t>
              <w:br/>
              <w:tab/>
              <w:tab/>
              <w:tab/>
              <w:tab/>
              <w:t>&lt;/APPLET_WEB_TEMPLATE_ITEM&gt;</w:t>
              <w:br/>
              <w:tab/>
              <w:tab/>
              <w:tab/>
              <w:tab/>
              <w:t>&lt;APPLET_WEB_TEMPLATE_ITEM EXTENSION_FLAG="Y" ITEM_IDENTIFIER="99993" NAME="CUT Agreement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CONTROL="Contact" INACTIVE="N" ITEM_IDENTIFIER="508" MARKUP_LANGUAGE="HTML" NAME="Contact" TMPL_ITEM_HOLDER_NAME="SiebControl_508" TYPE="List Item" UPDATED="11/04/2016 13:03:17" UPDATED_BY="SADMIN" CREATED="06/05/2003 04:45:49" CREATED_BY="SADMIN" EXT_REC_TABLES="S_APPL_WT_IT_RX"&gt;</w:t>
              <w:br/>
              <w:tab/>
              <w:tab/>
              <w:tab/>
              <w:tab/>
              <w:t>&lt;/APPLET_WEB_TEMPLATE_ITEM&gt;</w:t>
              <w:br/>
              <w:tab/>
              <w:tab/>
              <w:tab/>
              <w:tab/>
              <w:t>&lt;APPLET_WEB_TEMPLATE_ITEM CONTROL="Contact First Name" INACTIVE="N" ITEM_IDENTIFIER="509" MARKUP_LANGUAGE="HTML" NAME="Contact First Name" TMPL_ITEM_HOLDER_NAME="SiebControl_509" TYPE="List Item" UPDATED="11/04/2016 13:03:17" UPDATED_BY="SADMIN" CREATED="06/05/2003 04:45:49" CREATED_BY="SADMIN" EXT_REC_TABLES="S_APPL_WT_IT_RX"&gt;</w:t>
              <w:br/>
              <w:tab/>
              <w:tab/>
              <w:tab/>
              <w:tab/>
              <w:t>&lt;/APPLET_WEB_TEMPLATE_ITEM&gt;</w:t>
              <w:br/>
              <w:tab/>
              <w:tab/>
              <w:tab/>
              <w:tab/>
              <w:t>&lt;APPLET_WEB_TEMPLATE_ITEM COMMENTS=" AddColDis NewItem" CONTROL="Created" INACTIVE="N" ITEM_IDENTIFIER="515" MARKUP_LANGUAGE="HTML" NAME="Created" TMPL_ITEM_HOLDER_NAME="SiebControl_515" TYPE="List Item" UPDATED="11/04/2016 13:03:17" UPDATED_BY="SADMIN" CREATED="06/05/2003 04:45:49" CREATED_BY="SADMIN" EXT_REC_TABLES="S_APPL_WT_IT_RX"&gt;</w:t>
              <w:br/>
              <w:tab/>
              <w:tab/>
              <w:tab/>
              <w:tab/>
              <w:t>&lt;/APPLET_WEB_TEMPLATE_ITEM&gt;</w:t>
              <w:br/>
              <w:tab/>
              <w:tab/>
              <w:tab/>
              <w:tab/>
              <w:t>&lt;APPLET_WEB_TEMPLATE_ITEM COMMENTS=" AddColDis NewItem" CONTROL="Created By User" INACTIVE="N" ITEM_IDENTIFIER="516" MARKUP_LANGUAGE="HTML" NAME="Created By User" TMPL_ITEM_HOLDER_NAME="SiebControl_516" TYPE="List Item" UPDATED="11/04/2016 13:03:17" UPDATED_BY="SADMIN" CREATED="06/05/2003 04:45:49" CREATED_BY="SADMIN" EXT_REC_TABLES="S_APPL_WT_IT_RX"&gt;</w:t>
              <w:br/>
              <w:tab/>
              <w:tab/>
              <w:tab/>
              <w:tab/>
              <w:t>&lt;/APPLET_WEB_TEMPLATE_ITEM&gt;</w:t>
              <w:br/>
              <w:tab/>
              <w:tab/>
              <w:tab/>
              <w:tab/>
              <w:t>&lt;APPLET_WEB_TEMPLATE_ITEM COMMENTS=" AddColDis NewItem" CONTROL="Currency Code" INACTIVE="N" ITEM_IDENTIFIER="517" MARKUP_LANGUAGE="HTML" NAME="Currency Code" TMPL_ITEM_HOLDER_NAME="SiebControl_517" TYPE="List Item" UPDATED="11/04/2016 13:03:17" UPDATED_BY="SADMIN" CREATED="06/05/2003 04:45:49"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13:03:17" UPDATED_BY="SADMIN" CREATED="06/05/2003 04:45:49" CREATED_BY="SADMIN" EXT_REC_TABLES="S_APPL_WT_IT_RX"&gt;</w:t>
              <w:br/>
              <w:tab/>
              <w:tab/>
              <w:tab/>
              <w:tab/>
              <w:t>&lt;/APPLET_WEB_TEMPLATE_ITEM&gt;</w:t>
              <w:br/>
              <w:tab/>
              <w:tab/>
              <w:tab/>
              <w:tab/>
              <w:t>&lt;APPLET_WEB_TEMPLATE_ITEM COMMENTS=" AddColDis NewItem" CONTROL="Discount" INACTIVE="N" ITEM_IDENTIFIER="518" MARKUP_LANGUAGE="HTML" NAME="Discount" TMPL_ITEM_HOLDER_NAME="SiebControl_518" TYPE="List Item" UPDATED="11/04/2016 13:03:17" UPDATED_BY="SADMIN" CREATED="06/05/2003 04:45:49" CREATED_BY="SADMIN" EXT_REC_TABLES="S_APPL_WT_IT_RX"&gt;</w:t>
              <w:br/>
              <w:tab/>
              <w:tab/>
              <w:tab/>
              <w:tab/>
              <w:t>&lt;/APPLET_WEB_TEMPLATE_ITEM&gt;</w:t>
              <w:br/>
              <w:tab/>
              <w:tab/>
              <w:tab/>
              <w:tab/>
              <w:t>&lt;APPLET_WEB_TEMPLATE_ITEM COMMENTS=" AddColDis NewItem FutureCand" CONTROL="Effective Date" INACTIVE="Y" ITEM_IDENTIFIER="529" MARKUP_LANGUAGE="HTML" NAME="Effective Date" TMPL_ITEM_HOLDER_NAME="SiebControl_529" TYPE="List Item" UPDATED="11/04/2016 13:03:17" UPDATED_BY="SADMIN" CREATED="06/05/2003 04:45:49"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13:03:17" UPDATED_BY="SADMIN" CREATED="06/05/2003 04:45:50" CREATED_BY="SADMIN" EXT_REC_TABLES="S_APPL_WT_IT_RX"&gt;</w:t>
              <w:br/>
              <w:tab/>
              <w:tab/>
              <w:tab/>
              <w:tab/>
              <w:t>&lt;/APPLET_WEB_TEMPLATE_ITEM&gt;</w:t>
              <w:br/>
              <w:tab/>
              <w:tab/>
              <w:tab/>
              <w:tab/>
              <w:t>&lt;APPLET_WEB_TEMPLATE_ITEM CONTROL="GotoNextSet" INACTIVE="N" ITEM_IDENTIFIER="123" MARKUP_LANGUAGE="HTML" NAME="GotoNextSet" TYPE="Control" UPDATED="06/05/2003 12:24:24" UPDATED_BY="SADMIN" CREATED="06/05/2003 04:45:50" CREATED_BY="SADMIN"&gt;</w:t>
              <w:br/>
              <w:tab/>
              <w:tab/>
              <w:tab/>
              <w:tab/>
              <w:t>&lt;/APPLET_WEB_TEMPLATE_ITEM&gt;</w:t>
              <w:br/>
              <w:tab/>
              <w:tab/>
              <w:tab/>
              <w:tab/>
              <w:t>&lt;APPLET_WEB_TEMPLATE_ITEM CONTROL="GotoPreviousSet" INACTIVE="N" ITEM_IDENTIFIER="122" MARKUP_LANGUAGE="HTML" NAME="GotoPreviousSet" TYPE="Control" UPDATED="06/05/2003 12:24:24" UPDATED_BY="SADMIN" CREATED="06/05/2003 04:45:50"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13:03:17" UPDATED_BY="SADMIN" CREATED="06/05/2003 04:45:50" CREATED_BY="SADMIN" EXT_REC_TABLES="S_APPL_WT_IT_RX"&gt;</w:t>
              <w:br/>
              <w:tab/>
              <w:tab/>
              <w:tab/>
              <w:tab/>
              <w:t>&lt;/APPLET_WEB_TEMPLATE_ITEM&gt;</w:t>
              <w:br/>
              <w:tab/>
              <w:tab/>
              <w:tab/>
              <w:tab/>
              <w:t>&lt;APPLET_WEB_TEMPLATE_ITEM CONTROL="Id" INACTIVE="N" ITEM_IDENTIFIER="504" MARKUP_LANGUAGE="HTML" NAME="Id" TMPL_ITEM_HOLDER_NAME="SiebControl_504" TYPE="List Item" UPDATED="11/04/2016 13:03:17" UPDATED_BY="SADMIN" CREATED="06/05/2003 04:45:50"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13:03:17" UPDATED_BY="SADMIN" CREATED="11/04/2016 13:03:17"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13:03:17" UPDATED_BY="SADMIN" CREATED="11/04/2016 13:03:17"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13:03:17" UPDATED_BY="SADMIN" CREATED="06/05/2003 04:45:50"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13:03:17" UPDATED_BY="SADMIN" CREATED="06/05/2003 04:45:50" CREATED_BY="SADMIN" EXT_REC_TABLES="S_APPL_WT_IT_RX"&gt;</w:t>
              <w:br/>
              <w:tab/>
              <w:tab/>
              <w:tab/>
              <w:tab/>
              <w:t>&lt;/APPLET_WEB_TEMPLATE_ITEM&gt;</w:t>
              <w:br/>
              <w:tab/>
              <w:tab/>
              <w:tab/>
              <w:tab/>
              <w:t>&lt;APPLET_WEB_TEMPLATE_ITEM COMMENTS="Modified by 7.7 Fix Existing Button Mappings Rule Tools Patch: Switched Item Identifier from 131 to 109" CONTROL="NewRecord" INACTIVE="N" ITEM_IDENTIFIER="109" MARKUP_LANGUAGE="HTML" NAME="NewRecord" TMPL_ITEM_HOLDER_NAME="SiebControl_109" TYPE="Control" UPDATED="11/04/2016 13:03:17" UPDATED_BY="SADMIN" CREATED="06/05/2003 04:45:50" CREATED_BY="SADMIN" EXT_REC_TABLES="S_APPL_WT_IT_RX"&gt;</w:t>
              <w:br/>
              <w:tab/>
              <w:tab/>
              <w:tab/>
              <w:tab/>
              <w:t>&lt;/APPLET_WEB_TEMPLATE_ITEM&gt;</w:t>
              <w:br/>
              <w:tab/>
              <w:tab/>
              <w:tab/>
              <w:tab/>
              <w:t>&lt;APPLET_WEB_TEMPLATE_ITEM COMMENTS=" AddColDis NewItem FutureCand" CONTROL="Next Approver Login Name" INACTIVE="Y" ITEM_IDENTIFIER="528" MARKUP_LANGUAGE="HTML" NAME="Next Approver Login Name" TMPL_ITEM_HOLDER_NAME="SiebControl_528" TYPE="List Item" UPDATED="11/04/2016 13:03:17" UPDATED_BY="SADMIN" CREATED="06/05/2003 04:45:50" CREATED_BY="SADMIN" EXT_REC_TABLES="S_APPL_WT_IT_RX"&gt;</w:t>
              <w:br/>
              <w:tab/>
              <w:tab/>
              <w:tab/>
              <w:tab/>
              <w:t>&lt;/APPLET_WEB_TEMPLATE_ITEM&gt;</w:t>
              <w:br/>
              <w:tab/>
              <w:tab/>
              <w:tab/>
              <w:tab/>
              <w:t>&lt;APPLET_WEB_TEMPLATE_ITEM COMMENTS=" AddColDis NewItem FutureCand" CONTROL="Notes" INACTIVE="Y" ITEM_IDENTIFIER="532" MARKUP_LANGUAGE="HTML" NAME="Notes" TMPL_ITEM_HOLDER_NAME="SiebControl_532" TYPE="List Item" UPDATED="11/04/2016 13:03:17" UPDATED_BY="SADMIN" CREATED="06/05/2003 04:45:51" CREATED_BY="SADMIN" EXT_REC_TABLES="S_APPL_WT_IT_RX"&gt;</w:t>
              <w:br/>
              <w:tab/>
              <w:tab/>
              <w:tab/>
              <w:tab/>
              <w:t>&lt;/APPLET_WEB_TEMPLATE_ITEM&gt;</w:t>
              <w:br/>
              <w:tab/>
              <w:tab/>
              <w:tab/>
              <w:tab/>
              <w:t>&lt;APPLET_WEB_TEMPLATE_ITEM COMMENTS=" AddColDis NewItem" CONTROL="Organization" INACTIVE="N" ITEM_IDENTIFIER="519" MARKUP_LANGUAGE="HTML" NAME="Organization" TMPL_ITEM_HOLDER_NAME="SiebControl_519" TYPE="List Item" UPDATED="11/04/2016 13:03:17" UPDATED_BY="SADMIN" CREATED="06/05/2003 04:45:51" CREATED_BY="SADMIN" EXT_REC_TABLES="S_APPL_WT_IT_RX"&gt;</w:t>
              <w:br/>
              <w:tab/>
              <w:tab/>
              <w:tab/>
              <w:tab/>
              <w:t>&lt;/APPLET_WEB_TEMPLATE_ITEM&gt;</w:t>
              <w:br/>
              <w:tab/>
              <w:tab/>
              <w:tab/>
              <w:tab/>
              <w:t>&lt;APPLET_WEB_TEMPLATE_ITEM COMMENTS=" AddColDis NewItem FutureCand" CONTROL="PO Number" INACTIVE="Y" ITEM_IDENTIFIER="531" MARKUP_LANGUAGE="HTML" NAME="PO Number" TMPL_ITEM_HOLDER_NAME="SiebControl_531" TYPE="List Item" UPDATED="11/04/2016 13:03:17" UPDATED_BY="SADMIN" CREATED="06/05/2003 04:45:51" CREATED_BY="SADMIN" EXT_REC_TABLES="S_APPL_WT_IT_RX"&gt;</w:t>
              <w:br/>
              <w:tab/>
              <w:tab/>
              <w:tab/>
              <w:tab/>
              <w:t>&lt;/APPLET_WEB_TEMPLATE_ITEM&gt;</w:t>
              <w:br/>
              <w:tab/>
              <w:tab/>
              <w:tab/>
              <w:tab/>
              <w:t>&lt;APPLET_WEB_TEMPLATE_ITEM COMMENTS=" AddColDis NewItem FutureCand" CONTROL="Parent Agreement Name" INACTIVE="Y" ITEM_IDENTIFIER="530" MARKUP_LANGUAGE="HTML" NAME="Parent Agreement Name" TMPL_ITEM_HOLDER_NAME="SiebControl_530" TYPE="List Item" UPDATED="11/04/2016 13:03:17" UPDATED_BY="SADMIN" CREATED="06/05/2003 04:45:51"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13:03:17" UPDATED_BY="SADMIN" CREATED="06/12/2014 20:00:00" CREATED_BY="SADMIN" EXT_REC_TABLES="S_APPL_WT_IT_RX"&gt;</w:t>
              <w:br/>
              <w:tab/>
              <w:tab/>
              <w:tab/>
              <w:tab/>
              <w:t>&lt;/APPLET_WEB_TEMPLATE_ITEM&gt;</w:t>
              <w:br/>
              <w:tab/>
              <w:tab/>
              <w:tab/>
              <w:tab/>
              <w:t>&lt;APPLET_WEB_TEMPLATE_ITEM COMMENTS=" AddColDis NewItem" CONTROL="Price List" INACTIVE="N" ITEM_IDENTIFIER="520" MARKUP_LANGUAGE="HTML" NAME="Price List" TMPL_ITEM_HOLDER_NAME="SiebControl_520" TYPE="List Item" UPDATED="11/04/2016 13:03:17" UPDATED_BY="SADMIN" CREATED="06/05/2003 04:45:51" CREATED_BY="SADMIN" EXT_REC_TABLES="S_APPL_WT_IT_RX"&gt;</w:t>
              <w:br/>
              <w:tab/>
              <w:tab/>
              <w:tab/>
              <w:tab/>
              <w:t>&lt;/APPLET_WEB_TEMPLATE_ITEM&gt;</w:t>
              <w:br/>
              <w:tab/>
              <w:tab/>
              <w:tab/>
              <w:tab/>
              <w:t>&lt;APPLET_WEB_TEMPLATE_ITEM COMMENTS=" AddColDis NewItem" CONTROL="Project Name" INACTIVE="N" ITEM_IDENTIFIER="521" MARKUP_LANGUAGE="HTML" NAME="Project Name" TMPL_ITEM_HOLDER_NAME="SiebControl_521" TYPE="List Item" UPDATED="11/04/2016 13:03:18" UPDATED_BY="SADMIN" CREATED="06/05/2003 04:45:51"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13:03:18" UPDATED_BY="SADMIN" CREATED="06/05/2003 04:45:51"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13:03:18"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13:03:18" UPDATED_BY="SADMIN" CREATED="06/12/2014 20:00:00" CREATED_BY="SADMIN" EXT_REC_TABLES="S_APPL_WT_IT_RX"&gt;</w:t>
              <w:br/>
              <w:tab/>
              <w:tab/>
              <w:tab/>
              <w:tab/>
              <w:t>&lt;/APPLET_WEB_TEMPLATE_ITEM&gt;</w:t>
              <w:br/>
              <w:tab/>
              <w:tab/>
              <w:tab/>
              <w:tab/>
              <w:t>&lt;APPLET_WEB_TEMPLATE_ITEM COMMENTS=" AddColDis NewItem FutureCand" CONTROL="Quote Number" INACTIVE="Y" ITEM_IDENTIFIER="522" MARKUP_LANGUAGE="HTML" NAME="Quote Number" TMPL_ITEM_HOLDER_NAME="SiebControl_522" TYPE="List Item" UPDATED="11/04/2016 13:03:18" UPDATED_BY="SADMIN" CREATED="06/05/2003 04:45:51"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13:03:18" UPDATED_BY="SADMIN" CREATED="11/04/2016 13:03:18" CREATED_BY="SADMIN" EXT_REC_TABLES="S_APPL_WT_IT_RX"&gt;</w:t>
              <w:br/>
              <w:tab/>
              <w:tab/>
              <w:tab/>
              <w:tab/>
              <w:t>&lt;/APPLET_WEB_TEMPLATE_ITEM&gt;</w:t>
              <w:br/>
              <w:tab/>
              <w:tab/>
              <w:tab/>
              <w:tab/>
              <w:t>&lt;APPLET_WEB_TEMPLATE_ITEM CONTROL="Revision Number" INACTIVE="N" ITEM_IDENTIFIER="505" MARKUP_LANGUAGE="HTML" NAME="Revision Number" TMPL_ITEM_HOLDER_NAME="SiebControl_505" TYPE="List Item" UPDATED="11/04/2016 13:03:18" UPDATED_BY="SADMIN" CREATED="06/05/2003 04:45:51"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13:03:18" UPDATED_BY="SADMIN" CREATED="06/05/2003 04:45:51" CREATED_BY="SADMIN" EXT_REC_TABLES="S_APPL_WT_IT_RX"&gt;</w:t>
              <w:br/>
              <w:tab/>
              <w:tab/>
              <w:tab/>
              <w:tab/>
              <w:t>&lt;/APPLET_WEB_TEMPLATE_ITEM&gt;</w:t>
              <w:br/>
              <w:tab/>
              <w:tab/>
              <w:tab/>
              <w:tab/>
              <w:t>&lt;APPLET_WEB_TEMPLATE_ITEM COMMENTS=" AddColDis NewItem FutureCand" CONTROL="Sales Rep" INACTIVE="N" ITEM_IDENTIFIER="523" MARKUP_LANGUAGE="HTML" NAME="Sales Rep" TMPL_ITEM_HOLDER_NAME="SiebControl_523" TYPE="List Item" UPDATED="11/04/2016 13:03:18" UPDATED_BY="SADMIN" CREATED="06/05/2003 04:45:52" CREATED_BY="SADMIN" EXT_REC_TABLES="S_APPL_WT_IT_RX"&gt;</w:t>
              <w:br/>
              <w:tab/>
              <w:tab/>
              <w:tab/>
              <w:tab/>
              <w:t>&lt;/APPLET_WEB_TEMPLATE_ITEM&gt;</w:t>
              <w:br/>
              <w:tab/>
              <w:tab/>
              <w:tab/>
              <w:tab/>
              <w:t>&lt;APPLET_WEB_TEMPLATE_ITEM COMMENTS=" AddColDis NewItem FutureCand" CONTROL="Service Flag" INACTIVE="N" ITEM_IDENTIFIER="527" MARKUP_LANGUAGE="HTML" NAME="Service Flag" TMPL_ITEM_HOLDER_NAME="SiebControl_527" TYPE="List Item" UPDATED="11/04/2016 13:03:18" UPDATED_BY="SADMIN" CREATED="06/05/2003 04:45:52" CREATED_BY="SADMIN" EXT_REC_TABLES="S_APPL_WT_IT_RX"&gt;</w:t>
              <w:br/>
              <w:tab/>
              <w:tab/>
              <w:tab/>
              <w:tab/>
              <w:t>&lt;/APPLET_WEB_TEMPLATE_ITEM&gt;</w:t>
              <w:br/>
              <w:tab/>
              <w:tab/>
              <w:tab/>
              <w:tab/>
              <w:t>&lt;APPLET_WEB_TEMPLATE_ITEM COMMENTS=" AddColDis NewItem FutureCand" CONTROL="Service Provider" INACTIVE="Y" ITEM_IDENTIFIER="524" MARKUP_LANGUAGE="HTML" NAME="Service Provider" TMPL_ITEM_HOLDER_NAME="SiebControl_524" TYPE="List Item" UPDATED="11/04/2016 13:03:18" UPDATED_BY="SADMIN" CREATED="06/05/2003 04:45:52"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13:03:18" UPDATED_BY="SADMIN" CREATED="11/04/2016 13:03:18"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13:03:18" UPDATED_BY="SADMIN" CREATED="06/05/2003 04:45:52"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13:03:18" UPDATED_BY="SADMIN" CREATED="06/05/2003 04:45:52" CREATED_BY="SADMIN" EXT_REC_TABLES="S_APPL_WT_IT_RX"&gt;</w:t>
              <w:br/>
              <w:tab/>
              <w:tab/>
              <w:tab/>
              <w:tab/>
              <w:t>&lt;/APPLET_WEB_TEMPLATE_ITEM&gt;</w:t>
              <w:br/>
              <w:tab/>
              <w:tab/>
              <w:tab/>
              <w:tab/>
              <w:t>&lt;APPLET_WEB_TEMPLATE_ITEM COMMENTS=" AddColDis NewItem FutureCand" CONTROL="Updated" INACTIVE="Y" ITEM_IDENTIFIER="525" MARKUP_LANGUAGE="HTML" NAME="Updated" TMPL_ITEM_HOLDER_NAME="SiebControl_525" TYPE="List Item" UPDATED="11/04/2016 13:03:18" UPDATED_BY="SADMIN" CREATED="06/05/2003 04:45:52" CREATED_BY="SADMIN" EXT_REC_TABLES="S_APPL_WT_IT_RX"&gt;</w:t>
              <w:br/>
              <w:tab/>
              <w:tab/>
              <w:tab/>
              <w:tab/>
              <w:t>&lt;/APPLET_WEB_TEMPLATE_ITEM&gt;</w:t>
              <w:br/>
              <w:tab/>
              <w:tab/>
              <w:tab/>
              <w:tab/>
              <w:t>&lt;APPLET_WEB_TEMPLATE_ITEM COMMENTS=" AddColDis NewItem FutureCand" CONTROL="Updated By User" INACTIVE="Y" ITEM_IDENTIFIER="526" MARKUP_LANGUAGE="HTML" NAME="Updated By User" TMPL_ITEM_HOLDER_NAME="SiebControl_526" TYPE="List Item" UPDATED="11/04/2016 13:03:18" UPDATED_BY="SADMIN" CREATED="06/05/2003 04:45:52" CREATED_BY="SADMIN" EXT_REC_TABLES="S_APPL_WT_IT_RX"&gt;</w:t>
              <w:br/>
              <w:tab/>
              <w:tab/>
              <w:tab/>
              <w:tab/>
              <w:t>&lt;/APPLET_WEB_TEMPLATE_ITEM&gt;</w:t>
              <w:br/>
              <w:tab/>
              <w:tab/>
              <w:tab/>
              <w:tab/>
              <w:t>&lt;APPLET_WEB_TEMPLATE_ITEM COMMENTS=" AddColDis NewItem" CONTROL="Valid Flag" INACTIVE="N" ITEM_IDENTIFIER="510" MARKUP_LANGUAGE="HTML" NAME="Valid Flag" TMPL_ITEM_HOLDER_NAME="SiebControl_510" TYPE="List Item" UPDATED="11/04/2016 13:03:18" UPDATED_BY="SADMIN" CREATED="06/05/2003 04:45:52" CREATED_BY="SADMIN" EXT_REC_TABLES="S_APPL_WT_IT_RX"&gt;</w:t>
              <w:br/>
              <w:tab/>
              <w:tab/>
              <w:tab/>
              <w:tab/>
              <w:t>&lt;/APPLET_WEB_TEMPLATE_ITEM&gt;</w:t>
              <w:br/>
              <w:tab/>
              <w:tab/>
              <w:tab/>
              <w:tab/>
              <w:t>&lt;APPLET_WEB_TEMPLATE_ITEM COMMENTS="Modified by 7.7 Fix Existing Button Mappings Rule Tools Patch: Switched Item Identifier from 136 to 110" CONTROL="WriteRecord" INACTIVE="N" ITEM_IDENTIFIER="110" MARKUP_LANGUAGE="HTML" NAME="WriteRecord" TMPL_ITEM_HOLDER_NAME="SiebControl_110" TYPE="Control" UPDATED="11/04/2016 13:03:18" UPDATED_BY="SADMIN" CREATED="06/05/2003 04:45:52"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Contact Us Communication Channel Tiny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2" INACTIVE="N" NAME="Base" TYPE="Base" WEB_TEMPLATE="DotCom Applet Links 2" UPDATED="11/04/2016 12:37:17" UPDATED_BY="SADMIN" CREATED="06/05/2003 02:14:35" CREATED_BY="SADMIN" EXT_REC_TABLES="S_APPL_WTMPL_RX"&gt;</w:t>
              <w:br/>
              <w:tab/>
              <w:tab/>
              <w:tab/>
              <w:tab/>
              <w:t>&lt;APPLET_WEB_TEMPLATE_ITEM CONTROL="Applet_Title" EXTENSION_FLAG="Y" ITEM_IDENTIFIER="99929" NAME="Applet_Title" TMPL_ITEM_HOLDER_NAME="SiebControl_99929" TYPE="Control" UPDATED="11/04/2016 15:33:15" UPDATED_BY="SADMIN" CREATED="11/04/2016 15:33:15" CREATED_BY="SADMIN" EXT_REC_TABLES="S_APPL_WT_IT_RX"&gt;</w:t>
              <w:br/>
              <w:tab/>
              <w:tab/>
              <w:tab/>
              <w:tab/>
              <w:t>&lt;/APPLET_WEB_TEMPLATE_ITEM&gt;</w:t>
              <w:br/>
              <w:tab/>
              <w:tab/>
              <w:tab/>
              <w:tab/>
              <w:t>&lt;APPLET_WEB_TEMPLATE_ITEM CONTROL="DealerLocatorLink" INACTIVE="N" ITEM_IDENTIFIER="1101" MARKUP_LANGUAGE="HTML" NAME="DealerLocatorLink2" TMPL_ITEM_HOLDER_NAME="SiebControl_1101" TYPE="Control" UPDATED="11/04/2016 15:33:15" UPDATED_BY="SADMIN" CREATED="06/05/2003 09:52:28" CREATED_BY="SADMIN" EXT_REC_TABLES="S_APPL_WT_IT_RX"&gt;</w:t>
              <w:br/>
              <w:tab/>
              <w:tab/>
              <w:tab/>
              <w:tab/>
              <w:t>&lt;/APPLET_WEB_TEMPLATE_ITEM&gt;</w:t>
              <w:br/>
              <w:tab/>
              <w:tab/>
              <w:tab/>
              <w:tab/>
              <w:t>&lt;APPLET_WEB_TEMPLATE_ITEM CONTROL="EmailLink" INACTIVE="N" ITEM_IDENTIFIER="1102" MARKUP_LANGUAGE="HTML" NAME="EmailLink" TMPL_ITEM_HOLDER_NAME="SiebControl_1102" TYPE="Control" UPDATED="11/04/2016 15:33:15" UPDATED_BY="SADMIN" CREATED="06/05/2003 09:52:28"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CONTROL="FeedbackLink" INACTIVE="N" ITEM_IDENTIFIER="1104" MARKUP_LANGUAGE="HTML" NAME="FeedbackLink" TMPL_ITEM_HOLDER_NAME="SiebControl_1104" TYPE="Control" UPDATED="11/04/2016 15:33:15" UPDATED_BY="SADMIN" CREATED="06/05/2003 09:52:28" CREATED_BY="SADMIN" EXT_REC_TABLES="S_APPL_WT_IT_RX"&gt;</w:t>
              <w:br/>
              <w:tab/>
              <w:tab/>
              <w:tab/>
              <w:tab/>
              <w:t>&lt;/APPLET_WEB_TEMPLATE_ITEM&gt;</w:t>
              <w:br/>
              <w:tab/>
              <w:tab/>
              <w:tab/>
              <w:tab/>
              <w:t>&lt;APPLET_WEB_TEMPLATE_ITEM CONTROL="ImageDealerLocator" INACTIVE="N" ITEM_IDENTIFIER="1201" MARKUP_LANGUAGE="HTML" NAME="ImageDealerLocator2" TMPL_ITEM_HOLDER_NAME="SiebControl_1201" TYPE="Control" UPDATED="11/04/2016 15:33:15" UPDATED_BY="SADMIN" CREATED="06/05/2003 09:52:29"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CONTROL="ImageEmail" INACTIVE="N" ITEM_IDENTIFIER="1202" MARKUP_LANGUAGE="HTML" NAME="ImageEmail" TMPL_ITEM_HOLDER_NAME="SiebControl_1202" TYPE="Control" UPDATED="11/04/2016 15:33:15" UPDATED_BY="SADMIN" CREATED="06/05/2003 09:52:29"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CONTROL="ImageFeedback" INACTIVE="N" ITEM_IDENTIFIER="1204" MARKUP_LANGUAGE="HTML" NAME="ImageFeedback" TMPL_ITEM_HOLDER_NAME="SiebControl_1204" TYPE="Control" UPDATED="11/04/2016 15:33:15" UPDATED_BY="SADMIN" CREATED="06/05/2003 09:52:29" CREATED_BY="SADMIN" EXT_REC_TABLES="S_APPL_WT_IT_RX"&gt;</w:t>
              <w:br/>
              <w:tab/>
              <w:tab/>
              <w:tab/>
              <w:tab/>
              <w:t>&lt;/APPLET_WEB_TEMPLATE_ITEM&gt;</w:t>
              <w:br/>
              <w:tab/>
              <w:tab/>
              <w:tab/>
              <w:tab/>
              <w:t>&lt;APPLET_WEB_TEMPLATE_ITEM CONTROL="ImageMailFax" INACTIVE="N" ITEM_IDENTIFIER="1203" MARKUP_LANGUAGE="HTML" NAME="ImageMailFax" TMPL_ITEM_HOLDER_NAME="SiebControl_1203" TYPE="Control" UPDATED="11/04/2016 15:33:15" UPDATED_BY="SADMIN" CREATED="06/05/2003 09:52:29" CREATED_BY="SADMIN" EXT_REC_TABLES="S_APPL_WT_IT_RX"&gt;</w:t>
              <w:br/>
              <w:tab/>
              <w:tab/>
              <w:tab/>
              <w:tab/>
              <w:t>&lt;/APPLET_WEB_TEMPLATE_ITEM&gt;</w:t>
              <w:br/>
              <w:tab/>
              <w:tab/>
              <w:tab/>
              <w:tab/>
              <w:t>&lt;APPLET_WEB_TEMPLATE_ITEM CONTROL="MailFaxViewLink" INACTIVE="N" ITEM_IDENTIFIER="1103" MARKUP_LANGUAGE="HTML" NAME="MailFaxViewLink" TMPL_ITEM_HOLDER_NAME="SiebControl_1103" TYPE="Control" UPDATED="11/04/2016 15:33:15" UPDATED_BY="SADMIN" CREATED="06/05/2003 09:52:29"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Merchandising Loc Prod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CREATED="06/05/2003 01:49:47" CREATED_BY="SADMIN" EXT_REC_TABLES="S_APPL_WTMPL_RX"&gt;</w:t>
              <w:br/>
              <w:tab/>
              <w:tab/>
              <w:tab/>
              <w:tab/>
              <w:t>&lt;APPLET_WEB_TEMPLATE_ITEM CONTROL="Account Id" INACTIVE="N" ITEM_IDENTIFIER="503" MARKUP_LANGUAGE="HTML" NAME="Account Id" TMPL_ITEM_HOLDER_NAME="SiebControl_503" TYPE="List Item" UPDATED="11/04/2016 12:29:17" UPDATED_BY="SADMIN" CREATED="06/05/2003 03:02:29" CREATED_BY="SADMIN" EXT_REC_TABLES="S_APPL_WT_IT_RX"&gt;</w:t>
              <w:br/>
              <w:tab/>
              <w:tab/>
              <w:tab/>
              <w:tab/>
              <w:t>&lt;/APPLET_WEB_TEMPLATE_ITEM&gt;</w:t>
              <w:br/>
              <w:tab/>
              <w:tab/>
              <w:tab/>
              <w:tab/>
              <w:t>&lt;APPLET_WEB_TEMPLATE_ITEM CONTROL="GotoNextSet" INACTIVE="N" ITEM_IDENTIFIER="123" MARKUP_LANGUAGE="HTML" NAME="GotoNextSet" TYPE="Control" UPDATED="06/05/2003 03:02:29" UPDATED_BY="SADMIN" CREATED="06/05/2003 03:02:29" CREATED_BY="SADMIN"&gt;</w:t>
              <w:br/>
              <w:tab/>
              <w:tab/>
              <w:tab/>
              <w:tab/>
              <w:t>&lt;/APPLET_WEB_TEMPLATE_ITEM&gt;</w:t>
              <w:br/>
              <w:tab/>
              <w:tab/>
              <w:tab/>
              <w:tab/>
              <w:t>&lt;APPLET_WEB_TEMPLATE_ITEM CONTROL="GotoPreviousSet" INACTIVE="N" ITEM_IDENTIFIER="122" MARKUP_LANGUAGE="HTML" NAME="GotoPreviousSet" TYPE="Control" UPDATED="06/05/2003 03:02:29" UPDATED_BY="SADMIN" CREATED="06/05/2003 03:02:29" CREATED_BY="SADMIN"&gt;</w:t>
              <w:br/>
              <w:tab/>
              <w:tab/>
              <w:tab/>
              <w:tab/>
              <w:t>&lt;/APPLET_WEB_TEMPLATE_ITEM&gt;</w:t>
              <w:br/>
              <w:tab/>
              <w:tab/>
              <w:tab/>
              <w:tab/>
              <w:t>&lt;APPLET_WEB_TEMPLATE_ITEM CONTROL="Idcancel" INACTIVE="N" ITEM_IDENTIFIER="153" MARKUP_LANGUAGE="HTML" NAME="Idcancel" TMPL_ITEM_HOLDER_NAME="SiebControl_153" TYPE="Control" UPDATED="11/04/2016 12:29:17" UPDATED_BY="SADMIN" CREATED="06/05/2003 03:02:29"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12:29:17" UPDATED_BY="SADMIN" CREATED="06/05/2003 03:02:29"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12:29:17" UPDATED_BY="SADMIN" CREATED="06/05/2003 03:02:30" CREATED_BY="SADMIN" EXT_REC_TABLES="S_APPL_WT_IT_RX"&gt;</w:t>
              <w:br/>
              <w:tab/>
              <w:tab/>
              <w:tab/>
              <w:tab/>
              <w:t>&lt;/APPLET_WEB_TEMPLATE_ITEM&gt;</w:t>
              <w:br/>
              <w:tab/>
              <w:tab/>
              <w:tab/>
              <w:tab/>
              <w:t>&lt;APPLET_WEB_TEMPLATE_ITEM CONTROL="Inventory Location" INACTIVE="N" ITEM_IDENTIFIER="502" MARKUP_LANGUAGE="HTML" NAME="Inventory Location" TMPL_ITEM_HOLDER_NAME="SiebControl_502" TYPE="List Item" UPDATED="11/04/2016 12:29:17" UPDATED_BY="SADMIN" CREATED="06/05/2003 03:02:30"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12:29:17" UPDATED_BY="SADMIN" CREATED="06/05/2003 03:02:30"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12:29:17" UPDATED_BY="SADMIN" CREATED="06/05/2003 03:02:30"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12:29:17" UPDATED_BY="SADMIN" CREATED="11/04/2016 12:29:17"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12:29:17" UPDATED_BY="SADMIN" CREATED="11/04/2016 12:29:17"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12:29:17" UPDATED_BY="SADMIN" CREATED="06/05/2003 03:02:30"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12:29:17" UPDATED_BY="SADMIN" CREATED="06/05/2003 03:02:30"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12:29:17" UPDATED_BY="SADMIN" CREATED="06/05/2003 03:02:30"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12:29:17" UPDATED_BY="SADMIN" CREATED="06/05/2003 03:02:30"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12:29:17" UPDATED_BY="SADMIN" CREATED="06/05/2003 03:02:30"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12:29:17" UPDATED_BY="SADMIN" CREATED="06/05/2003 03:02:30"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12:29:17" UPDATED_BY="SADMIN" CREATED="06/05/2003 03:02:31"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12:29:17" UPDATED_BY="SADMIN" CREATED="11/04/2016 12:29:17" CREATED_BY="SADMIN" EXT_REC_TABLES="S_APPL_WT_IT_RX"&gt;</w:t>
              <w:br/>
              <w:tab/>
              <w:tab/>
              <w:tab/>
              <w:tab/>
              <w:t>&lt;/APPLET_WEB_TEMPLATE_ITEM&gt;</w:t>
              <w:br/>
              <w:tab/>
              <w:tab/>
              <w:tab/>
              <w:tab/>
              <w:t>&lt;APPLET_WEB_TEMPLATE_ITEM CONTROL="Target Facing" INACTIVE="N" ITEM_IDENTIFIER="504" MARKUP_LANGUAGE="HTML" NAME="Target Facing" TMPL_ITEM_HOLDER_NAME="SiebControl_504" TYPE="List Item" UPDATED="11/04/2016 12:29:17" UPDATED_BY="SADMIN" CREATED="06/05/2003 03:02:31"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12:37:16" UPDATED_BY="SADMIN" CREATED="06/05/2003 01:49:47" CREATED_BY="SADMIN" EXT_REC_TABLES="S_APPL_WTMPL_RX"&gt;</w:t>
              <w:br/>
              <w:tab/>
              <w:tab/>
              <w:tab/>
              <w:tab/>
              <w:t>&lt;APPLET_WEB_TEMPLATE_ITEM CONTROL="Account Id" INACTIVE="N" ITEM_IDENTIFIER="1302" MARKUP_LANGUAGE="HTML" NAME="Account Id" TMPL_ITEM_HOLDER_NAME="SiebControl_1302" TYPE="List Item" UPDATED="11/04/2016 12:29:17" UPDATED_BY="SADMIN" CREATED="06/05/2003 03:02:31"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12:29:17" UPDATED_BY="SADMIN" CREATED="06/05/2003 03:02:31"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12:29:17" UPDATED_BY="SADMIN" CREATED="06/05/2003 03:02:31" CREATED_BY="SADMIN" EXT_REC_TABLES="S_APPL_WT_IT_RX"&gt;</w:t>
              <w:br/>
              <w:tab/>
              <w:tab/>
              <w:tab/>
              <w:tab/>
              <w:t>&lt;/APPLET_WEB_TEMPLATE_ITEM&gt;</w:t>
              <w:br/>
              <w:tab/>
              <w:tab/>
              <w:tab/>
              <w:tab/>
              <w:t>&lt;APPLET_WEB_TEMPLATE_ITEM CONTROL="Inventory Location" INACTIVE="N" ITEM_IDENTIFIER="1301" MARKUP_LANGUAGE="HTML" NAME="Inventory Location" TMPL_ITEM_HOLDER_NAME="SiebControl_1301" TYPE="List Item" UPDATED="11/04/2016 12:29:17" UPDATED_BY="SADMIN" CREATED="06/05/2003 03:02:31" CREATED_BY="SADMIN" EXT_REC_TABLES="S_APPL_WT_IT_RX"&gt;</w:t>
              <w:br/>
              <w:tab/>
              <w:tab/>
              <w:tab/>
              <w:tab/>
              <w:t>&lt;/APPLET_WEB_TEMPLATE_ITEM&gt;</w:t>
              <w:br/>
              <w:tab/>
              <w:tab/>
              <w:tab/>
              <w:tab/>
              <w:t>&lt;APPLET_WEB_TEMPLATE_ITEM CONTROL="Product Name" INACTIVE="N" ITEM_IDENTIFIER="1300" MARKUP_LANGUAGE="HTML" NAME="Product Name" TMPL_ITEM_HOLDER_NAME="SiebControl_1300" TYPE="List Item" UPDATED="11/04/2016 12:29:17" UPDATED_BY="SADMIN" CREATED="06/05/2003 03:02:31" CREATED_BY="SADMIN" EXT_REC_TABLES="S_APPL_WT_IT_RX"&gt;</w:t>
              <w:br/>
              <w:tab/>
              <w:tab/>
              <w:tab/>
              <w:tab/>
              <w:t>&lt;/APPLET_WEB_TEMPLATE_ITEM&gt;</w:t>
              <w:br/>
              <w:tab/>
              <w:tab/>
              <w:tab/>
              <w:tab/>
              <w:t>&lt;APPLET_WEB_TEMPLATE_ITEM CONTROL="Target Facing" INACTIVE="N" ITEM_IDENTIFIER="1303" MARKUP_LANGUAGE="HTML" NAME="Target Facing" TMPL_ITEM_HOLDER_NAME="SiebControl_1303" TYPE="List Item" UPDATED="11/04/2016 12:29:17" UPDATED_BY="SADMIN" CREATED="06/05/2003 03:02:31"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Multi Vehicle Matrix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TYPE="Base" WEB_TEMPLATE="Applet List Totals (Base/EditList)" UPDATED="11/04/2016 12:37:16" UPDATED_BY="SADMIN" CREATED="06/05/2003 02:00:07" CREATED_BY="SADMIN" EXT_REC_TABLES="S_APPL_WTMPL_RX"&gt;</w:t>
              <w:br/>
              <w:tab/>
              <w:tab/>
              <w:tab/>
              <w:tab/>
              <w:t>&lt;APPLET_WEB_TEMPLATE_ITEM CONTROL="Applet_Title" EXTENSION_FLAG="Y" ITEM_IDENTIFIER="99929" NAME="Applet_Title" TMPL_ITEM_HOLDER_NAME="SiebControl_99929" TYPE="Control" UPDATED="11/04/2016 13:22:51" UPDATED_BY="SADMIN" CREATED="11/04/2016 13:22:51" CREATED_BY="SADMIN" EXT_REC_TABLES="S_APPL_WT_IT_RX"&gt;</w:t>
              <w:br/>
              <w:tab/>
              <w:tab/>
              <w:tab/>
              <w:tab/>
              <w:t>&lt;/APPLET_WEB_TEMPLATE_ITEM&gt;</w:t>
              <w:br/>
              <w:tab/>
              <w:tab/>
              <w:tab/>
              <w:tab/>
              <w:t>&lt;APPLET_WEB_TEMPLATE_ITEM CONTROL="Code" INACTIVE="N" ITEM_IDENTIFIER="501" MARKUP_LANGUAGE="HTML" NAME="Code" TMPL_ITEM_HOLDER_NAME="SiebControl_501" TYPE="List Item" UPDATED="11/04/2016 13:22:51" UPDATED_BY="SADMIN" CREATED="06/05/2003 06:10:27" CREATED_BY="SADMIN" EXT_REC_TABLES="S_APPL_WT_IT_RX"&gt;</w:t>
              <w:br/>
              <w:tab/>
              <w:tab/>
              <w:tab/>
              <w:tab/>
              <w:t>&lt;/APPLET_WEB_TEMPLATE_ITEM&gt;</w:t>
              <w:br/>
              <w:tab/>
              <w:tab/>
              <w:tab/>
              <w:tab/>
              <w:t>&lt;APPLET_WEB_TEMPLATE_ITEM CONTROL="GotoNextSet" INACTIVE="N" ITEM_IDENTIFIER="123" MARKUP_LANGUAGE="HTML" NAME="GotoNextSet" TYPE="Control" UPDATED="06/05/2003 13:29:23" UPDATED_BY="SADMIN" CREATED="06/05/2003 06:10:27" CREATED_BY="SADMIN"&gt;</w:t>
              <w:br/>
              <w:tab/>
              <w:tab/>
              <w:tab/>
              <w:tab/>
              <w:t>&lt;/APPLET_WEB_TEMPLATE_ITEM&gt;</w:t>
              <w:br/>
              <w:tab/>
              <w:tab/>
              <w:tab/>
              <w:tab/>
              <w:t>&lt;APPLET_WEB_TEMPLATE_ITEM CONTROL="GotoPreviousSet" INACTIVE="N" ITEM_IDENTIFIER="122" MARKUP_LANGUAGE="HTML" NAME="GotoPreviousSet" TYPE="Control" UPDATED="06/05/2003 13:29:23" UPDATED_BY="SADMIN" CREATED="06/05/2003 06:10:27" CREATED_BY="SADMIN"&gt;</w:t>
              <w:br/>
              <w:tab/>
              <w:tab/>
              <w:tab/>
              <w:tab/>
              <w:t>&lt;/APPLET_WEB_TEMPLATE_ITEM&gt;</w:t>
              <w:br/>
              <w:tab/>
              <w:tab/>
              <w:tab/>
              <w:tab/>
              <w:t>&lt;APPLET_WEB_TEMPLATE_ITEM CONTROL="Limit" INACTIVE="N" ITEM_IDENTIFIER="502" MARKUP_LANGUAGE="HTML" NAME="Limit" TMPL_ITEM_HOLDER_NAME="SiebControl_502" TYPE="List Item" UPDATED="11/04/2016 13:22:51" UPDATED_BY="SADMIN" CREATED="06/05/2003 06:10:27"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13:22:51" UPDATED_BY="SADMIN" CREATED="11/04/2016 13:22:51"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13:22:51" UPDATED_BY="SADMIN" CREATED="11/04/2016 13:22:51"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13:22:51" UPDATED_BY="SADMIN" CREATED="06/05/2003 06:10:28"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13:22:51" UPDATED_BY="SADMIN" CREATED="06/05/2003 06:10:28" CREATED_BY="SADMIN" EXT_REC_TABLES="S_APPL_WT_IT_RX"&gt;</w:t>
              <w:br/>
              <w:tab/>
              <w:tab/>
              <w:tab/>
              <w:tab/>
              <w:t>&lt;/APPLET_WEB_TEMPLATE_ITEM&gt;</w:t>
              <w:br/>
              <w:tab/>
              <w:tab/>
              <w:tab/>
              <w:tab/>
              <w:t>&lt;APPLET_WEB_TEMPLATE_ITEM CONTROL="Premium" INACTIVE="N" ITEM_IDENTIFIER="503" MARKUP_LANGUAGE="HTML" NAME="Premium" TMPL_ITEM_HOLDER_NAME="SiebControl_503" TYPE="List Item" UPDATED="11/04/2016 13:22:51" UPDATED_BY="SADMIN" CREATED="06/05/2003 06:10:28"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13:22:51" UPDATED_BY="SADMIN" CREATED="11/04/2016 13:22:51"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12:37:17" UPDATED_BY="SADMIN" CREATED="06/05/2003 02:00:07" CREATED_BY="SADMIN" EXT_REC_TABLES="S_APPL_WTMPL_RX"&gt;</w:t>
              <w:br/>
              <w:tab/>
              <w:tab/>
              <w:tab/>
              <w:tab/>
              <w:t>&lt;APPLET_WEB_TEMPLATE_ITEM CONTROL="Applet_Title" EXTENSION_FLAG="Y" ITEM_IDENTIFIER="99929" NAME="Applet_Title" TMPL_ITEM_HOLDER_NAME="SiebControl_99929" TYPE="Control" UPDATED="11/04/2016 13:22:51" UPDATED_BY="SADMIN" CREATED="11/04/2016 13:22:51" CREATED_BY="SADMIN" EXT_REC_TABLES="S_APPL_WT_IT_RX"&gt;</w:t>
              <w:br/>
              <w:tab/>
              <w:tab/>
              <w:tab/>
              <w:tab/>
              <w:t>&lt;/APPLET_WEB_TEMPLATE_ITEM&gt;</w:t>
              <w:br/>
              <w:tab/>
              <w:tab/>
              <w:tab/>
              <w:tab/>
              <w:t>&lt;APPLET_WEB_TEMPLATE_ITEM CONTROL="Code" INACTIVE="N" ITEM_IDENTIFIER="501" MARKUP_LANGUAGE="HTML" NAME="Code" TMPL_ITEM_HOLDER_NAME="SiebControl_501" TYPE="List Item" UPDATED="11/04/2016 13:22:51" UPDATED_BY="SADMIN" CREATED="06/05/2003 06:10:28" CREATED_BY="SADMIN" EXT_REC_TABLES="S_APPL_WT_IT_RX"&gt;</w:t>
              <w:br/>
              <w:tab/>
              <w:tab/>
              <w:tab/>
              <w:tab/>
              <w:t>&lt;/APPLET_WEB_TEMPLATE_ITEM&gt;</w:t>
              <w:br/>
              <w:tab/>
              <w:tab/>
              <w:tab/>
              <w:tab/>
              <w:t>&lt;APPLET_WEB_TEMPLATE_ITEM CONTROL="ColumnCounter" INACTIVE="N" ITEM_IDENTIFIER="111" MARKUP_LANGUAGE="HTML" NAME="ColumnCounter" TMPL_ITEM_HOLDER_NAME="SiebControl_111" TYPE="Control" UPDATED="11/04/2016 13:22:51" UPDATED_BY="SADMIN" CREATED="06/05/2003 06:10:28" CREATED_BY="SADMIN" EXT_REC_TABLES="S_APPL_WT_IT_RX"&gt;</w:t>
              <w:br/>
              <w:tab/>
              <w:tab/>
              <w:tab/>
              <w:tab/>
              <w:t>&lt;/APPLET_WEB_TEMPLATE_ITEM&gt;</w:t>
              <w:br/>
              <w:tab/>
              <w:tab/>
              <w:tab/>
              <w:tab/>
              <w:t>&lt;APPLET_WEB_TEMPLATE_ITEM CONTROL="ColumnCounter Goto Next" INACTIVE="N" ITEM_IDENTIFIER="110" MARKUP_LANGUAGE="HTML" NAME="ColumnCounter Goto Next" TMPL_ITEM_HOLDER_NAME="SiebControl_110" TYPE="Control" UPDATED="11/04/2016 13:22:51" UPDATED_BY="SADMIN" CREATED="06/05/2003 06:10:28" CREATED_BY="SADMIN" EXT_REC_TABLES="S_APPL_WT_IT_RX"&gt;</w:t>
              <w:br/>
              <w:tab/>
              <w:tab/>
              <w:tab/>
              <w:tab/>
              <w:t>&lt;/APPLET_WEB_TEMPLATE_ITEM&gt;</w:t>
              <w:br/>
              <w:tab/>
              <w:tab/>
              <w:tab/>
              <w:tab/>
              <w:t>&lt;APPLET_WEB_TEMPLATE_ITEM CONTROL="ColumnCounter Goto Prev" INACTIVE="N" ITEM_IDENTIFIER="109" MARKUP_LANGUAGE="HTML" NAME="ColumnCounter Goto Prev" TMPL_ITEM_HOLDER_NAME="SiebControl_109" TYPE="Control" UPDATED="11/04/2016 13:22:51" UPDATED_BY="SADMIN" CREATED="06/05/2003 06:10:28" CREATED_BY="SADMIN" EXT_REC_TABLES="S_APPL_WT_IT_RX"&gt;</w:t>
              <w:br/>
              <w:tab/>
              <w:tab/>
              <w:tab/>
              <w:tab/>
              <w:t>&lt;/APPLET_WEB_TEMPLATE_ITEM&gt;</w:t>
              <w:br/>
              <w:tab/>
              <w:tab/>
              <w:tab/>
              <w:tab/>
              <w:t>&lt;APPLET_WEB_TEMPLATE_ITEM CONTROL="GotoNextSet" INACTIVE="N" ITEM_IDENTIFIER="123" MARKUP_LANGUAGE="HTML" NAME="GotoNextSet" TYPE="Control" UPDATED="06/05/2003 13:29:24" UPDATED_BY="SADMIN" CREATED="06/05/2003 06:10:28" CREATED_BY="SADMIN"&gt;</w:t>
              <w:br/>
              <w:tab/>
              <w:tab/>
              <w:tab/>
              <w:tab/>
              <w:t>&lt;/APPLET_WEB_TEMPLATE_ITEM&gt;</w:t>
              <w:br/>
              <w:tab/>
              <w:tab/>
              <w:tab/>
              <w:tab/>
              <w:t>&lt;APPLET_WEB_TEMPLATE_ITEM CONTROL="GotoPreviousSet" INACTIVE="N" ITEM_IDENTIFIER="122" MARKUP_LANGUAGE="HTML" NAME="GotoPreviousSet" TYPE="Control" UPDATED="06/05/2003 13:29:24" UPDATED_BY="SADMIN" CREATED="06/05/2003 06:10:28" CREATED_BY="SADMIN"&gt;</w:t>
              <w:br/>
              <w:tab/>
              <w:tab/>
              <w:tab/>
              <w:tab/>
              <w:t>&lt;/APPLET_WEB_TEMPLATE_ITEM&gt;</w:t>
              <w:br/>
              <w:tab/>
              <w:tab/>
              <w:tab/>
              <w:tab/>
              <w:t>&lt;APPLET_WEB_TEMPLATE_ITEM CONTROL="Limit" INACTIVE="N" ITEM_IDENTIFIER="502" MARKUP_LANGUAGE="HTML" NAME="Limit" TMPL_ITEM_HOLDER_NAME="SiebControl_502" TYPE="List Item" UPDATED="11/04/2016 13:22:51" UPDATED_BY="SADMIN" CREATED="06/05/2003 06:10:28"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13:22:51" UPDATED_BY="SADMIN" CREATED="11/04/2016 13:22:51"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13:22:51" UPDATED_BY="SADMIN" CREATED="11/04/2016 13:22:51"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13:22:51" UPDATED_BY="SADMIN" CREATED="06/05/2003 06:10:29"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13:22:51" UPDATED_BY="SADMIN" CREATED="06/05/2003 06:10:29" CREATED_BY="SADMIN" EXT_REC_TABLES="S_APPL_WT_IT_RX"&gt;</w:t>
              <w:br/>
              <w:tab/>
              <w:tab/>
              <w:tab/>
              <w:tab/>
              <w:t>&lt;/APPLET_WEB_TEMPLATE_ITEM&gt;</w:t>
              <w:br/>
              <w:tab/>
              <w:tab/>
              <w:tab/>
              <w:tab/>
              <w:t>&lt;APPLET_WEB_TEMPLATE_ITEM CONTROL="Premium" INACTIVE="N" ITEM_IDENTIFIER="503" MARKUP_LANGUAGE="HTML" NAME="Premium" TMPL_ITEM_HOLDER_NAME="SiebControl_503" TYPE="List Item" UPDATED="11/04/2016 13:22:51" UPDATED_BY="SADMIN" CREATED="06/05/2003 06:10:29"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13:22:51" UPDATED_BY="SADMIN" CREATED="11/04/2016 13:22:51" CREATED_BY="SADMIN" EXT_REC_TABLES="S_APPL_WT_IT_RX"&gt;</w:t>
              <w:br/>
              <w:tab/>
              <w:tab/>
              <w:tab/>
              <w:tab/>
              <w:t>&lt;/APPLET_WEB_TEMPLATE_ITEM&gt;</w:t>
              <w:br/>
              <w:tab/>
              <w:tab/>
              <w:tab/>
              <w:tab/>
              <w:t>&lt;APPLET_WEB_TEMPLATE_ITEM CONTROL="Vehicle Type" INACTIVE="Y" ITEM_IDENTIFIER="504" MARKUP_LANGUAGE="HTML" NAME="Vehicle Type" TMPL_ITEM_HOLDER_NAME="SiebControl_504" TYPE="List Item" UPDATED="11/04/2016 13:22:51" UPDATED_BY="SADMIN" CREATED="06/05/2003 06:10:29"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13:22:51" UPDATED_BY="SADMIN" CREATED="06/05/2003 06:10:29"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Function Report Header Comments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CREATED="04/13/2012 09:10:34" CREATED_BY="SADMIN" EXT_REC_TABLES="S_APPL_WTMPL_RX"&gt;</w:t>
              <w:br/>
              <w:tab/>
              <w:tab/>
              <w:tab/>
              <w:tab/>
              <w:t>&lt;APPLET_WEB_TEMPLATE_ITEM CONTROL="Applet_Title" EXTENSION_FLAG="Y" ITEM_IDENTIFIER="99929" NAME="Applet_Title" TMPL_ITEM_HOLDER_NAME="SiebControl_99929" TYPE="Control" UPDATED="11/04/2016 15:07:21" UPDATED_BY="SADMIN" CREATED="11/04/2016 15:07:21" CREATED_BY="SADMIN" EXT_REC_TABLES="S_APPL_WT_IT_RX"&gt;</w:t>
              <w:br/>
              <w:tab/>
              <w:tab/>
              <w:tab/>
              <w:tab/>
              <w:t>&lt;/APPLET_WEB_TEMPLATE_ITEM&gt;</w:t>
              <w:br/>
              <w:tab/>
              <w:tab/>
              <w:tab/>
              <w:tab/>
              <w:t>&lt;APPLET_WEB_TEMPLATE_ITEM CONTROL="ExecuteQuery" EXPRESSION="Siebel Hospitality" EXT_EXPRESSION="GetProfileAttr(&amp;quot;ApplicationName&amp;quot;) = &amp;quot;Siebel Hospitality&amp;quot;" INACTIVE="N" ITEM_IDENTIFIER="107" MARKUP_LANGUAGE="HTML" NAME="ExecuteQuery" TMPL_ITEM_HOLDER_NAME="SiebControl_107" TYPE="Control" UPDATED="11/04/2016 15:07:21" UPDATED_BY="SADMIN" CREATED="04/13/2012 09:11:13"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15:07:21" UPDATED_BY="SADMIN" CREATED="11/04/2016 15:07:21"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15:07:21" UPDATED_BY="SADMIN" CREATED="11/04/2016 15:07:21" CREATED_BY="SADMIN" EXT_REC_TABLES="S_APPL_WT_IT_RX"&gt;</w:t>
              <w:br/>
              <w:tab/>
              <w:tab/>
              <w:tab/>
              <w:tab/>
              <w:t>&lt;/APPLET_WEB_TEMPLATE_ITEM&gt;</w:t>
              <w:br/>
              <w:tab/>
              <w:tab/>
              <w:tab/>
              <w:tab/>
              <w:t>&lt;APPLET_WEB_TEMPLATE_ITEM CONTROL="NewQuery" EXPRESSION="Siebel Hospitality" EXT_EXPRESSION="GetProfileAttr(&amp;quot;ApplicationName&amp;quot;) = &amp;quot;Siebel Hospitality&amp;quot;" INACTIVE="N" ITEM_IDENTIFIER="106" MARKUP_LANGUAGE="HTML" NAME="NewQuery" TMPL_ITEM_HOLDER_NAME="SiebControl_106" TYPE="Control" UPDATED="11/04/2016 15:07:21" UPDATED_BY="SADMIN" CREATED="04/13/2012 09:11:13"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15:07:21" UPDATED_BY="SADMIN" CREATED="06/12/2014 20:00:00" CREATED_BY="SADMIN" EXT_REC_TABLES="S_APPL_WT_IT_RX"&gt;</w:t>
              <w:br/>
              <w:tab/>
              <w:tab/>
              <w:tab/>
              <w:tab/>
              <w:t>&lt;/APPLET_WEB_TEMPLATE_ITEM&gt;</w:t>
              <w:br/>
              <w:tab/>
              <w:tab/>
              <w:tab/>
              <w:tab/>
              <w:t>&lt;APPLET_WEB_TEMPLATE_ITEM CONTROL="QueryAssistant" EXPRESSION="Siebel Hospitality" EXT_EXPRESSION="GetProfileAttr(&amp;quot;ApplicationName&amp;quot;) = &amp;quot;Siebel Hospitality&amp;quot;" INACTIVE="N" ITEM_IDENTIFIER="126" MARKUP_LANGUAGE="HTML" NAME="QueryAssistant" TMPL_ITEM_HOLDER_NAME="SiebControl_126" TYPE="Control" UPDATED="11/04/2016 15:07:21" UPDATED_BY="SADMIN" CREATED="04/13/2012 09:11:13"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15:07:21"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15:07:21"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15:07:21" UPDATED_BY="SADMIN" CREATED="11/04/2016 15:07:21" CREATED_BY="SADMIN" EXT_REC_TABLES="S_APPL_WT_IT_RX"&gt;</w:t>
              <w:br/>
              <w:tab/>
              <w:tab/>
              <w:tab/>
              <w:tab/>
              <w:t>&lt;/APPLET_WEB_TEMPLATE_ITEM&gt;</w:t>
              <w:br/>
              <w:tab/>
              <w:tab/>
              <w:tab/>
              <w:tab/>
              <w:t>&lt;APPLET_WEB_TEMPLATE_ITEM CONTROL="TNT CMT Comments" INACTIVE="N" ITEM_IDENTIFIER="504" MARKUP_LANGUAGE="HTML" NAME="TNT CMT Comments" TMPL_ITEM_HOLDER_NAME="SiebControl_504" TYPE="List Item" UPDATED="11/04/2016 15:07:21" UPDATED_BY="SADMIN" CREATED="04/13/2012 09:11:13" CREATED_BY="SADMIN" EXT_REC_TABLES="S_APPL_WT_IT_RX"&gt;</w:t>
              <w:br/>
              <w:tab/>
              <w:tab/>
              <w:tab/>
              <w:tab/>
              <w:t>&lt;/APPLET_WEB_TEMPLATE_ITEM&gt;</w:t>
              <w:br/>
              <w:tab/>
              <w:tab/>
              <w:tab/>
              <w:tab/>
              <w:t>&lt;APPLET_WEB_TEMPLATE_ITEM CONTROL="TNT CMT Comments Sequence" INACTIVE="N" ITEM_IDENTIFIER="503" MARKUP_LANGUAGE="HTML" NAME="TNT CMT Comments Sequence" TMPL_ITEM_HOLDER_NAME="SiebControl_503" TYPE="List Item" UPDATED="11/04/2016 15:07:21" UPDATED_BY="SADMIN" CREATED="04/13/2012 09:11:13" CREATED_BY="SADMIN" EXT_REC_TABLES="S_APPL_WT_IT_RX"&gt;</w:t>
              <w:br/>
              <w:tab/>
              <w:tab/>
              <w:tab/>
              <w:tab/>
              <w:t>&lt;/APPLET_WEB_TEMPLATE_ITEM&gt;</w:t>
              <w:br/>
              <w:tab/>
              <w:tab/>
              <w:tab/>
              <w:tab/>
              <w:t>&lt;APPLET_WEB_TEMPLATE_ITEM CONTROL="TNT CMT Function Type" INACTIVE="N" ITEM_IDENTIFIER="502" MARKUP_LANGUAGE="HTML" NAME="TNT CMT Function Type" TMPL_ITEM_HOLDER_NAME="SiebControl_502" TYPE="List Item" UPDATED="11/04/2016 15:07:21" UPDATED_BY="SADMIN" CREATED="04/13/2012 09:11:13" CREATED_BY="SADMIN" EXT_REC_TABLES="S_APPL_WT_IT_RX"&gt;</w:t>
              <w:br/>
              <w:tab/>
              <w:tab/>
              <w:tab/>
              <w:tab/>
              <w:t>&lt;/APPLET_WEB_TEMPLATE_ITEM&gt;</w:t>
              <w:br/>
              <w:tab/>
              <w:tab/>
              <w:tab/>
              <w:tab/>
              <w:t>&lt;APPLET_WEB_TEMPLATE_ITEM CONTROL="TNT Function Name" INACTIVE="N" ITEM_IDENTIFIER="501" MARKUP_LANGUAGE="HTML" NAME="TNT Function Name" TMPL_ITEM_HOLDER_NAME="SiebControl_501" TYPE="List Item" UPDATED="11/04/2016 15:07:21" UPDATED_BY="SADMIN" CREATED="04/13/2012 09:11:13" CREATED_BY="SADMIN" EXT_REC_TABLES="S_APPL_WT_IT_RX"&gt;</w:t>
              <w:br/>
              <w:tab/>
              <w:tab/>
              <w:tab/>
              <w:tab/>
              <w:t>&lt;/APPLET_WEB_TEMPLATE_ITEM&gt;</w:t>
              <w:br/>
              <w:tab/>
              <w:tab/>
              <w:tab/>
              <w:tab/>
              <w:t>&lt;APPLET_WEB_TEMPLATE_ITEM CONTROL="UndoQuery" EXPRESSION="Siebel Hospitality" EXT_EXPRESSION="GetProfileAttr(&amp;quot;ApplicationName&amp;quot;) = &amp;quot;Siebel Hospitality&amp;quot;" INACTIVE="N" ITEM_IDENTIFIER="108" MARKUP_LANGUAGE="HTML" NAME="UndoQuery" TMPL_ITEM_HOLDER_NAME="SiebControl_108" TYPE="Control" UPDATED="11/04/2016 15:07:21" UPDATED_BY="SADMIN" CREATED="04/13/2012 09:11:13"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CREATED="04/13/2012 09:10:34" CREATED_BY="SADMIN" EXT_REC_TABLES="S_APPL_WTMPL_RX"&gt;</w:t>
              <w:br/>
              <w:tab/>
              <w:tab/>
              <w:tab/>
              <w:tab/>
              <w:t>&lt;APPLET_WEB_TEMPLATE_ITEM CONTROL="Applet_Title" EXTENSION_FLAG="Y" ITEM_IDENTIFIER="99929" NAME="Applet_Title" TMPL_ITEM_HOLDER_NAME="SiebControl_99929" TYPE="Control" UPDATED="11/04/2016 15:07:21" UPDATED_BY="SADMIN" CREATED="11/04/2016 15:07:21"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15:07:21" UPDATED_BY="SADMIN" CREATED="04/13/2012 09:11:13"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15:07:21" UPDATED_BY="SADMIN" CREATED="11/04/2016 15:07:21"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15:07:21" UPDATED_BY="SADMIN" CREATED="04/13/2012 09:11:13"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15:07:21" UPDATED_BY="SADMIN" CREATED="11/04/2016 15:07:21" CREATED_BY="SADMIN" EXT_REC_TABLES="S_APPL_WT_IT_RX"&gt;</w:t>
              <w:br/>
              <w:tab/>
              <w:tab/>
              <w:tab/>
              <w:tab/>
              <w:t>&lt;/APPLET_WEB_TEMPLATE_ITEM&gt;</w:t>
              <w:br/>
              <w:tab/>
              <w:tab/>
              <w:tab/>
              <w:tab/>
              <w:t>&lt;APPLET_WEB_TEMPLATE_ITEM CONTROL="TNT CMT Comments" INACTIVE="N" ITEM_IDENTIFIER="1299" MARKUP_LANGUAGE="HTML" NAME="TNT CMT Comments" TMPL_ITEM_HOLDER_NAME="SiebControl_1299" TYPE="List Item" UPDATED="11/04/2016 15:07:21" UPDATED_BY="SADMIN" CREATED="04/13/2012 09:11:13" CREATED_BY="SADMIN" EXT_REC_TABLES="S_APPL_WT_IT_RX"&gt;</w:t>
              <w:br/>
              <w:tab/>
              <w:tab/>
              <w:tab/>
              <w:tab/>
              <w:t>&lt;/APPLET_WEB_TEMPLATE_ITEM&gt;</w:t>
              <w:br/>
              <w:tab/>
              <w:tab/>
              <w:tab/>
              <w:tab/>
              <w:t>&lt;APPLET_WEB_TEMPLATE_ITEM CONTROL="TNT CMT Comments Sequence" INACTIVE="N" ITEM_IDENTIFIER="1298" MARKUP_LANGUAGE="HTML" NAME="TNT CMT Comments Sequence" TMPL_ITEM_HOLDER_NAME="SiebControl_1298" TYPE="List Item" UPDATED="11/04/2016 15:07:21" UPDATED_BY="SADMIN" CREATED="04/13/2012 09:11:13" CREATED_BY="SADMIN" EXT_REC_TABLES="S_APPL_WT_IT_RX"&gt;</w:t>
              <w:br/>
              <w:tab/>
              <w:tab/>
              <w:tab/>
              <w:tab/>
              <w:t>&lt;/APPLET_WEB_TEMPLATE_ITEM&gt;</w:t>
              <w:br/>
              <w:tab/>
              <w:tab/>
              <w:tab/>
              <w:tab/>
              <w:t>&lt;APPLET_WEB_TEMPLATE_ITEM CONTROL="TNT CMT Function Type" INACTIVE="N" ITEM_IDENTIFIER="1297" MARKUP_LANGUAGE="HTML" NAME="TNT CMT Function Type" TMPL_ITEM_HOLDER_NAME="SiebControl_1297" TYPE="List Item" UPDATED="11/04/2016 15:07:21" UPDATED_BY="SADMIN" CREATED="04/13/2012 09:11:13" CREATED_BY="SADMIN" EXT_REC_TABLES="S_APPL_WT_IT_RX"&gt;</w:t>
              <w:br/>
              <w:tab/>
              <w:tab/>
              <w:tab/>
              <w:tab/>
              <w:t>&lt;/APPLET_WEB_TEMPLATE_ITEM&gt;</w:t>
              <w:br/>
              <w:tab/>
              <w:tab/>
              <w:tab/>
              <w:tab/>
              <w:t>&lt;APPLET_WEB_TEMPLATE_ITEM CONTROL="TNT Function Name" INACTIVE="N" ITEM_IDENTIFIER="1296" MARKUP_LANGUAGE="HTML" NAME="TNT Function Name" TMPL_ITEM_HOLDER_NAME="SiebControl_1296" TYPE="List Item" UPDATED="11/04/2016 15:07:21" UPDATED_BY="SADMIN" CREATED="04/13/2012 09:11:13"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15:07:21" UPDATED_BY="SADMIN" CREATED="04/13/2012 09:11:13"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CREATED="04/13/2012 09:10:35" CREATED_BY="SADMIN" EXT_REC_TABLES="S_APPL_WTMPL_RX"&gt;</w:t>
              <w:br/>
              <w:tab/>
              <w:tab/>
              <w:tab/>
              <w:tab/>
              <w:t>&lt;APPLET_WEB_TEMPLATE_ITEM CONTROL="Applet_Title" EXTENSION_FLAG="Y" ITEM_IDENTIFIER="99929" NAME="Applet_Title" TMPL_ITEM_HOLDER_NAME="SiebControl_99929" TYPE="Control" UPDATED="11/04/2016 15:07:21" UPDATED_BY="SADMIN" CREATED="11/04/2016 15:07:21" CREATED_BY="SADMIN" EXT_REC_TABLES="S_APPL_WT_IT_RX"&gt;</w:t>
              <w:br/>
              <w:tab/>
              <w:tab/>
              <w:tab/>
              <w:tab/>
              <w:t>&lt;/APPLET_WEB_TEMPLATE_ITEM&gt;</w:t>
              <w:br/>
              <w:tab/>
              <w:tab/>
              <w:tab/>
              <w:tab/>
              <w:t>&lt;APPLET_WEB_TEMPLATE_ITEM CONTROL="EditRecord" EXT_EXPRESSION="(GetProfileAttr(&amp;quot;ApplicationName&amp;quot;) &amp;lt;&amp;gt; &amp;quot;Siebel Hospitality&amp;quot;)" INACTIVE="N" ITEM_IDENTIFIER="132" MARKUP_LANGUAGE="HTML" NAME="EditRecord" TMPL_ITEM_HOLDER_NAME="SiebControl_132" TYPE="Control" UPDATED="11/04/2016 15:07:21" UPDATED_BY="SADMIN" CREATED="04/13/2012 09:11:13" CREATED_BY="SADMIN" EXT_REC_TABLES="S_APPL_WT_IT_RX"&gt;</w:t>
              <w:br/>
              <w:tab/>
              <w:tab/>
              <w:tab/>
              <w:tab/>
              <w:t>&lt;/APPLET_WEB_TEMPLATE_ITEM&gt;</w:t>
              <w:br/>
              <w:tab/>
              <w:tab/>
              <w:tab/>
              <w:tab/>
              <w:t>&lt;APPLET_WEB_TEMPLATE_ITEM CONTROL="ExecuteQuery" EXPRESSION="Siebel Hospitality" EXT_EXPRESSION="GetProfileAttr(&amp;quot;ApplicationName&amp;quot;) = &amp;quot;Siebel Hospitality&amp;quot;" INACTIVE="N" ITEM_IDENTIFIER="107" MARKUP_LANGUAGE="HTML" NAME="ExecuteQuery" TMPL_ITEM_HOLDER_NAME="SiebControl_107" TYPE="Control" UPDATED="11/04/2016 15:07:21" UPDATED_BY="SADMIN" CREATED="04/13/2012 09:11:13" CREATED_BY="SADMIN" EXT_REC_TABLES="S_APPL_WT_IT_RX"&gt;</w:t>
              <w:br/>
              <w:tab/>
              <w:tab/>
              <w:tab/>
              <w:tab/>
              <w:t>&lt;/APPLET_WEB_TEMPLATE_ITEM&gt;</w:t>
              <w:br/>
              <w:tab/>
              <w:tab/>
              <w:tab/>
              <w:tab/>
              <w:t>&lt;APPLET_WEB_TEMPLATE_ITEM CONTROL="GotoNextSet" INACTIVE="N" ITEM_IDENTIFIER="123" MARKUP_LANGUAGE="HTML" NAME="GotoNextSet" TYPE="Control" UPDATED="04/13/2012 09:11:13" UPDATED_BY="SADMIN" CREATED="04/13/2012 09:11:13" CREATED_BY="SADMIN"&gt;</w:t>
              <w:br/>
              <w:tab/>
              <w:tab/>
              <w:tab/>
              <w:tab/>
              <w:t>&lt;/APPLET_WEB_TEMPLATE_ITEM&gt;</w:t>
              <w:br/>
              <w:tab/>
              <w:tab/>
              <w:tab/>
              <w:tab/>
              <w:t>&lt;APPLET_WEB_TEMPLATE_ITEM CONTROL="GotoPreviousSet" INACTIVE="N" ITEM_IDENTIFIER="122" MARKUP_LANGUAGE="HTML" NAME="GotoPreviousSet" TYPE="Control" UPDATED="04/13/2012 09:11:13" UPDATED_BY="SADMIN" CREATED="04/13/2012 09:11:13" CREATED_BY="SADMIN"&gt;</w:t>
              <w:br/>
              <w:tab/>
              <w:tab/>
              <w:tab/>
              <w:tab/>
              <w:t>&lt;/APPLET_WEB_TEMPLATE_ITEM&gt;</w:t>
              <w:br/>
              <w:tab/>
              <w:tab/>
              <w:tab/>
              <w:tab/>
              <w:t>&lt;APPLET_WEB_TEMPLATE_ITEM CONTROL="ListControl" EXTENSION_FLAG="Y" ITEM_IDENTIFIER="99998" NAME="ListControl" TMPL_ITEM_HOLDER_NAME="SiebControl_99998" TYPE="Control" UPDATED="11/04/2016 15:07:21" UPDATED_BY="SADMIN" CREATED="11/04/2016 15:07:21"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15:07:21" UPDATED_BY="SADMIN" CREATED="11/04/2016 15:07:21"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ITEM_IDENTIFIER="132" MARKUP_LANGUAGE="HTML" NAME="NOT Siebel Hospitality" TMPL_ITEM_HOLDER_NAME="SiebControl_132" TYPE="Control" UPDATED="11/04/2016 15:07:21" UPDATED_BY="SADMIN" CREATED="04/13/2012 09:11:13"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ITEM_IDENTIFIER="136" MARKUP_LANGUAGE="HTML" NAME="NOT Siebel Hospitality2" TMPL_ITEM_HOLDER_NAME="SiebControl_136" TYPE="Control" UPDATED="11/04/2016 15:07:21" UPDATED_BY="SADMIN" CREATED="04/13/2012 09:11:13" CREATED_BY="SADMIN" EXT_REC_TABLES="S_APPL_WT_IT_RX"&gt;</w:t>
              <w:br/>
              <w:tab/>
              <w:tab/>
              <w:tab/>
              <w:tab/>
              <w:t>&lt;/APPLET_WEB_TEMPLATE_ITEM&gt;</w:t>
              <w:br/>
              <w:tab/>
              <w:tab/>
              <w:tab/>
              <w:tab/>
              <w:t>&lt;APPLET_WEB_TEMPLATE_ITEM CONTROL="NewQuery" EXPRESSION="Siebel Hospitality" EXT_EXPRESSION="GetProfileAttr(&amp;quot;ApplicationName&amp;quot;) = &amp;quot;Siebel Hospitality&amp;quot;" INACTIVE="N" ITEM_IDENTIFIER="106" MARKUP_LANGUAGE="HTML" NAME="NewQuery" TMPL_ITEM_HOLDER_NAME="SiebControl_106" TYPE="Control" UPDATED="11/04/2016 15:07:21" UPDATED_BY="SADMIN" CREATED="04/13/2012 09:11:13"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15:07:21"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15:07:21" UPDATED_BY="SADMIN" CREATED="04/13/2012 09:11:13"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15:07:21"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15:07:21"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15:07:21" UPDATED_BY="SADMIN" CREATED="11/04/2016 15:07:21" CREATED_BY="SADMIN" EXT_REC_TABLES="S_APPL_WT_IT_RX"&gt;</w:t>
              <w:br/>
              <w:tab/>
              <w:tab/>
              <w:tab/>
              <w:tab/>
              <w:t>&lt;/APPLET_WEB_TEMPLATE_ITEM&gt;</w:t>
              <w:br/>
              <w:tab/>
              <w:tab/>
              <w:tab/>
              <w:tab/>
              <w:t>&lt;APPLET_WEB_TEMPLATE_ITEM CONTROL="TNT CMT Comments" INACTIVE="N" ITEM_IDENTIFIER="504" MARKUP_LANGUAGE="HTML" NAME="TNT CMT Comments" TMPL_ITEM_HOLDER_NAME="SiebControl_504" TYPE="List Item" UPDATED="11/04/2016 15:07:21" UPDATED_BY="SADMIN" CREATED="04/13/2012 09:11:13" CREATED_BY="SADMIN" EXT_REC_TABLES="S_APPL_WT_IT_RX"&gt;</w:t>
              <w:br/>
              <w:tab/>
              <w:tab/>
              <w:tab/>
              <w:tab/>
              <w:t>&lt;/APPLET_WEB_TEMPLATE_ITEM&gt;</w:t>
              <w:br/>
              <w:tab/>
              <w:tab/>
              <w:tab/>
              <w:tab/>
              <w:t>&lt;APPLET_WEB_TEMPLATE_ITEM CONTROL="TNT CMT Comments Sequence" INACTIVE="N" ITEM_IDENTIFIER="501" MARKUP_LANGUAGE="HTML" NAME="TNT CMT Comments Sequence" TMPL_ITEM_HOLDER_NAME="SiebControl_501" TYPE="List Item" UPDATED="11/04/2016 15:07:21" UPDATED_BY="SADMIN" CREATED="04/13/2012 09:11:13" CREATED_BY="SADMIN" EXT_REC_TABLES="S_APPL_WT_IT_RX"&gt;</w:t>
              <w:br/>
              <w:tab/>
              <w:tab/>
              <w:tab/>
              <w:tab/>
              <w:t>&lt;/APPLET_WEB_TEMPLATE_ITEM&gt;</w:t>
              <w:br/>
              <w:tab/>
              <w:tab/>
              <w:tab/>
              <w:tab/>
              <w:t>&lt;APPLET_WEB_TEMPLATE_ITEM CONTROL="TNT CMT Function Type" INACTIVE="N" ITEM_IDENTIFIER="503" MARKUP_LANGUAGE="HTML" NAME="TNT CMT Function Type" TMPL_ITEM_HOLDER_NAME="SiebControl_503" TYPE="List Item" UPDATED="11/04/2016 15:07:21" UPDATED_BY="SADMIN" CREATED="04/13/2012 09:11:13" CREATED_BY="SADMIN" EXT_REC_TABLES="S_APPL_WT_IT_RX"&gt;</w:t>
              <w:br/>
              <w:tab/>
              <w:tab/>
              <w:tab/>
              <w:tab/>
              <w:t>&lt;/APPLET_WEB_TEMPLATE_ITEM&gt;</w:t>
              <w:br/>
              <w:tab/>
              <w:tab/>
              <w:tab/>
              <w:tab/>
              <w:t>&lt;APPLET_WEB_TEMPLATE_ITEM CONTROL="TNT Function Name" INACTIVE="N" ITEM_IDENTIFIER="502" MARKUP_LANGUAGE="HTML" NAME="TNT Function Name" TMPL_ITEM_HOLDER_NAME="SiebControl_502" TYPE="List Item" UPDATED="11/04/2016 15:07:21" UPDATED_BY="SADMIN" CREATED="04/13/2012 09:11:13" CREATED_BY="SADMIN" EXT_REC_TABLES="S_APPL_WT_IT_RX"&gt;</w:t>
              <w:br/>
              <w:tab/>
              <w:tab/>
              <w:tab/>
              <w:tab/>
              <w:t>&lt;/APPLET_WEB_TEMPLATE_ITEM&gt;</w:t>
              <w:br/>
              <w:tab/>
              <w:tab/>
              <w:tab/>
              <w:tab/>
              <w:t>&lt;APPLET_WEB_TEMPLATE_ITEM CONTROL="UndoQuery" EXPRESSION="Siebel Hospitality" EXT_EXPRESSION="GetProfileAttr(&amp;quot;ApplicationName&amp;quot;) = &amp;quot;Siebel Hospitality&amp;quot;" INACTIVE="N" ITEM_IDENTIFIER="108" MARKUP_LANGUAGE="HTML" NAME="UndoQuery" TMPL_ITEM_HOLDER_NAME="SiebControl_108" TYPE="Control" UPDATED="11/04/2016 15:07:21" UPDATED_BY="SADMIN" CREATED="04/13/2012 09:11:13" CREATED_BY="SADMIN" EXT_REC_TABLES="S_APPL_WT_IT_RX"&gt;</w:t>
              <w:br/>
              <w:tab/>
              <w:tab/>
              <w:tab/>
              <w:tab/>
              <w:t>&lt;/APPLET_WEB_TEMPLATE_ITEM&gt;</w:t>
              <w:br/>
              <w:tab/>
              <w:tab/>
              <w:tab/>
              <w:tab/>
              <w:t>&lt;APPLET_WEB_TEMPLATE_ITEM CONTROL="WriteRecord" EXT_EXPRESSION="(GetProfileAttr(&amp;quot;ApplicationName&amp;quot;) &amp;lt;&amp;gt; &amp;quot;Siebel Hospitality&amp;quot;)" INACTIVE="N" ITEM_IDENTIFIER="136" MARKUP_LANGUAGE="HTML" NAME="WriteRecord" TMPL_ITEM_HOLDER_NAME="SiebControl_136" TYPE="Control" UPDATED="11/04/2016 15:07:21" UPDATED_BY="SADMIN" CREATED="04/13/2012 09:11:13"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Client Investor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12:37:17" UPDATED_BY="SADMIN" CREATED="06/05/2003 01:54:31" CREATED_BY="SADMIN" EXT_REC_TABLES="S_APPL_WTMPL_RX"&gt;</w:t>
              <w:br/>
              <w:tab/>
              <w:tab/>
              <w:tab/>
              <w:tab/>
              <w:t>&lt;APPLET_WEB_TEMPLATE_ITEM CONTROL="City" INACTIVE="N" ITEM_IDENTIFIER="503" MARKUP_LANGUAGE="HTML" NAME="City" TMPL_ITEM_HOLDER_NAME="SiebControl_503" TYPE="List Item" UPDATED="11/04/2016 13:01:33" UPDATED_BY="SADMIN" CREATED="06/05/2003 04:23:43" CREATED_BY="SADMIN" EXT_REC_TABLES="S_APPL_WT_IT_RX"&gt;</w:t>
              <w:br/>
              <w:tab/>
              <w:tab/>
              <w:tab/>
              <w:tab/>
              <w:tab/>
              <w:t>&lt;APPLET_WEB_TEMPLATE_ITEM_LOCALE APPLICATION_CODE="STD" INACTIVE="N" ITEM_IDENTIFIER="504"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13:01:33" UPDATED_BY="SADMIN" CREATED="06/05/2003 04:23:43" CREATED_BY="SADMIN" EXT_REC_TABLES="S_APPL_WT_IT_RX"&gt;</w:t>
              <w:br/>
              <w:tab/>
              <w:tab/>
              <w:tab/>
              <w:tab/>
              <w:t>&lt;/APPLET_WEB_TEMPLATE_ITEM&gt;</w:t>
              <w:br/>
              <w:tab/>
              <w:tab/>
              <w:tab/>
              <w:tab/>
              <w:t>&lt;APPLET_WEB_TEMPLATE_ITEM CONTROL="GotoNextSet" INACTIVE="N" ITEM_IDENTIFIER="123" MARKUP_LANGUAGE="HTML" NAME="GotoNextSet" TYPE="Control" UPDATED="06/05/2003 12:04:53" UPDATED_BY="SADMIN" CREATED="06/05/2003 04:23:43" CREATED_BY="SADMIN"&gt;</w:t>
              <w:br/>
              <w:tab/>
              <w:tab/>
              <w:tab/>
              <w:tab/>
              <w:t>&lt;/APPLET_WEB_TEMPLATE_ITEM&gt;</w:t>
              <w:br/>
              <w:tab/>
              <w:tab/>
              <w:tab/>
              <w:tab/>
              <w:t>&lt;APPLET_WEB_TEMPLATE_ITEM CONTROL="GotoPreviousSet" INACTIVE="N" ITEM_IDENTIFIER="122" MARKUP_LANGUAGE="HTML" NAME="GotoPreviousSet" TYPE="Control" UPDATED="06/05/2003 12:04:53" UPDATED_BY="SADMIN" CREATED="06/05/2003 04:23:43"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13:01:33" UPDATED_BY="SADMIN" CREATED="06/05/2003 04:23:43"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13:01:33" UPDATED_BY="SADMIN" CREATED="06/05/2003 04:23:43"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13:01:33" UPDATED_BY="SADMIN" CREATED="06/05/2003 04:23:44"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13:01:33" UPDATED_BY="SADMIN" CREATED="06/05/2003 04:23:44"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13:01:33" UPDATED_BY="SADMIN" CREATED="06/05/2003 04:23:44"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13:01:33" UPDATED_BY="SADMIN" CREATED="06/05/2003 04:23:44"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13:01:33" UPDATED_BY="SADMIN" CREATED="11/04/2016 13:01:33"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13:01:33" UPDATED_BY="SADMIN" CREATED="11/04/2016 13:01:33"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13:01:33" UPDATED_BY="SADMIN" CREATED="06/05/2003 04:23:44"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13:01:33" UPDATED_BY="SADMIN" CREATED="06/05/2003 04:23:44" CREATED_BY="SADMIN" EXT_REC_TABLES="S_APPL_WT_IT_RX"&gt;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13:01:33" UPDATED_BY="SADMIN" CREATED="06/05/2003 04:23:44"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13:01:33" UPDATED_BY="SADMIN" CREATED="06/05/2003 04:23:44"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13:01:33" UPDATED_BY="SADMIN" CREATED="06/05/2003 04:23:45"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13:01:33" UPDATED_BY="SADMIN" CREATED="06/05/2003 04:23:45"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13:01:33" UPDATED_BY="SADMIN" CREATED="06/05/2003 04:23:45" CREATED_BY="SADMIN" EXT_REC_TABLES="S_APPL_WT_IT_RX"&gt;</w:t>
              <w:br/>
              <w:tab/>
              <w:tab/>
              <w:tab/>
              <w:tab/>
              <w:tab/>
              <w:t>&lt;APPLET_WEB_TEMPLATE_ITEM_LOCALE APPLICATION_CODE="STD" INACTIVE="N" ITEM_IDENTIFIER="503"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13:01:33" UPDATED_BY="SADMIN" CREATED="11/04/2016 13:01:33"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13:01:33" UPDATED_BY="SADMIN" CREATED="06/05/2003 04:23:45" CREATED_BY="SADMIN" EXT_REC_TABLES="S_APPL_WT_IT_RX"&gt;</w:t>
              <w:br/>
              <w:tab/>
              <w:tab/>
              <w:tab/>
              <w:tab/>
              <w:tab/>
              <w:t>&lt;APPLET_WEB_TEMPLATE_ITEM_LOCALE APPLICATION_CODE="STD" INACTIVE="N" ITEM_IDENTIFIER="505"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13:01:33" UPDATED_BY="SADMIN" CREATED="06/05/2003 04:23:45"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01:54:31" CREATED_BY="SADMIN" EXT_REC_TABLES="S_APPL_WTMPL_RX"&gt;</w:t>
              <w:br/>
              <w:tab/>
              <w:tab/>
              <w:tab/>
              <w:tab/>
              <w:t>&lt;APPLET_WEB_TEMPLATE_ITEM CONTROL="CancelQuery" INACTIVE="N" ITEM_IDENTIFIER="108" MARKUP_LANGUAGE="HTML" NAME="CancelQuery" TMPL_ITEM_HOLDER_NAME="SiebControl_108" TYPE="Control" UPDATED="11/04/2016 13:01:33" UPDATED_BY="SADMIN" CREATED="06/05/2003 04:23:45" CREATED_BY="SADMIN" EXT_REC_TABLES="S_APPL_WT_IT_RX"&gt;</w:t>
              <w:br/>
              <w:tab/>
              <w:tab/>
              <w:tab/>
              <w:tab/>
              <w:t>&lt;/APPLET_WEB_TEMPLATE_ITEM&gt;</w:t>
              <w:br/>
              <w:tab/>
              <w:tab/>
              <w:tab/>
              <w:tab/>
              <w:t>&lt;APPLET_WEB_TEMPLATE_ITEM CONTROL="City" INACTIVE="N" ITEM_IDENTIFIER="1302" MARKUP_LANGUAGE="HTML" NAME="City" TMPL_ITEM_HOLDER_NAME="SiebControl_1302" TYPE="List Item" UPDATED="11/04/2016 13:01:33" UPDATED_BY="SADMIN" CREATED="06/05/2003 04:23:45" CREATED_BY="SADMIN" EXT_REC_TABLES="S_APPL_WT_IT_RX"&gt;</w:t>
              <w:br/>
              <w:tab/>
              <w:tab/>
              <w:tab/>
              <w:tab/>
              <w:tab/>
              <w:t>&lt;APPLET_WEB_TEMPLATE_ITEM_LOCALE APPLICATION_CODE="STD" INACTIVE="N" ITEM_IDENTIFIER="1303"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CONTROL="Country" INACTIVE="N" ITEM_IDENTIFIER="1305" MARKUP_LANGUAGE="HTML" NAME="Country" TMPL_ITEM_HOLDER_NAME="SiebControl_1305" TYPE="List Item" UPDATED="11/04/2016 13:01:33" UPDATED_BY="SADMIN" CREATED="06/05/2003 04:23:45"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13:01:33" UPDATED_BY="SADMIN" CREATED="06/05/2003 04:23:45"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13:01:33" UPDATED_BY="SADMIN" CREATED="06/05/2003 04:23:46" CREATED_BY="SADMIN" EXT_REC_TABLES="S_APPL_WT_IT_RX"&gt;</w:t>
              <w:br/>
              <w:tab/>
              <w:tab/>
              <w:tab/>
              <w:tab/>
              <w:t>&lt;/APPLET_WEB_TEMPLATE_ITEM&gt;</w:t>
              <w:br/>
              <w:tab/>
              <w:tab/>
              <w:tab/>
              <w:tab/>
              <w:t>&lt;APPLET_WEB_TEMPLATE_ITEM CONTROL="Postal Code" INACTIVE="N" ITEM_IDENTIFIER="1304" MARKUP_LANGUAGE="HTML" NAME="Postal Code" TMPL_ITEM_HOLDER_NAME="SiebControl_1304" TYPE="List Item" UPDATED="11/04/2016 13:01:34" UPDATED_BY="SADMIN" CREATED="06/05/2003 04:23:46" CREATED_BY="SADMIN" EXT_REC_TABLES="S_APPL_WT_IT_RX"&gt;</w:t>
              <w:br/>
              <w:tab/>
              <w:tab/>
              <w:tab/>
              <w:tab/>
              <w:tab/>
              <w:t>&lt;APPLET_WEB_TEMPLATE_ITEM_LOCALE APPLICATION_CODE="STD" INACTIVE="N" ITEM_IDENTIFIER="1302"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CONTROL="State" INACTIVE="N" ITEM_IDENTIFIER="1303" MARKUP_LANGUAGE="HTML" NAME="State" TMPL_ITEM_HOLDER_NAME="SiebControl_1303" TYPE="List Item" UPDATED="11/04/2016 13:01:34" UPDATED_BY="SADMIN" CREATED="06/05/2003 04:23:46" CREATED_BY="SADMIN" EXT_REC_TABLES="S_APPL_WT_IT_RX"&gt;</w:t>
              <w:br/>
              <w:tab/>
              <w:tab/>
              <w:tab/>
              <w:tab/>
              <w:tab/>
              <w:t>&lt;APPLET_WEB_TEMPLATE_ITEM_LOCALE APPLICATION_CODE="STD" INACTIVE="N" ITEM_IDENTIFIER="1304"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13:01:34" UPDATED_BY="SADMIN" CREATED="06/05/2003 04:23:46"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Household Home Screen Homepage Banner.sif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Screen Homepage Banner" INACTIVE="N" NAME="Base" TYPE="Base" WEB_TEMPLATE="Applet Screen Homepage Banner" UPDATED="11/04/2016 12:37:16" UPDATED_BY="SADMIN" CREATED="11/23/2003 20:11:06" CREATED_BY="SADMIN" EXT_REC_TABLES="S_APPL_WTMPL_RX"&gt;</w:t>
              <w:br/>
              <w:tab/>
              <w:tab/>
              <w:tab/>
              <w:tab/>
              <w:t>&lt;APPLET_WEB_TEMPLATE_ITEM CONTROL="Applet_Title" EXTENSION_FLAG="Y" ITEM_IDENTIFIER="99929" NAME="Applet_Title" TMPL_ITEM_HOLDER_NAME="SiebControl_99929" TYPE="Control" UPDATED="11/04/2016 13:38:10" UPDATED_BY="SADMIN" CREATED="11/04/2016 13:38:10"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Offer Call Guide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12:37:16" UPDATED_BY="SADMIN" CREATED="01/08/2001 16:01:30" CREATED_BY="SADMIN" EXT_REC_TABLES="S_APPL_WTMPL_RX"&gt;</w:t>
              <w:br/>
              <w:tab/>
              <w:tab/>
              <w:tab/>
              <w:tab/>
              <w:t>&lt;APPLET_WEB_TEMPLATE_ITEM CONTROL="Applet_Title" EXTENSION_FLAG="Y" ITEM_IDENTIFIER="99929" NAME="Applet_Title" TMPL_ITEM_HOLDER_NAME="SiebControl_99929" TYPE="Control" UPDATED="11/04/2016 12:39:24" UPDATED_BY="SADMIN" CREATED="11/04/2016 12:39:24" CREATED_BY="SADMIN" EXT_REC_TABLES="S_APPL_WT_IT_RX"&gt;</w:t>
              <w:br/>
              <w:tab/>
              <w:tab/>
              <w:tab/>
              <w:tab/>
              <w:t>&lt;/APPLET_WEB_TEMPLATE_ITEM&gt;</w:t>
              <w:br/>
              <w:tab/>
              <w:tab/>
              <w:tab/>
              <w:tab/>
              <w:t>&lt;APPLET_WEB_TEMPLATE_ITEM COLUMN_SPAN="53" CONTROL="Call Guide" GRID_PROPERTY="FormattedHtml" INACTIVE="N" ITEM_IDENTIFIER="2015" MARKUP_LANGUAGE="HTML" NAME="Call Guide" ROW_SPAN="7" TMPL_ITEM_HOLDER_NAME="SiebControl_2_15" TYPE="Control" UPDATED="11/04/2016 12:39:24" UPDATED_BY="SADMIN" CREATED="02/28/2002 19:47:03" CREATED_BY="SADMIN" EXT_REC_TABLES="S_APPL_WT_IT_RX"&gt;</w:t>
              <w:br/>
              <w:tab/>
              <w:tab/>
              <w:tab/>
              <w:tab/>
              <w:t>&lt;/APPLET_WEB_TEMPLATE_ITEM&gt;</w:t>
              <w:br/>
              <w:tab/>
              <w:tab/>
              <w:tab/>
              <w:tab/>
              <w:t>&lt;APPLET_WEB_TEMPLATE_ITEM COLUMN_SPAN="13" COMMENTS="7.7 set label height of large text field to 24 pixels" CONTROL="Call Guide" GRID_PROPERTY="FormattedLabel" INACTIVE="N" ITEM_IDENTIFIER="2002" MARKUP_LANGUAGE="HTML" NAME="Call GuideLabel" ROW_SPAN="3" TYPE="Control" UPDATED="12/05/2003 16:27:03" UPDATED_BY="SADMIN" CREATED="10/08/2003 01:26:51"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12:39:24" UPDATED_BY="SADMIN" CREATED="06/19/2001 17:58:38"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12:39:24" UPDATED_BY="SADMIN" CREATED="11/04/2016 12:39:24"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12:39:24" UPDATED_BY="SADMIN" CREATED="11/04/2016 12:39:24"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12:39:24" UPDATED_BY="SADMIN" CREATED="02/28/2002 19:50:43"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12:39:24" UPDATED_BY="SADMIN" CREATED="12/23/2002 21:30:00"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12:39:24" UPDATED_BY="SADMIN" CREATED="11/04/2016 12:39:24"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12:39:24" UPDATED_BY="SADMIN" CREATED="02/28/2002 19:51:43"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12:39:24" UPDATED_BY="SADMIN" CREATED="04/07/2001 00:12:04"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12:39:24" UPDATED_BY="SADMIN" CREATED="03/13/2001 19:17:44"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ENR Task Playbar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Task Playbar - Top" INACTIVE="N" NAME="Base" SEQUENCE="0" TYPE="Base" WEB_TEMPLATE="Applet Task Playbar - Top" UPDATED="11/04/2016 12:37:17" UPDATED_BY="SADMIN" CREATED="06/06/2007 00:38:46" CREATED_BY="SADMIN" EXT_REC_TABLES="S_APPL_WTMPL_RX"&gt;</w:t>
              <w:br/>
              <w:tab/>
              <w:tab/>
              <w:tab/>
              <w:tab/>
              <w:t>&lt;APPLET_WEB_TEMPLATE_ITEM CONTROL="ButtonCancel" INACTIVE="N" ITEM_IDENTIFIER="154" MARKUP_LANGUAGE="HTML" NAME="Cancel" TMPL_ITEM_HOLDER_NAME="SiebControl_154" TYPE="Control" UPDATED="11/04/2016 13:49:22" UPDATED_BY="SADMIN" CREATED="06/06/2007 00:38:46" CREATED_BY="SADMIN" EXT_REC_TABLES="S_APPL_WT_IT_RX"&gt;</w:t>
              <w:br/>
              <w:tab/>
              <w:tab/>
              <w:tab/>
              <w:tab/>
              <w:t>&lt;/APPLET_WEB_TEMPLATE_ITEM&gt;</w:t>
              <w:br/>
              <w:tab/>
              <w:tab/>
              <w:tab/>
              <w:tab/>
              <w:t>&lt;APPLET_WEB_TEMPLATE_ITEM CONTROL="ButtonFinish" INACTIVE="Y" ITEM_IDENTIFIER="155" MARKUP_LANGUAGE="HTML" NAME="Finish" TYPE="Control" UPDATED="06/06/2007 00:38:46" UPDATED_BY="SADMIN" CREATED="06/06/2007 00:38:46" CREATED_BY="SADMIN"&gt;</w:t>
              <w:br/>
              <w:tab/>
              <w:tab/>
              <w:tab/>
              <w:tab/>
              <w:t>&lt;/APPLET_WEB_TEMPLATE_ITEM&gt;</w:t>
              <w:br/>
              <w:tab/>
              <w:tab/>
              <w:tab/>
              <w:tab/>
              <w:t>&lt;APPLET_WEB_TEMPLATE_ITEM CONTROL="ButtonNext" INACTIVE="N" ITEM_IDENTIFIER="152" MARKUP_LANGUAGE="HTML" NAME="Next" TMPL_ITEM_HOLDER_NAME="SiebControl_152" TYPE="Control" UPDATED="11/04/2016 13:49:23" UPDATED_BY="SADMIN" CREATED="06/06/2007 00:38:46" CREATED_BY="SADMIN" EXT_REC_TABLES="S_APPL_WT_IT_RX"&gt;</w:t>
              <w:br/>
              <w:tab/>
              <w:tab/>
              <w:tab/>
              <w:tab/>
              <w:t>&lt;/APPLET_WEB_TEMPLATE_ITEM&gt;</w:t>
              <w:br/>
              <w:tab/>
              <w:tab/>
              <w:tab/>
              <w:tab/>
              <w:t>&lt;APPLET_WEB_TEMPLATE_ITEM CONTROL="ButtonPause" INACTIVE="N" ITEM_IDENTIFIER="150" MARKUP_LANGUAGE="HTML" NAME="Pause" TMPL_ITEM_HOLDER_NAME="SiebControl_150" TYPE="Control" UPDATED="11/04/2016 13:49:23" UPDATED_BY="SADMIN" CREATED="06/06/2007 00:38:46" CREATED_BY="SADMIN" EXT_REC_TABLES="S_APPL_WT_IT_RX"&gt;</w:t>
              <w:br/>
              <w:tab/>
              <w:tab/>
              <w:tab/>
              <w:tab/>
              <w:t>&lt;/APPLET_WEB_TEMPLATE_ITEM&gt;</w:t>
              <w:br/>
              <w:tab/>
              <w:tab/>
              <w:tab/>
              <w:tab/>
              <w:t>&lt;APPLET_WEB_TEMPLATE_ITEM CONTROL="ButtonPrevious" INACTIVE="N" ITEM_IDENTIFIER="151" MARKUP_LANGUAGE="HTML" NAME="Previous" TMPL_ITEM_HOLDER_NAME="SiebControl_151" TYPE="Control" UPDATED="11/04/2016 13:49:23" UPDATED_BY="SADMIN" CREATED="06/06/2007 00:38:47" CREATED_BY="SADMIN" EXT_REC_TABLES="S_APPL_WT_IT_RX"&gt;</w:t>
              <w:br/>
              <w:tab/>
              <w:tab/>
              <w:tab/>
              <w:tab/>
              <w:t>&lt;/APPLET_WEB_TEMPLATE_ITEM&gt;</w:t>
              <w:br/>
              <w:tab/>
              <w:tab/>
              <w:tab/>
              <w:tab/>
              <w:t>&lt;APPLET_WEB_TEMPLATE_ITEM CONTROL="ButtonSubmit" INACTIVE="Y" ITEM_IDENTIFIER="153" MARKUP_LANGUAGE="HTML" NAME="Submit" TYPE="Control" UPDATED="06/06/2007 00:38:47" UPDATED_BY="SADMIN" CREATED="06/06/2007 00:38:47"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Hierarchies - Sales Hierarchy Version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SEQUENCE="0" TYPE="Base" WEB_TEMPLATE="Applet Tree" UPDATED="11/04/2016 12:37:17" UPDATED_BY="SADMIN" CREATED="01/21/2002 22:13:09" CREATED_BY="SADMIN" EXT_REC_TABLES="S_APPL_WTMPL_RX"&gt;</w:t>
              <w:br/>
              <w:tab/>
              <w:tab/>
              <w:tab/>
              <w:tab/>
              <w:t>&lt;APPLET_WEB_TEMPLATE_ITEM CONTROL="TreeControl" EXTENSION_FLAG="Y" ITEM_IDENTIFIER="99994" NAME="TreeControl" TMPL_ITEM_HOLDER_NAME="SiebControl_99994" TYPE="Control" UPDATED="11/04/2016 14:59:30" UPDATED_BY="SADMIN" CREATED="11/04/2016 14:59:30"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Account List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CREATED="08/13/2003 18:26:07" CREATED_BY="SADMIN" EXT_REC_TABLES="S_APPL_WTMPL_RX"&gt;</w:t>
              <w:br/>
              <w:tab/>
              <w:tab/>
              <w:tab/>
              <w:tab/>
              <w:t>&lt;APPLET_WEB_TEMPLATE_ITEM CONTROL="Account Number" INACTIVE="N" ITEM_IDENTIFIER="501" MARKUP_LANGUAGE="HTML" NAME="Account Number" TMPL_ITEM_HOLDER_NAME="SiebControl_501" TYPE="List Item" UPDATED="11/04/2016 13:48:43" UPDATED_BY="SADMIN" CREATED="08/13/2003 18:26:07"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13:48:43" UPDATED_BY="SADMIN" CREATED="11/04/2016 13:48:43"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13:48:43" UPDATED_BY="SADMIN" CREATED="08/13/2003 18:26:07"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13:48:43" UPDATED_BY="SADMIN" CREATED="08/13/2003 18:26:07"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13:48:43" UPDATED_BY="SADMIN" CREATED="11/04/2016 13:48:43" CREATED_BY="SADMIN" EXT_REC_TABLES="S_APPL_WT_IT_RX"&gt;</w:t>
              <w:br/>
              <w:tab/>
              <w:tab/>
              <w:tab/>
              <w:tab/>
              <w:t>&lt;/APPLET_WEB_TEMPLATE_ITEM&gt;</w:t>
              <w:br/>
              <w:tab/>
              <w:tab/>
              <w:tab/>
              <w:tab/>
              <w:t>&lt;APPLET_WEB_TEMPLATE_ITEM CONTROL="Location" INACTIVE="N" ITEM_IDENTIFIER="503" MARKUP_LANGUAGE="HTML" NAME="Location" TMPL_ITEM_HOLDER_NAME="SiebControl_503" TYPE="List Item" UPDATED="11/04/2016 13:48:43" UPDATED_BY="SADMIN" CREATED="08/13/2003 18:26:07"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13:48:43" UPDATED_BY="SADMIN" CREATED="11/04/2016 13:48:43"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13:48:43" UPDATED_BY="SADMIN" CREATED="08/13/2003 18:26:07"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13:48:43" UPDATED_BY="SADMIN" CREATED="08/13/2003 22:45:42"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13:48:43" UPDATED_BY="SADMIN" CREATED="08/13/2003 18:26:07"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13:48:43" UPDATED_BY="SADMIN" CREATED="11/04/2016 13:48:43" CREATED_BY="SADMIN" EXT_REC_TABLES="S_APPL_WT_IT_RX"&gt;</w:t>
              <w:br/>
              <w:tab/>
              <w:tab/>
              <w:tab/>
              <w:tab/>
              <w:t>&lt;/APPLET_WEB_TEMPLATE_ITEM&gt;</w:t>
              <w:br/>
              <w:tab/>
              <w:tab/>
              <w:tab/>
              <w:tab/>
              <w:t>&lt;APPLET_WEB_TEMPLATE_ITEM COMMENTS="MORE_OR_LESS_GLOBAL_CHANGE" CONTROL="ToggleListRowCount" INACTIVE="N" ITEM_IDENTIFIER="160" NAME="ToggleListRowCount" TMPL_ITEM_HOLDER_NAME="SiebControl_160" TYPE="Control" UPDATED="11/04/2016 13:48:43" UPDATED_BY="SADMIN" CREATED="08/13/2003 22:45:58"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13:48:43" UPDATED_BY="SADMIN" CREATED="08/13/2003 18:26:07"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Applet Edit" INACTIVE="N" NAME="Edit" TYPE="Edit" WEB_TEMPLATE="ePortal Applet Edit" UPDATED="11/04/2016 12:37:17" UPDATED_BY="SADMIN" CREATED="08/13/2003 18:26:11" CREATED_BY="SADMIN" EXT_REC_TABLES="S_APPL_WTMPL_RX"&gt;</w:t>
              <w:br/>
              <w:tab/>
              <w:tab/>
              <w:tab/>
              <w:tab/>
              <w:t>&lt;APPLET_WEB_TEMPLATE_ITEM CONTROL="Account Number" INACTIVE="N" ITEM_IDENTIFIER="1301" MARKUP_LANGUAGE="HTML" NAME="Account Number" TMPL_ITEM_HOLDER_NAME="SiebControl_1301" TYPE="List Item" UPDATED="11/04/2016 13:48:43" UPDATED_BY="SADMIN" CREATED="08/20/2003 23:12:34"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13:48:43" UPDATED_BY="SADMIN" CREATED="11/04/2016 13:48:43"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13:48:43" UPDATED_BY="SADMIN" CREATED="08/13/2003 18:26:11" CREATED_BY="SADMIN" EXT_REC_TABLES="S_APPL_WT_IT_RX"&gt;</w:t>
              <w:br/>
              <w:tab/>
              <w:tab/>
              <w:tab/>
              <w:tab/>
              <w:t>&lt;/APPLET_WEB_TEMPLATE_ITEM&gt;</w:t>
              <w:br/>
              <w:tab/>
              <w:tab/>
              <w:tab/>
              <w:tab/>
              <w:t>&lt;APPLET_WEB_TEMPLATE_ITEM CONTROL="GotoNextSet" INACTIVE="N" ITEM_IDENTIFIER="123" MARKUP_LANGUAGE="HTML" NAME="GotoNextSet" TYPE="Control" UPDATED="08/13/2003 18:26:11" UPDATED_BY="SADMIN" CREATED="08/13/2003 18:26:11" CREATED_BY="SADMIN"&gt;</w:t>
              <w:br/>
              <w:tab/>
              <w:tab/>
              <w:tab/>
              <w:tab/>
              <w:t>&lt;/APPLET_WEB_TEMPLATE_ITEM&gt;</w:t>
              <w:br/>
              <w:tab/>
              <w:tab/>
              <w:tab/>
              <w:tab/>
              <w:t>&lt;APPLET_WEB_TEMPLATE_ITEM CONTROL="GotoPreviousSet" INACTIVE="N" ITEM_IDENTIFIER="122" MARKUP_LANGUAGE="HTML" NAME="GotoPreviousSet" TYPE="Control" UPDATED="08/13/2003 18:26:11" UPDATED_BY="SADMIN" CREATED="08/13/2003 18:26:11" CREATED_BY="SADMIN"&gt;</w:t>
              <w:br/>
              <w:tab/>
              <w:tab/>
              <w:tab/>
              <w:tab/>
              <w:t>&lt;/APPLET_WEB_TEMPLATE_ITEM&gt;</w:t>
              <w:br/>
              <w:tab/>
              <w:tab/>
              <w:tab/>
              <w:tab/>
              <w:t>&lt;APPLET_WEB_TEMPLATE_ITEM CONTROL="LabeAccountNumber" INACTIVE="N" ITEM_IDENTIFIER="1201" MARKUP_LANGUAGE="HTML" NAME="LabeAccountNumber" TMPL_ITEM_HOLDER_NAME="SiebControl_1201" TYPE="List Item" UPDATED="11/04/2016 13:48:43" UPDATED_BY="SADMIN" CREATED="08/20/2003 23:13:05" CREATED_BY="SADMIN" EXT_REC_TABLES="S_APPL_WT_IT_RX"&gt;</w:t>
              <w:br/>
              <w:tab/>
              <w:tab/>
              <w:tab/>
              <w:tab/>
              <w:t>&lt;/APPLET_WEB_TEMPLATE_ITEM&gt;</w:t>
              <w:br/>
              <w:tab/>
              <w:tab/>
              <w:tab/>
              <w:tab/>
              <w:t>&lt;APPLET_WEB_TEMPLATE_ITEM CONTROL="LabelLocation" INACTIVE="N" ITEM_IDENTIFIER="2201" MARKUP_LANGUAGE="HTML" NAME="LabelLocation" TMPL_ITEM_HOLDER_NAME="SiebControl_2201" TYPE="List Item" UPDATED="11/04/2016 13:48:43" UPDATED_BY="SADMIN" CREATED="08/20/2003 23:12:45" CREATED_BY="SADMIN" EXT_REC_TABLES="S_APPL_WT_IT_RX"&gt;</w:t>
              <w:br/>
              <w:tab/>
              <w:tab/>
              <w:tab/>
              <w:tab/>
              <w:t>&lt;/APPLET_WEB_TEMPLATE_ITEM&gt;</w:t>
              <w:br/>
              <w:tab/>
              <w:tab/>
              <w:tab/>
              <w:tab/>
              <w:t>&lt;APPLET_WEB_TEMPLATE_ITEM CONTROL="LabelName" INACTIVE="N" ITEM_IDENTIFIER="1202" MARKUP_LANGUAGE="HTML" NAME="LabelName" TMPL_ITEM_HOLDER_NAME="SiebControl_1202" TYPE="List Item" UPDATED="11/04/2016 13:48:43" UPDATED_BY="SADMIN" CREATED="08/20/2003 23:12:48" CREATED_BY="SADMIN" EXT_REC_TABLES="S_APPL_WT_IT_RX"&gt;</w:t>
              <w:br/>
              <w:tab/>
              <w:tab/>
              <w:tab/>
              <w:tab/>
              <w:t>&lt;/APPLET_WEB_TEMPLATE_ITEM&gt;</w:t>
              <w:br/>
              <w:tab/>
              <w:tab/>
              <w:tab/>
              <w:tab/>
              <w:t>&lt;APPLET_WEB_TEMPLATE_ITEM CONTROL="LabelType" INACTIVE="N" ITEM_IDENTIFIER="2202" MARKUP_LANGUAGE="HTML" NAME="LabelType" TMPL_ITEM_HOLDER_NAME="SiebControl_2202" TYPE="List Item" UPDATED="11/04/2016 13:48:43" UPDATED_BY="SADMIN" CREATED="08/20/2003 23:12:50" CREATED_BY="SADMIN" EXT_REC_TABLES="S_APPL_WT_IT_RX"&gt;</w:t>
              <w:br/>
              <w:tab/>
              <w:tab/>
              <w:tab/>
              <w:tab/>
              <w:t>&lt;/APPLET_WEB_TEMPLATE_ITEM&gt;</w:t>
              <w:br/>
              <w:tab/>
              <w:tab/>
              <w:tab/>
              <w:tab/>
              <w:t>&lt;APPLET_WEB_TEMPLATE_ITEM CONTROL="Location" INACTIVE="N" ITEM_IDENTIFIER="2301" MARKUP_LANGUAGE="HTML" NAME="Location" TMPL_ITEM_HOLDER_NAME="SiebControl_2301" TYPE="List Item" UPDATED="11/04/2016 13:48:43" UPDATED_BY="SADMIN" CREATED="08/13/2003 18:34:41"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13:48:43" UPDATED_BY="SADMIN" CREATED="08/13/2003 18:34:45" CREATED_BY="SADMIN" EXT_REC_TABLES="S_APPL_WT_IT_RX"&gt;</w:t>
              <w:br/>
              <w:tab/>
              <w:tab/>
              <w:tab/>
              <w:tab/>
              <w:t>&lt;/APPLET_WEB_TEMPLATE_ITEM&gt;</w:t>
              <w:br/>
              <w:tab/>
              <w:tab/>
              <w:tab/>
              <w:tab/>
              <w:t>&lt;APPLET_WEB_TEMPLATE_ITEM CONTROL="Type" INACTIVE="N" ITEM_IDENTIFIER="2302" MARKUP_LANGUAGE="HTML" NAME="Type" TMPL_ITEM_HOLDER_NAME="SiebControl_2302" TYPE="List Item" UPDATED="11/04/2016 13:48:43" UPDATED_BY="SADMIN" CREATED="08/13/2003 18:34:53"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13:48:43" UPDATED_BY="SADMIN" CREATED="08/13/2003 18:26:11"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13:48:43" UPDATED_BY="SADMIN" CREATED="08/20/2003 23:31:23"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13:48:43" UPDATED_BY="SADMIN" CREATED="08/20/2003 23:31:19"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12:37:18" UPDATED_BY="SADMIN" CREATED="11/04/2016 13:47:02" CREATED_BY="SADMIN" EXT_REC_TABLES="S_APPL_WTMPL_RX"&gt;</w:t>
              <w:br/>
              <w:tab/>
              <w:tab/>
              <w:tab/>
              <w:tab/>
              <w:t>&lt;APPLET_WEB_TEMPLATE_ITEM CONTROL="Account Number" INACTIVE="N" ITEM_IDENTIFIER="1301" MARKUP_LANGUAGE="HTML" NAME="Account Number" TMPL_ITEM_HOLDER_NAME="SiebControl_1301" TYPE="List Item" UPDATED="11/04/2016 13:48:43" UPDATED_BY="SADMIN" CREATED="11/04/2016 13:48:43"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UPDATED="11/04/2016 13:48:43" UPDATED_BY="SADMIN" CREATED="11/04/2016 13:48:43"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13:48:43" UPDATED_BY="SADMIN" CREATED="11/04/2016 13:48:43"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13:48:43" UPDATED_BY="SADMIN" CREATED="11/04/2016 13:48:43" CREATED_BY="SADMIN" EXT_REC_TABLES="S_APPL_WT_IT_RX"&gt;</w:t>
              <w:br/>
              <w:tab/>
              <w:tab/>
              <w:tab/>
              <w:tab/>
              <w:t>&lt;/APPLET_WEB_TEMPLATE_ITEM&gt;</w:t>
              <w:br/>
              <w:tab/>
              <w:tab/>
              <w:tab/>
              <w:tab/>
              <w:t>&lt;APPLET_WEB_TEMPLATE_ITEM CONTROL="GotoNextSet" INACTIVE="N" ITEM_IDENTIFIER="123" MARKUP_LANGUAGE="HTML" NAME="GotoNextSet" TYPE="Control" UPDATED="11/04/2016 13:48:43" UPDATED_BY="SADMIN" CREATED="11/04/2016 13:48:43" CREATED_BY="SADMIN"&gt;</w:t>
              <w:br/>
              <w:tab/>
              <w:tab/>
              <w:tab/>
              <w:tab/>
              <w:t>&lt;/APPLET_WEB_TEMPLATE_ITEM&gt;</w:t>
              <w:br/>
              <w:tab/>
              <w:tab/>
              <w:tab/>
              <w:tab/>
              <w:t>&lt;APPLET_WEB_TEMPLATE_ITEM CONTROL="GotoPreviousSet" INACTIVE="N" ITEM_IDENTIFIER="122" MARKUP_LANGUAGE="HTML" NAME="GotoPreviousSet" TYPE="Control" UPDATED="11/04/2016 13:48:43" UPDATED_BY="SADMIN" CREATED="11/04/2016 13:48:43" CREATED_BY="SADMIN"&gt;</w:t>
              <w:br/>
              <w:tab/>
              <w:tab/>
              <w:tab/>
              <w:tab/>
              <w:t>&lt;/APPLET_WEB_TEMPLATE_ITEM&gt;</w:t>
              <w:br/>
              <w:tab/>
              <w:tab/>
              <w:tab/>
              <w:tab/>
              <w:t>&lt;APPLET_WEB_TEMPLATE_ITEM CONTROL="LabeAccountNumber" INACTIVE="N" ITEM_IDENTIFIER="1201" MARKUP_LANGUAGE="HTML" NAME="LabeAccountNumber" TMPL_ITEM_HOLDER_NAME="SiebControl_1201" TYPE="List Item" UPDATED="11/04/2016 13:48:43" UPDATED_BY="SADMIN" CREATED="11/04/2016 13:48:43" CREATED_BY="SADMIN" EXT_REC_TABLES="S_APPL_WT_IT_RX"&gt;</w:t>
              <w:br/>
              <w:tab/>
              <w:tab/>
              <w:tab/>
              <w:tab/>
              <w:t>&lt;/APPLET_WEB_TEMPLATE_ITEM&gt;</w:t>
              <w:br/>
              <w:tab/>
              <w:tab/>
              <w:tab/>
              <w:tab/>
              <w:t>&lt;APPLET_WEB_TEMPLATE_ITEM CONTROL="LabelLocation" INACTIVE="N" ITEM_IDENTIFIER="2201" MARKUP_LANGUAGE="HTML" NAME="LabelLocation" TMPL_ITEM_HOLDER_NAME="SiebControl_2201" TYPE="List Item" UPDATED="11/04/2016 13:48:43" UPDATED_BY="SADMIN" CREATED="11/04/2016 13:48:43" CREATED_BY="SADMIN" EXT_REC_TABLES="S_APPL_WT_IT_RX"&gt;</w:t>
              <w:br/>
              <w:tab/>
              <w:tab/>
              <w:tab/>
              <w:tab/>
              <w:t>&lt;/APPLET_WEB_TEMPLATE_ITEM&gt;</w:t>
              <w:br/>
              <w:tab/>
              <w:tab/>
              <w:tab/>
              <w:tab/>
              <w:t>&lt;APPLET_WEB_TEMPLATE_ITEM CONTROL="LabelName" INACTIVE="N" ITEM_IDENTIFIER="1202" MARKUP_LANGUAGE="HTML" NAME="LabelName" TMPL_ITEM_HOLDER_NAME="SiebControl_1202" TYPE="List Item" UPDATED="11/04/2016 13:48:43" UPDATED_BY="SADMIN" CREATED="11/04/2016 13:48:43" CREATED_BY="SADMIN" EXT_REC_TABLES="S_APPL_WT_IT_RX"&gt;</w:t>
              <w:br/>
              <w:tab/>
              <w:tab/>
              <w:tab/>
              <w:tab/>
              <w:t>&lt;/APPLET_WEB_TEMPLATE_ITEM&gt;</w:t>
              <w:br/>
              <w:tab/>
              <w:tab/>
              <w:tab/>
              <w:tab/>
              <w:t>&lt;APPLET_WEB_TEMPLATE_ITEM CONTROL="LabelType" INACTIVE="N" ITEM_IDENTIFIER="2202" MARKUP_LANGUAGE="HTML" NAME="LabelType" TMPL_ITEM_HOLDER_NAME="SiebControl_2202" TYPE="List Item" UPDATED="11/04/2016 13:48:43" UPDATED_BY="SADMIN" CREATED="11/04/2016 13:48:43"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13:48:43" UPDATED_BY="SADMIN" CREATED="11/04/2016 13:48:43" CREATED_BY="SADMIN" EXT_REC_TABLES="S_APPL_WT_IT_RX"&gt;</w:t>
              <w:br/>
              <w:tab/>
              <w:tab/>
              <w:tab/>
              <w:tab/>
              <w:t>&lt;/APPLET_WEB_TEMPLATE_ITEM&gt;</w:t>
              <w:br/>
              <w:tab/>
              <w:tab/>
              <w:tab/>
              <w:tab/>
              <w:t>&lt;APPLET_WEB_TEMPLATE_ITEM CONTROL="Location" INACTIVE="N" ITEM_IDENTIFIER="2301" MARKUP_LANGUAGE="HTML" NAME="Location" TMPL_ITEM_HOLDER_NAME="SiebControl_2301" TYPE="List Item" UPDATED="11/04/2016 13:48:43" UPDATED_BY="SADMIN" CREATED="11/04/2016 13:48:43"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13:48:43" UPDATED_BY="SADMIN" CREATED="11/04/2016 13:48:43"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13:48:43" UPDATED_BY="SADMIN" CREATED="11/04/2016 13:48:43"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13:48:43" UPDATED_BY="SADMIN" CREATED="11/04/2016 13:48:43"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13:48:43" UPDATED_BY="SADMIN" CREATED="11/04/2016 13:48:43" CREATED_BY="SADMIN" EXT_REC_TABLES="S_APPL_WT_IT_RX"&gt;</w:t>
              <w:br/>
              <w:tab/>
              <w:tab/>
              <w:tab/>
              <w:tab/>
              <w:t>&lt;/APPLET_WEB_TEMPLATE_ITEM&gt;</w:t>
              <w:br/>
              <w:tab/>
              <w:tab/>
              <w:tab/>
              <w:tab/>
              <w:t>&lt;APPLET_WEB_TEMPLATE_ITEM CONTROL="Type" INACTIVE="N" ITEM_IDENTIFIER="2302" MARKUP_LANGUAGE="HTML" NAME="Type" TMPL_ITEM_HOLDER_NAME="SiebControl_2302" TYPE="List Item" UPDATED="11/04/2016 13:48:43" UPDATED_BY="SADMIN" CREATED="11/04/2016 13:48:43"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13:48:43" UPDATED_BY="SADMIN" CREATED="11/04/2016 13:48:43"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13:48:43" UPDATED_BY="SADMIN" CREATED="11/04/2016 13:48:43"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13:48:43" UPDATED_BY="SADMIN" CREATED="11/04/2016 13:48:43"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TYPE="Query" WEB_TEMPLATE="Applet List (Base/EditList)" UPDATED="11/04/2016 12:37:16" UPDATED_BY="SADMIN" CREATED="11/04/2016 13:47:02" CREATED_BY="SADMIN" EXT_REC_TABLES="S_APPL_WTMPL_RX"&gt;</w:t>
              <w:br/>
              <w:tab/>
              <w:tab/>
              <w:tab/>
              <w:tab/>
              <w:t>&lt;APPLET_WEB_TEMPLATE_ITEM CONTROL="Account Number" INACTIVE="N" ITEM_IDENTIFIER="1301" MARKUP_LANGUAGE="HTML" NAME="Account Number" TMPL_ITEM_HOLDER_NAME="SiebControl_1301" TYPE="List Item" UPDATED="11/04/2016 13:48:43" UPDATED_BY="SADMIN" CREATED="11/04/2016 13:48:43"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UPDATED="11/04/2016 13:48:43" UPDATED_BY="SADMIN" CREATED="11/04/2016 13:48:43"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13:48:43" UPDATED_BY="SADMIN" CREATED="11/04/2016 13:48:43"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13:48:43" UPDATED_BY="SADMIN" CREATED="11/04/2016 13:48:43" CREATED_BY="SADMIN" EXT_REC_TABLES="S_APPL_WT_IT_RX"&gt;</w:t>
              <w:br/>
              <w:tab/>
              <w:tab/>
              <w:tab/>
              <w:tab/>
              <w:t>&lt;/APPLET_WEB_TEMPLATE_ITEM&gt;</w:t>
              <w:br/>
              <w:tab/>
              <w:tab/>
              <w:tab/>
              <w:tab/>
              <w:t>&lt;APPLET_WEB_TEMPLATE_ITEM CONTROL="GotoNextSet" INACTIVE="N" ITEM_IDENTIFIER="123" MARKUP_LANGUAGE="HTML" NAME="GotoNextSet" TYPE="Control" UPDATED="11/04/2016 13:48:43" UPDATED_BY="SADMIN" CREATED="11/04/2016 13:48:43" CREATED_BY="SADMIN"&gt;</w:t>
              <w:br/>
              <w:tab/>
              <w:tab/>
              <w:tab/>
              <w:tab/>
              <w:t>&lt;/APPLET_WEB_TEMPLATE_ITEM&gt;</w:t>
              <w:br/>
              <w:tab/>
              <w:tab/>
              <w:tab/>
              <w:tab/>
              <w:t>&lt;APPLET_WEB_TEMPLATE_ITEM CONTROL="GotoPreviousSet" INACTIVE="N" ITEM_IDENTIFIER="122" MARKUP_LANGUAGE="HTML" NAME="GotoPreviousSet" TYPE="Control" UPDATED="11/04/2016 13:48:43" UPDATED_BY="SADMIN" CREATED="11/04/2016 13:48:43" CREATED_BY="SADMIN"&gt;</w:t>
              <w:br/>
              <w:tab/>
              <w:tab/>
              <w:tab/>
              <w:tab/>
              <w:t>&lt;/APPLET_WEB_TEMPLATE_ITEM&gt;</w:t>
              <w:br/>
              <w:tab/>
              <w:tab/>
              <w:tab/>
              <w:tab/>
              <w:t>&lt;APPLET_WEB_TEMPLATE_ITEM CONTROL="LabeAccountNumber" INACTIVE="N" ITEM_IDENTIFIER="1201" MARKUP_LANGUAGE="HTML" NAME="LabeAccountNumber" TMPL_ITEM_HOLDER_NAME="SiebControl_1201" TYPE="List Item" UPDATED="11/04/2016 13:48:43" UPDATED_BY="SADMIN" CREATED="11/04/2016 13:48:43" CREATED_BY="SADMIN" EXT_REC_TABLES="S_APPL_WT_IT_RX"&gt;</w:t>
              <w:br/>
              <w:tab/>
              <w:tab/>
              <w:tab/>
              <w:tab/>
              <w:t>&lt;/APPLET_WEB_TEMPLATE_ITEM&gt;</w:t>
              <w:br/>
              <w:tab/>
              <w:tab/>
              <w:tab/>
              <w:tab/>
              <w:t>&lt;APPLET_WEB_TEMPLATE_ITEM CONTROL="LabelLocation" INACTIVE="N" ITEM_IDENTIFIER="2201" MARKUP_LANGUAGE="HTML" NAME="LabelLocation" TMPL_ITEM_HOLDER_NAME="SiebControl_2201" TYPE="List Item" UPDATED="11/04/2016 13:48:43" UPDATED_BY="SADMIN" CREATED="11/04/2016 13:48:43" CREATED_BY="SADMIN" EXT_REC_TABLES="S_APPL_WT_IT_RX"&gt;</w:t>
              <w:br/>
              <w:tab/>
              <w:tab/>
              <w:tab/>
              <w:tab/>
              <w:t>&lt;/APPLET_WEB_TEMPLATE_ITEM&gt;</w:t>
              <w:br/>
              <w:tab/>
              <w:tab/>
              <w:tab/>
              <w:tab/>
              <w:t>&lt;APPLET_WEB_TEMPLATE_ITEM CONTROL="LabelName" INACTIVE="N" ITEM_IDENTIFIER="1202" MARKUP_LANGUAGE="HTML" NAME="LabelName" TMPL_ITEM_HOLDER_NAME="SiebControl_1202" TYPE="List Item" UPDATED="11/04/2016 13:48:43" UPDATED_BY="SADMIN" CREATED="11/04/2016 13:48:43" CREATED_BY="SADMIN" EXT_REC_TABLES="S_APPL_WT_IT_RX"&gt;</w:t>
              <w:br/>
              <w:tab/>
              <w:tab/>
              <w:tab/>
              <w:tab/>
              <w:t>&lt;/APPLET_WEB_TEMPLATE_ITEM&gt;</w:t>
              <w:br/>
              <w:tab/>
              <w:tab/>
              <w:tab/>
              <w:tab/>
              <w:t>&lt;APPLET_WEB_TEMPLATE_ITEM CONTROL="LabelType" INACTIVE="N" ITEM_IDENTIFIER="2202" MARKUP_LANGUAGE="HTML" NAME="LabelType" TMPL_ITEM_HOLDER_NAME="SiebControl_2202" TYPE="List Item" UPDATED="11/04/2016 13:48:43" UPDATED_BY="SADMIN" CREATED="11/04/2016 13:48:43"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13:48:43" UPDATED_BY="SADMIN" CREATED="11/04/2016 13:48:43" CREATED_BY="SADMIN" EXT_REC_TABLES="S_APPL_WT_IT_RX"&gt;</w:t>
              <w:br/>
              <w:tab/>
              <w:tab/>
              <w:tab/>
              <w:tab/>
              <w:t>&lt;/APPLET_WEB_TEMPLATE_ITEM&gt;</w:t>
              <w:br/>
              <w:tab/>
              <w:tab/>
              <w:tab/>
              <w:tab/>
              <w:t>&lt;APPLET_WEB_TEMPLATE_ITEM CONTROL="Location" INACTIVE="N" ITEM_IDENTIFIER="2301" MARKUP_LANGUAGE="HTML" NAME="Location" TMPL_ITEM_HOLDER_NAME="SiebControl_2301" TYPE="List Item" UPDATED="11/04/2016 13:48:43" UPDATED_BY="SADMIN" CREATED="11/04/2016 13:48:43"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13:48:43" UPDATED_BY="SADMIN" CREATED="11/04/2016 13:48:43"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13:48:44" UPDATED_BY="SADMIN" CREATED="11/04/2016 13:48:44"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13:48:44" UPDATED_BY="SADMIN" CREATED="11/04/2016 13:48:44" CREATED_BY="SADMIN" EXT_REC_TABLES="S_APPL_WT_IT_RX"&gt;</w:t>
              <w:br/>
              <w:tab/>
              <w:tab/>
              <w:tab/>
              <w:tab/>
              <w:t>&lt;/APPLET_WEB_TEMPLATE_ITEM&gt;</w:t>
              <w:br/>
              <w:tab/>
              <w:tab/>
              <w:tab/>
              <w:tab/>
              <w:t>&lt;APPLET_WEB_TEMPLATE_ITEM CONTROL="Type" INACTIVE="N" ITEM_IDENTIFIER="2302" MARKUP_LANGUAGE="HTML" NAME="Type" TMPL_ITEM_HOLDER_NAME="SiebControl_2302" TYPE="List Item" UPDATED="11/04/2016 13:48:44" UPDATED_BY="SADMIN" CREATED="11/04/2016 13:48:44"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13:48:44" UPDATED_BY="SADMIN" CREATED="11/04/2016 13:48:44"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13:48:44" UPDATED_BY="SADMIN" CREATED="11/04/2016 13:48:44"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13:48:44" UPDATED_BY="SADMIN" CREATED="11/04/2016 13:48:44"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Sample Transfer Out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02:08:51" CREATED_BY="SADMIN" EXT_REC_TABLES="S_APPL_WTMPL_RX"&gt;</w:t>
              <w:br/>
              <w:tab/>
              <w:tab/>
              <w:tab/>
              <w:tab/>
              <w:t>&lt;APPLET_WEB_TEMPLATE_ITEM CONTROL="Applet_Title" EXTENSION_FLAG="Y" ITEM_IDENTIFIER="99929" NAME="Applet_Title" TMPL_ITEM_HOLDER_NAME="SiebControl_99929" TYPE="Control" UPDATED="11/04/2016 14:32:45" UPDATED_BY="SADMIN" CREATED="11/04/2016 14:32:45" CREATED_BY="SADMIN" EXT_REC_TABLES="S_APPL_WT_IT_RX"&gt;</w:t>
              <w:br/>
              <w:tab/>
              <w:tab/>
              <w:tab/>
              <w:tab/>
              <w:t>&lt;/APPLET_WEB_TEMPLATE_ITEM&gt;</w:t>
              <w:br/>
              <w:tab/>
              <w:tab/>
              <w:tab/>
              <w:tab/>
              <w:t>&lt;APPLET_WEB_TEMPLATE_ITEM CONTROL="Created" INACTIVE="N" ITEM_IDENTIFIER="507" MARKUP_LANGUAGE="HTML" NAME="Created" TMPL_ITEM_HOLDER_NAME="SiebControl_507" TYPE="List Item" UPDATED="11/04/2016 14:32:45" UPDATED_BY="SADMIN" CREATED="06/05/2003 08:30:22"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14:32:45" UPDATED_BY="SADMIN" CREATED="06/05/2003 08:30:22" CREATED_BY="SADMIN" EXT_REC_TABLES="S_APPL_WT_IT_RX"&gt;</w:t>
              <w:br/>
              <w:tab/>
              <w:tab/>
              <w:tab/>
              <w:tab/>
              <w:t>&lt;/APPLET_WEB_TEMPLATE_ITEM&gt;</w:t>
              <w:br/>
              <w:tab/>
              <w:tab/>
              <w:tab/>
              <w:tab/>
              <w:t>&lt;APPLET_WEB_TEMPLATE_ITEM CONTROL="Due Date" INACTIVE="N" ITEM_IDENTIFIER="502" MARKUP_LANGUAGE="HTML" NAME="Due Date" TMPL_ITEM_HOLDER_NAME="SiebControl_502" TYPE="List Item" UPDATED="11/04/2016 14:32:45" UPDATED_BY="SADMIN" CREATED="06/05/2003 08:30:22" CREATED_BY="SADMIN" EXT_REC_TABLES="S_APPL_WT_IT_RX"&gt;</w:t>
              <w:br/>
              <w:tab/>
              <w:tab/>
              <w:tab/>
              <w:tab/>
              <w:t>&lt;/APPLET_WEB_TEMPLATE_ITEM&gt;</w:t>
              <w:br/>
              <w:tab/>
              <w:tab/>
              <w:tab/>
              <w:tab/>
              <w:t>&lt;APPLET_WEB_TEMPLATE_ITEM CONTROL="GotoNextSet" INACTIVE="N" ITEM_IDENTIFIER="123" MARKUP_LANGUAGE="HTML" NAME="GotoNextSet" TYPE="Control" UPDATED="06/05/2003 08:30:22" UPDATED_BY="SADMIN" CREATED="06/05/2003 08:30:22" CREATED_BY="SADMIN"&gt;</w:t>
              <w:br/>
              <w:tab/>
              <w:tab/>
              <w:tab/>
              <w:tab/>
              <w:t>&lt;/APPLET_WEB_TEMPLATE_ITEM&gt;</w:t>
              <w:br/>
              <w:tab/>
              <w:tab/>
              <w:tab/>
              <w:tab/>
              <w:t>&lt;APPLET_WEB_TEMPLATE_ITEM CONTROL="GotoPreviousSet" INACTIVE="N" ITEM_IDENTIFIER="122" MARKUP_LANGUAGE="HTML" NAME="GotoPreviousSet" TYPE="Control" UPDATED="06/05/2003 08:30:23" UPDATED_BY="SADMIN" CREATED="06/05/2003 08:30:23" CREATED_BY="SADMIN"&gt;</w:t>
              <w:br/>
              <w:tab/>
              <w:tab/>
              <w:tab/>
              <w:tab/>
              <w:t>&lt;/APPLET_WEB_TEMPLATE_ITEM&gt;</w:t>
              <w:br/>
              <w:tab/>
              <w:tab/>
              <w:tab/>
              <w:tab/>
              <w:t>&lt;APPLET_WEB_TEMPLATE_ITEM CONTROL="ListControl" EXTENSION_FLAG="Y" ITEM_IDENTIFIER="99998" NAME="ListControl" TMPL_ITEM_HOLDER_NAME="SiebControl_99998" TYPE="Control" UPDATED="11/04/2016 14:32:45" UPDATED_BY="SADMIN" CREATED="11/04/2016 14:32:45"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14:32:45" UPDATED_BY="SADMIN" CREATED="11/04/2016 14:32:45"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14:32:45" UPDATED_BY="SADMIN" CREATED="06/05/2003 08:30:23"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14:32:45" UPDATED_BY="SADMIN" CREATED="06/05/2003 08:30:23"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14:32:45" UPDATED_BY="SADMIN" CREATED="06/05/2003 08:30:23" CREATED_BY="SADMIN" EXT_REC_TABLES="S_APPL_WT_IT_RX"&gt;</w:t>
              <w:br/>
              <w:tab/>
              <w:tab/>
              <w:tab/>
              <w:tab/>
              <w:t>&lt;/APPLET_WEB_TEMPLATE_ITEM&gt;</w:t>
              <w:br/>
              <w:tab/>
              <w:tab/>
              <w:tab/>
              <w:tab/>
              <w:t>&lt;APPLET_WEB_TEMPLATE_ITEM CONTROL="Quote Type" INACTIVE="N" ITEM_IDENTIFIER="503" MARKUP_LANGUAGE="HTML" NAME="Quote Type" TMPL_ITEM_HOLDER_NAME="SiebControl_503" TYPE="List Item" UPDATED="11/04/2016 14:32:45" UPDATED_BY="SADMIN" CREATED="06/05/2003 08:30:23"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14:32:45" UPDATED_BY="SADMIN" CREATED="11/04/2016 14:32:45" CREATED_BY="SADMIN" EXT_REC_TABLES="S_APPL_WT_IT_RX"&gt;</w:t>
              <w:br/>
              <w:tab/>
              <w:tab/>
              <w:tab/>
              <w:tab/>
              <w:t>&lt;/APPLET_WEB_TEMPLATE_ITEM&gt;</w:t>
              <w:br/>
              <w:tab/>
              <w:tab/>
              <w:tab/>
              <w:tab/>
              <w:t>&lt;APPLET_WEB_TEMPLATE_ITEM CONTROL="Reason" INACTIVE="N" ITEM_IDENTIFIER="506" MARKUP_LANGUAGE="HTML" NAME="Reason" TMPL_ITEM_HOLDER_NAME="SiebControl_506" TYPE="List Item" UPDATED="11/04/2016 14:32:45" UPDATED_BY="SADMIN" CREATED="06/05/2003 08:30:23"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14:32:45" UPDATED_BY="SADMIN" CREATED="11/04/2016 14:32:45"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14:32:45" UPDATED_BY="SADMIN" CREATED="06/05/2003 08:30:23" CREATED_BY="SADMIN" EXT_REC_TABLES="S_APPL_WT_IT_RX"&gt;</w:t>
              <w:br/>
              <w:tab/>
              <w:tab/>
              <w:tab/>
              <w:tab/>
              <w:t>&lt;/APPLET_WEB_TEMPLATE_ITEM&gt;</w:t>
              <w:br/>
              <w:tab/>
              <w:tab/>
              <w:tab/>
              <w:tab/>
              <w:t>&lt;APPLET_WEB_TEMPLATE_ITEM CONTROL="SubmitButton" INACTIVE="N" ITEM_IDENTIFIER="160" MARKUP_LANGUAGE="HTML" NAME="SubmitButton" TMPL_ITEM_HOLDER_NAME="SiebControl_160" TYPE="Control" UPDATED="11/04/2016 14:32:45" UPDATED_BY="SADMIN" CREATED="06/05/2003 08:30:23" CREATED_BY="SADMIN" EXT_REC_TABLES="S_APPL_WT_IT_RX"&gt;</w:t>
              <w:br/>
              <w:tab/>
              <w:tab/>
              <w:tab/>
              <w:tab/>
              <w:t>&lt;/APPLET_WEB_TEMPLATE_ITEM&gt;</w:t>
              <w:br/>
              <w:tab/>
              <w:tab/>
              <w:tab/>
              <w:tab/>
              <w:t>&lt;APPLET_WEB_TEMPLATE_ITEM CONTROL="Transfer By First Name" INACTIVE="N" ITEM_IDENTIFIER="505" MARKUP_LANGUAGE="HTML" NAME="Transfer By First Name" TMPL_ITEM_HOLDER_NAME="SiebControl_505" TYPE="List Item" UPDATED="11/04/2016 14:32:45" UPDATED_BY="SADMIN" CREATED="06/05/2003 08:30:23" CREATED_BY="SADMIN" EXT_REC_TABLES="S_APPL_WT_IT_RX"&gt;</w:t>
              <w:br/>
              <w:tab/>
              <w:tab/>
              <w:tab/>
              <w:tab/>
              <w:t>&lt;/APPLET_WEB_TEMPLATE_ITEM&gt;</w:t>
              <w:br/>
              <w:tab/>
              <w:tab/>
              <w:tab/>
              <w:tab/>
              <w:t>&lt;APPLET_WEB_TEMPLATE_ITEM CONTROL="Transfer By Last Name" INACTIVE="N" ITEM_IDENTIFIER="504" MARKUP_LANGUAGE="HTML" NAME="Transfer By Last Name" TMPL_ITEM_HOLDER_NAME="SiebControl_504" TYPE="List Item" UPDATED="11/04/2016 14:32:45" UPDATED_BY="SADMIN" CREATED="06/05/2003 08:30:23"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CREATED="06/05/2003 02:08:52" CREATED_BY="SADMIN" EXT_REC_TABLES="S_APPL_WTMPL_RX"&gt;</w:t>
              <w:br/>
              <w:tab/>
              <w:tab/>
              <w:tab/>
              <w:tab/>
              <w:t>&lt;APPLET_WEB_TEMPLATE_ITEM CONTROL="Applet_Title" EXTENSION_FLAG="Y" ITEM_IDENTIFIER="99929" NAME="Applet_Title" TMPL_ITEM_HOLDER_NAME="SiebControl_99929" TYPE="Control" UPDATED="11/04/2016 14:32:45" UPDATED_BY="SADMIN" CREATED="11/04/2016 14:32:45"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14:32:45" UPDATED_BY="SADMIN" CREATED="06/05/2003 08:30:24" CREATED_BY="SADMIN" EXT_REC_TABLES="S_APPL_WT_IT_RX"&gt;</w:t>
              <w:br/>
              <w:tab/>
              <w:tab/>
              <w:tab/>
              <w:tab/>
              <w:t>&lt;/APPLET_WEB_TEMPLATE_ITEM&gt;</w:t>
              <w:br/>
              <w:tab/>
              <w:tab/>
              <w:tab/>
              <w:tab/>
              <w:t>&lt;APPLET_WEB_TEMPLATE_ITEM CONTROL="Created" INACTIVE="N" ITEM_IDENTIFIER="1805" MARKUP_LANGUAGE="HTML" NAME="Created" TMPL_ITEM_HOLDER_NAME="SiebControl_1805" TYPE="List Item" UPDATED="11/04/2016 14:32:45" UPDATED_BY="SADMIN" CREATED="06/05/2003 08:30:24"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14:32:45" UPDATED_BY="SADMIN" CREATED="06/05/2003 08:30:24" CREATED_BY="SADMIN" EXT_REC_TABLES="S_APPL_WT_IT_RX"&gt;</w:t>
              <w:br/>
              <w:tab/>
              <w:tab/>
              <w:tab/>
              <w:tab/>
              <w:t>&lt;/APPLET_WEB_TEMPLATE_ITEM&gt;</w:t>
              <w:br/>
              <w:tab/>
              <w:tab/>
              <w:tab/>
              <w:tab/>
              <w:t>&lt;APPLET_WEB_TEMPLATE_ITEM CONTROL="Due Date" INACTIVE="N" ITEM_IDENTIFIER="1804" MARKUP_LANGUAGE="HTML" NAME="Due Date" TMPL_ITEM_HOLDER_NAME="SiebControl_1804" TYPE="List Item" UPDATED="11/04/2016 14:32:45" UPDATED_BY="SADMIN" CREATED="06/05/2003 08:30:24"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14:32:45" UPDATED_BY="SADMIN" CREATED="06/05/2003 08:30:24"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14:32:45" UPDATED_BY="SADMIN" CREATED="11/04/2016 14:32:45" CREATED_BY="SADMIN" EXT_REC_TABLES="S_APPL_WT_IT_RX"&gt;</w:t>
              <w:br/>
              <w:tab/>
              <w:tab/>
              <w:tab/>
              <w:tab/>
              <w:t>&lt;/APPLET_WEB_TEMPLATE_ITEM&gt;</w:t>
              <w:br/>
              <w:tab/>
              <w:tab/>
              <w:tab/>
              <w:tab/>
              <w:t>&lt;APPLET_WEB_TEMPLATE_ITEM CONTROL="Quote Number" INACTIVE="N" ITEM_IDENTIFIER="1304" MARKUP_LANGUAGE="HTML" NAME="Quote Number" TMPL_ITEM_HOLDER_NAME="SiebControl_1304" TYPE="List Item" UPDATED="11/04/2016 14:32:45" UPDATED_BY="SADMIN" CREATED="06/05/2003 08:30:24" CREATED_BY="SADMIN" EXT_REC_TABLES="S_APPL_WT_IT_RX"&gt;</w:t>
              <w:br/>
              <w:tab/>
              <w:tab/>
              <w:tab/>
              <w:tab/>
              <w:t>&lt;/APPLET_WEB_TEMPLATE_ITEM&gt;</w:t>
              <w:br/>
              <w:tab/>
              <w:tab/>
              <w:tab/>
              <w:tab/>
              <w:t>&lt;APPLET_WEB_TEMPLATE_ITEM CONTROL="Quote Type" INACTIVE="N" ITEM_IDENTIFIER="2304" MARKUP_LANGUAGE="HTML" NAME="Quote Type" TMPL_ITEM_HOLDER_NAME="SiebControl_2304" TYPE="List Item" UPDATED="11/04/2016 14:32:45" UPDATED_BY="SADMIN" CREATED="06/05/2003 08:30:24"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14:32:45" UPDATED_BY="SADMIN" CREATED="11/04/2016 14:32:45" CREATED_BY="SADMIN" EXT_REC_TABLES="S_APPL_WT_IT_RX"&gt;</w:t>
              <w:br/>
              <w:tab/>
              <w:tab/>
              <w:tab/>
              <w:tab/>
              <w:t>&lt;/APPLET_WEB_TEMPLATE_ITEM&gt;</w:t>
              <w:br/>
              <w:tab/>
              <w:tab/>
              <w:tab/>
              <w:tab/>
              <w:t>&lt;APPLET_WEB_TEMPLATE_ITEM CONTROL="Reason" INACTIVE="N" ITEM_IDENTIFIER="1305" MARKUP_LANGUAGE="HTML" NAME="Reason" TMPL_ITEM_HOLDER_NAME="SiebControl_1305" TYPE="List Item" UPDATED="11/04/2016 14:32:45" UPDATED_BY="SADMIN" CREATED="06/05/2003 08:30:24"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14:32:45" UPDATED_BY="SADMIN" CREATED="11/04/2016 14:32:45" CREATED_BY="SADMIN" EXT_REC_TABLES="S_APPL_WT_IT_RX"&gt;</w:t>
              <w:br/>
              <w:tab/>
              <w:tab/>
              <w:tab/>
              <w:tab/>
              <w:t>&lt;/APPLET_WEB_TEMPLATE_ITEM&gt;</w:t>
              <w:br/>
              <w:tab/>
              <w:tab/>
              <w:tab/>
              <w:tab/>
              <w:t>&lt;APPLET_WEB_TEMPLATE_ITEM CONTROL="Status" INACTIVE="N" ITEM_IDENTIFIER="2804" MARKUP_LANGUAGE="HTML" NAME="Status" TMPL_ITEM_HOLDER_NAME="SiebControl_2804" TYPE="List Item" UPDATED="11/04/2016 14:32:45" UPDATED_BY="SADMIN" CREATED="06/05/2003 08:30:24" CREATED_BY="SADMIN" EXT_REC_TABLES="S_APPL_WT_IT_RX"&gt;</w:t>
              <w:br/>
              <w:tab/>
              <w:tab/>
              <w:tab/>
              <w:tab/>
              <w:t>&lt;/APPLET_WEB_TEMPLATE_ITEM&gt;</w:t>
              <w:br/>
              <w:tab/>
              <w:tab/>
              <w:tab/>
              <w:tab/>
              <w:t>&lt;APPLET_WEB_TEMPLATE_ITEM CONTROL="Transfer By First Name" INACTIVE="N" ITEM_IDENTIFIER="2805" MARKUP_LANGUAGE="HTML" NAME="Transfer By First Name" TMPL_ITEM_HOLDER_NAME="SiebControl_2805" TYPE="List Item" UPDATED="11/04/2016 14:32:45" UPDATED_BY="SADMIN" CREATED="06/05/2003 08:30:24" CREATED_BY="SADMIN" EXT_REC_TABLES="S_APPL_WT_IT_RX"&gt;</w:t>
              <w:br/>
              <w:tab/>
              <w:tab/>
              <w:tab/>
              <w:tab/>
              <w:t>&lt;/APPLET_WEB_TEMPLATE_ITEM&gt;</w:t>
              <w:br/>
              <w:tab/>
              <w:tab/>
              <w:tab/>
              <w:tab/>
              <w:t>&lt;APPLET_WEB_TEMPLATE_ITEM CONTROL="Transfer By Last Name" INACTIVE="N" ITEM_IDENTIFIER="2305" MARKUP_LANGUAGE="HTML" NAME="Transfer By Last Name" TMPL_ITEM_HOLDER_NAME="SiebControl_2305" TYPE="List Item" UPDATED="11/04/2016 14:32:45" UPDATED_BY="SADMIN" CREATED="06/05/2003 08:30:25"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CREATED="06/05/2003 02:08:52" CREATED_BY="SADMIN" EXT_REC_TABLES="S_APPL_WTMPL_RX"&gt;</w:t>
              <w:br/>
              <w:tab/>
              <w:tab/>
              <w:tab/>
              <w:tab/>
              <w:t>&lt;APPLET_WEB_TEMPLATE_ITEM CONTROL="Applet_Title" EXTENSION_FLAG="Y" ITEM_IDENTIFIER="99929" NAME="Applet_Title" TMPL_ITEM_HOLDER_NAME="SiebControl_99929" TYPE="Control" UPDATED="11/04/2016 14:32:45" UPDATED_BY="SADMIN" CREATED="11/04/2016 14:32:45" CREATED_BY="SADMIN" EXT_REC_TABLES="S_APPL_WT_IT_RX"&gt;</w:t>
              <w:br/>
              <w:tab/>
              <w:tab/>
              <w:tab/>
              <w:tab/>
              <w:t>&lt;/APPLET_WEB_TEMPLATE_ITEM&gt;</w:t>
              <w:br/>
              <w:tab/>
              <w:tab/>
              <w:tab/>
              <w:tab/>
              <w:t>&lt;APPLET_WEB_TEMPLATE_ITEM CONTROL="Created" INACTIVE="N" ITEM_IDENTIFIER="509" MARKUP_LANGUAGE="HTML" NAME="Created" TMPL_ITEM_HOLDER_NAME="SiebControl_509" TYPE="List Item" UPDATED="11/04/2016 14:32:45" UPDATED_BY="SADMIN" CREATED="06/05/2003 08:30:25"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14:32:45" UPDATED_BY="SADMIN" CREATED="06/05/2003 08:30:25" CREATED_BY="SADMIN" EXT_REC_TABLES="S_APPL_WT_IT_RX"&gt;</w:t>
              <w:br/>
              <w:tab/>
              <w:tab/>
              <w:tab/>
              <w:tab/>
              <w:t>&lt;/APPLET_WEB_TEMPLATE_ITEM&gt;</w:t>
              <w:br/>
              <w:tab/>
              <w:tab/>
              <w:tab/>
              <w:tab/>
              <w:t>&lt;APPLET_WEB_TEMPLATE_ITEM CONTROL="Description" INACTIVE="N" ITEM_IDENTIFIER="511" MARKUP_LANGUAGE="HTML" NAME="Description" TMPL_ITEM_HOLDER_NAME="SiebControl_511" TYPE="List Item" UPDATED="11/04/2016 14:32:45" UPDATED_BY="SADMIN" CREATED="06/05/2003 08:30:25" CREATED_BY="SADMIN" EXT_REC_TABLES="S_APPL_WT_IT_RX"&gt;</w:t>
              <w:br/>
              <w:tab/>
              <w:tab/>
              <w:tab/>
              <w:tab/>
              <w:t>&lt;/APPLET_WEB_TEMPLATE_ITEM&gt;</w:t>
              <w:br/>
              <w:tab/>
              <w:tab/>
              <w:tab/>
              <w:tab/>
              <w:t>&lt;APPLET_WEB_TEMPLATE_ITEM CONTROL="Due Date" INACTIVE="N" ITEM_IDENTIFIER="504" MARKUP_LANGUAGE="HTML" NAME="Due Date" TMPL_ITEM_HOLDER_NAME="SiebControl_504" TYPE="List Item" UPDATED="11/04/2016 14:32:45" UPDATED_BY="SADMIN" CREATED="06/05/2003 08:30:25"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14:32:45" UPDATED_BY="SADMIN" CREATED="06/05/2003 08:30:25" CREATED_BY="SADMIN" EXT_REC_TABLES="S_APPL_WT_IT_RX"&gt;</w:t>
              <w:br/>
              <w:tab/>
              <w:tab/>
              <w:tab/>
              <w:tab/>
              <w:t>&lt;/APPLET_WEB_TEMPLATE_ITEM&gt;</w:t>
              <w:br/>
              <w:tab/>
              <w:tab/>
              <w:tab/>
              <w:tab/>
              <w:t>&lt;APPLET_WEB_TEMPLATE_ITEM CONTROL="GotoNextSet" INACTIVE="N" ITEM_IDENTIFIER="123" MARKUP_LANGUAGE="HTML" NAME="GotoNextSet" TYPE="Control" UPDATED="06/05/2003 08:30:25" UPDATED_BY="SADMIN" CREATED="06/05/2003 08:30:25" CREATED_BY="SADMIN"&gt;</w:t>
              <w:br/>
              <w:tab/>
              <w:tab/>
              <w:tab/>
              <w:tab/>
              <w:t>&lt;/APPLET_WEB_TEMPLATE_ITEM&gt;</w:t>
              <w:br/>
              <w:tab/>
              <w:tab/>
              <w:tab/>
              <w:tab/>
              <w:t>&lt;APPLET_WEB_TEMPLATE_ITEM CONTROL="GotoPreviousSet" INACTIVE="N" ITEM_IDENTIFIER="122" MARKUP_LANGUAGE="HTML" NAME="GotoPreviousSet" TYPE="Control" UPDATED="06/05/2003 08:30:25" UPDATED_BY="SADMIN" CREATED="06/05/2003 08:30:25" CREATED_BY="SADMIN"&gt;</w:t>
              <w:br/>
              <w:tab/>
              <w:tab/>
              <w:tab/>
              <w:tab/>
              <w:t>&lt;/APPLET_WEB_TEMPLATE_ITEM&gt;</w:t>
              <w:br/>
              <w:tab/>
              <w:tab/>
              <w:tab/>
              <w:tab/>
              <w:t>&lt;APPLET_WEB_TEMPLATE_ITEM CONTROL="Inventory Period Start Date" INACTIVE="N" ITEM_IDENTIFIER="502" MARKUP_LANGUAGE="HTML" NAME="Inventory Period Start Date" TMPL_ITEM_HOLDER_NAME="SiebControl_502" TYPE="List Item" UPDATED="11/04/2016 14:32:45" UPDATED_BY="SADMIN" CREATED="02/17/2006 11:58:24" CREATED_BY="SADMIN" EXT_REC_TABLES="S_APPL_WT_IT_RX"&gt;</w:t>
              <w:br/>
              <w:tab/>
              <w:tab/>
              <w:tab/>
              <w:tab/>
              <w:t>&lt;/APPLET_WEB_TEMPLATE_ITEM&gt;</w:t>
              <w:br/>
              <w:tab/>
              <w:tab/>
              <w:tab/>
              <w:tab/>
              <w:t>&lt;APPLET_WEB_TEMPLATE_ITEM CONTROL="Inventory Period End Date" INACTIVE="N" ITEM_IDENTIFIER="503" MARKUP_LANGUAGE="HTML" NAME="Invetory Period End Date" TMPL_ITEM_HOLDER_NAME="SiebControl_503" TYPE="List Item" UPDATED="11/04/2016 14:32:45" UPDATED_BY="SADMIN" CREATED="02/17/2006 11:59:19"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14:32:45" UPDATED_BY="SADMIN" CREATED="11/04/2016 14:32:45"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14:32:45" UPDATED_BY="SADMIN" CREATED="11/04/2016 14:32:45"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14:32:45" UPDATED_BY="SADMIN" CREATED="06/05/2003 08:30:25"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14:32:45" UPDATED_BY="SADMIN" CREATED="06/05/2003 08:30:25"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14:32:45"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14:32:45" UPDATED_BY="SADMIN" CREATED="06/05/2003 08:30:26"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14:32:45" UPDATED_BY="SADMIN" CREATED="11/15/2003 00:30:53"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14:32:45"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14:32:45" UPDATED_BY="SADMIN" CREATED="06/12/2014 20:00:00"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14:32:45" UPDATED_BY="SADMIN" CREATED="06/05/2003 08:30:26" CREATED_BY="SADMIN" EXT_REC_TABLES="S_APPL_WT_IT_RX"&gt;</w:t>
              <w:br/>
              <w:tab/>
              <w:tab/>
              <w:tab/>
              <w:tab/>
              <w:t>&lt;/APPLET_WEB_TEMPLATE_ITEM&gt;</w:t>
              <w:br/>
              <w:tab/>
              <w:tab/>
              <w:tab/>
              <w:tab/>
              <w:t>&lt;APPLET_WEB_TEMPLATE_ITEM CONTROL="Quote Type" INACTIVE="N" ITEM_IDENTIFIER="505" MARKUP_LANGUAGE="HTML" NAME="Quote Type" TMPL_ITEM_HOLDER_NAME="SiebControl_505" TYPE="List Item" UPDATED="11/04/2016 14:32:45" UPDATED_BY="SADMIN" CREATED="06/05/2003 08:30:26"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14:32:45" UPDATED_BY="SADMIN" CREATED="11/04/2016 14:32:45" CREATED_BY="SADMIN" EXT_REC_TABLES="S_APPL_WT_IT_RX"&gt;</w:t>
              <w:br/>
              <w:tab/>
              <w:tab/>
              <w:tab/>
              <w:tab/>
              <w:t>&lt;/APPLET_WEB_TEMPLATE_ITEM&gt;</w:t>
              <w:br/>
              <w:tab/>
              <w:tab/>
              <w:tab/>
              <w:tab/>
              <w:t>&lt;APPLET_WEB_TEMPLATE_ITEM CONTROL="Reason" INACTIVE="N" ITEM_IDENTIFIER="508" MARKUP_LANGUAGE="HTML" NAME="Reason" TMPL_ITEM_HOLDER_NAME="SiebControl_508" TYPE="List Item" UPDATED="11/04/2016 14:32:45" UPDATED_BY="SADMIN" CREATED="06/05/2003 08:30:26"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14:32:45" UPDATED_BY="SADMIN" CREATED="11/04/2016 14:32:45"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14:32:45" UPDATED_BY="SADMIN" CREATED="06/05/2003 08:30:26" CREATED_BY="SADMIN" EXT_REC_TABLES="S_APPL_WT_IT_RX"&gt;</w:t>
              <w:br/>
              <w:tab/>
              <w:tab/>
              <w:tab/>
              <w:tab/>
              <w:t>&lt;/APPLET_WEB_TEMPLATE_ITEM&gt;</w:t>
              <w:br/>
              <w:tab/>
              <w:tab/>
              <w:tab/>
              <w:tab/>
              <w:t>&lt;APPLET_WEB_TEMPLATE_ITEM CONTROL="SubmitButton" INACTIVE="N" ITEM_IDENTIFIER="160" MARKUP_LANGUAGE="HTML" NAME="SubmitButton" TMPL_ITEM_HOLDER_NAME="SiebControl_160" TYPE="Control" UPDATED="11/04/2016 14:32:45" UPDATED_BY="SADMIN" CREATED="06/05/2003 08:30:26"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14:32:45" UPDATED_BY="SADMIN" CREATED="06/05/2003 08:30:26" CREATED_BY="SADMIN" EXT_REC_TABLES="S_APPL_WT_IT_RX"&gt;</w:t>
              <w:br/>
              <w:tab/>
              <w:tab/>
              <w:tab/>
              <w:tab/>
              <w:t>&lt;/APPLET_WEB_TEMPLATE_ITEM&gt;</w:t>
              <w:br/>
              <w:tab/>
              <w:tab/>
              <w:tab/>
              <w:tab/>
              <w:t>&lt;APPLET_WEB_TEMPLATE_ITEM CONTROL="Transfer By First Name" INACTIVE="N" ITEM_IDENTIFIER="507" MARKUP_LANGUAGE="HTML" NAME="Transfer By First Name" TMPL_ITEM_HOLDER_NAME="SiebControl_507" TYPE="List Item" UPDATED="11/04/2016 14:32:46" UPDATED_BY="SADMIN" CREATED="06/05/2003 08:30:26" CREATED_BY="SADMIN" EXT_REC_TABLES="S_APPL_WT_IT_RX"&gt;</w:t>
              <w:br/>
              <w:tab/>
              <w:tab/>
              <w:tab/>
              <w:tab/>
              <w:t>&lt;/APPLET_WEB_TEMPLATE_ITEM&gt;</w:t>
              <w:br/>
              <w:tab/>
              <w:tab/>
              <w:tab/>
              <w:tab/>
              <w:t>&lt;APPLET_WEB_TEMPLATE_ITEM CONTROL="Transfer By Last Name" INACTIVE="N" ITEM_IDENTIFIER="506" MARKUP_LANGUAGE="HTML" NAME="Transfer By Last Name" TMPL_ITEM_HOLDER_NAME="SiebControl_506" TYPE="List Item" UPDATED="11/04/2016 14:32:46" UPDATED_BY="SADMIN" CREATED="06/05/2003 08:30:26" CREATED_BY="SADMIN" EXT_REC_TABLES="S_APPL_WT_IT_RX"&gt;</w:t>
              <w:br/>
              <w:tab/>
              <w:tab/>
              <w:tab/>
              <w:tab/>
              <w:t>&lt;/APPLET_WEB_TEMPLATE_ITEM&gt;</w:t>
              <w:br/>
              <w:tab/>
              <w:tab/>
              <w:tab/>
              <w:tab/>
              <w:t>&lt;APPLET_WEB_TEMPLATE_ITEM COMMENTS="CANCEL_GLOBAL_CHANGE" CONTROL="CancelQuery" ITEM_IDENTIFIER="108" NAME="UndoQuery" TMPL_ITEM_HOLDER_NAME="SiebControl_108" TYPE="Control" UPDATED="11/04/2016 14:32:46" UPDATED_BY="SADMIN" CREATED="06/05/2003 08:30:27"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14:32:46" UPDATED_BY="SADMIN" CREATED="06/05/2003 08:30:27"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Channel Partner Bill To_Ship To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CREATED="04/16/2001 18:40:56" CREATED_BY="SADMIN" EXT_REC_TABLES="S_APPL_WTMPL_RX"&gt;</w:t>
              <w:br/>
              <w:tab/>
              <w:tab/>
              <w:tab/>
              <w:tab/>
              <w:t>&lt;APPLET_WEB_TEMPLATE_ITEM CONTROL="Applet_Title" EXTENSION_FLAG="Y" ITEM_IDENTIFIER="99929" NAME="Applet_Title" TMPL_ITEM_HOLDER_NAME="SiebControl_99929" TYPE="Control" UPDATED="11/04/2016 12:40:45" UPDATED_BY="SADMIN" CREATED="11/04/2016 12:40:45" CREATED_BY="SADMIN" EXT_REC_TABLES="S_APPL_WT_IT_RX"&gt;</w:t>
              <w:br/>
              <w:tab/>
              <w:tab/>
              <w:tab/>
              <w:tab/>
              <w:t>&lt;/APPLET_WEB_TEMPLATE_ITEM&gt;</w:t>
              <w:br/>
              <w:tab/>
              <w:tab/>
              <w:tab/>
              <w:tab/>
              <w:t>&lt;APPLET_WEB_TEMPLATE_ITEM COLUMN_SPAN="18" CONTROL="BillToCity" GRID_PROPERTY="FormattedHtml" INACTIVE="N" ITEM_IDENTIFIER="11012" MARKUP_LANGUAGE="HTML" NAME="BillToCity" ROW_SPAN="3" TMPL_ITEM_HOLDER_NAME="SiebControl_11_12" TYPE="Control" UPDATED="11/04/2016 12:40:45" UPDATED_BY="SADMIN" CREATED="04/16/2001 18:40:56" CREATED_BY="SADMIN" EXT_REC_TABLES="S_APPL_WT_IT_RX"&gt;</w:t>
              <w:br/>
              <w:tab/>
              <w:tab/>
              <w:tab/>
              <w:tab/>
              <w:tab/>
              <w:t>&lt;APPLET_WEB_TEMPLATE_ITEM_LOCALE APPLICATION_CODE="STD" INACTIVE="N" ITEM_IDENTIFIER="11043"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COLUMN_SPAN="10" CONTROL="BillToCity" GRID_PROPERTY="FormattedLabel" INACTIVE="N" ITEM_IDENTIFIER="11002" MARKUP_LANGUAGE="HTML" NAME="BillToCityLabel" ROW_SPAN="3" TYPE="Control" UPDATED="09/20/2012 07:10:11" UPDATED_BY="SADMIN" CREATED="07/12/2003 09:43:24" CREATED_BY="SADMIN"&gt;</w:t>
              <w:br/>
              <w:tab/>
              <w:tab/>
              <w:tab/>
              <w:tab/>
              <w:tab/>
              <w:t>&lt;APPLET_WEB_TEMPLATE_ITEM_LOCALE APPLICATION_CODE="STD" INACTIVE="N" ITEM_IDENTIFIER="11033"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COLUMN_SPAN="18" CONTROL="BillToCountry" GRID_PROPERTY="FormattedHtml" INACTIVE="N" ITEM_IDENTIFIER="14043" MARKUP_LANGUAGE="HTML" NAME="BillToCountry" ROW_SPAN="3" TMPL_ITEM_HOLDER_NAME="SiebControl_14_43" TYPE="Control" UPDATED="11/04/2016 12:40:45" UPDATED_BY="SADMIN" CREATED="04/16/2001 18:40:57" CREATED_BY="SADMIN" EXT_REC_TABLES="S_APPL_WT_IT_RX"&gt;</w:t>
              <w:br/>
              <w:tab/>
              <w:tab/>
              <w:tab/>
              <w:tab/>
              <w:t>&lt;/APPLET_WEB_TEMPLATE_ITEM&gt;</w:t>
              <w:br/>
              <w:tab/>
              <w:tab/>
              <w:tab/>
              <w:tab/>
              <w:t>&lt;APPLET_WEB_TEMPLATE_ITEM COLUMN_SPAN="10" CONTROL="BillToCountry" GRID_PROPERTY="FormattedLabel" INACTIVE="N" ITEM_IDENTIFIER="14033" MARKUP_LANGUAGE="HTML" NAME="BillToCountryLabel" ROW_SPAN="3" TYPE="Control" UPDATED="09/20/2012 07:10:11" UPDATED_BY="SADMIN" CREATED="07/12/2003 09:43:24" CREATED_BY="SADMIN"&gt;</w:t>
              <w:br/>
              <w:tab/>
              <w:tab/>
              <w:tab/>
              <w:tab/>
              <w:t>&lt;/APPLET_WEB_TEMPLATE_ITEM&gt;</w:t>
              <w:br/>
              <w:tab/>
              <w:tab/>
              <w:tab/>
              <w:tab/>
              <w:t>&lt;APPLET_WEB_TEMPLATE_ITEM COLUMN_SPAN="19" CONTROL="BillToFirstName" GRID_PROPERTY="FormattedHtml" INACTIVE="N" ITEM_IDENTIFIER="5042" MARKUP_LANGUAGE="HTML" NAME="BillToFirstName" ROW_SPAN="3" TMPL_ITEM_HOLDER_NAME="SiebControl_5_42" TYPE="Control" UPDATED="11/04/2016 12:40:45" UPDATED_BY="SADMIN" CREATED="04/16/2001 18:40:57" CREATED_BY="SADMIN" EXT_REC_TABLES="S_APPL_WT_IT_RX"&gt;</w:t>
              <w:br/>
              <w:tab/>
              <w:tab/>
              <w:tab/>
              <w:tab/>
              <w:t>&lt;/APPLET_WEB_TEMPLATE_ITEM&gt;</w:t>
              <w:br/>
              <w:tab/>
              <w:tab/>
              <w:tab/>
              <w:tab/>
              <w:t>&lt;APPLET_WEB_TEMPLATE_ITEM COLUMN_SPAN="11" CONTROL="BillToFirstName" GRID_PROPERTY="FormattedLabel" INACTIVE="N" ITEM_IDENTIFIER="5031" MARKUP_LANGUAGE="HTML" NAME="BillToFirstNameLabel" ROW_SPAN="3" TYPE="Control" UPDATED="11/10/2003 20:26:09" UPDATED_BY="SADMIN" CREATED="07/12/2003 09:43:24" CREATED_BY="SADMIN"&gt;</w:t>
              <w:br/>
              <w:tab/>
              <w:tab/>
              <w:tab/>
              <w:tab/>
              <w:t>&lt;/APPLET_WEB_TEMPLATE_ITEM&gt;</w:t>
              <w:br/>
              <w:tab/>
              <w:tab/>
              <w:tab/>
              <w:tab/>
              <w:t>&lt;APPLET_WEB_TEMPLATE_ITEM COLUMN_SPAN="18" CONTROL="BillToLastName" GRID_PROPERTY="FormattedHtml" INACTIVE="N" ITEM_IDENTIFIER="5012" MARKUP_LANGUAGE="HTML" NAME="BillToLastName" ROW_SPAN="3" TMPL_ITEM_HOLDER_NAME="SiebControl_5_12" TYPE="Control" UPDATED="11/04/2016 12:40:45" UPDATED_BY="SADMIN" CREATED="04/16/2001 18:40:57" CREATED_BY="SADMIN" EXT_REC_TABLES="S_APPL_WT_IT_RX"&gt;</w:t>
              <w:br/>
              <w:tab/>
              <w:tab/>
              <w:tab/>
              <w:tab/>
              <w:t>&lt;/APPLET_WEB_TEMPLATE_ITEM&gt;</w:t>
              <w:br/>
              <w:tab/>
              <w:tab/>
              <w:tab/>
              <w:tab/>
              <w:t>&lt;APPLET_WEB_TEMPLATE_ITEM COLUMN_SPAN="10" CONTROL="BillToLastName" GRID_PROPERTY="FormattedLabel" INACTIVE="N" ITEM_IDENTIFIER="5002" MARKUP_LANGUAGE="HTML" NAME="BillToLastNameLabel" ROW_SPAN="3" TYPE="Control" UPDATED="11/10/2003 20:25:37" UPDATED_BY="SADMIN" CREATED="07/12/2003 09:43:24" CREATED_BY="SADMIN"&gt;</w:t>
              <w:br/>
              <w:tab/>
              <w:tab/>
              <w:tab/>
              <w:tab/>
              <w:t>&lt;/APPLET_WEB_TEMPLATE_ITEM&gt;</w:t>
              <w:br/>
              <w:tab/>
              <w:tab/>
              <w:tab/>
              <w:tab/>
              <w:t>&lt;APPLET_WEB_TEMPLATE_ITEM COLUMN_SPAN="18" CONTROL="BillToPostalCode" GRID_PROPERTY="FormattedHtml" INACTIVE="N" ITEM_IDENTIFIER="14012" MARKUP_LANGUAGE="HTML" NAME="BillToPostalCode" ROW_SPAN="3" TMPL_ITEM_HOLDER_NAME="SiebControl_14_12" TYPE="Control" UPDATED="11/04/2016 12:40:45" UPDATED_BY="SADMIN" CREATED="04/16/2001 18:40:57" CREATED_BY="SADMIN" EXT_REC_TABLES="S_APPL_WT_IT_RX"&gt;</w:t>
              <w:br/>
              <w:tab/>
              <w:tab/>
              <w:tab/>
              <w:tab/>
              <w:tab/>
              <w:t>&lt;APPLET_WEB_TEMPLATE_ITEM_LOCALE APPLICATION_CODE="STD" INACTIVE="N" ITEM_IDENTIFIER="11012"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COLUMN_SPAN="10" CONTROL="BillToPostalCode" GRID_PROPERTY="FormattedLabel" INACTIVE="N" ITEM_IDENTIFIER="14002" MARKUP_LANGUAGE="HTML" NAME="BillToPostalCodeLabel" ROW_SPAN="3" TYPE="Control" UPDATED="09/20/2012 07:10:11" UPDATED_BY="SADMIN" CREATED="07/12/2003 09:43:25" CREATED_BY="SADMIN"&gt;</w:t>
              <w:br/>
              <w:tab/>
              <w:tab/>
              <w:tab/>
              <w:tab/>
              <w:tab/>
              <w:t>&lt;APPLET_WEB_TEMPLATE_ITEM_LOCALE APPLICATION_CODE="STD" INACTIVE="N" ITEM_IDENTIFIER="11002"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COLUMN_SPAN="18" CONTROL="BillToState" GRID_PROPERTY="FormattedHtml" INACTIVE="N" ITEM_IDENTIFIER="11043" MARKUP_LANGUAGE="HTML" NAME="BillToState" ROW_SPAN="3" TMPL_ITEM_HOLDER_NAME="SiebControl_11_43" TYPE="Control" UPDATED="11/04/2016 12:40:45" UPDATED_BY="SADMIN" CREATED="04/16/2001 18:40:57" CREATED_BY="SADMIN" EXT_REC_TABLES="S_APPL_WT_IT_RX"&gt;</w:t>
              <w:br/>
              <w:tab/>
              <w:tab/>
              <w:tab/>
              <w:tab/>
              <w:tab/>
              <w:t>&lt;APPLET_WEB_TEMPLATE_ITEM_LOCALE APPLICATION_CODE="STD" INACTIVE="N" ITEM_IDENTIFIER="14012"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COLUMN_SPAN="10" CONTROL="BillToState" GRID_PROPERTY="FormattedLabel" INACTIVE="N" ITEM_IDENTIFIER="11033" MARKUP_LANGUAGE="HTML" NAME="BillToStateLabel" ROW_SPAN="3" TYPE="Control" UPDATED="09/20/2012 07:10:11" UPDATED_BY="SADMIN" CREATED="07/12/2003 09:43:25" CREATED_BY="SADMIN"&gt;</w:t>
              <w:br/>
              <w:tab/>
              <w:tab/>
              <w:tab/>
              <w:tab/>
              <w:tab/>
              <w:t>&lt;APPLET_WEB_TEMPLATE_ITEM_LOCALE APPLICATION_CODE="STD" INACTIVE="N" ITEM_IDENTIFIER="14002"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COLUMN_SPAN="49" CONTROL="BillToStreetAddress" GRID_PROPERTY="FormattedHtml" INACTIVE="N" ITEM_IDENTIFIER="8012" MARKUP_LANGUAGE="HTML" NAME="BillToStreetAddress" ROW_SPAN="3" TMPL_ITEM_HOLDER_NAME="SiebControl_8_12" TYPE="Control" UPDATED="11/04/2016 12:40:45" UPDATED_BY="SADMIN" CREATED="04/16/2001 18:40:57" CREATED_BY="SADMIN" EXT_REC_TABLES="S_APPL_WT_IT_RX"&gt;</w:t>
              <w:br/>
              <w:tab/>
              <w:tab/>
              <w:tab/>
              <w:tab/>
              <w:t>&lt;/APPLET_WEB_TEMPLATE_ITEM&gt;</w:t>
              <w:br/>
              <w:tab/>
              <w:tab/>
              <w:tab/>
              <w:tab/>
              <w:t>&lt;APPLET_WEB_TEMPLATE_ITEM COLUMN_SPAN="10" CONTROL="BillToStreetAddress" GRID_PROPERTY="FormattedLabel" INACTIVE="N" ITEM_IDENTIFIER="8002" MARKUP_LANGUAGE="HTML" NAME="BillToStreetAddressLabel" ROW_SPAN="3" TYPE="Control" UPDATED="09/20/2012 07:10:11" UPDATED_BY="SADMIN" CREATED="07/12/2003 09:43:25"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12:40:45" UPDATED_BY="SADMIN" CREATED="04/16/2001 18:40:57"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12:40:45" UPDATED_BY="SADMIN" CREATED="11/04/2016 12:40:45" CREATED_BY="SADMIN" EXT_REC_TABLES="S_APPL_WT_IT_RX"&gt;</w:t>
              <w:br/>
              <w:tab/>
              <w:tab/>
              <w:tab/>
              <w:tab/>
              <w:t>&lt;/APPLET_WEB_TEMPLATE_ITEM&gt;</w:t>
              <w:br/>
              <w:tab/>
              <w:tab/>
              <w:tab/>
              <w:tab/>
              <w:t>&lt;APPLET_WEB_TEMPLATE_ITEM COLUMN_SPAN="59" CONTROL="LabelBillToAddress" GRID_PROPERTY="FormattedHtml" INACTIVE="N" ITEM_IDENTIFIER="2002" MARKUP_LANGUAGE="HTML" NAME="LabelBillToAddress2" ROW_SPAN="3" TMPL_ITEM_HOLDER_NAME="SiebControl_2_2" TYPE="Control" UPDATED="11/04/2016 12:40:45" UPDATED_BY="SADMIN" CREATED="04/16/2001 18:40:58" CREATED_BY="SADMIN" EXT_REC_TABLES="S_APPL_WT_IT_RX"&gt;</w:t>
              <w:br/>
              <w:tab/>
              <w:tab/>
              <w:tab/>
              <w:tab/>
              <w:t>&lt;/APPLET_WEB_TEMPLATE_ITEM&gt;</w:t>
              <w:br/>
              <w:tab/>
              <w:tab/>
              <w:tab/>
              <w:tab/>
              <w:t>&lt;APPLET_WEB_TEMPLATE_ITEM COLUMN_SPAN="58" CONTROL="LabelShipToAddress" GRID_PROPERTY="FormattedHtml" INACTIVE="N" ITEM_IDENTIFIER="2062" MARKUP_LANGUAGE="HTML" NAME="LabelShipToAddress2" ROW_SPAN="3" TMPL_ITEM_HOLDER_NAME="SiebControl_2_62" TYPE="Control" UPDATED="11/04/2016 12:40:45" UPDATED_BY="SADMIN" CREATED="04/16/2001 18:40:59"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12:40:45" UPDATED_BY="SADMIN" CREATED="11/04/2016 12:40:45"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12:40:45" UPDATED_BY="SADMIN" CREATED="04/16/2001 18:40:59" CREATED_BY="SADMIN" EXT_REC_TABLES="S_APPL_WT_IT_RX"&gt;</w:t>
              <w:br/>
              <w:tab/>
              <w:tab/>
              <w:tab/>
              <w:tab/>
              <w:t>&lt;/APPLET_WEB_TEMPLATE_ITEM&gt;</w:t>
              <w:br/>
              <w:tab/>
              <w:tab/>
              <w:tab/>
              <w:tab/>
              <w:t>&lt;APPLET_WEB_TEMPLATE_ITEM CONTROL="Partner Name Title" INACTIVE="N" ITEM_IDENTIFIER="90" MARKUP_LANGUAGE="HTML" NAME="Partner Name Title" TMPL_ITEM_HOLDER_NAME="SiebControl_90" TYPE="Control" UPDATED="11/04/2016 12:40:45" UPDATED_BY="SADMIN" CREATED="09/11/2003 06:33:58"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12:40:45" UPDATED_BY="SADMIN" CREATED="12/23/2002 21:30:13"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12:40:45" UPDATED_BY="SADMIN" CREATED="11/04/2016 12:40:45" CREATED_BY="SADMIN" EXT_REC_TABLES="S_APPL_WT_IT_RX"&gt;</w:t>
              <w:br/>
              <w:tab/>
              <w:tab/>
              <w:tab/>
              <w:tab/>
              <w:t>&lt;/APPLET_WEB_TEMPLATE_ITEM&gt;</w:t>
              <w:br/>
              <w:tab/>
              <w:tab/>
              <w:tab/>
              <w:tab/>
              <w:t>&lt;APPLET_WEB_TEMPLATE_ITEM COLUMN_SPAN="18" CONTROL="ShipToCity" GRID_PROPERTY="FormattedHtml" INACTIVE="N" ITEM_IDENTIFIER="11072" MARKUP_LANGUAGE="HTML" NAME="ShipToCity" ROW_SPAN="3" TMPL_ITEM_HOLDER_NAME="SiebControl_11_72" TYPE="Control" UPDATED="11/04/2016 12:40:45" UPDATED_BY="SADMIN" CREATED="04/16/2001 18:40:59" CREATED_BY="SADMIN" EXT_REC_TABLES="S_APPL_WT_IT_RX"&gt;</w:t>
              <w:br/>
              <w:tab/>
              <w:tab/>
              <w:tab/>
              <w:tab/>
              <w:tab/>
              <w:t>&lt;APPLET_WEB_TEMPLATE_ITEM_LOCALE APPLICATION_CODE="STD" INACTIVE="N" ITEM_IDENTIFIER="11102"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COLUMN_SPAN="7" CONTROL="ShipToCity" GRID_PROPERTY="FormattedLabel" INACTIVE="N" ITEM_IDENTIFIER="11065" MARKUP_LANGUAGE="HTML" NAME="ShipToCityLabel" ROW_SPAN="3" TYPE="Control" UPDATED="09/20/2012 07:10:11" UPDATED_BY="SADMIN" CREATED="07/12/2003 09:43:25" CREATED_BY="SADMIN"&gt;</w:t>
              <w:br/>
              <w:tab/>
              <w:tab/>
              <w:tab/>
              <w:tab/>
              <w:tab/>
              <w:t>&lt;APPLET_WEB_TEMPLATE_ITEM_LOCALE APPLICATION_CODE="STD" INACTIVE="N" ITEM_IDENTIFIER="11095"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COLUMN_SPAN="18" CONTROL="ShipToCountry" GRID_PROPERTY="FormattedHtml" INACTIVE="N" ITEM_IDENTIFIER="14102" MARKUP_LANGUAGE="HTML" NAME="ShipToCountry" ROW_SPAN="3" TMPL_ITEM_HOLDER_NAME="SiebControl_14_102" TYPE="Control" UPDATED="11/04/2016 12:40:45" UPDATED_BY="SADMIN" CREATED="04/16/2001 18:40:59" CREATED_BY="SADMIN" EXT_REC_TABLES="S_APPL_WT_IT_RX"&gt;</w:t>
              <w:br/>
              <w:tab/>
              <w:tab/>
              <w:tab/>
              <w:tab/>
              <w:t>&lt;/APPLET_WEB_TEMPLATE_ITEM&gt;</w:t>
              <w:br/>
              <w:tab/>
              <w:tab/>
              <w:tab/>
              <w:tab/>
              <w:t>&lt;APPLET_WEB_TEMPLATE_ITEM COLUMN_SPAN="7" CONTROL="ShipToCountry" GRID_PROPERTY="FormattedLabel" INACTIVE="N" ITEM_IDENTIFIER="14095" MARKUP_LANGUAGE="HTML" NAME="ShipToCountryLabel" ROW_SPAN="3" TYPE="Control" UPDATED="09/20/2012 07:10:12" UPDATED_BY="SADMIN" CREATED="07/12/2003 09:43:25" CREATED_BY="SADMIN"&gt;</w:t>
              <w:br/>
              <w:tab/>
              <w:tab/>
              <w:tab/>
              <w:tab/>
              <w:t>&lt;/APPLET_WEB_TEMPLATE_ITEM&gt;</w:t>
              <w:br/>
              <w:tab/>
              <w:tab/>
              <w:tab/>
              <w:tab/>
              <w:t>&lt;APPLET_WEB_TEMPLATE_ITEM COLUMN_SPAN="18" CONTROL="ShipToFirstName" GRID_PROPERTY="FormattedHtml" INACTIVE="N" ITEM_IDENTIFIER="5102" MARKUP_LANGUAGE="HTML" NAME="ShipToFirstName" ROW_SPAN="3" TMPL_ITEM_HOLDER_NAME="SiebControl_5_102" TYPE="Control" UPDATED="11/04/2016 12:40:45" UPDATED_BY="SADMIN" CREATED="04/16/2001 18:41:00" CREATED_BY="SADMIN" EXT_REC_TABLES="S_APPL_WT_IT_RX"&gt;</w:t>
              <w:br/>
              <w:tab/>
              <w:tab/>
              <w:tab/>
              <w:tab/>
              <w:t>&lt;/APPLET_WEB_TEMPLATE_ITEM&gt;</w:t>
              <w:br/>
              <w:tab/>
              <w:tab/>
              <w:tab/>
              <w:tab/>
              <w:t>&lt;APPLET_WEB_TEMPLATE_ITEM COLUMN_SPAN="11" CONTROL="ShipToFirstName" GRID_PROPERTY="FormattedLabel" INACTIVE="N" ITEM_IDENTIFIER="5091" MARKUP_LANGUAGE="HTML" NAME="ShipToFirstNameLabel" ROW_SPAN="3" TYPE="Control" UPDATED="11/10/2003 20:27:25" UPDATED_BY="SADMIN" CREATED="07/12/2003 09:43:25" CREATED_BY="SADMIN"&gt;</w:t>
              <w:br/>
              <w:tab/>
              <w:tab/>
              <w:tab/>
              <w:tab/>
              <w:t>&lt;/APPLET_WEB_TEMPLATE_ITEM&gt;</w:t>
              <w:br/>
              <w:tab/>
              <w:tab/>
              <w:tab/>
              <w:tab/>
              <w:t>&lt;APPLET_WEB_TEMPLATE_ITEM COLUMN_SPAN="18" CONTROL="ShipToLastName" GRID_PROPERTY="FormattedHtml" INACTIVE="N" ITEM_IDENTIFIER="5072" MARKUP_LANGUAGE="HTML" NAME="ShipToLastName" ROW_SPAN="3" TMPL_ITEM_HOLDER_NAME="SiebControl_5_72" TYPE="Control" UPDATED="11/04/2016 12:40:45" UPDATED_BY="SADMIN" CREATED="04/16/2001 18:41:00" CREATED_BY="SADMIN" EXT_REC_TABLES="S_APPL_WT_IT_RX"&gt;</w:t>
              <w:br/>
              <w:tab/>
              <w:tab/>
              <w:tab/>
              <w:tab/>
              <w:t>&lt;/APPLET_WEB_TEMPLATE_ITEM&gt;</w:t>
              <w:br/>
              <w:tab/>
              <w:tab/>
              <w:tab/>
              <w:tab/>
              <w:t>&lt;APPLET_WEB_TEMPLATE_ITEM COLUMN_SPAN="10" CONTROL="ShipToLastName" GRID_PROPERTY="FormattedLabel" INACTIVE="N" ITEM_IDENTIFIER="5062" MARKUP_LANGUAGE="HTML" NAME="ShipToLastNameLabel" ROW_SPAN="3" TYPE="Control" UPDATED="11/10/2003 20:27:06" UPDATED_BY="SADMIN" CREATED="07/12/2003 09:43:26" CREATED_BY="SADMIN"&gt;</w:t>
              <w:br/>
              <w:tab/>
              <w:tab/>
              <w:tab/>
              <w:tab/>
              <w:t>&lt;/APPLET_WEB_TEMPLATE_ITEM&gt;</w:t>
              <w:br/>
              <w:tab/>
              <w:tab/>
              <w:tab/>
              <w:tab/>
              <w:t>&lt;APPLET_WEB_TEMPLATE_ITEM COLUMN_SPAN="18" CONTROL="ShipToPostalCode" GRID_PROPERTY="FormattedHtml" INACTIVE="N" ITEM_IDENTIFIER="14072" MARKUP_LANGUAGE="HTML" NAME="ShipToPostalCode" ROW_SPAN="3" TMPL_ITEM_HOLDER_NAME="SiebControl_14_72" TYPE="Control" UPDATED="11/04/2016 12:40:45" UPDATED_BY="SADMIN" CREATED="04/16/2001 18:41:00" CREATED_BY="SADMIN" EXT_REC_TABLES="S_APPL_WT_IT_RX"&gt;</w:t>
              <w:br/>
              <w:tab/>
              <w:tab/>
              <w:tab/>
              <w:tab/>
              <w:tab/>
              <w:t>&lt;APPLET_WEB_TEMPLATE_ITEM_LOCALE APPLICATION_CODE="STD" INACTIVE="N" ITEM_IDENTIFIER="11072"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COLUMN_SPAN="9" CONTROL="ShipToPostalCode" GRID_PROPERTY="FormattedLabel" INACTIVE="N" ITEM_IDENTIFIER="14063" MARKUP_LANGUAGE="HTML" NAME="ShipToPostalCodeLabel" ROW_SPAN="3" TYPE="Control" UPDATED="09/20/2012 07:10:12" UPDATED_BY="SADMIN" CREATED="07/12/2003 09:43:26" CREATED_BY="SADMIN"&gt;</w:t>
              <w:br/>
              <w:tab/>
              <w:tab/>
              <w:tab/>
              <w:tab/>
              <w:tab/>
              <w:t>&lt;APPLET_WEB_TEMPLATE_ITEM_LOCALE APPLICATION_CODE="STD" INACTIVE="N" ITEM_IDENTIFIER="11063"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COLUMN_SPAN="18" CONTROL="ShipToState" GRID_PROPERTY="FormattedHtml" INACTIVE="N" ITEM_IDENTIFIER="11102" MARKUP_LANGUAGE="HTML" NAME="ShipToState" ROW_SPAN="3" TMPL_ITEM_HOLDER_NAME="SiebControl_11_102" TYPE="Control" UPDATED="11/04/2016 12:40:45" UPDATED_BY="SADMIN" CREATED="04/16/2001 18:41:00" CREATED_BY="SADMIN" EXT_REC_TABLES="S_APPL_WT_IT_RX"&gt;</w:t>
              <w:br/>
              <w:tab/>
              <w:tab/>
              <w:tab/>
              <w:tab/>
              <w:tab/>
              <w:t>&lt;APPLET_WEB_TEMPLATE_ITEM_LOCALE APPLICATION_CODE="STD" INACTIVE="N" ITEM_IDENTIFIER="14072"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COLUMN_SPAN="8" CONTROL="ShipToState" GRID_PROPERTY="FormattedLabel" INACTIVE="N" ITEM_IDENTIFIER="11094" MARKUP_LANGUAGE="HTML" NAME="ShipToStateLabel" ROW_SPAN="3" TYPE="Control" UPDATED="09/20/2012 07:10:11" UPDATED_BY="SADMIN" CREATED="07/12/2003 09:43:26" CREATED_BY="SADMIN"&gt;</w:t>
              <w:br/>
              <w:tab/>
              <w:tab/>
              <w:tab/>
              <w:tab/>
              <w:tab/>
              <w:t>&lt;APPLET_WEB_TEMPLATE_ITEM_LOCALE APPLICATION_CODE="STD" INACTIVE="N" ITEM_IDENTIFIER="14064" LANGUAGE_CODE="ESN" NAME="ESN-STD" TRANSLATE="Y" UPDATED="09/20/2012 07:10:11" UPDATED_BY="SADMIN" CREATED="09/20/2012 07:10:11" CREATED_BY="SADMIN"&gt;</w:t>
              <w:br/>
              <w:tab/>
              <w:tab/>
              <w:tab/>
              <w:tab/>
              <w:tab/>
              <w:t>&lt;/APPLET_WEB_TEMPLATE_ITEM_LOCALE&gt;</w:t>
              <w:br/>
              <w:tab/>
              <w:tab/>
              <w:tab/>
              <w:tab/>
              <w:t>&lt;/APPLET_WEB_TEMPLATE_ITEM&gt;</w:t>
              <w:br/>
              <w:tab/>
              <w:tab/>
              <w:tab/>
              <w:tab/>
              <w:t>&lt;APPLET_WEB_TEMPLATE_ITEM COLUMN_SPAN="48" CONTROL="ShipToStreetAddress" GRID_PROPERTY="FormattedHtml" INACTIVE="N" ITEM_IDENTIFIER="8072" MARKUP_LANGUAGE="HTML" NAME="ShipToStreetAddress" ROW_SPAN="3" TMPL_ITEM_HOLDER_NAME="SiebControl_8_72" TYPE="Control" UPDATED="11/04/2016 12:40:45" UPDATED_BY="SADMIN" CREATED="04/16/2001 18:41:00" CREATED_BY="SADMIN" EXT_REC_TABLES="S_APPL_WT_IT_RX"&gt;</w:t>
              <w:br/>
              <w:tab/>
              <w:tab/>
              <w:tab/>
              <w:tab/>
              <w:t>&lt;/APPLET_WEB_TEMPLATE_ITEM&gt;</w:t>
              <w:br/>
              <w:tab/>
              <w:tab/>
              <w:tab/>
              <w:tab/>
              <w:t>&lt;APPLET_WEB_TEMPLATE_ITEM COLUMN_SPAN="8" CONTROL="ShipToStreetAddress" GRID_PROPERTY="FormattedLabel" INACTIVE="N" ITEM_IDENTIFIER="8064" MARKUP_LANGUAGE="HTML" NAME="ShipToStreetAddressLabel" ROW_SPAN="3" TYPE="Control" UPDATED="09/20/2012 07:10:11" UPDATED_BY="SADMIN" CREATED="07/12/2003 09:43:26" CREATED_BY="SADMIN"&gt;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12:40:45" UPDATED_BY="SADMIN" CREATED="04/16/2001 18:41:00"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12:40:45" UPDATED_BY="SADMIN" CREATED="04/16/2001 18:41:01"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12:40:45" UPDATED_BY="SADMIN" CREATED="04/16/2001 18:41:01"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Asset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12:37:18" UPDATED_BY="SADMIN" CREATED="12/09/2000 10:06:28" CREATED_BY="SADMIN" EXT_REC_TABLES="S_APPL_WTMPL_RX"&gt;</w:t>
              <w:br/>
              <w:tab/>
              <w:tab/>
              <w:tab/>
              <w:tab/>
              <w:t>&lt;APPLET_WEB_TEMPLATE_ITEM CONTROL="Add - Shuttle" INACTIVE="N" ITEM_IDENTIFIER="3001" MARKUP_LANGUAGE="HTML" MODE="More" NAME="Add - Shuttle" TMPL_ITEM_HOLDER_NAME="SiebControl_3001" TYPE="Control" UPDATED="11/04/2016 13:27:21" UPDATED_BY="SADMIN" CREATED="12/23/2002 21:11:48"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UPDATED="04/23/2004 15:24:25" UPDATED_BY="SADMIN" CREATED="12/23/2002 21:11:48" CREATED_BY="SADMIN"&gt;</w:t>
              <w:br/>
              <w:tab/>
              <w:tab/>
              <w:tab/>
              <w:tab/>
              <w:t>&lt;/APPLET_WEB_TEMPLATE_ITEM&gt;</w:t>
              <w:br/>
              <w:tab/>
              <w:tab/>
              <w:tab/>
              <w:tab/>
              <w:t>&lt;APPLET_WEB_TEMPLATE_ITEM CONTROL="Asset Number" INACTIVE="N" ITEM_IDENTIFIER="501" MARKUP_LANGUAGE="HTML" NAME="Asset Number" TMPL_ITEM_HOLDER_NAME="SiebControl_501" TYPE="List Item" UPDATED="11/04/2016 13:27:21" UPDATED_BY="SADMIN" CREATED="12/09/2000 10:06:28"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13:27:21" UPDATED_BY="SADMIN" CREATED="03/26/2001 19:28:52" CREATED_BY="SADMIN" EXT_REC_TABLES="S_APPL_WT_IT_RX"&gt;</w:t>
              <w:br/>
              <w:tab/>
              <w:tab/>
              <w:tab/>
              <w:tab/>
              <w:t>&lt;/APPLET_WEB_TEMPLATE_ITEM&gt;</w:t>
              <w:br/>
              <w:tab/>
              <w:tab/>
              <w:tab/>
              <w:tab/>
              <w:t>&lt;APPLET_WEB_TEMPLATE_ITEM COMMENTS="Modified by 7.7 Fix Existing Button Mappings Rule Tools Patch: Switched Item Identifier from 109 to 133" CONTROL="DeleteRecord" INACTIVE="N" ITEM_IDENTIFIER="133" MARKUP_LANGUAGE="HTML" MODE="DefaultOnly" NAME="DeleteRecord" TMPL_ITEM_HOLDER_NAME="SiebControl_133" TYPE="Control" UPDATED="11/04/2016 13:27:21" UPDATED_BY="SADMIN" CREATED="12/09/2000 10:16:06" CREATED_BY="SADMIN" EXT_REC_TABLES="S_APPL_WT_IT_RX"&gt;</w:t>
              <w:br/>
              <w:tab/>
              <w:tab/>
              <w:tab/>
              <w:tab/>
              <w:t>&lt;/APPLET_WEB_TEMPLATE_ITEM&gt;</w:t>
              <w:br/>
              <w:tab/>
              <w:tab/>
              <w:tab/>
              <w:tab/>
              <w:t>&lt;APPLET_WEB_TEMPLATE_ITEM EXTENSION_FLAG="Y" ITEM_IDENTIFIER="99993" NAME="FS Asset Associate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CONTROL="GotoNextSet" INACTIVE="N" ITEM_IDENTIFIER="123" MARKUP_LANGUAGE="HTML" NAME="GotoNextSet" TYPE="Control" UPDATED="07/17/2003 17:00:30" UPDATED_BY="SADMIN" CREATED="12/09/2000 10:06:28" CREATED_BY="SADMIN"&gt;</w:t>
              <w:br/>
              <w:tab/>
              <w:tab/>
              <w:tab/>
              <w:tab/>
              <w:t>&lt;/APPLET_WEB_TEMPLATE_ITEM&gt;</w:t>
              <w:br/>
              <w:tab/>
              <w:tab/>
              <w:tab/>
              <w:tab/>
              <w:t>&lt;APPLET_WEB_TEMPLATE_ITEM CONTROL="GotoPreviousSet" INACTIVE="N" ITEM_IDENTIFIER="122" MARKUP_LANGUAGE="HTML" NAME="GotoPreviousSet" TYPE="Control" UPDATED="07/17/2003 17:00:31" UPDATED_BY="SADMIN" CREATED="12/09/2000 10:06:28"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13:27:21" UPDATED_BY="SADMIN" CREATED="03/26/2001 19:20:47" CREATED_BY="SADMIN" EXT_REC_TABLES="S_APPL_WT_IT_RX"&gt;</w:t>
              <w:br/>
              <w:tab/>
              <w:tab/>
              <w:tab/>
              <w:tab/>
              <w:t>&lt;/APPLET_WEB_TEMPLATE_ITEM&gt;</w:t>
              <w:br/>
              <w:tab/>
              <w:tab/>
              <w:tab/>
              <w:tab/>
              <w:t>&lt;APPLET_WEB_TEMPLATE_ITEM COMMENTS="POPUP INLINE QUERY WTI INSERT" CONTROL="CancelQuery" INACTIVE="N" ITEM_IDENTIFIER="109" NAME="InlineCancelQuery" TMPL_ITEM_HOLDER_NAME="SiebControl_109" TYPE="Control" UPDATED="11/04/2016 13:27:21" UPDATED_BY="SADMIN" CREATED="06/05/2003 06:56:50"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13:27:21" UPDATED_BY="SADMIN" CREATED="12/23/2002 21:27:46" CREATED_BY="SADMIN" EXT_REC_TABLES="S_APPL_WT_IT_RX"&gt;</w:t>
              <w:br/>
              <w:tab/>
              <w:tab/>
              <w:tab/>
              <w:tab/>
              <w:t>&lt;/APPLET_WEB_TEMPLATE_ITEM&gt;</w:t>
              <w:br/>
              <w:tab/>
              <w:tab/>
              <w:tab/>
              <w:tab/>
              <w:t>&lt;APPLET_WEB_TEMPLATE_ITEM CONTROL="CancelQuery" INACTIVE="N" ITEM_IDENTIFIER="108" MARKUP_LANGUAGE="HTML" NAME="InlineUndoQuery" TMPL_ITEM_HOLDER_NAME="SiebControl_108" TYPE="Control" UPDATED="11/04/2016 13:27:21" UPDATED_BY="SADMIN" CREATED="04/23/2004 15:24:25"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13:27:21" UPDATED_BY="SADMIN" CREATED="12/23/2002 21:11:48"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13:27:21" UPDATED_BY="SADMIN" CREATED="11/04/2016 13:27:21"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13:27:21" UPDATED_BY="SADMIN" CREATED="11/04/2016 13:27:21"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13:27:21" UPDATED_BY="SADMIN" CREATED="12/09/2000 10:06:28" CREATED_BY="SADMIN" EXT_REC_TABLES="S_APPL_WT_IT_RX"&gt;</w:t>
              <w:br/>
              <w:tab/>
              <w:tab/>
              <w:tab/>
              <w:tab/>
              <w:t>&lt;/APPLET_WEB_TEMPLATE_ITEM&gt;</w:t>
              <w:br/>
              <w:tab/>
              <w:tab/>
              <w:tab/>
              <w:tab/>
              <w:t>&lt;APPLET_WEB_TEMPLATE_ITEM CONTROL="NewRecord" INACTIVE="N" ITEM_IDENTIFIER="131" MARKUP_LANGUAGE="HTML" MODE="DefaultOnly" NAME="NewRecord" TMPL_ITEM_HOLDER_NAME="SiebControl_131" TYPE="Control" UPDATED="11/04/2016 13:27:21" UPDATED_BY="SADMIN" CREATED="12/09/2000 10:06:28"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13:27:21" UPDATED_BY="SADMIN" CREATED="12/09/2000 10:06:28" CREATED_BY="SADMIN" EXT_REC_TABLES="S_APPL_WT_IT_RX"&gt;</w:t>
              <w:br/>
              <w:tab/>
              <w:tab/>
              <w:tab/>
              <w:tab/>
              <w:t>&lt;/APPLET_WEB_TEMPLATE_ITEM&gt;</w:t>
              <w:br/>
              <w:tab/>
              <w:tab/>
              <w:tab/>
              <w:tab/>
              <w:t>&lt;APPLET_WEB_TEMPLATE_ITEM CONTROL="Product Part Number" INACTIVE="N" ITEM_IDENTIFIER="504" MARKUP_LANGUAGE="HTML" NAME="Product Part Number" TMPL_ITEM_HOLDER_NAME="SiebControl_504" TYPE="List Item" UPDATED="11/04/2016 13:27:21" UPDATED_BY="SADMIN" CREATED="12/09/2000 10:06:28"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13:27:21" UPDATED_BY="SADMIN" CREATED="11/04/2016 13:27:21"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13:27:21" UPDATED_BY="SADMIN" CREATED="12/23/2002 21:11:48"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13:27:21" UPDATED_BY="SADMIN" CREATED="12/23/2002 21:11:48"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13:27:21" UPDATED_BY="SADMIN" CREATED="12/09/2000 10:06:28"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13:27:21" UPDATED_BY="SADMIN" CREATED="12/09/2000 10:06:28"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CREATED="12/09/2000 10:06:30" CREATED_BY="SADMIN" EXT_REC_TABLES="S_APPL_WTMPL_RX"&gt;</w:t>
              <w:br/>
              <w:tab/>
              <w:tab/>
              <w:tab/>
              <w:tab/>
              <w:t>&lt;APPLET_WEB_TEMPLATE_ITEM CONTROL="Asset Description" INACTIVE="N" ITEM_IDENTIFIER="1305" MARKUP_LANGUAGE="HTML" NAME="Asset Description" TMPL_ITEM_HOLDER_NAME="SiebControl_1305" TYPE="List Item" UPDATED="11/04/2016 13:27:21" UPDATED_BY="SADMIN" CREATED="04/24/2001 02:36:59" CREATED_BY="SADMIN" EXT_REC_TABLES="S_APPL_WT_IT_RX"&gt;</w:t>
              <w:br/>
              <w:tab/>
              <w:tab/>
              <w:tab/>
              <w:tab/>
              <w:t>&lt;/APPLET_WEB_TEMPLATE_ITEM&gt;</w:t>
              <w:br/>
              <w:tab/>
              <w:tab/>
              <w:tab/>
              <w:tab/>
              <w:t>&lt;APPLET_WEB_TEMPLATE_ITEM CONTROL="Asset Number" INACTIVE="N" ITEM_IDENTIFIER="1300" MARKUP_LANGUAGE="HTML" NAME="Asset Number" TMPL_ITEM_HOLDER_NAME="SiebControl_1300" TYPE="List Item" UPDATED="11/04/2016 13:27:21" UPDATED_BY="SADMIN" CREATED="04/24/2001 02:37:04"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13:27:21" UPDATED_BY="SADMIN" CREATED="12/09/2000 10:06:30"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13:27:21" UPDATED_BY="SADMIN" CREATED="04/24/2001 02:27:15" CREATED_BY="SADMIN" EXT_REC_TABLES="S_APPL_WT_IT_RX"&gt;</w:t>
              <w:br/>
              <w:tab/>
              <w:tab/>
              <w:tab/>
              <w:tab/>
              <w:t>&lt;/APPLET_WEB_TEMPLATE_ITEM&gt;</w:t>
              <w:br/>
              <w:tab/>
              <w:tab/>
              <w:tab/>
              <w:tab/>
              <w:t>&lt;APPLET_WEB_TEMPLATE_ITEM EXTENSION_FLAG="Y" ITEM_IDENTIFIER="99993" NAME="FS Asset Associate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13:27:21" UPDATED_BY="SADMIN" CREATED="04/24/2001 02:36:11" CREATED_BY="SADMIN" EXT_REC_TABLES="S_APPL_WT_IT_RX"&gt;</w:t>
              <w:br/>
              <w:tab/>
              <w:tab/>
              <w:tab/>
              <w:tab/>
              <w:t>&lt;/APPLET_WEB_TEMPLATE_ITEM&gt;</w:t>
              <w:br/>
              <w:tab/>
              <w:tab/>
              <w:tab/>
              <w:tab/>
              <w:t>&lt;APPLET_WEB_TEMPLATE_ITEM CONTROL="Product Part Number" INACTIVE="N" ITEM_IDENTIFIER="1303" MARKUP_LANGUAGE="HTML" NAME="Product Part Number" TMPL_ITEM_HOLDER_NAME="SiebControl_1303" TYPE="List Item" UPDATED="11/04/2016 13:27:21" UPDATED_BY="SADMIN" CREATED="04/24/2001 02:36:13" CREATED_BY="SADMIN" EXT_REC_TABLES="S_APPL_WT_IT_RX"&gt;</w:t>
              <w:br/>
              <w:tab/>
              <w:tab/>
              <w:tab/>
              <w:tab/>
              <w:t>&lt;/APPLET_WEB_TEMPLATE_ITEM&gt;</w:t>
              <w:br/>
              <w:tab/>
              <w:tab/>
              <w:tab/>
              <w:tab/>
              <w:t>&lt;APPLET_WEB_TEMPLATE_ITEM CONTROL="Serial Number" INACTIVE="N" ITEM_IDENTIFIER="1301" MARKUP_LANGUAGE="HTML" NAME="Serial Number" TMPL_ITEM_HOLDER_NAME="SiebControl_1301" TYPE="List Item" UPDATED="11/04/2016 13:27:21" UPDATED_BY="SADMIN" CREATED="04/24/2001 02:37:12"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13:27:21" UPDATED_BY="SADMIN" CREATED="04/24/2001 02:37:16"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CSMD Workflow Policy Pick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TYPE="Edit List" WEB_TEMPLATE="Applet List (Base/EditList)" UPDATED="11/04/2016 12:37:18" UPDATED_BY="SADMIN" CREATED="01/02/2001 13:30:20" CREATED_BY="SADMIN" EXT_REC_TABLES="S_APPL_WTMPL_RX"&gt;</w:t>
              <w:br/>
              <w:tab/>
              <w:tab/>
              <w:tab/>
              <w:tab/>
              <w:t>&lt;APPLET_WEB_TEMPLATE_ITEM CONTROL="Applet_Title" EXTENSION_FLAG="Y" ITEM_IDENTIFIER="99929" NAME="Applet_Title" TMPL_ITEM_HOLDER_NAME="SiebControl_99929" TYPE="Control" UPDATED="11/04/2016 12:36:49" UPDATED_BY="SADMIN" CREATED="11/04/2016 12:36:49"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12:36:49" UPDATED_BY="SADMIN" CREATED="06/05/2003 03:25:47" CREATED_BY="SADMIN" EXT_REC_TABLES="S_APPL_WT_IT_RX"&gt;</w:t>
              <w:br/>
              <w:tab/>
              <w:tab/>
              <w:tab/>
              <w:tab/>
              <w:t>&lt;/APPLET_WEB_TEMPLATE_ITEM&gt;</w:t>
              <w:br/>
              <w:tab/>
              <w:tab/>
              <w:tab/>
              <w:tab/>
              <w:t>&lt;APPLET_WEB_TEMPLATE_ITEM CONTROL="Group" INACTIVE="N" ITEM_IDENTIFIER="502" MARKUP_LANGUAGE="HTML" NAME="Group" TMPL_ITEM_HOLDER_NAME="SiebControl_502" TYPE="List Item" UPDATED="11/04/2016 12:36:49" UPDATED_BY="SADMIN" CREATED="01/02/2001 13:32:33"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12:36:49" UPDATED_BY="SADMIN" CREATED="01/02/2001 13:33:08"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12:36:49" UPDATED_BY="SADMIN" CREATED="01/02/2001 13:32:58"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12:36:49" UPDATED_BY="SADMIN" CREATED="11/04/2016 12:36:49"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12:36:49" UPDATED_BY="SADMIN" CREATED="11/04/2016 12:36:49"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12:36:49" UPDATED_BY="SADMIN" CREATED="01/02/2001 13:32:29" CREATED_BY="SADMIN" EXT_REC_TABLES="S_APPL_WT_IT_RX"&gt;</w:t>
              <w:br/>
              <w:tab/>
              <w:tab/>
              <w:tab/>
              <w:tab/>
              <w:t>&lt;/APPLET_WEB_TEMPLATE_ITEM&gt;</w:t>
              <w:br/>
              <w:tab/>
              <w:tab/>
              <w:tab/>
              <w:tab/>
              <w:t>&lt;APPLET_WEB_TEMPLATE_ITEM CONTROL="Object" INACTIVE="N" ITEM_IDENTIFIER="503" MARKUP_LANGUAGE="HTML" NAME="Object" TMPL_ITEM_HOLDER_NAME="SiebControl_503" TYPE="List Item" UPDATED="11/04/2016 12:36:49" UPDATED_BY="SADMIN" CREATED="01/02/2001 13:32:37"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12:36:49" UPDATED_BY="SADMIN" CREATED="04/07/2001 00:09:37"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12:36:49" UPDATED_BY="SADMIN" CREATED="01/02/2001 13:33:15" CREATED_BY="SADMIN" EXT_REC_TABLES="S_APPL_WT_IT_RX"&gt;</w:t>
              <w:br/>
              <w:tab/>
              <w:tab/>
              <w:tab/>
              <w:tab/>
              <w:t>&lt;/APPLET_WEB_TEMPLATE_ITEM&gt;</w:t>
              <w:br/>
              <w:tab/>
              <w:tab/>
              <w:tab/>
              <w:tab/>
              <w:t>&lt;APPLET_WEB_TEMPLATE_ITEM CONTROL="PopupQueryPick" INACTIVE="N" ITEM_IDENTIFIER="147" MARKUP_LANGUAGE="HTML" NAME="PopupQueryPick" TMPL_ITEM_HOLDER_NAME="SiebControl_147" TYPE="Control" UPDATED="11/04/2016 12:36:50" UPDATED_BY="SADMIN" CREATED="01/02/2001 13:32:21"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12:36:50" UPDATED_BY="SADMIN" CREATED="04/07/2001 00:09:37"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12:36:50"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12:36:50" UPDATED_BY="SADMIN" CREATED="06/05/2003 03:25:48"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12:36:50" UPDATED_BY="SADMIN" CREATED="11/04/2016 12:36:50"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12:36:50" UPDATED_BY="SADMIN" CREATED="06/05/2003 03:25:48"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Budget Employees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CREATED="01/28/2002 18:00:16" CREATED_BY="SADMIN" EXT_REC_TABLES="S_APPL_WTMPL_RX"&gt;</w:t>
              <w:br/>
              <w:tab/>
              <w:tab/>
              <w:tab/>
              <w:tab/>
              <w:t>&lt;APPLET_WEB_TEMPLATE_ITEM CONTROL="Applet_Title" EXTENSION_FLAG="Y" ITEM_IDENTIFIER="99929" NAME="Applet_Title" TMPL_ITEM_HOLDER_NAME="SiebControl_99929" TYPE="Control" UPDATED="11/04/2016 12:52:25" UPDATED_BY="SADMIN" CREATED="11/04/2016 12:52:25"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12:52:25" UPDATED_BY="SADMIN" CREATED="01/28/2002 18:00:16"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12:52:25" UPDATED_BY="SADMIN" CREATED="01/28/2002 18:00:17" CREATED_BY="SADMIN" EXT_REC_TABLES="S_APPL_WT_IT_RX"&gt;</w:t>
              <w:br/>
              <w:tab/>
              <w:tab/>
              <w:tab/>
              <w:tab/>
              <w:t>&lt;/APPLET_WEB_TEMPLATE_ITEM&gt;</w:t>
              <w:br/>
              <w:tab/>
              <w:tab/>
              <w:tab/>
              <w:tab/>
              <w:t>&lt;APPLET_WEB_TEMPLATE_ITEM CONTROL="Employee Id" INACTIVE="N" ITEM_IDENTIFIER="504" MARKUP_LANGUAGE="HTML" NAME="Employee Id" TMPL_ITEM_HOLDER_NAME="SiebControl_504" TYPE="List Item" UPDATED="11/04/2016 12:52:25" UPDATED_BY="SADMIN" CREATED="02/01/2002 01:59:47"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12:52:25" UPDATED_BY="SADMIN" CREATED="01/28/2002 18:00:17" CREATED_BY="SADMIN" EXT_REC_TABLES="S_APPL_WT_IT_RX"&gt;</w:t>
              <w:br/>
              <w:tab/>
              <w:tab/>
              <w:tab/>
              <w:tab/>
              <w:t>&lt;/APPLET_WEB_TEMPLATE_ITEM&gt;</w:t>
              <w:br/>
              <w:tab/>
              <w:tab/>
              <w:tab/>
              <w:tab/>
              <w:t>&lt;APPLET_WEB_TEMPLATE_ITEM CONTROL="GotoNextSet" INACTIVE="N" ITEM_IDENTIFIER="123" MARKUP_LANGUAGE="HTML" NAME="GotoNextSet" TYPE="Control" UPDATED="01/28/2002 18:00:17" UPDATED_BY="SADMIN" CREATED="01/28/2002 18:00:17" CREATED_BY="SADMIN"&gt;</w:t>
              <w:br/>
              <w:tab/>
              <w:tab/>
              <w:tab/>
              <w:tab/>
              <w:t>&lt;/APPLET_WEB_TEMPLATE_ITEM&gt;</w:t>
              <w:br/>
              <w:tab/>
              <w:tab/>
              <w:tab/>
              <w:tab/>
              <w:t>&lt;APPLET_WEB_TEMPLATE_ITEM CONTROL="GotoPreviousSet" INACTIVE="N" ITEM_IDENTIFIER="122" MARKUP_LANGUAGE="HTML" NAME="GotoPreviousSet" TYPE="Control" UPDATED="01/28/2002 18:00:18" UPDATED_BY="SADMIN" CREATED="01/28/2002 18:00:18" CREATED_BY="SADMIN"&gt;</w:t>
              <w:br/>
              <w:tab/>
              <w:tab/>
              <w:tab/>
              <w:tab/>
              <w:t>&lt;/APPLET_WEB_TEMPLATE_ITEM&gt;</w:t>
              <w:br/>
              <w:tab/>
              <w:tab/>
              <w:tab/>
              <w:tab/>
              <w:t>&lt;APPLET_WEB_TEMPLATE_ITEM CONTROL="Job Title" INACTIVE="N" ITEM_IDENTIFIER="503" MARKUP_LANGUAGE="HTML" NAME="Job Title" TMPL_ITEM_HOLDER_NAME="SiebControl_503" TYPE="List Item" UPDATED="11/04/2016 12:52:25" UPDATED_BY="SADMIN" CREATED="01/28/2002 18:00:19"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12:52:25" UPDATED_BY="SADMIN" CREATED="01/28/2002 18:00:19" CREATED_BY="SADMIN" EXT_REC_TABLES="S_APPL_WT_IT_RX"&gt;</w:t>
              <w:br/>
              <w:tab/>
              <w:tab/>
              <w:tab/>
              <w:tab/>
              <w:t>&lt;/APPLET_WEB_TEMPLATE_ITEM&gt;</w:t>
              <w:br/>
              <w:tab/>
              <w:tab/>
              <w:tab/>
              <w:tab/>
              <w:t>&lt;APPLET_WEB_TEMPLATE_ITEM CONTROL="Last Updated" INACTIVE="N" ITEM_IDENTIFIER="509" MARKUP_LANGUAGE="HTML" NAME="Last Updated" TMPL_ITEM_HOLDER_NAME="SiebControl_509" TYPE="List Item" UPDATED="11/04/2016 12:52:25" UPDATED_BY="SADMIN" CREATED="03/08/2002 20:01:03" CREATED_BY="SADMIN" EXT_REC_TABLES="S_APPL_WT_IT_RX"&gt;</w:t>
              <w:br/>
              <w:tab/>
              <w:tab/>
              <w:tab/>
              <w:tab/>
              <w:t>&lt;/APPLET_WEB_TEMPLATE_ITEM&gt;</w:t>
              <w:br/>
              <w:tab/>
              <w:tab/>
              <w:tab/>
              <w:tab/>
              <w:t>&lt;APPLET_WEB_TEMPLATE_ITEM CONTROL="Last Updated By" INACTIVE="N" ITEM_IDENTIFIER="510" MARKUP_LANGUAGE="HTML" NAME="Last Updated By" TMPL_ITEM_HOLDER_NAME="SiebControl_510" TYPE="List Item" UPDATED="11/04/2016 12:52:25" UPDATED_BY="SADMIN" CREATED="03/08/2002 20:01:05"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12:52:25" UPDATED_BY="SADMIN" CREATED="11/04/2016 12:52:25"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12:52:25" UPDATED_BY="SADMIN" CREATED="11/04/2016 12:52:25" CREATED_BY="SADMIN" EXT_REC_TABLES="S_APPL_WT_IT_RX"&gt;</w:t>
              <w:br/>
              <w:tab/>
              <w:tab/>
              <w:tab/>
              <w:tab/>
              <w:t>&lt;/APPLET_WEB_TEMPLATE_ITEM&gt;</w:t>
              <w:br/>
              <w:tab/>
              <w:tab/>
              <w:tab/>
              <w:tab/>
              <w:t>&lt;APPLET_WEB_TEMPLATE_ITEM CONTROL="Budget" INACTIVE="N" ITEM_IDENTIFIER="507" MARKUP_LANGUAGE="HTML" NAME="Merit Budget" TMPL_ITEM_HOLDER_NAME="SiebControl_507" TYPE="List Item" UPDATED="11/04/2016 12:52:25" UPDATED_BY="SADMIN" CREATED="01/28/2002 18:00:19" CREATED_BY="SADMIN" EXT_REC_TABLES="S_APPL_WT_IT_RX"&gt;</w:t>
              <w:br/>
              <w:tab/>
              <w:tab/>
              <w:tab/>
              <w:tab/>
              <w:t>&lt;/APPLET_WEB_TEMPLATE_ITEM&gt;</w:t>
              <w:br/>
              <w:tab/>
              <w:tab/>
              <w:tab/>
              <w:tab/>
              <w:t>&lt;APPLET_WEB_TEMPLATE_ITEM CONTROL="Budget Spent" INACTIVE="N" ITEM_IDENTIFIER="508" MARKUP_LANGUAGE="HTML" NAME="Merit Spent" TMPL_ITEM_HOLDER_NAME="SiebControl_508" TYPE="List Item" UPDATED="11/04/2016 12:52:25" UPDATED_BY="SADMIN" CREATED="01/28/2002 18:00:20"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12:52:25" UPDATED_BY="SADMIN" CREATED="01/28/2002 18:00:20" CREATED_BY="SADMIN" EXT_REC_TABLES="S_APPL_WT_IT_RX"&gt;</w:t>
              <w:br/>
              <w:tab/>
              <w:tab/>
              <w:tab/>
              <w:tab/>
              <w:t>&lt;/APPLET_WEB_TEMPLATE_ITEM&gt;</w:t>
              <w:br/>
              <w:tab/>
              <w:tab/>
              <w:tab/>
              <w:tab/>
              <w:t>&lt;APPLET_WEB_TEMPLATE_ITEM CONTROL="Organization" INACTIVE="N" ITEM_IDENTIFIER="506" MARKUP_LANGUAGE="HTML" NAME="Organization" TMPL_ITEM_HOLDER_NAME="SiebControl_506" TYPE="List Item" UPDATED="11/04/2016 12:52:25" UPDATED_BY="SADMIN" CREATED="01/28/2002 18:00:20"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12:52:25"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12:52:25" UPDATED_BY="SADMIN" CREATED="01/28/2002 18:00:21"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12:52:25" UPDATED_BY="SADMIN" CREATED="12/23/2002 21:31:24"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12:52:25" UPDATED_BY="SADMIN" CREATED="11/04/2016 12:52:25"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12:52:25" UPDATED_BY="SADMIN" CREATED="03/20/2002 11:50:36"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12:37:16" UPDATED_BY="SADMIN" CREATED="02/01/2002 00:02:50" CREATED_BY="SADMIN" EXT_REC_TABLES="S_APPL_WTMPL_RX"&gt;</w:t>
              <w:br/>
              <w:tab/>
              <w:tab/>
              <w:tab/>
              <w:tab/>
              <w:t>&lt;APPLET_WEB_TEMPLATE_ITEM CONTROL="Applet_Title" EXTENSION_FLAG="Y" ITEM_IDENTIFIER="99929" NAME="Applet_Title" TMPL_ITEM_HOLDER_NAME="SiebControl_99929" TYPE="Control" UPDATED="11/04/2016 12:52:25" UPDATED_BY="SADMIN" CREATED="11/04/2016 12:52:25" CREATED_BY="SADMIN" EXT_REC_TABLES="S_APPL_WT_IT_RX"&gt;</w:t>
              <w:br/>
              <w:tab/>
              <w:tab/>
              <w:tab/>
              <w:tab/>
              <w:t>&lt;/APPLET_WEB_TEMPLATE_ITEM&gt;</w:t>
              <w:br/>
              <w:tab/>
              <w:tab/>
              <w:tab/>
              <w:tab/>
              <w:t>&lt;APPLET_WEB_TEMPLATE_ITEM CONTROL="Division" INACTIVE="N" ITEM_IDENTIFIER="1803" MARKUP_LANGUAGE="HTML" NAME="Division" TMPL_ITEM_HOLDER_NAME="SiebControl_1803" TYPE="List Item" UPDATED="11/04/2016 12:52:25" UPDATED_BY="SADMIN" CREATED="02/01/2002 00:02:50" CREATED_BY="SADMIN" EXT_REC_TABLES="S_APPL_WT_IT_RX"&gt;</w:t>
              <w:br/>
              <w:tab/>
              <w:tab/>
              <w:tab/>
              <w:tab/>
              <w:t>&lt;/APPLET_WEB_TEMPLATE_ITEM&gt;</w:t>
              <w:br/>
              <w:tab/>
              <w:tab/>
              <w:tab/>
              <w:tab/>
              <w:t>&lt;APPLET_WEB_TEMPLATE_ITEM CONTROL="Employee Id" INACTIVE="N" ITEM_IDENTIFIER="1801" MARKUP_LANGUAGE="HTML" NAME="Employee Id" TMPL_ITEM_HOLDER_NAME="SiebControl_1801" TYPE="List Item" UPDATED="11/04/2016 12:52:25" UPDATED_BY="SADMIN" CREATED="02/01/2002 01:59:57"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12:52:25" UPDATED_BY="SADMIN" CREATED="02/01/2002 00:05:58"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12:52:25" UPDATED_BY="SADMIN" CREATED="02/01/2002 00:02:50"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12:52:25" UPDATED_BY="SADMIN" CREATED="02/01/2002 00:02:51"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12:52:25" UPDATED_BY="SADMIN" CREATED="02/01/2002 00:02:51" CREATED_BY="SADMIN" EXT_REC_TABLES="S_APPL_WT_IT_RX"&gt;</w:t>
              <w:br/>
              <w:tab/>
              <w:tab/>
              <w:tab/>
              <w:tab/>
              <w:t>&lt;/APPLET_WEB_TEMPLATE_ITEM&gt;</w:t>
              <w:br/>
              <w:tab/>
              <w:tab/>
              <w:tab/>
              <w:tab/>
              <w:t>&lt;APPLET_WEB_TEMPLATE_ITEM CONTROL="Job Title" INACTIVE="N" ITEM_IDENTIFIER="1303" MARKUP_LANGUAGE="HTML" NAME="Job Title" TMPL_ITEM_HOLDER_NAME="SiebControl_1303" TYPE="List Item" UPDATED="11/04/2016 12:52:25" UPDATED_BY="SADMIN" CREATED="02/01/2002 00:02:51"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12:52:25" UPDATED_BY="SADMIN" CREATED="02/01/2002 00:02:51"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12:52:25" UPDATED_BY="SADMIN" CREATED="11/04/2016 12:52:25" CREATED_BY="SADMIN" EXT_REC_TABLES="S_APPL_WT_IT_RX"&gt;</w:t>
              <w:br/>
              <w:tab/>
              <w:tab/>
              <w:tab/>
              <w:tab/>
              <w:t>&lt;/APPLET_WEB_TEMPLATE_ITEM&gt;</w:t>
              <w:br/>
              <w:tab/>
              <w:tab/>
              <w:tab/>
              <w:tab/>
              <w:t>&lt;APPLET_WEB_TEMPLATE_ITEM CONTROL="Organization" INACTIVE="N" ITEM_IDENTIFIER="1802" MARKUP_LANGUAGE="HTML" NAME="Organization" TMPL_ITEM_HOLDER_NAME="SiebControl_1802" TYPE="List Item" UPDATED="11/04/2016 12:52:25" UPDATED_BY="SADMIN" CREATED="02/01/2002 00:02:51" CREATED_BY="SADMIN" EXT_REC_TABLES="S_APPL_WT_IT_RX"&gt;</w:t>
              <w:br/>
              <w:tab/>
              <w:tab/>
              <w:tab/>
              <w:tab/>
              <w:t>&lt;/APPLET_WEB_TEMPLATE_ITEM&gt;</w:t>
              <w:br/>
              <w:tab/>
              <w:tab/>
              <w:tab/>
              <w:tab/>
              <w:t>&lt;APPLET_WEB_TEMPLATE_ITEM CONTROL="QueryAssistant" INACTIVE="N" ITEM_IDENTIFIER="126" MARKUP_LANGUAGE="HTML" NAME="Query Assistant" SEQUENCE="12" TMPL_ITEM_HOLDER_NAME="SiebControl_126" TYPE="Control" UPDATED="11/04/2016 12:52:25" UPDATED_BY="SADMIN" CREATED="12/23/2002 21:31:24"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12:52:25" UPDATED_BY="SADMIN" CREATED="02/01/2002 00:05:53"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12:52:25" UPDATED_BY="SADMIN" CREATED="02/05/2002 17:28:06"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12:52:25" UPDATED_BY="SADMIN" CREATED="02/01/2002 00:02:52"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CREATED="01/28/2002 18:00:21" CREATED_BY="SADMIN" EXT_REC_TABLES="S_APPL_WTMPL_RX"&gt;</w:t>
              <w:br/>
              <w:tab/>
              <w:tab/>
              <w:tab/>
              <w:tab/>
              <w:t>&lt;APPLET_WEB_TEMPLATE_ITEM CONTROL="Applet_Title" EXTENSION_FLAG="Y" ITEM_IDENTIFIER="99929" NAME="Applet_Title" TMPL_ITEM_HOLDER_NAME="SiebControl_99929" TYPE="Control" UPDATED="11/04/2016 12:52:25" UPDATED_BY="SADMIN" CREATED="11/04/2016 12:52:25"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12:52:25" UPDATED_BY="SADMIN" CREATED="06/05/2003 04:03:41"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12:52:25" UPDATED_BY="SADMIN" CREATED="01/28/2002 18:00:21" CREATED_BY="SADMIN" EXT_REC_TABLES="S_APPL_WT_IT_RX"&gt;</w:t>
              <w:br/>
              <w:tab/>
              <w:tab/>
              <w:tab/>
              <w:tab/>
              <w:t>&lt;/APPLET_WEB_TEMPLATE_ITEM&gt;</w:t>
              <w:br/>
              <w:tab/>
              <w:tab/>
              <w:tab/>
              <w:tab/>
              <w:t>&lt;APPLET_WEB_TEMPLATE_ITEM CONTROL="Employee Id" INACTIVE="N" ITEM_IDENTIFIER="504" MARKUP_LANGUAGE="HTML" NAME="Employee Id" TMPL_ITEM_HOLDER_NAME="SiebControl_504" TYPE="List Item" UPDATED="11/04/2016 12:52:25" UPDATED_BY="SADMIN" CREATED="02/01/2002 02:00:08"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12:52:25" UPDATED_BY="SADMIN" CREATED="04/03/2002 15:59:43"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12:52:25" UPDATED_BY="SADMIN" CREATED="01/28/2002 18:00:22" CREATED_BY="SADMIN" EXT_REC_TABLES="S_APPL_WT_IT_RX"&gt;</w:t>
              <w:br/>
              <w:tab/>
              <w:tab/>
              <w:tab/>
              <w:tab/>
              <w:t>&lt;/APPLET_WEB_TEMPLATE_ITEM&gt;</w:t>
              <w:br/>
              <w:tab/>
              <w:tab/>
              <w:tab/>
              <w:tab/>
              <w:t>&lt;APPLET_WEB_TEMPLATE_ITEM CONTROL="GotoNextSet" INACTIVE="N" ITEM_IDENTIFIER="123" MARKUP_LANGUAGE="HTML" NAME="GotoNextSet" TYPE="Control" UPDATED="01/28/2002 18:00:22" UPDATED_BY="SADMIN" CREATED="01/28/2002 18:00:22" CREATED_BY="SADMIN"&gt;</w:t>
              <w:br/>
              <w:tab/>
              <w:tab/>
              <w:tab/>
              <w:tab/>
              <w:t>&lt;/APPLET_WEB_TEMPLATE_ITEM&gt;</w:t>
              <w:br/>
              <w:tab/>
              <w:tab/>
              <w:tab/>
              <w:tab/>
              <w:t>&lt;APPLET_WEB_TEMPLATE_ITEM CONTROL="GotoPreviousSet" INACTIVE="N" ITEM_IDENTIFIER="122" MARKUP_LANGUAGE="HTML" NAME="GotoPreviousSet" TYPE="Control" UPDATED="01/28/2002 18:00:22" UPDATED_BY="SADMIN" CREATED="01/28/2002 18:00:22" CREATED_BY="SADMIN"&gt;</w:t>
              <w:br/>
              <w:tab/>
              <w:tab/>
              <w:tab/>
              <w:tab/>
              <w:t>&lt;/APPLET_WEB_TEMPLATE_ITEM&gt;</w:t>
              <w:br/>
              <w:tab/>
              <w:tab/>
              <w:tab/>
              <w:tab/>
              <w:t>&lt;APPLET_WEB_TEMPLATE_ITEM CONTROL="Job Title" INACTIVE="N" ITEM_IDENTIFIER="503" MARKUP_LANGUAGE="HTML" NAME="Job Title" TMPL_ITEM_HOLDER_NAME="SiebControl_503" TYPE="List Item" UPDATED="11/04/2016 12:52:25" UPDATED_BY="SADMIN" CREATED="01/28/2002 18:00:23"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12:52:25" UPDATED_BY="SADMIN" CREATED="01/28/2002 18:00:24" CREATED_BY="SADMIN" EXT_REC_TABLES="S_APPL_WT_IT_RX"&gt;</w:t>
              <w:br/>
              <w:tab/>
              <w:tab/>
              <w:tab/>
              <w:tab/>
              <w:t>&lt;/APPLET_WEB_TEMPLATE_ITEM&gt;</w:t>
              <w:br/>
              <w:tab/>
              <w:tab/>
              <w:tab/>
              <w:tab/>
              <w:t>&lt;APPLET_WEB_TEMPLATE_ITEM CONTROL="Last Updated" INACTIVE="N" ITEM_IDENTIFIER="509" MARKUP_LANGUAGE="HTML" NAME="Last Updated" TMPL_ITEM_HOLDER_NAME="SiebControl_509" TYPE="List Item" UPDATED="11/04/2016 12:52:25" UPDATED_BY="SADMIN" CREATED="03/08/2002 20:00:52" CREATED_BY="SADMIN" EXT_REC_TABLES="S_APPL_WT_IT_RX"&gt;</w:t>
              <w:br/>
              <w:tab/>
              <w:tab/>
              <w:tab/>
              <w:tab/>
              <w:t>&lt;/APPLET_WEB_TEMPLATE_ITEM&gt;</w:t>
              <w:br/>
              <w:tab/>
              <w:tab/>
              <w:tab/>
              <w:tab/>
              <w:t>&lt;APPLET_WEB_TEMPLATE_ITEM CONTROL="Last Updated By" INACTIVE="N" ITEM_IDENTIFIER="510" MARKUP_LANGUAGE="HTML" NAME="Last Updated By" TMPL_ITEM_HOLDER_NAME="SiebControl_510" TYPE="List Item" UPDATED="11/04/2016 12:52:25" UPDATED_BY="SADMIN" CREATED="03/08/2002 20:00:50"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12:52:25" UPDATED_BY="SADMIN" CREATED="11/04/2016 12:52:25"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12:52:25" UPDATED_BY="SADMIN" CREATED="11/04/2016 12:52:25" CREATED_BY="SADMIN" EXT_REC_TABLES="S_APPL_WT_IT_RX"&gt;</w:t>
              <w:br/>
              <w:tab/>
              <w:tab/>
              <w:tab/>
              <w:tab/>
              <w:t>&lt;/APPLET_WEB_TEMPLATE_ITEM&gt;</w:t>
              <w:br/>
              <w:tab/>
              <w:tab/>
              <w:tab/>
              <w:tab/>
              <w:t>&lt;APPLET_WEB_TEMPLATE_ITEM CONTROL="Budget" INACTIVE="N" ITEM_IDENTIFIER="507" MARKUP_LANGUAGE="HTML" NAME="Merit Budget" TMPL_ITEM_HOLDER_NAME="SiebControl_507" TYPE="List Item" UPDATED="11/04/2016 12:52:25" UPDATED_BY="SADMIN" CREATED="01/28/2002 18:00:24" CREATED_BY="SADMIN" EXT_REC_TABLES="S_APPL_WT_IT_RX"&gt;</w:t>
              <w:br/>
              <w:tab/>
              <w:tab/>
              <w:tab/>
              <w:tab/>
              <w:t>&lt;/APPLET_WEB_TEMPLATE_ITEM&gt;</w:t>
              <w:br/>
              <w:tab/>
              <w:tab/>
              <w:tab/>
              <w:tab/>
              <w:t>&lt;APPLET_WEB_TEMPLATE_ITEM CONTROL="Budget Spent" INACTIVE="N" ITEM_IDENTIFIER="508" MARKUP_LANGUAGE="HTML" NAME="Merit Spent" TMPL_ITEM_HOLDER_NAME="SiebControl_508" TYPE="List Item" UPDATED="11/04/2016 12:52:25" UPDATED_BY="SADMIN" CREATED="01/28/2002 18:00:24"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12:52:25" UPDATED_BY="SADMIN" CREATED="02/01/2002 00:04:57"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12:52:25" UPDATED_BY="SADMIN" CREATED="02/01/2002 00:04:59" CREATED_BY="SADMIN" EXT_REC_TABLES="S_APPL_WT_IT_RX"&gt;</w:t>
              <w:br/>
              <w:tab/>
              <w:tab/>
              <w:tab/>
              <w:tab/>
              <w:t>&lt;/APPLET_WEB_TEMPLATE_ITEM&gt;</w:t>
              <w:br/>
              <w:tab/>
              <w:tab/>
              <w:tab/>
              <w:tab/>
              <w:t>&lt;APPLET_WEB_TEMPLATE_ITEM CONTROL="Organization" INACTIVE="N" ITEM_IDENTIFIER="506" MARKUP_LANGUAGE="HTML" NAME="Organization" TMPL_ITEM_HOLDER_NAME="SiebControl_506" TYPE="List Item" UPDATED="11/04/2016 12:52:25" UPDATED_BY="SADMIN" CREATED="01/28/2002 18:00:24"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12:52:25"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12:52:25" UPDATED_BY="SADMIN" CREATED="02/01/2002 00:04:45"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12:52:25" UPDATED_BY="SADMIN" CREATED="12/23/2002 21:31:24"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12:52:25" UPDATED_BY="SADMIN" CREATED="11/04/2016 12:52:25"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12:52:25" UPDATED_BY="SADMIN" CREATED="03/20/2002 11:50:47"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12:52:25" UPDATED_BY="SADMIN" CREATED="04/03/2002 15:59:41"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Event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CREATED="11/02/2000 08:08:43" CREATED_BY="SADMIN" EXT_REC_TABLES="S_APPL_WTMPL_RX"&gt;</w:t>
              <w:br/>
              <w:tab/>
              <w:tab/>
              <w:tab/>
              <w:tab/>
              <w:t>&lt;APPLET_WEB_TEMPLATE_ITEM CONTROL="Applet_Title" EXTENSION_FLAG="Y" ITEM_IDENTIFIER="99929" NAME="Applet_Title" TMPL_ITEM_HOLDER_NAME="SiebControl_99929" TYPE="Control" UPDATED="11/04/2016 15:37:26" UPDATED_BY="SADMIN" CREATED="11/04/2016 15:37:26" CREATED_BY="SADMIN" EXT_REC_TABLES="S_APPL_WT_IT_RX"&gt;</w:t>
              <w:br/>
              <w:tab/>
              <w:tab/>
              <w:tab/>
              <w:tab/>
              <w:t>&lt;/APPLET_WEB_TEMPLATE_ITEM&gt;</w:t>
              <w:br/>
              <w:tab/>
              <w:tab/>
              <w:tab/>
              <w:tab/>
              <w:t>&lt;APPLET_WEB_TEMPLATE_ITEM CONTROL="Budget Graphical Indicator" INACTIVE="N" ITEM_IDENTIFIER="194" MARKUP_LANGUAGE="HTML" NAME="Budget Graphical Indicator" TMPL_ITEM_HOLDER_NAME="SiebControl_194" TYPE="Control" UPDATED="11/04/2016 15:37:26" UPDATED_BY="SADMIN" CREATED="10/08/2003 02:10:55"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15:37:26" UPDATED_BY="SADMIN" CREATED="06/05/2003 10:10:16" CREATED_BY="SADMIN" EXT_REC_TABLES="S_APPL_WT_IT_RX"&gt;</w:t>
              <w:br/>
              <w:tab/>
              <w:tab/>
              <w:tab/>
              <w:tab/>
              <w:t>&lt;/APPLET_WEB_TEMPLATE_ITEM&gt;</w:t>
              <w:br/>
              <w:tab/>
              <w:tab/>
              <w:tab/>
              <w:tab/>
              <w:t>&lt;APPLET_WEB_TEMPLATE_ITEM COLUMN_SPAN="15" CONTROL="Capacity" GRID_PROPERTY="FormattedHtml" INACTIVE="N" ITEM_IDENTIFIER="2066" MARKUP_LANGUAGE="HTML" NAME="Capacity" ROW_SPAN="3" TMPL_ITEM_HOLDER_NAME="SiebControl_2_66" TYPE="Control" UPDATED="11/04/2016 15:37:26" UPDATED_BY="SADMIN" CREATED="10/08/2003 02:10:56" CREATED_BY="SADMIN" EXT_REC_TABLES="S_APPL_WT_IT_RX"&gt;</w:t>
              <w:br/>
              <w:tab/>
              <w:tab/>
              <w:tab/>
              <w:tab/>
              <w:t>&lt;/APPLET_WEB_TEMPLATE_ITEM&gt;</w:t>
              <w:br/>
              <w:tab/>
              <w:tab/>
              <w:tab/>
              <w:tab/>
              <w:t>&lt;APPLET_WEB_TEMPLATE_ITEM COLUMN_SPAN="12" CONTROL="Capacity" GRID_PROPERTY="FormattedLabel" INACTIVE="N" ITEM_IDENTIFIER="2054" MARKUP_LANGUAGE="HTML" NAME="CapacityLabel" ROW_SPAN="3" TYPE="Control" UPDATED="09/03/2004 02:59:38" UPDATED_BY="SADMIN" CREATED="10/08/2003 02:10:56"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15:37:26" UPDATED_BY="SADMIN" CREATED="06/05/2003 10:10:16" CREATED_BY="SADMIN" EXT_REC_TABLES="S_APPL_WT_IT_RX"&gt;</w:t>
              <w:br/>
              <w:tab/>
              <w:tab/>
              <w:tab/>
              <w:tab/>
              <w:t>&lt;/APPLET_WEB_TEMPLATE_ITEM&gt;</w:t>
              <w:br/>
              <w:tab/>
              <w:tab/>
              <w:tab/>
              <w:tab/>
              <w:t>&lt;APPLET_WEB_TEMPLATE_ITEM COLUMN_SPAN="15" CONTROL="End Date" GRID_PROPERTY="FormattedHtml" INACTIVE="N" ITEM_IDENTIFIER="8038" MARKUP_LANGUAGE="HTML" NAME="End Date" ROW_SPAN="3" TMPL_ITEM_HOLDER_NAME="SiebControl_8_38" TYPE="Control" UPDATED="11/04/2016 15:37:26" UPDATED_BY="SADMIN" CREATED="11/02/2000 08:08:43" CREATED_BY="SADMIN" EXT_REC_TABLES="S_APPL_WT_IT_RX"&gt;</w:t>
              <w:br/>
              <w:tab/>
              <w:tab/>
              <w:tab/>
              <w:tab/>
              <w:t>&lt;/APPLET_WEB_TEMPLATE_ITEM&gt;</w:t>
              <w:br/>
              <w:tab/>
              <w:tab/>
              <w:tab/>
              <w:tab/>
              <w:t>&lt;APPLET_WEB_TEMPLATE_ITEM COLUMN_SPAN="9" CONTROL="End Date" GRID_PROPERTY="FormattedLabel" INACTIVE="N" ITEM_IDENTIFIER="8029" MARKUP_LANGUAGE="HTML" NAME="End DateLabel" ROW_SPAN="3" TYPE="Control" UPDATED="09/03/2004 02:59:48" UPDATED_BY="SADMIN" CREATED="10/08/2003 02:10:56" CREATED_BY="SADMIN"&gt;</w:t>
              <w:br/>
              <w:tab/>
              <w:tab/>
              <w:tab/>
              <w:tab/>
              <w:t>&lt;/APPLET_WEB_TEMPLATE_ITEM&gt;</w:t>
              <w:br/>
              <w:tab/>
              <w:tab/>
              <w:tab/>
              <w:tab/>
              <w:t>&lt;APPLET_WEB_TEMPLATE_ITEM COLUMN_SPAN="15" CONTROL="Event Type" GRID_PROPERTY="FormattedHtml" INACTIVE="N" ITEM_IDENTIFIER="8013" MARKUP_LANGUAGE="HTML" NAME="Event Type" ROW_SPAN="3" TMPL_ITEM_HOLDER_NAME="SiebControl_8_13" TYPE="Control" UPDATED="11/04/2016 15:37:26" UPDATED_BY="SADMIN" CREATED="11/02/2000 08:08:44" CREATED_BY="SADMIN" EXT_REC_TABLES="S_APPL_WT_IT_RX"&gt;</w:t>
              <w:br/>
              <w:tab/>
              <w:tab/>
              <w:tab/>
              <w:tab/>
              <w:t>&lt;/APPLET_WEB_TEMPLATE_ITEM&gt;</w:t>
              <w:br/>
              <w:tab/>
              <w:tab/>
              <w:tab/>
              <w:tab/>
              <w:t>&lt;APPLET_WEB_TEMPLATE_ITEM COLUMN_SPAN="11" CONTROL="Event Type" GRID_PROPERTY="FormattedLabel" INACTIVE="N" ITEM_IDENTIFIER="8002" MARKUP_LANGUAGE="HTML" NAME="Event TypeLabel" ROW_SPAN="3" TYPE="Control" UPDATED="09/03/2004 03:00:07" UPDATED_BY="SADMIN" CREATED="10/08/2003 02:10:56"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15:37:26" UPDATED_BY="SADMIN" CREATED="04/07/2001 04:21:25"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15:37:26" UPDATED_BY="SADMIN" CREATED="06/05/2001 17:24:48"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15:37:26" UPDATED_BY="SADMIN" CREATED="06/05/2001 17:24:52"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15:37:26" UPDATED_BY="SADMIN" CREATED="11/04/2016 15:37:26"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15:37:26" UPDATED_BY="SADMIN" CREATED="11/04/2016 15:37:26" CREATED_BY="SADMIN" EXT_REC_TABLES="S_APPL_WT_IT_RX"&gt;</w:t>
              <w:br/>
              <w:tab/>
              <w:tab/>
              <w:tab/>
              <w:tab/>
              <w:t>&lt;/APPLET_WEB_TEMPLATE_ITEM&gt;</w:t>
              <w:br/>
              <w:tab/>
              <w:tab/>
              <w:tab/>
              <w:tab/>
              <w:t>&lt;APPLET_WEB_TEMPLATE_ITEM COLUMN_SPAN="40" CONTROL="Name" GRID_PROPERTY="FormattedHtml" INACTIVE="N" ITEM_IDENTIFIER="2013" MARKUP_LANGUAGE="HTML" NAME="Name" ROW_SPAN="3" TMPL_ITEM_HOLDER_NAME="SiebControl_2_13" TYPE="Control" UPDATED="11/04/2016 15:37:26" UPDATED_BY="SADMIN" CREATED="11/02/2000 08:08:47" CREATED_BY="SADMIN" EXT_REC_TABLES="S_APPL_WT_IT_RX"&gt;</w:t>
              <w:br/>
              <w:tab/>
              <w:tab/>
              <w:tab/>
              <w:tab/>
              <w:t>&lt;/APPLET_WEB_TEMPLATE_ITEM&gt;</w:t>
              <w:br/>
              <w:tab/>
              <w:tab/>
              <w:tab/>
              <w:tab/>
              <w:t>&lt;APPLET_WEB_TEMPLATE_ITEM COLUMN_SPAN="11" CONTROL="Name" GRID_PROPERTY="FormattedLabel" INACTIVE="N" ITEM_IDENTIFIER="2002" MARKUP_LANGUAGE="HTML" NAME="NameLabel" ROW_SPAN="3" TYPE="Control" UPDATED="09/03/2004 03:00:26" UPDATED_BY="SADMIN" CREATED="10/08/2003 02:10:56" CREATED_BY="SADMIN"&gt;</w:t>
              <w:br/>
              <w:tab/>
              <w:tab/>
              <w:tab/>
              <w:tab/>
              <w:t>&lt;/APPLET_WEB_TEMPLATE_ITEM&gt;</w:t>
              <w:br/>
              <w:tab/>
              <w:tab/>
              <w:tab/>
              <w:tab/>
              <w:t>&lt;APPLET_WEB_TEMPLATE_ITEM COMMENTS="Missed out in Global UI Change" CONTROL="NewQuery" INACTIVE="N" ITEM_IDENTIFIER="106" MARKUP_LANGUAGE="HTML" NAME="NewQuery" TMPL_ITEM_HOLDER_NAME="SiebControl_106" TYPE="Control" UPDATED="11/04/2016 15:37:26" UPDATED_BY="SADMIN" CREATED="11/02/2001 19:27:17"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15:37:26" UPDATED_BY="SADMIN" CREATED="06/07/2001 22:11:02" CREATED_BY="SADMIN" EXT_REC_TABLES="S_APPL_WT_IT_RX"&gt;</w:t>
              <w:br/>
              <w:tab/>
              <w:tab/>
              <w:tab/>
              <w:tab/>
              <w:t>&lt;/APPLET_WEB_TEMPLATE_ITEM&gt;</w:t>
              <w:br/>
              <w:tab/>
              <w:tab/>
              <w:tab/>
              <w:tab/>
              <w:t>&lt;APPLET_WEB_TEMPLATE_ITEM COLUMN_SPAN="15" CONTROL="Organization" GRID_PROPERTY="FormattedHtml" INACTIVE="N" ITEM_IDENTIFIER="8100" MARKUP_LANGUAGE="HTML" NAME="Organization" ROW_SPAN="3" TMPL_ITEM_HOLDER_NAME="SiebControl_8_100" TYPE="Control" UPDATED="11/04/2016 15:37:26" UPDATED_BY="SADMIN" CREATED="09/11/2004 14:48:03" CREATED_BY="SADMIN" EXT_REC_TABLES="S_APPL_WT_IT_RX"&gt;</w:t>
              <w:br/>
              <w:tab/>
              <w:tab/>
              <w:tab/>
              <w:tab/>
              <w:t>&lt;/APPLET_WEB_TEMPLATE_ITEM&gt;</w:t>
              <w:br/>
              <w:tab/>
              <w:tab/>
              <w:tab/>
              <w:tab/>
              <w:t>&lt;APPLET_WEB_TEMPLATE_ITEM COLUMN_SPAN="11" CONTROL="Organization" GRID_PROPERTY="FormattedLabel" INACTIVE="N" ITEM_IDENTIFIER="8089" MARKUP_LANGUAGE="HTML" NAME="OrganizationLabel" ROW_SPAN="3" TYPE="Control" UPDATED="10/04/2004 16:01:21" UPDATED_BY="SADMIN" CREATED="09/11/2004 14:48:03" CREATED_BY="SADMIN"&gt;</w:t>
              <w:br/>
              <w:tab/>
              <w:tab/>
              <w:tab/>
              <w:tab/>
              <w:t>&lt;/APPLET_WEB_TEMPLATE_ITEM&gt;</w:t>
              <w:br/>
              <w:tab/>
              <w:tab/>
              <w:tab/>
              <w:tab/>
              <w:t>&lt;APPLET_WEB_TEMPLATE_ITEM COLUMN_SPAN="15" CONTROL="Parent Event Name" GRID_PROPERTY="FormattedHtml" INACTIVE="N" ITEM_IDENTIFIER="11038" MARKUP_LANGUAGE="HTML" NAME="Parent Event Name" ROW_SPAN="3" TMPL_ITEM_HOLDER_NAME="SiebControl_11_38" TYPE="Control" UPDATED="11/04/2016 15:37:26" UPDATED_BY="SADMIN" CREATED="10/21/2003 13:25:59" CREATED_BY="SADMIN" EXT_REC_TABLES="S_APPL_WT_IT_RX"&gt;</w:t>
              <w:br/>
              <w:tab/>
              <w:tab/>
              <w:tab/>
              <w:tab/>
              <w:t>&lt;/APPLET_WEB_TEMPLATE_ITEM&gt;</w:t>
              <w:br/>
              <w:tab/>
              <w:tab/>
              <w:tab/>
              <w:tab/>
              <w:t>&lt;APPLET_WEB_TEMPLATE_ITEM COLUMN_SPAN="9" CONTROL="Parent Event Name" GRID_PROPERTY="FormattedLabel" INACTIVE="N" ITEM_IDENTIFIER="11029" MARKUP_LANGUAGE="HTML" NAME="Parent Event NameLabel" ROW_SPAN="3" TYPE="Control" UPDATED="11/24/2003 15:29:35" UPDATED_BY="SADMIN" CREATED="10/08/2003 02:10:56" CREATED_BY="SADMIN"&gt;</w:t>
              <w:br/>
              <w:tab/>
              <w:tab/>
              <w:tab/>
              <w:tab/>
              <w:t>&lt;/APPLET_WEB_TEMPLATE_ITEM&gt;</w:t>
              <w:br/>
              <w:tab/>
              <w:tab/>
              <w:tab/>
              <w:tab/>
              <w:t>&lt;APPLET_WEB_TEMPLATE_ITEM COLUMN_SPAN="15" CONTROL="Project Code" GRID_PROPERTY="FormattedHtml" INACTIVE="N" ITEM_IDENTIFIER="11013" MARKUP_LANGUAGE="HTML" NAME="Project Code" ROW_SPAN="3" TMPL_ITEM_HOLDER_NAME="SiebControl_11_13" TYPE="Control" UPDATED="11/04/2016 15:37:26" UPDATED_BY="SADMIN" CREATED="11/04/2003 14:44:42" CREATED_BY="SADMIN" EXT_REC_TABLES="S_APPL_WT_IT_RX"&gt;</w:t>
              <w:br/>
              <w:tab/>
              <w:tab/>
              <w:tab/>
              <w:tab/>
              <w:t>&lt;/APPLET_WEB_TEMPLATE_ITEM&gt;</w:t>
              <w:br/>
              <w:tab/>
              <w:tab/>
              <w:tab/>
              <w:tab/>
              <w:t>&lt;APPLET_WEB_TEMPLATE_ITEM COLUMN_SPAN="11" CONTROL="Project Code" GRID_PROPERTY="FormattedLabel" INACTIVE="N" ITEM_IDENTIFIER="11002" MARKUP_LANGUAGE="HTML" NAME="Project CodeLabel" ROW_SPAN="3" TYPE="Control" UPDATED="11/04/2003 14:46:03" UPDATED_BY="SADMIN" CREATED="11/04/2003 14:44:50"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15:37:26" UPDATED_BY="SADMIN" CREATED="07/13/2004 09:43:39"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15:37:26" UPDATED_BY="SADMIN" CREATED="11/04/2016 15:37:26" CREATED_BY="SADMIN" EXT_REC_TABLES="S_APPL_WT_IT_RX"&gt;</w:t>
              <w:br/>
              <w:tab/>
              <w:tab/>
              <w:tab/>
              <w:tab/>
              <w:t>&lt;/APPLET_WEB_TEMPLATE_ITEM&gt;</w:t>
              <w:br/>
              <w:tab/>
              <w:tab/>
              <w:tab/>
              <w:tab/>
              <w:t>&lt;APPLET_WEB_TEMPLATE_ITEM COLUMN_SPAN="15" CONTROL="Region" GRID_PROPERTY="FormattedHtml" INACTIVE="N" ITEM_IDENTIFIER="2100" MARKUP_LANGUAGE="HTML" NAME="Region" ROW_SPAN="3" TMPL_ITEM_HOLDER_NAME="SiebControl_2_100" TYPE="Control" UPDATED="11/04/2016 15:37:26" UPDATED_BY="SADMIN" CREATED="07/27/2004 16:15:45" CREATED_BY="SADMIN" EXT_REC_TABLES="S_APPL_WT_IT_RX"&gt;</w:t>
              <w:br/>
              <w:tab/>
              <w:tab/>
              <w:tab/>
              <w:tab/>
              <w:t>&lt;/APPLET_WEB_TEMPLATE_ITEM&gt;</w:t>
              <w:br/>
              <w:tab/>
              <w:tab/>
              <w:tab/>
              <w:tab/>
              <w:t>&lt;APPLET_WEB_TEMPLATE_ITEM COLUMN_SPAN="12" CONTROL="Region" GRID_PROPERTY="FormattedLabel" INACTIVE="N" ITEM_IDENTIFIER="2088" MARKUP_LANGUAGE="HTML" NAME="RegionLabel" ROW_SPAN="3" TYPE="Control" UPDATED="10/04/2004 16:00:59" UPDATED_BY="SADMIN" CREATED="07/27/2004 16:15:50" CREATED_BY="SADMIN"&gt;</w:t>
              <w:br/>
              <w:tab/>
              <w:tab/>
              <w:tab/>
              <w:tab/>
              <w:t>&lt;/APPLET_WEB_TEMPLATE_ITEM&gt;</w:t>
              <w:br/>
              <w:tab/>
              <w:tab/>
              <w:tab/>
              <w:tab/>
              <w:t>&lt;APPLET_WEB_TEMPLATE_ITEM COLUMN_SPAN="15" CONTROL="Registration Fee" GRID_PROPERTY="FormattedHtml" INACTIVE="N" ITEM_IDENTIFIER="11100" MARKUP_LANGUAGE="HTML" NAME="Registration Fee" ROW_SPAN="3" TMPL_ITEM_HOLDER_NAME="SiebControl_11_100" TYPE="Control" UPDATED="11/04/2016 15:37:26" UPDATED_BY="SADMIN" CREATED="06/01/2004 13:55:30" CREATED_BY="SADMIN" EXT_REC_TABLES="S_APPL_WT_IT_RX"&gt;</w:t>
              <w:br/>
              <w:tab/>
              <w:tab/>
              <w:tab/>
              <w:tab/>
              <w:t>&lt;/APPLET_WEB_TEMPLATE_ITEM&gt;</w:t>
              <w:br/>
              <w:tab/>
              <w:tab/>
              <w:tab/>
              <w:tab/>
              <w:t>&lt;APPLET_WEB_TEMPLATE_ITEM COLUMN_SPAN="18" CONTROL="Registration Fee" GRID_PROPERTY="FormattedLabel" INACTIVE="N" ITEM_IDENTIFIER="11082" MARKUP_LANGUAGE="HTML" NAME="Registration FeeLabel" ROW_SPAN="3" TYPE="Control" UPDATED="10/04/2004 15:33:10" UPDATED_BY="SADMIN" CREATED="06/01/2004 13:55:27" CREATED_BY="SADMIN"&gt;</w:t>
              <w:br/>
              <w:tab/>
              <w:tab/>
              <w:tab/>
              <w:tab/>
              <w:t>&lt;/APPLET_WEB_TEMPLATE_ITEM&gt;</w:t>
              <w:br/>
              <w:tab/>
              <w:tab/>
              <w:tab/>
              <w:tab/>
              <w:t>&lt;APPLET_WEB_TEMPLATE_ITEM COLUMN_SPAN="15" CONTROL="Seats Taken" GRID_PROPERTY="FormattedHtml" INACTIVE="N" ITEM_IDENTIFIER="5066" MARKUP_LANGUAGE="HTML" NAME="Seats Taken" ROW_SPAN="3" TMPL_ITEM_HOLDER_NAME="SiebControl_5_66" TYPE="Control" UPDATED="11/04/2016 15:37:26" UPDATED_BY="SADMIN" CREATED="06/05/2001 16:57:54" CREATED_BY="SADMIN" EXT_REC_TABLES="S_APPL_WT_IT_RX"&gt;</w:t>
              <w:br/>
              <w:tab/>
              <w:tab/>
              <w:tab/>
              <w:tab/>
              <w:t>&lt;/APPLET_WEB_TEMPLATE_ITEM&gt;</w:t>
              <w:br/>
              <w:tab/>
              <w:tab/>
              <w:tab/>
              <w:tab/>
              <w:t>&lt;APPLET_WEB_TEMPLATE_ITEM COLUMN_SPAN="12" CONTROL="Seats Taken" GRID_PROPERTY="FormattedLabel" INACTIVE="N" ITEM_IDENTIFIER="5054" MARKUP_LANGUAGE="HTML" NAME="Seats TakenLabel" ROW_SPAN="3" TYPE="Control" UPDATED="07/27/2004 16:16:36" UPDATED_BY="SADMIN" CREATED="10/08/2003 02:10:57" CREATED_BY="SADMIN"&gt;</w:t>
              <w:br/>
              <w:tab/>
              <w:tab/>
              <w:tab/>
              <w:tab/>
              <w:t>&lt;/APPLET_WEB_TEMPLATE_ITEM&gt;</w:t>
              <w:br/>
              <w:tab/>
              <w:tab/>
              <w:tab/>
              <w:tab/>
              <w:t>&lt;APPLET_WEB_TEMPLATE_ITEM COLUMN_SPAN="15" CONTROL="Start Date" GRID_PROPERTY="FormattedHtml" INACTIVE="N" ITEM_IDENTIFIER="5038" MARKUP_LANGUAGE="HTML" NAME="Start Date" ROW_SPAN="3" TMPL_ITEM_HOLDER_NAME="SiebControl_5_38" TYPE="Control" UPDATED="11/04/2016 15:37:26" UPDATED_BY="SADMIN" CREATED="11/02/2000 08:08:48" CREATED_BY="SADMIN" EXT_REC_TABLES="S_APPL_WT_IT_RX"&gt;</w:t>
              <w:br/>
              <w:tab/>
              <w:tab/>
              <w:tab/>
              <w:tab/>
              <w:t>&lt;/APPLET_WEB_TEMPLATE_ITEM&gt;</w:t>
              <w:br/>
              <w:tab/>
              <w:tab/>
              <w:tab/>
              <w:tab/>
              <w:t>&lt;APPLET_WEB_TEMPLATE_ITEM COLUMN_SPAN="9" CONTROL="Start Date" GRID_PROPERTY="FormattedLabel" INACTIVE="N" ITEM_IDENTIFIER="5029" MARKUP_LANGUAGE="HTML" NAME="Start DateLabel" ROW_SPAN="3" TYPE="Control" UPDATED="11/24/2003 15:29:36" UPDATED_BY="SADMIN" CREATED="10/08/2003 02:10:57" CREATED_BY="SADMIN"&gt;</w:t>
              <w:br/>
              <w:tab/>
              <w:tab/>
              <w:tab/>
              <w:tab/>
              <w:t>&lt;/APPLET_WEB_TEMPLATE_ITEM&gt;</w:t>
              <w:br/>
              <w:tab/>
              <w:tab/>
              <w:tab/>
              <w:tab/>
              <w:t>&lt;APPLET_WEB_TEMPLATE_ITEM COLUMN_SPAN="15" CONTROL="Status" GRID_PROPERTY="FormattedHtml" INACTIVE="N" ITEM_IDENTIFIER="5013" MARKUP_LANGUAGE="HTML" NAME="Status" ROW_SPAN="3" TMPL_ITEM_HOLDER_NAME="SiebControl_5_13" TYPE="Control" UPDATED="11/04/2016 15:37:26" UPDATED_BY="SADMIN" CREATED="11/02/2000 08:08:48" CREATED_BY="SADMIN" EXT_REC_TABLES="S_APPL_WT_IT_RX"&gt;</w:t>
              <w:br/>
              <w:tab/>
              <w:tab/>
              <w:tab/>
              <w:tab/>
              <w:t>&lt;/APPLET_WEB_TEMPLATE_ITEM&gt;</w:t>
              <w:br/>
              <w:tab/>
              <w:tab/>
              <w:tab/>
              <w:tab/>
              <w:t>&lt;APPLET_WEB_TEMPLATE_ITEM CONTROL="Status Graphical Indicator" INACTIVE="N" ITEM_IDENTIFIER="192" MARKUP_LANGUAGE="HTML" NAME="Status Graphical Indicator" TMPL_ITEM_HOLDER_NAME="SiebControl_192" TYPE="Control" UPDATED="11/04/2016 15:37:26" UPDATED_BY="SADMIN" CREATED="10/08/2003 02:10:57" CREATED_BY="SADMIN" EXT_REC_TABLES="S_APPL_WT_IT_RX"&gt;</w:t>
              <w:br/>
              <w:tab/>
              <w:tab/>
              <w:tab/>
              <w:tab/>
              <w:t>&lt;/APPLET_WEB_TEMPLATE_ITEM&gt;</w:t>
              <w:br/>
              <w:tab/>
              <w:tab/>
              <w:tab/>
              <w:tab/>
              <w:t>&lt;APPLET_WEB_TEMPLATE_ITEM COLUMN_SPAN="11" CONTROL="Status" GRID_PROPERTY="FormattedLabel" INACTIVE="N" ITEM_IDENTIFIER="5002" MARKUP_LANGUAGE="HTML" NAME="StatusLabel" ROW_SPAN="3" TYPE="Control" UPDATED="09/03/2004 03:00:14" UPDATED_BY="SADMIN" CREATED="10/08/2003 02:10:57" CREATED_BY="SADMIN"&gt;</w:t>
              <w:br/>
              <w:tab/>
              <w:tab/>
              <w:tab/>
              <w:tab/>
              <w:t>&lt;/APPLET_WEB_TEMPLATE_ITEM&gt;</w:t>
              <w:br/>
              <w:tab/>
              <w:tab/>
              <w:tab/>
              <w:tab/>
              <w:t>&lt;APPLET_WEB_TEMPLATE_ITEM COLUMN_SPAN="15" CONTROL="Team Member Login" GRID_PROPERTY="FormattedHtml" INACTIVE="N" ITEM_IDENTIFIER="5100" MARKUP_LANGUAGE="HTML" NAME="Team Member Login" ROW_SPAN="3" TMPL_ITEM_HOLDER_NAME="SiebControl_5_100" TYPE="Control" UPDATED="11/04/2016 15:37:26" UPDATED_BY="SADMIN" CREATED="11/02/2000 08:08:48" CREATED_BY="SADMIN" EXT_REC_TABLES="S_APPL_WT_IT_RX"&gt;</w:t>
              <w:br/>
              <w:tab/>
              <w:tab/>
              <w:tab/>
              <w:tab/>
              <w:t>&lt;/APPLET_WEB_TEMPLATE_ITEM&gt;</w:t>
              <w:br/>
              <w:tab/>
              <w:tab/>
              <w:tab/>
              <w:tab/>
              <w:t>&lt;APPLET_WEB_TEMPLATE_ITEM COLUMN_SPAN="18" CONTROL="Team Member Login" GRID_PROPERTY="FormattedLabel" INACTIVE="N" ITEM_IDENTIFIER="5082" MARKUP_LANGUAGE="HTML" NAME="Team Member LoginLabel" ROW_SPAN="3" TYPE="Control" UPDATED="10/04/2004 16:01:06" UPDATED_BY="SADMIN" CREATED="10/08/2003 02:10:57" CREATED_BY="SADMIN"&gt;</w:t>
              <w:br/>
              <w:tab/>
              <w:tab/>
              <w:tab/>
              <w:tab/>
              <w:t>&lt;/APPLET_WEB_TEMPLATE_ITEM&gt;</w:t>
              <w:br/>
              <w:tab/>
              <w:tab/>
              <w:tab/>
              <w:tab/>
              <w:t>&lt;APPLET_WEB_TEMPLATE_ITEM COLUMN_SPAN="15" CONTROL="Waiting List Count" GRID_PROPERTY="FormattedHtml" INACTIVE="N" ITEM_IDENTIFIER="8066" MARKUP_LANGUAGE="HTML" NAME="Waiting List Count" ROW_SPAN="3" TMPL_ITEM_HOLDER_NAME="SiebControl_8_66" TYPE="Control" UPDATED="11/04/2016 15:37:26" UPDATED_BY="SADMIN" CREATED="11/03/2003 21:07:10" CREATED_BY="SADMIN" EXT_REC_TABLES="S_APPL_WT_IT_RX"&gt;</w:t>
              <w:br/>
              <w:tab/>
              <w:tab/>
              <w:tab/>
              <w:tab/>
              <w:t>&lt;/APPLET_WEB_TEMPLATE_ITEM&gt;</w:t>
              <w:br/>
              <w:tab/>
              <w:tab/>
              <w:tab/>
              <w:tab/>
              <w:t>&lt;APPLET_WEB_TEMPLATE_ITEM COLUMN_SPAN="12" CONTROL="Waiting List Count" GRID_PROPERTY="FormattedLabel" INACTIVE="N" ITEM_IDENTIFIER="8054" MARKUP_LANGUAGE="HTML" NAME="Waiting List CountLabel" ROW_SPAN="3" TYPE="Control" UPDATED="10/04/2004 16:00:11" UPDATED_BY="SADMIN" CREATED="10/08/2003 02:10:58"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Asset Team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12:37:18" UPDATED_BY="SADMIN" CREATED="06/05/2003 01:49:09" CREATED_BY="SADMIN" EXT_REC_TABLES="S_APPL_WTMPL_RX"&gt;</w:t>
              <w:br/>
              <w:tab/>
              <w:tab/>
              <w:tab/>
              <w:tab/>
              <w:t>&lt;APPLET_WEB_TEMPLATE_ITEM CONTROL="Account Assignment Manual Flag" INACTIVE="N" ITEM_IDENTIFIER="505" MARKUP_LANGUAGE="HTML" NAME="Account Assignment Manual Flag" TMPL_ITEM_HOLDER_NAME="SiebControl_505" TYPE="List Item" UPDATED="11/04/2016 12:21:39" UPDATED_BY="SADMIN" CREATED="06/05/2003 02:52:08" CREATED_BY="SADMIN" EXT_REC_TABLES="S_APPL_WT_IT_RX"&gt;</w:t>
              <w:br/>
              <w:tab/>
              <w:tab/>
              <w:tab/>
              <w:tab/>
              <w:t>&lt;/APPLET_WEB_TEMPLATE_ITEM&gt;</w:t>
              <w:br/>
              <w:tab/>
              <w:tab/>
              <w:tab/>
              <w:tab/>
              <w:t>&lt;APPLET_WEB_TEMPLATE_ITEM CONTROL="Account Assignment System Flag" INACTIVE="N" ITEM_IDENTIFIER="506" MARKUP_LANGUAGE="HTML" NAME="Account Assignment System Flag" TMPL_ITEM_HOLDER_NAME="SiebControl_506" TYPE="List Item" UPDATED="11/04/2016 12:21:39" UPDATED_BY="SADMIN" CREATED="06/05/2003 02:52:08" CREATED_BY="SADMIN" EXT_REC_TABLES="S_APPL_WT_IT_RX"&gt;</w:t>
              <w:br/>
              <w:tab/>
              <w:tab/>
              <w:tab/>
              <w:tab/>
              <w:t>&lt;/APPLET_WEB_TEMPLATE_ITEM&gt;</w:t>
              <w:br/>
              <w:tab/>
              <w:tab/>
              <w:tab/>
              <w:tab/>
              <w:t>&lt;APPLET_WEB_TEMPLATE_ITEM CONTROL="Active Alias" INACTIVE="N" ITEM_IDENTIFIER="507" MARKUP_LANGUAGE="HTML" NAME="Active Alias" TMPL_ITEM_HOLDER_NAME="SiebControl_507" TYPE="List Item" UPDATED="11/04/2016 12:21:39" UPDATED_BY="SADMIN" CREATED="06/05/2003 02:52:09" CREATED_BY="SADMIN" EXT_REC_TABLES="S_APPL_WT_IT_RX"&gt;</w:t>
              <w:br/>
              <w:tab/>
              <w:tab/>
              <w:tab/>
              <w:tab/>
              <w:t>&lt;/APPLET_WEB_TEMPLATE_ITEM&gt;</w:t>
              <w:br/>
              <w:tab/>
              <w:tab/>
              <w:tab/>
              <w:tab/>
              <w:t>&lt;APPLET_WEB_TEMPLATE_ITEM CONTROL="Active Email" INACTIVE="N" ITEM_IDENTIFIER="508" MARKUP_LANGUAGE="HTML" NAME="Active Email" TMPL_ITEM_HOLDER_NAME="SiebControl_508" TYPE="List Item" UPDATED="11/04/2016 12:21:39" UPDATED_BY="SADMIN" CREATED="06/05/2003 02:52:09" CREATED_BY="SADMIN" EXT_REC_TABLES="S_APPL_WT_IT_RX"&gt;</w:t>
              <w:br/>
              <w:tab/>
              <w:tab/>
              <w:tab/>
              <w:tab/>
              <w:t>&lt;/APPLET_WEB_TEMPLATE_ITEM&gt;</w:t>
              <w:br/>
              <w:tab/>
              <w:tab/>
              <w:tab/>
              <w:tab/>
              <w:t>&lt;APPLET_WEB_TEMPLATE_ITEM CONTROL="Active First Name" INACTIVE="N" ITEM_IDENTIFIER="503" MARKUP_LANGUAGE="HTML" NAME="Active First Name" TMPL_ITEM_HOLDER_NAME="SiebControl_503" TYPE="List Item" UPDATED="11/04/2016 12:21:39" UPDATED_BY="SADMIN" CREATED="06/05/2003 02:52:09"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12:21:39" UPDATED_BY="SADMIN" CREATED="06/05/2003 02:52:09" CREATED_BY="SADMIN" EXT_REC_TABLES="S_APPL_WT_IT_RX"&gt;</w:t>
              <w:br/>
              <w:tab/>
              <w:tab/>
              <w:tab/>
              <w:tab/>
              <w:t>&lt;/APPLET_WEB_TEMPLATE_ITEM&gt;</w:t>
              <w:br/>
              <w:tab/>
              <w:tab/>
              <w:tab/>
              <w:tab/>
              <w:t>&lt;APPLET_WEB_TEMPLATE_ITEM COMMENTS="Global UI Change 6: display list of columns" CONTROL="Active Login Name" INACTIVE="N" ITEM_IDENTIFIER="510" MARKUP_LANGUAGE="HTML" NAME="Active Login Name" TMPL_ITEM_HOLDER_NAME="SiebControl_510" TYPE="List Item" UPDATED="11/04/2016 12:21:39" UPDATED_BY="SADMIN" CREATED="06/05/2003 02:52:09"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12:21:39" UPDATED_BY="SADMIN" CREATED="11/04/2016 12:21:39" CREATED_BY="SADMIN" EXT_REC_TABLES="S_APPL_WT_IT_RX"&gt;</w:t>
              <w:br/>
              <w:tab/>
              <w:tab/>
              <w:tab/>
              <w:tab/>
              <w:t>&lt;/APPLET_WEB_TEMPLATE_ITEM&gt;</w:t>
              <w:br/>
              <w:tab/>
              <w:tab/>
              <w:tab/>
              <w:tab/>
              <w:t>&lt;APPLET_WEB_TEMPLATE_ITEM CONTROL="GotoNextSet" INACTIVE="N" ITEM_IDENTIFIER="123" MARKUP_LANGUAGE="HTML" NAME="GotoNextSet" TYPE="Control" UPDATED="06/05/2003 02:52:09" UPDATED_BY="SADMIN" CREATED="06/05/2003 02:52:09" CREATED_BY="SADMIN"&gt;</w:t>
              <w:br/>
              <w:tab/>
              <w:tab/>
              <w:tab/>
              <w:tab/>
              <w:t>&lt;/APPLET_WEB_TEMPLATE_ITEM&gt;</w:t>
              <w:br/>
              <w:tab/>
              <w:tab/>
              <w:tab/>
              <w:tab/>
              <w:t>&lt;APPLET_WEB_TEMPLATE_ITEM CONTROL="GotoPreviousSet" INACTIVE="N" ITEM_IDENTIFIER="122" MARKUP_LANGUAGE="HTML" NAME="GotoPreviousSet" TYPE="Control" UPDATED="06/05/2003 02:52:09" UPDATED_BY="SADMIN" CREATED="06/05/2003 02:52:09" CREATED_BY="SADMIN"&gt;</w:t>
              <w:br/>
              <w:tab/>
              <w:tab/>
              <w:tab/>
              <w:tab/>
              <w:t>&lt;/APPLET_WEB_TEMPLATE_ITEM&gt;</w:t>
              <w:br/>
              <w:tab/>
              <w:tab/>
              <w:tab/>
              <w:tab/>
              <w:t>&lt;APPLET_WEB_TEMPLATE_ITEM CONTROL="ListControl" EXTENSION_FLAG="Y" ITEM_IDENTIFIER="99998" NAME="ListControl" TMPL_ITEM_HOLDER_NAME="SiebControl_99998" TYPE="Control" UPDATED="11/04/2016 12:21:39" UPDATED_BY="SADMIN" CREATED="11/04/2016 12:21:39"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12:21:39" UPDATED_BY="SADMIN" CREATED="11/04/2016 12:21:39"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12:21:39" UPDATED_BY="SADMIN" CREATED="06/05/2003 02:52:09"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12:21:39" UPDATED_BY="SADMIN" CREATED="06/05/2003 02:52:09" CREATED_BY="SADMIN" EXT_REC_TABLES="S_APPL_WT_IT_RX"&gt;</w:t>
              <w:br/>
              <w:tab/>
              <w:tab/>
              <w:tab/>
              <w:tab/>
              <w:t>&lt;/APPLET_WEB_TEMPLATE_ITEM&gt;</w:t>
              <w:br/>
              <w:tab/>
              <w:tab/>
              <w:tab/>
              <w:tab/>
              <w:t>&lt;APPLET_WEB_TEMPLATE_ITEM CONTROL="Phone Number" INACTIVE="N" ITEM_IDENTIFIER="509" MARKUP_LANGUAGE="HTML" NAME="Phone Number" TMPL_ITEM_HOLDER_NAME="SiebControl_509" TYPE="List Item" UPDATED="11/04/2016 12:21:39" UPDATED_BY="SADMIN" CREATED="06/05/2003 02:52:09"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12:21:39" UPDATED_BY="SADMIN" CREATED="06/05/2003 02:52:10"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12:21:39" UPDATED_BY="SADMIN" CREATED="06/05/2003 02:52:10"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12:21:39" UPDATED_BY="SADMIN" CREATED="11/04/2016 12:21:39"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12:21:39" UPDATED_BY="SADMIN" CREATED="06/05/2003 02:52:10"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12:21:39" UPDATED_BY="SADMIN" CREATED="06/05/2003 02:52:10"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12:37:16" UPDATED_BY="SADMIN" CREATED="06/05/2003 01:49:09" CREATED_BY="SADMIN" EXT_REC_TABLES="S_APPL_WTMPL_RX"&gt;</w:t>
              <w:br/>
              <w:tab/>
              <w:tab/>
              <w:tab/>
              <w:tab/>
              <w:t>&lt;APPLET_WEB_TEMPLATE_ITEM CONTROL="Account Assignment Manual Flag" INACTIVE="N" ITEM_IDENTIFIER="505" MARKUP_LANGUAGE="HTML" NAME="Account Assignment Manual Flag" TMPL_ITEM_HOLDER_NAME="SiebControl_505" TYPE="List Item" UPDATED="11/04/2016 12:21:39" UPDATED_BY="SADMIN" CREATED="06/05/2003 02:52:10" CREATED_BY="SADMIN" EXT_REC_TABLES="S_APPL_WT_IT_RX"&gt;</w:t>
              <w:br/>
              <w:tab/>
              <w:tab/>
              <w:tab/>
              <w:tab/>
              <w:t>&lt;/APPLET_WEB_TEMPLATE_ITEM&gt;</w:t>
              <w:br/>
              <w:tab/>
              <w:tab/>
              <w:tab/>
              <w:tab/>
              <w:t>&lt;APPLET_WEB_TEMPLATE_ITEM CONTROL="Account Assignment System Flag" INACTIVE="N" ITEM_IDENTIFIER="506" MARKUP_LANGUAGE="HTML" NAME="Account Assignment System Flag" TMPL_ITEM_HOLDER_NAME="SiebControl_506" TYPE="List Item" UPDATED="11/04/2016 12:21:39" UPDATED_BY="SADMIN" CREATED="06/05/2003 02:52:10" CREATED_BY="SADMIN" EXT_REC_TABLES="S_APPL_WT_IT_RX"&gt;</w:t>
              <w:br/>
              <w:tab/>
              <w:tab/>
              <w:tab/>
              <w:tab/>
              <w:t>&lt;/APPLET_WEB_TEMPLATE_ITEM&gt;</w:t>
              <w:br/>
              <w:tab/>
              <w:tab/>
              <w:tab/>
              <w:tab/>
              <w:t>&lt;APPLET_WEB_TEMPLATE_ITEM CONTROL="Active Alias" INACTIVE="N" ITEM_IDENTIFIER="507" MARKUP_LANGUAGE="HTML" NAME="Active Alias" TMPL_ITEM_HOLDER_NAME="SiebControl_507" TYPE="List Item" UPDATED="11/04/2016 12:21:39" UPDATED_BY="SADMIN" CREATED="06/05/2003 02:52:10" CREATED_BY="SADMIN" EXT_REC_TABLES="S_APPL_WT_IT_RX"&gt;</w:t>
              <w:br/>
              <w:tab/>
              <w:tab/>
              <w:tab/>
              <w:tab/>
              <w:t>&lt;/APPLET_WEB_TEMPLATE_ITEM&gt;</w:t>
              <w:br/>
              <w:tab/>
              <w:tab/>
              <w:tab/>
              <w:tab/>
              <w:t>&lt;APPLET_WEB_TEMPLATE_ITEM CONTROL="Active Email" INACTIVE="N" ITEM_IDENTIFIER="508" MARKUP_LANGUAGE="HTML" NAME="Active Email" TMPL_ITEM_HOLDER_NAME="SiebControl_508" TYPE="List Item" UPDATED="11/04/2016 12:21:39" UPDATED_BY="SADMIN" CREATED="06/05/2003 02:52:10" CREATED_BY="SADMIN" EXT_REC_TABLES="S_APPL_WT_IT_RX"&gt;</w:t>
              <w:br/>
              <w:tab/>
              <w:tab/>
              <w:tab/>
              <w:tab/>
              <w:t>&lt;/APPLET_WEB_TEMPLATE_ITEM&gt;</w:t>
              <w:br/>
              <w:tab/>
              <w:tab/>
              <w:tab/>
              <w:tab/>
              <w:t>&lt;APPLET_WEB_TEMPLATE_ITEM CONTROL="Active First Name" INACTIVE="N" ITEM_IDENTIFIER="503" MARKUP_LANGUAGE="HTML" NAME="Active First Name" TMPL_ITEM_HOLDER_NAME="SiebControl_503" TYPE="List Item" UPDATED="11/04/2016 12:21:39" UPDATED_BY="SADMIN" CREATED="06/05/2003 02:52:10"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12:21:39" UPDATED_BY="SADMIN" CREATED="06/05/2003 02:52:10"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12:21:39" UPDATED_BY="SADMIN" CREATED="11/04/2016 12:21:39"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12:21:39" UPDATED_BY="SADMIN" CREATED="06/05/2003 02:52:11"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12:21:39" UPDATED_BY="SADMIN" CREATED="06/05/2003 02:52:11"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12:21:39" UPDATED_BY="SADMIN" CREATED="11/04/2016 12:21:39"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12:21:39" UPDATED_BY="SADMIN" CREATED="11/04/2016 12:21:39"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12:21:39" UPDATED_BY="SADMIN" CREATED="06/05/2003 02:52:11" CREATED_BY="SADMIN" EXT_REC_TABLES="S_APPL_WT_IT_RX"&gt;</w:t>
              <w:br/>
              <w:tab/>
              <w:tab/>
              <w:tab/>
              <w:tab/>
              <w:t>&lt;/APPLET_WEB_TEMPLATE_ITEM&gt;</w:t>
              <w:br/>
              <w:tab/>
              <w:tab/>
              <w:tab/>
              <w:tab/>
              <w:t>&lt;APPLET_WEB_TEMPLATE_ITEM COMMENTS="Buttons Standardization" CONTROL="NewQuery" INACTIVE="Y" ITEM_IDENTIFIER="106" MARKUP_LANGUAGE="HTML" NAME="NewQuery" TMPL_ITEM_HOLDER_NAME="SiebControl_106" TYPE="Control" UPDATED="11/04/2016 12:21:39" UPDATED_BY="SADMIN" CREATED="06/05/2003 02:52:11" CREATED_BY="SADMIN" EXT_REC_TABLES="S_APPL_WT_IT_RX"&gt;</w:t>
              <w:br/>
              <w:tab/>
              <w:tab/>
              <w:tab/>
              <w:tab/>
              <w:t>&lt;/APPLET_WEB_TEMPLATE_ITEM&gt;</w:t>
              <w:br/>
              <w:tab/>
              <w:tab/>
              <w:tab/>
              <w:tab/>
              <w:t>&lt;APPLET_WEB_TEMPLATE_ITEM CONTROL="Phone Number" INACTIVE="N" ITEM_IDENTIFIER="509" MARKUP_LANGUAGE="HTML" NAME="Phone Number" TMPL_ITEM_HOLDER_NAME="SiebControl_509" TYPE="List Item" UPDATED="11/04/2016 12:21:39" UPDATED_BY="SADMIN" CREATED="06/05/2003 02:52:11"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12:21:39" UPDATED_BY="SADMIN" CREATED="06/05/2003 02:52:11"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12:21:39" UPDATED_BY="SADMIN" CREATED="06/05/2003 02:52:11"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12:21:39" UPDATED_BY="SADMIN" CREATED="11/04/2016 12:21:39"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12:21:39" UPDATED_BY="SADMIN" CREATED="06/05/2003 02:52:11"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12:21:39" UPDATED_BY="SADMIN" CREATED="06/05/2003 02:52:11"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NAME="Query" TYPE="Query" WEB_TEMPLATE="Applet List Edit (Edit/New/Query)" UPDATED="11/04/2016 12:37:17" UPDATED_BY="SADMIN" CREATED="06/05/2003 01:49:09" CREATED_BY="SADMIN" EXT_REC_TABLES="S_APPL_WTMPL_RX"&gt;</w:t>
              <w:br/>
              <w:tab/>
              <w:tab/>
              <w:tab/>
              <w:tab/>
              <w:t>&lt;APPLET_WEB_TEMPLATE_ITEM CONTROL="Account Assignment Manual Flag" INACTIVE="N" ITEM_IDENTIFIER="2801" MARKUP_LANGUAGE="HTML" NAME="Account Assignment Manual Flag" TMPL_ITEM_HOLDER_NAME="SiebControl_2801" TYPE="List Item" UPDATED="11/04/2016 12:21:39" UPDATED_BY="SADMIN" CREATED="06/05/2003 02:52:11" CREATED_BY="SADMIN" EXT_REC_TABLES="S_APPL_WT_IT_RX"&gt;</w:t>
              <w:br/>
              <w:tab/>
              <w:tab/>
              <w:tab/>
              <w:tab/>
              <w:t>&lt;/APPLET_WEB_TEMPLATE_ITEM&gt;</w:t>
              <w:br/>
              <w:tab/>
              <w:tab/>
              <w:tab/>
              <w:tab/>
              <w:t>&lt;APPLET_WEB_TEMPLATE_ITEM CONTROL="Account Assignment System Flag" INACTIVE="N" ITEM_IDENTIFIER="2802" MARKUP_LANGUAGE="HTML" NAME="Account Assignment System Flag" TMPL_ITEM_HOLDER_NAME="SiebControl_2802" TYPE="List Item" UPDATED="11/04/2016 12:21:39" UPDATED_BY="SADMIN" CREATED="06/05/2003 02:52:12" CREATED_BY="SADMIN" EXT_REC_TABLES="S_APPL_WT_IT_RX"&gt;</w:t>
              <w:br/>
              <w:tab/>
              <w:tab/>
              <w:tab/>
              <w:tab/>
              <w:t>&lt;/APPLET_WEB_TEMPLATE_ITEM&gt;</w:t>
              <w:br/>
              <w:tab/>
              <w:tab/>
              <w:tab/>
              <w:tab/>
              <w:t>&lt;APPLET_WEB_TEMPLATE_ITEM CONTROL="Active Alias" INACTIVE="N" ITEM_IDENTIFIER="2302" MARKUP_LANGUAGE="HTML" NAME="Active Alias" TMPL_ITEM_HOLDER_NAME="SiebControl_2302" TYPE="List Item" UPDATED="11/04/2016 12:21:39" UPDATED_BY="SADMIN" CREATED="06/05/2003 02:52:12" CREATED_BY="SADMIN" EXT_REC_TABLES="S_APPL_WT_IT_RX"&gt;</w:t>
              <w:br/>
              <w:tab/>
              <w:tab/>
              <w:tab/>
              <w:tab/>
              <w:t>&lt;/APPLET_WEB_TEMPLATE_ITEM&gt;</w:t>
              <w:br/>
              <w:tab/>
              <w:tab/>
              <w:tab/>
              <w:tab/>
              <w:t>&lt;APPLET_WEB_TEMPLATE_ITEM CONTROL="Active First Name" INACTIVE="N" ITEM_IDENTIFIER="1302" MARKUP_LANGUAGE="HTML" NAME="Active First Name" TMPL_ITEM_HOLDER_NAME="SiebControl_1302" TYPE="List Item" UPDATED="11/04/2016 12:21:39" UPDATED_BY="SADMIN" CREATED="06/05/2003 02:52:12" CREATED_BY="SADMIN" EXT_REC_TABLES="S_APPL_WT_IT_RX"&gt;</w:t>
              <w:br/>
              <w:tab/>
              <w:tab/>
              <w:tab/>
              <w:tab/>
              <w:t>&lt;/APPLET_WEB_TEMPLATE_ITEM&gt;</w:t>
              <w:br/>
              <w:tab/>
              <w:tab/>
              <w:tab/>
              <w:tab/>
              <w:t>&lt;APPLET_WEB_TEMPLATE_ITEM CONTROL="Active Last Name" INACTIVE="N" ITEM_IDENTIFIER="1802" MARKUP_LANGUAGE="HTML" NAME="Active Last Name" TMPL_ITEM_HOLDER_NAME="SiebControl_1802" TYPE="List Item" UPDATED="11/04/2016 12:21:39" UPDATED_BY="SADMIN" CREATED="06/05/2003 02:52:12" CREATED_BY="SADMIN" EXT_REC_TABLES="S_APPL_WT_IT_RX"&gt;</w:t>
              <w:br/>
              <w:tab/>
              <w:tab/>
              <w:tab/>
              <w:tab/>
              <w:t>&lt;/APPLET_WEB_TEMPLATE_ITEM&gt;</w:t>
              <w:br/>
              <w:tab/>
              <w:tab/>
              <w:tab/>
              <w:tab/>
              <w:t>&lt;APPLET_WEB_TEMPLATE_ITEM CONTROL="Active Login Name" INACTIVE="N" ITEM_IDENTIFIER="1801" MARKUP_LANGUAGE="HTML" NAME="Active Login Name" TMPL_ITEM_HOLDER_NAME="SiebControl_1801" TYPE="List Item" UPDATED="11/04/2016 12:21:39" UPDATED_BY="SADMIN" CREATED="06/05/2003 02:52:12"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12:21:39" UPDATED_BY="SADMIN" CREATED="11/04/2016 12:21:39"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12:21:39" UPDATED_BY="SADMIN" CREATED="06/05/2003 02:52:12"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12:21:39" UPDATED_BY="SADMIN" CREATED="06/05/2003 02:52:12"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12:21:39" UPDATED_BY="SADMIN" CREATED="11/04/2016 12:21:39" CREATED_BY="SADMIN" EXT_REC_TABLES="S_APPL_WT_IT_RX"&gt;</w:t>
              <w:br/>
              <w:tab/>
              <w:tab/>
              <w:tab/>
              <w:tab/>
              <w:t>&lt;/APPLET_WEB_TEMPLATE_ITEM&gt;</w:t>
              <w:br/>
              <w:tab/>
              <w:tab/>
              <w:tab/>
              <w:tab/>
              <w:t>&lt;APPLET_WEB_TEMPLATE_ITEM CONTROL="Name" INACTIVE="N" ITEM_IDENTIFIER="2301" MARKUP_LANGUAGE="HTML" NAME="Name" TMPL_ITEM_HOLDER_NAME="SiebControl_2301" TYPE="List Item" UPDATED="11/04/2016 12:21:39" UPDATED_BY="SADMIN" CREATED="06/05/2003 02:52:12"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12:21:39" UPDATED_BY="SADMIN" CREATED="06/05/2003 02:52:12"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12:21:39" UPDATED_BY="SADMIN" CREATED="11/04/2016 12:21:39"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12:21:39" UPDATED_BY="SADMIN" CREATED="06/05/2003 02:52:12" CREATED_BY="SADMIN" EXT_REC_TABLES="S_APPL_WT_IT_RX"&gt;</w:t>
              <w:br/>
              <w:tab/>
              <w:tab/>
              <w:tab/>
              <w:tab/>
              <w:t>&lt;/APPLET_WEB_TEMPLATE_ITEM&gt;</w:t>
              <w:br/>
              <w:tab/>
              <w:tab/>
              <w:tab/>
              <w:tab/>
              <w:t>&lt;APPLET_WEB_TEMPLATE_ITEM EXTENSION_FLAG="Y" ITEM_IDENTIFIER="99993" NAME="Team Member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12:21:39" UPDATED_BY="SADMIN" CREATED="06/05/2003 02:52:13"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Plan Participant Rule Cap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CREATED="09/11/2002 19:34:22" CREATED_BY="SADMIN" EXT_REC_TABLES="S_APPL_WTMPL_RX"&gt;</w:t>
              <w:br/>
              <w:tab/>
              <w:tab/>
              <w:tab/>
              <w:tab/>
              <w:t>&lt;APPLET_WEB_TEMPLATE_ITEM CONTROL="Aggregate" INACTIVE="N" ITEM_IDENTIFIER="2802" MARKUP_LANGUAGE="HTML" NAME="Aggregate" TMPL_ITEM_HOLDER_NAME="SiebControl_2802" TYPE="List Item" UPDATED="11/04/2016 13:47:43" UPDATED_BY="SADMIN" CREATED="09/11/2002 20:13:08"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13:47:43" UPDATED_BY="SADMIN" CREATED="11/04/2016 13:47:43" CREATED_BY="SADMIN" EXT_REC_TABLES="S_APPL_WT_IT_RX"&gt;</w:t>
              <w:br/>
              <w:tab/>
              <w:tab/>
              <w:tab/>
              <w:tab/>
              <w:t>&lt;/APPLET_WEB_TEMPLATE_ITEM&gt;</w:t>
              <w:br/>
              <w:tab/>
              <w:tab/>
              <w:tab/>
              <w:tab/>
              <w:t>&lt;APPLET_WEB_TEMPLATE_ITEM CONTROL="Cap Amount" INACTIVE="N" ITEM_IDENTIFIER="2301" MARKUP_LANGUAGE="HTML" NAME="Cap Amount" TMPL_ITEM_HOLDER_NAME="SiebControl_2301" TYPE="List Item" UPDATED="11/04/2016 13:47:43" UPDATED_BY="SADMIN" CREATED="09/11/2002 20:12:43" CREATED_BY="SADMIN" EXT_REC_TABLES="S_APPL_WT_IT_RX"&gt;</w:t>
              <w:br/>
              <w:tab/>
              <w:tab/>
              <w:tab/>
              <w:tab/>
              <w:t>&lt;/APPLET_WEB_TEMPLATE_ITEM&gt;</w:t>
              <w:br/>
              <w:tab/>
              <w:tab/>
              <w:tab/>
              <w:tab/>
              <w:t>&lt;APPLET_WEB_TEMPLATE_ITEM CONTROL="Cap Percent" INACTIVE="N" ITEM_IDENTIFIER="2303" MARKUP_LANGUAGE="HTML" NAME="Cap Percent" TMPL_ITEM_HOLDER_NAME="SiebControl_2303" TYPE="List Item" UPDATED="11/04/2016 13:47:43" UPDATED_BY="SADMIN" CREATED="09/11/2002 20:12:47" CREATED_BY="SADMIN" EXT_REC_TABLES="S_APPL_WT_IT_RX"&gt;</w:t>
              <w:br/>
              <w:tab/>
              <w:tab/>
              <w:tab/>
              <w:tab/>
              <w:t>&lt;/APPLET_WEB_TEMPLATE_ITEM&gt;</w:t>
              <w:br/>
              <w:tab/>
              <w:tab/>
              <w:tab/>
              <w:tab/>
              <w:t>&lt;APPLET_WEB_TEMPLATE_ITEM CONTROL="Cap Qty" INACTIVE="N" ITEM_IDENTIFIER="2302" MARKUP_LANGUAGE="HTML" NAME="Cap Qty" TMPL_ITEM_HOLDER_NAME="SiebControl_2302" TYPE="List Item" UPDATED="11/04/2016 13:47:43" UPDATED_BY="SADMIN" CREATED="09/11/2002 20:12:45" CREATED_BY="SADMIN" EXT_REC_TABLES="S_APPL_WT_IT_RX"&gt;</w:t>
              <w:br/>
              <w:tab/>
              <w:tab/>
              <w:tab/>
              <w:tab/>
              <w:t>&lt;/APPLET_WEB_TEMPLATE_ITEM&gt;</w:t>
              <w:br/>
              <w:tab/>
              <w:tab/>
              <w:tab/>
              <w:tab/>
              <w:t>&lt;APPLET_WEB_TEMPLATE_ITEM CONTROL="Description" INACTIVE="N" ITEM_IDENTIFIER="2804" MARKUP_LANGUAGE="HTML" NAME="Description" TMPL_ITEM_HOLDER_NAME="SiebControl_2804" TYPE="List Item" UPDATED="11/04/2016 13:47:43" UPDATED_BY="SADMIN" CREATED="09/11/2002 20:13:10" CREATED_BY="SADMIN" EXT_REC_TABLES="S_APPL_WT_IT_RX"&gt;</w:t>
              <w:br/>
              <w:tab/>
              <w:tab/>
              <w:tab/>
              <w:tab/>
              <w:t>&lt;/APPLET_WEB_TEMPLATE_ITEM&gt;</w:t>
              <w:br/>
              <w:tab/>
              <w:tab/>
              <w:tab/>
              <w:tab/>
              <w:t>&lt;APPLET_WEB_TEMPLATE_ITEM CONTROL="End Date" INACTIVE="N" ITEM_IDENTIFIER="1303" MARKUP_LANGUAGE="HTML" NAME="End Date" TMPL_ITEM_HOLDER_NAME="SiebControl_1303" TYPE="List Item" UPDATED="11/04/2016 13:47:43" UPDATED_BY="SADMIN" CREATED="09/11/2002 20:12:13"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13:47:43" UPDATED_BY="SADMIN" CREATED="09/11/2002 20:11:52" CREATED_BY="SADMIN" EXT_REC_TABLES="S_APPL_WT_IT_RX"&gt;</w:t>
              <w:br/>
              <w:tab/>
              <w:tab/>
              <w:tab/>
              <w:tab/>
              <w:t>&lt;/APPLET_WEB_TEMPLATE_ITEM&gt;</w:t>
              <w:br/>
              <w:tab/>
              <w:tab/>
              <w:tab/>
              <w:tab/>
              <w:t>&lt;APPLET_WEB_TEMPLATE_ITEM CONTROL="Frequency" INACTIVE="N" ITEM_IDENTIFIER="2304" MARKUP_LANGUAGE="HTML" NAME="Frequency" TMPL_ITEM_HOLDER_NAME="SiebControl_2304" TYPE="List Item" UPDATED="11/04/2016 13:47:43" UPDATED_BY="SADMIN" CREATED="09/11/2002 20:12:52" CREATED_BY="SADMIN" EXT_REC_TABLES="S_APPL_WT_IT_RX"&gt;</w:t>
              <w:br/>
              <w:tab/>
              <w:tab/>
              <w:tab/>
              <w:tab/>
              <w:t>&lt;/APPLET_WEB_TEMPLATE_ITEM&gt;</w:t>
              <w:br/>
              <w:tab/>
              <w:tab/>
              <w:tab/>
              <w:tab/>
              <w:t>&lt;APPLET_WEB_TEMPLATE_ITEM CONTROL="Measure Unit" INACTIVE="N" ITEM_IDENTIFIER="1802" MARKUP_LANGUAGE="HTML" NAME="Measure Unit" TMPL_ITEM_HOLDER_NAME="SiebControl_1802" TYPE="List Item" UPDATED="11/04/2016 13:47:43" UPDATED_BY="SADMIN" CREATED="09/11/2002 20:12:36"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13:47:43" UPDATED_BY="SADMIN" CREATED="11/04/2016 13:47:43"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13:47:43" UPDATED_BY="SADMIN" CREATED="09/11/2002 20:12:07" CREATED_BY="SADMIN" EXT_REC_TABLES="S_APPL_WT_IT_RX"&gt;</w:t>
              <w:br/>
              <w:tab/>
              <w:tab/>
              <w:tab/>
              <w:tab/>
              <w:t>&lt;/APPLET_WEB_TEMPLATE_ITEM&gt;</w:t>
              <w:br/>
              <w:tab/>
              <w:tab/>
              <w:tab/>
              <w:tab/>
              <w:t>&lt;APPLET_WEB_TEMPLATE_ITEM CONTROL="Performance Measure" INACTIVE="N" ITEM_IDENTIFIER="1803" MARKUP_LANGUAGE="HTML" NAME="Performance Measure" TMPL_ITEM_HOLDER_NAME="SiebControl_1803" TYPE="List Item" UPDATED="11/04/2016 13:47:43" UPDATED_BY="SADMIN" CREATED="09/11/2002 20:12:38"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13:47:43" UPDATED_BY="SADMIN" CREATED="12/23/2002 21:33:30"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13:47:43" UPDATED_BY="SADMIN" CREATED="11/04/2016 13:47:43" CREATED_BY="SADMIN" EXT_REC_TABLES="S_APPL_WT_IT_RX"&gt;</w:t>
              <w:br/>
              <w:tab/>
              <w:tab/>
              <w:tab/>
              <w:tab/>
              <w:t>&lt;/APPLET_WEB_TEMPLATE_ITEM&gt;</w:t>
              <w:br/>
              <w:tab/>
              <w:tab/>
              <w:tab/>
              <w:tab/>
              <w:t>&lt;APPLET_WEB_TEMPLATE_ITEM CONTROL="Refundable" INACTIVE="N" ITEM_IDENTIFIER="2801" MARKUP_LANGUAGE="HTML" NAME="Refundable" TMPL_ITEM_HOLDER_NAME="SiebControl_2801" TYPE="List Item" UPDATED="11/04/2016 13:47:43" UPDATED_BY="SADMIN" CREATED="09/11/2002 20:12:59" CREATED_BY="SADMIN" EXT_REC_TABLES="S_APPL_WT_IT_RX"&gt;</w:t>
              <w:br/>
              <w:tab/>
              <w:tab/>
              <w:tab/>
              <w:tab/>
              <w:t>&lt;/APPLET_WEB_TEMPLATE_ITEM&gt;</w:t>
              <w:br/>
              <w:tab/>
              <w:tab/>
              <w:tab/>
              <w:tab/>
              <w:t>&lt;APPLET_WEB_TEMPLATE_ITEM CONTROL="Start Date" INACTIVE="N" ITEM_IDENTIFIER="1302" MARKUP_LANGUAGE="HTML" NAME="Start Date" TMPL_ITEM_HOLDER_NAME="SiebControl_1302" TYPE="List Item" UPDATED="11/04/2016 13:47:43" UPDATED_BY="SADMIN" CREATED="09/11/2002 20:12:09" CREATED_BY="SADMIN" EXT_REC_TABLES="S_APPL_WT_IT_RX"&gt;</w:t>
              <w:br/>
              <w:tab/>
              <w:tab/>
              <w:tab/>
              <w:tab/>
              <w:t>&lt;/APPLET_WEB_TEMPLATE_ITEM&gt;</w:t>
              <w:br/>
              <w:tab/>
              <w:tab/>
              <w:tab/>
              <w:tab/>
              <w:t>&lt;APPLET_WEB_TEMPLATE_ITEM CONTROL="Type" INACTIVE="N" ITEM_IDENTIFIER="1801" MARKUP_LANGUAGE="HTML" NAME="Type" TMPL_ITEM_HOLDER_NAME="SiebControl_1801" TYPE="List Item" UPDATED="11/04/2016 13:47:43" UPDATED_BY="SADMIN" CREATED="09/11/2002 20:12:31"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13:47:43" UPDATED_BY="SADMIN" CREATED="09/11/2002 20:11:49" CREATED_BY="SADMIN" EXT_REC_TABLES="S_APPL_WT_IT_RX"&gt;</w:t>
              <w:br/>
              <w:tab/>
              <w:tab/>
              <w:tab/>
              <w:tab/>
              <w:t>&lt;/APPLET_WEB_TEMPLATE_ITEM&gt;</w:t>
              <w:br/>
              <w:tab/>
              <w:tab/>
              <w:tab/>
              <w:tab/>
              <w:t>&lt;APPLET_WEB_TEMPLATE_ITEM COMMENTS="Modified by 7.7 Fix Existing Button Mappings Rule Tools Patch: Switched Item Identifier from 134 to 135" CONTROL="UndoRecord" INACTIVE="N" ITEM_IDENTIFIER="135" MARKUP_LANGUAGE="HTML" NAME="UndoRecord" TMPL_ITEM_HOLDER_NAME="SiebControl_135" TYPE="Control" UPDATED="11/04/2016 13:47:43" UPDATED_BY="SADMIN" CREATED="09/11/2002 20:12:01"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13:47:43" UPDATED_BY="SADMIN" CREATED="09/11/2002 20:11:57"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CREATED="02/07/2002 16:58:23" CREATED_BY="SADMIN" EXT_REC_TABLES="S_APPL_WTMPL_RX"&gt;</w:t>
              <w:br/>
              <w:tab/>
              <w:tab/>
              <w:tab/>
              <w:tab/>
              <w:t>&lt;APPLET_WEB_TEMPLATE_ITEM CONTROL="Aggregate" INACTIVE="N" ITEM_IDENTIFIER="512" MARKUP_LANGUAGE="HTML" NAME="Aggregate" TMPL_ITEM_HOLDER_NAME="SiebControl_512" TYPE="List Item" UPDATED="11/04/2016 13:47:43" UPDATED_BY="SADMIN" CREATED="02/07/2002 16:58:23"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13:47:43" UPDATED_BY="SADMIN" CREATED="11/04/2016 13:47:43" CREATED_BY="SADMIN" EXT_REC_TABLES="S_APPL_WT_IT_RX"&gt;</w:t>
              <w:br/>
              <w:tab/>
              <w:tab/>
              <w:tab/>
              <w:tab/>
              <w:t>&lt;/APPLET_WEB_TEMPLATE_ITEM&gt;</w:t>
              <w:br/>
              <w:tab/>
              <w:tab/>
              <w:tab/>
              <w:tab/>
              <w:t>&lt;APPLET_WEB_TEMPLATE_ITEM CONTROL="Cap Amount" INACTIVE="N" ITEM_IDENTIFIER="508" MARKUP_LANGUAGE="HTML" NAME="Cap Amount" TMPL_ITEM_HOLDER_NAME="SiebControl_508" TYPE="List Item" UPDATED="11/04/2016 13:47:43" UPDATED_BY="SADMIN" CREATED="02/07/2002 16:58:23" CREATED_BY="SADMIN" EXT_REC_TABLES="S_APPL_WT_IT_RX"&gt;</w:t>
              <w:br/>
              <w:tab/>
              <w:tab/>
              <w:tab/>
              <w:tab/>
              <w:t>&lt;/APPLET_WEB_TEMPLATE_ITEM&gt;</w:t>
              <w:br/>
              <w:tab/>
              <w:tab/>
              <w:tab/>
              <w:tab/>
              <w:t>&lt;APPLET_WEB_TEMPLATE_ITEM CONTROL="Cap Percent" INACTIVE="N" ITEM_IDENTIFIER="510" MARKUP_LANGUAGE="HTML" NAME="Cap Percent" TMPL_ITEM_HOLDER_NAME="SiebControl_510" TYPE="List Item" UPDATED="11/04/2016 13:47:43" UPDATED_BY="SADMIN" CREATED="02/07/2002 16:58:24" CREATED_BY="SADMIN" EXT_REC_TABLES="S_APPL_WT_IT_RX"&gt;</w:t>
              <w:br/>
              <w:tab/>
              <w:tab/>
              <w:tab/>
              <w:tab/>
              <w:t>&lt;/APPLET_WEB_TEMPLATE_ITEM&gt;</w:t>
              <w:br/>
              <w:tab/>
              <w:tab/>
              <w:tab/>
              <w:tab/>
              <w:t>&lt;APPLET_WEB_TEMPLATE_ITEM CONTROL="Cap Qty" INACTIVE="N" ITEM_IDENTIFIER="509" MARKUP_LANGUAGE="HTML" NAME="Cap Qty" TMPL_ITEM_HOLDER_NAME="SiebControl_509" TYPE="List Item" UPDATED="11/04/2016 13:47:43" UPDATED_BY="SADMIN" CREATED="02/07/2002 16:58:24"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13:47:43" UPDATED_BY="SADMIN" CREATED="06/05/2003 07:31:50" CREATED_BY="SADMIN" EXT_REC_TABLES="S_APPL_WT_IT_RX"&gt;</w:t>
              <w:br/>
              <w:tab/>
              <w:tab/>
              <w:tab/>
              <w:tab/>
              <w:t>&lt;/APPLET_WEB_TEMPLATE_ITEM&gt;</w:t>
              <w:br/>
              <w:tab/>
              <w:tab/>
              <w:tab/>
              <w:tab/>
              <w:t>&lt;APPLET_WEB_TEMPLATE_ITEM CONTROL="Description" INACTIVE="N" ITEM_IDENTIFIER="514" MARKUP_LANGUAGE="HTML" NAME="Description" TMPL_ITEM_HOLDER_NAME="SiebControl_514" TYPE="List Item" UPDATED="11/04/2016 13:47:43" UPDATED_BY="SADMIN" CREATED="02/07/2002 16:58:24" CREATED_BY="SADMIN" EXT_REC_TABLES="S_APPL_WT_IT_RX"&gt;</w:t>
              <w:br/>
              <w:tab/>
              <w:tab/>
              <w:tab/>
              <w:tab/>
              <w:t>&lt;/APPLET_WEB_TEMPLATE_ITEM&gt;</w:t>
              <w:br/>
              <w:tab/>
              <w:tab/>
              <w:tab/>
              <w:tab/>
              <w:t>&lt;APPLET_WEB_TEMPLATE_ITEM CONTROL="End Date" INACTIVE="N" ITEM_IDENTIFIER="503" MARKUP_LANGUAGE="HTML" NAME="End Date" TMPL_ITEM_HOLDER_NAME="SiebControl_503" TYPE="List Item" UPDATED="11/04/2016 13:47:43" UPDATED_BY="SADMIN" CREATED="02/07/2002 16:58:24"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13:47:43" UPDATED_BY="SADMIN" CREATED="02/07/2002 16:58:24" CREATED_BY="SADMIN" EXT_REC_TABLES="S_APPL_WT_IT_RX"&gt;</w:t>
              <w:br/>
              <w:tab/>
              <w:tab/>
              <w:tab/>
              <w:tab/>
              <w:t>&lt;/APPLET_WEB_TEMPLATE_ITEM&gt;</w:t>
              <w:br/>
              <w:tab/>
              <w:tab/>
              <w:tab/>
              <w:tab/>
              <w:t>&lt;APPLET_WEB_TEMPLATE_ITEM CONTROL="Frequency" INACTIVE="N" ITEM_IDENTIFIER="513" MARKUP_LANGUAGE="HTML" NAME="Frequency" TMPL_ITEM_HOLDER_NAME="SiebControl_513" TYPE="List Item" UPDATED="11/04/2016 13:47:43" UPDATED_BY="SADMIN" CREATED="02/07/2002 16:58:24" CREATED_BY="SADMIN" EXT_REC_TABLES="S_APPL_WT_IT_RX"&gt;</w:t>
              <w:br/>
              <w:tab/>
              <w:tab/>
              <w:tab/>
              <w:tab/>
              <w:t>&lt;/APPLET_WEB_TEMPLATE_ITEM&gt;</w:t>
              <w:br/>
              <w:tab/>
              <w:tab/>
              <w:tab/>
              <w:tab/>
              <w:t>&lt;APPLET_WEB_TEMPLATE_ITEM CONTROL="GotoNextSet" INACTIVE="N" ITEM_IDENTIFIER="123" MARKUP_LANGUAGE="HTML" NAME="GotoNextSet" TYPE="Control" UPDATED="02/07/2002 16:58:24" UPDATED_BY="SADMIN" CREATED="02/07/2002 16:58:24" CREATED_BY="SADMIN"&gt;</w:t>
              <w:br/>
              <w:tab/>
              <w:tab/>
              <w:tab/>
              <w:tab/>
              <w:t>&lt;/APPLET_WEB_TEMPLATE_ITEM&gt;</w:t>
              <w:br/>
              <w:tab/>
              <w:tab/>
              <w:tab/>
              <w:tab/>
              <w:t>&lt;APPLET_WEB_TEMPLATE_ITEM CONTROL="GotoPreviousSet" INACTIVE="N" ITEM_IDENTIFIER="122" MARKUP_LANGUAGE="HTML" NAME="GotoPreviousSet" TYPE="Control" UPDATED="02/07/2002 16:58:24" UPDATED_BY="SADMIN" CREATED="02/07/2002 16:58:24" CREATED_BY="SADMIN"&gt;</w:t>
              <w:br/>
              <w:tab/>
              <w:tab/>
              <w:tab/>
              <w:tab/>
              <w:t>&lt;/APPLET_WEB_TEMPLATE_ITEM&gt;</w:t>
              <w:br/>
              <w:tab/>
              <w:tab/>
              <w:tab/>
              <w:tab/>
              <w:t>&lt;APPLET_WEB_TEMPLATE_ITEM CONTROL="ListControl" EXTENSION_FLAG="Y" ITEM_IDENTIFIER="99998" NAME="ListControl" TMPL_ITEM_HOLDER_NAME="SiebControl_99998" TYPE="Control" UPDATED="11/04/2016 13:47:43" UPDATED_BY="SADMIN" CREATED="11/04/2016 13:47:43" CREATED_BY="SADMIN" EXT_REC_TABLES="S_APPL_WT_IT_RX"&gt;</w:t>
              <w:br/>
              <w:tab/>
              <w:tab/>
              <w:tab/>
              <w:tab/>
              <w:t>&lt;/APPLET_WEB_TEMPLATE_ITEM&gt;</w:t>
              <w:br/>
              <w:tab/>
              <w:tab/>
              <w:tab/>
              <w:tab/>
              <w:t>&lt;APPLET_WEB_TEMPLATE_ITEM CONTROL="Measure Unit" INACTIVE="N" ITEM_IDENTIFIER="506" MARKUP_LANGUAGE="HTML" NAME="Measure Unit" TMPL_ITEM_HOLDER_NAME="SiebControl_506" TYPE="List Item" UPDATED="11/04/2016 13:47:43" UPDATED_BY="SADMIN" CREATED="02/07/2002 16:58:24"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13:47:43" UPDATED_BY="SADMIN" CREATED="11/04/2016 13:47:43"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13:47:43" UPDATED_BY="SADMIN" CREATED="02/07/2002 16:58:24"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13:47:43" UPDATED_BY="SADMIN" CREATED="02/07/2002 16:58:24"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13:47:43" UPDATED_BY="SADMIN" CREATED="02/07/2002 16:58:25" CREATED_BY="SADMIN" EXT_REC_TABLES="S_APPL_WT_IT_RX"&gt;</w:t>
              <w:br/>
              <w:tab/>
              <w:tab/>
              <w:tab/>
              <w:tab/>
              <w:t>&lt;/APPLET_WEB_TEMPLATE_ITEM&gt;</w:t>
              <w:br/>
              <w:tab/>
              <w:tab/>
              <w:tab/>
              <w:tab/>
              <w:t>&lt;APPLET_WEB_TEMPLATE_ITEM CONTROL="Performance Measure" INACTIVE="N" ITEM_IDENTIFIER="507" MARKUP_LANGUAGE="HTML" NAME="Performance Measure" TMPL_ITEM_HOLDER_NAME="SiebControl_507" TYPE="List Item" UPDATED="11/04/2016 13:47:43" UPDATED_BY="SADMIN" CREATED="02/07/2002 16:58:25"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13:47:44"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13:47:44" UPDATED_BY="SADMIN" CREATED="12/23/2002 21:33:30"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13:47:44" UPDATED_BY="SADMIN" CREATED="11/04/2016 13:47:44" CREATED_BY="SADMIN" EXT_REC_TABLES="S_APPL_WT_IT_RX"&gt;</w:t>
              <w:br/>
              <w:tab/>
              <w:tab/>
              <w:tab/>
              <w:tab/>
              <w:t>&lt;/APPLET_WEB_TEMPLATE_ITEM&gt;</w:t>
              <w:br/>
              <w:tab/>
              <w:tab/>
              <w:tab/>
              <w:tab/>
              <w:t>&lt;APPLET_WEB_TEMPLATE_ITEM CONTROL="Refundable" INACTIVE="N" ITEM_IDENTIFIER="511" MARKUP_LANGUAGE="HTML" NAME="Refundable" TMPL_ITEM_HOLDER_NAME="SiebControl_511" TYPE="List Item" UPDATED="11/04/2016 13:47:44" UPDATED_BY="SADMIN" CREATED="02/07/2002 16:58:25"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13:47:44" UPDATED_BY="SADMIN" CREATED="02/07/2002 16:58:25"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13:47:44" UPDATED_BY="SADMIN" CREATED="10/08/2003 01:48:02"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13:47:44" UPDATED_BY="SADMIN" CREATED="02/07/2002 16:58:25"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13:47:44" UPDATED_BY="SADMIN" CREATED="02/07/2002 16:58:25"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Promotion Flowchart Designer.sif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COMMENTS="//TSHAIKH - Uptaking the jsplumb based FC control." EXT_WEB_TEMPLATE="Applet FlowChartBase" INACTIVE="N" NAME="Applet FlowChartBase" SEQUENCE="0" TYPE="Base" WEB_TEMPLATE="Applet FlowChartBase" UPDATED="11/04/2016 12:37:18" UPDATED_BY="SADMIN" CREATED="04/17/2012 06:21:12" CREATED_BY="SADMIN" EXT_REC_TABLES="S_APPL_WTMPL_RX"&gt;</w:t>
              <w:br/>
              <w:tab/>
              <w:tab/>
              <w:tab/>
              <w:tab/>
              <w:t>&lt;APPLET_WEB_TEMPLATE_ITEM CONTROL="Applet_Title" EXTENSION_FLAG="Y" ITEM_IDENTIFIER="99929" NAME="Applet_Title" TMPL_ITEM_HOLDER_NAME="SiebControl_99929" TYPE="Control" UPDATED="11/04/2016 13:56:41" UPDATED_BY="SADMIN" CREATED="11/04/2016 13:56:41" CREATED_BY="SADMIN" EXT_REC_TABLES="S_APPL_WT_IT_RX"&gt;</w:t>
              <w:br/>
              <w:tab/>
              <w:tab/>
              <w:tab/>
              <w:tab/>
              <w:t>&lt;/APPLET_WEB_TEMPLATE_ITEM&gt;</w:t>
              <w:br/>
              <w:tab/>
              <w:tab/>
              <w:tab/>
              <w:tab/>
              <w:t>&lt;APPLET_WEB_TEMPLATE_ITEM CONTROL="JavaFlowChart" INACTIVE="N" ITEM_IDENTIFIER="1002" MARKUP_LANGUAGE="HTML" NAME="JavaFlowChart" TYPE="Control" UPDATED="04/17/2012 06:24:50" UPDATED_BY="SADMIN" CREATED="04/17/2012 06:24:50" CREATED_BY="SADMIN"&gt;</w:t>
              <w:br/>
              <w:tab/>
              <w:tab/>
              <w:tab/>
              <w:tab/>
              <w:t>&lt;/APPLET_WEB_TEMPLATE_ITEM&gt;</w:t>
              <w:br/>
              <w:tab/>
              <w:tab/>
              <w:tab/>
              <w:tab/>
              <w:t>&lt;APPLET_WEB_TEMPLATE_ITEM CONTROL="MenuControl" EXTENSION_FLAG="Y" ITEM_IDENTIFIER="99997" NAME="MenuControl" TMPL_ITEM_HOLDER_NAME="SiebControl_99997" TYPE="Control" UPDATED="11/04/2016 13:56:41" UPDATED_BY="SADMIN" CREATED="11/04/2016 13:56:41"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13:56:41" UPDATED_BY="SADMIN" CREATED="11/04/2016 13:56:41" CREATED_BY="SADMIN" EXT_REC_TABLES="S_APPL_WT_IT_RX"&gt;</w:t>
              <w:br/>
              <w:tab/>
              <w:tab/>
              <w:tab/>
              <w:tab/>
              <w:t>&lt;/APPLET_WEB_TEMPLATE_ITEM&gt;</w:t>
              <w:br/>
              <w:tab/>
              <w:tab/>
              <w:tab/>
              <w:tab/>
              <w:t>&lt;APPLET_WEB_TEMPLATE_ITEM CONTROL="Validate" INACTIVE="N" ITEM_IDENTIFIER="132" MARKUP_LANGUAGE="HTML" NAME="Validate" TMPL_ITEM_HOLDER_NAME="SiebControl_132" TYPE="Control" UPDATED="11/04/2016 13:56:41" UPDATED_BY="SADMIN" CREATED="04/17/2012 06:24:50"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Find Training Location Class Salutation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Salutation" INACTIVE="N" NAME="Base" TYPE="Base" WEB_TEMPLATE="Applet Salutation" UPDATED="11/04/2016 12:37:17" UPDATED_BY="SADMIN" CREATED="12/11/2000 11:00:21" CREATED_BY="SADMIN" EXT_REC_TABLES="S_APPL_WTMPL_RX"&gt;</w:t>
              <w:br/>
              <w:tab/>
              <w:tab/>
              <w:tab/>
              <w:tab/>
              <w:t>&lt;APPLET_WEB_TEMPLATE_ITEM CONTROL="Explorer" INACTIVE="N" ITEM_IDENTIFIER="1" MARKUP_LANGUAGE="HTML" NAME="Salutation text" TMPL_ITEM_HOLDER_NAME="SiebControl_1" TYPE="Control" UPDATED="11/04/2016 13:34:29" UPDATED_BY="SADMIN" CREATED="12/11/2000 11:00:21"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Company Summary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Mode.Please remove Edit Buttons, and Check other Web Template Item Mappings; 7.5.2.200 UI ENHANCEMENT" EXT_WEB_TEMPLATE="Applet Form Grid Layout" INACTIVE="N" NAME="Edit" SEQUENCE="0" TYPE="Edit" WEB_TEMPLATE="Applet Form Grid Layout" UPDATED="11/04/2016 12:37:17" UPDATED_BY="SADMIN" CREATED="10/30/2003 19:29:30" CREATED_BY="SADMIN" EXT_REC_TABLES="S_APPL_WTMPL_RX"&gt;</w:t>
              <w:br/>
              <w:tab/>
              <w:tab/>
              <w:tab/>
              <w:tab/>
              <w:t>&lt;APPLET_WEB_TEMPLATE_ITEM COLUMN_SPAN="13" CONTROL="Annual Revenue" GRID_PROPERTY="FormattedHtml" INACTIVE="N" ITEM_IDENTIFIER="8082" MARKUP_LANGUAGE="HTML" NAME="Annual Revenue" ROW_SPAN="3" TMPL_ITEM_HOLDER_NAME="SiebControl_8_82" TYPE="Control" UPDATED="11/04/2016 13:12:58" UPDATED_BY="SADMIN" CREATED="10/30/2003 19:29:30" CREATED_BY="SADMIN" EXT_REC_TABLES="S_APPL_WT_IT_RX"&gt;</w:t>
              <w:br/>
              <w:tab/>
              <w:tab/>
              <w:tab/>
              <w:tab/>
              <w:t>&lt;/APPLET_WEB_TEMPLATE_ITEM&gt;</w:t>
              <w:br/>
              <w:tab/>
              <w:tab/>
              <w:tab/>
              <w:tab/>
              <w:t>&lt;APPLET_WEB_TEMPLATE_ITEM COLUMN_SPAN="14" CONTROL="Annual Revenue" GRID_PROPERTY="FormattedLabel" INACTIVE="N" ITEM_IDENTIFIER="8068" MARKUP_LANGUAGE="HTML" NAME="Annual RevenueLabel" ROW_SPAN="3" TYPE="Control" UPDATED="11/14/2003 15:35:56" UPDATED_BY="SADMIN" CREATED="10/30/2003 19:29:31" CREATED_BY="SADMIN"&gt;</w:t>
              <w:br/>
              <w:tab/>
              <w:tab/>
              <w:tab/>
              <w:tab/>
              <w:t>&lt;/APPLET_WEB_TEMPLATE_ITEM&gt;</w:t>
              <w:br/>
              <w:tab/>
              <w:tab/>
              <w:tab/>
              <w:tab/>
              <w:t>&lt;APPLET_WEB_TEMPLATE_ITEM CONTROL="Applet_Title" EXTENSION_FLAG="Y" ITEM_IDENTIFIER="99929" NAME="Applet_Title" TMPL_ITEM_HOLDER_NAME="SiebControl_99929" TYPE="Control" UPDATED="11/04/2016 13:12:58" UPDATED_BY="SADMIN" CREATED="11/04/2016 13:12:58" CREATED_BY="SADMIN" EXT_REC_TABLES="S_APPL_WT_IT_RX"&gt;</w:t>
              <w:br/>
              <w:tab/>
              <w:tab/>
              <w:tab/>
              <w:tab/>
              <w:t>&lt;/APPLET_WEB_TEMPLATE_ITEM&gt;</w:t>
              <w:br/>
              <w:tab/>
              <w:tab/>
              <w:tab/>
              <w:tab/>
              <w:t>&lt;APPLET_WEB_TEMPLATE_ITEM COLUMN_SPAN="13" CONTROL="City" GRID_PROPERTY="FormattedHtml" INACTIVE="N" ITEM_IDENTIFIER="8009" MARKUP_LANGUAGE="HTML" NAME="City" ROW_SPAN="3" TMPL_ITEM_HOLDER_NAME="SiebControl_8_9" TYPE="Control" UPDATED="11/04/2016 13:12:58" UPDATED_BY="SADMIN" CREATED="10/30/2003 19:29:31" CREATED_BY="SADMIN" EXT_REC_TABLES="S_APPL_WT_IT_RX"&gt;</w:t>
              <w:br/>
              <w:tab/>
              <w:tab/>
              <w:tab/>
              <w:tab/>
              <w:tab/>
              <w:t>&lt;APPLET_WEB_TEMPLATE_ITEM_LOCALE APPLICATION_CODE="STD" INACTIVE="N" ITEM_IDENTIFIER="8032" LANGUAGE_CODE="ESN" NAME="ESN-STD" TRANSLATE="Y" UPDATED="09/20/2012 07:11:12" UPDATED_BY="SADMIN" CREATED="09/20/2012 07:11:12" CREATED_BY="SADMIN"&gt;</w:t>
              <w:br/>
              <w:tab/>
              <w:tab/>
              <w:tab/>
              <w:tab/>
              <w:tab/>
              <w:t>&lt;/APPLET_WEB_TEMPLATE_ITEM_LOCALE&gt;</w:t>
              <w:br/>
              <w:tab/>
              <w:tab/>
              <w:tab/>
              <w:tab/>
              <w:t>&lt;/APPLET_WEB_TEMPLATE_ITEM&gt;</w:t>
              <w:br/>
              <w:tab/>
              <w:tab/>
              <w:tab/>
              <w:tab/>
              <w:t>&lt;APPLET_WEB_TEMPLATE_ITEM COLUMN_SPAN="7" CONTROL="City" GRID_PROPERTY="FormattedLabel" INACTIVE="N" ITEM_IDENTIFIER="8002" MARKUP_LANGUAGE="HTML" NAME="CityLabel" ROW_SPAN="3" TYPE="Control" UPDATED="09/20/2012 07:11:12" UPDATED_BY="SADMIN" CREATED="10/30/2003 19:29:31" CREATED_BY="SADMIN"&gt;</w:t>
              <w:br/>
              <w:tab/>
              <w:tab/>
              <w:tab/>
              <w:tab/>
              <w:tab/>
              <w:t>&lt;APPLET_WEB_TEMPLATE_ITEM_LOCALE APPLICATION_CODE="STD" INACTIVE="N" ITEM_IDENTIFIER="8025" LANGUAGE_CODE="ESN" NAME="ESN-STD" TRANSLATE="Y" UPDATED="09/20/2012 07:11:12" UPDATED_BY="SADMIN" CREATED="09/20/2012 07:11:12" CREATED_BY="SADMIN"&gt;</w:t>
              <w:br/>
              <w:tab/>
              <w:tab/>
              <w:tab/>
              <w:tab/>
              <w:tab/>
              <w:t>&lt;/APPLET_WEB_TEMPLATE_ITEM_LOCALE&gt;</w:t>
              <w:br/>
              <w:tab/>
              <w:tab/>
              <w:tab/>
              <w:tab/>
              <w:t>&lt;/APPLET_WEB_TEMPLATE_ITEM&gt;</w:t>
              <w:br/>
              <w:tab/>
              <w:tab/>
              <w:tab/>
              <w:tab/>
              <w:t>&lt;APPLET_WEB_TEMPLATE_ITEM COLUMN_SPAN="13" CONTROL="Company Name" GRID_PROPERTY="FormattedHtml" INACTIVE="N" ITEM_IDENTIFIER="2009" MARKUP_LANGUAGE="HTML" NAME="Company Name" ROW_SPAN="3" TMPL_ITEM_HOLDER_NAME="SiebControl_2_9" TYPE="Control" UPDATED="11/04/2016 13:12:58" UPDATED_BY="SADMIN" CREATED="10/30/2003 19:29:31" CREATED_BY="SADMIN" EXT_REC_TABLES="S_APPL_WT_IT_RX"&gt;</w:t>
              <w:br/>
              <w:tab/>
              <w:tab/>
              <w:tab/>
              <w:tab/>
              <w:t>&lt;/APPLET_WEB_TEMPLATE_ITEM&gt;</w:t>
              <w:br/>
              <w:tab/>
              <w:tab/>
              <w:tab/>
              <w:tab/>
              <w:t>&lt;APPLET_WEB_TEMPLATE_ITEM COLUMN_SPAN="7" CONTROL="Company Name" GRID_PROPERTY="FormattedLabel" INACTIVE="N" ITEM_IDENTIFIER="2002" MARKUP_LANGUAGE="HTML" NAME="Company NameLabel" ROW_SPAN="3" TYPE="Control" UPDATED="11/14/2003 15:35:31" UPDATED_BY="SADMIN" CREATED="10/30/2003 19:29:31" CREATED_BY="SADMIN"&gt;</w:t>
              <w:br/>
              <w:tab/>
              <w:tab/>
              <w:tab/>
              <w:tab/>
              <w:t>&lt;/APPLET_WEB_TEMPLATE_ITEM&gt;</w:t>
              <w:br/>
              <w:tab/>
              <w:tab/>
              <w:tab/>
              <w:tab/>
              <w:t>&lt;APPLET_WEB_TEMPLATE_ITEM COLUMN_SPAN="13" CONTROL="Country" GRID_PROPERTY="FormattedHtml" INACTIVE="N" ITEM_IDENTIFIER="11032" MARKUP_LANGUAGE="HTML" NAME="Country" ROW_SPAN="3" TMPL_ITEM_HOLDER_NAME="SiebControl_11_32" TYPE="Control" UPDATED="11/04/2016 13:12:58" UPDATED_BY="SADMIN" CREATED="10/30/2003 19:29:31" CREATED_BY="SADMIN" EXT_REC_TABLES="S_APPL_WT_IT_RX"&gt;</w:t>
              <w:br/>
              <w:tab/>
              <w:tab/>
              <w:tab/>
              <w:tab/>
              <w:t>&lt;/APPLET_WEB_TEMPLATE_ITEM&gt;</w:t>
              <w:br/>
              <w:tab/>
              <w:tab/>
              <w:tab/>
              <w:tab/>
              <w:t>&lt;APPLET_WEB_TEMPLATE_ITEM COLUMN_SPAN="7" CONTROL="Country" GRID_PROPERTY="FormattedLabel" INACTIVE="N" ITEM_IDENTIFIER="11025" MARKUP_LANGUAGE="HTML" NAME="CountryLabel" ROW_SPAN="3" TYPE="Control" UPDATED="09/20/2012 07:11:12" UPDATED_BY="SADMIN" CREATED="10/30/2003 19:29:31"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13:12:58" UPDATED_BY="SADMIN" CREATED="10/30/2003 19:29:31"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13:12:58" UPDATED_BY="SADMIN" CREATED="10/30/2003 19:29:31" CREATED_BY="SADMIN" EXT_REC_TABLES="S_APPL_WT_IT_RX"&gt;</w:t>
              <w:br/>
              <w:tab/>
              <w:tab/>
              <w:tab/>
              <w:tab/>
              <w:t>&lt;/APPLET_WEB_TEMPLATE_ITEM&gt;</w:t>
              <w:br/>
              <w:tab/>
              <w:tab/>
              <w:tab/>
              <w:tab/>
              <w:t>&lt;APPLET_WEB_TEMPLATE_ITEM COLUMN_SPAN="13" CONTROL="Financing Method" GRID_PROPERTY="FormattedHtml" INACTIVE="N" ITEM_IDENTIFIER="5082" MARKUP_LANGUAGE="HTML" NAME="Financing Method" ROW_SPAN="3" TMPL_ITEM_HOLDER_NAME="SiebControl_5_82" TYPE="Control" UPDATED="11/04/2016 13:12:58" UPDATED_BY="SADMIN" CREATED="10/30/2003 19:29:31" CREATED_BY="SADMIN" EXT_REC_TABLES="S_APPL_WT_IT_RX"&gt;</w:t>
              <w:br/>
              <w:tab/>
              <w:tab/>
              <w:tab/>
              <w:tab/>
              <w:t>&lt;/APPLET_WEB_TEMPLATE_ITEM&gt;</w:t>
              <w:br/>
              <w:tab/>
              <w:tab/>
              <w:tab/>
              <w:tab/>
              <w:t>&lt;APPLET_WEB_TEMPLATE_ITEM COLUMN_SPAN="14" CONTROL="Financing Method" GRID_PROPERTY="FormattedLabel" INACTIVE="N" ITEM_IDENTIFIER="5068" MARKUP_LANGUAGE="HTML" NAME="Financing MethodLabel" ROW_SPAN="3" TYPE="Control" UPDATED="11/14/2003 15:36:11" UPDATED_BY="SADMIN" CREATED="10/30/2003 19:29:31"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13:12:58" UPDATED_BY="SADMIN" CREATED="10/30/2003 19:29:31"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13:12:58" UPDATED_BY="SADMIN" CREATED="10/30/2003 19:29:31"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13:12:58" UPDATED_BY="SADMIN" CREATED="11/04/2016 13:12:58" CREATED_BY="SADMIN" EXT_REC_TABLES="S_APPL_WT_IT_RX"&gt;</w:t>
              <w:br/>
              <w:tab/>
              <w:tab/>
              <w:tab/>
              <w:tab/>
              <w:t>&lt;/APPLET_WEB_TEMPLATE_ITEM&gt;</w:t>
              <w:br/>
              <w:tab/>
              <w:tab/>
              <w:tab/>
              <w:tab/>
              <w:t>&lt;APPLET_WEB_TEMPLATE_ITEM COLUMN_SPAN="13" CONTROL="Industry" GRID_PROPERTY="FormattedHtml" INACTIVE="N" ITEM_IDENTIFIER="11054" MARKUP_LANGUAGE="HTML" NAME="Industry" ROW_SPAN="3" TMPL_ITEM_HOLDER_NAME="SiebControl_11_54" TYPE="Control" UPDATED="11/04/2016 13:12:58" UPDATED_BY="SADMIN" CREATED="10/30/2003 19:29:31" CREATED_BY="SADMIN" EXT_REC_TABLES="S_APPL_WT_IT_RX"&gt;</w:t>
              <w:br/>
              <w:tab/>
              <w:tab/>
              <w:tab/>
              <w:tab/>
              <w:t>&lt;/APPLET_WEB_TEMPLATE_ITEM&gt;</w:t>
              <w:br/>
              <w:tab/>
              <w:tab/>
              <w:tab/>
              <w:tab/>
              <w:t>&lt;APPLET_WEB_TEMPLATE_ITEM COLUMN_SPAN="8" CONTROL="Industry" GRID_PROPERTY="FormattedLabel" INACTIVE="N" ITEM_IDENTIFIER="11046" MARKUP_LANGUAGE="HTML" NAME="IndustryLabel" ROW_SPAN="3" TYPE="Control" UPDATED="11/14/2003 15:35:31" UPDATED_BY="SADMIN" CREATED="10/30/2003 19:29:31" CREATED_BY="SADMIN"&gt;</w:t>
              <w:br/>
              <w:tab/>
              <w:tab/>
              <w:tab/>
              <w:tab/>
              <w:t>&lt;/APPLET_WEB_TEMPLATE_ITEM&gt;</w:t>
              <w:br/>
              <w:tab/>
              <w:tab/>
              <w:tab/>
              <w:tab/>
              <w:t>&lt;APPLET_WEB_TEMPLATE_ITEM COLUMN_SPAN="13" CONTROL="Main Fax #" GRID_PROPERTY="FormattedHtml" INACTIVE="N" ITEM_IDENTIFIER="5054" MARKUP_LANGUAGE="HTML" NAME="Main Fax #" ROW_SPAN="3" TMPL_ITEM_HOLDER_NAME="SiebControl_5_54" TYPE="Control" UPDATED="11/04/2016 13:12:58" UPDATED_BY="SADMIN" CREATED="10/30/2003 19:29:31" CREATED_BY="SADMIN" EXT_REC_TABLES="S_APPL_WT_IT_RX"&gt;</w:t>
              <w:br/>
              <w:tab/>
              <w:tab/>
              <w:tab/>
              <w:tab/>
              <w:t>&lt;/APPLET_WEB_TEMPLATE_ITEM&gt;</w:t>
              <w:br/>
              <w:tab/>
              <w:tab/>
              <w:tab/>
              <w:tab/>
              <w:t>&lt;APPLET_WEB_TEMPLATE_ITEM COLUMN_SPAN="7" CONTROL="Main Fax #" GRID_PROPERTY="FormattedLabel" INACTIVE="N" ITEM_IDENTIFIER="5047" MARKUP_LANGUAGE="HTML" NAME="Main Fax #Label" ROW_SPAN="3" TYPE="Control" UPDATED="11/14/2003 15:35:31" UPDATED_BY="SADMIN" CREATED="10/30/2003 19:29:31" CREATED_BY="SADMIN"&gt;</w:t>
              <w:br/>
              <w:tab/>
              <w:tab/>
              <w:tab/>
              <w:tab/>
              <w:t>&lt;/APPLET_WEB_TEMPLATE_ITEM&gt;</w:t>
              <w:br/>
              <w:tab/>
              <w:tab/>
              <w:tab/>
              <w:tab/>
              <w:t>&lt;APPLET_WEB_TEMPLATE_ITEM COLUMN_SPAN="13" CONTROL="Main Phone #" GRID_PROPERTY="FormattedHtml" INACTIVE="N" ITEM_IDENTIFIER="2054" MARKUP_LANGUAGE="HTML" NAME="Main Phone #" ROW_SPAN="3" TMPL_ITEM_HOLDER_NAME="SiebControl_2_54" TYPE="Control" UPDATED="11/04/2016 13:12:58" UPDATED_BY="SADMIN" CREATED="10/30/2003 19:29:31" CREATED_BY="SADMIN" EXT_REC_TABLES="S_APPL_WT_IT_RX"&gt;</w:t>
              <w:br/>
              <w:tab/>
              <w:tab/>
              <w:tab/>
              <w:tab/>
              <w:t>&lt;/APPLET_WEB_TEMPLATE_ITEM&gt;</w:t>
              <w:br/>
              <w:tab/>
              <w:tab/>
              <w:tab/>
              <w:tab/>
              <w:t>&lt;APPLET_WEB_TEMPLATE_ITEM COLUMN_SPAN="7" CONTROL="Main Phone #" GRID_PROPERTY="FormattedLabel" INACTIVE="N" ITEM_IDENTIFIER="2047" MARKUP_LANGUAGE="HTML" NAME="Main Phone #Label" ROW_SPAN="3" TYPE="Control" UPDATED="11/14/2003 15:35:31" UPDATED_BY="SADMIN" CREATED="10/30/2003 19:29:31" CREATED_BY="SADMIN"&gt;</w:t>
              <w:br/>
              <w:tab/>
              <w:tab/>
              <w:tab/>
              <w:tab/>
              <w:t>&lt;/APPLET_WEB_TEMPLATE_ITEM&gt;</w:t>
              <w:br/>
              <w:tab/>
              <w:tab/>
              <w:tab/>
              <w:tab/>
              <w:t>&lt;APPLET_WEB_TEMPLATE_ITEM CONTROL="MenuControl" EXTENSION_FLAG="Y" ITEM_IDENTIFIER="99997" NAME="MenuControl" TMPL_ITEM_HOLDER_NAME="SiebControl_99997" TYPE="Control" UPDATED="11/04/2016 13:12:58" UPDATED_BY="SADMIN" CREATED="11/04/2016 13:12:58" CREATED_BY="SADMIN" EXT_REC_TABLES="S_APPL_WT_IT_RX"&gt;</w:t>
              <w:br/>
              <w:tab/>
              <w:tab/>
              <w:tab/>
              <w:tab/>
              <w:t>&lt;/APPLET_WEB_TEMPLATE_ITEM&gt;</w:t>
              <w:br/>
              <w:tab/>
              <w:tab/>
              <w:tab/>
              <w:tab/>
              <w:t>&lt;APPLET_WEB_TEMPLATE_ITEM COLUMN_SPAN="13" CONTROL="Net Income" GRID_PROPERTY="FormattedHtml" INACTIVE="N" ITEM_IDENTIFIER="11082" MARKUP_LANGUAGE="HTML" NAME="Net Income" ROW_SPAN="3" TMPL_ITEM_HOLDER_NAME="SiebControl_11_82" TYPE="Control" UPDATED="11/04/2016 13:12:58" UPDATED_BY="SADMIN" CREATED="10/30/2003 19:29:31" CREATED_BY="SADMIN" EXT_REC_TABLES="S_APPL_WT_IT_RX"&gt;</w:t>
              <w:br/>
              <w:tab/>
              <w:tab/>
              <w:tab/>
              <w:tab/>
              <w:t>&lt;/APPLET_WEB_TEMPLATE_ITEM&gt;</w:t>
              <w:br/>
              <w:tab/>
              <w:tab/>
              <w:tab/>
              <w:tab/>
              <w:t>&lt;APPLET_WEB_TEMPLATE_ITEM COLUMN_SPAN="12" CONTROL="Net Income" GRID_PROPERTY="FormattedLabel" INACTIVE="N" ITEM_IDENTIFIER="11070" MARKUP_LANGUAGE="HTML" NAME="Net IncomeLabel" ROW_SPAN="3" TYPE="Control" UPDATED="11/14/2003 15:35:56" UPDATED_BY="SADMIN" CREATED="10/30/2003 19:29:31" CREATED_BY="SADMIN"&gt;</w:t>
              <w:br/>
              <w:tab/>
              <w:tab/>
              <w:tab/>
              <w:tab/>
              <w:t>&lt;/APPLET_WEB_TEMPLATE_ITEM&gt;</w:t>
              <w:br/>
              <w:tab/>
              <w:tab/>
              <w:tab/>
              <w:tab/>
              <w:t>&lt;APPLET_WEB_TEMPLATE_ITEM COMMENTS="FINS QUERY_GLOBAL_CHANGE" CONTROL="NewQuery" ITEM_IDENTIFIER="106" NAME="NewQuery" TMPL_ITEM_HOLDER_NAME="SiebControl_106" TYPE="Control" UPDATED="11/04/2016 13:12:58" UPDATED_BY="SADMIN" CREATED="10/30/2003 19:29:31"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13:12:58" UPDATED_BY="SADMIN" CREATED="10/30/2003 19:29:31"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13:12:58" UPDATED_BY="SADMIN" CREATED="10/30/2003 19:29:31"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13:12:58" UPDATED_BY="SADMIN" CREATED="11/04/2016 13:12:58" CREATED_BY="SADMIN" EXT_REC_TABLES="S_APPL_WT_IT_RX"&gt;</w:t>
              <w:br/>
              <w:tab/>
              <w:tab/>
              <w:tab/>
              <w:tab/>
              <w:t>&lt;/APPLET_WEB_TEMPLATE_ITEM&gt;</w:t>
              <w:br/>
              <w:tab/>
              <w:tab/>
              <w:tab/>
              <w:tab/>
              <w:t>&lt;APPLET_WEB_TEMPLATE_ITEM COLUMN_SPAN="13" CONTROL="Relationship" GRID_PROPERTY="FormattedHtml" INACTIVE="N" ITEM_IDENTIFIER="2032" MARKUP_LANGUAGE="HTML" NAME="Relationship" ROW_SPAN="3" TMPL_ITEM_HOLDER_NAME="SiebControl_2_32" TYPE="Control" UPDATED="11/04/2016 13:12:58" UPDATED_BY="SADMIN" CREATED="10/30/2003 19:29:31" CREATED_BY="SADMIN" EXT_REC_TABLES="S_APPL_WT_IT_RX"&gt;</w:t>
              <w:br/>
              <w:tab/>
              <w:tab/>
              <w:tab/>
              <w:tab/>
              <w:t>&lt;/APPLET_WEB_TEMPLATE_ITEM&gt;</w:t>
              <w:br/>
              <w:tab/>
              <w:tab/>
              <w:tab/>
              <w:tab/>
              <w:t>&lt;APPLET_WEB_TEMPLATE_ITEM COLUMN_SPAN="9" CONTROL="Relationship" GRID_PROPERTY="FormattedLabel" INACTIVE="N" ITEM_IDENTIFIER="2023" MARKUP_LANGUAGE="HTML" NAME="RelationshipLabel" ROW_SPAN="3" TYPE="Control" UPDATED="11/14/2003 15:35:31" UPDATED_BY="SADMIN" CREATED="10/30/2003 19:29:31" CREATED_BY="SADMIN"&gt;</w:t>
              <w:br/>
              <w:tab/>
              <w:tab/>
              <w:tab/>
              <w:tab/>
              <w:t>&lt;/APPLET_WEB_TEMPLATE_ITEM&gt;</w:t>
              <w:br/>
              <w:tab/>
              <w:tab/>
              <w:tab/>
              <w:tab/>
              <w:t>&lt;APPLET_WEB_TEMPLATE_ITEM COLUMN_SPAN="13" CONTROL="State" GRID_PROPERTY="FormattedHtml" INACTIVE="N" ITEM_IDENTIFIER="8032" MARKUP_LANGUAGE="HTML" NAME="State" ROW_SPAN="3" TMPL_ITEM_HOLDER_NAME="SiebControl_8_32" TYPE="Control" UPDATED="11/04/2016 13:12:58" UPDATED_BY="SADMIN" CREATED="10/30/2003 19:29:31" CREATED_BY="SADMIN" EXT_REC_TABLES="S_APPL_WT_IT_RX"&gt;</w:t>
              <w:br/>
              <w:tab/>
              <w:tab/>
              <w:tab/>
              <w:tab/>
              <w:tab/>
              <w:t>&lt;APPLET_WEB_TEMPLATE_ITEM_LOCALE APPLICATION_CODE="STD" INACTIVE="N" ITEM_IDENTIFIER="11009" LANGUAGE_CODE="ESN" NAME="ESN-STD" TRANSLATE="Y" UPDATED="09/20/2012 07:11:12" UPDATED_BY="SADMIN" CREATED="09/20/2012 07:11:12" CREATED_BY="SADMIN"&gt;</w:t>
              <w:br/>
              <w:tab/>
              <w:tab/>
              <w:tab/>
              <w:tab/>
              <w:tab/>
              <w:t>&lt;/APPLET_WEB_TEMPLATE_ITEM_LOCALE&gt;</w:t>
              <w:br/>
              <w:tab/>
              <w:tab/>
              <w:tab/>
              <w:tab/>
              <w:t>&lt;/APPLET_WEB_TEMPLATE_ITEM&gt;</w:t>
              <w:br/>
              <w:tab/>
              <w:tab/>
              <w:tab/>
              <w:tab/>
              <w:t>&lt;APPLET_WEB_TEMPLATE_ITEM COLUMN_SPAN="7" CONTROL="State" GRID_PROPERTY="FormattedLabel" INACTIVE="N" ITEM_IDENTIFIER="8025" MARKUP_LANGUAGE="HTML" NAME="StateLabel" ROW_SPAN="3" TYPE="Control" UPDATED="09/20/2012 07:11:12" UPDATED_BY="SADMIN" CREATED="10/30/2003 19:29:31" CREATED_BY="SADMIN"&gt;</w:t>
              <w:br/>
              <w:tab/>
              <w:tab/>
              <w:tab/>
              <w:tab/>
              <w:tab/>
              <w:t>&lt;APPLET_WEB_TEMPLATE_ITEM_LOCALE APPLICATION_CODE="STD" INACTIVE="N" ITEM_IDENTIFIER="11002" LANGUAGE_CODE="ESN" NAME="ESN-STD" TRANSLATE="Y" UPDATED="09/20/2012 07:11:12" UPDATED_BY="SADMIN" CREATED="09/20/2012 07:11:12" CREATED_BY="SADMIN"&gt;</w:t>
              <w:br/>
              <w:tab/>
              <w:tab/>
              <w:tab/>
              <w:tab/>
              <w:tab/>
              <w:t>&lt;/APPLET_WEB_TEMPLATE_ITEM_LOCALE&gt;</w:t>
              <w:br/>
              <w:tab/>
              <w:tab/>
              <w:tab/>
              <w:tab/>
              <w:t>&lt;/APPLET_WEB_TEMPLATE_ITEM&gt;</w:t>
              <w:br/>
              <w:tab/>
              <w:tab/>
              <w:tab/>
              <w:tab/>
              <w:t>&lt;APPLET_WEB_TEMPLATE_ITEM COLUMN_SPAN="13" CONTROL="Status" GRID_PROPERTY="FormattedHtml" INACTIVE="N" ITEM_IDENTIFIER="8054" MARKUP_LANGUAGE="HTML" NAME="Status" ROW_SPAN="3" TMPL_ITEM_HOLDER_NAME="SiebControl_8_54" TYPE="Control" UPDATED="11/04/2016 13:12:58" UPDATED_BY="SADMIN" CREATED="10/30/2003 19:29:31" CREATED_BY="SADMIN" EXT_REC_TABLES="S_APPL_WT_IT_RX"&gt;</w:t>
              <w:br/>
              <w:tab/>
              <w:tab/>
              <w:tab/>
              <w:tab/>
              <w:t>&lt;/APPLET_WEB_TEMPLATE_ITEM&gt;</w:t>
              <w:br/>
              <w:tab/>
              <w:tab/>
              <w:tab/>
              <w:tab/>
              <w:t>&lt;APPLET_WEB_TEMPLATE_ITEM COLUMN_SPAN="6" CONTROL="Status" GRID_PROPERTY="FormattedLabel" INACTIVE="N" ITEM_IDENTIFIER="8048" MARKUP_LANGUAGE="HTML" NAME="StatusLabel" ROW_SPAN="3" TYPE="Control" UPDATED="11/14/2003 15:35:36" UPDATED_BY="SADMIN" CREATED="10/30/2003 19:29:31" CREATED_BY="SADMIN"&gt;</w:t>
              <w:br/>
              <w:tab/>
              <w:tab/>
              <w:tab/>
              <w:tab/>
              <w:t>&lt;/APPLET_WEB_TEMPLATE_ITEM&gt;</w:t>
              <w:br/>
              <w:tab/>
              <w:tab/>
              <w:tab/>
              <w:tab/>
              <w:t>&lt;APPLET_WEB_TEMPLATE_ITEM COLUMN_SPAN="36" CONTROL="Street Address" GRID_PROPERTY="FormattedHtml" INACTIVE="N" ITEM_IDENTIFIER="5009" MARKUP_LANGUAGE="HTML" NAME="Street Address" ROW_SPAN="3" TMPL_ITEM_HOLDER_NAME="SiebControl_5_9" TYPE="Control" UPDATED="11/04/2016 13:12:58" UPDATED_BY="SADMIN" CREATED="10/30/2003 19:29:31" CREATED_BY="SADMIN" EXT_REC_TABLES="S_APPL_WT_IT_RX"&gt;</w:t>
              <w:br/>
              <w:tab/>
              <w:tab/>
              <w:tab/>
              <w:tab/>
              <w:t>&lt;/APPLET_WEB_TEMPLATE_ITEM&gt;</w:t>
              <w:br/>
              <w:tab/>
              <w:tab/>
              <w:tab/>
              <w:tab/>
              <w:t>&lt;APPLET_WEB_TEMPLATE_ITEM COLUMN_SPAN="7" CONTROL="Street Address" GRID_PROPERTY="FormattedLabel" INACTIVE="N" ITEM_IDENTIFIER="5002" MARKUP_LANGUAGE="HTML" NAME="Street AddressLabel" ROW_SPAN="3" TYPE="Control" UPDATED="09/20/2012 07:11:12" UPDATED_BY="SADMIN" CREATED="10/30/2003 19:29:31" CREATED_BY="SADMIN"&gt;</w:t>
              <w:br/>
              <w:tab/>
              <w:tab/>
              <w:tab/>
              <w:tab/>
              <w:t>&lt;/APPLET_WEB_TEMPLATE_ITEM&gt;</w:t>
              <w:br/>
              <w:tab/>
              <w:tab/>
              <w:tab/>
              <w:tab/>
              <w:t>&lt;APPLET_WEB_TEMPLATE_ITEM COLUMN_SPAN="13" CONTROL="Team" GRID_PROPERTY="FormattedHtml" INACTIVE="N" ITEM_IDENTIFIER="2082" MARKUP_LANGUAGE="HTML" NAME="Team" ROW_SPAN="3" TMPL_ITEM_HOLDER_NAME="SiebControl_2_82" TYPE="Control" UPDATED="11/04/2016 13:12:58" UPDATED_BY="SADMIN" CREATED="10/30/2003 19:29:31" CREATED_BY="SADMIN" EXT_REC_TABLES="S_APPL_WT_IT_RX"&gt;</w:t>
              <w:br/>
              <w:tab/>
              <w:tab/>
              <w:tab/>
              <w:tab/>
              <w:t>&lt;/APPLET_WEB_TEMPLATE_ITEM&gt;</w:t>
              <w:br/>
              <w:tab/>
              <w:tab/>
              <w:tab/>
              <w:tab/>
              <w:t>&lt;APPLET_WEB_TEMPLATE_ITEM COLUMN_SPAN="5" CONTROL="Team" GRID_PROPERTY="FormattedLabel" INACTIVE="N" ITEM_IDENTIFIER="2077" MARKUP_LANGUAGE="HTML" NAME="TeamLabel" ROW_SPAN="3" TYPE="Control" UPDATED="11/14/2003 15:35:56" UPDATED_BY="SADMIN" CREATED="10/30/2003 19:29:31" CREATED_BY="SADMIN"&gt;</w:t>
              <w:br/>
              <w:tab/>
              <w:tab/>
              <w:tab/>
              <w:tab/>
              <w:t>&lt;/APPLET_WEB_TEMPLATE_ITEM&gt;</w:t>
              <w:br/>
              <w:tab/>
              <w:tab/>
              <w:tab/>
              <w:tab/>
              <w:t>&lt;APPLET_WEB_TEMPLATE_ITEM COLUMN_SPAN="13" CONTROL="Ticker" GRID_PROPERTY="FormattedHtml" INACTIVE="N" ITEM_IDENTIFIER="14082" MARKUP_LANGUAGE="HTML" NAME="Ticker" ROW_SPAN="3" TMPL_ITEM_HOLDER_NAME="SiebControl_14_82" TYPE="Control" UPDATED="11/04/2016 13:12:58" UPDATED_BY="SADMIN" CREATED="10/30/2003 19:29:31" CREATED_BY="SADMIN" EXT_REC_TABLES="S_APPL_WT_IT_RX"&gt;</w:t>
              <w:br/>
              <w:tab/>
              <w:tab/>
              <w:tab/>
              <w:tab/>
              <w:t>&lt;/APPLET_WEB_TEMPLATE_ITEM&gt;</w:t>
              <w:br/>
              <w:tab/>
              <w:tab/>
              <w:tab/>
              <w:tab/>
              <w:t>&lt;APPLET_WEB_TEMPLATE_ITEM COLUMN_SPAN="14" CONTROL="Ticker" GRID_PROPERTY="FormattedLabel" INACTIVE="N" ITEM_IDENTIFIER="14068" MARKUP_LANGUAGE="HTML" NAME="TickerLabel" ROW_SPAN="3" TYPE="Control" UPDATED="11/14/2003 15:35:56" UPDATED_BY="SADMIN" CREATED="10/30/2003 19:29:31" CREATED_BY="SADMIN"&gt;</w:t>
              <w:br/>
              <w:tab/>
              <w:tab/>
              <w:tab/>
              <w:tab/>
              <w:t>&lt;/APPLET_WEB_TEMPLATE_ITEM&gt;</w:t>
              <w:br/>
              <w:tab/>
              <w:tab/>
              <w:tab/>
              <w:tab/>
              <w:t>&lt;APPLET_WEB_TEMPLATE_ITEM COLUMN_SPAN="36" CONTROL="URL" GRID_PROPERTY="FormattedHtml" INACTIVE="N" ITEM_IDENTIFIER="14009" MARKUP_LANGUAGE="HTML" NAME="URL" ROW_SPAN="3" TMPL_ITEM_HOLDER_NAME="SiebControl_14_9" TYPE="Control" UPDATED="11/04/2016 13:12:58" UPDATED_BY="SADMIN" CREATED="11/14/2003 15:18:39" CREATED_BY="SADMIN" EXT_REC_TABLES="S_APPL_WT_IT_RX"&gt;</w:t>
              <w:br/>
              <w:tab/>
              <w:tab/>
              <w:tab/>
              <w:tab/>
              <w:t>&lt;/APPLET_WEB_TEMPLATE_ITEM&gt;</w:t>
              <w:br/>
              <w:tab/>
              <w:tab/>
              <w:tab/>
              <w:tab/>
              <w:t>&lt;APPLET_WEB_TEMPLATE_ITEM COLUMN_SPAN="7" CONTROL="URL" GRID_PROPERTY="FormattedLabel" INACTIVE="N" ITEM_IDENTIFIER="14002" MARKUP_LANGUAGE="HTML" NAME="URLLabel" ROW_SPAN="3" TYPE="Control" UPDATED="11/14/2003 15:35:31" UPDATED_BY="SADMIN" CREATED="11/14/2003 15:18:42" CREATED_BY="SADMIN"&gt;</w:t>
              <w:br/>
              <w:tab/>
              <w:tab/>
              <w:tab/>
              <w:tab/>
              <w:t>&lt;/APPLET_WEB_TEMPLATE_ITEM&gt;</w:t>
              <w:br/>
              <w:tab/>
              <w:tab/>
              <w:tab/>
              <w:tab/>
              <w:t>&lt;APPLET_WEB_TEMPLATE_ITEM COMMENTS="FINS CANCEL_GLOBAL_CHANGE" CONTROL="UndoQuery" ITEM_IDENTIFIER="108" NAME="UndoQuery" TMPL_ITEM_HOLDER_NAME="SiebControl_108" TYPE="Control" UPDATED="11/04/2016 13:12:58" UPDATED_BY="SADMIN" CREATED="10/30/2003 19:29:31"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ITEM_IDENTIFIER="599" MARKUP_LANGUAGE="HTML" NAME="WriteRecord" TMPL_ITEM_HOLDER_NAME="SiebControl_599" TYPE="Control" UPDATED="11/04/2016 13:12:58" UPDATED_BY="SADMIN" CREATED="10/30/2003 19:29:31" CREATED_BY="SADMIN" EXT_REC_TABLES="S_APPL_WT_IT_RX"&gt;</w:t>
              <w:br/>
              <w:tab/>
              <w:tab/>
              <w:tab/>
              <w:tab/>
              <w:t>&lt;/APPLET_WEB_TEMPLATE_ITEM&gt;</w:t>
              <w:br/>
              <w:tab/>
              <w:tab/>
              <w:tab/>
              <w:tab/>
              <w:t>&lt;APPLET_WEB_TEMPLATE_ITEM COLUMN_SPAN="13" CONTROL="Zip" GRID_PROPERTY="FormattedHtml" INACTIVE="N" ITEM_IDENTIFIER="11009" MARKUP_LANGUAGE="HTML" NAME="Zip" ROW_SPAN="3" TMPL_ITEM_HOLDER_NAME="SiebControl_11_9" TYPE="Control" UPDATED="11/04/2016 13:12:58" UPDATED_BY="SADMIN" CREATED="10/30/2003 19:29:31" CREATED_BY="SADMIN" EXT_REC_TABLES="S_APPL_WT_IT_RX"&gt;</w:t>
              <w:br/>
              <w:tab/>
              <w:tab/>
              <w:tab/>
              <w:tab/>
              <w:tab/>
              <w:t>&lt;APPLET_WEB_TEMPLATE_ITEM_LOCALE APPLICATION_CODE="STD" INACTIVE="N" ITEM_IDENTIFIER="8009" LANGUAGE_CODE="ESN" NAME="ESN-STD" TRANSLATE="Y" UPDATED="09/20/2012 07:11:12" UPDATED_BY="SADMIN" CREATED="09/20/2012 07:11:12" CREATED_BY="SADMIN"&gt;</w:t>
              <w:br/>
              <w:tab/>
              <w:tab/>
              <w:tab/>
              <w:tab/>
              <w:tab/>
              <w:t>&lt;/APPLET_WEB_TEMPLATE_ITEM_LOCALE&gt;</w:t>
              <w:br/>
              <w:tab/>
              <w:tab/>
              <w:tab/>
              <w:tab/>
              <w:t>&lt;/APPLET_WEB_TEMPLATE_ITEM&gt;</w:t>
              <w:br/>
              <w:tab/>
              <w:tab/>
              <w:tab/>
              <w:tab/>
              <w:t>&lt;APPLET_WEB_TEMPLATE_ITEM COLUMN_SPAN="7" CONTROL="Zip" GRID_PROPERTY="FormattedLabel" INACTIVE="N" ITEM_IDENTIFIER="11002" MARKUP_LANGUAGE="HTML" NAME="ZipLabel" ROW_SPAN="3" TYPE="Control" UPDATED="09/20/2012 07:11:12" UPDATED_BY="SADMIN" CREATED="10/30/2003 19:29:31" CREATED_BY="SADMIN"&gt;</w:t>
              <w:br/>
              <w:tab/>
              <w:tab/>
              <w:tab/>
              <w:tab/>
              <w:tab/>
              <w:t>&lt;APPLET_WEB_TEMPLATE_ITEM_LOCALE APPLICATION_CODE="STD" INACTIVE="N" ITEM_IDENTIFIER="8002" LANGUAGE_CODE="ESN" NAME="ESN-STD" TRANSLATE="Y" UPDATED="09/20/2012 07:11:12" UPDATED_BY="SADMIN" CREATED="09/20/2012 07:11:12"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Space Hold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NAME="Base" SEQUENCE="0" TYPE="Base" WEB_TEMPLATE="Applet Popup Form Grid Layout" UPDATED="11/04/2016 12:37:17" UPDATED_BY="SADMIN" CREATED="07/17/2013 06:27:46" CREATED_BY="SADMIN" EXT_REC_TABLES="S_APPL_WTMPL_RX"&gt;</w:t>
              <w:br/>
              <w:tab/>
              <w:tab/>
              <w:tab/>
              <w:tab/>
              <w:t>&lt;APPLET_WEB_TEMPLATE_ITEM CONTROL="Cancel" EXPRESSION="Siebel Hospitality" EXT_EXPRESSION="GetProfileAttr(&amp;quot;ApplicationName&amp;quot;) = &amp;quot;Siebel Hospitality&amp;quot;" INACTIVE="N" ITEM_IDENTIFIER="110" MARKUP_LANGUAGE="HTML" NAME="Cancel" TMPL_ITEM_HOLDER_NAME="SiebControl_110" TYPE="Control" UPDATED="11/04/2016 15:16:04" UPDATED_BY="SADMIN" CREATED="07/17/2013 06:40:36" CREATED_BY="SADMIN" EXT_REC_TABLES="S_APPL_WT_IT_RX"&gt;</w:t>
              <w:br/>
              <w:tab/>
              <w:tab/>
              <w:tab/>
              <w:tab/>
              <w:t>&lt;/APPLET_WEB_TEMPLATE_ITEM&gt;</w:t>
              <w:br/>
              <w:tab/>
              <w:tab/>
              <w:tab/>
              <w:tab/>
              <w:t>&lt;APPLET_WEB_TEMPLATE_ITEM COLUMN_SPAN="15" CONTROL="FunctionName" EXT_EXPRESSION="(GetProfileAttr(&amp;quot;ApplicationName&amp;quot;) &amp;lt;&amp;gt; &amp;quot;Siebel Hospitality&amp;quot;)" GRID_PROPERTY="FormattedHtml" INACTIVE="N" ITEM_IDENTIFIER="1018" MARKUP_LANGUAGE="HTML" NAME="FunctionName" ROW_SPAN="3" TMPL_ITEM_HOLDER_NAME="SiebControl_1_18" TYPE="Control" UPDATED="11/04/2016 15:16:04" UPDATED_BY="SADMIN" CREATED="07/17/2013 06:27:46" CREATED_BY="SADMIN" EXT_REC_TABLES="S_APPL_WT_IT_RX"&gt;</w:t>
              <w:br/>
              <w:tab/>
              <w:tab/>
              <w:tab/>
              <w:tab/>
              <w:t>&lt;/APPLET_WEB_TEMPLATE_ITEM&gt;</w:t>
              <w:br/>
              <w:tab/>
              <w:tab/>
              <w:tab/>
              <w:tab/>
              <w:t>&lt;APPLET_WEB_TEMPLATE_ITEM COLUMN_SPAN="15" CONTROL="FunctionName" EXT_EXPRESSION="(GetProfileAttr(&amp;quot;ApplicationName&amp;quot;) &amp;lt;&amp;gt; &amp;quot;Siebel Hospitality&amp;quot;)" GRID_PROPERTY="FormattedLabel" INACTIVE="N" ITEM_IDENTIFIER="1003" MARKUP_LANGUAGE="HTML" NAME="FunctionNameLabel" ROW_SPAN="3" TMPL_ITEM_HOLDER_NAME="siebcontrol" TYPE="Control" UPDATED="07/17/2013 06:27:46" UPDATED_BY="SADMIN" CREATED="07/17/2013 06:27:46"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15:16:04" UPDATED_BY="SADMIN" CREATED="11/04/2016 15:16:04"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ITEM_IDENTIFIER="1003" MARKUP_LANGUAGE="HTML" NAME="NOT Siebel Hospitality" TMPL_ITEM_HOLDER_NAME="siebcontrol" TYPE="Control" UPDATED="11/04/2016 15:16:04" UPDATED_BY="SADMIN" CREATED="07/17/2013 06:32:07"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ITEM_IDENTIFIER="1018" MARKUP_LANGUAGE="HTML" NAME="NOT Siebel Hospitality2" TMPL_ITEM_HOLDER_NAME="siebcontrol" TYPE="Control" UPDATED="07/17/2013 06:32:09" UPDATED_BY="SADMIN" CREATED="07/17/2013 06:32:09" CREATED_BY="SADMIN" EXT_REC_TABLES="S_APPL_WT_IT_RX"&gt;</w:t>
              <w:br/>
              <w:tab/>
              <w:tab/>
              <w:tab/>
              <w:tab/>
              <w:t>&lt;/APPLET_WEB_TEMPLATE_ITEM&gt;</w:t>
              <w:br/>
              <w:tab/>
              <w:tab/>
              <w:tab/>
              <w:tab/>
              <w:t>&lt;APPLET_WEB_TEMPLATE_ITEM CONTROL="Ok" EXPRESSION="Siebel Hospitality" EXT_EXPRESSION="GetProfileAttr(&amp;quot;ApplicationName&amp;quot;) = &amp;quot;Siebel Hospitality&amp;quot;" INACTIVE="N" ITEM_IDENTIFIER="109" MARKUP_LANGUAGE="HTML" NAME="Ok" TMPL_ITEM_HOLDER_NAME="SiebControl_109" TYPE="Control" UPDATED="11/04/2016 15:16:04" UPDATED_BY="SADMIN" CREATED="07/17/2013 06:40:06" CREATED_BY="SADMIN" EXT_REC_TABLES="S_APPL_WT_IT_RX"&gt;</w:t>
              <w:br/>
              <w:tab/>
              <w:tab/>
              <w:tab/>
              <w:tab/>
              <w:t>&lt;/APPLET_WEB_TEMPLATE_ITEM&gt;</w:t>
              <w:br/>
              <w:tab/>
              <w:tab/>
              <w:tab/>
              <w:tab/>
              <w:t>&lt;APPLET_WEB_TEMPLATE_ITEM COLUMN_SPAN="91" CONTROL="Space Hold Text" EXPRESSION="Siebel Hospitality" EXT_EXPRESSION="GetProfileAttr(&amp;quot;ApplicationName&amp;quot;) = &amp;quot;Siebel Hospitality&amp;quot;" GRID_PROPERTY="FormattedHtml" INACTIVE="N" ITEM_IDENTIFIER="5001" MARKUP_LANGUAGE="HTML" NAME="Space Hold Text" ROW_SPAN="3" TMPL_ITEM_HOLDER_NAME="SiebControl_5_1" TYPE="Control" UPDATED="11/04/2016 15:16:04" UPDATED_BY="SADMIN" CREATED="07/17/2013 06:32:26"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SEQUENCE="0" TYPE="Edit" WEB_TEMPLATE="Applet Popup Form Grid Layout" UPDATED="11/04/2016 12:37:17" UPDATED_BY="SADMIN" CREATED="07/17/2013 06:27:50" CREATED_BY="SADMIN" EXT_REC_TABLES="S_APPL_WTMPL_RX"&gt;</w:t>
              <w:br/>
              <w:tab/>
              <w:tab/>
              <w:tab/>
              <w:tab/>
              <w:t>&lt;APPLET_WEB_TEMPLATE_ITEM COLUMN_SPAN="15" CONTROL="FunctionName" GRID_PROPERTY="FormattedHtml" INACTIVE="N" ITEM_IDENTIFIER="1018" MARKUP_LANGUAGE="HTML" NAME="FunctionName" ROW_SPAN="3" TMPL_ITEM_HOLDER_NAME="SiebControl_1_18" TYPE="Control" UPDATED="11/04/2016 15:16:04" UPDATED_BY="SADMIN" CREATED="07/17/2013 06:27:50" CREATED_BY="SADMIN" EXT_REC_TABLES="S_APPL_WT_IT_RX"&gt;</w:t>
              <w:br/>
              <w:tab/>
              <w:tab/>
              <w:tab/>
              <w:tab/>
              <w:t>&lt;/APPLET_WEB_TEMPLATE_ITEM&gt;</w:t>
              <w:br/>
              <w:tab/>
              <w:tab/>
              <w:tab/>
              <w:tab/>
              <w:t>&lt;APPLET_WEB_TEMPLATE_ITEM COLUMN_SPAN="15" CONTROL="FunctionName" GRID_PROPERTY="FormattedLabel" INACTIVE="N" ITEM_IDENTIFIER="1003" MARKUP_LANGUAGE="HTML" NAME="FunctionNameLabel" ROW_SPAN="3" TYPE="Control" UPDATED="07/17/2013 06:27:50" UPDATED_BY="SADMIN" CREATED="07/17/2013 06:27:50" CREATED_BY="SADMIN"&gt;</w:t>
              <w:br/>
              <w:tab/>
              <w:tab/>
              <w:tab/>
              <w:tab/>
              <w:t>&lt;/APPLET_WEB_TEMPLATE_ITEM&gt;</w:t>
              <w:br/>
              <w:tab/>
              <w:tab/>
              <w:tab/>
              <w:tab/>
              <w:t>&lt;APPLET_WEB_TEMPLATE_ITEM CONTROL="GridCtrl" EXTENSION_FLAG="Y" ITEM_IDENTIFIER="99989" NAME="GridCtrl" TMPL_ITEM_HOLDER_NAME="SiebControl_99989" TYPE="Control" UPDATED="11/04/2016 15:16:04" UPDATED_BY="SADMIN" CREATED="11/04/2016 15:16:04"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Class Schedule Form Child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CREATED="02/21/2002 21:01:54" CREATED_BY="SADMIN" EXT_REC_TABLES="S_APPL_WTMPL_RX"&gt;</w:t>
              <w:br/>
              <w:tab/>
              <w:tab/>
              <w:tab/>
              <w:tab/>
              <w:t>&lt;APPLET_WEB_TEMPLATE_ITEM COLUMN_SPAN="14" CONTROL="Access Group" GRID_PROPERTY="FormattedHtml" INACTIVE="N" ITEM_IDENTIFIER="45080" MARKUP_LANGUAGE="HTML" NAME="Access Group" ROW_SPAN="3" TMPL_ITEM_HOLDER_NAME="SiebControl_45_80" TYPE="Control" UPDATED="11/04/2016 15:17:37" UPDATED_BY="SADMIN" CREATED="06/19/2004 15:05:16" CREATED_BY="SADMIN" EXT_REC_TABLES="S_APPL_WT_IT_RX"&gt;</w:t>
              <w:br/>
              <w:tab/>
              <w:tab/>
              <w:tab/>
              <w:tab/>
              <w:t>&lt;/APPLET_WEB_TEMPLATE_ITEM&gt;</w:t>
              <w:br/>
              <w:tab/>
              <w:tab/>
              <w:tab/>
              <w:tab/>
              <w:t>&lt;APPLET_WEB_TEMPLATE_ITEM COLUMN_SPAN="15" CONTROL="Access Group" GRID_PROPERTY="FormattedLabel" INACTIVE="N" ITEM_IDENTIFIER="45065" MARKUP_LANGUAGE="HTML" NAME="Access GroupLabel" ROW_SPAN="3" TYPE="Control" UPDATED="06/19/2004 15:05:16" UPDATED_BY="SADMIN" CREATED="06/19/2004 15:05:16" CREATED_BY="SADMIN"&gt;</w:t>
              <w:br/>
              <w:tab/>
              <w:tab/>
              <w:tab/>
              <w:tab/>
              <w:t>&lt;/APPLET_WEB_TEMPLATE_ITEM&gt;</w:t>
              <w:br/>
              <w:tab/>
              <w:tab/>
              <w:tab/>
              <w:tab/>
              <w:t>&lt;APPLET_WEB_TEMPLATE_ITEM COLUMN_SPAN="62" CONTROL="Additiona Details1-FormSectionLabel" GRID_PROPERTY="FormattedHtml" INACTIVE="N" ITEM_IDENTIFIER="23002" MARKUP_LANGUAGE="HTML" NAME="Additiona Details1-FormSectionLabel" ROW_SPAN="4" TMPL_ITEM_HOLDER_NAME="SiebControl_23_2" TYPE="Control" UPDATED="11/04/2016 15:17:37" UPDATED_BY="SADMIN" CREATED="10/08/2003 02:06:45" CREATED_BY="SADMIN" EXT_REC_TABLES="S_APPL_WT_IT_RX"&gt;</w:t>
              <w:br/>
              <w:tab/>
              <w:tab/>
              <w:tab/>
              <w:tab/>
              <w:t>&lt;/APPLET_WEB_TEMPLATE_ITEM&gt;</w:t>
              <w:br/>
              <w:tab/>
              <w:tab/>
              <w:tab/>
              <w:tab/>
              <w:t>&lt;APPLET_WEB_TEMPLATE_ITEM COLUMN_SPAN="55" CONTROL="Additiona Details2-FormSectionLabel" GRID_PROPERTY="FormattedHtml" INACTIVE="N" ITEM_IDENTIFIER="23065" MARKUP_LANGUAGE="HTML" NAME="Additiona Details2-FormSectionLabel" ROW_SPAN="4" TMPL_ITEM_HOLDER_NAME="SiebControl_23_65" TYPE="Control" UPDATED="11/04/2016 15:17:37" UPDATED_BY="SADMIN" CREATED="10/08/2003 02:06:45" CREATED_BY="SADMIN" EXT_REC_TABLES="S_APPL_WT_IT_RX"&gt;</w:t>
              <w:br/>
              <w:tab/>
              <w:tab/>
              <w:tab/>
              <w:tab/>
              <w:t>&lt;/APPLET_WEB_TEMPLATE_ITEM&gt;</w:t>
              <w:br/>
              <w:tab/>
              <w:tab/>
              <w:tab/>
              <w:tab/>
              <w:t>&lt;APPLET_WEB_TEMPLATE_ITEM COLUMN_SPAN="4" CONTROL="Allow Cancellation" GRID_PROPERTY="FormattedHtml" INACTIVE="N" ITEM_IDENTIFIER="9080" MARKUP_LANGUAGE="HTML" NAME="Allow Cancellation" ROW_SPAN="3" TMPL_ITEM_HOLDER_NAME="SiebControl_9_80" TYPE="Control" UPDATED="11/04/2016 15:17:37" UPDATED_BY="SADMIN" CREATED="07/12/2003 11:30:06" CREATED_BY="SADMIN" EXT_REC_TABLES="S_APPL_WT_IT_RX"&gt;</w:t>
              <w:br/>
              <w:tab/>
              <w:tab/>
              <w:tab/>
              <w:tab/>
              <w:t>&lt;/APPLET_WEB_TEMPLATE_ITEM&gt;</w:t>
              <w:br/>
              <w:tab/>
              <w:tab/>
              <w:tab/>
              <w:tab/>
              <w:t>&lt;APPLET_WEB_TEMPLATE_ITEM COLUMN_SPAN="11" CONTROL="Allow Cancellation" GRID_PROPERTY="FormattedLabel" INACTIVE="N" ITEM_IDENTIFIER="9069" MARKUP_LANGUAGE="HTML" NAME="Allow CancellationLabel" ROW_SPAN="3" TYPE="Control" UPDATED="11/23/2003 21:01:32" UPDATED_BY="SADMIN" CREATED="10/08/2003 02:06:45" CREATED_BY="SADMIN"&gt;</w:t>
              <w:br/>
              <w:tab/>
              <w:tab/>
              <w:tab/>
              <w:tab/>
              <w:t>&lt;/APPLET_WEB_TEMPLATE_ITEM&gt;</w:t>
              <w:br/>
              <w:tab/>
              <w:tab/>
              <w:tab/>
              <w:tab/>
              <w:t>&lt;APPLET_WEB_TEMPLATE_ITEM COLUMN_SPAN="4" CONTROL="Allow Waitlist" GRID_PROPERTY="FormattedHtml" INACTIVE="N" ITEM_IDENTIFIER="6080" MARKUP_LANGUAGE="HTML" NAME="Allow Waitlist" ROW_SPAN="3" TMPL_ITEM_HOLDER_NAME="SiebControl_6_80" TYPE="Control" UPDATED="11/04/2016 15:17:37" UPDATED_BY="SADMIN" CREATED="07/12/2003 11:30:06" CREATED_BY="SADMIN" EXT_REC_TABLES="S_APPL_WT_IT_RX"&gt;</w:t>
              <w:br/>
              <w:tab/>
              <w:tab/>
              <w:tab/>
              <w:tab/>
              <w:t>&lt;/APPLET_WEB_TEMPLATE_ITEM&gt;</w:t>
              <w:br/>
              <w:tab/>
              <w:tab/>
              <w:tab/>
              <w:tab/>
              <w:t>&lt;APPLET_WEB_TEMPLATE_ITEM COLUMN_SPAN="15" CONTROL="Allow Waitlist" GRID_PROPERTY="FormattedLabel" INACTIVE="N" ITEM_IDENTIFIER="6065" MARKUP_LANGUAGE="HTML" NAME="Allow WaitlistLabel" ROW_SPAN="3" TYPE="Control" UPDATED="10/08/2003 02:06:45" UPDATED_BY="SADMIN" CREATED="10/08/2003 02:06:45" CREATED_BY="SADMIN"&gt;</w:t>
              <w:br/>
              <w:tab/>
              <w:tab/>
              <w:tab/>
              <w:tab/>
              <w:t>&lt;/APPLET_WEB_TEMPLATE_ITEM&gt;</w:t>
              <w:br/>
              <w:tab/>
              <w:tab/>
              <w:tab/>
              <w:tab/>
              <w:t>&lt;APPLET_WEB_TEMPLATE_ITEM CONTROL="Applet_Title" EXTENSION_FLAG="Y" ITEM_IDENTIFIER="99929" NAME="Applet_Title" TMPL_ITEM_HOLDER_NAME="SiebControl_99929" TYPE="Control" UPDATED="11/04/2016 15:17:37" UPDATED_BY="SADMIN" CREATED="11/04/2016 15:17:37" CREATED_BY="SADMIN" EXT_REC_TABLES="S_APPL_WT_IT_RX"&gt;</w:t>
              <w:br/>
              <w:tab/>
              <w:tab/>
              <w:tab/>
              <w:tab/>
              <w:t>&lt;/APPLET_WEB_TEMPLATE_ITEM&gt;</w:t>
              <w:br/>
              <w:tab/>
              <w:tab/>
              <w:tab/>
              <w:tab/>
              <w:t>&lt;APPLET_WEB_TEMPLATE_ITEM COLUMN_SPAN="4" CONTROL="AutoConfirm" GRID_PROPERTY="FormattedHtml" INACTIVE="N" ITEM_IDENTIFIER="12080" MARKUP_LANGUAGE="HTML" NAME="AutoConfirm" ROW_SPAN="3" TMPL_ITEM_HOLDER_NAME="SiebControl_12_80" TYPE="Control" UPDATED="11/04/2016 15:17:37" UPDATED_BY="SADMIN" CREATED="07/12/2003 11:30:06" CREATED_BY="SADMIN" EXT_REC_TABLES="S_APPL_WT_IT_RX"&gt;</w:t>
              <w:br/>
              <w:tab/>
              <w:tab/>
              <w:tab/>
              <w:tab/>
              <w:t>&lt;/APPLET_WEB_TEMPLATE_ITEM&gt;</w:t>
              <w:br/>
              <w:tab/>
              <w:tab/>
              <w:tab/>
              <w:tab/>
              <w:t>&lt;APPLET_WEB_TEMPLATE_ITEM COLUMN_SPAN="16" CONTROL="AutoConfirm" GRID_PROPERTY="FormattedLabel" INACTIVE="N" ITEM_IDENTIFIER="12064" MARKUP_LANGUAGE="HTML" NAME="AutoConfirmLabel" ROW_SPAN="3" TYPE="Control" UPDATED="11/23/2003 21:01:32" UPDATED_BY="SADMIN" CREATED="10/08/2003 02:06:45" CREATED_BY="SADMIN"&gt;</w:t>
              <w:br/>
              <w:tab/>
              <w:tab/>
              <w:tab/>
              <w:tab/>
              <w:t>&lt;/APPLET_WEB_TEMPLATE_ITEM&gt;</w:t>
              <w:br/>
              <w:tab/>
              <w:tab/>
              <w:tab/>
              <w:tab/>
              <w:t>&lt;APPLET_WEB_TEMPLATE_ITEM COLUMN_SPAN="14" CONTROL="Cancel Date" GRID_PROPERTY="FormattedHtml" INACTIVE="N" ITEM_IDENTIFIER="9106" MARKUP_LANGUAGE="HTML" NAME="Cancel Date" ROW_SPAN="3" TMPL_ITEM_HOLDER_NAME="SiebControl_9_106" TYPE="Control" UPDATED="11/04/2016 15:17:37" UPDATED_BY="SADMIN" CREATED="02/21/2002 21:01:54" CREATED_BY="SADMIN" EXT_REC_TABLES="S_APPL_WT_IT_RX"&gt;</w:t>
              <w:br/>
              <w:tab/>
              <w:tab/>
              <w:tab/>
              <w:tab/>
              <w:t>&lt;/APPLET_WEB_TEMPLATE_ITEM&gt;</w:t>
              <w:br/>
              <w:tab/>
              <w:tab/>
              <w:tab/>
              <w:tab/>
              <w:t>&lt;APPLET_WEB_TEMPLATE_ITEM COLUMN_SPAN="17" CONTROL="Cancel Date" GRID_PROPERTY="FormattedLabel" INACTIVE="N" ITEM_IDENTIFIER="9089" MARKUP_LANGUAGE="HTML" NAME="Cancel DateLabel" ROW_SPAN="3" TYPE="Control" UPDATED="11/23/2003 21:01:32" UPDATED_BY="SADMIN" CREATED="10/08/2003 02:06:45" CREATED_BY="SADMIN"&gt;</w:t>
              <w:br/>
              <w:tab/>
              <w:tab/>
              <w:tab/>
              <w:tab/>
              <w:t>&lt;/APPLET_WEB_TEMPLATE_ITEM&gt;</w:t>
              <w:br/>
              <w:tab/>
              <w:tab/>
              <w:tab/>
              <w:tab/>
              <w:t>&lt;APPLET_WEB_TEMPLATE_ITEM COLUMN_SPAN="14" CONTROL="Cancellation Period" GRID_PROPERTY="FormattedHtml" INACTIVE="N" ITEM_IDENTIFIER="33080" MARKUP_LANGUAGE="HTML" NAME="Cancellation Period" ROW_SPAN="3" TMPL_ITEM_HOLDER_NAME="SiebControl_33_80" TYPE="Control" UPDATED="11/04/2016 15:17:37" UPDATED_BY="SADMIN" CREATED="07/12/2003 11:30:07" CREATED_BY="SADMIN" EXT_REC_TABLES="S_APPL_WT_IT_RX"&gt;</w:t>
              <w:br/>
              <w:tab/>
              <w:tab/>
              <w:tab/>
              <w:tab/>
              <w:t>&lt;/APPLET_WEB_TEMPLATE_ITEM&gt;</w:t>
              <w:br/>
              <w:tab/>
              <w:tab/>
              <w:tab/>
              <w:tab/>
              <w:t>&lt;APPLET_WEB_TEMPLATE_ITEM COLUMN_SPAN="16" CONTROL="Cancellation Period" GRID_PROPERTY="FormattedLabel" INACTIVE="N" ITEM_IDENTIFIER="33064" MARKUP_LANGUAGE="HTML" NAME="Cancellation PeriodLabel" ROW_SPAN="3" TYPE="Control" UPDATED="11/23/2003 21:01:32" UPDATED_BY="SADMIN" CREATED="10/08/2003 02:06:46" CREATED_BY="SADMIN"&gt;</w:t>
              <w:br/>
              <w:tab/>
              <w:tab/>
              <w:tab/>
              <w:tab/>
              <w:t>&lt;/APPLET_WEB_TEMPLATE_ITEM&gt;</w:t>
              <w:br/>
              <w:tab/>
              <w:tab/>
              <w:tab/>
              <w:tab/>
              <w:t>&lt;APPLET_WEB_TEMPLATE_ITEM COLUMN_SPAN="62" CONTROL="Class Information1-FormSectionLabel" GRID_PROPERTY="FormattedHtml" INACTIVE="N" ITEM_IDENTIFIER="2002" MARKUP_LANGUAGE="HTML" NAME="Class Information1-FormSectionLabel" ROW_SPAN="4" TMPL_ITEM_HOLDER_NAME="SiebControl_2_2" TYPE="Control" UPDATED="11/04/2016 15:17:37" UPDATED_BY="SADMIN" CREATED="10/08/2003 02:06:46" CREATED_BY="SADMIN" EXT_REC_TABLES="S_APPL_WT_IT_RX"&gt;</w:t>
              <w:br/>
              <w:tab/>
              <w:tab/>
              <w:tab/>
              <w:tab/>
              <w:t>&lt;/APPLET_WEB_TEMPLATE_ITEM&gt;</w:t>
              <w:br/>
              <w:tab/>
              <w:tab/>
              <w:tab/>
              <w:tab/>
              <w:t>&lt;APPLET_WEB_TEMPLATE_ITEM COLUMN_SPAN="55" CONTROL="Class Information2-FormSectionLabel" GRID_PROPERTY="FormattedHtml" INACTIVE="N" ITEM_IDENTIFIER="2065" MARKUP_LANGUAGE="HTML" NAME="Class Information2-FormSectionLabel" ROW_SPAN="4" TMPL_ITEM_HOLDER_NAME="SiebControl_2_65" TYPE="Control" UPDATED="11/04/2016 15:17:37" UPDATED_BY="SADMIN" CREATED="10/08/2003 02:06:46" CREATED_BY="SADMIN" EXT_REC_TABLES="S_APPL_WT_IT_RX"&gt;</w:t>
              <w:br/>
              <w:tab/>
              <w:tab/>
              <w:tab/>
              <w:tab/>
              <w:t>&lt;/APPLET_WEB_TEMPLATE_ITEM&gt;</w:t>
              <w:br/>
              <w:tab/>
              <w:tab/>
              <w:tab/>
              <w:tab/>
              <w:t>&lt;APPLET_WEB_TEMPLATE_ITEM COLUMN_SPAN="14" CONTROL="Class Rating" GRID_PROPERTY="FormattedHtml" INACTIVE="N" ITEM_IDENTIFIER="39106" MARKUP_LANGUAGE="HTML" NAME="Class Rating" ROW_SPAN="3" TMPL_ITEM_HOLDER_NAME="SiebControl_39_106" TYPE="Control" UPDATED="11/04/2016 15:17:37" UPDATED_BY="SADMIN" CREATED="02/21/2002 21:01:54" CREATED_BY="SADMIN" EXT_REC_TABLES="S_APPL_WT_IT_RX"&gt;</w:t>
              <w:br/>
              <w:tab/>
              <w:tab/>
              <w:tab/>
              <w:tab/>
              <w:t>&lt;/APPLET_WEB_TEMPLATE_ITEM&gt;</w:t>
              <w:br/>
              <w:tab/>
              <w:tab/>
              <w:tab/>
              <w:tab/>
              <w:t>&lt;APPLET_WEB_TEMPLATE_ITEM COLUMN_SPAN="9" CONTROL="Class Rating" GRID_PROPERTY="FormattedLabel" INACTIVE="N" ITEM_IDENTIFIER="39097" MARKUP_LANGUAGE="HTML" NAME="Class RatingLabel" ROW_SPAN="3" TYPE="Control" UPDATED="06/19/2004 15:05:17" UPDATED_BY="SADMIN" CREATED="10/08/2003 02:06:46" CREATED_BY="SADMIN"&gt;</w:t>
              <w:br/>
              <w:tab/>
              <w:tab/>
              <w:tab/>
              <w:tab/>
              <w:t>&lt;/APPLET_WEB_TEMPLATE_ITEM&gt;</w:t>
              <w:br/>
              <w:tab/>
              <w:tab/>
              <w:tab/>
              <w:tab/>
              <w:t>&lt;APPLET_WEB_TEMPLATE_ITEM COLUMN_SPAN="14" CONTROL="ClassId" GRID_PROPERTY="FormattedHtml" INACTIVE="N" ITEM_IDENTIFIER="33016" MARKUP_LANGUAGE="HTML" NAME="ClassId" ROW_SPAN="3" TMPL_ITEM_HOLDER_NAME="SiebControl_33_16" TYPE="Control" UPDATED="11/04/2016 15:17:37" UPDATED_BY="SADMIN" CREATED="07/12/2003 11:30:07" CREATED_BY="SADMIN" EXT_REC_TABLES="S_APPL_WT_IT_RX"&gt;</w:t>
              <w:br/>
              <w:tab/>
              <w:tab/>
              <w:tab/>
              <w:tab/>
              <w:t>&lt;/APPLET_WEB_TEMPLATE_ITEM&gt;</w:t>
              <w:br/>
              <w:tab/>
              <w:tab/>
              <w:tab/>
              <w:tab/>
              <w:t>&lt;APPLET_WEB_TEMPLATE_ITEM COLUMN_SPAN="12" CONTROL="ClassId" GRID_PROPERTY="FormattedLabel" INACTIVE="N" ITEM_IDENTIFIER="33004" MARKUP_LANGUAGE="HTML" NAME="ClassIdLabel" ROW_SPAN="3" TYPE="Control" UPDATED="11/23/2003 21:01:32" UPDATED_BY="SADMIN" CREATED="10/08/2003 02:06:46" CREATED_BY="SADMIN"&gt;</w:t>
              <w:br/>
              <w:tab/>
              <w:tab/>
              <w:tab/>
              <w:tab/>
              <w:t>&lt;/APPLET_WEB_TEMPLATE_ITEM&gt;</w:t>
              <w:br/>
              <w:tab/>
              <w:tab/>
              <w:tab/>
              <w:tab/>
              <w:t>&lt;APPLET_WEB_TEMPLATE_ITEM COLUMN_SPAN="14" CONTROL="Classroom" GRID_PROPERTY="FormattedHtml" INACTIVE="N" ITEM_IDENTIFIER="6049" MARKUP_LANGUAGE="HTML" NAME="Classroom" ROW_SPAN="3" TMPL_ITEM_HOLDER_NAME="SiebControl_6_49" TYPE="Control" UPDATED="11/04/2016 15:17:37" UPDATED_BY="SADMIN" CREATED="07/12/2003 11:30:07" CREATED_BY="SADMIN" EXT_REC_TABLES="S_APPL_WT_IT_RX"&gt;</w:t>
              <w:br/>
              <w:tab/>
              <w:tab/>
              <w:tab/>
              <w:tab/>
              <w:t>&lt;/APPLET_WEB_TEMPLATE_ITEM&gt;</w:t>
              <w:br/>
              <w:tab/>
              <w:tab/>
              <w:tab/>
              <w:tab/>
              <w:t>&lt;APPLET_WEB_TEMPLATE_ITEM COLUMN_SPAN="6" CONTROL="Classroom" GRID_PROPERTY="FormattedLabel" INACTIVE="N" ITEM_IDENTIFIER="6043" MARKUP_LANGUAGE="HTML" NAME="ClassroomLabel" ROW_SPAN="3" TYPE="Control" UPDATED="11/23/2003 21:01:32" UPDATED_BY="SADMIN" CREATED="10/08/2003 02:06:46" CREATED_BY="SADMIN"&gt;</w:t>
              <w:br/>
              <w:tab/>
              <w:tab/>
              <w:tab/>
              <w:tab/>
              <w:t>&lt;/APPLET_WEB_TEMPLATE_ITEM&gt;</w:t>
              <w:br/>
              <w:tab/>
              <w:tab/>
              <w:tab/>
              <w:tab/>
              <w:t>&lt;APPLET_WEB_TEMPLATE_ITEM COLUMN_SPAN="48" CONTROL="Comments" GRID_PROPERTY="FormattedHtml" INACTIVE="N" ITEM_IDENTIFIER="43016" MARKUP_LANGUAGE="HTML" NAME="Comments" ROW_SPAN="7" TMPL_ITEM_HOLDER_NAME="SiebControl_43_16" TYPE="Control" UPDATED="11/04/2016 15:17:37" UPDATED_BY="SADMIN" CREATED="05/08/2002 12:56:50" CREATED_BY="SADMIN" EXT_REC_TABLES="S_APPL_WT_IT_RX"&gt;</w:t>
              <w:br/>
              <w:tab/>
              <w:tab/>
              <w:tab/>
              <w:tab/>
              <w:t>&lt;/APPLET_WEB_TEMPLATE_ITEM&gt;</w:t>
              <w:br/>
              <w:tab/>
              <w:tab/>
              <w:tab/>
              <w:tab/>
              <w:t>&lt;APPLET_WEB_TEMPLATE_ITEM COLUMN_SPAN="11" COMMENTS="7.7 set label height of large text field to 24 pixels" CONTROL="Comments" GRID_PROPERTY="FormattedLabel" INACTIVE="N" ITEM_IDENTIFIER="43005" MARKUP_LANGUAGE="HTML" NAME="CommentsLabel" ROW_SPAN="3" TYPE="Control" UPDATED="12/05/2003 16:27:03" UPDATED_BY="SADMIN" CREATED="10/08/2003 02:06:46" CREATED_BY="SADMIN"&gt;</w:t>
              <w:br/>
              <w:tab/>
              <w:tab/>
              <w:tab/>
              <w:tab/>
              <w:t>&lt;/APPLET_WEB_TEMPLATE_ITEM&gt;</w:t>
              <w:br/>
              <w:tab/>
              <w:tab/>
              <w:tab/>
              <w:tab/>
              <w:t>&lt;APPLET_WEB_TEMPLATE_ITEM COLUMN_SPAN="14" CONTROL="Course Code" GRID_PROPERTY="FormattedHtml" INACTIVE="N" ITEM_IDENTIFIER="36080" MARKUP_LANGUAGE="HTML" NAME="Course Code" ROW_SPAN="3" TMPL_ITEM_HOLDER_NAME="SiebControl_36_80" TYPE="Control" UPDATED="11/04/2016 15:17:37" UPDATED_BY="SADMIN" CREATED="02/21/2002 21:01:54" CREATED_BY="SADMIN" EXT_REC_TABLES="S_APPL_WT_IT_RX"&gt;</w:t>
              <w:br/>
              <w:tab/>
              <w:tab/>
              <w:tab/>
              <w:tab/>
              <w:t>&lt;/APPLET_WEB_TEMPLATE_ITEM&gt;</w:t>
              <w:br/>
              <w:tab/>
              <w:tab/>
              <w:tab/>
              <w:tab/>
              <w:t>&lt;APPLET_WEB_TEMPLATE_ITEM COLUMN_SPAN="5" CONTROL="Course Code" GRID_PROPERTY="FormattedLabel" INACTIVE="N" ITEM_IDENTIFIER="36075" MARKUP_LANGUAGE="HTML" NAME="Course CodeLabel" ROW_SPAN="3" TYPE="Control" UPDATED="06/19/2004 15:05:17" UPDATED_BY="SADMIN" CREATED="10/08/2003 02:06:46" CREATED_BY="SADMIN"&gt;</w:t>
              <w:br/>
              <w:tab/>
              <w:tab/>
              <w:tab/>
              <w:tab/>
              <w:t>&lt;/APPLET_WEB_TEMPLATE_ITEM&gt;</w:t>
              <w:br/>
              <w:tab/>
              <w:tab/>
              <w:tab/>
              <w:tab/>
              <w:t>&lt;APPLET_WEB_TEMPLATE_ITEM COLUMN_SPAN="14" CONTROL="Course Format" GRID_PROPERTY="FormattedHtml" INACTIVE="N" ITEM_IDENTIFIER="30106" MARKUP_LANGUAGE="HTML" NAME="Course Format" ROW_SPAN="3" TMPL_ITEM_HOLDER_NAME="SiebControl_30_106" TYPE="Control" UPDATED="11/04/2016 15:17:37" UPDATED_BY="SADMIN" CREATED="06/03/2002 20:23:09" CREATED_BY="SADMIN" EXT_REC_TABLES="S_APPL_WT_IT_RX"&gt;</w:t>
              <w:br/>
              <w:tab/>
              <w:tab/>
              <w:tab/>
              <w:tab/>
              <w:t>&lt;/APPLET_WEB_TEMPLATE_ITEM&gt;</w:t>
              <w:br/>
              <w:tab/>
              <w:tab/>
              <w:tab/>
              <w:tab/>
              <w:t>&lt;APPLET_WEB_TEMPLATE_ITEM COLUMN_SPAN="7" CONTROL="Course Format" GRID_PROPERTY="FormattedLabel" INACTIVE="N" ITEM_IDENTIFIER="30099" MARKUP_LANGUAGE="HTML" NAME="Course FormatLabel" ROW_SPAN="3" TYPE="Control" UPDATED="11/23/2003 21:01:33" UPDATED_BY="SADMIN" CREATED="10/08/2003 02:06:46" CREATED_BY="SADMIN"&gt;</w:t>
              <w:br/>
              <w:tab/>
              <w:tab/>
              <w:tab/>
              <w:tab/>
              <w:t>&lt;/APPLET_WEB_TEMPLATE_ITEM&gt;</w:t>
              <w:br/>
              <w:tab/>
              <w:tab/>
              <w:tab/>
              <w:tab/>
              <w:t>&lt;APPLET_WEB_TEMPLATE_ITEM COLUMN_SPAN="14" CONTROL="Course Internal Code" GRID_PROPERTY="FormattedHtml" INACTIVE="N" ITEM_IDENTIFIER="36106" MARKUP_LANGUAGE="HTML" NAME="Course Internal Code" ROW_SPAN="3" TMPL_ITEM_HOLDER_NAME="SiebControl_36_106" TYPE="Control" UPDATED="11/04/2016 15:17:37" UPDATED_BY="SADMIN" CREATED="07/12/2003 11:30:07" CREATED_BY="SADMIN" EXT_REC_TABLES="S_APPL_WT_IT_RX"&gt;</w:t>
              <w:br/>
              <w:tab/>
              <w:tab/>
              <w:tab/>
              <w:tab/>
              <w:t>&lt;/APPLET_WEB_TEMPLATE_ITEM&gt;</w:t>
              <w:br/>
              <w:tab/>
              <w:tab/>
              <w:tab/>
              <w:tab/>
              <w:t>&lt;APPLET_WEB_TEMPLATE_ITEM COLUMN_SPAN="11" CONTROL="Course Internal Code" GRID_PROPERTY="FormattedLabel" INACTIVE="N" ITEM_IDENTIFIER="36095" MARKUP_LANGUAGE="HTML" NAME="Course Internal CodeLabel" ROW_SPAN="3" TYPE="Control" UPDATED="11/23/2003 21:01:33" UPDATED_BY="SADMIN" CREATED="10/08/2003 02:06:46" CREATED_BY="SADMIN"&gt;</w:t>
              <w:br/>
              <w:tab/>
              <w:tab/>
              <w:tab/>
              <w:tab/>
              <w:t>&lt;/APPLET_WEB_TEMPLATE_ITEM&gt;</w:t>
              <w:br/>
              <w:tab/>
              <w:tab/>
              <w:tab/>
              <w:tab/>
              <w:t>&lt;APPLET_WEB_TEMPLATE_ITEM COLUMN_SPAN="14" CONTROL="Course Status" GRID_PROPERTY="FormattedHtml" INACTIVE="N" ITEM_IDENTIFIER="39080" MARKUP_LANGUAGE="HTML" NAME="Course Status" ROW_SPAN="3" TMPL_ITEM_HOLDER_NAME="SiebControl_39_80" TYPE="Control" UPDATED="11/04/2016 15:17:37" UPDATED_BY="SADMIN" CREATED="07/12/2003 11:30:07" CREATED_BY="SADMIN" EXT_REC_TABLES="S_APPL_WT_IT_RX"&gt;</w:t>
              <w:br/>
              <w:tab/>
              <w:tab/>
              <w:tab/>
              <w:tab/>
              <w:t>&lt;/APPLET_WEB_TEMPLATE_ITEM&gt;</w:t>
              <w:br/>
              <w:tab/>
              <w:tab/>
              <w:tab/>
              <w:tab/>
              <w:t>&lt;APPLET_WEB_TEMPLATE_ITEM COLUMN_SPAN="12" CONTROL="Course Status" GRID_PROPERTY="FormattedLabel" INACTIVE="N" ITEM_IDENTIFIER="39068" MARKUP_LANGUAGE="HTML" NAME="Course StatusLabel" ROW_SPAN="3" TYPE="Control" UPDATED="11/23/2003 21:01:33" UPDATED_BY="SADMIN" CREATED="10/08/2003 02:06:46" CREATED_BY="SADMIN"&gt;</w:t>
              <w:br/>
              <w:tab/>
              <w:tab/>
              <w:tab/>
              <w:tab/>
              <w:t>&lt;/APPLET_WEB_TEMPLATE_ITEM&gt;</w:t>
              <w:br/>
              <w:tab/>
              <w:tab/>
              <w:tab/>
              <w:tab/>
              <w:t>&lt;APPLET_WEB_TEMPLATE_ITEM COLUMN_SPAN="14" CONTROL="CourseName" GRID_PROPERTY="FormattedHtml" INACTIVE="N" ITEM_IDENTIFIER="30080" MARKUP_LANGUAGE="HTML" NAME="CourseName" ROW_SPAN="3" TMPL_ITEM_HOLDER_NAME="SiebControl_30_80" TYPE="Control" UPDATED="11/04/2016 15:17:37" UPDATED_BY="SADMIN" CREATED="02/21/2002 21:01:54" CREATED_BY="SADMIN" EXT_REC_TABLES="S_APPL_WT_IT_RX"&gt;</w:t>
              <w:br/>
              <w:tab/>
              <w:tab/>
              <w:tab/>
              <w:tab/>
              <w:t>&lt;/APPLET_WEB_TEMPLATE_ITEM&gt;</w:t>
              <w:br/>
              <w:tab/>
              <w:tab/>
              <w:tab/>
              <w:tab/>
              <w:t>&lt;APPLET_WEB_TEMPLATE_ITEM COLUMN_SPAN="7" CONTROL="CourseName" GRID_PROPERTY="FormattedLabel" INACTIVE="N" ITEM_IDENTIFIER="30073" MARKUP_LANGUAGE="HTML" NAME="CourseNameLabel" ROW_SPAN="3" TYPE="Control" UPDATED="11/23/2003 21:01:33" UPDATED_BY="SADMIN" CREATED="10/08/2003 02:06:46" CREATED_BY="SADMIN"&gt;</w:t>
              <w:br/>
              <w:tab/>
              <w:tab/>
              <w:tab/>
              <w:tab/>
              <w:t>&lt;/APPLET_WEB_TEMPLATE_ITEM&gt;</w:t>
              <w:br/>
              <w:tab/>
              <w:tab/>
              <w:tab/>
              <w:tab/>
              <w:t>&lt;APPLET_WEB_TEMPLATE_ITEM COLUMN_SPAN="14" CONTROL="Duration" GRID_PROPERTY="FormattedHtml" INACTIVE="N" ITEM_IDENTIFIER="12049" MARKUP_LANGUAGE="HTML" NAME="Duration" ROW_SPAN="3" TMPL_ITEM_HOLDER_NAME="SiebControl_12_49" TYPE="Control" UPDATED="11/04/2016 15:17:37" UPDATED_BY="SADMIN" CREATED="02/21/2002 21:01:54" CREATED_BY="SADMIN" EXT_REC_TABLES="S_APPL_WT_IT_RX"&gt;</w:t>
              <w:br/>
              <w:tab/>
              <w:tab/>
              <w:tab/>
              <w:tab/>
              <w:t>&lt;/APPLET_WEB_TEMPLATE_ITEM&gt;</w:t>
              <w:br/>
              <w:tab/>
              <w:tab/>
              <w:tab/>
              <w:tab/>
              <w:t>&lt;APPLET_WEB_TEMPLATE_ITEM COLUMN_SPAN="14" CONTROL="DurationDays" GRID_PROPERTY="FormattedHtml" INACTIVE="N" ITEM_IDENTIFIER="12016" MARKUP_LANGUAGE="HTML" NAME="DurationDays" ROW_SPAN="3" TMPL_ITEM_HOLDER_NAME="SiebControl_12_16" TYPE="Control" UPDATED="11/04/2016 15:17:37" UPDATED_BY="SADMIN" CREATED="07/12/2003 11:30:07" CREATED_BY="SADMIN" EXT_REC_TABLES="S_APPL_WT_IT_RX"&gt;</w:t>
              <w:br/>
              <w:tab/>
              <w:tab/>
              <w:tab/>
              <w:tab/>
              <w:t>&lt;/APPLET_WEB_TEMPLATE_ITEM&gt;</w:t>
              <w:br/>
              <w:tab/>
              <w:tab/>
              <w:tab/>
              <w:tab/>
              <w:t>&lt;APPLET_WEB_TEMPLATE_ITEM COLUMN_SPAN="5" CONTROL="DurationDays" GRID_PROPERTY="FormattedLabel" INACTIVE="N" ITEM_IDENTIFIER="12011" MARKUP_LANGUAGE="HTML" NAME="DurationDaysLabel" ROW_SPAN="3" TYPE="Control" UPDATED="06/19/2004 15:05:17" UPDATED_BY="SADMIN" CREATED="10/08/2003 02:06:47" CREATED_BY="SADMIN"&gt;</w:t>
              <w:br/>
              <w:tab/>
              <w:tab/>
              <w:tab/>
              <w:tab/>
              <w:t>&lt;/APPLET_WEB_TEMPLATE_ITEM&gt;</w:t>
              <w:br/>
              <w:tab/>
              <w:tab/>
              <w:tab/>
              <w:tab/>
              <w:t>&lt;APPLET_WEB_TEMPLATE_ITEM COLUMN_SPAN="6" CONTROL="Duration" GRID_PROPERTY="FormattedLabel" INACTIVE="N" ITEM_IDENTIFIER="12043" MARKUP_LANGUAGE="HTML" NAME="DurationLabel" ROW_SPAN="3" TYPE="Control" UPDATED="06/19/2004 15:05:17" UPDATED_BY="SADMIN" CREATED="10/08/2003 02:06:47" CREATED_BY="SADMIN"&gt;</w:t>
              <w:br/>
              <w:tab/>
              <w:tab/>
              <w:tab/>
              <w:tab/>
              <w:t>&lt;/APPLET_WEB_TEMPLATE_ITEM&gt;</w:t>
              <w:br/>
              <w:tab/>
              <w:tab/>
              <w:tab/>
              <w:tab/>
              <w:t>&lt;APPLET_WEB_TEMPLATE_ITEM COLUMN_SPAN="14" CONTROL="EndDate" GRID_PROPERTY="FormattedHtml" INACTIVE="N" ITEM_IDENTIFIER="9049" MARKUP_LANGUAGE="HTML" NAME="EndDate" ROW_SPAN="3" TMPL_ITEM_HOLDER_NAME="SiebControl_9_49" TYPE="Control" UPDATED="11/04/2016 15:17:37" UPDATED_BY="SADMIN" CREATED="02/21/2002 21:01:54" CREATED_BY="SADMIN" EXT_REC_TABLES="S_APPL_WT_IT_RX"&gt;</w:t>
              <w:br/>
              <w:tab/>
              <w:tab/>
              <w:tab/>
              <w:tab/>
              <w:t>&lt;/APPLET_WEB_TEMPLATE_ITEM&gt;</w:t>
              <w:br/>
              <w:tab/>
              <w:tab/>
              <w:tab/>
              <w:tab/>
              <w:t>&lt;APPLET_WEB_TEMPLATE_ITEM COLUMN_SPAN="6" CONTROL="EndDate" GRID_PROPERTY="FormattedLabel" INACTIVE="N" ITEM_IDENTIFIER="9043" MARKUP_LANGUAGE="HTML" NAME="EndDateLabel" ROW_SPAN="3" TYPE="Control" UPDATED="06/19/2004 15:05:17" UPDATED_BY="SADMIN" CREATED="10/08/2003 02:06:47"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15:17:37" UPDATED_BY="SADMIN" CREATED="02/21/2002 21:01:54" CREATED_BY="SADMIN" EXT_REC_TABLES="S_APPL_WT_IT_RX"&gt;</w:t>
              <w:br/>
              <w:tab/>
              <w:tab/>
              <w:tab/>
              <w:tab/>
              <w:t>&lt;/APPLET_WEB_TEMPLATE_ITEM&gt;</w:t>
              <w:br/>
              <w:tab/>
              <w:tab/>
              <w:tab/>
              <w:tab/>
              <w:t>&lt;APPLET_WEB_TEMPLATE_ITEM COLUMN_SPAN="14" COMMENTS="removed beause as it doesnt make sense on course" CONTROL="Expiration" GRID_PROPERTY="FormattedHtml" INACTIVE="N" ITEM_IDENTIFIER="27106" MARKUP_LANGUAGE="HTML" NAME="Expiration" ROW_SPAN="3" TMPL_ITEM_HOLDER_NAME="SiebControl_27_106" TYPE="Control" UPDATED="11/04/2016 15:17:37" UPDATED_BY="SADMIN" CREATED="02/21/2002 21:01:54" CREATED_BY="SADMIN" EXT_REC_TABLES="S_APPL_WT_IT_RX"&gt;</w:t>
              <w:br/>
              <w:tab/>
              <w:tab/>
              <w:tab/>
              <w:tab/>
              <w:t>&lt;/APPLET_WEB_TEMPLATE_ITEM&gt;</w:t>
              <w:br/>
              <w:tab/>
              <w:tab/>
              <w:tab/>
              <w:tab/>
              <w:t>&lt;APPLET_WEB_TEMPLATE_ITEM COLUMN_SPAN="11" COMMENTS="removed beause as it doesnt make sense on course" CONTROL="Expiration" GRID_PROPERTY="FormattedLabel" INACTIVE="N" ITEM_IDENTIFIER="27095" MARKUP_LANGUAGE="HTML" NAME="ExpirationLabel" ROW_SPAN="3" TYPE="Control" UPDATED="11/23/2003 21:01:34" UPDATED_BY="SADMIN" CREATED="10/08/2003 02:06:47" CREATED_BY="SADMIN"&gt;</w:t>
              <w:br/>
              <w:tab/>
              <w:tab/>
              <w:tab/>
              <w:tab/>
              <w:t>&lt;/APPLET_WEB_TEMPLATE_ITEM&gt;</w:t>
              <w:br/>
              <w:tab/>
              <w:tab/>
              <w:tab/>
              <w:tab/>
              <w:t>&lt;APPLET_WEB_TEMPLATE_ITEM COLUMN_SPAN="4" CONTROL="Fee Flag" GRID_PROPERTY="FormattedHtml" INACTIVE="N" ITEM_IDENTIFIER="15080" MARKUP_LANGUAGE="HTML" NAME="Fee Flag" ROW_SPAN="3" TMPL_ITEM_HOLDER_NAME="SiebControl_15_80" TYPE="Control" UPDATED="11/04/2016 15:17:37" UPDATED_BY="SADMIN" CREATED="02/21/2002 21:01:54" CREATED_BY="SADMIN" EXT_REC_TABLES="S_APPL_WT_IT_RX"&gt;</w:t>
              <w:br/>
              <w:tab/>
              <w:tab/>
              <w:tab/>
              <w:tab/>
              <w:t>&lt;/APPLET_WEB_TEMPLATE_ITEM&gt;</w:t>
              <w:br/>
              <w:tab/>
              <w:tab/>
              <w:tab/>
              <w:tab/>
              <w:t>&lt;APPLET_WEB_TEMPLATE_ITEM COLUMN_SPAN="14" CONTROL="Fee Flag" GRID_PROPERTY="FormattedLabel" INACTIVE="N" ITEM_IDENTIFIER="15066" MARKUP_LANGUAGE="HTML" NAME="Fee FlagLabel" ROW_SPAN="3" TYPE="Control" UPDATED="11/23/2003 21:01:34" UPDATED_BY="SADMIN" CREATED="10/08/2003 02:06:47" CREATED_BY="SADMIN"&gt;</w:t>
              <w:br/>
              <w:tab/>
              <w:tab/>
              <w:tab/>
              <w:tab/>
              <w:t>&lt;/APPLET_WEB_TEMPLATE_ITEM&gt;</w:t>
              <w:br/>
              <w:tab/>
              <w:tab/>
              <w:tab/>
              <w:tab/>
              <w:t>&lt;APPLET_WEB_TEMPLATE_ITEM COLUMN_SPAN="14" CONTROL="FirstName" GRID_PROPERTY="FormattedHtml" INACTIVE="N" ITEM_IDENTIFIER="15106" MARKUP_LANGUAGE="HTML" NAME="FirstName" ROW_SPAN="3" TMPL_ITEM_HOLDER_NAME="SiebControl_15_106" TYPE="Control" UPDATED="11/04/2016 15:17:37" UPDATED_BY="SADMIN" CREATED="02/21/2002 21:01:54" CREATED_BY="SADMIN" EXT_REC_TABLES="S_APPL_WT_IT_RX"&gt;</w:t>
              <w:br/>
              <w:tab/>
              <w:tab/>
              <w:tab/>
              <w:tab/>
              <w:t>&lt;/APPLET_WEB_TEMPLATE_ITEM&gt;</w:t>
              <w:br/>
              <w:tab/>
              <w:tab/>
              <w:tab/>
              <w:tab/>
              <w:t>&lt;APPLET_WEB_TEMPLATE_ITEM COLUMN_SPAN="17" CONTROL="FirstName" GRID_PROPERTY="FormattedLabel" INACTIVE="N" ITEM_IDENTIFIER="15089" MARKUP_LANGUAGE="HTML" NAME="FirstNameLabel" ROW_SPAN="3" TYPE="Control" UPDATED="11/23/2003 21:01:34" UPDATED_BY="SADMIN" CREATED="10/08/2003 02:06:47"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15:17:37" UPDATED_BY="SADMIN" CREATED="02/21/2002 21:01:55"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15:17:37" UPDATED_BY="SADMIN" CREATED="02/21/2002 21:01:55"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15:17:37" UPDATED_BY="SADMIN" CREATED="11/04/2016 15:17:37" CREATED_BY="SADMIN" EXT_REC_TABLES="S_APPL_WT_IT_RX"&gt;</w:t>
              <w:br/>
              <w:tab/>
              <w:tab/>
              <w:tab/>
              <w:tab/>
              <w:t>&lt;/APPLET_WEB_TEMPLATE_ITEM&gt;</w:t>
              <w:br/>
              <w:tab/>
              <w:tab/>
              <w:tab/>
              <w:tab/>
              <w:t>&lt;APPLET_WEB_TEMPLATE_ITEM COLUMN_SPAN="14" CONTROL="Instructor Rating" GRID_PROPERTY="FormattedHtml" INACTIVE="N" ITEM_IDENTIFIER="18106" MARKUP_LANGUAGE="HTML" NAME="Instructor Rating" ROW_SPAN="3" TMPL_ITEM_HOLDER_NAME="SiebControl_18_106" TYPE="Control" UPDATED="11/04/2016 15:17:37" UPDATED_BY="SADMIN" CREATED="07/12/2003 11:30:08" CREATED_BY="SADMIN" EXT_REC_TABLES="S_APPL_WT_IT_RX"&gt;</w:t>
              <w:br/>
              <w:tab/>
              <w:tab/>
              <w:tab/>
              <w:tab/>
              <w:t>&lt;/APPLET_WEB_TEMPLATE_ITEM&gt;</w:t>
              <w:br/>
              <w:tab/>
              <w:tab/>
              <w:tab/>
              <w:tab/>
              <w:t>&lt;APPLET_WEB_TEMPLATE_ITEM COLUMN_SPAN="16" CONTROL="Instructor Rating" GRID_PROPERTY="FormattedLabel" INACTIVE="N" ITEM_IDENTIFIER="18090" MARKUP_LANGUAGE="HTML" NAME="Instructor RatingLabel" ROW_SPAN="3" TYPE="Control" UPDATED="11/23/2003 21:01:34" UPDATED_BY="SADMIN" CREATED="10/08/2003 02:06:47" CREATED_BY="SADMIN"&gt;</w:t>
              <w:br/>
              <w:tab/>
              <w:tab/>
              <w:tab/>
              <w:tab/>
              <w:t>&lt;/APPLET_WEB_TEMPLATE_ITEM&gt;</w:t>
              <w:br/>
              <w:tab/>
              <w:tab/>
              <w:tab/>
              <w:tab/>
              <w:t>&lt;APPLET_WEB_TEMPLATE_ITEM COLUMN_SPAN="14" CONTROL="Language Name" GRID_PROPERTY="FormattedHtml" INACTIVE="N" ITEM_IDENTIFIER="42080" MARKUP_LANGUAGE="HTML" NAME="Language Name" ROW_SPAN="3" TMPL_ITEM_HOLDER_NAME="SiebControl_42_80" TYPE="Control" UPDATED="11/04/2016 15:17:37" UPDATED_BY="SADMIN" CREATED="02/21/2002 21:01:55" CREATED_BY="SADMIN" EXT_REC_TABLES="S_APPL_WT_IT_RX"&gt;</w:t>
              <w:br/>
              <w:tab/>
              <w:tab/>
              <w:tab/>
              <w:tab/>
              <w:t>&lt;/APPLET_WEB_TEMPLATE_ITEM&gt;</w:t>
              <w:br/>
              <w:tab/>
              <w:tab/>
              <w:tab/>
              <w:tab/>
              <w:t>&lt;APPLET_WEB_TEMPLATE_ITEM COLUMN_SPAN="9" CONTROL="Language Name" GRID_PROPERTY="FormattedLabel" INACTIVE="N" ITEM_IDENTIFIER="42071" MARKUP_LANGUAGE="HTML" NAME="Language NameLabel" ROW_SPAN="3" TYPE="Control" UPDATED="11/23/2003 21:01:34" UPDATED_BY="SADMIN" CREATED="10/08/2003 02:06:47" CREATED_BY="SADMIN"&gt;</w:t>
              <w:br/>
              <w:tab/>
              <w:tab/>
              <w:tab/>
              <w:tab/>
              <w:t>&lt;/APPLET_WEB_TEMPLATE_ITEM&gt;</w:t>
              <w:br/>
              <w:tab/>
              <w:tab/>
              <w:tab/>
              <w:tab/>
              <w:t>&lt;APPLET_WEB_TEMPLATE_ITEM COLUMN_SPAN="14" CONTROL="LastName" GRID_PROPERTY="FormattedHtml" INACTIVE="N" ITEM_IDENTIFIER="12106" MARKUP_LANGUAGE="HTML" NAME="LastName" ROW_SPAN="3" TMPL_ITEM_HOLDER_NAME="SiebControl_12_106" TYPE="Control" UPDATED="11/04/2016 15:17:37" UPDATED_BY="SADMIN" CREATED="02/21/2002 21:01:55" CREATED_BY="SADMIN" EXT_REC_TABLES="S_APPL_WT_IT_RX"&gt;</w:t>
              <w:br/>
              <w:tab/>
              <w:tab/>
              <w:tab/>
              <w:tab/>
              <w:t>&lt;/APPLET_WEB_TEMPLATE_ITEM&gt;</w:t>
              <w:br/>
              <w:tab/>
              <w:tab/>
              <w:tab/>
              <w:tab/>
              <w:t>&lt;APPLET_WEB_TEMPLATE_ITEM COLUMN_SPAN="17" CONTROL="LastName" GRID_PROPERTY="FormattedLabel" INACTIVE="N" ITEM_IDENTIFIER="12089" MARKUP_LANGUAGE="HTML" NAME="LastNameLabel" ROW_SPAN="3" TYPE="Control" UPDATED="11/23/2003 21:01:34" UPDATED_BY="SADMIN" CREATED="10/08/2003 02:06:47" CREATED_BY="SADMIN"&gt;</w:t>
              <w:br/>
              <w:tab/>
              <w:tab/>
              <w:tab/>
              <w:tab/>
              <w:t>&lt;/APPLET_WEB_TEMPLATE_ITEM&gt;</w:t>
              <w:br/>
              <w:tab/>
              <w:tab/>
              <w:tab/>
              <w:tab/>
              <w:t>&lt;APPLET_WEB_TEMPLATE_ITEM COLUMN_SPAN="14" CONTROL="Location" GRID_PROPERTY="FormattedHtml" INACTIVE="N" ITEM_IDENTIFIER="6016" MARKUP_LANGUAGE="HTML" NAME="Location" ROW_SPAN="3" TMPL_ITEM_HOLDER_NAME="SiebControl_6_16" TYPE="Control" UPDATED="11/04/2016 15:17:37" UPDATED_BY="SADMIN" CREATED="07/12/2003 11:30:08" CREATED_BY="SADMIN" EXT_REC_TABLES="S_APPL_WT_IT_RX"&gt;</w:t>
              <w:br/>
              <w:tab/>
              <w:tab/>
              <w:tab/>
              <w:tab/>
              <w:t>&lt;/APPLET_WEB_TEMPLATE_ITEM&gt;</w:t>
              <w:br/>
              <w:tab/>
              <w:tab/>
              <w:tab/>
              <w:tab/>
              <w:t>&lt;APPLET_WEB_TEMPLATE_ITEM COLUMN_SPAN="8" CONTROL="Location" GRID_PROPERTY="FormattedLabel" INACTIVE="N" ITEM_IDENTIFIER="6008" MARKUP_LANGUAGE="HTML" NAME="LocationLabel" ROW_SPAN="3" TYPE="Control" UPDATED="11/23/2003 21:01:34" UPDATED_BY="SADMIN" CREATED="10/08/2003 02:06:47" CREATED_BY="SADMIN"&gt;</w:t>
              <w:br/>
              <w:tab/>
              <w:tab/>
              <w:tab/>
              <w:tab/>
              <w:t>&lt;/APPLET_WEB_TEMPLATE_ITEM&gt;</w:t>
              <w:br/>
              <w:tab/>
              <w:tab/>
              <w:tab/>
              <w:tab/>
              <w:t>&lt;APPLET_WEB_TEMPLATE_ITEM COLUMN_SPAN="14" CONTROL="Max Seats" GRID_PROPERTY="FormattedHtml" INACTIVE="N" ITEM_IDENTIFIER="27016" MARKUP_LANGUAGE="HTML" NAME="Max Seats" ROW_SPAN="3" TMPL_ITEM_HOLDER_NAME="SiebControl_27_16" TYPE="Control" UPDATED="11/04/2016 15:17:37" UPDATED_BY="SADMIN" CREATED="02/21/2002 21:01:55" CREATED_BY="SADMIN" EXT_REC_TABLES="S_APPL_WT_IT_RX"&gt;</w:t>
              <w:br/>
              <w:tab/>
              <w:tab/>
              <w:tab/>
              <w:tab/>
              <w:t>&lt;/APPLET_WEB_TEMPLATE_ITEM&gt;</w:t>
              <w:br/>
              <w:tab/>
              <w:tab/>
              <w:tab/>
              <w:tab/>
              <w:t>&lt;APPLET_WEB_TEMPLATE_ITEM COLUMN_SPAN="14" CONTROL="Max Seats" GRID_PROPERTY="FormattedLabel" INACTIVE="N" ITEM_IDENTIFIER="27002" MARKUP_LANGUAGE="HTML" NAME="Max SeatsLabel" ROW_SPAN="3" TYPE="Control" UPDATED="11/23/2003 21:01:34" UPDATED_BY="SADMIN" CREATED="10/08/2003 02:06:48" CREATED_BY="SADMIN"&gt;</w:t>
              <w:br/>
              <w:tab/>
              <w:tab/>
              <w:tab/>
              <w:tab/>
              <w:t>&lt;/APPLET_WEB_TEMPLATE_ITEM&gt;</w:t>
              <w:br/>
              <w:tab/>
              <w:tab/>
              <w:tab/>
              <w:tab/>
              <w:t>&lt;APPLET_WEB_TEMPLATE_ITEM COLUMN_SPAN="14" CONTROL="Max Waitlist Count" GRID_PROPERTY="FormattedHtml" INACTIVE="N" ITEM_IDENTIFIER="6106" MARKUP_LANGUAGE="HTML" NAME="Max Waitlist Count" ROW_SPAN="3" TMPL_ITEM_HOLDER_NAME="SiebControl_6_106" TYPE="Control" UPDATED="11/04/2016 15:17:37" UPDATED_BY="SADMIN" CREATED="02/21/2002 21:01:55" CREATED_BY="SADMIN" EXT_REC_TABLES="S_APPL_WT_IT_RX"&gt;</w:t>
              <w:br/>
              <w:tab/>
              <w:tab/>
              <w:tab/>
              <w:tab/>
              <w:t>&lt;/APPLET_WEB_TEMPLATE_ITEM&gt;</w:t>
              <w:br/>
              <w:tab/>
              <w:tab/>
              <w:tab/>
              <w:tab/>
              <w:t>&lt;APPLET_WEB_TEMPLATE_ITEM COLUMN_SPAN="22" CONTROL="Max Waitlist Count" GRID_PROPERTY="FormattedLabel" INACTIVE="N" ITEM_IDENTIFIER="6084" MARKUP_LANGUAGE="HTML" NAME="Max Waitlist CountLabel" ROW_SPAN="3" TYPE="Control" UPDATED="11/23/2003 21:01:34" UPDATED_BY="SADMIN" CREATED="10/08/2003 02:06:48" CREATED_BY="SADMIN"&gt;</w:t>
              <w:br/>
              <w:tab/>
              <w:tab/>
              <w:tab/>
              <w:tab/>
              <w:t>&lt;/APPLET_WEB_TEMPLATE_ITEM&gt;</w:t>
              <w:br/>
              <w:tab/>
              <w:tab/>
              <w:tab/>
              <w:tab/>
              <w:t>&lt;APPLET_WEB_TEMPLATE_ITEM CONTROL="MenuControl" EXTENSION_FLAG="Y" ITEM_IDENTIFIER="99997" NAME="MenuControl" TMPL_ITEM_HOLDER_NAME="SiebControl_99997" TYPE="Control" UPDATED="11/04/2016 15:17:37" UPDATED_BY="SADMIN" CREATED="11/04/2016 15:17:37"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15:17:37" UPDATED_BY="SADMIN" CREATED="03/12/2002 22:26:23" CREATED_BY="SADMIN" EXT_REC_TABLES="S_APPL_WT_IT_RX"&gt;</w:t>
              <w:br/>
              <w:tab/>
              <w:tab/>
              <w:tab/>
              <w:tab/>
              <w:t>&lt;/APPLET_WEB_TEMPLATE_ITEM&gt;</w:t>
              <w:br/>
              <w:tab/>
              <w:tab/>
              <w:tab/>
              <w:tab/>
              <w:t>&lt;APPLET_WEB_TEMPLATE_ITEM COLUMN_SPAN="14" CONTROL="Open Seats" GRID_PROPERTY="FormattedHtml" INACTIVE="N" ITEM_IDENTIFIER="27050" MARKUP_LANGUAGE="HTML" NAME="Open Seats" ROW_SPAN="3" TMPL_ITEM_HOLDER_NAME="SiebControl_27_50" TYPE="Control" UPDATED="11/04/2016 15:17:37" UPDATED_BY="SADMIN" CREATED="02/21/2002 21:01:55" CREATED_BY="SADMIN" EXT_REC_TABLES="S_APPL_WT_IT_RX"&gt;</w:t>
              <w:br/>
              <w:tab/>
              <w:tab/>
              <w:tab/>
              <w:tab/>
              <w:t>&lt;/APPLET_WEB_TEMPLATE_ITEM&gt;</w:t>
              <w:br/>
              <w:tab/>
              <w:tab/>
              <w:tab/>
              <w:tab/>
              <w:t>&lt;APPLET_WEB_TEMPLATE_ITEM COLUMN_SPAN="14" CONTROL="Open Seats" GRID_PROPERTY="FormattedLabel" INACTIVE="N" ITEM_IDENTIFIER="27036" MARKUP_LANGUAGE="HTML" NAME="Open SeatsLabel" ROW_SPAN="3" TYPE="Control" UPDATED="11/23/2003 21:01:34" UPDATED_BY="SADMIN" CREATED="10/08/2003 02:06:48" CREATED_BY="SADMIN"&gt;</w:t>
              <w:br/>
              <w:tab/>
              <w:tab/>
              <w:tab/>
              <w:tab/>
              <w:t>&lt;/APPLET_WEB_TEMPLATE_ITEM&gt;</w:t>
              <w:br/>
              <w:tab/>
              <w:tab/>
              <w:tab/>
              <w:tab/>
              <w:t>&lt;APPLET_WEB_TEMPLATE_ITEM COLUMN_SPAN="14" CONTROL="Organization" GRID_PROPERTY="FormattedHtml" INACTIVE="N" ITEM_IDENTIFIER="15016" MARKUP_LANGUAGE="HTML" NAME="Organization" ROW_SPAN="3" TMPL_ITEM_HOLDER_NAME="SiebControl_15_16" TYPE="Control" UPDATED="11/04/2016 15:17:37" UPDATED_BY="SADMIN" CREATED="03/07/2002 21:44:07" CREATED_BY="SADMIN" EXT_REC_TABLES="S_APPL_WT_IT_RX"&gt;</w:t>
              <w:br/>
              <w:tab/>
              <w:tab/>
              <w:tab/>
              <w:tab/>
              <w:t>&lt;/APPLET_WEB_TEMPLATE_ITEM&gt;</w:t>
              <w:br/>
              <w:tab/>
              <w:tab/>
              <w:tab/>
              <w:tab/>
              <w:t>&lt;APPLET_WEB_TEMPLATE_ITEM COLUMN_SPAN="11" CONTROL="Organization" GRID_PROPERTY="FormattedLabel" INACTIVE="N" ITEM_IDENTIFIER="15005" MARKUP_LANGUAGE="HTML" NAME="OrganizationLabel" ROW_SPAN="3" TYPE="Control" UPDATED="06/19/2004 15:05:17" UPDATED_BY="SADMIN" CREATED="10/08/2003 02:06:48" CREATED_BY="SADMIN"&gt;</w:t>
              <w:br/>
              <w:tab/>
              <w:tab/>
              <w:tab/>
              <w:tab/>
              <w:t>&lt;/APPLET_WEB_TEMPLATE_ITEM&gt;</w:t>
              <w:br/>
              <w:tab/>
              <w:tab/>
              <w:tab/>
              <w:tab/>
              <w:t>&lt;APPLET_WEB_TEMPLATE_ITEM COLUMN_SPAN="14" CONTROL="Provider" GRID_PROPERTY="FormattedHtml" INACTIVE="N" ITEM_IDENTIFIER="27080" MARKUP_LANGUAGE="HTML" NAME="Provider" ROW_SPAN="3" TMPL_ITEM_HOLDER_NAME="SiebControl_27_80" TYPE="Control" UPDATED="11/04/2016 15:17:37" UPDATED_BY="SADMIN" CREATED="03/16/2002 00:56:08" CREATED_BY="SADMIN" EXT_REC_TABLES="S_APPL_WT_IT_RX"&gt;</w:t>
              <w:br/>
              <w:tab/>
              <w:tab/>
              <w:tab/>
              <w:tab/>
              <w:t>&lt;/APPLET_WEB_TEMPLATE_ITEM&gt;</w:t>
              <w:br/>
              <w:tab/>
              <w:tab/>
              <w:tab/>
              <w:tab/>
              <w:t>&lt;APPLET_WEB_TEMPLATE_ITEM COLUMN_SPAN="8" CONTROL="Provider" GRID_PROPERTY="FormattedLabel" INACTIVE="N" ITEM_IDENTIFIER="27072" MARKUP_LANGUAGE="HTML" NAME="ProviderLabel" ROW_SPAN="3" TYPE="Control" UPDATED="11/23/2003 21:01:35" UPDATED_BY="SADMIN" CREATED="10/08/2003 02:06:48" CREATED_BY="SADMIN"&gt;</w:t>
              <w:br/>
              <w:tab/>
              <w:tab/>
              <w:tab/>
              <w:tab/>
              <w:t>&lt;/APPLET_WEB_TEMPLATE_ITEM&gt;</w:t>
              <w:br/>
              <w:tab/>
              <w:tab/>
              <w:tab/>
              <w:tab/>
              <w:t>&lt;APPLET_WEB_TEMPLATE_ITEM CONTROL="QueryAssistant" INACTIVE="N" ITEM_IDENTIFIER="126" NAME="Query Assistant" TMPL_ITEM_HOLDER_NAME="SiebControl_126" TYPE="Control" UPDATED="11/04/2016 15:17:37" UPDATED_BY="SADMIN" CREATED="12/23/2002 21:38:20"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15:17:37" UPDATED_BY="SADMIN" CREATED="11/04/2016 15:17:37" CREATED_BY="SADMIN" EXT_REC_TABLES="S_APPL_WT_IT_RX"&gt;</w:t>
              <w:br/>
              <w:tab/>
              <w:tab/>
              <w:tab/>
              <w:tab/>
              <w:t>&lt;/APPLET_WEB_TEMPLATE_ITEM&gt;</w:t>
              <w:br/>
              <w:tab/>
              <w:tab/>
              <w:tab/>
              <w:tab/>
              <w:t>&lt;APPLET_WEB_TEMPLATE_ITEM COLUMN_SPAN="14" CONTROL="Session End Time" GRID_PROPERTY="FormattedHtml" INACTIVE="N" ITEM_IDENTIFIER="18049" MARKUP_LANGUAGE="HTML" NAME="Session End Time" ROW_SPAN="3" TMPL_ITEM_HOLDER_NAME="SiebControl_18_49" TYPE="Control" UPDATED="11/04/2016 15:17:37" UPDATED_BY="SADMIN" CREATED="07/12/2003 11:30:08" CREATED_BY="SADMIN" EXT_REC_TABLES="S_APPL_WT_IT_RX"&gt;</w:t>
              <w:br/>
              <w:tab/>
              <w:tab/>
              <w:tab/>
              <w:tab/>
              <w:t>&lt;/APPLET_WEB_TEMPLATE_ITEM&gt;</w:t>
              <w:br/>
              <w:tab/>
              <w:tab/>
              <w:tab/>
              <w:tab/>
              <w:t>&lt;APPLET_WEB_TEMPLATE_ITEM COLUMN_SPAN="10" CONTROL="Session End Time" GRID_PROPERTY="FormattedLabel" INACTIVE="N" ITEM_IDENTIFIER="18039" MARKUP_LANGUAGE="HTML" NAME="Session End TimeLabel" ROW_SPAN="3" TYPE="Control" UPDATED="06/19/2004 15:05:17" UPDATED_BY="SADMIN" CREATED="10/08/2003 02:06:48" CREATED_BY="SADMIN"&gt;</w:t>
              <w:br/>
              <w:tab/>
              <w:tab/>
              <w:tab/>
              <w:tab/>
              <w:t>&lt;/APPLET_WEB_TEMPLATE_ITEM&gt;</w:t>
              <w:br/>
              <w:tab/>
              <w:tab/>
              <w:tab/>
              <w:tab/>
              <w:t>&lt;APPLET_WEB_TEMPLATE_ITEM COLUMN_SPAN="14" CONTROL="Session Start Time" GRID_PROPERTY="FormattedHtml" INACTIVE="N" ITEM_IDENTIFIER="18016" MARKUP_LANGUAGE="HTML" NAME="Session Start Time" ROW_SPAN="3" TMPL_ITEM_HOLDER_NAME="SiebControl_18_16" TYPE="Control" UPDATED="11/04/2016 15:17:37" UPDATED_BY="SADMIN" CREATED="07/12/2003 11:30:08" CREATED_BY="SADMIN" EXT_REC_TABLES="S_APPL_WT_IT_RX"&gt;</w:t>
              <w:br/>
              <w:tab/>
              <w:tab/>
              <w:tab/>
              <w:tab/>
              <w:t>&lt;/APPLET_WEB_TEMPLATE_ITEM&gt;</w:t>
              <w:br/>
              <w:tab/>
              <w:tab/>
              <w:tab/>
              <w:tab/>
              <w:t>&lt;APPLET_WEB_TEMPLATE_ITEM COLUMN_SPAN="10" CONTROL="Session Start Time" GRID_PROPERTY="FormattedLabel" INACTIVE="N" ITEM_IDENTIFIER="18006" MARKUP_LANGUAGE="HTML" NAME="Session Start TimeLabel" ROW_SPAN="3" TYPE="Control" UPDATED="06/19/2004 15:05:17" UPDATED_BY="SADMIN" CREATED="10/08/2003 02:06:48" CREATED_BY="SADMIN"&gt;</w:t>
              <w:br/>
              <w:tab/>
              <w:tab/>
              <w:tab/>
              <w:tab/>
              <w:t>&lt;/APPLET_WEB_TEMPLATE_ITEM&gt;</w:t>
              <w:br/>
              <w:tab/>
              <w:tab/>
              <w:tab/>
              <w:tab/>
              <w:t>&lt;APPLET_WEB_TEMPLATE_ITEM COLUMN_SPAN="14" CONTROL="StartDate" GRID_PROPERTY="FormattedHtml" INACTIVE="N" ITEM_IDENTIFIER="9016" MARKUP_LANGUAGE="HTML" NAME="StartDate" ROW_SPAN="3" TMPL_ITEM_HOLDER_NAME="SiebControl_9_16" TYPE="Control" UPDATED="11/04/2016 15:17:37" UPDATED_BY="SADMIN" CREATED="02/21/2002 21:01:56" CREATED_BY="SADMIN" EXT_REC_TABLES="S_APPL_WT_IT_RX"&gt;</w:t>
              <w:br/>
              <w:tab/>
              <w:tab/>
              <w:tab/>
              <w:tab/>
              <w:t>&lt;/APPLET_WEB_TEMPLATE_ITEM&gt;</w:t>
              <w:br/>
              <w:tab/>
              <w:tab/>
              <w:tab/>
              <w:tab/>
              <w:t>&lt;APPLET_WEB_TEMPLATE_ITEM COLUMN_SPAN="6" CONTROL="StartDate" GRID_PROPERTY="FormattedLabel" INACTIVE="N" ITEM_IDENTIFIER="9010" MARKUP_LANGUAGE="HTML" NAME="StartDateLabel" ROW_SPAN="3" TYPE="Control" UPDATED="11/23/2003 21:01:35" UPDATED_BY="SADMIN" CREATED="10/08/2003 02:06:48" CREATED_BY="SADMIN"&gt;</w:t>
              <w:br/>
              <w:tab/>
              <w:tab/>
              <w:tab/>
              <w:tab/>
              <w:t>&lt;/APPLET_WEB_TEMPLATE_ITEM&gt;</w:t>
              <w:br/>
              <w:tab/>
              <w:tab/>
              <w:tab/>
              <w:tab/>
              <w:t>&lt;APPLET_WEB_TEMPLATE_ITEM COLUMN_SPAN="14" CONTROL="Status" GRID_PROPERTY="FormattedHtml" INACTIVE="N" ITEM_IDENTIFIER="15049" MARKUP_LANGUAGE="HTML" NAME="Status" ROW_SPAN="3" TMPL_ITEM_HOLDER_NAME="SiebControl_15_49" TYPE="Control" UPDATED="11/04/2016 15:17:37" UPDATED_BY="SADMIN" CREATED="04/30/2002 12:35:31" CREATED_BY="SADMIN" EXT_REC_TABLES="S_APPL_WT_IT_RX"&gt;</w:t>
              <w:br/>
              <w:tab/>
              <w:tab/>
              <w:tab/>
              <w:tab/>
              <w:t>&lt;/APPLET_WEB_TEMPLATE_ITEM&gt;</w:t>
              <w:br/>
              <w:tab/>
              <w:tab/>
              <w:tab/>
              <w:tab/>
              <w:t>&lt;APPLET_WEB_TEMPLATE_ITEM COLUMN_SPAN="9" CONTROL="Status" GRID_PROPERTY="FormattedLabel" INACTIVE="N" ITEM_IDENTIFIER="15040" MARKUP_LANGUAGE="HTML" NAME="StatusLabel" ROW_SPAN="3" TYPE="Control" UPDATED="06/19/2004 15:05:17" UPDATED_BY="SADMIN" CREATED="10/08/2003 02:06:48" CREATED_BY="SADMIN"&gt;</w:t>
              <w:br/>
              <w:tab/>
              <w:tab/>
              <w:tab/>
              <w:tab/>
              <w:t>&lt;/APPLET_WEB_TEMPLATE_ITEM&gt;</w:t>
              <w:br/>
              <w:tab/>
              <w:tab/>
              <w:tab/>
              <w:tab/>
              <w:t>&lt;APPLET_WEB_TEMPLATE_ITEM COLUMN_SPAN="14" CONTROL="Taken Seats" GRID_PROPERTY="FormattedHtml" INACTIVE="N" ITEM_IDENTIFIER="30016" MARKUP_LANGUAGE="HTML" NAME="Taken Seats" ROW_SPAN="3" TMPL_ITEM_HOLDER_NAME="SiebControl_30_16" TYPE="Control" UPDATED="11/04/2016 15:17:37" UPDATED_BY="SADMIN" CREATED="02/21/2002 21:01:56" CREATED_BY="SADMIN" EXT_REC_TABLES="S_APPL_WT_IT_RX"&gt;</w:t>
              <w:br/>
              <w:tab/>
              <w:tab/>
              <w:tab/>
              <w:tab/>
              <w:t>&lt;/APPLET_WEB_TEMPLATE_ITEM&gt;</w:t>
              <w:br/>
              <w:tab/>
              <w:tab/>
              <w:tab/>
              <w:tab/>
              <w:t>&lt;APPLET_WEB_TEMPLATE_ITEM COLUMN_SPAN="13" CONTROL="Taken Seats" GRID_PROPERTY="FormattedLabel" INACTIVE="N" ITEM_IDENTIFIER="30003" MARKUP_LANGUAGE="HTML" NAME="Taken SeatsLabel" ROW_SPAN="3" TYPE="Control" UPDATED="11/23/2003 21:01:35" UPDATED_BY="SADMIN" CREATED="10/08/2003 02:06:48"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15:17:37" UPDATED_BY="SADMIN" CREATED="02/21/2002 21:01:56"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15:17:37" UPDATED_BY="SADMIN" CREATED="02/21/2002 21:01:56"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15:17:37" UPDATED_BY="SADMIN" CREATED="02/21/2002 21:01:56" CREATED_BY="SADMIN" EXT_REC_TABLES="S_APPL_WT_IT_RX"&gt;</w:t>
              <w:br/>
              <w:tab/>
              <w:tab/>
              <w:tab/>
              <w:tab/>
              <w:t>&lt;/APPLET_WEB_TEMPLATE_ITEM&gt;</w:t>
              <w:br/>
              <w:tab/>
              <w:tab/>
              <w:tab/>
              <w:tab/>
              <w:t>&lt;APPLET_WEB_TEMPLATE_ITEM COLUMN_SPAN="14" CONTROL="Unit" GRID_PROPERTY="FormattedHtml" INACTIVE="N" ITEM_IDENTIFIER="42106" MARKUP_LANGUAGE="HTML" NAME="Unit" ROW_SPAN="3" TMPL_ITEM_HOLDER_NAME="SiebControl_42_106" TYPE="Control" UPDATED="11/04/2016 15:17:37" UPDATED_BY="SADMIN" CREATED="02/21/2002 21:01:56" CREATED_BY="SADMIN" EXT_REC_TABLES="S_APPL_WT_IT_RX"&gt;</w:t>
              <w:br/>
              <w:tab/>
              <w:tab/>
              <w:tab/>
              <w:tab/>
              <w:t>&lt;/APPLET_WEB_TEMPLATE_ITEM&gt;</w:t>
              <w:br/>
              <w:tab/>
              <w:tab/>
              <w:tab/>
              <w:tab/>
              <w:t>&lt;APPLET_WEB_TEMPLATE_ITEM COLUMN_SPAN="7" CONTROL="Unit" GRID_PROPERTY="FormattedLabel" INACTIVE="N" ITEM_IDENTIFIER="42099" MARKUP_LANGUAGE="HTML" NAME="UnitLabel" ROW_SPAN="3" TYPE="Control" UPDATED="06/19/2004 15:05:17" UPDATED_BY="SADMIN" CREATED="10/08/2003 02:06:49" CREATED_BY="SADMIN"&gt;</w:t>
              <w:br/>
              <w:tab/>
              <w:tab/>
              <w:tab/>
              <w:tab/>
              <w:t>&lt;/APPLET_WEB_TEMPLATE_ITEM&gt;</w:t>
              <w:br/>
              <w:tab/>
              <w:tab/>
              <w:tab/>
              <w:tab/>
              <w:t>&lt;APPLET_WEB_TEMPLATE_ITEM COLUMN_SPAN="48" CONTROL="User Message" GRID_PROPERTY="FormattedHtml" INACTIVE="N" ITEM_IDENTIFIER="36016" MARKUP_LANGUAGE="HTML" NAME="User Message" ROW_SPAN="7" TMPL_ITEM_HOLDER_NAME="SiebControl_36_16" TYPE="Control" UPDATED="11/04/2016 15:17:37" UPDATED_BY="SADMIN" CREATED="05/08/2002 12:56:55" CREATED_BY="SADMIN" EXT_REC_TABLES="S_APPL_WT_IT_RX"&gt;</w:t>
              <w:br/>
              <w:tab/>
              <w:tab/>
              <w:tab/>
              <w:tab/>
              <w:t>&lt;/APPLET_WEB_TEMPLATE_ITEM&gt;</w:t>
              <w:br/>
              <w:tab/>
              <w:tab/>
              <w:tab/>
              <w:tab/>
              <w:t>&lt;APPLET_WEB_TEMPLATE_ITEM COLUMN_SPAN="15" COMMENTS="7.7 set label height of large text field to 24 pixels" CONTROL="User Message" GRID_PROPERTY="FormattedLabel" INACTIVE="N" ITEM_IDENTIFIER="36001" MARKUP_LANGUAGE="HTML" NAME="User MessageLabel" ROW_SPAN="3" TYPE="Control" UPDATED="12/05/2003 16:27:03" UPDATED_BY="SADMIN" CREATED="10/08/2003 02:06:49" CREATED_BY="SADMIN"&gt;</w:t>
              <w:br/>
              <w:tab/>
              <w:tab/>
              <w:tab/>
              <w:tab/>
              <w:t>&lt;/APPLET_WEB_TEMPLATE_ITEM&gt;</w:t>
              <w:br/>
              <w:tab/>
              <w:tab/>
              <w:tab/>
              <w:tab/>
              <w:t>&lt;APPLET_WEB_TEMPLATE_ITEM COLUMN_SPAN="14" CONTROL="Version" GRID_PROPERTY="FormattedHtml" INACTIVE="N" ITEM_IDENTIFIER="33106" MARKUP_LANGUAGE="HTML" NAME="Version" ROW_SPAN="3" TMPL_ITEM_HOLDER_NAME="SiebControl_33_106" TYPE="Control" UPDATED="11/04/2016 15:17:37" UPDATED_BY="SADMIN" CREATED="02/21/2002 21:01:56" CREATED_BY="SADMIN" EXT_REC_TABLES="S_APPL_WT_IT_RX"&gt;</w:t>
              <w:br/>
              <w:tab/>
              <w:tab/>
              <w:tab/>
              <w:tab/>
              <w:t>&lt;/APPLET_WEB_TEMPLATE_ITEM&gt;</w:t>
              <w:br/>
              <w:tab/>
              <w:tab/>
              <w:tab/>
              <w:tab/>
              <w:t>&lt;APPLET_WEB_TEMPLATE_ITEM COLUMN_SPAN="7" CONTROL="Version" GRID_PROPERTY="FormattedLabel" INACTIVE="N" ITEM_IDENTIFIER="33099" MARKUP_LANGUAGE="HTML" NAME="VersionLabel" ROW_SPAN="3" TYPE="Control" UPDATED="06/19/2004 15:05:17" UPDATED_BY="SADMIN" CREATED="10/08/2003 02:06:49" CREATED_BY="SADMIN"&gt;</w:t>
              <w:br/>
              <w:tab/>
              <w:tab/>
              <w:tab/>
              <w:tab/>
              <w:t>&lt;/APPLET_WEB_TEMPLATE_ITEM&gt;</w:t>
              <w:br/>
              <w:tab/>
              <w:tab/>
              <w:tab/>
              <w:tab/>
              <w:t>&lt;APPLET_WEB_TEMPLATE_ITEM COLUMN_SPAN="14" CONTROL="Wait List Count" GRID_PROPERTY="FormattedHtml" INACTIVE="N" ITEM_IDENTIFIER="30050" MARKUP_LANGUAGE="HTML" NAME="Wait List Count" ROW_SPAN="3" TMPL_ITEM_HOLDER_NAME="SiebControl_30_50" TYPE="Control" UPDATED="11/04/2016 15:17:37" UPDATED_BY="SADMIN" CREATED="02/21/2002 21:01:56" CREATED_BY="SADMIN" EXT_REC_TABLES="S_APPL_WT_IT_RX"&gt;</w:t>
              <w:br/>
              <w:tab/>
              <w:tab/>
              <w:tab/>
              <w:tab/>
              <w:t>&lt;/APPLET_WEB_TEMPLATE_ITEM&gt;</w:t>
              <w:br/>
              <w:tab/>
              <w:tab/>
              <w:tab/>
              <w:tab/>
              <w:t>&lt;APPLET_WEB_TEMPLATE_ITEM COLUMN_SPAN="20" CONTROL="Wait List Count" GRID_PROPERTY="FormattedLabel" INACTIVE="N" ITEM_IDENTIFIER="30030" MARKUP_LANGUAGE="HTML" NAME="Wait List CountLabel" ROW_SPAN="3" TYPE="Control" UPDATED="11/23/2003 21:01:35" UPDATED_BY="SADMIN" CREATED="10/08/2003 02:06:49"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15:17:37" UPDATED_BY="SADMIN" CREATED="02/21/2002 21:01:57"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Task Watch Window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EXT_WEB_TEMPLATE="Task Watch Window Popup" INACTIVE="N" NAME="Edit" SEQUENCE="0" TYPE="Edit" WEB_TEMPLATE="Task Watch Window Popup" UPDATED="11/04/2016 12:37:17" UPDATED_BY="SADMIN" CREATED="08/27/2005 00:23:01" CREATED_BY="SADMIN" EXT_REC_TABLES="S_APPL_WTMPL_RX"&gt;</w:t>
              <w:br/>
              <w:tab/>
              <w:tab/>
              <w:tab/>
              <w:tab/>
              <w:t>&lt;APPLET_WEB_TEMPLATE_ITEM CONTROL="CallStack" INACTIVE="N" ITEM_IDENTIFIER="200" MARKUP_LANGUAGE="HTML" NAME="CallStack" TMPL_ITEM_HOLDER_NAME="SiebControl_200" TYPE="Control" UPDATED="11/04/2016 15:16:29" UPDATED_BY="SADMIN" CREATED="09/01/2005 16:03:03" CREATED_BY="SADMIN" EXT_REC_TABLES="S_APPL_WT_IT_RX"&gt;</w:t>
              <w:br/>
              <w:tab/>
              <w:tab/>
              <w:tab/>
              <w:tab/>
              <w:t>&lt;/APPLET_WEB_TEMPLATE_ITEM&gt;</w:t>
              <w:br/>
              <w:tab/>
              <w:tab/>
              <w:tab/>
              <w:tab/>
              <w:t>&lt;APPLET_WEB_TEMPLATE_ITEM CONTROL="Continue" INACTIVE="N" ITEM_IDENTIFIER="152" MARKUP_LANGUAGE="HTML" NAME="Continue" TMPL_ITEM_HOLDER_NAME="SiebControl_152" TYPE="Control" UPDATED="11/04/2016 15:16:29" UPDATED_BY="SADMIN" CREATED="08/27/2005 00:50:10" CREATED_BY="SADMIN" EXT_REC_TABLES="S_APPL_WT_IT_RX"&gt;</w:t>
              <w:br/>
              <w:tab/>
              <w:tab/>
              <w:tab/>
              <w:tab/>
              <w:t>&lt;/APPLET_WEB_TEMPLATE_ITEM&gt;</w:t>
              <w:br/>
              <w:tab/>
              <w:tab/>
              <w:tab/>
              <w:tab/>
              <w:t>&lt;APPLET_WEB_TEMPLATE_ITEM CONTROL="CurrentStep" INACTIVE="N" ITEM_IDENTIFIER="200" MARKUP_LANGUAGE="HTML" NAME="CurrentStep" TMPL_ITEM_HOLDER_NAME="SiebControl_200" TYPE="Control" UPDATED="11/04/2016 15:16:29" UPDATED_BY="SADMIN" CREATED="08/27/2005 00:50:10" CREATED_BY="SADMIN" EXT_REC_TABLES="S_APPL_WT_IT_RX"&gt;</w:t>
              <w:br/>
              <w:tab/>
              <w:tab/>
              <w:tab/>
              <w:tab/>
              <w:t>&lt;/APPLET_WEB_TEMPLATE_ITEM&gt;</w:t>
              <w:br/>
              <w:tab/>
              <w:tab/>
              <w:tab/>
              <w:tab/>
              <w:t>&lt;APPLET_WEB_TEMPLATE_ITEM CONTROL="LabelCurrentStep" INACTIVE="N" ITEM_IDENTIFIER="100" MARKUP_LANGUAGE="HTML" NAME="LabelCurrentStep" TYPE="Control" UPDATED="08/27/2005 00:50:10" UPDATED_BY="SADMIN" CREATED="08/27/2005 00:50:10" CREATED_BY="SADMIN"&gt;</w:t>
              <w:br/>
              <w:tab/>
              <w:tab/>
              <w:tab/>
              <w:tab/>
              <w:t>&lt;/APPLET_WEB_TEMPLATE_ITEM&gt;</w:t>
              <w:br/>
              <w:tab/>
              <w:tab/>
              <w:tab/>
              <w:tab/>
              <w:t>&lt;APPLET_WEB_TEMPLATE_ITEM CONTROL="LastAction" INACTIVE="N" ITEM_IDENTIFIER="201" MARKUP_LANGUAGE="HTML" NAME="LastAction" TMPL_ITEM_HOLDER_NAME="SiebControl_201" TYPE="Control" UPDATED="11/04/2016 15:16:29" UPDATED_BY="SADMIN" CREATED="09/01/2005 16:03:03" CREATED_BY="SADMIN" EXT_REC_TABLES="S_APPL_WT_IT_RX"&gt;</w:t>
              <w:br/>
              <w:tab/>
              <w:tab/>
              <w:tab/>
              <w:tab/>
              <w:t>&lt;/APPLET_WEB_TEMPLATE_ITEM&gt;</w:t>
              <w:br/>
              <w:tab/>
              <w:tab/>
              <w:tab/>
              <w:tab/>
              <w:t>&lt;APPLET_WEB_TEMPLATE_ITEM CONTROL="Properties" INACTIVE="N" ITEM_IDENTIFIER="300" MARKUP_LANGUAGE="HTML" NAME="Properties" TMPL_ITEM_HOLDER_NAME="SiebControl_300" TYPE="Control" UPDATED="11/04/2016 15:16:29" UPDATED_BY="SADMIN" CREATED="08/27/2005 00:50:10" CREATED_BY="SADMIN" EXT_REC_TABLES="S_APPL_WT_IT_RX"&gt;</w:t>
              <w:br/>
              <w:tab/>
              <w:tab/>
              <w:tab/>
              <w:tab/>
              <w:t>&lt;/APPLET_WEB_TEMPLATE_ITEM&gt;</w:t>
              <w:br/>
              <w:tab/>
              <w:tab/>
              <w:tab/>
              <w:tab/>
              <w:t>&lt;APPLET_WEB_TEMPLATE_ITEM CONTROL="Stop" INACTIVE="N" ITEM_IDENTIFIER="153" MARKUP_LANGUAGE="HTML" NAME="Stop" TMPL_ITEM_HOLDER_NAME="SiebControl_153" TYPE="Control" UPDATED="11/04/2016 15:16:29" UPDATED_BY="SADMIN" CREATED="08/27/2005 00:50:10"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PIMSI PIM List Of Values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CREATED="07/12/2003 09:15:09" CREATED_BY="SADMIN" EXT_REC_TABLES="S_APPL_WTMPL_RX"&gt;</w:t>
              <w:br/>
              <w:tab/>
              <w:tab/>
              <w:tab/>
              <w:tab/>
              <w:t>&lt;APPLET_WEB_TEMPLATE_ITEM CONTROL="Applet_Title" EXTENSION_FLAG="Y" ITEM_IDENTIFIER="99929" NAME="Applet_Title" TMPL_ITEM_HOLDER_NAME="SiebControl_99929" TYPE="Control" UPDATED="11/04/2016 14:18:30" UPDATED_BY="SADMIN" CREATED="11/04/2016 14:18:30"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14:18:30" UPDATED_BY="SADMIN" CREATED="07/12/2003 10:52:39"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14:18:30" UPDATED_BY="SADMIN" CREATED="07/12/2003 10:52:40" CREATED_BY="SADMIN" EXT_REC_TABLES="S_APPL_WT_IT_RX"&gt;</w:t>
              <w:br/>
              <w:tab/>
              <w:tab/>
              <w:tab/>
              <w:tab/>
              <w:t>&lt;/APPLET_WEB_TEMPLATE_ITEM&gt;</w:t>
              <w:br/>
              <w:tab/>
              <w:tab/>
              <w:tab/>
              <w:tab/>
              <w:t>&lt;APPLET_WEB_TEMPLATE_ITEM CONTROL="GotoNextSet" INACTIVE="N" ITEM_IDENTIFIER="123" MARKUP_LANGUAGE="HTML" NAME="GotoNextSet" TYPE="Control" UPDATED="07/12/2003 10:52:40" UPDATED_BY="SADMIN" CREATED="07/12/2003 10:52:40" CREATED_BY="SADMIN"&gt;</w:t>
              <w:br/>
              <w:tab/>
              <w:tab/>
              <w:tab/>
              <w:tab/>
              <w:t>&lt;/APPLET_WEB_TEMPLATE_ITEM&gt;</w:t>
              <w:br/>
              <w:tab/>
              <w:tab/>
              <w:tab/>
              <w:tab/>
              <w:t>&lt;APPLET_WEB_TEMPLATE_ITEM CONTROL="GotoPreviousSet" INACTIVE="N" ITEM_IDENTIFIER="122" MARKUP_LANGUAGE="HTML" NAME="GotoPreviousSet" TYPE="Control" UPDATED="07/12/2003 10:52:40" UPDATED_BY="SADMIN" CREATED="07/12/2003 10:52:40" CREATED_BY="SADMIN"&gt;</w:t>
              <w:br/>
              <w:tab/>
              <w:tab/>
              <w:tab/>
              <w:tab/>
              <w:t>&lt;/APPLET_WEB_TEMPLATE_ITEM&gt;</w:t>
              <w:br/>
              <w:tab/>
              <w:tab/>
              <w:tab/>
              <w:tab/>
              <w:t>&lt;APPLET_WEB_TEMPLATE_ITEM CONTROL="Language Independent Code" INACTIVE="N" ITEM_IDENTIFIER="502" MARKUP_LANGUAGE="HTML" NAME="LIC Code" TMPL_ITEM_HOLDER_NAME="SiebControl_502" TYPE="List Item" UPDATED="11/04/2016 14:18:30" UPDATED_BY="SADMIN" CREATED="07/12/2003 10:52:40" CREATED_BY="SADMIN" EXT_REC_TABLES="S_APPL_WT_IT_RX"&gt;</w:t>
              <w:br/>
              <w:tab/>
              <w:tab/>
              <w:tab/>
              <w:tab/>
              <w:t>&lt;/APPLET_WEB_TEMPLATE_ITEM&gt;</w:t>
              <w:br/>
              <w:tab/>
              <w:tab/>
              <w:tab/>
              <w:tab/>
              <w:t>&lt;APPLET_WEB_TEMPLATE_ITEM CONTROL="List Of Value Type" INACTIVE="N" ITEM_IDENTIFIER="501" MARKUP_LANGUAGE="HTML" NAME="LOV Type" TMPL_ITEM_HOLDER_NAME="SiebControl_501" TYPE="List Item" UPDATED="11/04/2016 14:18:30" UPDATED_BY="SADMIN" CREATED="07/12/2003 10:52:40" CREATED_BY="SADMIN" EXT_REC_TABLES="S_APPL_WT_IT_RX"&gt;</w:t>
              <w:br/>
              <w:tab/>
              <w:tab/>
              <w:tab/>
              <w:tab/>
              <w:t>&lt;/APPLET_WEB_TEMPLATE_ITEM&gt;</w:t>
              <w:br/>
              <w:tab/>
              <w:tab/>
              <w:tab/>
              <w:tab/>
              <w:t>&lt;APPLET_WEB_TEMPLATE_ITEM CONTROL="Language Name" INACTIVE="N" ITEM_IDENTIFIER="503" MARKUP_LANGUAGE="HTML" NAME="Language Name" TMPL_ITEM_HOLDER_NAME="SiebControl_503" TYPE="List Item" UPDATED="11/04/2016 14:18:30" UPDATED_BY="SADMIN" CREATED="07/12/2003 10:52:40"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14:18:30" UPDATED_BY="SADMIN" CREATED="11/04/2016 14:18:30"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14:18:30" UPDATED_BY="SADMIN" CREATED="11/04/2016 14:18:30"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14:18:30" UPDATED_BY="SADMIN" CREATED="07/12/2003 10:52:40"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14:18:30" UPDATED_BY="SADMIN" CREATED="07/12/2003 10:52:40" CREATED_BY="SADMIN" EXT_REC_TABLES="S_APPL_WT_IT_RX"&gt;</w:t>
              <w:br/>
              <w:tab/>
              <w:tab/>
              <w:tab/>
              <w:tab/>
              <w:t>&lt;/APPLET_WEB_TEMPLATE_ITEM&gt;</w:t>
              <w:br/>
              <w:tab/>
              <w:tab/>
              <w:tab/>
              <w:tab/>
              <w:t>&lt;APPLET_WEB_TEMPLATE_ITEM CONTROL="Order" INACTIVE="N" ITEM_IDENTIFIER="505" MARKUP_LANGUAGE="HTML" NAME="Order" TMPL_ITEM_HOLDER_NAME="SiebControl_505" TYPE="List Item" UPDATED="11/04/2016 14:18:30" UPDATED_BY="SADMIN" CREATED="07/12/2003 10:52:40"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14:18:30"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14:18:30" UPDATED_BY="SADMIN" CREATED="07/12/2003 10:52:41"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14:18:30" UPDATED_BY="SADMIN" CREATED="10/08/2003 01:54:29"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14:18:30"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14:18:30"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14:18:30" UPDATED_BY="SADMIN" CREATED="11/04/2016 14:18:30" CREATED_BY="SADMIN" EXT_REC_TABLES="S_APPL_WT_IT_RX"&gt;</w:t>
              <w:br/>
              <w:tab/>
              <w:tab/>
              <w:tab/>
              <w:tab/>
              <w:t>&lt;/APPLET_WEB_TEMPLATE_ITEM&gt;</w:t>
              <w:br/>
              <w:tab/>
              <w:tab/>
              <w:tab/>
              <w:tab/>
              <w:t>&lt;APPLET_WEB_TEMPLATE_ITEM CONTROL="Translated" INACTIVE="N" ITEM_IDENTIFIER="506" MARKUP_LANGUAGE="HTML" NAME="Translated" TMPL_ITEM_HOLDER_NAME="SiebControl_506" TYPE="List Item" UPDATED="11/04/2016 14:18:30" UPDATED_BY="SADMIN" CREATED="07/12/2003 10:52:41"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14:18:30" UPDATED_BY="SADMIN" CREATED="07/12/2003 10:52:41" CREATED_BY="SADMIN" EXT_REC_TABLES="S_APPL_WT_IT_RX"&gt;</w:t>
              <w:br/>
              <w:tab/>
              <w:tab/>
              <w:tab/>
              <w:tab/>
              <w:t>&lt;/APPLET_WEB_TEMPLATE_ITEM&gt;</w:t>
              <w:br/>
              <w:tab/>
              <w:tab/>
              <w:tab/>
              <w:tab/>
              <w:t>&lt;APPLET_WEB_TEMPLATE_ITEM CONTROL="Value" INACTIVE="N" ITEM_IDENTIFIER="504" MARKUP_LANGUAGE="HTML" NAME="Value" TMPL_ITEM_HOLDER_NAME="SiebControl_504" TYPE="List Item" UPDATED="11/04/2016 14:18:30" UPDATED_BY="SADMIN" CREATED="07/12/2003 10:52:41"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Investment Management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01:59:30" CREATED_BY="SADMIN" EXT_REC_TABLES="S_APPL_WTMPL_RX"&gt;</w:t>
              <w:br/>
              <w:tab/>
              <w:tab/>
              <w:tab/>
              <w:tab/>
              <w:t>&lt;APPLET_WEB_TEMPLATE_ITEM CONTROL="All Funds Managed" INACTIVE="N" ITEM_IDENTIFIER="506" MARKUP_LANGUAGE="HTML" NAME="All Funds Managed" TMPL_ITEM_HOLDER_NAME="SiebControl_506" TYPE="List Item" UPDATED="11/04/2016 13:21:40" UPDATED_BY="SADMIN" CREATED="06/05/2003 05:57:52"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13:21:40" UPDATED_BY="SADMIN" CREATED="11/04/2016 13:21:40" CREATED_BY="SADMIN" EXT_REC_TABLES="S_APPL_WT_IT_RX"&gt;</w:t>
              <w:br/>
              <w:tab/>
              <w:tab/>
              <w:tab/>
              <w:tab/>
              <w:t>&lt;/APPLET_WEB_TEMPLATE_ITEM&gt;</w:t>
              <w:br/>
              <w:tab/>
              <w:tab/>
              <w:tab/>
              <w:tab/>
              <w:t>&lt;APPLET_WEB_TEMPLATE_ITEM CONTROL="Current Funds Managed" INACTIVE="N" ITEM_IDENTIFIER="505" MARKUP_LANGUAGE="HTML" NAME="Current Funds Managed" TMPL_ITEM_HOLDER_NAME="SiebControl_505" TYPE="List Item" UPDATED="11/04/2016 13:21:40" UPDATED_BY="SADMIN" CREATED="06/05/2003 05:57:52"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13:21:40" UPDATED_BY="SADMIN" CREATED="06/05/2003 05:57:52" CREATED_BY="SADMIN" EXT_REC_TABLES="S_APPL_WT_IT_RX"&gt;</w:t>
              <w:br/>
              <w:tab/>
              <w:tab/>
              <w:tab/>
              <w:tab/>
              <w:t>&lt;/APPLET_WEB_TEMPLATE_ITEM&gt;</w:t>
              <w:br/>
              <w:tab/>
              <w:tab/>
              <w:tab/>
              <w:tab/>
              <w:t>&lt;APPLET_WEB_TEMPLATE_ITEM CONTROL="FINS Education" INACTIVE="N" ITEM_IDENTIFIER="507" MARKUP_LANGUAGE="HTML" NAME="FINS Education" TMPL_ITEM_HOLDER_NAME="SiebControl_507" TYPE="List Item" UPDATED="11/04/2016 13:21:40" UPDATED_BY="SADMIN" CREATED="06/05/2003 05:57:52" CREATED_BY="SADMIN" EXT_REC_TABLES="S_APPL_WT_IT_RX"&gt;</w:t>
              <w:br/>
              <w:tab/>
              <w:tab/>
              <w:tab/>
              <w:tab/>
              <w:t>&lt;/APPLET_WEB_TEMPLATE_ITEM&gt;</w:t>
              <w:br/>
              <w:tab/>
              <w:tab/>
              <w:tab/>
              <w:tab/>
              <w:t>&lt;APPLET_WEB_TEMPLATE_ITEM EXTENSION_FLAG="Y" ITEM_IDENTIFIER="99993" NAME="FINS Fund Mgr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CONTROL="First Name" INACTIVE="N" ITEM_IDENTIFIER="501" MARKUP_LANGUAGE="HTML" NAME="First Name" TMPL_ITEM_HOLDER_NAME="SiebControl_501" TYPE="List Item" UPDATED="11/04/2016 13:21:40" UPDATED_BY="SADMIN" CREATED="06/05/2003 05:57:52" CREATED_BY="SADMIN" EXT_REC_TABLES="S_APPL_WT_IT_RX"&gt;</w:t>
              <w:br/>
              <w:tab/>
              <w:tab/>
              <w:tab/>
              <w:tab/>
              <w:t>&lt;/APPLET_WEB_TEMPLATE_ITEM&gt;</w:t>
              <w:br/>
              <w:tab/>
              <w:tab/>
              <w:tab/>
              <w:tab/>
              <w:t>&lt;APPLET_WEB_TEMPLATE_ITEM CONTROL="GotoNextSet" INACTIVE="N" ITEM_IDENTIFIER="123" MARKUP_LANGUAGE="HTML" NAME="GotoNextSet" TYPE="Control" UPDATED="06/05/2003 13:18:27" UPDATED_BY="SADMIN" CREATED="06/05/2003 05:57:52" CREATED_BY="SADMIN"&gt;</w:t>
              <w:br/>
              <w:tab/>
              <w:tab/>
              <w:tab/>
              <w:tab/>
              <w:t>&lt;/APPLET_WEB_TEMPLATE_ITEM&gt;</w:t>
              <w:br/>
              <w:tab/>
              <w:tab/>
              <w:tab/>
              <w:tab/>
              <w:t>&lt;APPLET_WEB_TEMPLATE_ITEM CONTROL="GotoPreviousSet" INACTIVE="N" ITEM_IDENTIFIER="122" MARKUP_LANGUAGE="HTML" NAME="GotoPreviousSet" TYPE="Control" UPDATED="06/05/2003 13:18:27" UPDATED_BY="SADMIN" CREATED="06/05/2003 05:57:52" CREATED_BY="SADMIN"&gt;</w:t>
              <w:br/>
              <w:tab/>
              <w:tab/>
              <w:tab/>
              <w:tab/>
              <w:t>&lt;/APPLET_WEB_TEMPLATE_ITEM&gt;</w:t>
              <w:br/>
              <w:tab/>
              <w:tab/>
              <w:tab/>
              <w:tab/>
              <w:t>&lt;APPLET_WEB_TEMPLATE_ITEM CONTROL="Last Name" INACTIVE="N" ITEM_IDENTIFIER="502" MARKUP_LANGUAGE="HTML" NAME="Last Name" TMPL_ITEM_HOLDER_NAME="SiebControl_502" TYPE="List Item" UPDATED="11/04/2016 13:21:40" UPDATED_BY="SADMIN" CREATED="06/05/2003 05:57:53"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13:21:40" UPDATED_BY="SADMIN" CREATED="11/04/2016 13:21:40" CREATED_BY="SADMIN" EXT_REC_TABLES="S_APPL_WT_IT_RX"&gt;</w:t>
              <w:br/>
              <w:tab/>
              <w:tab/>
              <w:tab/>
              <w:tab/>
              <w:t>&lt;/APPLET_WEB_TEMPLATE_ITEM&gt;</w:t>
              <w:br/>
              <w:tab/>
              <w:tab/>
              <w:tab/>
              <w:tab/>
              <w:t>&lt;APPLET_WEB_TEMPLATE_ITEM CONTROL="Manager" INACTIVE="N" ITEM_IDENTIFIER="503" MARKUP_LANGUAGE="HTML" NAME="Manager" TMPL_ITEM_HOLDER_NAME="SiebControl_503" TYPE="List Item" UPDATED="11/04/2016 13:21:40" UPDATED_BY="SADMIN" CREATED="06/05/2003 05:57:53" CREATED_BY="SADMIN" EXT_REC_TABLES="S_APPL_WT_IT_RX"&gt;</w:t>
              <w:br/>
              <w:tab/>
              <w:tab/>
              <w:tab/>
              <w:tab/>
              <w:t>&lt;/APPLET_WEB_TEMPLATE_ITEM&gt;</w:t>
              <w:br/>
              <w:tab/>
              <w:tab/>
              <w:tab/>
              <w:tab/>
              <w:t>&lt;APPLET_WEB_TEMPLATE_ITEM CONTROL="Manager Tenure" INACTIVE="N" ITEM_IDENTIFIER="504" MARKUP_LANGUAGE="HTML" NAME="Manager Tenure" TMPL_ITEM_HOLDER_NAME="SiebControl_504" TYPE="List Item" UPDATED="11/04/2016 13:21:40" UPDATED_BY="SADMIN" CREATED="06/05/2003 05:57:53"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13:21:40" UPDATED_BY="SADMIN" CREATED="11/04/2016 13:21:40"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13:21:40" UPDATED_BY="SADMIN" CREATED="06/05/2003 05:57:53"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13:21:40" UPDATED_BY="SADMIN" CREATED="06/05/2003 05:57:53"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13:21:40" UPDATED_BY="SADMIN" CREATED="06/05/2003 05:57:53"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13:21:40" UPDATED_BY="SADMIN" CREATED="11/04/2016 13:21:40"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01:59:30" CREATED_BY="SADMIN" EXT_REC_TABLES="S_APPL_WTMPL_RX"&gt;</w:t>
              <w:br/>
              <w:tab/>
              <w:tab/>
              <w:tab/>
              <w:tab/>
              <w:t>&lt;APPLET_WEB_TEMPLATE_ITEM CONTROL="All Funds Managed" INACTIVE="N" ITEM_IDENTIFIER="1802" MARKUP_LANGUAGE="HTML" NAME="All Funds Managed" TMPL_ITEM_HOLDER_NAME="SiebControl_1802" TYPE="List Item" UPDATED="11/04/2016 13:21:40" UPDATED_BY="SADMIN" CREATED="06/05/2003 05:57:53"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13:21:40" UPDATED_BY="SADMIN" CREATED="11/04/2016 13:21:40" CREATED_BY="SADMIN" EXT_REC_TABLES="S_APPL_WT_IT_RX"&gt;</w:t>
              <w:br/>
              <w:tab/>
              <w:tab/>
              <w:tab/>
              <w:tab/>
              <w:t>&lt;/APPLET_WEB_TEMPLATE_ITEM&gt;</w:t>
              <w:br/>
              <w:tab/>
              <w:tab/>
              <w:tab/>
              <w:tab/>
              <w:t>&lt;APPLET_WEB_TEMPLATE_ITEM CONTROL="CancelQuery" INACTIVE="N" ITEM_IDENTIFIER="109" MARKUP_LANGUAGE="HTML" NAME="CancelQuery" TMPL_ITEM_HOLDER_NAME="SiebControl_109" TYPE="Control" UPDATED="11/04/2016 13:21:40" UPDATED_BY="SADMIN" CREATED="06/05/2003 05:57:53" CREATED_BY="SADMIN" EXT_REC_TABLES="S_APPL_WT_IT_RX"&gt;</w:t>
              <w:br/>
              <w:tab/>
              <w:tab/>
              <w:tab/>
              <w:tab/>
              <w:t>&lt;/APPLET_WEB_TEMPLATE_ITEM&gt;</w:t>
              <w:br/>
              <w:tab/>
              <w:tab/>
              <w:tab/>
              <w:tab/>
              <w:t>&lt;APPLET_WEB_TEMPLATE_ITEM CONTROL="Current Funds Managed" INACTIVE="N" ITEM_IDENTIFIER="1801" MARKUP_LANGUAGE="HTML" NAME="Current Funds Managed2" TMPL_ITEM_HOLDER_NAME="SiebControl_1801" TYPE="List Item" UPDATED="11/04/2016 13:21:40" UPDATED_BY="SADMIN" CREATED="06/05/2003 05:57:53"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13:21:40" UPDATED_BY="SADMIN" CREATED="06/05/2003 05:57:53" CREATED_BY="SADMIN" EXT_REC_TABLES="S_APPL_WT_IT_RX"&gt;</w:t>
              <w:br/>
              <w:tab/>
              <w:tab/>
              <w:tab/>
              <w:tab/>
              <w:t>&lt;/APPLET_WEB_TEMPLATE_ITEM&gt;</w:t>
              <w:br/>
              <w:tab/>
              <w:tab/>
              <w:tab/>
              <w:tab/>
              <w:t>&lt;APPLET_WEB_TEMPLATE_ITEM CONTROL="FINS Education" INACTIVE="N" ITEM_IDENTIFIER="1803" MARKUP_LANGUAGE="HTML" NAME="FINS Education" TMPL_ITEM_HOLDER_NAME="SiebControl_1803" TYPE="List Item" UPDATED="11/04/2016 13:21:40" UPDATED_BY="SADMIN" CREATED="06/05/2003 05:57:54" CREATED_BY="SADMIN" EXT_REC_TABLES="S_APPL_WT_IT_RX"&gt;</w:t>
              <w:br/>
              <w:tab/>
              <w:tab/>
              <w:tab/>
              <w:tab/>
              <w:t>&lt;/APPLET_WEB_TEMPLATE_ITEM&gt;</w:t>
              <w:br/>
              <w:tab/>
              <w:tab/>
              <w:tab/>
              <w:tab/>
              <w:t>&lt;APPLET_WEB_TEMPLATE_ITEM EXTENSION_FLAG="Y" ITEM_IDENTIFIER="99993" NAME="FINS Fund Mgr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CONTROL="First Name" INACTIVE="N" ITEM_IDENTIFIER="1301" MARKUP_LANGUAGE="HTML" NAME="First Name2" TMPL_ITEM_HOLDER_NAME="SiebControl_1301" TYPE="List Item" UPDATED="11/04/2016 13:21:40" UPDATED_BY="SADMIN" CREATED="06/05/2003 05:57:54" CREATED_BY="SADMIN" EXT_REC_TABLES="S_APPL_WT_IT_RX"&gt;</w:t>
              <w:br/>
              <w:tab/>
              <w:tab/>
              <w:tab/>
              <w:tab/>
              <w:t>&lt;/APPLET_WEB_TEMPLATE_ITEM&gt;</w:t>
              <w:br/>
              <w:tab/>
              <w:tab/>
              <w:tab/>
              <w:tab/>
              <w:t>&lt;APPLET_WEB_TEMPLATE_ITEM CONTROL="Last Name" INACTIVE="N" ITEM_IDENTIFIER="1302" MARKUP_LANGUAGE="HTML" NAME="Last Name2" TMPL_ITEM_HOLDER_NAME="SiebControl_1302" TYPE="List Item" UPDATED="11/04/2016 13:21:40" UPDATED_BY="SADMIN" CREATED="06/05/2003 05:57:54" CREATED_BY="SADMIN" EXT_REC_TABLES="S_APPL_WT_IT_RX"&gt;</w:t>
              <w:br/>
              <w:tab/>
              <w:tab/>
              <w:tab/>
              <w:tab/>
              <w:t>&lt;/APPLET_WEB_TEMPLATE_ITEM&gt;</w:t>
              <w:br/>
              <w:tab/>
              <w:tab/>
              <w:tab/>
              <w:tab/>
              <w:t>&lt;APPLET_WEB_TEMPLATE_ITEM CONTROL="Manager Tenure" INACTIVE="N" ITEM_IDENTIFIER="1304" MARKUP_LANGUAGE="HTML" NAME="Manager Tenure2" TMPL_ITEM_HOLDER_NAME="SiebControl_1304" TYPE="List Item" UPDATED="11/04/2016 13:21:40" UPDATED_BY="SADMIN" CREATED="06/05/2003 05:57:54" CREATED_BY="SADMIN" EXT_REC_TABLES="S_APPL_WT_IT_RX"&gt;</w:t>
              <w:br/>
              <w:tab/>
              <w:tab/>
              <w:tab/>
              <w:tab/>
              <w:t>&lt;/APPLET_WEB_TEMPLATE_ITEM&gt;</w:t>
              <w:br/>
              <w:tab/>
              <w:tab/>
              <w:tab/>
              <w:tab/>
              <w:t>&lt;APPLET_WEB_TEMPLATE_ITEM CONTROL="Manager" INACTIVE="N" ITEM_IDENTIFIER="1303" MARKUP_LANGUAGE="HTML" NAME="Manager2" TMPL_ITEM_HOLDER_NAME="SiebControl_1303" TYPE="List Item" UPDATED="11/04/2016 13:21:40" UPDATED_BY="SADMIN" CREATED="06/05/2003 05:57:54"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13:21:40" UPDATED_BY="SADMIN" CREATED="11/04/2016 13:21:40"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13:21:40" UPDATED_BY="SADMIN" CREATED="06/05/2003 05:57:54"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13:21:40" UPDATED_BY="SADMIN" CREATED="11/04/2016 13:21:40"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13:21:40" UPDATED_BY="SADMIN" CREATED="06/05/2003 05:57:54"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13:21:40" UPDATED_BY="SADMIN" CREATED="06/05/2003 05:57:54"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01:59:30" CREATED_BY="SADMIN" EXT_REC_TABLES="S_APPL_WTMPL_RX"&gt;</w:t>
              <w:br/>
              <w:tab/>
              <w:tab/>
              <w:tab/>
              <w:tab/>
              <w:t>&lt;APPLET_WEB_TEMPLATE_ITEM CONTROL="All Funds Managed" INACTIVE="N" ITEM_IDENTIFIER="506" MARKUP_LANGUAGE="HTML" NAME="All Funds Managed" TMPL_ITEM_HOLDER_NAME="SiebControl_506" TYPE="List Item" UPDATED="11/04/2016 13:21:40" UPDATED_BY="SADMIN" CREATED="06/05/2003 05:57:54"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13:21:40" UPDATED_BY="SADMIN" CREATED="11/04/2016 13:21:40" CREATED_BY="SADMIN" EXT_REC_TABLES="S_APPL_WT_IT_RX"&gt;</w:t>
              <w:br/>
              <w:tab/>
              <w:tab/>
              <w:tab/>
              <w:tab/>
              <w:t>&lt;/APPLET_WEB_TEMPLATE_ITEM&gt;</w:t>
              <w:br/>
              <w:tab/>
              <w:tab/>
              <w:tab/>
              <w:tab/>
              <w:t>&lt;APPLET_WEB_TEMPLATE_ITEM CONTROL="Current Funds Managed" INACTIVE="N" ITEM_IDENTIFIER="505" MARKUP_LANGUAGE="HTML" NAME="Current Funds Managed" TMPL_ITEM_HOLDER_NAME="SiebControl_505" TYPE="List Item" UPDATED="11/04/2016 13:21:40" UPDATED_BY="SADMIN" CREATED="06/05/2003 05:57:55"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13:21:40" UPDATED_BY="SADMIN" CREATED="06/05/2003 05:57:55"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13:21:40" UPDATED_BY="SADMIN" CREATED="06/05/2003 05:57:55" CREATED_BY="SADMIN" EXT_REC_TABLES="S_APPL_WT_IT_RX"&gt;</w:t>
              <w:br/>
              <w:tab/>
              <w:tab/>
              <w:tab/>
              <w:tab/>
              <w:t>&lt;/APPLET_WEB_TEMPLATE_ITEM&gt;</w:t>
              <w:br/>
              <w:tab/>
              <w:tab/>
              <w:tab/>
              <w:tab/>
              <w:t>&lt;APPLET_WEB_TEMPLATE_ITEM CONTROL="FINS Education" INACTIVE="N" ITEM_IDENTIFIER="507" MARKUP_LANGUAGE="HTML" NAME="FINS Education" TMPL_ITEM_HOLDER_NAME="SiebControl_507" TYPE="List Item" UPDATED="11/04/2016 13:21:40" UPDATED_BY="SADMIN" CREATED="06/05/2003 05:57:55" CREATED_BY="SADMIN" EXT_REC_TABLES="S_APPL_WT_IT_RX"&gt;</w:t>
              <w:br/>
              <w:tab/>
              <w:tab/>
              <w:tab/>
              <w:tab/>
              <w:t>&lt;/APPLET_WEB_TEMPLATE_ITEM&gt;</w:t>
              <w:br/>
              <w:tab/>
              <w:tab/>
              <w:tab/>
              <w:tab/>
              <w:t>&lt;APPLET_WEB_TEMPLATE_ITEM EXTENSION_FLAG="Y" ITEM_IDENTIFIER="99993" NAME="FINS Fund Mgr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CONTROL="First Name" INACTIVE="N" ITEM_IDENTIFIER="501" MARKUP_LANGUAGE="HTML" NAME="First Name" TMPL_ITEM_HOLDER_NAME="SiebControl_501" TYPE="List Item" UPDATED="11/04/2016 13:21:40" UPDATED_BY="SADMIN" CREATED="06/05/2003 05:57:55" CREATED_BY="SADMIN" EXT_REC_TABLES="S_APPL_WT_IT_RX"&gt;</w:t>
              <w:br/>
              <w:tab/>
              <w:tab/>
              <w:tab/>
              <w:tab/>
              <w:t>&lt;/APPLET_WEB_TEMPLATE_ITEM&gt;</w:t>
              <w:br/>
              <w:tab/>
              <w:tab/>
              <w:tab/>
              <w:tab/>
              <w:t>&lt;APPLET_WEB_TEMPLATE_ITEM CONTROL="GotoNextSet" INACTIVE="N" ITEM_IDENTIFIER="123" MARKUP_LANGUAGE="HTML" NAME="GotoNextSet" TYPE="Control" UPDATED="06/05/2003 13:18:30" UPDATED_BY="SADMIN" CREATED="06/05/2003 05:57:55" CREATED_BY="SADMIN"&gt;</w:t>
              <w:br/>
              <w:tab/>
              <w:tab/>
              <w:tab/>
              <w:tab/>
              <w:t>&lt;/APPLET_WEB_TEMPLATE_ITEM&gt;</w:t>
              <w:br/>
              <w:tab/>
              <w:tab/>
              <w:tab/>
              <w:tab/>
              <w:t>&lt;APPLET_WEB_TEMPLATE_ITEM CONTROL="GotoPreviousSet" INACTIVE="N" ITEM_IDENTIFIER="122" MARKUP_LANGUAGE="HTML" NAME="GotoPreviousSet" TYPE="Control" UPDATED="06/05/2003 13:18:30" UPDATED_BY="SADMIN" CREATED="06/05/2003 05:57:55" CREATED_BY="SADMIN"&gt;</w:t>
              <w:br/>
              <w:tab/>
              <w:tab/>
              <w:tab/>
              <w:tab/>
              <w:t>&lt;/APPLET_WEB_TEMPLATE_ITEM&gt;</w:t>
              <w:br/>
              <w:tab/>
              <w:tab/>
              <w:tab/>
              <w:tab/>
              <w:t>&lt;APPLET_WEB_TEMPLATE_ITEM CONTROL="Last Name" INACTIVE="N" ITEM_IDENTIFIER="502" MARKUP_LANGUAGE="HTML" NAME="Last Name" TMPL_ITEM_HOLDER_NAME="SiebControl_502" TYPE="List Item" UPDATED="11/04/2016 13:21:40" UPDATED_BY="SADMIN" CREATED="06/05/2003 05:57:55"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13:21:40" UPDATED_BY="SADMIN" CREATED="11/04/2016 13:21:40" CREATED_BY="SADMIN" EXT_REC_TABLES="S_APPL_WT_IT_RX"&gt;</w:t>
              <w:br/>
              <w:tab/>
              <w:tab/>
              <w:tab/>
              <w:tab/>
              <w:t>&lt;/APPLET_WEB_TEMPLATE_ITEM&gt;</w:t>
              <w:br/>
              <w:tab/>
              <w:tab/>
              <w:tab/>
              <w:tab/>
              <w:t>&lt;APPLET_WEB_TEMPLATE_ITEM CONTROL="Manager" INACTIVE="N" ITEM_IDENTIFIER="503" MARKUP_LANGUAGE="HTML" NAME="Manager" TMPL_ITEM_HOLDER_NAME="SiebControl_503" TYPE="List Item" UPDATED="11/04/2016 13:21:40" UPDATED_BY="SADMIN" CREATED="06/05/2003 05:57:55" CREATED_BY="SADMIN" EXT_REC_TABLES="S_APPL_WT_IT_RX"&gt;</w:t>
              <w:br/>
              <w:tab/>
              <w:tab/>
              <w:tab/>
              <w:tab/>
              <w:t>&lt;/APPLET_WEB_TEMPLATE_ITEM&gt;</w:t>
              <w:br/>
              <w:tab/>
              <w:tab/>
              <w:tab/>
              <w:tab/>
              <w:t>&lt;APPLET_WEB_TEMPLATE_ITEM CONTROL="Manager Tenure" INACTIVE="N" ITEM_IDENTIFIER="504" MARKUP_LANGUAGE="HTML" NAME="Manager Tenure" TMPL_ITEM_HOLDER_NAME="SiebControl_504" TYPE="List Item" UPDATED="11/04/2016 13:21:40" UPDATED_BY="SADMIN" CREATED="06/05/2003 05:57:55"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13:21:40" UPDATED_BY="SADMIN" CREATED="11/04/2016 13:21:40"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13:21:40" UPDATED_BY="SADMIN" CREATED="06/05/2003 05:57:56"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13:21:40" UPDATED_BY="SADMIN" CREATED="06/05/2003 05:57:56"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13:21:40" UPDATED_BY="SADMIN" CREATED="06/05/2003 05:57:56"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13:21:40" UPDATED_BY="SADMIN" CREATED="06/05/2003 05:57:56"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13:21:40" UPDATED_BY="SADMIN" CREATED="11/04/2016 13:21:40"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13:21:40" UPDATED_BY="SADMIN" CREATED="06/05/2003 05:57:56"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13:21:40" UPDATED_BY="SADMIN" CREATED="06/05/2003 05:57:56"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13:21:40" UPDATED_BY="SADMIN" CREATED="06/05/2003 05:57:56"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DB Activity Skill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CREATED="12/11/2000 07:14:15" CREATED_BY="SADMIN" EXT_REC_TABLES="S_APPL_WTMPL_RX"&gt;</w:t>
              <w:br/>
              <w:tab/>
              <w:tab/>
              <w:tab/>
              <w:tab/>
              <w:t>&lt;APPLET_WEB_TEMPLATE_ITEM CONTROL="Applet_Title" EXTENSION_FLAG="Y" ITEM_IDENTIFIER="99929" NAME="Applet_Title" TMPL_ITEM_HOLDER_NAME="SiebControl_99929" TYPE="Control" UPDATED="11/04/2016 13:27:42" UPDATED_BY="SADMIN" CREATED="11/04/2016 13:27:42" CREATED_BY="SADMIN" EXT_REC_TABLES="S_APPL_WT_IT_RX"&gt;</w:t>
              <w:br/>
              <w:tab/>
              <w:tab/>
              <w:tab/>
              <w:tab/>
              <w:t>&lt;/APPLET_WEB_TEMPLATE_ITEM&gt;</w:t>
              <w:br/>
              <w:tab/>
              <w:tab/>
              <w:tab/>
              <w:tab/>
              <w:t>&lt;APPLET_WEB_TEMPLATE_ITEM CONTROL="Comments" INACTIVE="N" ITEM_IDENTIFIER="503" MARKUP_LANGUAGE="HTML" NAME="Comments" TMPL_ITEM_HOLDER_NAME="SiebControl_503" TYPE="List Item" UPDATED="11/04/2016 13:27:42" UPDATED_BY="SADMIN" CREATED="12/11/2000 07:14:16" CREATED_BY="SADMIN" EXT_REC_TABLES="S_APPL_WT_IT_RX"&gt;</w:t>
              <w:br/>
              <w:tab/>
              <w:tab/>
              <w:tab/>
              <w:tab/>
              <w:t>&lt;/APPLET_WEB_TEMPLATE_ITEM&gt;</w:t>
              <w:br/>
              <w:tab/>
              <w:tab/>
              <w:tab/>
              <w:tab/>
              <w:t>&lt;APPLET_WEB_TEMPLATE_ITEM CONTROL="GotoNextSet" INACTIVE="N" ITEM_IDENTIFIER="123" MARKUP_LANGUAGE="HTML" NAME="GotoNextSet" TYPE="Control" UPDATED="06/05/2003 14:12:03" UPDATED_BY="SADMIN" CREATED="12/11/2000 07:14:17" CREATED_BY="SADMIN"&gt;</w:t>
              <w:br/>
              <w:tab/>
              <w:tab/>
              <w:tab/>
              <w:tab/>
              <w:t>&lt;/APPLET_WEB_TEMPLATE_ITEM&gt;</w:t>
              <w:br/>
              <w:tab/>
              <w:tab/>
              <w:tab/>
              <w:tab/>
              <w:t>&lt;APPLET_WEB_TEMPLATE_ITEM CONTROL="GotoPreviousSet" INACTIVE="N" ITEM_IDENTIFIER="122" MARKUP_LANGUAGE="HTML" NAME="GotoPreviousSet" TYPE="Control" UPDATED="06/05/2003 14:12:03" UPDATED_BY="SADMIN" CREATED="12/11/2000 07:14:17" CREATED_BY="SADMIN"&gt;</w:t>
              <w:br/>
              <w:tab/>
              <w:tab/>
              <w:tab/>
              <w:tab/>
              <w:t>&lt;/APPLET_WEB_TEMPLATE_ITEM&gt;</w:t>
              <w:br/>
              <w:tab/>
              <w:tab/>
              <w:tab/>
              <w:tab/>
              <w:t>&lt;APPLET_WEB_TEMPLATE_ITEM CONTROL="Item Type Name" INACTIVE="N" ITEM_IDENTIFIER="502" MARKUP_LANGUAGE="HTML" NAME="Item Type Name" TMPL_ITEM_HOLDER_NAME="SiebControl_502" TYPE="List Item" UPDATED="11/04/2016 13:27:42" UPDATED_BY="SADMIN" CREATED="12/11/2000 07:14:17"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13:27:42" UPDATED_BY="SADMIN" CREATED="11/04/2016 13:27:42"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13:27:42" UPDATED_BY="SADMIN" CREATED="11/04/2016 13:27:42"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13:27:42" UPDATED_BY="SADMIN" CREATED="12/12/2000 08:07:50"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13:27:42" UPDATED_BY="SADMIN" CREATED="12/11/2000 07:14:17"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13:27:42" UPDATED_BY="SADMIN" CREATED="06/12/2014 20:00:00" CREATED_BY="SADMIN" EXT_REC_TABLES="S_APPL_WT_IT_RX"&gt;</w:t>
              <w:br/>
              <w:tab/>
              <w:tab/>
              <w:tab/>
              <w:tab/>
              <w:t>&lt;/APPLET_WEB_TEMPLATE_ITEM&gt;</w:t>
              <w:br/>
              <w:tab/>
              <w:tab/>
              <w:tab/>
              <w:tab/>
              <w:t>&lt;APPLET_WEB_TEMPLATE_ITEM CONTROL="HTML PositionOnRow" INACTIVE="N" ITEM_IDENTIFIER="144" MARKUP_LANGUAGE="HTML" NAME="PositionOnRow" TMPL_ITEM_HOLDER_NAME="SiebControl_144" TYPE="Control" UPDATED="11/04/2016 13:27:42" UPDATED_BY="SADMIN" CREATED="12/11/2000 07:14:17"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13:27:42" UPDATED_BY="SADMIN" CREATED="12/23/2002 21:32:22"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13:27:42" UPDATED_BY="SADMIN" CREATED="11/04/2016 13:27:42"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13:27:42" UPDATED_BY="SADMIN" CREATED="11/04/2016 13:27:42"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CREATED="09/11/2002 22:58:43" CREATED_BY="SADMIN" EXT_REC_TABLES="S_APPL_WTMPL_RX"&gt;</w:t>
              <w:br/>
              <w:tab/>
              <w:tab/>
              <w:tab/>
              <w:tab/>
              <w:t>&lt;APPLET_WEB_TEMPLATE_ITEM CONTROL="Applet_Title" EXTENSION_FLAG="Y" ITEM_IDENTIFIER="99929" NAME="Applet_Title" TMPL_ITEM_HOLDER_NAME="SiebControl_99929" TYPE="Control" UPDATED="11/04/2016 13:27:42" UPDATED_BY="SADMIN" CREATED="11/04/2016 13:27:42" CREATED_BY="SADMIN" EXT_REC_TABLES="S_APPL_WT_IT_RX"&gt;</w:t>
              <w:br/>
              <w:tab/>
              <w:tab/>
              <w:tab/>
              <w:tab/>
              <w:t>&lt;/APPLET_WEB_TEMPLATE_ITEM&gt;</w:t>
              <w:br/>
              <w:tab/>
              <w:tab/>
              <w:tab/>
              <w:tab/>
              <w:t>&lt;APPLET_WEB_TEMPLATE_ITEM COMMENTS="Modified by 7.7 Fix Existing Button Mappings Rule Tools Patch: Switched Item Identifier from 108 to 110" CONTROL="CancelQuery" INACTIVE="N" ITEM_IDENTIFIER="110" MARKUP_LANGUAGE="HTML" NAME="CancelQuery" TMPL_ITEM_HOLDER_NAME="SiebControl_110" TYPE="Control" UPDATED="11/04/2016 13:27:42" UPDATED_BY="SADMIN" CREATED="09/11/2002 22:59:21" CREATED_BY="SADMIN" EXT_REC_TABLES="S_APPL_WT_IT_RX"&gt;</w:t>
              <w:br/>
              <w:tab/>
              <w:tab/>
              <w:tab/>
              <w:tab/>
              <w:t>&lt;/APPLET_WEB_TEMPLATE_ITEM&gt;</w:t>
              <w:br/>
              <w:tab/>
              <w:tab/>
              <w:tab/>
              <w:tab/>
              <w:t>&lt;APPLET_WEB_TEMPLATE_ITEM CONTROL="Comments" INACTIVE="N" ITEM_IDENTIFIER="1303" MARKUP_LANGUAGE="HTML" NAME="Comments" TMPL_ITEM_HOLDER_NAME="SiebControl_1303" TYPE="List Item" UPDATED="11/04/2016 13:27:42" UPDATED_BY="SADMIN" CREATED="09/11/2002 22:58:44"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13:27:42" UPDATED_BY="SADMIN" CREATED="09/11/2002 22:58:44" CREATED_BY="SADMIN" EXT_REC_TABLES="S_APPL_WT_IT_RX"&gt;</w:t>
              <w:br/>
              <w:tab/>
              <w:tab/>
              <w:tab/>
              <w:tab/>
              <w:t>&lt;/APPLET_WEB_TEMPLATE_ITEM&gt;</w:t>
              <w:br/>
              <w:tab/>
              <w:tab/>
              <w:tab/>
              <w:tab/>
              <w:t>&lt;APPLET_WEB_TEMPLATE_ITEM CONTROL="Item Type Name" INACTIVE="N" ITEM_IDENTIFIER="1302" MARKUP_LANGUAGE="HTML" NAME="Item Type Name" TMPL_ITEM_HOLDER_NAME="SiebControl_1302" TYPE="List Item" UPDATED="11/04/2016 13:27:42" UPDATED_BY="SADMIN" CREATED="09/11/2002 22:58:44" CREATED_BY="SADMIN" EXT_REC_TABLES="S_APPL_WT_IT_RX"&gt;</w:t>
              <w:br/>
              <w:tab/>
              <w:tab/>
              <w:tab/>
              <w:tab/>
              <w:t>&lt;/APPLET_WEB_TEMPLATE_ITEM&gt;</w:t>
              <w:br/>
              <w:tab/>
              <w:tab/>
              <w:tab/>
              <w:tab/>
              <w:t>&lt;APPLET_WEB_TEMPLATE_ITEM CONTROL="LabelEnterQuery" INACTIVE="N" ITEM_IDENTIFIER="109" MARKUP_LANGUAGE="HTML" NAME="LabelEnterQuery" TMPL_ITEM_HOLDER_NAME="SiebControl_109" TYPE="Control" UPDATED="11/04/2016 13:27:42" UPDATED_BY="SADMIN" CREATED="09/11/2002 22:58:44"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13:27:42" UPDATED_BY="SADMIN" CREATED="11/04/2016 13:27:42"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13:27:42" UPDATED_BY="SADMIN" CREATED="12/23/2002 21:32:22"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13:27:42" UPDATED_BY="SADMIN" CREATED="11/04/2016 13:27:42"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13:27:42" UPDATED_BY="SADMIN" CREATED="11/04/2016 13:27:42"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13:27:42" UPDATED_BY="SADMIN" CREATED="06/05/2003 06:57:13"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13:27:42" UPDATED_BY="SADMIN" CREATED="09/11/2002 22:59:17"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13:27:42" UPDATED_BY="SADMIN" CREATED="09/11/2002 22:58:44"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13:27:42" UPDATED_BY="SADMIN" CREATED="09/11/2002 22:59:02"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12:37:18" UPDATED_BY="SADMIN" CREATED="06/14/2001 18:35:38" CREATED_BY="SADMIN" EXT_REC_TABLES="S_APPL_WTMPL_RX"&gt;</w:t>
              <w:br/>
              <w:tab/>
              <w:tab/>
              <w:tab/>
              <w:tab/>
              <w:t>&lt;APPLET_WEB_TEMPLATE_ITEM CONTROL="Applet_Title" EXTENSION_FLAG="Y" ITEM_IDENTIFIER="99929" NAME="Applet_Title" TMPL_ITEM_HOLDER_NAME="SiebControl_99929" TYPE="Control" UPDATED="11/04/2016 13:27:42" UPDATED_BY="SADMIN" CREATED="11/04/2016 13:27:42" CREATED_BY="SADMIN" EXT_REC_TABLES="S_APPL_WT_IT_RX"&gt;</w:t>
              <w:br/>
              <w:tab/>
              <w:tab/>
              <w:tab/>
              <w:tab/>
              <w:t>&lt;/APPLET_WEB_TEMPLATE_ITEM&gt;</w:t>
              <w:br/>
              <w:tab/>
              <w:tab/>
              <w:tab/>
              <w:tab/>
              <w:t>&lt;APPLET_WEB_TEMPLATE_ITEM CONTROL="Comments" INACTIVE="N" ITEM_IDENTIFIER="503" MARKUP_LANGUAGE="HTML" NAME="Comments" TMPL_ITEM_HOLDER_NAME="SiebControl_503" TYPE="List Item" UPDATED="11/04/2016 13:27:42" UPDATED_BY="SADMIN" CREATED="06/14/2001 18:35:38"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13:27:42" UPDATED_BY="SADMIN" CREATED="06/05/2003 06:57:13" CREATED_BY="SADMIN" EXT_REC_TABLES="S_APPL_WT_IT_RX"&gt;</w:t>
              <w:br/>
              <w:tab/>
              <w:tab/>
              <w:tab/>
              <w:tab/>
              <w:t>&lt;/APPLET_WEB_TEMPLATE_ITEM&gt;</w:t>
              <w:br/>
              <w:tab/>
              <w:tab/>
              <w:tab/>
              <w:tab/>
              <w:t>&lt;APPLET_WEB_TEMPLATE_ITEM CONTROL="GotoNextSet" INACTIVE="N" ITEM_IDENTIFIER="123" MARKUP_LANGUAGE="HTML" NAME="GotoNextSet" TYPE="Control" UPDATED="06/05/2003 14:12:03" UPDATED_BY="SADMIN" CREATED="06/14/2001 18:35:38" CREATED_BY="SADMIN"&gt;</w:t>
              <w:br/>
              <w:tab/>
              <w:tab/>
              <w:tab/>
              <w:tab/>
              <w:t>&lt;/APPLET_WEB_TEMPLATE_ITEM&gt;</w:t>
              <w:br/>
              <w:tab/>
              <w:tab/>
              <w:tab/>
              <w:tab/>
              <w:t>&lt;APPLET_WEB_TEMPLATE_ITEM CONTROL="GotoPreviousSet" INACTIVE="N" ITEM_IDENTIFIER="122" MARKUP_LANGUAGE="HTML" NAME="GotoPreviousSet" TYPE="Control" UPDATED="06/05/2003 14:12:03" UPDATED_BY="SADMIN" CREATED="06/14/2001 18:35:38" CREATED_BY="SADMIN"&gt;</w:t>
              <w:br/>
              <w:tab/>
              <w:tab/>
              <w:tab/>
              <w:tab/>
              <w:t>&lt;/APPLET_WEB_TEMPLATE_ITEM&gt;</w:t>
              <w:br/>
              <w:tab/>
              <w:tab/>
              <w:tab/>
              <w:tab/>
              <w:t>&lt;APPLET_WEB_TEMPLATE_ITEM CONTROL="Item Type Name" INACTIVE="N" ITEM_IDENTIFIER="502" MARKUP_LANGUAGE="HTML" NAME="Item Type Name" TMPL_ITEM_HOLDER_NAME="SiebControl_502" TYPE="List Item" UPDATED="11/04/2016 13:27:43" UPDATED_BY="SADMIN" CREATED="06/14/2001 18:35:38"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13:27:43" UPDATED_BY="SADMIN" CREATED="11/04/2016 13:27:43"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13:27:43" UPDATED_BY="SADMIN" CREATED="11/04/2016 13:27:43"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13:27:43" UPDATED_BY="SADMIN" CREATED="06/14/2001 18:35:38"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13:27:43" UPDATED_BY="SADMIN" CREATED="06/22/2001 22:28:56"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13:27:43" UPDATED_BY="SADMIN" CREATED="06/12/2014 20:00:00" CREATED_BY="SADMIN" EXT_REC_TABLES="S_APPL_WT_IT_RX"&gt;</w:t>
              <w:br/>
              <w:tab/>
              <w:tab/>
              <w:tab/>
              <w:tab/>
              <w:t>&lt;/APPLET_WEB_TEMPLATE_ITEM&gt;</w:t>
              <w:br/>
              <w:tab/>
              <w:tab/>
              <w:tab/>
              <w:tab/>
              <w:t>&lt;APPLET_WEB_TEMPLATE_ITEM CONTROL="HTML PositionOnRow" INACTIVE="N" ITEM_IDENTIFIER="144" MARKUP_LANGUAGE="HTML" NAME="PositionOnRow" TMPL_ITEM_HOLDER_NAME="SiebControl_144" TYPE="Control" UPDATED="11/04/2016 13:27:43" UPDATED_BY="SADMIN" CREATED="06/14/2001 18:35:38"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13:27:43" UPDATED_BY="SADMIN" CREATED="12/23/2002 21:32:22"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13:27:43"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13:27:43"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13:27:43" UPDATED_BY="SADMIN" CREATED="11/04/2016 13:27:43"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13:27:43" UPDATED_BY="SADMIN" CREATED="11/04/2016 13:27:43"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13:27:43" UPDATED_BY="SADMIN" CREATED="06/05/2003 06:57:13"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13:27:43" UPDATED_BY="SADMIN" CREATED="06/14/2001 18:35:57"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CREATED="12/11/2000 07:14:20" CREATED_BY="SADMIN" EXT_REC_TABLES="S_APPL_WTMPL_RX"&gt;</w:t>
              <w:br/>
              <w:tab/>
              <w:tab/>
              <w:tab/>
              <w:tab/>
              <w:t>&lt;APPLET_WEB_TEMPLATE_ITEM CONTROL="Applet_Title" EXTENSION_FLAG="Y" ITEM_IDENTIFIER="99929" NAME="Applet_Title" TMPL_ITEM_HOLDER_NAME="SiebControl_99929" TYPE="Control" UPDATED="11/04/2016 13:27:43" UPDATED_BY="SADMIN" CREATED="11/04/2016 13:27:43" CREATED_BY="SADMIN" EXT_REC_TABLES="S_APPL_WT_IT_RX"&gt;</w:t>
              <w:br/>
              <w:tab/>
              <w:tab/>
              <w:tab/>
              <w:tab/>
              <w:t>&lt;/APPLET_WEB_TEMPLATE_ITEM&gt;</w:t>
              <w:br/>
              <w:tab/>
              <w:tab/>
              <w:tab/>
              <w:tab/>
              <w:t>&lt;APPLET_WEB_TEMPLATE_ITEM COMMENTS="Modified by 7.7 Fix Existing Button Mappings Rule Tools Patch: Switched Item Identifier from 135 to 110" CONTROL="CancelQuery" INACTIVE="N" ITEM_IDENTIFIER="110" MARKUP_LANGUAGE="HTML" NAME="CancelQuery" TMPL_ITEM_HOLDER_NAME="SiebControl_110" TYPE="Control" UPDATED="11/04/2016 13:27:43" UPDATED_BY="SADMIN" CREATED="12/11/2000 07:14:20" CREATED_BY="SADMIN" EXT_REC_TABLES="S_APPL_WT_IT_RX"&gt;</w:t>
              <w:br/>
              <w:tab/>
              <w:tab/>
              <w:tab/>
              <w:tab/>
              <w:t>&lt;/APPLET_WEB_TEMPLATE_ITEM&gt;</w:t>
              <w:br/>
              <w:tab/>
              <w:tab/>
              <w:tab/>
              <w:tab/>
              <w:t>&lt;APPLET_WEB_TEMPLATE_ITEM CONTROL="Comments" INACTIVE="N" ITEM_IDENTIFIER="1303" MARKUP_LANGUAGE="HTML" NAME="Comments" TMPL_ITEM_HOLDER_NAME="SiebControl_1303" TYPE="List Item" UPDATED="11/04/2016 13:27:43" UPDATED_BY="SADMIN" CREATED="12/11/2000 07:14:20"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13:27:43" UPDATED_BY="SADMIN" CREATED="12/11/2000 07:14:21" CREATED_BY="SADMIN" EXT_REC_TABLES="S_APPL_WT_IT_RX"&gt;</w:t>
              <w:br/>
              <w:tab/>
              <w:tab/>
              <w:tab/>
              <w:tab/>
              <w:t>&lt;/APPLET_WEB_TEMPLATE_ITEM&gt;</w:t>
              <w:br/>
              <w:tab/>
              <w:tab/>
              <w:tab/>
              <w:tab/>
              <w:t>&lt;APPLET_WEB_TEMPLATE_ITEM CONTROL="Item Type Name" INACTIVE="N" ITEM_IDENTIFIER="1302" MARKUP_LANGUAGE="HTML" NAME="Item Type Name" TMPL_ITEM_HOLDER_NAME="SiebControl_1302" TYPE="List Item" UPDATED="11/04/2016 13:27:43" UPDATED_BY="SADMIN" CREATED="12/11/2000 07:14:21" CREATED_BY="SADMIN" EXT_REC_TABLES="S_APPL_WT_IT_RX"&gt;</w:t>
              <w:br/>
              <w:tab/>
              <w:tab/>
              <w:tab/>
              <w:tab/>
              <w:t>&lt;/APPLET_WEB_TEMPLATE_ITEM&gt;</w:t>
              <w:br/>
              <w:tab/>
              <w:tab/>
              <w:tab/>
              <w:tab/>
              <w:t>&lt;APPLET_WEB_TEMPLATE_ITEM CONTROL="LabelEnterQuery" INACTIVE="N" ITEM_IDENTIFIER="109" MARKUP_LANGUAGE="HTML" NAME="LabelEnterQuery" TMPL_ITEM_HOLDER_NAME="SiebControl_109" TYPE="Control" UPDATED="11/04/2016 13:27:43" UPDATED_BY="SADMIN" CREATED="03/01/2001 19:19:15"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13:27:43" UPDATED_BY="SADMIN" CREATED="11/04/2016 13:27:43"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13:27:43" UPDATED_BY="SADMIN" CREATED="12/23/2002 21:32:22"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13:27:43" UPDATED_BY="SADMIN" CREATED="11/04/2016 13:27:43"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13:27:43" UPDATED_BY="SADMIN" CREATED="11/04/2016 13:27:43"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13:27:43" UPDATED_BY="SADMIN" CREATED="06/05/2003 06:57:13"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13:27:43" UPDATED_BY="SADMIN" CREATED="02/21/2001 00:26:08"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Promotion Group Membership Relationships VBC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CREATED="04/09/2012 13:04:25" CREATED_BY="SADMIN" EXT_REC_TABLES="S_APPL_WTMPL_RX"&gt;</w:t>
              <w:br/>
              <w:tab/>
              <w:tab/>
              <w:tab/>
              <w:tab/>
              <w:t>&lt;APPLET_WEB_TEMPLATE_ITEM CONTROL="Applet_Title" EXTENSION_FLAG="Y" ITEM_IDENTIFIER="99929" NAME="Applet_Title" TMPL_ITEM_HOLDER_NAME="SiebControl_99929" TYPE="Control" UPDATED="11/04/2016 14:39:26" UPDATED_BY="SADMIN" CREATED="11/04/2016 14:39:26" CREATED_BY="SADMIN" EXT_REC_TABLES="S_APPL_WT_IT_RX"&gt;</w:t>
              <w:br/>
              <w:tab/>
              <w:tab/>
              <w:tab/>
              <w:tab/>
              <w:t>&lt;/APPLET_WEB_TEMPLATE_ITEM&gt;</w:t>
              <w:br/>
              <w:tab/>
              <w:tab/>
              <w:tab/>
              <w:tab/>
              <w:t>&lt;APPLET_WEB_TEMPLATE_ITEM CONTROL="Class Name" INACTIVE="N" ITEM_IDENTIFIER="504" MARKUP_LANGUAGE="HTML" NAME="Class Name" TMPL_ITEM_HOLDER_NAME="SiebControl_504" TYPE="List Item" UPDATED="11/04/2016 14:39:26" UPDATED_BY="SADMIN" CREATED="04/09/2012 13:12:43"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14:39:26" UPDATED_BY="SADMIN" CREATED="04/09/2012 13:12:43" CREATED_BY="SADMIN" EXT_REC_TABLES="S_APPL_WT_IT_RX"&gt;</w:t>
              <w:br/>
              <w:tab/>
              <w:tab/>
              <w:tab/>
              <w:tab/>
              <w:t>&lt;/APPLET_WEB_TEMPLATE_ITEM&gt;</w:t>
              <w:br/>
              <w:tab/>
              <w:tab/>
              <w:tab/>
              <w:tab/>
              <w:t>&lt;APPLET_WEB_TEMPLATE_ITEM CONTROL="GotoNextSet" INACTIVE="N" ITEM_IDENTIFIER="123" MARKUP_LANGUAGE="HTML" NAME="GotoNextSet" TYPE="Control" UPDATED="04/09/2012 13:12:43" UPDATED_BY="SADMIN" CREATED="04/09/2012 13:12:43" CREATED_BY="SADMIN"&gt;</w:t>
              <w:br/>
              <w:tab/>
              <w:tab/>
              <w:tab/>
              <w:tab/>
              <w:t>&lt;/APPLET_WEB_TEMPLATE_ITEM&gt;</w:t>
              <w:br/>
              <w:tab/>
              <w:tab/>
              <w:tab/>
              <w:tab/>
              <w:t>&lt;APPLET_WEB_TEMPLATE_ITEM CONTROL="GotoPreviousSet" INACTIVE="N" ITEM_IDENTIFIER="122" MARKUP_LANGUAGE="HTML" NAME="GotoPreviousSet" TYPE="Control" UPDATED="04/09/2012 13:12:43" UPDATED_BY="SADMIN" CREATED="04/09/2012 13:12:43" CREATED_BY="SADMIN"&gt;</w:t>
              <w:br/>
              <w:tab/>
              <w:tab/>
              <w:tab/>
              <w:tab/>
              <w:t>&lt;/APPLET_WEB_TEMPLATE_ITEM&gt;</w:t>
              <w:br/>
              <w:tab/>
              <w:tab/>
              <w:tab/>
              <w:tab/>
              <w:t>&lt;APPLET_WEB_TEMPLATE_ITEM CONTROL="ListControl" EXTENSION_FLAG="Y" ITEM_IDENTIFIER="99998" NAME="ListControl" TMPL_ITEM_HOLDER_NAME="SiebControl_99998" TYPE="Control" UPDATED="11/04/2016 14:39:26" UPDATED_BY="SADMIN" CREATED="11/04/2016 14:39:26"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14:39:26" UPDATED_BY="SADMIN" CREATED="11/04/2016 14:39:26"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14:39:26" UPDATED_BY="SADMIN" CREATED="04/09/2012 13:12:43" CREATED_BY="SADMIN" EXT_REC_TABLES="S_APPL_WT_IT_RX"&gt;</w:t>
              <w:br/>
              <w:tab/>
              <w:tab/>
              <w:tab/>
              <w:tab/>
              <w:t>&lt;/APPLET_WEB_TEMPLATE_ITEM&gt;</w:t>
              <w:br/>
              <w:tab/>
              <w:tab/>
              <w:tab/>
              <w:tab/>
              <w:t>&lt;APPLET_WEB_TEMPLATE_ITEM CONTROL="Parent End Date" INACTIVE="N" ITEM_IDENTIFIER="507" MARKUP_LANGUAGE="HTML" NAME="Parent End Date" TMPL_ITEM_HOLDER_NAME="SiebControl_507" TYPE="List Item" UPDATED="11/04/2016 14:39:26" UPDATED_BY="SADMIN" CREATED="04/09/2012 13:12:43" CREATED_BY="SADMIN" EXT_REC_TABLES="S_APPL_WT_IT_RX"&gt;</w:t>
              <w:br/>
              <w:tab/>
              <w:tab/>
              <w:tab/>
              <w:tab/>
              <w:t>&lt;/APPLET_WEB_TEMPLATE_ITEM&gt;</w:t>
              <w:br/>
              <w:tab/>
              <w:tab/>
              <w:tab/>
              <w:tab/>
              <w:t>&lt;APPLET_WEB_TEMPLATE_ITEM CONTROL="Parent Product Name" INACTIVE="N" ITEM_IDENTIFIER="502" MARKUP_LANGUAGE="HTML" NAME="Parent Product Name" TMPL_ITEM_HOLDER_NAME="SiebControl_502" TYPE="List Item" UPDATED="11/04/2016 14:39:26" UPDATED_BY="SADMIN" CREATED="04/09/2012 13:12:43" CREATED_BY="SADMIN" EXT_REC_TABLES="S_APPL_WT_IT_RX"&gt;</w:t>
              <w:br/>
              <w:tab/>
              <w:tab/>
              <w:tab/>
              <w:tab/>
              <w:t>&lt;/APPLET_WEB_TEMPLATE_ITEM&gt;</w:t>
              <w:br/>
              <w:tab/>
              <w:tab/>
              <w:tab/>
              <w:tab/>
              <w:t>&lt;APPLET_WEB_TEMPLATE_ITEM CONTROL="Parent Start Date" INACTIVE="N" ITEM_IDENTIFIER="506" MARKUP_LANGUAGE="HTML" NAME="Parent Start Date" TMPL_ITEM_HOLDER_NAME="SiebControl_506" TYPE="List Item" UPDATED="11/04/2016 14:39:26" UPDATED_BY="SADMIN" CREATED="04/09/2012 13:12:44" CREATED_BY="SADMIN" EXT_REC_TABLES="S_APPL_WT_IT_RX"&gt;</w:t>
              <w:br/>
              <w:tab/>
              <w:tab/>
              <w:tab/>
              <w:tab/>
              <w:t>&lt;/APPLET_WEB_TEMPLATE_ITEM&gt;</w:t>
              <w:br/>
              <w:tab/>
              <w:tab/>
              <w:tab/>
              <w:tab/>
              <w:t>&lt;APPLET_WEB_TEMPLATE_ITEM CONTROL="Parent Version" INACTIVE="N" ITEM_IDENTIFIER="505" MARKUP_LANGUAGE="HTML" NAME="Parent Version" TMPL_ITEM_HOLDER_NAME="SiebControl_505" TYPE="List Item" UPDATED="11/04/2016 14:39:26" UPDATED_BY="SADMIN" CREATED="04/09/2012 13:12:44"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14:39:26"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14:39:26" UPDATED_BY="SADMIN" CREATED="04/09/2012 13:12:44"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14:39:26" UPDATED_BY="SADMIN" CREATED="04/09/2012 13:12:44" CREATED_BY="SADMIN" EXT_REC_TABLES="S_APPL_WT_IT_RX"&gt;</w:t>
              <w:br/>
              <w:tab/>
              <w:tab/>
              <w:tab/>
              <w:tab/>
              <w:t>&lt;/APPLET_WEB_TEMPLATE_ITEM&gt;</w:t>
              <w:br/>
              <w:tab/>
              <w:tab/>
              <w:tab/>
              <w:tab/>
              <w:t>&lt;APPLET_WEB_TEMPLATE_ITEM CONTROL="QueryAssistant" INACTIVE="Y" ITEM_IDENTIFIER="126" MARKUP_LANGUAGE="HTML" NAME="QueryAssistant" TMPL_ITEM_HOLDER_NAME="SiebControl_126" TYPE="Control" UPDATED="11/04/2016 14:39:26" UPDATED_BY="SADMIN" CREATED="04/09/2012 13:12:44"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14:39:26"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14:39:26"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14:39:26" UPDATED_BY="SADMIN" CREATED="11/04/2016 14:39:26" CREATED_BY="SADMIN" EXT_REC_TABLES="S_APPL_WT_IT_RX"&gt;</w:t>
              <w:br/>
              <w:tab/>
              <w:tab/>
              <w:tab/>
              <w:tab/>
              <w:t>&lt;/APPLET_WEB_TEMPLATE_ITEM&gt;</w:t>
              <w:br/>
              <w:tab/>
              <w:tab/>
              <w:tab/>
              <w:tab/>
              <w:t>&lt;APPLET_WEB_TEMPLATE_ITEM CONTROL="Relationship Name" INACTIVE="N" ITEM_IDENTIFIER="503" MARKUP_LANGUAGE="HTML" NAME="Relationship Name" TMPL_ITEM_HOLDER_NAME="SiebControl_503" TYPE="List Item" UPDATED="11/04/2016 14:39:26" UPDATED_BY="SADMIN" CREATED="04/09/2012 13:12:44"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14:39:26" UPDATED_BY="SADMIN" CREATED="04/09/2012 13:12:44"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Related Solution MVG List Applet For 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12:37:17" UPDATED_BY="SADMIN" CREATED="11/14/2000 14:06:56" CREATED_BY="SADMIN" EXT_REC_TABLES="S_APPL_WTMPL_RX"&gt;</w:t>
              <w:br/>
              <w:tab/>
              <w:tab/>
              <w:tab/>
              <w:tab/>
              <w:t>&lt;APPLET_WEB_TEMPLATE_ITEM CONTROL="Add - Shuttle" INACTIVE="N" ITEM_IDENTIFIER="3001" MARKUP_LANGUAGE="HTML" MODE="More" NAME="Add - Shuttle" TMPL_ITEM_HOLDER_NAME="SiebControl_3001" TYPE="Control" UPDATED="11/04/2016 14:43:06" UPDATED_BY="SADMIN" CREATED="12/23/2002 21:12:56"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UPDATED="12/23/2002 21:12:56" UPDATED_BY="SADMIN" CREATED="12/23/2002 21:12:56" CREATED_BY="SADMIN"&gt;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14:43:06" UPDATED_BY="SADMIN" CREATED="06/05/2003 08:47:04" CREATED_BY="SADMIN" EXT_REC_TABLES="S_APPL_WT_IT_RX"&gt;</w:t>
              <w:br/>
              <w:tab/>
              <w:tab/>
              <w:tab/>
              <w:tab/>
              <w:t>&lt;/APPLET_WEB_TEMPLATE_ITEM&gt;</w:t>
              <w:br/>
              <w:tab/>
              <w:tab/>
              <w:tab/>
              <w:tab/>
              <w:t>&lt;APPLET_WEB_TEMPLATE_ITEM CONTROL="DeleteRecord" INACTIVE="N" ITEM_IDENTIFIER="133" MARKUP_LANGUAGE="HTML" MODE="DefaultOnly" NAME="DeleteRecord" TMPL_ITEM_HOLDER_NAME="SiebControl_133" TYPE="Control" UPDATED="11/04/2016 14:43:06" UPDATED_BY="SADMIN" CREATED="11/14/2000 14:06:56" CREATED_BY="SADMIN" EXT_REC_TABLES="S_APPL_WT_IT_RX"&gt;</w:t>
              <w:br/>
              <w:tab/>
              <w:tab/>
              <w:tab/>
              <w:tab/>
              <w:t>&lt;/APPLET_WEB_TEMPLATE_ITEM&gt;</w:t>
              <w:br/>
              <w:tab/>
              <w:tab/>
              <w:tab/>
              <w:tab/>
              <w:t>&lt;APPLET_WEB_TEMPLATE_ITEM CONTROL="EditRecord" INACTIVE="N" ITEM_IDENTIFIER="132" MARKUP_LANGUAGE="HTML" MODE="DefaultOnly" NAME="EditRecord" TMPL_ITEM_HOLDER_NAME="SiebControl_132" TYPE="Control" UPDATED="11/04/2016 14:43:06" UPDATED_BY="SADMIN" CREATED="11/14/2000 14:06:56"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14:43:06" UPDATED_BY="SADMIN" CREATED="06/05/2003 08:47:04" CREATED_BY="SADMIN" EXT_REC_TABLES="S_APPL_WT_IT_RX"&gt;</w:t>
              <w:br/>
              <w:tab/>
              <w:tab/>
              <w:tab/>
              <w:tab/>
              <w:t>&lt;/APPLET_WEB_TEMPLATE_ITEM&gt;</w:t>
              <w:br/>
              <w:tab/>
              <w:tab/>
              <w:tab/>
              <w:tab/>
              <w:t>&lt;APPLET_WEB_TEMPLATE_ITEM CONTROL="GotoNextSet" INACTIVE="N" ITEM_IDENTIFIER="123" MARKUP_LANGUAGE="HTML" NAME="GotoNextSet" TYPE="Control" UPDATED="06/05/2003 16:47:09" UPDATED_BY="SADMIN" CREATED="11/14/2000 14:06:56" CREATED_BY="SADMIN"&gt;</w:t>
              <w:br/>
              <w:tab/>
              <w:tab/>
              <w:tab/>
              <w:tab/>
              <w:t>&lt;/APPLET_WEB_TEMPLATE_ITEM&gt;</w:t>
              <w:br/>
              <w:tab/>
              <w:tab/>
              <w:tab/>
              <w:tab/>
              <w:t>&lt;APPLET_WEB_TEMPLATE_ITEM CONTROL="GotoPreviousSet" INACTIVE="N" ITEM_IDENTIFIER="122" MARKUP_LANGUAGE="HTML" NAME="GotoPreviousSet" TYPE="Control" UPDATED="06/05/2003 16:47:09" UPDATED_BY="SADMIN" CREATED="11/14/2000 14:06:56" CREATED_BY="SADMIN"&gt;</w:t>
              <w:br/>
              <w:tab/>
              <w:tab/>
              <w:tab/>
              <w:tab/>
              <w:t>&lt;/APPLET_WEB_TEMPLATE_ITEM&gt;</w:t>
              <w:br/>
              <w:tab/>
              <w:tab/>
              <w:tab/>
              <w:tab/>
              <w:t>&lt;APPLET_WEB_TEMPLATE_ITEM CONTROL="Idcancel" EXPRESSION="Siebel Hospitality" EXT_EXPRESSION="GetProfileAttr(&amp;quot;ApplicationName&amp;quot;) = &amp;quot;Siebel Hospitality&amp;quot;" INACTIVE="N" ITEM_IDENTIFIER="153" MARKUP_LANGUAGE="HTML" NAME="Idcancel" TMPL_ITEM_HOLDER_NAME="SiebControl_153" TYPE="Control" UPDATED="11/04/2016 14:43:06" UPDATED_BY="SADMIN" CREATED="08/04/2004 19:14:37" CREATED_BY="SADMIN" EXT_REC_TABLES="S_APPL_WT_IT_RX"&gt;</w:t>
              <w:br/>
              <w:tab/>
              <w:tab/>
              <w:tab/>
              <w:tab/>
              <w:t>&lt;/APPLET_WEB_TEMPLATE_ITEM&gt;</w:t>
              <w:br/>
              <w:tab/>
              <w:tab/>
              <w:tab/>
              <w:tab/>
              <w:t>&lt;APPLET_WEB_TEMPLATE_ITEM CONTROL="Idcancel" EXT_EXPRESSION="(GetProfileAttr(&amp;quot;ApplicationName&amp;quot;) &amp;lt;&amp;gt; &amp;quot;Siebel Hospitality&amp;quot;)" INACTIVE="N" ITEM_IDENTIFIER="153" MARKUP_LANGUAGE="HTML" NAME="Idcancel2" TMPL_ITEM_HOLDER_NAME="SiebControl_153" TYPE="Control" UPDATED="11/04/2016 14:43:06" UPDATED_BY="SADMIN" CREATED="09/11/2004 14:42:46"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14:43:06" UPDATED_BY="SADMIN" CREATED="12/23/2002 21:12:56"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14:43:06" UPDATED_BY="SADMIN" CREATED="11/04/2016 14:43:06"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14:43:06" UPDATED_BY="SADMIN" CREATED="11/04/2016 14:43:06"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14:43:06" UPDATED_BY="SADMIN" CREATED="11/14/2000 14:06:56"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14:43:06" UPDATED_BY="SADMIN" CREATED="11/14/2000 14:06:56" CREATED_BY="SADMIN" EXT_REC_TABLES="S_APPL_WT_IT_RX"&gt;</w:t>
              <w:br/>
              <w:tab/>
              <w:tab/>
              <w:tab/>
              <w:tab/>
              <w:t>&lt;/APPLET_WEB_TEMPLATE_ITEM&gt;</w:t>
              <w:br/>
              <w:tab/>
              <w:tab/>
              <w:tab/>
              <w:tab/>
              <w:t>&lt;APPLET_WEB_TEMPLATE_ITEM CONTROL="NewRecord" INACTIVE="N" ITEM_IDENTIFIER="131" MARKUP_LANGUAGE="HTML" MODE="DefaultOnly" NAME="NewRecord" TMPL_ITEM_HOLDER_NAME="SiebControl_131" TYPE="Control" UPDATED="11/04/2016 14:43:06" UPDATED_BY="SADMIN" CREATED="11/14/2000 14:06:56"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14:43:06"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14:43:06"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14:43:06" UPDATED_BY="SADMIN" CREATED="06/05/2003 08:47:04"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14:43:06"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14:43:06"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14:43:06" UPDATED_BY="SADMIN" CREATED="11/04/2016 14:43:06" CREATED_BY="SADMIN" EXT_REC_TABLES="S_APPL_WT_IT_RX"&gt;</w:t>
              <w:br/>
              <w:tab/>
              <w:tab/>
              <w:tab/>
              <w:tab/>
              <w:t>&lt;/APPLET_WEB_TEMPLATE_ITEM&gt;</w:t>
              <w:br/>
              <w:tab/>
              <w:tab/>
              <w:tab/>
              <w:tab/>
              <w:t>&lt;APPLET_WEB_TEMPLATE_ITEM EXTENSION_FLAG="Y" ITEM_IDENTIFIER="99993" NAME="Related Solution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14:43:06" UPDATED_BY="SADMIN" CREATED="12/23/2002 21:12:56"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14:43:08" UPDATED_BY="SADMIN" CREATED="12/23/2002 21:12:56"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Literature Search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EXT_WEB_TEMPLATE="Search Applet" INACTIVE="N" NAME="Base" SEQUENCE="0" TYPE="Base" WEB_TEMPLATE="Search Applet" UPDATED="06/19/2004 14:41:34" UPDATED_BY="SADMIN" CREATED="06/19/2004 14:41:34" CREATED_BY="SADMIN" EXT_REC_TABLES="S_APPL_WTMPL_RX"&gt;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EXT_WEB_TEMPLATE="Search Applet" INACTIVE="N" NAME="Edit" SEQUENCE="0" TYPE="Edit" WEB_TEMPLATE="Search Applet" UPDATED="11/04/2016 12:37:18" UPDATED_BY="SADMIN" CREATED="01/24/2002 22:51:49" CREATED_BY="SADMIN" EXT_REC_TABLES="S_APPL_WTMPL_RX"&gt;</w:t>
              <w:br/>
              <w:tab/>
              <w:tab/>
              <w:tab/>
              <w:tab/>
              <w:t>&lt;APPLET_WEB_TEMPLATE_ITEM CONTROL="AppletTitle" INACTIVE="N" ITEM_IDENTIFIER="90" MARKUP_LANGUAGE="HTML" NAME="AppletTitle" TYPE="Control" UPDATED="01/24/2002 22:51:49" UPDATED_BY="SADMIN" CREATED="01/24/2002 22:51:49" CREATED_BY="SADMIN"&gt;</w:t>
              <w:br/>
              <w:tab/>
              <w:tab/>
              <w:tab/>
              <w:tab/>
              <w:t>&lt;/APPLET_WEB_TEMPLATE_ITEM&gt;</w:t>
              <w:br/>
              <w:tab/>
              <w:tab/>
              <w:tab/>
              <w:tab/>
              <w:t>&lt;APPLET_WEB_TEMPLATE_ITEM CONTROL="ButtonHelp" INACTIVE="N" ITEM_IDENTIFIER="143" MARKUP_LANGUAGE="HTML" NAME="ButtonHelp" TMPL_ITEM_HOLDER_NAME="SiebControl_143" TYPE="Control" UPDATED="11/04/2016 14:07:18" UPDATED_BY="SADMIN" CREATED="01/24/2002 22:51:49" CREATED_BY="SADMIN" EXT_REC_TABLES="S_APPL_WT_IT_RX"&gt;</w:t>
              <w:br/>
              <w:tab/>
              <w:tab/>
              <w:tab/>
              <w:tab/>
              <w:t>&lt;/APPLET_WEB_TEMPLATE_ITEM&gt;</w:t>
              <w:br/>
              <w:tab/>
              <w:tab/>
              <w:tab/>
              <w:tab/>
              <w:t>&lt;APPLET_WEB_TEMPLATE_ITEM CONTROL="ButtonSearch" INACTIVE="N" ITEM_IDENTIFIER="141" MARKUP_LANGUAGE="HTML" NAME="ButtonSearch" TMPL_ITEM_HOLDER_NAME="SiebControl_141" TYPE="Control" UPDATED="11/04/2016 14:07:18" UPDATED_BY="SADMIN" CREATED="01/24/2002 22:51:50" CREATED_BY="SADMIN" EXT_REC_TABLES="S_APPL_WT_IT_RX"&gt;</w:t>
              <w:br/>
              <w:tab/>
              <w:tab/>
              <w:tab/>
              <w:tab/>
              <w:t>&lt;/APPLET_WEB_TEMPLATE_ITEM&gt;</w:t>
              <w:br/>
              <w:tab/>
              <w:tab/>
              <w:tab/>
              <w:tab/>
              <w:t>&lt;APPLET_WEB_TEMPLATE_ITEM CONTROL="Catalog Category Name" INACTIVE="N" ITEM_IDENTIFIER="1301" MARKUP_LANGUAGE="HTML" NAME="Catalog Category Name" TMPL_ITEM_HOLDER_NAME="SiebControl_1301" TYPE="Control" UPDATED="11/04/2016 14:07:18" UPDATED_BY="SADMIN" CREATED="01/24/2002 22:51:50" CREATED_BY="SADMIN" EXT_REC_TABLES="S_APPL_WT_IT_RX"&gt;</w:t>
              <w:br/>
              <w:tab/>
              <w:tab/>
              <w:tab/>
              <w:tab/>
              <w:t>&lt;/APPLET_WEB_TEMPLATE_ITEM&gt;</w:t>
              <w:br/>
              <w:tab/>
              <w:tab/>
              <w:tab/>
              <w:tab/>
              <w:t>&lt;APPLET_WEB_TEMPLATE_ITEM CONTROL="LabelCatalogCategoryName" INACTIVE="N" ITEM_IDENTIFIER="1201" MARKUP_LANGUAGE="HTML" NAME="LabelCatalogCategoryName" TMPL_ITEM_HOLDER_NAME="SiebControl_1201" TYPE="Control" UPDATED="11/04/2016 14:07:18" UPDATED_BY="SADMIN" CREATED="01/24/2002 22:51:50" CREATED_BY="SADMIN" EXT_REC_TABLES="S_APPL_WT_IT_RX"&gt;</w:t>
              <w:br/>
              <w:tab/>
              <w:tab/>
              <w:tab/>
              <w:tab/>
              <w:t>&lt;/APPLET_WEB_TEMPLATE_ITEM&gt;</w:t>
              <w:br/>
              <w:tab/>
              <w:tab/>
              <w:tab/>
              <w:tab/>
              <w:t>&lt;APPLET_WEB_TEMPLATE_ITEM CONTROL="LabelSearchText" INACTIVE="N" ITEM_IDENTIFIER="1202" MARKUP_LANGUAGE="HTML" NAME="LabelSearchText" TMPL_ITEM_HOLDER_NAME="SiebControl_1202" TYPE="Control" UPDATED="11/04/2016 14:07:18" UPDATED_BY="SADMIN" CREATED="01/24/2002 22:51:50" CREATED_BY="SADMIN" EXT_REC_TABLES="S_APPL_WT_IT_RX"&gt;</w:t>
              <w:br/>
              <w:tab/>
              <w:tab/>
              <w:tab/>
              <w:tab/>
              <w:t>&lt;/APPLET_WEB_TEMPLATE_ITEM&gt;</w:t>
              <w:br/>
              <w:tab/>
              <w:tab/>
              <w:tab/>
              <w:tab/>
              <w:t>&lt;APPLET_WEB_TEMPLATE_ITEM CONTROL="Reset" INACTIVE="N" ITEM_IDENTIFIER="142" MARKUP_LANGUAGE="HTML" NAME="Reset" TMPL_ITEM_HOLDER_NAME="SiebControl_142" TYPE="Control" UPDATED="11/04/2016 14:07:18" UPDATED_BY="SADMIN" CREATED="01/24/2002 22:51:50" CREATED_BY="SADMIN" EXT_REC_TABLES="S_APPL_WT_IT_RX"&gt;</w:t>
              <w:br/>
              <w:tab/>
              <w:tab/>
              <w:tab/>
              <w:tab/>
              <w:t>&lt;/APPLET_WEB_TEMPLATE_ITEM&gt;</w:t>
              <w:br/>
              <w:tab/>
              <w:tab/>
              <w:tab/>
              <w:tab/>
              <w:t>&lt;APPLET_WEB_TEMPLATE_ITEM CONTROL="SearchText" INACTIVE="N" ITEM_IDENTIFIER="1302" MARKUP_LANGUAGE="HTML" NAME="SearchText" TMPL_ITEM_HOLDER_NAME="SiebControl_1302" TYPE="Control" UPDATED="11/04/2016 14:07:18" UPDATED_BY="SADMIN" CREATED="01/24/2002 22:51:50"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Assignment Rule Group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SEQUENCE="0" TYPE="Base" WEB_TEMPLATE="Applet Tree" UPDATED="11/04/2016 12:37:17" UPDATED_BY="SADMIN" CREATED="09/11/2003 06:20:52" CREATED_BY="SADMIN" EXT_REC_TABLES="S_APPL_WTMPL_RX"&gt;</w:t>
              <w:br/>
              <w:tab/>
              <w:tab/>
              <w:tab/>
              <w:tab/>
              <w:t>&lt;APPLET_WEB_TEMPLATE_ITEM CONTROL="TreeControl" EXTENSION_FLAG="Y" ITEM_IDENTIFIER="99994" NAME="TreeControl" TMPL_ITEM_HOLDER_NAME="SiebControl_99994" TYPE="Control" UPDATED="11/04/2016 12:21:49" UPDATED_BY="SADMIN" CREATED="11/04/2016 12:21:49"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RTD Intelligent Offers List Applet (B2B).sif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CREATED="12/14/2005 00:39:04" CREATED_BY="SADMIN" EXT_REC_TABLES="S_APPL_WTMPL_RX"&gt;</w:t>
              <w:br/>
              <w:tab/>
              <w:tab/>
              <w:tab/>
              <w:tab/>
              <w:t>&lt;APPLET_WEB_TEMPLATE_ITEM CONTROL="Applet_Title" EXTENSION_FLAG="Y" ITEM_IDENTIFIER="99929" NAME="Applet_Title" TMPL_ITEM_HOLDER_NAME="SiebControl_99929" TYPE="Control" UPDATED="11/04/2016 14:42:36" UPDATED_BY="SADMIN" CREATED="11/04/2016 14:42:36" CREATED_BY="SADMIN" EXT_REC_TABLES="S_APPL_WT_IT_RX"&gt;</w:t>
              <w:br/>
              <w:tab/>
              <w:tab/>
              <w:tab/>
              <w:tab/>
              <w:t>&lt;/APPLET_WEB_TEMPLATE_ITEM&gt;</w:t>
              <w:br/>
              <w:tab/>
              <w:tab/>
              <w:tab/>
              <w:tab/>
              <w:t>&lt;APPLET_WEB_TEMPLATE_ITEM CONTROL="ButtonInterested" INACTIVE="N" ITEM_IDENTIFIER="109" MARKUP_LANGUAGE="HTML" NAME="ButtonInterested" TMPL_ITEM_HOLDER_NAME="SiebControl_109" TYPE="Control" UPDATED="11/04/2016 14:42:36" UPDATED_BY="SADMIN" CREATED="12/14/2005 00:53:54" CREATED_BY="SADMIN" EXT_REC_TABLES="S_APPL_WT_IT_RX"&gt;</w:t>
              <w:br/>
              <w:tab/>
              <w:tab/>
              <w:tab/>
              <w:tab/>
              <w:t>&lt;/APPLET_WEB_TEMPLATE_ITEM&gt;</w:t>
              <w:br/>
              <w:tab/>
              <w:tab/>
              <w:tab/>
              <w:tab/>
              <w:t>&lt;APPLET_WEB_TEMPLATE_ITEM CONTROL="ButtonNotInterested" INACTIVE="N" ITEM_IDENTIFIER="110" MARKUP_LANGUAGE="HTML" NAME="ButtonNotInterested" TMPL_ITEM_HOLDER_NAME="SiebControl_110" TYPE="Control" UPDATED="11/04/2016 14:42:36" UPDATED_BY="SADMIN" CREATED="12/14/2005 00:53:54" CREATED_BY="SADMIN" EXT_REC_TABLES="S_APPL_WT_IT_RX"&gt;</w:t>
              <w:br/>
              <w:tab/>
              <w:tab/>
              <w:tab/>
              <w:tab/>
              <w:t>&lt;/APPLET_WEB_TEMPLATE_ITEM&gt;</w:t>
              <w:br/>
              <w:tab/>
              <w:tab/>
              <w:tab/>
              <w:tab/>
              <w:t>&lt;APPLET_WEB_TEMPLATE_ITEM CONTROL="GotoNextSet" INACTIVE="N" ITEM_IDENTIFIER="123" MARKUP_LANGUAGE="HTML" NAME="GotoNextSet" TYPE="Control" UPDATED="12/14/2005 00:53:54" UPDATED_BY="SADMIN" CREATED="12/14/2005 00:53:54" CREATED_BY="SADMIN"&gt;</w:t>
              <w:br/>
              <w:tab/>
              <w:tab/>
              <w:tab/>
              <w:tab/>
              <w:t>&lt;/APPLET_WEB_TEMPLATE_ITEM&gt;</w:t>
              <w:br/>
              <w:tab/>
              <w:tab/>
              <w:tab/>
              <w:tab/>
              <w:t>&lt;APPLET_WEB_TEMPLATE_ITEM CONTROL="GotoPreviousSet" INACTIVE="N" ITEM_IDENTIFIER="122" MARKUP_LANGUAGE="HTML" NAME="GotoPreviousSet" TYPE="Control" UPDATED="12/14/2005 00:53:54" UPDATED_BY="SADMIN" CREATED="12/14/2005 00:53:54" CREATED_BY="SADMIN"&gt;</w:t>
              <w:br/>
              <w:tab/>
              <w:tab/>
              <w:tab/>
              <w:tab/>
              <w:t>&lt;/APPLET_WEB_TEMPLATE_ITEM&gt;</w:t>
              <w:br/>
              <w:tab/>
              <w:tab/>
              <w:tab/>
              <w:tab/>
              <w:t>&lt;APPLET_WEB_TEMPLATE_ITEM CONTROL="ListControl" EXTENSION_FLAG="Y" ITEM_IDENTIFIER="99998" NAME="ListControl" TMPL_ITEM_HOLDER_NAME="SiebControl_99998" TYPE="Control" UPDATED="11/04/2016 14:42:36" UPDATED_BY="SADMIN" CREATED="11/04/2016 14:42:36"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14:42:36" UPDATED_BY="SADMIN" CREATED="11/04/2016 14:42:36" CREATED_BY="SADMIN" EXT_REC_TABLES="S_APPL_WT_IT_RX"&gt;</w:t>
              <w:br/>
              <w:tab/>
              <w:tab/>
              <w:tab/>
              <w:tab/>
              <w:t>&lt;/APPLET_WEB_TEMPLATE_ITEM&gt;</w:t>
              <w:br/>
              <w:tab/>
              <w:tab/>
              <w:tab/>
              <w:tab/>
              <w:t>&lt;APPLET_WEB_TEMPLATE_ITEM EXPRESSION="NOT Siebel Marketing Enterprise" EXT_EXPRESSION="GetProfileAttr(&amp;quot;ApplicationName&amp;quot;) &amp;lt;&amp;gt; &amp;quot;Siebel Marketing Enterprise&amp;quot;" EXTENSION_FLAG="N" INACTIVE="N" ITEM_IDENTIFIER="111" MARKUP_LANGUAGE="HTML" NAME="NOT Siebel Marketing Enterprise" TMPL_ITEM_HOLDER_NAME="SiebControl_111" TYPE="Control" UPDATED="11/04/2016 14:42:36" UPDATED_BY="SADMIN" CREATED="04/24/2012 09:01:09"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14:42:36"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14:42:36" UPDATED_BY="SADMIN" CREATED="12/14/2005 00:53:54"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14:42:36" UPDATED_BY="SADMIN" CREATED="11/04/2016 14:42:36" CREATED_BY="SADMIN" EXT_REC_TABLES="S_APPL_WT_IT_RX"&gt;</w:t>
              <w:br/>
              <w:tab/>
              <w:tab/>
              <w:tab/>
              <w:tab/>
              <w:t>&lt;/APPLET_WEB_TEMPLATE_ITEM&gt;</w:t>
              <w:br/>
              <w:tab/>
              <w:tab/>
              <w:tab/>
              <w:tab/>
              <w:t>&lt;APPLET_WEB_TEMPLATE_ITEM CONTROL="Reason" EXPRESSION="Siebel Marketing Enterprise" EXT_EXPRESSION="GetProfileAttr(&amp;quot;ApplicationName&amp;quot;) = &amp;quot;Siebel Marketing Enterprise&amp;quot;" INACTIVE="N" ITEM_IDENTIFIER="510" MARKUP_LANGUAGE="HTML" NAME="Reason" TMPL_ITEM_HOLDER_NAME="SiebControl_510" TYPE="List Item" UPDATED="11/04/2016 14:42:36" UPDATED_BY="SADMIN" CREATED="04/24/2012 09:01:09" CREATED_BY="SADMIN" EXT_REC_TABLES="S_APPL_WT_IT_RX"&gt;</w:t>
              <w:br/>
              <w:tab/>
              <w:tab/>
              <w:tab/>
              <w:tab/>
              <w:t>&lt;/APPLET_WEB_TEMPLATE_ITEM&gt;</w:t>
              <w:br/>
              <w:tab/>
              <w:tab/>
              <w:tab/>
              <w:tab/>
              <w:t>&lt;APPLET_WEB_TEMPLATE_ITEM CONTROL="Reason" EXPRESSION="Siebel Universal Agent" EXT_EXPRESSION="GetProfileAttr(&amp;quot;ApplicationName&amp;quot;) = &amp;quot;Siebel Universal Agent&amp;quot;" INACTIVE="N" ITEM_IDENTIFIER="510" MARKUP_LANGUAGE="HTML" NAME="Reason2" TMPL_ITEM_HOLDER_NAME="SiebControl_510" TYPE="List Item" UPDATED="11/04/2016 14:42:36" UPDATED_BY="SADMIN" CREATED="04/24/2012 09:01:09" CREATED_BY="SADMIN" EXT_REC_TABLES="S_APPL_WT_IT_RX"&gt;</w:t>
              <w:br/>
              <w:tab/>
              <w:tab/>
              <w:tab/>
              <w:tab/>
              <w:t>&lt;/APPLET_WEB_TEMPLATE_ITEM&gt;</w:t>
              <w:br/>
              <w:tab/>
              <w:tab/>
              <w:tab/>
              <w:tab/>
              <w:t>&lt;APPLET_WEB_TEMPLATE_ITEM CONTROL="ShowResponses" INACTIVE="N" ITEM_IDENTIFIER="135" MARKUP_LANGUAGE="HTML" NAME="ShowResponses" TMPL_ITEM_HOLDER_NAME="SiebControl_135" TYPE="Control" UPDATED="11/04/2016 14:42:36" UPDATED_BY="SADMIN" CREATED="03/09/2014 18:43:29"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14:42:36" UPDATED_BY="SADMIN" CREATED="12/14/2005 00:53:54" CREATED_BY="SADMIN" EXT_REC_TABLES="S_APPL_WT_IT_RX"&gt;</w:t>
              <w:br/>
              <w:tab/>
              <w:tab/>
              <w:tab/>
              <w:tab/>
              <w:t>&lt;/APPLET_WEB_TEMPLATE_ITEM&gt;</w:t>
              <w:br/>
              <w:tab/>
              <w:tab/>
              <w:tab/>
              <w:tab/>
              <w:t>&lt;APPLET_WEB_TEMPLATE_ITEM CONTROL="channel" EXPRESSION="Siebel Universal Agent" EXT_EXPRESSION="GetProfileAttr(&amp;quot;ApplicationName&amp;quot;) = &amp;quot;Siebel Universal Agent&amp;quot;" INACTIVE="N" ITEM_IDENTIFIER="510" MARKUP_LANGUAGE="HTML" NAME="channel" TMPL_ITEM_HOLDER_NAME="SiebControl_510" TYPE="List Item" UPDATED="11/04/2016 14:42:36" UPDATED_BY="SADMIN" CREATED="04/24/2012 09:01:09" CREATED_BY="SADMIN" EXT_REC_TABLES="S_APPL_WT_IT_RX"&gt;</w:t>
              <w:br/>
              <w:tab/>
              <w:tab/>
              <w:tab/>
              <w:tab/>
              <w:t>&lt;/APPLET_WEB_TEMPLATE_ITEM&gt;</w:t>
              <w:br/>
              <w:tab/>
              <w:tab/>
              <w:tab/>
              <w:tab/>
              <w:t>&lt;APPLET_WEB_TEMPLATE_ITEM CONTROL="channel" EXPRESSION="Siebel Marketing Enterprise" EXT_EXPRESSION="GetProfileAttr(&amp;quot;ApplicationName&amp;quot;) = &amp;quot;Siebel Marketing Enterprise&amp;quot;" INACTIVE="N" ITEM_IDENTIFIER="511" MARKUP_LANGUAGE="HTML" NAME="channel2" TMPL_ITEM_HOLDER_NAME="SiebControl_511" TYPE="List Item" UPDATED="11/04/2016 14:42:36" UPDATED_BY="SADMIN" CREATED="02/07/2013 13:21:50" CREATED_BY="SADMIN" EXT_REC_TABLES="S_APPL_WT_IT_RX"&gt;</w:t>
              <w:br/>
              <w:tab/>
              <w:tab/>
              <w:tab/>
              <w:tab/>
              <w:t>&lt;/APPLET_WEB_TEMPLATE_ITEM&gt;</w:t>
              <w:br/>
              <w:tab/>
              <w:tab/>
              <w:tab/>
              <w:tab/>
              <w:t>&lt;APPLET_WEB_TEMPLATE_ITEM CONTROL="channel" EXT_EXPRESSION="(GetProfileAttr(&amp;quot;ApplicationName&amp;quot;) &amp;lt;&amp;gt; &amp;quot;Siebel Marketing Enterprise&amp;quot;) AND (GetProfileAttr(&amp;quot;ApplicationName&amp;quot;) &amp;lt;&amp;gt; &amp;quot;Siebel Universal Agent&amp;quot;)" INACTIVE="N" ITEM_IDENTIFIER="510" MARKUP_LANGUAGE="HTML" NAME="channel3" TMPL_ITEM_HOLDER_NAME="SiebControl_510" TYPE="List Item" UPDATED="11/04/2016 14:42:36" UPDATED_BY="SADMIN" CREATED="03/09/2014 18:43:30" CREATED_BY="SADMIN" EXT_REC_TABLES="S_APPL_WT_IT_RX"&gt;</w:t>
              <w:br/>
              <w:tab/>
              <w:tab/>
              <w:tab/>
              <w:tab/>
              <w:t>&lt;/APPLET_WEB_TEMPLATE_ITEM&gt;</w:t>
              <w:br/>
              <w:tab/>
              <w:tab/>
              <w:tab/>
              <w:tab/>
              <w:t>&lt;APPLET_WEB_TEMPLATE_ITEM CONTROL="contactId" INACTIVE="N" ITEM_IDENTIFIER="509" MARKUP_LANGUAGE="HTML" NAME="contactId" TMPL_ITEM_HOLDER_NAME="SiebControl_509" TYPE="List Item" UPDATED="11/04/2016 14:42:36" UPDATED_BY="SADMIN" CREATED="12/14/2005 00:53:54" CREATED_BY="SADMIN" EXT_REC_TABLES="S_APPL_WT_IT_RX"&gt;</w:t>
              <w:br/>
              <w:tab/>
              <w:tab/>
              <w:tab/>
              <w:tab/>
              <w:t>&lt;/APPLET_WEB_TEMPLATE_ITEM&gt;</w:t>
              <w:br/>
              <w:tab/>
              <w:tab/>
              <w:tab/>
              <w:tab/>
              <w:t>&lt;APPLET_WEB_TEMPLATE_ITEM CONTROL="id" INACTIVE="N" ITEM_IDENTIFIER="508" MARKUP_LANGUAGE="HTML" NAME="id" TMPL_ITEM_HOLDER_NAME="SiebControl_508" TYPE="List Item" UPDATED="11/04/2016 14:42:36" UPDATED_BY="SADMIN" CREATED="12/14/2005 00:53:54" CREATED_BY="SADMIN" EXT_REC_TABLES="S_APPL_WT_IT_RX"&gt;</w:t>
              <w:br/>
              <w:tab/>
              <w:tab/>
              <w:tab/>
              <w:tab/>
              <w:t>&lt;/APPLET_WEB_TEMPLATE_ITEM&gt;</w:t>
              <w:br/>
              <w:tab/>
              <w:tab/>
              <w:tab/>
              <w:tab/>
              <w:t>&lt;APPLET_WEB_TEMPLATE_ITEM CONTROL="likelihoodAcceptance" INACTIVE="N" ITEM_IDENTIFIER="505" MARKUP_LANGUAGE="HTML" NAME="likelihoodAcceptance" TMPL_ITEM_HOLDER_NAME="SiebControl_505" TYPE="List Item" UPDATED="11/04/2016 14:42:36" UPDATED_BY="SADMIN" CREATED="12/14/2005 00:53:54" CREATED_BY="SADMIN" EXT_REC_TABLES="S_APPL_WT_IT_RX"&gt;</w:t>
              <w:br/>
              <w:tab/>
              <w:tab/>
              <w:tab/>
              <w:tab/>
              <w:t>&lt;/APPLET_WEB_TEMPLATE_ITEM&gt;</w:t>
              <w:br/>
              <w:tab/>
              <w:tab/>
              <w:tab/>
              <w:tab/>
              <w:t>&lt;APPLET_WEB_TEMPLATE_ITEM CONTROL="likelihoodIntensity" INACTIVE="N" ITEM_IDENTIFIER="502" MARKUP_LANGUAGE="HTML" NAME="likelihoodIntensity" TMPL_ITEM_HOLDER_NAME="SiebControl_502" TYPE="List Item" UPDATED="11/04/2016 14:42:36" UPDATED_BY="SADMIN" CREATED="12/14/2005 00:53:54"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14:42:36" UPDATED_BY="SADMIN" CREATED="12/14/2005 00:53:54" CREATED_BY="SADMIN" EXT_REC_TABLES="S_APPL_WT_IT_RX"&gt;</w:t>
              <w:br/>
              <w:tab/>
              <w:tab/>
              <w:tab/>
              <w:tab/>
              <w:t>&lt;/APPLET_WEB_TEMPLATE_ITEM&gt;</w:t>
              <w:br/>
              <w:tab/>
              <w:tab/>
              <w:tab/>
              <w:tab/>
              <w:t>&lt;APPLET_WEB_TEMPLATE_ITEM CONTROL="offerCategory" EXT_EXPRESSION="(GetProfileAttr(&amp;quot;ApplicationName&amp;quot;) &amp;lt;&amp;gt; &amp;quot;Siebel Marketing Enterprise&amp;quot;)" INACTIVE="N" ITEM_IDENTIFIER="511" MARKUP_LANGUAGE="HTML" NAME="offerCategory" TMPL_ITEM_HOLDER_NAME="SiebControl_511" TYPE="List Item" UPDATED="11/04/2016 14:42:36" UPDATED_BY="SADMIN" CREATED="03/09/2014 18:43:30" CREATED_BY="SADMIN" EXT_REC_TABLES="S_APPL_WT_IT_RX"&gt;</w:t>
              <w:br/>
              <w:tab/>
              <w:tab/>
              <w:tab/>
              <w:tab/>
              <w:t>&lt;/APPLET_WEB_TEMPLATE_ITEM&gt;</w:t>
              <w:br/>
              <w:tab/>
              <w:tab/>
              <w:tab/>
              <w:tab/>
              <w:t>&lt;APPLET_WEB_TEMPLATE_ITEM CONTROL="offerDescription" INACTIVE="N" ITEM_IDENTIFIER="503" MARKUP_LANGUAGE="HTML" NAME="offerDescription" TMPL_ITEM_HOLDER_NAME="SiebControl_503" TYPE="List Item" UPDATED="11/04/2016 14:42:36" UPDATED_BY="SADMIN" CREATED="12/14/2005 00:53:55" CREATED_BY="SADMIN" EXT_REC_TABLES="S_APPL_WT_IT_RX"&gt;</w:t>
              <w:br/>
              <w:tab/>
              <w:tab/>
              <w:tab/>
              <w:tab/>
              <w:t>&lt;/APPLET_WEB_TEMPLATE_ITEM&gt;</w:t>
              <w:br/>
              <w:tab/>
              <w:tab/>
              <w:tab/>
              <w:tab/>
              <w:t>&lt;APPLET_WEB_TEMPLATE_ITEM CONTROL="offerId" INACTIVE="N" ITEM_IDENTIFIER="506" MARKUP_LANGUAGE="HTML" NAME="offerId" TMPL_ITEM_HOLDER_NAME="SiebControl_506" TYPE="List Item" UPDATED="11/04/2016 14:42:36" UPDATED_BY="SADMIN" CREATED="12/14/2005 00:53:55" CREATED_BY="SADMIN" EXT_REC_TABLES="S_APPL_WT_IT_RX"&gt;</w:t>
              <w:br/>
              <w:tab/>
              <w:tab/>
              <w:tab/>
              <w:tab/>
              <w:t>&lt;/APPLET_WEB_TEMPLATE_ITEM&gt;</w:t>
              <w:br/>
              <w:tab/>
              <w:tab/>
              <w:tab/>
              <w:tab/>
              <w:t>&lt;APPLET_WEB_TEMPLATE_ITEM CONTROL="offerImage" INACTIVE="N" ITEM_IDENTIFIER="512" MARKUP_LANGUAGE="HTML" NAME="offerImage" TMPL_ITEM_HOLDER_NAME="SiebControl_512" TYPE="List Item" UPDATED="11/04/2016 14:42:36" UPDATED_BY="SADMIN" CREATED="03/09/2014 18:43:30" CREATED_BY="SADMIN" EXT_REC_TABLES="S_APPL_WT_IT_RX"&gt;</w:t>
              <w:br/>
              <w:tab/>
              <w:tab/>
              <w:tab/>
              <w:tab/>
              <w:t>&lt;/APPLET_WEB_TEMPLATE_ITEM&gt;</w:t>
              <w:br/>
              <w:tab/>
              <w:tab/>
              <w:tab/>
              <w:tab/>
              <w:t>&lt;APPLET_WEB_TEMPLATE_ITEM CONTROL="offerNumber" INACTIVE="N" ITEM_IDENTIFIER="504" MARKUP_LANGUAGE="HTML" NAME="offerNumber" TMPL_ITEM_HOLDER_NAME="SiebControl_504" TYPE="List Item" UPDATED="11/04/2016 14:42:36" UPDATED_BY="SADMIN" CREATED="12/14/2005 00:53:55" CREATED_BY="SADMIN" EXT_REC_TABLES="S_APPL_WT_IT_RX"&gt;</w:t>
              <w:br/>
              <w:tab/>
              <w:tab/>
              <w:tab/>
              <w:tab/>
              <w:t>&lt;/APPLET_WEB_TEMPLATE_ITEM&gt;</w:t>
              <w:br/>
              <w:tab/>
              <w:tab/>
              <w:tab/>
              <w:tab/>
              <w:t>&lt;APPLET_WEB_TEMPLATE_ITEM CONTROL="primaryCallScriptId" INACTIVE="N" ITEM_IDENTIFIER="507" MARKUP_LANGUAGE="HTML" NAME="primaryCallScriptId" TMPL_ITEM_HOLDER_NAME="SiebControl_507" TYPE="List Item" UPDATED="11/04/2016 14:42:36" UPDATED_BY="SADMIN" CREATED="12/14/2005 00:53:55"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Sales Contact List Applet ReadOnly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CREATED="09/14/2012 08:35:41" CREATED_BY="SADMIN" EXT_REC_TABLES="S_APPL_WTMPL_RX"&gt;</w:t>
              <w:br/>
              <w:tab/>
              <w:tab/>
              <w:tab/>
              <w:tab/>
              <w:t>&lt;APPLET_WEB_TEMPLATE_ITEM CONTROL="Applet_Title" EXTENSION_FLAG="Y" ITEM_IDENTIFIER="99929" NAME="Applet_Title" TMPL_ITEM_HOLDER_NAME="SiebControl_99929" TYPE="Control" UPDATED="11/04/2016 14:49:29" UPDATED_BY="SADMIN" CREATED="11/04/2016 14:49:29" CREATED_BY="SADMIN" EXT_REC_TABLES="S_APPL_WT_IT_RX"&gt;</w:t>
              <w:br/>
              <w:tab/>
              <w:tab/>
              <w:tab/>
              <w:tab/>
              <w:t>&lt;/APPLET_WEB_TEMPLATE_ITEM&gt;</w:t>
              <w:br/>
              <w:tab/>
              <w:tab/>
              <w:tab/>
              <w:tab/>
              <w:t>&lt;APPLET_WEB_TEMPLATE_ITEM CONTROL="Cellular Phone #" INACTIVE="N" ITEM_IDENTIFIER="1306" MARKUP_LANGUAGE="HTML" NAME="Cellular Phone #" TYPE="List Item" UPDATED="09/14/2012 08:35:41" UPDATED_BY="SADMIN" CREATED="09/14/2012 08:35:41" CREATED_BY="SADMIN"&gt;</w:t>
              <w:br/>
              <w:tab/>
              <w:tab/>
              <w:tab/>
              <w:tab/>
              <w:t>&lt;/APPLET_WEB_TEMPLATE_ITEM&gt;</w:t>
              <w:br/>
              <w:tab/>
              <w:tab/>
              <w:tab/>
              <w:tab/>
              <w:t>&lt;APPLET_WEB_TEMPLATE_ITEM CONTROL="Email Address" INACTIVE="N" ITEM_IDENTIFIER="1307" MARKUP_LANGUAGE="HTML" NAME="Email Address" TYPE="List Item" UPDATED="09/14/2012 08:35:41" UPDATED_BY="SADMIN" CREATED="09/14/2012 08:35:41" CREATED_BY="SADMIN"&gt;</w:t>
              <w:br/>
              <w:tab/>
              <w:tab/>
              <w:tab/>
              <w:tab/>
              <w:t>&lt;/APPLET_WEB_TEMPLATE_ITEM&gt;</w:t>
              <w:br/>
              <w:tab/>
              <w:tab/>
              <w:tab/>
              <w:tab/>
              <w:t>&lt;APPLET_WEB_TEMPLATE_ITEM CONTROL="First Name" INACTIVE="N" ITEM_IDENTIFIER="1302" MARKUP_LANGUAGE="HTML" NAME="First Name" TYPE="List Item" UPDATED="09/14/2012 08:35:41" UPDATED_BY="SADMIN" CREATED="09/14/2012 08:35:41" CREATED_BY="SADMIN"&gt;</w:t>
              <w:br/>
              <w:tab/>
              <w:tab/>
              <w:tab/>
              <w:tab/>
              <w:t>&lt;/APPLET_WEB_TEMPLATE_ITEM&gt;</w:t>
              <w:br/>
              <w:tab/>
              <w:tab/>
              <w:tab/>
              <w:tab/>
              <w:t>&lt;APPLET_WEB_TEMPLATE_ITEM CONTROL="GridCtrl" EXTENSION_FLAG="Y" ITEM_IDENTIFIER="99989" NAME="GridCtrl" TMPL_ITEM_HOLDER_NAME="SiebControl_99989" TYPE="Control" UPDATED="11/04/2016 14:49:29" UPDATED_BY="SADMIN" CREATED="11/04/2016 14:49:29" CREATED_BY="SADMIN" EXT_REC_TABLES="S_APPL_WT_IT_RX"&gt;</w:t>
              <w:br/>
              <w:tab/>
              <w:tab/>
              <w:tab/>
              <w:tab/>
              <w:t>&lt;/APPLET_WEB_TEMPLATE_ITEM&gt;</w:t>
              <w:br/>
              <w:tab/>
              <w:tab/>
              <w:tab/>
              <w:tab/>
              <w:t>&lt;APPLET_WEB_TEMPLATE_ITEM CONTROL="Job Title" INACTIVE="N" ITEM_IDENTIFIER="1304" MARKUP_LANGUAGE="HTML" NAME="Job Title" TYPE="List Item" UPDATED="09/14/2012 08:35:41" UPDATED_BY="SADMIN" CREATED="09/14/2012 08:35:41" CREATED_BY="SADMIN"&gt;</w:t>
              <w:br/>
              <w:tab/>
              <w:tab/>
              <w:tab/>
              <w:tab/>
              <w:t>&lt;/APPLET_WEB_TEMPLATE_ITEM&gt;</w:t>
              <w:br/>
              <w:tab/>
              <w:tab/>
              <w:tab/>
              <w:tab/>
              <w:t>&lt;APPLET_WEB_TEMPLATE_ITEM CONTROL="Last Name" INACTIVE="N" ITEM_IDENTIFIER="1303" MARKUP_LANGUAGE="HTML" NAME="Last Name" TYPE="List Item" UPDATED="09/14/2012 08:35:41" UPDATED_BY="SADMIN" CREATED="09/14/2012 08:35:41" CREATED_BY="SADMIN"&gt;</w:t>
              <w:br/>
              <w:tab/>
              <w:tab/>
              <w:tab/>
              <w:tab/>
              <w:t>&lt;/APPLET_WEB_TEMPLATE_ITEM&gt;</w:t>
              <w:br/>
              <w:tab/>
              <w:tab/>
              <w:tab/>
              <w:tab/>
              <w:t>&lt;APPLET_WEB_TEMPLATE_ITEM CONTROL="M/M" INACTIVE="N" ITEM_IDENTIFIER="1301" MARKUP_LANGUAGE="HTML" NAME="M/M" TYPE="List Item" UPDATED="09/14/2012 08:35:42" UPDATED_BY="SADMIN" CREATED="09/14/2012 08:35:42" CREATED_BY="SADMIN"&gt;</w:t>
              <w:br/>
              <w:tab/>
              <w:tab/>
              <w:tab/>
              <w:tab/>
              <w:t>&lt;/APPLET_WEB_TEMPLATE_ITEM&gt;</w:t>
              <w:br/>
              <w:tab/>
              <w:tab/>
              <w:tab/>
              <w:tab/>
              <w:t>&lt;APPLET_WEB_TEMPLATE_ITEM CONTROL="MenuControl" EXTENSION_FLAG="Y" ITEM_IDENTIFIER="99997" NAME="MenuControl" TMPL_ITEM_HOLDER_NAME="SiebControl_99997" TYPE="Control" UPDATED="11/04/2016 14:49:29" UPDATED_BY="SADMIN" CREATED="11/04/2016 14:49:29" CREATED_BY="SADMIN" EXT_REC_TABLES="S_APPL_WT_IT_RX"&gt;</w:t>
              <w:br/>
              <w:tab/>
              <w:tab/>
              <w:tab/>
              <w:tab/>
              <w:t>&lt;/APPLET_WEB_TEMPLATE_ITEM&gt;</w:t>
              <w:br/>
              <w:tab/>
              <w:tab/>
              <w:tab/>
              <w:tab/>
              <w:t>&lt;APPLET_WEB_TEMPLATE_ITEM CONTROL="Preferred Communications" INACTIVE="N" ITEM_IDENTIFIER="1308" MARKUP_LANGUAGE="HTML" NAME="Preferred Communications" TYPE="List Item" UPDATED="09/14/2012 08:35:42" UPDATED_BY="SADMIN" CREATED="09/14/2012 08:35:42" CREATED_BY="SADMIN"&gt;</w:t>
              <w:br/>
              <w:tab/>
              <w:tab/>
              <w:tab/>
              <w:tab/>
              <w:t>&lt;/APPLET_WEB_TEMPLATE_ITEM&gt;</w:t>
              <w:br/>
              <w:tab/>
              <w:tab/>
              <w:tab/>
              <w:tab/>
              <w:t>&lt;APPLET_WEB_TEMPLATE_ITEM CONTROL="rc" EXTENSION_FLAG="Y" ITEM_IDENTIFIER="99919" NAME="RC" TMPL_ITEM_HOLDER_NAME="SiebControl_99919" TYPE="Control" UPDATED="11/04/2016 14:49:29" UPDATED_BY="SADMIN" CREATED="11/04/2016 14:49:29"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14:49:29" UPDATED_BY="SADMIN" CREATED="09/14/2012 08:35:42" CREATED_BY="SADMIN" EXT_REC_TABLES="S_APPL_WT_IT_RX"&gt;</w:t>
              <w:br/>
              <w:tab/>
              <w:tab/>
              <w:tab/>
              <w:tab/>
              <w:t>&lt;/APPLET_WEB_TEMPLATE_ITEM&gt;</w:t>
              <w:br/>
              <w:tab/>
              <w:tab/>
              <w:tab/>
              <w:tab/>
              <w:t>&lt;APPLET_WEB_TEMPLATE_ITEM CONTROL="Work Phone #" INACTIVE="N" ITEM_IDENTIFIER="1305" MARKUP_LANGUAGE="HTML" NAME="Work Phone #" TYPE="List Item" UPDATED="09/14/2012 08:35:42" UPDATED_BY="SADMIN" CREATED="09/14/2012 08:35:42"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14:49:29" UPDATED_BY="SADMIN" CREATED="09/14/2012 08:35:42"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CREATED="09/14/2012 08:35:42" CREATED_BY="SADMIN" EXT_REC_TABLES="S_APPL_WTMPL_RX"&gt;</w:t>
              <w:br/>
              <w:tab/>
              <w:tab/>
              <w:tab/>
              <w:tab/>
              <w:t>&lt;APPLET_WEB_TEMPLATE_ITEM CONTROL="Applet_Title" EXTENSION_FLAG="Y" ITEM_IDENTIFIER="99929" NAME="Applet_Title" TMPL_ITEM_HOLDER_NAME="SiebControl_99929" TYPE="Control" UPDATED="11/04/2016 14:49:29" UPDATED_BY="SADMIN" CREATED="11/04/2016 14:49:29" CREATED_BY="SADMIN" EXT_REC_TABLES="S_APPL_WT_IT_RX"&gt;</w:t>
              <w:br/>
              <w:tab/>
              <w:tab/>
              <w:tab/>
              <w:tab/>
              <w:t>&lt;/APPLET_WEB_TEMPLATE_ITEM&gt;</w:t>
              <w:br/>
              <w:tab/>
              <w:tab/>
              <w:tab/>
              <w:tab/>
              <w:t>&lt;APPLET_WEB_TEMPLATE_ITEM CONTROL="Cellular Phone #" INACTIVE="N" ITEM_IDENTIFIER="506" MARKUP_LANGUAGE="HTML" NAME="Cellular Phone #" TMPL_ITEM_HOLDER_NAME="SiebControl_506" TYPE="List Item" UPDATED="11/04/2016 14:49:29" UPDATED_BY="SADMIN" CREATED="08/12/2014 07:42:52" CREATED_BY="SADMIN" EXT_REC_TABLES="S_APPL_WT_IT_RX"&gt;</w:t>
              <w:br/>
              <w:tab/>
              <w:tab/>
              <w:tab/>
              <w:tab/>
              <w:t>&lt;/APPLET_WEB_TEMPLATE_ITEM&gt;</w:t>
              <w:br/>
              <w:tab/>
              <w:tab/>
              <w:tab/>
              <w:tab/>
              <w:t>&lt;APPLET_WEB_TEMPLATE_ITEM CONTROL="Create" INACTIVE="Y" ITEM_IDENTIFIER="131" MARKUP_LANGUAGE="HTML" NAME="Create" TMPL_ITEM_HOLDER_NAME="SiebControl_131" TYPE="Control" UPDATED="11/04/2016 14:49:29" UPDATED_BY="SADMIN" CREATED="09/14/2012 08:35:42" CREATED_BY="SADMIN" EXT_REC_TABLES="S_APPL_WT_IT_RX"&gt;</w:t>
              <w:br/>
              <w:tab/>
              <w:tab/>
              <w:tab/>
              <w:tab/>
              <w:t>&lt;/APPLET_WEB_TEMPLATE_ITEM&gt;</w:t>
              <w:br/>
              <w:tab/>
              <w:tab/>
              <w:tab/>
              <w:tab/>
              <w:t>&lt;APPLET_WEB_TEMPLATE_ITEM COMMENTS="Buttons Standardization" CONTROL="DeleteRecord" INACTIVE="N" ITEM_IDENTIFIER="133" MARKUP_LANGUAGE="HTML" NAME="DeleteRecord" TMPL_ITEM_HOLDER_NAME="SiebControl_133" TYPE="Control" UPDATED="11/04/2016 14:49:29" UPDATED_BY="SADMIN" CREATED="09/14/2012 08:35:42"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14:49:29" UPDATED_BY="SADMIN" CREATED="09/14/2012 08:35:42" CREATED_BY="SADMIN" EXT_REC_TABLES="S_APPL_WT_IT_RX"&gt;</w:t>
              <w:br/>
              <w:tab/>
              <w:tab/>
              <w:tab/>
              <w:tab/>
              <w:t>&lt;/APPLET_WEB_TEMPLATE_ITEM&gt;</w:t>
              <w:br/>
              <w:tab/>
              <w:tab/>
              <w:tab/>
              <w:tab/>
              <w:t>&lt;APPLET_WEB_TEMPLATE_ITEM CONTROL="Email Address" INACTIVE="N" ITEM_IDENTIFIER="504" MARKUP_LANGUAGE="HTML" NAME="Email Address" TMPL_ITEM_HOLDER_NAME="SiebControl_504" TYPE="List Item" UPDATED="11/04/2016 14:49:29" UPDATED_BY="SADMIN" CREATED="09/14/2012 08:35:42"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14:49:29" UPDATED_BY="SADMIN" CREATED="09/14/2012 08:35:42"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14:49:29" UPDATED_BY="SADMIN" CREATED="09/14/2012 08:35:42" CREATED_BY="SADMIN" EXT_REC_TABLES="S_APPL_WT_IT_RX"&gt;</w:t>
              <w:br/>
              <w:tab/>
              <w:tab/>
              <w:tab/>
              <w:tab/>
              <w:t>&lt;/APPLET_WEB_TEMPLATE_ITEM&gt;</w:t>
              <w:br/>
              <w:tab/>
              <w:tab/>
              <w:tab/>
              <w:tab/>
              <w:t>&lt;APPLET_WEB_TEMPLATE_ITEM CONTROL="GotoNextSet" INACTIVE="N" ITEM_IDENTIFIER="123" MARKUP_LANGUAGE="HTML" NAME="GotoNextSet" TYPE="Control" UPDATED="08/21/2014 08:28:15" UPDATED_BY="SADMIN" CREATED="09/14/2012 08:35:42" CREATED_BY="SADMIN"&gt;</w:t>
              <w:br/>
              <w:tab/>
              <w:tab/>
              <w:tab/>
              <w:tab/>
              <w:t>&lt;/APPLET_WEB_TEMPLATE_ITEM&gt;</w:t>
              <w:br/>
              <w:tab/>
              <w:tab/>
              <w:tab/>
              <w:tab/>
              <w:t>&lt;APPLET_WEB_TEMPLATE_ITEM CONTROL="GotoPreviousSet" INACTIVE="N" ITEM_IDENTIFIER="122" MARKUP_LANGUAGE="HTML" NAME="GotoPreviousSet" TYPE="Control" UPDATED="08/21/2014 08:28:08" UPDATED_BY="SADMIN" CREATED="09/14/2012 08:35:42" CREATED_BY="SADMIN"&gt;</w:t>
              <w:br/>
              <w:tab/>
              <w:tab/>
              <w:tab/>
              <w:tab/>
              <w:t>&lt;/APPLET_WEB_TEMPLATE_ITEM&gt;</w:t>
              <w:br/>
              <w:tab/>
              <w:tab/>
              <w:tab/>
              <w:tab/>
              <w:t>&lt;APPLET_WEB_TEMPLATE_ITEM CONTROL="Job Title" INACTIVE="N" ITEM_IDENTIFIER="507" MARKUP_LANGUAGE="HTML" NAME="Job Title" TMPL_ITEM_HOLDER_NAME="SiebControl_507" TYPE="List Item" UPDATED="11/04/2016 14:49:29" UPDATED_BY="SADMIN" CREATED="08/21/2014 08:20:32"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14:49:29" UPDATED_BY="SADMIN" CREATED="09/14/2012 08:35:42"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14:49:29" UPDATED_BY="SADMIN" CREATED="11/04/2016 14:49:29" CREATED_BY="SADMIN" EXT_REC_TABLES="S_APPL_WT_IT_RX"&gt;</w:t>
              <w:br/>
              <w:tab/>
              <w:tab/>
              <w:tab/>
              <w:tab/>
              <w:t>&lt;/APPLET_WEB_TEMPLATE_ITEM&gt;</w:t>
              <w:br/>
              <w:tab/>
              <w:tab/>
              <w:tab/>
              <w:tab/>
              <w:t>&lt;APPLET_WEB_TEMPLATE_ITEM CONTROL="M/M" INACTIVE="N" ITEM_IDENTIFIER="503" MARKUP_LANGUAGE="HTML" NAME="M/M" TMPL_ITEM_HOLDER_NAME="SiebControl_503" TYPE="List Item" UPDATED="11/04/2016 14:49:29" UPDATED_BY="SADMIN" CREATED="08/21/2014 08:19:09"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14:49:29" UPDATED_BY="SADMIN" CREATED="11/04/2016 14:49:29" CREATED_BY="SADMIN" EXT_REC_TABLES="S_APPL_WT_IT_RX"&gt;</w:t>
              <w:br/>
              <w:tab/>
              <w:tab/>
              <w:tab/>
              <w:tab/>
              <w:t>&lt;/APPLET_WEB_TEMPLATE_ITEM&gt;</w:t>
              <w:br/>
              <w:tab/>
              <w:tab/>
              <w:tab/>
              <w:tab/>
              <w:t>&lt;APPLET_WEB_TEMPLATE_ITEM COMMENTS="Buttons Standardization" CONTROL="NewQuery" INACTIVE="N" ITEM_IDENTIFIER="106" MARKUP_LANGUAGE="HTML" NAME="NewQuery" TMPL_ITEM_HOLDER_NAME="SiebControl_106" TYPE="Control" UPDATED="11/04/2016 14:49:29" UPDATED_BY="SADMIN" CREATED="09/14/2012 08:35:42" CREATED_BY="SADMIN" EXT_REC_TABLES="S_APPL_WT_IT_RX"&gt;</w:t>
              <w:br/>
              <w:tab/>
              <w:tab/>
              <w:tab/>
              <w:tab/>
              <w:t>&lt;/APPLET_WEB_TEMPLATE_ITEM&gt;</w:t>
              <w:br/>
              <w:tab/>
              <w:tab/>
              <w:tab/>
              <w:tab/>
              <w:t>&lt;APPLET_WEB_TEMPLATE_ITEM COMMENTS="Buttons Standardization" CONTROL="NewRecord" INACTIVE="Y" ITEM_IDENTIFIER="130" MARKUP_LANGUAGE="HTML" NAME="NewRecord" TYPE="Control" UPDATED="08/21/2014 08:16:38" UPDATED_BY="SADMIN" CREATED="09/14/2012 08:35:42" CREATED_BY="SADMIN"&gt;</w:t>
              <w:br/>
              <w:tab/>
              <w:tab/>
              <w:tab/>
              <w:tab/>
              <w:t>&lt;/APPLET_WEB_TEMPLATE_ITEM&gt;</w:t>
              <w:br/>
              <w:tab/>
              <w:tab/>
              <w:tab/>
              <w:tab/>
              <w:t>&lt;APPLET_WEB_TEMPLATE_ITEM CONTROL="PopupQueryExecute" INACTIVE="N" ITEM_IDENTIFIER="111" MARKUP_LANGUAGE="HTML" NAME="PopupQueryExecute" TMPL_ITEM_HOLDER_NAME="SiebControl_111" TYPE="Control" UPDATED="11/04/2016 14:49:30" UPDATED_BY="SADMIN" CREATED="01/29/2014 08:37:35"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14:49:30" UPDATED_BY="SADMIN" CREATED="09/14/2012 08:35:43" CREATED_BY="SADMIN" EXT_REC_TABLES="S_APPL_WT_IT_RX"&gt;</w:t>
              <w:br/>
              <w:tab/>
              <w:tab/>
              <w:tab/>
              <w:tab/>
              <w:t>&lt;/APPLET_WEB_TEMPLATE_ITEM&gt;</w:t>
              <w:br/>
              <w:tab/>
              <w:tab/>
              <w:tab/>
              <w:tab/>
              <w:t>&lt;APPLET_WEB_TEMPLATE_ITEM CONTROL="Preferred Communications" INACTIVE="N" ITEM_IDENTIFIER="508" MARKUP_LANGUAGE="HTML" NAME="Preferred Communications" TMPL_ITEM_HOLDER_NAME="SiebControl_508" TYPE="List Item" UPDATED="11/04/2016 14:49:30" UPDATED_BY="SADMIN" CREATED="08/21/2014 08:20:52"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14:49:30" UPDATED_BY="SADMIN" CREATED="09/14/2012 08:35:43"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14:49:30" UPDATED_BY="SADMIN" CREATED="01/29/2014 08:37:44"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14:49:30" UPDATED_BY="SADMIN" CREATED="01/29/2014 08:37:58"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14:49:30" UPDATED_BY="SADMIN" CREATED="11/04/2016 14:49:30" CREATED_BY="SADMIN" EXT_REC_TABLES="S_APPL_WT_IT_RX"&gt;</w:t>
              <w:br/>
              <w:tab/>
              <w:tab/>
              <w:tab/>
              <w:tab/>
              <w:t>&lt;/APPLET_WEB_TEMPLATE_ITEM&gt;</w:t>
              <w:br/>
              <w:tab/>
              <w:tab/>
              <w:tab/>
              <w:tab/>
              <w:t>&lt;APPLET_WEB_TEMPLATE_ITEM CONTROL="Street Address" INACTIVE="N" ITEM_IDENTIFIER="509" MARKUP_LANGUAGE="HTML" NAME="Street Address" TMPL_ITEM_HOLDER_NAME="SiebControl_509" TYPE="List Item" UPDATED="11/04/2016 14:49:30" UPDATED_BY="SADMIN" CREATED="08/21/2014 08:20:57"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14:49:30" UPDATED_BY="SADMIN" CREATED="09/14/2012 08:35:43"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14:49:30" UPDATED_BY="SADMIN" CREATED="09/14/2012 08:35:43"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Provider Locator Header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No Title" INACTIVE="N" NAME="Base" TYPE="Base" WEB_TEMPLATE="DotCom Applet Links No Title" UPDATED="11/04/2016 12:37:18" UPDATED_BY="SADMIN" CREATED="06/05/2003 02:00:23" CREATED_BY="SADMIN" EXT_REC_TABLES="S_APPL_WTMPL_RX"&gt;</w:t>
              <w:br/>
              <w:tab/>
              <w:tab/>
              <w:tab/>
              <w:tab/>
              <w:t>&lt;APPLET_WEB_TEMPLATE_ITEM CONTROL="ContactUs" INACTIVE="N" ITEM_IDENTIFIER="1301" MARKUP_LANGUAGE="HTML" NAME="ContactUs" TMPL_ITEM_HOLDER_NAME="SiebControl_1301" TYPE="Control" UPDATED="11/04/2016 13:23:14" UPDATED_BY="SADMIN" CREATED="06/05/2003 06:15:35" CREATED_BY="SADMIN" EXT_REC_TABLES="S_APPL_WT_IT_RX"&gt;</w:t>
              <w:br/>
              <w:tab/>
              <w:tab/>
              <w:tab/>
              <w:tab/>
              <w:t>&lt;/APPLET_WEB_TEMPLATE_ITEM&gt;</w:t>
              <w:br/>
              <w:tab/>
              <w:tab/>
              <w:tab/>
              <w:tab/>
              <w:t>&lt;APPLET_WEB_TEMPLATE_ITEM CONTROL="HelpText" INACTIVE="N" ITEM_IDENTIFIER="1401" MARKUP_LANGUAGE="HTML" NAME="HelpText" TMPL_ITEM_HOLDER_NAME="SiebControl_1401" TYPE="Control" UPDATED="11/04/2016 13:23:14" UPDATED_BY="SADMIN" CREATED="06/05/2003 06:15:35"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Member Summary Activity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NAME="Base" TYPE="Base" WEB_TEMPLATE="Applet List Portal (Graphical)" UPDATED="11/04/2016 12:37:17" UPDATED_BY="SADMIN" CREATED="06/05/2003 02:00:05" CREATED_BY="SADMIN" EXT_REC_TABLES="S_APPL_WTMPL_RX"&gt;</w:t>
              <w:br/>
              <w:tab/>
              <w:tab/>
              <w:tab/>
              <w:tab/>
              <w:t>&lt;APPLET_WEB_TEMPLATE_ITEM CONTROL="AppletGraphics" INACTIVE="Y" ITEM_IDENTIFIER="89" MARKUP_LANGUAGE="HTML" NAME="AppletGraphics" TMPL_ITEM_HOLDER_NAME="SiebControl_89" TYPE="Control" UPDATED="11/04/2016 13:22:49" UPDATED_BY="SADMIN" CREATED="06/05/2003 06:10:00"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13:22:49" UPDATED_BY="SADMIN" CREATED="06/05/2003 06:10:00"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13:22:49" UPDATED_BY="SADMIN" CREATED="06/05/2003 06:10:00"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13:22:49" UPDATED_BY="SADMIN" CREATED="06/05/2003 06:10:00"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13:22:49" UPDATED_BY="SADMIN" CREATED="06/05/2003 06:10:01"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13:22:49" UPDATED_BY="SADMIN" CREATED="06/05/2003 06:10:01"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13:22:49" UPDATED_BY="SADMIN" CREATED="06/05/2003 06:10:01"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13:22:49" UPDATED_BY="SADMIN" CREATED="06/05/2003 06:10:01"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13:22:49" UPDATED_BY="SADMIN" CREATED="06/05/2003 06:10:01" CREATED_BY="SADMIN" EXT_REC_TABLES="S_APPL_WT_IT_RX"&gt;</w:t>
              <w:br/>
              <w:tab/>
              <w:tab/>
              <w:tab/>
              <w:tab/>
              <w:t>&lt;/APPLET_WEB_TEMPLATE_ITEM&gt;</w:t>
              <w:br/>
              <w:tab/>
              <w:tab/>
              <w:tab/>
              <w:tab/>
              <w:t>&lt;APPLET_WEB_TEMPLATE_ITEM CONTROL="Due" INACTIVE="N" ITEM_IDENTIFIER="507" MARKUP_LANGUAGE="HTML" NAME="Due" TMPL_ITEM_HOLDER_NAME="SiebControl_507" TYPE="List Item" UPDATED="11/04/2016 13:22:49" UPDATED_BY="SADMIN" CREATED="06/05/2003 06:10:01"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13:22:49" UPDATED_BY="SADMIN" CREATED="11/04/2016 13:22:49" CREATED_BY="SADMIN" EXT_REC_TABLES="S_APPL_WT_IT_RX"&gt;</w:t>
              <w:br/>
              <w:tab/>
              <w:tab/>
              <w:tab/>
              <w:tab/>
              <w:t>&lt;/APPLET_WEB_TEMPLATE_ITEM&gt;</w:t>
              <w:br/>
              <w:tab/>
              <w:tab/>
              <w:tab/>
              <w:tab/>
              <w:t>&lt;APPLET_WEB_TEMPLATE_ITEM CONTROL="Priority" INACTIVE="N" ITEM_IDENTIFIER="512" MARKUP_LANGUAGE="HTML" NAME="Priority" TMPL_ITEM_HOLDER_NAME="SiebControl_512" TYPE="List Item" UPDATED="11/04/2016 13:22:49" UPDATED_BY="SADMIN" CREATED="06/05/2003 06:10:01"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13:22:49" UPDATED_BY="SADMIN" CREATED="06/05/2003 06:10:01"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13:22:49" UPDATED_BY="SADMIN" CREATED="06/05/2003 06:10:01"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13:22:49" UPDATED_BY="SADMIN" CREATED="06/05/2003 06:10:01"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NAME="Edit" TYPE="Edit" WEB_TEMPLATE="Applet List Portal (Graphical)" UPDATED="11/04/2016 12:37:18" UPDATED_BY="SADMIN" CREATED="11/18/2003 20:32:06" CREATED_BY="SADMIN" EXT_REC_TABLES="S_APPL_WTMPL_RX"&gt;</w:t>
              <w:br/>
              <w:tab/>
              <w:tab/>
              <w:tab/>
              <w:tab/>
              <w:t>&lt;APPLET_WEB_TEMPLATE_ITEM CONTROL="AppletGraphics" INACTIVE="Y" ITEM_IDENTIFIER="89" MARKUP_LANGUAGE="HTML" NAME="AppletGraphics" TMPL_ITEM_HOLDER_NAME="SiebControl_89" TYPE="Control" UPDATED="11/04/2016 13:22:49" UPDATED_BY="SADMIN" CREATED="11/18/2003 20:32:06"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13:22:49" UPDATED_BY="SADMIN" CREATED="11/18/2003 20:32:06"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13:22:49" UPDATED_BY="SADMIN" CREATED="11/18/2003 20:32:07"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13:22:49" UPDATED_BY="SADMIN" CREATED="11/18/2003 20:32:07"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13:22:49" UPDATED_BY="SADMIN" CREATED="11/18/2003 20:32:07"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13:22:49" UPDATED_BY="SADMIN" CREATED="11/18/2003 20:32:07"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13:22:49" UPDATED_BY="SADMIN" CREATED="11/18/2003 20:32:07"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13:22:49" UPDATED_BY="SADMIN" CREATED="11/18/2003 20:32:07"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13:22:49" UPDATED_BY="SADMIN" CREATED="11/18/2003 20:32:07" CREATED_BY="SADMIN" EXT_REC_TABLES="S_APPL_WT_IT_RX"&gt;</w:t>
              <w:br/>
              <w:tab/>
              <w:tab/>
              <w:tab/>
              <w:tab/>
              <w:t>&lt;/APPLET_WEB_TEMPLATE_ITEM&gt;</w:t>
              <w:br/>
              <w:tab/>
              <w:tab/>
              <w:tab/>
              <w:tab/>
              <w:t>&lt;APPLET_WEB_TEMPLATE_ITEM CONTROL="Due" INACTIVE="N" ITEM_IDENTIFIER="507" MARKUP_LANGUAGE="HTML" NAME="Due" TMPL_ITEM_HOLDER_NAME="SiebControl_507" TYPE="List Item" UPDATED="11/04/2016 13:22:49" UPDATED_BY="SADMIN" CREATED="11/18/2003 20:32:07"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13:22:49" UPDATED_BY="SADMIN" CREATED="11/04/2016 13:22:49" CREATED_BY="SADMIN" EXT_REC_TABLES="S_APPL_WT_IT_RX"&gt;</w:t>
              <w:br/>
              <w:tab/>
              <w:tab/>
              <w:tab/>
              <w:tab/>
              <w:t>&lt;/APPLET_WEB_TEMPLATE_ITEM&gt;</w:t>
              <w:br/>
              <w:tab/>
              <w:tab/>
              <w:tab/>
              <w:tab/>
              <w:t>&lt;APPLET_WEB_TEMPLATE_ITEM CONTROL="Priority" INACTIVE="N" ITEM_IDENTIFIER="512" MARKUP_LANGUAGE="HTML" NAME="Priority" TMPL_ITEM_HOLDER_NAME="SiebControl_512" TYPE="List Item" UPDATED="11/04/2016 13:22:49" UPDATED_BY="SADMIN" CREATED="11/18/2003 20:32:07"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13:22:49" UPDATED_BY="SADMIN" CREATED="11/18/2003 20:32:07"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13:22:49" UPDATED_BY="SADMIN" CREATED="11/18/2003 20:32:07"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13:22:49" UPDATED_BY="SADMIN" CREATED="11/18/2003 20:32:07"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Accnt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CREATED="04/10/2012 11:41:56" CREATED_BY="SADMIN" EXT_REC_TABLES="S_APPL_WTMPL_RX"&gt;</w:t>
              <w:br/>
              <w:tab/>
              <w:tab/>
              <w:tab/>
              <w:tab/>
              <w:t>&lt;APPLET_WEB_TEMPLATE_ITEM CONTROL="Alias" INACTIVE="N" ITEM_IDENTIFIER="502" MARKUP_LANGUAGE="HTML" NAME="Alias" TMPL_ITEM_HOLDER_NAME="SiebControl_502" TYPE="List Item" UPDATED="11/04/2016 15:35:30" UPDATED_BY="SADMIN" CREATED="04/10/2012 11:42:39"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15:35:30" UPDATED_BY="SADMIN" CREATED="04/10/2012 11:42:39" CREATED_BY="SADMIN" EXT_REC_TABLES="S_APPL_WT_IT_RX"&gt;</w:t>
              <w:br/>
              <w:tab/>
              <w:tab/>
              <w:tab/>
              <w:tab/>
              <w:tab/>
              <w:t>&lt;APPLET_WEB_TEMPLATE_ITEM_LOCALE APPLICATION_CODE="STD" INACTIVE="N" ITEM_IDENTIFIER="505"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CONTROL="CloseApplet" INACTIVE="N" ITEM_IDENTIFIER="153" MARKUP_LANGUAGE="HTML" NAME="CloseApplet" TMPL_ITEM_HOLDER_NAME="SiebControl_153" TYPE="Control" UPDATED="11/04/2016 15:35:30" UPDATED_BY="SADMIN" CREATED="04/10/2012 11:42:39"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15:35:30" UPDATED_BY="SADMIN" CREATED="04/10/2012 11:42:39" CREATED_BY="SADMIN" EXT_REC_TABLES="S_APPL_WT_IT_RX"&gt;</w:t>
              <w:br/>
              <w:tab/>
              <w:tab/>
              <w:tab/>
              <w:tab/>
              <w:t>&lt;/APPLET_WEB_TEMPLATE_ITEM&gt;</w:t>
              <w:br/>
              <w:tab/>
              <w:tab/>
              <w:tab/>
              <w:tab/>
              <w:t>&lt;APPLET_WEB_TEMPLATE_ITEM CONTROL="GotoNextSet" INACTIVE="N" ITEM_IDENTIFIER="123" MARKUP_LANGUAGE="HTML" NAME="GotoNextSet" TYPE="Control" UPDATED="04/10/2012 11:42:39" UPDATED_BY="SADMIN" CREATED="04/10/2012 11:42:39" CREATED_BY="SADMIN"&gt;</w:t>
              <w:br/>
              <w:tab/>
              <w:tab/>
              <w:tab/>
              <w:tab/>
              <w:t>&lt;/APPLET_WEB_TEMPLATE_ITEM&gt;</w:t>
              <w:br/>
              <w:tab/>
              <w:tab/>
              <w:tab/>
              <w:tab/>
              <w:t>&lt;APPLET_WEB_TEMPLATE_ITEM CONTROL="GotoPreviousSet" INACTIVE="N" ITEM_IDENTIFIER="122" MARKUP_LANGUAGE="HTML" NAME="GotoPreviousSet" TYPE="Control" UPDATED="04/10/2012 11:42:39" UPDATED_BY="SADMIN" CREATED="04/10/2012 11:42:39" CREATED_BY="SADMIN"&gt;</w:t>
              <w:br/>
              <w:tab/>
              <w:tab/>
              <w:tab/>
              <w:tab/>
              <w:t>&lt;/APPLET_WEB_TEMPLATE_ITEM&gt;</w:t>
              <w:br/>
              <w:tab/>
              <w:tab/>
              <w:tab/>
              <w:tab/>
              <w:t>&lt;APPLET_WEB_TEMPLATE_ITEM COMMENTS="POPUP INLINE QUERY WTI INSERT" CONTROL="CancelQuery" INACTIVE="Y" ITEM_IDENTIFIER="108" NAME="InlineCancelQuery" TMPL_ITEM_HOLDER_NAME="SiebControl_108" TYPE="Control" UPDATED="11/04/2016 15:35:30" UPDATED_BY="SADMIN" CREATED="04/10/2012 11:42:39"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15:35:30" UPDATED_BY="SADMIN" CREATED="04/10/2012 11:42:39"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15:35:30" UPDATED_BY="SADMIN" CREATED="04/10/2012 11:42:39"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15:35:30" UPDATED_BY="SADMIN" CREATED="04/10/2012 11:42:39"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15:35:30" UPDATED_BY="SADMIN" CREATED="04/10/2012 11:42:39"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15:35:30" UPDATED_BY="SADMIN" CREATED="11/04/2016 15:35:30"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15:35:30" UPDATED_BY="SADMIN" CREATED="11/04/2016 15:35:30"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15:35:30" UPDATED_BY="SADMIN" CREATED="04/10/2012 11:42:39"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15:35:30" UPDATED_BY="SADMIN" CREATED="04/10/2012 11:42:39"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15:35:30" UPDATED_BY="SADMIN" CREATED="04/10/2012 11:42:39"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15:35:30" UPDATED_BY="SADMIN" CREATED="04/10/2012 11:42:39"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15:35:30" UPDATED_BY="SADMIN" CREATED="04/10/2012 11:42:39"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15:35:30" UPDATED_BY="SADMIN" CREATED="04/10/2012 11:42:39"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15:35:30" UPDATED_BY="SADMIN" CREATED="04/10/2012 11:42:39"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15:35:30" UPDATED_BY="SADMIN" CREATED="04/10/2012 11:42:39" CREATED_BY="SADMIN" EXT_REC_TABLES="S_APPL_WT_IT_RX"&gt;</w:t>
              <w:br/>
              <w:tab/>
              <w:tab/>
              <w:tab/>
              <w:tab/>
              <w:tab/>
              <w:t>&lt;APPLET_WEB_TEMPLATE_ITEM_LOCALE APPLICATION_CODE="STD" INACTIVE="N" ITEM_IDENTIFIER="504"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15:35:30" UPDATED_BY="SADMIN" CREATED="11/04/2016 15:35:30" CREATED_BY="SADMIN" EXT_REC_TABLES="S_APPL_WT_IT_RX"&gt;</w:t>
              <w:br/>
              <w:tab/>
              <w:tab/>
              <w:tab/>
              <w:tab/>
              <w:t>&lt;/APPLET_WEB_TEMPLATE_ITEM&gt;</w:t>
              <w:br/>
              <w:tab/>
              <w:tab/>
              <w:tab/>
              <w:tab/>
              <w:t>&lt;APPLET_WEB_TEMPLATE_ITEM CONTROL="Site" INACTIVE="N" ITEM_IDENTIFIER="508" MARKUP_LANGUAGE="HTML" NAME="Site" TMPL_ITEM_HOLDER_NAME="SiebControl_508" TYPE="List Item" UPDATED="11/04/2016 15:35:30" UPDATED_BY="SADMIN" CREATED="04/10/2012 11:42:39"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15:35:30" UPDATED_BY="SADMIN" CREATED="04/10/2012 11:42:39" CREATED_BY="SADMIN" EXT_REC_TABLES="S_APPL_WT_IT_RX"&gt;</w:t>
              <w:br/>
              <w:tab/>
              <w:tab/>
              <w:tab/>
              <w:tab/>
              <w:tab/>
              <w:t>&lt;APPLET_WEB_TEMPLATE_ITEM_LOCALE APPLICATION_CODE="STD" INACTIVE="N" ITEM_IDENTIFIER="506"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CONTROL="Street Address" INACTIVE="N" ITEM_IDENTIFIER="503" MARKUP_LANGUAGE="HTML" NAME="Street Address" TMPL_ITEM_HOLDER_NAME="SiebControl_503" TYPE="List Item" UPDATED="11/04/2016 15:35:30" UPDATED_BY="SADMIN" CREATED="04/10/2012 11:42:39" CREATED_BY="SADMIN" EXT_REC_TABLES="S_APPL_WT_IT_RX"&gt;</w:t>
              <w:br/>
              <w:tab/>
              <w:tab/>
              <w:tab/>
              <w:tab/>
              <w:t>&lt;/APPLET_WEB_TEMPLATE_ITEM&gt;</w:t>
              <w:br/>
              <w:tab/>
              <w:tab/>
              <w:tab/>
              <w:tab/>
              <w:t>&lt;APPLET_WEB_TEMPLATE_ITEM CONTROL="Type" INACTIVE="N" ITEM_IDENTIFIER="509" MARKUP_LANGUAGE="HTML" NAME="Type" TMPL_ITEM_HOLDER_NAME="SiebControl_509" TYPE="List Item" UPDATED="11/04/2016 15:35:30" UPDATED_BY="SADMIN" CREATED="04/10/2012 11:42:39"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CREATED="04/10/2012 11:41:56" CREATED_BY="SADMIN" EXT_REC_TABLES="S_APPL_WTMPL_RX"&gt;</w:t>
              <w:br/>
              <w:tab/>
              <w:tab/>
              <w:tab/>
              <w:tab/>
              <w:t>&lt;APPLET_WEB_TEMPLATE_ITEM CONTROL="Alias" INACTIVE="N" ITEM_IDENTIFIER="1301" MARKUP_LANGUAGE="HTML" NAME="Alias" TMPL_ITEM_HOLDER_NAME="SiebControl_1301" TYPE="List Item" UPDATED="11/04/2016 15:35:30" UPDATED_BY="SADMIN" CREATED="04/10/2012 11:42:39"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15:35:30" UPDATED_BY="SADMIN" CREATED="04/10/2012 11:42:39" CREATED_BY="SADMIN" EXT_REC_TABLES="S_APPL_WT_IT_RX"&gt;</w:t>
              <w:br/>
              <w:tab/>
              <w:tab/>
              <w:tab/>
              <w:tab/>
              <w:t>&lt;/APPLET_WEB_TEMPLATE_ITEM&gt;</w:t>
              <w:br/>
              <w:tab/>
              <w:tab/>
              <w:tab/>
              <w:tab/>
              <w:t>&lt;APPLET_WEB_TEMPLATE_ITEM CONTROL="City" INACTIVE="N" ITEM_IDENTIFIER="1303" MARKUP_LANGUAGE="HTML" NAME="City" TMPL_ITEM_HOLDER_NAME="SiebControl_1303" TYPE="List Item" UPDATED="11/04/2016 15:35:30" UPDATED_BY="SADMIN" CREATED="04/10/2012 11:42:39" CREATED_BY="SADMIN" EXT_REC_TABLES="S_APPL_WT_IT_RX"&gt;</w:t>
              <w:br/>
              <w:tab/>
              <w:tab/>
              <w:tab/>
              <w:tab/>
              <w:tab/>
              <w:t>&lt;APPLET_WEB_TEMPLATE_ITEM_LOCALE APPLICATION_CODE="STD" INACTIVE="N" ITEM_IDENTIFIER="1304"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CONTROL="Country" INACTIVE="N" ITEM_IDENTIFIER="1306" MARKUP_LANGUAGE="HTML" NAME="Country" TMPL_ITEM_HOLDER_NAME="SiebControl_1306" TYPE="List Item" UPDATED="11/04/2016 15:35:30" UPDATED_BY="SADMIN" CREATED="04/10/2012 11:42:39"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15:35:30" UPDATED_BY="SADMIN" CREATED="04/10/2012 11:42:39"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15:35:30" UPDATED_BY="SADMIN" CREATED="04/10/2012 11:42:39"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15:35:30" UPDATED_BY="SADMIN" CREATED="04/10/2012 11:42:39" CREATED_BY="SADMIN" EXT_REC_TABLES="S_APPL_WT_IT_RX"&gt;</w:t>
              <w:br/>
              <w:tab/>
              <w:tab/>
              <w:tab/>
              <w:tab/>
              <w:tab/>
              <w:t>&lt;APPLET_WEB_TEMPLATE_ITEM_LOCALE APPLICATION_CODE="STD" INACTIVE="N" ITEM_IDENTIFIER="1303"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CONTROL="Site" INACTIVE="N" ITEM_IDENTIFIER="1307" MARKUP_LANGUAGE="HTML" NAME="Site" TMPL_ITEM_HOLDER_NAME="SiebControl_1307" TYPE="List Item" UPDATED="11/04/2016 15:35:30" UPDATED_BY="SADMIN" CREATED="04/10/2012 11:42:40" CREATED_BY="SADMIN" EXT_REC_TABLES="S_APPL_WT_IT_RX"&gt;</w:t>
              <w:br/>
              <w:tab/>
              <w:tab/>
              <w:tab/>
              <w:tab/>
              <w:t>&lt;/APPLET_WEB_TEMPLATE_ITEM&gt;</w:t>
              <w:br/>
              <w:tab/>
              <w:tab/>
              <w:tab/>
              <w:tab/>
              <w:t>&lt;APPLET_WEB_TEMPLATE_ITEM CONTROL="State" INACTIVE="N" ITEM_IDENTIFIER="1304" MARKUP_LANGUAGE="HTML" NAME="State" TMPL_ITEM_HOLDER_NAME="SiebControl_1304" TYPE="List Item" UPDATED="11/04/2016 15:35:30" UPDATED_BY="SADMIN" CREATED="04/10/2012 11:42:40" CREATED_BY="SADMIN" EXT_REC_TABLES="S_APPL_WT_IT_RX"&gt;</w:t>
              <w:br/>
              <w:tab/>
              <w:tab/>
              <w:tab/>
              <w:tab/>
              <w:tab/>
              <w:t>&lt;APPLET_WEB_TEMPLATE_ITEM_LOCALE APPLICATION_CODE="STD" INACTIVE="N" ITEM_IDENTIFIER="1305"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TMPL_ITEM_HOLDER_NAME="SiebControl_1302" TYPE="List Item" UPDATED="11/04/2016 15:35:30" UPDATED_BY="SADMIN" CREATED="04/10/2012 11:42:40" CREATED_BY="SADMIN" EXT_REC_TABLES="S_APPL_WT_IT_RX"&gt;</w:t>
              <w:br/>
              <w:tab/>
              <w:tab/>
              <w:tab/>
              <w:tab/>
              <w:t>&lt;/APPLET_WEB_TEMPLATE_ITEM&gt;</w:t>
              <w:br/>
              <w:tab/>
              <w:tab/>
              <w:tab/>
              <w:tab/>
              <w:t>&lt;APPLET_WEB_TEMPLATE_ITEM CONTROL="Type" INACTIVE="N" ITEM_IDENTIFIER="1308" MARKUP_LANGUAGE="HTML" NAME="Type" TMPL_ITEM_HOLDER_NAME="SiebControl_1308" TYPE="List Item" UPDATED="11/04/2016 15:35:30" UPDATED_BY="SADMIN" CREATED="04/10/2012 11:42:40"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Tree Node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12:37:17" UPDATED_BY="SADMIN" CREATED="11/04/2016 15:26:00" CREATED_BY="SADMIN" EXT_REC_TABLES="S_APPL_WTMPL_RX"&gt;</w:t>
              <w:br/>
              <w:tab/>
              <w:tab/>
              <w:tab/>
              <w:tab/>
              <w:t>&lt;APPLET_WEB_TEMPLATE_ITEM CONTROL="Applet" INACTIVE="N" ITEM_IDENTIFIER="504" MARKUP_LANGUAGE="HTML" NAME="Applet" TMPL_ITEM_HOLDER_NAME="SiebControl_504" TYPE="List Item" UPDATED="11/04/2016 15:27:00" UPDATED_BY="SADMIN" CREATED="11/04/2016 15:27:00"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15:27:00" UPDATED_BY="SADMIN" CREATED="11/04/2016 15:27:00" CREATED_BY="SADMIN" EXT_REC_TABLES="S_APPL_WT_IT_RX"&gt;</w:t>
              <w:br/>
              <w:tab/>
              <w:tab/>
              <w:tab/>
              <w:tab/>
              <w:t>&lt;/APPLET_WEB_TEMPLATE_ITEM&gt;</w:t>
              <w:br/>
              <w:tab/>
              <w:tab/>
              <w:tab/>
              <w:tab/>
              <w:t>&lt;APPLET_WEB_TEMPLATE_ITEM CONTROL="Business Component" INACTIVE="N" ITEM_IDENTIFIER="505" MARKUP_LANGUAGE="HTML" NAME="Business Component" TMPL_ITEM_HOLDER_NAME="SiebControl_505" TYPE="List Item" UPDATED="11/04/2016 15:27:00" UPDATED_BY="SADMIN" CREATED="11/04/2016 15:27:00"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15:27:00" UPDATED_BY="SADMIN" CREATED="11/04/2016 15:27:00" CREATED_BY="SADMIN" EXT_REC_TABLES="S_APPL_WT_IT_RX"&gt;</w:t>
              <w:br/>
              <w:tab/>
              <w:tab/>
              <w:tab/>
              <w:tab/>
              <w:t>&lt;/APPLET_WEB_TEMPLATE_ITEM&gt;</w:t>
              <w:br/>
              <w:tab/>
              <w:tab/>
              <w:tab/>
              <w:tab/>
              <w:t>&lt;APPLET_WEB_TEMPLATE_ITEM CONTROL="Comments" INACTIVE="N" ITEM_IDENTIFIER="517" MARKUP_LANGUAGE="HTML" NAME="Comments" TMPL_ITEM_HOLDER_NAME="SiebControl_517" TYPE="List Item" UPDATED="11/04/2016 15:27:00" UPDATED_BY="SADMIN" CREATED="11/04/2016 15:27:00" CREATED_BY="SADMIN" EXT_REC_TABLES="S_APPL_WT_IT_RX"&gt;</w:t>
              <w:br/>
              <w:tab/>
              <w:tab/>
              <w:tab/>
              <w:tab/>
              <w:t>&lt;/APPLET_WEB_TEMPLATE_ITEM&gt;</w:t>
              <w:br/>
              <w:tab/>
              <w:tab/>
              <w:tab/>
              <w:tab/>
              <w:t>&lt;APPLET_WEB_TEMPLATE_ITEM CONTROL="Display Name" INACTIVE="N" ITEM_IDENTIFIER="506" MARKUP_LANGUAGE="HTML" NAME="Display Name" TMPL_ITEM_HOLDER_NAME="SiebControl_506" TYPE="List Item" UPDATED="11/04/2016 15:27:01" UPDATED_BY="SADMIN" CREATED="11/04/2016 15:27:00" CREATED_BY="SADMIN" EXT_REC_TABLES="S_APPL_WT_IT_RX"&gt;</w:t>
              <w:br/>
              <w:tab/>
              <w:tab/>
              <w:tab/>
              <w:tab/>
              <w:t>&lt;/APPLET_WEB_TEMPLATE_ITEM&gt;</w:t>
              <w:br/>
              <w:tab/>
              <w:tab/>
              <w:tab/>
              <w:tab/>
              <w:t>&lt;APPLET_WEB_TEMPLATE_ITEM CONTROL="Display Name - String Override" INACTIVE="N" ITEM_IDENTIFIER="508" MARKUP_LANGUAGE="HTML" NAME="Display Name - String Override" TMPL_ITEM_HOLDER_NAME="SiebControl_508" TYPE="List Item" UPDATED="11/04/2016 15:27:01" UPDATED_BY="SADMIN" CREATED="11/04/2016 15:27:01" CREATED_BY="SADMIN" EXT_REC_TABLES="S_APPL_WT_IT_RX"&gt;</w:t>
              <w:br/>
              <w:tab/>
              <w:tab/>
              <w:tab/>
              <w:tab/>
              <w:t>&lt;/APPLET_WEB_TEMPLATE_ITEM&gt;</w:t>
              <w:br/>
              <w:tab/>
              <w:tab/>
              <w:tab/>
              <w:tab/>
              <w:t>&lt;APPLET_WEB_TEMPLATE_ITEM CONTROL="Display Name - String Reference" INACTIVE="N" ITEM_IDENTIFIER="507" MARKUP_LANGUAGE="HTML" NAME="Display Name - String Reference" TMPL_ITEM_HOLDER_NAME="SiebControl_507" TYPE="List Item" UPDATED="11/04/2016 15:27:01" UPDATED_BY="SADMIN" CREATED="11/04/2016 15:27:01" CREATED_BY="SADMIN" EXT_REC_TABLES="S_APPL_WT_IT_RX"&gt;</w:t>
              <w:br/>
              <w:tab/>
              <w:tab/>
              <w:tab/>
              <w:tab/>
              <w:t>&lt;/APPLET_WEB_TEMPLATE_ITEM&gt;</w:t>
              <w:br/>
              <w:tab/>
              <w:tab/>
              <w:tab/>
              <w:tab/>
              <w:t>&lt;APPLET_WEB_TEMPLATE_ITEM CONTROL="HTML Closed Bitmap" INACTIVE="N" ITEM_IDENTIFIER="509" MARKUP_LANGUAGE="HTML" NAME="HTML Closed Bitmap" TMPL_ITEM_HOLDER_NAME="SiebControl_509" TYPE="List Item" UPDATED="11/04/2016 15:27:01" UPDATED_BY="SADMIN" CREATED="11/04/2016 15:27:01" CREATED_BY="SADMIN" EXT_REC_TABLES="S_APPL_WT_IT_RX"&gt;</w:t>
              <w:br/>
              <w:tab/>
              <w:tab/>
              <w:tab/>
              <w:tab/>
              <w:t>&lt;/APPLET_WEB_TEMPLATE_ITEM&gt;</w:t>
              <w:br/>
              <w:tab/>
              <w:tab/>
              <w:tab/>
              <w:tab/>
              <w:t>&lt;APPLET_WEB_TEMPLATE_ITEM CONTROL="HTML Open Bitmap" INACTIVE="N" ITEM_IDENTIFIER="510" MARKUP_LANGUAGE="HTML" NAME="HTML Open Bitmap" TMPL_ITEM_HOLDER_NAME="SiebControl_510" TYPE="List Item" UPDATED="11/04/2016 15:27:01" UPDATED_BY="SADMIN" CREATED="11/04/2016 15:27:01" CREATED_BY="SADMIN" EXT_REC_TABLES="S_APPL_WT_IT_RX"&gt;</w:t>
              <w:br/>
              <w:tab/>
              <w:tab/>
              <w:tab/>
              <w:tab/>
              <w:t>&lt;/APPLET_WEB_TEMPLATE_ITEM&gt;</w:t>
              <w:br/>
              <w:tab/>
              <w:tab/>
              <w:tab/>
              <w:tab/>
              <w:t>&lt;APPLET_WEB_TEMPLATE_ITEM CONTROL="Inactive" INACTIVE="N" ITEM_IDENTIFIER="516" MARKUP_LANGUAGE="HTML" NAME="Inactive" TMPL_ITEM_HOLDER_NAME="SiebControl_516" TYPE="List Item" UPDATED="11/04/2016 15:27:01" UPDATED_BY="SADMIN" CREATED="11/04/2016 15:27:01" CREATED_BY="SADMIN" EXT_REC_TABLES="S_APPL_WT_IT_RX"&gt;</w:t>
              <w:br/>
              <w:tab/>
              <w:tab/>
              <w:tab/>
              <w:tab/>
              <w:t>&lt;/APPLET_WEB_TEMPLATE_ITEM&gt;</w:t>
              <w:br/>
              <w:tab/>
              <w:tab/>
              <w:tab/>
              <w:tab/>
              <w:t>&lt;APPLET_WEB_TEMPLATE_ITEM CONTROL="Label Field" INACTIVE="N" ITEM_IDENTIFIER="511" MARKUP_LANGUAGE="HTML" NAME="Label Field" TMPL_ITEM_HOLDER_NAME="SiebControl_511" TYPE="List Item" UPDATED="11/04/2016 15:27:01" UPDATED_BY="SADMIN" CREATED="11/04/2016 15:27:01"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15:27:01" UPDATED_BY="SADMIN" CREATED="11/04/2016 15:27:01" CREATED_BY="SADMIN" EXT_REC_TABLES="S_APPL_WT_IT_RX"&gt;</w:t>
              <w:br/>
              <w:tab/>
              <w:tab/>
              <w:tab/>
              <w:tab/>
              <w:t>&lt;/APPLET_WEB_TEMPLATE_ITEM&gt;</w:t>
              <w:br/>
              <w:tab/>
              <w:tab/>
              <w:tab/>
              <w:tab/>
              <w:t>&lt;APPLET_WEB_TEMPLATE_ITEM CONTROL="Max Child Items" INACTIVE="N" ITEM_IDENTIFIER="512" MARKUP_LANGUAGE="HTML" NAME="Max Child Items" TMPL_ITEM_HOLDER_NAME="SiebControl_512" TYPE="List Item" UPDATED="11/04/2016 15:27:01" UPDATED_BY="SADMIN" CREATED="11/04/2016 15:27:01"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15:27:01" UPDATED_BY="SADMIN" CREATED="11/04/2016 15:27:01" CREATED_BY="SADMIN" EXT_REC_TABLES="S_APPL_WT_IT_RX"&gt;</w:t>
              <w:br/>
              <w:tab/>
              <w:tab/>
              <w:tab/>
              <w:tab/>
              <w:t>&lt;/APPLET_WEB_TEMPLATE_ITEM&gt;</w:t>
              <w:br/>
              <w:tab/>
              <w:tab/>
              <w:tab/>
              <w:tab/>
              <w:t>&lt;APPLET_WEB_TEMPLATE_ITEM CONTROL="Module" INACTIVE="N" ITEM_IDENTIFIER="518" MARKUP_LANGUAGE="HTML" NAME="Module" TMPL_ITEM_HOLDER_NAME="SiebControl_518" TYPE="List Item" UPDATED="11/04/2016 15:27:01" UPDATED_BY="SADMIN" CREATED="11/04/2016 15:27:01"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15:27:01" UPDATED_BY="SADMIN" CREATED="11/04/2016 15:27:01" CREATED_BY="SADMIN" EXT_REC_TABLES="S_APPL_WT_IT_RX"&gt;</w:t>
              <w:br/>
              <w:tab/>
              <w:tab/>
              <w:tab/>
              <w:tab/>
              <w:t>&lt;/APPLET_WEB_TEMPLATE_ITEM&gt;</w:t>
              <w:br/>
              <w:tab/>
              <w:tab/>
              <w:tab/>
              <w:tab/>
              <w:t>&lt;APPLET_WEB_TEMPLATE_ITEM CONTROL="Position" INACTIVE="N" ITEM_IDENTIFIER="513" MARKUP_LANGUAGE="HTML" NAME="Position" TMPL_ITEM_HOLDER_NAME="SiebControl_513" TYPE="List Item" UPDATED="11/04/2016 15:27:01" UPDATED_BY="SADMIN" CREATED="11/04/2016 15:27:01"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15:27:01" UPDATED_BY="SADMIN" CREATED="11/04/2016 15:27:01" CREATED_BY="SADMIN" EXT_REC_TABLES="S_APPL_WT_IT_RX"&gt;</w:t>
              <w:br/>
              <w:tab/>
              <w:tab/>
              <w:tab/>
              <w:tab/>
              <w:t>&lt;/APPLET_WEB_TEMPLATE_ITEM&gt;</w:t>
              <w:br/>
              <w:tab/>
              <w:tab/>
              <w:tab/>
              <w:tab/>
              <w:t>&lt;APPLET_WEB_TEMPLATE_ITEM CONTROL="Recursive" INACTIVE="N" ITEM_IDENTIFIER="514" MARKUP_LANGUAGE="HTML" NAME="Recursive" TMPL_ITEM_HOLDER_NAME="SiebControl_514" TYPE="List Item" UPDATED="11/04/2016 15:27:01" UPDATED_BY="SADMIN" CREATED="11/04/2016 15:27:01" CREATED_BY="SADMIN" EXT_REC_TABLES="S_APPL_WT_IT_RX"&gt;</w:t>
              <w:br/>
              <w:tab/>
              <w:tab/>
              <w:tab/>
              <w:tab/>
              <w:t>&lt;/APPLET_WEB_TEMPLATE_ITEM&gt;</w:t>
              <w:br/>
              <w:tab/>
              <w:tab/>
              <w:tab/>
              <w:tab/>
              <w:t>&lt;APPLET_WEB_TEMPLATE_ITEM CONTROL="Recursive Link" INACTIVE="N" ITEM_IDENTIFIER="515" MARKUP_LANGUAGE="HTML" NAME="Recursive Link" TMPL_ITEM_HOLDER_NAME="SiebControl_515" TYPE="List Item" UPDATED="11/04/2016 15:27:01" UPDATED_BY="SADMIN" CREATED="11/04/2016 15:27:01"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15:27:01" UPDATED_BY="SADMIN" CREATED="11/04/2016 15:27:01"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CREATED="11/04/2016 15:26:00" CREATED_BY="SADMIN" EXT_REC_TABLES="S_APPL_WTMPL_RX"&gt;</w:t>
              <w:br/>
              <w:tab/>
              <w:tab/>
              <w:tab/>
              <w:tab/>
              <w:t>&lt;APPLET_WEB_TEMPLATE_ITEM CONTROL="Applet" INACTIVE="N" ITEM_IDENTIFIER="1298" MARKUP_LANGUAGE="HTML" NAME="Applet" TMPL_ITEM_HOLDER_NAME="SiebControl_1298" TYPE="List Item" UPDATED="11/04/2016 15:27:01" UPDATED_BY="SADMIN" CREATED="11/04/2016 15:27:01"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15:27:01" UPDATED_BY="SADMIN" CREATED="11/04/2016 15:27:01" CREATED_BY="SADMIN" EXT_REC_TABLES="S_APPL_WT_IT_RX"&gt;</w:t>
              <w:br/>
              <w:tab/>
              <w:tab/>
              <w:tab/>
              <w:tab/>
              <w:t>&lt;/APPLET_WEB_TEMPLATE_ITEM&gt;</w:t>
              <w:br/>
              <w:tab/>
              <w:tab/>
              <w:tab/>
              <w:tab/>
              <w:t>&lt;APPLET_WEB_TEMPLATE_ITEM CONTROL="Business Component" INACTIVE="N" ITEM_IDENTIFIER="1299" MARKUP_LANGUAGE="HTML" NAME="Business Component" TMPL_ITEM_HOLDER_NAME="SiebControl_1299" TYPE="List Item" UPDATED="11/04/2016 15:27:01" UPDATED_BY="SADMIN" CREATED="11/04/2016 15:27:01" CREATED_BY="SADMIN" EXT_REC_TABLES="S_APPL_WT_IT_RX"&gt;</w:t>
              <w:br/>
              <w:tab/>
              <w:tab/>
              <w:tab/>
              <w:tab/>
              <w:t>&lt;/APPLET_WEB_TEMPLATE_ITEM&gt;</w:t>
              <w:br/>
              <w:tab/>
              <w:tab/>
              <w:tab/>
              <w:tab/>
              <w:t>&lt;APPLET_WEB_TEMPLATE_ITEM CONTROL="Changed" INACTIVE="N" ITEM_IDENTIFIER="1297" MARKUP_LANGUAGE="HTML" NAME="Changed" TMPL_ITEM_HOLDER_NAME="SiebControl_1297" TYPE="List Item" UPDATED="11/04/2016 15:27:01" UPDATED_BY="SADMIN" CREATED="11/04/2016 15:27:01" CREATED_BY="SADMIN" EXT_REC_TABLES="S_APPL_WT_IT_RX"&gt;</w:t>
              <w:br/>
              <w:tab/>
              <w:tab/>
              <w:tab/>
              <w:tab/>
              <w:t>&lt;/APPLET_WEB_TEMPLATE_ITEM&gt;</w:t>
              <w:br/>
              <w:tab/>
              <w:tab/>
              <w:tab/>
              <w:tab/>
              <w:t>&lt;APPLET_WEB_TEMPLATE_ITEM CONTROL="Comments" INACTIVE="N" ITEM_IDENTIFIER="1310" MARKUP_LANGUAGE="HTML" NAME="Comments" TMPL_ITEM_HOLDER_NAME="SiebControl_1310" TYPE="List Item" UPDATED="11/04/2016 15:27:01" UPDATED_BY="SADMIN" CREATED="11/04/2016 15:27:01" CREATED_BY="SADMIN" EXT_REC_TABLES="S_APPL_WT_IT_RX"&gt;</w:t>
              <w:br/>
              <w:tab/>
              <w:tab/>
              <w:tab/>
              <w:tab/>
              <w:t>&lt;/APPLET_WEB_TEMPLATE_ITEM&gt;</w:t>
              <w:br/>
              <w:tab/>
              <w:tab/>
              <w:tab/>
              <w:tab/>
              <w:t>&lt;APPLET_WEB_TEMPLATE_ITEM CONTROL="Display Name" INACTIVE="N" ITEM_IDENTIFIER="1300" MARKUP_LANGUAGE="HTML" NAME="Display Name" TMPL_ITEM_HOLDER_NAME="SiebControl_1300" TYPE="List Item" UPDATED="11/04/2016 15:27:01" UPDATED_BY="SADMIN" CREATED="11/04/2016 15:27:01" CREATED_BY="SADMIN" EXT_REC_TABLES="S_APPL_WT_IT_RX"&gt;</w:t>
              <w:br/>
              <w:tab/>
              <w:tab/>
              <w:tab/>
              <w:tab/>
              <w:t>&lt;/APPLET_WEB_TEMPLATE_ITEM&gt;</w:t>
              <w:br/>
              <w:tab/>
              <w:tab/>
              <w:tab/>
              <w:tab/>
              <w:t>&lt;APPLET_WEB_TEMPLATE_ITEM CONTROL="Display Name - String Override" INACTIVE="N" ITEM_IDENTIFIER="1301" MARKUP_LANGUAGE="HTML" NAME="Display Name - String Override" TMPL_ITEM_HOLDER_NAME="SiebControl_1301" TYPE="List Item" UPDATED="11/04/2016 15:27:01" UPDATED_BY="SADMIN" CREATED="11/04/2016 15:27:01"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15:27:01" UPDATED_BY="SADMIN" CREATED="11/04/2016 15:27:01" CREATED_BY="SADMIN" EXT_REC_TABLES="S_APPL_WT_IT_RX"&gt;</w:t>
              <w:br/>
              <w:tab/>
              <w:tab/>
              <w:tab/>
              <w:tab/>
              <w:t>&lt;/APPLET_WEB_TEMPLATE_ITEM&gt;</w:t>
              <w:br/>
              <w:tab/>
              <w:tab/>
              <w:tab/>
              <w:tab/>
              <w:t>&lt;APPLET_WEB_TEMPLATE_ITEM CONTROL="HTML Closed Bitmap" INACTIVE="N" ITEM_IDENTIFIER="1302" MARKUP_LANGUAGE="HTML" NAME="HTML Closed Bitmap" TMPL_ITEM_HOLDER_NAME="SiebControl_1302" TYPE="List Item" UPDATED="11/04/2016 15:27:01" UPDATED_BY="SADMIN" CREATED="11/04/2016 15:27:01" CREATED_BY="SADMIN" EXT_REC_TABLES="S_APPL_WT_IT_RX"&gt;</w:t>
              <w:br/>
              <w:tab/>
              <w:tab/>
              <w:tab/>
              <w:tab/>
              <w:t>&lt;/APPLET_WEB_TEMPLATE_ITEM&gt;</w:t>
              <w:br/>
              <w:tab/>
              <w:tab/>
              <w:tab/>
              <w:tab/>
              <w:t>&lt;APPLET_WEB_TEMPLATE_ITEM CONTROL="HTML Open Bitmap" INACTIVE="N" ITEM_IDENTIFIER="1303" MARKUP_LANGUAGE="HTML" NAME="HTML Open Bitmap" TMPL_ITEM_HOLDER_NAME="SiebControl_1303" TYPE="List Item" UPDATED="11/04/2016 15:27:01" UPDATED_BY="SADMIN" CREATED="11/04/2016 15:27:01" CREATED_BY="SADMIN" EXT_REC_TABLES="S_APPL_WT_IT_RX"&gt;</w:t>
              <w:br/>
              <w:tab/>
              <w:tab/>
              <w:tab/>
              <w:tab/>
              <w:t>&lt;/APPLET_WEB_TEMPLATE_ITEM&gt;</w:t>
              <w:br/>
              <w:tab/>
              <w:tab/>
              <w:tab/>
              <w:tab/>
              <w:t>&lt;APPLET_WEB_TEMPLATE_ITEM CONTROL="Inactive" INACTIVE="N" ITEM_IDENTIFIER="1309" MARKUP_LANGUAGE="HTML" NAME="Inactive" TMPL_ITEM_HOLDER_NAME="SiebControl_1309" TYPE="List Item" UPDATED="11/04/2016 15:27:01" UPDATED_BY="SADMIN" CREATED="11/04/2016 15:27:01" CREATED_BY="SADMIN" EXT_REC_TABLES="S_APPL_WT_IT_RX"&gt;</w:t>
              <w:br/>
              <w:tab/>
              <w:tab/>
              <w:tab/>
              <w:tab/>
              <w:t>&lt;/APPLET_WEB_TEMPLATE_ITEM&gt;</w:t>
              <w:br/>
              <w:tab/>
              <w:tab/>
              <w:tab/>
              <w:tab/>
              <w:t>&lt;APPLET_WEB_TEMPLATE_ITEM CONTROL="Label Field" INACTIVE="N" ITEM_IDENTIFIER="1304" MARKUP_LANGUAGE="HTML" NAME="Label Field" TMPL_ITEM_HOLDER_NAME="SiebControl_1304" TYPE="List Item" UPDATED="11/04/2016 15:27:01" UPDATED_BY="SADMIN" CREATED="11/04/2016 15:27:01" CREATED_BY="SADMIN" EXT_REC_TABLES="S_APPL_WT_IT_RX"&gt;</w:t>
              <w:br/>
              <w:tab/>
              <w:tab/>
              <w:tab/>
              <w:tab/>
              <w:t>&lt;/APPLET_WEB_TEMPLATE_ITEM&gt;</w:t>
              <w:br/>
              <w:tab/>
              <w:tab/>
              <w:tab/>
              <w:tab/>
              <w:t>&lt;APPLET_WEB_TEMPLATE_ITEM CONTROL="Max Child Items" INACTIVE="N" ITEM_IDENTIFIER="1305" MARKUP_LANGUAGE="HTML" NAME="Max Child Items" TMPL_ITEM_HOLDER_NAME="SiebControl_1305" TYPE="List Item" UPDATED="11/04/2016 15:27:01" UPDATED_BY="SADMIN" CREATED="11/04/2016 15:27:01"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15:27:01" UPDATED_BY="SADMIN" CREATED="11/04/2016 15:27:01" CREATED_BY="SADMIN" EXT_REC_TABLES="S_APPL_WT_IT_RX"&gt;</w:t>
              <w:br/>
              <w:tab/>
              <w:tab/>
              <w:tab/>
              <w:tab/>
              <w:t>&lt;/APPLET_WEB_TEMPLATE_ITEM&gt;</w:t>
              <w:br/>
              <w:tab/>
              <w:tab/>
              <w:tab/>
              <w:tab/>
              <w:t>&lt;APPLET_WEB_TEMPLATE_ITEM CONTROL="Module" INACTIVE="N" ITEM_IDENTIFIER="1801" MARKUP_LANGUAGE="HTML" NAME="Module" TMPL_ITEM_HOLDER_NAME="SiebControl_1801" TYPE="List Item" UPDATED="11/04/2016 15:27:01" UPDATED_BY="SADMIN" CREATED="11/04/2016 15:27:01" CREATED_BY="SADMIN" EXT_REC_TABLES="S_APPL_WT_IT_RX"&gt;</w:t>
              <w:br/>
              <w:tab/>
              <w:tab/>
              <w:tab/>
              <w:tab/>
              <w:t>&lt;/APPLET_WEB_TEMPLATE_ITEM&gt;</w:t>
              <w:br/>
              <w:tab/>
              <w:tab/>
              <w:tab/>
              <w:tab/>
              <w:t>&lt;APPLET_WEB_TEMPLATE_ITEM CONTROL="Position" INACTIVE="N" ITEM_IDENTIFIER="1306" MARKUP_LANGUAGE="HTML" NAME="Position" TMPL_ITEM_HOLDER_NAME="SiebControl_1306" TYPE="List Item" UPDATED="11/04/2016 15:27:01" UPDATED_BY="SADMIN" CREATED="11/04/2016 15:27:01"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15:27:01" UPDATED_BY="SADMIN" CREATED="11/04/2016 15:27:01"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15:27:01" UPDATED_BY="SADMIN" CREATED="11/04/2016 15:27:01" CREATED_BY="SADMIN" EXT_REC_TABLES="S_APPL_WT_IT_RX"&gt;</w:t>
              <w:br/>
              <w:tab/>
              <w:tab/>
              <w:tab/>
              <w:tab/>
              <w:t>&lt;/APPLET_WEB_TEMPLATE_ITEM&gt;</w:t>
              <w:br/>
              <w:tab/>
              <w:tab/>
              <w:tab/>
              <w:tab/>
              <w:t>&lt;APPLET_WEB_TEMPLATE_ITEM CONTROL="Recursive" INACTIVE="N" ITEM_IDENTIFIER="1307" MARKUP_LANGUAGE="HTML" NAME="Recursive" TMPL_ITEM_HOLDER_NAME="SiebControl_1307" TYPE="List Item" UPDATED="11/04/2016 15:27:01" UPDATED_BY="SADMIN" CREATED="11/04/2016 15:27:01" CREATED_BY="SADMIN" EXT_REC_TABLES="S_APPL_WT_IT_RX"&gt;</w:t>
              <w:br/>
              <w:tab/>
              <w:tab/>
              <w:tab/>
              <w:tab/>
              <w:t>&lt;/APPLET_WEB_TEMPLATE_ITEM&gt;</w:t>
              <w:br/>
              <w:tab/>
              <w:tab/>
              <w:tab/>
              <w:tab/>
              <w:t>&lt;APPLET_WEB_TEMPLATE_ITEM CONTROL="Recursive Link" INACTIVE="N" ITEM_IDENTIFIER="1308" MARKUP_LANGUAGE="HTML" NAME="Recursive Link" TMPL_ITEM_HOLDER_NAME="SiebControl_1308" TYPE="List Item" UPDATED="11/04/2016 15:27:01" UPDATED_BY="SADMIN" CREATED="11/04/2016 15:27:01"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15:27:01" UPDATED_BY="SADMIN" CREATED="11/04/2016 15:27:01"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15:27:01" UPDATED_BY="SADMIN" CREATED="11/04/2016 15:27:01"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12:37:17" UPDATED_BY="SADMIN" CREATED="11/04/2016 15:26:00" CREATED_BY="SADMIN" EXT_REC_TABLES="S_APPL_WTMPL_RX"&gt;</w:t>
              <w:br/>
              <w:tab/>
              <w:tab/>
              <w:tab/>
              <w:tab/>
              <w:t>&lt;APPLET_WEB_TEMPLATE_ITEM CONTROL="Applet" INACTIVE="N" ITEM_IDENTIFIER="504" MARKUP_LANGUAGE="HTML" NAME="Applet" TMPL_ITEM_HOLDER_NAME="SiebControl_504" TYPE="List Item" UPDATED="11/04/2016 15:27:01" UPDATED_BY="SADMIN" CREATED="11/04/2016 15:27:01"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15:27:01" UPDATED_BY="SADMIN" CREATED="11/04/2016 15:27:01" CREATED_BY="SADMIN" EXT_REC_TABLES="S_APPL_WT_IT_RX"&gt;</w:t>
              <w:br/>
              <w:tab/>
              <w:tab/>
              <w:tab/>
              <w:tab/>
              <w:t>&lt;/APPLET_WEB_TEMPLATE_ITEM&gt;</w:t>
              <w:br/>
              <w:tab/>
              <w:tab/>
              <w:tab/>
              <w:tab/>
              <w:t>&lt;APPLET_WEB_TEMPLATE_ITEM CONTROL="Business Component" INACTIVE="N" ITEM_IDENTIFIER="505" MARKUP_LANGUAGE="HTML" NAME="Business Component" TMPL_ITEM_HOLDER_NAME="SiebControl_505" TYPE="List Item" UPDATED="11/04/2016 15:27:01" UPDATED_BY="SADMIN" CREATED="11/04/2016 15:27:01"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15:27:01" UPDATED_BY="SADMIN" CREATED="11/04/2016 15:27:01" CREATED_BY="SADMIN" EXT_REC_TABLES="S_APPL_WT_IT_RX"&gt;</w:t>
              <w:br/>
              <w:tab/>
              <w:tab/>
              <w:tab/>
              <w:tab/>
              <w:t>&lt;/APPLET_WEB_TEMPLATE_ITEM&gt;</w:t>
              <w:br/>
              <w:tab/>
              <w:tab/>
              <w:tab/>
              <w:tab/>
              <w:t>&lt;APPLET_WEB_TEMPLATE_ITEM CONTROL="Comments" INACTIVE="N" ITEM_IDENTIFIER="518" MARKUP_LANGUAGE="HTML" NAME="Comments" TMPL_ITEM_HOLDER_NAME="SiebControl_518" TYPE="List Item" UPDATED="11/04/2016 15:27:01" UPDATED_BY="SADMIN" CREATED="11/04/2016 15:27:01"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15:27:01" UPDATED_BY="SADMIN" CREATED="11/04/2016 15:27:01" CREATED_BY="SADMIN" EXT_REC_TABLES="S_APPL_WT_IT_RX"&gt;</w:t>
              <w:br/>
              <w:tab/>
              <w:tab/>
              <w:tab/>
              <w:tab/>
              <w:t>&lt;/APPLET_WEB_TEMPLATE_ITEM&gt;</w:t>
              <w:br/>
              <w:tab/>
              <w:tab/>
              <w:tab/>
              <w:tab/>
              <w:t>&lt;APPLET_WEB_TEMPLATE_ITEM CONTROL="Display Name" INACTIVE="N" ITEM_IDENTIFIER="506" MARKUP_LANGUAGE="HTML" NAME="Display Name" TMPL_ITEM_HOLDER_NAME="SiebControl_506" TYPE="List Item" UPDATED="11/04/2016 15:27:01" UPDATED_BY="SADMIN" CREATED="11/04/2016 15:27:01" CREATED_BY="SADMIN" EXT_REC_TABLES="S_APPL_WT_IT_RX"&gt;</w:t>
              <w:br/>
              <w:tab/>
              <w:tab/>
              <w:tab/>
              <w:tab/>
              <w:t>&lt;/APPLET_WEB_TEMPLATE_ITEM&gt;</w:t>
              <w:br/>
              <w:tab/>
              <w:tab/>
              <w:tab/>
              <w:tab/>
              <w:t>&lt;APPLET_WEB_TEMPLATE_ITEM CONTROL="Display Name - String Override" INACTIVE="N" ITEM_IDENTIFIER="508" MARKUP_LANGUAGE="HTML" NAME="Display Name - String Override" TMPL_ITEM_HOLDER_NAME="SiebControl_508" TYPE="List Item" UPDATED="11/04/2016 15:27:01" UPDATED_BY="SADMIN" CREATED="11/04/2016 15:27:01" CREATED_BY="SADMIN" EXT_REC_TABLES="S_APPL_WT_IT_RX"&gt;</w:t>
              <w:br/>
              <w:tab/>
              <w:tab/>
              <w:tab/>
              <w:tab/>
              <w:t>&lt;/APPLET_WEB_TEMPLATE_ITEM&gt;</w:t>
              <w:br/>
              <w:tab/>
              <w:tab/>
              <w:tab/>
              <w:tab/>
              <w:t>&lt;APPLET_WEB_TEMPLATE_ITEM CONTROL="Display Name - String Reference" INACTIVE="N" ITEM_IDENTIFIER="507" MARKUP_LANGUAGE="HTML" NAME="Display Name - String Reference" TMPL_ITEM_HOLDER_NAME="SiebControl_507" TYPE="List Item" UPDATED="11/04/2016 15:27:01" UPDATED_BY="SADMIN" CREATED="11/04/2016 15:27:01"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15:27:01" UPDATED_BY="SADMIN" CREATED="11/04/2016 15:27:01" CREATED_BY="SADMIN" EXT_REC_TABLES="S_APPL_WT_IT_RX"&gt;</w:t>
              <w:br/>
              <w:tab/>
              <w:tab/>
              <w:tab/>
              <w:tab/>
              <w:t>&lt;/APPLET_WEB_TEMPLATE_ITEM&gt;</w:t>
              <w:br/>
              <w:tab/>
              <w:tab/>
              <w:tab/>
              <w:tab/>
              <w:t>&lt;APPLET_WEB_TEMPLATE_ITEM CONTROL="GotoNextSet" INACTIVE="N" ITEM_IDENTIFIER="123" MARKUP_LANGUAGE="HTML" NAME="GotoNextSet" TYPE="Control" UPDATED="11/04/2016 15:27:01" UPDATED_BY="SADMIN" CREATED="11/04/2016 15:27:01" CREATED_BY="SADMIN"&gt;</w:t>
              <w:br/>
              <w:tab/>
              <w:tab/>
              <w:tab/>
              <w:tab/>
              <w:t>&lt;/APPLET_WEB_TEMPLATE_ITEM&gt;</w:t>
              <w:br/>
              <w:tab/>
              <w:tab/>
              <w:tab/>
              <w:tab/>
              <w:t>&lt;APPLET_WEB_TEMPLATE_ITEM CONTROL="GotoPreviousSet" INACTIVE="N" ITEM_IDENTIFIER="122" MARKUP_LANGUAGE="HTML" NAME="GotoPreviousSet" TYPE="Control" UPDATED="11/04/2016 15:27:01" UPDATED_BY="SADMIN" CREATED="11/04/2016 15:27:01" CREATED_BY="SADMIN"&gt;</w:t>
              <w:br/>
              <w:tab/>
              <w:tab/>
              <w:tab/>
              <w:tab/>
              <w:t>&lt;/APPLET_WEB_TEMPLATE_ITEM&gt;</w:t>
              <w:br/>
              <w:tab/>
              <w:tab/>
              <w:tab/>
              <w:tab/>
              <w:t>&lt;APPLET_WEB_TEMPLATE_ITEM CONTROL="HTML Closed Bitmap" INACTIVE="N" ITEM_IDENTIFIER="509" MARKUP_LANGUAGE="HTML" NAME="HTML Closed Bitmap" TMPL_ITEM_HOLDER_NAME="SiebControl_509" TYPE="List Item" UPDATED="11/04/2016 15:27:01" UPDATED_BY="SADMIN" CREATED="11/04/2016 15:27:01" CREATED_BY="SADMIN" EXT_REC_TABLES="S_APPL_WT_IT_RX"&gt;</w:t>
              <w:br/>
              <w:tab/>
              <w:tab/>
              <w:tab/>
              <w:tab/>
              <w:t>&lt;/APPLET_WEB_TEMPLATE_ITEM&gt;</w:t>
              <w:br/>
              <w:tab/>
              <w:tab/>
              <w:tab/>
              <w:tab/>
              <w:t>&lt;APPLET_WEB_TEMPLATE_ITEM CONTROL="HTML Open Bitmap" INACTIVE="N" ITEM_IDENTIFIER="510" MARKUP_LANGUAGE="HTML" NAME="HTML Open Bitmap" TMPL_ITEM_HOLDER_NAME="SiebControl_510" TYPE="List Item" UPDATED="11/04/2016 15:27:01" UPDATED_BY="SADMIN" CREATED="11/04/2016 15:27:01" CREATED_BY="SADMIN" EXT_REC_TABLES="S_APPL_WT_IT_RX"&gt;</w:t>
              <w:br/>
              <w:tab/>
              <w:tab/>
              <w:tab/>
              <w:tab/>
              <w:t>&lt;/APPLET_WEB_TEMPLATE_ITEM&gt;</w:t>
              <w:br/>
              <w:tab/>
              <w:tab/>
              <w:tab/>
              <w:tab/>
              <w:t>&lt;APPLET_WEB_TEMPLATE_ITEM CONTROL="Inactive" INACTIVE="N" ITEM_IDENTIFIER="517" MARKUP_LANGUAGE="HTML" NAME="Inactive" TMPL_ITEM_HOLDER_NAME="SiebControl_517" TYPE="List Item" UPDATED="11/04/2016 15:27:01" UPDATED_BY="SADMIN" CREATED="11/04/2016 15:27:01" CREATED_BY="SADMIN" EXT_REC_TABLES="S_APPL_WT_IT_RX"&gt;</w:t>
              <w:br/>
              <w:tab/>
              <w:tab/>
              <w:tab/>
              <w:tab/>
              <w:t>&lt;/APPLET_WEB_TEMPLATE_ITEM&gt;</w:t>
              <w:br/>
              <w:tab/>
              <w:tab/>
              <w:tab/>
              <w:tab/>
              <w:t>&lt;APPLET_WEB_TEMPLATE_ITEM CONTROL="Label Field" INACTIVE="N" ITEM_IDENTIFIER="511" MARKUP_LANGUAGE="HTML" NAME="Label Field" TMPL_ITEM_HOLDER_NAME="SiebControl_511" TYPE="List Item" UPDATED="11/04/2016 15:27:01" UPDATED_BY="SADMIN" CREATED="11/04/2016 15:27:01"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15:27:01" UPDATED_BY="SADMIN" CREATED="11/04/2016 15:27:01" CREATED_BY="SADMIN" EXT_REC_TABLES="S_APPL_WT_IT_RX"&gt;</w:t>
              <w:br/>
              <w:tab/>
              <w:tab/>
              <w:tab/>
              <w:tab/>
              <w:t>&lt;/APPLET_WEB_TEMPLATE_ITEM&gt;</w:t>
              <w:br/>
              <w:tab/>
              <w:tab/>
              <w:tab/>
              <w:tab/>
              <w:t>&lt;APPLET_WEB_TEMPLATE_ITEM CONTROL="Max Child Items" INACTIVE="N" ITEM_IDENTIFIER="512" MARKUP_LANGUAGE="HTML" NAME="Max Child Items" TMPL_ITEM_HOLDER_NAME="SiebControl_512" TYPE="List Item" UPDATED="11/04/2016 15:27:01" UPDATED_BY="SADMIN" CREATED="11/04/2016 15:27:01"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15:27:01" UPDATED_BY="SADMIN" CREATED="11/04/2016 15:27:01" CREATED_BY="SADMIN" EXT_REC_TABLES="S_APPL_WT_IT_RX"&gt;</w:t>
              <w:br/>
              <w:tab/>
              <w:tab/>
              <w:tab/>
              <w:tab/>
              <w:t>&lt;/APPLET_WEB_TEMPLATE_ITEM&gt;</w:t>
              <w:br/>
              <w:tab/>
              <w:tab/>
              <w:tab/>
              <w:tab/>
              <w:t>&lt;APPLET_WEB_TEMPLATE_ITEM CONTROL="Module" INACTIVE="N" ITEM_IDENTIFIER="519" MARKUP_LANGUAGE="HTML" NAME="Module" TMPL_ITEM_HOLDER_NAME="SiebControl_519" TYPE="List Item" UPDATED="11/04/2016 15:27:01" UPDATED_BY="SADMIN" CREATED="11/04/2016 15:27:01"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15:27:01" UPDATED_BY="SADMIN" CREATED="11/04/2016 15:27:01"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15:27:01" UPDATED_BY="SADMIN" CREATED="11/04/2016 15:27:01"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15:27:01" UPDATED_BY="SADMIN" CREATED="11/04/2016 15:27:01"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18:51:29" UPDATED_BY="SADMIN" CREATED="11/04/2016 18:51:29" CREATED_BY="SADMIN"&gt;</w:t>
              <w:br/>
              <w:tab/>
              <w:tab/>
              <w:tab/>
              <w:tab/>
              <w:t>&lt;/APPLET_WEB_TEMPLATE_ITEM&gt;</w:t>
              <w:br/>
              <w:tab/>
              <w:tab/>
              <w:tab/>
              <w:tab/>
              <w:t>&lt;APPLET_WEB_TEMPLATE_ITEM CONTROL="Position" INACTIVE="N" ITEM_IDENTIFIER="513" MARKUP_LANGUAGE="HTML" NAME="Position" TMPL_ITEM_HOLDER_NAME="SiebControl_513" TYPE="List Item" UPDATED="11/04/2016 15:27:01" UPDATED_BY="SADMIN" CREATED="11/04/2016 15:27:01"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15:27:01" UPDATED_BY="SADMIN" CREATED="11/04/2016 15:27:01"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18:51:29" UPDATED_BY="SADMIN" CREATED="11/04/2016 18:51:29"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18:51:29" UPDATED_BY="SADMIN" CREATED="11/04/2016 18:51:29" CREATED_BY="SADMIN"&gt;</w:t>
              <w:br/>
              <w:tab/>
              <w:tab/>
              <w:tab/>
              <w:tab/>
              <w:t>&lt;/APPLET_WEB_TEMPLATE_ITEM&gt;</w:t>
              <w:br/>
              <w:tab/>
              <w:tab/>
              <w:tab/>
              <w:tab/>
              <w:t>&lt;APPLET_WEB_TEMPLATE_ITEM CONTROL="rc" EXTENSION_FLAG="Y" ITEM_IDENTIFIER="99919" NAME="RC" TMPL_ITEM_HOLDER_NAME="SiebControl_99919" TYPE="Control" UPDATED="11/04/2016 15:27:01" UPDATED_BY="SADMIN" CREATED="11/04/2016 15:27:01" CREATED_BY="SADMIN" EXT_REC_TABLES="S_APPL_WT_IT_RX"&gt;</w:t>
              <w:br/>
              <w:tab/>
              <w:tab/>
              <w:tab/>
              <w:tab/>
              <w:t>&lt;/APPLET_WEB_TEMPLATE_ITEM&gt;</w:t>
              <w:br/>
              <w:tab/>
              <w:tab/>
              <w:tab/>
              <w:tab/>
              <w:t>&lt;APPLET_WEB_TEMPLATE_ITEM CONTROL="Recursive" INACTIVE="N" ITEM_IDENTIFIER="514" MARKUP_LANGUAGE="HTML" NAME="Recursive" TMPL_ITEM_HOLDER_NAME="SiebControl_514" TYPE="List Item" UPDATED="11/04/2016 15:27:01" UPDATED_BY="SADMIN" CREATED="11/04/2016 15:27:01" CREATED_BY="SADMIN" EXT_REC_TABLES="S_APPL_WT_IT_RX"&gt;</w:t>
              <w:br/>
              <w:tab/>
              <w:tab/>
              <w:tab/>
              <w:tab/>
              <w:t>&lt;/APPLET_WEB_TEMPLATE_ITEM&gt;</w:t>
              <w:br/>
              <w:tab/>
              <w:tab/>
              <w:tab/>
              <w:tab/>
              <w:t>&lt;APPLET_WEB_TEMPLATE_ITEM CONTROL="Recursive Link" INACTIVE="N" ITEM_IDENTIFIER="515" MARKUP_LANGUAGE="HTML" NAME="Recursive Link" TMPL_ITEM_HOLDER_NAME="SiebControl_515" TYPE="List Item" UPDATED="11/04/2016 15:27:01" UPDATED_BY="SADMIN" CREATED="11/04/2016 15:27:01" CREATED_BY="SADMIN" EXT_REC_TABLES="S_APPL_WT_IT_RX"&gt;</w:t>
              <w:br/>
              <w:tab/>
              <w:tab/>
              <w:tab/>
              <w:tab/>
              <w:t>&lt;/APPLET_WEB_TEMPLATE_ITEM&gt;</w:t>
              <w:br/>
              <w:tab/>
              <w:tab/>
              <w:tab/>
              <w:tab/>
              <w:t>&lt;APPLET_WEB_TEMPLATE_ITEM CONTROL="Root Search Spec" INACTIVE="N" ITEM_IDENTIFIER="516" MARKUP_LANGUAGE="HTML" NAME="Root Search Spec" TMPL_ITEM_HOLDER_NAME="SiebControl_516" TYPE="List Item" UPDATED="11/04/2016 15:27:01" UPDATED_BY="SADMIN" CREATED="11/04/2016 15:27:01"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15:27:01" UPDATED_BY="SADMIN" CREATED="11/04/2016 15:27:01"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15:27:01" UPDATED_BY="SADMIN" CREATED="11/04/2016 15:27:01"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15:27:01" UPDATED_BY="SADMIN" CREATED="11/04/2016 15:27:01"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UIM Numeros Telefonos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UPDATED="11/13/2015 14:31:08" UPDATED_BY="SADMIN" CREATED="10/26/2015 16:27:14" CREATED_BY="SADMIN" EXT_REC_TABLES="S_APPL_WTMPL_RX"&gt;</w:t>
              <w:br/>
              <w:tab/>
              <w:tab/>
              <w:tab/>
              <w:tab/>
              <w:t>&lt;APPLET_WEB_TEMPLATE_ITEM CONTROL="Idcancel" INACTIVE="N" ITEM_IDENTIFIER="153" MARKUP_LANGUAGE="HTML" NAME="Idcancel" TYPE="Control" UPDATED="10/26/2015 16:27:14" UPDATED_BY="SADMIN" CREATED="10/26/2015 16:27:14" CREATED_BY="SADMIN"&gt;</w:t>
              <w:br/>
              <w:tab/>
              <w:tab/>
              <w:tab/>
              <w:tab/>
              <w:t>&lt;/APPLET_WEB_TEMPLATE_ITEM&gt;</w:t>
              <w:br/>
              <w:tab/>
              <w:tab/>
              <w:tab/>
              <w:tab/>
              <w:t>&lt;APPLET_WEB_TEMPLATE_ITEM CONTROL="LabelFind" INACTIVE="N" ITEM_IDENTIFIER="160" MARKUP_LANGUAGE="HTML" NAME="LabelFind" TYPE="Control" UPDATED="10/26/2015 16:27:14" UPDATED_BY="SADMIN" CREATED="10/26/2015 16:27:14" CREATED_BY="SADMIN"&gt;</w:t>
              <w:br/>
              <w:tab/>
              <w:tab/>
              <w:tab/>
              <w:tab/>
              <w:t>&lt;/APPLET_WEB_TEMPLATE_ITEM&gt;</w:t>
              <w:br/>
              <w:tab/>
              <w:tab/>
              <w:tab/>
              <w:tab/>
              <w:t>&lt;APPLET_WEB_TEMPLATE_ITEM CONTROL="LabelStartingWith" INACTIVE="N" ITEM_IDENTIFIER="162" MARKUP_LANGUAGE="HTML" NAME="LabelStartingWith" TYPE="Control" UPDATED="10/26/2015 16:27:14" UPDATED_BY="SADMIN" CREATED="10/26/2015 16:27:14" CREATED_BY="SADMIN"&gt;</w:t>
              <w:br/>
              <w:tab/>
              <w:tab/>
              <w:tab/>
              <w:tab/>
              <w:t>&lt;/APPLET_WEB_TEMPLATE_ITEM&gt;</w:t>
              <w:br/>
              <w:tab/>
              <w:tab/>
              <w:tab/>
              <w:tab/>
              <w:t>&lt;APPLET_WEB_TEMPLATE_ITEM CONTROL="PopupPick" INACTIVE="N" ITEM_IDENTIFIER="152" MARKUP_LANGUAGE="HTML" NAME="PopupPick" TYPE="Control" UPDATED="10/26/2015 16:27:15" UPDATED_BY="SADMIN" CREATED="10/26/2015 16:27:15" CREATED_BY="SADMIN"&gt;</w:t>
              <w:br/>
              <w:tab/>
              <w:tab/>
              <w:tab/>
              <w:tab/>
              <w:t>&lt;/APPLET_WEB_TEMPLATE_ITEM&gt;</w:t>
              <w:br/>
              <w:tab/>
              <w:tab/>
              <w:tab/>
              <w:tab/>
              <w:t>&lt;APPLET_WEB_TEMPLATE_ITEM CONTROL="PopupQueryCombobox" INACTIVE="N" ITEM_IDENTIFIER="161" MARKUP_LANGUAGE="HTML" NAME="PopupQueryCombobox" TYPE="Control" UPDATED="10/26/2015 16:27:15" UPDATED_BY="SADMIN" CREATED="10/26/2015 16:27:15" CREATED_BY="SADMIN"&gt;</w:t>
              <w:br/>
              <w:tab/>
              <w:tab/>
              <w:tab/>
              <w:tab/>
              <w:t>&lt;/APPLET_WEB_TEMPLATE_ITEM&gt;</w:t>
              <w:br/>
              <w:tab/>
              <w:tab/>
              <w:tab/>
              <w:tab/>
              <w:t>&lt;APPLET_WEB_TEMPLATE_ITEM CONTROL="PopupQueryExecute" INACTIVE="N" ITEM_IDENTIFIER="164" MARKUP_LANGUAGE="HTML" NAME="PopupQueryExecute" TYPE="Control" UPDATED="10/26/2015 16:27:15" UPDATED_BY="SADMIN" CREATED="10/26/2015 16:27:15" CREATED_BY="SADMIN"&gt;</w:t>
              <w:br/>
              <w:tab/>
              <w:tab/>
              <w:tab/>
              <w:tab/>
              <w:t>&lt;/APPLET_WEB_TEMPLATE_ITEM&gt;</w:t>
              <w:br/>
              <w:tab/>
              <w:tab/>
              <w:tab/>
              <w:tab/>
              <w:t>&lt;APPLET_WEB_TEMPLATE_ITEM CONTROL="PopupQuerySrchspec" INACTIVE="N" ITEM_IDENTIFIER="163" MARKUP_LANGUAGE="HTML" NAME="PopupQuerySrchspec" TYPE="Control" UPDATED="10/26/2015 16:27:15" UPDATED_BY="SADMIN" CREATED="10/26/2015 16:27:15" CREATED_BY="SADMIN"&gt;</w:t>
              <w:br/>
              <w:tab/>
              <w:tab/>
              <w:tab/>
              <w:tab/>
              <w:t>&lt;/APPLET_WEB_TEMPLATE_ITEM&gt;</w:t>
              <w:br/>
              <w:tab/>
              <w:tab/>
              <w:tab/>
              <w:tab/>
              <w:t>&lt;APPLET_WEB_TEMPLATE_ITEM CONTROL="telephoneNum" INACTIVE="N" ITEM_IDENTIFIER="501" MARKUP_LANGUAGE="HTML" NAME="telephoneNum" TYPE="List Item" UPDATED="11/13/2015 14:31:08" UPDATED_BY="SADMIN" CREATED="11/13/2015 14:31:08"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UPDATED="10/26/2015 16:27:15" UPDATED_BY="SADMIN" CREATED="10/26/2015 16:27:15" CREATED_BY="SADMIN" EXT_REC_TABLES="S_APPL_WTMPL_RX"&gt;</w:t>
              <w:br/>
              <w:tab/>
              <w:tab/>
              <w:tab/>
              <w:tab/>
              <w:t>&lt;APPLET_WEB_TEMPLATE_ITEM CONTROL="Account" INACTIVE="N" ITEM_IDENTIFIER="1303" MARKUP_LANGUAGE="HTML" NAME="Account" TYPE="List Item" UPDATED="10/26/2015 16:27:15" UPDATED_BY="SADMIN" CREATED="10/26/2015 16:27:15" CREATED_BY="SADMIN"&gt;</w:t>
              <w:br/>
              <w:tab/>
              <w:tab/>
              <w:tab/>
              <w:tab/>
              <w:t>&lt;/APPLET_WEB_TEMPLATE_ITEM&gt;</w:t>
              <w:br/>
              <w:tab/>
              <w:tab/>
              <w:tab/>
              <w:tab/>
              <w:t>&lt;APPLET_WEB_TEMPLATE_ITEM CONTROL="Agreement Id" INACTIVE="N" ITEM_IDENTIFIER="1302" MARKUP_LANGUAGE="HTML" NAME="Agreement Id" TYPE="List Item" UPDATED="10/26/2015 16:27:15" UPDATED_BY="SADMIN" CREATED="10/26/2015 16:27:15" CREATED_BY="SADMIN"&gt;</w:t>
              <w:br/>
              <w:tab/>
              <w:tab/>
              <w:tab/>
              <w:tab/>
              <w:t>&lt;/APPLET_WEB_TEMPLATE_ITEM&gt;</w:t>
              <w:br/>
              <w:tab/>
              <w:tab/>
              <w:tab/>
              <w:tab/>
              <w:t>&lt;APPLET_WEB_TEMPLATE_ITEM CONTROL="Agreement Status" INACTIVE="N" ITEM_IDENTIFIER="1304" MARKUP_LANGUAGE="HTML" NAME="Agreement Status" TYPE="List Item" UPDATED="10/26/2015 16:27:15" UPDATED_BY="SADMIN" CREATED="10/26/2015 16:27:15" CREATED_BY="SADMIN"&gt;</w:t>
              <w:br/>
              <w:tab/>
              <w:tab/>
              <w:tab/>
              <w:tab/>
              <w:t>&lt;/APPLET_WEB_TEMPLATE_ITEM&gt;</w:t>
              <w:br/>
              <w:tab/>
              <w:tab/>
              <w:tab/>
              <w:tab/>
              <w:t>&lt;APPLET_WEB_TEMPLATE_ITEM CONTROL="Agreement Type" INACTIVE="N" ITEM_IDENTIFIER="1305" MARKUP_LANGUAGE="HTML" NAME="Agreement Type" TYPE="List Item" UPDATED="10/26/2015 16:27:15" UPDATED_BY="SADMIN" CREATED="10/26/2015 16:27:15" CREATED_BY="SADMIN"&gt;</w:t>
              <w:br/>
              <w:tab/>
              <w:tab/>
              <w:tab/>
              <w:tab/>
              <w:t>&lt;/APPLET_WEB_TEMPLATE_ITEM&gt;</w:t>
              <w:br/>
              <w:tab/>
              <w:tab/>
              <w:tab/>
              <w:tab/>
              <w:t>&lt;APPLET_WEB_TEMPLATE_ITEM CONTROL="CancelQuery" INACTIVE="N" ITEM_IDENTIFIER="108" MARKUP_LANGUAGE="HTML" NAME="CancelQuery2" TYPE="Control" UPDATED="10/26/2015 16:27:15" UPDATED_BY="SADMIN" CREATED="10/26/2015 16:27:15" CREATED_BY="SADMIN"&gt;</w:t>
              <w:br/>
              <w:tab/>
              <w:tab/>
              <w:tab/>
              <w:tab/>
              <w:t>&lt;/APPLET_WEB_TEMPLATE_ITEM&gt;</w:t>
              <w:br/>
              <w:tab/>
              <w:tab/>
              <w:tab/>
              <w:tab/>
              <w:t>&lt;APPLET_WEB_TEMPLATE_ITEM CONTROL="Id" INACTIVE="N" ITEM_IDENTIFIER="1300" MARKUP_LANGUAGE="HTML" NAME="Id" TYPE="List Item" UPDATED="10/26/2015 16:27:15" UPDATED_BY="SADMIN" CREATED="10/26/2015 16:27:15" CREATED_BY="SADMIN"&gt;</w:t>
              <w:br/>
              <w:tab/>
              <w:tab/>
              <w:tab/>
              <w:tab/>
              <w:t>&lt;/APPLET_WEB_TEMPLATE_ITEM&gt;</w:t>
              <w:br/>
              <w:tab/>
              <w:tab/>
              <w:tab/>
              <w:tab/>
              <w:t>&lt;APPLET_WEB_TEMPLATE_ITEM CONTROL="Name" INACTIVE="N" ITEM_IDENTIFIER="1301" MARKUP_LANGUAGE="HTML" NAME="Name" TYPE="List Item" UPDATED="10/26/2015 16:27:15" UPDATED_BY="SADMIN" CREATED="10/26/2015 16:27:15" CREATED_BY="SADMIN"&gt;</w:t>
              <w:br/>
              <w:tab/>
              <w:tab/>
              <w:tab/>
              <w:tab/>
              <w:t>&lt;/APPLET_WEB_TEMPLATE_ITEM&gt;</w:t>
              <w:br/>
              <w:tab/>
              <w:tab/>
              <w:tab/>
              <w:tab/>
              <w:t>&lt;APPLET_WEB_TEMPLATE_ITEM CONTROL="PopupQueryExecute" INACTIVE="N" ITEM_IDENTIFIER="107" MARKUP_LANGUAGE="HTML" NAME="PopupQueryExecute" TYPE="Control" UPDATED="10/26/2015 16:27:15" UPDATED_BY="SADMIN" CREATED="10/26/2015 16:27:15"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Incident Time Track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CREATED="02/07/2013 13:08:02" CREATED_BY="SADMIN" EXT_REC_TABLES="S_APPL_WTMPL_RX"&gt;</w:t>
              <w:br/>
              <w:tab/>
              <w:tab/>
              <w:tab/>
              <w:tab/>
              <w:t>&lt;APPLET_WEB_TEMPLATE_ITEM CONTROL="Applet_Title" EXTENSION_FLAG="Y" ITEM_IDENTIFIER="99929" NAME="Applet_Title" TMPL_ITEM_HOLDER_NAME="SiebControl_99929" TYPE="Control" UPDATED="11/04/2016 14:22:21" UPDATED_BY="SADMIN" CREATED="11/04/2016 14:22:21" CREATED_BY="SADMIN" EXT_REC_TABLES="S_APPL_WT_IT_RX"&gt;</w:t>
              <w:br/>
              <w:tab/>
              <w:tab/>
              <w:tab/>
              <w:tab/>
              <w:t>&lt;/APPLET_WEB_TEMPLATE_ITEM&gt;</w:t>
              <w:br/>
              <w:tab/>
              <w:tab/>
              <w:tab/>
              <w:tab/>
              <w:t>&lt;APPLET_WEB_TEMPLATE_ITEM CONTROL="Billable Flag" INACTIVE="N" ITEM_IDENTIFIER="2299" MARKUP_LANGUAGE="HTML" NAME="Billable Flag" TMPL_ITEM_HOLDER_NAME="SiebControl_2299" TYPE="List Item" UPDATED="11/04/2016 14:22:21" UPDATED_BY="SADMIN" CREATED="02/07/2013 13:19:19" CREATED_BY="SADMIN" EXT_REC_TABLES="S_APPL_WT_IT_RX"&gt;</w:t>
              <w:br/>
              <w:tab/>
              <w:tab/>
              <w:tab/>
              <w:tab/>
              <w:t>&lt;/APPLET_WEB_TEMPLATE_ITEM&gt;</w:t>
              <w:br/>
              <w:tab/>
              <w:tab/>
              <w:tab/>
              <w:tab/>
              <w:t>&lt;APPLET_WEB_TEMPLATE_ITEM CONTROL="Elapsed Time" INACTIVE="N" ITEM_IDENTIFIER="2298" MARKUP_LANGUAGE="HTML" NAME="Elapsed Time" TMPL_ITEM_HOLDER_NAME="SiebControl_2298" TYPE="List Item" UPDATED="11/04/2016 14:22:21" UPDATED_BY="SADMIN" CREATED="02/07/2013 13:19:19" CREATED_BY="SADMIN" EXT_REC_TABLES="S_APPL_WT_IT_RX"&gt;</w:t>
              <w:br/>
              <w:tab/>
              <w:tab/>
              <w:tab/>
              <w:tab/>
              <w:t>&lt;/APPLET_WEB_TEMPLATE_ITEM&gt;</w:t>
              <w:br/>
              <w:tab/>
              <w:tab/>
              <w:tab/>
              <w:tab/>
              <w:t>&lt;APPLET_WEB_TEMPLATE_ITEM CONTROL="End Time" INACTIVE="N" ITEM_IDENTIFIER="2297" MARKUP_LANGUAGE="HTML" NAME="End Time" TMPL_ITEM_HOLDER_NAME="SiebControl_2297" TYPE="List Item" UPDATED="11/04/2016 14:22:21" UPDATED_BY="SADMIN" CREATED="02/07/2013 13:19:19"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14:22:21" UPDATED_BY="SADMIN" CREATED="02/07/2013 13:19:19" CREATED_BY="SADMIN" EXT_REC_TABLES="S_APPL_WT_IT_RX"&gt;</w:t>
              <w:br/>
              <w:tab/>
              <w:tab/>
              <w:tab/>
              <w:tab/>
              <w:t>&lt;/APPLET_WEB_TEMPLATE_ITEM&gt;</w:t>
              <w:br/>
              <w:tab/>
              <w:tab/>
              <w:tab/>
              <w:tab/>
              <w:t>&lt;APPLET_WEB_TEMPLATE_ITEM CONTROL="Item Date" INACTIVE="N" ITEM_IDENTIFIER="1298" MARKUP_LANGUAGE="HTML" NAME="Item Date" TMPL_ITEM_HOLDER_NAME="SiebControl_1298" TYPE="List Item" UPDATED="11/04/2016 14:22:21" UPDATED_BY="SADMIN" CREATED="02/07/2013 13:19:19"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14:22:21" UPDATED_BY="SADMIN" CREATED="11/04/2016 14:22:21"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14:22:21" UPDATED_BY="SADMIN" CREATED="02/07/2013 13:19:19"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14:22:21" UPDATED_BY="SADMIN" CREATED="11/04/2016 14:22:21" CREATED_BY="SADMIN" EXT_REC_TABLES="S_APPL_WT_IT_RX"&gt;</w:t>
              <w:br/>
              <w:tab/>
              <w:tab/>
              <w:tab/>
              <w:tab/>
              <w:t>&lt;/APPLET_WEB_TEMPLATE_ITEM&gt;</w:t>
              <w:br/>
              <w:tab/>
              <w:tab/>
              <w:tab/>
              <w:tab/>
              <w:t>&lt;APPLET_WEB_TEMPLATE_ITEM CONTROL="Staff" INACTIVE="N" ITEM_IDENTIFIER="1296" MARKUP_LANGUAGE="HTML" NAME="Staff" TMPL_ITEM_HOLDER_NAME="SiebControl_1296" TYPE="List Item" UPDATED="11/04/2016 14:22:21" UPDATED_BY="SADMIN" CREATED="02/07/2013 13:19:19" CREATED_BY="SADMIN" EXT_REC_TABLES="S_APPL_WT_IT_RX"&gt;</w:t>
              <w:br/>
              <w:tab/>
              <w:tab/>
              <w:tab/>
              <w:tab/>
              <w:t>&lt;/APPLET_WEB_TEMPLATE_ITEM&gt;</w:t>
              <w:br/>
              <w:tab/>
              <w:tab/>
              <w:tab/>
              <w:tab/>
              <w:t>&lt;APPLET_WEB_TEMPLATE_ITEM CONTROL="Start Time" INACTIVE="N" ITEM_IDENTIFIER="2296" MARKUP_LANGUAGE="HTML" NAME="Start Time" TMPL_ITEM_HOLDER_NAME="SiebControl_2296" TYPE="List Item" UPDATED="11/04/2016 14:22:21" UPDATED_BY="SADMIN" CREATED="02/07/2013 13:19:19" CREATED_BY="SADMIN" EXT_REC_TABLES="S_APPL_WT_IT_RX"&gt;</w:t>
              <w:br/>
              <w:tab/>
              <w:tab/>
              <w:tab/>
              <w:tab/>
              <w:t>&lt;/APPLET_WEB_TEMPLATE_ITEM&gt;</w:t>
              <w:br/>
              <w:tab/>
              <w:tab/>
              <w:tab/>
              <w:tab/>
              <w:t>&lt;APPLET_WEB_TEMPLATE_ITEM CONTROL="Start Timer" INACTIVE="N" ITEM_IDENTIFIER="109" MARKUP_LANGUAGE="HTML" NAME="Start Timer" TMPL_ITEM_HOLDER_NAME="SiebControl_109" TYPE="Control" UPDATED="11/04/2016 14:22:21" UPDATED_BY="SADMIN" CREATED="02/07/2013 13:19:19" CREATED_BY="SADMIN" EXT_REC_TABLES="S_APPL_WT_IT_RX"&gt;</w:t>
              <w:br/>
              <w:tab/>
              <w:tab/>
              <w:tab/>
              <w:tab/>
              <w:t>&lt;/APPLET_WEB_TEMPLATE_ITEM&gt;</w:t>
              <w:br/>
              <w:tab/>
              <w:tab/>
              <w:tab/>
              <w:tab/>
              <w:t>&lt;APPLET_WEB_TEMPLATE_ITEM CONTROL="StopTimer" INACTIVE="N" ITEM_IDENTIFIER="110" MARKUP_LANGUAGE="HTML" NAME="StopTimer" TMPL_ITEM_HOLDER_NAME="SiebControl_110" TYPE="Control" UPDATED="11/04/2016 14:22:21" UPDATED_BY="SADMIN" CREATED="02/07/2013 13:19:19" CREATED_BY="SADMIN" EXT_REC_TABLES="S_APPL_WT_IT_RX"&gt;</w:t>
              <w:br/>
              <w:tab/>
              <w:tab/>
              <w:tab/>
              <w:tab/>
              <w:t>&lt;/APPLET_WEB_TEMPLATE_ITEM&gt;</w:t>
              <w:br/>
              <w:tab/>
              <w:tab/>
              <w:tab/>
              <w:tab/>
              <w:t>&lt;APPLET_WEB_TEMPLATE_ITEM CONTROL="Type" INACTIVE="N" ITEM_IDENTIFIER="1297" MARKUP_LANGUAGE="HTML" NAME="Type" TMPL_ITEM_HOLDER_NAME="SiebControl_1297" TYPE="List Item" UPDATED="11/04/2016 14:22:21" UPDATED_BY="SADMIN" CREATED="02/07/2013 13:19:19"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14:22:21" UPDATED_BY="SADMIN" CREATED="02/07/2013 13:19:19"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14:22:21" UPDATED_BY="SADMIN" CREATED="02/07/2013 13:19:20"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14:22:21" UPDATED_BY="SADMIN" CREATED="02/07/2013 13:19:20"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CREATED="02/07/2013 13:08:02" CREATED_BY="SADMIN" EXT_REC_TABLES="S_APPL_WTMPL_RX"&gt;</w:t>
              <w:br/>
              <w:tab/>
              <w:tab/>
              <w:tab/>
              <w:tab/>
              <w:t>&lt;APPLET_WEB_TEMPLATE_ITEM CONTROL="Applet_Title" EXTENSION_FLAG="Y" ITEM_IDENTIFIER="99929" NAME="Applet_Title" TMPL_ITEM_HOLDER_NAME="SiebControl_99929" TYPE="Control" UPDATED="11/04/2016 14:22:21" UPDATED_BY="SADMIN" CREATED="11/04/2016 14:22:21" CREATED_BY="SADMIN" EXT_REC_TABLES="S_APPL_WT_IT_RX"&gt;</w:t>
              <w:br/>
              <w:tab/>
              <w:tab/>
              <w:tab/>
              <w:tab/>
              <w:t>&lt;/APPLET_WEB_TEMPLATE_ITEM&gt;</w:t>
              <w:br/>
              <w:tab/>
              <w:tab/>
              <w:tab/>
              <w:tab/>
              <w:t>&lt;APPLET_WEB_TEMPLATE_ITEM CONTROL="Billable Flag" INACTIVE="N" ITEM_IDENTIFIER="508" MARKUP_LANGUAGE="HTML" NAME="Billable Flag" TMPL_ITEM_HOLDER_NAME="SiebControl_508" TYPE="List Item" UPDATED="11/04/2016 14:22:21" UPDATED_BY="SADMIN" CREATED="02/07/2013 13:19:20"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14:22:21" UPDATED_BY="SADMIN" CREATED="02/07/2013 13:19:20" CREATED_BY="SADMIN" EXT_REC_TABLES="S_APPL_WT_IT_RX"&gt;</w:t>
              <w:br/>
              <w:tab/>
              <w:tab/>
              <w:tab/>
              <w:tab/>
              <w:t>&lt;/APPLET_WEB_TEMPLATE_ITEM&gt;</w:t>
              <w:br/>
              <w:tab/>
              <w:tab/>
              <w:tab/>
              <w:tab/>
              <w:t>&lt;APPLET_WEB_TEMPLATE_ITEM CONTROL="Elapsed Time" INACTIVE="N" ITEM_IDENTIFIER="507" MARKUP_LANGUAGE="HTML" NAME="Elapsed Time" TMPL_ITEM_HOLDER_NAME="SiebControl_507" TYPE="List Item" UPDATED="11/04/2016 14:22:21" UPDATED_BY="SADMIN" CREATED="02/07/2013 13:19:20" CREATED_BY="SADMIN" EXT_REC_TABLES="S_APPL_WT_IT_RX"&gt;</w:t>
              <w:br/>
              <w:tab/>
              <w:tab/>
              <w:tab/>
              <w:tab/>
              <w:t>&lt;/APPLET_WEB_TEMPLATE_ITEM&gt;</w:t>
              <w:br/>
              <w:tab/>
              <w:tab/>
              <w:tab/>
              <w:tab/>
              <w:t>&lt;APPLET_WEB_TEMPLATE_ITEM CONTROL="End Time" INACTIVE="N" ITEM_IDENTIFIER="506" MARKUP_LANGUAGE="HTML" NAME="End Time" TMPL_ITEM_HOLDER_NAME="SiebControl_506" TYPE="List Item" UPDATED="11/04/2016 14:22:21" UPDATED_BY="SADMIN" CREATED="02/07/2013 13:19:20"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14:22:21" UPDATED_BY="SADMIN" CREATED="02/07/2013 13:19:20" CREATED_BY="SADMIN" EXT_REC_TABLES="S_APPL_WT_IT_RX"&gt;</w:t>
              <w:br/>
              <w:tab/>
              <w:tab/>
              <w:tab/>
              <w:tab/>
              <w:t>&lt;/APPLET_WEB_TEMPLATE_ITEM&gt;</w:t>
              <w:br/>
              <w:tab/>
              <w:tab/>
              <w:tab/>
              <w:tab/>
              <w:t>&lt;APPLET_WEB_TEMPLATE_ITEM CONTROL="GotoNextSet" INACTIVE="N" ITEM_IDENTIFIER="123" MARKUP_LANGUAGE="HTML" NAME="GotoNextSet" TYPE="Control" UPDATED="02/07/2013 13:19:20" UPDATED_BY="SADMIN" CREATED="02/07/2013 13:19:20" CREATED_BY="SADMIN"&gt;</w:t>
              <w:br/>
              <w:tab/>
              <w:tab/>
              <w:tab/>
              <w:tab/>
              <w:t>&lt;/APPLET_WEB_TEMPLATE_ITEM&gt;</w:t>
              <w:br/>
              <w:tab/>
              <w:tab/>
              <w:tab/>
              <w:tab/>
              <w:t>&lt;APPLET_WEB_TEMPLATE_ITEM CONTROL="GotoPreviousSet" INACTIVE="N" ITEM_IDENTIFIER="122" MARKUP_LANGUAGE="HTML" NAME="GotoPreviousSet" TYPE="Control" UPDATED="02/07/2013 13:19:20" UPDATED_BY="SADMIN" CREATED="02/07/2013 13:19:20" CREATED_BY="SADMIN"&gt;</w:t>
              <w:br/>
              <w:tab/>
              <w:tab/>
              <w:tab/>
              <w:tab/>
              <w:t>&lt;/APPLET_WEB_TEMPLATE_ITEM&gt;</w:t>
              <w:br/>
              <w:tab/>
              <w:tab/>
              <w:tab/>
              <w:tab/>
              <w:t>&lt;APPLET_WEB_TEMPLATE_ITEM CONTROL="Item Date" INACTIVE="N" ITEM_IDENTIFIER="504" MARKUP_LANGUAGE="HTML" NAME="Item Date" TMPL_ITEM_HOLDER_NAME="SiebControl_504" TYPE="List Item" UPDATED="11/04/2016 14:22:21" UPDATED_BY="SADMIN" CREATED="02/07/2013 13:19:20"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14:22:21" UPDATED_BY="SADMIN" CREATED="11/04/2016 14:22:21"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14:22:21" UPDATED_BY="SADMIN" CREATED="11/04/2016 14:22:21"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14:22:21" UPDATED_BY="SADMIN" CREATED="02/07/2013 13:19:20"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14:22:21" UPDATED_BY="SADMIN" CREATED="02/07/2013 13:19:20" CREATED_BY="SADMIN" EXT_REC_TABLES="S_APPL_WT_IT_RX"&gt;</w:t>
              <w:br/>
              <w:tab/>
              <w:tab/>
              <w:tab/>
              <w:tab/>
              <w:t>&lt;/APPLET_WEB_TEMPLATE_ITEM&gt;</w:t>
              <w:br/>
              <w:tab/>
              <w:tab/>
              <w:tab/>
              <w:tab/>
              <w:t>&lt;APPLET_WEB_TEMPLATE_ITEM CONTROL="Owner Full Name" INACTIVE="N" ITEM_IDENTIFIER="502" MARKUP_LANGUAGE="HTML" NAME="Owner Full Name" TMPL_ITEM_HOLDER_NAME="SiebControl_502" TYPE="List Item" UPDATED="11/04/2016 14:22:21" UPDATED_BY="SADMIN" CREATED="02/07/2013 13:19:20"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14:22:21"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14:22:21" UPDATED_BY="SADMIN" CREATED="02/07/2013 13:19:20"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14:22:21" UPDATED_BY="SADMIN" CREATED="02/07/2013 13:19:20"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14:22:21"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14:22:21"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14:22:21" UPDATED_BY="SADMIN" CREATED="11/04/2016 14:22:21" CREATED_BY="SADMIN" EXT_REC_TABLES="S_APPL_WT_IT_RX"&gt;</w:t>
              <w:br/>
              <w:tab/>
              <w:tab/>
              <w:tab/>
              <w:tab/>
              <w:t>&lt;/APPLET_WEB_TEMPLATE_ITEM&gt;</w:t>
              <w:br/>
              <w:tab/>
              <w:tab/>
              <w:tab/>
              <w:tab/>
              <w:t>&lt;APPLET_WEB_TEMPLATE_ITEM CONTROL="Staff" INACTIVE="N" ITEM_IDENTIFIER="501" MARKUP_LANGUAGE="HTML" NAME="Staff" TMPL_ITEM_HOLDER_NAME="SiebControl_501" TYPE="List Item" UPDATED="11/04/2016 14:22:21" UPDATED_BY="SADMIN" CREATED="02/07/2013 13:19:20" CREATED_BY="SADMIN" EXT_REC_TABLES="S_APPL_WT_IT_RX"&gt;</w:t>
              <w:br/>
              <w:tab/>
              <w:tab/>
              <w:tab/>
              <w:tab/>
              <w:t>&lt;/APPLET_WEB_TEMPLATE_ITEM&gt;</w:t>
              <w:br/>
              <w:tab/>
              <w:tab/>
              <w:tab/>
              <w:tab/>
              <w:t>&lt;APPLET_WEB_TEMPLATE_ITEM CONTROL="Start Time" INACTIVE="N" ITEM_IDENTIFIER="505" MARKUP_LANGUAGE="HTML" NAME="Start Time" TMPL_ITEM_HOLDER_NAME="SiebControl_505" TYPE="List Item" UPDATED="11/04/2016 14:22:21" UPDATED_BY="SADMIN" CREATED="02/07/2013 13:19:20" CREATED_BY="SADMIN" EXT_REC_TABLES="S_APPL_WT_IT_RX"&gt;</w:t>
              <w:br/>
              <w:tab/>
              <w:tab/>
              <w:tab/>
              <w:tab/>
              <w:t>&lt;/APPLET_WEB_TEMPLATE_ITEM&gt;</w:t>
              <w:br/>
              <w:tab/>
              <w:tab/>
              <w:tab/>
              <w:tab/>
              <w:t>&lt;APPLET_WEB_TEMPLATE_ITEM CONTROL="Start Timer" INACTIVE="N" ITEM_IDENTIFIER="110" MARKUP_LANGUAGE="HTML" NAME="Start Timer" TMPL_ITEM_HOLDER_NAME="SiebControl_110" TYPE="Control" UPDATED="11/04/2016 14:22:21" UPDATED_BY="SADMIN" CREATED="02/07/2013 13:19:20" CREATED_BY="SADMIN" EXT_REC_TABLES="S_APPL_WT_IT_RX"&gt;</w:t>
              <w:br/>
              <w:tab/>
              <w:tab/>
              <w:tab/>
              <w:tab/>
              <w:t>&lt;/APPLET_WEB_TEMPLATE_ITEM&gt;</w:t>
              <w:br/>
              <w:tab/>
              <w:tab/>
              <w:tab/>
              <w:tab/>
              <w:t>&lt;APPLET_WEB_TEMPLATE_ITEM CONTROL="StopTimer" INACTIVE="N" ITEM_IDENTIFIER="111" MARKUP_LANGUAGE="HTML" NAME="StopTimer" TMPL_ITEM_HOLDER_NAME="SiebControl_111" TYPE="Control" UPDATED="11/04/2016 14:22:21" UPDATED_BY="SADMIN" CREATED="02/07/2013 13:19:20"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14:22:21" UPDATED_BY="SADMIN" CREATED="02/07/2013 13:19:20"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14:22:21" UPDATED_BY="SADMIN" CREATED="02/07/2013 13:19:20"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14:22:21" UPDATED_BY="SADMIN" CREATED="02/07/2013 13:19:20"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14:22:21" UPDATED_BY="SADMIN" CREATED="02/07/2013 13:19:20"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eAuction Admin Invoice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TYPE="Base" WEB_TEMPLATE="Applet Form Grid Layout" UPDATED="11/04/2016 12:37:17" UPDATED_BY="SADMIN" CREATED="02/15/2001 17:39:36" CREATED_BY="SADMIN" EXT_REC_TABLES="S_APPL_WTMPL_RX"&gt;</w:t>
              <w:br/>
              <w:tab/>
              <w:tab/>
              <w:tab/>
              <w:tab/>
              <w:t>&lt;APPLET_WEB_TEMPLATE_ITEM CONTROL="Applet_Title" EXTENSION_FLAG="Y" ITEM_IDENTIFIER="99929" NAME="Applet_Title" TMPL_ITEM_HOLDER_NAME="SiebControl_99929" TYPE="Control" UPDATED="11/04/2016 15:28:22" UPDATED_BY="SADMIN" CREATED="11/04/2016 15:28:22" CREATED_BY="SADMIN" EXT_REC_TABLES="S_APPL_WT_IT_RX"&gt;</w:t>
              <w:br/>
              <w:tab/>
              <w:tab/>
              <w:tab/>
              <w:tab/>
              <w:t>&lt;/APPLET_WEB_TEMPLATE_ITEM&gt;</w:t>
              <w:br/>
              <w:tab/>
              <w:tab/>
              <w:tab/>
              <w:tab/>
              <w:t>&lt;APPLET_WEB_TEMPLATE_ITEM COLUMN_SPAN="24" CONTROL="Bill To Full Name" GRID_PROPERTY="FormattedHtml" INACTIVE="N" ITEM_IDENTIFIER="2053" MARKUP_LANGUAGE="HTML" NAME="Bill To Full Name" ROW_SPAN="3" TMPL_ITEM_HOLDER_NAME="SiebControl_2_53" TYPE="Control" UPDATED="11/04/2016 15:28:22" UPDATED_BY="SADMIN" CREATED="06/08/2001 15:27:07" CREATED_BY="SADMIN" EXT_REC_TABLES="S_APPL_WT_IT_RX"&gt;</w:t>
              <w:br/>
              <w:tab/>
              <w:tab/>
              <w:tab/>
              <w:tab/>
              <w:t>&lt;/APPLET_WEB_TEMPLATE_ITEM&gt;</w:t>
              <w:br/>
              <w:tab/>
              <w:tab/>
              <w:tab/>
              <w:tab/>
              <w:t>&lt;APPLET_WEB_TEMPLATE_ITEM COLUMN_SPAN="19" CONTROL="Bill To Full Name" GRID_PROPERTY="FormattedLabel" INACTIVE="N" ITEM_IDENTIFIER="2034" MARKUP_LANGUAGE="HTML" NAME="Bill To Full NameLabel" ROW_SPAN="3" TYPE="Control" UPDATED="11/23/2003 21:04:20" UPDATED_BY="SADMIN" CREATED="11/23/2003 21:04:20" CREATED_BY="SADMIN"&gt;</w:t>
              <w:br/>
              <w:tab/>
              <w:tab/>
              <w:tab/>
              <w:tab/>
              <w:t>&lt;/APPLET_WEB_TEMPLATE_ITEM&gt;</w:t>
              <w:br/>
              <w:tab/>
              <w:tab/>
              <w:tab/>
              <w:tab/>
              <w:t>&lt;APPLET_WEB_TEMPLATE_ITEM CONTROL="ButtonCloseInvoice" INACTIVE="N" ITEM_IDENTIFIER="192" MARKUP_LANGUAGE="HTML" NAME="ButtonCloseInvoice" TMPL_ITEM_HOLDER_NAME="SiebControl_192" TYPE="Control" UPDATED="11/04/2016 15:28:22" UPDATED_BY="SADMIN" CREATED="04/05/2001 14:05:01" CREATED_BY="SADMIN" EXT_REC_TABLES="S_APPL_WT_IT_RX"&gt;</w:t>
              <w:br/>
              <w:tab/>
              <w:tab/>
              <w:tab/>
              <w:tab/>
              <w:t>&lt;/APPLET_WEB_TEMPLATE_ITEM&gt;</w:t>
              <w:br/>
              <w:tab/>
              <w:tab/>
              <w:tab/>
              <w:tab/>
              <w:t>&lt;APPLET_WEB_TEMPLATE_ITEM COLUMN_SPAN="16" CONTROL="Catalog" GRID_PROPERTY="FormattedHtml" INACTIVE="N" ITEM_IDENTIFIER="8017" MARKUP_LANGUAGE="HTML" NAME="Catalog" ROW_SPAN="3" TMPL_ITEM_HOLDER_NAME="SiebControl_8_17" TYPE="Control" UPDATED="11/04/2016 15:28:22" UPDATED_BY="SADMIN" CREATED="06/27/2001 15:30:27" CREATED_BY="SADMIN" EXT_REC_TABLES="S_APPL_WT_IT_RX"&gt;</w:t>
              <w:br/>
              <w:tab/>
              <w:tab/>
              <w:tab/>
              <w:tab/>
              <w:t>&lt;/APPLET_WEB_TEMPLATE_ITEM&gt;</w:t>
              <w:br/>
              <w:tab/>
              <w:tab/>
              <w:tab/>
              <w:tab/>
              <w:t>&lt;APPLET_WEB_TEMPLATE_ITEM COLUMN_SPAN="9" CONTROL="Catalog" GRID_PROPERTY="FormattedLabel" INACTIVE="N" ITEM_IDENTIFIER="8008" MARKUP_LANGUAGE="HTML" NAME="CatalogLabel" ROW_SPAN="3" TYPE="Control" UPDATED="11/23/2003 21:04:20" UPDATED_BY="SADMIN" CREATED="11/23/2003 21:04:20" CREATED_BY="SADMIN"&gt;</w:t>
              <w:br/>
              <w:tab/>
              <w:tab/>
              <w:tab/>
              <w:tab/>
              <w:t>&lt;/APPLET_WEB_TEMPLATE_ITEM&gt;</w:t>
              <w:br/>
              <w:tab/>
              <w:tab/>
              <w:tab/>
              <w:tab/>
              <w:t>&lt;APPLET_WEB_TEMPLATE_ITEM COLUMN_SPAN="20" CONTROL="Closed Date" GRID_PROPERTY="FormattedHtml" INACTIVE="N" ITEM_IDENTIFIER="11100" MARKUP_LANGUAGE="HTML" NAME="Closed Date" ROW_SPAN="3" TMPL_ITEM_HOLDER_NAME="SiebControl_11_100" TYPE="Control" UPDATED="11/04/2016 15:28:22" UPDATED_BY="SADMIN" CREATED="06/08/2001 14:19:57" CREATED_BY="SADMIN" EXT_REC_TABLES="S_APPL_WT_IT_RX"&gt;</w:t>
              <w:br/>
              <w:tab/>
              <w:tab/>
              <w:tab/>
              <w:tab/>
              <w:t>&lt;/APPLET_WEB_TEMPLATE_ITEM&gt;</w:t>
              <w:br/>
              <w:tab/>
              <w:tab/>
              <w:tab/>
              <w:tab/>
              <w:t>&lt;APPLET_WEB_TEMPLATE_ITEM COLUMN_SPAN="16" CONTROL="Closed Date" GRID_PROPERTY="FormattedLabel" INACTIVE="N" ITEM_IDENTIFIER="11084" MARKUP_LANGUAGE="HTML" NAME="Closed DateLabel" ROW_SPAN="3" TYPE="Control" UPDATED="11/23/2003 21:04:20" UPDATED_BY="SADMIN" CREATED="11/23/2003 21:04:20" CREATED_BY="SADMIN"&gt;</w:t>
              <w:br/>
              <w:tab/>
              <w:tab/>
              <w:tab/>
              <w:tab/>
              <w:t>&lt;/APPLET_WEB_TEMPLATE_ITEM&gt;</w:t>
              <w:br/>
              <w:tab/>
              <w:tab/>
              <w:tab/>
              <w:tab/>
              <w:t>&lt;APPLET_WEB_TEMPLATE_ITEM COLUMN_SPAN="24" CONTROL="Credit Card #" GRID_PROPERTY="FormattedHtml" INACTIVE="N" ITEM_IDENTIFIER="5053" MARKUP_LANGUAGE="HTML" NAME="Credit Card #" ROW_SPAN="3" TMPL_ITEM_HOLDER_NAME="SiebControl_5_53" TYPE="Control" UPDATED="11/04/2016 15:28:22" UPDATED_BY="SADMIN" CREATED="06/27/2001 15:30:41" CREATED_BY="SADMIN" EXT_REC_TABLES="S_APPL_WT_IT_RX"&gt;</w:t>
              <w:br/>
              <w:tab/>
              <w:tab/>
              <w:tab/>
              <w:tab/>
              <w:t>&lt;/APPLET_WEB_TEMPLATE_ITEM&gt;</w:t>
              <w:br/>
              <w:tab/>
              <w:tab/>
              <w:tab/>
              <w:tab/>
              <w:t>&lt;APPLET_WEB_TEMPLATE_ITEM COLUMN_SPAN="19" CONTROL="Credit Card #" GRID_PROPERTY="FormattedLabel" INACTIVE="N" ITEM_IDENTIFIER="5034" MARKUP_LANGUAGE="HTML" NAME="Credit Card #Label" ROW_SPAN="3" TYPE="Control" UPDATED="11/23/2003 21:04:20" UPDATED_BY="SADMIN" CREATED="11/23/2003 21:04:20" CREATED_BY="SADMIN"&gt;</w:t>
              <w:br/>
              <w:tab/>
              <w:tab/>
              <w:tab/>
              <w:tab/>
              <w:t>&lt;/APPLET_WEB_TEMPLATE_ITEM&gt;</w:t>
              <w:br/>
              <w:tab/>
              <w:tab/>
              <w:tab/>
              <w:tab/>
              <w:t>&lt;APPLET_WEB_TEMPLATE_ITEM COLUMN_SPAN="20" CONTROL="Email Address" GRID_PROPERTY="FormattedHtml" INACTIVE="N" ITEM_IDENTIFIER="5100" MARKUP_LANGUAGE="HTML" NAME="Email Address" ROW_SPAN="3" TMPL_ITEM_HOLDER_NAME="SiebControl_5_100" TYPE="Control" UPDATED="11/04/2016 15:28:22" UPDATED_BY="SADMIN" CREATED="06/08/2001 16:40:28" CREATED_BY="SADMIN" EXT_REC_TABLES="S_APPL_WT_IT_RX"&gt;</w:t>
              <w:br/>
              <w:tab/>
              <w:tab/>
              <w:tab/>
              <w:tab/>
              <w:t>&lt;/APPLET_WEB_TEMPLATE_ITEM&gt;</w:t>
              <w:br/>
              <w:tab/>
              <w:tab/>
              <w:tab/>
              <w:tab/>
              <w:t>&lt;APPLET_WEB_TEMPLATE_ITEM COLUMN_SPAN="15" CONTROL="Email Address" GRID_PROPERTY="FormattedLabel" INACTIVE="N" ITEM_IDENTIFIER="5085" MARKUP_LANGUAGE="HTML" NAME="Email AddressLabel" ROW_SPAN="3" TYPE="Control" UPDATED="11/23/2003 21:04:20" UPDATED_BY="SADMIN" CREATED="11/23/2003 21:04:20"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15:28:22" UPDATED_BY="SADMIN" CREATED="02/15/2001 20:54:50"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15:28:22" UPDATED_BY="SADMIN" CREATED="02/15/2001 20:54:53"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15:28:22" UPDATED_BY="SADMIN" CREATED="11/04/2016 15:28:22" CREATED_BY="SADMIN" EXT_REC_TABLES="S_APPL_WT_IT_RX"&gt;</w:t>
              <w:br/>
              <w:tab/>
              <w:tab/>
              <w:tab/>
              <w:tab/>
              <w:t>&lt;/APPLET_WEB_TEMPLATE_ITEM&gt;</w:t>
              <w:br/>
              <w:tab/>
              <w:tab/>
              <w:tab/>
              <w:tab/>
              <w:t>&lt;APPLET_WEB_TEMPLATE_ITEM COLUMN_SPAN="24" CONTROL="Home Phone #" GRID_PROPERTY="FormattedHtml" INACTIVE="N" ITEM_IDENTIFIER="8053" MARKUP_LANGUAGE="HTML" NAME="Home Phone #" ROW_SPAN="3" TMPL_ITEM_HOLDER_NAME="SiebControl_8_53" TYPE="Control" UPDATED="11/04/2016 15:28:22" UPDATED_BY="SADMIN" CREATED="06/08/2001 16:40:45" CREATED_BY="SADMIN" EXT_REC_TABLES="S_APPL_WT_IT_RX"&gt;</w:t>
              <w:br/>
              <w:tab/>
              <w:tab/>
              <w:tab/>
              <w:tab/>
              <w:t>&lt;/APPLET_WEB_TEMPLATE_ITEM&gt;</w:t>
              <w:br/>
              <w:tab/>
              <w:tab/>
              <w:tab/>
              <w:tab/>
              <w:t>&lt;APPLET_WEB_TEMPLATE_ITEM COLUMN_SPAN="18" CONTROL="Home Phone #" GRID_PROPERTY="FormattedLabel" INACTIVE="N" ITEM_IDENTIFIER="8035" MARKUP_LANGUAGE="HTML" NAME="Home Phone #Label" ROW_SPAN="3" TYPE="Control" UPDATED="11/23/2003 21:04:20" UPDATED_BY="SADMIN" CREATED="11/23/2003 21:04:20" CREATED_BY="SADMIN"&gt;</w:t>
              <w:br/>
              <w:tab/>
              <w:tab/>
              <w:tab/>
              <w:tab/>
              <w:t>&lt;/APPLET_WEB_TEMPLATE_ITEM&gt;</w:t>
              <w:br/>
              <w:tab/>
              <w:tab/>
              <w:tab/>
              <w:tab/>
              <w:t>&lt;APPLET_WEB_TEMPLATE_ITEM COLUMN_SPAN="16" CONTROL="Invoice Date" GRID_PROPERTY="FormattedHtml" INACTIVE="N" ITEM_IDENTIFIER="5017" MARKUP_LANGUAGE="HTML" NAME="Invoice Date" ROW_SPAN="3" TMPL_ITEM_HOLDER_NAME="SiebControl_5_17" TYPE="Control" UPDATED="11/04/2016 15:28:22" UPDATED_BY="SADMIN" CREATED="06/08/2001 14:18:22" CREATED_BY="SADMIN" EXT_REC_TABLES="S_APPL_WT_IT_RX"&gt;</w:t>
              <w:br/>
              <w:tab/>
              <w:tab/>
              <w:tab/>
              <w:tab/>
              <w:t>&lt;/APPLET_WEB_TEMPLATE_ITEM&gt;</w:t>
              <w:br/>
              <w:tab/>
              <w:tab/>
              <w:tab/>
              <w:tab/>
              <w:t>&lt;APPLET_WEB_TEMPLATE_ITEM COLUMN_SPAN="15" CONTROL="Invoice Date" GRID_PROPERTY="FormattedLabel" INACTIVE="N" ITEM_IDENTIFIER="5002" MARKUP_LANGUAGE="HTML" NAME="Invoice DateLabel" ROW_SPAN="3" TYPE="Control" UPDATED="11/23/2003 21:04:21" UPDATED_BY="SADMIN" CREATED="11/23/2003 21:04:21" CREATED_BY="SADMIN"&gt;</w:t>
              <w:br/>
              <w:tab/>
              <w:tab/>
              <w:tab/>
              <w:tab/>
              <w:t>&lt;/APPLET_WEB_TEMPLATE_ITEM&gt;</w:t>
              <w:br/>
              <w:tab/>
              <w:tab/>
              <w:tab/>
              <w:tab/>
              <w:t>&lt;APPLET_WEB_TEMPLATE_ITEM COLUMN_SPAN="16" CONTROL="Invoice Number" GRID_PROPERTY="FormattedHtml" INACTIVE="N" ITEM_IDENTIFIER="2017" MARKUP_LANGUAGE="HTML" NAME="Invoice Number" ROW_SPAN="3" TMPL_ITEM_HOLDER_NAME="SiebControl_2_17" TYPE="Control" UPDATED="11/04/2016 15:28:22" UPDATED_BY="SADMIN" CREATED="06/08/2001 14:17:00" CREATED_BY="SADMIN" EXT_REC_TABLES="S_APPL_WT_IT_RX"&gt;</w:t>
              <w:br/>
              <w:tab/>
              <w:tab/>
              <w:tab/>
              <w:tab/>
              <w:t>&lt;/APPLET_WEB_TEMPLATE_ITEM&gt;</w:t>
              <w:br/>
              <w:tab/>
              <w:tab/>
              <w:tab/>
              <w:tab/>
              <w:t>&lt;APPLET_WEB_TEMPLATE_ITEM COLUMN_SPAN="12" CONTROL="Invoice Number" GRID_PROPERTY="FormattedLabel" INACTIVE="N" ITEM_IDENTIFIER="2005" MARKUP_LANGUAGE="HTML" NAME="Invoice NumberLabel" ROW_SPAN="3" TYPE="Control" UPDATED="11/23/2003 21:04:21" UPDATED_BY="SADMIN" CREATED="11/23/2003 21:04:21" CREATED_BY="SADMIN"&gt;</w:t>
              <w:br/>
              <w:tab/>
              <w:tab/>
              <w:tab/>
              <w:tab/>
              <w:t>&lt;/APPLET_WEB_TEMPLATE_ITEM&gt;</w:t>
              <w:br/>
              <w:tab/>
              <w:tab/>
              <w:tab/>
              <w:tab/>
              <w:t>&lt;APPLET_WEB_TEMPLATE_ITEM CONTROL="MenuControl" EXTENSION_FLAG="Y" ITEM_IDENTIFIER="99997" NAME="MenuControl" TMPL_ITEM_HOLDER_NAME="SiebControl_99997" TYPE="Control" UPDATED="11/04/2016 15:28:22" UPDATED_BY="SADMIN" CREATED="11/04/2016 15:28:22"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15:28:22" UPDATED_BY="SADMIN" CREATED="12/23/2002 21:39:05"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15:28:22" UPDATED_BY="SADMIN" CREATED="11/04/2016 15:28:22" CREATED_BY="SADMIN" EXT_REC_TABLES="S_APPL_WT_IT_RX"&gt;</w:t>
              <w:br/>
              <w:tab/>
              <w:tab/>
              <w:tab/>
              <w:tab/>
              <w:t>&lt;/APPLET_WEB_TEMPLATE_ITEM&gt;</w:t>
              <w:br/>
              <w:tab/>
              <w:tab/>
              <w:tab/>
              <w:tab/>
              <w:t>&lt;APPLET_WEB_TEMPLATE_ITEM COLUMN_SPAN="20" CONTROL="Status" GRID_PROPERTY="FormattedHtml" INACTIVE="N" ITEM_IDENTIFIER="8100" MARKUP_LANGUAGE="HTML" NAME="Status" ROW_SPAN="3" TMPL_ITEM_HOLDER_NAME="SiebControl_8_100" TYPE="Control" UPDATED="11/04/2016 15:28:22" UPDATED_BY="SADMIN" CREATED="06/08/2001 14:17:06" CREATED_BY="SADMIN" EXT_REC_TABLES="S_APPL_WT_IT_RX"&gt;</w:t>
              <w:br/>
              <w:tab/>
              <w:tab/>
              <w:tab/>
              <w:tab/>
              <w:t>&lt;/APPLET_WEB_TEMPLATE_ITEM&gt;</w:t>
              <w:br/>
              <w:tab/>
              <w:tab/>
              <w:tab/>
              <w:tab/>
              <w:t>&lt;APPLET_WEB_TEMPLATE_ITEM COLUMN_SPAN="7" CONTROL="Status" GRID_PROPERTY="FormattedLabel" INACTIVE="N" ITEM_IDENTIFIER="8093" MARKUP_LANGUAGE="HTML" NAME="StatusLabel" ROW_SPAN="3" TYPE="Control" UPDATED="11/23/2003 21:04:21" UPDATED_BY="SADMIN" CREATED="11/23/2003 21:04:21" CREATED_BY="SADMIN"&gt;</w:t>
              <w:br/>
              <w:tab/>
              <w:tab/>
              <w:tab/>
              <w:tab/>
              <w:t>&lt;/APPLET_WEB_TEMPLATE_ITEM&gt;</w:t>
              <w:br/>
              <w:tab/>
              <w:tab/>
              <w:tab/>
              <w:tab/>
              <w:t>&lt;APPLET_WEB_TEMPLATE_ITEM COLUMN_SPAN="16" CONTROL="Total Amount" GRID_PROPERTY="FormattedHtml" INACTIVE="N" ITEM_IDENTIFIER="11017" MARKUP_LANGUAGE="HTML" NAME="Total Amount" ROW_SPAN="3" TMPL_ITEM_HOLDER_NAME="SiebControl_11_17" TYPE="Control" UPDATED="11/04/2016 15:28:22" UPDATED_BY="SADMIN" CREATED="06/08/2001 14:18:39" CREATED_BY="SADMIN" EXT_REC_TABLES="S_APPL_WT_IT_RX"&gt;</w:t>
              <w:br/>
              <w:tab/>
              <w:tab/>
              <w:tab/>
              <w:tab/>
              <w:t>&lt;/APPLET_WEB_TEMPLATE_ITEM&gt;</w:t>
              <w:br/>
              <w:tab/>
              <w:tab/>
              <w:tab/>
              <w:tab/>
              <w:t>&lt;APPLET_WEB_TEMPLATE_ITEM COLUMN_SPAN="14" CONTROL="Total Amount" GRID_PROPERTY="FormattedLabel" INACTIVE="N" ITEM_IDENTIFIER="11003" MARKUP_LANGUAGE="HTML" NAME="Total AmountLabel" ROW_SPAN="3" TYPE="Control" UPDATED="11/23/2003 21:04:21" UPDATED_BY="SADMIN" CREATED="11/23/2003 21:04:21" CREATED_BY="SADMIN"&gt;</w:t>
              <w:br/>
              <w:tab/>
              <w:tab/>
              <w:tab/>
              <w:tab/>
              <w:t>&lt;/APPLET_WEB_TEMPLATE_ITEM&gt;</w:t>
              <w:br/>
              <w:tab/>
              <w:tab/>
              <w:tab/>
              <w:tab/>
              <w:t>&lt;APPLET_WEB_TEMPLATE_ITEM COLUMN_SPAN="24" CONTROL="Total Paid" GRID_PROPERTY="FormattedHtml" INACTIVE="N" ITEM_IDENTIFIER="11053" MARKUP_LANGUAGE="HTML" NAME="Total Paid" ROW_SPAN="3" TMPL_ITEM_HOLDER_NAME="SiebControl_11_53" TYPE="Control" UPDATED="11/04/2016 15:28:22" UPDATED_BY="SADMIN" CREATED="06/08/2001 14:25:02" CREATED_BY="SADMIN" EXT_REC_TABLES="S_APPL_WT_IT_RX"&gt;</w:t>
              <w:br/>
              <w:tab/>
              <w:tab/>
              <w:tab/>
              <w:tab/>
              <w:t>&lt;/APPLET_WEB_TEMPLATE_ITEM&gt;</w:t>
              <w:br/>
              <w:tab/>
              <w:tab/>
              <w:tab/>
              <w:tab/>
              <w:t>&lt;APPLET_WEB_TEMPLATE_ITEM COLUMN_SPAN="15" CONTROL="Total Paid" GRID_PROPERTY="FormattedLabel" INACTIVE="N" ITEM_IDENTIFIER="11038" MARKUP_LANGUAGE="HTML" NAME="Total PaidLabel" ROW_SPAN="3" TYPE="Control" UPDATED="11/23/2003 21:04:21" UPDATED_BY="SADMIN" CREATED="11/23/2003 21:04:21" CREATED_BY="SADMIN"&gt;</w:t>
              <w:br/>
              <w:tab/>
              <w:tab/>
              <w:tab/>
              <w:tab/>
              <w:t>&lt;/APPLET_WEB_TEMPLATE_ITEM&gt;</w:t>
              <w:br/>
              <w:tab/>
              <w:tab/>
              <w:tab/>
              <w:tab/>
              <w:t>&lt;APPLET_WEB_TEMPLATE_ITEM COLUMN_SPAN="20" CONTROL="Work Phone #" GRID_PROPERTY="FormattedHtml" INACTIVE="N" ITEM_IDENTIFIER="2100" MARKUP_LANGUAGE="HTML" NAME="Work Phone #" ROW_SPAN="3" TMPL_ITEM_HOLDER_NAME="SiebControl_2_100" TYPE="Control" UPDATED="11/04/2016 15:28:22" UPDATED_BY="SADMIN" CREATED="06/08/2001 16:40:51" CREATED_BY="SADMIN" EXT_REC_TABLES="S_APPL_WT_IT_RX"&gt;</w:t>
              <w:br/>
              <w:tab/>
              <w:tab/>
              <w:tab/>
              <w:tab/>
              <w:t>&lt;/APPLET_WEB_TEMPLATE_ITEM&gt;</w:t>
              <w:br/>
              <w:tab/>
              <w:tab/>
              <w:tab/>
              <w:tab/>
              <w:t>&lt;APPLET_WEB_TEMPLATE_ITEM COLUMN_SPAN="22" CONTROL="Work Phone #" GRID_PROPERTY="FormattedLabel" INACTIVE="N" ITEM_IDENTIFIER="2078" MARKUP_LANGUAGE="HTML" NAME="Work Phone #Label" ROW_SPAN="3" TYPE="Control" UPDATED="11/23/2003 21:04:21" UPDATED_BY="SADMIN" CREATED="11/23/2003 21:04:21"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Premise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TYPE="Base" WEB_TEMPLATE="Applet Form Grid Layout" UPDATED="11/04/2016 12:37:17" UPDATED_BY="SADMIN" CREATED="10/28/2003 16:39:39" CREATED_BY="SADMIN" EXT_REC_TABLES="S_APPL_WTMPL_RX"&gt;</w:t>
              <w:br/>
              <w:tab/>
              <w:tab/>
              <w:tab/>
              <w:tab/>
              <w:t>&lt;APPLET_WEB_TEMPLATE_ITEM COLUMN_SPAN="13" CONTROL="AddressNotes" GRID_PROPERTY="FormattedHtml" INACTIVE="N" ITEM_IDENTIFIER="11108" MARKUP_LANGUAGE="HTML" NAME="AddressNotes" ROW_SPAN="9" TMPL_ITEM_HOLDER_NAME="SiebControl_11_108" TYPE="Control" UPDATED="11/04/2016 12:38:03" UPDATED_BY="SADMIN" CREATED="10/28/2003 16:39:41" CREATED_BY="SADMIN" EXT_REC_TABLES="S_APPL_WT_IT_RX"&gt;</w:t>
              <w:br/>
              <w:tab/>
              <w:tab/>
              <w:tab/>
              <w:tab/>
              <w:t>&lt;/APPLET_WEB_TEMPLATE_ITEM&gt;</w:t>
              <w:br/>
              <w:tab/>
              <w:tab/>
              <w:tab/>
              <w:tab/>
              <w:t>&lt;APPLET_WEB_TEMPLATE_ITEM COLUMN_SPAN="17" CONTROL="AddressNotes" GRID_PROPERTY="FormattedLabel" INACTIVE="N" ITEM_IDENTIFIER="11091" MARKUP_LANGUAGE="HTML" NAME="AddressNotesLabel" ROW_SPAN="3" TYPE="Control" UPDATED="10/28/2003 19:47:57" UPDATED_BY="SADMIN" CREATED="10/28/2003 16:39:42" CREATED_BY="SADMIN"&gt;</w:t>
              <w:br/>
              <w:tab/>
              <w:tab/>
              <w:tab/>
              <w:tab/>
              <w:t>&lt;/APPLET_WEB_TEMPLATE_ITEM&gt;</w:t>
              <w:br/>
              <w:tab/>
              <w:tab/>
              <w:tab/>
              <w:tab/>
              <w:t>&lt;APPLET_WEB_TEMPLATE_ITEM CONTROL="Applet_Title" EXTENSION_FLAG="Y" ITEM_IDENTIFIER="99929" NAME="Applet_Title" TMPL_ITEM_HOLDER_NAME="SiebControl_99929" TYPE="Control" UPDATED="11/04/2016 12:38:03" UPDATED_BY="SADMIN" CREATED="11/04/2016 12:38:03" CREATED_BY="SADMIN" EXT_REC_TABLES="S_APPL_WT_IT_RX"&gt;</w:t>
              <w:br/>
              <w:tab/>
              <w:tab/>
              <w:tab/>
              <w:tab/>
              <w:t>&lt;/APPLET_WEB_TEMPLATE_ITEM&gt;</w:t>
              <w:br/>
              <w:tab/>
              <w:tab/>
              <w:tab/>
              <w:tab/>
              <w:t>&lt;APPLET_WEB_TEMPLATE_ITEM COLUMN_SPAN="13" CONTROL="BillGroup" GRID_PROPERTY="FormattedHtml" INACTIVE="N" ITEM_IDENTIFIER="8108" MARKUP_LANGUAGE="HTML" NAME="BillGroup" ROW_SPAN="3" TMPL_ITEM_HOLDER_NAME="SiebControl_8_108" TYPE="Control" UPDATED="11/04/2016 12:38:03" UPDATED_BY="SADMIN" CREATED="10/28/2003 16:39:42" CREATED_BY="SADMIN" EXT_REC_TABLES="S_APPL_WT_IT_RX"&gt;</w:t>
              <w:br/>
              <w:tab/>
              <w:tab/>
              <w:tab/>
              <w:tab/>
              <w:t>&lt;/APPLET_WEB_TEMPLATE_ITEM&gt;</w:t>
              <w:br/>
              <w:tab/>
              <w:tab/>
              <w:tab/>
              <w:tab/>
              <w:t>&lt;APPLET_WEB_TEMPLATE_ITEM COLUMN_SPAN="17" CONTROL="BillGroup" GRID_PROPERTY="FormattedLabel" INACTIVE="N" ITEM_IDENTIFIER="8091" MARKUP_LANGUAGE="HTML" NAME="BillGroupLabel" ROW_SPAN="3" TYPE="Control" UPDATED="10/28/2003 19:47:57" UPDATED_BY="SADMIN" CREATED="10/28/2003 16:39:42" CREATED_BY="SADMIN"&gt;</w:t>
              <w:br/>
              <w:tab/>
              <w:tab/>
              <w:tab/>
              <w:tab/>
              <w:t>&lt;/APPLET_WEB_TEMPLATE_ITEM&gt;</w:t>
              <w:br/>
              <w:tab/>
              <w:tab/>
              <w:tab/>
              <w:tab/>
              <w:t>&lt;APPLET_WEB_TEMPLATE_ITEM COLUMN_SPAN="13" CONTROL="Buildings" GRID_PROPERTY="FormattedHtml" INACTIVE="N" ITEM_IDENTIFIER="11077" MARKUP_LANGUAGE="HTML" NAME="Buildings" ROW_SPAN="3" TMPL_ITEM_HOLDER_NAME="SiebControl_11_77" TYPE="Control" UPDATED="11/04/2016 12:38:03" UPDATED_BY="SADMIN" CREATED="10/28/2003 16:39:42" CREATED_BY="SADMIN" EXT_REC_TABLES="S_APPL_WT_IT_RX"&gt;</w:t>
              <w:br/>
              <w:tab/>
              <w:tab/>
              <w:tab/>
              <w:tab/>
              <w:t>&lt;/APPLET_WEB_TEMPLATE_ITEM&gt;</w:t>
              <w:br/>
              <w:tab/>
              <w:tab/>
              <w:tab/>
              <w:tab/>
              <w:t>&lt;APPLET_WEB_TEMPLATE_ITEM COLUMN_SPAN="19" CONTROL="Buildings" GRID_PROPERTY="FormattedLabel" INACTIVE="N" ITEM_IDENTIFIER="11058" MARKUP_LANGUAGE="HTML" NAME="BuildingsLabel" ROW_SPAN="3" TYPE="Control" UPDATED="10/28/2003 19:47:52" UPDATED_BY="SADMIN" CREATED="10/28/2003 16:39:42"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12:38:03" UPDATED_BY="SADMIN" CREATED="10/28/2003 16:39:42" CREATED_BY="SADMIN" EXT_REC_TABLES="S_APPL_WT_IT_RX"&gt;</w:t>
              <w:br/>
              <w:tab/>
              <w:tab/>
              <w:tab/>
              <w:tab/>
              <w:t>&lt;/APPLET_WEB_TEMPLATE_ITEM&gt;</w:t>
              <w:br/>
              <w:tab/>
              <w:tab/>
              <w:tab/>
              <w:tab/>
              <w:t>&lt;APPLET_WEB_TEMPLATE_ITEM COLUMN_SPAN="15" CONTROL="City" GRID_PROPERTY="FormattedHtml" INACTIVE="N" ITEM_IDENTIFIER="5012" MARKUP_LANGUAGE="HTML" NAME="City" ROW_SPAN="3" TMPL_ITEM_HOLDER_NAME="SiebControl_5_12" TYPE="Control" UPDATED="11/04/2016 12:38:03" UPDATED_BY="SADMIN" CREATED="10/28/2003 16:39:42" CREATED_BY="SADMIN" EXT_REC_TABLES="S_APPL_WT_IT_RX"&gt;</w:t>
              <w:br/>
              <w:tab/>
              <w:tab/>
              <w:tab/>
              <w:tab/>
              <w:tab/>
              <w:t>&lt;APPLET_WEB_TEMPLATE_ITEM_LOCALE APPLICATION_CODE="STD" INACTIVE="N" ITEM_IDENTIFIER="5042"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COLUMN_SPAN="10" CONTROL="City" GRID_PROPERTY="FormattedLabel" INACTIVE="N" ITEM_IDENTIFIER="5002" MARKUP_LANGUAGE="HTML" NAME="CityLabel" ROW_SPAN="3" TYPE="Control" UPDATED="09/20/2012 07:10:09" UPDATED_BY="SADMIN" CREATED="10/28/2003 16:39:42" CREATED_BY="SADMIN"&gt;</w:t>
              <w:br/>
              <w:tab/>
              <w:tab/>
              <w:tab/>
              <w:tab/>
              <w:tab/>
              <w:t>&lt;APPLET_WEB_TEMPLATE_ITEM_LOCALE APPLICATION_CODE="STD" INACTIVE="N" ITEM_IDENTIFIER="5032"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ITEM_IDENTIFIER="8042" MARKUP_LANGUAGE="HTML" NAME="Country" ROW_SPAN="3" TMPL_ITEM_HOLDER_NAME="SiebControl_8_42" TYPE="Control" UPDATED="11/04/2016 12:38:03" UPDATED_BY="SADMIN" CREATED="10/28/2003 16:39:42" CREATED_BY="SADMIN" EXT_REC_TABLES="S_APPL_WT_IT_RX"&gt;</w:t>
              <w:br/>
              <w:tab/>
              <w:tab/>
              <w:tab/>
              <w:tab/>
              <w:t>&lt;/APPLET_WEB_TEMPLATE_ITEM&gt;</w:t>
              <w:br/>
              <w:tab/>
              <w:tab/>
              <w:tab/>
              <w:tab/>
              <w:t>&lt;APPLET_WEB_TEMPLATE_ITEM COLUMN_SPAN="10" CONTROL="Country" GRID_PROPERTY="FormattedLabel" INACTIVE="N" ITEM_IDENTIFIER="8032" MARKUP_LANGUAGE="HTML" NAME="CountryLabel" ROW_SPAN="3" TYPE="Control" UPDATED="09/20/2012 07:10:09" UPDATED_BY="SADMIN" CREATED="10/28/2003 16:39:42" CREATED_BY="SADMIN"&gt;</w:t>
              <w:br/>
              <w:tab/>
              <w:tab/>
              <w:tab/>
              <w:tab/>
              <w:t>&lt;/APPLET_WEB_TEMPLATE_ITEM&gt;</w:t>
              <w:br/>
              <w:tab/>
              <w:tab/>
              <w:tab/>
              <w:tab/>
              <w:t>&lt;APPLET_WEB_TEMPLATE_ITEM COLUMN_SPAN="15" COMMENTS="LC(5/22/02): Added per CR# 12-BWFYJF" CONTROL="County" GRID_PROPERTY="FormattedHtml" INACTIVE="N" ITEM_IDENTIFIER="11042" MARKUP_LANGUAGE="HTML" NAME="County" ROW_SPAN="3" TMPL_ITEM_HOLDER_NAME="SiebControl_11_42" TYPE="Control" UPDATED="11/04/2016 12:38:03" UPDATED_BY="SADMIN" CREATED="10/28/2003 16:39:42" CREATED_BY="SADMIN" EXT_REC_TABLES="S_APPL_WT_IT_RX"&gt;</w:t>
              <w:br/>
              <w:tab/>
              <w:tab/>
              <w:tab/>
              <w:tab/>
              <w:t>&lt;/APPLET_WEB_TEMPLATE_ITEM&gt;</w:t>
              <w:br/>
              <w:tab/>
              <w:tab/>
              <w:tab/>
              <w:tab/>
              <w:t>&lt;APPLET_WEB_TEMPLATE_ITEM COLUMN_SPAN="13" COMMENTS="LC(5/22/02): Added per CR# 12-BWFYJF" CONTROL="County" GRID_PROPERTY="FormattedLabel" INACTIVE="N" ITEM_IDENTIFIER="11029" MARKUP_LANGUAGE="HTML" NAME="CountyLabel" ROW_SPAN="3" TYPE="Control" UPDATED="10/28/2003 16:39:43" UPDATED_BY="SADMIN" CREATED="10/28/2003 16:39:43" CREATED_BY="SADMIN"&gt;</w:t>
              <w:br/>
              <w:tab/>
              <w:tab/>
              <w:tab/>
              <w:tab/>
              <w:t>&lt;/APPLET_WEB_TEMPLATE_ITEM&gt;</w:t>
              <w:br/>
              <w:tab/>
              <w:tab/>
              <w:tab/>
              <w:tab/>
              <w:t>&lt;APPLET_WEB_TEMPLATE_ITEM COLUMN_SPAN="15" COMMENTS="LC(5/22/02): Added per CR# 12-BWFYJF" CONTROL="District" GRID_PROPERTY="FormattedHtml" INACTIVE="N" ITEM_IDENTIFIER="11012" MARKUP_LANGUAGE="HTML" NAME="District" ROW_SPAN="3" TMPL_ITEM_HOLDER_NAME="SiebControl_11_12" TYPE="Control" UPDATED="11/04/2016 12:38:03" UPDATED_BY="SADMIN" CREATED="10/28/2003 16:39:43" CREATED_BY="SADMIN" EXT_REC_TABLES="S_APPL_WT_IT_RX"&gt;</w:t>
              <w:br/>
              <w:tab/>
              <w:tab/>
              <w:tab/>
              <w:tab/>
              <w:t>&lt;/APPLET_WEB_TEMPLATE_ITEM&gt;</w:t>
              <w:br/>
              <w:tab/>
              <w:tab/>
              <w:tab/>
              <w:tab/>
              <w:t>&lt;APPLET_WEB_TEMPLATE_ITEM COLUMN_SPAN="10" COMMENTS="LC(5/22/02): Added per CR# 12-BWFYJF" CONTROL="District" GRID_PROPERTY="FormattedLabel" INACTIVE="N" ITEM_IDENTIFIER="11002" MARKUP_LANGUAGE="HTML" NAME="DistrictLabel" ROW_SPAN="3" TYPE="Control" UPDATED="10/28/2003 16:39:43" UPDATED_BY="SADMIN" CREATED="10/28/2003 16:39:43"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12:38:03" UPDATED_BY="SADMIN" CREATED="10/28/2003 16:39:43" CREATED_BY="SADMIN" EXT_REC_TABLES="S_APPL_WT_IT_RX"&gt;</w:t>
              <w:br/>
              <w:tab/>
              <w:tab/>
              <w:tab/>
              <w:tab/>
              <w:t>&lt;/APPLET_WEB_TEMPLATE_ITEM&gt;</w:t>
              <w:br/>
              <w:tab/>
              <w:tab/>
              <w:tab/>
              <w:tab/>
              <w:t>&lt;APPLET_WEB_TEMPLATE_ITEM COLUMN_SPAN="13" CONTROL="Floors" GRID_PROPERTY="FormattedHtml" INACTIVE="N" ITEM_IDENTIFIER="14077" MARKUP_LANGUAGE="HTML" NAME="Floors" ROW_SPAN="3" TMPL_ITEM_HOLDER_NAME="SiebControl_14_77" TYPE="Control" UPDATED="11/04/2016 12:38:03" UPDATED_BY="SADMIN" CREATED="10/28/2003 16:39:43" CREATED_BY="SADMIN" EXT_REC_TABLES="S_APPL_WT_IT_RX"&gt;</w:t>
              <w:br/>
              <w:tab/>
              <w:tab/>
              <w:tab/>
              <w:tab/>
              <w:t>&lt;/APPLET_WEB_TEMPLATE_ITEM&gt;</w:t>
              <w:br/>
              <w:tab/>
              <w:tab/>
              <w:tab/>
              <w:tab/>
              <w:t>&lt;APPLET_WEB_TEMPLATE_ITEM COLUMN_SPAN="19" CONTROL="Floors" GRID_PROPERTY="FormattedLabel" INACTIVE="N" ITEM_IDENTIFIER="14058" MARKUP_LANGUAGE="HTML" NAME="FloorsLabel" ROW_SPAN="3" TYPE="Control" UPDATED="10/28/2003 19:47:52" UPDATED_BY="SADMIN" CREATED="10/28/2003 16:39:43"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12:38:03" UPDATED_BY="SADMIN" CREATED="10/28/2003 16:39:43"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12:38:03" UPDATED_BY="SADMIN" CREATED="10/28/2003 16:39:43"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12:38:03" UPDATED_BY="SADMIN" CREATED="11/04/2016 12:38:03"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12:38:03" UPDATED_BY="SADMIN" CREATED="11/04/2016 12:38:03"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12:38:03" UPDATED_BY="SADMIN" CREATED="10/28/2003 16:39:43" CREATED_BY="SADMIN" EXT_REC_TABLES="S_APPL_WT_IT_RX"&gt;</w:t>
              <w:br/>
              <w:tab/>
              <w:tab/>
              <w:tab/>
              <w:tab/>
              <w:t>&lt;/APPLET_WEB_TEMPLATE_ITEM&gt;</w:t>
              <w:br/>
              <w:tab/>
              <w:tab/>
              <w:tab/>
              <w:tab/>
              <w:t>&lt;APPLET_WEB_TEMPLATE_ITEM COLUMN_SPAN="15" CONTROL="PostalCode" GRID_PROPERTY="FormattedHtml" INACTIVE="N" ITEM_IDENTIFIER="8012" MARKUP_LANGUAGE="HTML" NAME="PostalCode" ROW_SPAN="3" TMPL_ITEM_HOLDER_NAME="SiebControl_8_12" TYPE="Control" UPDATED="11/04/2016 12:38:03" UPDATED_BY="SADMIN" CREATED="10/28/2003 16:39:43" CREATED_BY="SADMIN" EXT_REC_TABLES="S_APPL_WT_IT_RX"&gt;</w:t>
              <w:br/>
              <w:tab/>
              <w:tab/>
              <w:tab/>
              <w:tab/>
              <w:tab/>
              <w:t>&lt;APPLET_WEB_TEMPLATE_ITEM_LOCALE APPLICATION_CODE="STD" INACTIVE="N" ITEM_IDENTIFIER="5012"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COLUMN_SPAN="10" CONTROL="PostalCode" GRID_PROPERTY="FormattedLabel" INACTIVE="N" ITEM_IDENTIFIER="8002" MARKUP_LANGUAGE="HTML" NAME="PostalCodeLabel" ROW_SPAN="3" TYPE="Control" UPDATED="09/20/2012 07:10:09" UPDATED_BY="SADMIN" CREATED="10/28/2003 16:39:43" CREATED_BY="SADMIN"&gt;</w:t>
              <w:br/>
              <w:tab/>
              <w:tab/>
              <w:tab/>
              <w:tab/>
              <w:tab/>
              <w:t>&lt;APPLET_WEB_TEMPLATE_ITEM_LOCALE APPLICATION_CODE="STD" INACTIVE="N" ITEM_IDENTIFIER="5002"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COLUMN_SPAN="13" CONTROL="PremiseType" GRID_PROPERTY="FormattedHtml" INACTIVE="N" ITEM_IDENTIFIER="2077" MARKUP_LANGUAGE="HTML" NAME="PremiseType" ROW_SPAN="3" TMPL_ITEM_HOLDER_NAME="SiebControl_2_77" TYPE="Control" UPDATED="11/04/2016 12:38:03" UPDATED_BY="SADMIN" CREATED="10/28/2003 16:39:43" CREATED_BY="SADMIN" EXT_REC_TABLES="S_APPL_WT_IT_RX"&gt;</w:t>
              <w:br/>
              <w:tab/>
              <w:tab/>
              <w:tab/>
              <w:tab/>
              <w:t>&lt;/APPLET_WEB_TEMPLATE_ITEM&gt;</w:t>
              <w:br/>
              <w:tab/>
              <w:tab/>
              <w:tab/>
              <w:tab/>
              <w:t>&lt;APPLET_WEB_TEMPLATE_ITEM COLUMN_SPAN="19" CONTROL="PremiseType" GRID_PROPERTY="FormattedLabel" INACTIVE="N" ITEM_IDENTIFIER="2058" MARKUP_LANGUAGE="HTML" NAME="PremiseTypeLabel" ROW_SPAN="3" TYPE="Control" UPDATED="10/28/2003 19:47:52" UPDATED_BY="SADMIN" CREATED="10/28/2003 16:39:43" CREATED_BY="SADMIN"&gt;</w:t>
              <w:br/>
              <w:tab/>
              <w:tab/>
              <w:tab/>
              <w:tab/>
              <w:t>&lt;/APPLET_WEB_TEMPLATE_ITEM&gt;</w:t>
              <w:br/>
              <w:tab/>
              <w:tab/>
              <w:tab/>
              <w:tab/>
              <w:t>&lt;APPLET_WEB_TEMPLATE_ITEM CONTROL="QueryAssistant" INACTIVE="N" ITEM_IDENTIFIER="126" NAME="Query Assistant" TMPL_ITEM_HOLDER_NAME="SiebControl_126" TYPE="Control" UPDATED="11/04/2016 12:38:03" UPDATED_BY="SADMIN" CREATED="10/28/2003 16:39:43"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12:38:03" UPDATED_BY="SADMIN" CREATED="11/04/2016 12:38:03" CREATED_BY="SADMIN" EXT_REC_TABLES="S_APPL_WT_IT_RX"&gt;</w:t>
              <w:br/>
              <w:tab/>
              <w:tab/>
              <w:tab/>
              <w:tab/>
              <w:t>&lt;/APPLET_WEB_TEMPLATE_ITEM&gt;</w:t>
              <w:br/>
              <w:tab/>
              <w:tab/>
              <w:tab/>
              <w:tab/>
              <w:t>&lt;APPLET_WEB_TEMPLATE_ITEM COLUMN_SPAN="13" CONTROL="ReadRoute" GRID_PROPERTY="FormattedHtml" INACTIVE="N" ITEM_IDENTIFIER="2108" MARKUP_LANGUAGE="HTML" NAME="ReadRoute" ROW_SPAN="3" TMPL_ITEM_HOLDER_NAME="SiebControl_2_108" TYPE="Control" UPDATED="11/04/2016 12:38:03" UPDATED_BY="SADMIN" CREATED="10/28/2003 16:39:43" CREATED_BY="SADMIN" EXT_REC_TABLES="S_APPL_WT_IT_RX"&gt;</w:t>
              <w:br/>
              <w:tab/>
              <w:tab/>
              <w:tab/>
              <w:tab/>
              <w:t>&lt;/APPLET_WEB_TEMPLATE_ITEM&gt;</w:t>
              <w:br/>
              <w:tab/>
              <w:tab/>
              <w:tab/>
              <w:tab/>
              <w:t>&lt;APPLET_WEB_TEMPLATE_ITEM COLUMN_SPAN="17" CONTROL="ReadRoute" GRID_PROPERTY="FormattedLabel" INACTIVE="N" ITEM_IDENTIFIER="2091" MARKUP_LANGUAGE="HTML" NAME="ReadRouteLabel" ROW_SPAN="3" TYPE="Control" UPDATED="10/28/2003 19:47:57" UPDATED_BY="SADMIN" CREATED="10/28/2003 16:39:43" CREATED_BY="SADMIN"&gt;</w:t>
              <w:br/>
              <w:tab/>
              <w:tab/>
              <w:tab/>
              <w:tab/>
              <w:t>&lt;/APPLET_WEB_TEMPLATE_ITEM&gt;</w:t>
              <w:br/>
              <w:tab/>
              <w:tab/>
              <w:tab/>
              <w:tab/>
              <w:t>&lt;APPLET_WEB_TEMPLATE_ITEM COLUMN_SPAN="13" CONTROL="ReadSequence" GRID_PROPERTY="FormattedHtml" INACTIVE="N" ITEM_IDENTIFIER="5108" MARKUP_LANGUAGE="HTML" NAME="ReadSequence" ROW_SPAN="3" TMPL_ITEM_HOLDER_NAME="SiebControl_5_108" TYPE="Control" UPDATED="11/04/2016 12:38:03" UPDATED_BY="SADMIN" CREATED="10/28/2003 16:39:43" CREATED_BY="SADMIN" EXT_REC_TABLES="S_APPL_WT_IT_RX"&gt;</w:t>
              <w:br/>
              <w:tab/>
              <w:tab/>
              <w:tab/>
              <w:tab/>
              <w:t>&lt;/APPLET_WEB_TEMPLATE_ITEM&gt;</w:t>
              <w:br/>
              <w:tab/>
              <w:tab/>
              <w:tab/>
              <w:tab/>
              <w:t>&lt;APPLET_WEB_TEMPLATE_ITEM COLUMN_SPAN="17" CONTROL="ReadSequence" GRID_PROPERTY="FormattedLabel" INACTIVE="N" ITEM_IDENTIFIER="5091" MARKUP_LANGUAGE="HTML" NAME="ReadSequenceLabel" ROW_SPAN="3" TYPE="Control" UPDATED="10/28/2003 19:48:03" UPDATED_BY="SADMIN" CREATED="10/28/2003 16:39:43" CREATED_BY="SADMIN"&gt;</w:t>
              <w:br/>
              <w:tab/>
              <w:tab/>
              <w:tab/>
              <w:tab/>
              <w:t>&lt;/APPLET_WEB_TEMPLATE_ITEM&gt;</w:t>
              <w:br/>
              <w:tab/>
              <w:tab/>
              <w:tab/>
              <w:tab/>
              <w:t>&lt;APPLET_WEB_TEMPLATE_ITEM COLUMN_SPAN="13" CONTROL="SquareFeet" GRID_PROPERTY="FormattedHtml" INACTIVE="N" ITEM_IDENTIFIER="17077" MARKUP_LANGUAGE="HTML" NAME="SquareFeet" ROW_SPAN="3" TMPL_ITEM_HOLDER_NAME="SiebControl_17_77" TYPE="Control" UPDATED="11/04/2016 12:38:03" UPDATED_BY="SADMIN" CREATED="10/28/2003 16:39:43" CREATED_BY="SADMIN" EXT_REC_TABLES="S_APPL_WT_IT_RX"&gt;</w:t>
              <w:br/>
              <w:tab/>
              <w:tab/>
              <w:tab/>
              <w:tab/>
              <w:t>&lt;/APPLET_WEB_TEMPLATE_ITEM&gt;</w:t>
              <w:br/>
              <w:tab/>
              <w:tab/>
              <w:tab/>
              <w:tab/>
              <w:t>&lt;APPLET_WEB_TEMPLATE_ITEM COLUMN_SPAN="19" CONTROL="SquareFeet" GRID_PROPERTY="FormattedLabel" INACTIVE="N" ITEM_IDENTIFIER="17058" MARKUP_LANGUAGE="HTML" NAME="SquareFeetLabel" ROW_SPAN="3" TYPE="Control" UPDATED="10/28/2003 19:47:52" UPDATED_BY="SADMIN" CREATED="10/28/2003 16:39:43" CREATED_BY="SADMIN"&gt;</w:t>
              <w:br/>
              <w:tab/>
              <w:tab/>
              <w:tab/>
              <w:tab/>
              <w:t>&lt;/APPLET_WEB_TEMPLATE_ITEM&gt;</w:t>
              <w:br/>
              <w:tab/>
              <w:tab/>
              <w:tab/>
              <w:tab/>
              <w:t>&lt;APPLET_WEB_TEMPLATE_ITEM COLUMN_SPAN="15" CONTROL="State" GRID_PROPERTY="FormattedHtml" INACTIVE="N" ITEM_IDENTIFIER="5042" MARKUP_LANGUAGE="HTML" NAME="State" ROW_SPAN="3" TMPL_ITEM_HOLDER_NAME="SiebControl_5_42" TYPE="Control" UPDATED="11/04/2016 12:38:03" UPDATED_BY="SADMIN" CREATED="10/28/2003 16:39:43" CREATED_BY="SADMIN" EXT_REC_TABLES="S_APPL_WT_IT_RX"&gt;</w:t>
              <w:br/>
              <w:tab/>
              <w:tab/>
              <w:tab/>
              <w:tab/>
              <w:tab/>
              <w:t>&lt;APPLET_WEB_TEMPLATE_ITEM_LOCALE APPLICATION_CODE="STD" INACTIVE="N" ITEM_IDENTIFIER="8012"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COLUMN_SPAN="10" CONTROL="State" GRID_PROPERTY="FormattedLabel" INACTIVE="N" ITEM_IDENTIFIER="5032" MARKUP_LANGUAGE="HTML" NAME="StateLabel" ROW_SPAN="3" TYPE="Control" UPDATED="09/20/2012 07:10:08" UPDATED_BY="SADMIN" CREATED="10/28/2003 16:39:43" CREATED_BY="SADMIN"&gt;</w:t>
              <w:br/>
              <w:tab/>
              <w:tab/>
              <w:tab/>
              <w:tab/>
              <w:tab/>
              <w:t>&lt;APPLET_WEB_TEMPLATE_ITEM_LOCALE APPLICATION_CODE="STD" INACTIVE="N" ITEM_IDENTIFIER="8002" LANGUAGE_CODE="ESN" NAME="ESN-STD" TRANSLATE="Y" UPDATED="09/20/2012 07:10:08" UPDATED_BY="SADMIN" CREATED="09/20/2012 07:10:08" CREATED_BY="SADMIN"&gt;</w:t>
              <w:br/>
              <w:tab/>
              <w:tab/>
              <w:tab/>
              <w:tab/>
              <w:tab/>
              <w:t>&lt;/APPLET_WEB_TEMPLATE_ITEM_LOCALE&gt;</w:t>
              <w:br/>
              <w:tab/>
              <w:tab/>
              <w:tab/>
              <w:tab/>
              <w:t>&lt;/APPLET_WEB_TEMPLATE_ITEM&gt;</w:t>
              <w:br/>
              <w:tab/>
              <w:tab/>
              <w:tab/>
              <w:tab/>
              <w:t>&lt;APPLET_WEB_TEMPLATE_ITEM COLUMN_SPAN="13" CONTROL="Status" GRID_PROPERTY="FormattedHtml" INACTIVE="N" ITEM_IDENTIFIER="5077" MARKUP_LANGUAGE="HTML" NAME="Status" ROW_SPAN="3" TMPL_ITEM_HOLDER_NAME="SiebControl_5_77" TYPE="Control" UPDATED="11/04/2016 12:38:03" UPDATED_BY="SADMIN" CREATED="10/28/2003 16:39:43" CREATED_BY="SADMIN" EXT_REC_TABLES="S_APPL_WT_IT_RX"&gt;</w:t>
              <w:br/>
              <w:tab/>
              <w:tab/>
              <w:tab/>
              <w:tab/>
              <w:t>&lt;/APPLET_WEB_TEMPLATE_ITEM&gt;</w:t>
              <w:br/>
              <w:tab/>
              <w:tab/>
              <w:tab/>
              <w:tab/>
              <w:t>&lt;APPLET_WEB_TEMPLATE_ITEM COLUMN_SPAN="13" CONTROL="StatusDate" GRID_PROPERTY="FormattedHtml" INACTIVE="N" ITEM_IDENTIFIER="8077" MARKUP_LANGUAGE="HTML" NAME="StatusDate" ROW_SPAN="3" TMPL_ITEM_HOLDER_NAME="SiebControl_8_77" TYPE="Control" UPDATED="11/04/2016 12:38:03" UPDATED_BY="SADMIN" CREATED="10/28/2003 16:39:43" CREATED_BY="SADMIN" EXT_REC_TABLES="S_APPL_WT_IT_RX"&gt;</w:t>
              <w:br/>
              <w:tab/>
              <w:tab/>
              <w:tab/>
              <w:tab/>
              <w:t>&lt;/APPLET_WEB_TEMPLATE_ITEM&gt;</w:t>
              <w:br/>
              <w:tab/>
              <w:tab/>
              <w:tab/>
              <w:tab/>
              <w:t>&lt;APPLET_WEB_TEMPLATE_ITEM COLUMN_SPAN="19" CONTROL="StatusDate" GRID_PROPERTY="FormattedLabel" INACTIVE="N" ITEM_IDENTIFIER="8058" MARKUP_LANGUAGE="HTML" NAME="StatusDateLabel" ROW_SPAN="3" TYPE="Control" UPDATED="10/28/2003 19:47:52" UPDATED_BY="SADMIN" CREATED="10/28/2003 16:39:43" CREATED_BY="SADMIN"&gt;</w:t>
              <w:br/>
              <w:tab/>
              <w:tab/>
              <w:tab/>
              <w:tab/>
              <w:t>&lt;/APPLET_WEB_TEMPLATE_ITEM&gt;</w:t>
              <w:br/>
              <w:tab/>
              <w:tab/>
              <w:tab/>
              <w:tab/>
              <w:t>&lt;APPLET_WEB_TEMPLATE_ITEM COLUMN_SPAN="19" CONTROL="Status" GRID_PROPERTY="FormattedLabel" INACTIVE="N" ITEM_IDENTIFIER="5058" MARKUP_LANGUAGE="HTML" NAME="StatusLabel" ROW_SPAN="3" TYPE="Control" UPDATED="10/28/2003 19:47:57" UPDATED_BY="SADMIN" CREATED="10/28/2003 16:39:43" CREATED_BY="SADMIN"&gt;</w:t>
              <w:br/>
              <w:tab/>
              <w:tab/>
              <w:tab/>
              <w:tab/>
              <w:t>&lt;/APPLET_WEB_TEMPLATE_ITEM&gt;</w:t>
              <w:br/>
              <w:tab/>
              <w:tab/>
              <w:tab/>
              <w:tab/>
              <w:t>&lt;APPLET_WEB_TEMPLATE_ITEM COLUMN_SPAN="45" CONTROL="StreetAddress" GRID_PROPERTY="FormattedHtml" INACTIVE="N" ITEM_IDENTIFIER="2012" MARKUP_LANGUAGE="HTML" NAME="StreetAddress" ROW_SPAN="3" TMPL_ITEM_HOLDER_NAME="SiebControl_2_12" TYPE="Control" UPDATED="11/04/2016 12:38:03" UPDATED_BY="SADMIN" CREATED="10/28/2003 16:39:43" CREATED_BY="SADMIN" EXT_REC_TABLES="S_APPL_WT_IT_RX"&gt;</w:t>
              <w:br/>
              <w:tab/>
              <w:tab/>
              <w:tab/>
              <w:tab/>
              <w:t>&lt;/APPLET_WEB_TEMPLATE_ITEM&gt;</w:t>
              <w:br/>
              <w:tab/>
              <w:tab/>
              <w:tab/>
              <w:tab/>
              <w:t>&lt;APPLET_WEB_TEMPLATE_ITEM COLUMN_SPAN="10" CONTROL="StreetAddress" GRID_PROPERTY="FormattedLabel" INACTIVE="N" ITEM_IDENTIFIER="2002" MARKUP_LANGUAGE="HTML" NAME="StreetAddressLabel" ROW_SPAN="3" TYPE="Control" UPDATED="09/20/2012 07:10:08" UPDATED_BY="SADMIN" CREATED="10/28/2003 16:39:43" CREATED_BY="SADMIN"&gt;</w:t>
              <w:br/>
              <w:tab/>
              <w:tab/>
              <w:tab/>
              <w:tab/>
              <w:t>&lt;/APPLET_WEB_TEMPLATE_ITEM&gt;</w:t>
              <w:br/>
              <w:tab/>
              <w:tab/>
              <w:tab/>
              <w:tab/>
              <w:t>&lt;APPLET_WEB_TEMPLATE_ITEM CONTROL="Title" INACTIVE="N" ITEM_IDENTIFIER="90" MARKUP_LANGUAGE="HTML" NAME="Title" TMPL_ITEM_HOLDER_NAME="SiebControl_90" TYPE="Control" UPDATED="11/04/2016 12:38:03" UPDATED_BY="SADMIN" CREATED="10/28/2003 16:39:44"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12:37:16" UPDATED_BY="SADMIN" CREATED="10/28/2003 19:48:37" CREATED_BY="SADMIN" EXT_REC_TABLES="S_APPL_WTMPL_RX"&gt;</w:t>
              <w:br/>
              <w:tab/>
              <w:tab/>
              <w:tab/>
              <w:tab/>
              <w:t>&lt;APPLET_WEB_TEMPLATE_ITEM COLUMN_SPAN="13" CONTROL="AddressNotes" GRID_PROPERTY="FormattedHtml" INACTIVE="N" ITEM_IDENTIFIER="11108" MARKUP_LANGUAGE="HTML" NAME="AddressNotes" ROW_SPAN="9" TMPL_ITEM_HOLDER_NAME="SiebControl_11_108" TYPE="Control" UPDATED="11/04/2016 12:38:03" UPDATED_BY="SADMIN" CREATED="10/28/2003 19:48:37" CREATED_BY="SADMIN" EXT_REC_TABLES="S_APPL_WT_IT_RX"&gt;</w:t>
              <w:br/>
              <w:tab/>
              <w:tab/>
              <w:tab/>
              <w:tab/>
              <w:t>&lt;/APPLET_WEB_TEMPLATE_ITEM&gt;</w:t>
              <w:br/>
              <w:tab/>
              <w:tab/>
              <w:tab/>
              <w:tab/>
              <w:t>&lt;APPLET_WEB_TEMPLATE_ITEM COLUMN_SPAN="17" CONTROL="AddressNotes" GRID_PROPERTY="FormattedLabel" INACTIVE="N" ITEM_IDENTIFIER="11091" MARKUP_LANGUAGE="HTML" NAME="AddressNotesLabel" ROW_SPAN="3" TYPE="Control" UPDATED="10/28/2003 19:48:37" UPDATED_BY="SADMIN" CREATED="10/28/2003 19:48:37" CREATED_BY="SADMIN"&gt;</w:t>
              <w:br/>
              <w:tab/>
              <w:tab/>
              <w:tab/>
              <w:tab/>
              <w:t>&lt;/APPLET_WEB_TEMPLATE_ITEM&gt;</w:t>
              <w:br/>
              <w:tab/>
              <w:tab/>
              <w:tab/>
              <w:tab/>
              <w:t>&lt;APPLET_WEB_TEMPLATE_ITEM CONTROL="Applet_Title" EXTENSION_FLAG="Y" ITEM_IDENTIFIER="99929" NAME="Applet_Title" TMPL_ITEM_HOLDER_NAME="SiebControl_99929" TYPE="Control" UPDATED="11/04/2016 12:38:03" UPDATED_BY="SADMIN" CREATED="11/04/2016 12:38:03" CREATED_BY="SADMIN" EXT_REC_TABLES="S_APPL_WT_IT_RX"&gt;</w:t>
              <w:br/>
              <w:tab/>
              <w:tab/>
              <w:tab/>
              <w:tab/>
              <w:t>&lt;/APPLET_WEB_TEMPLATE_ITEM&gt;</w:t>
              <w:br/>
              <w:tab/>
              <w:tab/>
              <w:tab/>
              <w:tab/>
              <w:t>&lt;APPLET_WEB_TEMPLATE_ITEM COLUMN_SPAN="13" CONTROL="BillGroup" GRID_PROPERTY="FormattedHtml" INACTIVE="N" ITEM_IDENTIFIER="8108" MARKUP_LANGUAGE="HTML" NAME="BillGroup" ROW_SPAN="3" TMPL_ITEM_HOLDER_NAME="SiebControl_8_108" TYPE="Control" UPDATED="11/04/2016 12:38:03" UPDATED_BY="SADMIN" CREATED="10/28/2003 19:48:37" CREATED_BY="SADMIN" EXT_REC_TABLES="S_APPL_WT_IT_RX"&gt;</w:t>
              <w:br/>
              <w:tab/>
              <w:tab/>
              <w:tab/>
              <w:tab/>
              <w:t>&lt;/APPLET_WEB_TEMPLATE_ITEM&gt;</w:t>
              <w:br/>
              <w:tab/>
              <w:tab/>
              <w:tab/>
              <w:tab/>
              <w:t>&lt;APPLET_WEB_TEMPLATE_ITEM COLUMN_SPAN="17" CONTROL="BillGroup" GRID_PROPERTY="FormattedLabel" INACTIVE="N" ITEM_IDENTIFIER="8091" MARKUP_LANGUAGE="HTML" NAME="BillGroupLabel" ROW_SPAN="3" TYPE="Control" UPDATED="10/28/2003 19:48:37" UPDATED_BY="SADMIN" CREATED="10/28/2003 19:48:37" CREATED_BY="SADMIN"&gt;</w:t>
              <w:br/>
              <w:tab/>
              <w:tab/>
              <w:tab/>
              <w:tab/>
              <w:t>&lt;/APPLET_WEB_TEMPLATE_ITEM&gt;</w:t>
              <w:br/>
              <w:tab/>
              <w:tab/>
              <w:tab/>
              <w:tab/>
              <w:t>&lt;APPLET_WEB_TEMPLATE_ITEM COLUMN_SPAN="13" CONTROL="Buildings" GRID_PROPERTY="FormattedHtml" INACTIVE="N" ITEM_IDENTIFIER="11077" MARKUP_LANGUAGE="HTML" NAME="Buildings" ROW_SPAN="3" TMPL_ITEM_HOLDER_NAME="SiebControl_11_77" TYPE="Control" UPDATED="11/04/2016 12:38:03" UPDATED_BY="SADMIN" CREATED="10/28/2003 19:48:37" CREATED_BY="SADMIN" EXT_REC_TABLES="S_APPL_WT_IT_RX"&gt;</w:t>
              <w:br/>
              <w:tab/>
              <w:tab/>
              <w:tab/>
              <w:tab/>
              <w:t>&lt;/APPLET_WEB_TEMPLATE_ITEM&gt;</w:t>
              <w:br/>
              <w:tab/>
              <w:tab/>
              <w:tab/>
              <w:tab/>
              <w:t>&lt;APPLET_WEB_TEMPLATE_ITEM COLUMN_SPAN="19" CONTROL="Buildings" GRID_PROPERTY="FormattedLabel" INACTIVE="N" ITEM_IDENTIFIER="11058" MARKUP_LANGUAGE="HTML" NAME="BuildingsLabel" ROW_SPAN="3" TYPE="Control" UPDATED="10/28/2003 19:48:37" UPDATED_BY="SADMIN" CREATED="10/28/2003 19:48:37"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12:38:03" UPDATED_BY="SADMIN" CREATED="10/28/2003 19:48:37" CREATED_BY="SADMIN" EXT_REC_TABLES="S_APPL_WT_IT_RX"&gt;</w:t>
              <w:br/>
              <w:tab/>
              <w:tab/>
              <w:tab/>
              <w:tab/>
              <w:t>&lt;/APPLET_WEB_TEMPLATE_ITEM&gt;</w:t>
              <w:br/>
              <w:tab/>
              <w:tab/>
              <w:tab/>
              <w:tab/>
              <w:t>&lt;APPLET_WEB_TEMPLATE_ITEM COLUMN_SPAN="15" CONTROL="City" GRID_PROPERTY="FormattedHtml" INACTIVE="N" ITEM_IDENTIFIER="5012" MARKUP_LANGUAGE="HTML" NAME="City" ROW_SPAN="3" TMPL_ITEM_HOLDER_NAME="SiebControl_5_12" TYPE="Control" UPDATED="11/04/2016 12:38:03" UPDATED_BY="SADMIN" CREATED="10/28/2003 19:48:37" CREATED_BY="SADMIN" EXT_REC_TABLES="S_APPL_WT_IT_RX"&gt;</w:t>
              <w:br/>
              <w:tab/>
              <w:tab/>
              <w:tab/>
              <w:tab/>
              <w:tab/>
              <w:t>&lt;APPLET_WEB_TEMPLATE_ITEM_LOCALE APPLICATION_CODE="STD" INACTIVE="N" ITEM_IDENTIFIER="5042"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COLUMN_SPAN="10" CONTROL="City" GRID_PROPERTY="FormattedLabel" INACTIVE="N" ITEM_IDENTIFIER="5002" MARKUP_LANGUAGE="HTML" NAME="CityLabel" ROW_SPAN="3" TYPE="Control" UPDATED="09/20/2012 07:10:09" UPDATED_BY="SADMIN" CREATED="10/28/2003 19:48:37" CREATED_BY="SADMIN"&gt;</w:t>
              <w:br/>
              <w:tab/>
              <w:tab/>
              <w:tab/>
              <w:tab/>
              <w:tab/>
              <w:t>&lt;APPLET_WEB_TEMPLATE_ITEM_LOCALE APPLICATION_CODE="STD" INACTIVE="N" ITEM_IDENTIFIER="5032"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ITEM_IDENTIFIER="8042" MARKUP_LANGUAGE="HTML" NAME="Country" ROW_SPAN="3" TMPL_ITEM_HOLDER_NAME="SiebControl_8_42" TYPE="Control" UPDATED="11/04/2016 12:38:03" UPDATED_BY="SADMIN" CREATED="10/28/2003 19:48:37" CREATED_BY="SADMIN" EXT_REC_TABLES="S_APPL_WT_IT_RX"&gt;</w:t>
              <w:br/>
              <w:tab/>
              <w:tab/>
              <w:tab/>
              <w:tab/>
              <w:t>&lt;/APPLET_WEB_TEMPLATE_ITEM&gt;</w:t>
              <w:br/>
              <w:tab/>
              <w:tab/>
              <w:tab/>
              <w:tab/>
              <w:t>&lt;APPLET_WEB_TEMPLATE_ITEM COLUMN_SPAN="10" CONTROL="Country" GRID_PROPERTY="FormattedLabel" INACTIVE="N" ITEM_IDENTIFIER="8032" MARKUP_LANGUAGE="HTML" NAME="CountryLabel" ROW_SPAN="3" TYPE="Control" UPDATED="09/20/2012 07:10:09" UPDATED_BY="SADMIN" CREATED="10/28/2003 19:48:37" CREATED_BY="SADMIN"&gt;</w:t>
              <w:br/>
              <w:tab/>
              <w:tab/>
              <w:tab/>
              <w:tab/>
              <w:t>&lt;/APPLET_WEB_TEMPLATE_ITEM&gt;</w:t>
              <w:br/>
              <w:tab/>
              <w:tab/>
              <w:tab/>
              <w:tab/>
              <w:t>&lt;APPLET_WEB_TEMPLATE_ITEM COLUMN_SPAN="15" COMMENTS="LC(5/22/02): Added per CR# 12-BWFYJF" CONTROL="County" GRID_PROPERTY="FormattedHtml" INACTIVE="N" ITEM_IDENTIFIER="11042" MARKUP_LANGUAGE="HTML" NAME="County" ROW_SPAN="3" TMPL_ITEM_HOLDER_NAME="SiebControl_11_42" TYPE="Control" UPDATED="11/04/2016 12:38:03" UPDATED_BY="SADMIN" CREATED="10/28/2003 19:48:37" CREATED_BY="SADMIN" EXT_REC_TABLES="S_APPL_WT_IT_RX"&gt;</w:t>
              <w:br/>
              <w:tab/>
              <w:tab/>
              <w:tab/>
              <w:tab/>
              <w:t>&lt;/APPLET_WEB_TEMPLATE_ITEM&gt;</w:t>
              <w:br/>
              <w:tab/>
              <w:tab/>
              <w:tab/>
              <w:tab/>
              <w:t>&lt;APPLET_WEB_TEMPLATE_ITEM COLUMN_SPAN="13" COMMENTS="LC(5/22/02): Added per CR# 12-BWFYJF" CONTROL="County" GRID_PROPERTY="FormattedLabel" INACTIVE="N" ITEM_IDENTIFIER="11029" MARKUP_LANGUAGE="HTML" NAME="CountyLabel" ROW_SPAN="3" TYPE="Control" UPDATED="10/28/2003 19:48:37" UPDATED_BY="SADMIN" CREATED="10/28/2003 19:48:37" CREATED_BY="SADMIN"&gt;</w:t>
              <w:br/>
              <w:tab/>
              <w:tab/>
              <w:tab/>
              <w:tab/>
              <w:t>&lt;/APPLET_WEB_TEMPLATE_ITEM&gt;</w:t>
              <w:br/>
              <w:tab/>
              <w:tab/>
              <w:tab/>
              <w:tab/>
              <w:t>&lt;APPLET_WEB_TEMPLATE_ITEM COLUMN_SPAN="15" COMMENTS="LC(5/22/02): Added per CR# 12-BWFYJF" CONTROL="District" GRID_PROPERTY="FormattedHtml" INACTIVE="N" ITEM_IDENTIFIER="11012" MARKUP_LANGUAGE="HTML" NAME="District" ROW_SPAN="3" TMPL_ITEM_HOLDER_NAME="SiebControl_11_12" TYPE="Control" UPDATED="11/04/2016 12:38:03" UPDATED_BY="SADMIN" CREATED="10/28/2003 19:48:37" CREATED_BY="SADMIN" EXT_REC_TABLES="S_APPL_WT_IT_RX"&gt;</w:t>
              <w:br/>
              <w:tab/>
              <w:tab/>
              <w:tab/>
              <w:tab/>
              <w:t>&lt;/APPLET_WEB_TEMPLATE_ITEM&gt;</w:t>
              <w:br/>
              <w:tab/>
              <w:tab/>
              <w:tab/>
              <w:tab/>
              <w:t>&lt;APPLET_WEB_TEMPLATE_ITEM COLUMN_SPAN="10" COMMENTS="LC(5/22/02): Added per CR# 12-BWFYJF" CONTROL="District" GRID_PROPERTY="FormattedLabel" INACTIVE="N" ITEM_IDENTIFIER="11002" MARKUP_LANGUAGE="HTML" NAME="DistrictLabel" ROW_SPAN="3" TYPE="Control" UPDATED="10/28/2003 19:48:37" UPDATED_BY="SADMIN" CREATED="10/28/2003 19:48:37"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12:38:03" UPDATED_BY="SADMIN" CREATED="10/28/2003 19:48:37" CREATED_BY="SADMIN" EXT_REC_TABLES="S_APPL_WT_IT_RX"&gt;</w:t>
              <w:br/>
              <w:tab/>
              <w:tab/>
              <w:tab/>
              <w:tab/>
              <w:t>&lt;/APPLET_WEB_TEMPLATE_ITEM&gt;</w:t>
              <w:br/>
              <w:tab/>
              <w:tab/>
              <w:tab/>
              <w:tab/>
              <w:t>&lt;APPLET_WEB_TEMPLATE_ITEM COLUMN_SPAN="13" CONTROL="Floors" GRID_PROPERTY="FormattedHtml" INACTIVE="N" ITEM_IDENTIFIER="14077" MARKUP_LANGUAGE="HTML" NAME="Floors" ROW_SPAN="3" TMPL_ITEM_HOLDER_NAME="SiebControl_14_77" TYPE="Control" UPDATED="11/04/2016 12:38:03" UPDATED_BY="SADMIN" CREATED="10/28/2003 19:48:37" CREATED_BY="SADMIN" EXT_REC_TABLES="S_APPL_WT_IT_RX"&gt;</w:t>
              <w:br/>
              <w:tab/>
              <w:tab/>
              <w:tab/>
              <w:tab/>
              <w:t>&lt;/APPLET_WEB_TEMPLATE_ITEM&gt;</w:t>
              <w:br/>
              <w:tab/>
              <w:tab/>
              <w:tab/>
              <w:tab/>
              <w:t>&lt;APPLET_WEB_TEMPLATE_ITEM COLUMN_SPAN="19" CONTROL="Floors" GRID_PROPERTY="FormattedLabel" INACTIVE="N" ITEM_IDENTIFIER="14058" MARKUP_LANGUAGE="HTML" NAME="FloorsLabel" ROW_SPAN="3" TYPE="Control" UPDATED="10/28/2003 19:48:37" UPDATED_BY="SADMIN" CREATED="10/28/2003 19:48:37"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12:38:03" UPDATED_BY="SADMIN" CREATED="10/28/2003 19:48:37"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12:38:03" UPDATED_BY="SADMIN" CREATED="10/28/2003 19:48:37"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12:38:03" UPDATED_BY="SADMIN" CREATED="11/04/2016 12:38:03"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12:38:03" UPDATED_BY="SADMIN" CREATED="11/04/2016 12:38:03"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12:38:03" UPDATED_BY="SADMIN" CREATED="10/28/2003 19:48:37" CREATED_BY="SADMIN" EXT_REC_TABLES="S_APPL_WT_IT_RX"&gt;</w:t>
              <w:br/>
              <w:tab/>
              <w:tab/>
              <w:tab/>
              <w:tab/>
              <w:t>&lt;/APPLET_WEB_TEMPLATE_ITEM&gt;</w:t>
              <w:br/>
              <w:tab/>
              <w:tab/>
              <w:tab/>
              <w:tab/>
              <w:t>&lt;APPLET_WEB_TEMPLATE_ITEM COLUMN_SPAN="15" CONTROL="PostalCode" GRID_PROPERTY="FormattedHtml" INACTIVE="N" ITEM_IDENTIFIER="8012" MARKUP_LANGUAGE="HTML" NAME="PostalCode" ROW_SPAN="3" TMPL_ITEM_HOLDER_NAME="SiebControl_8_12" TYPE="Control" UPDATED="11/04/2016 12:38:03" UPDATED_BY="SADMIN" CREATED="10/28/2003 19:48:37" CREATED_BY="SADMIN" EXT_REC_TABLES="S_APPL_WT_IT_RX"&gt;</w:t>
              <w:br/>
              <w:tab/>
              <w:tab/>
              <w:tab/>
              <w:tab/>
              <w:tab/>
              <w:t>&lt;APPLET_WEB_TEMPLATE_ITEM_LOCALE APPLICATION_CODE="STD" INACTIVE="N" ITEM_IDENTIFIER="5012"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COLUMN_SPAN="10" CONTROL="PostalCode" GRID_PROPERTY="FormattedLabel" INACTIVE="N" ITEM_IDENTIFIER="8002" MARKUP_LANGUAGE="HTML" NAME="PostalCodeLabel" ROW_SPAN="3" TYPE="Control" UPDATED="09/20/2012 07:10:09" UPDATED_BY="SADMIN" CREATED="10/28/2003 19:48:37" CREATED_BY="SADMIN"&gt;</w:t>
              <w:br/>
              <w:tab/>
              <w:tab/>
              <w:tab/>
              <w:tab/>
              <w:tab/>
              <w:t>&lt;APPLET_WEB_TEMPLATE_ITEM_LOCALE APPLICATION_CODE="STD" INACTIVE="N" ITEM_IDENTIFIER="5002"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COLUMN_SPAN="13" CONTROL="PremiseType" GRID_PROPERTY="FormattedHtml" INACTIVE="N" ITEM_IDENTIFIER="2077" MARKUP_LANGUAGE="HTML" NAME="PremiseType" ROW_SPAN="3" TMPL_ITEM_HOLDER_NAME="SiebControl_2_77" TYPE="Control" UPDATED="11/04/2016 12:38:03" UPDATED_BY="SADMIN" CREATED="10/28/2003 19:48:37" CREATED_BY="SADMIN" EXT_REC_TABLES="S_APPL_WT_IT_RX"&gt;</w:t>
              <w:br/>
              <w:tab/>
              <w:tab/>
              <w:tab/>
              <w:tab/>
              <w:t>&lt;/APPLET_WEB_TEMPLATE_ITEM&gt;</w:t>
              <w:br/>
              <w:tab/>
              <w:tab/>
              <w:tab/>
              <w:tab/>
              <w:t>&lt;APPLET_WEB_TEMPLATE_ITEM COLUMN_SPAN="19" CONTROL="PremiseType" GRID_PROPERTY="FormattedLabel" INACTIVE="N" ITEM_IDENTIFIER="2058" MARKUP_LANGUAGE="HTML" NAME="PremiseTypeLabel" ROW_SPAN="3" TYPE="Control" UPDATED="10/28/2003 19:48:37" UPDATED_BY="SADMIN" CREATED="10/28/2003 19:48:37" CREATED_BY="SADMIN"&gt;</w:t>
              <w:br/>
              <w:tab/>
              <w:tab/>
              <w:tab/>
              <w:tab/>
              <w:t>&lt;/APPLET_WEB_TEMPLATE_ITEM&gt;</w:t>
              <w:br/>
              <w:tab/>
              <w:tab/>
              <w:tab/>
              <w:tab/>
              <w:t>&lt;APPLET_WEB_TEMPLATE_ITEM CONTROL="QueryAssistant" INACTIVE="N" ITEM_IDENTIFIER="126" NAME="Query Assistant" TMPL_ITEM_HOLDER_NAME="SiebControl_126" TYPE="Control" UPDATED="11/04/2016 12:38:03" UPDATED_BY="SADMIN" CREATED="10/28/2003 19:48:37"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12:38:03" UPDATED_BY="SADMIN" CREATED="11/04/2016 12:38:03" CREATED_BY="SADMIN" EXT_REC_TABLES="S_APPL_WT_IT_RX"&gt;</w:t>
              <w:br/>
              <w:tab/>
              <w:tab/>
              <w:tab/>
              <w:tab/>
              <w:t>&lt;/APPLET_WEB_TEMPLATE_ITEM&gt;</w:t>
              <w:br/>
              <w:tab/>
              <w:tab/>
              <w:tab/>
              <w:tab/>
              <w:t>&lt;APPLET_WEB_TEMPLATE_ITEM COLUMN_SPAN="13" CONTROL="ReadRoute" GRID_PROPERTY="FormattedHtml" INACTIVE="N" ITEM_IDENTIFIER="2108" MARKUP_LANGUAGE="HTML" NAME="ReadRoute" ROW_SPAN="3" TMPL_ITEM_HOLDER_NAME="SiebControl_2_108" TYPE="Control" UPDATED="11/04/2016 12:38:03" UPDATED_BY="SADMIN" CREATED="10/28/2003 19:48:37" CREATED_BY="SADMIN" EXT_REC_TABLES="S_APPL_WT_IT_RX"&gt;</w:t>
              <w:br/>
              <w:tab/>
              <w:tab/>
              <w:tab/>
              <w:tab/>
              <w:t>&lt;/APPLET_WEB_TEMPLATE_ITEM&gt;</w:t>
              <w:br/>
              <w:tab/>
              <w:tab/>
              <w:tab/>
              <w:tab/>
              <w:t>&lt;APPLET_WEB_TEMPLATE_ITEM COLUMN_SPAN="17" CONTROL="ReadRoute" GRID_PROPERTY="FormattedLabel" INACTIVE="N" ITEM_IDENTIFIER="2091" MARKUP_LANGUAGE="HTML" NAME="ReadRouteLabel" ROW_SPAN="3" TYPE="Control" UPDATED="10/28/2003 19:48:38" UPDATED_BY="SADMIN" CREATED="10/28/2003 19:48:38" CREATED_BY="SADMIN"&gt;</w:t>
              <w:br/>
              <w:tab/>
              <w:tab/>
              <w:tab/>
              <w:tab/>
              <w:t>&lt;/APPLET_WEB_TEMPLATE_ITEM&gt;</w:t>
              <w:br/>
              <w:tab/>
              <w:tab/>
              <w:tab/>
              <w:tab/>
              <w:t>&lt;APPLET_WEB_TEMPLATE_ITEM COLUMN_SPAN="13" CONTROL="ReadSequence" GRID_PROPERTY="FormattedHtml" INACTIVE="N" ITEM_IDENTIFIER="5108" MARKUP_LANGUAGE="HTML" NAME="ReadSequence" ROW_SPAN="3" TMPL_ITEM_HOLDER_NAME="SiebControl_5_108" TYPE="Control" UPDATED="11/04/2016 12:38:03" UPDATED_BY="SADMIN" CREATED="10/28/2003 19:48:38" CREATED_BY="SADMIN" EXT_REC_TABLES="S_APPL_WT_IT_RX"&gt;</w:t>
              <w:br/>
              <w:tab/>
              <w:tab/>
              <w:tab/>
              <w:tab/>
              <w:t>&lt;/APPLET_WEB_TEMPLATE_ITEM&gt;</w:t>
              <w:br/>
              <w:tab/>
              <w:tab/>
              <w:tab/>
              <w:tab/>
              <w:t>&lt;APPLET_WEB_TEMPLATE_ITEM COLUMN_SPAN="17" CONTROL="ReadSequence" GRID_PROPERTY="FormattedLabel" INACTIVE="N" ITEM_IDENTIFIER="5091" MARKUP_LANGUAGE="HTML" NAME="ReadSequenceLabel" ROW_SPAN="3" TYPE="Control" UPDATED="10/28/2003 19:48:38" UPDATED_BY="SADMIN" CREATED="10/28/2003 19:48:38" CREATED_BY="SADMIN"&gt;</w:t>
              <w:br/>
              <w:tab/>
              <w:tab/>
              <w:tab/>
              <w:tab/>
              <w:t>&lt;/APPLET_WEB_TEMPLATE_ITEM&gt;</w:t>
              <w:br/>
              <w:tab/>
              <w:tab/>
              <w:tab/>
              <w:tab/>
              <w:t>&lt;APPLET_WEB_TEMPLATE_ITEM COLUMN_SPAN="13" CONTROL="SquareFeet" GRID_PROPERTY="FormattedHtml" INACTIVE="N" ITEM_IDENTIFIER="17077" MARKUP_LANGUAGE="HTML" NAME="SquareFeet" ROW_SPAN="3" TMPL_ITEM_HOLDER_NAME="SiebControl_17_77" TYPE="Control" UPDATED="11/04/2016 12:38:03" UPDATED_BY="SADMIN" CREATED="10/28/2003 19:48:38" CREATED_BY="SADMIN" EXT_REC_TABLES="S_APPL_WT_IT_RX"&gt;</w:t>
              <w:br/>
              <w:tab/>
              <w:tab/>
              <w:tab/>
              <w:tab/>
              <w:t>&lt;/APPLET_WEB_TEMPLATE_ITEM&gt;</w:t>
              <w:br/>
              <w:tab/>
              <w:tab/>
              <w:tab/>
              <w:tab/>
              <w:t>&lt;APPLET_WEB_TEMPLATE_ITEM COLUMN_SPAN="19" CONTROL="SquareFeet" GRID_PROPERTY="FormattedLabel" INACTIVE="N" ITEM_IDENTIFIER="17058" MARKUP_LANGUAGE="HTML" NAME="SquareFeetLabel" ROW_SPAN="3" TYPE="Control" UPDATED="10/28/2003 19:48:38" UPDATED_BY="SADMIN" CREATED="10/28/2003 19:48:38" CREATED_BY="SADMIN"&gt;</w:t>
              <w:br/>
              <w:tab/>
              <w:tab/>
              <w:tab/>
              <w:tab/>
              <w:t>&lt;/APPLET_WEB_TEMPLATE_ITEM&gt;</w:t>
              <w:br/>
              <w:tab/>
              <w:tab/>
              <w:tab/>
              <w:tab/>
              <w:t>&lt;APPLET_WEB_TEMPLATE_ITEM COLUMN_SPAN="15" CONTROL="State" GRID_PROPERTY="FormattedHtml" INACTIVE="N" ITEM_IDENTIFIER="5042" MARKUP_LANGUAGE="HTML" NAME="State" ROW_SPAN="3" TMPL_ITEM_HOLDER_NAME="SiebControl_5_42" TYPE="Control" UPDATED="11/04/2016 12:38:03" UPDATED_BY="SADMIN" CREATED="10/28/2003 19:48:38" CREATED_BY="SADMIN" EXT_REC_TABLES="S_APPL_WT_IT_RX"&gt;</w:t>
              <w:br/>
              <w:tab/>
              <w:tab/>
              <w:tab/>
              <w:tab/>
              <w:tab/>
              <w:t>&lt;APPLET_WEB_TEMPLATE_ITEM_LOCALE APPLICATION_CODE="STD" INACTIVE="N" ITEM_IDENTIFIER="8012"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COLUMN_SPAN="10" CONTROL="State" GRID_PROPERTY="FormattedLabel" INACTIVE="N" ITEM_IDENTIFIER="5032" MARKUP_LANGUAGE="HTML" NAME="StateLabel" ROW_SPAN="3" TYPE="Control" UPDATED="09/20/2012 07:10:09" UPDATED_BY="SADMIN" CREATED="10/28/2003 19:48:38" CREATED_BY="SADMIN"&gt;</w:t>
              <w:br/>
              <w:tab/>
              <w:tab/>
              <w:tab/>
              <w:tab/>
              <w:tab/>
              <w:t>&lt;APPLET_WEB_TEMPLATE_ITEM_LOCALE APPLICATION_CODE="STD" INACTIVE="N" ITEM_IDENTIFIER="8002" LANGUAGE_CODE="ESN" NAME="ESN-STD" TRANSLATE="Y" UPDATED="09/20/2012 07:10:09" UPDATED_BY="SADMIN" CREATED="09/20/2012 07:10:09" CREATED_BY="SADMIN"&gt;</w:t>
              <w:br/>
              <w:tab/>
              <w:tab/>
              <w:tab/>
              <w:tab/>
              <w:tab/>
              <w:t>&lt;/APPLET_WEB_TEMPLATE_ITEM_LOCALE&gt;</w:t>
              <w:br/>
              <w:tab/>
              <w:tab/>
              <w:tab/>
              <w:tab/>
              <w:t>&lt;/APPLET_WEB_TEMPLATE_ITEM&gt;</w:t>
              <w:br/>
              <w:tab/>
              <w:tab/>
              <w:tab/>
              <w:tab/>
              <w:t>&lt;APPLET_WEB_TEMPLATE_ITEM COLUMN_SPAN="13" CONTROL="Status" GRID_PROPERTY="FormattedHtml" INACTIVE="N" ITEM_IDENTIFIER="5077" MARKUP_LANGUAGE="HTML" NAME="Status" ROW_SPAN="3" TMPL_ITEM_HOLDER_NAME="SiebControl_5_77" TYPE="Control" UPDATED="11/04/2016 12:38:03" UPDATED_BY="SADMIN" CREATED="10/28/2003 19:48:38" CREATED_BY="SADMIN" EXT_REC_TABLES="S_APPL_WT_IT_RX"&gt;</w:t>
              <w:br/>
              <w:tab/>
              <w:tab/>
              <w:tab/>
              <w:tab/>
              <w:t>&lt;/APPLET_WEB_TEMPLATE_ITEM&gt;</w:t>
              <w:br/>
              <w:tab/>
              <w:tab/>
              <w:tab/>
              <w:tab/>
              <w:t>&lt;APPLET_WEB_TEMPLATE_ITEM COLUMN_SPAN="13" CONTROL="StatusDate" GRID_PROPERTY="FormattedHtml" INACTIVE="N" ITEM_IDENTIFIER="8077" MARKUP_LANGUAGE="HTML" NAME="StatusDate" ROW_SPAN="3" TMPL_ITEM_HOLDER_NAME="SiebControl_8_77" TYPE="Control" UPDATED="11/04/2016 12:38:03" UPDATED_BY="SADMIN" CREATED="10/28/2003 19:48:38" CREATED_BY="SADMIN" EXT_REC_TABLES="S_APPL_WT_IT_RX"&gt;</w:t>
              <w:br/>
              <w:tab/>
              <w:tab/>
              <w:tab/>
              <w:tab/>
              <w:t>&lt;/APPLET_WEB_TEMPLATE_ITEM&gt;</w:t>
              <w:br/>
              <w:tab/>
              <w:tab/>
              <w:tab/>
              <w:tab/>
              <w:t>&lt;APPLET_WEB_TEMPLATE_ITEM COLUMN_SPAN="19" CONTROL="StatusDate" GRID_PROPERTY="FormattedLabel" INACTIVE="N" ITEM_IDENTIFIER="8058" MARKUP_LANGUAGE="HTML" NAME="StatusDateLabel" ROW_SPAN="3" TYPE="Control" UPDATED="10/28/2003 19:48:38" UPDATED_BY="SADMIN" CREATED="10/28/2003 19:48:38" CREATED_BY="SADMIN"&gt;</w:t>
              <w:br/>
              <w:tab/>
              <w:tab/>
              <w:tab/>
              <w:tab/>
              <w:t>&lt;/APPLET_WEB_TEMPLATE_ITEM&gt;</w:t>
              <w:br/>
              <w:tab/>
              <w:tab/>
              <w:tab/>
              <w:tab/>
              <w:t>&lt;APPLET_WEB_TEMPLATE_ITEM COLUMN_SPAN="19" CONTROL="Status" GRID_PROPERTY="FormattedLabel" INACTIVE="N" ITEM_IDENTIFIER="5058" MARKUP_LANGUAGE="HTML" NAME="StatusLabel" ROW_SPAN="3" TYPE="Control" UPDATED="10/28/2003 19:48:38" UPDATED_BY="SADMIN" CREATED="10/28/2003 19:48:38" CREATED_BY="SADMIN"&gt;</w:t>
              <w:br/>
              <w:tab/>
              <w:tab/>
              <w:tab/>
              <w:tab/>
              <w:t>&lt;/APPLET_WEB_TEMPLATE_ITEM&gt;</w:t>
              <w:br/>
              <w:tab/>
              <w:tab/>
              <w:tab/>
              <w:tab/>
              <w:t>&lt;APPLET_WEB_TEMPLATE_ITEM COLUMN_SPAN="45" CONTROL="StreetAddress" GRID_PROPERTY="FormattedHtml" INACTIVE="N" ITEM_IDENTIFIER="2012" MARKUP_LANGUAGE="HTML" NAME="StreetAddress" ROW_SPAN="3" TMPL_ITEM_HOLDER_NAME="SiebControl_2_12" TYPE="Control" UPDATED="11/04/2016 12:38:03" UPDATED_BY="SADMIN" CREATED="10/28/2003 19:48:38" CREATED_BY="SADMIN" EXT_REC_TABLES="S_APPL_WT_IT_RX"&gt;</w:t>
              <w:br/>
              <w:tab/>
              <w:tab/>
              <w:tab/>
              <w:tab/>
              <w:t>&lt;/APPLET_WEB_TEMPLATE_ITEM&gt;</w:t>
              <w:br/>
              <w:tab/>
              <w:tab/>
              <w:tab/>
              <w:tab/>
              <w:t>&lt;APPLET_WEB_TEMPLATE_ITEM COLUMN_SPAN="10" CONTROL="StreetAddress" GRID_PROPERTY="FormattedLabel" INACTIVE="N" ITEM_IDENTIFIER="2002" MARKUP_LANGUAGE="HTML" NAME="StreetAddressLabel" ROW_SPAN="3" TYPE="Control" UPDATED="09/20/2012 07:10:09" UPDATED_BY="SADMIN" CREATED="10/28/2003 19:48:38" CREATED_BY="SADMIN"&gt;</w:t>
              <w:br/>
              <w:tab/>
              <w:tab/>
              <w:tab/>
              <w:tab/>
              <w:t>&lt;/APPLET_WEB_TEMPLATE_ITEM&gt;</w:t>
              <w:br/>
              <w:tab/>
              <w:tab/>
              <w:tab/>
              <w:tab/>
              <w:t>&lt;APPLET_WEB_TEMPLATE_ITEM CONTROL="Title" INACTIVE="N" ITEM_IDENTIFIER="90" MARKUP_LANGUAGE="HTML" NAME="Title" TMPL_ITEM_HOLDER_NAME="SiebControl_90" TYPE="Control" UPDATED="11/04/2016 12:38:03" UPDATED_BY="SADMIN" CREATED="10/28/2003 19:48:38"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NAME="Query" TYPE="Query" WEB_TEMPLATE="Applet Form Grid Layout" UPDATED="11/04/2016 12:37:18" UPDATED_BY="SADMIN" CREATED="07/17/2003 16:50:30" CREATED_BY="SADMIN" EXT_REC_TABLES="S_APPL_WTMPL_RX"&gt;</w:t>
              <w:br/>
              <w:tab/>
              <w:tab/>
              <w:tab/>
              <w:tab/>
              <w:t>&lt;APPLET_WEB_TEMPLATE_ITEM COLUMN_SPAN="6" CONTROL="AddressNotes" GRID_PROPERTY="FormattedHtml" INACTIVE="N" ITEM_IDENTIFIER="11095" MARKUP_LANGUAGE="HTML" NAME="AddressNotes" ROW_SPAN="3" TMPL_ITEM_HOLDER_NAME="SiebControl_11_95" TYPE="Control" UPDATED="11/04/2016 12:38:03" UPDATED_BY="SADMIN" CREATED="09/08/2003 17:37:41" CREATED_BY="SADMIN" EXT_REC_TABLES="S_APPL_WT_IT_RX"&gt;</w:t>
              <w:br/>
              <w:tab/>
              <w:tab/>
              <w:tab/>
              <w:tab/>
              <w:t>&lt;/APPLET_WEB_TEMPLATE_ITEM&gt;</w:t>
              <w:br/>
              <w:tab/>
              <w:tab/>
              <w:tab/>
              <w:tab/>
              <w:t>&lt;APPLET_WEB_TEMPLATE_ITEM COLUMN_SPAN="20" CONTROL="AddressNotes" GRID_PROPERTY="FormattedLabel" INACTIVE="N" ITEM_IDENTIFIER="11075" MARKUP_LANGUAGE="HTML" NAME="AddressNotesLabel" ROW_SPAN="3" TYPE="Control" UPDATED="09/08/2003 17:37:58" UPDATED_BY="SADMIN" CREATED="09/08/2003 17:37:42" CREATED_BY="SADMIN"&gt;</w:t>
              <w:br/>
              <w:tab/>
              <w:tab/>
              <w:tab/>
              <w:tab/>
              <w:t>&lt;/APPLET_WEB_TEMPLATE_ITEM&gt;</w:t>
              <w:br/>
              <w:tab/>
              <w:tab/>
              <w:tab/>
              <w:tab/>
              <w:t>&lt;APPLET_WEB_TEMPLATE_ITEM CONTROL="Applet_Title" EXTENSION_FLAG="Y" ITEM_IDENTIFIER="99929" NAME="Applet_Title" TMPL_ITEM_HOLDER_NAME="SiebControl_99929" TYPE="Control" UPDATED="11/04/2016 12:38:03" UPDATED_BY="SADMIN" CREATED="11/04/2016 12:38:03" CREATED_BY="SADMIN" EXT_REC_TABLES="S_APPL_WT_IT_RX"&gt;</w:t>
              <w:br/>
              <w:tab/>
              <w:tab/>
              <w:tab/>
              <w:tab/>
              <w:t>&lt;/APPLET_WEB_TEMPLATE_ITEM&gt;</w:t>
              <w:br/>
              <w:tab/>
              <w:tab/>
              <w:tab/>
              <w:tab/>
              <w:t>&lt;APPLET_WEB_TEMPLATE_ITEM COLUMN_SPAN="6" CONTROL="BillGroup" GRID_PROPERTY="FormattedHtml" INACTIVE="N" ITEM_IDENTIFIER="8095" MARKUP_LANGUAGE="HTML" NAME="BillGroup" ROW_SPAN="3" TMPL_ITEM_HOLDER_NAME="SiebControl_8_95" TYPE="Control" UPDATED="11/04/2016 12:38:03" UPDATED_BY="SADMIN" CREATED="09/08/2003 17:37:42" CREATED_BY="SADMIN" EXT_REC_TABLES="S_APPL_WT_IT_RX"&gt;</w:t>
              <w:br/>
              <w:tab/>
              <w:tab/>
              <w:tab/>
              <w:tab/>
              <w:t>&lt;/APPLET_WEB_TEMPLATE_ITEM&gt;</w:t>
              <w:br/>
              <w:tab/>
              <w:tab/>
              <w:tab/>
              <w:tab/>
              <w:t>&lt;APPLET_WEB_TEMPLATE_ITEM COLUMN_SPAN="20" CONTROL="BillGroup" GRID_PROPERTY="FormattedLabel" INACTIVE="N" ITEM_IDENTIFIER="8075" MARKUP_LANGUAGE="HTML" NAME="BillGroupLabel" ROW_SPAN="3" TYPE="Control" UPDATED="09/08/2003 17:37:58" UPDATED_BY="SADMIN" CREATED="09/08/2003 17:37:42" CREATED_BY="SADMIN"&gt;</w:t>
              <w:br/>
              <w:tab/>
              <w:tab/>
              <w:tab/>
              <w:tab/>
              <w:t>&lt;/APPLET_WEB_TEMPLATE_ITEM&gt;</w:t>
              <w:br/>
              <w:tab/>
              <w:tab/>
              <w:tab/>
              <w:tab/>
              <w:t>&lt;APPLET_WEB_TEMPLATE_ITEM COLUMN_SPAN="5" CONTROL="Buildings" GRID_PROPERTY="FormattedHtml" INACTIVE="N" ITEM_IDENTIFIER="2117" MARKUP_LANGUAGE="HTML" NAME="Buildings" ROW_SPAN="3" TMPL_ITEM_HOLDER_NAME="SiebControl_2_117" TYPE="Control" UPDATED="11/04/2016 12:38:03" UPDATED_BY="SADMIN" CREATED="09/08/2003 17:37:42" CREATED_BY="SADMIN" EXT_REC_TABLES="S_APPL_WT_IT_RX"&gt;</w:t>
              <w:br/>
              <w:tab/>
              <w:tab/>
              <w:tab/>
              <w:tab/>
              <w:t>&lt;/APPLET_WEB_TEMPLATE_ITEM&gt;</w:t>
              <w:br/>
              <w:tab/>
              <w:tab/>
              <w:tab/>
              <w:tab/>
              <w:t>&lt;APPLET_WEB_TEMPLATE_ITEM COLUMN_SPAN="15" CONTROL="Buildings" GRID_PROPERTY="FormattedLabel" INACTIVE="N" ITEM_IDENTIFIER="2102" MARKUP_LANGUAGE="HTML" NAME="BuildingsLabel" ROW_SPAN="3" TYPE="Control" UPDATED="09/08/2003 17:37:58" UPDATED_BY="SADMIN" CREATED="09/08/2003 17:37:42"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12:38:03" UPDATED_BY="SADMIN" CREATED="07/17/2003 16:50:32" CREATED_BY="SADMIN" EXT_REC_TABLES="S_APPL_WT_IT_RX"&gt;</w:t>
              <w:br/>
              <w:tab/>
              <w:tab/>
              <w:tab/>
              <w:tab/>
              <w:t>&lt;/APPLET_WEB_TEMPLATE_ITEM&gt;</w:t>
              <w:br/>
              <w:tab/>
              <w:tab/>
              <w:tab/>
              <w:tab/>
              <w:t>&lt;APPLET_WEB_TEMPLATE_ITEM COLUMN_SPAN="8" CONTROL="City" GRID_PROPERTY="FormattedHtml" INACTIVE="N" ITEM_IDENTIFIER="5014" MARKUP_LANGUAGE="HTML" NAME="City" ROW_SPAN="3" TMPL_ITEM_HOLDER_NAME="SiebControl_5_14" TYPE="Control" UPDATED="11/04/2016 12:38:03" UPDATED_BY="SADMIN" CREATED="09/08/2003 17:37:44" CREATED_BY="SADMIN" EXT_REC_TABLES="S_APPL_WT_IT_RX"&gt;</w:t>
              <w:br/>
              <w:tab/>
              <w:tab/>
              <w:tab/>
              <w:tab/>
              <w:t>&lt;/APPLET_WEB_TEMPLATE_ITEM&gt;</w:t>
              <w:br/>
              <w:tab/>
              <w:tab/>
              <w:tab/>
              <w:tab/>
              <w:t>&lt;APPLET_WEB_TEMPLATE_ITEM COLUMN_SPAN="12" CONTROL="City" GRID_PROPERTY="FormattedLabel" INACTIVE="N" ITEM_IDENTIFIER="5002" MARKUP_LANGUAGE="HTML" NAME="CityLabel" ROW_SPAN="3" TYPE="Control" UPDATED="09/08/2003 17:37:50" UPDATED_BY="SADMIN" CREATED="09/08/2003 17:37:44" CREATED_BY="SADMIN"&gt;</w:t>
              <w:br/>
              <w:tab/>
              <w:tab/>
              <w:tab/>
              <w:tab/>
              <w:t>&lt;/APPLET_WEB_TEMPLATE_ITEM&gt;</w:t>
              <w:br/>
              <w:tab/>
              <w:tab/>
              <w:tab/>
              <w:tab/>
              <w:t>&lt;APPLET_WEB_TEMPLATE_ITEM COLUMN_SPAN="8" CONTROL="Country" GRID_PROPERTY="FormattedHtml" INACTIVE="N" ITEM_IDENTIFIER="8036" MARKUP_LANGUAGE="HTML" NAME="Country" ROW_SPAN="3" TMPL_ITEM_HOLDER_NAME="SiebControl_8_36" TYPE="Control" UPDATED="11/04/2016 12:38:03" UPDATED_BY="SADMIN" CREATED="09/08/2003 17:37:43" CREATED_BY="SADMIN" EXT_REC_TABLES="S_APPL_WT_IT_RX"&gt;</w:t>
              <w:br/>
              <w:tab/>
              <w:tab/>
              <w:tab/>
              <w:tab/>
              <w:t>&lt;/APPLET_WEB_TEMPLATE_ITEM&gt;</w:t>
              <w:br/>
              <w:tab/>
              <w:tab/>
              <w:tab/>
              <w:tab/>
              <w:t>&lt;APPLET_WEB_TEMPLATE_ITEM COLUMN_SPAN="13" CONTROL="Country" GRID_PROPERTY="FormattedLabel" INACTIVE="N" ITEM_IDENTIFIER="8023" MARKUP_LANGUAGE="HTML" NAME="CountryLabel" ROW_SPAN="3" TYPE="Control" UPDATED="09/08/2003 17:37:50" UPDATED_BY="SADMIN" CREATED="09/08/2003 17:37:43" CREATED_BY="SADMIN"&gt;</w:t>
              <w:br/>
              <w:tab/>
              <w:tab/>
              <w:tab/>
              <w:tab/>
              <w:t>&lt;/APPLET_WEB_TEMPLATE_ITEM&gt;</w:t>
              <w:br/>
              <w:tab/>
              <w:tab/>
              <w:tab/>
              <w:tab/>
              <w:t>&lt;APPLET_WEB_TEMPLATE_ITEM COLUMN_SPAN="8" CONTROL="County" GRID_PROPERTY="FormattedHtml" INACTIVE="N" ITEM_IDENTIFIER="11036" MARKUP_LANGUAGE="HTML" NAME="County" ROW_SPAN="3" TMPL_ITEM_HOLDER_NAME="SiebControl_11_36" TYPE="Control" UPDATED="11/04/2016 12:38:03" UPDATED_BY="SADMIN" CREATED="09/08/2003 17:37:43" CREATED_BY="SADMIN" EXT_REC_TABLES="S_APPL_WT_IT_RX"&gt;</w:t>
              <w:br/>
              <w:tab/>
              <w:tab/>
              <w:tab/>
              <w:tab/>
              <w:t>&lt;/APPLET_WEB_TEMPLATE_ITEM&gt;</w:t>
              <w:br/>
              <w:tab/>
              <w:tab/>
              <w:tab/>
              <w:tab/>
              <w:t>&lt;APPLET_WEB_TEMPLATE_ITEM COLUMN_SPAN="13" CONTROL="County" GRID_PROPERTY="FormattedLabel" INACTIVE="N" ITEM_IDENTIFIER="11023" MARKUP_LANGUAGE="HTML" NAME="CountyLabel" ROW_SPAN="3" TYPE="Control" UPDATED="09/08/2003 17:37:50" UPDATED_BY="SADMIN" CREATED="09/08/2003 17:37:44" CREATED_BY="SADMIN"&gt;</w:t>
              <w:br/>
              <w:tab/>
              <w:tab/>
              <w:tab/>
              <w:tab/>
              <w:t>&lt;/APPLET_WEB_TEMPLATE_ITEM&gt;</w:t>
              <w:br/>
              <w:tab/>
              <w:tab/>
              <w:tab/>
              <w:tab/>
              <w:t>&lt;APPLET_WEB_TEMPLATE_ITEM COLUMN_SPAN="8" CONTROL="District" GRID_PROPERTY="FormattedHtml" INACTIVE="N" ITEM_IDENTIFIER="11014" MARKUP_LANGUAGE="HTML" NAME="District" ROW_SPAN="3" TMPL_ITEM_HOLDER_NAME="SiebControl_11_14" TYPE="Control" UPDATED="11/04/2016 12:38:03" UPDATED_BY="SADMIN" CREATED="09/08/2003 17:37:44" CREATED_BY="SADMIN" EXT_REC_TABLES="S_APPL_WT_IT_RX"&gt;</w:t>
              <w:br/>
              <w:tab/>
              <w:tab/>
              <w:tab/>
              <w:tab/>
              <w:t>&lt;/APPLET_WEB_TEMPLATE_ITEM&gt;</w:t>
              <w:br/>
              <w:tab/>
              <w:tab/>
              <w:tab/>
              <w:tab/>
              <w:t>&lt;APPLET_WEB_TEMPLATE_ITEM COLUMN_SPAN="12" CONTROL="District" GRID_PROPERTY="FormattedLabel" INACTIVE="N" ITEM_IDENTIFIER="11002" MARKUP_LANGUAGE="HTML" NAME="DistrictLabel" ROW_SPAN="3" TYPE="Control" UPDATED="09/08/2003 17:37:50" UPDATED_BY="SADMIN" CREATED="09/08/2003 17:37:44"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12:38:03" UPDATED_BY="SADMIN" CREATED="07/17/2003 16:50:34" CREATED_BY="SADMIN" EXT_REC_TABLES="S_APPL_WT_IT_RX"&gt;</w:t>
              <w:br/>
              <w:tab/>
              <w:tab/>
              <w:tab/>
              <w:tab/>
              <w:t>&lt;/APPLET_WEB_TEMPLATE_ITEM&gt;</w:t>
              <w:br/>
              <w:tab/>
              <w:tab/>
              <w:tab/>
              <w:tab/>
              <w:t>&lt;APPLET_WEB_TEMPLATE_ITEM COLUMN_SPAN="5" CONTROL="Floors" GRID_PROPERTY="FormattedHtml" INACTIVE="N" ITEM_IDENTIFIER="5117" MARKUP_LANGUAGE="HTML" NAME="Floors" ROW_SPAN="3" TMPL_ITEM_HOLDER_NAME="SiebControl_5_117" TYPE="Control" UPDATED="11/04/2016 12:38:04" UPDATED_BY="SADMIN" CREATED="09/08/2003 17:37:42" CREATED_BY="SADMIN" EXT_REC_TABLES="S_APPL_WT_IT_RX"&gt;</w:t>
              <w:br/>
              <w:tab/>
              <w:tab/>
              <w:tab/>
              <w:tab/>
              <w:t>&lt;/APPLET_WEB_TEMPLATE_ITEM&gt;</w:t>
              <w:br/>
              <w:tab/>
              <w:tab/>
              <w:tab/>
              <w:tab/>
              <w:t>&lt;APPLET_WEB_TEMPLATE_ITEM COLUMN_SPAN="15" CONTROL="Floors" GRID_PROPERTY="FormattedLabel" INACTIVE="N" ITEM_IDENTIFIER="5102" MARKUP_LANGUAGE="HTML" NAME="FloorsLabel" ROW_SPAN="3" TYPE="Control" UPDATED="09/08/2003 17:37:58" UPDATED_BY="SADMIN" CREATED="09/08/2003 17:37:42"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12:38:04" UPDATED_BY="SADMIN" CREATED="07/17/2003 16:50:35"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12:38:04" UPDATED_BY="SADMIN" CREATED="07/17/2003 16:50:35"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12:38:04" UPDATED_BY="SADMIN" CREATED="11/04/2016 12:38:04"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12:38:04" UPDATED_BY="SADMIN" CREATED="11/04/2016 12:38:04" CREATED_BY="SADMIN" EXT_REC_TABLES="S_APPL_WT_IT_RX"&gt;</w:t>
              <w:br/>
              <w:tab/>
              <w:tab/>
              <w:tab/>
              <w:tab/>
              <w:t>&lt;/APPLET_WEB_TEMPLATE_ITEM&gt;</w:t>
              <w:br/>
              <w:tab/>
              <w:tab/>
              <w:tab/>
              <w:tab/>
              <w:t>&lt;APPLET_WEB_TEMPLATE_ITEM COLUMN_SPAN="8" CONTROL="PostalCode" GRID_PROPERTY="FormattedHtml" INACTIVE="N" ITEM_IDENTIFIER="8014" MARKUP_LANGUAGE="HTML" NAME="PostalCode" ROW_SPAN="3" TMPL_ITEM_HOLDER_NAME="SiebControl_8_14" TYPE="Control" UPDATED="11/04/2016 12:38:04" UPDATED_BY="SADMIN" CREATED="09/08/2003 17:37:44" CREATED_BY="SADMIN" EXT_REC_TABLES="S_APPL_WT_IT_RX"&gt;</w:t>
              <w:br/>
              <w:tab/>
              <w:tab/>
              <w:tab/>
              <w:tab/>
              <w:t>&lt;/APPLET_WEB_TEMPLATE_ITEM&gt;</w:t>
              <w:br/>
              <w:tab/>
              <w:tab/>
              <w:tab/>
              <w:tab/>
              <w:t>&lt;APPLET_WEB_TEMPLATE_ITEM COLUMN_SPAN="12" CONTROL="PostalCode" GRID_PROPERTY="FormattedLabel" INACTIVE="N" ITEM_IDENTIFIER="8002" MARKUP_LANGUAGE="HTML" NAME="PostalCodeLabel" ROW_SPAN="3" TYPE="Control" UPDATED="09/08/2003 17:37:50" UPDATED_BY="SADMIN" CREATED="09/08/2003 17:37:44" CREATED_BY="SADMIN"&gt;</w:t>
              <w:br/>
              <w:tab/>
              <w:tab/>
              <w:tab/>
              <w:tab/>
              <w:t>&lt;/APPLET_WEB_TEMPLATE_ITEM&gt;</w:t>
              <w:br/>
              <w:tab/>
              <w:tab/>
              <w:tab/>
              <w:tab/>
              <w:t>&lt;APPLET_WEB_TEMPLATE_ITEM COLUMN_SPAN="6" CONTROL="PremiseType" GRID_PROPERTY="FormattedHtml" INACTIVE="N" ITEM_IDENTIFIER="2068" MARKUP_LANGUAGE="HTML" NAME="PremiseType" ROW_SPAN="3" TMPL_ITEM_HOLDER_NAME="SiebControl_2_68" TYPE="Control" UPDATED="11/04/2016 12:38:04" UPDATED_BY="SADMIN" CREATED="09/08/2003 17:37:42" CREATED_BY="SADMIN" EXT_REC_TABLES="S_APPL_WT_IT_RX"&gt;</w:t>
              <w:br/>
              <w:tab/>
              <w:tab/>
              <w:tab/>
              <w:tab/>
              <w:t>&lt;/APPLET_WEB_TEMPLATE_ITEM&gt;</w:t>
              <w:br/>
              <w:tab/>
              <w:tab/>
              <w:tab/>
              <w:tab/>
              <w:t>&lt;APPLET_WEB_TEMPLATE_ITEM COLUMN_SPAN="23" CONTROL="PremiseType" GRID_PROPERTY="FormattedLabel" INACTIVE="N" ITEM_IDENTIFIER="2045" MARKUP_LANGUAGE="HTML" NAME="PremiseTypeLabel" ROW_SPAN="3" TYPE="Control" UPDATED="09/08/2003 17:37:50" UPDATED_BY="SADMIN" CREATED="09/08/2003 17:37:43" CREATED_BY="SADMIN"&gt;</w:t>
              <w:br/>
              <w:tab/>
              <w:tab/>
              <w:tab/>
              <w:tab/>
              <w:t>&lt;/APPLET_WEB_TEMPLATE_ITEM&gt;</w:t>
              <w:br/>
              <w:tab/>
              <w:tab/>
              <w:tab/>
              <w:tab/>
              <w:t>&lt;APPLET_WEB_TEMPLATE_ITEM CONTROL="QueryAssistant" INACTIVE="N" ITEM_IDENTIFIER="126" NAME="Query Assistant" TMPL_ITEM_HOLDER_NAME="SiebControl_126" TYPE="Control" UPDATED="11/04/2016 12:38:04" UPDATED_BY="SADMIN" CREATED="07/17/2003 16:50:36"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12:38:04" UPDATED_BY="SADMIN" CREATED="11/04/2016 12:38:04" CREATED_BY="SADMIN" EXT_REC_TABLES="S_APPL_WT_IT_RX"&gt;</w:t>
              <w:br/>
              <w:tab/>
              <w:tab/>
              <w:tab/>
              <w:tab/>
              <w:t>&lt;/APPLET_WEB_TEMPLATE_ITEM&gt;</w:t>
              <w:br/>
              <w:tab/>
              <w:tab/>
              <w:tab/>
              <w:tab/>
              <w:t>&lt;APPLET_WEB_TEMPLATE_ITEM COLUMN_SPAN="6" CONTROL="ReadRoute" GRID_PROPERTY="FormattedHtml" INACTIVE="N" ITEM_IDENTIFIER="2095" MARKUP_LANGUAGE="HTML" NAME="ReadRoute" ROW_SPAN="3" TMPL_ITEM_HOLDER_NAME="SiebControl_2_95" TYPE="Control" UPDATED="11/04/2016 12:38:04" UPDATED_BY="SADMIN" CREATED="09/08/2003 17:37:42" CREATED_BY="SADMIN" EXT_REC_TABLES="S_APPL_WT_IT_RX"&gt;</w:t>
              <w:br/>
              <w:tab/>
              <w:tab/>
              <w:tab/>
              <w:tab/>
              <w:t>&lt;/APPLET_WEB_TEMPLATE_ITEM&gt;</w:t>
              <w:br/>
              <w:tab/>
              <w:tab/>
              <w:tab/>
              <w:tab/>
              <w:t>&lt;APPLET_WEB_TEMPLATE_ITEM COLUMN_SPAN="20" CONTROL="ReadRoute" GRID_PROPERTY="FormattedLabel" INACTIVE="N" ITEM_IDENTIFIER="2075" MARKUP_LANGUAGE="HTML" NAME="ReadRouteLabel" ROW_SPAN="3" TYPE="Control" UPDATED="09/08/2003 17:37:58" UPDATED_BY="SADMIN" CREATED="09/08/2003 17:37:42" CREATED_BY="SADMIN"&gt;</w:t>
              <w:br/>
              <w:tab/>
              <w:tab/>
              <w:tab/>
              <w:tab/>
              <w:t>&lt;/APPLET_WEB_TEMPLATE_ITEM&gt;</w:t>
              <w:br/>
              <w:tab/>
              <w:tab/>
              <w:tab/>
              <w:tab/>
              <w:t>&lt;APPLET_WEB_TEMPLATE_ITEM COLUMN_SPAN="6" CONTROL="ReadSequence" GRID_PROPERTY="FormattedHtml" INACTIVE="N" ITEM_IDENTIFIER="5095" MARKUP_LANGUAGE="HTML" NAME="ReadSequence" ROW_SPAN="3" TMPL_ITEM_HOLDER_NAME="SiebControl_5_95" TYPE="Control" UPDATED="11/04/2016 12:38:04" UPDATED_BY="SADMIN" CREATED="09/08/2003 17:37:41" CREATED_BY="SADMIN" EXT_REC_TABLES="S_APPL_WT_IT_RX"&gt;</w:t>
              <w:br/>
              <w:tab/>
              <w:tab/>
              <w:tab/>
              <w:tab/>
              <w:t>&lt;/APPLET_WEB_TEMPLATE_ITEM&gt;</w:t>
              <w:br/>
              <w:tab/>
              <w:tab/>
              <w:tab/>
              <w:tab/>
              <w:t>&lt;APPLET_WEB_TEMPLATE_ITEM COLUMN_SPAN="20" CONTROL="ReadSequence" GRID_PROPERTY="FormattedLabel" INACTIVE="N" ITEM_IDENTIFIER="5075" MARKUP_LANGUAGE="HTML" NAME="ReadSequenceLabel" ROW_SPAN="3" TYPE="Control" UPDATED="09/08/2003 17:37:58" UPDATED_BY="SADMIN" CREATED="09/08/2003 17:37:42" CREATED_BY="SADMIN"&gt;</w:t>
              <w:br/>
              <w:tab/>
              <w:tab/>
              <w:tab/>
              <w:tab/>
              <w:t>&lt;/APPLET_WEB_TEMPLATE_ITEM&gt;</w:t>
              <w:br/>
              <w:tab/>
              <w:tab/>
              <w:tab/>
              <w:tab/>
              <w:t>&lt;APPLET_WEB_TEMPLATE_ITEM COLUMN_SPAN="5" CONTROL="SquareFeet" GRID_PROPERTY="FormattedHtml" INACTIVE="N" ITEM_IDENTIFIER="8117" MARKUP_LANGUAGE="HTML" NAME="SquareFeet" ROW_SPAN="3" TMPL_ITEM_HOLDER_NAME="SiebControl_8_117" TYPE="Control" UPDATED="11/04/2016 12:38:04" UPDATED_BY="SADMIN" CREATED="09/08/2003 17:37:41" CREATED_BY="SADMIN" EXT_REC_TABLES="S_APPL_WT_IT_RX"&gt;</w:t>
              <w:br/>
              <w:tab/>
              <w:tab/>
              <w:tab/>
              <w:tab/>
              <w:t>&lt;/APPLET_WEB_TEMPLATE_ITEM&gt;</w:t>
              <w:br/>
              <w:tab/>
              <w:tab/>
              <w:tab/>
              <w:tab/>
              <w:t>&lt;APPLET_WEB_TEMPLATE_ITEM COLUMN_SPAN="15" CONTROL="SquareFeet" GRID_PROPERTY="FormattedLabel" INACTIVE="N" ITEM_IDENTIFIER="8102" MARKUP_LANGUAGE="HTML" NAME="SquareFeetLabel" ROW_SPAN="3" TYPE="Control" UPDATED="09/08/2003 17:37:58" UPDATED_BY="SADMIN" CREATED="09/08/2003 17:37:41" CREATED_BY="SADMIN"&gt;</w:t>
              <w:br/>
              <w:tab/>
              <w:tab/>
              <w:tab/>
              <w:tab/>
              <w:t>&lt;/APPLET_WEB_TEMPLATE_ITEM&gt;</w:t>
              <w:br/>
              <w:tab/>
              <w:tab/>
              <w:tab/>
              <w:tab/>
              <w:t>&lt;APPLET_WEB_TEMPLATE_ITEM COLUMN_SPAN="8" CONTROL="State" GRID_PROPERTY="FormattedHtml" INACTIVE="N" ITEM_IDENTIFIER="5036" MARKUP_LANGUAGE="HTML" NAME="State" ROW_SPAN="3" TMPL_ITEM_HOLDER_NAME="SiebControl_5_36" TYPE="Control" UPDATED="11/04/2016 12:38:04" UPDATED_BY="SADMIN" CREATED="09/08/2003 17:37:43" CREATED_BY="SADMIN" EXT_REC_TABLES="S_APPL_WT_IT_RX"&gt;</w:t>
              <w:br/>
              <w:tab/>
              <w:tab/>
              <w:tab/>
              <w:tab/>
              <w:t>&lt;/APPLET_WEB_TEMPLATE_ITEM&gt;</w:t>
              <w:br/>
              <w:tab/>
              <w:tab/>
              <w:tab/>
              <w:tab/>
              <w:t>&lt;APPLET_WEB_TEMPLATE_ITEM COLUMN_SPAN="13" CONTROL="State" GRID_PROPERTY="FormattedLabel" INACTIVE="N" ITEM_IDENTIFIER="5023" MARKUP_LANGUAGE="HTML" NAME="StateLabel" ROW_SPAN="3" TYPE="Control" UPDATED="09/08/2003 17:37:50" UPDATED_BY="SADMIN" CREATED="09/08/2003 17:37:43" CREATED_BY="SADMIN"&gt;</w:t>
              <w:br/>
              <w:tab/>
              <w:tab/>
              <w:tab/>
              <w:tab/>
              <w:t>&lt;/APPLET_WEB_TEMPLATE_ITEM&gt;</w:t>
              <w:br/>
              <w:tab/>
              <w:tab/>
              <w:tab/>
              <w:tab/>
              <w:t>&lt;APPLET_WEB_TEMPLATE_ITEM COLUMN_SPAN="6" CONTROL="Status" GRID_PROPERTY="FormattedHtml" INACTIVE="N" ITEM_IDENTIFIER="5068" MARKUP_LANGUAGE="HTML" NAME="Status" ROW_SPAN="3" TMPL_ITEM_HOLDER_NAME="SiebControl_5_68" TYPE="Control" UPDATED="11/04/2016 12:38:04" UPDATED_BY="SADMIN" CREATED="09/08/2003 17:37:43" CREATED_BY="SADMIN" EXT_REC_TABLES="S_APPL_WT_IT_RX"&gt;</w:t>
              <w:br/>
              <w:tab/>
              <w:tab/>
              <w:tab/>
              <w:tab/>
              <w:t>&lt;/APPLET_WEB_TEMPLATE_ITEM&gt;</w:t>
              <w:br/>
              <w:tab/>
              <w:tab/>
              <w:tab/>
              <w:tab/>
              <w:t>&lt;APPLET_WEB_TEMPLATE_ITEM COLUMN_SPAN="6" CONTROL="StatusDate" GRID_PROPERTY="FormattedHtml" INACTIVE="N" ITEM_IDENTIFIER="8068" MARKUP_LANGUAGE="HTML" NAME="StatusDate" ROW_SPAN="3" TMPL_ITEM_HOLDER_NAME="SiebControl_8_68" TYPE="Control" UPDATED="11/04/2016 12:38:04" UPDATED_BY="SADMIN" CREATED="09/08/2003 17:37:43" CREATED_BY="SADMIN" EXT_REC_TABLES="S_APPL_WT_IT_RX"&gt;</w:t>
              <w:br/>
              <w:tab/>
              <w:tab/>
              <w:tab/>
              <w:tab/>
              <w:t>&lt;/APPLET_WEB_TEMPLATE_ITEM&gt;</w:t>
              <w:br/>
              <w:tab/>
              <w:tab/>
              <w:tab/>
              <w:tab/>
              <w:t>&lt;APPLET_WEB_TEMPLATE_ITEM COLUMN_SPAN="23" CONTROL="StatusDate" GRID_PROPERTY="FormattedLabel" INACTIVE="N" ITEM_IDENTIFIER="8045" MARKUP_LANGUAGE="HTML" NAME="StatusDateLabel" ROW_SPAN="3" TYPE="Control" UPDATED="09/08/2003 17:37:50" UPDATED_BY="SADMIN" CREATED="09/08/2003 17:37:43" CREATED_BY="SADMIN"&gt;</w:t>
              <w:br/>
              <w:tab/>
              <w:tab/>
              <w:tab/>
              <w:tab/>
              <w:t>&lt;/APPLET_WEB_TEMPLATE_ITEM&gt;</w:t>
              <w:br/>
              <w:tab/>
              <w:tab/>
              <w:tab/>
              <w:tab/>
              <w:t>&lt;APPLET_WEB_TEMPLATE_ITEM COLUMN_SPAN="23" CONTROL="Status" GRID_PROPERTY="FormattedLabel" INACTIVE="N" ITEM_IDENTIFIER="5045" MARKUP_LANGUAGE="HTML" NAME="StatusLabel" ROW_SPAN="3" TYPE="Control" UPDATED="09/08/2003 17:37:50" UPDATED_BY="SADMIN" CREATED="09/08/2003 17:37:43" CREATED_BY="SADMIN"&gt;</w:t>
              <w:br/>
              <w:tab/>
              <w:tab/>
              <w:tab/>
              <w:tab/>
              <w:t>&lt;/APPLET_WEB_TEMPLATE_ITEM&gt;</w:t>
              <w:br/>
              <w:tab/>
              <w:tab/>
              <w:tab/>
              <w:tab/>
              <w:t>&lt;APPLET_WEB_TEMPLATE_ITEM COLUMN_SPAN="30" CONTROL="StreetAddress" GRID_PROPERTY="FormattedHtml" INACTIVE="N" ITEM_IDENTIFIER="2014" MARKUP_LANGUAGE="HTML" NAME="StreetAddress" ROW_SPAN="3" TMPL_ITEM_HOLDER_NAME="SiebControl_2_14" TYPE="Control" UPDATED="11/04/2016 12:38:04" UPDATED_BY="SADMIN" CREATED="09/08/2003 17:37:44" CREATED_BY="SADMIN" EXT_REC_TABLES="S_APPL_WT_IT_RX"&gt;</w:t>
              <w:br/>
              <w:tab/>
              <w:tab/>
              <w:tab/>
              <w:tab/>
              <w:t>&lt;/APPLET_WEB_TEMPLATE_ITEM&gt;</w:t>
              <w:br/>
              <w:tab/>
              <w:tab/>
              <w:tab/>
              <w:tab/>
              <w:t>&lt;APPLET_WEB_TEMPLATE_ITEM COLUMN_SPAN="12" CONTROL="StreetAddress" GRID_PROPERTY="FormattedLabel" INACTIVE="N" ITEM_IDENTIFIER="2002" MARKUP_LANGUAGE="HTML" NAME="StreetAddressLabel" ROW_SPAN="3" TYPE="Control" UPDATED="09/08/2003 17:37:50" UPDATED_BY="SADMIN" CREATED="09/08/2003 17:37:44"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LI Contact Financial Accounts Summary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NAME="Edit List" TYPE="Edit List" WEB_TEMPLATE="Applet List Portal (Graphical)" UPDATED="11/04/2016 12:37:16" UPDATED_BY="SADMIN" CREATED="06/05/2003 01:59:43" CREATED_BY="SADMIN" EXT_REC_TABLES="S_APPL_WTMPL_RX"&gt;</w:t>
              <w:br/>
              <w:tab/>
              <w:tab/>
              <w:tab/>
              <w:tab/>
              <w:t>&lt;APPLET_WEB_TEMPLATE_ITEM CONTROL="Account Number" INACTIVE="N" ITEM_IDENTIFIER="501" MARKUP_LANGUAGE="HTML" NAME="Account Number" TMPL_ITEM_HOLDER_NAME="SiebControl_501" TYPE="List Item" UPDATED="11/04/2016 13:22:06" UPDATED_BY="SADMIN" CREATED="06/05/2003 06:02:02" CREATED_BY="SADMIN" EXT_REC_TABLES="S_APPL_WT_IT_RX"&gt;</w:t>
              <w:br/>
              <w:tab/>
              <w:tab/>
              <w:tab/>
              <w:tab/>
              <w:t>&lt;/APPLET_WEB_TEMPLATE_ITEM&gt;</w:t>
              <w:br/>
              <w:tab/>
              <w:tab/>
              <w:tab/>
              <w:tab/>
              <w:t>&lt;APPLET_WEB_TEMPLATE_ITEM CONTROL="Account Status" INACTIVE="N" ITEM_IDENTIFIER="504" MARKUP_LANGUAGE="HTML" NAME="Account Status" TMPL_ITEM_HOLDER_NAME="SiebControl_504" TYPE="List Item" UPDATED="11/04/2016 13:22:06" UPDATED_BY="SADMIN" CREATED="06/05/2003 06:02:02" CREATED_BY="SADMIN" EXT_REC_TABLES="S_APPL_WT_IT_RX"&gt;</w:t>
              <w:br/>
              <w:tab/>
              <w:tab/>
              <w:tab/>
              <w:tab/>
              <w:t>&lt;/APPLET_WEB_TEMPLATE_ITEM&gt;</w:t>
              <w:br/>
              <w:tab/>
              <w:tab/>
              <w:tab/>
              <w:tab/>
              <w:t>&lt;APPLET_WEB_TEMPLATE_ITEM CONTROL="AppletGraphics" INACTIVE="Y" ITEM_IDENTIFIER="89" MARKUP_LANGUAGE="HTML" NAME="AppletGraphics" TMPL_ITEM_HOLDER_NAME="SiebControl_89" TYPE="Control" UPDATED="11/04/2016 13:22:06" UPDATED_BY="SADMIN" CREATED="06/05/2003 06:02:02"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13:22:06" UPDATED_BY="SADMIN" CREATED="06/05/2003 06:02:02"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13:22:06" UPDATED_BY="SADMIN" CREATED="06/05/2003 06:02:02"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13:22:06" UPDATED_BY="SADMIN" CREATED="06/05/2003 06:02:02"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13:22:06" UPDATED_BY="SADMIN" CREATED="06/05/2003 06:02:02"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13:22:06" UPDATED_BY="SADMIN" CREATED="06/05/2003 06:02:02"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13:22:06" UPDATED_BY="SADMIN" CREATED="06/05/2003 06:02:02"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13:22:06" UPDATED_BY="SADMIN" CREATED="06/05/2003 06:02:03" CREATED_BY="SADMIN" EXT_REC_TABLES="S_APPL_WT_IT_RX"&gt;</w:t>
              <w:br/>
              <w:tab/>
              <w:tab/>
              <w:tab/>
              <w:tab/>
              <w:t>&lt;/APPLET_WEB_TEMPLATE_ITEM&gt;</w:t>
              <w:br/>
              <w:tab/>
              <w:tab/>
              <w:tab/>
              <w:tab/>
              <w:t>&lt;APPLET_WEB_TEMPLATE_ITEM CONTROL="Current Balance" INACTIVE="N" ITEM_IDENTIFIER="503" MARKUP_LANGUAGE="HTML" NAME="Current Balance" TMPL_ITEM_HOLDER_NAME="SiebControl_503" TYPE="List Item" UPDATED="11/04/2016 13:22:06" UPDATED_BY="SADMIN" CREATED="06/05/2003 06:02:03" CREATED_BY="SADMIN" EXT_REC_TABLES="S_APPL_WT_IT_RX"&gt;</w:t>
              <w:br/>
              <w:tab/>
              <w:tab/>
              <w:tab/>
              <w:tab/>
              <w:t>&lt;/APPLET_WEB_TEMPLATE_ITEM&gt;</w:t>
              <w:br/>
              <w:tab/>
              <w:tab/>
              <w:tab/>
              <w:tab/>
              <w:t>&lt;APPLET_WEB_TEMPLATE_ITEM CONTROL="GotoNextSet" INACTIVE="N" ITEM_IDENTIFIER="123" MARKUP_LANGUAGE="HTML" NAME="GotoNextSet" TYPE="Control" UPDATED="06/05/2003 06:02:03" UPDATED_BY="SADMIN" CREATED="06/05/2003 06:02:03" CREATED_BY="SADMIN"&gt;</w:t>
              <w:br/>
              <w:tab/>
              <w:tab/>
              <w:tab/>
              <w:tab/>
              <w:t>&lt;/APPLET_WEB_TEMPLATE_ITEM&gt;</w:t>
              <w:br/>
              <w:tab/>
              <w:tab/>
              <w:tab/>
              <w:tab/>
              <w:t>&lt;APPLET_WEB_TEMPLATE_ITEM CONTROL="GotoPreviousSet" INACTIVE="N" ITEM_IDENTIFIER="122" MARKUP_LANGUAGE="HTML" NAME="GotoPreviousSet" TYPE="Control" UPDATED="06/05/2003 06:02:03" UPDATED_BY="SADMIN" CREATED="06/05/2003 06:02:03" CREATED_BY="SADMIN"&gt;</w:t>
              <w:br/>
              <w:tab/>
              <w:tab/>
              <w:tab/>
              <w:tab/>
              <w:t>&lt;/APPLET_WEB_TEMPLATE_ITEM&gt;</w:t>
              <w:br/>
              <w:tab/>
              <w:tab/>
              <w:tab/>
              <w:tab/>
              <w:t>&lt;APPLET_WEB_TEMPLATE_ITEM CONTROL="ListControl" EXTENSION_FLAG="Y" ITEM_IDENTIFIER="99998" NAME="ListControl" TMPL_ITEM_HOLDER_NAME="SiebControl_99998" TYPE="Control" UPDATED="11/04/2016 13:22:06" UPDATED_BY="SADMIN" CREATED="11/04/2016 13:22:06"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13:22:06" UPDATED_BY="SADMIN" CREATED="06/05/2003 06:02:03"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13:22:06" UPDATED_BY="SADMIN" CREATED="06/05/2003 06:02:03" CREATED_BY="SADMIN" EXT_REC_TABLES="S_APPL_WT_IT_RX"&gt;</w:t>
              <w:br/>
              <w:tab/>
              <w:tab/>
              <w:tab/>
              <w:tab/>
              <w:t>&lt;/APPLET_WEB_TEMPLATE_ITEM&gt;</w:t>
              <w:br/>
              <w:tab/>
              <w:tab/>
              <w:tab/>
              <w:tab/>
              <w:t>&lt;APPLET_WEB_TEMPLATE_ITEM COMMENTS="Modified by 7.7 Button Standardization Tools Patch: Inactive all Query button on Homepage applet" CONTROL="QueryAssistant" INACTIVE="Y" ITEM_IDENTIFIER="126" NAME="Query Assistant" TYPE="Control" UPDATED="06/05/2003 06:02:03" UPDATED_BY="SADMIN" CREATED="06/05/2003 06:02:03"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INACTIVE="Y" NAME="Query" TYPE="Query" WEB_TEMPLATE="Applet List Portal (Graphical)" UPDATED="11/04/2016 12:37:17" UPDATED_BY="SADMIN" CREATED="11/18/2003 23:13:27" CREATED_BY="SADMIN" EXT_REC_TABLES="S_APPL_WTMPL_RX"&gt;</w:t>
              <w:br/>
              <w:tab/>
              <w:tab/>
              <w:tab/>
              <w:tab/>
              <w:t>&lt;APPLET_WEB_TEMPLATE_ITEM CONTROL="Account Number" INACTIVE="N" ITEM_IDENTIFIER="501" MARKUP_LANGUAGE="HTML" NAME="Account Number" TMPL_ITEM_HOLDER_NAME="SiebControl_501" TYPE="List Item" UPDATED="11/04/2016 13:22:06" UPDATED_BY="SADMIN" CREATED="11/18/2003 23:13:27" CREATED_BY="SADMIN" EXT_REC_TABLES="S_APPL_WT_IT_RX"&gt;</w:t>
              <w:br/>
              <w:tab/>
              <w:tab/>
              <w:tab/>
              <w:tab/>
              <w:t>&lt;/APPLET_WEB_TEMPLATE_ITEM&gt;</w:t>
              <w:br/>
              <w:tab/>
              <w:tab/>
              <w:tab/>
              <w:tab/>
              <w:t>&lt;APPLET_WEB_TEMPLATE_ITEM CONTROL="Account Status" INACTIVE="N" ITEM_IDENTIFIER="504" MARKUP_LANGUAGE="HTML" NAME="Account Status" TMPL_ITEM_HOLDER_NAME="SiebControl_504" TYPE="List Item" UPDATED="11/04/2016 13:22:06" UPDATED_BY="SADMIN" CREATED="11/18/2003 23:13:27" CREATED_BY="SADMIN" EXT_REC_TABLES="S_APPL_WT_IT_RX"&gt;</w:t>
              <w:br/>
              <w:tab/>
              <w:tab/>
              <w:tab/>
              <w:tab/>
              <w:t>&lt;/APPLET_WEB_TEMPLATE_ITEM&gt;</w:t>
              <w:br/>
              <w:tab/>
              <w:tab/>
              <w:tab/>
              <w:tab/>
              <w:t>&lt;APPLET_WEB_TEMPLATE_ITEM CONTROL="AppletGraphics" INACTIVE="Y" ITEM_IDENTIFIER="89" MARKUP_LANGUAGE="HTML" NAME="AppletGraphics" TMPL_ITEM_HOLDER_NAME="SiebControl_89" TYPE="Control" UPDATED="11/04/2016 13:22:06" UPDATED_BY="SADMIN" CREATED="11/18/2003 23:13:27"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13:22:06" UPDATED_BY="SADMIN" CREATED="11/18/2003 23:13:27"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13:22:06" UPDATED_BY="SADMIN" CREATED="11/18/2003 23:13:27"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13:22:06" UPDATED_BY="SADMIN" CREATED="11/18/2003 23:13:27"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13:22:06" UPDATED_BY="SADMIN" CREATED="11/18/2003 23:13:27"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13:22:06" UPDATED_BY="SADMIN" CREATED="11/18/2003 23:13:27"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13:22:06" UPDATED_BY="SADMIN" CREATED="11/18/2003 23:13:27"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13:22:06" UPDATED_BY="SADMIN" CREATED="11/18/2003 23:13:27" CREATED_BY="SADMIN" EXT_REC_TABLES="S_APPL_WT_IT_RX"&gt;</w:t>
              <w:br/>
              <w:tab/>
              <w:tab/>
              <w:tab/>
              <w:tab/>
              <w:t>&lt;/APPLET_WEB_TEMPLATE_ITEM&gt;</w:t>
              <w:br/>
              <w:tab/>
              <w:tab/>
              <w:tab/>
              <w:tab/>
              <w:t>&lt;APPLET_WEB_TEMPLATE_ITEM CONTROL="Current Balance" INACTIVE="N" ITEM_IDENTIFIER="503" MARKUP_LANGUAGE="HTML" NAME="Current Balance" TMPL_ITEM_HOLDER_NAME="SiebControl_503" TYPE="List Item" UPDATED="11/04/2016 13:22:06" UPDATED_BY="SADMIN" CREATED="11/18/2003 23:13:27" CREATED_BY="SADMIN" EXT_REC_TABLES="S_APPL_WT_IT_RX"&gt;</w:t>
              <w:br/>
              <w:tab/>
              <w:tab/>
              <w:tab/>
              <w:tab/>
              <w:t>&lt;/APPLET_WEB_TEMPLATE_ITEM&gt;</w:t>
              <w:br/>
              <w:tab/>
              <w:tab/>
              <w:tab/>
              <w:tab/>
              <w:t>&lt;APPLET_WEB_TEMPLATE_ITEM CONTROL="GotoNextSet" INACTIVE="N" ITEM_IDENTIFIER="123" MARKUP_LANGUAGE="HTML" NAME="GotoNextSet" TYPE="Control" UPDATED="11/18/2003 23:13:27" UPDATED_BY="SADMIN" CREATED="11/18/2003 23:13:27" CREATED_BY="SADMIN"&gt;</w:t>
              <w:br/>
              <w:tab/>
              <w:tab/>
              <w:tab/>
              <w:tab/>
              <w:t>&lt;/APPLET_WEB_TEMPLATE_ITEM&gt;</w:t>
              <w:br/>
              <w:tab/>
              <w:tab/>
              <w:tab/>
              <w:tab/>
              <w:t>&lt;APPLET_WEB_TEMPLATE_ITEM CONTROL="GotoPreviousSet" INACTIVE="N" ITEM_IDENTIFIER="122" MARKUP_LANGUAGE="HTML" NAME="GotoPreviousSet" TYPE="Control" UPDATED="11/18/2003 23:13:27" UPDATED_BY="SADMIN" CREATED="11/18/2003 23:13:27" CREATED_BY="SADMIN"&gt;</w:t>
              <w:br/>
              <w:tab/>
              <w:tab/>
              <w:tab/>
              <w:tab/>
              <w:t>&lt;/APPLET_WEB_TEMPLATE_ITEM&gt;</w:t>
              <w:br/>
              <w:tab/>
              <w:tab/>
              <w:tab/>
              <w:tab/>
              <w:t>&lt;APPLET_WEB_TEMPLATE_ITEM CONTROL="ListControl" EXTENSION_FLAG="Y" ITEM_IDENTIFIER="99998" NAME="ListControl" TMPL_ITEM_HOLDER_NAME="SiebControl_99998" TYPE="Control" UPDATED="11/04/2016 13:22:06" UPDATED_BY="SADMIN" CREATED="11/04/2016 13:22:06"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13:22:06" UPDATED_BY="SADMIN" CREATED="11/18/2003 23:13:27"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13:22:06" UPDATED_BY="SADMIN" CREATED="11/18/2003 23:13:27" CREATED_BY="SADMIN" EXT_REC_TABLES="S_APPL_WT_IT_RX"&gt;</w:t>
              <w:br/>
              <w:tab/>
              <w:tab/>
              <w:tab/>
              <w:tab/>
              <w:t>&lt;/APPLET_WEB_TEMPLATE_ITEM&gt;</w:t>
              <w:br/>
              <w:tab/>
              <w:tab/>
              <w:tab/>
              <w:tab/>
              <w:t>&lt;APPLET_WEB_TEMPLATE_ITEM COMMENTS="Modified by 7.7 Button Standardization Tools Patch: Inactive all Query button on Homepage applet" CONTROL="QueryAssistant" INACTIVE="Y" ITEM_IDENTIFIER="126" NAME="Query Assistant" TYPE="Control" UPDATED="11/18/2003 23:13:27" UPDATED_BY="SADMIN" CREATED="11/18/2003 23:13:27"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KPI Analytics Report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CREATED="04/25/2004 06:34:43" CREATED_BY="SADMIN" EXT_REC_TABLES="S_APPL_WTMPL_RX"&gt;</w:t>
              <w:br/>
              <w:tab/>
              <w:tab/>
              <w:tab/>
              <w:tab/>
              <w:t>&lt;APPLET_WEB_TEMPLATE_ITEM CONTROL="ButtonOpen" INACTIVE="Y" ITEM_IDENTIFIER="109" MARKUP_LANGUAGE="HTML" NAME="ButtonOpen" TMPL_ITEM_HOLDER_NAME="SiebControl_109" TYPE="Control" UPDATED="11/04/2016 12:58:09" UPDATED_BY="SADMIN" CREATED="04/25/2004 06:52:33" CREATED_BY="SADMIN" EXT_REC_TABLES="S_APPL_WT_IT_RX"&gt;</w:t>
              <w:br/>
              <w:tab/>
              <w:tab/>
              <w:tab/>
              <w:tab/>
              <w:t>&lt;/APPLET_WEB_TEMPLATE_ITEM&gt;</w:t>
              <w:br/>
              <w:tab/>
              <w:tab/>
              <w:tab/>
              <w:tab/>
              <w:t>&lt;APPLET_WEB_TEMPLATE_ITEM CONTROL="ButtonUpOneLevel" INACTIVE="N" ITEM_IDENTIFIER="110" MARKUP_LANGUAGE="HTML" NAME="ButtonUpOneLevel" TMPL_ITEM_HOLDER_NAME="SiebControl_110" TYPE="Control" UPDATED="11/04/2016 12:58:09" UPDATED_BY="SADMIN" CREATED="04/25/2004 06:52:33"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12:58:09" UPDATED_BY="SADMIN" CREATED="04/25/2004 06:52:33" CREATED_BY="SADMIN" EXT_REC_TABLES="S_APPL_WT_IT_RX"&gt;</w:t>
              <w:br/>
              <w:tab/>
              <w:tab/>
              <w:tab/>
              <w:tab/>
              <w:t>&lt;/APPLET_WEB_TEMPLATE_ITEM&gt;</w:t>
              <w:br/>
              <w:tab/>
              <w:tab/>
              <w:tab/>
              <w:tab/>
              <w:t>&lt;APPLET_WEB_TEMPLATE_ITEM CONTROL="Date Accessed" INACTIVE="N" ITEM_IDENTIFIER="503" MARKUP_LANGUAGE="HTML" NAME="Date Accessed" TMPL_ITEM_HOLDER_NAME="SiebControl_503" TYPE="List Item" UPDATED="11/04/2016 12:58:09" UPDATED_BY="SADMIN" CREATED="04/25/2004 06:52:33" CREATED_BY="SADMIN" EXT_REC_TABLES="S_APPL_WT_IT_RX"&gt;</w:t>
              <w:br/>
              <w:tab/>
              <w:tab/>
              <w:tab/>
              <w:tab/>
              <w:t>&lt;/APPLET_WEB_TEMPLATE_ITEM&gt;</w:t>
              <w:br/>
              <w:tab/>
              <w:tab/>
              <w:tab/>
              <w:tab/>
              <w:t>&lt;APPLET_WEB_TEMPLATE_ITEM CONTROL="Date Created" INACTIVE="N" ITEM_IDENTIFIER="505" MARKUP_LANGUAGE="HTML" NAME="Date Created" TMPL_ITEM_HOLDER_NAME="SiebControl_505" TYPE="List Item" UPDATED="11/04/2016 12:58:09" UPDATED_BY="SADMIN" CREATED="04/25/2004 06:52:33" CREATED_BY="SADMIN" EXT_REC_TABLES="S_APPL_WT_IT_RX"&gt;</w:t>
              <w:br/>
              <w:tab/>
              <w:tab/>
              <w:tab/>
              <w:tab/>
              <w:t>&lt;/APPLET_WEB_TEMPLATE_ITEM&gt;</w:t>
              <w:br/>
              <w:tab/>
              <w:tab/>
              <w:tab/>
              <w:tab/>
              <w:t>&lt;APPLET_WEB_TEMPLATE_ITEM CONTROL="Date Modified" INACTIVE="N" ITEM_IDENTIFIER="504" MARKUP_LANGUAGE="HTML" NAME="Date Modified" TMPL_ITEM_HOLDER_NAME="SiebControl_504" TYPE="List Item" UPDATED="11/04/2016 12:58:09" UPDATED_BY="SADMIN" CREATED="04/25/2004 06:52:33"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12:58:09" UPDATED_BY="SADMIN" CREATED="11/06/2004 22:11:04" CREATED_BY="SADMIN" EXT_REC_TABLES="S_APPL_WT_IT_RX"&gt;</w:t>
              <w:br/>
              <w:tab/>
              <w:tab/>
              <w:tab/>
              <w:tab/>
              <w:t>&lt;/APPLET_WEB_TEMPLATE_ITEM&gt;</w:t>
              <w:br/>
              <w:tab/>
              <w:tab/>
              <w:tab/>
              <w:tab/>
              <w:t>&lt;APPLET_WEB_TEMPLATE_ITEM CONTROL="GotoNextSet" INACTIVE="N" ITEM_IDENTIFIER="123" MARKUP_LANGUAGE="HTML" NAME="GotoNextSet" TYPE="Control" UPDATED="04/25/2004 06:52:33" UPDATED_BY="SADMIN" CREATED="04/25/2004 06:52:33" CREATED_BY="SADMIN"&gt;</w:t>
              <w:br/>
              <w:tab/>
              <w:tab/>
              <w:tab/>
              <w:tab/>
              <w:t>&lt;/APPLET_WEB_TEMPLATE_ITEM&gt;</w:t>
              <w:br/>
              <w:tab/>
              <w:tab/>
              <w:tab/>
              <w:tab/>
              <w:t>&lt;APPLET_WEB_TEMPLATE_ITEM CONTROL="GotoPreviousSet" INACTIVE="N" ITEM_IDENTIFIER="122" MARKUP_LANGUAGE="HTML" NAME="GotoPreviousSet" TYPE="Control" UPDATED="04/25/2004 06:52:33" UPDATED_BY="SADMIN" CREATED="04/25/2004 06:52:33" CREATED_BY="SADMIN"&gt;</w:t>
              <w:br/>
              <w:tab/>
              <w:tab/>
              <w:tab/>
              <w:tab/>
              <w:t>&lt;/APPLET_WEB_TEMPLATE_ITEM&gt;</w:t>
              <w:br/>
              <w:tab/>
              <w:tab/>
              <w:tab/>
              <w:tab/>
              <w:t>&lt;APPLET_WEB_TEMPLATE_ITEM CONTROL="ListControl" EXTENSION_FLAG="Y" ITEM_IDENTIFIER="99998" NAME="ListControl" TMPL_ITEM_HOLDER_NAME="SiebControl_99998" TYPE="Control" UPDATED="11/04/2016 12:58:09" UPDATED_BY="SADMIN" CREATED="11/04/2016 12:58:09"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12:58:09" UPDATED_BY="SADMIN" CREATED="11/04/2016 12:58:09"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12:58:09" UPDATED_BY="SADMIN" CREATED="04/25/2004 06:52:33"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12:58:09" UPDATED_BY="SADMIN" CREATED="11/06/2004 22:11:04" CREATED_BY="SADMIN" EXT_REC_TABLES="S_APPL_WT_IT_RX"&gt;</w:t>
              <w:br/>
              <w:tab/>
              <w:tab/>
              <w:tab/>
              <w:tab/>
              <w:t>&lt;/APPLET_WEB_TEMPLATE_ITEM&gt;</w:t>
              <w:br/>
              <w:tab/>
              <w:tab/>
              <w:tab/>
              <w:tab/>
              <w:t>&lt;APPLET_WEB_TEMPLATE_ITEM CONTROL="Path" INACTIVE="N" ITEM_IDENTIFIER="506" MARKUP_LANGUAGE="HTML" NAME="Path" TMPL_ITEM_HOLDER_NAME="SiebControl_506" TYPE="List Item" UPDATED="11/04/2016 12:58:09" UPDATED_BY="SADMIN" CREATED="04/25/2004 06:52:33"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12:58:09" UPDATED_BY="SADMIN" CREATED="04/25/2004 06:52:33"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12:58:09" UPDATED_BY="SADMIN" CREATED="04/25/2004 06:52:33"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12:58:09" UPDATED_BY="SADMIN" CREATED="11/04/2016 12:58:09" CREATED_BY="SADMIN" EXT_REC_TABLES="S_APPL_WT_IT_RX"&gt;</w:t>
              <w:br/>
              <w:tab/>
              <w:tab/>
              <w:tab/>
              <w:tab/>
              <w:t>&lt;/APPLET_WEB_TEMPLATE_ITEM&gt;</w:t>
              <w:br/>
              <w:tab/>
              <w:tab/>
              <w:tab/>
              <w:tab/>
              <w:t>&lt;APPLET_WEB_TEMPLATE_ITEM CONTROL="Type" INACTIVE="N" ITEM_IDENTIFIER="501" MARKUP_LANGUAGE="HTML" NAME="Type" TMPL_ITEM_HOLDER_NAME="SiebControl_501" TYPE="List Item" UPDATED="11/04/2016 12:58:09" UPDATED_BY="SADMIN" CREATED="04/25/2004 06:52:33"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12:58:09" UPDATED_BY="SADMIN" CREATED="11/06/2004 22:11:04"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eCalendar Alarm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CREATED="11/04/2016 15:36:09" CREATED_BY="SADMIN" EXT_REC_TABLES="S_APPL_WTMPL_RX"&gt;</w:t>
              <w:br/>
              <w:tab/>
              <w:tab/>
              <w:tab/>
              <w:tab/>
              <w:t>&lt;APPLET_WEB_TEMPLATE_ITEM CONTROL="Alarm Action" INACTIVE="N" ITEM_IDENTIFIER="505" MARKUP_LANGUAGE="HTML" NAME="Alarm Action" TMPL_ITEM_HOLDER_NAME="SiebControl_505" TYPE="List Item" UPDATED="11/04/2016 15:36:54" UPDATED_BY="SADMIN" CREATED="11/04/2016 15:36:54" CREATED_BY="SADMIN" EXT_REC_TABLES="S_APPL_WT_IT_RX"&gt;</w:t>
              <w:br/>
              <w:tab/>
              <w:tab/>
              <w:tab/>
              <w:tab/>
              <w:t>&lt;/APPLET_WEB_TEMPLATE_ITEM&gt;</w:t>
              <w:br/>
              <w:tab/>
              <w:tab/>
              <w:tab/>
              <w:tab/>
              <w:t>&lt;APPLET_WEB_TEMPLATE_ITEM CONTROL="Alarm Description" INACTIVE="N" ITEM_IDENTIFIER="504" MARKUP_LANGUAGE="HTML" NAME="Alarm Description" TMPL_ITEM_HOLDER_NAME="SiebControl_504" TYPE="List Item" UPDATED="11/04/2016 15:36:54" UPDATED_BY="SADMIN" CREATED="11/04/2016 15:36:54" CREATED_BY="SADMIN" EXT_REC_TABLES="S_APPL_WT_IT_RX"&gt;</w:t>
              <w:br/>
              <w:tab/>
              <w:tab/>
              <w:tab/>
              <w:tab/>
              <w:t>&lt;/APPLET_WEB_TEMPLATE_ITEM&gt;</w:t>
              <w:br/>
              <w:tab/>
              <w:tab/>
              <w:tab/>
              <w:tab/>
              <w:t>&lt;APPLET_WEB_TEMPLATE_ITEM CONTROL="Alarm Lead Time" INACTIVE="N" ITEM_IDENTIFIER="502" MARKUP_LANGUAGE="HTML" NAME="Alarm Lead Time" TMPL_ITEM_HOLDER_NAME="SiebControl_502" TYPE="List Item" UPDATED="11/04/2016 15:36:54" UPDATED_BY="SADMIN" CREATED="11/04/2016 15:36:54" CREATED_BY="SADMIN" EXT_REC_TABLES="S_APPL_WT_IT_RX"&gt;</w:t>
              <w:br/>
              <w:tab/>
              <w:tab/>
              <w:tab/>
              <w:tab/>
              <w:t>&lt;/APPLET_WEB_TEMPLATE_ITEM&gt;</w:t>
              <w:br/>
              <w:tab/>
              <w:tab/>
              <w:tab/>
              <w:tab/>
              <w:t>&lt;APPLET_WEB_TEMPLATE_ITEM CONTROL="Alarm Lead Unit" INACTIVE="N" ITEM_IDENTIFIER="503" MARKUP_LANGUAGE="HTML" NAME="Alarm Lead Unit" TMPL_ITEM_HOLDER_NAME="SiebControl_503" TYPE="List Item" UPDATED="11/04/2016 15:36:54" UPDATED_BY="SADMIN" CREATED="11/04/2016 15:36:54" CREATED_BY="SADMIN" EXT_REC_TABLES="S_APPL_WT_IT_RX"&gt;</w:t>
              <w:br/>
              <w:tab/>
              <w:tab/>
              <w:tab/>
              <w:tab/>
              <w:t>&lt;/APPLET_WEB_TEMPLATE_ITEM&gt;</w:t>
              <w:br/>
              <w:tab/>
              <w:tab/>
              <w:tab/>
              <w:tab/>
              <w:t>&lt;APPLET_WEB_TEMPLATE_ITEM CONTROL="Alarm Trigger" INACTIVE="N" ITEM_IDENTIFIER="506" MARKUP_LANGUAGE="HTML" NAME="Alarm Trigger" TMPL_ITEM_HOLDER_NAME="SiebControl_506" TYPE="List Item" UPDATED="11/04/2016 15:36:54" UPDATED_BY="SADMIN" CREATED="11/04/2016 15:36:54"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15:36:54" UPDATED_BY="SADMIN" CREATED="11/04/2016 15:36:54"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15:36:54" UPDATED_BY="SADMIN" CREATED="11/04/2016 15:36:54"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15:36:54" UPDATED_BY="SADMIN" CREATED="11/04/2016 15:36:54" CREATED_BY="SADMIN" EXT_REC_TABLES="S_APPL_WT_IT_RX"&gt;</w:t>
              <w:br/>
              <w:tab/>
              <w:tab/>
              <w:tab/>
              <w:tab/>
              <w:t>&lt;/APPLET_WEB_TEMPLATE_ITEM&gt;</w:t>
              <w:br/>
              <w:tab/>
              <w:tab/>
              <w:tab/>
              <w:tab/>
              <w:t>&lt;APPLET_WEB_TEMPLATE_ITEM CONTROL="GotoNextSet" INACTIVE="N" ITEM_IDENTIFIER="123" MARKUP_LANGUAGE="HTML" NAME="GotoNextSet" TYPE="Control" UPDATED="11/04/2016 15:36:54" UPDATED_BY="SADMIN" CREATED="11/04/2016 15:36:54" CREATED_BY="SADMIN"&gt;</w:t>
              <w:br/>
              <w:tab/>
              <w:tab/>
              <w:tab/>
              <w:tab/>
              <w:t>&lt;/APPLET_WEB_TEMPLATE_ITEM&gt;</w:t>
              <w:br/>
              <w:tab/>
              <w:tab/>
              <w:tab/>
              <w:tab/>
              <w:t>&lt;APPLET_WEB_TEMPLATE_ITEM CONTROL="GotoPreviousSet" INACTIVE="N" ITEM_IDENTIFIER="122" MARKUP_LANGUAGE="HTML" NAME="GotoPreviousSet" TYPE="Control" UPDATED="11/04/2016 15:36:54" UPDATED_BY="SADMIN" CREATED="11/04/2016 15:36:54" CREATED_BY="SADMIN"&gt;</w:t>
              <w:br/>
              <w:tab/>
              <w:tab/>
              <w:tab/>
              <w:tab/>
              <w:t>&lt;/APPLET_WEB_TEMPLATE_ITEM&gt;</w:t>
              <w:br/>
              <w:tab/>
              <w:tab/>
              <w:tab/>
              <w:tab/>
              <w:t>&lt;APPLET_WEB_TEMPLATE_ITEM CONTROL="ListControl" EXTENSION_FLAG="Y" ITEM_IDENTIFIER="99998" NAME="ListControl" TMPL_ITEM_HOLDER_NAME="SiebControl_99998" TYPE="Control" UPDATED="11/04/2016 15:36:54" UPDATED_BY="SADMIN" CREATED="11/04/2016 15:36:54"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15:36:54" UPDATED_BY="SADMIN" CREATED="11/04/2016 15:36:54"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15:36:54" UPDATED_BY="SADMIN" CREATED="11/04/2016 15:36:54"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15:36:54" UPDATED_BY="SADMIN" CREATED="11/04/2016 15:36:54"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15:36:54" UPDATED_BY="SADMIN" CREATED="11/04/2016 15:36:54"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15:36:54" UPDATED_BY="SADMIN" CREATED="11/04/2016 15:36:54"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15:36:54" UPDATED_BY="SADMIN" CREATED="11/04/2016 15:36:54"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15:36:54" UPDATED_BY="SADMIN" CREATED="11/04/2016 15:36:54"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Mortgage NA Product Recom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01:56:15" CREATED_BY="SADMIN" EXT_REC_TABLES="S_APPL_WTMPL_RX"&gt;</w:t>
              <w:br/>
              <w:tab/>
              <w:tab/>
              <w:tab/>
              <w:tab/>
              <w:t>&lt;APPLET_WEB_TEMPLATE_ITEM CONTROL="Applet_Title" EXTENSION_FLAG="Y" ITEM_IDENTIFIER="99929" NAME="Applet_Title" TMPL_ITEM_HOLDER_NAME="SiebControl_99929" TYPE="Control" UPDATED="11/04/2016 13:09:25" UPDATED_BY="SADMIN" CREATED="11/04/2016 13:09:25" CREATED_BY="SADMIN" EXT_REC_TABLES="S_APPL_WT_IT_RX"&gt;</w:t>
              <w:br/>
              <w:tab/>
              <w:tab/>
              <w:tab/>
              <w:tab/>
              <w:t>&lt;/APPLET_WEB_TEMPLATE_ITEM&gt;</w:t>
              <w:br/>
              <w:tab/>
              <w:tab/>
              <w:tab/>
              <w:tab/>
              <w:t>&lt;APPLET_WEB_TEMPLATE_ITEM CONTROL="GotoNextSet" INACTIVE="N" ITEM_IDENTIFIER="123" MARKUP_LANGUAGE="HTML" NAME="GotoNextSet" TYPE="Control" UPDATED="06/05/2003 12:38:31" UPDATED_BY="SADMIN" CREATED="06/05/2003 05:01:18" CREATED_BY="SADMIN"&gt;</w:t>
              <w:br/>
              <w:tab/>
              <w:tab/>
              <w:tab/>
              <w:tab/>
              <w:t>&lt;/APPLET_WEB_TEMPLATE_ITEM&gt;</w:t>
              <w:br/>
              <w:tab/>
              <w:tab/>
              <w:tab/>
              <w:tab/>
              <w:t>&lt;APPLET_WEB_TEMPLATE_ITEM CONTROL="GotoPreviousSet" INACTIVE="N" ITEM_IDENTIFIER="122" MARKUP_LANGUAGE="HTML" NAME="GotoPreviousSet" TYPE="Control" UPDATED="06/05/2003 12:38:31" UPDATED_BY="SADMIN" CREATED="06/05/2003 05:01:18" CREATED_BY="SADMIN"&gt;</w:t>
              <w:br/>
              <w:tab/>
              <w:tab/>
              <w:tab/>
              <w:tab/>
              <w:t>&lt;/APPLET_WEB_TEMPLATE_ITEM&gt;</w:t>
              <w:br/>
              <w:tab/>
              <w:tab/>
              <w:tab/>
              <w:tab/>
              <w:t>&lt;APPLET_WEB_TEMPLATE_ITEM CONTROL="ListControl" EXTENSION_FLAG="Y" ITEM_IDENTIFIER="99998" NAME="ListControl" TMPL_ITEM_HOLDER_NAME="SiebControl_99998" TYPE="Control" UPDATED="11/04/2016 13:09:25" UPDATED_BY="SADMIN" CREATED="11/04/2016 13:09:25"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13:09:25" UPDATED_BY="SADMIN" CREATED="11/04/2016 13:09:25"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13:09:25" UPDATED_BY="SADMIN" CREATED="06/05/2003 05:01:18"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13:09:25" UPDATED_BY="SADMIN" CREATED="06/05/2003 05:01:18" CREATED_BY="SADMIN" EXT_REC_TABLES="S_APPL_WT_IT_RX"&gt;</w:t>
              <w:br/>
              <w:tab/>
              <w:tab/>
              <w:tab/>
              <w:tab/>
              <w:t>&lt;/APPLET_WEB_TEMPLATE_ITEM&gt;</w:t>
              <w:br/>
              <w:tab/>
              <w:tab/>
              <w:tab/>
              <w:tab/>
              <w:t>&lt;APPLET_WEB_TEMPLATE_ITEM CONTROL="Product Description" INACTIVE="N" ITEM_IDENTIFIER="504" MARKUP_LANGUAGE="HTML" NAME="Product Description" TMPL_ITEM_HOLDER_NAME="SiebControl_504" TYPE="List Item" UPDATED="11/04/2016 13:09:25" UPDATED_BY="SADMIN" CREATED="06/05/2003 05:01:18"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13:09:25" UPDATED_BY="SADMIN" CREATED="06/05/2003 05:01:18"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13:09:25" UPDATED_BY="SADMIN" CREATED="06/05/2003 05:01:18"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13:09:25" UPDATED_BY="SADMIN" CREATED="11/04/2016 13:09:25" CREATED_BY="SADMIN" EXT_REC_TABLES="S_APPL_WT_IT_RX"&gt;</w:t>
              <w:br/>
              <w:tab/>
              <w:tab/>
              <w:tab/>
              <w:tab/>
              <w:t>&lt;/APPLET_WEB_TEMPLATE_ITEM&gt;</w:t>
              <w:br/>
              <w:tab/>
              <w:tab/>
              <w:tab/>
              <w:tab/>
              <w:t>&lt;APPLET_WEB_TEMPLATE_ITEM CONTROL="Score" INACTIVE="N" ITEM_IDENTIFIER="502" MARKUP_LANGUAGE="HTML" NAME="Score" TMPL_ITEM_HOLDER_NAME="SiebControl_502" TYPE="List Item" UPDATED="11/04/2016 13:09:25" UPDATED_BY="SADMIN" CREATED="06/05/2003 05:01:19" CREATED_BY="SADMIN" EXT_REC_TABLES="S_APPL_WT_IT_RX"&gt;</w:t>
              <w:br/>
              <w:tab/>
              <w:tab/>
              <w:tab/>
              <w:tab/>
              <w:t>&lt;/APPLET_WEB_TEMPLATE_ITEM&gt;</w:t>
              <w:br/>
              <w:tab/>
              <w:tab/>
              <w:tab/>
              <w:tab/>
              <w:t>&lt;APPLET_WEB_TEMPLATE_ITEM CONTROL="Select" INACTIVE="N" ITEM_IDENTIFIER="501" MARKUP_LANGUAGE="HTML" NAME="Select" TMPL_ITEM_HOLDER_NAME="SiebControl_501" TYPE="List Item" UPDATED="11/04/2016 13:09:25" UPDATED_BY="SADMIN" CREATED="06/05/2003 05:01:19"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01:56:16" CREATED_BY="SADMIN" EXT_REC_TABLES="S_APPL_WTMPL_RX"&gt;</w:t>
              <w:br/>
              <w:tab/>
              <w:tab/>
              <w:tab/>
              <w:tab/>
              <w:t>&lt;APPLET_WEB_TEMPLATE_ITEM CONTROL="Applet_Title" EXTENSION_FLAG="Y" ITEM_IDENTIFIER="99929" NAME="Applet_Title" TMPL_ITEM_HOLDER_NAME="SiebControl_99929" TYPE="Control" UPDATED="11/04/2016 13:09:25" UPDATED_BY="SADMIN" CREATED="11/04/2016 13:09:25"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13:09:25" UPDATED_BY="SADMIN" CREATED="06/05/2003 05:01:19"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13:09:25" UPDATED_BY="SADMIN" CREATED="06/05/2003 05:01:19"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13:09:25" UPDATED_BY="SADMIN" CREATED="11/04/2016 13:09:25" CREATED_BY="SADMIN" EXT_REC_TABLES="S_APPL_WT_IT_RX"&gt;</w:t>
              <w:br/>
              <w:tab/>
              <w:tab/>
              <w:tab/>
              <w:tab/>
              <w:t>&lt;/APPLET_WEB_TEMPLATE_ITEM&gt;</w:t>
              <w:br/>
              <w:tab/>
              <w:tab/>
              <w:tab/>
              <w:tab/>
              <w:t>&lt;APPLET_WEB_TEMPLATE_ITEM CONTROL="Product Description" INACTIVE="N" ITEM_IDENTIFIER="1304" MARKUP_LANGUAGE="HTML" NAME="Product Description" TMPL_ITEM_HOLDER_NAME="SiebControl_1304" TYPE="List Item" UPDATED="11/04/2016 13:09:25" UPDATED_BY="SADMIN" CREATED="06/05/2003 05:01:19"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13:09:25" UPDATED_BY="SADMIN" CREATED="06/05/2003 05:01:19"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13:09:25" UPDATED_BY="SADMIN" CREATED="06/05/2003 05:01:19"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13:09:25" UPDATED_BY="SADMIN" CREATED="11/04/2016 13:09:25" CREATED_BY="SADMIN" EXT_REC_TABLES="S_APPL_WT_IT_RX"&gt;</w:t>
              <w:br/>
              <w:tab/>
              <w:tab/>
              <w:tab/>
              <w:tab/>
              <w:t>&lt;/APPLET_WEB_TEMPLATE_ITEM&gt;</w:t>
              <w:br/>
              <w:tab/>
              <w:tab/>
              <w:tab/>
              <w:tab/>
              <w:t>&lt;APPLET_WEB_TEMPLATE_ITEM CONTROL="Score" INACTIVE="N" ITEM_IDENTIFIER="1302" MARKUP_LANGUAGE="HTML" NAME="Score" TMPL_ITEM_HOLDER_NAME="SiebControl_1302" TYPE="List Item" UPDATED="11/04/2016 13:09:25" UPDATED_BY="SADMIN" CREATED="06/05/2003 05:01:19" CREATED_BY="SADMIN" EXT_REC_TABLES="S_APPL_WT_IT_RX"&gt;</w:t>
              <w:br/>
              <w:tab/>
              <w:tab/>
              <w:tab/>
              <w:tab/>
              <w:t>&lt;/APPLET_WEB_TEMPLATE_ITEM&gt;</w:t>
              <w:br/>
              <w:tab/>
              <w:tab/>
              <w:tab/>
              <w:tab/>
              <w:t>&lt;APPLET_WEB_TEMPLATE_ITEM CONTROL="Select" INACTIVE="N" ITEM_IDENTIFIER="1301" MARKUP_LANGUAGE="HTML" NAME="Select" TMPL_ITEM_HOLDER_NAME="SiebControl_1301" TYPE="List Item" UPDATED="11/04/2016 13:09:25" UPDATED_BY="SADMIN" CREATED="06/05/2003 05:01:19"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01:56:16" CREATED_BY="SADMIN" EXT_REC_TABLES="S_APPL_WTMPL_RX"&gt;</w:t>
              <w:br/>
              <w:tab/>
              <w:tab/>
              <w:tab/>
              <w:tab/>
              <w:t>&lt;APPLET_WEB_TEMPLATE_ITEM CONTROL="Applet_Title" EXTENSION_FLAG="Y" ITEM_IDENTIFIER="99929" NAME="Applet_Title" TMPL_ITEM_HOLDER_NAME="SiebControl_99929" TYPE="Control" UPDATED="11/04/2016 13:09:25" UPDATED_BY="SADMIN" CREATED="11/04/2016 13:09:25" CREATED_BY="SADMIN" EXT_REC_TABLES="S_APPL_WT_IT_RX"&gt;</w:t>
              <w:br/>
              <w:tab/>
              <w:tab/>
              <w:tab/>
              <w:tab/>
              <w:t>&lt;/APPLET_WEB_TEMPLATE_ITEM&gt;</w:t>
              <w:br/>
              <w:tab/>
              <w:tab/>
              <w:tab/>
              <w:tab/>
              <w:t>&lt;APPLET_WEB_TEMPLATE_ITEM CONTROL="ApplyForProduct" INACTIVE="N" ITEM_IDENTIFIER="110" MARKUP_LANGUAGE="HTML" NAME="ApplyForProduct" TMPL_ITEM_HOLDER_NAME="SiebControl_110" TYPE="Control" UPDATED="11/04/2016 13:09:25" UPDATED_BY="SADMIN" CREATED="04/10/2012 19:45:18"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13:09:25" UPDATED_BY="SADMIN" CREATED="06/05/2003 05:01:20" CREATED_BY="SADMIN" EXT_REC_TABLES="S_APPL_WT_IT_RX"&gt;</w:t>
              <w:br/>
              <w:tab/>
              <w:tab/>
              <w:tab/>
              <w:tab/>
              <w:t>&lt;/APPLET_WEB_TEMPLATE_ITEM&gt;</w:t>
              <w:br/>
              <w:tab/>
              <w:tab/>
              <w:tab/>
              <w:tab/>
              <w:t>&lt;APPLET_WEB_TEMPLATE_ITEM CONTROL="GotoNextSet" INACTIVE="N" ITEM_IDENTIFIER="123" MARKUP_LANGUAGE="HTML" NAME="GotoNextSet" TYPE="Control" UPDATED="06/05/2003 12:38:32" UPDATED_BY="SADMIN" CREATED="06/05/2003 05:01:20" CREATED_BY="SADMIN"&gt;</w:t>
              <w:br/>
              <w:tab/>
              <w:tab/>
              <w:tab/>
              <w:tab/>
              <w:t>&lt;/APPLET_WEB_TEMPLATE_ITEM&gt;</w:t>
              <w:br/>
              <w:tab/>
              <w:tab/>
              <w:tab/>
              <w:tab/>
              <w:t>&lt;APPLET_WEB_TEMPLATE_ITEM CONTROL="GotoPreviousSet" INACTIVE="N" ITEM_IDENTIFIER="122" MARKUP_LANGUAGE="HTML" NAME="GotoPreviousSet" TYPE="Control" UPDATED="06/05/2003 12:38:32" UPDATED_BY="SADMIN" CREATED="06/05/2003 05:01:20" CREATED_BY="SADMIN"&gt;</w:t>
              <w:br/>
              <w:tab/>
              <w:tab/>
              <w:tab/>
              <w:tab/>
              <w:t>&lt;/APPLET_WEB_TEMPLATE_ITEM&gt;</w:t>
              <w:br/>
              <w:tab/>
              <w:tab/>
              <w:tab/>
              <w:tab/>
              <w:t>&lt;APPLET_WEB_TEMPLATE_ITEM CONTROL="ListControl" EXTENSION_FLAG="Y" ITEM_IDENTIFIER="99998" NAME="ListControl" TMPL_ITEM_HOLDER_NAME="SiebControl_99998" TYPE="Control" UPDATED="11/04/2016 13:09:25" UPDATED_BY="SADMIN" CREATED="11/04/2016 13:09:25"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13:09:25" UPDATED_BY="SADMIN" CREATED="11/04/2016 13:09:25"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13:09:25" UPDATED_BY="SADMIN" CREATED="06/05/2003 05:01:20"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13:09:25" UPDATED_BY="SADMIN" CREATED="06/05/2003 05:01:20" CREATED_BY="SADMIN" EXT_REC_TABLES="S_APPL_WT_IT_RX"&gt;</w:t>
              <w:br/>
              <w:tab/>
              <w:tab/>
              <w:tab/>
              <w:tab/>
              <w:t>&lt;/APPLET_WEB_TEMPLATE_ITEM&gt;</w:t>
              <w:br/>
              <w:tab/>
              <w:tab/>
              <w:tab/>
              <w:tab/>
              <w:t>&lt;APPLET_WEB_TEMPLATE_ITEM CONTROL="Product Description" INACTIVE="N" ITEM_IDENTIFIER="504" MARKUP_LANGUAGE="HTML" NAME="Product Description" TMPL_ITEM_HOLDER_NAME="SiebControl_504" TYPE="List Item" UPDATED="11/04/2016 13:09:25" UPDATED_BY="SADMIN" CREATED="06/05/2003 05:01:20"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13:09:25" UPDATED_BY="SADMIN" CREATED="06/05/2003 05:01:20"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13:09:25" UPDATED_BY="SADMIN" CREATED="06/05/2003 05:01:20"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13:09:25" UPDATED_BY="SADMIN" CREATED="11/04/2016 13:09:25" CREATED_BY="SADMIN" EXT_REC_TABLES="S_APPL_WT_IT_RX"&gt;</w:t>
              <w:br/>
              <w:tab/>
              <w:tab/>
              <w:tab/>
              <w:tab/>
              <w:t>&lt;/APPLET_WEB_TEMPLATE_ITEM&gt;</w:t>
              <w:br/>
              <w:tab/>
              <w:tab/>
              <w:tab/>
              <w:tab/>
              <w:t>&lt;APPLET_WEB_TEMPLATE_ITEM CONTROL="Score" INACTIVE="N" ITEM_IDENTIFIER="502" MARKUP_LANGUAGE="HTML" NAME="Score" TMPL_ITEM_HOLDER_NAME="SiebControl_502" TYPE="List Item" UPDATED="11/04/2016 13:09:25" UPDATED_BY="SADMIN" CREATED="06/05/2003 05:01:20" CREATED_BY="SADMIN" EXT_REC_TABLES="S_APPL_WT_IT_RX"&gt;</w:t>
              <w:br/>
              <w:tab/>
              <w:tab/>
              <w:tab/>
              <w:tab/>
              <w:t>&lt;/APPLET_WEB_TEMPLATE_ITEM&gt;</w:t>
              <w:br/>
              <w:tab/>
              <w:tab/>
              <w:tab/>
              <w:tab/>
              <w:t>&lt;APPLET_WEB_TEMPLATE_ITEM CONTROL="Select" INACTIVE="N" ITEM_IDENTIFIER="501" MARKUP_LANGUAGE="HTML" NAME="Select" TMPL_ITEM_HOLDER_NAME="SiebControl_501" TYPE="List Item" UPDATED="11/04/2016 13:09:25" UPDATED_BY="SADMIN" CREATED="06/05/2003 05:01:20"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13:09:25" UPDATED_BY="SADMIN" CREATED="06/05/2003 05:01:21" CREATED_BY="SADMIN" EXT_REC_TABLES="S_APPL_WT_IT_RX"&gt;</w:t>
              <w:br/>
              <w:tab/>
              <w:tab/>
              <w:tab/>
              <w:tab/>
              <w:t>&lt;/APPLET_WEB_TEMPLATE_ITEM&gt;</w:t>
              <w:br/>
              <w:tab/>
              <w:tab/>
              <w:tab/>
              <w:tab/>
              <w:t>&lt;APPLET_WEB_TEMPLATE_ITEM COMMENTS="FINS CANCEL_GLOBAL_CHANGE" CONTROL="CancelQuery" ITEM_IDENTIFIER="108" NAME="UndoQuery" TMPL_ITEM_HOLDER_NAME="SiebControl_108" TYPE="Control" UPDATED="11/04/2016 13:09:25" UPDATED_BY="SADMIN" CREATED="06/05/2003 05:01:21"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13:09:25" UPDATED_BY="SADMIN" CREATED="06/05/2003 05:01:21"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Rx Trend by Brick TRx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TYPE="Base" WEB_TEMPLATE="Applet Chart" UPDATED="11/04/2016 12:37:17" UPDATED_BY="SADMIN" CREATED="06/05/2003 02:07:52" CREATED_BY="SADMIN" EXT_REC_TABLES="S_APPL_WTMPL_RX"&gt;</w:t>
              <w:br/>
              <w:tab/>
              <w:tab/>
              <w:tab/>
              <w:tab/>
              <w:t>&lt;APPLET_WEB_TEMPLATE_ITEM CONTROL="Chart" INACTIVE="N" ITEM_IDENTIFIER="599" MARKUP_LANGUAGE="HTML" NAME="Chart" TMPL_ITEM_HOLDER_NAME="SiebControl_599" TYPE="Control" UPDATED="11/04/2016 14:31:07" UPDATED_BY="SADMIN" CREATED="06/05/2003 08:17:37" CREATED_BY="SADMIN" EXT_REC_TABLES="S_APPL_WT_IT_RX"&gt;</w:t>
              <w:br/>
              <w:tab/>
              <w:tab/>
              <w:tab/>
              <w:tab/>
              <w:t>&lt;/APPLET_WEB_TEMPLATE_ITEM&gt;</w:t>
              <w:br/>
              <w:tab/>
              <w:tab/>
              <w:tab/>
              <w:tab/>
              <w:t>&lt;APPLET_WEB_TEMPLATE_ITEM CONTROL="ChartPickby" INACTIVE="N" ITEM_IDENTIFIER="502" MARKUP_LANGUAGE="HTML" NAME="ChartPickby" TMPL_ITEM_HOLDER_NAME="SiebControl_502" TYPE="Control" UPDATED="11/04/2016 14:31:07" UPDATED_BY="SADMIN" CREATED="06/05/2003 08:17:37" CREATED_BY="SADMIN" EXT_REC_TABLES="S_APPL_WT_IT_RX"&gt;</w:t>
              <w:br/>
              <w:tab/>
              <w:tab/>
              <w:tab/>
              <w:tab/>
              <w:t>&lt;/APPLET_WEB_TEMPLATE_ITEM&gt;</w:t>
              <w:br/>
              <w:tab/>
              <w:tab/>
              <w:tab/>
              <w:tab/>
              <w:t>&lt;APPLET_WEB_TEMPLATE_ITEM CONTROL="ChartPicktype" INACTIVE="N" ITEM_IDENTIFIER="504" MARKUP_LANGUAGE="HTML" NAME="ChartPicktype" TMPL_ITEM_HOLDER_NAME="SiebControl_504" TYPE="Control" UPDATED="11/04/2016 14:31:07" UPDATED_BY="SADMIN" CREATED="06/05/2003 08:17:37" CREATED_BY="SADMIN" EXT_REC_TABLES="S_APPL_WT_IT_RX"&gt;</w:t>
              <w:br/>
              <w:tab/>
              <w:tab/>
              <w:tab/>
              <w:tab/>
              <w:t>&lt;/APPLET_WEB_TEMPLATE_ITEM&gt;</w:t>
              <w:br/>
              <w:tab/>
              <w:tab/>
              <w:tab/>
              <w:tab/>
              <w:t>&lt;APPLET_WEB_TEMPLATE_ITEM CONTROL="Go" INACTIVE="N" ITEM_IDENTIFIER="505" MARKUP_LANGUAGE="HTML" NAME="Go" TMPL_ITEM_HOLDER_NAME="SiebControl_505" TYPE="Control" UPDATED="11/04/2016 14:31:07" UPDATED_BY="SADMIN" CREATED="06/05/2003 08:17:37" CREATED_BY="SADMIN" EXT_REC_TABLES="S_APPL_WT_IT_RX"&gt;</w:t>
              <w:br/>
              <w:tab/>
              <w:tab/>
              <w:tab/>
              <w:tab/>
              <w:t>&lt;/APPLET_WEB_TEMPLATE_ITEM&gt;</w:t>
              <w:br/>
              <w:tab/>
              <w:tab/>
              <w:tab/>
              <w:tab/>
              <w:t>&lt;APPLET_WEB_TEMPLATE_ITEM CONTROL="LabelBy:" INACTIVE="N" ITEM_IDENTIFIER="501" MARKUP_LANGUAGE="HTML" NAME="LabelBy:" TMPL_ITEM_HOLDER_NAME="SiebControl_501" TYPE="Control" UPDATED="11/04/2016 14:31:07" UPDATED_BY="SADMIN" CREATED="06/05/2003 08:17:38" CREATED_BY="SADMIN" EXT_REC_TABLES="S_APPL_WT_IT_RX"&gt;</w:t>
              <w:br/>
              <w:tab/>
              <w:tab/>
              <w:tab/>
              <w:tab/>
              <w:t>&lt;/APPLET_WEB_TEMPLATE_ITEM&gt;</w:t>
              <w:br/>
              <w:tab/>
              <w:tab/>
              <w:tab/>
              <w:tab/>
              <w:t>&lt;APPLET_WEB_TEMPLATE_ITEM CONTROL="LabelType:" INACTIVE="N" ITEM_IDENTIFIER="503" MARKUP_LANGUAGE="HTML" NAME="LabelType:" TMPL_ITEM_HOLDER_NAME="SiebControl_503" TYPE="Control" UPDATED="11/04/2016 14:31:07" UPDATED_BY="SADMIN" CREATED="06/05/2003 08:17:38"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Group News Hot News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URL Applet" INACTIVE="N" NAME="Base" SEQUENCE="0" TYPE="Base" WEB_TEMPLATE="ePortal URL Applet" UPDATED="11/04/2016 12:37:17" UPDATED_BY="SADMIN" CREATED="10/08/2003 01:12:02" CREATED_BY="SADMIN" EXT_REC_TABLES="S_APPL_WTMPL_RX"&gt;</w:t>
              <w:br/>
              <w:tab/>
              <w:tab/>
              <w:tab/>
              <w:tab/>
              <w:t>&lt;APPLET_WEB_TEMPLATE_ITEM CONTROL="AppletTitle" INACTIVE="N" ITEM_IDENTIFIER="90" MARKUP_LANGUAGE="HTML" NAME="AppletTitle" TMPL_ITEM_HOLDER_NAME="SiebControl_90" TYPE="Control" UPDATED="11/04/2016 12:57:54" UPDATED_BY="SADMIN" CREATED="10/08/2003 01:32:32" CREATED_BY="SADMIN" EXT_REC_TABLES="S_APPL_WT_IT_RX"&gt;</w:t>
              <w:br/>
              <w:tab/>
              <w:tab/>
              <w:tab/>
              <w:tab/>
              <w:t>&lt;/APPLET_WEB_TEMPLATE_ITEM&gt;</w:t>
              <w:br/>
              <w:tab/>
              <w:tab/>
              <w:tab/>
              <w:tab/>
              <w:t>&lt;APPLET_WEB_TEMPLATE_ITEM COMMENTS="Do NOT Delete, may be required" CONTROL="ButtonHideApplet" INACTIVE="N" ITEM_IDENTIFIER="212" MARKUP_LANGUAGE="HTML" NAME="ButtonHideApplet" TMPL_ITEM_HOLDER_NAME="SiebControl_212" TYPE="Control" UPDATED="11/04/2016 12:57:54" UPDATED_BY="SADMIN" CREATED="10/08/2003 01:32:32" CREATED_BY="SADMIN" EXT_REC_TABLES="S_APPL_WT_IT_RX"&gt;</w:t>
              <w:br/>
              <w:tab/>
              <w:tab/>
              <w:tab/>
              <w:tab/>
              <w:t>&lt;/APPLET_WEB_TEMPLATE_ITEM&gt;</w:t>
              <w:br/>
              <w:tab/>
              <w:tab/>
              <w:tab/>
              <w:tab/>
              <w:t>&lt;APPLET_WEB_TEMPLATE_ITEM COMMENTS="Do NOT Delete, may be required" CONTROL="ButtonMaximizeApplet" INACTIVE="N" ITEM_IDENTIFIER="204" MARKUP_LANGUAGE="HTML" NAME="ButtonMaximizeApplet" TMPL_ITEM_HOLDER_NAME="SiebControl_204" TYPE="Control" UPDATED="11/04/2016 12:57:54" UPDATED_BY="SADMIN" CREATED="10/08/2003 01:32:33" CREATED_BY="SADMIN" EXT_REC_TABLES="S_APPL_WT_IT_RX"&gt;</w:t>
              <w:br/>
              <w:tab/>
              <w:tab/>
              <w:tab/>
              <w:tab/>
              <w:t>&lt;/APPLET_WEB_TEMPLATE_ITEM&gt;</w:t>
              <w:br/>
              <w:tab/>
              <w:tab/>
              <w:tab/>
              <w:tab/>
              <w:t>&lt;APPLET_WEB_TEMPLATE_ITEM COMMENTS="Do NOT Delete, may be required" CONTROL="ButtonMinimizeApplet" INACTIVE="N" ITEM_IDENTIFIER="203" MARKUP_LANGUAGE="HTML" NAME="ButtonMinimizeApplet" TMPL_ITEM_HOLDER_NAME="SiebControl_203" TYPE="Control" UPDATED="11/04/2016 12:57:54" UPDATED_BY="SADMIN" CREATED="10/08/2003 01:32:33" CREATED_BY="SADMIN" EXT_REC_TABLES="S_APPL_WT_IT_RX"&gt;</w:t>
              <w:br/>
              <w:tab/>
              <w:tab/>
              <w:tab/>
              <w:tab/>
              <w:t>&lt;/APPLET_WEB_TEMPLATE_ITEM&gt;</w:t>
              <w:br/>
              <w:tab/>
              <w:tab/>
              <w:tab/>
              <w:tab/>
              <w:t>&lt;APPLET_WEB_TEMPLATE_ITEM COMMENTS="Do NOT Delete, may be required" CONTROL="ButtonMoveAppletDown" INACTIVE="N" ITEM_IDENTIFIER="208" MARKUP_LANGUAGE="HTML" NAME="ButtonMoveAppletDown" TMPL_ITEM_HOLDER_NAME="SiebControl_208" TYPE="Control" UPDATED="11/04/2016 12:57:54" UPDATED_BY="SADMIN" CREATED="10/08/2003 01:32:33" CREATED_BY="SADMIN" EXT_REC_TABLES="S_APPL_WT_IT_RX"&gt;</w:t>
              <w:br/>
              <w:tab/>
              <w:tab/>
              <w:tab/>
              <w:tab/>
              <w:t>&lt;/APPLET_WEB_TEMPLATE_ITEM&gt;</w:t>
              <w:br/>
              <w:tab/>
              <w:tab/>
              <w:tab/>
              <w:tab/>
              <w:t>&lt;APPLET_WEB_TEMPLATE_ITEM COMMENTS="Do NOT Delete, may be required" CONTROL="ButtonMoveAppletUp" INACTIVE="N" ITEM_IDENTIFIER="207" MARKUP_LANGUAGE="HTML" NAME="ButtonMoveAppletup" TMPL_ITEM_HOLDER_NAME="SiebControl_207" TYPE="Control" UPDATED="11/04/2016 12:57:54" UPDATED_BY="SADMIN" CREATED="10/08/2003 01:32:33" CREATED_BY="SADMIN" EXT_REC_TABLES="S_APPL_WT_IT_RX"&gt;</w:t>
              <w:br/>
              <w:tab/>
              <w:tab/>
              <w:tab/>
              <w:tab/>
              <w:t>&lt;/APPLET_WEB_TEMPLATE_ITEM&gt;</w:t>
              <w:br/>
              <w:tab/>
              <w:tab/>
              <w:tab/>
              <w:tab/>
              <w:t>&lt;APPLET_WEB_TEMPLATE_ITEM COMMENTS="Do NOT Delete, may be required" CONTROL="ButtonShowApplet" INACTIVE="N" ITEM_IDENTIFIER="211" MARKUP_LANGUAGE="HTML" NAME="ButtonShowApplet" TMPL_ITEM_HOLDER_NAME="SiebControl_211" TYPE="Control" UPDATED="11/04/2016 12:57:54" UPDATED_BY="SADMIN" CREATED="10/08/2003 01:32:33" CREATED_BY="SADMIN" EXT_REC_TABLES="S_APPL_WT_IT_RX"&gt;</w:t>
              <w:br/>
              <w:tab/>
              <w:tab/>
              <w:tab/>
              <w:tab/>
              <w:t>&lt;/APPLET_WEB_TEMPLATE_ITEM&gt;</w:t>
              <w:br/>
              <w:tab/>
              <w:tab/>
              <w:tab/>
              <w:tab/>
              <w:t>&lt;APPLET_WEB_TEMPLATE_ITEM CONTROL="Drilldown Title" INACTIVE="N" ITEM_IDENTIFIER="501" MARKUP_LANGUAGE="HTML" NAME="Drilldown Title" TMPL_ITEM_HOLDER_NAME="SiebControl_501" TYPE="List Item" UPDATED="11/04/2016 12:57:54" UPDATED_BY="SADMIN" CREATED="10/08/2003 01:32:33"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Retire Lead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SEQUENCE="0" TYPE="Edit" WEB_TEMPLATE="Applet Popup Form Grid Layout" UPDATED="11/04/2016 12:37:16" UPDATED_BY="SADMIN" CREATED="02/22/2007 14:05:50" CREATED_BY="SADMIN" EXT_REC_TABLES="S_APPL_WTMPL_RX"&gt;</w:t>
              <w:br/>
              <w:tab/>
              <w:tab/>
              <w:tab/>
              <w:tab/>
              <w:t>&lt;APPLET_WEB_TEMPLATE_ITEM CONTROL="GridCtrl" EXTENSION_FLAG="Y" ITEM_IDENTIFIER="99989" NAME="GridCtrl" TMPL_ITEM_HOLDER_NAME="SiebControl_99989" TYPE="Control" UPDATED="11/04/2016 14:48:41" UPDATED_BY="SADMIN" CREATED="11/04/2016 14:48:41" CREATED_BY="SADMIN" EXT_REC_TABLES="S_APPL_WT_IT_RX"&gt;</w:t>
              <w:br/>
              <w:tab/>
              <w:tab/>
              <w:tab/>
              <w:tab/>
              <w:t>&lt;/APPLET_WEB_TEMPLATE_ITEM&gt;</w:t>
              <w:br/>
              <w:tab/>
              <w:tab/>
              <w:tab/>
              <w:tab/>
              <w:t>&lt;APPLET_WEB_TEMPLATE_ITEM CONTROL="OK" INACTIVE="N" ITEM_IDENTIFIER="136" MARKUP_LANGUAGE="HTML" NAME="HTML MiniButton" TMPL_ITEM_HOLDER_NAME="SiebControl_136" TYPE="Control" UPDATED="11/04/2016 14:48:41" UPDATED_BY="SADMIN" CREATED="02/22/2007 14:25:59" CREATED_BY="SADMIN" EXT_REC_TABLES="S_APPL_WT_IT_RX"&gt;</w:t>
              <w:br/>
              <w:tab/>
              <w:tab/>
              <w:tab/>
              <w:tab/>
              <w:t>&lt;/APPLET_WEB_TEMPLATE_ITEM&gt;</w:t>
              <w:br/>
              <w:tab/>
              <w:tab/>
              <w:tab/>
              <w:tab/>
              <w:t>&lt;APPLET_WEB_TEMPLATE_ITEM CONTROL="Cancel" INACTIVE="N" ITEM_IDENTIFIER="135" MARKUP_LANGUAGE="HTML" NAME="HTML MiniButton2" TMPL_ITEM_HOLDER_NAME="SiebControl_135" TYPE="Control" UPDATED="11/04/2016 14:48:41" UPDATED_BY="SADMIN" CREATED="02/22/2007 14:25:59" CREATED_BY="SADMIN" EXT_REC_TABLES="S_APPL_WT_IT_RX"&gt;</w:t>
              <w:br/>
              <w:tab/>
              <w:tab/>
              <w:tab/>
              <w:tab/>
              <w:t>&lt;/APPLET_WEB_TEMPLATE_ITEM&gt;</w:t>
              <w:br/>
              <w:tab/>
              <w:tab/>
              <w:tab/>
              <w:tab/>
              <w:t>&lt;APPLET_WEB_TEMPLATE_ITEM CONTROL="Mini1" INACTIVE="N" ITEM_IDENTIFIER="131" MARKUP_LANGUAGE="HTML" NAME="HTML MiniButton3" TMPL_ITEM_HOLDER_NAME="SiebControl_131" TYPE="Control" UPDATED="11/04/2016 14:48:41" UPDATED_BY="SADMIN" CREATED="02/22/2007 14:25:59" CREATED_BY="SADMIN" EXT_REC_TABLES="S_APPL_WT_IT_RX"&gt;</w:t>
              <w:br/>
              <w:tab/>
              <w:tab/>
              <w:tab/>
              <w:tab/>
              <w:t>&lt;/APPLET_WEB_TEMPLATE_ITEM&gt;</w:t>
              <w:br/>
              <w:tab/>
              <w:tab/>
              <w:tab/>
              <w:tab/>
              <w:t>&lt;APPLET_WEB_TEMPLATE_ITEM COLUMN_SPAN="15" CONTROL="RetireComment" GRID_PROPERTY="FormattedHtml" INACTIVE="N" ITEM_IDENTIFIER="7018" MARKUP_LANGUAGE="HTML" NAME="RejectComment" ROW_SPAN="3" TMPL_ITEM_HOLDER_NAME="SiebControl_7_18" TYPE="Control" UPDATED="11/04/2016 14:48:41" UPDATED_BY="SADMIN" CREATED="02/22/2007 14:25:59" CREATED_BY="SADMIN" EXT_REC_TABLES="S_APPL_WT_IT_RX"&gt;</w:t>
              <w:br/>
              <w:tab/>
              <w:tab/>
              <w:tab/>
              <w:tab/>
              <w:t>&lt;/APPLET_WEB_TEMPLATE_ITEM&gt;</w:t>
              <w:br/>
              <w:tab/>
              <w:tab/>
              <w:tab/>
              <w:tab/>
              <w:t>&lt;APPLET_WEB_TEMPLATE_ITEM COLUMN_SPAN="15" CONTROL="RetireComment" GRID_PROPERTY="FormattedLabel" INACTIVE="N" ITEM_IDENTIFIER="7003" MARKUP_LANGUAGE="HTML" NAME="RejectCommentLabel" ROW_SPAN="3" TYPE="Control" UPDATED="02/22/2007 14:25:59" UPDATED_BY="SADMIN" CREATED="02/22/2007 14:25:59" CREATED_BY="SADMIN"&gt;</w:t>
              <w:br/>
              <w:tab/>
              <w:tab/>
              <w:tab/>
              <w:tab/>
              <w:t>&lt;/APPLET_WEB_TEMPLATE_ITEM&gt;</w:t>
              <w:br/>
              <w:tab/>
              <w:tab/>
              <w:tab/>
              <w:tab/>
              <w:t>&lt;APPLET_WEB_TEMPLATE_ITEM COLUMN_SPAN="15" CONTROL="RetireReasonCode" GRID_PROPERTY="FormattedHtml" INACTIVE="N" ITEM_IDENTIFIER="4018" MARKUP_LANGUAGE="HTML" NAME="RejectReasonCode" ROW_SPAN="3" TMPL_ITEM_HOLDER_NAME="SiebControl_4_18" TYPE="Control" UPDATED="11/04/2016 14:48:41" UPDATED_BY="SADMIN" CREATED="02/22/2007 14:25:59" CREATED_BY="SADMIN" EXT_REC_TABLES="S_APPL_WT_IT_RX"&gt;</w:t>
              <w:br/>
              <w:tab/>
              <w:tab/>
              <w:tab/>
              <w:tab/>
              <w:t>&lt;/APPLET_WEB_TEMPLATE_ITEM&gt;</w:t>
              <w:br/>
              <w:tab/>
              <w:tab/>
              <w:tab/>
              <w:tab/>
              <w:t>&lt;APPLET_WEB_TEMPLATE_ITEM COLUMN_SPAN="15" CONTROL="RetireReasonCode" GRID_PROPERTY="FormattedLabel" INACTIVE="N" ITEM_IDENTIFIER="4003" MARKUP_LANGUAGE="HTML" NAME="RejectReasonCodeLabel" ROW_SPAN="3" TYPE="Control" UPDATED="02/22/2007 14:26:00" UPDATED_BY="SADMIN" CREATED="02/22/2007 14:26:00"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List Mgmt File Mapping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CREATED="01/11/2001 09:36:05" CREATED_BY="SADMIN" EXT_REC_TABLES="S_APPL_WTMPL_RX"&gt;</w:t>
              <w:br/>
              <w:tab/>
              <w:tab/>
              <w:tab/>
              <w:tab/>
              <w:t>&lt;APPLET_WEB_TEMPLATE_ITEM CONTROL="Applet_Title" EXTENSION_FLAG="Y" ITEM_IDENTIFIER="99929" NAME="Applet_Title" TMPL_ITEM_HOLDER_NAME="SiebControl_99929" TYPE="Control" UPDATED="11/04/2016 14:06:58" UPDATED_BY="SADMIN" CREATED="11/04/2016 14:06:58" CREATED_BY="SADMIN" EXT_REC_TABLES="S_APPL_WT_IT_RX"&gt;</w:t>
              <w:br/>
              <w:tab/>
              <w:tab/>
              <w:tab/>
              <w:tab/>
              <w:t>&lt;/APPLET_WEB_TEMPLATE_ITEM&gt;</w:t>
              <w:br/>
              <w:tab/>
              <w:tab/>
              <w:tab/>
              <w:tab/>
              <w:t>&lt;APPLET_WEB_TEMPLATE_ITEM CONTROL="Column Number" INACTIVE="N" ITEM_IDENTIFIER="501" MARKUP_LANGUAGE="HTML" NAME="Column Number" TMPL_ITEM_HOLDER_NAME="SiebControl_501" TYPE="List Item" UPDATED="11/04/2016 14:06:58" UPDATED_BY="SADMIN" CREATED="01/11/2001 09:36:05" CREATED_BY="SADMIN" EXT_REC_TABLES="S_APPL_WT_IT_RX"&gt;</w:t>
              <w:br/>
              <w:tab/>
              <w:tab/>
              <w:tab/>
              <w:tab/>
              <w:t>&lt;/APPLET_WEB_TEMPLATE_ITEM&gt;</w:t>
              <w:br/>
              <w:tab/>
              <w:tab/>
              <w:tab/>
              <w:tab/>
              <w:t>&lt;APPLET_WEB_TEMPLATE_ITEM CONTROL="Column Width" INACTIVE="N" ITEM_IDENTIFIER="502" MARKUP_LANGUAGE="HTML" NAME="Column Width" TMPL_ITEM_HOLDER_NAME="SiebControl_502" TYPE="List Item" UPDATED="11/04/2016 14:06:58" UPDATED_BY="SADMIN" CREATED="01/11/2001 09:36:05"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14:06:58" UPDATED_BY="SADMIN" CREATED="01/11/2001 11:57:54" CREATED_BY="SADMIN" EXT_REC_TABLES="S_APPL_WT_IT_RX"&gt;</w:t>
              <w:br/>
              <w:tab/>
              <w:tab/>
              <w:tab/>
              <w:tab/>
              <w:t>&lt;/APPLET_WEB_TEMPLATE_ITEM&gt;</w:t>
              <w:br/>
              <w:tab/>
              <w:tab/>
              <w:tab/>
              <w:tab/>
              <w:t>&lt;APPLET_WEB_TEMPLATE_ITEM CONTROL="Field Name" INACTIVE="N" ITEM_IDENTIFIER="503" MARKUP_LANGUAGE="HTML" NAME="Field Name" TMPL_ITEM_HOLDER_NAME="SiebControl_503" TYPE="List Item" UPDATED="11/04/2016 14:06:58" UPDATED_BY="SADMIN" CREATED="01/11/2001 09:36:05" CREATED_BY="SADMIN" EXT_REC_TABLES="S_APPL_WT_IT_RX"&gt;</w:t>
              <w:br/>
              <w:tab/>
              <w:tab/>
              <w:tab/>
              <w:tab/>
              <w:t>&lt;/APPLET_WEB_TEMPLATE_ITEM&gt;</w:t>
              <w:br/>
              <w:tab/>
              <w:tab/>
              <w:tab/>
              <w:tab/>
              <w:t>&lt;APPLET_WEB_TEMPLATE_ITEM CONTROL="GotoNextSet" INACTIVE="N" ITEM_IDENTIFIER="123" MARKUP_LANGUAGE="HTML" NAME="GotoNextSet" TYPE="Control" UPDATED="06/05/2003 15:22:32" UPDATED_BY="SADMIN" CREATED="01/11/2001 09:36:05" CREATED_BY="SADMIN"&gt;</w:t>
              <w:br/>
              <w:tab/>
              <w:tab/>
              <w:tab/>
              <w:tab/>
              <w:t>&lt;/APPLET_WEB_TEMPLATE_ITEM&gt;</w:t>
              <w:br/>
              <w:tab/>
              <w:tab/>
              <w:tab/>
              <w:tab/>
              <w:t>&lt;APPLET_WEB_TEMPLATE_ITEM CONTROL="GotoPreviousSet" INACTIVE="N" ITEM_IDENTIFIER="122" MARKUP_LANGUAGE="HTML" NAME="GotoPreviousSet" TYPE="Control" UPDATED="06/05/2003 15:22:32" UPDATED_BY="SADMIN" CREATED="01/11/2001 09:36:05" CREATED_BY="SADMIN"&gt;</w:t>
              <w:br/>
              <w:tab/>
              <w:tab/>
              <w:tab/>
              <w:tab/>
              <w:t>&lt;/APPLET_WEB_TEMPLATE_ITEM&gt;</w:t>
              <w:br/>
              <w:tab/>
              <w:tab/>
              <w:tab/>
              <w:tab/>
              <w:t>&lt;APPLET_WEB_TEMPLATE_ITEM CONTROL="Idok" INACTIVE="N" ITEM_IDENTIFIER="109" MARKUP_LANGUAGE="HTML" NAME="Idok" TMPL_ITEM_HOLDER_NAME="SiebControl_109" TYPE="Control" UPDATED="11/04/2016 14:06:58" UPDATED_BY="SADMIN" CREATED="01/11/2001 12:15:51"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14:06:58" UPDATED_BY="SADMIN" CREATED="11/04/2016 14:06:58"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14:06:58" UPDATED_BY="SADMIN" CREATED="11/04/2016 14:06:58"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14:06:58"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14:06:58"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14:06:58" UPDATED_BY="SADMIN" CREATED="12/23/2002 21:33:42"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14:06:58"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14:06:58"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14:06:58" UPDATED_BY="SADMIN" CREATED="11/04/2016 14:06:58" CREATED_BY="SADMIN" EXT_REC_TABLES="S_APPL_WT_IT_RX"&gt;</w:t>
              <w:br/>
              <w:tab/>
              <w:tab/>
              <w:tab/>
              <w:tab/>
              <w:t>&lt;/APPLET_WEB_TEMPLATE_ITEM&gt;</w:t>
              <w:br/>
              <w:tab/>
              <w:tab/>
              <w:tab/>
              <w:tab/>
              <w:t>&lt;APPLET_WEB_TEMPLATE_ITEM CONTROL="Update  Flag" INACTIVE="N" ITEM_IDENTIFIER="504" MARKUP_LANGUAGE="HTML" NAME="Update  Flag" TMPL_ITEM_HOLDER_NAME="SiebControl_504" TYPE="List Item" UPDATED="11/04/2016 14:06:58" UPDATED_BY="SADMIN" CREATED="01/16/2001 10:03:28"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CREATED="01/11/2001 09:36:07" CREATED_BY="SADMIN" EXT_REC_TABLES="S_APPL_WTMPL_RX"&gt;</w:t>
              <w:br/>
              <w:tab/>
              <w:tab/>
              <w:tab/>
              <w:tab/>
              <w:t>&lt;APPLET_WEB_TEMPLATE_ITEM CONTROL="Applet_Title" EXTENSION_FLAG="Y" ITEM_IDENTIFIER="99929" NAME="Applet_Title" TMPL_ITEM_HOLDER_NAME="SiebControl_99929" TYPE="Control" UPDATED="11/04/2016 14:06:58" UPDATED_BY="SADMIN" CREATED="11/04/2016 14:06:58" CREATED_BY="SADMIN" EXT_REC_TABLES="S_APPL_WT_IT_RX"&gt;</w:t>
              <w:br/>
              <w:tab/>
              <w:tab/>
              <w:tab/>
              <w:tab/>
              <w:t>&lt;/APPLET_WEB_TEMPLATE_ITEM&gt;</w:t>
              <w:br/>
              <w:tab/>
              <w:tab/>
              <w:tab/>
              <w:tab/>
              <w:t>&lt;APPLET_WEB_TEMPLATE_ITEM CONTROL="Column Number" INACTIVE="N" ITEM_IDENTIFIER="1300" MARKUP_LANGUAGE="HTML" NAME="Column Number" TMPL_ITEM_HOLDER_NAME="SiebControl_1300" TYPE="List Item" UPDATED="11/04/2016 14:06:58" UPDATED_BY="SADMIN" CREATED="01/11/2001 09:36:07" CREATED_BY="SADMIN" EXT_REC_TABLES="S_APPL_WT_IT_RX"&gt;</w:t>
              <w:br/>
              <w:tab/>
              <w:tab/>
              <w:tab/>
              <w:tab/>
              <w:t>&lt;/APPLET_WEB_TEMPLATE_ITEM&gt;</w:t>
              <w:br/>
              <w:tab/>
              <w:tab/>
              <w:tab/>
              <w:tab/>
              <w:t>&lt;APPLET_WEB_TEMPLATE_ITEM CONTROL="Column Width" INACTIVE="N" ITEM_IDENTIFIER="1302" MARKUP_LANGUAGE="HTML" NAME="Column Width" TMPL_ITEM_HOLDER_NAME="SiebControl_1302" TYPE="List Item" UPDATED="11/04/2016 14:06:58" UPDATED_BY="SADMIN" CREATED="01/11/2001 09:36:07"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14:06:58" UPDATED_BY="SADMIN" CREATED="04/07/2001 00:55:12" CREATED_BY="SADMIN" EXT_REC_TABLES="S_APPL_WT_IT_RX"&gt;</w:t>
              <w:br/>
              <w:tab/>
              <w:tab/>
              <w:tab/>
              <w:tab/>
              <w:t>&lt;/APPLET_WEB_TEMPLATE_ITEM&gt;</w:t>
              <w:br/>
              <w:tab/>
              <w:tab/>
              <w:tab/>
              <w:tab/>
              <w:t>&lt;APPLET_WEB_TEMPLATE_ITEM CONTROL="Field Name" INACTIVE="N" ITEM_IDENTIFIER="1301" MARKUP_LANGUAGE="HTML" NAME="Field Name" TMPL_ITEM_HOLDER_NAME="SiebControl_1301" TYPE="List Item" UPDATED="11/04/2016 14:06:58" UPDATED_BY="SADMIN" CREATED="01/11/2001 09:36:07" CREATED_BY="SADMIN" EXT_REC_TABLES="S_APPL_WT_IT_RX"&gt;</w:t>
              <w:br/>
              <w:tab/>
              <w:tab/>
              <w:tab/>
              <w:tab/>
              <w:t>&lt;/APPLET_WEB_TEMPLATE_ITEM&gt;</w:t>
              <w:br/>
              <w:tab/>
              <w:tab/>
              <w:tab/>
              <w:tab/>
              <w:t>&lt;APPLET_WEB_TEMPLATE_ITEM CONTROL="HTML FieldLabel" INACTIVE="N" ITEM_IDENTIFIER="1204" MARKUP_LANGUAGE="HTML" NAME="HTML FieldLabel" TYPE="Control" UPDATED="06/05/2003 15:22:33" UPDATED_BY="SADMIN" CREATED="01/11/2001 12:00:49" CREATED_BY="SADMIN"&gt;</w:t>
              <w:br/>
              <w:tab/>
              <w:tab/>
              <w:tab/>
              <w:tab/>
              <w:t>&lt;/APPLET_WEB_TEMPLATE_ITEM&gt;</w:t>
              <w:br/>
              <w:tab/>
              <w:tab/>
              <w:tab/>
              <w:tab/>
              <w:t>&lt;APPLET_WEB_TEMPLATE_ITEM CONTROL="HTML FieldLabel2" INACTIVE="N" ITEM_IDENTIFIER="1203" MARKUP_LANGUAGE="HTML" NAME="HTML FieldLabel2" TYPE="Control" UPDATED="06/05/2003 15:22:33" UPDATED_BY="SADMIN" CREATED="01/11/2001 12:01:42" CREATED_BY="SADMIN"&gt;</w:t>
              <w:br/>
              <w:tab/>
              <w:tab/>
              <w:tab/>
              <w:tab/>
              <w:t>&lt;/APPLET_WEB_TEMPLATE_ITEM&gt;</w:t>
              <w:br/>
              <w:tab/>
              <w:tab/>
              <w:tab/>
              <w:tab/>
              <w:t>&lt;APPLET_WEB_TEMPLATE_ITEM CONTROL="HTML FieldLabel23" INACTIVE="N" ITEM_IDENTIFIER="1205" MARKUP_LANGUAGE="HTML" NAME="HTML FieldLabel23" TYPE="Control" UPDATED="06/05/2003 15:22:33" UPDATED_BY="SADMIN" CREATED="01/11/2001 12:28:49" CREATED_BY="SADMIN"&gt;</w:t>
              <w:br/>
              <w:tab/>
              <w:tab/>
              <w:tab/>
              <w:tab/>
              <w:t>&lt;/APPLET_WEB_TEMPLATE_ITEM&gt;</w:t>
              <w:br/>
              <w:tab/>
              <w:tab/>
              <w:tab/>
              <w:tab/>
              <w:t>&lt;APPLET_WEB_TEMPLATE_ITEM CONTROL="MenuControl" EXTENSION_FLAG="Y" ITEM_IDENTIFIER="99997" NAME="MenuControl" TMPL_ITEM_HOLDER_NAME="SiebControl_99997" TYPE="Control" UPDATED="11/04/2016 14:06:58" UPDATED_BY="SADMIN" CREATED="11/04/2016 14:06:58"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14:06:58" UPDATED_BY="SADMIN" CREATED="12/23/2002 21:33:42"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14:06:58" UPDATED_BY="SADMIN" CREATED="11/04/2016 14:06:58"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14:06:58" UPDATED_BY="SADMIN" CREATED="04/07/2001 00:55:11"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14:06:58" UPDATED_BY="SADMIN" CREATED="01/11/2001 09:36:08" CREATED_BY="SADMIN" EXT_REC_TABLES="S_APPL_WT_IT_RX"&gt;</w:t>
              <w:br/>
              <w:tab/>
              <w:tab/>
              <w:tab/>
              <w:tab/>
              <w:t>&lt;/APPLET_WEB_TEMPLATE_ITEM&gt;</w:t>
              <w:br/>
              <w:tab/>
              <w:tab/>
              <w:tab/>
              <w:tab/>
              <w:t>&lt;APPLET_WEB_TEMPLATE_ITEM CONTROL="Update  Flag" INACTIVE="N" ITEM_IDENTIFIER="1303" MARKUP_LANGUAGE="HTML" NAME="Update  Flag" TMPL_ITEM_HOLDER_NAME="SiebControl_1303" TYPE="List Item" UPDATED="11/04/2016 14:06:58" UPDATED_BY="SADMIN" CREATED="01/16/2001 10:04:07"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14:06:58" UPDATED_BY="SADMIN" CREATED="01/11/2001 12:27:59"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14:06:58" UPDATED_BY="SADMIN" CREATED="01/11/2001 09:36:08"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Summary Header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12:37:18" UPDATED_BY="SADMIN" CREATED="06/19/2004 14:41:32" CREATED_BY="SADMIN" EXT_REC_TABLES="S_APPL_WTMPL_RX"&gt;</w:t>
              <w:br/>
              <w:tab/>
              <w:tab/>
              <w:tab/>
              <w:tab/>
              <w:t>&lt;APPLET_WEB_TEMPLATE_ITEM CONTROL="Applet_Title" EXTENSION_FLAG="Y" ITEM_IDENTIFIER="99929" NAME="Applet_Title" TMPL_ITEM_HOLDER_NAME="SiebControl_99929" TYPE="Control" UPDATED="11/04/2016 13:45:38" UPDATED_BY="SADMIN" CREATED="11/04/2016 13:45:38" CREATED_BY="SADMIN" EXT_REC_TABLES="S_APPL_WT_IT_RX"&gt;</w:t>
              <w:br/>
              <w:tab/>
              <w:tab/>
              <w:tab/>
              <w:tab/>
              <w:t>&lt;/APPLET_WEB_TEMPLATE_ITEM&gt;</w:t>
              <w:br/>
              <w:tab/>
              <w:tab/>
              <w:tab/>
              <w:tab/>
              <w:t>&lt;APPLET_WEB_TEMPLATE_ITEM COLUMN_SPAN="14" CONTROL="Campaign" GRID_PROPERTY="FormattedHtml" INACTIVE="N" ITEM_IDENTIFIER="2074" MARKUP_LANGUAGE="HTML" NAME="Campaign" ROW_SPAN="3" TMPL_ITEM_HOLDER_NAME="SiebControl_2_74" TYPE="Control" UPDATED="11/04/2016 13:45:38" UPDATED_BY="SADMIN" CREATED="06/19/2004 14:55:09" CREATED_BY="SADMIN" EXT_REC_TABLES="S_APPL_WT_IT_RX"&gt;</w:t>
              <w:br/>
              <w:tab/>
              <w:tab/>
              <w:tab/>
              <w:tab/>
              <w:t>&lt;/APPLET_WEB_TEMPLATE_ITEM&gt;</w:t>
              <w:br/>
              <w:tab/>
              <w:tab/>
              <w:tab/>
              <w:tab/>
              <w:t>&lt;APPLET_WEB_TEMPLATE_ITEM COLUMN_SPAN="16" CONTROL="Campaign" GRID_PROPERTY="FormattedLabel" INACTIVE="N" ITEM_IDENTIFIER="2058" MARKUP_LANGUAGE="HTML" NAME="CampaignLabel" ROW_SPAN="3" TYPE="Control" UPDATED="06/19/2004 14:55:09" UPDATED_BY="SADMIN" CREATED="06/19/2004 14:55:09" CREATED_BY="SADMIN"&gt;</w:t>
              <w:br/>
              <w:tab/>
              <w:tab/>
              <w:tab/>
              <w:tab/>
              <w:t>&lt;/APPLET_WEB_TEMPLATE_ITEM&gt;</w:t>
              <w:br/>
              <w:tab/>
              <w:tab/>
              <w:tab/>
              <w:tab/>
              <w:t>&lt;APPLET_WEB_TEMPLATE_ITEM COLUMN_SPAN="14" CONTROL="Description" GRID_PROPERTY="FormattedHtml" INACTIVE="N" ITEM_IDENTIFIER="2043" MARKUP_LANGUAGE="HTML" NAME="Description" ROW_SPAN="9" TMPL_ITEM_HOLDER_NAME="SiebControl_2_43" TYPE="Control" UPDATED="11/04/2016 13:45:38" UPDATED_BY="SADMIN" CREATED="06/19/2004 14:55:09" CREATED_BY="SADMIN" EXT_REC_TABLES="S_APPL_WT_IT_RX"&gt;</w:t>
              <w:br/>
              <w:tab/>
              <w:tab/>
              <w:tab/>
              <w:tab/>
              <w:t>&lt;/APPLET_WEB_TEMPLATE_ITEM&gt;</w:t>
              <w:br/>
              <w:tab/>
              <w:tab/>
              <w:tab/>
              <w:tab/>
              <w:t>&lt;APPLET_WEB_TEMPLATE_ITEM COLUMN_SPAN="12" CONTROL="Description" GRID_PROPERTY="FormattedLabel" INACTIVE="N" ITEM_IDENTIFIER="2031" MARKUP_LANGUAGE="HTML" NAME="DescriptionLabel" ROW_SPAN="9" TYPE="Control" UPDATED="06/19/2004 14:55:09" UPDATED_BY="SADMIN" CREATED="06/19/2004 14:55:09" CREATED_BY="SADMIN"&gt;</w:t>
              <w:br/>
              <w:tab/>
              <w:tab/>
              <w:tab/>
              <w:tab/>
              <w:t>&lt;/APPLET_WEB_TEMPLATE_ITEM&gt;</w:t>
              <w:br/>
              <w:tab/>
              <w:tab/>
              <w:tab/>
              <w:tab/>
              <w:t>&lt;APPLET_WEB_TEMPLATE_ITEM COLUMN_SPAN="14" CONTROL="EffectiveDate" GRID_PROPERTY="FormattedHtml" INACTIVE="N" ITEM_IDENTIFIER="8074" MARKUP_LANGUAGE="HTML" NAME="EffectiveDate" ROW_SPAN="3" TMPL_ITEM_HOLDER_NAME="SiebControl_8_74" TYPE="Control" UPDATED="11/04/2016 13:45:38" UPDATED_BY="SADMIN" CREATED="06/19/2004 14:55:09" CREATED_BY="SADMIN" EXT_REC_TABLES="S_APPL_WT_IT_RX"&gt;</w:t>
              <w:br/>
              <w:tab/>
              <w:tab/>
              <w:tab/>
              <w:tab/>
              <w:t>&lt;/APPLET_WEB_TEMPLATE_ITEM&gt;</w:t>
              <w:br/>
              <w:tab/>
              <w:tab/>
              <w:tab/>
              <w:tab/>
              <w:t>&lt;APPLET_WEB_TEMPLATE_ITEM COLUMN_SPAN="16" CONTROL="EffectiveDate" GRID_PROPERTY="FormattedLabel" INACTIVE="N" ITEM_IDENTIFIER="8058" MARKUP_LANGUAGE="HTML" NAME="EffectiveDateLabel" ROW_SPAN="3" TYPE="Control" UPDATED="06/19/2004 14:55:09" UPDATED_BY="SADMIN" CREATED="06/19/2004 14:55:09"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13:45:38" UPDATED_BY="SADMIN" CREATED="06/19/2004 14:55:09"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13:45:38" UPDATED_BY="SADMIN" CREATED="06/19/2004 14:55:09"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13:45:38" UPDATED_BY="SADMIN" CREATED="06/19/2004 14:55:09" CREATED_BY="SADMIN" EXT_REC_TABLES="S_APPL_WT_IT_RX"&gt;</w:t>
              <w:br/>
              <w:tab/>
              <w:tab/>
              <w:tab/>
              <w:tab/>
              <w:t>&lt;/APPLET_WEB_TEMPLATE_ITEM&gt;</w:t>
              <w:br/>
              <w:tab/>
              <w:tab/>
              <w:tab/>
              <w:tab/>
              <w:t>&lt;APPLET_WEB_TEMPLATE_ITEM COLUMN_SPAN="14" CONTROL="GracePeriod" GRID_PROPERTY="FormattedHtml" INACTIVE="N" ITEM_IDENTIFIER="14074" MARKUP_LANGUAGE="HTML" NAME="GracePeriod" ROW_SPAN="3" TMPL_ITEM_HOLDER_NAME="SiebControl_14_74" TYPE="Control" UPDATED="11/04/2016 13:45:38" UPDATED_BY="SADMIN" CREATED="06/19/2004 14:55:09" CREATED_BY="SADMIN" EXT_REC_TABLES="S_APPL_WT_IT_RX"&gt;</w:t>
              <w:br/>
              <w:tab/>
              <w:tab/>
              <w:tab/>
              <w:tab/>
              <w:t>&lt;/APPLET_WEB_TEMPLATE_ITEM&gt;</w:t>
              <w:br/>
              <w:tab/>
              <w:tab/>
              <w:tab/>
              <w:tab/>
              <w:t>&lt;APPLET_WEB_TEMPLATE_ITEM COLUMN_SPAN="16" CONTROL="GracePeriod" GRID_PROPERTY="FormattedLabel" INACTIVE="N" ITEM_IDENTIFIER="14058" MARKUP_LANGUAGE="HTML" NAME="GracePeriodLabel" ROW_SPAN="3" TYPE="Control" UPDATED="06/19/2004 14:55:09" UPDATED_BY="SADMIN" CREATED="06/19/2004 14:55:09" CREATED_BY="SADMIN"&gt;</w:t>
              <w:br/>
              <w:tab/>
              <w:tab/>
              <w:tab/>
              <w:tab/>
              <w:t>&lt;/APPLET_WEB_TEMPLATE_ITEM&gt;</w:t>
              <w:br/>
              <w:tab/>
              <w:tab/>
              <w:tab/>
              <w:tab/>
              <w:t>&lt;APPLET_WEB_TEMPLATE_ITEM COLUMN_SPAN="14" CONTROL="GracePeriodUOM" GRID_PROPERTY="FormattedHtml" INACTIVE="N" ITEM_IDENTIFIER="14107" MARKUP_LANGUAGE="HTML" NAME="GracePeriodUOM" ROW_SPAN="3" TMPL_ITEM_HOLDER_NAME="SiebControl_14_107" TYPE="Control" UPDATED="11/04/2016 13:45:38" UPDATED_BY="SADMIN" CREATED="06/19/2004 14:55:09" CREATED_BY="SADMIN" EXT_REC_TABLES="S_APPL_WT_IT_RX"&gt;</w:t>
              <w:br/>
              <w:tab/>
              <w:tab/>
              <w:tab/>
              <w:tab/>
              <w:t>&lt;/APPLET_WEB_TEMPLATE_ITEM&gt;</w:t>
              <w:br/>
              <w:tab/>
              <w:tab/>
              <w:tab/>
              <w:tab/>
              <w:t>&lt;APPLET_WEB_TEMPLATE_ITEM COLUMN_SPAN="18" CONTROL="GracePeriodUOM" GRID_PROPERTY="FormattedLabel" INACTIVE="N" ITEM_IDENTIFIER="14089" MARKUP_LANGUAGE="HTML" NAME="GracePeriodUOMLabel" ROW_SPAN="3" TYPE="Control" UPDATED="06/19/2004 14:55:09" UPDATED_BY="SADMIN" CREATED="06/19/2004 14:55:09" CREATED_BY="SADMIN"&gt;</w:t>
              <w:br/>
              <w:tab/>
              <w:tab/>
              <w:tab/>
              <w:tab/>
              <w:t>&lt;/APPLET_WEB_TEMPLATE_ITEM&gt;</w:t>
              <w:br/>
              <w:tab/>
              <w:tab/>
              <w:tab/>
              <w:tab/>
              <w:t>&lt;APPLET_WEB_TEMPLATE_ITEM CONTROL="GridCtrl" EXTENSION_FLAG="Y" ITEM_IDENTIFIER="99989" NAME="GridCtrl" TMPL_ITEM_HOLDER_NAME="SiebControl_99989" TYPE="Control" UPDATED="11/04/2016 13:45:38" UPDATED_BY="SADMIN" CREATED="11/04/2016 13:45:38" CREATED_BY="SADMIN" EXT_REC_TABLES="S_APPL_WT_IT_RX"&gt;</w:t>
              <w:br/>
              <w:tab/>
              <w:tab/>
              <w:tab/>
              <w:tab/>
              <w:t>&lt;/APPLET_WEB_TEMPLATE_ITEM&gt;</w:t>
              <w:br/>
              <w:tab/>
              <w:tab/>
              <w:tab/>
              <w:tab/>
              <w:t>&lt;APPLET_WEB_TEMPLATE_ITEM COLUMN_SPAN="15" CONTROL="ImageFileName" GRID_PROPERTY="FormattedHtml" INACTIVE="N" ITEM_IDENTIFIER="11015" MARKUP_LANGUAGE="HTML" NAME="ImageFileName" ROW_SPAN="3" TMPL_ITEM_HOLDER_NAME="SiebControl_11_15" TYPE="Control" UPDATED="11/04/2016 13:45:38" UPDATED_BY="SADMIN" CREATED="06/19/2004 14:55:09" CREATED_BY="SADMIN" EXT_REC_TABLES="S_APPL_WT_IT_RX"&gt;</w:t>
              <w:br/>
              <w:tab/>
              <w:tab/>
              <w:tab/>
              <w:tab/>
              <w:t>&lt;/APPLET_WEB_TEMPLATE_ITEM&gt;</w:t>
              <w:br/>
              <w:tab/>
              <w:tab/>
              <w:tab/>
              <w:tab/>
              <w:t>&lt;APPLET_WEB_TEMPLATE_ITEM COLUMN_SPAN="13" CONTROL="ImageFileName" GRID_PROPERTY="FormattedLabel" INACTIVE="N" ITEM_IDENTIFIER="11002" MARKUP_LANGUAGE="HTML" NAME="ImageFileNameLabel" ROW_SPAN="3" TYPE="Control" UPDATED="06/19/2004 14:55:09" UPDATED_BY="SADMIN" CREATED="06/19/2004 14:55:09" CREATED_BY="SADMIN"&gt;</w:t>
              <w:br/>
              <w:tab/>
              <w:tab/>
              <w:tab/>
              <w:tab/>
              <w:t>&lt;/APPLET_WEB_TEMPLATE_ITEM&gt;</w:t>
              <w:br/>
              <w:tab/>
              <w:tab/>
              <w:tab/>
              <w:tab/>
              <w:t>&lt;APPLET_WEB_TEMPLATE_ITEM COLUMN_SPAN="14" CONTROL="Instance" GRID_PROPERTY="FormattedHtml" INACTIVE="N" ITEM_IDENTIFIER="2107" MARKUP_LANGUAGE="HTML" NAME="Instance" ROW_SPAN="3" TMPL_ITEM_HOLDER_NAME="SiebControl_2_107" TYPE="Control" UPDATED="11/04/2016 13:45:38" UPDATED_BY="SADMIN" CREATED="06/19/2004 14:55:09" CREATED_BY="SADMIN" EXT_REC_TABLES="S_APPL_WT_IT_RX"&gt;</w:t>
              <w:br/>
              <w:tab/>
              <w:tab/>
              <w:tab/>
              <w:tab/>
              <w:t>&lt;/APPLET_WEB_TEMPLATE_ITEM&gt;</w:t>
              <w:br/>
              <w:tab/>
              <w:tab/>
              <w:tab/>
              <w:tab/>
              <w:t>&lt;APPLET_WEB_TEMPLATE_ITEM COLUMN_SPAN="18" CONTROL="Instance" GRID_PROPERTY="FormattedLabel" INACTIVE="N" ITEM_IDENTIFIER="2089" MARKUP_LANGUAGE="HTML" NAME="InstanceLabel" ROW_SPAN="3" TYPE="Control" UPDATED="06/19/2004 14:55:09" UPDATED_BY="SADMIN" CREATED="06/19/2004 14:55:09" CREATED_BY="SADMIN"&gt;</w:t>
              <w:br/>
              <w:tab/>
              <w:tab/>
              <w:tab/>
              <w:tab/>
              <w:t>&lt;/APPLET_WEB_TEMPLATE_ITEM&gt;</w:t>
              <w:br/>
              <w:tab/>
              <w:tab/>
              <w:tab/>
              <w:tab/>
              <w:t>&lt;APPLET_WEB_TEMPLATE_ITEM CONTROL="MenuControl" EXTENSION_FLAG="Y" ITEM_IDENTIFIER="99997" NAME="MenuControl" TMPL_ITEM_HOLDER_NAME="SiebControl_99997" TYPE="Control" UPDATED="11/04/2016 13:45:38" UPDATED_BY="SADMIN" CREATED="11/04/2016 13:45:38" CREATED_BY="SADMIN" EXT_REC_TABLES="S_APPL_WT_IT_RX"&gt;</w:t>
              <w:br/>
              <w:tab/>
              <w:tab/>
              <w:tab/>
              <w:tab/>
              <w:t>&lt;/APPLET_WEB_TEMPLATE_ITEM&gt;</w:t>
              <w:br/>
              <w:tab/>
              <w:tab/>
              <w:tab/>
              <w:tab/>
              <w:t>&lt;APPLET_WEB_TEMPLATE_ITEM COLUMN_SPAN="15" CONTROL="Name" GRID_PROPERTY="FormattedHtml" INACTIVE="N" ITEM_IDENTIFIER="2015" MARKUP_LANGUAGE="HTML" NAME="Name" ROW_SPAN="3" TMPL_ITEM_HOLDER_NAME="SiebControl_2_15" TYPE="Control" UPDATED="11/04/2016 13:45:38" UPDATED_BY="SADMIN" CREATED="06/19/2004 14:55:09" CREATED_BY="SADMIN" EXT_REC_TABLES="S_APPL_WT_IT_RX"&gt;</w:t>
              <w:br/>
              <w:tab/>
              <w:tab/>
              <w:tab/>
              <w:tab/>
              <w:t>&lt;/APPLET_WEB_TEMPLATE_ITEM&gt;</w:t>
              <w:br/>
              <w:tab/>
              <w:tab/>
              <w:tab/>
              <w:tab/>
              <w:t>&lt;APPLET_WEB_TEMPLATE_ITEM COLUMN_SPAN="13" CONTROL="Name" GRID_PROPERTY="FormattedLabel" INACTIVE="N" ITEM_IDENTIFIER="2002" MARKUP_LANGUAGE="HTML" NAME="NameLabel" ROW_SPAN="3" TYPE="Control" UPDATED="06/19/2004 14:55:09" UPDATED_BY="SADMIN" CREATED="06/19/2004 14:55:09" CREATED_BY="SADMIN"&gt;</w:t>
              <w:br/>
              <w:tab/>
              <w:tab/>
              <w:tab/>
              <w:tab/>
              <w:t>&lt;/APPLET_WEB_TEMPLATE_ITEM&gt;</w:t>
              <w:br/>
              <w:tab/>
              <w:tab/>
              <w:tab/>
              <w:tab/>
              <w:t>&lt;APPLET_WEB_TEMPLATE_ITEM CONTROL="NewQuery" INACTIVE="N" ITEM_IDENTIFIER="106" MARKUP_LANGUAGE="HTML" NAME="NewQuery" TMPL_ITEM_HOLDER_NAME="SiebControl_106" TYPE="Control" UPDATED="11/04/2016 13:45:38" UPDATED_BY="SADMIN" CREATED="06/19/2004 14:55:09" CREATED_BY="SADMIN" EXT_REC_TABLES="S_APPL_WT_IT_RX"&gt;</w:t>
              <w:br/>
              <w:tab/>
              <w:tab/>
              <w:tab/>
              <w:tab/>
              <w:t>&lt;/APPLET_WEB_TEMPLATE_ITEM&gt;</w:t>
              <w:br/>
              <w:tab/>
              <w:tab/>
              <w:tab/>
              <w:tab/>
              <w:t>&lt;APPLET_WEB_TEMPLATE_ITEM COLUMN_SPAN="14" CONTROL="Organization" GRID_PROPERTY="FormattedHtml" INACTIVE="N" ITEM_IDENTIFIER="11043" MARKUP_LANGUAGE="HTML" NAME="Organization" ROW_SPAN="3" TMPL_ITEM_HOLDER_NAME="SiebControl_11_43" TYPE="Control" UPDATED="11/04/2016 13:45:38" UPDATED_BY="SADMIN" CREATED="06/19/2004 14:55:09" CREATED_BY="SADMIN" EXT_REC_TABLES="S_APPL_WT_IT_RX"&gt;</w:t>
              <w:br/>
              <w:tab/>
              <w:tab/>
              <w:tab/>
              <w:tab/>
              <w:t>&lt;/APPLET_WEB_TEMPLATE_ITEM&gt;</w:t>
              <w:br/>
              <w:tab/>
              <w:tab/>
              <w:tab/>
              <w:tab/>
              <w:t>&lt;APPLET_WEB_TEMPLATE_ITEM COLUMN_SPAN="12" CONTROL="Organization" GRID_PROPERTY="FormattedLabel" INACTIVE="N" ITEM_IDENTIFIER="11031" MARKUP_LANGUAGE="HTML" NAME="OrganizationLabel" ROW_SPAN="3" TYPE="Control" UPDATED="06/19/2004 14:55:09" UPDATED_BY="SADMIN" CREATED="06/19/2004 14:55:09" CREATED_BY="SADMIN"&gt;</w:t>
              <w:br/>
              <w:tab/>
              <w:tab/>
              <w:tab/>
              <w:tab/>
              <w:t>&lt;/APPLET_WEB_TEMPLATE_ITEM&gt;</w:t>
              <w:br/>
              <w:tab/>
              <w:tab/>
              <w:tab/>
              <w:tab/>
              <w:t>&lt;APPLET_WEB_TEMPLATE_ITEM COLUMN_SPAN="15" CONTROL="Period" GRID_PROPERTY="FormattedHtml" INACTIVE="N" ITEM_IDENTIFIER="14015" MARKUP_LANGUAGE="HTML" NAME="Period" ROW_SPAN="3" TMPL_ITEM_HOLDER_NAME="SiebControl_14_15" TYPE="Control" UPDATED="11/04/2016 13:45:38" UPDATED_BY="SADMIN" CREATED="06/19/2004 14:55:09" CREATED_BY="SADMIN" EXT_REC_TABLES="S_APPL_WT_IT_RX"&gt;</w:t>
              <w:br/>
              <w:tab/>
              <w:tab/>
              <w:tab/>
              <w:tab/>
              <w:t>&lt;/APPLET_WEB_TEMPLATE_ITEM&gt;</w:t>
              <w:br/>
              <w:tab/>
              <w:tab/>
              <w:tab/>
              <w:tab/>
              <w:t>&lt;APPLET_WEB_TEMPLATE_ITEM COLUMN_SPAN="13" CONTROL="Period" GRID_PROPERTY="FormattedLabel" INACTIVE="N" ITEM_IDENTIFIER="14002" MARKUP_LANGUAGE="HTML" NAME="PeriodLabel" ROW_SPAN="3" TYPE="Control" UPDATED="06/19/2004 14:55:09" UPDATED_BY="SADMIN" CREATED="06/19/2004 14:55:09" CREATED_BY="SADMIN"&gt;</w:t>
              <w:br/>
              <w:tab/>
              <w:tab/>
              <w:tab/>
              <w:tab/>
              <w:t>&lt;/APPLET_WEB_TEMPLATE_ITEM&gt;</w:t>
              <w:br/>
              <w:tab/>
              <w:tab/>
              <w:tab/>
              <w:tab/>
              <w:t>&lt;APPLET_WEB_TEMPLATE_ITEM COLUMN_SPAN="14" CONTROL="PeriodUOM" GRID_PROPERTY="FormattedHtml" INACTIVE="N" ITEM_IDENTIFIER="14043" MARKUP_LANGUAGE="HTML" NAME="PeriodUOM" ROW_SPAN="3" TMPL_ITEM_HOLDER_NAME="SiebControl_14_43" TYPE="Control" UPDATED="11/04/2016 13:45:38" UPDATED_BY="SADMIN" CREATED="06/19/2004 14:55:09" CREATED_BY="SADMIN" EXT_REC_TABLES="S_APPL_WT_IT_RX"&gt;</w:t>
              <w:br/>
              <w:tab/>
              <w:tab/>
              <w:tab/>
              <w:tab/>
              <w:t>&lt;/APPLET_WEB_TEMPLATE_ITEM&gt;</w:t>
              <w:br/>
              <w:tab/>
              <w:tab/>
              <w:tab/>
              <w:tab/>
              <w:t>&lt;APPLET_WEB_TEMPLATE_ITEM COLUMN_SPAN="12" CONTROL="PeriodUOM" GRID_PROPERTY="FormattedLabel" INACTIVE="N" ITEM_IDENTIFIER="14031" MARKUP_LANGUAGE="HTML" NAME="PeriodUOMLabel" ROW_SPAN="3" TYPE="Control" UPDATED="06/19/2004 14:55:09" UPDATED_BY="SADMIN" CREATED="06/19/2004 14:55:09" CREATED_BY="SADMIN"&gt;</w:t>
              <w:br/>
              <w:tab/>
              <w:tab/>
              <w:tab/>
              <w:tab/>
              <w:t>&lt;/APPLET_WEB_TEMPLATE_ITEM&gt;</w:t>
              <w:br/>
              <w:tab/>
              <w:tab/>
              <w:tab/>
              <w:tab/>
              <w:t>&lt;APPLET_WEB_TEMPLATE_ITEM COLUMN_SPAN="15" CONTROL="PromotionId" GRID_PROPERTY="FormattedHtml" INACTIVE="N" ITEM_IDENTIFIER="5015" MARKUP_LANGUAGE="HTML" NAME="PromotionId" ROW_SPAN="3" TMPL_ITEM_HOLDER_NAME="SiebControl_5_15" TYPE="Control" UPDATED="11/04/2016 13:45:39" UPDATED_BY="SADMIN" CREATED="06/19/2004 14:55:09" CREATED_BY="SADMIN" EXT_REC_TABLES="S_APPL_WT_IT_RX"&gt;</w:t>
              <w:br/>
              <w:tab/>
              <w:tab/>
              <w:tab/>
              <w:tab/>
              <w:t>&lt;/APPLET_WEB_TEMPLATE_ITEM&gt;</w:t>
              <w:br/>
              <w:tab/>
              <w:tab/>
              <w:tab/>
              <w:tab/>
              <w:t>&lt;APPLET_WEB_TEMPLATE_ITEM COLUMN_SPAN="13" CONTROL="PromotionId" GRID_PROPERTY="FormattedLabel" INACTIVE="N" ITEM_IDENTIFIER="5002" MARKUP_LANGUAGE="HTML" NAME="PromotionIdLabel" ROW_SPAN="3" TYPE="Control" UPDATED="06/19/2004 14:55:09" UPDATED_BY="SADMIN" CREATED="06/19/2004 14:55:09"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13:45:39" UPDATED_BY="SADMIN" CREATED="06/19/2004 14:55:09"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13:45:39" UPDATED_BY="SADMIN" CREATED="11/04/2016 13:45:39" CREATED_BY="SADMIN" EXT_REC_TABLES="S_APPL_WT_IT_RX"&gt;</w:t>
              <w:br/>
              <w:tab/>
              <w:tab/>
              <w:tab/>
              <w:tab/>
              <w:t>&lt;/APPLET_WEB_TEMPLATE_ITEM&gt;</w:t>
              <w:br/>
              <w:tab/>
              <w:tab/>
              <w:tab/>
              <w:tab/>
              <w:t>&lt;APPLET_WEB_TEMPLATE_ITEM COLUMN_SPAN="14" CONTROL="Reason" GRID_PROPERTY="FormattedHtml" INACTIVE="N" ITEM_IDENTIFIER="11074" MARKUP_LANGUAGE="HTML" NAME="Reason" ROW_SPAN="3" TMPL_ITEM_HOLDER_NAME="SiebControl_11_74" TYPE="Control" UPDATED="11/04/2016 13:45:39" UPDATED_BY="SADMIN" CREATED="06/19/2004 14:55:09" CREATED_BY="SADMIN" EXT_REC_TABLES="S_APPL_WT_IT_RX"&gt;</w:t>
              <w:br/>
              <w:tab/>
              <w:tab/>
              <w:tab/>
              <w:tab/>
              <w:t>&lt;/APPLET_WEB_TEMPLATE_ITEM&gt;</w:t>
              <w:br/>
              <w:tab/>
              <w:tab/>
              <w:tab/>
              <w:tab/>
              <w:t>&lt;APPLET_WEB_TEMPLATE_ITEM COLUMN_SPAN="16" CONTROL="Reason" GRID_PROPERTY="FormattedLabel" INACTIVE="N" ITEM_IDENTIFIER="11058" MARKUP_LANGUAGE="HTML" NAME="ReasonLabel" ROW_SPAN="3" TYPE="Control" UPDATED="06/19/2004 14:55:09" UPDATED_BY="SADMIN" CREATED="06/19/2004 14:55:09" CREATED_BY="SADMIN"&gt;</w:t>
              <w:br/>
              <w:tab/>
              <w:tab/>
              <w:tab/>
              <w:tab/>
              <w:t>&lt;/APPLET_WEB_TEMPLATE_ITEM&gt;</w:t>
              <w:br/>
              <w:tab/>
              <w:tab/>
              <w:tab/>
              <w:tab/>
              <w:t>&lt;APPLET_WEB_TEMPLATE_ITEM COLUMN_SPAN="14" CONTROL="Score" GRID_PROPERTY="FormattedHtml" INACTIVE="N" ITEM_IDENTIFIER="5074" MARKUP_LANGUAGE="HTML" NAME="Score" ROW_SPAN="3" TMPL_ITEM_HOLDER_NAME="SiebControl_5_74" TYPE="Control" UPDATED="11/04/2016 13:45:39" UPDATED_BY="SADMIN" CREATED="06/19/2004 14:55:09" CREATED_BY="SADMIN" EXT_REC_TABLES="S_APPL_WT_IT_RX"&gt;</w:t>
              <w:br/>
              <w:tab/>
              <w:tab/>
              <w:tab/>
              <w:tab/>
              <w:t>&lt;/APPLET_WEB_TEMPLATE_ITEM&gt;</w:t>
              <w:br/>
              <w:tab/>
              <w:tab/>
              <w:tab/>
              <w:tab/>
              <w:t>&lt;APPLET_WEB_TEMPLATE_ITEM COLUMN_SPAN="16" CONTROL="Score" GRID_PROPERTY="FormattedLabel" INACTIVE="N" ITEM_IDENTIFIER="5058" MARKUP_LANGUAGE="HTML" NAME="ScoreLabel" ROW_SPAN="3" TYPE="Control" UPDATED="06/19/2004 14:55:09" UPDATED_BY="SADMIN" CREATED="06/19/2004 14:55:09" CREATED_BY="SADMIN"&gt;</w:t>
              <w:br/>
              <w:tab/>
              <w:tab/>
              <w:tab/>
              <w:tab/>
              <w:t>&lt;/APPLET_WEB_TEMPLATE_ITEM&gt;</w:t>
              <w:br/>
              <w:tab/>
              <w:tab/>
              <w:tab/>
              <w:tab/>
              <w:t>&lt;APPLET_WEB_TEMPLATE_ITEM COLUMN_SPAN="15" CONTROL="ThumbnImageFileName" GRID_PROPERTY="FormattedHtml" INACTIVE="N" ITEM_IDENTIFIER="17015" MARKUP_LANGUAGE="HTML" NAME="ThumbnImageFileName" ROW_SPAN="3" TMPL_ITEM_HOLDER_NAME="SiebControl_17_15" TYPE="Control" UPDATED="11/04/2016 13:45:39" UPDATED_BY="SADMIN" CREATED="02/22/2007 14:18:59" CREATED_BY="SADMIN" EXT_REC_TABLES="S_APPL_WT_IT_RX"&gt;</w:t>
              <w:br/>
              <w:tab/>
              <w:tab/>
              <w:tab/>
              <w:tab/>
              <w:t>&lt;/APPLET_WEB_TEMPLATE_ITEM&gt;</w:t>
              <w:br/>
              <w:tab/>
              <w:tab/>
              <w:tab/>
              <w:tab/>
              <w:t>&lt;APPLET_WEB_TEMPLATE_ITEM COLUMN_SPAN="13" CONTROL="ThumbnImageFileName" GRID_PROPERTY="FormattedLabel" INACTIVE="N" ITEM_IDENTIFIER="17002" MARKUP_LANGUAGE="HTML" NAME="ThumbnImageFileNameLabel" ROW_SPAN="3" TYPE="Control" UPDATED="02/22/2007 14:18:59" UPDATED_BY="SADMIN" CREATED="02/22/2007 14:18:59" CREATED_BY="SADMIN"&gt;</w:t>
              <w:br/>
              <w:tab/>
              <w:tab/>
              <w:tab/>
              <w:tab/>
              <w:t>&lt;/APPLET_WEB_TEMPLATE_ITEM&gt;</w:t>
              <w:br/>
              <w:tab/>
              <w:tab/>
              <w:tab/>
              <w:tab/>
              <w:t>&lt;APPLET_WEB_TEMPLATE_ITEM COLUMN_SPAN="4" CONTROL="TrackAsAgreementFlag" GRID_PROPERTY="FormattedHtml" INACTIVE="N" ITEM_IDENTIFIER="11107" MARKUP_LANGUAGE="HTML" NAME="TrackAsAgreementFlag" ROW_SPAN="3" TMPL_ITEM_HOLDER_NAME="SiebControl_11_107" TYPE="Control" UPDATED="11/04/2016 13:45:39" UPDATED_BY="SADMIN" CREATED="06/19/2004 14:55:09" CREATED_BY="SADMIN" EXT_REC_TABLES="S_APPL_WT_IT_RX"&gt;</w:t>
              <w:br/>
              <w:tab/>
              <w:tab/>
              <w:tab/>
              <w:tab/>
              <w:t>&lt;/APPLET_WEB_TEMPLATE_ITEM&gt;</w:t>
              <w:br/>
              <w:tab/>
              <w:tab/>
              <w:tab/>
              <w:tab/>
              <w:t>&lt;APPLET_WEB_TEMPLATE_ITEM COLUMN_SPAN="18" CONTROL="TrackAsAgreementFlag" GRID_PROPERTY="FormattedLabel" INACTIVE="N" ITEM_IDENTIFIER="11089" MARKUP_LANGUAGE="HTML" NAME="TrackAsAgreementFlagLabel" ROW_SPAN="3" TYPE="Control" UPDATED="06/19/2004 14:55:09" UPDATED_BY="SADMIN" CREATED="06/19/2004 14:55:09" CREATED_BY="SADMIN"&gt;</w:t>
              <w:br/>
              <w:tab/>
              <w:tab/>
              <w:tab/>
              <w:tab/>
              <w:t>&lt;/APPLET_WEB_TEMPLATE_ITEM&gt;</w:t>
              <w:br/>
              <w:tab/>
              <w:tab/>
              <w:tab/>
              <w:tab/>
              <w:t>&lt;APPLET_WEB_TEMPLATE_ITEM COLUMN_SPAN="4" CONTROL="TrackAsAssetFlag" GRID_PROPERTY="FormattedHtml" INACTIVE="N" ITEM_IDENTIFIER="8107" MARKUP_LANGUAGE="HTML" NAME="TrackAsAssetFlag" ROW_SPAN="3" TMPL_ITEM_HOLDER_NAME="SiebControl_8_107" TYPE="Control" UPDATED="11/04/2016 13:45:39" UPDATED_BY="SADMIN" CREATED="06/19/2004 14:55:09" CREATED_BY="SADMIN" EXT_REC_TABLES="S_APPL_WT_IT_RX"&gt;</w:t>
              <w:br/>
              <w:tab/>
              <w:tab/>
              <w:tab/>
              <w:tab/>
              <w:t>&lt;/APPLET_WEB_TEMPLATE_ITEM&gt;</w:t>
              <w:br/>
              <w:tab/>
              <w:tab/>
              <w:tab/>
              <w:tab/>
              <w:t>&lt;APPLET_WEB_TEMPLATE_ITEM COLUMN_SPAN="18" CONTROL="TrackAsAssetFlag" GRID_PROPERTY="FormattedLabel" INACTIVE="N" ITEM_IDENTIFIER="8089" MARKUP_LANGUAGE="HTML" NAME="TrackAsAssetFlagLabel" ROW_SPAN="3" TYPE="Control" UPDATED="06/19/2004 14:55:09" UPDATED_BY="SADMIN" CREATED="06/19/2004 14:55:09" CREATED_BY="SADMIN"&gt;</w:t>
              <w:br/>
              <w:tab/>
              <w:tab/>
              <w:tab/>
              <w:tab/>
              <w:t>&lt;/APPLET_WEB_TEMPLATE_ITEM&gt;</w:t>
              <w:br/>
              <w:tab/>
              <w:tab/>
              <w:tab/>
              <w:tab/>
              <w:t>&lt;APPLET_WEB_TEMPLATE_ITEM COLUMN_SPAN="4" CONTROL="TrackAsInstanceFlag" GRID_PROPERTY="FormattedHtml" INACTIVE="N" ITEM_IDENTIFIER="5107" MARKUP_LANGUAGE="HTML" NAME="TrackAsInstanceFlag" ROW_SPAN="3" TMPL_ITEM_HOLDER_NAME="SiebControl_5_107" TYPE="Control" UPDATED="11/04/2016 13:45:39" UPDATED_BY="SADMIN" CREATED="06/19/2004 14:55:09" CREATED_BY="SADMIN" EXT_REC_TABLES="S_APPL_WT_IT_RX"&gt;</w:t>
              <w:br/>
              <w:tab/>
              <w:tab/>
              <w:tab/>
              <w:tab/>
              <w:t>&lt;/APPLET_WEB_TEMPLATE_ITEM&gt;</w:t>
              <w:br/>
              <w:tab/>
              <w:tab/>
              <w:tab/>
              <w:tab/>
              <w:t>&lt;APPLET_WEB_TEMPLATE_ITEM COLUMN_SPAN="18" CONTROL="TrackAsInstanceFlag" GRID_PROPERTY="FormattedLabel" INACTIVE="N" ITEM_IDENTIFIER="5089" MARKUP_LANGUAGE="HTML" NAME="TrackAsInstanceFlagLabel" ROW_SPAN="3" TYPE="Control" UPDATED="06/19/2004 14:55:09" UPDATED_BY="SADMIN" CREATED="06/19/2004 14:55:09" CREATED_BY="SADMIN"&gt;</w:t>
              <w:br/>
              <w:tab/>
              <w:tab/>
              <w:tab/>
              <w:tab/>
              <w:t>&lt;/APPLET_WEB_TEMPLATE_ITEM&gt;</w:t>
              <w:br/>
              <w:tab/>
              <w:tab/>
              <w:tab/>
              <w:tab/>
              <w:t>&lt;APPLET_WEB_TEMPLATE_ITEM COLUMN_SPAN="15" CONTROL="Type" GRID_PROPERTY="FormattedHtml" INACTIVE="N" ITEM_IDENTIFIER="8015" MARKUP_LANGUAGE="HTML" NAME="Type" ROW_SPAN="3" TMPL_ITEM_HOLDER_NAME="SiebControl_8_15" TYPE="Control" UPDATED="11/04/2016 13:45:39" UPDATED_BY="SADMIN" CREATED="06/19/2004 14:55:09" CREATED_BY="SADMIN" EXT_REC_TABLES="S_APPL_WT_IT_RX"&gt;</w:t>
              <w:br/>
              <w:tab/>
              <w:tab/>
              <w:tab/>
              <w:tab/>
              <w:t>&lt;/APPLET_WEB_TEMPLATE_ITEM&gt;</w:t>
              <w:br/>
              <w:tab/>
              <w:tab/>
              <w:tab/>
              <w:tab/>
              <w:t>&lt;APPLET_WEB_TEMPLATE_ITEM COLUMN_SPAN="13" CONTROL="Type" GRID_PROPERTY="FormattedLabel" INACTIVE="N" ITEM_IDENTIFIER="8002" MARKUP_LANGUAGE="HTML" NAME="TypeLabel" ROW_SPAN="3" TYPE="Control" UPDATED="06/19/2004 14:55:09" UPDATED_BY="SADMIN" CREATED="06/19/2004 14:55:09"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13:45:39" UPDATED_BY="SADMIN" CREATED="06/19/2004 14:55:09"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CREATED="06/19/2004 14:41:32" CREATED_BY="SADMIN" EXT_REC_TABLES="S_APPL_WTMPL_RX"&gt;</w:t>
              <w:br/>
              <w:tab/>
              <w:tab/>
              <w:tab/>
              <w:tab/>
              <w:t>&lt;APPLET_WEB_TEMPLATE_ITEM CONTROL="Applet_Title" EXTENSION_FLAG="Y" ITEM_IDENTIFIER="99929" NAME="Applet_Title" TMPL_ITEM_HOLDER_NAME="SiebControl_99929" TYPE="Control" UPDATED="11/04/2016 13:45:39" UPDATED_BY="SADMIN" CREATED="11/04/2016 13:45:39" CREATED_BY="SADMIN" EXT_REC_TABLES="S_APPL_WT_IT_RX"&gt;</w:t>
              <w:br/>
              <w:tab/>
              <w:tab/>
              <w:tab/>
              <w:tab/>
              <w:t>&lt;/APPLET_WEB_TEMPLATE_ITEM&gt;</w:t>
              <w:br/>
              <w:tab/>
              <w:tab/>
              <w:tab/>
              <w:tab/>
              <w:t>&lt;APPLET_WEB_TEMPLATE_ITEM COLUMN_SPAN="14" CONTROL="Campaign" GRID_PROPERTY="FormattedHtml" INACTIVE="N" ITEM_IDENTIFIER="2076" MARKUP_LANGUAGE="HTML" NAME="Campaign" ROW_SPAN="3" TMPL_ITEM_HOLDER_NAME="SiebControl_2_76" TYPE="Control" UPDATED="11/04/2016 13:45:39" UPDATED_BY="SADMIN" CREATED="06/19/2004 14:55:10" CREATED_BY="SADMIN" EXT_REC_TABLES="S_APPL_WT_IT_RX"&gt;</w:t>
              <w:br/>
              <w:tab/>
              <w:tab/>
              <w:tab/>
              <w:tab/>
              <w:t>&lt;/APPLET_WEB_TEMPLATE_ITEM&gt;</w:t>
              <w:br/>
              <w:tab/>
              <w:tab/>
              <w:tab/>
              <w:tab/>
              <w:t>&lt;APPLET_WEB_TEMPLATE_ITEM COLUMN_SPAN="16" CONTROL="Campaign" GRID_PROPERTY="FormattedLabel" INACTIVE="N" ITEM_IDENTIFIER="2060" MARKUP_LANGUAGE="HTML" NAME="CampaignLabel" ROW_SPAN="3" TYPE="Control" UPDATED="04/09/2012 13:09:49" UPDATED_BY="SADMIN" CREATED="06/19/2004 14:55:10" CREATED_BY="SADMIN"&gt;</w:t>
              <w:br/>
              <w:tab/>
              <w:tab/>
              <w:tab/>
              <w:tab/>
              <w:t>&lt;/APPLET_WEB_TEMPLATE_ITEM&gt;</w:t>
              <w:br/>
              <w:tab/>
              <w:tab/>
              <w:tab/>
              <w:tab/>
              <w:t>&lt;APPLET_WEB_TEMPLATE_ITEM COLUMN_SPAN="3" CONTROL="Check Eligibility and Compatibility Flag" GRID_PROPERTY="FormattedHtml" INACTIVE="N" ITEM_IDENTIFIER="23045" MARKUP_LANGUAGE="HTML" MODE="More" NAME="Check Eligibility and Compatibility Flag" ROW_SPAN="3" TMPL_ITEM_HOLDER_NAME="SiebControl_23_45" TYPE="Control" UPDATED="11/04/2016 13:45:39" UPDATED_BY="SADMIN" CREATED="04/09/2005 03:23:34" CREATED_BY="SADMIN" EXT_REC_TABLES="S_APPL_WT_IT_RX"&gt;</w:t>
              <w:br/>
              <w:tab/>
              <w:tab/>
              <w:tab/>
              <w:tab/>
              <w:t>&lt;/APPLET_WEB_TEMPLATE_ITEM&gt;</w:t>
              <w:br/>
              <w:tab/>
              <w:tab/>
              <w:tab/>
              <w:tab/>
              <w:t>&lt;APPLET_WEB_TEMPLATE_ITEM COLUMN_SPAN="13" CONTROL="Check Eligibility and Compatibility Flag" GRID_PROPERTY="FormattedLabel" INACTIVE="N" ITEM_IDENTIFIER="23032" MARKUP_LANGUAGE="HTML" MODE="More" NAME="Check Eligibility and Compatibility FlagLabel" ROW_SPAN="3" TYPE="Control" UPDATED="04/09/2012 13:09:49" UPDATED_BY="SADMIN" CREATED="04/09/2005 03:23:34"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13:45:39" UPDATED_BY="SADMIN" CREATED="06/19/2004 14:55:10" CREATED_BY="SADMIN" EXT_REC_TABLES="S_APPL_WT_IT_RX"&gt;</w:t>
              <w:br/>
              <w:tab/>
              <w:tab/>
              <w:tab/>
              <w:tab/>
              <w:t>&lt;/APPLET_WEB_TEMPLATE_ITEM&gt;</w:t>
              <w:br/>
              <w:tab/>
              <w:tab/>
              <w:tab/>
              <w:tab/>
              <w:t>&lt;APPLET_WEB_TEMPLATE_ITEM COLUMN_SPAN="14" CONTROL="Description" GRID_PROPERTY="FormattedHtml" INACTIVE="N" ITEM_IDENTIFIER="2045" MARKUP_LANGUAGE="HTML" NAME="Description" ROW_SPAN="9" TMPL_ITEM_HOLDER_NAME="SiebControl_2_45" TYPE="Control" UPDATED="11/04/2016 13:45:39" UPDATED_BY="SADMIN" CREATED="06/19/2004 14:55:10" CREATED_BY="SADMIN" EXT_REC_TABLES="S_APPL_WT_IT_RX"&gt;</w:t>
              <w:br/>
              <w:tab/>
              <w:tab/>
              <w:tab/>
              <w:tab/>
              <w:t>&lt;/APPLET_WEB_TEMPLATE_ITEM&gt;</w:t>
              <w:br/>
              <w:tab/>
              <w:tab/>
              <w:tab/>
              <w:tab/>
              <w:t>&lt;APPLET_WEB_TEMPLATE_ITEM COLUMN_SPAN="12" CONTROL="Description" GRID_PROPERTY="FormattedLabel" INACTIVE="N" ITEM_IDENTIFIER="2033" MARKUP_LANGUAGE="HTML" NAME="DescriptionLabel" ROW_SPAN="9" TYPE="Control" UPDATED="04/09/2012 13:09:49" UPDATED_BY="SADMIN" CREATED="06/19/2004 14:55:10" CREATED_BY="SADMIN"&gt;</w:t>
              <w:br/>
              <w:tab/>
              <w:tab/>
              <w:tab/>
              <w:tab/>
              <w:t>&lt;/APPLET_WEB_TEMPLATE_ITEM&gt;</w:t>
              <w:br/>
              <w:tab/>
              <w:tab/>
              <w:tab/>
              <w:tab/>
              <w:t>&lt;APPLET_WEB_TEMPLATE_ITEM COLUMN_SPAN="14" CONTROL="EffectiveDate" GRID_PROPERTY="FormattedHtml" INACTIVE="N" ITEM_IDENTIFIER="8076" MARKUP_LANGUAGE="HTML" NAME="EffectiveDate" ROW_SPAN="3" TMPL_ITEM_HOLDER_NAME="SiebControl_8_76" TYPE="Control" UPDATED="11/04/2016 13:45:39" UPDATED_BY="SADMIN" CREATED="06/19/2004 14:55:10" CREATED_BY="SADMIN" EXT_REC_TABLES="S_APPL_WT_IT_RX"&gt;</w:t>
              <w:br/>
              <w:tab/>
              <w:tab/>
              <w:tab/>
              <w:tab/>
              <w:t>&lt;/APPLET_WEB_TEMPLATE_ITEM&gt;</w:t>
              <w:br/>
              <w:tab/>
              <w:tab/>
              <w:tab/>
              <w:tab/>
              <w:t>&lt;APPLET_WEB_TEMPLATE_ITEM COLUMN_SPAN="16" CONTROL="EffectiveDate" GRID_PROPERTY="FormattedLabel" INACTIVE="N" ITEM_IDENTIFIER="8060" MARKUP_LANGUAGE="HTML" NAME="EffectiveDateLabel" ROW_SPAN="3" TYPE="Control" UPDATED="04/09/2012 13:09:49" UPDATED_BY="SADMIN" CREATED="06/19/2004 14:55:10"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13:45:39" UPDATED_BY="SADMIN" CREATED="06/19/2004 14:55:10"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13:45:39" UPDATED_BY="SADMIN" CREATED="06/19/2004 14:55:10"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13:45:39" UPDATED_BY="SADMIN" CREATED="06/19/2004 14:55:10" CREATED_BY="SADMIN" EXT_REC_TABLES="S_APPL_WT_IT_RX"&gt;</w:t>
              <w:br/>
              <w:tab/>
              <w:tab/>
              <w:tab/>
              <w:tab/>
              <w:t>&lt;/APPLET_WEB_TEMPLATE_ITEM&gt;</w:t>
              <w:br/>
              <w:tab/>
              <w:tab/>
              <w:tab/>
              <w:tab/>
              <w:t>&lt;APPLET_WEB_TEMPLATE_ITEM COLUMN_SPAN="14" CONTROL="GracePeriod" GRID_PROPERTY="FormattedHtml" INACTIVE="N" ITEM_IDENTIFIER="14076" MARKUP_LANGUAGE="HTML" NAME="GracePeriod" ROW_SPAN="3" TMPL_ITEM_HOLDER_NAME="SiebControl_14_76" TYPE="Control" UPDATED="11/04/2016 13:45:39" UPDATED_BY="SADMIN" CREATED="06/19/2004 14:55:10" CREATED_BY="SADMIN" EXT_REC_TABLES="S_APPL_WT_IT_RX"&gt;</w:t>
              <w:br/>
              <w:tab/>
              <w:tab/>
              <w:tab/>
              <w:tab/>
              <w:t>&lt;/APPLET_WEB_TEMPLATE_ITEM&gt;</w:t>
              <w:br/>
              <w:tab/>
              <w:tab/>
              <w:tab/>
              <w:tab/>
              <w:t>&lt;APPLET_WEB_TEMPLATE_ITEM COLUMN_SPAN="16" CONTROL="GracePeriod" GRID_PROPERTY="FormattedLabel" INACTIVE="N" ITEM_IDENTIFIER="14060" MARKUP_LANGUAGE="HTML" NAME="GracePeriodLabel" ROW_SPAN="3" TYPE="Control" UPDATED="04/09/2012 13:09:49" UPDATED_BY="SADMIN" CREATED="06/19/2004 14:55:10" CREATED_BY="SADMIN"&gt;</w:t>
              <w:br/>
              <w:tab/>
              <w:tab/>
              <w:tab/>
              <w:tab/>
              <w:t>&lt;/APPLET_WEB_TEMPLATE_ITEM&gt;</w:t>
              <w:br/>
              <w:tab/>
              <w:tab/>
              <w:tab/>
              <w:tab/>
              <w:t>&lt;APPLET_WEB_TEMPLATE_ITEM COLUMN_SPAN="14" CONTROL="GracePeriodUOM" GRID_PROPERTY="FormattedHtml" INACTIVE="N" ITEM_IDENTIFIER="14109" MARKUP_LANGUAGE="HTML" NAME="GracePeriodUOM" ROW_SPAN="3" TMPL_ITEM_HOLDER_NAME="SiebControl_14_109" TYPE="Control" UPDATED="11/04/2016 13:45:39" UPDATED_BY="SADMIN" CREATED="06/19/2004 14:55:10" CREATED_BY="SADMIN" EXT_REC_TABLES="S_APPL_WT_IT_RX"&gt;</w:t>
              <w:br/>
              <w:tab/>
              <w:tab/>
              <w:tab/>
              <w:tab/>
              <w:t>&lt;/APPLET_WEB_TEMPLATE_ITEM&gt;</w:t>
              <w:br/>
              <w:tab/>
              <w:tab/>
              <w:tab/>
              <w:tab/>
              <w:t>&lt;APPLET_WEB_TEMPLATE_ITEM COLUMN_SPAN="18" CONTROL="GracePeriodUOM" GRID_PROPERTY="FormattedLabel" INACTIVE="N" ITEM_IDENTIFIER="14091" MARKUP_LANGUAGE="HTML" NAME="GracePeriodUOMLabel" ROW_SPAN="3" TYPE="Control" UPDATED="04/09/2012 13:09:49" UPDATED_BY="SADMIN" CREATED="06/19/2004 14:55:10" CREATED_BY="SADMIN"&gt;</w:t>
              <w:br/>
              <w:tab/>
              <w:tab/>
              <w:tab/>
              <w:tab/>
              <w:t>&lt;/APPLET_WEB_TEMPLATE_ITEM&gt;</w:t>
              <w:br/>
              <w:tab/>
              <w:tab/>
              <w:tab/>
              <w:tab/>
              <w:t>&lt;APPLET_WEB_TEMPLATE_ITEM CONTROL="GridCtrl" EXTENSION_FLAG="Y" ITEM_IDENTIFIER="99989" NAME="GridCtrl" TMPL_ITEM_HOLDER_NAME="SiebControl_99989" TYPE="Control" UPDATED="11/04/2016 13:45:39" UPDATED_BY="SADMIN" CREATED="11/04/2016 13:45:39" CREATED_BY="SADMIN" EXT_REC_TABLES="S_APPL_WT_IT_RX"&gt;</w:t>
              <w:br/>
              <w:tab/>
              <w:tab/>
              <w:tab/>
              <w:tab/>
              <w:t>&lt;/APPLET_WEB_TEMPLATE_ITEM&gt;</w:t>
              <w:br/>
              <w:tab/>
              <w:tab/>
              <w:tab/>
              <w:tab/>
              <w:t>&lt;APPLET_WEB_TEMPLATE_ITEM COLUMN_SPAN="15" CONTROL="ImageFileName" GRID_PROPERTY="FormattedHtml" INACTIVE="N" ITEM_IDENTIFIER="11015" MARKUP_LANGUAGE="HTML" NAME="ImageFileName" ROW_SPAN="3" TMPL_ITEM_HOLDER_NAME="SiebControl_11_15" TYPE="Control" UPDATED="11/04/2016 13:45:39" UPDATED_BY="SADMIN" CREATED="06/19/2004 14:55:10" CREATED_BY="SADMIN" EXT_REC_TABLES="S_APPL_WT_IT_RX"&gt;</w:t>
              <w:br/>
              <w:tab/>
              <w:tab/>
              <w:tab/>
              <w:tab/>
              <w:t>&lt;/APPLET_WEB_TEMPLATE_ITEM&gt;</w:t>
              <w:br/>
              <w:tab/>
              <w:tab/>
              <w:tab/>
              <w:tab/>
              <w:t>&lt;APPLET_WEB_TEMPLATE_ITEM COLUMN_SPAN="13" CONTROL="ImageFileName" GRID_PROPERTY="FormattedLabel" INACTIVE="N" ITEM_IDENTIFIER="11002" MARKUP_LANGUAGE="HTML" NAME="ImageFileNameLabel" ROW_SPAN="3" TYPE="Control" UPDATED="06/19/2004 14:55:10" UPDATED_BY="SADMIN" CREATED="06/19/2004 14:55:10" CREATED_BY="SADMIN"&gt;</w:t>
              <w:br/>
              <w:tab/>
              <w:tab/>
              <w:tab/>
              <w:tab/>
              <w:t>&lt;/APPLET_WEB_TEMPLATE_ITEM&gt;</w:t>
              <w:br/>
              <w:tab/>
              <w:tab/>
              <w:tab/>
              <w:tab/>
              <w:t>&lt;APPLET_WEB_TEMPLATE_ITEM COLUMN_SPAN="3" CONTROL="Inclusive Eligibility Flag" GRID_PROPERTY="FormattedHtml" INACTIVE="N" ITEM_IDENTIFIER="23076" MARKUP_LANGUAGE="HTML" MODE="More" NAME="Inclusive Eligibility Flag" ROW_SPAN="3" TMPL_ITEM_HOLDER_NAME="SiebControl_23_76" TYPE="Control" UPDATED="11/04/2016 13:45:39" UPDATED_BY="SADMIN" CREATED="04/09/2005 03:23:34" CREATED_BY="SADMIN" EXT_REC_TABLES="S_APPL_WT_IT_RX"&gt;</w:t>
              <w:br/>
              <w:tab/>
              <w:tab/>
              <w:tab/>
              <w:tab/>
              <w:t>&lt;/APPLET_WEB_TEMPLATE_ITEM&gt;</w:t>
              <w:br/>
              <w:tab/>
              <w:tab/>
              <w:tab/>
              <w:tab/>
              <w:t>&lt;APPLET_WEB_TEMPLATE_ITEM COLUMN_SPAN="15" CONTROL="Inclusive Eligibility Flag" GRID_PROPERTY="FormattedLabel" INACTIVE="N" ITEM_IDENTIFIER="23061" MARKUP_LANGUAGE="HTML" MODE="More" NAME="Inclusive Eligibility FlagLabel" ROW_SPAN="3" TYPE="Control" UPDATED="04/09/2012 13:09:50" UPDATED_BY="SADMIN" CREATED="04/09/2005 03:23:34" CREATED_BY="SADMIN"&gt;</w:t>
              <w:br/>
              <w:tab/>
              <w:tab/>
              <w:tab/>
              <w:tab/>
              <w:t>&lt;/APPLET_WEB_TEMPLATE_ITEM&gt;</w:t>
              <w:br/>
              <w:tab/>
              <w:tab/>
              <w:tab/>
              <w:tab/>
              <w:t>&lt;APPLET_WEB_TEMPLATE_ITEM COLUMN_SPAN="14" CONTROL="Instance" GRID_PROPERTY="FormattedHtml" INACTIVE="N" ITEM_IDENTIFIER="2109" MARKUP_LANGUAGE="HTML" NAME="Instance" ROW_SPAN="3" TMPL_ITEM_HOLDER_NAME="SiebControl_2_109" TYPE="Control" UPDATED="11/04/2016 13:45:39" UPDATED_BY="SADMIN" CREATED="06/19/2004 14:55:10" CREATED_BY="SADMIN" EXT_REC_TABLES="S_APPL_WT_IT_RX"&gt;</w:t>
              <w:br/>
              <w:tab/>
              <w:tab/>
              <w:tab/>
              <w:tab/>
              <w:t>&lt;/APPLET_WEB_TEMPLATE_ITEM&gt;</w:t>
              <w:br/>
              <w:tab/>
              <w:tab/>
              <w:tab/>
              <w:tab/>
              <w:t>&lt;APPLET_WEB_TEMPLATE_ITEM COLUMN_SPAN="18" CONTROL="Instance" GRID_PROPERTY="FormattedLabel" INACTIVE="N" ITEM_IDENTIFIER="2091" MARKUP_LANGUAGE="HTML" NAME="InstanceLabel" ROW_SPAN="3" TYPE="Control" UPDATED="04/09/2012 13:09:50" UPDATED_BY="SADMIN" CREATED="06/19/2004 14:55:10" CREATED_BY="SADMIN"&gt;</w:t>
              <w:br/>
              <w:tab/>
              <w:tab/>
              <w:tab/>
              <w:tab/>
              <w:t>&lt;/APPLET_WEB_TEMPLATE_ITEM&gt;</w:t>
              <w:br/>
              <w:tab/>
              <w:tab/>
              <w:tab/>
              <w:tab/>
              <w:t>&lt;APPLET_WEB_TEMPLATE_ITEM CONTROL="MenuControl" EXTENSION_FLAG="Y" ITEM_IDENTIFIER="99997" NAME="MenuControl" TMPL_ITEM_HOLDER_NAME="SiebControl_99997" TYPE="Control" UPDATED="11/04/2016 13:45:39" UPDATED_BY="SADMIN" CREATED="11/04/2016 13:45:39" CREATED_BY="SADMIN" EXT_REC_TABLES="S_APPL_WT_IT_RX"&gt;</w:t>
              <w:br/>
              <w:tab/>
              <w:tab/>
              <w:tab/>
              <w:tab/>
              <w:t>&lt;/APPLET_WEB_TEMPLATE_ITEM&gt;</w:t>
              <w:br/>
              <w:tab/>
              <w:tab/>
              <w:tab/>
              <w:tab/>
              <w:t>&lt;APPLET_WEB_TEMPLATE_ITEM COLUMN_SPAN="15" CONTROL="Name" GRID_PROPERTY="FormattedHtml" INACTIVE="N" ITEM_IDENTIFIER="2015" MARKUP_LANGUAGE="HTML" NAME="Name" ROW_SPAN="3" TMPL_ITEM_HOLDER_NAME="SiebControl_2_15" TYPE="Control" UPDATED="11/04/2016 13:45:39" UPDATED_BY="SADMIN" CREATED="06/19/2004 14:55:10" CREATED_BY="SADMIN" EXT_REC_TABLES="S_APPL_WT_IT_RX"&gt;</w:t>
              <w:br/>
              <w:tab/>
              <w:tab/>
              <w:tab/>
              <w:tab/>
              <w:t>&lt;/APPLET_WEB_TEMPLATE_ITEM&gt;</w:t>
              <w:br/>
              <w:tab/>
              <w:tab/>
              <w:tab/>
              <w:tab/>
              <w:t>&lt;APPLET_WEB_TEMPLATE_ITEM COLUMN_SPAN="13" CONTROL="Name" GRID_PROPERTY="FormattedLabel" INACTIVE="N" ITEM_IDENTIFIER="2002" MARKUP_LANGUAGE="HTML" NAME="NameLabel" ROW_SPAN="3" TYPE="Control" UPDATED="06/19/2004 14:55:10" UPDATED_BY="SADMIN" CREATED="06/19/2004 14:55:10" CREATED_BY="SADMIN"&gt;</w:t>
              <w:br/>
              <w:tab/>
              <w:tab/>
              <w:tab/>
              <w:tab/>
              <w:t>&lt;/APPLET_WEB_TEMPLATE_ITEM&gt;</w:t>
              <w:br/>
              <w:tab/>
              <w:tab/>
              <w:tab/>
              <w:tab/>
              <w:t>&lt;APPLET_WEB_TEMPLATE_ITEM CONTROL="NewQuery" INACTIVE="N" ITEM_IDENTIFIER="106" MARKUP_LANGUAGE="HTML" NAME="NewQuery" TMPL_ITEM_HOLDER_NAME="SiebControl_106" TYPE="Control" UPDATED="11/04/2016 13:45:39" UPDATED_BY="SADMIN" CREATED="06/19/2004 14:55:10"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13:45:39" UPDATED_BY="SADMIN" CREATED="06/19/2004 14:55:10" CREATED_BY="SADMIN" EXT_REC_TABLES="S_APPL_WT_IT_RX"&gt;</w:t>
              <w:br/>
              <w:tab/>
              <w:tab/>
              <w:tab/>
              <w:tab/>
              <w:t>&lt;/APPLET_WEB_TEMPLATE_ITEM&gt;</w:t>
              <w:br/>
              <w:tab/>
              <w:tab/>
              <w:tab/>
              <w:tab/>
              <w:t>&lt;APPLET_WEB_TEMPLATE_ITEM COLUMN_SPAN="14" CONTROL="Organization" GRID_PROPERTY="FormattedHtml" INACTIVE="N" ITEM_IDENTIFIER="11045" MARKUP_LANGUAGE="HTML" NAME="Organization" ROW_SPAN="3" TMPL_ITEM_HOLDER_NAME="SiebControl_11_45" TYPE="Control" UPDATED="11/04/2016 13:45:39" UPDATED_BY="SADMIN" CREATED="06/19/2004 14:55:10" CREATED_BY="SADMIN" EXT_REC_TABLES="S_APPL_WT_IT_RX"&gt;</w:t>
              <w:br/>
              <w:tab/>
              <w:tab/>
              <w:tab/>
              <w:tab/>
              <w:t>&lt;/APPLET_WEB_TEMPLATE_ITEM&gt;</w:t>
              <w:br/>
              <w:tab/>
              <w:tab/>
              <w:tab/>
              <w:tab/>
              <w:t>&lt;APPLET_WEB_TEMPLATE_ITEM COLUMN_SPAN="12" CONTROL="Organization" GRID_PROPERTY="FormattedLabel" INACTIVE="N" ITEM_IDENTIFIER="11033" MARKUP_LANGUAGE="HTML" NAME="OrganizationLabel" ROW_SPAN="3" TYPE="Control" UPDATED="04/09/2012 13:09:51" UPDATED_BY="SADMIN" CREATED="06/19/2004 14:55:10" CREATED_BY="SADMIN"&gt;</w:t>
              <w:br/>
              <w:tab/>
              <w:tab/>
              <w:tab/>
              <w:tab/>
              <w:t>&lt;/APPLET_WEB_TEMPLATE_ITEM&gt;</w:t>
              <w:br/>
              <w:tab/>
              <w:tab/>
              <w:tab/>
              <w:tab/>
              <w:t>&lt;APPLET_WEB_TEMPLATE_ITEM COLUMN_SPAN="15" CONTROL="Period" GRID_PROPERTY="FormattedHtml" INACTIVE="N" ITEM_IDENTIFIER="14015" MARKUP_LANGUAGE="HTML" NAME="Period" ROW_SPAN="3" TMPL_ITEM_HOLDER_NAME="SiebControl_14_15" TYPE="Control" UPDATED="11/04/2016 13:45:39" UPDATED_BY="SADMIN" CREATED="06/19/2004 14:55:10" CREATED_BY="SADMIN" EXT_REC_TABLES="S_APPL_WT_IT_RX"&gt;</w:t>
              <w:br/>
              <w:tab/>
              <w:tab/>
              <w:tab/>
              <w:tab/>
              <w:t>&lt;/APPLET_WEB_TEMPLATE_ITEM&gt;</w:t>
              <w:br/>
              <w:tab/>
              <w:tab/>
              <w:tab/>
              <w:tab/>
              <w:t>&lt;APPLET_WEB_TEMPLATE_ITEM COLUMN_SPAN="13" CONTROL="Period" GRID_PROPERTY="FormattedLabel" INACTIVE="N" ITEM_IDENTIFIER="14002" MARKUP_LANGUAGE="HTML" NAME="PeriodLabel" ROW_SPAN="3" TYPE="Control" UPDATED="06/19/2004 14:55:10" UPDATED_BY="SADMIN" CREATED="06/19/2004 14:55:10" CREATED_BY="SADMIN"&gt;</w:t>
              <w:br/>
              <w:tab/>
              <w:tab/>
              <w:tab/>
              <w:tab/>
              <w:t>&lt;/APPLET_WEB_TEMPLATE_ITEM&gt;</w:t>
              <w:br/>
              <w:tab/>
              <w:tab/>
              <w:tab/>
              <w:tab/>
              <w:t>&lt;APPLET_WEB_TEMPLATE_ITEM COLUMN_SPAN="14" CONTROL="PeriodUOM" GRID_PROPERTY="FormattedHtml" INACTIVE="N" ITEM_IDENTIFIER="14045" MARKUP_LANGUAGE="HTML" NAME="PeriodUOM" ROW_SPAN="3" TMPL_ITEM_HOLDER_NAME="SiebControl_14_45" TYPE="Control" UPDATED="11/04/2016 13:45:39" UPDATED_BY="SADMIN" CREATED="06/19/2004 14:55:10" CREATED_BY="SADMIN" EXT_REC_TABLES="S_APPL_WT_IT_RX"&gt;</w:t>
              <w:br/>
              <w:tab/>
              <w:tab/>
              <w:tab/>
              <w:tab/>
              <w:t>&lt;/APPLET_WEB_TEMPLATE_ITEM&gt;</w:t>
              <w:br/>
              <w:tab/>
              <w:tab/>
              <w:tab/>
              <w:tab/>
              <w:t>&lt;APPLET_WEB_TEMPLATE_ITEM COLUMN_SPAN="12" CONTROL="PeriodUOM" GRID_PROPERTY="FormattedLabel" INACTIVE="N" ITEM_IDENTIFIER="14033" MARKUP_LANGUAGE="HTML" NAME="PeriodUOMLabel" ROW_SPAN="3" TYPE="Control" UPDATED="04/09/2012 13:09:51" UPDATED_BY="SADMIN" CREATED="06/19/2004 14:55:10" CREATED_BY="SADMIN"&gt;</w:t>
              <w:br/>
              <w:tab/>
              <w:tab/>
              <w:tab/>
              <w:tab/>
              <w:t>&lt;/APPLET_WEB_TEMPLATE_ITEM&gt;</w:t>
              <w:br/>
              <w:tab/>
              <w:tab/>
              <w:tab/>
              <w:tab/>
              <w:t>&lt;APPLET_WEB_TEMPLATE_ITEM COLUMN_SPAN="15" CONTROL="PromotionId" GRID_PROPERTY="FormattedHtml" INACTIVE="N" ITEM_IDENTIFIER="5015" MARKUP_LANGUAGE="HTML" NAME="PromotionId" ROW_SPAN="3" TMPL_ITEM_HOLDER_NAME="SiebControl_5_15" TYPE="Control" UPDATED="11/04/2016 13:45:39" UPDATED_BY="SADMIN" CREATED="06/19/2004 14:55:10" CREATED_BY="SADMIN" EXT_REC_TABLES="S_APPL_WT_IT_RX"&gt;</w:t>
              <w:br/>
              <w:tab/>
              <w:tab/>
              <w:tab/>
              <w:tab/>
              <w:t>&lt;/APPLET_WEB_TEMPLATE_ITEM&gt;</w:t>
              <w:br/>
              <w:tab/>
              <w:tab/>
              <w:tab/>
              <w:tab/>
              <w:t>&lt;APPLET_WEB_TEMPLATE_ITEM COLUMN_SPAN="13" CONTROL="PromotionId" GRID_PROPERTY="FormattedLabel" INACTIVE="N" ITEM_IDENTIFIER="5002" MARKUP_LANGUAGE="HTML" NAME="PromotionIdLabel" ROW_SPAN="3" TYPE="Control" UPDATED="06/19/2004 14:55:10" UPDATED_BY="SADMIN" CREATED="06/19/2004 14:55:10"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13:45:39" UPDATED_BY="SADMIN" CREATED="06/19/2004 14:55:10"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13:45:39" UPDATED_BY="SADMIN" CREATED="11/04/2016 13:45:39" CREATED_BY="SADMIN" EXT_REC_TABLES="S_APPL_WT_IT_RX"&gt;</w:t>
              <w:br/>
              <w:tab/>
              <w:tab/>
              <w:tab/>
              <w:tab/>
              <w:t>&lt;/APPLET_WEB_TEMPLATE_ITEM&gt;</w:t>
              <w:br/>
              <w:tab/>
              <w:tab/>
              <w:tab/>
              <w:tab/>
              <w:t>&lt;APPLET_WEB_TEMPLATE_ITEM COLUMN_SPAN="14" CONTROL="Reason" GRID_PROPERTY="FormattedHtml" INACTIVE="N" ITEM_IDENTIFIER="11076" MARKUP_LANGUAGE="HTML" NAME="Reason" ROW_SPAN="3" TMPL_ITEM_HOLDER_NAME="SiebControl_11_76" TYPE="Control" UPDATED="11/04/2016 13:45:39" UPDATED_BY="SADMIN" CREATED="06/19/2004 14:55:10" CREATED_BY="SADMIN" EXT_REC_TABLES="S_APPL_WT_IT_RX"&gt;</w:t>
              <w:br/>
              <w:tab/>
              <w:tab/>
              <w:tab/>
              <w:tab/>
              <w:t>&lt;/APPLET_WEB_TEMPLATE_ITEM&gt;</w:t>
              <w:br/>
              <w:tab/>
              <w:tab/>
              <w:tab/>
              <w:tab/>
              <w:t>&lt;APPLET_WEB_TEMPLATE_ITEM COLUMN_SPAN="16" CONTROL="Reason" GRID_PROPERTY="FormattedLabel" INACTIVE="N" ITEM_IDENTIFIER="11060" MARKUP_LANGUAGE="HTML" NAME="ReasonLabel" ROW_SPAN="3" TYPE="Control" UPDATED="04/09/2012 13:09:51" UPDATED_BY="SADMIN" CREATED="06/19/2004 14:55:10" CREATED_BY="SADMIN"&gt;</w:t>
              <w:br/>
              <w:tab/>
              <w:tab/>
              <w:tab/>
              <w:tab/>
              <w:t>&lt;/APPLET_WEB_TEMPLATE_ITEM&gt;</w:t>
              <w:br/>
              <w:tab/>
              <w:tab/>
              <w:tab/>
              <w:tab/>
              <w:t>&lt;APPLET_WEB_TEMPLATE_ITEM COLUMN_SPAN="14" CONTROL="Score" GRID_PROPERTY="FormattedHtml" INACTIVE="N" ITEM_IDENTIFIER="5076" MARKUP_LANGUAGE="HTML" NAME="Score" ROW_SPAN="3" TMPL_ITEM_HOLDER_NAME="SiebControl_5_76" TYPE="Control" UPDATED="11/04/2016 13:45:39" UPDATED_BY="SADMIN" CREATED="06/19/2004 14:55:10" CREATED_BY="SADMIN" EXT_REC_TABLES="S_APPL_WT_IT_RX"&gt;</w:t>
              <w:br/>
              <w:tab/>
              <w:tab/>
              <w:tab/>
              <w:tab/>
              <w:t>&lt;/APPLET_WEB_TEMPLATE_ITEM&gt;</w:t>
              <w:br/>
              <w:tab/>
              <w:tab/>
              <w:tab/>
              <w:tab/>
              <w:t>&lt;APPLET_WEB_TEMPLATE_ITEM COLUMN_SPAN="16" CONTROL="Score" GRID_PROPERTY="FormattedLabel" INACTIVE="N" ITEM_IDENTIFIER="5060" MARKUP_LANGUAGE="HTML" NAME="ScoreLabel" ROW_SPAN="3" TYPE="Control" UPDATED="04/09/2012 13:09:52" UPDATED_BY="SADMIN" CREATED="06/19/2004 14:55:10" CREATED_BY="SADMIN"&gt;</w:t>
              <w:br/>
              <w:tab/>
              <w:tab/>
              <w:tab/>
              <w:tab/>
              <w:t>&lt;/APPLET_WEB_TEMPLATE_ITEM&gt;</w:t>
              <w:br/>
              <w:tab/>
              <w:tab/>
              <w:tab/>
              <w:tab/>
              <w:t>&lt;APPLET_WEB_TEMPLATE_ITEM COLUMN_SPAN="15" CONTROL="ThumbnImageFileName" GRID_PROPERTY="FormattedHtml" INACTIVE="N" ITEM_IDENTIFIER="23015" MARKUP_LANGUAGE="HTML" MODE="More" NAME="ThumbnImageFileName" ROW_SPAN="3" TMPL_ITEM_HOLDER_NAME="SiebControl_23_15" TYPE="Control" UPDATED="11/04/2016 13:45:39" UPDATED_BY="SADMIN" CREATED="02/22/2007 14:19:00" CREATED_BY="SADMIN" EXT_REC_TABLES="S_APPL_WT_IT_RX"&gt;</w:t>
              <w:br/>
              <w:tab/>
              <w:tab/>
              <w:tab/>
              <w:tab/>
              <w:t>&lt;/APPLET_WEB_TEMPLATE_ITEM&gt;</w:t>
              <w:br/>
              <w:tab/>
              <w:tab/>
              <w:tab/>
              <w:tab/>
              <w:t>&lt;APPLET_WEB_TEMPLATE_ITEM COLUMN_SPAN="13" CONTROL="ThumbnImageFileName" GRID_PROPERTY="FormattedLabel" INACTIVE="N" ITEM_IDENTIFIER="23002" MARKUP_LANGUAGE="HTML" MODE="More" NAME="ThumbnImageFileNameLabel" ROW_SPAN="3" TYPE="Control" UPDATED="04/09/2012 13:09:52" UPDATED_BY="SADMIN" CREATED="02/22/2007 14:19:00"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13:45:39" UPDATED_BY="SADMIN" CREATED="04/09/2005 03:23:34" CREATED_BY="SADMIN" EXT_REC_TABLES="S_APPL_WT_IT_RX"&gt;</w:t>
              <w:br/>
              <w:tab/>
              <w:tab/>
              <w:tab/>
              <w:tab/>
              <w:t>&lt;/APPLET_WEB_TEMPLATE_ITEM&gt;</w:t>
              <w:br/>
              <w:tab/>
              <w:tab/>
              <w:tab/>
              <w:tab/>
              <w:t>&lt;APPLET_WEB_TEMPLATE_ITEM COLUMN_SPAN="4" CONTROL="TrackAsAgreementFlag" GRID_PROPERTY="FormattedHtml" INACTIVE="N" ITEM_IDENTIFIER="11109" MARKUP_LANGUAGE="HTML" NAME="TrackAsAgreementFlag" ROW_SPAN="3" TMPL_ITEM_HOLDER_NAME="SiebControl_11_109" TYPE="Control" UPDATED="11/04/2016 13:45:39" UPDATED_BY="SADMIN" CREATED="06/19/2004 14:55:10" CREATED_BY="SADMIN" EXT_REC_TABLES="S_APPL_WT_IT_RX"&gt;</w:t>
              <w:br/>
              <w:tab/>
              <w:tab/>
              <w:tab/>
              <w:tab/>
              <w:t>&lt;/APPLET_WEB_TEMPLATE_ITEM&gt;</w:t>
              <w:br/>
              <w:tab/>
              <w:tab/>
              <w:tab/>
              <w:tab/>
              <w:t>&lt;APPLET_WEB_TEMPLATE_ITEM COLUMN_SPAN="18" CONTROL="TrackAsAgreementFlag" GRID_PROPERTY="FormattedLabel" INACTIVE="N" ITEM_IDENTIFIER="11091" MARKUP_LANGUAGE="HTML" NAME="TrackAsAgreementFlagLabel" ROW_SPAN="3" TYPE="Control" UPDATED="04/09/2012 13:09:53" UPDATED_BY="SADMIN" CREATED="06/19/2004 14:55:10" CREATED_BY="SADMIN"&gt;</w:t>
              <w:br/>
              <w:tab/>
              <w:tab/>
              <w:tab/>
              <w:tab/>
              <w:t>&lt;/APPLET_WEB_TEMPLATE_ITEM&gt;</w:t>
              <w:br/>
              <w:tab/>
              <w:tab/>
              <w:tab/>
              <w:tab/>
              <w:t>&lt;APPLET_WEB_TEMPLATE_ITEM COLUMN_SPAN="4" CONTROL="TrackAsAssetFlag" GRID_PROPERTY="FormattedHtml" INACTIVE="N" ITEM_IDENTIFIER="8109" MARKUP_LANGUAGE="HTML" NAME="TrackAsAssetFlag" ROW_SPAN="3" TMPL_ITEM_HOLDER_NAME="SiebControl_8_109" TYPE="Control" UPDATED="11/04/2016 13:45:39" UPDATED_BY="SADMIN" CREATED="06/19/2004 14:55:10" CREATED_BY="SADMIN" EXT_REC_TABLES="S_APPL_WT_IT_RX"&gt;</w:t>
              <w:br/>
              <w:tab/>
              <w:tab/>
              <w:tab/>
              <w:tab/>
              <w:t>&lt;/APPLET_WEB_TEMPLATE_ITEM&gt;</w:t>
              <w:br/>
              <w:tab/>
              <w:tab/>
              <w:tab/>
              <w:tab/>
              <w:t>&lt;APPLET_WEB_TEMPLATE_ITEM COLUMN_SPAN="18" CONTROL="TrackAsAssetFlag" GRID_PROPERTY="FormattedLabel" INACTIVE="N" ITEM_IDENTIFIER="8091" MARKUP_LANGUAGE="HTML" NAME="TrackAsAssetFlagLabel" ROW_SPAN="3" TYPE="Control" UPDATED="04/09/2012 13:09:53" UPDATED_BY="SADMIN" CREATED="06/19/2004 14:55:10" CREATED_BY="SADMIN"&gt;</w:t>
              <w:br/>
              <w:tab/>
              <w:tab/>
              <w:tab/>
              <w:tab/>
              <w:t>&lt;/APPLET_WEB_TEMPLATE_ITEM&gt;</w:t>
              <w:br/>
              <w:tab/>
              <w:tab/>
              <w:tab/>
              <w:tab/>
              <w:t>&lt;APPLET_WEB_TEMPLATE_ITEM COLUMN_SPAN="4" CONTROL="TrackAsInstanceFlag" GRID_PROPERTY="FormattedHtml" INACTIVE="N" ITEM_IDENTIFIER="5109" MARKUP_LANGUAGE="HTML" NAME="TrackAsInstanceFlag" ROW_SPAN="3" TMPL_ITEM_HOLDER_NAME="SiebControl_5_109" TYPE="Control" UPDATED="11/04/2016 13:45:39" UPDATED_BY="SADMIN" CREATED="06/19/2004 14:55:10" CREATED_BY="SADMIN" EXT_REC_TABLES="S_APPL_WT_IT_RX"&gt;</w:t>
              <w:br/>
              <w:tab/>
              <w:tab/>
              <w:tab/>
              <w:tab/>
              <w:t>&lt;/APPLET_WEB_TEMPLATE_ITEM&gt;</w:t>
              <w:br/>
              <w:tab/>
              <w:tab/>
              <w:tab/>
              <w:tab/>
              <w:t>&lt;APPLET_WEB_TEMPLATE_ITEM COLUMN_SPAN="18" CONTROL="TrackAsInstanceFlag" GRID_PROPERTY="FormattedLabel" INACTIVE="N" ITEM_IDENTIFIER="5091" MARKUP_LANGUAGE="HTML" NAME="TrackAsInstanceFlagLabel" ROW_SPAN="3" TYPE="Control" UPDATED="04/09/2012 13:09:53" UPDATED_BY="SADMIN" CREATED="06/19/2004 14:55:10" CREATED_BY="SADMIN"&gt;</w:t>
              <w:br/>
              <w:tab/>
              <w:tab/>
              <w:tab/>
              <w:tab/>
              <w:t>&lt;/APPLET_WEB_TEMPLATE_ITEM&gt;</w:t>
              <w:br/>
              <w:tab/>
              <w:tab/>
              <w:tab/>
              <w:tab/>
              <w:t>&lt;APPLET_WEB_TEMPLATE_ITEM COLUMN_SPAN="15" CONTROL="Type" GRID_PROPERTY="FormattedHtml" INACTIVE="N" ITEM_IDENTIFIER="8015" MARKUP_LANGUAGE="HTML" NAME="Type" ROW_SPAN="3" TMPL_ITEM_HOLDER_NAME="SiebControl_8_15" TYPE="Control" UPDATED="11/04/2016 13:45:39" UPDATED_BY="SADMIN" CREATED="06/19/2004 14:55:10" CREATED_BY="SADMIN" EXT_REC_TABLES="S_APPL_WT_IT_RX"&gt;</w:t>
              <w:br/>
              <w:tab/>
              <w:tab/>
              <w:tab/>
              <w:tab/>
              <w:t>&lt;/APPLET_WEB_TEMPLATE_ITEM&gt;</w:t>
              <w:br/>
              <w:tab/>
              <w:tab/>
              <w:tab/>
              <w:tab/>
              <w:t>&lt;APPLET_WEB_TEMPLATE_ITEM COLUMN_SPAN="13" CONTROL="Type" GRID_PROPERTY="FormattedLabel" INACTIVE="N" ITEM_IDENTIFIER="8002" MARKUP_LANGUAGE="HTML" NAME="TypeLabel" ROW_SPAN="3" TYPE="Control" UPDATED="06/19/2004 14:55:11" UPDATED_BY="SADMIN" CREATED="06/19/2004 14:55:11"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13:45:39" UPDATED_BY="SADMIN" CREATED="06/19/2004 14:55:11"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Work Order - Line Item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CREATED="04/10/2012 11:42:03" CREATED_BY="SADMIN" EXT_REC_TABLES="S_APPL_WTMPL_RX"&gt;</w:t>
              <w:br/>
              <w:tab/>
              <w:tab/>
              <w:tab/>
              <w:tab/>
              <w:t>&lt;APPLET_WEB_TEMPLATE_ITEM COLUMN_SPAN="14" CONTROL="AdjustedListPrice Fins" EXPRESSION="Siebel Financial Services" EXT_EXPRESSION="GetProfileAttr(&amp;quot;ApplicationName&amp;quot;) = &amp;quot;Siebel Financial Services&amp;quot;" GRID_PROPERTY="FormattedHtml" INACTIVE="N" ITEM_IDENTIFIER="8079" MARKUP_LANGUAGE="HTML" MODE="More" NAME="AdjustedListPrice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COLUMN_SPAN="17" CONTROL="AdjustedListPrice Fins" EXPRESSION="Siebel Financial Services" EXT_EXPRESSION="GetProfileAttr(&amp;quot;ApplicationName&amp;quot;) = &amp;quot;Siebel Financial Services&amp;quot;" GRID_PROPERTY="FormattedLabel" INACTIVE="N" ITEM_IDENTIFIER="8062" MARKUP_LANGUAGE="HTML" MODE="More" NAME="AdjustedListPrice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COLUMN_SPAN="16" CONTROL="Agreement Name" EXPRESSION="Siebel Power Communications" EXT_EXPRESSION="GetProfileAttr(&amp;quot;ApplicationName&amp;quot;) = &amp;quot;Siebel Power Communications&amp;quot;" GRID_PROPERTY="FormattedHtml" INACTIVE="N" ITEM_IDENTIFIER="14015" MARKUP_LANGUAGE="HTML" MODE="More" NAME="Agreement Name"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COLUMN_SPAN="16" CONTROL="Agreement Name" EXPRESSION="Siebel eChannel for CME" EXT_EXPRESSION="GetProfileAttr(&amp;quot;ApplicationName&amp;quot;) = &amp;quot;Siebel eChannel for CME&amp;quot;" GRID_PROPERTY="FormattedHtml" INACTIVE="N" ITEM_IDENTIFIER="14015" MARKUP_LANGUAGE="HTML" MODE="More" NAME="Agreement Name2"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COLUMN_SPAN="13" CONTROL="Agreement Name" EXPRESSION="Siebel Power Communications" EXT_EXPRESSION="GetProfileAttr(&amp;quot;ApplicationName&amp;quot;) = &amp;quot;Siebel Power Communications&amp;quot;" GRID_PROPERTY="FormattedLabel" INACTIVE="N" ITEM_IDENTIFIER="14002" MARKUP_LANGUAGE="HTML" MODE="More" NAME="Agreement NameLabel"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COLUMN_SPAN="13" CONTROL="Agreement Name" EXPRESSION="Siebel eChannel for CME" EXT_EXPRESSION="GetProfileAttr(&amp;quot;ApplicationName&amp;quot;) = &amp;quot;Siebel eChannel for CME&amp;quot;" GRID_PROPERTY="FormattedLabel" INACTIVE="N" ITEM_IDENTIFIER="14002" MARKUP_LANGUAGE="HTML" MODE="More" NAME="Agreement NameLabel2"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15:36:43" UPDATED_BY="SADMIN" CREATED="11/04/2016 15:36:43" CREATED_BY="SADMIN" EXT_REC_TABLES="S_APPL_WT_IT_RX"&gt;</w:t>
              <w:br/>
              <w:tab/>
              <w:tab/>
              <w:tab/>
              <w:tab/>
              <w:t>&lt;/APPLET_WEB_TEMPLATE_ITEM&gt;</w:t>
              <w:br/>
              <w:tab/>
              <w:tab/>
              <w:tab/>
              <w:tab/>
              <w:t>&lt;APPLET_WEB_TEMPLATE_ITEM CONTROL="Breconfig" INACTIVE="N" ITEM_IDENTIFIER="109" MARKUP_LANGUAGE="HTML" NAME="Breconfig" TMPL_ITEM_HOLDER_NAME="SiebControl_109" TYPE="Control" UPDATED="11/04/2016 15:36:43" UPDATED_BY="SADMIN" CREATED="04/10/2012 11:45:08"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15:36:43" UPDATED_BY="SADMIN" CREATED="04/10/2012 11:45:08" CREATED_BY="SADMIN" EXT_REC_TABLES="S_APPL_WT_IT_RX"&gt;</w:t>
              <w:br/>
              <w:tab/>
              <w:tab/>
              <w:tab/>
              <w:tab/>
              <w:t>&lt;/APPLET_WEB_TEMPLATE_ITEM&gt;</w:t>
              <w:br/>
              <w:tab/>
              <w:tab/>
              <w:tab/>
              <w:tab/>
              <w:t>&lt;APPLET_WEB_TEMPLATE_ITEM COLUMN_SPAN="14" CONTROL="Causal Part #" GRID_PROPERTY="FormattedHtml" INACTIVE="N" ITEM_IDENTIFIER="20045" MARKUP_LANGUAGE="HTML" NAME="Causal Part #" ROW_SPAN="3" TMPL_ITEM_HOLDER_NAME="SiebControl_20_45" TYPE="Control" UPDATED="11/04/2016 15:36:43" UPDATED_BY="SADMIN" CREATED="04/10/2012 11:45:08" CREATED_BY="SADMIN" EXT_REC_TABLES="S_APPL_WT_IT_RX"&gt;</w:t>
              <w:br/>
              <w:tab/>
              <w:tab/>
              <w:tab/>
              <w:tab/>
              <w:t>&lt;/APPLET_WEB_TEMPLATE_ITEM&gt;</w:t>
              <w:br/>
              <w:tab/>
              <w:tab/>
              <w:tab/>
              <w:tab/>
              <w:t>&lt;APPLET_WEB_TEMPLATE_ITEM COLUMN_SPAN="14" CONTROL="Causal Part #" GRID_PROPERTY="FormattedLabel" INACTIVE="N" ITEM_IDENTIFIER="20031" MARKUP_LANGUAGE="HTML" NAME="Causal Part #Label" ROW_SPAN="3" TYPE="Control" UPDATED="04/10/2012 11:45:08" UPDATED_BY="SADMIN" CREATED="04/10/2012 11:45:08" CREATED_BY="SADMIN"&gt;</w:t>
              <w:br/>
              <w:tab/>
              <w:tab/>
              <w:tab/>
              <w:tab/>
              <w:t>&lt;/APPLET_WEB_TEMPLATE_ITEM&gt;</w:t>
              <w:br/>
              <w:tab/>
              <w:tab/>
              <w:tab/>
              <w:tab/>
              <w:t>&lt;APPLET_WEB_TEMPLATE_ITEM COLUMN_SPAN="14" CONTROL="Cause" GRID_PROPERTY="FormattedHtml" INACTIVE="N" ITEM_IDENTIFIER="23045" MARKUP_LANGUAGE="HTML" NAME="Cause" ROW_SPAN="3" TMPL_ITEM_HOLDER_NAME="SiebControl_23_45" TYPE="Control" UPDATED="11/04/2016 15:36:43" UPDATED_BY="SADMIN" CREATED="04/10/2012 11:45:08" CREATED_BY="SADMIN" EXT_REC_TABLES="S_APPL_WT_IT_RX"&gt;</w:t>
              <w:br/>
              <w:tab/>
              <w:tab/>
              <w:tab/>
              <w:tab/>
              <w:t>&lt;/APPLET_WEB_TEMPLATE_ITEM&gt;</w:t>
              <w:br/>
              <w:tab/>
              <w:tab/>
              <w:tab/>
              <w:tab/>
              <w:t>&lt;APPLET_WEB_TEMPLATE_ITEM COLUMN_SPAN="14" CONTROL="Cause" GRID_PROPERTY="FormattedLabel" INACTIVE="N" ITEM_IDENTIFIER="23031" MARKUP_LANGUAGE="HTML" NAME="CauseLabel" ROW_SPAN="3" TYPE="Control" UPDATED="04/10/2012 11:45:08" UPDATED_BY="SADMIN" CREATED="04/10/2012 11:45:08"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15:36:43" UPDATED_BY="SADMIN" CREATED="04/10/2012 11:45:08" CREATED_BY="SADMIN" EXT_REC_TABLES="S_APPL_WT_IT_RX"&gt;</w:t>
              <w:br/>
              <w:tab/>
              <w:tab/>
              <w:tab/>
              <w:tab/>
              <w:t>&lt;/APPLET_WEB_TEMPLATE_ITEM&gt;</w:t>
              <w:br/>
              <w:tab/>
              <w:tab/>
              <w:tab/>
              <w:tab/>
              <w:t>&lt;APPLET_WEB_TEMPLATE_ITEM COLUMN_SPAN="14" CONTROL="Description" GRID_PROPERTY="FormattedHtml" INACTIVE="N" ITEM_IDENTIFIER="6103" MARKUP_LANGUAGE="HTML" NAME="Description" ROW_SPAN="9" TMPL_ITEM_HOLDER_NAME="SiebControl_6_103" TYPE="Control" UPDATED="11/04/2016 15:36:43" UPDATED_BY="SADMIN" CREATED="04/10/2012 11:45:08" CREATED_BY="SADMIN" EXT_REC_TABLES="S_APPL_WT_IT_RX"&gt;</w:t>
              <w:br/>
              <w:tab/>
              <w:tab/>
              <w:tab/>
              <w:tab/>
              <w:t>&lt;/APPLET_WEB_TEMPLATE_ITEM&gt;</w:t>
              <w:br/>
              <w:tab/>
              <w:tab/>
              <w:tab/>
              <w:tab/>
              <w:t>&lt;APPLET_WEB_TEMPLATE_ITEM COLUMN_SPAN="12" CONTROL="Description" GRID_PROPERTY="FormattedLabel" INACTIVE="N" ITEM_IDENTIFIER="6091" MARKUP_LANGUAGE="HTML" NAME="DescriptionLabel" ROW_SPAN="3" TYPE="Control" UPDATED="04/10/2012 11:45:08" UPDATED_BY="SADMIN" CREATED="04/10/2012 11:45:08" CREATED_BY="SADMIN"&gt;</w:t>
              <w:br/>
              <w:tab/>
              <w:tab/>
              <w:tab/>
              <w:tab/>
              <w:t>&lt;/APPLET_WEB_TEMPLATE_ITEM&gt;</w:t>
              <w:br/>
              <w:tab/>
              <w:tab/>
              <w:tab/>
              <w:tab/>
              <w:t>&lt;APPLET_WEB_TEMPLATE_ITEM COLUMN_SPAN="14" CONTROL="DiscountAmount Fins" EXPRESSION="Siebel Financial Services" EXT_EXPRESSION="GetProfileAttr(&amp;quot;ApplicationName&amp;quot;) = &amp;quot;Siebel Financial Services&amp;quot;" GRID_PROPERTY="FormattedHtml" INACTIVE="N" ITEM_IDENTIFIER="14079" MARKUP_LANGUAGE="HTML" MODE="More" NAME="DiscountAmount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COLUMN_SPAN="17" CONTROL="DiscountAmount Fins" EXPRESSION="Siebel Financial Services" EXT_EXPRESSION="GetProfileAttr(&amp;quot;ApplicationName&amp;quot;) = &amp;quot;Siebel Financial Services&amp;quot;" GRID_PROPERTY="FormattedLabel" INACTIVE="N" ITEM_IDENTIFIER="14062" MARKUP_LANGUAGE="HTML" MODE="More" NAME="DiscountAmount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COLUMN_SPAN="14" CONTROL="DiscountPercent Fins" EXPRESSION="Siebel Financial Services" EXT_EXPRESSION="GetProfileAttr(&amp;quot;ApplicationName&amp;quot;) = &amp;quot;Siebel Financial Services&amp;quot;" GRID_PROPERTY="FormattedHtml" INACTIVE="N" ITEM_IDENTIFIER="11079" MARKUP_LANGUAGE="HTML" MODE="More" NAME="DiscountPercent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COLUMN_SPAN="17" CONTROL="DiscountPercent Fins" EXPRESSION="Siebel Financial Services" EXT_EXPRESSION="GetProfileAttr(&amp;quot;ApplicationName&amp;quot;) = &amp;quot;Siebel Financial Services&amp;quot;" GRID_PROPERTY="FormattedLabel" INACTIVE="N" ITEM_IDENTIFIER="11062" MARKUP_LANGUAGE="HTML" MODE="More" NAME="DiscountPercent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COLUMN_SPAN="3" CONTROL="Exclude Pricing Flag Fins" EXPRESSION="Siebel Financial Services" EXT_EXPRESSION="GetProfileAttr(&amp;quot;ApplicationName&amp;quot;) = &amp;quot;Siebel Financial Services&amp;quot;" GRID_PROPERTY="FormattedHtml" INACTIVE="N" ITEM_IDENTIFIER="5112" MARKUP_LANGUAGE="HTML" MODE="More" NAME="Exclude Pricing Flag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COLUMN_SPAN="16" CONTROL="Exclude Pricing Flag Fins" EXPRESSION="Siebel Financial Services" EXT_EXPRESSION="GetProfileAttr(&amp;quot;ApplicationName&amp;quot;) = &amp;quot;Siebel Financial Services&amp;quot;" GRID_PROPERTY="FormattedLabel" INACTIVE="N" ITEM_IDENTIFIER="5096" MARKUP_LANGUAGE="HTML" MODE="More" NAME="Exclude Pricing Flag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15:36:43" UPDATED_BY="SADMIN" CREATED="04/10/2012 11:45:08" CREATED_BY="SADMIN" EXT_REC_TABLES="S_APPL_WT_IT_RX"&gt;</w:t>
              <w:br/>
              <w:tab/>
              <w:tab/>
              <w:tab/>
              <w:tab/>
              <w:t>&lt;/APPLET_WEB_TEMPLATE_ITEM&gt;</w:t>
              <w:br/>
              <w:tab/>
              <w:tab/>
              <w:tab/>
              <w:tab/>
              <w:t>&lt;APPLET_WEB_TEMPLATE_ITEM COLUMN_SPAN="14" CONTROL="Extended Net Price Fins" EXPRESSION="Siebel Financial Services" EXT_EXPRESSION="GetProfileAttr(&amp;quot;ApplicationName&amp;quot;) = &amp;quot;Siebel Financial Services&amp;quot;" GRID_PROPERTY="FormattedHtml" INACTIVE="N" ITEM_IDENTIFIER="32079" MARKUP_LANGUAGE="HTML" MODE="More" NAME="Extended Net Price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COLUMN_SPAN="17" CONTROL="Extended Net Price Fins" EXPRESSION="Siebel Financial Services" EXT_EXPRESSION="GetProfileAttr(&amp;quot;ApplicationName&amp;quot;) = &amp;quot;Siebel Financial Services&amp;quot;" GRID_PROPERTY="FormattedLabel" INACTIVE="N" ITEM_IDENTIFIER="32062" MARKUP_LANGUAGE="HTML" MODE="More" NAME="Extended Net Price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COLUMN_SPAN="14" CONTROL="Extended Quantity Fins" EXPRESSION="Siebel Financial Services" EXT_EXPRESSION="GetProfileAttr(&amp;quot;ApplicationName&amp;quot;) = &amp;quot;Siebel Financial Services&amp;quot;" GRID_PROPERTY="FormattedHtml" INACTIVE="N" ITEM_IDENTIFIER="29079" MARKUP_LANGUAGE="HTML" MODE="More" NAME="Extended Quantity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COLUMN_SPAN="17" CONTROL="Extended Quantity Fins" EXPRESSION="Siebel Financial Services" EXT_EXPRESSION="GetProfileAttr(&amp;quot;ApplicationName&amp;quot;) = &amp;quot;Siebel Financial Services&amp;quot;" GRID_PROPERTY="FormattedLabel" INACTIVE="N" ITEM_IDENTIFIER="29062" MARKUP_LANGUAGE="HTML" MODE="More" NAME="Extended Quantity FinsLabel"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COLUMN_SPAN="14" CONTROL="Fault Code" GRID_PROPERTY="FormattedHtml" INACTIVE="N" ITEM_IDENTIFIER="26016" MARKUP_LANGUAGE="HTML" NAME="Fault Code" ROW_SPAN="3" TMPL_ITEM_HOLDER_NAME="SiebControl_26_16" TYPE="Control" UPDATED="11/04/2016 15:36:43" UPDATED_BY="SADMIN" CREATED="04/10/2012 11:45:08" CREATED_BY="SADMIN" EXT_REC_TABLES="S_APPL_WT_IT_RX"&gt;</w:t>
              <w:br/>
              <w:tab/>
              <w:tab/>
              <w:tab/>
              <w:tab/>
              <w:t>&lt;/APPLET_WEB_TEMPLATE_ITEM&gt;</w:t>
              <w:br/>
              <w:tab/>
              <w:tab/>
              <w:tab/>
              <w:tab/>
              <w:t>&lt;APPLET_WEB_TEMPLATE_ITEM COLUMN_SPAN="14" CONTROL="Fault Code" GRID_PROPERTY="FormattedLabel" INACTIVE="N" ITEM_IDENTIFIER="26002" MARKUP_LANGUAGE="HTML" NAME="Fault CodeLabel" ROW_SPAN="3" TYPE="Control" UPDATED="04/10/2012 11:45:08" UPDATED_BY="SADMIN" CREATED="04/10/2012 11:45:08"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15:36:43" UPDATED_BY="SADMIN" CREATED="04/10/2012 11:45:08"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15:36:43" UPDATED_BY="SADMIN" CREATED="04/10/2012 11:45:08"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15:36:43" UPDATED_BY="SADMIN" CREATED="11/04/2016 15:36:43" CREATED_BY="SADMIN" EXT_REC_TABLES="S_APPL_WT_IT_RX"&gt;</w:t>
              <w:br/>
              <w:tab/>
              <w:tab/>
              <w:tab/>
              <w:tab/>
              <w:t>&lt;/APPLET_WEB_TEMPLATE_ITEM&gt;</w:t>
              <w:br/>
              <w:tab/>
              <w:tab/>
              <w:tab/>
              <w:tab/>
              <w:t>&lt;APPLET_WEB_TEMPLATE_ITEM COLUMN_SPAN="57" CONTROL="HTML FormSection1" GRID_PROPERTY="FormattedHtml" INACTIVE="N" ITEM_IDENTIFIER="2002" MARKUP_LANGUAGE="HTML" NAME="HTML FormSection1" ROW_SPAN="3" TMPL_ITEM_HOLDER_NAME="SiebControl_2_2" TYPE="Control" UPDATED="11/04/2016 15:36:43" UPDATED_BY="SADMIN" CREATED="04/10/2012 11:45:08" CREATED_BY="SADMIN" EXT_REC_TABLES="S_APPL_WT_IT_RX"&gt;</w:t>
              <w:br/>
              <w:tab/>
              <w:tab/>
              <w:tab/>
              <w:tab/>
              <w:t>&lt;/APPLET_WEB_TEMPLATE_ITEM&gt;</w:t>
              <w:br/>
              <w:tab/>
              <w:tab/>
              <w:tab/>
              <w:tab/>
              <w:t>&lt;APPLET_WEB_TEMPLATE_ITEM COLUMN_SPAN="57" CONTROL="HTML FormSection3" GRID_PROPERTY="FormattedHtml" INACTIVE="N" ITEM_IDENTIFIER="33002" MARKUP_LANGUAGE="HTML" NAME="HTML FormSection3" ROW_SPAN="3" TMPL_ITEM_HOLDER_NAME="SiebControl_33_2" TYPE="Control" UPDATED="11/04/2016 15:36:43" UPDATED_BY="SADMIN" CREATED="04/10/2012 11:45:08" CREATED_BY="SADMIN" EXT_REC_TABLES="S_APPL_WT_IT_RX"&gt;</w:t>
              <w:br/>
              <w:tab/>
              <w:tab/>
              <w:tab/>
              <w:tab/>
              <w:t>&lt;/APPLET_WEB_TEMPLATE_ITEM&gt;</w:t>
              <w:br/>
              <w:tab/>
              <w:tab/>
              <w:tab/>
              <w:tab/>
              <w:t>&lt;APPLET_WEB_TEMPLATE_ITEM COLUMN_SPAN="58" CONTROL="HTML FormSection4" GRID_PROPERTY="FormattedHtml" INACTIVE="N" ITEM_IDENTIFIER="16001" MARKUP_LANGUAGE="HTML" NAME="HTML FormSection4" ROW_SPAN="3" TMPL_ITEM_HOLDER_NAME="SiebControl_16_1" TYPE="Control" UPDATED="11/04/2016 15:36:43" UPDATED_BY="SADMIN" CREATED="04/10/2012 11:45:08" CREATED_BY="SADMIN" EXT_REC_TABLES="S_APPL_WT_IT_RX"&gt;</w:t>
              <w:br/>
              <w:tab/>
              <w:tab/>
              <w:tab/>
              <w:tab/>
              <w:t>&lt;/APPLET_WEB_TEMPLATE_ITEM&gt;</w:t>
              <w:br/>
              <w:tab/>
              <w:tab/>
              <w:tab/>
              <w:tab/>
              <w:t>&lt;APPLET_WEB_TEMPLATE_ITEM COLUMN_SPAN="62" CONTROL="HTML FormSection4 Fins" EXPRESSION="Siebel Financial Services" EXT_EXPRESSION="GetProfileAttr(&amp;quot;ApplicationName&amp;quot;) = &amp;quot;Siebel Financial Services&amp;quot;" GRID_PROPERTY="FormattedHtml" INACTIVE="N" ITEM_IDENTIFIER="2062" MARKUP_LANGUAGE="HTML" MODE="More" NAME="HTML FormSection4 Fins" ROW_SPAN="3" TMPL_ITEM_HOLDER_NAME="siebcontrol" TYPE="Control" UPDATED="04/10/2012 11:45:08" UPDATED_BY="SADMIN" CREATED="04/10/2012 11:45:08" CREATED_BY="SADMIN" EXT_REC_TABLES="S_APPL_WT_IT_RX"&gt;</w:t>
              <w:br/>
              <w:tab/>
              <w:tab/>
              <w:tab/>
              <w:tab/>
              <w:t>&lt;/APPLET_WEB_TEMPLATE_ITEM&gt;</w:t>
              <w:br/>
              <w:tab/>
              <w:tab/>
              <w:tab/>
              <w:tab/>
              <w:t>&lt;APPLET_WEB_TEMPLATE_ITEM COLUMN_SPAN="57" CONTROL="HTML FormSection5" GRID_PROPERTY="FormattedHtml" INACTIVE="N" ITEM_IDENTIFIER="2061" MARKUP_LANGUAGE="HTML" NAME="HTML FormSection5" ROW_SPAN="3" TMPL_ITEM_HOLDER_NAME="SiebControl_2_61" TYPE="Control" UPDATED="11/04/2016 15:36:43" UPDATED_BY="SADMIN" CREATED="04/10/2012 11:45:08" CREATED_BY="SADMIN" EXT_REC_TABLES="S_APPL_WT_IT_RX"&gt;</w:t>
              <w:br/>
              <w:tab/>
              <w:tab/>
              <w:tab/>
              <w:tab/>
              <w:t>&lt;/APPLET_WEB_TEMPLATE_ITEM&gt;</w:t>
              <w:br/>
              <w:tab/>
              <w:tab/>
              <w:tab/>
              <w:tab/>
              <w:t>&lt;APPLET_WEB_TEMPLATE_ITEM COLUMN_SPAN="57" CONTROL="HTML FormSection6" GRID_PROPERTY="FormattedHtml" INACTIVE="N" ITEM_IDENTIFIER="16061" MARKUP_LANGUAGE="HTML" NAME="HTML FormSection6" ROW_SPAN="3" TMPL_ITEM_HOLDER_NAME="SiebControl_16_61" TYPE="Control" UPDATED="11/04/2016 15:36:43" UPDATED_BY="SADMIN" CREATED="04/10/2012 11:45:09" CREATED_BY="SADMIN" EXT_REC_TABLES="S_APPL_WT_IT_RX"&gt;</w:t>
              <w:br/>
              <w:tab/>
              <w:tab/>
              <w:tab/>
              <w:tab/>
              <w:t>&lt;/APPLET_WEB_TEMPLATE_ITEM&gt;</w:t>
              <w:br/>
              <w:tab/>
              <w:tab/>
              <w:tab/>
              <w:tab/>
              <w:t>&lt;APPLET_WEB_TEMPLATE_ITEM COLUMN_SPAN="14" CONTROL="Header Discount Amount Fins" EXPRESSION="Siebel Financial Services" EXT_EXPRESSION="GetProfileAttr(&amp;quot;ApplicationName&amp;quot;) = &amp;quot;Siebel Financial Services&amp;quot;" GRID_PROPERTY="FormattedHtml" INACTIVE="N" ITEM_IDENTIFIER="23079" MARKUP_LANGUAGE="HTML" MODE="More" NAME="Header Discount Amount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COLUMN_SPAN="17" CONTROL="Header Discount Amount Fins" EXPRESSION="Siebel Financial Services" EXT_EXPRESSION="GetProfileAttr(&amp;quot;ApplicationName&amp;quot;) = &amp;quot;Siebel Financial Services&amp;quot;" GRID_PROPERTY="FormattedLabel" INACTIVE="N" ITEM_IDENTIFIER="23062" MARKUP_LANGUAGE="HTML" MODE="More" NAME="Header Discount Amount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CONTROL="Invoice #" GRID_PROPERTY="FormattedHtml" INACTIVE="N" ITEM_IDENTIFIER="6075" MARKUP_LANGUAGE="HTML" NAME="Invoice #" ROW_SPAN="3" TMPL_ITEM_HOLDER_NAME="SiebControl_6_75" TYPE="Control" UPDATED="11/04/2016 15:36:43" UPDATED_BY="SADMIN" CREATED="04/10/2012 11:45:09" CREATED_BY="SADMIN" EXT_REC_TABLES="S_APPL_WT_IT_RX"&gt;</w:t>
              <w:br/>
              <w:tab/>
              <w:tab/>
              <w:tab/>
              <w:tab/>
              <w:t>&lt;/APPLET_WEB_TEMPLATE_ITEM&gt;</w:t>
              <w:br/>
              <w:tab/>
              <w:tab/>
              <w:tab/>
              <w:tab/>
              <w:t>&lt;APPLET_WEB_TEMPLATE_ITEM COLUMN_SPAN="14" CONTROL="Invoice #" GRID_PROPERTY="FormattedLabel" INACTIVE="N" ITEM_IDENTIFIER="6061" MARKUP_LANGUAGE="HTML" NAME="Invoice #Label" ROW_SPAN="3" TYPE="Control" UPDATED="04/10/2012 11:45:09" UPDATED_BY="SADMIN" CREATED="04/10/2012 11:45:09" CREATED_BY="SADMIN"&gt;</w:t>
              <w:br/>
              <w:tab/>
              <w:tab/>
              <w:tab/>
              <w:tab/>
              <w:t>&lt;/APPLET_WEB_TEMPLATE_ITEM&gt;</w:t>
              <w:br/>
              <w:tab/>
              <w:tab/>
              <w:tab/>
              <w:tab/>
              <w:t>&lt;APPLET_WEB_TEMPLATE_ITEM COLUMN_SPAN="14" CONTROL="ItemPrice Fins" EXPRESSION="Siebel Financial Services" EXT_EXPRESSION="GetProfileAttr(&amp;quot;ApplicationName&amp;quot;) = &amp;quot;Siebel Financial Services&amp;quot;" GRID_PROPERTY="FormattedHtml" INACTIVE="N" ITEM_IDENTIFIER="20079" MARKUP_LANGUAGE="HTML" MODE="More" NAME="ItemPrice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COLUMN_SPAN="17" CONTROL="ItemPrice Fins" EXPRESSION="Siebel Financial Services" EXT_EXPRESSION="GetProfileAttr(&amp;quot;ApplicationName&amp;quot;) = &amp;quot;Siebel Financial Services&amp;quot;" GRID_PROPERTY="FormattedLabel" INACTIVE="N" ITEM_IDENTIFIER="20062" MARKUP_LANGUAGE="HTML" MODE="More" NAME="ItemPrice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CONTROL="MRC Subtotal Fins" EXPRESSION="Siebel Financial Services" EXT_EXPRESSION="GetProfileAttr(&amp;quot;ApplicationName&amp;quot;) = &amp;quot;Siebel Financial Services&amp;quot;" GRID_PROPERTY="FormattedHtml" INACTIVE="N" ITEM_IDENTIFIER="38079" MARKUP_LANGUAGE="HTML" MODE="More" NAME="MRC Subtotal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COLUMN_SPAN="17" CONTROL="MRC Subtotal Fins" EXPRESSION="Siebel Financial Services" EXT_EXPRESSION="GetProfileAttr(&amp;quot;ApplicationName&amp;quot;) = &amp;quot;Siebel Financial Services&amp;quot;" GRID_PROPERTY="FormattedLabel" INACTIVE="N" ITEM_IDENTIFIER="38062" MARKUP_LANGUAGE="HTML" MODE="More" NAME="MRC Subtotal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15:36:43" UPDATED_BY="SADMIN" CREATED="11/04/2016 15:36:43"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EXTENSION_FLAG="N" INACTIVE="N" ITEM_IDENTIFIER="2060" MARKUP_LANGUAGE="HTML" NAME="NOT Siebel Financial Services" TMPL_ITEM_HOLDER_NAME="siebcontrol" TYPE="Control" UPDATED="11/04/2016 15:36:43" UPDATED_BY="SADMIN" CREATED="04/10/2012 11:45:09"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INACTIVE="N" ITEM_IDENTIFIER="2072" MARKUP_LANGUAGE="HTML" NAME="NOT Siebel Financial Services3"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COLUMN_SPAN="16" CONTROL="NetDiscountPercent Fins" EXPRESSION="Siebel Financial Services" EXT_EXPRESSION="GetProfileAttr(&amp;quot;ApplicationName&amp;quot;) = &amp;quot;Siebel Financial Services&amp;quot;" GRID_PROPERTY="FormattedLabel" INACTIVE="N" ITEM_IDENTIFIER="20096" MARKUP_LANGUAGE="HTML" MODE="More" NAME="NetDiscountPercent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CONTROL="NetDiscountPercent" EXPRESSION="Siebel Financial Services" EXT_EXPRESSION="GetProfileAttr(&amp;quot;ApplicationName&amp;quot;) = &amp;quot;Siebel Financial Services&amp;quot;" GRID_PROPERTY="FormattedHtml" INACTIVE="N" ITEM_IDENTIFIER="20112" MARKUP_LANGUAGE="HTML" MODE="More" NAME="NetDiscountPercent2"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15:36:43" UPDATED_BY="SADMIN" CREATED="04/10/2012 11:45:09"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15:36:43" UPDATED_BY="SADMIN" CREATED="04/10/2012 11:45:09" CREATED_BY="SADMIN" EXT_REC_TABLES="S_APPL_WT_IT_RX"&gt;</w:t>
              <w:br/>
              <w:tab/>
              <w:tab/>
              <w:tab/>
              <w:tab/>
              <w:t>&lt;/APPLET_WEB_TEMPLATE_ITEM&gt;</w:t>
              <w:br/>
              <w:tab/>
              <w:tab/>
              <w:tab/>
              <w:tab/>
              <w:t>&lt;APPLET_WEB_TEMPLATE_ITEM COLUMN_SPAN="14" CONTROL="Operation Code" GRID_PROPERTY="FormattedHtml" INACTIVE="N" ITEM_IDENTIFIER="29016" MARKUP_LANGUAGE="HTML" NAME="Operation Code" ROW_SPAN="3" TMPL_ITEM_HOLDER_NAME="SiebControl_29_16" TYPE="Control" UPDATED="11/04/2016 15:36:43" UPDATED_BY="SADMIN" CREATED="04/10/2012 11:45:09" CREATED_BY="SADMIN" EXT_REC_TABLES="S_APPL_WT_IT_RX"&gt;</w:t>
              <w:br/>
              <w:tab/>
              <w:tab/>
              <w:tab/>
              <w:tab/>
              <w:t>&lt;/APPLET_WEB_TEMPLATE_ITEM&gt;</w:t>
              <w:br/>
              <w:tab/>
              <w:tab/>
              <w:tab/>
              <w:tab/>
              <w:t>&lt;APPLET_WEB_TEMPLATE_ITEM COLUMN_SPAN="14" CONTROL="Operation Code Desc" GRID_PROPERTY="FormattedHtml" INACTIVE="N" ITEM_IDENTIFIER="29030" MARKUP_LANGUAGE="HTML" NAME="Operation Code Desc" ROW_SPAN="3" TMPL_ITEM_HOLDER_NAME="SiebControl_29_30" TYPE="Control" UPDATED="11/04/2016 15:36:43" UPDATED_BY="SADMIN" CREATED="04/10/2012 11:45:09" CREATED_BY="SADMIN" EXT_REC_TABLES="S_APPL_WT_IT_RX"&gt;</w:t>
              <w:br/>
              <w:tab/>
              <w:tab/>
              <w:tab/>
              <w:tab/>
              <w:t>&lt;/APPLET_WEB_TEMPLATE_ITEM&gt;</w:t>
              <w:br/>
              <w:tab/>
              <w:tab/>
              <w:tab/>
              <w:tab/>
              <w:t>&lt;APPLET_WEB_TEMPLATE_ITEM COLUMN_SPAN="14" CONTROL="Operation Code" GRID_PROPERTY="FormattedLabel" INACTIVE="N" ITEM_IDENTIFIER="29002" MARKUP_LANGUAGE="HTML" NAME="Operation CodeLabel" ROW_SPAN="3" TYPE="Control" UPDATED="04/10/2012 11:45:09" UPDATED_BY="SADMIN" CREATED="04/10/2012 11:45:09" CREATED_BY="SADMIN"&gt;</w:t>
              <w:br/>
              <w:tab/>
              <w:tab/>
              <w:tab/>
              <w:tab/>
              <w:t>&lt;/APPLET_WEB_TEMPLATE_ITEM&gt;</w:t>
              <w:br/>
              <w:tab/>
              <w:tab/>
              <w:tab/>
              <w:tab/>
              <w:t>&lt;APPLET_WEB_TEMPLATE_ITEM COLUMN_SPAN="14" CONTROL="Operation Rate" GRID_PROPERTY="FormattedHtml" INACTIVE="N" ITEM_IDENTIFIER="37045" MARKUP_LANGUAGE="HTML" NAME="Operation Rate" ROW_SPAN="3" TMPL_ITEM_HOLDER_NAME="SiebControl_37_45" TYPE="Control" UPDATED="11/04/2016 15:36:43" UPDATED_BY="SADMIN" CREATED="04/10/2012 11:45:09" CREATED_BY="SADMIN" EXT_REC_TABLES="S_APPL_WT_IT_RX"&gt;</w:t>
              <w:br/>
              <w:tab/>
              <w:tab/>
              <w:tab/>
              <w:tab/>
              <w:t>&lt;/APPLET_WEB_TEMPLATE_ITEM&gt;</w:t>
              <w:br/>
              <w:tab/>
              <w:tab/>
              <w:tab/>
              <w:tab/>
              <w:t>&lt;APPLET_WEB_TEMPLATE_ITEM COLUMN_SPAN="14" CONTROL="Operation Rate" GRID_PROPERTY="FormattedLabel" INACTIVE="N" ITEM_IDENTIFIER="37031" MARKUP_LANGUAGE="HTML" NAME="Operation RateLabel" ROW_SPAN="3" TYPE="Control" UPDATED="04/10/2012 11:45:09" UPDATED_BY="SADMIN" CREATED="04/10/2012 11:45:09" CREATED_BY="SADMIN"&gt;</w:t>
              <w:br/>
              <w:tab/>
              <w:tab/>
              <w:tab/>
              <w:tab/>
              <w:t>&lt;/APPLET_WEB_TEMPLATE_ITEM&gt;</w:t>
              <w:br/>
              <w:tab/>
              <w:tab/>
              <w:tab/>
              <w:tab/>
              <w:t>&lt;APPLET_WEB_TEMPLATE_ITEM COLUMN_SPAN="14" CONTROL="PWA Line #" GRID_PROPERTY="FormattedHtml" INACTIVE="N" ITEM_IDENTIFIER="6045" MARKUP_LANGUAGE="HTML" NAME="PWA Line #" ROW_SPAN="3" TMPL_ITEM_HOLDER_NAME="SiebControl_6_45" TYPE="Control" UPDATED="11/04/2016 15:36:43" UPDATED_BY="SADMIN" CREATED="04/10/2012 11:45:09" CREATED_BY="SADMIN" EXT_REC_TABLES="S_APPL_WT_IT_RX"&gt;</w:t>
              <w:br/>
              <w:tab/>
              <w:tab/>
              <w:tab/>
              <w:tab/>
              <w:t>&lt;/APPLET_WEB_TEMPLATE_ITEM&gt;</w:t>
              <w:br/>
              <w:tab/>
              <w:tab/>
              <w:tab/>
              <w:tab/>
              <w:t>&lt;APPLET_WEB_TEMPLATE_ITEM COLUMN_SPAN="14" CONTROL="PWA Line #" GRID_PROPERTY="FormattedLabel" INACTIVE="N" ITEM_IDENTIFIER="6031" MARKUP_LANGUAGE="HTML" NAME="PWA Line #Label" ROW_SPAN="3" TYPE="Control" UPDATED="04/10/2012 11:45:09" UPDATED_BY="SADMIN" CREATED="04/10/2012 11:45:09" CREATED_BY="SADMIN"&gt;</w:t>
              <w:br/>
              <w:tab/>
              <w:tab/>
              <w:tab/>
              <w:tab/>
              <w:t>&lt;/APPLET_WEB_TEMPLATE_ITEM&gt;</w:t>
              <w:br/>
              <w:tab/>
              <w:tab/>
              <w:tab/>
              <w:tab/>
              <w:t>&lt;APPLET_WEB_TEMPLATE_ITEM COLUMN_SPAN="17" CONTROL="Policy Discounts Fins" EXPRESSION="Siebel Financial Services" EXT_EXPRESSION="GetProfileAttr(&amp;quot;ApplicationName&amp;quot;) = &amp;quot;Siebel Financial Services&amp;quot;" GRID_PROPERTY="FormattedLabel" INACTIVE="N" ITEM_IDENTIFIER="5062" MARKUP_LANGUAGE="HTML" MODE="More" NAME="Policy Discounts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CONTROL="Policy Discounts" EXPRESSION="Siebel Financial Services" EXT_EXPRESSION="GetProfileAttr(&amp;quot;ApplicationName&amp;quot;) = &amp;quot;Siebel Financial Services&amp;quot;" GRID_PROPERTY="FormattedHtml" INACTIVE="N" ITEM_IDENTIFIER="5079" MARKUP_LANGUAGE="HTML" MODE="More" NAME="Policy Discounts2"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CONTROL="QuantityRequested Fins" EXPRESSION="Siebel Financial Services" EXT_EXPRESSION="GetProfileAttr(&amp;quot;ApplicationName&amp;quot;) = &amp;quot;Siebel Financial Services&amp;quot;" GRID_PROPERTY="FormattedHtml" INACTIVE="N" ITEM_IDENTIFIER="26079" MARKUP_LANGUAGE="HTML" MODE="More" NAME="QuantityRequested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COLUMN_SPAN="17" CONTROL="QuantityRequested Fins" EXPRESSION="Siebel Financial Services" EXT_EXPRESSION="GetProfileAttr(&amp;quot;ApplicationName&amp;quot;) = &amp;quot;Siebel Financial Services&amp;quot;" GRID_PROPERTY="FormattedLabel" INACTIVE="N" ITEM_IDENTIFIER="26062" MARKUP_LANGUAGE="HTML" MODE="More" NAME="QuantityRequested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15:36:43" UPDATED_BY="SADMIN" CREATED="04/10/2012 11:45:09"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15:36:43" UPDATED_BY="SADMIN" CREATED="11/04/2016 15:36:43" CREATED_BY="SADMIN" EXT_REC_TABLES="S_APPL_WT_IT_RX"&gt;</w:t>
              <w:br/>
              <w:tab/>
              <w:tab/>
              <w:tab/>
              <w:tab/>
              <w:t>&lt;/APPLET_WEB_TEMPLATE_ITEM&gt;</w:t>
              <w:br/>
              <w:tab/>
              <w:tab/>
              <w:tab/>
              <w:tab/>
              <w:t>&lt;APPLET_WEB_TEMPLATE_ITEM COLUMN_SPAN="14" CONTROL="Repair" GRID_PROPERTY="FormattedHtml" INACTIVE="N" ITEM_IDENTIFIER="26045" MARKUP_LANGUAGE="HTML" NAME="Repair" ROW_SPAN="3" TMPL_ITEM_HOLDER_NAME="SiebControl_26_45" TYPE="Control" UPDATED="11/04/2016 15:36:43" UPDATED_BY="SADMIN" CREATED="04/10/2012 11:45:09" CREATED_BY="SADMIN" EXT_REC_TABLES="S_APPL_WT_IT_RX"&gt;</w:t>
              <w:br/>
              <w:tab/>
              <w:tab/>
              <w:tab/>
              <w:tab/>
              <w:t>&lt;/APPLET_WEB_TEMPLATE_ITEM&gt;</w:t>
              <w:br/>
              <w:tab/>
              <w:tab/>
              <w:tab/>
              <w:tab/>
              <w:t>&lt;APPLET_WEB_TEMPLATE_ITEM COLUMN_SPAN="14" CONTROL="Repair" GRID_PROPERTY="FormattedLabel" INACTIVE="N" ITEM_IDENTIFIER="26031" MARKUP_LANGUAGE="HTML" NAME="RepairLabel" ROW_SPAN="3" TYPE="Control" UPDATED="04/10/2012 11:45:09" UPDATED_BY="SADMIN" CREATED="04/10/2012 11:45:09" CREATED_BY="SADMIN"&gt;</w:t>
              <w:br/>
              <w:tab/>
              <w:tab/>
              <w:tab/>
              <w:tab/>
              <w:t>&lt;/APPLET_WEB_TEMPLATE_ITEM&gt;</w:t>
              <w:br/>
              <w:tab/>
              <w:tab/>
              <w:tab/>
              <w:tab/>
              <w:t>&lt;APPLET_WEB_TEMPLATE_ITEM COLUMN_SPAN="14" CONTROL="Requested Amount" GRID_PROPERTY="FormattedHtml" INACTIVE="N" ITEM_IDENTIFIER="12075" MARKUP_LANGUAGE="HTML" NAME="Requested Amount" ROW_SPAN="3" TMPL_ITEM_HOLDER_NAME="SiebControl_12_75" TYPE="Control" UPDATED="11/04/2016 15:36:43" UPDATED_BY="SADMIN" CREATED="04/10/2012 11:45:09" CREATED_BY="SADMIN" EXT_REC_TABLES="S_APPL_WT_IT_RX"&gt;</w:t>
              <w:br/>
              <w:tab/>
              <w:tab/>
              <w:tab/>
              <w:tab/>
              <w:t>&lt;/APPLET_WEB_TEMPLATE_ITEM&gt;</w:t>
              <w:br/>
              <w:tab/>
              <w:tab/>
              <w:tab/>
              <w:tab/>
              <w:t>&lt;APPLET_WEB_TEMPLATE_ITEM COLUMN_SPAN="14" CONTROL="Requested Amount" GRID_PROPERTY="FormattedLabel" INACTIVE="N" ITEM_IDENTIFIER="12061" MARKUP_LANGUAGE="HTML" NAME="Requested AmountLabel" ROW_SPAN="3" TYPE="Control" UPDATED="04/10/2012 11:45:09" UPDATED_BY="SADMIN" CREATED="04/10/2012 11:45:09" CREATED_BY="SADMIN"&gt;</w:t>
              <w:br/>
              <w:tab/>
              <w:tab/>
              <w:tab/>
              <w:tab/>
              <w:t>&lt;/APPLET_WEB_TEMPLATE_ITEM&gt;</w:t>
              <w:br/>
              <w:tab/>
              <w:tab/>
              <w:tab/>
              <w:tab/>
              <w:t>&lt;APPLET_WEB_TEMPLATE_ITEM COLUMN_SPAN="14" CONTROL="Requested Time" GRID_PROPERTY="FormattedHtml" INACTIVE="N" ITEM_IDENTIFIER="37016" MARKUP_LANGUAGE="HTML" NAME="Requested Time" ROW_SPAN="3" TMPL_ITEM_HOLDER_NAME="SiebControl_37_16" TYPE="Control" UPDATED="11/04/2016 15:36:44" UPDATED_BY="SADMIN" CREATED="04/10/2012 11:45:09" CREATED_BY="SADMIN" EXT_REC_TABLES="S_APPL_WT_IT_RX"&gt;</w:t>
              <w:br/>
              <w:tab/>
              <w:tab/>
              <w:tab/>
              <w:tab/>
              <w:t>&lt;/APPLET_WEB_TEMPLATE_ITEM&gt;</w:t>
              <w:br/>
              <w:tab/>
              <w:tab/>
              <w:tab/>
              <w:tab/>
              <w:t>&lt;APPLET_WEB_TEMPLATE_ITEM COLUMN_SPAN="14" CONTROL="Requested Time" GRID_PROPERTY="FormattedLabel" INACTIVE="N" ITEM_IDENTIFIER="37002" MARKUP_LANGUAGE="HTML" NAME="Requested TimeLabel" ROW_SPAN="3" TYPE="Control" UPDATED="04/10/2012 11:45:09" UPDATED_BY="SADMIN" CREATED="04/10/2012 11:45:09" CREATED_BY="SADMIN"&gt;</w:t>
              <w:br/>
              <w:tab/>
              <w:tab/>
              <w:tab/>
              <w:tab/>
              <w:t>&lt;/APPLET_WEB_TEMPLATE_ITEM&gt;</w:t>
              <w:br/>
              <w:tab/>
              <w:tab/>
              <w:tab/>
              <w:tab/>
              <w:t>&lt;APPLET_WEB_TEMPLATE_ITEM COLUMN_SPAN="14" CONTROL="Sub Total Fins" EXPRESSION="Siebel Financial Services" EXT_EXPRESSION="GetProfileAttr(&amp;quot;ApplicationName&amp;quot;) = &amp;quot;Siebel Financial Services&amp;quot;" GRID_PROPERTY="FormattedHtml" INACTIVE="N" ITEM_IDENTIFIER="35079" MARKUP_LANGUAGE="HTML" MODE="More" NAME="Sub Total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COLUMN_SPAN="17" CONTROL="Sub Total Fins" EXPRESSION="Siebel Financial Services" EXT_EXPRESSION="GetProfileAttr(&amp;quot;ApplicationName&amp;quot;) = &amp;quot;Siebel Financial Services&amp;quot;" GRID_PROPERTY="FormattedLabel" INACTIVE="N" ITEM_IDENTIFIER="35062" MARKUP_LANGUAGE="HTML" MODE="More" NAME="Sub Total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COLUMN_SPAN="14" CONTROL="Sub- Assambly" GRID_PROPERTY="FormattedHtml" INACTIVE="N" ITEM_IDENTIFIER="20016" MARKUP_LANGUAGE="HTML" NAME="Sub- Assambly" ROW_SPAN="3" TMPL_ITEM_HOLDER_NAME="SiebControl_20_16" TYPE="Control" UPDATED="11/04/2016 15:36:44" UPDATED_BY="SADMIN" CREATED="04/10/2012 11:45:09" CREATED_BY="SADMIN" EXT_REC_TABLES="S_APPL_WT_IT_RX"&gt;</w:t>
              <w:br/>
              <w:tab/>
              <w:tab/>
              <w:tab/>
              <w:tab/>
              <w:t>&lt;/APPLET_WEB_TEMPLATE_ITEM&gt;</w:t>
              <w:br/>
              <w:tab/>
              <w:tab/>
              <w:tab/>
              <w:tab/>
              <w:t>&lt;APPLET_WEB_TEMPLATE_ITEM COLUMN_SPAN="14" CONTROL="Sub- Assambly" GRID_PROPERTY="FormattedLabel" INACTIVE="N" ITEM_IDENTIFIER="20002" MARKUP_LANGUAGE="HTML" NAME="Sub- AssamblyLabel" ROW_SPAN="3" TYPE="Control" UPDATED="04/10/2012 11:45:09" UPDATED_BY="SADMIN" CREATED="04/10/2012 11:45:09" CREATED_BY="SADMIN"&gt;</w:t>
              <w:br/>
              <w:tab/>
              <w:tab/>
              <w:tab/>
              <w:tab/>
              <w:t>&lt;/APPLET_WEB_TEMPLATE_ITEM&gt;</w:t>
              <w:br/>
              <w:tab/>
              <w:tab/>
              <w:tab/>
              <w:tab/>
              <w:t>&lt;APPLET_WEB_TEMPLATE_ITEM COLUMN_SPAN="14" CONTROL="Sublet" GRID_PROPERTY="FormattedHtml" INACTIVE="N" ITEM_IDENTIFIER="12016" MARKUP_LANGUAGE="HTML" NAME="Sublet" ROW_SPAN="3" TMPL_ITEM_HOLDER_NAME="SiebControl_12_16" TYPE="Control" UPDATED="11/04/2016 15:36:44" UPDATED_BY="SADMIN" CREATED="04/10/2012 11:45:09" CREATED_BY="SADMIN" EXT_REC_TABLES="S_APPL_WT_IT_RX"&gt;</w:t>
              <w:br/>
              <w:tab/>
              <w:tab/>
              <w:tab/>
              <w:tab/>
              <w:t>&lt;/APPLET_WEB_TEMPLATE_ITEM&gt;</w:t>
              <w:br/>
              <w:tab/>
              <w:tab/>
              <w:tab/>
              <w:tab/>
              <w:t>&lt;APPLET_WEB_TEMPLATE_ITEM COLUMN_SPAN="14" CONTROL="Sublet" GRID_PROPERTY="FormattedLabel" INACTIVE="N" ITEM_IDENTIFIER="12002" MARKUP_LANGUAGE="HTML" NAME="SubletLabel" ROW_SPAN="3" TYPE="Control" UPDATED="04/10/2012 11:45:09" UPDATED_BY="SADMIN" CREATED="04/10/2012 11:45:09" CREATED_BY="SADMIN"&gt;</w:t>
              <w:br/>
              <w:tab/>
              <w:tab/>
              <w:tab/>
              <w:tab/>
              <w:t>&lt;/APPLET_WEB_TEMPLATE_ITEM&gt;</w:t>
              <w:br/>
              <w:tab/>
              <w:tab/>
              <w:tab/>
              <w:tab/>
              <w:t>&lt;APPLET_WEB_TEMPLATE_ITEM COLUMN_SPAN="14" CONTROL="Tax Fins" EXPRESSION="Siebel Financial Services" EXT_EXPRESSION="GetProfileAttr(&amp;quot;ApplicationName&amp;quot;) = &amp;quot;Siebel Financial Services&amp;quot;" GRID_PROPERTY="FormattedHtml" INACTIVE="N" ITEM_IDENTIFIER="17112" MARKUP_LANGUAGE="HTML" MODE="More" NAME="Tax Fins"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COLUMN_SPAN="16" CONTROL="Tax Fins" EXPRESSION="Siebel Financial Services" EXT_EXPRESSION="GetProfileAttr(&amp;quot;ApplicationName&amp;quot;) = &amp;quot;Siebel Financial Services&amp;quot;" GRID_PROPERTY="FormattedLabel" INACTIVE="N" ITEM_IDENTIFIER="17096" MARKUP_LANGUAGE="HTML" MODE="More" NAME="Tax FinsLabel" ROW_SPAN="3" TMPL_ITEM_HOLDER_NAME="siebcontrol" TYPE="Control" UPDATED="04/10/2012 11:45:09" UPDATED_BY="SADMIN" CREATED="04/10/2012 11:45:09"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15:36:44" UPDATED_BY="SADMIN" CREATED="04/10/2012 11:45:10" CREATED_BY="SADMIN" EXT_REC_TABLES="S_APPL_WT_IT_RX"&gt;</w:t>
              <w:br/>
              <w:tab/>
              <w:tab/>
              <w:tab/>
              <w:tab/>
              <w:t>&lt;/APPLET_WEB_TEMPLATE_ITEM&gt;</w:t>
              <w:br/>
              <w:tab/>
              <w:tab/>
              <w:tab/>
              <w:tab/>
              <w:t>&lt;APPLET_WEB_TEMPLATE_ITEM COLUMN_SPAN="14" CONTROL="Total Cost" GRID_PROPERTY="FormattedHtml" INACTIVE="N" ITEM_IDENTIFIER="40016" MARKUP_LANGUAGE="HTML" NAME="Total Cost" ROW_SPAN="3" TMPL_ITEM_HOLDER_NAME="SiebControl_40_16" TYPE="Control" UPDATED="11/04/2016 15:36:44" UPDATED_BY="SADMIN" CREATED="04/10/2012 11:45:10" CREATED_BY="SADMIN" EXT_REC_TABLES="S_APPL_WT_IT_RX"&gt;</w:t>
              <w:br/>
              <w:tab/>
              <w:tab/>
              <w:tab/>
              <w:tab/>
              <w:t>&lt;/APPLET_WEB_TEMPLATE_ITEM&gt;</w:t>
              <w:br/>
              <w:tab/>
              <w:tab/>
              <w:tab/>
              <w:tab/>
              <w:t>&lt;APPLET_WEB_TEMPLATE_ITEM COLUMN_SPAN="14" CONTROL="Total Cost" GRID_PROPERTY="FormattedLabel" INACTIVE="N" ITEM_IDENTIFIER="40002" MARKUP_LANGUAGE="HTML" NAME="Total CostLabel" ROW_SPAN="3" TYPE="Control" UPDATED="04/10/2012 11:45:10" UPDATED_BY="SADMIN" CREATED="04/10/2012 11:45:10" CREATED_BY="SADMIN"&gt;</w:t>
              <w:br/>
              <w:tab/>
              <w:tab/>
              <w:tab/>
              <w:tab/>
              <w:t>&lt;/APPLET_WEB_TEMPLATE_ITEM&gt;</w:t>
              <w:br/>
              <w:tab/>
              <w:tab/>
              <w:tab/>
              <w:tab/>
              <w:t>&lt;APPLET_WEB_TEMPLATE_ITEM COLUMN_SPAN="13" CONTROL="Total Labor" GRID_PROPERTY="FormattedHtml" INACTIVE="N" ITEM_IDENTIFIER="20076" MARKUP_LANGUAGE="HTML" NAME="Total Labor" ROW_SPAN="3" TMPL_ITEM_HOLDER_NAME="SiebControl_20_76" TYPE="Control" UPDATED="11/04/2016 15:36:44" UPDATED_BY="SADMIN" CREATED="04/10/2012 11:45:10" CREATED_BY="SADMIN" EXT_REC_TABLES="S_APPL_WT_IT_RX"&gt;</w:t>
              <w:br/>
              <w:tab/>
              <w:tab/>
              <w:tab/>
              <w:tab/>
              <w:t>&lt;/APPLET_WEB_TEMPLATE_ITEM&gt;</w:t>
              <w:br/>
              <w:tab/>
              <w:tab/>
              <w:tab/>
              <w:tab/>
              <w:t>&lt;APPLET_WEB_TEMPLATE_ITEM COLUMN_SPAN="15" CONTROL="Total Labor" GRID_PROPERTY="FormattedLabel" INACTIVE="N" ITEM_IDENTIFIER="20061" MARKUP_LANGUAGE="HTML" NAME="Total LaborLabel" ROW_SPAN="3" TYPE="Control" UPDATED="04/10/2012 11:45:10" UPDATED_BY="SADMIN" CREATED="04/10/2012 11:45:10" CREATED_BY="SADMIN"&gt;</w:t>
              <w:br/>
              <w:tab/>
              <w:tab/>
              <w:tab/>
              <w:tab/>
              <w:t>&lt;/APPLET_WEB_TEMPLATE_ITEM&gt;</w:t>
              <w:br/>
              <w:tab/>
              <w:tab/>
              <w:tab/>
              <w:tab/>
              <w:t>&lt;APPLET_WEB_TEMPLATE_ITEM COLUMN_SPAN="13" CONTROL="Total Others" GRID_PROPERTY="FormattedHtml" INACTIVE="N" ITEM_IDENTIFIER="23076" MARKUP_LANGUAGE="HTML" NAME="Total Others" ROW_SPAN="3" TMPL_ITEM_HOLDER_NAME="SiebControl_23_76" TYPE="Control" UPDATED="11/04/2016 15:36:44" UPDATED_BY="SADMIN" CREATED="04/10/2012 11:45:10" CREATED_BY="SADMIN" EXT_REC_TABLES="S_APPL_WT_IT_RX"&gt;</w:t>
              <w:br/>
              <w:tab/>
              <w:tab/>
              <w:tab/>
              <w:tab/>
              <w:t>&lt;/APPLET_WEB_TEMPLATE_ITEM&gt;</w:t>
              <w:br/>
              <w:tab/>
              <w:tab/>
              <w:tab/>
              <w:tab/>
              <w:t>&lt;APPLET_WEB_TEMPLATE_ITEM COLUMN_SPAN="15" CONTROL="Total Others" GRID_PROPERTY="FormattedLabel" INACTIVE="N" ITEM_IDENTIFIER="23061" MARKUP_LANGUAGE="HTML" NAME="Total OthersLabel" ROW_SPAN="3" TYPE="Control" UPDATED="04/10/2012 11:45:10" UPDATED_BY="SADMIN" CREATED="04/10/2012 11:45:10" CREATED_BY="SADMIN"&gt;</w:t>
              <w:br/>
              <w:tab/>
              <w:tab/>
              <w:tab/>
              <w:tab/>
              <w:t>&lt;/APPLET_WEB_TEMPLATE_ITEM&gt;</w:t>
              <w:br/>
              <w:tab/>
              <w:tab/>
              <w:tab/>
              <w:tab/>
              <w:t>&lt;APPLET_WEB_TEMPLATE_ITEM COLUMN_SPAN="14" CONTROL="Total Parts" GRID_PROPERTY="FormattedHtml" INACTIVE="N" ITEM_IDENTIFIER="20103" MARKUP_LANGUAGE="HTML" NAME="Total Parts" ROW_SPAN="3" TMPL_ITEM_HOLDER_NAME="SiebControl_20_103" TYPE="Control" UPDATED="11/04/2016 15:36:44" UPDATED_BY="SADMIN" CREATED="04/10/2012 11:45:10" CREATED_BY="SADMIN" EXT_REC_TABLES="S_APPL_WT_IT_RX"&gt;</w:t>
              <w:br/>
              <w:tab/>
              <w:tab/>
              <w:tab/>
              <w:tab/>
              <w:t>&lt;/APPLET_WEB_TEMPLATE_ITEM&gt;</w:t>
              <w:br/>
              <w:tab/>
              <w:tab/>
              <w:tab/>
              <w:tab/>
              <w:t>&lt;APPLET_WEB_TEMPLATE_ITEM COLUMN_SPAN="14" CONTROL="Total Parts" GRID_PROPERTY="FormattedLabel" INACTIVE="N" ITEM_IDENTIFIER="20089" MARKUP_LANGUAGE="HTML" NAME="Total PartsLabel" ROW_SPAN="3" TYPE="Control" UPDATED="04/10/2012 11:45:10" UPDATED_BY="SADMIN" CREATED="04/10/2012 11:45:10" CREATED_BY="SADMIN"&gt;</w:t>
              <w:br/>
              <w:tab/>
              <w:tab/>
              <w:tab/>
              <w:tab/>
              <w:t>&lt;/APPLET_WEB_TEMPLATE_ITEM&gt;</w:t>
              <w:br/>
              <w:tab/>
              <w:tab/>
              <w:tab/>
              <w:tab/>
              <w:t>&lt;APPLET_WEB_TEMPLATE_ITEM COLUMN_SPAN="14" CONTROL="Total Taxes" GRID_PROPERTY="FormattedHtml" INACTIVE="N" ITEM_IDENTIFIER="23103" MARKUP_LANGUAGE="HTML" NAME="Total Taxes" ROW_SPAN="3" TMPL_ITEM_HOLDER_NAME="SiebControl_23_103" TYPE="Control" UPDATED="11/04/2016 15:36:44" UPDATED_BY="SADMIN" CREATED="04/10/2012 11:45:10" CREATED_BY="SADMIN" EXT_REC_TABLES="S_APPL_WT_IT_RX"&gt;</w:t>
              <w:br/>
              <w:tab/>
              <w:tab/>
              <w:tab/>
              <w:tab/>
              <w:t>&lt;/APPLET_WEB_TEMPLATE_ITEM&gt;</w:t>
              <w:br/>
              <w:tab/>
              <w:tab/>
              <w:tab/>
              <w:tab/>
              <w:t>&lt;APPLET_WEB_TEMPLATE_ITEM COLUMN_SPAN="14" CONTROL="Total Taxes" GRID_PROPERTY="FormattedLabel" INACTIVE="N" ITEM_IDENTIFIER="23089" MARKUP_LANGUAGE="HTML" NAME="Total TaxesLabel" ROW_SPAN="3" TYPE="Control" UPDATED="04/10/2012 11:45:10" UPDATED_BY="SADMIN" CREATED="04/10/2012 11:45:10" CREATED_BY="SADMIN"&gt;</w:t>
              <w:br/>
              <w:tab/>
              <w:tab/>
              <w:tab/>
              <w:tab/>
              <w:t>&lt;/APPLET_WEB_TEMPLATE_ITEM&gt;</w:t>
              <w:br/>
              <w:tab/>
              <w:tab/>
              <w:tab/>
              <w:tab/>
              <w:t>&lt;APPLET_WEB_TEMPLATE_ITEM COLUMN_SPAN="14" CONTROL="Trouble Code" GRID_PROPERTY="FormattedHtml" INACTIVE="N" ITEM_IDENTIFIER="23016" MARKUP_LANGUAGE="HTML" NAME="Trouble Code" ROW_SPAN="3" TMPL_ITEM_HOLDER_NAME="SiebControl_23_16" TYPE="Control" UPDATED="11/04/2016 15:36:44" UPDATED_BY="SADMIN" CREATED="04/10/2012 11:45:10" CREATED_BY="SADMIN" EXT_REC_TABLES="S_APPL_WT_IT_RX"&gt;</w:t>
              <w:br/>
              <w:tab/>
              <w:tab/>
              <w:tab/>
              <w:tab/>
              <w:t>&lt;/APPLET_WEB_TEMPLATE_ITEM&gt;</w:t>
              <w:br/>
              <w:tab/>
              <w:tab/>
              <w:tab/>
              <w:tab/>
              <w:t>&lt;APPLET_WEB_TEMPLATE_ITEM COLUMN_SPAN="14" CONTROL="Trouble Code" GRID_PROPERTY="FormattedLabel" INACTIVE="N" ITEM_IDENTIFIER="23002" MARKUP_LANGUAGE="HTML" NAME="Trouble CodeLabel" ROW_SPAN="3" TYPE="Control" UPDATED="04/10/2012 11:45:10" UPDATED_BY="SADMIN" CREATED="04/10/2012 11:45:10" CREATED_BY="SADMIN"&gt;</w:t>
              <w:br/>
              <w:tab/>
              <w:tab/>
              <w:tab/>
              <w:tab/>
              <w:t>&lt;/APPLET_WEB_TEMPLATE_ITEM&gt;</w:t>
              <w:br/>
              <w:tab/>
              <w:tab/>
              <w:tab/>
              <w:tab/>
              <w:t>&lt;APPLET_WEB_TEMPLATE_ITEM COLUMN_SPAN="14" CONTROL="Type" GRID_PROPERTY="FormattedHtml" INACTIVE="N" ITEM_IDENTIFIER="9075" MARKUP_LANGUAGE="HTML" NAME="Type" ROW_SPAN="3" TMPL_ITEM_HOLDER_NAME="SiebControl_9_75" TYPE="Control" UPDATED="11/04/2016 15:36:44" UPDATED_BY="SADMIN" CREATED="04/10/2012 11:45:10" CREATED_BY="SADMIN" EXT_REC_TABLES="S_APPL_WT_IT_RX"&gt;</w:t>
              <w:br/>
              <w:tab/>
              <w:tab/>
              <w:tab/>
              <w:tab/>
              <w:t>&lt;/APPLET_WEB_TEMPLATE_ITEM&gt;</w:t>
              <w:br/>
              <w:tab/>
              <w:tab/>
              <w:tab/>
              <w:tab/>
              <w:t>&lt;APPLET_WEB_TEMPLATE_ITEM COLUMN_SPAN="14" CONTROL="Type" GRID_PROPERTY="FormattedLabel" INACTIVE="N" ITEM_IDENTIFIER="9061" MARKUP_LANGUAGE="HTML" NAME="TypeLabel" ROW_SPAN="3" TYPE="Control" UPDATED="04/10/2012 11:45:10" UPDATED_BY="SADMIN" CREATED="04/10/2012 11:45:10" CREATED_BY="SADMIN"&gt;</w:t>
              <w:br/>
              <w:tab/>
              <w:tab/>
              <w:tab/>
              <w:tab/>
              <w:t>&lt;/APPLET_WEB_TEMPLATE_ITEM&gt;</w:t>
              <w:br/>
              <w:tab/>
              <w:tab/>
              <w:tab/>
              <w:tab/>
              <w:t>&lt;APPLET_WEB_TEMPLATE_ITEM COLUMN_SPAN="14" CONTROL="UnitPrice Fins" EXPRESSION="Siebel Financial Services" EXT_EXPRESSION="GetProfileAttr(&amp;quot;ApplicationName&amp;quot;) = &amp;quot;Siebel Financial Services&amp;quot;" GRID_PROPERTY="FormattedHtml" INACTIVE="N" ITEM_IDENTIFIER="17079" MARKUP_LANGUAGE="HTML" MODE="More" NAME="UnitPrice Fins"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COLUMN_SPAN="17" CONTROL="UnitPrice Fins" EXPRESSION="Siebel Financial Services" EXT_EXPRESSION="GetProfileAttr(&amp;quot;ApplicationName&amp;quot;) = &amp;quot;Siebel Financial Services&amp;quot;" GRID_PROPERTY="FormattedLabel" INACTIVE="N" ITEM_IDENTIFIER="17062" MARKUP_LANGUAGE="HTML" MODE="More" NAME="UnitPrice FinsLabel"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COLUMN_SPAN="14" CONTROL="VolumeDiscountItem Fins" EXPRESSION="Siebel Financial Services" EXT_EXPRESSION="GetProfileAttr(&amp;quot;ApplicationName&amp;quot;) = &amp;quot;Siebel Financial Services&amp;quot;" GRID_PROPERTY="FormattedHtml" INACTIVE="N" ITEM_IDENTIFIER="8112" MARKUP_LANGUAGE="HTML" MODE="More" NAME="VolumeDiscountItem Fins"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COLUMN_SPAN="16" CONTROL="VolumeDiscountItem Fins" EXPRESSION="Siebel Financial Services" EXT_EXPRESSION="GetProfileAttr(&amp;quot;ApplicationName&amp;quot;) = &amp;quot;Siebel Financial Services&amp;quot;" GRID_PROPERTY="FormattedLabel" INACTIVE="N" ITEM_IDENTIFIER="8096" MARKUP_LANGUAGE="HTML" MODE="More" NAME="VolumeDiscountItem FinsLabel"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COLUMN_SPAN="14" CONTROL="VolumeUpsellItem Fins" EXPRESSION="Siebel Financial Services" EXT_EXPRESSION="GetProfileAttr(&amp;quot;ApplicationName&amp;quot;) = &amp;quot;Siebel Financial Services&amp;quot;" GRID_PROPERTY="FormattedHtml" INACTIVE="N" ITEM_IDENTIFIER="11112" MARKUP_LANGUAGE="HTML" MODE="More" NAME="VolumeUpsellItem Fins"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COLUMN_SPAN="16" CONTROL="VolumeUpsellItem Fins" EXPRESSION="Siebel Financial Services" EXT_EXPRESSION="GetProfileAttr(&amp;quot;ApplicationName&amp;quot;) = &amp;quot;Siebel Financial Services&amp;quot;" GRID_PROPERTY="FormattedLabel" INACTIVE="N" ITEM_IDENTIFIER="11096" MARKUP_LANGUAGE="HTML" MODE="More" NAME="VolumeUpsellItem FinsLabel"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COLUMN_SPAN="14" CONTROL="VolumeUpsellMessage Fins" EXPRESSION="Siebel Financial Services" EXT_EXPRESSION="GetProfileAttr(&amp;quot;ApplicationName&amp;quot;) = &amp;quot;Siebel Financial Services&amp;quot;" GRID_PROPERTY="FormattedHtml" INACTIVE="N" ITEM_IDENTIFIER="14112" MARKUP_LANGUAGE="HTML" MODE="More" NAME="VolumeUpsellMessage Fins"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COLUMN_SPAN="16" CONTROL="VolumeUpsellMessage Fins" EXPRESSION="Siebel Financial Services" EXT_EXPRESSION="GetProfileAttr(&amp;quot;ApplicationName&amp;quot;) = &amp;quot;Siebel Financial Services&amp;quot;" GRID_PROPERTY="FormattedLabel" INACTIVE="N" ITEM_IDENTIFIER="14096" MARKUP_LANGUAGE="HTML" MODE="More" NAME="VolumeUpsellMessage FinsLabel" ROW_SPAN="3" TMPL_ITEM_HOLDER_NAME="siebcontrol" TYPE="Control" UPDATED="04/10/2012 11:45:10" UPDATED_BY="SADMIN" CREATED="04/10/2012 11:45:10" CREATED_BY="SADMIN" EXT_REC_TABLES="S_APPL_WT_IT_RX"&gt;</w:t>
              <w:br/>
              <w:tab/>
              <w:tab/>
              <w:tab/>
              <w:tab/>
              <w:t>&lt;/APPLET_WEB_TEMPLATE_ITEM&gt;</w:t>
              <w:br/>
              <w:tab/>
              <w:tab/>
              <w:tab/>
              <w:tab/>
              <w:t>&lt;APPLET_WEB_TEMPLATE_ITEM COLUMN_SPAN="14" CONTROL="WO Line Status" GRID_PROPERTY="FormattedHtml" INACTIVE="N" ITEM_IDENTIFIER="9016" MARKUP_LANGUAGE="HTML" NAME="WO Line Status" ROW_SPAN="3" TMPL_ITEM_HOLDER_NAME="SiebControl_9_16" TYPE="Control" UPDATED="11/04/2016 15:36:44" UPDATED_BY="SADMIN" CREATED="04/10/2012 11:45:10" CREATED_BY="SADMIN" EXT_REC_TABLES="S_APPL_WT_IT_RX"&gt;</w:t>
              <w:br/>
              <w:tab/>
              <w:tab/>
              <w:tab/>
              <w:tab/>
              <w:t>&lt;/APPLET_WEB_TEMPLATE_ITEM&gt;</w:t>
              <w:br/>
              <w:tab/>
              <w:tab/>
              <w:tab/>
              <w:tab/>
              <w:t>&lt;APPLET_WEB_TEMPLATE_ITEM COLUMN_SPAN="14" CONTROL="WO Line Status" GRID_PROPERTY="FormattedLabel" INACTIVE="N" ITEM_IDENTIFIER="9002" MARKUP_LANGUAGE="HTML" NAME="WO Line StatusLabel" ROW_SPAN="3" TYPE="Control" UPDATED="04/10/2012 11:45:10" UPDATED_BY="SADMIN" CREATED="04/10/2012 11:45:10" CREATED_BY="SADMIN"&gt;</w:t>
              <w:br/>
              <w:tab/>
              <w:tab/>
              <w:tab/>
              <w:tab/>
              <w:t>&lt;/APPLET_WEB_TEMPLATE_ITEM&gt;</w:t>
              <w:br/>
              <w:tab/>
              <w:tab/>
              <w:tab/>
              <w:tab/>
              <w:t>&lt;APPLET_WEB_TEMPLATE_ITEM COLUMN_SPAN="13" CONTROL="WO Line Total" GRID_PROPERTY="FormattedHtml" INACTIVE="N" ITEM_IDENTIFIER="26076" MARKUP_LANGUAGE="HTML" NAME="WO Line Total" ROW_SPAN="3" TMPL_ITEM_HOLDER_NAME="SiebControl_26_76" TYPE="Control" UPDATED="11/04/2016 15:36:44" UPDATED_BY="SADMIN" CREATED="04/10/2012 11:45:10" CREATED_BY="SADMIN" EXT_REC_TABLES="S_APPL_WT_IT_RX"&gt;</w:t>
              <w:br/>
              <w:tab/>
              <w:tab/>
              <w:tab/>
              <w:tab/>
              <w:t>&lt;/APPLET_WEB_TEMPLATE_ITEM&gt;</w:t>
              <w:br/>
              <w:tab/>
              <w:tab/>
              <w:tab/>
              <w:tab/>
              <w:t>&lt;APPLET_WEB_TEMPLATE_ITEM COLUMN_SPAN="15" CONTROL="WO Line Total" GRID_PROPERTY="FormattedLabel" INACTIVE="N" ITEM_IDENTIFIER="26061" MARKUP_LANGUAGE="HTML" NAME="WO Line TotalLabel" ROW_SPAN="3" TYPE="Control" UPDATED="04/10/2012 11:45:10" UPDATED_BY="SADMIN" CREATED="04/10/2012 11:45:10" CREATED_BY="SADMIN"&gt;</w:t>
              <w:br/>
              <w:tab/>
              <w:tab/>
              <w:tab/>
              <w:tab/>
              <w:t>&lt;/APPLET_WEB_TEMPLATE_ITEM&gt;</w:t>
              <w:br/>
              <w:tab/>
              <w:tab/>
              <w:tab/>
              <w:tab/>
              <w:t>&lt;APPLET_WEB_TEMPLATE_ITEM COLUMN_SPAN="14" CONTROL="Work Order Line #" GRID_PROPERTY="FormattedHtml" INACTIVE="N" ITEM_IDENTIFIER="6016" MARKUP_LANGUAGE="HTML" NAME="Work Order Line #" ROW_SPAN="3" TMPL_ITEM_HOLDER_NAME="SiebControl_6_16" TYPE="Control" UPDATED="11/04/2016 15:36:44" UPDATED_BY="SADMIN" CREATED="04/10/2012 11:45:10" CREATED_BY="SADMIN" EXT_REC_TABLES="S_APPL_WT_IT_RX"&gt;</w:t>
              <w:br/>
              <w:tab/>
              <w:tab/>
              <w:tab/>
              <w:tab/>
              <w:t>&lt;/APPLET_WEB_TEMPLATE_ITEM&gt;</w:t>
              <w:br/>
              <w:tab/>
              <w:tab/>
              <w:tab/>
              <w:tab/>
              <w:t>&lt;APPLET_WEB_TEMPLATE_ITEM COLUMN_SPAN="14" CONTROL="Work Order Line #" GRID_PROPERTY="FormattedLabel" INACTIVE="N" ITEM_IDENTIFIER="6002" MARKUP_LANGUAGE="HTML" NAME="Work Order Line #Label" ROW_SPAN="3" TYPE="Control" UPDATED="04/10/2012 11:45:10" UPDATED_BY="SADMIN" CREATED="04/10/2012 11:45:10"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15:36:44" UPDATED_BY="SADMIN" CREATED="04/10/2012 11:45:10"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Entitlement Template Sr Detail Time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CREATED="10/19/2000 12:22:05" CREATED_BY="SADMIN" EXT_REC_TABLES="S_APPL_WTMPL_RX"&gt;</w:t>
              <w:br/>
              <w:tab/>
              <w:tab/>
              <w:tab/>
              <w:tab/>
              <w:t>&lt;APPLET_WEB_TEMPLATE_ITEM CONTROL="Applet_Title" EXTENSION_FLAG="Y" ITEM_IDENTIFIER="99929" NAME="Applet_Title" TMPL_ITEM_HOLDER_NAME="SiebControl_99929" TYPE="Control" UPDATED="11/04/2016 12:59:38" UPDATED_BY="SADMIN" CREATED="11/04/2016 12:59:38" CREATED_BY="SADMIN" EXT_REC_TABLES="S_APPL_WT_IT_RX"&gt;</w:t>
              <w:br/>
              <w:tab/>
              <w:tab/>
              <w:tab/>
              <w:tab/>
              <w:t>&lt;/APPLET_WEB_TEMPLATE_ITEM&gt;</w:t>
              <w:br/>
              <w:tab/>
              <w:tab/>
              <w:tab/>
              <w:tab/>
              <w:t>&lt;APPLET_WEB_TEMPLATE_ITEM CONTROL="Billable Type" INACTIVE="N" ITEM_IDENTIFIER="502" MARKUP_LANGUAGE="HTML" NAME="Billable Type" TMPL_ITEM_HOLDER_NAME="SiebControl_502" TYPE="List Item" UPDATED="11/04/2016 12:59:38" UPDATED_BY="SADMIN" CREATED="11/15/2000 10:14:56" CREATED_BY="SADMIN" EXT_REC_TABLES="S_APPL_WT_IT_RX"&gt;</w:t>
              <w:br/>
              <w:tab/>
              <w:tab/>
              <w:tab/>
              <w:tab/>
              <w:t>&lt;/APPLET_WEB_TEMPLATE_ITEM&gt;</w:t>
              <w:br/>
              <w:tab/>
              <w:tab/>
              <w:tab/>
              <w:tab/>
              <w:t>&lt;APPLET_WEB_TEMPLATE_ITEM COMMENTS="Added by 7.7 Add Missing Buttons Rule Tools Patch: Switched Item Identifier from 134 to 133" CONTROL="DeleteRecord" INACTIVE="Y" ITEM_IDENTIFIER="133" MARKUP_LANGUAGE="HTML" NAME="DeleteRecord" TMPL_ITEM_HOLDER_NAME="SiebControl_133" TYPE="Control" UPDATED="11/04/2016 12:59:38" UPDATED_BY="SADMIN" CREATED="11/15/2000 10:14:39" CREATED_BY="SADMIN" EXT_REC_TABLES="S_APPL_WT_IT_RX"&gt;</w:t>
              <w:br/>
              <w:tab/>
              <w:tab/>
              <w:tab/>
              <w:tab/>
              <w:t>&lt;/APPLET_WEB_TEMPLATE_ITEM&gt;</w:t>
              <w:br/>
              <w:tab/>
              <w:tab/>
              <w:tab/>
              <w:tab/>
              <w:t>&lt;APPLET_WEB_TEMPLATE_ITEM CONTROL="Discount Percentage" INACTIVE="N" ITEM_IDENTIFIER="503" MARKUP_LANGUAGE="HTML" NAME="Discount Percentage" TMPL_ITEM_HOLDER_NAME="SiebControl_503" TYPE="List Item" UPDATED="11/04/2016 12:59:38" UPDATED_BY="SADMIN" CREATED="10/19/2000 12:22:05" CREATED_BY="SADMIN" EXT_REC_TABLES="S_APPL_WT_IT_RX"&gt;</w:t>
              <w:br/>
              <w:tab/>
              <w:tab/>
              <w:tab/>
              <w:tab/>
              <w:t>&lt;/APPLET_WEB_TEMPLATE_ITEM&gt;</w:t>
              <w:br/>
              <w:tab/>
              <w:tab/>
              <w:tab/>
              <w:tab/>
              <w:t>&lt;APPLET_WEB_TEMPLATE_ITEM COMMENTS="Modified by 7.7 Fix Existing Button Mappings Rule Tools Patch: Switched Item Identifier from 136 to 132" CONTROL="EditRecord" INACTIVE="N" ITEM_IDENTIFIER="132" MARKUP_LANGUAGE="HTML" NAME="EditRecord" TMPL_ITEM_HOLDER_NAME="SiebControl_132" TYPE="Control" UPDATED="11/04/2016 12:59:38" UPDATED_BY="SADMIN" CREATED="11/15/2000 10:14:42" CREATED_BY="SADMIN" EXT_REC_TABLES="S_APPL_WT_IT_RX"&gt;</w:t>
              <w:br/>
              <w:tab/>
              <w:tab/>
              <w:tab/>
              <w:tab/>
              <w:t>&lt;/APPLET_WEB_TEMPLATE_ITEM&gt;</w:t>
              <w:br/>
              <w:tab/>
              <w:tab/>
              <w:tab/>
              <w:tab/>
              <w:t>&lt;APPLET_WEB_TEMPLATE_ITEM CONTROL="GotoNextSet" INACTIVE="N" ITEM_IDENTIFIER="123" MARKUP_LANGUAGE="HTML" NAME="GotoNextSet" TYPE="Control" UPDATED="06/05/2003 11:47:45" UPDATED_BY="SADMIN" CREATED="10/19/2000 12:22:05" CREATED_BY="SADMIN"&gt;</w:t>
              <w:br/>
              <w:tab/>
              <w:tab/>
              <w:tab/>
              <w:tab/>
              <w:t>&lt;/APPLET_WEB_TEMPLATE_ITEM&gt;</w:t>
              <w:br/>
              <w:tab/>
              <w:tab/>
              <w:tab/>
              <w:tab/>
              <w:t>&lt;APPLET_WEB_TEMPLATE_ITEM CONTROL="GotoPreviousSet" INACTIVE="N" ITEM_IDENTIFIER="122" MARKUP_LANGUAGE="HTML" NAME="GotoPreviousSet" TYPE="Control" UPDATED="06/05/2003 11:47:45" UPDATED_BY="SADMIN" CREATED="10/19/2000 12:22:05" CREATED_BY="SADMIN"&gt;</w:t>
              <w:br/>
              <w:tab/>
              <w:tab/>
              <w:tab/>
              <w:tab/>
              <w:t>&lt;/APPLET_WEB_TEMPLATE_ITEM&gt;</w:t>
              <w:br/>
              <w:tab/>
              <w:tab/>
              <w:tab/>
              <w:tab/>
              <w:t>&lt;APPLET_WEB_TEMPLATE_ITEM CONTROL="HTML PositionOnRow3" INACTIVE="N" ITEM_IDENTIFIER="144" MARKUP_LANGUAGE="HTML" NAME="HTML PositionOnRow3" TMPL_ITEM_HOLDER_NAME="SiebControl_144" TYPE="Control" UPDATED="11/04/2016 12:59:38" UPDATED_BY="SADMIN" CREATED="10/19/2000 13:58:20"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12:59:38" UPDATED_BY="SADMIN" CREATED="11/04/2016 12:59:38" CREATED_BY="SADMIN" EXT_REC_TABLES="S_APPL_WT_IT_RX"&gt;</w:t>
              <w:br/>
              <w:tab/>
              <w:tab/>
              <w:tab/>
              <w:tab/>
              <w:t>&lt;/APPLET_WEB_TEMPLATE_ITEM&gt;</w:t>
              <w:br/>
              <w:tab/>
              <w:tab/>
              <w:tab/>
              <w:tab/>
              <w:t>&lt;APPLET_WEB_TEMPLATE_ITEM CONTROL="Max Billable Amt" INACTIVE="N" ITEM_IDENTIFIER="505" MARKUP_LANGUAGE="HTML" NAME="Max Billable Amt" TMPL_ITEM_HOLDER_NAME="SiebControl_505" TYPE="List Item" UPDATED="11/04/2016 12:59:38" UPDATED_BY="SADMIN" CREATED="10/19/2000 12:22:05" CREATED_BY="SADMIN" EXT_REC_TABLES="S_APPL_WT_IT_RX"&gt;</w:t>
              <w:br/>
              <w:tab/>
              <w:tab/>
              <w:tab/>
              <w:tab/>
              <w:t>&lt;/APPLET_WEB_TEMPLATE_ITEM&gt;</w:t>
              <w:br/>
              <w:tab/>
              <w:tab/>
              <w:tab/>
              <w:tab/>
              <w:t>&lt;APPLET_WEB_TEMPLATE_ITEM CONTROL="Max Discount Amt" INACTIVE="N" ITEM_IDENTIFIER="504" MARKUP_LANGUAGE="HTML" NAME="Max Discount Amt" TMPL_ITEM_HOLDER_NAME="SiebControl_504" TYPE="List Item" UPDATED="11/04/2016 12:59:38" UPDATED_BY="SADMIN" CREATED="10/19/2000 12:22:05"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12:59:38" UPDATED_BY="SADMIN" CREATED="11/04/2016 12:59:38"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12:59:38" UPDATED_BY="SADMIN" CREATED="10/19/2000 12:22:05"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12:59:38" UPDATED_BY="SADMIN" CREATED="10/19/2000 12:22:05"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12:59:38" UPDATED_BY="SADMIN" CREATED="06/12/2014 20:00:00" CREATED_BY="SADMIN" EXT_REC_TABLES="S_APPL_WT_IT_RX"&gt;</w:t>
              <w:br/>
              <w:tab/>
              <w:tab/>
              <w:tab/>
              <w:tab/>
              <w:t>&lt;/APPLET_WEB_TEMPLATE_ITEM&gt;</w:t>
              <w:br/>
              <w:tab/>
              <w:tab/>
              <w:tab/>
              <w:tab/>
              <w:t>&lt;APPLET_WEB_TEMPLATE_ITEM CONTROL="Project" INACTIVE="N" ITEM_IDENTIFIER="501" MARKUP_LANGUAGE="HTML" NAME="Project" TMPL_ITEM_HOLDER_NAME="SiebControl_501" TYPE="List Item" UPDATED="11/04/2016 12:59:38" UPDATED_BY="SADMIN" CREATED="10/19/2000 12:22:05"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12:59:38" UPDATED_BY="SADMIN" CREATED="12/23/2002 21:32:06"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12:59:38" UPDATED_BY="SADMIN" CREATED="11/04/2016 12:59:38"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12:59:38" UPDATED_BY="SADMIN" CREATED="11/04/2016 12:59:38" CREATED_BY="SADMIN" EXT_REC_TABLES="S_APPL_WT_IT_RX"&gt;</w:t>
              <w:br/>
              <w:tab/>
              <w:tab/>
              <w:tab/>
              <w:tab/>
              <w:t>&lt;/APPLET_WEB_TEMPLATE_ITEM&gt;</w:t>
              <w:br/>
              <w:tab/>
              <w:tab/>
              <w:tab/>
              <w:tab/>
              <w:t>&lt;APPLET_WEB_TEMPLATE_ITEM CONTROL="Surcharge Amount" INACTIVE="N" ITEM_IDENTIFIER="506" MARKUP_LANGUAGE="HTML" NAME="Surcharge Amount" TMPL_ITEM_HOLDER_NAME="SiebControl_506" TYPE="List Item" UPDATED="11/04/2016 12:59:38" UPDATED_BY="SADMIN" CREATED="10/19/2000 12:22:05"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CREATED="10/19/2000 12:22:13" CREATED_BY="SADMIN" EXT_REC_TABLES="S_APPL_WTMPL_RX"&gt;</w:t>
              <w:br/>
              <w:tab/>
              <w:tab/>
              <w:tab/>
              <w:tab/>
              <w:t>&lt;APPLET_WEB_TEMPLATE_ITEM CONTROL="Applet_Title" EXTENSION_FLAG="Y" ITEM_IDENTIFIER="99929" NAME="Applet_Title" TMPL_ITEM_HOLDER_NAME="SiebControl_99929" TYPE="Control" UPDATED="11/04/2016 12:59:38" UPDATED_BY="SADMIN" CREATED="11/04/2016 12:59:38" CREATED_BY="SADMIN" EXT_REC_TABLES="S_APPL_WT_IT_RX"&gt;</w:t>
              <w:br/>
              <w:tab/>
              <w:tab/>
              <w:tab/>
              <w:tab/>
              <w:t>&lt;/APPLET_WEB_TEMPLATE_ITEM&gt;</w:t>
              <w:br/>
              <w:tab/>
              <w:tab/>
              <w:tab/>
              <w:tab/>
              <w:t>&lt;APPLET_WEB_TEMPLATE_ITEM CONTROL="Billable Type" INACTIVE="N" ITEM_IDENTIFIER="1801" MARKUP_LANGUAGE="HTML" NAME="Billable Type" TMPL_ITEM_HOLDER_NAME="SiebControl_1801" TYPE="List Item" UPDATED="11/04/2016 12:59:38" UPDATED_BY="SADMIN" CREATED="11/30/2000 08:16:26" CREATED_BY="SADMIN" EXT_REC_TABLES="S_APPL_WT_IT_RX"&gt;</w:t>
              <w:br/>
              <w:tab/>
              <w:tab/>
              <w:tab/>
              <w:tab/>
              <w:t>&lt;/APPLET_WEB_TEMPLATE_ITEM&gt;</w:t>
              <w:br/>
              <w:tab/>
              <w:tab/>
              <w:tab/>
              <w:tab/>
              <w:t>&lt;APPLET_WEB_TEMPLATE_ITEM COMMENTS="Global UI Change 2: CancelQuery button clean up" CONTROL="CancelQuery" INACTIVE="Y" ITEM_IDENTIFIER="111" MARKUP_LANGUAGE="HTML" NAME="CancelQuery" TMPL_ITEM_HOLDER_NAME="SiebControl_111" TYPE="Control" UPDATED="11/04/2016 12:59:38" UPDATED_BY="SADMIN" CREATED="04/07/2001 00:28:08" CREATED_BY="SADMIN" EXT_REC_TABLES="S_APPL_WT_IT_RX"&gt;</w:t>
              <w:br/>
              <w:tab/>
              <w:tab/>
              <w:tab/>
              <w:tab/>
              <w:t>&lt;/APPLET_WEB_TEMPLATE_ITEM&gt;</w:t>
              <w:br/>
              <w:tab/>
              <w:tab/>
              <w:tab/>
              <w:tab/>
              <w:t>&lt;APPLET_WEB_TEMPLATE_ITEM CONTROL="Discount Percentage" INACTIVE="N" ITEM_IDENTIFIER="1802" MARKUP_LANGUAGE="HTML" NAME="Discount Percentage" TMPL_ITEM_HOLDER_NAME="SiebControl_1802" TYPE="List Item" UPDATED="11/04/2016 12:59:38" UPDATED_BY="SADMIN" CREATED="11/30/2000 08:16:32"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12:59:38" UPDATED_BY="SADMIN" CREATED="04/07/2001 00:28:08" CREATED_BY="SADMIN" EXT_REC_TABLES="S_APPL_WT_IT_RX"&gt;</w:t>
              <w:br/>
              <w:tab/>
              <w:tab/>
              <w:tab/>
              <w:tab/>
              <w:t>&lt;/APPLET_WEB_TEMPLATE_ITEM&gt;</w:t>
              <w:br/>
              <w:tab/>
              <w:tab/>
              <w:tab/>
              <w:tab/>
              <w:t>&lt;APPLET_WEB_TEMPLATE_ITEM CONTROL="Max Billable Amt" INACTIVE="N" ITEM_IDENTIFIER="2302" MARKUP_LANGUAGE="HTML" NAME="Max Billable Amt" TMPL_ITEM_HOLDER_NAME="SiebControl_2302" TYPE="List Item" UPDATED="11/04/2016 12:59:38" UPDATED_BY="SADMIN" CREATED="11/30/2000 08:17:10" CREATED_BY="SADMIN" EXT_REC_TABLES="S_APPL_WT_IT_RX"&gt;</w:t>
              <w:br/>
              <w:tab/>
              <w:tab/>
              <w:tab/>
              <w:tab/>
              <w:t>&lt;/APPLET_WEB_TEMPLATE_ITEM&gt;</w:t>
              <w:br/>
              <w:tab/>
              <w:tab/>
              <w:tab/>
              <w:tab/>
              <w:t>&lt;APPLET_WEB_TEMPLATE_ITEM CONTROL="Max Discount Amt" INACTIVE="N" ITEM_IDENTIFIER="2301" MARKUP_LANGUAGE="HTML" NAME="Max Discount Amt" TMPL_ITEM_HOLDER_NAME="SiebControl_2301" TYPE="List Item" UPDATED="11/04/2016 12:59:38" UPDATED_BY="SADMIN" CREATED="11/30/2000 08:17:07"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12:59:38" UPDATED_BY="SADMIN" CREATED="11/04/2016 12:59:38" CREATED_BY="SADMIN" EXT_REC_TABLES="S_APPL_WT_IT_RX"&gt;</w:t>
              <w:br/>
              <w:tab/>
              <w:tab/>
              <w:tab/>
              <w:tab/>
              <w:t>&lt;/APPLET_WEB_TEMPLATE_ITEM&gt;</w:t>
              <w:br/>
              <w:tab/>
              <w:tab/>
              <w:tab/>
              <w:tab/>
              <w:t>&lt;APPLET_WEB_TEMPLATE_ITEM CONTROL="Project" INACTIVE="N" ITEM_IDENTIFIER="1301" MARKUP_LANGUAGE="HTML" NAME="Project" TMPL_ITEM_HOLDER_NAME="SiebControl_1301" TYPE="List Item" UPDATED="11/04/2016 12:59:38" UPDATED_BY="SADMIN" CREATED="11/30/2000 08:16:11"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12:59:38" UPDATED_BY="SADMIN" CREATED="12/23/2002 21:32:06"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12:59:38" UPDATED_BY="SADMIN" CREATED="11/04/2016 12:59:38"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12:59:38" UPDATED_BY="SADMIN" CREATED="10/19/2000 12:22:13"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12:59:38" UPDATED_BY="SADMIN" CREATED="11/04/2016 12:59:38" CREATED_BY="SADMIN" EXT_REC_TABLES="S_APPL_WT_IT_RX"&gt;</w:t>
              <w:br/>
              <w:tab/>
              <w:tab/>
              <w:tab/>
              <w:tab/>
              <w:t>&lt;/APPLET_WEB_TEMPLATE_ITEM&gt;</w:t>
              <w:br/>
              <w:tab/>
              <w:tab/>
              <w:tab/>
              <w:tab/>
              <w:t>&lt;APPLET_WEB_TEMPLATE_ITEM CONTROL="Surcharge Amount" INACTIVE="N" ITEM_IDENTIFIER="1302" MARKUP_LANGUAGE="HTML" NAME="Surcharge Amount" TMPL_ITEM_HOLDER_NAME="SiebControl_1302" TYPE="List Item" UPDATED="11/04/2016 12:59:38" UPDATED_BY="SADMIN" CREATED="11/30/2000 08:16:18"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12:59:39" UPDATED_BY="SADMIN" CREATED="04/07/2001 00:28:07"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INACTIVE="Y" ITEM_IDENTIFIER="108" MARKUP_LANGUAGE="HTML" NAME="UndoQuery-10" TMPL_ITEM_HOLDER_NAME="SiebControl_108" TYPE="Control" UPDATED="11/04/2016 12:59:39" UPDATED_BY="SADMIN" CREATED="04/07/2001 00:28:09"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12:59:39" UPDATED_BY="SADMIN" CREATED="10/19/2000 12:22:13"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12:59:39" UPDATED_BY="SADMIN" CREATED="11/15/2000 10:15:34"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12:59:39" UPDATED_BY="SADMIN" CREATED="10/19/2000 12:22:13"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CREATED="10/19/2000 12:23:15" CREATED_BY="SADMIN" EXT_REC_TABLES="S_APPL_WTMPL_RX"&gt;</w:t>
              <w:br/>
              <w:tab/>
              <w:tab/>
              <w:tab/>
              <w:tab/>
              <w:t>&lt;APPLET_WEB_TEMPLATE_ITEM CONTROL="Applet_Title" EXTENSION_FLAG="Y" ITEM_IDENTIFIER="99929" NAME="Applet_Title" TMPL_ITEM_HOLDER_NAME="SiebControl_99929" TYPE="Control" UPDATED="11/04/2016 12:59:39" UPDATED_BY="SADMIN" CREATED="11/04/2016 12:59:39" CREATED_BY="SADMIN" EXT_REC_TABLES="S_APPL_WT_IT_RX"&gt;</w:t>
              <w:br/>
              <w:tab/>
              <w:tab/>
              <w:tab/>
              <w:tab/>
              <w:t>&lt;/APPLET_WEB_TEMPLATE_ITEM&gt;</w:t>
              <w:br/>
              <w:tab/>
              <w:tab/>
              <w:tab/>
              <w:tab/>
              <w:t>&lt;APPLET_WEB_TEMPLATE_ITEM CONTROL="Billable Type" INACTIVE="N" ITEM_IDENTIFIER="502" MARKUP_LANGUAGE="HTML" NAME="Billable Type" TMPL_ITEM_HOLDER_NAME="SiebControl_502" TYPE="List Item" UPDATED="11/04/2016 12:59:39" UPDATED_BY="SADMIN" CREATED="11/15/2000 10:15:53"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12:59:39" UPDATED_BY="SADMIN" CREATED="06/05/2003 04:06:37" CREATED_BY="SADMIN" EXT_REC_TABLES="S_APPL_WT_IT_RX"&gt;</w:t>
              <w:br/>
              <w:tab/>
              <w:tab/>
              <w:tab/>
              <w:tab/>
              <w:t>&lt;/APPLET_WEB_TEMPLATE_ITEM&gt;</w:t>
              <w:br/>
              <w:tab/>
              <w:tab/>
              <w:tab/>
              <w:tab/>
              <w:t>&lt;APPLET_WEB_TEMPLATE_ITEM CONTROL="Discount Percentage" INACTIVE="N" ITEM_IDENTIFIER="503" MARKUP_LANGUAGE="HTML" NAME="Discount Percentage" TMPL_ITEM_HOLDER_NAME="SiebControl_503" TYPE="List Item" UPDATED="11/04/2016 12:59:39" UPDATED_BY="SADMIN" CREATED="10/19/2000 12:23:15"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12:59:39" UPDATED_BY="SADMIN" CREATED="10/19/2000 12:23:15"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12:59:39" UPDATED_BY="SADMIN" CREATED="10/30/2001 17:02:06" CREATED_BY="SADMIN" EXT_REC_TABLES="S_APPL_WT_IT_RX"&gt;</w:t>
              <w:br/>
              <w:tab/>
              <w:tab/>
              <w:tab/>
              <w:tab/>
              <w:t>&lt;/APPLET_WEB_TEMPLATE_ITEM&gt;</w:t>
              <w:br/>
              <w:tab/>
              <w:tab/>
              <w:tab/>
              <w:tab/>
              <w:t>&lt;APPLET_WEB_TEMPLATE_ITEM CONTROL="Extended OT Rate Adjustment" INACTIVE="N" ITEM_IDENTIFIER="509" MARKUP_LANGUAGE="HTML" NAME="Extended OT Rate Adjustment" TMPL_ITEM_HOLDER_NAME="SiebControl_509" TYPE="List Item" UPDATED="11/04/2016 12:59:39" UPDATED_BY="SADMIN" CREATED="07/12/2003 10:19:08" CREATED_BY="SADMIN" EXT_REC_TABLES="S_APPL_WT_IT_RX"&gt;</w:t>
              <w:br/>
              <w:tab/>
              <w:tab/>
              <w:tab/>
              <w:tab/>
              <w:t>&lt;/APPLET_WEB_TEMPLATE_ITEM&gt;</w:t>
              <w:br/>
              <w:tab/>
              <w:tab/>
              <w:tab/>
              <w:tab/>
              <w:t>&lt;APPLET_WEB_TEMPLATE_ITEM CONTROL="GotoNextSet" INACTIVE="N" ITEM_IDENTIFIER="123" MARKUP_LANGUAGE="HTML" NAME="GotoNextSet" TYPE="Control" UPDATED="06/05/2003 11:47:47" UPDATED_BY="SADMIN" CREATED="10/19/2000 12:23:15" CREATED_BY="SADMIN"&gt;</w:t>
              <w:br/>
              <w:tab/>
              <w:tab/>
              <w:tab/>
              <w:tab/>
              <w:t>&lt;/APPLET_WEB_TEMPLATE_ITEM&gt;</w:t>
              <w:br/>
              <w:tab/>
              <w:tab/>
              <w:tab/>
              <w:tab/>
              <w:t>&lt;APPLET_WEB_TEMPLATE_ITEM CONTROL="GotoPreviousSet" INACTIVE="N" ITEM_IDENTIFIER="122" MARKUP_LANGUAGE="HTML" NAME="GotoPreviousSet" TYPE="Control" UPDATED="06/05/2003 11:47:48" UPDATED_BY="SADMIN" CREATED="10/19/2000 12:23:15" CREATED_BY="SADMIN"&gt;</w:t>
              <w:br/>
              <w:tab/>
              <w:tab/>
              <w:tab/>
              <w:tab/>
              <w:t>&lt;/APPLET_WEB_TEMPLATE_ITEM&gt;</w:t>
              <w:br/>
              <w:tab/>
              <w:tab/>
              <w:tab/>
              <w:tab/>
              <w:t>&lt;APPLET_WEB_TEMPLATE_ITEM CONTROL="HTML PositionOnRow2" INACTIVE="N" ITEM_IDENTIFIER="144" MARKUP_LANGUAGE="HTML" NAME="HTML PositionOnRow2" TMPL_ITEM_HOLDER_NAME="SiebControl_144" TYPE="Control" UPDATED="11/04/2016 12:59:39" UPDATED_BY="SADMIN" CREATED="10/19/2000 13:57:40"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12:59:39" UPDATED_BY="SADMIN" CREATED="11/04/2016 12:59:39" CREATED_BY="SADMIN" EXT_REC_TABLES="S_APPL_WT_IT_RX"&gt;</w:t>
              <w:br/>
              <w:tab/>
              <w:tab/>
              <w:tab/>
              <w:tab/>
              <w:t>&lt;/APPLET_WEB_TEMPLATE_ITEM&gt;</w:t>
              <w:br/>
              <w:tab/>
              <w:tab/>
              <w:tab/>
              <w:tab/>
              <w:t>&lt;APPLET_WEB_TEMPLATE_ITEM CONTROL="Max Billable Amt" INACTIVE="N" ITEM_IDENTIFIER="505" MARKUP_LANGUAGE="HTML" NAME="Max Billable Amt" TMPL_ITEM_HOLDER_NAME="SiebControl_505" TYPE="List Item" UPDATED="11/04/2016 12:59:39" UPDATED_BY="SADMIN" CREATED="10/19/2000 12:23:15" CREATED_BY="SADMIN" EXT_REC_TABLES="S_APPL_WT_IT_RX"&gt;</w:t>
              <w:br/>
              <w:tab/>
              <w:tab/>
              <w:tab/>
              <w:tab/>
              <w:t>&lt;/APPLET_WEB_TEMPLATE_ITEM&gt;</w:t>
              <w:br/>
              <w:tab/>
              <w:tab/>
              <w:tab/>
              <w:tab/>
              <w:t>&lt;APPLET_WEB_TEMPLATE_ITEM CONTROL="Max Discount Amt" INACTIVE="N" ITEM_IDENTIFIER="504" MARKUP_LANGUAGE="HTML" NAME="Max Discount Amt" TMPL_ITEM_HOLDER_NAME="SiebControl_504" TYPE="List Item" UPDATED="11/04/2016 12:59:39" UPDATED_BY="SADMIN" CREATED="10/19/2000 12:23:15"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12:59:39" UPDATED_BY="SADMIN" CREATED="11/04/2016 12:59:39"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12:59:39"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12:59:39" UPDATED_BY="SADMIN" CREATED="06/22/2001 22:28:41" CREATED_BY="SADMIN" EXT_REC_TABLES="S_APPL_WT_IT_RX"&gt;</w:t>
              <w:br/>
              <w:tab/>
              <w:tab/>
              <w:tab/>
              <w:tab/>
              <w:t>&lt;/APPLET_WEB_TEMPLATE_ITEM&gt;</w:t>
              <w:br/>
              <w:tab/>
              <w:tab/>
              <w:tab/>
              <w:tab/>
              <w:t>&lt;APPLET_WEB_TEMPLATE_ITEM CONTROL="Overtime Rate Adjustment" INACTIVE="N" ITEM_IDENTIFIER="508" MARKUP_LANGUAGE="HTML" NAME="Overtime Rate Adjustment" TMPL_ITEM_HOLDER_NAME="SiebControl_508" TYPE="List Item" UPDATED="11/04/2016 12:59:39" UPDATED_BY="SADMIN" CREATED="07/12/2003 10:19:09"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12:59:39" UPDATED_BY="SADMIN" CREATED="06/12/2014 20:00:00" CREATED_BY="SADMIN" EXT_REC_TABLES="S_APPL_WT_IT_RX"&gt;</w:t>
              <w:br/>
              <w:tab/>
              <w:tab/>
              <w:tab/>
              <w:tab/>
              <w:t>&lt;/APPLET_WEB_TEMPLATE_ITEM&gt;</w:t>
              <w:br/>
              <w:tab/>
              <w:tab/>
              <w:tab/>
              <w:tab/>
              <w:t>&lt;APPLET_WEB_TEMPLATE_ITEM CONTROL="Project" INACTIVE="N" ITEM_IDENTIFIER="501" MARKUP_LANGUAGE="HTML" NAME="Project" TMPL_ITEM_HOLDER_NAME="SiebControl_501" TYPE="List Item" UPDATED="11/04/2016 12:59:39" UPDATED_BY="SADMIN" CREATED="10/19/2000 12:23:15"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12:59:39" UPDATED_BY="SADMIN" CREATED="12/23/2002 21:32:06"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12:59:39" UPDATED_BY="SADMIN" CREATED="11/04/2016 12:59:39" CREATED_BY="SADMIN" EXT_REC_TABLES="S_APPL_WT_IT_RX"&gt;</w:t>
              <w:br/>
              <w:tab/>
              <w:tab/>
              <w:tab/>
              <w:tab/>
              <w:t>&lt;/APPLET_WEB_TEMPLATE_ITEM&gt;</w:t>
              <w:br/>
              <w:tab/>
              <w:tab/>
              <w:tab/>
              <w:tab/>
              <w:t>&lt;APPLET_WEB_TEMPLATE_ITEM CONTROL="Regular Rate Adjustment" INACTIVE="N" ITEM_IDENTIFIER="507" MARKUP_LANGUAGE="HTML" NAME="Regular Rate Adjustment" TMPL_ITEM_HOLDER_NAME="SiebControl_507" TYPE="List Item" UPDATED="11/04/2016 12:59:39" UPDATED_BY="SADMIN" CREATED="07/12/2003 10:19:09"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12:59:39" UPDATED_BY="SADMIN" CREATED="11/04/2016 12:59:39" CREATED_BY="SADMIN" EXT_REC_TABLES="S_APPL_WT_IT_RX"&gt;</w:t>
              <w:br/>
              <w:tab/>
              <w:tab/>
              <w:tab/>
              <w:tab/>
              <w:t>&lt;/APPLET_WEB_TEMPLATE_ITEM&gt;</w:t>
              <w:br/>
              <w:tab/>
              <w:tab/>
              <w:tab/>
              <w:tab/>
              <w:t>&lt;APPLET_WEB_TEMPLATE_ITEM CONTROL="Surcharge Amount" INACTIVE="N" ITEM_IDENTIFIER="506" MARKUP_LANGUAGE="HTML" NAME="Surcharge Amount" TMPL_ITEM_HOLDER_NAME="SiebControl_506" TYPE="List Item" UPDATED="11/04/2016 12:59:39" UPDATED_BY="SADMIN" CREATED="10/19/2000 12:23:15"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12:59:39"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12:59:39"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12:59:39" UPDATED_BY="SADMIN" CREATED="05/25/2001 01:25:56"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Group Coverage Admin - 401K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12:37:18" UPDATED_BY="SADMIN" CREATED="06/05/2003 01:58:21" CREATED_BY="SADMIN" EXT_REC_TABLES="S_APPL_WTMPL_RX"&gt;</w:t>
              <w:br/>
              <w:tab/>
              <w:tab/>
              <w:tab/>
              <w:tab/>
              <w:t>&lt;APPLET_WEB_TEMPLATE_ITEM CONTROL="401KAdministration" INACTIVE="N" ITEM_IDENTIFIER="1302" MARKUP_LANGUAGE="HTML" NAME="401KAdministration" TMPL_ITEM_HOLDER_NAME="SiebControl_1302" TYPE="Control" UPDATED="11/04/2016 13:14:29" UPDATED_BY="SADMIN" CREATED="06/05/2003 05:37:05" CREATED_BY="SADMIN" EXT_REC_TABLES="S_APPL_WT_IT_RX"&gt;</w:t>
              <w:br/>
              <w:tab/>
              <w:tab/>
              <w:tab/>
              <w:tab/>
              <w:t>&lt;/APPLET_WEB_TEMPLATE_ITEM&gt;</w:t>
              <w:br/>
              <w:tab/>
              <w:tab/>
              <w:tab/>
              <w:tab/>
              <w:t>&lt;APPLET_WEB_TEMPLATE_ITEM CONTROL="401KAutomaticEnrollment" INACTIVE="N" ITEM_IDENTIFIER="1801" MARKUP_LANGUAGE="HTML" NAME="401KAutomaticEnrollment" TMPL_ITEM_HOLDER_NAME="SiebControl_1801" TYPE="Control" UPDATED="11/04/2016 13:14:29" UPDATED_BY="SADMIN" CREATED="06/05/2003 05:37:05" CREATED_BY="SADMIN" EXT_REC_TABLES="S_APPL_WT_IT_RX"&gt;</w:t>
              <w:br/>
              <w:tab/>
              <w:tab/>
              <w:tab/>
              <w:tab/>
              <w:t>&lt;/APPLET_WEB_TEMPLATE_ITEM&gt;</w:t>
              <w:br/>
              <w:tab/>
              <w:tab/>
              <w:tab/>
              <w:tab/>
              <w:t>&lt;APPLET_WEB_TEMPLATE_ITEM CONTROL="401KCommission" INACTIVE="N" ITEM_IDENTIFIER="2801" MARKUP_LANGUAGE="HTML" NAME="401KCommission" TMPL_ITEM_HOLDER_NAME="SiebControl_2801" TYPE="Control" UPDATED="11/04/2016 13:14:29" UPDATED_BY="SADMIN" CREATED="06/05/2003 05:37:05" CREATED_BY="SADMIN" EXT_REC_TABLES="S_APPL_WT_IT_RX"&gt;</w:t>
              <w:br/>
              <w:tab/>
              <w:tab/>
              <w:tab/>
              <w:tab/>
              <w:t>&lt;/APPLET_WEB_TEMPLATE_ITEM&gt;</w:t>
              <w:br/>
              <w:tab/>
              <w:tab/>
              <w:tab/>
              <w:tab/>
              <w:t>&lt;APPLET_WEB_TEMPLATE_ITEM CONTROL="401KEmployerMatch" INACTIVE="N" ITEM_IDENTIFIER="2301" MARKUP_LANGUAGE="HTML" NAME="401KEmployerMatch" TMPL_ITEM_HOLDER_NAME="SiebControl_2301" TYPE="Control" UPDATED="11/04/2016 13:14:29" UPDATED_BY="SADMIN" CREATED="06/05/2003 05:37:05" CREATED_BY="SADMIN" EXT_REC_TABLES="S_APPL_WT_IT_RX"&gt;</w:t>
              <w:br/>
              <w:tab/>
              <w:tab/>
              <w:tab/>
              <w:tab/>
              <w:t>&lt;/APPLET_WEB_TEMPLATE_ITEM&gt;</w:t>
              <w:br/>
              <w:tab/>
              <w:tab/>
              <w:tab/>
              <w:tab/>
              <w:t>&lt;APPLET_WEB_TEMPLATE_ITEM CONTROL="401KReplacedPlanAssets" INACTIVE="N" ITEM_IDENTIFIER="2302" MARKUP_LANGUAGE="HTML" NAME="401KReplacedPlanAssets" TMPL_ITEM_HOLDER_NAME="SiebControl_2302" TYPE="Control" UPDATED="11/04/2016 13:14:29" UPDATED_BY="SADMIN" CREATED="06/05/2003 05:37:05" CREATED_BY="SADMIN" EXT_REC_TABLES="S_APPL_WT_IT_RX"&gt;</w:t>
              <w:br/>
              <w:tab/>
              <w:tab/>
              <w:tab/>
              <w:tab/>
              <w:t>&lt;/APPLET_WEB_TEMPLATE_ITEM&gt;</w:t>
              <w:br/>
              <w:tab/>
              <w:tab/>
              <w:tab/>
              <w:tab/>
              <w:t>&lt;APPLET_WEB_TEMPLATE_ITEM CONTROL="401KReplacedPlanParticipants" INACTIVE="N" ITEM_IDENTIFIER="1802" MARKUP_LANGUAGE="HTML" NAME="401KReplacedPlanParticipants" TMPL_ITEM_HOLDER_NAME="SiebControl_1802" TYPE="Control" UPDATED="11/04/2016 13:14:29" UPDATED_BY="SADMIN" CREATED="06/05/2003 05:37:05" CREATED_BY="SADMIN" EXT_REC_TABLES="S_APPL_WT_IT_RX"&gt;</w:t>
              <w:br/>
              <w:tab/>
              <w:tab/>
              <w:tab/>
              <w:tab/>
              <w:t>&lt;/APPLET_WEB_TEMPLATE_ITEM&gt;</w:t>
              <w:br/>
              <w:tab/>
              <w:tab/>
              <w:tab/>
              <w:tab/>
              <w:t>&lt;APPLET_WEB_TEMPLATE_ITEM CONTROL="40lKAverageSalary" INACTIVE="N" ITEM_IDENTIFIER="1301" MARKUP_LANGUAGE="HTML" NAME="40lKAverageSalary" TMPL_ITEM_HOLDER_NAME="SiebControl_1301" TYPE="Control" UPDATED="11/04/2016 13:14:29" UPDATED_BY="SADMIN" CREATED="06/05/2003 05:37:05" CREATED_BY="SADMIN" EXT_REC_TABLES="S_APPL_WT_IT_RX"&gt;</w:t>
              <w:br/>
              <w:tab/>
              <w:tab/>
              <w:tab/>
              <w:tab/>
              <w:t>&lt;/APPLET_WEB_TEMPLATE_ITEM&gt;</w:t>
              <w:br/>
              <w:tab/>
              <w:tab/>
              <w:tab/>
              <w:tab/>
              <w:t>&lt;APPLET_WEB_TEMPLATE_ITEM CONTROL="40lKNumberofParticipants" INACTIVE="N" ITEM_IDENTIFIER="2802" MARKUP_LANGUAGE="HTML" NAME="40lKNumberofParticipants" TMPL_ITEM_HOLDER_NAME="SiebControl_2802" TYPE="Control" UPDATED="11/04/2016 13:14:29" UPDATED_BY="SADMIN" CREATED="06/05/2003 05:37:05"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13:14:29" UPDATED_BY="SADMIN" CREATED="11/04/2016 13:14:29"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SEQUENCE="10" TMPL_ITEM_HOLDER_NAME="SiebControl_107" TYPE="Control" UPDATED="11/04/2016 13:14:29" UPDATED_BY="SADMIN" CREATED="06/05/2003 05:37:06"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13:14:29" UPDATED_BY="SADMIN" CREATED="06/05/2003 05:37:06"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13:14:29" UPDATED_BY="SADMIN" CREATED="06/05/2003 05:37:06"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13:14:29" UPDATED_BY="SADMIN" CREATED="11/04/2016 13:14:29"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13:14:29" UPDATED_BY="SADMIN" CREATED="06/05/2003 05:37:06" CREATED_BY="SADMIN" EXT_REC_TABLES="S_APPL_WT_IT_RX"&gt;</w:t>
              <w:br/>
              <w:tab/>
              <w:tab/>
              <w:tab/>
              <w:tab/>
              <w:t>&lt;/APPLET_WEB_TEMPLATE_ITEM&gt;</w:t>
              <w:br/>
              <w:tab/>
              <w:tab/>
              <w:tab/>
              <w:tab/>
              <w:t>&lt;APPLET_WEB_TEMPLATE_ITEM CONTROL="ProductName" INACTIVE="N" ITEM_IDENTIFIER="1296" MARKUP_LANGUAGE="HTML" NAME="ProductName" TMPL_ITEM_HOLDER_NAME="SiebControl_1296" TYPE="Control" UPDATED="11/04/2016 13:14:29" UPDATED_BY="SADMIN" CREATED="06/05/2003 05:37:06"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13:14:29" UPDATED_BY="SADMIN" CREATED="06/05/2003 05:37:06"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SEQUENCE="11" TMPL_ITEM_HOLDER_NAME="SiebControl_108" TYPE="Control" UPDATED="11/04/2016 13:14:29" UPDATED_BY="SADMIN" CREATED="06/05/2003 05:37:06"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13:14:29" UPDATED_BY="SADMIN" CREATED="06/05/2003 05:37:06"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Variable Pay Detail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CREATED="01/28/2002 19:13:49" CREATED_BY="SADMIN" EXT_REC_TABLES="S_APPL_WTMPL_RX"&gt;</w:t>
              <w:br/>
              <w:tab/>
              <w:tab/>
              <w:tab/>
              <w:tab/>
              <w:t>&lt;APPLET_WEB_TEMPLATE_ITEM COLUMN_SPAN="15" CONTROL="Annual Review" GRID_PROPERTY="FormattedHtml" INACTIVE="N" ITEM_IDENTIFIER="9094" MARKUP_LANGUAGE="HTML" NAME="Annual Review" ROW_SPAN="3" TMPL_ITEM_HOLDER_NAME="SiebControl_9_94" TYPE="Control" UPDATED="11/04/2016 12:53:02" UPDATED_BY="SADMIN" CREATED="03/20/2002 23:07:38" CREATED_BY="SADMIN" EXT_REC_TABLES="S_APPL_WT_IT_RX"&gt;</w:t>
              <w:br/>
              <w:tab/>
              <w:tab/>
              <w:tab/>
              <w:tab/>
              <w:t>&lt;/APPLET_WEB_TEMPLATE_ITEM&gt;</w:t>
              <w:br/>
              <w:tab/>
              <w:tab/>
              <w:tab/>
              <w:tab/>
              <w:t>&lt;APPLET_WEB_TEMPLATE_ITEM COLUMN_SPAN="15" CONTROL="Annual Review Rating" GRID_PROPERTY="FormattedHtml" INACTIVE="N" ITEM_IDENTIFIER="6094" MARKUP_LANGUAGE="HTML" NAME="Annual Review Rating" ROW_SPAN="3" TMPL_ITEM_HOLDER_NAME="SiebControl_6_94" TYPE="Control" UPDATED="11/04/2016 12:53:02" UPDATED_BY="SADMIN" CREATED="03/20/2002 23:07:46" CREATED_BY="SADMIN" EXT_REC_TABLES="S_APPL_WT_IT_RX"&gt;</w:t>
              <w:br/>
              <w:tab/>
              <w:tab/>
              <w:tab/>
              <w:tab/>
              <w:t>&lt;/APPLET_WEB_TEMPLATE_ITEM&gt;</w:t>
              <w:br/>
              <w:tab/>
              <w:tab/>
              <w:tab/>
              <w:tab/>
              <w:t>&lt;APPLET_WEB_TEMPLATE_ITEM COLUMN_SPAN="26" CONTROL="Annual Review Rating" GRID_PROPERTY="FormattedLabel" INACTIVE="N" ITEM_IDENTIFIER="6068" MARKUP_LANGUAGE="HTML" NAME="Annual Review RatingLabel" ROW_SPAN="3" TYPE="Control" UPDATED="11/23/2003 20:30:03" UPDATED_BY="SADMIN" CREATED="07/12/2003 10:02:59" CREATED_BY="SADMIN"&gt;</w:t>
              <w:br/>
              <w:tab/>
              <w:tab/>
              <w:tab/>
              <w:tab/>
              <w:t>&lt;/APPLET_WEB_TEMPLATE_ITEM&gt;</w:t>
              <w:br/>
              <w:tab/>
              <w:tab/>
              <w:tab/>
              <w:tab/>
              <w:t>&lt;APPLET_WEB_TEMPLATE_ITEM COLUMN_SPAN="26" CONTROL="Annual Review" GRID_PROPERTY="FormattedLabel" INACTIVE="N" ITEM_IDENTIFIER="9068" MARKUP_LANGUAGE="HTML" NAME="Annual ReviewLabel" ROW_SPAN="3" TYPE="Control" UPDATED="11/23/2003 20:30:03" UPDATED_BY="SADMIN" CREATED="07/12/2003 10:02:59" CREATED_BY="SADMIN"&gt;</w:t>
              <w:br/>
              <w:tab/>
              <w:tab/>
              <w:tab/>
              <w:tab/>
              <w:t>&lt;/APPLET_WEB_TEMPLATE_ITEM&gt;</w:t>
              <w:br/>
              <w:tab/>
              <w:tab/>
              <w:tab/>
              <w:tab/>
              <w:t>&lt;APPLET_WEB_TEMPLATE_ITEM CONTROL="Applet_Title" EXTENSION_FLAG="Y" ITEM_IDENTIFIER="99929" NAME="Applet_Title" TMPL_ITEM_HOLDER_NAME="SiebControl_99929" TYPE="Control" UPDATED="11/04/2016 12:53:02" UPDATED_BY="SADMIN" CREATED="11/04/2016 12:53:02" CREATED_BY="SADMIN" EXT_REC_TABLES="S_APPL_WT_IT_RX"&gt;</w:t>
              <w:br/>
              <w:tab/>
              <w:tab/>
              <w:tab/>
              <w:tab/>
              <w:t>&lt;/APPLET_WEB_TEMPLATE_ITEM&gt;</w:t>
              <w:br/>
              <w:tab/>
              <w:tab/>
              <w:tab/>
              <w:tab/>
              <w:t>&lt;APPLET_WEB_TEMPLATE_ITEM COLUMN_SPAN="15" CONTROL="Bonus Target" GRID_PROPERTY="FormattedHtml" INACTIVE="N" ITEM_IDENTIFIER="23052" MARKUP_LANGUAGE="HTML" NAME="Bonus Target" ROW_SPAN="3" TMPL_ITEM_HOLDER_NAME="SiebControl_23_52" TYPE="Control" UPDATED="11/04/2016 12:53:02" UPDATED_BY="SADMIN" CREATED="03/20/2002 23:07:32" CREATED_BY="SADMIN" EXT_REC_TABLES="S_APPL_WT_IT_RX"&gt;</w:t>
              <w:br/>
              <w:tab/>
              <w:tab/>
              <w:tab/>
              <w:tab/>
              <w:t>&lt;/APPLET_WEB_TEMPLATE_ITEM&gt;</w:t>
              <w:br/>
              <w:tab/>
              <w:tab/>
              <w:tab/>
              <w:tab/>
              <w:t>&lt;APPLET_WEB_TEMPLATE_ITEM COLUMN_SPAN="15" CONTROL="Bonus Target (Local)" GRID_PROPERTY="FormattedHtml" INACTIVE="N" ITEM_IDENTIFIER="26052" MARKUP_LANGUAGE="HTML" NAME="Bonus Target (Local)" ROW_SPAN="3" TMPL_ITEM_HOLDER_NAME="SiebControl_26_52" TYPE="Control" UPDATED="11/04/2016 12:53:02" UPDATED_BY="SADMIN" CREATED="11/23/2003 20:30:03" CREATED_BY="SADMIN" EXT_REC_TABLES="S_APPL_WT_IT_RX"&gt;</w:t>
              <w:br/>
              <w:tab/>
              <w:tab/>
              <w:tab/>
              <w:tab/>
              <w:t>&lt;/APPLET_WEB_TEMPLATE_ITEM&gt;</w:t>
              <w:br/>
              <w:tab/>
              <w:tab/>
              <w:tab/>
              <w:tab/>
              <w:t>&lt;APPLET_WEB_TEMPLATE_ITEM COLUMN_SPAN="34" CONTROL="Bonus Target (Local)" GRID_PROPERTY="FormattedLabel" INACTIVE="N" ITEM_IDENTIFIER="26002" MARKUP_LANGUAGE="HTML" NAME="Bonus Target (Local)Label" ROW_SPAN="3" TYPE="Control" UPDATED="11/23/2003 20:30:03" UPDATED_BY="SADMIN" CREATED="11/23/2003 20:30:03" CREATED_BY="SADMIN"&gt;</w:t>
              <w:br/>
              <w:tab/>
              <w:tab/>
              <w:tab/>
              <w:tab/>
              <w:t>&lt;/APPLET_WEB_TEMPLATE_ITEM&gt;</w:t>
              <w:br/>
              <w:tab/>
              <w:tab/>
              <w:tab/>
              <w:tab/>
              <w:t>&lt;APPLET_WEB_TEMPLATE_ITEM COLUMN_SPAN="15" CONTROL="Bonus Target Pct" GRID_PROPERTY="FormattedHtml" INACTIVE="N" ITEM_IDENTIFIER="23036" MARKUP_LANGUAGE="HTML" NAME="Bonus Target Pct" ROW_SPAN="3" TMPL_ITEM_HOLDER_NAME="SiebControl_23_36" TYPE="Control" UPDATED="11/04/2016 12:53:02" UPDATED_BY="SADMIN" CREATED="07/12/2003 10:03:00" CREATED_BY="SADMIN" EXT_REC_TABLES="S_APPL_WT_IT_RX"&gt;</w:t>
              <w:br/>
              <w:tab/>
              <w:tab/>
              <w:tab/>
              <w:tab/>
              <w:t>&lt;/APPLET_WEB_TEMPLATE_ITEM&gt;</w:t>
              <w:br/>
              <w:tab/>
              <w:tab/>
              <w:tab/>
              <w:tab/>
              <w:t>&lt;APPLET_WEB_TEMPLATE_ITEM COLUMN_SPAN="34" CONTROL="Bonus Target" GRID_PROPERTY="FormattedLabel" INACTIVE="N" ITEM_IDENTIFIER="23002" MARKUP_LANGUAGE="HTML" NAME="Bonus TargetLabel" ROW_SPAN="3" TYPE="Control" UPDATED="11/23/2003 20:30:03" UPDATED_BY="SADMIN" CREATED="07/12/2003 10:03:00" CREATED_BY="SADMIN"&gt;</w:t>
              <w:br/>
              <w:tab/>
              <w:tab/>
              <w:tab/>
              <w:tab/>
              <w:t>&lt;/APPLET_WEB_TEMPLATE_ITEM&gt;</w:t>
              <w:br/>
              <w:tab/>
              <w:tab/>
              <w:tab/>
              <w:tab/>
              <w:t>&lt;APPLET_WEB_TEMPLATE_ITEM COLUMN_SPAN="15" CONTROL="Change %" GRID_PROPERTY="FormattedHtml" INACTIVE="N" ITEM_IDENTIFIER="29036" MARKUP_LANGUAGE="HTML" NAME="Change %" ROW_SPAN="3" TMPL_ITEM_HOLDER_NAME="SiebControl_29_36" TYPE="Control" UPDATED="11/04/2016 12:53:02" UPDATED_BY="SADMIN" CREATED="01/28/2002 18:25:24" CREATED_BY="SADMIN" EXT_REC_TABLES="S_APPL_WT_IT_RX"&gt;</w:t>
              <w:br/>
              <w:tab/>
              <w:tab/>
              <w:tab/>
              <w:tab/>
              <w:t>&lt;/APPLET_WEB_TEMPLATE_ITEM&gt;</w:t>
              <w:br/>
              <w:tab/>
              <w:tab/>
              <w:tab/>
              <w:tab/>
              <w:t>&lt;APPLET_WEB_TEMPLATE_ITEM COLUMN_SPAN="15" CONTROL="Change Amount" GRID_PROPERTY="FormattedHtml" INACTIVE="N" ITEM_IDENTIFIER="29052" MARKUP_LANGUAGE="HTML" NAME="Change Amount" ROW_SPAN="3" TMPL_ITEM_HOLDER_NAME="SiebControl_29_52" TYPE="Control" UPDATED="11/04/2016 12:53:02" UPDATED_BY="SADMIN" CREATED="01/28/2002 19:13:53" CREATED_BY="SADMIN" EXT_REC_TABLES="S_APPL_WT_IT_RX"&gt;</w:t>
              <w:br/>
              <w:tab/>
              <w:tab/>
              <w:tab/>
              <w:tab/>
              <w:t>&lt;/APPLET_WEB_TEMPLATE_ITEM&gt;</w:t>
              <w:br/>
              <w:tab/>
              <w:tab/>
              <w:tab/>
              <w:tab/>
              <w:t>&lt;APPLET_WEB_TEMPLATE_ITEM COLUMN_SPAN="15" CONTROL="Change Amount Local" GRID_PROPERTY="FormattedHtml" INACTIVE="N" ITEM_IDENTIFIER="32052" MARKUP_LANGUAGE="HTML" NAME="Change Amount Local" ROW_SPAN="3" TMPL_ITEM_HOLDER_NAME="SiebControl_32_52" TYPE="Control" UPDATED="11/04/2016 12:53:02" UPDATED_BY="SADMIN" CREATED="07/12/2003 10:03:00" CREATED_BY="SADMIN" EXT_REC_TABLES="S_APPL_WT_IT_RX"&gt;</w:t>
              <w:br/>
              <w:tab/>
              <w:tab/>
              <w:tab/>
              <w:tab/>
              <w:t>&lt;/APPLET_WEB_TEMPLATE_ITEM&gt;</w:t>
              <w:br/>
              <w:tab/>
              <w:tab/>
              <w:tab/>
              <w:tab/>
              <w:t>&lt;APPLET_WEB_TEMPLATE_ITEM COLUMN_SPAN="34" CONTROL="Change Amount Local" GRID_PROPERTY="FormattedLabel" INACTIVE="N" ITEM_IDENTIFIER="32002" MARKUP_LANGUAGE="HTML" NAME="Change Amount LocalLabel" ROW_SPAN="3" TYPE="Control" UPDATED="11/23/2003 20:30:03" UPDATED_BY="SADMIN" CREATED="07/12/2003 10:03:00" CREATED_BY="SADMIN"&gt;</w:t>
              <w:br/>
              <w:tab/>
              <w:tab/>
              <w:tab/>
              <w:tab/>
              <w:t>&lt;/APPLET_WEB_TEMPLATE_ITEM&gt;</w:t>
              <w:br/>
              <w:tab/>
              <w:tab/>
              <w:tab/>
              <w:tab/>
              <w:t>&lt;APPLET_WEB_TEMPLATE_ITEM COLUMN_SPAN="34" CONTROL="Change Amount" GRID_PROPERTY="FormattedLabel" INACTIVE="N" ITEM_IDENTIFIER="29002" MARKUP_LANGUAGE="HTML" NAME="Change AmountLabel" ROW_SPAN="3" TYPE="Control" UPDATED="11/23/2003 20:30:03" UPDATED_BY="SADMIN" CREATED="07/12/2003 10:03:00" CREATED_BY="SADMIN"&gt;</w:t>
              <w:br/>
              <w:tab/>
              <w:tab/>
              <w:tab/>
              <w:tab/>
              <w:t>&lt;/APPLET_WEB_TEMPLATE_ITEM&gt;</w:t>
              <w:br/>
              <w:tab/>
              <w:tab/>
              <w:tab/>
              <w:tab/>
              <w:t>&lt;APPLET_WEB_TEMPLATE_ITEM COLUMN_SPAN="65" CONTROL="Comments" GRID_PROPERTY="FormattedHtml" INACTIVE="N" ITEM_IDENTIFIER="40002" MARKUP_LANGUAGE="HTML" NAME="Comments" ROW_SPAN="8" TMPL_ITEM_HOLDER_NAME="SiebControl_40_2" TYPE="Control" UPDATED="11/04/2016 12:53:02" UPDATED_BY="SADMIN" CREATED="03/20/2002 23:06:58" CREATED_BY="SADMIN" EXT_REC_TABLES="S_APPL_WT_IT_RX"&gt;</w:t>
              <w:br/>
              <w:tab/>
              <w:tab/>
              <w:tab/>
              <w:tab/>
              <w:t>&lt;/APPLET_WEB_TEMPLATE_ITEM&gt;</w:t>
              <w:br/>
              <w:tab/>
              <w:tab/>
              <w:tab/>
              <w:tab/>
              <w:t>&lt;APPLET_WEB_TEMPLATE_ITEM COLUMN_SPAN="15" CONTROL="Currency" GRID_PROPERTY="FormattedHtml" INACTIVE="N" ITEM_IDENTIFIER="20094" MARKUP_LANGUAGE="HTML" NAME="Currency" ROW_SPAN="3" TMPL_ITEM_HOLDER_NAME="SiebControl_20_94" TYPE="Control" UPDATED="11/04/2016 12:53:02" UPDATED_BY="SADMIN" CREATED="01/28/2002 19:13:52" CREATED_BY="SADMIN" EXT_REC_TABLES="S_APPL_WT_IT_RX"&gt;</w:t>
              <w:br/>
              <w:tab/>
              <w:tab/>
              <w:tab/>
              <w:tab/>
              <w:t>&lt;/APPLET_WEB_TEMPLATE_ITEM&gt;</w:t>
              <w:br/>
              <w:tab/>
              <w:tab/>
              <w:tab/>
              <w:tab/>
              <w:t>&lt;APPLET_WEB_TEMPLATE_ITEM COLUMN_SPAN="15" CONTROL="Currency Local" GRID_PROPERTY="FormattedHtml" INACTIVE="N" ITEM_IDENTIFIER="23094" MARKUP_LANGUAGE="HTML" NAME="Currency Local" ROW_SPAN="3" TMPL_ITEM_HOLDER_NAME="SiebControl_23_94" TYPE="Control" UPDATED="11/04/2016 12:53:02" UPDATED_BY="SADMIN" CREATED="07/12/2003 10:03:00" CREATED_BY="SADMIN" EXT_REC_TABLES="S_APPL_WT_IT_RX"&gt;</w:t>
              <w:br/>
              <w:tab/>
              <w:tab/>
              <w:tab/>
              <w:tab/>
              <w:t>&lt;/APPLET_WEB_TEMPLATE_ITEM&gt;</w:t>
              <w:br/>
              <w:tab/>
              <w:tab/>
              <w:tab/>
              <w:tab/>
              <w:t>&lt;APPLET_WEB_TEMPLATE_ITEM COLUMN_SPAN="26" CONTROL="Currency Local" GRID_PROPERTY="FormattedLabel" INACTIVE="N" ITEM_IDENTIFIER="23068" MARKUP_LANGUAGE="HTML" NAME="Currency LocalLabel" ROW_SPAN="3" TYPE="Control" UPDATED="01/23/2004 19:56:20" UPDATED_BY="SADMIN" CREATED="07/12/2003 10:03:00" CREATED_BY="SADMIN"&gt;</w:t>
              <w:br/>
              <w:tab/>
              <w:tab/>
              <w:tab/>
              <w:tab/>
              <w:t>&lt;/APPLET_WEB_TEMPLATE_ITEM&gt;</w:t>
              <w:br/>
              <w:tab/>
              <w:tab/>
              <w:tab/>
              <w:tab/>
              <w:t>&lt;APPLET_WEB_TEMPLATE_ITEM COLUMN_SPAN="26" CONTROL="Currency" GRID_PROPERTY="FormattedLabel" INACTIVE="N" ITEM_IDENTIFIER="20068" MARKUP_LANGUAGE="HTML" NAME="CurrencyLabel" ROW_SPAN="3" TYPE="Control" UPDATED="11/23/2003 20:30:03" UPDATED_BY="SADMIN" CREATED="07/12/2003 10:03:01" CREATED_BY="SADMIN"&gt;</w:t>
              <w:br/>
              <w:tab/>
              <w:tab/>
              <w:tab/>
              <w:tab/>
              <w:t>&lt;/APPLET_WEB_TEMPLATE_ITEM&gt;</w:t>
              <w:br/>
              <w:tab/>
              <w:tab/>
              <w:tab/>
              <w:tab/>
              <w:t>&lt;APPLET_WEB_TEMPLATE_ITEM COLUMN_SPAN="15" CONTROL="Employee Name" GRID_PROPERTY="FormattedHtml" INACTIVE="N" ITEM_IDENTIFIER="6021" MARKUP_LANGUAGE="HTML" NAME="Employee Name" ROW_SPAN="3" TMPL_ITEM_HOLDER_NAME="SiebControl_6_21" TYPE="Control" UPDATED="11/04/2016 12:53:02" UPDATED_BY="SADMIN" CREATED="07/12/2003 10:03:01" CREATED_BY="SADMIN" EXT_REC_TABLES="S_APPL_WT_IT_RX"&gt;</w:t>
              <w:br/>
              <w:tab/>
              <w:tab/>
              <w:tab/>
              <w:tab/>
              <w:t>&lt;/APPLET_WEB_TEMPLATE_ITEM&gt;</w:t>
              <w:br/>
              <w:tab/>
              <w:tab/>
              <w:tab/>
              <w:tab/>
              <w:t>&lt;APPLET_WEB_TEMPLATE_ITEM COMMENTS="Dynamic Title 7.7 - RS" CONTROL="Employee Name Title" INACTIVE="N" ITEM_IDENTIFIER="90" MARKUP_LANGUAGE="HTML" NAME="Employee Name Title" TMPL_ITEM_HOLDER_NAME="SiebControl_90" TYPE="Control" UPDATED="11/04/2016 12:53:02" UPDATED_BY="SADMIN" CREATED="09/11/2003 06:37:21" CREATED_BY="SADMIN" EXT_REC_TABLES="S_APPL_WT_IT_RX"&gt;</w:t>
              <w:br/>
              <w:tab/>
              <w:tab/>
              <w:tab/>
              <w:tab/>
              <w:t>&lt;/APPLET_WEB_TEMPLATE_ITEM&gt;</w:t>
              <w:br/>
              <w:tab/>
              <w:tab/>
              <w:tab/>
              <w:tab/>
              <w:t>&lt;APPLET_WEB_TEMPLATE_ITEM COLUMN_SPAN="19" CONTROL="Employee Name" GRID_PROPERTY="FormattedLabel" INACTIVE="N" ITEM_IDENTIFIER="6002" MARKUP_LANGUAGE="HTML" NAME="Employee NameLabel" ROW_SPAN="3" TYPE="Control" UPDATED="11/23/2003 20:30:04" UPDATED_BY="SADMIN" CREATED="07/12/2003 10:03:01" CREATED_BY="SADMIN"&gt;</w:t>
              <w:br/>
              <w:tab/>
              <w:tab/>
              <w:tab/>
              <w:tab/>
              <w:t>&lt;/APPLET_WEB_TEMPLATE_ITEM&gt;</w:t>
              <w:br/>
              <w:tab/>
              <w:tab/>
              <w:tab/>
              <w:tab/>
              <w:t>&lt;APPLET_WEB_TEMPLATE_ITEM COLUMN_SPAN="15" CONTROL="Employee Number" GRID_PROPERTY="FormattedHtml" INACTIVE="N" ITEM_IDENTIFIER="9021" MARKUP_LANGUAGE="HTML" NAME="Employee Number" ROW_SPAN="3" TMPL_ITEM_HOLDER_NAME="SiebControl_9_21" TYPE="Control" UPDATED="11/04/2016 12:53:02" UPDATED_BY="SADMIN" CREATED="07/12/2003 10:03:01" CREATED_BY="SADMIN" EXT_REC_TABLES="S_APPL_WT_IT_RX"&gt;</w:t>
              <w:br/>
              <w:tab/>
              <w:tab/>
              <w:tab/>
              <w:tab/>
              <w:t>&lt;/APPLET_WEB_TEMPLATE_ITEM&gt;</w:t>
              <w:br/>
              <w:tab/>
              <w:tab/>
              <w:tab/>
              <w:tab/>
              <w:t>&lt;APPLET_WEB_TEMPLATE_ITEM COLUMN_SPAN="19" CONTROL="Employee Number" GRID_PROPERTY="FormattedLabel" INACTIVE="N" ITEM_IDENTIFIER="9002" MARKUP_LANGUAGE="HTML" NAME="Employee NumberLabel" ROW_SPAN="3" TYPE="Control" UPDATED="11/23/2003 20:30:04" UPDATED_BY="SADMIN" CREATED="07/12/2003 10:03:01" CREATED_BY="SADMIN"&gt;</w:t>
              <w:br/>
              <w:tab/>
              <w:tab/>
              <w:tab/>
              <w:tab/>
              <w:t>&lt;/APPLET_WEB_TEMPLATE_ITEM&gt;</w:t>
              <w:br/>
              <w:tab/>
              <w:tab/>
              <w:tab/>
              <w:tab/>
              <w:t>&lt;APPLET_WEB_TEMPLATE_ITEM COLUMN_SPAN="15" CONTROL="Employee Status" GRID_PROPERTY="FormattedHtml" INACTIVE="N" ITEM_IDENTIFIER="6052" MARKUP_LANGUAGE="HTML" NAME="Employee Status" ROW_SPAN="3" TMPL_ITEM_HOLDER_NAME="SiebControl_6_52" TYPE="Control" UPDATED="11/04/2016 12:53:02" UPDATED_BY="SADMIN" CREATED="07/12/2003 10:03:01" CREATED_BY="SADMIN" EXT_REC_TABLES="S_APPL_WT_IT_RX"&gt;</w:t>
              <w:br/>
              <w:tab/>
              <w:tab/>
              <w:tab/>
              <w:tab/>
              <w:t>&lt;/APPLET_WEB_TEMPLATE_ITEM&gt;</w:t>
              <w:br/>
              <w:tab/>
              <w:tab/>
              <w:tab/>
              <w:tab/>
              <w:t>&lt;APPLET_WEB_TEMPLATE_ITEM COLUMN_SPAN="15" CONTROL="Employee Status" GRID_PROPERTY="FormattedLabel" INACTIVE="N" ITEM_IDENTIFIER="6037" MARKUP_LANGUAGE="HTML" NAME="Employee StatusLabel" ROW_SPAN="3" TYPE="Control" UPDATED="11/23/2003 20:30:04" UPDATED_BY="SADMIN" CREATED="07/12/2003 10:03:01"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12:53:02" UPDATED_BY="SADMIN" CREATED="03/21/2002 20:51:02"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12:53:02" UPDATED_BY="SADMIN" CREATED="11/04/2016 12:53:02" CREATED_BY="SADMIN" EXT_REC_TABLES="S_APPL_WT_IT_RX"&gt;</w:t>
              <w:br/>
              <w:tab/>
              <w:tab/>
              <w:tab/>
              <w:tab/>
              <w:t>&lt;/APPLET_WEB_TEMPLATE_ITEM&gt;</w:t>
              <w:br/>
              <w:tab/>
              <w:tab/>
              <w:tab/>
              <w:tab/>
              <w:t>&lt;APPLET_WEB_TEMPLATE_ITEM COLUMN_SPAN="15" CONTROL="Guideline Check" GRID_PROPERTY="FormattedHtml" INACTIVE="N" ITEM_IDENTIFIER="35094" MARKUP_LANGUAGE="HTML" NAME="Guideline Check" ROW_SPAN="3" TMPL_ITEM_HOLDER_NAME="SiebControl_35_94" TYPE="Control" UPDATED="11/04/2016 12:53:02" UPDATED_BY="SADMIN" CREATED="07/12/2003 10:03:02" CREATED_BY="SADMIN" EXT_REC_TABLES="S_APPL_WT_IT_RX"&gt;</w:t>
              <w:br/>
              <w:tab/>
              <w:tab/>
              <w:tab/>
              <w:tab/>
              <w:t>&lt;/APPLET_WEB_TEMPLATE_ITEM&gt;</w:t>
              <w:br/>
              <w:tab/>
              <w:tab/>
              <w:tab/>
              <w:tab/>
              <w:t>&lt;APPLET_WEB_TEMPLATE_ITEM COLUMN_SPAN="26" CONTROL="Guideline Check" GRID_PROPERTY="FormattedLabel" INACTIVE="N" ITEM_IDENTIFIER="35068" MARKUP_LANGUAGE="HTML" NAME="Guideline CheckLabel" ROW_SPAN="3" TYPE="Control" UPDATED="11/23/2003 20:30:04" UPDATED_BY="SADMIN" CREATED="07/12/2003 10:03:02" CREATED_BY="SADMIN"&gt;</w:t>
              <w:br/>
              <w:tab/>
              <w:tab/>
              <w:tab/>
              <w:tab/>
              <w:t>&lt;/APPLET_WEB_TEMPLATE_ITEM&gt;</w:t>
              <w:br/>
              <w:tab/>
              <w:tab/>
              <w:tab/>
              <w:tab/>
              <w:t>&lt;APPLET_WEB_TEMPLATE_ITEM COLUMN_SPAN="15" CONTROL="Guideline Max" GRID_PROPERTY="FormattedHtml" INACTIVE="N" ITEM_IDENTIFIER="41094" MARKUP_LANGUAGE="HTML" NAME="Guideline Max" ROW_SPAN="3" TMPL_ITEM_HOLDER_NAME="SiebControl_41_94" TYPE="Control" UPDATED="11/04/2016 12:53:02" UPDATED_BY="SADMIN" CREATED="09/11/2003 06:37:21" CREATED_BY="SADMIN" EXT_REC_TABLES="S_APPL_WT_IT_RX"&gt;</w:t>
              <w:br/>
              <w:tab/>
              <w:tab/>
              <w:tab/>
              <w:tab/>
              <w:t>&lt;/APPLET_WEB_TEMPLATE_ITEM&gt;</w:t>
              <w:br/>
              <w:tab/>
              <w:tab/>
              <w:tab/>
              <w:tab/>
              <w:t>&lt;APPLET_WEB_TEMPLATE_ITEM COLUMN_SPAN="26" CONTROL="Guideline Max" GRID_PROPERTY="FormattedLabel" INACTIVE="N" ITEM_IDENTIFIER="41068" MARKUP_LANGUAGE="HTML" NAME="Guideline MaxLabel" ROW_SPAN="3" TYPE="Control" UPDATED="11/23/2003 20:30:04" UPDATED_BY="SADMIN" CREATED="09/11/2003 06:37:21" CREATED_BY="SADMIN"&gt;</w:t>
              <w:br/>
              <w:tab/>
              <w:tab/>
              <w:tab/>
              <w:tab/>
              <w:t>&lt;/APPLET_WEB_TEMPLATE_ITEM&gt;</w:t>
              <w:br/>
              <w:tab/>
              <w:tab/>
              <w:tab/>
              <w:tab/>
              <w:t>&lt;APPLET_WEB_TEMPLATE_ITEM COLUMN_SPAN="15" CONTROL="Guideline Min" GRID_PROPERTY="FormattedHtml" INACTIVE="N" ITEM_IDENTIFIER="38094" MARKUP_LANGUAGE="HTML" NAME="Guideline Min" ROW_SPAN="3" TMPL_ITEM_HOLDER_NAME="SiebControl_38_94" TYPE="Control" UPDATED="11/04/2016 12:53:02" UPDATED_BY="SADMIN" CREATED="09/11/2003 06:37:21" CREATED_BY="SADMIN" EXT_REC_TABLES="S_APPL_WT_IT_RX"&gt;</w:t>
              <w:br/>
              <w:tab/>
              <w:tab/>
              <w:tab/>
              <w:tab/>
              <w:t>&lt;/APPLET_WEB_TEMPLATE_ITEM&gt;</w:t>
              <w:br/>
              <w:tab/>
              <w:tab/>
              <w:tab/>
              <w:tab/>
              <w:t>&lt;APPLET_WEB_TEMPLATE_ITEM COLUMN_SPAN="26" CONTROL="Guideline Min" GRID_PROPERTY="FormattedLabel" INACTIVE="N" ITEM_IDENTIFIER="38068" MARKUP_LANGUAGE="HTML" NAME="Guideline MinLabel" ROW_SPAN="3" TYPE="Control" UPDATED="11/23/2003 20:30:04" UPDATED_BY="SADMIN" CREATED="09/11/2003 06:37:21" CREATED_BY="SADMIN"&gt;</w:t>
              <w:br/>
              <w:tab/>
              <w:tab/>
              <w:tab/>
              <w:tab/>
              <w:t>&lt;/APPLET_WEB_TEMPLATE_ITEM&gt;</w:t>
              <w:br/>
              <w:tab/>
              <w:tab/>
              <w:tab/>
              <w:tab/>
              <w:t>&lt;APPLET_WEB_TEMPLATE_ITEM COLUMN_SPAN="15" CONTROL="Guideline Target" GRID_PROPERTY="FormattedHtml" INACTIVE="N" ITEM_IDENTIFIER="32094" MARKUP_LANGUAGE="HTML" NAME="Guideline Target" ROW_SPAN="3" TMPL_ITEM_HOLDER_NAME="SiebControl_32_94" TYPE="Control" UPDATED="11/04/2016 12:53:02" UPDATED_BY="SADMIN" CREATED="01/28/2002 19:13:51" CREATED_BY="SADMIN" EXT_REC_TABLES="S_APPL_WT_IT_RX"&gt;</w:t>
              <w:br/>
              <w:tab/>
              <w:tab/>
              <w:tab/>
              <w:tab/>
              <w:t>&lt;/APPLET_WEB_TEMPLATE_ITEM&gt;</w:t>
              <w:br/>
              <w:tab/>
              <w:tab/>
              <w:tab/>
              <w:tab/>
              <w:t>&lt;APPLET_WEB_TEMPLATE_ITEM COLUMN_SPAN="26" CONTROL="Guideline Target" GRID_PROPERTY="FormattedLabel" INACTIVE="N" ITEM_IDENTIFIER="32068" MARKUP_LANGUAGE="HTML" NAME="Guideline TargetLabel" ROW_SPAN="3" TYPE="Control" UPDATED="11/23/2003 20:30:04" UPDATED_BY="SADMIN" CREATED="07/12/2003 10:03:02" CREATED_BY="SADMIN"&gt;</w:t>
              <w:br/>
              <w:tab/>
              <w:tab/>
              <w:tab/>
              <w:tab/>
              <w:t>&lt;/APPLET_WEB_TEMPLATE_ITEM&gt;</w:t>
              <w:br/>
              <w:tab/>
              <w:tab/>
              <w:tab/>
              <w:tab/>
              <w:t>&lt;APPLET_WEB_TEMPLATE_ITEM COLUMN_SPAN="65" CONTROL="HTML FormSection" GRID_PROPERTY="FormattedHtml" INACTIVE="N" ITEM_IDENTIFIER="2002" MARKUP_LANGUAGE="HTML" NAME="HTML FormSection" ROW_SPAN="4" TMPL_ITEM_HOLDER_NAME="SiebControl_2_2" TYPE="Control" UPDATED="11/04/2016 12:53:02" UPDATED_BY="SADMIN" CREATED="07/12/2003 10:03:02" CREATED_BY="SADMIN" EXT_REC_TABLES="S_APPL_WT_IT_RX"&gt;</w:t>
              <w:br/>
              <w:tab/>
              <w:tab/>
              <w:tab/>
              <w:tab/>
              <w:t>&lt;/APPLET_WEB_TEMPLATE_ITEM&gt;</w:t>
              <w:br/>
              <w:tab/>
              <w:tab/>
              <w:tab/>
              <w:tab/>
              <w:t>&lt;APPLET_WEB_TEMPLATE_ITEM COLUMN_SPAN="65" CONTROL="HTML FormSection2" GRID_PROPERTY="FormattedHtml" INACTIVE="N" ITEM_IDENTIFIER="16002" MARKUP_LANGUAGE="HTML" NAME="HTML FormSection2" ROW_SPAN="4" TMPL_ITEM_HOLDER_NAME="SiebControl_16_2" TYPE="Control" UPDATED="11/04/2016 12:53:02" UPDATED_BY="SADMIN" CREATED="07/12/2003 10:03:02" CREATED_BY="SADMIN" EXT_REC_TABLES="S_APPL_WT_IT_RX"&gt;</w:t>
              <w:br/>
              <w:tab/>
              <w:tab/>
              <w:tab/>
              <w:tab/>
              <w:t>&lt;/APPLET_WEB_TEMPLATE_ITEM&gt;</w:t>
              <w:br/>
              <w:tab/>
              <w:tab/>
              <w:tab/>
              <w:tab/>
              <w:t>&lt;APPLET_WEB_TEMPLATE_ITEM COLUMN_SPAN="41" CONTROL="HTML FormSection3" GRID_PROPERTY="FormattedHtml" INACTIVE="N" ITEM_IDENTIFIER="2068" MARKUP_LANGUAGE="HTML" NAME="HTML FormSection3" ROW_SPAN="4" TMPL_ITEM_HOLDER_NAME="SiebControl_2_68" TYPE="Control" UPDATED="11/04/2016 12:53:02" UPDATED_BY="SADMIN" CREATED="07/12/2003 10:03:02" CREATED_BY="SADMIN" EXT_REC_TABLES="S_APPL_WT_IT_RX"&gt;</w:t>
              <w:br/>
              <w:tab/>
              <w:tab/>
              <w:tab/>
              <w:tab/>
              <w:t>&lt;/APPLET_WEB_TEMPLATE_ITEM&gt;</w:t>
              <w:br/>
              <w:tab/>
              <w:tab/>
              <w:tab/>
              <w:tab/>
              <w:t>&lt;APPLET_WEB_TEMPLATE_ITEM COLUMN_SPAN="65" CONTROL="HTML FormSection4" GRID_PROPERTY="FormattedHtml" INACTIVE="N" ITEM_IDENTIFIER="36002" MARKUP_LANGUAGE="HTML" NAME="HTML FormSection4" ROW_SPAN="4" TMPL_ITEM_HOLDER_NAME="SiebControl_36_2" TYPE="Control" UPDATED="11/04/2016 12:53:02" UPDATED_BY="SADMIN" CREATED="07/12/2003 10:03:03" CREATED_BY="SADMIN" EXT_REC_TABLES="S_APPL_WT_IT_RX"&gt;</w:t>
              <w:br/>
              <w:tab/>
              <w:tab/>
              <w:tab/>
              <w:tab/>
              <w:t>&lt;/APPLET_WEB_TEMPLATE_ITEM&gt;</w:t>
              <w:br/>
              <w:tab/>
              <w:tab/>
              <w:tab/>
              <w:tab/>
              <w:t>&lt;APPLET_WEB_TEMPLATE_ITEM COLUMN_SPAN="41" CONTROL="HTML FormSection5" GRID_PROPERTY="FormattedHtml" INACTIVE="N" ITEM_IDENTIFIER="16068" MARKUP_LANGUAGE="HTML" NAME="HTML FormSection5" ROW_SPAN="4" TMPL_ITEM_HOLDER_NAME="SiebControl_16_68" TYPE="Control" UPDATED="11/04/2016 12:53:02" UPDATED_BY="SADMIN" CREATED="07/12/2003 10:03:03" CREATED_BY="SADMIN" EXT_REC_TABLES="S_APPL_WT_IT_RX"&gt;</w:t>
              <w:br/>
              <w:tab/>
              <w:tab/>
              <w:tab/>
              <w:tab/>
              <w:t>&lt;/APPLET_WEB_TEMPLATE_ITEM&gt;</w:t>
              <w:br/>
              <w:tab/>
              <w:tab/>
              <w:tab/>
              <w:tab/>
              <w:t>&lt;APPLET_WEB_TEMPLATE_ITEM COLUMN_SPAN="15" CONTROL="HTML FormSection6" GRID_PROPERTY="FormattedHtml" INACTIVE="N" ITEM_IDENTIFIER="20036" MARKUP_LANGUAGE="HTML" NAME="HTML FormSection6" ROW_SPAN="3" TMPL_ITEM_HOLDER_NAME="SiebControl_20_36" TYPE="Control" UPDATED="11/04/2016 12:53:02" UPDATED_BY="SADMIN" CREATED="07/12/2003 10:03:03" CREATED_BY="SADMIN" EXT_REC_TABLES="S_APPL_WT_IT_RX"&gt;</w:t>
              <w:br/>
              <w:tab/>
              <w:tab/>
              <w:tab/>
              <w:tab/>
              <w:t>&lt;/APPLET_WEB_TEMPLATE_ITEM&gt;</w:t>
              <w:br/>
              <w:tab/>
              <w:tab/>
              <w:tab/>
              <w:tab/>
              <w:t>&lt;APPLET_WEB_TEMPLATE_ITEM COLUMN_SPAN="15" CONTROL="HTML FormSection7" GRID_PROPERTY="FormattedHtml" INACTIVE="N" ITEM_IDENTIFIER="20052" MARKUP_LANGUAGE="HTML" NAME="HTML FormSection7" ROW_SPAN="3" TMPL_ITEM_HOLDER_NAME="SiebControl_20_52" TYPE="Control" UPDATED="11/04/2016 12:53:02" UPDATED_BY="SADMIN" CREATED="07/12/2003 10:03:03" CREATED_BY="SADMIN" EXT_REC_TABLES="S_APPL_WT_IT_RX"&gt;</w:t>
              <w:br/>
              <w:tab/>
              <w:tab/>
              <w:tab/>
              <w:tab/>
              <w:t>&lt;/APPLET_WEB_TEMPLATE_ITEM&gt;</w:t>
              <w:br/>
              <w:tab/>
              <w:tab/>
              <w:tab/>
              <w:tab/>
              <w:t>&lt;APPLET_WEB_TEMPLATE_ITEM COLUMN_SPAN="15" CONTROL="Hire Date" GRID_PROPERTY="FormattedHtml" INACTIVE="N" ITEM_IDENTIFIER="9052" MARKUP_LANGUAGE="HTML" NAME="Hire Date" ROW_SPAN="3" TMPL_ITEM_HOLDER_NAME="SiebControl_9_52" TYPE="Control" UPDATED="11/04/2016 12:53:02" UPDATED_BY="SADMIN" CREATED="07/12/2003 10:03:03" CREATED_BY="SADMIN" EXT_REC_TABLES="S_APPL_WT_IT_RX"&gt;</w:t>
              <w:br/>
              <w:tab/>
              <w:tab/>
              <w:tab/>
              <w:tab/>
              <w:t>&lt;/APPLET_WEB_TEMPLATE_ITEM&gt;</w:t>
              <w:br/>
              <w:tab/>
              <w:tab/>
              <w:tab/>
              <w:tab/>
              <w:t>&lt;APPLET_WEB_TEMPLATE_ITEM COLUMN_SPAN="15" CONTROL="Hire Date" GRID_PROPERTY="FormattedLabel" INACTIVE="N" ITEM_IDENTIFIER="9037" MARKUP_LANGUAGE="HTML" NAME="Hire DateLabel" ROW_SPAN="3" TYPE="Control" UPDATED="11/23/2003 20:30:05" UPDATED_BY="SADMIN" CREATED="07/12/2003 10:03:03" CREATED_BY="SADMIN"&gt;</w:t>
              <w:br/>
              <w:tab/>
              <w:tab/>
              <w:tab/>
              <w:tab/>
              <w:t>&lt;/APPLET_WEB_TEMPLATE_ITEM&gt;</w:t>
              <w:br/>
              <w:tab/>
              <w:tab/>
              <w:tab/>
              <w:tab/>
              <w:t>&lt;APPLET_WEB_TEMPLATE_ITEM COLUMN_SPAN="15" CONTROL="Job Title" GRID_PROPERTY="FormattedHtml" INACTIVE="N" ITEM_IDENTIFIER="12021" MARKUP_LANGUAGE="HTML" NAME="Job Title" ROW_SPAN="3" TMPL_ITEM_HOLDER_NAME="SiebControl_12_21" TYPE="Control" UPDATED="11/04/2016 12:53:02" UPDATED_BY="SADMIN" CREATED="07/12/2003 10:03:03" CREATED_BY="SADMIN" EXT_REC_TABLES="S_APPL_WT_IT_RX"&gt;</w:t>
              <w:br/>
              <w:tab/>
              <w:tab/>
              <w:tab/>
              <w:tab/>
              <w:t>&lt;/APPLET_WEB_TEMPLATE_ITEM&gt;</w:t>
              <w:br/>
              <w:tab/>
              <w:tab/>
              <w:tab/>
              <w:tab/>
              <w:t>&lt;APPLET_WEB_TEMPLATE_ITEM COLUMN_SPAN="19" CONTROL="Job Title" GRID_PROPERTY="FormattedLabel" INACTIVE="N" ITEM_IDENTIFIER="12002" MARKUP_LANGUAGE="HTML" NAME="Job TitleLabel" ROW_SPAN="3" TYPE="Control" UPDATED="11/23/2003 20:30:05" UPDATED_BY="SADMIN" CREATED="07/12/2003 10:03:03" CREATED_BY="SADMIN"&gt;</w:t>
              <w:br/>
              <w:tab/>
              <w:tab/>
              <w:tab/>
              <w:tab/>
              <w:t>&lt;/APPLET_WEB_TEMPLATE_ITEM&gt;</w:t>
              <w:br/>
              <w:tab/>
              <w:tab/>
              <w:tab/>
              <w:tab/>
              <w:t>&lt;APPLET_WEB_TEMPLATE_ITEM CONTROL="MenuControl" EXTENSION_FLAG="Y" ITEM_IDENTIFIER="99997" NAME="MenuControl" TMPL_ITEM_HOLDER_NAME="SiebControl_99997" TYPE="Control" UPDATED="11/04/2016 12:53:02" UPDATED_BY="SADMIN" CREATED="11/04/2016 12:53:02"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12:53:02" UPDATED_BY="SADMIN" CREATED="12/21/2003 02:24:13"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12:53:02" UPDATED_BY="SADMIN" CREATED="12/23/2002 21:31:30"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12:53:02" UPDATED_BY="SADMIN" CREATED="11/04/2016 12:53:02" CREATED_BY="SADMIN" EXT_REC_TABLES="S_APPL_WT_IT_RX"&gt;</w:t>
              <w:br/>
              <w:tab/>
              <w:tab/>
              <w:tab/>
              <w:tab/>
              <w:t>&lt;/APPLET_WEB_TEMPLATE_ITEM&gt;</w:t>
              <w:br/>
              <w:tab/>
              <w:tab/>
              <w:tab/>
              <w:tab/>
              <w:t>&lt;APPLET_WEB_TEMPLATE_ITEM COLUMN_SPAN="15" CONTROL="Salary" GRID_PROPERTY="FormattedHtml" INACTIVE="N" ITEM_IDENTIFIER="26094" MARKUP_LANGUAGE="HTML" NAME="Salary" ROW_SPAN="3" TMPL_ITEM_HOLDER_NAME="SiebControl_26_94" TYPE="Control" UPDATED="11/04/2016 12:53:02" UPDATED_BY="SADMIN" CREATED="10/08/2003 01:31:26" CREATED_BY="SADMIN" EXT_REC_TABLES="S_APPL_WT_IT_RX"&gt;</w:t>
              <w:br/>
              <w:tab/>
              <w:tab/>
              <w:tab/>
              <w:tab/>
              <w:t>&lt;/APPLET_WEB_TEMPLATE_ITEM&gt;</w:t>
              <w:br/>
              <w:tab/>
              <w:tab/>
              <w:tab/>
              <w:tab/>
              <w:t>&lt;APPLET_WEB_TEMPLATE_ITEM COLUMN_SPAN="15" CONTROL="Salary Grade" GRID_PROPERTY="FormattedHtml" INACTIVE="N" ITEM_IDENTIFIER="12052" MARKUP_LANGUAGE="HTML" NAME="Salary Grade" ROW_SPAN="3" TMPL_ITEM_HOLDER_NAME="SiebControl_12_52" TYPE="Control" UPDATED="11/04/2016 12:53:02" UPDATED_BY="SADMIN" CREATED="07/12/2003 10:03:04" CREATED_BY="SADMIN" EXT_REC_TABLES="S_APPL_WT_IT_RX"&gt;</w:t>
              <w:br/>
              <w:tab/>
              <w:tab/>
              <w:tab/>
              <w:tab/>
              <w:t>&lt;/APPLET_WEB_TEMPLATE_ITEM&gt;</w:t>
              <w:br/>
              <w:tab/>
              <w:tab/>
              <w:tab/>
              <w:tab/>
              <w:t>&lt;APPLET_WEB_TEMPLATE_ITEM COLUMN_SPAN="15" CONTROL="Salary Grade" GRID_PROPERTY="FormattedLabel" INACTIVE="N" ITEM_IDENTIFIER="12037" MARKUP_LANGUAGE="HTML" NAME="Salary GradeLabel" ROW_SPAN="3" TYPE="Control" UPDATED="11/23/2003 20:30:05" UPDATED_BY="SADMIN" CREATED="07/12/2003 10:03:04" CREATED_BY="SADMIN"&gt;</w:t>
              <w:br/>
              <w:tab/>
              <w:tab/>
              <w:tab/>
              <w:tab/>
              <w:t>&lt;/APPLET_WEB_TEMPLATE_ITEM&gt;</w:t>
              <w:br/>
              <w:tab/>
              <w:tab/>
              <w:tab/>
              <w:tab/>
              <w:t>&lt;APPLET_WEB_TEMPLATE_ITEM COLUMN_SPAN="15" CONTROL="Salary Local" GRID_PROPERTY="FormattedHtml" INACTIVE="N" ITEM_IDENTIFIER="29094" MARKUP_LANGUAGE="HTML" NAME="Salary Local" ROW_SPAN="3" TMPL_ITEM_HOLDER_NAME="SiebControl_29_94" TYPE="Control" UPDATED="11/04/2016 12:53:02" UPDATED_BY="SADMIN" CREATED="10/08/2003 01:31:26" CREATED_BY="SADMIN" EXT_REC_TABLES="S_APPL_WT_IT_RX"&gt;</w:t>
              <w:br/>
              <w:tab/>
              <w:tab/>
              <w:tab/>
              <w:tab/>
              <w:t>&lt;/APPLET_WEB_TEMPLATE_ITEM&gt;</w:t>
              <w:br/>
              <w:tab/>
              <w:tab/>
              <w:tab/>
              <w:tab/>
              <w:t>&lt;APPLET_WEB_TEMPLATE_ITEM COLUMN_SPAN="26" CONTROL="Salary Local" GRID_PROPERTY="FormattedLabel" INACTIVE="N" ITEM_IDENTIFIER="29068" MARKUP_LANGUAGE="HTML" NAME="Salary LocalLabel" ROW_SPAN="3" TYPE="Control" UPDATED="11/23/2003 20:30:05" UPDATED_BY="SADMIN" CREATED="10/08/2003 01:31:26" CREATED_BY="SADMIN"&gt;</w:t>
              <w:br/>
              <w:tab/>
              <w:tab/>
              <w:tab/>
              <w:tab/>
              <w:t>&lt;/APPLET_WEB_TEMPLATE_ITEM&gt;</w:t>
              <w:br/>
              <w:tab/>
              <w:tab/>
              <w:tab/>
              <w:tab/>
              <w:t>&lt;APPLET_WEB_TEMPLATE_ITEM COLUMN_SPAN="26" CONTROL="Salary" GRID_PROPERTY="FormattedLabel" INACTIVE="N" ITEM_IDENTIFIER="26068" MARKUP_LANGUAGE="HTML" NAME="SalaryLabel" ROW_SPAN="3" TYPE="Control" UPDATED="11/23/2003 20:30:05" UPDATED_BY="SADMIN" CREATED="10/08/2003 01:31:26" CREATED_BY="SADMIN"&gt;</w:t>
              <w:br/>
              <w:tab/>
              <w:tab/>
              <w:tab/>
              <w:tab/>
              <w:t>&lt;/APPLET_WEB_TEMPLATE_ITEM&gt;</w:t>
              <w:br/>
              <w:tab/>
              <w:tab/>
              <w:tab/>
              <w:tab/>
              <w:t>&lt;APPLET_WEB_TEMPLATE_ITEM CONTROL="StaticToggle" EXTENSION_FLAG="Y" INACTIVE="Y" ITEM_IDENTIFIER="99996" NAME="StaticToggle" TMPL_ITEM_HOLDER_NAME="SiebControl_99996" TYPE="Control" UPDATED="11/04/2016 12:53:02" UPDATED_BY="SADMIN" CREATED="11/04/2016 12:53:02"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12:53:02" UPDATED_BY="SADMIN" CREATED="03/21/2002 20:51:07"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12:53:02" UPDATED_BY="SADMIN" CREATED="01/28/2002 19:13:54"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CF Repossession Employee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12:37:17" UPDATED_BY="SADMIN" CREATED="05/12/2004 02:40:51" CREATED_BY="SADMIN" EXT_REC_TABLES="S_APPL_WTMPL_RX"&gt;</w:t>
              <w:br/>
              <w:tab/>
              <w:tab/>
              <w:tab/>
              <w:tab/>
              <w:t>&lt;APPLET_WEB_TEMPLATE_ITEM COMMENTS="ASSOCIATION LIST APPLET UPDATE" CONTROL="AddRecord" INACTIVE="N" ITEM_IDENTIFIER="152" MARKUP_LANGUAGE="HTML" MODE="DefaultOnly" NAME="AddRecord" TMPL_ITEM_HOLDER_NAME="SiebControl_152" TYPE="Control" UPDATED="11/04/2016 12:22:33" UPDATED_BY="SADMIN" CREATED="05/12/2004 02:40:51" CREATED_BY="SADMIN" EXT_REC_TABLES="S_APPL_WT_IT_RX"&gt;</w:t>
              <w:br/>
              <w:tab/>
              <w:tab/>
              <w:tab/>
              <w:tab/>
              <w:t>&lt;/APPLET_WEB_TEMPLATE_ITEM&gt;</w:t>
              <w:br/>
              <w:tab/>
              <w:tab/>
              <w:tab/>
              <w:tab/>
              <w:t>&lt;APPLET_WEB_TEMPLATE_ITEM CONTROL="Alias" INACTIVE="N" ITEM_IDENTIFIER="509" MARKUP_LANGUAGE="HTML" NAME="Alias" TMPL_ITEM_HOLDER_NAME="SiebControl_509" TYPE="List Item" UPDATED="11/04/2016 12:22:33" UPDATED_BY="SADMIN" CREATED="05/12/2004 02:40:52" CREATED_BY="SADMIN" EXT_REC_TABLES="S_APPL_WT_IT_RX"&gt;</w:t>
              <w:br/>
              <w:tab/>
              <w:tab/>
              <w:tab/>
              <w:tab/>
              <w:t>&lt;/APPLET_WEB_TEMPLATE_ITEM&gt;</w:t>
              <w:br/>
              <w:tab/>
              <w:tab/>
              <w:tab/>
              <w:tab/>
              <w:t>&lt;APPLET_WEB_TEMPLATE_ITEM CONTROL="ButtonNew" INACTIVE="N" ITEM_IDENTIFIER="131" MARKUP_LANGUAGE="HTML" NAME="ButtonNew" TMPL_ITEM_HOLDER_NAME="SiebControl_131" TYPE="Control" UPDATED="11/04/2016 12:22:33" UPDATED_BY="SADMIN" CREATED="05/12/2004 02:40:52" CREATED_BY="SADMIN" EXT_REC_TABLES="S_APPL_WT_IT_RX"&gt;</w:t>
              <w:br/>
              <w:tab/>
              <w:tab/>
              <w:tab/>
              <w:tab/>
              <w:t>&lt;/APPLET_WEB_TEMPLATE_ITEM&gt;</w:t>
              <w:br/>
              <w:tab/>
              <w:tab/>
              <w:tab/>
              <w:tab/>
              <w:t>&lt;APPLET_WEB_TEMPLATE_ITEM CONTROL="Contact Status" INACTIVE="N" ITEM_IDENTIFIER="505" MARKUP_LANGUAGE="HTML" NAME="Contact Status" TMPL_ITEM_HOLDER_NAME="SiebControl_505" TYPE="List Item" UPDATED="11/04/2016 12:22:33" UPDATED_BY="SADMIN" CREATED="05/12/2004 02:40:52" CREATED_BY="SADMIN" EXT_REC_TABLES="S_APPL_WT_IT_RX"&gt;</w:t>
              <w:br/>
              <w:tab/>
              <w:tab/>
              <w:tab/>
              <w:tab/>
              <w:t>&lt;/APPLET_WEB_TEMPLATE_ITEM&gt;</w:t>
              <w:br/>
              <w:tab/>
              <w:tab/>
              <w:tab/>
              <w:tab/>
              <w:t>&lt;APPLET_WEB_TEMPLATE_ITEM CONTROL="Employee Flag" INACTIVE="N" ITEM_IDENTIFIER="510" MARKUP_LANGUAGE="HTML" NAME="Employee Flag" TMPL_ITEM_HOLDER_NAME="SiebControl_510" TYPE="List Item" UPDATED="11/04/2016 12:22:33" UPDATED_BY="SADMIN" CREATED="05/12/2004 02:40:52"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12:22:33" UPDATED_BY="SADMIN" CREATED="05/12/2004 02:40:53" CREATED_BY="SADMIN" EXT_REC_TABLES="S_APPL_WT_IT_RX"&gt;</w:t>
              <w:br/>
              <w:tab/>
              <w:tab/>
              <w:tab/>
              <w:tab/>
              <w:t>&lt;/APPLET_WEB_TEMPLATE_ITEM&gt;</w:t>
              <w:br/>
              <w:tab/>
              <w:tab/>
              <w:tab/>
              <w:tab/>
              <w:t>&lt;APPLET_WEB_TEMPLATE_ITEM CONTROL="GetAffiliatedContacts" EXPRESSION="Siebel Life Sciences" EXT_EXPRESSION="GetProfileAttr(&amp;quot;ApplicationName&amp;quot;) = &amp;quot;Siebel Life Sciences&amp;quot;" INACTIVE="N" ITEM_IDENTIFIER="141" MARKUP_LANGUAGE="HTML" NAME="GetAffiliatedContacts" TMPL_ITEM_HOLDER_NAME="SiebControl_141" TYPE="Control" UPDATED="11/04/2016 12:22:33" UPDATED_BY="SADMIN" CREATED="05/12/2004 02:40:53" CREATED_BY="SADMIN" EXT_REC_TABLES="S_APPL_WT_IT_RX"&gt;</w:t>
              <w:br/>
              <w:tab/>
              <w:tab/>
              <w:tab/>
              <w:tab/>
              <w:t>&lt;/APPLET_WEB_TEMPLATE_ITEM&gt;</w:t>
              <w:br/>
              <w:tab/>
              <w:tab/>
              <w:tab/>
              <w:tab/>
              <w:t>&lt;APPLET_WEB_TEMPLATE_ITEM CONTROL="GetAllContacts" EXPRESSION="Siebel Life Sciences" EXT_EXPRESSION="GetProfileAttr(&amp;quot;ApplicationName&amp;quot;) = &amp;quot;Siebel Life Sciences&amp;quot;" INACTIVE="N" ITEM_IDENTIFIER="140" MARKUP_LANGUAGE="HTML" NAME="GetAllContacts" TMPL_ITEM_HOLDER_NAME="SiebControl_140" TYPE="Control" UPDATED="11/04/2016 12:22:33" UPDATED_BY="SADMIN" CREATED="05/12/2004 02:40:53" CREATED_BY="SADMIN" EXT_REC_TABLES="S_APPL_WT_IT_RX"&gt;</w:t>
              <w:br/>
              <w:tab/>
              <w:tab/>
              <w:tab/>
              <w:tab/>
              <w:t>&lt;/APPLET_WEB_TEMPLATE_ITEM&gt;</w:t>
              <w:br/>
              <w:tab/>
              <w:tab/>
              <w:tab/>
              <w:tab/>
              <w:t>&lt;APPLET_WEB_TEMPLATE_ITEM CONTROL="GotoNextSet" INACTIVE="N" ITEM_IDENTIFIER="123" MARKUP_LANGUAGE="HTML" NAME="GotoNextSet" TYPE="Control" UPDATED="05/12/2004 02:40:54" UPDATED_BY="SADMIN" CREATED="05/12/2004 02:40:54" CREATED_BY="SADMIN"&gt;</w:t>
              <w:br/>
              <w:tab/>
              <w:tab/>
              <w:tab/>
              <w:tab/>
              <w:t>&lt;/APPLET_WEB_TEMPLATE_ITEM&gt;</w:t>
              <w:br/>
              <w:tab/>
              <w:tab/>
              <w:tab/>
              <w:tab/>
              <w:t>&lt;APPLET_WEB_TEMPLATE_ITEM CONTROL="GotoPreviousSet" INACTIVE="N" ITEM_IDENTIFIER="122" MARKUP_LANGUAGE="HTML" NAME="GotoPreviousSet" TYPE="Control" UPDATED="05/12/2004 02:40:54" UPDATED_BY="SADMIN" CREATED="05/12/2004 02:40:54" CREATED_BY="SADMIN"&gt;</w:t>
              <w:br/>
              <w:tab/>
              <w:tab/>
              <w:tab/>
              <w:tab/>
              <w:t>&lt;/APPLET_WEB_TEMPLATE_ITEM&gt;</w:t>
              <w:br/>
              <w:tab/>
              <w:tab/>
              <w:tab/>
              <w:tab/>
              <w:t>&lt;APPLET_WEB_TEMPLATE_ITEM CONTROL="Household Name" INACTIVE="Y" ITEM_IDENTIFIER="507" MARKUP_LANGUAGE="HTML" NAME="Household Name" TMPL_ITEM_HOLDER_NAME="SiebControl_507" TYPE="List Item" UPDATED="11/04/2016 12:22:33" UPDATED_BY="SADMIN" CREATED="05/12/2004 02:40:54" CREATED_BY="SADMIN" EXT_REC_TABLES="S_APPL_WT_IT_RX"&gt;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12:22:33" UPDATED_BY="SADMIN" CREATED="05/12/2004 02:40:54"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12:22:33" UPDATED_BY="SADMIN" CREATED="05/12/2004 02:40:54"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12:22:33" UPDATED_BY="SADMIN" CREATED="05/12/2004 02:40:55" CREATED_BY="SADMIN" EXT_REC_TABLES="S_APPL_WT_IT_RX"&gt;</w:t>
              <w:br/>
              <w:tab/>
              <w:tab/>
              <w:tab/>
              <w:tab/>
              <w:t>&lt;/APPLET_WEB_TEMPLATE_ITEM&gt;</w:t>
              <w:br/>
              <w:tab/>
              <w:tab/>
              <w:tab/>
              <w:tab/>
              <w:t>&lt;APPLET_WEB_TEMPLATE_ITEM CONTROL="Job Title" INACTIVE="N" ITEM_IDENTIFIER="507" MARKUP_LANGUAGE="HTML" NAME="Job Title" TMPL_ITEM_HOLDER_NAME="SiebControl_507" TYPE="List Item" UPDATED="11/04/2016 12:22:33" UPDATED_BY="SADMIN" CREATED="05/12/2004 02:40:55"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12:22:33" UPDATED_BY="SADMIN" CREATED="05/12/2004 02:40:55"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12:22:33" UPDATED_BY="SADMIN" CREATED="05/12/2004 02:40:56"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12:22:33" UPDATED_BY="SADMIN" CREATED="05/12/2004 02:40:56"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12:22:33" UPDATED_BY="SADMIN" CREATED="11/04/2016 12:22:33"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12:22:33" UPDATED_BY="SADMIN" CREATED="05/12/2004 02:40:56"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12:22:33" UPDATED_BY="SADMIN" CREATED="11/04/2016 12:22:33" CREATED_BY="SADMIN" EXT_REC_TABLES="S_APPL_WT_IT_RX"&gt;</w:t>
              <w:br/>
              <w:tab/>
              <w:tab/>
              <w:tab/>
              <w:tab/>
              <w:t>&lt;/APPLET_WEB_TEMPLATE_ITEM&gt;</w:t>
              <w:br/>
              <w:tab/>
              <w:tab/>
              <w:tab/>
              <w:tab/>
              <w:t>&lt;APPLET_WEB_TEMPLATE_ITEM EXPRESSION="NOT Siebel HH LS Medical" EXT_EXPRESSION="GetProfileAttr(&amp;quot;ApplicationName&amp;quot;) &amp;lt;&amp;gt; &amp;quot;Siebel HH LS Medical&amp;quot;" INACTIVE="N" ITEM_IDENTIFIER="110" MARKUP_LANGUAGE="HTML" NAME="NOT Siebel HH LS Medical" TMPL_ITEM_HOLDER_NAME="SiebControl_110" TYPE="Control" UPDATED="11/04/2016 12:22:33" UPDATED_BY="SADMIN" CREATED="05/12/2004 02:40:56"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ITEM_IDENTIFIER="141" MARKUP_LANGUAGE="HTML" NAME="NOT Siebel Hospitality -- GetAffiliatedContacts" TMPL_ITEM_HOLDER_NAME="SiebControl_141" UPDATED="11/04/2016 12:22:33" UPDATED_BY="SADMIN" CREATED="05/12/2004 02:40:57"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ITEM_IDENTIFIER="140" MARKUP_LANGUAGE="HTML" NAME="NOT Siebel Hospitality -- GetAllContacts" TMPL_ITEM_HOLDER_NAME="SiebControl_140" UPDATED="11/04/2016 12:22:33" UPDATED_BY="SADMIN" CREATED="05/12/2004 02:40:57"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ITEM_IDENTIFIER="110" MARKUP_LANGUAGE="HTML" NAME="NOT Siebel Hospitality -- bApplyTarget" TMPL_ITEM_HOLDER_NAME="SiebControl_110" TYPE="Control" UPDATED="11/04/2016 12:22:33" UPDATED_BY="SADMIN" CREATED="05/12/2004 02:40:57"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12:22:33" UPDATED_BY="SADMIN" CREATED="05/12/2004 02:40:57"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12:22:33" UPDATED_BY="SADMIN" CREATED="05/12/2004 02:40:58"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12:22:33" UPDATED_BY="SADMIN" CREATED="05/12/2004 02:40:58"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12:22:33" UPDATED_BY="SADMIN" CREATED="05/12/2004 02:40:58"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12:22:33" UPDATED_BY="SADMIN" CREATED="11/04/2016 12:22:33" CREATED_BY="SADMIN" EXT_REC_TABLES="S_APPL_WT_IT_RX"&gt;</w:t>
              <w:br/>
              <w:tab/>
              <w:tab/>
              <w:tab/>
              <w:tab/>
              <w:t>&lt;/APPLET_WEB_TEMPLATE_ITEM&gt;</w:t>
              <w:br/>
              <w:tab/>
              <w:tab/>
              <w:tab/>
              <w:tab/>
              <w:t>&lt;APPLET_WEB_TEMPLATE_ITEM CONTROL="Social Security Number" INACTIVE="Y" ITEM_IDENTIFIER="504" MARKUP_LANGUAGE="HTML" NAME="Social Security Number" TMPL_ITEM_HOLDER_NAME="SiebControl_504" TYPE="List Item" UPDATED="11/04/2016 12:22:33" UPDATED_BY="SADMIN" CREATED="05/12/2004 02:40:58" CREATED_BY="SADMIN" EXT_REC_TABLES="S_APPL_WT_IT_RX"&gt;</w:t>
              <w:br/>
              <w:tab/>
              <w:tab/>
              <w:tab/>
              <w:tab/>
              <w:t>&lt;/APPLET_WEB_TEMPLATE_ITEM&gt;</w:t>
              <w:br/>
              <w:tab/>
              <w:tab/>
              <w:tab/>
              <w:tab/>
              <w:t>&lt;APPLET_WEB_TEMPLATE_ITEM CONTROL="Work Phone #" INACTIVE="N" ITEM_IDENTIFIER="508" MARKUP_LANGUAGE="HTML" NAME="Work Phone #" TMPL_ITEM_HOLDER_NAME="SiebControl_508" TYPE="List Item" UPDATED="11/04/2016 12:22:33" UPDATED_BY="SADMIN" CREATED="05/12/2004 02:40:59" CREATED_BY="SADMIN" EXT_REC_TABLES="S_APPL_WT_IT_RX"&gt;</w:t>
              <w:br/>
              <w:tab/>
              <w:tab/>
              <w:tab/>
              <w:tab/>
              <w:t>&lt;/APPLET_WEB_TEMPLATE_ITEM&gt;</w:t>
              <w:br/>
              <w:tab/>
              <w:tab/>
              <w:tab/>
              <w:tab/>
              <w:t>&lt;APPLET_WEB_TEMPLATE_ITEM COMMENTS="Adding expression manually will make the button not show up in other application. Instead, in Tools, switch to 'Siebel HH LS Medical' application, Edit Web Layout to generate control 'NOT Siebel HH LS Medical'  Added expression for defect: 12-HHR1ZV." CONTROL="bApplyTarget" EXT_EXPRESSION="(GetProfileAttr(&amp;quot;ApplicationName&amp;quot;) &amp;lt;&amp;gt; &amp;quot;Siebel HH LS Medical&amp;quot;) AND (GetProfileAttr(&amp;quot;ApplicationName&amp;quot;) &amp;lt;&amp;gt; &amp;quot;Siebel eDealer&amp;quot;) AND (GetProfileAttr(&amp;quot;ApplicationName&amp;quot;) &amp;lt;&amp;gt; &amp;quot;Siebel Hospitality&amp;quot;)" INACTIVE="N" ITEM_IDENTIFIER="110" MARKUP_LANGUAGE="HTML" NAME="bApplyTarget" TMPL_ITEM_HOLDER_NAME="SiebControl_110" TYPE="Control" UPDATED="11/04/2016 12:22:33" UPDATED_BY="SADMIN" CREATED="05/12/2004 02:40:59" CREATED_BY="SADMIN" EXT_REC_TABLES="S_APPL_WT_IT_RX"&gt;</w:t>
              <w:br/>
              <w:tab/>
              <w:tab/>
              <w:tab/>
              <w:tab/>
              <w:t>&lt;/APPLET_WEB_TEMPLATE_ITEM&gt;</w:t>
              <w:br/>
              <w:tab/>
              <w:tab/>
              <w:tab/>
              <w:tab/>
              <w:t>&lt;APPLET_WEB_TEMPLATE_ITEM CONTROL="bApplyTarget" EXPRESSION="Siebel eDealer" EXT_EXPRESSION="GetProfileAttr(&amp;quot;ApplicationName&amp;quot;) = &amp;quot;Siebel eDealer&amp;quot;" INACTIVE="N" ITEM_IDENTIFIER="110" MARKUP_LANGUAGE="HTML" NAME="bApplyTarget2" TMPL_ITEM_HOLDER_NAME="SiebControl_110" TYPE="Control" UPDATED="11/04/2016 12:22:33" UPDATED_BY="SADMIN" CREATED="05/12/2004 02:40:59"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CREATED="05/12/2004 02:40:59" CREATED_BY="SADMIN" EXT_REC_TABLES="S_APPL_WTMPL_RX"&gt;</w:t>
              <w:br/>
              <w:tab/>
              <w:tab/>
              <w:tab/>
              <w:tab/>
              <w:t>&lt;APPLET_WEB_TEMPLATE_ITEM CONTROL="Account" INACTIVE="N" ITEM_IDENTIFIER="1304" MARKUP_LANGUAGE="HTML" NAME="Account" TMPL_ITEM_HOLDER_NAME="SiebControl_1304" TYPE="List Item" UPDATED="11/04/2016 12:22:33" UPDATED_BY="SADMIN" CREATED="05/12/2004 02:41:00" CREATED_BY="SADMIN" EXT_REC_TABLES="S_APPL_WT_IT_RX"&gt;</w:t>
              <w:br/>
              <w:tab/>
              <w:tab/>
              <w:tab/>
              <w:tab/>
              <w:t>&lt;/APPLET_WEB_TEMPLATE_ITEM&gt;</w:t>
              <w:br/>
              <w:tab/>
              <w:tab/>
              <w:tab/>
              <w:tab/>
              <w:t>&lt;APPLET_WEB_TEMPLATE_ITEM CONTROL="Alias" INACTIVE="N" ITEM_IDENTIFIER="1307" MARKUP_LANGUAGE="HTML" NAME="Alias" TMPL_ITEM_HOLDER_NAME="SiebControl_1307" TYPE="List Item" UPDATED="11/04/2016 12:22:33" UPDATED_BY="SADMIN" CREATED="05/12/2004 02:41:00" CREATED_BY="SADMIN" EXT_REC_TABLES="S_APPL_WT_IT_RX"&gt;</w:t>
              <w:br/>
              <w:tab/>
              <w:tab/>
              <w:tab/>
              <w:tab/>
              <w:t>&lt;/APPLET_WEB_TEMPLATE_ITEM&gt;</w:t>
              <w:br/>
              <w:tab/>
              <w:tab/>
              <w:tab/>
              <w:tab/>
              <w:t>&lt;APPLET_WEB_TEMPLATE_ITEM COMMENTS="Global UI Change 2: CancelQuery button clean up" CONTROL="CancelQuery" INACTIVE="Y" ITEM_IDENTIFIER="157" MARKUP_LANGUAGE="HTML" NAME="CancelQuery" TMPL_ITEM_HOLDER_NAME="SiebControl_157" TYPE="Control" UPDATED="11/04/2016 12:22:33" UPDATED_BY="SADMIN" CREATED="05/12/2004 02:41:00" CREATED_BY="SADMIN" EXT_REC_TABLES="S_APPL_WT_IT_RX"&gt;</w:t>
              <w:br/>
              <w:tab/>
              <w:tab/>
              <w:tab/>
              <w:tab/>
              <w:t>&lt;/APPLET_WEB_TEMPLATE_ITEM&gt;</w:t>
              <w:br/>
              <w:tab/>
              <w:tab/>
              <w:tab/>
              <w:tab/>
              <w:t>&lt;APPLET_WEB_TEMPLATE_ITEM CONTROL="Contact Status" INACTIVE="N" ITEM_IDENTIFIER="1303" MARKUP_LANGUAGE="HTML" NAME="Contact Status" TMPL_ITEM_HOLDER_NAME="SiebControl_1303" TYPE="List Item" UPDATED="11/04/2016 12:22:33" UPDATED_BY="SADMIN" CREATED="05/12/2004 02:41:00" CREATED_BY="SADMIN" EXT_REC_TABLES="S_APPL_WT_IT_RX"&gt;</w:t>
              <w:br/>
              <w:tab/>
              <w:tab/>
              <w:tab/>
              <w:tab/>
              <w:t>&lt;/APPLET_WEB_TEMPLATE_ITEM&gt;</w:t>
              <w:br/>
              <w:tab/>
              <w:tab/>
              <w:tab/>
              <w:tab/>
              <w:t>&lt;APPLET_WEB_TEMPLATE_ITEM COMMENTS="Added by 7.7 Add Missing Buttons Rule Tools Patch: Switched Item Identifier from 156 to 107" CONTROL="ExecuteQuery" INACTIVE="N" ITEM_IDENTIFIER="107" MARKUP_LANGUAGE="HTML" NAME="ExecuteQuery" TMPL_ITEM_HOLDER_NAME="SiebControl_107" TYPE="Control" UPDATED="11/04/2016 12:22:33" UPDATED_BY="SADMIN" CREATED="05/12/2004 02:41:01" CREATED_BY="SADMIN" EXT_REC_TABLES="S_APPL_WT_IT_RX"&gt;</w:t>
              <w:br/>
              <w:tab/>
              <w:tab/>
              <w:tab/>
              <w:tab/>
              <w:t>&lt;/APPLET_WEB_TEMPLATE_ITEM&gt;</w:t>
              <w:br/>
              <w:tab/>
              <w:tab/>
              <w:tab/>
              <w:tab/>
              <w:t>&lt;APPLET_WEB_TEMPLATE_ITEM CONTROL="First Name" INACTIVE="N" ITEM_IDENTIFIER="1301" MARKUP_LANGUAGE="HTML" NAME="First Name" TMPL_ITEM_HOLDER_NAME="SiebControl_1301" TYPE="List Item" UPDATED="11/04/2016 12:22:33" UPDATED_BY="SADMIN" CREATED="05/12/2004 02:41:01" CREATED_BY="SADMIN" EXT_REC_TABLES="S_APPL_WT_IT_RX"&gt;</w:t>
              <w:br/>
              <w:tab/>
              <w:tab/>
              <w:tab/>
              <w:tab/>
              <w:t>&lt;/APPLET_WEB_TEMPLATE_ITEM&gt;</w:t>
              <w:br/>
              <w:tab/>
              <w:tab/>
              <w:tab/>
              <w:tab/>
              <w:t>&lt;APPLET_WEB_TEMPLATE_ITEM CONTROL="Household Name" INACTIVE="Y" ITEM_IDENTIFIER="1306" MARKUP_LANGUAGE="HTML" NAME="Household Name" TMPL_ITEM_HOLDER_NAME="SiebControl_1306" TYPE="List Item" UPDATED="11/04/2016 12:22:33" UPDATED_BY="SADMIN" CREATED="05/12/2004 02:41:01" CREATED_BY="SADMIN" EXT_REC_TABLES="S_APPL_WT_IT_RX"&gt;</w:t>
              <w:br/>
              <w:tab/>
              <w:tab/>
              <w:tab/>
              <w:tab/>
              <w:t>&lt;/APPLET_WEB_TEMPLATE_ITEM&gt;</w:t>
              <w:br/>
              <w:tab/>
              <w:tab/>
              <w:tab/>
              <w:tab/>
              <w:t>&lt;APPLET_WEB_TEMPLATE_ITEM CONTROL="Job Title" INACTIVE="N" ITEM_IDENTIFIER="1305" MARKUP_LANGUAGE="HTML" NAME="Job Title" TMPL_ITEM_HOLDER_NAME="SiebControl_1305" TYPE="List Item" UPDATED="11/04/2016 12:22:33" UPDATED_BY="SADMIN" CREATED="05/12/2004 02:41:01" CREATED_BY="SADMIN" EXT_REC_TABLES="S_APPL_WT_IT_RX"&gt;</w:t>
              <w:br/>
              <w:tab/>
              <w:tab/>
              <w:tab/>
              <w:tab/>
              <w:t>&lt;/APPLET_WEB_TEMPLATE_ITEM&gt;</w:t>
              <w:br/>
              <w:tab/>
              <w:tab/>
              <w:tab/>
              <w:tab/>
              <w:t>&lt;APPLET_WEB_TEMPLATE_ITEM CONTROL="Last Name" INACTIVE="N" ITEM_IDENTIFIER="1300" MARKUP_LANGUAGE="HTML" NAME="Last Name" TMPL_ITEM_HOLDER_NAME="SiebControl_1300" TYPE="List Item" UPDATED="11/04/2016 12:22:33" UPDATED_BY="SADMIN" CREATED="05/12/2004 02:41:01" CREATED_BY="SADMIN" EXT_REC_TABLES="S_APPL_WT_IT_RX"&gt;</w:t>
              <w:br/>
              <w:tab/>
              <w:tab/>
              <w:tab/>
              <w:tab/>
              <w:t>&lt;/APPLET_WEB_TEMPLATE_ITEM&gt;</w:t>
              <w:br/>
              <w:tab/>
              <w:tab/>
              <w:tab/>
              <w:tab/>
              <w:t>&lt;APPLET_WEB_TEMPLATE_ITEM CONTROL="M/M" INACTIVE="N" ITEM_IDENTIFIER="1302" MARKUP_LANGUAGE="HTML" NAME="M/M" TMPL_ITEM_HOLDER_NAME="SiebControl_1302" TYPE="List Item" UPDATED="11/04/2016 12:22:33" UPDATED_BY="SADMIN" CREATED="05/12/2004 02:41:02"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12:22:33" UPDATED_BY="SADMIN" CREATED="05/12/2004 02:41:02" CREATED_BY="SADMIN" EXT_REC_TABLES="S_APPL_WT_IT_RX"&gt;</w:t>
              <w:br/>
              <w:tab/>
              <w:tab/>
              <w:tab/>
              <w:tab/>
              <w:t>&lt;/APPLET_WEB_TEMPLATE_ITEM&gt;</w:t>
              <w:br/>
              <w:tab/>
              <w:tab/>
              <w:tab/>
              <w:tab/>
              <w:t>&lt;APPLET_WEB_TEMPLATE_ITEM COMMENTS="Added by 7.7 Add Missing Buttons Rule Tools Patch: Switched Item Identifier from 157 to 108" CONTROL="UndoQuery" INACTIVE="N" ITEM_IDENTIFIER="108" MARKUP_LANGUAGE="HTML" NAME="UndoQuery" TMPL_ITEM_HOLDER_NAME="SiebControl_108" TYPE="Control" UPDATED="11/04/2016 12:22:33" UPDATED_BY="SADMIN" CREATED="05/12/2004 02:41:02" CREATED_BY="SADMIN" EXT_REC_TABLES="S_APPL_WT_IT_RX"&gt;</w:t>
              <w:br/>
              <w:tab/>
              <w:tab/>
              <w:tab/>
              <w:tab/>
              <w:t>&lt;/APPLET_WEB_TEMPLATE_ITEM&gt;</w:t>
              <w:br/>
              <w:tab/>
              <w:tab/>
              <w:tab/>
              <w:tab/>
              <w:t>&lt;APPLET_WEB_TEMPLATE_ITEM COMMENTS="Modified by 7.7 Fix Existing Button Mappings Rule Tools Patch: Switched Item Identifier from 109 to 135" CONTROL="UndoRecord" INACTIVE="N" ITEM_IDENTIFIER="135" MARKUP_LANGUAGE="HTML" NAME="UndoRecord" TMPL_ITEM_HOLDER_NAME="SiebControl_135" TYPE="Control" UPDATED="11/04/2016 12:22:33" UPDATED_BY="SADMIN" CREATED="05/12/2004 02:41:02" CREATED_BY="SADMIN" EXT_REC_TABLES="S_APPL_WT_IT_RX"&gt;</w:t>
              <w:br/>
              <w:tab/>
              <w:tab/>
              <w:tab/>
              <w:tab/>
              <w:t>&lt;/APPLET_WEB_TEMPLATE_ITEM&gt;</w:t>
              <w:br/>
              <w:tab/>
              <w:tab/>
              <w:tab/>
              <w:tab/>
              <w:t>&lt;APPLET_WEB_TEMPLATE_ITEM CONTROL="WebEditTitle" INACTIVE="N" ITEM_IDENTIFIER="90" MARKUP_LANGUAGE="HTML" NAME="WebEditTitle" TYPE="Control" UPDATED="05/12/2004 02:41:03" UPDATED_BY="SADMIN" CREATED="05/12/2004 02:41:03" CREATED_BY="SADMIN"&gt;</w:t>
              <w:br/>
              <w:tab/>
              <w:tab/>
              <w:tab/>
              <w:tab/>
              <w:t>&lt;/APPLET_WEB_TEMPLATE_ITEM&gt;</w:t>
              <w:br/>
              <w:tab/>
              <w:tab/>
              <w:tab/>
              <w:tab/>
              <w:t>&lt;APPLET_WEB_TEMPLATE_ITEM CONTROL="Work Phone #" INACTIVE="N" ITEM_IDENTIFIER="1306" MARKUP_LANGUAGE="HTML" NAME="Work Phone #" TMPL_ITEM_HOLDER_NAME="SiebControl_1306" TYPE="List Item" UPDATED="11/04/2016 12:22:33" UPDATED_BY="SADMIN" CREATED="05/12/2004 02:41:03"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12:22:33" UPDATED_BY="SADMIN" CREATED="05/12/2004 02:41:03" CREATED_BY="SADMIN" EXT_REC_TABLES="S_APPL_WT_IT_RX"&gt;</w:t>
              <w:br/>
              <w:tab/>
              <w:tab/>
              <w:tab/>
              <w:tab/>
              <w:t>&lt;/APPLET_WEB_TEMPLATE_ITEM&gt;</w:t>
              <w:br/>
              <w:tab/>
              <w:tab/>
              <w:tab/>
              <w:tab/>
              <w:t>&lt;APPLET_WEB_TEMPLATE_ITEM CONTROL="bApplyTarget" EXPRESSION="Siebel eDealer" EXT_EXPRESSION="GetProfileAttr(&amp;quot;ApplicationName&amp;quot;) = &amp;quot;Siebel eDealer&amp;quot;" INACTIVE="N" ITEM_IDENTIFIER="110" MARKUP_LANGUAGE="HTML" NAME="bApplyTarget" TMPL_ITEM_HOLDER_NAME="SiebControl_110" TYPE="Control" UPDATED="11/04/2016 12:22:33" UPDATED_BY="SADMIN" CREATED="05/12/2004 02:41:03"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INACTIVE="Y" NAME="New" TYPE="New" WEB_TEMPLATE="Applet List Edit" UPDATED="05/12/2004 02:41:04" UPDATED_BY="SADMIN" CREATED="05/12/2004 02:41:04" CREATED_BY="SADMIN" EXT_REC_TABLES="S_APPL_WTMPL_RX"&gt;</w:t>
              <w:br/>
              <w:tab/>
              <w:tab/>
              <w:tab/>
              <w:tab/>
              <w:t>&lt;APPLET_WEB_TEMPLATE_ITEM CONTROL="Account" INACTIVE="N" ITEM_IDENTIFIER="1303" MARKUP_LANGUAGE="HTML" NAME="Account" TYPE="List Item" UPDATED="05/12/2004 02:41:04" UPDATED_BY="SADMIN" CREATED="05/12/2004 02:41:04" CREATED_BY="SADMIN"&gt;</w:t>
              <w:br/>
              <w:tab/>
              <w:tab/>
              <w:tab/>
              <w:tab/>
              <w:t>&lt;/APPLET_WEB_TEMPLATE_ITEM&gt;</w:t>
              <w:br/>
              <w:tab/>
              <w:tab/>
              <w:tab/>
              <w:tab/>
              <w:t>&lt;APPLET_WEB_TEMPLATE_ITEM CONTROL="First Name" INACTIVE="N" ITEM_IDENTIFIER="1302" MARKUP_LANGUAGE="HTML" NAME="First Name" TYPE="List Item" UPDATED="05/12/2004 02:41:04" UPDATED_BY="SADMIN" CREATED="05/12/2004 02:41:04" CREATED_BY="SADMIN"&gt;</w:t>
              <w:br/>
              <w:tab/>
              <w:tab/>
              <w:tab/>
              <w:tab/>
              <w:t>&lt;/APPLET_WEB_TEMPLATE_ITEM&gt;</w:t>
              <w:br/>
              <w:tab/>
              <w:tab/>
              <w:tab/>
              <w:tab/>
              <w:t>&lt;APPLET_WEB_TEMPLATE_ITEM CONTROL="Household Name" INACTIVE="N" ITEM_IDENTIFIER="1306" MARKUP_LANGUAGE="HTML" NAME="Household Name" TYPE="List Item" UPDATED="05/12/2004 02:41:04" UPDATED_BY="SADMIN" CREATED="05/12/2004 02:41:04" CREATED_BY="SADMIN"&gt;</w:t>
              <w:br/>
              <w:tab/>
              <w:tab/>
              <w:tab/>
              <w:tab/>
              <w:t>&lt;/APPLET_WEB_TEMPLATE_ITEM&gt;</w:t>
              <w:br/>
              <w:tab/>
              <w:tab/>
              <w:tab/>
              <w:tab/>
              <w:t>&lt;APPLET_WEB_TEMPLATE_ITEM CONTROL="Job Title" INACTIVE="N" ITEM_IDENTIFIER="1304" MARKUP_LANGUAGE="HTML" NAME="Job Title" TYPE="List Item" UPDATED="05/12/2004 02:41:05" UPDATED_BY="SADMIN" CREATED="05/12/2004 02:41:05" CREATED_BY="SADMIN"&gt;</w:t>
              <w:br/>
              <w:tab/>
              <w:tab/>
              <w:tab/>
              <w:tab/>
              <w:t>&lt;/APPLET_WEB_TEMPLATE_ITEM&gt;</w:t>
              <w:br/>
              <w:tab/>
              <w:tab/>
              <w:tab/>
              <w:tab/>
              <w:t>&lt;APPLET_WEB_TEMPLATE_ITEM CONTROL="Last Name" INACTIVE="N" ITEM_IDENTIFIER="1301" MARKUP_LANGUAGE="HTML" NAME="Last Name" TYPE="List Item" UPDATED="05/12/2004 02:41:05" UPDATED_BY="SADMIN" CREATED="05/12/2004 02:41:05" CREATED_BY="SADMIN"&gt;</w:t>
              <w:br/>
              <w:tab/>
              <w:tab/>
              <w:tab/>
              <w:tab/>
              <w:t>&lt;/APPLET_WEB_TEMPLATE_ITEM&gt;</w:t>
              <w:br/>
              <w:tab/>
              <w:tab/>
              <w:tab/>
              <w:tab/>
              <w:t>&lt;APPLET_WEB_TEMPLATE_ITEM COMMENTS="Modified by 7.7 Fix Existing Button Mappings Rule Tools Patch: Inactivated ResetRecord mappings" CONTROL="ResetRecord" INACTIVE="Y" ITEM_IDENTIFIER="141" MARKUP_LANGUAGE="HTML" NAME="ResetRecord" TYPE="Control" UPDATED="05/12/2004 02:41:05" UPDATED_BY="SADMIN" CREATED="05/12/2004 02:41:05" CREATED_BY="SADMIN"&gt;</w:t>
              <w:br/>
              <w:tab/>
              <w:tab/>
              <w:tab/>
              <w:tab/>
              <w:t>&lt;/APPLET_WEB_TEMPLATE_ITEM&gt;</w:t>
              <w:br/>
              <w:tab/>
              <w:tab/>
              <w:tab/>
              <w:tab/>
              <w:t>&lt;APPLET_WEB_TEMPLATE_ITEM CONTROL="UndoRecord" INACTIVE="N" ITEM_IDENTIFIER="143" MARKUP_LANGUAGE="HTML" NAME="UndoRecord" TYPE="Control" UPDATED="05/12/2004 02:41:05" UPDATED_BY="SADMIN" CREATED="05/12/2004 02:41:05" CREATED_BY="SADMIN"&gt;</w:t>
              <w:br/>
              <w:tab/>
              <w:tab/>
              <w:tab/>
              <w:tab/>
              <w:t>&lt;/APPLET_WEB_TEMPLATE_ITEM&gt;</w:t>
              <w:br/>
              <w:tab/>
              <w:tab/>
              <w:tab/>
              <w:tab/>
              <w:t>&lt;APPLET_WEB_TEMPLATE_ITEM CONTROL="WebNewTitle" INACTIVE="N" ITEM_IDENTIFIER="90" MARKUP_LANGUAGE="HTML" NAME="WebNewTitle" TYPE="Control" UPDATED="05/12/2004 02:41:05" UPDATED_BY="SADMIN" CREATED="05/12/2004 02:41:05" CREATED_BY="SADMIN"&gt;</w:t>
              <w:br/>
              <w:tab/>
              <w:tab/>
              <w:tab/>
              <w:tab/>
              <w:t>&lt;/APPLET_WEB_TEMPLATE_ITEM&gt;</w:t>
              <w:br/>
              <w:tab/>
              <w:tab/>
              <w:tab/>
              <w:tab/>
              <w:t>&lt;APPLET_WEB_TEMPLATE_ITEM CONTROL="Work Phone #" INACTIVE="N" ITEM_IDENTIFIER="1305" MARKUP_LANGUAGE="HTML" NAME="Work Phone #" TYPE="List Item" UPDATED="05/12/2004 02:41:06" UPDATED_BY="SADMIN" CREATED="05/12/2004 02:41:06" CREATED_BY="SADMIN"&gt;</w:t>
              <w:br/>
              <w:tab/>
              <w:tab/>
              <w:tab/>
              <w:tab/>
              <w:t>&lt;/APPLET_WEB_TEMPLATE_ITEM&gt;</w:t>
              <w:br/>
              <w:tab/>
              <w:tab/>
              <w:tab/>
              <w:tab/>
              <w:t>&lt;APPLET_WEB_TEMPLATE_ITEM CONTROL="WriteRecord" INACTIVE="N" ITEM_IDENTIFIER="133" MARKUP_LANGUAGE="HTML" NAME="WriteRecord" TYPE="Control" UPDATED="05/12/2004 02:41:06" UPDATED_BY="SADMIN" CREATED="05/12/2004 02:41:06"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Query Results Applet - Service History.sif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02:15:00" CREATED_BY="SADMIN" EXT_REC_TABLES="S_APPL_WTMPL_RX"&gt;</w:t>
              <w:br/>
              <w:tab/>
              <w:tab/>
              <w:tab/>
              <w:tab/>
              <w:t>&lt;APPLET_WEB_TEMPLATE_ITEM CONTROL="Applet_Title" EXTENSION_FLAG="Y" ITEM_IDENTIFIER="99929" NAME="Applet_Title" TMPL_ITEM_HOLDER_NAME="SiebControl_99929" TYPE="Control" UPDATED="11/04/2016 15:34:23" UPDATED_BY="SADMIN" CREATED="11/04/2016 15:34:23"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15:34:23" UPDATED_BY="SADMIN" CREATED="06/05/2003 10:00:13" CREATED_BY="SADMIN" EXT_REC_TABLES="S_APPL_WT_IT_RX"&gt;</w:t>
              <w:br/>
              <w:tab/>
              <w:tab/>
              <w:tab/>
              <w:tab/>
              <w:t>&lt;/APPLET_WEB_TEMPLATE_ITEM&gt;</w:t>
              <w:br/>
              <w:tab/>
              <w:tab/>
              <w:tab/>
              <w:tab/>
              <w:t>&lt;APPLET_WEB_TEMPLATE_ITEM CONTROL="GotoNextSet" INACTIVE="N" ITEM_IDENTIFIER="123" MARKUP_LANGUAGE="HTML" NAME="GotoNextSet" TYPE="Control" UPDATED="06/05/2003 10:00:13" UPDATED_BY="SADMIN" CREATED="06/05/2003 10:00:13" CREATED_BY="SADMIN"&gt;</w:t>
              <w:br/>
              <w:tab/>
              <w:tab/>
              <w:tab/>
              <w:tab/>
              <w:t>&lt;/APPLET_WEB_TEMPLATE_ITEM&gt;</w:t>
              <w:br/>
              <w:tab/>
              <w:tab/>
              <w:tab/>
              <w:tab/>
              <w:t>&lt;APPLET_WEB_TEMPLATE_ITEM CONTROL="GotoPreviousSet" INACTIVE="N" ITEM_IDENTIFIER="122" MARKUP_LANGUAGE="HTML" NAME="GotoPreviousSet" TYPE="Control" UPDATED="06/05/2003 10:00:13" UPDATED_BY="SADMIN" CREATED="06/05/2003 10:00:13" CREATED_BY="SADMIN"&gt;</w:t>
              <w:br/>
              <w:tab/>
              <w:tab/>
              <w:tab/>
              <w:tab/>
              <w:t>&lt;/APPLET_WEB_TEMPLATE_ITEM&gt;</w:t>
              <w:br/>
              <w:tab/>
              <w:tab/>
              <w:tab/>
              <w:tab/>
              <w:t>&lt;APPLET_WEB_TEMPLATE_ITEM CONTROL="ListControl" EXTENSION_FLAG="Y" ITEM_IDENTIFIER="99998" NAME="ListControl" TMPL_ITEM_HOLDER_NAME="SiebControl_99998" TYPE="Control" UPDATED="11/04/2016 15:34:23" UPDATED_BY="SADMIN" CREATED="11/04/2016 15:34:23"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15:34:23" UPDATED_BY="SADMIN" CREATED="11/04/2016 15:34:23"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15:34:23" UPDATED_BY="SADMIN" CREATED="06/05/2003 10:00:14" CREATED_BY="SADMIN" EXT_REC_TABLES="S_APPL_WT_IT_RX"&gt;</w:t>
              <w:br/>
              <w:tab/>
              <w:tab/>
              <w:tab/>
              <w:tab/>
              <w:t>&lt;/APPLET_WEB_TEMPLATE_ITEM&gt;</w:t>
              <w:br/>
              <w:tab/>
              <w:tab/>
              <w:tab/>
              <w:tab/>
              <w:t>&lt;APPLET_WEB_TEMPLATE_ITEM CONTROL="Personal City" INACTIVE="N" ITEM_IDENTIFIER="502" MARKUP_LANGUAGE="HTML" NAME="Personal City" TMPL_ITEM_HOLDER_NAME="SiebControl_502" TYPE="List Item" UPDATED="11/04/2016 15:34:23" UPDATED_BY="SADMIN" CREATED="06/05/2003 10:00:14" CREATED_BY="SADMIN" EXT_REC_TABLES="S_APPL_WT_IT_RX"&gt;</w:t>
              <w:br/>
              <w:tab/>
              <w:tab/>
              <w:tab/>
              <w:tab/>
              <w:tab/>
              <w:t>&lt;APPLET_WEB_TEMPLATE_ITEM_LOCALE APPLICATION_CODE="STD" INACTIVE="N" ITEM_IDENTIFIER="504"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Postal Code" INACTIVE="N" ITEM_IDENTIFIER="503" MARKUP_LANGUAGE="HTML" NAME="Personal Postal Code" TMPL_ITEM_HOLDER_NAME="SiebControl_503" TYPE="List Item" UPDATED="11/04/2016 15:34:23" UPDATED_BY="SADMIN" CREATED="06/05/2003 10:00:14" CREATED_BY="SADMIN" EXT_REC_TABLES="S_APPL_WT_IT_RX"&gt;</w:t>
              <w:br/>
              <w:tab/>
              <w:tab/>
              <w:tab/>
              <w:tab/>
              <w:tab/>
              <w:t>&lt;APPLET_WEB_TEMPLATE_ITEM_LOCALE APPLICATION_CODE="STD" INACTIVE="N" ITEM_IDENTIFIER="502"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State" INACTIVE="N" ITEM_IDENTIFIER="504" MARKUP_LANGUAGE="HTML" NAME="Personal State" TMPL_ITEM_HOLDER_NAME="SiebControl_504" TYPE="List Item" UPDATED="11/04/2016 15:34:23" UPDATED_BY="SADMIN" CREATED="06/05/2003 10:00:14" CREATED_BY="SADMIN" EXT_REC_TABLES="S_APPL_WT_IT_RX"&gt;</w:t>
              <w:br/>
              <w:tab/>
              <w:tab/>
              <w:tab/>
              <w:tab/>
              <w:tab/>
              <w:t>&lt;APPLET_WEB_TEMPLATE_ITEM_LOCALE APPLICATION_CODE="STD" INACTIVE="N" ITEM_IDENTIFIER="503"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CONTROL="PositionOnRow" INACTIVE="N" ITEM_IDENTIFIER="144" MARKUP_LANGUAGE="HTML" NAME="PositionOnRow" TMPL_ITEM_HOLDER_NAME="SiebControl_144" TYPE="Control" UPDATED="11/04/2016 15:34:23" UPDATED_BY="SADMIN" CREATED="06/05/2003 10:00:14" CREATED_BY="SADMIN" EXT_REC_TABLES="S_APPL_WT_IT_RX"&gt;</w:t>
              <w:br/>
              <w:tab/>
              <w:tab/>
              <w:tab/>
              <w:tab/>
              <w:t>&lt;/APPLET_WEB_TEMPLATE_ITEM&gt;</w:t>
              <w:br/>
              <w:tab/>
              <w:tab/>
              <w:tab/>
              <w:tab/>
              <w:t>&lt;APPLET_WEB_TEMPLATE_ITEM CONTROL="Preferred Communication Code" INACTIVE="N" ITEM_IDENTIFIER="501" MARKUP_LANGUAGE="HTML" NAME="Preferred Communication Code" TMPL_ITEM_HOLDER_NAME="SiebControl_501" TYPE="List Item" UPDATED="11/04/2016 15:34:23" UPDATED_BY="SADMIN" CREATED="06/05/2003 10:00:14"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15:34:23" UPDATED_BY="SADMIN" CREATED="11/04/2016 15:34:23"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CREATED="06/05/2003 02:15:00" CREATED_BY="SADMIN" EXT_REC_TABLES="S_APPL_WTMPL_RX"&gt;</w:t>
              <w:br/>
              <w:tab/>
              <w:tab/>
              <w:tab/>
              <w:tab/>
              <w:t>&lt;APPLET_WEB_TEMPLATE_ITEM CONTROL="AddToCampaign" INACTIVE="N" ITEM_IDENTIFIER="110" MARKUP_LANGUAGE="HTML" NAME="AddToCampaign" TMPL_ITEM_HOLDER_NAME="SiebControl_110" TYPE="Control" UPDATED="11/04/2016 15:34:23" UPDATED_BY="SADMIN" CREATED="06/05/2003 10:00:14"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15:34:23" UPDATED_BY="SADMIN" CREATED="11/04/2016 15:34:23"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15:34:23" UPDATED_BY="SADMIN" CREATED="06/05/2003 10:00:14" CREATED_BY="SADMIN" EXT_REC_TABLES="S_APPL_WT_IT_RX"&gt;</w:t>
              <w:br/>
              <w:tab/>
              <w:tab/>
              <w:tab/>
              <w:tab/>
              <w:t>&lt;/APPLET_WEB_TEMPLATE_ITEM&gt;</w:t>
              <w:br/>
              <w:tab/>
              <w:tab/>
              <w:tab/>
              <w:tab/>
              <w:t>&lt;APPLET_WEB_TEMPLATE_ITEM CONTROL="Email" INACTIVE="N" ITEM_IDENTIFIER="1803" MARKUP_LANGUAGE="HTML" NAME="Email" TMPL_ITEM_HOLDER_NAME="SiebControl_1803" TYPE="List Item" UPDATED="11/04/2016 15:34:23" UPDATED_BY="SADMIN" CREATED="06/05/2003 10:00:14"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15:34:23" UPDATED_BY="SADMIN" CREATED="06/05/2003 10:00:14" CREATED_BY="SADMIN" EXT_REC_TABLES="S_APPL_WT_IT_RX"&gt;</w:t>
              <w:br/>
              <w:tab/>
              <w:tab/>
              <w:tab/>
              <w:tab/>
              <w:t>&lt;/APPLET_WEB_TEMPLATE_ITEM&gt;</w:t>
              <w:br/>
              <w:tab/>
              <w:tab/>
              <w:tab/>
              <w:tab/>
              <w:t>&lt;APPLET_WEB_TEMPLATE_ITEM CONTROL="First Name" INACTIVE="N" ITEM_IDENTIFIER="1303" MARKUP_LANGUAGE="HTML" NAME="First Name" TMPL_ITEM_HOLDER_NAME="SiebControl_1303" TYPE="List Item" UPDATED="11/04/2016 15:34:23" UPDATED_BY="SADMIN" CREATED="06/05/2003 10:00:15"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15:34:23" UPDATED_BY="SADMIN" CREATED="06/05/2003 10:00:15"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15:34:23" UPDATED_BY="SADMIN" CREATED="06/05/2003 10:00:15" CREATED_BY="SADMIN" EXT_REC_TABLES="S_APPL_WT_IT_RX"&gt;</w:t>
              <w:br/>
              <w:tab/>
              <w:tab/>
              <w:tab/>
              <w:tab/>
              <w:t>&lt;/APPLET_WEB_TEMPLATE_ITEM&gt;</w:t>
              <w:br/>
              <w:tab/>
              <w:tab/>
              <w:tab/>
              <w:tab/>
              <w:t>&lt;APPLET_WEB_TEMPLATE_ITEM CONTROL="Home Phone #" INACTIVE="N" ITEM_IDENTIFIER="1801" MARKUP_LANGUAGE="HTML" NAME="Home Phone #" TMPL_ITEM_HOLDER_NAME="SiebControl_1801" TYPE="List Item" UPDATED="11/04/2016 15:34:23" UPDATED_BY="SADMIN" CREATED="06/05/2003 10:00:15" CREATED_BY="SADMIN" EXT_REC_TABLES="S_APPL_WT_IT_RX"&gt;</w:t>
              <w:br/>
              <w:tab/>
              <w:tab/>
              <w:tab/>
              <w:tab/>
              <w:t>&lt;/APPLET_WEB_TEMPLATE_ITEM&gt;</w:t>
              <w:br/>
              <w:tab/>
              <w:tab/>
              <w:tab/>
              <w:tab/>
              <w:t>&lt;APPLET_WEB_TEMPLATE_ITEM CONTROL="Last Name" INACTIVE="N" ITEM_IDENTIFIER="1302" MARKUP_LANGUAGE="HTML" NAME="Last Name" TMPL_ITEM_HOLDER_NAME="SiebControl_1302" TYPE="List Item" UPDATED="11/04/2016 15:34:23" UPDATED_BY="SADMIN" CREATED="06/05/2003 10:00:15" CREATED_BY="SADMIN" EXT_REC_TABLES="S_APPL_WT_IT_RX"&gt;</w:t>
              <w:br/>
              <w:tab/>
              <w:tab/>
              <w:tab/>
              <w:tab/>
              <w:t>&lt;/APPLET_WEB_TEMPLATE_ITEM&gt;</w:t>
              <w:br/>
              <w:tab/>
              <w:tab/>
              <w:tab/>
              <w:tab/>
              <w:t>&lt;APPLET_WEB_TEMPLATE_ITEM CONTROL="Make" INACTIVE="N" ITEM_IDENTIFIER="2801" MARKUP_LANGUAGE="HTML" NAME="Make" TMPL_ITEM_HOLDER_NAME="SiebControl_2801" TYPE="List Item" UPDATED="11/04/2016 15:34:23" UPDATED_BY="SADMIN" CREATED="06/05/2003 10:00:15"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15:34:23" UPDATED_BY="SADMIN" CREATED="11/04/2016 15:34:23" CREATED_BY="SADMIN" EXT_REC_TABLES="S_APPL_WT_IT_RX"&gt;</w:t>
              <w:br/>
              <w:tab/>
              <w:tab/>
              <w:tab/>
              <w:tab/>
              <w:t>&lt;/APPLET_WEB_TEMPLATE_ITEM&gt;</w:t>
              <w:br/>
              <w:tab/>
              <w:tab/>
              <w:tab/>
              <w:tab/>
              <w:t>&lt;APPLET_WEB_TEMPLATE_ITEM CONTROL="Model" INACTIVE="N" ITEM_IDENTIFIER="2802" MARKUP_LANGUAGE="HTML" NAME="Model" TMPL_ITEM_HOLDER_NAME="SiebControl_2802" TYPE="List Item" UPDATED="11/04/2016 15:34:23" UPDATED_BY="SADMIN" CREATED="06/05/2003 10:00:15" CREATED_BY="SADMIN" EXT_REC_TABLES="S_APPL_WT_IT_RX"&gt;</w:t>
              <w:br/>
              <w:tab/>
              <w:tab/>
              <w:tab/>
              <w:tab/>
              <w:t>&lt;/APPLET_WEB_TEMPLATE_ITEM&gt;</w:t>
              <w:br/>
              <w:tab/>
              <w:tab/>
              <w:tab/>
              <w:tab/>
              <w:t>&lt;APPLET_WEB_TEMPLATE_ITEM CONTROL="Model Year" INACTIVE="N" ITEM_IDENTIFIER="2803" MARKUP_LANGUAGE="HTML" NAME="Model Year" TMPL_ITEM_HOLDER_NAME="SiebControl_2803" TYPE="List Item" UPDATED="11/04/2016 15:34:23" UPDATED_BY="SADMIN" CREATED="06/05/2003 10:00:15" CREATED_BY="SADMIN" EXT_REC_TABLES="S_APPL_WT_IT_RX"&gt;</w:t>
              <w:br/>
              <w:tab/>
              <w:tab/>
              <w:tab/>
              <w:tab/>
              <w:t>&lt;/APPLET_WEB_TEMPLATE_ITEM&gt;</w:t>
              <w:br/>
              <w:tab/>
              <w:tab/>
              <w:tab/>
              <w:tab/>
              <w:t>&lt;APPLET_WEB_TEMPLATE_ITEM CONTROL="Mr/Ms" INACTIVE="N" ITEM_IDENTIFIER="1301" MARKUP_LANGUAGE="HTML" NAME="Mr/Ms" TMPL_ITEM_HOLDER_NAME="SiebControl_1301" TYPE="List Item" UPDATED="11/04/2016 15:34:23" UPDATED_BY="SADMIN" CREATED="06/05/2003 10:00:15"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15:34:23" UPDATED_BY="SADMIN" CREATED="06/05/2003 10:00:15" CREATED_BY="SADMIN" EXT_REC_TABLES="S_APPL_WT_IT_RX"&gt;</w:t>
              <w:br/>
              <w:tab/>
              <w:tab/>
              <w:tab/>
              <w:tab/>
              <w:t>&lt;/APPLET_WEB_TEMPLATE_ITEM&gt;</w:t>
              <w:br/>
              <w:tab/>
              <w:tab/>
              <w:tab/>
              <w:tab/>
              <w:t>&lt;APPLET_WEB_TEMPLATE_ITEM CONTROL="Personal City" INACTIVE="N" ITEM_IDENTIFIER="2302" MARKUP_LANGUAGE="HTML" NAME="Personal City" TMPL_ITEM_HOLDER_NAME="SiebControl_2302" TYPE="List Item" UPDATED="11/04/2016 15:34:23" UPDATED_BY="SADMIN" CREATED="06/05/2003 10:00:16" CREATED_BY="SADMIN" EXT_REC_TABLES="S_APPL_WT_IT_RX"&gt;</w:t>
              <w:br/>
              <w:tab/>
              <w:tab/>
              <w:tab/>
              <w:tab/>
              <w:tab/>
              <w:t>&lt;APPLET_WEB_TEMPLATE_ITEM_LOCALE APPLICATION_CODE="STD" INACTIVE="N" ITEM_IDENTIFIER="2303"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Postal Code" INACTIVE="N" ITEM_IDENTIFIER="2304" MARKUP_LANGUAGE="HTML" NAME="Personal Postal Code" TMPL_ITEM_HOLDER_NAME="SiebControl_2304" TYPE="List Item" UPDATED="11/04/2016 15:34:23" UPDATED_BY="SADMIN" CREATED="06/05/2003 10:00:16" CREATED_BY="SADMIN" EXT_REC_TABLES="S_APPL_WT_IT_RX"&gt;</w:t>
              <w:br/>
              <w:tab/>
              <w:tab/>
              <w:tab/>
              <w:tab/>
              <w:tab/>
              <w:t>&lt;APPLET_WEB_TEMPLATE_ITEM_LOCALE APPLICATION_CODE="STD" INACTIVE="N" ITEM_IDENTIFIER="2302"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State" INACTIVE="N" ITEM_IDENTIFIER="2303" MARKUP_LANGUAGE="HTML" NAME="Personal State" TMPL_ITEM_HOLDER_NAME="SiebControl_2303" TYPE="List Item" UPDATED="11/04/2016 15:34:23" UPDATED_BY="SADMIN" CREATED="06/05/2003 10:00:16" CREATED_BY="SADMIN" EXT_REC_TABLES="S_APPL_WT_IT_RX"&gt;</w:t>
              <w:br/>
              <w:tab/>
              <w:tab/>
              <w:tab/>
              <w:tab/>
              <w:tab/>
              <w:t>&lt;APPLET_WEB_TEMPLATE_ITEM_LOCALE APPLICATION_CODE="STD" INACTIVE="N" ITEM_IDENTIFIER="2304"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Street Address" INACTIVE="N" ITEM_IDENTIFIER="2301" MARKUP_LANGUAGE="HTML" NAME="Personal Street Address" TMPL_ITEM_HOLDER_NAME="SiebControl_2301" TYPE="List Item" UPDATED="11/04/2016 15:34:23" UPDATED_BY="SADMIN" CREATED="06/05/2003 10:00:16" CREATED_BY="SADMIN" EXT_REC_TABLES="S_APPL_WT_IT_RX"&gt;</w:t>
              <w:br/>
              <w:tab/>
              <w:tab/>
              <w:tab/>
              <w:tab/>
              <w:t>&lt;/APPLET_WEB_TEMPLATE_ITEM&gt;</w:t>
              <w:br/>
              <w:tab/>
              <w:tab/>
              <w:tab/>
              <w:tab/>
              <w:t>&lt;APPLET_WEB_TEMPLATE_ITEM CONTROL="Preferred Communication Code" INACTIVE="N" ITEM_IDENTIFIER="1804" MARKUP_LANGUAGE="HTML" NAME="Preferred Communication Code" TMPL_ITEM_HOLDER_NAME="SiebControl_1804" TYPE="List Item" UPDATED="11/04/2016 15:34:23" UPDATED_BY="SADMIN" CREATED="06/05/2003 10:00:16"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15:34:23" UPDATED_BY="SADMIN" CREATED="11/04/2016 15:34:23" CREATED_BY="SADMIN" EXT_REC_TABLES="S_APPL_WT_IT_RX"&gt;</w:t>
              <w:br/>
              <w:tab/>
              <w:tab/>
              <w:tab/>
              <w:tab/>
              <w:t>&lt;/APPLET_WEB_TEMPLATE_ITEM&gt;</w:t>
              <w:br/>
              <w:tab/>
              <w:tab/>
              <w:tab/>
              <w:tab/>
              <w:t>&lt;APPLET_WEB_TEMPLATE_ITEM CONTROL="SaveList" INACTIVE="N" ITEM_IDENTIFIER="109" MARKUP_LANGUAGE="HTML" NAME="SaveList" TMPL_ITEM_HOLDER_NAME="SiebControl_109" TYPE="Control" UPDATED="11/04/2016 15:34:23" UPDATED_BY="SADMIN" CREATED="06/05/2003 10:00:16" CREATED_BY="SADMIN" EXT_REC_TABLES="S_APPL_WT_IT_RX"&gt;</w:t>
              <w:br/>
              <w:tab/>
              <w:tab/>
              <w:tab/>
              <w:tab/>
              <w:t>&lt;/APPLET_WEB_TEMPLATE_ITEM&gt;</w:t>
              <w:br/>
              <w:tab/>
              <w:tab/>
              <w:tab/>
              <w:tab/>
              <w:t>&lt;APPLET_WEB_TEMPLATE_ITEM CONTROL="Trim" INACTIVE="N" ITEM_IDENTIFIER="2804" MARKUP_LANGUAGE="HTML" NAME="Trim" TMPL_ITEM_HOLDER_NAME="SiebControl_2804" TYPE="List Item" UPDATED="11/04/2016 15:34:23" UPDATED_BY="SADMIN" CREATED="06/05/2003 10:00:16"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15:34:23" UPDATED_BY="SADMIN" CREATED="06/05/2003 10:00:16" CREATED_BY="SADMIN" EXT_REC_TABLES="S_APPL_WT_IT_RX"&gt;</w:t>
              <w:br/>
              <w:tab/>
              <w:tab/>
              <w:tab/>
              <w:tab/>
              <w:t>&lt;/APPLET_WEB_TEMPLATE_ITEM&gt;</w:t>
              <w:br/>
              <w:tab/>
              <w:tab/>
              <w:tab/>
              <w:tab/>
              <w:t>&lt;APPLET_WEB_TEMPLATE_ITEM CONTROL="VIN" INACTIVE="N" ITEM_IDENTIFIER="1304" MARKUP_LANGUAGE="HTML" NAME="VIN" TMPL_ITEM_HOLDER_NAME="SiebControl_1304" TYPE="List Item" UPDATED="11/04/2016 15:34:23" UPDATED_BY="SADMIN" CREATED="06/05/2003 10:00:16" CREATED_BY="SADMIN" EXT_REC_TABLES="S_APPL_WT_IT_RX"&gt;</w:t>
              <w:br/>
              <w:tab/>
              <w:tab/>
              <w:tab/>
              <w:tab/>
              <w:t>&lt;/APPLET_WEB_TEMPLATE_ITEM&gt;</w:t>
              <w:br/>
              <w:tab/>
              <w:tab/>
              <w:tab/>
              <w:tab/>
              <w:t>&lt;APPLET_WEB_TEMPLATE_ITEM CONTROL="Work Phone #" INACTIVE="N" ITEM_IDENTIFIER="1802" MARKUP_LANGUAGE="HTML" NAME="Work Phone #" TMPL_ITEM_HOLDER_NAME="SiebControl_1802" TYPE="List Item" UPDATED="11/04/2016 15:34:23" UPDATED_BY="SADMIN" CREATED="06/05/2003 10:00:17" CREATED_BY="SADMIN" EXT_REC_TABLES="S_APPL_WT_IT_RX"&gt;</w:t>
              <w:br/>
              <w:tab/>
              <w:tab/>
              <w:tab/>
              <w:tab/>
              <w:t>&lt;/APPLET_WEB_TEMPLATE_ITEM&gt;</w:t>
              <w:br/>
              <w:tab/>
              <w:tab/>
              <w:tab/>
              <w:tab/>
              <w:t>&lt;APPLET_WEB_TEMPLATE_ITEM CONTROL="WriteRecord" INACTIVE="Y" ITEM_IDENTIFIER="136" MARKUP_LANGUAGE="HTML" NAME="WriteRecord" TMPL_ITEM_HOLDER_NAME="SiebControl_136" TYPE="Control" UPDATED="11/04/2016 15:34:23" UPDATED_BY="SADMIN" CREATED="06/05/2003 10:00:17"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02:15:00" CREATED_BY="SADMIN" EXT_REC_TABLES="S_APPL_WTMPL_RX"&gt;</w:t>
              <w:br/>
              <w:tab/>
              <w:tab/>
              <w:tab/>
              <w:tab/>
              <w:t>&lt;APPLET_WEB_TEMPLATE_ITEM CONTROL="AddToCampaign" INACTIVE="N" ITEM_IDENTIFIER="110" MARKUP_LANGUAGE="HTML" NAME="AddToCampaign" TMPL_ITEM_HOLDER_NAME="SiebControl_110" TYPE="Control" UPDATED="11/04/2016 15:34:23" UPDATED_BY="SADMIN" CREATED="06/05/2003 10:00:17"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15:34:23" UPDATED_BY="SADMIN" CREATED="11/04/2016 15:34:23"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15:34:23" UPDATED_BY="SADMIN" CREATED="06/05/2003 10:00:17" CREATED_BY="SADMIN" EXT_REC_TABLES="S_APPL_WT_IT_RX"&gt;</w:t>
              <w:br/>
              <w:tab/>
              <w:tab/>
              <w:tab/>
              <w:tab/>
              <w:t>&lt;/APPLET_WEB_TEMPLATE_ITEM&gt;</w:t>
              <w:br/>
              <w:tab/>
              <w:tab/>
              <w:tab/>
              <w:tab/>
              <w:t>&lt;APPLET_WEB_TEMPLATE_ITEM CONTROL="Email" INACTIVE="N" ITEM_IDENTIFIER="506" MARKUP_LANGUAGE="HTML" NAME="Email" TMPL_ITEM_HOLDER_NAME="SiebControl_506" TYPE="List Item" UPDATED="11/04/2016 15:34:23" UPDATED_BY="SADMIN" CREATED="06/05/2003 10:00:17"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15:34:23" UPDATED_BY="SADMIN" CREATED="06/05/2003 10:00:17"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15:34:23" UPDATED_BY="SADMIN" CREATED="06/05/2003 10:00:17" CREATED_BY="SADMIN" EXT_REC_TABLES="S_APPL_WT_IT_RX"&gt;</w:t>
              <w:br/>
              <w:tab/>
              <w:tab/>
              <w:tab/>
              <w:tab/>
              <w:t>&lt;/APPLET_WEB_TEMPLATE_ITEM&gt;</w:t>
              <w:br/>
              <w:tab/>
              <w:tab/>
              <w:tab/>
              <w:tab/>
              <w:t>&lt;APPLET_WEB_TEMPLATE_ITEM CONTROL="GotoNextSet" INACTIVE="N" ITEM_IDENTIFIER="123" MARKUP_LANGUAGE="HTML" NAME="GotoNextSet" TYPE="Control" UPDATED="06/05/2003 10:00:17" UPDATED_BY="SADMIN" CREATED="06/05/2003 10:00:17" CREATED_BY="SADMIN"&gt;</w:t>
              <w:br/>
              <w:tab/>
              <w:tab/>
              <w:tab/>
              <w:tab/>
              <w:t>&lt;/APPLET_WEB_TEMPLATE_ITEM&gt;</w:t>
              <w:br/>
              <w:tab/>
              <w:tab/>
              <w:tab/>
              <w:tab/>
              <w:t>&lt;APPLET_WEB_TEMPLATE_ITEM CONTROL="GotoPreviousSet" INACTIVE="N" ITEM_IDENTIFIER="122" MARKUP_LANGUAGE="HTML" NAME="GotoPreviousSet" TYPE="Control" UPDATED="06/05/2003 10:00:17" UPDATED_BY="SADMIN" CREATED="06/05/2003 10:00:17" CREATED_BY="SADMIN"&gt;</w:t>
              <w:br/>
              <w:tab/>
              <w:tab/>
              <w:tab/>
              <w:tab/>
              <w:t>&lt;/APPLET_WEB_TEMPLATE_ITEM&gt;</w:t>
              <w:br/>
              <w:tab/>
              <w:tab/>
              <w:tab/>
              <w:tab/>
              <w:t>&lt;APPLET_WEB_TEMPLATE_ITEM CONTROL="Home Phone #" INACTIVE="N" ITEM_IDENTIFIER="504" MARKUP_LANGUAGE="HTML" NAME="Home Phone #" TMPL_ITEM_HOLDER_NAME="SiebControl_504" TYPE="List Item" UPDATED="11/04/2016 15:34:23" UPDATED_BY="SADMIN" CREATED="06/05/2003 10:00:17"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15:34:23" UPDATED_BY="SADMIN" CREATED="06/05/2003 10:00:18"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15:34:23" UPDATED_BY="SADMIN" CREATED="11/04/2016 15:34:23" CREATED_BY="SADMIN" EXT_REC_TABLES="S_APPL_WT_IT_RX"&gt;</w:t>
              <w:br/>
              <w:tab/>
              <w:tab/>
              <w:tab/>
              <w:tab/>
              <w:t>&lt;/APPLET_WEB_TEMPLATE_ITEM&gt;</w:t>
              <w:br/>
              <w:tab/>
              <w:tab/>
              <w:tab/>
              <w:tab/>
              <w:t>&lt;APPLET_WEB_TEMPLATE_ITEM CONTROL="Make" INACTIVE="N" ITEM_IDENTIFIER="513" MARKUP_LANGUAGE="HTML" NAME="Make" TMPL_ITEM_HOLDER_NAME="SiebControl_513" TYPE="List Item" UPDATED="11/04/2016 15:34:23" UPDATED_BY="SADMIN" CREATED="06/05/2003 10:00:18"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15:34:23" UPDATED_BY="SADMIN" CREATED="11/04/2016 15:34:23" CREATED_BY="SADMIN" EXT_REC_TABLES="S_APPL_WT_IT_RX"&gt;</w:t>
              <w:br/>
              <w:tab/>
              <w:tab/>
              <w:tab/>
              <w:tab/>
              <w:t>&lt;/APPLET_WEB_TEMPLATE_ITEM&gt;</w:t>
              <w:br/>
              <w:tab/>
              <w:tab/>
              <w:tab/>
              <w:tab/>
              <w:t>&lt;APPLET_WEB_TEMPLATE_ITEM CONTROL="Model" INACTIVE="N" ITEM_IDENTIFIER="514" MARKUP_LANGUAGE="HTML" NAME="Model" TMPL_ITEM_HOLDER_NAME="SiebControl_514" TYPE="List Item" UPDATED="11/04/2016 15:34:23" UPDATED_BY="SADMIN" CREATED="06/05/2003 10:00:18" CREATED_BY="SADMIN" EXT_REC_TABLES="S_APPL_WT_IT_RX"&gt;</w:t>
              <w:br/>
              <w:tab/>
              <w:tab/>
              <w:tab/>
              <w:tab/>
              <w:t>&lt;/APPLET_WEB_TEMPLATE_ITEM&gt;</w:t>
              <w:br/>
              <w:tab/>
              <w:tab/>
              <w:tab/>
              <w:tab/>
              <w:t>&lt;APPLET_WEB_TEMPLATE_ITEM CONTROL="Model Year" INACTIVE="N" ITEM_IDENTIFIER="515" MARKUP_LANGUAGE="HTML" NAME="Model Year" TMPL_ITEM_HOLDER_NAME="SiebControl_515" TYPE="List Item" UPDATED="11/04/2016 15:34:23" UPDATED_BY="SADMIN" CREATED="06/05/2003 10:00:18" CREATED_BY="SADMIN" EXT_REC_TABLES="S_APPL_WT_IT_RX"&gt;</w:t>
              <w:br/>
              <w:tab/>
              <w:tab/>
              <w:tab/>
              <w:tab/>
              <w:t>&lt;/APPLET_WEB_TEMPLATE_ITEM&gt;</w:t>
              <w:br/>
              <w:tab/>
              <w:tab/>
              <w:tab/>
              <w:tab/>
              <w:t>&lt;APPLET_WEB_TEMPLATE_ITEM CONTROL="Mr/Ms" INACTIVE="N" ITEM_IDENTIFIER="501" MARKUP_LANGUAGE="HTML" NAME="Mr/Ms" TMPL_ITEM_HOLDER_NAME="SiebControl_501" TYPE="List Item" UPDATED="11/04/2016 15:34:23" UPDATED_BY="SADMIN" CREATED="06/05/2003 10:00:18"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15:34:23" UPDATED_BY="SADMIN" CREATED="06/05/2003 10:00:18" CREATED_BY="SADMIN" EXT_REC_TABLES="S_APPL_WT_IT_RX"&gt;</w:t>
              <w:br/>
              <w:tab/>
              <w:tab/>
              <w:tab/>
              <w:tab/>
              <w:t>&lt;/APPLET_WEB_TEMPLATE_ITEM&gt;</w:t>
              <w:br/>
              <w:tab/>
              <w:tab/>
              <w:tab/>
              <w:tab/>
              <w:t>&lt;APPLET_WEB_TEMPLATE_ITEM CONTROL="Personal City" INACTIVE="N" ITEM_IDENTIFIER="509" MARKUP_LANGUAGE="HTML" NAME="Personal City" TMPL_ITEM_HOLDER_NAME="SiebControl_509" TYPE="List Item" UPDATED="11/04/2016 15:34:23" UPDATED_BY="SADMIN" CREATED="06/05/2003 10:00:18" CREATED_BY="SADMIN" EXT_REC_TABLES="S_APPL_WT_IT_RX"&gt;</w:t>
              <w:br/>
              <w:tab/>
              <w:tab/>
              <w:tab/>
              <w:tab/>
              <w:tab/>
              <w:t>&lt;APPLET_WEB_TEMPLATE_ITEM_LOCALE APPLICATION_CODE="STD" INACTIVE="N" ITEM_IDENTIFIER="510"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Postal Code" INACTIVE="N" ITEM_IDENTIFIER="511" MARKUP_LANGUAGE="HTML" NAME="Personal Postal Code" TMPL_ITEM_HOLDER_NAME="SiebControl_511" TYPE="List Item" UPDATED="11/04/2016 15:34:23" UPDATED_BY="SADMIN" CREATED="06/05/2003 10:00:18" CREATED_BY="SADMIN" EXT_REC_TABLES="S_APPL_WT_IT_RX"&gt;</w:t>
              <w:br/>
              <w:tab/>
              <w:tab/>
              <w:tab/>
              <w:tab/>
              <w:tab/>
              <w:t>&lt;APPLET_WEB_TEMPLATE_ITEM_LOCALE APPLICATION_CODE="STD" INACTIVE="N" ITEM_IDENTIFIER="509"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State" INACTIVE="N" ITEM_IDENTIFIER="510" MARKUP_LANGUAGE="HTML" NAME="Personal State" TMPL_ITEM_HOLDER_NAME="SiebControl_510" TYPE="List Item" UPDATED="11/04/2016 15:34:23" UPDATED_BY="SADMIN" CREATED="06/05/2003 10:00:18" CREATED_BY="SADMIN" EXT_REC_TABLES="S_APPL_WT_IT_RX"&gt;</w:t>
              <w:br/>
              <w:tab/>
              <w:tab/>
              <w:tab/>
              <w:tab/>
              <w:tab/>
              <w:t>&lt;APPLET_WEB_TEMPLATE_ITEM_LOCALE APPLICATION_CODE="STD" INACTIVE="N" ITEM_IDENTIFIER="511"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CONTROL="Personal Street Address" INACTIVE="N" ITEM_IDENTIFIER="508" MARKUP_LANGUAGE="HTML" NAME="Personal Street Address" TMPL_ITEM_HOLDER_NAME="SiebControl_508" TYPE="List Item" UPDATED="11/04/2016 15:34:23" UPDATED_BY="SADMIN" CREATED="06/05/2003 10:00:18" CREATED_BY="SADMIN" EXT_REC_TABLES="S_APPL_WT_IT_RX"&gt;</w:t>
              <w:br/>
              <w:tab/>
              <w:tab/>
              <w:tab/>
              <w:tab/>
              <w:t>&lt;/APPLET_WEB_TEMPLATE_ITEM&gt;</w:t>
              <w:br/>
              <w:tab/>
              <w:tab/>
              <w:tab/>
              <w:tab/>
              <w:t>&lt;APPLET_WEB_TEMPLATE_ITEM CONTROL="Preferred Communication Code" INACTIVE="N" ITEM_IDENTIFIER="507" MARKUP_LANGUAGE="HTML" NAME="Preferred Communication Code" TMPL_ITEM_HOLDER_NAME="SiebControl_507" TYPE="List Item" UPDATED="11/04/2016 15:34:23" UPDATED_BY="SADMIN" CREATED="06/05/2003 10:00:19"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15:34:23" UPDATED_BY="SADMIN" CREATED="11/04/2016 15:34:23" CREATED_BY="SADMIN" EXT_REC_TABLES="S_APPL_WT_IT_RX"&gt;</w:t>
              <w:br/>
              <w:tab/>
              <w:tab/>
              <w:tab/>
              <w:tab/>
              <w:t>&lt;/APPLET_WEB_TEMPLATE_ITEM&gt;</w:t>
              <w:br/>
              <w:tab/>
              <w:tab/>
              <w:tab/>
              <w:tab/>
              <w:t>&lt;APPLET_WEB_TEMPLATE_ITEM CONTROL="SaveList" INACTIVE="N" ITEM_IDENTIFIER="109" MARKUP_LANGUAGE="HTML" NAME="SaveList" TMPL_ITEM_HOLDER_NAME="SiebControl_109" TYPE="Control" UPDATED="11/04/2016 15:34:23" UPDATED_BY="SADMIN" CREATED="06/05/2003 10:00:19" CREATED_BY="SADMIN" EXT_REC_TABLES="S_APPL_WT_IT_RX"&gt;</w:t>
              <w:br/>
              <w:tab/>
              <w:tab/>
              <w:tab/>
              <w:tab/>
              <w:t>&lt;/APPLET_WEB_TEMPLATE_ITEM&gt;</w:t>
              <w:br/>
              <w:tab/>
              <w:tab/>
              <w:tab/>
              <w:tab/>
              <w:t>&lt;APPLET_WEB_TEMPLATE_ITEM CONTROL="Trim" INACTIVE="N" ITEM_IDENTIFIER="516" MARKUP_LANGUAGE="HTML" NAME="Trim" TMPL_ITEM_HOLDER_NAME="SiebControl_516" TYPE="List Item" UPDATED="11/04/2016 15:34:23" UPDATED_BY="SADMIN" CREATED="06/05/2003 10:00:19"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15:34:23" UPDATED_BY="SADMIN" CREATED="06/05/2003 10:00:19" CREATED_BY="SADMIN" EXT_REC_TABLES="S_APPL_WT_IT_RX"&gt;</w:t>
              <w:br/>
              <w:tab/>
              <w:tab/>
              <w:tab/>
              <w:tab/>
              <w:t>&lt;/APPLET_WEB_TEMPLATE_ITEM&gt;</w:t>
              <w:br/>
              <w:tab/>
              <w:tab/>
              <w:tab/>
              <w:tab/>
              <w:t>&lt;APPLET_WEB_TEMPLATE_ITEM CONTROL="VIN" INACTIVE="N" ITEM_IDENTIFIER="512" MARKUP_LANGUAGE="HTML" NAME="VIN" TMPL_ITEM_HOLDER_NAME="SiebControl_512" TYPE="List Item" UPDATED="11/04/2016 15:34:23" UPDATED_BY="SADMIN" CREATED="06/05/2003 10:00:19"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15:34:23" UPDATED_BY="SADMIN" CREATED="06/05/2003 10:00:19" CREATED_BY="SADMIN" EXT_REC_TABLES="S_APPL_WT_IT_RX"&gt;</w:t>
              <w:br/>
              <w:tab/>
              <w:tab/>
              <w:tab/>
              <w:tab/>
              <w:t>&lt;/APPLET_WEB_TEMPLATE_ITEM&gt;</w:t>
              <w:br/>
              <w:tab/>
              <w:tab/>
              <w:tab/>
              <w:tab/>
              <w:t>&lt;APPLET_WEB_TEMPLATE_ITEM CONTROL="WriteRecord" INACTIVE="Y" ITEM_IDENTIFIER="136" MARKUP_LANGUAGE="HTML" NAME="WriteRecord" TMPL_ITEM_HOLDER_NAME="SiebControl_136" TYPE="Control" UPDATED="11/04/2016 15:34:23" UPDATED_BY="SADMIN" CREATED="06/05/2003 10:00:19"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SIS OM Warning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SEQUENCE="1" TYPE="Base" WEB_TEMPLATE="Applet Form 1 Column (Base/Edit/New)" UPDATED="11/04/2016 12:37:17" UPDATED_BY="SADMIN" CREATED="06/05/2003 02:10:52" CREATED_BY="SADMIN" EXT_REC_TABLES="S_APPL_WTMPL_RX"&gt;</w:t>
              <w:br/>
              <w:tab/>
              <w:tab/>
              <w:tab/>
              <w:tab/>
              <w:t>&lt;APPLET_WEB_TEMPLATE_ITEM CONTROL="Applet_Title" EXTENSION_FLAG="Y" ITEM_IDENTIFIER="99929" NAME="Applet_Title" TMPL_ITEM_HOLDER_NAME="SiebControl_99929" TYPE="Control" UPDATED="11/04/2016 14:56:17" UPDATED_BY="SADMIN" CREATED="11/04/2016 14:56:17" CREATED_BY="SADMIN" EXT_REC_TABLES="S_APPL_WT_IT_RX"&gt;</w:t>
              <w:br/>
              <w:tab/>
              <w:tab/>
              <w:tab/>
              <w:tab/>
              <w:t>&lt;/APPLET_WEB_TEMPLATE_ITEM&gt;</w:t>
              <w:br/>
              <w:tab/>
              <w:tab/>
              <w:tab/>
              <w:tab/>
              <w:t>&lt;APPLET_WEB_TEMPLATE_ITEM CONTROL="ButtonOk" INACTIVE="N" ITEM_IDENTIFIER="106" MARKUP_LANGUAGE="HTML" NAME="ButtonOk" TMPL_ITEM_HOLDER_NAME="SiebControl_106" TYPE="Control" UPDATED="11/04/2016 14:56:17" UPDATED_BY="SADMIN" CREATED="06/05/2003 09:05:39" CREATED_BY="SADMIN" EXT_REC_TABLES="S_APPL_WT_IT_RX"&gt;</w:t>
              <w:br/>
              <w:tab/>
              <w:tab/>
              <w:tab/>
              <w:tab/>
              <w:t>&lt;/APPLET_WEB_TEMPLATE_ITEM&gt;</w:t>
              <w:br/>
              <w:tab/>
              <w:tab/>
              <w:tab/>
              <w:tab/>
              <w:t>&lt;APPLET_WEB_TEMPLATE_ITEM CONTROL="Error Message" INACTIVE="N" ITEM_IDENTIFIER="1301" MARKUP_LANGUAGE="HTML" NAME="Error Message" TMPL_ITEM_HOLDER_NAME="SiebControl_1301" TYPE="Control" UPDATED="11/04/2016 14:56:17" UPDATED_BY="SADMIN" CREATED="06/05/2003 09:05:39"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Business Address Admin List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CREATED="01/09/2001 08:56:58" CREATED_BY="SADMIN" EXT_REC_TABLES="S_APPL_WTMPL_RX"&gt;</w:t>
              <w:br/>
              <w:tab/>
              <w:tab/>
              <w:tab/>
              <w:tab/>
              <w:t>&lt;APPLET_WEB_TEMPLATE_ITEM CONTROL="Applet_Title" EXTENSION_FLAG="Y" ITEM_IDENTIFIER="99929" NAME="Applet_Title" TMPL_ITEM_HOLDER_NAME="SiebControl_99929" TYPE="Control" UPDATED="11/04/2016 12:23:34" UPDATED_BY="SADMIN" CREATED="11/04/2016 12:23:34" CREATED_BY="SADMIN" EXT_REC_TABLES="S_APPL_WT_IT_RX"&gt;</w:t>
              <w:br/>
              <w:tab/>
              <w:tab/>
              <w:tab/>
              <w:tab/>
              <w:t>&lt;/APPLET_WEB_TEMPLATE_ITEM&gt;</w:t>
              <w:br/>
              <w:tab/>
              <w:tab/>
              <w:tab/>
              <w:tab/>
              <w:t>&lt;APPLET_WEB_TEMPLATE_ITEM CONTROL="ButtonDeleteRecord" INACTIVE="N" ITEM_IDENTIFIER="142" MARKUP_LANGUAGE="HTML" NAME="ButtonDeleteRecord" TMPL_ITEM_HOLDER_NAME="SiebControl_142" TYPE="Control" UPDATED="11/04/2016 12:23:34" UPDATED_BY="SADMIN" CREATED="04/23/2004 15:12:06" CREATED_BY="SADMIN" EXT_REC_TABLES="S_APPL_WT_IT_RX"&gt;</w:t>
              <w:br/>
              <w:tab/>
              <w:tab/>
              <w:tab/>
              <w:tab/>
              <w:t>&lt;/APPLET_WEB_TEMPLATE_ITEM&gt;</w:t>
              <w:br/>
              <w:tab/>
              <w:tab/>
              <w:tab/>
              <w:tab/>
              <w:t>&lt;APPLET_WEB_TEMPLATE_ITEM CONTROL="ButtonEditRecord" INACTIVE="N" ITEM_IDENTIFIER="133" MARKUP_LANGUAGE="HTML" NAME="ButtonEditRecord" TMPL_ITEM_HOLDER_NAME="SiebControl_133" TYPE="Control" UPDATED="11/04/2016 12:23:34" UPDATED_BY="SADMIN" CREATED="04/23/2004 15:12:06" CREATED_BY="SADMIN" EXT_REC_TABLES="S_APPL_WT_IT_RX"&gt;</w:t>
              <w:br/>
              <w:tab/>
              <w:tab/>
              <w:tab/>
              <w:tab/>
              <w:t>&lt;/APPLET_WEB_TEMPLATE_ITEM&gt;</w:t>
              <w:br/>
              <w:tab/>
              <w:tab/>
              <w:tab/>
              <w:tab/>
              <w:t>&lt;APPLET_WEB_TEMPLATE_ITEM CONTROL="ButtonNewRecord" INACTIVE="N" ITEM_IDENTIFIER="131" MARKUP_LANGUAGE="HTML" NAME="ButtonNewRecord" TMPL_ITEM_HOLDER_NAME="SiebControl_131" TYPE="Control" UPDATED="11/04/2016 12:23:34" UPDATED_BY="SADMIN" CREATED="04/23/2004 15:12:06"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12:23:34" UPDATED_BY="SADMIN" CREATED="04/23/2004 15:12:06" CREATED_BY="SADMIN" EXT_REC_TABLES="S_APPL_WT_IT_RX"&gt;</w:t>
              <w:br/>
              <w:tab/>
              <w:tab/>
              <w:tab/>
              <w:tab/>
              <w:tab/>
              <w:t>&lt;APPLET_WEB_TEMPLATE_ITEM_LOCALE APPLICATION_CODE="STD" INACTIVE="N" ITEM_IDENTIFIER="505" LANGUAGE_CODE="ESN" NAME="ESN-STD" REDO="N" TRANSLATE="Y" UPDATED="04/23/2004 15:56:48" UPDATED_BY="SADMIN" CREATED="04/23/2004 15:56:48"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12:23:34" UPDATED_BY="SADMIN" CREATED="04/23/2004 15:12:06"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12:23:34" UPDATED_BY="SADMIN" CREATED="11/04/2016 12:23:34"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12:23:34" UPDATED_BY="SADMIN" CREATED="11/04/2016 12:23:34"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12:23:34" UPDATED_BY="SADMIN" CREATED="06/12/2014 20:00:00"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12:23:34" UPDATED_BY="SADMIN" CREATED="04/23/2004 15:12:06" CREATED_BY="SADMIN" EXT_REC_TABLES="S_APPL_WT_IT_RX"&gt;</w:t>
              <w:br/>
              <w:tab/>
              <w:tab/>
              <w:tab/>
              <w:tab/>
              <w:tab/>
              <w:t>&lt;APPLET_WEB_TEMPLATE_ITEM_LOCALE APPLICATION_CODE="STD" INACTIVE="N" ITEM_IDENTIFIER="504" LANGUAGE_CODE="ESN" NAME="ESN-STD" REDO="N" TRANSLATE="Y" UPDATED="04/23/2004 15:56:49" UPDATED_BY="SADMIN" CREATED="04/23/2004 15:56:49"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12:23:34" UPDATED_BY="SADMIN" CREATED="04/23/2004 15:12:06"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12:23:34"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12:23:34"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12:23:34" UPDATED_BY="SADMIN" CREATED="11/04/2016 12:23:34"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12:23:34" UPDATED_BY="SADMIN" CREATED="04/23/2004 15:12:06" CREATED_BY="SADMIN" EXT_REC_TABLES="S_APPL_WT_IT_RX"&gt;</w:t>
              <w:br/>
              <w:tab/>
              <w:tab/>
              <w:tab/>
              <w:tab/>
              <w:tab/>
              <w:t>&lt;APPLET_WEB_TEMPLATE_ITEM_LOCALE APPLICATION_CODE="STD" INACTIVE="N" ITEM_IDENTIFIER="506" LANGUAGE_CODE="ESN" NAME="ESN-STD" REDO="N" TRANSLATE="Y" UPDATED="04/23/2004 15:56:50" UPDATED_BY="SADMIN" CREATED="04/23/2004 15:56:50"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12:23:34" UPDATED_BY="SADMIN" CREATED="04/23/2004 15:12:06" CREATED_BY="SADMIN" EXT_REC_TABLES="S_APPL_WT_IT_RX"&gt;</w:t>
              <w:br/>
              <w:tab/>
              <w:tab/>
              <w:tab/>
              <w:tab/>
              <w:t>&lt;/APPLET_WEB_TEMPLATE_ITEM&gt;</w:t>
              <w:br/>
              <w:tab/>
              <w:tab/>
              <w:tab/>
              <w:tab/>
              <w:t>&lt;APPLET_WEB_TEMPLATE_ITEM CONTROL="Street Address 2" INACTIVE="N" ITEM_IDENTIFIER="503" MARKUP_LANGUAGE="HTML" NAME="Street Address 2" TMPL_ITEM_HOLDER_NAME="SiebControl_503" TYPE="List Item" UPDATED="11/04/2016 12:23:34" UPDATED_BY="SADMIN" CREATED="04/23/2004 15:12:06"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7.5.2.200 UI ENHANCEMENT" EXT_WEB_TEMPLATE="DotCom Applet List Tabbed" INACTIVE="Y" NAME="Base2" SEQUENCE="0" TYPE="Base" WEB_TEMPLATE="DotCom Applet List Tabbed" UPDATED="11/04/2016 12:37:17" UPDATED_BY="SADMIN" CREATED="06/05/2003 01:49:33" CREATED_BY="SADMIN" EXT_REC_TABLES="S_APPL_WTMPL_RX"&gt;</w:t>
              <w:br/>
              <w:tab/>
              <w:tab/>
              <w:tab/>
              <w:tab/>
              <w:t>&lt;APPLET_WEB_TEMPLATE_ITEM CONTROL="Applet_Title" EXTENSION_FLAG="Y" ITEM_IDENTIFIER="99929" NAME="Applet_Title" TMPL_ITEM_HOLDER_NAME="SiebControl_99929" TYPE="Control" UPDATED="11/04/2016 12:23:34" UPDATED_BY="SADMIN" CREATED="11/04/2016 12:23:34" CREATED_BY="SADMIN" EXT_REC_TABLES="S_APPL_WT_IT_RX"&gt;</w:t>
              <w:br/>
              <w:tab/>
              <w:tab/>
              <w:tab/>
              <w:tab/>
              <w:t>&lt;/APPLET_WEB_TEMPLATE_ITEM&gt;</w:t>
              <w:br/>
              <w:tab/>
              <w:tab/>
              <w:tab/>
              <w:tab/>
              <w:t>&lt;APPLET_WEB_TEMPLATE_ITEM CONTROL="ButtonDeleteRecord" INACTIVE="N" ITEM_IDENTIFIER="142" MARKUP_LANGUAGE="HTML" NAME="ButtonDeleteRecord" TMPL_ITEM_HOLDER_NAME="SiebControl_142" TYPE="Control" UPDATED="11/04/2016 12:23:34" UPDATED_BY="SADMIN" CREATED="06/05/2003 02:58:43" CREATED_BY="SADMIN" EXT_REC_TABLES="S_APPL_WT_IT_RX"&gt;</w:t>
              <w:br/>
              <w:tab/>
              <w:tab/>
              <w:tab/>
              <w:tab/>
              <w:t>&lt;/APPLET_WEB_TEMPLATE_ITEM&gt;</w:t>
              <w:br/>
              <w:tab/>
              <w:tab/>
              <w:tab/>
              <w:tab/>
              <w:t>&lt;APPLET_WEB_TEMPLATE_ITEM CONTROL="ButtonEditRecord" INACTIVE="N" ITEM_IDENTIFIER="133" MARKUP_LANGUAGE="HTML" NAME="ButtonEditRecord" TMPL_ITEM_HOLDER_NAME="SiebControl_133" TYPE="Control" UPDATED="11/04/2016 12:23:34" UPDATED_BY="SADMIN" CREATED="06/05/2003 02:58:43" CREATED_BY="SADMIN" EXT_REC_TABLES="S_APPL_WT_IT_RX"&gt;</w:t>
              <w:br/>
              <w:tab/>
              <w:tab/>
              <w:tab/>
              <w:tab/>
              <w:t>&lt;/APPLET_WEB_TEMPLATE_ITEM&gt;</w:t>
              <w:br/>
              <w:tab/>
              <w:tab/>
              <w:tab/>
              <w:tab/>
              <w:t>&lt;APPLET_WEB_TEMPLATE_ITEM CONTROL="ButtonNewRecord" INACTIVE="N" ITEM_IDENTIFIER="131" MARKUP_LANGUAGE="HTML" NAME="ButtonNewRecord" TMPL_ITEM_HOLDER_NAME="SiebControl_131" TYPE="Control" UPDATED="11/04/2016 12:23:34" UPDATED_BY="SADMIN" CREATED="06/05/2003 02:58:43"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12:23:34" UPDATED_BY="SADMIN" CREATED="06/05/2003 02:58:43" CREATED_BY="SADMIN" EXT_REC_TABLES="S_APPL_WT_IT_RX"&gt;</w:t>
              <w:br/>
              <w:tab/>
              <w:tab/>
              <w:tab/>
              <w:tab/>
              <w:tab/>
              <w:t>&lt;APPLET_WEB_TEMPLATE_ITEM_LOCALE APPLICATION_CODE="STD" INACTIVE="N" ITEM_IDENTIFIER="505" LANGUAGE_CODE="ESN" NAME="ESN-STD" REDO="N" TRANSLATE="Y" UPDATED="06/05/2003 10:45:29" UPDATED_BY="SADMIN" CREATED="06/05/2003 10:45:29"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12:23:34" UPDATED_BY="SADMIN" CREATED="06/05/2003 02:58:43"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12:23:34" UPDATED_BY="SADMIN" CREATED="11/04/2016 12:23:34"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12:23:34" UPDATED_BY="SADMIN" CREATED="08/08/2003 15:29:46"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12:23:34" UPDATED_BY="SADMIN" CREATED="06/05/2003 02:58:43" CREATED_BY="SADMIN" EXT_REC_TABLES="S_APPL_WT_IT_RX"&gt;</w:t>
              <w:br/>
              <w:tab/>
              <w:tab/>
              <w:tab/>
              <w:tab/>
              <w:tab/>
              <w:t>&lt;APPLET_WEB_TEMPLATE_ITEM_LOCALE APPLICATION_CODE="STD" INACTIVE="N" ITEM_IDENTIFIER="504" LANGUAGE_CODE="ESN" NAME="ESN-STD" REDO="N" TRANSLATE="Y" UPDATED="06/05/2003 10:45:31" UPDATED_BY="SADMIN" CREATED="06/05/2003 10:45:31"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12:23:34" UPDATED_BY="SADMIN" CREATED="06/05/2003 02:58:43"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12:23:34" UPDATED_BY="SADMIN" CREATED="11/04/2016 12:23:34"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12:23:34" UPDATED_BY="SADMIN" CREATED="09/04/2003 20:28:05"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12:23:34" UPDATED_BY="SADMIN" CREATED="06/05/2003 02:58:43" CREATED_BY="SADMIN" EXT_REC_TABLES="S_APPL_WT_IT_RX"&gt;</w:t>
              <w:br/>
              <w:tab/>
              <w:tab/>
              <w:tab/>
              <w:tab/>
              <w:tab/>
              <w:t>&lt;APPLET_WEB_TEMPLATE_ITEM_LOCALE APPLICATION_CODE="STD" INACTIVE="N" ITEM_IDENTIFIER="506" LANGUAGE_CODE="ESN" NAME="ESN-STD" REDO="N" TRANSLATE="Y" UPDATED="06/05/2003 10:45:32" UPDATED_BY="SADMIN" CREATED="06/05/2003 10:45:32"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12:23:34" UPDATED_BY="SADMIN" CREATED="06/05/2003 02:58:44" CREATED_BY="SADMIN" EXT_REC_TABLES="S_APPL_WT_IT_RX"&gt;</w:t>
              <w:br/>
              <w:tab/>
              <w:tab/>
              <w:tab/>
              <w:tab/>
              <w:t>&lt;/APPLET_WEB_TEMPLATE_ITEM&gt;</w:t>
              <w:br/>
              <w:tab/>
              <w:tab/>
              <w:tab/>
              <w:tab/>
              <w:t>&lt;APPLET_WEB_TEMPLATE_ITEM CONTROL="Street Address 2" INACTIVE="N" ITEM_IDENTIFIER="503" MARKUP_LANGUAGE="HTML" NAME="Street Address 2" TMPL_ITEM_HOLDER_NAME="SiebControl_503" TYPE="List Item" UPDATED="11/04/2016 12:23:34" UPDATED_BY="SADMIN" CREATED="06/05/2003 02:58:44"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UPDATED="11/04/2016 12:37:18" UPDATED_BY="SADMIN" CREATED="02/09/2001 16:55:29" CREATED_BY="SADMIN" EXT_REC_TABLES="S_APPL_WTMPL_RX"&gt;</w:t>
              <w:br/>
              <w:tab/>
              <w:tab/>
              <w:tab/>
              <w:tab/>
              <w:t>&lt;APPLET_WEB_TEMPLATE_ITEM CONTROL="AppletTitle" INACTIVE="N" ITEM_IDENTIFIER="90" MARKUP_LANGUAGE="HTML" NAME="AppletTitle" TYPE="Control" UPDATED="06/05/2003 10:45:26" UPDATED_BY="SADMIN" CREATED="02/09/2001 16:55:29" CREATED_BY="SADMIN"&gt;</w:t>
              <w:br/>
              <w:tab/>
              <w:tab/>
              <w:tab/>
              <w:tab/>
              <w:t>&lt;/APPLET_WEB_TEMPLATE_ITEM&gt;</w:t>
              <w:br/>
              <w:tab/>
              <w:tab/>
              <w:tab/>
              <w:tab/>
              <w:t>&lt;APPLET_WEB_TEMPLATE_ITEM CONTROL="Applet_Title" EXTENSION_FLAG="Y" ITEM_IDENTIFIER="99929" NAME="Applet_Title" TMPL_ITEM_HOLDER_NAME="SiebControl_99929" TYPE="Control" UPDATED="11/04/2016 12:23:34" UPDATED_BY="SADMIN" CREATED="11/04/2016 12:23:34" CREATED_BY="SADMIN" EXT_REC_TABLES="S_APPL_WT_IT_RX"&gt;</w:t>
              <w:br/>
              <w:tab/>
              <w:tab/>
              <w:tab/>
              <w:tab/>
              <w:t>&lt;/APPLET_WEB_TEMPLATE_ITEM&gt;</w:t>
              <w:br/>
              <w:tab/>
              <w:tab/>
              <w:tab/>
              <w:tab/>
              <w:t>&lt;APPLET_WEB_TEMPLATE_ITEM CONTROL="ButtonResetRecord" INACTIVE="N" ITEM_IDENTIFIER="134" MARKUP_LANGUAGE="HTML" NAME="ButtonResetRecord" TMPL_ITEM_HOLDER_NAME="SiebControl_134" TYPE="Control" UPDATED="11/04/2016 12:23:34" UPDATED_BY="SADMIN" CREATED="05/02/2001 21:45:15" CREATED_BY="SADMIN" EXT_REC_TABLES="S_APPL_WT_IT_RX"&gt;</w:t>
              <w:br/>
              <w:tab/>
              <w:tab/>
              <w:tab/>
              <w:tab/>
              <w:t>&lt;/APPLET_WEB_TEMPLATE_ITEM&gt;</w:t>
              <w:br/>
              <w:tab/>
              <w:tab/>
              <w:tab/>
              <w:tab/>
              <w:t>&lt;APPLET_WEB_TEMPLATE_ITEM CONTROL="ButtonSaveRecord" INACTIVE="N" ITEM_IDENTIFIER="136" MARKUP_LANGUAGE="HTML" NAME="ButtonSaveRecord" TMPL_ITEM_HOLDER_NAME="SiebControl_136" TYPE="Control" UPDATED="11/04/2016 12:23:34" UPDATED_BY="SADMIN" CREATED="02/09/2001 16:55:29" CREATED_BY="SADMIN" EXT_REC_TABLES="S_APPL_WT_IT_RX"&gt;</w:t>
              <w:br/>
              <w:tab/>
              <w:tab/>
              <w:tab/>
              <w:tab/>
              <w:t>&lt;/APPLET_WEB_TEMPLATE_ITEM&gt;</w:t>
              <w:br/>
              <w:tab/>
              <w:tab/>
              <w:tab/>
              <w:tab/>
              <w:t>&lt;APPLET_WEB_TEMPLATE_ITEM CONTROL="ButtonUndoRecord" INACTIVE="N" ITEM_IDENTIFIER="135" MARKUP_LANGUAGE="HTML" NAME="ButtonUndoRecord" TMPL_ITEM_HOLDER_NAME="SiebControl_135" TYPE="Control" UPDATED="11/04/2016 12:23:35" UPDATED_BY="SADMIN" CREATED="02/09/2001 16:55:29" CREATED_BY="SADMIN" EXT_REC_TABLES="S_APPL_WT_IT_RX"&gt;</w:t>
              <w:br/>
              <w:tab/>
              <w:tab/>
              <w:tab/>
              <w:tab/>
              <w:t>&lt;/APPLET_WEB_TEMPLATE_ITEM&gt;</w:t>
              <w:br/>
              <w:tab/>
              <w:tab/>
              <w:tab/>
              <w:tab/>
              <w:t>&lt;APPLET_WEB_TEMPLATE_ITEM CONTROL="City" INACTIVE="N" ITEM_IDENTIFIER="1304" MARKUP_LANGUAGE="HTML" NAME="City" TMPL_ITEM_HOLDER_NAME="SiebControl_1304" TYPE="List Item" UPDATED="11/04/2016 12:23:35" UPDATED_BY="SADMIN" CREATED="02/09/2001 16:55:29" CREATED_BY="SADMIN" EXT_REC_TABLES="S_APPL_WT_IT_RX"&gt;</w:t>
              <w:br/>
              <w:tab/>
              <w:tab/>
              <w:tab/>
              <w:tab/>
              <w:tab/>
              <w:t>&lt;APPLET_WEB_TEMPLATE_ITEM_LOCALE APPLICATION_CODE="STD" INACTIVE="N" ITEM_IDENTIFIER="1305" LANGUAGE_CODE="ESN" NAME="ESN-STD" REDO="N" TRANSLATE="Y" UPDATED="07/25/2001 16:43:05" UPDATED_BY="SADMIN" CREATED="05/03/2001 16:31:53" CREATED_BY="SADMIN"&gt;</w:t>
              <w:br/>
              <w:tab/>
              <w:tab/>
              <w:tab/>
              <w:tab/>
              <w:tab/>
              <w:t>&lt;/APPLET_WEB_TEMPLATE_ITEM_LOCALE&gt;</w:t>
              <w:br/>
              <w:tab/>
              <w:tab/>
              <w:tab/>
              <w:tab/>
              <w:t>&lt;/APPLET_WEB_TEMPLATE_ITEM&gt;</w:t>
              <w:br/>
              <w:tab/>
              <w:tab/>
              <w:tab/>
              <w:tab/>
              <w:t>&lt;APPLET_WEB_TEMPLATE_ITEM CONTROL="Country" INACTIVE="N" ITEM_IDENTIFIER="1307" MARKUP_LANGUAGE="HTML" NAME="Country" TMPL_ITEM_HOLDER_NAME="SiebControl_1307" TYPE="List Item" UPDATED="11/04/2016 12:23:35" UPDATED_BY="SADMIN" CREATED="02/09/2001 16:55:29"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12:23:35" UPDATED_BY="SADMIN" CREATED="06/05/2003 02:58:42" CREATED_BY="SADMIN" EXT_REC_TABLES="S_APPL_WT_IT_RX"&gt;</w:t>
              <w:br/>
              <w:tab/>
              <w:tab/>
              <w:tab/>
              <w:tab/>
              <w:t>&lt;/APPLET_WEB_TEMPLATE_ITEM&gt;</w:t>
              <w:br/>
              <w:tab/>
              <w:tab/>
              <w:tab/>
              <w:tab/>
              <w:t>&lt;APPLET_WEB_TEMPLATE_ITEM CONTROL="Label City" INACTIVE="N" ITEM_IDENTIFIER="1204" MARKUP_LANGUAGE="HTML" NAME="Label City" TYPE="Control" UPDATED="11/23/2003 21:09:54" UPDATED_BY="SADMIN" CREATED="02/09/2001 16:55:29" CREATED_BY="SADMIN"&gt;</w:t>
              <w:br/>
              <w:tab/>
              <w:tab/>
              <w:tab/>
              <w:tab/>
              <w:tab/>
              <w:t>&lt;APPLET_WEB_TEMPLATE_ITEM_LOCALE APPLICATION_CODE="STD" INACTIVE="N" ITEM_IDENTIFIER="1205" LANGUAGE_CODE="ESN" NAME="ESN-STD" REDO="N" TRANSLATE="Y" UPDATED="09/27/2001 18:56:24" UPDATED_BY="SADMIN" CREATED="09/27/2001 18:56:24" CREATED_BY="SADMIN"&gt;</w:t>
              <w:br/>
              <w:tab/>
              <w:tab/>
              <w:tab/>
              <w:tab/>
              <w:tab/>
              <w:t>&lt;/APPLET_WEB_TEMPLATE_ITEM_LOCALE&gt;</w:t>
              <w:br/>
              <w:tab/>
              <w:tab/>
              <w:tab/>
              <w:tab/>
              <w:t>&lt;/APPLET_WEB_TEMPLATE_ITEM&gt;</w:t>
              <w:br/>
              <w:tab/>
              <w:tab/>
              <w:tab/>
              <w:tab/>
              <w:t>&lt;APPLET_WEB_TEMPLATE_ITEM CONTROL="Label Country" INACTIVE="N" ITEM_IDENTIFIER="1207" MARKUP_LANGUAGE="HTML" NAME="Label Country" TYPE="Control" UPDATED="06/05/2003 10:45:27" UPDATED_BY="SADMIN" CREATED="02/09/2001 16:55:30" CREATED_BY="SADMIN"&gt;</w:t>
              <w:br/>
              <w:tab/>
              <w:tab/>
              <w:tab/>
              <w:tab/>
              <w:t>&lt;/APPLET_WEB_TEMPLATE_ITEM&gt;</w:t>
              <w:br/>
              <w:tab/>
              <w:tab/>
              <w:tab/>
              <w:tab/>
              <w:t>&lt;APPLET_WEB_TEMPLATE_ITEM CONTROL="Label State" INACTIVE="N" ITEM_IDENTIFIER="1205" MARKUP_LANGUAGE="HTML" NAME="Label State" TYPE="Control" UPDATED="11/23/2003 21:09:54" UPDATED_BY="SADMIN" CREATED="02/09/2001 16:55:30" CREATED_BY="SADMIN"&gt;</w:t>
              <w:br/>
              <w:tab/>
              <w:tab/>
              <w:tab/>
              <w:tab/>
              <w:tab/>
              <w:t>&lt;APPLET_WEB_TEMPLATE_ITEM_LOCALE APPLICATION_CODE="STD" INACTIVE="N" ITEM_IDENTIFIER="1206" LANGUAGE_CODE="ESN" NAME="ESN-STD" REDO="N" TRANSLATE="Y" UPDATED="09/27/2001 18:56:24" UPDATED_BY="SADMIN" CREATED="09/27/2001 18:56:24" CREATED_BY="SADMIN"&gt;</w:t>
              <w:br/>
              <w:tab/>
              <w:tab/>
              <w:tab/>
              <w:tab/>
              <w:tab/>
              <w:t>&lt;/APPLET_WEB_TEMPLATE_ITEM_LOCALE&gt;</w:t>
              <w:br/>
              <w:tab/>
              <w:tab/>
              <w:tab/>
              <w:tab/>
              <w:t>&lt;/APPLET_WEB_TEMPLATE_ITEM&gt;</w:t>
              <w:br/>
              <w:tab/>
              <w:tab/>
              <w:tab/>
              <w:tab/>
              <w:t>&lt;APPLET_WEB_TEMPLATE_ITEM CONTROL="Label Street Address" INACTIVE="N" ITEM_IDENTIFIER="1202" MARKUP_LANGUAGE="HTML" NAME="Label Street Address" TYPE="Control" UPDATED="06/05/2003 10:45:27" UPDATED_BY="SADMIN" CREATED="02/09/2001 16:55:30" CREATED_BY="SADMIN"&gt;</w:t>
              <w:br/>
              <w:tab/>
              <w:tab/>
              <w:tab/>
              <w:tab/>
              <w:t>&lt;/APPLET_WEB_TEMPLATE_ITEM&gt;</w:t>
              <w:br/>
              <w:tab/>
              <w:tab/>
              <w:tab/>
              <w:tab/>
              <w:t>&lt;APPLET_WEB_TEMPLATE_ITEM CONTROL="Label Street Address 2" INACTIVE="N" ITEM_IDENTIFIER="1203" MARKUP_LANGUAGE="HTML" NAME="Label Street Address 2" TYPE="Control" UPDATED="06/05/2003 10:45:27" UPDATED_BY="SADMIN" CREATED="02/09/2001 16:55:30" CREATED_BY="SADMIN"&gt;</w:t>
              <w:br/>
              <w:tab/>
              <w:tab/>
              <w:tab/>
              <w:tab/>
              <w:t>&lt;/APPLET_WEB_TEMPLATE_ITEM&gt;</w:t>
              <w:br/>
              <w:tab/>
              <w:tab/>
              <w:tab/>
              <w:tab/>
              <w:t>&lt;APPLET_WEB_TEMPLATE_ITEM CONTROL="Label Zip Code" INACTIVE="N" ITEM_IDENTIFIER="1206" MARKUP_LANGUAGE="HTML" NAME="Label Zip Code" TYPE="Control" UPDATED="11/23/2003 21:09:54" UPDATED_BY="SADMIN" CREATED="02/09/2001 16:55:30" CREATED_BY="SADMIN"&gt;</w:t>
              <w:br/>
              <w:tab/>
              <w:tab/>
              <w:tab/>
              <w:tab/>
              <w:tab/>
              <w:t>&lt;APPLET_WEB_TEMPLATE_ITEM_LOCALE APPLICATION_CODE="STD" INACTIVE="N" ITEM_IDENTIFIER="1204" LANGUAGE_CODE="ESN" NAME="ESN-STD" REDO="N" TRANSLATE="Y" UPDATED="09/27/2001 18:56:24" UPDATED_BY="SADMIN" CREATED="09/27/2001 18:56:24" CREATED_BY="SADMIN"&gt;</w:t>
              <w:br/>
              <w:tab/>
              <w:tab/>
              <w:tab/>
              <w:tab/>
              <w:tab/>
              <w:t>&lt;/APPLET_WEB_TEMPLATE_ITEM_LOCALE&gt;</w:t>
              <w:br/>
              <w:tab/>
              <w:tab/>
              <w:tab/>
              <w:tab/>
              <w:t>&lt;/APPLET_WEB_TEMPLATE_ITEM&gt;</w:t>
              <w:br/>
              <w:tab/>
              <w:tab/>
              <w:tab/>
              <w:tab/>
              <w:t>&lt;APPLET_WEB_TEMPLATE_ITEM CONTROL="ListControl" EXTENSION_FLAG="Y" ITEM_IDENTIFIER="99998" NAME="ListControl" TMPL_ITEM_HOLDER_NAME="SiebControl_99998" TYPE="Control" UPDATED="11/04/2016 12:23:35" UPDATED_BY="SADMIN" CREATED="11/04/2016 12:23:35"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12:23:35" UPDATED_BY="SADMIN" CREATED="11/04/2016 12:23:35" CREATED_BY="SADMIN" EXT_REC_TABLES="S_APPL_WT_IT_RX"&gt;</w:t>
              <w:br/>
              <w:tab/>
              <w:tab/>
              <w:tab/>
              <w:tab/>
              <w:t>&lt;/APPLET_WEB_TEMPLATE_ITEM&gt;</w:t>
              <w:br/>
              <w:tab/>
              <w:tab/>
              <w:tab/>
              <w:tab/>
              <w:t>&lt;APPLET_WEB_TEMPLATE_ITEM CONTROL="Postal Code" INACTIVE="N" ITEM_IDENTIFIER="1306" MARKUP_LANGUAGE="HTML" NAME="Postal Code" TMPL_ITEM_HOLDER_NAME="SiebControl_1306" TYPE="List Item" UPDATED="11/04/2016 12:23:35" UPDATED_BY="SADMIN" CREATED="02/09/2001 16:55:30" CREATED_BY="SADMIN" EXT_REC_TABLES="S_APPL_WT_IT_RX"&gt;</w:t>
              <w:br/>
              <w:tab/>
              <w:tab/>
              <w:tab/>
              <w:tab/>
              <w:tab/>
              <w:t>&lt;APPLET_WEB_TEMPLATE_ITEM_LOCALE APPLICATION_CODE="STD" INACTIVE="N" ITEM_IDENTIFIER="1304" LANGUAGE_CODE="ESN" NAME="ESN-STD" REDO="N" TRANSLATE="Y" UPDATED="05/03/2001 16:31:53" UPDATED_BY="SADMIN" CREATED="05/03/2001 16:31:53"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12:23:35" UPDATED_BY="SADMIN" CREATED="12/23/2002 21:29:37"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12:23:35" UPDATED_BY="SADMIN" CREATED="11/04/2016 12:23:35"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12:23:35" UPDATED_BY="SADMIN" CREATED="09/04/2003 20:27:05" CREATED_BY="SADMIN" EXT_REC_TABLES="S_APPL_WT_IT_RX"&gt;</w:t>
              <w:br/>
              <w:tab/>
              <w:tab/>
              <w:tab/>
              <w:tab/>
              <w:t>&lt;/APPLET_WEB_TEMPLATE_ITEM&gt;</w:t>
              <w:br/>
              <w:tab/>
              <w:tab/>
              <w:tab/>
              <w:tab/>
              <w:t>&lt;APPLET_WEB_TEMPLATE_ITEM CONTROL="State" INACTIVE="N" ITEM_IDENTIFIER="1305" MARKUP_LANGUAGE="HTML" NAME="State" TMPL_ITEM_HOLDER_NAME="SiebControl_1305" TYPE="List Item" UPDATED="11/04/2016 12:23:35" UPDATED_BY="SADMIN" CREATED="02/09/2001 16:55:30" CREATED_BY="SADMIN" EXT_REC_TABLES="S_APPL_WT_IT_RX"&gt;</w:t>
              <w:br/>
              <w:tab/>
              <w:tab/>
              <w:tab/>
              <w:tab/>
              <w:tab/>
              <w:t>&lt;APPLET_WEB_TEMPLATE_ITEM_LOCALE APPLICATION_CODE="STD" INACTIVE="N" ITEM_IDENTIFIER="1306" LANGUAGE_CODE="ESN" NAME="ESN-STD" REDO="N" TRANSLATE="Y" UPDATED="07/25/2001 16:43:05" UPDATED_BY="SADMIN" CREATED="07/25/2001 15:22:24"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TMPL_ITEM_HOLDER_NAME="SiebControl_1302" TYPE="List Item" UPDATED="11/04/2016 12:23:35" UPDATED_BY="SADMIN" CREATED="02/09/2001 16:55:30" CREATED_BY="SADMIN" EXT_REC_TABLES="S_APPL_WT_IT_RX"&gt;</w:t>
              <w:br/>
              <w:tab/>
              <w:tab/>
              <w:tab/>
              <w:tab/>
              <w:t>&lt;/APPLET_WEB_TEMPLATE_ITEM&gt;</w:t>
              <w:br/>
              <w:tab/>
              <w:tab/>
              <w:tab/>
              <w:tab/>
              <w:t>&lt;APPLET_WEB_TEMPLATE_ITEM CONTROL="Street Address 2" INACTIVE="N" ITEM_IDENTIFIER="1303" MARKUP_LANGUAGE="HTML" NAME="Street Address 2" TMPL_ITEM_HOLDER_NAME="SiebControl_1303" TYPE="List Item" UPDATED="11/04/2016 12:23:35" UPDATED_BY="SADMIN" CREATED="02/09/2001 16:55:30"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12:23:35" UPDATED_BY="SADMIN" CREATED="06/05/2003 02:58:43"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CREATED="01/09/2001 08:57:00" CREATED_BY="SADMIN" EXT_REC_TABLES="S_APPL_WTMPL_RX"&gt;</w:t>
              <w:br/>
              <w:tab/>
              <w:tab/>
              <w:tab/>
              <w:tab/>
              <w:t>&lt;APPLET_WEB_TEMPLATE_ITEM CONTROL="Applet_Title" EXTENSION_FLAG="Y" ITEM_IDENTIFIER="99929" NAME="Applet_Title" TMPL_ITEM_HOLDER_NAME="SiebControl_99929" TYPE="Control" UPDATED="11/04/2016 12:23:35" UPDATED_BY="SADMIN" CREATED="11/04/2016 12:23:35" CREATED_BY="SADMIN" EXT_REC_TABLES="S_APPL_WT_IT_RX"&gt;</w:t>
              <w:br/>
              <w:tab/>
              <w:tab/>
              <w:tab/>
              <w:tab/>
              <w:t>&lt;/APPLET_WEB_TEMPLATE_ITEM&gt;</w:t>
              <w:br/>
              <w:tab/>
              <w:tab/>
              <w:tab/>
              <w:tab/>
              <w:t>&lt;APPLET_WEB_TEMPLATE_ITEM CONTROL="ButtonSaveEditRecord" INACTIVE="N" ITEM_IDENTIFIER="142" MARKUP_LANGUAGE="HTML" NAME="ButtonSaveEditRecord" TMPL_ITEM_HOLDER_NAME="SiebControl_142" TYPE="Control" UPDATED="11/04/2016 12:23:35" UPDATED_BY="SADMIN" CREATED="04/23/2004 15:12:07" CREATED_BY="SADMIN" EXT_REC_TABLES="S_APPL_WT_IT_RX"&gt;</w:t>
              <w:br/>
              <w:tab/>
              <w:tab/>
              <w:tab/>
              <w:tab/>
              <w:t>&lt;/APPLET_WEB_TEMPLATE_ITEM&gt;</w:t>
              <w:br/>
              <w:tab/>
              <w:tab/>
              <w:tab/>
              <w:tab/>
              <w:t>&lt;APPLET_WEB_TEMPLATE_ITEM CONTROL="City" INACTIVE="N" ITEM_IDENTIFIER="503" MARKUP_LANGUAGE="HTML" NAME="City" TMPL_ITEM_HOLDER_NAME="SiebControl_503" TYPE="List Item" UPDATED="11/04/2016 12:23:35" UPDATED_BY="SADMIN" CREATED="04/23/2004 15:12:07" CREATED_BY="SADMIN" EXT_REC_TABLES="S_APPL_WT_IT_RX"&gt;</w:t>
              <w:br/>
              <w:tab/>
              <w:tab/>
              <w:tab/>
              <w:tab/>
              <w:tab/>
              <w:t>&lt;APPLET_WEB_TEMPLATE_ITEM_LOCALE APPLICATION_CODE="STD" INACTIVE="N" ITEM_IDENTIFIER="504" LANGUAGE_CODE="ESN" NAME="ESN-STD" TRANSLATE="Y" UPDATED="09/20/2012 09:15:39" UPDATED_BY="SADMIN" CREATED="09/20/2012 09:15:39"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12:23:35" UPDATED_BY="SADMIN" CREATED="04/23/2004 15:12:07"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12:23:35" UPDATED_BY="SADMIN" CREATED="11/04/2016 12:23:35"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12:23:35" UPDATED_BY="SADMIN" CREATED="11/04/2016 12:23:35"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12:23:35" UPDATED_BY="SADMIN" CREATED="04/23/2004 15:12:07"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12:23:35" UPDATED_BY="SADMIN" CREATED="04/23/2004 15:12:07" CREATED_BY="SADMIN" EXT_REC_TABLES="S_APPL_WT_IT_RX"&gt;</w:t>
              <w:br/>
              <w:tab/>
              <w:tab/>
              <w:tab/>
              <w:tab/>
              <w:tab/>
              <w:t>&lt;APPLET_WEB_TEMPLATE_ITEM_LOCALE APPLICATION_CODE="STD" INACTIVE="N" ITEM_IDENTIFIER="503" LANGUAGE_CODE="ESN" NAME="ESN-STD" TRANSLATE="Y" UPDATED="09/20/2012 09:15:39" UPDATED_BY="SADMIN" CREATED="09/20/2012 09:15:39"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12:23:35" UPDATED_BY="SADMIN" CREATED="04/23/2004 15:12:07"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12:23:35" UPDATED_BY="SADMIN" CREATED="11/04/2016 12:23:35"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12:23:35" UPDATED_BY="SADMIN" CREATED="04/23/2004 15:12:07"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12:23:35" UPDATED_BY="SADMIN" CREATED="04/23/2004 15:12:07" CREATED_BY="SADMIN" EXT_REC_TABLES="S_APPL_WT_IT_RX"&gt;</w:t>
              <w:br/>
              <w:tab/>
              <w:tab/>
              <w:tab/>
              <w:tab/>
              <w:tab/>
              <w:t>&lt;APPLET_WEB_TEMPLATE_ITEM_LOCALE APPLICATION_CODE="STD" INACTIVE="N" ITEM_IDENTIFIER="505" LANGUAGE_CODE="ESN" NAME="ESN-STD" TRANSLATE="Y" UPDATED="09/20/2012 09:15:39" UPDATED_BY="SADMIN" CREATED="09/20/2012 09:15:39"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12:23:35" UPDATED_BY="SADMIN" CREATED="04/23/2004 15:12:07"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Catalog Delegated Admin Category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CREATED="01/07/2001 20:36:38" CREATED_BY="SADMIN" EXT_REC_TABLES="S_APPL_WTMPL_RX"&gt;</w:t>
              <w:br/>
              <w:tab/>
              <w:tab/>
              <w:tab/>
              <w:tab/>
              <w:t>&lt;APPLET_WEB_TEMPLATE_ITEM CONTROL="Applet_Title" EXTENSION_FLAG="Y" ITEM_IDENTIFIER="99929" NAME="Applet_Title" TMPL_ITEM_HOLDER_NAME="SiebControl_99929" TYPE="Control" UPDATED="11/04/2016 12:40:12" UPDATED_BY="SADMIN" CREATED="11/04/2016 12:40:12"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12:40:12" UPDATED_BY="SADMIN" CREATED="01/07/2001 20:36:39"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12:40:12" UPDATED_BY="SADMIN" CREATED="01/08/2001 22:06:12" CREATED_BY="SADMIN" EXT_REC_TABLES="S_APPL_WT_IT_RX"&gt;</w:t>
              <w:br/>
              <w:tab/>
              <w:tab/>
              <w:tab/>
              <w:tab/>
              <w:t>&lt;/APPLET_WEB_TEMPLATE_ITEM&gt;</w:t>
              <w:br/>
              <w:tab/>
              <w:tab/>
              <w:tab/>
              <w:tab/>
              <w:t>&lt;APPLET_WEB_TEMPLATE_ITEM COMMENTS="Global UI Change 3: remove edit or delete link" CONTROL="EditRecord" INACTIVE="N" ITEM_IDENTIFIER="132" MARKUP_LANGUAGE="HTML" NAME="EditRecord" TMPL_ITEM_HOLDER_NAME="SiebControl_132" TYPE="Control" UPDATED="11/04/2016 12:40:12" UPDATED_BY="SADMIN" CREATED="01/07/2001 20:36:40" CREATED_BY="SADMIN" EXT_REC_TABLES="S_APPL_WT_IT_RX"&gt;</w:t>
              <w:br/>
              <w:tab/>
              <w:tab/>
              <w:tab/>
              <w:tab/>
              <w:t>&lt;/APPLET_WEB_TEMPLATE_ITEM&gt;</w:t>
              <w:br/>
              <w:tab/>
              <w:tab/>
              <w:tab/>
              <w:tab/>
              <w:t>&lt;APPLET_WEB_TEMPLATE_ITEM CONTROL="Effective End Date" INACTIVE="N" ITEM_IDENTIFIER="507" MARKUP_LANGUAGE="HTML" NAME="Effective End Date" TMPL_ITEM_HOLDER_NAME="SiebControl_507" TYPE="List Item" UPDATED="11/04/2016 12:40:12" UPDATED_BY="SADMIN" CREATED="01/07/2001 20:36:40" CREATED_BY="SADMIN" EXT_REC_TABLES="S_APPL_WT_IT_RX"&gt;</w:t>
              <w:br/>
              <w:tab/>
              <w:tab/>
              <w:tab/>
              <w:tab/>
              <w:t>&lt;/APPLET_WEB_TEMPLATE_ITEM&gt;</w:t>
              <w:br/>
              <w:tab/>
              <w:tab/>
              <w:tab/>
              <w:tab/>
              <w:t>&lt;APPLET_WEB_TEMPLATE_ITEM CONTROL="Effective Start Date" INACTIVE="N" ITEM_IDENTIFIER="506" MARKUP_LANGUAGE="HTML" NAME="Effective Start Date" TMPL_ITEM_HOLDER_NAME="SiebControl_506" TYPE="List Item" UPDATED="11/04/2016 12:40:12" UPDATED_BY="SADMIN" CREATED="01/07/2001 20:36:40" CREATED_BY="SADMIN" EXT_REC_TABLES="S_APPL_WT_IT_RX"&gt;</w:t>
              <w:br/>
              <w:tab/>
              <w:tab/>
              <w:tab/>
              <w:tab/>
              <w:t>&lt;/APPLET_WEB_TEMPLATE_ITEM&gt;</w:t>
              <w:br/>
              <w:tab/>
              <w:tab/>
              <w:tab/>
              <w:tab/>
              <w:t>&lt;APPLET_WEB_TEMPLATE_ITEM CONTROL="GotoNextSet" INACTIVE="N" ITEM_IDENTIFIER="123" MARKUP_LANGUAGE="HTML" NAME="GotoNextSet" TYPE="Control" UPDATED="06/05/2003 11:05:19" UPDATED_BY="SADMIN" CREATED="04/04/2001 03:56:34" CREATED_BY="SADMIN"&gt;</w:t>
              <w:br/>
              <w:tab/>
              <w:tab/>
              <w:tab/>
              <w:tab/>
              <w:t>&lt;/APPLET_WEB_TEMPLATE_ITEM&gt;</w:t>
              <w:br/>
              <w:tab/>
              <w:tab/>
              <w:tab/>
              <w:tab/>
              <w:t>&lt;APPLET_WEB_TEMPLATE_ITEM CONTROL="GotoPreviousSet" INACTIVE="N" ITEM_IDENTIFIER="122" MARKUP_LANGUAGE="HTML" NAME="GotoPreviousSet" TYPE="Control" UPDATED="06/05/2003 11:05:19" UPDATED_BY="SADMIN" CREATED="04/04/2001 03:56:31" CREATED_BY="SADMIN"&gt;</w:t>
              <w:br/>
              <w:tab/>
              <w:tab/>
              <w:tab/>
              <w:tab/>
              <w:t>&lt;/APPLET_WEB_TEMPLATE_ITEM&gt;</w:t>
              <w:br/>
              <w:tab/>
              <w:tab/>
              <w:tab/>
              <w:tab/>
              <w:t>&lt;APPLET_WEB_TEMPLATE_ITEM CONTROL="ListControl" EXTENSION_FLAG="Y" ITEM_IDENTIFIER="99998" NAME="ListControl" TMPL_ITEM_HOLDER_NAME="SiebControl_99998" TYPE="Control" UPDATED="11/04/2016 12:40:12" UPDATED_BY="SADMIN" CREATED="11/04/2016 12:40:12"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12:40:12" UPDATED_BY="SADMIN" CREATED="11/04/2016 12:40:12"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12:40:12" UPDATED_BY="SADMIN" CREATED="01/07/2001 20:36:40"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12:40:12" UPDATED_BY="SADMIN" CREATED="01/07/2001 20:36:40" CREATED_BY="SADMIN" EXT_REC_TABLES="S_APPL_WT_IT_RX"&gt;</w:t>
              <w:br/>
              <w:tab/>
              <w:tab/>
              <w:tab/>
              <w:tab/>
              <w:t>&lt;/APPLET_WEB_TEMPLATE_ITEM&gt;</w:t>
              <w:br/>
              <w:tab/>
              <w:tab/>
              <w:tab/>
              <w:tab/>
              <w:t>&lt;APPLET_WEB_TEMPLATE_ITEM CONTROL="Parent Category Name" INACTIVE="N" ITEM_IDENTIFIER="510" MARKUP_LANGUAGE="HTML" NAME="Parent Category Name" TMPL_ITEM_HOLDER_NAME="SiebControl_510" TYPE="List Item" UPDATED="11/04/2016 12:40:12" UPDATED_BY="SADMIN" CREATED="01/08/2001 22:16:14"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12:40:12"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12:40:12" UPDATED_BY="SADMIN" CREATED="01/07/2001 20:36:41" CREATED_BY="SADMIN" EXT_REC_TABLES="S_APPL_WT_IT_RX"&gt;</w:t>
              <w:br/>
              <w:tab/>
              <w:tab/>
              <w:tab/>
              <w:tab/>
              <w:t>&lt;/APPLET_WEB_TEMPLATE_ITEM&gt;</w:t>
              <w:br/>
              <w:tab/>
              <w:tab/>
              <w:tab/>
              <w:tab/>
              <w:t>&lt;APPLET_WEB_TEMPLATE_ITEM CONTROL="Private Flag" INACTIVE="N" ITEM_IDENTIFIER="509" MARKUP_LANGUAGE="HTML" NAME="Private Flag" TMPL_ITEM_HOLDER_NAME="SiebControl_509" TYPE="List Item" UPDATED="11/04/2016 12:40:12" UPDATED_BY="SADMIN" CREATED="03/06/2001 05:01:52"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12:40:12" UPDATED_BY="SADMIN" CREATED="12/23/2002 21:30:08"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12:40:12"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12:40:12"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12:40:12" UPDATED_BY="SADMIN" CREATED="11/04/2016 12:40:12" CREATED_BY="SADMIN" EXT_REC_TABLES="S_APPL_WT_IT_RX"&gt;</w:t>
              <w:br/>
              <w:tab/>
              <w:tab/>
              <w:tab/>
              <w:tab/>
              <w:t>&lt;/APPLET_WEB_TEMPLATE_ITEM&gt;</w:t>
              <w:br/>
              <w:tab/>
              <w:tab/>
              <w:tab/>
              <w:tab/>
              <w:t>&lt;APPLET_WEB_TEMPLATE_ITEM CONTROL="ThumbnImageFileName" INACTIVE="N" ITEM_IDENTIFIER="504" MARKUP_LANGUAGE="HTML" NAME="ThumbnImageFileName" TMPL_ITEM_HOLDER_NAME="SiebControl_504" TYPE="List Item" UPDATED="11/04/2016 12:40:12" UPDATED_BY="SADMIN" CREATED="01/07/2001 20:36:41" CREATED_BY="SADMIN" EXT_REC_TABLES="S_APPL_WT_IT_RX"&gt;</w:t>
              <w:br/>
              <w:tab/>
              <w:tab/>
              <w:tab/>
              <w:tab/>
              <w:t>&lt;/APPLET_WEB_TEMPLATE_ITEM&gt;</w:t>
              <w:br/>
              <w:tab/>
              <w:tab/>
              <w:tab/>
              <w:tab/>
              <w:t>&lt;APPLET_WEB_TEMPLATE_ITEM CONTROL="Usage" INACTIVE="N" ITEM_IDENTIFIER="508" MARKUP_LANGUAGE="HTML" NAME="Usage" TMPL_ITEM_HOLDER_NAME="SiebControl_508" TYPE="List Item" UPDATED="11/04/2016 12:40:12" UPDATED_BY="SADMIN" CREATED="03/06/2001 05:02:19"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CREATED="01/07/2001 20:36:41" CREATED_BY="SADMIN" EXT_REC_TABLES="S_APPL_WTMPL_RX"&gt;</w:t>
              <w:br/>
              <w:tab/>
              <w:tab/>
              <w:tab/>
              <w:tab/>
              <w:t>&lt;APPLET_WEB_TEMPLATE_ITEM CONTROL="Applet_Title" EXTENSION_FLAG="Y" ITEM_IDENTIFIER="99929" NAME="Applet_Title" TMPL_ITEM_HOLDER_NAME="SiebControl_99929" TYPE="Control" UPDATED="11/04/2016 12:40:12" UPDATED_BY="SADMIN" CREATED="11/04/2016 12:40:12" CREATED_BY="SADMIN" EXT_REC_TABLES="S_APPL_WT_IT_RX"&gt;</w:t>
              <w:br/>
              <w:tab/>
              <w:tab/>
              <w:tab/>
              <w:tab/>
              <w:t>&lt;/APPLET_WEB_TEMPLATE_ITEM&gt;</w:t>
              <w:br/>
              <w:tab/>
              <w:tab/>
              <w:tab/>
              <w:tab/>
              <w:t>&lt;APPLET_WEB_TEMPLATE_ITEM CONTROL="Description" INACTIVE="N" ITEM_IDENTIFIER="1305" MARKUP_LANGUAGE="HTML" NAME="Description" TMPL_ITEM_HOLDER_NAME="SiebControl_1305" TYPE="List Item" UPDATED="11/04/2016 12:40:12" UPDATED_BY="SADMIN" CREATED="01/07/2001 20:36:42" CREATED_BY="SADMIN" EXT_REC_TABLES="S_APPL_WT_IT_RX"&gt;</w:t>
              <w:br/>
              <w:tab/>
              <w:tab/>
              <w:tab/>
              <w:tab/>
              <w:t>&lt;/APPLET_WEB_TEMPLATE_ITEM&gt;</w:t>
              <w:br/>
              <w:tab/>
              <w:tab/>
              <w:tab/>
              <w:tab/>
              <w:t>&lt;APPLET_WEB_TEMPLATE_ITEM CONTROL="Display Name" INACTIVE="N" ITEM_IDENTIFIER="1302" MARKUP_LANGUAGE="HTML" NAME="Display Name" TMPL_ITEM_HOLDER_NAME="SiebControl_1302" TYPE="List Item" UPDATED="11/04/2016 12:40:12" UPDATED_BY="SADMIN" CREATED="01/07/2001 20:36:42" CREATED_BY="SADMIN" EXT_REC_TABLES="S_APPL_WT_IT_RX"&gt;</w:t>
              <w:br/>
              <w:tab/>
              <w:tab/>
              <w:tab/>
              <w:tab/>
              <w:t>&lt;/APPLET_WEB_TEMPLATE_ITEM&gt;</w:t>
              <w:br/>
              <w:tab/>
              <w:tab/>
              <w:tab/>
              <w:tab/>
              <w:t>&lt;APPLET_WEB_TEMPLATE_ITEM CONTROL="Display Template" INACTIVE="N" ITEM_IDENTIFIER="1304" MARKUP_LANGUAGE="HTML" NAME="Display Template" TMPL_ITEM_HOLDER_NAME="SiebControl_1304" TYPE="List Item" UPDATED="11/04/2016 12:40:13" UPDATED_BY="SADMIN" CREATED="01/07/2001 20:36:42" CREATED_BY="SADMIN" EXT_REC_TABLES="S_APPL_WT_IT_RX"&gt;</w:t>
              <w:br/>
              <w:tab/>
              <w:tab/>
              <w:tab/>
              <w:tab/>
              <w:t>&lt;/APPLET_WEB_TEMPLATE_ITEM&gt;</w:t>
              <w:br/>
              <w:tab/>
              <w:tab/>
              <w:tab/>
              <w:tab/>
              <w:t>&lt;APPLET_WEB_TEMPLATE_ITEM CONTROL="Effective End Date" INACTIVE="N" ITEM_IDENTIFIER="1802" MARKUP_LANGUAGE="HTML" NAME="Effective End Date" TMPL_ITEM_HOLDER_NAME="SiebControl_1802" TYPE="List Item" UPDATED="11/04/2016 12:40:13" UPDATED_BY="SADMIN" CREATED="01/07/2001 20:36:42" CREATED_BY="SADMIN" EXT_REC_TABLES="S_APPL_WT_IT_RX"&gt;</w:t>
              <w:br/>
              <w:tab/>
              <w:tab/>
              <w:tab/>
              <w:tab/>
              <w:t>&lt;/APPLET_WEB_TEMPLATE_ITEM&gt;</w:t>
              <w:br/>
              <w:tab/>
              <w:tab/>
              <w:tab/>
              <w:tab/>
              <w:t>&lt;APPLET_WEB_TEMPLATE_ITEM CONTROL="Effective Start Date" INACTIVE="N" ITEM_IDENTIFIER="1801" MARKUP_LANGUAGE="HTML" NAME="Effective Start Date" TMPL_ITEM_HOLDER_NAME="SiebControl_1801" TYPE="List Item" UPDATED="11/04/2016 12:40:13" UPDATED_BY="SADMIN" CREATED="01/07/2001 20:36:42"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12:40:13" UPDATED_BY="SADMIN" CREATED="04/07/2001 00:13:21"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12:40:13" UPDATED_BY="SADMIN" CREATED="11/04/2016 12:40:13"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12:40:13" UPDATED_BY="SADMIN" CREATED="01/07/2001 20:36:42" CREATED_BY="SADMIN" EXT_REC_TABLES="S_APPL_WT_IT_RX"&gt;</w:t>
              <w:br/>
              <w:tab/>
              <w:tab/>
              <w:tab/>
              <w:tab/>
              <w:t>&lt;/APPLET_WEB_TEMPLATE_ITEM&gt;</w:t>
              <w:br/>
              <w:tab/>
              <w:tab/>
              <w:tab/>
              <w:tab/>
              <w:t>&lt;APPLET_WEB_TEMPLATE_ITEM CONTROL="Parent Category Name" INACTIVE="N" ITEM_IDENTIFIER="1806" MARKUP_LANGUAGE="HTML" NAME="Parent Category Name" TMPL_ITEM_HOLDER_NAME="SiebControl_1806" TYPE="List Item" UPDATED="11/04/2016 12:40:13" UPDATED_BY="SADMIN" CREATED="01/08/2001 22:17:25" CREATED_BY="SADMIN" EXT_REC_TABLES="S_APPL_WT_IT_RX"&gt;</w:t>
              <w:br/>
              <w:tab/>
              <w:tab/>
              <w:tab/>
              <w:tab/>
              <w:t>&lt;/APPLET_WEB_TEMPLATE_ITEM&gt;</w:t>
              <w:br/>
              <w:tab/>
              <w:tab/>
              <w:tab/>
              <w:tab/>
              <w:t>&lt;APPLET_WEB_TEMPLATE_ITEM CONTROL="Private Flag" INACTIVE="N" ITEM_IDENTIFIER="1805" MARKUP_LANGUAGE="HTML" NAME="Private Flag" TMPL_ITEM_HOLDER_NAME="SiebControl_1805" TYPE="List Item" UPDATED="11/04/2016 12:40:13" UPDATED_BY="SADMIN" CREATED="03/06/2001 05:04:39"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12:40:13" UPDATED_BY="SADMIN" CREATED="12/23/2002 21:30:08"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12:40:13" UPDATED_BY="SADMIN" CREATED="11/04/2016 12:40:13" CREATED_BY="SADMIN" EXT_REC_TABLES="S_APPL_WT_IT_RX"&gt;</w:t>
              <w:br/>
              <w:tab/>
              <w:tab/>
              <w:tab/>
              <w:tab/>
              <w:t>&lt;/APPLET_WEB_TEMPLATE_ITEM&gt;</w:t>
              <w:br/>
              <w:tab/>
              <w:tab/>
              <w:tab/>
              <w:tab/>
              <w:t>&lt;APPLET_WEB_TEMPLATE_ITEM CONTROL="Sequence Number" INACTIVE="N" ITEM_IDENTIFIER="1803" MARKUP_LANGUAGE="HTML" NAME="Sequence Number" TMPL_ITEM_HOLDER_NAME="SiebControl_1803" TYPE="List Item" UPDATED="11/04/2016 12:40:13" UPDATED_BY="SADMIN" CREATED="01/07/2001 20:36:42" CREATED_BY="SADMIN" EXT_REC_TABLES="S_APPL_WT_IT_RX"&gt;</w:t>
              <w:br/>
              <w:tab/>
              <w:tab/>
              <w:tab/>
              <w:tab/>
              <w:t>&lt;/APPLET_WEB_TEMPLATE_ITEM&gt;</w:t>
              <w:br/>
              <w:tab/>
              <w:tab/>
              <w:tab/>
              <w:tab/>
              <w:t>&lt;APPLET_WEB_TEMPLATE_ITEM CONTROL="ThumbnImageFileName" INACTIVE="N" ITEM_IDENTIFIER="1303" MARKUP_LANGUAGE="HTML" NAME="ThumbnImageFileName" TMPL_ITEM_HOLDER_NAME="SiebControl_1303" TYPE="List Item" UPDATED="11/04/2016 12:40:13" UPDATED_BY="SADMIN" CREATED="01/07/2001 20:36:42"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12:40:13" UPDATED_BY="SADMIN" CREATED="04/07/2001 00:13:21"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12:40:13" UPDATED_BY="SADMIN" CREATED="01/07/2001 20:36:42" CREATED_BY="SADMIN" EXT_REC_TABLES="S_APPL_WT_IT_RX"&gt;</w:t>
              <w:br/>
              <w:tab/>
              <w:tab/>
              <w:tab/>
              <w:tab/>
              <w:t>&lt;/APPLET_WEB_TEMPLATE_ITEM&gt;</w:t>
              <w:br/>
              <w:tab/>
              <w:tab/>
              <w:tab/>
              <w:tab/>
              <w:t>&lt;APPLET_WEB_TEMPLATE_ITEM CONTROL="Usage" INACTIVE="N" ITEM_IDENTIFIER="1804" MARKUP_LANGUAGE="HTML" NAME="Usage" TMPL_ITEM_HOLDER_NAME="SiebControl_1804" TYPE="List Item" UPDATED="11/04/2016 12:40:13" UPDATED_BY="SADMIN" CREATED="01/07/2001 20:36:43"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12:40:13" UPDATED_BY="SADMIN" CREATED="01/07/2001 20:36:43"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To Do List (Base/EditList)" INACTIVE="N" NAME="Edit List" TYPE="Edit List" WEB_TEMPLATE="Applet To Do List (Base/EditList)" UPDATED="11/04/2016 12:37:18" UPDATED_BY="SADMIN" CREATED="01/07/2001 20:36:43" CREATED_BY="SADMIN" EXT_REC_TABLES="S_APPL_WTMPL_RX"&gt;</w:t>
              <w:br/>
              <w:tab/>
              <w:tab/>
              <w:tab/>
              <w:tab/>
              <w:t>&lt;APPLET_WEB_TEMPLATE_ITEM CONTROL="Applet_Title" EXTENSION_FLAG="Y" ITEM_IDENTIFIER="99929" NAME="Applet_Title" TMPL_ITEM_HOLDER_NAME="SiebControl_99929" TYPE="Control" UPDATED="11/04/2016 12:40:13" UPDATED_BY="SADMIN" CREATED="11/04/2016 12:40:13" CREATED_BY="SADMIN" EXT_REC_TABLES="S_APPL_WT_IT_RX"&gt;</w:t>
              <w:br/>
              <w:tab/>
              <w:tab/>
              <w:tab/>
              <w:tab/>
              <w:t>&lt;/APPLET_WEB_TEMPLATE_ITEM&gt;</w:t>
              <w:br/>
              <w:tab/>
              <w:tab/>
              <w:tab/>
              <w:tab/>
              <w:t>&lt;APPLET_WEB_TEMPLATE_ITEM COMMENTS="Global UI Change 6: display list of columns" CONTROL="Count" INACTIVE="N" ITEM_IDENTIFIER="513" MARKUP_LANGUAGE="HTML" NAME="Count" TMPL_ITEM_HOLDER_NAME="SiebControl_513" TYPE="List Item" UPDATED="11/04/2016 12:40:13" UPDATED_BY="SADMIN" CREATED="05/11/2001 00:59:30"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12:40:13" UPDATED_BY="SADMIN" CREATED="06/05/2003 03:38:14" CREATED_BY="SADMIN" EXT_REC_TABLES="S_APPL_WT_IT_RX"&gt;</w:t>
              <w:br/>
              <w:tab/>
              <w:tab/>
              <w:tab/>
              <w:tab/>
              <w:t>&lt;/APPLET_WEB_TEMPLATE_ITEM&gt;</w:t>
              <w:br/>
              <w:tab/>
              <w:tab/>
              <w:tab/>
              <w:tab/>
              <w:t>&lt;APPLET_WEB_TEMPLATE_ITEM COMMENTS="Global UI Change 6: display list of columns" CONTROL="Description" INACTIVE="N" ITEM_IDENTIFIER="511" MARKUP_LANGUAGE="HTML" NAME="Description" TMPL_ITEM_HOLDER_NAME="SiebControl_511" TYPE="List Item" UPDATED="11/04/2016 12:40:13" UPDATED_BY="SADMIN" CREATED="05/11/2001 00:59:30"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12:40:13" UPDATED_BY="SADMIN" CREATED="01/08/2001 22:07:01" CREATED_BY="SADMIN" EXT_REC_TABLES="S_APPL_WT_IT_RX"&gt;</w:t>
              <w:br/>
              <w:tab/>
              <w:tab/>
              <w:tab/>
              <w:tab/>
              <w:t>&lt;/APPLET_WEB_TEMPLATE_ITEM&gt;</w:t>
              <w:br/>
              <w:tab/>
              <w:tab/>
              <w:tab/>
              <w:tab/>
              <w:t>&lt;APPLET_WEB_TEMPLATE_ITEM COMMENTS="Global UI Change 6: display list of columns" CONTROL="Display Template" INACTIVE="N" ITEM_IDENTIFIER="510" MARKUP_LANGUAGE="HTML" NAME="Display Template" TMPL_ITEM_HOLDER_NAME="SiebControl_510" TYPE="List Item" UPDATED="11/04/2016 12:40:13" UPDATED_BY="SADMIN" CREATED="05/11/2001 00:59:30" CREATED_BY="SADMIN" EXT_REC_TABLES="S_APPL_WT_IT_RX"&gt;</w:t>
              <w:br/>
              <w:tab/>
              <w:tab/>
              <w:tab/>
              <w:tab/>
              <w:t>&lt;/APPLET_WEB_TEMPLATE_ITEM&gt;</w:t>
              <w:br/>
              <w:tab/>
              <w:tab/>
              <w:tab/>
              <w:tab/>
              <w:t>&lt;APPLET_WEB_TEMPLATE_ITEM CONTROL="Effective End Date" INACTIVE="N" ITEM_IDENTIFIER="504" MARKUP_LANGUAGE="HTML" NAME="Effective End Date" TMPL_ITEM_HOLDER_NAME="SiebControl_504" TYPE="List Item" UPDATED="11/04/2016 12:40:13" UPDATED_BY="SADMIN" CREATED="01/07/2001 20:36:44" CREATED_BY="SADMIN" EXT_REC_TABLES="S_APPL_WT_IT_RX"&gt;</w:t>
              <w:br/>
              <w:tab/>
              <w:tab/>
              <w:tab/>
              <w:tab/>
              <w:t>&lt;/APPLET_WEB_TEMPLATE_ITEM&gt;</w:t>
              <w:br/>
              <w:tab/>
              <w:tab/>
              <w:tab/>
              <w:tab/>
              <w:t>&lt;APPLET_WEB_TEMPLATE_ITEM CONTROL="Effective Start Date" INACTIVE="N" ITEM_IDENTIFIER="503" MARKUP_LANGUAGE="HTML" NAME="Effective Start Date" TMPL_ITEM_HOLDER_NAME="SiebControl_503" TYPE="List Item" UPDATED="11/04/2016 12:40:13" UPDATED_BY="SADMIN" CREATED="01/07/2001 20:36:44"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12:40:13" UPDATED_BY="SADMIN" CREATED="11/12/2001 00:12:04" CREATED_BY="SADMIN" EXT_REC_TABLES="S_APPL_WT_IT_RX"&gt;</w:t>
              <w:br/>
              <w:tab/>
              <w:tab/>
              <w:tab/>
              <w:tab/>
              <w:t>&lt;/APPLET_WEB_TEMPLATE_ITEM&gt;</w:t>
              <w:br/>
              <w:tab/>
              <w:tab/>
              <w:tab/>
              <w:tab/>
              <w:t>&lt;APPLET_WEB_TEMPLATE_ITEM COMMENTS="Global UI Change 6: display list of columns" CONTROL="Extended Description" INACTIVE="N" ITEM_IDENTIFIER="512" MARKUP_LANGUAGE="HTML" NAME="Extended Description" TMPL_ITEM_HOLDER_NAME="SiebControl_512" TYPE="List Item" UPDATED="11/04/2016 12:40:13" UPDATED_BY="SADMIN" CREATED="05/11/2001 00:59:30"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12:40:13" UPDATED_BY="SADMIN" CREATED="04/04/2001 03:55:55"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12:40:13" UPDATED_BY="SADMIN" CREATED="04/04/2001 03:55:53"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12:40:13" UPDATED_BY="SADMIN" CREATED="11/04/2016 12:40:13"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12:40:13" UPDATED_BY="SADMIN" CREATED="11/04/2016 12:40:13"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12:40:13" UPDATED_BY="SADMIN" CREATED="01/07/2001 20:36:44"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12:40:13" UPDATED_BY="SADMIN" CREATED="11/12/2001 00:12:02"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12:40:13" UPDATED_BY="SADMIN" CREATED="06/22/2001 22:33:47" CREATED_BY="SADMIN" EXT_REC_TABLES="S_APPL_WT_IT_RX"&gt;</w:t>
              <w:br/>
              <w:tab/>
              <w:tab/>
              <w:tab/>
              <w:tab/>
              <w:t>&lt;/APPLET_WEB_TEMPLATE_ITEM&gt;</w:t>
              <w:br/>
              <w:tab/>
              <w:tab/>
              <w:tab/>
              <w:tab/>
              <w:t>&lt;APPLET_WEB_TEMPLATE_ITEM CONTROL="Parent Category Name" INACTIVE="N" ITEM_IDENTIFIER="508" MARKUP_LANGUAGE="HTML" NAME="Parent Category Name" TMPL_ITEM_HOLDER_NAME="SiebControl_508" TYPE="List Item" UPDATED="11/04/2016 12:40:13" UPDATED_BY="SADMIN" CREATED="01/08/2001 22:16:38"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12:40:13"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12:40:13" UPDATED_BY="SADMIN" CREATED="01/07/2001 20:36:45" CREATED_BY="SADMIN" EXT_REC_TABLES="S_APPL_WT_IT_RX"&gt;</w:t>
              <w:br/>
              <w:tab/>
              <w:tab/>
              <w:tab/>
              <w:tab/>
              <w:t>&lt;/APPLET_WEB_TEMPLATE_ITEM&gt;</w:t>
              <w:br/>
              <w:tab/>
              <w:tab/>
              <w:tab/>
              <w:tab/>
              <w:t>&lt;APPLET_WEB_TEMPLATE_ITEM CONTROL="Private Flag" INACTIVE="N" ITEM_IDENTIFIER="507" MARKUP_LANGUAGE="HTML" NAME="Private Flag" TMPL_ITEM_HOLDER_NAME="SiebControl_507" TYPE="List Item" UPDATED="11/04/2016 12:40:13" UPDATED_BY="SADMIN" CREATED="03/06/2001 05:04:02"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12:40:13" UPDATED_BY="SADMIN" CREATED="12/23/2002 21:30:08"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12:40:13"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12:40:13"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12:40:13" UPDATED_BY="SADMIN" CREATED="11/04/2016 12:40:13" CREATED_BY="SADMIN" EXT_REC_TABLES="S_APPL_WT_IT_RX"&gt;</w:t>
              <w:br/>
              <w:tab/>
              <w:tab/>
              <w:tab/>
              <w:tab/>
              <w:t>&lt;/APPLET_WEB_TEMPLATE_ITEM&gt;</w:t>
              <w:br/>
              <w:tab/>
              <w:tab/>
              <w:tab/>
              <w:tab/>
              <w:t>&lt;APPLET_WEB_TEMPLATE_ITEM CONTROL="Sequence Number" INACTIVE="N" ITEM_IDENTIFIER="505" MARKUP_LANGUAGE="HTML" NAME="Sequence Number" TMPL_ITEM_HOLDER_NAME="SiebControl_505" TYPE="List Item" UPDATED="11/04/2016 12:40:13" UPDATED_BY="SADMIN" CREATED="01/07/2001 20:36:45" CREATED_BY="SADMIN" EXT_REC_TABLES="S_APPL_WT_IT_RX"&gt;</w:t>
              <w:br/>
              <w:tab/>
              <w:tab/>
              <w:tab/>
              <w:tab/>
              <w:t>&lt;/APPLET_WEB_TEMPLATE_ITEM&gt;</w:t>
              <w:br/>
              <w:tab/>
              <w:tab/>
              <w:tab/>
              <w:tab/>
              <w:t>&lt;APPLET_WEB_TEMPLATE_ITEM COMMENTS="Global UI Change 6: display list of columns" CONTROL="ThumbnImageFileName" INACTIVE="N" ITEM_IDENTIFIER="509" MARKUP_LANGUAGE="HTML" NAME="ThumbnImageFileName" TMPL_ITEM_HOLDER_NAME="SiebControl_509" TYPE="List Item" UPDATED="11/04/2016 12:40:13" UPDATED_BY="SADMIN" CREATED="05/11/2001 00:59:30"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12:40:13" UPDATED_BY="SADMIN" CREATED="11/12/2001 00:42:24" CREATED_BY="SADMIN" EXT_REC_TABLES="S_APPL_WT_IT_RX"&gt;</w:t>
              <w:br/>
              <w:tab/>
              <w:tab/>
              <w:tab/>
              <w:tab/>
              <w:t>&lt;/APPLET_WEB_TEMPLATE_ITEM&gt;</w:t>
              <w:br/>
              <w:tab/>
              <w:tab/>
              <w:tab/>
              <w:tab/>
              <w:t>&lt;APPLET_WEB_TEMPLATE_ITEM CONTROL="Usage" INACTIVE="N" ITEM_IDENTIFIER="506" MARKUP_LANGUAGE="HTML" NAME="Usage" TMPL_ITEM_HOLDER_NAME="SiebControl_506" TYPE="List Item" UPDATED="11/04/2016 12:40:13" UPDATED_BY="SADMIN" CREATED="03/06/2001 05:04:27"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12:40:13" UPDATED_BY="SADMIN" CREATED="05/25/2001 01:20:51"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Victim Offense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12:37:17" UPDATED_BY="SADMIN" CREATED="08/27/2005 00:22:48" CREATED_BY="SADMIN" EXT_REC_TABLES="S_APPL_WTMPL_RX"&gt;</w:t>
              <w:br/>
              <w:tab/>
              <w:tab/>
              <w:tab/>
              <w:tab/>
              <w:t>&lt;APPLET_WEB_TEMPLATE_ITEM CONTROL="Applet_Title" EXTENSION_FLAG="Y" ITEM_IDENTIFIER="99929" NAME="Applet_Title" TMPL_ITEM_HOLDER_NAME="SiebControl_99929" TYPE="Control" UPDATED="11/04/2016 14:23:52" UPDATED_BY="SADMIN" CREATED="11/04/2016 14:23:52" CREATED_BY="SADMIN" EXT_REC_TABLES="S_APPL_WT_IT_RX"&gt;</w:t>
              <w:br/>
              <w:tab/>
              <w:tab/>
              <w:tab/>
              <w:tab/>
              <w:t>&lt;/APPLET_WEB_TEMPLATE_ITEM&gt;</w:t>
              <w:br/>
              <w:tab/>
              <w:tab/>
              <w:tab/>
              <w:tab/>
              <w:t>&lt;APPLET_WEB_TEMPLATE_ITEM CONTROL="Description" INACTIVE="N" ITEM_IDENTIFIER="1310" MARKUP_LANGUAGE="HTML" NAME="Description" TMPL_ITEM_HOLDER_NAME="SiebControl_1310" TYPE="List Item" UPDATED="11/04/2016 14:23:52" UPDATED_BY="SADMIN" CREATED="08/27/2005 00:44:51"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14:23:52" UPDATED_BY="SADMIN" CREATED="08/27/2005 00:44:51" CREATED_BY="SADMIN" EXT_REC_TABLES="S_APPL_WT_IT_RX"&gt;</w:t>
              <w:br/>
              <w:tab/>
              <w:tab/>
              <w:tab/>
              <w:tab/>
              <w:t>&lt;/APPLET_WEB_TEMPLATE_ITEM&gt;</w:t>
              <w:br/>
              <w:tab/>
              <w:tab/>
              <w:tab/>
              <w:tab/>
              <w:t>&lt;APPLET_WEB_TEMPLATE_ITEM CONTROL="Location" INACTIVE="N" ITEM_IDENTIFIER="1309" MARKUP_LANGUAGE="HTML" NAME="Location" TMPL_ITEM_HOLDER_NAME="SiebControl_1309" TYPE="List Item" UPDATED="11/04/2016 14:23:52" UPDATED_BY="SADMIN" CREATED="08/27/2005 00:44:51" CREATED_BY="SADMIN" EXT_REC_TABLES="S_APPL_WT_IT_RX"&gt;</w:t>
              <w:br/>
              <w:tab/>
              <w:tab/>
              <w:tab/>
              <w:tab/>
              <w:t>&lt;/APPLET_WEB_TEMPLATE_ITEM&gt;</w:t>
              <w:br/>
              <w:tab/>
              <w:tab/>
              <w:tab/>
              <w:tab/>
              <w:t>&lt;APPLET_WEB_TEMPLATE_ITEM CONTROL="Location Type" INACTIVE="N" ITEM_IDENTIFIER="1303" MARKUP_LANGUAGE="HTML" NAME="Location Type" TMPL_ITEM_HOLDER_NAME="SiebControl_1303" TYPE="List Item" UPDATED="11/04/2016 14:23:52" UPDATED_BY="SADMIN" CREATED="08/27/2005 00:44:51"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14:23:52" UPDATED_BY="SADMIN" CREATED="11/04/2016 14:23:52" CREATED_BY="SADMIN" EXT_REC_TABLES="S_APPL_WT_IT_RX"&gt;</w:t>
              <w:br/>
              <w:tab/>
              <w:tab/>
              <w:tab/>
              <w:tab/>
              <w:t>&lt;/APPLET_WEB_TEMPLATE_ITEM&gt;</w:t>
              <w:br/>
              <w:tab/>
              <w:tab/>
              <w:tab/>
              <w:tab/>
              <w:t>&lt;APPLET_WEB_TEMPLATE_ITEM CONTROL="Method Of Entry" INACTIVE="N" ITEM_IDENTIFIER="1307" MARKUP_LANGUAGE="HTML" NAME="Method Of Entry" TMPL_ITEM_HOLDER_NAME="SiebControl_1307" TYPE="List Item" UPDATED="11/04/2016 14:23:52" UPDATED_BY="SADMIN" CREATED="08/27/2005 00:44:51" CREATED_BY="SADMIN" EXT_REC_TABLES="S_APPL_WT_IT_RX"&gt;</w:t>
              <w:br/>
              <w:tab/>
              <w:tab/>
              <w:tab/>
              <w:tab/>
              <w:t>&lt;/APPLET_WEB_TEMPLATE_ITEM&gt;</w:t>
              <w:br/>
              <w:tab/>
              <w:tab/>
              <w:tab/>
              <w:tab/>
              <w:t>&lt;APPLET_WEB_TEMPLATE_ITEM CONTROL="Motivation Sub Type" INACTIVE="N" ITEM_IDENTIFIER="1306" MARKUP_LANGUAGE="HTML" NAME="Motivation Sub Type" TMPL_ITEM_HOLDER_NAME="SiebControl_1306" TYPE="List Item" UPDATED="11/04/2016 14:23:52" UPDATED_BY="SADMIN" CREATED="08/27/2005 00:44:51" CREATED_BY="SADMIN" EXT_REC_TABLES="S_APPL_WT_IT_RX"&gt;</w:t>
              <w:br/>
              <w:tab/>
              <w:tab/>
              <w:tab/>
              <w:tab/>
              <w:t>&lt;/APPLET_WEB_TEMPLATE_ITEM&gt;</w:t>
              <w:br/>
              <w:tab/>
              <w:tab/>
              <w:tab/>
              <w:tab/>
              <w:t>&lt;APPLET_WEB_TEMPLATE_ITEM CONTROL="Motivation Type" INACTIVE="N" ITEM_IDENTIFIER="1305" MARKUP_LANGUAGE="HTML" NAME="Motivation Type" TMPL_ITEM_HOLDER_NAME="SiebControl_1305" TYPE="List Item" UPDATED="11/04/2016 14:23:52" UPDATED_BY="SADMIN" CREATED="08/27/2005 00:44:51" CREATED_BY="SADMIN" EXT_REC_TABLES="S_APPL_WT_IT_RX"&gt;</w:t>
              <w:br/>
              <w:tab/>
              <w:tab/>
              <w:tab/>
              <w:tab/>
              <w:t>&lt;/APPLET_WEB_TEMPLATE_ITEM&gt;</w:t>
              <w:br/>
              <w:tab/>
              <w:tab/>
              <w:tab/>
              <w:tab/>
              <w:t>&lt;APPLET_WEB_TEMPLATE_ITEM CONTROL="Number of Premises Entered" INACTIVE="N" ITEM_IDENTIFIER="1308" MARKUP_LANGUAGE="HTML" NAME="Number of Premises Entered" TMPL_ITEM_HOLDER_NAME="SiebControl_1308" TYPE="List Item" UPDATED="11/04/2016 14:23:52" UPDATED_BY="SADMIN" CREATED="08/27/2005 00:44:51" CREATED_BY="SADMIN" EXT_REC_TABLES="S_APPL_WT_IT_RX"&gt;</w:t>
              <w:br/>
              <w:tab/>
              <w:tab/>
              <w:tab/>
              <w:tab/>
              <w:t>&lt;/APPLET_WEB_TEMPLATE_ITEM&gt;</w:t>
              <w:br/>
              <w:tab/>
              <w:tab/>
              <w:tab/>
              <w:tab/>
              <w:t>&lt;APPLET_WEB_TEMPLATE_ITEM CONTROL="Offense Category" INACTIVE="N" ITEM_IDENTIFIER="1304" MARKUP_LANGUAGE="HTML" NAME="Offense Category" TMPL_ITEM_HOLDER_NAME="SiebControl_1304" TYPE="List Item" UPDATED="11/04/2016 14:23:53" UPDATED_BY="SADMIN" CREATED="08/27/2005 00:44:51" CREATED_BY="SADMIN" EXT_REC_TABLES="S_APPL_WT_IT_RX"&gt;</w:t>
              <w:br/>
              <w:tab/>
              <w:tab/>
              <w:tab/>
              <w:tab/>
              <w:t>&lt;/APPLET_WEB_TEMPLATE_ITEM&gt;</w:t>
              <w:br/>
              <w:tab/>
              <w:tab/>
              <w:tab/>
              <w:tab/>
              <w:t>&lt;APPLET_WEB_TEMPLATE_ITEM CONTROL="Offense Code" INACTIVE="N" ITEM_IDENTIFIER="1301" MARKUP_LANGUAGE="HTML" NAME="Offense Code" TMPL_ITEM_HOLDER_NAME="SiebControl_1301" TYPE="List Item" UPDATED="11/04/2016 14:23:53" UPDATED_BY="SADMIN" CREATED="08/27/2005 00:44:51" CREATED_BY="SADMIN" EXT_REC_TABLES="S_APPL_WT_IT_RX"&gt;</w:t>
              <w:br/>
              <w:tab/>
              <w:tab/>
              <w:tab/>
              <w:tab/>
              <w:t>&lt;/APPLET_WEB_TEMPLATE_ITEM&gt;</w:t>
              <w:br/>
              <w:tab/>
              <w:tab/>
              <w:tab/>
              <w:tab/>
              <w:t>&lt;APPLET_WEB_TEMPLATE_ITEM CONTROL="Offense Name" INACTIVE="N" ITEM_IDENTIFIER="1801" MARKUP_LANGUAGE="HTML" NAME="Offense Name" TMPL_ITEM_HOLDER_NAME="SiebControl_1801" TYPE="List Item" UPDATED="11/04/2016 14:23:53" UPDATED_BY="SADMIN" CREATED="02/07/2013 13:21:22" CREATED_BY="SADMIN" EXT_REC_TABLES="S_APPL_WT_IT_RX"&gt;</w:t>
              <w:br/>
              <w:tab/>
              <w:tab/>
              <w:tab/>
              <w:tab/>
              <w:t>&lt;/APPLET_WEB_TEMPLATE_ITEM&gt;</w:t>
              <w:br/>
              <w:tab/>
              <w:tab/>
              <w:tab/>
              <w:tab/>
              <w:t>&lt;APPLET_WEB_TEMPLATE_ITEM CONTROL="Offense Status" INACTIVE="N" ITEM_IDENTIFIER="1302" MARKUP_LANGUAGE="HTML" NAME="Offense Status" TMPL_ITEM_HOLDER_NAME="SiebControl_1302" TYPE="List Item" UPDATED="11/04/2016 14:23:53" UPDATED_BY="SADMIN" CREATED="08/27/2005 00:44:51" CREATED_BY="SADMIN" EXT_REC_TABLES="S_APPL_WT_IT_RX"&gt;</w:t>
              <w:br/>
              <w:tab/>
              <w:tab/>
              <w:tab/>
              <w:tab/>
              <w:t>&lt;/APPLET_WEB_TEMPLATE_ITEM&gt;</w:t>
              <w:br/>
              <w:tab/>
              <w:tab/>
              <w:tab/>
              <w:tab/>
              <w:t>&lt;APPLET_WEB_TEMPLATE_ITEM EXTENSION_FLAG="Y" ITEM_IDENTIFIER="99993" NAME="PUB Offense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14:23:53" UPDATED_BY="SADMIN" CREATED="08/27/2005 00:44:51"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14:23:53" UPDATED_BY="SADMIN" CREATED="08/27/2005 00:44:51"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14:23:53" UPDATED_BY="SADMIN" CREATED="02/07/2013 13:21:22"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14:23:53" UPDATED_BY="SADMIN" CREATED="02/07/2013 13:21:22"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CREATED="08/27/2005 00:22:48" CREATED_BY="SADMIN" EXT_REC_TABLES="S_APPL_WTMPL_RX"&gt;</w:t>
              <w:br/>
              <w:tab/>
              <w:tab/>
              <w:tab/>
              <w:tab/>
              <w:t>&lt;APPLET_WEB_TEMPLATE_ITEM CONTROL="Applet_Title" EXTENSION_FLAG="Y" ITEM_IDENTIFIER="99929" NAME="Applet_Title" TMPL_ITEM_HOLDER_NAME="SiebControl_99929" TYPE="Control" UPDATED="11/04/2016 14:23:53" UPDATED_BY="SADMIN" CREATED="11/04/2016 14:23:53"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14:23:53" UPDATED_BY="SADMIN" CREATED="08/27/2005 00:44:51" CREATED_BY="SADMIN" EXT_REC_TABLES="S_APPL_WT_IT_RX"&gt;</w:t>
              <w:br/>
              <w:tab/>
              <w:tab/>
              <w:tab/>
              <w:tab/>
              <w:t>&lt;/APPLET_WEB_TEMPLATE_ITEM&gt;</w:t>
              <w:br/>
              <w:tab/>
              <w:tab/>
              <w:tab/>
              <w:tab/>
              <w:t>&lt;APPLET_WEB_TEMPLATE_ITEM CONTROL="Description" INACTIVE="N" ITEM_IDENTIFIER="512" MARKUP_LANGUAGE="HTML" NAME="Description" TMPL_ITEM_HOLDER_NAME="SiebControl_512" TYPE="List Item" UPDATED="11/04/2016 14:23:53" UPDATED_BY="SADMIN" CREATED="08/27/2005 00:44:51"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14:23:53" UPDATED_BY="SADMIN" CREATED="08/27/2005 00:44:51" CREATED_BY="SADMIN" EXT_REC_TABLES="S_APPL_WT_IT_RX"&gt;</w:t>
              <w:br/>
              <w:tab/>
              <w:tab/>
              <w:tab/>
              <w:tab/>
              <w:t>&lt;/APPLET_WEB_TEMPLATE_ITEM&gt;</w:t>
              <w:br/>
              <w:tab/>
              <w:tab/>
              <w:tab/>
              <w:tab/>
              <w:t>&lt;APPLET_WEB_TEMPLATE_ITEM CONTROL="GotoNextSet" INACTIVE="N" ITEM_IDENTIFIER="123" MARKUP_LANGUAGE="HTML" NAME="GotoNextSet" TYPE="Control" UPDATED="08/27/2005 00:44:51" UPDATED_BY="SADMIN" CREATED="08/27/2005 00:44:51" CREATED_BY="SADMIN"&gt;</w:t>
              <w:br/>
              <w:tab/>
              <w:tab/>
              <w:tab/>
              <w:tab/>
              <w:t>&lt;/APPLET_WEB_TEMPLATE_ITEM&gt;</w:t>
              <w:br/>
              <w:tab/>
              <w:tab/>
              <w:tab/>
              <w:tab/>
              <w:t>&lt;APPLET_WEB_TEMPLATE_ITEM CONTROL="GotoPreviousSet" INACTIVE="N" ITEM_IDENTIFIER="122" MARKUP_LANGUAGE="HTML" NAME="GotoPreviousSet" TYPE="Control" UPDATED="08/27/2005 00:44:51" UPDATED_BY="SADMIN" CREATED="08/27/2005 00:44:51" CREATED_BY="SADMIN"&gt;</w:t>
              <w:br/>
              <w:tab/>
              <w:tab/>
              <w:tab/>
              <w:tab/>
              <w:t>&lt;/APPLET_WEB_TEMPLATE_ITEM&gt;</w:t>
              <w:br/>
              <w:tab/>
              <w:tab/>
              <w:tab/>
              <w:tab/>
              <w:t>&lt;APPLET_WEB_TEMPLATE_ITEM CONTROL="ListControl" EXTENSION_FLAG="Y" ITEM_IDENTIFIER="99998" NAME="ListControl" TMPL_ITEM_HOLDER_NAME="SiebControl_99998" TYPE="Control" UPDATED="11/04/2016 14:23:53" UPDATED_BY="SADMIN" CREATED="11/04/2016 14:23:53" CREATED_BY="SADMIN" EXT_REC_TABLES="S_APPL_WT_IT_RX"&gt;</w:t>
              <w:br/>
              <w:tab/>
              <w:tab/>
              <w:tab/>
              <w:tab/>
              <w:t>&lt;/APPLET_WEB_TEMPLATE_ITEM&gt;</w:t>
              <w:br/>
              <w:tab/>
              <w:tab/>
              <w:tab/>
              <w:tab/>
              <w:t>&lt;APPLET_WEB_TEMPLATE_ITEM CONTROL="Location" INACTIVE="N" ITEM_IDENTIFIER="511" MARKUP_LANGUAGE="HTML" NAME="Location" TMPL_ITEM_HOLDER_NAME="SiebControl_511" TYPE="List Item" UPDATED="11/04/2016 14:23:53" UPDATED_BY="SADMIN" CREATED="08/27/2005 00:44:51" CREATED_BY="SADMIN" EXT_REC_TABLES="S_APPL_WT_IT_RX"&gt;</w:t>
              <w:br/>
              <w:tab/>
              <w:tab/>
              <w:tab/>
              <w:tab/>
              <w:t>&lt;/APPLET_WEB_TEMPLATE_ITEM&gt;</w:t>
              <w:br/>
              <w:tab/>
              <w:tab/>
              <w:tab/>
              <w:tab/>
              <w:t>&lt;APPLET_WEB_TEMPLATE_ITEM CONTROL="Location Type" INACTIVE="N" ITEM_IDENTIFIER="505" MARKUP_LANGUAGE="HTML" NAME="Location Type" TMPL_ITEM_HOLDER_NAME="SiebControl_505" TYPE="List Item" UPDATED="11/04/2016 14:23:53" UPDATED_BY="SADMIN" CREATED="08/27/2005 00:44:51"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14:23:53" UPDATED_BY="SADMIN" CREATED="11/04/2016 14:23:53" CREATED_BY="SADMIN" EXT_REC_TABLES="S_APPL_WT_IT_RX"&gt;</w:t>
              <w:br/>
              <w:tab/>
              <w:tab/>
              <w:tab/>
              <w:tab/>
              <w:t>&lt;/APPLET_WEB_TEMPLATE_ITEM&gt;</w:t>
              <w:br/>
              <w:tab/>
              <w:tab/>
              <w:tab/>
              <w:tab/>
              <w:t>&lt;APPLET_WEB_TEMPLATE_ITEM CONTROL="Method Of Entry" INACTIVE="N" ITEM_IDENTIFIER="509" MARKUP_LANGUAGE="HTML" NAME="Method Of Entry" TMPL_ITEM_HOLDER_NAME="SiebControl_509" TYPE="List Item" UPDATED="11/04/2016 14:23:53" UPDATED_BY="SADMIN" CREATED="08/27/2005 00:44:51" CREATED_BY="SADMIN" EXT_REC_TABLES="S_APPL_WT_IT_RX"&gt;</w:t>
              <w:br/>
              <w:tab/>
              <w:tab/>
              <w:tab/>
              <w:tab/>
              <w:t>&lt;/APPLET_WEB_TEMPLATE_ITEM&gt;</w:t>
              <w:br/>
              <w:tab/>
              <w:tab/>
              <w:tab/>
              <w:tab/>
              <w:t>&lt;APPLET_WEB_TEMPLATE_ITEM CONTROL="Motivation Sub Type" INACTIVE="N" ITEM_IDENTIFIER="508" MARKUP_LANGUAGE="HTML" NAME="Motivation Sub Type" TMPL_ITEM_HOLDER_NAME="SiebControl_508" TYPE="List Item" UPDATED="11/04/2016 14:23:53" UPDATED_BY="SADMIN" CREATED="08/27/2005 00:44:52" CREATED_BY="SADMIN" EXT_REC_TABLES="S_APPL_WT_IT_RX"&gt;</w:t>
              <w:br/>
              <w:tab/>
              <w:tab/>
              <w:tab/>
              <w:tab/>
              <w:t>&lt;/APPLET_WEB_TEMPLATE_ITEM&gt;</w:t>
              <w:br/>
              <w:tab/>
              <w:tab/>
              <w:tab/>
              <w:tab/>
              <w:t>&lt;APPLET_WEB_TEMPLATE_ITEM CONTROL="Motivation Type" INACTIVE="N" ITEM_IDENTIFIER="507" MARKUP_LANGUAGE="HTML" NAME="Motivation Type" TMPL_ITEM_HOLDER_NAME="SiebControl_507" TYPE="List Item" UPDATED="11/04/2016 14:23:53" UPDATED_BY="SADMIN" CREATED="08/27/2005 00:44:52"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14:23:53" UPDATED_BY="SADMIN" CREATED="08/27/2005 00:44:52"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14:23:53" UPDATED_BY="SADMIN" CREATED="08/27/2005 00:44:52" CREATED_BY="SADMIN" EXT_REC_TABLES="S_APPL_WT_IT_RX"&gt;</w:t>
              <w:br/>
              <w:tab/>
              <w:tab/>
              <w:tab/>
              <w:tab/>
              <w:t>&lt;/APPLET_WEB_TEMPLATE_ITEM&gt;</w:t>
              <w:br/>
              <w:tab/>
              <w:tab/>
              <w:tab/>
              <w:tab/>
              <w:t>&lt;APPLET_WEB_TEMPLATE_ITEM CONTROL="Number of Premises Entered" INACTIVE="N" ITEM_IDENTIFIER="510" MARKUP_LANGUAGE="HTML" NAME="Number of Premises Entered" TMPL_ITEM_HOLDER_NAME="SiebControl_510" TYPE="List Item" UPDATED="11/04/2016 14:23:53" UPDATED_BY="SADMIN" CREATED="08/27/2005 00:44:52" CREATED_BY="SADMIN" EXT_REC_TABLES="S_APPL_WT_IT_RX"&gt;</w:t>
              <w:br/>
              <w:tab/>
              <w:tab/>
              <w:tab/>
              <w:tab/>
              <w:t>&lt;/APPLET_WEB_TEMPLATE_ITEM&gt;</w:t>
              <w:br/>
              <w:tab/>
              <w:tab/>
              <w:tab/>
              <w:tab/>
              <w:t>&lt;APPLET_WEB_TEMPLATE_ITEM CONTROL="Offense Category" INACTIVE="N" ITEM_IDENTIFIER="506" MARKUP_LANGUAGE="HTML" NAME="Offense Category" TMPL_ITEM_HOLDER_NAME="SiebControl_506" TYPE="List Item" UPDATED="11/04/2016 14:23:53" UPDATED_BY="SADMIN" CREATED="08/27/2005 00:44:52" CREATED_BY="SADMIN" EXT_REC_TABLES="S_APPL_WT_IT_RX"&gt;</w:t>
              <w:br/>
              <w:tab/>
              <w:tab/>
              <w:tab/>
              <w:tab/>
              <w:t>&lt;/APPLET_WEB_TEMPLATE_ITEM&gt;</w:t>
              <w:br/>
              <w:tab/>
              <w:tab/>
              <w:tab/>
              <w:tab/>
              <w:t>&lt;APPLET_WEB_TEMPLATE_ITEM CONTROL="Offense Code" INACTIVE="N" ITEM_IDENTIFIER="503" MARKUP_LANGUAGE="HTML" NAME="Offense Code" TMPL_ITEM_HOLDER_NAME="SiebControl_503" TYPE="List Item" UPDATED="11/04/2016 14:23:53" UPDATED_BY="SADMIN" CREATED="08/27/2005 00:44:52" CREATED_BY="SADMIN" EXT_REC_TABLES="S_APPL_WT_IT_RX"&gt;</w:t>
              <w:br/>
              <w:tab/>
              <w:tab/>
              <w:tab/>
              <w:tab/>
              <w:t>&lt;/APPLET_WEB_TEMPLATE_ITEM&gt;</w:t>
              <w:br/>
              <w:tab/>
              <w:tab/>
              <w:tab/>
              <w:tab/>
              <w:t>&lt;APPLET_WEB_TEMPLATE_ITEM CONTROL="Offense Name" INACTIVE="N" ITEM_IDENTIFIER="502" MARKUP_LANGUAGE="HTML" NAME="Offense Name" TMPL_ITEM_HOLDER_NAME="SiebControl_502" TYPE="List Item" UPDATED="11/04/2016 14:23:53" UPDATED_BY="SADMIN" CREATED="08/27/2005 00:44:52" CREATED_BY="SADMIN" EXT_REC_TABLES="S_APPL_WT_IT_RX"&gt;</w:t>
              <w:br/>
              <w:tab/>
              <w:tab/>
              <w:tab/>
              <w:tab/>
              <w:t>&lt;/APPLET_WEB_TEMPLATE_ITEM&gt;</w:t>
              <w:br/>
              <w:tab/>
              <w:tab/>
              <w:tab/>
              <w:tab/>
              <w:t>&lt;APPLET_WEB_TEMPLATE_ITEM CONTROL="Offense Status" INACTIVE="N" ITEM_IDENTIFIER="504" MARKUP_LANGUAGE="HTML" NAME="Offense Status" TMPL_ITEM_HOLDER_NAME="SiebControl_504" TYPE="List Item" UPDATED="11/04/2016 14:23:53" UPDATED_BY="SADMIN" CREATED="08/27/2005 00:44:52" CREATED_BY="SADMIN" EXT_REC_TABLES="S_APPL_WT_IT_RX"&gt;</w:t>
              <w:br/>
              <w:tab/>
              <w:tab/>
              <w:tab/>
              <w:tab/>
              <w:t>&lt;/APPLET_WEB_TEMPLATE_ITEM&gt;</w:t>
              <w:br/>
              <w:tab/>
              <w:tab/>
              <w:tab/>
              <w:tab/>
              <w:t>&lt;APPLET_WEB_TEMPLATE_ITEM EXTENSION_FLAG="Y" ITEM_IDENTIFIER="99993" NAME="PUB Offense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14:23:53"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14:23:53" UPDATED_BY="SADMIN" CREATED="02/07/2013 13:21:22"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14:23:53" UPDATED_BY="SADMIN" CREATED="08/27/2005 00:44:52"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14:23:53"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14:23:53"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14:23:53" UPDATED_BY="SADMIN" CREATED="11/04/2016 14:23:53"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14:23:53" UPDATED_BY="SADMIN" CREATED="08/27/2005 00:44:52"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Interested Contact Assoc Applet - All.sif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12:37:17" UPDATED_BY="SADMIN" CREATED="06/05/2003 01:59:23" CREATED_BY="SADMIN" EXT_REC_TABLES="S_APPL_WTMPL_RX"&gt;</w:t>
              <w:br/>
              <w:tab/>
              <w:tab/>
              <w:tab/>
              <w:tab/>
              <w:t>&lt;APPLET_WEB_TEMPLATE_ITEM CONTROL="Account" INACTIVE="N" ITEM_IDENTIFIER="504" MARKUP_LANGUAGE="HTML" NAME="Account" TMPL_ITEM_HOLDER_NAME="SiebControl_504" TYPE="List Item" UPDATED="11/04/2016 13:21:27" UPDATED_BY="SADMIN" CREATED="06/05/2003 05:55:38"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13:21:27" UPDATED_BY="SADMIN" CREATED="06/05/2003 05:55:38" CREATED_BY="SADMIN" EXT_REC_TABLES="S_APPL_WT_IT_RX"&gt;</w:t>
              <w:br/>
              <w:tab/>
              <w:tab/>
              <w:tab/>
              <w:tab/>
              <w:t>&lt;/APPLET_WEB_TEMPLATE_ITEM&gt;</w:t>
              <w:br/>
              <w:tab/>
              <w:tab/>
              <w:tab/>
              <w:tab/>
              <w:t>&lt;APPLET_WEB_TEMPLATE_ITEM CONTROL="GotoNextSet" INACTIVE="N" ITEM_IDENTIFIER="123" MARKUP_LANGUAGE="HTML" NAME="GotoNextSet" TYPE="Control" UPDATED="06/05/2003 13:16:29" UPDATED_BY="SADMIN" CREATED="06/05/2003 05:55:38" CREATED_BY="SADMIN"&gt;</w:t>
              <w:br/>
              <w:tab/>
              <w:tab/>
              <w:tab/>
              <w:tab/>
              <w:t>&lt;/APPLET_WEB_TEMPLATE_ITEM&gt;</w:t>
              <w:br/>
              <w:tab/>
              <w:tab/>
              <w:tab/>
              <w:tab/>
              <w:t>&lt;APPLET_WEB_TEMPLATE_ITEM CONTROL="GotoPreviousSet" INACTIVE="N" ITEM_IDENTIFIER="122" MARKUP_LANGUAGE="HTML" NAME="GotoPreviousSet" TYPE="Control" UPDATED="06/05/2003 13:16:29" UPDATED_BY="SADMIN" CREATED="06/05/2003 05:55:38"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13:21:27" UPDATED_BY="SADMIN" CREATED="06/05/2003 05:55:38"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13:21:27" UPDATED_BY="SADMIN" CREATED="06/05/2003 05:55:39"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13:21:27" UPDATED_BY="SADMIN" CREATED="06/05/2003 05:55:39" CREATED_BY="SADMIN" EXT_REC_TABLES="S_APPL_WT_IT_RX"&gt;</w:t>
              <w:br/>
              <w:tab/>
              <w:tab/>
              <w:tab/>
              <w:tab/>
              <w:t>&lt;/APPLET_WEB_TEMPLATE_ITEM&gt;</w:t>
              <w:br/>
              <w:tab/>
              <w:tab/>
              <w:tab/>
              <w:tab/>
              <w:t>&lt;APPLET_WEB_TEMPLATE_ITEM CONTROL="Job Title" INACTIVE="N" ITEM_IDENTIFIER="505" MARKUP_LANGUAGE="HTML" NAME="Job Title" TMPL_ITEM_HOLDER_NAME="SiebControl_505" TYPE="List Item" UPDATED="11/04/2016 13:21:27" UPDATED_BY="SADMIN" CREATED="06/05/2003 05:55:39"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13:21:27" UPDATED_BY="SADMIN" CREATED="06/05/2003 05:55:39"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13:21:27" UPDATED_BY="SADMIN" CREATED="06/05/2003 05:55:39"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13:21:27" UPDATED_BY="SADMIN" CREATED="06/05/2003 05:55:39"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13:21:27" UPDATED_BY="SADMIN" CREATED="06/05/2003 05:55:39"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13:21:27" UPDATED_BY="SADMIN" CREATED="11/04/2016 13:21:27" CREATED_BY="SADMIN" EXT_REC_TABLES="S_APPL_WT_IT_RX"&gt;</w:t>
              <w:br/>
              <w:tab/>
              <w:tab/>
              <w:tab/>
              <w:tab/>
              <w:t>&lt;/APPLET_WEB_TEMPLATE_ITEM&gt;</w:t>
              <w:br/>
              <w:tab/>
              <w:tab/>
              <w:tab/>
              <w:tab/>
              <w:t>&lt;APPLET_WEB_TEMPLATE_ITEM CONTROL="M/M" INACTIVE="N" ITEM_IDENTIFIER="503" MARKUP_LANGUAGE="HTML" NAME="M/M" TMPL_ITEM_HOLDER_NAME="SiebControl_503" TYPE="List Item" UPDATED="11/04/2016 13:21:27" UPDATED_BY="SADMIN" CREATED="06/05/2003 05:55:39"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13:21:27" UPDATED_BY="SADMIN" CREATED="11/04/2016 13:21:27"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13:21:27" UPDATED_BY="SADMIN" CREATED="06/05/2003 05:55:39" CREATED_BY="SADMIN" EXT_REC_TABLES="S_APPL_WT_IT_RX"&gt;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13:21:27" UPDATED_BY="SADMIN" CREATED="06/05/2003 05:55:39"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13:21:27" UPDATED_BY="SADMIN" CREATED="06/05/2003 05:55:40"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13:21:27" UPDATED_BY="SADMIN" CREATED="06/05/2003 05:55:40"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13:21:27" UPDATED_BY="SADMIN" CREATED="06/05/2003 05:55:40"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13:21:27" UPDATED_BY="SADMIN" CREATED="06/05/2003 05:55:40"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13:21:27" UPDATED_BY="SADMIN" CREATED="11/04/2016 13:21:27" CREATED_BY="SADMIN" EXT_REC_TABLES="S_APPL_WT_IT_RX"&gt;</w:t>
              <w:br/>
              <w:tab/>
              <w:tab/>
              <w:tab/>
              <w:tab/>
              <w:t>&lt;/APPLET_WEB_TEMPLATE_ITEM&gt;</w:t>
              <w:br/>
              <w:tab/>
              <w:tab/>
              <w:tab/>
              <w:tab/>
              <w:t>&lt;APPLET_WEB_TEMPLATE_ITEM CONTROL="Work Phone #" INACTIVE="N" ITEM_IDENTIFIER="506" MARKUP_LANGUAGE="HTML" NAME="Work Phone #" TMPL_ITEM_HOLDER_NAME="SiebControl_506" TYPE="List Item" UPDATED="11/04/2016 13:21:27" UPDATED_BY="SADMIN" CREATED="06/05/2003 05:55:40"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NAME="Edit0" SEQUENCE="0" TYPE="Edit" WEB_TEMPLATE="Popup List Assoc" UPDATED="11/04/2016 12:37:17" UPDATED_BY="SADMIN" CREATED="06/05/2003 01:59:23" CREATED_BY="SADMIN" EXT_REC_TABLES="S_APPL_WTMPL_RX"&gt;</w:t>
              <w:br/>
              <w:tab/>
              <w:tab/>
              <w:tab/>
              <w:tab/>
              <w:t>&lt;APPLET_WEB_TEMPLATE_ITEM CONTROL="Account" INACTIVE="N" ITEM_IDENTIFIER="504" MARKUP_LANGUAGE="HTML" NAME="Account" TMPL_ITEM_HOLDER_NAME="SiebControl_504" TYPE="List Item" UPDATED="11/04/2016 13:21:27" UPDATED_BY="SADMIN" CREATED="06/05/2003 05:55:40"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13:21:27" UPDATED_BY="SADMIN" CREATED="06/05/2003 05:55:40" CREATED_BY="SADMIN" EXT_REC_TABLES="S_APPL_WT_IT_RX"&gt;</w:t>
              <w:br/>
              <w:tab/>
              <w:tab/>
              <w:tab/>
              <w:tab/>
              <w:t>&lt;/APPLET_WEB_TEMPLATE_ITEM&gt;</w:t>
              <w:br/>
              <w:tab/>
              <w:tab/>
              <w:tab/>
              <w:tab/>
              <w:t>&lt;APPLET_WEB_TEMPLATE_ITEM CONTROL="PositionOnRow" INACTIVE="N" ITEM_IDENTIFIER="144" MARKUP_LANGUAGE="HTML" NAME="HTML PositionOnRow" TMPL_ITEM_HOLDER_NAME="SiebControl_144" TYPE="Control" UPDATED="11/04/2016 13:21:27" UPDATED_BY="SADMIN" CREATED="06/05/2003 05:55:40" CREATED_BY="SADMIN" EXT_REC_TABLES="S_APPL_WT_IT_RX"&gt;</w:t>
              <w:br/>
              <w:tab/>
              <w:tab/>
              <w:tab/>
              <w:tab/>
              <w:t>&lt;/APPLET_WEB_TEMPLATE_ITEM&gt;</w:t>
              <w:br/>
              <w:tab/>
              <w:tab/>
              <w:tab/>
              <w:tab/>
              <w:t>&lt;APPLET_WEB_TEMPLATE_ITEM CONTROL="RecNavNxt" INACTIVE="N" ITEM_IDENTIFIER="123" MARKUP_LANGUAGE="HTML" NAME="HTML RecNavNxt" TYPE="Control" UPDATED="06/05/2003 13:16:31" UPDATED_BY="SADMIN" CREATED="06/05/2003 05:55:40" CREATED_BY="SADMIN"&gt;</w:t>
              <w:br/>
              <w:tab/>
              <w:tab/>
              <w:tab/>
              <w:tab/>
              <w:t>&lt;/APPLET_WEB_TEMPLATE_ITEM&gt;</w:t>
              <w:br/>
              <w:tab/>
              <w:tab/>
              <w:tab/>
              <w:tab/>
              <w:t>&lt;APPLET_WEB_TEMPLATE_ITEM CONTROL="RecNavPrv" INACTIVE="N" ITEM_IDENTIFIER="122" MARKUP_LANGUAGE="HTML" NAME="HTML RecNavPrv" TYPE="Control" UPDATED="06/05/2003 13:16:31" UPDATED_BY="SADMIN" CREATED="06/05/2003 05:55:41" CREATED_BY="SADMIN"&gt;</w:t>
              <w:br/>
              <w:tab/>
              <w:tab/>
              <w:tab/>
              <w:tab/>
              <w:t>&lt;/APPLET_WEB_TEMPLATE_ITEM&gt;</w:t>
              <w:br/>
              <w:tab/>
              <w:tab/>
              <w:tab/>
              <w:tab/>
              <w:t>&lt;APPLET_WEB_TEMPLATE_ITEM COMMENTS="ASSOCIATION LIST APPLET UPDATE" CONTROL="Idcancel" INACTIVE="N" ITEM_IDENTIFIER="111" MARKUP_LANGUAGE="HTML" MODE="DefaultOnly" NAME="Idcancel" TMPL_ITEM_HOLDER_NAME="SiebControl_111" TYPE="Control" UPDATED="11/04/2016 13:21:27" UPDATED_BY="SADMIN" CREATED="06/05/2003 05:55:41" CREATED_BY="SADMIN" EXT_REC_TABLES="S_APPL_WT_IT_RX"&gt;</w:t>
              <w:br/>
              <w:tab/>
              <w:tab/>
              <w:tab/>
              <w:tab/>
              <w:t>&lt;/APPLET_WEB_TEMPLATE_ITEM&gt;</w:t>
              <w:br/>
              <w:tab/>
              <w:tab/>
              <w:tab/>
              <w:tab/>
              <w:t>&lt;APPLET_WEB_TEMPLATE_ITEM CONTROL="Job Title" INACTIVE="N" ITEM_IDENTIFIER="505" MARKUP_LANGUAGE="HTML" NAME="Job Title" TMPL_ITEM_HOLDER_NAME="SiebControl_505" TYPE="List Item" UPDATED="11/04/2016 13:21:27" UPDATED_BY="SADMIN" CREATED="06/05/2003 05:55:41"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13:21:27" UPDATED_BY="SADMIN" CREATED="06/05/2003 05:55:41"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13:21:27" UPDATED_BY="SADMIN" CREATED="06/05/2003 05:55:41"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13:21:27" UPDATED_BY="SADMIN" CREATED="11/04/2016 13:21:27" CREATED_BY="SADMIN" EXT_REC_TABLES="S_APPL_WT_IT_RX"&gt;</w:t>
              <w:br/>
              <w:tab/>
              <w:tab/>
              <w:tab/>
              <w:tab/>
              <w:t>&lt;/APPLET_WEB_TEMPLATE_ITEM&gt;</w:t>
              <w:br/>
              <w:tab/>
              <w:tab/>
              <w:tab/>
              <w:tab/>
              <w:t>&lt;APPLET_WEB_TEMPLATE_ITEM CONTROL="M/M" INACTIVE="N" ITEM_IDENTIFIER="503" MARKUP_LANGUAGE="HTML" NAME="M/M" TMPL_ITEM_HOLDER_NAME="SiebControl_503" TYPE="List Item" UPDATED="11/04/2016 13:21:27" UPDATED_BY="SADMIN" CREATED="06/05/2003 05:55:41"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13:21:27" UPDATED_BY="SADMIN" CREATED="11/04/2016 13:21:27"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13:21:27" UPDATED_BY="SADMIN" CREATED="06/05/2003 05:55:41" CREATED_BY="SADMIN" EXT_REC_TABLES="S_APPL_WT_IT_RX"&gt;</w:t>
              <w:br/>
              <w:tab/>
              <w:tab/>
              <w:tab/>
              <w:tab/>
              <w:t>&lt;/APPLET_WEB_TEMPLATE_ITEM&gt;</w:t>
              <w:br/>
              <w:tab/>
              <w:tab/>
              <w:tab/>
              <w:tab/>
              <w:t>&lt;APPLET_WEB_TEMPLATE_ITEM COMMENTS="ASSOCIATION LIST APPLET UPDATE" CONTROL="PopupQueryAdd" INACTIVE="N" ITEM_IDENTIFIER="110" MARKUP_LANGUAGE="HTML" MODE="DefaultOnly" NAME="PopupQueryAdd" TMPL_ITEM_HOLDER_NAME="SiebControl_110" TYPE="Control" UPDATED="11/04/2016 13:21:27" UPDATED_BY="SADMIN" CREATED="06/05/2003 05:55:41"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13:21:27" UPDATED_BY="SADMIN" CREATED="11/04/2016 13:21:27" CREATED_BY="SADMIN" EXT_REC_TABLES="S_APPL_WT_IT_RX"&gt;</w:t>
              <w:br/>
              <w:tab/>
              <w:tab/>
              <w:tab/>
              <w:tab/>
              <w:t>&lt;/APPLET_WEB_TEMPLATE_ITEM&gt;</w:t>
              <w:br/>
              <w:tab/>
              <w:tab/>
              <w:tab/>
              <w:tab/>
              <w:t>&lt;APPLET_WEB_TEMPLATE_ITEM CONTROL="Work Phone #" INACTIVE="N" ITEM_IDENTIFIER="506" MARKUP_LANGUAGE="HTML" NAME="Work Phone #" TMPL_ITEM_HOLDER_NAME="SiebControl_506" TYPE="List Item" UPDATED="11/04/2016 13:21:27" UPDATED_BY="SADMIN" CREATED="06/05/2003 05:55:41"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12:37:16" UPDATED_BY="SADMIN" CREATED="06/05/2003 01:59:23" CREATED_BY="SADMIN" EXT_REC_TABLES="S_APPL_WTMPL_RX"&gt;</w:t>
              <w:br/>
              <w:tab/>
              <w:tab/>
              <w:tab/>
              <w:tab/>
              <w:t>&lt;APPLET_WEB_TEMPLATE_ITEM CONTROL="Account" INACTIVE="N" ITEM_IDENTIFIER="1304" MARKUP_LANGUAGE="HTML" NAME="Account" TMPL_ITEM_HOLDER_NAME="SiebControl_1304" TYPE="List Item" UPDATED="11/04/2016 13:21:27" UPDATED_BY="SADMIN" CREATED="06/05/2003 05:55:41" CREATED_BY="SADMIN" EXT_REC_TABLES="S_APPL_WT_IT_RX"&gt;</w:t>
              <w:br/>
              <w:tab/>
              <w:tab/>
              <w:tab/>
              <w:tab/>
              <w:t>&lt;/APPLET_WEB_TEMPLATE_ITEM&gt;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13:21:27" UPDATED_BY="SADMIN" CREATED="06/05/2003 05:55:42"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13:21:27" UPDATED_BY="SADMIN" CREATED="06/05/2003 05:55:42"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13:21:27" UPDATED_BY="SADMIN" CREATED="06/05/2003 05:55:42" CREATED_BY="SADMIN" EXT_REC_TABLES="S_APPL_WT_IT_RX"&gt;</w:t>
              <w:br/>
              <w:tab/>
              <w:tab/>
              <w:tab/>
              <w:tab/>
              <w:t>&lt;/APPLET_WEB_TEMPLATE_ITEM&gt;</w:t>
              <w:br/>
              <w:tab/>
              <w:tab/>
              <w:tab/>
              <w:tab/>
              <w:t>&lt;APPLET_WEB_TEMPLATE_ITEM CONTROL="Job Title" INACTIVE="N" ITEM_IDENTIFIER="1305" MARKUP_LANGUAGE="HTML" NAME="Job Title" TMPL_ITEM_HOLDER_NAME="SiebControl_1305" TYPE="List Item" UPDATED="11/04/2016 13:21:27" UPDATED_BY="SADMIN" CREATED="06/05/2003 05:55:42"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13:21:27" UPDATED_BY="SADMIN" CREATED="06/05/2003 05:55:42" CREATED_BY="SADMIN" EXT_REC_TABLES="S_APPL_WT_IT_RX"&gt;</w:t>
              <w:br/>
              <w:tab/>
              <w:tab/>
              <w:tab/>
              <w:tab/>
              <w:t>&lt;/APPLET_WEB_TEMPLATE_ITEM&gt;</w:t>
              <w:br/>
              <w:tab/>
              <w:tab/>
              <w:tab/>
              <w:tab/>
              <w:t>&lt;APPLET_WEB_TEMPLATE_ITEM CONTROL="M/M" INACTIVE="N" ITEM_IDENTIFIER="1303" MARKUP_LANGUAGE="HTML" NAME="M/M" TMPL_ITEM_HOLDER_NAME="SiebControl_1303" TYPE="List Item" UPDATED="11/04/2016 13:21:27" UPDATED_BY="SADMIN" CREATED="06/05/2003 05:55:42" CREATED_BY="SADMIN" EXT_REC_TABLES="S_APPL_WT_IT_RX"&gt;</w:t>
              <w:br/>
              <w:tab/>
              <w:tab/>
              <w:tab/>
              <w:tab/>
              <w:t>&lt;/APPLET_WEB_TEMPLATE_ITEM&gt;</w:t>
              <w:br/>
              <w:tab/>
              <w:tab/>
              <w:tab/>
              <w:tab/>
              <w:t>&lt;APPLET_WEB_TEMPLATE_ITEM CONTROL="Work Phone #" INACTIVE="N" ITEM_IDENTIFIER="1306" MARKUP_LANGUAGE="HTML" NAME="Work Phone #" TMPL_ITEM_HOLDER_NAME="SiebControl_1306" TYPE="List Item" UPDATED="11/04/2016 13:21:27" UPDATED_BY="SADMIN" CREATED="06/05/2003 05:55:42"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Event Account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12:37:17" UPDATED_BY="SADMIN" CREATED="10/23/2001 16:39:20" CREATED_BY="SADMIN" EXT_REC_TABLES="S_APPL_WTMPL_RX"&gt;</w:t>
              <w:br/>
              <w:tab/>
              <w:tab/>
              <w:tab/>
              <w:tab/>
              <w:t>&lt;APPLET_WEB_TEMPLATE_ITEM CONTROL="City" INACTIVE="N" ITEM_IDENTIFIER="502" MARKUP_LANGUAGE="HTML" NAME="City" TMPL_ITEM_HOLDER_NAME="SiebControl_502" TYPE="List Item" UPDATED="11/04/2016 12:59:40" UPDATED_BY="SADMIN" CREATED="10/23/2001 17:14:46" CREATED_BY="SADMIN" EXT_REC_TABLES="S_APPL_WT_IT_RX"&gt;</w:t>
              <w:br/>
              <w:tab/>
              <w:tab/>
              <w:tab/>
              <w:tab/>
              <w:t>&lt;/APPLET_WEB_TEMPLATE_ITEM&gt;</w:t>
              <w:br/>
              <w:tab/>
              <w:tab/>
              <w:tab/>
              <w:tab/>
              <w:t>&lt;APPLET_WEB_TEMPLATE_ITEM CONTROL="Country" INACTIVE="N" ITEM_IDENTIFIER="504" MARKUP_LANGUAGE="HTML" NAME="Country" TMPL_ITEM_HOLDER_NAME="SiebControl_504" TYPE="List Item" UPDATED="11/04/2016 12:59:40" UPDATED_BY="SADMIN" CREATED="10/23/2001 17:14:46" CREATED_BY="SADMIN" EXT_REC_TABLES="S_APPL_WT_IT_RX"&gt;</w:t>
              <w:br/>
              <w:tab/>
              <w:tab/>
              <w:tab/>
              <w:tab/>
              <w:t>&lt;/APPLET_WEB_TEMPLATE_ITEM&gt;</w:t>
              <w:br/>
              <w:tab/>
              <w:tab/>
              <w:tab/>
              <w:tab/>
              <w:t>&lt;APPLET_WEB_TEMPLATE_ITEM CONTROL="GotoNextSet" INACTIVE="N" ITEM_IDENTIFIER="123" MARKUP_LANGUAGE="HTML" NAME="GotoNextSet" TYPE="Control" UPDATED="10/23/2001 17:14:46" UPDATED_BY="SADMIN" CREATED="10/23/2001 17:14:46" CREATED_BY="SADMIN"&gt;</w:t>
              <w:br/>
              <w:tab/>
              <w:tab/>
              <w:tab/>
              <w:tab/>
              <w:t>&lt;/APPLET_WEB_TEMPLATE_ITEM&gt;</w:t>
              <w:br/>
              <w:tab/>
              <w:tab/>
              <w:tab/>
              <w:tab/>
              <w:t>&lt;APPLET_WEB_TEMPLATE_ITEM CONTROL="GotoPreviousSet" INACTIVE="N" ITEM_IDENTIFIER="122" MARKUP_LANGUAGE="HTML" NAME="GotoPreviousSet" TYPE="Control" UPDATED="10/23/2001 17:14:46" UPDATED_BY="SADMIN" CREATED="10/23/2001 17:14:46"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12:59:40" UPDATED_BY="SADMIN" CREATED="10/23/2001 17:14:46"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12:59:40" UPDATED_BY="SADMIN" CREATED="12/23/2002 21:27:44"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12:59:40" UPDATED_BY="SADMIN" CREATED="12/23/2002 21:27:44"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12:59:40" UPDATED_BY="SADMIN" CREATED="12/23/2002 21:14:02"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12:59:40" UPDATED_BY="SADMIN" CREATED="10/23/2001 17:14:46"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12:59:40" UPDATED_BY="SADMIN" CREATED="10/23/2001 17:14:46"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12:59:40" UPDATED_BY="SADMIN" CREATED="11/04/2016 12:59:40"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12:59:40" UPDATED_BY="SADMIN" CREATED="11/04/2016 12:59:40"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12:59:40" UPDATED_BY="SADMIN" CREATED="10/23/2001 17:14:47"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12:59:40" UPDATED_BY="SADMIN" CREATED="10/23/2001 17:14:47" CREATED_BY="SADMIN" EXT_REC_TABLES="S_APPL_WT_IT_RX"&gt;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12:59:40" UPDATED_BY="SADMIN" CREATED="10/23/2001 17:14:47"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12:59:40" UPDATED_BY="SADMIN" CREATED="10/23/2001 17:14:47"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12:59:40" UPDATED_BY="SADMIN" CREATED="10/23/2001 17:14:47"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12:59:40" UPDATED_BY="SADMIN" CREATED="10/23/2001 17:14:47"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12:59:40" UPDATED_BY="SADMIN" CREATED="11/04/2016 12:59:40" CREATED_BY="SADMIN" EXT_REC_TABLES="S_APPL_WT_IT_RX"&gt;</w:t>
              <w:br/>
              <w:tab/>
              <w:tab/>
              <w:tab/>
              <w:tab/>
              <w:t>&lt;/APPLET_WEB_TEMPLATE_ITEM&gt;</w:t>
              <w:br/>
              <w:tab/>
              <w:tab/>
              <w:tab/>
              <w:tab/>
              <w:t>&lt;APPLET_WEB_TEMPLATE_ITEM CONTROL="State" INACTIVE="N" ITEM_IDENTIFIER="503" MARKUP_LANGUAGE="HTML" NAME="State" TMPL_ITEM_HOLDER_NAME="SiebControl_503" TYPE="List Item" UPDATED="11/04/2016 12:59:40" UPDATED_BY="SADMIN" CREATED="10/23/2001 17:14:47"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CREATED="10/23/2001 16:39:20" CREATED_BY="SADMIN" EXT_REC_TABLES="S_APPL_WTMPL_RX"&gt;</w:t>
              <w:br/>
              <w:tab/>
              <w:tab/>
              <w:tab/>
              <w:tab/>
              <w:t>&lt;APPLET_WEB_TEMPLATE_ITEM CONTROL="CancelQuery" INACTIVE="N" ITEM_IDENTIFIER="108" MARKUP_LANGUAGE="HTML" NAME="CancelQuery" TMPL_ITEM_HOLDER_NAME="SiebControl_108" TYPE="Control" UPDATED="11/04/2016 12:59:40" UPDATED_BY="SADMIN" CREATED="10/23/2001 17:14:47" CREATED_BY="SADMIN" EXT_REC_TABLES="S_APPL_WT_IT_RX"&gt;</w:t>
              <w:br/>
              <w:tab/>
              <w:tab/>
              <w:tab/>
              <w:tab/>
              <w:t>&lt;/APPLET_WEB_TEMPLATE_ITEM&gt;</w:t>
              <w:br/>
              <w:tab/>
              <w:tab/>
              <w:tab/>
              <w:tab/>
              <w:t>&lt;APPLET_WEB_TEMPLATE_ITEM CONTROL="City" INACTIVE="N" ITEM_IDENTIFIER="1301" MARKUP_LANGUAGE="HTML" NAME="City" TMPL_ITEM_HOLDER_NAME="SiebControl_1301" TYPE="List Item" UPDATED="11/04/2016 12:59:40" UPDATED_BY="SADMIN" CREATED="10/23/2001 17:14:47" CREATED_BY="SADMIN" EXT_REC_TABLES="S_APPL_WT_IT_RX"&gt;</w:t>
              <w:br/>
              <w:tab/>
              <w:tab/>
              <w:tab/>
              <w:tab/>
              <w:t>&lt;/APPLET_WEB_TEMPLATE_ITEM&gt;</w:t>
              <w:br/>
              <w:tab/>
              <w:tab/>
              <w:tab/>
              <w:tab/>
              <w:t>&lt;APPLET_WEB_TEMPLATE_ITEM CONTROL="Country" INACTIVE="N" ITEM_IDENTIFIER="1303" MARKUP_LANGUAGE="HTML" NAME="Country" TMPL_ITEM_HOLDER_NAME="SiebControl_1303" TYPE="List Item" UPDATED="11/04/2016 12:59:40" UPDATED_BY="SADMIN" CREATED="10/23/2001 17:14:47"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12:59:40" UPDATED_BY="SADMIN" CREATED="10/23/2001 17:14:47"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12:59:40" UPDATED_BY="SADMIN" CREATED="10/23/2001 17:14:47" CREATED_BY="SADMIN" EXT_REC_TABLES="S_APPL_WT_IT_RX"&gt;</w:t>
              <w:br/>
              <w:tab/>
              <w:tab/>
              <w:tab/>
              <w:tab/>
              <w:t>&lt;/APPLET_WEB_TEMPLATE_ITEM&gt;</w:t>
              <w:br/>
              <w:tab/>
              <w:tab/>
              <w:tab/>
              <w:tab/>
              <w:t>&lt;APPLET_WEB_TEMPLATE_ITEM CONTROL="State" INACTIVE="N" ITEM_IDENTIFIER="1302" MARKUP_LANGUAGE="HTML" NAME="State" TMPL_ITEM_HOLDER_NAME="SiebControl_1302" TYPE="List Item" UPDATED="11/04/2016 12:59:40" UPDATED_BY="SADMIN" CREATED="10/23/2001 17:14:47"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EAI Component Map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CREATED="12/19/2000 17:18:06" CREATED_BY="SADMIN" EXT_REC_TABLES="S_APPL_WTMPL_RX"&gt;</w:t>
              <w:br/>
              <w:tab/>
              <w:tab/>
              <w:tab/>
              <w:tab/>
              <w:t>&lt;APPLET_WEB_TEMPLATE_ITEM CONTROL="Applet_Title" EXTENSION_FLAG="Y" ITEM_IDENTIFIER="99929" NAME="Applet_Title" TMPL_ITEM_HOLDER_NAME="SiebControl_99929" TYPE="Control" UPDATED="11/04/2016 12:51:59" UPDATED_BY="SADMIN" CREATED="11/04/2016 12:51:59" CREATED_BY="SADMIN" EXT_REC_TABLES="S_APPL_WT_IT_RX"&gt;</w:t>
              <w:br/>
              <w:tab/>
              <w:tab/>
              <w:tab/>
              <w:tab/>
              <w:t>&lt;/APPLET_WEB_TEMPLATE_ITEM&gt;</w:t>
              <w:br/>
              <w:tab/>
              <w:tab/>
              <w:tab/>
              <w:tab/>
              <w:t>&lt;APPLET_WEB_TEMPLATE_ITEM CONTROL="Auto Mapped" INACTIVE="N" ITEM_IDENTIFIER="508" MARKUP_LANGUAGE="HTML" NAME="Auto Mapped" TMPL_ITEM_HOLDER_NAME="SiebControl_508" TYPE="List Item" UPDATED="11/04/2016 12:51:59" UPDATED_BY="SADMIN" CREATED="02/21/2002 23:37:17"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12:51:59" UPDATED_BY="SADMIN" CREATED="05/17/2001 15:04:33" CREATED_BY="SADMIN" EXT_REC_TABLES="S_APPL_WT_IT_RX"&gt;</w:t>
              <w:br/>
              <w:tab/>
              <w:tab/>
              <w:tab/>
              <w:tab/>
              <w:t>&lt;/APPLET_WEB_TEMPLATE_ITEM&gt;</w:t>
              <w:br/>
              <w:tab/>
              <w:tab/>
              <w:tab/>
              <w:tab/>
              <w:t>&lt;APPLET_WEB_TEMPLATE_ITEM CONTROL="Destination Component Name" INACTIVE="N" ITEM_IDENTIFIER="503" MARKUP_LANGUAGE="HTML" NAME="Destination Component Name" TMPL_ITEM_HOLDER_NAME="SiebControl_503" TYPE="List Item" UPDATED="11/04/2016 12:51:59" UPDATED_BY="SADMIN" CREATED="12/19/2000 17:18:07" CREATED_BY="SADMIN" EXT_REC_TABLES="S_APPL_WT_IT_RX"&gt;</w:t>
              <w:br/>
              <w:tab/>
              <w:tab/>
              <w:tab/>
              <w:tab/>
              <w:t>&lt;/APPLET_WEB_TEMPLATE_ITEM&gt;</w:t>
              <w:br/>
              <w:tab/>
              <w:tab/>
              <w:tab/>
              <w:tab/>
              <w:t>&lt;APPLET_WEB_TEMPLATE_ITEM CONTROL="Destination Validation" INACTIVE="N" ITEM_IDENTIFIER="507" MARKUP_LANGUAGE="HTML" NAME="Destination Validation" TMPL_ITEM_HOLDER_NAME="SiebControl_507" TYPE="List Item" UPDATED="11/04/2016 12:51:59" UPDATED_BY="SADMIN" CREATED="02/19/2001 19:45:16" CREATED_BY="SADMIN" EXT_REC_TABLES="S_APPL_WT_IT_RX"&gt;</w:t>
              <w:br/>
              <w:tab/>
              <w:tab/>
              <w:tab/>
              <w:tab/>
              <w:t>&lt;/APPLET_WEB_TEMPLATE_ITEM&gt;</w:t>
              <w:br/>
              <w:tab/>
              <w:tab/>
              <w:tab/>
              <w:tab/>
              <w:t>&lt;APPLET_WEB_TEMPLATE_ITEM CONTROL="GotoNextSet" INACTIVE="N" ITEM_IDENTIFIER="123" MARKUP_LANGUAGE="HTML" NAME="GotoNextSet" TYPE="Control" UPDATED="06/05/2003 11:38:43" UPDATED_BY="SADMIN" CREATED="12/19/2000 17:18:07" CREATED_BY="SADMIN"&gt;</w:t>
              <w:br/>
              <w:tab/>
              <w:tab/>
              <w:tab/>
              <w:tab/>
              <w:t>&lt;/APPLET_WEB_TEMPLATE_ITEM&gt;</w:t>
              <w:br/>
              <w:tab/>
              <w:tab/>
              <w:tab/>
              <w:tab/>
              <w:t>&lt;APPLET_WEB_TEMPLATE_ITEM CONTROL="GotoPreviousSet" INACTIVE="N" ITEM_IDENTIFIER="122" MARKUP_LANGUAGE="HTML" NAME="GotoPreviousSet" TYPE="Control" UPDATED="06/05/2003 11:38:44" UPDATED_BY="SADMIN" CREATED="12/19/2000 17:18:07"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12:51:59" UPDATED_BY="SADMIN" CREATED="12/19/2000 17:18:40" CREATED_BY="SADMIN" EXT_REC_TABLES="S_APPL_WT_IT_RX"&gt;</w:t>
              <w:br/>
              <w:tab/>
              <w:tab/>
              <w:tab/>
              <w:tab/>
              <w:t>&lt;/APPLET_WEB_TEMPLATE_ITEM&gt;</w:t>
              <w:br/>
              <w:tab/>
              <w:tab/>
              <w:tab/>
              <w:tab/>
              <w:t>&lt;APPLET_WEB_TEMPLATE_ITEM CONTROL="Inactive" INACTIVE="N" ITEM_IDENTIFIER="509" MARKUP_LANGUAGE="HTML" NAME="Inactive" TMPL_ITEM_HOLDER_NAME="SiebControl_509" TYPE="List Item" UPDATED="11/04/2016 12:51:59" UPDATED_BY="SADMIN" CREATED="02/21/2002 23:37:22"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12:51:59" UPDATED_BY="SADMIN" CREATED="11/04/2016 12:51:59"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12:51:59" UPDATED_BY="SADMIN" CREATED="11/04/2016 12:51:59"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12:51:59" UPDATED_BY="SADMIN" CREATED="02/19/2001 19:45:06"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12:51:59" UPDATED_BY="SADMIN" CREATED="12/19/2000 17:18:07" CREATED_BY="SADMIN" EXT_REC_TABLES="S_APPL_WT_IT_RX"&gt;</w:t>
              <w:br/>
              <w:tab/>
              <w:tab/>
              <w:tab/>
              <w:tab/>
              <w:t>&lt;/APPLET_WEB_TEMPLATE_ITEM&gt;</w:t>
              <w:br/>
              <w:tab/>
              <w:tab/>
              <w:tab/>
              <w:tab/>
              <w:t>&lt;APPLET_WEB_TEMPLATE_ITEM CONTROL="Parent Component Map Name" INACTIVE="N" ITEM_IDENTIFIER="505" MARKUP_LANGUAGE="HTML" NAME="Parent Component Map Name" TMPL_ITEM_HOLDER_NAME="SiebControl_505" TYPE="List Item" UPDATED="11/04/2016 12:51:59" UPDATED_BY="SADMIN" CREATED="12/19/2000 17:18:07"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12:51:59"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12:52:00" UPDATED_BY="SADMIN" CREATED="12/23/2002 21:31:17"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12:52:00" UPDATED_BY="SADMIN" CREATED="11/04/2016 12:52:00" CREATED_BY="SADMIN" EXT_REC_TABLES="S_APPL_WT_IT_RX"&gt;</w:t>
              <w:br/>
              <w:tab/>
              <w:tab/>
              <w:tab/>
              <w:tab/>
              <w:t>&lt;/APPLET_WEB_TEMPLATE_ITEM&gt;</w:t>
              <w:br/>
              <w:tab/>
              <w:tab/>
              <w:tab/>
              <w:tab/>
              <w:t>&lt;APPLET_WEB_TEMPLATE_ITEM CONTROL="Source Component Name" INACTIVE="N" ITEM_IDENTIFIER="502" MARKUP_LANGUAGE="HTML" NAME="Source Component Name" TMPL_ITEM_HOLDER_NAME="SiebControl_502" TYPE="List Item" UPDATED="11/04/2016 12:52:00" UPDATED_BY="SADMIN" CREATED="12/19/2000 17:18:07" CREATED_BY="SADMIN" EXT_REC_TABLES="S_APPL_WT_IT_RX"&gt;</w:t>
              <w:br/>
              <w:tab/>
              <w:tab/>
              <w:tab/>
              <w:tab/>
              <w:t>&lt;/APPLET_WEB_TEMPLATE_ITEM&gt;</w:t>
              <w:br/>
              <w:tab/>
              <w:tab/>
              <w:tab/>
              <w:tab/>
              <w:t>&lt;APPLET_WEB_TEMPLATE_ITEM CONTROL="Source Search Specification" INACTIVE="N" ITEM_IDENTIFIER="504" MARKUP_LANGUAGE="HTML" NAME="Source Search Specification" TMPL_ITEM_HOLDER_NAME="SiebControl_504" TYPE="List Item" UPDATED="11/04/2016 12:52:00" UPDATED_BY="SADMIN" CREATED="12/19/2000 17:18:07" CREATED_BY="SADMIN" EXT_REC_TABLES="S_APPL_WT_IT_RX"&gt;</w:t>
              <w:br/>
              <w:tab/>
              <w:tab/>
              <w:tab/>
              <w:tab/>
              <w:t>&lt;/APPLET_WEB_TEMPLATE_ITEM&gt;</w:t>
              <w:br/>
              <w:tab/>
              <w:tab/>
              <w:tab/>
              <w:tab/>
              <w:t>&lt;APPLET_WEB_TEMPLATE_ITEM CONTROL="Source Validation" INACTIVE="N" ITEM_IDENTIFIER="506" MARKUP_LANGUAGE="HTML" NAME="Source Validation" TMPL_ITEM_HOLDER_NAME="SiebControl_506" TYPE="List Item" UPDATED="11/04/2016 12:52:00" UPDATED_BY="SADMIN" CREATED="02/19/2001 19:45:19"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CREATED="12/19/2000 17:18:15" CREATED_BY="SADMIN" EXT_REC_TABLES="S_APPL_WTMPL_RX"&gt;</w:t>
              <w:br/>
              <w:tab/>
              <w:tab/>
              <w:tab/>
              <w:tab/>
              <w:t>&lt;APPLET_WEB_TEMPLATE_ITEM CONTROL="Applet_Title" EXTENSION_FLAG="Y" ITEM_IDENTIFIER="99929" NAME="Applet_Title" TMPL_ITEM_HOLDER_NAME="SiebControl_99929" TYPE="Control" UPDATED="11/04/2016 12:52:00" UPDATED_BY="SADMIN" CREATED="11/04/2016 12:52:00" CREATED_BY="SADMIN" EXT_REC_TABLES="S_APPL_WT_IT_RX"&gt;</w:t>
              <w:br/>
              <w:tab/>
              <w:tab/>
              <w:tab/>
              <w:tab/>
              <w:t>&lt;/APPLET_WEB_TEMPLATE_ITEM&gt;</w:t>
              <w:br/>
              <w:tab/>
              <w:tab/>
              <w:tab/>
              <w:tab/>
              <w:t>&lt;APPLET_WEB_TEMPLATE_ITEM COMMENTS="Copied from Query Template" CONTROL="CancelQuery" INACTIVE="N" ITEM_IDENTIFIER="111" MARKUP_LANGUAGE="HTML" NAME="CancelQuery" TMPL_ITEM_HOLDER_NAME="SiebControl_111" TYPE="Control" UPDATED="11/04/2016 12:52:00" UPDATED_BY="SADMIN" CREATED="04/07/2001 00:24:42" CREATED_BY="SADMIN" EXT_REC_TABLES="S_APPL_WT_IT_RX"&gt;</w:t>
              <w:br/>
              <w:tab/>
              <w:tab/>
              <w:tab/>
              <w:tab/>
              <w:t>&lt;/APPLET_WEB_TEMPLATE_ITEM&gt;</w:t>
              <w:br/>
              <w:tab/>
              <w:tab/>
              <w:tab/>
              <w:tab/>
              <w:t>&lt;APPLET_WEB_TEMPLATE_ITEM CONTROL="Comments" INACTIVE="N" ITEM_IDENTIFIER="2299" MARKUP_LANGUAGE="HTML" NAME="Comments" TMPL_ITEM_HOLDER_NAME="SiebControl_2299" TYPE="List Item" UPDATED="11/04/2016 12:52:00" UPDATED_BY="SADMIN" CREATED="05/17/2001 15:04:56" CREATED_BY="SADMIN" EXT_REC_TABLES="S_APPL_WT_IT_RX"&gt;</w:t>
              <w:br/>
              <w:tab/>
              <w:tab/>
              <w:tab/>
              <w:tab/>
              <w:t>&lt;/APPLET_WEB_TEMPLATE_ITEM&gt;</w:t>
              <w:br/>
              <w:tab/>
              <w:tab/>
              <w:tab/>
              <w:tab/>
              <w:t>&lt;APPLET_WEB_TEMPLATE_ITEM CONTROL="Destination Component Name" INACTIVE="N" ITEM_IDENTIFIER="1298" MARKUP_LANGUAGE="HTML" NAME="Destination Component Name" TMPL_ITEM_HOLDER_NAME="SiebControl_1298" TYPE="List Item" UPDATED="11/04/2016 12:52:00" UPDATED_BY="SADMIN" CREATED="12/19/2000 17:18:15" CREATED_BY="SADMIN" EXT_REC_TABLES="S_APPL_WT_IT_RX"&gt;</w:t>
              <w:br/>
              <w:tab/>
              <w:tab/>
              <w:tab/>
              <w:tab/>
              <w:t>&lt;/APPLET_WEB_TEMPLATE_ITEM&gt;</w:t>
              <w:br/>
              <w:tab/>
              <w:tab/>
              <w:tab/>
              <w:tab/>
              <w:t>&lt;APPLET_WEB_TEMPLATE_ITEM CONTROL="Destination Validation" INACTIVE="N" ITEM_IDENTIFIER="2298" MARKUP_LANGUAGE="HTML" NAME="Destination Validation" TMPL_ITEM_HOLDER_NAME="SiebControl_2298" TYPE="List Item" UPDATED="11/04/2016 12:52:00" UPDATED_BY="SADMIN" CREATED="02/19/2001 20:03:45"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12:52:00" UPDATED_BY="SADMIN" CREATED="04/07/2001 00:24:42" CREATED_BY="SADMIN" EXT_REC_TABLES="S_APPL_WT_IT_RX"&gt;</w:t>
              <w:br/>
              <w:tab/>
              <w:tab/>
              <w:tab/>
              <w:tab/>
              <w:t>&lt;/APPLET_WEB_TEMPLATE_ITEM&gt;</w:t>
              <w:br/>
              <w:tab/>
              <w:tab/>
              <w:tab/>
              <w:tab/>
              <w:t>&lt;APPLET_WEB_TEMPLATE_ITEM CONTROL="Inactive" INACTIVE="N" ITEM_IDENTIFIER="1300" MARKUP_LANGUAGE="HTML" NAME="Inactive" TMPL_ITEM_HOLDER_NAME="SiebControl_1300" TYPE="List Item" UPDATED="11/04/2016 12:52:00" UPDATED_BY="SADMIN" CREATED="02/21/2002 23:37:53"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12:52:00" UPDATED_BY="SADMIN" CREATED="11/04/2016 12:52:00" CREATED_BY="SADMIN" EXT_REC_TABLES="S_APPL_WT_IT_RX"&gt;</w:t>
              <w:br/>
              <w:tab/>
              <w:tab/>
              <w:tab/>
              <w:tab/>
              <w:t>&lt;/APPLET_WEB_TEMPLATE_ITEM&gt;</w:t>
              <w:br/>
              <w:tab/>
              <w:tab/>
              <w:tab/>
              <w:tab/>
              <w:t>&lt;APPLET_WEB_TEMPLATE_ITEM CONTROL="Name" INACTIVE="N" ITEM_IDENTIFIER="1296" MARKUP_LANGUAGE="HTML" NAME="Name" TMPL_ITEM_HOLDER_NAME="SiebControl_1296" TYPE="List Item" UPDATED="11/04/2016 12:52:00" UPDATED_BY="SADMIN" CREATED="02/19/2001 20:03:40" CREATED_BY="SADMIN" EXT_REC_TABLES="S_APPL_WT_IT_RX"&gt;</w:t>
              <w:br/>
              <w:tab/>
              <w:tab/>
              <w:tab/>
              <w:tab/>
              <w:t>&lt;/APPLET_WEB_TEMPLATE_ITEM&gt;</w:t>
              <w:br/>
              <w:tab/>
              <w:tab/>
              <w:tab/>
              <w:tab/>
              <w:t>&lt;APPLET_WEB_TEMPLATE_ITEM CONTROL="Parent Component Map Name" INACTIVE="N" ITEM_IDENTIFIER="2296" MARKUP_LANGUAGE="HTML" NAME="Parent Component Map Name" TMPL_ITEM_HOLDER_NAME="SiebControl_2296" TYPE="List Item" UPDATED="11/04/2016 12:52:00" UPDATED_BY="SADMIN" CREATED="12/19/2000 17:18:15"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12:52:00" UPDATED_BY="SADMIN" CREATED="12/23/2002 21:31:17"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12:52:00" UPDATED_BY="SADMIN" CREATED="11/04/2016 12:52:00"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12:52:00" UPDATED_BY="SADMIN" CREATED="12/19/2000 17:18:15" CREATED_BY="SADMIN" EXT_REC_TABLES="S_APPL_WT_IT_RX"&gt;</w:t>
              <w:br/>
              <w:tab/>
              <w:tab/>
              <w:tab/>
              <w:tab/>
              <w:t>&lt;/APPLET_WEB_TEMPLATE_ITEM&gt;</w:t>
              <w:br/>
              <w:tab/>
              <w:tab/>
              <w:tab/>
              <w:tab/>
              <w:t>&lt;APPLET_WEB_TEMPLATE_ITEM CONTROL="Source Component Name" INACTIVE="N" ITEM_IDENTIFIER="1297" MARKUP_LANGUAGE="HTML" NAME="Source Component Name" TMPL_ITEM_HOLDER_NAME="SiebControl_1297" TYPE="List Item" UPDATED="11/04/2016 12:52:00" UPDATED_BY="SADMIN" CREATED="12/19/2000 17:18:15" CREATED_BY="SADMIN" EXT_REC_TABLES="S_APPL_WT_IT_RX"&gt;</w:t>
              <w:br/>
              <w:tab/>
              <w:tab/>
              <w:tab/>
              <w:tab/>
              <w:t>&lt;/APPLET_WEB_TEMPLATE_ITEM&gt;</w:t>
              <w:br/>
              <w:tab/>
              <w:tab/>
              <w:tab/>
              <w:tab/>
              <w:t>&lt;APPLET_WEB_TEMPLATE_ITEM CONTROL="Source Search Specification" INACTIVE="N" ITEM_IDENTIFIER="1299" MARKUP_LANGUAGE="HTML" NAME="Source Search Specification" TMPL_ITEM_HOLDER_NAME="SiebControl_1299" TYPE="List Item" UPDATED="11/04/2016 12:52:00" UPDATED_BY="SADMIN" CREATED="12/19/2000 17:18:15" CREATED_BY="SADMIN" EXT_REC_TABLES="S_APPL_WT_IT_RX"&gt;</w:t>
              <w:br/>
              <w:tab/>
              <w:tab/>
              <w:tab/>
              <w:tab/>
              <w:t>&lt;/APPLET_WEB_TEMPLATE_ITEM&gt;</w:t>
              <w:br/>
              <w:tab/>
              <w:tab/>
              <w:tab/>
              <w:tab/>
              <w:t>&lt;APPLET_WEB_TEMPLATE_ITEM CONTROL="Source Validation" INACTIVE="N" ITEM_IDENTIFIER="2297" MARKUP_LANGUAGE="HTML" NAME="Source Validation" TMPL_ITEM_HOLDER_NAME="SiebControl_2297" TYPE="List Item" UPDATED="11/04/2016 12:52:00" UPDATED_BY="SADMIN" CREATED="02/19/2001 20:03:47"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12:52:00" UPDATED_BY="SADMIN" CREATED="04/07/2001 00:24:42"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12:52:00" UPDATED_BY="SADMIN" CREATED="12/19/2000 17:18:15"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12:52:00" UPDATED_BY="SADMIN" CREATED="12/19/2000 17:19:54"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12:52:00" UPDATED_BY="SADMIN" CREATED="12/19/2000 17:18:15"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CREATED="08/07/2001 14:00:36" CREATED_BY="SADMIN" EXT_REC_TABLES="S_APPL_WTMPL_RX"&gt;</w:t>
              <w:br/>
              <w:tab/>
              <w:tab/>
              <w:tab/>
              <w:tab/>
              <w:t>&lt;APPLET_WEB_TEMPLATE_ITEM CONTROL="Applet_Title" EXTENSION_FLAG="Y" ITEM_IDENTIFIER="99929" NAME="Applet_Title" TMPL_ITEM_HOLDER_NAME="SiebControl_99929" TYPE="Control" UPDATED="11/04/2016 12:52:00" UPDATED_BY="SADMIN" CREATED="11/04/2016 12:52:00" CREATED_BY="SADMIN" EXT_REC_TABLES="S_APPL_WT_IT_RX"&gt;</w:t>
              <w:br/>
              <w:tab/>
              <w:tab/>
              <w:tab/>
              <w:tab/>
              <w:t>&lt;/APPLET_WEB_TEMPLATE_ITEM&gt;</w:t>
              <w:br/>
              <w:tab/>
              <w:tab/>
              <w:tab/>
              <w:tab/>
              <w:t>&lt;APPLET_WEB_TEMPLATE_ITEM CONTROL="Auto Mapped" INACTIVE="N" ITEM_IDENTIFIER="508" MARKUP_LANGUAGE="HTML" NAME="Auto Mapped" TMPL_ITEM_HOLDER_NAME="SiebControl_508" TYPE="List Item" UPDATED="11/04/2016 12:52:00" UPDATED_BY="SADMIN" CREATED="02/21/2002 23:38:21"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12:52:00" UPDATED_BY="SADMIN" CREATED="08/07/2001 14:00:36"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12:52:00" UPDATED_BY="SADMIN" CREATED="06/05/2003 04:03:14" CREATED_BY="SADMIN" EXT_REC_TABLES="S_APPL_WT_IT_RX"&gt;</w:t>
              <w:br/>
              <w:tab/>
              <w:tab/>
              <w:tab/>
              <w:tab/>
              <w:t>&lt;/APPLET_WEB_TEMPLATE_ITEM&gt;</w:t>
              <w:br/>
              <w:tab/>
              <w:tab/>
              <w:tab/>
              <w:tab/>
              <w:t>&lt;APPLET_WEB_TEMPLATE_ITEM CONTROL="Destination Component Name" INACTIVE="N" ITEM_IDENTIFIER="503" MARKUP_LANGUAGE="HTML" NAME="Destination Component Name" TMPL_ITEM_HOLDER_NAME="SiebControl_503" TYPE="List Item" UPDATED="11/04/2016 12:52:00" UPDATED_BY="SADMIN" CREATED="08/07/2001 14:00:36" CREATED_BY="SADMIN" EXT_REC_TABLES="S_APPL_WT_IT_RX"&gt;</w:t>
              <w:br/>
              <w:tab/>
              <w:tab/>
              <w:tab/>
              <w:tab/>
              <w:t>&lt;/APPLET_WEB_TEMPLATE_ITEM&gt;</w:t>
              <w:br/>
              <w:tab/>
              <w:tab/>
              <w:tab/>
              <w:tab/>
              <w:t>&lt;APPLET_WEB_TEMPLATE_ITEM CONTROL="Destination Validation" INACTIVE="N" ITEM_IDENTIFIER="507" MARKUP_LANGUAGE="HTML" NAME="Destination Validation" TMPL_ITEM_HOLDER_NAME="SiebControl_507" TYPE="List Item" UPDATED="11/04/2016 12:52:00" UPDATED_BY="SADMIN" CREATED="08/07/2001 14:00:36"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12:52:00"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11:38:46" UPDATED_BY="SADMIN" CREATED="08/07/2001 14:00:36" CREATED_BY="SADMIN"&gt;</w:t>
              <w:br/>
              <w:tab/>
              <w:tab/>
              <w:tab/>
              <w:tab/>
              <w:t>&lt;/APPLET_WEB_TEMPLATE_ITEM&gt;</w:t>
              <w:br/>
              <w:tab/>
              <w:tab/>
              <w:tab/>
              <w:tab/>
              <w:t>&lt;APPLET_WEB_TEMPLATE_ITEM CONTROL="GotoPreviousSet" INACTIVE="N" ITEM_IDENTIFIER="122" MARKUP_LANGUAGE="HTML" NAME="GotoPreviousSet" TYPE="Control" UPDATED="06/05/2003 11:38:46" UPDATED_BY="SADMIN" CREATED="08/07/2001 14:00:36"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12:52:00" UPDATED_BY="SADMIN" CREATED="08/07/2001 14:00:37" CREATED_BY="SADMIN" EXT_REC_TABLES="S_APPL_WT_IT_RX"&gt;</w:t>
              <w:br/>
              <w:tab/>
              <w:tab/>
              <w:tab/>
              <w:tab/>
              <w:t>&lt;/APPLET_WEB_TEMPLATE_ITEM&gt;</w:t>
              <w:br/>
              <w:tab/>
              <w:tab/>
              <w:tab/>
              <w:tab/>
              <w:t>&lt;APPLET_WEB_TEMPLATE_ITEM CONTROL="Inactive" INACTIVE="N" ITEM_IDENTIFIER="509" MARKUP_LANGUAGE="HTML" NAME="Inactive" TMPL_ITEM_HOLDER_NAME="SiebControl_509" TYPE="List Item" UPDATED="11/04/2016 12:52:00" UPDATED_BY="SADMIN" CREATED="02/21/2002 23:38:31"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12:52:00" UPDATED_BY="SADMIN" CREATED="11/04/2016 12:52:00"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12:52:00" UPDATED_BY="SADMIN" CREATED="11/04/2016 12:52:00"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12:52:00" UPDATED_BY="SADMIN" CREATED="08/07/2001 14:00:37"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12:52:00" UPDATED_BY="SADMIN" CREATED="10/27/2001 13:56:58" CREATED_BY="SADMIN" EXT_REC_TABLES="S_APPL_WT_IT_RX"&gt;</w:t>
              <w:br/>
              <w:tab/>
              <w:tab/>
              <w:tab/>
              <w:tab/>
              <w:t>&lt;/APPLET_WEB_TEMPLATE_ITEM&gt;</w:t>
              <w:br/>
              <w:tab/>
              <w:tab/>
              <w:tab/>
              <w:tab/>
              <w:t>&lt;APPLET_WEB_TEMPLATE_ITEM COMMENTS="Buttons Standardization" CONTROL="NewRecord" INACTIVE="N" ITEM_IDENTIFIER="131" MARKUP_LANGUAGE="HTML" NAME="NewRecord" TMPL_ITEM_HOLDER_NAME="SiebControl_131" TYPE="Control" UPDATED="11/04/2016 12:52:00" UPDATED_BY="SADMIN" CREATED="08/07/2001 14:00:37" CREATED_BY="SADMIN" EXT_REC_TABLES="S_APPL_WT_IT_RX"&gt;</w:t>
              <w:br/>
              <w:tab/>
              <w:tab/>
              <w:tab/>
              <w:tab/>
              <w:t>&lt;/APPLET_WEB_TEMPLATE_ITEM&gt;</w:t>
              <w:br/>
              <w:tab/>
              <w:tab/>
              <w:tab/>
              <w:tab/>
              <w:t>&lt;APPLET_WEB_TEMPLATE_ITEM CONTROL="Parent Component Map Name" INACTIVE="N" ITEM_IDENTIFIER="505" MARKUP_LANGUAGE="HTML" NAME="Parent Component Map Name" TMPL_ITEM_HOLDER_NAME="SiebControl_505" TYPE="List Item" UPDATED="11/04/2016 12:52:00" UPDATED_BY="SADMIN" CREATED="08/07/2001 14:00:37"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12:52:00"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12:52:00" UPDATED_BY="SADMIN" CREATED="12/23/2002 21:31:17"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12:52:00" UPDATED_BY="SADMIN" CREATED="11/04/2016 12:52:00" CREATED_BY="SADMIN" EXT_REC_TABLES="S_APPL_WT_IT_RX"&gt;</w:t>
              <w:br/>
              <w:tab/>
              <w:tab/>
              <w:tab/>
              <w:tab/>
              <w:t>&lt;/APPLET_WEB_TEMPLATE_ITEM&gt;</w:t>
              <w:br/>
              <w:tab/>
              <w:tab/>
              <w:tab/>
              <w:tab/>
              <w:t>&lt;APPLET_WEB_TEMPLATE_ITEM CONTROL="Source Component Name" INACTIVE="N" ITEM_IDENTIFIER="502" MARKUP_LANGUAGE="HTML" NAME="Source Component Name" TMPL_ITEM_HOLDER_NAME="SiebControl_502" TYPE="List Item" UPDATED="11/04/2016 12:52:00" UPDATED_BY="SADMIN" CREATED="08/07/2001 14:00:37" CREATED_BY="SADMIN" EXT_REC_TABLES="S_APPL_WT_IT_RX"&gt;</w:t>
              <w:br/>
              <w:tab/>
              <w:tab/>
              <w:tab/>
              <w:tab/>
              <w:t>&lt;/APPLET_WEB_TEMPLATE_ITEM&gt;</w:t>
              <w:br/>
              <w:tab/>
              <w:tab/>
              <w:tab/>
              <w:tab/>
              <w:t>&lt;APPLET_WEB_TEMPLATE_ITEM CONTROL="Source Search Specification" INACTIVE="N" ITEM_IDENTIFIER="504" MARKUP_LANGUAGE="HTML" NAME="Source Search Specification" TMPL_ITEM_HOLDER_NAME="SiebControl_504" TYPE="List Item" UPDATED="11/04/2016 12:52:00" UPDATED_BY="SADMIN" CREATED="08/07/2001 14:00:37" CREATED_BY="SADMIN" EXT_REC_TABLES="S_APPL_WT_IT_RX"&gt;</w:t>
              <w:br/>
              <w:tab/>
              <w:tab/>
              <w:tab/>
              <w:tab/>
              <w:t>&lt;/APPLET_WEB_TEMPLATE_ITEM&gt;</w:t>
              <w:br/>
              <w:tab/>
              <w:tab/>
              <w:tab/>
              <w:tab/>
              <w:t>&lt;APPLET_WEB_TEMPLATE_ITEM CONTROL="Source Validation" INACTIVE="N" ITEM_IDENTIFIER="506" MARKUP_LANGUAGE="HTML" NAME="Source Validation" TMPL_ITEM_HOLDER_NAME="SiebControl_506" TYPE="List Item" UPDATED="11/04/2016 12:52:00" UPDATED_BY="SADMIN" CREATED="08/07/2001 14:00:37"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12:52:00"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12:52:00" UPDATED_BY="SADMIN" CREATED="10/30/2001 21:11:11"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Life Policy Organization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CREATED="06/05/2003 01:59:52" CREATED_BY="SADMIN" EXT_REC_TABLES="S_APPL_WTMPL_RX"&gt;</w:t>
              <w:br/>
              <w:tab/>
              <w:tab/>
              <w:tab/>
              <w:tab/>
              <w:t>&lt;APPLET_WEB_TEMPLATE_ITEM CONTROL="Applet_Title" EXTENSION_FLAG="Y" ITEM_IDENTIFIER="99929" NAME="Applet_Title" TMPL_ITEM_HOLDER_NAME="SiebControl_99929" TYPE="Control" UPDATED="11/04/2016 13:22:22" UPDATED_BY="SADMIN" CREATED="11/04/2016 13:22:22" CREATED_BY="SADMIN" EXT_REC_TABLES="S_APPL_WT_IT_RX"&gt;</w:t>
              <w:br/>
              <w:tab/>
              <w:tab/>
              <w:tab/>
              <w:tab/>
              <w:t>&lt;/APPLET_WEB_TEMPLATE_ITEM&gt;</w:t>
              <w:br/>
              <w:tab/>
              <w:tab/>
              <w:tab/>
              <w:tab/>
              <w:t>&lt;APPLET_WEB_TEMPLATE_ITEM EXTENSION_FLAG="Y" ITEM_IDENTIFIER="99993" NAME="FINS Life Policy Organization Assoc List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CONTROL="GotoNextSet" INACTIVE="N" ITEM_IDENTIFIER="123" MARKUP_LANGUAGE="HTML" NAME="GotoNextSet" TYPE="Control" UPDATED="06/05/2003 13:23:39" UPDATED_BY="SADMIN" CREATED="06/05/2003 06:05:05" CREATED_BY="SADMIN"&gt;</w:t>
              <w:br/>
              <w:tab/>
              <w:tab/>
              <w:tab/>
              <w:tab/>
              <w:t>&lt;/APPLET_WEB_TEMPLATE_ITEM&gt;</w:t>
              <w:br/>
              <w:tab/>
              <w:tab/>
              <w:tab/>
              <w:tab/>
              <w:t>&lt;APPLET_WEB_TEMPLATE_ITEM CONTROL="GotoPreviousSet" INACTIVE="N" ITEM_IDENTIFIER="122" MARKUP_LANGUAGE="HTML" NAME="GotoPreviousSet" TYPE="Control" UPDATED="06/05/2003 13:23:39" UPDATED_BY="SADMIN" CREATED="06/05/2003 06:05:05" CREATED_BY="SADMIN"&gt;</w:t>
              <w:br/>
              <w:tab/>
              <w:tab/>
              <w:tab/>
              <w:tab/>
              <w:t>&lt;/APPLET_WEB_TEMPLATE_ITEM&gt;</w:t>
              <w:br/>
              <w:tab/>
              <w:tab/>
              <w:tab/>
              <w:tab/>
              <w:t>&lt;APPLET_WEB_TEMPLATE_ITEM CONTROL="ListControl" EXTENSION_FLAG="Y" ITEM_IDENTIFIER="99998" NAME="ListControl" TMPL_ITEM_HOLDER_NAME="SiebControl_99998" TYPE="Control" UPDATED="11/04/2016 13:22:22" UPDATED_BY="SADMIN" CREATED="11/04/2016 13:22:22"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13:22:22" UPDATED_BY="SADMIN" CREATED="11/04/2016 13:22:22"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13:22:22" UPDATED_BY="SADMIN" CREATED="06/05/2003 06:05:05" CREATED_BY="SADMIN" EXT_REC_TABLES="S_APPL_WT_IT_RX"&gt;</w:t>
              <w:br/>
              <w:tab/>
              <w:tab/>
              <w:tab/>
              <w:tab/>
              <w:t>&lt;/APPLET_WEB_TEMPLATE_ITEM&gt;</w:t>
              <w:br/>
              <w:tab/>
              <w:tab/>
              <w:tab/>
              <w:tab/>
              <w:t>&lt;APPLET_WEB_TEMPLATE_ITEM CONTROL="Organization Name" INACTIVE="N" ITEM_IDENTIFIER="501" MARKUP_LANGUAGE="HTML" NAME="Organization Name" TMPL_ITEM_HOLDER_NAME="SiebControl_501" TYPE="List Item" UPDATED="11/04/2016 13:22:22" UPDATED_BY="SADMIN" CREATED="06/05/2003 06:05:05"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13:22:22"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13:22:22" UPDATED_BY="SADMIN" CREATED="06/05/2003 06:05:05"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13:22:22" UPDATED_BY="SADMIN" CREATED="11/03/2003 20:45:51"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13:22:22"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13:22:22"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13:22:22" UPDATED_BY="SADMIN" CREATED="11/04/2016 13:22:22" CREATED_BY="SADMIN" EXT_REC_TABLES="S_APPL_WT_IT_RX"&gt;</w:t>
              <w:br/>
              <w:tab/>
              <w:tab/>
              <w:tab/>
              <w:tab/>
              <w:t>&lt;/APPLET_WEB_TEMPLATE_ITEM&gt;</w:t>
              <w:br/>
              <w:tab/>
              <w:tab/>
              <w:tab/>
              <w:tab/>
              <w:t>&lt;APPLET_WEB_TEMPLATE_ITEM CONTROL="Relation Insured" INACTIVE="N" ITEM_IDENTIFIER="502" MARKUP_LANGUAGE="HTML" NAME="Relation Insured" TMPL_ITEM_HOLDER_NAME="SiebControl_502" TYPE="List Item" UPDATED="11/04/2016 13:22:22" UPDATED_BY="SADMIN" CREATED="06/05/2003 06:05:05"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01:59:52" CREATED_BY="SADMIN" EXT_REC_TABLES="S_APPL_WTMPL_RX"&gt;</w:t>
              <w:br/>
              <w:tab/>
              <w:tab/>
              <w:tab/>
              <w:tab/>
              <w:t>&lt;APPLET_WEB_TEMPLATE_ITEM CONTROL="Applet_Title" EXTENSION_FLAG="Y" ITEM_IDENTIFIER="99929" NAME="Applet_Title" TMPL_ITEM_HOLDER_NAME="SiebControl_99929" TYPE="Control" UPDATED="11/04/2016 13:22:22" UPDATED_BY="SADMIN" CREATED="11/04/2016 13:22:22" CREATED_BY="SADMIN" EXT_REC_TABLES="S_APPL_WT_IT_RX"&gt;</w:t>
              <w:br/>
              <w:tab/>
              <w:tab/>
              <w:tab/>
              <w:tab/>
              <w:t>&lt;/APPLET_WEB_TEMPLATE_ITEM&gt;</w:t>
              <w:br/>
              <w:tab/>
              <w:tab/>
              <w:tab/>
              <w:tab/>
              <w:t>&lt;APPLET_WEB_TEMPLATE_ITEM CONTROL="Beneficiary Code" INACTIVE="N" ITEM_IDENTIFIER="1303" MARKUP_LANGUAGE="HTML" NAME="Beneficiary Code" TMPL_ITEM_HOLDER_NAME="SiebControl_1303" TYPE="List Item" UPDATED="11/04/2016 13:22:22" UPDATED_BY="SADMIN" CREATED="06/05/2003 06:05:05" CREATED_BY="SADMIN" EXT_REC_TABLES="S_APPL_WT_IT_RX"&gt;</w:t>
              <w:br/>
              <w:tab/>
              <w:tab/>
              <w:tab/>
              <w:tab/>
              <w:t>&lt;/APPLET_WEB_TEMPLATE_ITEM&gt;</w:t>
              <w:br/>
              <w:tab/>
              <w:tab/>
              <w:tab/>
              <w:tab/>
              <w:t>&lt;APPLET_WEB_TEMPLATE_ITEM CONTROL="City" INACTIVE="N" ITEM_IDENTIFIER="2801" MARKUP_LANGUAGE="HTML" NAME="City" TMPL_ITEM_HOLDER_NAME="SiebControl_2801" TYPE="List Item" UPDATED="11/04/2016 13:22:22" UPDATED_BY="SADMIN" CREATED="06/05/2003 06:05:05" CREATED_BY="SADMIN" EXT_REC_TABLES="S_APPL_WT_IT_RX"&gt;</w:t>
              <w:br/>
              <w:tab/>
              <w:tab/>
              <w:tab/>
              <w:tab/>
              <w:tab/>
              <w:t>&lt;APPLET_WEB_TEMPLATE_ITEM_LOCALE APPLICATION_CODE="STD" INACTIVE="N" ITEM_IDENTIFIER="2802"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CONTROL="Country" INACTIVE="N" ITEM_IDENTIFIER="2804" MARKUP_LANGUAGE="HTML" NAME="Country" TMPL_ITEM_HOLDER_NAME="SiebControl_2804" TYPE="List Item" UPDATED="11/04/2016 13:22:22" UPDATED_BY="SADMIN" CREATED="06/05/2003 06:05:05"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13:22:22" UPDATED_BY="SADMIN" CREATED="06/05/2003 06:05:06" CREATED_BY="SADMIN" EXT_REC_TABLES="S_APPL_WT_IT_RX"&gt;</w:t>
              <w:br/>
              <w:tab/>
              <w:tab/>
              <w:tab/>
              <w:tab/>
              <w:t>&lt;/APPLET_WEB_TEMPLATE_ITEM&gt;</w:t>
              <w:br/>
              <w:tab/>
              <w:tab/>
              <w:tab/>
              <w:tab/>
              <w:t>&lt;APPLET_WEB_TEMPLATE_ITEM EXTENSION_FLAG="Y" ITEM_IDENTIFIER="99993" NAME="FINS Life Policy Organization Assoc List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CONTROL="Guarantor" INACTIVE="N" ITEM_IDENTIFIER="2302" MARKUP_LANGUAGE="HTML" NAME="Guarantor" TMPL_ITEM_HOLDER_NAME="SiebControl_2302" TYPE="List Item" UPDATED="11/04/2016 13:22:22" UPDATED_BY="SADMIN" CREATED="06/05/2003 06:05:06"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13:22:22" UPDATED_BY="SADMIN" CREATED="11/04/2016 13:22:22" CREATED_BY="SADMIN" EXT_REC_TABLES="S_APPL_WT_IT_RX"&gt;</w:t>
              <w:br/>
              <w:tab/>
              <w:tab/>
              <w:tab/>
              <w:tab/>
              <w:t>&lt;/APPLET_WEB_TEMPLATE_ITEM&gt;</w:t>
              <w:br/>
              <w:tab/>
              <w:tab/>
              <w:tab/>
              <w:tab/>
              <w:t>&lt;APPLET_WEB_TEMPLATE_ITEM CONTROL="Organization Name" INACTIVE="N" ITEM_IDENTIFIER="1301" MARKUP_LANGUAGE="HTML" NAME="Organization Name" TMPL_ITEM_HOLDER_NAME="SiebControl_1301" TYPE="List Item" UPDATED="11/04/2016 13:22:22" UPDATED_BY="SADMIN" CREATED="06/05/2003 06:05:06" CREATED_BY="SADMIN" EXT_REC_TABLES="S_APPL_WT_IT_RX"&gt;</w:t>
              <w:br/>
              <w:tab/>
              <w:tab/>
              <w:tab/>
              <w:tab/>
              <w:t>&lt;/APPLET_WEB_TEMPLATE_ITEM&gt;</w:t>
              <w:br/>
              <w:tab/>
              <w:tab/>
              <w:tab/>
              <w:tab/>
              <w:t>&lt;APPLET_WEB_TEMPLATE_ITEM CONTROL="Owner Code" INACTIVE="N" ITEM_IDENTIFIER="1801" MARKUP_LANGUAGE="HTML" NAME="Owner Code" TMPL_ITEM_HOLDER_NAME="SiebControl_1801" TYPE="List Item" UPDATED="11/04/2016 13:22:22" UPDATED_BY="SADMIN" CREATED="06/05/2003 06:05:06" CREATED_BY="SADMIN" EXT_REC_TABLES="S_APPL_WT_IT_RX"&gt;</w:t>
              <w:br/>
              <w:tab/>
              <w:tab/>
              <w:tab/>
              <w:tab/>
              <w:t>&lt;/APPLET_WEB_TEMPLATE_ITEM&gt;</w:t>
              <w:br/>
              <w:tab/>
              <w:tab/>
              <w:tab/>
              <w:tab/>
              <w:t>&lt;APPLET_WEB_TEMPLATE_ITEM CONTROL="Payor" INACTIVE="N" ITEM_IDENTIFIER="2301" MARKUP_LANGUAGE="HTML" NAME="Payor" TMPL_ITEM_HOLDER_NAME="SiebControl_2301" TYPE="List Item" UPDATED="11/04/2016 13:22:22" UPDATED_BY="SADMIN" CREATED="06/05/2003 06:05:06" CREATED_BY="SADMIN" EXT_REC_TABLES="S_APPL_WT_IT_RX"&gt;</w:t>
              <w:br/>
              <w:tab/>
              <w:tab/>
              <w:tab/>
              <w:tab/>
              <w:t>&lt;/APPLET_WEB_TEMPLATE_ITEM&gt;</w:t>
              <w:br/>
              <w:tab/>
              <w:tab/>
              <w:tab/>
              <w:tab/>
              <w:t>&lt;APPLET_WEB_TEMPLATE_ITEM CONTROL="Percentage" INACTIVE="N" ITEM_IDENTIFIER="1802" MARKUP_LANGUAGE="HTML" NAME="Percentage" TMPL_ITEM_HOLDER_NAME="SiebControl_1802" TYPE="List Item" UPDATED="11/04/2016 13:22:22" UPDATED_BY="SADMIN" CREATED="06/05/2003 06:05:06"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13:22:22" UPDATED_BY="SADMIN" CREATED="11/03/2003 20:45:46"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13:22:22" UPDATED_BY="SADMIN" CREATED="11/04/2016 13:22:22" CREATED_BY="SADMIN" EXT_REC_TABLES="S_APPL_WT_IT_RX"&gt;</w:t>
              <w:br/>
              <w:tab/>
              <w:tab/>
              <w:tab/>
              <w:tab/>
              <w:t>&lt;/APPLET_WEB_TEMPLATE_ITEM&gt;</w:t>
              <w:br/>
              <w:tab/>
              <w:tab/>
              <w:tab/>
              <w:tab/>
              <w:t>&lt;APPLET_WEB_TEMPLATE_ITEM CONTROL="Relation Insured" INACTIVE="N" ITEM_IDENTIFIER="1302" MARKUP_LANGUAGE="HTML" NAME="Relation Insured" TMPL_ITEM_HOLDER_NAME="SiebControl_1302" TYPE="List Item" UPDATED="11/04/2016 13:22:22" UPDATED_BY="SADMIN" CREATED="06/05/2003 06:05:06" CREATED_BY="SADMIN" EXT_REC_TABLES="S_APPL_WT_IT_RX"&gt;</w:t>
              <w:br/>
              <w:tab/>
              <w:tab/>
              <w:tab/>
              <w:tab/>
              <w:t>&lt;/APPLET_WEB_TEMPLATE_ITEM&gt;</w:t>
              <w:br/>
              <w:tab/>
              <w:tab/>
              <w:tab/>
              <w:tab/>
              <w:t>&lt;APPLET_WEB_TEMPLATE_ITEM CONTROL="Revocable Flag" INACTIVE="N" ITEM_IDENTIFIER="1803" MARKUP_LANGUAGE="HTML" NAME="Revocable Flag" TMPL_ITEM_HOLDER_NAME="SiebControl_1803" TYPE="List Item" UPDATED="11/04/2016 13:22:22" UPDATED_BY="SADMIN" CREATED="06/05/2003 06:05:06" CREATED_BY="SADMIN" EXT_REC_TABLES="S_APPL_WT_IT_RX"&gt;</w:t>
              <w:br/>
              <w:tab/>
              <w:tab/>
              <w:tab/>
              <w:tab/>
              <w:t>&lt;/APPLET_WEB_TEMPLATE_ITEM&gt;</w:t>
              <w:br/>
              <w:tab/>
              <w:tab/>
              <w:tab/>
              <w:tab/>
              <w:t>&lt;APPLET_WEB_TEMPLATE_ITEM CONTROL="State" INACTIVE="N" ITEM_IDENTIFIER="2802" MARKUP_LANGUAGE="HTML" NAME="State" TMPL_ITEM_HOLDER_NAME="SiebControl_2802" TYPE="List Item" UPDATED="11/04/2016 13:22:22" UPDATED_BY="SADMIN" CREATED="06/05/2003 06:05:06" CREATED_BY="SADMIN" EXT_REC_TABLES="S_APPL_WT_IT_RX"&gt;</w:t>
              <w:br/>
              <w:tab/>
              <w:tab/>
              <w:tab/>
              <w:tab/>
              <w:tab/>
              <w:t>&lt;APPLET_WEB_TEMPLATE_ITEM_LOCALE APPLICATION_CODE="STD" INACTIVE="N" ITEM_IDENTIFIER="2803"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CONTROL="Street Address" INACTIVE="N" ITEM_IDENTIFIER="2303" MARKUP_LANGUAGE="HTML" NAME="Street Address" TMPL_ITEM_HOLDER_NAME="SiebControl_2303" TYPE="List Item" UPDATED="11/04/2016 13:22:22" UPDATED_BY="SADMIN" CREATED="06/05/2003 06:05:07" CREATED_BY="SADMIN" EXT_REC_TABLES="S_APPL_WT_IT_RX"&gt;</w:t>
              <w:br/>
              <w:tab/>
              <w:tab/>
              <w:tab/>
              <w:tab/>
              <w:t>&lt;/APPLET_WEB_TEMPLATE_ITEM&gt;</w:t>
              <w:br/>
              <w:tab/>
              <w:tab/>
              <w:tab/>
              <w:tab/>
              <w:t>&lt;APPLET_WEB_TEMPLATE_ITEM COMMENTS="Copied from Query Template" CONTROL="UndoQuery" INACTIVE="N" ITEM_IDENTIFIER="108" MARKUP_LANGUAGE="HTML" NAME="UndoQuery" TMPL_ITEM_HOLDER_NAME="SiebControl_108" TYPE="Control" UPDATED="11/04/2016 13:22:22" UPDATED_BY="SADMIN" CREATED="06/05/2003 06:05:07"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13:22:22" UPDATED_BY="SADMIN" CREATED="06/05/2003 06:05:07"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13:22:22" UPDATED_BY="SADMIN" CREATED="06/05/2003 06:05:07"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13:22:22" UPDATED_BY="SADMIN" CREATED="06/05/2003 06:05:07" CREATED_BY="SADMIN" EXT_REC_TABLES="S_APPL_WT_IT_RX"&gt;</w:t>
              <w:br/>
              <w:tab/>
              <w:tab/>
              <w:tab/>
              <w:tab/>
              <w:t>&lt;/APPLET_WEB_TEMPLATE_ITEM&gt;</w:t>
              <w:br/>
              <w:tab/>
              <w:tab/>
              <w:tab/>
              <w:tab/>
              <w:t>&lt;APPLET_WEB_TEMPLATE_ITEM CONTROL="Zip" INACTIVE="N" ITEM_IDENTIFIER="2803" MARKUP_LANGUAGE="HTML" NAME="Zip" TMPL_ITEM_HOLDER_NAME="SiebControl_2803" TYPE="List Item" UPDATED="11/04/2016 13:22:22" UPDATED_BY="SADMIN" CREATED="06/05/2003 06:05:07" CREATED_BY="SADMIN" EXT_REC_TABLES="S_APPL_WT_IT_RX"&gt;</w:t>
              <w:br/>
              <w:tab/>
              <w:tab/>
              <w:tab/>
              <w:tab/>
              <w:tab/>
              <w:t>&lt;APPLET_WEB_TEMPLATE_ITEM_LOCALE APPLICATION_CODE="STD" INACTIVE="N" ITEM_IDENTIFIER="2801" LANGUAGE_CODE="ESN" NAME="ESN-STD" TRANSLATE="Y" UPDATED="09/20/2012 09:15:46" UPDATED_BY="SADMIN" CREATED="09/20/2012 09:15:46"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01:59:52" CREATED_BY="SADMIN" EXT_REC_TABLES="S_APPL_WTMPL_RX"&gt;</w:t>
              <w:br/>
              <w:tab/>
              <w:tab/>
              <w:tab/>
              <w:tab/>
              <w:t>&lt;APPLET_WEB_TEMPLATE_ITEM CONTROL="Applet_Title" EXTENSION_FLAG="Y" ITEM_IDENTIFIER="99929" NAME="Applet_Title" TMPL_ITEM_HOLDER_NAME="SiebControl_99929" TYPE="Control" UPDATED="11/04/2016 13:22:22" UPDATED_BY="SADMIN" CREATED="11/04/2016 13:22:22" CREATED_BY="SADMIN" EXT_REC_TABLES="S_APPL_WT_IT_RX"&gt;</w:t>
              <w:br/>
              <w:tab/>
              <w:tab/>
              <w:tab/>
              <w:tab/>
              <w:t>&lt;/APPLET_WEB_TEMPLATE_ITEM&gt;</w:t>
              <w:br/>
              <w:tab/>
              <w:tab/>
              <w:tab/>
              <w:tab/>
              <w:t>&lt;APPLET_WEB_TEMPLATE_ITEM CONTROL="Beneficiary Code" INACTIVE="N" ITEM_IDENTIFIER="503" MARKUP_LANGUAGE="HTML" NAME="Beneficiary Code" TMPL_ITEM_HOLDER_NAME="SiebControl_503" TYPE="List Item" UPDATED="11/04/2016 13:22:22" UPDATED_BY="SADMIN" CREATED="06/05/2003 06:05:07" CREATED_BY="SADMIN" EXT_REC_TABLES="S_APPL_WT_IT_RX"&gt;</w:t>
              <w:br/>
              <w:tab/>
              <w:tab/>
              <w:tab/>
              <w:tab/>
              <w:t>&lt;/APPLET_WEB_TEMPLATE_ITEM&gt;</w:t>
              <w:br/>
              <w:tab/>
              <w:tab/>
              <w:tab/>
              <w:tab/>
              <w:t>&lt;APPLET_WEB_TEMPLATE_ITEM CONTROL="City" INACTIVE="N" ITEM_IDENTIFIER="509" MARKUP_LANGUAGE="HTML" NAME="City" TMPL_ITEM_HOLDER_NAME="SiebControl_509" TYPE="List Item" UPDATED="11/04/2016 13:22:22" UPDATED_BY="SADMIN" CREATED="06/05/2003 06:05:07" CREATED_BY="SADMIN" EXT_REC_TABLES="S_APPL_WT_IT_RX"&gt;</w:t>
              <w:br/>
              <w:tab/>
              <w:tab/>
              <w:tab/>
              <w:tab/>
              <w:tab/>
              <w:t>&lt;APPLET_WEB_TEMPLATE_ITEM_LOCALE APPLICATION_CODE="STD" INACTIVE="N" ITEM_IDENTIFIER="510"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CONTROL="Country" INACTIVE="N" ITEM_IDENTIFIER="512" MARKUP_LANGUAGE="HTML" NAME="Country" TMPL_ITEM_HOLDER_NAME="SiebControl_512" TYPE="List Item" UPDATED="11/04/2016 13:22:22" UPDATED_BY="SADMIN" CREATED="06/05/2003 06:05:07"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13:22:22" UPDATED_BY="SADMIN" CREATED="06/05/2003 06:05:07"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13:22:22" UPDATED_BY="SADMIN" CREATED="06/05/2003 06:05:08" CREATED_BY="SADMIN" EXT_REC_TABLES="S_APPL_WT_IT_RX"&gt;</w:t>
              <w:br/>
              <w:tab/>
              <w:tab/>
              <w:tab/>
              <w:tab/>
              <w:t>&lt;/APPLET_WEB_TEMPLATE_ITEM&gt;</w:t>
              <w:br/>
              <w:tab/>
              <w:tab/>
              <w:tab/>
              <w:tab/>
              <w:t>&lt;APPLET_WEB_TEMPLATE_ITEM EXTENSION_FLAG="Y" ITEM_IDENTIFIER="99993" NAME="FINS Life Policy Organization Assoc List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CONTROL="GotoNextSet" INACTIVE="N" ITEM_IDENTIFIER="123" MARKUP_LANGUAGE="HTML" NAME="GotoNextSet" TYPE="Control" UPDATED="06/05/2003 13:23:46" UPDATED_BY="SADMIN" CREATED="06/05/2003 06:05:08" CREATED_BY="SADMIN"&gt;</w:t>
              <w:br/>
              <w:tab/>
              <w:tab/>
              <w:tab/>
              <w:tab/>
              <w:t>&lt;/APPLET_WEB_TEMPLATE_ITEM&gt;</w:t>
              <w:br/>
              <w:tab/>
              <w:tab/>
              <w:tab/>
              <w:tab/>
              <w:t>&lt;APPLET_WEB_TEMPLATE_ITEM CONTROL="GotoPreviousSet" INACTIVE="N" ITEM_IDENTIFIER="122" MARKUP_LANGUAGE="HTML" NAME="GotoPreviousSet" TYPE="Control" UPDATED="06/05/2003 13:23:47" UPDATED_BY="SADMIN" CREATED="06/05/2003 06:05:08" CREATED_BY="SADMIN"&gt;</w:t>
              <w:br/>
              <w:tab/>
              <w:tab/>
              <w:tab/>
              <w:tab/>
              <w:t>&lt;/APPLET_WEB_TEMPLATE_ITEM&gt;</w:t>
              <w:br/>
              <w:tab/>
              <w:tab/>
              <w:tab/>
              <w:tab/>
              <w:t>&lt;APPLET_WEB_TEMPLATE_ITEM CONTROL="Guarantor" INACTIVE="N" ITEM_IDENTIFIER="507" MARKUP_LANGUAGE="HTML" NAME="Guarantor" TMPL_ITEM_HOLDER_NAME="SiebControl_507" TYPE="List Item" UPDATED="11/04/2016 13:22:22" UPDATED_BY="SADMIN" CREATED="06/05/2003 06:05:08"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13:22:22" UPDATED_BY="SADMIN" CREATED="11/04/2016 13:22:22"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13:22:22" UPDATED_BY="SADMIN" CREATED="11/04/2016 13:22:22"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13:22:22" UPDATED_BY="SADMIN" CREATED="06/05/2003 06:05:08"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13:22:22" UPDATED_BY="SADMIN" CREATED="06/05/2003 06:05:08" CREATED_BY="SADMIN" EXT_REC_TABLES="S_APPL_WT_IT_RX"&gt;</w:t>
              <w:br/>
              <w:tab/>
              <w:tab/>
              <w:tab/>
              <w:tab/>
              <w:t>&lt;/APPLET_WEB_TEMPLATE_ITEM&gt;</w:t>
              <w:br/>
              <w:tab/>
              <w:tab/>
              <w:tab/>
              <w:tab/>
              <w:t>&lt;APPLET_WEB_TEMPLATE_ITEM CONTROL="Organization Name" INACTIVE="N" ITEM_IDENTIFIER="501" MARKUP_LANGUAGE="HTML" NAME="Organization Name" TMPL_ITEM_HOLDER_NAME="SiebControl_501" TYPE="List Item" UPDATED="11/04/2016 13:22:22" UPDATED_BY="SADMIN" CREATED="06/05/2003 06:05:08" CREATED_BY="SADMIN" EXT_REC_TABLES="S_APPL_WT_IT_RX"&gt;</w:t>
              <w:br/>
              <w:tab/>
              <w:tab/>
              <w:tab/>
              <w:tab/>
              <w:t>&lt;/APPLET_WEB_TEMPLATE_ITEM&gt;</w:t>
              <w:br/>
              <w:tab/>
              <w:tab/>
              <w:tab/>
              <w:tab/>
              <w:t>&lt;APPLET_WEB_TEMPLATE_ITEM CONTROL="Payor" INACTIVE="N" ITEM_IDENTIFIER="506" MARKUP_LANGUAGE="HTML" NAME="Payor" TMPL_ITEM_HOLDER_NAME="SiebControl_506" TYPE="List Item" UPDATED="11/04/2016 13:22:22" UPDATED_BY="SADMIN" CREATED="06/05/2003 06:05:08" CREATED_BY="SADMIN" EXT_REC_TABLES="S_APPL_WT_IT_RX"&gt;</w:t>
              <w:br/>
              <w:tab/>
              <w:tab/>
              <w:tab/>
              <w:tab/>
              <w:t>&lt;/APPLET_WEB_TEMPLATE_ITEM&gt;</w:t>
              <w:br/>
              <w:tab/>
              <w:tab/>
              <w:tab/>
              <w:tab/>
              <w:t>&lt;APPLET_WEB_TEMPLATE_ITEM CONTROL="Percentage" INACTIVE="N" ITEM_IDENTIFIER="504" MARKUP_LANGUAGE="HTML" NAME="Percentage" TMPL_ITEM_HOLDER_NAME="SiebControl_504" TYPE="List Item" UPDATED="11/04/2016 13:22:22" UPDATED_BY="SADMIN" CREATED="06/05/2003 06:05:08"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13:22:22"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13:22:22" UPDATED_BY="SADMIN" CREATED="06/05/2003 06:05:09"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13:22:22" UPDATED_BY="SADMIN" CREATED="11/03/2003 20:45:41"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13:22:22"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13:22:22"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13:22:22" UPDATED_BY="SADMIN" CREATED="11/04/2016 13:22:22" CREATED_BY="SADMIN" EXT_REC_TABLES="S_APPL_WT_IT_RX"&gt;</w:t>
              <w:br/>
              <w:tab/>
              <w:tab/>
              <w:tab/>
              <w:tab/>
              <w:t>&lt;/APPLET_WEB_TEMPLATE_ITEM&gt;</w:t>
              <w:br/>
              <w:tab/>
              <w:tab/>
              <w:tab/>
              <w:tab/>
              <w:t>&lt;APPLET_WEB_TEMPLATE_ITEM CONTROL="Relation Insured" INACTIVE="N" ITEM_IDENTIFIER="502" MARKUP_LANGUAGE="HTML" NAME="Relation Insured" TMPL_ITEM_HOLDER_NAME="SiebControl_502" TYPE="List Item" UPDATED="11/04/2016 13:22:22" UPDATED_BY="SADMIN" CREATED="06/05/2003 06:05:09" CREATED_BY="SADMIN" EXT_REC_TABLES="S_APPL_WT_IT_RX"&gt;</w:t>
              <w:br/>
              <w:tab/>
              <w:tab/>
              <w:tab/>
              <w:tab/>
              <w:t>&lt;/APPLET_WEB_TEMPLATE_ITEM&gt;</w:t>
              <w:br/>
              <w:tab/>
              <w:tab/>
              <w:tab/>
              <w:tab/>
              <w:t>&lt;APPLET_WEB_TEMPLATE_ITEM CONTROL="Revocable Flag" INACTIVE="N" ITEM_IDENTIFIER="505" MARKUP_LANGUAGE="HTML" NAME="Revocable Flag" TMPL_ITEM_HOLDER_NAME="SiebControl_505" TYPE="List Item" UPDATED="11/04/2016 13:22:22" UPDATED_BY="SADMIN" CREATED="06/05/2003 06:05:09" CREATED_BY="SADMIN" EXT_REC_TABLES="S_APPL_WT_IT_RX"&gt;</w:t>
              <w:br/>
              <w:tab/>
              <w:tab/>
              <w:tab/>
              <w:tab/>
              <w:t>&lt;/APPLET_WEB_TEMPLATE_ITEM&gt;</w:t>
              <w:br/>
              <w:tab/>
              <w:tab/>
              <w:tab/>
              <w:tab/>
              <w:t>&lt;APPLET_WEB_TEMPLATE_ITEM CONTROL="State" INACTIVE="N" ITEM_IDENTIFIER="510" MARKUP_LANGUAGE="HTML" NAME="State" TMPL_ITEM_HOLDER_NAME="SiebControl_510" TYPE="List Item" UPDATED="11/04/2016 13:22:22" UPDATED_BY="SADMIN" CREATED="06/05/2003 06:05:09" CREATED_BY="SADMIN" EXT_REC_TABLES="S_APPL_WT_IT_RX"&gt;</w:t>
              <w:br/>
              <w:tab/>
              <w:tab/>
              <w:tab/>
              <w:tab/>
              <w:tab/>
              <w:t>&lt;APPLET_WEB_TEMPLATE_ITEM_LOCALE APPLICATION_CODE="STD" INACTIVE="N" ITEM_IDENTIFIER="511"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CONTROL="Street Address" INACTIVE="N" ITEM_IDENTIFIER="508" MARKUP_LANGUAGE="HTML" NAME="Street Address" TMPL_ITEM_HOLDER_NAME="SiebControl_508" TYPE="List Item" UPDATED="11/04/2016 13:22:22" UPDATED_BY="SADMIN" CREATED="06/05/2003 06:05:09"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13:22:22" UPDATED_BY="SADMIN" CREATED="06/05/2003 06:05:09"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13:22:22" UPDATED_BY="SADMIN" CREATED="06/05/2003 06:05:09"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13:22:22" UPDATED_BY="SADMIN" CREATED="06/05/2003 06:05:09" CREATED_BY="SADMIN" EXT_REC_TABLES="S_APPL_WT_IT_RX"&gt;</w:t>
              <w:br/>
              <w:tab/>
              <w:tab/>
              <w:tab/>
              <w:tab/>
              <w:t>&lt;/APPLET_WEB_TEMPLATE_ITEM&gt;</w:t>
              <w:br/>
              <w:tab/>
              <w:tab/>
              <w:tab/>
              <w:tab/>
              <w:t>&lt;APPLET_WEB_TEMPLATE_ITEM CONTROL="Zip" INACTIVE="N" ITEM_IDENTIFIER="511" MARKUP_LANGUAGE="HTML" NAME="Zip" TMPL_ITEM_HOLDER_NAME="SiebControl_511" TYPE="List Item" UPDATED="11/04/2016 13:22:22" UPDATED_BY="SADMIN" CREATED="06/05/2003 06:05:09" CREATED_BY="SADMIN" EXT_REC_TABLES="S_APPL_WT_IT_RX"&gt;</w:t>
              <w:br/>
              <w:tab/>
              <w:tab/>
              <w:tab/>
              <w:tab/>
              <w:tab/>
              <w:t>&lt;APPLET_WEB_TEMPLATE_ITEM_LOCALE APPLICATION_CODE="STD" INACTIVE="N" ITEM_IDENTIFIER="509" LANGUAGE_CODE="ESN" NAME="ESN-STD" TRANSLATE="Y" UPDATED="09/20/2012 09:15:46" UPDATED_BY="SADMIN" CREATED="09/20/2012 09:15:46"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Opportunity Activity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CREATED="10/02/2000 15:17:57" CREATED_BY="SADMIN" EXT_REC_TABLES="S_APPL_WTMPL_RX"&gt;</w:t>
              <w:br/>
              <w:tab/>
              <w:tab/>
              <w:tab/>
              <w:tab/>
              <w:t>&lt;APPLET_WEB_TEMPLATE_ITEM CONTROL="Account Name" INACTIVE="N" ITEM_IDENTIFIER="515" MARKUP_LANGUAGE="HTML" NAME="Account Name" TMPL_ITEM_HOLDER_NAME="SiebControl_515" TYPE="List Item" UPDATED="11/04/2016 14:10:24" UPDATED_BY="SADMIN" CREATED="10/02/2000 15:17:57"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14:10:24" UPDATED_BY="SADMIN" CREATED="11/04/2016 14:10:24" CREATED_BY="SADMIN" EXT_REC_TABLES="S_APPL_WT_IT_RX"&gt;</w:t>
              <w:br/>
              <w:tab/>
              <w:tab/>
              <w:tab/>
              <w:tab/>
              <w:t>&lt;/APPLET_WEB_TEMPLATE_ITEM&gt;</w:t>
              <w:br/>
              <w:tab/>
              <w:tab/>
              <w:tab/>
              <w:tab/>
              <w:t>&lt;APPLET_WEB_TEMPLATE_ITEM CONTROL="Assignment Excluded" INACTIVE="N" ITEM_IDENTIFIER="520" MARKUP_LANGUAGE="HTML" NAME="Assignment Excluded" TMPL_ITEM_HOLDER_NAME="SiebControl_520" TYPE="List Item" UPDATED="11/04/2016 14:10:24" UPDATED_BY="SADMIN" CREATED="05/10/2001 21:22:14" CREATED_BY="SADMIN" EXT_REC_TABLES="S_APPL_WT_IT_RX"&gt;</w:t>
              <w:br/>
              <w:tab/>
              <w:tab/>
              <w:tab/>
              <w:tab/>
              <w:t>&lt;/APPLET_WEB_TEMPLATE_ITEM&gt;</w:t>
              <w:br/>
              <w:tab/>
              <w:tab/>
              <w:tab/>
              <w:tab/>
              <w:t>&lt;APPLET_WEB_TEMPLATE_ITEM CONTROL="Call Duration" INACTIVE="N" ITEM_IDENTIFIER="510" MARKUP_LANGUAGE="HTML" NAME="Call Duration" TMPL_ITEM_HOLDER_NAME="SiebControl_510" TYPE="List Item" UPDATED="11/04/2016 14:10:24" UPDATED_BY="SADMIN" CREATED="10/02/2000 15:17:57" CREATED_BY="SADMIN" EXT_REC_TABLES="S_APPL_WT_IT_RX"&gt;</w:t>
              <w:br/>
              <w:tab/>
              <w:tab/>
              <w:tab/>
              <w:tab/>
              <w:t>&lt;/APPLET_WEB_TEMPLATE_ITEM&gt;</w:t>
              <w:br/>
              <w:tab/>
              <w:tab/>
              <w:tab/>
              <w:tab/>
              <w:t>&lt;APPLET_WEB_TEMPLATE_ITEM CONTROL="Call Report ID" INACTIVE="N" ITEM_IDENTIFIER="521" MARKUP_LANGUAGE="HTML" NAME="Call Report ID" TMPL_ITEM_HOLDER_NAME="SiebControl_521" TYPE="List Item" UPDATED="11/04/2016 14:10:24" UPDATED_BY="SADMIN" CREATED="06/05/2003 07:50:16" CREATED_BY="SADMIN" EXT_REC_TABLES="S_APPL_WT_IT_RX"&gt;</w:t>
              <w:br/>
              <w:tab/>
              <w:tab/>
              <w:tab/>
              <w:tab/>
              <w:t>&lt;/APPLET_WEB_TEMPLATE_ITEM&gt;</w:t>
              <w:br/>
              <w:tab/>
              <w:tab/>
              <w:tab/>
              <w:tab/>
              <w:t>&lt;APPLET_WEB_TEMPLATE_ITEM CONTROL="Comment" INACTIVE="N" ITEM_IDENTIFIER="519" MARKUP_LANGUAGE="HTML" NAME="Comment" TMPL_ITEM_HOLDER_NAME="SiebControl_519" TYPE="List Item" UPDATED="11/04/2016 14:10:24" UPDATED_BY="SADMIN" CREATED="05/10/2001 21:22:14" CREATED_BY="SADMIN" EXT_REC_TABLES="S_APPL_WT_IT_RX"&gt;</w:t>
              <w:br/>
              <w:tab/>
              <w:tab/>
              <w:tab/>
              <w:tab/>
              <w:t>&lt;/APPLET_WEB_TEMPLATE_ITEM&gt;</w:t>
              <w:br/>
              <w:tab/>
              <w:tab/>
              <w:tab/>
              <w:tab/>
              <w:t>&lt;APPLET_WEB_TEMPLATE_ITEM CONTROL="Contact First Name" INACTIVE="N" ITEM_IDENTIFIER="513" MARKUP_LANGUAGE="HTML" NAME="Contact First Name" TMPL_ITEM_HOLDER_NAME="SiebControl_513" TYPE="List Item" UPDATED="11/04/2016 14:10:24" UPDATED_BY="SADMIN" CREATED="10/02/2000 15:17:57" CREATED_BY="SADMIN" EXT_REC_TABLES="S_APPL_WT_IT_RX"&gt;</w:t>
              <w:br/>
              <w:tab/>
              <w:tab/>
              <w:tab/>
              <w:tab/>
              <w:t>&lt;/APPLET_WEB_TEMPLATE_ITEM&gt;</w:t>
              <w:br/>
              <w:tab/>
              <w:tab/>
              <w:tab/>
              <w:tab/>
              <w:t>&lt;APPLET_WEB_TEMPLATE_ITEM CONTROL="Contact Last Name" INACTIVE="N" ITEM_IDENTIFIER="512" MARKUP_LANGUAGE="HTML" NAME="Contact Last Name" TMPL_ITEM_HOLDER_NAME="SiebControl_512" TYPE="List Item" UPDATED="11/04/2016 14:10:24" UPDATED_BY="SADMIN" CREATED="10/02/2000 15:17:57" CREATED_BY="SADMIN" EXT_REC_TABLES="S_APPL_WT_IT_RX"&gt;</w:t>
              <w:br/>
              <w:tab/>
              <w:tab/>
              <w:tab/>
              <w:tab/>
              <w:t>&lt;/APPLET_WEB_TEMPLATE_ITEM&gt;</w:t>
              <w:br/>
              <w:tab/>
              <w:tab/>
              <w:tab/>
              <w:tab/>
              <w:t>&lt;APPLET_WEB_TEMPLATE_ITEM CONTROL="Created By Name" INACTIVE="N" ITEM_IDENTIFIER="518" MARKUP_LANGUAGE="HTML" NAME="Created By Name" TMPL_ITEM_HOLDER_NAME="SiebControl_518" TYPE="List Item" UPDATED="11/04/2016 14:10:24" UPDATED_BY="SADMIN" CREATED="05/10/2001 21:22:14"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14:10:24" UPDATED_BY="SADMIN" CREATED="10/02/2000 15:17:57" CREATED_BY="SADMIN" EXT_REC_TABLES="S_APPL_WT_IT_RX"&gt;</w:t>
              <w:br/>
              <w:tab/>
              <w:tab/>
              <w:tab/>
              <w:tab/>
              <w:t>&lt;/APPLET_WEB_TEMPLATE_ITEM&gt;</w:t>
              <w:br/>
              <w:tab/>
              <w:tab/>
              <w:tab/>
              <w:tab/>
              <w:t>&lt;APPLET_WEB_TEMPLATE_ITEM CONTROL="Done" INACTIVE="N" ITEM_IDENTIFIER="511" MARKUP_LANGUAGE="HTML" NAME="Done" TMPL_ITEM_HOLDER_NAME="SiebControl_511" TYPE="List Item" UPDATED="11/04/2016 14:10:24" UPDATED_BY="SADMIN" CREATED="10/02/2000 15:17:57" CREATED_BY="SADMIN" EXT_REC_TABLES="S_APPL_WT_IT_RX"&gt;</w:t>
              <w:br/>
              <w:tab/>
              <w:tab/>
              <w:tab/>
              <w:tab/>
              <w:t>&lt;/APPLET_WEB_TEMPLATE_ITEM&gt;</w:t>
              <w:br/>
              <w:tab/>
              <w:tab/>
              <w:tab/>
              <w:tab/>
              <w:t>&lt;APPLET_WEB_TEMPLATE_ITEM CONTROL="Due" INACTIVE="N" ITEM_IDENTIFIER="505" MARKUP_LANGUAGE="HTML" NAME="Due" TMPL_ITEM_HOLDER_NAME="SiebControl_505" TYPE="List Item" UPDATED="11/04/2016 14:10:24" UPDATED_BY="SADMIN" CREATED="10/02/2000 15:17:57" CREATED_BY="SADMIN" EXT_REC_TABLES="S_APPL_WT_IT_RX"&gt;</w:t>
              <w:br/>
              <w:tab/>
              <w:tab/>
              <w:tab/>
              <w:tab/>
              <w:t>&lt;/APPLET_WEB_TEMPLATE_ITEM&gt;</w:t>
              <w:br/>
              <w:tab/>
              <w:tab/>
              <w:tab/>
              <w:tab/>
              <w:t>&lt;APPLET_WEB_TEMPLATE_ITEM CONTROL="Duration Minutes" INACTIVE="N" ITEM_IDENTIFIER="509" MARKUP_LANGUAGE="HTML" NAME="Duration Minutes" TMPL_ITEM_HOLDER_NAME="SiebControl_509" TYPE="List Item" UPDATED="11/04/2016 14:10:24" UPDATED_BY="SADMIN" CREATED="10/02/2000 15:17:57" CREATED_BY="SADMIN" EXT_REC_TABLES="S_APPL_WT_IT_RX"&gt;</w:t>
              <w:br/>
              <w:tab/>
              <w:tab/>
              <w:tab/>
              <w:tab/>
              <w:t>&lt;/APPLET_WEB_TEMPLATE_ITEM&gt;</w:t>
              <w:br/>
              <w:tab/>
              <w:tab/>
              <w:tab/>
              <w:tab/>
              <w:t>&lt;APPLET_WEB_TEMPLATE_ITEM CONTROL="GotoNextSet" INACTIVE="N" ITEM_IDENTIFIER="123" MARKUP_LANGUAGE="HTML" NAME="GotoNextSet" TYPE="Control" UPDATED="06/05/2003 15:31:10" UPDATED_BY="SADMIN" CREATED="10/02/2000 15:17:57" CREATED_BY="SADMIN"&gt;</w:t>
              <w:br/>
              <w:tab/>
              <w:tab/>
              <w:tab/>
              <w:tab/>
              <w:t>&lt;/APPLET_WEB_TEMPLATE_ITEM&gt;</w:t>
              <w:br/>
              <w:tab/>
              <w:tab/>
              <w:tab/>
              <w:tab/>
              <w:t>&lt;APPLET_WEB_TEMPLATE_ITEM CONTROL="GotoPreviousSet" INACTIVE="N" ITEM_IDENTIFIER="122" MARKUP_LANGUAGE="HTML" NAME="GotoPreviousSet" TYPE="Control" UPDATED="06/05/2003 15:31:10" UPDATED_BY="SADMIN" CREATED="10/02/2000 15:17:57" CREATED_BY="SADMIN"&gt;</w:t>
              <w:br/>
              <w:tab/>
              <w:tab/>
              <w:tab/>
              <w:tab/>
              <w:t>&lt;/APPLET_WEB_TEMPLATE_ITEM&gt;</w:t>
              <w:br/>
              <w:tab/>
              <w:tab/>
              <w:tab/>
              <w:tab/>
              <w:t>&lt;APPLET_WEB_TEMPLATE_ITEM CONTROL="HTML PositionOnRow" INACTIVE="Y" ITEM_IDENTIFIER="144" MARKUP_LANGUAGE="HTML" NAME="HTML PositionOnRow" TMPL_ITEM_HOLDER_NAME="SiebControl_144" TYPE="Control" UPDATED="11/04/2016 14:10:24" UPDATED_BY="SADMIN" CREATED="06/05/2003 07:50:17"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14:10:24" UPDATED_BY="SADMIN" CREATED="11/04/2016 14:10:24"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14:10:24" UPDATED_BY="SADMIN" CREATED="11/04/2016 14:10:24"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14:10:24" UPDATED_BY="SADMIN" CREATED="06/05/2003 07:50:17" CREATED_BY="SADMIN" EXT_REC_TABLES="S_APPL_WT_IT_RX"&gt;</w:t>
              <w:br/>
              <w:tab/>
              <w:tab/>
              <w:tab/>
              <w:tab/>
              <w:t>&lt;/APPLET_WEB_TEMPLATE_ITEM&gt;</w:t>
              <w:br/>
              <w:tab/>
              <w:tab/>
              <w:tab/>
              <w:tab/>
              <w:t>&lt;APPLET_WEB_TEMPLATE_ITEM CONTROL="Opportunity" INACTIVE="N" ITEM_IDENTIFIER="514" MARKUP_LANGUAGE="HTML" NAME="Opportunity" TMPL_ITEM_HOLDER_NAME="SiebControl_514" TYPE="List Item" UPDATED="11/04/2016 14:10:24" UPDATED_BY="SADMIN" CREATED="10/02/2000 15:17:57" CREATED_BY="SADMIN" EXT_REC_TABLES="S_APPL_WT_IT_RX"&gt;</w:t>
              <w:br/>
              <w:tab/>
              <w:tab/>
              <w:tab/>
              <w:tab/>
              <w:t>&lt;/APPLET_WEB_TEMPLATE_ITEM&gt;</w:t>
              <w:br/>
              <w:tab/>
              <w:tab/>
              <w:tab/>
              <w:tab/>
              <w:t>&lt;APPLET_WEB_TEMPLATE_ITEM CONTROL="Owned By" INACTIVE="N" ITEM_IDENTIFIER="506" MARKUP_LANGUAGE="HTML" NAME="Owned By" TMPL_ITEM_HOLDER_NAME="SiebControl_506" TYPE="List Item" UPDATED="11/04/2016 14:10:24" UPDATED_BY="SADMIN" CREATED="10/02/2000 15:17:57"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14:10:24"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14:10:24" UPDATED_BY="SADMIN" CREATED="06/03/2002 09:21:17" CREATED_BY="SADMIN" EXT_REC_TABLES="S_APPL_WT_IT_RX"&gt;</w:t>
              <w:br/>
              <w:tab/>
              <w:tab/>
              <w:tab/>
              <w:tab/>
              <w:t>&lt;/APPLET_WEB_TEMPLATE_ITEM&gt;</w:t>
              <w:br/>
              <w:tab/>
              <w:tab/>
              <w:tab/>
              <w:tab/>
              <w:t>&lt;APPLET_WEB_TEMPLATE_ITEM CONTROL="Priority" INACTIVE="N" ITEM_IDENTIFIER="517" MARKUP_LANGUAGE="HTML" NAME="Priority" TMPL_ITEM_HOLDER_NAME="SiebControl_517" TYPE="List Item" UPDATED="11/04/2016 14:10:24" UPDATED_BY="SADMIN" CREATED="10/02/2000 15:17:57"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14:10:24" UPDATED_BY="SADMIN" CREATED="12/23/2002 21:34:08"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14:10:24"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14:10:24"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14:10:24" UPDATED_BY="SADMIN" CREATED="11/04/2016 14:10:24"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14:10:24" UPDATED_BY="SADMIN" CREATED="10/02/2000 15:17:57" CREATED_BY="SADMIN" EXT_REC_TABLES="S_APPL_WT_IT_RX"&gt;</w:t>
              <w:br/>
              <w:tab/>
              <w:tab/>
              <w:tab/>
              <w:tab/>
              <w:t>&lt;/APPLET_WEB_TEMPLATE_ITEM&gt;</w:t>
              <w:br/>
              <w:tab/>
              <w:tab/>
              <w:tab/>
              <w:tab/>
              <w:t>&lt;APPLET_WEB_TEMPLATE_ITEM CONTROL="Start Time" INACTIVE="N" ITEM_IDENTIFIER="507" MARKUP_LANGUAGE="HTML" NAME="Start Time" TMPL_ITEM_HOLDER_NAME="SiebControl_507" TYPE="List Item" UPDATED="11/04/2016 14:10:24" UPDATED_BY="SADMIN" CREATED="06/05/2003 07:50:17" CREATED_BY="SADMIN" EXT_REC_TABLES="S_APPL_WT_IT_RX"&gt;</w:t>
              <w:br/>
              <w:tab/>
              <w:tab/>
              <w:tab/>
              <w:tab/>
              <w:t>&lt;/APPLET_WEB_TEMPLATE_ITEM&gt;</w:t>
              <w:br/>
              <w:tab/>
              <w:tab/>
              <w:tab/>
              <w:tab/>
              <w:t>&lt;APPLET_WEB_TEMPLATE_ITEM CONTROL="Status" INACTIVE="N" ITEM_IDENTIFIER="516" MARKUP_LANGUAGE="HTML" NAME="Status" TMPL_ITEM_HOLDER_NAME="SiebControl_516" TYPE="List Item" UPDATED="11/04/2016 14:10:24" UPDATED_BY="SADMIN" CREATED="10/02/2000 15:17:57"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14:10:24" UPDATED_BY="SADMIN" CREATED="10/26/2001 22:48:20"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14:10:24" UPDATED_BY="SADMIN" CREATED="10/02/2000 15:17:57"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14:10:24" UPDATED_BY="SADMIN" CREATED="06/05/2003 07:50:18"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02:06:12" CREATED_BY="SADMIN" EXT_REC_TABLES="S_APPL_WTMPL_RX"&gt;</w:t>
              <w:br/>
              <w:tab/>
              <w:tab/>
              <w:tab/>
              <w:tab/>
              <w:t>&lt;APPLET_WEB_TEMPLATE_ITEM CONTROL="Account Location" INACTIVE="N" ITEM_IDENTIFIER="1803" MARKUP_LANGUAGE="HTML" NAME="Account Location" TMPL_ITEM_HOLDER_NAME="SiebControl_1803" TYPE="List Item" UPDATED="11/04/2016 14:10:24" UPDATED_BY="SADMIN" CREATED="06/05/2003 07:50:18" CREATED_BY="SADMIN" EXT_REC_TABLES="S_APPL_WT_IT_RX"&gt;</w:t>
              <w:br/>
              <w:tab/>
              <w:tab/>
              <w:tab/>
              <w:tab/>
              <w:t>&lt;/APPLET_WEB_TEMPLATE_ITEM&gt;</w:t>
              <w:br/>
              <w:tab/>
              <w:tab/>
              <w:tab/>
              <w:tab/>
              <w:t>&lt;APPLET_WEB_TEMPLATE_ITEM CONTROL="Account Name" INACTIVE="N" ITEM_IDENTIFIER="1802" MARKUP_LANGUAGE="HTML" NAME="Account Name" TMPL_ITEM_HOLDER_NAME="SiebControl_1802" TYPE="List Item" UPDATED="11/04/2016 14:10:24" UPDATED_BY="SADMIN" CREATED="06/05/2003 07:50:18" CREATED_BY="SADMIN" EXT_REC_TABLES="S_APPL_WT_IT_RX"&gt;</w:t>
              <w:br/>
              <w:tab/>
              <w:tab/>
              <w:tab/>
              <w:tab/>
              <w:t>&lt;/APPLET_WEB_TEMPLATE_ITEM&gt;</w:t>
              <w:br/>
              <w:tab/>
              <w:tab/>
              <w:tab/>
              <w:tab/>
              <w:t>&lt;APPLET_WEB_TEMPLATE_ITEM CONTROL="Alarm" INACTIVE="N" ITEM_IDENTIFIER="1305" MARKUP_LANGUAGE="HTML" NAME="Alarm" TMPL_ITEM_HOLDER_NAME="SiebControl_1305" TYPE="List Item" UPDATED="11/04/2016 14:10:24" UPDATED_BY="SADMIN" CREATED="06/05/2003 07:50:18"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14:10:24" UPDATED_BY="SADMIN" CREATED="06/05/2003 07:50:18"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14:10:24" UPDATED_BY="SADMIN" CREATED="11/04/2016 14:10:24" CREATED_BY="SADMIN" EXT_REC_TABLES="S_APPL_WT_IT_RX"&gt;</w:t>
              <w:br/>
              <w:tab/>
              <w:tab/>
              <w:tab/>
              <w:tab/>
              <w:t>&lt;/APPLET_WEB_TEMPLATE_ITEM&gt;</w:t>
              <w:br/>
              <w:tab/>
              <w:tab/>
              <w:tab/>
              <w:tab/>
              <w:t>&lt;APPLET_WEB_TEMPLATE_ITEM CONTROL="Assignment Excluded" INACTIVE="N" ITEM_IDENTIFIER="2802" MARKUP_LANGUAGE="HTML" NAME="Assignment Excluded" TMPL_ITEM_HOLDER_NAME="SiebControl_2802" TYPE="List Item" UPDATED="11/04/2016 14:10:24" UPDATED_BY="SADMIN" CREATED="06/05/2003 07:50:18" CREATED_BY="SADMIN" EXT_REC_TABLES="S_APPL_WT_IT_RX"&gt;</w:t>
              <w:br/>
              <w:tab/>
              <w:tab/>
              <w:tab/>
              <w:tab/>
              <w:t>&lt;/APPLET_WEB_TEMPLATE_ITEM&gt;</w:t>
              <w:br/>
              <w:tab/>
              <w:tab/>
              <w:tab/>
              <w:tab/>
              <w:t>&lt;APPLET_WEB_TEMPLATE_ITEM COMMENTS="Modified by 7.7 Fix Existing Button Mappings Rule Tools Patch: Switched Item Identifier from 133 to 108" CONTROL="CancelQuery" INACTIVE="N" ITEM_IDENTIFIER="108" MARKUP_LANGUAGE="HTML" NAME="CancelQuery" TMPL_ITEM_HOLDER_NAME="SiebControl_108" TYPE="Control" UPDATED="11/04/2016 14:10:24" UPDATED_BY="SADMIN" CREATED="06/05/2003 07:50:18" CREATED_BY="SADMIN" EXT_REC_TABLES="S_APPL_WT_IT_RX"&gt;</w:t>
              <w:br/>
              <w:tab/>
              <w:tab/>
              <w:tab/>
              <w:tab/>
              <w:t>&lt;/APPLET_WEB_TEMPLATE_ITEM&gt;</w:t>
              <w:br/>
              <w:tab/>
              <w:tab/>
              <w:tab/>
              <w:tab/>
              <w:t>&lt;APPLET_WEB_TEMPLATE_ITEM CONTROL="Comment" INACTIVE="N" ITEM_IDENTIFIER="2312" MARKUP_LANGUAGE="HTML" NAME="Comment" TMPL_ITEM_HOLDER_NAME="SiebControl_2312" TYPE="List Item" UPDATED="11/04/2016 14:10:24" UPDATED_BY="SADMIN" CREATED="06/05/2003 07:50:18" CREATED_BY="SADMIN" EXT_REC_TABLES="S_APPL_WT_IT_RX"&gt;</w:t>
              <w:br/>
              <w:tab/>
              <w:tab/>
              <w:tab/>
              <w:tab/>
              <w:t>&lt;/APPLET_WEB_TEMPLATE_ITEM&gt;</w:t>
              <w:br/>
              <w:tab/>
              <w:tab/>
              <w:tab/>
              <w:tab/>
              <w:t>&lt;APPLET_WEB_TEMPLATE_ITEM CONTROL="Contact First Name" INACTIVE="N" ITEM_IDENTIFIER="2803" MARKUP_LANGUAGE="HTML" NAME="Contact First Name" TMPL_ITEM_HOLDER_NAME="SiebControl_2803" TYPE="List Item" UPDATED="11/04/2016 14:10:24" UPDATED_BY="SADMIN" CREATED="06/05/2003 07:50:18" CREATED_BY="SADMIN" EXT_REC_TABLES="S_APPL_WT_IT_RX"&gt;</w:t>
              <w:br/>
              <w:tab/>
              <w:tab/>
              <w:tab/>
              <w:tab/>
              <w:t>&lt;/APPLET_WEB_TEMPLATE_ITEM&gt;</w:t>
              <w:br/>
              <w:tab/>
              <w:tab/>
              <w:tab/>
              <w:tab/>
              <w:t>&lt;APPLET_WEB_TEMPLATE_ITEM CONTROL="Contact Last Name" INACTIVE="N" ITEM_IDENTIFIER="2804" MARKUP_LANGUAGE="HTML" NAME="Contact Last Name" TMPL_ITEM_HOLDER_NAME="SiebControl_2804" TYPE="List Item" UPDATED="11/04/2016 14:10:24" UPDATED_BY="SADMIN" CREATED="06/05/2003 07:50:18" CREATED_BY="SADMIN" EXT_REC_TABLES="S_APPL_WT_IT_RX"&gt;</w:t>
              <w:br/>
              <w:tab/>
              <w:tab/>
              <w:tab/>
              <w:tab/>
              <w:t>&lt;/APPLET_WEB_TEMPLATE_ITEM&gt;</w:t>
              <w:br/>
              <w:tab/>
              <w:tab/>
              <w:tab/>
              <w:tab/>
              <w:t>&lt;APPLET_WEB_TEMPLATE_ITEM CONTROL="Created By Name" INACTIVE="N" ITEM_IDENTIFIER="2302" MARKUP_LANGUAGE="HTML" NAME="Created By Name" TMPL_ITEM_HOLDER_NAME="SiebControl_2302" TYPE="List Item" UPDATED="11/04/2016 14:10:24" UPDATED_BY="SADMIN" CREATED="06/05/2003 07:50:19" CREATED_BY="SADMIN" EXT_REC_TABLES="S_APPL_WT_IT_RX"&gt;</w:t>
              <w:br/>
              <w:tab/>
              <w:tab/>
              <w:tab/>
              <w:tab/>
              <w:t>&lt;/APPLET_WEB_TEMPLATE_ITEM&gt;</w:t>
              <w:br/>
              <w:tab/>
              <w:tab/>
              <w:tab/>
              <w:tab/>
              <w:t>&lt;APPLET_WEB_TEMPLATE_ITEM CONTROL="Description" INACTIVE="N" ITEM_IDENTIFIER="2311" MARKUP_LANGUAGE="HTML" NAME="Description" TMPL_ITEM_HOLDER_NAME="SiebControl_2311" TYPE="List Item" UPDATED="11/04/2016 14:10:24" UPDATED_BY="SADMIN" CREATED="06/05/2003 07:50:19" CREATED_BY="SADMIN" EXT_REC_TABLES="S_APPL_WT_IT_RX"&gt;</w:t>
              <w:br/>
              <w:tab/>
              <w:tab/>
              <w:tab/>
              <w:tab/>
              <w:t>&lt;/APPLET_WEB_TEMPLATE_ITEM&gt;</w:t>
              <w:br/>
              <w:tab/>
              <w:tab/>
              <w:tab/>
              <w:tab/>
              <w:t>&lt;APPLET_WEB_TEMPLATE_ITEM CONTROL="Due" INACTIVE="N" ITEM_IDENTIFIER="1302" MARKUP_LANGUAGE="HTML" NAME="Due" TMPL_ITEM_HOLDER_NAME="SiebControl_1302" TYPE="List Item" UPDATED="11/04/2016 14:10:24" UPDATED_BY="SADMIN" CREATED="06/05/2003 07:50:19" CREATED_BY="SADMIN" EXT_REC_TABLES="S_APPL_WT_IT_RX"&gt;</w:t>
              <w:br/>
              <w:tab/>
              <w:tab/>
              <w:tab/>
              <w:tab/>
              <w:t>&lt;/APPLET_WEB_TEMPLATE_ITEM&gt;</w:t>
              <w:br/>
              <w:tab/>
              <w:tab/>
              <w:tab/>
              <w:tab/>
              <w:t>&lt;APPLET_WEB_TEMPLATE_ITEM CONTROL="Duration Minutes" INACTIVE="N" ITEM_IDENTIFIER="1804" MARKUP_LANGUAGE="HTML" NAME="Duration Minutes" TMPL_ITEM_HOLDER_NAME="SiebControl_1804" TYPE="List Item" UPDATED="11/04/2016 14:10:24" UPDATED_BY="SADMIN" CREATED="06/05/2003 07:50:19" CREATED_BY="SADMIN" EXT_REC_TABLES="S_APPL_WT_IT_RX"&gt;</w:t>
              <w:br/>
              <w:tab/>
              <w:tab/>
              <w:tab/>
              <w:tab/>
              <w:t>&lt;/APPLET_WEB_TEMPLATE_ITEM&gt;</w:t>
              <w:br/>
              <w:tab/>
              <w:tab/>
              <w:tab/>
              <w:tab/>
              <w:t>&lt;APPLET_WEB_TEMPLATE_ITEM COMMENTS="Modified by 7.7 Fix Existing Button Mappings Rule Tools Patch: Switched Item Identifier from 132 to 107" CONTROL="ExecuteQuery" INACTIVE="N" ITEM_IDENTIFIER="107" MARKUP_LANGUAGE="HTML" NAME="ExecuteQuery" TMPL_ITEM_HOLDER_NAME="SiebControl_107" TYPE="Control" UPDATED="11/04/2016 14:10:24" UPDATED_BY="SADMIN" CREATED="06/05/2003 07:50:19"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14:10:24" UPDATED_BY="SADMIN" CREATED="06/05/2003 07:50:19"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14:10:24" UPDATED_BY="SADMIN" CREATED="06/05/2003 07:50:19"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14:10:24" UPDATED_BY="SADMIN" CREATED="11/04/2016 14:10:24" CREATED_BY="SADMIN" EXT_REC_TABLES="S_APPL_WT_IT_RX"&gt;</w:t>
              <w:br/>
              <w:tab/>
              <w:tab/>
              <w:tab/>
              <w:tab/>
              <w:t>&lt;/APPLET_WEB_TEMPLATE_ITEM&gt;</w:t>
              <w:br/>
              <w:tab/>
              <w:tab/>
              <w:tab/>
              <w:tab/>
              <w:t>&lt;APPLET_WEB_TEMPLATE_ITEM CONTROL="Opportunity" INACTIVE="N" ITEM_IDENTIFIER="2301" MARKUP_LANGUAGE="HTML" NAME="Opportunity" TMPL_ITEM_HOLDER_NAME="SiebControl_2301" TYPE="List Item" UPDATED="11/04/2016 14:10:24" UPDATED_BY="SADMIN" CREATED="06/05/2003 07:50:19" CREATED_BY="SADMIN" EXT_REC_TABLES="S_APPL_WT_IT_RX"&gt;</w:t>
              <w:br/>
              <w:tab/>
              <w:tab/>
              <w:tab/>
              <w:tab/>
              <w:t>&lt;/APPLET_WEB_TEMPLATE_ITEM&gt;</w:t>
              <w:br/>
              <w:tab/>
              <w:tab/>
              <w:tab/>
              <w:tab/>
              <w:t>&lt;APPLET_WEB_TEMPLATE_ITEM CONTROL="Owned By" INACTIVE="N" ITEM_IDENTIFIER="1304" MARKUP_LANGUAGE="HTML" NAME="Owned By" TMPL_ITEM_HOLDER_NAME="SiebControl_1304" TYPE="List Item" UPDATED="11/04/2016 14:10:24" UPDATED_BY="SADMIN" CREATED="06/05/2003 07:50:19" CREATED_BY="SADMIN" EXT_REC_TABLES="S_APPL_WT_IT_RX"&gt;</w:t>
              <w:br/>
              <w:tab/>
              <w:tab/>
              <w:tab/>
              <w:tab/>
              <w:t>&lt;/APPLET_WEB_TEMPLATE_ITEM&gt;</w:t>
              <w:br/>
              <w:tab/>
              <w:tab/>
              <w:tab/>
              <w:tab/>
              <w:t>&lt;APPLET_WEB_TEMPLATE_ITEM CONTROL="Priority" INACTIVE="N" ITEM_IDENTIFIER="2801" MARKUP_LANGUAGE="HTML" NAME="Priority" TMPL_ITEM_HOLDER_NAME="SiebControl_2801" TYPE="List Item" UPDATED="11/04/2016 14:10:24" UPDATED_BY="SADMIN" CREATED="06/05/2003 07:50:19"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14:10:24" UPDATED_BY="SADMIN" CREATED="06/05/2003 07:50:20"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14:10:24" UPDATED_BY="SADMIN" CREATED="11/04/2016 14:10:24"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14:10:24" UPDATED_BY="SADMIN" CREATED="06/05/2003 07:50:20" CREATED_BY="SADMIN" EXT_REC_TABLES="S_APPL_WT_IT_RX"&gt;</w:t>
              <w:br/>
              <w:tab/>
              <w:tab/>
              <w:tab/>
              <w:tab/>
              <w:t>&lt;/APPLET_WEB_TEMPLATE_ITEM&gt;</w:t>
              <w:br/>
              <w:tab/>
              <w:tab/>
              <w:tab/>
              <w:tab/>
              <w:t>&lt;APPLET_WEB_TEMPLATE_ITEM CONTROL="Start Time" INACTIVE="N" ITEM_IDENTIFIER="1801" MARKUP_LANGUAGE="HTML" NAME="Start Time" TMPL_ITEM_HOLDER_NAME="SiebControl_1801" TYPE="List Item" UPDATED="11/04/2016 14:10:24" UPDATED_BY="SADMIN" CREATED="06/05/2003 07:50:20" CREATED_BY="SADMIN" EXT_REC_TABLES="S_APPL_WT_IT_RX"&gt;</w:t>
              <w:br/>
              <w:tab/>
              <w:tab/>
              <w:tab/>
              <w:tab/>
              <w:t>&lt;/APPLET_WEB_TEMPLATE_ITEM&gt;</w:t>
              <w:br/>
              <w:tab/>
              <w:tab/>
              <w:tab/>
              <w:tab/>
              <w:t>&lt;APPLET_WEB_TEMPLATE_ITEM CONTROL="Suppress Calendar" INACTIVE="N" ITEM_IDENTIFIER="2303" MARKUP_LANGUAGE="HTML" NAME="Suppress Calendar" TMPL_ITEM_HOLDER_NAME="SiebControl_2303" TYPE="List Item" UPDATED="11/04/2016 14:10:24" UPDATED_BY="SADMIN" CREATED="06/05/2003 07:50:20" CREATED_BY="SADMIN" EXT_REC_TABLES="S_APPL_WT_IT_RX"&gt;</w:t>
              <w:br/>
              <w:tab/>
              <w:tab/>
              <w:tab/>
              <w:tab/>
              <w:t>&lt;/APPLET_WEB_TEMPLATE_ITEM&gt;</w:t>
              <w:br/>
              <w:tab/>
              <w:tab/>
              <w:tab/>
              <w:tab/>
              <w:t>&lt;APPLET_WEB_TEMPLATE_ITEM CONTROL="Type" INACTIVE="N" ITEM_IDENTIFIER="1303" MARKUP_LANGUAGE="HTML" NAME="Type" TMPL_ITEM_HOLDER_NAME="SiebControl_1303" TYPE="List Item" UPDATED="11/04/2016 14:10:24" UPDATED_BY="SADMIN" CREATED="06/05/2003 07:50:20"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14:10:24" UPDATED_BY="SADMIN" CREATED="06/05/2003 07:50:20"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14:10:24" UPDATED_BY="SADMIN" CREATED="06/05/2003 07:50:20"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02:06:12" CREATED_BY="SADMIN" EXT_REC_TABLES="S_APPL_WTMPL_RX"&gt;</w:t>
              <w:br/>
              <w:tab/>
              <w:tab/>
              <w:tab/>
              <w:tab/>
              <w:t>&lt;APPLET_WEB_TEMPLATE_ITEM CONTROL="Account Name" INACTIVE="N" ITEM_IDENTIFIER="515" MARKUP_LANGUAGE="HTML" NAME="Account Name" TMPL_ITEM_HOLDER_NAME="SiebControl_515" TYPE="List Item" UPDATED="11/04/2016 14:10:24" UPDATED_BY="SADMIN" CREATED="06/05/2003 07:50:20" CREATED_BY="SADMIN" EXT_REC_TABLES="S_APPL_WT_IT_RX"&gt;</w:t>
              <w:br/>
              <w:tab/>
              <w:tab/>
              <w:tab/>
              <w:tab/>
              <w:t>&lt;/APPLET_WEB_TEMPLATE_ITEM&gt;</w:t>
              <w:br/>
              <w:tab/>
              <w:tab/>
              <w:tab/>
              <w:tab/>
              <w:t>&lt;APPLET_WEB_TEMPLATE_ITEM CONTROL="Alarm" INACTIVE="N" ITEM_IDENTIFIER="508" MARKUP_LANGUAGE="HTML" NAME="Alarm" TMPL_ITEM_HOLDER_NAME="SiebControl_508" TYPE="List Item" UPDATED="11/04/2016 14:10:24" UPDATED_BY="SADMIN" CREATED="06/05/2003 07:50:20"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14:10:24" UPDATED_BY="SADMIN" CREATED="11/04/2016 14:10:24" CREATED_BY="SADMIN" EXT_REC_TABLES="S_APPL_WT_IT_RX"&gt;</w:t>
              <w:br/>
              <w:tab/>
              <w:tab/>
              <w:tab/>
              <w:tab/>
              <w:t>&lt;/APPLET_WEB_TEMPLATE_ITEM&gt;</w:t>
              <w:br/>
              <w:tab/>
              <w:tab/>
              <w:tab/>
              <w:tab/>
              <w:t>&lt;APPLET_WEB_TEMPLATE_ITEM CONTROL="Assignment Excluded" INACTIVE="N" ITEM_IDENTIFIER="520" MARKUP_LANGUAGE="HTML" NAME="Assignment Excluded" TMPL_ITEM_HOLDER_NAME="SiebControl_520" TYPE="List Item" UPDATED="11/04/2016 14:10:24" UPDATED_BY="SADMIN" CREATED="06/05/2003 07:50:20" CREATED_BY="SADMIN" EXT_REC_TABLES="S_APPL_WT_IT_RX"&gt;</w:t>
              <w:br/>
              <w:tab/>
              <w:tab/>
              <w:tab/>
              <w:tab/>
              <w:t>&lt;/APPLET_WEB_TEMPLATE_ITEM&gt;</w:t>
              <w:br/>
              <w:tab/>
              <w:tab/>
              <w:tab/>
              <w:tab/>
              <w:t>&lt;APPLET_WEB_TEMPLATE_ITEM CONTROL="Call Duration" INACTIVE="N" ITEM_IDENTIFIER="510" MARKUP_LANGUAGE="HTML" NAME="Call Duration" TMPL_ITEM_HOLDER_NAME="SiebControl_510" TYPE="List Item" UPDATED="11/04/2016 14:10:24" UPDATED_BY="SADMIN" CREATED="06/05/2003 07:50:21" CREATED_BY="SADMIN" EXT_REC_TABLES="S_APPL_WT_IT_RX"&gt;</w:t>
              <w:br/>
              <w:tab/>
              <w:tab/>
              <w:tab/>
              <w:tab/>
              <w:t>&lt;/APPLET_WEB_TEMPLATE_ITEM&gt;</w:t>
              <w:br/>
              <w:tab/>
              <w:tab/>
              <w:tab/>
              <w:tab/>
              <w:t>&lt;APPLET_WEB_TEMPLATE_ITEM CONTROL="Call Report ID" INACTIVE="N" ITEM_IDENTIFIER="521" MARKUP_LANGUAGE="HTML" NAME="Call Report ID" TMPL_ITEM_HOLDER_NAME="SiebControl_521" TYPE="List Item" UPDATED="11/04/2016 14:10:24" UPDATED_BY="SADMIN" CREATED="06/05/2003 07:50:21" CREATED_BY="SADMIN" EXT_REC_TABLES="S_APPL_WT_IT_RX"&gt;</w:t>
              <w:br/>
              <w:tab/>
              <w:tab/>
              <w:tab/>
              <w:tab/>
              <w:t>&lt;/APPLET_WEB_TEMPLATE_ITEM&gt;</w:t>
              <w:br/>
              <w:tab/>
              <w:tab/>
              <w:tab/>
              <w:tab/>
              <w:t>&lt;APPLET_WEB_TEMPLATE_ITEM COMMENTS="Modified by 7.7 Fix Existing Button Mappings Rule Tools Patch: Switched Item Identifier from 135 to 108" CONTROL="CancelQuery" INACTIVE="N" ITEM_IDENTIFIER="108" MARKUP_LANGUAGE="HTML" NAME="CancelQuery" TMPL_ITEM_HOLDER_NAME="SiebControl_108" TYPE="Control" UPDATED="11/04/2016 14:10:24" UPDATED_BY="SADMIN" CREATED="06/05/2003 07:50:21" CREATED_BY="SADMIN" EXT_REC_TABLES="S_APPL_WT_IT_RX"&gt;</w:t>
              <w:br/>
              <w:tab/>
              <w:tab/>
              <w:tab/>
              <w:tab/>
              <w:t>&lt;/APPLET_WEB_TEMPLATE_ITEM&gt;</w:t>
              <w:br/>
              <w:tab/>
              <w:tab/>
              <w:tab/>
              <w:tab/>
              <w:t>&lt;APPLET_WEB_TEMPLATE_ITEM CONTROL="Comment" INACTIVE="N" ITEM_IDENTIFIER="519" MARKUP_LANGUAGE="HTML" NAME="Comment" TMPL_ITEM_HOLDER_NAME="SiebControl_519" TYPE="List Item" UPDATED="11/04/2016 14:10:24" UPDATED_BY="SADMIN" CREATED="06/05/2003 07:50:21" CREATED_BY="SADMIN" EXT_REC_TABLES="S_APPL_WT_IT_RX"&gt;</w:t>
              <w:br/>
              <w:tab/>
              <w:tab/>
              <w:tab/>
              <w:tab/>
              <w:t>&lt;/APPLET_WEB_TEMPLATE_ITEM&gt;</w:t>
              <w:br/>
              <w:tab/>
              <w:tab/>
              <w:tab/>
              <w:tab/>
              <w:t>&lt;APPLET_WEB_TEMPLATE_ITEM CONTROL="Contact First Name" INACTIVE="N" ITEM_IDENTIFIER="513" MARKUP_LANGUAGE="HTML" NAME="Contact First Name" TMPL_ITEM_HOLDER_NAME="SiebControl_513" TYPE="List Item" UPDATED="11/04/2016 14:10:24" UPDATED_BY="SADMIN" CREATED="06/05/2003 07:50:21" CREATED_BY="SADMIN" EXT_REC_TABLES="S_APPL_WT_IT_RX"&gt;</w:t>
              <w:br/>
              <w:tab/>
              <w:tab/>
              <w:tab/>
              <w:tab/>
              <w:t>&lt;/APPLET_WEB_TEMPLATE_ITEM&gt;</w:t>
              <w:br/>
              <w:tab/>
              <w:tab/>
              <w:tab/>
              <w:tab/>
              <w:t>&lt;APPLET_WEB_TEMPLATE_ITEM CONTROL="Contact Last Name" INACTIVE="N" ITEM_IDENTIFIER="512" MARKUP_LANGUAGE="HTML" NAME="Contact Last Name" TMPL_ITEM_HOLDER_NAME="SiebControl_512" TYPE="List Item" UPDATED="11/04/2016 14:10:24" UPDATED_BY="SADMIN" CREATED="06/05/2003 07:50:21" CREATED_BY="SADMIN" EXT_REC_TABLES="S_APPL_WT_IT_RX"&gt;</w:t>
              <w:br/>
              <w:tab/>
              <w:tab/>
              <w:tab/>
              <w:tab/>
              <w:t>&lt;/APPLET_WEB_TEMPLATE_ITEM&gt;</w:t>
              <w:br/>
              <w:tab/>
              <w:tab/>
              <w:tab/>
              <w:tab/>
              <w:t>&lt;APPLET_WEB_TEMPLATE_ITEM CONTROL="Created By Name" INACTIVE="N" ITEM_IDENTIFIER="518" MARKUP_LANGUAGE="HTML" NAME="Created By Name" TMPL_ITEM_HOLDER_NAME="SiebControl_518" TYPE="List Item" UPDATED="11/04/2016 14:10:24" UPDATED_BY="SADMIN" CREATED="06/05/2003 07:50:21"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14:10:24" UPDATED_BY="SADMIN" CREATED="06/05/2003 07:50:21"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14:10:24" UPDATED_BY="SADMIN" CREATED="06/05/2003 07:50:21" CREATED_BY="SADMIN" EXT_REC_TABLES="S_APPL_WT_IT_RX"&gt;</w:t>
              <w:br/>
              <w:tab/>
              <w:tab/>
              <w:tab/>
              <w:tab/>
              <w:t>&lt;/APPLET_WEB_TEMPLATE_ITEM&gt;</w:t>
              <w:br/>
              <w:tab/>
              <w:tab/>
              <w:tab/>
              <w:tab/>
              <w:t>&lt;APPLET_WEB_TEMPLATE_ITEM CONTROL="Done" INACTIVE="N" ITEM_IDENTIFIER="511" MARKUP_LANGUAGE="HTML" NAME="Done" TMPL_ITEM_HOLDER_NAME="SiebControl_511" TYPE="List Item" UPDATED="11/04/2016 14:10:24" UPDATED_BY="SADMIN" CREATED="06/05/2003 07:50:21" CREATED_BY="SADMIN" EXT_REC_TABLES="S_APPL_WT_IT_RX"&gt;</w:t>
              <w:br/>
              <w:tab/>
              <w:tab/>
              <w:tab/>
              <w:tab/>
              <w:t>&lt;/APPLET_WEB_TEMPLATE_ITEM&gt;</w:t>
              <w:br/>
              <w:tab/>
              <w:tab/>
              <w:tab/>
              <w:tab/>
              <w:t>&lt;APPLET_WEB_TEMPLATE_ITEM CONTROL="Due" INACTIVE="N" ITEM_IDENTIFIER="505" MARKUP_LANGUAGE="HTML" NAME="Due" TMPL_ITEM_HOLDER_NAME="SiebControl_505" TYPE="List Item" UPDATED="11/04/2016 14:10:24" UPDATED_BY="SADMIN" CREATED="06/05/2003 07:50:22" CREATED_BY="SADMIN" EXT_REC_TABLES="S_APPL_WT_IT_RX"&gt;</w:t>
              <w:br/>
              <w:tab/>
              <w:tab/>
              <w:tab/>
              <w:tab/>
              <w:t>&lt;/APPLET_WEB_TEMPLATE_ITEM&gt;</w:t>
              <w:br/>
              <w:tab/>
              <w:tab/>
              <w:tab/>
              <w:tab/>
              <w:t>&lt;APPLET_WEB_TEMPLATE_ITEM CONTROL="Duration Minutes" INACTIVE="N" ITEM_IDENTIFIER="509" MARKUP_LANGUAGE="HTML" NAME="Duration Minutes" TMPL_ITEM_HOLDER_NAME="SiebControl_509" TYPE="List Item" UPDATED="11/04/2016 14:10:24" UPDATED_BY="SADMIN" CREATED="06/05/2003 07:50:22"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14:10:24" UPDATED_BY="SADMIN" CREATED="06/05/2003 07:50:22" CREATED_BY="SADMIN" EXT_REC_TABLES="S_APPL_WT_IT_RX"&gt;</w:t>
              <w:br/>
              <w:tab/>
              <w:tab/>
              <w:tab/>
              <w:tab/>
              <w:t>&lt;/APPLET_WEB_TEMPLATE_ITEM&gt;</w:t>
              <w:br/>
              <w:tab/>
              <w:tab/>
              <w:tab/>
              <w:tab/>
              <w:t>&lt;APPLET_WEB_TEMPLATE_ITEM CONTROL="GotoNextSet" INACTIVE="N" ITEM_IDENTIFIER="123" MARKUP_LANGUAGE="HTML" NAME="GotoNextSet" TYPE="Control" UPDATED="06/05/2003 15:31:15" UPDATED_BY="SADMIN" CREATED="06/05/2003 07:50:22" CREATED_BY="SADMIN"&gt;</w:t>
              <w:br/>
              <w:tab/>
              <w:tab/>
              <w:tab/>
              <w:tab/>
              <w:t>&lt;/APPLET_WEB_TEMPLATE_ITEM&gt;</w:t>
              <w:br/>
              <w:tab/>
              <w:tab/>
              <w:tab/>
              <w:tab/>
              <w:t>&lt;APPLET_WEB_TEMPLATE_ITEM CONTROL="GotoPreviousSet" INACTIVE="N" ITEM_IDENTIFIER="122" MARKUP_LANGUAGE="HTML" NAME="GotoPreviousSet" TYPE="Control" UPDATED="06/05/2003 15:31:15" UPDATED_BY="SADMIN" CREATED="06/05/2003 07:50:22"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14:10:24" UPDATED_BY="SADMIN" CREATED="06/05/2003 07:50:22"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14:10:24" UPDATED_BY="SADMIN" CREATED="11/04/2016 14:10:24"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14:10:24" UPDATED_BY="SADMIN" CREATED="11/04/2016 14:10:24"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14:10:24" UPDATED_BY="SADMIN" CREATED="06/05/2003 07:50:22"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14:10:24" UPDATED_BY="SADMIN" CREATED="06/05/2003 07:50:22" CREATED_BY="SADMIN" EXT_REC_TABLES="S_APPL_WT_IT_RX"&gt;</w:t>
              <w:br/>
              <w:tab/>
              <w:tab/>
              <w:tab/>
              <w:tab/>
              <w:t>&lt;/APPLET_WEB_TEMPLATE_ITEM&gt;</w:t>
              <w:br/>
              <w:tab/>
              <w:tab/>
              <w:tab/>
              <w:tab/>
              <w:t>&lt;APPLET_WEB_TEMPLATE_ITEM CONTROL="Opportunity" INACTIVE="N" ITEM_IDENTIFIER="514" MARKUP_LANGUAGE="HTML" NAME="Opportunity" TMPL_ITEM_HOLDER_NAME="SiebControl_514" TYPE="List Item" UPDATED="11/04/2016 14:10:24" UPDATED_BY="SADMIN" CREATED="06/05/2003 07:50:22" CREATED_BY="SADMIN" EXT_REC_TABLES="S_APPL_WT_IT_RX"&gt;</w:t>
              <w:br/>
              <w:tab/>
              <w:tab/>
              <w:tab/>
              <w:tab/>
              <w:t>&lt;/APPLET_WEB_TEMPLATE_ITEM&gt;</w:t>
              <w:br/>
              <w:tab/>
              <w:tab/>
              <w:tab/>
              <w:tab/>
              <w:t>&lt;APPLET_WEB_TEMPLATE_ITEM CONTROL="Owned By" INACTIVE="N" ITEM_IDENTIFIER="506" MARKUP_LANGUAGE="HTML" NAME="Owned By" TMPL_ITEM_HOLDER_NAME="SiebControl_506" TYPE="List Item" UPDATED="11/04/2016 14:10:24" UPDATED_BY="SADMIN" CREATED="06/05/2003 07:50:22"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14:10:24" UPDATED_BY="SADMIN" CREATED="06/12/2014 20:00:00" CREATED_BY="SADMIN" EXT_REC_TABLES="S_APPL_WT_IT_RX"&gt;</w:t>
              <w:br/>
              <w:tab/>
              <w:tab/>
              <w:tab/>
              <w:tab/>
              <w:t>&lt;/APPLET_WEB_TEMPLATE_ITEM&gt;</w:t>
              <w:br/>
              <w:tab/>
              <w:tab/>
              <w:tab/>
              <w:tab/>
              <w:t>&lt;APPLET_WEB_TEMPLATE_ITEM CONTROL="Priority" INACTIVE="N" ITEM_IDENTIFIER="517" MARKUP_LANGUAGE="HTML" NAME="Priority" TMPL_ITEM_HOLDER_NAME="SiebControl_517" TYPE="List Item" UPDATED="11/04/2016 14:10:24" UPDATED_BY="SADMIN" CREATED="06/05/2003 07:50:23"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14:10:24" UPDATED_BY="SADMIN" CREATED="06/05/2003 07:50:23"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14:10:24"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14:10:25"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14:10:25" UPDATED_BY="SADMIN" CREATED="11/04/2016 14:10:25"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14:10:25" UPDATED_BY="SADMIN" CREATED="06/05/2003 07:50:23" CREATED_BY="SADMIN" EXT_REC_TABLES="S_APPL_WT_IT_RX"&gt;</w:t>
              <w:br/>
              <w:tab/>
              <w:tab/>
              <w:tab/>
              <w:tab/>
              <w:t>&lt;/APPLET_WEB_TEMPLATE_ITEM&gt;</w:t>
              <w:br/>
              <w:tab/>
              <w:tab/>
              <w:tab/>
              <w:tab/>
              <w:t>&lt;APPLET_WEB_TEMPLATE_ITEM CONTROL="Start Time" INACTIVE="N" ITEM_IDENTIFIER="507" MARKUP_LANGUAGE="HTML" NAME="Start Time" TMPL_ITEM_HOLDER_NAME="SiebControl_507" TYPE="List Item" UPDATED="11/04/2016 14:10:25" UPDATED_BY="SADMIN" CREATED="06/05/2003 07:50:23" CREATED_BY="SADMIN" EXT_REC_TABLES="S_APPL_WT_IT_RX"&gt;</w:t>
              <w:br/>
              <w:tab/>
              <w:tab/>
              <w:tab/>
              <w:tab/>
              <w:t>&lt;/APPLET_WEB_TEMPLATE_ITEM&gt;</w:t>
              <w:br/>
              <w:tab/>
              <w:tab/>
              <w:tab/>
              <w:tab/>
              <w:t>&lt;APPLET_WEB_TEMPLATE_ITEM CONTROL="Status" INACTIVE="N" ITEM_IDENTIFIER="516" MARKUP_LANGUAGE="HTML" NAME="Status" TMPL_ITEM_HOLDER_NAME="SiebControl_516" TYPE="List Item" UPDATED="11/04/2016 14:10:25" UPDATED_BY="SADMIN" CREATED="06/05/2003 07:50:23"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14:10:25" UPDATED_BY="SADMIN" CREATED="06/05/2003 07:50:23"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14:10:25" UPDATED_BY="SADMIN" CREATED="06/05/2003 07:50:23"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CREATED="10/02/2000 15:18:00" CREATED_BY="SADMIN" EXT_REC_TABLES="S_APPL_WTMPL_RX"&gt;</w:t>
              <w:br/>
              <w:tab/>
              <w:tab/>
              <w:tab/>
              <w:tab/>
              <w:t>&lt;APPLET_WEB_TEMPLATE_ITEM CONTROL="Account Location" INACTIVE="N" ITEM_IDENTIFIER="1314" MARKUP_LANGUAGE="HTML" NAME="Account Location" TMPL_ITEM_HOLDER_NAME="SiebControl_1314" TYPE="List Item" UPDATED="11/04/2016 14:10:25" UPDATED_BY="SADMIN" CREATED="10/02/2000 15:18:00" CREATED_BY="SADMIN" EXT_REC_TABLES="S_APPL_WT_IT_RX"&gt;</w:t>
              <w:br/>
              <w:tab/>
              <w:tab/>
              <w:tab/>
              <w:tab/>
              <w:t>&lt;/APPLET_WEB_TEMPLATE_ITEM&gt;</w:t>
              <w:br/>
              <w:tab/>
              <w:tab/>
              <w:tab/>
              <w:tab/>
              <w:t>&lt;APPLET_WEB_TEMPLATE_ITEM CONTROL="Account Name" INACTIVE="N" ITEM_IDENTIFIER="1313" MARKUP_LANGUAGE="HTML" NAME="Account Name" TMPL_ITEM_HOLDER_NAME="SiebControl_1313" TYPE="List Item" UPDATED="11/04/2016 14:10:25" UPDATED_BY="SADMIN" CREATED="10/02/2000 15:18:00"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14:10:25" UPDATED_BY="SADMIN" CREATED="11/04/2016 14:10:25" CREATED_BY="SADMIN" EXT_REC_TABLES="S_APPL_WT_IT_RX"&gt;</w:t>
              <w:br/>
              <w:tab/>
              <w:tab/>
              <w:tab/>
              <w:tab/>
              <w:t>&lt;/APPLET_WEB_TEMPLATE_ITEM&gt;</w:t>
              <w:br/>
              <w:tab/>
              <w:tab/>
              <w:tab/>
              <w:tab/>
              <w:t>&lt;APPLET_WEB_TEMPLATE_ITEM CONTROL="Assignment Excluded" INACTIVE="N" ITEM_IDENTIFIER="1322" MARKUP_LANGUAGE="HTML" NAME="Assignment Excluded" TMPL_ITEM_HOLDER_NAME="SiebControl_1322" TYPE="List Item" UPDATED="11/04/2016 14:10:25" UPDATED_BY="SADMIN" CREATED="10/02/2000 15:18:00" CREATED_BY="SADMIN" EXT_REC_TABLES="S_APPL_WT_IT_RX"&gt;</w:t>
              <w:br/>
              <w:tab/>
              <w:tab/>
              <w:tab/>
              <w:tab/>
              <w:t>&lt;/APPLET_WEB_TEMPLATE_ITEM&gt;</w:t>
              <w:br/>
              <w:tab/>
              <w:tab/>
              <w:tab/>
              <w:tab/>
              <w:t>&lt;APPLET_WEB_TEMPLATE_ITEM CONTROL="Call Duration" INACTIVE="N" ITEM_IDENTIFIER="1308" MARKUP_LANGUAGE="HTML" NAME="Call Duration" TMPL_ITEM_HOLDER_NAME="SiebControl_1308" TYPE="List Item" UPDATED="11/04/2016 14:10:25" UPDATED_BY="SADMIN" CREATED="10/02/2000 15:18:00"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14:10:25" UPDATED_BY="SADMIN" CREATED="10/31/2001 16:10:08" CREATED_BY="SADMIN" EXT_REC_TABLES="S_APPL_WT_IT_RX"&gt;</w:t>
              <w:br/>
              <w:tab/>
              <w:tab/>
              <w:tab/>
              <w:tab/>
              <w:t>&lt;/APPLET_WEB_TEMPLATE_ITEM&gt;</w:t>
              <w:br/>
              <w:tab/>
              <w:tab/>
              <w:tab/>
              <w:tab/>
              <w:t>&lt;APPLET_WEB_TEMPLATE_ITEM CONTROL="Comment" INACTIVE="N" ITEM_IDENTIFIER="1321" MARKUP_LANGUAGE="HTML" NAME="Comment" TMPL_ITEM_HOLDER_NAME="SiebControl_1321" TYPE="List Item" UPDATED="11/04/2016 14:10:25" UPDATED_BY="SADMIN" CREATED="10/02/2000 15:18:00" CREATED_BY="SADMIN" EXT_REC_TABLES="S_APPL_WT_IT_RX"&gt;</w:t>
              <w:br/>
              <w:tab/>
              <w:tab/>
              <w:tab/>
              <w:tab/>
              <w:t>&lt;/APPLET_WEB_TEMPLATE_ITEM&gt;</w:t>
              <w:br/>
              <w:tab/>
              <w:tab/>
              <w:tab/>
              <w:tab/>
              <w:t>&lt;APPLET_WEB_TEMPLATE_ITEM CONTROL="Contact First Name" INACTIVE="N" ITEM_IDENTIFIER="1311" MARKUP_LANGUAGE="HTML" NAME="Contact First Name" TMPL_ITEM_HOLDER_NAME="SiebControl_1311" TYPE="List Item" UPDATED="11/04/2016 14:10:25" UPDATED_BY="SADMIN" CREATED="10/02/2000 15:18:00" CREATED_BY="SADMIN" EXT_REC_TABLES="S_APPL_WT_IT_RX"&gt;</w:t>
              <w:br/>
              <w:tab/>
              <w:tab/>
              <w:tab/>
              <w:tab/>
              <w:t>&lt;/APPLET_WEB_TEMPLATE_ITEM&gt;</w:t>
              <w:br/>
              <w:tab/>
              <w:tab/>
              <w:tab/>
              <w:tab/>
              <w:t>&lt;APPLET_WEB_TEMPLATE_ITEM CONTROL="Contact Last Name" INACTIVE="N" ITEM_IDENTIFIER="1310" MARKUP_LANGUAGE="HTML" NAME="Contact Last Name" TMPL_ITEM_HOLDER_NAME="SiebControl_1310" TYPE="List Item" UPDATED="11/04/2016 14:10:25" UPDATED_BY="SADMIN" CREATED="10/02/2000 15:18:00" CREATED_BY="SADMIN" EXT_REC_TABLES="S_APPL_WT_IT_RX"&gt;</w:t>
              <w:br/>
              <w:tab/>
              <w:tab/>
              <w:tab/>
              <w:tab/>
              <w:t>&lt;/APPLET_WEB_TEMPLATE_ITEM&gt;</w:t>
              <w:br/>
              <w:tab/>
              <w:tab/>
              <w:tab/>
              <w:tab/>
              <w:t>&lt;APPLET_WEB_TEMPLATE_ITEM CONTROL="Created By Name" INACTIVE="N" ITEM_IDENTIFIER="1320" MARKUP_LANGUAGE="HTML" NAME="Created By Name" TMPL_ITEM_HOLDER_NAME="SiebControl_1320" TYPE="List Item" UPDATED="11/04/2016 14:10:25" UPDATED_BY="SADMIN" CREATED="10/02/2000 15:18:00"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14:10:25" UPDATED_BY="SADMIN" CREATED="10/02/2000 15:18:00"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14:10:25" UPDATED_BY="SADMIN" CREATED="10/02/2000 15:18:00" CREATED_BY="SADMIN" EXT_REC_TABLES="S_APPL_WT_IT_RX"&gt;</w:t>
              <w:br/>
              <w:tab/>
              <w:tab/>
              <w:tab/>
              <w:tab/>
              <w:t>&lt;/APPLET_WEB_TEMPLATE_ITEM&gt;</w:t>
              <w:br/>
              <w:tab/>
              <w:tab/>
              <w:tab/>
              <w:tab/>
              <w:t>&lt;APPLET_WEB_TEMPLATE_ITEM CONTROL="Done" INACTIVE="N" ITEM_IDENTIFIER="1309" MARKUP_LANGUAGE="HTML" NAME="Done" TMPL_ITEM_HOLDER_NAME="SiebControl_1309" TYPE="List Item" UPDATED="11/04/2016 14:10:25" UPDATED_BY="SADMIN" CREATED="10/02/2000 15:18:00" CREATED_BY="SADMIN" EXT_REC_TABLES="S_APPL_WT_IT_RX"&gt;</w:t>
              <w:br/>
              <w:tab/>
              <w:tab/>
              <w:tab/>
              <w:tab/>
              <w:t>&lt;/APPLET_WEB_TEMPLATE_ITEM&gt;</w:t>
              <w:br/>
              <w:tab/>
              <w:tab/>
              <w:tab/>
              <w:tab/>
              <w:t>&lt;APPLET_WEB_TEMPLATE_ITEM CONTROL="Due" INACTIVE="N" ITEM_IDENTIFIER="1303" MARKUP_LANGUAGE="HTML" NAME="Due" TMPL_ITEM_HOLDER_NAME="SiebControl_1303" TYPE="List Item" UPDATED="11/04/2016 14:10:25" UPDATED_BY="SADMIN" CREATED="10/02/2000 15:18:00" CREATED_BY="SADMIN" EXT_REC_TABLES="S_APPL_WT_IT_RX"&gt;</w:t>
              <w:br/>
              <w:tab/>
              <w:tab/>
              <w:tab/>
              <w:tab/>
              <w:t>&lt;/APPLET_WEB_TEMPLATE_ITEM&gt;</w:t>
              <w:br/>
              <w:tab/>
              <w:tab/>
              <w:tab/>
              <w:tab/>
              <w:t>&lt;APPLET_WEB_TEMPLATE_ITEM CONTROL="Duration Minutes" INACTIVE="N" ITEM_IDENTIFIER="1307" MARKUP_LANGUAGE="HTML" NAME="Duration Minutes" TMPL_ITEM_HOLDER_NAME="SiebControl_1307" TYPE="List Item" UPDATED="11/04/2016 14:10:25" UPDATED_BY="SADMIN" CREATED="10/02/2000 15:18:00"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14:10:25" UPDATED_BY="SADMIN" CREATED="10/02/2000 15:18:00"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14:10:25" UPDATED_BY="SADMIN" CREATED="10/02/2000 15:18:00"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14:10:25" UPDATED_BY="SADMIN" CREATED="11/04/2016 14:10:25" CREATED_BY="SADMIN" EXT_REC_TABLES="S_APPL_WT_IT_RX"&gt;</w:t>
              <w:br/>
              <w:tab/>
              <w:tab/>
              <w:tab/>
              <w:tab/>
              <w:t>&lt;/APPLET_WEB_TEMPLATE_ITEM&gt;</w:t>
              <w:br/>
              <w:tab/>
              <w:tab/>
              <w:tab/>
              <w:tab/>
              <w:t>&lt;APPLET_WEB_TEMPLATE_ITEM CONTROL="Opportunity" INACTIVE="N" ITEM_IDENTIFIER="1312" MARKUP_LANGUAGE="HTML" NAME="Opportunity" TMPL_ITEM_HOLDER_NAME="SiebControl_1312" TYPE="List Item" UPDATED="11/04/2016 14:10:25" UPDATED_BY="SADMIN" CREATED="10/02/2000 15:18:00" CREATED_BY="SADMIN" EXT_REC_TABLES="S_APPL_WT_IT_RX"&gt;</w:t>
              <w:br/>
              <w:tab/>
              <w:tab/>
              <w:tab/>
              <w:tab/>
              <w:t>&lt;/APPLET_WEB_TEMPLATE_ITEM&gt;</w:t>
              <w:br/>
              <w:tab/>
              <w:tab/>
              <w:tab/>
              <w:tab/>
              <w:t>&lt;APPLET_WEB_TEMPLATE_ITEM CONTROL="Owned By" INACTIVE="N" ITEM_IDENTIFIER="1304" MARKUP_LANGUAGE="HTML" NAME="Owned By" TMPL_ITEM_HOLDER_NAME="SiebControl_1304" TYPE="List Item" UPDATED="11/04/2016 14:10:25" UPDATED_BY="SADMIN" CREATED="10/02/2000 15:18:00" CREATED_BY="SADMIN" EXT_REC_TABLES="S_APPL_WT_IT_RX"&gt;</w:t>
              <w:br/>
              <w:tab/>
              <w:tab/>
              <w:tab/>
              <w:tab/>
              <w:t>&lt;/APPLET_WEB_TEMPLATE_ITEM&gt;</w:t>
              <w:br/>
              <w:tab/>
              <w:tab/>
              <w:tab/>
              <w:tab/>
              <w:t>&lt;APPLET_WEB_TEMPLATE_ITEM CONTROL="Priority" INACTIVE="N" ITEM_IDENTIFIER="1319" MARKUP_LANGUAGE="HTML" NAME="Priority" TMPL_ITEM_HOLDER_NAME="SiebControl_1319" TYPE="List Item" UPDATED="11/04/2016 14:10:25" UPDATED_BY="SADMIN" CREATED="10/02/2000 15:18:00"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14:10:25" UPDATED_BY="SADMIN" CREATED="12/23/2002 21:34:08"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14:10:25" UPDATED_BY="SADMIN" CREATED="11/04/2016 14:10:25" CREATED_BY="SADMIN" EXT_REC_TABLES="S_APPL_WT_IT_RX"&gt;</w:t>
              <w:br/>
              <w:tab/>
              <w:tab/>
              <w:tab/>
              <w:tab/>
              <w:t>&lt;/APPLET_WEB_TEMPLATE_ITEM&gt;</w:t>
              <w:br/>
              <w:tab/>
              <w:tab/>
              <w:tab/>
              <w:tab/>
              <w:t>&lt;APPLET_WEB_TEMPLATE_ITEM CONTROL="Row Status" INACTIVE="N" ITEM_IDENTIFIER="1300" MARKUP_LANGUAGE="HTML" NAME="Row Status" TMPL_ITEM_HOLDER_NAME="SiebControl_1300" TYPE="List Item" UPDATED="11/04/2016 14:10:25" UPDATED_BY="SADMIN" CREATED="10/02/2000 15:18:00" CREATED_BY="SADMIN" EXT_REC_TABLES="S_APPL_WT_IT_RX"&gt;</w:t>
              <w:br/>
              <w:tab/>
              <w:tab/>
              <w:tab/>
              <w:tab/>
              <w:t>&lt;/APPLET_WEB_TEMPLATE_ITEM&gt;</w:t>
              <w:br/>
              <w:tab/>
              <w:tab/>
              <w:tab/>
              <w:tab/>
              <w:t>&lt;APPLET_WEB_TEMPLATE_ITEM CONTROL="Status" INACTIVE="N" ITEM_IDENTIFIER="1318" MARKUP_LANGUAGE="HTML" NAME="Status" TMPL_ITEM_HOLDER_NAME="SiebControl_1318" TYPE="List Item" UPDATED="11/04/2016 14:10:25" UPDATED_BY="SADMIN" CREATED="10/02/2000 15:18:00" CREATED_BY="SADMIN" EXT_REC_TABLES="S_APPL_WT_IT_RX"&gt;</w:t>
              <w:br/>
              <w:tab/>
              <w:tab/>
              <w:tab/>
              <w:tab/>
              <w:t>&lt;/APPLET_WEB_TEMPLATE_ITEM&gt;</w:t>
              <w:br/>
              <w:tab/>
              <w:tab/>
              <w:tab/>
              <w:tab/>
              <w:t>&lt;APPLET_WEB_TEMPLATE_ITEM CONTROL="Suppress Calendar" INACTIVE="N" ITEM_IDENTIFIER="1317" MARKUP_LANGUAGE="HTML" NAME="Suppress Calendar" TMPL_ITEM_HOLDER_NAME="SiebControl_1317" TYPE="List Item" UPDATED="11/04/2016 14:10:25" UPDATED_BY="SADMIN" CREATED="10/02/2000 15:18:00"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14:10:25" UPDATED_BY="SADMIN" CREATED="10/02/2000 15:18:00"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14:10:25" UPDATED_BY="SADMIN" CREATED="10/02/2000 15:21:14"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Alert Employee Pick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CREATED="07/13/2001 15:08:59" CREATED_BY="SADMIN" EXT_REC_TABLES="S_APPL_WTMPL_RX"&gt;</w:t>
              <w:br/>
              <w:tab/>
              <w:tab/>
              <w:tab/>
              <w:tab/>
              <w:t>&lt;APPLET_WEB_TEMPLATE_ITEM CONTROL="Alias" INACTIVE="N" ITEM_IDENTIFIER="504" MARKUP_LANGUAGE="HTML" NAME="Alias" TMPL_ITEM_HOLDER_NAME="SiebControl_504" TYPE="List Item" UPDATED="11/04/2016 12:20:27" UPDATED_BY="SADMIN" CREATED="10/08/2001 18:02:32"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12:20:27" UPDATED_BY="SADMIN" CREATED="07/13/2001 15:08:59"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12:20:27" UPDATED_BY="SADMIN" CREATED="07/13/2001 15:08:59" CREATED_BY="SADMIN" EXT_REC_TABLES="S_APPL_WT_IT_RX"&gt;</w:t>
              <w:br/>
              <w:tab/>
              <w:tab/>
              <w:tab/>
              <w:tab/>
              <w:t>&lt;/APPLET_WEB_TEMPLATE_ITEM&gt;</w:t>
              <w:br/>
              <w:tab/>
              <w:tab/>
              <w:tab/>
              <w:tab/>
              <w:t>&lt;APPLET_WEB_TEMPLATE_ITEM CONTROL="GotoNextSet" INACTIVE="N" ITEM_IDENTIFIER="123" MARKUP_LANGUAGE="HTML" NAME="GotoNextSet" TYPE="Control" UPDATED="06/05/2003 10:37:06" UPDATED_BY="SADMIN" CREATED="07/13/2001 15:08:59" CREATED_BY="SADMIN"&gt;</w:t>
              <w:br/>
              <w:tab/>
              <w:tab/>
              <w:tab/>
              <w:tab/>
              <w:t>&lt;/APPLET_WEB_TEMPLATE_ITEM&gt;</w:t>
              <w:br/>
              <w:tab/>
              <w:tab/>
              <w:tab/>
              <w:tab/>
              <w:t>&lt;APPLET_WEB_TEMPLATE_ITEM CONTROL="GotoPreviousSet" INACTIVE="N" ITEM_IDENTIFIER="122" MARKUP_LANGUAGE="HTML" NAME="GotoPreviousSet" TYPE="Control" UPDATED="06/05/2003 10:37:06" UPDATED_BY="SADMIN" CREATED="07/13/2001 15:08:59" CREATED_BY="SADMIN"&gt;</w:t>
              <w:br/>
              <w:tab/>
              <w:tab/>
              <w:tab/>
              <w:tab/>
              <w:t>&lt;/APPLET_WEB_TEMPLATE_ITEM&gt;</w:t>
              <w:br/>
              <w:tab/>
              <w:tab/>
              <w:tab/>
              <w:tab/>
              <w:t>&lt;APPLET_WEB_TEMPLATE_ITEM CONTROL="Idcancel" INACTIVE="N" ITEM_IDENTIFIER="153" MARKUP_LANGUAGE="HTML" NAME="Idcancel" TMPL_ITEM_HOLDER_NAME="SiebControl_153" TYPE="Control" UPDATED="11/04/2016 12:20:27" UPDATED_BY="SADMIN" CREATED="07/13/2001 19:42:10"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12:20:27" UPDATED_BY="SADMIN" CREATED="12/23/2002 21:27:24"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12:20:27" UPDATED_BY="SADMIN" CREATED="12/23/2002 21:27:24"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12:20:27" UPDATED_BY="SADMIN" CREATED="07/13/2001 20:23:06"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12:20:27" UPDATED_BY="SADMIN" CREATED="07/13/2001 20:23:54"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12:20:27" UPDATED_BY="SADMIN" CREATED="07/13/2001 15:08:59"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12:20:27" UPDATED_BY="SADMIN" CREATED="11/04/2016 12:20:27" CREATED_BY="SADMIN" EXT_REC_TABLES="S_APPL_WT_IT_RX"&gt;</w:t>
              <w:br/>
              <w:tab/>
              <w:tab/>
              <w:tab/>
              <w:tab/>
              <w:t>&lt;/APPLET_WEB_TEMPLATE_ITEM&gt;</w:t>
              <w:br/>
              <w:tab/>
              <w:tab/>
              <w:tab/>
              <w:tab/>
              <w:t>&lt;APPLET_WEB_TEMPLATE_ITEM CONTROL="Login Name" INACTIVE="N" ITEM_IDENTIFIER="501" MARKUP_LANGUAGE="HTML" NAME="Login Name" TMPL_ITEM_HOLDER_NAME="SiebControl_501" TYPE="List Item" UPDATED="11/04/2016 12:20:27" UPDATED_BY="SADMIN" CREATED="07/13/2001 15:08:59"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12:20:27" UPDATED_BY="SADMIN" CREATED="11/04/2016 12:20:27"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12:20:27" UPDATED_BY="SADMIN" CREATED="07/13/2001 19:39:50"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12:20:27" UPDATED_BY="SADMIN" CREATED="07/13/2001 15:08:59"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12:20:27" UPDATED_BY="SADMIN" CREATED="03/18/2002 15:31:42"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12:20:27" UPDATED_BY="SADMIN" CREATED="07/13/2001 19:36:49"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12:20:27" UPDATED_BY="SADMIN" CREATED="07/13/2001 20:23:35"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12:20:27" UPDATED_BY="SADMIN" CREATED="07/13/2001 20:24:44"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12:20:27" UPDATED_BY="SADMIN" CREATED="07/13/2001 20:24:12"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12:20:27" UPDATED_BY="SADMIN" CREATED="07/13/2001 15:08:59"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12:20:27" UPDATED_BY="SADMIN" CREATED="11/04/2016 12:20:27"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CREATED="07/13/2001 15:09:00" CREATED_BY="SADMIN" EXT_REC_TABLES="S_APPL_WTMPL_RX"&gt;</w:t>
              <w:br/>
              <w:tab/>
              <w:tab/>
              <w:tab/>
              <w:tab/>
              <w:t>&lt;APPLET_WEB_TEMPLATE_ITEM CONTROL="Alias" INACTIVE="N" ITEM_IDENTIFIER="1304" MARKUP_LANGUAGE="HTML" NAME="Alias" TMPL_ITEM_HOLDER_NAME="SiebControl_1304" TYPE="List Item" UPDATED="11/04/2016 12:20:27" UPDATED_BY="SADMIN" CREATED="10/08/2001 18:03:17" CREATED_BY="SADMIN" EXT_REC_TABLES="S_APPL_WT_IT_RX"&gt;</w:t>
              <w:br/>
              <w:tab/>
              <w:tab/>
              <w:tab/>
              <w:tab/>
              <w:t>&lt;/APPLET_WEB_TEMPLATE_ITEM&gt;</w:t>
              <w:br/>
              <w:tab/>
              <w:tab/>
              <w:tab/>
              <w:tab/>
              <w:t>&lt;APPLET_WEB_TEMPLATE_ITEM COMMENTS="Modified by 7.7 Fix Existing Button Mappings Rule Tools Patch: Switched Item Identifier from 132 to 109" CONTROL="EditRecord" INACTIVE="N" ITEM_IDENTIFIER="109" MARKUP_LANGUAGE="HTML" NAME="EditRecord" TMPL_ITEM_HOLDER_NAME="SiebControl_109" TYPE="Control" UPDATED="11/04/2016 12:20:27" UPDATED_BY="SADMIN" CREATED="07/13/2001 15:09:00"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12:20:27" UPDATED_BY="SADMIN" CREATED="07/13/2001 19:50:14" CREATED_BY="SADMIN" EXT_REC_TABLES="S_APPL_WT_IT_RX"&gt;</w:t>
              <w:br/>
              <w:tab/>
              <w:tab/>
              <w:tab/>
              <w:tab/>
              <w:t>&lt;/APPLET_WEB_TEMPLATE_ITEM&gt;</w:t>
              <w:br/>
              <w:tab/>
              <w:tab/>
              <w:tab/>
              <w:tab/>
              <w:t>&lt;APPLET_WEB_TEMPLATE_ITEM CONTROL="First Name" INACTIVE="N" ITEM_IDENTIFIER="1303" MARKUP_LANGUAGE="HTML" NAME="First Name" TMPL_ITEM_HOLDER_NAME="SiebControl_1303" TYPE="List Item" UPDATED="11/04/2016 12:20:27" UPDATED_BY="SADMIN" CREATED="07/13/2001 15:09:00" CREATED_BY="SADMIN" EXT_REC_TABLES="S_APPL_WT_IT_RX"&gt;</w:t>
              <w:br/>
              <w:tab/>
              <w:tab/>
              <w:tab/>
              <w:tab/>
              <w:t>&lt;/APPLET_WEB_TEMPLATE_ITEM&gt;</w:t>
              <w:br/>
              <w:tab/>
              <w:tab/>
              <w:tab/>
              <w:tab/>
              <w:t>&lt;APPLET_WEB_TEMPLATE_ITEM CONTROL="GotoNextSet" INACTIVE="Y" ITEM_IDENTIFIER="123" MARKUP_LANGUAGE="HTML" NAME="GotoNextSet" TYPE="Control" UPDATED="07/13/2001 19:50:07" UPDATED_BY="SADMIN" CREATED="07/13/2001 15:09:00" CREATED_BY="SADMIN"&gt;</w:t>
              <w:br/>
              <w:tab/>
              <w:tab/>
              <w:tab/>
              <w:tab/>
              <w:t>&lt;/APPLET_WEB_TEMPLATE_ITEM&gt;</w:t>
              <w:br/>
              <w:tab/>
              <w:tab/>
              <w:tab/>
              <w:tab/>
              <w:t>&lt;APPLET_WEB_TEMPLATE_ITEM CONTROL="GotoPreviousSet" INACTIVE="Y" ITEM_IDENTIFIER="122" MARKUP_LANGUAGE="HTML" NAME="GotoPreviousSet" TYPE="Control" UPDATED="07/13/2001 19:50:14" UPDATED_BY="SADMIN" CREATED="07/13/2001 15:09:00" CREATED_BY="SADMIN"&gt;</w:t>
              <w:br/>
              <w:tab/>
              <w:tab/>
              <w:tab/>
              <w:tab/>
              <w:t>&lt;/APPLET_WEB_TEMPLATE_ITEM&gt;</w:t>
              <w:br/>
              <w:tab/>
              <w:tab/>
              <w:tab/>
              <w:tab/>
              <w:t>&lt;APPLET_WEB_TEMPLATE_ITEM CONTROL="Last Name" INACTIVE="N" ITEM_IDENTIFIER="1302" MARKUP_LANGUAGE="HTML" NAME="Last Name" TMPL_ITEM_HOLDER_NAME="SiebControl_1302" TYPE="List Item" UPDATED="11/04/2016 12:20:27" UPDATED_BY="SADMIN" CREATED="07/13/2001 15:09:00" CREATED_BY="SADMIN" EXT_REC_TABLES="S_APPL_WT_IT_RX"&gt;</w:t>
              <w:br/>
              <w:tab/>
              <w:tab/>
              <w:tab/>
              <w:tab/>
              <w:t>&lt;/APPLET_WEB_TEMPLATE_ITEM&gt;</w:t>
              <w:br/>
              <w:tab/>
              <w:tab/>
              <w:tab/>
              <w:tab/>
              <w:t>&lt;APPLET_WEB_TEMPLATE_ITEM CONTROL="Login Name" INACTIVE="N" ITEM_IDENTIFIER="1301" MARKUP_LANGUAGE="HTML" NAME="Login Name" TMPL_ITEM_HOLDER_NAME="SiebControl_1301" TYPE="List Item" UPDATED="11/04/2016 12:20:27" UPDATED_BY="SADMIN" CREATED="07/13/2001 15:09:00"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12:20:27" UPDATED_BY="SADMIN" CREATED="07/13/2001 20:08:59"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12:20:27" UPDATED_BY="SADMIN" CREATED="07/13/2001 15:09:00"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Invoice Order Item XA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12:37:18" UPDATED_BY="SADMIN" CREATED="01/06/2005 18:45:58" CREATED_BY="SADMIN" EXT_REC_TABLES="S_APPL_WTMPL_RX"&gt;</w:t>
              <w:br/>
              <w:tab/>
              <w:tab/>
              <w:tab/>
              <w:tab/>
              <w:t>&lt;APPLET_WEB_TEMPLATE_ITEM CONTROL="Action Code" EXPRESSION="Siebel Power Communications" EXT_EXPRESSION="GetProfileAttr(&amp;quot;ApplicationName&amp;quot;) = &amp;quot;Siebel Power Communications&amp;quot;" INACTIVE="N" ITEM_IDENTIFIER="505" MARKUP_LANGUAGE="HTML" NAME="Action Code" TMPL_ITEM_HOLDER_NAME="SiebControl_505" TYPE="List Item" UPDATED="11/04/2016 15:13:41" UPDATED_BY="SADMIN" CREATED="01/06/2005 18:45:59" CREATED_BY="SADMIN" EXT_REC_TABLES="S_APPL_WT_IT_RX"&gt;</w:t>
              <w:br/>
              <w:tab/>
              <w:tab/>
              <w:tab/>
              <w:tab/>
              <w:t>&lt;/APPLET_WEB_TEMPLATE_ITEM&gt;</w:t>
              <w:br/>
              <w:tab/>
              <w:tab/>
              <w:tab/>
              <w:tab/>
              <w:t>&lt;APPLET_WEB_TEMPLATE_ITEM CONTROL="Action Code" EXT_EXPRESSION="(GetProfileAttr(&amp;quot;ApplicationName&amp;quot;) &amp;lt;&amp;gt; &amp;quot;Siebel Power Communications&amp;quot;)" INACTIVE="N" ITEM_IDENTIFIER="505" MARKUP_LANGUAGE="HTML" NAME="Action Code2" TMPL_ITEM_HOLDER_NAME="SiebControl_505" TYPE="List Item" UPDATED="11/04/2016 15:13:41" UPDATED_BY="SADMIN" CREATED="01/06/2005 18:46:00"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15:13:41" UPDATED_BY="SADMIN" CREATED="11/04/2016 15:13:41" CREATED_BY="SADMIN" EXT_REC_TABLES="S_APPL_WT_IT_RX"&gt;</w:t>
              <w:br/>
              <w:tab/>
              <w:tab/>
              <w:tab/>
              <w:tab/>
              <w:t>&lt;/APPLET_WEB_TEMPLATE_ITEM&gt;</w:t>
              <w:br/>
              <w:tab/>
              <w:tab/>
              <w:tab/>
              <w:tab/>
              <w:t>&lt;APPLET_WEB_TEMPLATE_ITEM COMMENTS="VC 10/19/01: Inactive for CR# 12-72Z7FK" CONTROL="Data Type" INACTIVE="Y" ITEM_IDENTIFIER="502" MARKUP_LANGUAGE="HTML" NAME="Data Type" TMPL_ITEM_HOLDER_NAME="SiebControl_502" TYPE="List Item" UPDATED="11/04/2016 15:13:41" UPDATED_BY="SADMIN" CREATED="01/06/2005 18:46:00"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15:13:41" UPDATED_BY="SADMIN" CREATED="01/06/2005 18:46:00"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15:13:41" UPDATED_BY="SADMIN" CREATED="01/06/2005 18:46:00"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15:13:41" UPDATED_BY="SADMIN" CREATED="01/06/2005 18:46:00" CREATED_BY="SADMIN" EXT_REC_TABLES="S_APPL_WT_IT_RX"&gt;</w:t>
              <w:br/>
              <w:tab/>
              <w:tab/>
              <w:tab/>
              <w:tab/>
              <w:t>&lt;/APPLET_WEB_TEMPLATE_ITEM&gt;</w:t>
              <w:br/>
              <w:tab/>
              <w:tab/>
              <w:tab/>
              <w:tab/>
              <w:t>&lt;APPLET_WEB_TEMPLATE_ITEM CONTROL="GotoNextSet" INACTIVE="N" ITEM_IDENTIFIER="123" MARKUP_LANGUAGE="HTML" NAME="GotoNextSet" TYPE="Control" UPDATED="01/06/2005 18:46:00" UPDATED_BY="SADMIN" CREATED="01/06/2005 18:46:00" CREATED_BY="SADMIN"&gt;</w:t>
              <w:br/>
              <w:tab/>
              <w:tab/>
              <w:tab/>
              <w:tab/>
              <w:t>&lt;/APPLET_WEB_TEMPLATE_ITEM&gt;</w:t>
              <w:br/>
              <w:tab/>
              <w:tab/>
              <w:tab/>
              <w:tab/>
              <w:t>&lt;APPLET_WEB_TEMPLATE_ITEM CONTROL="GotoPreviousSet" INACTIVE="N" ITEM_IDENTIFIER="122" MARKUP_LANGUAGE="HTML" NAME="GotoPreviousSet" TYPE="Control" UPDATED="01/06/2005 18:46:00" UPDATED_BY="SADMIN" CREATED="01/06/2005 18:46:00" CREATED_BY="SADMIN"&gt;</w:t>
              <w:br/>
              <w:tab/>
              <w:tab/>
              <w:tab/>
              <w:tab/>
              <w:t>&lt;/APPLET_WEB_TEMPLATE_ITEM&gt;</w:t>
              <w:br/>
              <w:tab/>
              <w:tab/>
              <w:tab/>
              <w:tab/>
              <w:t>&lt;APPLET_WEB_TEMPLATE_ITEM CONTROL="ListControl" EXTENSION_FLAG="Y" ITEM_IDENTIFIER="99998" NAME="ListControl" TMPL_ITEM_HOLDER_NAME="SiebControl_99998" TYPE="Control" UPDATED="11/04/2016 15:13:41" UPDATED_BY="SADMIN" CREATED="11/04/2016 15:13:41"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15:13:41" UPDATED_BY="SADMIN" CREATED="11/04/2016 15:13:41"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15:13:41" UPDATED_BY="SADMIN" CREATED="01/06/2005 18:46:01"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15:13:41"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15:13:41" UPDATED_BY="SADMIN" CREATED="01/06/2005 18:46:01"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15:13:41" UPDATED_BY="SADMIN" CREATED="01/06/2005 18:46:01"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15:13:41"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15:13:41"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15:13:41" UPDATED_BY="SADMIN" CREATED="11/04/2016 15:13:41"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15:13:41" UPDATED_BY="SADMIN" CREATED="11/04/2016 15:13:41"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UPDATED="11/04/2016 12:37:18" UPDATED_BY="SADMIN" CREATED="01/06/2005 18:46:01" CREATED_BY="SADMIN" EXT_REC_TABLES="S_APPL_WTMPL_RX"&gt;</w:t>
              <w:br/>
              <w:tab/>
              <w:tab/>
              <w:tab/>
              <w:tab/>
              <w:t>&lt;APPLET_WEB_TEMPLATE_ITEM CONTROL="Applet_Title" EXTENSION_FLAG="Y" ITEM_IDENTIFIER="99929" NAME="Applet_Title" TMPL_ITEM_HOLDER_NAME="SiebControl_99929" TYPE="Control" UPDATED="11/04/2016 15:13:41" UPDATED_BY="SADMIN" CREATED="11/04/2016 15:13:41" CREATED_BY="SADMIN" EXT_REC_TABLES="S_APPL_WT_IT_RX"&gt;</w:t>
              <w:br/>
              <w:tab/>
              <w:tab/>
              <w:tab/>
              <w:tab/>
              <w:t>&lt;/APPLET_WEB_TEMPLATE_ITEM&gt;</w:t>
              <w:br/>
              <w:tab/>
              <w:tab/>
              <w:tab/>
              <w:tab/>
              <w:t>&lt;APPLET_WEB_TEMPLATE_ITEM COMMENTS="VC 10/19/01: Inactive for CR# 12-72Z7FK" CONTROL="Data Type" INACTIVE="Y" ITEM_IDENTIFIER="1302" MARKUP_LANGUAGE="HTML" NAME="Data Type" TMPL_ITEM_HOLDER_NAME="SiebControl_1302" TYPE="List Item" UPDATED="11/04/2016 15:13:42" UPDATED_BY="SADMIN" CREATED="01/06/2005 18:46:01"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TYPE="List Item" UPDATED="11/04/2016 15:13:42" UPDATED_BY="SADMIN" CREATED="01/06/2005 18:46:02"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15:13:42" UPDATED_BY="SADMIN" CREATED="01/06/2005 18:46:02"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15:13:42" UPDATED_BY="SADMIN" CREATED="01/06/2005 18:46:02"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15:13:42" UPDATED_BY="SADMIN" CREATED="11/04/2016 15:13:42"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15:13:42" UPDATED_BY="SADMIN" CREATED="01/06/2005 18:46:02"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15:13:42" UPDATED_BY="SADMIN" CREATED="11/04/2016 15:13:42"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15:13:42" UPDATED_BY="SADMIN" CREATED="11/04/2016 15:13:42"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 TMPL_ITEM_HOLDER_NAME="SiebControl_108" TYPE="Control" UPDATED="11/04/2016 15:13:42" UPDATED_BY="SADMIN" CREATED="01/06/2005 18:46:02"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15:13:42" UPDATED_BY="SADMIN" CREATED="01/06/2005 18:46:02"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15:13:42" UPDATED_BY="SADMIN" CREATED="01/06/2005 18:46:02"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12:37:18" UPDATED_BY="SADMIN" CREATED="01/06/2005 18:46:02" CREATED_BY="SADMIN" EXT_REC_TABLES="S_APPL_WTMPL_RX"&gt;</w:t>
              <w:br/>
              <w:tab/>
              <w:tab/>
              <w:tab/>
              <w:tab/>
              <w:t>&lt;APPLET_WEB_TEMPLATE_ITEM CONTROL="Action Code" INACTIVE="N" ITEM_IDENTIFIER="505" MARKUP_LANGUAGE="HTML" NAME="Action Code" TMPL_ITEM_HOLDER_NAME="SiebControl_505" TYPE="List Item" UPDATED="11/04/2016 15:13:42" UPDATED_BY="SADMIN" CREATED="01/06/2005 18:46:03"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15:13:42" UPDATED_BY="SADMIN" CREATED="11/04/2016 15:13:42" CREATED_BY="SADMIN" EXT_REC_TABLES="S_APPL_WT_IT_RX"&gt;</w:t>
              <w:br/>
              <w:tab/>
              <w:tab/>
              <w:tab/>
              <w:tab/>
              <w:t>&lt;/APPLET_WEB_TEMPLATE_ITEM&gt;</w:t>
              <w:br/>
              <w:tab/>
              <w:tab/>
              <w:tab/>
              <w:tab/>
              <w:t>&lt;APPLET_WEB_TEMPLATE_ITEM COMMENTS="VC 10/19/01: Inactive for CR# 12-72Z7FK" CONTROL="Data Type" INACTIVE="N" ITEM_IDENTIFIER="502" MARKUP_LANGUAGE="HTML" NAME="Data Type" TMPL_ITEM_HOLDER_NAME="SiebControl_502" TYPE="List Item" UPDATED="11/04/2016 15:13:42" UPDATED_BY="SADMIN" CREATED="01/06/2005 18:46:03"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15:13:42" UPDATED_BY="SADMIN" CREATED="01/06/2005 18:46:03"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15:13:42" UPDATED_BY="SADMIN" CREATED="01/06/2005 18:46:03"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15:13:42" UPDATED_BY="SADMIN" CREATED="01/06/2005 18:46:03" CREATED_BY="SADMIN" EXT_REC_TABLES="S_APPL_WT_IT_RX"&gt;</w:t>
              <w:br/>
              <w:tab/>
              <w:tab/>
              <w:tab/>
              <w:tab/>
              <w:t>&lt;/APPLET_WEB_TEMPLATE_ITEM&gt;</w:t>
              <w:br/>
              <w:tab/>
              <w:tab/>
              <w:tab/>
              <w:tab/>
              <w:t>&lt;APPLET_WEB_TEMPLATE_ITEM CONTROL="GotoNextSet" INACTIVE="N" ITEM_IDENTIFIER="123" MARKUP_LANGUAGE="HTML" NAME="GotoNextSet" TYPE="Control" UPDATED="01/06/2005 18:46:03" UPDATED_BY="SADMIN" CREATED="01/06/2005 18:46:03" CREATED_BY="SADMIN"&gt;</w:t>
              <w:br/>
              <w:tab/>
              <w:tab/>
              <w:tab/>
              <w:tab/>
              <w:t>&lt;/APPLET_WEB_TEMPLATE_ITEM&gt;</w:t>
              <w:br/>
              <w:tab/>
              <w:tab/>
              <w:tab/>
              <w:tab/>
              <w:t>&lt;APPLET_WEB_TEMPLATE_ITEM CONTROL="GotoPreviousSet" INACTIVE="N" ITEM_IDENTIFIER="122" MARKUP_LANGUAGE="HTML" NAME="GotoPreviousSet" TYPE="Control" UPDATED="01/06/2005 18:46:03" UPDATED_BY="SADMIN" CREATED="01/06/2005 18:46:03" CREATED_BY="SADMIN"&gt;</w:t>
              <w:br/>
              <w:tab/>
              <w:tab/>
              <w:tab/>
              <w:tab/>
              <w:t>&lt;/APPLET_WEB_TEMPLATE_ITEM&gt;</w:t>
              <w:br/>
              <w:tab/>
              <w:tab/>
              <w:tab/>
              <w:tab/>
              <w:t>&lt;APPLET_WEB_TEMPLATE_ITEM CONTROL="ListControl" EXTENSION_FLAG="Y" ITEM_IDENTIFIER="99998" NAME="ListControl" TMPL_ITEM_HOLDER_NAME="SiebControl_99998" TYPE="Control" UPDATED="11/04/2016 15:13:42" UPDATED_BY="SADMIN" CREATED="11/04/2016 15:13:42"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15:13:42" UPDATED_BY="SADMIN" CREATED="11/04/2016 15:13:42"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15:13:42" UPDATED_BY="SADMIN" CREATED="01/06/2005 18:46:04"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15:13:42"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15:13:42" UPDATED_BY="SADMIN" CREATED="01/06/2005 18:46:04"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15:13:42" UPDATED_BY="SADMIN" CREATED="01/06/2005 18:46:04"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15:13:42"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15:13:42"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15:13:42" UPDATED_BY="SADMIN" CREATED="11/04/2016 15:13:42"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15:13:42" UPDATED_BY="SADMIN" CREATED="11/04/2016 15:13:42"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15:13:42" UPDATED_BY="SADMIN" CREATED="01/06/2005 18:46:04"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15:13:42" UPDATED_BY="SADMIN" CREATED="01/06/2005 18:46:04"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15:13:42" UPDATED_BY="SADMIN" CREATED="01/06/2005 18:46:04"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Workflow Start Step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CREATED="12/04/2000 07:32:02" CREATED_BY="SADMIN" EXT_REC_TABLES="S_APPL_WTMPL_RX"&gt;</w:t>
              <w:br/>
              <w:tab/>
              <w:tab/>
              <w:tab/>
              <w:tab/>
              <w:t>&lt;APPLET_WEB_TEMPLATE_ITEM CONTROL="Applet_Title" EXTENSION_FLAG="Y" ITEM_IDENTIFIER="99929" NAME="Applet_Title" TMPL_ITEM_HOLDER_NAME="SiebControl_99929" TYPE="Control" UPDATED="11/04/2016 15:27:46" UPDATED_BY="SADMIN" CREATED="11/04/2016 15:27:46" CREATED_BY="SADMIN" EXT_REC_TABLES="S_APPL_WT_IT_RX"&gt;</w:t>
              <w:br/>
              <w:tab/>
              <w:tab/>
              <w:tab/>
              <w:tab/>
              <w:t>&lt;/APPLET_WEB_TEMPLATE_ITEM&gt;</w:t>
              <w:br/>
              <w:tab/>
              <w:tab/>
              <w:tab/>
              <w:tab/>
              <w:t>&lt;APPLET_WEB_TEMPLATE_ITEM COLUMN_SPAN="18" CONTROL="Created" GRID_PROPERTY="FormattedHtml" INACTIVE="N" ITEM_IDENTIFIER="5060" MARKUP_LANGUAGE="HTML" NAME="Created" ROW_SPAN="3" TMPL_ITEM_HOLDER_NAME="SiebControl_5_60" TYPE="Control" UPDATED="11/04/2016 15:27:46" UPDATED_BY="SADMIN" CREATED="12/04/2000 07:32:02" CREATED_BY="SADMIN" EXT_REC_TABLES="S_APPL_WT_IT_RX"&gt;</w:t>
              <w:br/>
              <w:tab/>
              <w:tab/>
              <w:tab/>
              <w:tab/>
              <w:t>&lt;/APPLET_WEB_TEMPLATE_ITEM&gt;</w:t>
              <w:br/>
              <w:tab/>
              <w:tab/>
              <w:tab/>
              <w:tab/>
              <w:t>&lt;APPLET_WEB_TEMPLATE_ITEM COLUMN_SPAN="18" CONTROL="CreatedBy" GRID_PROPERTY="FormattedHtml" INACTIVE="N" ITEM_IDENTIFIER="2060" MARKUP_LANGUAGE="HTML" NAME="CreatedBy" ROW_SPAN="3" TMPL_ITEM_HOLDER_NAME="SiebControl_2_60" TYPE="Control" UPDATED="11/04/2016 15:27:46" UPDATED_BY="SADMIN" CREATED="12/04/2000 07:32:02" CREATED_BY="SADMIN" EXT_REC_TABLES="S_APPL_WT_IT_RX"&gt;</w:t>
              <w:br/>
              <w:tab/>
              <w:tab/>
              <w:tab/>
              <w:tab/>
              <w:t>&lt;/APPLET_WEB_TEMPLATE_ITEM&gt;</w:t>
              <w:br/>
              <w:tab/>
              <w:tab/>
              <w:tab/>
              <w:tab/>
              <w:t>&lt;APPLET_WEB_TEMPLATE_ITEM COLUMN_SPAN="14" COMMENTS="change label height (from 2 to 3) to match corresponding field" CONTROL="CreatedBy" GRID_PROPERTY="FormattedLabel" INACTIVE="N" ITEM_IDENTIFIER="2046" MARKUP_LANGUAGE="HTML" NAME="CreatedByLabel" ROW_SPAN="3" TYPE="Control" UPDATED="11/23/2003 21:04:02" UPDATED_BY="SADMIN" CREATED="07/12/2003 11:38:05" CREATED_BY="SADMIN"&gt;</w:t>
              <w:br/>
              <w:tab/>
              <w:tab/>
              <w:tab/>
              <w:tab/>
              <w:t>&lt;/APPLET_WEB_TEMPLATE_ITEM&gt;</w:t>
              <w:br/>
              <w:tab/>
              <w:tab/>
              <w:tab/>
              <w:tab/>
              <w:t>&lt;APPLET_WEB_TEMPLATE_ITEM COLUMN_SPAN="14" COMMENTS="change label height (from 2 to 3) to match corresponding field" CONTROL="Created" GRID_PROPERTY="FormattedLabel" INACTIVE="N" ITEM_IDENTIFIER="5046" MARKUP_LANGUAGE="HTML" NAME="CreatedLabel" ROW_SPAN="3" TYPE="Control" UPDATED="11/23/2003 21:04:02" UPDATED_BY="SADMIN" CREATED="07/12/2003 11:38:05" CREATED_BY="SADMIN"&gt;</w:t>
              <w:br/>
              <w:tab/>
              <w:tab/>
              <w:tab/>
              <w:tab/>
              <w:t>&lt;/APPLET_WEB_TEMPLATE_ITEM&gt;</w:t>
              <w:br/>
              <w:tab/>
              <w:tab/>
              <w:tab/>
              <w:tab/>
              <w:t>&lt;APPLET_WEB_TEMPLATE_ITEM COLUMN_SPAN="25" CONTROL="Description" GRID_PROPERTY="FormattedHtml" INACTIVE="N" ITEM_IDENTIFIER="2092" MARKUP_LANGUAGE="HTML" NAME="Description" ROW_SPAN="9" TMPL_ITEM_HOLDER_NAME="SiebControl_2_92" TYPE="Control" UPDATED="11/04/2016 15:27:46" UPDATED_BY="SADMIN" CREATED="12/04/2000 07:32:02" CREATED_BY="SADMIN" EXT_REC_TABLES="S_APPL_WT_IT_RX"&gt;</w:t>
              <w:br/>
              <w:tab/>
              <w:tab/>
              <w:tab/>
              <w:tab/>
              <w:t>&lt;/APPLET_WEB_TEMPLATE_ITEM&gt;</w:t>
              <w:br/>
              <w:tab/>
              <w:tab/>
              <w:tab/>
              <w:tab/>
              <w:t>&lt;APPLET_WEB_TEMPLATE_ITEM COLUMN_SPAN="13" COMMENTS="7.7 set label height of large text field to 24 pixels" CONTROL="Description" GRID_PROPERTY="FormattedLabel" INACTIVE="N" ITEM_IDENTIFIER="2079" MARKUP_LANGUAGE="HTML" NAME="DescriptionLabel" ROW_SPAN="3" TYPE="Control" UPDATED="12/05/2003 16:27:03" UPDATED_BY="SADMIN" CREATED="07/12/2003 11:38:05" CREATED_BY="SADMIN"&gt;</w:t>
              <w:br/>
              <w:tab/>
              <w:tab/>
              <w:tab/>
              <w:tab/>
              <w:t>&lt;/APPLET_WEB_TEMPLATE_ITEM&gt;</w:t>
              <w:br/>
              <w:tab/>
              <w:tab/>
              <w:tab/>
              <w:tab/>
              <w:t>&lt;APPLET_WEB_TEMPLATE_ITEM COMMENTS="GO_GLOBAL_CHANGE" CONTROL="ExecuteQuery" INACTIVE="N" ITEM_IDENTIFIER="107" MARKUP_LANGUAGE="HTML" NAME="ExecuteQuery" TMPL_ITEM_HOLDER_NAME="SiebControl_107" TYPE="Control" UPDATED="11/04/2016 15:27:46" UPDATED_BY="SADMIN" CREATED="06/05/2003 09:45:18"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15:27:46" UPDATED_BY="SADMIN" CREATED="12/21/2000 11:37:20"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15:27:46" UPDATED_BY="SADMIN" CREATED="12/21/2000 11:37:22"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15:27:46" UPDATED_BY="SADMIN" CREATED="11/04/2016 15:27:46"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15:27:46" UPDATED_BY="SADMIN" CREATED="11/04/2016 15:27:46"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15:27:46" UPDATED_BY="SADMIN" CREATED="10/27/2001 13:56:58" CREATED_BY="SADMIN" EXT_REC_TABLES="S_APPL_WT_IT_RX"&gt;</w:t>
              <w:br/>
              <w:tab/>
              <w:tab/>
              <w:tab/>
              <w:tab/>
              <w:t>&lt;/APPLET_WEB_TEMPLATE_ITEM&gt;</w:t>
              <w:br/>
              <w:tab/>
              <w:tab/>
              <w:tab/>
              <w:tab/>
              <w:t>&lt;APPLET_WEB_TEMPLATE_ITEM COLUMN_SPAN="18" CONTROL="Parent Business Object" GRID_PROPERTY="FormattedHtml" INACTIVE="N" ITEM_IDENTIFIER="8022" MARKUP_LANGUAGE="HTML" NAME="Parent Business Object" ROW_SPAN="3" TMPL_ITEM_HOLDER_NAME="SiebControl_8_22" TYPE="Control" UPDATED="11/04/2016 15:27:46" UPDATED_BY="SADMIN" CREATED="12/04/2000 07:32:02" CREATED_BY="SADMIN" EXT_REC_TABLES="S_APPL_WT_IT_RX"&gt;</w:t>
              <w:br/>
              <w:tab/>
              <w:tab/>
              <w:tab/>
              <w:tab/>
              <w:t>&lt;/APPLET_WEB_TEMPLATE_ITEM&gt;</w:t>
              <w:br/>
              <w:tab/>
              <w:tab/>
              <w:tab/>
              <w:tab/>
              <w:t>&lt;APPLET_WEB_TEMPLATE_ITEM COLUMN_SPAN="17" COMMENTS="change label height (from 2 to 3) to match corresponding field" CONTROL="Parent Business Object" GRID_PROPERTY="FormattedLabel" INACTIVE="N" ITEM_IDENTIFIER="8005" MARKUP_LANGUAGE="HTML" NAME="Parent Business ObjectLabel" ROW_SPAN="3" TYPE="Control" UPDATED="11/23/2003 21:04:02" UPDATED_BY="SADMIN" CREATED="07/12/2003 11:38:06" CREATED_BY="SADMIN"&gt;</w:t>
              <w:br/>
              <w:tab/>
              <w:tab/>
              <w:tab/>
              <w:tab/>
              <w:t>&lt;/APPLET_WEB_TEMPLATE_ITEM&gt;</w:t>
              <w:br/>
              <w:tab/>
              <w:tab/>
              <w:tab/>
              <w:tab/>
              <w:t>&lt;APPLET_WEB_TEMPLATE_ITEM COLUMN_SPAN="5" CONTROL="Persist" GRID_PROPERTY="FormattedHtml" INACTIVE="N" ITEM_IDENTIFIER="11060" MARKUP_LANGUAGE="HTML" NAME="Persist" ROW_SPAN="3" TMPL_ITEM_HOLDER_NAME="SiebControl_11_60" TYPE="Control" UPDATED="11/04/2016 15:27:46" UPDATED_BY="SADMIN" CREATED="10/08/2003 02:09:43" CREATED_BY="SADMIN" EXT_REC_TABLES="S_APPL_WT_IT_RX"&gt;</w:t>
              <w:br/>
              <w:tab/>
              <w:tab/>
              <w:tab/>
              <w:tab/>
              <w:t>&lt;/APPLET_WEB_TEMPLATE_ITEM&gt;</w:t>
              <w:br/>
              <w:tab/>
              <w:tab/>
              <w:tab/>
              <w:tab/>
              <w:t>&lt;APPLET_WEB_TEMPLATE_ITEM COLUMN_SPAN="10" CONTROL="Persist" GRID_PROPERTY="FormattedLabel" INACTIVE="N" ITEM_IDENTIFIER="11048" MARKUP_LANGUAGE="HTML" NAME="PersistLabel" ROW_SPAN="3" TYPE="Control" UPDATED="10/08/2003 02:09:44" UPDATED_BY="SADMIN" CREATED="10/08/2003 02:09:44" CREATED_BY="SADMIN"&gt;</w:t>
              <w:br/>
              <w:tab/>
              <w:tab/>
              <w:tab/>
              <w:tab/>
              <w:t>&lt;/APPLET_WEB_TEMPLATE_ITEM&gt;</w:t>
              <w:br/>
              <w:tab/>
              <w:tab/>
              <w:tab/>
              <w:tab/>
              <w:t>&lt;APPLET_WEB_TEMPLATE_ITEM COLUMN_SPAN="18" CONTROL="ProcessName" GRID_PROPERTY="FormattedHtml" INACTIVE="N" ITEM_IDENTIFIER="5022" MARKUP_LANGUAGE="HTML" NAME="ProcessName" ROW_SPAN="3" TMPL_ITEM_HOLDER_NAME="SiebControl_5_22" TYPE="Control" UPDATED="11/04/2016 15:27:46" UPDATED_BY="SADMIN" CREATED="12/04/2000 07:32:02" CREATED_BY="SADMIN" EXT_REC_TABLES="S_APPL_WT_IT_RX"&gt;</w:t>
              <w:br/>
              <w:tab/>
              <w:tab/>
              <w:tab/>
              <w:tab/>
              <w:t>&lt;/APPLET_WEB_TEMPLATE_ITEM&gt;</w:t>
              <w:br/>
              <w:tab/>
              <w:tab/>
              <w:tab/>
              <w:tab/>
              <w:t>&lt;APPLET_WEB_TEMPLATE_ITEM COLUMN_SPAN="20" COMMENTS="change label height (from 2 to 3) to match corresponding field" CONTROL="ProcessName" GRID_PROPERTY="FormattedLabel" INACTIVE="N" ITEM_IDENTIFIER="5002" MARKUP_LANGUAGE="HTML" NAME="ProcessNameLabel" ROW_SPAN="3" TYPE="Control" UPDATED="11/23/2003 21:04:02" UPDATED_BY="SADMIN" CREATED="07/12/2003 11:38:06" CREATED_BY="SADMIN"&gt;</w:t>
              <w:br/>
              <w:tab/>
              <w:tab/>
              <w:tab/>
              <w:tab/>
              <w:t>&lt;/APPLET_WEB_TEMPLATE_ITEM&gt;</w:t>
              <w:br/>
              <w:tab/>
              <w:tab/>
              <w:tab/>
              <w:tab/>
              <w:t>&lt;APPLET_WEB_TEMPLATE_ITEM COLUMN_SPAN="18" CONTROL="Processing Mode" GRID_PROPERTY="FormattedHtml" INACTIVE="N" ITEM_IDENTIFIER="8060" MARKUP_LANGUAGE="HTML" NAME="Processing Mode" ROW_SPAN="3" TMPL_ITEM_HOLDER_NAME="SiebControl_8_60" TYPE="Control" UPDATED="11/04/2016 15:27:46" UPDATED_BY="SADMIN" CREATED="12/04/2000 07:32:02" CREATED_BY="SADMIN" EXT_REC_TABLES="S_APPL_WT_IT_RX"&gt;</w:t>
              <w:br/>
              <w:tab/>
              <w:tab/>
              <w:tab/>
              <w:tab/>
              <w:t>&lt;/APPLET_WEB_TEMPLATE_ITEM&gt;</w:t>
              <w:br/>
              <w:tab/>
              <w:tab/>
              <w:tab/>
              <w:tab/>
              <w:t>&lt;APPLET_WEB_TEMPLATE_ITEM COLUMN_SPAN="19" COMMENTS="change label height (from 2 to 3) to match corresponding field" CONTROL="Processing Mode" GRID_PROPERTY="FormattedLabel" INACTIVE="N" ITEM_IDENTIFIER="8041" MARKUP_LANGUAGE="HTML" NAME="Processing ModeLabel" ROW_SPAN="3" TYPE="Control" UPDATED="11/23/2003 21:04:02" UPDATED_BY="SADMIN" CREATED="07/12/2003 11:38:06" CREATED_BY="SADMIN"&gt;</w:t>
              <w:br/>
              <w:tab/>
              <w:tab/>
              <w:tab/>
              <w:tab/>
              <w:t>&lt;/APPLET_WEB_TEMPLATE_ITEM&gt;</w:t>
              <w:br/>
              <w:tab/>
              <w:tab/>
              <w:tab/>
              <w:tab/>
              <w:t>&lt;APPLET_WEB_TEMPLATE_ITEM CONTROL="QueryAssistant" INACTIVE="N" ITEM_IDENTIFIER="126" NAME="Query Assistant" TMPL_ITEM_HOLDER_NAME="SiebControl_126" TYPE="Control" UPDATED="11/04/2016 15:27:46" UPDATED_BY="SADMIN" CREATED="12/23/2002 21:38:58"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15:27:46" UPDATED_BY="SADMIN" CREATED="11/04/2016 15:27:46" CREATED_BY="SADMIN" EXT_REC_TABLES="S_APPL_WT_IT_RX"&gt;</w:t>
              <w:br/>
              <w:tab/>
              <w:tab/>
              <w:tab/>
              <w:tab/>
              <w:t>&lt;/APPLET_WEB_TEMPLATE_ITEM&gt;</w:t>
              <w:br/>
              <w:tab/>
              <w:tab/>
              <w:tab/>
              <w:tab/>
              <w:t>&lt;APPLET_WEB_TEMPLATE_ITEM CONTROL="Return" INACTIVE="N" ITEM_IDENTIFIER="599" MARKUP_LANGUAGE="HTML" NAME="Return" TMPL_ITEM_HOLDER_NAME="SiebControl_599" TYPE="Control" UPDATED="11/04/2016 15:27:46" UPDATED_BY="SADMIN" CREATED="06/25/2001 17:42:29" CREATED_BY="SADMIN" EXT_REC_TABLES="S_APPL_WT_IT_RX"&gt;</w:t>
              <w:br/>
              <w:tab/>
              <w:tab/>
              <w:tab/>
              <w:tab/>
              <w:t>&lt;/APPLET_WEB_TEMPLATE_ITEM&gt;</w:t>
              <w:br/>
              <w:tab/>
              <w:tab/>
              <w:tab/>
              <w:tab/>
              <w:t>&lt;APPLET_WEB_TEMPLATE_ITEM COLUMN_SPAN="18" CONTROL="StepName" GRID_PROPERTY="FormattedHtml" INACTIVE="N" ITEM_IDENTIFIER="2022" MARKUP_LANGUAGE="HTML" NAME="StepName" ROW_SPAN="3" TMPL_ITEM_HOLDER_NAME="SiebControl_2_22" TYPE="Control" UPDATED="11/04/2016 15:27:46" UPDATED_BY="SADMIN" CREATED="12/04/2000 07:33:21" CREATED_BY="SADMIN" EXT_REC_TABLES="S_APPL_WT_IT_RX"&gt;</w:t>
              <w:br/>
              <w:tab/>
              <w:tab/>
              <w:tab/>
              <w:tab/>
              <w:t>&lt;/APPLET_WEB_TEMPLATE_ITEM&gt;</w:t>
              <w:br/>
              <w:tab/>
              <w:tab/>
              <w:tab/>
              <w:tab/>
              <w:t>&lt;APPLET_WEB_TEMPLATE_ITEM COLUMN_SPAN="8" COMMENTS="change label height (from 2 to 3) to match corresponding field" CONTROL="StepName" GRID_PROPERTY="FormattedLabel" INACTIVE="N" ITEM_IDENTIFIER="2014" MARKUP_LANGUAGE="HTML" NAME="StepNameLabel" ROW_SPAN="3" TYPE="Control" UPDATED="11/23/2003 21:04:02" UPDATED_BY="SADMIN" CREATED="07/12/2003 11:38:06" CREATED_BY="SADMIN"&gt;</w:t>
              <w:br/>
              <w:tab/>
              <w:tab/>
              <w:tab/>
              <w:tab/>
              <w:t>&lt;/APPLET_WEB_TEMPLATE_ITEM&gt;</w:t>
              <w:br/>
              <w:tab/>
              <w:tab/>
              <w:tab/>
              <w:tab/>
              <w:t>&lt;APPLET_WEB_TEMPLATE_ITEM COLUMN_SPAN="18" CONTROL="StepType" GRID_PROPERTY="FormattedHtml" INACTIVE="N" ITEM_IDENTIFIER="11022" MARKUP_LANGUAGE="HTML" NAME="StepType" ROW_SPAN="3" TMPL_ITEM_HOLDER_NAME="SiebControl_11_22" TYPE="Control" UPDATED="11/04/2016 15:27:46" UPDATED_BY="SADMIN" CREATED="12/04/2000 07:32:02" CREATED_BY="SADMIN" EXT_REC_TABLES="S_APPL_WT_IT_RX"&gt;</w:t>
              <w:br/>
              <w:tab/>
              <w:tab/>
              <w:tab/>
              <w:tab/>
              <w:t>&lt;/APPLET_WEB_TEMPLATE_ITEM&gt;</w:t>
              <w:br/>
              <w:tab/>
              <w:tab/>
              <w:tab/>
              <w:tab/>
              <w:t>&lt;APPLET_WEB_TEMPLATE_ITEM COLUMN_SPAN="7" COMMENTS="change label height (from 2 to 3) to match corresponding field" CONTROL="StepType" GRID_PROPERTY="FormattedLabel" INACTIVE="N" ITEM_IDENTIFIER="11015" MARKUP_LANGUAGE="HTML" NAME="StepTypeLabel" ROW_SPAN="3" TYPE="Control" UPDATED="11/23/2003 21:04:02" UPDATED_BY="SADMIN" CREATED="07/12/2003 11:38:06" CREATED_BY="SADMIN"&gt;</w:t>
              <w:br/>
              <w:tab/>
              <w:tab/>
              <w:tab/>
              <w:tab/>
              <w:t>&lt;/APPLET_WEB_TEMPLATE_ITEM&gt;</w:t>
              <w:br/>
              <w:tab/>
              <w:tab/>
              <w:tab/>
              <w:tab/>
              <w:t>&lt;APPLET_WEB_TEMPLATE_ITEM CONTROL="ToggleLayout" ITEM_IDENTIFIER="152" MARKUP_LANGUAGE="HTML" NAME="ToggleLayout" TMPL_ITEM_HOLDER_NAME="SiebControl_152" TYPE="Control" UPDATED="11/04/2016 15:27:46" UPDATED_BY="SADMIN" CREATED="03/17/2001 13:42:34" CREATED_BY="SADMIN" EXT_REC_TABLES="S_APPL_WT_IT_RX"&gt;</w:t>
              <w:br/>
              <w:tab/>
              <w:tab/>
              <w:tab/>
              <w:tab/>
              <w:t>&lt;/APPLET_WEB_TEMPLATE_ITEM&gt;</w:t>
              <w:br/>
              <w:tab/>
              <w:tab/>
              <w:tab/>
              <w:tab/>
              <w:t>&lt;APPLET_WEB_TEMPLATE_ITEM COMMENTS="CANCEL_GLOBAL_CHANGE" CONTROL="UndoQuery" INACTIVE="N" ITEM_IDENTIFIER="108" MARKUP_LANGUAGE="HTML" NAME="UndoQuery" TMPL_ITEM_HOLDER_NAME="SiebControl_108" TYPE="Control" UPDATED="11/04/2016 15:27:46" UPDATED_BY="SADMIN" CREATED="06/05/2003 09:45:19"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15:27:46" UPDATED_BY="SADMIN" CREATED="04/07/2001 04:17:49" CREATED_BY="SADMIN" EXT_REC_TABLES="S_APPL_WT_IT_RX"&gt;</w:t>
              <w:br/>
              <w:tab/>
              <w:tab/>
              <w:tab/>
              <w:tab/>
              <w:t>&lt;/APPLET_WEB_TEMPLATE_ITEM&gt;</w:t>
              <w:br/>
              <w:tab/>
              <w:tab/>
              <w:tab/>
              <w:tab/>
              <w:t>&lt;APPLET_WEB_TEMPLATE_ITEM COMMENTS="GlobalUIChange2:AWTI Remap;Copied from New Template" CONTROL="SaveEditRecord" INACTIVE="N" ITEM_IDENTIFIER="136" MARKUP_LANGUAGE="HTML" NAME="WriteRecord" TMPL_ITEM_HOLDER_NAME="SiebControl_136" TYPE="Control" UPDATED="11/04/2016 15:27:46" UPDATED_BY="SADMIN" CREATED="04/07/2001 04:17:49"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Internal Org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CREATED="09/26/2000 07:20:55" CREATED_BY="SADMIN" EXT_REC_TABLES="S_APPL_WTMPL_RX"&gt;</w:t>
              <w:br/>
              <w:tab/>
              <w:tab/>
              <w:tab/>
              <w:tab/>
              <w:t>&lt;APPLET_WEB_TEMPLATE_ITEM CONTROL="Description" INACTIVE="N" ITEM_IDENTIFIER="502" MARKUP_LANGUAGE="HTML" NAME="Description" TMPL_ITEM_HOLDER_NAME="SiebControl_502" TYPE="List Item" UPDATED="11/04/2016 13:28:00" UPDATED_BY="SADMIN" CREATED="09/26/2000 07:20:55" CREATED_BY="SADMIN" EXT_REC_TABLES="S_APPL_WT_IT_RX"&gt;</w:t>
              <w:br/>
              <w:tab/>
              <w:tab/>
              <w:tab/>
              <w:tab/>
              <w:t>&lt;/APPLET_WEB_TEMPLATE_ITEM&gt;</w:t>
              <w:br/>
              <w:tab/>
              <w:tab/>
              <w:tab/>
              <w:tab/>
              <w:t>&lt;APPLET_WEB_TEMPLATE_ITEM CONTROL="GotoNextSet" INACTIVE="N" ITEM_IDENTIFIER="123" MARKUP_LANGUAGE="HTML" NAME="GotoNextSet" TYPE="Control" UPDATED="06/05/2003 14:13:28" UPDATED_BY="SADMIN" CREATED="09/26/2000 07:20:55" CREATED_BY="SADMIN"&gt;</w:t>
              <w:br/>
              <w:tab/>
              <w:tab/>
              <w:tab/>
              <w:tab/>
              <w:t>&lt;/APPLET_WEB_TEMPLATE_ITEM&gt;</w:t>
              <w:br/>
              <w:tab/>
              <w:tab/>
              <w:tab/>
              <w:tab/>
              <w:t>&lt;APPLET_WEB_TEMPLATE_ITEM CONTROL="GotoPreviousSet" INACTIVE="N" ITEM_IDENTIFIER="122" MARKUP_LANGUAGE="HTML" NAME="GotoPreviousSet" TYPE="Control" UPDATED="06/05/2003 14:13:28" UPDATED_BY="SADMIN" CREATED="09/26/2000 07:20:55"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13:28:00" UPDATED_BY="SADMIN" CREATED="12/04/2000 14:30:15"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13:28:00" UPDATED_BY="SADMIN" CREATED="09/26/2000 07:32:08"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13:28:00" UPDATED_BY="SADMIN" CREATED="12/23/2002 21:27:47"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13:28:00" UPDATED_BY="SADMIN" CREATED="12/23/2002 21:27:47" CREATED_BY="SADMIN" EXT_REC_TABLES="S_APPL_WT_IT_RX"&gt;</w:t>
              <w:br/>
              <w:tab/>
              <w:tab/>
              <w:tab/>
              <w:tab/>
              <w:t>&lt;/APPLET_WEB_TEMPLATE_ITEM&gt;</w:t>
              <w:br/>
              <w:tab/>
              <w:tab/>
              <w:tab/>
              <w:tab/>
              <w:t>&lt;APPLET_WEB_TEMPLATE_ITEM CONTROL="Internal Org Name" INACTIVE="N" ITEM_IDENTIFIER="501" MARKUP_LANGUAGE="HTML" NAME="Internal Org Name" TMPL_ITEM_HOLDER_NAME="SiebControl_501" TYPE="List Item" UPDATED="11/04/2016 13:28:00" UPDATED_BY="SADMIN" CREATED="09/26/2000 07:20:55"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13:28:00" UPDATED_BY="SADMIN" CREATED="04/07/2001 00:34:06"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13:28:00" UPDATED_BY="SADMIN" CREATED="04/07/2001 00:34:06"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13:28:00" UPDATED_BY="SADMIN" CREATED="11/04/2016 13:28:00"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13:28:00" UPDATED_BY="SADMIN" CREATED="11/04/2016 13:28:00"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13:28:00" UPDATED_BY="SADMIN" CREATED="10/19/2000 10:10:39"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13:28:00" UPDATED_BY="SADMIN" CREATED="10/19/2000 10:08:58" CREATED_BY="SADMIN" EXT_REC_TABLES="S_APPL_WT_IT_RX"&gt;</w:t>
              <w:br/>
              <w:tab/>
              <w:tab/>
              <w:tab/>
              <w:tab/>
              <w:t>&lt;/APPLET_WEB_TEMPLATE_ITEM&gt;</w:t>
              <w:br/>
              <w:tab/>
              <w:tab/>
              <w:tab/>
              <w:tab/>
              <w:t>&lt;APPLET_WEB_TEMPLATE_ITEM COMMENTS="Modified by 7.7 Fix Existing Button Mappings Rule Tools Patch: Switched Item Identifier from 109 to 158" CONTROL="PickNone" INACTIVE="N" ITEM_IDENTIFIER="158" MARKUP_LANGUAGE="HTML" NAME="PickNone" TMPL_ITEM_HOLDER_NAME="SiebControl_158" TYPE="Control" UPDATED="11/04/2016 13:28:00" UPDATED_BY="SADMIN" CREATED="09/26/2000 07:32:04"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13:28:00" UPDATED_BY="SADMIN" CREATED="04/07/2001 00:34:06"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13:28:00" UPDATED_BY="SADMIN" CREATED="04/07/2001 00:34:06"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13:28:00" UPDATED_BY="SADMIN" CREATED="12/04/2000 14:29:56"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13:28:00" UPDATED_BY="SADMIN" CREATED="04/07/2001 00:34:06"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13:28:00" UPDATED_BY="SADMIN" CREATED="11/04/2016 13:28:00"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CREATED="09/26/2000 07:20:58" CREATED_BY="SADMIN" EXT_REC_TABLES="S_APPL_WTMPL_RX"&gt;</w:t>
              <w:br/>
              <w:tab/>
              <w:tab/>
              <w:tab/>
              <w:tab/>
              <w:t>&lt;APPLET_WEB_TEMPLATE_ITEM CONTROL="Description" INACTIVE="N" ITEM_IDENTIFIER="1301" MARKUP_LANGUAGE="HTML" NAME="Description" TMPL_ITEM_HOLDER_NAME="SiebControl_1301" TYPE="List Item" UPDATED="11/04/2016 13:28:00" UPDATED_BY="SADMIN" CREATED="09/26/2000 07:20:58" CREATED_BY="SADMIN" EXT_REC_TABLES="S_APPL_WT_IT_RX"&gt;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13:28:00" UPDATED_BY="SADMIN" CREATED="09/26/2000 07:20:58" CREATED_BY="SADMIN" EXT_REC_TABLES="S_APPL_WT_IT_RX"&gt;</w:t>
              <w:br/>
              <w:tab/>
              <w:tab/>
              <w:tab/>
              <w:tab/>
              <w:t>&lt;/APPLET_WEB_TEMPLATE_ITEM&gt;</w:t>
              <w:br/>
              <w:tab/>
              <w:tab/>
              <w:tab/>
              <w:tab/>
              <w:t>&lt;APPLET_WEB_TEMPLATE_ITEM CONTROL="Internal Org Name" INACTIVE="N" ITEM_IDENTIFIER="1300" MARKUP_LANGUAGE="HTML" NAME="Internal Org Name" TMPL_ITEM_HOLDER_NAME="SiebControl_1300" TYPE="List Item" UPDATED="11/04/2016 13:28:00" UPDATED_BY="SADMIN" CREATED="09/26/2000 07:20:58"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ITEM_IDENTIFIER="158" MARKUP_LANGUAGE="HTML" NAME="ResetRecord" TMPL_ITEM_HOLDER_NAME="SiebControl_158" TYPE="Control" UPDATED="11/04/2016 13:28:00" UPDATED_BY="SADMIN" CREATED="09/26/2000 07:20:58" CREATED_BY="SADMIN" EXT_REC_TABLES="S_APPL_WT_IT_RX"&gt;</w:t>
              <w:br/>
              <w:tab/>
              <w:tab/>
              <w:tab/>
              <w:tab/>
              <w:t>&lt;/APPLET_WEB_TEMPLATE_ITEM&gt;</w:t>
              <w:br/>
              <w:tab/>
              <w:tab/>
              <w:tab/>
              <w:tab/>
              <w:t>&lt;APPLET_WEB_TEMPLATE_ITEM COMMENTS="Modified by 7.7 Fix Existing Button Mappings Rule Tools Patch: Switched Item Identifier from 157 to 108" CONTROL="UndoQuery" INACTIVE="N" ITEM_IDENTIFIER="108" MARKUP_LANGUAGE="HTML" NAME="UndoQuery-1" TMPL_ITEM_HOLDER_NAME="SiebControl_108" TYPE="Control" UPDATED="11/04/2016 13:28:00" UPDATED_BY="SADMIN" CREATED="04/07/2001 00:34:05"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13:28:00" UPDATED_BY="SADMIN" CREATED="09/26/2000 07:20:58"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13:28:00" UPDATED_BY="SADMIN" CREATED="09/26/2000 07:20:58"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Registered Product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CREATED="07/12/2000 07:26:48" CREATED_BY="SADMIN" EXT_REC_TABLES="S_APPL_WTMPL_RX"&gt;</w:t>
              <w:br/>
              <w:tab/>
              <w:tab/>
              <w:tab/>
              <w:tab/>
              <w:t>&lt;APPLET_WEB_TEMPLATE_ITEM CONTROL="CloseApplet" INACTIVE="N" ITEM_IDENTIFIER="153" MARKUP_LANGUAGE="HTML" NAME="CloseApplet" TMPL_ITEM_HOLDER_NAME="SiebControl_153" TYPE="Control" UPDATED="11/04/2016 14:42:57" UPDATED_BY="SADMIN" CREATED="03/04/2001 18:52:27" CREATED_BY="SADMIN" EXT_REC_TABLES="S_APPL_WT_IT_RX"&gt;</w:t>
              <w:br/>
              <w:tab/>
              <w:tab/>
              <w:tab/>
              <w:tab/>
              <w:t>&lt;/APPLET_WEB_TEMPLATE_ITEM&gt;</w:t>
              <w:br/>
              <w:tab/>
              <w:tab/>
              <w:tab/>
              <w:tab/>
              <w:t>&lt;APPLET_WEB_TEMPLATE_ITEM CONTROL="GotoNextSet" INACTIVE="N" ITEM_IDENTIFIER="123" MARKUP_LANGUAGE="HTML" NAME="GotoNextSet" TYPE="Control" UPDATED="06/05/2003 16:46:40" UPDATED_BY="SADMIN" CREATED="07/12/2000 07:26:48" CREATED_BY="SADMIN"&gt;</w:t>
              <w:br/>
              <w:tab/>
              <w:tab/>
              <w:tab/>
              <w:tab/>
              <w:t>&lt;/APPLET_WEB_TEMPLATE_ITEM&gt;</w:t>
              <w:br/>
              <w:tab/>
              <w:tab/>
              <w:tab/>
              <w:tab/>
              <w:t>&lt;APPLET_WEB_TEMPLATE_ITEM CONTROL="GotoPreviousSet" INACTIVE="N" ITEM_IDENTIFIER="122" MARKUP_LANGUAGE="HTML" NAME="GotoPreviousSet" TYPE="Control" UPDATED="06/05/2003 16:46:40" UPDATED_BY="SADMIN" CREATED="07/12/2000 07:26:48" CREATED_BY="SADMIN"&gt;</w:t>
              <w:br/>
              <w:tab/>
              <w:tab/>
              <w:tab/>
              <w:tab/>
              <w:t>&lt;/APPLET_WEB_TEMPLATE_ITEM&gt;</w:t>
              <w:br/>
              <w:tab/>
              <w:tab/>
              <w:tab/>
              <w:tab/>
              <w:t>&lt;APPLET_WEB_TEMPLATE_ITEM COMMENTS="Modified by 7.7 Fix Existing Button Mappings Rule Tools Patch: Switched Item Identifier from 109 to 107" CONTROL="ExecuteQuery" INACTIVE="N" ITEM_IDENTIFIER="107" NAME="InlineExecuteQuery" TMPL_ITEM_HOLDER_NAME="SiebControl_107" TYPE="Control" UPDATED="11/04/2016 14:42:57" UPDATED_BY="SADMIN" CREATED="12/23/2002 21:28:15"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14:42:57" UPDATED_BY="SADMIN" CREATED="12/23/2002 21:28:15"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14:42:57" UPDATED_BY="SADMIN" CREATED="04/07/2001 03:57:19"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14:42:57" UPDATED_BY="SADMIN" CREATED="04/07/2001 03:57:19"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14:42:57" UPDATED_BY="SADMIN" CREATED="11/04/2016 14:42:57"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14:42:57" UPDATED_BY="SADMIN" CREATED="11/04/2016 14:42:57"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14:42:57" UPDATED_BY="SADMIN" CREATED="02/05/2001 20:27:11"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14:42:57" UPDATED_BY="SADMIN" CREATED="03/04/2001 18:52:37"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14:42:57" UPDATED_BY="SADMIN" CREATED="04/07/2001 03:57:19"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14:42:57" UPDATED_BY="SADMIN" CREATED="04/07/2001 03:57:19"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14:42:57" UPDATED_BY="SADMIN" CREATED="04/07/2001 03:57:19"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14:42:57" UPDATED_BY="SADMIN" CREATED="03/04/2001 18:52:14"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14:42:57" UPDATED_BY="SADMIN" CREATED="07/12/2000 07:26:49"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14:42:57" UPDATED_BY="SADMIN" CREATED="11/04/2016 14:42:57" CREATED_BY="SADMIN" EXT_REC_TABLES="S_APPL_WT_IT_RX"&gt;</w:t>
              <w:br/>
              <w:tab/>
              <w:tab/>
              <w:tab/>
              <w:tab/>
              <w:t>&lt;/APPLET_WEB_TEMPLATE_ITEM&gt;</w:t>
              <w:br/>
              <w:tab/>
              <w:tab/>
              <w:tab/>
              <w:tab/>
              <w:t>&lt;APPLET_WEB_TEMPLATE_ITEM CONTROL="Registered Date" INACTIVE="N" ITEM_IDENTIFIER="503" MARKUP_LANGUAGE="HTML" NAME="Registered Date" TMPL_ITEM_HOLDER_NAME="SiebControl_503" TYPE="List Item" UPDATED="11/04/2016 14:42:57" UPDATED_BY="SADMIN" CREATED="07/12/2000 07:29:14"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14:42:57" UPDATED_BY="SADMIN" CREATED="07/12/2000 07:26:49"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SEQUENCE="1" TYPE="Query" WEB_TEMPLATE="Popup Query" UPDATED="11/04/2016 12:37:18" UPDATED_BY="SADMIN" CREATED="02/05/2001 20:16:08" CREATED_BY="SADMIN" EXT_REC_TABLES="S_APPL_WTMPL_RX"&gt;</w:t>
              <w:br/>
              <w:tab/>
              <w:tab/>
              <w:tab/>
              <w:tab/>
              <w:t>&lt;APPLET_WEB_TEMPLATE_ITEM COMMENTS="Modified by 7.7 Fix Existing Button Mappings Rule Tools Patch: Switched Item Identifier from 141 to 108" CONTROL="UndoQuery" INACTIVE="N" ITEM_IDENTIFIER="108" MARKUP_LANGUAGE="HTML" NAME="CancelQuery" TMPL_ITEM_HOLDER_NAME="SiebControl_108" TYPE="Control" UPDATED="11/04/2016 14:42:57" UPDATED_BY="SADMIN" CREATED="02/05/2001 20:23:10" CREATED_BY="SADMIN" EXT_REC_TABLES="S_APPL_WT_IT_RX"&gt;</w:t>
              <w:br/>
              <w:tab/>
              <w:tab/>
              <w:tab/>
              <w:tab/>
              <w:t>&lt;/APPLET_WEB_TEMPLATE_ITEM&gt;</w:t>
              <w:br/>
              <w:tab/>
              <w:tab/>
              <w:tab/>
              <w:tab/>
              <w:t>&lt;APPLET_WEB_TEMPLATE_ITEM COMMENTS="Modified by 7.7 Fix Existing Button Mappings Rule Tools Patch: Switched Item Identifier from 133 to 107" CONTROL="ExecuteQuery" INACTIVE="N" ITEM_IDENTIFIER="107" MARKUP_LANGUAGE="HTML" NAME="ExecuteQuery" TMPL_ITEM_HOLDER_NAME="SiebControl_107" TYPE="Control" UPDATED="11/04/2016 14:42:57" UPDATED_BY="SADMIN" CREATED="02/05/2001 20:23:06" CREATED_BY="SADMIN" EXT_REC_TABLES="S_APPL_WT_IT_RX"&gt;</w:t>
              <w:br/>
              <w:tab/>
              <w:tab/>
              <w:tab/>
              <w:tab/>
              <w:t>&lt;/APPLET_WEB_TEMPLATE_ITEM&gt;</w:t>
              <w:br/>
              <w:tab/>
              <w:tab/>
              <w:tab/>
              <w:tab/>
              <w:t>&lt;APPLET_WEB_TEMPLATE_ITEM CONTROL="LabelProduct" INACTIVE="N" ITEM_IDENTIFIER="1201" MARKUP_LANGUAGE="HTML" NAME="LabelProduct" TYPE="Control" UPDATED="06/05/2003 16:46:41" UPDATED_BY="SADMIN" CREATED="02/05/2001 20:22:34" CREATED_BY="SADMIN"&gt;</w:t>
              <w:br/>
              <w:tab/>
              <w:tab/>
              <w:tab/>
              <w:tab/>
              <w:t>&lt;/APPLET_WEB_TEMPLATE_ITEM&gt;</w:t>
              <w:br/>
              <w:tab/>
              <w:tab/>
              <w:tab/>
              <w:tab/>
              <w:t>&lt;APPLET_WEB_TEMPLATE_ITEM CONTROL="LabelRegisteredDate" INACTIVE="N" ITEM_IDENTIFIER="1202" MARKUP_LANGUAGE="HTML" NAME="LabelRegisteredDate" TYPE="Control" UPDATED="06/05/2003 16:46:41" UPDATED_BY="SADMIN" CREATED="02/05/2001 20:22:36" CREATED_BY="SADMIN"&gt;</w:t>
              <w:br/>
              <w:tab/>
              <w:tab/>
              <w:tab/>
              <w:tab/>
              <w:t>&lt;/APPLET_WEB_TEMPLATE_ITEM&gt;</w:t>
              <w:br/>
              <w:tab/>
              <w:tab/>
              <w:tab/>
              <w:tab/>
              <w:t>&lt;APPLET_WEB_TEMPLATE_ITEM CONTROL="LabelSerialNumber" INACTIVE="N" ITEM_IDENTIFIER="1203" MARKUP_LANGUAGE="HTML" NAME="LabelSerialNumber" TYPE="Control" UPDATED="06/05/2003 16:46:41" UPDATED_BY="SADMIN" CREATED="02/05/2001 20:22:38" CREATED_BY="SADMIN"&gt;</w:t>
              <w:br/>
              <w:tab/>
              <w:tab/>
              <w:tab/>
              <w:tab/>
              <w:t>&lt;/APPLET_WEB_TEMPLATE_ITEM&gt;</w:t>
              <w:br/>
              <w:tab/>
              <w:tab/>
              <w:tab/>
              <w:tab/>
              <w:t>&lt;APPLET_WEB_TEMPLATE_ITEM CONTROL="Product Name" INACTIVE="N" ITEM_IDENTIFIER="1301" MARKUP_LANGUAGE="HTML" NAME="Product Name" TMPL_ITEM_HOLDER_NAME="SiebControl_1301" TYPE="List Item" UPDATED="11/04/2016 14:42:57" UPDATED_BY="SADMIN" CREATED="02/05/2001 20:17:31" CREATED_BY="SADMIN" EXT_REC_TABLES="S_APPL_WT_IT_RX"&gt;</w:t>
              <w:br/>
              <w:tab/>
              <w:tab/>
              <w:tab/>
              <w:tab/>
              <w:t>&lt;/APPLET_WEB_TEMPLATE_ITEM&gt;</w:t>
              <w:br/>
              <w:tab/>
              <w:tab/>
              <w:tab/>
              <w:tab/>
              <w:t>&lt;APPLET_WEB_TEMPLATE_ITEM CONTROL="Registered Date" INACTIVE="N" ITEM_IDENTIFIER="1302" MARKUP_LANGUAGE="HTML" NAME="Registered Date" TMPL_ITEM_HOLDER_NAME="SiebControl_1302" TYPE="List Item" UPDATED="11/04/2016 14:42:57" UPDATED_BY="SADMIN" CREATED="02/05/2001 20:17:37" CREATED_BY="SADMIN" EXT_REC_TABLES="S_APPL_WT_IT_RX"&gt;</w:t>
              <w:br/>
              <w:tab/>
              <w:tab/>
              <w:tab/>
              <w:tab/>
              <w:t>&lt;/APPLET_WEB_TEMPLATE_ITEM&gt;</w:t>
              <w:br/>
              <w:tab/>
              <w:tab/>
              <w:tab/>
              <w:tab/>
              <w:t>&lt;APPLET_WEB_TEMPLATE_ITEM CONTROL="Serial Number" INACTIVE="N" ITEM_IDENTIFIER="1303" MARKUP_LANGUAGE="HTML" NAME="Serial Number" TMPL_ITEM_HOLDER_NAME="SiebControl_1303" TYPE="List Item" UPDATED="11/04/2016 14:42:57" UPDATED_BY="SADMIN" CREATED="02/05/2001 20:17:41" CREATED_BY="SADMIN" EXT_REC_TABLES="S_APPL_WT_IT_RX"&gt;</w:t>
              <w:br/>
              <w:tab/>
              <w:tab/>
              <w:tab/>
              <w:tab/>
              <w:t>&lt;/APPLET_WEB_TEMPLATE_ITEM&gt;</w:t>
              <w:br/>
              <w:tab/>
              <w:tab/>
              <w:tab/>
              <w:tab/>
              <w:t>&lt;APPLET_WEB_TEMPLATE_ITEM CONTROL="WebQueryTitle" INACTIVE="N" ITEM_IDENTIFIER="90" MARKUP_LANGUAGE="HTML" NAME="WebQueryTitle" TYPE="Control" UPDATED="06/05/2003 16:46:42" UPDATED_BY="SADMIN" CREATED="02/05/2001 20:22:59"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Work Order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CREATED="04/10/2012 11:42:03" CREATED_BY="SADMIN" EXT_REC_TABLES="S_APPL_WTMPL_RX"&gt;</w:t>
              <w:br/>
              <w:tab/>
              <w:tab/>
              <w:tab/>
              <w:tab/>
              <w:t>&lt;APPLET_WEB_TEMPLATE_ITEM CONTROL="Account" INACTIVE="N" ITEM_IDENTIFIER="503" MARKUP_LANGUAGE="HTML" NAME="Account" TMPL_ITEM_HOLDER_NAME="SiebControl_503" TYPE="List Item" UPDATED="11/04/2016 15:36:46" UPDATED_BY="SADMIN" CREATED="04/10/2012 11:45:17"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15:36:46" UPDATED_BY="SADMIN" CREATED="11/04/2016 15:36:46" CREATED_BY="SADMIN" EXT_REC_TABLES="S_APPL_WT_IT_RX"&gt;</w:t>
              <w:br/>
              <w:tab/>
              <w:tab/>
              <w:tab/>
              <w:tab/>
              <w:t>&lt;/APPLET_WEB_TEMPLATE_ITEM&gt;</w:t>
              <w:br/>
              <w:tab/>
              <w:tab/>
              <w:tab/>
              <w:tab/>
              <w:t>&lt;APPLET_WEB_TEMPLATE_ITEM CONTROL="Contact" INACTIVE="N" ITEM_IDENTIFIER="504" MARKUP_LANGUAGE="HTML" NAME="Contact" TMPL_ITEM_HOLDER_NAME="SiebControl_504" TYPE="List Item" UPDATED="11/04/2016 15:36:46" UPDATED_BY="SADMIN" CREATED="04/10/2012 11:45:17" CREATED_BY="SADMIN" EXT_REC_TABLES="S_APPL_WT_IT_RX"&gt;</w:t>
              <w:br/>
              <w:tab/>
              <w:tab/>
              <w:tab/>
              <w:tab/>
              <w:t>&lt;/APPLET_WEB_TEMPLATE_ITEM&gt;</w:t>
              <w:br/>
              <w:tab/>
              <w:tab/>
              <w:tab/>
              <w:tab/>
              <w:t>&lt;APPLET_WEB_TEMPLATE_ITEM CONTROL="Dealer Code" INACTIVE="N" ITEM_IDENTIFIER="501" MARKUP_LANGUAGE="HTML" NAME="Dealer Code" TMPL_ITEM_HOLDER_NAME="SiebControl_501" TYPE="List Item" UPDATED="11/04/2016 15:36:46" UPDATED_BY="SADMIN" CREATED="04/10/2012 11:45:17" CREATED_BY="SADMIN" EXT_REC_TABLES="S_APPL_WT_IT_RX"&gt;</w:t>
              <w:br/>
              <w:tab/>
              <w:tab/>
              <w:tab/>
              <w:tab/>
              <w:t>&lt;/APPLET_WEB_TEMPLATE_ITEM&gt;</w:t>
              <w:br/>
              <w:tab/>
              <w:tab/>
              <w:tab/>
              <w:tab/>
              <w:t>&lt;APPLET_WEB_TEMPLATE_ITEM CONTROL="Dealer Name" INACTIVE="N" ITEM_IDENTIFIER="502" MARKUP_LANGUAGE="HTML" NAME="Dealer Name" TMPL_ITEM_HOLDER_NAME="SiebControl_502" TYPE="List Item" UPDATED="11/04/2016 15:36:46" UPDATED_BY="SADMIN" CREATED="04/10/2012 11:45:17"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15:36:46" UPDATED_BY="SADMIN" CREATED="11/04/2016 15:36:46"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15:36:46" UPDATED_BY="SADMIN" CREATED="11/04/2016 15:36:46"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15:36:46" UPDATED_BY="SADMIN" CREATED="11/04/2016 15:36:46" CREATED_BY="SADMIN" EXT_REC_TABLES="S_APPL_WT_IT_RX"&gt;</w:t>
              <w:br/>
              <w:tab/>
              <w:tab/>
              <w:tab/>
              <w:tab/>
              <w:t>&lt;/APPLET_WEB_TEMPLATE_ITEM&gt;</w:t>
              <w:br/>
              <w:tab/>
              <w:tab/>
              <w:tab/>
              <w:tab/>
              <w:t>&lt;APPLET_WEB_TEMPLATE_ITEM CONTROL="Repair Date" INACTIVE="N" ITEM_IDENTIFIER="505" MARKUP_LANGUAGE="HTML" NAME="Repair Date" TMPL_ITEM_HOLDER_NAME="SiebControl_505" TYPE="List Item" UPDATED="11/04/2016 15:36:46" UPDATED_BY="SADMIN" CREATED="04/10/2012 11:45:17"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CREATED="04/10/2012 11:42:03" CREATED_BY="SADMIN" EXT_REC_TABLES="S_APPL_WTMPL_RX"&gt;</w:t>
              <w:br/>
              <w:tab/>
              <w:tab/>
              <w:tab/>
              <w:tab/>
              <w:t>&lt;APPLET_WEB_TEMPLATE_ITEM CONTROL="Account" INACTIVE="N" ITEM_IDENTIFIER="1803" MARKUP_LANGUAGE="HTML" NAME="Account" TMPL_ITEM_HOLDER_NAME="SiebControl_1803" TYPE="List Item" UPDATED="11/04/2016 15:36:46" UPDATED_BY="SADMIN" CREATED="04/10/2012 11:45:17"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15:36:46" UPDATED_BY="SADMIN" CREATED="11/04/2016 15:36:46" CREATED_BY="SADMIN" EXT_REC_TABLES="S_APPL_WT_IT_RX"&gt;</w:t>
              <w:br/>
              <w:tab/>
              <w:tab/>
              <w:tab/>
              <w:tab/>
              <w:t>&lt;/APPLET_WEB_TEMPLATE_ITEM&gt;</w:t>
              <w:br/>
              <w:tab/>
              <w:tab/>
              <w:tab/>
              <w:tab/>
              <w:t>&lt;APPLET_WEB_TEMPLATE_ITEM CONTROL="Asset Sr #" INACTIVE="N" ITEM_IDENTIFIER="1302" MARKUP_LANGUAGE="HTML" NAME="Asset Sr #" TMPL_ITEM_HOLDER_NAME="SiebControl_1302" TYPE="List Item" UPDATED="11/04/2016 15:36:46" UPDATED_BY="SADMIN" CREATED="04/10/2012 11:45:17" CREATED_BY="SADMIN" EXT_REC_TABLES="S_APPL_WT_IT_RX"&gt;</w:t>
              <w:br/>
              <w:tab/>
              <w:tab/>
              <w:tab/>
              <w:tab/>
              <w:t>&lt;/APPLET_WEB_TEMPLATE_ITEM&gt;</w:t>
              <w:br/>
              <w:tab/>
              <w:tab/>
              <w:tab/>
              <w:tab/>
              <w:t>&lt;APPLET_WEB_TEMPLATE_ITEM CONTROL="Comments" INACTIVE="N" ITEM_IDENTIFIER="2303" MARKUP_LANGUAGE="HTML" NAME="Comments" TMPL_ITEM_HOLDER_NAME="SiebControl_2303" TYPE="List Item" UPDATED="11/04/2016 15:36:46" UPDATED_BY="SADMIN" CREATED="04/10/2012 11:45:17" CREATED_BY="SADMIN" EXT_REC_TABLES="S_APPL_WT_IT_RX"&gt;</w:t>
              <w:br/>
              <w:tab/>
              <w:tab/>
              <w:tab/>
              <w:tab/>
              <w:t>&lt;/APPLET_WEB_TEMPLATE_ITEM&gt;</w:t>
              <w:br/>
              <w:tab/>
              <w:tab/>
              <w:tab/>
              <w:tab/>
              <w:t>&lt;APPLET_WEB_TEMPLATE_ITEM CONTROL="Contact" INACTIVE="N" ITEM_IDENTIFIER="1804" MARKUP_LANGUAGE="HTML" NAME="Contact" TMPL_ITEM_HOLDER_NAME="SiebControl_1804" TYPE="List Item" UPDATED="11/04/2016 15:36:46" UPDATED_BY="SADMIN" CREATED="04/10/2012 11:45:17" CREATED_BY="SADMIN" EXT_REC_TABLES="S_APPL_WT_IT_RX"&gt;</w:t>
              <w:br/>
              <w:tab/>
              <w:tab/>
              <w:tab/>
              <w:tab/>
              <w:t>&lt;/APPLET_WEB_TEMPLATE_ITEM&gt;</w:t>
              <w:br/>
              <w:tab/>
              <w:tab/>
              <w:tab/>
              <w:tab/>
              <w:t>&lt;APPLET_WEB_TEMPLATE_ITEM CONTROL="Customer Type" INACTIVE="N" ITEM_IDENTIFIER="1802" MARKUP_LANGUAGE="HTML" NAME="Customer Type" TMPL_ITEM_HOLDER_NAME="SiebControl_1802" TYPE="List Item" UPDATED="11/04/2016 15:36:46" UPDATED_BY="SADMIN" CREATED="04/10/2012 11:45:17" CREATED_BY="SADMIN" EXT_REC_TABLES="S_APPL_WT_IT_RX"&gt;</w:t>
              <w:br/>
              <w:tab/>
              <w:tab/>
              <w:tab/>
              <w:tab/>
              <w:t>&lt;/APPLET_WEB_TEMPLATE_ITEM&gt;</w:t>
              <w:br/>
              <w:tab/>
              <w:tab/>
              <w:tab/>
              <w:tab/>
              <w:t>&lt;APPLET_WEB_TEMPLATE_ITEM CONTROL="Date Reported" INACTIVE="N" ITEM_IDENTIFIER="1805" MARKUP_LANGUAGE="HTML" NAME="Date Reported" TMPL_ITEM_HOLDER_NAME="SiebControl_1805" TYPE="List Item" UPDATED="11/04/2016 15:36:46" UPDATED_BY="SADMIN" CREATED="04/10/2012 11:45:17" CREATED_BY="SADMIN" EXT_REC_TABLES="S_APPL_WT_IT_RX"&gt;</w:t>
              <w:br/>
              <w:tab/>
              <w:tab/>
              <w:tab/>
              <w:tab/>
              <w:t>&lt;/APPLET_WEB_TEMPLATE_ITEM&gt;</w:t>
              <w:br/>
              <w:tab/>
              <w:tab/>
              <w:tab/>
              <w:tab/>
              <w:t>&lt;APPLET_WEB_TEMPLATE_ITEM CONTROL="Dealer Code" INACTIVE="N" ITEM_IDENTIFIER="2304" MARKUP_LANGUAGE="HTML" NAME="Dealer Code" TMPL_ITEM_HOLDER_NAME="SiebControl_2304" TYPE="List Item" UPDATED="11/04/2016 15:36:46" UPDATED_BY="SADMIN" CREATED="04/10/2012 11:45:17" CREATED_BY="SADMIN" EXT_REC_TABLES="S_APPL_WT_IT_RX"&gt;</w:t>
              <w:br/>
              <w:tab/>
              <w:tab/>
              <w:tab/>
              <w:tab/>
              <w:t>&lt;/APPLET_WEB_TEMPLATE_ITEM&gt;</w:t>
              <w:br/>
              <w:tab/>
              <w:tab/>
              <w:tab/>
              <w:tab/>
              <w:t>&lt;APPLET_WEB_TEMPLATE_ITEM CONTROL="Dealer Name" INACTIVE="N" ITEM_IDENTIFIER="2305" MARKUP_LANGUAGE="HTML" NAME="Dealer Name" TMPL_ITEM_HOLDER_NAME="SiebControl_2305" TYPE="List Item" UPDATED="11/04/2016 15:36:46" UPDATED_BY="SADMIN" CREATED="04/10/2012 11:45:17"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15:36:46" UPDATED_BY="SADMIN" CREATED="04/10/2012 11:45:17" CREATED_BY="SADMIN" EXT_REC_TABLES="S_APPL_WT_IT_RX"&gt;</w:t>
              <w:br/>
              <w:tab/>
              <w:tab/>
              <w:tab/>
              <w:tab/>
              <w:t>&lt;/APPLET_WEB_TEMPLATE_ITEM&gt;</w:t>
              <w:br/>
              <w:tab/>
              <w:tab/>
              <w:tab/>
              <w:tab/>
              <w:t>&lt;APPLET_WEB_TEMPLATE_ITEM CONTROL="Last Modified By" INACTIVE="N" ITEM_IDENTIFIER="2301" MARKUP_LANGUAGE="HTML" NAME="Last Modified By" TMPL_ITEM_HOLDER_NAME="SiebControl_2301" TYPE="List Item" UPDATED="11/04/2016 15:36:46" UPDATED_BY="SADMIN" CREATED="04/10/2012 11:45:17" CREATED_BY="SADMIN" EXT_REC_TABLES="S_APPL_WT_IT_RX"&gt;</w:t>
              <w:br/>
              <w:tab/>
              <w:tab/>
              <w:tab/>
              <w:tab/>
              <w:t>&lt;/APPLET_WEB_TEMPLATE_ITEM&gt;</w:t>
              <w:br/>
              <w:tab/>
              <w:tab/>
              <w:tab/>
              <w:tab/>
              <w:t>&lt;APPLET_WEB_TEMPLATE_ITEM CONTROL="Last Modified Date" INACTIVE="N" ITEM_IDENTIFIER="2302" MARKUP_LANGUAGE="HTML" NAME="Last Modified Date" TMPL_ITEM_HOLDER_NAME="SiebControl_2302" TYPE="List Item" UPDATED="11/04/2016 15:36:46" UPDATED_BY="SADMIN" CREATED="04/10/2012 11:45:17"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15:36:46" UPDATED_BY="SADMIN" CREATED="11/04/2016 15:36:46" CREATED_BY="SADMIN" EXT_REC_TABLES="S_APPL_WT_IT_RX"&gt;</w:t>
              <w:br/>
              <w:tab/>
              <w:tab/>
              <w:tab/>
              <w:tab/>
              <w:t>&lt;/APPLET_WEB_TEMPLATE_ITEM&gt;</w:t>
              <w:br/>
              <w:tab/>
              <w:tab/>
              <w:tab/>
              <w:tab/>
              <w:t>&lt;APPLET_WEB_TEMPLATE_ITEM CONTROL="Milage/Operating Hour UOM" INACTIVE="N" ITEM_IDENTIFIER="1304" MARKUP_LANGUAGE="HTML" NAME="Milage/Operating Hour UOM" TMPL_ITEM_HOLDER_NAME="SiebControl_1304" TYPE="List Item" UPDATED="11/04/2016 15:36:46" UPDATED_BY="SADMIN" CREATED="04/10/2012 11:45:17" CREATED_BY="SADMIN" EXT_REC_TABLES="S_APPL_WT_IT_RX"&gt;</w:t>
              <w:br/>
              <w:tab/>
              <w:tab/>
              <w:tab/>
              <w:tab/>
              <w:t>&lt;/APPLET_WEB_TEMPLATE_ITEM&gt;</w:t>
              <w:br/>
              <w:tab/>
              <w:tab/>
              <w:tab/>
              <w:tab/>
              <w:t>&lt;APPLET_WEB_TEMPLATE_ITEM CONTROL="Mileage/Operating Hrs" INACTIVE="N" ITEM_IDENTIFIER="1305" MARKUP_LANGUAGE="HTML" NAME="Mileage/Operating Hrs" TMPL_ITEM_HOLDER_NAME="SiebControl_1305" TYPE="List Item" UPDATED="11/04/2016 15:36:46" UPDATED_BY="SADMIN" CREATED="04/10/2012 11:45:17" CREATED_BY="SADMIN" EXT_REC_TABLES="S_APPL_WT_IT_RX"&gt;</w:t>
              <w:br/>
              <w:tab/>
              <w:tab/>
              <w:tab/>
              <w:tab/>
              <w:t>&lt;/APPLET_WEB_TEMPLATE_ITEM&gt;</w:t>
              <w:br/>
              <w:tab/>
              <w:tab/>
              <w:tab/>
              <w:tab/>
              <w:t>&lt;APPLET_WEB_TEMPLATE_ITEM CONTROL="PWA #" INACTIVE="N" ITEM_IDENTIFIER="1303" MARKUP_LANGUAGE="HTML" NAME="PWA #" TMPL_ITEM_HOLDER_NAME="SiebControl_1303" TYPE="List Item" UPDATED="11/04/2016 15:36:46" UPDATED_BY="SADMIN" CREATED="04/10/2012 11:45:17"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15:36:46" UPDATED_BY="SADMIN" CREATED="04/10/2012 11:45:17"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15:36:46" UPDATED_BY="SADMIN" CREATED="11/04/2016 15:36:46" CREATED_BY="SADMIN" EXT_REC_TABLES="S_APPL_WT_IT_RX"&gt;</w:t>
              <w:br/>
              <w:tab/>
              <w:tab/>
              <w:tab/>
              <w:tab/>
              <w:t>&lt;/APPLET_WEB_TEMPLATE_ITEM&gt;</w:t>
              <w:br/>
              <w:tab/>
              <w:tab/>
              <w:tab/>
              <w:tab/>
              <w:t>&lt;APPLET_WEB_TEMPLATE_ITEM CONTROL="Repair Date" INACTIVE="N" ITEM_IDENTIFIER="1806" MARKUP_LANGUAGE="HTML" NAME="Repair Date" TMPL_ITEM_HOLDER_NAME="SiebControl_1806" TYPE="List Item" UPDATED="11/04/2016 15:36:46" UPDATED_BY="SADMIN" CREATED="04/10/2012 11:45:17" CREATED_BY="SADMIN" EXT_REC_TABLES="S_APPL_WT_IT_RX"&gt;</w:t>
              <w:br/>
              <w:tab/>
              <w:tab/>
              <w:tab/>
              <w:tab/>
              <w:t>&lt;/APPLET_WEB_TEMPLATE_ITEM&gt;</w:t>
              <w:br/>
              <w:tab/>
              <w:tab/>
              <w:tab/>
              <w:tab/>
              <w:t>&lt;APPLET_WEB_TEMPLATE_ITEM CONTROL="Status" INACTIVE="N" ITEM_IDENTIFIER="1801" MARKUP_LANGUAGE="HTML" NAME="Status" TMPL_ITEM_HOLDER_NAME="SiebControl_1801" TYPE="List Item" UPDATED="11/04/2016 15:36:46" UPDATED_BY="SADMIN" CREATED="04/10/2012 11:45:17" CREATED_BY="SADMIN" EXT_REC_TABLES="S_APPL_WT_IT_RX"&gt;</w:t>
              <w:br/>
              <w:tab/>
              <w:tab/>
              <w:tab/>
              <w:tab/>
              <w:t>&lt;/APPLET_WEB_TEMPLATE_ITEM&gt;</w:t>
              <w:br/>
              <w:tab/>
              <w:tab/>
              <w:tab/>
              <w:tab/>
              <w:t>&lt;APPLET_WEB_TEMPLATE_ITEM CONTROL="Total Amount" INACTIVE="N" ITEM_IDENTIFIER="1306" MARKUP_LANGUAGE="HTML" NAME="Total Amount" TMPL_ITEM_HOLDER_NAME="SiebControl_1306" TYPE="List Item" UPDATED="11/04/2016 15:36:46" UPDATED_BY="SADMIN" CREATED="04/10/2012 11:45:17"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15:36:46" UPDATED_BY="SADMIN" CREATED="04/10/2012 11:45:17"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15:36:47" UPDATED_BY="SADMIN" CREATED="04/10/2012 11:45:17" CREATED_BY="SADMIN" EXT_REC_TABLES="S_APPL_WT_IT_RX"&gt;</w:t>
              <w:br/>
              <w:tab/>
              <w:tab/>
              <w:tab/>
              <w:tab/>
              <w:t>&lt;/APPLET_WEB_TEMPLATE_ITEM&gt;</w:t>
              <w:br/>
              <w:tab/>
              <w:tab/>
              <w:tab/>
              <w:tab/>
              <w:t>&lt;APPLET_WEB_TEMPLATE_ITEM CONTROL="Visiting Owner" INACTIVE="N" ITEM_IDENTIFIER="1807" MARKUP_LANGUAGE="HTML" NAME="Visiting Owner" TMPL_ITEM_HOLDER_NAME="SiebControl_1807" TYPE="List Item" UPDATED="11/04/2016 15:36:47" UPDATED_BY="SADMIN" CREATED="04/10/2012 11:45:17" CREATED_BY="SADMIN" EXT_REC_TABLES="S_APPL_WT_IT_RX"&gt;</w:t>
              <w:br/>
              <w:tab/>
              <w:tab/>
              <w:tab/>
              <w:tab/>
              <w:t>&lt;/APPLET_WEB_TEMPLATE_ITEM&gt;</w:t>
              <w:br/>
              <w:tab/>
              <w:tab/>
              <w:tab/>
              <w:tab/>
              <w:t>&lt;APPLET_WEB_TEMPLATE_ITEM CONTROL="Work Order #" INACTIVE="N" ITEM_IDENTIFIER="1301" MARKUP_LANGUAGE="HTML" NAME="Work Order #" TMPL_ITEM_HOLDER_NAME="SiebControl_1301" TYPE="List Item" UPDATED="11/04/2016 15:36:47" UPDATED_BY="SADMIN" CREATED="04/10/2012 11:45:17"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15:36:47" UPDATED_BY="SADMIN" CREATED="04/10/2012 11:45:17"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CREATED="04/10/2012 11:42:04" CREATED_BY="SADMIN" EXT_REC_TABLES="S_APPL_WTMPL_RX"&gt;</w:t>
              <w:br/>
              <w:tab/>
              <w:tab/>
              <w:tab/>
              <w:tab/>
              <w:t>&lt;APPLET_WEB_TEMPLATE_ITEM CONTROL="Account" INACTIVE="N" ITEM_IDENTIFIER="507" MARKUP_LANGUAGE="HTML" NAME="Account" TMPL_ITEM_HOLDER_NAME="SiebControl_507" TYPE="List Item" UPDATED="11/04/2016 15:36:47" UPDATED_BY="SADMIN" CREATED="04/10/2012 11:45:17"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15:36:47" UPDATED_BY="SADMIN" CREATED="11/04/2016 15:36:47" CREATED_BY="SADMIN" EXT_REC_TABLES="S_APPL_WT_IT_RX"&gt;</w:t>
              <w:br/>
              <w:tab/>
              <w:tab/>
              <w:tab/>
              <w:tab/>
              <w:t>&lt;/APPLET_WEB_TEMPLATE_ITEM&gt;</w:t>
              <w:br/>
              <w:tab/>
              <w:tab/>
              <w:tab/>
              <w:tab/>
              <w:t>&lt;APPLET_WEB_TEMPLATE_ITEM CONTROL="Asset Sr #" INACTIVE="N" ITEM_IDENTIFIER="502" MARKUP_LANGUAGE="HTML" NAME="Asset Sr #" TMPL_ITEM_HOLDER_NAME="SiebControl_502" TYPE="List Item" UPDATED="11/04/2016 15:36:47" UPDATED_BY="SADMIN" CREATED="04/10/2012 11:45:17" CREATED_BY="SADMIN" EXT_REC_TABLES="S_APPL_WT_IT_RX"&gt;</w:t>
              <w:br/>
              <w:tab/>
              <w:tab/>
              <w:tab/>
              <w:tab/>
              <w:t>&lt;/APPLET_WEB_TEMPLATE_ITEM&gt;</w:t>
              <w:br/>
              <w:tab/>
              <w:tab/>
              <w:tab/>
              <w:tab/>
              <w:t>&lt;APPLET_WEB_TEMPLATE_ITEM CONTROL="Contact" INACTIVE="N" ITEM_IDENTIFIER="508" MARKUP_LANGUAGE="HTML" NAME="Contact" TMPL_ITEM_HOLDER_NAME="SiebControl_508" TYPE="List Item" UPDATED="11/04/2016 15:36:47" UPDATED_BY="SADMIN" CREATED="04/10/2012 11:45:17" CREATED_BY="SADMIN" EXT_REC_TABLES="S_APPL_WT_IT_RX"&gt;</w:t>
              <w:br/>
              <w:tab/>
              <w:tab/>
              <w:tab/>
              <w:tab/>
              <w:t>&lt;/APPLET_WEB_TEMPLATE_ITEM&gt;</w:t>
              <w:br/>
              <w:tab/>
              <w:tab/>
              <w:tab/>
              <w:tab/>
              <w:t>&lt;APPLET_WEB_TEMPLATE_ITEM CONTROL="Dealer Code" INACTIVE="N" ITEM_IDENTIFIER="503" MARKUP_LANGUAGE="HTML" NAME="Dealer Code" TMPL_ITEM_HOLDER_NAME="SiebControl_503" TYPE="List Item" UPDATED="11/04/2016 15:36:47" UPDATED_BY="SADMIN" CREATED="04/10/2012 11:45:17" CREATED_BY="SADMIN" EXT_REC_TABLES="S_APPL_WT_IT_RX"&gt;</w:t>
              <w:br/>
              <w:tab/>
              <w:tab/>
              <w:tab/>
              <w:tab/>
              <w:t>&lt;/APPLET_WEB_TEMPLATE_ITEM&gt;</w:t>
              <w:br/>
              <w:tab/>
              <w:tab/>
              <w:tab/>
              <w:tab/>
              <w:t>&lt;APPLET_WEB_TEMPLATE_ITEM CONTROL="Dealer Name" INACTIVE="N" ITEM_IDENTIFIER="504" MARKUP_LANGUAGE="HTML" NAME="Dealer Name" TMPL_ITEM_HOLDER_NAME="SiebControl_504" TYPE="List Item" UPDATED="11/04/2016 15:36:47" UPDATED_BY="SADMIN" CREATED="04/10/2012 11:45:17"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15:36:47" UPDATED_BY="SADMIN" CREATED="04/10/2012 11:45:18"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15:36:47" UPDATED_BY="SADMIN" CREATED="04/10/2012 11:45:18" CREATED_BY="SADMIN" EXT_REC_TABLES="S_APPL_WT_IT_RX"&gt;</w:t>
              <w:br/>
              <w:tab/>
              <w:tab/>
              <w:tab/>
              <w:tab/>
              <w:t>&lt;/APPLET_WEB_TEMPLATE_ITEM&gt;</w:t>
              <w:br/>
              <w:tab/>
              <w:tab/>
              <w:tab/>
              <w:tab/>
              <w:t>&lt;APPLET_WEB_TEMPLATE_ITEM CONTROL="GotoNextSet" INACTIVE="N" ITEM_IDENTIFIER="123" MARKUP_LANGUAGE="HTML" NAME="GotoNextSet" TYPE="Control" UPDATED="04/10/2012 11:45:18" UPDATED_BY="SADMIN" CREATED="04/10/2012 11:45:18" CREATED_BY="SADMIN"&gt;</w:t>
              <w:br/>
              <w:tab/>
              <w:tab/>
              <w:tab/>
              <w:tab/>
              <w:t>&lt;/APPLET_WEB_TEMPLATE_ITEM&gt;</w:t>
              <w:br/>
              <w:tab/>
              <w:tab/>
              <w:tab/>
              <w:tab/>
              <w:t>&lt;APPLET_WEB_TEMPLATE_ITEM CONTROL="GotoPreviousSet" INACTIVE="N" ITEM_IDENTIFIER="122" MARKUP_LANGUAGE="HTML" NAME="GotoPreviousSet" TYPE="Control" UPDATED="04/10/2012 11:45:18" UPDATED_BY="SADMIN" CREATED="04/10/2012 11:45:18" CREATED_BY="SADMIN"&gt;</w:t>
              <w:br/>
              <w:tab/>
              <w:tab/>
              <w:tab/>
              <w:tab/>
              <w:t>&lt;/APPLET_WEB_TEMPLATE_ITEM&gt;</w:t>
              <w:br/>
              <w:tab/>
              <w:tab/>
              <w:tab/>
              <w:tab/>
              <w:t>&lt;APPLET_WEB_TEMPLATE_ITEM CONTROL="Last Modified By" INACTIVE="N" ITEM_IDENTIFIER="514" MARKUP_LANGUAGE="HTML" NAME="Last Modified By" TMPL_ITEM_HOLDER_NAME="SiebControl_514" TYPE="List Item" UPDATED="11/04/2016 15:36:47" UPDATED_BY="SADMIN" CREATED="04/10/2012 11:45:18" CREATED_BY="SADMIN" EXT_REC_TABLES="S_APPL_WT_IT_RX"&gt;</w:t>
              <w:br/>
              <w:tab/>
              <w:tab/>
              <w:tab/>
              <w:tab/>
              <w:t>&lt;/APPLET_WEB_TEMPLATE_ITEM&gt;</w:t>
              <w:br/>
              <w:tab/>
              <w:tab/>
              <w:tab/>
              <w:tab/>
              <w:t>&lt;APPLET_WEB_TEMPLATE_ITEM CONTROL="Last Modified Date" INACTIVE="N" ITEM_IDENTIFIER="513" MARKUP_LANGUAGE="HTML" NAME="Last Modified Date" TMPL_ITEM_HOLDER_NAME="SiebControl_513" TYPE="List Item" UPDATED="11/04/2016 15:36:47" UPDATED_BY="SADMIN" CREATED="04/10/2012 11:45:18"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15:36:47" UPDATED_BY="SADMIN" CREATED="11/04/2016 15:36:47"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15:36:47" UPDATED_BY="SADMIN" CREATED="11/04/2016 15:36:47" CREATED_BY="SADMIN" EXT_REC_TABLES="S_APPL_WT_IT_RX"&gt;</w:t>
              <w:br/>
              <w:tab/>
              <w:tab/>
              <w:tab/>
              <w:tab/>
              <w:t>&lt;/APPLET_WEB_TEMPLATE_ITEM&gt;</w:t>
              <w:br/>
              <w:tab/>
              <w:tab/>
              <w:tab/>
              <w:tab/>
              <w:t>&lt;APPLET_WEB_TEMPLATE_ITEM CONTROL="Milage/Operating Hour UOM" INACTIVE="N" ITEM_IDENTIFIER="511" MARKUP_LANGUAGE="HTML" NAME="Milage/Operating Hour UOM" TMPL_ITEM_HOLDER_NAME="SiebControl_511" TYPE="List Item" UPDATED="11/04/2016 15:36:47" UPDATED_BY="SADMIN" CREATED="04/10/2012 11:45:18" CREATED_BY="SADMIN" EXT_REC_TABLES="S_APPL_WT_IT_RX"&gt;</w:t>
              <w:br/>
              <w:tab/>
              <w:tab/>
              <w:tab/>
              <w:tab/>
              <w:t>&lt;/APPLET_WEB_TEMPLATE_ITEM&gt;</w:t>
              <w:br/>
              <w:tab/>
              <w:tab/>
              <w:tab/>
              <w:tab/>
              <w:t>&lt;APPLET_WEB_TEMPLATE_ITEM CONTROL="Mileage/Operating Hrs" INACTIVE="N" ITEM_IDENTIFIER="510" MARKUP_LANGUAGE="HTML" NAME="Mileage/Operating Hrs" TMPL_ITEM_HOLDER_NAME="SiebControl_510" TYPE="List Item" UPDATED="11/04/2016 15:36:47" UPDATED_BY="SADMIN" CREATED="04/10/2012 11:45:18"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15:36:47" UPDATED_BY="SADMIN" CREATED="04/10/2012 11:45:18"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15:36:47" UPDATED_BY="SADMIN" CREATED="04/10/2012 11:45:18" CREATED_BY="SADMIN" EXT_REC_TABLES="S_APPL_WT_IT_RX"&gt;</w:t>
              <w:br/>
              <w:tab/>
              <w:tab/>
              <w:tab/>
              <w:tab/>
              <w:t>&lt;/APPLET_WEB_TEMPLATE_ITEM&gt;</w:t>
              <w:br/>
              <w:tab/>
              <w:tab/>
              <w:tab/>
              <w:tab/>
              <w:t>&lt;APPLET_WEB_TEMPLATE_ITEM CONTROL="PWA #" INACTIVE="N" ITEM_IDENTIFIER="505" MARKUP_LANGUAGE="HTML" NAME="PWA #" TMPL_ITEM_HOLDER_NAME="SiebControl_505" TYPE="List Item" UPDATED="11/04/2016 15:36:47" UPDATED_BY="SADMIN" CREATED="04/10/2012 11:45:18"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15:36:47" UPDATED_BY="SADMIN" CREATED="04/10/2012 11:45:18"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15:36:47" UPDATED_BY="SADMIN" CREATED="04/10/2012 11:45:18"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15:36:47" UPDATED_BY="SADMIN" CREATED="11/04/2016 15:36:47" CREATED_BY="SADMIN" EXT_REC_TABLES="S_APPL_WT_IT_RX"&gt;</w:t>
              <w:br/>
              <w:tab/>
              <w:tab/>
              <w:tab/>
              <w:tab/>
              <w:t>&lt;/APPLET_WEB_TEMPLATE_ITEM&gt;</w:t>
              <w:br/>
              <w:tab/>
              <w:tab/>
              <w:tab/>
              <w:tab/>
              <w:t>&lt;APPLET_WEB_TEMPLATE_ITEM CONTROL="Repair Date" INACTIVE="N" ITEM_IDENTIFIER="509" MARKUP_LANGUAGE="HTML" NAME="Repair Date" TMPL_ITEM_HOLDER_NAME="SiebControl_509" TYPE="List Item" UPDATED="11/04/2016 15:36:47" UPDATED_BY="SADMIN" CREATED="04/10/2012 11:45:18"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15:36:47" UPDATED_BY="SADMIN" CREATED="04/10/2012 11:45:18"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15:36:47" UPDATED_BY="SADMIN" CREATED="04/10/2012 11:45:18" CREATED_BY="SADMIN" EXT_REC_TABLES="S_APPL_WT_IT_RX"&gt;</w:t>
              <w:br/>
              <w:tab/>
              <w:tab/>
              <w:tab/>
              <w:tab/>
              <w:t>&lt;/APPLET_WEB_TEMPLATE_ITEM&gt;</w:t>
              <w:br/>
              <w:tab/>
              <w:tab/>
              <w:tab/>
              <w:tab/>
              <w:t>&lt;APPLET_WEB_TEMPLATE_ITEM CONTROL="Total Amount" INACTIVE="N" ITEM_IDENTIFIER="512" MARKUP_LANGUAGE="HTML" NAME="Total Amount" TMPL_ITEM_HOLDER_NAME="SiebControl_512" TYPE="List Item" UPDATED="11/04/2016 15:36:47" UPDATED_BY="SADMIN" CREATED="04/10/2012 11:45:18"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15:36:47" UPDATED_BY="SADMIN" CREATED="04/10/2012 11:45:18" CREATED_BY="SADMIN" EXT_REC_TABLES="S_APPL_WT_IT_RX"&gt;</w:t>
              <w:br/>
              <w:tab/>
              <w:tab/>
              <w:tab/>
              <w:tab/>
              <w:t>&lt;/APPLET_WEB_TEMPLATE_ITEM&gt;</w:t>
              <w:br/>
              <w:tab/>
              <w:tab/>
              <w:tab/>
              <w:tab/>
              <w:t>&lt;APPLET_WEB_TEMPLATE_ITEM CONTROL="Work Order #" INACTIVE="N" ITEM_IDENTIFIER="501" MARKUP_LANGUAGE="HTML" NAME="Work Order #" TMPL_ITEM_HOLDER_NAME="SiebControl_501" TYPE="List Item" UPDATED="11/04/2016 15:36:47" UPDATED_BY="SADMIN" CREATED="04/10/2012 11:45:18"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15:36:47" UPDATED_BY="SADMIN" CREATED="04/10/2012 11:45:18"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Supplier Policy Number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UPDATED="11/04/2016 12:37:17" UPDATED_BY="SADMIN" CREATED="04/10/2012 11:41:58" CREATED_BY="SADMIN" EXT_REC_TABLES="S_APPL_WTMPL_RX"&gt;</w:t>
              <w:br/>
              <w:tab/>
              <w:tab/>
              <w:tab/>
              <w:tab/>
              <w:t>&lt;APPLET_WEB_TEMPLATE_ITEM CONTROL="Agreement Number" INACTIVE="N" ITEM_IDENTIFIER="501" MARKUP_LANGUAGE="HTML" NAME="Agreement Number" TMPL_ITEM_HOLDER_NAME="SiebControl_501" TYPE="List Item" UPDATED="11/04/2016 15:35:56" UPDATED_BY="SADMIN" CREATED="04/10/2012 11:43:36"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15:35:56" UPDATED_BY="SADMIN" CREATED="04/10/2012 11:43:36"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15:35:56" UPDATED_BY="SADMIN" CREATED="11/04/2016 15:35:56"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15:35:56" UPDATED_BY="SADMIN" CREATED="11/04/2016 15:35:56" CREATED_BY="SADMIN" EXT_REC_TABLES="S_APPL_WT_IT_RX"&gt;</w:t>
              <w:br/>
              <w:tab/>
              <w:tab/>
              <w:tab/>
              <w:tab/>
              <w:t>&lt;/APPLET_WEB_TEMPLATE_ITEM&gt;</w:t>
              <w:br/>
              <w:tab/>
              <w:tab/>
              <w:tab/>
              <w:tab/>
              <w:t>&lt;APPLET_WEB_TEMPLATE_ITEM CONTROL="Part Number" INACTIVE="N" ITEM_IDENTIFIER="502" MARKUP_LANGUAGE="HTML" NAME="Part Number" TMPL_ITEM_HOLDER_NAME="SiebControl_502" TYPE="List Item" UPDATED="11/04/2016 15:35:56" UPDATED_BY="SADMIN" CREATED="04/10/2012 11:43:36"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15:35:56" UPDATED_BY="SADMIN" CREATED="04/10/2012 11:43:36"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15:35:56" UPDATED_BY="SADMIN" CREATED="11/04/2016 15:35:56" CREATED_BY="SADMIN" EXT_REC_TABLES="S_APPL_WT_IT_RX"&gt;</w:t>
              <w:br/>
              <w:tab/>
              <w:tab/>
              <w:tab/>
              <w:tab/>
              <w:t>&lt;/APPLET_WEB_TEMPLATE_ITEM&gt;</w:t>
              <w:br/>
              <w:tab/>
              <w:tab/>
              <w:tab/>
              <w:tab/>
              <w:t>&lt;APPLET_WEB_TEMPLATE_ITEM CONTROL="Recovery Type" INACTIVE="N" ITEM_IDENTIFIER="503" MARKUP_LANGUAGE="HTML" NAME="Recovery Type" TMPL_ITEM_HOLDER_NAME="SiebControl_503" TYPE="List Item" UPDATED="11/04/2016 15:35:56" UPDATED_BY="SADMIN" CREATED="04/10/2012 11:43:36"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SEQUENCE="0" TYPE="Edit List" WEB_TEMPLATE="Popup List" UPDATED="11/04/2016 12:37:17" UPDATED_BY="SADMIN" CREATED="04/10/2012 11:41:58" CREATED_BY="SADMIN" EXT_REC_TABLES="S_APPL_WTMPL_RX"&gt;</w:t>
              <w:br/>
              <w:tab/>
              <w:tab/>
              <w:tab/>
              <w:tab/>
              <w:t>&lt;APPLET_WEB_TEMPLATE_ITEM CONTROL="Agreement Number" INACTIVE="N" ITEM_IDENTIFIER="502" MARKUP_LANGUAGE="HTML" NAME="Agreement Number" TMPL_ITEM_HOLDER_NAME="SiebControl_502" TYPE="List Item" UPDATED="11/04/2016 15:35:56" UPDATED_BY="SADMIN" CREATED="04/10/2012 11:43:36"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15:35:56" UPDATED_BY="SADMIN" CREATED="04/10/2012 11:43:36"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15:35:56" UPDATED_BY="SADMIN" CREATED="04/10/2012 11:43:36" CREATED_BY="SADMIN" EXT_REC_TABLES="S_APPL_WT_IT_RX"&gt;</w:t>
              <w:br/>
              <w:tab/>
              <w:tab/>
              <w:tab/>
              <w:tab/>
              <w:t>&lt;/APPLET_WEB_TEMPLATE_ITEM&gt;</w:t>
              <w:br/>
              <w:tab/>
              <w:tab/>
              <w:tab/>
              <w:tab/>
              <w:t>&lt;APPLET_WEB_TEMPLATE_ITEM CONTROL="GotoNextSet" INACTIVE="N" ITEM_IDENTIFIER="123" MARKUP_LANGUAGE="HTML" NAME="GotoNextSet" TYPE="Control" UPDATED="04/10/2012 11:43:36" UPDATED_BY="SADMIN" CREATED="04/10/2012 11:43:36" CREATED_BY="SADMIN"&gt;</w:t>
              <w:br/>
              <w:tab/>
              <w:tab/>
              <w:tab/>
              <w:tab/>
              <w:t>&lt;/APPLET_WEB_TEMPLATE_ITEM&gt;</w:t>
              <w:br/>
              <w:tab/>
              <w:tab/>
              <w:tab/>
              <w:tab/>
              <w:t>&lt;APPLET_WEB_TEMPLATE_ITEM CONTROL="GotoPreviousSet" INACTIVE="N" ITEM_IDENTIFIER="122" MARKUP_LANGUAGE="HTML" NAME="GotoPreviousSet" TYPE="Control" UPDATED="04/10/2012 11:43:36" UPDATED_BY="SADMIN" CREATED="04/10/2012 11:43:36" CREATED_BY="SADMIN"&gt;</w:t>
              <w:br/>
              <w:tab/>
              <w:tab/>
              <w:tab/>
              <w:tab/>
              <w:t>&lt;/APPLET_WEB_TEMPLATE_ITEM&gt;</w:t>
              <w:br/>
              <w:tab/>
              <w:tab/>
              <w:tab/>
              <w:tab/>
              <w:t>&lt;APPLET_WEB_TEMPLATE_ITEM CONTROL="LabelFind" INACTIVE="N" ITEM_IDENTIFIER="160" MARKUP_LANGUAGE="HTML" NAME="LabelFind" TMPL_ITEM_HOLDER_NAME="SiebControl_160" TYPE="Control" UPDATED="11/04/2016 15:35:56" UPDATED_BY="SADMIN" CREATED="04/10/2012 11:43:36"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15:35:56" UPDATED_BY="SADMIN" CREATED="04/10/2012 11:43:36"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15:35:56" UPDATED_BY="SADMIN" CREATED="11/04/2016 15:35:56"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15:35:56" UPDATED_BY="SADMIN" CREATED="11/04/2016 15:35:56"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15:35:56" UPDATED_BY="SADMIN" CREATED="04/10/2012 11:43:36" CREATED_BY="SADMIN" EXT_REC_TABLES="S_APPL_WT_IT_RX"&gt;</w:t>
              <w:br/>
              <w:tab/>
              <w:tab/>
              <w:tab/>
              <w:tab/>
              <w:t>&lt;/APPLET_WEB_TEMPLATE_ITEM&gt;</w:t>
              <w:br/>
              <w:tab/>
              <w:tab/>
              <w:tab/>
              <w:tab/>
              <w:t>&lt;APPLET_WEB_TEMPLATE_ITEM CONTROL="Part Number" INACTIVE="N" ITEM_IDENTIFIER="501" MARKUP_LANGUAGE="HTML" NAME="Part Number" TMPL_ITEM_HOLDER_NAME="SiebControl_501" TYPE="List Item" UPDATED="11/04/2016 15:35:56" UPDATED_BY="SADMIN" CREATED="04/10/2012 11:43:36"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15:35:56" UPDATED_BY="SADMIN" CREATED="04/10/2012 11:43:36"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15:35:56" UPDATED_BY="SADMIN" CREATED="04/10/2012 11:43:37"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15:35:56" UPDATED_BY="SADMIN" CREATED="04/10/2012 11:43:37"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15:35:56" UPDATED_BY="SADMIN" CREATED="04/10/2012 11:43:37"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15:35:56" UPDATED_BY="SADMIN" CREATED="04/10/2012 11:43:37"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15:35:56" UPDATED_BY="SADMIN" CREATED="11/04/2016 15:35:56" CREATED_BY="SADMIN" EXT_REC_TABLES="S_APPL_WT_IT_RX"&gt;</w:t>
              <w:br/>
              <w:tab/>
              <w:tab/>
              <w:tab/>
              <w:tab/>
              <w:t>&lt;/APPLET_WEB_TEMPLATE_ITEM&gt;</w:t>
              <w:br/>
              <w:tab/>
              <w:tab/>
              <w:tab/>
              <w:tab/>
              <w:t>&lt;APPLET_WEB_TEMPLATE_ITEM CONTROL="Recovery Type" INACTIVE="N" ITEM_IDENTIFIER="503" MARKUP_LANGUAGE="HTML" NAME="Recovery Type" TMPL_ITEM_HOLDER_NAME="SiebControl_503" TYPE="List Item" UPDATED="11/04/2016 15:35:56" UPDATED_BY="SADMIN" CREATED="04/10/2012 11:43:37"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15:35:56" UPDATED_BY="SADMIN" CREATED="04/10/2012 11:43:37"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Logo Preview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12:37:17" UPDATED_BY="SADMIN" CREATED="02/07/2002 22:18:54" CREATED_BY="SADMIN" EXT_REC_TABLES="S_APPL_WTMPL_RX"&gt;</w:t>
              <w:br/>
              <w:tab/>
              <w:tab/>
              <w:tab/>
              <w:tab/>
              <w:t>&lt;APPLET_WEB_TEMPLATE_ITEM CONTROL="Applet_Title" EXTENSION_FLAG="Y" ITEM_IDENTIFIER="99929" NAME="Applet_Title" TMPL_ITEM_HOLDER_NAME="SiebControl_99929" TYPE="Control" UPDATED="11/04/2016 14:28:45" UPDATED_BY="SADMIN" CREATED="11/04/2016 14:28:45"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14:28:45" UPDATED_BY="SADMIN" CREATED="11/04/2016 14:28:45" CREATED_BY="SADMIN" EXT_REC_TABLES="S_APPL_WT_IT_RX"&gt;</w:t>
              <w:br/>
              <w:tab/>
              <w:tab/>
              <w:tab/>
              <w:tab/>
              <w:t>&lt;/APPLET_WEB_TEMPLATE_ITEM&gt;</w:t>
              <w:br/>
              <w:tab/>
              <w:tab/>
              <w:tab/>
              <w:tab/>
              <w:t>&lt;APPLET_WEB_TEMPLATE_ITEM COLUMN_SPAN="12" CONTROL="ImageFileName" GRID_PROPERTY="FormattedHtml" INACTIVE="N" ITEM_IDENTIFIER="1004" MARKUP_LANGUAGE="HTML" NAME="ImageFileName" ROW_SPAN="2" TMPL_ITEM_HOLDER_NAME="SiebControl_1_4" TYPE="Control" UPDATED="11/04/2016 14:28:46" UPDATED_BY="SADMIN" CREATED="02/07/2002 22:18:54"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14:28:46" UPDATED_BY="SADMIN" CREATED="11/04/2016 14:28:46"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14:28:46" UPDATED_BY="SADMIN" CREATED="12/23/2002 21:34:43"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14:28:46" UPDATED_BY="SADMIN" CREATED="11/04/2016 14:28:46"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NAME="Query" SEQUENCE="1" TYPE="Query" WEB_TEMPLATE="Applet Form Grid Layout" UPDATED="11/04/2016 12:37:17" UPDATED_BY="SADMIN" CREATED="05/20/2002 21:10:26" CREATED_BY="SADMIN" EXT_REC_TABLES="S_APPL_WTMPL_RX"&gt;</w:t>
              <w:br/>
              <w:tab/>
              <w:tab/>
              <w:tab/>
              <w:tab/>
              <w:t>&lt;APPLET_WEB_TEMPLATE_ITEM CONTROL="Applet_Title" EXTENSION_FLAG="Y" ITEM_IDENTIFIER="99929" NAME="Applet_Title" TMPL_ITEM_HOLDER_NAME="SiebControl_99929" TYPE="Control" UPDATED="11/04/2016 14:28:46" UPDATED_BY="SADMIN" CREATED="11/04/2016 14:28:46"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14:28:46" UPDATED_BY="SADMIN" CREATED="06/05/2003 08:04:41"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14:28:46" UPDATED_BY="SADMIN" CREATED="11/04/2016 14:28:46"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14:28:46" UPDATED_BY="SADMIN" CREATED="11/04/2016 14:28:46"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14:28:46" UPDATED_BY="SADMIN" CREATED="12/23/2002 21:34:43"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14:28:46" UPDATED_BY="SADMIN" CREATED="11/04/2016 14:28:46"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14:28:46" UPDATED_BY="SADMIN" CREATED="06/05/2003 08:04:42"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TaskUI Contact List Applet - Small.sif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CREATED="08/27/2005 00:22:21" CREATED_BY="SADMIN" EXT_REC_TABLES="S_APPL_WTMPL_RX"&gt;</w:t>
              <w:br/>
              <w:tab/>
              <w:tab/>
              <w:tab/>
              <w:tab/>
              <w:t>&lt;APPLET_WEB_TEMPLATE_ITEM CONTROL="Alias" INACTIVE="N" ITEM_IDENTIFIER="510" MARKUP_LANGUAGE="HTML" NAME="Alias" TMPL_ITEM_HOLDER_NAME="SiebControl_510" TYPE="List Item" UPDATED="11/04/2016 12:38:32" UPDATED_BY="SADMIN" CREATED="08/27/2005 00:30:59"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12:38:32" UPDATED_BY="SADMIN" CREATED="11/04/2016 12:38:32"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CONTROL="DeleteRecord" EXT_EXPRESSION="(GetProfileAttr(&amp;quot;ApplicationName&amp;quot;) &amp;lt;&amp;gt; &amp;quot;Siebel Power Communications&amp;quot;)" INACTIVE="N" ITEM_IDENTIFIER="133" MARKUP_LANGUAGE="HTML" NAME="DeleteRecord" TMPL_ITEM_HOLDER_NAME="SiebControl_133" TYPE="Control" UPDATED="11/04/2016 12:38:32" UPDATED_BY="SADMIN" CREATED="05/27/2012 06:12:49" CREATED_BY="SADMIN" EXT_REC_TABLES="S_APPL_WT_IT_RX"&gt;</w:t>
              <w:br/>
              <w:tab/>
              <w:tab/>
              <w:tab/>
              <w:tab/>
              <w:t>&lt;/APPLET_WEB_TEMPLATE_ITEM&gt;</w:t>
              <w:br/>
              <w:tab/>
              <w:tab/>
              <w:tab/>
              <w:tab/>
              <w:t>&lt;APPLET_WEB_TEMPLATE_ITEM CONTROL="EditRecord" EXT_EXPRESSION="(GetProfileAttr(&amp;quot;ApplicationName&amp;quot;) &amp;lt;&amp;gt; &amp;quot;Siebel Power Communications&amp;quot;)" INACTIVE="N" ITEM_IDENTIFIER="132" MARKUP_LANGUAGE="HTML" NAME="EditRecord" TMPL_ITEM_HOLDER_NAME="SiebControl_132" TYPE="Control" UPDATED="11/04/2016 12:38:32" UPDATED_BY="SADMIN" CREATED="08/27/2005 00:30:59" CREATED_BY="SADMIN" EXT_REC_TABLES="S_APPL_WT_IT_RX"&gt;</w:t>
              <w:br/>
              <w:tab/>
              <w:tab/>
              <w:tab/>
              <w:tab/>
              <w:t>&lt;/APPLET_WEB_TEMPLATE_ITEM&gt;</w:t>
              <w:br/>
              <w:tab/>
              <w:tab/>
              <w:tab/>
              <w:tab/>
              <w:t>&lt;APPLET_WEB_TEMPLATE_ITEM CONTROL="Email Address" INACTIVE="N" ITEM_IDENTIFIER="507" MARKUP_LANGUAGE="HTML" NAME="Email Address" TMPL_ITEM_HOLDER_NAME="SiebControl_507" TYPE="List Item" UPDATED="11/04/2016 12:38:32" UPDATED_BY="SADMIN" CREATED="08/27/2005 00:30:59"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12:38:32" UPDATED_BY="SADMIN" CREATED="05/27/2012 06:12:49"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12:38:32" UPDATED_BY="SADMIN" CREATED="08/27/2005 00:30:59" CREATED_BY="SADMIN" EXT_REC_TABLES="S_APPL_WT_IT_RX"&gt;</w:t>
              <w:br/>
              <w:tab/>
              <w:tab/>
              <w:tab/>
              <w:tab/>
              <w:t>&lt;/APPLET_WEB_TEMPLATE_ITEM&gt;</w:t>
              <w:br/>
              <w:tab/>
              <w:tab/>
              <w:tab/>
              <w:tab/>
              <w:t>&lt;APPLET_WEB_TEMPLATE_ITEM CONTROL="GotoNextRecord" INACTIVE="N" ITEM_IDENTIFIER="123" MARKUP_LANGUAGE="HTML" NAME="GotoNextRecord" TYPE="Control" UPDATED="08/27/2005 00:30:59" UPDATED_BY="SADMIN" CREATED="08/27/2005 00:30:59" CREATED_BY="SADMIN"&gt;</w:t>
              <w:br/>
              <w:tab/>
              <w:tab/>
              <w:tab/>
              <w:tab/>
              <w:t>&lt;/APPLET_WEB_TEMPLATE_ITEM&gt;</w:t>
              <w:br/>
              <w:tab/>
              <w:tab/>
              <w:tab/>
              <w:tab/>
              <w:t>&lt;APPLET_WEB_TEMPLATE_ITEM CONTROL="GotoPreviousRecord" INACTIVE="N" ITEM_IDENTIFIER="122" MARKUP_LANGUAGE="HTML" NAME="GotoPreviousRecord" TYPE="Control" UPDATED="08/27/2005 00:30:59" UPDATED_BY="SADMIN" CREATED="08/27/2005 00:30:59" CREATED_BY="SADMIN"&gt;</w:t>
              <w:br/>
              <w:tab/>
              <w:tab/>
              <w:tab/>
              <w:tab/>
              <w:t>&lt;/APPLET_WEB_TEMPLATE_ITEM&gt;</w:t>
              <w:br/>
              <w:tab/>
              <w:tab/>
              <w:tab/>
              <w:tab/>
              <w:t>&lt;APPLET_WEB_TEMPLATE_ITEM CONTROL="Job Title" INACTIVE="N" ITEM_IDENTIFIER="506" MARKUP_LANGUAGE="HTML" NAME="Job Title" TMPL_ITEM_HOLDER_NAME="SiebControl_506" TYPE="List Item" UPDATED="11/04/2016 12:38:32" UPDATED_BY="SADMIN" CREATED="08/27/2005 00:30:59"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12:38:32" UPDATED_BY="SADMIN" CREATED="08/27/2005 00:30:59"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12:38:32" UPDATED_BY="SADMIN" CREATED="11/04/2016 12:38:32"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12:38:32" UPDATED_BY="SADMIN" CREATED="08/27/2005 00:30:59"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12:38:32" UPDATED_BY="SADMIN" CREATED="11/04/2016 12:38:32"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ITEM_IDENTIFIER="132" MARKUP_LANGUAGE="HTML" NAME="NOT Siebel Power Communications" TMPL_ITEM_HOLDER_NAME="SiebControl_132" TYPE="Control" UPDATED="11/04/2016 12:38:32" UPDATED_BY="SADMIN" CREATED="05/27/2012 06:12:49"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ITEM_IDENTIFIER="133" MARKUP_LANGUAGE="HTML" NAME="NOT Siebel Power Communications2" TMPL_ITEM_HOLDER_NAME="SiebControl_133" TYPE="Control" UPDATED="11/04/2016 12:38:32" UPDATED_BY="SADMIN" CREATED="05/27/2012 06:12:49"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12:38:32" UPDATED_BY="SADMIN" CREATED="08/27/2005 00:30:59"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12:38:32"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12:38:32" UPDATED_BY="SADMIN" CREATED="08/27/2005 00:30:59"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12:38:32" UPDATED_BY="SADMIN" CREATED="08/27/2005 00:30:59"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12:38:32" UPDATED_BY="SADMIN" CREATED="11/04/2016 12:38:32"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12:38:32" UPDATED_BY="SADMIN" CREATED="08/27/2005 00:30:59" CREATED_BY="SADMIN" EXT_REC_TABLES="S_APPL_WT_IT_RX"&gt;</w:t>
              <w:br/>
              <w:tab/>
              <w:tab/>
              <w:tab/>
              <w:tab/>
              <w:t>&lt;/APPLET_WEB_TEMPLATE_ITEM&gt;</w:t>
              <w:br/>
              <w:tab/>
              <w:tab/>
              <w:tab/>
              <w:tab/>
              <w:t>&lt;APPLET_WEB_TEMPLATE_ITEM COMMENTS="Modified by 7.7 - Items not pointing to valid control" CONTROL="SaveEditRecord" INACTIVE="Y" ITEM_IDENTIFIER="146" MARKUP_LANGUAGE="HTML" NAME="SaveEditRecord- Marked for Deletion" TMPL_ITEM_HOLDER_NAME="SiebControl_146" TYPE="Control" UPDATED="11/04/2016 12:38:32" UPDATED_BY="SADMIN" CREATED="08/27/2005 00:30:59" CREATED_BY="SADMIN" EXT_REC_TABLES="S_APPL_WT_IT_RX"&gt;</w:t>
              <w:br/>
              <w:tab/>
              <w:tab/>
              <w:tab/>
              <w:tab/>
              <w:t>&lt;/APPLET_WEB_TEMPLATE_ITEM&gt;</w:t>
              <w:br/>
              <w:tab/>
              <w:tab/>
              <w:tab/>
              <w:tab/>
              <w:t>&lt;APPLET_WEB_TEMPLATE_ITEM CONTROL="UndoQuery" INACTIVE="N" ITEM_IDENTIFIER="108" MARKUP_LANGUAGE="HTML" NAME="UndoRecord" TMPL_ITEM_HOLDER_NAME="SiebControl_108" TYPE="Control" UPDATED="11/04/2016 12:38:32" UPDATED_BY="SADMIN" CREATED="05/27/2012 06:12:49"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12:38:32" UPDATED_BY="SADMIN" CREATED="08/27/2005 00:30:59"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SEQUENCE="0" TYPE="Edit" WEB_TEMPLATE="Applet List (Base/EditList)" UPDATED="11/04/2016 12:37:17" UPDATED_BY="SADMIN" CREATED="08/27/2005 00:22:21" CREATED_BY="SADMIN" EXT_REC_TABLES="S_APPL_WTMPL_RX"&gt;</w:t>
              <w:br/>
              <w:tab/>
              <w:tab/>
              <w:tab/>
              <w:tab/>
              <w:t>&lt;APPLET_WEB_TEMPLATE_ITEM CONTROL="Alias" INACTIVE="N" ITEM_IDENTIFIER="1304" MARKUP_LANGUAGE="HTML" NAME="Alias" TYPE="List Item" UPDATED="08/27/2005 00:30:59" UPDATED_BY="SADMIN" CREATED="08/27/2005 00:30:59" CREATED_BY="SADMIN"&gt;</w:t>
              <w:br/>
              <w:tab/>
              <w:tab/>
              <w:tab/>
              <w:tab/>
              <w:t>&lt;/APPLET_WEB_TEMPLATE_ITEM&gt;</w:t>
              <w:br/>
              <w:tab/>
              <w:tab/>
              <w:tab/>
              <w:tab/>
              <w:t>&lt;APPLET_WEB_TEMPLATE_ITEM CONTROL="Applet_Title" EXTENSION_FLAG="Y" ITEM_IDENTIFIER="99929" NAME="Applet_Title" TMPL_ITEM_HOLDER_NAME="SiebControl_99929" TYPE="Control" UPDATED="11/04/2016 12:38:32" UPDATED_BY="SADMIN" CREATED="11/04/2016 12:38:32"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CONTROL="Disable DataCleansing" INACTIVE="N" ITEM_IDENTIFIER="1803" MARKUP_LANGUAGE="HTML" NAME="Disable DataCleansing" TYPE="List Item" UPDATED="08/27/2005 00:30:59" UPDATED_BY="SADMIN" CREATED="08/27/2005 00:30:59" CREATED_BY="SADMIN"&gt;</w:t>
              <w:br/>
              <w:tab/>
              <w:tab/>
              <w:tab/>
              <w:tab/>
              <w:t>&lt;/APPLET_WEB_TEMPLATE_ITEM&gt;</w:t>
              <w:br/>
              <w:tab/>
              <w:tab/>
              <w:tab/>
              <w:tab/>
              <w:t>&lt;APPLET_WEB_TEMPLATE_ITEM CONTROL="Email Address" INACTIVE="N" ITEM_IDENTIFIER="2802" MARKUP_LANGUAGE="HTML" NAME="Email Address" TYPE="List Item" UPDATED="08/27/2005 00:30:59" UPDATED_BY="SADMIN" CREATED="08/27/2005 00:30:59"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12:38:32" UPDATED_BY="SADMIN" CREATED="08/27/2005 00:30:59" CREATED_BY="SADMIN" EXT_REC_TABLES="S_APPL_WT_IT_RX"&gt;</w:t>
              <w:br/>
              <w:tab/>
              <w:tab/>
              <w:tab/>
              <w:tab/>
              <w:t>&lt;/APPLET_WEB_TEMPLATE_ITEM&gt;</w:t>
              <w:br/>
              <w:tab/>
              <w:tab/>
              <w:tab/>
              <w:tab/>
              <w:t>&lt;APPLET_WEB_TEMPLATE_ITEM CONTROL="Fax Phone #" INACTIVE="N" ITEM_IDENTIFIER="2302" MARKUP_LANGUAGE="HTML" NAME="Fax Phone #" TYPE="List Item" UPDATED="08/27/2005 00:31:00" UPDATED_BY="SADMIN" CREATED="08/27/2005 00:31:00" CREATED_BY="SADMIN"&gt;</w:t>
              <w:br/>
              <w:tab/>
              <w:tab/>
              <w:tab/>
              <w:tab/>
              <w:t>&lt;/APPLET_WEB_TEMPLATE_ITEM&gt;</w:t>
              <w:br/>
              <w:tab/>
              <w:tab/>
              <w:tab/>
              <w:tab/>
              <w:t>&lt;APPLET_WEB_TEMPLATE_ITEM CONTROL="First Name" INACTIVE="N" ITEM_IDENTIFIER="1302" MARKUP_LANGUAGE="HTML" NAME="First Name" TYPE="List Item" UPDATED="08/27/2005 00:31:00" UPDATED_BY="SADMIN" CREATED="08/27/2005 00:31:00" CREATED_BY="SADMIN"&gt;</w:t>
              <w:br/>
              <w:tab/>
              <w:tab/>
              <w:tab/>
              <w:tab/>
              <w:t>&lt;/APPLET_WEB_TEMPLATE_ITEM&gt;</w:t>
              <w:br/>
              <w:tab/>
              <w:tab/>
              <w:tab/>
              <w:tab/>
              <w:t>&lt;APPLET_WEB_TEMPLATE_ITEM CONTROL="Job Title" INACTIVE="N" ITEM_IDENTIFIER="1802" MARKUP_LANGUAGE="HTML" NAME="Job Title" TYPE="List Item" UPDATED="08/27/2005 00:31:00" UPDATED_BY="SADMIN" CREATED="08/27/2005 00:31:00" CREATED_BY="SADMIN"&gt;</w:t>
              <w:br/>
              <w:tab/>
              <w:tab/>
              <w:tab/>
              <w:tab/>
              <w:t>&lt;/APPLET_WEB_TEMPLATE_ITEM&gt;</w:t>
              <w:br/>
              <w:tab/>
              <w:tab/>
              <w:tab/>
              <w:tab/>
              <w:t>&lt;APPLET_WEB_TEMPLATE_ITEM CONTROL="Last Name" INACTIVE="N" ITEM_IDENTIFIER="1301" MARKUP_LANGUAGE="HTML" NAME="Last Name" TYPE="List Item" UPDATED="08/27/2005 00:31:00" UPDATED_BY="SADMIN" CREATED="08/27/2005 00:31:00" CREATED_BY="SADMIN"&gt;</w:t>
              <w:br/>
              <w:tab/>
              <w:tab/>
              <w:tab/>
              <w:tab/>
              <w:t>&lt;/APPLET_WEB_TEMPLATE_ITEM&gt;</w:t>
              <w:br/>
              <w:tab/>
              <w:tab/>
              <w:tab/>
              <w:tab/>
              <w:t>&lt;APPLET_WEB_TEMPLATE_ITEM CONTROL="ListControl" EXTENSION_FLAG="Y" ITEM_IDENTIFIER="99998" NAME="ListControl" TMPL_ITEM_HOLDER_NAME="SiebControl_99998" TYPE="Control" UPDATED="11/04/2016 12:38:32" UPDATED_BY="SADMIN" CREATED="11/04/2016 12:38:32" CREATED_BY="SADMIN" EXT_REC_TABLES="S_APPL_WT_IT_RX"&gt;</w:t>
              <w:br/>
              <w:tab/>
              <w:tab/>
              <w:tab/>
              <w:tab/>
              <w:t>&lt;/APPLET_WEB_TEMPLATE_ITEM&gt;</w:t>
              <w:br/>
              <w:tab/>
              <w:tab/>
              <w:tab/>
              <w:tab/>
              <w:t>&lt;APPLET_WEB_TEMPLATE_ITEM CONTROL="M/M" INACTIVE="N" ITEM_IDENTIFIER="1801" MARKUP_LANGUAGE="HTML" NAME="M/M" TYPE="List Item" UPDATED="08/27/2005 00:31:00" UPDATED_BY="SADMIN" CREATED="08/27/2005 00:31:00" CREATED_BY="SADMIN"&gt;</w:t>
              <w:br/>
              <w:tab/>
              <w:tab/>
              <w:tab/>
              <w:tab/>
              <w:t>&lt;/APPLET_WEB_TEMPLATE_ITEM&gt;</w:t>
              <w:br/>
              <w:tab/>
              <w:tab/>
              <w:tab/>
              <w:tab/>
              <w:t>&lt;APPLET_WEB_TEMPLATE_ITEM CONTROL="MenuControl" EXTENSION_FLAG="Y" ITEM_IDENTIFIER="99997" NAME="MenuControl" TMPL_ITEM_HOLDER_NAME="SiebControl_99997" TYPE="Control" UPDATED="11/04/2016 12:38:32" UPDATED_BY="SADMIN" CREATED="11/04/2016 12:38:32" CREATED_BY="SADMIN" EXT_REC_TABLES="S_APPL_WT_IT_RX"&gt;</w:t>
              <w:br/>
              <w:tab/>
              <w:tab/>
              <w:tab/>
              <w:tab/>
              <w:t>&lt;/APPLET_WEB_TEMPLATE_ITEM&gt;</w:t>
              <w:br/>
              <w:tab/>
              <w:tab/>
              <w:tab/>
              <w:tab/>
              <w:t>&lt;APPLET_WEB_TEMPLATE_ITEM CONTROL="Middle Name" INACTIVE="N" ITEM_IDENTIFIER="1303" MARKUP_LANGUAGE="HTML" NAME="Middle Name" TYPE="List Item" UPDATED="08/27/2005 00:31:00" UPDATED_BY="SADMIN" CREATED="08/27/2005 00:31:00" CREATED_BY="SADMIN"&gt;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ITEM_IDENTIFIER="126" MARKUP_LANGUAGE="HTML" NAME="NOT Siebel Power Communications" TMPL_ITEM_HOLDER_NAME="SiebControl_126" TYPE="Control" UPDATED="11/04/2016 12:38:32" UPDATED_BY="SADMIN" CREATED="05/27/2012 06:12:49"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ITEM_IDENTIFIER="136" MARKUP_LANGUAGE="HTML" NAME="NOT Siebel Power Communications2" TMPL_ITEM_HOLDER_NAME="SiebControl_136" TYPE="Control" UPDATED="11/04/2016 12:38:32" UPDATED_BY="SADMIN" CREATED="05/27/2012 06:12:49"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ITEM_IDENTIFIER="106" MARKUP_LANGUAGE="HTML" NAME="NOT Siebel Power Communications3" TMPL_ITEM_HOLDER_NAME="SiebControl_106" TYPE="Control" UPDATED="11/04/2016 12:38:32" UPDATED_BY="SADMIN" CREATED="05/27/2012 06:12:49" CREATED_BY="SADMIN" EXT_REC_TABLES="S_APPL_WT_IT_RX"&gt;</w:t>
              <w:br/>
              <w:tab/>
              <w:tab/>
              <w:tab/>
              <w:tab/>
              <w:t>&lt;/APPLET_WEB_TEMPLATE_ITEM&gt;</w:t>
              <w:br/>
              <w:tab/>
              <w:tab/>
              <w:tab/>
              <w:tab/>
              <w:t>&lt;APPLET_WEB_TEMPLATE_ITEM CONTROL="Owner Instance" INACTIVE="N" ITEM_IDENTIFIER="2303" MARKUP_LANGUAGE="HTML" NAME="Owner Instance" TYPE="Control" UPDATED="08/27/2005 00:31:00" UPDATED_BY="SADMIN" CREATED="08/27/2005 00:31:00" CREATED_BY="SADMIN"&gt;</w:t>
              <w:br/>
              <w:tab/>
              <w:tab/>
              <w:tab/>
              <w:tab/>
              <w:t>&lt;/APPLET_WEB_TEMPLATE_ITEM&gt;</w:t>
              <w:br/>
              <w:tab/>
              <w:tab/>
              <w:tab/>
              <w:tab/>
              <w:t>&lt;APPLET_WEB_TEMPLATE_ITEM CONTROL="QueryAssistant" EXT_EXPRESSION="(GetProfileAttr(&amp;quot;ApplicationName&amp;quot;) &amp;lt;&amp;gt; &amp;quot;Siebel Power Communications&amp;quot;)" INACTIVE="N" ITEM_IDENTIFIER="126" MARKUP_LANGUAGE="HTML" NAME="Query Assistant" TMPL_ITEM_HOLDER_NAME="SiebControl_126" TYPE="Control" UPDATED="11/04/2016 12:38:32" UPDATED_BY="SADMIN" CREATED="08/27/2005 00:31:00"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12:38:32" UPDATED_BY="SADMIN" CREATED="11/04/2016 12:38:32" CREATED_BY="SADMIN" EXT_REC_TABLES="S_APPL_WT_IT_RX"&gt;</w:t>
              <w:br/>
              <w:tab/>
              <w:tab/>
              <w:tab/>
              <w:tab/>
              <w:t>&lt;/APPLET_WEB_TEMPLATE_ITEM&gt;</w:t>
              <w:br/>
              <w:tab/>
              <w:tab/>
              <w:tab/>
              <w:tab/>
              <w:t>&lt;APPLET_WEB_TEMPLATE_ITEM CONTROL="Row Status" INACTIVE="N" ITEM_IDENTIFIER="2801" MARKUP_LANGUAGE="HTML" NAME="Row Status" TYPE="List Item" UPDATED="08/27/2005 00:31:00" UPDATED_BY="SADMIN" CREATED="08/27/2005 00:31:00" CREATED_BY="SADMIN"&gt;</w:t>
              <w:br/>
              <w:tab/>
              <w:tab/>
              <w:tab/>
              <w:tab/>
              <w:t>&lt;/APPLET_WEB_TEMPLATE_ITEM&gt;</w:t>
              <w:br/>
              <w:tab/>
              <w:tab/>
              <w:tab/>
              <w:tab/>
              <w:t>&lt;APPLET_WEB_TEMPLATE_ITEM COMMENTS="Modified by 7.7 Fix Existing Button Mappings Rule Tools Patch: Switched Item Identifier from 110 to 108" CONTROL="UndoQuery" EXT_EXPRESSION="(GetProfileAttr(&amp;quot;ApplicationName&amp;quot;) &amp;lt;&amp;gt; &amp;quot;Siebel Power Communications&amp;quot;)" INACTIVE="N" ITEM_IDENTIFIER="108" MARKUP_LANGUAGE="HTML" NAME="UndoQuery-1" TMPL_ITEM_HOLDER_NAME="SiebControl_108" TYPE="Control" UPDATED="11/04/2016 12:38:32" UPDATED_BY="SADMIN" CREATED="08/27/2005 00:31:00" CREATED_BY="SADMIN" EXT_REC_TABLES="S_APPL_WT_IT_RX"&gt;</w:t>
              <w:br/>
              <w:tab/>
              <w:tab/>
              <w:tab/>
              <w:tab/>
              <w:t>&lt;/APPLET_WEB_TEMPLATE_ITEM&gt;</w:t>
              <w:br/>
              <w:tab/>
              <w:tab/>
              <w:tab/>
              <w:tab/>
              <w:t>&lt;APPLET_WEB_TEMPLATE_ITEM CONTROL="UndoQuery" INACTIVE="N" ITEM_IDENTIFIER="135" MARKUP_LANGUAGE="HTML" NAME="UndoRecord" TMPL_ITEM_HOLDER_NAME="SiebControl_135" TYPE="Control" UPDATED="11/04/2016 12:38:32" UPDATED_BY="SADMIN" CREATED="08/27/2005 00:31:00" CREATED_BY="SADMIN" EXT_REC_TABLES="S_APPL_WT_IT_RX"&gt;</w:t>
              <w:br/>
              <w:tab/>
              <w:tab/>
              <w:tab/>
              <w:tab/>
              <w:t>&lt;/APPLET_WEB_TEMPLATE_ITEM&gt;</w:t>
              <w:br/>
              <w:tab/>
              <w:tab/>
              <w:tab/>
              <w:tab/>
              <w:t>&lt;APPLET_WEB_TEMPLATE_ITEM CONTROL="UndoQuery" EXPRESSION="Siebel Power Communications" EXT_EXPRESSION="GetProfileAttr(&amp;quot;ApplicationName&amp;quot;) = &amp;quot;Siebel Power Communications&amp;quot;" INACTIVE="N" ITEM_IDENTIFIER="108" MARKUP_LANGUAGE="HTML" NAME="UndoRecord2" TMPL_ITEM_HOLDER_NAME="SiebControl_108" TYPE="Control" UPDATED="11/04/2016 12:38:32" UPDATED_BY="SADMIN" CREATED="05/27/2012 06:12:49" CREATED_BY="SADMIN" EXT_REC_TABLES="S_APPL_WT_IT_RX"&gt;</w:t>
              <w:br/>
              <w:tab/>
              <w:tab/>
              <w:tab/>
              <w:tab/>
              <w:t>&lt;/APPLET_WEB_TEMPLATE_ITEM&gt;</w:t>
              <w:br/>
              <w:tab/>
              <w:tab/>
              <w:tab/>
              <w:tab/>
              <w:t>&lt;APPLET_WEB_TEMPLATE_ITEM CONTROL="WebEditTitle" INACTIVE="N" ITEM_IDENTIFIER="90" MARKUP_LANGUAGE="HTML" NAME="WebEditTitle" TYPE="Control" UPDATED="08/27/2005 00:31:00" UPDATED_BY="SADMIN" CREATED="08/27/2005 00:31:00" CREATED_BY="SADMIN"&gt;</w:t>
              <w:br/>
              <w:tab/>
              <w:tab/>
              <w:tab/>
              <w:tab/>
              <w:t>&lt;/APPLET_WEB_TEMPLATE_ITEM&gt;</w:t>
              <w:br/>
              <w:tab/>
              <w:tab/>
              <w:tab/>
              <w:tab/>
              <w:t>&lt;APPLET_WEB_TEMPLATE_ITEM CONTROL="Work Phone #" INACTIVE="N" ITEM_IDENTIFIER="2301" MARKUP_LANGUAGE="HTML" NAME="Work Phone #" TYPE="List Item" UPDATED="08/27/2005 00:31:00" UPDATED_BY="SADMIN" CREATED="08/27/2005 00:31:00" CREATED_BY="SADMIN"&gt;</w:t>
              <w:br/>
              <w:tab/>
              <w:tab/>
              <w:tab/>
              <w:tab/>
              <w:t>&lt;/APPLET_WEB_TEMPLATE_ITEM&gt;</w:t>
              <w:br/>
              <w:tab/>
              <w:tab/>
              <w:tab/>
              <w:tab/>
              <w:t>&lt;APPLET_WEB_TEMPLATE_ITEM COMMENTS="Modified by 7.7 Fix Existing Button Mappings Rule Tools Patch: Switched Item Identifier from 143 to 136" CONTROL="WriteRecord" EXT_EXPRESSION="(GetProfileAttr(&amp;quot;ApplicationName&amp;quot;) &amp;lt;&amp;gt; &amp;quot;Siebel Power Communications&amp;quot;)" INACTIVE="N" ITEM_IDENTIFIER="136" MARKUP_LANGUAGE="HTML" NAME="WriteRecord" TMPL_ITEM_HOLDER_NAME="SiebControl_136" TYPE="Control" UPDATED="11/04/2016 12:38:32" UPDATED_BY="SADMIN" CREATED="08/27/2005 00:31:00"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CREATED="08/27/2005 00:22:21" CREATED_BY="SADMIN" EXT_REC_TABLES="S_APPL_WTMPL_RX"&gt;</w:t>
              <w:br/>
              <w:tab/>
              <w:tab/>
              <w:tab/>
              <w:tab/>
              <w:t>&lt;APPLET_WEB_TEMPLATE_ITEM CONTROL="Account" INACTIVE="N" ITEM_IDENTIFIER="508" MARKUP_LANGUAGE="HTML" NAME="Account" TMPL_ITEM_HOLDER_NAME="SiebControl_508" TYPE="List Item" UPDATED="11/04/2016 12:38:32" UPDATED_BY="SADMIN" CREATED="08/27/2005 00:31:00" CREATED_BY="SADMIN" EXT_REC_TABLES="S_APPL_WT_IT_RX"&gt;</w:t>
              <w:br/>
              <w:tab/>
              <w:tab/>
              <w:tab/>
              <w:tab/>
              <w:t>&lt;/APPLET_WEB_TEMPLATE_ITEM&gt;</w:t>
              <w:br/>
              <w:tab/>
              <w:tab/>
              <w:tab/>
              <w:tab/>
              <w:t>&lt;APPLET_WEB_TEMPLATE_ITEM CONTROL="Account Location" INACTIVE="N" ITEM_IDENTIFIER="509" MARKUP_LANGUAGE="HTML" NAME="Account Location" TMPL_ITEM_HOLDER_NAME="SiebControl_509" TYPE="List Item" UPDATED="11/04/2016 12:38:32" UPDATED_BY="SADMIN" CREATED="08/27/2005 00:31:00" CREATED_BY="SADMIN" EXT_REC_TABLES="S_APPL_WT_IT_RX"&gt;</w:t>
              <w:br/>
              <w:tab/>
              <w:tab/>
              <w:tab/>
              <w:tab/>
              <w:t>&lt;/APPLET_WEB_TEMPLATE_ITEM&gt;</w:t>
              <w:br/>
              <w:tab/>
              <w:tab/>
              <w:tab/>
              <w:tab/>
              <w:t>&lt;APPLET_WEB_TEMPLATE_ITEM COMMENTS="Global UI Change 6: display list of columns" CONTROL="Alias" INACTIVE="N" ITEM_IDENTIFIER="518" MARKUP_LANGUAGE="HTML" NAME="Alias" TMPL_ITEM_HOLDER_NAME="SiebControl_518" TYPE="List Item" UPDATED="11/04/2016 12:38:32" UPDATED_BY="SADMIN" CREATED="08/27/2005 00:31:00"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12:38:32" UPDATED_BY="SADMIN" CREATED="11/04/2016 12:38:32" CREATED_BY="SADMIN" EXT_REC_TABLES="S_APPL_WT_IT_RX"&gt;</w:t>
              <w:br/>
              <w:tab/>
              <w:tab/>
              <w:tab/>
              <w:tab/>
              <w:t>&lt;/APPLET_WEB_TEMPLATE_ITEM&gt;</w:t>
              <w:br/>
              <w:tab/>
              <w:tab/>
              <w:tab/>
              <w:tab/>
              <w:t>&lt;APPLET_WEB_TEMPLATE_ITEM CONTROL="Cellular Phone #" INACTIVE="N" ITEM_IDENTIFIER="515" MARKUP_LANGUAGE="HTML" NAME="Cellular Phone #" TMPL_ITEM_HOLDER_NAME="SiebControl_515" TYPE="List Item" UPDATED="11/04/2016 12:38:32" UPDATED_BY="SADMIN" CREATED="08/27/2005 00:31:00" CREATED_BY="SADMIN" EXT_REC_TABLES="S_APPL_WT_IT_RX"&gt;</w:t>
              <w:br/>
              <w:tab/>
              <w:tab/>
              <w:tab/>
              <w:tab/>
              <w:t>&lt;/APPLET_WEB_TEMPLATE_ITEM&gt;</w:t>
              <w:br/>
              <w:tab/>
              <w:tab/>
              <w:tab/>
              <w:tab/>
              <w:t>&lt;APPLET_WEB_TEMPLATE_ITEM CONTROL="Comment" INACTIVE="N" ITEM_IDENTIFIER="516" MARKUP_LANGUAGE="HTML" NAME="Comment" TMPL_ITEM_HOLDER_NAME="SiebControl_516" TYPE="List Item" UPDATED="11/04/2016 12:38:32" UPDATED_BY="SADMIN" CREATED="08/27/2005 00:31:00"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CONTROL="Contacted" INACTIVE="Y" ITEM_IDENTIFIER="513" MARKUP_LANGUAGE="HTML" NAME="Contacted" TMPL_ITEM_HOLDER_NAME="SiebControl_513" TYPE="List Item" UPDATED="11/04/2016 12:38:32" UPDATED_BY="SADMIN" CREATED="08/27/2005 00:31:00" CREATED_BY="SADMIN" EXT_REC_TABLES="S_APPL_WT_IT_RX"&gt;</w:t>
              <w:br/>
              <w:tab/>
              <w:tab/>
              <w:tab/>
              <w:tab/>
              <w:t>&lt;/APPLET_WEB_TEMPLATE_ITEM&gt;</w:t>
              <w:br/>
              <w:tab/>
              <w:tab/>
              <w:tab/>
              <w:tab/>
              <w:t>&lt;APPLET_WEB_TEMPLATE_ITEM COMMENTS="Modified by 7.7 Fix Existing Button Mappings Rule Tools Patch: Switched Item Identifier from 132 to 109" CONTROL="CreateRecord" EXT_EXPRESSION="(GetProfileAttr(&amp;quot;ApplicationName&amp;quot;) &amp;lt;&amp;gt; &amp;quot;Siebel Power Communications&amp;quot;)" INACTIVE="N" ITEM_IDENTIFIER="109" MARKUP_LANGUAGE="HTML" NAME="CreateRecord" TMPL_ITEM_HOLDER_NAME="SiebControl_109" TYPE="Control" UPDATED="11/04/2016 12:38:32" UPDATED_BY="SADMIN" CREATED="08/27/2005 00:31:00" CREATED_BY="SADMIN" EXT_REC_TABLES="S_APPL_WT_IT_RX"&gt;</w:t>
              <w:br/>
              <w:tab/>
              <w:tab/>
              <w:tab/>
              <w:tab/>
              <w:t>&lt;/APPLET_WEB_TEMPLATE_ITEM&gt;</w:t>
              <w:br/>
              <w:tab/>
              <w:tab/>
              <w:tab/>
              <w:tab/>
              <w:t>&lt;APPLET_WEB_TEMPLATE_ITEM COMMENTS="Added by 7.7 Add Missing Buttons Rule Tools Patch:" CONTROL="DeleteRecord" EXT_EXPRESSION="(GetProfileAttr(&amp;quot;ApplicationName&amp;quot;) &amp;lt;&amp;gt; &amp;quot;Siebel Power Communications&amp;quot;)" INACTIVE="N" ITEM_IDENTIFIER="133" MARKUP_LANGUAGE="HTML" NAME="DeleteRecord" TMPL_ITEM_HOLDER_NAME="SiebControl_133" TYPE="Control" UPDATED="11/04/2016 12:38:32" UPDATED_BY="SADMIN" CREATED="08/27/2005 00:31:00" CREATED_BY="SADMIN" EXT_REC_TABLES="S_APPL_WT_IT_RX"&gt;</w:t>
              <w:br/>
              <w:tab/>
              <w:tab/>
              <w:tab/>
              <w:tab/>
              <w:t>&lt;/APPLET_WEB_TEMPLATE_ITEM&gt;</w:t>
              <w:br/>
              <w:tab/>
              <w:tab/>
              <w:tab/>
              <w:tab/>
              <w:t>&lt;APPLET_WEB_TEMPLATE_ITEM CONTROL="EditRecord" EXPRESSION="Siebel Power Communications" EXT_EXPRESSION="GetProfileAttr(&amp;quot;ApplicationName&amp;quot;) = &amp;quot;Siebel Power Communications&amp;quot;" INACTIVE="N" ITEM_IDENTIFIER="132" MARKUP_LANGUAGE="HTML" NAME="EditRecord" TMPL_ITEM_HOLDER_NAME="SiebControl_132" TYPE="Control" UPDATED="11/04/2016 12:38:32" UPDATED_BY="SADMIN" CREATED="05/27/2012 06:12:49" CREATED_BY="SADMIN" EXT_REC_TABLES="S_APPL_WT_IT_RX"&gt;</w:t>
              <w:br/>
              <w:tab/>
              <w:tab/>
              <w:tab/>
              <w:tab/>
              <w:t>&lt;/APPLET_WEB_TEMPLATE_ITEM&gt;</w:t>
              <w:br/>
              <w:tab/>
              <w:tab/>
              <w:tab/>
              <w:tab/>
              <w:t>&lt;APPLET_WEB_TEMPLATE_ITEM CONTROL="Email Address" INACTIVE="N" ITEM_IDENTIFIER="507" MARKUP_LANGUAGE="HTML" NAME="Email Address" TMPL_ITEM_HOLDER_NAME="SiebControl_507" TYPE="List Item" UPDATED="11/04/2016 12:38:32" UPDATED_BY="SADMIN" CREATED="08/27/2005 00:31:00" CREATED_BY="SADMIN" EXT_REC_TABLES="S_APPL_WT_IT_RX"&gt;</w:t>
              <w:br/>
              <w:tab/>
              <w:tab/>
              <w:tab/>
              <w:tab/>
              <w:t>&lt;/APPLET_WEB_TEMPLATE_ITEM&gt;</w:t>
              <w:br/>
              <w:tab/>
              <w:tab/>
              <w:tab/>
              <w:tab/>
              <w:t>&lt;APPLET_WEB_TEMPLATE_ITEM COMMENTS="GO_GLOBAL_CHANGE" CONTROL="ExecuteQuery" EXT_EXPRESSION="(GetProfileAttr(&amp;quot;ApplicationName&amp;quot;) &amp;lt;&amp;gt; &amp;quot;Siebel Power Communications&amp;quot;)" INACTIVE="N" ITEM_IDENTIFIER="107" NAME="ExecuteQuery" TMPL_ITEM_HOLDER_NAME="SiebControl_107" TYPE="Control" UPDATED="11/04/2016 12:38:32" UPDATED_BY="SADMIN" CREATED="08/27/2005 00:31:00" CREATED_BY="SADMIN" EXT_REC_TABLES="S_APPL_WT_IT_RX"&gt;</w:t>
              <w:br/>
              <w:tab/>
              <w:tab/>
              <w:tab/>
              <w:tab/>
              <w:t>&lt;/APPLET_WEB_TEMPLATE_ITEM&gt;</w:t>
              <w:br/>
              <w:tab/>
              <w:tab/>
              <w:tab/>
              <w:tab/>
              <w:t>&lt;APPLET_WEB_TEMPLATE_ITEM COMMENTS="Global UI Change 6: display list of columns" CONTROL="Fax Phone #" INACTIVE="N" ITEM_IDENTIFIER="514" MARKUP_LANGUAGE="HTML" NAME="Fax Phone #" TMPL_ITEM_HOLDER_NAME="SiebControl_514" TYPE="List Item" UPDATED="11/04/2016 12:38:32" UPDATED_BY="SADMIN" CREATED="08/27/2005 00:31:00"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12:38:32" UPDATED_BY="SADMIN" CREATED="08/27/2005 00:31:00" CREATED_BY="SADMIN" EXT_REC_TABLES="S_APPL_WT_IT_RX"&gt;</w:t>
              <w:br/>
              <w:tab/>
              <w:tab/>
              <w:tab/>
              <w:tab/>
              <w:t>&lt;/APPLET_WEB_TEMPLATE_ITEM&gt;</w:t>
              <w:br/>
              <w:tab/>
              <w:tab/>
              <w:tab/>
              <w:tab/>
              <w:t>&lt;APPLET_WEB_TEMPLATE_ITEM CONTROL="Full Name" INACTIVE="N" ITEM_IDENTIFIER="517" MARKUP_LANGUAGE="HTML" NAME="Full Name" TMPL_ITEM_HOLDER_NAME="SiebControl_517" TYPE="List Item" UPDATED="11/04/2016 12:38:32" UPDATED_BY="SADMIN" CREATED="08/27/2005 00:31:00" CREATED_BY="SADMIN" EXT_REC_TABLES="S_APPL_WT_IT_RX"&gt;</w:t>
              <w:br/>
              <w:tab/>
              <w:tab/>
              <w:tab/>
              <w:tab/>
              <w:t>&lt;/APPLET_WEB_TEMPLATE_ITEM&gt;</w:t>
              <w:br/>
              <w:tab/>
              <w:tab/>
              <w:tab/>
              <w:tab/>
              <w:t>&lt;APPLET_WEB_TEMPLATE_ITEM CONTROL="GotoNextRecord" INACTIVE="N" ITEM_IDENTIFIER="123" MARKUP_LANGUAGE="HTML" NAME="GotoNextRecord" TYPE="Control" UPDATED="08/27/2005 00:31:00" UPDATED_BY="SADMIN" CREATED="08/27/2005 00:31:00" CREATED_BY="SADMIN"&gt;</w:t>
              <w:br/>
              <w:tab/>
              <w:tab/>
              <w:tab/>
              <w:tab/>
              <w:t>&lt;/APPLET_WEB_TEMPLATE_ITEM&gt;</w:t>
              <w:br/>
              <w:tab/>
              <w:tab/>
              <w:tab/>
              <w:tab/>
              <w:t>&lt;APPLET_WEB_TEMPLATE_ITEM CONTROL="GotoPreviousRecord" INACTIVE="N" ITEM_IDENTIFIER="122" MARKUP_LANGUAGE="HTML" NAME="GotoPreviousRecord" TYPE="Control" UPDATED="08/27/2005 00:31:00" UPDATED_BY="SADMIN" CREATED="08/27/2005 00:31:00" CREATED_BY="SADMIN"&gt;</w:t>
              <w:br/>
              <w:tab/>
              <w:tab/>
              <w:tab/>
              <w:tab/>
              <w:t>&lt;/APPLET_WEB_TEMPLATE_ITEM&gt;</w:t>
              <w:br/>
              <w:tab/>
              <w:tab/>
              <w:tab/>
              <w:tab/>
              <w:t>&lt;APPLET_WEB_TEMPLATE_ITEM CONTROL="Job Title" INACTIVE="N" ITEM_IDENTIFIER="506" MARKUP_LANGUAGE="HTML" NAME="Job Title" TMPL_ITEM_HOLDER_NAME="SiebControl_506" TYPE="List Item" UPDATED="11/04/2016 12:38:32" UPDATED_BY="SADMIN" CREATED="08/27/2005 00:31:00"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12:38:32" UPDATED_BY="SADMIN" CREATED="08/27/2005 00:31:01"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12:38:32" UPDATED_BY="SADMIN" CREATED="11/04/2016 12:38:32"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12:38:32" UPDATED_BY="SADMIN" CREATED="08/27/2005 00:31:01"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12:38:32" UPDATED_BY="SADMIN" CREATED="11/04/2016 12:38:32" CREATED_BY="SADMIN" EXT_REC_TABLES="S_APPL_WT_IT_RX"&gt;</w:t>
              <w:br/>
              <w:tab/>
              <w:tab/>
              <w:tab/>
              <w:tab/>
              <w:t>&lt;/APPLET_WEB_TEMPLATE_ITEM&gt;</w:t>
              <w:br/>
              <w:tab/>
              <w:tab/>
              <w:tab/>
              <w:tab/>
              <w:t>&lt;APPLET_WEB_TEMPLATE_ITEM COMMENTS="Global UI Change 6: display list of columns" CONTROL="Middle Name" INACTIVE="N" ITEM_IDENTIFIER="512" MARKUP_LANGUAGE="HTML" NAME="Middle Name" TMPL_ITEM_HOLDER_NAME="SiebControl_512" TYPE="List Item" UPDATED="11/04/2016 12:38:32" UPDATED_BY="SADMIN" CREATED="08/27/2005 00:31:01"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ITEM_IDENTIFIER="131" MARKUP_LANGUAGE="HTML" NAME="NOT Siebel Power Communications" TMPL_ITEM_HOLDER_NAME="SiebControl_131"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ITEM_IDENTIFIER="133" MARKUP_LANGUAGE="HTML" NAME="NOT Siebel Power Communications2" TMPL_ITEM_HOLDER_NAME="SiebControl_133"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ITEM_IDENTIFIER="106" MARKUP_LANGUAGE="HTML" NAME="NOT Siebel Power Communications3" TMPL_ITEM_HOLDER_NAME="SiebControl_106"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ITEM_IDENTIFIER="111" MARKUP_LANGUAGE="HTML" NAME="NOT Siebel Power Communications4" TMPL_ITEM_HOLDER_NAME="SiebControl_111"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ITEM_IDENTIFIER="109" MARKUP_LANGUAGE="HTML" NAME="NOT Siebel Power Communications5" TMPL_ITEM_HOLDER_NAME="SiebControl_109"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ITEM_IDENTIFIER="107" MARKUP_LANGUAGE="HTML" NAME="NOT Siebel Power Communications6" TMPL_ITEM_HOLDER_NAME="SiebControl_107" TYPE="Control" UPDATED="11/04/2016 12:38:32" UPDATED_BY="SADMIN" CREATED="05/27/2012 06:12:50"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ITEM_IDENTIFIER="108" MARKUP_LANGUAGE="HTML" NAME="NOT Siebel Power Communications7" TMPL_ITEM_HOLDER_NAME="SiebControl_108" TYPE="Control" UPDATED="11/04/2016 12:38:32" UPDATED_BY="SADMIN" CREATED="05/27/2012 06:12:50" CREATED_BY="SADMIN" EXT_REC_TABLES="S_APPL_WT_IT_RX"&gt;</w:t>
              <w:br/>
              <w:tab/>
              <w:tab/>
              <w:tab/>
              <w:tab/>
              <w:t>&lt;/APPLET_WEB_TEMPLATE_ITEM&gt;</w:t>
              <w:br/>
              <w:tab/>
              <w:tab/>
              <w:tab/>
              <w:tab/>
              <w:t>&lt;APPLET_WEB_TEMPLATE_ITEM CONTROL="NewQuery" EXT_EXPRESSION="(GetProfileAttr(&amp;quot;ApplicationName&amp;quot;) &amp;lt;&amp;gt; &amp;quot;Siebel Power Communications&amp;quot;)" INACTIVE="N" ITEM_IDENTIFIER="106" MARKUP_LANGUAGE="HTML" NAME="NewQuery" TMPL_ITEM_HOLDER_NAME="SiebControl_106" TYPE="Control" UPDATED="11/04/2016 12:38:32" UPDATED_BY="SADMIN" CREATED="08/27/2005 00:31:01" CREATED_BY="SADMIN" EXT_REC_TABLES="S_APPL_WT_IT_RX"&gt;</w:t>
              <w:br/>
              <w:tab/>
              <w:tab/>
              <w:tab/>
              <w:tab/>
              <w:t>&lt;/APPLET_WEB_TEMPLATE_ITEM&gt;</w:t>
              <w:br/>
              <w:tab/>
              <w:tab/>
              <w:tab/>
              <w:tab/>
              <w:t>&lt;APPLET_WEB_TEMPLATE_ITEM CONTROL="NewRecord" EXT_EXPRESSION="(GetProfileAttr(&amp;quot;ApplicationName&amp;quot;) &amp;lt;&amp;gt; &amp;quot;Siebel Power Communications&amp;quot;)" INACTIVE="N" ITEM_IDENTIFIER="131" MARKUP_LANGUAGE="HTML" NAME="NewRecord" TMPL_ITEM_HOLDER_NAME="SiebControl_131" TYPE="Control" UPDATED="11/04/2016 12:38:32" UPDATED_BY="SADMIN" CREATED="08/27/2005 00:31:01"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12:38:32"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12:38:32" UPDATED_BY="SADMIN" CREATED="08/27/2005 00:31:01" CREATED_BY="SADMIN" EXT_REC_TABLES="S_APPL_WT_IT_RX"&gt;</w:t>
              <w:br/>
              <w:tab/>
              <w:tab/>
              <w:tab/>
              <w:tab/>
              <w:t>&lt;/APPLET_WEB_TEMPLATE_ITEM&gt;</w:t>
              <w:br/>
              <w:tab/>
              <w:tab/>
              <w:tab/>
              <w:tab/>
              <w:t>&lt;APPLET_WEB_TEMPLATE_ITEM CONTROL="QueryAssistant" EXT_EXPRESSION="(GetProfileAttr(&amp;quot;ApplicationName&amp;quot;) &amp;lt;&amp;gt; &amp;quot;Siebel Power Communications&amp;quot;)" INACTIVE="N" ITEM_IDENTIFIER="126" MARKUP_LANGUAGE="HTML" NAME="Query Assistant" TMPL_ITEM_HOLDER_NAME="SiebControl_126" TYPE="Control" UPDATED="11/04/2016 12:38:32" UPDATED_BY="SADMIN" CREATED="08/27/2005 00:31:01" CREATED_BY="SADMIN" EXT_REC_TABLES="S_APPL_WT_IT_RX"&gt;</w:t>
              <w:br/>
              <w:tab/>
              <w:tab/>
              <w:tab/>
              <w:tab/>
              <w:t>&lt;/APPLET_WEB_TEMPLATE_ITEM&gt;</w:t>
              <w:br/>
              <w:tab/>
              <w:tab/>
              <w:tab/>
              <w:tab/>
              <w:t>&lt;APPLET_WEB_TEMPLATE_ITEM CONTROL="QueryAssistant" EXPRESSION="Siebel Power Communications" EXT_EXPRESSION="GetProfileAttr(&amp;quot;ApplicationName&amp;quot;) = &amp;quot;Siebel Power Communications&amp;quot;" INACTIVE="N" ITEM_IDENTIFIER="109" MARKUP_LANGUAGE="HTML" NAME="QueryAssistant" TMPL_ITEM_HOLDER_NAME="SiebControl_109" TYPE="Control" UPDATED="11/04/2016 12:38:32" UPDATED_BY="SADMIN" CREATED="05/27/2012 06:12:50" CREATED_BY="SADMIN" EXT_REC_TABLES="S_APPL_WT_IT_RX"&gt;</w:t>
              <w:br/>
              <w:tab/>
              <w:tab/>
              <w:tab/>
              <w:tab/>
              <w:t>&lt;/APPLET_WEB_TEMPLATE_ITEM&gt;</w:t>
              <w:br/>
              <w:tab/>
              <w:tab/>
              <w:tab/>
              <w:tab/>
              <w:t>&lt;APPLET_WEB_TEMPLATE_ITEM CONTROL="QueryAssistant" EXPRESSION="Siebel Power Communications" EXT_EXPRESSION="GetProfileAttr(&amp;quot;ApplicationName&amp;quot;) = &amp;quot;Siebel Power Communications&amp;quot;" INACTIVE="N" ITEM_IDENTIFIER="126" MARKUP_LANGUAGE="HTML" NAME="QueryAssistant2" TMPL_ITEM_HOLDER_NAME="SiebControl_126" TYPE="Control" UPDATED="11/04/2016 12:38:32" UPDATED_BY="SADMIN" CREATED="05/27/2012 06:12:50"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12:38:32" UPDATED_BY="SADMIN" CREATED="11/04/2016 12:38:32" CREATED_BY="SADMIN" EXT_REC_TABLES="S_APPL_WT_IT_RX"&gt;</w:t>
              <w:br/>
              <w:tab/>
              <w:tab/>
              <w:tab/>
              <w:tab/>
              <w:t>&lt;/APPLET_WEB_TEMPLATE_ITEM&gt;</w:t>
              <w:br/>
              <w:tab/>
              <w:tab/>
              <w:tab/>
              <w:tab/>
              <w:t>&lt;APPLET_WEB_TEMPLATE_ITEM CONTROL="Reference Flag" INACTIVE="N" ITEM_IDENTIFIER="501" MARKUP_LANGUAGE="HTML" NAME="Reference Flag" TMPL_ITEM_HOLDER_NAME="SiebControl_501" TYPE="List Item" UPDATED="11/04/2016 12:38:32" UPDATED_BY="SADMIN" CREATED="08/27/2005 00:31:01" CREATED_BY="SADMIN" EXT_REC_TABLES="S_APPL_WT_IT_RX"&gt;</w:t>
              <w:br/>
              <w:tab/>
              <w:tab/>
              <w:tab/>
              <w:tab/>
              <w:t>&lt;/APPLET_WEB_TEMPLATE_ITEM&gt;</w:t>
              <w:br/>
              <w:tab/>
              <w:tab/>
              <w:tab/>
              <w:tab/>
              <w:t>&lt;APPLET_WEB_TEMPLATE_ITEM CONTROL="Reference For Code" INACTIVE="N" ITEM_IDENTIFIER="510" MARKUP_LANGUAGE="HTML" NAME="Reference For Code" TMPL_ITEM_HOLDER_NAME="SiebControl_510" TYPE="List Item" UPDATED="11/04/2016 12:38:32" UPDATED_BY="SADMIN" CREATED="08/27/2005 00:31:01" CREATED_BY="SADMIN" EXT_REC_TABLES="S_APPL_WT_IT_RX"&gt;</w:t>
              <w:br/>
              <w:tab/>
              <w:tab/>
              <w:tab/>
              <w:tab/>
              <w:t>&lt;/APPLET_WEB_TEMPLATE_ITEM&gt;</w:t>
              <w:br/>
              <w:tab/>
              <w:tab/>
              <w:tab/>
              <w:tab/>
              <w:t>&lt;APPLET_WEB_TEMPLATE_ITEM CONTROL="Role" INACTIVE="Y" ITEM_IDENTIFIER="511" MARKUP_LANGUAGE="HTML" NAME="Role" TMPL_ITEM_HOLDER_NAME="SiebControl_511" TYPE="List Item" UPDATED="11/04/2016 12:38:32" UPDATED_BY="SADMIN" CREATED="08/27/2005 00:31:01"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12:38:32" UPDATED_BY="SADMIN" CREATED="08/27/2005 00:31:01" CREATED_BY="SADMIN" EXT_REC_TABLES="S_APPL_WT_IT_RX"&gt;</w:t>
              <w:br/>
              <w:tab/>
              <w:tab/>
              <w:tab/>
              <w:tab/>
              <w:t>&lt;/APPLET_WEB_TEMPLATE_ITEM&gt;</w:t>
              <w:br/>
              <w:tab/>
              <w:tab/>
              <w:tab/>
              <w:tab/>
              <w:t>&lt;APPLET_WEB_TEMPLATE_ITEM COMMENTS="CANCEL_GLOBAL_CHANGE" CONTROL="UndoQuery" EXT_EXPRESSION="(GetProfileAttr(&amp;quot;ApplicationName&amp;quot;) &amp;lt;&amp;gt; &amp;quot;Siebel Power Communications&amp;quot;)" INACTIVE="N" ITEM_IDENTIFIER="108" NAME="UndoQuery" TMPL_ITEM_HOLDER_NAME="SiebControl_108" TYPE="Control" UPDATED="11/04/2016 12:38:32" UPDATED_BY="SADMIN" CREATED="08/27/2005 00:31:01" CREATED_BY="SADMIN" EXT_REC_TABLES="S_APPL_WT_IT_RX"&gt;</w:t>
              <w:br/>
              <w:tab/>
              <w:tab/>
              <w:tab/>
              <w:tab/>
              <w:t>&lt;/APPLET_WEB_TEMPLATE_ITEM&gt;</w:t>
              <w:br/>
              <w:tab/>
              <w:tab/>
              <w:tab/>
              <w:tab/>
              <w:t>&lt;APPLET_WEB_TEMPLATE_ITEM CONTROL="Work Phone #" INACTIVE="N" ITEM_IDENTIFIER="505" MARKUP_LANGUAGE="HTML" NAME="Work Phone #" TMPL_ITEM_HOLDER_NAME="SiebControl_505" TYPE="List Item" UPDATED="11/04/2016 12:38:32" UPDATED_BY="SADMIN" CREATED="08/27/2005 00:31:01"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12:38:32" UPDATED_BY="SADMIN" CREATED="08/27/2005 00:31:01"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 Employee Info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COMMENTS="dwh 1/17/00" EXT_WEB_TEMPLATE="SI Salutation Applet" INACTIVE="N" NAME="SI Employee Info Form" SEQUENCE="1" TYPE="Base" WEB_TEMPLATE="SI Salutation Applet" UPDATED="11/04/2016 12:37:18" UPDATED_BY="SADMIN" CREATED="01/17/2000 13:42:15" CREATED_BY="SADMIN" EXT_REC_TABLES="S_APPL_WTMPL_RX"&gt;</w:t>
              <w:br/>
              <w:tab/>
              <w:tab/>
              <w:tab/>
              <w:tab/>
              <w:t>&lt;APPLET_WEB_TEMPLATE_ITEM COMMENTS="Modified by 7.7 Button Standardization: Set empty Control field to hold the same value as Name field'" CONTROL="Full Name" INACTIVE="N" ITEM_IDENTIFIER="501" MARKUP_LANGUAGE="HTML" NAME="Full Name" TMPL_ITEM_HOLDER_NAME="SiebControl_501" TYPE="Control" UPDATED="11/04/2016 14:55:10" UPDATED_BY="SADMIN" CREATED="01/17/2000 13:42:16" CREATED_BY="SADMIN" EXT_REC_TABLES="S_APPL_WT_IT_RX"&gt;</w:t>
              <w:br/>
              <w:tab/>
              <w:tab/>
              <w:tab/>
              <w:tab/>
              <w:t>&lt;/APPLET_WEB_TEMPLATE_ITEM&gt;</w:t>
              <w:br/>
              <w:tab/>
              <w:tab/>
              <w:tab/>
              <w:tab/>
              <w:t>&lt;APPLET_WEB_TEMPLATE_ITEM COMMENTS="Modified by 7.7 Button Standardization: Set empty Control field to hold the same value as Name field'" CONTROL="Prompt1" INACTIVE="N" ITEM_IDENTIFIER="503" MARKUP_LANGUAGE="HTML" NAME="Prompt1" TMPL_ITEM_HOLDER_NAME="SiebControl_503" TYPE="Control" UPDATED="11/04/2016 14:55:10" UPDATED_BY="SADMIN" CREATED="02/10/2000 09:40:45" CREATED_BY="SADMIN" EXT_REC_TABLES="S_APPL_WT_IT_RX"&gt;</w:t>
              <w:br/>
              <w:tab/>
              <w:tab/>
              <w:tab/>
              <w:tab/>
              <w:t>&lt;/APPLET_WEB_TEMPLATE_ITEM&gt;</w:t>
              <w:br/>
              <w:tab/>
              <w:tab/>
              <w:tab/>
              <w:tab/>
              <w:t>&lt;APPLET_WEB_TEMPLATE_ITEM COMMENTS="Modified by 7.7 Button Standardization: Set empty Control field to hold the same value as Name field'" CONTROL="Prompt2" INACTIVE="N" ITEM_IDENTIFIER="505" MARKUP_LANGUAGE="HTML" NAME="Prompt2" TYPE="Control" UPDATED="06/05/2003 16:54:34" UPDATED_BY="SADMIN" CREATED="02/10/2000 09:41:24" CREATED_BY="SADMIN"&gt;</w:t>
              <w:br/>
              <w:tab/>
              <w:tab/>
              <w:tab/>
              <w:tab/>
              <w:t>&lt;/APPLET_WEB_TEMPLATE_ITEM&gt;</w:t>
              <w:br/>
              <w:tab/>
              <w:tab/>
              <w:tab/>
              <w:tab/>
              <w:t>&lt;APPLET_WEB_TEMPLATE_ITEM COMMENTS="Modified by 7.7 Button Standardization: Set empty Control field to hold the same value as Name field'" CONTROL="TimeOnly" INACTIVE="N" ITEM_IDENTIFIER="504" MARKUP_LANGUAGE="HTML" NAME="TimeOnly" TMPL_ITEM_HOLDER_NAME="SiebControl_504" TYPE="Control" UPDATED="11/04/2016 14:55:10" UPDATED_BY="SADMIN" CREATED="02/21/2000 14:56:40" CREATED_BY="SADMIN" EXT_REC_TABLES="S_APPL_WT_IT_RX"&gt;</w:t>
              <w:br/>
              <w:tab/>
              <w:tab/>
              <w:tab/>
              <w:tab/>
              <w:t>&lt;/APPLET_WEB_TEMPLATE_ITEM&gt;</w:t>
              <w:br/>
              <w:tab/>
              <w:tab/>
              <w:tab/>
              <w:tab/>
              <w:t>&lt;APPLET_WEB_TEMPLATE_ITEM COMMENTS="Modified by 7.7 Button Standardization: Set empty Control field to hold the same value as Name field'" CONTROL="Todays Date" INACTIVE="Y" ITEM_IDENTIFIER="502" MARKUP_LANGUAGE="HTML" NAME="Todays Date" TMPL_ITEM_HOLDER_NAME="SiebControl_502" TYPE="Control" UPDATED="11/04/2016 14:55:10" UPDATED_BY="SADMIN" CREATED="01/17/2000 13:42:15"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 NA RET Recom Retirement List Applet - Household.sif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CREATED="04/10/2012 19:44:46" CREATED_BY="SADMIN" EXT_REC_TABLES="S_APPL_WTMPL_RX"&gt;</w:t>
              <w:br/>
              <w:tab/>
              <w:tab/>
              <w:tab/>
              <w:tab/>
              <w:t>&lt;APPLET_WEB_TEMPLATE_ITEM CONTROL="Applet_Title" EXTENSION_FLAG="Y" ITEM_IDENTIFIER="99929" NAME="Applet_Title" TMPL_ITEM_HOLDER_NAME="SiebControl_99929" TYPE="Control" UPDATED="11/04/2016 13:00:37" UPDATED_BY="SADMIN" CREATED="11/04/2016 13:00:37" CREATED_BY="SADMIN" EXT_REC_TABLES="S_APPL_WT_IT_RX"&gt;</w:t>
              <w:br/>
              <w:tab/>
              <w:tab/>
              <w:tab/>
              <w:tab/>
              <w:t>&lt;/APPLET_WEB_TEMPLATE_ITEM&gt;</w:t>
              <w:br/>
              <w:tab/>
              <w:tab/>
              <w:tab/>
              <w:tab/>
              <w:t>&lt;APPLET_WEB_TEMPLATE_ITEM CONTROL="GotoNextSet" INACTIVE="N" ITEM_IDENTIFIER="123" MARKUP_LANGUAGE="HTML" NAME="GotoNextSet" TYPE="Control" UPDATED="04/10/2012 19:45:09" UPDATED_BY="SADMIN" CREATED="04/10/2012 19:45:09" CREATED_BY="SADMIN"&gt;</w:t>
              <w:br/>
              <w:tab/>
              <w:tab/>
              <w:tab/>
              <w:tab/>
              <w:t>&lt;/APPLET_WEB_TEMPLATE_ITEM&gt;</w:t>
              <w:br/>
              <w:tab/>
              <w:tab/>
              <w:tab/>
              <w:tab/>
              <w:t>&lt;APPLET_WEB_TEMPLATE_ITEM CONTROL="GotoPreviousSet" INACTIVE="N" ITEM_IDENTIFIER="122" MARKUP_LANGUAGE="HTML" NAME="GotoPreviousSet" TYPE="Control" UPDATED="04/10/2012 19:45:09" UPDATED_BY="SADMIN" CREATED="04/10/2012 19:45:09" CREATED_BY="SADMIN"&gt;</w:t>
              <w:br/>
              <w:tab/>
              <w:tab/>
              <w:tab/>
              <w:tab/>
              <w:t>&lt;/APPLET_WEB_TEMPLATE_ITEM&gt;</w:t>
              <w:br/>
              <w:tab/>
              <w:tab/>
              <w:tab/>
              <w:tab/>
              <w:t>&lt;APPLET_WEB_TEMPLATE_ITEM CONTROL="ListControl" EXTENSION_FLAG="Y" ITEM_IDENTIFIER="99998" NAME="ListControl" TMPL_ITEM_HOLDER_NAME="SiebControl_99998" TYPE="Control" UPDATED="11/04/2016 13:00:37" UPDATED_BY="SADMIN" CREATED="11/04/2016 13:00:37"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13:00:37" UPDATED_BY="SADMIN" CREATED="11/04/2016 13:00:37"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13:00:37" UPDATED_BY="SADMIN" CREATED="04/10/2012 19:45:09"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13:00:37"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13:00:37" UPDATED_BY="SADMIN" CREATED="04/10/2012 19:45:09" CREATED_BY="SADMIN" EXT_REC_TABLES="S_APPL_WT_IT_RX"&gt;</w:t>
              <w:br/>
              <w:tab/>
              <w:tab/>
              <w:tab/>
              <w:tab/>
              <w:t>&lt;/APPLET_WEB_TEMPLATE_ITEM&gt;</w:t>
              <w:br/>
              <w:tab/>
              <w:tab/>
              <w:tab/>
              <w:tab/>
              <w:t>&lt;APPLET_WEB_TEMPLATE_ITEM CONTROL="Product Description" INACTIVE="N" ITEM_IDENTIFIER="504" MARKUP_LANGUAGE="HTML" NAME="Product Description" TMPL_ITEM_HOLDER_NAME="SiebControl_504" TYPE="List Item" UPDATED="11/04/2016 13:00:37" UPDATED_BY="SADMIN" CREATED="04/10/2012 19:45:09"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13:00:37" UPDATED_BY="SADMIN" CREATED="04/10/2012 19:45:09"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13:00:37" UPDATED_BY="SADMIN" CREATED="04/10/2012 19:45:09"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13:00:37"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13:00:37"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13:00:37" UPDATED_BY="SADMIN" CREATED="11/04/2016 13:00:37" CREATED_BY="SADMIN" EXT_REC_TABLES="S_APPL_WT_IT_RX"&gt;</w:t>
              <w:br/>
              <w:tab/>
              <w:tab/>
              <w:tab/>
              <w:tab/>
              <w:t>&lt;/APPLET_WEB_TEMPLATE_ITEM&gt;</w:t>
              <w:br/>
              <w:tab/>
              <w:tab/>
              <w:tab/>
              <w:tab/>
              <w:t>&lt;APPLET_WEB_TEMPLATE_ITEM CONTROL="Score" INACTIVE="N" ITEM_IDENTIFIER="502" MARKUP_LANGUAGE="HTML" NAME="Score" TMPL_ITEM_HOLDER_NAME="SiebControl_502" TYPE="List Item" UPDATED="11/04/2016 13:00:38" UPDATED_BY="SADMIN" CREATED="04/10/2012 19:45:09" CREATED_BY="SADMIN" EXT_REC_TABLES="S_APPL_WT_IT_RX"&gt;</w:t>
              <w:br/>
              <w:tab/>
              <w:tab/>
              <w:tab/>
              <w:tab/>
              <w:t>&lt;/APPLET_WEB_TEMPLATE_ITEM&gt;</w:t>
              <w:br/>
              <w:tab/>
              <w:tab/>
              <w:tab/>
              <w:tab/>
              <w:t>&lt;APPLET_WEB_TEMPLATE_ITEM CONTROL="Select" INACTIVE="N" ITEM_IDENTIFIER="501" MARKUP_LANGUAGE="HTML" NAME="Select" TMPL_ITEM_HOLDER_NAME="SiebControl_501" TYPE="List Item" UPDATED="11/04/2016 13:00:38" UPDATED_BY="SADMIN" CREATED="04/10/2012 19:45:09"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CREATED="04/10/2012 19:44:46" CREATED_BY="SADMIN" EXT_REC_TABLES="S_APPL_WTMPL_RX"&gt;</w:t>
              <w:br/>
              <w:tab/>
              <w:tab/>
              <w:tab/>
              <w:tab/>
              <w:t>&lt;APPLET_WEB_TEMPLATE_ITEM CONTROL="Applet_Title" EXTENSION_FLAG="Y" ITEM_IDENTIFIER="99929" NAME="Applet_Title" TMPL_ITEM_HOLDER_NAME="SiebControl_99929" TYPE="Control" UPDATED="11/04/2016 13:00:38" UPDATED_BY="SADMIN" CREATED="11/04/2016 13:00:38"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13:00:38" UPDATED_BY="SADMIN" CREATED="04/10/2012 19:45:09"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13:00:38" UPDATED_BY="SADMIN" CREATED="04/10/2012 19:45:09"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13:00:38" UPDATED_BY="SADMIN" CREATED="11/04/2016 13:00:38" CREATED_BY="SADMIN" EXT_REC_TABLES="S_APPL_WT_IT_RX"&gt;</w:t>
              <w:br/>
              <w:tab/>
              <w:tab/>
              <w:tab/>
              <w:tab/>
              <w:t>&lt;/APPLET_WEB_TEMPLATE_ITEM&gt;</w:t>
              <w:br/>
              <w:tab/>
              <w:tab/>
              <w:tab/>
              <w:tab/>
              <w:t>&lt;APPLET_WEB_TEMPLATE_ITEM CONTROL="Product Description" INACTIVE="N" ITEM_IDENTIFIER="1304" MARKUP_LANGUAGE="HTML" NAME="Product Description" TMPL_ITEM_HOLDER_NAME="SiebControl_1304" TYPE="List Item" UPDATED="11/04/2016 13:00:38" UPDATED_BY="SADMIN" CREATED="04/10/2012 19:45:09"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13:00:38" UPDATED_BY="SADMIN" CREATED="04/10/2012 19:45:09"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13:00:38" UPDATED_BY="SADMIN" CREATED="04/10/2012 19:45:09"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13:00:38" UPDATED_BY="SADMIN" CREATED="11/04/2016 13:00:38" CREATED_BY="SADMIN" EXT_REC_TABLES="S_APPL_WT_IT_RX"&gt;</w:t>
              <w:br/>
              <w:tab/>
              <w:tab/>
              <w:tab/>
              <w:tab/>
              <w:t>&lt;/APPLET_WEB_TEMPLATE_ITEM&gt;</w:t>
              <w:br/>
              <w:tab/>
              <w:tab/>
              <w:tab/>
              <w:tab/>
              <w:t>&lt;APPLET_WEB_TEMPLATE_ITEM CONTROL="Score" INACTIVE="N" ITEM_IDENTIFIER="1302" MARKUP_LANGUAGE="HTML" NAME="Score" TMPL_ITEM_HOLDER_NAME="SiebControl_1302" TYPE="List Item" UPDATED="11/04/2016 13:00:38" UPDATED_BY="SADMIN" CREATED="04/10/2012 19:45:09" CREATED_BY="SADMIN" EXT_REC_TABLES="S_APPL_WT_IT_RX"&gt;</w:t>
              <w:br/>
              <w:tab/>
              <w:tab/>
              <w:tab/>
              <w:tab/>
              <w:t>&lt;/APPLET_WEB_TEMPLATE_ITEM&gt;</w:t>
              <w:br/>
              <w:tab/>
              <w:tab/>
              <w:tab/>
              <w:tab/>
              <w:t>&lt;APPLET_WEB_TEMPLATE_ITEM CONTROL="Select" INACTIVE="N" ITEM_IDENTIFIER="1301" MARKUP_LANGUAGE="HTML" NAME="Select" TMPL_ITEM_HOLDER_NAME="SiebControl_1301" TYPE="List Item" UPDATED="11/04/2016 13:00:38" UPDATED_BY="SADMIN" CREATED="04/10/2012 19:45:09"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CREATED="04/10/2012 19:44:46" CREATED_BY="SADMIN" EXT_REC_TABLES="S_APPL_WTMPL_RX"&gt;</w:t>
              <w:br/>
              <w:tab/>
              <w:tab/>
              <w:tab/>
              <w:tab/>
              <w:t>&lt;APPLET_WEB_TEMPLATE_ITEM CONTROL="Applet_Title" EXTENSION_FLAG="Y" ITEM_IDENTIFIER="99929" NAME="Applet_Title" TMPL_ITEM_HOLDER_NAME="SiebControl_99929" TYPE="Control" UPDATED="11/04/2016 13:00:38" UPDATED_BY="SADMIN" CREATED="11/04/2016 13:00:38" CREATED_BY="SADMIN" EXT_REC_TABLES="S_APPL_WT_IT_RX"&gt;</w:t>
              <w:br/>
              <w:tab/>
              <w:tab/>
              <w:tab/>
              <w:tab/>
              <w:t>&lt;/APPLET_WEB_TEMPLATE_ITEM&gt;</w:t>
              <w:br/>
              <w:tab/>
              <w:tab/>
              <w:tab/>
              <w:tab/>
              <w:t>&lt;APPLET_WEB_TEMPLATE_ITEM CONTROL="ApplyForProduct" INACTIVE="N" ITEM_IDENTIFIER="109" MARKUP_LANGUAGE="HTML" NAME="ApplyForProduct" TMPL_ITEM_HOLDER_NAME="SiebControl_109" TYPE="Control" UPDATED="11/04/2016 13:00:38" UPDATED_BY="SADMIN" CREATED="04/10/2012 19:45:09"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13:00:38" UPDATED_BY="SADMIN" CREATED="04/10/2012 19:45:09" CREATED_BY="SADMIN" EXT_REC_TABLES="S_APPL_WT_IT_RX"&gt;</w:t>
              <w:br/>
              <w:tab/>
              <w:tab/>
              <w:tab/>
              <w:tab/>
              <w:t>&lt;/APPLET_WEB_TEMPLATE_ITEM&gt;</w:t>
              <w:br/>
              <w:tab/>
              <w:tab/>
              <w:tab/>
              <w:tab/>
              <w:t>&lt;APPLET_WEB_TEMPLATE_ITEM CONTROL="GotoNextSet" INACTIVE="N" ITEM_IDENTIFIER="123" MARKUP_LANGUAGE="HTML" NAME="GotoNextSet" TYPE="Control" UPDATED="04/10/2012 19:45:09" UPDATED_BY="SADMIN" CREATED="04/10/2012 19:45:09" CREATED_BY="SADMIN"&gt;</w:t>
              <w:br/>
              <w:tab/>
              <w:tab/>
              <w:tab/>
              <w:tab/>
              <w:t>&lt;/APPLET_WEB_TEMPLATE_ITEM&gt;</w:t>
              <w:br/>
              <w:tab/>
              <w:tab/>
              <w:tab/>
              <w:tab/>
              <w:t>&lt;APPLET_WEB_TEMPLATE_ITEM CONTROL="GotoPreviousSet" INACTIVE="N" ITEM_IDENTIFIER="122" MARKUP_LANGUAGE="HTML" NAME="GotoPreviousSet" TYPE="Control" UPDATED="04/10/2012 19:45:09" UPDATED_BY="SADMIN" CREATED="04/10/2012 19:45:09" CREATED_BY="SADMIN"&gt;</w:t>
              <w:br/>
              <w:tab/>
              <w:tab/>
              <w:tab/>
              <w:tab/>
              <w:t>&lt;/APPLET_WEB_TEMPLATE_ITEM&gt;</w:t>
              <w:br/>
              <w:tab/>
              <w:tab/>
              <w:tab/>
              <w:tab/>
              <w:t>&lt;APPLET_WEB_TEMPLATE_ITEM CONTROL="ListControl" EXTENSION_FLAG="Y" ITEM_IDENTIFIER="99998" NAME="ListControl" TMPL_ITEM_HOLDER_NAME="SiebControl_99998" TYPE="Control" UPDATED="11/04/2016 13:00:38" UPDATED_BY="SADMIN" CREATED="11/04/2016 13:00:38"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13:00:38" UPDATED_BY="SADMIN" CREATED="11/04/2016 13:00:38"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13:00:38" UPDATED_BY="SADMIN" CREATED="04/10/2012 19:45:09"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13:00:38"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13:00:38" UPDATED_BY="SADMIN" CREATED="04/10/2012 19:45:09" CREATED_BY="SADMIN" EXT_REC_TABLES="S_APPL_WT_IT_RX"&gt;</w:t>
              <w:br/>
              <w:tab/>
              <w:tab/>
              <w:tab/>
              <w:tab/>
              <w:t>&lt;/APPLET_WEB_TEMPLATE_ITEM&gt;</w:t>
              <w:br/>
              <w:tab/>
              <w:tab/>
              <w:tab/>
              <w:tab/>
              <w:t>&lt;APPLET_WEB_TEMPLATE_ITEM CONTROL="Product Description" INACTIVE="N" ITEM_IDENTIFIER="503" MARKUP_LANGUAGE="HTML" NAME="Product Description" TMPL_ITEM_HOLDER_NAME="SiebControl_503" TYPE="List Item" UPDATED="11/04/2016 13:00:38" UPDATED_BY="SADMIN" CREATED="04/10/2012 19:45:09"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13:00:38" UPDATED_BY="SADMIN" CREATED="04/10/2012 19:45:09"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13:00:38" UPDATED_BY="SADMIN" CREATED="04/10/2012 19:45:09"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13:00:38"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13:00:38"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13:00:38" UPDATED_BY="SADMIN" CREATED="11/04/2016 13:00:38" CREATED_BY="SADMIN" EXT_REC_TABLES="S_APPL_WT_IT_RX"&gt;</w:t>
              <w:br/>
              <w:tab/>
              <w:tab/>
              <w:tab/>
              <w:tab/>
              <w:t>&lt;/APPLET_WEB_TEMPLATE_ITEM&gt;</w:t>
              <w:br/>
              <w:tab/>
              <w:tab/>
              <w:tab/>
              <w:tab/>
              <w:t>&lt;APPLET_WEB_TEMPLATE_ITEM CONTROL="Score" INACTIVE="N" ITEM_IDENTIFIER="501" MARKUP_LANGUAGE="HTML" NAME="Score" TMPL_ITEM_HOLDER_NAME="SiebControl_501" TYPE="List Item" UPDATED="11/04/2016 13:00:38" UPDATED_BY="SADMIN" CREATED="04/10/2012 19:45:09" CREATED_BY="SADMIN" EXT_REC_TABLES="S_APPL_WT_IT_RX"&gt;</w:t>
              <w:br/>
              <w:tab/>
              <w:tab/>
              <w:tab/>
              <w:tab/>
              <w:t>&lt;/APPLET_WEB_TEMPLATE_ITEM&gt;</w:t>
              <w:br/>
              <w:tab/>
              <w:tab/>
              <w:tab/>
              <w:tab/>
              <w:t>&lt;APPLET_WEB_TEMPLATE_ITEM CONTROL="Select" INACTIVE="N" ITEM_IDENTIFIER="147" MARKUP_LANGUAGE="HTML" NAME="Select" TMPL_ITEM_HOLDER_NAME="SiebControl_147" TYPE="List Item" UPDATED="11/04/2016 13:00:38" UPDATED_BY="SADMIN" CREATED="04/10/2012 19:45:09"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13:00:38" UPDATED_BY="SADMIN" CREATED="04/10/2012 19:45:10" CREATED_BY="SADMIN" EXT_REC_TABLES="S_APPL_WT_IT_RX"&gt;</w:t>
              <w:br/>
              <w:tab/>
              <w:tab/>
              <w:tab/>
              <w:tab/>
              <w:t>&lt;/APPLET_WEB_TEMPLATE_ITEM&gt;</w:t>
              <w:br/>
              <w:tab/>
              <w:tab/>
              <w:tab/>
              <w:tab/>
              <w:t>&lt;APPLET_WEB_TEMPLATE_ITEM COMMENTS="FINS CANCEL_GLOBAL_CHANGE" CONTROL="CancelQuery" ITEM_IDENTIFIER="108" NAME="UndoQuery" TMPL_ITEM_HOLDER_NAME="SiebControl_108" TYPE="Control" UPDATED="11/04/2016 13:00:38" UPDATED_BY="SADMIN" CREATED="04/10/2012 19:45:10"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13:00:38" UPDATED_BY="SADMIN" CREATED="04/10/2012 19:45:10"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Location Classroom List Admin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CREATED="11/08/2000 12:23:27" CREATED_BY="SADMIN" EXT_REC_TABLES="S_APPL_WTMPL_RX"&gt;</w:t>
              <w:br/>
              <w:tab/>
              <w:tab/>
              <w:tab/>
              <w:tab/>
              <w:t>&lt;APPLET_WEB_TEMPLATE_ITEM CONTROL="Applet_Title" EXTENSION_FLAG="Y" ITEM_IDENTIFIER="99929" NAME="Applet_Title" TMPL_ITEM_HOLDER_NAME="SiebControl_99929" TYPE="Control" UPDATED="11/04/2016 15:18:07" UPDATED_BY="SADMIN" CREATED="11/04/2016 15:18:07" CREATED_BY="SADMIN" EXT_REC_TABLES="S_APPL_WT_IT_RX"&gt;</w:t>
              <w:br/>
              <w:tab/>
              <w:tab/>
              <w:tab/>
              <w:tab/>
              <w:t>&lt;/APPLET_WEB_TEMPLATE_ITEM&gt;</w:t>
              <w:br/>
              <w:tab/>
              <w:tab/>
              <w:tab/>
              <w:tab/>
              <w:t>&lt;APPLET_WEB_TEMPLATE_ITEM COMMENTS="Global UI Change 6: display list of columns" CONTROL="Computer Desc" INACTIVE="N" ITEM_IDENTIFIER="509" MARKUP_LANGUAGE="HTML" NAME="Computer Desc" TMPL_ITEM_HOLDER_NAME="SiebControl_509" TYPE="List Item" UPDATED="11/04/2016 15:18:07" UPDATED_BY="SADMIN" CREATED="05/11/2001 01:04:00" CREATED_BY="SADMIN" EXT_REC_TABLES="S_APPL_WT_IT_RX"&gt;</w:t>
              <w:br/>
              <w:tab/>
              <w:tab/>
              <w:tab/>
              <w:tab/>
              <w:t>&lt;/APPLET_WEB_TEMPLATE_ITEM&gt;</w:t>
              <w:br/>
              <w:tab/>
              <w:tab/>
              <w:tab/>
              <w:tab/>
              <w:t>&lt;APPLET_WEB_TEMPLATE_ITEM CONTROL="Computers" INACTIVE="N" ITEM_IDENTIFIER="504" MARKUP_LANGUAGE="HTML" NAME="Computers" TMPL_ITEM_HOLDER_NAME="SiebControl_504" TYPE="List Item" UPDATED="11/04/2016 15:18:07" UPDATED_BY="SADMIN" CREATED="11/08/2000 12:23:27" CREATED_BY="SADMIN" EXT_REC_TABLES="S_APPL_WT_IT_RX"&gt;</w:t>
              <w:br/>
              <w:tab/>
              <w:tab/>
              <w:tab/>
              <w:tab/>
              <w:t>&lt;/APPLET_WEB_TEMPLATE_ITEM&gt;</w:t>
              <w:br/>
              <w:tab/>
              <w:tab/>
              <w:tab/>
              <w:tab/>
              <w:t>&lt;APPLET_WEB_TEMPLATE_ITEM CONTROL="EditRecord" INACTIVE="N" ITEM_IDENTIFIER="132" MARKUP_LANGUAGE="HTML" NAME="EditRecord2" TMPL_ITEM_HOLDER_NAME="SiebControl_132" TYPE="Control" UPDATED="11/04/2016 15:18:07" UPDATED_BY="SADMIN" CREATED="03/02/2001 01:01:28" CREATED_BY="SADMIN" EXT_REC_TABLES="S_APPL_WT_IT_RX"&gt;</w:t>
              <w:br/>
              <w:tab/>
              <w:tab/>
              <w:tab/>
              <w:tab/>
              <w:t>&lt;/APPLET_WEB_TEMPLATE_ITEM&gt;</w:t>
              <w:br/>
              <w:tab/>
              <w:tab/>
              <w:tab/>
              <w:tab/>
              <w:t>&lt;APPLET_WEB_TEMPLATE_ITEM CONTROL="GotoNextSet" INACTIVE="N" ITEM_IDENTIFIER="123" MARKUP_LANGUAGE="HTML" NAME="GotoNextSet" TYPE="Control" UPDATED="06/05/2003 17:32:49" UPDATED_BY="SADMIN" CREATED="11/08/2000 12:23:27" CREATED_BY="SADMIN"&gt;</w:t>
              <w:br/>
              <w:tab/>
              <w:tab/>
              <w:tab/>
              <w:tab/>
              <w:t>&lt;/APPLET_WEB_TEMPLATE_ITEM&gt;</w:t>
              <w:br/>
              <w:tab/>
              <w:tab/>
              <w:tab/>
              <w:tab/>
              <w:t>&lt;APPLET_WEB_TEMPLATE_ITEM CONTROL="GotoPreviousSet" INACTIVE="N" ITEM_IDENTIFIER="122" MARKUP_LANGUAGE="HTML" NAME="GotoPreviousSet" TYPE="Control" UPDATED="06/05/2003 17:32:49" UPDATED_BY="SADMIN" CREATED="11/08/2000 12:23:27" CREATED_BY="SADMIN"&gt;</w:t>
              <w:br/>
              <w:tab/>
              <w:tab/>
              <w:tab/>
              <w:tab/>
              <w:t>&lt;/APPLET_WEB_TEMPLATE_ITEM&gt;</w:t>
              <w:br/>
              <w:tab/>
              <w:tab/>
              <w:tab/>
              <w:tab/>
              <w:t>&lt;APPLET_WEB_TEMPLATE_ITEM CONTROL="ListControl" EXTENSION_FLAG="Y" ITEM_IDENTIFIER="99998" NAME="ListControl" TMPL_ITEM_HOLDER_NAME="SiebControl_99998" TYPE="Control" UPDATED="11/04/2016 15:18:07" UPDATED_BY="SADMIN" CREATED="11/04/2016 15:18:07" CREATED_BY="SADMIN" EXT_REC_TABLES="S_APPL_WT_IT_RX"&gt;</w:t>
              <w:br/>
              <w:tab/>
              <w:tab/>
              <w:tab/>
              <w:tab/>
              <w:t>&lt;/APPLET_WEB_TEMPLATE_ITEM&gt;</w:t>
              <w:br/>
              <w:tab/>
              <w:tab/>
              <w:tab/>
              <w:tab/>
              <w:t>&lt;APPLET_WEB_TEMPLATE_ITEM CONTROL="Max Drops" INACTIVE="N" ITEM_IDENTIFIER="503" MARKUP_LANGUAGE="HTML" NAME="Max Drops" TMPL_ITEM_HOLDER_NAME="SiebControl_503" TYPE="List Item" UPDATED="11/04/2016 15:18:07" UPDATED_BY="SADMIN" CREATED="11/08/2000 12:23:27" CREATED_BY="SADMIN" EXT_REC_TABLES="S_APPL_WT_IT_RX"&gt;</w:t>
              <w:br/>
              <w:tab/>
              <w:tab/>
              <w:tab/>
              <w:tab/>
              <w:t>&lt;/APPLET_WEB_TEMPLATE_ITEM&gt;</w:t>
              <w:br/>
              <w:tab/>
              <w:tab/>
              <w:tab/>
              <w:tab/>
              <w:t>&lt;APPLET_WEB_TEMPLATE_ITEM CONTROL="Max Seats" INACTIVE="N" ITEM_IDENTIFIER="502" MARKUP_LANGUAGE="HTML" NAME="Max Seats" TMPL_ITEM_HOLDER_NAME="SiebControl_502" TYPE="List Item" UPDATED="11/04/2016 15:18:07" UPDATED_BY="SADMIN" CREATED="11/08/2000 12:23:27"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15:18:07" UPDATED_BY="SADMIN" CREATED="11/04/2016 15:18:07"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15:18:07" UPDATED_BY="SADMIN" CREATED="06/05/2001 22:10:50" CREATED_BY="SADMIN" EXT_REC_TABLES="S_APPL_WT_IT_RX"&gt;</w:t>
              <w:br/>
              <w:tab/>
              <w:tab/>
              <w:tab/>
              <w:tab/>
              <w:t>&lt;/APPLET_WEB_TEMPLATE_ITEM&gt;</w:t>
              <w:br/>
              <w:tab/>
              <w:tab/>
              <w:tab/>
              <w:tab/>
              <w:t>&lt;APPLET_WEB_TEMPLATE_ITEM COMMENTS="Global UI Change 6: display list of columns" CONTROL="Num Computers" INACTIVE="N" ITEM_IDENTIFIER="510" MARKUP_LANGUAGE="HTML" NAME="Num Computers" TMPL_ITEM_HOLDER_NAME="SiebControl_510" TYPE="List Item" UPDATED="11/04/2016 15:18:07" UPDATED_BY="SADMIN" CREATED="05/11/2001 01:04:00" CREATED_BY="SADMIN" EXT_REC_TABLES="S_APPL_WT_IT_RX"&gt;</w:t>
              <w:br/>
              <w:tab/>
              <w:tab/>
              <w:tab/>
              <w:tab/>
              <w:t>&lt;/APPLET_WEB_TEMPLATE_ITEM&gt;</w:t>
              <w:br/>
              <w:tab/>
              <w:tab/>
              <w:tab/>
              <w:tab/>
              <w:t>&lt;APPLET_WEB_TEMPLATE_ITEM CONTROL="OS" INACTIVE="N" ITEM_IDENTIFIER="505" MARKUP_LANGUAGE="HTML" NAME="OS" TMPL_ITEM_HOLDER_NAME="SiebControl_505" TYPE="List Item" UPDATED="11/04/2016 15:18:07" UPDATED_BY="SADMIN" CREATED="11/08/2000 12:23:27" CREATED_BY="SADMIN" EXT_REC_TABLES="S_APPL_WT_IT_RX"&gt;</w:t>
              <w:br/>
              <w:tab/>
              <w:tab/>
              <w:tab/>
              <w:tab/>
              <w:t>&lt;/APPLET_WEB_TEMPLATE_ITEM&gt;</w:t>
              <w:br/>
              <w:tab/>
              <w:tab/>
              <w:tab/>
              <w:tab/>
              <w:t>&lt;APPLET_WEB_TEMPLATE_ITEM CONTROL="Phone" INACTIVE="N" ITEM_IDENTIFIER="507" MARKUP_LANGUAGE="HTML" NAME="Phone" TMPL_ITEM_HOLDER_NAME="SiebControl_507" TYPE="List Item" UPDATED="11/04/2016 15:18:07" UPDATED_BY="SADMIN" CREATED="11/08/2000 12:23:27"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15:18:07"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15:18:07" UPDATED_BY="SADMIN" CREATED="11/08/2000 12:23:49"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15:18:07" UPDATED_BY="SADMIN" CREATED="12/23/2002 21:38:24"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15:18:07"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15:18:07"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15:18:07" UPDATED_BY="SADMIN" CREATED="11/04/2016 15:18:07" CREATED_BY="SADMIN" EXT_REC_TABLES="S_APPL_WT_IT_RX"&gt;</w:t>
              <w:br/>
              <w:tab/>
              <w:tab/>
              <w:tab/>
              <w:tab/>
              <w:t>&lt;/APPLET_WEB_TEMPLATE_ITEM&gt;</w:t>
              <w:br/>
              <w:tab/>
              <w:tab/>
              <w:tab/>
              <w:tab/>
              <w:t>&lt;APPLET_WEB_TEMPLATE_ITEM CONTROL="Rate" INACTIVE="N" ITEM_IDENTIFIER="506" MARKUP_LANGUAGE="HTML" NAME="Rate" TMPL_ITEM_HOLDER_NAME="SiebControl_506" TYPE="List Item" UPDATED="11/04/2016 15:18:07" UPDATED_BY="SADMIN" CREATED="11/08/2000 12:23:27" CREATED_BY="SADMIN" EXT_REC_TABLES="S_APPL_WT_IT_RX"&gt;</w:t>
              <w:br/>
              <w:tab/>
              <w:tab/>
              <w:tab/>
              <w:tab/>
              <w:t>&lt;/APPLET_WEB_TEMPLATE_ITEM&gt;</w:t>
              <w:br/>
              <w:tab/>
              <w:tab/>
              <w:tab/>
              <w:tab/>
              <w:t>&lt;APPLET_WEB_TEMPLATE_ITEM CONTROL="Room Name" INACTIVE="N" ITEM_IDENTIFIER="501" MARKUP_LANGUAGE="HTML" NAME="Room Name" TMPL_ITEM_HOLDER_NAME="SiebControl_501" TYPE="List Item" UPDATED="11/04/2016 15:18:07" UPDATED_BY="SADMIN" CREATED="11/08/2000 12:23:27" CREATED_BY="SADMIN" EXT_REC_TABLES="S_APPL_WT_IT_RX"&gt;</w:t>
              <w:br/>
              <w:tab/>
              <w:tab/>
              <w:tab/>
              <w:tab/>
              <w:t>&lt;/APPLET_WEB_TEMPLATE_ITEM&gt;</w:t>
              <w:br/>
              <w:tab/>
              <w:tab/>
              <w:tab/>
              <w:tab/>
              <w:t>&lt;APPLET_WEB_TEMPLATE_ITEM CONTROL="Room Type" INACTIVE="N" ITEM_IDENTIFIER="508" MARKUP_LANGUAGE="HTML" NAME="Room Type" TMPL_ITEM_HOLDER_NAME="SiebControl_508" TYPE="List Item" UPDATED="11/04/2016 15:18:07" UPDATED_BY="SADMIN" CREATED="11/08/2000 12:23:27"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CREATED="12/29/2000 12:27:19" CREATED_BY="SADMIN" EXT_REC_TABLES="S_APPL_WTMPL_RX"&gt;</w:t>
              <w:br/>
              <w:tab/>
              <w:tab/>
              <w:tab/>
              <w:tab/>
              <w:t>&lt;APPLET_WEB_TEMPLATE_ITEM CONTROL="Applet_Title" EXTENSION_FLAG="Y" ITEM_IDENTIFIER="99929" NAME="Applet_Title" TMPL_ITEM_HOLDER_NAME="SiebControl_99929" TYPE="Control" UPDATED="11/04/2016 15:18:07" UPDATED_BY="SADMIN" CREATED="11/04/2016 15:18:07"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15:18:07" UPDATED_BY="SADMIN" CREATED="06/05/2001 22:11:10" CREATED_BY="SADMIN" EXT_REC_TABLES="S_APPL_WT_IT_RX"&gt;</w:t>
              <w:br/>
              <w:tab/>
              <w:tab/>
              <w:tab/>
              <w:tab/>
              <w:t>&lt;/APPLET_WEB_TEMPLATE_ITEM&gt;</w:t>
              <w:br/>
              <w:tab/>
              <w:tab/>
              <w:tab/>
              <w:tab/>
              <w:t>&lt;APPLET_WEB_TEMPLATE_ITEM CONTROL="Max Drops" INACTIVE="N" ITEM_IDENTIFIER="2301" MARKUP_LANGUAGE="HTML" NAME="Max Drops" TMPL_ITEM_HOLDER_NAME="SiebControl_2301" TYPE="List Item" UPDATED="11/04/2016 15:18:10" UPDATED_BY="SADMIN" CREATED="12/29/2000 13:10:10" CREATED_BY="SADMIN" EXT_REC_TABLES="S_APPL_WT_IT_RX"&gt;</w:t>
              <w:br/>
              <w:tab/>
              <w:tab/>
              <w:tab/>
              <w:tab/>
              <w:t>&lt;/APPLET_WEB_TEMPLATE_ITEM&gt;</w:t>
              <w:br/>
              <w:tab/>
              <w:tab/>
              <w:tab/>
              <w:tab/>
              <w:t>&lt;APPLET_WEB_TEMPLATE_ITEM CONTROL="Max Seats" INACTIVE="N" ITEM_IDENTIFIER="1802" MARKUP_LANGUAGE="HTML" NAME="Max Seats" TMPL_ITEM_HOLDER_NAME="SiebControl_1802" TYPE="List Item" UPDATED="11/04/2016 15:18:10" UPDATED_BY="SADMIN" CREATED="12/29/2000 13:10:49"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15:18:10" UPDATED_BY="SADMIN" CREATED="11/04/2016 15:18:10" CREATED_BY="SADMIN" EXT_REC_TABLES="S_APPL_WT_IT_RX"&gt;</w:t>
              <w:br/>
              <w:tab/>
              <w:tab/>
              <w:tab/>
              <w:tab/>
              <w:t>&lt;/APPLET_WEB_TEMPLATE_ITEM&gt;</w:t>
              <w:br/>
              <w:tab/>
              <w:tab/>
              <w:tab/>
              <w:tab/>
              <w:t>&lt;APPLET_WEB_TEMPLATE_ITEM CONTROL="Num Computers" INACTIVE="N" ITEM_IDENTIFIER="2801" MARKUP_LANGUAGE="HTML" NAME="Num Computers" TMPL_ITEM_HOLDER_NAME="SiebControl_2801" TYPE="List Item" UPDATED="11/04/2016 15:18:10" UPDATED_BY="SADMIN" CREATED="12/29/2000 13:10:14" CREATED_BY="SADMIN" EXT_REC_TABLES="S_APPL_WT_IT_RX"&gt;</w:t>
              <w:br/>
              <w:tab/>
              <w:tab/>
              <w:tab/>
              <w:tab/>
              <w:t>&lt;/APPLET_WEB_TEMPLATE_ITEM&gt;</w:t>
              <w:br/>
              <w:tab/>
              <w:tab/>
              <w:tab/>
              <w:tab/>
              <w:t>&lt;APPLET_WEB_TEMPLATE_ITEM CONTROL="OS" INACTIVE="N" ITEM_IDENTIFIER="2802" MARKUP_LANGUAGE="HTML" NAME="OS" TMPL_ITEM_HOLDER_NAME="SiebControl_2802" TYPE="List Item" UPDATED="11/04/2016 15:18:10" UPDATED_BY="SADMIN" CREATED="12/29/2000 13:10:38" CREATED_BY="SADMIN" EXT_REC_TABLES="S_APPL_WT_IT_RX"&gt;</w:t>
              <w:br/>
              <w:tab/>
              <w:tab/>
              <w:tab/>
              <w:tab/>
              <w:t>&lt;/APPLET_WEB_TEMPLATE_ITEM&gt;</w:t>
              <w:br/>
              <w:tab/>
              <w:tab/>
              <w:tab/>
              <w:tab/>
              <w:t>&lt;APPLET_WEB_TEMPLATE_ITEM CONTROL="Phone" INACTIVE="N" ITEM_IDENTIFIER="1302" MARKUP_LANGUAGE="HTML" NAME="Phone" TMPL_ITEM_HOLDER_NAME="SiebControl_1302" TYPE="List Item" UPDATED="11/04/2016 15:18:10" UPDATED_BY="SADMIN" CREATED="12/29/2000 13:10:33"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15:18:10" UPDATED_BY="SADMIN" CREATED="12/23/2002 21:38:24"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15:18:10" UPDATED_BY="SADMIN" CREATED="11/04/2016 15:18:10" CREATED_BY="SADMIN" EXT_REC_TABLES="S_APPL_WT_IT_RX"&gt;</w:t>
              <w:br/>
              <w:tab/>
              <w:tab/>
              <w:tab/>
              <w:tab/>
              <w:t>&lt;/APPLET_WEB_TEMPLATE_ITEM&gt;</w:t>
              <w:br/>
              <w:tab/>
              <w:tab/>
              <w:tab/>
              <w:tab/>
              <w:t>&lt;APPLET_WEB_TEMPLATE_ITEM CONTROL="Rate" INACTIVE="N" ITEM_IDENTIFIER="2302" MARKUP_LANGUAGE="HTML" NAME="Rate" TMPL_ITEM_HOLDER_NAME="SiebControl_2302" TYPE="List Item" UPDATED="11/04/2016 15:18:10" UPDATED_BY="SADMIN" CREATED="12/29/2000 13:10:35" CREATED_BY="SADMIN" EXT_REC_TABLES="S_APPL_WT_IT_RX"&gt;</w:t>
              <w:br/>
              <w:tab/>
              <w:tab/>
              <w:tab/>
              <w:tab/>
              <w:t>&lt;/APPLET_WEB_TEMPLATE_ITEM&gt;</w:t>
              <w:br/>
              <w:tab/>
              <w:tab/>
              <w:tab/>
              <w:tab/>
              <w:t>&lt;APPLET_WEB_TEMPLATE_ITEM CONTROL="Room Name" INACTIVE="N" ITEM_IDENTIFIER="1301" MARKUP_LANGUAGE="HTML" NAME="Room Name" TMPL_ITEM_HOLDER_NAME="SiebControl_1301" TYPE="List Item" UPDATED="11/04/2016 15:18:10" UPDATED_BY="SADMIN" CREATED="12/29/2000 13:09:30" CREATED_BY="SADMIN" EXT_REC_TABLES="S_APPL_WT_IT_RX"&gt;</w:t>
              <w:br/>
              <w:tab/>
              <w:tab/>
              <w:tab/>
              <w:tab/>
              <w:t>&lt;/APPLET_WEB_TEMPLATE_ITEM&gt;</w:t>
              <w:br/>
              <w:tab/>
              <w:tab/>
              <w:tab/>
              <w:tab/>
              <w:t>&lt;APPLET_WEB_TEMPLATE_ITEM CONTROL="Room Type" INACTIVE="N" ITEM_IDENTIFIER="1801" MARKUP_LANGUAGE="HTML" NAME="Room Type" TMPL_ITEM_HOLDER_NAME="SiebControl_1801" TYPE="List Item" UPDATED="11/04/2016 15:18:10" UPDATED_BY="SADMIN" CREATED="12/29/2000 13:09:33"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15:18:10" UPDATED_BY="SADMIN" CREATED="04/07/2001 04:13:22"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15:18:10" UPDATED_BY="SADMIN" CREATED="12/29/2000 12:27:19"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15:18:10" UPDATED_BY="SADMIN" CREATED="12/29/2000 12:27:19"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12:37:18" UPDATED_BY="SADMIN" CREATED="06/13/2001 17:13:56" CREATED_BY="SADMIN" EXT_REC_TABLES="S_APPL_WTMPL_RX"&gt;</w:t>
              <w:br/>
              <w:tab/>
              <w:tab/>
              <w:tab/>
              <w:tab/>
              <w:t>&lt;APPLET_WEB_TEMPLATE_ITEM CONTROL="Applet_Title" EXTENSION_FLAG="Y" ITEM_IDENTIFIER="99929" NAME="Applet_Title" TMPL_ITEM_HOLDER_NAME="SiebControl_99929" TYPE="Control" UPDATED="11/04/2016 15:18:10" UPDATED_BY="SADMIN" CREATED="11/04/2016 15:18:10" CREATED_BY="SADMIN" EXT_REC_TABLES="S_APPL_WT_IT_RX"&gt;</w:t>
              <w:br/>
              <w:tab/>
              <w:tab/>
              <w:tab/>
              <w:tab/>
              <w:t>&lt;/APPLET_WEB_TEMPLATE_ITEM&gt;</w:t>
              <w:br/>
              <w:tab/>
              <w:tab/>
              <w:tab/>
              <w:tab/>
              <w:t>&lt;APPLET_WEB_TEMPLATE_ITEM COMMENTS="Global UI Change 6: display list of columns" CONTROL="Computer Desc" INACTIVE="N" ITEM_IDENTIFIER="509" MARKUP_LANGUAGE="HTML" NAME="Computer Desc" TMPL_ITEM_HOLDER_NAME="SiebControl_509" TYPE="List Item" UPDATED="11/04/2016 15:18:10" UPDATED_BY="SADMIN" CREATED="06/13/2001 17:13:56" CREATED_BY="SADMIN" EXT_REC_TABLES="S_APPL_WT_IT_RX"&gt;</w:t>
              <w:br/>
              <w:tab/>
              <w:tab/>
              <w:tab/>
              <w:tab/>
              <w:t>&lt;/APPLET_WEB_TEMPLATE_ITEM&gt;</w:t>
              <w:br/>
              <w:tab/>
              <w:tab/>
              <w:tab/>
              <w:tab/>
              <w:t>&lt;APPLET_WEB_TEMPLATE_ITEM CONTROL="Computers" INACTIVE="N" ITEM_IDENTIFIER="504" MARKUP_LANGUAGE="HTML" NAME="Computers" TMPL_ITEM_HOLDER_NAME="SiebControl_504" TYPE="List Item" UPDATED="11/04/2016 15:18:10" UPDATED_BY="SADMIN" CREATED="06/13/2001 17:13:56"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15:18:10" UPDATED_BY="SADMIN" CREATED="06/05/2003 09:41:15"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15:18:10"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17:32:52" UPDATED_BY="SADMIN" CREATED="06/13/2001 17:13:56" CREATED_BY="SADMIN"&gt;</w:t>
              <w:br/>
              <w:tab/>
              <w:tab/>
              <w:tab/>
              <w:tab/>
              <w:t>&lt;/APPLET_WEB_TEMPLATE_ITEM&gt;</w:t>
              <w:br/>
              <w:tab/>
              <w:tab/>
              <w:tab/>
              <w:tab/>
              <w:t>&lt;APPLET_WEB_TEMPLATE_ITEM CONTROL="GotoPreviousSet" INACTIVE="N" ITEM_IDENTIFIER="122" MARKUP_LANGUAGE="HTML" NAME="GotoPreviousSet" TYPE="Control" UPDATED="06/05/2003 17:32:52" UPDATED_BY="SADMIN" CREATED="06/13/2001 17:13:56" CREATED_BY="SADMIN"&gt;</w:t>
              <w:br/>
              <w:tab/>
              <w:tab/>
              <w:tab/>
              <w:tab/>
              <w:t>&lt;/APPLET_WEB_TEMPLATE_ITEM&gt;</w:t>
              <w:br/>
              <w:tab/>
              <w:tab/>
              <w:tab/>
              <w:tab/>
              <w:t>&lt;APPLET_WEB_TEMPLATE_ITEM CONTROL="ListControl" EXTENSION_FLAG="Y" ITEM_IDENTIFIER="99998" NAME="ListControl" TMPL_ITEM_HOLDER_NAME="SiebControl_99998" TYPE="Control" UPDATED="11/04/2016 15:18:10" UPDATED_BY="SADMIN" CREATED="11/04/2016 15:18:10" CREATED_BY="SADMIN" EXT_REC_TABLES="S_APPL_WT_IT_RX"&gt;</w:t>
              <w:br/>
              <w:tab/>
              <w:tab/>
              <w:tab/>
              <w:tab/>
              <w:t>&lt;/APPLET_WEB_TEMPLATE_ITEM&gt;</w:t>
              <w:br/>
              <w:tab/>
              <w:tab/>
              <w:tab/>
              <w:tab/>
              <w:t>&lt;APPLET_WEB_TEMPLATE_ITEM CONTROL="Max Drops" INACTIVE="N" ITEM_IDENTIFIER="503" MARKUP_LANGUAGE="HTML" NAME="Max Drops" TMPL_ITEM_HOLDER_NAME="SiebControl_503" TYPE="List Item" UPDATED="11/04/2016 15:18:10" UPDATED_BY="SADMIN" CREATED="06/13/2001 17:13:56" CREATED_BY="SADMIN" EXT_REC_TABLES="S_APPL_WT_IT_RX"&gt;</w:t>
              <w:br/>
              <w:tab/>
              <w:tab/>
              <w:tab/>
              <w:tab/>
              <w:t>&lt;/APPLET_WEB_TEMPLATE_ITEM&gt;</w:t>
              <w:br/>
              <w:tab/>
              <w:tab/>
              <w:tab/>
              <w:tab/>
              <w:t>&lt;APPLET_WEB_TEMPLATE_ITEM CONTROL="Max Seats" INACTIVE="N" ITEM_IDENTIFIER="502" MARKUP_LANGUAGE="HTML" NAME="Max Seats" TMPL_ITEM_HOLDER_NAME="SiebControl_502" TYPE="List Item" UPDATED="11/04/2016 15:18:10" UPDATED_BY="SADMIN" CREATED="06/13/2001 17:13:56"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15:18:10" UPDATED_BY="SADMIN" CREATED="11/04/2016 15:18:10"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15:18:10" UPDATED_BY="SADMIN" CREATED="06/14/2001 17:02:22"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15:18:10" UPDATED_BY="SADMIN" CREATED="06/22/2001 22:34:26" CREATED_BY="SADMIN" EXT_REC_TABLES="S_APPL_WT_IT_RX"&gt;</w:t>
              <w:br/>
              <w:tab/>
              <w:tab/>
              <w:tab/>
              <w:tab/>
              <w:t>&lt;/APPLET_WEB_TEMPLATE_ITEM&gt;</w:t>
              <w:br/>
              <w:tab/>
              <w:tab/>
              <w:tab/>
              <w:tab/>
              <w:t>&lt;APPLET_WEB_TEMPLATE_ITEM COMMENTS="Global UI Change 6: display list of columns" CONTROL="Num Computers" INACTIVE="N" ITEM_IDENTIFIER="510" MARKUP_LANGUAGE="HTML" NAME="Num Computers" TMPL_ITEM_HOLDER_NAME="SiebControl_510" TYPE="List Item" UPDATED="11/04/2016 15:18:10" UPDATED_BY="SADMIN" CREATED="06/13/2001 17:13:56" CREATED_BY="SADMIN" EXT_REC_TABLES="S_APPL_WT_IT_RX"&gt;</w:t>
              <w:br/>
              <w:tab/>
              <w:tab/>
              <w:tab/>
              <w:tab/>
              <w:t>&lt;/APPLET_WEB_TEMPLATE_ITEM&gt;</w:t>
              <w:br/>
              <w:tab/>
              <w:tab/>
              <w:tab/>
              <w:tab/>
              <w:t>&lt;APPLET_WEB_TEMPLATE_ITEM CONTROL="OS" INACTIVE="N" ITEM_IDENTIFIER="505" MARKUP_LANGUAGE="HTML" NAME="OS" TMPL_ITEM_HOLDER_NAME="SiebControl_505" TYPE="List Item" UPDATED="11/04/2016 15:18:10" UPDATED_BY="SADMIN" CREATED="06/13/2001 17:13:56" CREATED_BY="SADMIN" EXT_REC_TABLES="S_APPL_WT_IT_RX"&gt;</w:t>
              <w:br/>
              <w:tab/>
              <w:tab/>
              <w:tab/>
              <w:tab/>
              <w:t>&lt;/APPLET_WEB_TEMPLATE_ITEM&gt;</w:t>
              <w:br/>
              <w:tab/>
              <w:tab/>
              <w:tab/>
              <w:tab/>
              <w:t>&lt;APPLET_WEB_TEMPLATE_ITEM CONTROL="Phone" INACTIVE="N" ITEM_IDENTIFIER="507" MARKUP_LANGUAGE="HTML" NAME="Phone" TMPL_ITEM_HOLDER_NAME="SiebControl_507" TYPE="List Item" UPDATED="11/04/2016 15:18:10" UPDATED_BY="SADMIN" CREATED="06/13/2001 17:13:56"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15:18:10"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15:18:10" UPDATED_BY="SADMIN" CREATED="06/13/2001 17:13:56"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15:18:10" UPDATED_BY="SADMIN" CREATED="12/23/2002 21:38:24"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15:18:10"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15:18:10"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15:18:10" UPDATED_BY="SADMIN" CREATED="11/04/2016 15:18:10" CREATED_BY="SADMIN" EXT_REC_TABLES="S_APPL_WT_IT_RX"&gt;</w:t>
              <w:br/>
              <w:tab/>
              <w:tab/>
              <w:tab/>
              <w:tab/>
              <w:t>&lt;/APPLET_WEB_TEMPLATE_ITEM&gt;</w:t>
              <w:br/>
              <w:tab/>
              <w:tab/>
              <w:tab/>
              <w:tab/>
              <w:t>&lt;APPLET_WEB_TEMPLATE_ITEM CONTROL="Rate" INACTIVE="N" ITEM_IDENTIFIER="506" MARKUP_LANGUAGE="HTML" NAME="Rate" TMPL_ITEM_HOLDER_NAME="SiebControl_506" TYPE="List Item" UPDATED="11/04/2016 15:18:10" UPDATED_BY="SADMIN" CREATED="06/13/2001 17:13:56" CREATED_BY="SADMIN" EXT_REC_TABLES="S_APPL_WT_IT_RX"&gt;</w:t>
              <w:br/>
              <w:tab/>
              <w:tab/>
              <w:tab/>
              <w:tab/>
              <w:t>&lt;/APPLET_WEB_TEMPLATE_ITEM&gt;</w:t>
              <w:br/>
              <w:tab/>
              <w:tab/>
              <w:tab/>
              <w:tab/>
              <w:t>&lt;APPLET_WEB_TEMPLATE_ITEM CONTROL="Room Name" INACTIVE="N" ITEM_IDENTIFIER="501" MARKUP_LANGUAGE="HTML" NAME="Room Name" TMPL_ITEM_HOLDER_NAME="SiebControl_501" TYPE="List Item" UPDATED="11/04/2016 15:18:10" UPDATED_BY="SADMIN" CREATED="06/13/2001 17:13:56" CREATED_BY="SADMIN" EXT_REC_TABLES="S_APPL_WT_IT_RX"&gt;</w:t>
              <w:br/>
              <w:tab/>
              <w:tab/>
              <w:tab/>
              <w:tab/>
              <w:t>&lt;/APPLET_WEB_TEMPLATE_ITEM&gt;</w:t>
              <w:br/>
              <w:tab/>
              <w:tab/>
              <w:tab/>
              <w:tab/>
              <w:t>&lt;APPLET_WEB_TEMPLATE_ITEM CONTROL="Room Type" INACTIVE="N" ITEM_IDENTIFIER="508" MARKUP_LANGUAGE="HTML" NAME="Room Type" TMPL_ITEM_HOLDER_NAME="SiebControl_508" TYPE="List Item" UPDATED="11/04/2016 15:18:10" UPDATED_BY="SADMIN" CREATED="06/13/2001 17:13:56"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15:18:10"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15:18:10" UPDATED_BY="SADMIN" CREATED="10/30/2001 21:11:11"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15:18:10" UPDATED_BY="SADMIN" CREATED="06/13/2001 17:14:16"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Select Query Type Task Link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2" INACTIVE="N" NAME="Base" TYPE="Base" WEB_TEMPLATE="DotCom Applet Links 2" UPDATED="11/04/2016 12:37:17" UPDATED_BY="SADMIN" CREATED="06/05/2003 02:15:09" CREATED_BY="SADMIN" EXT_REC_TABLES="S_APPL_WTMPL_RX"&gt;</w:t>
              <w:br/>
              <w:tab/>
              <w:tab/>
              <w:tab/>
              <w:tab/>
              <w:t>&lt;APPLET_WEB_TEMPLATE_ITEM CONTROL="Applet_Title" EXTENSION_FLAG="Y" ITEM_IDENTIFIER="99929" NAME="Applet_Title" TMPL_ITEM_HOLDER_NAME="SiebControl_99929" TYPE="Control" UPDATED="11/04/2016 15:34:49" UPDATED_BY="SADMIN" CREATED="11/04/2016 15:34:49" CREATED_BY="SADMIN" EXT_REC_TABLES="S_APPL_WT_IT_RX"&gt;</w:t>
              <w:br/>
              <w:tab/>
              <w:tab/>
              <w:tab/>
              <w:tab/>
              <w:t>&lt;/APPLET_WEB_TEMPLATE_ITEM&gt;</w:t>
              <w:br/>
              <w:tab/>
              <w:tab/>
              <w:tab/>
              <w:tab/>
              <w:t>&lt;APPLET_WEB_TEMPLATE_ITEM CONTROL="HTML Hidden" INACTIVE="N" ITEM_IDENTIFIER="1401" MARKUP_LANGUAGE="HTML" NAME="HTML Hidden" TMPL_ITEM_HOLDER_NAME="SiebControl_1401" TYPE="Control" UPDATED="11/04/2016 15:34:49" UPDATED_BY="SADMIN" CREATED="06/05/2003 10:03:02" CREATED_BY="SADMIN" EXT_REC_TABLES="S_APPL_WT_IT_RX"&gt;</w:t>
              <w:br/>
              <w:tab/>
              <w:tab/>
              <w:tab/>
              <w:tab/>
              <w:t>&lt;/APPLET_WEB_TEMPLATE_ITEM&gt;</w:t>
              <w:br/>
              <w:tab/>
              <w:tab/>
              <w:tab/>
              <w:tab/>
              <w:t>&lt;APPLET_WEB_TEMPLATE_ITEM CONTROL="HTML Hidden2" INACTIVE="N" ITEM_IDENTIFIER="1402" MARKUP_LANGUAGE="HTML" NAME="HTML Hidden2" TMPL_ITEM_HOLDER_NAME="SiebControl_1402" TYPE="Control" UPDATED="11/04/2016 15:34:49" UPDATED_BY="SADMIN" CREATED="06/05/2003 10:03:02" CREATED_BY="SADMIN" EXT_REC_TABLES="S_APPL_WT_IT_RX"&gt;</w:t>
              <w:br/>
              <w:tab/>
              <w:tab/>
              <w:tab/>
              <w:tab/>
              <w:t>&lt;/APPLET_WEB_TEMPLATE_ITEM&gt;</w:t>
              <w:br/>
              <w:tab/>
              <w:tab/>
              <w:tab/>
              <w:tab/>
              <w:t>&lt;APPLET_WEB_TEMPLATE_ITEM CONTROL="HTML Hidden3" INACTIVE="N" ITEM_IDENTIFIER="1403" MARKUP_LANGUAGE="HTML" NAME="HTML Hidden3" TMPL_ITEM_HOLDER_NAME="SiebControl_1403" TYPE="Control" UPDATED="11/04/2016 15:34:49" UPDATED_BY="SADMIN" CREATED="06/05/2003 10:03:03" CREATED_BY="SADMIN" EXT_REC_TABLES="S_APPL_WT_IT_RX"&gt;</w:t>
              <w:br/>
              <w:tab/>
              <w:tab/>
              <w:tab/>
              <w:tab/>
              <w:t>&lt;/APPLET_WEB_TEMPLATE_ITEM&gt;</w:t>
              <w:br/>
              <w:tab/>
              <w:tab/>
              <w:tab/>
              <w:tab/>
              <w:t>&lt;APPLET_WEB_TEMPLATE_ITEM CONTROL="HTML Hidden4" INACTIVE="N" ITEM_IDENTIFIER="1404" MARKUP_LANGUAGE="HTML" NAME="HTML Hidden4" TMPL_ITEM_HOLDER_NAME="SiebControl_1404" TYPE="Control" UPDATED="11/04/2016 15:34:49" UPDATED_BY="SADMIN" CREATED="06/05/2003 10:03:03" CREATED_BY="SADMIN" EXT_REC_TABLES="S_APPL_WT_IT_RX"&gt;</w:t>
              <w:br/>
              <w:tab/>
              <w:tab/>
              <w:tab/>
              <w:tab/>
              <w:t>&lt;/APPLET_WEB_TEMPLATE_ITEM&gt;</w:t>
              <w:br/>
              <w:tab/>
              <w:tab/>
              <w:tab/>
              <w:tab/>
              <w:t>&lt;APPLET_WEB_TEMPLATE_ITEM CONTROL="ImageContact" INACTIVE="N" ITEM_IDENTIFIER="1201" MARKUP_LANGUAGE="HTML" NAME="ImageContact" TMPL_ITEM_HOLDER_NAME="SiebControl_1201" TYPE="Control" UPDATED="11/04/2016 15:34:49" UPDATED_BY="SADMIN" CREATED="06/05/2003 10:03:03" CREATED_BY="SADMIN" EXT_REC_TABLES="S_APPL_WT_IT_RX"&gt;</w:t>
              <w:br/>
              <w:tab/>
              <w:tab/>
              <w:tab/>
              <w:tab/>
              <w:t>&lt;/APPLET_WEB_TEMPLATE_ITEM&gt;</w:t>
              <w:br/>
              <w:tab/>
              <w:tab/>
              <w:tab/>
              <w:tab/>
              <w:t>&lt;APPLET_WEB_TEMPLATE_ITEM CONTROL="ImageOpportunity" INACTIVE="N" ITEM_IDENTIFIER="1202" MARKUP_LANGUAGE="HTML" NAME="ImageOpportunity" TMPL_ITEM_HOLDER_NAME="SiebControl_1202" TYPE="Control" UPDATED="11/04/2016 15:34:49" UPDATED_BY="SADMIN" CREATED="06/05/2003 10:03:03" CREATED_BY="SADMIN" EXT_REC_TABLES="S_APPL_WT_IT_RX"&gt;</w:t>
              <w:br/>
              <w:tab/>
              <w:tab/>
              <w:tab/>
              <w:tab/>
              <w:t>&lt;/APPLET_WEB_TEMPLATE_ITEM&gt;</w:t>
              <w:br/>
              <w:tab/>
              <w:tab/>
              <w:tab/>
              <w:tab/>
              <w:t>&lt;APPLET_WEB_TEMPLATE_ITEM CONTROL="ImageSalesHistory" INACTIVE="N" ITEM_IDENTIFIER="1203" MARKUP_LANGUAGE="HTML" NAME="ImageSalesHistory" TMPL_ITEM_HOLDER_NAME="SiebControl_1203" TYPE="Control" UPDATED="11/04/2016 15:34:49" UPDATED_BY="SADMIN" CREATED="06/05/2003 10:03:03" CREATED_BY="SADMIN" EXT_REC_TABLES="S_APPL_WT_IT_RX"&gt;</w:t>
              <w:br/>
              <w:tab/>
              <w:tab/>
              <w:tab/>
              <w:tab/>
              <w:t>&lt;/APPLET_WEB_TEMPLATE_ITEM&gt;</w:t>
              <w:br/>
              <w:tab/>
              <w:tab/>
              <w:tab/>
              <w:tab/>
              <w:t>&lt;APPLET_WEB_TEMPLATE_ITEM CONTROL="ImageServiceHistory" INACTIVE="N" ITEM_IDENTIFIER="1204" MARKUP_LANGUAGE="HTML" NAME="ImageServiceHistory" TMPL_ITEM_HOLDER_NAME="SiebControl_1204" TYPE="Control" UPDATED="11/04/2016 15:34:49" UPDATED_BY="SADMIN" CREATED="06/05/2003 10:03:03" CREATED_BY="SADMIN" EXT_REC_TABLES="S_APPL_WT_IT_RX"&gt;</w:t>
              <w:br/>
              <w:tab/>
              <w:tab/>
              <w:tab/>
              <w:tab/>
              <w:t>&lt;/APPLET_WEB_TEMPLATE_ITEM&gt;</w:t>
              <w:br/>
              <w:tab/>
              <w:tab/>
              <w:tab/>
              <w:tab/>
              <w:t>&lt;APPLET_WEB_TEMPLATE_ITEM CONTROL="ImageVehicle" INACTIVE="N" ITEM_IDENTIFIER="1205" MARKUP_LANGUAGE="HTML" NAME="ImageVehicle" TMPL_ITEM_HOLDER_NAME="SiebControl_1205" TYPE="Control" UPDATED="11/04/2016 15:34:49" UPDATED_BY="SADMIN" CREATED="06/05/2003 10:03:03" CREATED_BY="SADMIN" EXT_REC_TABLES="S_APPL_WT_IT_RX"&gt;</w:t>
              <w:br/>
              <w:tab/>
              <w:tab/>
              <w:tab/>
              <w:tab/>
              <w:t>&lt;/APPLET_WEB_TEMPLATE_ITEM&gt;</w:t>
              <w:br/>
              <w:tab/>
              <w:tab/>
              <w:tab/>
              <w:tab/>
              <w:t>&lt;APPLET_WEB_TEMPLATE_ITEM CONTROL="LinkContact" INACTIVE="N" ITEM_IDENTIFIER="1101" MARKUP_LANGUAGE="HTML" NAME="LinkContact" TMPL_ITEM_HOLDER_NAME="SiebControl_1101" TYPE="Control" UPDATED="11/04/2016 15:34:49" UPDATED_BY="SADMIN" CREATED="06/05/2003 10:03:03" CREATED_BY="SADMIN" EXT_REC_TABLES="S_APPL_WT_IT_RX"&gt;</w:t>
              <w:br/>
              <w:tab/>
              <w:tab/>
              <w:tab/>
              <w:tab/>
              <w:t>&lt;/APPLET_WEB_TEMPLATE_ITEM&gt;</w:t>
              <w:br/>
              <w:tab/>
              <w:tab/>
              <w:tab/>
              <w:tab/>
              <w:t>&lt;APPLET_WEB_TEMPLATE_ITEM CONTROL="LinkOpportunity" INACTIVE="N" ITEM_IDENTIFIER="1102" MARKUP_LANGUAGE="HTML" NAME="LinkOpportunity" TMPL_ITEM_HOLDER_NAME="SiebControl_1102" TYPE="Control" UPDATED="11/04/2016 15:34:49" UPDATED_BY="SADMIN" CREATED="06/05/2003 10:03:03" CREATED_BY="SADMIN" EXT_REC_TABLES="S_APPL_WT_IT_RX"&gt;</w:t>
              <w:br/>
              <w:tab/>
              <w:tab/>
              <w:tab/>
              <w:tab/>
              <w:t>&lt;/APPLET_WEB_TEMPLATE_ITEM&gt;</w:t>
              <w:br/>
              <w:tab/>
              <w:tab/>
              <w:tab/>
              <w:tab/>
              <w:t>&lt;APPLET_WEB_TEMPLATE_ITEM CONTROL="LinkSales History" INACTIVE="N" ITEM_IDENTIFIER="1103" MARKUP_LANGUAGE="HTML" NAME="LinkSales History" TMPL_ITEM_HOLDER_NAME="SiebControl_1103" TYPE="Control" UPDATED="11/04/2016 15:34:49" UPDATED_BY="SADMIN" CREATED="06/05/2003 10:03:03" CREATED_BY="SADMIN" EXT_REC_TABLES="S_APPL_WT_IT_RX"&gt;</w:t>
              <w:br/>
              <w:tab/>
              <w:tab/>
              <w:tab/>
              <w:tab/>
              <w:t>&lt;/APPLET_WEB_TEMPLATE_ITEM&gt;</w:t>
              <w:br/>
              <w:tab/>
              <w:tab/>
              <w:tab/>
              <w:tab/>
              <w:t>&lt;APPLET_WEB_TEMPLATE_ITEM CONTROL="LinkService History" INACTIVE="N" ITEM_IDENTIFIER="1104" MARKUP_LANGUAGE="HTML" NAME="LinkService History" TMPL_ITEM_HOLDER_NAME="SiebControl_1104" TYPE="Control" UPDATED="11/04/2016 15:34:49" UPDATED_BY="SADMIN" CREATED="06/05/2003 10:03:04" CREATED_BY="SADMIN" EXT_REC_TABLES="S_APPL_WT_IT_RX"&gt;</w:t>
              <w:br/>
              <w:tab/>
              <w:tab/>
              <w:tab/>
              <w:tab/>
              <w:t>&lt;/APPLET_WEB_TEMPLATE_ITEM&gt;</w:t>
              <w:br/>
              <w:tab/>
              <w:tab/>
              <w:tab/>
              <w:tab/>
              <w:t>&lt;APPLET_WEB_TEMPLATE_ITEM CONTROL="LinkVehicle" INACTIVE="N" ITEM_IDENTIFIER="1105" MARKUP_LANGUAGE="HTML" NAME="LinkVehicle" TMPL_ITEM_HOLDER_NAME="SiebControl_1105" TYPE="Control" UPDATED="11/04/2016 15:34:49" UPDATED_BY="SADMIN" CREATED="06/05/2003 10:03:04"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2" INACTIVE="N" NAME="Edit" TYPE="Edit" WEB_TEMPLATE="DotCom Applet Links 2" UPDATED="11/04/2016 12:37:17" UPDATED_BY="SADMIN" CREATED="06/05/2003 02:15:09" CREATED_BY="SADMIN" EXT_REC_TABLES="S_APPL_WTMPL_RX"&gt;</w:t>
              <w:br/>
              <w:tab/>
              <w:tab/>
              <w:tab/>
              <w:tab/>
              <w:t>&lt;APPLET_WEB_TEMPLATE_ITEM CONTROL="Applet_Title" EXTENSION_FLAG="Y" ITEM_IDENTIFIER="99929" NAME="Applet_Title" TMPL_ITEM_HOLDER_NAME="SiebControl_99929" TYPE="Control" UPDATED="11/04/2016 15:34:49" UPDATED_BY="SADMIN" CREATED="11/04/2016 15:34:49" CREATED_BY="SADMIN" EXT_REC_TABLES="S_APPL_WT_IT_RX"&gt;</w:t>
              <w:br/>
              <w:tab/>
              <w:tab/>
              <w:tab/>
              <w:tab/>
              <w:t>&lt;/APPLET_WEB_TEMPLATE_ITEM&gt;</w:t>
              <w:br/>
              <w:tab/>
              <w:tab/>
              <w:tab/>
              <w:tab/>
              <w:t>&lt;APPLET_WEB_TEMPLATE_ITEM CONTROL="HTML Hidden" INACTIVE="N" ITEM_IDENTIFIER="1401" MARKUP_LANGUAGE="HTML" NAME="HTML Hidden" TMPL_ITEM_HOLDER_NAME="SiebControl_1401" TYPE="Control" UPDATED="11/04/2016 15:34:49" UPDATED_BY="SADMIN" CREATED="06/05/2003 10:03:04" CREATED_BY="SADMIN" EXT_REC_TABLES="S_APPL_WT_IT_RX"&gt;</w:t>
              <w:br/>
              <w:tab/>
              <w:tab/>
              <w:tab/>
              <w:tab/>
              <w:t>&lt;/APPLET_WEB_TEMPLATE_ITEM&gt;</w:t>
              <w:br/>
              <w:tab/>
              <w:tab/>
              <w:tab/>
              <w:tab/>
              <w:t>&lt;APPLET_WEB_TEMPLATE_ITEM CONTROL="HTML Hidden2" INACTIVE="N" ITEM_IDENTIFIER="1402" MARKUP_LANGUAGE="HTML" NAME="HTML Hidden2" TMPL_ITEM_HOLDER_NAME="SiebControl_1402" TYPE="Control" UPDATED="11/04/2016 15:34:49" UPDATED_BY="SADMIN" CREATED="06/05/2003 10:03:04" CREATED_BY="SADMIN" EXT_REC_TABLES="S_APPL_WT_IT_RX"&gt;</w:t>
              <w:br/>
              <w:tab/>
              <w:tab/>
              <w:tab/>
              <w:tab/>
              <w:t>&lt;/APPLET_WEB_TEMPLATE_ITEM&gt;</w:t>
              <w:br/>
              <w:tab/>
              <w:tab/>
              <w:tab/>
              <w:tab/>
              <w:t>&lt;APPLET_WEB_TEMPLATE_ITEM CONTROL="HTML Hidden3" INACTIVE="N" ITEM_IDENTIFIER="1403" MARKUP_LANGUAGE="HTML" NAME="HTML Hidden3" TMPL_ITEM_HOLDER_NAME="SiebControl_1403" TYPE="Control" UPDATED="11/04/2016 15:34:49" UPDATED_BY="SADMIN" CREATED="06/05/2003 10:03:04" CREATED_BY="SADMIN" EXT_REC_TABLES="S_APPL_WT_IT_RX"&gt;</w:t>
              <w:br/>
              <w:tab/>
              <w:tab/>
              <w:tab/>
              <w:tab/>
              <w:t>&lt;/APPLET_WEB_TEMPLATE_ITEM&gt;</w:t>
              <w:br/>
              <w:tab/>
              <w:tab/>
              <w:tab/>
              <w:tab/>
              <w:t>&lt;APPLET_WEB_TEMPLATE_ITEM CONTROL="HTML Hidden4" INACTIVE="N" ITEM_IDENTIFIER="1404" MARKUP_LANGUAGE="HTML" NAME="HTML Hidden4" TMPL_ITEM_HOLDER_NAME="SiebControl_1404" TYPE="Control" UPDATED="11/04/2016 15:34:49" UPDATED_BY="SADMIN" CREATED="06/05/2003 10:03:04" CREATED_BY="SADMIN" EXT_REC_TABLES="S_APPL_WT_IT_RX"&gt;</w:t>
              <w:br/>
              <w:tab/>
              <w:tab/>
              <w:tab/>
              <w:tab/>
              <w:t>&lt;/APPLET_WEB_TEMPLATE_ITEM&gt;</w:t>
              <w:br/>
              <w:tab/>
              <w:tab/>
              <w:tab/>
              <w:tab/>
              <w:t>&lt;APPLET_WEB_TEMPLATE_ITEM COMMENTS="Modified by 7.7 - Items not pointing to valid control" CONTROL="ImageCheckStatus" INACTIVE="Y" ITEM_IDENTIFIER="1201" MARKUP_LANGUAGE="HTML" NAME="ImageCheckStatus- Marked for Deletion" TMPL_ITEM_HOLDER_NAME="SiebControl_1201" TYPE="Control" UPDATED="11/04/2016 15:34:49" UPDATED_BY="SADMIN" CREATED="06/05/2003 10:03:04" CREATED_BY="SADMIN" EXT_REC_TABLES="S_APPL_WT_IT_RX"&gt;</w:t>
              <w:br/>
              <w:tab/>
              <w:tab/>
              <w:tab/>
              <w:tab/>
              <w:t>&lt;/APPLET_WEB_TEMPLATE_ITEM&gt;</w:t>
              <w:br/>
              <w:tab/>
              <w:tab/>
              <w:tab/>
              <w:tab/>
              <w:t>&lt;APPLET_WEB_TEMPLATE_ITEM COMMENTS="Modified by 7.7 - Items not pointing to valid control" CONTROL="ImageCreateOpty" INACTIVE="Y" ITEM_IDENTIFIER="1202" MARKUP_LANGUAGE="HTML" NAME="ImageCreateOpty- Marked for Deletion" TMPL_ITEM_HOLDER_NAME="SiebControl_1202" TYPE="Control" UPDATED="11/04/2016 15:34:49" UPDATED_BY="SADMIN" CREATED="06/05/2003 10:03:04" CREATED_BY="SADMIN" EXT_REC_TABLES="S_APPL_WT_IT_RX"&gt;</w:t>
              <w:br/>
              <w:tab/>
              <w:tab/>
              <w:tab/>
              <w:tab/>
              <w:t>&lt;/APPLET_WEB_TEMPLATE_ITEM&gt;</w:t>
              <w:br/>
              <w:tab/>
              <w:tab/>
              <w:tab/>
              <w:tab/>
              <w:t>&lt;APPLET_WEB_TEMPLATE_ITEM COMMENTS="Modified by 7.7 - Items not pointing to valid control" CONTROL="ImageCreateQuote" INACTIVE="Y" ITEM_IDENTIFIER="1203" MARKUP_LANGUAGE="HTML" NAME="ImageCreateQuote- Marked for Deletion" TMPL_ITEM_HOLDER_NAME="SiebControl_1203" TYPE="Control" UPDATED="11/04/2016 15:34:49" UPDATED_BY="SADMIN" CREATED="06/05/2003 10:03:04" CREATED_BY="SADMIN" EXT_REC_TABLES="S_APPL_WT_IT_RX"&gt;</w:t>
              <w:br/>
              <w:tab/>
              <w:tab/>
              <w:tab/>
              <w:tab/>
              <w:t>&lt;/APPLET_WEB_TEMPLATE_ITEM&gt;</w:t>
              <w:br/>
              <w:tab/>
              <w:tab/>
              <w:tab/>
              <w:tab/>
              <w:t>&lt;APPLET_WEB_TEMPLATE_ITEM COMMENTS="Modified by 7.7 - Items not pointing to valid control" CONTROL="ImageOrderMaterials" INACTIVE="Y" ITEM_IDENTIFIER="1204" MARKUP_LANGUAGE="HTML" NAME="ImageOrderMaterials- Marked for Deletion" TMPL_ITEM_HOLDER_NAME="SiebControl_1204" TYPE="Control" UPDATED="11/04/2016 15:34:49" UPDATED_BY="SADMIN" CREATED="06/05/2003 10:03:04" CREATED_BY="SADMIN" EXT_REC_TABLES="S_APPL_WT_IT_RX"&gt;</w:t>
              <w:br/>
              <w:tab/>
              <w:tab/>
              <w:tab/>
              <w:tab/>
              <w:t>&lt;/APPLET_WEB_TEMPLATE_ITEM&gt;</w:t>
              <w:br/>
              <w:tab/>
              <w:tab/>
              <w:tab/>
              <w:tab/>
              <w:t>&lt;APPLET_WEB_TEMPLATE_ITEM COMMENTS="Modified by 7.7 - Items not pointing to valid control" CONTROL="ImageRenewPolicy" INACTIVE="Y" ITEM_IDENTIFIER="1205" MARKUP_LANGUAGE="HTML" NAME="ImageRenewPolicy- Marked for Deletion" TMPL_ITEM_HOLDER_NAME="SiebControl_1205" TYPE="Control" UPDATED="11/04/2016 15:34:49" UPDATED_BY="SADMIN" CREATED="06/05/2003 10:03:05" CREATED_BY="SADMIN" EXT_REC_TABLES="S_APPL_WT_IT_RX"&gt;</w:t>
              <w:br/>
              <w:tab/>
              <w:tab/>
              <w:tab/>
              <w:tab/>
              <w:t>&lt;/APPLET_WEB_TEMPLATE_ITEM&gt;</w:t>
              <w:br/>
              <w:tab/>
              <w:tab/>
              <w:tab/>
              <w:tab/>
              <w:t>&lt;APPLET_WEB_TEMPLATE_ITEM CONTROL="LinkContact" INACTIVE="N" ITEM_IDENTIFIER="1101" MARKUP_LANGUAGE="HTML" NAME="LinkContact" TMPL_ITEM_HOLDER_NAME="SiebControl_1101" TYPE="Control" UPDATED="11/04/2016 15:34:49" UPDATED_BY="SADMIN" CREATED="06/05/2003 10:03:05" CREATED_BY="SADMIN" EXT_REC_TABLES="S_APPL_WT_IT_RX"&gt;</w:t>
              <w:br/>
              <w:tab/>
              <w:tab/>
              <w:tab/>
              <w:tab/>
              <w:t>&lt;/APPLET_WEB_TEMPLATE_ITEM&gt;</w:t>
              <w:br/>
              <w:tab/>
              <w:tab/>
              <w:tab/>
              <w:tab/>
              <w:t>&lt;APPLET_WEB_TEMPLATE_ITEM CONTROL="LinkOpportunity" INACTIVE="N" ITEM_IDENTIFIER="1102" MARKUP_LANGUAGE="HTML" NAME="LinkOpportunity" TMPL_ITEM_HOLDER_NAME="SiebControl_1102" TYPE="Control" UPDATED="11/04/2016 15:34:49" UPDATED_BY="SADMIN" CREATED="06/05/2003 10:03:05" CREATED_BY="SADMIN" EXT_REC_TABLES="S_APPL_WT_IT_RX"&gt;</w:t>
              <w:br/>
              <w:tab/>
              <w:tab/>
              <w:tab/>
              <w:tab/>
              <w:t>&lt;/APPLET_WEB_TEMPLATE_ITEM&gt;</w:t>
              <w:br/>
              <w:tab/>
              <w:tab/>
              <w:tab/>
              <w:tab/>
              <w:t>&lt;APPLET_WEB_TEMPLATE_ITEM CONTROL="LinkSales History" INACTIVE="N" ITEM_IDENTIFIER="1103" MARKUP_LANGUAGE="HTML" NAME="LinkSales History" TMPL_ITEM_HOLDER_NAME="SiebControl_1103" TYPE="Control" UPDATED="11/04/2016 15:34:49" UPDATED_BY="SADMIN" CREATED="06/05/2003 10:03:05" CREATED_BY="SADMIN" EXT_REC_TABLES="S_APPL_WT_IT_RX"&gt;</w:t>
              <w:br/>
              <w:tab/>
              <w:tab/>
              <w:tab/>
              <w:tab/>
              <w:t>&lt;/APPLET_WEB_TEMPLATE_ITEM&gt;</w:t>
              <w:br/>
              <w:tab/>
              <w:tab/>
              <w:tab/>
              <w:tab/>
              <w:t>&lt;APPLET_WEB_TEMPLATE_ITEM CONTROL="LinkService History" INACTIVE="N" ITEM_IDENTIFIER="1104" MARKUP_LANGUAGE="HTML" NAME="LinkService History" TMPL_ITEM_HOLDER_NAME="SiebControl_1104" TYPE="Control" UPDATED="11/04/2016 15:34:49" UPDATED_BY="SADMIN" CREATED="06/05/2003 10:03:05" CREATED_BY="SADMIN" EXT_REC_TABLES="S_APPL_WT_IT_RX"&gt;</w:t>
              <w:br/>
              <w:tab/>
              <w:tab/>
              <w:tab/>
              <w:tab/>
              <w:t>&lt;/APPLET_WEB_TEMPLATE_ITEM&gt;</w:t>
              <w:br/>
              <w:tab/>
              <w:tab/>
              <w:tab/>
              <w:tab/>
              <w:t>&lt;APPLET_WEB_TEMPLATE_ITEM CONTROL="LinkVehicle" INACTIVE="N" ITEM_IDENTIFIER="1105" MARKUP_LANGUAGE="HTML" NAME="LinkVehicle" TMPL_ITEM_HOLDER_NAME="SiebControl_1105" TYPE="Control" UPDATED="11/04/2016 15:34:49" UPDATED_BY="SADMIN" CREATED="06/05/2003 10:03:05"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Assignment Group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NAME="Edit List" TYPE="Edit List" WEB_TEMPLATE="Popup List Assoc" UPDATED="11/04/2016 12:37:17" UPDATED_BY="SADMIN" CREATED="10/08/2003 01:11:39" CREATED_BY="SADMIN" EXT_REC_TABLES="S_APPL_WTMPL_RX"&gt;</w:t>
              <w:br/>
              <w:tab/>
              <w:tab/>
              <w:tab/>
              <w:tab/>
              <w:t>&lt;APPLET_WEB_TEMPLATE_ITEM CONTROL="AddRecord" INACTIVE="N" ITEM_IDENTIFIER="144" MARKUP_LANGUAGE="HTML" MODE="DefaultOnly" NAME="AddRecord" TMPL_ITEM_HOLDER_NAME="SiebControl_144" TYPE="Control" UPDATED="11/04/2016 12:21:39" UPDATED_BY="SADMIN" CREATED="10/08/2003 01:22:58" CREATED_BY="SADMIN" EXT_REC_TABLES="S_APPL_WT_IT_RX"&gt;</w:t>
              <w:br/>
              <w:tab/>
              <w:tab/>
              <w:tab/>
              <w:tab/>
              <w:t>&lt;/APPLET_WEB_TEMPLATE_ITEM&gt;</w:t>
              <w:br/>
              <w:tab/>
              <w:tab/>
              <w:tab/>
              <w:tab/>
              <w:t>&lt;APPLET_WEB_TEMPLATE_ITEM CONTROL="ButtonAssoc" INACTIVE="N" ITEM_IDENTIFIER="152" MARKUP_LANGUAGE="HTML" NAME="ButtonAssoc" TMPL_ITEM_HOLDER_NAME="SiebControl_152" TYPE="Control" UPDATED="11/04/2016 12:21:39" UPDATED_BY="SADMIN" CREATED="10/08/2003 01:22:58" CREATED_BY="SADMIN" EXT_REC_TABLES="S_APPL_WT_IT_RX"&gt;</w:t>
              <w:br/>
              <w:tab/>
              <w:tab/>
              <w:tab/>
              <w:tab/>
              <w:t>&lt;/APPLET_WEB_TEMPLATE_ITEM&gt;</w:t>
              <w:br/>
              <w:tab/>
              <w:tab/>
              <w:tab/>
              <w:tab/>
              <w:t>&lt;APPLET_WEB_TEMPLATE_ITEM CONTROL="CloseApplet" INACTIVE="N" ITEM_IDENTIFIER="153" MARKUP_LANGUAGE="HTML" MODE="DefaultOnly" NAME="CloseApplet" TMPL_ITEM_HOLDER_NAME="SiebControl_153" TYPE="Control" UPDATED="11/04/2016 12:21:39" UPDATED_BY="SADMIN" CREATED="10/08/2003 01:22:59" CREATED_BY="SADMIN" EXT_REC_TABLES="S_APPL_WT_IT_RX"&gt;</w:t>
              <w:br/>
              <w:tab/>
              <w:tab/>
              <w:tab/>
              <w:tab/>
              <w:t>&lt;/APPLET_WEB_TEMPLATE_ITEM&gt;</w:t>
              <w:br/>
              <w:tab/>
              <w:tab/>
              <w:tab/>
              <w:tab/>
              <w:t>&lt;APPLET_WEB_TEMPLATE_ITEM CONTROL="Comments" INACTIVE="N" ITEM_IDENTIFIER="502" MARKUP_LANGUAGE="HTML" NAME="Comments" TMPL_ITEM_HOLDER_NAME="SiebControl_502" TYPE="List Item" UPDATED="11/04/2016 12:21:39" UPDATED_BY="SADMIN" CREATED="10/08/2003 01:22:59" CREATED_BY="SADMIN" EXT_REC_TABLES="S_APPL_WT_IT_RX"&gt;</w:t>
              <w:br/>
              <w:tab/>
              <w:tab/>
              <w:tab/>
              <w:tab/>
              <w:t>&lt;/APPLET_WEB_TEMPLATE_ITEM&gt;</w:t>
              <w:br/>
              <w:tab/>
              <w:tab/>
              <w:tab/>
              <w:tab/>
              <w:t>&lt;APPLET_WEB_TEMPLATE_ITEM CONTROL="GotoNextSet" INACTIVE="N" ITEM_IDENTIFIER="123" MARKUP_LANGUAGE="HTML" NAME="GotoNextSet" TYPE="Control" UPDATED="10/08/2003 01:22:59" UPDATED_BY="SADMIN" CREATED="10/08/2003 01:22:59" CREATED_BY="SADMIN"&gt;</w:t>
              <w:br/>
              <w:tab/>
              <w:tab/>
              <w:tab/>
              <w:tab/>
              <w:t>&lt;/APPLET_WEB_TEMPLATE_ITEM&gt;</w:t>
              <w:br/>
              <w:tab/>
              <w:tab/>
              <w:tab/>
              <w:tab/>
              <w:t>&lt;APPLET_WEB_TEMPLATE_ITEM CONTROL="GotoPreviousSet" INACTIVE="N" ITEM_IDENTIFIER="122" MARKUP_LANGUAGE="HTML" NAME="GotoPreviousSet" TYPE="Control" UPDATED="10/08/2003 01:22:59" UPDATED_BY="SADMIN" CREATED="10/08/2003 01:22:59" CREATED_BY="SADMIN"&gt;</w:t>
              <w:br/>
              <w:tab/>
              <w:tab/>
              <w:tab/>
              <w:tab/>
              <w:t>&lt;/APPLET_WEB_TEMPLATE_ITEM&gt;</w:t>
              <w:br/>
              <w:tab/>
              <w:tab/>
              <w:tab/>
              <w:tab/>
              <w:t>&lt;APPLET_WEB_TEMPLATE_ITEM CONTROL="ExecuteQuery" INACTIVE="N" ITEM_IDENTIFIER="107" MARKUP_LANGUAGE="HTML" NAME="InlineExecuteQuery" TMPL_ITEM_HOLDER_NAME="SiebControl_107" TYPE="Control" UPDATED="11/04/2016 12:21:39" UPDATED_BY="SADMIN" CREATED="10/08/2003 01:22:59"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12:21:39" UPDATED_BY="SADMIN" CREATED="10/08/2003 01:22:59" CREATED_BY="SADMIN" EXT_REC_TABLES="S_APPL_WT_IT_RX"&gt;</w:t>
              <w:br/>
              <w:tab/>
              <w:tab/>
              <w:tab/>
              <w:tab/>
              <w:t>&lt;/APPLET_WEB_TEMPLATE_ITEM&gt;</w:t>
              <w:br/>
              <w:tab/>
              <w:tab/>
              <w:tab/>
              <w:tab/>
              <w:t>&lt;APPLET_WEB_TEMPLATE_ITEM CONTROL="LabelAvailable - Shuttle" INACTIVE="N" ITEM_IDENTIFIER="1097" MARKUP_LANGUAGE="HTML" MODE="More" NAME="LabelAvailable - Shuttle" TMPL_ITEM_HOLDER_NAME="SiebControl_1097" TYPE="Control" UPDATED="11/04/2016 12:21:39" UPDATED_BY="SADMIN" CREATED="10/08/2003 01:22:59"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12:21:40" UPDATED_BY="SADMIN" CREATED="10/08/2003 01:22:59"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12:21:40" UPDATED_BY="SADMIN" CREATED="10/08/2003 01:22:59"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12:21:40" UPDATED_BY="SADMIN" CREATED="11/04/2016 12:21:40"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12:21:40" UPDATED_BY="SADMIN" CREATED="11/04/2016 12:21:40"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12:21:40" UPDATED_BY="SADMIN" CREATED="10/08/2003 01:22:59"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12:21:40" UPDATED_BY="SADMIN" CREATED="10/08/2003 01:22:59"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12:21:40" UPDATED_BY="SADMIN" CREATED="10/08/2003 01:22:59"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12:21:40" UPDATED_BY="SADMIN" CREATED="10/08/2003 01:22:59"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12:21:40" UPDATED_BY="SADMIN" CREATED="10/08/2003 01:22:59"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12:21:40" UPDATED_BY="SADMIN" CREATED="11/04/2016 12:21:40"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CREATED="09/01/2005 15:43:19" CREATED_BY="SADMIN" EXT_REC_TABLES="S_APPL_WTMPL_RX"&gt;</w:t>
              <w:br/>
              <w:tab/>
              <w:tab/>
              <w:tab/>
              <w:tab/>
              <w:t>&lt;APPLET_WEB_TEMPLATE_ITEM CONTROL="Comments" INACTIVE="N" ITEM_IDENTIFIER="1301" MARKUP_LANGUAGE="HTML" NAME="Comments" TMPL_ITEM_HOLDER_NAME="SiebControl_1301" TYPE="List Item" UPDATED="11/04/2016 12:21:40" UPDATED_BY="SADMIN" CREATED="09/01/2005 15:49:03"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12:21:40" UPDATED_BY="SADMIN" CREATED="09/01/2005 15:49:03"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WSUI Attribute Conflict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EXT_WEB_TEMPLATE="WSUI Objects List Applet Template" INACTIVE="N" NAME="Edit List" SEQUENCE="0" TYPE="Edit List" WEB_TEMPLATE="WSUI Objects List Applet Template" UPDATED="11/04/2016 12:37:18" UPDATED_BY="SADMIN" CREATED="11/04/2016 15:25:58" CREATED_BY="SADMIN" EXT_REC_TABLES="S_APPL_WTMPL_RX"&gt;</w:t>
              <w:br/>
              <w:tab/>
              <w:tab/>
              <w:tab/>
              <w:tab/>
              <w:t>&lt;APPLET_WEB_TEMPLATE_ITEM CONTROL="ListControl" EXTENSION_FLAG="Y" ITEM_IDENTIFIER="99998" NAME="ListControl" TMPL_ITEM_HOLDER_NAME="SiebControl_99998" TYPE="Control" UPDATED="11/04/2016 15:26:22" UPDATED_BY="SADMIN" CREATED="11/04/2016 15:26:22" CREATED_BY="SADMIN" EXT_REC_TABLES="S_APPL_WT_IT_RX"&gt;</w:t>
              <w:br/>
              <w:tab/>
              <w:tab/>
              <w:tab/>
              <w:tab/>
              <w:t>&lt;/APPLET_WEB_TEMPLATE_ITEM&gt;</w:t>
              <w:br/>
              <w:tab/>
              <w:tab/>
              <w:tab/>
              <w:tab/>
              <w:t>&lt;APPLET_WEB_TEMPLATE_ITEM CONTROL="New Value" INACTIVE="N" ITEM_IDENTIFIER="505" MARKUP_LANGUAGE="HTML" NAME="New Standard Value" TMPL_ITEM_HOLDER_NAME="SiebControl_505" TYPE="List Item" UPDATED="11/04/2016 15:26:22" UPDATED_BY="SADMIN" CREATED="11/04/2016 15:26:22" CREATED_BY="SADMIN" EXT_REC_TABLES="S_APPL_WT_IT_RX"&gt;</w:t>
              <w:br/>
              <w:tab/>
              <w:tab/>
              <w:tab/>
              <w:tab/>
              <w:t>&lt;/APPLET_WEB_TEMPLATE_ITEM&gt;</w:t>
              <w:br/>
              <w:tab/>
              <w:tab/>
              <w:tab/>
              <w:tab/>
              <w:t>&lt;APPLET_WEB_TEMPLATE_ITEM CONTROL="Override" INACTIVE="N" ITEM_IDENTIFIER="506" MARKUP_LANGUAGE="HTML" NAME="Override" TMPL_ITEM_HOLDER_NAME="SiebControl_506" TYPE="List Item" UPDATED="11/04/2016 15:26:22" UPDATED_BY="SADMIN" CREATED="11/04/2016 15:26:22" CREATED_BY="SADMIN" EXT_REC_TABLES="S_APPL_WT_IT_RX"&gt;</w:t>
              <w:br/>
              <w:tab/>
              <w:tab/>
              <w:tab/>
              <w:tab/>
              <w:t>&lt;/APPLET_WEB_TEMPLATE_ITEM&gt;</w:t>
              <w:br/>
              <w:tab/>
              <w:tab/>
              <w:tab/>
              <w:tab/>
              <w:t>&lt;APPLET_WEB_TEMPLATE_ITEM CONTROL="Original Value" INACTIVE="N" ITEM_IDENTIFIER="504" MARKUP_LANGUAGE="HTML" NAME="Prior Customized Value" TMPL_ITEM_HOLDER_NAME="SiebControl_504" TYPE="List Item" UPDATED="11/04/2016 15:26:22" UPDATED_BY="SADMIN" CREATED="11/04/2016 15:26:22" CREATED_BY="SADMIN" EXT_REC_TABLES="S_APPL_WT_IT_RX"&gt;</w:t>
              <w:br/>
              <w:tab/>
              <w:tab/>
              <w:tab/>
              <w:tab/>
              <w:t>&lt;/APPLET_WEB_TEMPLATE_ITEM&gt;</w:t>
              <w:br/>
              <w:tab/>
              <w:tab/>
              <w:tab/>
              <w:tab/>
              <w:t>&lt;APPLET_WEB_TEMPLATE_ITEM CONTROL="Property" INACTIVE="N" ITEM_IDENTIFIER="503" MARKUP_LANGUAGE="HTML" NAME="Property" TMPL_ITEM_HOLDER_NAME="SiebControl_503" TYPE="List Item" UPDATED="11/04/2016 15:26:22" UPDATED_BY="SADMIN" CREATED="11/04/2016 15:26:22"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 Service Request Bill Pay Financial Account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SEQUENCE="0" TYPE="Base" WEB_TEMPLATE="Applet List (Base/EditList)" UPDATED="11/04/2016 12:37:18" UPDATED_BY="SADMIN" CREATED="06/05/2003 01:54:03" CREATED_BY="SADMIN" EXT_REC_TABLES="S_APPL_WTMPL_RX"&gt;</w:t>
              <w:br/>
              <w:tab/>
              <w:tab/>
              <w:tab/>
              <w:tab/>
              <w:t>&lt;APPLET_WEB_TEMPLATE_ITEM CONTROL="Account Number" INACTIVE="N" ITEM_IDENTIFIER="502" MARKUP_LANGUAGE="HTML" NAME="Account Number" TMPL_ITEM_HOLDER_NAME="SiebControl_502" TYPE="List Item" UPDATED="11/04/2016 13:00:45" UPDATED_BY="SADMIN" CREATED="06/05/2003 04:13:12" CREATED_BY="SADMIN" EXT_REC_TABLES="S_APPL_WT_IT_RX"&gt;</w:t>
              <w:br/>
              <w:tab/>
              <w:tab/>
              <w:tab/>
              <w:tab/>
              <w:t>&lt;/APPLET_WEB_TEMPLATE_ITEM&gt;</w:t>
              <w:br/>
              <w:tab/>
              <w:tab/>
              <w:tab/>
              <w:tab/>
              <w:t>&lt;APPLET_WEB_TEMPLATE_ITEM CONTROL="Account Status" INACTIVE="N" ITEM_IDENTIFIER="503" MARKUP_LANGUAGE="HTML" NAME="Account Status" TMPL_ITEM_HOLDER_NAME="SiebControl_503" TYPE="List Item" UPDATED="11/04/2016 13:00:45" UPDATED_BY="SADMIN" CREATED="06/05/2003 04:13:12"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13:00:45" UPDATED_BY="SADMIN" CREATED="11/04/2016 13:00:45" CREATED_BY="SADMIN" EXT_REC_TABLES="S_APPL_WT_IT_RX"&gt;</w:t>
              <w:br/>
              <w:tab/>
              <w:tab/>
              <w:tab/>
              <w:tab/>
              <w:t>&lt;/APPLET_WEB_TEMPLATE_ITEM&gt;</w:t>
              <w:br/>
              <w:tab/>
              <w:tab/>
              <w:tab/>
              <w:tab/>
              <w:t>&lt;APPLET_WEB_TEMPLATE_ITEM CONTROL="Bill Pay Asset Enable Flag" INACTIVE="N" ITEM_IDENTIFIER="501" MARKUP_LANGUAGE="HTML" NAME="Bill Pay Asset Enable Flag" TMPL_ITEM_HOLDER_NAME="SiebControl_501" TYPE="List Item" UPDATED="11/04/2016 13:00:45" UPDATED_BY="SADMIN" CREATED="06/05/2003 04:13:12" CREATED_BY="SADMIN" EXT_REC_TABLES="S_APPL_WT_IT_RX"&gt;</w:t>
              <w:br/>
              <w:tab/>
              <w:tab/>
              <w:tab/>
              <w:tab/>
              <w:t>&lt;/APPLET_WEB_TEMPLATE_ITEM&gt;</w:t>
              <w:br/>
              <w:tab/>
              <w:tab/>
              <w:tab/>
              <w:tab/>
              <w:t>&lt;APPLET_WEB_TEMPLATE_ITEM CONTROL="Financial Account Symbol" INACTIVE="N" ITEM_IDENTIFIER="505" MARKUP_LANGUAGE="HTML" NAME="Financial Account Symbol" TMPL_ITEM_HOLDER_NAME="SiebControl_505" TYPE="List Item" UPDATED="11/04/2016 13:00:45" UPDATED_BY="SADMIN" CREATED="06/05/2003 04:13:13" CREATED_BY="SADMIN" EXT_REC_TABLES="S_APPL_WT_IT_RX"&gt;</w:t>
              <w:br/>
              <w:tab/>
              <w:tab/>
              <w:tab/>
              <w:tab/>
              <w:t>&lt;/APPLET_WEB_TEMPLATE_ITEM&gt;</w:t>
              <w:br/>
              <w:tab/>
              <w:tab/>
              <w:tab/>
              <w:tab/>
              <w:t>&lt;APPLET_WEB_TEMPLATE_ITEM CONTROL="GotoNextSet" INACTIVE="N" ITEM_IDENTIFIER="123" MARKUP_LANGUAGE="HTML" NAME="GotoNextSet" TYPE="Control" UPDATED="06/05/2003 04:13:13" UPDATED_BY="SADMIN" CREATED="06/05/2003 04:13:13" CREATED_BY="SADMIN"&gt;</w:t>
              <w:br/>
              <w:tab/>
              <w:tab/>
              <w:tab/>
              <w:tab/>
              <w:t>&lt;/APPLET_WEB_TEMPLATE_ITEM&gt;</w:t>
              <w:br/>
              <w:tab/>
              <w:tab/>
              <w:tab/>
              <w:tab/>
              <w:t>&lt;APPLET_WEB_TEMPLATE_ITEM CONTROL="GotoPreviousSet" INACTIVE="N" ITEM_IDENTIFIER="122" MARKUP_LANGUAGE="HTML" NAME="GotoPreviousSet" TYPE="Control" UPDATED="06/05/2003 04:13:13" UPDATED_BY="SADMIN" CREATED="06/05/2003 04:13:13" CREATED_BY="SADMIN"&gt;</w:t>
              <w:br/>
              <w:tab/>
              <w:tab/>
              <w:tab/>
              <w:tab/>
              <w:t>&lt;/APPLET_WEB_TEMPLATE_ITEM&gt;</w:t>
              <w:br/>
              <w:tab/>
              <w:tab/>
              <w:tab/>
              <w:tab/>
              <w:t>&lt;APPLET_WEB_TEMPLATE_ITEM CONTROL="ListControl" EXTENSION_FLAG="Y" ITEM_IDENTIFIER="99998" NAME="ListControl" TMPL_ITEM_HOLDER_NAME="SiebControl_99998" TYPE="Control" UPDATED="11/04/2016 13:00:45" UPDATED_BY="SADMIN" CREATED="11/04/2016 13:00:45"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13:00:45" UPDATED_BY="SADMIN" CREATED="11/04/2016 13:00:45"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13:00:45" UPDATED_BY="SADMIN" CREATED="02/21/2006 09:32:21"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13:00:45"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13:00:45" UPDATED_BY="SADMIN" CREATED="06/05/2003 04:13:13" CREATED_BY="SADMIN" EXT_REC_TABLES="S_APPL_WT_IT_RX"&gt;</w:t>
              <w:br/>
              <w:tab/>
              <w:tab/>
              <w:tab/>
              <w:tab/>
              <w:t>&lt;/APPLET_WEB_TEMPLATE_ITEM&gt;</w:t>
              <w:br/>
              <w:tab/>
              <w:tab/>
              <w:tab/>
              <w:tab/>
              <w:t>&lt;APPLET_WEB_TEMPLATE_ITEM CONTROL="Product Name" INACTIVE="N" ITEM_IDENTIFIER="504" MARKUP_LANGUAGE="HTML" NAME="Product Name" TMPL_ITEM_HOLDER_NAME="SiebControl_504" TYPE="List Item" UPDATED="11/04/2016 13:00:45" UPDATED_BY="SADMIN" CREATED="06/05/2003 04:13:13"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13:00:45" UPDATED_BY="SADMIN" CREATED="06/05/2003 04:13:13"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13:00:45"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13:00:45"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13:00:45" UPDATED_BY="SADMIN" CREATED="11/04/2016 13:00:45"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SEQUENCE="0" TYPE="Edit" WEB_TEMPLATE="Applet List (Base/EditList)" UPDATED="11/04/2016 12:37:16" UPDATED_BY="SADMIN" CREATED="06/05/2003 01:54:03" CREATED_BY="SADMIN" EXT_REC_TABLES="S_APPL_WTMPL_RX"&gt;</w:t>
              <w:br/>
              <w:tab/>
              <w:tab/>
              <w:tab/>
              <w:tab/>
              <w:t>&lt;APPLET_WEB_TEMPLATE_ITEM CONTROL="Account Number" INACTIVE="N" ITEM_IDENTIFIER="502" MARKUP_LANGUAGE="HTML" NAME="Account Number" TMPL_ITEM_HOLDER_NAME="SiebControl_502" TYPE="List Item" UPDATED="11/04/2016 13:00:45" UPDATED_BY="SADMIN" CREATED="06/05/2003 04:13:13"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13:00:45" UPDATED_BY="SADMIN" CREATED="11/04/2016 13:00:45"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13:00:45" UPDATED_BY="SADMIN" CREATED="02/21/2006 09:22:22" CREATED_BY="SADMIN" EXT_REC_TABLES="S_APPL_WT_IT_RX"&gt;</w:t>
              <w:br/>
              <w:tab/>
              <w:tab/>
              <w:tab/>
              <w:tab/>
              <w:t>&lt;/APPLET_WEB_TEMPLATE_ITEM&gt;</w:t>
              <w:br/>
              <w:tab/>
              <w:tab/>
              <w:tab/>
              <w:tab/>
              <w:t>&lt;APPLET_WEB_TEMPLATE_ITEM CONTROL="GotoNextSet" INACTIVE="N" ITEM_IDENTIFIER="123" MARKUP_LANGUAGE="HTML" NAME="GotoNextSet" TYPE="Control" UPDATED="06/05/2003 04:13:13" UPDATED_BY="SADMIN" CREATED="06/05/2003 04:13:13" CREATED_BY="SADMIN"&gt;</w:t>
              <w:br/>
              <w:tab/>
              <w:tab/>
              <w:tab/>
              <w:tab/>
              <w:t>&lt;/APPLET_WEB_TEMPLATE_ITEM&gt;</w:t>
              <w:br/>
              <w:tab/>
              <w:tab/>
              <w:tab/>
              <w:tab/>
              <w:t>&lt;APPLET_WEB_TEMPLATE_ITEM CONTROL="GotoPreviousSet" INACTIVE="N" ITEM_IDENTIFIER="122" MARKUP_LANGUAGE="HTML" NAME="GotoPreviousSet" TYPE="Control" UPDATED="06/05/2003 04:13:14" UPDATED_BY="SADMIN" CREATED="06/05/2003 04:13:14" CREATED_BY="SADMIN"&gt;</w:t>
              <w:br/>
              <w:tab/>
              <w:tab/>
              <w:tab/>
              <w:tab/>
              <w:t>&lt;/APPLET_WEB_TEMPLATE_ITEM&gt;</w:t>
              <w:br/>
              <w:tab/>
              <w:tab/>
              <w:tab/>
              <w:tab/>
              <w:t>&lt;APPLET_WEB_TEMPLATE_ITEM CONTROL="ListControl" EXTENSION_FLAG="Y" ITEM_IDENTIFIER="99998" NAME="ListControl" TMPL_ITEM_HOLDER_NAME="SiebControl_99998" TYPE="Control" UPDATED="11/04/2016 13:00:45" UPDATED_BY="SADMIN" CREATED="11/04/2016 13:00:45"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13:00:45" UPDATED_BY="SADMIN" CREATED="11/04/2016 13:00:45"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13:00:45" UPDATED_BY="SADMIN" CREATED="06/05/2003 04:13:14"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13:00:46" UPDATED_BY="SADMIN" CREATED="06/05/2003 04:13:14"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13:00:46" UPDATED_BY="SADMIN" CREATED="11/04/2016 13:00:46"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13:00:46" UPDATED_BY="SADMIN" CREATED="06/05/2003 04:13:14"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SEQUENCE="0" TYPE="Edit List" WEB_TEMPLATE="Applet List (Base/EditList)" UPDATED="11/04/2016 12:37:18" UPDATED_BY="SADMIN" CREATED="06/05/2003 01:54:03" CREATED_BY="SADMIN" EXT_REC_TABLES="S_APPL_WTMPL_RX"&gt;</w:t>
              <w:br/>
              <w:tab/>
              <w:tab/>
              <w:tab/>
              <w:tab/>
              <w:t>&lt;APPLET_WEB_TEMPLATE_ITEM CONTROL="Account Number" INACTIVE="N" ITEM_IDENTIFIER="502" MARKUP_LANGUAGE="HTML" NAME="Account Number" TMPL_ITEM_HOLDER_NAME="SiebControl_502" TYPE="List Item" UPDATED="11/04/2016 13:00:46" UPDATED_BY="SADMIN" CREATED="06/05/2003 04:13:14"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13:00:46" UPDATED_BY="SADMIN" CREATED="11/04/2016 13:00:46" CREATED_BY="SADMIN" EXT_REC_TABLES="S_APPL_WT_IT_RX"&gt;</w:t>
              <w:br/>
              <w:tab/>
              <w:tab/>
              <w:tab/>
              <w:tab/>
              <w:t>&lt;/APPLET_WEB_TEMPLATE_ITEM&gt;</w:t>
              <w:br/>
              <w:tab/>
              <w:tab/>
              <w:tab/>
              <w:tab/>
              <w:t>&lt;APPLET_WEB_TEMPLATE_ITEM CONTROL="Bill Pay Contact Enable Flag" INACTIVE="N" ITEM_IDENTIFIER="501" MARKUP_LANGUAGE="HTML" NAME="Bill Pay Contact Enable Flag" TMPL_ITEM_HOLDER_NAME="SiebControl_501" TYPE="List Item" UPDATED="11/04/2016 13:00:46" UPDATED_BY="SADMIN" CREATED="06/05/2003 04:13:15"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13:00:46" UPDATED_BY="SADMIN" CREATED="06/05/2003 04:13:15"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13:00:46" UPDATED_BY="SADMIN" CREATED="06/05/2003 04:13:15" CREATED_BY="SADMIN" EXT_REC_TABLES="S_APPL_WT_IT_RX"&gt;</w:t>
              <w:br/>
              <w:tab/>
              <w:tab/>
              <w:tab/>
              <w:tab/>
              <w:t>&lt;/APPLET_WEB_TEMPLATE_ITEM&gt;</w:t>
              <w:br/>
              <w:tab/>
              <w:tab/>
              <w:tab/>
              <w:tab/>
              <w:t>&lt;APPLET_WEB_TEMPLATE_ITEM CONTROL="GotoNextSet" INACTIVE="N" ITEM_IDENTIFIER="123" MARKUP_LANGUAGE="HTML" NAME="GotoNextSet" TYPE="Control" UPDATED="06/05/2003 04:13:15" UPDATED_BY="SADMIN" CREATED="06/05/2003 04:13:15" CREATED_BY="SADMIN"&gt;</w:t>
              <w:br/>
              <w:tab/>
              <w:tab/>
              <w:tab/>
              <w:tab/>
              <w:t>&lt;/APPLET_WEB_TEMPLATE_ITEM&gt;</w:t>
              <w:br/>
              <w:tab/>
              <w:tab/>
              <w:tab/>
              <w:tab/>
              <w:t>&lt;APPLET_WEB_TEMPLATE_ITEM CONTROL="GotoPreviousSet" INACTIVE="N" ITEM_IDENTIFIER="122" MARKUP_LANGUAGE="HTML" NAME="GotoPreviousSet" TYPE="Control" UPDATED="06/05/2003 04:13:15" UPDATED_BY="SADMIN" CREATED="06/05/2003 04:13:15" CREATED_BY="SADMIN"&gt;</w:t>
              <w:br/>
              <w:tab/>
              <w:tab/>
              <w:tab/>
              <w:tab/>
              <w:t>&lt;/APPLET_WEB_TEMPLATE_ITEM&gt;</w:t>
              <w:br/>
              <w:tab/>
              <w:tab/>
              <w:tab/>
              <w:tab/>
              <w:t>&lt;APPLET_WEB_TEMPLATE_ITEM CONTROL="ListControl" EXTENSION_FLAG="Y" ITEM_IDENTIFIER="99998" NAME="ListControl" TMPL_ITEM_HOLDER_NAME="SiebControl_99998" TYPE="Control" UPDATED="11/04/2016 13:00:46" UPDATED_BY="SADMIN" CREATED="11/04/2016 13:00:46"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13:00:46" UPDATED_BY="SADMIN" CREATED="11/04/2016 13:00:46"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13:00:46" UPDATED_BY="SADMIN" CREATED="02/21/2006 09:27:25"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13:00:46"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13:00:46" UPDATED_BY="SADMIN" CREATED="06/05/2003 04:13:15"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13:00:46" UPDATED_BY="SADMIN" CREATED="06/05/2003 04:13:15"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13:00:46" UPDATED_BY="SADMIN" CREATED="06/05/2003 04:13:15"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13:00:46"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13:00:46"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13:00:46" UPDATED_BY="SADMIN" CREATED="11/04/2016 13:00:46"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13:00:46" UPDATED_BY="SADMIN" CREATED="06/05/2003 04:13:15"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13:00:46" UPDATED_BY="SADMIN" CREATED="06/05/2003 04:13:15"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13:00:46" UPDATED_BY="SADMIN" CREATED="06/05/2003 04:13:16"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Mantenedor Cliente Prioridad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UPDATED="08/05/2015 11:46:53" UPDATED_BY="SADMIN" CREATED="05/12/2015 19:49:40" CREATED_BY="SADMIN" EXT_REC_TABLES="S_APPL_WTMPL_RX"&gt;</w:t>
              <w:br/>
              <w:tab/>
              <w:tab/>
              <w:tab/>
              <w:tab/>
              <w:t>&lt;APPLET_WEB_TEMPLATE_ITEM CONTROL="DeleteRecord" INACTIVE="N" ITEM_IDENTIFIER="133" MARKUP_LANGUAGE="HTML" NAME="DeleteRecord" TYPE="Control" UPDATED="08/04/2015 14:36:48" UPDATED_BY="SADMIN" CREATED="08/04/2015 14:36:48" CREATED_BY="SADMIN"&gt;</w:t>
              <w:br/>
              <w:tab/>
              <w:tab/>
              <w:tab/>
              <w:tab/>
              <w:t>&lt;/APPLET_WEB_TEMPLATE_ITEM&gt;</w:t>
              <w:br/>
              <w:tab/>
              <w:tab/>
              <w:tab/>
              <w:tab/>
              <w:t>&lt;APPLET_WEB_TEMPLATE_ITEM CONTROL="EditRecord" INACTIVE="N" ITEM_IDENTIFIER="132" MARKUP_LANGUAGE="HTML" NAME="EditRecord" TYPE="Control" UPDATED="08/04/2015 14:36:45" UPDATED_BY="SADMIN" CREATED="08/04/2015 14:36:45" CREATED_BY="SADMIN"&gt;</w:t>
              <w:br/>
              <w:tab/>
              <w:tab/>
              <w:tab/>
              <w:tab/>
              <w:t>&lt;/APPLET_WEB_TEMPLATE_ITEM&gt;</w:t>
              <w:br/>
              <w:tab/>
              <w:tab/>
              <w:tab/>
              <w:tab/>
              <w:t>&lt;APPLET_WEB_TEMPLATE_ITEM CONTROL="ExecuteQuery" INACTIVE="N" ITEM_IDENTIFIER="107" MARKUP_LANGUAGE="HTML" NAME="ExecuteQuery" TYPE="Control" UPDATED="08/04/2015 14:36:17" UPDATED_BY="SADMIN" CREATED="08/04/2015 14:36:17" CREATED_BY="SADMIN"&gt;</w:t>
              <w:br/>
              <w:tab/>
              <w:tab/>
              <w:tab/>
              <w:tab/>
              <w:t>&lt;/APPLET_WEB_TEMPLATE_ITEM&gt;</w:t>
              <w:br/>
              <w:tab/>
              <w:tab/>
              <w:tab/>
              <w:tab/>
              <w:t>&lt;APPLET_WEB_TEMPLATE_ITEM CONTROL="GotoNextSet" INACTIVE="N" ITEM_IDENTIFIER="123" MARKUP_LANGUAGE="HTML" NAME="GotoNextSet" TYPE="Control" UPDATED="08/04/2015 14:36:34" UPDATED_BY="SADMIN" CREATED="08/04/2015 14:36:34" CREATED_BY="SADMIN"&gt;</w:t>
              <w:br/>
              <w:tab/>
              <w:tab/>
              <w:tab/>
              <w:tab/>
              <w:t>&lt;/APPLET_WEB_TEMPLATE_ITEM&gt;</w:t>
              <w:br/>
              <w:tab/>
              <w:tab/>
              <w:tab/>
              <w:tab/>
              <w:t>&lt;APPLET_WEB_TEMPLATE_ITEM CONTROL="GotoPreviousSet" INACTIVE="N" ITEM_IDENTIFIER="122" MARKUP_LANGUAGE="HTML" NAME="GotoPreviousSet" TYPE="Control" UPDATED="08/04/2015 14:36:39" UPDATED_BY="SADMIN" CREATED="08/04/2015 14:36:39" CREATED_BY="SADMIN"&gt;</w:t>
              <w:br/>
              <w:tab/>
              <w:tab/>
              <w:tab/>
              <w:tab/>
              <w:t>&lt;/APPLET_WEB_TEMPLATE_ITEM&gt;</w:t>
              <w:br/>
              <w:tab/>
              <w:tab/>
              <w:tab/>
              <w:tab/>
              <w:t>&lt;APPLET_WEB_TEMPLATE_ITEM CONTROL="NewQuery" INACTIVE="N" ITEM_IDENTIFIER="106" MARKUP_LANGUAGE="HTML" NAME="NewQuery" TYPE="Control" UPDATED="05/25/2015 12:22:51" UPDATED_BY="SADMIN" CREATED="05/25/2015 12:22:51" CREATED_BY="SADMIN"&gt;</w:t>
              <w:br/>
              <w:tab/>
              <w:tab/>
              <w:tab/>
              <w:tab/>
              <w:t>&lt;/APPLET_WEB_TEMPLATE_ITEM&gt;</w:t>
              <w:br/>
              <w:tab/>
              <w:tab/>
              <w:tab/>
              <w:tab/>
              <w:t>&lt;APPLET_WEB_TEMPLATE_ITEM CONTROL="NewRecord" INACTIVE="N" ITEM_IDENTIFIER="131" MARKUP_LANGUAGE="HTML" NAME="NewRecord" TYPE="Control" UPDATED="05/25/2015 12:22:46" UPDATED_BY="SADMIN" CREATED="05/25/2015 12:22:46" CREATED_BY="SADMIN"&gt;</w:t>
              <w:br/>
              <w:tab/>
              <w:tab/>
              <w:tab/>
              <w:tab/>
              <w:t>&lt;/APPLET_WEB_TEMPLATE_ITEM&gt;</w:t>
              <w:br/>
              <w:tab/>
              <w:tab/>
              <w:tab/>
              <w:tab/>
              <w:t>&lt;APPLET_WEB_TEMPLATE_ITEM CONTROL="OCS Prioridad" INACTIVE="N" ITEM_IDENTIFIER="501" MARKUP_LANGUAGE="HTML" NAME="OCS Prioridad" TYPE="List Item" UPDATED="05/12/2015 19:49:40" UPDATED_BY="SADMIN" CREATED="05/12/2015 19:49:40" CREATED_BY="SADMIN"&gt;</w:t>
              <w:br/>
              <w:tab/>
              <w:tab/>
              <w:tab/>
              <w:tab/>
              <w:t>&lt;/APPLET_WEB_TEMPLATE_ITEM&gt;</w:t>
              <w:br/>
              <w:tab/>
              <w:tab/>
              <w:tab/>
              <w:tab/>
              <w:t>&lt;APPLET_WEB_TEMPLATE_ITEM CONTROL="OCS Valor Cliente" INACTIVE="N" ITEM_IDENTIFIER="502" MARKUP_LANGUAGE="HTML" NAME="OCS Valor Cliente" TYPE="List Item" UPDATED="05/12/2015 19:49:40" UPDATED_BY="SADMIN" CREATED="05/12/2015 19:49:40" CREATED_BY="SADMIN"&gt;</w:t>
              <w:br/>
              <w:tab/>
              <w:tab/>
              <w:tab/>
              <w:tab/>
              <w:t>&lt;/APPLET_WEB_TEMPLATE_ITEM&gt;</w:t>
              <w:br/>
              <w:tab/>
              <w:tab/>
              <w:tab/>
              <w:tab/>
              <w:t>&lt;APPLET_WEB_TEMPLATE_ITEM CONTROL="PopupQueryExecute" INACTIVE="N" ITEM_IDENTIFIER="111" MARKUP_LANGUAGE="HTML" NAME="PopupQueryExecute" TYPE="Control" UPDATED="08/05/2015 11:45:34" UPDATED_BY="SADMIN" CREATED="08/05/2015 11:45:34" CREATED_BY="SADMIN"&gt;</w:t>
              <w:br/>
              <w:tab/>
              <w:tab/>
              <w:tab/>
              <w:tab/>
              <w:t>&lt;/APPLET_WEB_TEMPLATE_ITEM&gt;</w:t>
              <w:br/>
              <w:tab/>
              <w:tab/>
              <w:tab/>
              <w:tab/>
              <w:t>&lt;APPLET_WEB_TEMPLATE_ITEM CONTROL="PositionOnRow" INACTIVE="N" ITEM_IDENTIFIER="144" MARKUP_LANGUAGE="HTML" NAME="PositionOnRow" TYPE="Control" UPDATED="08/04/2015 14:36:51" UPDATED_BY="SADMIN" CREATED="08/04/2015 14:36:51" CREATED_BY="SADMIN"&gt;</w:t>
              <w:br/>
              <w:tab/>
              <w:tab/>
              <w:tab/>
              <w:tab/>
              <w:t>&lt;/APPLET_WEB_TEMPLATE_ITEM&gt;</w:t>
              <w:br/>
              <w:tab/>
              <w:tab/>
              <w:tab/>
              <w:tab/>
              <w:t>&lt;APPLET_WEB_TEMPLATE_ITEM CONTROL="QueryAssistant" INACTIVE="N" ITEM_IDENTIFIER="126" MARKUP_LANGUAGE="HTML" NAME="QueryAssistant" TYPE="Control" UPDATED="08/04/2015 14:36:24" UPDATED_BY="SADMIN" CREATED="08/04/2015 14:36:24" CREATED_BY="SADMIN"&gt;</w:t>
              <w:br/>
              <w:tab/>
              <w:tab/>
              <w:tab/>
              <w:tab/>
              <w:t>&lt;/APPLET_WEB_TEMPLATE_ITEM&gt;</w:t>
              <w:br/>
              <w:tab/>
              <w:tab/>
              <w:tab/>
              <w:tab/>
              <w:t>&lt;APPLET_WEB_TEMPLATE_ITEM CONTROL="QueryComboBox" INACTIVE="N" ITEM_IDENTIFIER="109" MARKUP_LANGUAGE="HTML" NAME="QueryComboBox" TYPE="Control" UPDATED="08/04/2015 14:36:20" UPDATED_BY="SADMIN" CREATED="08/04/2015 14:36:20" CREATED_BY="SADMIN"&gt;</w:t>
              <w:br/>
              <w:tab/>
              <w:tab/>
              <w:tab/>
              <w:tab/>
              <w:t>&lt;/APPLET_WEB_TEMPLATE_ITEM&gt;</w:t>
              <w:br/>
              <w:tab/>
              <w:tab/>
              <w:tab/>
              <w:tab/>
              <w:t>&lt;APPLET_WEB_TEMPLATE_ITEM CONTROL="QuerySrchSpec" INACTIVE="N" ITEM_IDENTIFIER="110" MARKUP_LANGUAGE="HTML" NAME="QuerySrchSpec" TYPE="Control" UPDATED="08/04/2015 14:36:22" UPDATED_BY="SADMIN" CREATED="08/04/2015 14:36:22" CREATED_BY="SADMIN"&gt;</w:t>
              <w:br/>
              <w:tab/>
              <w:tab/>
              <w:tab/>
              <w:tab/>
              <w:t>&lt;/APPLET_WEB_TEMPLATE_ITEM&gt;</w:t>
              <w:br/>
              <w:tab/>
              <w:tab/>
              <w:tab/>
              <w:tab/>
              <w:t>&lt;APPLET_WEB_TEMPLATE_ITEM CONTROL="UndoQuery" INACTIVE="N" ITEM_IDENTIFIER="108" MARKUP_LANGUAGE="HTML" NAME="UndoQuery" TYPE="Control" UPDATED="08/04/2015 14:36:13" UPDATED_BY="SADMIN" CREATED="08/04/2015 14:36:13" CREATED_BY="SADMIN"&gt;</w:t>
              <w:br/>
              <w:tab/>
              <w:tab/>
              <w:tab/>
              <w:tab/>
              <w:t>&lt;/APPLET_WEB_TEMPLATE_ITEM&gt;</w:t>
              <w:br/>
              <w:tab/>
              <w:tab/>
              <w:tab/>
              <w:tab/>
              <w:t>&lt;APPLET_WEB_TEMPLATE_ITEM CONTROL="UndoRecord" INACTIVE="N" ITEM_IDENTIFIER="135" MARKUP_LANGUAGE="HTML" NAME="UndoRecord" TYPE="Control" UPDATED="08/04/2015 14:36:07" UPDATED_BY="SADMIN" CREATED="08/04/2015 14:36:07" CREATED_BY="SADMIN"&gt;</w:t>
              <w:br/>
              <w:tab/>
              <w:tab/>
              <w:tab/>
              <w:tab/>
              <w:t>&lt;/APPLET_WEB_TEMPLATE_ITEM&gt;</w:t>
              <w:br/>
              <w:tab/>
              <w:tab/>
              <w:tab/>
              <w:tab/>
              <w:t>&lt;APPLET_WEB_TEMPLATE_ITEM CONTROL="WriteRecord" INACTIVE="N" ITEM_IDENTIFIER="136" MARKUP_LANGUAGE="HTML" NAME="WriteRecord" TYPE="Control" UPDATED="08/04/2015 14:36:11" UPDATED_BY="SADMIN" CREATED="08/04/2015 14:36:11"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 SEQUENCE="0" TYPE="Edit" WEB_TEMPLATE="Applet List Edit (Edit/New/Query)" UPDATED="08/05/2015 11:46:55" UPDATED_BY="SADMIN" CREATED="05/12/2015 19:49:42" CREATED_BY="SADMIN" EXT_REC_TABLES="S_APPL_WTMPL_RX"&gt;</w:t>
              <w:br/>
              <w:tab/>
              <w:tab/>
              <w:tab/>
              <w:tab/>
              <w:t>&lt;APPLET_WEB_TEMPLATE_ITEM CONTROL="DeleteRecord" INACTIVE="N" ITEM_IDENTIFIER="133" MARKUP_LANGUAGE="HTML" NAME="DeleteRecord" TYPE="Control" UPDATED="08/04/2015 14:37:21" UPDATED_BY="SADMIN" CREATED="08/04/2015 14:37:21" CREATED_BY="SADMIN"&gt;</w:t>
              <w:br/>
              <w:tab/>
              <w:tab/>
              <w:tab/>
              <w:tab/>
              <w:t>&lt;/APPLET_WEB_TEMPLATE_ITEM&gt;</w:t>
              <w:br/>
              <w:tab/>
              <w:tab/>
              <w:tab/>
              <w:tab/>
              <w:t>&lt;APPLET_WEB_TEMPLATE_ITEM CONTROL="EditRecord" INACTIVE="N" ITEM_IDENTIFIER="132" MARKUP_LANGUAGE="HTML" NAME="EditRecord" TYPE="Control" UPDATED="08/04/2015 14:37:19" UPDATED_BY="SADMIN" CREATED="08/04/2015 14:37:19" CREATED_BY="SADMIN"&gt;</w:t>
              <w:br/>
              <w:tab/>
              <w:tab/>
              <w:tab/>
              <w:tab/>
              <w:t>&lt;/APPLET_WEB_TEMPLATE_ITEM&gt;</w:t>
              <w:br/>
              <w:tab/>
              <w:tab/>
              <w:tab/>
              <w:tab/>
              <w:t>&lt;APPLET_WEB_TEMPLATE_ITEM CONTROL="ExecuteQuery" INACTIVE="N" ITEM_IDENTIFIER="107" MARKUP_LANGUAGE="HTML" NAME="ExecuteQuery" TYPE="Control" UPDATED="05/12/2015 19:49:42" UPDATED_BY="SADMIN" CREATED="05/12/2015 19:49:42" CREATED_BY="SADMIN"&gt;</w:t>
              <w:br/>
              <w:tab/>
              <w:tab/>
              <w:tab/>
              <w:tab/>
              <w:t>&lt;/APPLET_WEB_TEMPLATE_ITEM&gt;</w:t>
              <w:br/>
              <w:tab/>
              <w:tab/>
              <w:tab/>
              <w:tab/>
              <w:t>&lt;APPLET_WEB_TEMPLATE_ITEM CONTROL="GotoNextSet" INACTIVE="N" ITEM_IDENTIFIER="123" MARKUP_LANGUAGE="HTML" NAME="GotoNextSet" TYPE="Control" UPDATED="08/04/2015 14:37:32" UPDATED_BY="SADMIN" CREATED="08/04/2015 14:37:32" CREATED_BY="SADMIN"&gt;</w:t>
              <w:br/>
              <w:tab/>
              <w:tab/>
              <w:tab/>
              <w:tab/>
              <w:t>&lt;/APPLET_WEB_TEMPLATE_ITEM&gt;</w:t>
              <w:br/>
              <w:tab/>
              <w:tab/>
              <w:tab/>
              <w:tab/>
              <w:t>&lt;APPLET_WEB_TEMPLATE_ITEM CONTROL="GotoPreviousSet" INACTIVE="N" ITEM_IDENTIFIER="122" MARKUP_LANGUAGE="HTML" NAME="GotoPreviousSet" TYPE="Control" UPDATED="08/04/2015 14:37:35" UPDATED_BY="SADMIN" CREATED="08/04/2015 14:37:35" CREATED_BY="SADMIN"&gt;</w:t>
              <w:br/>
              <w:tab/>
              <w:tab/>
              <w:tab/>
              <w:tab/>
              <w:t>&lt;/APPLET_WEB_TEMPLATE_ITEM&gt;</w:t>
              <w:br/>
              <w:tab/>
              <w:tab/>
              <w:tab/>
              <w:tab/>
              <w:t>&lt;APPLET_WEB_TEMPLATE_ITEM CONTROL="NewQuery" INACTIVE="N" ITEM_IDENTIFIER="106" MARKUP_LANGUAGE="HTML" NAME="NewQuery" TYPE="Control" UPDATED="08/04/2015 14:37:16" UPDATED_BY="SADMIN" CREATED="08/04/2015 14:37:16" CREATED_BY="SADMIN"&gt;</w:t>
              <w:br/>
              <w:tab/>
              <w:tab/>
              <w:tab/>
              <w:tab/>
              <w:t>&lt;/APPLET_WEB_TEMPLATE_ITEM&gt;</w:t>
              <w:br/>
              <w:tab/>
              <w:tab/>
              <w:tab/>
              <w:tab/>
              <w:t>&lt;APPLET_WEB_TEMPLATE_ITEM CONTROL="NewRecord" INACTIVE="N" ITEM_IDENTIFIER="131" MARKUP_LANGUAGE="HTML" NAME="NewRecord" TYPE="Control" UPDATED="08/04/2015 14:37:13" UPDATED_BY="SADMIN" CREATED="08/04/2015 14:37:13" CREATED_BY="SADMIN"&gt;</w:t>
              <w:br/>
              <w:tab/>
              <w:tab/>
              <w:tab/>
              <w:tab/>
              <w:t>&lt;/APPLET_WEB_TEMPLATE_ITEM&gt;</w:t>
              <w:br/>
              <w:tab/>
              <w:tab/>
              <w:tab/>
              <w:tab/>
              <w:t>&lt;APPLET_WEB_TEMPLATE_ITEM CONTROL="OCS Prioridad" INACTIVE="N" ITEM_IDENTIFIER="1296" MARKUP_LANGUAGE="HTML" NAME="OCS Prioridad" TYPE="List Item" UPDATED="05/12/2015 19:49:42" UPDATED_BY="SADMIN" CREATED="05/12/2015 19:49:42" CREATED_BY="SADMIN"&gt;</w:t>
              <w:br/>
              <w:tab/>
              <w:tab/>
              <w:tab/>
              <w:tab/>
              <w:t>&lt;/APPLET_WEB_TEMPLATE_ITEM&gt;</w:t>
              <w:br/>
              <w:tab/>
              <w:tab/>
              <w:tab/>
              <w:tab/>
              <w:t>&lt;APPLET_WEB_TEMPLATE_ITEM CONTROL="OCS Valor Cliente" INACTIVE="N" ITEM_IDENTIFIER="1297" MARKUP_LANGUAGE="HTML" NAME="OCS Valor Cliente" TYPE="List Item" UPDATED="08/04/2015 14:37:02" UPDATED_BY="SADMIN" CREATED="08/04/2015 14:37:02" CREATED_BY="SADMIN"&gt;</w:t>
              <w:br/>
              <w:tab/>
              <w:tab/>
              <w:tab/>
              <w:tab/>
              <w:t>&lt;/APPLET_WEB_TEMPLATE_ITEM&gt;</w:t>
              <w:br/>
              <w:tab/>
              <w:tab/>
              <w:tab/>
              <w:tab/>
              <w:t>&lt;APPLET_WEB_TEMPLATE_ITEM CONTROL="QueryAssistant" INACTIVE="N" ITEM_IDENTIFIER="126" MARKUP_LANGUAGE="HTML" NAME="QueryAssistant" TYPE="Control" UPDATED="05/12/2015 19:49:42" UPDATED_BY="SADMIN" CREATED="05/12/2015 19:49:42" CREATED_BY="SADMIN"&gt;</w:t>
              <w:br/>
              <w:tab/>
              <w:tab/>
              <w:tab/>
              <w:tab/>
              <w:t>&lt;/APPLET_WEB_TEMPLATE_ITEM&gt;</w:t>
              <w:br/>
              <w:tab/>
              <w:tab/>
              <w:tab/>
              <w:tab/>
              <w:t>&lt;APPLET_WEB_TEMPLATE_ITEM CONTROL="UndoQuery" INACTIVE="N" ITEM_IDENTIFIER="108" MARKUP_LANGUAGE="HTML" NAME="UndoQuery" TYPE="Control" UPDATED="05/12/2015 19:49:42" UPDATED_BY="SADMIN" CREATED="05/12/2015 19:49:42" CREATED_BY="SADMIN"&gt;</w:t>
              <w:br/>
              <w:tab/>
              <w:tab/>
              <w:tab/>
              <w:tab/>
              <w:t>&lt;/APPLET_WEB_TEMPLATE_ITEM&gt;</w:t>
              <w:br/>
              <w:tab/>
              <w:tab/>
              <w:tab/>
              <w:tab/>
              <w:t>&lt;APPLET_WEB_TEMPLATE_ITEM CONTROL="UndoRecord" INACTIVE="N" ITEM_IDENTIFIER="135" MARKUP_LANGUAGE="HTML" NAME="UndoRecord" TYPE="Control" UPDATED="08/04/2015 14:37:07" UPDATED_BY="SADMIN" CREATED="08/04/2015 14:37:07" CREATED_BY="SADMIN"&gt;</w:t>
              <w:br/>
              <w:tab/>
              <w:tab/>
              <w:tab/>
              <w:tab/>
              <w:t>&lt;/APPLET_WEB_TEMPLATE_ITEM&gt;</w:t>
              <w:br/>
              <w:tab/>
              <w:tab/>
              <w:tab/>
              <w:tab/>
              <w:t>&lt;APPLET_WEB_TEMPLATE_ITEM CONTROL="WriteRecord" INACTIVE="N" ITEM_IDENTIFIER="136" MARKUP_LANGUAGE="HTML" NAME="WriteRecord" TYPE="Control" UPDATED="08/04/2015 14:37:09" UPDATED_BY="SADMIN" CREATED="08/04/2015 14:37:09"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UPDATED="08/04/2015 14:47:30" UPDATED_BY="SADMIN" CREATED="05/12/2015 19:49:41" CREATED_BY="SADMIN" EXT_REC_TABLES="S_APPL_WTMPL_RX"&gt;</w:t>
              <w:br/>
              <w:tab/>
              <w:tab/>
              <w:tab/>
              <w:tab/>
              <w:t>&lt;APPLET_WEB_TEMPLATE_ITEM CONTROL="DeleteRecord" INACTIVE="N" ITEM_IDENTIFIER="133" MARKUP_LANGUAGE="HTML" NAME="DeleteRecord" TYPE="Control" UPDATED="08/04/2015 14:47:27" UPDATED_BY="SADMIN" CREATED="08/04/2015 14:47:27" CREATED_BY="SADMIN"&gt;</w:t>
              <w:br/>
              <w:tab/>
              <w:tab/>
              <w:tab/>
              <w:tab/>
              <w:t>&lt;/APPLET_WEB_TEMPLATE_ITEM&gt;</w:t>
              <w:br/>
              <w:tab/>
              <w:tab/>
              <w:tab/>
              <w:tab/>
              <w:t>&lt;APPLET_WEB_TEMPLATE_ITEM CONTROL="EditRecord" INACTIVE="N" ITEM_IDENTIFIER="132" MARKUP_LANGUAGE="HTML" NAME="EditRecord" TYPE="Control" UPDATED="08/04/2015 14:47:29" UPDATED_BY="SADMIN" CREATED="08/04/2015 14:47:29" CREATED_BY="SADMIN"&gt;</w:t>
              <w:br/>
              <w:tab/>
              <w:tab/>
              <w:tab/>
              <w:tab/>
              <w:t>&lt;/APPLET_WEB_TEMPLATE_ITEM&gt;</w:t>
              <w:br/>
              <w:tab/>
              <w:tab/>
              <w:tab/>
              <w:tab/>
              <w:t>&lt;APPLET_WEB_TEMPLATE_ITEM CONTROL="ExecuteQuery" INACTIVE="N" ITEM_IDENTIFIER="107" MARKUP_LANGUAGE="HTML" NAME="ExecuteQuery" TYPE="Control" UPDATED="06/17/2015 09:31:15" UPDATED_BY="SADMIN" CREATED="06/17/2015 09:31:15" CREATED_BY="SADMIN"&gt;</w:t>
              <w:br/>
              <w:tab/>
              <w:tab/>
              <w:tab/>
              <w:tab/>
              <w:t>&lt;/APPLET_WEB_TEMPLATE_ITEM&gt;</w:t>
              <w:br/>
              <w:tab/>
              <w:tab/>
              <w:tab/>
              <w:tab/>
              <w:t>&lt;APPLET_WEB_TEMPLATE_ITEM CONTROL="GotoNextSet" INACTIVE="N" ITEM_IDENTIFIER="123" MARKUP_LANGUAGE="HTML" NAME="GotoNextSet" TYPE="Control" UPDATED="05/12/2015 19:49:41" UPDATED_BY="SADMIN" CREATED="05/12/2015 19:49:41" CREATED_BY="SADMIN"&gt;</w:t>
              <w:br/>
              <w:tab/>
              <w:tab/>
              <w:tab/>
              <w:tab/>
              <w:t>&lt;/APPLET_WEB_TEMPLATE_ITEM&gt;</w:t>
              <w:br/>
              <w:tab/>
              <w:tab/>
              <w:tab/>
              <w:tab/>
              <w:t>&lt;APPLET_WEB_TEMPLATE_ITEM CONTROL="GotoPreviousSet" INACTIVE="N" ITEM_IDENTIFIER="122" MARKUP_LANGUAGE="HTML" NAME="GotoPreviousSet" TYPE="Control" UPDATED="05/12/2015 19:49:41" UPDATED_BY="SADMIN" CREATED="05/12/2015 19:49:41" CREATED_BY="SADMIN"&gt;</w:t>
              <w:br/>
              <w:tab/>
              <w:tab/>
              <w:tab/>
              <w:tab/>
              <w:t>&lt;/APPLET_WEB_TEMPLATE_ITEM&gt;</w:t>
              <w:br/>
              <w:tab/>
              <w:tab/>
              <w:tab/>
              <w:tab/>
              <w:t>&lt;APPLET_WEB_TEMPLATE_ITEM CONTROL="NewQuery" INACTIVE="N" ITEM_IDENTIFIER="106" MARKUP_LANGUAGE="HTML" NAME="NewQuery" TYPE="Control" UPDATED="06/17/2015 09:28:28" UPDATED_BY="SADMIN" CREATED="06/17/2015 09:28:28" CREATED_BY="SADMIN"&gt;</w:t>
              <w:br/>
              <w:tab/>
              <w:tab/>
              <w:tab/>
              <w:tab/>
              <w:t>&lt;/APPLET_WEB_TEMPLATE_ITEM&gt;</w:t>
              <w:br/>
              <w:tab/>
              <w:tab/>
              <w:tab/>
              <w:tab/>
              <w:t>&lt;APPLET_WEB_TEMPLATE_ITEM CONTROL="NewRecord" INACTIVE="N" ITEM_IDENTIFIER="131" MARKUP_LANGUAGE="HTML" NAME="NewRecord" TYPE="Control" UPDATED="05/12/2015 19:49:54" UPDATED_BY="SADMIN" CREATED="05/12/2015 19:49:54" CREATED_BY="SADMIN"&gt;</w:t>
              <w:br/>
              <w:tab/>
              <w:tab/>
              <w:tab/>
              <w:tab/>
              <w:t>&lt;/APPLET_WEB_TEMPLATE_ITEM&gt;</w:t>
              <w:br/>
              <w:tab/>
              <w:tab/>
              <w:tab/>
              <w:tab/>
              <w:t>&lt;APPLET_WEB_TEMPLATE_ITEM CONTROL="OCS Prioridad" INACTIVE="N" ITEM_IDENTIFIER="502" MARKUP_LANGUAGE="HTML" NAME="OCS Prioridad" TYPE="List Item" UPDATED="05/12/2015 19:51:08" UPDATED_BY="SADMIN" CREATED="05/12/2015 19:49:41" CREATED_BY="SADMIN"&gt;</w:t>
              <w:br/>
              <w:tab/>
              <w:tab/>
              <w:tab/>
              <w:tab/>
              <w:t>&lt;/APPLET_WEB_TEMPLATE_ITEM&gt;</w:t>
              <w:br/>
              <w:tab/>
              <w:tab/>
              <w:tab/>
              <w:tab/>
              <w:t>&lt;APPLET_WEB_TEMPLATE_ITEM CONTROL="OCS Valor Cliente" INACTIVE="N" ITEM_IDENTIFIER="501" MARKUP_LANGUAGE="HTML" NAME="OCS Valor Cliente" TYPE="List Item" UPDATED="05/12/2015 19:51:07" UPDATED_BY="SADMIN" CREATED="05/12/2015 19:49:41" CREATED_BY="SADMIN"&gt;</w:t>
              <w:br/>
              <w:tab/>
              <w:tab/>
              <w:tab/>
              <w:tab/>
              <w:t>&lt;/APPLET_WEB_TEMPLATE_ITEM&gt;</w:t>
              <w:br/>
              <w:tab/>
              <w:tab/>
              <w:tab/>
              <w:tab/>
              <w:t>&lt;APPLET_WEB_TEMPLATE_ITEM CONTROL="PositionOnRow" INACTIVE="N" ITEM_IDENTIFIER="144" MARKUP_LANGUAGE="HTML" NAME="PositionOnRow" TYPE="Control" UPDATED="08/04/2015 14:47:30" UPDATED_BY="SADMIN" CREATED="08/04/2015 14:47:30" CREATED_BY="SADMIN"&gt;</w:t>
              <w:br/>
              <w:tab/>
              <w:tab/>
              <w:tab/>
              <w:tab/>
              <w:t>&lt;/APPLET_WEB_TEMPLATE_ITEM&gt;</w:t>
              <w:br/>
              <w:tab/>
              <w:tab/>
              <w:tab/>
              <w:tab/>
              <w:t>&lt;APPLET_WEB_TEMPLATE_ITEM CONTROL="QueryAssistant" INACTIVE="N" ITEM_IDENTIFIER="126" MARKUP_LANGUAGE="HTML" NAME="QueryAssistant" TYPE="Control" UPDATED="05/12/2015 19:49:41" UPDATED_BY="SADMIN" CREATED="05/12/2015 19:49:41" CREATED_BY="SADMIN"&gt;</w:t>
              <w:br/>
              <w:tab/>
              <w:tab/>
              <w:tab/>
              <w:tab/>
              <w:t>&lt;/APPLET_WEB_TEMPLATE_ITEM&gt;</w:t>
              <w:br/>
              <w:tab/>
              <w:tab/>
              <w:tab/>
              <w:tab/>
              <w:t>&lt;APPLET_WEB_TEMPLATE_ITEM CONTROL="QueryComboBox" INACTIVE="N" ITEM_IDENTIFIER="109" MARKUP_LANGUAGE="HTML" NAME="QueryComboBox" TYPE="Control" UPDATED="08/04/2015 14:47:23" UPDATED_BY="SADMIN" CREATED="08/04/2015 14:47:23" CREATED_BY="SADMIN"&gt;</w:t>
              <w:br/>
              <w:tab/>
              <w:tab/>
              <w:tab/>
              <w:tab/>
              <w:t>&lt;/APPLET_WEB_TEMPLATE_ITEM&gt;</w:t>
              <w:br/>
              <w:tab/>
              <w:tab/>
              <w:tab/>
              <w:tab/>
              <w:t>&lt;APPLET_WEB_TEMPLATE_ITEM CONTROL="QuerySrchSpec" INACTIVE="N" ITEM_IDENTIFIER="110" MARKUP_LANGUAGE="HTML" NAME="QuerySrchSpec" TYPE="Control" UPDATED="08/04/2015 14:47:25" UPDATED_BY="SADMIN" CREATED="08/04/2015 14:47:25" CREATED_BY="SADMIN"&gt;</w:t>
              <w:br/>
              <w:tab/>
              <w:tab/>
              <w:tab/>
              <w:tab/>
              <w:t>&lt;/APPLET_WEB_TEMPLATE_ITEM&gt;</w:t>
              <w:br/>
              <w:tab/>
              <w:tab/>
              <w:tab/>
              <w:tab/>
              <w:t>&lt;APPLET_WEB_TEMPLATE_ITEM CONTROL="UndoQuery" INACTIVE="N" ITEM_IDENTIFIER="108" MARKUP_LANGUAGE="HTML" NAME="UndoQuery" TYPE="Control" UPDATED="06/17/2015 09:28:33" UPDATED_BY="SADMIN" CREATED="06/17/2015 09:28:33" CREATED_BY="SADMIN"&gt;</w:t>
              <w:br/>
              <w:tab/>
              <w:tab/>
              <w:tab/>
              <w:tab/>
              <w:t>&lt;/APPLET_WEB_TEMPLATE_ITEM&gt;</w:t>
              <w:br/>
              <w:tab/>
              <w:tab/>
              <w:tab/>
              <w:tab/>
              <w:t>&lt;APPLET_WEB_TEMPLATE_ITEM CONTROL="UndoRecord" INACTIVE="N" ITEM_IDENTIFIER="135" MARKUP_LANGUAGE="HTML" NAME="UndoRecord" TYPE="Control" UPDATED="06/17/2015 09:28:24" UPDATED_BY="SADMIN" CREATED="06/17/2015 09:28:24" CREATED_BY="SADMIN"&gt;</w:t>
              <w:br/>
              <w:tab/>
              <w:tab/>
              <w:tab/>
              <w:tab/>
              <w:t>&lt;/APPLET_WEB_TEMPLATE_ITEM&gt;</w:t>
              <w:br/>
              <w:tab/>
              <w:tab/>
              <w:tab/>
              <w:tab/>
              <w:t>&lt;APPLET_WEB_TEMPLATE_ITEM CONTROL="WriteRecord" INACTIVE="N" ITEM_IDENTIFIER="136" MARKUP_LANGUAGE="HTML" NAME="WriteRecord" TYPE="Control" UPDATED="05/12/2015 19:49:41" UPDATED_BY="SADMIN" CREATED="05/12/2015 19:49:41"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Hierarchies - Territory Approval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CREATED="01/23/2002 22:27:38" CREATED_BY="SADMIN" EXT_REC_TABLES="S_APPL_WTMPL_RX"&gt;</w:t>
              <w:br/>
              <w:tab/>
              <w:tab/>
              <w:tab/>
              <w:tab/>
              <w:t>&lt;APPLET_WEB_TEMPLATE_ITEM CONTROL="Applet_Title" EXTENSION_FLAG="Y" ITEM_IDENTIFIER="99929" NAME="Applet_Title" TMPL_ITEM_HOLDER_NAME="SiebControl_99929" TYPE="Control" UPDATED="11/04/2016 15:02:43" UPDATED_BY="SADMIN" CREATED="11/04/2016 15:02:43" CREATED_BY="SADMIN" EXT_REC_TABLES="S_APPL_WT_IT_RX"&gt;</w:t>
              <w:br/>
              <w:tab/>
              <w:tab/>
              <w:tab/>
              <w:tab/>
              <w:t>&lt;/APPLET_WEB_TEMPLATE_ITEM&gt;</w:t>
              <w:br/>
              <w:tab/>
              <w:tab/>
              <w:tab/>
              <w:tab/>
              <w:t>&lt;APPLET_WEB_TEMPLATE_ITEM CONTROL="Approved By Login" INACTIVE="N" ITEM_IDENTIFIER="511" MARKUP_LANGUAGE="HTML" NAME="Approved By Login" TMPL_ITEM_HOLDER_NAME="SiebControl_511" TYPE="List Item" UPDATED="11/04/2016 15:02:43" UPDATED_BY="SADMIN" CREATED="01/23/2002 22:27:38" CREATED_BY="SADMIN" EXT_REC_TABLES="S_APPL_WT_IT_RX"&gt;</w:t>
              <w:br/>
              <w:tab/>
              <w:tab/>
              <w:tab/>
              <w:tab/>
              <w:t>&lt;/APPLET_WEB_TEMPLATE_ITEM&gt;</w:t>
              <w:br/>
              <w:tab/>
              <w:tab/>
              <w:tab/>
              <w:tab/>
              <w:t>&lt;APPLET_WEB_TEMPLATE_ITEM CONTROL="Approved Date" INACTIVE="N" ITEM_IDENTIFIER="512" MARKUP_LANGUAGE="HTML" NAME="Approved Date" TMPL_ITEM_HOLDER_NAME="SiebControl_512" TYPE="List Item" UPDATED="11/04/2016 15:02:43" UPDATED_BY="SADMIN" CREATED="01/23/2002 22:27:39"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15:02:43" UPDATED_BY="SADMIN" CREATED="06/05/2003 09:14:29"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15:02:43" UPDATED_BY="SADMIN" CREATED="02/15/2002 23:25:01"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15:02:44" UPDATED_BY="SADMIN" CREATED="01/23/2002 22:27:39" CREATED_BY="SADMIN" EXT_REC_TABLES="S_APPL_WT_IT_RX"&gt;</w:t>
              <w:br/>
              <w:tab/>
              <w:tab/>
              <w:tab/>
              <w:tab/>
              <w:t>&lt;/APPLET_WEB_TEMPLATE_ITEM&gt;</w:t>
              <w:br/>
              <w:tab/>
              <w:tab/>
              <w:tab/>
              <w:tab/>
              <w:t>&lt;APPLET_WEB_TEMPLATE_ITEM CONTROL="GotoNextSet" INACTIVE="N" ITEM_IDENTIFIER="123" MARKUP_LANGUAGE="HTML" NAME="GotoNextSet" TYPE="Control" UPDATED="01/23/2002 22:27:39" UPDATED_BY="SADMIN" CREATED="01/23/2002 22:27:39" CREATED_BY="SADMIN"&gt;</w:t>
              <w:br/>
              <w:tab/>
              <w:tab/>
              <w:tab/>
              <w:tab/>
              <w:t>&lt;/APPLET_WEB_TEMPLATE_ITEM&gt;</w:t>
              <w:br/>
              <w:tab/>
              <w:tab/>
              <w:tab/>
              <w:tab/>
              <w:t>&lt;APPLET_WEB_TEMPLATE_ITEM CONTROL="GotoPreviousSet" INACTIVE="N" ITEM_IDENTIFIER="122" MARKUP_LANGUAGE="HTML" NAME="GotoPreviousSet" TYPE="Control" UPDATED="01/23/2002 22:27:39" UPDATED_BY="SADMIN" CREATED="01/23/2002 22:27:39" CREATED_BY="SADMIN"&gt;</w:t>
              <w:br/>
              <w:tab/>
              <w:tab/>
              <w:tab/>
              <w:tab/>
              <w:t>&lt;/APPLET_WEB_TEMPLATE_ITEM&gt;</w:t>
              <w:br/>
              <w:tab/>
              <w:tab/>
              <w:tab/>
              <w:tab/>
              <w:t>&lt;APPLET_WEB_TEMPLATE_ITEM CONTROL="Hierarchy Name" INACTIVE="N" ITEM_IDENTIFIER="502" MARKUP_LANGUAGE="HTML" NAME="Hierarchy Name" TMPL_ITEM_HOLDER_NAME="SiebControl_502" TYPE="List Item" UPDATED="11/04/2016 15:02:44" UPDATED_BY="SADMIN" CREATED="01/23/2002 22:27:39" CREATED_BY="SADMIN" EXT_REC_TABLES="S_APPL_WT_IT_RX"&gt;</w:t>
              <w:br/>
              <w:tab/>
              <w:tab/>
              <w:tab/>
              <w:tab/>
              <w:t>&lt;/APPLET_WEB_TEMPLATE_ITEM&gt;</w:t>
              <w:br/>
              <w:tab/>
              <w:tab/>
              <w:tab/>
              <w:tab/>
              <w:t>&lt;APPLET_WEB_TEMPLATE_ITEM CONTROL="Hierarchy Version" INACTIVE="N" ITEM_IDENTIFIER="508" MARKUP_LANGUAGE="HTML" NAME="Hierarchy Version" TMPL_ITEM_HOLDER_NAME="SiebControl_508" TYPE="List Item" UPDATED="11/04/2016 15:02:44" UPDATED_BY="SADMIN" CREATED="01/30/2002 23:30:59" CREATED_BY="SADMIN" EXT_REC_TABLES="S_APPL_WT_IT_RX"&gt;</w:t>
              <w:br/>
              <w:tab/>
              <w:tab/>
              <w:tab/>
              <w:tab/>
              <w:t>&lt;/APPLET_WEB_TEMPLATE_ITEM&gt;</w:t>
              <w:br/>
              <w:tab/>
              <w:tab/>
              <w:tab/>
              <w:tab/>
              <w:t>&lt;APPLET_WEB_TEMPLATE_ITEM CONTROL="Inherit From Territory" INACTIVE="N" ITEM_IDENTIFIER="505" MARKUP_LANGUAGE="HTML" NAME="Inherit From Territory" TMPL_ITEM_HOLDER_NAME="SiebControl_505" TYPE="List Item" UPDATED="11/04/2016 15:02:44" UPDATED_BY="SADMIN" CREATED="02/11/2002 19:43:34"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15:02:44" UPDATED_BY="SADMIN" CREATED="11/04/2016 15:02:44"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15:02:44" UPDATED_BY="SADMIN" CREATED="11/04/2016 15:02:44"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15:02:44" UPDATED_BY="SADMIN" CREATED="01/23/2002 22:27:39"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15:02:44" UPDATED_BY="SADMIN" CREATED="01/23/2002 22:27:39"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15:02:44" UPDATED_BY="SADMIN" CREATED="01/23/2002 22:27:39" CREATED_BY="SADMIN" EXT_REC_TABLES="S_APPL_WT_IT_RX"&gt;</w:t>
              <w:br/>
              <w:tab/>
              <w:tab/>
              <w:tab/>
              <w:tab/>
              <w:t>&lt;/APPLET_WEB_TEMPLATE_ITEM&gt;</w:t>
              <w:br/>
              <w:tab/>
              <w:tab/>
              <w:tab/>
              <w:tab/>
              <w:t>&lt;APPLET_WEB_TEMPLATE_ITEM CONTROL="Organization" INACTIVE="N" ITEM_IDENTIFIER="507" MARKUP_LANGUAGE="HTML" NAME="Organization" TMPL_ITEM_HOLDER_NAME="SiebControl_507" TYPE="List Item" UPDATED="11/04/2016 15:02:44" UPDATED_BY="SADMIN" CREATED="01/30/2002 23:30:55"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15:02:44"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15:02:44" UPDATED_BY="SADMIN" CREATED="12/23/2002 21:37:30"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15:02:44" UPDATED_BY="SADMIN" CREATED="11/04/2016 15:02:44"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15:02:44" UPDATED_BY="SADMIN" CREATED="01/23/2002 22:27:39"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15:02:44" UPDATED_BY="SADMIN" CREATED="01/23/2002 22:27:39" CREATED_BY="SADMIN" EXT_REC_TABLES="S_APPL_WT_IT_RX"&gt;</w:t>
              <w:br/>
              <w:tab/>
              <w:tab/>
              <w:tab/>
              <w:tab/>
              <w:t>&lt;/APPLET_WEB_TEMPLATE_ITEM&gt;</w:t>
              <w:br/>
              <w:tab/>
              <w:tab/>
              <w:tab/>
              <w:tab/>
              <w:t>&lt;APPLET_WEB_TEMPLATE_ITEM CONTROL="Submitted Date" INACTIVE="N" ITEM_IDENTIFIER="510" MARKUP_LANGUAGE="HTML" NAME="Submitted Date" TMPL_ITEM_HOLDER_NAME="SiebControl_510" TYPE="List Item" UPDATED="11/04/2016 15:02:44" UPDATED_BY="SADMIN" CREATED="01/23/2002 22:27:39" CREATED_BY="SADMIN" EXT_REC_TABLES="S_APPL_WT_IT_RX"&gt;</w:t>
              <w:br/>
              <w:tab/>
              <w:tab/>
              <w:tab/>
              <w:tab/>
              <w:t>&lt;/APPLET_WEB_TEMPLATE_ITEM&gt;</w:t>
              <w:br/>
              <w:tab/>
              <w:tab/>
              <w:tab/>
              <w:tab/>
              <w:t>&lt;APPLET_WEB_TEMPLATE_ITEM CONTROL="Submitted To Login" INACTIVE="N" ITEM_IDENTIFIER="509" MARKUP_LANGUAGE="HTML" NAME="Submitted To Login" TMPL_ITEM_HOLDER_NAME="SiebControl_509" TYPE="List Item" UPDATED="11/04/2016 15:02:44" UPDATED_BY="SADMIN" CREATED="01/23/2002 22:27:39"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15:02:44" UPDATED_BY="SADMIN" CREATED="05/18/2002 19:19:20"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CREATED="09/11/2002 20:42:20" CREATED_BY="SADMIN" EXT_REC_TABLES="S_APPL_WTMPL_RX"&gt;</w:t>
              <w:br/>
              <w:tab/>
              <w:tab/>
              <w:tab/>
              <w:tab/>
              <w:t>&lt;APPLET_WEB_TEMPLATE_ITEM CONTROL="Applet_Title" EXTENSION_FLAG="Y" ITEM_IDENTIFIER="99929" NAME="Applet_Title" TMPL_ITEM_HOLDER_NAME="SiebControl_99929" TYPE="Control" UPDATED="11/04/2016 15:02:44" UPDATED_BY="SADMIN" CREATED="11/04/2016 15:02:44" CREATED_BY="SADMIN" EXT_REC_TABLES="S_APPL_WT_IT_RX"&gt;</w:t>
              <w:br/>
              <w:tab/>
              <w:tab/>
              <w:tab/>
              <w:tab/>
              <w:t>&lt;/APPLET_WEB_TEMPLATE_ITEM&gt;</w:t>
              <w:br/>
              <w:tab/>
              <w:tab/>
              <w:tab/>
              <w:tab/>
              <w:t>&lt;APPLET_WEB_TEMPLATE_ITEM CONTROL="Approved By Login" INACTIVE="N" ITEM_IDENTIFIER="1305" MARKUP_LANGUAGE="HTML" NAME="Approved By Login" TMPL_ITEM_HOLDER_NAME="SiebControl_1305" TYPE="List Item" UPDATED="11/04/2016 15:02:44" UPDATED_BY="SADMIN" CREATED="09/11/2002 20:44:13" CREATED_BY="SADMIN" EXT_REC_TABLES="S_APPL_WT_IT_RX"&gt;</w:t>
              <w:br/>
              <w:tab/>
              <w:tab/>
              <w:tab/>
              <w:tab/>
              <w:t>&lt;/APPLET_WEB_TEMPLATE_ITEM&gt;</w:t>
              <w:br/>
              <w:tab/>
              <w:tab/>
              <w:tab/>
              <w:tab/>
              <w:t>&lt;APPLET_WEB_TEMPLATE_ITEM CONTROL="Approved Date" INACTIVE="N" ITEM_IDENTIFIER="1804" MARKUP_LANGUAGE="HTML" NAME="Approved Date" TMPL_ITEM_HOLDER_NAME="SiebControl_1804" TYPE="List Item" UPDATED="11/04/2016 15:02:44" UPDATED_BY="SADMIN" CREATED="09/11/2002 20:44:20" CREATED_BY="SADMIN" EXT_REC_TABLES="S_APPL_WT_IT_RX"&gt;</w:t>
              <w:br/>
              <w:tab/>
              <w:tab/>
              <w:tab/>
              <w:tab/>
              <w:t>&lt;/APPLET_WEB_TEMPLATE_ITEM&gt;</w:t>
              <w:br/>
              <w:tab/>
              <w:tab/>
              <w:tab/>
              <w:tab/>
              <w:t>&lt;APPLET_WEB_TEMPLATE_ITEM CONTROL="End Date" INACTIVE="N" ITEM_IDENTIFIER="1802" MARKUP_LANGUAGE="HTML" NAME="End Date" TMPL_ITEM_HOLDER_NAME="SiebControl_1802" TYPE="List Item" UPDATED="11/04/2016 15:02:44" UPDATED_BY="SADMIN" CREATED="09/11/2002 20:43:58"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15:02:44" UPDATED_BY="SADMIN" CREATED="09/11/2002 20:43:01" CREATED_BY="SADMIN" EXT_REC_TABLES="S_APPL_WT_IT_RX"&gt;</w:t>
              <w:br/>
              <w:tab/>
              <w:tab/>
              <w:tab/>
              <w:tab/>
              <w:t>&lt;/APPLET_WEB_TEMPLATE_ITEM&gt;</w:t>
              <w:br/>
              <w:tab/>
              <w:tab/>
              <w:tab/>
              <w:tab/>
              <w:t>&lt;APPLET_WEB_TEMPLATE_ITEM CONTROL="Hierarchy Name" INACTIVE="N" ITEM_IDENTIFIER="1302" MARKUP_LANGUAGE="HTML" NAME="Hierarchy Name" TMPL_ITEM_HOLDER_NAME="SiebControl_1302" TYPE="List Item" UPDATED="11/04/2016 15:02:44" UPDATED_BY="SADMIN" CREATED="09/11/2002 20:43:16" CREATED_BY="SADMIN" EXT_REC_TABLES="S_APPL_WT_IT_RX"&gt;</w:t>
              <w:br/>
              <w:tab/>
              <w:tab/>
              <w:tab/>
              <w:tab/>
              <w:t>&lt;/APPLET_WEB_TEMPLATE_ITEM&gt;</w:t>
              <w:br/>
              <w:tab/>
              <w:tab/>
              <w:tab/>
              <w:tab/>
              <w:t>&lt;APPLET_WEB_TEMPLATE_ITEM CONTROL="Inherit From Territory" INACTIVE="N" ITEM_IDENTIFIER="1306" MARKUP_LANGUAGE="HTML" NAME="Inherit From Territory" TMPL_ITEM_HOLDER_NAME="SiebControl_1306" TYPE="List Item" UPDATED="11/04/2016 15:02:44" UPDATED_BY="SADMIN" CREATED="09/11/2002 20:44:23"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15:02:44" UPDATED_BY="SADMIN" CREATED="11/04/2016 15:02:44"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15:02:44" UPDATED_BY="SADMIN" CREATED="09/11/2002 20:43:23" CREATED_BY="SADMIN" EXT_REC_TABLES="S_APPL_WT_IT_RX"&gt;</w:t>
              <w:br/>
              <w:tab/>
              <w:tab/>
              <w:tab/>
              <w:tab/>
              <w:t>&lt;/APPLET_WEB_TEMPLATE_ITEM&gt;</w:t>
              <w:br/>
              <w:tab/>
              <w:tab/>
              <w:tab/>
              <w:tab/>
              <w:t>&lt;APPLET_WEB_TEMPLATE_ITEM CONTROL="Organization" INACTIVE="N" ITEM_IDENTIFIER="1303" MARKUP_LANGUAGE="HTML" NAME="Organization" TMPL_ITEM_HOLDER_NAME="SiebControl_1303" TYPE="List Item" UPDATED="11/04/2016 15:02:44" UPDATED_BY="SADMIN" CREATED="09/11/2002 20:43:41"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15:02:44" UPDATED_BY="SADMIN" CREATED="11/04/2016 15:02:44" CREATED_BY="SADMIN" EXT_REC_TABLES="S_APPL_WT_IT_RX"&gt;</w:t>
              <w:br/>
              <w:tab/>
              <w:tab/>
              <w:tab/>
              <w:tab/>
              <w:t>&lt;/APPLET_WEB_TEMPLATE_ITEM&gt;</w:t>
              <w:br/>
              <w:tab/>
              <w:tab/>
              <w:tab/>
              <w:tab/>
              <w:t>&lt;APPLET_WEB_TEMPLATE_ITEM CONTROL="Start Date" INACTIVE="N" ITEM_IDENTIFIER="1801" MARKUP_LANGUAGE="HTML" NAME="Start Date" TMPL_ITEM_HOLDER_NAME="SiebControl_1801" TYPE="List Item" UPDATED="11/04/2016 15:02:44" UPDATED_BY="SADMIN" CREATED="09/11/2002 20:43:56"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15:02:44" UPDATED_BY="SADMIN" CREATED="09/11/2002 20:43:44" CREATED_BY="SADMIN" EXT_REC_TABLES="S_APPL_WT_IT_RX"&gt;</w:t>
              <w:br/>
              <w:tab/>
              <w:tab/>
              <w:tab/>
              <w:tab/>
              <w:t>&lt;/APPLET_WEB_TEMPLATE_ITEM&gt;</w:t>
              <w:br/>
              <w:tab/>
              <w:tab/>
              <w:tab/>
              <w:tab/>
              <w:t>&lt;APPLET_WEB_TEMPLATE_ITEM CONTROL="Submitted Date" INACTIVE="N" ITEM_IDENTIFIER="1803" MARKUP_LANGUAGE="HTML" NAME="Submitted Date" TMPL_ITEM_HOLDER_NAME="SiebControl_1803" TYPE="List Item" UPDATED="11/04/2016 15:02:44" UPDATED_BY="SADMIN" CREATED="09/11/2002 20:44:02" CREATED_BY="SADMIN" EXT_REC_TABLES="S_APPL_WT_IT_RX"&gt;</w:t>
              <w:br/>
              <w:tab/>
              <w:tab/>
              <w:tab/>
              <w:tab/>
              <w:t>&lt;/APPLET_WEB_TEMPLATE_ITEM&gt;</w:t>
              <w:br/>
              <w:tab/>
              <w:tab/>
              <w:tab/>
              <w:tab/>
              <w:t>&lt;APPLET_WEB_TEMPLATE_ITEM CONTROL="Submitted To Login" INACTIVE="N" ITEM_IDENTIFIER="1805" MARKUP_LANGUAGE="HTML" NAME="Submitted To Login" TMPL_ITEM_HOLDER_NAME="SiebControl_1805" TYPE="List Item" UPDATED="11/04/2016 15:02:44" UPDATED_BY="SADMIN" CREATED="09/11/2002 20:44:08"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15:02:44" UPDATED_BY="SADMIN" CREATED="09/11/2002 20:43:04"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15:02:44" UPDATED_BY="SADMIN" CREATED="09/11/2002 20:42:56"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15:02:44" UPDATED_BY="SADMIN" CREATED="09/11/2002 20:42:50"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CREATED="01/16/2002 16:34:10" CREATED_BY="SADMIN" EXT_REC_TABLES="S_APPL_WTMPL_RX"&gt;</w:t>
              <w:br/>
              <w:tab/>
              <w:tab/>
              <w:tab/>
              <w:tab/>
              <w:t>&lt;APPLET_WEB_TEMPLATE_ITEM CONTROL="Applet_Title" EXTENSION_FLAG="Y" ITEM_IDENTIFIER="99929" NAME="Applet_Title" TMPL_ITEM_HOLDER_NAME="SiebControl_99929" TYPE="Control" UPDATED="11/04/2016 15:02:44" UPDATED_BY="SADMIN" CREATED="11/04/2016 15:02:44" CREATED_BY="SADMIN" EXT_REC_TABLES="S_APPL_WT_IT_RX"&gt;</w:t>
              <w:br/>
              <w:tab/>
              <w:tab/>
              <w:tab/>
              <w:tab/>
              <w:t>&lt;/APPLET_WEB_TEMPLATE_ITEM&gt;</w:t>
              <w:br/>
              <w:tab/>
              <w:tab/>
              <w:tab/>
              <w:tab/>
              <w:t>&lt;APPLET_WEB_TEMPLATE_ITEM CONTROL="Approved By Login" INACTIVE="N" ITEM_IDENTIFIER="511" MARKUP_LANGUAGE="HTML" NAME="Approved By Login" TMPL_ITEM_HOLDER_NAME="SiebControl_511" TYPE="List Item" UPDATED="11/04/2016 15:02:44" UPDATED_BY="SADMIN" CREATED="01/16/2002 16:34:10" CREATED_BY="SADMIN" EXT_REC_TABLES="S_APPL_WT_IT_RX"&gt;</w:t>
              <w:br/>
              <w:tab/>
              <w:tab/>
              <w:tab/>
              <w:tab/>
              <w:t>&lt;/APPLET_WEB_TEMPLATE_ITEM&gt;</w:t>
              <w:br/>
              <w:tab/>
              <w:tab/>
              <w:tab/>
              <w:tab/>
              <w:t>&lt;APPLET_WEB_TEMPLATE_ITEM CONTROL="Approved Date" INACTIVE="N" ITEM_IDENTIFIER="512" MARKUP_LANGUAGE="HTML" NAME="Approved Date" TMPL_ITEM_HOLDER_NAME="SiebControl_512" TYPE="List Item" UPDATED="11/04/2016 15:02:44" UPDATED_BY="SADMIN" CREATED="01/16/2002 16:34:10"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15:02:44" UPDATED_BY="SADMIN" CREATED="06/05/2003 09:14:29"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15:02:44" UPDATED_BY="SADMIN" CREATED="01/16/2002 16:34:10"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15:02:44" UPDATED_BY="SADMIN" CREATED="02/15/2002 23:25:26" CREATED_BY="SADMIN" EXT_REC_TABLES="S_APPL_WT_IT_RX"&gt;</w:t>
              <w:br/>
              <w:tab/>
              <w:tab/>
              <w:tab/>
              <w:tab/>
              <w:t>&lt;/APPLET_WEB_TEMPLATE_ITEM&gt;</w:t>
              <w:br/>
              <w:tab/>
              <w:tab/>
              <w:tab/>
              <w:tab/>
              <w:t>&lt;APPLET_WEB_TEMPLATE_ITEM CONTROL="GotoNextSet" INACTIVE="N" ITEM_IDENTIFIER="123" MARKUP_LANGUAGE="HTML" NAME="GotoNextSet" TYPE="Control" UPDATED="01/16/2002 16:34:10" UPDATED_BY="SADMIN" CREATED="01/16/2002 16:34:10" CREATED_BY="SADMIN"&gt;</w:t>
              <w:br/>
              <w:tab/>
              <w:tab/>
              <w:tab/>
              <w:tab/>
              <w:t>&lt;/APPLET_WEB_TEMPLATE_ITEM&gt;</w:t>
              <w:br/>
              <w:tab/>
              <w:tab/>
              <w:tab/>
              <w:tab/>
              <w:t>&lt;APPLET_WEB_TEMPLATE_ITEM CONTROL="GotoPreviousSet" INACTIVE="N" ITEM_IDENTIFIER="122" MARKUP_LANGUAGE="HTML" NAME="GotoPreviousSet" TYPE="Control" UPDATED="01/16/2002 16:34:10" UPDATED_BY="SADMIN" CREATED="01/16/2002 16:34:10" CREATED_BY="SADMIN"&gt;</w:t>
              <w:br/>
              <w:tab/>
              <w:tab/>
              <w:tab/>
              <w:tab/>
              <w:t>&lt;/APPLET_WEB_TEMPLATE_ITEM&gt;</w:t>
              <w:br/>
              <w:tab/>
              <w:tab/>
              <w:tab/>
              <w:tab/>
              <w:t>&lt;APPLET_WEB_TEMPLATE_ITEM CONTROL="Hierarchy Name" INACTIVE="N" ITEM_IDENTIFIER="502" MARKUP_LANGUAGE="HTML" NAME="Hierarchy Name" TMPL_ITEM_HOLDER_NAME="SiebControl_502" TYPE="List Item" UPDATED="11/04/2016 15:02:44" UPDATED_BY="SADMIN" CREATED="01/16/2002 16:34:10" CREATED_BY="SADMIN" EXT_REC_TABLES="S_APPL_WT_IT_RX"&gt;</w:t>
              <w:br/>
              <w:tab/>
              <w:tab/>
              <w:tab/>
              <w:tab/>
              <w:t>&lt;/APPLET_WEB_TEMPLATE_ITEM&gt;</w:t>
              <w:br/>
              <w:tab/>
              <w:tab/>
              <w:tab/>
              <w:tab/>
              <w:t>&lt;APPLET_WEB_TEMPLATE_ITEM CONTROL="Hierarchy Version" INACTIVE="N" ITEM_IDENTIFIER="508" MARKUP_LANGUAGE="HTML" NAME="Hierarchy Version" TMPL_ITEM_HOLDER_NAME="SiebControl_508" TYPE="List Item" UPDATED="11/04/2016 15:02:44" UPDATED_BY="SADMIN" CREATED="01/30/2002 23:30:43" CREATED_BY="SADMIN" EXT_REC_TABLES="S_APPL_WT_IT_RX"&gt;</w:t>
              <w:br/>
              <w:tab/>
              <w:tab/>
              <w:tab/>
              <w:tab/>
              <w:t>&lt;/APPLET_WEB_TEMPLATE_ITEM&gt;</w:t>
              <w:br/>
              <w:tab/>
              <w:tab/>
              <w:tab/>
              <w:tab/>
              <w:t>&lt;APPLET_WEB_TEMPLATE_ITEM CONTROL="Inherit From Territory" INACTIVE="N" ITEM_IDENTIFIER="504" MARKUP_LANGUAGE="HTML" NAME="Inherit From Territory" TMPL_ITEM_HOLDER_NAME="SiebControl_504" TYPE="List Item" UPDATED="11/04/2016 15:02:44" UPDATED_BY="SADMIN" CREATED="01/31/2002 16:28:15"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15:02:44" UPDATED_BY="SADMIN" CREATED="11/04/2016 15:02:44"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15:02:44" UPDATED_BY="SADMIN" CREATED="11/04/2016 15:02:44"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15:02:44" UPDATED_BY="SADMIN" CREATED="01/16/2002 16:34:10"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15:02:44" UPDATED_BY="SADMIN" CREATED="01/16/2002 16:34:43"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15:02:44" UPDATED_BY="SADMIN" CREATED="01/16/2002 16:34:30" CREATED_BY="SADMIN" EXT_REC_TABLES="S_APPL_WT_IT_RX"&gt;</w:t>
              <w:br/>
              <w:tab/>
              <w:tab/>
              <w:tab/>
              <w:tab/>
              <w:t>&lt;/APPLET_WEB_TEMPLATE_ITEM&gt;</w:t>
              <w:br/>
              <w:tab/>
              <w:tab/>
              <w:tab/>
              <w:tab/>
              <w:t>&lt;APPLET_WEB_TEMPLATE_ITEM CONTROL="Organization" INACTIVE="N" ITEM_IDENTIFIER="507" MARKUP_LANGUAGE="HTML" NAME="Organization" TMPL_ITEM_HOLDER_NAME="SiebControl_507" TYPE="List Item" UPDATED="11/04/2016 15:02:44" UPDATED_BY="SADMIN" CREATED="01/30/2002 23:30:39"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15:02:44"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15:02:44" UPDATED_BY="SADMIN" CREATED="12/23/2002 21:37:30"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15:02:44" UPDATED_BY="SADMIN" CREATED="11/04/2016 15:02:44"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15:02:44" UPDATED_BY="SADMIN" CREATED="01/16/2002 16:34:10"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15:02:44" UPDATED_BY="SADMIN" CREATED="01/16/2002 16:34:10" CREATED_BY="SADMIN" EXT_REC_TABLES="S_APPL_WT_IT_RX"&gt;</w:t>
              <w:br/>
              <w:tab/>
              <w:tab/>
              <w:tab/>
              <w:tab/>
              <w:t>&lt;/APPLET_WEB_TEMPLATE_ITEM&gt;</w:t>
              <w:br/>
              <w:tab/>
              <w:tab/>
              <w:tab/>
              <w:tab/>
              <w:t>&lt;APPLET_WEB_TEMPLATE_ITEM CONTROL="Submitted Date" INACTIVE="N" ITEM_IDENTIFIER="510" MARKUP_LANGUAGE="HTML" NAME="Submitted Date" TMPL_ITEM_HOLDER_NAME="SiebControl_510" TYPE="List Item" UPDATED="11/04/2016 15:02:44" UPDATED_BY="SADMIN" CREATED="01/16/2002 16:34:10" CREATED_BY="SADMIN" EXT_REC_TABLES="S_APPL_WT_IT_RX"&gt;</w:t>
              <w:br/>
              <w:tab/>
              <w:tab/>
              <w:tab/>
              <w:tab/>
              <w:t>&lt;/APPLET_WEB_TEMPLATE_ITEM&gt;</w:t>
              <w:br/>
              <w:tab/>
              <w:tab/>
              <w:tab/>
              <w:tab/>
              <w:t>&lt;APPLET_WEB_TEMPLATE_ITEM CONTROL="Submitted To Login" INACTIVE="N" ITEM_IDENTIFIER="509" MARKUP_LANGUAGE="HTML" NAME="Submitted To Login" TMPL_ITEM_HOLDER_NAME="SiebControl_509" TYPE="List Item" UPDATED="11/04/2016 15:02:44" UPDATED_BY="SADMIN" CREATED="01/16/2002 16:34:10"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15:02:44" UPDATED_BY="SADMIN" CREATED="05/18/2002 19:19:29"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15:02:44" UPDATED_BY="SADMIN" CREATED="02/15/2002 23:25:21"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15:02:44" UPDATED_BY="SADMIN" CREATED="02/15/2002 23:25:12"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VORD Warning Applet (Order).sif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SEQUENCE="1" TYPE="Base" WEB_TEMPLATE="Applet Form 1 Column (Base/Edit/New)" UPDATED="11/04/2016 12:37:18" UPDATED_BY="SADMIN" CREATED="09/11/2003 06:22:24" CREATED_BY="SADMIN" EXT_REC_TABLES="S_APPL_WTMPL_RX"&gt;</w:t>
              <w:br/>
              <w:tab/>
              <w:tab/>
              <w:tab/>
              <w:tab/>
              <w:t>&lt;APPLET_WEB_TEMPLATE_ITEM CONTROL="Applet_Title" EXTENSION_FLAG="Y" ITEM_IDENTIFIER="99929" NAME="Applet_Title" TMPL_ITEM_HOLDER_NAME="SiebControl_99929" TYPE="Control" UPDATED="11/04/2016 15:26:07" UPDATED_BY="SADMIN" CREATED="11/04/2016 15:26:07" CREATED_BY="SADMIN" EXT_REC_TABLES="S_APPL_WT_IT_RX"&gt;</w:t>
              <w:br/>
              <w:tab/>
              <w:tab/>
              <w:tab/>
              <w:tab/>
              <w:t>&lt;/APPLET_WEB_TEMPLATE_ITEM&gt;</w:t>
              <w:br/>
              <w:tab/>
              <w:tab/>
              <w:tab/>
              <w:tab/>
              <w:t>&lt;APPLET_WEB_TEMPLATE_ITEM CONTROL="ButtonOk" INACTIVE="N" ITEM_IDENTIFIER="106" MARKUP_LANGUAGE="HTML" NAME="ButtonOk" TMPL_ITEM_HOLDER_NAME="SiebControl_106" TYPE="Control" UPDATED="11/04/2016 15:26:07" UPDATED_BY="SADMIN" CREATED="09/11/2003 07:06:32" CREATED_BY="SADMIN" EXT_REC_TABLES="S_APPL_WT_IT_RX"&gt;</w:t>
              <w:br/>
              <w:tab/>
              <w:tab/>
              <w:tab/>
              <w:tab/>
              <w:t>&lt;/APPLET_WEB_TEMPLATE_ITEM&gt;</w:t>
              <w:br/>
              <w:tab/>
              <w:tab/>
              <w:tab/>
              <w:tab/>
              <w:t>&lt;APPLET_WEB_TEMPLATE_ITEM CONTROL="Error Message" INACTIVE="N" ITEM_IDENTIFIER="1301" MARKUP_LANGUAGE="HTML" NAME="Error Message" TMPL_ITEM_HOLDER_NAME="SiebControl_1301" TYPE="Control" UPDATED="11/04/2016 15:26:07" UPDATED_BY="SADMIN" CREATED="09/11/2003 07:06:32"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Samples Loss Report List Applet - 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CREATED="06/11/2008 14:12:41" CREATED_BY="SADMIN" EXT_REC_TABLES="S_APPL_WTMPL_RX"&gt;</w:t>
              <w:br/>
              <w:tab/>
              <w:tab/>
              <w:tab/>
              <w:tab/>
              <w:t>&lt;APPLET_WEB_TEMPLATE_ITEM CONTROL="Adjust" INACTIVE="N" ITEM_IDENTIFIER="111" MARKUP_LANGUAGE="HTML" NAME="Adjust" TMPL_ITEM_HOLDER_NAME="SiebControl_111" TYPE="Control" UPDATED="11/04/2016 14:01:39" UPDATED_BY="SADMIN" CREATED="06/11/2008 14:12:41"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14:01:39" UPDATED_BY="SADMIN" CREATED="11/04/2016 14:01:39"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14:01:39" UPDATED_BY="SADMIN" CREATED="06/11/2008 14:12:41" CREATED_BY="SADMIN" EXT_REC_TABLES="S_APPL_WT_IT_RX"&gt;</w:t>
              <w:br/>
              <w:tab/>
              <w:tab/>
              <w:tab/>
              <w:tab/>
              <w:t>&lt;/APPLET_WEB_TEMPLATE_ITEM&gt;</w:t>
              <w:br/>
              <w:tab/>
              <w:tab/>
              <w:tab/>
              <w:tab/>
              <w:t>&lt;APPLET_WEB_TEMPLATE_ITEM CONTROL="Description" INACTIVE="N" ITEM_IDENTIFIER="507" MARKUP_LANGUAGE="HTML" NAME="Description" TMPL_ITEM_HOLDER_NAME="SiebControl_507" TYPE="List Item" UPDATED="11/04/2016 14:01:39" UPDATED_BY="SADMIN" CREATED="06/11/2008 14:12:41" CREATED_BY="SADMIN" EXT_REC_TABLES="S_APPL_WT_IT_RX"&gt;</w:t>
              <w:br/>
              <w:tab/>
              <w:tab/>
              <w:tab/>
              <w:tab/>
              <w:t>&lt;/APPLET_WEB_TEMPLATE_ITEM&gt;</w:t>
              <w:br/>
              <w:tab/>
              <w:tab/>
              <w:tab/>
              <w:tab/>
              <w:t>&lt;APPLET_WEB_TEMPLATE_ITEM CONTROL="Due Date" INACTIVE="N" ITEM_IDENTIFIER="502" MARKUP_LANGUAGE="HTML" NAME="Due Date" TMPL_ITEM_HOLDER_NAME="SiebControl_502" TYPE="List Item" UPDATED="11/04/2016 14:01:39" UPDATED_BY="SADMIN" CREATED="06/11/2008 14:12:41"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14:01:39" UPDATED_BY="SADMIN" CREATED="06/11/2008 14:12:41" CREATED_BY="SADMIN" EXT_REC_TABLES="S_APPL_WT_IT_RX"&gt;</w:t>
              <w:br/>
              <w:tab/>
              <w:tab/>
              <w:tab/>
              <w:tab/>
              <w:t>&lt;/APPLET_WEB_TEMPLATE_ITEM&gt;</w:t>
              <w:br/>
              <w:tab/>
              <w:tab/>
              <w:tab/>
              <w:tab/>
              <w:t>&lt;APPLET_WEB_TEMPLATE_ITEM CONTROL="GotoNextSet" INACTIVE="N" ITEM_IDENTIFIER="123" MARKUP_LANGUAGE="HTML" NAME="GotoNextSet" TYPE="Control" UPDATED="06/11/2008 14:12:41" UPDATED_BY="SADMIN" CREATED="06/11/2008 14:12:41" CREATED_BY="SADMIN"&gt;</w:t>
              <w:br/>
              <w:tab/>
              <w:tab/>
              <w:tab/>
              <w:tab/>
              <w:t>&lt;/APPLET_WEB_TEMPLATE_ITEM&gt;</w:t>
              <w:br/>
              <w:tab/>
              <w:tab/>
              <w:tab/>
              <w:tab/>
              <w:t>&lt;APPLET_WEB_TEMPLATE_ITEM CONTROL="GotoPreviousSet" INACTIVE="N" ITEM_IDENTIFIER="122" MARKUP_LANGUAGE="HTML" NAME="GotoPreviousSet" TYPE="Control" UPDATED="06/11/2008 14:12:41" UPDATED_BY="SADMIN" CREATED="06/11/2008 14:12:41" CREATED_BY="SADMIN"&gt;</w:t>
              <w:br/>
              <w:tab/>
              <w:tab/>
              <w:tab/>
              <w:tab/>
              <w:t>&lt;/APPLET_WEB_TEMPLATE_ITEM&gt;</w:t>
              <w:br/>
              <w:tab/>
              <w:tab/>
              <w:tab/>
              <w:tab/>
              <w:t>&lt;APPLET_WEB_TEMPLATE_ITEM CONTROL="ListControl" EXTENSION_FLAG="Y" ITEM_IDENTIFIER="99998" NAME="ListControl" TMPL_ITEM_HOLDER_NAME="SiebControl_99998" TYPE="Control" UPDATED="11/04/2016 14:01:39" UPDATED_BY="SADMIN" CREATED="11/04/2016 14:01:39"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14:01:39" UPDATED_BY="SADMIN" CREATED="11/04/2016 14:01:39"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14:01:39" UPDATED_BY="SADMIN" CREATED="06/11/2008 14:12:41"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14:01:40"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14:01:40" UPDATED_BY="SADMIN" CREATED="06/11/2008 14:12:41"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14:01:40"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14:01:40" UPDATED_BY="SADMIN" CREATED="06/12/2014 20:00:00"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14:01:40" UPDATED_BY="SADMIN" CREATED="06/11/2008 14:12:41"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14:01:40" UPDATED_BY="SADMIN" CREATED="11/04/2016 14:01:40" CREATED_BY="SADMIN" EXT_REC_TABLES="S_APPL_WT_IT_RX"&gt;</w:t>
              <w:br/>
              <w:tab/>
              <w:tab/>
              <w:tab/>
              <w:tab/>
              <w:t>&lt;/APPLET_WEB_TEMPLATE_ITEM&gt;</w:t>
              <w:br/>
              <w:tab/>
              <w:tab/>
              <w:tab/>
              <w:tab/>
              <w:t>&lt;APPLET_WEB_TEMPLATE_ITEM CONTROL="Reason" INACTIVE="N" ITEM_IDENTIFIER="503" MARKUP_LANGUAGE="HTML" NAME="Reason" TMPL_ITEM_HOLDER_NAME="SiebControl_503" TYPE="List Item" UPDATED="11/04/2016 14:01:40" UPDATED_BY="SADMIN" CREATED="06/11/2008 14:12:41"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14:01:40" UPDATED_BY="SADMIN" CREATED="06/11/2008 14:12:41" CREATED_BY="SADMIN" EXT_REC_TABLES="S_APPL_WT_IT_RX"&gt;</w:t>
              <w:br/>
              <w:tab/>
              <w:tab/>
              <w:tab/>
              <w:tab/>
              <w:t>&lt;/APPLET_WEB_TEMPLATE_ITEM&gt;</w:t>
              <w:br/>
              <w:tab/>
              <w:tab/>
              <w:tab/>
              <w:tab/>
              <w:t>&lt;APPLET_WEB_TEMPLATE_ITEM CONTROL="Submit" INACTIVE="N" ITEM_IDENTIFIER="110" MARKUP_LANGUAGE="HTML" NAME="Submit" TMPL_ITEM_HOLDER_NAME="SiebControl_110" TYPE="Control" UPDATED="11/04/2016 14:01:40" UPDATED_BY="SADMIN" CREATED="06/11/2008 14:12:41" CREATED_BY="SADMIN" EXT_REC_TABLES="S_APPL_WT_IT_RX"&gt;</w:t>
              <w:br/>
              <w:tab/>
              <w:tab/>
              <w:tab/>
              <w:tab/>
              <w:t>&lt;/APPLET_WEB_TEMPLATE_ITEM&gt;</w:t>
              <w:br/>
              <w:tab/>
              <w:tab/>
              <w:tab/>
              <w:tab/>
              <w:t>&lt;APPLET_WEB_TEMPLATE_ITEM CONTROL="Submit To" INACTIVE="N" ITEM_IDENTIFIER="506" MARKUP_LANGUAGE="HTML" NAME="Submit To" TMPL_ITEM_HOLDER_NAME="SiebControl_506" TYPE="List Item" UPDATED="11/04/2016 14:01:40" UPDATED_BY="SADMIN" CREATED="06/11/2008 14:12:41"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14:01:40" UPDATED_BY="SADMIN" CREATED="06/11/2008 14:12:41"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eService Service Locator Service Locator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MakeCall Template" INACTIVE="N" NAME="Base" SEQUENCE="0" TYPE="Base" WEB_TEMPLATE="SWLS MakeCall Template" UPDATED="11/04/2016 12:37:16" UPDATED_BY="SADMIN" CREATED="11/27/2000 11:46:28" CREATED_BY="SADMIN" EXT_REC_TABLES="S_APPL_WTMPL_RX"&gt;</w:t>
              <w:br/>
              <w:tab/>
              <w:tab/>
              <w:tab/>
              <w:tab/>
              <w:t>&lt;APPLET_WEB_TEMPLATE_ITEM CONTROL="AppletTitle" INACTIVE="N" ITEM_IDENTIFIER="100" MARKUP_LANGUAGE="WML" NAME="AppletTitle" TMPL_ITEM_HOLDER_NAME="SiebControl_100" TYPE="Control" UPDATED="11/04/2016 14:58:57" UPDATED_BY="SADMIN" CREATED="11/27/2000 11:46:28"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14:58:57" UPDATED_BY="SADMIN" CREATED="11/04/2016 14:58:57" CREATED_BY="SADMIN" EXT_REC_TABLES="S_APPL_WT_IT_RX"&gt;</w:t>
              <w:br/>
              <w:tab/>
              <w:tab/>
              <w:tab/>
              <w:tab/>
              <w:t>&lt;/APPLET_WEB_TEMPLATE_ITEM&gt;</w:t>
              <w:br/>
              <w:tab/>
              <w:tab/>
              <w:tab/>
              <w:tab/>
              <w:t>&lt;APPLET_WEB_TEMPLATE_ITEM CONTROL="City" INACTIVE="N" ITEM_IDENTIFIER="13" MARKUP_LANGUAGE="WML" NAME="City" TMPL_ITEM_HOLDER_NAME="SiebControl_13" TYPE="Control" UPDATED="11/04/2016 14:58:57" UPDATED_BY="SADMIN" CREATED="11/28/2000 07:53:28" CREATED_BY="SADMIN" EXT_REC_TABLES="S_APPL_WT_IT_RX"&gt;</w:t>
              <w:br/>
              <w:tab/>
              <w:tab/>
              <w:tab/>
              <w:tab/>
              <w:tab/>
              <w:t>&lt;APPLET_WEB_TEMPLATE_ITEM_LOCALE APPLICATION_CODE="STD" INACTIVE="N" ITEM_IDENTIFIER="14"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CONTROL="City Label" INACTIVE="N" ITEM_IDENTIFIER="113" MARKUP_LANGUAGE="WML" NAME="City Label" TMPL_ITEM_HOLDER_NAME="SiebControl_113" TYPE="Control" UPDATED="11/04/2016 14:58:57" UPDATED_BY="SADMIN" CREATED="11/28/2000 07:54:41" CREATED_BY="SADMIN" EXT_REC_TABLES="S_APPL_WT_IT_RX"&gt;</w:t>
              <w:br/>
              <w:tab/>
              <w:tab/>
              <w:tab/>
              <w:tab/>
              <w:tab/>
              <w:t>&lt;APPLET_WEB_TEMPLATE_ITEM_LOCALE APPLICATION_CODE="STD" INACTIVE="N" ITEM_IDENTIFIER="114" LANGUAGE_CODE="ESN" NAME="ESN-STD" REDO="N" TRANSLATE="Y" UPDATED="09/27/2001 18:55:59" UPDATED_BY="SADMIN" CREATED="09/27/2001 18:55:59" CREATED_BY="SADMIN"&gt;</w:t>
              <w:br/>
              <w:tab/>
              <w:tab/>
              <w:tab/>
              <w:tab/>
              <w:tab/>
              <w:t>&lt;/APPLET_WEB_TEMPLATE_ITEM_LOCALE&gt;</w:t>
              <w:br/>
              <w:tab/>
              <w:tab/>
              <w:tab/>
              <w:tab/>
              <w:t>&lt;/APPLET_WEB_TEMPLATE_ITEM&gt;</w:t>
              <w:br/>
              <w:tab/>
              <w:tab/>
              <w:tab/>
              <w:tab/>
              <w:t>&lt;APPLET_WEB_TEMPLATE_ITEM CONTROL="Main Menu" INACTIVE="N" ITEM_IDENTIFIER="41" MARKUP_LANGUAGE="WML" NAME="Main Menu" TMPL_ITEM_HOLDER_NAME="SiebControl_41" TYPE="Control" UPDATED="11/04/2016 14:58:57" UPDATED_BY="SADMIN" CREATED="11/27/2000 11:46:28" CREATED_BY="SADMIN" EXT_REC_TABLES="S_APPL_WT_IT_RX"&gt;</w:t>
              <w:br/>
              <w:tab/>
              <w:tab/>
              <w:tab/>
              <w:tab/>
              <w:t>&lt;/APPLET_WEB_TEMPLATE_ITEM&gt;</w:t>
              <w:br/>
              <w:tab/>
              <w:tab/>
              <w:tab/>
              <w:tab/>
              <w:t>&lt;APPLET_WEB_TEMPLATE_ITEM CONTROL="Phone Number" INACTIVE="N" ITEM_IDENTIFIER="16" MARKUP_LANGUAGE="WML" NAME="Phone Number" TMPL_ITEM_HOLDER_NAME="SiebControl_16" TYPE="Control" UPDATED="11/04/2016 14:58:57" UPDATED_BY="SADMIN" CREATED="11/28/2000 10:58:56" CREATED_BY="SADMIN" EXT_REC_TABLES="S_APPL_WT_IT_RX"&gt;</w:t>
              <w:br/>
              <w:tab/>
              <w:tab/>
              <w:tab/>
              <w:tab/>
              <w:t>&lt;/APPLET_WEB_TEMPLATE_ITEM&gt;</w:t>
              <w:br/>
              <w:tab/>
              <w:tab/>
              <w:tab/>
              <w:tab/>
              <w:t>&lt;APPLET_WEB_TEMPLATE_ITEM CONTROL="Phone Number Label" INACTIVE="N" ITEM_IDENTIFIER="116" MARKUP_LANGUAGE="WML" NAME="Phone Number Label" TMPL_ITEM_HOLDER_NAME="SiebControl_116" TYPE="Control" UPDATED="11/04/2016 14:58:57" UPDATED_BY="SADMIN" CREATED="11/28/2000 10:59:08" CREATED_BY="SADMIN" EXT_REC_TABLES="S_APPL_WT_IT_RX"&gt;</w:t>
              <w:br/>
              <w:tab/>
              <w:tab/>
              <w:tab/>
              <w:tab/>
              <w:t>&lt;/APPLET_WEB_TEMPLATE_ITEM&gt;</w:t>
              <w:br/>
              <w:tab/>
              <w:tab/>
              <w:tab/>
              <w:tab/>
              <w:t>&lt;APPLET_WEB_TEMPLATE_ITEM CONTROL="Seperate Line" INACTIVE="N" ITEM_IDENTIFIER="2000" MARKUP_LANGUAGE="HTML" NAME="Seperate Line" TMPL_ITEM_HOLDER_NAME="SiebControl_2000" TYPE="Control" UPDATED="11/04/2016 14:58:57" UPDATED_BY="SADMIN" CREATED="08/29/2001 14:57:59" CREATED_BY="SADMIN" EXT_REC_TABLES="S_APPL_WT_IT_RX"&gt;</w:t>
              <w:br/>
              <w:tab/>
              <w:tab/>
              <w:tab/>
              <w:tab/>
              <w:t>&lt;/APPLET_WEB_TEMPLATE_ITEM&gt;</w:t>
              <w:br/>
              <w:tab/>
              <w:tab/>
              <w:tab/>
              <w:tab/>
              <w:t>&lt;APPLET_WEB_TEMPLATE_ITEM CONTROL="Service Name" INACTIVE="N" ITEM_IDENTIFIER="11" MARKUP_LANGUAGE="WML" NAME="Service Name" TMPL_ITEM_HOLDER_NAME="SiebControl_11" TYPE="Control" UPDATED="11/04/2016 14:58:57" UPDATED_BY="SADMIN" CREATED="11/28/2000 10:58:44" CREATED_BY="SADMIN" EXT_REC_TABLES="S_APPL_WT_IT_RX"&gt;</w:t>
              <w:br/>
              <w:tab/>
              <w:tab/>
              <w:tab/>
              <w:tab/>
              <w:t>&lt;/APPLET_WEB_TEMPLATE_ITEM&gt;</w:t>
              <w:br/>
              <w:tab/>
              <w:tab/>
              <w:tab/>
              <w:tab/>
              <w:t>&lt;APPLET_WEB_TEMPLATE_ITEM CONTROL="Service Name Label" INACTIVE="N" ITEM_IDENTIFIER="111" MARKUP_LANGUAGE="WML" NAME="Service Name Label" TMPL_ITEM_HOLDER_NAME="SiebControl_111" TYPE="Control" UPDATED="11/04/2016 14:58:57" UPDATED_BY="SADMIN" CREATED="11/28/2000 10:59:20" CREATED_BY="SADMIN" EXT_REC_TABLES="S_APPL_WT_IT_RX"&gt;</w:t>
              <w:br/>
              <w:tab/>
              <w:tab/>
              <w:tab/>
              <w:tab/>
              <w:t>&lt;/APPLET_WEB_TEMPLATE_ITEM&gt;</w:t>
              <w:br/>
              <w:tab/>
              <w:tab/>
              <w:tab/>
              <w:tab/>
              <w:t>&lt;APPLET_WEB_TEMPLATE_ITEM CONTROL="State" INACTIVE="N" ITEM_IDENTIFIER="14" MARKUP_LANGUAGE="WML" NAME="State" TMPL_ITEM_HOLDER_NAME="SiebControl_14" TYPE="Control" UPDATED="11/04/2016 14:58:57" UPDATED_BY="SADMIN" CREATED="11/28/2000 07:53:35" CREATED_BY="SADMIN" EXT_REC_TABLES="S_APPL_WT_IT_RX"&gt;</w:t>
              <w:br/>
              <w:tab/>
              <w:tab/>
              <w:tab/>
              <w:tab/>
              <w:tab/>
              <w:t>&lt;APPLET_WEB_TEMPLATE_ITEM_LOCALE APPLICATION_CODE="STD" INACTIVE="N" ITEM_IDENTIFIER="15"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CONTROL="State Label" INACTIVE="N" ITEM_IDENTIFIER="114" MARKUP_LANGUAGE="WML" NAME="State Label" TMPL_ITEM_HOLDER_NAME="SiebControl_114" TYPE="Control" UPDATED="11/04/2016 14:58:57" UPDATED_BY="SADMIN" CREATED="11/28/2000 07:54:29" CREATED_BY="SADMIN" EXT_REC_TABLES="S_APPL_WT_IT_RX"&gt;</w:t>
              <w:br/>
              <w:tab/>
              <w:tab/>
              <w:tab/>
              <w:tab/>
              <w:tab/>
              <w:t>&lt;APPLET_WEB_TEMPLATE_ITEM_LOCALE APPLICATION_CODE="STD" INACTIVE="N" ITEM_IDENTIFIER="115" LANGUAGE_CODE="ESN" NAME="ESN-STD" REDO="N" TRANSLATE="Y" UPDATED="09/27/2001 18:55:59" UPDATED_BY="SADMIN" CREATED="09/27/2001 18:55:59" CREATED_BY="SADMIN"&gt;</w:t>
              <w:br/>
              <w:tab/>
              <w:tab/>
              <w:tab/>
              <w:tab/>
              <w:tab/>
              <w:t>&lt;/APPLET_WEB_TEMPLATE_ITEM_LOCALE&gt;</w:t>
              <w:br/>
              <w:tab/>
              <w:tab/>
              <w:tab/>
              <w:tab/>
              <w:t>&lt;/APPLET_WEB_TEMPLATE_ITEM&gt;</w:t>
              <w:br/>
              <w:tab/>
              <w:tab/>
              <w:tab/>
              <w:tab/>
              <w:t>&lt;APPLET_WEB_TEMPLATE_ITEM CONTROL="Street Address" INACTIVE="N" ITEM_IDENTIFIER="12" MARKUP_LANGUAGE="WML" NAME="Street Address" TMPL_ITEM_HOLDER_NAME="SiebControl_12" TYPE="Control" UPDATED="11/04/2016 14:58:57" UPDATED_BY="SADMIN" CREATED="11/28/2000 07:53:48" CREATED_BY="SADMIN" EXT_REC_TABLES="S_APPL_WT_IT_RX"&gt;</w:t>
              <w:br/>
              <w:tab/>
              <w:tab/>
              <w:tab/>
              <w:tab/>
              <w:t>&lt;/APPLET_WEB_TEMPLATE_ITEM&gt;</w:t>
              <w:br/>
              <w:tab/>
              <w:tab/>
              <w:tab/>
              <w:tab/>
              <w:t>&lt;APPLET_WEB_TEMPLATE_ITEM CONTROL="Street Address Label" INACTIVE="N" ITEM_IDENTIFIER="112" MARKUP_LANGUAGE="WML" NAME="Street Address Label" TMPL_ITEM_HOLDER_NAME="SiebControl_112" TYPE="Control" UPDATED="11/04/2016 14:58:57" UPDATED_BY="SADMIN" CREATED="11/28/2000 07:54:13" CREATED_BY="SADMIN" EXT_REC_TABLES="S_APPL_WT_IT_RX"&gt;</w:t>
              <w:br/>
              <w:tab/>
              <w:tab/>
              <w:tab/>
              <w:tab/>
              <w:t>&lt;/APPLET_WEB_TEMPLATE_ITEM&gt;</w:t>
              <w:br/>
              <w:tab/>
              <w:tab/>
              <w:tab/>
              <w:tab/>
              <w:t>&lt;APPLET_WEB_TEMPLATE_ITEM CONTROL="Zip Code" INACTIVE="N" ITEM_IDENTIFIER="15" MARKUP_LANGUAGE="WML" NAME="Zip Code" TMPL_ITEM_HOLDER_NAME="SiebControl_15" TYPE="Control" UPDATED="11/04/2016 14:58:57" UPDATED_BY="SADMIN" CREATED="11/28/2000 07:53:40" CREATED_BY="SADMIN" EXT_REC_TABLES="S_APPL_WT_IT_RX"&gt;</w:t>
              <w:br/>
              <w:tab/>
              <w:tab/>
              <w:tab/>
              <w:tab/>
              <w:tab/>
              <w:t>&lt;APPLET_WEB_TEMPLATE_ITEM_LOCALE APPLICATION_CODE="STD" INACTIVE="N" ITEM_IDENTIFIER="13"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CONTROL="Zip Code Label" INACTIVE="N" ITEM_IDENTIFIER="115" MARKUP_LANGUAGE="WML" NAME="Zip Code Label" TMPL_ITEM_HOLDER_NAME="SiebControl_115" TYPE="Control" UPDATED="11/04/2016 14:58:57" UPDATED_BY="SADMIN" CREATED="11/28/2000 07:54:02" CREATED_BY="SADMIN" EXT_REC_TABLES="S_APPL_WT_IT_RX"&gt;</w:t>
              <w:br/>
              <w:tab/>
              <w:tab/>
              <w:tab/>
              <w:tab/>
              <w:tab/>
              <w:t>&lt;APPLET_WEB_TEMPLATE_ITEM_LOCALE APPLICATION_CODE="STD" INACTIVE="N" ITEM_IDENTIFIER="113" LANGUAGE_CODE="ESN" NAME="ESN-STD" REDO="N" TRANSLATE="Y" UPDATED="09/27/2001 18:55:59" UPDATED_BY="SADMIN" CREATED="09/27/2001 18:55:59"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Output Transaction Workbook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CREATED="11/23/2003 20:11:10" CREATED_BY="SADMIN" EXT_REC_TABLES="S_APPL_WTMPL_RX"&gt;</w:t>
              <w:br/>
              <w:tab/>
              <w:tab/>
              <w:tab/>
              <w:tab/>
              <w:t>&lt;APPLET_WEB_TEMPLATE_ITEM COLUMN_SPAN="16" CONTROL="Achievement Workbook Code" GRID_PROPERTY="FormattedHtml" INACTIVE="N" ITEM_IDENTIFIER="15106" MARKUP_LANGUAGE="HTML" NAME="Achievement Workbook Code" ROW_SPAN="3" TMPL_ITEM_HOLDER_NAME="SiebControl_15_106" TYPE="Control" UPDATED="11/04/2016 13:47:10" UPDATED_BY="SADMIN" CREATED="11/23/2003 20:41:32" CREATED_BY="SADMIN" EXT_REC_TABLES="S_APPL_WT_IT_RX"&gt;</w:t>
              <w:br/>
              <w:tab/>
              <w:tab/>
              <w:tab/>
              <w:tab/>
              <w:t>&lt;/APPLET_WEB_TEMPLATE_ITEM&gt;</w:t>
              <w:br/>
              <w:tab/>
              <w:tab/>
              <w:tab/>
              <w:tab/>
              <w:t>&lt;APPLET_WEB_TEMPLATE_ITEM COLUMN_SPAN="30" COMMENTS="change label height (from 2 to 3) to match corresponding field" CONTROL="Achievement Workbook Code" GRID_PROPERTY="FormattedLabel" INACTIVE="N" ITEM_IDENTIFIER="15076" MARKUP_LANGUAGE="HTML" NAME="Achievement Workbook CodeLabel" ROW_SPAN="3" TYPE="Control" UPDATED="11/23/2003 20:41:32" UPDATED_BY="SADMIN" CREATED="11/23/2003 20:41:32" CREATED_BY="SADMIN"&gt;</w:t>
              <w:br/>
              <w:tab/>
              <w:tab/>
              <w:tab/>
              <w:tab/>
              <w:t>&lt;/APPLET_WEB_TEMPLATE_ITEM&gt;</w:t>
              <w:br/>
              <w:tab/>
              <w:tab/>
              <w:tab/>
              <w:tab/>
              <w:t>&lt;APPLET_WEB_TEMPLATE_ITEM CONTROL="Applet_Title" EXTENSION_FLAG="Y" ITEM_IDENTIFIER="99929" NAME="Applet_Title" TMPL_ITEM_HOLDER_NAME="SiebControl_99929" TYPE="Control" UPDATED="11/04/2016 13:47:10" UPDATED_BY="SADMIN" CREATED="11/04/2016 13:47:10" CREATED_BY="SADMIN" EXT_REC_TABLES="S_APPL_WT_IT_RX"&gt;</w:t>
              <w:br/>
              <w:tab/>
              <w:tab/>
              <w:tab/>
              <w:tab/>
              <w:t>&lt;/APPLET_WEB_TEMPLATE_ITEM&gt;</w:t>
              <w:br/>
              <w:tab/>
              <w:tab/>
              <w:tab/>
              <w:tab/>
              <w:t>&lt;APPLET_WEB_TEMPLATE_ITEM COLUMN_SPAN="16" CONTROL="Credit Assignment Description" GRID_PROPERTY="FormattedHtml" INACTIVE="N" ITEM_IDENTIFIER="9106" MARKUP_LANGUAGE="HTML" NAME="Credit Assignment Description" ROW_SPAN="3" TMPL_ITEM_HOLDER_NAME="SiebControl_9_106" TYPE="Control" UPDATED="11/04/2016 13:47:10" UPDATED_BY="SADMIN" CREATED="11/23/2003 20:41:32" CREATED_BY="SADMIN" EXT_REC_TABLES="S_APPL_WT_IT_RX"&gt;</w:t>
              <w:br/>
              <w:tab/>
              <w:tab/>
              <w:tab/>
              <w:tab/>
              <w:t>&lt;/APPLET_WEB_TEMPLATE_ITEM&gt;</w:t>
              <w:br/>
              <w:tab/>
              <w:tab/>
              <w:tab/>
              <w:tab/>
              <w:t>&lt;APPLET_WEB_TEMPLATE_ITEM COLUMN_SPAN="30" COMMENTS="change label height (from 2 to 3) to match corresponding field" CONTROL="Credit Assignment Description" GRID_PROPERTY="FormattedLabel" INACTIVE="N" ITEM_IDENTIFIER="9076" MARKUP_LANGUAGE="HTML" NAME="Credit Assignment DescriptionLabel" ROW_SPAN="3" TYPE="Control" UPDATED="11/23/2003 20:41:32" UPDATED_BY="SADMIN" CREATED="11/23/2003 20:41:32" CREATED_BY="SADMIN"&gt;</w:t>
              <w:br/>
              <w:tab/>
              <w:tab/>
              <w:tab/>
              <w:tab/>
              <w:t>&lt;/APPLET_WEB_TEMPLATE_ITEM&gt;</w:t>
              <w:br/>
              <w:tab/>
              <w:tab/>
              <w:tab/>
              <w:tab/>
              <w:t>&lt;APPLET_WEB_TEMPLATE_ITEM COLUMN_SPAN="16" CONTROL="Credit Assignment Status" GRID_PROPERTY="FormattedHtml" INACTIVE="N" ITEM_IDENTIFIER="6106" MARKUP_LANGUAGE="HTML" NAME="Credit Assignment Status" ROW_SPAN="3" TMPL_ITEM_HOLDER_NAME="SiebControl_6_106" TYPE="Control" UPDATED="11/04/2016 13:47:10" UPDATED_BY="SADMIN" CREATED="11/23/2003 20:41:32" CREATED_BY="SADMIN" EXT_REC_TABLES="S_APPL_WT_IT_RX"&gt;</w:t>
              <w:br/>
              <w:tab/>
              <w:tab/>
              <w:tab/>
              <w:tab/>
              <w:t>&lt;/APPLET_WEB_TEMPLATE_ITEM&gt;</w:t>
              <w:br/>
              <w:tab/>
              <w:tab/>
              <w:tab/>
              <w:tab/>
              <w:t>&lt;APPLET_WEB_TEMPLATE_ITEM COLUMN_SPAN="26" COMMENTS="change label height (from 2 to 3) to match corresponding field" CONTROL="Credit Assignment Status" GRID_PROPERTY="FormattedLabel" INACTIVE="N" ITEM_IDENTIFIER="6080" MARKUP_LANGUAGE="HTML" NAME="Credit Assignment StatusLabel" ROW_SPAN="3" TYPE="Control" UPDATED="11/23/2003 20:41:32" UPDATED_BY="SADMIN" CREATED="11/23/2003 20:41:32"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13:47:10" UPDATED_BY="SADMIN" CREATED="11/23/2003 20:41:32"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13:47:10" UPDATED_BY="SADMIN" CREATED="11/23/2003 20:41:33" CREATED_BY="SADMIN" EXT_REC_TABLES="S_APPL_WT_IT_RX"&gt;</w:t>
              <w:br/>
              <w:tab/>
              <w:tab/>
              <w:tab/>
              <w:tab/>
              <w:t>&lt;/APPLET_WEB_TEMPLATE_ITEM&gt;</w:t>
              <w:br/>
              <w:tab/>
              <w:tab/>
              <w:tab/>
              <w:tab/>
              <w:t>&lt;APPLET_WEB_TEMPLATE_ITEM COLUMN_SPAN="16" CONTROL="Field Account Name" GRID_PROPERTY="FormattedHtml" INACTIVE="N" ITEM_IDENTIFIER="32024" MARKUP_LANGUAGE="HTML" NAME="Field Account Name" ROW_SPAN="3" TMPL_ITEM_HOLDER_NAME="SiebControl_32_24" TYPE="Control" UPDATED="11/04/2016 13:47:10" UPDATED_BY="SADMIN" CREATED="11/23/2003 20:41:33" CREATED_BY="SADMIN" EXT_REC_TABLES="S_APPL_WT_IT_RX"&gt;</w:t>
              <w:br/>
              <w:tab/>
              <w:tab/>
              <w:tab/>
              <w:tab/>
              <w:t>&lt;/APPLET_WEB_TEMPLATE_ITEM&gt;</w:t>
              <w:br/>
              <w:tab/>
              <w:tab/>
              <w:tab/>
              <w:tab/>
              <w:t>&lt;APPLET_WEB_TEMPLATE_ITEM COLUMN_SPAN="10" COMMENTS="change label height (from 2 to 3) to match corresponding field" CONTROL="Field Account Name" GRID_PROPERTY="FormattedLabel" INACTIVE="N" ITEM_IDENTIFIER="32014" MARKUP_LANGUAGE="HTML" NAME="Field Account NameLabel" ROW_SPAN="3" TYPE="Control" UPDATED="11/23/2003 20:41:33" UPDATED_BY="SADMIN" CREATED="11/23/2003 20:41:33" CREATED_BY="SADMIN"&gt;</w:t>
              <w:br/>
              <w:tab/>
              <w:tab/>
              <w:tab/>
              <w:tab/>
              <w:t>&lt;/APPLET_WEB_TEMPLATE_ITEM&gt;</w:t>
              <w:br/>
              <w:tab/>
              <w:tab/>
              <w:tab/>
              <w:tab/>
              <w:t>&lt;APPLET_WEB_TEMPLATE_ITEM COLUMN_SPAN="16" CONTROL="Field Account Site" GRID_PROPERTY="FormattedHtml" INACTIVE="N" ITEM_IDENTIFIER="35024" MARKUP_LANGUAGE="HTML" NAME="Field Account Site" ROW_SPAN="3" TMPL_ITEM_HOLDER_NAME="SiebControl_35_24" TYPE="Control" UPDATED="11/04/2016 13:47:10" UPDATED_BY="SADMIN" CREATED="11/23/2003 20:41:33" CREATED_BY="SADMIN" EXT_REC_TABLES="S_APPL_WT_IT_RX"&gt;</w:t>
              <w:br/>
              <w:tab/>
              <w:tab/>
              <w:tab/>
              <w:tab/>
              <w:t>&lt;/APPLET_WEB_TEMPLATE_ITEM&gt;</w:t>
              <w:br/>
              <w:tab/>
              <w:tab/>
              <w:tab/>
              <w:tab/>
              <w:t>&lt;APPLET_WEB_TEMPLATE_ITEM COLUMN_SPAN="10" COMMENTS="change label height (from 2 to 3) to match corresponding field" CONTROL="Field Account Site" GRID_PROPERTY="FormattedLabel" INACTIVE="N" ITEM_IDENTIFIER="35014" MARKUP_LANGUAGE="HTML" NAME="Field Account SiteLabel" ROW_SPAN="3" TYPE="Control" UPDATED="11/23/2003 20:41:33" UPDATED_BY="SADMIN" CREATED="11/23/2003 20:41:33" CREATED_BY="SADMIN"&gt;</w:t>
              <w:br/>
              <w:tab/>
              <w:tab/>
              <w:tab/>
              <w:tab/>
              <w:t>&lt;/APPLET_WEB_TEMPLATE_ITEM&gt;</w:t>
              <w:br/>
              <w:tab/>
              <w:tab/>
              <w:tab/>
              <w:tab/>
              <w:t>&lt;APPLET_WEB_TEMPLATE_ITEM COLUMN_SPAN="16" CONTROL="Field Adjusted Flag" GRID_PROPERTY="FormattedHtml" INACTIVE="N" ITEM_IDENTIFIER="32106" MARKUP_LANGUAGE="HTML" NAME="Field Adjusted Flag" ROW_SPAN="3" TMPL_ITEM_HOLDER_NAME="SiebControl_32_106" TYPE="Control" UPDATED="11/04/2016 13:47:10" UPDATED_BY="SADMIN" CREATED="11/23/2003 20:41:33" CREATED_BY="SADMIN" EXT_REC_TABLES="S_APPL_WT_IT_RX"&gt;</w:t>
              <w:br/>
              <w:tab/>
              <w:tab/>
              <w:tab/>
              <w:tab/>
              <w:t>&lt;/APPLET_WEB_TEMPLATE_ITEM&gt;</w:t>
              <w:br/>
              <w:tab/>
              <w:tab/>
              <w:tab/>
              <w:tab/>
              <w:t>&lt;APPLET_WEB_TEMPLATE_ITEM COLUMN_SPAN="11" COMMENTS="change label height (from 2 to 3) to match corresponding field" CONTROL="Field Adjusted Flag" GRID_PROPERTY="FormattedLabel" INACTIVE="N" ITEM_IDENTIFIER="32095" MARKUP_LANGUAGE="HTML" NAME="Field Adjusted FlagLabel" ROW_SPAN="3" TYPE="Control" UPDATED="11/23/2003 20:41:33" UPDATED_BY="SADMIN" CREATED="11/23/2003 20:41:33" CREATED_BY="SADMIN"&gt;</w:t>
              <w:br/>
              <w:tab/>
              <w:tab/>
              <w:tab/>
              <w:tab/>
              <w:t>&lt;/APPLET_WEB_TEMPLATE_ITEM&gt;</w:t>
              <w:br/>
              <w:tab/>
              <w:tab/>
              <w:tab/>
              <w:tab/>
              <w:t>&lt;APPLET_WEB_TEMPLATE_ITEM COLUMN_SPAN="16" CONTROL="Field Adjustment Source Txn Id" GRID_PROPERTY="FormattedHtml" INACTIVE="N" ITEM_IDENTIFIER="35106" MARKUP_LANGUAGE="HTML" NAME="Field Adjustment Source Txn Id" ROW_SPAN="3" TMPL_ITEM_HOLDER_NAME="SiebControl_35_106" TYPE="Control" UPDATED="11/04/2016 13:47:10" UPDATED_BY="SADMIN" CREATED="11/23/2003 20:41:33" CREATED_BY="SADMIN" EXT_REC_TABLES="S_APPL_WT_IT_RX"&gt;</w:t>
              <w:br/>
              <w:tab/>
              <w:tab/>
              <w:tab/>
              <w:tab/>
              <w:t>&lt;/APPLET_WEB_TEMPLATE_ITEM&gt;</w:t>
              <w:br/>
              <w:tab/>
              <w:tab/>
              <w:tab/>
              <w:tab/>
              <w:t>&lt;APPLET_WEB_TEMPLATE_ITEM COLUMN_SPAN="20" COMMENTS="change label height (from 2 to 3) to match corresponding field" CONTROL="Field Adjustment Source Txn Id" GRID_PROPERTY="FormattedLabel" INACTIVE="N" ITEM_IDENTIFIER="35086" MARKUP_LANGUAGE="HTML" NAME="Field Adjustment Source Txn IdLabel" ROW_SPAN="3" TYPE="Control" UPDATED="11/23/2003 20:41:33" UPDATED_BY="SADMIN" CREATED="11/23/2003 20:41:33" CREATED_BY="SADMIN"&gt;</w:t>
              <w:br/>
              <w:tab/>
              <w:tab/>
              <w:tab/>
              <w:tab/>
              <w:t>&lt;/APPLET_WEB_TEMPLATE_ITEM&gt;</w:t>
              <w:br/>
              <w:tab/>
              <w:tab/>
              <w:tab/>
              <w:tab/>
              <w:t>&lt;APPLET_WEB_TEMPLATE_ITEM COLUMN_SPAN="16" CONTROL="Field Adjustment Source Txn Status Date" GRID_PROPERTY="FormattedHtml" INACTIVE="N" ITEM_IDENTIFIER="38106" MARKUP_LANGUAGE="HTML" NAME="Field Adjustment Source Txn Status Date" ROW_SPAN="3" TMPL_ITEM_HOLDER_NAME="SiebControl_38_106" TYPE="Control" UPDATED="11/04/2016 13:47:10" UPDATED_BY="SADMIN" CREATED="11/23/2003 20:41:33" CREATED_BY="SADMIN" EXT_REC_TABLES="S_APPL_WT_IT_RX"&gt;</w:t>
              <w:br/>
              <w:tab/>
              <w:tab/>
              <w:tab/>
              <w:tab/>
              <w:t>&lt;/APPLET_WEB_TEMPLATE_ITEM&gt;</w:t>
              <w:br/>
              <w:tab/>
              <w:tab/>
              <w:tab/>
              <w:tab/>
              <w:t>&lt;APPLET_WEB_TEMPLATE_ITEM COLUMN_SPAN="21" COMMENTS="change label height (from 2 to 3) to match corresponding field" CONTROL="Field Adjustment Source Txn Status Date" GRID_PROPERTY="FormattedLabel" INACTIVE="N" ITEM_IDENTIFIER="38085" MARKUP_LANGUAGE="HTML" NAME="Field Adjustment Source Txn Status DateLabel" ROW_SPAN="3" TYPE="Control" UPDATED="11/23/2003 20:41:33" UPDATED_BY="SADMIN" CREATED="11/23/2003 20:41:33" CREATED_BY="SADMIN"&gt;</w:t>
              <w:br/>
              <w:tab/>
              <w:tab/>
              <w:tab/>
              <w:tab/>
              <w:t>&lt;/APPLET_WEB_TEMPLATE_ITEM&gt;</w:t>
              <w:br/>
              <w:tab/>
              <w:tab/>
              <w:tab/>
              <w:tab/>
              <w:t>&lt;APPLET_WEB_TEMPLATE_ITEM COLUMN_SPAN="35" CONTROL="Field Description" GRID_PROPERTY="FormattedHtml" INACTIVE="N" ITEM_IDENTIFIER="21087" MARKUP_LANGUAGE="HTML" NAME="Field Description" ROW_SPAN="6" TMPL_ITEM_HOLDER_NAME="SiebControl_21_87" TYPE="Control" UPDATED="11/04/2016 13:47:10" UPDATED_BY="SADMIN" CREATED="11/23/2003 20:41:33" CREATED_BY="SADMIN" EXT_REC_TABLES="S_APPL_WT_IT_RX"&gt;</w:t>
              <w:br/>
              <w:tab/>
              <w:tab/>
              <w:tab/>
              <w:tab/>
              <w:t>&lt;/APPLET_WEB_TEMPLATE_ITEM&gt;</w:t>
              <w:br/>
              <w:tab/>
              <w:tab/>
              <w:tab/>
              <w:tab/>
              <w:t>&lt;APPLET_WEB_TEMPLATE_ITEM COLUMN_SPAN="12" COMMENTS="7.7 set label height of large text field to 24 pixels" CONTROL="Field Description" GRID_PROPERTY="FormattedLabel" INACTIVE="N" ITEM_IDENTIFIER="21075" MARKUP_LANGUAGE="HTML" NAME="Field DescriptionLabel" ROW_SPAN="3" TYPE="Control" UPDATED="12/05/2003 16:27:03" UPDATED_BY="SADMIN" CREATED="11/23/2003 20:41:33" CREATED_BY="SADMIN"&gt;</w:t>
              <w:br/>
              <w:tab/>
              <w:tab/>
              <w:tab/>
              <w:tab/>
              <w:t>&lt;/APPLET_WEB_TEMPLATE_ITEM&gt;</w:t>
              <w:br/>
              <w:tab/>
              <w:tab/>
              <w:tab/>
              <w:tab/>
              <w:t>&lt;APPLET_WEB_TEMPLATE_ITEM COLUMN_SPAN="16" CONTROL="Field Discount Percentage" GRID_PROPERTY="FormattedHtml" INACTIVE="N" ITEM_IDENTIFIER="24057" MARKUP_LANGUAGE="HTML" NAME="Field Discount Percentage" ROW_SPAN="3" TMPL_ITEM_HOLDER_NAME="SiebControl_24_57" TYPE="Control" UPDATED="11/04/2016 13:47:10" UPDATED_BY="SADMIN" CREATED="11/23/2003 20:41:33" CREATED_BY="SADMIN" EXT_REC_TABLES="S_APPL_WT_IT_RX"&gt;</w:t>
              <w:br/>
              <w:tab/>
              <w:tab/>
              <w:tab/>
              <w:tab/>
              <w:t>&lt;/APPLET_WEB_TEMPLATE_ITEM&gt;</w:t>
              <w:br/>
              <w:tab/>
              <w:tab/>
              <w:tab/>
              <w:tab/>
              <w:t>&lt;APPLET_WEB_TEMPLATE_ITEM COLUMN_SPAN="13" COMMENTS="change label height (from 2 to 3) to match corresponding field" CONTROL="Field Discount Percentage" GRID_PROPERTY="FormattedLabel" INACTIVE="N" ITEM_IDENTIFIER="24044" MARKUP_LANGUAGE="HTML" NAME="Field Discount PercentageLabel" ROW_SPAN="3" TYPE="Control" UPDATED="11/23/2003 20:41:33" UPDATED_BY="SADMIN" CREATED="11/23/2003 20:41:33" CREATED_BY="SADMIN"&gt;</w:t>
              <w:br/>
              <w:tab/>
              <w:tab/>
              <w:tab/>
              <w:tab/>
              <w:t>&lt;/APPLET_WEB_TEMPLATE_ITEM&gt;</w:t>
              <w:br/>
              <w:tab/>
              <w:tab/>
              <w:tab/>
              <w:tab/>
              <w:t>&lt;APPLET_WEB_TEMPLATE_ITEM COLUMN_SPAN="16" CONTROL="Field Eligible For Payment" GRID_PROPERTY="FormattedHtml" INACTIVE="N" ITEM_IDENTIFIER="18106" MARKUP_LANGUAGE="HTML" NAME="Field Eligible For Payment" ROW_SPAN="3" TMPL_ITEM_HOLDER_NAME="SiebControl_18_106" TYPE="Control" UPDATED="11/04/2016 13:47:10" UPDATED_BY="SADMIN" CREATED="11/23/2003 20:41:33" CREATED_BY="SADMIN" EXT_REC_TABLES="S_APPL_WT_IT_RX"&gt;</w:t>
              <w:br/>
              <w:tab/>
              <w:tab/>
              <w:tab/>
              <w:tab/>
              <w:t>&lt;/APPLET_WEB_TEMPLATE_ITEM&gt;</w:t>
              <w:br/>
              <w:tab/>
              <w:tab/>
              <w:tab/>
              <w:tab/>
              <w:t>&lt;APPLET_WEB_TEMPLATE_ITEM COLUMN_SPAN="28" COMMENTS="change label height (from 2 to 3) to match corresponding field" CONTROL="Field Eligible For Payment" GRID_PROPERTY="FormattedLabel" INACTIVE="N" ITEM_IDENTIFIER="18078" MARKUP_LANGUAGE="HTML" NAME="Field Eligible For PaymentLabel" ROW_SPAN="3" TYPE="Control" UPDATED="11/23/2003 20:41:33" UPDATED_BY="SADMIN" CREATED="11/23/2003 20:41:33" CREATED_BY="SADMIN"&gt;</w:t>
              <w:br/>
              <w:tab/>
              <w:tab/>
              <w:tab/>
              <w:tab/>
              <w:t>&lt;/APPLET_WEB_TEMPLATE_ITEM&gt;</w:t>
              <w:br/>
              <w:tab/>
              <w:tab/>
              <w:tab/>
              <w:tab/>
              <w:t>&lt;APPLET_WEB_TEMPLATE_ITEM COLUMN_SPAN="16" CONTROL="Field Input Type" GRID_PROPERTY="FormattedHtml" INACTIVE="N" ITEM_IDENTIFIER="9021" MARKUP_LANGUAGE="HTML" NAME="Field Input Type" ROW_SPAN="3" TMPL_ITEM_HOLDER_NAME="SiebControl_9_21" TYPE="Control" UPDATED="11/04/2016 13:47:10" UPDATED_BY="SADMIN" CREATED="11/23/2003 20:41:33" CREATED_BY="SADMIN" EXT_REC_TABLES="S_APPL_WT_IT_RX"&gt;</w:t>
              <w:br/>
              <w:tab/>
              <w:tab/>
              <w:tab/>
              <w:tab/>
              <w:t>&lt;/APPLET_WEB_TEMPLATE_ITEM&gt;</w:t>
              <w:br/>
              <w:tab/>
              <w:tab/>
              <w:tab/>
              <w:tab/>
              <w:t>&lt;APPLET_WEB_TEMPLATE_ITEM COLUMN_SPAN="12" COMMENTS="change label height (from 2 to 3) to match corresponding field" CONTROL="Field Input Type" GRID_PROPERTY="FormattedLabel" INACTIVE="N" ITEM_IDENTIFIER="9009" MARKUP_LANGUAGE="HTML" NAME="Field Input TypeLabel" ROW_SPAN="3" TYPE="Control" UPDATED="11/23/2003 20:41:33" UPDATED_BY="SADMIN" CREATED="11/23/2003 20:41:33" CREATED_BY="SADMIN"&gt;</w:t>
              <w:br/>
              <w:tab/>
              <w:tab/>
              <w:tab/>
              <w:tab/>
              <w:t>&lt;/APPLET_WEB_TEMPLATE_ITEM&gt;</w:t>
              <w:br/>
              <w:tab/>
              <w:tab/>
              <w:tab/>
              <w:tab/>
              <w:t>&lt;APPLET_WEB_TEMPLATE_ITEM COLUMN_SPAN="16" CONTROL="Field Invoice Id" GRID_PROPERTY="FormattedHtml" INACTIVE="N" ITEM_IDENTIFIER="41068" MARKUP_LANGUAGE="HTML" NAME="Field Invoice Id" ROW_SPAN="3" TMPL_ITEM_HOLDER_NAME="SiebControl_41_68" TYPE="Control" UPDATED="11/04/2016 13:47:10" UPDATED_BY="SADMIN" CREATED="11/23/2003 20:41:33" CREATED_BY="SADMIN" EXT_REC_TABLES="S_APPL_WT_IT_RX"&gt;</w:t>
              <w:br/>
              <w:tab/>
              <w:tab/>
              <w:tab/>
              <w:tab/>
              <w:t>&lt;/APPLET_WEB_TEMPLATE_ITEM&gt;</w:t>
              <w:br/>
              <w:tab/>
              <w:tab/>
              <w:tab/>
              <w:tab/>
              <w:t>&lt;APPLET_WEB_TEMPLATE_ITEM COLUMN_SPAN="13" COMMENTS="change label height (from 2 to 3) to match corresponding field" CONTROL="Field Invoice Id" GRID_PROPERTY="FormattedLabel" INACTIVE="N" ITEM_IDENTIFIER="41055" MARKUP_LANGUAGE="HTML" NAME="Field Invoice IdLabel" ROW_SPAN="3" TYPE="Control" UPDATED="11/23/2003 20:41:33" UPDATED_BY="SADMIN" CREATED="11/23/2003 20:41:33" CREATED_BY="SADMIN"&gt;</w:t>
              <w:br/>
              <w:tab/>
              <w:tab/>
              <w:tab/>
              <w:tab/>
              <w:t>&lt;/APPLET_WEB_TEMPLATE_ITEM&gt;</w:t>
              <w:br/>
              <w:tab/>
              <w:tab/>
              <w:tab/>
              <w:tab/>
              <w:t>&lt;APPLET_WEB_TEMPLATE_ITEM COLUMN_SPAN="16" CONTROL="Field Margin" GRID_PROPERTY="FormattedHtml" INACTIVE="N" ITEM_IDENTIFIER="21057" MARKUP_LANGUAGE="HTML" NAME="Field Margin" ROW_SPAN="3" TMPL_ITEM_HOLDER_NAME="SiebControl_21_57" TYPE="Control" UPDATED="11/04/2016 13:47:10" UPDATED_BY="SADMIN" CREATED="11/23/2003 20:41:33" CREATED_BY="SADMIN" EXT_REC_TABLES="S_APPL_WT_IT_RX"&gt;</w:t>
              <w:br/>
              <w:tab/>
              <w:tab/>
              <w:tab/>
              <w:tab/>
              <w:t>&lt;/APPLET_WEB_TEMPLATE_ITEM&gt;</w:t>
              <w:br/>
              <w:tab/>
              <w:tab/>
              <w:tab/>
              <w:tab/>
              <w:t>&lt;APPLET_WEB_TEMPLATE_ITEM COLUMN_SPAN="14" COMMENTS="change label height (from 2 to 3) to match corresponding field" CONTROL="Field Margin" GRID_PROPERTY="FormattedLabel" INACTIVE="N" ITEM_IDENTIFIER="21043" MARKUP_LANGUAGE="HTML" NAME="Field MarginLabel" ROW_SPAN="3" TYPE="Control" UPDATED="11/23/2003 20:41:33" UPDATED_BY="SADMIN" CREATED="11/23/2003 20:41:33" CREATED_BY="SADMIN"&gt;</w:t>
              <w:br/>
              <w:tab/>
              <w:tab/>
              <w:tab/>
              <w:tab/>
              <w:t>&lt;/APPLET_WEB_TEMPLATE_ITEM&gt;</w:t>
              <w:br/>
              <w:tab/>
              <w:tab/>
              <w:tab/>
              <w:tab/>
              <w:t>&lt;APPLET_WEB_TEMPLATE_ITEM COLUMN_SPAN="16" CONTROL="Field Moved To Calculation" GRID_PROPERTY="FormattedHtml" INACTIVE="N" ITEM_IDENTIFIER="12106" MARKUP_LANGUAGE="HTML" NAME="Field Moved To Calculation" ROW_SPAN="3" TMPL_ITEM_HOLDER_NAME="SiebControl_12_106" TYPE="Control" UPDATED="11/04/2016 13:47:10" UPDATED_BY="SADMIN" CREATED="11/23/2003 20:41:33" CREATED_BY="SADMIN" EXT_REC_TABLES="S_APPL_WT_IT_RX"&gt;</w:t>
              <w:br/>
              <w:tab/>
              <w:tab/>
              <w:tab/>
              <w:tab/>
              <w:t>&lt;/APPLET_WEB_TEMPLATE_ITEM&gt;</w:t>
              <w:br/>
              <w:tab/>
              <w:tab/>
              <w:tab/>
              <w:tab/>
              <w:t>&lt;APPLET_WEB_TEMPLATE_ITEM COLUMN_SPAN="32" COMMENTS="change label height (from 2 to 3) to match corresponding field" CONTROL="Field Moved To Calculation" GRID_PROPERTY="FormattedLabel" INACTIVE="N" ITEM_IDENTIFIER="12074" MARKUP_LANGUAGE="HTML" NAME="Field Moved To CalculationLabel" ROW_SPAN="3" TYPE="Control" UPDATED="11/23/2003 20:41:33" UPDATED_BY="SADMIN" CREATED="11/23/2003 20:41:33" CREATED_BY="SADMIN"&gt;</w:t>
              <w:br/>
              <w:tab/>
              <w:tab/>
              <w:tab/>
              <w:tab/>
              <w:t>&lt;/APPLET_WEB_TEMPLATE_ITEM&gt;</w:t>
              <w:br/>
              <w:tab/>
              <w:tab/>
              <w:tab/>
              <w:tab/>
              <w:t>&lt;APPLET_WEB_TEMPLATE_ITEM COLUMN_SPAN="16" CONTROL="Field Opportunity Name" GRID_PROPERTY="FormattedHtml" INACTIVE="N" ITEM_IDENTIFIER="38024" MARKUP_LANGUAGE="HTML" NAME="Field Opportunity Name" ROW_SPAN="3" TMPL_ITEM_HOLDER_NAME="SiebControl_38_24" TYPE="Control" UPDATED="11/04/2016 13:47:10" UPDATED_BY="SADMIN" CREATED="11/23/2003 20:41:33" CREATED_BY="SADMIN" EXT_REC_TABLES="S_APPL_WT_IT_RX"&gt;</w:t>
              <w:br/>
              <w:tab/>
              <w:tab/>
              <w:tab/>
              <w:tab/>
              <w:t>&lt;/APPLET_WEB_TEMPLATE_ITEM&gt;</w:t>
              <w:br/>
              <w:tab/>
              <w:tab/>
              <w:tab/>
              <w:tab/>
              <w:t>&lt;APPLET_WEB_TEMPLATE_ITEM COLUMN_SPAN="15" COMMENTS="change label height (from 2 to 3) to match corresponding field" CONTROL="Field Opportunity Name" GRID_PROPERTY="FormattedLabel" INACTIVE="N" ITEM_IDENTIFIER="38009" MARKUP_LANGUAGE="HTML" NAME="Field Opportunity NameLabel" ROW_SPAN="3" TYPE="Control" UPDATED="11/23/2003 20:41:33" UPDATED_BY="SADMIN" CREATED="11/23/2003 20:41:33" CREATED_BY="SADMIN"&gt;</w:t>
              <w:br/>
              <w:tab/>
              <w:tab/>
              <w:tab/>
              <w:tab/>
              <w:t>&lt;/APPLET_WEB_TEMPLATE_ITEM&gt;</w:t>
              <w:br/>
              <w:tab/>
              <w:tab/>
              <w:tab/>
              <w:tab/>
              <w:t>&lt;APPLET_WEB_TEMPLATE_ITEM COLUMN_SPAN="16" CONTROL="Field Order Cost" GRID_PROPERTY="FormattedHtml" INACTIVE="N" ITEM_IDENTIFIER="15057" MARKUP_LANGUAGE="HTML" NAME="Field Order Cost" ROW_SPAN="3" TMPL_ITEM_HOLDER_NAME="SiebControl_15_57" TYPE="Control" UPDATED="11/04/2016 13:47:10" UPDATED_BY="SADMIN" CREATED="11/23/2003 20:41:33" CREATED_BY="SADMIN" EXT_REC_TABLES="S_APPL_WT_IT_RX"&gt;</w:t>
              <w:br/>
              <w:tab/>
              <w:tab/>
              <w:tab/>
              <w:tab/>
              <w:t>&lt;/APPLET_WEB_TEMPLATE_ITEM&gt;</w:t>
              <w:br/>
              <w:tab/>
              <w:tab/>
              <w:tab/>
              <w:tab/>
              <w:t>&lt;APPLET_WEB_TEMPLATE_ITEM COLUMN_SPAN="15" COMMENTS="change label height (from 2 to 3) to match corresponding field" CONTROL="Field Order Cost" GRID_PROPERTY="FormattedLabel" INACTIVE="N" ITEM_IDENTIFIER="15042" MARKUP_LANGUAGE="HTML" NAME="Field Order CostLabel" ROW_SPAN="3" TYPE="Control" UPDATED="11/23/2003 20:41:34" UPDATED_BY="SADMIN" CREATED="11/23/2003 20:41:34" CREATED_BY="SADMIN"&gt;</w:t>
              <w:br/>
              <w:tab/>
              <w:tab/>
              <w:tab/>
              <w:tab/>
              <w:t>&lt;/APPLET_WEB_TEMPLATE_ITEM&gt;</w:t>
              <w:br/>
              <w:tab/>
              <w:tab/>
              <w:tab/>
              <w:tab/>
              <w:t>&lt;APPLET_WEB_TEMPLATE_ITEM COLUMN_SPAN="16" CONTROL="Field Order Date" GRID_PROPERTY="FormattedHtml" INACTIVE="N" ITEM_IDENTIFIER="47024" MARKUP_LANGUAGE="HTML" NAME="Field Order Date" ROW_SPAN="3" TMPL_ITEM_HOLDER_NAME="SiebControl_47_24" TYPE="Control" UPDATED="11/04/2016 13:47:10" UPDATED_BY="SADMIN" CREATED="11/23/2003 20:41:34" CREATED_BY="SADMIN" EXT_REC_TABLES="S_APPL_WT_IT_RX"&gt;</w:t>
              <w:br/>
              <w:tab/>
              <w:tab/>
              <w:tab/>
              <w:tab/>
              <w:t>&lt;/APPLET_WEB_TEMPLATE_ITEM&gt;</w:t>
              <w:br/>
              <w:tab/>
              <w:tab/>
              <w:tab/>
              <w:tab/>
              <w:t>&lt;APPLET_WEB_TEMPLATE_ITEM COLUMN_SPAN="22" COMMENTS="change label height (from 2 to 3) to match corresponding field" CONTROL="Field Order Date" GRID_PROPERTY="FormattedLabel" INACTIVE="N" ITEM_IDENTIFIER="47002" MARKUP_LANGUAGE="HTML" NAME="Field Order DateLabel" ROW_SPAN="3" TYPE="Control" UPDATED="11/23/2003 20:41:34" UPDATED_BY="SADMIN" CREATED="11/23/2003 20:41:34" CREATED_BY="SADMIN"&gt;</w:t>
              <w:br/>
              <w:tab/>
              <w:tab/>
              <w:tab/>
              <w:tab/>
              <w:t>&lt;/APPLET_WEB_TEMPLATE_ITEM&gt;</w:t>
              <w:br/>
              <w:tab/>
              <w:tab/>
              <w:tab/>
              <w:tab/>
              <w:t>&lt;APPLET_WEB_TEMPLATE_ITEM COLUMN_SPAN="16" CONTROL="Field Order Number" GRID_PROPERTY="FormattedHtml" INACTIVE="N" ITEM_IDENTIFIER="41024" MARKUP_LANGUAGE="HTML" NAME="Field Order Number" ROW_SPAN="3" TMPL_ITEM_HOLDER_NAME="SiebControl_41_24" TYPE="Control" UPDATED="11/04/2016 13:47:10" UPDATED_BY="SADMIN" CREATED="11/23/2003 20:41:34" CREATED_BY="SADMIN" EXT_REC_TABLES="S_APPL_WT_IT_RX"&gt;</w:t>
              <w:br/>
              <w:tab/>
              <w:tab/>
              <w:tab/>
              <w:tab/>
              <w:t>&lt;/APPLET_WEB_TEMPLATE_ITEM&gt;</w:t>
              <w:br/>
              <w:tab/>
              <w:tab/>
              <w:tab/>
              <w:tab/>
              <w:t>&lt;APPLET_WEB_TEMPLATE_ITEM COLUMN_SPAN="15" COMMENTS="change label height (from 2 to 3) to match corresponding field" CONTROL="Field Order Number" GRID_PROPERTY="FormattedLabel" INACTIVE="N" ITEM_IDENTIFIER="41009" MARKUP_LANGUAGE="HTML" NAME="Field Order NumberLabel" ROW_SPAN="3" TYPE="Control" UPDATED="11/23/2003 20:41:34" UPDATED_BY="SADMIN" CREATED="11/23/2003 20:41:34" CREATED_BY="SADMIN"&gt;</w:t>
              <w:br/>
              <w:tab/>
              <w:tab/>
              <w:tab/>
              <w:tab/>
              <w:t>&lt;/APPLET_WEB_TEMPLATE_ITEM&gt;</w:t>
              <w:br/>
              <w:tab/>
              <w:tab/>
              <w:tab/>
              <w:tab/>
              <w:t>&lt;APPLET_WEB_TEMPLATE_ITEM COLUMN_SPAN="16" CONTROL="Field Order Sales Team" GRID_PROPERTY="FormattedHtml" INACTIVE="N" ITEM_IDENTIFIER="12021" MARKUP_LANGUAGE="HTML" NAME="Field Order Sales Team" ROW_SPAN="3" TMPL_ITEM_HOLDER_NAME="SiebControl_12_21" TYPE="Control" UPDATED="11/04/2016 13:47:10" UPDATED_BY="SADMIN" CREATED="11/23/2003 20:41:34" CREATED_BY="SADMIN" EXT_REC_TABLES="S_APPL_WT_IT_RX"&gt;</w:t>
              <w:br/>
              <w:tab/>
              <w:tab/>
              <w:tab/>
              <w:tab/>
              <w:t>&lt;/APPLET_WEB_TEMPLATE_ITEM&gt;</w:t>
              <w:br/>
              <w:tab/>
              <w:tab/>
              <w:tab/>
              <w:tab/>
              <w:t>&lt;APPLET_WEB_TEMPLATE_ITEM COLUMN_SPAN="19" COMMENTS="change label height (from 2 to 3) to match corresponding field" CONTROL="Field Order Sales Team" GRID_PROPERTY="FormattedLabel" INACTIVE="N" ITEM_IDENTIFIER="12002" MARKUP_LANGUAGE="HTML" NAME="Field Order Sales TeamLabel" ROW_SPAN="3" TYPE="Control" UPDATED="11/23/2003 20:41:34" UPDATED_BY="SADMIN" CREATED="11/23/2003 20:41:34" CREATED_BY="SADMIN"&gt;</w:t>
              <w:br/>
              <w:tab/>
              <w:tab/>
              <w:tab/>
              <w:tab/>
              <w:t>&lt;/APPLET_WEB_TEMPLATE_ITEM&gt;</w:t>
              <w:br/>
              <w:tab/>
              <w:tab/>
              <w:tab/>
              <w:tab/>
              <w:t>&lt;APPLET_WEB_TEMPLATE_ITEM COLUMN_SPAN="16" CONTROL="Field Order Type" GRID_PROPERTY="FormattedHtml" INACTIVE="N" ITEM_IDENTIFIER="44024" MARKUP_LANGUAGE="HTML" NAME="Field Order Type" ROW_SPAN="3" TMPL_ITEM_HOLDER_NAME="SiebControl_44_24" TYPE="Control" UPDATED="11/04/2016 13:47:10" UPDATED_BY="SADMIN" CREATED="11/23/2003 20:41:34" CREATED_BY="SADMIN" EXT_REC_TABLES="S_APPL_WT_IT_RX"&gt;</w:t>
              <w:br/>
              <w:tab/>
              <w:tab/>
              <w:tab/>
              <w:tab/>
              <w:t>&lt;/APPLET_WEB_TEMPLATE_ITEM&gt;</w:t>
              <w:br/>
              <w:tab/>
              <w:tab/>
              <w:tab/>
              <w:tab/>
              <w:t>&lt;APPLET_WEB_TEMPLATE_ITEM COLUMN_SPAN="16" COMMENTS="change label height (from 2 to 3) to match corresponding field" CONTROL="Field Order Type" GRID_PROPERTY="FormattedLabel" INACTIVE="N" ITEM_IDENTIFIER="44008" MARKUP_LANGUAGE="HTML" NAME="Field Order TypeLabel" ROW_SPAN="3" TYPE="Control" UPDATED="11/23/2003 20:41:34" UPDATED_BY="SADMIN" CREATED="11/23/2003 20:41:34" CREATED_BY="SADMIN"&gt;</w:t>
              <w:br/>
              <w:tab/>
              <w:tab/>
              <w:tab/>
              <w:tab/>
              <w:t>&lt;/APPLET_WEB_TEMPLATE_ITEM&gt;</w:t>
              <w:br/>
              <w:tab/>
              <w:tab/>
              <w:tab/>
              <w:tab/>
              <w:t>&lt;APPLET_WEB_TEMPLATE_ITEM COLUMN_SPAN="16" CONTROL="Field Payment Amount" GRID_PROPERTY="FormattedHtml" INACTIVE="N" ITEM_IDENTIFIER="38068" MARKUP_LANGUAGE="HTML" NAME="Field Payment Amount" ROW_SPAN="3" TMPL_ITEM_HOLDER_NAME="SiebControl_38_68" TYPE="Control" UPDATED="11/04/2016 13:47:10" UPDATED_BY="SADMIN" CREATED="11/23/2003 20:41:34" CREATED_BY="SADMIN" EXT_REC_TABLES="S_APPL_WT_IT_RX"&gt;</w:t>
              <w:br/>
              <w:tab/>
              <w:tab/>
              <w:tab/>
              <w:tab/>
              <w:t>&lt;/APPLET_WEB_TEMPLATE_ITEM&gt;</w:t>
              <w:br/>
              <w:tab/>
              <w:tab/>
              <w:tab/>
              <w:tab/>
              <w:t>&lt;APPLET_WEB_TEMPLATE_ITEM COLUMN_SPAN="24" COMMENTS="change label height (from 2 to 3) to match corresponding field" CONTROL="Field Payment Amount" GRID_PROPERTY="FormattedLabel" INACTIVE="N" ITEM_IDENTIFIER="38044" MARKUP_LANGUAGE="HTML" NAME="Field Payment AmountLabel" ROW_SPAN="3" TYPE="Control" UPDATED="11/23/2003 20:41:34" UPDATED_BY="SADMIN" CREATED="11/23/2003 20:41:34" CREATED_BY="SADMIN"&gt;</w:t>
              <w:br/>
              <w:tab/>
              <w:tab/>
              <w:tab/>
              <w:tab/>
              <w:t>&lt;/APPLET_WEB_TEMPLATE_ITEM&gt;</w:t>
              <w:br/>
              <w:tab/>
              <w:tab/>
              <w:tab/>
              <w:tab/>
              <w:t>&lt;APPLET_WEB_TEMPLATE_ITEM COLUMN_SPAN="16" CONTROL="Field Payment Flg" GRID_PROPERTY="FormattedHtml" INACTIVE="N" ITEM_IDENTIFIER="32068" MARKUP_LANGUAGE="HTML" NAME="Field Payment Flg" ROW_SPAN="3" TMPL_ITEM_HOLDER_NAME="SiebControl_32_68" TYPE="Control" UPDATED="11/04/2016 13:47:10" UPDATED_BY="SADMIN" CREATED="11/23/2003 20:41:34" CREATED_BY="SADMIN" EXT_REC_TABLES="S_APPL_WT_IT_RX"&gt;</w:t>
              <w:br/>
              <w:tab/>
              <w:tab/>
              <w:tab/>
              <w:tab/>
              <w:t>&lt;/APPLET_WEB_TEMPLATE_ITEM&gt;</w:t>
              <w:br/>
              <w:tab/>
              <w:tab/>
              <w:tab/>
              <w:tab/>
              <w:t>&lt;APPLET_WEB_TEMPLATE_ITEM COLUMN_SPAN="19" COMMENTS="change label height (from 2 to 3) to match corresponding field" CONTROL="Field Payment Flg" GRID_PROPERTY="FormattedLabel" INACTIVE="N" ITEM_IDENTIFIER="32049" MARKUP_LANGUAGE="HTML" NAME="Field Payment FlgLabel" ROW_SPAN="3" TYPE="Control" UPDATED="11/23/2003 20:41:34" UPDATED_BY="SADMIN" CREATED="11/23/2003 20:41:34" CREATED_BY="SADMIN"&gt;</w:t>
              <w:br/>
              <w:tab/>
              <w:tab/>
              <w:tab/>
              <w:tab/>
              <w:t>&lt;/APPLET_WEB_TEMPLATE_ITEM&gt;</w:t>
              <w:br/>
              <w:tab/>
              <w:tab/>
              <w:tab/>
              <w:tab/>
              <w:t>&lt;APPLET_WEB_TEMPLATE_ITEM COLUMN_SPAN="16" CONTROL="Field Payment Id" GRID_PROPERTY="FormattedHtml" INACTIVE="N" ITEM_IDENTIFIER="35068" MARKUP_LANGUAGE="HTML" NAME="Field Payment Id" ROW_SPAN="3" TMPL_ITEM_HOLDER_NAME="SiebControl_35_68" TYPE="Control" UPDATED="11/04/2016 13:47:10" UPDATED_BY="SADMIN" CREATED="11/23/2003 20:41:34" CREATED_BY="SADMIN" EXT_REC_TABLES="S_APPL_WT_IT_RX"&gt;</w:t>
              <w:br/>
              <w:tab/>
              <w:tab/>
              <w:tab/>
              <w:tab/>
              <w:t>&lt;/APPLET_WEB_TEMPLATE_ITEM&gt;</w:t>
              <w:br/>
              <w:tab/>
              <w:tab/>
              <w:tab/>
              <w:tab/>
              <w:t>&lt;APPLET_WEB_TEMPLATE_ITEM COLUMN_SPAN="17" COMMENTS="change label height (from 2 to 3) to match corresponding field" CONTROL="Field Payment Id" GRID_PROPERTY="FormattedLabel" INACTIVE="N" ITEM_IDENTIFIER="35051" MARKUP_LANGUAGE="HTML" NAME="Field Payment IdLabel" ROW_SPAN="3" TYPE="Control" UPDATED="11/23/2003 20:41:34" UPDATED_BY="SADMIN" CREATED="11/23/2003 20:41:34" CREATED_BY="SADMIN"&gt;</w:t>
              <w:br/>
              <w:tab/>
              <w:tab/>
              <w:tab/>
              <w:tab/>
              <w:t>&lt;/APPLET_WEB_TEMPLATE_ITEM&gt;</w:t>
              <w:br/>
              <w:tab/>
              <w:tab/>
              <w:tab/>
              <w:tab/>
              <w:t>&lt;APPLET_WEB_TEMPLATE_ITEM COLUMN_SPAN="16" CONTROL="Field Status" GRID_PROPERTY="FormattedHtml" INACTIVE="N" ITEM_IDENTIFIER="15021" MARKUP_LANGUAGE="HTML" NAME="Field Status" ROW_SPAN="3" TMPL_ITEM_HOLDER_NAME="SiebControl_15_21" TYPE="Control" UPDATED="11/04/2016 13:47:10" UPDATED_BY="SADMIN" CREATED="11/23/2003 20:41:34" CREATED_BY="SADMIN" EXT_REC_TABLES="S_APPL_WT_IT_RX"&gt;</w:t>
              <w:br/>
              <w:tab/>
              <w:tab/>
              <w:tab/>
              <w:tab/>
              <w:t>&lt;/APPLET_WEB_TEMPLATE_ITEM&gt;</w:t>
              <w:br/>
              <w:tab/>
              <w:tab/>
              <w:tab/>
              <w:tab/>
              <w:t>&lt;APPLET_WEB_TEMPLATE_ITEM COLUMN_SPAN="16" CONTROL="Field Status Date" GRID_PROPERTY="FormattedHtml" INACTIVE="N" ITEM_IDENTIFIER="18021" MARKUP_LANGUAGE="HTML" NAME="Field Status Date" ROW_SPAN="3" TMPL_ITEM_HOLDER_NAME="SiebControl_18_21" TYPE="Control" UPDATED="11/04/2016 13:47:10" UPDATED_BY="SADMIN" CREATED="11/23/2003 20:41:34" CREATED_BY="SADMIN" EXT_REC_TABLES="S_APPL_WT_IT_RX"&gt;</w:t>
              <w:br/>
              <w:tab/>
              <w:tab/>
              <w:tab/>
              <w:tab/>
              <w:t>&lt;/APPLET_WEB_TEMPLATE_ITEM&gt;</w:t>
              <w:br/>
              <w:tab/>
              <w:tab/>
              <w:tab/>
              <w:tab/>
              <w:t>&lt;APPLET_WEB_TEMPLATE_ITEM COLUMN_SPAN="19" COMMENTS="change label height (from 2 to 3) to match corresponding field" CONTROL="Field Status Date" GRID_PROPERTY="FormattedLabel" INACTIVE="N" ITEM_IDENTIFIER="18002" MARKUP_LANGUAGE="HTML" NAME="Field Status DateLabel" ROW_SPAN="3" TYPE="Control" UPDATED="11/23/2003 20:41:34" UPDATED_BY="SADMIN" CREATED="11/23/2003 20:41:34" CREATED_BY="SADMIN"&gt;</w:t>
              <w:br/>
              <w:tab/>
              <w:tab/>
              <w:tab/>
              <w:tab/>
              <w:t>&lt;/APPLET_WEB_TEMPLATE_ITEM&gt;</w:t>
              <w:br/>
              <w:tab/>
              <w:tab/>
              <w:tab/>
              <w:tab/>
              <w:t>&lt;APPLET_WEB_TEMPLATE_ITEM COLUMN_SPAN="8" COMMENTS="change label height (from 2 to 3) to match corresponding field" CONTROL="Field Status" GRID_PROPERTY="FormattedLabel" INACTIVE="N" ITEM_IDENTIFIER="15013" MARKUP_LANGUAGE="HTML" NAME="Field StatusLabel" ROW_SPAN="3" TYPE="Control" UPDATED="11/23/2003 20:41:34" UPDATED_BY="SADMIN" CREATED="11/23/2003 20:41:34" CREATED_BY="SADMIN"&gt;</w:t>
              <w:br/>
              <w:tab/>
              <w:tab/>
              <w:tab/>
              <w:tab/>
              <w:t>&lt;/APPLET_WEB_TEMPLATE_ITEM&gt;</w:t>
              <w:br/>
              <w:tab/>
              <w:tab/>
              <w:tab/>
              <w:tab/>
              <w:t>&lt;APPLET_WEB_TEMPLATE_ITEM COLUMN_SPAN="16" CONTROL="Field Sum Quantity Requested" GRID_PROPERTY="FormattedHtml" INACTIVE="N" ITEM_IDENTIFIER="6057" MARKUP_LANGUAGE="HTML" NAME="Field Sum Quantity Requested" ROW_SPAN="3" TMPL_ITEM_HOLDER_NAME="SiebControl_6_57" TYPE="Control" UPDATED="11/04/2016 13:47:10" UPDATED_BY="SADMIN" CREATED="11/23/2003 20:41:34" CREATED_BY="SADMIN" EXT_REC_TABLES="S_APPL_WT_IT_RX"&gt;</w:t>
              <w:br/>
              <w:tab/>
              <w:tab/>
              <w:tab/>
              <w:tab/>
              <w:t>&lt;/APPLET_WEB_TEMPLATE_ITEM&gt;</w:t>
              <w:br/>
              <w:tab/>
              <w:tab/>
              <w:tab/>
              <w:tab/>
              <w:t>&lt;APPLET_WEB_TEMPLATE_ITEM COLUMN_SPAN="17" COMMENTS="change label height (from 2 to 3) to match corresponding field" CONTROL="Field Sum Quantity Requested" GRID_PROPERTY="FormattedLabel" INACTIVE="N" ITEM_IDENTIFIER="6040" MARKUP_LANGUAGE="HTML" NAME="Field Sum Quantity RequestedLabel" ROW_SPAN="3" TYPE="Control" UPDATED="11/23/2003 20:41:34" UPDATED_BY="SADMIN" CREATED="11/23/2003 20:41:34" CREATED_BY="SADMIN"&gt;</w:t>
              <w:br/>
              <w:tab/>
              <w:tab/>
              <w:tab/>
              <w:tab/>
              <w:t>&lt;/APPLET_WEB_TEMPLATE_ITEM&gt;</w:t>
              <w:br/>
              <w:tab/>
              <w:tab/>
              <w:tab/>
              <w:tab/>
              <w:t>&lt;APPLET_WEB_TEMPLATE_ITEM COLUMN_SPAN="16" CONTROL="Field Sum Quantity Shipped" GRID_PROPERTY="FormattedHtml" INACTIVE="N" ITEM_IDENTIFIER="9057" MARKUP_LANGUAGE="HTML" NAME="Field Sum Quantity Shipped" ROW_SPAN="3" TMPL_ITEM_HOLDER_NAME="SiebControl_9_57" TYPE="Control" UPDATED="11/04/2016 13:47:10" UPDATED_BY="SADMIN" CREATED="11/23/2003 20:41:34" CREATED_BY="SADMIN" EXT_REC_TABLES="S_APPL_WT_IT_RX"&gt;</w:t>
              <w:br/>
              <w:tab/>
              <w:tab/>
              <w:tab/>
              <w:tab/>
              <w:t>&lt;/APPLET_WEB_TEMPLATE_ITEM&gt;</w:t>
              <w:br/>
              <w:tab/>
              <w:tab/>
              <w:tab/>
              <w:tab/>
              <w:t>&lt;APPLET_WEB_TEMPLATE_ITEM COLUMN_SPAN="18" COMMENTS="change label height (from 2 to 3) to match corresponding field" CONTROL="Field Sum Quantity Shipped" GRID_PROPERTY="FormattedLabel" INACTIVE="N" ITEM_IDENTIFIER="9039" MARKUP_LANGUAGE="HTML" NAME="Field Sum Quantity ShippedLabel" ROW_SPAN="3" TYPE="Control" UPDATED="11/23/2003 20:41:34" UPDATED_BY="SADMIN" CREATED="11/23/2003 20:41:34" CREATED_BY="SADMIN"&gt;</w:t>
              <w:br/>
              <w:tab/>
              <w:tab/>
              <w:tab/>
              <w:tab/>
              <w:t>&lt;/APPLET_WEB_TEMPLATE_ITEM&gt;</w:t>
              <w:br/>
              <w:tab/>
              <w:tab/>
              <w:tab/>
              <w:tab/>
              <w:t>&lt;APPLET_WEB_TEMPLATE_ITEM COLUMN_SPAN="16" CONTROL="Field Total Amount" GRID_PROPERTY="FormattedHtml" INACTIVE="N" ITEM_IDENTIFIER="12057" MARKUP_LANGUAGE="HTML" NAME="Field Total Amount" ROW_SPAN="3" TMPL_ITEM_HOLDER_NAME="SiebControl_12_57" TYPE="Control" UPDATED="11/04/2016 13:47:10" UPDATED_BY="SADMIN" CREATED="11/23/2003 20:41:34" CREATED_BY="SADMIN" EXT_REC_TABLES="S_APPL_WT_IT_RX"&gt;</w:t>
              <w:br/>
              <w:tab/>
              <w:tab/>
              <w:tab/>
              <w:tab/>
              <w:t>&lt;/APPLET_WEB_TEMPLATE_ITEM&gt;</w:t>
              <w:br/>
              <w:tab/>
              <w:tab/>
              <w:tab/>
              <w:tab/>
              <w:t>&lt;APPLET_WEB_TEMPLATE_ITEM COLUMN_SPAN="19" COMMENTS="change label height (from 2 to 3) to match corresponding field" CONTROL="Field Total Amount" GRID_PROPERTY="FormattedLabel" INACTIVE="N" ITEM_IDENTIFIER="12038" MARKUP_LANGUAGE="HTML" NAME="Field Total AmountLabel" ROW_SPAN="3" TYPE="Control" UPDATED="11/23/2003 20:41:34" UPDATED_BY="SADMIN" CREATED="11/23/2003 20:41:34" CREATED_BY="SADMIN"&gt;</w:t>
              <w:br/>
              <w:tab/>
              <w:tab/>
              <w:tab/>
              <w:tab/>
              <w:t>&lt;/APPLET_WEB_TEMPLATE_ITEM&gt;</w:t>
              <w:br/>
              <w:tab/>
              <w:tab/>
              <w:tab/>
              <w:tab/>
              <w:t>&lt;APPLET_WEB_TEMPLATE_ITEM COLUMN_SPAN="16" CONTROL="Field Total Margin" GRID_PROPERTY="FormattedHtml" INACTIVE="N" ITEM_IDENTIFIER="18057" MARKUP_LANGUAGE="HTML" NAME="Field Total Margin" ROW_SPAN="3" TMPL_ITEM_HOLDER_NAME="SiebControl_18_57" TYPE="Control" UPDATED="11/04/2016 13:47:10" UPDATED_BY="SADMIN" CREATED="11/23/2003 20:41:34" CREATED_BY="SADMIN" EXT_REC_TABLES="S_APPL_WT_IT_RX"&gt;</w:t>
              <w:br/>
              <w:tab/>
              <w:tab/>
              <w:tab/>
              <w:tab/>
              <w:t>&lt;/APPLET_WEB_TEMPLATE_ITEM&gt;</w:t>
              <w:br/>
              <w:tab/>
              <w:tab/>
              <w:tab/>
              <w:tab/>
              <w:t>&lt;APPLET_WEB_TEMPLATE_ITEM COLUMN_SPAN="19" COMMENTS="change label height (from 2 to 3) to match corresponding field" CONTROL="Field Total Margin" GRID_PROPERTY="FormattedLabel" INACTIVE="N" ITEM_IDENTIFIER="18038" MARKUP_LANGUAGE="HTML" NAME="Field Total MarginLabel" ROW_SPAN="3" TYPE="Control" UPDATED="11/23/2003 20:41:34" UPDATED_BY="SADMIN" CREATED="11/23/2003 20:41:34" CREATED_BY="SADMIN"&gt;</w:t>
              <w:br/>
              <w:tab/>
              <w:tab/>
              <w:tab/>
              <w:tab/>
              <w:t>&lt;/APPLET_WEB_TEMPLATE_ITEM&gt;</w:t>
              <w:br/>
              <w:tab/>
              <w:tab/>
              <w:tab/>
              <w:tab/>
              <w:t>&lt;APPLET_WEB_TEMPLATE_ITEM COLUMN_SPAN="16" CONTROL="Field Transaction Number" GRID_PROPERTY="FormattedHtml" INACTIVE="N" ITEM_IDENTIFIER="6021" MARKUP_LANGUAGE="HTML" NAME="Field Transaction Number" ROW_SPAN="3" TMPL_ITEM_HOLDER_NAME="SiebControl_6_21" TYPE="Control" UPDATED="11/04/2016 13:47:10" UPDATED_BY="SADMIN" CREATED="11/23/2003 20:41:35" CREATED_BY="SADMIN" EXT_REC_TABLES="S_APPL_WT_IT_RX"&gt;</w:t>
              <w:br/>
              <w:tab/>
              <w:tab/>
              <w:tab/>
              <w:tab/>
              <w:t>&lt;/APPLET_WEB_TEMPLATE_ITEM&gt;</w:t>
              <w:br/>
              <w:tab/>
              <w:tab/>
              <w:tab/>
              <w:tab/>
              <w:t>&lt;APPLET_WEB_TEMPLATE_ITEM COLUMN_SPAN="13" COMMENTS="change label height (from 2 to 3) to match corresponding field" CONTROL="Field Transaction Number" GRID_PROPERTY="FormattedLabel" INACTIVE="N" ITEM_IDENTIFIER="6008" MARKUP_LANGUAGE="HTML" NAME="Field Transaction NumberLabel" ROW_SPAN="3" TYPE="Control" UPDATED="11/23/2003 20:41:35" UPDATED_BY="SADMIN" CREATED="11/23/2003 20:41:35"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13:47:10" UPDATED_BY="SADMIN" CREATED="11/23/2003 20:41:35"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13:47:10" UPDATED_BY="SADMIN" CREATED="11/23/2003 20:41:35"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13:47:10" UPDATED_BY="SADMIN" CREATED="11/04/2016 13:47:10" CREATED_BY="SADMIN" EXT_REC_TABLES="S_APPL_WT_IT_RX"&gt;</w:t>
              <w:br/>
              <w:tab/>
              <w:tab/>
              <w:tab/>
              <w:tab/>
              <w:t>&lt;/APPLET_WEB_TEMPLATE_ITEM&gt;</w:t>
              <w:br/>
              <w:tab/>
              <w:tab/>
              <w:tab/>
              <w:tab/>
              <w:t>&lt;APPLET_WEB_TEMPLATE_ITEM COLUMN_SPAN="38" CONTROL="HTML FormSection" GRID_PROPERTY="FormattedHtml" INACTIVE="N" ITEM_IDENTIFIER="28002" MARKUP_LANGUAGE="HTML" NAME="HTML FormSection" ROW_SPAN="4" TMPL_ITEM_HOLDER_NAME="SiebControl_28_2" TYPE="Control" UPDATED="11/04/2016 13:47:10" UPDATED_BY="SADMIN" CREATED="11/23/2003 20:41:35" CREATED_BY="SADMIN" EXT_REC_TABLES="S_APPL_WT_IT_RX"&gt;</w:t>
              <w:br/>
              <w:tab/>
              <w:tab/>
              <w:tab/>
              <w:tab/>
              <w:t>&lt;/APPLET_WEB_TEMPLATE_ITEM&gt;</w:t>
              <w:br/>
              <w:tab/>
              <w:tab/>
              <w:tab/>
              <w:tab/>
              <w:t>&lt;APPLET_WEB_TEMPLATE_ITEM COLUMN_SPAN="42" CONTROL="HTML FormSection2" GRID_PROPERTY="FormattedHtml" INACTIVE="N" ITEM_IDENTIFIER="28042" MARKUP_LANGUAGE="HTML" NAME="HTML FormSection2" ROW_SPAN="4" TMPL_ITEM_HOLDER_NAME="SiebControl_28_42" TYPE="Control" UPDATED="11/04/2016 13:47:10" UPDATED_BY="SADMIN" CREATED="11/23/2003 20:41:35" CREATED_BY="SADMIN" EXT_REC_TABLES="S_APPL_WT_IT_RX"&gt;</w:t>
              <w:br/>
              <w:tab/>
              <w:tab/>
              <w:tab/>
              <w:tab/>
              <w:t>&lt;/APPLET_WEB_TEMPLATE_ITEM&gt;</w:t>
              <w:br/>
              <w:tab/>
              <w:tab/>
              <w:tab/>
              <w:tab/>
              <w:t>&lt;APPLET_WEB_TEMPLATE_ITEM COLUMN_SPAN="71" CONTROL="HTML FormSection3" GRID_PROPERTY="FormattedHtml" INACTIVE="N" ITEM_IDENTIFIER="2002" MARKUP_LANGUAGE="HTML" NAME="HTML FormSection3" ROW_SPAN="4" TMPL_ITEM_HOLDER_NAME="SiebControl_2_2" TYPE="Control" UPDATED="11/04/2016 13:47:10" UPDATED_BY="SADMIN" CREATED="11/23/2003 20:41:35" CREATED_BY="SADMIN" EXT_REC_TABLES="S_APPL_WT_IT_RX"&gt;</w:t>
              <w:br/>
              <w:tab/>
              <w:tab/>
              <w:tab/>
              <w:tab/>
              <w:t>&lt;/APPLET_WEB_TEMPLATE_ITEM&gt;</w:t>
              <w:br/>
              <w:tab/>
              <w:tab/>
              <w:tab/>
              <w:tab/>
              <w:t>&lt;APPLET_WEB_TEMPLATE_ITEM COLUMN_SPAN="48" CONTROL="HTML FormSection4" GRID_PROPERTY="FormattedHtml" INACTIVE="N" ITEM_IDENTIFIER="2074" MARKUP_LANGUAGE="HTML" NAME="HTML FormSection4" ROW_SPAN="4" TMPL_ITEM_HOLDER_NAME="SiebControl_2_74" TYPE="Control" UPDATED="11/04/2016 13:47:10" UPDATED_BY="SADMIN" CREATED="11/23/2003 20:41:35" CREATED_BY="SADMIN" EXT_REC_TABLES="S_APPL_WT_IT_RX"&gt;</w:t>
              <w:br/>
              <w:tab/>
              <w:tab/>
              <w:tab/>
              <w:tab/>
              <w:t>&lt;/APPLET_WEB_TEMPLATE_ITEM&gt;</w:t>
              <w:br/>
              <w:tab/>
              <w:tab/>
              <w:tab/>
              <w:tab/>
              <w:t>&lt;APPLET_WEB_TEMPLATE_ITEM COLUMN_SPAN="37" CONTROL="HTML FormSection5" GRID_PROPERTY="FormattedHtml" INACTIVE="N" ITEM_IDENTIFIER="28085" MARKUP_LANGUAGE="HTML" NAME="HTML FormSection5" ROW_SPAN="4" TMPL_ITEM_HOLDER_NAME="SiebControl_28_85" TYPE="Control" UPDATED="11/04/2016 13:47:10" UPDATED_BY="SADMIN" CREATED="11/23/2003 20:41:35" CREATED_BY="SADMIN" EXT_REC_TABLES="S_APPL_WT_IT_RX"&gt;</w:t>
              <w:br/>
              <w:tab/>
              <w:tab/>
              <w:tab/>
              <w:tab/>
              <w:t>&lt;/APPLET_WEB_TEMPLATE_ITEM&gt;</w:t>
              <w:br/>
              <w:tab/>
              <w:tab/>
              <w:tab/>
              <w:tab/>
              <w:t>&lt;APPLET_WEB_TEMPLATE_ITEM CONTROL="Id Title" INACTIVE="N" ITEM_IDENTIFIER="90" MARKUP_LANGUAGE="HTML" NAME="Id Title" TMPL_ITEM_HOLDER_NAME="SiebControl_90" TYPE="Control" UPDATED="11/04/2016 13:47:10" UPDATED_BY="SADMIN" CREATED="11/23/2003 20:41:35"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13:47:10" UPDATED_BY="SADMIN" CREATED="11/04/2016 13:47:10"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13:47:10" UPDATED_BY="SADMIN" CREATED="11/23/2003 20:41:35"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13:47:10" UPDATED_BY="SADMIN" CREATED="11/23/2003 20:41:35" CREATED_BY="SADMIN" EXT_REC_TABLES="S_APPL_WT_IT_RX"&gt;</w:t>
              <w:br/>
              <w:tab/>
              <w:tab/>
              <w:tab/>
              <w:tab/>
              <w:t>&lt;/APPLET_WEB_TEMPLATE_ITEM&gt;</w:t>
              <w:br/>
              <w:tab/>
              <w:tab/>
              <w:tab/>
              <w:tab/>
              <w:t>&lt;APPLET_WEB_TEMPLATE_ITEM COLUMN_SPAN="16" CONTROL="Plan Date" GRID_PROPERTY="FormattedHtml" INACTIVE="N" ITEM_IDENTIFIER="21021" MARKUP_LANGUAGE="HTML" NAME="Plan Date" ROW_SPAN="3" TMPL_ITEM_HOLDER_NAME="SiebControl_21_21" TYPE="Control" UPDATED="11/04/2016 13:47:10" UPDATED_BY="SADMIN" CREATED="11/23/2003 20:41:35" CREATED_BY="SADMIN" EXT_REC_TABLES="S_APPL_WT_IT_RX"&gt;</w:t>
              <w:br/>
              <w:tab/>
              <w:tab/>
              <w:tab/>
              <w:tab/>
              <w:t>&lt;/APPLET_WEB_TEMPLATE_ITEM&gt;</w:t>
              <w:br/>
              <w:tab/>
              <w:tab/>
              <w:tab/>
              <w:tab/>
              <w:t>&lt;APPLET_WEB_TEMPLATE_ITEM COLUMN_SPAN="16" COMMENTS="change label height (from 2 to 3) to match corresponding field" CONTROL="Plan Date" GRID_PROPERTY="FormattedLabel" INACTIVE="N" ITEM_IDENTIFIER="21005" MARKUP_LANGUAGE="HTML" NAME="Plan DateLabel" ROW_SPAN="3" TYPE="Control" UPDATED="11/23/2003 20:41:35" UPDATED_BY="SADMIN" CREATED="11/23/2003 20:41:35"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13:47:10" UPDATED_BY="SADMIN" CREATED="11/23/2003 20:41:35"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13:47:10" UPDATED_BY="SADMIN" CREATED="11/04/2016 13:47:10"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13:47:11" UPDATED_BY="SADMIN" CREATED="11/23/2003 20:41:35"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13:47:11" UPDATED_BY="SADMIN" CREATED="11/23/2003 20:41:35"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13:47:11" UPDATED_BY="SADMIN" CREATED="11/23/2003 20:41:35"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13:47:11" UPDATED_BY="SADMIN" CREATED="11/23/2003 20:41:35"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Defect Detail Applet Cust Defects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COMMENTS="GS: HOR  preserve for 7.8." EXT_WEB_TEMPLATE="Applet Form Grid Layout" INACTIVE="Y" NAME="Base" TYPE="Base" WEB_TEMPLATE="Applet Form Grid Layout" UPDATED="11/04/2016 12:37:18" UPDATED_BY="SADMIN" CREATED="06/19/2004 14:41:41" CREATED_BY="SADMIN" EXT_REC_TABLES="S_APPL_WTMPL_RX"&gt;</w:t>
              <w:br/>
              <w:tab/>
              <w:tab/>
              <w:tab/>
              <w:tab/>
              <w:t>&lt;APPLET_WEB_TEMPLATE_ITEM CONTROL="Applet_Title" EXTENSION_FLAG="Y" ITEM_IDENTIFIER="99929" NAME="Applet_Title" TMPL_ITEM_HOLDER_NAME="SiebControl_99929" TYPE="Control" UPDATED="11/04/2016 14:38:03" UPDATED_BY="SADMIN" CREATED="11/04/2016 14:38:03"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14:38:03" UPDATED_BY="SADMIN" CREATED="11/04/2016 14:38:03"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14:38:03" UPDATED_BY="SADMIN" CREATED="11/04/2016 14:38:03"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14:38:03" UPDATED_BY="SADMIN" CREATED="11/04/2016 14:38:03"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CREATED="01/14/2002 21:01:05" CREATED_BY="SADMIN" EXT_REC_TABLES="S_APPL_WTMPL_RX"&gt;</w:t>
              <w:br/>
              <w:tab/>
              <w:tab/>
              <w:tab/>
              <w:tab/>
              <w:t>&lt;APPLET_WEB_TEMPLATE_ITEM COLUMN_SPAN="45" CONTROL="Abstract" GRID_PROPERTY="FormattedHtml" INACTIVE="N" ITEM_IDENTIFIER="20016" MARKUP_LANGUAGE="HTML" NAME="Abstract" ROW_SPAN="3" TMPL_ITEM_HOLDER_NAME="SiebControl_20_16" TYPE="Control" UPDATED="11/04/2016 14:38:03" UPDATED_BY="SADMIN" CREATED="01/14/2002 21:01:05" CREATED_BY="SADMIN" EXT_REC_TABLES="S_APPL_WT_IT_RX"&gt;</w:t>
              <w:br/>
              <w:tab/>
              <w:tab/>
              <w:tab/>
              <w:tab/>
              <w:t>&lt;/APPLET_WEB_TEMPLATE_ITEM&gt;</w:t>
              <w:br/>
              <w:tab/>
              <w:tab/>
              <w:tab/>
              <w:tab/>
              <w:t>&lt;APPLET_WEB_TEMPLATE_ITEM COLUMN_SPAN="8" CONTROL="Abstract" GRID_PROPERTY="FormattedLabel" INACTIVE="N" ITEM_IDENTIFIER="20008" MARKUP_LANGUAGE="HTML" NAME="AbstractLabel" ROW_SPAN="3" TYPE="Control" UPDATED="11/23/2003 20:52:53" UPDATED_BY="SADMIN" CREATED="07/12/2003 11:03:56" CREATED_BY="SADMIN"&gt;</w:t>
              <w:br/>
              <w:tab/>
              <w:tab/>
              <w:tab/>
              <w:tab/>
              <w:t>&lt;/APPLET_WEB_TEMPLATE_ITEM&gt;</w:t>
              <w:br/>
              <w:tab/>
              <w:tab/>
              <w:tab/>
              <w:tab/>
              <w:t>&lt;APPLET_WEB_TEMPLATE_ITEM COLUMN_SPAN="15" CONTROL="App Server O/S" GRID_PROPERTY="FormattedHtml" INACTIVE="N" ITEM_IDENTIFIER="17071" MARKUP_LANGUAGE="HTML" NAME="App Server O/S" ROW_SPAN="3" TMPL_ITEM_HOLDER_NAME="SiebControl_17_71" TYPE="Control" UPDATED="11/04/2016 14:38:03" UPDATED_BY="SADMIN" CREATED="01/14/2002 21:01:05" CREATED_BY="SADMIN" EXT_REC_TABLES="S_APPL_WT_IT_RX"&gt;</w:t>
              <w:br/>
              <w:tab/>
              <w:tab/>
              <w:tab/>
              <w:tab/>
              <w:t>&lt;/APPLET_WEB_TEMPLATE_ITEM&gt;</w:t>
              <w:br/>
              <w:tab/>
              <w:tab/>
              <w:tab/>
              <w:tab/>
              <w:t>&lt;APPLET_WEB_TEMPLATE_ITEM COLUMN_SPAN="9" CONTROL="App Server O/S" GRID_PROPERTY="FormattedLabel" INACTIVE="N" ITEM_IDENTIFIER="17062" MARKUP_LANGUAGE="HTML" NAME="App Server O/SLabel" ROW_SPAN="3" TYPE="Control" UPDATED="11/23/2003 20:52:53" UPDATED_BY="SADMIN" CREATED="07/12/2003 11:03:57" CREATED_BY="SADMIN"&gt;</w:t>
              <w:br/>
              <w:tab/>
              <w:tab/>
              <w:tab/>
              <w:tab/>
              <w:t>&lt;/APPLET_WEB_TEMPLATE_ITEM&gt;</w:t>
              <w:br/>
              <w:tab/>
              <w:tab/>
              <w:tab/>
              <w:tab/>
              <w:t>&lt;APPLET_WEB_TEMPLATE_ITEM CONTROL="Applet_Title" EXTENSION_FLAG="Y" ITEM_IDENTIFIER="99929" NAME="Applet_Title" TMPL_ITEM_HOLDER_NAME="SiebControl_99929" TYPE="Control" UPDATED="11/04/2016 14:38:03" UPDATED_BY="SADMIN" CREATED="11/04/2016 14:38:03" CREATED_BY="SADMIN" EXT_REC_TABLES="S_APPL_WT_IT_RX"&gt;</w:t>
              <w:br/>
              <w:tab/>
              <w:tab/>
              <w:tab/>
              <w:tab/>
              <w:t>&lt;/APPLET_WEB_TEMPLATE_ITEM&gt;</w:t>
              <w:br/>
              <w:tab/>
              <w:tab/>
              <w:tab/>
              <w:tab/>
              <w:t>&lt;APPLET_WEB_TEMPLATE_ITEM COLUMN_SPAN="15" CONTROL="Area" GRID_PROPERTY="FormattedHtml" INACTIVE="N" ITEM_IDENTIFIER="8046" MARKUP_LANGUAGE="HTML" NAME="Area" ROW_SPAN="3" TMPL_ITEM_HOLDER_NAME="SiebControl_8_46" TYPE="Control" UPDATED="11/04/2016 14:38:03" UPDATED_BY="SADMIN" CREATED="01/14/2002 21:01:05" CREATED_BY="SADMIN" EXT_REC_TABLES="S_APPL_WT_IT_RX"&gt;</w:t>
              <w:br/>
              <w:tab/>
              <w:tab/>
              <w:tab/>
              <w:tab/>
              <w:t>&lt;/APPLET_WEB_TEMPLATE_ITEM&gt;</w:t>
              <w:br/>
              <w:tab/>
              <w:tab/>
              <w:tab/>
              <w:tab/>
              <w:t>&lt;APPLET_WEB_TEMPLATE_ITEM COLUMN_SPAN="5" CONTROL="Area" GRID_PROPERTY="FormattedLabel" INACTIVE="N" ITEM_IDENTIFIER="8041" MARKUP_LANGUAGE="HTML" NAME="AreaLabel" ROW_SPAN="3" TYPE="Control" UPDATED="11/23/2003 20:52:54" UPDATED_BY="SADMIN" CREATED="07/12/2003 11:03:57" CREATED_BY="SADMIN"&gt;</w:t>
              <w:br/>
              <w:tab/>
              <w:tab/>
              <w:tab/>
              <w:tab/>
              <w:t>&lt;/APPLET_WEB_TEMPLATE_ITEM&gt;</w:t>
              <w:br/>
              <w:tab/>
              <w:tab/>
              <w:tab/>
              <w:tab/>
              <w:t>&lt;APPLET_WEB_TEMPLATE_ITEM COLUMN_SPAN="15" CONTROL="Build" GRID_PROPERTY="FormattedHtml" INACTIVE="N" ITEM_IDENTIFIER="11071" MARKUP_LANGUAGE="HTML" NAME="Build" ROW_SPAN="3" TMPL_ITEM_HOLDER_NAME="SiebControl_11_71" TYPE="Control" UPDATED="11/04/2016 14:38:03" UPDATED_BY="SADMIN" CREATED="01/14/2002 21:01:05" CREATED_BY="SADMIN" EXT_REC_TABLES="S_APPL_WT_IT_RX"&gt;</w:t>
              <w:br/>
              <w:tab/>
              <w:tab/>
              <w:tab/>
              <w:tab/>
              <w:t>&lt;/APPLET_WEB_TEMPLATE_ITEM&gt;</w:t>
              <w:br/>
              <w:tab/>
              <w:tab/>
              <w:tab/>
              <w:tab/>
              <w:t>&lt;APPLET_WEB_TEMPLATE_ITEM COLUMN_SPAN="5" CONTROL="Build" GRID_PROPERTY="FormattedLabel" INACTIVE="N" ITEM_IDENTIFIER="11066" MARKUP_LANGUAGE="HTML" NAME="BuildLabel" ROW_SPAN="3" TYPE="Control" UPDATED="11/23/2003 20:52:54" UPDATED_BY="SADMIN" CREATED="07/12/2003 11:03:57" CREATED_BY="SADMIN"&gt;</w:t>
              <w:br/>
              <w:tab/>
              <w:tab/>
              <w:tab/>
              <w:tab/>
              <w:t>&lt;/APPLET_WEB_TEMPLATE_ITEM&gt;</w:t>
              <w:br/>
              <w:tab/>
              <w:tab/>
              <w:tab/>
              <w:tab/>
              <w:t>&lt;APPLET_WEB_TEMPLATE_ITEM COLUMN_SPAN="15" CONTROL="Customer Status" GRID_PROPERTY="FormattedHtml" INACTIVE="N" ITEM_IDENTIFIER="14016" MARKUP_LANGUAGE="HTML" NAME="Customer Status" ROW_SPAN="3" TMPL_ITEM_HOLDER_NAME="SiebControl_14_16" TYPE="Control" UPDATED="11/04/2016 14:38:03" UPDATED_BY="SADMIN" CREATED="01/14/2002 21:01:06" CREATED_BY="SADMIN" EXT_REC_TABLES="S_APPL_WT_IT_RX"&gt;</w:t>
              <w:br/>
              <w:tab/>
              <w:tab/>
              <w:tab/>
              <w:tab/>
              <w:t>&lt;/APPLET_WEB_TEMPLATE_ITEM&gt;</w:t>
              <w:br/>
              <w:tab/>
              <w:tab/>
              <w:tab/>
              <w:tab/>
              <w:t>&lt;APPLET_WEB_TEMPLATE_ITEM COLUMN_SPAN="45" CONTROL="Customer Status Summary" GRID_PROPERTY="FormattedHtml" INACTIVE="N" ITEM_IDENTIFIER="17016" MARKUP_LANGUAGE="HTML" NAME="Customer Status Summary" ROW_SPAN="3" TMPL_ITEM_HOLDER_NAME="SiebControl_17_16" TYPE="Control" UPDATED="11/04/2016 14:38:03" UPDATED_BY="SADMIN" CREATED="01/14/2002 21:01:06" CREATED_BY="SADMIN" EXT_REC_TABLES="S_APPL_WT_IT_RX"&gt;</w:t>
              <w:br/>
              <w:tab/>
              <w:tab/>
              <w:tab/>
              <w:tab/>
              <w:t>&lt;/APPLET_WEB_TEMPLATE_ITEM&gt;</w:t>
              <w:br/>
              <w:tab/>
              <w:tab/>
              <w:tab/>
              <w:tab/>
              <w:t>&lt;APPLET_WEB_TEMPLATE_ITEM COLUMN_SPAN="14" CONTROL="Customer Status Summary" GRID_PROPERTY="FormattedLabel" INACTIVE="N" ITEM_IDENTIFIER="17002" MARKUP_LANGUAGE="HTML" NAME="Customer Status SummaryLabel" ROW_SPAN="3" TYPE="Control" UPDATED="11/23/2003 20:52:54" UPDATED_BY="SADMIN" CREATED="07/12/2003 11:03:57" CREATED_BY="SADMIN"&gt;</w:t>
              <w:br/>
              <w:tab/>
              <w:tab/>
              <w:tab/>
              <w:tab/>
              <w:t>&lt;/APPLET_WEB_TEMPLATE_ITEM&gt;</w:t>
              <w:br/>
              <w:tab/>
              <w:tab/>
              <w:tab/>
              <w:tab/>
              <w:t>&lt;APPLET_WEB_TEMPLATE_ITEM COLUMN_SPAN="14" CONTROL="Customer Status" GRID_PROPERTY="FormattedLabel" INACTIVE="N" ITEM_IDENTIFIER="14002" MARKUP_LANGUAGE="HTML" NAME="Customer StatusLabel" ROW_SPAN="3" TYPE="Control" UPDATED="11/23/2003 20:52:54" UPDATED_BY="SADMIN" CREATED="07/12/2003 11:03:57" CREATED_BY="SADMIN"&gt;</w:t>
              <w:br/>
              <w:tab/>
              <w:tab/>
              <w:tab/>
              <w:tab/>
              <w:t>&lt;/APPLET_WEB_TEMPLATE_ITEM&gt;</w:t>
              <w:br/>
              <w:tab/>
              <w:tab/>
              <w:tab/>
              <w:tab/>
              <w:t>&lt;APPLET_WEB_TEMPLATE_ITEM COLUMN_SPAN="15" CONTROL="Database" GRID_PROPERTY="FormattedHtml" INACTIVE="N" ITEM_IDENTIFIER="14071" MARKUP_LANGUAGE="HTML" NAME="Database" ROW_SPAN="3" TMPL_ITEM_HOLDER_NAME="SiebControl_14_71" TYPE="Control" UPDATED="11/04/2016 14:38:03" UPDATED_BY="SADMIN" CREATED="01/14/2002 21:01:06" CREATED_BY="SADMIN" EXT_REC_TABLES="S_APPL_WT_IT_RX"&gt;</w:t>
              <w:br/>
              <w:tab/>
              <w:tab/>
              <w:tab/>
              <w:tab/>
              <w:t>&lt;/APPLET_WEB_TEMPLATE_ITEM&gt;</w:t>
              <w:br/>
              <w:tab/>
              <w:tab/>
              <w:tab/>
              <w:tab/>
              <w:t>&lt;APPLET_WEB_TEMPLATE_ITEM COLUMN_SPAN="8" CONTROL="Database" GRID_PROPERTY="FormattedLabel" INACTIVE="N" ITEM_IDENTIFIER="14063" MARKUP_LANGUAGE="HTML" NAME="DatabaseLabel" ROW_SPAN="3" TYPE="Control" UPDATED="11/23/2003 20:52:54" UPDATED_BY="SADMIN" CREATED="07/12/2003 11:03:58" CREATED_BY="SADMIN"&gt;</w:t>
              <w:br/>
              <w:tab/>
              <w:tab/>
              <w:tab/>
              <w:tab/>
              <w:t>&lt;/APPLET_WEB_TEMPLATE_ITEM&gt;</w:t>
              <w:br/>
              <w:tab/>
              <w:tab/>
              <w:tab/>
              <w:tab/>
              <w:t>&lt;APPLET_WEB_TEMPLATE_ITEM COLUMN_SPAN="15" CONTROL="Defect Number" GRID_PROPERTY="FormattedHtml" INACTIVE="N" ITEM_IDENTIFIER="2016" MARKUP_LANGUAGE="HTML" NAME="Defect Number" ROW_SPAN="3" TMPL_ITEM_HOLDER_NAME="SiebControl_2_16" TYPE="Control" UPDATED="11/04/2016 14:38:03" UPDATED_BY="SADMIN" CREATED="01/14/2002 21:01:06" CREATED_BY="SADMIN" EXT_REC_TABLES="S_APPL_WT_IT_RX"&gt;</w:t>
              <w:br/>
              <w:tab/>
              <w:tab/>
              <w:tab/>
              <w:tab/>
              <w:t>&lt;/APPLET_WEB_TEMPLATE_ITEM&gt;</w:t>
              <w:br/>
              <w:tab/>
              <w:tab/>
              <w:tab/>
              <w:tab/>
              <w:t>&lt;APPLET_WEB_TEMPLATE_ITEM COLUMN_SPAN="5" CONTROL="Defect Number" GRID_PROPERTY="FormattedLabel" INACTIVE="N" ITEM_IDENTIFIER="2011" MARKUP_LANGUAGE="HTML" NAME="Defect NumberLabel" ROW_SPAN="3" TYPE="Control" UPDATED="11/23/2003 20:52:54" UPDATED_BY="SADMIN" CREATED="07/12/2003 11:03:58" CREATED_BY="SADMIN"&gt;</w:t>
              <w:br/>
              <w:tab/>
              <w:tab/>
              <w:tab/>
              <w:tab/>
              <w:t>&lt;/APPLET_WEB_TEMPLATE_ITEM&gt;</w:t>
              <w:br/>
              <w:tab/>
              <w:tab/>
              <w:tab/>
              <w:tab/>
              <w:t>&lt;APPLET_WEB_TEMPLATE_ITEM COLUMN_SPAN="45" CONTROL="Description" GRID_PROPERTY="FormattedHtml" INACTIVE="N" ITEM_IDENTIFIER="23016" MARKUP_LANGUAGE="HTML" NAME="Description" ROW_SPAN="6" TMPL_ITEM_HOLDER_NAME="SiebControl_23_16" TYPE="Control" UPDATED="11/04/2016 14:38:03" UPDATED_BY="SADMIN" CREATED="01/14/2002 21:01:06" CREATED_BY="SADMIN" EXT_REC_TABLES="S_APPL_WT_IT_RX"&gt;</w:t>
              <w:br/>
              <w:tab/>
              <w:tab/>
              <w:tab/>
              <w:tab/>
              <w:t>&lt;/APPLET_WEB_TEMPLATE_ITEM&gt;</w:t>
              <w:br/>
              <w:tab/>
              <w:tab/>
              <w:tab/>
              <w:tab/>
              <w:t>&lt;APPLET_WEB_TEMPLATE_ITEM COLUMN_SPAN="10" COMMENTS="7.7 set label height of large text field to 24 pixels" CONTROL="Description" GRID_PROPERTY="FormattedLabel" INACTIVE="N" ITEM_IDENTIFIER="23006" MARKUP_LANGUAGE="HTML" NAME="DescriptionLabel" ROW_SPAN="3" TYPE="Control" UPDATED="12/05/2003 16:27:03" UPDATED_BY="SADMIN" CREATED="07/12/2003 11:03:58"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14:38:03" UPDATED_BY="SADMIN" CREATED="01/14/2002 21:01:06"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14:38:03" UPDATED_BY="SADMIN" CREATED="01/14/2002 21:01:06"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14:38:03" UPDATED_BY="SADMIN" CREATED="01/14/2002 21:01:07"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14:38:03" UPDATED_BY="SADMIN" CREATED="11/04/2016 14:38:03"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14:38:03" UPDATED_BY="SADMIN" CREATED="11/04/2016 14:38:03"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14:38:03" UPDATED_BY="SADMIN" CREATED="01/14/2002 21:01:07" CREATED_BY="SADMIN" EXT_REC_TABLES="S_APPL_WT_IT_RX"&gt;</w:t>
              <w:br/>
              <w:tab/>
              <w:tab/>
              <w:tab/>
              <w:tab/>
              <w:t>&lt;/APPLET_WEB_TEMPLATE_ITEM&gt;</w:t>
              <w:br/>
              <w:tab/>
              <w:tab/>
              <w:tab/>
              <w:tab/>
              <w:t>&lt;APPLET_WEB_TEMPLATE_ITEM COLUMN_SPAN="15" CONTROL="Owner" GRID_PROPERTY="FormattedHtml" INACTIVE="N" ITEM_IDENTIFIER="8016" MARKUP_LANGUAGE="HTML" NAME="Owner" ROW_SPAN="3" TMPL_ITEM_HOLDER_NAME="SiebControl_8_16" TYPE="Control" UPDATED="11/04/2016 14:38:03" UPDATED_BY="SADMIN" CREATED="01/14/2002 21:01:07" CREATED_BY="SADMIN" EXT_REC_TABLES="S_APPL_WT_IT_RX"&gt;</w:t>
              <w:br/>
              <w:tab/>
              <w:tab/>
              <w:tab/>
              <w:tab/>
              <w:t>&lt;/APPLET_WEB_TEMPLATE_ITEM&gt;</w:t>
              <w:br/>
              <w:tab/>
              <w:tab/>
              <w:tab/>
              <w:tab/>
              <w:t>&lt;APPLET_WEB_TEMPLATE_ITEM COLUMN_SPAN="7" CONTROL="Owner" GRID_PROPERTY="FormattedLabel" INACTIVE="N" ITEM_IDENTIFIER="8009" MARKUP_LANGUAGE="HTML" NAME="OwnerLabel" ROW_SPAN="3" TYPE="Control" UPDATED="11/23/2003 20:52:54" UPDATED_BY="SADMIN" CREATED="07/12/2003 11:03:58" CREATED_BY="SADMIN"&gt;</w:t>
              <w:br/>
              <w:tab/>
              <w:tab/>
              <w:tab/>
              <w:tab/>
              <w:t>&lt;/APPLET_WEB_TEMPLATE_ITEM&gt;</w:t>
              <w:br/>
              <w:tab/>
              <w:tab/>
              <w:tab/>
              <w:tab/>
              <w:t>&lt;APPLET_WEB_TEMPLATE_ITEM COLUMN_SPAN="15" CONTROL="Priority" GRID_PROPERTY="FormattedHtml" INACTIVE="N" ITEM_IDENTIFIER="5071" MARKUP_LANGUAGE="HTML" NAME="Priority" ROW_SPAN="3" TMPL_ITEM_HOLDER_NAME="SiebControl_5_71" TYPE="Control" UPDATED="11/04/2016 14:38:03" UPDATED_BY="SADMIN" CREATED="01/14/2002 21:01:07" CREATED_BY="SADMIN" EXT_REC_TABLES="S_APPL_WT_IT_RX"&gt;</w:t>
              <w:br/>
              <w:tab/>
              <w:tab/>
              <w:tab/>
              <w:tab/>
              <w:t>&lt;/APPLET_WEB_TEMPLATE_ITEM&gt;</w:t>
              <w:br/>
              <w:tab/>
              <w:tab/>
              <w:tab/>
              <w:tab/>
              <w:t>&lt;APPLET_WEB_TEMPLATE_ITEM COLUMN_SPAN="6" CONTROL="Priority" GRID_PROPERTY="FormattedLabel" INACTIVE="N" ITEM_IDENTIFIER="5065" MARKUP_LANGUAGE="HTML" NAME="PriorityLabel" ROW_SPAN="3" TYPE="Control" UPDATED="11/23/2003 20:52:54" UPDATED_BY="SADMIN" CREATED="07/12/2003 11:03:58" CREATED_BY="SADMIN"&gt;</w:t>
              <w:br/>
              <w:tab/>
              <w:tab/>
              <w:tab/>
              <w:tab/>
              <w:t>&lt;/APPLET_WEB_TEMPLATE_ITEM&gt;</w:t>
              <w:br/>
              <w:tab/>
              <w:tab/>
              <w:tab/>
              <w:tab/>
              <w:t>&lt;APPLET_WEB_TEMPLATE_ITEM CONTROL="QueryAssistant" INACTIVE="N" ITEM_IDENTIFIER="126" NAME="Query Assistant" TMPL_ITEM_HOLDER_NAME="SiebControl_126" TYPE="Control" UPDATED="11/04/2016 14:38:03" UPDATED_BY="SADMIN" CREATED="12/23/2002 21:35:11"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14:38:03" UPDATED_BY="SADMIN" CREATED="11/04/2016 14:38:03" CREATED_BY="SADMIN" EXT_REC_TABLES="S_APPL_WT_IT_RX"&gt;</w:t>
              <w:br/>
              <w:tab/>
              <w:tab/>
              <w:tab/>
              <w:tab/>
              <w:t>&lt;/APPLET_WEB_TEMPLATE_ITEM&gt;</w:t>
              <w:br/>
              <w:tab/>
              <w:tab/>
              <w:tab/>
              <w:tab/>
              <w:t>&lt;APPLET_WEB_TEMPLATE_ITEM COLUMN_SPAN="15" CONTROL="ReportedBy" GRID_PROPERTY="FormattedHtml" INACTIVE="N" ITEM_IDENTIFIER="5016" MARKUP_LANGUAGE="HTML" NAME="ReportedBy" ROW_SPAN="3" TMPL_ITEM_HOLDER_NAME="SiebControl_5_16" TYPE="Control" UPDATED="11/04/2016 14:38:03" UPDATED_BY="SADMIN" CREATED="01/14/2002 21:01:07" CREATED_BY="SADMIN" EXT_REC_TABLES="S_APPL_WT_IT_RX"&gt;</w:t>
              <w:br/>
              <w:tab/>
              <w:tab/>
              <w:tab/>
              <w:tab/>
              <w:t>&lt;/APPLET_WEB_TEMPLATE_ITEM&gt;</w:t>
              <w:br/>
              <w:tab/>
              <w:tab/>
              <w:tab/>
              <w:tab/>
              <w:t>&lt;APPLET_WEB_TEMPLATE_ITEM COLUMN_SPAN="11" CONTROL="ReportedBy" GRID_PROPERTY="FormattedLabel" INACTIVE="N" ITEM_IDENTIFIER="5005" MARKUP_LANGUAGE="HTML" NAME="ReportedByLabel" ROW_SPAN="3" TYPE="Control" UPDATED="11/23/2003 20:52:54" UPDATED_BY="SADMIN" CREATED="07/12/2003 11:03:59" CREATED_BY="SADMIN"&gt;</w:t>
              <w:br/>
              <w:tab/>
              <w:tab/>
              <w:tab/>
              <w:tab/>
              <w:t>&lt;/APPLET_WEB_TEMPLATE_ITEM&gt;</w:t>
              <w:br/>
              <w:tab/>
              <w:tab/>
              <w:tab/>
              <w:tab/>
              <w:t>&lt;APPLET_WEB_TEMPLATE_ITEM COLUMN_SPAN="15" CONTROL="Severity" GRID_PROPERTY="FormattedHtml" INACTIVE="N" ITEM_IDENTIFIER="2071" MARKUP_LANGUAGE="HTML" NAME="Severity" ROW_SPAN="3" TMPL_ITEM_HOLDER_NAME="SiebControl_2_71" TYPE="Control" UPDATED="11/04/2016 14:38:03" UPDATED_BY="SADMIN" CREATED="01/14/2002 21:01:07" CREATED_BY="SADMIN" EXT_REC_TABLES="S_APPL_WT_IT_RX"&gt;</w:t>
              <w:br/>
              <w:tab/>
              <w:tab/>
              <w:tab/>
              <w:tab/>
              <w:t>&lt;/APPLET_WEB_TEMPLATE_ITEM&gt;</w:t>
              <w:br/>
              <w:tab/>
              <w:tab/>
              <w:tab/>
              <w:tab/>
              <w:t>&lt;APPLET_WEB_TEMPLATE_ITEM COLUMN_SPAN="7" CONTROL="Severity" GRID_PROPERTY="FormattedLabel" INACTIVE="N" ITEM_IDENTIFIER="2064" MARKUP_LANGUAGE="HTML" NAME="SeverityLabel" ROW_SPAN="3" TYPE="Control" UPDATED="11/23/2003 20:52:54" UPDATED_BY="SADMIN" CREATED="07/12/2003 11:03:59" CREATED_BY="SADMIN"&gt;</w:t>
              <w:br/>
              <w:tab/>
              <w:tab/>
              <w:tab/>
              <w:tab/>
              <w:t>&lt;/APPLET_WEB_TEMPLATE_ITEM&gt;</w:t>
              <w:br/>
              <w:tab/>
              <w:tab/>
              <w:tab/>
              <w:tab/>
              <w:t>&lt;APPLET_WEB_TEMPLATE_ITEM COLUMN_SPAN="15" CONTROL="Status" GRID_PROPERTY="FormattedHtml" INACTIVE="N" ITEM_IDENTIFIER="2046" MARKUP_LANGUAGE="HTML" NAME="Status" ROW_SPAN="3" TMPL_ITEM_HOLDER_NAME="SiebControl_2_46" TYPE="Control" UPDATED="11/04/2016 14:38:03" UPDATED_BY="SADMIN" CREATED="01/14/2002 21:01:08" CREATED_BY="SADMIN" EXT_REC_TABLES="S_APPL_WT_IT_RX"&gt;</w:t>
              <w:br/>
              <w:tab/>
              <w:tab/>
              <w:tab/>
              <w:tab/>
              <w:t>&lt;/APPLET_WEB_TEMPLATE_ITEM&gt;</w:t>
              <w:br/>
              <w:tab/>
              <w:tab/>
              <w:tab/>
              <w:tab/>
              <w:t>&lt;APPLET_WEB_TEMPLATE_ITEM COLUMN_SPAN="6" CONTROL="Status" GRID_PROPERTY="FormattedLabel" INACTIVE="N" ITEM_IDENTIFIER="2040" MARKUP_LANGUAGE="HTML" NAME="StatusLabel" ROW_SPAN="3" TYPE="Control" UPDATED="11/23/2003 20:52:55" UPDATED_BY="SADMIN" CREATED="07/12/2003 11:03:59" CREATED_BY="SADMIN"&gt;</w:t>
              <w:br/>
              <w:tab/>
              <w:tab/>
              <w:tab/>
              <w:tab/>
              <w:t>&lt;/APPLET_WEB_TEMPLATE_ITEM&gt;</w:t>
              <w:br/>
              <w:tab/>
              <w:tab/>
              <w:tab/>
              <w:tab/>
              <w:t>&lt;APPLET_WEB_TEMPLATE_ITEM COLUMN_SPAN="15" CONTROL="Sub-Area" GRID_PROPERTY="FormattedHtml" INACTIVE="N" ITEM_IDENTIFIER="11046" MARKUP_LANGUAGE="HTML" NAME="Sub-Area" ROW_SPAN="3" TMPL_ITEM_HOLDER_NAME="SiebControl_11_46" TYPE="Control" UPDATED="11/04/2016 14:38:03" UPDATED_BY="SADMIN" CREATED="01/14/2002 21:01:08" CREATED_BY="SADMIN" EXT_REC_TABLES="S_APPL_WT_IT_RX"&gt;</w:t>
              <w:br/>
              <w:tab/>
              <w:tab/>
              <w:tab/>
              <w:tab/>
              <w:t>&lt;/APPLET_WEB_TEMPLATE_ITEM&gt;</w:t>
              <w:br/>
              <w:tab/>
              <w:tab/>
              <w:tab/>
              <w:tab/>
              <w:t>&lt;APPLET_WEB_TEMPLATE_ITEM COLUMN_SPAN="8" CONTROL="Sub-Area" GRID_PROPERTY="FormattedLabel" INACTIVE="N" ITEM_IDENTIFIER="11038" MARKUP_LANGUAGE="HTML" NAME="Sub-AreaLabel" ROW_SPAN="3" TYPE="Control" UPDATED="11/23/2003 20:52:55" UPDATED_BY="SADMIN" CREATED="07/12/2003 11:03:59" CREATED_BY="SADMIN"&gt;</w:t>
              <w:br/>
              <w:tab/>
              <w:tab/>
              <w:tab/>
              <w:tab/>
              <w:t>&lt;/APPLET_WEB_TEMPLATE_ITEM&gt;</w:t>
              <w:br/>
              <w:tab/>
              <w:tab/>
              <w:tab/>
              <w:tab/>
              <w:t>&lt;APPLET_WEB_TEMPLATE_ITEM COLUMN_SPAN="15" CONTROL="SubStatus" GRID_PROPERTY="FormattedHtml" INACTIVE="N" ITEM_IDENTIFIER="5046" MARKUP_LANGUAGE="HTML" NAME="SubStatus" ROW_SPAN="3" TMPL_ITEM_HOLDER_NAME="SiebControl_5_46" TYPE="Control" UPDATED="11/04/2016 14:38:03" UPDATED_BY="SADMIN" CREATED="01/14/2002 21:01:08" CREATED_BY="SADMIN" EXT_REC_TABLES="S_APPL_WT_IT_RX"&gt;</w:t>
              <w:br/>
              <w:tab/>
              <w:tab/>
              <w:tab/>
              <w:tab/>
              <w:t>&lt;/APPLET_WEB_TEMPLATE_ITEM&gt;</w:t>
              <w:br/>
              <w:tab/>
              <w:tab/>
              <w:tab/>
              <w:tab/>
              <w:t>&lt;APPLET_WEB_TEMPLATE_ITEM COLUMN_SPAN="9" CONTROL="SubStatus" GRID_PROPERTY="FormattedLabel" INACTIVE="N" ITEM_IDENTIFIER="5037" MARKUP_LANGUAGE="HTML" NAME="SubStatusLabel" ROW_SPAN="3" TYPE="Control" UPDATED="11/23/2003 20:52:55" UPDATED_BY="SADMIN" CREATED="07/12/2003 11:03:59" CREATED_BY="SADMIN"&gt;</w:t>
              <w:br/>
              <w:tab/>
              <w:tab/>
              <w:tab/>
              <w:tab/>
              <w:t>&lt;/APPLET_WEB_TEMPLATE_ITEM&gt;</w:t>
              <w:br/>
              <w:tab/>
              <w:tab/>
              <w:tab/>
              <w:tab/>
              <w:t>&lt;APPLET_WEB_TEMPLATE_ITEM COLUMN_SPAN="15" CONTROL="Targeted Version" GRID_PROPERTY="FormattedHtml" INACTIVE="N" ITEM_IDENTIFIER="8071" MARKUP_LANGUAGE="HTML" NAME="Targeted Version" ROW_SPAN="3" TMPL_ITEM_HOLDER_NAME="SiebControl_8_71" TYPE="Control" UPDATED="11/04/2016 14:38:03" UPDATED_BY="SADMIN" CREATED="01/14/2002 21:01:08" CREATED_BY="SADMIN" EXT_REC_TABLES="S_APPL_WT_IT_RX"&gt;</w:t>
              <w:br/>
              <w:tab/>
              <w:tab/>
              <w:tab/>
              <w:tab/>
              <w:t>&lt;/APPLET_WEB_TEMPLATE_ITEM&gt;</w:t>
              <w:br/>
              <w:tab/>
              <w:tab/>
              <w:tab/>
              <w:tab/>
              <w:t>&lt;APPLET_WEB_TEMPLATE_ITEM COLUMN_SPAN="6" CONTROL="Targeted Version" GRID_PROPERTY="FormattedLabel" INACTIVE="N" ITEM_IDENTIFIER="8065" MARKUP_LANGUAGE="HTML" NAME="Targeted VersionLabel" ROW_SPAN="3" TYPE="Control" UPDATED="11/23/2003 20:52:55" UPDATED_BY="SADMIN" CREATED="07/12/2003 11:04:00"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14:38:03" UPDATED_BY="SADMIN" CREATED="01/14/2002 21:12:55" CREATED_BY="SADMIN" EXT_REC_TABLES="S_APPL_WT_IT_RX"&gt;</w:t>
              <w:br/>
              <w:tab/>
              <w:tab/>
              <w:tab/>
              <w:tab/>
              <w:t>&lt;/APPLET_WEB_TEMPLATE_ITEM&gt;</w:t>
              <w:br/>
              <w:tab/>
              <w:tab/>
              <w:tab/>
              <w:tab/>
              <w:t>&lt;APPLET_WEB_TEMPLATE_ITEM COLUMN_SPAN="15" CONTROL="Type" GRID_PROPERTY="FormattedHtml" INACTIVE="N" ITEM_IDENTIFIER="11016" MARKUP_LANGUAGE="HTML" NAME="Type" ROW_SPAN="3" TMPL_ITEM_HOLDER_NAME="SiebControl_11_16" TYPE="Control" UPDATED="11/04/2016 14:38:03" UPDATED_BY="SADMIN" CREATED="01/14/2002 21:01:08" CREATED_BY="SADMIN" EXT_REC_TABLES="S_APPL_WT_IT_RX"&gt;</w:t>
              <w:br/>
              <w:tab/>
              <w:tab/>
              <w:tab/>
              <w:tab/>
              <w:t>&lt;/APPLET_WEB_TEMPLATE_ITEM&gt;</w:t>
              <w:br/>
              <w:tab/>
              <w:tab/>
              <w:tab/>
              <w:tab/>
              <w:t>&lt;APPLET_WEB_TEMPLATE_ITEM COLUMN_SPAN="5" CONTROL="Type" GRID_PROPERTY="FormattedLabel" INACTIVE="N" ITEM_IDENTIFIER="11011" MARKUP_LANGUAGE="HTML" NAME="TypeLabel" ROW_SPAN="3" TYPE="Control" UPDATED="11/23/2003 20:52:55" UPDATED_BY="SADMIN" CREATED="07/12/2003 11:04:00" CREATED_BY="SADMIN"&gt;</w:t>
              <w:br/>
              <w:tab/>
              <w:tab/>
              <w:tab/>
              <w:tab/>
              <w:t>&lt;/APPLET_WEB_TEMPLATE_ITEM&gt;</w:t>
              <w:br/>
              <w:tab/>
              <w:tab/>
              <w:tab/>
              <w:tab/>
              <w:t>&lt;APPLET_WEB_TEMPLATE_ITEM CONTROL="UndoQuery" INACTIVE="N" ITEM_IDENTIFIER="108" MARKUP_LANGUAGE="HTML" NAME="UndoQuery" TMPL_ITEM_HOLDER_NAME="SiebControl_108" TYPE="Control" UPDATED="11/04/2016 14:38:03" UPDATED_BY="SADMIN" CREATED="01/14/2002 21:01:08"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Balance Releases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CREATED="02/14/2002 19:45:53" CREATED_BY="SADMIN" EXT_REC_TABLES="S_APPL_WTMPL_RX"&gt;</w:t>
              <w:br/>
              <w:tab/>
              <w:tab/>
              <w:tab/>
              <w:tab/>
              <w:t>&lt;APPLET_WEB_TEMPLATE_ITEM CONTROL="Applet_Title" EXTENSION_FLAG="Y" ITEM_IDENTIFIER="99929" NAME="Applet_Title" TMPL_ITEM_HOLDER_NAME="SiebControl_99929" TYPE="Control" UPDATED="11/04/2016 13:46:25" UPDATED_BY="SADMIN" CREATED="11/04/2016 13:46:25"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13:46:25" UPDATED_BY="SADMIN" CREATED="02/14/2002 19:45:54"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13:46:25" UPDATED_BY="SADMIN" CREATED="06/05/2003 07:30:26"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13:46:25" UPDATED_BY="SADMIN" CREATED="10/08/2003 01:42:24" CREATED_BY="SADMIN" EXT_REC_TABLES="S_APPL_WT_IT_RX"&gt;</w:t>
              <w:br/>
              <w:tab/>
              <w:tab/>
              <w:tab/>
              <w:tab/>
              <w:t>&lt;/APPLET_WEB_TEMPLATE_ITEM&gt;</w:t>
              <w:br/>
              <w:tab/>
              <w:tab/>
              <w:tab/>
              <w:tab/>
              <w:t>&lt;APPLET_WEB_TEMPLATE_ITEM CONTROL="GotoNextSet" INACTIVE="N" ITEM_IDENTIFIER="123" MARKUP_LANGUAGE="HTML" NAME="GotoNextSet" TYPE="Control" UPDATED="02/14/2002 19:45:55" UPDATED_BY="SADMIN" CREATED="02/14/2002 19:45:55" CREATED_BY="SADMIN"&gt;</w:t>
              <w:br/>
              <w:tab/>
              <w:tab/>
              <w:tab/>
              <w:tab/>
              <w:t>&lt;/APPLET_WEB_TEMPLATE_ITEM&gt;</w:t>
              <w:br/>
              <w:tab/>
              <w:tab/>
              <w:tab/>
              <w:tab/>
              <w:t>&lt;APPLET_WEB_TEMPLATE_ITEM CONTROL="GotoPreviousSet" INACTIVE="N" ITEM_IDENTIFIER="122" MARKUP_LANGUAGE="HTML" NAME="GotoPreviousSet" TYPE="Control" UPDATED="02/14/2002 19:45:55" UPDATED_BY="SADMIN" CREATED="02/14/2002 19:45:55" CREATED_BY="SADMIN"&gt;</w:t>
              <w:br/>
              <w:tab/>
              <w:tab/>
              <w:tab/>
              <w:tab/>
              <w:t>&lt;/APPLET_WEB_TEMPLATE_ITEM&gt;</w:t>
              <w:br/>
              <w:tab/>
              <w:tab/>
              <w:tab/>
              <w:tab/>
              <w:t>&lt;APPLET_WEB_TEMPLATE_ITEM CONTROL="ListControl" EXTENSION_FLAG="Y" ITEM_IDENTIFIER="99998" NAME="ListControl" TMPL_ITEM_HOLDER_NAME="SiebControl_99998" TYPE="Control" UPDATED="11/04/2016 13:46:25" UPDATED_BY="SADMIN" CREATED="11/04/2016 13:46:25"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13:46:25" UPDATED_BY="SADMIN" CREATED="11/04/2016 13:46:25"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13:46:25" UPDATED_BY="SADMIN" CREATED="02/14/2002 19:45:55"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13:46:25" UPDATED_BY="SADMIN" CREATED="02/14/2002 20:40:18"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13:46:25" UPDATED_BY="SADMIN" CREATED="02/14/2002 19:45:56" CREATED_BY="SADMIN" EXT_REC_TABLES="S_APPL_WT_IT_RX"&gt;</w:t>
              <w:br/>
              <w:tab/>
              <w:tab/>
              <w:tab/>
              <w:tab/>
              <w:t>&lt;/APPLET_WEB_TEMPLATE_ITEM&gt;</w:t>
              <w:br/>
              <w:tab/>
              <w:tab/>
              <w:tab/>
              <w:tab/>
              <w:t>&lt;APPLET_WEB_TEMPLATE_ITEM CONTROL="Payroll Name" INACTIVE="N" ITEM_IDENTIFIER="509" MARKUP_LANGUAGE="HTML" NAME="Payroll Name" TMPL_ITEM_HOLDER_NAME="SiebControl_509" TYPE="List Item" UPDATED="11/04/2016 13:46:25" UPDATED_BY="SADMIN" CREATED="10/08/2003 01:42:24" CREATED_BY="SADMIN" EXT_REC_TABLES="S_APPL_WT_IT_RX"&gt;</w:t>
              <w:br/>
              <w:tab/>
              <w:tab/>
              <w:tab/>
              <w:tab/>
              <w:t>&lt;/APPLET_WEB_TEMPLATE_ITEM&gt;</w:t>
              <w:br/>
              <w:tab/>
              <w:tab/>
              <w:tab/>
              <w:tab/>
              <w:t>&lt;APPLET_WEB_TEMPLATE_ITEM CONTROL="Period End Date" INACTIVE="N" ITEM_IDENTIFIER="505" MARKUP_LANGUAGE="HTML" NAME="Period End Date" TMPL_ITEM_HOLDER_NAME="SiebControl_505" TYPE="List Item" UPDATED="11/04/2016 13:46:25" UPDATED_BY="SADMIN" CREATED="10/08/2003 01:42:24" CREATED_BY="SADMIN" EXT_REC_TABLES="S_APPL_WT_IT_RX"&gt;</w:t>
              <w:br/>
              <w:tab/>
              <w:tab/>
              <w:tab/>
              <w:tab/>
              <w:t>&lt;/APPLET_WEB_TEMPLATE_ITEM&gt;</w:t>
              <w:br/>
              <w:tab/>
              <w:tab/>
              <w:tab/>
              <w:tab/>
              <w:t>&lt;APPLET_WEB_TEMPLATE_ITEM CONTROL="Period Name" INACTIVE="N" ITEM_IDENTIFIER="502" MARKUP_LANGUAGE="HTML" NAME="Period Name" TMPL_ITEM_HOLDER_NAME="SiebControl_502" TYPE="List Item" UPDATED="11/04/2016 13:46:25" UPDATED_BY="SADMIN" CREATED="10/08/2003 01:42:24" CREATED_BY="SADMIN" EXT_REC_TABLES="S_APPL_WT_IT_RX"&gt;</w:t>
              <w:br/>
              <w:tab/>
              <w:tab/>
              <w:tab/>
              <w:tab/>
              <w:t>&lt;/APPLET_WEB_TEMPLATE_ITEM&gt;</w:t>
              <w:br/>
              <w:tab/>
              <w:tab/>
              <w:tab/>
              <w:tab/>
              <w:t>&lt;APPLET_WEB_TEMPLATE_ITEM CONTROL="Period Start Date" INACTIVE="N" ITEM_IDENTIFIER="504" MARKUP_LANGUAGE="HTML" NAME="Period Start Date" TMPL_ITEM_HOLDER_NAME="SiebControl_504" TYPE="List Item" UPDATED="11/04/2016 13:46:25" UPDATED_BY="SADMIN" CREATED="10/08/2003 01:42:24" CREATED_BY="SADMIN" EXT_REC_TABLES="S_APPL_WT_IT_RX"&gt;</w:t>
              <w:br/>
              <w:tab/>
              <w:tab/>
              <w:tab/>
              <w:tab/>
              <w:t>&lt;/APPLET_WEB_TEMPLATE_ITEM&gt;</w:t>
              <w:br/>
              <w:tab/>
              <w:tab/>
              <w:tab/>
              <w:tab/>
              <w:t>&lt;APPLET_WEB_TEMPLATE_ITEM CONTROL="Period Type" INACTIVE="N" ITEM_IDENTIFIER="503" MARKUP_LANGUAGE="HTML" NAME="Period Type" TMPL_ITEM_HOLDER_NAME="SiebControl_503" TYPE="List Item" UPDATED="11/04/2016 13:46:25" UPDATED_BY="SADMIN" CREATED="10/08/2003 01:42:24"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13:46:25"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13:46:25" UPDATED_BY="SADMIN" CREATED="02/14/2002 19:45:56"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13:46:25" UPDATED_BY="SADMIN" CREATED="12/23/2002 21:33:11"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13:46:25"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13:46:25"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13:46:25" UPDATED_BY="SADMIN" CREATED="11/04/2016 13:46:25" CREATED_BY="SADMIN" EXT_REC_TABLES="S_APPL_WT_IT_RX"&gt;</w:t>
              <w:br/>
              <w:tab/>
              <w:tab/>
              <w:tab/>
              <w:tab/>
              <w:t>&lt;/APPLET_WEB_TEMPLATE_ITEM&gt;</w:t>
              <w:br/>
              <w:tab/>
              <w:tab/>
              <w:tab/>
              <w:tab/>
              <w:t>&lt;APPLET_WEB_TEMPLATE_ITEM CONTROL="Release Date" INACTIVE="N" ITEM_IDENTIFIER="508" MARKUP_LANGUAGE="HTML" NAME="Release Date" TMPL_ITEM_HOLDER_NAME="SiebControl_508" TYPE="List Item" UPDATED="11/04/2016 13:46:25" UPDATED_BY="SADMIN" CREATED="02/14/2002 19:45:57" CREATED_BY="SADMIN" EXT_REC_TABLES="S_APPL_WT_IT_RX"&gt;</w:t>
              <w:br/>
              <w:tab/>
              <w:tab/>
              <w:tab/>
              <w:tab/>
              <w:t>&lt;/APPLET_WEB_TEMPLATE_ITEM&gt;</w:t>
              <w:br/>
              <w:tab/>
              <w:tab/>
              <w:tab/>
              <w:tab/>
              <w:t>&lt;APPLET_WEB_TEMPLATE_ITEM CONTROL="Released" INACTIVE="N" ITEM_IDENTIFIER="507" MARKUP_LANGUAGE="HTML" NAME="Released" TMPL_ITEM_HOLDER_NAME="SiebControl_507" TYPE="List Item" UPDATED="11/04/2016 13:46:25" UPDATED_BY="SADMIN" CREATED="02/14/2002 19:45:57"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13:46:25" UPDATED_BY="SADMIN" CREATED="02/14/2002 23:26:50"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13:46:25" UPDATED_BY="SADMIN" CREATED="10/08/2003 01:42:24"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CREATED="02/14/2002 19:46:02" CREATED_BY="SADMIN" EXT_REC_TABLES="S_APPL_WTMPL_RX"&gt;</w:t>
              <w:br/>
              <w:tab/>
              <w:tab/>
              <w:tab/>
              <w:tab/>
              <w:t>&lt;APPLET_WEB_TEMPLATE_ITEM CONTROL="Applet_Title" EXTENSION_FLAG="Y" ITEM_IDENTIFIER="99929" NAME="Applet_Title" TMPL_ITEM_HOLDER_NAME="SiebControl_99929" TYPE="Control" UPDATED="11/04/2016 13:46:25" UPDATED_BY="SADMIN" CREATED="11/04/2016 13:46:25"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13:46:25" UPDATED_BY="SADMIN" CREATED="02/14/2002 19:46:02"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13:46:25" UPDATED_BY="SADMIN" CREATED="06/05/2003 07:30:27"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13:46:26" UPDATED_BY="SADMIN" CREATED="02/14/2002 20:41:09" CREATED_BY="SADMIN" EXT_REC_TABLES="S_APPL_WT_IT_RX"&gt;</w:t>
              <w:br/>
              <w:tab/>
              <w:tab/>
              <w:tab/>
              <w:tab/>
              <w:t>&lt;/APPLET_WEB_TEMPLATE_ITEM&gt;</w:t>
              <w:br/>
              <w:tab/>
              <w:tab/>
              <w:tab/>
              <w:tab/>
              <w:t>&lt;APPLET_WEB_TEMPLATE_ITEM CONTROL="GotoNextSet" INACTIVE="N" ITEM_IDENTIFIER="123" MARKUP_LANGUAGE="HTML" NAME="GotoNextSet" TYPE="Control" UPDATED="02/14/2002 19:46:03" UPDATED_BY="SADMIN" CREATED="02/14/2002 19:46:03" CREATED_BY="SADMIN"&gt;</w:t>
              <w:br/>
              <w:tab/>
              <w:tab/>
              <w:tab/>
              <w:tab/>
              <w:t>&lt;/APPLET_WEB_TEMPLATE_ITEM&gt;</w:t>
              <w:br/>
              <w:tab/>
              <w:tab/>
              <w:tab/>
              <w:tab/>
              <w:t>&lt;APPLET_WEB_TEMPLATE_ITEM CONTROL="GotoPreviousSet" INACTIVE="N" ITEM_IDENTIFIER="122" MARKUP_LANGUAGE="HTML" NAME="GotoPreviousSet" TYPE="Control" UPDATED="02/14/2002 19:46:03" UPDATED_BY="SADMIN" CREATED="02/14/2002 19:46:03" CREATED_BY="SADMIN"&gt;</w:t>
              <w:br/>
              <w:tab/>
              <w:tab/>
              <w:tab/>
              <w:tab/>
              <w:t>&lt;/APPLET_WEB_TEMPLATE_ITEM&gt;</w:t>
              <w:br/>
              <w:tab/>
              <w:tab/>
              <w:tab/>
              <w:tab/>
              <w:t>&lt;APPLET_WEB_TEMPLATE_ITEM CONTROL="ListControl" EXTENSION_FLAG="Y" ITEM_IDENTIFIER="99998" NAME="ListControl" TMPL_ITEM_HOLDER_NAME="SiebControl_99998" TYPE="Control" UPDATED="11/04/2016 13:46:26" UPDATED_BY="SADMIN" CREATED="11/04/2016 13:46:26"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13:46:26" UPDATED_BY="SADMIN" CREATED="11/04/2016 13:46:26"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13:46:26" UPDATED_BY="SADMIN" CREATED="02/14/2002 19:46:04"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13:46:26" UPDATED_BY="SADMIN" CREATED="02/14/2002 20:40:57"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13:46:26" UPDATED_BY="SADMIN" CREATED="02/14/2002 20:40:53" CREATED_BY="SADMIN" EXT_REC_TABLES="S_APPL_WT_IT_RX"&gt;</w:t>
              <w:br/>
              <w:tab/>
              <w:tab/>
              <w:tab/>
              <w:tab/>
              <w:t>&lt;/APPLET_WEB_TEMPLATE_ITEM&gt;</w:t>
              <w:br/>
              <w:tab/>
              <w:tab/>
              <w:tab/>
              <w:tab/>
              <w:t>&lt;APPLET_WEB_TEMPLATE_ITEM CONTROL="Payroll Name" INACTIVE="N" ITEM_IDENTIFIER="509" MARKUP_LANGUAGE="HTML" NAME="Payroll Name" TMPL_ITEM_HOLDER_NAME="SiebControl_509" TYPE="List Item" UPDATED="11/04/2016 13:46:26" UPDATED_BY="SADMIN" CREATED="10/08/2003 01:42:24" CREATED_BY="SADMIN" EXT_REC_TABLES="S_APPL_WT_IT_RX"&gt;</w:t>
              <w:br/>
              <w:tab/>
              <w:tab/>
              <w:tab/>
              <w:tab/>
              <w:t>&lt;/APPLET_WEB_TEMPLATE_ITEM&gt;</w:t>
              <w:br/>
              <w:tab/>
              <w:tab/>
              <w:tab/>
              <w:tab/>
              <w:t>&lt;APPLET_WEB_TEMPLATE_ITEM CONTROL="Period End Date" INACTIVE="N" ITEM_IDENTIFIER="505" MARKUP_LANGUAGE="HTML" NAME="Period End Date" TMPL_ITEM_HOLDER_NAME="SiebControl_505" TYPE="List Item" UPDATED="11/04/2016 13:46:26" UPDATED_BY="SADMIN" CREATED="10/08/2003 01:42:24" CREATED_BY="SADMIN" EXT_REC_TABLES="S_APPL_WT_IT_RX"&gt;</w:t>
              <w:br/>
              <w:tab/>
              <w:tab/>
              <w:tab/>
              <w:tab/>
              <w:t>&lt;/APPLET_WEB_TEMPLATE_ITEM&gt;</w:t>
              <w:br/>
              <w:tab/>
              <w:tab/>
              <w:tab/>
              <w:tab/>
              <w:t>&lt;APPLET_WEB_TEMPLATE_ITEM CONTROL="Period Name" INACTIVE="N" ITEM_IDENTIFIER="502" MARKUP_LANGUAGE="HTML" NAME="Period Name" TMPL_ITEM_HOLDER_NAME="SiebControl_502" TYPE="List Item" UPDATED="11/04/2016 13:46:26" UPDATED_BY="SADMIN" CREATED="10/08/2003 01:42:25" CREATED_BY="SADMIN" EXT_REC_TABLES="S_APPL_WT_IT_RX"&gt;</w:t>
              <w:br/>
              <w:tab/>
              <w:tab/>
              <w:tab/>
              <w:tab/>
              <w:t>&lt;/APPLET_WEB_TEMPLATE_ITEM&gt;</w:t>
              <w:br/>
              <w:tab/>
              <w:tab/>
              <w:tab/>
              <w:tab/>
              <w:t>&lt;APPLET_WEB_TEMPLATE_ITEM CONTROL="Period Start Date" INACTIVE="N" ITEM_IDENTIFIER="504" MARKUP_LANGUAGE="HTML" NAME="Period Start Date" TMPL_ITEM_HOLDER_NAME="SiebControl_504" TYPE="List Item" UPDATED="11/04/2016 13:46:26" UPDATED_BY="SADMIN" CREATED="10/08/2003 01:42:25" CREATED_BY="SADMIN" EXT_REC_TABLES="S_APPL_WT_IT_RX"&gt;</w:t>
              <w:br/>
              <w:tab/>
              <w:tab/>
              <w:tab/>
              <w:tab/>
              <w:t>&lt;/APPLET_WEB_TEMPLATE_ITEM&gt;</w:t>
              <w:br/>
              <w:tab/>
              <w:tab/>
              <w:tab/>
              <w:tab/>
              <w:t>&lt;APPLET_WEB_TEMPLATE_ITEM CONTROL="Period Type" INACTIVE="N" ITEM_IDENTIFIER="503" MARKUP_LANGUAGE="HTML" NAME="Period Type" TMPL_ITEM_HOLDER_NAME="SiebControl_503" TYPE="List Item" UPDATED="11/04/2016 13:46:26" UPDATED_BY="SADMIN" CREATED="10/08/2003 01:42:25"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13:46:26"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13:46:26"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13:46:26" UPDATED_BY="SADMIN" CREATED="12/23/2002 21:33:11"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13:46:26"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13:46:26"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13:46:26" UPDATED_BY="SADMIN" CREATED="11/04/2016 13:46:26" CREATED_BY="SADMIN" EXT_REC_TABLES="S_APPL_WT_IT_RX"&gt;</w:t>
              <w:br/>
              <w:tab/>
              <w:tab/>
              <w:tab/>
              <w:tab/>
              <w:t>&lt;/APPLET_WEB_TEMPLATE_ITEM&gt;</w:t>
              <w:br/>
              <w:tab/>
              <w:tab/>
              <w:tab/>
              <w:tab/>
              <w:t>&lt;APPLET_WEB_TEMPLATE_ITEM CONTROL="Release Date" INACTIVE="N" ITEM_IDENTIFIER="508" MARKUP_LANGUAGE="HTML" NAME="Release Date" TMPL_ITEM_HOLDER_NAME="SiebControl_508" TYPE="List Item" UPDATED="11/04/2016 13:46:26" UPDATED_BY="SADMIN" CREATED="02/14/2002 19:46:04" CREATED_BY="SADMIN" EXT_REC_TABLES="S_APPL_WT_IT_RX"&gt;</w:t>
              <w:br/>
              <w:tab/>
              <w:tab/>
              <w:tab/>
              <w:tab/>
              <w:t>&lt;/APPLET_WEB_TEMPLATE_ITEM&gt;</w:t>
              <w:br/>
              <w:tab/>
              <w:tab/>
              <w:tab/>
              <w:tab/>
              <w:t>&lt;APPLET_WEB_TEMPLATE_ITEM CONTROL="Released" INACTIVE="N" ITEM_IDENTIFIER="507" MARKUP_LANGUAGE="HTML" NAME="Released" TMPL_ITEM_HOLDER_NAME="SiebControl_507" TYPE="List Item" UPDATED="11/04/2016 13:46:26" UPDATED_BY="SADMIN" CREATED="02/14/2002 19:46:04"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13:46:26" UPDATED_BY="SADMIN" CREATED="02/14/2002 23:27:11"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13:46:26" UPDATED_BY="SADMIN" CREATED="02/14/2002 20:41:18"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Health Cntrctd Facilities List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01:58:42" CREATED_BY="SADMIN" EXT_REC_TABLES="S_APPL_WTMPL_RX"&gt;</w:t>
              <w:br/>
              <w:tab/>
              <w:tab/>
              <w:tab/>
              <w:tab/>
              <w:t>&lt;APPLET_WEB_TEMPLATE_ITEM CONTROL="Applet_Title" EXTENSION_FLAG="Y" ITEM_IDENTIFIER="99929" NAME="Applet_Title" TMPL_ITEM_HOLDER_NAME="SiebControl_99929" TYPE="Control" UPDATED="11/04/2016 13:15:09" UPDATED_BY="SADMIN" CREATED="11/04/2016 13:15:09" CREATED_BY="SADMIN" EXT_REC_TABLES="S_APPL_WT_IT_RX"&gt;</w:t>
              <w:br/>
              <w:tab/>
              <w:tab/>
              <w:tab/>
              <w:tab/>
              <w:t>&lt;/APPLET_WEB_TEMPLATE_ITEM&gt;</w:t>
              <w:br/>
              <w:tab/>
              <w:tab/>
              <w:tab/>
              <w:tab/>
              <w:t>&lt;APPLET_WEB_TEMPLATE_ITEM CONTROL="Facility Name" INACTIVE="N" ITEM_IDENTIFIER="501" MARKUP_LANGUAGE="HTML" NAME="Facility Name" TMPL_ITEM_HOLDER_NAME="SiebControl_501" TYPE="List Item" UPDATED="11/04/2016 13:15:09" UPDATED_BY="SADMIN" CREATED="06/05/2003 05:42:52" CREATED_BY="SADMIN" EXT_REC_TABLES="S_APPL_WT_IT_RX"&gt;</w:t>
              <w:br/>
              <w:tab/>
              <w:tab/>
              <w:tab/>
              <w:tab/>
              <w:t>&lt;/APPLET_WEB_TEMPLATE_ITEM&gt;</w:t>
              <w:br/>
              <w:tab/>
              <w:tab/>
              <w:tab/>
              <w:tab/>
              <w:t>&lt;APPLET_WEB_TEMPLATE_ITEM CONTROL="GotoNextSet" INACTIVE="N" ITEM_IDENTIFIER="123" MARKUP_LANGUAGE="HTML" NAME="GotoNextSet" TYPE="Control" UPDATED="06/05/2003 13:04:47" UPDATED_BY="SADMIN" CREATED="06/05/2003 05:42:52" CREATED_BY="SADMIN"&gt;</w:t>
              <w:br/>
              <w:tab/>
              <w:tab/>
              <w:tab/>
              <w:tab/>
              <w:t>&lt;/APPLET_WEB_TEMPLATE_ITEM&gt;</w:t>
              <w:br/>
              <w:tab/>
              <w:tab/>
              <w:tab/>
              <w:tab/>
              <w:t>&lt;APPLET_WEB_TEMPLATE_ITEM CONTROL="GotoPreviousSet" INACTIVE="N" ITEM_IDENTIFIER="122" MARKUP_LANGUAGE="HTML" NAME="GotoPreviousSet" TYPE="Control" UPDATED="06/05/2003 13:04:47" UPDATED_BY="SADMIN" CREATED="06/05/2003 05:42:52" CREATED_BY="SADMIN"&gt;</w:t>
              <w:br/>
              <w:tab/>
              <w:tab/>
              <w:tab/>
              <w:tab/>
              <w:t>&lt;/APPLET_WEB_TEMPLATE_ITEM&gt;</w:t>
              <w:br/>
              <w:tab/>
              <w:tab/>
              <w:tab/>
              <w:tab/>
              <w:t>&lt;APPLET_WEB_TEMPLATE_ITEM CONTROL="Id #" INACTIVE="N" ITEM_IDENTIFIER="503" MARKUP_LANGUAGE="HTML" NAME="Id #" TMPL_ITEM_HOLDER_NAME="SiebControl_503" TYPE="List Item" UPDATED="11/04/2016 13:15:09" UPDATED_BY="SADMIN" CREATED="06/05/2003 05:42:52"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13:15:09" UPDATED_BY="SADMIN" CREATED="11/04/2016 13:15:09" CREATED_BY="SADMIN" EXT_REC_TABLES="S_APPL_WT_IT_RX"&gt;</w:t>
              <w:br/>
              <w:tab/>
              <w:tab/>
              <w:tab/>
              <w:tab/>
              <w:t>&lt;/APPLET_WEB_TEMPLATE_ITEM&gt;</w:t>
              <w:br/>
              <w:tab/>
              <w:tab/>
              <w:tab/>
              <w:tab/>
              <w:t>&lt;APPLET_WEB_TEMPLATE_ITEM CONTROL="Main Phone #" INACTIVE="N" ITEM_IDENTIFIER="506" MARKUP_LANGUAGE="HTML" NAME="Main Phone #" TMPL_ITEM_HOLDER_NAME="SiebControl_506" TYPE="List Item" UPDATED="11/04/2016 13:15:09" UPDATED_BY="SADMIN" CREATED="06/05/2003 05:42:52"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13:15:09" UPDATED_BY="SADMIN" CREATED="11/04/2016 13:15:09"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13:15:09" UPDATED_BY="SADMIN" CREATED="06/05/2003 05:42:52" CREATED_BY="SADMIN" EXT_REC_TABLES="S_APPL_WT_IT_RX"&gt;</w:t>
              <w:br/>
              <w:tab/>
              <w:tab/>
              <w:tab/>
              <w:tab/>
              <w:t>&lt;/APPLET_WEB_TEMPLATE_ITEM&gt;</w:t>
              <w:br/>
              <w:tab/>
              <w:tab/>
              <w:tab/>
              <w:tab/>
              <w:t>&lt;APPLET_WEB_TEMPLATE_ITEM CONTROL="No of Locations" INACTIVE="N" ITEM_IDENTIFIER="505" MARKUP_LANGUAGE="HTML" NAME="No of Locations" TMPL_ITEM_HOLDER_NAME="SiebControl_505" TYPE="List Item" UPDATED="11/04/2016 13:15:09" UPDATED_BY="SADMIN" CREATED="06/05/2003 05:42:53"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13:15:09" UPDATED_BY="SADMIN" CREATED="06/12/2014 20:00:00"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13:15:09" UPDATED_BY="SADMIN" CREATED="06/05/2003 05:42:53"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13:15:09" UPDATED_BY="SADMIN" CREATED="06/05/2003 05:42:53"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13:15:09"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13:15:09"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13:15:09" UPDATED_BY="SADMIN" CREATED="11/04/2016 13:15:09" CREATED_BY="SADMIN" EXT_REC_TABLES="S_APPL_WT_IT_RX"&gt;</w:t>
              <w:br/>
              <w:tab/>
              <w:tab/>
              <w:tab/>
              <w:tab/>
              <w:t>&lt;/APPLET_WEB_TEMPLATE_ITEM&gt;</w:t>
              <w:br/>
              <w:tab/>
              <w:tab/>
              <w:tab/>
              <w:tab/>
              <w:t>&lt;APPLET_WEB_TEMPLATE_ITEM CONTROL="Specialty Name" INACTIVE="N" ITEM_IDENTIFIER="504" MARKUP_LANGUAGE="HTML" NAME="Specialty Name" TMPL_ITEM_HOLDER_NAME="SiebControl_504" TYPE="List Item" UPDATED="11/04/2016 13:15:09" UPDATED_BY="SADMIN" CREATED="06/05/2003 05:42:53"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13:15:09" UPDATED_BY="SADMIN" CREATED="06/05/2003 05:42:53"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13:15:09" UPDATED_BY="SADMIN" CREATED="06/05/2003 05:42:53"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CREATED="06/05/2003 01:58:42" CREATED_BY="SADMIN" EXT_REC_TABLES="S_APPL_WTMPL_RX"&gt;</w:t>
              <w:br/>
              <w:tab/>
              <w:tab/>
              <w:tab/>
              <w:tab/>
              <w:t>&lt;APPLET_WEB_TEMPLATE_ITEM CONTROL="Applet_Title" EXTENSION_FLAG="Y" ITEM_IDENTIFIER="99929" NAME="Applet_Title" TMPL_ITEM_HOLDER_NAME="SiebControl_99929" TYPE="Control" UPDATED="11/04/2016 13:15:09" UPDATED_BY="SADMIN" CREATED="11/04/2016 13:15:09" CREATED_BY="SADMIN" EXT_REC_TABLES="S_APPL_WT_IT_RX"&gt;</w:t>
              <w:br/>
              <w:tab/>
              <w:tab/>
              <w:tab/>
              <w:tab/>
              <w:t>&lt;/APPLET_WEB_TEMPLATE_ITEM&gt;</w:t>
              <w:br/>
              <w:tab/>
              <w:tab/>
              <w:tab/>
              <w:tab/>
              <w:t>&lt;APPLET_WEB_TEMPLATE_ITEM COMMENTS="Modified by 7.7 Fix Existing Button Mappings Rule Tools Patch: Switched Item Identifier from 135 to 108" CONTROL="CancelQuery" INACTIVE="N" ITEM_IDENTIFIER="108" MARKUP_LANGUAGE="HTML" NAME="CancelQuery" TMPL_ITEM_HOLDER_NAME="SiebControl_108" TYPE="Control" UPDATED="11/04/2016 13:15:09" UPDATED_BY="SADMIN" CREATED="06/05/2003 05:42:53" CREATED_BY="SADMIN" EXT_REC_TABLES="S_APPL_WT_IT_RX"&gt;</w:t>
              <w:br/>
              <w:tab/>
              <w:tab/>
              <w:tab/>
              <w:tab/>
              <w:t>&lt;/APPLET_WEB_TEMPLATE_ITEM&gt;</w:t>
              <w:br/>
              <w:tab/>
              <w:tab/>
              <w:tab/>
              <w:tab/>
              <w:t>&lt;APPLET_WEB_TEMPLATE_ITEM CONTROL="City" INACTIVE="N" ITEM_IDENTIFIER="2802" MARKUP_LANGUAGE="HTML" NAME="City" TMPL_ITEM_HOLDER_NAME="SiebControl_2802" TYPE="List Item" UPDATED="11/04/2016 13:15:09" UPDATED_BY="SADMIN" CREATED="06/05/2003 05:42:53"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13:15:09" UPDATED_BY="SADMIN" CREATED="06/05/2003 05:42:53" CREATED_BY="SADMIN" EXT_REC_TABLES="S_APPL_WT_IT_RX"&gt;</w:t>
              <w:br/>
              <w:tab/>
              <w:tab/>
              <w:tab/>
              <w:tab/>
              <w:t>&lt;/APPLET_WEB_TEMPLATE_ITEM&gt;</w:t>
              <w:br/>
              <w:tab/>
              <w:tab/>
              <w:tab/>
              <w:tab/>
              <w:t>&lt;APPLET_WEB_TEMPLATE_ITEM CONTROL="Facility Name" INACTIVE="N" ITEM_IDENTIFIER="1301" MARKUP_LANGUAGE="HTML" NAME="Facility Name" TMPL_ITEM_HOLDER_NAME="SiebControl_1301" TYPE="List Item" UPDATED="11/04/2016 13:15:09" UPDATED_BY="SADMIN" CREATED="06/05/2003 05:42:53" CREATED_BY="SADMIN" EXT_REC_TABLES="S_APPL_WT_IT_RX"&gt;</w:t>
              <w:br/>
              <w:tab/>
              <w:tab/>
              <w:tab/>
              <w:tab/>
              <w:t>&lt;/APPLET_WEB_TEMPLATE_ITEM&gt;</w:t>
              <w:br/>
              <w:tab/>
              <w:tab/>
              <w:tab/>
              <w:tab/>
              <w:t>&lt;APPLET_WEB_TEMPLATE_ITEM CONTROL="Id #" INACTIVE="N" ITEM_IDENTIFIER="1801" MARKUP_LANGUAGE="HTML" NAME="Id #" TMPL_ITEM_HOLDER_NAME="SiebControl_1801" TYPE="List Item" UPDATED="11/04/2016 13:15:09" UPDATED_BY="SADMIN" CREATED="06/05/2003 05:42:54"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13:15:10" UPDATED_BY="SADMIN" CREATED="11/04/2016 13:15:10" CREATED_BY="SADMIN" EXT_REC_TABLES="S_APPL_WT_IT_RX"&gt;</w:t>
              <w:br/>
              <w:tab/>
              <w:tab/>
              <w:tab/>
              <w:tab/>
              <w:t>&lt;/APPLET_WEB_TEMPLATE_ITEM&gt;</w:t>
              <w:br/>
              <w:tab/>
              <w:tab/>
              <w:tab/>
              <w:tab/>
              <w:t>&lt;APPLET_WEB_TEMPLATE_ITEM CONTROL="NPI #" INACTIVE="N" ITEM_IDENTIFIER="1802" MARKUP_LANGUAGE="HTML" NAME="NPI #" TMPL_ITEM_HOLDER_NAME="SiebControl_1802" TYPE="List Item" UPDATED="11/04/2016 13:15:10" UPDATED_BY="SADMIN" CREATED="06/05/2003 05:42:54" CREATED_BY="SADMIN" EXT_REC_TABLES="S_APPL_WT_IT_RX"&gt;</w:t>
              <w:br/>
              <w:tab/>
              <w:tab/>
              <w:tab/>
              <w:tab/>
              <w:t>&lt;/APPLET_WEB_TEMPLATE_ITEM&gt;</w:t>
              <w:br/>
              <w:tab/>
              <w:tab/>
              <w:tab/>
              <w:tab/>
              <w:t>&lt;APPLET_WEB_TEMPLATE_ITEM CONTROL="No of Locations" INACTIVE="N" ITEM_IDENTIFIER="2302" MARKUP_LANGUAGE="HTML" NAME="No of Locations" TMPL_ITEM_HOLDER_NAME="SiebControl_2302" TYPE="List Item" UPDATED="11/04/2016 13:15:10" UPDATED_BY="SADMIN" CREATED="06/05/2003 05:42:54"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13:15:10" UPDATED_BY="SADMIN" CREATED="06/05/2003 05:42:54"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13:15:10" UPDATED_BY="SADMIN" CREATED="11/04/2016 13:15:10" CREATED_BY="SADMIN" EXT_REC_TABLES="S_APPL_WT_IT_RX"&gt;</w:t>
              <w:br/>
              <w:tab/>
              <w:tab/>
              <w:tab/>
              <w:tab/>
              <w:t>&lt;/APPLET_WEB_TEMPLATE_ITEM&gt;</w:t>
              <w:br/>
              <w:tab/>
              <w:tab/>
              <w:tab/>
              <w:tab/>
              <w:t>&lt;APPLET_WEB_TEMPLATE_ITEM CONTROL="Specialty Name" INACTIVE="N" ITEM_IDENTIFIER="2301" MARKUP_LANGUAGE="HTML" NAME="Specialty Name" TMPL_ITEM_HOLDER_NAME="SiebControl_2301" TYPE="List Item" UPDATED="11/04/2016 13:15:10" UPDATED_BY="SADMIN" CREATED="06/05/2003 05:42:54" CREATED_BY="SADMIN" EXT_REC_TABLES="S_APPL_WT_IT_RX"&gt;</w:t>
              <w:br/>
              <w:tab/>
              <w:tab/>
              <w:tab/>
              <w:tab/>
              <w:t>&lt;/APPLET_WEB_TEMPLATE_ITEM&gt;</w:t>
              <w:br/>
              <w:tab/>
              <w:tab/>
              <w:tab/>
              <w:tab/>
              <w:t>&lt;APPLET_WEB_TEMPLATE_ITEM CONTROL="Street Address" INACTIVE="N" ITEM_IDENTIFIER="2801" MARKUP_LANGUAGE="HTML" NAME="Street Address" TMPL_ITEM_HOLDER_NAME="SiebControl_2801" TYPE="List Item" UPDATED="11/04/2016 13:15:10" UPDATED_BY="SADMIN" CREATED="06/05/2003 05:42:54"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13:15:10" UPDATED_BY="SADMIN" CREATED="06/05/2003 05:42:54"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OPA Interview Service List Applet Contact.sif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EXT_WEB_TEMPLATE="OPA Single Div" INACTIVE="N" NAME="Edit" SEQUENCE="0" TYPE="Edit List" WEB_TEMPLATE="OPA Single Div" UPDATED="11/04/2016 13:20:59" UPDATED_BY="SADMIN" CREATED="11/04/2016 13:20:59" CREATED_BY="SADMIN" EXT_REC_TABLES="S_APPL_WTMPL_RX"&gt;</w:t>
              <w:br/>
              <w:tab/>
              <w:tab/>
              <w:tab/>
              <w:t>&lt;/APPLET_WEB_TEMPLATE&gt;</w:t>
              <w:br/>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Forms Integration SRF Business Component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CREATED="09/11/2004 14:22:32" CREATED_BY="SADMIN" EXT_REC_TABLES="S_APPL_WTMPL_RX"&gt;</w:t>
              <w:br/>
              <w:tab/>
              <w:tab/>
              <w:tab/>
              <w:tab/>
              <w:t>&lt;APPLET_WEB_TEMPLATE_ITEM CONTROL="CloseApplet" INACTIVE="N" ITEM_IDENTIFIER="153" MARKUP_LANGUAGE="HTML" NAME="CloseApplet" TMPL_ITEM_HOLDER_NAME="SiebControl_153" TYPE="Control" UPDATED="11/04/2016 13:34:51" UPDATED_BY="SADMIN" CREATED="09/11/2004 14:34:54"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13:34:51" UPDATED_BY="SADMIN" CREATED="09/11/2004 14:34:54" CREATED_BY="SADMIN" EXT_REC_TABLES="S_APPL_WT_IT_RX"&gt;</w:t>
              <w:br/>
              <w:tab/>
              <w:tab/>
              <w:tab/>
              <w:tab/>
              <w:t>&lt;/APPLET_WEB_TEMPLATE_ITEM&gt;</w:t>
              <w:br/>
              <w:tab/>
              <w:tab/>
              <w:tab/>
              <w:tab/>
              <w:t>&lt;APPLET_WEB_TEMPLATE_ITEM CONTROL="GotoNextSet" INACTIVE="N" ITEM_IDENTIFIER="123" MARKUP_LANGUAGE="HTML" NAME="GotoNextSet" TYPE="Control" UPDATED="09/11/2004 14:34:54" UPDATED_BY="SADMIN" CREATED="09/11/2004 14:34:54" CREATED_BY="SADMIN"&gt;</w:t>
              <w:br/>
              <w:tab/>
              <w:tab/>
              <w:tab/>
              <w:tab/>
              <w:t>&lt;/APPLET_WEB_TEMPLATE_ITEM&gt;</w:t>
              <w:br/>
              <w:tab/>
              <w:tab/>
              <w:tab/>
              <w:tab/>
              <w:t>&lt;APPLET_WEB_TEMPLATE_ITEM CONTROL="GotoPreviousSet" INACTIVE="N" ITEM_IDENTIFIER="122" MARKUP_LANGUAGE="HTML" NAME="GotoPreviousSet" TYPE="Control" UPDATED="09/11/2004 14:34:54" UPDATED_BY="SADMIN" CREATED="09/11/2004 14:34:54" CREATED_BY="SADMIN"&gt;</w:t>
              <w:br/>
              <w:tab/>
              <w:tab/>
              <w:tab/>
              <w:tab/>
              <w:t>&lt;/APPLET_WEB_TEMPLATE_ITEM&gt;</w:t>
              <w:br/>
              <w:tab/>
              <w:tab/>
              <w:tab/>
              <w:tab/>
              <w:t>&lt;APPLET_WEB_TEMPLATE_ITEM CONTROL="LabelFind" INACTIVE="N" ITEM_IDENTIFIER="160" MARKUP_LANGUAGE="HTML" NAME="LabelFind" TMPL_ITEM_HOLDER_NAME="SiebControl_160" TYPE="Control" UPDATED="11/04/2016 13:34:51" UPDATED_BY="SADMIN" CREATED="09/11/2004 14:34:54"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13:34:51" UPDATED_BY="SADMIN" CREATED="09/11/2004 14:34:54"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13:34:51" UPDATED_BY="SADMIN" CREATED="11/04/2016 13:34:51"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13:34:51" UPDATED_BY="SADMIN" CREATED="11/04/2016 13:34:51"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13:34:51" UPDATED_BY="SADMIN" CREATED="09/11/2004 14:34:54"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13:34:51" UPDATED_BY="SADMIN" CREATED="09/11/2004 14:34:54"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13:34:51" UPDATED_BY="SADMIN" CREATED="09/11/2004 14:34:54"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13:34:51" UPDATED_BY="SADMIN" CREATED="09/11/2004 14:34:54"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13:34:51" UPDATED_BY="SADMIN" CREATED="09/11/2004 14:34:54"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13:34:51" UPDATED_BY="SADMIN" CREATED="09/11/2004 14:34:54"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13:34:51" UPDATED_BY="SADMIN" CREATED="09/11/2004 14:34:54"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13:34:51" UPDATED_BY="SADMIN" CREATED="09/11/2004 14:34:54"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13:34:51" UPDATED_BY="SADMIN" CREATED="11/04/2016 13:34:51"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13:34:51" UPDATED_BY="SADMIN" CREATED="09/11/2004 14:34:54"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CREATED="09/11/2004 14:22:32" CREATED_BY="SADMIN" EXT_REC_TABLES="S_APPL_WTMPL_RX"&gt;</w:t>
              <w:br/>
              <w:tab/>
              <w:tab/>
              <w:tab/>
              <w:tab/>
              <w:t>&lt;APPLET_WEB_TEMPLATE_ITEM CONTROL="ExecuteQuery" INACTIVE="N" ITEM_IDENTIFIER="107" MARKUP_LANGUAGE="HTML" NAME="ExecuteQuery" TMPL_ITEM_HOLDER_NAME="SiebControl_107" TYPE="Control" UPDATED="11/04/2016 13:34:51" UPDATED_BY="SADMIN" CREATED="09/11/2004 14:34:54"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13:34:51" UPDATED_BY="SADMIN" CREATED="09/11/2004 14:34:54"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13:34:51" UPDATED_BY="SADMIN" CREATED="09/11/2004 14:34:54"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13:34:51" UPDATED_BY="SADMIN" CREATED="09/11/2004 14:34:55"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PIMSI Import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TYPE="Edit" WEB_TEMPLATE="Applet Popup Form Grid Layout" UPDATED="11/04/2016 12:37:17" UPDATED_BY="SADMIN" CREATED="07/12/2003 09:15:08" CREATED_BY="SADMIN" EXT_REC_TABLES="S_APPL_WTMPL_RX"&gt;</w:t>
              <w:br/>
              <w:tab/>
              <w:tab/>
              <w:tab/>
              <w:tab/>
              <w:t>&lt;APPLET_WEB_TEMPLATE_ITEM COLUMN_SPAN="31" CONTROL="Browse" GRID_PROPERTY="FormattedHtml" INACTIVE="N" ITEM_IDENTIFIER="2002" MARKUP_LANGUAGE="HTML" NAME="Browse" ROW_SPAN="3" TMPL_ITEM_HOLDER_NAME="SiebControl_2_2" TYPE="Control" UPDATED="11/04/2016 14:18:29" UPDATED_BY="SADMIN" CREATED="07/12/2003 10:52:15" CREATED_BY="SADMIN" EXT_REC_TABLES="S_APPL_WT_IT_RX"&gt;</w:t>
              <w:br/>
              <w:tab/>
              <w:tab/>
              <w:tab/>
              <w:tab/>
              <w:t>&lt;/APPLET_WEB_TEMPLATE_ITEM&gt;</w:t>
              <w:br/>
              <w:tab/>
              <w:tab/>
              <w:tab/>
              <w:tab/>
              <w:t>&lt;APPLET_WEB_TEMPLATE_ITEM CONTROL="Cancel" INACTIVE="N" ITEM_IDENTIFIER="153" MARKUP_LANGUAGE="HTML" NAME="Cancel" TMPL_ITEM_HOLDER_NAME="SiebControl_153" TYPE="Control" UPDATED="11/04/2016 14:18:29" UPDATED_BY="SADMIN" CREATED="07/12/2003 10:52:15"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14:18:29" UPDATED_BY="SADMIN" CREATED="11/04/2016 14:18:29" CREATED_BY="SADMIN" EXT_REC_TABLES="S_APPL_WT_IT_RX"&gt;</w:t>
              <w:br/>
              <w:tab/>
              <w:tab/>
              <w:tab/>
              <w:tab/>
              <w:t>&lt;/APPLET_WEB_TEMPLATE_ITEM&gt;</w:t>
              <w:br/>
              <w:tab/>
              <w:tab/>
              <w:tab/>
              <w:tab/>
              <w:t>&lt;APPLET_WEB_TEMPLATE_ITEM CONTROL="Import" INACTIVE="N" ITEM_IDENTIFIER="152" MARKUP_LANGUAGE="HTML" NAME="Import" TMPL_ITEM_HOLDER_NAME="SiebControl_152" TYPE="Control" UPDATED="11/04/2016 14:18:29" UPDATED_BY="SADMIN" CREATED="07/12/2003 10:52:15"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Content Asset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EXT_WEB_TEMPLATE="Popup List" INACTIVE="N" NAME="Base" TYPE="Edit List" WEB_TEMPLATE="Popup List" UPDATED="11/04/2016 12:37:18" UPDATED_BY="SADMIN" CREATED="09/01/2005 15:43:37" CREATED_BY="SADMIN" EXT_REC_TABLES="S_APPL_WTMPL_RX"&gt;</w:t>
              <w:br/>
              <w:tab/>
              <w:tab/>
              <w:tab/>
              <w:tab/>
              <w:t>&lt;APPLET_WEB_TEMPLATE_ITEM CONTROL="CloseApplet" INACTIVE="N" ITEM_IDENTIFIER="153" MARKUP_LANGUAGE="HTML" NAME="CloseApplet" TMPL_ITEM_HOLDER_NAME="SiebControl_153" TYPE="Control" UPDATED="11/04/2016 14:08:23" UPDATED_BY="SADMIN" CREATED="09/01/2005 15:56:22" CREATED_BY="SADMIN" EXT_REC_TABLES="S_APPL_WT_IT_RX"&gt;</w:t>
              <w:br/>
              <w:tab/>
              <w:tab/>
              <w:tab/>
              <w:tab/>
              <w:t>&lt;/APPLET_WEB_TEMPLATE_ITEM&gt;</w:t>
              <w:br/>
              <w:tab/>
              <w:tab/>
              <w:tab/>
              <w:tab/>
              <w:t>&lt;APPLET_WEB_TEMPLATE_ITEM CONTROL="GotoNextSet" INACTIVE="N" ITEM_IDENTIFIER="123" MARKUP_LANGUAGE="HTML" NAME="GotoNextSet" TYPE="Control" UPDATED="09/01/2005 15:56:22" UPDATED_BY="SADMIN" CREATED="09/01/2005 15:56:22" CREATED_BY="SADMIN"&gt;</w:t>
              <w:br/>
              <w:tab/>
              <w:tab/>
              <w:tab/>
              <w:tab/>
              <w:t>&lt;/APPLET_WEB_TEMPLATE_ITEM&gt;</w:t>
              <w:br/>
              <w:tab/>
              <w:tab/>
              <w:tab/>
              <w:tab/>
              <w:t>&lt;APPLET_WEB_TEMPLATE_ITEM CONTROL="GotoPreviousSet" INACTIVE="N" ITEM_IDENTIFIER="122" MARKUP_LANGUAGE="HTML" NAME="GotoPreviousSet" TYPE="Control" UPDATED="09/01/2005 15:56:22" UPDATED_BY="SADMIN" CREATED="09/01/2005 15:56:22" CREATED_BY="SADMIN"&gt;</w:t>
              <w:br/>
              <w:tab/>
              <w:tab/>
              <w:tab/>
              <w:tab/>
              <w:t>&lt;/APPLET_WEB_TEMPLATE_ITEM&gt;</w:t>
              <w:br/>
              <w:tab/>
              <w:tab/>
              <w:tab/>
              <w:tab/>
              <w:t>&lt;APPLET_WEB_TEMPLATE_ITEM CONTROL="Id" INACTIVE="N" ITEM_IDENTIFIER="501" MARKUP_LANGUAGE="HTML" NAME="Id" TMPL_ITEM_HOLDER_NAME="SiebControl_501" TYPE="List Item" UPDATED="11/04/2016 14:08:23" UPDATED_BY="SADMIN" CREATED="09/01/2005 15:56:22"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14:08:23" UPDATED_BY="SADMIN" CREATED="09/01/2005 15:56:22"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14:08:23" UPDATED_BY="SADMIN" CREATED="09/01/2005 15:56:22"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14:08:23" UPDATED_BY="SADMIN" CREATED="11/04/2016 14:08:23"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14:08:23" UPDATED_BY="SADMIN" CREATED="11/04/2016 14:08:23"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14:08:23" UPDATED_BY="SADMIN" CREATED="09/01/2005 15:56:22"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14:08:23" UPDATED_BY="SADMIN" CREATED="09/01/2005 15:56:22"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14:08:23" UPDATED_BY="SADMIN" CREATED="09/01/2005 15:56:22"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14:08:23" UPDATED_BY="SADMIN" CREATED="09/01/2005 15:56:22"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14:08:23" UPDATED_BY="SADMIN" CREATED="11/04/2016 14:08:23" CREATED_BY="SADMIN" EXT_REC_TABLES="S_APPL_WT_IT_RX"&gt;</w:t>
              <w:br/>
              <w:tab/>
              <w:tab/>
              <w:tab/>
              <w:tab/>
              <w:t>&lt;/APPLET_WEB_TEMPLATE_ITEM&gt;</w:t>
              <w:br/>
              <w:tab/>
              <w:tab/>
              <w:tab/>
              <w:tab/>
              <w:t>&lt;APPLET_WEB_TEMPLATE_ITEM CONTROL="Title" INACTIVE="N" ITEM_IDENTIFIER="503" MARKUP_LANGUAGE="HTML" NAME="Title" TMPL_ITEM_HOLDER_NAME="SiebControl_503" TYPE="List Item" UPDATED="11/04/2016 14:08:23" UPDATED_BY="SADMIN" CREATED="09/01/2005 15:56:22"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CREATED="09/01/2005 15:43:37" CREATED_BY="SADMIN" EXT_REC_TABLES="S_APPL_WTMPL_RX"&gt;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14:08:23" UPDATED_BY="SADMIN" CREATED="09/01/2005 15:56:22"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14:08:23" UPDATED_BY="SADMIN" CREATED="09/01/2005 15:56:22"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14:08:23" UPDATED_BY="SADMIN" CREATED="09/01/2005 15:56:22" CREATED_BY="SADMIN" EXT_REC_TABLES="S_APPL_WT_IT_RX"&gt;</w:t>
              <w:br/>
              <w:tab/>
              <w:tab/>
              <w:tab/>
              <w:tab/>
              <w:t>&lt;/APPLET_WEB_TEMPLATE_ITEM&gt;</w:t>
              <w:br/>
              <w:tab/>
              <w:tab/>
              <w:tab/>
              <w:tab/>
              <w:t>&lt;APPLET_WEB_TEMPLATE_ITEM CONTROL="Id" INACTIVE="N" ITEM_IDENTIFIER="1308" MARKUP_LANGUAGE="HTML" NAME="Id" TMPL_ITEM_HOLDER_NAME="SiebControl_1308" TYPE="List Item" UPDATED="11/04/2016 14:08:23" UPDATED_BY="SADMIN" CREATED="09/01/2005 15:56:22" CREATED_BY="SADMIN" EXT_REC_TABLES="S_APPL_WT_IT_RX"&gt;</w:t>
              <w:br/>
              <w:tab/>
              <w:tab/>
              <w:tab/>
              <w:tab/>
              <w:t>&lt;/APPLET_WEB_TEMPLATE_ITEM&gt;</w:t>
              <w:br/>
              <w:tab/>
              <w:tab/>
              <w:tab/>
              <w:tab/>
              <w:t>&lt;APPLET_WEB_TEMPLATE_ITEM CONTROL="Name" INACTIVE="N" ITEM_IDENTIFIER="1309" MARKUP_LANGUAGE="HTML" NAME="Name" TMPL_ITEM_HOLDER_NAME="SiebControl_1309" TYPE="List Item" UPDATED="11/04/2016 14:08:23" UPDATED_BY="SADMIN" CREATED="09/01/2005 15:56:22" CREATED_BY="SADMIN" EXT_REC_TABLES="S_APPL_WT_IT_RX"&gt;</w:t>
              <w:br/>
              <w:tab/>
              <w:tab/>
              <w:tab/>
              <w:tab/>
              <w:t>&lt;/APPLET_WEB_TEMPLATE_ITEM&gt;</w:t>
              <w:br/>
              <w:tab/>
              <w:tab/>
              <w:tab/>
              <w:tab/>
              <w:t>&lt;APPLET_WEB_TEMPLATE_ITEM CONTROL="Title" INACTIVE="N" ITEM_IDENTIFIER="1310" MARKUP_LANGUAGE="HTML" NAME="Title" TMPL_ITEM_HOLDER_NAME="SiebControl_1310" TYPE="List Item" UPDATED="11/04/2016 14:08:23" UPDATED_BY="SADMIN" CREATED="09/01/2005 15:56:22" CREATED_BY="SADMIN" EXT_REC_TABLES="S_APPL_WT_IT_RX"&gt;</w:t>
              <w:br/>
              <w:tab/>
              <w:tab/>
              <w:tab/>
              <w:tab/>
              <w:t>&lt;/APPLET_WEB_TEMPLATE_ITEM&gt;</w:t>
              <w:br/>
              <w:tab/>
              <w:tab/>
              <w:tab/>
              <w:tab/>
              <w:t>&lt;APPLET_WEB_TEMPLATE_ITEM CONTROL="WebQueryTitle" INACTIVE="N" ITEM_IDENTIFIER="91" MARKUP_LANGUAGE="HTML" NAME="WebQueryTitle" TMPL_ITEM_HOLDER_NAME="SiebControl_91" TYPE="Control" UPDATED="11/04/2016 14:08:23" UPDATED_BY="SADMIN" CREATED="09/01/2005 15:56:22"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Access Controlled Business Process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TYPE="Base" WEB_TEMPLATE="Applet List (Base/EditList)" UPDATED="11/04/2016 12:37:18" UPDATED_BY="SADMIN" CREATED="09/11/2004 14:22:12" CREATED_BY="SADMIN" EXT_REC_TABLES="S_APPL_WTMPL_RX"&gt;</w:t>
              <w:br/>
              <w:tab/>
              <w:tab/>
              <w:tab/>
              <w:tab/>
              <w:t>&lt;APPLET_WEB_TEMPLATE_ITEM EXTENSION_FLAG="Y" ITEM_IDENTIFIER="99993" NAME="Access Controlled Business Process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12:16:53" UPDATED_BY="SADMIN" CREATED="11/04/2016 12:16:53" CREATED_BY="SADMIN" EXT_REC_TABLES="S_APPL_WT_IT_RX"&gt;</w:t>
              <w:br/>
              <w:tab/>
              <w:tab/>
              <w:tab/>
              <w:tab/>
              <w:t>&lt;/APPLET_WEB_TEMPLATE_ITEM&gt;</w:t>
              <w:br/>
              <w:tab/>
              <w:tab/>
              <w:tab/>
              <w:tab/>
              <w:t>&lt;APPLET_WEB_TEMPLATE_ITEM CONTROL="ClearCache" INACTIVE="N" ITEM_IDENTIFIER="109" MARKUP_LANGUAGE="HTML" NAME="ClearCache" TMPL_ITEM_HOLDER_NAME="SiebControl_109" TYPE="Control" UPDATED="11/04/2016 12:16:53" UPDATED_BY="SADMIN" CREATED="09/11/2004 14:26:49"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12:16:53" UPDATED_BY="SADMIN" CREATED="09/11/2004 14:26:49"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12:16:53" UPDATED_BY="SADMIN" CREATED="09/11/2004 14:26:49" CREATED_BY="SADMIN" EXT_REC_TABLES="S_APPL_WT_IT_RX"&gt;</w:t>
              <w:br/>
              <w:tab/>
              <w:tab/>
              <w:tab/>
              <w:tab/>
              <w:t>&lt;/APPLET_WEB_TEMPLATE_ITEM&gt;</w:t>
              <w:br/>
              <w:tab/>
              <w:tab/>
              <w:tab/>
              <w:tab/>
              <w:t>&lt;APPLET_WEB_TEMPLATE_ITEM CONTROL="GotoNextSet" INACTIVE="N" ITEM_IDENTIFIER="123" MARKUP_LANGUAGE="HTML" NAME="GotoNextSet" TYPE="Control" UPDATED="09/11/2004 14:26:49" UPDATED_BY="SADMIN" CREATED="09/11/2004 14:26:49" CREATED_BY="SADMIN"&gt;</w:t>
              <w:br/>
              <w:tab/>
              <w:tab/>
              <w:tab/>
              <w:tab/>
              <w:t>&lt;/APPLET_WEB_TEMPLATE_ITEM&gt;</w:t>
              <w:br/>
              <w:tab/>
              <w:tab/>
              <w:tab/>
              <w:tab/>
              <w:t>&lt;APPLET_WEB_TEMPLATE_ITEM CONTROL="GotoPreviousSet" INACTIVE="N" ITEM_IDENTIFIER="122" MARKUP_LANGUAGE="HTML" NAME="GotoPreviousSet" TYPE="Control" UPDATED="09/11/2004 14:26:49" UPDATED_BY="SADMIN" CREATED="09/11/2004 14:26:49" CREATED_BY="SADMIN"&gt;</w:t>
              <w:br/>
              <w:tab/>
              <w:tab/>
              <w:tab/>
              <w:tab/>
              <w:t>&lt;/APPLET_WEB_TEMPLATE_ITEM&gt;</w:t>
              <w:br/>
              <w:tab/>
              <w:tab/>
              <w:tab/>
              <w:tab/>
              <w:t>&lt;APPLET_WEB_TEMPLATE_ITEM CONTROL="ListControl" EXTENSION_FLAG="Y" ITEM_IDENTIFIER="99998" NAME="ListControl" TMPL_ITEM_HOLDER_NAME="SiebControl_99998" TYPE="Control" UPDATED="11/04/2016 12:16:53" UPDATED_BY="SADMIN" CREATED="11/04/2016 12:16:53"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12:16:53" UPDATED_BY="SADMIN" CREATED="11/04/2016 12:16:53"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12:16:53" UPDATED_BY="SADMIN" CREATED="09/11/2004 14:26:49"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12:16:53" UPDATED_BY="SADMIN" CREATED="09/11/2004 14:26:49"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12:16:53" UPDATED_BY="SADMIN" CREATED="09/11/2004 14:26:49"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12:16:53" UPDATED_BY="SADMIN" CREATED="09/11/2004 14:26:49"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12:16:53" UPDATED_BY="SADMIN" CREATED="09/11/2004 14:26:49"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12:16:53" UPDATED_BY="SADMIN" CREATED="11/04/2016 12:16:53"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CREATED="09/11/2004 14:22:12" CREATED_BY="SADMIN" EXT_REC_TABLES="S_APPL_WTMPL_RX"&gt;</w:t>
              <w:br/>
              <w:tab/>
              <w:tab/>
              <w:tab/>
              <w:tab/>
              <w:t>&lt;APPLET_WEB_TEMPLATE_ITEM EXTENSION_FLAG="Y" ITEM_IDENTIFIER="99993" NAME="Access Controlled Business Process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12:16:54" UPDATED_BY="SADMIN" CREATED="11/04/2016 12:16:54"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12:16:54" UPDATED_BY="SADMIN" CREATED="09/11/2004 14:26:49"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12:16:54" UPDATED_BY="SADMIN" CREATED="11/04/2016 12:16:54" CREATED_BY="SADMIN" EXT_REC_TABLES="S_APPL_WT_IT_RX"&gt;</w:t>
              <w:br/>
              <w:tab/>
              <w:tab/>
              <w:tab/>
              <w:tab/>
              <w:t>&lt;/APPLET_WEB_TEMPLATE_ITEM&gt;</w:t>
              <w:br/>
              <w:tab/>
              <w:tab/>
              <w:tab/>
              <w:tab/>
              <w:t>&lt;APPLET_WEB_TEMPLATE_ITEM CONTROL="Name" INACTIVE="N" ITEM_IDENTIFIER="1296" MARKUP_LANGUAGE="HTML" NAME="Name" TMPL_ITEM_HOLDER_NAME="SiebControl_1296" TYPE="List Item" UPDATED="11/04/2016 12:16:54" UPDATED_BY="SADMIN" CREATED="09/11/2004 14:26:49"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12:16:54" UPDATED_BY="SADMIN" CREATED="09/11/2004 14:26:49"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12:16:54" UPDATED_BY="SADMIN" CREATED="11/04/2016 12:16:54"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12:16:54" UPDATED_BY="SADMIN" CREATED="09/11/2004 14:26:49"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12:16:54" UPDATED_BY="SADMIN" CREATED="09/11/2004 14:26:49"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12:16:54" UPDATED_BY="SADMIN" CREATED="09/11/2004 14:26:49"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CREATED="07/17/2004 14:21:30" CREATED_BY="SADMIN" EXT_REC_TABLES="S_APPL_WTMPL_RX"&gt;</w:t>
              <w:br/>
              <w:tab/>
              <w:tab/>
              <w:tab/>
              <w:tab/>
              <w:t>&lt;APPLET_WEB_TEMPLATE_ITEM EXTENSION_FLAG="Y" ITEM_IDENTIFIER="99993" NAME="Access Controlled Business Process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12:16:54" UPDATED_BY="SADMIN" CREATED="11/04/2016 12:16:54" CREATED_BY="SADMIN" EXT_REC_TABLES="S_APPL_WT_IT_RX"&gt;</w:t>
              <w:br/>
              <w:tab/>
              <w:tab/>
              <w:tab/>
              <w:tab/>
              <w:t>&lt;/APPLET_WEB_TEMPLATE_ITEM&gt;</w:t>
              <w:br/>
              <w:tab/>
              <w:tab/>
              <w:tab/>
              <w:tab/>
              <w:t>&lt;APPLET_WEB_TEMPLATE_ITEM CONTROL="ClearCache" INACTIVE="N" ITEM_IDENTIFIER="109" MARKUP_LANGUAGE="HTML" NAME="ClearCache" TMPL_ITEM_HOLDER_NAME="SiebControl_109" TYPE="Control" UPDATED="11/04/2016 12:16:54" UPDATED_BY="SADMIN" CREATED="07/17/2004 14:26:52"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12:16:54" UPDATED_BY="SADMIN" CREATED="07/17/2004 14:26:53"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12:16:54" UPDATED_BY="SADMIN" CREATED="07/17/2004 14:26:53" CREATED_BY="SADMIN" EXT_REC_TABLES="S_APPL_WT_IT_RX"&gt;</w:t>
              <w:br/>
              <w:tab/>
              <w:tab/>
              <w:tab/>
              <w:tab/>
              <w:t>&lt;/APPLET_WEB_TEMPLATE_ITEM&gt;</w:t>
              <w:br/>
              <w:tab/>
              <w:tab/>
              <w:tab/>
              <w:tab/>
              <w:t>&lt;APPLET_WEB_TEMPLATE_ITEM CONTROL="GotoNextSet" INACTIVE="N" ITEM_IDENTIFIER="123" MARKUP_LANGUAGE="HTML" NAME="GotoNextSet" TYPE="Control" UPDATED="07/17/2004 14:26:53" UPDATED_BY="SADMIN" CREATED="07/17/2004 14:26:53" CREATED_BY="SADMIN"&gt;</w:t>
              <w:br/>
              <w:tab/>
              <w:tab/>
              <w:tab/>
              <w:tab/>
              <w:t>&lt;/APPLET_WEB_TEMPLATE_ITEM&gt;</w:t>
              <w:br/>
              <w:tab/>
              <w:tab/>
              <w:tab/>
              <w:tab/>
              <w:t>&lt;APPLET_WEB_TEMPLATE_ITEM CONTROL="GotoPreviousSet" INACTIVE="N" ITEM_IDENTIFIER="122" MARKUP_LANGUAGE="HTML" NAME="GotoPreviousSet" TYPE="Control" UPDATED="07/17/2004 14:26:53" UPDATED_BY="SADMIN" CREATED="07/17/2004 14:26:53" CREATED_BY="SADMIN"&gt;</w:t>
              <w:br/>
              <w:tab/>
              <w:tab/>
              <w:tab/>
              <w:tab/>
              <w:t>&lt;/APPLET_WEB_TEMPLATE_ITEM&gt;</w:t>
              <w:br/>
              <w:tab/>
              <w:tab/>
              <w:tab/>
              <w:tab/>
              <w:t>&lt;APPLET_WEB_TEMPLATE_ITEM CONTROL="ListControl" EXTENSION_FLAG="Y" ITEM_IDENTIFIER="99998" NAME="ListControl" TMPL_ITEM_HOLDER_NAME="SiebControl_99998" TYPE="Control" UPDATED="11/04/2016 12:16:54" UPDATED_BY="SADMIN" CREATED="11/04/2016 12:16:54"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12:16:54" UPDATED_BY="SADMIN" CREATED="11/04/2016 12:16:54"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12:16:54" UPDATED_BY="SADMIN" CREATED="07/17/2004 14:26:53"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12:16:54" UPDATED_BY="SADMIN" CREATED="07/17/2004 14:26:54"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12:16:54" UPDATED_BY="SADMIN" CREATED="07/17/2004 14:26:54"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12:16:54"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12:16:54" UPDATED_BY="SADMIN" CREATED="09/11/2004 14:26:49"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12:16:54" UPDATED_BY="SADMIN" CREATED="07/17/2004 14:26:54"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12:16:54"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12:16:54"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12:16:54" UPDATED_BY="SADMIN" CREATED="11/04/2016 12:16:54"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12:16:54" UPDATED_BY="SADMIN" CREATED="07/29/2004 12:02:05"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12:16:54" UPDATED_BY="SADMIN" CREATED="07/17/2004 14:26:54"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12:16:54" UPDATED_BY="SADMIN" CREATED="07/17/2004 14:26:55"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Service Profile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12:37:18" UPDATED_BY="SADMIN" CREATED="12/08/2000 14:28:10" CREATED_BY="SADMIN" EXT_REC_TABLES="S_APPL_WTMPL_RX"&gt;</w:t>
              <w:br/>
              <w:tab/>
              <w:tab/>
              <w:tab/>
              <w:tab/>
              <w:t>&lt;APPLET_WEB_TEMPLATE_ITEM COMMENTS="SHUTTLE APPLET INSERT" CONTROL="Add - Shuttle" INACTIVE="N" ITEM_IDENTIFIER="3001" MODE="More" NAME="Add - Shuttle" TMPL_ITEM_HOLDER_NAME="SiebControl_3001" TYPE="Control" UPDATED="11/04/2016 15:04:12" UPDATED_BY="SADMIN" CREATED="12/23/2002 21:13:08"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09:16:08" UPDATED_BY="SADMIN" CREATED="12/23/2002 21:13:08" CREATED_BY="SADMIN"&gt;</w:t>
              <w:br/>
              <w:tab/>
              <w:tab/>
              <w:tab/>
              <w:tab/>
              <w:t>&lt;/APPLET_WEB_TEMPLATE_ITEM&gt;</w:t>
              <w:br/>
              <w:tab/>
              <w:tab/>
              <w:tab/>
              <w:tab/>
              <w:t>&lt;APPLET_WEB_TEMPLATE_ITEM CONTROL="Comment" INACTIVE="N" ITEM_IDENTIFIER="505" MARKUP_LANGUAGE="HTML" NAME="Comment" TMPL_ITEM_HOLDER_NAME="SiebControl_505" TYPE="List Item" UPDATED="11/04/2016 15:04:12" UPDATED_BY="SADMIN" CREATED="03/14/2001 22:29:51" CREATED_BY="SADMIN" EXT_REC_TABLES="S_APPL_WT_IT_RX"&gt;</w:t>
              <w:br/>
              <w:tab/>
              <w:tab/>
              <w:tab/>
              <w:tab/>
              <w:t>&lt;/APPLET_WEB_TEMPLATE_ITEM&gt;</w:t>
              <w:br/>
              <w:tab/>
              <w:tab/>
              <w:tab/>
              <w:tab/>
              <w:t>&lt;APPLET_WEB_TEMPLATE_ITEM CONTROL="GotoNextSet" INACTIVE="N" ITEM_IDENTIFIER="123" MARKUP_LANGUAGE="HTML" NAME="GotoNextSet" TYPE="Control" UPDATED="06/05/2003 17:13:37" UPDATED_BY="SADMIN" CREATED="12/08/2000 14:28:10" CREATED_BY="SADMIN"&gt;</w:t>
              <w:br/>
              <w:tab/>
              <w:tab/>
              <w:tab/>
              <w:tab/>
              <w:t>&lt;/APPLET_WEB_TEMPLATE_ITEM&gt;</w:t>
              <w:br/>
              <w:tab/>
              <w:tab/>
              <w:tab/>
              <w:tab/>
              <w:t>&lt;APPLET_WEB_TEMPLATE_ITEM CONTROL="GotoPreviousSet" INACTIVE="N" ITEM_IDENTIFIER="122" MARKUP_LANGUAGE="HTML" NAME="GotoPreviousSet" TYPE="Control" UPDATED="06/05/2003 17:13:37" UPDATED_BY="SADMIN" CREATED="12/08/2000 14:28:11"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15:04:12" UPDATED_BY="SADMIN" CREATED="12/08/2000 14:28:11"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15:04:12" UPDATED_BY="SADMIN" CREATED="06/05/2003 09:16:08"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15:04:12" UPDATED_BY="SADMIN" CREATED="12/23/2002 21:28:22"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15:04:12" UPDATED_BY="SADMIN" CREATED="12/23/2002 21:13:08"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15:04:12" UPDATED_BY="SADMIN" CREATED="11/04/2016 15:04:12"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15:04:13" UPDATED_BY="SADMIN" CREATED="11/04/2016 15:04:13"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15:04:13" UPDATED_BY="SADMIN" CREATED="12/09/2000 12:27:43"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15:04:13" UPDATED_BY="SADMIN" CREATED="03/15/2002 21:45:06"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15:04:13" UPDATED_BY="SADMIN" CREATED="12/08/2000 14:28:11" CREATED_BY="SADMIN" EXT_REC_TABLES="S_APPL_WT_IT_RX"&gt;</w:t>
              <w:br/>
              <w:tab/>
              <w:tab/>
              <w:tab/>
              <w:tab/>
              <w:t>&lt;/APPLET_WEB_TEMPLATE_ITEM&gt;</w:t>
              <w:br/>
              <w:tab/>
              <w:tab/>
              <w:tab/>
              <w:tab/>
              <w:t>&lt;APPLET_WEB_TEMPLATE_ITEM CONTROL="Product Type" INACTIVE="N" ITEM_IDENTIFIER="502" MARKUP_LANGUAGE="HTML" NAME="Product Type" TMPL_ITEM_HOLDER_NAME="SiebControl_502" TYPE="List Item" UPDATED="11/04/2016 15:04:13" UPDATED_BY="SADMIN" CREATED="12/09/2000 12:27:51"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15:04:13" UPDATED_BY="SADMIN" CREATED="11/04/2016 15:04:13"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15:04:13" UPDATED_BY="SADMIN" CREATED="12/23/2002 21:13:08"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15:04:13" UPDATED_BY="SADMIN" CREATED="12/23/2002 21:13:08" CREATED_BY="SADMIN" EXT_REC_TABLES="S_APPL_WT_IT_RX"&gt;</w:t>
              <w:br/>
              <w:tab/>
              <w:tab/>
              <w:tab/>
              <w:tab/>
              <w:t>&lt;/APPLET_WEB_TEMPLATE_ITEM&gt;</w:t>
              <w:br/>
              <w:tab/>
              <w:tab/>
              <w:tab/>
              <w:tab/>
              <w:t>&lt;APPLET_WEB_TEMPLATE_ITEM CONTROL="Vendor" INACTIVE="N" ITEM_IDENTIFIER="503" MARKUP_LANGUAGE="HTML" NAME="Vendor" TMPL_ITEM_HOLDER_NAME="SiebControl_503" TYPE="List Item" UPDATED="11/04/2016 15:04:13" UPDATED_BY="SADMIN" CREATED="03/11/2002 16:10:48" CREATED_BY="SADMIN" EXT_REC_TABLES="S_APPL_WT_IT_RX"&gt;</w:t>
              <w:br/>
              <w:tab/>
              <w:tab/>
              <w:tab/>
              <w:tab/>
              <w:t>&lt;/APPLET_WEB_TEMPLATE_ITEM&gt;</w:t>
              <w:br/>
              <w:tab/>
              <w:tab/>
              <w:tab/>
              <w:tab/>
              <w:t>&lt;APPLET_WEB_TEMPLATE_ITEM CONTROL="Version" INACTIVE="N" ITEM_IDENTIFIER="504" MARKUP_LANGUAGE="HTML" NAME="Version" TMPL_ITEM_HOLDER_NAME="SiebControl_504" TYPE="List Item" UPDATED="11/04/2016 15:04:13" UPDATED_BY="SADMIN" CREATED="12/09/2000 12:28:10"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02:12:03" CREATED_BY="SADMIN" EXT_REC_TABLES="S_APPL_WTMPL_RX"&gt;</w:t>
              <w:br/>
              <w:tab/>
              <w:tab/>
              <w:tab/>
              <w:tab/>
              <w:t>&lt;APPLET_WEB_TEMPLATE_ITEM CONTROL="Applet_Title" EXTENSION_FLAG="Y" ITEM_IDENTIFIER="99929" NAME="Applet_Title" TMPL_ITEM_HOLDER_NAME="SiebControl_99929" TYPE="Control" UPDATED="11/04/2016 15:04:13" UPDATED_BY="SADMIN" CREATED="11/04/2016 15:04:13"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15:04:13" UPDATED_BY="SADMIN" CREATED="06/05/2003 09:16:08" CREATED_BY="SADMIN" EXT_REC_TABLES="S_APPL_WT_IT_RX"&gt;</w:t>
              <w:br/>
              <w:tab/>
              <w:tab/>
              <w:tab/>
              <w:tab/>
              <w:t>&lt;/APPLET_WEB_TEMPLATE_ITEM&gt;</w:t>
              <w:br/>
              <w:tab/>
              <w:tab/>
              <w:tab/>
              <w:tab/>
              <w:t>&lt;APPLET_WEB_TEMPLATE_ITEM CONTROL="Comment" INACTIVE="N" ITEM_IDENTIFIER="1331" MARKUP_LANGUAGE="HTML" NAME="Comment" TMPL_ITEM_HOLDER_NAME="SiebControl_1331" TYPE="List Item" UPDATED="11/04/2016 15:04:13" UPDATED_BY="SADMIN" CREATED="06/05/2003 09:16:09" CREATED_BY="SADMIN" EXT_REC_TABLES="S_APPL_WT_IT_RX"&gt;</w:t>
              <w:br/>
              <w:tab/>
              <w:tab/>
              <w:tab/>
              <w:tab/>
              <w:t>&lt;/APPLET_WEB_TEMPLATE_ITEM&gt;</w:t>
              <w:br/>
              <w:tab/>
              <w:tab/>
              <w:tab/>
              <w:tab/>
              <w:t>&lt;APPLET_WEB_TEMPLATE_ITEM CONTROL="Competitor" INACTIVE="N" ITEM_IDENTIFIER="1816" MARKUP_LANGUAGE="HTML" NAME="Competitor" TMPL_ITEM_HOLDER_NAME="SiebControl_1816" TYPE="List Item" UPDATED="11/04/2016 15:04:13" UPDATED_BY="SADMIN" CREATED="06/05/2003 09:16:09"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15:04:13" UPDATED_BY="SADMIN" CREATED="06/05/2003 09:16:09"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15:04:13" UPDATED_BY="SADMIN" CREATED="06/05/2003 09:16:09"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15:04:13" UPDATED_BY="SADMIN" CREATED="11/04/2016 15:04:13"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15:04:13" UPDATED_BY="SADMIN" CREATED="06/05/2003 09:16:09" CREATED_BY="SADMIN" EXT_REC_TABLES="S_APPL_WT_IT_RX"&gt;</w:t>
              <w:br/>
              <w:tab/>
              <w:tab/>
              <w:tab/>
              <w:tab/>
              <w:t>&lt;/APPLET_WEB_TEMPLATE_ITEM&gt;</w:t>
              <w:br/>
              <w:tab/>
              <w:tab/>
              <w:tab/>
              <w:tab/>
              <w:t>&lt;APPLET_WEB_TEMPLATE_ITEM CONTROL="Product Type" INACTIVE="N" ITEM_IDENTIFIER="1801" MARKUP_LANGUAGE="HTML" NAME="Product Type" TMPL_ITEM_HOLDER_NAME="SiebControl_1801" TYPE="List Item" UPDATED="11/04/2016 15:04:13" UPDATED_BY="SADMIN" CREATED="06/05/2003 09:16:09"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15:04:13" UPDATED_BY="SADMIN" CREATED="06/05/2003 09:16:09"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15:04:13" UPDATED_BY="SADMIN" CREATED="11/04/2016 15:04:13"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15:04:13" UPDATED_BY="SADMIN" CREATED="06/05/2003 09:16:09"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15:04:13" UPDATED_BY="SADMIN" CREATED="06/05/2003 09:16:09" CREATED_BY="SADMIN" EXT_REC_TABLES="S_APPL_WT_IT_RX"&gt;</w:t>
              <w:br/>
              <w:tab/>
              <w:tab/>
              <w:tab/>
              <w:tab/>
              <w:t>&lt;/APPLET_WEB_TEMPLATE_ITEM&gt;</w:t>
              <w:br/>
              <w:tab/>
              <w:tab/>
              <w:tab/>
              <w:tab/>
              <w:t>&lt;APPLET_WEB_TEMPLATE_ITEM CONTROL="Vendor" INACTIVE="N" ITEM_IDENTIFIER="1802" MARKUP_LANGUAGE="HTML" NAME="Vendor" TMPL_ITEM_HOLDER_NAME="SiebControl_1802" TYPE="List Item" UPDATED="11/04/2016 15:04:13" UPDATED_BY="SADMIN" CREATED="06/05/2003 09:16:09" CREATED_BY="SADMIN" EXT_REC_TABLES="S_APPL_WT_IT_RX"&gt;</w:t>
              <w:br/>
              <w:tab/>
              <w:tab/>
              <w:tab/>
              <w:tab/>
              <w:t>&lt;/APPLET_WEB_TEMPLATE_ITEM&gt;</w:t>
              <w:br/>
              <w:tab/>
              <w:tab/>
              <w:tab/>
              <w:tab/>
              <w:t>&lt;APPLET_WEB_TEMPLATE_ITEM CONTROL="Vendor Location" INACTIVE="N" ITEM_IDENTIFIER="1316" MARKUP_LANGUAGE="HTML" NAME="Vendor Location" TMPL_ITEM_HOLDER_NAME="SiebControl_1316" TYPE="List Item" UPDATED="11/04/2016 15:04:13" UPDATED_BY="SADMIN" CREATED="06/05/2003 09:16:10" CREATED_BY="SADMIN" EXT_REC_TABLES="S_APPL_WT_IT_RX"&gt;</w:t>
              <w:br/>
              <w:tab/>
              <w:tab/>
              <w:tab/>
              <w:tab/>
              <w:t>&lt;/APPLET_WEB_TEMPLATE_ITEM&gt;</w:t>
              <w:br/>
              <w:tab/>
              <w:tab/>
              <w:tab/>
              <w:tab/>
              <w:t>&lt;APPLET_WEB_TEMPLATE_ITEM CONTROL="Version" INACTIVE="N" ITEM_IDENTIFIER="1302" MARKUP_LANGUAGE="HTML" NAME="Version" TMPL_ITEM_HOLDER_NAME="SiebControl_1302" TYPE="List Item" UPDATED="11/04/2016 15:04:13" UPDATED_BY="SADMIN" CREATED="06/05/2003 09:16:10"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15:04:13" UPDATED_BY="SADMIN" CREATED="06/05/2003 09:16:10"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15:04:13" UPDATED_BY="SADMIN" CREATED="06/05/2003 09:16:10"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CREATED="04/21/2002 19:46:07" CREATED_BY="SADMIN" EXT_REC_TABLES="S_APPL_WTMPL_RX"&gt;</w:t>
              <w:br/>
              <w:tab/>
              <w:tab/>
              <w:tab/>
              <w:tab/>
              <w:t>&lt;APPLET_WEB_TEMPLATE_ITEM CONTROL="CancelQuery" INACTIVE="N" ITEM_IDENTIFIER="108" MARKUP_LANGUAGE="HTML" NAME="CancelQuery" TMPL_ITEM_HOLDER_NAME="SiebControl_108" TYPE="Control" UPDATED="11/04/2016 15:04:13" UPDATED_BY="SADMIN" CREATED="04/21/2002 19:47:04" CREATED_BY="SADMIN" EXT_REC_TABLES="S_APPL_WT_IT_RX"&gt;</w:t>
              <w:br/>
              <w:tab/>
              <w:tab/>
              <w:tab/>
              <w:tab/>
              <w:t>&lt;/APPLET_WEB_TEMPLATE_ITEM&gt;</w:t>
              <w:br/>
              <w:tab/>
              <w:tab/>
              <w:tab/>
              <w:tab/>
              <w:t>&lt;APPLET_WEB_TEMPLATE_ITEM CONTROL="Comment" INACTIVE="N" ITEM_IDENTIFIER="1304" MARKUP_LANGUAGE="HTML" NAME="Comment" TMPL_ITEM_HOLDER_NAME="SiebControl_1304" TYPE="List Item" UPDATED="11/04/2016 15:04:13" UPDATED_BY="SADMIN" CREATED="04/21/2002 19:46:53"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15:04:13" UPDATED_BY="SADMIN" CREATED="04/21/2002 19:47:00"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15:04:13" UPDATED_BY="SADMIN" CREATED="04/21/2002 19:46:31" CREATED_BY="SADMIN" EXT_REC_TABLES="S_APPL_WT_IT_RX"&gt;</w:t>
              <w:br/>
              <w:tab/>
              <w:tab/>
              <w:tab/>
              <w:tab/>
              <w:t>&lt;/APPLET_WEB_TEMPLATE_ITEM&gt;</w:t>
              <w:br/>
              <w:tab/>
              <w:tab/>
              <w:tab/>
              <w:tab/>
              <w:t>&lt;APPLET_WEB_TEMPLATE_ITEM CONTROL="Product Type" INACTIVE="N" ITEM_IDENTIFIER="1301" MARKUP_LANGUAGE="HTML" NAME="Product Type" TMPL_ITEM_HOLDER_NAME="SiebControl_1301" TYPE="List Item" UPDATED="11/04/2016 15:04:13" UPDATED_BY="SADMIN" CREATED="04/21/2002 19:46:35" CREATED_BY="SADMIN" EXT_REC_TABLES="S_APPL_WT_IT_RX"&gt;</w:t>
              <w:br/>
              <w:tab/>
              <w:tab/>
              <w:tab/>
              <w:tab/>
              <w:t>&lt;/APPLET_WEB_TEMPLATE_ITEM&gt;</w:t>
              <w:br/>
              <w:tab/>
              <w:tab/>
              <w:tab/>
              <w:tab/>
              <w:t>&lt;APPLET_WEB_TEMPLATE_ITEM CONTROL="Vendor" INACTIVE="N" ITEM_IDENTIFIER="1302" MARKUP_LANGUAGE="HTML" NAME="Vendor" TMPL_ITEM_HOLDER_NAME="SiebControl_1302" TYPE="List Item" UPDATED="11/04/2016 15:04:13" UPDATED_BY="SADMIN" CREATED="04/21/2002 19:46:40" CREATED_BY="SADMIN" EXT_REC_TABLES="S_APPL_WT_IT_RX"&gt;</w:t>
              <w:br/>
              <w:tab/>
              <w:tab/>
              <w:tab/>
              <w:tab/>
              <w:t>&lt;/APPLET_WEB_TEMPLATE_ITEM&gt;</w:t>
              <w:br/>
              <w:tab/>
              <w:tab/>
              <w:tab/>
              <w:tab/>
              <w:t>&lt;APPLET_WEB_TEMPLATE_ITEM CONTROL="Version" INACTIVE="N" ITEM_IDENTIFIER="1303" MARKUP_LANGUAGE="HTML" NAME="Version" TMPL_ITEM_HOLDER_NAME="SiebControl_1303" TYPE="List Item" UPDATED="11/04/2016 15:04:13" UPDATED_BY="SADMIN" CREATED="04/21/2002 19:46:48"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Program Campaign Budget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CREATED="09/01/2005 15:43:45" CREATED_BY="SADMIN" EXT_REC_TABLES="S_APPL_WTMPL_RX"&gt;</w:t>
              <w:br/>
              <w:tab/>
              <w:tab/>
              <w:tab/>
              <w:tab/>
              <w:t>&lt;APPLET_WEB_TEMPLATE_ITEM CONTROL="Applet_Title" EXTENSION_FLAG="Y" ITEM_IDENTIFIER="99929" NAME="Applet_Title" TMPL_ITEM_HOLDER_NAME="SiebControl_99929" TYPE="Control" UPDATED="11/04/2016 14:39:37" UPDATED_BY="SADMIN" CREATED="11/04/2016 14:39:37" CREATED_BY="SADMIN" EXT_REC_TABLES="S_APPL_WT_IT_RX"&gt;</w:t>
              <w:br/>
              <w:tab/>
              <w:tab/>
              <w:tab/>
              <w:tab/>
              <w:t>&lt;/APPLET_WEB_TEMPLATE_ITEM&gt;</w:t>
              <w:br/>
              <w:tab/>
              <w:tab/>
              <w:tab/>
              <w:tab/>
              <w:t>&lt;APPLET_WEB_TEMPLATE_ITEM CONTROL="Assigned Budget" INACTIVE="N" ITEM_IDENTIFIER="505" MARKUP_LANGUAGE="HTML" NAME="Assigned Budget" TMPL_ITEM_HOLDER_NAME="SiebControl_505" TYPE="List Item" UPDATED="11/04/2016 14:39:37" UPDATED_BY="SADMIN" CREATED="09/01/2005 15:59:53" CREATED_BY="SADMIN" EXT_REC_TABLES="S_APPL_WT_IT_RX"&gt;</w:t>
              <w:br/>
              <w:tab/>
              <w:tab/>
              <w:tab/>
              <w:tab/>
              <w:t>&lt;/APPLET_WEB_TEMPLATE_ITEM&gt;</w:t>
              <w:br/>
              <w:tab/>
              <w:tab/>
              <w:tab/>
              <w:tab/>
              <w:t>&lt;APPLET_WEB_TEMPLATE_ITEM CONTROL="Assigned Budget %" INACTIVE="N" ITEM_IDENTIFIER="506" MARKUP_LANGUAGE="HTML" NAME="Assigned Budget %" TMPL_ITEM_HOLDER_NAME="SiebControl_506" TYPE="List Item" UPDATED="11/04/2016 14:39:37" UPDATED_BY="SADMIN" CREATED="09/01/2005 15:59:53" CREATED_BY="SADMIN" EXT_REC_TABLES="S_APPL_WT_IT_RX"&gt;</w:t>
              <w:br/>
              <w:tab/>
              <w:tab/>
              <w:tab/>
              <w:tab/>
              <w:t>&lt;/APPLET_WEB_TEMPLATE_ITEM&gt;</w:t>
              <w:br/>
              <w:tab/>
              <w:tab/>
              <w:tab/>
              <w:tab/>
              <w:t>&lt;APPLET_WEB_TEMPLATE_ITEM COMMENTS="Added for eChannel Company Collaboratoin feature" CONTROL="ButtonPopupGrantAccess" EXPRESSION="Siebel eChannel" EXT_EXPRESSION="GetProfileAttr(&amp;quot;ApplicationName&amp;quot;) = &amp;quot;Siebel eChannel&amp;quot;" INACTIVE="N" ITEM_IDENTIFIER="109" MARKUP_LANGUAGE="HTML" NAME="ButtonPopupGrantAccess" TMPL_ITEM_HOLDER_NAME="SiebControl_109" TYPE="Control" UPDATED="11/04/2016 14:39:37" UPDATED_BY="SADMIN" CREATED="09/01/2005 15:59:53" CREATED_BY="SADMIN" EXT_REC_TABLES="S_APPL_WT_IT_RX"&gt;</w:t>
              <w:br/>
              <w:tab/>
              <w:tab/>
              <w:tab/>
              <w:tab/>
              <w:t>&lt;/APPLET_WEB_TEMPLATE_ITEM&gt;</w:t>
              <w:br/>
              <w:tab/>
              <w:tab/>
              <w:tab/>
              <w:tab/>
              <w:t>&lt;APPLET_WEB_TEMPLATE_ITEM CONTROL="Campaign Code" INACTIVE="N" ITEM_IDENTIFIER="504" MARKUP_LANGUAGE="HTML" NAME="Campaign Code" TMPL_ITEM_HOLDER_NAME="SiebControl_504" TYPE="List Item" UPDATED="11/04/2016 14:39:37" UPDATED_BY="SADMIN" CREATED="09/01/2005 15:59:53"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14:39:37" UPDATED_BY="SADMIN" CREATED="09/01/2005 15:59:53"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14:39:37" UPDATED_BY="SADMIN" CREATED="09/01/2005 15:59:53"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14:39:37" UPDATED_BY="SADMIN" CREATED="09/01/2005 15:59:53" CREATED_BY="SADMIN" EXT_REC_TABLES="S_APPL_WT_IT_RX"&gt;</w:t>
              <w:br/>
              <w:tab/>
              <w:tab/>
              <w:tab/>
              <w:tab/>
              <w:t>&lt;/APPLET_WEB_TEMPLATE_ITEM&gt;</w:t>
              <w:br/>
              <w:tab/>
              <w:tab/>
              <w:tab/>
              <w:tab/>
              <w:t>&lt;APPLET_WEB_TEMPLATE_ITEM CONTROL="GotoNextSet" INACTIVE="N" ITEM_IDENTIFIER="123" MARKUP_LANGUAGE="HTML" NAME="GotoNextSet" TYPE="Control" UPDATED="09/01/2005 15:59:53" UPDATED_BY="SADMIN" CREATED="09/01/2005 15:59:53" CREATED_BY="SADMIN"&gt;</w:t>
              <w:br/>
              <w:tab/>
              <w:tab/>
              <w:tab/>
              <w:tab/>
              <w:t>&lt;/APPLET_WEB_TEMPLATE_ITEM&gt;</w:t>
              <w:br/>
              <w:tab/>
              <w:tab/>
              <w:tab/>
              <w:tab/>
              <w:t>&lt;APPLET_WEB_TEMPLATE_ITEM CONTROL="GotoPreviousSet" INACTIVE="N" ITEM_IDENTIFIER="122" MARKUP_LANGUAGE="HTML" NAME="GotoPreviousSet" TYPE="Control" UPDATED="09/01/2005 15:59:54" UPDATED_BY="SADMIN" CREATED="09/01/2005 15:59:54"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14:39:37" UPDATED_BY="SADMIN" CREATED="09/01/2005 15:59:54"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14:39:37" UPDATED_BY="SADMIN" CREATED="11/04/2016 14:39:37"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14:39:37" UPDATED_BY="SADMIN" CREATED="11/04/2016 14:39:37"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14:39:37" UPDATED_BY="SADMIN" CREATED="09/01/2005 15:59:54"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14:39:37" UPDATED_BY="SADMIN" CREATED="09/01/2005 15:59:54"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14:39:37" UPDATED_BY="SADMIN" CREATED="09/01/2005 15:59:54"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14:39:37"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14:39:37" UPDATED_BY="SADMIN" CREATED="09/01/2005 15:59:54"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14:39:37"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14:39:37"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14:39:37" UPDATED_BY="SADMIN" CREATED="11/04/2016 14:39:37" CREATED_BY="SADMIN" EXT_REC_TABLES="S_APPL_WT_IT_RX"&gt;</w:t>
              <w:br/>
              <w:tab/>
              <w:tab/>
              <w:tab/>
              <w:tab/>
              <w:t>&lt;/APPLET_WEB_TEMPLATE_ITEM&gt;</w:t>
              <w:br/>
              <w:tab/>
              <w:tab/>
              <w:tab/>
              <w:tab/>
              <w:t>&lt;APPLET_WEB_TEMPLATE_ITEM CONTROL="Requested Budget" INACTIVE="N" ITEM_IDENTIFIER="507" MARKUP_LANGUAGE="HTML" NAME="Requested Budget" TMPL_ITEM_HOLDER_NAME="SiebControl_507" TYPE="List Item" UPDATED="11/04/2016 14:39:37" UPDATED_BY="SADMIN" CREATED="09/01/2005 15:59:54"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14:39:37" UPDATED_BY="SADMIN" CREATED="09/01/2005 15:59:54"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14:39:37" UPDATED_BY="SADMIN" CREATED="09/01/2005 15:59:54"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CREATED="09/01/2005 15:43:45" CREATED_BY="SADMIN" EXT_REC_TABLES="S_APPL_WTMPL_RX"&gt;</w:t>
              <w:br/>
              <w:tab/>
              <w:tab/>
              <w:tab/>
              <w:tab/>
              <w:t>&lt;APPLET_WEB_TEMPLATE_ITEM CONTROL="Applet_Title" EXTENSION_FLAG="Y" ITEM_IDENTIFIER="99929" NAME="Applet_Title" TMPL_ITEM_HOLDER_NAME="SiebControl_99929" TYPE="Control" UPDATED="11/04/2016 14:39:37" UPDATED_BY="SADMIN" CREATED="11/04/2016 14:39:37" CREATED_BY="SADMIN" EXT_REC_TABLES="S_APPL_WT_IT_RX"&gt;</w:t>
              <w:br/>
              <w:tab/>
              <w:tab/>
              <w:tab/>
              <w:tab/>
              <w:t>&lt;/APPLET_WEB_TEMPLATE_ITEM&gt;</w:t>
              <w:br/>
              <w:tab/>
              <w:tab/>
              <w:tab/>
              <w:tab/>
              <w:t>&lt;APPLET_WEB_TEMPLATE_ITEM COLUMN_SPAN="15" CONTROL="Approval Status" GRID_PROPERTY="FormattedHtml" INACTIVE="N" ITEM_IDENTIFIER="2081" MARKUP_LANGUAGE="HTML" NAME="Approval Status" ROW_SPAN="3" TMPL_ITEM_HOLDER_NAME="SiebControl_2_81" TYPE="List Item" UPDATED="11/04/2016 14:39:37" UPDATED_BY="SADMIN" CREATED="09/01/2005 15:59:54" CREATED_BY="SADMIN" EXT_REC_TABLES="S_APPL_WT_IT_RX"&gt;</w:t>
              <w:br/>
              <w:tab/>
              <w:tab/>
              <w:tab/>
              <w:tab/>
              <w:t>&lt;/APPLET_WEB_TEMPLATE_ITEM&gt;</w:t>
              <w:br/>
              <w:tab/>
              <w:tab/>
              <w:tab/>
              <w:tab/>
              <w:t>&lt;APPLET_WEB_TEMPLATE_ITEM COLUMN_SPAN="15" CONTROL="Approval Status" GRID_PROPERTY="FormattedLabel" INACTIVE="N" ITEM_IDENTIFIER="2066" MARKUP_LANGUAGE="HTML" NAME="Approval StatusLabel" ROW_SPAN="3" TYPE="List Item" UPDATED="09/01/2005 15:59:54" UPDATED_BY="SADMIN" CREATED="09/01/2005 15:59:54" CREATED_BY="SADMIN"&gt;</w:t>
              <w:br/>
              <w:tab/>
              <w:tab/>
              <w:tab/>
              <w:tab/>
              <w:t>&lt;/APPLET_WEB_TEMPLATE_ITEM&gt;</w:t>
              <w:br/>
              <w:tab/>
              <w:tab/>
              <w:tab/>
              <w:tab/>
              <w:t>&lt;APPLET_WEB_TEMPLATE_ITEM COLUMN_SPAN="15" CONTROL="Assigned Budget" GRID_PROPERTY="FormattedHtml" INACTIVE="N" ITEM_IDENTIFIER="5081" MARKUP_LANGUAGE="HTML" NAME="Assigned Budget" ROW_SPAN="3" TMPL_ITEM_HOLDER_NAME="SiebControl_5_81" TYPE="List Item" UPDATED="11/04/2016 14:39:37" UPDATED_BY="SADMIN" CREATED="09/01/2005 15:59:54" CREATED_BY="SADMIN" EXT_REC_TABLES="S_APPL_WT_IT_RX"&gt;</w:t>
              <w:br/>
              <w:tab/>
              <w:tab/>
              <w:tab/>
              <w:tab/>
              <w:t>&lt;/APPLET_WEB_TEMPLATE_ITEM&gt;</w:t>
              <w:br/>
              <w:tab/>
              <w:tab/>
              <w:tab/>
              <w:tab/>
              <w:t>&lt;APPLET_WEB_TEMPLATE_ITEM COLUMN_SPAN="15" CONTROL="Assigned Budget %" GRID_PROPERTY="FormattedHtml" INACTIVE="N" ITEM_IDENTIFIER="8081" MARKUP_LANGUAGE="HTML" NAME="Assigned Budget %" ROW_SPAN="3" TMPL_ITEM_HOLDER_NAME="SiebControl_8_81" TYPE="List Item" UPDATED="11/04/2016 14:39:37" UPDATED_BY="SADMIN" CREATED="09/01/2005 15:59:54" CREATED_BY="SADMIN" EXT_REC_TABLES="S_APPL_WT_IT_RX"&gt;</w:t>
              <w:br/>
              <w:tab/>
              <w:tab/>
              <w:tab/>
              <w:tab/>
              <w:t>&lt;/APPLET_WEB_TEMPLATE_ITEM&gt;</w:t>
              <w:br/>
              <w:tab/>
              <w:tab/>
              <w:tab/>
              <w:tab/>
              <w:t>&lt;APPLET_WEB_TEMPLATE_ITEM COLUMN_SPAN="15" CONTROL="Assigned Budget %" GRID_PROPERTY="FormattedLabel" INACTIVE="N" ITEM_IDENTIFIER="8066" MARKUP_LANGUAGE="HTML" NAME="Assigned Budget %Label" ROW_SPAN="3" TYPE="List Item" UPDATED="09/01/2005 15:59:54" UPDATED_BY="SADMIN" CREATED="09/01/2005 15:59:54" CREATED_BY="SADMIN"&gt;</w:t>
              <w:br/>
              <w:tab/>
              <w:tab/>
              <w:tab/>
              <w:tab/>
              <w:t>&lt;/APPLET_WEB_TEMPLATE_ITEM&gt;</w:t>
              <w:br/>
              <w:tab/>
              <w:tab/>
              <w:tab/>
              <w:tab/>
              <w:t>&lt;APPLET_WEB_TEMPLATE_ITEM COLUMN_SPAN="15" CONTROL="Assigned Budget" GRID_PROPERTY="FormattedLabel" INACTIVE="N" ITEM_IDENTIFIER="5066" MARKUP_LANGUAGE="HTML" NAME="Assigned BudgetLabel" ROW_SPAN="3" TYPE="List Item" UPDATED="09/01/2005 15:59:54" UPDATED_BY="SADMIN" CREATED="09/01/2005 15:59:54" CREATED_BY="SADMIN"&gt;</w:t>
              <w:br/>
              <w:tab/>
              <w:tab/>
              <w:tab/>
              <w:tab/>
              <w:t>&lt;/APPLET_WEB_TEMPLATE_ITEM&gt;</w:t>
              <w:br/>
              <w:tab/>
              <w:tab/>
              <w:tab/>
              <w:tab/>
              <w:t>&lt;APPLET_WEB_TEMPLATE_ITEM COLUMN_SPAN="15" CONTROL="Campaign Code" GRID_PROPERTY="FormattedHtml" INACTIVE="N" ITEM_IDENTIFIER="5019" MARKUP_LANGUAGE="HTML" NAME="Campaign Code" ROW_SPAN="3" TMPL_ITEM_HOLDER_NAME="SiebControl_5_19" TYPE="List Item" UPDATED="11/04/2016 14:39:37" UPDATED_BY="SADMIN" CREATED="09/01/2005 15:59:54" CREATED_BY="SADMIN" EXT_REC_TABLES="S_APPL_WT_IT_RX"&gt;</w:t>
              <w:br/>
              <w:tab/>
              <w:tab/>
              <w:tab/>
              <w:tab/>
              <w:t>&lt;/APPLET_WEB_TEMPLATE_ITEM&gt;</w:t>
              <w:br/>
              <w:tab/>
              <w:tab/>
              <w:tab/>
              <w:tab/>
              <w:t>&lt;APPLET_WEB_TEMPLATE_ITEM COLUMN_SPAN="17" CONTROL="Campaign Code" GRID_PROPERTY="FormattedLabel" INACTIVE="N" ITEM_IDENTIFIER="5002" MARKUP_LANGUAGE="HTML" NAME="Campaign CodeLabel" ROW_SPAN="3" TYPE="List Item" UPDATED="09/01/2005 15:59:54" UPDATED_BY="SADMIN" CREATED="09/01/2005 15:59:54" CREATED_BY="SADMIN"&gt;</w:t>
              <w:br/>
              <w:tab/>
              <w:tab/>
              <w:tab/>
              <w:tab/>
              <w:t>&lt;/APPLET_WEB_TEMPLATE_ITEM&gt;</w:t>
              <w:br/>
              <w:tab/>
              <w:tab/>
              <w:tab/>
              <w:tab/>
              <w:t>&lt;APPLET_WEB_TEMPLATE_ITEM COLUMN_SPAN="15" CONTROL="End Date" GRID_PROPERTY="FormattedHtml" INACTIVE="N" ITEM_IDENTIFIER="8050" MARKUP_LANGUAGE="HTML" NAME="End Date" ROW_SPAN="3" TMPL_ITEM_HOLDER_NAME="SiebControl_8_50" TYPE="List Item" UPDATED="11/04/2016 14:39:37" UPDATED_BY="SADMIN" CREATED="09/01/2005 15:59:54" CREATED_BY="SADMIN" EXT_REC_TABLES="S_APPL_WT_IT_RX"&gt;</w:t>
              <w:br/>
              <w:tab/>
              <w:tab/>
              <w:tab/>
              <w:tab/>
              <w:t>&lt;/APPLET_WEB_TEMPLATE_ITEM&gt;</w:t>
              <w:br/>
              <w:tab/>
              <w:tab/>
              <w:tab/>
              <w:tab/>
              <w:t>&lt;APPLET_WEB_TEMPLATE_ITEM COLUMN_SPAN="15" CONTROL="End Date" GRID_PROPERTY="FormattedLabel" INACTIVE="N" ITEM_IDENTIFIER="8035" MARKUP_LANGUAGE="HTML" NAME="End DateLabel" ROW_SPAN="3" TYPE="List Item" UPDATED="09/01/2005 15:59:54" UPDATED_BY="SADMIN" CREATED="09/01/2005 15:59:54"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14:39:37" UPDATED_BY="SADMIN" CREATED="09/01/2005 15:59:54"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14:39:38" UPDATED_BY="SADMIN" CREATED="11/04/2016 14:39:38"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14:39:38" UPDATED_BY="SADMIN" CREATED="11/04/2016 14:39:38" CREATED_BY="SADMIN" EXT_REC_TABLES="S_APPL_WT_IT_RX"&gt;</w:t>
              <w:br/>
              <w:tab/>
              <w:tab/>
              <w:tab/>
              <w:tab/>
              <w:t>&lt;/APPLET_WEB_TEMPLATE_ITEM&gt;</w:t>
              <w:br/>
              <w:tab/>
              <w:tab/>
              <w:tab/>
              <w:tab/>
              <w:t>&lt;APPLET_WEB_TEMPLATE_ITEM COLUMN_SPAN="46" CONTROL="Name" GRID_PROPERTY="FormattedHtml" INACTIVE="N" ITEM_IDENTIFIER="2019" MARKUP_LANGUAGE="HTML" NAME="Name" ROW_SPAN="3" TMPL_ITEM_HOLDER_NAME="SiebControl_2_19" TYPE="List Item" UPDATED="11/04/2016 14:39:38" UPDATED_BY="SADMIN" CREATED="09/01/2005 15:59:54" CREATED_BY="SADMIN" EXT_REC_TABLES="S_APPL_WT_IT_RX"&gt;</w:t>
              <w:br/>
              <w:tab/>
              <w:tab/>
              <w:tab/>
              <w:tab/>
              <w:t>&lt;/APPLET_WEB_TEMPLATE_ITEM&gt;</w:t>
              <w:br/>
              <w:tab/>
              <w:tab/>
              <w:tab/>
              <w:tab/>
              <w:t>&lt;APPLET_WEB_TEMPLATE_ITEM COLUMN_SPAN="17" CONTROL="Name" GRID_PROPERTY="FormattedLabel" INACTIVE="N" ITEM_IDENTIFIER="2002" MARKUP_LANGUAGE="HTML" NAME="NameLabel" ROW_SPAN="3" TYPE="List Item" UPDATED="09/01/2005 15:59:54" UPDATED_BY="SADMIN" CREATED="09/01/2005 15:59:54" CREATED_BY="SADMIN"&gt;</w:t>
              <w:br/>
              <w:tab/>
              <w:tab/>
              <w:tab/>
              <w:tab/>
              <w:t>&lt;/APPLET_WEB_TEMPLATE_ITEM&gt;</w:t>
              <w:br/>
              <w:tab/>
              <w:tab/>
              <w:tab/>
              <w:tab/>
              <w:t>&lt;APPLET_WEB_TEMPLATE_ITEM COLUMN_SPAN="15" CONTROL="Period" GRID_PROPERTY="FormattedHtml" INACTIVE="N" ITEM_IDENTIFIER="11050" MARKUP_LANGUAGE="HTML" NAME="Period" ROW_SPAN="3" TMPL_ITEM_HOLDER_NAME="SiebControl_11_50" TYPE="List Item" UPDATED="11/04/2016 14:39:38" UPDATED_BY="SADMIN" CREATED="09/01/2005 15:59:54" CREATED_BY="SADMIN" EXT_REC_TABLES="S_APPL_WT_IT_RX"&gt;</w:t>
              <w:br/>
              <w:tab/>
              <w:tab/>
              <w:tab/>
              <w:tab/>
              <w:t>&lt;/APPLET_WEB_TEMPLATE_ITEM&gt;</w:t>
              <w:br/>
              <w:tab/>
              <w:tab/>
              <w:tab/>
              <w:tab/>
              <w:t>&lt;APPLET_WEB_TEMPLATE_ITEM COLUMN_SPAN="15" CONTROL="Period" GRID_PROPERTY="FormattedLabel" INACTIVE="N" ITEM_IDENTIFIER="11035" MARKUP_LANGUAGE="HTML" NAME="PeriodLabel" ROW_SPAN="3" TYPE="List Item" UPDATED="09/01/2005 15:59:54" UPDATED_BY="SADMIN" CREATED="09/01/2005 15:59:54"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14:39:38" UPDATED_BY="SADMIN" CREATED="09/01/2005 15:59:54"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14:39:38" UPDATED_BY="SADMIN" CREATED="11/04/2016 14:39:38" CREATED_BY="SADMIN" EXT_REC_TABLES="S_APPL_WT_IT_RX"&gt;</w:t>
              <w:br/>
              <w:tab/>
              <w:tab/>
              <w:tab/>
              <w:tab/>
              <w:t>&lt;/APPLET_WEB_TEMPLATE_ITEM&gt;</w:t>
              <w:br/>
              <w:tab/>
              <w:tab/>
              <w:tab/>
              <w:tab/>
              <w:t>&lt;APPLET_WEB_TEMPLATE_ITEM COLUMN_SPAN="15" CONTROL="Requested Budget" GRID_PROPERTY="FormattedHtml" INACTIVE="N" ITEM_IDENTIFIER="11081" MARKUP_LANGUAGE="HTML" NAME="Requested Budget" ROW_SPAN="3" TMPL_ITEM_HOLDER_NAME="SiebControl_11_81" TYPE="List Item" UPDATED="11/04/2016 14:39:38" UPDATED_BY="SADMIN" CREATED="09/01/2005 15:59:54" CREATED_BY="SADMIN" EXT_REC_TABLES="S_APPL_WT_IT_RX"&gt;</w:t>
              <w:br/>
              <w:tab/>
              <w:tab/>
              <w:tab/>
              <w:tab/>
              <w:t>&lt;/APPLET_WEB_TEMPLATE_ITEM&gt;</w:t>
              <w:br/>
              <w:tab/>
              <w:tab/>
              <w:tab/>
              <w:tab/>
              <w:t>&lt;APPLET_WEB_TEMPLATE_ITEM COLUMN_SPAN="15" CONTROL="Requested Budget" GRID_PROPERTY="FormattedLabel" INACTIVE="N" ITEM_IDENTIFIER="11066" MARKUP_LANGUAGE="HTML" NAME="Requested BudgetLabel" ROW_SPAN="3" TYPE="List Item" UPDATED="09/01/2005 15:59:54" UPDATED_BY="SADMIN" CREATED="09/01/2005 15:59:54" CREATED_BY="SADMIN"&gt;</w:t>
              <w:br/>
              <w:tab/>
              <w:tab/>
              <w:tab/>
              <w:tab/>
              <w:t>&lt;/APPLET_WEB_TEMPLATE_ITEM&gt;</w:t>
              <w:br/>
              <w:tab/>
              <w:tab/>
              <w:tab/>
              <w:tab/>
              <w:t>&lt;APPLET_WEB_TEMPLATE_ITEM COLUMN_SPAN="15" CONTROL="Start Date" GRID_PROPERTY="FormattedHtml" INACTIVE="N" ITEM_IDENTIFIER="5050" MARKUP_LANGUAGE="HTML" NAME="Start Date" ROW_SPAN="3" TMPL_ITEM_HOLDER_NAME="SiebControl_5_50" TYPE="List Item" UPDATED="11/04/2016 14:39:38" UPDATED_BY="SADMIN" CREATED="09/01/2005 15:59:54" CREATED_BY="SADMIN" EXT_REC_TABLES="S_APPL_WT_IT_RX"&gt;</w:t>
              <w:br/>
              <w:tab/>
              <w:tab/>
              <w:tab/>
              <w:tab/>
              <w:t>&lt;/APPLET_WEB_TEMPLATE_ITEM&gt;</w:t>
              <w:br/>
              <w:tab/>
              <w:tab/>
              <w:tab/>
              <w:tab/>
              <w:t>&lt;APPLET_WEB_TEMPLATE_ITEM COLUMN_SPAN="15" CONTROL="Start Date" GRID_PROPERTY="FormattedLabel" INACTIVE="N" ITEM_IDENTIFIER="5035" MARKUP_LANGUAGE="HTML" NAME="Start DateLabel" ROW_SPAN="3" TYPE="List Item" UPDATED="09/01/2005 15:59:54" UPDATED_BY="SADMIN" CREATED="09/01/2005 15:59:54" CREATED_BY="SADMIN"&gt;</w:t>
              <w:br/>
              <w:tab/>
              <w:tab/>
              <w:tab/>
              <w:tab/>
              <w:t>&lt;/APPLET_WEB_TEMPLATE_ITEM&gt;</w:t>
              <w:br/>
              <w:tab/>
              <w:tab/>
              <w:tab/>
              <w:tab/>
              <w:t>&lt;APPLET_WEB_TEMPLATE_ITEM COLUMN_SPAN="15" CONTROL="Status" GRID_PROPERTY="FormattedHtml" INACTIVE="N" ITEM_IDENTIFIER="8019" MARKUP_LANGUAGE="HTML" NAME="Status" ROW_SPAN="3" TMPL_ITEM_HOLDER_NAME="SiebControl_8_19" TYPE="List Item" UPDATED="11/04/2016 14:39:38" UPDATED_BY="SADMIN" CREATED="09/01/2005 15:59:54" CREATED_BY="SADMIN" EXT_REC_TABLES="S_APPL_WT_IT_RX"&gt;</w:t>
              <w:br/>
              <w:tab/>
              <w:tab/>
              <w:tab/>
              <w:tab/>
              <w:t>&lt;/APPLET_WEB_TEMPLATE_ITEM&gt;</w:t>
              <w:br/>
              <w:tab/>
              <w:tab/>
              <w:tab/>
              <w:tab/>
              <w:t>&lt;APPLET_WEB_TEMPLATE_ITEM COLUMN_SPAN="17" CONTROL="Status" GRID_PROPERTY="FormattedLabel" INACTIVE="N" ITEM_IDENTIFIER="8002" MARKUP_LANGUAGE="HTML" NAME="StatusLabel" ROW_SPAN="3" TYPE="List Item" UPDATED="09/01/2005 15:59:54" UPDATED_BY="SADMIN" CREATED="09/01/2005 15:59:54"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14:39:38" UPDATED_BY="SADMIN" CREATED="09/01/2005 15:59:54"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14:39:38" UPDATED_BY="SADMIN" CREATED="09/01/2005 15:59:54"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14:39:38" UPDATED_BY="SADMIN" CREATED="09/01/2005 15:59:54"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14:39:38" UPDATED_BY="SADMIN" CREATED="09/01/2005 15:59:54"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CREATED="09/01/2005 15:43:45" CREATED_BY="SADMIN" EXT_REC_TABLES="S_APPL_WTMPL_RX"&gt;</w:t>
              <w:br/>
              <w:tab/>
              <w:tab/>
              <w:tab/>
              <w:tab/>
              <w:t>&lt;APPLET_WEB_TEMPLATE_ITEM CONTROL="Add" INACTIVE="N" ITEM_IDENTIFIER="132" MARKUP_LANGUAGE="HTML" NAME="Add" TMPL_ITEM_HOLDER_NAME="SiebControl_132" TYPE="Control" UPDATED="11/04/2016 14:39:38" UPDATED_BY="SADMIN" CREATED="09/01/2005 15:59:54"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14:39:38" UPDATED_BY="SADMIN" CREATED="11/04/2016 14:39:38" CREATED_BY="SADMIN" EXT_REC_TABLES="S_APPL_WT_IT_RX"&gt;</w:t>
              <w:br/>
              <w:tab/>
              <w:tab/>
              <w:tab/>
              <w:tab/>
              <w:t>&lt;/APPLET_WEB_TEMPLATE_ITEM&gt;</w:t>
              <w:br/>
              <w:tab/>
              <w:tab/>
              <w:tab/>
              <w:tab/>
              <w:t>&lt;APPLET_WEB_TEMPLATE_ITEM CONTROL="Approval Status" INACTIVE="N" ITEM_IDENTIFIER="510" MARKUP_LANGUAGE="HTML" NAME="Approval Status" TMPL_ITEM_HOLDER_NAME="SiebControl_510" TYPE="List Item" UPDATED="11/04/2016 14:39:38" UPDATED_BY="SADMIN" CREATED="09/01/2005 15:59:54" CREATED_BY="SADMIN" EXT_REC_TABLES="S_APPL_WT_IT_RX"&gt;</w:t>
              <w:br/>
              <w:tab/>
              <w:tab/>
              <w:tab/>
              <w:tab/>
              <w:t>&lt;/APPLET_WEB_TEMPLATE_ITEM&gt;</w:t>
              <w:br/>
              <w:tab/>
              <w:tab/>
              <w:tab/>
              <w:tab/>
              <w:t>&lt;APPLET_WEB_TEMPLATE_ITEM CONTROL="Assigned Budget" INACTIVE="N" ITEM_IDENTIFIER="505" MARKUP_LANGUAGE="HTML" NAME="Assigned Budget" TMPL_ITEM_HOLDER_NAME="SiebControl_505" TYPE="List Item" UPDATED="11/04/2016 14:39:38" UPDATED_BY="SADMIN" CREATED="09/01/2005 15:59:54" CREATED_BY="SADMIN" EXT_REC_TABLES="S_APPL_WT_IT_RX"&gt;</w:t>
              <w:br/>
              <w:tab/>
              <w:tab/>
              <w:tab/>
              <w:tab/>
              <w:t>&lt;/APPLET_WEB_TEMPLATE_ITEM&gt;</w:t>
              <w:br/>
              <w:tab/>
              <w:tab/>
              <w:tab/>
              <w:tab/>
              <w:t>&lt;APPLET_WEB_TEMPLATE_ITEM CONTROL="Assigned Budget %" INACTIVE="N" ITEM_IDENTIFIER="506" MARKUP_LANGUAGE="HTML" NAME="Assigned Budget %" TMPL_ITEM_HOLDER_NAME="SiebControl_506" TYPE="List Item" UPDATED="11/04/2016 14:39:38" UPDATED_BY="SADMIN" CREATED="09/01/2005 15:59:54" CREATED_BY="SADMIN" EXT_REC_TABLES="S_APPL_WT_IT_RX"&gt;</w:t>
              <w:br/>
              <w:tab/>
              <w:tab/>
              <w:tab/>
              <w:tab/>
              <w:t>&lt;/APPLET_WEB_TEMPLATE_ITEM&gt;</w:t>
              <w:br/>
              <w:tab/>
              <w:tab/>
              <w:tab/>
              <w:tab/>
              <w:t>&lt;APPLET_WEB_TEMPLATE_ITEM COMMENTS="Added for eChannel Company Collaboratoin feature" CONTROL="ButtonPopupGrantAccess" EXPRESSION="Siebel eChannel" EXT_EXPRESSION="GetProfileAttr(&amp;quot;ApplicationName&amp;quot;) = &amp;quot;Siebel eChannel&amp;quot;" INACTIVE="N" ITEM_IDENTIFIER="109" MARKUP_LANGUAGE="HTML" NAME="ButtonPopupGrantAccess" TMPL_ITEM_HOLDER_NAME="SiebControl_109" TYPE="Control" UPDATED="11/04/2016 14:39:38" UPDATED_BY="SADMIN" CREATED="09/01/2005 15:59:54" CREATED_BY="SADMIN" EXT_REC_TABLES="S_APPL_WT_IT_RX"&gt;</w:t>
              <w:br/>
              <w:tab/>
              <w:tab/>
              <w:tab/>
              <w:tab/>
              <w:t>&lt;/APPLET_WEB_TEMPLATE_ITEM&gt;</w:t>
              <w:br/>
              <w:tab/>
              <w:tab/>
              <w:tab/>
              <w:tab/>
              <w:t>&lt;APPLET_WEB_TEMPLATE_ITEM CONTROL="Campaign Code" INACTIVE="N" ITEM_IDENTIFIER="503" MARKUP_LANGUAGE="HTML" NAME="Campaign Code" TMPL_ITEM_HOLDER_NAME="SiebControl_503" TYPE="List Item" UPDATED="11/04/2016 14:39:38" UPDATED_BY="SADMIN" CREATED="09/01/2005 15:59:54"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14:39:38" UPDATED_BY="SADMIN" CREATED="09/01/2005 15:59:54"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14:39:38" UPDATED_BY="SADMIN" CREATED="09/01/2005 15:59:54"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14:39:38" UPDATED_BY="SADMIN" CREATED="09/01/2005 15:59:55" CREATED_BY="SADMIN" EXT_REC_TABLES="S_APPL_WT_IT_RX"&gt;</w:t>
              <w:br/>
              <w:tab/>
              <w:tab/>
              <w:tab/>
              <w:tab/>
              <w:t>&lt;/APPLET_WEB_TEMPLATE_ITEM&gt;</w:t>
              <w:br/>
              <w:tab/>
              <w:tab/>
              <w:tab/>
              <w:tab/>
              <w:t>&lt;APPLET_WEB_TEMPLATE_ITEM COMMENTS="GO_GLOBAL_CHANGE" CONTROL="ExecuteQuery" INACTIVE="N" ITEM_IDENTIFIER="108" NAME="ExecuteQuery" TMPL_ITEM_HOLDER_NAME="SiebControl_108" TYPE="Control" UPDATED="11/04/2016 14:39:38" UPDATED_BY="SADMIN" CREATED="09/01/2005 15:59:55" CREATED_BY="SADMIN" EXT_REC_TABLES="S_APPL_WT_IT_RX"&gt;</w:t>
              <w:br/>
              <w:tab/>
              <w:tab/>
              <w:tab/>
              <w:tab/>
              <w:t>&lt;/APPLET_WEB_TEMPLATE_ITEM&gt;</w:t>
              <w:br/>
              <w:tab/>
              <w:tab/>
              <w:tab/>
              <w:tab/>
              <w:t>&lt;APPLET_WEB_TEMPLATE_ITEM CONTROL="Forecast Total Expenses" INACTIVE="N" ITEM_IDENTIFIER="511" MARKUP_LANGUAGE="HTML" NAME="Forecast Total Expenses" TMPL_ITEM_HOLDER_NAME="SiebControl_511" TYPE="List Item" UPDATED="11/04/2016 14:39:38" UPDATED_BY="SADMIN" CREATED="09/01/2005 15:59:55" CREATED_BY="SADMIN" EXT_REC_TABLES="S_APPL_WT_IT_RX"&gt;</w:t>
              <w:br/>
              <w:tab/>
              <w:tab/>
              <w:tab/>
              <w:tab/>
              <w:t>&lt;/APPLET_WEB_TEMPLATE_ITEM&gt;</w:t>
              <w:br/>
              <w:tab/>
              <w:tab/>
              <w:tab/>
              <w:tab/>
              <w:t>&lt;APPLET_WEB_TEMPLATE_ITEM CONTROL="GotoNextSet" INACTIVE="N" ITEM_IDENTIFIER="123" MARKUP_LANGUAGE="HTML" NAME="GotoNextSet" TYPE="Control" UPDATED="09/01/2005 15:59:55" UPDATED_BY="SADMIN" CREATED="09/01/2005 15:59:55" CREATED_BY="SADMIN"&gt;</w:t>
              <w:br/>
              <w:tab/>
              <w:tab/>
              <w:tab/>
              <w:tab/>
              <w:t>&lt;/APPLET_WEB_TEMPLATE_ITEM&gt;</w:t>
              <w:br/>
              <w:tab/>
              <w:tab/>
              <w:tab/>
              <w:tab/>
              <w:t>&lt;APPLET_WEB_TEMPLATE_ITEM CONTROL="GotoPreviousSet" INACTIVE="N" ITEM_IDENTIFIER="122" MARKUP_LANGUAGE="HTML" NAME="GotoPreviousSet" TYPE="Control" UPDATED="09/01/2005 15:59:55" UPDATED_BY="SADMIN" CREATED="09/01/2005 15:59:55" CREATED_BY="SADMIN"&gt;</w:t>
              <w:br/>
              <w:tab/>
              <w:tab/>
              <w:tab/>
              <w:tab/>
              <w:t>&lt;/APPLET_WEB_TEMPLATE_ITEM&gt;</w:t>
              <w:br/>
              <w:tab/>
              <w:tab/>
              <w:tab/>
              <w:tab/>
              <w:t>&lt;APPLET_WEB_TEMPLATE_ITEM CONTROL="HTML Label" INACTIVE="N" ITEM_IDENTIFIER="199" MARKUP_LANGUAGE="HTML" NAME="HTML Label" TMPL_ITEM_HOLDER_NAME="SiebControl_199" TYPE="Control" UPDATED="11/04/2016 14:39:38" UPDATED_BY="SADMIN" CREATED="02/07/2013 13:21:38"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14:39:38" UPDATED_BY="SADMIN" CREATED="11/04/2016 14:39:38"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14:39:38" UPDATED_BY="SADMIN" CREATED="11/04/2016 14:39:38"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14:39:38" UPDATED_BY="SADMIN" CREATED="09/01/2005 15:59:55"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14:39:38" UPDATED_BY="SADMIN" CREATED="09/01/2005 15:59:55"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14:39:38" UPDATED_BY="SADMIN" CREATED="09/01/2005 15:59:55" CREATED_BY="SADMIN" EXT_REC_TABLES="S_APPL_WT_IT_RX"&gt;</w:t>
              <w:br/>
              <w:tab/>
              <w:tab/>
              <w:tab/>
              <w:tab/>
              <w:t>&lt;/APPLET_WEB_TEMPLATE_ITEM&gt;</w:t>
              <w:br/>
              <w:tab/>
              <w:tab/>
              <w:tab/>
              <w:tab/>
              <w:t>&lt;APPLET_WEB_TEMPLATE_ITEM CONTROL="Period" INACTIVE="N" ITEM_IDENTIFIER="504" MARKUP_LANGUAGE="HTML" NAME="Period" TMPL_ITEM_HOLDER_NAME="SiebControl_504" TYPE="List Item" UPDATED="11/04/2016 14:39:38" UPDATED_BY="SADMIN" CREATED="09/01/2005 15:59:55"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14:39:38"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14:39:38" UPDATED_BY="SADMIN" CREATED="09/01/2005 15:59:55" CREATED_BY="SADMIN" EXT_REC_TABLES="S_APPL_WT_IT_RX"&gt;</w:t>
              <w:br/>
              <w:tab/>
              <w:tab/>
              <w:tab/>
              <w:tab/>
              <w:t>&lt;/APPLET_WEB_TEMPLATE_ITEM&gt;</w:t>
              <w:br/>
              <w:tab/>
              <w:tab/>
              <w:tab/>
              <w:tab/>
              <w:t>&lt;APPLET_WEB_TEMPLATE_ITEM CONTROL="QueryAssistant" EXT_EXPRESSION="(GetProfileAttr(&amp;quot;ApplicationName&amp;quot;) &amp;lt;&amp;gt; &amp;quot;Siebel eChannel&amp;quot;)" INACTIVE="N" ITEM_IDENTIFIER="109" MARKUP_LANGUAGE="HTML" NAME="Query Assistant" TMPL_ITEM_HOLDER_NAME="SiebControl_109" TYPE="Control" UPDATED="11/04/2016 14:39:38" UPDATED_BY="SADMIN" CREATED="09/01/2005 15:59:55"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14:39:38" UPDATED_BY="SADMIN" CREATED="11/04/2016 14:39:38" CREATED_BY="SADMIN" EXT_REC_TABLES="S_APPL_WT_IT_RX"&gt;</w:t>
              <w:br/>
              <w:tab/>
              <w:tab/>
              <w:tab/>
              <w:tab/>
              <w:t>&lt;/APPLET_WEB_TEMPLATE_ITEM&gt;</w:t>
              <w:br/>
              <w:tab/>
              <w:tab/>
              <w:tab/>
              <w:tab/>
              <w:t>&lt;APPLET_WEB_TEMPLATE_ITEM CONTROL="Requested Budget" INACTIVE="N" ITEM_IDENTIFIER="507" MARKUP_LANGUAGE="HTML" NAME="Requested Budget" TMPL_ITEM_HOLDER_NAME="SiebControl_507" TYPE="List Item" UPDATED="11/04/2016 14:39:38" UPDATED_BY="SADMIN" CREATED="09/01/2005 15:59:55" CREATED_BY="SADMIN" EXT_REC_TABLES="S_APPL_WT_IT_RX"&gt;</w:t>
              <w:br/>
              <w:tab/>
              <w:tab/>
              <w:tab/>
              <w:tab/>
              <w:t>&lt;/APPLET_WEB_TEMPLATE_ITEM&gt;</w:t>
              <w:br/>
              <w:tab/>
              <w:tab/>
              <w:tab/>
              <w:tab/>
              <w:t>&lt;APPLET_WEB_TEMPLATE_ITEM CONTROL="Stage" INACTIVE="N" ITEM_IDENTIFIER="512" MARKUP_LANGUAGE="HTML" NAME="Stage" TMPL_ITEM_HOLDER_NAME="SiebControl_512" TYPE="List Item" UPDATED="11/04/2016 14:39:38" UPDATED_BY="SADMIN" CREATED="04/15/2006 11:04:25" CREATED_BY="SADMIN" EXT_REC_TABLES="S_APPL_WT_IT_RX"&gt;</w:t>
              <w:br/>
              <w:tab/>
              <w:tab/>
              <w:tab/>
              <w:tab/>
              <w:t>&lt;/APPLET_WEB_TEMPLATE_ITEM&gt;</w:t>
              <w:br/>
              <w:tab/>
              <w:tab/>
              <w:tab/>
              <w:tab/>
              <w:t>&lt;APPLET_WEB_TEMPLATE_ITEM CONTROL="Stage Source Code" INACTIVE="N" ITEM_IDENTIFIER="513" MARKUP_LANGUAGE="HTML" NAME="Stage Source Code" TMPL_ITEM_HOLDER_NAME="SiebControl_513" TYPE="List Item" UPDATED="11/04/2016 14:39:38" UPDATED_BY="SADMIN" CREATED="04/15/2006 11:04:25"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14:39:38" UPDATED_BY="SADMIN" CREATED="09/01/2005 15:59:55"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14:39:38" UPDATED_BY="SADMIN" CREATED="09/01/2005 15:59:55" CREATED_BY="SADMIN" EXT_REC_TABLES="S_APPL_WT_IT_RX"&gt;</w:t>
              <w:br/>
              <w:tab/>
              <w:tab/>
              <w:tab/>
              <w:tab/>
              <w:t>&lt;/APPLET_WEB_TEMPLATE_ITEM&gt;</w:t>
              <w:br/>
              <w:tab/>
              <w:tab/>
              <w:tab/>
              <w:tab/>
              <w:t>&lt;APPLET_WEB_TEMPLATE_ITEM COMMENTS="CANCEL_GLOBAL_CHANGE" CONTROL="UndoQuery" INACTIVE="N" ITEM_IDENTIFIER="126" NAME="UndoQuery" TMPL_ITEM_HOLDER_NAME="SiebControl_126" TYPE="Control" UPDATED="11/04/2016 14:39:38" UPDATED_BY="SADMIN" CREATED="09/01/2005 15:59:55"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14:39:38" UPDATED_BY="SADMIN" CREATED="09/01/2005 15:59:55"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NAME="Edit0" TYPE="Edit" WEB_TEMPLATE="Applet List Edit (Edit/New/Query)" UPDATED="11/04/2016 12:37:18" UPDATED_BY="SADMIN" CREATED="09/01/2005 15:43:45" CREATED_BY="SADMIN" EXT_REC_TABLES="S_APPL_WTMPL_RX"&gt;</w:t>
              <w:br/>
              <w:tab/>
              <w:tab/>
              <w:tab/>
              <w:tab/>
              <w:t>&lt;APPLET_WEB_TEMPLATE_ITEM CONTROL="Adjusted Cost" INACTIVE="N" ITEM_IDENTIFIER="1805" MARKUP_LANGUAGE="HTML" NAME="Adjusted Cost" TMPL_ITEM_HOLDER_NAME="SiebControl_1805" TYPE="List Item" UPDATED="11/04/2016 14:39:38" UPDATED_BY="SADMIN" CREATED="09/01/2005 15:59:55"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14:39:38" UPDATED_BY="SADMIN" CREATED="11/04/2016 14:39:38" CREATED_BY="SADMIN" EXT_REC_TABLES="S_APPL_WT_IT_RX"&gt;</w:t>
              <w:br/>
              <w:tab/>
              <w:tab/>
              <w:tab/>
              <w:tab/>
              <w:t>&lt;/APPLET_WEB_TEMPLATE_ITEM&gt;</w:t>
              <w:br/>
              <w:tab/>
              <w:tab/>
              <w:tab/>
              <w:tab/>
              <w:t>&lt;APPLET_WEB_TEMPLATE_ITEM CONTROL="Assignment Excluded" INACTIVE="N" ITEM_IDENTIFIER="2806" MARKUP_LANGUAGE="HTML" NAME="Assignment Excluded" TMPL_ITEM_HOLDER_NAME="SiebControl_2806" TYPE="List Item" UPDATED="11/04/2016 14:39:38" UPDATED_BY="SADMIN" CREATED="09/01/2005 15:59:55" CREATED_BY="SADMIN" EXT_REC_TABLES="S_APPL_WT_IT_RX"&gt;</w:t>
              <w:br/>
              <w:tab/>
              <w:tab/>
              <w:tab/>
              <w:tab/>
              <w:t>&lt;/APPLET_WEB_TEMPLATE_ITEM&gt;</w:t>
              <w:br/>
              <w:tab/>
              <w:tab/>
              <w:tab/>
              <w:tab/>
              <w:t>&lt;APPLET_WEB_TEMPLATE_ITEM CONTROL="Calculated Sub Cost" INACTIVE="N" ITEM_IDENTIFIER="1306" MARKUP_LANGUAGE="HTML" NAME="Calculated Sub Cost" TMPL_ITEM_HOLDER_NAME="SiebControl_1306" TYPE="List Item" UPDATED="11/04/2016 14:39:38" UPDATED_BY="SADMIN" CREATED="09/01/2005 15:59:55" CREATED_BY="SADMIN" EXT_REC_TABLES="S_APPL_WT_IT_RX"&gt;</w:t>
              <w:br/>
              <w:tab/>
              <w:tab/>
              <w:tab/>
              <w:tab/>
              <w:t>&lt;/APPLET_WEB_TEMPLATE_ITEM&gt;</w:t>
              <w:br/>
              <w:tab/>
              <w:tab/>
              <w:tab/>
              <w:tab/>
              <w:t>&lt;APPLET_WEB_TEMPLATE_ITEM CONTROL="Call Script" INACTIVE="N" ITEM_IDENTIFIER="2801" MARKUP_LANGUAGE="HTML" NAME="Call Script" TMPL_ITEM_HOLDER_NAME="SiebControl_2801" TYPE="List Item" UPDATED="11/04/2016 14:39:38" UPDATED_BY="SADMIN" CREATED="09/01/2005 15:59:55" CREATED_BY="SADMIN" EXT_REC_TABLES="S_APPL_WT_IT_RX"&gt;</w:t>
              <w:br/>
              <w:tab/>
              <w:tab/>
              <w:tab/>
              <w:tab/>
              <w:t>&lt;/APPLET_WEB_TEMPLATE_ITEM&gt;</w:t>
              <w:br/>
              <w:tab/>
              <w:tab/>
              <w:tab/>
              <w:tab/>
              <w:t>&lt;APPLET_WEB_TEMPLATE_ITEM CONTROL="Customer Target Type" INACTIVE="N" ITEM_IDENTIFIER="1304" MARKUP_LANGUAGE="HTML" NAME="Customer Target Type" TMPL_ITEM_HOLDER_NAME="SiebControl_1304" TYPE="List Item" UPDATED="11/04/2016 14:39:38" UPDATED_BY="SADMIN" CREATED="09/01/2005 15:59:55" CREATED_BY="SADMIN" EXT_REC_TABLES="S_APPL_WT_IT_RX"&gt;</w:t>
              <w:br/>
              <w:tab/>
              <w:tab/>
              <w:tab/>
              <w:tab/>
              <w:t>&lt;/APPLET_WEB_TEMPLATE_ITEM&gt;</w:t>
              <w:br/>
              <w:tab/>
              <w:tab/>
              <w:tab/>
              <w:tab/>
              <w:t>&lt;APPLET_WEB_TEMPLATE_ITEM CONTROL="DNIS" INACTIVE="N" ITEM_IDENTIFIER="2807" MARKUP_LANGUAGE="HTML" NAME="DNIS" TMPL_ITEM_HOLDER_NAME="SiebControl_2807" TYPE="List Item" UPDATED="11/04/2016 14:39:38" UPDATED_BY="SADMIN" CREATED="09/01/2005 15:59:55" CREATED_BY="SADMIN" EXT_REC_TABLES="S_APPL_WT_IT_RX"&gt;</w:t>
              <w:br/>
              <w:tab/>
              <w:tab/>
              <w:tab/>
              <w:tab/>
              <w:t>&lt;/APPLET_WEB_TEMPLATE_ITEM&gt;</w:t>
              <w:br/>
              <w:tab/>
              <w:tab/>
              <w:tab/>
              <w:tab/>
              <w:t>&lt;APPLET_WEB_TEMPLATE_ITEM CONTROL="Detail" INACTIVE="N" ITEM_IDENTIFIER="1802" MARKUP_LANGUAGE="HTML" NAME="Detail" TMPL_ITEM_HOLDER_NAME="SiebControl_1802" TYPE="List Item" UPDATED="11/04/2016 14:39:38" UPDATED_BY="SADMIN" CREATED="09/01/2005 15:59:55" CREATED_BY="SADMIN" EXT_REC_TABLES="S_APPL_WT_IT_RX"&gt;</w:t>
              <w:br/>
              <w:tab/>
              <w:tab/>
              <w:tab/>
              <w:tab/>
              <w:t>&lt;/APPLET_WEB_TEMPLATE_ITEM&gt;</w:t>
              <w:br/>
              <w:tab/>
              <w:tab/>
              <w:tab/>
              <w:tab/>
              <w:t>&lt;APPLET_WEB_TEMPLATE_ITEM CONTROL="Division" INACTIVE="N" ITEM_IDENTIFIER="2803" MARKUP_LANGUAGE="HTML" NAME="Division" TMPL_ITEM_HOLDER_NAME="SiebControl_2803" TYPE="List Item" UPDATED="11/04/2016 14:39:38" UPDATED_BY="SADMIN" CREATED="09/01/2005 15:59:55" CREATED_BY="SADMIN" EXT_REC_TABLES="S_APPL_WT_IT_RX"&gt;</w:t>
              <w:br/>
              <w:tab/>
              <w:tab/>
              <w:tab/>
              <w:tab/>
              <w:t>&lt;/APPLET_WEB_TEMPLATE_ITEM&gt;</w:t>
              <w:br/>
              <w:tab/>
              <w:tab/>
              <w:tab/>
              <w:tab/>
              <w:t>&lt;APPLET_WEB_TEMPLATE_ITEM CONTROL="End Date" INACTIVE="N" ITEM_IDENTIFIER="2303" MARKUP_LANGUAGE="HTML" NAME="End Date" TMPL_ITEM_HOLDER_NAME="SiebControl_2303" TYPE="List Item" UPDATED="11/04/2016 14:39:38" UPDATED_BY="SADMIN" CREATED="09/01/2005 15:59:55"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14:39:38" UPDATED_BY="SADMIN" CREATED="09/01/2005 15:59:55" CREATED_BY="SADMIN" EXT_REC_TABLES="S_APPL_WT_IT_RX"&gt;</w:t>
              <w:br/>
              <w:tab/>
              <w:tab/>
              <w:tab/>
              <w:tab/>
              <w:t>&lt;/APPLET_WEB_TEMPLATE_ITEM&gt;</w:t>
              <w:br/>
              <w:tab/>
              <w:tab/>
              <w:tab/>
              <w:tab/>
              <w:t>&lt;APPLET_WEB_TEMPLATE_ITEM CONTROL="Language Name" INACTIVE="N" ITEM_IDENTIFIER="2802" MARKUP_LANGUAGE="HTML" NAME="Language Name" TMPL_ITEM_HOLDER_NAME="SiebControl_2802" TYPE="List Item" UPDATED="11/04/2016 14:39:38" UPDATED_BY="SADMIN" CREATED="09/01/2005 15:59:55"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14:39:38" UPDATED_BY="SADMIN" CREATED="11/04/2016 14:39:38"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14:39:38" UPDATED_BY="SADMIN" CREATED="09/01/2005 15:59:55" CREATED_BY="SADMIN" EXT_REC_TABLES="S_APPL_WT_IT_RX"&gt;</w:t>
              <w:br/>
              <w:tab/>
              <w:tab/>
              <w:tab/>
              <w:tab/>
              <w:t>&lt;/APPLET_WEB_TEMPLATE_ITEM&gt;</w:t>
              <w:br/>
              <w:tab/>
              <w:tab/>
              <w:tab/>
              <w:tab/>
              <w:t>&lt;APPLET_WEB_TEMPLATE_ITEM CONTROL="Objective" INACTIVE="N" ITEM_IDENTIFIER="1302" MARKUP_LANGUAGE="HTML" NAME="Objective" TMPL_ITEM_HOLDER_NAME="SiebControl_1302" TYPE="List Item" UPDATED="11/04/2016 14:39:38" UPDATED_BY="SADMIN" CREATED="09/01/2005 15:59:55" CREATED_BY="SADMIN" EXT_REC_TABLES="S_APPL_WT_IT_RX"&gt;</w:t>
              <w:br/>
              <w:tab/>
              <w:tab/>
              <w:tab/>
              <w:tab/>
              <w:t>&lt;/APPLET_WEB_TEMPLATE_ITEM&gt;</w:t>
              <w:br/>
              <w:tab/>
              <w:tab/>
              <w:tab/>
              <w:tab/>
              <w:t>&lt;APPLET_WEB_TEMPLATE_ITEM CONTROL="Parent Campaign Name" INACTIVE="N" ITEM_IDENTIFIER="1801" MARKUP_LANGUAGE="HTML" NAME="Parent Campaign Name" TMPL_ITEM_HOLDER_NAME="SiebControl_1801" TYPE="List Item" UPDATED="11/04/2016 14:39:38" UPDATED_BY="SADMIN" CREATED="09/01/2005 15:59:55" CREATED_BY="SADMIN" EXT_REC_TABLES="S_APPL_WT_IT_RX"&gt;</w:t>
              <w:br/>
              <w:tab/>
              <w:tab/>
              <w:tab/>
              <w:tab/>
              <w:t>&lt;/APPLET_WEB_TEMPLATE_ITEM&gt;</w:t>
              <w:br/>
              <w:tab/>
              <w:tab/>
              <w:tab/>
              <w:tab/>
              <w:t>&lt;APPLET_WEB_TEMPLATE_ITEM CONTROL="Period" INACTIVE="N" ITEM_IDENTIFIER="2301" MARKUP_LANGUAGE="HTML" NAME="Period" TMPL_ITEM_HOLDER_NAME="SiebControl_2301" TYPE="List Item" UPDATED="11/04/2016 14:39:38" UPDATED_BY="SADMIN" CREATED="09/01/2005 15:59:55" CREATED_BY="SADMIN" EXT_REC_TABLES="S_APPL_WT_IT_RX"&gt;</w:t>
              <w:br/>
              <w:tab/>
              <w:tab/>
              <w:tab/>
              <w:tab/>
              <w:t>&lt;/APPLET_WEB_TEMPLATE_ITEM&gt;</w:t>
              <w:br/>
              <w:tab/>
              <w:tab/>
              <w:tab/>
              <w:tab/>
              <w:t>&lt;APPLET_WEB_TEMPLATE_ITEM CONTROL="Purpose" INACTIVE="N" ITEM_IDENTIFIER="1804" MARKUP_LANGUAGE="HTML" NAME="Purpose" TMPL_ITEM_HOLDER_NAME="SiebControl_1804" TYPE="List Item" UPDATED="11/04/2016 14:39:38" UPDATED_BY="SADMIN" CREATED="09/01/2005 15:59:55"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14:39:38" UPDATED_BY="SADMIN" CREATED="09/01/2005 15:59:55"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14:39:38" UPDATED_BY="SADMIN" CREATED="11/04/2016 14:39:38" CREATED_BY="SADMIN" EXT_REC_TABLES="S_APPL_WT_IT_RX"&gt;</w:t>
              <w:br/>
              <w:tab/>
              <w:tab/>
              <w:tab/>
              <w:tab/>
              <w:t>&lt;/APPLET_WEB_TEMPLATE_ITEM&gt;</w:t>
              <w:br/>
              <w:tab/>
              <w:tab/>
              <w:tab/>
              <w:tab/>
              <w:t>&lt;APPLET_WEB_TEMPLATE_ITEM CONTROL="Region" INACTIVE="N" ITEM_IDENTIFIER="2804" MARKUP_LANGUAGE="HTML" NAME="Region" TMPL_ITEM_HOLDER_NAME="SiebControl_2804" TYPE="List Item" UPDATED="11/04/2016 14:39:38" UPDATED_BY="SADMIN" CREATED="09/01/2005 15:59:55" CREATED_BY="SADMIN" EXT_REC_TABLES="S_APPL_WT_IT_RX"&gt;</w:t>
              <w:br/>
              <w:tab/>
              <w:tab/>
              <w:tab/>
              <w:tab/>
              <w:t>&lt;/APPLET_WEB_TEMPLATE_ITEM&gt;</w:t>
              <w:br/>
              <w:tab/>
              <w:tab/>
              <w:tab/>
              <w:tab/>
              <w:t>&lt;APPLET_WEB_TEMPLATE_ITEM CONTROL="Response Type" INACTIVE="N" ITEM_IDENTIFIER="2304" MARKUP_LANGUAGE="HTML" NAME="Response Type" TMPL_ITEM_HOLDER_NAME="SiebControl_2304" TYPE="List Item" UPDATED="11/04/2016 14:39:38" UPDATED_BY="SADMIN" CREATED="09/01/2005 15:59:55" CREATED_BY="SADMIN" EXT_REC_TABLES="S_APPL_WT_IT_RX"&gt;</w:t>
              <w:br/>
              <w:tab/>
              <w:tab/>
              <w:tab/>
              <w:tab/>
              <w:t>&lt;/APPLET_WEB_TEMPLATE_ITEM&gt;</w:t>
              <w:br/>
              <w:tab/>
              <w:tab/>
              <w:tab/>
              <w:tab/>
              <w:t>&lt;APPLET_WEB_TEMPLATE_ITEM CONTROL="Revenue Goal" INACTIVE="N" ITEM_IDENTIFIER="1305" MARKUP_LANGUAGE="HTML" NAME="Revenue Goal" TMPL_ITEM_HOLDER_NAME="SiebControl_1305" TYPE="List Item" UPDATED="11/04/2016 14:39:38" UPDATED_BY="SADMIN" CREATED="09/01/2005 15:59:55" CREATED_BY="SADMIN" EXT_REC_TABLES="S_APPL_WT_IT_RX"&gt;</w:t>
              <w:br/>
              <w:tab/>
              <w:tab/>
              <w:tab/>
              <w:tab/>
              <w:t>&lt;/APPLET_WEB_TEMPLATE_ITEM&gt;</w:t>
              <w:br/>
              <w:tab/>
              <w:tab/>
              <w:tab/>
              <w:tab/>
              <w:t>&lt;APPLET_WEB_TEMPLATE_ITEM CONTROL="Route Contacts" INACTIVE="N" ITEM_IDENTIFIER="1807" MARKUP_LANGUAGE="HTML" NAME="Route Contacts" TMPL_ITEM_HOLDER_NAME="SiebControl_1807" TYPE="List Item" UPDATED="11/04/2016 14:39:38" UPDATED_BY="SADMIN" CREATED="09/01/2005 15:59:55" CREATED_BY="SADMIN" EXT_REC_TABLES="S_APPL_WT_IT_RX"&gt;</w:t>
              <w:br/>
              <w:tab/>
              <w:tab/>
              <w:tab/>
              <w:tab/>
              <w:t>&lt;/APPLET_WEB_TEMPLATE_ITEM&gt;</w:t>
              <w:br/>
              <w:tab/>
              <w:tab/>
              <w:tab/>
              <w:tab/>
              <w:t>&lt;APPLET_WEB_TEMPLATE_ITEM CONTROL="Route Prospects" INACTIVE="N" ITEM_IDENTIFIER="2308" MARKUP_LANGUAGE="HTML" NAME="Route Prospects" TMPL_ITEM_HOLDER_NAME="SiebControl_2308" TYPE="List Item" UPDATED="11/04/2016 14:39:38" UPDATED_BY="SADMIN" CREATED="09/01/2005 15:59:56" CREATED_BY="SADMIN" EXT_REC_TABLES="S_APPL_WT_IT_RX"&gt;</w:t>
              <w:br/>
              <w:tab/>
              <w:tab/>
              <w:tab/>
              <w:tab/>
              <w:t>&lt;/APPLET_WEB_TEMPLATE_ITEM&gt;</w:t>
              <w:br/>
              <w:tab/>
              <w:tab/>
              <w:tab/>
              <w:tab/>
              <w:t>&lt;APPLET_WEB_TEMPLATE_ITEM CONTROL="Source Code" INACTIVE="N" ITEM_IDENTIFIER="1303" MARKUP_LANGUAGE="HTML" NAME="Source Code" TMPL_ITEM_HOLDER_NAME="SiebControl_1303" TYPE="List Item" UPDATED="11/04/2016 14:39:38" UPDATED_BY="SADMIN" CREATED="09/01/2005 15:59:56" CREATED_BY="SADMIN" EXT_REC_TABLES="S_APPL_WT_IT_RX"&gt;</w:t>
              <w:br/>
              <w:tab/>
              <w:tab/>
              <w:tab/>
              <w:tab/>
              <w:t>&lt;/APPLET_WEB_TEMPLATE_ITEM&gt;</w:t>
              <w:br/>
              <w:tab/>
              <w:tab/>
              <w:tab/>
              <w:tab/>
              <w:t>&lt;APPLET_WEB_TEMPLATE_ITEM CONTROL="Start Date" INACTIVE="N" ITEM_IDENTIFIER="2302" MARKUP_LANGUAGE="HTML" NAME="Start Date" TMPL_ITEM_HOLDER_NAME="SiebControl_2302" TYPE="List Item" UPDATED="11/04/2016 14:39:38" UPDATED_BY="SADMIN" CREATED="09/01/2005 15:59:56"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14:39:38" UPDATED_BY="SADMIN" CREATED="09/01/2005 15:59:56" CREATED_BY="SADMIN" EXT_REC_TABLES="S_APPL_WT_IT_RX"&gt;</w:t>
              <w:br/>
              <w:tab/>
              <w:tab/>
              <w:tab/>
              <w:tab/>
              <w:t>&lt;/APPLET_WEB_TEMPLATE_ITEM&gt;</w:t>
              <w:br/>
              <w:tab/>
              <w:tab/>
              <w:tab/>
              <w:tab/>
              <w:t>&lt;APPLET_WEB_TEMPLATE_ITEM CONTROL="Target" INACTIVE="N" ITEM_IDENTIFIER="1307" MARKUP_LANGUAGE="HTML" NAME="Target" TMPL_ITEM_HOLDER_NAME="SiebControl_1307" TYPE="List Item" UPDATED="11/04/2016 14:39:38" UPDATED_BY="SADMIN" CREATED="09/01/2005 15:59:56" CREATED_BY="SADMIN" EXT_REC_TABLES="S_APPL_WT_IT_RX"&gt;</w:t>
              <w:br/>
              <w:tab/>
              <w:tab/>
              <w:tab/>
              <w:tab/>
              <w:t>&lt;/APPLET_WEB_TEMPLATE_ITEM&gt;</w:t>
              <w:br/>
              <w:tab/>
              <w:tab/>
              <w:tab/>
              <w:tab/>
              <w:t>&lt;APPLET_WEB_TEMPLATE_ITEM CONTROL="Target Calls Per Day" INACTIVE="N" ITEM_IDENTIFIER="2305" MARKUP_LANGUAGE="HTML" NAME="Target Calls Per Day" TMPL_ITEM_HOLDER_NAME="SiebControl_2305" TYPE="List Item" UPDATED="11/04/2016 14:39:38" UPDATED_BY="SADMIN" CREATED="09/01/2005 15:59:56" CREATED_BY="SADMIN" EXT_REC_TABLES="S_APPL_WT_IT_RX"&gt;</w:t>
              <w:br/>
              <w:tab/>
              <w:tab/>
              <w:tab/>
              <w:tab/>
              <w:t>&lt;/APPLET_WEB_TEMPLATE_ITEM&gt;</w:t>
              <w:br/>
              <w:tab/>
              <w:tab/>
              <w:tab/>
              <w:tab/>
              <w:t>&lt;APPLET_WEB_TEMPLATE_ITEM CONTROL="Target Total Calls" INACTIVE="N" ITEM_IDENTIFIER="2805" MARKUP_LANGUAGE="HTML" NAME="Target Total Calls" TMPL_ITEM_HOLDER_NAME="SiebControl_2805" TYPE="List Item" UPDATED="11/04/2016 14:39:38" UPDATED_BY="SADMIN" CREATED="09/01/2005 15:59:56" CREATED_BY="SADMIN" EXT_REC_TABLES="S_APPL_WT_IT_RX"&gt;</w:t>
              <w:br/>
              <w:tab/>
              <w:tab/>
              <w:tab/>
              <w:tab/>
              <w:t>&lt;/APPLET_WEB_TEMPLATE_ITEM&gt;</w:t>
              <w:br/>
              <w:tab/>
              <w:tab/>
              <w:tab/>
              <w:tab/>
              <w:t>&lt;APPLET_WEB_TEMPLATE_ITEM CONTROL="Territory" INACTIVE="N" ITEM_IDENTIFIER="2307" MARKUP_LANGUAGE="HTML" NAME="Territory" TMPL_ITEM_HOLDER_NAME="SiebControl_2307" TYPE="List Item" UPDATED="11/04/2016 14:39:38" UPDATED_BY="SADMIN" CREATED="09/01/2005 15:59:56" CREATED_BY="SADMIN" EXT_REC_TABLES="S_APPL_WT_IT_RX"&gt;</w:t>
              <w:br/>
              <w:tab/>
              <w:tab/>
              <w:tab/>
              <w:tab/>
              <w:t>&lt;/APPLET_WEB_TEMPLATE_ITEM&gt;</w:t>
              <w:br/>
              <w:tab/>
              <w:tab/>
              <w:tab/>
              <w:tab/>
              <w:t>&lt;APPLET_WEB_TEMPLATE_ITEM CONTROL="Total Cost" INACTIVE="N" ITEM_IDENTIFIER="1806" MARKUP_LANGUAGE="HTML" NAME="Total Cost" TMPL_ITEM_HOLDER_NAME="SiebControl_1806" TYPE="List Item" UPDATED="11/04/2016 14:39:38" UPDATED_BY="SADMIN" CREATED="09/01/2005 15:59:56"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14:39:38" UPDATED_BY="SADMIN" CREATED="09/01/2005 15:59:56"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14:39:38" UPDATED_BY="SADMIN" CREATED="09/01/2005 15:59:56"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14:39:38" UPDATED_BY="SADMIN" CREATED="09/01/2005 15:59:56"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14:39:38" UPDATED_BY="SADMIN" CREATED="09/01/2005 15:59:56"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Dealer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TYPE="Edit" WEB_TEMPLATE="Applet Form Grid Layout" UPDATED="11/04/2016 12:37:17" UPDATED_BY="SADMIN" CREATED="06/05/2003 01:49:15" CREATED_BY="SADMIN" EXT_REC_TABLES="S_APPL_WTMPL_RX"&gt;</w:t>
              <w:br/>
              <w:tab/>
              <w:tab/>
              <w:tab/>
              <w:tab/>
              <w:t>&lt;APPLET_WEB_TEMPLATE_ITEM CONTROL="Applet_Title" EXTENSION_FLAG="Y" ITEM_IDENTIFIER="99929" NAME="Applet_Title" TMPL_ITEM_HOLDER_NAME="SiebControl_99929" TYPE="Control" UPDATED="11/04/2016 12:22:42" UPDATED_BY="SADMIN" CREATED="11/04/2016 12:22:42" CREATED_BY="SADMIN" EXT_REC_TABLES="S_APPL_WT_IT_RX"&gt;</w:t>
              <w:br/>
              <w:tab/>
              <w:tab/>
              <w:tab/>
              <w:tab/>
              <w:t>&lt;/APPLET_WEB_TEMPLATE_ITEM&gt;</w:t>
              <w:br/>
              <w:tab/>
              <w:tab/>
              <w:tab/>
              <w:tab/>
              <w:t>&lt;APPLET_WEB_TEMPLATE_ITEM COLUMN_SPAN="15" CONTROL="City" GRID_PROPERTY="FormattedHtml" INACTIVE="N" ITEM_IDENTIFIER="8011" MARKUP_LANGUAGE="HTML" NAME="City" ROW_SPAN="3" TMPL_ITEM_HOLDER_NAME="SiebControl_8_11" TYPE="Control" UPDATED="11/04/2016 12:22:42" UPDATED_BY="SADMIN" CREATED="06/05/2003 02:53:24" CREATED_BY="SADMIN" EXT_REC_TABLES="S_APPL_WT_IT_RX"&gt;</w:t>
              <w:br/>
              <w:tab/>
              <w:tab/>
              <w:tab/>
              <w:tab/>
              <w:tab/>
              <w:t>&lt;APPLET_WEB_TEMPLATE_ITEM_LOCALE APPLICATION_CODE="STD" INACTIVE="N" ITEM_IDENTIFIER="8041"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COLUMN_SPAN="9" CONTROL="City" GRID_PROPERTY="FormattedLabel" INACTIVE="N" ITEM_IDENTIFIER="8002" MARKUP_LANGUAGE="HTML" NAME="CityLabel" ROW_SPAN="3" TYPE="Control" UPDATED="09/20/2012 07:09:54" UPDATED_BY="SADMIN" CREATED="06/30/2003 15:18:44" CREATED_BY="SADMIN"&gt;</w:t>
              <w:br/>
              <w:tab/>
              <w:tab/>
              <w:tab/>
              <w:tab/>
              <w:tab/>
              <w:t>&lt;APPLET_WEB_TEMPLATE_ITEM_LOCALE APPLICATION_CODE="STD" INACTIVE="N" ITEM_IDENTIFIER="8032"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ITEM_IDENTIFIER="11041" MARKUP_LANGUAGE="HTML" NAME="Country" ROW_SPAN="3" TMPL_ITEM_HOLDER_NAME="SiebControl_11_41" TYPE="Control" UPDATED="11/04/2016 12:22:42" UPDATED_BY="SADMIN" CREATED="06/05/2003 02:53:24" CREATED_BY="SADMIN" EXT_REC_TABLES="S_APPL_WT_IT_RX"&gt;</w:t>
              <w:br/>
              <w:tab/>
              <w:tab/>
              <w:tab/>
              <w:tab/>
              <w:t>&lt;/APPLET_WEB_TEMPLATE_ITEM&gt;</w:t>
              <w:br/>
              <w:tab/>
              <w:tab/>
              <w:tab/>
              <w:tab/>
              <w:t>&lt;APPLET_WEB_TEMPLATE_ITEM COLUMN_SPAN="9" CONTROL="Country" GRID_PROPERTY="FormattedLabel" INACTIVE="N" ITEM_IDENTIFIER="11032" MARKUP_LANGUAGE="HTML" NAME="CountryLabel" ROW_SPAN="3" TYPE="Control" UPDATED="09/20/2012 07:09:54" UPDATED_BY="SADMIN" CREATED="06/30/2003 15:18:45"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12:22:42" UPDATED_BY="SADMIN" CREATED="06/05/2003 02:53:24"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12:22:42" UPDATED_BY="SADMIN" CREATED="06/05/2003 02:53:24"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12:22:42" UPDATED_BY="SADMIN" CREATED="06/05/2003 02:53:24"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12:22:42" UPDATED_BY="SADMIN" CREATED="11/04/2016 12:22:42" CREATED_BY="SADMIN" EXT_REC_TABLES="S_APPL_WT_IT_RX"&gt;</w:t>
              <w:br/>
              <w:tab/>
              <w:tab/>
              <w:tab/>
              <w:tab/>
              <w:t>&lt;/APPLET_WEB_TEMPLATE_ITEM&gt;</w:t>
              <w:br/>
              <w:tab/>
              <w:tab/>
              <w:tab/>
              <w:tab/>
              <w:t>&lt;APPLET_WEB_TEMPLATE_ITEM COLUMN_SPAN="15" CONTROL="MainPhoneNumber" GRID_PROPERTY="FormattedHtml" INACTIVE="N" ITEM_IDENTIFIER="2041" MARKUP_LANGUAGE="HTML" NAME="MainPhoneNumber" ROW_SPAN="3" TMPL_ITEM_HOLDER_NAME="SiebControl_2_41" TYPE="Control" UPDATED="11/04/2016 12:22:42" UPDATED_BY="SADMIN" CREATED="06/05/2003 02:53:25" CREATED_BY="SADMIN" EXT_REC_TABLES="S_APPL_WT_IT_RX"&gt;</w:t>
              <w:br/>
              <w:tab/>
              <w:tab/>
              <w:tab/>
              <w:tab/>
              <w:t>&lt;/APPLET_WEB_TEMPLATE_ITEM&gt;</w:t>
              <w:br/>
              <w:tab/>
              <w:tab/>
              <w:tab/>
              <w:tab/>
              <w:t>&lt;APPLET_WEB_TEMPLATE_ITEM COLUMN_SPAN="13" CONTROL="MainPhoneNumber" GRID_PROPERTY="FormattedLabel" INACTIVE="N" ITEM_IDENTIFIER="2028" MARKUP_LANGUAGE="HTML" NAME="MainPhoneNumberLabel" ROW_SPAN="3" TYPE="Control" UPDATED="11/03/2003 19:28:57" UPDATED_BY="SADMIN" CREATED="06/30/2003 15:18:43" CREATED_BY="SADMIN"&gt;</w:t>
              <w:br/>
              <w:tab/>
              <w:tab/>
              <w:tab/>
              <w:tab/>
              <w:t>&lt;/APPLET_WEB_TEMPLATE_ITEM&gt;</w:t>
              <w:br/>
              <w:tab/>
              <w:tab/>
              <w:tab/>
              <w:tab/>
              <w:t>&lt;APPLET_WEB_TEMPLATE_ITEM CONTROL="MenuControl" EXTENSION_FLAG="Y" ITEM_IDENTIFIER="99997" NAME="MenuControl" TMPL_ITEM_HOLDER_NAME="SiebControl_99997" TYPE="Control" UPDATED="11/04/2016 12:22:42" UPDATED_BY="SADMIN" CREATED="11/04/2016 12:22:42" CREATED_BY="SADMIN" EXT_REC_TABLES="S_APPL_WT_IT_RX"&gt;</w:t>
              <w:br/>
              <w:tab/>
              <w:tab/>
              <w:tab/>
              <w:tab/>
              <w:t>&lt;/APPLET_WEB_TEMPLATE_ITEM&gt;</w:t>
              <w:br/>
              <w:tab/>
              <w:tab/>
              <w:tab/>
              <w:tab/>
              <w:t>&lt;APPLET_WEB_TEMPLATE_ITEM COLUMN_SPAN="15" CONTROL="Name" GRID_PROPERTY="FormattedHtml" INACTIVE="N" ITEM_IDENTIFIER="2011" MARKUP_LANGUAGE="HTML" NAME="Name" ROW_SPAN="3" TMPL_ITEM_HOLDER_NAME="SiebControl_2_11" TYPE="Control" UPDATED="11/04/2016 12:22:42" UPDATED_BY="SADMIN" CREATED="06/05/2003 02:53:25" CREATED_BY="SADMIN" EXT_REC_TABLES="S_APPL_WT_IT_RX"&gt;</w:t>
              <w:br/>
              <w:tab/>
              <w:tab/>
              <w:tab/>
              <w:tab/>
              <w:t>&lt;/APPLET_WEB_TEMPLATE_ITEM&gt;</w:t>
              <w:br/>
              <w:tab/>
              <w:tab/>
              <w:tab/>
              <w:tab/>
              <w:t>&lt;APPLET_WEB_TEMPLATE_ITEM COLUMN_SPAN="9" CONTROL="Name" GRID_PROPERTY="FormattedLabel" INACTIVE="N" ITEM_IDENTIFIER="2002" MARKUP_LANGUAGE="HTML" NAME="NameLabel" ROW_SPAN="3" TYPE="Control" UPDATED="11/03/2003 19:28:57" UPDATED_BY="SADMIN" CREATED="06/30/2003 15:18:43" CREATED_BY="SADMIN"&gt;</w:t>
              <w:br/>
              <w:tab/>
              <w:tab/>
              <w:tab/>
              <w:tab/>
              <w:t>&lt;/APPLET_WEB_TEMPLATE_ITEM&gt;</w:t>
              <w:br/>
              <w:tab/>
              <w:tab/>
              <w:tab/>
              <w:tab/>
              <w:t>&lt;APPLET_WEB_TEMPLATE_ITEM CONTROL="Name Title" INACTIVE="N" ITEM_IDENTIFIER="90" MARKUP_LANGUAGE="HTML" NAME="NameTitle" TMPL_ITEM_HOLDER_NAME="SiebControl_90" TYPE="Control" UPDATED="11/04/2016 12:22:42" UPDATED_BY="SADMIN" CREATED="09/15/2003 23:02:14"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12:22:43" UPDATED_BY="SADMIN" CREATED="08/01/2003 21:18:29" CREATED_BY="SADMIN" EXT_REC_TABLES="S_APPL_WT_IT_RX"&gt;</w:t>
              <w:br/>
              <w:tab/>
              <w:tab/>
              <w:tab/>
              <w:tab/>
              <w:t>&lt;/APPLET_WEB_TEMPLATE_ITEM&gt;</w:t>
              <w:br/>
              <w:tab/>
              <w:tab/>
              <w:tab/>
              <w:tab/>
              <w:t>&lt;APPLET_WEB_TEMPLATE_ITEM COLUMN_SPAN="15" CONTROL="Organization" GRID_PROPERTY="FormattedHtml" INACTIVE="N" ITEM_IDENTIFIER="11076" MARKUP_LANGUAGE="HTML" NAME="Organization" ROW_SPAN="3" TMPL_ITEM_HOLDER_NAME="SiebControl_11_76" TYPE="Control" UPDATED="11/04/2016 12:22:43" UPDATED_BY="SADMIN" CREATED="06/05/2003 02:53:25" CREATED_BY="SADMIN" EXT_REC_TABLES="S_APPL_WT_IT_RX"&gt;</w:t>
              <w:br/>
              <w:tab/>
              <w:tab/>
              <w:tab/>
              <w:tab/>
              <w:t>&lt;/APPLET_WEB_TEMPLATE_ITEM&gt;</w:t>
              <w:br/>
              <w:tab/>
              <w:tab/>
              <w:tab/>
              <w:tab/>
              <w:t>&lt;APPLET_WEB_TEMPLATE_ITEM COLUMN_SPAN="11" CONTROL="Organization" GRID_PROPERTY="FormattedLabel" INACTIVE="N" ITEM_IDENTIFIER="11065" MARKUP_LANGUAGE="HTML" NAME="OrganizationLabel" ROW_SPAN="3" TYPE="Control" UPDATED="11/03/2003 19:29:07" UPDATED_BY="SADMIN" CREATED="06/30/2003 15:18:44" CREATED_BY="SADMIN"&gt;</w:t>
              <w:br/>
              <w:tab/>
              <w:tab/>
              <w:tab/>
              <w:tab/>
              <w:t>&lt;/APPLET_WEB_TEMPLATE_ITEM&gt;</w:t>
              <w:br/>
              <w:tab/>
              <w:tab/>
              <w:tab/>
              <w:tab/>
              <w:t>&lt;APPLET_WEB_TEMPLATE_ITEM COLUMN_SPAN="15" CONTROL="PartnerTier" GRID_PROPERTY="FormattedHtml" INACTIVE="N" ITEM_IDENTIFIER="5076" MARKUP_LANGUAGE="HTML" NAME="PartnerTier" ROW_SPAN="3" TMPL_ITEM_HOLDER_NAME="SiebControl_5_76" TYPE="Control" UPDATED="11/04/2016 12:22:43" UPDATED_BY="SADMIN" CREATED="06/05/2003 02:53:26" CREATED_BY="SADMIN" EXT_REC_TABLES="S_APPL_WT_IT_RX"&gt;</w:t>
              <w:br/>
              <w:tab/>
              <w:tab/>
              <w:tab/>
              <w:tab/>
              <w:t>&lt;/APPLET_WEB_TEMPLATE_ITEM&gt;</w:t>
              <w:br/>
              <w:tab/>
              <w:tab/>
              <w:tab/>
              <w:tab/>
              <w:t>&lt;APPLET_WEB_TEMPLATE_ITEM COLUMN_SPAN="19" CONTROL="PartnerTier" GRID_PROPERTY="FormattedLabel" INACTIVE="N" ITEM_IDENTIFIER="5057" MARKUP_LANGUAGE="HTML" NAME="PartnerTierLabel" ROW_SPAN="3" TYPE="Control" UPDATED="11/03/2003 19:29:11" UPDATED_BY="SADMIN" CREATED="06/30/2003 15:18:43" CREATED_BY="SADMIN"&gt;</w:t>
              <w:br/>
              <w:tab/>
              <w:tab/>
              <w:tab/>
              <w:tab/>
              <w:t>&lt;/APPLET_WEB_TEMPLATE_ITEM&gt;</w:t>
              <w:br/>
              <w:tab/>
              <w:tab/>
              <w:tab/>
              <w:tab/>
              <w:t>&lt;APPLET_WEB_TEMPLATE_ITEM COLUMN_SPAN="15" CONTROL="PartnerType" GRID_PROPERTY="FormattedHtml" INACTIVE="N" ITEM_IDENTIFIER="2076" MARKUP_LANGUAGE="HTML" NAME="PartnerType" ROW_SPAN="3" TMPL_ITEM_HOLDER_NAME="SiebControl_2_76" TYPE="Control" UPDATED="11/04/2016 12:22:43" UPDATED_BY="SADMIN" CREATED="06/05/2003 02:53:26" CREATED_BY="SADMIN" EXT_REC_TABLES="S_APPL_WT_IT_RX"&gt;</w:t>
              <w:br/>
              <w:tab/>
              <w:tab/>
              <w:tab/>
              <w:tab/>
              <w:t>&lt;/APPLET_WEB_TEMPLATE_ITEM&gt;</w:t>
              <w:br/>
              <w:tab/>
              <w:tab/>
              <w:tab/>
              <w:tab/>
              <w:t>&lt;APPLET_WEB_TEMPLATE_ITEM COLUMN_SPAN="12" CONTROL="PartnerType" GRID_PROPERTY="FormattedLabel" INACTIVE="N" ITEM_IDENTIFIER="2064" MARKUP_LANGUAGE="HTML" NAME="PartnerTypeLabel" ROW_SPAN="3" TYPE="Control" UPDATED="11/03/2003 19:29:07" UPDATED_BY="SADMIN" CREATED="06/30/2003 15:18:43" CREATED_BY="SADMIN"&gt;</w:t>
              <w:br/>
              <w:tab/>
              <w:tab/>
              <w:tab/>
              <w:tab/>
              <w:t>&lt;/APPLET_WEB_TEMPLATE_ITEM&gt;</w:t>
              <w:br/>
              <w:tab/>
              <w:tab/>
              <w:tab/>
              <w:tab/>
              <w:t>&lt;APPLET_WEB_TEMPLATE_ITEM COLUMN_SPAN="15" CONTROL="PartnershipStage" GRID_PROPERTY="FormattedHtml" INACTIVE="N" ITEM_IDENTIFIER="5106" MARKUP_LANGUAGE="HTML" NAME="PartnershipStage" ROW_SPAN="3" TMPL_ITEM_HOLDER_NAME="SiebControl_5_106" TYPE="Control" UPDATED="11/04/2016 12:22:43" UPDATED_BY="SADMIN" CREATED="06/05/2003 02:53:26" CREATED_BY="SADMIN" EXT_REC_TABLES="S_APPL_WT_IT_RX"&gt;</w:t>
              <w:br/>
              <w:tab/>
              <w:tab/>
              <w:tab/>
              <w:tab/>
              <w:t>&lt;/APPLET_WEB_TEMPLATE_ITEM&gt;</w:t>
              <w:br/>
              <w:tab/>
              <w:tab/>
              <w:tab/>
              <w:tab/>
              <w:t>&lt;APPLET_WEB_TEMPLATE_ITEM COLUMN_SPAN="9" CONTROL="PartnershipStage" GRID_PROPERTY="FormattedLabel" INACTIVE="N" ITEM_IDENTIFIER="5097" MARKUP_LANGUAGE="HTML" NAME="PartnershipStageLabel" ROW_SPAN="3" TYPE="Control" UPDATED="11/03/2003 19:27:06" UPDATED_BY="SADMIN" CREATED="06/30/2003 15:18:43" CREATED_BY="SADMIN"&gt;</w:t>
              <w:br/>
              <w:tab/>
              <w:tab/>
              <w:tab/>
              <w:tab/>
              <w:t>&lt;/APPLET_WEB_TEMPLATE_ITEM&gt;</w:t>
              <w:br/>
              <w:tab/>
              <w:tab/>
              <w:tab/>
              <w:tab/>
              <w:t>&lt;APPLET_WEB_TEMPLATE_ITEM COLUMN_SPAN="15" CONTROL="PostalCode" GRID_PROPERTY="FormattedHtml" INACTIVE="N" ITEM_IDENTIFIER="11011" MARKUP_LANGUAGE="HTML" NAME="PostalCode" ROW_SPAN="3" TMPL_ITEM_HOLDER_NAME="SiebControl_11_11" TYPE="Control" UPDATED="11/04/2016 12:22:43" UPDATED_BY="SADMIN" CREATED="06/05/2003 02:53:26" CREATED_BY="SADMIN" EXT_REC_TABLES="S_APPL_WT_IT_RX"&gt;</w:t>
              <w:br/>
              <w:tab/>
              <w:tab/>
              <w:tab/>
              <w:tab/>
              <w:tab/>
              <w:t>&lt;APPLET_WEB_TEMPLATE_ITEM_LOCALE APPLICATION_CODE="STD" INACTIVE="N" ITEM_IDENTIFIER="8011"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COLUMN_SPAN="9" CONTROL="PostalCode" GRID_PROPERTY="FormattedLabel" INACTIVE="N" ITEM_IDENTIFIER="11002" MARKUP_LANGUAGE="HTML" NAME="PostalCodeLabel" ROW_SPAN="3" TYPE="Control" UPDATED="09/20/2012 07:09:54" UPDATED_BY="SADMIN" CREATED="06/30/2003 15:18:45" CREATED_BY="SADMIN"&gt;</w:t>
              <w:br/>
              <w:tab/>
              <w:tab/>
              <w:tab/>
              <w:tab/>
              <w:tab/>
              <w:t>&lt;APPLET_WEB_TEMPLATE_ITEM_LOCALE APPLICATION_CODE="STD" INACTIVE="N" ITEM_IDENTIFIER="8002"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COLUMN_SPAN="3" CONTROL="Publish" GRID_PROPERTY="FormattedHtml" INACTIVE="N" ITEM_IDENTIFIER="8106" MARKUP_LANGUAGE="HTML" NAME="Publish" ROW_SPAN="3" TMPL_ITEM_HOLDER_NAME="SiebControl_8_106" TYPE="Control" UPDATED="11/04/2016 12:22:43" UPDATED_BY="SADMIN" CREATED="06/05/2003 02:53:26" CREATED_BY="SADMIN" EXT_REC_TABLES="S_APPL_WT_IT_RX"&gt;</w:t>
              <w:br/>
              <w:tab/>
              <w:tab/>
              <w:tab/>
              <w:tab/>
              <w:t>&lt;/APPLET_WEB_TEMPLATE_ITEM&gt;</w:t>
              <w:br/>
              <w:tab/>
              <w:tab/>
              <w:tab/>
              <w:tab/>
              <w:t>&lt;APPLET_WEB_TEMPLATE_ITEM COLUMN_SPAN="10" CONTROL="Publish" GRID_PROPERTY="FormattedLabel" INACTIVE="N" ITEM_IDENTIFIER="8096" MARKUP_LANGUAGE="HTML" NAME="PublishLabel" ROW_SPAN="3" TYPE="Control" UPDATED="11/03/2003 19:27:06" UPDATED_BY="SADMIN" CREATED="06/30/2003 15:18:44" CREATED_BY="SADMIN"&gt;</w:t>
              <w:br/>
              <w:tab/>
              <w:tab/>
              <w:tab/>
              <w:tab/>
              <w:t>&lt;/APPLET_WEB_TEMPLATE_ITEM&gt;</w:t>
              <w:br/>
              <w:tab/>
              <w:tab/>
              <w:tab/>
              <w:tab/>
              <w:t>&lt;APPLET_WEB_TEMPLATE_ITEM CONTROL="QueryAssistant" INACTIVE="N" ITEM_IDENTIFIER="126" NAME="Query Assistant" TMPL_ITEM_HOLDER_NAME="SiebControl_126" TYPE="Control" UPDATED="11/04/2016 12:22:43" UPDATED_BY="SADMIN" CREATED="06/05/2003 02:53:26"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12:22:43" UPDATED_BY="SADMIN" CREATED="11/04/2016 12:22:43" CREATED_BY="SADMIN" EXT_REC_TABLES="S_APPL_WT_IT_RX"&gt;</w:t>
              <w:br/>
              <w:tab/>
              <w:tab/>
              <w:tab/>
              <w:tab/>
              <w:t>&lt;/APPLET_WEB_TEMPLATE_ITEM&gt;</w:t>
              <w:br/>
              <w:tab/>
              <w:tab/>
              <w:tab/>
              <w:tab/>
              <w:t>&lt;APPLET_WEB_TEMPLATE_ITEM COLUMN_SPAN="15" CONTROL="Sales Team" GRID_PROPERTY="FormattedHtml" INACTIVE="N" ITEM_IDENTIFIER="11106" MARKUP_LANGUAGE="HTML" NAME="Sales Team" ROW_SPAN="3" TMPL_ITEM_HOLDER_NAME="SiebControl_11_106" TYPE="Control" UPDATED="11/04/2016 12:22:43" UPDATED_BY="SADMIN" CREATED="06/05/2003 02:53:26" CREATED_BY="SADMIN" EXT_REC_TABLES="S_APPL_WT_IT_RX"&gt;</w:t>
              <w:br/>
              <w:tab/>
              <w:tab/>
              <w:tab/>
              <w:tab/>
              <w:t>&lt;/APPLET_WEB_TEMPLATE_ITEM&gt;</w:t>
              <w:br/>
              <w:tab/>
              <w:tab/>
              <w:tab/>
              <w:tab/>
              <w:t>&lt;APPLET_WEB_TEMPLATE_ITEM COLUMN_SPAN="12" CONTROL="Sales Team" GRID_PROPERTY="FormattedLabel" INACTIVE="N" ITEM_IDENTIFIER="11094" MARKUP_LANGUAGE="HTML" NAME="Sales TeamLabel" ROW_SPAN="3" TYPE="Control" UPDATED="11/03/2003 19:27:06" UPDATED_BY="SADMIN" CREATED="06/30/2003 15:18:45" CREATED_BY="SADMIN"&gt;</w:t>
              <w:br/>
              <w:tab/>
              <w:tab/>
              <w:tab/>
              <w:tab/>
              <w:t>&lt;/APPLET_WEB_TEMPLATE_ITEM&gt;</w:t>
              <w:br/>
              <w:tab/>
              <w:tab/>
              <w:tab/>
              <w:tab/>
              <w:t>&lt;APPLET_WEB_TEMPLATE_ITEM COLUMN_SPAN="15" CONTROL="SalesRank" GRID_PROPERTY="FormattedHtml" INACTIVE="N" ITEM_IDENTIFIER="2106" MARKUP_LANGUAGE="HTML" NAME="SalesRank" ROW_SPAN="3" TMPL_ITEM_HOLDER_NAME="SiebControl_2_106" TYPE="Control" UPDATED="11/04/2016 12:22:43" UPDATED_BY="SADMIN" CREATED="06/05/2003 02:53:26" CREATED_BY="SADMIN" EXT_REC_TABLES="S_APPL_WT_IT_RX"&gt;</w:t>
              <w:br/>
              <w:tab/>
              <w:tab/>
              <w:tab/>
              <w:tab/>
              <w:t>&lt;/APPLET_WEB_TEMPLATE_ITEM&gt;</w:t>
              <w:br/>
              <w:tab/>
              <w:tab/>
              <w:tab/>
              <w:tab/>
              <w:t>&lt;APPLET_WEB_TEMPLATE_ITEM COLUMN_SPAN="14" CONTROL="SalesRank" GRID_PROPERTY="FormattedLabel" INACTIVE="N" ITEM_IDENTIFIER="2092" MARKUP_LANGUAGE="HTML" NAME="SalesRankLabel" ROW_SPAN="3" TYPE="Control" UPDATED="11/03/2003 19:29:12" UPDATED_BY="SADMIN" CREATED="06/30/2003 15:18:43" CREATED_BY="SADMIN"&gt;</w:t>
              <w:br/>
              <w:tab/>
              <w:tab/>
              <w:tab/>
              <w:tab/>
              <w:t>&lt;/APPLET_WEB_TEMPLATE_ITEM&gt;</w:t>
              <w:br/>
              <w:tab/>
              <w:tab/>
              <w:tab/>
              <w:tab/>
              <w:t>&lt;APPLET_WEB_TEMPLATE_ITEM COLUMN_SPAN="15" CONTROL="State" GRID_PROPERTY="FormattedHtml" INACTIVE="N" ITEM_IDENTIFIER="8041" MARKUP_LANGUAGE="HTML" NAME="State" ROW_SPAN="3" TMPL_ITEM_HOLDER_NAME="SiebControl_8_41" TYPE="Control" UPDATED="11/04/2016 12:22:43" UPDATED_BY="SADMIN" CREATED="06/05/2003 02:53:26" CREATED_BY="SADMIN" EXT_REC_TABLES="S_APPL_WT_IT_RX"&gt;</w:t>
              <w:br/>
              <w:tab/>
              <w:tab/>
              <w:tab/>
              <w:tab/>
              <w:tab/>
              <w:t>&lt;APPLET_WEB_TEMPLATE_ITEM_LOCALE APPLICATION_CODE="STD" INACTIVE="N" ITEM_IDENTIFIER="11011"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COLUMN_SPAN="9" CONTROL="State" GRID_PROPERTY="FormattedLabel" INACTIVE="N" ITEM_IDENTIFIER="8032" MARKUP_LANGUAGE="HTML" NAME="StateLabel" ROW_SPAN="3" TYPE="Control" UPDATED="09/20/2012 07:09:54" UPDATED_BY="SADMIN" CREATED="06/30/2003 15:18:45" CREATED_BY="SADMIN"&gt;</w:t>
              <w:br/>
              <w:tab/>
              <w:tab/>
              <w:tab/>
              <w:tab/>
              <w:tab/>
              <w:t>&lt;APPLET_WEB_TEMPLATE_ITEM_LOCALE APPLICATION_CODE="STD" INACTIVE="N" ITEM_IDENTIFIER="11002" LANGUAGE_CODE="ESN" NAME="ESN-STD" TRANSLATE="Y" UPDATED="09/20/2012 07:09:54" UPDATED_BY="SADMIN" CREATED="09/20/2012 07:09:54" CREATED_BY="SADMIN"&gt;</w:t>
              <w:br/>
              <w:tab/>
              <w:tab/>
              <w:tab/>
              <w:tab/>
              <w:tab/>
              <w:t>&lt;/APPLET_WEB_TEMPLATE_ITEM_LOCALE&gt;</w:t>
              <w:br/>
              <w:tab/>
              <w:tab/>
              <w:tab/>
              <w:tab/>
              <w:t>&lt;/APPLET_WEB_TEMPLATE_ITEM&gt;</w:t>
              <w:br/>
              <w:tab/>
              <w:tab/>
              <w:tab/>
              <w:tab/>
              <w:t>&lt;APPLET_WEB_TEMPLATE_ITEM COLUMN_SPAN="45" CONTROL="StreetAddress" GRID_PROPERTY="FormattedHtml" INACTIVE="N" ITEM_IDENTIFIER="5011" MARKUP_LANGUAGE="HTML" NAME="StreetAddress" ROW_SPAN="3" TMPL_ITEM_HOLDER_NAME="SiebControl_5_11" TYPE="Control" UPDATED="11/04/2016 12:22:43" UPDATED_BY="SADMIN" CREATED="06/05/2003 02:53:27" CREATED_BY="SADMIN" EXT_REC_TABLES="S_APPL_WT_IT_RX"&gt;</w:t>
              <w:br/>
              <w:tab/>
              <w:tab/>
              <w:tab/>
              <w:tab/>
              <w:t>&lt;/APPLET_WEB_TEMPLATE_ITEM&gt;</w:t>
              <w:br/>
              <w:tab/>
              <w:tab/>
              <w:tab/>
              <w:tab/>
              <w:t>&lt;APPLET_WEB_TEMPLATE_ITEM COLUMN_SPAN="9" CONTROL="StreetAddress" GRID_PROPERTY="FormattedLabel" INACTIVE="N" ITEM_IDENTIFIER="5002" MARKUP_LANGUAGE="HTML" NAME="StreetAddressLabel" ROW_SPAN="3" TYPE="Control" UPDATED="09/20/2012 07:09:54" UPDATED_BY="SADMIN" CREATED="06/30/2003 15:18:44" CREATED_BY="SADMIN"&gt;</w:t>
              <w:br/>
              <w:tab/>
              <w:tab/>
              <w:tab/>
              <w:tab/>
              <w:t>&lt;/APPLET_WEB_TEMPLATE_ITEM&gt;</w:t>
              <w:br/>
              <w:tab/>
              <w:tab/>
              <w:tab/>
              <w:tab/>
              <w:t>&lt;APPLET_WEB_TEMPLATE_ITEM COLUMN_SPAN="15" CONTROL="Territory" GRID_PROPERTY="FormattedHtml" INACTIVE="N" ITEM_IDENTIFIER="8076" MARKUP_LANGUAGE="HTML" NAME="Territory" ROW_SPAN="3" TMPL_ITEM_HOLDER_NAME="SiebControl_8_76" TYPE="Control" UPDATED="11/04/2016 12:22:43" UPDATED_BY="SADMIN" CREATED="06/05/2003 02:53:27" CREATED_BY="SADMIN" EXT_REC_TABLES="S_APPL_WT_IT_RX"&gt;</w:t>
              <w:br/>
              <w:tab/>
              <w:tab/>
              <w:tab/>
              <w:tab/>
              <w:t>&lt;/APPLET_WEB_TEMPLATE_ITEM&gt;</w:t>
              <w:br/>
              <w:tab/>
              <w:tab/>
              <w:tab/>
              <w:tab/>
              <w:t>&lt;APPLET_WEB_TEMPLATE_ITEM COLUMN_SPAN="17" CONTROL="Territory" GRID_PROPERTY="FormattedLabel" INACTIVE="N" ITEM_IDENTIFIER="8059" MARKUP_LANGUAGE="HTML" NAME="TerritoryLabel" ROW_SPAN="3" TYPE="Control" UPDATED="11/03/2003 19:29:07" UPDATED_BY="SADMIN" CREATED="06/30/2003 15:18:44" CREATED_BY="SADMIN"&gt;</w:t>
              <w:br/>
              <w:tab/>
              <w:tab/>
              <w:tab/>
              <w:tab/>
              <w:t>&lt;/APPLET_WEB_TEMPLATE_ITEM&gt;</w:t>
              <w:br/>
              <w:tab/>
              <w:tab/>
              <w:tab/>
              <w:tab/>
              <w:t>&lt;APPLET_WEB_TEMPLATE_ITEM CONTROL="ToggleLayout" ITEM_IDENTIFIER="152" MARKUP_LANGUAGE="HTML" NAME="ToggleLayout" TMPL_ITEM_HOLDER_NAME="SiebControl_152" TYPE="Control" UPDATED="11/04/2016 12:22:43" UPDATED_BY="SADMIN" CREATED="06/05/2003 02:53:27"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12:22:43" UPDATED_BY="SADMIN" CREATED="06/05/2003 02:53:27"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12:22:43" UPDATED_BY="SADMIN" CREATED="06/05/2003 02:53:27"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12:22:43" UPDATED_BY="SADMIN" CREATED="06/05/2003 02:53:27"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SA-VBC Alert Parameter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CREATED="10/08/2003 01:13:14" CREATED_BY="SADMIN" EXT_REC_TABLES="S_APPL_WTMPL_RX"&gt;</w:t>
              <w:br/>
              <w:tab/>
              <w:tab/>
              <w:tab/>
              <w:tab/>
              <w:t>&lt;APPLET_WEB_TEMPLATE_ITEM CONTROL="Applet_Title" EXTENSION_FLAG="Y" ITEM_IDENTIFIER="99929" NAME="Applet_Title" TMPL_ITEM_HOLDER_NAME="SiebControl_99929" TYPE="Control" UPDATED="11/04/2016 14:48:59" UPDATED_BY="SADMIN" CREATED="11/04/2016 14:48:59" CREATED_BY="SADMIN" EXT_REC_TABLES="S_APPL_WT_IT_RX"&gt;</w:t>
              <w:br/>
              <w:tab/>
              <w:tab/>
              <w:tab/>
              <w:tab/>
              <w:t>&lt;/APPLET_WEB_TEMPLATE_ITEM&gt;</w:t>
              <w:br/>
              <w:tab/>
              <w:tab/>
              <w:tab/>
              <w:tab/>
              <w:t>&lt;APPLET_WEB_TEMPLATE_ITEM CONTROL="EditRecord" INACTIVE="N" ITEM_IDENTIFIER="507" MARKUP_LANGUAGE="HTML" NAME="EditRecord" TMPL_ITEM_HOLDER_NAME="SiebControl_507" TYPE="Control" UPDATED="11/04/2016 14:48:59" UPDATED_BY="SADMIN" CREATED="10/08/2003 02:01:15" CREATED_BY="SADMIN" EXT_REC_TABLES="S_APPL_WT_IT_RX"&gt;</w:t>
              <w:br/>
              <w:tab/>
              <w:tab/>
              <w:tab/>
              <w:tab/>
              <w:t>&lt;/APPLET_WEB_TEMPLATE_ITEM&gt;</w:t>
              <w:br/>
              <w:tab/>
              <w:tab/>
              <w:tab/>
              <w:tab/>
              <w:t>&lt;APPLET_WEB_TEMPLATE_ITEM CONTROL="GotoNextSet" INACTIVE="N" ITEM_IDENTIFIER="123" MARKUP_LANGUAGE="HTML" NAME="GotoNextSet" TYPE="Control" UPDATED="10/08/2003 02:01:15" UPDATED_BY="SADMIN" CREATED="10/08/2003 02:01:15" CREATED_BY="SADMIN"&gt;</w:t>
              <w:br/>
              <w:tab/>
              <w:tab/>
              <w:tab/>
              <w:tab/>
              <w:t>&lt;/APPLET_WEB_TEMPLATE_ITEM&gt;</w:t>
              <w:br/>
              <w:tab/>
              <w:tab/>
              <w:tab/>
              <w:tab/>
              <w:t>&lt;APPLET_WEB_TEMPLATE_ITEM CONTROL="GotoPreviousSet" INACTIVE="N" ITEM_IDENTIFIER="122" MARKUP_LANGUAGE="HTML" NAME="GotoPreviousSet" TYPE="Control" UPDATED="10/08/2003 02:01:15" UPDATED_BY="SADMIN" CREATED="10/08/2003 02:01:15" CREATED_BY="SADMIN"&gt;</w:t>
              <w:br/>
              <w:tab/>
              <w:tab/>
              <w:tab/>
              <w:tab/>
              <w:t>&lt;/APPLET_WEB_TEMPLATE_ITEM&gt;</w:t>
              <w:br/>
              <w:tab/>
              <w:tab/>
              <w:tab/>
              <w:tab/>
              <w:t>&lt;APPLET_WEB_TEMPLATE_ITEM CONTROL="ListControl" EXTENSION_FLAG="Y" ITEM_IDENTIFIER="99998" NAME="ListControl" TMPL_ITEM_HOLDER_NAME="SiebControl_99998" TYPE="Control" UPDATED="11/04/2016 14:48:59" UPDATED_BY="SADMIN" CREATED="11/04/2016 14:48:59"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14:48:59" UPDATED_BY="SADMIN" CREATED="11/04/2016 14:48:59"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14:48:59" UPDATED_BY="SADMIN" CREATED="10/08/2003 02:01:15" CREATED_BY="SADMIN" EXT_REC_TABLES="S_APPL_WT_IT_RX"&gt;</w:t>
              <w:br/>
              <w:tab/>
              <w:tab/>
              <w:tab/>
              <w:tab/>
              <w:t>&lt;/APPLET_WEB_TEMPLATE_ITEM&gt;</w:t>
              <w:br/>
              <w:tab/>
              <w:tab/>
              <w:tab/>
              <w:tab/>
              <w:t>&lt;APPLET_WEB_TEMPLATE_ITEM CONTROL="PA_ALIAS" INACTIVE="N" ITEM_IDENTIFIER="502" MARKUP_LANGUAGE="HTML" NAME="PA_ALIAS" TMPL_ITEM_HOLDER_NAME="SiebControl_502" TYPE="List Item" UPDATED="11/04/2016 14:48:59" UPDATED_BY="SADMIN" CREATED="10/08/2003 02:01:15" CREATED_BY="SADMIN" EXT_REC_TABLES="S_APPL_WT_IT_RX"&gt;</w:t>
              <w:br/>
              <w:tab/>
              <w:tab/>
              <w:tab/>
              <w:tab/>
              <w:t>&lt;/APPLET_WEB_TEMPLATE_ITEM&gt;</w:t>
              <w:br/>
              <w:tab/>
              <w:tab/>
              <w:tab/>
              <w:tab/>
              <w:t>&lt;APPLET_WEB_TEMPLATE_ITEM CONTROL="PA_DATATYPE" INACTIVE="N" ITEM_IDENTIFIER="503" MARKUP_LANGUAGE="HTML" NAME="PA_DATATYPE" TMPL_ITEM_HOLDER_NAME="SiebControl_503" TYPE="List Item" UPDATED="11/04/2016 14:48:59" UPDATED_BY="SADMIN" CREATED="10/08/2003 02:01:15" CREATED_BY="SADMIN" EXT_REC_TABLES="S_APPL_WT_IT_RX"&gt;</w:t>
              <w:br/>
              <w:tab/>
              <w:tab/>
              <w:tab/>
              <w:tab/>
              <w:t>&lt;/APPLET_WEB_TEMPLATE_ITEM&gt;</w:t>
              <w:br/>
              <w:tab/>
              <w:tab/>
              <w:tab/>
              <w:tab/>
              <w:t>&lt;APPLET_WEB_TEMPLATE_ITEM CONTROL="PA_SCOPE" INACTIVE="N" ITEM_IDENTIFIER="505" MARKUP_LANGUAGE="HTML" NAME="PA_SCOPE" TMPL_ITEM_HOLDER_NAME="SiebControl_505" TYPE="List Item" UPDATED="11/04/2016 14:48:59" UPDATED_BY="SADMIN" CREATED="10/08/2003 02:01:15" CREATED_BY="SADMIN" EXT_REC_TABLES="S_APPL_WT_IT_RX"&gt;</w:t>
              <w:br/>
              <w:tab/>
              <w:tab/>
              <w:tab/>
              <w:tab/>
              <w:t>&lt;/APPLET_WEB_TEMPLATE_ITEM&gt;</w:t>
              <w:br/>
              <w:tab/>
              <w:tab/>
              <w:tab/>
              <w:tab/>
              <w:t>&lt;APPLET_WEB_TEMPLATE_ITEM CONTROL="PA_SUBSYSTEM" INACTIVE="N" ITEM_IDENTIFIER="506" MARKUP_LANGUAGE="HTML" NAME="PA_SUBSYSTEM" TMPL_ITEM_HOLDER_NAME="SiebControl_506" TYPE="List Item" UPDATED="11/04/2016 14:48:59" UPDATED_BY="SADMIN" CREATED="10/08/2003 02:01:15" CREATED_BY="SADMIN" EXT_REC_TABLES="S_APPL_WT_IT_RX"&gt;</w:t>
              <w:br/>
              <w:tab/>
              <w:tab/>
              <w:tab/>
              <w:tab/>
              <w:t>&lt;/APPLET_WEB_TEMPLATE_ITEM&gt;</w:t>
              <w:br/>
              <w:tab/>
              <w:tab/>
              <w:tab/>
              <w:tab/>
              <w:t>&lt;APPLET_WEB_TEMPLATE_ITEM CONTROL="PA_VALUE" INACTIVE="N" ITEM_IDENTIFIER="504" MARKUP_LANGUAGE="HTML" NAME="PA_VALUE" TMPL_ITEM_HOLDER_NAME="SiebControl_504" TYPE="List Item" UPDATED="11/04/2016 14:48:59" UPDATED_BY="SADMIN" CREATED="10/08/2003 02:01:15"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14:48:59" UPDATED_BY="SADMIN" CREATED="10/08/2003 02:01:15"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14:48:59" UPDATED_BY="SADMIN" CREATED="10/08/2003 02:01:15"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14:48:59" UPDATED_BY="SADMIN" CREATED="11/04/2016 14:48:59"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CREATED="10/08/2003 01:13:14" CREATED_BY="SADMIN" EXT_REC_TABLES="S_APPL_WTMPL_RX"&gt;</w:t>
              <w:br/>
              <w:tab/>
              <w:tab/>
              <w:tab/>
              <w:tab/>
              <w:t>&lt;APPLET_WEB_TEMPLATE_ITEM CONTROL="Applet_Title" EXTENSION_FLAG="Y" ITEM_IDENTIFIER="99929" NAME="Applet_Title" TMPL_ITEM_HOLDER_NAME="SiebControl_99929" TYPE="Control" UPDATED="11/04/2016 14:48:59" UPDATED_BY="SADMIN" CREATED="11/04/2016 14:48:59" CREATED_BY="SADMIN" EXT_REC_TABLES="S_APPL_WT_IT_RX"&gt;</w:t>
              <w:br/>
              <w:tab/>
              <w:tab/>
              <w:tab/>
              <w:tab/>
              <w:t>&lt;/APPLET_WEB_TEMPLATE_ITEM&gt;</w:t>
              <w:br/>
              <w:tab/>
              <w:tab/>
              <w:tab/>
              <w:tab/>
              <w:t>&lt;APPLET_WEB_TEMPLATE_ITEM COMMENTS="Modified by 7.7 Fix Existing Button Mappings Rule Tools Patch: Switched Item Identifier from 140 to 107" CONTROL="ExecuteQuery" INACTIVE="N" ITEM_IDENTIFIER="107" MARKUP_LANGUAGE="HTML" NAME="ExecuteQuery" TMPL_ITEM_HOLDER_NAME="SiebControl_107" TYPE="Control" UPDATED="11/04/2016 14:48:59" UPDATED_BY="SADMIN" CREATED="10/08/2003 02:01:15"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14:48:59" UPDATED_BY="SADMIN" CREATED="11/04/2016 14:48:59" CREATED_BY="SADMIN" EXT_REC_TABLES="S_APPL_WT_IT_RX"&gt;</w:t>
              <w:br/>
              <w:tab/>
              <w:tab/>
              <w:tab/>
              <w:tab/>
              <w:t>&lt;/APPLET_WEB_TEMPLATE_ITEM&gt;</w:t>
              <w:br/>
              <w:tab/>
              <w:tab/>
              <w:tab/>
              <w:tab/>
              <w:t>&lt;APPLET_WEB_TEMPLATE_ITEM CONTROL="NSS_ALIAS" INACTIVE="N" ITEM_IDENTIFIER="1301" MARKUP_LANGUAGE="HTML" NAME="NSS_ALIAS" TMPL_ITEM_HOLDER_NAME="SiebControl_1301" TYPE="List Item" UPDATED="11/04/2016 14:48:59" UPDATED_BY="SADMIN" CREATED="10/08/2003 02:01:15" CREATED_BY="SADMIN" EXT_REC_TABLES="S_APPL_WT_IT_RX"&gt;</w:t>
              <w:br/>
              <w:tab/>
              <w:tab/>
              <w:tab/>
              <w:tab/>
              <w:t>&lt;/APPLET_WEB_TEMPLATE_ITEM&gt;</w:t>
              <w:br/>
              <w:tab/>
              <w:tab/>
              <w:tab/>
              <w:tab/>
              <w:t>&lt;APPLET_WEB_TEMPLATE_ITEM CONTROL="PA_ALIAS" INACTIVE="N" ITEM_IDENTIFIER="1302" MARKUP_LANGUAGE="HTML" NAME="PA_ALIAS" TMPL_ITEM_HOLDER_NAME="SiebControl_1302" TYPE="List Item" UPDATED="11/04/2016 14:48:59" UPDATED_BY="SADMIN" CREATED="10/08/2003 02:01:15" CREATED_BY="SADMIN" EXT_REC_TABLES="S_APPL_WT_IT_RX"&gt;</w:t>
              <w:br/>
              <w:tab/>
              <w:tab/>
              <w:tab/>
              <w:tab/>
              <w:t>&lt;/APPLET_WEB_TEMPLATE_ITEM&gt;</w:t>
              <w:br/>
              <w:tab/>
              <w:tab/>
              <w:tab/>
              <w:tab/>
              <w:t>&lt;APPLET_WEB_TEMPLATE_ITEM CONTROL="PA_DATATYPE" INACTIVE="N" ITEM_IDENTIFIER="1303" MARKUP_LANGUAGE="HTML" NAME="PA_DATATYPE" TMPL_ITEM_HOLDER_NAME="SiebControl_1303" TYPE="List Item" UPDATED="11/04/2016 14:48:59" UPDATED_BY="SADMIN" CREATED="10/08/2003 02:01:15" CREATED_BY="SADMIN" EXT_REC_TABLES="S_APPL_WT_IT_RX"&gt;</w:t>
              <w:br/>
              <w:tab/>
              <w:tab/>
              <w:tab/>
              <w:tab/>
              <w:t>&lt;/APPLET_WEB_TEMPLATE_ITEM&gt;</w:t>
              <w:br/>
              <w:tab/>
              <w:tab/>
              <w:tab/>
              <w:tab/>
              <w:t>&lt;APPLET_WEB_TEMPLATE_ITEM CONTROL="PA_SAID" INACTIVE="N" ITEM_IDENTIFIER="1304" MARKUP_LANGUAGE="HTML" NAME="PA_SAID" TMPL_ITEM_HOLDER_NAME="SiebControl_1304" TYPE="List Item" UPDATED="11/04/2016 14:48:59" UPDATED_BY="SADMIN" CREATED="10/08/2003 02:01:15" CREATED_BY="SADMIN" EXT_REC_TABLES="S_APPL_WT_IT_RX"&gt;</w:t>
              <w:br/>
              <w:tab/>
              <w:tab/>
              <w:tab/>
              <w:tab/>
              <w:t>&lt;/APPLET_WEB_TEMPLATE_ITEM&gt;</w:t>
              <w:br/>
              <w:tab/>
              <w:tab/>
              <w:tab/>
              <w:tab/>
              <w:t>&lt;APPLET_WEB_TEMPLATE_ITEM CONTROL="PA_SCOPE" INACTIVE="N" ITEM_IDENTIFIER="1305" MARKUP_LANGUAGE="HTML" NAME="PA_SCOPE" TMPL_ITEM_HOLDER_NAME="SiebControl_1305" TYPE="List Item" UPDATED="11/04/2016 14:48:59" UPDATED_BY="SADMIN" CREATED="10/08/2003 02:01:15" CREATED_BY="SADMIN" EXT_REC_TABLES="S_APPL_WT_IT_RX"&gt;</w:t>
              <w:br/>
              <w:tab/>
              <w:tab/>
              <w:tab/>
              <w:tab/>
              <w:t>&lt;/APPLET_WEB_TEMPLATE_ITEM&gt;</w:t>
              <w:br/>
              <w:tab/>
              <w:tab/>
              <w:tab/>
              <w:tab/>
              <w:t>&lt;APPLET_WEB_TEMPLATE_ITEM CONTROL="PA_VALUE" INACTIVE="N" ITEM_IDENTIFIER="1306" MARKUP_LANGUAGE="HTML" NAME="PA_VALUE" TMPL_ITEM_HOLDER_NAME="SiebControl_1306" TYPE="List Item" UPDATED="11/04/2016 14:48:59" UPDATED_BY="SADMIN" CREATED="10/08/2003 02:01:15"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14:48:59" UPDATED_BY="SADMIN" CREATED="10/08/2003 02:01:15"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14:48:59" UPDATED_BY="SADMIN" CREATED="11/04/2016 14:48:59"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14:48:59" UPDATED_BY="SADMIN" CREATED="11/23/2003 20:56:51"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14:48:59" UPDATED_BY="SADMIN" CREATED="10/08/2003 02:01:16"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14:48:59" UPDATED_BY="SADMIN" CREATED="10/08/2003 02:01:16"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CREATED="10/08/2003 01:13:14" CREATED_BY="SADMIN" EXT_REC_TABLES="S_APPL_WTMPL_RX"&gt;</w:t>
              <w:br/>
              <w:tab/>
              <w:tab/>
              <w:tab/>
              <w:tab/>
              <w:t>&lt;APPLET_WEB_TEMPLATE_ITEM CONTROL="AppletTitle" INACTIVE="N" ITEM_IDENTIFIER="90" MARKUP_LANGUAGE="HTML" NAME="AppletTitle" TYPE="Control" UPDATED="10/08/2003 02:01:16" UPDATED_BY="SADMIN" CREATED="10/08/2003 02:01:16" CREATED_BY="SADMIN"&gt;</w:t>
              <w:br/>
              <w:tab/>
              <w:tab/>
              <w:tab/>
              <w:tab/>
              <w:t>&lt;/APPLET_WEB_TEMPLATE_ITEM&gt;</w:t>
              <w:br/>
              <w:tab/>
              <w:tab/>
              <w:tab/>
              <w:tab/>
              <w:t>&lt;APPLET_WEB_TEMPLATE_ITEM CONTROL="Applet_Title" EXTENSION_FLAG="Y" ITEM_IDENTIFIER="99929" NAME="Applet_Title" TMPL_ITEM_HOLDER_NAME="SiebControl_99929" TYPE="Control" UPDATED="11/04/2016 14:48:59" UPDATED_BY="SADMIN" CREATED="11/04/2016 14:48:59"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14:48:59" UPDATED_BY="SADMIN" CREATED="10/08/2003 02:01:16" CREATED_BY="SADMIN" EXT_REC_TABLES="S_APPL_WT_IT_RX"&gt;</w:t>
              <w:br/>
              <w:tab/>
              <w:tab/>
              <w:tab/>
              <w:tab/>
              <w:t>&lt;/APPLET_WEB_TEMPLATE_ITEM&gt;</w:t>
              <w:br/>
              <w:tab/>
              <w:tab/>
              <w:tab/>
              <w:tab/>
              <w:t>&lt;APPLET_WEB_TEMPLATE_ITEM CONTROL="GotoNextSet" INACTIVE="N" ITEM_IDENTIFIER="123" MARKUP_LANGUAGE="HTML" NAME="GotoNextSet" TYPE="Control" UPDATED="10/08/2003 02:01:16" UPDATED_BY="SADMIN" CREATED="10/08/2003 02:01:16" CREATED_BY="SADMIN"&gt;</w:t>
              <w:br/>
              <w:tab/>
              <w:tab/>
              <w:tab/>
              <w:tab/>
              <w:t>&lt;/APPLET_WEB_TEMPLATE_ITEM&gt;</w:t>
              <w:br/>
              <w:tab/>
              <w:tab/>
              <w:tab/>
              <w:tab/>
              <w:t>&lt;APPLET_WEB_TEMPLATE_ITEM CONTROL="GotoPreviousSet" INACTIVE="N" ITEM_IDENTIFIER="122" MARKUP_LANGUAGE="HTML" NAME="GotoPreviousSet" TYPE="Control" UPDATED="10/08/2003 02:01:16" UPDATED_BY="SADMIN" CREATED="10/08/2003 02:01:16" CREATED_BY="SADMIN"&gt;</w:t>
              <w:br/>
              <w:tab/>
              <w:tab/>
              <w:tab/>
              <w:tab/>
              <w:t>&lt;/APPLET_WEB_TEMPLATE_ITEM&gt;</w:t>
              <w:br/>
              <w:tab/>
              <w:tab/>
              <w:tab/>
              <w:tab/>
              <w:t>&lt;APPLET_WEB_TEMPLATE_ITEM CONTROL="ListControl" EXTENSION_FLAG="Y" ITEM_IDENTIFIER="99998" NAME="ListControl" TMPL_ITEM_HOLDER_NAME="SiebControl_99998" TYPE="Control" UPDATED="11/04/2016 14:48:59" UPDATED_BY="SADMIN" CREATED="11/04/2016 14:48:59"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14:48:59" UPDATED_BY="SADMIN" CREATED="11/04/2016 14:48:59"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14:48:59" UPDATED_BY="SADMIN" CREATED="10/08/2003 02:01:16" CREATED_BY="SADMIN" EXT_REC_TABLES="S_APPL_WT_IT_RX"&gt;</w:t>
              <w:br/>
              <w:tab/>
              <w:tab/>
              <w:tab/>
              <w:tab/>
              <w:t>&lt;/APPLET_WEB_TEMPLATE_ITEM&gt;</w:t>
              <w:br/>
              <w:tab/>
              <w:tab/>
              <w:tab/>
              <w:tab/>
              <w:t>&lt;APPLET_WEB_TEMPLATE_ITEM CONTROL="PA_ALIAS" INACTIVE="N" ITEM_IDENTIFIER="502" MARKUP_LANGUAGE="HTML" NAME="PA_ALIAS" TMPL_ITEM_HOLDER_NAME="SiebControl_502" TYPE="List Item" UPDATED="11/04/2016 14:48:59" UPDATED_BY="SADMIN" CREATED="10/08/2003 02:01:16" CREATED_BY="SADMIN" EXT_REC_TABLES="S_APPL_WT_IT_RX"&gt;</w:t>
              <w:br/>
              <w:tab/>
              <w:tab/>
              <w:tab/>
              <w:tab/>
              <w:t>&lt;/APPLET_WEB_TEMPLATE_ITEM&gt;</w:t>
              <w:br/>
              <w:tab/>
              <w:tab/>
              <w:tab/>
              <w:tab/>
              <w:t>&lt;APPLET_WEB_TEMPLATE_ITEM CONTROL="PA_DATATYPE" INACTIVE="N" ITEM_IDENTIFIER="503" MARKUP_LANGUAGE="HTML" NAME="PA_DATATYPE" TMPL_ITEM_HOLDER_NAME="SiebControl_503" TYPE="List Item" UPDATED="11/04/2016 14:48:59" UPDATED_BY="SADMIN" CREATED="10/08/2003 02:01:16" CREATED_BY="SADMIN" EXT_REC_TABLES="S_APPL_WT_IT_RX"&gt;</w:t>
              <w:br/>
              <w:tab/>
              <w:tab/>
              <w:tab/>
              <w:tab/>
              <w:t>&lt;/APPLET_WEB_TEMPLATE_ITEM&gt;</w:t>
              <w:br/>
              <w:tab/>
              <w:tab/>
              <w:tab/>
              <w:tab/>
              <w:t>&lt;APPLET_WEB_TEMPLATE_ITEM CONTROL="PA_DESC" INACTIVE="N" ITEM_IDENTIFIER="507" MARKUP_LANGUAGE="HTML" NAME="PA_DESC" TMPL_ITEM_HOLDER_NAME="SiebControl_507" TYPE="List Item" UPDATED="11/04/2016 14:48:59" UPDATED_BY="SADMIN" CREATED="10/08/2003 02:01:16" CREATED_BY="SADMIN" EXT_REC_TABLES="S_APPL_WT_IT_RX"&gt;</w:t>
              <w:br/>
              <w:tab/>
              <w:tab/>
              <w:tab/>
              <w:tab/>
              <w:t>&lt;/APPLET_WEB_TEMPLATE_ITEM&gt;</w:t>
              <w:br/>
              <w:tab/>
              <w:tab/>
              <w:tab/>
              <w:tab/>
              <w:t>&lt;APPLET_WEB_TEMPLATE_ITEM CONTROL="PA_SCOPE" INACTIVE="N" ITEM_IDENTIFIER="505" MARKUP_LANGUAGE="HTML" NAME="PA_SCOPE" TMPL_ITEM_HOLDER_NAME="SiebControl_505" TYPE="List Item" UPDATED="11/04/2016 14:48:59" UPDATED_BY="SADMIN" CREATED="10/08/2003 02:01:16" CREATED_BY="SADMIN" EXT_REC_TABLES="S_APPL_WT_IT_RX"&gt;</w:t>
              <w:br/>
              <w:tab/>
              <w:tab/>
              <w:tab/>
              <w:tab/>
              <w:t>&lt;/APPLET_WEB_TEMPLATE_ITEM&gt;</w:t>
              <w:br/>
              <w:tab/>
              <w:tab/>
              <w:tab/>
              <w:tab/>
              <w:t>&lt;APPLET_WEB_TEMPLATE_ITEM CONTROL="PA_SUBSYSTEM" INACTIVE="N" ITEM_IDENTIFIER="506" MARKUP_LANGUAGE="HTML" NAME="PA_SUBSYSTEM" TMPL_ITEM_HOLDER_NAME="SiebControl_506" TYPE="List Item" UPDATED="11/04/2016 14:48:59" UPDATED_BY="SADMIN" CREATED="10/08/2003 02:01:16" CREATED_BY="SADMIN" EXT_REC_TABLES="S_APPL_WT_IT_RX"&gt;</w:t>
              <w:br/>
              <w:tab/>
              <w:tab/>
              <w:tab/>
              <w:tab/>
              <w:t>&lt;/APPLET_WEB_TEMPLATE_ITEM&gt;</w:t>
              <w:br/>
              <w:tab/>
              <w:tab/>
              <w:tab/>
              <w:tab/>
              <w:t>&lt;APPLET_WEB_TEMPLATE_ITEM CONTROL="PA_VALUE" INACTIVE="N" ITEM_IDENTIFIER="504" MARKUP_LANGUAGE="HTML" NAME="PA_VALUE" TMPL_ITEM_HOLDER_NAME="SiebControl_504" TYPE="List Item" UPDATED="11/04/2016 14:48:59" UPDATED_BY="SADMIN" CREATED="10/08/2003 02:01:16"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14:48:59" UPDATED_BY="SADMIN" CREATED="10/08/2003 02:01:16"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14:48:59" UPDATED_BY="SADMIN" CREATED="10/08/2003 02:01:16"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14:48:59" UPDATED_BY="SADMIN" CREATED="11/04/2016 14:48:59"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14:48:59" UPDATED_BY="SADMIN" CREATED="10/08/2003 02:01:16"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14:48:59" UPDATED_BY="SADMIN" CREATED="10/08/2003 02:01:16"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Clinical Protocol Team Read Only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CREATED="06/05/2003 01:52:13" CREATED_BY="SADMIN" EXT_REC_TABLES="S_APPL_WTMPL_RX"&gt;</w:t>
              <w:br/>
              <w:tab/>
              <w:tab/>
              <w:tab/>
              <w:tab/>
              <w:t>&lt;APPLET_WEB_TEMPLATE_ITEM CONTROL="Active Email" INACTIVE="N" ITEM_IDENTIFIER="507" MARKUP_LANGUAGE="HTML" NAME="Active Email" TMPL_ITEM_HOLDER_NAME="SiebControl_507" TYPE="List Item" UPDATED="11/04/2016 12:41:45" UPDATED_BY="SADMIN" CREATED="06/05/2003 03:44:39" CREATED_BY="SADMIN" EXT_REC_TABLES="S_APPL_WT_IT_RX"&gt;</w:t>
              <w:br/>
              <w:tab/>
              <w:tab/>
              <w:tab/>
              <w:tab/>
              <w:t>&lt;/APPLET_WEB_TEMPLATE_ITEM&gt;</w:t>
              <w:br/>
              <w:tab/>
              <w:tab/>
              <w:tab/>
              <w:tab/>
              <w:t>&lt;APPLET_WEB_TEMPLATE_ITEM CONTROL="Active Fax #" INACTIVE="N" ITEM_IDENTIFIER="506" MARKUP_LANGUAGE="HTML" NAME="Active Fax #" TMPL_ITEM_HOLDER_NAME="SiebControl_506" TYPE="List Item" UPDATED="11/04/2016 12:41:45" UPDATED_BY="SADMIN" CREATED="06/05/2003 03:44:39" CREATED_BY="SADMIN" EXT_REC_TABLES="S_APPL_WT_IT_RX"&gt;</w:t>
              <w:br/>
              <w:tab/>
              <w:tab/>
              <w:tab/>
              <w:tab/>
              <w:t>&lt;/APPLET_WEB_TEMPLATE_ITEM&gt;</w:t>
              <w:br/>
              <w:tab/>
              <w:tab/>
              <w:tab/>
              <w:tab/>
              <w:t>&lt;APPLET_WEB_TEMPLATE_ITEM CONTROL="Active First Name" INACTIVE="N" ITEM_IDENTIFIER="503" MARKUP_LANGUAGE="HTML" NAME="Active First Name" TMPL_ITEM_HOLDER_NAME="SiebControl_503" TYPE="List Item" UPDATED="11/04/2016 12:41:45" UPDATED_BY="SADMIN" CREATED="06/05/2003 03:44:39"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12:41:45" UPDATED_BY="SADMIN" CREATED="06/05/2003 03:44:39" CREATED_BY="SADMIN" EXT_REC_TABLES="S_APPL_WT_IT_RX"&gt;</w:t>
              <w:br/>
              <w:tab/>
              <w:tab/>
              <w:tab/>
              <w:tab/>
              <w:t>&lt;/APPLET_WEB_TEMPLATE_ITEM&gt;</w:t>
              <w:br/>
              <w:tab/>
              <w:tab/>
              <w:tab/>
              <w:tab/>
              <w:t>&lt;APPLET_WEB_TEMPLATE_ITEM CONTROL="Active Phone #" INACTIVE="N" ITEM_IDENTIFIER="505" MARKUP_LANGUAGE="HTML" NAME="Active Phone #" TMPL_ITEM_HOLDER_NAME="SiebControl_505" TYPE="List Item" UPDATED="11/04/2016 12:41:45" UPDATED_BY="SADMIN" CREATED="06/05/2003 03:44:39"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12:41:45" UPDATED_BY="SADMIN" CREATED="07/01/2003 20:09:01"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12:41:45" UPDATED_BY="SADMIN" CREATED="07/01/2003 20:08:58" CREATED_BY="SADMIN" EXT_REC_TABLES="S_APPL_WT_IT_RX"&gt;</w:t>
              <w:br/>
              <w:tab/>
              <w:tab/>
              <w:tab/>
              <w:tab/>
              <w:t>&lt;/APPLET_WEB_TEMPLATE_ITEM&gt;</w:t>
              <w:br/>
              <w:tab/>
              <w:tab/>
              <w:tab/>
              <w:tab/>
              <w:t>&lt;APPLET_WEB_TEMPLATE_ITEM CONTROL="GotoNextSet" INACTIVE="N" ITEM_IDENTIFIER="123" MARKUP_LANGUAGE="HTML" NAME="GotoNextSet" TYPE="Control" UPDATED="06/05/2003 03:44:40" UPDATED_BY="SADMIN" CREATED="06/05/2003 03:44:40" CREATED_BY="SADMIN"&gt;</w:t>
              <w:br/>
              <w:tab/>
              <w:tab/>
              <w:tab/>
              <w:tab/>
              <w:t>&lt;/APPLET_WEB_TEMPLATE_ITEM&gt;</w:t>
              <w:br/>
              <w:tab/>
              <w:tab/>
              <w:tab/>
              <w:tab/>
              <w:t>&lt;APPLET_WEB_TEMPLATE_ITEM CONTROL="GotoPreviousSet" INACTIVE="N" ITEM_IDENTIFIER="122" MARKUP_LANGUAGE="HTML" NAME="GotoPreviousSet" TYPE="Control" UPDATED="06/05/2003 03:44:40" UPDATED_BY="SADMIN" CREATED="06/05/2003 03:44:40"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12:41:45" UPDATED_BY="SADMIN" CREATED="06/05/2003 03:44:40"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12:41:45" UPDATED_BY="SADMIN" CREATED="06/05/2003 03:44:40" CREATED_BY="SADMIN" EXT_REC_TABLES="S_APPL_WT_IT_RX"&gt;</w:t>
              <w:br/>
              <w:tab/>
              <w:tab/>
              <w:tab/>
              <w:tab/>
              <w:t>&lt;/APPLET_WEB_TEMPLATE_ITEM&gt;</w:t>
              <w:br/>
              <w:tab/>
              <w:tab/>
              <w:tab/>
              <w:tab/>
              <w:t>&lt;APPLET_WEB_TEMPLATE_ITEM EXTENSION_FLAG="Y" ITEM_IDENTIFIER="99993" NAME="LS Clinical Team Member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12:41:45" UPDATED_BY="SADMIN" CREATED="11/04/2016 12:41:45"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12:41:45" UPDATED_BY="SADMIN" CREATED="11/04/2016 12:41:45"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12:41:45" UPDATED_BY="SADMIN" CREATED="06/05/2003 03:44:40"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12:41:45" UPDATED_BY="SADMIN" CREATED="06/05/2003 03:44:40"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12:41:45"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12:41:45" UPDATED_BY="SADMIN" CREATED="06/05/2003 03:44:40"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12:41:45" UPDATED_BY="SADMIN" CREATED="11/13/2003 00:10:50"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12:41:45"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12:41:45"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12:41:45" UPDATED_BY="SADMIN" CREATED="11/04/2016 12:41:45"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12:41:45" UPDATED_BY="SADMIN" CREATED="06/05/2003 03:44:40"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CREATED="06/05/2003 01:52:13" CREATED_BY="SADMIN" EXT_REC_TABLES="S_APPL_WTMPL_RX"&gt;</w:t>
              <w:br/>
              <w:tab/>
              <w:tab/>
              <w:tab/>
              <w:tab/>
              <w:t>&lt;APPLET_WEB_TEMPLATE_ITEM CONTROL="Active Email" INACTIVE="N" ITEM_IDENTIFIER="1305" MARKUP_LANGUAGE="HTML" NAME="Active Email" TMPL_ITEM_HOLDER_NAME="SiebControl_1305" TYPE="List Item" UPDATED="11/04/2016 12:41:45" UPDATED_BY="SADMIN" CREATED="06/05/2003 03:44:40" CREATED_BY="SADMIN" EXT_REC_TABLES="S_APPL_WT_IT_RX"&gt;</w:t>
              <w:br/>
              <w:tab/>
              <w:tab/>
              <w:tab/>
              <w:tab/>
              <w:t>&lt;/APPLET_WEB_TEMPLATE_ITEM&gt;</w:t>
              <w:br/>
              <w:tab/>
              <w:tab/>
              <w:tab/>
              <w:tab/>
              <w:t>&lt;APPLET_WEB_TEMPLATE_ITEM CONTROL="Active Fax #" INACTIVE="N" ITEM_IDENTIFIER="1304" MARKUP_LANGUAGE="HTML" NAME="Active Fax #" TMPL_ITEM_HOLDER_NAME="SiebControl_1304" TYPE="List Item" UPDATED="11/04/2016 12:41:45" UPDATED_BY="SADMIN" CREATED="06/05/2003 03:44:40" CREATED_BY="SADMIN" EXT_REC_TABLES="S_APPL_WT_IT_RX"&gt;</w:t>
              <w:br/>
              <w:tab/>
              <w:tab/>
              <w:tab/>
              <w:tab/>
              <w:t>&lt;/APPLET_WEB_TEMPLATE_ITEM&gt;</w:t>
              <w:br/>
              <w:tab/>
              <w:tab/>
              <w:tab/>
              <w:tab/>
              <w:t>&lt;APPLET_WEB_TEMPLATE_ITEM CONTROL="Active First Name" INACTIVE="N" ITEM_IDENTIFIER="1301" MARKUP_LANGUAGE="HTML" NAME="Active First Name" TMPL_ITEM_HOLDER_NAME="SiebControl_1301" TYPE="List Item" UPDATED="11/04/2016 12:41:45" UPDATED_BY="SADMIN" CREATED="06/05/2003 03:44:41"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12:41:45" UPDATED_BY="SADMIN" CREATED="06/05/2003 03:44:41" CREATED_BY="SADMIN" EXT_REC_TABLES="S_APPL_WT_IT_RX"&gt;</w:t>
              <w:br/>
              <w:tab/>
              <w:tab/>
              <w:tab/>
              <w:tab/>
              <w:t>&lt;/APPLET_WEB_TEMPLATE_ITEM&gt;</w:t>
              <w:br/>
              <w:tab/>
              <w:tab/>
              <w:tab/>
              <w:tab/>
              <w:t>&lt;APPLET_WEB_TEMPLATE_ITEM CONTROL="Active Phone #" INACTIVE="N" ITEM_IDENTIFIER="1303" MARKUP_LANGUAGE="HTML" NAME="Active Phone #" TMPL_ITEM_HOLDER_NAME="SiebControl_1303" TYPE="List Item" UPDATED="11/04/2016 12:41:45" UPDATED_BY="SADMIN" CREATED="06/05/2003 03:44:41"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12:41:45" UPDATED_BY="SADMIN" CREATED="06/05/2003 03:44:41"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12:41:45" UPDATED_BY="SADMIN" CREATED="06/05/2003 03:44:41" CREATED_BY="SADMIN" EXT_REC_TABLES="S_APPL_WT_IT_RX"&gt;</w:t>
              <w:br/>
              <w:tab/>
              <w:tab/>
              <w:tab/>
              <w:tab/>
              <w:t>&lt;/APPLET_WEB_TEMPLATE_ITEM&gt;</w:t>
              <w:br/>
              <w:tab/>
              <w:tab/>
              <w:tab/>
              <w:tab/>
              <w:t>&lt;APPLET_WEB_TEMPLATE_ITEM EXTENSION_FLAG="Y" ITEM_IDENTIFIER="99993" NAME="LS Clinical Team Member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12:41:45" UPDATED_BY="SADMIN" CREATED="06/05/2003 03:44:41"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Client Opportunity List Applet - Basic.sif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01:54:31" CREATED_BY="SADMIN" EXT_REC_TABLES="S_APPL_WTMPL_RX"&gt;</w:t>
              <w:br/>
              <w:tab/>
              <w:tab/>
              <w:tab/>
              <w:tab/>
              <w:t>&lt;APPLET_WEB_TEMPLATE_ITEM CONTROL="Applet_Title" EXTENSION_FLAG="Y" ITEM_IDENTIFIER="99929" NAME="Applet_Title" TMPL_ITEM_HOLDER_NAME="SiebControl_99929" TYPE="Control" UPDATED="11/04/2016 13:01:34" UPDATED_BY="SADMIN" CREATED="11/04/2016 13:01:34" CREATED_BY="SADMIN" EXT_REC_TABLES="S_APPL_WT_IT_RX"&gt;</w:t>
              <w:br/>
              <w:tab/>
              <w:tab/>
              <w:tab/>
              <w:tab/>
              <w:t>&lt;/APPLET_WEB_TEMPLATE_ITEM&gt;</w:t>
              <w:br/>
              <w:tab/>
              <w:tab/>
              <w:tab/>
              <w:tab/>
              <w:t>&lt;APPLET_WEB_TEMPLATE_ITEM CONTROL="Close Date" INACTIVE="N" ITEM_IDENTIFIER="507" MARKUP_LANGUAGE="HTML" NAME="Close Date" TMPL_ITEM_HOLDER_NAME="SiebControl_507" TYPE="List Item" UPDATED="11/04/2016 13:01:34" UPDATED_BY="SADMIN" CREATED="06/05/2003 04:23:53" CREATED_BY="SADMIN" EXT_REC_TABLES="S_APPL_WT_IT_RX"&gt;</w:t>
              <w:br/>
              <w:tab/>
              <w:tab/>
              <w:tab/>
              <w:tab/>
              <w:t>&lt;/APPLET_WEB_TEMPLATE_ITEM&gt;</w:t>
              <w:br/>
              <w:tab/>
              <w:tab/>
              <w:tab/>
              <w:tab/>
              <w:t>&lt;APPLET_WEB_TEMPLATE_ITEM CONTROL="Deal Type" INACTIVE="N" ITEM_IDENTIFIER="502" MARKUP_LANGUAGE="HTML" NAME="Deal Type" TMPL_ITEM_HOLDER_NAME="SiebControl_502" TYPE="List Item" UPDATED="11/04/2016 13:01:34" UPDATED_BY="SADMIN" CREATED="06/05/2003 04:23:53"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13:01:34" UPDATED_BY="SADMIN" CREATED="06/05/2003 04:23:53" CREATED_BY="SADMIN" EXT_REC_TABLES="S_APPL_WT_IT_RX"&gt;</w:t>
              <w:br/>
              <w:tab/>
              <w:tab/>
              <w:tab/>
              <w:tab/>
              <w:t>&lt;/APPLET_WEB_TEMPLATE_ITEM&gt;</w:t>
              <w:br/>
              <w:tab/>
              <w:tab/>
              <w:tab/>
              <w:tab/>
              <w:t>&lt;APPLET_WEB_TEMPLATE_ITEM EXTENSION_FLAG="Y" ITEM_IDENTIFIER="99993" NAME="FINCORP Opportunity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CONTROL="GotoNextSet" INACTIVE="N" ITEM_IDENTIFIER="123" MARKUP_LANGUAGE="HTML" NAME="GotoNextSet" TYPE="Control" UPDATED="06/05/2003 12:05:05" UPDATED_BY="SADMIN" CREATED="06/05/2003 04:23:53" CREATED_BY="SADMIN"&gt;</w:t>
              <w:br/>
              <w:tab/>
              <w:tab/>
              <w:tab/>
              <w:tab/>
              <w:t>&lt;/APPLET_WEB_TEMPLATE_ITEM&gt;</w:t>
              <w:br/>
              <w:tab/>
              <w:tab/>
              <w:tab/>
              <w:tab/>
              <w:t>&lt;APPLET_WEB_TEMPLATE_ITEM CONTROL="GotoPreviousSet" INACTIVE="N" ITEM_IDENTIFIER="122" MARKUP_LANGUAGE="HTML" NAME="GotoPreviousSet" TYPE="Control" UPDATED="06/05/2003 12:05:05" UPDATED_BY="SADMIN" CREATED="06/05/2003 04:23:53" CREATED_BY="SADMIN"&gt;</w:t>
              <w:br/>
              <w:tab/>
              <w:tab/>
              <w:tab/>
              <w:tab/>
              <w:t>&lt;/APPLET_WEB_TEMPLATE_ITEM&gt;</w:t>
              <w:br/>
              <w:tab/>
              <w:tab/>
              <w:tab/>
              <w:tab/>
              <w:t>&lt;APPLET_WEB_TEMPLATE_ITEM CONTROL="ListControl" EXTENSION_FLAG="Y" ITEM_IDENTIFIER="99998" NAME="ListControl" TMPL_ITEM_HOLDER_NAME="SiebControl_99998" TYPE="Control" UPDATED="11/04/2016 13:01:34" UPDATED_BY="SADMIN" CREATED="11/04/2016 13:01:34"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13:01:34" UPDATED_BY="SADMIN" CREATED="11/04/2016 13:01:34"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13:01:34" UPDATED_BY="SADMIN" CREATED="06/05/2003 04:23:53"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13:01:34" UPDATED_BY="SADMIN" CREATED="06/05/2003 04:23:53"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13:01:34" UPDATED_BY="SADMIN" CREATED="06/05/2003 04:23:53"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13:01:34"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13:01:34" UPDATED_BY="SADMIN" CREATED="06/05/2003 04:23:53"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13:01:34" UPDATED_BY="SADMIN" CREATED="06/05/2003 04:23:54"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13:01:34"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13:01:34"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13:01:34" UPDATED_BY="SADMIN" CREATED="11/04/2016 13:01:34"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13:01:34" UPDATED_BY="SADMIN" CREATED="06/05/2003 04:23:54" CREATED_BY="SADMIN" EXT_REC_TABLES="S_APPL_WT_IT_RX"&gt;</w:t>
              <w:br/>
              <w:tab/>
              <w:tab/>
              <w:tab/>
              <w:tab/>
              <w:t>&lt;/APPLET_WEB_TEMPLATE_ITEM&gt;</w:t>
              <w:br/>
              <w:tab/>
              <w:tab/>
              <w:tab/>
              <w:tab/>
              <w:t>&lt;APPLET_WEB_TEMPLATE_ITEM CONTROL="Sales Method" INACTIVE="N" ITEM_IDENTIFIER="505" MARKUP_LANGUAGE="HTML" NAME="Sales Method" TMPL_ITEM_HOLDER_NAME="SiebControl_505" TYPE="List Item" UPDATED="11/04/2016 13:01:34" UPDATED_BY="SADMIN" CREATED="06/05/2003 04:23:54" CREATED_BY="SADMIN" EXT_REC_TABLES="S_APPL_WT_IT_RX"&gt;</w:t>
              <w:br/>
              <w:tab/>
              <w:tab/>
              <w:tab/>
              <w:tab/>
              <w:t>&lt;/APPLET_WEB_TEMPLATE_ITEM&gt;</w:t>
              <w:br/>
              <w:tab/>
              <w:tab/>
              <w:tab/>
              <w:tab/>
              <w:t>&lt;APPLET_WEB_TEMPLATE_ITEM CONTROL="Sales Rep" INACTIVE="N" ITEM_IDENTIFIER="508" MARKUP_LANGUAGE="HTML" NAME="Sales Rep" TMPL_ITEM_HOLDER_NAME="SiebControl_508" TYPE="List Item" UPDATED="11/04/2016 13:01:34" UPDATED_BY="SADMIN" CREATED="06/05/2003 04:23:54" CREATED_BY="SADMIN" EXT_REC_TABLES="S_APPL_WT_IT_RX"&gt;</w:t>
              <w:br/>
              <w:tab/>
              <w:tab/>
              <w:tab/>
              <w:tab/>
              <w:t>&lt;/APPLET_WEB_TEMPLATE_ITEM&gt;</w:t>
              <w:br/>
              <w:tab/>
              <w:tab/>
              <w:tab/>
              <w:tab/>
              <w:t>&lt;APPLET_WEB_TEMPLATE_ITEM CONTROL="Sales Stage" INACTIVE="N" ITEM_IDENTIFIER="506" MARKUP_LANGUAGE="HTML" NAME="Sales Stage" TMPL_ITEM_HOLDER_NAME="SiebControl_506" TYPE="List Item" UPDATED="11/04/2016 13:01:34" UPDATED_BY="SADMIN" CREATED="06/05/2003 04:23:54"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01:54:31" CREATED_BY="SADMIN" EXT_REC_TABLES="S_APPL_WTMPL_RX"&gt;</w:t>
              <w:br/>
              <w:tab/>
              <w:tab/>
              <w:tab/>
              <w:tab/>
              <w:t>&lt;APPLET_WEB_TEMPLATE_ITEM CONTROL="Applet_Title" EXTENSION_FLAG="Y" ITEM_IDENTIFIER="99929" NAME="Applet_Title" TMPL_ITEM_HOLDER_NAME="SiebControl_99929" TYPE="Control" UPDATED="11/04/2016 13:01:34" UPDATED_BY="SADMIN" CREATED="11/04/2016 13:01:34" CREATED_BY="SADMIN" EXT_REC_TABLES="S_APPL_WT_IT_RX"&gt;</w:t>
              <w:br/>
              <w:tab/>
              <w:tab/>
              <w:tab/>
              <w:tab/>
              <w:t>&lt;/APPLET_WEB_TEMPLATE_ITEM&gt;</w:t>
              <w:br/>
              <w:tab/>
              <w:tab/>
              <w:tab/>
              <w:tab/>
              <w:t>&lt;APPLET_WEB_TEMPLATE_ITEM CONTROL="Close Date" INACTIVE="N" ITEM_IDENTIFIER="1802" MARKUP_LANGUAGE="HTML" NAME="Close Date" TMPL_ITEM_HOLDER_NAME="SiebControl_1802" TYPE="List Item" UPDATED="11/04/2016 13:01:34" UPDATED_BY="SADMIN" CREATED="06/05/2003 04:23:54" CREATED_BY="SADMIN" EXT_REC_TABLES="S_APPL_WT_IT_RX"&gt;</w:t>
              <w:br/>
              <w:tab/>
              <w:tab/>
              <w:tab/>
              <w:tab/>
              <w:t>&lt;/APPLET_WEB_TEMPLATE_ITEM&gt;</w:t>
              <w:br/>
              <w:tab/>
              <w:tab/>
              <w:tab/>
              <w:tab/>
              <w:t>&lt;APPLET_WEB_TEMPLATE_ITEM CONTROL="Deal Type" INACTIVE="N" ITEM_IDENTIFIER="1301" MARKUP_LANGUAGE="HTML" NAME="Deal Type" TMPL_ITEM_HOLDER_NAME="SiebControl_1301" TYPE="List Item" UPDATED="11/04/2016 13:01:34" UPDATED_BY="SADMIN" CREATED="06/05/2003 04:23:54"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13:01:34" UPDATED_BY="SADMIN" CREATED="06/05/2003 04:23:54" CREATED_BY="SADMIN" EXT_REC_TABLES="S_APPL_WT_IT_RX"&gt;</w:t>
              <w:br/>
              <w:tab/>
              <w:tab/>
              <w:tab/>
              <w:tab/>
              <w:t>&lt;/APPLET_WEB_TEMPLATE_ITEM&gt;</w:t>
              <w:br/>
              <w:tab/>
              <w:tab/>
              <w:tab/>
              <w:tab/>
              <w:t>&lt;APPLET_WEB_TEMPLATE_ITEM EXTENSION_FLAG="Y" ITEM_IDENTIFIER="99993" NAME="FINCORP Opportunity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13:01:34" UPDATED_BY="SADMIN" CREATED="11/04/2016 13:01:34" CREATED_BY="SADMIN" EXT_REC_TABLES="S_APPL_WT_IT_RX"&gt;</w:t>
              <w:br/>
              <w:tab/>
              <w:tab/>
              <w:tab/>
              <w:tab/>
              <w:t>&lt;/APPLET_WEB_TEMPLATE_ITEM&gt;</w:t>
              <w:br/>
              <w:tab/>
              <w:tab/>
              <w:tab/>
              <w:tab/>
              <w:t>&lt;APPLET_WEB_TEMPLATE_ITEM CONTROL="Name" INACTIVE="N" ITEM_IDENTIFIER="1801" MARKUP_LANGUAGE="HTML" NAME="Name" TMPL_ITEM_HOLDER_NAME="SiebControl_1801" TYPE="List Item" UPDATED="11/04/2016 13:01:34" UPDATED_BY="SADMIN" CREATED="06/05/2003 04:23:54"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13:01:34" UPDATED_BY="SADMIN" CREATED="11/04/2016 13:01:34" CREATED_BY="SADMIN" EXT_REC_TABLES="S_APPL_WT_IT_RX"&gt;</w:t>
              <w:br/>
              <w:tab/>
              <w:tab/>
              <w:tab/>
              <w:tab/>
              <w:t>&lt;/APPLET_WEB_TEMPLATE_ITEM&gt;</w:t>
              <w:br/>
              <w:tab/>
              <w:tab/>
              <w:tab/>
              <w:tab/>
              <w:t>&lt;APPLET_WEB_TEMPLATE_ITEM CONTROL="Row Status" INACTIVE="N" ITEM_IDENTIFIER="1305" MARKUP_LANGUAGE="HTML" NAME="Row Status" TMPL_ITEM_HOLDER_NAME="SiebControl_1305" TYPE="List Item" UPDATED="11/04/2016 13:01:34" UPDATED_BY="SADMIN" CREATED="06/05/2003 04:23:55" CREATED_BY="SADMIN" EXT_REC_TABLES="S_APPL_WT_IT_RX"&gt;</w:t>
              <w:br/>
              <w:tab/>
              <w:tab/>
              <w:tab/>
              <w:tab/>
              <w:t>&lt;/APPLET_WEB_TEMPLATE_ITEM&gt;</w:t>
              <w:br/>
              <w:tab/>
              <w:tab/>
              <w:tab/>
              <w:tab/>
              <w:t>&lt;APPLET_WEB_TEMPLATE_ITEM CONTROL="Sales Method" INACTIVE="N" ITEM_IDENTIFIER="2301" MARKUP_LANGUAGE="HTML" NAME="Sales Method" TMPL_ITEM_HOLDER_NAME="SiebControl_2301" TYPE="List Item" UPDATED="11/04/2016 13:01:34" UPDATED_BY="SADMIN" CREATED="06/05/2003 04:23:55" CREATED_BY="SADMIN" EXT_REC_TABLES="S_APPL_WT_IT_RX"&gt;</w:t>
              <w:br/>
              <w:tab/>
              <w:tab/>
              <w:tab/>
              <w:tab/>
              <w:t>&lt;/APPLET_WEB_TEMPLATE_ITEM&gt;</w:t>
              <w:br/>
              <w:tab/>
              <w:tab/>
              <w:tab/>
              <w:tab/>
              <w:t>&lt;APPLET_WEB_TEMPLATE_ITEM CONTROL="Sales Rep" INACTIVE="N" ITEM_IDENTIFIER="2302" MARKUP_LANGUAGE="HTML" NAME="Sales Rep" TMPL_ITEM_HOLDER_NAME="SiebControl_2302" TYPE="List Item" UPDATED="11/04/2016 13:01:34" UPDATED_BY="SADMIN" CREATED="06/05/2003 04:23:55" CREATED_BY="SADMIN" EXT_REC_TABLES="S_APPL_WT_IT_RX"&gt;</w:t>
              <w:br/>
              <w:tab/>
              <w:tab/>
              <w:tab/>
              <w:tab/>
              <w:t>&lt;/APPLET_WEB_TEMPLATE_ITEM&gt;</w:t>
              <w:br/>
              <w:tab/>
              <w:tab/>
              <w:tab/>
              <w:tab/>
              <w:t>&lt;APPLET_WEB_TEMPLATE_ITEM CONTROL="Sales Stage" INACTIVE="N" ITEM_IDENTIFIER="1302" MARKUP_LANGUAGE="HTML" NAME="Sales Stage" TMPL_ITEM_HOLDER_NAME="SiebControl_1302" TYPE="List Item" UPDATED="11/04/2016 13:01:34" UPDATED_BY="SADMIN" CREATED="06/05/2003 04:23:55" CREATED_BY="SADMIN" EXT_REC_TABLES="S_APPL_WT_IT_RX"&gt;</w:t>
              <w:br/>
              <w:tab/>
              <w:tab/>
              <w:tab/>
              <w:tab/>
              <w:t>&lt;/APPLET_WEB_TEMPLATE_ITEM&gt;</w:t>
              <w:br/>
              <w:tab/>
              <w:tab/>
              <w:tab/>
              <w:tab/>
              <w:t>&lt;APPLET_WEB_TEMPLATE_ITEM COMMENTS="Modified by 7.7 Fix Existing Button Mappings Rule Tools Patch: Switched Item Identifier from 109 to 108" CONTROL="UndoQuery" INACTIVE="N" ITEM_IDENTIFIER="108" MARKUP_LANGUAGE="HTML" NAME="UndoQuery" TMPL_ITEM_HOLDER_NAME="SiebControl_108" TYPE="Control" UPDATED="11/04/2016 13:01:34" UPDATED_BY="SADMIN" CREATED="06/05/2003 04:23:55"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13:01:34" UPDATED_BY="SADMIN" CREATED="06/05/2003 04:23:55"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13:01:34" UPDATED_BY="SADMIN" CREATED="06/05/2003 04:23:55"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01:54:31" CREATED_BY="SADMIN" EXT_REC_TABLES="S_APPL_WTMPL_RX"&gt;</w:t>
              <w:br/>
              <w:tab/>
              <w:tab/>
              <w:tab/>
              <w:tab/>
              <w:t>&lt;APPLET_WEB_TEMPLATE_ITEM CONTROL="# of Days" EXPRESSION="Siebel Hospitality" EXT_EXPRESSION="GetProfileAttr(&amp;quot;ApplicationName&amp;quot;) = &amp;quot;Siebel Hospitality&amp;quot;" INACTIVE="N" ITEM_IDENTIFIER="510" MARKUP_LANGUAGE="HTML" NAME="# of Days" TMPL_ITEM_HOLDER_NAME="SiebControl_510" TYPE="List Item" UPDATED="11/04/2016 13:01:34" UPDATED_BY="SADMIN" CREATED="06/05/2003 04:23:58"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13:01:34" UPDATED_BY="SADMIN" CREATED="11/04/2016 13:01:34" CREATED_BY="SADMIN" EXT_REC_TABLES="S_APPL_WT_IT_RX"&gt;</w:t>
              <w:br/>
              <w:tab/>
              <w:tab/>
              <w:tab/>
              <w:tab/>
              <w:t>&lt;/APPLET_WEB_TEMPLATE_ITEM&gt;</w:t>
              <w:br/>
              <w:tab/>
              <w:tab/>
              <w:tab/>
              <w:tab/>
              <w:t>&lt;APPLET_WEB_TEMPLATE_ITEM CONTROL="Close Date" EXT_EXPRESSION="(GetProfileAttr(&amp;quot;ApplicationName&amp;quot;) &amp;lt;&amp;gt; &amp;quot;Siebel Hospitality&amp;quot;)" INACTIVE="N" ITEM_IDENTIFIER="507" MARKUP_LANGUAGE="HTML" NAME="Close Date" TMPL_ITEM_HOLDER_NAME="SiebControl_507" TYPE="List Item" UPDATED="11/04/2016 13:01:34" UPDATED_BY="SADMIN" CREATED="06/05/2003 04:23:55" CREATED_BY="SADMIN" EXT_REC_TABLES="S_APPL_WT_IT_RX"&gt;</w:t>
              <w:br/>
              <w:tab/>
              <w:tab/>
              <w:tab/>
              <w:tab/>
              <w:t>&lt;/APPLET_WEB_TEMPLATE_ITEM&gt;</w:t>
              <w:br/>
              <w:tab/>
              <w:tab/>
              <w:tab/>
              <w:tab/>
              <w:t>&lt;APPLET_WEB_TEMPLATE_ITEM CONTROL="Deal Type" EXT_EXPRESSION="(GetProfileAttr(&amp;quot;ApplicationName&amp;quot;) &amp;lt;&amp;gt; &amp;quot;Siebel Hospitality&amp;quot;)" INACTIVE="N" ITEM_IDENTIFIER="502" MARKUP_LANGUAGE="HTML" NAME="Deal Type" TMPL_ITEM_HOLDER_NAME="SiebControl_502" TYPE="List Item" UPDATED="11/04/2016 13:01:34" UPDATED_BY="SADMIN" CREATED="06/05/2003 04:23:56"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13:01:34" UPDATED_BY="SADMIN" CREATED="06/05/2003 04:23:56" CREATED_BY="SADMIN" EXT_REC_TABLES="S_APPL_WT_IT_RX"&gt;</w:t>
              <w:br/>
              <w:tab/>
              <w:tab/>
              <w:tab/>
              <w:tab/>
              <w:t>&lt;/APPLET_WEB_TEMPLATE_ITEM&gt;</w:t>
              <w:br/>
              <w:tab/>
              <w:tab/>
              <w:tab/>
              <w:tab/>
              <w:t>&lt;APPLET_WEB_TEMPLATE_ITEM CONTROL="Departure Date" EXPRESSION="Siebel Hospitality" EXT_EXPRESSION="GetProfileAttr(&amp;quot;ApplicationName&amp;quot;) = &amp;quot;Siebel Hospitality&amp;quot;" INACTIVE="N" ITEM_IDENTIFIER="509" MARKUP_LANGUAGE="HTML" NAME="Departure Date" TMPL_ITEM_HOLDER_NAME="SiebControl_509" TYPE="List Item" UPDATED="11/04/2016 13:01:34" UPDATED_BY="SADMIN" CREATED="06/05/2003 04:23:55"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13:01:34" UPDATED_BY="SADMIN" CREATED="06/05/2003 04:23:56" CREATED_BY="SADMIN" EXT_REC_TABLES="S_APPL_WT_IT_RX"&gt;</w:t>
              <w:br/>
              <w:tab/>
              <w:tab/>
              <w:tab/>
              <w:tab/>
              <w:t>&lt;/APPLET_WEB_TEMPLATE_ITEM&gt;</w:t>
              <w:br/>
              <w:tab/>
              <w:tab/>
              <w:tab/>
              <w:tab/>
              <w:t>&lt;APPLET_WEB_TEMPLATE_ITEM EXTENSION_FLAG="Y" ITEM_IDENTIFIER="99993" NAME="FINCORP Opportunity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CONTROL="GotoNextSet" INACTIVE="N" ITEM_IDENTIFIER="123" MARKUP_LANGUAGE="HTML" NAME="GotoNextSet" TYPE="Control" UPDATED="06/05/2003 12:05:06" UPDATED_BY="SADMIN" CREATED="06/05/2003 04:23:56" CREATED_BY="SADMIN"&gt;</w:t>
              <w:br/>
              <w:tab/>
              <w:tab/>
              <w:tab/>
              <w:tab/>
              <w:t>&lt;/APPLET_WEB_TEMPLATE_ITEM&gt;</w:t>
              <w:br/>
              <w:tab/>
              <w:tab/>
              <w:tab/>
              <w:tab/>
              <w:t>&lt;APPLET_WEB_TEMPLATE_ITEM CONTROL="GotoPreviousSet" INACTIVE="N" ITEM_IDENTIFIER="122" MARKUP_LANGUAGE="HTML" NAME="GotoPreviousSet" TYPE="Control" UPDATED="06/05/2003 12:05:06" UPDATED_BY="SADMIN" CREATED="06/05/2003 04:23:56" CREATED_BY="SADMIN"&gt;</w:t>
              <w:br/>
              <w:tab/>
              <w:tab/>
              <w:tab/>
              <w:tab/>
              <w:t>&lt;/APPLET_WEB_TEMPLATE_ITEM&gt;</w:t>
              <w:br/>
              <w:tab/>
              <w:tab/>
              <w:tab/>
              <w:tab/>
              <w:t>&lt;APPLET_WEB_TEMPLATE_ITEM CONTROL="Hospitality Revenue" EXPRESSION="Siebel Hospitality" EXT_EXPRESSION="GetProfileAttr(&amp;quot;ApplicationName&amp;quot;) = &amp;quot;Siebel Hospitality&amp;quot;" INACTIVE="N" ITEM_IDENTIFIER="504" MARKUP_LANGUAGE="HTML" NAME="Hospitality Revenue" TMPL_ITEM_HOLDER_NAME="SiebControl_504" TYPE="List Item" UPDATED="11/04/2016 13:01:34" UPDATED_BY="SADMIN" CREATED="06/05/2003 04:23:57"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13:01:34" UPDATED_BY="SADMIN" CREATED="11/04/2016 13:01:34"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13:01:34" UPDATED_BY="SADMIN" CREATED="11/04/2016 13:01:34" CREATED_BY="SADMIN" EXT_REC_TABLES="S_APPL_WT_IT_RX"&gt;</w:t>
              <w:br/>
              <w:tab/>
              <w:tab/>
              <w:tab/>
              <w:tab/>
              <w:t>&lt;/APPLET_WEB_TEMPLATE_ITEM&gt;</w:t>
              <w:br/>
              <w:tab/>
              <w:tab/>
              <w:tab/>
              <w:tab/>
              <w:t>&lt;APPLET_WEB_TEMPLATE_ITEM CONTROL="Name" EXT_EXPRESSION="(GetProfileAttr(&amp;quot;ApplicationName&amp;quot;) &amp;lt;&amp;gt; &amp;quot;Siebel Hospitality&amp;quot;)" INACTIVE="N" ITEM_IDENTIFIER="504" MARKUP_LANGUAGE="HTML" NAME="Name" TMPL_ITEM_HOLDER_NAME="SiebControl_504" TYPE="List Item" UPDATED="11/04/2016 13:01:34" UPDATED_BY="SADMIN" CREATED="06/05/2003 04:23:56" CREATED_BY="SADMIN" EXT_REC_TABLES="S_APPL_WT_IT_RX"&gt;</w:t>
              <w:br/>
              <w:tab/>
              <w:tab/>
              <w:tab/>
              <w:tab/>
              <w:t>&lt;/APPLET_WEB_TEMPLATE_ITEM&gt;</w:t>
              <w:br/>
              <w:tab/>
              <w:tab/>
              <w:tab/>
              <w:tab/>
              <w:t>&lt;APPLET_WEB_TEMPLATE_ITEM CONTROL="Name" EXPRESSION="Siebel Hospitality" EXT_EXPRESSION="GetProfileAttr(&amp;quot;ApplicationName&amp;quot;) = &amp;quot;Siebel Hospitality&amp;quot;" INACTIVE="N" ITEM_IDENTIFIER="502" MARKUP_LANGUAGE="HTML" NAME="Name2" TMPL_ITEM_HOLDER_NAME="SiebControl_502" TYPE="List Item" UPDATED="11/04/2016 13:01:34" UPDATED_BY="SADMIN" CREATED="06/05/2003 04:23:56"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13:01:34" UPDATED_BY="SADMIN" CREATED="06/05/2003 04:23:56"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13:01:34" UPDATED_BY="SADMIN" CREATED="06/05/2003 04:23:57" CREATED_BY="SADMIN" EXT_REC_TABLES="S_APPL_WT_IT_RX"&gt;</w:t>
              <w:br/>
              <w:tab/>
              <w:tab/>
              <w:tab/>
              <w:tab/>
              <w:t>&lt;/APPLET_WEB_TEMPLATE_ITEM&gt;</w:t>
              <w:br/>
              <w:tab/>
              <w:tab/>
              <w:tab/>
              <w:tab/>
              <w:t>&lt;APPLET_WEB_TEMPLATE_ITEM CONTROL="Opportunity #" EXPRESSION="Siebel Hospitality" EXT_EXPRESSION="GetProfileAttr(&amp;quot;ApplicationName&amp;quot;) = &amp;quot;Siebel Hospitality&amp;quot;" INACTIVE="N" ITEM_IDENTIFIER="503" MARKUP_LANGUAGE="HTML" NAME="Opportunity #" TMPL_ITEM_HOLDER_NAME="SiebControl_503" TYPE="List Item" UPDATED="11/04/2016 13:01:34" UPDATED_BY="SADMIN" CREATED="06/05/2003 04:23:57"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13:01:34"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13:01:34" UPDATED_BY="SADMIN" CREATED="06/05/2003 04:23:57" CREATED_BY="SADMIN" EXT_REC_TABLES="S_APPL_WT_IT_RX"&gt;</w:t>
              <w:br/>
              <w:tab/>
              <w:tab/>
              <w:tab/>
              <w:tab/>
              <w:t>&lt;/APPLET_WEB_TEMPLATE_ITEM&gt;</w:t>
              <w:br/>
              <w:tab/>
              <w:tab/>
              <w:tab/>
              <w:tab/>
              <w:t>&lt;APPLET_WEB_TEMPLATE_ITEM CONTROL="Projected Property" EXPRESSION="Siebel Hospitality" EXT_EXPRESSION="GetProfileAttr(&amp;quot;ApplicationName&amp;quot;) = &amp;quot;Siebel Hospitality&amp;quot;" INACTIVE="N" ITEM_IDENTIFIER="505" MARKUP_LANGUAGE="HTML" NAME="Projected Property" TMPL_ITEM_HOLDER_NAME="SiebControl_505" TYPE="List Item" UPDATED="11/04/2016 13:01:34" UPDATED_BY="SADMIN" CREATED="06/05/2003 04:23:57"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13:01:34" UPDATED_BY="SADMIN" CREATED="06/05/2003 04:23:57"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13:01:34"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13:01:34"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13:01:34" UPDATED_BY="SADMIN" CREATED="11/04/2016 13:01:34" CREATED_BY="SADMIN" EXT_REC_TABLES="S_APPL_WT_IT_RX"&gt;</w:t>
              <w:br/>
              <w:tab/>
              <w:tab/>
              <w:tab/>
              <w:tab/>
              <w:t>&lt;/APPLET_WEB_TEMPLATE_ITEM&gt;</w:t>
              <w:br/>
              <w:tab/>
              <w:tab/>
              <w:tab/>
              <w:tab/>
              <w:t>&lt;APPLET_WEB_TEMPLATE_ITEM CONTROL="Rep %" EXT_EXPRESSION="(GetProfileAttr(&amp;quot;ApplicationName&amp;quot;) &amp;lt;&amp;gt; &amp;quot;Siebel Hospitality&amp;quot;)" INACTIVE="N" ITEM_IDENTIFIER="509" MARKUP_LANGUAGE="HTML" NAME="Rep %" TMPL_ITEM_HOLDER_NAME="SiebControl_509" TYPE="List Item" UPDATED="11/04/2016 13:01:34" UPDATED_BY="SADMIN" CREATED="06/05/2003 04:23:57" CREATED_BY="SADMIN" EXT_REC_TABLES="S_APPL_WT_IT_RX"&gt;</w:t>
              <w:br/>
              <w:tab/>
              <w:tab/>
              <w:tab/>
              <w:tab/>
              <w:t>&lt;/APPLET_WEB_TEMPLATE_ITEM&gt;</w:t>
              <w:br/>
              <w:tab/>
              <w:tab/>
              <w:tab/>
              <w:tab/>
              <w:t>&lt;APPLET_WEB_TEMPLATE_ITEM CONTROL="Revenue" EXT_EXPRESSION="(GetProfileAttr(&amp;quot;ApplicationName&amp;quot;) &amp;lt;&amp;gt; &amp;quot;Siebel Hospitality&amp;quot;)" INACTIVE="N" ITEM_IDENTIFIER="510" MARKUP_LANGUAGE="HTML" NAME="Revenue" TMPL_ITEM_HOLDER_NAME="SiebControl_510" TYPE="List Item" UPDATED="11/04/2016 13:01:34" UPDATED_BY="SADMIN" CREATED="06/05/2003 04:23:57"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13:01:34" UPDATED_BY="SADMIN" CREATED="06/05/2003 04:23:57" CREATED_BY="SADMIN" EXT_REC_TABLES="S_APPL_WT_IT_RX"&gt;</w:t>
              <w:br/>
              <w:tab/>
              <w:tab/>
              <w:tab/>
              <w:tab/>
              <w:t>&lt;/APPLET_WEB_TEMPLATE_ITEM&gt;</w:t>
              <w:br/>
              <w:tab/>
              <w:tab/>
              <w:tab/>
              <w:tab/>
              <w:t>&lt;APPLET_WEB_TEMPLATE_ITEM CONTROL="Sales Method" EXT_EXPRESSION="(GetProfileAttr(&amp;quot;ApplicationName&amp;quot;) &amp;lt;&amp;gt; &amp;quot;Siebel Hospitality&amp;quot;)" INACTIVE="N" ITEM_IDENTIFIER="505" MARKUP_LANGUAGE="HTML" NAME="Sales Method" TMPL_ITEM_HOLDER_NAME="SiebControl_505" TYPE="List Item" UPDATED="11/04/2016 13:01:34" UPDATED_BY="SADMIN" CREATED="06/05/2003 04:23:57" CREATED_BY="SADMIN" EXT_REC_TABLES="S_APPL_WT_IT_RX"&gt;</w:t>
              <w:br/>
              <w:tab/>
              <w:tab/>
              <w:tab/>
              <w:tab/>
              <w:t>&lt;/APPLET_WEB_TEMPLATE_ITEM&gt;</w:t>
              <w:br/>
              <w:tab/>
              <w:tab/>
              <w:tab/>
              <w:tab/>
              <w:t>&lt;APPLET_WEB_TEMPLATE_ITEM CONTROL="Sales Rep" EXT_EXPRESSION="(GetProfileAttr(&amp;quot;ApplicationName&amp;quot;) &amp;lt;&amp;gt; &amp;quot;Siebel Hospitality&amp;quot;)" INACTIVE="N" ITEM_IDENTIFIER="508" MARKUP_LANGUAGE="HTML" NAME="Sales Rep" TMPL_ITEM_HOLDER_NAME="SiebControl_508" TYPE="List Item" UPDATED="11/04/2016 13:01:35" UPDATED_BY="SADMIN" CREATED="06/05/2003 04:23:58" CREATED_BY="SADMIN" EXT_REC_TABLES="S_APPL_WT_IT_RX"&gt;</w:t>
              <w:br/>
              <w:tab/>
              <w:tab/>
              <w:tab/>
              <w:tab/>
              <w:t>&lt;/APPLET_WEB_TEMPLATE_ITEM&gt;</w:t>
              <w:br/>
              <w:tab/>
              <w:tab/>
              <w:tab/>
              <w:tab/>
              <w:t>&lt;APPLET_WEB_TEMPLATE_ITEM CONTROL="Sales Rep" EXPRESSION="Siebel Hospitality" EXT_EXPRESSION="GetProfileAttr(&amp;quot;ApplicationName&amp;quot;) = &amp;quot;Siebel Hospitality&amp;quot;" INACTIVE="N" ITEM_IDENTIFIER="511" MARKUP_LANGUAGE="HTML" NAME="Sales Rep2" TMPL_ITEM_HOLDER_NAME="SiebControl_511" TYPE="List Item" UPDATED="11/04/2016 13:01:35" UPDATED_BY="SADMIN" CREATED="08/02/2004 15:51:27" CREATED_BY="SADMIN" EXT_REC_TABLES="S_APPL_WT_IT_RX"&gt;</w:t>
              <w:br/>
              <w:tab/>
              <w:tab/>
              <w:tab/>
              <w:tab/>
              <w:t>&lt;/APPLET_WEB_TEMPLATE_ITEM&gt;</w:t>
              <w:br/>
              <w:tab/>
              <w:tab/>
              <w:tab/>
              <w:tab/>
              <w:t>&lt;APPLET_WEB_TEMPLATE_ITEM CONTROL="Sales Stage" EXT_EXPRESSION="(GetProfileAttr(&amp;quot;ApplicationName&amp;quot;) &amp;lt;&amp;gt; &amp;quot;Siebel Hospitality&amp;quot;)" INACTIVE="N" ITEM_IDENTIFIER="506" MARKUP_LANGUAGE="HTML" NAME="Sales Stage" TMPL_ITEM_HOLDER_NAME="SiebControl_506" TYPE="List Item" UPDATED="11/04/2016 13:01:35" UPDATED_BY="SADMIN" CREATED="06/05/2003 04:23:58" CREATED_BY="SADMIN" EXT_REC_TABLES="S_APPL_WT_IT_RX"&gt;</w:t>
              <w:br/>
              <w:tab/>
              <w:tab/>
              <w:tab/>
              <w:tab/>
              <w:t>&lt;/APPLET_WEB_TEMPLATE_ITEM&gt;</w:t>
              <w:br/>
              <w:tab/>
              <w:tab/>
              <w:tab/>
              <w:tab/>
              <w:t>&lt;APPLET_WEB_TEMPLATE_ITEM CONTROL="Sales Stage Date" EXPRESSION="Siebel Hospitality" EXT_EXPRESSION="GetProfileAttr(&amp;quot;ApplicationName&amp;quot;) = &amp;quot;Siebel Hospitality&amp;quot;" INACTIVE="N" ITEM_IDENTIFIER="507" MARKUP_LANGUAGE="HTML" NAME="Sales Stage Date" TMPL_ITEM_HOLDER_NAME="SiebControl_507" TYPE="List Item" UPDATED="11/04/2016 13:01:35" UPDATED_BY="SADMIN" CREATED="06/05/2003 04:23:58" CREATED_BY="SADMIN" EXT_REC_TABLES="S_APPL_WT_IT_RX"&gt;</w:t>
              <w:br/>
              <w:tab/>
              <w:tab/>
              <w:tab/>
              <w:tab/>
              <w:t>&lt;/APPLET_WEB_TEMPLATE_ITEM&gt;</w:t>
              <w:br/>
              <w:tab/>
              <w:tab/>
              <w:tab/>
              <w:tab/>
              <w:t>&lt;APPLET_WEB_TEMPLATE_ITEM CONTROL="Sales Status" EXPRESSION="Siebel Hospitality" EXT_EXPRESSION="GetProfileAttr(&amp;quot;ApplicationName&amp;quot;) = &amp;quot;Siebel Hospitality&amp;quot;" INACTIVE="N" ITEM_IDENTIFIER="506" MARKUP_LANGUAGE="HTML" NAME="Sales Status" TMPL_ITEM_HOLDER_NAME="SiebControl_506" TYPE="List Item" UPDATED="11/04/2016 13:01:35" UPDATED_BY="SADMIN" CREATED="06/05/2003 04:23:58" CREATED_BY="SADMIN" EXT_REC_TABLES="S_APPL_WT_IT_RX"&gt;</w:t>
              <w:br/>
              <w:tab/>
              <w:tab/>
              <w:tab/>
              <w:tab/>
              <w:t>&lt;/APPLET_WEB_TEMPLATE_ITEM&gt;</w:t>
              <w:br/>
              <w:tab/>
              <w:tab/>
              <w:tab/>
              <w:tab/>
              <w:t>&lt;APPLET_WEB_TEMPLATE_ITEM CONTROL="Start Date" EXPRESSION="Siebel Hospitality" EXT_EXPRESSION="GetProfileAttr(&amp;quot;ApplicationName&amp;quot;) = &amp;quot;Siebel Hospitality&amp;quot;" INACTIVE="N" ITEM_IDENTIFIER="508" MARKUP_LANGUAGE="HTML" NAME="Start Date" TMPL_ITEM_HOLDER_NAME="SiebControl_508" TYPE="List Item" UPDATED="11/04/2016 13:01:35" UPDATED_BY="SADMIN" CREATED="06/05/2003 04:23:56"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13:01:35" UPDATED_BY="SADMIN" CREATED="06/05/2003 04:23:58"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13:01:35" UPDATED_BY="SADMIN" CREATED="06/05/2003 04:23:58"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13:01:35" UPDATED_BY="SADMIN" CREATED="06/05/2003 04:23:59"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Contact Us Communication Channel Header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Links No Title" INACTIVE="N" NAME="Base" SEQUENCE="1" TYPE="Base" WEB_TEMPLATE="DotCom Applet Links No Title" UPDATED="11/04/2016 12:37:17" UPDATED_BY="SADMIN" CREATED="03/02/2001 16:34:05" CREATED_BY="SADMIN" EXT_REC_TABLES="S_APPL_WTMPL_RX"&gt;</w:t>
              <w:br/>
              <w:tab/>
              <w:tab/>
              <w:tab/>
              <w:tab/>
              <w:t>&lt;APPLET_WEB_TEMPLATE_ITEM CONTROL="ContactUs" INACTIVE="N" ITEM_IDENTIFIER="1301" MARKUP_LANGUAGE="HTML" NAME="ContactUs" TMPL_ITEM_HOLDER_NAME="SiebControl_1301" TYPE="Control" UPDATED="11/04/2016 12:50:04" UPDATED_BY="SADMIN" CREATED="03/02/2001 17:17:28" CREATED_BY="SADMIN" EXT_REC_TABLES="S_APPL_WT_IT_RX"&gt;</w:t>
              <w:br/>
              <w:tab/>
              <w:tab/>
              <w:tab/>
              <w:tab/>
              <w:t>&lt;/APPLET_WEB_TEMPLATE_ITEM&gt;</w:t>
              <w:br/>
              <w:tab/>
              <w:tab/>
              <w:tab/>
              <w:tab/>
              <w:t>&lt;APPLET_WEB_TEMPLATE_ITEM CONTROL="HelpText" INACTIVE="N" ITEM_IDENTIFIER="1401" MARKUP_LANGUAGE="HTML" NAME="HelpText" TMPL_ITEM_HOLDER_NAME="SiebControl_1401" TYPE="Control" UPDATED="11/04/2016 12:50:04" UPDATED_BY="SADMIN" CREATED="03/02/2001 17:24:29"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Trading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02:01:27" CREATED_BY="SADMIN" EXT_REC_TABLES="S_APPL_WTMPL_RX"&gt;</w:t>
              <w:br/>
              <w:tab/>
              <w:tab/>
              <w:tab/>
              <w:tab/>
              <w:t>&lt;APPLET_WEB_TEMPLATE_ITEM CONTROL="Applet_Title" EXTENSION_FLAG="Y" ITEM_IDENTIFIER="99929" NAME="Applet_Title" TMPL_ITEM_HOLDER_NAME="SiebControl_99929" TYPE="Control" UPDATED="11/04/2016 13:24:38" UPDATED_BY="SADMIN" CREATED="11/04/2016 13:24:38" CREATED_BY="SADMIN" EXT_REC_TABLES="S_APPL_WT_IT_RX"&gt;</w:t>
              <w:br/>
              <w:tab/>
              <w:tab/>
              <w:tab/>
              <w:tab/>
              <w:t>&lt;/APPLET_WEB_TEMPLATE_ITEM&gt;</w:t>
              <w:br/>
              <w:tab/>
              <w:tab/>
              <w:tab/>
              <w:tab/>
              <w:t>&lt;APPLET_WEB_TEMPLATE_ITEM CONTROL="Asset Class" INACTIVE="N" ITEM_IDENTIFIER="502" MARKUP_LANGUAGE="HTML" NAME="Asset Class" TMPL_ITEM_HOLDER_NAME="SiebControl_502" TYPE="List Item" UPDATED="11/04/2016 13:24:38" UPDATED_BY="SADMIN" CREATED="06/05/2003 06:35:50" CREATED_BY="SADMIN" EXT_REC_TABLES="S_APPL_WT_IT_RX"&gt;</w:t>
              <w:br/>
              <w:tab/>
              <w:tab/>
              <w:tab/>
              <w:tab/>
              <w:t>&lt;/APPLET_WEB_TEMPLATE_ITEM&gt;</w:t>
              <w:br/>
              <w:tab/>
              <w:tab/>
              <w:tab/>
              <w:tab/>
              <w:t>&lt;APPLET_WEB_TEMPLATE_ITEM CONTROL="Close Date" INACTIVE="N" ITEM_IDENTIFIER="503" MARKUP_LANGUAGE="HTML" NAME="Close Date" TMPL_ITEM_HOLDER_NAME="SiebControl_503" TYPE="List Item" UPDATED="11/04/2016 13:24:38" UPDATED_BY="SADMIN" CREATED="06/05/2003 06:35:50"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13:24:38" UPDATED_BY="SADMIN" CREATED="06/05/2003 06:35:50" CREATED_BY="SADMIN" EXT_REC_TABLES="S_APPL_WT_IT_RX"&gt;</w:t>
              <w:br/>
              <w:tab/>
              <w:tab/>
              <w:tab/>
              <w:tab/>
              <w:t>&lt;/APPLET_WEB_TEMPLATE_ITEM&gt;</w:t>
              <w:br/>
              <w:tab/>
              <w:tab/>
              <w:tab/>
              <w:tab/>
              <w:t>&lt;APPLET_WEB_TEMPLATE_ITEM CONTROL="GotoNextSet" INACTIVE="N" ITEM_IDENTIFIER="123" MARKUP_LANGUAGE="HTML" NAME="GotoNextSet" TYPE="Control" UPDATED="06/05/2003 13:48:17" UPDATED_BY="SADMIN" CREATED="06/05/2003 06:35:50" CREATED_BY="SADMIN"&gt;</w:t>
              <w:br/>
              <w:tab/>
              <w:tab/>
              <w:tab/>
              <w:tab/>
              <w:t>&lt;/APPLET_WEB_TEMPLATE_ITEM&gt;</w:t>
              <w:br/>
              <w:tab/>
              <w:tab/>
              <w:tab/>
              <w:tab/>
              <w:t>&lt;APPLET_WEB_TEMPLATE_ITEM CONTROL="GotoPreviousSet" INACTIVE="N" ITEM_IDENTIFIER="122" MARKUP_LANGUAGE="HTML" NAME="GotoPreviousSet" TYPE="Control" UPDATED="06/05/2003 13:48:17" UPDATED_BY="SADMIN" CREATED="06/05/2003 06:35:50" CREATED_BY="SADMIN"&gt;</w:t>
              <w:br/>
              <w:tab/>
              <w:tab/>
              <w:tab/>
              <w:tab/>
              <w:t>&lt;/APPLET_WEB_TEMPLATE_ITEM&gt;</w:t>
              <w:br/>
              <w:tab/>
              <w:tab/>
              <w:tab/>
              <w:tab/>
              <w:t>&lt;APPLET_WEB_TEMPLATE_ITEM CONTROL="ListControl" EXTENSION_FLAG="Y" ITEM_IDENTIFIER="99998" NAME="ListControl" TMPL_ITEM_HOLDER_NAME="SiebControl_99998" TYPE="Control" UPDATED="11/04/2016 13:24:38" UPDATED_BY="SADMIN" CREATED="11/04/2016 13:24:38"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13:24:38" UPDATED_BY="SADMIN" CREATED="11/04/2016 13:24:38"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13:24:38" UPDATED_BY="SADMIN" CREATED="06/05/2003 06:35:50"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13:24:38" UPDATED_BY="SADMIN" CREATED="06/05/2003 06:35:50" CREATED_BY="SADMIN" EXT_REC_TABLES="S_APPL_WT_IT_RX"&gt;</w:t>
              <w:br/>
              <w:tab/>
              <w:tab/>
              <w:tab/>
              <w:tab/>
              <w:t>&lt;/APPLET_WEB_TEMPLATE_ITEM&gt;</w:t>
              <w:br/>
              <w:tab/>
              <w:tab/>
              <w:tab/>
              <w:tab/>
              <w:t>&lt;APPLET_WEB_TEMPLATE_ITEM CONTROL="Open Date" INACTIVE="N" ITEM_IDENTIFIER="504" MARKUP_LANGUAGE="HTML" NAME="Open Date" TMPL_ITEM_HOLDER_NAME="SiebControl_504" TYPE="List Item" UPDATED="11/04/2016 13:24:38" UPDATED_BY="SADMIN" CREATED="06/05/2003 06:35:50"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13:24:38"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13:24:38" UPDATED_BY="SADMIN" CREATED="06/05/2003 06:35:51"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13:24:38" UPDATED_BY="SADMIN" CREATED="06/05/2003 06:35:51"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13:24:38" UPDATED_BY="SADMIN" CREATED="11/04/2016 13:24:38" CREATED_BY="SADMIN" EXT_REC_TABLES="S_APPL_WT_IT_RX"&gt;</w:t>
              <w:br/>
              <w:tab/>
              <w:tab/>
              <w:tab/>
              <w:tab/>
              <w:t>&lt;/APPLET_WEB_TEMPLATE_ITEM&gt;</w:t>
              <w:br/>
              <w:tab/>
              <w:tab/>
              <w:tab/>
              <w:tab/>
              <w:t>&lt;APPLET_WEB_TEMPLATE_ITEM CONTROL="Security" INACTIVE="N" ITEM_IDENTIFIER="505" MARKUP_LANGUAGE="HTML" NAME="Security" TMPL_ITEM_HOLDER_NAME="SiebControl_505" TYPE="List Item" UPDATED="11/04/2016 13:24:38" UPDATED_BY="SADMIN" CREATED="06/05/2003 06:35:51"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13:24:38" UPDATED_BY="SADMIN" CREATED="06/05/2003 06:35:51" CREATED_BY="SADMIN" EXT_REC_TABLES="S_APPL_WT_IT_RX"&gt;</w:t>
              <w:br/>
              <w:tab/>
              <w:tab/>
              <w:tab/>
              <w:tab/>
              <w:t>&lt;/APPLET_WEB_TEMPLATE_ITEM&gt;</w:t>
              <w:br/>
              <w:tab/>
              <w:tab/>
              <w:tab/>
              <w:tab/>
              <w:t>&lt;APPLET_WEB_TEMPLATE_ITEM CONTROL="Trade Number" INACTIVE="N" ITEM_IDENTIFIER="507" MARKUP_LANGUAGE="HTML" NAME="Trade Number" TMPL_ITEM_HOLDER_NAME="SiebControl_507" TYPE="List Item" UPDATED="11/04/2016 13:24:38" UPDATED_BY="SADMIN" CREATED="06/05/2003 06:35:51" CREATED_BY="SADMIN" EXT_REC_TABLES="S_APPL_WT_IT_RX"&gt;</w:t>
              <w:br/>
              <w:tab/>
              <w:tab/>
              <w:tab/>
              <w:tab/>
              <w:t>&lt;/APPLET_WEB_TEMPLATE_ITEM&gt;</w:t>
              <w:br/>
              <w:tab/>
              <w:tab/>
              <w:tab/>
              <w:tab/>
              <w:t>&lt;APPLET_WEB_TEMPLATE_ITEM CONTROL="Trade Type" INACTIVE="N" ITEM_IDENTIFIER="501" MARKUP_LANGUAGE="HTML" NAME="Trade Type" TMPL_ITEM_HOLDER_NAME="SiebControl_501" TYPE="List Item" UPDATED="11/04/2016 13:24:38" UPDATED_BY="SADMIN" CREATED="06/05/2003 06:35:51" CREATED_BY="SADMIN" EXT_REC_TABLES="S_APPL_WT_IT_RX"&gt;</w:t>
              <w:br/>
              <w:tab/>
              <w:tab/>
              <w:tab/>
              <w:tab/>
              <w:t>&lt;/APPLET_WEB_TEMPLATE_ITEM&gt;</w:t>
              <w:br/>
              <w:tab/>
              <w:tab/>
              <w:tab/>
              <w:tab/>
              <w:t>&lt;APPLET_WEB_TEMPLATE_ITEM CONTROL="Transaction Subtype" INACTIVE="N" ITEM_IDENTIFIER="508" MARKUP_LANGUAGE="HTML" NAME="Transaction Subtype" TMPL_ITEM_HOLDER_NAME="SiebControl_508" TYPE="List Item" UPDATED="11/04/2016 13:24:38" UPDATED_BY="SADMIN" CREATED="06/05/2003 06:35:51"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02:01:27" CREATED_BY="SADMIN" EXT_REC_TABLES="S_APPL_WTMPL_RX"&gt;</w:t>
              <w:br/>
              <w:tab/>
              <w:tab/>
              <w:tab/>
              <w:tab/>
              <w:t>&lt;APPLET_WEB_TEMPLATE_ITEM CONTROL="Applet_Title" EXTENSION_FLAG="Y" ITEM_IDENTIFIER="99929" NAME="Applet_Title" TMPL_ITEM_HOLDER_NAME="SiebControl_99929" TYPE="Control" UPDATED="11/04/2016 13:24:38" UPDATED_BY="SADMIN" CREATED="11/04/2016 13:24:38" CREATED_BY="SADMIN" EXT_REC_TABLES="S_APPL_WT_IT_RX"&gt;</w:t>
              <w:br/>
              <w:tab/>
              <w:tab/>
              <w:tab/>
              <w:tab/>
              <w:t>&lt;/APPLET_WEB_TEMPLATE_ITEM&gt;</w:t>
              <w:br/>
              <w:tab/>
              <w:tab/>
              <w:tab/>
              <w:tab/>
              <w:t>&lt;APPLET_WEB_TEMPLATE_ITEM CONTROL="Asset Class" INACTIVE="N" ITEM_IDENTIFIER="1801" MARKUP_LANGUAGE="HTML" NAME="Asset Class" TMPL_ITEM_HOLDER_NAME="SiebControl_1801" TYPE="List Item" UPDATED="11/04/2016 13:24:38" UPDATED_BY="SADMIN" CREATED="06/05/2003 06:35:51" CREATED_BY="SADMIN" EXT_REC_TABLES="S_APPL_WT_IT_RX"&gt;</w:t>
              <w:br/>
              <w:tab/>
              <w:tab/>
              <w:tab/>
              <w:tab/>
              <w:t>&lt;/APPLET_WEB_TEMPLATE_ITEM&gt;</w:t>
              <w:br/>
              <w:tab/>
              <w:tab/>
              <w:tab/>
              <w:tab/>
              <w:t>&lt;APPLET_WEB_TEMPLATE_ITEM CONTROL="CancelQuery" EXT_EXPRESSION="(GetProfileAttr(&amp;quot;ApplicationName&amp;quot;) &amp;lt;&amp;gt; &amp;quot;Siebel Financial Services&amp;quot;)" INACTIVE="N" ITEM_IDENTIFIER="108" MARKUP_LANGUAGE="HTML" NAME="CancelQuery" TMPL_ITEM_HOLDER_NAME="SiebControl_108" TYPE="Control" UPDATED="11/04/2016 13:24:38" UPDATED_BY="SADMIN" CREATED="06/05/2003 06:35:51" CREATED_BY="SADMIN" EXT_REC_TABLES="S_APPL_WT_IT_RX"&gt;</w:t>
              <w:br/>
              <w:tab/>
              <w:tab/>
              <w:tab/>
              <w:tab/>
              <w:t>&lt;/APPLET_WEB_TEMPLATE_ITEM&gt;</w:t>
              <w:br/>
              <w:tab/>
              <w:tab/>
              <w:tab/>
              <w:tab/>
              <w:t>&lt;APPLET_WEB_TEMPLATE_ITEM CONTROL="Close Date" INACTIVE="N" ITEM_IDENTIFIER="1304" MARKUP_LANGUAGE="HTML" NAME="Close Date" TMPL_ITEM_HOLDER_NAME="SiebControl_1304" TYPE="List Item" UPDATED="11/04/2016 13:24:38" UPDATED_BY="SADMIN" CREATED="06/05/2003 06:35:52"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13:24:38" UPDATED_BY="SADMIN" CREATED="06/05/2003 06:35:52"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13:24:38" UPDATED_BY="SADMIN" CREATED="11/04/2016 13:24:38"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13:24:38" UPDATED_BY="SADMIN" CREATED="06/05/2003 06:35:52"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13:24:38" UPDATED_BY="SADMIN" CREATED="06/05/2003 06:35:52" CREATED_BY="SADMIN" EXT_REC_TABLES="S_APPL_WT_IT_RX"&gt;</w:t>
              <w:br/>
              <w:tab/>
              <w:tab/>
              <w:tab/>
              <w:tab/>
              <w:t>&lt;/APPLET_WEB_TEMPLATE_ITEM&gt;</w:t>
              <w:br/>
              <w:tab/>
              <w:tab/>
              <w:tab/>
              <w:tab/>
              <w:t>&lt;APPLET_WEB_TEMPLATE_ITEM CONTROL="Open Date" INACTIVE="N" ITEM_IDENTIFIER="1303" MARKUP_LANGUAGE="HTML" NAME="Open Date" TMPL_ITEM_HOLDER_NAME="SiebControl_1303" TYPE="List Item" UPDATED="11/04/2016 13:24:38" UPDATED_BY="SADMIN" CREATED="06/05/2003 06:35:52"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13:24:38" UPDATED_BY="SADMIN" CREATED="06/05/2003 06:35:52"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13:24:38" UPDATED_BY="SADMIN" CREATED="11/04/2016 13:24:38" CREATED_BY="SADMIN" EXT_REC_TABLES="S_APPL_WT_IT_RX"&gt;</w:t>
              <w:br/>
              <w:tab/>
              <w:tab/>
              <w:tab/>
              <w:tab/>
              <w:t>&lt;/APPLET_WEB_TEMPLATE_ITEM&gt;</w:t>
              <w:br/>
              <w:tab/>
              <w:tab/>
              <w:tab/>
              <w:tab/>
              <w:t>&lt;APPLET_WEB_TEMPLATE_ITEM CONTROL="Security" INACTIVE="N" ITEM_IDENTIFIER="1802" MARKUP_LANGUAGE="HTML" NAME="Security" TMPL_ITEM_HOLDER_NAME="SiebControl_1802" TYPE="List Item" UPDATED="11/04/2016 13:24:38" UPDATED_BY="SADMIN" CREATED="06/05/2003 06:35:52"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13:24:38" UPDATED_BY="SADMIN" CREATED="06/05/2003 06:35:52" CREATED_BY="SADMIN" EXT_REC_TABLES="S_APPL_WT_IT_RX"&gt;</w:t>
              <w:br/>
              <w:tab/>
              <w:tab/>
              <w:tab/>
              <w:tab/>
              <w:t>&lt;/APPLET_WEB_TEMPLATE_ITEM&gt;</w:t>
              <w:br/>
              <w:tab/>
              <w:tab/>
              <w:tab/>
              <w:tab/>
              <w:t>&lt;APPLET_WEB_TEMPLATE_ITEM CONTROL="Trade Number" INACTIVE="N" ITEM_IDENTIFIER="1301" MARKUP_LANGUAGE="HTML" NAME="Trade Number" TMPL_ITEM_HOLDER_NAME="SiebControl_1301" TYPE="List Item" UPDATED="11/04/2016 13:24:38" UPDATED_BY="SADMIN" CREATED="06/05/2003 06:35:52" CREATED_BY="SADMIN" EXT_REC_TABLES="S_APPL_WT_IT_RX"&gt;</w:t>
              <w:br/>
              <w:tab/>
              <w:tab/>
              <w:tab/>
              <w:tab/>
              <w:t>&lt;/APPLET_WEB_TEMPLATE_ITEM&gt;</w:t>
              <w:br/>
              <w:tab/>
              <w:tab/>
              <w:tab/>
              <w:tab/>
              <w:t>&lt;APPLET_WEB_TEMPLATE_ITEM CONTROL="Trade Type" INACTIVE="N" ITEM_IDENTIFIER="1302" MARKUP_LANGUAGE="HTML" NAME="Trade Type" TMPL_ITEM_HOLDER_NAME="SiebControl_1302" TYPE="List Item" UPDATED="11/04/2016 13:24:38" UPDATED_BY="SADMIN" CREATED="06/05/2003 06:35:52" CREATED_BY="SADMIN" EXT_REC_TABLES="S_APPL_WT_IT_RX"&gt;</w:t>
              <w:br/>
              <w:tab/>
              <w:tab/>
              <w:tab/>
              <w:tab/>
              <w:t>&lt;/APPLET_WEB_TEMPLATE_ITEM&gt;</w:t>
              <w:br/>
              <w:tab/>
              <w:tab/>
              <w:tab/>
              <w:tab/>
              <w:t>&lt;APPLET_WEB_TEMPLATE_ITEM CONTROL="Transaction Subtype" INACTIVE="N" ITEM_IDENTIFIER="1804" MARKUP_LANGUAGE="HTML" NAME="Transaction Subtype" TMPL_ITEM_HOLDER_NAME="SiebControl_1804" TYPE="List Item" UPDATED="11/04/2016 13:24:38" UPDATED_BY="SADMIN" CREATED="06/05/2003 06:35:53" CREATED_BY="SADMIN" EXT_REC_TABLES="S_APPL_WT_IT_RX"&gt;</w:t>
              <w:br/>
              <w:tab/>
              <w:tab/>
              <w:tab/>
              <w:tab/>
              <w:t>&lt;/APPLET_WEB_TEMPLATE_ITEM&gt;</w:t>
              <w:br/>
              <w:tab/>
              <w:tab/>
              <w:tab/>
              <w:tab/>
              <w:t>&lt;APPLET_WEB_TEMPLATE_ITEM CONTROL="UndoQuery" EXPRESSION="Siebel Financial Services" EXT_EXPRESSION="GetProfileAttr(&amp;quot;ApplicationName&amp;quot;) = &amp;quot;Siebel Financial Services&amp;quot;" INACTIVE="N" ITEM_IDENTIFIER="108" MARKUP_LANGUAGE="HTML" NAME="UndoQuery" TMPL_ITEM_HOLDER_NAME="SiebControl_108" TYPE="Control" UPDATED="11/04/2016 13:24:38" UPDATED_BY="SADMIN" CREATED="06/05/2003 06:35:53"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13:24:38" UPDATED_BY="SADMIN" CREATED="06/05/2003 06:35:53"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13:24:38" UPDATED_BY="SADMIN" CREATED="06/05/2003 06:35:53"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02:01:27" CREATED_BY="SADMIN" EXT_REC_TABLES="S_APPL_WTMPL_RX"&gt;</w:t>
              <w:br/>
              <w:tab/>
              <w:tab/>
              <w:tab/>
              <w:tab/>
              <w:t>&lt;APPLET_WEB_TEMPLATE_ITEM CONTROL="Applet_Title" EXTENSION_FLAG="Y" ITEM_IDENTIFIER="99929" NAME="Applet_Title" TMPL_ITEM_HOLDER_NAME="SiebControl_99929" TYPE="Control" UPDATED="11/04/2016 13:24:38" UPDATED_BY="SADMIN" CREATED="11/04/2016 13:24:38" CREATED_BY="SADMIN" EXT_REC_TABLES="S_APPL_WT_IT_RX"&gt;</w:t>
              <w:br/>
              <w:tab/>
              <w:tab/>
              <w:tab/>
              <w:tab/>
              <w:t>&lt;/APPLET_WEB_TEMPLATE_ITEM&gt;</w:t>
              <w:br/>
              <w:tab/>
              <w:tab/>
              <w:tab/>
              <w:tab/>
              <w:t>&lt;APPLET_WEB_TEMPLATE_ITEM CONTROL="Asset Class" INACTIVE="N" ITEM_IDENTIFIER="502" MARKUP_LANGUAGE="HTML" NAME="Asset Class" TMPL_ITEM_HOLDER_NAME="SiebControl_502" TYPE="List Item" UPDATED="11/04/2016 13:24:38" UPDATED_BY="SADMIN" CREATED="06/05/2003 06:35:53"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13:24:38" UPDATED_BY="SADMIN" CREATED="07/18/2003 15:57:35" CREATED_BY="SADMIN" EXT_REC_TABLES="S_APPL_WT_IT_RX"&gt;</w:t>
              <w:br/>
              <w:tab/>
              <w:tab/>
              <w:tab/>
              <w:tab/>
              <w:t>&lt;/APPLET_WEB_TEMPLATE_ITEM&gt;</w:t>
              <w:br/>
              <w:tab/>
              <w:tab/>
              <w:tab/>
              <w:tab/>
              <w:t>&lt;APPLET_WEB_TEMPLATE_ITEM CONTROL="Close Date" INACTIVE="N" ITEM_IDENTIFIER="503" MARKUP_LANGUAGE="HTML" NAME="Close Date" TMPL_ITEM_HOLDER_NAME="SiebControl_503" TYPE="List Item" UPDATED="11/04/2016 13:24:38" UPDATED_BY="SADMIN" CREATED="06/05/2003 06:35:53"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13:24:38" UPDATED_BY="SADMIN" CREATED="06/05/2003 06:35:53"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13:24:38" UPDATED_BY="SADMIN" CREATED="07/18/2003 15:57:47" CREATED_BY="SADMIN" EXT_REC_TABLES="S_APPL_WT_IT_RX"&gt;</w:t>
              <w:br/>
              <w:tab/>
              <w:tab/>
              <w:tab/>
              <w:tab/>
              <w:t>&lt;/APPLET_WEB_TEMPLATE_ITEM&gt;</w:t>
              <w:br/>
              <w:tab/>
              <w:tab/>
              <w:tab/>
              <w:tab/>
              <w:t>&lt;APPLET_WEB_TEMPLATE_ITEM CONTROL="GotoNextSet" INACTIVE="N" ITEM_IDENTIFIER="123" MARKUP_LANGUAGE="HTML" NAME="GotoNextSet" TYPE="Control" UPDATED="06/05/2003 13:48:20" UPDATED_BY="SADMIN" CREATED="06/05/2003 06:35:53" CREATED_BY="SADMIN"&gt;</w:t>
              <w:br/>
              <w:tab/>
              <w:tab/>
              <w:tab/>
              <w:tab/>
              <w:t>&lt;/APPLET_WEB_TEMPLATE_ITEM&gt;</w:t>
              <w:br/>
              <w:tab/>
              <w:tab/>
              <w:tab/>
              <w:tab/>
              <w:t>&lt;APPLET_WEB_TEMPLATE_ITEM CONTROL="GotoPreviousSet" INACTIVE="N" ITEM_IDENTIFIER="122" MARKUP_LANGUAGE="HTML" NAME="GotoPreviousSet" TYPE="Control" UPDATED="06/05/2003 13:48:20" UPDATED_BY="SADMIN" CREATED="06/05/2003 06:35:54" CREATED_BY="SADMIN"&gt;</w:t>
              <w:br/>
              <w:tab/>
              <w:tab/>
              <w:tab/>
              <w:tab/>
              <w:t>&lt;/APPLET_WEB_TEMPLATE_ITEM&gt;</w:t>
              <w:br/>
              <w:tab/>
              <w:tab/>
              <w:tab/>
              <w:tab/>
              <w:t>&lt;APPLET_WEB_TEMPLATE_ITEM CONTROL="ListControl" EXTENSION_FLAG="Y" ITEM_IDENTIFIER="99998" NAME="ListControl" TMPL_ITEM_HOLDER_NAME="SiebControl_99998" TYPE="Control" UPDATED="11/04/2016 13:24:38" UPDATED_BY="SADMIN" CREATED="11/04/2016 13:24:38"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13:24:38" UPDATED_BY="SADMIN" CREATED="11/04/2016 13:24:38"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13:24:38" UPDATED_BY="SADMIN" CREATED="06/05/2003 06:35:54"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13:24:38" UPDATED_BY="SADMIN" CREATED="06/05/2003 06:35:54" CREATED_BY="SADMIN" EXT_REC_TABLES="S_APPL_WT_IT_RX"&gt;</w:t>
              <w:br/>
              <w:tab/>
              <w:tab/>
              <w:tab/>
              <w:tab/>
              <w:t>&lt;/APPLET_WEB_TEMPLATE_ITEM&gt;</w:t>
              <w:br/>
              <w:tab/>
              <w:tab/>
              <w:tab/>
              <w:tab/>
              <w:t>&lt;APPLET_WEB_TEMPLATE_ITEM CONTROL="Open Date" INACTIVE="N" ITEM_IDENTIFIER="504" MARKUP_LANGUAGE="HTML" NAME="Open Date" TMPL_ITEM_HOLDER_NAME="SiebControl_504" TYPE="List Item" UPDATED="11/04/2016 13:24:38" UPDATED_BY="SADMIN" CREATED="06/05/2003 06:35:54"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13:24:38" UPDATED_BY="SADMIN" CREATED="06/12/2014 20:00:00"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13:24:38" UPDATED_BY="SADMIN" CREATED="06/05/2003 06:35:54"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13:24:38" UPDATED_BY="SADMIN" CREATED="06/05/2003 06:35:54"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13:24:38" UPDATED_BY="SADMIN" CREATED="11/04/2016 13:24:38" CREATED_BY="SADMIN" EXT_REC_TABLES="S_APPL_WT_IT_RX"&gt;</w:t>
              <w:br/>
              <w:tab/>
              <w:tab/>
              <w:tab/>
              <w:tab/>
              <w:t>&lt;/APPLET_WEB_TEMPLATE_ITEM&gt;</w:t>
              <w:br/>
              <w:tab/>
              <w:tab/>
              <w:tab/>
              <w:tab/>
              <w:t>&lt;APPLET_WEB_TEMPLATE_ITEM CONTROL="Security" INACTIVE="N" ITEM_IDENTIFIER="505" MARKUP_LANGUAGE="HTML" NAME="Security" TMPL_ITEM_HOLDER_NAME="SiebControl_505" TYPE="List Item" UPDATED="11/04/2016 13:24:38" UPDATED_BY="SADMIN" CREATED="06/05/2003 06:35:54"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13:24:38" UPDATED_BY="SADMIN" CREATED="06/05/2003 06:35:54"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13:24:38" UPDATED_BY="SADMIN" CREATED="06/05/2003 06:35:54" CREATED_BY="SADMIN" EXT_REC_TABLES="S_APPL_WT_IT_RX"&gt;</w:t>
              <w:br/>
              <w:tab/>
              <w:tab/>
              <w:tab/>
              <w:tab/>
              <w:t>&lt;/APPLET_WEB_TEMPLATE_ITEM&gt;</w:t>
              <w:br/>
              <w:tab/>
              <w:tab/>
              <w:tab/>
              <w:tab/>
              <w:t>&lt;APPLET_WEB_TEMPLATE_ITEM CONTROL="Trade Number" INACTIVE="N" ITEM_IDENTIFIER="507" MARKUP_LANGUAGE="HTML" NAME="Trade Number" TMPL_ITEM_HOLDER_NAME="SiebControl_507" TYPE="List Item" UPDATED="11/04/2016 13:24:38" UPDATED_BY="SADMIN" CREATED="06/05/2003 06:35:55" CREATED_BY="SADMIN" EXT_REC_TABLES="S_APPL_WT_IT_RX"&gt;</w:t>
              <w:br/>
              <w:tab/>
              <w:tab/>
              <w:tab/>
              <w:tab/>
              <w:t>&lt;/APPLET_WEB_TEMPLATE_ITEM&gt;</w:t>
              <w:br/>
              <w:tab/>
              <w:tab/>
              <w:tab/>
              <w:tab/>
              <w:t>&lt;APPLET_WEB_TEMPLATE_ITEM CONTROL="Trade Type" INACTIVE="N" ITEM_IDENTIFIER="501" MARKUP_LANGUAGE="HTML" NAME="Trade Type" TMPL_ITEM_HOLDER_NAME="SiebControl_501" TYPE="List Item" UPDATED="11/04/2016 13:24:38" UPDATED_BY="SADMIN" CREATED="06/05/2003 06:35:55" CREATED_BY="SADMIN" EXT_REC_TABLES="S_APPL_WT_IT_RX"&gt;</w:t>
              <w:br/>
              <w:tab/>
              <w:tab/>
              <w:tab/>
              <w:tab/>
              <w:t>&lt;/APPLET_WEB_TEMPLATE_ITEM&gt;</w:t>
              <w:br/>
              <w:tab/>
              <w:tab/>
              <w:tab/>
              <w:tab/>
              <w:t>&lt;APPLET_WEB_TEMPLATE_ITEM CONTROL="Transaction Subtype" INACTIVE="N" ITEM_IDENTIFIER="509" MARKUP_LANGUAGE="HTML" NAME="Transaction Subtype" TMPL_ITEM_HOLDER_NAME="SiebControl_509" TYPE="List Item" UPDATED="11/04/2016 13:24:38" UPDATED_BY="SADMIN" CREATED="06/05/2003 06:35:55"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Samples Attachement Applet - Free Size.sif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CREATED="06/11/2008 14:12:17" CREATED_BY="SADMIN" EXT_REC_TABLES="S_APPL_WTMPL_RX"&gt;</w:t>
              <w:br/>
              <w:tab/>
              <w:tab/>
              <w:tab/>
              <w:tab/>
              <w:t>&lt;APPLET_WEB_TEMPLATE_ITEM CONTROL="AccntDockStatus" INACTIVE="N" ITEM_IDENTIFIER="2302" MARKUP_LANGUAGE="HTML" NAME="AccntDockStatus" TMPL_ITEM_HOLDER_NAME="SiebControl_2302" TYPE="List Item" UPDATED="11/04/2016 14:01:30" UPDATED_BY="SADMIN" CREATED="06/11/2008 14:12:17" CREATED_BY="SADMIN" EXT_REC_TABLES="S_APPL_WT_IT_RX"&gt;</w:t>
              <w:br/>
              <w:tab/>
              <w:tab/>
              <w:tab/>
              <w:tab/>
              <w:t>&lt;/APPLET_WEB_TEMPLATE_ITEM&gt;</w:t>
              <w:br/>
              <w:tab/>
              <w:tab/>
              <w:tab/>
              <w:tab/>
              <w:t>&lt;APPLET_WEB_TEMPLATE_ITEM CONTROL="AccntFileAutoUpdFlg" INACTIVE="N" ITEM_IDENTIFIER="1802" MARKUP_LANGUAGE="HTML" NAME="AccntFileAutoUpdFlg" TMPL_ITEM_HOLDER_NAME="SiebControl_1802" TYPE="List Item" UPDATED="11/04/2016 14:01:30" UPDATED_BY="SADMIN" CREATED="06/11/2008 14:12:17" CREATED_BY="SADMIN" EXT_REC_TABLES="S_APPL_WT_IT_RX"&gt;</w:t>
              <w:br/>
              <w:tab/>
              <w:tab/>
              <w:tab/>
              <w:tab/>
              <w:t>&lt;/APPLET_WEB_TEMPLATE_ITEM&gt;</w:t>
              <w:br/>
              <w:tab/>
              <w:tab/>
              <w:tab/>
              <w:tab/>
              <w:t>&lt;APPLET_WEB_TEMPLATE_ITEM CONTROL="AccntFileDate" INACTIVE="N" ITEM_IDENTIFIER="2801" MARKUP_LANGUAGE="HTML" NAME="AccntFileDate" TMPL_ITEM_HOLDER_NAME="SiebControl_2801" TYPE="List Item" UPDATED="11/04/2016 14:01:30" UPDATED_BY="SADMIN" CREATED="06/11/2008 14:12:17" CREATED_BY="SADMIN" EXT_REC_TABLES="S_APPL_WT_IT_RX"&gt;</w:t>
              <w:br/>
              <w:tab/>
              <w:tab/>
              <w:tab/>
              <w:tab/>
              <w:t>&lt;/APPLET_WEB_TEMPLATE_ITEM&gt;</w:t>
              <w:br/>
              <w:tab/>
              <w:tab/>
              <w:tab/>
              <w:tab/>
              <w:t>&lt;APPLET_WEB_TEMPLATE_ITEM CONTROL="AccntFileDockReqFlg" INACTIVE="N" ITEM_IDENTIFIER="1302" MARKUP_LANGUAGE="HTML" NAME="AccntFileDockReqFlg" TMPL_ITEM_HOLDER_NAME="SiebControl_1302" TYPE="List Item" UPDATED="11/04/2016 14:01:30" UPDATED_BY="SADMIN" CREATED="06/11/2008 14:12:17" CREATED_BY="SADMIN" EXT_REC_TABLES="S_APPL_WT_IT_RX"&gt;</w:t>
              <w:br/>
              <w:tab/>
              <w:tab/>
              <w:tab/>
              <w:tab/>
              <w:t>&lt;/APPLET_WEB_TEMPLATE_ITEM&gt;</w:t>
              <w:br/>
              <w:tab/>
              <w:tab/>
              <w:tab/>
              <w:tab/>
              <w:t>&lt;APPLET_WEB_TEMPLATE_ITEM CONTROL="AccntFileExt" INACTIVE="N" ITEM_IDENTIFIER="2301" MARKUP_LANGUAGE="HTML" NAME="AccntFileExt" TMPL_ITEM_HOLDER_NAME="SiebControl_2301" TYPE="List Item" UPDATED="11/04/2016 14:01:30" UPDATED_BY="SADMIN" CREATED="06/11/2008 14:12:17" CREATED_BY="SADMIN" EXT_REC_TABLES="S_APPL_WT_IT_RX"&gt;</w:t>
              <w:br/>
              <w:tab/>
              <w:tab/>
              <w:tab/>
              <w:tab/>
              <w:t>&lt;/APPLET_WEB_TEMPLATE_ITEM&gt;</w:t>
              <w:br/>
              <w:tab/>
              <w:tab/>
              <w:tab/>
              <w:tab/>
              <w:t>&lt;APPLET_WEB_TEMPLATE_ITEM CONTROL="AccntFileName" INACTIVE="N" ITEM_IDENTIFIER="1301" MARKUP_LANGUAGE="HTML" NAME="AccntFileName" TMPL_ITEM_HOLDER_NAME="SiebControl_1301" TYPE="List Item" UPDATED="11/04/2016 14:01:30" UPDATED_BY="SADMIN" CREATED="06/11/2008 14:12:17" CREATED_BY="SADMIN" EXT_REC_TABLES="S_APPL_WT_IT_RX"&gt;</w:t>
              <w:br/>
              <w:tab/>
              <w:tab/>
              <w:tab/>
              <w:tab/>
              <w:t>&lt;/APPLET_WEB_TEMPLATE_ITEM&gt;</w:t>
              <w:br/>
              <w:tab/>
              <w:tab/>
              <w:tab/>
              <w:tab/>
              <w:t>&lt;APPLET_WEB_TEMPLATE_ITEM CONTROL="AccntFileSize" INACTIVE="N" ITEM_IDENTIFIER="2303" MARKUP_LANGUAGE="HTML" NAME="AccntFileSize" TMPL_ITEM_HOLDER_NAME="SiebControl_2303" TYPE="List Item" UPDATED="11/04/2016 14:01:30" UPDATED_BY="SADMIN" CREATED="06/11/2008 14:12:17"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14:01:30" UPDATED_BY="SADMIN" CREATED="11/04/2016 14:01:30" CREATED_BY="SADMIN" EXT_REC_TABLES="S_APPL_WT_IT_RX"&gt;</w:t>
              <w:br/>
              <w:tab/>
              <w:tab/>
              <w:tab/>
              <w:tab/>
              <w:t>&lt;/APPLET_WEB_TEMPLATE_ITEM&gt;</w:t>
              <w:br/>
              <w:tab/>
              <w:tab/>
              <w:tab/>
              <w:tab/>
              <w:t>&lt;APPLET_WEB_TEMPLATE_ITEM CONTROL="Comment" INACTIVE="N" ITEM_IDENTIFIER="2802" MARKUP_LANGUAGE="HTML" NAME="Comment" TMPL_ITEM_HOLDER_NAME="SiebControl_2802" TYPE="List Item" UPDATED="11/04/2016 14:01:30" UPDATED_BY="SADMIN" CREATED="06/11/2008 14:12:17"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14:01:30" UPDATED_BY="SADMIN" CREATED="06/11/2008 14:12:17"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14:01:30" UPDATED_BY="SADMIN" CREATED="11/04/2016 14:01:30"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14:01:30" UPDATED_BY="SADMIN" CREATED="06/11/2008 14:12:17"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14:01:30" UPDATED_BY="SADMIN" CREATED="11/04/2016 14:01:30"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14:01:30" UPDATED_BY="SADMIN" CREATED="06/11/2008 14:12:17"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14:01:30" UPDATED_BY="SADMIN" CREATED="06/11/2008 14:12:17"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14:01:30" UPDATED_BY="SADMIN" CREATED="06/11/2008 14:12:17"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CREATED="06/11/2008 14:12:17" CREATED_BY="SADMIN" EXT_REC_TABLES="S_APPL_WTMPL_RX"&gt;</w:t>
              <w:br/>
              <w:tab/>
              <w:tab/>
              <w:tab/>
              <w:tab/>
              <w:t>&lt;APPLET_WEB_TEMPLATE_ITEM CONTROL="Applet_Title" EXTENSION_FLAG="Y" ITEM_IDENTIFIER="99929" NAME="Applet_Title" TMPL_ITEM_HOLDER_NAME="SiebControl_99929" TYPE="Control" UPDATED="11/04/2016 14:01:30" UPDATED_BY="SADMIN" CREATED="11/04/2016 14:01:30" CREATED_BY="SADMIN" EXT_REC_TABLES="S_APPL_WT_IT_RX"&gt;</w:t>
              <w:br/>
              <w:tab/>
              <w:tab/>
              <w:tab/>
              <w:tab/>
              <w:t>&lt;/APPLET_WEB_TEMPLATE_ITEM&gt;</w:t>
              <w:br/>
              <w:tab/>
              <w:tab/>
              <w:tab/>
              <w:tab/>
              <w:t>&lt;APPLET_WEB_TEMPLATE_ITEM CONTROL="AuditDockStatus" INACTIVE="N" ITEM_IDENTIFIER="505" MARKUP_LANGUAGE="HTML" NAME="AuditDockStatus" TMPL_ITEM_HOLDER_NAME="SiebControl_505" TYPE="List Item" UPDATED="11/04/2016 14:01:30" UPDATED_BY="SADMIN" CREATED="06/11/2008 14:12:17" CREATED_BY="SADMIN" EXT_REC_TABLES="S_APPL_WT_IT_RX"&gt;</w:t>
              <w:br/>
              <w:tab/>
              <w:tab/>
              <w:tab/>
              <w:tab/>
              <w:t>&lt;/APPLET_WEB_TEMPLATE_ITEM&gt;</w:t>
              <w:br/>
              <w:tab/>
              <w:tab/>
              <w:tab/>
              <w:tab/>
              <w:t>&lt;APPLET_WEB_TEMPLATE_ITEM CONTROL="AuditFileAutoUpdFlg" INACTIVE="N" ITEM_IDENTIFIER="507" MARKUP_LANGUAGE="HTML" NAME="AuditFileAutoUpdFlg" TMPL_ITEM_HOLDER_NAME="SiebControl_507" TYPE="List Item" UPDATED="11/04/2016 14:01:30" UPDATED_BY="SADMIN" CREATED="06/11/2008 14:12:17" CREATED_BY="SADMIN" EXT_REC_TABLES="S_APPL_WT_IT_RX"&gt;</w:t>
              <w:br/>
              <w:tab/>
              <w:tab/>
              <w:tab/>
              <w:tab/>
              <w:t>&lt;/APPLET_WEB_TEMPLATE_ITEM&gt;</w:t>
              <w:br/>
              <w:tab/>
              <w:tab/>
              <w:tab/>
              <w:tab/>
              <w:t>&lt;APPLET_WEB_TEMPLATE_ITEM CONTROL="AuditFileDate" INACTIVE="N" ITEM_IDENTIFIER="504" MARKUP_LANGUAGE="HTML" NAME="AuditFileDate" TMPL_ITEM_HOLDER_NAME="SiebControl_504" TYPE="List Item" UPDATED="11/04/2016 14:01:30" UPDATED_BY="SADMIN" CREATED="06/11/2008 14:12:17" CREATED_BY="SADMIN" EXT_REC_TABLES="S_APPL_WT_IT_RX"&gt;</w:t>
              <w:br/>
              <w:tab/>
              <w:tab/>
              <w:tab/>
              <w:tab/>
              <w:t>&lt;/APPLET_WEB_TEMPLATE_ITEM&gt;</w:t>
              <w:br/>
              <w:tab/>
              <w:tab/>
              <w:tab/>
              <w:tab/>
              <w:t>&lt;APPLET_WEB_TEMPLATE_ITEM CONTROL="AuditFileDockReqFlg" INACTIVE="N" ITEM_IDENTIFIER="506" MARKUP_LANGUAGE="HTML" NAME="AuditFileDockReqFlg" TMPL_ITEM_HOLDER_NAME="SiebControl_506" TYPE="List Item" UPDATED="11/04/2016 14:01:30" UPDATED_BY="SADMIN" CREATED="06/11/2008 14:12:17" CREATED_BY="SADMIN" EXT_REC_TABLES="S_APPL_WT_IT_RX"&gt;</w:t>
              <w:br/>
              <w:tab/>
              <w:tab/>
              <w:tab/>
              <w:tab/>
              <w:t>&lt;/APPLET_WEB_TEMPLATE_ITEM&gt;</w:t>
              <w:br/>
              <w:tab/>
              <w:tab/>
              <w:tab/>
              <w:tab/>
              <w:t>&lt;APPLET_WEB_TEMPLATE_ITEM CONTROL="AuditFileExt" INACTIVE="N" ITEM_IDENTIFIER="503" MARKUP_LANGUAGE="HTML" NAME="AuditFileExt" TMPL_ITEM_HOLDER_NAME="SiebControl_503" TYPE="List Item" UPDATED="11/04/2016 14:01:30" UPDATED_BY="SADMIN" CREATED="06/11/2008 14:12:17" CREATED_BY="SADMIN" EXT_REC_TABLES="S_APPL_WT_IT_RX"&gt;</w:t>
              <w:br/>
              <w:tab/>
              <w:tab/>
              <w:tab/>
              <w:tab/>
              <w:t>&lt;/APPLET_WEB_TEMPLATE_ITEM&gt;</w:t>
              <w:br/>
              <w:tab/>
              <w:tab/>
              <w:tab/>
              <w:tab/>
              <w:t>&lt;APPLET_WEB_TEMPLATE_ITEM CONTROL="AuditFileName" INACTIVE="N" ITEM_IDENTIFIER="501" MARKUP_LANGUAGE="HTML" NAME="AuditFileName" TMPL_ITEM_HOLDER_NAME="SiebControl_501" TYPE="List Item" UPDATED="11/04/2016 14:01:30" UPDATED_BY="SADMIN" CREATED="06/11/2008 14:12:17" CREATED_BY="SADMIN" EXT_REC_TABLES="S_APPL_WT_IT_RX"&gt;</w:t>
              <w:br/>
              <w:tab/>
              <w:tab/>
              <w:tab/>
              <w:tab/>
              <w:t>&lt;/APPLET_WEB_TEMPLATE_ITEM&gt;</w:t>
              <w:br/>
              <w:tab/>
              <w:tab/>
              <w:tab/>
              <w:tab/>
              <w:t>&lt;APPLET_WEB_TEMPLATE_ITEM CONTROL="AuditFileSize" INACTIVE="N" ITEM_IDENTIFIER="502" MARKUP_LANGUAGE="HTML" NAME="AuditFileSize" TMPL_ITEM_HOLDER_NAME="SiebControl_502" TYPE="List Item" UPDATED="11/04/2016 14:01:30" UPDATED_BY="SADMIN" CREATED="06/11/2008 14:12:17"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14:01:30" UPDATED_BY="SADMIN" CREATED="06/11/2008 14:12:17"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14:01:30" UPDATED_BY="SADMIN" CREATED="06/11/2008 14:12:17" CREATED_BY="SADMIN" EXT_REC_TABLES="S_APPL_WT_IT_RX"&gt;</w:t>
              <w:br/>
              <w:tab/>
              <w:tab/>
              <w:tab/>
              <w:tab/>
              <w:t>&lt;/APPLET_WEB_TEMPLATE_ITEM&gt;</w:t>
              <w:br/>
              <w:tab/>
              <w:tab/>
              <w:tab/>
              <w:tab/>
              <w:t>&lt;APPLET_WEB_TEMPLATE_ITEM CONTROL="GotoNextSet" INACTIVE="N" ITEM_IDENTIFIER="123" MARKUP_LANGUAGE="HTML" NAME="GotoNextSet" TYPE="Control" UPDATED="06/11/2008 14:12:17" UPDATED_BY="SADMIN" CREATED="06/11/2008 14:12:17" CREATED_BY="SADMIN"&gt;</w:t>
              <w:br/>
              <w:tab/>
              <w:tab/>
              <w:tab/>
              <w:tab/>
              <w:t>&lt;/APPLET_WEB_TEMPLATE_ITEM&gt;</w:t>
              <w:br/>
              <w:tab/>
              <w:tab/>
              <w:tab/>
              <w:tab/>
              <w:t>&lt;APPLET_WEB_TEMPLATE_ITEM CONTROL="GotoPreviousSet" INACTIVE="N" ITEM_IDENTIFIER="122" MARKUP_LANGUAGE="HTML" NAME="GotoPreviousSet" TYPE="Control" UPDATED="06/11/2008 14:12:17" UPDATED_BY="SADMIN" CREATED="06/11/2008 14:12:17" CREATED_BY="SADMIN"&gt;</w:t>
              <w:br/>
              <w:tab/>
              <w:tab/>
              <w:tab/>
              <w:tab/>
              <w:t>&lt;/APPLET_WEB_TEMPLATE_ITEM&gt;</w:t>
              <w:br/>
              <w:tab/>
              <w:tab/>
              <w:tab/>
              <w:tab/>
              <w:t>&lt;APPLET_WEB_TEMPLATE_ITEM CONTROL="ListControl" EXTENSION_FLAG="Y" ITEM_IDENTIFIER="99998" NAME="ListControl" TMPL_ITEM_HOLDER_NAME="SiebControl_99998" TYPE="Control" UPDATED="11/04/2016 14:01:30" UPDATED_BY="SADMIN" CREATED="11/04/2016 14:01:30"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14:01:30" UPDATED_BY="SADMIN" CREATED="11/04/2016 14:01:30" CREATED_BY="SADMIN" EXT_REC_TABLES="S_APPL_WT_IT_RX"&gt;</w:t>
              <w:br/>
              <w:tab/>
              <w:tab/>
              <w:tab/>
              <w:tab/>
              <w:t>&lt;/APPLET_WEB_TEMPLATE_ITEM&gt;</w:t>
              <w:br/>
              <w:tab/>
              <w:tab/>
              <w:tab/>
              <w:tab/>
              <w:t>&lt;APPLET_WEB_TEMPLATE_ITEM COMMENTS="BASIC ATTACHMENT INSERT" CONTROL="New File" INACTIVE="N" ITEM_IDENTIFIER="139" MARKUP_LANGUAGE="HTML" NAME="New File" TMPL_ITEM_HOLDER_NAME="SiebControl_139" TYPE="Control" UPDATED="11/04/2016 14:01:30" UPDATED_BY="SADMIN" CREATED="06/11/2008 14:12:17" CREATED_BY="SADMIN" EXT_REC_TABLES="S_APPL_WT_IT_RX"&gt;</w:t>
              <w:br/>
              <w:tab/>
              <w:tab/>
              <w:tab/>
              <w:tab/>
              <w:t>&lt;/APPLET_WEB_TEMPLATE_ITEM&gt;</w:t>
              <w:br/>
              <w:tab/>
              <w:tab/>
              <w:tab/>
              <w:tab/>
              <w:t>&lt;APPLET_WEB_TEMPLATE_ITEM COMMENTS="BASIC ATTACHMENT INSERT" CONTROL="New URL" INACTIVE="N" ITEM_IDENTIFIER="140" MARKUP_LANGUAGE="HTML" NAME="New URL" TMPL_ITEM_HOLDER_NAME="SiebControl_140" TYPE="Control" UPDATED="11/04/2016 14:01:30" UPDATED_BY="SADMIN" CREATED="06/11/2008 14:12:17" CREATED_BY="SADMIN" EXT_REC_TABLES="S_APPL_WT_IT_RX"&gt;</w:t>
              <w:br/>
              <w:tab/>
              <w:tab/>
              <w:tab/>
              <w:tab/>
              <w:t>&lt;/APPLET_WEB_TEMPLATE_ITEM&gt;</w:t>
              <w:br/>
              <w:tab/>
              <w:tab/>
              <w:tab/>
              <w:tab/>
              <w:t>&lt;APPLET_WEB_TEMPLATE_ITEM COMMENTS="Modified by 7.7 Fix Existing Button Mappings Rule Tools Patch: Switched Item Identifier from 141 to 106" CONTROL="NewQuery" INACTIVE="N" ITEM_IDENTIFIER="106" MARKUP_LANGUAGE="HTML" NAME="NewQuery" TMPL_ITEM_HOLDER_NAME="SiebControl_106" TYPE="Control" UPDATED="11/04/2016 14:01:30" UPDATED_BY="SADMIN" CREATED="06/11/2008 14:12:17" CREATED_BY="SADMIN" EXT_REC_TABLES="S_APPL_WT_IT_RX"&gt;</w:t>
              <w:br/>
              <w:tab/>
              <w:tab/>
              <w:tab/>
              <w:tab/>
              <w:t>&lt;/APPLET_WEB_TEMPLATE_ITEM&gt;</w:t>
              <w:br/>
              <w:tab/>
              <w:tab/>
              <w:tab/>
              <w:tab/>
              <w:t>&lt;APPLET_WEB_TEMPLATE_ITEM COMMENTS="PR: 1/9/04: For CR# 12-J706X3" CONTROL="NewRecord" INACTIVE="N" ITEM_IDENTIFIER="580" MARKUP_LANGUAGE="HTML" NAME="NewRecord" TYPE="Control" UPDATED="06/11/2008 14:12:17" UPDATED_BY="SADMIN" CREATED="06/11/2008 14:12:17"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14:01:30"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14:01:30" UPDATED_BY="SADMIN" CREATED="06/11/2008 14:12:17"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14:01:30" UPDATED_BY="SADMIN" CREATED="06/11/2008 14:12:17"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14:01:30"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14:01:30"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14:01:30" UPDATED_BY="SADMIN" CREATED="11/04/2016 14:01:30"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14:01:30" UPDATED_BY="SADMIN" CREATED="06/11/2008 14:12:17"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14:01:30" UPDATED_BY="SADMIN" CREATED="06/11/2008 14:12:17"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14:01:30" UPDATED_BY="SADMIN" CREATED="06/11/2008 14:12:17"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COMMENTS="Inactivated - Merged into Edit" EXT_WEB_TEMPLATE="Applet List Edit (Edit/New/Query)" INACTIVE="N" NAME="New" SEQUENCE="0" TYPE="New" WEB_TEMPLATE="Applet List Edit (Edit/New/Query)" UPDATED="11/04/2016 12:37:17" UPDATED_BY="SADMIN" CREATED="06/11/2008 14:12:17" CREATED_BY="SADMIN" EXT_REC_TABLES="S_APPL_WTMPL_RX"&gt;</w:t>
              <w:br/>
              <w:tab/>
              <w:tab/>
              <w:tab/>
              <w:tab/>
              <w:t>&lt;APPLET_WEB_TEMPLATE_ITEM CONTROL="Applet_Title" EXTENSION_FLAG="Y" ITEM_IDENTIFIER="99929" NAME="Applet_Title" TMPL_ITEM_HOLDER_NAME="SiebControl_99929" TYPE="Control" UPDATED="11/04/2016 14:01:30" UPDATED_BY="SADMIN" CREATED="11/04/2016 14:01:30"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14:01:30" UPDATED_BY="SADMIN" CREATED="11/04/2016 14:01:30"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14:01:30" UPDATED_BY="SADMIN" CREATED="11/04/2016 14:01:30"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Rate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CREATED="02/19/2002 18:03:36" CREATED_BY="SADMIN" EXT_REC_TABLES="S_APPL_WTMPL_RX"&gt;</w:t>
              <w:br/>
              <w:tab/>
              <w:tab/>
              <w:tab/>
              <w:tab/>
              <w:t>&lt;APPLET_WEB_TEMPLATE_ITEM CONTROL="% Deal Payout" INACTIVE="N" ITEM_IDENTIFIER="508" MARKUP_LANGUAGE="HTML" NAME="% Deal Payout" TMPL_ITEM_HOLDER_NAME="SiebControl_508" TYPE="List Item" UPDATED="11/04/2016 13:47:58" UPDATED_BY="SADMIN" CREATED="02/19/2002 18:03:36" CREATED_BY="SADMIN" EXT_REC_TABLES="S_APPL_WT_IT_RX"&gt;</w:t>
              <w:br/>
              <w:tab/>
              <w:tab/>
              <w:tab/>
              <w:tab/>
              <w:t>&lt;/APPLET_WEB_TEMPLATE_ITEM&gt;</w:t>
              <w:br/>
              <w:tab/>
              <w:tab/>
              <w:tab/>
              <w:tab/>
              <w:t>&lt;APPLET_WEB_TEMPLATE_ITEM CONTROL="% Target Incentive" INACTIVE="N" ITEM_IDENTIFIER="509" MARKUP_LANGUAGE="HTML" NAME="% Target Incentive" TMPL_ITEM_HOLDER_NAME="SiebControl_509" TYPE="List Item" UPDATED="11/04/2016 13:47:58" UPDATED_BY="SADMIN" CREATED="02/19/2002 18:03:37" CREATED_BY="SADMIN" EXT_REC_TABLES="S_APPL_WT_IT_RX"&gt;</w:t>
              <w:br/>
              <w:tab/>
              <w:tab/>
              <w:tab/>
              <w:tab/>
              <w:t>&lt;/APPLET_WEB_TEMPLATE_ITEM&gt;</w:t>
              <w:br/>
              <w:tab/>
              <w:tab/>
              <w:tab/>
              <w:tab/>
              <w:t>&lt;APPLET_WEB_TEMPLATE_ITEM CONTROL="Amount" INACTIVE="N" ITEM_IDENTIFIER="510" MARKUP_LANGUAGE="HTML" NAME="Amount" TMPL_ITEM_HOLDER_NAME="SiebControl_510" TYPE="List Item" UPDATED="11/04/2016 13:47:58" UPDATED_BY="SADMIN" CREATED="02/19/2002 18:03:37"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13:47:58" UPDATED_BY="SADMIN" CREATED="11/04/2016 13:47:58"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13:47:58" UPDATED_BY="SADMIN" CREATED="02/19/2002 18:03:37" CREATED_BY="SADMIN" EXT_REC_TABLES="S_APPL_WT_IT_RX"&gt;</w:t>
              <w:br/>
              <w:tab/>
              <w:tab/>
              <w:tab/>
              <w:tab/>
              <w:t>&lt;/APPLET_WEB_TEMPLATE_ITEM&gt;</w:t>
              <w:br/>
              <w:tab/>
              <w:tab/>
              <w:tab/>
              <w:tab/>
              <w:t>&lt;APPLET_WEB_TEMPLATE_ITEM CONTROL="GotoNextSet" INACTIVE="N" ITEM_IDENTIFIER="123" MARKUP_LANGUAGE="HTML" NAME="GotoNextSet" TYPE="Control" UPDATED="02/19/2002 18:03:37" UPDATED_BY="SADMIN" CREATED="02/19/2002 18:03:37" CREATED_BY="SADMIN"&gt;</w:t>
              <w:br/>
              <w:tab/>
              <w:tab/>
              <w:tab/>
              <w:tab/>
              <w:t>&lt;/APPLET_WEB_TEMPLATE_ITEM&gt;</w:t>
              <w:br/>
              <w:tab/>
              <w:tab/>
              <w:tab/>
              <w:tab/>
              <w:t>&lt;APPLET_WEB_TEMPLATE_ITEM CONTROL="GotoPreviousSet" INACTIVE="N" ITEM_IDENTIFIER="122" MARKUP_LANGUAGE="HTML" NAME="GotoPreviousSet" TYPE="Control" UPDATED="02/19/2002 18:03:37" UPDATED_BY="SADMIN" CREATED="02/19/2002 18:03:37" CREATED_BY="SADMIN"&gt;</w:t>
              <w:br/>
              <w:tab/>
              <w:tab/>
              <w:tab/>
              <w:tab/>
              <w:t>&lt;/APPLET_WEB_TEMPLATE_ITEM&gt;</w:t>
              <w:br/>
              <w:tab/>
              <w:tab/>
              <w:tab/>
              <w:tab/>
              <w:t>&lt;APPLET_WEB_TEMPLATE_ITEM CONTROL="High Value 1" INACTIVE="N" ITEM_IDENTIFIER="504" MARKUP_LANGUAGE="HTML" NAME="High Value 1" TMPL_ITEM_HOLDER_NAME="SiebControl_504" TYPE="List Item" UPDATED="11/04/2016 13:47:58" UPDATED_BY="SADMIN" CREATED="02/19/2002 18:03:37" CREATED_BY="SADMIN" EXT_REC_TABLES="S_APPL_WT_IT_RX"&gt;</w:t>
              <w:br/>
              <w:tab/>
              <w:tab/>
              <w:tab/>
              <w:tab/>
              <w:t>&lt;/APPLET_WEB_TEMPLATE_ITEM&gt;</w:t>
              <w:br/>
              <w:tab/>
              <w:tab/>
              <w:tab/>
              <w:tab/>
              <w:t>&lt;APPLET_WEB_TEMPLATE_ITEM CONTROL="High Value 2" INACTIVE="N" ITEM_IDENTIFIER="507" MARKUP_LANGUAGE="HTML" NAME="High Value 2" TMPL_ITEM_HOLDER_NAME="SiebControl_507" TYPE="List Item" UPDATED="11/04/2016 13:47:58" UPDATED_BY="SADMIN" CREATED="02/19/2002 18:03:37" CREATED_BY="SADMIN" EXT_REC_TABLES="S_APPL_WT_IT_RX"&gt;</w:t>
              <w:br/>
              <w:tab/>
              <w:tab/>
              <w:tab/>
              <w:tab/>
              <w:t>&lt;/APPLET_WEB_TEMPLATE_ITEM&gt;</w:t>
              <w:br/>
              <w:tab/>
              <w:tab/>
              <w:tab/>
              <w:tab/>
              <w:t>&lt;APPLET_WEB_TEMPLATE_ITEM CONTROL="High Value 3" INACTIVE="N" ITEM_IDENTIFIER="513" MARKUP_LANGUAGE="HTML" NAME="High Value 3" TMPL_ITEM_HOLDER_NAME="SiebControl_513" TYPE="List Item" UPDATED="11/04/2016 13:47:58" UPDATED_BY="SADMIN" CREATED="10/08/2003 01:48:20" CREATED_BY="SADMIN" EXT_REC_TABLES="S_APPL_WT_IT_RX"&gt;</w:t>
              <w:br/>
              <w:tab/>
              <w:tab/>
              <w:tab/>
              <w:tab/>
              <w:t>&lt;/APPLET_WEB_TEMPLATE_ITEM&gt;</w:t>
              <w:br/>
              <w:tab/>
              <w:tab/>
              <w:tab/>
              <w:tab/>
              <w:t>&lt;APPLET_WEB_TEMPLATE_ITEM CONTROL="High Value 4" INACTIVE="N" ITEM_IDENTIFIER="516" MARKUP_LANGUAGE="HTML" NAME="High Value 4" TMPL_ITEM_HOLDER_NAME="SiebControl_516" TYPE="List Item" UPDATED="11/04/2016 13:47:58" UPDATED_BY="SADMIN" CREATED="10/08/2003 01:48:20"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13:47:58" UPDATED_BY="SADMIN" CREATED="11/04/2016 13:47:58" CREATED_BY="SADMIN" EXT_REC_TABLES="S_APPL_WT_IT_RX"&gt;</w:t>
              <w:br/>
              <w:tab/>
              <w:tab/>
              <w:tab/>
              <w:tab/>
              <w:t>&lt;/APPLET_WEB_TEMPLATE_ITEM&gt;</w:t>
              <w:br/>
              <w:tab/>
              <w:tab/>
              <w:tab/>
              <w:tab/>
              <w:t>&lt;APPLET_WEB_TEMPLATE_ITEM CONTROL="Low Value 1" INACTIVE="N" ITEM_IDENTIFIER="503" MARKUP_LANGUAGE="HTML" NAME="Low Value 1" TMPL_ITEM_HOLDER_NAME="SiebControl_503" TYPE="List Item" UPDATED="11/04/2016 13:47:58" UPDATED_BY="SADMIN" CREATED="02/19/2002 18:03:37" CREATED_BY="SADMIN" EXT_REC_TABLES="S_APPL_WT_IT_RX"&gt;</w:t>
              <w:br/>
              <w:tab/>
              <w:tab/>
              <w:tab/>
              <w:tab/>
              <w:t>&lt;/APPLET_WEB_TEMPLATE_ITEM&gt;</w:t>
              <w:br/>
              <w:tab/>
              <w:tab/>
              <w:tab/>
              <w:tab/>
              <w:t>&lt;APPLET_WEB_TEMPLATE_ITEM CONTROL="Low Value 2" INACTIVE="N" ITEM_IDENTIFIER="506" MARKUP_LANGUAGE="HTML" NAME="Low Value 2" TMPL_ITEM_HOLDER_NAME="SiebControl_506" TYPE="List Item" UPDATED="11/04/2016 13:47:58" UPDATED_BY="SADMIN" CREATED="02/19/2002 18:03:38" CREATED_BY="SADMIN" EXT_REC_TABLES="S_APPL_WT_IT_RX"&gt;</w:t>
              <w:br/>
              <w:tab/>
              <w:tab/>
              <w:tab/>
              <w:tab/>
              <w:t>&lt;/APPLET_WEB_TEMPLATE_ITEM&gt;</w:t>
              <w:br/>
              <w:tab/>
              <w:tab/>
              <w:tab/>
              <w:tab/>
              <w:t>&lt;APPLET_WEB_TEMPLATE_ITEM CONTROL="Low Value 3" INACTIVE="N" ITEM_IDENTIFIER="512" MARKUP_LANGUAGE="HTML" NAME="Low Value 3" TMPL_ITEM_HOLDER_NAME="SiebControl_512" TYPE="List Item" UPDATED="11/04/2016 13:47:58" UPDATED_BY="SADMIN" CREATED="10/08/2003 01:48:20" CREATED_BY="SADMIN" EXT_REC_TABLES="S_APPL_WT_IT_RX"&gt;</w:t>
              <w:br/>
              <w:tab/>
              <w:tab/>
              <w:tab/>
              <w:tab/>
              <w:t>&lt;/APPLET_WEB_TEMPLATE_ITEM&gt;</w:t>
              <w:br/>
              <w:tab/>
              <w:tab/>
              <w:tab/>
              <w:tab/>
              <w:t>&lt;APPLET_WEB_TEMPLATE_ITEM CONTROL="Low Value 4" INACTIVE="N" ITEM_IDENTIFIER="515" MARKUP_LANGUAGE="HTML" NAME="Low Value 4" TMPL_ITEM_HOLDER_NAME="SiebControl_515" TYPE="List Item" UPDATED="11/04/2016 13:47:58" UPDATED_BY="SADMIN" CREATED="10/08/2003 01:48:20"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13:47:58" UPDATED_BY="SADMIN" CREATED="11/04/2016 13:47:58"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13:47:58" UPDATED_BY="SADMIN" CREATED="02/19/2002 18:03:38" CREATED_BY="SADMIN" EXT_REC_TABLES="S_APPL_WT_IT_RX"&gt;</w:t>
              <w:br/>
              <w:tab/>
              <w:tab/>
              <w:tab/>
              <w:tab/>
              <w:t>&lt;/APPLET_WEB_TEMPLATE_ITEM&gt;</w:t>
              <w:br/>
              <w:tab/>
              <w:tab/>
              <w:tab/>
              <w:tab/>
              <w:t>&lt;APPLET_WEB_TEMPLATE_ITEM CONTROL="Performance Measure 1" INACTIVE="N" ITEM_IDENTIFIER="502" MARKUP_LANGUAGE="HTML" NAME="Performance Measure 1" TMPL_ITEM_HOLDER_NAME="SiebControl_502" TYPE="List Item" UPDATED="11/04/2016 13:47:58" UPDATED_BY="SADMIN" CREATED="02/19/2002 18:03:38" CREATED_BY="SADMIN" EXT_REC_TABLES="S_APPL_WT_IT_RX"&gt;</w:t>
              <w:br/>
              <w:tab/>
              <w:tab/>
              <w:tab/>
              <w:tab/>
              <w:t>&lt;/APPLET_WEB_TEMPLATE_ITEM&gt;</w:t>
              <w:br/>
              <w:tab/>
              <w:tab/>
              <w:tab/>
              <w:tab/>
              <w:t>&lt;APPLET_WEB_TEMPLATE_ITEM CONTROL="Performance Measure 2" INACTIVE="N" ITEM_IDENTIFIER="505" MARKUP_LANGUAGE="HTML" NAME="Performance Measure 2" TMPL_ITEM_HOLDER_NAME="SiebControl_505" TYPE="List Item" UPDATED="11/04/2016 13:47:58" UPDATED_BY="SADMIN" CREATED="02/19/2002 18:03:38" CREATED_BY="SADMIN" EXT_REC_TABLES="S_APPL_WT_IT_RX"&gt;</w:t>
              <w:br/>
              <w:tab/>
              <w:tab/>
              <w:tab/>
              <w:tab/>
              <w:t>&lt;/APPLET_WEB_TEMPLATE_ITEM&gt;</w:t>
              <w:br/>
              <w:tab/>
              <w:tab/>
              <w:tab/>
              <w:tab/>
              <w:t>&lt;APPLET_WEB_TEMPLATE_ITEM CONTROL="Performance Measure 3" INACTIVE="N" ITEM_IDENTIFIER="511" MARKUP_LANGUAGE="HTML" NAME="Performance Measure 3" TMPL_ITEM_HOLDER_NAME="SiebControl_511" TYPE="List Item" UPDATED="11/04/2016 13:47:58" UPDATED_BY="SADMIN" CREATED="10/08/2003 01:48:20" CREATED_BY="SADMIN" EXT_REC_TABLES="S_APPL_WT_IT_RX"&gt;</w:t>
              <w:br/>
              <w:tab/>
              <w:tab/>
              <w:tab/>
              <w:tab/>
              <w:t>&lt;/APPLET_WEB_TEMPLATE_ITEM&gt;</w:t>
              <w:br/>
              <w:tab/>
              <w:tab/>
              <w:tab/>
              <w:tab/>
              <w:t>&lt;APPLET_WEB_TEMPLATE_ITEM CONTROL="Performance Measure 4" INACTIVE="N" ITEM_IDENTIFIER="514" MARKUP_LANGUAGE="HTML" NAME="Performance Measure 4" TMPL_ITEM_HOLDER_NAME="SiebControl_514" TYPE="List Item" UPDATED="11/04/2016 13:47:58" UPDATED_BY="SADMIN" CREATED="10/08/2003 01:48:20" CREATED_BY="SADMIN" EXT_REC_TABLES="S_APPL_WT_IT_RX"&gt;</w:t>
              <w:br/>
              <w:tab/>
              <w:tab/>
              <w:tab/>
              <w:tab/>
              <w:t>&lt;/APPLET_WEB_TEMPLATE_ITEM&gt;</w:t>
              <w:br/>
              <w:tab/>
              <w:tab/>
              <w:tab/>
              <w:tab/>
              <w:t>&lt;APPLET_WEB_TEMPLATE_ITEM CONTROL="Period Name" INACTIVE="N" ITEM_IDENTIFIER="501" MARKUP_LANGUAGE="HTML" NAME="Period Name" TMPL_ITEM_HOLDER_NAME="SiebControl_501" TYPE="List Item" UPDATED="11/04/2016 13:47:58" UPDATED_BY="SADMIN" CREATED="02/19/2002 18:03:38"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13:47:58"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13:47:58" UPDATED_BY="SADMIN" CREATED="02/19/2002 18:03:38"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13:47:58" UPDATED_BY="SADMIN" CREATED="12/23/2002 21:33:33"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13:47:58"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13:47:58"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13:47:58" UPDATED_BY="SADMIN" CREATED="11/04/2016 13:47:58"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CREATED="02/19/2002 18:03:38" CREATED_BY="SADMIN" EXT_REC_TABLES="S_APPL_WTMPL_RX"&gt;</w:t>
              <w:br/>
              <w:tab/>
              <w:tab/>
              <w:tab/>
              <w:tab/>
              <w:t>&lt;APPLET_WEB_TEMPLATE_ITEM CONTROL="% Deal Payout" INACTIVE="N" ITEM_IDENTIFIER="2301" MARKUP_LANGUAGE="HTML" NAME="% Deal Payout" TMPL_ITEM_HOLDER_NAME="SiebControl_2301" TYPE="List Item" UPDATED="11/04/2016 13:47:58" UPDATED_BY="SADMIN" CREATED="02/19/2002 18:03:38" CREATED_BY="SADMIN" EXT_REC_TABLES="S_APPL_WT_IT_RX"&gt;</w:t>
              <w:br/>
              <w:tab/>
              <w:tab/>
              <w:tab/>
              <w:tab/>
              <w:t>&lt;/APPLET_WEB_TEMPLATE_ITEM&gt;</w:t>
              <w:br/>
              <w:tab/>
              <w:tab/>
              <w:tab/>
              <w:tab/>
              <w:t>&lt;APPLET_WEB_TEMPLATE_ITEM CONTROL="% Multiplier" INACTIVE="N" ITEM_IDENTIFIER="2801" MARKUP_LANGUAGE="HTML" NAME="% Multiplier" TMPL_ITEM_HOLDER_NAME="SiebControl_2801" TYPE="List Item" UPDATED="11/04/2016 13:47:58" UPDATED_BY="SADMIN" CREATED="02/19/2002 18:03:39" CREATED_BY="SADMIN" EXT_REC_TABLES="S_APPL_WT_IT_RX"&gt;</w:t>
              <w:br/>
              <w:tab/>
              <w:tab/>
              <w:tab/>
              <w:tab/>
              <w:t>&lt;/APPLET_WEB_TEMPLATE_ITEM&gt;</w:t>
              <w:br/>
              <w:tab/>
              <w:tab/>
              <w:tab/>
              <w:tab/>
              <w:t>&lt;APPLET_WEB_TEMPLATE_ITEM CONTROL="% Target Incentive" INACTIVE="N" ITEM_IDENTIFIER="2302" MARKUP_LANGUAGE="HTML" NAME="% Target Incentive" TMPL_ITEM_HOLDER_NAME="SiebControl_2302" TYPE="List Item" UPDATED="11/04/2016 13:47:58" UPDATED_BY="SADMIN" CREATED="02/19/2002 18:03:39" CREATED_BY="SADMIN" EXT_REC_TABLES="S_APPL_WT_IT_RX"&gt;</w:t>
              <w:br/>
              <w:tab/>
              <w:tab/>
              <w:tab/>
              <w:tab/>
              <w:t>&lt;/APPLET_WEB_TEMPLATE_ITEM&gt;</w:t>
              <w:br/>
              <w:tab/>
              <w:tab/>
              <w:tab/>
              <w:tab/>
              <w:t>&lt;APPLET_WEB_TEMPLATE_ITEM CONTROL="Amount" INACTIVE="N" ITEM_IDENTIFIER="2303" MARKUP_LANGUAGE="HTML" NAME="Amount" TMPL_ITEM_HOLDER_NAME="SiebControl_2303" TYPE="List Item" UPDATED="11/04/2016 13:47:58" UPDATED_BY="SADMIN" CREATED="02/19/2002 18:03:39"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13:47:58" UPDATED_BY="SADMIN" CREATED="11/04/2016 13:47:58" CREATED_BY="SADMIN" EXT_REC_TABLES="S_APPL_WT_IT_RX"&gt;</w:t>
              <w:br/>
              <w:tab/>
              <w:tab/>
              <w:tab/>
              <w:tab/>
              <w:t>&lt;/APPLET_WEB_TEMPLATE_ITEM&gt;</w:t>
              <w:br/>
              <w:tab/>
              <w:tab/>
              <w:tab/>
              <w:tab/>
              <w:t>&lt;APPLET_WEB_TEMPLATE_ITEM CONTROL="Comments" INACTIVE="N" ITEM_IDENTIFIER="1311" MARKUP_LANGUAGE="HTML" NAME="Comments" TMPL_ITEM_HOLDER_NAME="SiebControl_1311" TYPE="List Item" UPDATED="11/04/2016 13:47:58" UPDATED_BY="SADMIN" CREATED="02/19/2002 18:03:39"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13:47:58" UPDATED_BY="SADMIN" CREATED="02/19/2002 18:03:39" CREATED_BY="SADMIN" EXT_REC_TABLES="S_APPL_WT_IT_RX"&gt;</w:t>
              <w:br/>
              <w:tab/>
              <w:tab/>
              <w:tab/>
              <w:tab/>
              <w:t>&lt;/APPLET_WEB_TEMPLATE_ITEM&gt;</w:t>
              <w:br/>
              <w:tab/>
              <w:tab/>
              <w:tab/>
              <w:tab/>
              <w:t>&lt;APPLET_WEB_TEMPLATE_ITEM CONTROL="High Value 1" INACTIVE="N" ITEM_IDENTIFIER="1303" MARKUP_LANGUAGE="HTML" NAME="High Value 1" TMPL_ITEM_HOLDER_NAME="SiebControl_1303" TYPE="List Item" UPDATED="11/04/2016 13:47:58" UPDATED_BY="SADMIN" CREATED="02/19/2002 18:03:40" CREATED_BY="SADMIN" EXT_REC_TABLES="S_APPL_WT_IT_RX"&gt;</w:t>
              <w:br/>
              <w:tab/>
              <w:tab/>
              <w:tab/>
              <w:tab/>
              <w:t>&lt;/APPLET_WEB_TEMPLATE_ITEM&gt;</w:t>
              <w:br/>
              <w:tab/>
              <w:tab/>
              <w:tab/>
              <w:tab/>
              <w:t>&lt;APPLET_WEB_TEMPLATE_ITEM CONTROL="High Value 2" INACTIVE="N" ITEM_IDENTIFIER="1803" MARKUP_LANGUAGE="HTML" NAME="High Value 2" TMPL_ITEM_HOLDER_NAME="SiebControl_1803" TYPE="List Item" UPDATED="11/04/2016 13:47:58" UPDATED_BY="SADMIN" CREATED="02/19/2002 18:03:40" CREATED_BY="SADMIN" EXT_REC_TABLES="S_APPL_WT_IT_RX"&gt;</w:t>
              <w:br/>
              <w:tab/>
              <w:tab/>
              <w:tab/>
              <w:tab/>
              <w:t>&lt;/APPLET_WEB_TEMPLATE_ITEM&gt;</w:t>
              <w:br/>
              <w:tab/>
              <w:tab/>
              <w:tab/>
              <w:tab/>
              <w:t>&lt;APPLET_WEB_TEMPLATE_ITEM CONTROL="High Value 3" INACTIVE="N" ITEM_IDENTIFIER="1306" MARKUP_LANGUAGE="HTML" NAME="High Value 3" TMPL_ITEM_HOLDER_NAME="SiebControl_1306" TYPE="List Item" UPDATED="11/04/2016 13:47:58" UPDATED_BY="SADMIN" CREATED="10/08/2003 01:48:20" CREATED_BY="SADMIN" EXT_REC_TABLES="S_APPL_WT_IT_RX"&gt;</w:t>
              <w:br/>
              <w:tab/>
              <w:tab/>
              <w:tab/>
              <w:tab/>
              <w:t>&lt;/APPLET_WEB_TEMPLATE_ITEM&gt;</w:t>
              <w:br/>
              <w:tab/>
              <w:tab/>
              <w:tab/>
              <w:tab/>
              <w:t>&lt;APPLET_WEB_TEMPLATE_ITEM CONTROL="High Value 4" INACTIVE="N" ITEM_IDENTIFIER="1806" MARKUP_LANGUAGE="HTML" NAME="High Value 4" TMPL_ITEM_HOLDER_NAME="SiebControl_1806" TYPE="List Item" UPDATED="11/04/2016 13:47:58" UPDATED_BY="SADMIN" CREATED="10/08/2003 01:48:20" CREATED_BY="SADMIN" EXT_REC_TABLES="S_APPL_WT_IT_RX"&gt;</w:t>
              <w:br/>
              <w:tab/>
              <w:tab/>
              <w:tab/>
              <w:tab/>
              <w:t>&lt;/APPLET_WEB_TEMPLATE_ITEM&gt;</w:t>
              <w:br/>
              <w:tab/>
              <w:tab/>
              <w:tab/>
              <w:tab/>
              <w:t>&lt;APPLET_WEB_TEMPLATE_ITEM CONTROL="Low Value 1" INACTIVE="N" ITEM_IDENTIFIER="1302" MARKUP_LANGUAGE="HTML" NAME="Low Value 1" TMPL_ITEM_HOLDER_NAME="SiebControl_1302" TYPE="List Item" UPDATED="11/04/2016 13:47:58" UPDATED_BY="SADMIN" CREATED="02/19/2002 18:03:40" CREATED_BY="SADMIN" EXT_REC_TABLES="S_APPL_WT_IT_RX"&gt;</w:t>
              <w:br/>
              <w:tab/>
              <w:tab/>
              <w:tab/>
              <w:tab/>
              <w:t>&lt;/APPLET_WEB_TEMPLATE_ITEM&gt;</w:t>
              <w:br/>
              <w:tab/>
              <w:tab/>
              <w:tab/>
              <w:tab/>
              <w:t>&lt;APPLET_WEB_TEMPLATE_ITEM CONTROL="Low Value 2" INACTIVE="N" ITEM_IDENTIFIER="1802" MARKUP_LANGUAGE="HTML" NAME="Low Value 2" TMPL_ITEM_HOLDER_NAME="SiebControl_1802" TYPE="List Item" UPDATED="11/04/2016 13:47:58" UPDATED_BY="SADMIN" CREATED="02/19/2002 18:03:40" CREATED_BY="SADMIN" EXT_REC_TABLES="S_APPL_WT_IT_RX"&gt;</w:t>
              <w:br/>
              <w:tab/>
              <w:tab/>
              <w:tab/>
              <w:tab/>
              <w:t>&lt;/APPLET_WEB_TEMPLATE_ITEM&gt;</w:t>
              <w:br/>
              <w:tab/>
              <w:tab/>
              <w:tab/>
              <w:tab/>
              <w:t>&lt;APPLET_WEB_TEMPLATE_ITEM CONTROL="Low Value 3" INACTIVE="N" ITEM_IDENTIFIER="1305" MARKUP_LANGUAGE="HTML" NAME="Low Value 3" TMPL_ITEM_HOLDER_NAME="SiebControl_1305" TYPE="List Item" UPDATED="11/04/2016 13:47:58" UPDATED_BY="SADMIN" CREATED="10/08/2003 01:48:20" CREATED_BY="SADMIN" EXT_REC_TABLES="S_APPL_WT_IT_RX"&gt;</w:t>
              <w:br/>
              <w:tab/>
              <w:tab/>
              <w:tab/>
              <w:tab/>
              <w:t>&lt;/APPLET_WEB_TEMPLATE_ITEM&gt;</w:t>
              <w:br/>
              <w:tab/>
              <w:tab/>
              <w:tab/>
              <w:tab/>
              <w:t>&lt;APPLET_WEB_TEMPLATE_ITEM CONTROL="Low Value 4" INACTIVE="N" ITEM_IDENTIFIER="1805" MARKUP_LANGUAGE="HTML" NAME="Low Value 4" TMPL_ITEM_HOLDER_NAME="SiebControl_1805" TYPE="List Item" UPDATED="11/04/2016 13:47:58" UPDATED_BY="SADMIN" CREATED="10/08/2003 01:48:20"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13:47:58" UPDATED_BY="SADMIN" CREATED="11/04/2016 13:47:58" CREATED_BY="SADMIN" EXT_REC_TABLES="S_APPL_WT_IT_RX"&gt;</w:t>
              <w:br/>
              <w:tab/>
              <w:tab/>
              <w:tab/>
              <w:tab/>
              <w:t>&lt;/APPLET_WEB_TEMPLATE_ITEM&gt;</w:t>
              <w:br/>
              <w:tab/>
              <w:tab/>
              <w:tab/>
              <w:tab/>
              <w:t>&lt;APPLET_WEB_TEMPLATE_ITEM CONTROL="Performance Measure 1" INACTIVE="N" ITEM_IDENTIFIER="1301" MARKUP_LANGUAGE="HTML" NAME="Performance Measure 1" TMPL_ITEM_HOLDER_NAME="SiebControl_1301" TYPE="List Item" UPDATED="11/04/2016 13:47:58" UPDATED_BY="SADMIN" CREATED="02/19/2002 18:03:40" CREATED_BY="SADMIN" EXT_REC_TABLES="S_APPL_WT_IT_RX"&gt;</w:t>
              <w:br/>
              <w:tab/>
              <w:tab/>
              <w:tab/>
              <w:tab/>
              <w:t>&lt;/APPLET_WEB_TEMPLATE_ITEM&gt;</w:t>
              <w:br/>
              <w:tab/>
              <w:tab/>
              <w:tab/>
              <w:tab/>
              <w:t>&lt;APPLET_WEB_TEMPLATE_ITEM CONTROL="Performance Measure 2" INACTIVE="N" ITEM_IDENTIFIER="1801" MARKUP_LANGUAGE="HTML" NAME="Performance Measure 2" TMPL_ITEM_HOLDER_NAME="SiebControl_1801" TYPE="List Item" UPDATED="11/04/2016 13:47:58" UPDATED_BY="SADMIN" CREATED="02/19/2002 18:03:41" CREATED_BY="SADMIN" EXT_REC_TABLES="S_APPL_WT_IT_RX"&gt;</w:t>
              <w:br/>
              <w:tab/>
              <w:tab/>
              <w:tab/>
              <w:tab/>
              <w:t>&lt;/APPLET_WEB_TEMPLATE_ITEM&gt;</w:t>
              <w:br/>
              <w:tab/>
              <w:tab/>
              <w:tab/>
              <w:tab/>
              <w:t>&lt;APPLET_WEB_TEMPLATE_ITEM CONTROL="Performance Measure 3" INACTIVE="N" ITEM_IDENTIFIER="1304" MARKUP_LANGUAGE="HTML" NAME="Performance Measure 3" TMPL_ITEM_HOLDER_NAME="SiebControl_1304" TYPE="List Item" UPDATED="11/04/2016 13:47:58" UPDATED_BY="SADMIN" CREATED="10/08/2003 01:48:20" CREATED_BY="SADMIN" EXT_REC_TABLES="S_APPL_WT_IT_RX"&gt;</w:t>
              <w:br/>
              <w:tab/>
              <w:tab/>
              <w:tab/>
              <w:tab/>
              <w:t>&lt;/APPLET_WEB_TEMPLATE_ITEM&gt;</w:t>
              <w:br/>
              <w:tab/>
              <w:tab/>
              <w:tab/>
              <w:tab/>
              <w:t>&lt;APPLET_WEB_TEMPLATE_ITEM CONTROL="Performance Measure 4" INACTIVE="N" ITEM_IDENTIFIER="1804" MARKUP_LANGUAGE="HTML" NAME="Performance Measure 4" TMPL_ITEM_HOLDER_NAME="SiebControl_1804" TYPE="List Item" UPDATED="11/04/2016 13:47:58" UPDATED_BY="SADMIN" CREATED="10/08/2003 01:48:20" CREATED_BY="SADMIN" EXT_REC_TABLES="S_APPL_WT_IT_RX"&gt;</w:t>
              <w:br/>
              <w:tab/>
              <w:tab/>
              <w:tab/>
              <w:tab/>
              <w:t>&lt;/APPLET_WEB_TEMPLATE_ITEM&gt;</w:t>
              <w:br/>
              <w:tab/>
              <w:tab/>
              <w:tab/>
              <w:tab/>
              <w:t>&lt;APPLET_WEB_TEMPLATE_ITEM CONTROL="Period Name" INACTIVE="N" ITEM_IDENTIFIER="1308" MARKUP_LANGUAGE="HTML" NAME="Period Name" TMPL_ITEM_HOLDER_NAME="SiebControl_1308" TYPE="List Item" UPDATED="11/04/2016 13:47:58" UPDATED_BY="SADMIN" CREATED="02/19/2002 18:03:41"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13:47:58" UPDATED_BY="SADMIN" CREATED="12/23/2002 21:33:33"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13:47:58" UPDATED_BY="SADMIN" CREATED="11/04/2016 13:47:58" CREATED_BY="SADMIN" EXT_REC_TABLES="S_APPL_WT_IT_RX"&gt;</w:t>
              <w:br/>
              <w:tab/>
              <w:tab/>
              <w:tab/>
              <w:tab/>
              <w:t>&lt;/APPLET_WEB_TEMPLATE_ITEM&gt;</w:t>
              <w:br/>
              <w:tab/>
              <w:tab/>
              <w:tab/>
              <w:tab/>
              <w:t>&lt;APPLET_WEB_TEMPLATE_ITEM CONTROL="Rate Calc" INACTIVE="N" ITEM_IDENTIFIER="2304" MARKUP_LANGUAGE="HTML" NAME="Rate Calc" TMPL_ITEM_HOLDER_NAME="SiebControl_2304" TYPE="List Item" UPDATED="11/04/2016 13:47:58" UPDATED_BY="SADMIN" CREATED="02/19/2002 18:03:41" CREATED_BY="SADMIN" EXT_REC_TABLES="S_APPL_WT_IT_RX"&gt;</w:t>
              <w:br/>
              <w:tab/>
              <w:tab/>
              <w:tab/>
              <w:tab/>
              <w:t>&lt;/APPLET_WEB_TEMPLATE_ITEM&gt;</w:t>
              <w:br/>
              <w:tab/>
              <w:tab/>
              <w:tab/>
              <w:tab/>
              <w:t>&lt;APPLET_WEB_TEMPLATE_ITEM CONTROL="Recognition Award Name" INACTIVE="N" ITEM_IDENTIFIER="2802" MARKUP_LANGUAGE="HTML" NAME="Recognition Award Name" TMPL_ITEM_HOLDER_NAME="SiebControl_2802" TYPE="List Item" UPDATED="11/04/2016 13:47:58" UPDATED_BY="SADMIN" CREATED="02/19/2002 18:03:41"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13:47:58" UPDATED_BY="SADMIN" CREATED="02/19/2002 18:03:42"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13:47:58" UPDATED_BY="SADMIN" CREATED="02/19/2002 18:03:42"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13:47:58" UPDATED_BY="SADMIN" CREATED="02/19/2002 18:03:42"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13:47:58" UPDATED_BY="SADMIN" CREATED="02/19/2002 18:03:42"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CREATED="02/19/2002 18:03:42" CREATED_BY="SADMIN" EXT_REC_TABLES="S_APPL_WTMPL_RX"&gt;</w:t>
              <w:br/>
              <w:tab/>
              <w:tab/>
              <w:tab/>
              <w:tab/>
              <w:t>&lt;APPLET_WEB_TEMPLATE_ITEM CONTROL="% Deal Payout" INACTIVE="N" ITEM_IDENTIFIER="508" MARKUP_LANGUAGE="HTML" NAME="% Deal Payout" TMPL_ITEM_HOLDER_NAME="SiebControl_508" TYPE="List Item" UPDATED="11/04/2016 13:47:58" UPDATED_BY="SADMIN" CREATED="02/19/2002 18:03:43" CREATED_BY="SADMIN" EXT_REC_TABLES="S_APPL_WT_IT_RX"&gt;</w:t>
              <w:br/>
              <w:tab/>
              <w:tab/>
              <w:tab/>
              <w:tab/>
              <w:t>&lt;/APPLET_WEB_TEMPLATE_ITEM&gt;</w:t>
              <w:br/>
              <w:tab/>
              <w:tab/>
              <w:tab/>
              <w:tab/>
              <w:t>&lt;APPLET_WEB_TEMPLATE_ITEM COMMENTS="Global UI Change 6: display list of columns" CONTROL="% Multiplier" INACTIVE="N" ITEM_IDENTIFIER="512" MARKUP_LANGUAGE="HTML" NAME="% Multiplier" TMPL_ITEM_HOLDER_NAME="SiebControl_512" TYPE="List Item" UPDATED="11/04/2016 13:47:58" UPDATED_BY="SADMIN" CREATED="02/19/2002 18:03:43" CREATED_BY="SADMIN" EXT_REC_TABLES="S_APPL_WT_IT_RX"&gt;</w:t>
              <w:br/>
              <w:tab/>
              <w:tab/>
              <w:tab/>
              <w:tab/>
              <w:t>&lt;/APPLET_WEB_TEMPLATE_ITEM&gt;</w:t>
              <w:br/>
              <w:tab/>
              <w:tab/>
              <w:tab/>
              <w:tab/>
              <w:t>&lt;APPLET_WEB_TEMPLATE_ITEM CONTROL="% Target Incentive" INACTIVE="N" ITEM_IDENTIFIER="509" MARKUP_LANGUAGE="HTML" NAME="% Target Incentive" TMPL_ITEM_HOLDER_NAME="SiebControl_509" TYPE="List Item" UPDATED="11/04/2016 13:47:58" UPDATED_BY="SADMIN" CREATED="02/19/2002 18:03:43" CREATED_BY="SADMIN" EXT_REC_TABLES="S_APPL_WT_IT_RX"&gt;</w:t>
              <w:br/>
              <w:tab/>
              <w:tab/>
              <w:tab/>
              <w:tab/>
              <w:t>&lt;/APPLET_WEB_TEMPLATE_ITEM&gt;</w:t>
              <w:br/>
              <w:tab/>
              <w:tab/>
              <w:tab/>
              <w:tab/>
              <w:t>&lt;APPLET_WEB_TEMPLATE_ITEM CONTROL="Amount" INACTIVE="N" ITEM_IDENTIFIER="510" MARKUP_LANGUAGE="HTML" NAME="Amount" TMPL_ITEM_HOLDER_NAME="SiebControl_510" TYPE="List Item" UPDATED="11/04/2016 13:47:58" UPDATED_BY="SADMIN" CREATED="02/19/2002 18:03:43"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13:47:58" UPDATED_BY="SADMIN" CREATED="11/04/2016 13:47:58" CREATED_BY="SADMIN" EXT_REC_TABLES="S_APPL_WT_IT_RX"&gt;</w:t>
              <w:br/>
              <w:tab/>
              <w:tab/>
              <w:tab/>
              <w:tab/>
              <w:t>&lt;/APPLET_WEB_TEMPLATE_ITEM&gt;</w:t>
              <w:br/>
              <w:tab/>
              <w:tab/>
              <w:tab/>
              <w:tab/>
              <w:t>&lt;APPLET_WEB_TEMPLATE_ITEM COMMENTS="Global UI Change 6: display list of columns" CONTROL="Comments" INACTIVE="N" ITEM_IDENTIFIER="514" MARKUP_LANGUAGE="HTML" NAME="Comments" TMPL_ITEM_HOLDER_NAME="SiebControl_514" TYPE="List Item" UPDATED="11/04/2016 13:47:58" UPDATED_BY="SADMIN" CREATED="02/19/2002 18:03:43"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13:47:58" UPDATED_BY="SADMIN" CREATED="02/19/2002 18:03:43" CREATED_BY="SADMIN" EXT_REC_TABLES="S_APPL_WT_IT_RX"&gt;</w:t>
              <w:br/>
              <w:tab/>
              <w:tab/>
              <w:tab/>
              <w:tab/>
              <w:t>&lt;/APPLET_WEB_TEMPLATE_ITEM&gt;</w:t>
              <w:br/>
              <w:tab/>
              <w:tab/>
              <w:tab/>
              <w:tab/>
              <w:t>&lt;APPLET_WEB_TEMPLATE_ITEM COMMENTS="Modified by 7.7 - Items not pointing to valid control" CONTROL="DeleteRecord" INACTIVE="Y" ITEM_IDENTIFIER="133" MARKUP_LANGUAGE="HTML" NAME="DeleteRecord- Marked for Deletion" TMPL_ITEM_HOLDER_NAME="SiebControl_133" TYPE="Control" UPDATED="11/04/2016 13:47:58" UPDATED_BY="SADMIN" CREATED="06/05/2003 07:31:58"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13:47:58" UPDATED_BY="SADMIN" CREATED="02/19/2002 18:03:43" CREATED_BY="SADMIN" EXT_REC_TABLES="S_APPL_WT_IT_RX"&gt;</w:t>
              <w:br/>
              <w:tab/>
              <w:tab/>
              <w:tab/>
              <w:tab/>
              <w:t>&lt;/APPLET_WEB_TEMPLATE_ITEM&gt;</w:t>
              <w:br/>
              <w:tab/>
              <w:tab/>
              <w:tab/>
              <w:tab/>
              <w:t>&lt;APPLET_WEB_TEMPLATE_ITEM CONTROL="GotoNextSet" INACTIVE="N" ITEM_IDENTIFIER="123" MARKUP_LANGUAGE="HTML" NAME="GotoNextSet" TYPE="Control" UPDATED="02/19/2002 18:03:44" UPDATED_BY="SADMIN" CREATED="02/19/2002 18:03:44" CREATED_BY="SADMIN"&gt;</w:t>
              <w:br/>
              <w:tab/>
              <w:tab/>
              <w:tab/>
              <w:tab/>
              <w:t>&lt;/APPLET_WEB_TEMPLATE_ITEM&gt;</w:t>
              <w:br/>
              <w:tab/>
              <w:tab/>
              <w:tab/>
              <w:tab/>
              <w:t>&lt;APPLET_WEB_TEMPLATE_ITEM CONTROL="GotoPreviousSet" INACTIVE="N" ITEM_IDENTIFIER="122" MARKUP_LANGUAGE="HTML" NAME="GotoPreviousSet" TYPE="Control" UPDATED="02/19/2002 18:03:44" UPDATED_BY="SADMIN" CREATED="02/19/2002 18:03:44" CREATED_BY="SADMIN"&gt;</w:t>
              <w:br/>
              <w:tab/>
              <w:tab/>
              <w:tab/>
              <w:tab/>
              <w:t>&lt;/APPLET_WEB_TEMPLATE_ITEM&gt;</w:t>
              <w:br/>
              <w:tab/>
              <w:tab/>
              <w:tab/>
              <w:tab/>
              <w:t>&lt;APPLET_WEB_TEMPLATE_ITEM CONTROL="High Value 1" INACTIVE="N" ITEM_IDENTIFIER="504" MARKUP_LANGUAGE="HTML" NAME="High Value 1" TMPL_ITEM_HOLDER_NAME="SiebControl_504" TYPE="List Item" UPDATED="11/04/2016 13:47:58" UPDATED_BY="SADMIN" CREATED="02/19/2002 18:03:44" CREATED_BY="SADMIN" EXT_REC_TABLES="S_APPL_WT_IT_RX"&gt;</w:t>
              <w:br/>
              <w:tab/>
              <w:tab/>
              <w:tab/>
              <w:tab/>
              <w:t>&lt;/APPLET_WEB_TEMPLATE_ITEM&gt;</w:t>
              <w:br/>
              <w:tab/>
              <w:tab/>
              <w:tab/>
              <w:tab/>
              <w:t>&lt;APPLET_WEB_TEMPLATE_ITEM CONTROL="High Value 2" INACTIVE="N" ITEM_IDENTIFIER="507" MARKUP_LANGUAGE="HTML" NAME="High Value 2" TMPL_ITEM_HOLDER_NAME="SiebControl_507" TYPE="List Item" UPDATED="11/04/2016 13:47:58" UPDATED_BY="SADMIN" CREATED="02/19/2002 18:03:44" CREATED_BY="SADMIN" EXT_REC_TABLES="S_APPL_WT_IT_RX"&gt;</w:t>
              <w:br/>
              <w:tab/>
              <w:tab/>
              <w:tab/>
              <w:tab/>
              <w:t>&lt;/APPLET_WEB_TEMPLATE_ITEM&gt;</w:t>
              <w:br/>
              <w:tab/>
              <w:tab/>
              <w:tab/>
              <w:tab/>
              <w:t>&lt;APPLET_WEB_TEMPLATE_ITEM CONTROL="High Value 3" INACTIVE="N" ITEM_IDENTIFIER="517" MARKUP_LANGUAGE="HTML" NAME="High Value 3" TMPL_ITEM_HOLDER_NAME="SiebControl_517" TYPE="List Item" UPDATED="11/04/2016 13:47:58" UPDATED_BY="SADMIN" CREATED="10/08/2003 01:48:20" CREATED_BY="SADMIN" EXT_REC_TABLES="S_APPL_WT_IT_RX"&gt;</w:t>
              <w:br/>
              <w:tab/>
              <w:tab/>
              <w:tab/>
              <w:tab/>
              <w:t>&lt;/APPLET_WEB_TEMPLATE_ITEM&gt;</w:t>
              <w:br/>
              <w:tab/>
              <w:tab/>
              <w:tab/>
              <w:tab/>
              <w:t>&lt;APPLET_WEB_TEMPLATE_ITEM CONTROL="High Value 4" INACTIVE="N" ITEM_IDENTIFIER="520" MARKUP_LANGUAGE="HTML" NAME="High Value 4" TMPL_ITEM_HOLDER_NAME="SiebControl_520" TYPE="List Item" UPDATED="11/04/2016 13:47:58" UPDATED_BY="SADMIN" CREATED="10/08/2003 01:48:20"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13:47:58" UPDATED_BY="SADMIN" CREATED="11/04/2016 13:47:58" CREATED_BY="SADMIN" EXT_REC_TABLES="S_APPL_WT_IT_RX"&gt;</w:t>
              <w:br/>
              <w:tab/>
              <w:tab/>
              <w:tab/>
              <w:tab/>
              <w:t>&lt;/APPLET_WEB_TEMPLATE_ITEM&gt;</w:t>
              <w:br/>
              <w:tab/>
              <w:tab/>
              <w:tab/>
              <w:tab/>
              <w:t>&lt;APPLET_WEB_TEMPLATE_ITEM CONTROL="Low Value 1" INACTIVE="N" ITEM_IDENTIFIER="503" MARKUP_LANGUAGE="HTML" NAME="Low Value 1" TMPL_ITEM_HOLDER_NAME="SiebControl_503" TYPE="List Item" UPDATED="11/04/2016 13:47:58" UPDATED_BY="SADMIN" CREATED="02/19/2002 18:03:44" CREATED_BY="SADMIN" EXT_REC_TABLES="S_APPL_WT_IT_RX"&gt;</w:t>
              <w:br/>
              <w:tab/>
              <w:tab/>
              <w:tab/>
              <w:tab/>
              <w:t>&lt;/APPLET_WEB_TEMPLATE_ITEM&gt;</w:t>
              <w:br/>
              <w:tab/>
              <w:tab/>
              <w:tab/>
              <w:tab/>
              <w:t>&lt;APPLET_WEB_TEMPLATE_ITEM CONTROL="Low Value 2" INACTIVE="N" ITEM_IDENTIFIER="506" MARKUP_LANGUAGE="HTML" NAME="Low Value 2" TMPL_ITEM_HOLDER_NAME="SiebControl_506" TYPE="List Item" UPDATED="11/04/2016 13:47:58" UPDATED_BY="SADMIN" CREATED="02/19/2002 18:03:44" CREATED_BY="SADMIN" EXT_REC_TABLES="S_APPL_WT_IT_RX"&gt;</w:t>
              <w:br/>
              <w:tab/>
              <w:tab/>
              <w:tab/>
              <w:tab/>
              <w:t>&lt;/APPLET_WEB_TEMPLATE_ITEM&gt;</w:t>
              <w:br/>
              <w:tab/>
              <w:tab/>
              <w:tab/>
              <w:tab/>
              <w:t>&lt;APPLET_WEB_TEMPLATE_ITEM CONTROL="Low Value 3" INACTIVE="N" ITEM_IDENTIFIER="516" MARKUP_LANGUAGE="HTML" NAME="Low Value 3" TMPL_ITEM_HOLDER_NAME="SiebControl_516" TYPE="List Item" UPDATED="11/04/2016 13:47:58" UPDATED_BY="SADMIN" CREATED="10/08/2003 01:48:20" CREATED_BY="SADMIN" EXT_REC_TABLES="S_APPL_WT_IT_RX"&gt;</w:t>
              <w:br/>
              <w:tab/>
              <w:tab/>
              <w:tab/>
              <w:tab/>
              <w:t>&lt;/APPLET_WEB_TEMPLATE_ITEM&gt;</w:t>
              <w:br/>
              <w:tab/>
              <w:tab/>
              <w:tab/>
              <w:tab/>
              <w:t>&lt;APPLET_WEB_TEMPLATE_ITEM CONTROL="Low Value 4" INACTIVE="N" ITEM_IDENTIFIER="519" MARKUP_LANGUAGE="HTML" NAME="Low Value 4" TMPL_ITEM_HOLDER_NAME="SiebControl_519" TYPE="List Item" UPDATED="11/04/2016 13:47:58" UPDATED_BY="SADMIN" CREATED="10/08/2003 01:48:20"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13:47:58" UPDATED_BY="SADMIN" CREATED="11/04/2016 13:47:58"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13:47:58" UPDATED_BY="SADMIN" CREATED="02/19/2002 18:03:44"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13:47:58" UPDATED_BY="SADMIN" CREATED="02/19/2002 18:03:44" CREATED_BY="SADMIN" EXT_REC_TABLES="S_APPL_WT_IT_RX"&gt;</w:t>
              <w:br/>
              <w:tab/>
              <w:tab/>
              <w:tab/>
              <w:tab/>
              <w:t>&lt;/APPLET_WEB_TEMPLATE_ITEM&gt;</w:t>
              <w:br/>
              <w:tab/>
              <w:tab/>
              <w:tab/>
              <w:tab/>
              <w:t>&lt;APPLET_WEB_TEMPLATE_ITEM CONTROL="Performance Measure 1" INACTIVE="N" ITEM_IDENTIFIER="502" MARKUP_LANGUAGE="HTML" NAME="Performance Measure 1" TMPL_ITEM_HOLDER_NAME="SiebControl_502" TYPE="List Item" UPDATED="11/04/2016 13:47:58" UPDATED_BY="SADMIN" CREATED="02/19/2002 18:03:44" CREATED_BY="SADMIN" EXT_REC_TABLES="S_APPL_WT_IT_RX"&gt;</w:t>
              <w:br/>
              <w:tab/>
              <w:tab/>
              <w:tab/>
              <w:tab/>
              <w:t>&lt;/APPLET_WEB_TEMPLATE_ITEM&gt;</w:t>
              <w:br/>
              <w:tab/>
              <w:tab/>
              <w:tab/>
              <w:tab/>
              <w:t>&lt;APPLET_WEB_TEMPLATE_ITEM CONTROL="Performance Measure 2" INACTIVE="N" ITEM_IDENTIFIER="505" MARKUP_LANGUAGE="HTML" NAME="Performance Measure 2" TMPL_ITEM_HOLDER_NAME="SiebControl_505" TYPE="List Item" UPDATED="11/04/2016 13:47:58" UPDATED_BY="SADMIN" CREATED="02/19/2002 18:03:45" CREATED_BY="SADMIN" EXT_REC_TABLES="S_APPL_WT_IT_RX"&gt;</w:t>
              <w:br/>
              <w:tab/>
              <w:tab/>
              <w:tab/>
              <w:tab/>
              <w:t>&lt;/APPLET_WEB_TEMPLATE_ITEM&gt;</w:t>
              <w:br/>
              <w:tab/>
              <w:tab/>
              <w:tab/>
              <w:tab/>
              <w:t>&lt;APPLET_WEB_TEMPLATE_ITEM CONTROL="Performance Measure 3" INACTIVE="N" ITEM_IDENTIFIER="515" MARKUP_LANGUAGE="HTML" NAME="Performance Measure 3" TMPL_ITEM_HOLDER_NAME="SiebControl_515" TYPE="List Item" UPDATED="11/04/2016 13:47:58" UPDATED_BY="SADMIN" CREATED="10/08/2003 01:48:21" CREATED_BY="SADMIN" EXT_REC_TABLES="S_APPL_WT_IT_RX"&gt;</w:t>
              <w:br/>
              <w:tab/>
              <w:tab/>
              <w:tab/>
              <w:tab/>
              <w:t>&lt;/APPLET_WEB_TEMPLATE_ITEM&gt;</w:t>
              <w:br/>
              <w:tab/>
              <w:tab/>
              <w:tab/>
              <w:tab/>
              <w:t>&lt;APPLET_WEB_TEMPLATE_ITEM CONTROL="Performance Measure 4" INACTIVE="N" ITEM_IDENTIFIER="518" MARKUP_LANGUAGE="HTML" NAME="Performance Measure 4" TMPL_ITEM_HOLDER_NAME="SiebControl_518" TYPE="List Item" UPDATED="11/04/2016 13:47:58" UPDATED_BY="SADMIN" CREATED="10/08/2003 01:48:21" CREATED_BY="SADMIN" EXT_REC_TABLES="S_APPL_WT_IT_RX"&gt;</w:t>
              <w:br/>
              <w:tab/>
              <w:tab/>
              <w:tab/>
              <w:tab/>
              <w:t>&lt;/APPLET_WEB_TEMPLATE_ITEM&gt;</w:t>
              <w:br/>
              <w:tab/>
              <w:tab/>
              <w:tab/>
              <w:tab/>
              <w:t>&lt;APPLET_WEB_TEMPLATE_ITEM CONTROL="Period Name" INACTIVE="N" ITEM_IDENTIFIER="501" MARKUP_LANGUAGE="HTML" NAME="Period Name" TMPL_ITEM_HOLDER_NAME="SiebControl_501" TYPE="List Item" UPDATED="11/04/2016 13:47:58" UPDATED_BY="SADMIN" CREATED="02/19/2002 18:03:45"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13:47:58"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13:47:58" UPDATED_BY="SADMIN" CREATED="02/19/2002 18:03:45"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13:47:58" UPDATED_BY="SADMIN" CREATED="12/23/2002 21:33:33"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13:47:58"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13:47:58"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13:47:59" UPDATED_BY="SADMIN" CREATED="11/04/2016 13:47:59" CREATED_BY="SADMIN" EXT_REC_TABLES="S_APPL_WT_IT_RX"&gt;</w:t>
              <w:br/>
              <w:tab/>
              <w:tab/>
              <w:tab/>
              <w:tab/>
              <w:t>&lt;/APPLET_WEB_TEMPLATE_ITEM&gt;</w:t>
              <w:br/>
              <w:tab/>
              <w:tab/>
              <w:tab/>
              <w:tab/>
              <w:t>&lt;APPLET_WEB_TEMPLATE_ITEM COMMENTS="Global UI Change 6: display list of columns" CONTROL="Rate Calc" INACTIVE="N" ITEM_IDENTIFIER="511" MARKUP_LANGUAGE="HTML" NAME="Rate Calc" TMPL_ITEM_HOLDER_NAME="SiebControl_511" TYPE="List Item" UPDATED="11/04/2016 13:47:59" UPDATED_BY="SADMIN" CREATED="02/19/2002 18:03:45" CREATED_BY="SADMIN" EXT_REC_TABLES="S_APPL_WT_IT_RX"&gt;</w:t>
              <w:br/>
              <w:tab/>
              <w:tab/>
              <w:tab/>
              <w:tab/>
              <w:t>&lt;/APPLET_WEB_TEMPLATE_ITEM&gt;</w:t>
              <w:br/>
              <w:tab/>
              <w:tab/>
              <w:tab/>
              <w:tab/>
              <w:t>&lt;APPLET_WEB_TEMPLATE_ITEM COMMENTS="Global UI Change 6: display list of columns" CONTROL="Recognition Award Name" INACTIVE="N" ITEM_IDENTIFIER="513" MARKUP_LANGUAGE="HTML" NAME="Recognition Award Name" TMPL_ITEM_HOLDER_NAME="SiebControl_513" TYPE="List Item" UPDATED="11/04/2016 13:47:59" UPDATED_BY="SADMIN" CREATED="02/19/2002 18:03:45"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13:47:59" UPDATED_BY="SADMIN" CREATED="02/19/2002 18:03:45"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13:47:59" UPDATED_BY="SADMIN" CREATED="02/19/2002 18:03:45"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13:47:59" UPDATED_BY="SADMIN" CREATED="02/19/2002 18:03:45"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Account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2" INACTIVE="N" NAME="Base" TYPE="Base" WEB_TEMPLATE="Applet Tree 2" UPDATED="11/04/2016 12:37:17" UPDATED_BY="SADMIN" CREATED="06/05/2003 01:55:24" CREATED_BY="SADMIN" EXT_REC_TABLES="S_APPL_WTMPL_RX"&gt;</w:t>
              <w:br/>
              <w:tab/>
              <w:tab/>
              <w:tab/>
              <w:tab/>
              <w:t>&lt;APPLET_WEB_TEMPLATE_ITEM CONTROL="TreeControl" EXTENSION_FLAG="Y" ITEM_IDENTIFIER="99994" NAME="TreeControl" TMPL_ITEM_HOLDER_NAME="SiebControl_99994" TYPE="Control" UPDATED="11/04/2016 13:02:56" UPDATED_BY="SADMIN" CREATED="11/04/2016 13:02:56"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Market Segment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12:37:17" UPDATED_BY="SADMIN" CREATED="10/02/2000 15:00:43" CREATED_BY="SADMIN" EXT_REC_TABLES="S_APPL_WTMPL_RX"&gt;</w:t>
              <w:br/>
              <w:tab/>
              <w:tab/>
              <w:tab/>
              <w:tab/>
              <w:t>&lt;APPLET_WEB_TEMPLATE_ITEM CONTROL="Description" INACTIVE="N" ITEM_IDENTIFIER="502" MARKUP_LANGUAGE="HTML" NAME="Description" TMPL_ITEM_HOLDER_NAME="SiebControl_502" TYPE="List Item" UPDATED="11/04/2016 14:28:46" UPDATED_BY="SADMIN" CREATED="10/02/2000 15:00:43" CREATED_BY="SADMIN" EXT_REC_TABLES="S_APPL_WT_IT_RX"&gt;</w:t>
              <w:br/>
              <w:tab/>
              <w:tab/>
              <w:tab/>
              <w:tab/>
              <w:t>&lt;/APPLET_WEB_TEMPLATE_ITEM&gt;</w:t>
              <w:br/>
              <w:tab/>
              <w:tab/>
              <w:tab/>
              <w:tab/>
              <w:t>&lt;APPLET_WEB_TEMPLATE_ITEM CONTROL="GotoNextSet" INACTIVE="N" ITEM_IDENTIFIER="123" MARKUP_LANGUAGE="HTML" NAME="GotoNextSet" TYPE="Control" UPDATED="06/05/2003 16:11:40" UPDATED_BY="SADMIN" CREATED="01/19/2001 14:10:51" CREATED_BY="SADMIN"&gt;</w:t>
              <w:br/>
              <w:tab/>
              <w:tab/>
              <w:tab/>
              <w:tab/>
              <w:t>&lt;/APPLET_WEB_TEMPLATE_ITEM&gt;</w:t>
              <w:br/>
              <w:tab/>
              <w:tab/>
              <w:tab/>
              <w:tab/>
              <w:t>&lt;APPLET_WEB_TEMPLATE_ITEM CONTROL="GotoPreviousSet" INACTIVE="N" ITEM_IDENTIFIER="122" MARKUP_LANGUAGE="HTML" NAME="GotoPreviousSet" TYPE="Control" UPDATED="06/05/2003 16:11:40" UPDATED_BY="SADMIN" CREATED="01/19/2001 14:10:55"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14:28:46" UPDATED_BY="SADMIN" CREATED="01/19/2001 14:10:58"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14:28:46" UPDATED_BY="SADMIN" CREATED="12/23/2002 21:28:08"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14:28:46" UPDATED_BY="SADMIN" CREATED="12/23/2002 21:28:08"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14:28:46" UPDATED_BY="SADMIN" CREATED="12/23/2002 21:14:20"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14:28:46" UPDATED_BY="SADMIN" CREATED="04/07/2001 03:40:57"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14:28:46" UPDATED_BY="SADMIN" CREATED="04/07/2001 03:40:57"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14:28:46" UPDATED_BY="SADMIN" CREATED="11/04/2016 14:28:46" CREATED_BY="SADMIN" EXT_REC_TABLES="S_APPL_WT_IT_RX"&gt;</w:t>
              <w:br/>
              <w:tab/>
              <w:tab/>
              <w:tab/>
              <w:tab/>
              <w:t>&lt;/APPLET_WEB_TEMPLATE_ITEM&gt;</w:t>
              <w:br/>
              <w:tab/>
              <w:tab/>
              <w:tab/>
              <w:tab/>
              <w:t>&lt;APPLET_WEB_TEMPLATE_ITEM CONTROL="Market Segment" INACTIVE="N" ITEM_IDENTIFIER="501" MARKUP_LANGUAGE="HTML" NAME="Market Segment" TMPL_ITEM_HOLDER_NAME="SiebControl_501" TYPE="List Item" UPDATED="11/04/2016 14:28:46" UPDATED_BY="SADMIN" CREATED="10/02/2000 15:00:43"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14:28:46" UPDATED_BY="SADMIN" CREATED="11/04/2016 14:28:46"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14:28:46" UPDATED_BY="SADMIN" CREATED="01/19/2001 14:11:06" CREATED_BY="SADMIN" EXT_REC_TABLES="S_APPL_WT_IT_RX"&gt;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14:28:46" UPDATED_BY="SADMIN" CREATED="04/02/2001 16:50:12"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14:28:46" UPDATED_BY="SADMIN" CREATED="04/07/2001 03:40:57"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14:28:46" UPDATED_BY="SADMIN" CREATED="04/07/2001 03:40:57"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14:28:46" UPDATED_BY="SADMIN" CREATED="04/07/2001 03:40:57"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14:28:46" UPDATED_BY="SADMIN" CREATED="11/04/2016 14:28:46"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CREATED="01/19/2001 14:11:15" CREATED_BY="SADMIN" EXT_REC_TABLES="S_APPL_WTMPL_RX"&gt;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14:28:46" UPDATED_BY="SADMIN" CREATED="04/06/2001 17:42:05" CREATED_BY="SADMIN" EXT_REC_TABLES="S_APPL_WT_IT_RX"&gt;</w:t>
              <w:br/>
              <w:tab/>
              <w:tab/>
              <w:tab/>
              <w:tab/>
              <w:t>&lt;/APPLET_WEB_TEMPLATE_ITEM&gt;</w:t>
              <w:br/>
              <w:tab/>
              <w:tab/>
              <w:tab/>
              <w:tab/>
              <w:t>&lt;APPLET_WEB_TEMPLATE_ITEM CONTROL="Description" INACTIVE="N" ITEM_IDENTIFIER="1301" MARKUP_LANGUAGE="HTML" NAME="Description" TMPL_ITEM_HOLDER_NAME="SiebControl_1301" TYPE="List Item" UPDATED="11/04/2016 14:28:46" UPDATED_BY="SADMIN" CREATED="01/19/2001 14:11:55"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14:28:46" UPDATED_BY="SADMIN" CREATED="04/06/2001 17:42:03" CREATED_BY="SADMIN" EXT_REC_TABLES="S_APPL_WT_IT_RX"&gt;</w:t>
              <w:br/>
              <w:tab/>
              <w:tab/>
              <w:tab/>
              <w:tab/>
              <w:t>&lt;/APPLET_WEB_TEMPLATE_ITEM&gt;</w:t>
              <w:br/>
              <w:tab/>
              <w:tab/>
              <w:tab/>
              <w:tab/>
              <w:t>&lt;APPLET_WEB_TEMPLATE_ITEM CONTROL="Market Segment" INACTIVE="N" ITEM_IDENTIFIER="1300" MARKUP_LANGUAGE="HTML" NAME="Market Segment" TMPL_ITEM_HOLDER_NAME="SiebControl_1300" TYPE="List Item" UPDATED="11/04/2016 14:28:46" UPDATED_BY="SADMIN" CREATED="01/19/2001 14:11:58"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Mortgage Detail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NAME="Base" TYPE="Base" WEB_TEMPLATE="Applet Form Grid Layout" UPDATED="11/04/2016 12:37:17" UPDATED_BY="SADMIN" CREATED="07/17/2003 13:24:30" CREATED_BY="SADMIN" EXT_REC_TABLES="S_APPL_WTMPL_RX"&gt;</w:t>
              <w:br/>
              <w:tab/>
              <w:tab/>
              <w:tab/>
              <w:tab/>
              <w:t>&lt;APPLET_WEB_TEMPLATE_ITEM COLUMN_SPAN="11" CONTROL="Agent Name" GRID_PROPERTY="FormattedHtml" INACTIVE="N" ITEM_IDENTIFIER="23028" MARKUP_LANGUAGE="HTML" NAME="Agent Name" ROW_SPAN="3" TMPL_ITEM_HOLDER_NAME="SiebControl_23_28" TYPE="Control" UPDATED="11/04/2016 13:09:22" UPDATED_BY="SADMIN" CREATED="07/23/2003 18:52:17" CREATED_BY="SADMIN" EXT_REC_TABLES="S_APPL_WT_IT_RX"&gt;</w:t>
              <w:br/>
              <w:tab/>
              <w:tab/>
              <w:tab/>
              <w:tab/>
              <w:t>&lt;/APPLET_WEB_TEMPLATE_ITEM&gt;</w:t>
              <w:br/>
              <w:tab/>
              <w:tab/>
              <w:tab/>
              <w:tab/>
              <w:t>&lt;APPLET_WEB_TEMPLATE_ITEM COLUMN_SPAN="15" CONTROL="Agent Name" GRID_PROPERTY="FormattedLabel" INACTIVE="N" ITEM_IDENTIFIER="23013" MARKUP_LANGUAGE="HTML" NAME="Agent NameLabel" ROW_SPAN="3" TYPE="Control" UPDATED="07/23/2003 18:52:20" UPDATED_BY="SADMIN" CREATED="07/23/2003 18:52:20" CREATED_BY="SADMIN"&gt;</w:t>
              <w:br/>
              <w:tab/>
              <w:tab/>
              <w:tab/>
              <w:tab/>
              <w:t>&lt;/APPLET_WEB_TEMPLATE_ITEM&gt;</w:t>
              <w:br/>
              <w:tab/>
              <w:tab/>
              <w:tab/>
              <w:tab/>
              <w:t>&lt;APPLET_WEB_TEMPLATE_ITEM CONTROL="Applet_Title" EXTENSION_FLAG="Y" ITEM_IDENTIFIER="99929" NAME="Applet_Title" TMPL_ITEM_HOLDER_NAME="SiebControl_99929" TYPE="Control" UPDATED="11/04/2016 13:09:22" UPDATED_BY="SADMIN" CREATED="11/04/2016 13:09:22" CREATED_BY="SADMIN" EXT_REC_TABLES="S_APPL_WT_IT_RX"&gt;</w:t>
              <w:br/>
              <w:tab/>
              <w:tab/>
              <w:tab/>
              <w:tab/>
              <w:t>&lt;/APPLET_WEB_TEMPLATE_ITEM&gt;</w:t>
              <w:br/>
              <w:tab/>
              <w:tab/>
              <w:tab/>
              <w:tab/>
              <w:t>&lt;APPLET_WEB_TEMPLATE_ITEM COLUMN_SPAN="11" CONTROL="Company Name" GRID_PROPERTY="FormattedHtml" INACTIVE="N" ITEM_IDENTIFIER="5028" MARKUP_LANGUAGE="HTML" NAME="Company Name" ROW_SPAN="3" TMPL_ITEM_HOLDER_NAME="SiebControl_5_28" TYPE="Control" UPDATED="11/04/2016 13:09:22" UPDATED_BY="SADMIN" CREATED="07/23/2003 18:52:22" CREATED_BY="SADMIN" EXT_REC_TABLES="S_APPL_WT_IT_RX"&gt;</w:t>
              <w:br/>
              <w:tab/>
              <w:tab/>
              <w:tab/>
              <w:tab/>
              <w:t>&lt;/APPLET_WEB_TEMPLATE_ITEM&gt;</w:t>
              <w:br/>
              <w:tab/>
              <w:tab/>
              <w:tab/>
              <w:tab/>
              <w:t>&lt;APPLET_WEB_TEMPLATE_ITEM COLUMN_SPAN="19" CONTROL="Company Name" GRID_PROPERTY="FormattedLabel" INACTIVE="N" ITEM_IDENTIFIER="5009" MARKUP_LANGUAGE="HTML" NAME="Company NameLabel" ROW_SPAN="3" TYPE="Control" UPDATED="07/23/2003 18:52:20" UPDATED_BY="SADMIN" CREATED="07/23/2003 18:52:20"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13:09:22" UPDATED_BY="SADMIN" CREATED="07/17/2003 13:24:30"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13:09:22" UPDATED_BY="SADMIN" CREATED="07/17/2003 13:24:30"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13:09:22" UPDATED_BY="SADMIN" CREATED="07/17/2003 13:24:30"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13:09:22" UPDATED_BY="SADMIN" CREATED="07/17/2003 13:24:30"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13:09:22" UPDATED_BY="SADMIN" CREATED="11/04/2016 13:09:22" CREATED_BY="SADMIN" EXT_REC_TABLES="S_APPL_WT_IT_RX"&gt;</w:t>
              <w:br/>
              <w:tab/>
              <w:tab/>
              <w:tab/>
              <w:tab/>
              <w:t>&lt;/APPLET_WEB_TEMPLATE_ITEM&gt;</w:t>
              <w:br/>
              <w:tab/>
              <w:tab/>
              <w:tab/>
              <w:tab/>
              <w:t>&lt;APPLET_WEB_TEMPLATE_ITEM COLUMN_SPAN="81" CONTROL="Group1" GRID_PROPERTY="FormattedHtml" INACTIVE="N" ITEM_IDENTIFIER="17040" MARKUP_LANGUAGE="HTML" NAME="Group1" ROW_SPAN="3" TMPL_ITEM_HOLDER_NAME="SiebControl_17_40" TYPE="Control" UPDATED="11/04/2016 13:09:22" UPDATED_BY="SADMIN" CREATED="07/23/2003 18:52:25" CREATED_BY="SADMIN" EXT_REC_TABLES="S_APPL_WT_IT_RX"&gt;</w:t>
              <w:br/>
              <w:tab/>
              <w:tab/>
              <w:tab/>
              <w:tab/>
              <w:t>&lt;/APPLET_WEB_TEMPLATE_ITEM&gt;</w:t>
              <w:br/>
              <w:tab/>
              <w:tab/>
              <w:tab/>
              <w:tab/>
              <w:t>&lt;APPLET_WEB_TEMPLATE_ITEM COLUMN_SPAN="81" CONTROL="Group2" GRID_PROPERTY="FormattedHtml" INACTIVE="N" ITEM_IDENTIFIER="32040" MARKUP_LANGUAGE="HTML" NAME="Group2" ROW_SPAN="3" TMPL_ITEM_HOLDER_NAME="SiebControl_32_40" TYPE="Control" UPDATED="11/04/2016 13:09:22" UPDATED_BY="SADMIN" CREATED="07/23/2003 18:52:23" CREATED_BY="SADMIN" EXT_REC_TABLES="S_APPL_WT_IT_RX"&gt;</w:t>
              <w:br/>
              <w:tab/>
              <w:tab/>
              <w:tab/>
              <w:tab/>
              <w:t>&lt;/APPLET_WEB_TEMPLATE_ITEM&gt;</w:t>
              <w:br/>
              <w:tab/>
              <w:tab/>
              <w:tab/>
              <w:tab/>
              <w:t>&lt;APPLET_WEB_TEMPLATE_ITEM CONTROL="Group3" INACTIVE="N" ITEM_IDENTIFIER="1002" MARKUP_LANGUAGE="HTML" NAME="Group3" TYPE="Control" UPDATED="07/17/2003 13:24:30" UPDATED_BY="SADMIN" CREATED="07/17/2003 13:24:30" CREATED_BY="SADMIN"&gt;</w:t>
              <w:br/>
              <w:tab/>
              <w:tab/>
              <w:tab/>
              <w:tab/>
              <w:t>&lt;/APPLET_WEB_TEMPLATE_ITEM&gt;</w:t>
              <w:br/>
              <w:tab/>
              <w:tab/>
              <w:tab/>
              <w:tab/>
              <w:t>&lt;APPLET_WEB_TEMPLATE_ITEM CONTROL="Group4" INACTIVE="N" ITEM_IDENTIFIER="1005" MARKUP_LANGUAGE="HTML" NAME="Group4" TYPE="Control" UPDATED="07/17/2003 13:24:30" UPDATED_BY="SADMIN" CREATED="07/17/2003 13:24:30" CREATED_BY="SADMIN"&gt;</w:t>
              <w:br/>
              <w:tab/>
              <w:tab/>
              <w:tab/>
              <w:tab/>
              <w:t>&lt;/APPLET_WEB_TEMPLATE_ITEM&gt;</w:t>
              <w:br/>
              <w:tab/>
              <w:tab/>
              <w:tab/>
              <w:tab/>
              <w:t>&lt;APPLET_WEB_TEMPLATE_ITEM CONTROL="MenuControl" EXTENSION_FLAG="Y" ITEM_IDENTIFIER="99997" NAME="MenuControl" TMPL_ITEM_HOLDER_NAME="SiebControl_99997" TYPE="Control" UPDATED="11/04/2016 13:09:22" UPDATED_BY="SADMIN" CREATED="11/04/2016 13:09:22" CREATED_BY="SADMIN" EXT_REC_TABLES="S_APPL_WT_IT_RX"&gt;</w:t>
              <w:br/>
              <w:tab/>
              <w:tab/>
              <w:tab/>
              <w:tab/>
              <w:t>&lt;/APPLET_WEB_TEMPLATE_ITEM&gt;</w:t>
              <w:br/>
              <w:tab/>
              <w:tab/>
              <w:tab/>
              <w:tab/>
              <w:t>&lt;APPLET_WEB_TEMPLATE_ITEM COLUMN_SPAN="11" CONTROL="Mortgage Transaction - Loan Program" GRID_PROPERTY="FormattedHtml" INACTIVE="N" ITEM_IDENTIFIER="32028" MARKUP_LANGUAGE="HTML" NAME="Mortgage Transaction - Loan Program" ROW_SPAN="3" TMPL_ITEM_HOLDER_NAME="SiebControl_32_28" TYPE="Control" UPDATED="11/04/2016 13:09:22" UPDATED_BY="SADMIN" CREATED="07/23/2003 18:52:21" CREATED_BY="SADMIN" EXT_REC_TABLES="S_APPL_WT_IT_RX"&gt;</w:t>
              <w:br/>
              <w:tab/>
              <w:tab/>
              <w:tab/>
              <w:tab/>
              <w:t>&lt;/APPLET_WEB_TEMPLATE_ITEM&gt;</w:t>
              <w:br/>
              <w:tab/>
              <w:tab/>
              <w:tab/>
              <w:tab/>
              <w:t>&lt;APPLET_WEB_TEMPLATE_ITEM COLUMN_SPAN="21" CONTROL="Mortgage Transaction - Loan Program" GRID_PROPERTY="FormattedLabel" INACTIVE="N" ITEM_IDENTIFIER="32007" MARKUP_LANGUAGE="HTML" NAME="Mortgage Transaction - Loan ProgramLabel" ROW_SPAN="3" TYPE="Control" UPDATED="07/23/2003 18:52:23" UPDATED_BY="SADMIN" CREATED="07/23/2003 18:52:23" CREATED_BY="SADMIN"&gt;</w:t>
              <w:br/>
              <w:tab/>
              <w:tab/>
              <w:tab/>
              <w:tab/>
              <w:t>&lt;/APPLET_WEB_TEMPLATE_ITEM&gt;</w:t>
              <w:br/>
              <w:tab/>
              <w:tab/>
              <w:tab/>
              <w:tab/>
              <w:t>&lt;APPLET_WEB_TEMPLATE_ITEM COLUMN_SPAN="11" CONTROL="MortgageDetail-AgencyCase#" GRID_PROPERTY="FormattedHtml" INACTIVE="N" ITEM_IDENTIFIER="2028" MARKUP_LANGUAGE="HTML" NAME="MortgageDetail-AgencyCase#" ROW_SPAN="3" TMPL_ITEM_HOLDER_NAME="SiebControl_2_28" TYPE="Control" UPDATED="11/04/2016 13:09:22" UPDATED_BY="SADMIN" CREATED="07/23/2003 18:52:15" CREATED_BY="SADMIN" EXT_REC_TABLES="S_APPL_WT_IT_RX"&gt;</w:t>
              <w:br/>
              <w:tab/>
              <w:tab/>
              <w:tab/>
              <w:tab/>
              <w:t>&lt;/APPLET_WEB_TEMPLATE_ITEM&gt;</w:t>
              <w:br/>
              <w:tab/>
              <w:tab/>
              <w:tab/>
              <w:tab/>
              <w:t>&lt;APPLET_WEB_TEMPLATE_ITEM COLUMN_SPAN="17" CONTROL="MortgageDetail-AgencyCase#" GRID_PROPERTY="FormattedLabel" INACTIVE="N" ITEM_IDENTIFIER="2011" MARKUP_LANGUAGE="HTML" NAME="MortgageDetail-AgencyCase#Label" ROW_SPAN="3" TYPE="Control" UPDATED="07/23/2003 18:52:24" UPDATED_BY="SADMIN" CREATED="07/23/2003 18:52:24" CREATED_BY="SADMIN"&gt;</w:t>
              <w:br/>
              <w:tab/>
              <w:tab/>
              <w:tab/>
              <w:tab/>
              <w:t>&lt;/APPLET_WEB_TEMPLATE_ITEM&gt;</w:t>
              <w:br/>
              <w:tab/>
              <w:tab/>
              <w:tab/>
              <w:tab/>
              <w:t>&lt;APPLET_WEB_TEMPLATE_ITEM COLUMN_SPAN="11" CONTROL="MortgageDetail-AppliedFor" GRID_PROPERTY="FormattedHtml" INACTIVE="N" ITEM_IDENTIFIER="8028" MARKUP_LANGUAGE="HTML" NAME="MortgageDetail-AppliedFor" ROW_SPAN="3" TMPL_ITEM_HOLDER_NAME="SiebControl_8_28" TYPE="Control" UPDATED="11/04/2016 13:09:22" UPDATED_BY="SADMIN" CREATED="07/23/2003 18:52:20" CREATED_BY="SADMIN" EXT_REC_TABLES="S_APPL_WT_IT_RX"&gt;</w:t>
              <w:br/>
              <w:tab/>
              <w:tab/>
              <w:tab/>
              <w:tab/>
              <w:t>&lt;/APPLET_WEB_TEMPLATE_ITEM&gt;</w:t>
              <w:br/>
              <w:tab/>
              <w:tab/>
              <w:tab/>
              <w:tab/>
              <w:t>&lt;APPLET_WEB_TEMPLATE_ITEM COLUMN_SPAN="20" CONTROL="MortgageDetail-AppliedFor" GRID_PROPERTY="FormattedLabel" INACTIVE="N" ITEM_IDENTIFIER="8008" MARKUP_LANGUAGE="HTML" NAME="MortgageDetail-AppliedForLabel" ROW_SPAN="3" TYPE="Control" UPDATED="07/23/2003 18:52:22" UPDATED_BY="SADMIN" CREATED="07/23/2003 18:52:22" CREATED_BY="SADMIN"&gt;</w:t>
              <w:br/>
              <w:tab/>
              <w:tab/>
              <w:tab/>
              <w:tab/>
              <w:t>&lt;/APPLET_WEB_TEMPLATE_ITEM&gt;</w:t>
              <w:br/>
              <w:tab/>
              <w:tab/>
              <w:tab/>
              <w:tab/>
              <w:t>&lt;APPLET_WEB_TEMPLATE_ITEM COLUMN_SPAN="11" CONTROL="MortgageDetail-City" GRID_PROPERTY="FormattedHtml" INACTIVE="N" ITEM_IDENTIFIER="5067" MARKUP_LANGUAGE="HTML" NAME="MortgageDetail-City" ROW_SPAN="3" TMPL_ITEM_HOLDER_NAME="SiebControl_5_67" TYPE="Control" UPDATED="11/04/2016 13:09:22" UPDATED_BY="SADMIN" CREATED="07/23/2003 18:52:19" CREATED_BY="SADMIN" EXT_REC_TABLES="S_APPL_WT_IT_RX"&gt;</w:t>
              <w:br/>
              <w:tab/>
              <w:tab/>
              <w:tab/>
              <w:tab/>
              <w:t>&lt;/APPLET_WEB_TEMPLATE_ITEM&gt;</w:t>
              <w:br/>
              <w:tab/>
              <w:tab/>
              <w:tab/>
              <w:tab/>
              <w:t>&lt;APPLET_WEB_TEMPLATE_ITEM COLUMN_SPAN="10" CONTROL="MortgageDetail-City" GRID_PROPERTY="FormattedLabel" INACTIVE="N" ITEM_IDENTIFIER="5057" MARKUP_LANGUAGE="HTML" NAME="MortgageDetail-CityLabel" ROW_SPAN="3" TYPE="Control" UPDATED="07/23/2003 18:52:22" UPDATED_BY="SADMIN" CREATED="07/23/2003 18:52:22" CREATED_BY="SADMIN"&gt;</w:t>
              <w:br/>
              <w:tab/>
              <w:tab/>
              <w:tab/>
              <w:tab/>
              <w:t>&lt;/APPLET_WEB_TEMPLATE_ITEM&gt;</w:t>
              <w:br/>
              <w:tab/>
              <w:tab/>
              <w:tab/>
              <w:tab/>
              <w:t>&lt;APPLET_WEB_TEMPLATE_ITEM COLUMN_SPAN="11" CONTROL="MortgageDetail-Country" GRID_PROPERTY="FormattedHtml" INACTIVE="N" ITEM_IDENTIFIER="14067" MARKUP_LANGUAGE="HTML" NAME="MortgageDetail-Country" ROW_SPAN="3" TMPL_ITEM_HOLDER_NAME="SiebControl_14_67" TYPE="Control" UPDATED="11/04/2016 13:09:22" UPDATED_BY="SADMIN" CREATED="07/23/2003 18:52:22" CREATED_BY="SADMIN" EXT_REC_TABLES="S_APPL_WT_IT_RX"&gt;</w:t>
              <w:br/>
              <w:tab/>
              <w:tab/>
              <w:tab/>
              <w:tab/>
              <w:t>&lt;/APPLET_WEB_TEMPLATE_ITEM&gt;</w:t>
              <w:br/>
              <w:tab/>
              <w:tab/>
              <w:tab/>
              <w:tab/>
              <w:t>&lt;APPLET_WEB_TEMPLATE_ITEM COLUMN_SPAN="10" CONTROL="MortgageDetail-Country" GRID_PROPERTY="FormattedLabel" INACTIVE="N" ITEM_IDENTIFIER="14057" MARKUP_LANGUAGE="HTML" NAME="MortgageDetail-CountryLabel" ROW_SPAN="3" TYPE="Control" UPDATED="07/23/2003 18:52:18" UPDATED_BY="SADMIN" CREATED="07/23/2003 18:52:18" CREATED_BY="SADMIN"&gt;</w:t>
              <w:br/>
              <w:tab/>
              <w:tab/>
              <w:tab/>
              <w:tab/>
              <w:t>&lt;/APPLET_WEB_TEMPLATE_ITEM&gt;</w:t>
              <w:br/>
              <w:tab/>
              <w:tab/>
              <w:tab/>
              <w:tab/>
              <w:t>&lt;APPLET_WEB_TEMPLATE_ITEM COLUMN_SPAN="11" CONTROL="MortgageDetail-EstateWillbeHeldIn" GRID_PROPERTY="FormattedHtml" INACTIVE="N" ITEM_IDENTIFIER="11110" MARKUP_LANGUAGE="HTML" NAME="MortgageDetail-EstateWillbeHeldIn" ROW_SPAN="3" TMPL_ITEM_HOLDER_NAME="SiebControl_11_110" TYPE="Control" UPDATED="11/04/2016 13:09:22" UPDATED_BY="SADMIN" CREATED="07/23/2003 18:52:19" CREATED_BY="SADMIN" EXT_REC_TABLES="S_APPL_WT_IT_RX"&gt;</w:t>
              <w:br/>
              <w:tab/>
              <w:tab/>
              <w:tab/>
              <w:tab/>
              <w:t>&lt;/APPLET_WEB_TEMPLATE_ITEM&gt;</w:t>
              <w:br/>
              <w:tab/>
              <w:tab/>
              <w:tab/>
              <w:tab/>
              <w:t>&lt;APPLET_WEB_TEMPLATE_ITEM COLUMN_SPAN="27" CONTROL="MortgageDetail-EstateWillbeHeldIn" GRID_PROPERTY="FormattedLabel" INACTIVE="N" ITEM_IDENTIFIER="11083" MARKUP_LANGUAGE="HTML" NAME="MortgageDetail-EstateWillbeHeldInLabel" ROW_SPAN="3" TYPE="Control" UPDATED="07/23/2003 18:52:15" UPDATED_BY="SADMIN" CREATED="07/23/2003 18:52:15" CREATED_BY="SADMIN"&gt;</w:t>
              <w:br/>
              <w:tab/>
              <w:tab/>
              <w:tab/>
              <w:tab/>
              <w:t>&lt;/APPLET_WEB_TEMPLATE_ITEM&gt;</w:t>
              <w:br/>
              <w:tab/>
              <w:tab/>
              <w:tab/>
              <w:tab/>
              <w:t>&lt;APPLET_WEB_TEMPLATE_ITEM COLUMN_SPAN="11" CONTROL="MortgageDetail-ExpDateforLease" GRID_PROPERTY="FormattedHtml" INACTIVE="N" ITEM_IDENTIFIER="14110" MARKUP_LANGUAGE="HTML" NAME="MortgageDetail-ExpDateforLease" ROW_SPAN="3" TMPL_ITEM_HOLDER_NAME="SiebControl_14_110" TYPE="Control" UPDATED="11/04/2016 13:09:22" UPDATED_BY="SADMIN" CREATED="07/23/2003 18:52:18" CREATED_BY="SADMIN" EXT_REC_TABLES="S_APPL_WT_IT_RX"&gt;</w:t>
              <w:br/>
              <w:tab/>
              <w:tab/>
              <w:tab/>
              <w:tab/>
              <w:t>&lt;/APPLET_WEB_TEMPLATE_ITEM&gt;</w:t>
              <w:br/>
              <w:tab/>
              <w:tab/>
              <w:tab/>
              <w:tab/>
              <w:t>&lt;APPLET_WEB_TEMPLATE_ITEM COLUMN_SPAN="27" CONTROL="MortgageDetail-ExpDateforLease" GRID_PROPERTY="FormattedLabel" INACTIVE="N" ITEM_IDENTIFIER="14083" MARKUP_LANGUAGE="HTML" NAME="MortgageDetail-ExpDateforLeaseLabel" ROW_SPAN="3" TYPE="Control" UPDATED="07/23/2003 18:52:16" UPDATED_BY="SADMIN" CREATED="07/23/2003 18:52:16" CREATED_BY="SADMIN"&gt;</w:t>
              <w:br/>
              <w:tab/>
              <w:tab/>
              <w:tab/>
              <w:tab/>
              <w:t>&lt;/APPLET_WEB_TEMPLATE_ITEM&gt;</w:t>
              <w:br/>
              <w:tab/>
              <w:tab/>
              <w:tab/>
              <w:tab/>
              <w:t>&lt;APPLET_WEB_TEMPLATE_ITEM COLUMN_SPAN="11" CONTROL="MortgageDetail-HouseImprovementCost" GRID_PROPERTY="FormattedHtml" INACTIVE="N" ITEM_IDENTIFIER="26110" MARKUP_LANGUAGE="HTML" NAME="MortgageDetail-HouseImprovementCost" ROW_SPAN="3" TMPL_ITEM_HOLDER_NAME="SiebControl_26_110" TYPE="Control" UPDATED="11/04/2016 13:09:22" UPDATED_BY="SADMIN" CREATED="07/23/2003 18:52:19" CREATED_BY="SADMIN" EXT_REC_TABLES="S_APPL_WT_IT_RX"&gt;</w:t>
              <w:br/>
              <w:tab/>
              <w:tab/>
              <w:tab/>
              <w:tab/>
              <w:t>&lt;/APPLET_WEB_TEMPLATE_ITEM&gt;</w:t>
              <w:br/>
              <w:tab/>
              <w:tab/>
              <w:tab/>
              <w:tab/>
              <w:t>&lt;APPLET_WEB_TEMPLATE_ITEM COLUMN_SPAN="31" CONTROL="MortgageDetail-HouseImprovementCost" GRID_PROPERTY="FormattedLabel" INACTIVE="N" ITEM_IDENTIFIER="26079" MARKUP_LANGUAGE="HTML" NAME="MortgageDetail-HouseImprovementCostLabel" ROW_SPAN="3" TYPE="Control" UPDATED="07/23/2003 18:52:24" UPDATED_BY="SADMIN" CREATED="07/23/2003 18:52:24" CREATED_BY="SADMIN"&gt;</w:t>
              <w:br/>
              <w:tab/>
              <w:tab/>
              <w:tab/>
              <w:tab/>
              <w:t>&lt;/APPLET_WEB_TEMPLATE_ITEM&gt;</w:t>
              <w:br/>
              <w:tab/>
              <w:tab/>
              <w:tab/>
              <w:tab/>
              <w:t>&lt;APPLET_WEB_TEMPLATE_ITEM COLUMN_SPAN="11" CONTROL="MortgageDetail-HouseLiensAmount" GRID_PROPERTY="FormattedHtml" INACTIVE="N" ITEM_IDENTIFIER="29067" MARKUP_LANGUAGE="HTML" NAME="MortgageDetail-HouseLiensAmount" ROW_SPAN="3" TMPL_ITEM_HOLDER_NAME="SiebControl_29_67" TYPE="Control" UPDATED="11/04/2016 13:09:22" UPDATED_BY="SADMIN" CREATED="07/23/2003 18:52:16" CREATED_BY="SADMIN" EXT_REC_TABLES="S_APPL_WT_IT_RX"&gt;</w:t>
              <w:br/>
              <w:tab/>
              <w:tab/>
              <w:tab/>
              <w:tab/>
              <w:t>&lt;/APPLET_WEB_TEMPLATE_ITEM&gt;</w:t>
              <w:br/>
              <w:tab/>
              <w:tab/>
              <w:tab/>
              <w:tab/>
              <w:t>&lt;APPLET_WEB_TEMPLATE_ITEM COLUMN_SPAN="25" CONTROL="MortgageDetail-HouseLiensAmount" GRID_PROPERTY="FormattedLabel" INACTIVE="N" ITEM_IDENTIFIER="29042" MARKUP_LANGUAGE="HTML" NAME="MortgageDetail-HouseLiensAmountLabel" ROW_SPAN="3" TYPE="Control" UPDATED="07/23/2003 18:52:26" UPDATED_BY="SADMIN" CREATED="07/23/2003 18:52:26" CREATED_BY="SADMIN"&gt;</w:t>
              <w:br/>
              <w:tab/>
              <w:tab/>
              <w:tab/>
              <w:tab/>
              <w:t>&lt;/APPLET_WEB_TEMPLATE_ITEM&gt;</w:t>
              <w:br/>
              <w:tab/>
              <w:tab/>
              <w:tab/>
              <w:tab/>
              <w:t>&lt;APPLET_WEB_TEMPLATE_ITEM COLUMN_SPAN="11" CONTROL="MortgageDetail-HouseOriginalCost" GRID_PROPERTY="FormattedHtml" INACTIVE="N" ITEM_IDENTIFIER="26067" MARKUP_LANGUAGE="HTML" NAME="MortgageDetail-HouseOriginalCost" ROW_SPAN="3" TMPL_ITEM_HOLDER_NAME="SiebControl_26_67" TYPE="Control" UPDATED="11/04/2016 13:09:22" UPDATED_BY="SADMIN" CREATED="07/23/2003 18:52:18" CREATED_BY="SADMIN" EXT_REC_TABLES="S_APPL_WT_IT_RX"&gt;</w:t>
              <w:br/>
              <w:tab/>
              <w:tab/>
              <w:tab/>
              <w:tab/>
              <w:t>&lt;/APPLET_WEB_TEMPLATE_ITEM&gt;</w:t>
              <w:br/>
              <w:tab/>
              <w:tab/>
              <w:tab/>
              <w:tab/>
              <w:t>&lt;APPLET_WEB_TEMPLATE_ITEM COLUMN_SPAN="25" CONTROL="MortgageDetail-HouseOriginalCost" GRID_PROPERTY="FormattedLabel" INACTIVE="N" ITEM_IDENTIFIER="26042" MARKUP_LANGUAGE="HTML" NAME="MortgageDetail-HouseOriginalCostLabel" ROW_SPAN="3" TYPE="Control" UPDATED="07/23/2003 18:52:15" UPDATED_BY="SADMIN" CREATED="07/23/2003 18:52:15" CREATED_BY="SADMIN"&gt;</w:t>
              <w:br/>
              <w:tab/>
              <w:tab/>
              <w:tab/>
              <w:tab/>
              <w:t>&lt;/APPLET_WEB_TEMPLATE_ITEM&gt;</w:t>
              <w:br/>
              <w:tab/>
              <w:tab/>
              <w:tab/>
              <w:tab/>
              <w:t>&lt;APPLET_WEB_TEMPLATE_ITEM COLUMN_SPAN="11" CONTROL="MortgageDetail-HouseYearAcquired" GRID_PROPERTY="FormattedHtml" INACTIVE="N" ITEM_IDENTIFIER="23067" MARKUP_LANGUAGE="HTML" NAME="MortgageDetail-HouseYearAcquired" ROW_SPAN="3" TMPL_ITEM_HOLDER_NAME="SiebControl_23_67" TYPE="Control" UPDATED="11/04/2016 13:09:22" UPDATED_BY="SADMIN" CREATED="07/23/2003 18:52:21" CREATED_BY="SADMIN" EXT_REC_TABLES="S_APPL_WT_IT_RX"&gt;</w:t>
              <w:br/>
              <w:tab/>
              <w:tab/>
              <w:tab/>
              <w:tab/>
              <w:t>&lt;/APPLET_WEB_TEMPLATE_ITEM&gt;</w:t>
              <w:br/>
              <w:tab/>
              <w:tab/>
              <w:tab/>
              <w:tab/>
              <w:t>&lt;APPLET_WEB_TEMPLATE_ITEM COLUMN_SPAN="15" CONTROL="MortgageDetail-HouseYearAcquired" GRID_PROPERTY="FormattedLabel" INACTIVE="N" ITEM_IDENTIFIER="23052" MARKUP_LANGUAGE="HTML" NAME="MortgageDetail-HouseYearAcquiredLabel" ROW_SPAN="3" TYPE="Control" UPDATED="07/23/2003 18:52:24" UPDATED_BY="SADMIN" CREATED="07/23/2003 18:52:24" CREATED_BY="SADMIN"&gt;</w:t>
              <w:br/>
              <w:tab/>
              <w:tab/>
              <w:tab/>
              <w:tab/>
              <w:t>&lt;/APPLET_WEB_TEMPLATE_ITEM&gt;</w:t>
              <w:br/>
              <w:tab/>
              <w:tab/>
              <w:tab/>
              <w:tab/>
              <w:t>&lt;APPLET_WEB_TEMPLATE_ITEM COLUMN_SPAN="11" CONTROL="MortgageDetail-Improvement" GRID_PROPERTY="FormattedHtml" INACTIVE="N" ITEM_IDENTIFIER="20110" MARKUP_LANGUAGE="HTML" NAME="MortgageDetail-Improvement" ROW_SPAN="3" TMPL_ITEM_HOLDER_NAME="SiebControl_20_110" TYPE="Control" UPDATED="11/04/2016 13:09:22" UPDATED_BY="SADMIN" CREATED="07/23/2003 18:52:16" CREATED_BY="SADMIN" EXT_REC_TABLES="S_APPL_WT_IT_RX"&gt;</w:t>
              <w:br/>
              <w:tab/>
              <w:tab/>
              <w:tab/>
              <w:tab/>
              <w:t>&lt;/APPLET_WEB_TEMPLATE_ITEM&gt;</w:t>
              <w:br/>
              <w:tab/>
              <w:tab/>
              <w:tab/>
              <w:tab/>
              <w:t>&lt;APPLET_WEB_TEMPLATE_ITEM COLUMN_SPAN="11" CONTROL="MortgageDetail-ImprovementDescription" GRID_PROPERTY="FormattedHtml" INACTIVE="N" ITEM_IDENTIFIER="23110" MARKUP_LANGUAGE="HTML" NAME="MortgageDetail-ImprovementDescription" ROW_SPAN="3" TMPL_ITEM_HOLDER_NAME="SiebControl_23_110" TYPE="Control" UPDATED="11/04/2016 13:09:22" UPDATED_BY="SADMIN" CREATED="07/23/2003 18:52:21" CREATED_BY="SADMIN" EXT_REC_TABLES="S_APPL_WT_IT_RX"&gt;</w:t>
              <w:br/>
              <w:tab/>
              <w:tab/>
              <w:tab/>
              <w:tab/>
              <w:t>&lt;/APPLET_WEB_TEMPLATE_ITEM&gt;</w:t>
              <w:br/>
              <w:tab/>
              <w:tab/>
              <w:tab/>
              <w:tab/>
              <w:t>&lt;APPLET_WEB_TEMPLATE_ITEM COLUMN_SPAN="26" CONTROL="MortgageDetail-ImprovementDescription" GRID_PROPERTY="FormattedLabel" INACTIVE="N" ITEM_IDENTIFIER="23084" MARKUP_LANGUAGE="HTML" NAME="MortgageDetail-ImprovementDescriptionLabel" ROW_SPAN="3" TYPE="Control" UPDATED="07/23/2003 18:52:26" UPDATED_BY="SADMIN" CREATED="07/23/2003 18:52:26" CREATED_BY="SADMIN"&gt;</w:t>
              <w:br/>
              <w:tab/>
              <w:tab/>
              <w:tab/>
              <w:tab/>
              <w:t>&lt;/APPLET_WEB_TEMPLATE_ITEM&gt;</w:t>
              <w:br/>
              <w:tab/>
              <w:tab/>
              <w:tab/>
              <w:tab/>
              <w:t>&lt;APPLET_WEB_TEMPLATE_ITEM COLUMN_SPAN="15" CONTROL="MortgageDetail-Improvement" GRID_PROPERTY="FormattedLabel" INACTIVE="N" ITEM_IDENTIFIER="20095" MARKUP_LANGUAGE="HTML" NAME="MortgageDetail-ImprovementLabel" ROW_SPAN="3" TYPE="Control" UPDATED="07/23/2003 18:52:17" UPDATED_BY="SADMIN" CREATED="07/23/2003 18:52:17" CREATED_BY="SADMIN"&gt;</w:t>
              <w:br/>
              <w:tab/>
              <w:tab/>
              <w:tab/>
              <w:tab/>
              <w:t>&lt;/APPLET_WEB_TEMPLATE_ITEM&gt;</w:t>
              <w:br/>
              <w:tab/>
              <w:tab/>
              <w:tab/>
              <w:tab/>
              <w:t>&lt;APPLET_WEB_TEMPLATE_ITEM COLUMN_SPAN="11" CONTROL="MortgageDetail-LenderCase#" GRID_PROPERTY="FormattedHtml" INACTIVE="N" ITEM_IDENTIFIER="20028" MARKUP_LANGUAGE="HTML" NAME="MortgageDetail-LenderCase#" ROW_SPAN="3" TMPL_ITEM_HOLDER_NAME="SiebControl_20_28" TYPE="Control" UPDATED="11/04/2016 13:09:22" UPDATED_BY="SADMIN" CREATED="07/23/2003 18:52:17" CREATED_BY="SADMIN" EXT_REC_TABLES="S_APPL_WT_IT_RX"&gt;</w:t>
              <w:br/>
              <w:tab/>
              <w:tab/>
              <w:tab/>
              <w:tab/>
              <w:t>&lt;/APPLET_WEB_TEMPLATE_ITEM&gt;</w:t>
              <w:br/>
              <w:tab/>
              <w:tab/>
              <w:tab/>
              <w:tab/>
              <w:t>&lt;APPLET_WEB_TEMPLATE_ITEM COLUMN_SPAN="26" CONTROL="MortgageDetail-LenderCase#" GRID_PROPERTY="FormattedLabel" INACTIVE="N" ITEM_IDENTIFIER="20002" MARKUP_LANGUAGE="HTML" NAME="MortgageDetail-LenderCase#Label" ROW_SPAN="3" TYPE="Control" UPDATED="07/23/2003 18:52:26" UPDATED_BY="SADMIN" CREATED="07/23/2003 18:52:26" CREATED_BY="SADMIN"&gt;</w:t>
              <w:br/>
              <w:tab/>
              <w:tab/>
              <w:tab/>
              <w:tab/>
              <w:t>&lt;/APPLET_WEB_TEMPLATE_ITEM&gt;</w:t>
              <w:br/>
              <w:tab/>
              <w:tab/>
              <w:tab/>
              <w:tab/>
              <w:t>&lt;APPLET_WEB_TEMPLATE_ITEM COLUMN_SPAN="11" CONTROL="MortgageDetail-LotImprovementCost" GRID_PROPERTY="FormattedHtml" INACTIVE="N" ITEM_IDENTIFIER="38110" MARKUP_LANGUAGE="HTML" NAME="MortgageDetail-LotImprovementCost" ROW_SPAN="3" TMPL_ITEM_HOLDER_NAME="SiebControl_38_110" TYPE="Control" UPDATED="11/04/2016 13:09:22" UPDATED_BY="SADMIN" CREATED="07/23/2003 18:52:21" CREATED_BY="SADMIN" EXT_REC_TABLES="S_APPL_WT_IT_RX"&gt;</w:t>
              <w:br/>
              <w:tab/>
              <w:tab/>
              <w:tab/>
              <w:tab/>
              <w:t>&lt;/APPLET_WEB_TEMPLATE_ITEM&gt;</w:t>
              <w:br/>
              <w:tab/>
              <w:tab/>
              <w:tab/>
              <w:tab/>
              <w:t>&lt;APPLET_WEB_TEMPLATE_ITEM COLUMN_SPAN="30" CONTROL="MortgageDetail-LotImprovementCost" GRID_PROPERTY="FormattedLabel" INACTIVE="N" ITEM_IDENTIFIER="38080" MARKUP_LANGUAGE="HTML" NAME="MortgageDetail-LotImprovementCostLabel" ROW_SPAN="3" TYPE="Control" UPDATED="07/23/2003 18:52:18" UPDATED_BY="SADMIN" CREATED="07/23/2003 18:52:18" CREATED_BY="SADMIN"&gt;</w:t>
              <w:br/>
              <w:tab/>
              <w:tab/>
              <w:tab/>
              <w:tab/>
              <w:t>&lt;/APPLET_WEB_TEMPLATE_ITEM&gt;</w:t>
              <w:br/>
              <w:tab/>
              <w:tab/>
              <w:tab/>
              <w:tab/>
              <w:t>&lt;APPLET_WEB_TEMPLATE_ITEM COLUMN_SPAN="11" CONTROL="MortgageDetail-LotLiensAmount" GRID_PROPERTY="FormattedHtml" INACTIVE="N" ITEM_IDENTIFIER="41067" MARKUP_LANGUAGE="HTML" NAME="MortgageDetail-LotLiensAmount" ROW_SPAN="3" TMPL_ITEM_HOLDER_NAME="SiebControl_41_67" TYPE="Control" UPDATED="11/04/2016 13:09:22" UPDATED_BY="SADMIN" CREATED="07/23/2003 18:52:23" CREATED_BY="SADMIN" EXT_REC_TABLES="S_APPL_WT_IT_RX"&gt;</w:t>
              <w:br/>
              <w:tab/>
              <w:tab/>
              <w:tab/>
              <w:tab/>
              <w:t>&lt;/APPLET_WEB_TEMPLATE_ITEM&gt;</w:t>
              <w:br/>
              <w:tab/>
              <w:tab/>
              <w:tab/>
              <w:tab/>
              <w:t>&lt;APPLET_WEB_TEMPLATE_ITEM COLUMN_SPAN="27" CONTROL="MortgageDetail-LotLiensAmount" GRID_PROPERTY="FormattedLabel" INACTIVE="N" ITEM_IDENTIFIER="41040" MARKUP_LANGUAGE="HTML" NAME="MortgageDetail-LotLiensAmountLabel" ROW_SPAN="3" TYPE="Control" UPDATED="07/23/2003 18:52:16" UPDATED_BY="SADMIN" CREATED="07/23/2003 18:52:16" CREATED_BY="SADMIN"&gt;</w:t>
              <w:br/>
              <w:tab/>
              <w:tab/>
              <w:tab/>
              <w:tab/>
              <w:t>&lt;/APPLET_WEB_TEMPLATE_ITEM&gt;</w:t>
              <w:br/>
              <w:tab/>
              <w:tab/>
              <w:tab/>
              <w:tab/>
              <w:t>&lt;APPLET_WEB_TEMPLATE_ITEM COLUMN_SPAN="11" CONTROL="MortgageDetail-LotOriginalCost" GRID_PROPERTY="FormattedHtml" INACTIVE="N" ITEM_IDENTIFIER="38067" MARKUP_LANGUAGE="HTML" NAME="MortgageDetail-LotOriginalCost" ROW_SPAN="3" TMPL_ITEM_HOLDER_NAME="SiebControl_38_67" TYPE="Control" UPDATED="11/04/2016 13:09:22" UPDATED_BY="SADMIN" CREATED="07/23/2003 18:52:19" CREATED_BY="SADMIN" EXT_REC_TABLES="S_APPL_WT_IT_RX"&gt;</w:t>
              <w:br/>
              <w:tab/>
              <w:tab/>
              <w:tab/>
              <w:tab/>
              <w:t>&lt;/APPLET_WEB_TEMPLATE_ITEM&gt;</w:t>
              <w:br/>
              <w:tab/>
              <w:tab/>
              <w:tab/>
              <w:tab/>
              <w:t>&lt;APPLET_WEB_TEMPLATE_ITEM COLUMN_SPAN="27" CONTROL="MortgageDetail-LotOriginalCost" GRID_PROPERTY="FormattedLabel" INACTIVE="N" ITEM_IDENTIFIER="38040" MARKUP_LANGUAGE="HTML" NAME="MortgageDetail-LotOriginalCostLabel" ROW_SPAN="3" TYPE="Control" UPDATED="07/23/2003 18:52:25" UPDATED_BY="SADMIN" CREATED="07/23/2003 18:52:25" CREATED_BY="SADMIN"&gt;</w:t>
              <w:br/>
              <w:tab/>
              <w:tab/>
              <w:tab/>
              <w:tab/>
              <w:t>&lt;/APPLET_WEB_TEMPLATE_ITEM&gt;</w:t>
              <w:br/>
              <w:tab/>
              <w:tab/>
              <w:tab/>
              <w:tab/>
              <w:t>&lt;APPLET_WEB_TEMPLATE_ITEM COLUMN_SPAN="11" CONTROL="MortgageDetail-LotPresentValue" GRID_PROPERTY="FormattedHtml" INACTIVE="N" ITEM_IDENTIFIER="35110" MARKUP_LANGUAGE="HTML" NAME="MortgageDetail-LotPresentValue" ROW_SPAN="3" TMPL_ITEM_HOLDER_NAME="SiebControl_35_110" TYPE="Control" UPDATED="11/04/2016 13:09:22" UPDATED_BY="SADMIN" CREATED="07/23/2003 18:52:19" CREATED_BY="SADMIN" EXT_REC_TABLES="S_APPL_WT_IT_RX"&gt;</w:t>
              <w:br/>
              <w:tab/>
              <w:tab/>
              <w:tab/>
              <w:tab/>
              <w:t>&lt;/APPLET_WEB_TEMPLATE_ITEM&gt;</w:t>
              <w:br/>
              <w:tab/>
              <w:tab/>
              <w:tab/>
              <w:tab/>
              <w:t>&lt;APPLET_WEB_TEMPLATE_ITEM COLUMN_SPAN="21" CONTROL="MortgageDetail-LotPresentValue" GRID_PROPERTY="FormattedLabel" INACTIVE="N" ITEM_IDENTIFIER="35089" MARKUP_LANGUAGE="HTML" NAME="MortgageDetail-LotPresentValueLabel" ROW_SPAN="3" TYPE="Control" UPDATED="07/23/2003 18:52:21" UPDATED_BY="SADMIN" CREATED="07/23/2003 18:52:21" CREATED_BY="SADMIN"&gt;</w:t>
              <w:br/>
              <w:tab/>
              <w:tab/>
              <w:tab/>
              <w:tab/>
              <w:t>&lt;/APPLET_WEB_TEMPLATE_ITEM&gt;</w:t>
              <w:br/>
              <w:tab/>
              <w:tab/>
              <w:tab/>
              <w:tab/>
              <w:t>&lt;APPLET_WEB_TEMPLATE_ITEM COLUMN_SPAN="11" CONTROL="MortgageDetail-LotTotal" GRID_PROPERTY="FormattedHtml" INACTIVE="N" ITEM_IDENTIFIER="41110" MARKUP_LANGUAGE="HTML" NAME="MortgageDetail-LotTotal" ROW_SPAN="3" TMPL_ITEM_HOLDER_NAME="SiebControl_41_110" TYPE="Control" UPDATED="11/04/2016 13:09:22" UPDATED_BY="SADMIN" CREATED="07/23/2003 18:52:16" CREATED_BY="SADMIN" EXT_REC_TABLES="S_APPL_WT_IT_RX"&gt;</w:t>
              <w:br/>
              <w:tab/>
              <w:tab/>
              <w:tab/>
              <w:tab/>
              <w:t>&lt;/APPLET_WEB_TEMPLATE_ITEM&gt;</w:t>
              <w:br/>
              <w:tab/>
              <w:tab/>
              <w:tab/>
              <w:tab/>
              <w:t>&lt;APPLET_WEB_TEMPLATE_ITEM COLUMN_SPAN="15" CONTROL="MortgageDetail-LotTotal" GRID_PROPERTY="FormattedLabel" INACTIVE="N" ITEM_IDENTIFIER="41095" MARKUP_LANGUAGE="HTML" NAME="MortgageDetail-LotTotalLabel" ROW_SPAN="3" TYPE="Control" UPDATED="07/23/2003 18:52:16" UPDATED_BY="SADMIN" CREATED="07/23/2003 18:52:16" CREATED_BY="SADMIN"&gt;</w:t>
              <w:br/>
              <w:tab/>
              <w:tab/>
              <w:tab/>
              <w:tab/>
              <w:t>&lt;/APPLET_WEB_TEMPLATE_ITEM&gt;</w:t>
              <w:br/>
              <w:tab/>
              <w:tab/>
              <w:tab/>
              <w:tab/>
              <w:t>&lt;APPLET_WEB_TEMPLATE_ITEM COLUMN_SPAN="11" CONTROL="MortgageDetail-LotYearAcquired" GRID_PROPERTY="FormattedHtml" INACTIVE="N" ITEM_IDENTIFIER="35067" MARKUP_LANGUAGE="HTML" NAME="MortgageDetail-LotYearAcquired" ROW_SPAN="3" TMPL_ITEM_HOLDER_NAME="SiebControl_35_67" TYPE="Control" UPDATED="11/04/2016 13:09:22" UPDATED_BY="SADMIN" CREATED="07/23/2003 18:52:25" CREATED_BY="SADMIN" EXT_REC_TABLES="S_APPL_WT_IT_RX"&gt;</w:t>
              <w:br/>
              <w:tab/>
              <w:tab/>
              <w:tab/>
              <w:tab/>
              <w:t>&lt;/APPLET_WEB_TEMPLATE_ITEM&gt;</w:t>
              <w:br/>
              <w:tab/>
              <w:tab/>
              <w:tab/>
              <w:tab/>
              <w:t>&lt;APPLET_WEB_TEMPLATE_ITEM COLUMN_SPAN="15" CONTROL="MortgageDetail-LotYearAcquired" GRID_PROPERTY="FormattedLabel" INACTIVE="N" ITEM_IDENTIFIER="35052" MARKUP_LANGUAGE="HTML" NAME="MortgageDetail-LotYearAcquiredLabel" ROW_SPAN="3" TYPE="Control" UPDATED="07/23/2003 18:52:20" UPDATED_BY="SADMIN" CREATED="07/23/2003 18:52:20" CREATED_BY="SADMIN"&gt;</w:t>
              <w:br/>
              <w:tab/>
              <w:tab/>
              <w:tab/>
              <w:tab/>
              <w:t>&lt;/APPLET_WEB_TEMPLATE_ITEM&gt;</w:t>
              <w:br/>
              <w:tab/>
              <w:tab/>
              <w:tab/>
              <w:tab/>
              <w:t>&lt;APPLET_WEB_TEMPLATE_ITEM COLUMN_SPAN="11" CONTROL="MortgageDetail-NoofUnits" GRID_PROPERTY="FormattedHtml" INACTIVE="N" ITEM_IDENTIFIER="35028" MARKUP_LANGUAGE="HTML" NAME="MortgageDetail-NoofUnits" ROW_SPAN="3" TMPL_ITEM_HOLDER_NAME="SiebControl_35_28" TYPE="Control" UPDATED="11/04/2016 13:09:22" UPDATED_BY="SADMIN" CREATED="07/23/2003 18:52:19" CREATED_BY="SADMIN" EXT_REC_TABLES="S_APPL_WT_IT_RX"&gt;</w:t>
              <w:br/>
              <w:tab/>
              <w:tab/>
              <w:tab/>
              <w:tab/>
              <w:t>&lt;/APPLET_WEB_TEMPLATE_ITEM&gt;</w:t>
              <w:br/>
              <w:tab/>
              <w:tab/>
              <w:tab/>
              <w:tab/>
              <w:t>&lt;APPLET_WEB_TEMPLATE_ITEM COLUMN_SPAN="14" CONTROL="MortgageDetail-NoofUnits" GRID_PROPERTY="FormattedLabel" INACTIVE="N" ITEM_IDENTIFIER="35014" MARKUP_LANGUAGE="HTML" NAME="MortgageDetail-NoofUnitsLabel" ROW_SPAN="3" TYPE="Control" UPDATED="07/23/2003 18:52:22" UPDATED_BY="SADMIN" CREATED="07/23/2003 18:52:22" CREATED_BY="SADMIN"&gt;</w:t>
              <w:br/>
              <w:tab/>
              <w:tab/>
              <w:tab/>
              <w:tab/>
              <w:t>&lt;/APPLET_WEB_TEMPLATE_ITEM&gt;</w:t>
              <w:br/>
              <w:tab/>
              <w:tab/>
              <w:tab/>
              <w:tab/>
              <w:t>&lt;APPLET_WEB_TEMPLATE_ITEM COLUMN_SPAN="11" CONTROL="MortgageDetail-NumberofMonths" GRID_PROPERTY="FormattedHtml" INACTIVE="N" ITEM_IDENTIFIER="29028" MARKUP_LANGUAGE="HTML" NAME="MortgageDetail-NumberofMonths" ROW_SPAN="3" TMPL_ITEM_HOLDER_NAME="SiebControl_29_28" TYPE="Control" UPDATED="11/04/2016 13:09:22" UPDATED_BY="SADMIN" CREATED="07/23/2003 18:52:15" CREATED_BY="SADMIN" EXT_REC_TABLES="S_APPL_WT_IT_RX"&gt;</w:t>
              <w:br/>
              <w:tab/>
              <w:tab/>
              <w:tab/>
              <w:tab/>
              <w:t>&lt;/APPLET_WEB_TEMPLATE_ITEM&gt;</w:t>
              <w:br/>
              <w:tab/>
              <w:tab/>
              <w:tab/>
              <w:tab/>
              <w:t>&lt;APPLET_WEB_TEMPLATE_ITEM COLUMN_SPAN="13" CONTROL="MortgageDetail-NumberofMonths" GRID_PROPERTY="FormattedLabel" INACTIVE="N" ITEM_IDENTIFIER="29015" MARKUP_LANGUAGE="HTML" NAME="MortgageDetail-NumberofMonthsLabel" ROW_SPAN="3" TYPE="Control" UPDATED="07/23/2003 18:52:16" UPDATED_BY="SADMIN" CREATED="07/23/2003 18:52:16" CREATED_BY="SADMIN"&gt;</w:t>
              <w:br/>
              <w:tab/>
              <w:tab/>
              <w:tab/>
              <w:tab/>
              <w:t>&lt;/APPLET_WEB_TEMPLATE_ITEM&gt;</w:t>
              <w:br/>
              <w:tab/>
              <w:tab/>
              <w:tab/>
              <w:tab/>
              <w:t>&lt;APPLET_WEB_TEMPLATE_ITEM COLUMN_SPAN="11" CONTROL="MortgageDetail-PropertyDescription" GRID_PROPERTY="FormattedHtml" INACTIVE="N" ITEM_IDENTIFIER="38028" MARKUP_LANGUAGE="HTML" NAME="MortgageDetail-PropertyDescription" ROW_SPAN="3" TMPL_ITEM_HOLDER_NAME="SiebControl_38_28" TYPE="Control" UPDATED="11/04/2016 13:09:22" UPDATED_BY="SADMIN" CREATED="07/23/2003 18:52:22" CREATED_BY="SADMIN" EXT_REC_TABLES="S_APPL_WT_IT_RX"&gt;</w:t>
              <w:br/>
              <w:tab/>
              <w:tab/>
              <w:tab/>
              <w:tab/>
              <w:t>&lt;/APPLET_WEB_TEMPLATE_ITEM&gt;</w:t>
              <w:br/>
              <w:tab/>
              <w:tab/>
              <w:tab/>
              <w:tab/>
              <w:t>&lt;APPLET_WEB_TEMPLATE_ITEM COLUMN_SPAN="11" CONTROL="MortgageDetail-PropertyDescription2" GRID_PROPERTY="FormattedHtml" INACTIVE="N" ITEM_IDENTIFIER="2110" MARKUP_LANGUAGE="HTML" NAME="MortgageDetail-PropertyDescription2" ROW_SPAN="3" TMPL_ITEM_HOLDER_NAME="SiebControl_2_110" TYPE="Control" UPDATED="11/04/2016 13:09:22" UPDATED_BY="SADMIN" CREATED="07/23/2003 18:52:24" CREATED_BY="SADMIN" EXT_REC_TABLES="S_APPL_WT_IT_RX"&gt;</w:t>
              <w:br/>
              <w:tab/>
              <w:tab/>
              <w:tab/>
              <w:tab/>
              <w:t>&lt;/APPLET_WEB_TEMPLATE_ITEM&gt;</w:t>
              <w:br/>
              <w:tab/>
              <w:tab/>
              <w:tab/>
              <w:tab/>
              <w:t>&lt;APPLET_WEB_TEMPLATE_ITEM COLUMN_SPAN="19" CONTROL="MortgageDetail-PropertyDescription2" GRID_PROPERTY="FormattedLabel" INACTIVE="N" ITEM_IDENTIFIER="2091" MARKUP_LANGUAGE="HTML" NAME="MortgageDetail-PropertyDescription2Label" ROW_SPAN="3" TYPE="Control" UPDATED="07/23/2003 18:52:24" UPDATED_BY="SADMIN" CREATED="07/23/2003 18:52:24" CREATED_BY="SADMIN"&gt;</w:t>
              <w:br/>
              <w:tab/>
              <w:tab/>
              <w:tab/>
              <w:tab/>
              <w:t>&lt;/APPLET_WEB_TEMPLATE_ITEM&gt;</w:t>
              <w:br/>
              <w:tab/>
              <w:tab/>
              <w:tab/>
              <w:tab/>
              <w:t>&lt;APPLET_WEB_TEMPLATE_ITEM COLUMN_SPAN="21" CONTROL="MortgageDetail-PropertyDescription" GRID_PROPERTY="FormattedLabel" INACTIVE="N" ITEM_IDENTIFIER="38007" MARKUP_LANGUAGE="HTML" NAME="MortgageDetail-PropertyDescriptionLabel" ROW_SPAN="3" TYPE="Control" UPDATED="07/23/2003 18:52:17" UPDATED_BY="SADMIN" CREATED="07/23/2003 18:52:17" CREATED_BY="SADMIN"&gt;</w:t>
              <w:br/>
              <w:tab/>
              <w:tab/>
              <w:tab/>
              <w:tab/>
              <w:t>&lt;/APPLET_WEB_TEMPLATE_ITEM&gt;</w:t>
              <w:br/>
              <w:tab/>
              <w:tab/>
              <w:tab/>
              <w:tab/>
              <w:t>&lt;APPLET_WEB_TEMPLATE_ITEM COLUMN_SPAN="11" CONTROL="MortgageDetail-Purpose" GRID_PROPERTY="FormattedHtml" INACTIVE="N" ITEM_IDENTIFIER="26028" MARKUP_LANGUAGE="HTML" NAME="MortgageDetail-Purpose" ROW_SPAN="3" TMPL_ITEM_HOLDER_NAME="SiebControl_26_28" TYPE="Control" UPDATED="11/04/2016 13:09:22" UPDATED_BY="SADMIN" CREATED="07/23/2003 18:52:20" CREATED_BY="SADMIN" EXT_REC_TABLES="S_APPL_WT_IT_RX"&gt;</w:t>
              <w:br/>
              <w:tab/>
              <w:tab/>
              <w:tab/>
              <w:tab/>
              <w:t>&lt;/APPLET_WEB_TEMPLATE_ITEM&gt;</w:t>
              <w:br/>
              <w:tab/>
              <w:tab/>
              <w:tab/>
              <w:tab/>
              <w:t>&lt;APPLET_WEB_TEMPLATE_ITEM COLUMN_SPAN="16" CONTROL="MortgageDetail-Purpose" GRID_PROPERTY="FormattedLabel" INACTIVE="N" ITEM_IDENTIFIER="26012" MARKUP_LANGUAGE="HTML" NAME="MortgageDetail-PurposeLabel" ROW_SPAN="3" TYPE="Control" UPDATED="07/23/2003 18:52:18" UPDATED_BY="SADMIN" CREATED="07/23/2003 18:52:18" CREATED_BY="SADMIN"&gt;</w:t>
              <w:br/>
              <w:tab/>
              <w:tab/>
              <w:tab/>
              <w:tab/>
              <w:t>&lt;/APPLET_WEB_TEMPLATE_ITEM&gt;</w:t>
              <w:br/>
              <w:tab/>
              <w:tab/>
              <w:tab/>
              <w:tab/>
              <w:t>&lt;APPLET_WEB_TEMPLATE_ITEM COLUMN_SPAN="11" CONTROL="MortgageDetail-PurposeofRefinance" GRID_PROPERTY="FormattedHtml" INACTIVE="N" ITEM_IDENTIFIER="20067" MARKUP_LANGUAGE="HTML" NAME="MortgageDetail-PurposeofRefinance" ROW_SPAN="3" TMPL_ITEM_HOLDER_NAME="SiebControl_20_67" TYPE="Control" UPDATED="11/04/2016 13:09:22" UPDATED_BY="SADMIN" CREATED="07/23/2003 18:52:25" CREATED_BY="SADMIN" EXT_REC_TABLES="S_APPL_WT_IT_RX"&gt;</w:t>
              <w:br/>
              <w:tab/>
              <w:tab/>
              <w:tab/>
              <w:tab/>
              <w:t>&lt;/APPLET_WEB_TEMPLATE_ITEM&gt;</w:t>
              <w:br/>
              <w:tab/>
              <w:tab/>
              <w:tab/>
              <w:tab/>
              <w:t>&lt;APPLET_WEB_TEMPLATE_ITEM COLUMN_SPAN="22" CONTROL="MortgageDetail-PurposeofRefinance" GRID_PROPERTY="FormattedLabel" INACTIVE="N" ITEM_IDENTIFIER="20045" MARKUP_LANGUAGE="HTML" NAME="MortgageDetail-PurposeofRefinanceLabel" ROW_SPAN="3" TYPE="Control" UPDATED="07/23/2003 18:52:23" UPDATED_BY="SADMIN" CREATED="07/23/2003 18:52:23" CREATED_BY="SADMIN"&gt;</w:t>
              <w:br/>
              <w:tab/>
              <w:tab/>
              <w:tab/>
              <w:tab/>
              <w:t>&lt;/APPLET_WEB_TEMPLATE_ITEM&gt;</w:t>
              <w:br/>
              <w:tab/>
              <w:tab/>
              <w:tab/>
              <w:tab/>
              <w:t>&lt;APPLET_WEB_TEMPLATE_ITEM COLUMN_SPAN="11" CONTROL="MortgageDetail-SourceDownPayment" GRID_PROPERTY="FormattedHtml" INACTIVE="N" ITEM_IDENTIFIER="17028" MARKUP_LANGUAGE="HTML" NAME="MortgageDetail-SourceDownPayment" ROW_SPAN="3" TMPL_ITEM_HOLDER_NAME="SiebControl_17_28" TYPE="Control" UPDATED="11/04/2016 13:09:22" UPDATED_BY="SADMIN" CREATED="07/23/2003 18:52:24" CREATED_BY="SADMIN" EXT_REC_TABLES="S_APPL_WT_IT_RX"&gt;</w:t>
              <w:br/>
              <w:tab/>
              <w:tab/>
              <w:tab/>
              <w:tab/>
              <w:t>&lt;/APPLET_WEB_TEMPLATE_ITEM&gt;</w:t>
              <w:br/>
              <w:tab/>
              <w:tab/>
              <w:tab/>
              <w:tab/>
              <w:t>&lt;APPLET_WEB_TEMPLATE_ITEM COLUMN_SPAN="24" CONTROL="MortgageDetail-SourceDownPayment" GRID_PROPERTY="FormattedLabel" INACTIVE="N" ITEM_IDENTIFIER="17004" MARKUP_LANGUAGE="HTML" NAME="MortgageDetail-SourceDownPaymentLabel" ROW_SPAN="3" TYPE="Control" UPDATED="07/23/2003 18:52:23" UPDATED_BY="SADMIN" CREATED="07/23/2003 18:52:23" CREATED_BY="SADMIN"&gt;</w:t>
              <w:br/>
              <w:tab/>
              <w:tab/>
              <w:tab/>
              <w:tab/>
              <w:t>&lt;/APPLET_WEB_TEMPLATE_ITEM&gt;</w:t>
              <w:br/>
              <w:tab/>
              <w:tab/>
              <w:tab/>
              <w:tab/>
              <w:t>&lt;APPLET_WEB_TEMPLATE_ITEM COLUMN_SPAN="11" CONTROL="MortgageDetail-State" GRID_PROPERTY="FormattedHtml" INACTIVE="N" ITEM_IDENTIFIER="8067" MARKUP_LANGUAGE="HTML" NAME="MortgageDetail-State" ROW_SPAN="3" TMPL_ITEM_HOLDER_NAME="SiebControl_8_67" TYPE="Control" UPDATED="11/04/2016 13:09:22" UPDATED_BY="SADMIN" CREATED="07/23/2003 18:52:20" CREATED_BY="SADMIN" EXT_REC_TABLES="S_APPL_WT_IT_RX"&gt;</w:t>
              <w:br/>
              <w:tab/>
              <w:tab/>
              <w:tab/>
              <w:tab/>
              <w:t>&lt;/APPLET_WEB_TEMPLATE_ITEM&gt;</w:t>
              <w:br/>
              <w:tab/>
              <w:tab/>
              <w:tab/>
              <w:tab/>
              <w:t>&lt;APPLET_WEB_TEMPLATE_ITEM COLUMN_SPAN="11" CONTROL="MortgageDetail-State" GRID_PROPERTY="FormattedLabel" INACTIVE="N" ITEM_IDENTIFIER="8056" MARKUP_LANGUAGE="HTML" NAME="MortgageDetail-StateLabel" ROW_SPAN="3" TYPE="Control" UPDATED="07/23/2003 18:52:17" UPDATED_BY="SADMIN" CREATED="07/23/2003 18:52:17" CREATED_BY="SADMIN"&gt;</w:t>
              <w:br/>
              <w:tab/>
              <w:tab/>
              <w:tab/>
              <w:tab/>
              <w:t>&lt;/APPLET_WEB_TEMPLATE_ITEM&gt;</w:t>
              <w:br/>
              <w:tab/>
              <w:tab/>
              <w:tab/>
              <w:tab/>
              <w:t>&lt;APPLET_WEB_TEMPLATE_ITEM COLUMN_SPAN="11" CONTROL="MortgageDetail-StreetAddress" GRID_PROPERTY="FormattedHtml" INACTIVE="N" ITEM_IDENTIFIER="2067" MARKUP_LANGUAGE="HTML" NAME="MortgageDetail-StreetAddress" ROW_SPAN="3" TMPL_ITEM_HOLDER_NAME="SiebControl_2_67" TYPE="Control" UPDATED="11/04/2016 13:09:22" UPDATED_BY="SADMIN" CREATED="07/23/2003 18:52:23" CREATED_BY="SADMIN" EXT_REC_TABLES="S_APPL_WT_IT_RX"&gt;</w:t>
              <w:br/>
              <w:tab/>
              <w:tab/>
              <w:tab/>
              <w:tab/>
              <w:t>&lt;/APPLET_WEB_TEMPLATE_ITEM&gt;</w:t>
              <w:br/>
              <w:tab/>
              <w:tab/>
              <w:tab/>
              <w:tab/>
              <w:t>&lt;APPLET_WEB_TEMPLATE_ITEM COLUMN_SPAN="10" CONTROL="MortgageDetail-StreetAddress" GRID_PROPERTY="FormattedLabel" INACTIVE="N" ITEM_IDENTIFIER="2057" MARKUP_LANGUAGE="HTML" NAME="MortgageDetail-StreetAddressLabel" ROW_SPAN="3" TYPE="Control" UPDATED="07/23/2003 18:52:16" UPDATED_BY="SADMIN" CREATED="07/23/2003 18:52:16" CREATED_BY="SADMIN"&gt;</w:t>
              <w:br/>
              <w:tab/>
              <w:tab/>
              <w:tab/>
              <w:tab/>
              <w:t>&lt;/APPLET_WEB_TEMPLATE_ITEM&gt;</w:t>
              <w:br/>
              <w:tab/>
              <w:tab/>
              <w:tab/>
              <w:tab/>
              <w:t>&lt;APPLET_WEB_TEMPLATE_ITEM COLUMN_SPAN="11" CONTROL="MortgageDetail-TitleManner" GRID_PROPERTY="FormattedHtml" INACTIVE="N" ITEM_IDENTIFIER="8110" MARKUP_LANGUAGE="HTML" NAME="MortgageDetail-TitleManner" ROW_SPAN="3" TMPL_ITEM_HOLDER_NAME="SiebControl_8_110" TYPE="Control" UPDATED="11/04/2016 13:09:22" UPDATED_BY="SADMIN" CREATED="07/23/2003 18:52:17" CREATED_BY="SADMIN" EXT_REC_TABLES="S_APPL_WT_IT_RX"&gt;</w:t>
              <w:br/>
              <w:tab/>
              <w:tab/>
              <w:tab/>
              <w:tab/>
              <w:t>&lt;/APPLET_WEB_TEMPLATE_ITEM&gt;</w:t>
              <w:br/>
              <w:tab/>
              <w:tab/>
              <w:tab/>
              <w:tab/>
              <w:t>&lt;APPLET_WEB_TEMPLATE_ITEM COLUMN_SPAN="24" CONTROL="MortgageDetail-TitleManner" GRID_PROPERTY="FormattedLabel" INACTIVE="N" ITEM_IDENTIFIER="8086" MARKUP_LANGUAGE="HTML" NAME="MortgageDetail-TitleMannerLabel" ROW_SPAN="3" TYPE="Control" UPDATED="07/23/2003 18:52:25" UPDATED_BY="SADMIN" CREATED="07/23/2003 18:52:25" CREATED_BY="SADMIN"&gt;</w:t>
              <w:br/>
              <w:tab/>
              <w:tab/>
              <w:tab/>
              <w:tab/>
              <w:t>&lt;/APPLET_WEB_TEMPLATE_ITEM&gt;</w:t>
              <w:br/>
              <w:tab/>
              <w:tab/>
              <w:tab/>
              <w:tab/>
              <w:t>&lt;APPLET_WEB_TEMPLATE_ITEM COLUMN_SPAN="11" CONTROL="MortgageDetail-TitleName" GRID_PROPERTY="FormattedHtml" INACTIVE="N" ITEM_IDENTIFIER="5110" MARKUP_LANGUAGE="HTML" NAME="MortgageDetail-TitleName" ROW_SPAN="3" TMPL_ITEM_HOLDER_NAME="SiebControl_5_110" TYPE="Control" UPDATED="11/04/2016 13:09:22" UPDATED_BY="SADMIN" CREATED="07/23/2003 18:52:19" CREATED_BY="SADMIN" EXT_REC_TABLES="S_APPL_WT_IT_RX"&gt;</w:t>
              <w:br/>
              <w:tab/>
              <w:tab/>
              <w:tab/>
              <w:tab/>
              <w:t>&lt;/APPLET_WEB_TEMPLATE_ITEM&gt;</w:t>
              <w:br/>
              <w:tab/>
              <w:tab/>
              <w:tab/>
              <w:tab/>
              <w:t>&lt;APPLET_WEB_TEMPLATE_ITEM COLUMN_SPAN="24" CONTROL="MortgageDetail-TitleName" GRID_PROPERTY="FormattedLabel" INACTIVE="N" ITEM_IDENTIFIER="5086" MARKUP_LANGUAGE="HTML" NAME="MortgageDetail-TitleNameLabel" ROW_SPAN="3" TYPE="Control" UPDATED="07/23/2003 18:52:17" UPDATED_BY="SADMIN" CREATED="07/23/2003 18:52:17" CREATED_BY="SADMIN"&gt;</w:t>
              <w:br/>
              <w:tab/>
              <w:tab/>
              <w:tab/>
              <w:tab/>
              <w:t>&lt;/APPLET_WEB_TEMPLATE_ITEM&gt;</w:t>
              <w:br/>
              <w:tab/>
              <w:tab/>
              <w:tab/>
              <w:tab/>
              <w:t>&lt;APPLET_WEB_TEMPLATE_ITEM COLUMN_SPAN="11" CONTROL="MortgageDetail-YearBuilt" GRID_PROPERTY="FormattedHtml" INACTIVE="N" ITEM_IDENTIFIER="41028" MARKUP_LANGUAGE="HTML" NAME="MortgageDetail-YearBuilt" ROW_SPAN="3" TMPL_ITEM_HOLDER_NAME="SiebControl_41_28" TYPE="Control" UPDATED="11/04/2016 13:09:22" UPDATED_BY="SADMIN" CREATED="07/23/2003 18:52:24" CREATED_BY="SADMIN" EXT_REC_TABLES="S_APPL_WT_IT_RX"&gt;</w:t>
              <w:br/>
              <w:tab/>
              <w:tab/>
              <w:tab/>
              <w:tab/>
              <w:t>&lt;/APPLET_WEB_TEMPLATE_ITEM&gt;</w:t>
              <w:br/>
              <w:tab/>
              <w:tab/>
              <w:tab/>
              <w:tab/>
              <w:t>&lt;APPLET_WEB_TEMPLATE_ITEM COLUMN_SPAN="17" CONTROL="MortgageDetail-YearBuilt" GRID_PROPERTY="FormattedLabel" INACTIVE="N" ITEM_IDENTIFIER="41011" MARKUP_LANGUAGE="HTML" NAME="MortgageDetail-YearBuiltLabel" ROW_SPAN="3" TYPE="Control" UPDATED="07/23/2003 18:52:22" UPDATED_BY="SADMIN" CREATED="07/23/2003 18:52:22" CREATED_BY="SADMIN"&gt;</w:t>
              <w:br/>
              <w:tab/>
              <w:tab/>
              <w:tab/>
              <w:tab/>
              <w:t>&lt;/APPLET_WEB_TEMPLATE_ITEM&gt;</w:t>
              <w:br/>
              <w:tab/>
              <w:tab/>
              <w:tab/>
              <w:tab/>
              <w:t>&lt;APPLET_WEB_TEMPLATE_ITEM COLUMN_SPAN="11" CONTROL="MortgageDetail-Zip" GRID_PROPERTY="FormattedHtml" INACTIVE="N" ITEM_IDENTIFIER="11067" MARKUP_LANGUAGE="HTML" NAME="MortgageDetail-Zip" ROW_SPAN="3" TMPL_ITEM_HOLDER_NAME="SiebControl_11_67" TYPE="Control" UPDATED="11/04/2016 13:09:22" UPDATED_BY="SADMIN" CREATED="07/23/2003 18:52:18" CREATED_BY="SADMIN" EXT_REC_TABLES="S_APPL_WT_IT_RX"&gt;</w:t>
              <w:br/>
              <w:tab/>
              <w:tab/>
              <w:tab/>
              <w:tab/>
              <w:t>&lt;/APPLET_WEB_TEMPLATE_ITEM&gt;</w:t>
              <w:br/>
              <w:tab/>
              <w:tab/>
              <w:tab/>
              <w:tab/>
              <w:t>&lt;APPLET_WEB_TEMPLATE_ITEM COLUMN_SPAN="12" CONTROL="MortgageDetail-Zip" GRID_PROPERTY="FormattedLabel" INACTIVE="N" ITEM_IDENTIFIER="11055" MARKUP_LANGUAGE="HTML" NAME="MortgageDetail-ZipLabel" ROW_SPAN="3" TYPE="Control" UPDATED="07/23/2003 18:52:04" UPDATED_BY="SADMIN" CREATED="07/23/2003 18:52:04" CREATED_BY="SADMIN"&gt;</w:t>
              <w:br/>
              <w:tab/>
              <w:tab/>
              <w:tab/>
              <w:tab/>
              <w:t>&lt;/APPLET_WEB_TEMPLATE_ITEM&gt;</w:t>
              <w:br/>
              <w:tab/>
              <w:tab/>
              <w:tab/>
              <w:tab/>
              <w:t>&lt;APPLET_WEB_TEMPLATE_ITEM CONTROL="NewQuery" INACTIVE="N" ITEM_IDENTIFIER="106" MARKUP_LANGUAGE="HTML" NAME="NewQuery" TMPL_ITEM_HOLDER_NAME="SiebControl_106" TYPE="Control" UPDATED="11/04/2016 13:09:22" UPDATED_BY="SADMIN" CREATED="07/17/2003 13:24:32"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13:09:22" UPDATED_BY="SADMIN" CREATED="07/17/2003 13:24:32" CREATED_BY="SADMIN" EXT_REC_TABLES="S_APPL_WT_IT_RX"&gt;</w:t>
              <w:br/>
              <w:tab/>
              <w:tab/>
              <w:tab/>
              <w:tab/>
              <w:t>&lt;/APPLET_WEB_TEMPLATE_ITEM&gt;</w:t>
              <w:br/>
              <w:tab/>
              <w:tab/>
              <w:tab/>
              <w:tab/>
              <w:t>&lt;APPLET_WEB_TEMPLATE_ITEM COLUMN_SPAN="11" CONTROL="Product Recom - Interest Rate" GRID_PROPERTY="FormattedHtml" INACTIVE="N" ITEM_IDENTIFIER="14028" MARKUP_LANGUAGE="HTML" NAME="Product Recom - Interest Rate" ROW_SPAN="3" TMPL_ITEM_HOLDER_NAME="SiebControl_14_28" TYPE="Control" UPDATED="11/04/2016 13:09:22" UPDATED_BY="SADMIN" CREATED="07/23/2003 18:52:21" CREATED_BY="SADMIN" EXT_REC_TABLES="S_APPL_WT_IT_RX"&gt;</w:t>
              <w:br/>
              <w:tab/>
              <w:tab/>
              <w:tab/>
              <w:tab/>
              <w:t>&lt;/APPLET_WEB_TEMPLATE_ITEM&gt;</w:t>
              <w:br/>
              <w:tab/>
              <w:tab/>
              <w:tab/>
              <w:tab/>
              <w:t>&lt;APPLET_WEB_TEMPLATE_ITEM COLUMN_SPAN="14" CONTROL="Product Recom - Interest Rate" GRID_PROPERTY="FormattedLabel" INACTIVE="N" ITEM_IDENTIFIER="14014" MARKUP_LANGUAGE="HTML" NAME="Product Recom - Interest RateLabel" ROW_SPAN="3" TYPE="Control" UPDATED="07/23/2003 18:52:20" UPDATED_BY="SADMIN" CREATED="07/23/2003 18:52:20" CREATED_BY="SADMIN"&gt;</w:t>
              <w:br/>
              <w:tab/>
              <w:tab/>
              <w:tab/>
              <w:tab/>
              <w:t>&lt;/APPLET_WEB_TEMPLATE_ITEM&gt;</w:t>
              <w:br/>
              <w:tab/>
              <w:tab/>
              <w:tab/>
              <w:tab/>
              <w:t>&lt;APPLET_WEB_TEMPLATE_ITEM COLUMN_SPAN="11" CONTROL="Product Recom - Loan Amount" GRID_PROPERTY="FormattedHtml" INACTIVE="N" ITEM_IDENTIFIER="11028" MARKUP_LANGUAGE="HTML" NAME="Product Recom - Loan Amount" ROW_SPAN="3" TMPL_ITEM_HOLDER_NAME="SiebControl_11_28" TYPE="Control" UPDATED="11/04/2016 13:09:22" UPDATED_BY="SADMIN" CREATED="07/23/2003 18:52:15" CREATED_BY="SADMIN" EXT_REC_TABLES="S_APPL_WT_IT_RX"&gt;</w:t>
              <w:br/>
              <w:tab/>
              <w:tab/>
              <w:tab/>
              <w:tab/>
              <w:t>&lt;/APPLET_WEB_TEMPLATE_ITEM&gt;</w:t>
              <w:br/>
              <w:tab/>
              <w:tab/>
              <w:tab/>
              <w:tab/>
              <w:t>&lt;APPLET_WEB_TEMPLATE_ITEM COLUMN_SPAN="19" CONTROL="Product Recom - Loan Amount" GRID_PROPERTY="FormattedLabel" INACTIVE="N" ITEM_IDENTIFIER="11009" MARKUP_LANGUAGE="HTML" NAME="Product Recom - Loan AmountLabel" ROW_SPAN="3" TYPE="Control" UPDATED="07/23/2003 18:52:18" UPDATED_BY="SADMIN" CREATED="07/23/2003 18:52:18" CREATED_BY="SADMIN"&gt;</w:t>
              <w:br/>
              <w:tab/>
              <w:tab/>
              <w:tab/>
              <w:tab/>
              <w:t>&lt;/APPLET_WEB_TEMPLATE_ITEM&gt;</w:t>
              <w:br/>
              <w:tab/>
              <w:tab/>
              <w:tab/>
              <w:tab/>
              <w:t>&lt;APPLET_WEB_TEMPLATE_ITEM CONTROL="QueryAssistant" INACTIVE="N" ITEM_IDENTIFIER="126" NAME="Query Assistant" TMPL_ITEM_HOLDER_NAME="SiebControl_126" TYPE="Control" UPDATED="11/04/2016 13:09:22" UPDATED_BY="SADMIN" CREATED="07/17/2003 13:24:32"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13:09:22" UPDATED_BY="SADMIN" CREATED="11/04/2016 13:09:22" CREATED_BY="SADMIN" EXT_REC_TABLES="S_APPL_WT_IT_RX"&gt;</w:t>
              <w:br/>
              <w:tab/>
              <w:tab/>
              <w:tab/>
              <w:tab/>
              <w:t>&lt;/APPLET_WEB_TEMPLATE_ITEM&gt;</w:t>
              <w:br/>
              <w:tab/>
              <w:tab/>
              <w:tab/>
              <w:tab/>
              <w:t>&lt;APPLET_WEB_TEMPLATE_ITEM CONTROL="Product Title" INACTIVE="N" ITEM_IDENTIFIER="90" MARKUP_LANGUAGE="HTML" NAME="Title" TMPL_ITEM_HOLDER_NAME="SiebControl_90" TYPE="Control" UPDATED="11/04/2016 13:09:22" UPDATED_BY="SADMIN" CREATED="09/19/2003 18:58:07"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INACTIVE="Y" NAME="Base -- Original" TYPE="Base" WEB_TEMPLATE="Applet Form 4 Column (Base) - Expanded" UPDATED="11/04/2016 12:37:17" UPDATED_BY="SADMIN" CREATED="07/17/2003 13:26:49" CREATED_BY="SADMIN" EXT_REC_TABLES="S_APPL_WTMPL_RX"&gt;</w:t>
              <w:br/>
              <w:tab/>
              <w:tab/>
              <w:tab/>
              <w:tab/>
              <w:t>&lt;APPLET_WEB_TEMPLATE_ITEM CONTROL="Applet_Title" EXTENSION_FLAG="Y" ITEM_IDENTIFIER="99929" NAME="Applet_Title" TMPL_ITEM_HOLDER_NAME="SiebControl_99929" TYPE="Control" UPDATED="11/04/2016 13:09:22" UPDATED_BY="SADMIN" CREATED="11/04/2016 13:09:22"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13:09:22" UPDATED_BY="SADMIN" CREATED="07/17/2003 13:26:49"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13:09:22" UPDATED_BY="SADMIN" CREATED="07/17/2003 13:26:49"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13:09:22" UPDATED_BY="SADMIN" CREATED="07/17/2003 13:26:49"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13:09:22" UPDATED_BY="SADMIN" CREATED="07/17/2003 13:26:49" CREATED_BY="SADMIN" EXT_REC_TABLES="S_APPL_WT_IT_RX"&gt;</w:t>
              <w:br/>
              <w:tab/>
              <w:tab/>
              <w:tab/>
              <w:tab/>
              <w:t>&lt;/APPLET_WEB_TEMPLATE_ITEM&gt;</w:t>
              <w:br/>
              <w:tab/>
              <w:tab/>
              <w:tab/>
              <w:tab/>
              <w:t>&lt;APPLET_WEB_TEMPLATE_ITEM CONTROL="Group1" INACTIVE="N" ITEM_IDENTIFIER="2003" MARKUP_LANGUAGE="HTML" NAME="Group1" TMPL_ITEM_HOLDER_NAME="SiebControl_2003" TYPE="Control" UPDATED="11/04/2016 13:09:22" UPDATED_BY="SADMIN" CREATED="07/17/2003 13:26:50" CREATED_BY="SADMIN" EXT_REC_TABLES="S_APPL_WT_IT_RX"&gt;</w:t>
              <w:br/>
              <w:tab/>
              <w:tab/>
              <w:tab/>
              <w:tab/>
              <w:t>&lt;/APPLET_WEB_TEMPLATE_ITEM&gt;</w:t>
              <w:br/>
              <w:tab/>
              <w:tab/>
              <w:tab/>
              <w:tab/>
              <w:t>&lt;APPLET_WEB_TEMPLATE_ITEM CONTROL="Group2" INACTIVE="N" ITEM_IDENTIFIER="2005" MARKUP_LANGUAGE="HTML" NAME="Group2" TMPL_ITEM_HOLDER_NAME="SiebControl_2005" TYPE="Control" UPDATED="11/04/2016 13:09:22" UPDATED_BY="SADMIN" CREATED="07/17/2003 13:26:50" CREATED_BY="SADMIN" EXT_REC_TABLES="S_APPL_WT_IT_RX"&gt;</w:t>
              <w:br/>
              <w:tab/>
              <w:tab/>
              <w:tab/>
              <w:tab/>
              <w:t>&lt;/APPLET_WEB_TEMPLATE_ITEM&gt;</w:t>
              <w:br/>
              <w:tab/>
              <w:tab/>
              <w:tab/>
              <w:tab/>
              <w:t>&lt;APPLET_WEB_TEMPLATE_ITEM CONTROL="Group3" INACTIVE="N" ITEM_IDENTIFIER="1002" MARKUP_LANGUAGE="HTML" NAME="Group3" TMPL_ITEM_HOLDER_NAME="SiebControl_1002" TYPE="Control" UPDATED="11/04/2016 13:09:22" UPDATED_BY="SADMIN" CREATED="07/17/2003 13:26:50" CREATED_BY="SADMIN" EXT_REC_TABLES="S_APPL_WT_IT_RX"&gt;</w:t>
              <w:br/>
              <w:tab/>
              <w:tab/>
              <w:tab/>
              <w:tab/>
              <w:t>&lt;/APPLET_WEB_TEMPLATE_ITEM&gt;</w:t>
              <w:br/>
              <w:tab/>
              <w:tab/>
              <w:tab/>
              <w:tab/>
              <w:t>&lt;APPLET_WEB_TEMPLATE_ITEM CONTROL="Group4" INACTIVE="N" ITEM_IDENTIFIER="1005" MARKUP_LANGUAGE="HTML" NAME="Group4" TMPL_ITEM_HOLDER_NAME="SiebControl_1005" TYPE="Control" UPDATED="11/04/2016 13:09:22" UPDATED_BY="SADMIN" CREATED="07/17/2003 13:26:50"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13:09:22" UPDATED_BY="SADMIN" CREATED="11/04/2016 13:09:22" CREATED_BY="SADMIN" EXT_REC_TABLES="S_APPL_WT_IT_RX"&gt;</w:t>
              <w:br/>
              <w:tab/>
              <w:tab/>
              <w:tab/>
              <w:tab/>
              <w:t>&lt;/APPLET_WEB_TEMPLATE_ITEM&gt;</w:t>
              <w:br/>
              <w:tab/>
              <w:tab/>
              <w:tab/>
              <w:tab/>
              <w:t>&lt;APPLET_WEB_TEMPLATE_ITEM CONTROL="MortgageDetail-AgencyCase#" INACTIVE="N" ITEM_IDENTIFIER="1302" MARKUP_LANGUAGE="HTML" NAME="MortgageDetail-AgencyCase#" TMPL_ITEM_HOLDER_NAME="SiebControl_1302" TYPE="Control" UPDATED="11/04/2016 13:09:22" UPDATED_BY="SADMIN" CREATED="07/17/2003 13:26:50" CREATED_BY="SADMIN" EXT_REC_TABLES="S_APPL_WT_IT_RX"&gt;</w:t>
              <w:br/>
              <w:tab/>
              <w:tab/>
              <w:tab/>
              <w:tab/>
              <w:t>&lt;/APPLET_WEB_TEMPLATE_ITEM&gt;</w:t>
              <w:br/>
              <w:tab/>
              <w:tab/>
              <w:tab/>
              <w:tab/>
              <w:t>&lt;APPLET_WEB_TEMPLATE_ITEM CONTROL="MortgageDetail-AppliedFor" INACTIVE="N" ITEM_IDENTIFIER="1301" MARKUP_LANGUAGE="HTML" NAME="MortgageDetail-AppliedFor" TMPL_ITEM_HOLDER_NAME="SiebControl_1301" TYPE="Control" UPDATED="11/04/2016 13:09:22" UPDATED_BY="SADMIN" CREATED="07/17/2003 13:26:50" CREATED_BY="SADMIN" EXT_REC_TABLES="S_APPL_WT_IT_RX"&gt;</w:t>
              <w:br/>
              <w:tab/>
              <w:tab/>
              <w:tab/>
              <w:tab/>
              <w:t>&lt;/APPLET_WEB_TEMPLATE_ITEM&gt;</w:t>
              <w:br/>
              <w:tab/>
              <w:tab/>
              <w:tab/>
              <w:tab/>
              <w:t>&lt;APPLET_WEB_TEMPLATE_ITEM CONTROL="MortgageDetail-City" INACTIVE="N" ITEM_IDENTIFIER="1317" MARKUP_LANGUAGE="HTML" NAME="MortgageDetail-City" TMPL_ITEM_HOLDER_NAME="SiebControl_1317" TYPE="Control" UPDATED="11/04/2016 13:09:22" UPDATED_BY="SADMIN" CREATED="07/17/2003 13:26:50" CREATED_BY="SADMIN" EXT_REC_TABLES="S_APPL_WT_IT_RX"&gt;</w:t>
              <w:br/>
              <w:tab/>
              <w:tab/>
              <w:tab/>
              <w:tab/>
              <w:tab/>
              <w:t>&lt;APPLET_WEB_TEMPLATE_ITEM_LOCALE APPLICATION_CODE="STD" INACTIVE="N" ITEM_IDENTIFIER="1801" LANGUAGE_CODE="ESN" NAME="ESN-STD" REDO="N" TRANSLATE="Y" UPDATED="07/17/2003 13:26:50" UPDATED_BY="SADMIN" CREATED="07/17/2003 13:26:50" CREATED_BY="SADMIN"&gt;</w:t>
              <w:br/>
              <w:tab/>
              <w:tab/>
              <w:tab/>
              <w:tab/>
              <w:tab/>
              <w:t>&lt;/APPLET_WEB_TEMPLATE_ITEM_LOCALE&gt;</w:t>
              <w:br/>
              <w:tab/>
              <w:tab/>
              <w:tab/>
              <w:tab/>
              <w:t>&lt;/APPLET_WEB_TEMPLATE_ITEM&gt;</w:t>
              <w:br/>
              <w:tab/>
              <w:tab/>
              <w:tab/>
              <w:tab/>
              <w:t>&lt;APPLET_WEB_TEMPLATE_ITEM CONTROL="MortgageDetail-EstateWillbeHeldIn" INACTIVE="N" ITEM_IDENTIFIER="1810" MARKUP_LANGUAGE="HTML" NAME="MortgageDetail-EstateWillbeHeldIn" TMPL_ITEM_HOLDER_NAME="SiebControl_1810" TYPE="Control" UPDATED="11/04/2016 13:09:22" UPDATED_BY="SADMIN" CREATED="07/17/2003 13:26:50" CREATED_BY="SADMIN" EXT_REC_TABLES="S_APPL_WT_IT_RX"&gt;</w:t>
              <w:br/>
              <w:tab/>
              <w:tab/>
              <w:tab/>
              <w:tab/>
              <w:t>&lt;/APPLET_WEB_TEMPLATE_ITEM&gt;</w:t>
              <w:br/>
              <w:tab/>
              <w:tab/>
              <w:tab/>
              <w:tab/>
              <w:t>&lt;APPLET_WEB_TEMPLATE_ITEM CONTROL="MortgageDetail-ExpDateforLease" INACTIVE="N" ITEM_IDENTIFIER="2301" MARKUP_LANGUAGE="HTML" NAME="MortgageDetail-ExpDateforLease" TMPL_ITEM_HOLDER_NAME="SiebControl_2301" TYPE="Control" UPDATED="11/04/2016 13:09:22" UPDATED_BY="SADMIN" CREATED="07/17/2003 13:26:50" CREATED_BY="SADMIN" EXT_REC_TABLES="S_APPL_WT_IT_RX"&gt;</w:t>
              <w:br/>
              <w:tab/>
              <w:tab/>
              <w:tab/>
              <w:tab/>
              <w:t>&lt;/APPLET_WEB_TEMPLATE_ITEM&gt;</w:t>
              <w:br/>
              <w:tab/>
              <w:tab/>
              <w:tab/>
              <w:tab/>
              <w:t>&lt;APPLET_WEB_TEMPLATE_ITEM CONTROL="MortgageDetail-HouseImprovementCost" INACTIVE="N" ITEM_IDENTIFIER="2807" MARKUP_LANGUAGE="HTML" NAME="MortgageDetail-HouseImprovementCost2" TMPL_ITEM_HOLDER_NAME="SiebControl_2807" TYPE="Control" UPDATED="11/04/2016 13:09:22" UPDATED_BY="SADMIN" CREATED="07/17/2003 13:26:50" CREATED_BY="SADMIN" EXT_REC_TABLES="S_APPL_WT_IT_RX"&gt;</w:t>
              <w:br/>
              <w:tab/>
              <w:tab/>
              <w:tab/>
              <w:tab/>
              <w:t>&lt;/APPLET_WEB_TEMPLATE_ITEM&gt;</w:t>
              <w:br/>
              <w:tab/>
              <w:tab/>
              <w:tab/>
              <w:tab/>
              <w:t>&lt;APPLET_WEB_TEMPLATE_ITEM CONTROL="MortgageDetail-HouseLiensAmount" INACTIVE="N" ITEM_IDENTIFIER="2803" MARKUP_LANGUAGE="HTML" NAME="MortgageDetail-HouseLiensAmount" TMPL_ITEM_HOLDER_NAME="SiebControl_2803" TYPE="Control" UPDATED="11/04/2016 13:09:22" UPDATED_BY="SADMIN" CREATED="07/17/2003 13:26:50" CREATED_BY="SADMIN" EXT_REC_TABLES="S_APPL_WT_IT_RX"&gt;</w:t>
              <w:br/>
              <w:tab/>
              <w:tab/>
              <w:tab/>
              <w:tab/>
              <w:t>&lt;/APPLET_WEB_TEMPLATE_ITEM&gt;</w:t>
              <w:br/>
              <w:tab/>
              <w:tab/>
              <w:tab/>
              <w:tab/>
              <w:t>&lt;APPLET_WEB_TEMPLATE_ITEM CONTROL="MortgageDetail-HouseOriginalCost" INACTIVE="N" ITEM_IDENTIFIER="2802" MARKUP_LANGUAGE="HTML" NAME="MortgageDetail-HouseOriginalCost" TMPL_ITEM_HOLDER_NAME="SiebControl_2802" TYPE="Control" UPDATED="11/04/2016 13:09:22" UPDATED_BY="SADMIN" CREATED="07/17/2003 13:26:50" CREATED_BY="SADMIN" EXT_REC_TABLES="S_APPL_WT_IT_RX"&gt;</w:t>
              <w:br/>
              <w:tab/>
              <w:tab/>
              <w:tab/>
              <w:tab/>
              <w:t>&lt;/APPLET_WEB_TEMPLATE_ITEM&gt;</w:t>
              <w:br/>
              <w:tab/>
              <w:tab/>
              <w:tab/>
              <w:tab/>
              <w:t>&lt;APPLET_WEB_TEMPLATE_ITEM CONTROL="MortgageDetail-HouseYearAcquired" INACTIVE="N" ITEM_IDENTIFIER="2801" MARKUP_LANGUAGE="HTML" NAME="MortgageDetail-HouseYearAcquired2" TMPL_ITEM_HOLDER_NAME="SiebControl_2801" TYPE="Control" UPDATED="11/04/2016 13:09:22" UPDATED_BY="SADMIN" CREATED="07/17/2003 13:26:50" CREATED_BY="SADMIN" EXT_REC_TABLES="S_APPL_WT_IT_RX"&gt;</w:t>
              <w:br/>
              <w:tab/>
              <w:tab/>
              <w:tab/>
              <w:tab/>
              <w:t>&lt;/APPLET_WEB_TEMPLATE_ITEM&gt;</w:t>
              <w:br/>
              <w:tab/>
              <w:tab/>
              <w:tab/>
              <w:tab/>
              <w:t>&lt;APPLET_WEB_TEMPLATE_ITEM CONTROL="MortgageDetail-Improvement" INACTIVE="N" ITEM_IDENTIFIER="2805" MARKUP_LANGUAGE="HTML" NAME="MortgageDetail-Improvement" TMPL_ITEM_HOLDER_NAME="SiebControl_2805" TYPE="Control" UPDATED="11/04/2016 13:09:22" UPDATED_BY="SADMIN" CREATED="07/17/2003 13:26:50" CREATED_BY="SADMIN" EXT_REC_TABLES="S_APPL_WT_IT_RX"&gt;</w:t>
              <w:br/>
              <w:tab/>
              <w:tab/>
              <w:tab/>
              <w:tab/>
              <w:t>&lt;/APPLET_WEB_TEMPLATE_ITEM&gt;</w:t>
              <w:br/>
              <w:tab/>
              <w:tab/>
              <w:tab/>
              <w:tab/>
              <w:t>&lt;APPLET_WEB_TEMPLATE_ITEM CONTROL="MortgageDetail-ImprovementDescription" INACTIVE="N" ITEM_IDENTIFIER="2806" MARKUP_LANGUAGE="HTML" NAME="MortgageDetail-ImprovementDescription" TMPL_ITEM_HOLDER_NAME="SiebControl_2806" TYPE="Control" UPDATED="11/04/2016 13:09:22" UPDATED_BY="SADMIN" CREATED="07/17/2003 13:26:50" CREATED_BY="SADMIN" EXT_REC_TABLES="S_APPL_WT_IT_RX"&gt;</w:t>
              <w:br/>
              <w:tab/>
              <w:tab/>
              <w:tab/>
              <w:tab/>
              <w:t>&lt;/APPLET_WEB_TEMPLATE_ITEM&gt;</w:t>
              <w:br/>
              <w:tab/>
              <w:tab/>
              <w:tab/>
              <w:tab/>
              <w:t>&lt;APPLET_WEB_TEMPLATE_ITEM CONTROL="MortgageDetail-LenderCase#" INACTIVE="N" ITEM_IDENTIFIER="1303" MARKUP_LANGUAGE="HTML" NAME="MortgageDetail-LenderCase#" TMPL_ITEM_HOLDER_NAME="SiebControl_1303" TYPE="Control" UPDATED="11/04/2016 13:09:22" UPDATED_BY="SADMIN" CREATED="07/17/2003 13:26:50" CREATED_BY="SADMIN" EXT_REC_TABLES="S_APPL_WT_IT_RX"&gt;</w:t>
              <w:br/>
              <w:tab/>
              <w:tab/>
              <w:tab/>
              <w:tab/>
              <w:t>&lt;/APPLET_WEB_TEMPLATE_ITEM&gt;</w:t>
              <w:br/>
              <w:tab/>
              <w:tab/>
              <w:tab/>
              <w:tab/>
              <w:t>&lt;APPLET_WEB_TEMPLATE_ITEM CONTROL="MortgageDetail-LotImprovementCost" INACTIVE="N" ITEM_IDENTIFIER="2320" MARKUP_LANGUAGE="HTML" NAME="MortgageDetail-LotImprovementCost" TMPL_ITEM_HOLDER_NAME="SiebControl_2320" TYPE="Control" UPDATED="11/04/2016 13:09:22" UPDATED_BY="SADMIN" CREATED="07/17/2003 13:26:50" CREATED_BY="SADMIN" EXT_REC_TABLES="S_APPL_WT_IT_RX"&gt;</w:t>
              <w:br/>
              <w:tab/>
              <w:tab/>
              <w:tab/>
              <w:tab/>
              <w:t>&lt;/APPLET_WEB_TEMPLATE_ITEM&gt;</w:t>
              <w:br/>
              <w:tab/>
              <w:tab/>
              <w:tab/>
              <w:tab/>
              <w:t>&lt;APPLET_WEB_TEMPLATE_ITEM CONTROL="MortgageDetail-LotLiensAmount" INACTIVE="N" ITEM_IDENTIFIER="2318" MARKUP_LANGUAGE="HTML" NAME="MortgageDetail-LotLiensAmount" TMPL_ITEM_HOLDER_NAME="SiebControl_2318" TYPE="Control" UPDATED="11/04/2016 13:09:22" UPDATED_BY="SADMIN" CREATED="07/17/2003 13:26:50" CREATED_BY="SADMIN" EXT_REC_TABLES="S_APPL_WT_IT_RX"&gt;</w:t>
              <w:br/>
              <w:tab/>
              <w:tab/>
              <w:tab/>
              <w:tab/>
              <w:t>&lt;/APPLET_WEB_TEMPLATE_ITEM&gt;</w:t>
              <w:br/>
              <w:tab/>
              <w:tab/>
              <w:tab/>
              <w:tab/>
              <w:t>&lt;APPLET_WEB_TEMPLATE_ITEM CONTROL="MortgageDetail-LotOriginalCost" INACTIVE="N" ITEM_IDENTIFIER="2317" MARKUP_LANGUAGE="HTML" NAME="MortgageDetail-LotOriginalCost" TMPL_ITEM_HOLDER_NAME="SiebControl_2317" TYPE="Control" UPDATED="11/04/2016 13:09:22" UPDATED_BY="SADMIN" CREATED="07/17/2003 13:26:50" CREATED_BY="SADMIN" EXT_REC_TABLES="S_APPL_WT_IT_RX"&gt;</w:t>
              <w:br/>
              <w:tab/>
              <w:tab/>
              <w:tab/>
              <w:tab/>
              <w:t>&lt;/APPLET_WEB_TEMPLATE_ITEM&gt;</w:t>
              <w:br/>
              <w:tab/>
              <w:tab/>
              <w:tab/>
              <w:tab/>
              <w:t>&lt;APPLET_WEB_TEMPLATE_ITEM CONTROL="MortgageDetail-LotPresentValue" INACTIVE="N" ITEM_IDENTIFIER="2319" MARKUP_LANGUAGE="HTML" NAME="MortgageDetail-LotPresentValue" TMPL_ITEM_HOLDER_NAME="SiebControl_2319" TYPE="Control" UPDATED="11/04/2016 13:09:22" UPDATED_BY="SADMIN" CREATED="07/17/2003 13:26:50" CREATED_BY="SADMIN" EXT_REC_TABLES="S_APPL_WT_IT_RX"&gt;</w:t>
              <w:br/>
              <w:tab/>
              <w:tab/>
              <w:tab/>
              <w:tab/>
              <w:t>&lt;/APPLET_WEB_TEMPLATE_ITEM&gt;</w:t>
              <w:br/>
              <w:tab/>
              <w:tab/>
              <w:tab/>
              <w:tab/>
              <w:t>&lt;APPLET_WEB_TEMPLATE_ITEM CONTROL="MortgageDetail-LotTotal" INACTIVE="N" ITEM_IDENTIFIER="2321" MARKUP_LANGUAGE="HTML" NAME="MortgageDetail-LotTotal2" TMPL_ITEM_HOLDER_NAME="SiebControl_2321" TYPE="Control" UPDATED="11/04/2016 13:09:22" UPDATED_BY="SADMIN" CREATED="07/17/2003 13:26:50" CREATED_BY="SADMIN" EXT_REC_TABLES="S_APPL_WT_IT_RX"&gt;</w:t>
              <w:br/>
              <w:tab/>
              <w:tab/>
              <w:tab/>
              <w:tab/>
              <w:t>&lt;/APPLET_WEB_TEMPLATE_ITEM&gt;</w:t>
              <w:br/>
              <w:tab/>
              <w:tab/>
              <w:tab/>
              <w:tab/>
              <w:t>&lt;APPLET_WEB_TEMPLATE_ITEM CONTROL="MortgageDetail-LotYearAcquired" INACTIVE="N" ITEM_IDENTIFIER="2316" MARKUP_LANGUAGE="HTML" NAME="MortgageDetail-LotYearAcquired" TMPL_ITEM_HOLDER_NAME="SiebControl_2316" TYPE="Control" UPDATED="11/04/2016 13:09:22" UPDATED_BY="SADMIN" CREATED="07/17/2003 13:26:50" CREATED_BY="SADMIN" EXT_REC_TABLES="S_APPL_WT_IT_RX"&gt;</w:t>
              <w:br/>
              <w:tab/>
              <w:tab/>
              <w:tab/>
              <w:tab/>
              <w:t>&lt;/APPLET_WEB_TEMPLATE_ITEM&gt;</w:t>
              <w:br/>
              <w:tab/>
              <w:tab/>
              <w:tab/>
              <w:tab/>
              <w:t>&lt;APPLET_WEB_TEMPLATE_ITEM CONTROL="MortgageDetail-NoofUnits" INACTIVE="N" ITEM_IDENTIFIER="1803" MARKUP_LANGUAGE="HTML" NAME="MortgageDetail-NoofUnits" TMPL_ITEM_HOLDER_NAME="SiebControl_1803" TYPE="Control" UPDATED="11/04/2016 13:09:22" UPDATED_BY="SADMIN" CREATED="07/17/2003 13:26:50" CREATED_BY="SADMIN" EXT_REC_TABLES="S_APPL_WT_IT_RX"&gt;</w:t>
              <w:br/>
              <w:tab/>
              <w:tab/>
              <w:tab/>
              <w:tab/>
              <w:t>&lt;/APPLET_WEB_TEMPLATE_ITEM&gt;</w:t>
              <w:br/>
              <w:tab/>
              <w:tab/>
              <w:tab/>
              <w:tab/>
              <w:t>&lt;APPLET_WEB_TEMPLATE_ITEM CONTROL="MortgageDetail-NumberofMonths" INACTIVE="N" ITEM_IDENTIFIER="1306" MARKUP_LANGUAGE="HTML" NAME="MortgageDetail-NumberofMonths" TMPL_ITEM_HOLDER_NAME="SiebControl_1306" TYPE="Control" UPDATED="11/04/2016 13:09:22" UPDATED_BY="SADMIN" CREATED="07/17/2003 13:26:50" CREATED_BY="SADMIN" EXT_REC_TABLES="S_APPL_WT_IT_RX"&gt;</w:t>
              <w:br/>
              <w:tab/>
              <w:tab/>
              <w:tab/>
              <w:tab/>
              <w:t>&lt;/APPLET_WEB_TEMPLATE_ITEM&gt;</w:t>
              <w:br/>
              <w:tab/>
              <w:tab/>
              <w:tab/>
              <w:tab/>
              <w:t>&lt;APPLET_WEB_TEMPLATE_ITEM CONTROL="MortgageDetail-PropertyDescription" INACTIVE="N" ITEM_IDENTIFIER="1804" MARKUP_LANGUAGE="HTML" NAME="MortgageDetail-PropertyDescription" TMPL_ITEM_HOLDER_NAME="SiebControl_1804" TYPE="Control" UPDATED="11/04/2016 13:09:22" UPDATED_BY="SADMIN" CREATED="07/17/2003 13:26:50" CREATED_BY="SADMIN" EXT_REC_TABLES="S_APPL_WT_IT_RX"&gt;</w:t>
              <w:br/>
              <w:tab/>
              <w:tab/>
              <w:tab/>
              <w:tab/>
              <w:t>&lt;/APPLET_WEB_TEMPLATE_ITEM&gt;</w:t>
              <w:br/>
              <w:tab/>
              <w:tab/>
              <w:tab/>
              <w:tab/>
              <w:t>&lt;APPLET_WEB_TEMPLATE_ITEM CONTROL="MortgageDetail-PropertyDescription2" INACTIVE="N" ITEM_IDENTIFIER="1807" MARKUP_LANGUAGE="HTML" NAME="MortgageDetail-PropertyDescription2" TMPL_ITEM_HOLDER_NAME="SiebControl_1807" TYPE="Control" UPDATED="11/04/2016 13:09:22" UPDATED_BY="SADMIN" CREATED="07/17/2003 13:26:50" CREATED_BY="SADMIN" EXT_REC_TABLES="S_APPL_WT_IT_RX"&gt;</w:t>
              <w:br/>
              <w:tab/>
              <w:tab/>
              <w:tab/>
              <w:tab/>
              <w:t>&lt;/APPLET_WEB_TEMPLATE_ITEM&gt;</w:t>
              <w:br/>
              <w:tab/>
              <w:tab/>
              <w:tab/>
              <w:tab/>
              <w:t>&lt;APPLET_WEB_TEMPLATE_ITEM CONTROL="MortgageDetail-Purpose" INACTIVE="N" ITEM_IDENTIFIER="1806" MARKUP_LANGUAGE="HTML" NAME="MortgageDetail-Purpose" TMPL_ITEM_HOLDER_NAME="SiebControl_1806" TYPE="Control" UPDATED="11/04/2016 13:09:22" UPDATED_BY="SADMIN" CREATED="07/17/2003 13:26:50" CREATED_BY="SADMIN" EXT_REC_TABLES="S_APPL_WT_IT_RX"&gt;</w:t>
              <w:br/>
              <w:tab/>
              <w:tab/>
              <w:tab/>
              <w:tab/>
              <w:t>&lt;/APPLET_WEB_TEMPLATE_ITEM&gt;</w:t>
              <w:br/>
              <w:tab/>
              <w:tab/>
              <w:tab/>
              <w:tab/>
              <w:t>&lt;APPLET_WEB_TEMPLATE_ITEM CONTROL="MortgageDetail-PurposeofRefinance" INACTIVE="N" ITEM_IDENTIFIER="2804" MARKUP_LANGUAGE="HTML" NAME="MortgageDetail-PurposeofRefinance" TMPL_ITEM_HOLDER_NAME="SiebControl_2804" TYPE="Control" UPDATED="11/04/2016 13:09:22" UPDATED_BY="SADMIN" CREATED="07/17/2003 13:26:50" CREATED_BY="SADMIN" EXT_REC_TABLES="S_APPL_WT_IT_RX"&gt;</w:t>
              <w:br/>
              <w:tab/>
              <w:tab/>
              <w:tab/>
              <w:tab/>
              <w:t>&lt;/APPLET_WEB_TEMPLATE_ITEM&gt;</w:t>
              <w:br/>
              <w:tab/>
              <w:tab/>
              <w:tab/>
              <w:tab/>
              <w:t>&lt;APPLET_WEB_TEMPLATE_ITEM CONTROL="MortgageDetail-SourceDownPayment" INACTIVE="N" ITEM_IDENTIFIER="2302" MARKUP_LANGUAGE="HTML" NAME="MortgageDetail-SourceDownPayment" TMPL_ITEM_HOLDER_NAME="SiebControl_2302" TYPE="Control" UPDATED="11/04/2016 13:09:22" UPDATED_BY="SADMIN" CREATED="07/17/2003 13:26:50" CREATED_BY="SADMIN" EXT_REC_TABLES="S_APPL_WT_IT_RX"&gt;</w:t>
              <w:br/>
              <w:tab/>
              <w:tab/>
              <w:tab/>
              <w:tab/>
              <w:t>&lt;/APPLET_WEB_TEMPLATE_ITEM&gt;</w:t>
              <w:br/>
              <w:tab/>
              <w:tab/>
              <w:tab/>
              <w:tab/>
              <w:t>&lt;APPLET_WEB_TEMPLATE_ITEM CONTROL="MortgageDetail-State" INACTIVE="N" ITEM_IDENTIFIER="1801" MARKUP_LANGUAGE="HTML" NAME="MortgageDetail-State" TMPL_ITEM_HOLDER_NAME="SiebControl_1801" TYPE="Control" UPDATED="11/04/2016 13:09:22" UPDATED_BY="SADMIN" CREATED="07/17/2003 13:26:50" CREATED_BY="SADMIN" EXT_REC_TABLES="S_APPL_WT_IT_RX"&gt;</w:t>
              <w:br/>
              <w:tab/>
              <w:tab/>
              <w:tab/>
              <w:tab/>
              <w:tab/>
              <w:t>&lt;APPLET_WEB_TEMPLATE_ITEM_LOCALE APPLICATION_CODE="STD" INACTIVE="N" ITEM_IDENTIFIER="1802" LANGUAGE_CODE="ESN" NAME="ESN-STD" REDO="N" TRANSLATE="Y" UPDATED="07/17/2003 13:26:50" UPDATED_BY="SADMIN" CREATED="07/17/2003 13:26:50" CREATED_BY="SADMIN"&gt;</w:t>
              <w:br/>
              <w:tab/>
              <w:tab/>
              <w:tab/>
              <w:tab/>
              <w:tab/>
              <w:t>&lt;/APPLET_WEB_TEMPLATE_ITEM_LOCALE&gt;</w:t>
              <w:br/>
              <w:tab/>
              <w:tab/>
              <w:tab/>
              <w:tab/>
              <w:t>&lt;/APPLET_WEB_TEMPLATE_ITEM&gt;</w:t>
              <w:br/>
              <w:tab/>
              <w:tab/>
              <w:tab/>
              <w:tab/>
              <w:t>&lt;APPLET_WEB_TEMPLATE_ITEM CONTROL="MortgageDetail-StreetAddress" INACTIVE="N" ITEM_IDENTIFIER="1316" MARKUP_LANGUAGE="HTML" NAME="MortgageDetail-StreetAddress" TMPL_ITEM_HOLDER_NAME="SiebControl_1316" TYPE="Control" UPDATED="11/04/2016 13:09:22" UPDATED_BY="SADMIN" CREATED="07/17/2003 13:26:50" CREATED_BY="SADMIN" EXT_REC_TABLES="S_APPL_WT_IT_RX"&gt;</w:t>
              <w:br/>
              <w:tab/>
              <w:tab/>
              <w:tab/>
              <w:tab/>
              <w:t>&lt;/APPLET_WEB_TEMPLATE_ITEM&gt;</w:t>
              <w:br/>
              <w:tab/>
              <w:tab/>
              <w:tab/>
              <w:tab/>
              <w:t>&lt;APPLET_WEB_TEMPLATE_ITEM CONTROL="MortgageDetail-TitleManner" INACTIVE="N" ITEM_IDENTIFIER="1809" MARKUP_LANGUAGE="HTML" NAME="MortgageDetail-TitleManner" TMPL_ITEM_HOLDER_NAME="SiebControl_1809" TYPE="Control" UPDATED="11/04/2016 13:09:22" UPDATED_BY="SADMIN" CREATED="07/17/2003 13:26:50" CREATED_BY="SADMIN" EXT_REC_TABLES="S_APPL_WT_IT_RX"&gt;</w:t>
              <w:br/>
              <w:tab/>
              <w:tab/>
              <w:tab/>
              <w:tab/>
              <w:t>&lt;/APPLET_WEB_TEMPLATE_ITEM&gt;</w:t>
              <w:br/>
              <w:tab/>
              <w:tab/>
              <w:tab/>
              <w:tab/>
              <w:t>&lt;APPLET_WEB_TEMPLATE_ITEM CONTROL="MortgageDetail-TitleName" INACTIVE="N" ITEM_IDENTIFIER="1808" MARKUP_LANGUAGE="HTML" NAME="MortgageDetail-TitleName" TMPL_ITEM_HOLDER_NAME="SiebControl_1808" TYPE="Control" UPDATED="11/04/2016 13:09:22" UPDATED_BY="SADMIN" CREATED="07/17/2003 13:26:50" CREATED_BY="SADMIN" EXT_REC_TABLES="S_APPL_WT_IT_RX"&gt;</w:t>
              <w:br/>
              <w:tab/>
              <w:tab/>
              <w:tab/>
              <w:tab/>
              <w:t>&lt;/APPLET_WEB_TEMPLATE_ITEM&gt;</w:t>
              <w:br/>
              <w:tab/>
              <w:tab/>
              <w:tab/>
              <w:tab/>
              <w:t>&lt;APPLET_WEB_TEMPLATE_ITEM CONTROL="MortgageDetail-YearBuilt" INACTIVE="N" ITEM_IDENTIFIER="1805" MARKUP_LANGUAGE="HTML" NAME="MortgageDetail-YearBuilt" TMPL_ITEM_HOLDER_NAME="SiebControl_1805" TYPE="Control" UPDATED="11/04/2016 13:09:22" UPDATED_BY="SADMIN" CREATED="07/17/2003 13:26:50" CREATED_BY="SADMIN" EXT_REC_TABLES="S_APPL_WT_IT_RX"&gt;</w:t>
              <w:br/>
              <w:tab/>
              <w:tab/>
              <w:tab/>
              <w:tab/>
              <w:t>&lt;/APPLET_WEB_TEMPLATE_ITEM&gt;</w:t>
              <w:br/>
              <w:tab/>
              <w:tab/>
              <w:tab/>
              <w:tab/>
              <w:t>&lt;APPLET_WEB_TEMPLATE_ITEM CONTROL="MortgageDetail-Zip" INACTIVE="N" ITEM_IDENTIFIER="1802" MARKUP_LANGUAGE="HTML" NAME="MortgageDetail-Zip" TMPL_ITEM_HOLDER_NAME="SiebControl_1802" TYPE="Control" UPDATED="11/04/2016 13:09:22" UPDATED_BY="SADMIN" CREATED="07/17/2003 13:26:50" CREATED_BY="SADMIN" EXT_REC_TABLES="S_APPL_WT_IT_RX"&gt;</w:t>
              <w:br/>
              <w:tab/>
              <w:tab/>
              <w:tab/>
              <w:tab/>
              <w:tab/>
              <w:t>&lt;APPLET_WEB_TEMPLATE_ITEM_LOCALE APPLICATION_CODE="STD" INACTIVE="N" ITEM_IDENTIFIER="1317" LANGUAGE_CODE="ESN" NAME="ESN-STD" REDO="N" TRANSLATE="Y" UPDATED="07/17/2003 13:26:50" UPDATED_BY="SADMIN" CREATED="07/17/2003 13:26:50" CREATED_BY="SADMIN"&gt;</w:t>
              <w:br/>
              <w:tab/>
              <w:tab/>
              <w:tab/>
              <w:tab/>
              <w:tab/>
              <w:t>&lt;/APPLET_WEB_TEMPLATE_ITEM_LOCALE&gt;</w:t>
              <w:br/>
              <w:tab/>
              <w:tab/>
              <w:tab/>
              <w:tab/>
              <w:t>&lt;/APPLET_WEB_TEMPLATE_ITEM&gt;</w:t>
              <w:br/>
              <w:tab/>
              <w:tab/>
              <w:tab/>
              <w:tab/>
              <w:t>&lt;APPLET_WEB_TEMPLATE_ITEM CONTROL="NewQuery" INACTIVE="N" ITEM_IDENTIFIER="106" MARKUP_LANGUAGE="HTML" NAME="NewQuery" TMPL_ITEM_HOLDER_NAME="SiebControl_106" TYPE="Control" UPDATED="11/04/2016 13:09:22" UPDATED_BY="SADMIN" CREATED="07/17/2003 13:26:50"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13:09:22" UPDATED_BY="SADMIN" CREATED="07/17/2003 13:26:50" CREATED_BY="SADMIN" EXT_REC_TABLES="S_APPL_WT_IT_RX"&gt;</w:t>
              <w:br/>
              <w:tab/>
              <w:tab/>
              <w:tab/>
              <w:tab/>
              <w:t>&lt;/APPLET_WEB_TEMPLATE_ITEM&gt;</w:t>
              <w:br/>
              <w:tab/>
              <w:tab/>
              <w:tab/>
              <w:tab/>
              <w:t>&lt;APPLET_WEB_TEMPLATE_ITEM CONTROL="Product Recom - Interest Rate" INACTIVE="N" ITEM_IDENTIFIER="1305" MARKUP_LANGUAGE="HTML" NAME="Product Recom - Interest Rate" TMPL_ITEM_HOLDER_NAME="SiebControl_1305" TYPE="Control" UPDATED="11/04/2016 13:09:22" UPDATED_BY="SADMIN" CREATED="07/17/2003 13:26:50" CREATED_BY="SADMIN" EXT_REC_TABLES="S_APPL_WT_IT_RX"&gt;</w:t>
              <w:br/>
              <w:tab/>
              <w:tab/>
              <w:tab/>
              <w:tab/>
              <w:t>&lt;/APPLET_WEB_TEMPLATE_ITEM&gt;</w:t>
              <w:br/>
              <w:tab/>
              <w:tab/>
              <w:tab/>
              <w:tab/>
              <w:t>&lt;APPLET_WEB_TEMPLATE_ITEM CONTROL="Product Recom - Loan Amount" INACTIVE="N" ITEM_IDENTIFIER="1304" MARKUP_LANGUAGE="HTML" NAME="Product Recom - Loan Amount" TMPL_ITEM_HOLDER_NAME="SiebControl_1304" TYPE="Control" UPDATED="11/04/2016 13:09:23" UPDATED_BY="SADMIN" CREATED="07/17/2003 13:26:50"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13:09:23" UPDATED_BY="SADMIN" CREATED="07/17/2003 13:26:50"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13:09:23" UPDATED_BY="SADMIN" CREATED="11/04/2016 13:09:23"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CREATED="07/17/2003 13:24:32" CREATED_BY="SADMIN" EXT_REC_TABLES="S_APPL_WTMPL_RX"&gt;</w:t>
              <w:br/>
              <w:tab/>
              <w:tab/>
              <w:tab/>
              <w:tab/>
              <w:t>&lt;APPLET_WEB_TEMPLATE_ITEM COLUMN_SPAN="15" CONTROL="Agent Name" GRID_PROPERTY="FormattedHtml" INACTIVE="N" ITEM_IDENTIFIER="23023" MARKUP_LANGUAGE="HTML" NAME="Agent Name" ROW_SPAN="3" TMPL_ITEM_HOLDER_NAME="SiebControl_23_23" TYPE="Control" UPDATED="11/04/2016 13:09:23" UPDATED_BY="SADMIN" CREATED="07/17/2003 13:24:32" CREATED_BY="SADMIN" EXT_REC_TABLES="S_APPL_WT_IT_RX"&gt;</w:t>
              <w:br/>
              <w:tab/>
              <w:tab/>
              <w:tab/>
              <w:tab/>
              <w:t>&lt;/APPLET_WEB_TEMPLATE_ITEM&gt;</w:t>
              <w:br/>
              <w:tab/>
              <w:tab/>
              <w:tab/>
              <w:tab/>
              <w:t>&lt;APPLET_WEB_TEMPLATE_ITEM COLUMN_SPAN="15" CONTROL="Agent Name" GRID_PROPERTY="FormattedLabel" INACTIVE="N" ITEM_IDENTIFIER="23008" MARKUP_LANGUAGE="HTML" NAME="Agent NameLabel" ROW_SPAN="3" TYPE="Control" UPDATED="11/04/2003 20:49:25" UPDATED_BY="SADMIN" CREATED="07/17/2003 13:27:07" CREATED_BY="SADMIN"&gt;</w:t>
              <w:br/>
              <w:tab/>
              <w:tab/>
              <w:tab/>
              <w:tab/>
              <w:t>&lt;/APPLET_WEB_TEMPLATE_ITEM&gt;</w:t>
              <w:br/>
              <w:tab/>
              <w:tab/>
              <w:tab/>
              <w:tab/>
              <w:t>&lt;APPLET_WEB_TEMPLATE_ITEM CONTROL="Applet_Title" EXTENSION_FLAG="Y" ITEM_IDENTIFIER="99929" NAME="Applet_Title" TMPL_ITEM_HOLDER_NAME="SiebControl_99929" TYPE="Control" UPDATED="11/04/2016 13:09:23" UPDATED_BY="SADMIN" CREATED="11/04/2016 13:09:23" CREATED_BY="SADMIN" EXT_REC_TABLES="S_APPL_WT_IT_RX"&gt;</w:t>
              <w:br/>
              <w:tab/>
              <w:tab/>
              <w:tab/>
              <w:tab/>
              <w:t>&lt;/APPLET_WEB_TEMPLATE_ITEM&gt;</w:t>
              <w:br/>
              <w:tab/>
              <w:tab/>
              <w:tab/>
              <w:tab/>
              <w:t>&lt;APPLET_WEB_TEMPLATE_ITEM COLUMN_SPAN="15" CONTROL="Company Name" GRID_PROPERTY="FormattedHtml" INACTIVE="N" ITEM_IDENTIFIER="5023" MARKUP_LANGUAGE="HTML" NAME="Company Name" ROW_SPAN="3" TMPL_ITEM_HOLDER_NAME="SiebControl_5_23" TYPE="Control" UPDATED="11/04/2016 13:09:23" UPDATED_BY="SADMIN" CREATED="07/17/2003 13:24:32" CREATED_BY="SADMIN" EXT_REC_TABLES="S_APPL_WT_IT_RX"&gt;</w:t>
              <w:br/>
              <w:tab/>
              <w:tab/>
              <w:tab/>
              <w:tab/>
              <w:t>&lt;/APPLET_WEB_TEMPLATE_ITEM&gt;</w:t>
              <w:br/>
              <w:tab/>
              <w:tab/>
              <w:tab/>
              <w:tab/>
              <w:t>&lt;APPLET_WEB_TEMPLATE_ITEM COLUMN_SPAN="19" CONTROL="Company Name" GRID_PROPERTY="FormattedLabel" INACTIVE="N" ITEM_IDENTIFIER="5004" MARKUP_LANGUAGE="HTML" NAME="Company NameLabel" ROW_SPAN="3" TYPE="Control" UPDATED="11/04/2003 20:49:25" UPDATED_BY="SADMIN" CREATED="07/17/2003 13:27:07"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13:09:23" UPDATED_BY="SADMIN" CREATED="07/17/2003 13:55:40"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13:09:23" UPDATED_BY="SADMIN" CREATED="11/04/2016 13:09:23" CREATED_BY="SADMIN" EXT_REC_TABLES="S_APPL_WT_IT_RX"&gt;</w:t>
              <w:br/>
              <w:tab/>
              <w:tab/>
              <w:tab/>
              <w:tab/>
              <w:t>&lt;/APPLET_WEB_TEMPLATE_ITEM&gt;</w:t>
              <w:br/>
              <w:tab/>
              <w:tab/>
              <w:tab/>
              <w:tab/>
              <w:t>&lt;APPLET_WEB_TEMPLATE_ITEM COLUMN_SPAN="82" CONTROL="Group1" GRID_PROPERTY="FormattedHtml" INACTIVE="N" ITEM_IDENTIFIER="17040" MARKUP_LANGUAGE="HTML" NAME="Group1" ROW_SPAN="3" TMPL_ITEM_HOLDER_NAME="SiebControl_17_40" TYPE="Control" UPDATED="11/04/2016 13:09:23" UPDATED_BY="SADMIN" CREATED="07/17/2003 13:24:33" CREATED_BY="SADMIN" EXT_REC_TABLES="S_APPL_WT_IT_RX"&gt;</w:t>
              <w:br/>
              <w:tab/>
              <w:tab/>
              <w:tab/>
              <w:tab/>
              <w:t>&lt;/APPLET_WEB_TEMPLATE_ITEM&gt;</w:t>
              <w:br/>
              <w:tab/>
              <w:tab/>
              <w:tab/>
              <w:tab/>
              <w:t>&lt;APPLET_WEB_TEMPLATE_ITEM COLUMN_SPAN="82" CONTROL="Group2" GRID_PROPERTY="FormattedHtml" INACTIVE="N" ITEM_IDENTIFIER="32040" MARKUP_LANGUAGE="HTML" NAME="Group2" ROW_SPAN="3" TMPL_ITEM_HOLDER_NAME="SiebControl_32_40" TYPE="Control" UPDATED="11/04/2016 13:09:23" UPDATED_BY="SADMIN" CREATED="07/17/2003 13:24:33"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13:09:23" UPDATED_BY="SADMIN" CREATED="11/04/2016 13:09:23" CREATED_BY="SADMIN" EXT_REC_TABLES="S_APPL_WT_IT_RX"&gt;</w:t>
              <w:br/>
              <w:tab/>
              <w:tab/>
              <w:tab/>
              <w:tab/>
              <w:t>&lt;/APPLET_WEB_TEMPLATE_ITEM&gt;</w:t>
              <w:br/>
              <w:tab/>
              <w:tab/>
              <w:tab/>
              <w:tab/>
              <w:t>&lt;APPLET_WEB_TEMPLATE_ITEM COLUMN_SPAN="15" CONTROL="Mortgage Transaction - Loan Program" GRID_PROPERTY="FormattedHtml" INACTIVE="N" ITEM_IDENTIFIER="32023" MARKUP_LANGUAGE="HTML" NAME="Mortgage Transaction - Loan Program" ROW_SPAN="3" TMPL_ITEM_HOLDER_NAME="SiebControl_32_23" TYPE="Control" UPDATED="11/04/2016 13:09:23" UPDATED_BY="SADMIN" CREATED="07/17/2003 13:24:33" CREATED_BY="SADMIN" EXT_REC_TABLES="S_APPL_WT_IT_RX"&gt;</w:t>
              <w:br/>
              <w:tab/>
              <w:tab/>
              <w:tab/>
              <w:tab/>
              <w:t>&lt;/APPLET_WEB_TEMPLATE_ITEM&gt;</w:t>
              <w:br/>
              <w:tab/>
              <w:tab/>
              <w:tab/>
              <w:tab/>
              <w:t>&lt;APPLET_WEB_TEMPLATE_ITEM COLUMN_SPAN="21" CONTROL="Mortgage Transaction - Loan Program" GRID_PROPERTY="FormattedLabel" INACTIVE="N" ITEM_IDENTIFIER="32002" MARKUP_LANGUAGE="HTML" NAME="Mortgage Transaction - Loan ProgramLabel" ROW_SPAN="3" TYPE="Control" UPDATED="11/04/2003 20:49:25" UPDATED_BY="SADMIN" CREATED="07/17/2003 13:27:07" CREATED_BY="SADMIN"&gt;</w:t>
              <w:br/>
              <w:tab/>
              <w:tab/>
              <w:tab/>
              <w:tab/>
              <w:t>&lt;/APPLET_WEB_TEMPLATE_ITEM&gt;</w:t>
              <w:br/>
              <w:tab/>
              <w:tab/>
              <w:tab/>
              <w:tab/>
              <w:t>&lt;APPLET_WEB_TEMPLATE_ITEM COLUMN_SPAN="15" CONTROL="MortgageDetail-AgencyCase#" GRID_PROPERTY="FormattedHtml" INACTIVE="N" ITEM_IDENTIFIER="2023" MARKUP_LANGUAGE="HTML" NAME="MortgageDetail-AgencyCase#" ROW_SPAN="3" TMPL_ITEM_HOLDER_NAME="SiebControl_2_23" TYPE="Control" UPDATED="11/04/2016 13:09:23" UPDATED_BY="SADMIN" CREATED="07/17/2003 13:24:33" CREATED_BY="SADMIN" EXT_REC_TABLES="S_APPL_WT_IT_RX"&gt;</w:t>
              <w:br/>
              <w:tab/>
              <w:tab/>
              <w:tab/>
              <w:tab/>
              <w:t>&lt;/APPLET_WEB_TEMPLATE_ITEM&gt;</w:t>
              <w:br/>
              <w:tab/>
              <w:tab/>
              <w:tab/>
              <w:tab/>
              <w:t>&lt;APPLET_WEB_TEMPLATE_ITEM COLUMN_SPAN="17" CONTROL="MortgageDetail-AgencyCase#" GRID_PROPERTY="FormattedLabel" INACTIVE="N" ITEM_IDENTIFIER="2006" MARKUP_LANGUAGE="HTML" NAME="MortgageDetail-AgencyCase#Label" ROW_SPAN="3" TYPE="Control" UPDATED="11/04/2003 20:49:25" UPDATED_BY="SADMIN" CREATED="07/17/2003 13:27:07" CREATED_BY="SADMIN"&gt;</w:t>
              <w:br/>
              <w:tab/>
              <w:tab/>
              <w:tab/>
              <w:tab/>
              <w:t>&lt;/APPLET_WEB_TEMPLATE_ITEM&gt;</w:t>
              <w:br/>
              <w:tab/>
              <w:tab/>
              <w:tab/>
              <w:tab/>
              <w:t>&lt;APPLET_WEB_TEMPLATE_ITEM COLUMN_SPAN="15" CONTROL="MortgageDetail-AppliedFor" GRID_PROPERTY="FormattedHtml" INACTIVE="N" ITEM_IDENTIFIER="8023" MARKUP_LANGUAGE="HTML" NAME="MortgageDetail-AppliedFor" ROW_SPAN="3" TMPL_ITEM_HOLDER_NAME="SiebControl_8_23" TYPE="Control" UPDATED="11/04/2016 13:09:23" UPDATED_BY="SADMIN" CREATED="07/17/2003 13:24:33" CREATED_BY="SADMIN" EXT_REC_TABLES="S_APPL_WT_IT_RX"&gt;</w:t>
              <w:br/>
              <w:tab/>
              <w:tab/>
              <w:tab/>
              <w:tab/>
              <w:t>&lt;/APPLET_WEB_TEMPLATE_ITEM&gt;</w:t>
              <w:br/>
              <w:tab/>
              <w:tab/>
              <w:tab/>
              <w:tab/>
              <w:t>&lt;APPLET_WEB_TEMPLATE_ITEM COLUMN_SPAN="20" CONTROL="MortgageDetail-AppliedFor" GRID_PROPERTY="FormattedLabel" INACTIVE="N" ITEM_IDENTIFIER="8003" MARKUP_LANGUAGE="HTML" NAME="MortgageDetail-AppliedForLabel" ROW_SPAN="3" TYPE="Control" UPDATED="11/04/2003 20:49:25" UPDATED_BY="SADMIN" CREATED="07/17/2003 13:27:08" CREATED_BY="SADMIN"&gt;</w:t>
              <w:br/>
              <w:tab/>
              <w:tab/>
              <w:tab/>
              <w:tab/>
              <w:t>&lt;/APPLET_WEB_TEMPLATE_ITEM&gt;</w:t>
              <w:br/>
              <w:tab/>
              <w:tab/>
              <w:tab/>
              <w:tab/>
              <w:t>&lt;APPLET_WEB_TEMPLATE_ITEM COLUMN_SPAN="15" CONTROL="MortgageDetail-City" GRID_PROPERTY="FormattedHtml" INACTIVE="N" ITEM_IDENTIFIER="5064" MARKUP_LANGUAGE="HTML" NAME="MortgageDetail-City" ROW_SPAN="3" TMPL_ITEM_HOLDER_NAME="SiebControl_5_64" TYPE="Control" UPDATED="11/04/2016 13:09:23" UPDATED_BY="SADMIN" CREATED="07/17/2003 13:24:33" CREATED_BY="SADMIN" EXT_REC_TABLES="S_APPL_WT_IT_RX"&gt;</w:t>
              <w:br/>
              <w:tab/>
              <w:tab/>
              <w:tab/>
              <w:tab/>
              <w:tab/>
              <w:t>&lt;APPLET_WEB_TEMPLATE_ITEM_LOCALE APPLICATION_CODE="STD" INACTIVE="N" ITEM_IDENTIFIER="8064"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COLUMN_SPAN="10" CONTROL="MortgageDetail-City" GRID_PROPERTY="FormattedLabel" INACTIVE="N" ITEM_IDENTIFIER="5054" MARKUP_LANGUAGE="HTML" NAME="MortgageDetail-CityLabel" ROW_SPAN="3" TYPE="Control" UPDATED="09/20/2012 08:04:55" UPDATED_BY="SADMIN" CREATED="07/17/2003 13:27:08" CREATED_BY="SADMIN"&gt;</w:t>
              <w:br/>
              <w:tab/>
              <w:tab/>
              <w:tab/>
              <w:tab/>
              <w:tab/>
              <w:t>&lt;APPLET_WEB_TEMPLATE_ITEM_LOCALE APPLICATION_CODE="STD" INACTIVE="N" ITEM_IDENTIFIER="8054"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COLUMN_SPAN="15" CONTROL="MortgageDetail-Country" GRID_PROPERTY="FormattedHtml" INACTIVE="N" ITEM_IDENTIFIER="14064" MARKUP_LANGUAGE="HTML" NAME="MortgageDetail-Country" ROW_SPAN="3" TMPL_ITEM_HOLDER_NAME="SiebControl_14_64" TYPE="Control" UPDATED="11/04/2016 13:09:23" UPDATED_BY="SADMIN" CREATED="07/17/2003 13:24:33" CREATED_BY="SADMIN" EXT_REC_TABLES="S_APPL_WT_IT_RX"&gt;</w:t>
              <w:br/>
              <w:tab/>
              <w:tab/>
              <w:tab/>
              <w:tab/>
              <w:t>&lt;/APPLET_WEB_TEMPLATE_ITEM&gt;</w:t>
              <w:br/>
              <w:tab/>
              <w:tab/>
              <w:tab/>
              <w:tab/>
              <w:t>&lt;APPLET_WEB_TEMPLATE_ITEM COLUMN_SPAN="10" CONTROL="MortgageDetail-Country" GRID_PROPERTY="FormattedLabel" INACTIVE="N" ITEM_IDENTIFIER="14054" MARKUP_LANGUAGE="HTML" NAME="MortgageDetail-CountryLabel" ROW_SPAN="3" TYPE="Control" UPDATED="09/20/2012 08:04:55" UPDATED_BY="SADMIN" CREATED="07/17/2003 13:27:08" CREATED_BY="SADMIN"&gt;</w:t>
              <w:br/>
              <w:tab/>
              <w:tab/>
              <w:tab/>
              <w:tab/>
              <w:t>&lt;/APPLET_WEB_TEMPLATE_ITEM&gt;</w:t>
              <w:br/>
              <w:tab/>
              <w:tab/>
              <w:tab/>
              <w:tab/>
              <w:t>&lt;APPLET_WEB_TEMPLATE_ITEM COLUMN_SPAN="15" CONTROL="MortgageDetail-EstateWillbeHeldIn" GRID_PROPERTY="FormattedHtml" INACTIVE="N" ITEM_IDENTIFIER="11107" MARKUP_LANGUAGE="HTML" NAME="MortgageDetail-EstateWillbeHeldIn" ROW_SPAN="3" TMPL_ITEM_HOLDER_NAME="SiebControl_11_107" TYPE="Control" UPDATED="11/04/2016 13:09:23" UPDATED_BY="SADMIN" CREATED="07/17/2003 13:24:33" CREATED_BY="SADMIN" EXT_REC_TABLES="S_APPL_WT_IT_RX"&gt;</w:t>
              <w:br/>
              <w:tab/>
              <w:tab/>
              <w:tab/>
              <w:tab/>
              <w:t>&lt;/APPLET_WEB_TEMPLATE_ITEM&gt;</w:t>
              <w:br/>
              <w:tab/>
              <w:tab/>
              <w:tab/>
              <w:tab/>
              <w:t>&lt;APPLET_WEB_TEMPLATE_ITEM COLUMN_SPAN="27" CONTROL="MortgageDetail-EstateWillbeHeldIn" GRID_PROPERTY="FormattedLabel" INACTIVE="N" ITEM_IDENTIFIER="11080" MARKUP_LANGUAGE="HTML" NAME="MortgageDetail-EstateWillbeHeldInLabel" ROW_SPAN="3" TYPE="Control" UPDATED="11/04/2003 20:51:35" UPDATED_BY="SADMIN" CREATED="07/17/2003 13:27:08" CREATED_BY="SADMIN"&gt;</w:t>
              <w:br/>
              <w:tab/>
              <w:tab/>
              <w:tab/>
              <w:tab/>
              <w:t>&lt;/APPLET_WEB_TEMPLATE_ITEM&gt;</w:t>
              <w:br/>
              <w:tab/>
              <w:tab/>
              <w:tab/>
              <w:tab/>
              <w:t>&lt;APPLET_WEB_TEMPLATE_ITEM COLUMN_SPAN="15" CONTROL="MortgageDetail-ExpDateforLease" GRID_PROPERTY="FormattedHtml" INACTIVE="N" ITEM_IDENTIFIER="14107" MARKUP_LANGUAGE="HTML" NAME="MortgageDetail-ExpDateforLease" ROW_SPAN="3" TMPL_ITEM_HOLDER_NAME="SiebControl_14_107" TYPE="Control" UPDATED="11/04/2016 13:09:23" UPDATED_BY="SADMIN" CREATED="07/17/2003 13:24:33" CREATED_BY="SADMIN" EXT_REC_TABLES="S_APPL_WT_IT_RX"&gt;</w:t>
              <w:br/>
              <w:tab/>
              <w:tab/>
              <w:tab/>
              <w:tab/>
              <w:t>&lt;/APPLET_WEB_TEMPLATE_ITEM&gt;</w:t>
              <w:br/>
              <w:tab/>
              <w:tab/>
              <w:tab/>
              <w:tab/>
              <w:t>&lt;APPLET_WEB_TEMPLATE_ITEM COLUMN_SPAN="27" CONTROL="MortgageDetail-ExpDateforLease" GRID_PROPERTY="FormattedLabel" INACTIVE="N" ITEM_IDENTIFIER="14080" MARKUP_LANGUAGE="HTML" NAME="MortgageDetail-ExpDateforLeaseLabel" ROW_SPAN="3" TYPE="Control" UPDATED="11/04/2003 20:51:35" UPDATED_BY="SADMIN" CREATED="07/17/2003 13:27:08" CREATED_BY="SADMIN"&gt;</w:t>
              <w:br/>
              <w:tab/>
              <w:tab/>
              <w:tab/>
              <w:tab/>
              <w:t>&lt;/APPLET_WEB_TEMPLATE_ITEM&gt;</w:t>
              <w:br/>
              <w:tab/>
              <w:tab/>
              <w:tab/>
              <w:tab/>
              <w:t>&lt;APPLET_WEB_TEMPLATE_ITEM COLUMN_SPAN="15" CONTROL="MortgageDetail-HouseImprovementCost" GRID_PROPERTY="FormattedHtml" INACTIVE="N" ITEM_IDENTIFIER="26107" MARKUP_LANGUAGE="HTML" NAME="MortgageDetail-HouseImprovementCost2" ROW_SPAN="3" TMPL_ITEM_HOLDER_NAME="SiebControl_26_107" TYPE="Control" UPDATED="11/04/2016 13:09:23" UPDATED_BY="SADMIN" CREATED="07/17/2003 13:24:33" CREATED_BY="SADMIN" EXT_REC_TABLES="S_APPL_WT_IT_RX"&gt;</w:t>
              <w:br/>
              <w:tab/>
              <w:tab/>
              <w:tab/>
              <w:tab/>
              <w:t>&lt;/APPLET_WEB_TEMPLATE_ITEM&gt;</w:t>
              <w:br/>
              <w:tab/>
              <w:tab/>
              <w:tab/>
              <w:tab/>
              <w:t>&lt;APPLET_WEB_TEMPLATE_ITEM COLUMN_SPAN="27" CONTROL="MortgageDetail-HouseImprovementCost" GRID_PROPERTY="FormattedLabel" INACTIVE="N" ITEM_IDENTIFIER="26080" MARKUP_LANGUAGE="HTML" NAME="MortgageDetail-HouseImprovementCostLabel" ROW_SPAN="3" TYPE="Control" UPDATED="11/04/2003 20:51:52" UPDATED_BY="SADMIN" CREATED="07/17/2003 13:27:08" CREATED_BY="SADMIN"&gt;</w:t>
              <w:br/>
              <w:tab/>
              <w:tab/>
              <w:tab/>
              <w:tab/>
              <w:t>&lt;/APPLET_WEB_TEMPLATE_ITEM&gt;</w:t>
              <w:br/>
              <w:tab/>
              <w:tab/>
              <w:tab/>
              <w:tab/>
              <w:t>&lt;APPLET_WEB_TEMPLATE_ITEM COLUMN_SPAN="15" CONTROL="MortgageDetail-HouseLiensAmount" GRID_PROPERTY="FormattedHtml" INACTIVE="N" ITEM_IDENTIFIER="29064" MARKUP_LANGUAGE="HTML" NAME="MortgageDetail-HouseLiensAmount" ROW_SPAN="3" TMPL_ITEM_HOLDER_NAME="SiebControl_29_64" TYPE="Control" UPDATED="11/04/2016 13:09:23" UPDATED_BY="SADMIN" CREATED="07/17/2003 13:24:33" CREATED_BY="SADMIN" EXT_REC_TABLES="S_APPL_WT_IT_RX"&gt;</w:t>
              <w:br/>
              <w:tab/>
              <w:tab/>
              <w:tab/>
              <w:tab/>
              <w:t>&lt;/APPLET_WEB_TEMPLATE_ITEM&gt;</w:t>
              <w:br/>
              <w:tab/>
              <w:tab/>
              <w:tab/>
              <w:tab/>
              <w:t>&lt;APPLET_WEB_TEMPLATE_ITEM COLUMN_SPAN="25" CONTROL="MortgageDetail-HouseLiensAmount" GRID_PROPERTY="FormattedLabel" INACTIVE="N" ITEM_IDENTIFIER="29039" MARKUP_LANGUAGE="HTML" NAME="MortgageDetail-HouseLiensAmountLabel" ROW_SPAN="3" TYPE="Control" UPDATED="11/04/2003 20:51:15" UPDATED_BY="SADMIN" CREATED="07/17/2003 13:27:08" CREATED_BY="SADMIN"&gt;</w:t>
              <w:br/>
              <w:tab/>
              <w:tab/>
              <w:tab/>
              <w:tab/>
              <w:t>&lt;/APPLET_WEB_TEMPLATE_ITEM&gt;</w:t>
              <w:br/>
              <w:tab/>
              <w:tab/>
              <w:tab/>
              <w:tab/>
              <w:t>&lt;APPLET_WEB_TEMPLATE_ITEM COLUMN_SPAN="15" CONTROL="MortgageDetail-HouseOriginalCost" GRID_PROPERTY="FormattedHtml" INACTIVE="N" ITEM_IDENTIFIER="26064" MARKUP_LANGUAGE="HTML" NAME="MortgageDetail-HouseOriginalCost" ROW_SPAN="3" TMPL_ITEM_HOLDER_NAME="SiebControl_26_64" TYPE="Control" UPDATED="11/04/2016 13:09:23" UPDATED_BY="SADMIN" CREATED="07/17/2003 13:24:33" CREATED_BY="SADMIN" EXT_REC_TABLES="S_APPL_WT_IT_RX"&gt;</w:t>
              <w:br/>
              <w:tab/>
              <w:tab/>
              <w:tab/>
              <w:tab/>
              <w:t>&lt;/APPLET_WEB_TEMPLATE_ITEM&gt;</w:t>
              <w:br/>
              <w:tab/>
              <w:tab/>
              <w:tab/>
              <w:tab/>
              <w:t>&lt;APPLET_WEB_TEMPLATE_ITEM COLUMN_SPAN="25" CONTROL="MortgageDetail-HouseOriginalCost" GRID_PROPERTY="FormattedLabel" INACTIVE="N" ITEM_IDENTIFIER="26039" MARKUP_LANGUAGE="HTML" NAME="MortgageDetail-HouseOriginalCostLabel" ROW_SPAN="3" TYPE="Control" UPDATED="11/04/2003 20:51:12" UPDATED_BY="SADMIN" CREATED="07/17/2003 13:27:08" CREATED_BY="SADMIN"&gt;</w:t>
              <w:br/>
              <w:tab/>
              <w:tab/>
              <w:tab/>
              <w:tab/>
              <w:t>&lt;/APPLET_WEB_TEMPLATE_ITEM&gt;</w:t>
              <w:br/>
              <w:tab/>
              <w:tab/>
              <w:tab/>
              <w:tab/>
              <w:t>&lt;APPLET_WEB_TEMPLATE_ITEM COLUMN_SPAN="15" CONTROL="MortgageDetail-HouseYearAcquired" GRID_PROPERTY="FormattedHtml" INACTIVE="N" ITEM_IDENTIFIER="23064" MARKUP_LANGUAGE="HTML" NAME="MortgageDetail-HouseYearAcquired2" ROW_SPAN="3" TMPL_ITEM_HOLDER_NAME="SiebControl_23_64" TYPE="Control" UPDATED="11/04/2016 13:09:23" UPDATED_BY="SADMIN" CREATED="07/17/2003 13:24:33" CREATED_BY="SADMIN" EXT_REC_TABLES="S_APPL_WT_IT_RX"&gt;</w:t>
              <w:br/>
              <w:tab/>
              <w:tab/>
              <w:tab/>
              <w:tab/>
              <w:t>&lt;/APPLET_WEB_TEMPLATE_ITEM&gt;</w:t>
              <w:br/>
              <w:tab/>
              <w:tab/>
              <w:tab/>
              <w:tab/>
              <w:t>&lt;APPLET_WEB_TEMPLATE_ITEM COLUMN_SPAN="15" CONTROL="MortgageDetail-HouseYearAcquired" GRID_PROPERTY="FormattedLabel" INACTIVE="N" ITEM_IDENTIFIER="23049" MARKUP_LANGUAGE="HTML" NAME="MortgageDetail-HouseYearAcquiredLabel" ROW_SPAN="3" TYPE="Control" UPDATED="11/04/2003 20:51:12" UPDATED_BY="SADMIN" CREATED="07/17/2003 13:27:08" CREATED_BY="SADMIN"&gt;</w:t>
              <w:br/>
              <w:tab/>
              <w:tab/>
              <w:tab/>
              <w:tab/>
              <w:t>&lt;/APPLET_WEB_TEMPLATE_ITEM&gt;</w:t>
              <w:br/>
              <w:tab/>
              <w:tab/>
              <w:tab/>
              <w:tab/>
              <w:t>&lt;APPLET_WEB_TEMPLATE_ITEM COLUMN_SPAN="15" CONTROL="MortgageDetail-Improvement" GRID_PROPERTY="FormattedHtml" INACTIVE="N" ITEM_IDENTIFIER="20107" MARKUP_LANGUAGE="HTML" NAME="MortgageDetail-Improvement" ROW_SPAN="3" TMPL_ITEM_HOLDER_NAME="SiebControl_20_107" TYPE="Control" UPDATED="11/04/2016 13:09:23" UPDATED_BY="SADMIN" CREATED="07/17/2003 13:24:33" CREATED_BY="SADMIN" EXT_REC_TABLES="S_APPL_WT_IT_RX"&gt;</w:t>
              <w:br/>
              <w:tab/>
              <w:tab/>
              <w:tab/>
              <w:tab/>
              <w:t>&lt;/APPLET_WEB_TEMPLATE_ITEM&gt;</w:t>
              <w:br/>
              <w:tab/>
              <w:tab/>
              <w:tab/>
              <w:tab/>
              <w:t>&lt;APPLET_WEB_TEMPLATE_ITEM COLUMN_SPAN="15" CONTROL="MortgageDetail-ImprovementDescription" GRID_PROPERTY="FormattedHtml" INACTIVE="N" ITEM_IDENTIFIER="23107" MARKUP_LANGUAGE="HTML" NAME="MortgageDetail-ImprovementDescription" ROW_SPAN="3" TMPL_ITEM_HOLDER_NAME="SiebControl_23_107" TYPE="Control" UPDATED="11/04/2016 13:09:23" UPDATED_BY="SADMIN" CREATED="07/17/2003 13:24:33" CREATED_BY="SADMIN" EXT_REC_TABLES="S_APPL_WT_IT_RX"&gt;</w:t>
              <w:br/>
              <w:tab/>
              <w:tab/>
              <w:tab/>
              <w:tab/>
              <w:t>&lt;/APPLET_WEB_TEMPLATE_ITEM&gt;</w:t>
              <w:br/>
              <w:tab/>
              <w:tab/>
              <w:tab/>
              <w:tab/>
              <w:t>&lt;APPLET_WEB_TEMPLATE_ITEM COLUMN_SPAN="26" CONTROL="MortgageDetail-ImprovementDescription" GRID_PROPERTY="FormattedLabel" INACTIVE="N" ITEM_IDENTIFIER="23081" MARKUP_LANGUAGE="HTML" NAME="MortgageDetail-ImprovementDescriptionLabel" ROW_SPAN="3" TYPE="Control" UPDATED="11/04/2003 20:51:40" UPDATED_BY="SADMIN" CREATED="07/17/2003 13:27:09" CREATED_BY="SADMIN"&gt;</w:t>
              <w:br/>
              <w:tab/>
              <w:tab/>
              <w:tab/>
              <w:tab/>
              <w:t>&lt;/APPLET_WEB_TEMPLATE_ITEM&gt;</w:t>
              <w:br/>
              <w:tab/>
              <w:tab/>
              <w:tab/>
              <w:tab/>
              <w:t>&lt;APPLET_WEB_TEMPLATE_ITEM COLUMN_SPAN="15" CONTROL="MortgageDetail-Improvement" GRID_PROPERTY="FormattedLabel" INACTIVE="N" ITEM_IDENTIFIER="20092" MARKUP_LANGUAGE="HTML" NAME="MortgageDetail-ImprovementLabel" ROW_SPAN="3" TYPE="Control" UPDATED="11/04/2003 20:51:35" UPDATED_BY="SADMIN" CREATED="07/17/2003 13:27:09" CREATED_BY="SADMIN"&gt;</w:t>
              <w:br/>
              <w:tab/>
              <w:tab/>
              <w:tab/>
              <w:tab/>
              <w:t>&lt;/APPLET_WEB_TEMPLATE_ITEM&gt;</w:t>
              <w:br/>
              <w:tab/>
              <w:tab/>
              <w:tab/>
              <w:tab/>
              <w:t>&lt;APPLET_WEB_TEMPLATE_ITEM COLUMN_SPAN="15" CONTROL="MortgageDetail-LenderCase#" GRID_PROPERTY="FormattedHtml" INACTIVE="N" ITEM_IDENTIFIER="20023" MARKUP_LANGUAGE="HTML" NAME="MortgageDetail-LenderCase#" ROW_SPAN="3" TMPL_ITEM_HOLDER_NAME="SiebControl_20_23" TYPE="Control" UPDATED="11/04/2016 13:09:23" UPDATED_BY="SADMIN" CREATED="07/17/2003 13:24:33" CREATED_BY="SADMIN" EXT_REC_TABLES="S_APPL_WT_IT_RX"&gt;</w:t>
              <w:br/>
              <w:tab/>
              <w:tab/>
              <w:tab/>
              <w:tab/>
              <w:t>&lt;/APPLET_WEB_TEMPLATE_ITEM&gt;</w:t>
              <w:br/>
              <w:tab/>
              <w:tab/>
              <w:tab/>
              <w:tab/>
              <w:t>&lt;APPLET_WEB_TEMPLATE_ITEM COLUMN_SPAN="21" CONTROL="MortgageDetail-LenderCase#" GRID_PROPERTY="FormattedLabel" INACTIVE="N" ITEM_IDENTIFIER="20002" MARKUP_LANGUAGE="HTML" NAME="MortgageDetail-LenderCase#Label" ROW_SPAN="3" TYPE="Control" UPDATED="11/04/2003 20:49:25" UPDATED_BY="SADMIN" CREATED="07/17/2003 13:27:09" CREATED_BY="SADMIN"&gt;</w:t>
              <w:br/>
              <w:tab/>
              <w:tab/>
              <w:tab/>
              <w:tab/>
              <w:t>&lt;/APPLET_WEB_TEMPLATE_ITEM&gt;</w:t>
              <w:br/>
              <w:tab/>
              <w:tab/>
              <w:tab/>
              <w:tab/>
              <w:t>&lt;APPLET_WEB_TEMPLATE_ITEM COLUMN_SPAN="15" CONTROL="MortgageDetail-LotImprovementCost" GRID_PROPERTY="FormattedHtml" INACTIVE="N" ITEM_IDENTIFIER="38107" MARKUP_LANGUAGE="HTML" NAME="MortgageDetail-LotImprovementCost" ROW_SPAN="3" TMPL_ITEM_HOLDER_NAME="SiebControl_38_107" TYPE="Control" UPDATED="11/04/2016 13:09:23" UPDATED_BY="SADMIN" CREATED="07/17/2003 13:24:33" CREATED_BY="SADMIN" EXT_REC_TABLES="S_APPL_WT_IT_RX"&gt;</w:t>
              <w:br/>
              <w:tab/>
              <w:tab/>
              <w:tab/>
              <w:tab/>
              <w:t>&lt;/APPLET_WEB_TEMPLATE_ITEM&gt;</w:t>
              <w:br/>
              <w:tab/>
              <w:tab/>
              <w:tab/>
              <w:tab/>
              <w:t>&lt;APPLET_WEB_TEMPLATE_ITEM COLUMN_SPAN="27" CONTROL="MortgageDetail-LotImprovementCost" GRID_PROPERTY="FormattedLabel" INACTIVE="N" ITEM_IDENTIFIER="38080" MARKUP_LANGUAGE="HTML" NAME="MortgageDetail-LotImprovementCostLabel" ROW_SPAN="3" TYPE="Control" UPDATED="11/04/2003 20:51:25" UPDATED_BY="SADMIN" CREATED="07/17/2003 13:27:09" CREATED_BY="SADMIN"&gt;</w:t>
              <w:br/>
              <w:tab/>
              <w:tab/>
              <w:tab/>
              <w:tab/>
              <w:t>&lt;/APPLET_WEB_TEMPLATE_ITEM&gt;</w:t>
              <w:br/>
              <w:tab/>
              <w:tab/>
              <w:tab/>
              <w:tab/>
              <w:t>&lt;APPLET_WEB_TEMPLATE_ITEM COLUMN_SPAN="15" CONTROL="MortgageDetail-LotLiensAmount" GRID_PROPERTY="FormattedHtml" INACTIVE="N" ITEM_IDENTIFIER="41064" MARKUP_LANGUAGE="HTML" NAME="MortgageDetail-LotLiensAmount" ROW_SPAN="3" TMPL_ITEM_HOLDER_NAME="SiebControl_41_64" TYPE="Control" UPDATED="11/04/2016 13:09:23" UPDATED_BY="SADMIN" CREATED="07/17/2003 13:24:33" CREATED_BY="SADMIN" EXT_REC_TABLES="S_APPL_WT_IT_RX"&gt;</w:t>
              <w:br/>
              <w:tab/>
              <w:tab/>
              <w:tab/>
              <w:tab/>
              <w:t>&lt;/APPLET_WEB_TEMPLATE_ITEM&gt;</w:t>
              <w:br/>
              <w:tab/>
              <w:tab/>
              <w:tab/>
              <w:tab/>
              <w:t>&lt;APPLET_WEB_TEMPLATE_ITEM COLUMN_SPAN="25" CONTROL="MortgageDetail-LotLiensAmount" GRID_PROPERTY="FormattedLabel" INACTIVE="N" ITEM_IDENTIFIER="41039" MARKUP_LANGUAGE="HTML" NAME="MortgageDetail-LotLiensAmountLabel" ROW_SPAN="3" TYPE="Control" UPDATED="11/04/2003 20:51:12" UPDATED_BY="SADMIN" CREATED="07/17/2003 13:27:09" CREATED_BY="SADMIN"&gt;</w:t>
              <w:br/>
              <w:tab/>
              <w:tab/>
              <w:tab/>
              <w:tab/>
              <w:t>&lt;/APPLET_WEB_TEMPLATE_ITEM&gt;</w:t>
              <w:br/>
              <w:tab/>
              <w:tab/>
              <w:tab/>
              <w:tab/>
              <w:t>&lt;APPLET_WEB_TEMPLATE_ITEM COLUMN_SPAN="15" CONTROL="MortgageDetail-LotOriginalCost" GRID_PROPERTY="FormattedHtml" INACTIVE="N" ITEM_IDENTIFIER="38064" MARKUP_LANGUAGE="HTML" NAME="MortgageDetail-LotOriginalCost" ROW_SPAN="3" TMPL_ITEM_HOLDER_NAME="SiebControl_38_64" TYPE="Control" UPDATED="11/04/2016 13:09:23" UPDATED_BY="SADMIN" CREATED="07/17/2003 13:24:33" CREATED_BY="SADMIN" EXT_REC_TABLES="S_APPL_WT_IT_RX"&gt;</w:t>
              <w:br/>
              <w:tab/>
              <w:tab/>
              <w:tab/>
              <w:tab/>
              <w:t>&lt;/APPLET_WEB_TEMPLATE_ITEM&gt;</w:t>
              <w:br/>
              <w:tab/>
              <w:tab/>
              <w:tab/>
              <w:tab/>
              <w:t>&lt;APPLET_WEB_TEMPLATE_ITEM COLUMN_SPAN="25" CONTROL="MortgageDetail-LotOriginalCost" GRID_PROPERTY="FormattedLabel" INACTIVE="N" ITEM_IDENTIFIER="38039" MARKUP_LANGUAGE="HTML" NAME="MortgageDetail-LotOriginalCostLabel" ROW_SPAN="3" TYPE="Control" UPDATED="11/04/2003 20:51:13" UPDATED_BY="SADMIN" CREATED="07/17/2003 13:27:09" CREATED_BY="SADMIN"&gt;</w:t>
              <w:br/>
              <w:tab/>
              <w:tab/>
              <w:tab/>
              <w:tab/>
              <w:t>&lt;/APPLET_WEB_TEMPLATE_ITEM&gt;</w:t>
              <w:br/>
              <w:tab/>
              <w:tab/>
              <w:tab/>
              <w:tab/>
              <w:t>&lt;APPLET_WEB_TEMPLATE_ITEM COLUMN_SPAN="15" CONTROL="MortgageDetail-LotPresentValue" GRID_PROPERTY="FormattedHtml" INACTIVE="N" ITEM_IDENTIFIER="35107" MARKUP_LANGUAGE="HTML" NAME="MortgageDetail-LotPresentValue" ROW_SPAN="3" TMPL_ITEM_HOLDER_NAME="SiebControl_35_107" TYPE="Control" UPDATED="11/04/2016 13:09:23" UPDATED_BY="SADMIN" CREATED="07/17/2003 13:24:33" CREATED_BY="SADMIN" EXT_REC_TABLES="S_APPL_WT_IT_RX"&gt;</w:t>
              <w:br/>
              <w:tab/>
              <w:tab/>
              <w:tab/>
              <w:tab/>
              <w:t>&lt;/APPLET_WEB_TEMPLATE_ITEM&gt;</w:t>
              <w:br/>
              <w:tab/>
              <w:tab/>
              <w:tab/>
              <w:tab/>
              <w:t>&lt;APPLET_WEB_TEMPLATE_ITEM COLUMN_SPAN="21" CONTROL="MortgageDetail-LotPresentValue" GRID_PROPERTY="FormattedLabel" INACTIVE="N" ITEM_IDENTIFIER="35086" MARKUP_LANGUAGE="HTML" NAME="MortgageDetail-LotPresentValueLabel" ROW_SPAN="3" TYPE="Control" UPDATED="11/04/2003 20:51:35" UPDATED_BY="SADMIN" CREATED="07/17/2003 13:27:09" CREATED_BY="SADMIN"&gt;</w:t>
              <w:br/>
              <w:tab/>
              <w:tab/>
              <w:tab/>
              <w:tab/>
              <w:t>&lt;/APPLET_WEB_TEMPLATE_ITEM&gt;</w:t>
              <w:br/>
              <w:tab/>
              <w:tab/>
              <w:tab/>
              <w:tab/>
              <w:t>&lt;APPLET_WEB_TEMPLATE_ITEM COLUMN_SPAN="15" CONTROL="MortgageDetail-LotTotal" GRID_PROPERTY="FormattedHtml" INACTIVE="N" ITEM_IDENTIFIER="41107" MARKUP_LANGUAGE="HTML" NAME="MortgageDetail-LotTotal2" ROW_SPAN="3" TMPL_ITEM_HOLDER_NAME="SiebControl_41_107" TYPE="Control" UPDATED="11/04/2016 13:09:23" UPDATED_BY="SADMIN" CREATED="07/17/2003 13:24:33" CREATED_BY="SADMIN" EXT_REC_TABLES="S_APPL_WT_IT_RX"&gt;</w:t>
              <w:br/>
              <w:tab/>
              <w:tab/>
              <w:tab/>
              <w:tab/>
              <w:t>&lt;/APPLET_WEB_TEMPLATE_ITEM&gt;</w:t>
              <w:br/>
              <w:tab/>
              <w:tab/>
              <w:tab/>
              <w:tab/>
              <w:t>&lt;APPLET_WEB_TEMPLATE_ITEM COLUMN_SPAN="15" CONTROL="MortgageDetail-LotTotal" GRID_PROPERTY="FormattedLabel" INACTIVE="N" ITEM_IDENTIFIER="41092" MARKUP_LANGUAGE="HTML" NAME="MortgageDetail-LotTotalLabel" ROW_SPAN="3" TYPE="Control" UPDATED="11/04/2003 20:51:25" UPDATED_BY="SADMIN" CREATED="07/17/2003 13:27:09" CREATED_BY="SADMIN"&gt;</w:t>
              <w:br/>
              <w:tab/>
              <w:tab/>
              <w:tab/>
              <w:tab/>
              <w:t>&lt;/APPLET_WEB_TEMPLATE_ITEM&gt;</w:t>
              <w:br/>
              <w:tab/>
              <w:tab/>
              <w:tab/>
              <w:tab/>
              <w:t>&lt;APPLET_WEB_TEMPLATE_ITEM COLUMN_SPAN="15" CONTROL="MortgageDetail-LotYearAcquired" GRID_PROPERTY="FormattedHtml" INACTIVE="N" ITEM_IDENTIFIER="35064" MARKUP_LANGUAGE="HTML" NAME="MortgageDetail-LotYearAcquired" ROW_SPAN="3" TMPL_ITEM_HOLDER_NAME="SiebControl_35_64" TYPE="Control" UPDATED="11/04/2016 13:09:23" UPDATED_BY="SADMIN" CREATED="07/17/2003 13:24:33" CREATED_BY="SADMIN" EXT_REC_TABLES="S_APPL_WT_IT_RX"&gt;</w:t>
              <w:br/>
              <w:tab/>
              <w:tab/>
              <w:tab/>
              <w:tab/>
              <w:t>&lt;/APPLET_WEB_TEMPLATE_ITEM&gt;</w:t>
              <w:br/>
              <w:tab/>
              <w:tab/>
              <w:tab/>
              <w:tab/>
              <w:t>&lt;APPLET_WEB_TEMPLATE_ITEM COLUMN_SPAN="15" CONTROL="MortgageDetail-LotYearAcquired" GRID_PROPERTY="FormattedLabel" INACTIVE="N" ITEM_IDENTIFIER="35049" MARKUP_LANGUAGE="HTML" NAME="MortgageDetail-LotYearAcquiredLabel" ROW_SPAN="3" TYPE="Control" UPDATED="11/04/2003 20:51:12" UPDATED_BY="SADMIN" CREATED="07/17/2003 13:27:09" CREATED_BY="SADMIN"&gt;</w:t>
              <w:br/>
              <w:tab/>
              <w:tab/>
              <w:tab/>
              <w:tab/>
              <w:t>&lt;/APPLET_WEB_TEMPLATE_ITEM&gt;</w:t>
              <w:br/>
              <w:tab/>
              <w:tab/>
              <w:tab/>
              <w:tab/>
              <w:t>&lt;APPLET_WEB_TEMPLATE_ITEM COLUMN_SPAN="15" CONTROL="MortgageDetail-NoofUnits" GRID_PROPERTY="FormattedHtml" INACTIVE="N" ITEM_IDENTIFIER="35023" MARKUP_LANGUAGE="HTML" NAME="MortgageDetail-NoofUnits" ROW_SPAN="3" TMPL_ITEM_HOLDER_NAME="SiebControl_35_23" TYPE="Control" UPDATED="11/04/2016 13:09:23" UPDATED_BY="SADMIN" CREATED="07/17/2003 13:24:33" CREATED_BY="SADMIN" EXT_REC_TABLES="S_APPL_WT_IT_RX"&gt;</w:t>
              <w:br/>
              <w:tab/>
              <w:tab/>
              <w:tab/>
              <w:tab/>
              <w:t>&lt;/APPLET_WEB_TEMPLATE_ITEM&gt;</w:t>
              <w:br/>
              <w:tab/>
              <w:tab/>
              <w:tab/>
              <w:tab/>
              <w:t>&lt;APPLET_WEB_TEMPLATE_ITEM COLUMN_SPAN="14" CONTROL="MortgageDetail-NoofUnits" GRID_PROPERTY="FormattedLabel" INACTIVE="N" ITEM_IDENTIFIER="35009" MARKUP_LANGUAGE="HTML" NAME="MortgageDetail-NoofUnitsLabel" ROW_SPAN="3" TYPE="Control" UPDATED="11/04/2003 20:49:25" UPDATED_BY="SADMIN" CREATED="07/17/2003 13:27:09" CREATED_BY="SADMIN"&gt;</w:t>
              <w:br/>
              <w:tab/>
              <w:tab/>
              <w:tab/>
              <w:tab/>
              <w:t>&lt;/APPLET_WEB_TEMPLATE_ITEM&gt;</w:t>
              <w:br/>
              <w:tab/>
              <w:tab/>
              <w:tab/>
              <w:tab/>
              <w:t>&lt;APPLET_WEB_TEMPLATE_ITEM COLUMN_SPAN="15" CONTROL="MortgageDetail-NumberofMonths" GRID_PROPERTY="FormattedHtml" INACTIVE="N" ITEM_IDENTIFIER="29023" MARKUP_LANGUAGE="HTML" NAME="MortgageDetail-NumberofMonths" ROW_SPAN="3" TMPL_ITEM_HOLDER_NAME="SiebControl_29_23" TYPE="Control" UPDATED="11/04/2016 13:09:23" UPDATED_BY="SADMIN" CREATED="07/17/2003 13:24:33" CREATED_BY="SADMIN" EXT_REC_TABLES="S_APPL_WT_IT_RX"&gt;</w:t>
              <w:br/>
              <w:tab/>
              <w:tab/>
              <w:tab/>
              <w:tab/>
              <w:t>&lt;/APPLET_WEB_TEMPLATE_ITEM&gt;</w:t>
              <w:br/>
              <w:tab/>
              <w:tab/>
              <w:tab/>
              <w:tab/>
              <w:t>&lt;APPLET_WEB_TEMPLATE_ITEM COLUMN_SPAN="13" CONTROL="MortgageDetail-NumberofMonths" GRID_PROPERTY="FormattedLabel" INACTIVE="N" ITEM_IDENTIFIER="29010" MARKUP_LANGUAGE="HTML" NAME="MortgageDetail-NumberofMonthsLabel" ROW_SPAN="3" TYPE="Control" UPDATED="11/04/2003 20:49:25" UPDATED_BY="SADMIN" CREATED="07/17/2003 13:27:09" CREATED_BY="SADMIN"&gt;</w:t>
              <w:br/>
              <w:tab/>
              <w:tab/>
              <w:tab/>
              <w:tab/>
              <w:t>&lt;/APPLET_WEB_TEMPLATE_ITEM&gt;</w:t>
              <w:br/>
              <w:tab/>
              <w:tab/>
              <w:tab/>
              <w:tab/>
              <w:t>&lt;APPLET_WEB_TEMPLATE_ITEM COLUMN_SPAN="15" CONTROL="MortgageDetail-PropertyDescription" GRID_PROPERTY="FormattedHtml" INACTIVE="N" ITEM_IDENTIFIER="38023" MARKUP_LANGUAGE="HTML" NAME="MortgageDetail-PropertyDescription" ROW_SPAN="3" TMPL_ITEM_HOLDER_NAME="SiebControl_38_23" TYPE="Control" UPDATED="11/04/2016 13:09:23" UPDATED_BY="SADMIN" CREATED="07/17/2003 13:24:33" CREATED_BY="SADMIN" EXT_REC_TABLES="S_APPL_WT_IT_RX"&gt;</w:t>
              <w:br/>
              <w:tab/>
              <w:tab/>
              <w:tab/>
              <w:tab/>
              <w:t>&lt;/APPLET_WEB_TEMPLATE_ITEM&gt;</w:t>
              <w:br/>
              <w:tab/>
              <w:tab/>
              <w:tab/>
              <w:tab/>
              <w:t>&lt;APPLET_WEB_TEMPLATE_ITEM COLUMN_SPAN="15" CONTROL="MortgageDetail-PropertyDescription2" GRID_PROPERTY="FormattedHtml" INACTIVE="N" ITEM_IDENTIFIER="2107" MARKUP_LANGUAGE="HTML" NAME="MortgageDetail-PropertyDescription2" ROW_SPAN="3" TMPL_ITEM_HOLDER_NAME="SiebControl_2_107" TYPE="Control" UPDATED="11/04/2016 13:09:23" UPDATED_BY="SADMIN" CREATED="07/17/2003 13:24:33" CREATED_BY="SADMIN" EXT_REC_TABLES="S_APPL_WT_IT_RX"&gt;</w:t>
              <w:br/>
              <w:tab/>
              <w:tab/>
              <w:tab/>
              <w:tab/>
              <w:t>&lt;/APPLET_WEB_TEMPLATE_ITEM&gt;</w:t>
              <w:br/>
              <w:tab/>
              <w:tab/>
              <w:tab/>
              <w:tab/>
              <w:t>&lt;APPLET_WEB_TEMPLATE_ITEM COLUMN_SPAN="19" CONTROL="MortgageDetail-PropertyDescription2" GRID_PROPERTY="FormattedLabel" INACTIVE="N" ITEM_IDENTIFIER="2088" MARKUP_LANGUAGE="HTML" NAME="MortgageDetail-PropertyDescription2Label" ROW_SPAN="3" TYPE="Control" UPDATED="11/04/2003 20:51:35" UPDATED_BY="SADMIN" CREATED="07/17/2003 13:27:09" CREATED_BY="SADMIN"&gt;</w:t>
              <w:br/>
              <w:tab/>
              <w:tab/>
              <w:tab/>
              <w:tab/>
              <w:t>&lt;/APPLET_WEB_TEMPLATE_ITEM&gt;</w:t>
              <w:br/>
              <w:tab/>
              <w:tab/>
              <w:tab/>
              <w:tab/>
              <w:t>&lt;APPLET_WEB_TEMPLATE_ITEM COLUMN_SPAN="21" CONTROL="MortgageDetail-PropertyDescription" GRID_PROPERTY="FormattedLabel" INACTIVE="N" ITEM_IDENTIFIER="38002" MARKUP_LANGUAGE="HTML" NAME="MortgageDetail-PropertyDescriptionLabel" ROW_SPAN="3" TYPE="Control" UPDATED="11/04/2003 20:49:25" UPDATED_BY="SADMIN" CREATED="07/17/2003 13:27:09" CREATED_BY="SADMIN"&gt;</w:t>
              <w:br/>
              <w:tab/>
              <w:tab/>
              <w:tab/>
              <w:tab/>
              <w:t>&lt;/APPLET_WEB_TEMPLATE_ITEM&gt;</w:t>
              <w:br/>
              <w:tab/>
              <w:tab/>
              <w:tab/>
              <w:tab/>
              <w:t>&lt;APPLET_WEB_TEMPLATE_ITEM COLUMN_SPAN="15" CONTROL="MortgageDetail-Purpose" GRID_PROPERTY="FormattedHtml" INACTIVE="N" ITEM_IDENTIFIER="26023" MARKUP_LANGUAGE="HTML" NAME="MortgageDetail-Purpose" ROW_SPAN="3" TMPL_ITEM_HOLDER_NAME="SiebControl_26_23" TYPE="Control" UPDATED="11/04/2016 13:09:23" UPDATED_BY="SADMIN" CREATED="07/17/2003 13:24:33" CREATED_BY="SADMIN" EXT_REC_TABLES="S_APPL_WT_IT_RX"&gt;</w:t>
              <w:br/>
              <w:tab/>
              <w:tab/>
              <w:tab/>
              <w:tab/>
              <w:t>&lt;/APPLET_WEB_TEMPLATE_ITEM&gt;</w:t>
              <w:br/>
              <w:tab/>
              <w:tab/>
              <w:tab/>
              <w:tab/>
              <w:t>&lt;APPLET_WEB_TEMPLATE_ITEM COLUMN_SPAN="16" CONTROL="MortgageDetail-Purpose" GRID_PROPERTY="FormattedLabel" INACTIVE="N" ITEM_IDENTIFIER="26007" MARKUP_LANGUAGE="HTML" NAME="MortgageDetail-PurposeLabel" ROW_SPAN="3" TYPE="Control" UPDATED="11/04/2003 20:49:25" UPDATED_BY="SADMIN" CREATED="07/17/2003 13:27:09" CREATED_BY="SADMIN"&gt;</w:t>
              <w:br/>
              <w:tab/>
              <w:tab/>
              <w:tab/>
              <w:tab/>
              <w:t>&lt;/APPLET_WEB_TEMPLATE_ITEM&gt;</w:t>
              <w:br/>
              <w:tab/>
              <w:tab/>
              <w:tab/>
              <w:tab/>
              <w:t>&lt;APPLET_WEB_TEMPLATE_ITEM COLUMN_SPAN="15" CONTROL="MortgageDetail-PurposeofRefinance" GRID_PROPERTY="FormattedHtml" INACTIVE="N" ITEM_IDENTIFIER="20064" MARKUP_LANGUAGE="HTML" NAME="MortgageDetail-PurposeofRefinance" ROW_SPAN="3" TMPL_ITEM_HOLDER_NAME="SiebControl_20_64" TYPE="Control" UPDATED="11/04/2016 13:09:23" UPDATED_BY="SADMIN" CREATED="07/17/2003 13:24:33" CREATED_BY="SADMIN" EXT_REC_TABLES="S_APPL_WT_IT_RX"&gt;</w:t>
              <w:br/>
              <w:tab/>
              <w:tab/>
              <w:tab/>
              <w:tab/>
              <w:t>&lt;/APPLET_WEB_TEMPLATE_ITEM&gt;</w:t>
              <w:br/>
              <w:tab/>
              <w:tab/>
              <w:tab/>
              <w:tab/>
              <w:t>&lt;APPLET_WEB_TEMPLATE_ITEM COLUMN_SPAN="22" CONTROL="MortgageDetail-PurposeofRefinance" GRID_PROPERTY="FormattedLabel" INACTIVE="N" ITEM_IDENTIFIER="20042" MARKUP_LANGUAGE="HTML" NAME="MortgageDetail-PurposeofRefinanceLabel" ROW_SPAN="3" TYPE="Control" UPDATED="11/04/2003 20:51:12" UPDATED_BY="SADMIN" CREATED="07/17/2003 13:27:10" CREATED_BY="SADMIN"&gt;</w:t>
              <w:br/>
              <w:tab/>
              <w:tab/>
              <w:tab/>
              <w:tab/>
              <w:t>&lt;/APPLET_WEB_TEMPLATE_ITEM&gt;</w:t>
              <w:br/>
              <w:tab/>
              <w:tab/>
              <w:tab/>
              <w:tab/>
              <w:t>&lt;APPLET_WEB_TEMPLATE_ITEM COLUMN_SPAN="15" CONTROL="MortgageDetail-SourceDownPayment" GRID_PROPERTY="FormattedHtml" INACTIVE="N" ITEM_IDENTIFIER="17023" MARKUP_LANGUAGE="HTML" NAME="MortgageDetail-SourceDownPayment" ROW_SPAN="3" TMPL_ITEM_HOLDER_NAME="SiebControl_17_23" TYPE="Control" UPDATED="11/04/2016 13:09:23" UPDATED_BY="SADMIN" CREATED="07/17/2003 13:24:33" CREATED_BY="SADMIN" EXT_REC_TABLES="S_APPL_WT_IT_RX"&gt;</w:t>
              <w:br/>
              <w:tab/>
              <w:tab/>
              <w:tab/>
              <w:tab/>
              <w:t>&lt;/APPLET_WEB_TEMPLATE_ITEM&gt;</w:t>
              <w:br/>
              <w:tab/>
              <w:tab/>
              <w:tab/>
              <w:tab/>
              <w:t>&lt;APPLET_WEB_TEMPLATE_ITEM COLUMN_SPAN="21" CONTROL="MortgageDetail-SourceDownPayment" GRID_PROPERTY="FormattedLabel" INACTIVE="N" ITEM_IDENTIFIER="17002" MARKUP_LANGUAGE="HTML" NAME="MortgageDetail-SourceDownPaymentLabel" ROW_SPAN="3" TYPE="Control" UPDATED="11/04/2003 20:49:25" UPDATED_BY="SADMIN" CREATED="07/17/2003 13:27:10" CREATED_BY="SADMIN"&gt;</w:t>
              <w:br/>
              <w:tab/>
              <w:tab/>
              <w:tab/>
              <w:tab/>
              <w:t>&lt;/APPLET_WEB_TEMPLATE_ITEM&gt;</w:t>
              <w:br/>
              <w:tab/>
              <w:tab/>
              <w:tab/>
              <w:tab/>
              <w:t>&lt;APPLET_WEB_TEMPLATE_ITEM COLUMN_SPAN="15" CONTROL="MortgageDetail-State" GRID_PROPERTY="FormattedHtml" INACTIVE="N" ITEM_IDENTIFIER="8064" MARKUP_LANGUAGE="HTML" NAME="MortgageDetail-State" ROW_SPAN="3" TMPL_ITEM_HOLDER_NAME="SiebControl_8_64" TYPE="Control" UPDATED="11/04/2016 13:09:23" UPDATED_BY="SADMIN" CREATED="07/17/2003 13:24:33" CREATED_BY="SADMIN" EXT_REC_TABLES="S_APPL_WT_IT_RX"&gt;</w:t>
              <w:br/>
              <w:tab/>
              <w:tab/>
              <w:tab/>
              <w:tab/>
              <w:tab/>
              <w:t>&lt;APPLET_WEB_TEMPLATE_ITEM_LOCALE APPLICATION_CODE="STD" INACTIVE="N" ITEM_IDENTIFIER="11064"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COLUMN_SPAN="11" CONTROL="MortgageDetail-State" GRID_PROPERTY="FormattedLabel" INACTIVE="N" ITEM_IDENTIFIER="8053" MARKUP_LANGUAGE="HTML" NAME="MortgageDetail-StateLabel" ROW_SPAN="3" TYPE="Control" UPDATED="09/20/2012 08:04:55" UPDATED_BY="SADMIN" CREATED="07/17/2003 13:27:10" CREATED_BY="SADMIN"&gt;</w:t>
              <w:br/>
              <w:tab/>
              <w:tab/>
              <w:tab/>
              <w:tab/>
              <w:tab/>
              <w:t>&lt;APPLET_WEB_TEMPLATE_ITEM_LOCALE APPLICATION_CODE="STD" INACTIVE="N" ITEM_IDENTIFIER="11053"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COLUMN_SPAN="15" CONTROL="MortgageDetail-StreetAddress" GRID_PROPERTY="FormattedHtml" INACTIVE="N" ITEM_IDENTIFIER="2064" MARKUP_LANGUAGE="HTML" NAME="MortgageDetail-StreetAddress" ROW_SPAN="3" TMPL_ITEM_HOLDER_NAME="SiebControl_2_64" TYPE="Control" UPDATED="11/04/2016 13:09:23" UPDATED_BY="SADMIN" CREATED="07/17/2003 13:24:34" CREATED_BY="SADMIN" EXT_REC_TABLES="S_APPL_WT_IT_RX"&gt;</w:t>
              <w:br/>
              <w:tab/>
              <w:tab/>
              <w:tab/>
              <w:tab/>
              <w:t>&lt;/APPLET_WEB_TEMPLATE_ITEM&gt;</w:t>
              <w:br/>
              <w:tab/>
              <w:tab/>
              <w:tab/>
              <w:tab/>
              <w:t>&lt;APPLET_WEB_TEMPLATE_ITEM COLUMN_SPAN="10" CONTROL="MortgageDetail-StreetAddress" GRID_PROPERTY="FormattedLabel" INACTIVE="N" ITEM_IDENTIFIER="2054" MARKUP_LANGUAGE="HTML" NAME="MortgageDetail-StreetAddressLabel" ROW_SPAN="3" TYPE="Control" UPDATED="09/20/2012 08:04:54" UPDATED_BY="SADMIN" CREATED="07/17/2003 13:27:10" CREATED_BY="SADMIN"&gt;</w:t>
              <w:br/>
              <w:tab/>
              <w:tab/>
              <w:tab/>
              <w:tab/>
              <w:t>&lt;/APPLET_WEB_TEMPLATE_ITEM&gt;</w:t>
              <w:br/>
              <w:tab/>
              <w:tab/>
              <w:tab/>
              <w:tab/>
              <w:t>&lt;APPLET_WEB_TEMPLATE_ITEM COLUMN_SPAN="15" CONTROL="MortgageDetail-TitleManner" GRID_PROPERTY="FormattedHtml" INACTIVE="N" ITEM_IDENTIFIER="8107" MARKUP_LANGUAGE="HTML" NAME="MortgageDetail-TitleManner" ROW_SPAN="3" TMPL_ITEM_HOLDER_NAME="SiebControl_8_107" TYPE="Control" UPDATED="11/04/2016 13:09:23" UPDATED_BY="SADMIN" CREATED="07/17/2003 13:24:34" CREATED_BY="SADMIN" EXT_REC_TABLES="S_APPL_WT_IT_RX"&gt;</w:t>
              <w:br/>
              <w:tab/>
              <w:tab/>
              <w:tab/>
              <w:tab/>
              <w:t>&lt;/APPLET_WEB_TEMPLATE_ITEM&gt;</w:t>
              <w:br/>
              <w:tab/>
              <w:tab/>
              <w:tab/>
              <w:tab/>
              <w:t>&lt;APPLET_WEB_TEMPLATE_ITEM COLUMN_SPAN="24" CONTROL="MortgageDetail-TitleManner" GRID_PROPERTY="FormattedLabel" INACTIVE="N" ITEM_IDENTIFIER="8083" MARKUP_LANGUAGE="HTML" NAME="MortgageDetail-TitleMannerLabel" ROW_SPAN="3" TYPE="Control" UPDATED="11/04/2003 20:51:35" UPDATED_BY="SADMIN" CREATED="07/17/2003 13:27:10" CREATED_BY="SADMIN"&gt;</w:t>
              <w:br/>
              <w:tab/>
              <w:tab/>
              <w:tab/>
              <w:tab/>
              <w:t>&lt;/APPLET_WEB_TEMPLATE_ITEM&gt;</w:t>
              <w:br/>
              <w:tab/>
              <w:tab/>
              <w:tab/>
              <w:tab/>
              <w:t>&lt;APPLET_WEB_TEMPLATE_ITEM COLUMN_SPAN="15" CONTROL="MortgageDetail-TitleName" GRID_PROPERTY="FormattedHtml" INACTIVE="N" ITEM_IDENTIFIER="5107" MARKUP_LANGUAGE="HTML" NAME="MortgageDetail-TitleName" ROW_SPAN="3" TMPL_ITEM_HOLDER_NAME="SiebControl_5_107" TYPE="Control" UPDATED="11/04/2016 13:09:23" UPDATED_BY="SADMIN" CREATED="07/17/2003 13:24:34" CREATED_BY="SADMIN" EXT_REC_TABLES="S_APPL_WT_IT_RX"&gt;</w:t>
              <w:br/>
              <w:tab/>
              <w:tab/>
              <w:tab/>
              <w:tab/>
              <w:t>&lt;/APPLET_WEB_TEMPLATE_ITEM&gt;</w:t>
              <w:br/>
              <w:tab/>
              <w:tab/>
              <w:tab/>
              <w:tab/>
              <w:t>&lt;APPLET_WEB_TEMPLATE_ITEM COLUMN_SPAN="24" CONTROL="MortgageDetail-TitleName" GRID_PROPERTY="FormattedLabel" INACTIVE="N" ITEM_IDENTIFIER="5083" MARKUP_LANGUAGE="HTML" NAME="MortgageDetail-TitleNameLabel" ROW_SPAN="3" TYPE="Control" UPDATED="11/04/2003 20:51:35" UPDATED_BY="SADMIN" CREATED="07/17/2003 13:27:10" CREATED_BY="SADMIN"&gt;</w:t>
              <w:br/>
              <w:tab/>
              <w:tab/>
              <w:tab/>
              <w:tab/>
              <w:t>&lt;/APPLET_WEB_TEMPLATE_ITEM&gt;</w:t>
              <w:br/>
              <w:tab/>
              <w:tab/>
              <w:tab/>
              <w:tab/>
              <w:t>&lt;APPLET_WEB_TEMPLATE_ITEM COLUMN_SPAN="15" CONTROL="MortgageDetail-YearBuilt" GRID_PROPERTY="FormattedHtml" INACTIVE="N" ITEM_IDENTIFIER="41023" MARKUP_LANGUAGE="HTML" NAME="MortgageDetail-YearBuilt" ROW_SPAN="3" TMPL_ITEM_HOLDER_NAME="SiebControl_41_23" TYPE="Control" UPDATED="11/04/2016 13:09:23" UPDATED_BY="SADMIN" CREATED="07/17/2003 13:24:34" CREATED_BY="SADMIN" EXT_REC_TABLES="S_APPL_WT_IT_RX"&gt;</w:t>
              <w:br/>
              <w:tab/>
              <w:tab/>
              <w:tab/>
              <w:tab/>
              <w:t>&lt;/APPLET_WEB_TEMPLATE_ITEM&gt;</w:t>
              <w:br/>
              <w:tab/>
              <w:tab/>
              <w:tab/>
              <w:tab/>
              <w:t>&lt;APPLET_WEB_TEMPLATE_ITEM COLUMN_SPAN="17" CONTROL="MortgageDetail-YearBuilt" GRID_PROPERTY="FormattedLabel" INACTIVE="N" ITEM_IDENTIFIER="41006" MARKUP_LANGUAGE="HTML" NAME="MortgageDetail-YearBuiltLabel" ROW_SPAN="3" TYPE="Control" UPDATED="11/04/2003 20:49:25" UPDATED_BY="SADMIN" CREATED="07/17/2003 13:27:10" CREATED_BY="SADMIN"&gt;</w:t>
              <w:br/>
              <w:tab/>
              <w:tab/>
              <w:tab/>
              <w:tab/>
              <w:t>&lt;/APPLET_WEB_TEMPLATE_ITEM&gt;</w:t>
              <w:br/>
              <w:tab/>
              <w:tab/>
              <w:tab/>
              <w:tab/>
              <w:t>&lt;APPLET_WEB_TEMPLATE_ITEM COLUMN_SPAN="15" CONTROL="MortgageDetail-Zip" GRID_PROPERTY="FormattedHtml" INACTIVE="N" ITEM_IDENTIFIER="11064" MARKUP_LANGUAGE="HTML" NAME="MortgageDetail-Zip" ROW_SPAN="3" TMPL_ITEM_HOLDER_NAME="SiebControl_11_64" TYPE="Control" UPDATED="11/04/2016 13:09:23" UPDATED_BY="SADMIN" CREATED="07/17/2003 13:24:34" CREATED_BY="SADMIN" EXT_REC_TABLES="S_APPL_WT_IT_RX"&gt;</w:t>
              <w:br/>
              <w:tab/>
              <w:tab/>
              <w:tab/>
              <w:tab/>
              <w:tab/>
              <w:t>&lt;APPLET_WEB_TEMPLATE_ITEM_LOCALE APPLICATION_CODE="STD" INACTIVE="N" ITEM_IDENTIFIER="5064"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COLUMN_SPAN="12" CONTROL="MortgageDetail-Zip" GRID_PROPERTY="FormattedLabel" INACTIVE="N" ITEM_IDENTIFIER="11052" MARKUP_LANGUAGE="HTML" NAME="MortgageDetail-ZipLabel" ROW_SPAN="3" TYPE="Control" UPDATED="09/20/2012 08:04:55" UPDATED_BY="SADMIN" CREATED="07/17/2003 13:27:10" CREATED_BY="SADMIN"&gt;</w:t>
              <w:br/>
              <w:tab/>
              <w:tab/>
              <w:tab/>
              <w:tab/>
              <w:tab/>
              <w:t>&lt;APPLET_WEB_TEMPLATE_ITEM_LOCALE APPLICATION_CODE="STD" INACTIVE="N" ITEM_IDENTIFIER="5052" LANGUAGE_CODE="ESN" NAME="ESN-STD" TRANSLATE="Y" UPDATED="09/20/2012 08:04:55" UPDATED_BY="SADMIN" CREATED="09/20/2012 08:04:55" CREATED_BY="SADMIN"&gt;</w:t>
              <w:br/>
              <w:tab/>
              <w:tab/>
              <w:tab/>
              <w:tab/>
              <w:tab/>
              <w:t>&lt;/APPLET_WEB_TEMPLATE_ITEM_LOCALE&gt;</w:t>
              <w:br/>
              <w:tab/>
              <w:tab/>
              <w:tab/>
              <w:tab/>
              <w:t>&lt;/APPLET_WEB_TEMPLATE_ITEM&gt;</w:t>
              <w:br/>
              <w:tab/>
              <w:tab/>
              <w:tab/>
              <w:tab/>
              <w:t>&lt;APPLET_WEB_TEMPLATE_ITEM CONTROL="NewQuery" INACTIVE="N" ITEM_IDENTIFIER="106" MARKUP_LANGUAGE="HTML" NAME="NewQuery" TMPL_ITEM_HOLDER_NAME="SiebControl_106" TYPE="Control" UPDATED="11/04/2016 13:09:23" UPDATED_BY="SADMIN" CREATED="07/17/2003 13:56:04" CREATED_BY="SADMIN" EXT_REC_TABLES="S_APPL_WT_IT_RX"&gt;</w:t>
              <w:br/>
              <w:tab/>
              <w:tab/>
              <w:tab/>
              <w:tab/>
              <w:t>&lt;/APPLET_WEB_TEMPLATE_ITEM&gt;</w:t>
              <w:br/>
              <w:tab/>
              <w:tab/>
              <w:tab/>
              <w:tab/>
              <w:t>&lt;APPLET_WEB_TEMPLATE_ITEM COLUMN_SPAN="15" CONTROL="Product Recom - Interest Rate" GRID_PROPERTY="FormattedHtml" INACTIVE="N" ITEM_IDENTIFIER="14023" MARKUP_LANGUAGE="HTML" NAME="Product Recom - Interest Rate" ROW_SPAN="3" TMPL_ITEM_HOLDER_NAME="SiebControl_14_23" TYPE="Control" UPDATED="11/04/2016 13:09:23" UPDATED_BY="SADMIN" CREATED="07/17/2003 13:24:34" CREATED_BY="SADMIN" EXT_REC_TABLES="S_APPL_WT_IT_RX"&gt;</w:t>
              <w:br/>
              <w:tab/>
              <w:tab/>
              <w:tab/>
              <w:tab/>
              <w:t>&lt;/APPLET_WEB_TEMPLATE_ITEM&gt;</w:t>
              <w:br/>
              <w:tab/>
              <w:tab/>
              <w:tab/>
              <w:tab/>
              <w:t>&lt;APPLET_WEB_TEMPLATE_ITEM COLUMN_SPAN="14" CONTROL="Product Recom - Interest Rate" GRID_PROPERTY="FormattedLabel" INACTIVE="N" ITEM_IDENTIFIER="14009" MARKUP_LANGUAGE="HTML" NAME="Product Recom - Interest RateLabel" ROW_SPAN="3" TYPE="Control" UPDATED="11/04/2003 20:49:25" UPDATED_BY="SADMIN" CREATED="07/17/2003 13:27:10" CREATED_BY="SADMIN"&gt;</w:t>
              <w:br/>
              <w:tab/>
              <w:tab/>
              <w:tab/>
              <w:tab/>
              <w:t>&lt;/APPLET_WEB_TEMPLATE_ITEM&gt;</w:t>
              <w:br/>
              <w:tab/>
              <w:tab/>
              <w:tab/>
              <w:tab/>
              <w:t>&lt;APPLET_WEB_TEMPLATE_ITEM COLUMN_SPAN="15" CONTROL="Product Recom - Loan Amount" GRID_PROPERTY="FormattedHtml" INACTIVE="N" ITEM_IDENTIFIER="11023" MARKUP_LANGUAGE="HTML" NAME="Product Recom - Loan Amount" ROW_SPAN="3" TMPL_ITEM_HOLDER_NAME="SiebControl_11_23" TYPE="Control" UPDATED="11/04/2016 13:09:23" UPDATED_BY="SADMIN" CREATED="07/17/2003 13:24:34" CREATED_BY="SADMIN" EXT_REC_TABLES="S_APPL_WT_IT_RX"&gt;</w:t>
              <w:br/>
              <w:tab/>
              <w:tab/>
              <w:tab/>
              <w:tab/>
              <w:t>&lt;/APPLET_WEB_TEMPLATE_ITEM&gt;</w:t>
              <w:br/>
              <w:tab/>
              <w:tab/>
              <w:tab/>
              <w:tab/>
              <w:t>&lt;APPLET_WEB_TEMPLATE_ITEM COLUMN_SPAN="19" CONTROL="Product Recom - Loan Amount" GRID_PROPERTY="FormattedLabel" INACTIVE="N" ITEM_IDENTIFIER="11004" MARKUP_LANGUAGE="HTML" NAME="Product Recom - Loan AmountLabel" ROW_SPAN="3" TYPE="Control" UPDATED="11/04/2003 20:49:25" UPDATED_BY="SADMIN" CREATED="07/17/2003 13:27:10" CREATED_BY="SADMIN"&gt;</w:t>
              <w:br/>
              <w:tab/>
              <w:tab/>
              <w:tab/>
              <w:tab/>
              <w:t>&lt;/APPLET_WEB_TEMPLATE_ITEM&gt;</w:t>
              <w:br/>
              <w:tab/>
              <w:tab/>
              <w:tab/>
              <w:tab/>
              <w:t>&lt;APPLET_WEB_TEMPLATE_ITEM CONTROL="QueryAssistant" INACTIVE="N" ITEM_IDENTIFIER="126" NAME="Query Assistant" TMPL_ITEM_HOLDER_NAME="SiebControl_126" TYPE="Control" UPDATED="11/04/2016 13:09:23" UPDATED_BY="SADMIN" CREATED="07/17/2003 13:24:34"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13:09:23" UPDATED_BY="SADMIN" CREATED="11/04/2016 13:09:23" CREATED_BY="SADMIN" EXT_REC_TABLES="S_APPL_WT_IT_RX"&gt;</w:t>
              <w:br/>
              <w:tab/>
              <w:tab/>
              <w:tab/>
              <w:tab/>
              <w:t>&lt;/APPLET_WEB_TEMPLATE_ITEM&gt;</w:t>
              <w:br/>
              <w:tab/>
              <w:tab/>
              <w:tab/>
              <w:tab/>
              <w:t>&lt;APPLET_WEB_TEMPLATE_ITEM CONTROL="SaveEditRecord" INACTIVE="N" ITEM_IDENTIFIER="599" MARKUP_LANGUAGE="HTML" NAME="SaveEditRecord" TMPL_ITEM_HOLDER_NAME="SiebControl_599" TYPE="Control" UPDATED="11/04/2016 13:09:23" UPDATED_BY="SADMIN" CREATED="07/17/2003 13:24:34" CREATED_BY="SADMIN" EXT_REC_TABLES="S_APPL_WT_IT_RX"&gt;</w:t>
              <w:br/>
              <w:tab/>
              <w:tab/>
              <w:tab/>
              <w:tab/>
              <w:t>&lt;/APPLET_WEB_TEMPLATE_ITEM&gt;</w:t>
              <w:br/>
              <w:tab/>
              <w:tab/>
              <w:tab/>
              <w:tab/>
              <w:t>&lt;APPLET_WEB_TEMPLATE_ITEM CONTROL="Product Title" INACTIVE="N" ITEM_IDENTIFIER="90" MARKUP_LANGUAGE="HTML" NAME="Title" TMPL_ITEM_HOLDER_NAME="SiebControl_90" TYPE="Control" UPDATED="11/04/2016 13:09:23" UPDATED_BY="SADMIN" CREATED="09/19/2003 18:58:18"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13:09:23" UPDATED_BY="SADMIN" CREATED="07/17/2003 13:56:28"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INACTIVE="Y" NAME="Edit -- Original" TYPE="Edit" WEB_TEMPLATE="Applet Form 4 Column (Edit/New) - Expanded" UPDATED="11/04/2016 12:37:18" UPDATED_BY="SADMIN" CREATED="07/17/2003 13:26:51" CREATED_BY="SADMIN" EXT_REC_TABLES="S_APPL_WTMPL_RX"&gt;</w:t>
              <w:br/>
              <w:tab/>
              <w:tab/>
              <w:tab/>
              <w:tab/>
              <w:t>&lt;APPLET_WEB_TEMPLATE_ITEM CONTROL="Agent Name" INACTIVE="N" ITEM_IDENTIFIER="1304" MARKUP_LANGUAGE="HTML" NAME="Agent Name" TMPL_ITEM_HOLDER_NAME="SiebControl_1304" TYPE="Control" UPDATED="11/04/2016 13:09:23" UPDATED_BY="SADMIN" CREATED="07/17/2003 13:26:51"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13:09:23" UPDATED_BY="SADMIN" CREATED="07/17/2003 13:26:51"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13:09:23" UPDATED_BY="SADMIN" CREATED="11/04/2016 13:09:23" CREATED_BY="SADMIN" EXT_REC_TABLES="S_APPL_WT_IT_RX"&gt;</w:t>
              <w:br/>
              <w:tab/>
              <w:tab/>
              <w:tab/>
              <w:tab/>
              <w:t>&lt;/APPLET_WEB_TEMPLATE_ITEM&gt;</w:t>
              <w:br/>
              <w:tab/>
              <w:tab/>
              <w:tab/>
              <w:tab/>
              <w:t>&lt;APPLET_WEB_TEMPLATE_ITEM CONTROL="Company Name" INACTIVE="N" ITEM_IDENTIFIER="1303" MARKUP_LANGUAGE="HTML" NAME="Company Name" TMPL_ITEM_HOLDER_NAME="SiebControl_1303" TYPE="Control" UPDATED="11/04/2016 13:09:23" UPDATED_BY="SADMIN" CREATED="07/17/2003 13:26:51"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13:09:23" UPDATED_BY="SADMIN" CREATED="07/17/2003 13:26:51" CREATED_BY="SADMIN" EXT_REC_TABLES="S_APPL_WT_IT_RX"&gt;</w:t>
              <w:br/>
              <w:tab/>
              <w:tab/>
              <w:tab/>
              <w:tab/>
              <w:t>&lt;/APPLET_WEB_TEMPLATE_ITEM&gt;</w:t>
              <w:br/>
              <w:tab/>
              <w:tab/>
              <w:tab/>
              <w:tab/>
              <w:t>&lt;APPLET_WEB_TEMPLATE_ITEM CONTROL="Group1" INACTIVE="N" ITEM_IDENTIFIER="1004" MARKUP_LANGUAGE="HTML" NAME="Group1" TMPL_ITEM_HOLDER_NAME="SiebControl_1004" TYPE="Control" UPDATED="11/04/2016 13:09:23" UPDATED_BY="SADMIN" CREATED="07/17/2003 13:26:51" CREATED_BY="SADMIN" EXT_REC_TABLES="S_APPL_WT_IT_RX"&gt;</w:t>
              <w:br/>
              <w:tab/>
              <w:tab/>
              <w:tab/>
              <w:tab/>
              <w:t>&lt;/APPLET_WEB_TEMPLATE_ITEM&gt;</w:t>
              <w:br/>
              <w:tab/>
              <w:tab/>
              <w:tab/>
              <w:tab/>
              <w:t>&lt;APPLET_WEB_TEMPLATE_ITEM CONTROL="Group2" INACTIVE="N" ITEM_IDENTIFIER="2004" MARKUP_LANGUAGE="HTML" NAME="Group2" TMPL_ITEM_HOLDER_NAME="SiebControl_2004" TYPE="Control" UPDATED="11/04/2016 13:09:23" UPDATED_BY="SADMIN" CREATED="07/17/2003 13:26:51"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13:09:23" UPDATED_BY="SADMIN" CREATED="11/04/2016 13:09:23" CREATED_BY="SADMIN" EXT_REC_TABLES="S_APPL_WT_IT_RX"&gt;</w:t>
              <w:br/>
              <w:tab/>
              <w:tab/>
              <w:tab/>
              <w:tab/>
              <w:t>&lt;/APPLET_WEB_TEMPLATE_ITEM&gt;</w:t>
              <w:br/>
              <w:tab/>
              <w:tab/>
              <w:tab/>
              <w:tab/>
              <w:t>&lt;APPLET_WEB_TEMPLATE_ITEM CONTROL="Mortgage Transaction - Loan Program" INACTIVE="N" ITEM_IDENTIFIER="1806" MARKUP_LANGUAGE="HTML" NAME="Mortgage Transaction - Loan Program" TMPL_ITEM_HOLDER_NAME="SiebControl_1806" TYPE="Control" UPDATED="11/04/2016 13:09:23" UPDATED_BY="SADMIN" CREATED="07/17/2003 13:26:51" CREATED_BY="SADMIN" EXT_REC_TABLES="S_APPL_WT_IT_RX"&gt;</w:t>
              <w:br/>
              <w:tab/>
              <w:tab/>
              <w:tab/>
              <w:tab/>
              <w:t>&lt;/APPLET_WEB_TEMPLATE_ITEM&gt;</w:t>
              <w:br/>
              <w:tab/>
              <w:tab/>
              <w:tab/>
              <w:tab/>
              <w:t>&lt;APPLET_WEB_TEMPLATE_ITEM CONTROL="MortgageDetail-AgencyCase#" INACTIVE="N" ITEM_IDENTIFIER="1301" MARKUP_LANGUAGE="HTML" NAME="MortgageDetail-AgencyCase#" TMPL_ITEM_HOLDER_NAME="SiebControl_1301" TYPE="Control" UPDATED="11/04/2016 13:09:23" UPDATED_BY="SADMIN" CREATED="07/17/2003 13:26:51" CREATED_BY="SADMIN" EXT_REC_TABLES="S_APPL_WT_IT_RX"&gt;</w:t>
              <w:br/>
              <w:tab/>
              <w:tab/>
              <w:tab/>
              <w:tab/>
              <w:t>&lt;/APPLET_WEB_TEMPLATE_ITEM&gt;</w:t>
              <w:br/>
              <w:tab/>
              <w:tab/>
              <w:tab/>
              <w:tab/>
              <w:t>&lt;APPLET_WEB_TEMPLATE_ITEM CONTROL="MortgageDetail-AppliedFor" INACTIVE="N" ITEM_IDENTIFIER="1305" MARKUP_LANGUAGE="HTML" NAME="MortgageDetail-AppliedFor" TMPL_ITEM_HOLDER_NAME="SiebControl_1305" TYPE="Control" UPDATED="11/04/2016 13:09:23" UPDATED_BY="SADMIN" CREATED="07/17/2003 13:26:51" CREATED_BY="SADMIN" EXT_REC_TABLES="S_APPL_WT_IT_RX"&gt;</w:t>
              <w:br/>
              <w:tab/>
              <w:tab/>
              <w:tab/>
              <w:tab/>
              <w:t>&lt;/APPLET_WEB_TEMPLATE_ITEM&gt;</w:t>
              <w:br/>
              <w:tab/>
              <w:tab/>
              <w:tab/>
              <w:tab/>
              <w:t>&lt;APPLET_WEB_TEMPLATE_ITEM CONTROL="MortgageDetail-City" INACTIVE="N" ITEM_IDENTIFIER="2802" MARKUP_LANGUAGE="HTML" NAME="MortgageDetail-City" TMPL_ITEM_HOLDER_NAME="SiebControl_2802" TYPE="Control" UPDATED="11/04/2016 13:09:23" UPDATED_BY="SADMIN" CREATED="07/17/2003 13:26:51" CREATED_BY="SADMIN" EXT_REC_TABLES="S_APPL_WT_IT_RX"&gt;</w:t>
              <w:br/>
              <w:tab/>
              <w:tab/>
              <w:tab/>
              <w:tab/>
              <w:tab/>
              <w:t>&lt;APPLET_WEB_TEMPLATE_ITEM_LOCALE APPLICATION_CODE="STD" INACTIVE="N" ITEM_IDENTIFIER="2803" LANGUAGE_CODE="ESN" NAME="ESN-STD" REDO="N" TRANSLATE="Y" UPDATED="07/17/2003 13:26:51" UPDATED_BY="SADMIN" CREATED="07/17/2003 13:26:51" CREATED_BY="SADMIN"&gt;</w:t>
              <w:br/>
              <w:tab/>
              <w:tab/>
              <w:tab/>
              <w:tab/>
              <w:tab/>
              <w:t>&lt;/APPLET_WEB_TEMPLATE_ITEM_LOCALE&gt;</w:t>
              <w:br/>
              <w:tab/>
              <w:tab/>
              <w:tab/>
              <w:tab/>
              <w:t>&lt;/APPLET_WEB_TEMPLATE_ITEM&gt;</w:t>
              <w:br/>
              <w:tab/>
              <w:tab/>
              <w:tab/>
              <w:tab/>
              <w:t>&lt;APPLET_WEB_TEMPLATE_ITEM CONTROL="MortgageDetail-Country" INACTIVE="N" ITEM_IDENTIFIER="2805" MARKUP_LANGUAGE="HTML" NAME="MortgageDetail-Country" TMPL_ITEM_HOLDER_NAME="SiebControl_2805" TYPE="Control" UPDATED="11/04/2016 13:09:23" UPDATED_BY="SADMIN" CREATED="07/17/2003 13:26:51" CREATED_BY="SADMIN" EXT_REC_TABLES="S_APPL_WT_IT_RX"&gt;</w:t>
              <w:br/>
              <w:tab/>
              <w:tab/>
              <w:tab/>
              <w:tab/>
              <w:t>&lt;/APPLET_WEB_TEMPLATE_ITEM&gt;</w:t>
              <w:br/>
              <w:tab/>
              <w:tab/>
              <w:tab/>
              <w:tab/>
              <w:t>&lt;APPLET_WEB_TEMPLATE_ITEM CONTROL="MortgageDetail-EstateWillbeHeldIn" INACTIVE="N" ITEM_IDENTIFIER="2305" MARKUP_LANGUAGE="HTML" NAME="MortgageDetail-EstateWillbeHeldIn" TMPL_ITEM_HOLDER_NAME="SiebControl_2305" TYPE="Control" UPDATED="11/04/2016 13:09:23" UPDATED_BY="SADMIN" CREATED="07/17/2003 13:26:51" CREATED_BY="SADMIN" EXT_REC_TABLES="S_APPL_WT_IT_RX"&gt;</w:t>
              <w:br/>
              <w:tab/>
              <w:tab/>
              <w:tab/>
              <w:tab/>
              <w:t>&lt;/APPLET_WEB_TEMPLATE_ITEM&gt;</w:t>
              <w:br/>
              <w:tab/>
              <w:tab/>
              <w:tab/>
              <w:tab/>
              <w:t>&lt;APPLET_WEB_TEMPLATE_ITEM CONTROL="MortgageDetail-ExpDateforLease" INACTIVE="N" ITEM_IDENTIFIER="2807" MARKUP_LANGUAGE="HTML" NAME="MortgageDetail-ExpDateforLease" TMPL_ITEM_HOLDER_NAME="SiebControl_2807" TYPE="Control" UPDATED="11/04/2016 13:09:23" UPDATED_BY="SADMIN" CREATED="07/17/2003 13:26:51" CREATED_BY="SADMIN" EXT_REC_TABLES="S_APPL_WT_IT_RX"&gt;</w:t>
              <w:br/>
              <w:tab/>
              <w:tab/>
              <w:tab/>
              <w:tab/>
              <w:t>&lt;/APPLET_WEB_TEMPLATE_ITEM&gt;</w:t>
              <w:br/>
              <w:tab/>
              <w:tab/>
              <w:tab/>
              <w:tab/>
              <w:t>&lt;APPLET_WEB_TEMPLATE_ITEM CONTROL="MortgageDetail-HouseImprovementCost" INACTIVE="N" ITEM_IDENTIFIER="1818" MARKUP_LANGUAGE="HTML" NAME="MortgageDetail-HouseImprovementCost2" TMPL_ITEM_HOLDER_NAME="SiebControl_1818" TYPE="Control" UPDATED="11/04/2016 13:09:23" UPDATED_BY="SADMIN" CREATED="07/17/2003 13:26:51" CREATED_BY="SADMIN" EXT_REC_TABLES="S_APPL_WT_IT_RX"&gt;</w:t>
              <w:br/>
              <w:tab/>
              <w:tab/>
              <w:tab/>
              <w:tab/>
              <w:t>&lt;/APPLET_WEB_TEMPLATE_ITEM&gt;</w:t>
              <w:br/>
              <w:tab/>
              <w:tab/>
              <w:tab/>
              <w:tab/>
              <w:t>&lt;APPLET_WEB_TEMPLATE_ITEM CONTROL="MortgageDetail-HouseLiensAmount" INACTIVE="N" ITEM_IDENTIFIER="1318" MARKUP_LANGUAGE="HTML" NAME="MortgageDetail-HouseLiensAmount" TMPL_ITEM_HOLDER_NAME="SiebControl_1318" TYPE="Control" UPDATED="11/04/2016 13:09:23" UPDATED_BY="SADMIN" CREATED="07/17/2003 13:26:51" CREATED_BY="SADMIN" EXT_REC_TABLES="S_APPL_WT_IT_RX"&gt;</w:t>
              <w:br/>
              <w:tab/>
              <w:tab/>
              <w:tab/>
              <w:tab/>
              <w:t>&lt;/APPLET_WEB_TEMPLATE_ITEM&gt;</w:t>
              <w:br/>
              <w:tab/>
              <w:tab/>
              <w:tab/>
              <w:tab/>
              <w:t>&lt;APPLET_WEB_TEMPLATE_ITEM CONTROL="MortgageDetail-HouseOriginalCost" INACTIVE="N" ITEM_IDENTIFIER="1317" MARKUP_LANGUAGE="HTML" NAME="MortgageDetail-HouseOriginalCost" TMPL_ITEM_HOLDER_NAME="SiebControl_1317" TYPE="Control" UPDATED="11/04/2016 13:09:23" UPDATED_BY="SADMIN" CREATED="07/17/2003 13:26:51" CREATED_BY="SADMIN" EXT_REC_TABLES="S_APPL_WT_IT_RX"&gt;</w:t>
              <w:br/>
              <w:tab/>
              <w:tab/>
              <w:tab/>
              <w:tab/>
              <w:t>&lt;/APPLET_WEB_TEMPLATE_ITEM&gt;</w:t>
              <w:br/>
              <w:tab/>
              <w:tab/>
              <w:tab/>
              <w:tab/>
              <w:t>&lt;APPLET_WEB_TEMPLATE_ITEM CONTROL="MortgageDetail-HouseYearAcquired" INACTIVE="N" ITEM_IDENTIFIER="1316" MARKUP_LANGUAGE="HTML" NAME="MortgageDetail-HouseYearAcquired2" TMPL_ITEM_HOLDER_NAME="SiebControl_1316" TYPE="Control" UPDATED="11/04/2016 13:09:23" UPDATED_BY="SADMIN" CREATED="07/17/2003 13:26:51" CREATED_BY="SADMIN" EXT_REC_TABLES="S_APPL_WT_IT_RX"&gt;</w:t>
              <w:br/>
              <w:tab/>
              <w:tab/>
              <w:tab/>
              <w:tab/>
              <w:t>&lt;/APPLET_WEB_TEMPLATE_ITEM&gt;</w:t>
              <w:br/>
              <w:tab/>
              <w:tab/>
              <w:tab/>
              <w:tab/>
              <w:t>&lt;APPLET_WEB_TEMPLATE_ITEM CONTROL="MortgageDetail-Improvement" INACTIVE="N" ITEM_IDENTIFIER="1816" MARKUP_LANGUAGE="HTML" NAME="MortgageDetail-Improvement" TMPL_ITEM_HOLDER_NAME="SiebControl_1816" TYPE="Control" UPDATED="11/04/2016 13:09:23" UPDATED_BY="SADMIN" CREATED="07/17/2003 13:26:51" CREATED_BY="SADMIN" EXT_REC_TABLES="S_APPL_WT_IT_RX"&gt;</w:t>
              <w:br/>
              <w:tab/>
              <w:tab/>
              <w:tab/>
              <w:tab/>
              <w:t>&lt;/APPLET_WEB_TEMPLATE_ITEM&gt;</w:t>
              <w:br/>
              <w:tab/>
              <w:tab/>
              <w:tab/>
              <w:tab/>
              <w:t>&lt;APPLET_WEB_TEMPLATE_ITEM CONTROL="MortgageDetail-ImprovementDescription" INACTIVE="N" ITEM_IDENTIFIER="1817" MARKUP_LANGUAGE="HTML" NAME="MortgageDetail-ImprovementDescription" TMPL_ITEM_HOLDER_NAME="SiebControl_1817" TYPE="Control" UPDATED="11/04/2016 13:09:23" UPDATED_BY="SADMIN" CREATED="07/17/2003 13:26:51" CREATED_BY="SADMIN" EXT_REC_TABLES="S_APPL_WT_IT_RX"&gt;</w:t>
              <w:br/>
              <w:tab/>
              <w:tab/>
              <w:tab/>
              <w:tab/>
              <w:t>&lt;/APPLET_WEB_TEMPLATE_ITEM&gt;</w:t>
              <w:br/>
              <w:tab/>
              <w:tab/>
              <w:tab/>
              <w:tab/>
              <w:t>&lt;APPLET_WEB_TEMPLATE_ITEM CONTROL="MortgageDetail-LenderCase#" INACTIVE="N" ITEM_IDENTIFIER="1302" MARKUP_LANGUAGE="HTML" NAME="MortgageDetail-LenderCase#" TMPL_ITEM_HOLDER_NAME="SiebControl_1302" TYPE="Control" UPDATED="11/04/2016 13:09:23" UPDATED_BY="SADMIN" CREATED="07/17/2003 13:26:51" CREATED_BY="SADMIN" EXT_REC_TABLES="S_APPL_WT_IT_RX"&gt;</w:t>
              <w:br/>
              <w:tab/>
              <w:tab/>
              <w:tab/>
              <w:tab/>
              <w:t>&lt;/APPLET_WEB_TEMPLATE_ITEM&gt;</w:t>
              <w:br/>
              <w:tab/>
              <w:tab/>
              <w:tab/>
              <w:tab/>
              <w:t>&lt;APPLET_WEB_TEMPLATE_ITEM CONTROL="MortgageDetail-LotImprovementCost" INACTIVE="N" ITEM_IDENTIFIER="2816" MARKUP_LANGUAGE="HTML" NAME="MortgageDetail-LotImprovementCost" TMPL_ITEM_HOLDER_NAME="SiebControl_2816" TYPE="Control" UPDATED="11/04/2016 13:09:23" UPDATED_BY="SADMIN" CREATED="07/17/2003 13:26:51" CREATED_BY="SADMIN" EXT_REC_TABLES="S_APPL_WT_IT_RX"&gt;</w:t>
              <w:br/>
              <w:tab/>
              <w:tab/>
              <w:tab/>
              <w:tab/>
              <w:t>&lt;/APPLET_WEB_TEMPLATE_ITEM&gt;</w:t>
              <w:br/>
              <w:tab/>
              <w:tab/>
              <w:tab/>
              <w:tab/>
              <w:t>&lt;APPLET_WEB_TEMPLATE_ITEM CONTROL="MortgageDetail-LotLiensAmount" INACTIVE="N" ITEM_IDENTIFIER="2817" MARKUP_LANGUAGE="HTML" NAME="MortgageDetail-LotLiensAmount" TMPL_ITEM_HOLDER_NAME="SiebControl_2817" TYPE="Control" UPDATED="11/04/2016 13:09:23" UPDATED_BY="SADMIN" CREATED="07/17/2003 13:26:51" CREATED_BY="SADMIN" EXT_REC_TABLES="S_APPL_WT_IT_RX"&gt;</w:t>
              <w:br/>
              <w:tab/>
              <w:tab/>
              <w:tab/>
              <w:tab/>
              <w:t>&lt;/APPLET_WEB_TEMPLATE_ITEM&gt;</w:t>
              <w:br/>
              <w:tab/>
              <w:tab/>
              <w:tab/>
              <w:tab/>
              <w:t>&lt;APPLET_WEB_TEMPLATE_ITEM CONTROL="MortgageDetail-LotOriginalCost" INACTIVE="N" ITEM_IDENTIFIER="2318" MARKUP_LANGUAGE="HTML" NAME="MortgageDetail-LotOriginalCost" TMPL_ITEM_HOLDER_NAME="SiebControl_2318" TYPE="Control" UPDATED="11/04/2016 13:09:23" UPDATED_BY="SADMIN" CREATED="07/17/2003 13:26:51" CREATED_BY="SADMIN" EXT_REC_TABLES="S_APPL_WT_IT_RX"&gt;</w:t>
              <w:br/>
              <w:tab/>
              <w:tab/>
              <w:tab/>
              <w:tab/>
              <w:t>&lt;/APPLET_WEB_TEMPLATE_ITEM&gt;</w:t>
              <w:br/>
              <w:tab/>
              <w:tab/>
              <w:tab/>
              <w:tab/>
              <w:t>&lt;APPLET_WEB_TEMPLATE_ITEM CONTROL="MortgageDetail-LotPresentValue" INACTIVE="N" ITEM_IDENTIFIER="2317" MARKUP_LANGUAGE="HTML" NAME="MortgageDetail-LotPresentValue" TMPL_ITEM_HOLDER_NAME="SiebControl_2317" TYPE="Control" UPDATED="11/04/2016 13:09:23" UPDATED_BY="SADMIN" CREATED="07/17/2003 13:26:51" CREATED_BY="SADMIN" EXT_REC_TABLES="S_APPL_WT_IT_RX"&gt;</w:t>
              <w:br/>
              <w:tab/>
              <w:tab/>
              <w:tab/>
              <w:tab/>
              <w:t>&lt;/APPLET_WEB_TEMPLATE_ITEM&gt;</w:t>
              <w:br/>
              <w:tab/>
              <w:tab/>
              <w:tab/>
              <w:tab/>
              <w:t>&lt;APPLET_WEB_TEMPLATE_ITEM CONTROL="MortgageDetail-LotTotal" INACTIVE="N" ITEM_IDENTIFIER="2818" MARKUP_LANGUAGE="HTML" NAME="MortgageDetail-LotTotal2" TMPL_ITEM_HOLDER_NAME="SiebControl_2818" TYPE="Control" UPDATED="11/04/2016 13:09:24" UPDATED_BY="SADMIN" CREATED="07/17/2003 13:26:51" CREATED_BY="SADMIN" EXT_REC_TABLES="S_APPL_WT_IT_RX"&gt;</w:t>
              <w:br/>
              <w:tab/>
              <w:tab/>
              <w:tab/>
              <w:tab/>
              <w:t>&lt;/APPLET_WEB_TEMPLATE_ITEM&gt;</w:t>
              <w:br/>
              <w:tab/>
              <w:tab/>
              <w:tab/>
              <w:tab/>
              <w:t>&lt;APPLET_WEB_TEMPLATE_ITEM CONTROL="MortgageDetail-LotYearAcquired" INACTIVE="N" ITEM_IDENTIFIER="2316" MARKUP_LANGUAGE="HTML" NAME="MortgageDetail-LotYearAcquired" TMPL_ITEM_HOLDER_NAME="SiebControl_2316" TYPE="Control" UPDATED="11/04/2016 13:09:24" UPDATED_BY="SADMIN" CREATED="07/17/2003 13:26:51" CREATED_BY="SADMIN" EXT_REC_TABLES="S_APPL_WT_IT_RX"&gt;</w:t>
              <w:br/>
              <w:tab/>
              <w:tab/>
              <w:tab/>
              <w:tab/>
              <w:t>&lt;/APPLET_WEB_TEMPLATE_ITEM&gt;</w:t>
              <w:br/>
              <w:tab/>
              <w:tab/>
              <w:tab/>
              <w:tab/>
              <w:t>&lt;APPLET_WEB_TEMPLATE_ITEM CONTROL="MortgageDetail-NoofUnits" INACTIVE="N" ITEM_IDENTIFIER="1802" MARKUP_LANGUAGE="HTML" NAME="MortgageDetail-NoofUnits" TMPL_ITEM_HOLDER_NAME="SiebControl_1802" TYPE="Control" UPDATED="11/04/2016 13:09:24" UPDATED_BY="SADMIN" CREATED="07/17/2003 13:26:51" CREATED_BY="SADMIN" EXT_REC_TABLES="S_APPL_WT_IT_RX"&gt;</w:t>
              <w:br/>
              <w:tab/>
              <w:tab/>
              <w:tab/>
              <w:tab/>
              <w:t>&lt;/APPLET_WEB_TEMPLATE_ITEM&gt;</w:t>
              <w:br/>
              <w:tab/>
              <w:tab/>
              <w:tab/>
              <w:tab/>
              <w:t>&lt;APPLET_WEB_TEMPLATE_ITEM CONTROL="MortgageDetail-NumberofMonths" INACTIVE="N" ITEM_IDENTIFIER="1804" MARKUP_LANGUAGE="HTML" NAME="MortgageDetail-NumberofMonths" TMPL_ITEM_HOLDER_NAME="SiebControl_1804" TYPE="Control" UPDATED="11/04/2016 13:09:24" UPDATED_BY="SADMIN" CREATED="07/17/2003 13:26:51" CREATED_BY="SADMIN" EXT_REC_TABLES="S_APPL_WT_IT_RX"&gt;</w:t>
              <w:br/>
              <w:tab/>
              <w:tab/>
              <w:tab/>
              <w:tab/>
              <w:t>&lt;/APPLET_WEB_TEMPLATE_ITEM&gt;</w:t>
              <w:br/>
              <w:tab/>
              <w:tab/>
              <w:tab/>
              <w:tab/>
              <w:t>&lt;APPLET_WEB_TEMPLATE_ITEM CONTROL="MortgageDetail-PropertyDescription" INACTIVE="N" ITEM_IDENTIFIER="2301" MARKUP_LANGUAGE="HTML" NAME="MortgageDetail-PropertyDescription" TMPL_ITEM_HOLDER_NAME="SiebControl_2301" TYPE="Control" UPDATED="11/04/2016 13:09:24" UPDATED_BY="SADMIN" CREATED="07/17/2003 13:26:51" CREATED_BY="SADMIN" EXT_REC_TABLES="S_APPL_WT_IT_RX"&gt;</w:t>
              <w:br/>
              <w:tab/>
              <w:tab/>
              <w:tab/>
              <w:tab/>
              <w:t>&lt;/APPLET_WEB_TEMPLATE_ITEM&gt;</w:t>
              <w:br/>
              <w:tab/>
              <w:tab/>
              <w:tab/>
              <w:tab/>
              <w:t>&lt;APPLET_WEB_TEMPLATE_ITEM CONTROL="MortgageDetail-PropertyDescription2" INACTIVE="N" ITEM_IDENTIFIER="2302" MARKUP_LANGUAGE="HTML" NAME="MortgageDetail-PropertyDescription2" TMPL_ITEM_HOLDER_NAME="SiebControl_2302" TYPE="Control" UPDATED="11/04/2016 13:09:24" UPDATED_BY="SADMIN" CREATED="07/17/2003 13:26:51" CREATED_BY="SADMIN" EXT_REC_TABLES="S_APPL_WT_IT_RX"&gt;</w:t>
              <w:br/>
              <w:tab/>
              <w:tab/>
              <w:tab/>
              <w:tab/>
              <w:t>&lt;/APPLET_WEB_TEMPLATE_ITEM&gt;</w:t>
              <w:br/>
              <w:tab/>
              <w:tab/>
              <w:tab/>
              <w:tab/>
              <w:t>&lt;APPLET_WEB_TEMPLATE_ITEM CONTROL="MortgageDetail-Purpose" INACTIVE="N" ITEM_IDENTIFIER="1306" MARKUP_LANGUAGE="HTML" NAME="MortgageDetail-Purpose" TMPL_ITEM_HOLDER_NAME="SiebControl_1306" TYPE="Control" UPDATED="11/04/2016 13:09:24" UPDATED_BY="SADMIN" CREATED="07/17/2003 13:26:51" CREATED_BY="SADMIN" EXT_REC_TABLES="S_APPL_WT_IT_RX"&gt;</w:t>
              <w:br/>
              <w:tab/>
              <w:tab/>
              <w:tab/>
              <w:tab/>
              <w:t>&lt;/APPLET_WEB_TEMPLATE_ITEM&gt;</w:t>
              <w:br/>
              <w:tab/>
              <w:tab/>
              <w:tab/>
              <w:tab/>
              <w:t>&lt;APPLET_WEB_TEMPLATE_ITEM CONTROL="MortgageDetail-PurposeofRefinance" INACTIVE="N" ITEM_IDENTIFIER="1319" MARKUP_LANGUAGE="HTML" NAME="MortgageDetail-PurposeofRefinance" TMPL_ITEM_HOLDER_NAME="SiebControl_1319" TYPE="Control" UPDATED="11/04/2016 13:09:24" UPDATED_BY="SADMIN" CREATED="07/17/2003 13:26:51" CREATED_BY="SADMIN" EXT_REC_TABLES="S_APPL_WT_IT_RX"&gt;</w:t>
              <w:br/>
              <w:tab/>
              <w:tab/>
              <w:tab/>
              <w:tab/>
              <w:t>&lt;/APPLET_WEB_TEMPLATE_ITEM&gt;</w:t>
              <w:br/>
              <w:tab/>
              <w:tab/>
              <w:tab/>
              <w:tab/>
              <w:t>&lt;APPLET_WEB_TEMPLATE_ITEM CONTROL="MortgageDetail-SourceDownPayment" INACTIVE="N" ITEM_IDENTIFIER="1801" MARKUP_LANGUAGE="HTML" NAME="MortgageDetail-SourceDownPayment" TMPL_ITEM_HOLDER_NAME="SiebControl_1801" TYPE="Control" UPDATED="11/04/2016 13:09:24" UPDATED_BY="SADMIN" CREATED="07/17/2003 13:26:51" CREATED_BY="SADMIN" EXT_REC_TABLES="S_APPL_WT_IT_RX"&gt;</w:t>
              <w:br/>
              <w:tab/>
              <w:tab/>
              <w:tab/>
              <w:tab/>
              <w:t>&lt;/APPLET_WEB_TEMPLATE_ITEM&gt;</w:t>
              <w:br/>
              <w:tab/>
              <w:tab/>
              <w:tab/>
              <w:tab/>
              <w:t>&lt;APPLET_WEB_TEMPLATE_ITEM CONTROL="MortgageDetail-State" INACTIVE="N" ITEM_IDENTIFIER="2803" MARKUP_LANGUAGE="HTML" NAME="MortgageDetail-State" TMPL_ITEM_HOLDER_NAME="SiebControl_2803" TYPE="Control" UPDATED="11/04/2016 13:09:24" UPDATED_BY="SADMIN" CREATED="07/17/2003 13:26:51" CREATED_BY="SADMIN" EXT_REC_TABLES="S_APPL_WT_IT_RX"&gt;</w:t>
              <w:br/>
              <w:tab/>
              <w:tab/>
              <w:tab/>
              <w:tab/>
              <w:tab/>
              <w:t>&lt;APPLET_WEB_TEMPLATE_ITEM_LOCALE APPLICATION_CODE="STD" INACTIVE="N" ITEM_IDENTIFIER="2804" LANGUAGE_CODE="ESN" NAME="ESN-STD" REDO="N" TRANSLATE="Y" UPDATED="07/17/2003 13:26:51" UPDATED_BY="SADMIN" CREATED="07/17/2003 13:26:51" CREATED_BY="SADMIN"&gt;</w:t>
              <w:br/>
              <w:tab/>
              <w:tab/>
              <w:tab/>
              <w:tab/>
              <w:tab/>
              <w:t>&lt;/APPLET_WEB_TEMPLATE_ITEM_LOCALE&gt;</w:t>
              <w:br/>
              <w:tab/>
              <w:tab/>
              <w:tab/>
              <w:tab/>
              <w:t>&lt;/APPLET_WEB_TEMPLATE_ITEM&gt;</w:t>
              <w:br/>
              <w:tab/>
              <w:tab/>
              <w:tab/>
              <w:tab/>
              <w:t>&lt;APPLET_WEB_TEMPLATE_ITEM CONTROL="MortgageDetail-StreetAddress" INACTIVE="N" ITEM_IDENTIFIER="2801" MARKUP_LANGUAGE="HTML" NAME="MortgageDetail-StreetAddress" TMPL_ITEM_HOLDER_NAME="SiebControl_2801" TYPE="Control" UPDATED="11/04/2016 13:09:24" UPDATED_BY="SADMIN" CREATED="07/17/2003 13:26:51" CREATED_BY="SADMIN" EXT_REC_TABLES="S_APPL_WT_IT_RX"&gt;</w:t>
              <w:br/>
              <w:tab/>
              <w:tab/>
              <w:tab/>
              <w:tab/>
              <w:t>&lt;/APPLET_WEB_TEMPLATE_ITEM&gt;</w:t>
              <w:br/>
              <w:tab/>
              <w:tab/>
              <w:tab/>
              <w:tab/>
              <w:t>&lt;APPLET_WEB_TEMPLATE_ITEM CONTROL="MortgageDetail-TitleManner" INACTIVE="N" ITEM_IDENTIFIER="2304" MARKUP_LANGUAGE="HTML" NAME="MortgageDetail-TitleManner" TMPL_ITEM_HOLDER_NAME="SiebControl_2304" TYPE="Control" UPDATED="11/04/2016 13:09:24" UPDATED_BY="SADMIN" CREATED="07/17/2003 13:26:51" CREATED_BY="SADMIN" EXT_REC_TABLES="S_APPL_WT_IT_RX"&gt;</w:t>
              <w:br/>
              <w:tab/>
              <w:tab/>
              <w:tab/>
              <w:tab/>
              <w:t>&lt;/APPLET_WEB_TEMPLATE_ITEM&gt;</w:t>
              <w:br/>
              <w:tab/>
              <w:tab/>
              <w:tab/>
              <w:tab/>
              <w:t>&lt;APPLET_WEB_TEMPLATE_ITEM CONTROL="MortgageDetail-TitleName" INACTIVE="N" ITEM_IDENTIFIER="2303" MARKUP_LANGUAGE="HTML" NAME="MortgageDetail-TitleName" TMPL_ITEM_HOLDER_NAME="SiebControl_2303" TYPE="Control" UPDATED="11/04/2016 13:09:24" UPDATED_BY="SADMIN" CREATED="07/17/2003 13:26:51" CREATED_BY="SADMIN" EXT_REC_TABLES="S_APPL_WT_IT_RX"&gt;</w:t>
              <w:br/>
              <w:tab/>
              <w:tab/>
              <w:tab/>
              <w:tab/>
              <w:t>&lt;/APPLET_WEB_TEMPLATE_ITEM&gt;</w:t>
              <w:br/>
              <w:tab/>
              <w:tab/>
              <w:tab/>
              <w:tab/>
              <w:t>&lt;APPLET_WEB_TEMPLATE_ITEM CONTROL="MortgageDetail-YearBuilt" INACTIVE="N" ITEM_IDENTIFIER="2806" MARKUP_LANGUAGE="HTML" NAME="MortgageDetail-YearBuilt" TMPL_ITEM_HOLDER_NAME="SiebControl_2806" TYPE="Control" UPDATED="11/04/2016 13:09:24" UPDATED_BY="SADMIN" CREATED="07/17/2003 13:26:51" CREATED_BY="SADMIN" EXT_REC_TABLES="S_APPL_WT_IT_RX"&gt;</w:t>
              <w:br/>
              <w:tab/>
              <w:tab/>
              <w:tab/>
              <w:tab/>
              <w:t>&lt;/APPLET_WEB_TEMPLATE_ITEM&gt;</w:t>
              <w:br/>
              <w:tab/>
              <w:tab/>
              <w:tab/>
              <w:tab/>
              <w:t>&lt;APPLET_WEB_TEMPLATE_ITEM CONTROL="MortgageDetail-Zip" INACTIVE="N" ITEM_IDENTIFIER="2804" MARKUP_LANGUAGE="HTML" NAME="MortgageDetail-Zip" TMPL_ITEM_HOLDER_NAME="SiebControl_2804" TYPE="Control" UPDATED="11/04/2016 13:09:24" UPDATED_BY="SADMIN" CREATED="07/17/2003 13:26:51" CREATED_BY="SADMIN" EXT_REC_TABLES="S_APPL_WT_IT_RX"&gt;</w:t>
              <w:br/>
              <w:tab/>
              <w:tab/>
              <w:tab/>
              <w:tab/>
              <w:tab/>
              <w:t>&lt;APPLET_WEB_TEMPLATE_ITEM_LOCALE APPLICATION_CODE="STD" INACTIVE="N" ITEM_IDENTIFIER="2802" LANGUAGE_CODE="ESN" NAME="ESN-STD" REDO="N" TRANSLATE="Y" UPDATED="07/17/2003 13:26:51" UPDATED_BY="SADMIN" CREATED="07/17/2003 13:26:51" CREATED_BY="SADMIN"&gt;</w:t>
              <w:br/>
              <w:tab/>
              <w:tab/>
              <w:tab/>
              <w:tab/>
              <w:tab/>
              <w:t>&lt;/APPLET_WEB_TEMPLATE_ITEM_LOCALE&gt;</w:t>
              <w:br/>
              <w:tab/>
              <w:tab/>
              <w:tab/>
              <w:tab/>
              <w:t>&lt;/APPLET_WEB_TEMPLATE_ITEM&gt;</w:t>
              <w:br/>
              <w:tab/>
              <w:tab/>
              <w:tab/>
              <w:tab/>
              <w:t>&lt;APPLET_WEB_TEMPLATE_ITEM COMMENTS="FINS QUERY_GLOBAL_CHANGE" CONTROL="NewQuery" ITEM_IDENTIFIER="106" NAME="NewQuery" TMPL_ITEM_HOLDER_NAME="SiebControl_106" TYPE="Control" UPDATED="11/04/2016 13:09:24" UPDATED_BY="SADMIN" CREATED="07/17/2003 13:26:51" CREATED_BY="SADMIN" EXT_REC_TABLES="S_APPL_WT_IT_RX"&gt;</w:t>
              <w:br/>
              <w:tab/>
              <w:tab/>
              <w:tab/>
              <w:tab/>
              <w:t>&lt;/APPLET_WEB_TEMPLATE_ITEM&gt;</w:t>
              <w:br/>
              <w:tab/>
              <w:tab/>
              <w:tab/>
              <w:tab/>
              <w:t>&lt;APPLET_WEB_TEMPLATE_ITEM CONTROL="Product Recom - Interest Rate" INACTIVE="N" ITEM_IDENTIFIER="1805" MARKUP_LANGUAGE="HTML" NAME="Product Recom - Interest Rate" TMPL_ITEM_HOLDER_NAME="SiebControl_1805" TYPE="Control" UPDATED="11/04/2016 13:09:24" UPDATED_BY="SADMIN" CREATED="07/17/2003 13:26:51" CREATED_BY="SADMIN" EXT_REC_TABLES="S_APPL_WT_IT_RX"&gt;</w:t>
              <w:br/>
              <w:tab/>
              <w:tab/>
              <w:tab/>
              <w:tab/>
              <w:t>&lt;/APPLET_WEB_TEMPLATE_ITEM&gt;</w:t>
              <w:br/>
              <w:tab/>
              <w:tab/>
              <w:tab/>
              <w:tab/>
              <w:t>&lt;APPLET_WEB_TEMPLATE_ITEM CONTROL="Product Recom - Loan Amount" INACTIVE="N" ITEM_IDENTIFIER="1803" MARKUP_LANGUAGE="HTML" NAME="Product Recom - Loan Amount" TMPL_ITEM_HOLDER_NAME="SiebControl_1803" TYPE="Control" UPDATED="11/04/2016 13:09:24" UPDATED_BY="SADMIN" CREATED="07/17/2003 13:26:51"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13:09:24" UPDATED_BY="SADMIN" CREATED="07/17/2003 13:26:51"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13:09:24" UPDATED_BY="SADMIN" CREATED="07/17/2003 13:26:51"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13:09:24" UPDATED_BY="SADMIN" CREATED="07/17/2003 13:26:51"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Batch Component Admin Parameter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CREATED="09/28/2000 07:57:01" CREATED_BY="SADMIN" EXT_REC_TABLES="S_APPL_WTMPL_RX"&gt;</w:t>
              <w:br/>
              <w:tab/>
              <w:tab/>
              <w:tab/>
              <w:tab/>
              <w:t>&lt;APPLET_WEB_TEMPLATE_ITEM COMMENTS="Modified by 7.7 Fix Existing Button Mappings Rule Tools Patch: Switched Item Identifier from 153 to 109" CONTROL="CancelQuery" INACTIVE="N" ITEM_IDENTIFIER="109" MARKUP_LANGUAGE="HTML" NAME="CancelQuery" TMPL_ITEM_HOLDER_NAME="SiebControl_109" TYPE="Control" UPDATED="11/04/2016 12:23:26" UPDATED_BY="SADMIN" CREATED="04/05/2002 23:10:39"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12:23:26" UPDATED_BY="SADMIN" CREATED="09/28/2000 07:57:01"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12:23:26" UPDATED_BY="SADMIN" CREATED="09/28/2000 07:57:01" CREATED_BY="SADMIN" EXT_REC_TABLES="S_APPL_WT_IT_RX"&gt;</w:t>
              <w:br/>
              <w:tab/>
              <w:tab/>
              <w:tab/>
              <w:tab/>
              <w:t>&lt;/APPLET_WEB_TEMPLATE_ITEM&gt;</w:t>
              <w:br/>
              <w:tab/>
              <w:tab/>
              <w:tab/>
              <w:tab/>
              <w:t>&lt;APPLET_WEB_TEMPLATE_ITEM CONTROL="GotoNextSet" INACTIVE="N" ITEM_IDENTIFIER="123" MARKUP_LANGUAGE="HTML" NAME="GotoNextSet" TYPE="Control" UPDATED="06/05/2003 10:44:22" UPDATED_BY="SADMIN" CREATED="09/28/2000 07:57:01" CREATED_BY="SADMIN"&gt;</w:t>
              <w:br/>
              <w:tab/>
              <w:tab/>
              <w:tab/>
              <w:tab/>
              <w:t>&lt;/APPLET_WEB_TEMPLATE_ITEM&gt;</w:t>
              <w:br/>
              <w:tab/>
              <w:tab/>
              <w:tab/>
              <w:tab/>
              <w:t>&lt;APPLET_WEB_TEMPLATE_ITEM CONTROL="GotoPreviousSet" INACTIVE="N" ITEM_IDENTIFIER="122" MARKUP_LANGUAGE="HTML" NAME="GotoPreviousSet" TYPE="Control" UPDATED="06/05/2003 10:44:23" UPDATED_BY="SADMIN" CREATED="09/28/2000 07:57:01" CREATED_BY="SADMIN"&gt;</w:t>
              <w:br/>
              <w:tab/>
              <w:tab/>
              <w:tab/>
              <w:tab/>
              <w:t>&lt;/APPLET_WEB_TEMPLATE_ITEM&gt;</w:t>
              <w:br/>
              <w:tab/>
              <w:tab/>
              <w:tab/>
              <w:tab/>
              <w:t>&lt;APPLET_WEB_TEMPLATE_ITEM CONTROL="Idcancel" INACTIVE="N" ITEM_IDENTIFIER="153" MARKUP_LANGUAGE="HTML" NAME="Idcancel" TMPL_ITEM_HOLDER_NAME="SiebControl_153" TYPE="Control" UPDATED="11/04/2016 12:23:26" UPDATED_BY="SADMIN" CREATED="04/05/2002 23:38:36"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12:23:26" UPDATED_BY="SADMIN" CREATED="12/23/2002 21:27:27"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12:23:26" UPDATED_BY="SADMIN" CREATED="04/07/2001 00:05:23"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12:23:26" UPDATED_BY="SADMIN" CREATED="04/07/2001 00:05:23"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12:23:26" UPDATED_BY="SADMIN" CREATED="11/04/2016 12:23:26"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12:23:26" UPDATED_BY="SADMIN" CREATED="11/04/2016 12:23:26"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12:23:26" UPDATED_BY="SADMIN" CREATED="09/28/2000 07:57:01"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12:23:26" UPDATED_BY="SADMIN" CREATED="04/05/2002 23:36:48" CREATED_BY="SADMIN" EXT_REC_TABLES="S_APPL_WT_IT_RX"&gt;</w:t>
              <w:br/>
              <w:tab/>
              <w:tab/>
              <w:tab/>
              <w:tab/>
              <w:t>&lt;/APPLET_WEB_TEMPLATE_ITEM&gt;</w:t>
              <w:br/>
              <w:tab/>
              <w:tab/>
              <w:tab/>
              <w:tab/>
              <w:t>&lt;APPLET_WEB_TEMPLATE_ITEM CONTROL="Parameter Code" INACTIVE="N" ITEM_IDENTIFIER="502" MARKUP_LANGUAGE="HTML" NAME="Parameter Code" TMPL_ITEM_HOLDER_NAME="SiebControl_502" TYPE="List Item" UPDATED="11/04/2016 12:23:26" UPDATED_BY="SADMIN" CREATED="09/28/2000 07:57:01"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12:23:26" UPDATED_BY="SADMIN" CREATED="04/05/2002 23:11:07"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12:23:26" UPDATED_BY="SADMIN" CREATED="04/07/2001 00:05:23"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12:23:26" UPDATED_BY="SADMIN" CREATED="04/07/2001 00:05:23"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12:23:26" UPDATED_BY="SADMIN" CREATED="04/07/2001 00:05:23"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12:23:26" UPDATED_BY="SADMIN" CREATED="01/16/2001 13:21:48"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12:23:26" UPDATED_BY="SADMIN" CREATED="11/04/2016 12:23:26"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12:37:16" UPDATED_BY="SADMIN" CREATED="09/28/2000 07:57:04" CREATED_BY="SADMIN" EXT_REC_TABLES="S_APPL_WTMPL_RX"&gt;</w:t>
              <w:br/>
              <w:tab/>
              <w:tab/>
              <w:tab/>
              <w:tab/>
              <w:t>&lt;APPLET_WEB_TEMPLATE_ITEM COMMENTS="Modified by 7.7 Fix Existing Button Mappings Rule Tools Patch: Switched Item Identifier from 135 to 109" CONTROL="CancelQuery" INACTIVE="N" ITEM_IDENTIFIER="109" MARKUP_LANGUAGE="HTML" NAME="CancelQuery" TMPL_ITEM_HOLDER_NAME="SiebControl_109" TYPE="Control" UPDATED="11/04/2016 12:23:26" UPDATED_BY="SADMIN" CREATED="09/28/2000 07:57:04"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12:23:26" UPDATED_BY="SADMIN" CREATED="09/28/2000 07:57:04"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12:23:26" UPDATED_BY="SADMIN" CREATED="09/28/2000 07:57:04"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12:23:26" UPDATED_BY="SADMIN" CREATED="09/28/2000 07:57:04"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12:23:26" UPDATED_BY="SADMIN" CREATED="09/28/2000 07:57:04" CREATED_BY="SADMIN" EXT_REC_TABLES="S_APPL_WT_IT_RX"&gt;</w:t>
              <w:br/>
              <w:tab/>
              <w:tab/>
              <w:tab/>
              <w:tab/>
              <w:t>&lt;/APPLET_WEB_TEMPLATE_ITEM&gt;</w:t>
              <w:br/>
              <w:tab/>
              <w:tab/>
              <w:tab/>
              <w:tab/>
              <w:t>&lt;APPLET_WEB_TEMPLATE_ITEM CONTROL="Parameter Code" INACTIVE="N" ITEM_IDENTIFIER="1301" MARKUP_LANGUAGE="HTML" NAME="Parameter Code" TMPL_ITEM_HOLDER_NAME="SiebControl_1301" TYPE="List Item" UPDATED="11/04/2016 12:23:26" UPDATED_BY="SADMIN" CREATED="09/28/2000 07:57:04"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Send SMS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COMMENTS="Not functional. CR# - 12-NO48RZ" EXT_WEB_TEMPLATE="Applet Send SMS" INACTIVE="Y" NAME="Edit" TYPE="Edit" WEB_TEMPLATE="Applet Send SMS" UPDATED="11/04/2016 12:37:17" UPDATED_BY="SADMIN" CREATED="06/05/2003 02:12:00" CREATED_BY="SADMIN" EXT_REC_TABLES="S_APPL_WTMPL_RX"&gt;</w:t>
              <w:br/>
              <w:tab/>
              <w:tab/>
              <w:tab/>
              <w:tab/>
              <w:t>&lt;APPLET_WEB_TEMPLATE_ITEM CONTROL="Body Template Name" INACTIVE="N" ITEM_IDENTIFIER="1301" MARKUP_LANGUAGE="HTML" NAME="Body Template Name" TMPL_ITEM_HOLDER_NAME="SiebControl_1301" TYPE="Control" UPDATED="11/04/2016 15:03:41" UPDATED_BY="SADMIN" CREATED="06/05/2003 09:15:39" CREATED_BY="SADMIN" EXT_REC_TABLES="S_APPL_WT_IT_RX"&gt;</w:t>
              <w:br/>
              <w:tab/>
              <w:tab/>
              <w:tab/>
              <w:tab/>
              <w:t>&lt;/APPLET_WEB_TEMPLATE_ITEM&gt;</w:t>
              <w:br/>
              <w:tab/>
              <w:tab/>
              <w:tab/>
              <w:tab/>
              <w:t>&lt;APPLET_WEB_TEMPLATE_ITEM CONTROL="CheckSpelling" INACTIVE="N" ITEM_IDENTIFIER="158" MARKUP_LANGUAGE="HTML" NAME="CheckSpelling" TMPL_ITEM_HOLDER_NAME="SiebControl_158" TYPE="Control" UPDATED="11/04/2016 15:03:41" UPDATED_BY="SADMIN" CREATED="06/05/2003 09:15:39" CREATED_BY="SADMIN" EXT_REC_TABLES="S_APPL_WT_IT_RX"&gt;</w:t>
              <w:br/>
              <w:tab/>
              <w:tab/>
              <w:tab/>
              <w:tab/>
              <w:t>&lt;/APPLET_WEB_TEMPLATE_ITEM&gt;</w:t>
              <w:br/>
              <w:tab/>
              <w:tab/>
              <w:tab/>
              <w:tab/>
              <w:t>&lt;APPLET_WEB_TEMPLATE_ITEM CONTROL="EmailBody" INACTIVE="N" ITEM_IDENTIFIER="1302" MARKUP_LANGUAGE="HTML" NAME="EmailBody" TMPL_ITEM_HOLDER_NAME="SiebControl_1302" TYPE="Control" UPDATED="11/04/2016 15:03:41" UPDATED_BY="SADMIN" CREATED="06/05/2003 09:15:39" CREATED_BY="SADMIN" EXT_REC_TABLES="S_APPL_WT_IT_RX"&gt;</w:t>
              <w:br/>
              <w:tab/>
              <w:tab/>
              <w:tab/>
              <w:tab/>
              <w:t>&lt;/APPLET_WEB_TEMPLATE_ITEM&gt;</w:t>
              <w:br/>
              <w:tab/>
              <w:tab/>
              <w:tab/>
              <w:tab/>
              <w:t>&lt;APPLET_WEB_TEMPLATE_ITEM CONTROL="Contact Full Name" INACTIVE="N" ITEM_IDENTIFIER="1300" MARKUP_LANGUAGE="HTML" NAME="EmailToLine" TMPL_ITEM_HOLDER_NAME="SiebControl_1300" TYPE="Control" UPDATED="11/04/2016 15:03:41" UPDATED_BY="SADMIN" CREATED="06/05/2003 09:15:39" CREATED_BY="SADMIN" EXT_REC_TABLES="S_APPL_WT_IT_RX"&gt;</w:t>
              <w:br/>
              <w:tab/>
              <w:tab/>
              <w:tab/>
              <w:tab/>
              <w:t>&lt;/APPLET_WEB_TEMPLATE_ITEM&gt;</w:t>
              <w:br/>
              <w:tab/>
              <w:tab/>
              <w:tab/>
              <w:tab/>
              <w:t>&lt;APPLET_WEB_TEMPLATE_ITEM CONTROL="HTML Button3" INACTIVE="N" ITEM_IDENTIFIER="152" MARKUP_LANGUAGE="HTML" NAME="HTML Button3" TMPL_ITEM_HOLDER_NAME="SiebControl_152" TYPE="Control" UPDATED="11/04/2016 15:03:41" UPDATED_BY="SADMIN" CREATED="06/05/2003 09:15:39" CREATED_BY="SADMIN" EXT_REC_TABLES="S_APPL_WT_IT_RX"&gt;</w:t>
              <w:br/>
              <w:tab/>
              <w:tab/>
              <w:tab/>
              <w:tab/>
              <w:t>&lt;/APPLET_WEB_TEMPLATE_ITEM&gt;</w:t>
              <w:br/>
              <w:tab/>
              <w:tab/>
              <w:tab/>
              <w:tab/>
              <w:t>&lt;APPLET_WEB_TEMPLATE_ITEM CONTROL="HTML Button4" INACTIVE="N" ITEM_IDENTIFIER="153" MARKUP_LANGUAGE="HTML" NAME="HTML Button4" TMPL_ITEM_HOLDER_NAME="SiebControl_153" TYPE="Control" UPDATED="11/04/2016 15:03:41" UPDATED_BY="SADMIN" CREATED="06/05/2003 09:15:39" CREATED_BY="SADMIN" EXT_REC_TABLES="S_APPL_WT_IT_RX"&gt;</w:t>
              <w:br/>
              <w:tab/>
              <w:tab/>
              <w:tab/>
              <w:tab/>
              <w:t>&lt;/APPLET_WEB_TEMPLATE_ITEM&gt;</w:t>
              <w:br/>
              <w:tab/>
              <w:tab/>
              <w:tab/>
              <w:tab/>
              <w:t>&lt;APPLET_WEB_TEMPLATE_ITEM CONTROL="HTML Label234" INACTIVE="N" ITEM_IDENTIFIER="1200" MARKUP_LANGUAGE="HTML" NAME="HTML Label234" TMPL_ITEM_HOLDER_NAME="SiebControl_1200" TYPE="Control" UPDATED="11/04/2016 15:03:41" UPDATED_BY="SADMIN" CREATED="06/05/2003 09:15:40" CREATED_BY="SADMIN" EXT_REC_TABLES="S_APPL_WT_IT_RX"&gt;</w:t>
              <w:br/>
              <w:tab/>
              <w:tab/>
              <w:tab/>
              <w:tab/>
              <w:t>&lt;/APPLET_WEB_TEMPLATE_ITEM&gt;</w:t>
              <w:br/>
              <w:tab/>
              <w:tab/>
              <w:tab/>
              <w:tab/>
              <w:t>&lt;APPLET_WEB_TEMPLATE_ITEM CONTROL="HTML Label2345" INACTIVE="N" ITEM_IDENTIFIER="1201" MARKUP_LANGUAGE="HTML" NAME="HTML Label2345" TMPL_ITEM_HOLDER_NAME="SiebControl_1201" TYPE="Control" UPDATED="11/04/2016 15:03:41" UPDATED_BY="SADMIN" CREATED="06/05/2003 09:15:40" CREATED_BY="SADMIN" EXT_REC_TABLES="S_APPL_WT_IT_RX"&gt;</w:t>
              <w:br/>
              <w:tab/>
              <w:tab/>
              <w:tab/>
              <w:tab/>
              <w:t>&lt;/APPLET_WEB_TEMPLATE_ITEM&gt;</w:t>
              <w:br/>
              <w:tab/>
              <w:tab/>
              <w:tab/>
              <w:tab/>
              <w:t>&lt;APPLET_WEB_TEMPLATE_ITEM CONTROL="HTML Label234567" INACTIVE="N" ITEM_IDENTIFIER="1202" MARKUP_LANGUAGE="HTML" NAME="HTML Label234567" TMPL_ITEM_HOLDER_NAME="SiebControl_1202" TYPE="Control" UPDATED="11/04/2016 15:03:41" UPDATED_BY="SADMIN" CREATED="06/05/2003 09:15:40"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TMPL_ITEM_HOLDER_NAME="SiebControl_108" TYPE="Control" UPDATED="11/04/2016 15:03:41" UPDATED_BY="SADMIN" CREATED="06/05/2003 09:15:40"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Send SMS" INACTIVE="N" NAME="Edit0" SEQUENCE="0" TYPE="Edit" WEB_TEMPLATE="Applet Send SMS" UPDATED="11/04/2016 12:37:18" UPDATED_BY="SADMIN" CREATED="01/31/2001 22:27:20" CREATED_BY="SADMIN" EXT_REC_TABLES="S_APPL_WTMPL_RX"&gt;</w:t>
              <w:br/>
              <w:tab/>
              <w:tab/>
              <w:tab/>
              <w:tab/>
              <w:t>&lt;APPLET_WEB_TEMPLATE_ITEM COLUMN_SPAN="38" CONTROL="Body Template Name" INACTIVE="N" ITEM_IDENTIFIER="5018" MARKUP_LANGUAGE="HTML" NAME="Body Template Name" ROW_SPAN="3" TMPL_ITEM_HOLDER_NAME="SiebControl_5018" TYPE="Control" UPDATED="11/04/2016 15:03:41" UPDATED_BY="SADMIN" CREATED="01/31/2001 22:33:38" CREATED_BY="SADMIN" EXT_REC_TABLES="S_APPL_WT_IT_RX"&gt;</w:t>
              <w:br/>
              <w:tab/>
              <w:tab/>
              <w:tab/>
              <w:tab/>
              <w:t>&lt;/APPLET_WEB_TEMPLATE_ITEM&gt;</w:t>
              <w:br/>
              <w:tab/>
              <w:tab/>
              <w:tab/>
              <w:tab/>
              <w:t>&lt;APPLET_WEB_TEMPLATE_ITEM COLUMN_SPAN="16" CONTROL="Body Template Name" INACTIVE="N" ITEM_IDENTIFIER="5002" MARKUP_LANGUAGE="HTML" NAME="Body Template NameLabel" ROW_SPAN="3" TYPE="Control" UPDATED="11/04/2016 15:03:41" UPDATED_BY="SADMIN" CREATED="11/23/2003 20:58:39" CREATED_BY="SADMIN"&gt;</w:t>
              <w:br/>
              <w:tab/>
              <w:tab/>
              <w:tab/>
              <w:tab/>
              <w:t>&lt;/APPLET_WEB_TEMPLATE_ITEM&gt;</w:t>
              <w:br/>
              <w:tab/>
              <w:tab/>
              <w:tab/>
              <w:tab/>
              <w:t>&lt;APPLET_WEB_TEMPLATE_ITEM CONTROL="CheckSpelling" INACTIVE="N" ITEM_IDENTIFIER="131" MARKUP_LANGUAGE="HTML" NAME="CheckSpelling" TMPL_ITEM_HOLDER_NAME="SiebControl_131" TYPE="Control" UPDATED="11/04/2016 15:03:41" UPDATED_BY="SADMIN" CREATED="06/29/2001 15:37:00" CREATED_BY="SADMIN" EXT_REC_TABLES="S_APPL_WT_IT_RX"&gt;</w:t>
              <w:br/>
              <w:tab/>
              <w:tab/>
              <w:tab/>
              <w:tab/>
              <w:t>&lt;/APPLET_WEB_TEMPLATE_ITEM&gt;</w:t>
              <w:br/>
              <w:tab/>
              <w:tab/>
              <w:tab/>
              <w:tab/>
              <w:t>&lt;APPLET_WEB_TEMPLATE_ITEM COLUMN_SPAN="16" CONTROL="Contact Full Name" INACTIVE="N" ITEM_IDENTIFIER="2002" MARKUP_LANGUAGE="HTML" NAME="Contact Full NameLabel" ROW_SPAN="3" TYPE="Control" UPDATED="11/04/2016 15:03:41" UPDATED_BY="SADMIN" CREATED="11/23/2003 20:58:39" CREATED_BY="SADMIN"&gt;</w:t>
              <w:br/>
              <w:tab/>
              <w:tab/>
              <w:tab/>
              <w:tab/>
              <w:t>&lt;/APPLET_WEB_TEMPLATE_ITEM&gt;</w:t>
              <w:br/>
              <w:tab/>
              <w:tab/>
              <w:tab/>
              <w:tab/>
              <w:t>&lt;APPLET_WEB_TEMPLATE_ITEM COLUMN_SPAN="38" CONTROL="EmailBody" INACTIVE="N" ITEM_IDENTIFIER="8018" MARKUP_LANGUAGE="HTML" NAME="EmailBody" ROW_SPAN="25" TMPL_ITEM_HOLDER_NAME="SiebControl_8018" TYPE="Control" UPDATED="11/04/2016 15:03:41" UPDATED_BY="SADMIN" CREATED="02/09/2001 17:44:04" CREATED_BY="SADMIN" EXT_REC_TABLES="S_APPL_WT_IT_RX"&gt;</w:t>
              <w:br/>
              <w:tab/>
              <w:tab/>
              <w:tab/>
              <w:tab/>
              <w:t>&lt;/APPLET_WEB_TEMPLATE_ITEM&gt;</w:t>
              <w:br/>
              <w:tab/>
              <w:tab/>
              <w:tab/>
              <w:tab/>
              <w:t>&lt;APPLET_WEB_TEMPLATE_ITEM COLUMN_SPAN="16" COMMENTS="7.7 set label height of large text field to 24 pixels" CONTROL="EmailBody" INACTIVE="N" ITEM_IDENTIFIER="8002" MARKUP_LANGUAGE="HTML" NAME="EmailBodyLabel" ROW_SPAN="3" TYPE="Control" UPDATED="11/04/2016 15:03:41" UPDATED_BY="SADMIN" CREATED="11/23/2003 20:58:39" CREATED_BY="SADMIN"&gt;</w:t>
              <w:br/>
              <w:tab/>
              <w:tab/>
              <w:tab/>
              <w:tab/>
              <w:t>&lt;/APPLET_WEB_TEMPLATE_ITEM&gt;</w:t>
              <w:br/>
              <w:tab/>
              <w:tab/>
              <w:tab/>
              <w:tab/>
              <w:t>&lt;APPLET_WEB_TEMPLATE_ITEM COLUMN_SPAN="38" CONTROL="Contact Full Name" INACTIVE="N" ITEM_IDENTIFIER="2018" MARKUP_LANGUAGE="HTML" NAME="EmailToLine" ROW_SPAN="3" TMPL_ITEM_HOLDER_NAME="SiebControl_2018" TYPE="Control" UPDATED="11/04/2016 15:03:41" UPDATED_BY="SADMIN" CREATED="01/31/2001 22:32:47" CREATED_BY="SADMIN" EXT_REC_TABLES="S_APPL_WT_IT_RX"&gt;</w:t>
              <w:br/>
              <w:tab/>
              <w:tab/>
              <w:tab/>
              <w:tab/>
              <w:t>&lt;/APPLET_WEB_TEMPLATE_ITEM&gt;</w:t>
              <w:br/>
              <w:tab/>
              <w:tab/>
              <w:tab/>
              <w:tab/>
              <w:t>&lt;APPLET_WEB_TEMPLATE_ITEM CONTROL="HTML Button3" INACTIVE="N" ITEM_IDENTIFIER="152" MARKUP_LANGUAGE="HTML" NAME="HTML Button3" TMPL_ITEM_HOLDER_NAME="SiebControl_152" TYPE="Control" UPDATED="11/04/2016 15:03:41" UPDATED_BY="SADMIN" CREATED="01/31/2001 22:27:20" CREATED_BY="SADMIN" EXT_REC_TABLES="S_APPL_WT_IT_RX"&gt;</w:t>
              <w:br/>
              <w:tab/>
              <w:tab/>
              <w:tab/>
              <w:tab/>
              <w:t>&lt;/APPLET_WEB_TEMPLATE_ITEM&gt;</w:t>
              <w:br/>
              <w:tab/>
              <w:tab/>
              <w:tab/>
              <w:tab/>
              <w:t>&lt;APPLET_WEB_TEMPLATE_ITEM CONTROL="HTML Button4" INACTIVE="N" ITEM_IDENTIFIER="153" MARKUP_LANGUAGE="HTML" NAME="HTML Button4" TMPL_ITEM_HOLDER_NAME="SiebControl_153" TYPE="Control" UPDATED="11/04/2016 15:03:41" UPDATED_BY="SADMIN" CREATED="01/31/2001 22:27:20"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Turnover Evaluations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02:13:36" CREATED_BY="SADMIN" EXT_REC_TABLES="S_APPL_WTMPL_RX"&gt;</w:t>
              <w:br/>
              <w:tab/>
              <w:tab/>
              <w:tab/>
              <w:tab/>
              <w:t>&lt;APPLET_WEB_TEMPLATE_ITEM CONTROL="Accepted By" INACTIVE="N" ITEM_IDENTIFIER="510" MARKUP_LANGUAGE="HTML" NAME="Accepted By" TMPL_ITEM_HOLDER_NAME="SiebControl_510" TYPE="List Item" UPDATED="11/04/2016 15:16:00" UPDATED_BY="SADMIN" CREATED="06/05/2003 09:39:15"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15:16:00" UPDATED_BY="SADMIN" CREATED="11/04/2016 15:16:00" CREATED_BY="SADMIN" EXT_REC_TABLES="S_APPL_WT_IT_RX"&gt;</w:t>
              <w:br/>
              <w:tab/>
              <w:tab/>
              <w:tab/>
              <w:tab/>
              <w:t>&lt;/APPLET_WEB_TEMPLATE_ITEM&gt;</w:t>
              <w:br/>
              <w:tab/>
              <w:tab/>
              <w:tab/>
              <w:tab/>
              <w:t>&lt;APPLET_WEB_TEMPLATE_ITEM CONTROL="Assessment Score" INACTIVE="N" ITEM_IDENTIFIER="507" MARKUP_LANGUAGE="HTML" NAME="Assessment Score" TMPL_ITEM_HOLDER_NAME="SiebControl_507" TYPE="List Item" UPDATED="11/04/2016 15:16:00" UPDATED_BY="SADMIN" CREATED="06/05/2003 09:39:16"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15:16:00" UPDATED_BY="SADMIN" CREATED="06/05/2003 09:39:16" CREATED_BY="SADMIN" EXT_REC_TABLES="S_APPL_WT_IT_RX"&gt;</w:t>
              <w:br/>
              <w:tab/>
              <w:tab/>
              <w:tab/>
              <w:tab/>
              <w:t>&lt;/APPLET_WEB_TEMPLATE_ITEM&gt;</w:t>
              <w:br/>
              <w:tab/>
              <w:tab/>
              <w:tab/>
              <w:tab/>
              <w:t>&lt;APPLET_WEB_TEMPLATE_ITEM COMMENTS="Global UI Change 3: remove edit or delete link" CONTROL="EditRecord" INACTIVE="N" ITEM_IDENTIFIER="132" MARKUP_LANGUAGE="HTML" NAME="EditRecord" TMPL_ITEM_HOLDER_NAME="SiebControl_132" TYPE="Control" UPDATED="11/04/2016 15:16:00" UPDATED_BY="SADMIN" CREATED="06/05/2003 09:39:16" CREATED_BY="SADMIN" EXT_REC_TABLES="S_APPL_WT_IT_RX"&gt;</w:t>
              <w:br/>
              <w:tab/>
              <w:tab/>
              <w:tab/>
              <w:tab/>
              <w:t>&lt;/APPLET_WEB_TEMPLATE_ITEM&gt;</w:t>
              <w:br/>
              <w:tab/>
              <w:tab/>
              <w:tab/>
              <w:tab/>
              <w:t>&lt;APPLET_WEB_TEMPLATE_ITEM CONTROL="GotoNextSet" INACTIVE="N" ITEM_IDENTIFIER="123" MARKUP_LANGUAGE="HTML" NAME="GotoNextSet" TYPE="Control" UPDATED="06/05/2003 09:39:16" UPDATED_BY="SADMIN" CREATED="06/05/2003 09:39:16" CREATED_BY="SADMIN"&gt;</w:t>
              <w:br/>
              <w:tab/>
              <w:tab/>
              <w:tab/>
              <w:tab/>
              <w:t>&lt;/APPLET_WEB_TEMPLATE_ITEM&gt;</w:t>
              <w:br/>
              <w:tab/>
              <w:tab/>
              <w:tab/>
              <w:tab/>
              <w:t>&lt;APPLET_WEB_TEMPLATE_ITEM CONTROL="GotoPreviousSet" INACTIVE="N" ITEM_IDENTIFIER="122" MARKUP_LANGUAGE="HTML" NAME="GotoPreviousSet" TYPE="Control" UPDATED="06/05/2003 09:39:16" UPDATED_BY="SADMIN" CREATED="06/05/2003 09:39:16" CREATED_BY="SADMIN"&gt;</w:t>
              <w:br/>
              <w:tab/>
              <w:tab/>
              <w:tab/>
              <w:tab/>
              <w:t>&lt;/APPLET_WEB_TEMPLATE_ITEM&gt;</w:t>
              <w:br/>
              <w:tab/>
              <w:tab/>
              <w:tab/>
              <w:tab/>
              <w:t>&lt;APPLET_WEB_TEMPLATE_ITEM CONTROL="ListControl" EXTENSION_FLAG="Y" ITEM_IDENTIFIER="99998" NAME="ListControl" TMPL_ITEM_HOLDER_NAME="SiebControl_99998" TYPE="Control" UPDATED="11/04/2016 15:16:00" UPDATED_BY="SADMIN" CREATED="11/04/2016 15:16:00" CREATED_BY="SADMIN" EXT_REC_TABLES="S_APPL_WT_IT_RX"&gt;</w:t>
              <w:br/>
              <w:tab/>
              <w:tab/>
              <w:tab/>
              <w:tab/>
              <w:t>&lt;/APPLET_WEB_TEMPLATE_ITEM&gt;</w:t>
              <w:br/>
              <w:tab/>
              <w:tab/>
              <w:tab/>
              <w:tab/>
              <w:t>&lt;APPLET_WEB_TEMPLATE_ITEM CONTROL="Max Score" INACTIVE="N" ITEM_IDENTIFIER="509" MARKUP_LANGUAGE="HTML" NAME="Max Score" TMPL_ITEM_HOLDER_NAME="SiebControl_509" TYPE="List Item" UPDATED="11/04/2016 15:16:00" UPDATED_BY="SADMIN" CREATED="06/05/2003 09:39:16"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15:16:00" UPDATED_BY="SADMIN" CREATED="11/04/2016 15:16:00"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15:16:00" UPDATED_BY="SADMIN" CREATED="06/05/2003 09:39:16"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15:16:00" UPDATED_BY="SADMIN" CREATED="06/05/2003 09:39:16" CREATED_BY="SADMIN" EXT_REC_TABLES="S_APPL_WT_IT_RX"&gt;</w:t>
              <w:br/>
              <w:tab/>
              <w:tab/>
              <w:tab/>
              <w:tab/>
              <w:t>&lt;/APPLET_WEB_TEMPLATE_ITEM&gt;</w:t>
              <w:br/>
              <w:tab/>
              <w:tab/>
              <w:tab/>
              <w:tab/>
              <w:t>&lt;APPLET_WEB_TEMPLATE_ITEM CONTROL="Percent" INACTIVE="N" ITEM_IDENTIFIER="508" MARKUP_LANGUAGE="HTML" NAME="Percent" TMPL_ITEM_HOLDER_NAME="SiebControl_508" TYPE="List Item" UPDATED="11/04/2016 15:16:00" UPDATED_BY="SADMIN" CREATED="06/05/2003 09:39:16"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15:16:00" UPDATED_BY="SADMIN" CREATED="06/05/2003 09:39:16"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15:16:00" UPDATED_BY="SADMIN" CREATED="11/04/2016 15:16:00" CREATED_BY="SADMIN" EXT_REC_TABLES="S_APPL_WT_IT_RX"&gt;</w:t>
              <w:br/>
              <w:tab/>
              <w:tab/>
              <w:tab/>
              <w:tab/>
              <w:t>&lt;/APPLET_WEB_TEMPLATE_ITEM&gt;</w:t>
              <w:br/>
              <w:tab/>
              <w:tab/>
              <w:tab/>
              <w:tab/>
              <w:t>&lt;APPLET_WEB_TEMPLATE_ITEM CONTROL="Reason Declined" INACTIVE="N" ITEM_IDENTIFIER="512" MARKUP_LANGUAGE="HTML" NAME="Reason Declined" TMPL_ITEM_HOLDER_NAME="SiebControl_512" TYPE="List Item" UPDATED="11/04/2016 15:16:00" UPDATED_BY="SADMIN" CREATED="06/05/2003 09:39:17" CREATED_BY="SADMIN" EXT_REC_TABLES="S_APPL_WT_IT_RX"&gt;</w:t>
              <w:br/>
              <w:tab/>
              <w:tab/>
              <w:tab/>
              <w:tab/>
              <w:t>&lt;/APPLET_WEB_TEMPLATE_ITEM&gt;</w:t>
              <w:br/>
              <w:tab/>
              <w:tab/>
              <w:tab/>
              <w:tab/>
              <w:t>&lt;APPLET_WEB_TEMPLATE_ITEM CONTROL="Template_Name" INACTIVE="N" ITEM_IDENTIFIER="501" MARKUP_LANGUAGE="HTML" NAME="Template_Name" TMPL_ITEM_HOLDER_NAME="SiebControl_501" TYPE="List Item" UPDATED="11/04/2016 15:16:00" UPDATED_BY="SADMIN" CREATED="06/05/2003 09:39:17" CREATED_BY="SADMIN" EXT_REC_TABLES="S_APPL_WT_IT_RX"&gt;</w:t>
              <w:br/>
              <w:tab/>
              <w:tab/>
              <w:tab/>
              <w:tab/>
              <w:t>&lt;/APPLET_WEB_TEMPLATE_ITEM&gt;</w:t>
              <w:br/>
              <w:tab/>
              <w:tab/>
              <w:tab/>
              <w:tab/>
              <w:t>&lt;APPLET_WEB_TEMPLATE_ITEM CONTROL="Turnover Acceptance Date" INACTIVE="N" ITEM_IDENTIFIER="511" MARKUP_LANGUAGE="HTML" NAME="Turnover Acceptance Date" TMPL_ITEM_HOLDER_NAME="SiebControl_511" TYPE="List Item" UPDATED="11/04/2016 15:16:00" UPDATED_BY="SADMIN" CREATED="06/05/2003 09:39:17" CREATED_BY="SADMIN" EXT_REC_TABLES="S_APPL_WT_IT_RX"&gt;</w:t>
              <w:br/>
              <w:tab/>
              <w:tab/>
              <w:tab/>
              <w:tab/>
              <w:t>&lt;/APPLET_WEB_TEMPLATE_ITEM&gt;</w:t>
              <w:br/>
              <w:tab/>
              <w:tab/>
              <w:tab/>
              <w:tab/>
              <w:t>&lt;APPLET_WEB_TEMPLATE_ITEM CONTROL="Turnover Date" INACTIVE="N" ITEM_IDENTIFIER="505" MARKUP_LANGUAGE="HTML" NAME="Turnover Date" TMPL_ITEM_HOLDER_NAME="SiebControl_505" TYPE="List Item" UPDATED="11/04/2016 15:16:00" UPDATED_BY="SADMIN" CREATED="06/05/2003 09:39:17" CREATED_BY="SADMIN" EXT_REC_TABLES="S_APPL_WT_IT_RX"&gt;</w:t>
              <w:br/>
              <w:tab/>
              <w:tab/>
              <w:tab/>
              <w:tab/>
              <w:t>&lt;/APPLET_WEB_TEMPLATE_ITEM&gt;</w:t>
              <w:br/>
              <w:tab/>
              <w:tab/>
              <w:tab/>
              <w:tab/>
              <w:t>&lt;APPLET_WEB_TEMPLATE_ITEM CONTROL="Turnover Status" INACTIVE="N" ITEM_IDENTIFIER="504" MARKUP_LANGUAGE="HTML" NAME="Turnover Status" TMPL_ITEM_HOLDER_NAME="SiebControl_504" TYPE="List Item" UPDATED="11/04/2016 15:16:00" UPDATED_BY="SADMIN" CREATED="06/05/2003 09:39:17" CREATED_BY="SADMIN" EXT_REC_TABLES="S_APPL_WT_IT_RX"&gt;</w:t>
              <w:br/>
              <w:tab/>
              <w:tab/>
              <w:tab/>
              <w:tab/>
              <w:t>&lt;/APPLET_WEB_TEMPLATE_ITEM&gt;</w:t>
              <w:br/>
              <w:tab/>
              <w:tab/>
              <w:tab/>
              <w:tab/>
              <w:t>&lt;APPLET_WEB_TEMPLATE_ITEM CONTROL="Turnover To" INACTIVE="N" ITEM_IDENTIFIER="506" MARKUP_LANGUAGE="HTML" NAME="Turnover To" TMPL_ITEM_HOLDER_NAME="SiebControl_506" TYPE="List Item" UPDATED="11/04/2016 15:16:00" UPDATED_BY="SADMIN" CREATED="06/05/2003 09:39:17"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02:13:36" CREATED_BY="SADMIN" EXT_REC_TABLES="S_APPL_WTMPL_RX"&gt;</w:t>
              <w:br/>
              <w:tab/>
              <w:tab/>
              <w:tab/>
              <w:tab/>
              <w:t>&lt;APPLET_WEB_TEMPLATE_ITEM CONTROL="Accepted By" INACTIVE="N" ITEM_IDENTIFIER="2302" MARKUP_LANGUAGE="HTML" NAME="Accepted By" TMPL_ITEM_HOLDER_NAME="SiebControl_2302" TYPE="List Item" UPDATED="11/04/2016 15:16:00" UPDATED_BY="SADMIN" CREATED="06/05/2003 09:39:17"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15:16:00" UPDATED_BY="SADMIN" CREATED="11/04/2016 15:16:00" CREATED_BY="SADMIN" EXT_REC_TABLES="S_APPL_WT_IT_RX"&gt;</w:t>
              <w:br/>
              <w:tab/>
              <w:tab/>
              <w:tab/>
              <w:tab/>
              <w:t>&lt;/APPLET_WEB_TEMPLATE_ITEM&gt;</w:t>
              <w:br/>
              <w:tab/>
              <w:tab/>
              <w:tab/>
              <w:tab/>
              <w:t>&lt;APPLET_WEB_TEMPLATE_ITEM CONTROL="Assessment Score" INACTIVE="N" ITEM_IDENTIFIER="1305" MARKUP_LANGUAGE="HTML" NAME="Assessment Score" TMPL_ITEM_HOLDER_NAME="SiebControl_1305" TYPE="List Item" UPDATED="11/04/2016 15:16:00" UPDATED_BY="SADMIN" CREATED="06/05/2003 09:39:17"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15:16:00" UPDATED_BY="SADMIN" CREATED="06/05/2003 09:39:17"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15:16:00" UPDATED_BY="SADMIN" CREATED="06/05/2003 09:39:17" CREATED_BY="SADMIN" EXT_REC_TABLES="S_APPL_WT_IT_RX"&gt;</w:t>
              <w:br/>
              <w:tab/>
              <w:tab/>
              <w:tab/>
              <w:tab/>
              <w:t>&lt;/APPLET_WEB_TEMPLATE_ITEM&gt;</w:t>
              <w:br/>
              <w:tab/>
              <w:tab/>
              <w:tab/>
              <w:tab/>
              <w:t>&lt;APPLET_WEB_TEMPLATE_ITEM CONTROL="Max Score" INACTIVE="N" ITEM_IDENTIFIER="1307" MARKUP_LANGUAGE="HTML" NAME="Max Score" TMPL_ITEM_HOLDER_NAME="SiebControl_1307" TYPE="List Item" UPDATED="11/04/2016 15:16:00" UPDATED_BY="SADMIN" CREATED="06/05/2003 09:39:18"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15:16:00" UPDATED_BY="SADMIN" CREATED="11/04/2016 15:16:00"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15:16:00" UPDATED_BY="SADMIN" CREATED="06/05/2003 09:39:18" CREATED_BY="SADMIN" EXT_REC_TABLES="S_APPL_WT_IT_RX"&gt;</w:t>
              <w:br/>
              <w:tab/>
              <w:tab/>
              <w:tab/>
              <w:tab/>
              <w:t>&lt;/APPLET_WEB_TEMPLATE_ITEM&gt;</w:t>
              <w:br/>
              <w:tab/>
              <w:tab/>
              <w:tab/>
              <w:tab/>
              <w:t>&lt;APPLET_WEB_TEMPLATE_ITEM CONTROL="Percent" INACTIVE="N" ITEM_IDENTIFIER="1306" MARKUP_LANGUAGE="HTML" NAME="Percent" TMPL_ITEM_HOLDER_NAME="SiebControl_1306" TYPE="List Item" UPDATED="11/04/2016 15:16:00" UPDATED_BY="SADMIN" CREATED="06/05/2003 09:39:18"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15:16:00" UPDATED_BY="SADMIN" CREATED="11/04/2016 15:16:00" CREATED_BY="SADMIN" EXT_REC_TABLES="S_APPL_WT_IT_RX"&gt;</w:t>
              <w:br/>
              <w:tab/>
              <w:tab/>
              <w:tab/>
              <w:tab/>
              <w:t>&lt;/APPLET_WEB_TEMPLATE_ITEM&gt;</w:t>
              <w:br/>
              <w:tab/>
              <w:tab/>
              <w:tab/>
              <w:tab/>
              <w:t>&lt;APPLET_WEB_TEMPLATE_ITEM CONTROL="Reason Declined" INACTIVE="N" ITEM_IDENTIFIER="2304" MARKUP_LANGUAGE="HTML" NAME="Reason Declined" TMPL_ITEM_HOLDER_NAME="SiebControl_2304" TYPE="List Item" UPDATED="11/04/2016 15:16:00" UPDATED_BY="SADMIN" CREATED="06/05/2003 09:39:18" CREATED_BY="SADMIN" EXT_REC_TABLES="S_APPL_WT_IT_RX"&gt;</w:t>
              <w:br/>
              <w:tab/>
              <w:tab/>
              <w:tab/>
              <w:tab/>
              <w:t>&lt;/APPLET_WEB_TEMPLATE_ITEM&gt;</w:t>
              <w:br/>
              <w:tab/>
              <w:tab/>
              <w:tab/>
              <w:tab/>
              <w:t>&lt;APPLET_WEB_TEMPLATE_ITEM CONTROL="Template_Name" INACTIVE="N" ITEM_IDENTIFIER="1302" MARKUP_LANGUAGE="HTML" NAME="Template_Name" TMPL_ITEM_HOLDER_NAME="SiebControl_1302" TYPE="List Item" UPDATED="11/04/2016 15:16:00" UPDATED_BY="SADMIN" CREATED="06/05/2003 09:39:18" CREATED_BY="SADMIN" EXT_REC_TABLES="S_APPL_WT_IT_RX"&gt;</w:t>
              <w:br/>
              <w:tab/>
              <w:tab/>
              <w:tab/>
              <w:tab/>
              <w:t>&lt;/APPLET_WEB_TEMPLATE_ITEM&gt;</w:t>
              <w:br/>
              <w:tab/>
              <w:tab/>
              <w:tab/>
              <w:tab/>
              <w:t>&lt;APPLET_WEB_TEMPLATE_ITEM CONTROL="Turnover Acceptance Date" INACTIVE="N" ITEM_IDENTIFIER="2301" MARKUP_LANGUAGE="HTML" NAME="Turnover Acceptance Date" TMPL_ITEM_HOLDER_NAME="SiebControl_2301" TYPE="List Item" UPDATED="11/04/2016 15:16:00" UPDATED_BY="SADMIN" CREATED="06/05/2003 09:39:18" CREATED_BY="SADMIN" EXT_REC_TABLES="S_APPL_WT_IT_RX"&gt;</w:t>
              <w:br/>
              <w:tab/>
              <w:tab/>
              <w:tab/>
              <w:tab/>
              <w:t>&lt;/APPLET_WEB_TEMPLATE_ITEM&gt;</w:t>
              <w:br/>
              <w:tab/>
              <w:tab/>
              <w:tab/>
              <w:tab/>
              <w:t>&lt;APPLET_WEB_TEMPLATE_ITEM CONTROL="Turnover Date" INACTIVE="N" ITEM_IDENTIFIER="1801" MARKUP_LANGUAGE="HTML" NAME="Turnover Date" TMPL_ITEM_HOLDER_NAME="SiebControl_1801" TYPE="List Item" UPDATED="11/04/2016 15:16:00" UPDATED_BY="SADMIN" CREATED="06/05/2003 09:39:18" CREATED_BY="SADMIN" EXT_REC_TABLES="S_APPL_WT_IT_RX"&gt;</w:t>
              <w:br/>
              <w:tab/>
              <w:tab/>
              <w:tab/>
              <w:tab/>
              <w:t>&lt;/APPLET_WEB_TEMPLATE_ITEM&gt;</w:t>
              <w:br/>
              <w:tab/>
              <w:tab/>
              <w:tab/>
              <w:tab/>
              <w:t>&lt;APPLET_WEB_TEMPLATE_ITEM CONTROL="Turnover Status" INACTIVE="N" ITEM_IDENTIFIER="1803" MARKUP_LANGUAGE="HTML" NAME="Turnover Status" TMPL_ITEM_HOLDER_NAME="SiebControl_1803" TYPE="List Item" UPDATED="11/04/2016 15:16:00" UPDATED_BY="SADMIN" CREATED="06/05/2003 09:39:18" CREATED_BY="SADMIN" EXT_REC_TABLES="S_APPL_WT_IT_RX"&gt;</w:t>
              <w:br/>
              <w:tab/>
              <w:tab/>
              <w:tab/>
              <w:tab/>
              <w:t>&lt;/APPLET_WEB_TEMPLATE_ITEM&gt;</w:t>
              <w:br/>
              <w:tab/>
              <w:tab/>
              <w:tab/>
              <w:tab/>
              <w:t>&lt;APPLET_WEB_TEMPLATE_ITEM CONTROL="Turnover To" INACTIVE="N" ITEM_IDENTIFIER="1802" MARKUP_LANGUAGE="HTML" NAME="Turnover To" TMPL_ITEM_HOLDER_NAME="SiebControl_1802" TYPE="List Item" UPDATED="11/04/2016 15:16:00" UPDATED_BY="SADMIN" CREATED="06/05/2003 09:39:18"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15:16:00" UPDATED_BY="SADMIN" CREATED="06/05/2003 09:39:18"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15:16:00" UPDATED_BY="SADMIN" CREATED="06/05/2003 09:39:19"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15:16:00" UPDATED_BY="SADMIN" CREATED="06/05/2003 09:39:19"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02:13:36" CREATED_BY="SADMIN" EXT_REC_TABLES="S_APPL_WTMPL_RX"&gt;</w:t>
              <w:br/>
              <w:tab/>
              <w:tab/>
              <w:tab/>
              <w:tab/>
              <w:t>&lt;APPLET_WEB_TEMPLATE_ITEM CONTROL="Accepted By" INACTIVE="N" ITEM_IDENTIFIER="510" MARKUP_LANGUAGE="HTML" NAME="Accepted By" TMPL_ITEM_HOLDER_NAME="SiebControl_510" TYPE="List Item" UPDATED="11/04/2016 15:16:00" UPDATED_BY="SADMIN" CREATED="06/05/2003 09:39:19"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15:16:00" UPDATED_BY="SADMIN" CREATED="11/04/2016 15:16:00" CREATED_BY="SADMIN" EXT_REC_TABLES="S_APPL_WT_IT_RX"&gt;</w:t>
              <w:br/>
              <w:tab/>
              <w:tab/>
              <w:tab/>
              <w:tab/>
              <w:t>&lt;/APPLET_WEB_TEMPLATE_ITEM&gt;</w:t>
              <w:br/>
              <w:tab/>
              <w:tab/>
              <w:tab/>
              <w:tab/>
              <w:t>&lt;APPLET_WEB_TEMPLATE_ITEM CONTROL="Assessment Score" INACTIVE="N" ITEM_IDENTIFIER="507" MARKUP_LANGUAGE="HTML" NAME="Assessment Score" TMPL_ITEM_HOLDER_NAME="SiebControl_507" TYPE="List Item" UPDATED="11/04/2016 15:16:00" UPDATED_BY="SADMIN" CREATED="06/05/2003 09:39:19"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15:16:00" UPDATED_BY="SADMIN" CREATED="06/05/2003 09:39:19"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15:16:00" UPDATED_BY="SADMIN" CREATED="06/05/2003 09:39:19" CREATED_BY="SADMIN" EXT_REC_TABLES="S_APPL_WT_IT_RX"&gt;</w:t>
              <w:br/>
              <w:tab/>
              <w:tab/>
              <w:tab/>
              <w:tab/>
              <w:t>&lt;/APPLET_WEB_TEMPLATE_ITEM&gt;</w:t>
              <w:br/>
              <w:tab/>
              <w:tab/>
              <w:tab/>
              <w:tab/>
              <w:t>&lt;APPLET_WEB_TEMPLATE_ITEM CONTROL="GotoNextSet" INACTIVE="N" ITEM_IDENTIFIER="123" MARKUP_LANGUAGE="HTML" NAME="GotoNextSet" TYPE="Control" UPDATED="06/05/2003 09:39:19" UPDATED_BY="SADMIN" CREATED="06/05/2003 09:39:19" CREATED_BY="SADMIN"&gt;</w:t>
              <w:br/>
              <w:tab/>
              <w:tab/>
              <w:tab/>
              <w:tab/>
              <w:t>&lt;/APPLET_WEB_TEMPLATE_ITEM&gt;</w:t>
              <w:br/>
              <w:tab/>
              <w:tab/>
              <w:tab/>
              <w:tab/>
              <w:t>&lt;APPLET_WEB_TEMPLATE_ITEM CONTROL="GotoPreviousSet" INACTIVE="N" ITEM_IDENTIFIER="122" MARKUP_LANGUAGE="HTML" NAME="GotoPreviousSet" TYPE="Control" UPDATED="06/05/2003 09:39:19" UPDATED_BY="SADMIN" CREATED="06/05/2003 09:39:19" CREATED_BY="SADMIN"&gt;</w:t>
              <w:br/>
              <w:tab/>
              <w:tab/>
              <w:tab/>
              <w:tab/>
              <w:t>&lt;/APPLET_WEB_TEMPLATE_ITEM&gt;</w:t>
              <w:br/>
              <w:tab/>
              <w:tab/>
              <w:tab/>
              <w:tab/>
              <w:t>&lt;APPLET_WEB_TEMPLATE_ITEM CONTROL="ListControl" EXTENSION_FLAG="Y" ITEM_IDENTIFIER="99998" NAME="ListControl" TMPL_ITEM_HOLDER_NAME="SiebControl_99998" TYPE="Control" UPDATED="11/04/2016 15:16:00" UPDATED_BY="SADMIN" CREATED="11/04/2016 15:16:00" CREATED_BY="SADMIN" EXT_REC_TABLES="S_APPL_WT_IT_RX"&gt;</w:t>
              <w:br/>
              <w:tab/>
              <w:tab/>
              <w:tab/>
              <w:tab/>
              <w:t>&lt;/APPLET_WEB_TEMPLATE_ITEM&gt;</w:t>
              <w:br/>
              <w:tab/>
              <w:tab/>
              <w:tab/>
              <w:tab/>
              <w:t>&lt;APPLET_WEB_TEMPLATE_ITEM CONTROL="Max Score" INACTIVE="N" ITEM_IDENTIFIER="509" MARKUP_LANGUAGE="HTML" NAME="Max Score" TMPL_ITEM_HOLDER_NAME="SiebControl_509" TYPE="List Item" UPDATED="11/04/2016 15:16:00" UPDATED_BY="SADMIN" CREATED="06/05/2003 09:39:19"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15:16:00" UPDATED_BY="SADMIN" CREATED="11/04/2016 15:16:00"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15:16:00" UPDATED_BY="SADMIN" CREATED="06/05/2003 09:39:19"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15:16:00" UPDATED_BY="SADMIN" CREATED="06/05/2003 09:39:20" CREATED_BY="SADMIN" EXT_REC_TABLES="S_APPL_WT_IT_RX"&gt;</w:t>
              <w:br/>
              <w:tab/>
              <w:tab/>
              <w:tab/>
              <w:tab/>
              <w:t>&lt;/APPLET_WEB_TEMPLATE_ITEM&gt;</w:t>
              <w:br/>
              <w:tab/>
              <w:tab/>
              <w:tab/>
              <w:tab/>
              <w:t>&lt;APPLET_WEB_TEMPLATE_ITEM CONTROL="Percent" INACTIVE="N" ITEM_IDENTIFIER="508" MARKUP_LANGUAGE="HTML" NAME="Percent" TMPL_ITEM_HOLDER_NAME="SiebControl_508" TYPE="List Item" UPDATED="11/04/2016 15:16:00" UPDATED_BY="SADMIN" CREATED="06/05/2003 09:39:20"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15:16:00" UPDATED_BY="SADMIN" CREATED="06/05/2003 09:39:20"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15:16:00" UPDATED_BY="SADMIN" CREATED="11/04/2016 15:16:00" CREATED_BY="SADMIN" EXT_REC_TABLES="S_APPL_WT_IT_RX"&gt;</w:t>
              <w:br/>
              <w:tab/>
              <w:tab/>
              <w:tab/>
              <w:tab/>
              <w:t>&lt;/APPLET_WEB_TEMPLATE_ITEM&gt;</w:t>
              <w:br/>
              <w:tab/>
              <w:tab/>
              <w:tab/>
              <w:tab/>
              <w:t>&lt;APPLET_WEB_TEMPLATE_ITEM CONTROL="Reason Declined" INACTIVE="N" ITEM_IDENTIFIER="512" MARKUP_LANGUAGE="HTML" NAME="Reason Declined" TMPL_ITEM_HOLDER_NAME="SiebControl_512" TYPE="List Item" UPDATED="11/04/2016 15:16:00" UPDATED_BY="SADMIN" CREATED="06/05/2003 09:39:20" CREATED_BY="SADMIN" EXT_REC_TABLES="S_APPL_WT_IT_RX"&gt;</w:t>
              <w:br/>
              <w:tab/>
              <w:tab/>
              <w:tab/>
              <w:tab/>
              <w:t>&lt;/APPLET_WEB_TEMPLATE_ITEM&gt;</w:t>
              <w:br/>
              <w:tab/>
              <w:tab/>
              <w:tab/>
              <w:tab/>
              <w:t>&lt;APPLET_WEB_TEMPLATE_ITEM CONTROL="Template_Name" INACTIVE="N" ITEM_IDENTIFIER="501" MARKUP_LANGUAGE="HTML" NAME="Template_Name" TMPL_ITEM_HOLDER_NAME="SiebControl_501" TYPE="List Item" UPDATED="11/04/2016 15:16:00" UPDATED_BY="SADMIN" CREATED="06/05/2003 09:39:20"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15:16:00" UPDATED_BY="SADMIN" CREATED="06/05/2003 09:39:20" CREATED_BY="SADMIN" EXT_REC_TABLES="S_APPL_WT_IT_RX"&gt;</w:t>
              <w:br/>
              <w:tab/>
              <w:tab/>
              <w:tab/>
              <w:tab/>
              <w:t>&lt;/APPLET_WEB_TEMPLATE_ITEM&gt;</w:t>
              <w:br/>
              <w:tab/>
              <w:tab/>
              <w:tab/>
              <w:tab/>
              <w:t>&lt;APPLET_WEB_TEMPLATE_ITEM CONTROL="Turnover Acceptance Date" INACTIVE="N" ITEM_IDENTIFIER="511" MARKUP_LANGUAGE="HTML" NAME="Turnover Acceptance Date" TMPL_ITEM_HOLDER_NAME="SiebControl_511" TYPE="List Item" UPDATED="11/04/2016 15:16:00" UPDATED_BY="SADMIN" CREATED="06/05/2003 09:39:20" CREATED_BY="SADMIN" EXT_REC_TABLES="S_APPL_WT_IT_RX"&gt;</w:t>
              <w:br/>
              <w:tab/>
              <w:tab/>
              <w:tab/>
              <w:tab/>
              <w:t>&lt;/APPLET_WEB_TEMPLATE_ITEM&gt;</w:t>
              <w:br/>
              <w:tab/>
              <w:tab/>
              <w:tab/>
              <w:tab/>
              <w:t>&lt;APPLET_WEB_TEMPLATE_ITEM CONTROL="Turnover Date" INACTIVE="N" ITEM_IDENTIFIER="505" MARKUP_LANGUAGE="HTML" NAME="Turnover Date" TMPL_ITEM_HOLDER_NAME="SiebControl_505" TYPE="List Item" UPDATED="11/04/2016 15:16:00" UPDATED_BY="SADMIN" CREATED="06/05/2003 09:39:20" CREATED_BY="SADMIN" EXT_REC_TABLES="S_APPL_WT_IT_RX"&gt;</w:t>
              <w:br/>
              <w:tab/>
              <w:tab/>
              <w:tab/>
              <w:tab/>
              <w:t>&lt;/APPLET_WEB_TEMPLATE_ITEM&gt;</w:t>
              <w:br/>
              <w:tab/>
              <w:tab/>
              <w:tab/>
              <w:tab/>
              <w:t>&lt;APPLET_WEB_TEMPLATE_ITEM CONTROL="Turnover Status" INACTIVE="N" ITEM_IDENTIFIER="504" MARKUP_LANGUAGE="HTML" NAME="Turnover Status" TMPL_ITEM_HOLDER_NAME="SiebControl_504" TYPE="List Item" UPDATED="11/04/2016 15:16:00" UPDATED_BY="SADMIN" CREATED="06/05/2003 09:39:20" CREATED_BY="SADMIN" EXT_REC_TABLES="S_APPL_WT_IT_RX"&gt;</w:t>
              <w:br/>
              <w:tab/>
              <w:tab/>
              <w:tab/>
              <w:tab/>
              <w:t>&lt;/APPLET_WEB_TEMPLATE_ITEM&gt;</w:t>
              <w:br/>
              <w:tab/>
              <w:tab/>
              <w:tab/>
              <w:tab/>
              <w:t>&lt;APPLET_WEB_TEMPLATE_ITEM CONTROL="Turnover To" INACTIVE="N" ITEM_IDENTIFIER="506" MARKUP_LANGUAGE="HTML" NAME="Turnover To" TMPL_ITEM_HOLDER_NAME="SiebControl_506" TYPE="List Item" UPDATED="11/04/2016 15:16:00" UPDATED_BY="SADMIN" CREATED="06/05/2003 09:39:20"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15:16:00" UPDATED_BY="SADMIN" CREATED="06/05/2003 09:39:21"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15:16:00" UPDATED_BY="SADMIN" CREATED="06/05/2003 09:39:21"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Sample Invoice Item List Applet - 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12:37:17" UPDATED_BY="SADMIN" CREATED="06/05/2003 02:08:44" CREATED_BY="SADMIN" EXT_REC_TABLES="S_APPL_WTMPL_RX"&gt;</w:t>
              <w:br/>
              <w:tab/>
              <w:tab/>
              <w:tab/>
              <w:tab/>
              <w:t>&lt;APPLET_WEB_TEMPLATE_ITEM CONTROL="Applet_Title" EXTENSION_FLAG="Y" ITEM_IDENTIFIER="99929" NAME="Applet_Title" TMPL_ITEM_HOLDER_NAME="SiebControl_99929" TYPE="Control" UPDATED="11/04/2016 14:32:32" UPDATED_BY="SADMIN" CREATED="11/04/2016 14:32:32"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14:32:32" UPDATED_BY="SADMIN" CREATED="06/05/2003 08:28:30" CREATED_BY="SADMIN" EXT_REC_TABLES="S_APPL_WT_IT_RX"&gt;</w:t>
              <w:br/>
              <w:tab/>
              <w:tab/>
              <w:tab/>
              <w:tab/>
              <w:t>&lt;/APPLET_WEB_TEMPLATE_ITEM&gt;</w:t>
              <w:br/>
              <w:tab/>
              <w:tab/>
              <w:tab/>
              <w:tab/>
              <w:t>&lt;APPLET_WEB_TEMPLATE_ITEM CONTROL="GotoNextSet" INACTIVE="N" ITEM_IDENTIFIER="123" MARKUP_LANGUAGE="HTML" NAME="GotoNextSet" TYPE="Control" UPDATED="06/05/2003 08:28:30" UPDATED_BY="SADMIN" CREATED="06/05/2003 08:28:30" CREATED_BY="SADMIN"&gt;</w:t>
              <w:br/>
              <w:tab/>
              <w:tab/>
              <w:tab/>
              <w:tab/>
              <w:t>&lt;/APPLET_WEB_TEMPLATE_ITEM&gt;</w:t>
              <w:br/>
              <w:tab/>
              <w:tab/>
              <w:tab/>
              <w:tab/>
              <w:t>&lt;APPLET_WEB_TEMPLATE_ITEM CONTROL="GotoPreviousSet" INACTIVE="N" ITEM_IDENTIFIER="122" MARKUP_LANGUAGE="HTML" NAME="GotoPreviousSet" TYPE="Control" UPDATED="06/05/2003 08:28:30" UPDATED_BY="SADMIN" CREATED="06/05/2003 08:28:30" CREATED_BY="SADMIN"&gt;</w:t>
              <w:br/>
              <w:tab/>
              <w:tab/>
              <w:tab/>
              <w:tab/>
              <w:t>&lt;/APPLET_WEB_TEMPLATE_ITEM&gt;</w:t>
              <w:br/>
              <w:tab/>
              <w:tab/>
              <w:tab/>
              <w:tab/>
              <w:t>&lt;APPLET_WEB_TEMPLATE_ITEM CONTROL="Item Status" INACTIVE="N" ITEM_IDENTIFIER="505" MARKUP_LANGUAGE="HTML" NAME="Item Status" TMPL_ITEM_HOLDER_NAME="SiebControl_505" TYPE="List Item" UPDATED="11/04/2016 14:32:32" UPDATED_BY="SADMIN" CREATED="06/05/2003 08:28:30" CREATED_BY="SADMIN" EXT_REC_TABLES="S_APPL_WT_IT_RX"&gt;</w:t>
              <w:br/>
              <w:tab/>
              <w:tab/>
              <w:tab/>
              <w:tab/>
              <w:t>&lt;/APPLET_WEB_TEMPLATE_ITEM&gt;</w:t>
              <w:br/>
              <w:tab/>
              <w:tab/>
              <w:tab/>
              <w:tab/>
              <w:t>&lt;APPLET_WEB_TEMPLATE_ITEM COMMENTS="Inactivated for Defect: 12-FVBJZF" CONTROL="LabelTotals" INACTIVE="Y" ITEM_IDENTIFIER="199" MARKUP_LANGUAGE="HTML" NAME="LabelTotals" TMPL_ITEM_HOLDER_NAME="SiebControl_199" TYPE="Control" UPDATED="11/04/2016 14:32:32" UPDATED_BY="SADMIN" CREATED="06/05/2003 08:28:30"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14:32:32" UPDATED_BY="SADMIN" CREATED="11/04/2016 14:32:32" CREATED_BY="SADMIN" EXT_REC_TABLES="S_APPL_WT_IT_RX"&gt;</w:t>
              <w:br/>
              <w:tab/>
              <w:tab/>
              <w:tab/>
              <w:tab/>
              <w:t>&lt;/APPLET_WEB_TEMPLATE_ITEM&gt;</w:t>
              <w:br/>
              <w:tab/>
              <w:tab/>
              <w:tab/>
              <w:tab/>
              <w:t>&lt;APPLET_WEB_TEMPLATE_ITEM CONTROL="Lot Name" INACTIVE="N" ITEM_IDENTIFIER="504" MARKUP_LANGUAGE="HTML" NAME="Lot Name" TMPL_ITEM_HOLDER_NAME="SiebControl_504" TYPE="List Item" UPDATED="11/04/2016 14:32:32" UPDATED_BY="SADMIN" CREATED="06/05/2003 08:28:30"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14:32:32" UPDATED_BY="SADMIN" CREATED="11/04/2016 14:32:32"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14:32:32" UPDATED_BY="SADMIN" CREATED="06/05/2003 08:28:30"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14:32:32" UPDATED_BY="SADMIN" CREATED="06/05/2003 08:28:30"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14:32:32" UPDATED_BY="SADMIN" CREATED="06/05/2003 08:28:30" CREATED_BY="SADMIN" EXT_REC_TABLES="S_APPL_WT_IT_RX"&gt;</w:t>
              <w:br/>
              <w:tab/>
              <w:tab/>
              <w:tab/>
              <w:tab/>
              <w:t>&lt;/APPLET_WEB_TEMPLATE_ITEM&gt;</w:t>
              <w:br/>
              <w:tab/>
              <w:tab/>
              <w:tab/>
              <w:tab/>
              <w:t>&lt;APPLET_WEB_TEMPLATE_ITEM CONTROL="Quantity" INACTIVE="N" ITEM_IDENTIFIER="503" MARKUP_LANGUAGE="HTML" NAME="Quantity" TMPL_ITEM_HOLDER_NAME="SiebControl_503" TYPE="List Item" UPDATED="11/04/2016 14:32:32" UPDATED_BY="SADMIN" CREATED="06/05/2003 08:28:31"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14:32:32" UPDATED_BY="SADMIN" CREATED="11/04/2016 14:32:32" CREATED_BY="SADMIN" EXT_REC_TABLES="S_APPL_WT_IT_RX"&gt;</w:t>
              <w:br/>
              <w:tab/>
              <w:tab/>
              <w:tab/>
              <w:tab/>
              <w:t>&lt;/APPLET_WEB_TEMPLATE_ITEM&gt;</w:t>
              <w:br/>
              <w:tab/>
              <w:tab/>
              <w:tab/>
              <w:tab/>
              <w:t>&lt;APPLET_WEB_TEMPLATE_ITEM CONTROL="Shipped Quantity" INACTIVE="N" ITEM_IDENTIFIER="502" MARKUP_LANGUAGE="HTML" NAME="Shipped Quantity" TMPL_ITEM_HOLDER_NAME="SiebControl_502" TYPE="List Item" UPDATED="11/04/2016 14:32:32" UPDATED_BY="SADMIN" CREATED="06/05/2003 08:28:31"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14:32:32" UPDATED_BY="SADMIN" CREATED="06/05/2003 08:28:31"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Plan Rule Cap Picklist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CREATED="02/11/2002 22:13:45" CREATED_BY="SADMIN" EXT_REC_TABLES="S_APPL_WTMPL_RX"&gt;</w:t>
              <w:br/>
              <w:tab/>
              <w:tab/>
              <w:tab/>
              <w:tab/>
              <w:t>&lt;APPLET_WEB_TEMPLATE_ITEM CONTROL="Aggregate" INACTIVE="N" ITEM_IDENTIFIER="511" MARKUP_LANGUAGE="HTML" NAME="Aggregate" TMPL_ITEM_HOLDER_NAME="SiebControl_511" TYPE="List Item" UPDATED="11/04/2016 13:47:52" UPDATED_BY="SADMIN" CREATED="02/11/2002 22:13:45" CREATED_BY="SADMIN" EXT_REC_TABLES="S_APPL_WT_IT_RX"&gt;</w:t>
              <w:br/>
              <w:tab/>
              <w:tab/>
              <w:tab/>
              <w:tab/>
              <w:t>&lt;/APPLET_WEB_TEMPLATE_ITEM&gt;</w:t>
              <w:br/>
              <w:tab/>
              <w:tab/>
              <w:tab/>
              <w:tab/>
              <w:t>&lt;APPLET_WEB_TEMPLATE_ITEM CONTROL="Cap Amount" INACTIVE="N" ITEM_IDENTIFIER="507" MARKUP_LANGUAGE="HTML" NAME="Cap Amount" TMPL_ITEM_HOLDER_NAME="SiebControl_507" TYPE="List Item" UPDATED="11/04/2016 13:47:52" UPDATED_BY="SADMIN" CREATED="02/11/2002 22:13:45" CREATED_BY="SADMIN" EXT_REC_TABLES="S_APPL_WT_IT_RX"&gt;</w:t>
              <w:br/>
              <w:tab/>
              <w:tab/>
              <w:tab/>
              <w:tab/>
              <w:t>&lt;/APPLET_WEB_TEMPLATE_ITEM&gt;</w:t>
              <w:br/>
              <w:tab/>
              <w:tab/>
              <w:tab/>
              <w:tab/>
              <w:t>&lt;APPLET_WEB_TEMPLATE_ITEM CONTROL="Cap Percent" INACTIVE="N" ITEM_IDENTIFIER="509" MARKUP_LANGUAGE="HTML" NAME="Cap Percent" TMPL_ITEM_HOLDER_NAME="SiebControl_509" TYPE="List Item" UPDATED="11/04/2016 13:47:52" UPDATED_BY="SADMIN" CREATED="02/11/2002 22:13:45" CREATED_BY="SADMIN" EXT_REC_TABLES="S_APPL_WT_IT_RX"&gt;</w:t>
              <w:br/>
              <w:tab/>
              <w:tab/>
              <w:tab/>
              <w:tab/>
              <w:t>&lt;/APPLET_WEB_TEMPLATE_ITEM&gt;</w:t>
              <w:br/>
              <w:tab/>
              <w:tab/>
              <w:tab/>
              <w:tab/>
              <w:t>&lt;APPLET_WEB_TEMPLATE_ITEM CONTROL="Cap Qty" INACTIVE="N" ITEM_IDENTIFIER="508" MARKUP_LANGUAGE="HTML" NAME="Cap Qty" TMPL_ITEM_HOLDER_NAME="SiebControl_508" TYPE="List Item" UPDATED="11/04/2016 13:47:52" UPDATED_BY="SADMIN" CREATED="02/11/2002 22:13:45"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13:47:52" UPDATED_BY="SADMIN" CREATED="02/11/2002 22:13:45" CREATED_BY="SADMIN" EXT_REC_TABLES="S_APPL_WT_IT_RX"&gt;</w:t>
              <w:br/>
              <w:tab/>
              <w:tab/>
              <w:tab/>
              <w:tab/>
              <w:t>&lt;/APPLET_WEB_TEMPLATE_ITEM&gt;</w:t>
              <w:br/>
              <w:tab/>
              <w:tab/>
              <w:tab/>
              <w:tab/>
              <w:t>&lt;APPLET_WEB_TEMPLATE_ITEM CONTROL="Description" INACTIVE="N" ITEM_IDENTIFIER="513" MARKUP_LANGUAGE="HTML" NAME="Description" TMPL_ITEM_HOLDER_NAME="SiebControl_513" TYPE="List Item" UPDATED="11/04/2016 13:47:52" UPDATED_BY="SADMIN" CREATED="02/11/2002 22:13:46" CREATED_BY="SADMIN" EXT_REC_TABLES="S_APPL_WT_IT_RX"&gt;</w:t>
              <w:br/>
              <w:tab/>
              <w:tab/>
              <w:tab/>
              <w:tab/>
              <w:t>&lt;/APPLET_WEB_TEMPLATE_ITEM&gt;</w:t>
              <w:br/>
              <w:tab/>
              <w:tab/>
              <w:tab/>
              <w:tab/>
              <w:t>&lt;APPLET_WEB_TEMPLATE_ITEM CONTROL="End Date" INACTIVE="N" ITEM_IDENTIFIER="503" MARKUP_LANGUAGE="HTML" NAME="End Date" TMPL_ITEM_HOLDER_NAME="SiebControl_503" TYPE="List Item" UPDATED="11/04/2016 13:47:52" UPDATED_BY="SADMIN" CREATED="02/11/2002 22:13:46" CREATED_BY="SADMIN" EXT_REC_TABLES="S_APPL_WT_IT_RX"&gt;</w:t>
              <w:br/>
              <w:tab/>
              <w:tab/>
              <w:tab/>
              <w:tab/>
              <w:t>&lt;/APPLET_WEB_TEMPLATE_ITEM&gt;</w:t>
              <w:br/>
              <w:tab/>
              <w:tab/>
              <w:tab/>
              <w:tab/>
              <w:t>&lt;APPLET_WEB_TEMPLATE_ITEM CONTROL="Frequency" INACTIVE="N" ITEM_IDENTIFIER="512" MARKUP_LANGUAGE="HTML" NAME="Frequency" TMPL_ITEM_HOLDER_NAME="SiebControl_512" TYPE="List Item" UPDATED="11/04/2016 13:47:52" UPDATED_BY="SADMIN" CREATED="02/11/2002 22:13:46" CREATED_BY="SADMIN" EXT_REC_TABLES="S_APPL_WT_IT_RX"&gt;</w:t>
              <w:br/>
              <w:tab/>
              <w:tab/>
              <w:tab/>
              <w:tab/>
              <w:t>&lt;/APPLET_WEB_TEMPLATE_ITEM&gt;</w:t>
              <w:br/>
              <w:tab/>
              <w:tab/>
              <w:tab/>
              <w:tab/>
              <w:t>&lt;APPLET_WEB_TEMPLATE_ITEM CONTROL="GotoNextSet" INACTIVE="N" ITEM_IDENTIFIER="123" MARKUP_LANGUAGE="HTML" NAME="GotoNextSet" TYPE="Control" UPDATED="02/11/2002 22:13:46" UPDATED_BY="SADMIN" CREATED="02/11/2002 22:13:46" CREATED_BY="SADMIN"&gt;</w:t>
              <w:br/>
              <w:tab/>
              <w:tab/>
              <w:tab/>
              <w:tab/>
              <w:t>&lt;/APPLET_WEB_TEMPLATE_ITEM&gt;</w:t>
              <w:br/>
              <w:tab/>
              <w:tab/>
              <w:tab/>
              <w:tab/>
              <w:t>&lt;APPLET_WEB_TEMPLATE_ITEM CONTROL="GotoPreviousSet" INACTIVE="N" ITEM_IDENTIFIER="122" MARKUP_LANGUAGE="HTML" NAME="GotoPreviousSet" TYPE="Control" UPDATED="02/11/2002 22:13:46" UPDATED_BY="SADMIN" CREATED="02/11/2002 22:13:46"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13:47:52" UPDATED_BY="SADMIN" CREATED="12/23/2002 21:27:57"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13:47:52" UPDATED_BY="SADMIN" CREATED="12/23/2002 21:27:57"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13:47:52" UPDATED_BY="SADMIN" CREATED="02/11/2002 22:13:46"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13:47:52" UPDATED_BY="SADMIN" CREATED="02/11/2002 22:13:46"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13:47:52" UPDATED_BY="SADMIN" CREATED="11/04/2016 13:47:52" CREATED_BY="SADMIN" EXT_REC_TABLES="S_APPL_WT_IT_RX"&gt;</w:t>
              <w:br/>
              <w:tab/>
              <w:tab/>
              <w:tab/>
              <w:tab/>
              <w:t>&lt;/APPLET_WEB_TEMPLATE_ITEM&gt;</w:t>
              <w:br/>
              <w:tab/>
              <w:tab/>
              <w:tab/>
              <w:tab/>
              <w:t>&lt;APPLET_WEB_TEMPLATE_ITEM CONTROL="Measure Unit" INACTIVE="N" ITEM_IDENTIFIER="505" MARKUP_LANGUAGE="HTML" NAME="Measure Unit" TMPL_ITEM_HOLDER_NAME="SiebControl_505" TYPE="List Item" UPDATED="11/04/2016 13:47:52" UPDATED_BY="SADMIN" CREATED="02/11/2002 22:13:46"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13:47:52" UPDATED_BY="SADMIN" CREATED="11/04/2016 13:47:52"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13:47:52" UPDATED_BY="SADMIN" CREATED="02/11/2002 22:13:46"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13:47:52" UPDATED_BY="SADMIN" CREATED="02/11/2002 22:13:46" CREATED_BY="SADMIN" EXT_REC_TABLES="S_APPL_WT_IT_RX"&gt;</w:t>
              <w:br/>
              <w:tab/>
              <w:tab/>
              <w:tab/>
              <w:tab/>
              <w:t>&lt;/APPLET_WEB_TEMPLATE_ITEM&gt;</w:t>
              <w:br/>
              <w:tab/>
              <w:tab/>
              <w:tab/>
              <w:tab/>
              <w:t>&lt;APPLET_WEB_TEMPLATE_ITEM CONTROL="Performance Measure" INACTIVE="N" ITEM_IDENTIFIER="506" MARKUP_LANGUAGE="HTML" NAME="Performance Measure" TMPL_ITEM_HOLDER_NAME="SiebControl_506" TYPE="List Item" UPDATED="11/04/2016 13:47:52" UPDATED_BY="SADMIN" CREATED="02/11/2002 22:13:47"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13:47:52" UPDATED_BY="SADMIN" CREATED="02/11/2002 22:13:47"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13:47:52" UPDATED_BY="SADMIN" CREATED="02/11/2002 22:13:47"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13:47:52" UPDATED_BY="SADMIN" CREATED="02/11/2002 22:13:47"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13:47:52" UPDATED_BY="SADMIN" CREATED="02/11/2002 22:13:47"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13:47:52" UPDATED_BY="SADMIN" CREATED="02/11/2002 22:13:47"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13:47:52" UPDATED_BY="SADMIN" CREATED="06/03/2002 09:21:17"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13:47:52" UPDATED_BY="SADMIN" CREATED="11/04/2016 13:47:52" CREATED_BY="SADMIN" EXT_REC_TABLES="S_APPL_WT_IT_RX"&gt;</w:t>
              <w:br/>
              <w:tab/>
              <w:tab/>
              <w:tab/>
              <w:tab/>
              <w:t>&lt;/APPLET_WEB_TEMPLATE_ITEM&gt;</w:t>
              <w:br/>
              <w:tab/>
              <w:tab/>
              <w:tab/>
              <w:tab/>
              <w:t>&lt;APPLET_WEB_TEMPLATE_ITEM CONTROL="Refundable" INACTIVE="N" ITEM_IDENTIFIER="510" MARKUP_LANGUAGE="HTML" NAME="Refundable" TMPL_ITEM_HOLDER_NAME="SiebControl_510" TYPE="List Item" UPDATED="11/04/2016 13:47:52" UPDATED_BY="SADMIN" CREATED="02/11/2002 22:13:47"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13:47:52" UPDATED_BY="SADMIN" CREATED="02/11/2002 22:13:47" CREATED_BY="SADMIN" EXT_REC_TABLES="S_APPL_WT_IT_RX"&gt;</w:t>
              <w:br/>
              <w:tab/>
              <w:tab/>
              <w:tab/>
              <w:tab/>
              <w:t>&lt;/APPLET_WEB_TEMPLATE_ITEM&gt;</w:t>
              <w:br/>
              <w:tab/>
              <w:tab/>
              <w:tab/>
              <w:tab/>
              <w:t>&lt;APPLET_WEB_TEMPLATE_ITEM CONTROL="Type" INACTIVE="N" ITEM_IDENTIFIER="504" MARKUP_LANGUAGE="HTML" NAME="Type" TMPL_ITEM_HOLDER_NAME="SiebControl_504" TYPE="List Item" UPDATED="11/04/2016 13:47:52" UPDATED_BY="SADMIN" CREATED="02/11/2002 22:13:47"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CREATED="02/11/2002 22:13:47" CREATED_BY="SADMIN" EXT_REC_TABLES="S_APPL_WTMPL_RX"&gt;</w:t>
              <w:br/>
              <w:tab/>
              <w:tab/>
              <w:tab/>
              <w:tab/>
              <w:t>&lt;APPLET_WEB_TEMPLATE_ITEM CONTROL="Aggregate" INACTIVE="N" ITEM_IDENTIFIER="1310" MARKUP_LANGUAGE="HTML" NAME="Aggregate" TMPL_ITEM_HOLDER_NAME="SiebControl_1310" TYPE="List Item" UPDATED="11/04/2016 13:47:52" UPDATED_BY="SADMIN" CREATED="02/11/2002 22:13:47" CREATED_BY="SADMIN" EXT_REC_TABLES="S_APPL_WT_IT_RX"&gt;</w:t>
              <w:br/>
              <w:tab/>
              <w:tab/>
              <w:tab/>
              <w:tab/>
              <w:t>&lt;/APPLET_WEB_TEMPLATE_ITEM&gt;</w:t>
              <w:br/>
              <w:tab/>
              <w:tab/>
              <w:tab/>
              <w:tab/>
              <w:t>&lt;APPLET_WEB_TEMPLATE_ITEM CONTROL="Cap Amount" INACTIVE="N" ITEM_IDENTIFIER="1306" MARKUP_LANGUAGE="HTML" NAME="Cap Amount" TMPL_ITEM_HOLDER_NAME="SiebControl_1306" TYPE="List Item" UPDATED="11/04/2016 13:47:53" UPDATED_BY="SADMIN" CREATED="02/11/2002 22:13:48" CREATED_BY="SADMIN" EXT_REC_TABLES="S_APPL_WT_IT_RX"&gt;</w:t>
              <w:br/>
              <w:tab/>
              <w:tab/>
              <w:tab/>
              <w:tab/>
              <w:t>&lt;/APPLET_WEB_TEMPLATE_ITEM&gt;</w:t>
              <w:br/>
              <w:tab/>
              <w:tab/>
              <w:tab/>
              <w:tab/>
              <w:t>&lt;APPLET_WEB_TEMPLATE_ITEM CONTROL="Cap Percent" INACTIVE="N" ITEM_IDENTIFIER="1308" MARKUP_LANGUAGE="HTML" NAME="Cap Percent" TMPL_ITEM_HOLDER_NAME="SiebControl_1308" TYPE="List Item" UPDATED="11/04/2016 13:47:53" UPDATED_BY="SADMIN" CREATED="02/11/2002 22:13:48" CREATED_BY="SADMIN" EXT_REC_TABLES="S_APPL_WT_IT_RX"&gt;</w:t>
              <w:br/>
              <w:tab/>
              <w:tab/>
              <w:tab/>
              <w:tab/>
              <w:t>&lt;/APPLET_WEB_TEMPLATE_ITEM&gt;</w:t>
              <w:br/>
              <w:tab/>
              <w:tab/>
              <w:tab/>
              <w:tab/>
              <w:t>&lt;APPLET_WEB_TEMPLATE_ITEM CONTROL="Cap Qty" INACTIVE="N" ITEM_IDENTIFIER="1307" MARKUP_LANGUAGE="HTML" NAME="Cap Qty" TMPL_ITEM_HOLDER_NAME="SiebControl_1307" TYPE="List Item" UPDATED="11/04/2016 13:47:53" UPDATED_BY="SADMIN" CREATED="02/11/2002 22:13:48" CREATED_BY="SADMIN" EXT_REC_TABLES="S_APPL_WT_IT_RX"&gt;</w:t>
              <w:br/>
              <w:tab/>
              <w:tab/>
              <w:tab/>
              <w:tab/>
              <w:t>&lt;/APPLET_WEB_TEMPLATE_ITEM&gt;</w:t>
              <w:br/>
              <w:tab/>
              <w:tab/>
              <w:tab/>
              <w:tab/>
              <w:t>&lt;APPLET_WEB_TEMPLATE_ITEM CONTROL="Description" INACTIVE="N" ITEM_IDENTIFIER="1312" MARKUP_LANGUAGE="HTML" NAME="Description" TMPL_ITEM_HOLDER_NAME="SiebControl_1312" TYPE="List Item" UPDATED="11/04/2016 13:47:53" UPDATED_BY="SADMIN" CREATED="02/11/2002 22:13:48" CREATED_BY="SADMIN" EXT_REC_TABLES="S_APPL_WT_IT_RX"&gt;</w:t>
              <w:br/>
              <w:tab/>
              <w:tab/>
              <w:tab/>
              <w:tab/>
              <w:t>&lt;/APPLET_WEB_TEMPLATE_ITEM&gt;</w:t>
              <w:br/>
              <w:tab/>
              <w:tab/>
              <w:tab/>
              <w:tab/>
              <w:t>&lt;APPLET_WEB_TEMPLATE_ITEM CONTROL="End Date" INACTIVE="N" ITEM_IDENTIFIER="1302" MARKUP_LANGUAGE="HTML" NAME="End Date" TMPL_ITEM_HOLDER_NAME="SiebControl_1302" TYPE="List Item" UPDATED="11/04/2016 13:47:53" UPDATED_BY="SADMIN" CREATED="02/11/2002 22:13:48"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13:47:53" UPDATED_BY="SADMIN" CREATED="02/11/2002 22:13:48" CREATED_BY="SADMIN" EXT_REC_TABLES="S_APPL_WT_IT_RX"&gt;</w:t>
              <w:br/>
              <w:tab/>
              <w:tab/>
              <w:tab/>
              <w:tab/>
              <w:t>&lt;/APPLET_WEB_TEMPLATE_ITEM&gt;</w:t>
              <w:br/>
              <w:tab/>
              <w:tab/>
              <w:tab/>
              <w:tab/>
              <w:t>&lt;APPLET_WEB_TEMPLATE_ITEM CONTROL="Frequency" INACTIVE="N" ITEM_IDENTIFIER="1311" MARKUP_LANGUAGE="HTML" NAME="Frequency" TMPL_ITEM_HOLDER_NAME="SiebControl_1311" TYPE="List Item" UPDATED="11/04/2016 13:47:53" UPDATED_BY="SADMIN" CREATED="02/11/2002 22:13:48" CREATED_BY="SADMIN" EXT_REC_TABLES="S_APPL_WT_IT_RX"&gt;</w:t>
              <w:br/>
              <w:tab/>
              <w:tab/>
              <w:tab/>
              <w:tab/>
              <w:t>&lt;/APPLET_WEB_TEMPLATE_ITEM&gt;</w:t>
              <w:br/>
              <w:tab/>
              <w:tab/>
              <w:tab/>
              <w:tab/>
              <w:t>&lt;APPLET_WEB_TEMPLATE_ITEM CONTROL="Measure Unit" INACTIVE="N" ITEM_IDENTIFIER="1304" MARKUP_LANGUAGE="HTML" NAME="Measure Unit" TMPL_ITEM_HOLDER_NAME="SiebControl_1304" TYPE="List Item" UPDATED="11/04/2016 13:47:53" UPDATED_BY="SADMIN" CREATED="02/11/2002 22:13:48"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13:47:53" UPDATED_BY="SADMIN" CREATED="02/11/2002 22:13:48" CREATED_BY="SADMIN" EXT_REC_TABLES="S_APPL_WT_IT_RX"&gt;</w:t>
              <w:br/>
              <w:tab/>
              <w:tab/>
              <w:tab/>
              <w:tab/>
              <w:t>&lt;/APPLET_WEB_TEMPLATE_ITEM&gt;</w:t>
              <w:br/>
              <w:tab/>
              <w:tab/>
              <w:tab/>
              <w:tab/>
              <w:t>&lt;APPLET_WEB_TEMPLATE_ITEM CONTROL="Performance Measure" INACTIVE="N" ITEM_IDENTIFIER="1305" MARKUP_LANGUAGE="HTML" NAME="Performance Measure" TMPL_ITEM_HOLDER_NAME="SiebControl_1305" TYPE="List Item" UPDATED="11/04/2016 13:47:53" UPDATED_BY="SADMIN" CREATED="02/11/2002 22:13:48" CREATED_BY="SADMIN" EXT_REC_TABLES="S_APPL_WT_IT_RX"&gt;</w:t>
              <w:br/>
              <w:tab/>
              <w:tab/>
              <w:tab/>
              <w:tab/>
              <w:t>&lt;/APPLET_WEB_TEMPLATE_ITEM&gt;</w:t>
              <w:br/>
              <w:tab/>
              <w:tab/>
              <w:tab/>
              <w:tab/>
              <w:t>&lt;APPLET_WEB_TEMPLATE_ITEM CONTROL="Refundable" INACTIVE="N" ITEM_IDENTIFIER="1309" MARKUP_LANGUAGE="HTML" NAME="Refundable" TMPL_ITEM_HOLDER_NAME="SiebControl_1309" TYPE="List Item" UPDATED="11/04/2016 13:47:53" UPDATED_BY="SADMIN" CREATED="02/11/2002 22:13:48" CREATED_BY="SADMIN" EXT_REC_TABLES="S_APPL_WT_IT_RX"&gt;</w:t>
              <w:br/>
              <w:tab/>
              <w:tab/>
              <w:tab/>
              <w:tab/>
              <w:t>&lt;/APPLET_WEB_TEMPLATE_ITEM&gt;</w:t>
              <w:br/>
              <w:tab/>
              <w:tab/>
              <w:tab/>
              <w:tab/>
              <w:t>&lt;APPLET_WEB_TEMPLATE_ITEM CONTROL="Start Date" INACTIVE="N" ITEM_IDENTIFIER="1301" MARKUP_LANGUAGE="HTML" NAME="Start Date" TMPL_ITEM_HOLDER_NAME="SiebControl_1301" TYPE="List Item" UPDATED="11/04/2016 13:47:53" UPDATED_BY="SADMIN" CREATED="02/11/2002 22:13:49" CREATED_BY="SADMIN" EXT_REC_TABLES="S_APPL_WT_IT_RX"&gt;</w:t>
              <w:br/>
              <w:tab/>
              <w:tab/>
              <w:tab/>
              <w:tab/>
              <w:t>&lt;/APPLET_WEB_TEMPLATE_ITEM&gt;</w:t>
              <w:br/>
              <w:tab/>
              <w:tab/>
              <w:tab/>
              <w:tab/>
              <w:t>&lt;APPLET_WEB_TEMPLATE_ITEM CONTROL="Type" INACTIVE="N" ITEM_IDENTIFIER="1303" MARKUP_LANGUAGE="HTML" NAME="Type" TMPL_ITEM_HOLDER_NAME="SiebControl_1303" TYPE="List Item" UPDATED="11/04/2016 13:47:53" UPDATED_BY="SADMIN" CREATED="02/11/2002 22:13:49"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13:47:53" UPDATED_BY="SADMIN" CREATED="02/11/2002 22:13:49"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Validation Messages Language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CREATED="09/11/2004 14:22:35" CREATED_BY="SADMIN" EXT_REC_TABLES="S_APPL_WTMPL_RX"&gt;</w:t>
              <w:br/>
              <w:tab/>
              <w:tab/>
              <w:tab/>
              <w:tab/>
              <w:t>&lt;APPLET_WEB_TEMPLATE_ITEM CONTROL="Applet_Title" EXTENSION_FLAG="Y" ITEM_IDENTIFIER="99929" NAME="Applet_Title" TMPL_ITEM_HOLDER_NAME="SiebControl_99929" TYPE="Control" UPDATED="11/04/2016 13:45:47" UPDATED_BY="SADMIN" CREATED="11/04/2016 13:45:47" CREATED_BY="SADMIN" EXT_REC_TABLES="S_APPL_WT_IT_RX"&gt;</w:t>
              <w:br/>
              <w:tab/>
              <w:tab/>
              <w:tab/>
              <w:tab/>
              <w:t>&lt;/APPLET_WEB_TEMPLATE_ITEM&gt;</w:t>
              <w:br/>
              <w:tab/>
              <w:tab/>
              <w:tab/>
              <w:tab/>
              <w:t>&lt;APPLET_WEB_TEMPLATE_ITEM CONTROL="GotoNextSet" INACTIVE="N" ITEM_IDENTIFIER="123" MARKUP_LANGUAGE="HTML" NAME="GotoNextSet" TYPE="Control" UPDATED="09/11/2004 14:35:56" UPDATED_BY="SADMIN" CREATED="09/11/2004 14:35:56" CREATED_BY="SADMIN"&gt;</w:t>
              <w:br/>
              <w:tab/>
              <w:tab/>
              <w:tab/>
              <w:tab/>
              <w:t>&lt;/APPLET_WEB_TEMPLATE_ITEM&gt;</w:t>
              <w:br/>
              <w:tab/>
              <w:tab/>
              <w:tab/>
              <w:tab/>
              <w:t>&lt;APPLET_WEB_TEMPLATE_ITEM CONTROL="GotoPreviousSet" INACTIVE="N" ITEM_IDENTIFIER="122" MARKUP_LANGUAGE="HTML" NAME="GotoPreviousSet" TYPE="Control" UPDATED="09/11/2004 14:35:56" UPDATED_BY="SADMIN" CREATED="09/11/2004 14:35:56" CREATED_BY="SADMIN"&gt;</w:t>
              <w:br/>
              <w:tab/>
              <w:tab/>
              <w:tab/>
              <w:tab/>
              <w:t>&lt;/APPLET_WEB_TEMPLATE_ITEM&gt;</w:t>
              <w:br/>
              <w:tab/>
              <w:tab/>
              <w:tab/>
              <w:tab/>
              <w:t>&lt;APPLET_WEB_TEMPLATE_ITEM CONTROL="Language Code" INACTIVE="N" ITEM_IDENTIFIER="501" MARKUP_LANGUAGE="HTML" NAME="Language Code" TMPL_ITEM_HOLDER_NAME="SiebControl_501" TYPE="List Item" UPDATED="11/04/2016 13:45:47" UPDATED_BY="SADMIN" CREATED="09/11/2004 14:35:56"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13:45:47" UPDATED_BY="SADMIN" CREATED="11/04/2016 13:45:47"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13:45:47" UPDATED_BY="SADMIN" CREATED="11/04/2016 13:45:47" CREATED_BY="SADMIN" EXT_REC_TABLES="S_APPL_WT_IT_RX"&gt;</w:t>
              <w:br/>
              <w:tab/>
              <w:tab/>
              <w:tab/>
              <w:tab/>
              <w:t>&lt;/APPLET_WEB_TEMPLATE_ITEM&gt;</w:t>
              <w:br/>
              <w:tab/>
              <w:tab/>
              <w:tab/>
              <w:tab/>
              <w:t>&lt;APPLET_WEB_TEMPLATE_ITEM CONTROL="Message Text" INACTIVE="N" ITEM_IDENTIFIER="502" MARKUP_LANGUAGE="HTML" NAME="Message Text" TMPL_ITEM_HOLDER_NAME="SiebControl_502" TYPE="List Item" UPDATED="11/04/2016 13:45:47" UPDATED_BY="SADMIN" CREATED="09/11/2004 14:35:56"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13:45:47" UPDATED_BY="SADMIN" CREATED="09/11/2004 14:35:56"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13:45:47"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13:45:47" UPDATED_BY="SADMIN" CREATED="09/11/2004 14:35:56"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13:45:47" UPDATED_BY="SADMIN" CREATED="09/11/2004 14:35:56"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13:45:47" UPDATED_BY="SADMIN" CREATED="11/04/2016 13:45:47"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CREATED="09/11/2004 14:22:35" CREATED_BY="SADMIN" EXT_REC_TABLES="S_APPL_WTMPL_RX"&gt;</w:t>
              <w:br/>
              <w:tab/>
              <w:tab/>
              <w:tab/>
              <w:tab/>
              <w:t>&lt;APPLET_WEB_TEMPLATE_ITEM CONTROL="Applet_Title" EXTENSION_FLAG="Y" ITEM_IDENTIFIER="99929" NAME="Applet_Title" TMPL_ITEM_HOLDER_NAME="SiebControl_99929" TYPE="Control" UPDATED="11/04/2016 13:45:47" UPDATED_BY="SADMIN" CREATED="11/04/2016 13:45:47"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13:45:47" UPDATED_BY="SADMIN" CREATED="09/11/2004 14:35:56"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13:45:47" UPDATED_BY="SADMIN" CREATED="09/11/2004 14:35:56" CREATED_BY="SADMIN" EXT_REC_TABLES="S_APPL_WT_IT_RX"&gt;</w:t>
              <w:br/>
              <w:tab/>
              <w:tab/>
              <w:tab/>
              <w:tab/>
              <w:t>&lt;/APPLET_WEB_TEMPLATE_ITEM&gt;</w:t>
              <w:br/>
              <w:tab/>
              <w:tab/>
              <w:tab/>
              <w:tab/>
              <w:t>&lt;APPLET_WEB_TEMPLATE_ITEM CONTROL="GotoNextSet" INACTIVE="N" ITEM_IDENTIFIER="123" MARKUP_LANGUAGE="HTML" NAME="GotoNextSet" TYPE="Control" UPDATED="09/11/2004 14:35:56" UPDATED_BY="SADMIN" CREATED="09/11/2004 14:35:56" CREATED_BY="SADMIN"&gt;</w:t>
              <w:br/>
              <w:tab/>
              <w:tab/>
              <w:tab/>
              <w:tab/>
              <w:t>&lt;/APPLET_WEB_TEMPLATE_ITEM&gt;</w:t>
              <w:br/>
              <w:tab/>
              <w:tab/>
              <w:tab/>
              <w:tab/>
              <w:t>&lt;APPLET_WEB_TEMPLATE_ITEM CONTROL="GotoPreviousSet" INACTIVE="N" ITEM_IDENTIFIER="122" MARKUP_LANGUAGE="HTML" NAME="GotoPreviousSet" TYPE="Control" UPDATED="09/11/2004 14:35:56" UPDATED_BY="SADMIN" CREATED="09/11/2004 14:35:56" CREATED_BY="SADMIN"&gt;</w:t>
              <w:br/>
              <w:tab/>
              <w:tab/>
              <w:tab/>
              <w:tab/>
              <w:t>&lt;/APPLET_WEB_TEMPLATE_ITEM&gt;</w:t>
              <w:br/>
              <w:tab/>
              <w:tab/>
              <w:tab/>
              <w:tab/>
              <w:t>&lt;APPLET_WEB_TEMPLATE_ITEM CONTROL="Language Code" INACTIVE="N" ITEM_IDENTIFIER="501" MARKUP_LANGUAGE="HTML" NAME="Language Code" TMPL_ITEM_HOLDER_NAME="SiebControl_501" TYPE="List Item" UPDATED="11/04/2016 13:45:47" UPDATED_BY="SADMIN" CREATED="09/11/2004 14:35:56"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13:45:47" UPDATED_BY="SADMIN" CREATED="11/04/2016 13:45:47"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13:45:47" UPDATED_BY="SADMIN" CREATED="11/04/2016 13:45:47" CREATED_BY="SADMIN" EXT_REC_TABLES="S_APPL_WT_IT_RX"&gt;</w:t>
              <w:br/>
              <w:tab/>
              <w:tab/>
              <w:tab/>
              <w:tab/>
              <w:t>&lt;/APPLET_WEB_TEMPLATE_ITEM&gt;</w:t>
              <w:br/>
              <w:tab/>
              <w:tab/>
              <w:tab/>
              <w:tab/>
              <w:t>&lt;APPLET_WEB_TEMPLATE_ITEM CONTROL="Message Text" INACTIVE="N" ITEM_IDENTIFIER="502" MARKUP_LANGUAGE="HTML" NAME="Message Text" TMPL_ITEM_HOLDER_NAME="SiebControl_502" TYPE="List Item" UPDATED="11/04/2016 13:45:47" UPDATED_BY="SADMIN" CREATED="09/11/2004 14:35:56"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13:45:47" UPDATED_BY="SADMIN" CREATED="09/11/2004 14:35:56"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13:45:47" UPDATED_BY="SADMIN" CREATED="09/11/2004 14:35:56"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13:45:47"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13:45:47" UPDATED_BY="SADMIN" CREATED="09/11/2004 14:35:56"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13:45:47" UPDATED_BY="SADMIN" CREATED="11/04/2016 13:45:47"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13:45:47" UPDATED_BY="SADMIN" CREATED="09/11/2004 14:35:56"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Asset Mgmt - Asset List Applet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CREATED="12/27/1999 10:38:42" CREATED_BY="SADMIN" EXT_REC_TABLES="S_APPL_WTMPL_RX"&gt;</w:t>
              <w:br/>
              <w:tab/>
              <w:tab/>
              <w:tab/>
              <w:tab/>
              <w:t>&lt;APPLET_WEB_TEMPLATE_ITEM CONTROL="Account Location" INACTIVE="N" ITEM_IDENTIFIER="2302" MARKUP_LANGUAGE="HTML" NAME="Account Location" TMPL_ITEM_HOLDER_NAME="SiebControl_2302" TYPE="List Item" UPDATED="11/04/2016 12:21:25" UPDATED_BY="SADMIN" CREATED="12/27/1999 10:45:55" CREATED_BY="SADMIN" EXT_REC_TABLES="S_APPL_WT_IT_RX"&gt;</w:t>
              <w:br/>
              <w:tab/>
              <w:tab/>
              <w:tab/>
              <w:tab/>
              <w:t>&lt;/APPLET_WEB_TEMPLATE_ITEM&gt;</w:t>
              <w:br/>
              <w:tab/>
              <w:tab/>
              <w:tab/>
              <w:tab/>
              <w:t>&lt;APPLET_WEB_TEMPLATE_ITEM CONTROL="Account Name" INACTIVE="N" ITEM_IDENTIFIER="2301" MARKUP_LANGUAGE="HTML" NAME="Account Name" TMPL_ITEM_HOLDER_NAME="SiebControl_2301" TYPE="List Item" UPDATED="11/04/2016 12:21:25" UPDATED_BY="SADMIN" CREATED="12/27/1999 10:45:44"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12:21:25" UPDATED_BY="SADMIN" CREATED="11/04/2016 12:21:25" CREATED_BY="SADMIN" EXT_REC_TABLES="S_APPL_WT_IT_RX"&gt;</w:t>
              <w:br/>
              <w:tab/>
              <w:tab/>
              <w:tab/>
              <w:tab/>
              <w:t>&lt;/APPLET_WEB_TEMPLATE_ITEM&gt;</w:t>
              <w:br/>
              <w:tab/>
              <w:tab/>
              <w:tab/>
              <w:tab/>
              <w:t>&lt;APPLET_WEB_TEMPLATE_ITEM EXTENSION_FLAG="Y" ITEM_IDENTIFIER="99993" NAME="Asset Mgmt - Asset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CONTROL="Asset Number" INACTIVE="N" ITEM_IDENTIFIER="1301" MARKUP_LANGUAGE="HTML" NAME="Asset Number" TMPL_ITEM_HOLDER_NAME="SiebControl_1301" TYPE="List Item" UPDATED="11/04/2016 12:21:25" UPDATED_BY="SADMIN" CREATED="12/27/1999 10:41:03" CREATED_BY="SADMIN" EXT_REC_TABLES="S_APPL_WT_IT_RX"&gt;</w:t>
              <w:br/>
              <w:tab/>
              <w:tab/>
              <w:tab/>
              <w:tab/>
              <w:t>&lt;/APPLET_WEB_TEMPLATE_ITEM&gt;</w:t>
              <w:br/>
              <w:tab/>
              <w:tab/>
              <w:tab/>
              <w:tab/>
              <w:t>&lt;APPLET_WEB_TEMPLATE_ITEM CONTROL="Comments" INACTIVE="N" ITEM_IDENTIFIER="1305" MARKUP_LANGUAGE="HTML" NAME="Comments" TMPL_ITEM_HOLDER_NAME="SiebControl_1305" TYPE="List Item" UPDATED="11/04/2016 12:21:25" UPDATED_BY="SADMIN" CREATED="12/27/1999 10:50:56"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12:21:25" UPDATED_BY="SADMIN" CREATED="04/07/2001 00:03:44" CREATED_BY="SADMIN" EXT_REC_TABLES="S_APPL_WT_IT_RX"&gt;</w:t>
              <w:br/>
              <w:tab/>
              <w:tab/>
              <w:tab/>
              <w:tab/>
              <w:t>&lt;/APPLET_WEB_TEMPLATE_ITEM&gt;</w:t>
              <w:br/>
              <w:tab/>
              <w:tab/>
              <w:tab/>
              <w:tab/>
              <w:t>&lt;APPLET_WEB_TEMPLATE_ITEM CONTROL="Install Date" INACTIVE="N" ITEM_IDENTIFIER="2304" MARKUP_LANGUAGE="HTML" NAME="Install Date" TMPL_ITEM_HOLDER_NAME="SiebControl_2304" TYPE="List Item" UPDATED="11/04/2016 12:21:25" UPDATED_BY="SADMIN" CREATED="12/27/1999 10:46:29"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12:21:25" UPDATED_BY="SADMIN" CREATED="11/04/2016 12:21:25" CREATED_BY="SADMIN" EXT_REC_TABLES="S_APPL_WT_IT_RX"&gt;</w:t>
              <w:br/>
              <w:tab/>
              <w:tab/>
              <w:tab/>
              <w:tab/>
              <w:t>&lt;/APPLET_WEB_TEMPLATE_ITEM&gt;</w:t>
              <w:br/>
              <w:tab/>
              <w:tab/>
              <w:tab/>
              <w:tab/>
              <w:t>&lt;APPLET_WEB_TEMPLATE_ITEM CONTROL="Owner Asset Number" INACTIVE="N" ITEM_IDENTIFIER="1302" MARKUP_LANGUAGE="HTML" NAME="Owner Asset Number" TMPL_ITEM_HOLDER_NAME="SiebControl_1302" TYPE="List Item" UPDATED="11/04/2016 12:21:25" UPDATED_BY="SADMIN" CREATED="12/27/1999 10:45:07" CREATED_BY="SADMIN" EXT_REC_TABLES="S_APPL_WT_IT_RX"&gt;</w:t>
              <w:br/>
              <w:tab/>
              <w:tab/>
              <w:tab/>
              <w:tab/>
              <w:t>&lt;/APPLET_WEB_TEMPLATE_ITEM&gt;</w:t>
              <w:br/>
              <w:tab/>
              <w:tab/>
              <w:tab/>
              <w:tab/>
              <w:t>&lt;APPLET_WEB_TEMPLATE_ITEM CONTROL="Primary Contact Name" INACTIVE="N" ITEM_IDENTIFIER="2303" MARKUP_LANGUAGE="HTML" NAME="Primary Contact Name" TMPL_ITEM_HOLDER_NAME="SiebControl_2303" TYPE="List Item" UPDATED="11/04/2016 12:21:25" UPDATED_BY="SADMIN" CREATED="12/27/1999 10:46:18" CREATED_BY="SADMIN" EXT_REC_TABLES="S_APPL_WT_IT_RX"&gt;</w:t>
              <w:br/>
              <w:tab/>
              <w:tab/>
              <w:tab/>
              <w:tab/>
              <w:t>&lt;/APPLET_WEB_TEMPLATE_ITEM&gt;</w:t>
              <w:br/>
              <w:tab/>
              <w:tab/>
              <w:tab/>
              <w:tab/>
              <w:t>&lt;APPLET_WEB_TEMPLATE_ITEM CONTROL="Product Name" INACTIVE="N" ITEM_IDENTIFIER="1304" MARKUP_LANGUAGE="HTML" NAME="Product Name" TMPL_ITEM_HOLDER_NAME="SiebControl_1304" TYPE="List Item" UPDATED="11/04/2016 12:21:25" UPDATED_BY="SADMIN" CREATED="12/27/1999 10:47:35" CREATED_BY="SADMIN" EXT_REC_TABLES="S_APPL_WT_IT_RX"&gt;</w:t>
              <w:br/>
              <w:tab/>
              <w:tab/>
              <w:tab/>
              <w:tab/>
              <w:t>&lt;/APPLET_WEB_TEMPLATE_ITEM&gt;</w:t>
              <w:br/>
              <w:tab/>
              <w:tab/>
              <w:tab/>
              <w:tab/>
              <w:t>&lt;APPLET_WEB_TEMPLATE_ITEM CONTROL="Product Part Number" INACTIVE="N" ITEM_IDENTIFIER="1802" MARKUP_LANGUAGE="HTML" NAME="Product Part Number" TMPL_ITEM_HOLDER_NAME="SiebControl_1802" TYPE="List Item" UPDATED="11/04/2016 12:21:25" UPDATED_BY="SADMIN" CREATED="12/27/1999 10:48:42" CREATED_BY="SADMIN" EXT_REC_TABLES="S_APPL_WT_IT_RX"&gt;</w:t>
              <w:br/>
              <w:tab/>
              <w:tab/>
              <w:tab/>
              <w:tab/>
              <w:t>&lt;/APPLET_WEB_TEMPLATE_ITEM&gt;</w:t>
              <w:br/>
              <w:tab/>
              <w:tab/>
              <w:tab/>
              <w:tab/>
              <w:t>&lt;APPLET_WEB_TEMPLATE_ITEM CONTROL="Quantity" INACTIVE="N" ITEM_IDENTIFIER="1803" MARKUP_LANGUAGE="HTML" NAME="Quantity" TMPL_ITEM_HOLDER_NAME="SiebControl_1803" TYPE="List Item" UPDATED="11/04/2016 12:21:25" UPDATED_BY="SADMIN" CREATED="12/27/1999 10:48:59"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12:21:25" UPDATED_BY="SADMIN" CREATED="12/23/2002 21:29:25"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12:21:25" UPDATED_BY="SADMIN" CREATED="11/04/2016 12:21:25" CREATED_BY="SADMIN" EXT_REC_TABLES="S_APPL_WT_IT_RX"&gt;</w:t>
              <w:br/>
              <w:tab/>
              <w:tab/>
              <w:tab/>
              <w:tab/>
              <w:t>&lt;/APPLET_WEB_TEMPLATE_ITEM&gt;</w:t>
              <w:br/>
              <w:tab/>
              <w:tab/>
              <w:tab/>
              <w:tab/>
              <w:t>&lt;APPLET_WEB_TEMPLATE_ITEM CONTROL="Serial Number" INACTIVE="N" ITEM_IDENTIFIER="1303" MARKUP_LANGUAGE="HTML" NAME="Serial Number" TMPL_ITEM_HOLDER_NAME="SiebControl_1303" TYPE="List Item" UPDATED="11/04/2016 12:21:25" UPDATED_BY="SADMIN" CREATED="12/27/1999 10:45:30" CREATED_BY="SADMIN" EXT_REC_TABLES="S_APPL_WT_IT_RX"&gt;</w:t>
              <w:br/>
              <w:tab/>
              <w:tab/>
              <w:tab/>
              <w:tab/>
              <w:t>&lt;/APPLET_WEB_TEMPLATE_ITEM&gt;</w:t>
              <w:br/>
              <w:tab/>
              <w:tab/>
              <w:tab/>
              <w:tab/>
              <w:t>&lt;APPLET_WEB_TEMPLATE_ITEM CONTROL="Status" INACTIVE="N" ITEM_IDENTIFIER="1804" MARKUP_LANGUAGE="HTML" NAME="Status" TMPL_ITEM_HOLDER_NAME="SiebControl_1804" TYPE="List Item" UPDATED="11/04/2016 12:21:25" UPDATED_BY="SADMIN" CREATED="12/27/1999 10:46:44" CREATED_BY="SADMIN" EXT_REC_TABLES="S_APPL_WT_IT_RX"&gt;</w:t>
              <w:br/>
              <w:tab/>
              <w:tab/>
              <w:tab/>
              <w:tab/>
              <w:t>&lt;/APPLET_WEB_TEMPLATE_ITEM&gt;</w:t>
              <w:br/>
              <w:tab/>
              <w:tab/>
              <w:tab/>
              <w:tab/>
              <w:t>&lt;APPLET_WEB_TEMPLATE_ITEM COMMENTS="Global UI Change 2: CancelQuery button clean up" CONTROL="UndoQuery" INACTIVE="N" ITEM_IDENTIFIER="108" MARKUP_LANGUAGE="HTML" NAME="UndoQuery-1" TMPL_ITEM_HOLDER_NAME="SiebControl_108" TYPE="Control" UPDATED="11/04/2016 12:21:25" UPDATED_BY="SADMIN" CREATED="04/07/2001 00:03:44"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12:21:25" UPDATED_BY="SADMIN" CREATED="04/07/2001 00:03:44" CREATED_BY="SADMIN" EXT_REC_TABLES="S_APPL_WT_IT_RX"&gt;</w:t>
              <w:br/>
              <w:tab/>
              <w:tab/>
              <w:tab/>
              <w:tab/>
              <w:t>&lt;/APPLET_WEB_TEMPLATE_ITEM&gt;</w:t>
              <w:br/>
              <w:tab/>
              <w:tab/>
              <w:tab/>
              <w:tab/>
              <w:t>&lt;APPLET_WEB_TEMPLATE_ITEM CONTROL="Version" INACTIVE="N" ITEM_IDENTIFIER="1801" MARKUP_LANGUAGE="HTML" NAME="Version" TMPL_ITEM_HOLDER_NAME="SiebControl_1801" TYPE="List Item" UPDATED="11/04/2016 12:21:25" UPDATED_BY="SADMIN" CREATED="12/27/1999 10:48:29" CREATED_BY="SADMIN" EXT_REC_TABLES="S_APPL_WT_IT_RX"&gt;</w:t>
              <w:br/>
              <w:tab/>
              <w:tab/>
              <w:tab/>
              <w:tab/>
              <w:t>&lt;/APPLET_WEB_TEMPLATE_ITEM&gt;</w:t>
              <w:br/>
              <w:tab/>
              <w:tab/>
              <w:tab/>
              <w:tab/>
              <w:t>&lt;APPLET_WEB_TEMPLATE_ITEM CONTROL="Warranty End Date" INACTIVE="N" ITEM_IDENTIFIER="2802" MARKUP_LANGUAGE="HTML" NAME="Warranty End Date" TMPL_ITEM_HOLDER_NAME="SiebControl_2802" TYPE="List Item" UPDATED="11/04/2016 12:21:25" UPDATED_BY="SADMIN" CREATED="12/27/1999 10:47:14" CREATED_BY="SADMIN" EXT_REC_TABLES="S_APPL_WT_IT_RX"&gt;</w:t>
              <w:br/>
              <w:tab/>
              <w:tab/>
              <w:tab/>
              <w:tab/>
              <w:t>&lt;/APPLET_WEB_TEMPLATE_ITEM&gt;</w:t>
              <w:br/>
              <w:tab/>
              <w:tab/>
              <w:tab/>
              <w:tab/>
              <w:t>&lt;APPLET_WEB_TEMPLATE_ITEM CONTROL="Warranty Start Date" INACTIVE="N" ITEM_IDENTIFIER="2801" MARKUP_LANGUAGE="HTML" NAME="Warranty Start Date" TMPL_ITEM_HOLDER_NAME="SiebControl_2801" TYPE="List Item" UPDATED="11/04/2016 12:21:25" UPDATED_BY="SADMIN" CREATED="12/27/1999 10:47:04" CREATED_BY="SADMIN" EXT_REC_TABLES="S_APPL_WT_IT_RX"&gt;</w:t>
              <w:br/>
              <w:tab/>
              <w:tab/>
              <w:tab/>
              <w:tab/>
              <w:t>&lt;/APPLET_WEB_TEMPLATE_ITEM&gt;</w:t>
              <w:br/>
              <w:tab/>
              <w:tab/>
              <w:tab/>
              <w:tab/>
              <w:t>&lt;APPLET_WEB_TEMPLATE_ITEM CONTROL="Warranty Type" INACTIVE="N" ITEM_IDENTIFIER="2803" MARKUP_LANGUAGE="HTML" NAME="Warranty Type" TMPL_ITEM_HOLDER_NAME="SiebControl_2803" TYPE="List Item" UPDATED="11/04/2016 12:21:25" UPDATED_BY="SADMIN" CREATED="12/27/1999 10:47:22"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12:21:25" UPDATED_BY="SADMIN" CREATED="12/27/1999 10:39:27"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12:21:25" UPDATED_BY="SADMIN" CREATED="12/27/1999 10:40:03"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COMMENTS="GS: 6/27/03 renamed from Edit Base;Template Consolidation: Propending Edit to Name and Changing Type to make new Edit List Mode.Please remove Edit Buttons, and Check other Web Template Item Mappings; 7.5.2.200 UI ENHANCEMENT" EXT_WEB_TEMPLATE="Applet List (Base/EditList)" INACTIVE="N" NAME="Edit List" SEQUENCE="0" TYPE="Edit List" WEB_TEMPLATE="Applet List (Base/EditList)" UPDATED="11/04/2016 12:37:16" UPDATED_BY="SADMIN" CREATED="06/05/2003 01:49:07" CREATED_BY="SADMIN" EXT_REC_TABLES="S_APPL_WTMPL_RX"&gt;</w:t>
              <w:br/>
              <w:tab/>
              <w:tab/>
              <w:tab/>
              <w:tab/>
              <w:t>&lt;APPLET_WEB_TEMPLATE_ITEM CONTROL="Account Location" INACTIVE="N" ITEM_IDENTIFIER="522" MARKUP_LANGUAGE="HTML" NAME="Account Location" TMPL_ITEM_HOLDER_NAME="SiebControl_522" TYPE="List Item" UPDATED="11/04/2016 12:21:25" UPDATED_BY="SADMIN" CREATED="07/12/2003 09:38:27" CREATED_BY="SADMIN" EXT_REC_TABLES="S_APPL_WT_IT_RX"&gt;</w:t>
              <w:br/>
              <w:tab/>
              <w:tab/>
              <w:tab/>
              <w:tab/>
              <w:t>&lt;/APPLET_WEB_TEMPLATE_ITEM&gt;</w:t>
              <w:br/>
              <w:tab/>
              <w:tab/>
              <w:tab/>
              <w:tab/>
              <w:t>&lt;APPLET_WEB_TEMPLATE_ITEM CONTROL="Account Name" INACTIVE="N" ITEM_IDENTIFIER="521" MARKUP_LANGUAGE="HTML" NAME="Account Name" TMPL_ITEM_HOLDER_NAME="SiebControl_521" TYPE="List Item" UPDATED="11/04/2016 12:21:25" UPDATED_BY="SADMIN" CREATED="07/12/2003 09:38:27"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12:21:25" UPDATED_BY="SADMIN" CREATED="11/04/2016 12:21:25" CREATED_BY="SADMIN" EXT_REC_TABLES="S_APPL_WT_IT_RX"&gt;</w:t>
              <w:br/>
              <w:tab/>
              <w:tab/>
              <w:tab/>
              <w:tab/>
              <w:t>&lt;/APPLET_WEB_TEMPLATE_ITEM&gt;</w:t>
              <w:br/>
              <w:tab/>
              <w:tab/>
              <w:tab/>
              <w:tab/>
              <w:t>&lt;APPLET_WEB_TEMPLATE_ITEM EXTENSION_FLAG="Y" ITEM_IDENTIFIER="99993" NAME="Asset Mgmt - Asset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12:21:25" UPDATED_BY="SADMIN" CREATED="06/05/2003 02:51:45" CREATED_BY="SADMIN" EXT_REC_TABLES="S_APPL_WT_IT_RX"&gt;</w:t>
              <w:br/>
              <w:tab/>
              <w:tab/>
              <w:tab/>
              <w:tab/>
              <w:t>&lt;/APPLET_WEB_TEMPLATE_ITEM&gt;</w:t>
              <w:br/>
              <w:tab/>
              <w:tab/>
              <w:tab/>
              <w:tab/>
              <w:t>&lt;APPLET_WEB_TEMPLATE_ITEM CONTROL="Comments" INACTIVE="N" ITEM_IDENTIFIER="516" MARKUP_LANGUAGE="HTML" NAME="Comments" TMPL_ITEM_HOLDER_NAME="SiebControl_516" TYPE="List Item" UPDATED="11/04/2016 12:21:25" UPDATED_BY="SADMIN" CREATED="06/05/2003 02:51:46"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12:21:25" UPDATED_BY="SADMIN" CREATED="06/05/2003 02:51:46"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12:21:25" UPDATED_BY="SADMIN" CREATED="06/05/2003 02:51:46"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UPDATED="06/30/2003 21:41:08" UPDATED_BY="SADMIN" CREATED="06/30/2003 21:41:08" CREATED_BY="SADMIN"&gt;</w:t>
              <w:br/>
              <w:tab/>
              <w:tab/>
              <w:tab/>
              <w:tab/>
              <w:t>&lt;/APPLET_WEB_TEMPLATE_ITEM&gt;</w:t>
              <w:br/>
              <w:tab/>
              <w:tab/>
              <w:tab/>
              <w:tab/>
              <w:t>&lt;APPLET_WEB_TEMPLATE_ITEM COMMENTS="12-GPVLOJ" CONTROL="GotoPreviousRecordSet" INACTIVE="N" ITEM_IDENTIFIER="122" MARKUP_LANGUAGE="HTML" NAME="GotoPreviousSet" TYPE="Control" UPDATED="06/30/2003 21:41:13" UPDATED_BY="SADMIN" CREATED="06/30/2003 21:41:13" CREATED_BY="SADMIN"&gt;</w:t>
              <w:br/>
              <w:tab/>
              <w:tab/>
              <w:tab/>
              <w:tab/>
              <w:t>&lt;/APPLET_WEB_TEMPLATE_ITEM&gt;</w:t>
              <w:br/>
              <w:tab/>
              <w:tab/>
              <w:tab/>
              <w:tab/>
              <w:t>&lt;APPLET_WEB_TEMPLATE_ITEM CONTROL="Install Date" INACTIVE="N" ITEM_IDENTIFIER="510" MARKUP_LANGUAGE="HTML" NAME="Install Date" TMPL_ITEM_HOLDER_NAME="SiebControl_510" TYPE="List Item" UPDATED="11/04/2016 12:21:25" UPDATED_BY="SADMIN" CREATED="06/05/2003 02:51:46"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12:21:25" UPDATED_BY="SADMIN" CREATED="11/04/2016 12:21:25"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12:21:25" UPDATED_BY="SADMIN" CREATED="11/04/2016 12:21:25"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12:21:25" UPDATED_BY="SADMIN" CREATED="06/05/2003 02:51:46"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12:21:25" UPDATED_BY="SADMIN" CREATED="10/08/2003 01:22:54" CREATED_BY="SADMIN" EXT_REC_TABLES="S_APPL_WT_IT_RX"&gt;</w:t>
              <w:br/>
              <w:tab/>
              <w:tab/>
              <w:tab/>
              <w:tab/>
              <w:t>&lt;/APPLET_WEB_TEMPLATE_ITEM&gt;</w:t>
              <w:br/>
              <w:tab/>
              <w:tab/>
              <w:tab/>
              <w:tab/>
              <w:t>&lt;APPLET_WEB_TEMPLATE_ITEM CONTROL="Owner Asset Number" INACTIVE="N" ITEM_IDENTIFIER="515" MARKUP_LANGUAGE="HTML" NAME="Owner Asset Number" TMPL_ITEM_HOLDER_NAME="SiebControl_515" TYPE="List Item" UPDATED="11/04/2016 12:21:25" UPDATED_BY="SADMIN" CREATED="06/05/2003 02:51:46" CREATED_BY="SADMIN" EXT_REC_TABLES="S_APPL_WT_IT_RX"&gt;</w:t>
              <w:br/>
              <w:tab/>
              <w:tab/>
              <w:tab/>
              <w:tab/>
              <w:t>&lt;/APPLET_WEB_TEMPLATE_ITEM&gt;</w:t>
              <w:br/>
              <w:tab/>
              <w:tab/>
              <w:tab/>
              <w:tab/>
              <w:t>&lt;APPLET_WEB_TEMPLATE_ITEM CONTROL="Parent Asset" INACTIVE="N" ITEM_IDENTIFIER="514" MARKUP_LANGUAGE="HTML" NAME="Parent Asset" TMPL_ITEM_HOLDER_NAME="SiebControl_514" TYPE="List Item" UPDATED="11/04/2016 12:21:25" UPDATED_BY="SADMIN" CREATED="06/05/2003 02:51:46"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12:21:25"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12:21:25" UPDATED_BY="SADMIN" CREATED="06/05/2003 02:51:46" CREATED_BY="SADMIN" EXT_REC_TABLES="S_APPL_WT_IT_RX"&gt;</w:t>
              <w:br/>
              <w:tab/>
              <w:tab/>
              <w:tab/>
              <w:tab/>
              <w:t>&lt;/APPLET_WEB_TEMPLATE_ITEM&gt;</w:t>
              <w:br/>
              <w:tab/>
              <w:tab/>
              <w:tab/>
              <w:tab/>
              <w:t>&lt;APPLET_WEB_TEMPLATE_ITEM CONTROL="Primary Contact First Name" INACTIVE="N" ITEM_IDENTIFIER="518" MARKUP_LANGUAGE="HTML" NAME="Primary Contact First Name" TMPL_ITEM_HOLDER_NAME="SiebControl_518" TYPE="List Item" UPDATED="11/04/2016 12:21:25" UPDATED_BY="SADMIN" CREATED="06/05/2003 02:51:47" CREATED_BY="SADMIN" EXT_REC_TABLES="S_APPL_WT_IT_RX"&gt;</w:t>
              <w:br/>
              <w:tab/>
              <w:tab/>
              <w:tab/>
              <w:tab/>
              <w:t>&lt;/APPLET_WEB_TEMPLATE_ITEM&gt;</w:t>
              <w:br/>
              <w:tab/>
              <w:tab/>
              <w:tab/>
              <w:tab/>
              <w:t>&lt;APPLET_WEB_TEMPLATE_ITEM CONTROL="Primary Contact Last Name" INACTIVE="N" ITEM_IDENTIFIER="517" MARKUP_LANGUAGE="HTML" NAME="Primary Contact Last Name" TMPL_ITEM_HOLDER_NAME="SiebControl_517" TYPE="List Item" UPDATED="11/04/2016 12:21:25" UPDATED_BY="SADMIN" CREATED="06/05/2003 02:51:47" CREATED_BY="SADMIN" EXT_REC_TABLES="S_APPL_WT_IT_RX"&gt;</w:t>
              <w:br/>
              <w:tab/>
              <w:tab/>
              <w:tab/>
              <w:tab/>
              <w:t>&lt;/APPLET_WEB_TEMPLATE_ITEM&gt;</w:t>
              <w:br/>
              <w:tab/>
              <w:tab/>
              <w:tab/>
              <w:tab/>
              <w:t>&lt;APPLET_WEB_TEMPLATE_ITEM CONTROL="Primary Contact Name" INACTIVE="N" ITEM_IDENTIFIER="520" MARKUP_LANGUAGE="HTML" NAME="Primary Contact Name" TMPL_ITEM_HOLDER_NAME="SiebControl_520" TYPE="List Item" UPDATED="11/04/2016 12:21:25" UPDATED_BY="SADMIN" CREATED="06/05/2003 02:51:47" CREATED_BY="SADMIN" EXT_REC_TABLES="S_APPL_WT_IT_RX"&gt;</w:t>
              <w:br/>
              <w:tab/>
              <w:tab/>
              <w:tab/>
              <w:tab/>
              <w:t>&lt;/APPLET_WEB_TEMPLATE_ITEM&gt;</w:t>
              <w:br/>
              <w:tab/>
              <w:tab/>
              <w:tab/>
              <w:tab/>
              <w:t>&lt;APPLET_WEB_TEMPLATE_ITEM CONTROL="Primary Employee Name" INACTIVE="N" ITEM_IDENTIFIER="519" MARKUP_LANGUAGE="HTML" NAME="Primary Employee Name" TMPL_ITEM_HOLDER_NAME="SiebControl_519" TYPE="List Item" UPDATED="11/04/2016 12:21:25" UPDATED_BY="SADMIN" CREATED="06/05/2003 02:51:47" CREATED_BY="SADMIN" EXT_REC_TABLES="S_APPL_WT_IT_RX"&gt;</w:t>
              <w:br/>
              <w:tab/>
              <w:tab/>
              <w:tab/>
              <w:tab/>
              <w:t>&lt;/APPLET_WEB_TEMPLATE_ITEM&gt;</w:t>
              <w:br/>
              <w:tab/>
              <w:tab/>
              <w:tab/>
              <w:tab/>
              <w:t>&lt;APPLET_WEB_TEMPLATE_ITEM CONTROL="Product Name" INACTIVE="N" ITEM_IDENTIFIER="504" MARKUP_LANGUAGE="HTML" NAME="Product Name" TMPL_ITEM_HOLDER_NAME="SiebControl_504" TYPE="List Item" UPDATED="11/04/2016 12:21:25" UPDATED_BY="SADMIN" CREATED="06/05/2003 02:51:47" CREATED_BY="SADMIN" EXT_REC_TABLES="S_APPL_WT_IT_RX"&gt;</w:t>
              <w:br/>
              <w:tab/>
              <w:tab/>
              <w:tab/>
              <w:tab/>
              <w:t>&lt;/APPLET_WEB_TEMPLATE_ITEM&gt;</w:t>
              <w:br/>
              <w:tab/>
              <w:tab/>
              <w:tab/>
              <w:tab/>
              <w:t>&lt;APPLET_WEB_TEMPLATE_ITEM CONTROL="Product Part Number" INACTIVE="N" ITEM_IDENTIFIER="513" MARKUP_LANGUAGE="HTML" NAME="Product Part Number" TMPL_ITEM_HOLDER_NAME="SiebControl_513" TYPE="List Item" UPDATED="11/04/2016 12:21:25" UPDATED_BY="SADMIN" CREATED="06/05/2003 02:51:47" CREATED_BY="SADMIN" EXT_REC_TABLES="S_APPL_WT_IT_RX"&gt;</w:t>
              <w:br/>
              <w:tab/>
              <w:tab/>
              <w:tab/>
              <w:tab/>
              <w:t>&lt;/APPLET_WEB_TEMPLATE_ITEM&gt;</w:t>
              <w:br/>
              <w:tab/>
              <w:tab/>
              <w:tab/>
              <w:tab/>
              <w:t>&lt;APPLET_WEB_TEMPLATE_ITEM CONTROL="Quantity" INACTIVE="N" ITEM_IDENTIFIER="503" MARKUP_LANGUAGE="HTML" NAME="Quantity" TMPL_ITEM_HOLDER_NAME="SiebControl_503" TYPE="List Item" UPDATED="11/04/2016 12:21:25" UPDATED_BY="SADMIN" CREATED="06/05/2003 02:51:47"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12:21:25" UPDATED_BY="SADMIN" CREATED="06/05/2003 02:51:48"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12:21:25"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12:21:25"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12:21:25" UPDATED_BY="SADMIN" CREATED="11/04/2016 12:21:25" CREATED_BY="SADMIN" EXT_REC_TABLES="S_APPL_WT_IT_RX"&gt;</w:t>
              <w:br/>
              <w:tab/>
              <w:tab/>
              <w:tab/>
              <w:tab/>
              <w:t>&lt;/APPLET_WEB_TEMPLATE_ITEM&gt;</w:t>
              <w:br/>
              <w:tab/>
              <w:tab/>
              <w:tab/>
              <w:tab/>
              <w:t>&lt;APPLET_WEB_TEMPLATE_ITEM CONTROL="Registered Date" INACTIVE="N" ITEM_IDENTIFIER="511" MARKUP_LANGUAGE="HTML" NAME="Registered Date" TMPL_ITEM_HOLDER_NAME="SiebControl_511" TYPE="List Item" UPDATED="11/04/2016 12:21:25" UPDATED_BY="SADMIN" CREATED="06/05/2003 02:51:48"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12:21:25" UPDATED_BY="SADMIN" CREATED="06/05/2003 02:51:48" CREATED_BY="SADMIN" EXT_REC_TABLES="S_APPL_WT_IT_RX"&gt;</w:t>
              <w:br/>
              <w:tab/>
              <w:tab/>
              <w:tab/>
              <w:tab/>
              <w:t>&lt;/APPLET_WEB_TEMPLATE_ITEM&gt;</w:t>
              <w:br/>
              <w:tab/>
              <w:tab/>
              <w:tab/>
              <w:tab/>
              <w:t>&lt;APPLET_WEB_TEMPLATE_ITEM CONTROL="Ship Date" INACTIVE="N" ITEM_IDENTIFIER="509" MARKUP_LANGUAGE="HTML" NAME="Ship Date" TMPL_ITEM_HOLDER_NAME="SiebControl_509" TYPE="List Item" UPDATED="11/04/2016 12:21:25" UPDATED_BY="SADMIN" CREATED="06/05/2003 02:51:48" CREATED_BY="SADMIN" EXT_REC_TABLES="S_APPL_WT_IT_RX"&gt;</w:t>
              <w:br/>
              <w:tab/>
              <w:tab/>
              <w:tab/>
              <w:tab/>
              <w:t>&lt;/APPLET_WEB_TEMPLATE_ITEM&gt;</w:t>
              <w:br/>
              <w:tab/>
              <w:tab/>
              <w:tab/>
              <w:tab/>
              <w:t>&lt;APPLET_WEB_TEMPLATE_ITEM CONTROL="Status" INACTIVE="N" ITEM_IDENTIFIER="512" MARKUP_LANGUAGE="HTML" NAME="Status" TMPL_ITEM_HOLDER_NAME="SiebControl_512" TYPE="List Item" UPDATED="11/04/2016 12:21:25" UPDATED_BY="SADMIN" CREATED="06/05/2003 02:51:48"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12:21:25" UPDATED_BY="SADMIN" CREATED="06/05/2003 02:51:48"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12:21:25" UPDATED_BY="SADMIN" CREATED="06/05/2003 02:51:48" CREATED_BY="SADMIN" EXT_REC_TABLES="S_APPL_WT_IT_RX"&gt;</w:t>
              <w:br/>
              <w:tab/>
              <w:tab/>
              <w:tab/>
              <w:tab/>
              <w:t>&lt;/APPLET_WEB_TEMPLATE_ITEM&gt;</w:t>
              <w:br/>
              <w:tab/>
              <w:tab/>
              <w:tab/>
              <w:tab/>
              <w:t>&lt;APPLET_WEB_TEMPLATE_ITEM CONTROL="Version" INACTIVE="N" ITEM_IDENTIFIER="505" MARKUP_LANGUAGE="HTML" NAME="Version" TMPL_ITEM_HOLDER_NAME="SiebControl_505" TYPE="List Item" UPDATED="11/04/2016 12:21:25" UPDATED_BY="SADMIN" CREATED="06/05/2003 02:51:48" CREATED_BY="SADMIN" EXT_REC_TABLES="S_APPL_WT_IT_RX"&gt;</w:t>
              <w:br/>
              <w:tab/>
              <w:tab/>
              <w:tab/>
              <w:tab/>
              <w:t>&lt;/APPLET_WEB_TEMPLATE_ITEM&gt;</w:t>
              <w:br/>
              <w:tab/>
              <w:tab/>
              <w:tab/>
              <w:tab/>
              <w:t>&lt;APPLET_WEB_TEMPLATE_ITEM CONTROL="Warranty End Date" INACTIVE="N" ITEM_IDENTIFIER="508" MARKUP_LANGUAGE="HTML" NAME="Warranty End Date" TMPL_ITEM_HOLDER_NAME="SiebControl_508" TYPE="List Item" UPDATED="11/04/2016 12:21:25" UPDATED_BY="SADMIN" CREATED="06/05/2003 02:51:49" CREATED_BY="SADMIN" EXT_REC_TABLES="S_APPL_WT_IT_RX"&gt;</w:t>
              <w:br/>
              <w:tab/>
              <w:tab/>
              <w:tab/>
              <w:tab/>
              <w:t>&lt;/APPLET_WEB_TEMPLATE_ITEM&gt;</w:t>
              <w:br/>
              <w:tab/>
              <w:tab/>
              <w:tab/>
              <w:tab/>
              <w:t>&lt;APPLET_WEB_TEMPLATE_ITEM CONTROL="Warranty Start Date" INACTIVE="N" ITEM_IDENTIFIER="507" MARKUP_LANGUAGE="HTML" NAME="Warranty Start Date" TMPL_ITEM_HOLDER_NAME="SiebControl_507" TYPE="List Item" UPDATED="11/04/2016 12:21:25" UPDATED_BY="SADMIN" CREATED="06/05/2003 02:51:49" CREATED_BY="SADMIN" EXT_REC_TABLES="S_APPL_WT_IT_RX"&gt;</w:t>
              <w:br/>
              <w:tab/>
              <w:tab/>
              <w:tab/>
              <w:tab/>
              <w:t>&lt;/APPLET_WEB_TEMPLATE_ITEM&gt;</w:t>
              <w:br/>
              <w:tab/>
              <w:tab/>
              <w:tab/>
              <w:tab/>
              <w:t>&lt;APPLET_WEB_TEMPLATE_ITEM CONTROL="Warranty Type" INACTIVE="N" ITEM_IDENTIFIER="506" MARKUP_LANGUAGE="HTML" NAME="Warranty Type" TMPL_ITEM_HOLDER_NAME="SiebControl_506" TYPE="List Item" UPDATED="11/04/2016 12:21:25" UPDATED_BY="SADMIN" CREATED="06/05/2003 02:51:49"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12:21:25" UPDATED_BY="SADMIN" CREATED="07/12/2003 09:38:27"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Disease State Literature List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Subcategory" INACTIVE="N" NAME="Base" TYPE="Base" WEB_TEMPLATE="DotCom Applet List Subcategory" UPDATED="11/04/2016 12:37:17" UPDATED_BY="SADMIN" CREATED="06/05/2003 02:07:44" CREATED_BY="SADMIN" EXT_REC_TABLES="S_APPL_WTMPL_RX"&gt;</w:t>
              <w:br/>
              <w:tab/>
              <w:tab/>
              <w:tab/>
              <w:tab/>
              <w:t>&lt;APPLET_WEB_TEMPLATE_ITEM CONTROL="Name" INACTIVE="N" ITEM_IDENTIFIER="502" MARKUP_LANGUAGE="HTML" NAME="Name" TMPL_ITEM_HOLDER_NAME="SiebControl_502" TYPE="List Item" UPDATED="11/04/2016 14:30:57" UPDATED_BY="SADMIN" CREATED="06/05/2003 08:16:13"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Solution Create List Applet - No Query.sif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12:37:16" UPDATED_BY="SADMIN" CREATED="07/17/2004 14:22:19" CREATED_BY="SADMIN" EXT_REC_TABLES="S_APPL_WTMPL_RX"&gt;</w:t>
              <w:br/>
              <w:tab/>
              <w:tab/>
              <w:tab/>
              <w:tab/>
              <w:t>&lt;APPLET_WEB_TEMPLATE_ITEM CONTROL="Author By Name" INACTIVE="N" ITEM_IDENTIFIER="504" MARKUP_LANGUAGE="HTML" NAME="Author By Name" TMPL_ITEM_HOLDER_NAME="SiebControl_504" TYPE="List Item" UPDATED="11/04/2016 15:05:51" UPDATED_BY="SADMIN" CREATED="07/17/2004 14:55:07" CREATED_BY="SADMIN" EXT_REC_TABLES="S_APPL_WT_IT_RX"&gt;</w:t>
              <w:br/>
              <w:tab/>
              <w:tab/>
              <w:tab/>
              <w:tab/>
              <w:t>&lt;/APPLET_WEB_TEMPLATE_ITEM&gt;</w:t>
              <w:br/>
              <w:tab/>
              <w:tab/>
              <w:tab/>
              <w:tab/>
              <w:t>&lt;APPLET_WEB_TEMPLATE_ITEM CONTROL="FAQ Question" INACTIVE="N" ITEM_IDENTIFIER="502" MARKUP_LANGUAGE="HTML" NAME="FAQ Question" TMPL_ITEM_HOLDER_NAME="SiebControl_502" TYPE="List Item" UPDATED="11/04/2016 15:05:51" UPDATED_BY="SADMIN" CREATED="07/17/2004 14:55:07" CREATED_BY="SADMIN" EXT_REC_TABLES="S_APPL_WT_IT_RX"&gt;</w:t>
              <w:br/>
              <w:tab/>
              <w:tab/>
              <w:tab/>
              <w:tab/>
              <w:t>&lt;/APPLET_WEB_TEMPLATE_ITEM&gt;</w:t>
              <w:br/>
              <w:tab/>
              <w:tab/>
              <w:tab/>
              <w:tab/>
              <w:t>&lt;APPLET_WEB_TEMPLATE_ITEM CONTROL="GotoNextSet" INACTIVE="N" ITEM_IDENTIFIER="123" MARKUP_LANGUAGE="HTML" NAME="GotoNextSet" TYPE="Control" UPDATED="07/17/2004 14:55:07" UPDATED_BY="SADMIN" CREATED="07/17/2004 14:55:07" CREATED_BY="SADMIN"&gt;</w:t>
              <w:br/>
              <w:tab/>
              <w:tab/>
              <w:tab/>
              <w:tab/>
              <w:t>&lt;/APPLET_WEB_TEMPLATE_ITEM&gt;</w:t>
              <w:br/>
              <w:tab/>
              <w:tab/>
              <w:tab/>
              <w:tab/>
              <w:t>&lt;APPLET_WEB_TEMPLATE_ITEM CONTROL="GotoPreviousSet" INACTIVE="N" ITEM_IDENTIFIER="122" MARKUP_LANGUAGE="HTML" NAME="GotoPreviousSet" TYPE="Control" UPDATED="07/17/2004 14:55:07" UPDATED_BY="SADMIN" CREATED="07/17/2004 14:55:07" CREATED_BY="SADMIN"&gt;</w:t>
              <w:br/>
              <w:tab/>
              <w:tab/>
              <w:tab/>
              <w:tab/>
              <w:t>&lt;/APPLET_WEB_TEMPLATE_ITEM&gt;</w:t>
              <w:br/>
              <w:tab/>
              <w:tab/>
              <w:tab/>
              <w:tab/>
              <w:t>&lt;APPLET_WEB_TEMPLATE_ITEM CONTROL="Idcancel" INACTIVE="N" ITEM_IDENTIFIER="153" MARKUP_LANGUAGE="HTML" MODE="DefaultOnly" NAME="Idcancel" TMPL_ITEM_HOLDER_NAME="SiebControl_153" TYPE="Control" UPDATED="11/04/2016 15:05:51" UPDATED_BY="SADMIN" CREATED="07/17/2004 14:55:08"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15:05:51" UPDATED_BY="SADMIN" CREATED="07/17/2004 14:55:08" CREATED_BY="SADMIN" EXT_REC_TABLES="S_APPL_WT_IT_RX"&gt;</w:t>
              <w:br/>
              <w:tab/>
              <w:tab/>
              <w:tab/>
              <w:tab/>
              <w:t>&lt;/APPLET_WEB_TEMPLATE_ITEM&gt;</w:t>
              <w:br/>
              <w:tab/>
              <w:tab/>
              <w:tab/>
              <w:tab/>
              <w:t>&lt;APPLET_WEB_TEMPLATE_ITEM CONTROL="LabelAvailable - Shuttle" INACTIVE="N" ITEM_IDENTIFIER="1097" MARKUP_LANGUAGE="HTML" MODE="More" NAME="LabelAvailable - Shuttle" TMPL_ITEM_HOLDER_NAME="SiebControl_1097" TYPE="Control" UPDATED="11/04/2016 15:05:51" UPDATED_BY="SADMIN" CREATED="07/17/2004 14:55:08"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15:05:51" UPDATED_BY="SADMIN" CREATED="07/17/2004 14:55:08"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15:05:51" UPDATED_BY="SADMIN" CREATED="07/17/2004 14:55:08"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15:05:51" UPDATED_BY="SADMIN" CREATED="11/04/2016 15:05:51"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15:05:51" UPDATED_BY="SADMIN" CREATED="11/04/2016 15:05:51"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15:05:51" UPDATED_BY="SADMIN" CREATED="07/17/2004 14:55:09"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15:05:51" UPDATED_BY="SADMIN" CREATED="07/17/2004 14:55:09" CREATED_BY="SADMIN" EXT_REC_TABLES="S_APPL_WT_IT_RX"&gt;</w:t>
              <w:br/>
              <w:tab/>
              <w:tab/>
              <w:tab/>
              <w:tab/>
              <w:t>&lt;/APPLET_WEB_TEMPLATE_ITEM&gt;</w:t>
              <w:br/>
              <w:tab/>
              <w:tab/>
              <w:tab/>
              <w:tab/>
              <w:t>&lt;APPLET_WEB_TEMPLATE_ITEM COMMENTS="Modified by 7.7 Fix Existing Button Mappings Rule Tools Patch: Switched Item Identifier back to 152" CONTROL="PopupQueryAdd" INACTIVE="N" ITEM_IDENTIFIER="152" MARKUP_LANGUAGE="HTML" MODE="DefaultOnly" NAME="PopupQueryAdd" TMPL_ITEM_HOLDER_NAME="SiebControl_152" TYPE="Control" UPDATED="11/04/2016 15:05:51" UPDATED_BY="SADMIN" CREATED="07/17/2004 14:55:09"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15:05:51" UPDATED_BY="SADMIN" CREATED="07/17/2004 14:55:09"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15:05:51" UPDATED_BY="SADMIN" CREATED="07/17/2004 14:55:09"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15:05:51" UPDATED_BY="SADMIN" CREATED="07/17/2004 14:55:10" CREATED_BY="SADMIN" EXT_REC_TABLES="S_APPL_WT_IT_RX"&gt;</w:t>
              <w:br/>
              <w:tab/>
              <w:tab/>
              <w:tab/>
              <w:tab/>
              <w:t>&lt;/APPLET_WEB_TEMPLATE_ITEM&gt;</w:t>
              <w:br/>
              <w:tab/>
              <w:tab/>
              <w:tab/>
              <w:tab/>
              <w:t>&lt;APPLET_WEB_TEMPLATE_ITEM COMMENTS="Map PositionOnRow Control for SI+ support" CONTROL="PositionOnRow" INACTIVE="Y" ITEM_IDENTIFIER="144" NAME="PositionOnRow" TMPL_ITEM_HOLDER_NAME="SiebControl_144" TYPE="Control" UPDATED="11/04/2016 15:05:51" UPDATED_BY="SADMIN" CREATED="07/17/2004 14:55:10"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15:05:51" UPDATED_BY="SADMIN" CREATED="11/04/2016 15:05:51" CREATED_BY="SADMIN" EXT_REC_TABLES="S_APPL_WT_IT_RX"&gt;</w:t>
              <w:br/>
              <w:tab/>
              <w:tab/>
              <w:tab/>
              <w:tab/>
              <w:t>&lt;/APPLET_WEB_TEMPLATE_ITEM&gt;</w:t>
              <w:br/>
              <w:tab/>
              <w:tab/>
              <w:tab/>
              <w:tab/>
              <w:t>&lt;APPLET_WEB_TEMPLATE_ITEM CONTROL="Solution" INACTIVE="N" ITEM_IDENTIFIER="503" MARKUP_LANGUAGE="HTML" NAME="Solution" TMPL_ITEM_HOLDER_NAME="SiebControl_503" TYPE="List Item" UPDATED="11/04/2016 15:05:51" UPDATED_BY="SADMIN" CREATED="07/17/2004 14:55:10"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15:05:51" UPDATED_BY="SADMIN" CREATED="07/17/2004 14:55:10"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CREATED="07/17/2004 14:22:19" CREATED_BY="SADMIN" EXT_REC_TABLES="S_APPL_WTMPL_RX"&gt;</w:t>
              <w:br/>
              <w:tab/>
              <w:tab/>
              <w:tab/>
              <w:tab/>
              <w:t>&lt;APPLET_WEB_TEMPLATE_ITEM CONTROL="Author By Name" INACTIVE="N" ITEM_IDENTIFIER="1303" MARKUP_LANGUAGE="HTML" NAME="Author By Name" TMPL_ITEM_HOLDER_NAME="SiebControl_1303" TYPE="List Item" UPDATED="11/04/2016 15:05:51" UPDATED_BY="SADMIN" CREATED="07/17/2004 14:55:10" CREATED_BY="SADMIN" EXT_REC_TABLES="S_APPL_WT_IT_RX"&gt;</w:t>
              <w:br/>
              <w:tab/>
              <w:tab/>
              <w:tab/>
              <w:tab/>
              <w:t>&lt;/APPLET_WEB_TEMPLATE_ITEM&gt;</w:t>
              <w:br/>
              <w:tab/>
              <w:tab/>
              <w:tab/>
              <w:tab/>
              <w:t>&lt;APPLET_WEB_TEMPLATE_ITEM COMMENTS="Global UI Change 2: CancelQuery button clean up" CONTROL="UndoQuery" INACTIVE="N" ITEM_IDENTIFIER="153" MARKUP_LANGUAGE="HTML" NAME="CancelQuery" TMPL_ITEM_HOLDER_NAME="SiebControl_153" TYPE="Control" UPDATED="11/04/2016 15:05:51" UPDATED_BY="SADMIN" CREATED="07/17/2004 14:55:11"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15:05:51" UPDATED_BY="SADMIN" CREATED="07/17/2004 14:55:11" CREATED_BY="SADMIN" EXT_REC_TABLES="S_APPL_WT_IT_RX"&gt;</w:t>
              <w:br/>
              <w:tab/>
              <w:tab/>
              <w:tab/>
              <w:tab/>
              <w:t>&lt;/APPLET_WEB_TEMPLATE_ITEM&gt;</w:t>
              <w:br/>
              <w:tab/>
              <w:tab/>
              <w:tab/>
              <w:tab/>
              <w:t>&lt;APPLET_WEB_TEMPLATE_ITEM CONTROL="FAQ Question" INACTIVE="N" ITEM_IDENTIFIER="1301" MARKUP_LANGUAGE="HTML" NAME="FAQ Question" TMPL_ITEM_HOLDER_NAME="SiebControl_1301" TYPE="List Item" UPDATED="11/04/2016 15:05:51" UPDATED_BY="SADMIN" CREATED="07/17/2004 14:55:11"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15:05:51" UPDATED_BY="SADMIN" CREATED="07/17/2004 14:55:11" CREATED_BY="SADMIN" EXT_REC_TABLES="S_APPL_WT_IT_RX"&gt;</w:t>
              <w:br/>
              <w:tab/>
              <w:tab/>
              <w:tab/>
              <w:tab/>
              <w:t>&lt;/APPLET_WEB_TEMPLATE_ITEM&gt;</w:t>
              <w:br/>
              <w:tab/>
              <w:tab/>
              <w:tab/>
              <w:tab/>
              <w:t>&lt;APPLET_WEB_TEMPLATE_ITEM CONTROL="Query Label" INACTIVE="N" ITEM_IDENTIFIER="91" MARKUP_LANGUAGE="HTML" NAME="Query Label" TMPL_ITEM_HOLDER_NAME="SiebControl_91" TYPE="Control" UPDATED="11/04/2016 15:05:51" UPDATED_BY="SADMIN" CREATED="07/17/2004 14:55:11" CREATED_BY="SADMIN" EXT_REC_TABLES="S_APPL_WT_IT_RX"&gt;</w:t>
              <w:br/>
              <w:tab/>
              <w:tab/>
              <w:tab/>
              <w:tab/>
              <w:t>&lt;/APPLET_WEB_TEMPLATE_ITEM&gt;</w:t>
              <w:br/>
              <w:tab/>
              <w:tab/>
              <w:tab/>
              <w:tab/>
              <w:t>&lt;APPLET_WEB_TEMPLATE_ITEM CONTROL="Solution" INACTIVE="N" ITEM_IDENTIFIER="1302" MARKUP_LANGUAGE="HTML" NAME="Solution" TMPL_ITEM_HOLDER_NAME="SiebControl_1302" TYPE="List Item" UPDATED="11/04/2016 15:05:51" UPDATED_BY="SADMIN" CREATED="07/17/2004 14:55:12"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CG Activity List Applet With Navigation.sif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CREATED="06/12/2003 21:37:03" CREATED_BY="SADMIN" EXT_REC_TABLES="S_APPL_WTMPL_RX"&gt;</w:t>
              <w:br/>
              <w:tab/>
              <w:tab/>
              <w:tab/>
              <w:tab/>
              <w:t>&lt;APPLET_WEB_TEMPLATE_ITEM CONTROL="Account Name" INACTIVE="N" ITEM_IDENTIFIER="505" MARKUP_LANGUAGE="HTML" NAME="Account Name" TMPL_ITEM_HOLDER_NAME="SiebControl_505" TYPE="List Item" UPDATED="11/04/2016 12:32:17" UPDATED_BY="SADMIN" CREATED="06/12/2003 21:37:03" CREATED_BY="SADMIN" EXT_REC_TABLES="S_APPL_WT_IT_RX"&gt;</w:t>
              <w:br/>
              <w:tab/>
              <w:tab/>
              <w:tab/>
              <w:tab/>
              <w:t>&lt;/APPLET_WEB_TEMPLATE_ITEM&gt;</w:t>
              <w:br/>
              <w:tab/>
              <w:tab/>
              <w:tab/>
              <w:tab/>
              <w:t>&lt;APPLET_WEB_TEMPLATE_ITEM CONTROL="Activity UID" INACTIVE="N" ITEM_IDENTIFIER="525" MARKUP_LANGUAGE="HTML" NAME="Activity UID" TMPL_ITEM_HOLDER_NAME="SiebControl_525" TYPE="List Item" UPDATED="11/04/2016 12:32:17" UPDATED_BY="SADMIN" CREATED="06/12/2003 21:37:03" CREATED_BY="SADMIN" EXT_REC_TABLES="S_APPL_WT_IT_RX"&gt;</w:t>
              <w:br/>
              <w:tab/>
              <w:tab/>
              <w:tab/>
              <w:tab/>
              <w:t>&lt;/APPLET_WEB_TEMPLATE_ITEM&gt;</w:t>
              <w:br/>
              <w:tab/>
              <w:tab/>
              <w:tab/>
              <w:tab/>
              <w:t>&lt;APPLET_WEB_TEMPLATE_ITEM CONTROL="Alarm" INACTIVE="N" ITEM_IDENTIFIER="517" MARKUP_LANGUAGE="HTML" NAME="Alarm" TMPL_ITEM_HOLDER_NAME="SiebControl_517" TYPE="List Item" UPDATED="11/04/2016 12:32:17" UPDATED_BY="SADMIN" CREATED="06/12/2003 21:37:04"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12:32:17" UPDATED_BY="SADMIN" CREATED="11/04/2016 12:32:17" CREATED_BY="SADMIN" EXT_REC_TABLES="S_APPL_WT_IT_RX"&gt;</w:t>
              <w:br/>
              <w:tab/>
              <w:tab/>
              <w:tab/>
              <w:tab/>
              <w:t>&lt;/APPLET_WEB_TEMPLATE_ITEM&gt;</w:t>
              <w:br/>
              <w:tab/>
              <w:tab/>
              <w:tab/>
              <w:tab/>
              <w:t>&lt;APPLET_WEB_TEMPLATE_ITEM CONTROL="Billable Flag" INACTIVE="N" ITEM_IDENTIFIER="510" MARKUP_LANGUAGE="HTML" NAME="Billable Flag" TMPL_ITEM_HOLDER_NAME="SiebControl_510" TYPE="List Item" UPDATED="11/04/2016 12:32:18" UPDATED_BY="SADMIN" CREATED="06/12/2003 21:37:04" CREATED_BY="SADMIN" EXT_REC_TABLES="S_APPL_WT_IT_RX"&gt;</w:t>
              <w:br/>
              <w:tab/>
              <w:tab/>
              <w:tab/>
              <w:tab/>
              <w:t>&lt;/APPLET_WEB_TEMPLATE_ITEM&gt;</w:t>
              <w:br/>
              <w:tab/>
              <w:tab/>
              <w:tab/>
              <w:tab/>
              <w:t>&lt;APPLET_WEB_TEMPLATE_ITEM CONTROL="Call Report" INACTIVE="N" ITEM_IDENTIFIER="511" MARKUP_LANGUAGE="HTML" NAME="Call Report" TMPL_ITEM_HOLDER_NAME="SiebControl_511" TYPE="List Item" UPDATED="11/04/2016 12:32:18" UPDATED_BY="SADMIN" CREATED="06/12/2003 21:37:05" CREATED_BY="SADMIN" EXT_REC_TABLES="S_APPL_WT_IT_RX"&gt;</w:t>
              <w:br/>
              <w:tab/>
              <w:tab/>
              <w:tab/>
              <w:tab/>
              <w:t>&lt;/APPLET_WEB_TEMPLATE_ITEM&gt;</w:t>
              <w:br/>
              <w:tab/>
              <w:tab/>
              <w:tab/>
              <w:tab/>
              <w:t>&lt;APPLET_WEB_TEMPLATE_ITEM CONTROL="Comment" INACTIVE="N" ITEM_IDENTIFIER="526" MARKUP_LANGUAGE="HTML" NAME="Comment" TMPL_ITEM_HOLDER_NAME="SiebControl_526" TYPE="List Item" UPDATED="11/04/2016 12:32:18" UPDATED_BY="SADMIN" CREATED="06/12/2003 21:37:06" CREATED_BY="SADMIN" EXT_REC_TABLES="S_APPL_WT_IT_RX"&gt;</w:t>
              <w:br/>
              <w:tab/>
              <w:tab/>
              <w:tab/>
              <w:tab/>
              <w:t>&lt;/APPLET_WEB_TEMPLATE_ITEM&gt;</w:t>
              <w:br/>
              <w:tab/>
              <w:tab/>
              <w:tab/>
              <w:tab/>
              <w:t>&lt;APPLET_WEB_TEMPLATE_ITEM CONTROL="Contact First Name" EXT_EXPRESSION="(GetProfileAttr(&amp;quot;ApplicationName&amp;quot;) &amp;lt;&amp;gt; &amp;quot;Siebel Public Sector&amp;quot;)" INACTIVE="N" ITEM_IDENTIFIER="513" MARKUP_LANGUAGE="HTML" NAME="Contact First Name" TMPL_ITEM_HOLDER_NAME="SiebControl_513" TYPE="List Item" UPDATED="11/04/2016 12:32:18" UPDATED_BY="SADMIN" CREATED="06/12/2003 21:37:06" CREATED_BY="SADMIN" EXT_REC_TABLES="S_APPL_WT_IT_RX"&gt;</w:t>
              <w:br/>
              <w:tab/>
              <w:tab/>
              <w:tab/>
              <w:tab/>
              <w:t>&lt;/APPLET_WEB_TEMPLATE_ITEM&gt;</w:t>
              <w:br/>
              <w:tab/>
              <w:tab/>
              <w:tab/>
              <w:tab/>
              <w:t>&lt;APPLET_WEB_TEMPLATE_ITEM CONTROL="Contact First Name" EXPRESSION="Siebel Public Sector" EXT_EXPRESSION="GetProfileAttr(&amp;quot;ApplicationName&amp;quot;) = &amp;quot;Siebel Public Sector&amp;quot;" INACTIVE="N" ITEM_IDENTIFIER="514" MARKUP_LANGUAGE="HTML" NAME="Contact First Name2" TMPL_ITEM_HOLDER_NAME="SiebControl_514" TYPE="List Item" UPDATED="11/04/2016 12:32:18" UPDATED_BY="SADMIN" CREATED="06/12/2003 21:37:07" CREATED_BY="SADMIN" EXT_REC_TABLES="S_APPL_WT_IT_RX"&gt;</w:t>
              <w:br/>
              <w:tab/>
              <w:tab/>
              <w:tab/>
              <w:tab/>
              <w:t>&lt;/APPLET_WEB_TEMPLATE_ITEM&gt;</w:t>
              <w:br/>
              <w:tab/>
              <w:tab/>
              <w:tab/>
              <w:tab/>
              <w:t>&lt;APPLET_WEB_TEMPLATE_ITEM CONTROL="Contact Last Name" INACTIVE="N" ITEM_IDENTIFIER="512" MARKUP_LANGUAGE="HTML" NAME="Contact Last Name" TMPL_ITEM_HOLDER_NAME="SiebControl_512" TYPE="List Item" UPDATED="11/04/2016 12:32:18" UPDATED_BY="SADMIN" CREATED="06/12/2003 21:37:07" CREATED_BY="SADMIN" EXT_REC_TABLES="S_APPL_WT_IT_RX"&gt;</w:t>
              <w:br/>
              <w:tab/>
              <w:tab/>
              <w:tab/>
              <w:tab/>
              <w:t>&lt;/APPLET_WEB_TEMPLATE_ITEM&gt;</w:t>
              <w:br/>
              <w:tab/>
              <w:tab/>
              <w:tab/>
              <w:tab/>
              <w:t>&lt;APPLET_WEB_TEMPLATE_ITEM CONTROL="Contact Last Name" EXPRESSION="Siebel Public Sector" EXT_EXPRESSION="GetProfileAttr(&amp;quot;ApplicationName&amp;quot;) = &amp;quot;Siebel Public Sector&amp;quot;" INACTIVE="N" ITEM_IDENTIFIER="513" MARKUP_LANGUAGE="HTML" NAME="Contact Last Name2" TMPL_ITEM_HOLDER_NAME="SiebControl_513" TYPE="List Item" UPDATED="11/04/2016 12:32:18" UPDATED_BY="SADMIN" CREATED="06/12/2003 21:37:07" CREATED_BY="SADMIN" EXT_REC_TABLES="S_APPL_WT_IT_RX"&gt;</w:t>
              <w:br/>
              <w:tab/>
              <w:tab/>
              <w:tab/>
              <w:tab/>
              <w:t>&lt;/APPLET_WEB_TEMPLATE_ITEM&gt;</w:t>
              <w:br/>
              <w:tab/>
              <w:tab/>
              <w:tab/>
              <w:tab/>
              <w:t>&lt;APPLET_WEB_TEMPLATE_ITEM CONTROL="Created" INACTIVE="N" ITEM_IDENTIFIER="521" MARKUP_LANGUAGE="HTML" NAME="Created" TMPL_ITEM_HOLDER_NAME="SiebControl_521" TYPE="List Item" UPDATED="11/04/2016 12:32:18" UPDATED_BY="SADMIN" CREATED="06/12/2003 21:37:07" CREATED_BY="SADMIN" EXT_REC_TABLES="S_APPL_WT_IT_RX"&gt;</w:t>
              <w:br/>
              <w:tab/>
              <w:tab/>
              <w:tab/>
              <w:tab/>
              <w:t>&lt;/APPLET_WEB_TEMPLATE_ITEM&gt;</w:t>
              <w:br/>
              <w:tab/>
              <w:tab/>
              <w:tab/>
              <w:tab/>
              <w:t>&lt;APPLET_WEB_TEMPLATE_ITEM CONTROL="Created By Name" INACTIVE="N" ITEM_IDENTIFIER="522" MARKUP_LANGUAGE="HTML" NAME="Created By Name" TMPL_ITEM_HOLDER_NAME="SiebControl_522" TYPE="List Item" UPDATED="11/04/2016 12:32:18" UPDATED_BY="SADMIN" CREATED="06/12/2003 21:37:07"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12:32:18" UPDATED_BY="SADMIN" CREATED="06/12/2003 21:37:08"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12:32:18" UPDATED_BY="SADMIN" CREATED="06/12/2003 21:37:08" CREATED_BY="SADMIN" EXT_REC_TABLES="S_APPL_WT_IT_RX"&gt;</w:t>
              <w:br/>
              <w:tab/>
              <w:tab/>
              <w:tab/>
              <w:tab/>
              <w:t>&lt;/APPLET_WEB_TEMPLATE_ITEM&gt;</w:t>
              <w:br/>
              <w:tab/>
              <w:tab/>
              <w:tab/>
              <w:tab/>
              <w:t>&lt;APPLET_WEB_TEMPLATE_ITEM CONTROL="Done" INACTIVE="N" ITEM_IDENTIFIER="523" MARKUP_LANGUAGE="HTML" NAME="Done" TMPL_ITEM_HOLDER_NAME="SiebControl_523" TYPE="List Item" UPDATED="11/04/2016 12:32:18" UPDATED_BY="SADMIN" CREATED="06/12/2003 21:37:08" CREATED_BY="SADMIN" EXT_REC_TABLES="S_APPL_WT_IT_RX"&gt;</w:t>
              <w:br/>
              <w:tab/>
              <w:tab/>
              <w:tab/>
              <w:tab/>
              <w:t>&lt;/APPLET_WEB_TEMPLATE_ITEM&gt;</w:t>
              <w:br/>
              <w:tab/>
              <w:tab/>
              <w:tab/>
              <w:tab/>
              <w:t>&lt;APPLET_WEB_TEMPLATE_ITEM CONTROL="Due" INACTIVE="N" ITEM_IDENTIFIER="506" MARKUP_LANGUAGE="HTML" NAME="Due" TMPL_ITEM_HOLDER_NAME="SiebControl_506" TYPE="List Item" UPDATED="11/04/2016 12:32:18" UPDATED_BY="SADMIN" CREATED="06/12/2003 21:37:08" CREATED_BY="SADMIN" EXT_REC_TABLES="S_APPL_WT_IT_RX"&gt;</w:t>
              <w:br/>
              <w:tab/>
              <w:tab/>
              <w:tab/>
              <w:tab/>
              <w:t>&lt;/APPLET_WEB_TEMPLATE_ITEM&gt;</w:t>
              <w:br/>
              <w:tab/>
              <w:tab/>
              <w:tab/>
              <w:tab/>
              <w:t>&lt;APPLET_WEB_TEMPLATE_ITEM CONTROL="Duration Minutes" INACTIVE="N" ITEM_IDENTIFIER="515" MARKUP_LANGUAGE="HTML" NAME="Duration Minutes" TMPL_ITEM_HOLDER_NAME="SiebControl_515" TYPE="List Item" UPDATED="11/04/2016 12:32:18" UPDATED_BY="SADMIN" CREATED="06/12/2003 21:37:08"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12:32:18" UPDATED_BY="SADMIN" CREATED="06/12/2003 21:37:09" CREATED_BY="SADMIN" EXT_REC_TABLES="S_APPL_WT_IT_RX"&gt;</w:t>
              <w:br/>
              <w:tab/>
              <w:tab/>
              <w:tab/>
              <w:tab/>
              <w:t>&lt;/APPLET_WEB_TEMPLATE_ITEM&gt;</w:t>
              <w:br/>
              <w:tab/>
              <w:tab/>
              <w:tab/>
              <w:tab/>
              <w:t>&lt;APPLET_WEB_TEMPLATE_ITEM CONTROL="Expense Related Flag" INACTIVE="N" ITEM_IDENTIFIER="520" MARKUP_LANGUAGE="HTML" NAME="Expense Related Flag" TMPL_ITEM_HOLDER_NAME="SiebControl_520" TYPE="List Item" UPDATED="11/04/2016 12:32:18" UPDATED_BY="SADMIN" CREATED="06/12/2003 21:37:09" CREATED_BY="SADMIN" EXT_REC_TABLES="S_APPL_WT_IT_RX"&gt;</w:t>
              <w:br/>
              <w:tab/>
              <w:tab/>
              <w:tab/>
              <w:tab/>
              <w:t>&lt;/APPLET_WEB_TEMPLATE_ITEM&gt;</w:t>
              <w:br/>
              <w:tab/>
              <w:tab/>
              <w:tab/>
              <w:tab/>
              <w:t>&lt;APPLET_WEB_TEMPLATE_ITEM CONTROL="GotoNextSet" INACTIVE="N" ITEM_IDENTIFIER="123" MARKUP_LANGUAGE="HTML" NAME="GotoNextSet" TYPE="Control" UPDATED="06/12/2003 21:37:09" UPDATED_BY="SADMIN" CREATED="06/12/2003 21:37:09" CREATED_BY="SADMIN"&gt;</w:t>
              <w:br/>
              <w:tab/>
              <w:tab/>
              <w:tab/>
              <w:tab/>
              <w:t>&lt;/APPLET_WEB_TEMPLATE_ITEM&gt;</w:t>
              <w:br/>
              <w:tab/>
              <w:tab/>
              <w:tab/>
              <w:tab/>
              <w:t>&lt;APPLET_WEB_TEMPLATE_ITEM CONTROL="GotoPreviousSet" INACTIVE="N" ITEM_IDENTIFIER="122" MARKUP_LANGUAGE="HTML" NAME="GotoPreviousSet" TYPE="Control" UPDATED="06/12/2003 21:37:09" UPDATED_BY="SADMIN" CREATED="06/12/2003 21:37:09" CREATED_BY="SADMIN"&gt;</w:t>
              <w:br/>
              <w:tab/>
              <w:tab/>
              <w:tab/>
              <w:tab/>
              <w:t>&lt;/APPLET_WEB_TEMPLATE_ITEM&gt;</w:t>
              <w:br/>
              <w:tab/>
              <w:tab/>
              <w:tab/>
              <w:tab/>
              <w:t>&lt;APPLET_WEB_TEMPLATE_ITEM CONTROL="ListControl" EXTENSION_FLAG="Y" ITEM_IDENTIFIER="99998" NAME="ListControl" TMPL_ITEM_HOLDER_NAME="SiebControl_99998" TYPE="Control" UPDATED="11/04/2016 12:32:18" UPDATED_BY="SADMIN" CREATED="11/04/2016 12:32:18"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12:32:18" UPDATED_BY="SADMIN" CREATED="11/04/2016 12:32:18"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12:32:18" UPDATED_BY="SADMIN" CREATED="06/12/2003 21:37:10"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12:32:18" UPDATED_BY="SADMIN" CREATED="06/12/2003 21:37:10" CREATED_BY="SADMIN" EXT_REC_TABLES="S_APPL_WT_IT_RX"&gt;</w:t>
              <w:br/>
              <w:tab/>
              <w:tab/>
              <w:tab/>
              <w:tab/>
              <w:t>&lt;/APPLET_WEB_TEMPLATE_ITEM&gt;</w:t>
              <w:br/>
              <w:tab/>
              <w:tab/>
              <w:tab/>
              <w:tab/>
              <w:t>&lt;APPLET_WEB_TEMPLATE_ITEM CONTROL="Opportunity" EXT_EXPRESSION="(GetProfileAttr(&amp;quot;ApplicationName&amp;quot;) &amp;lt;&amp;gt; &amp;quot;Siebel Public Sector&amp;quot;)" INACTIVE="N" ITEM_IDENTIFIER="514" MARKUP_LANGUAGE="HTML" NAME="Opportunity" TMPL_ITEM_HOLDER_NAME="SiebControl_514" TYPE="List Item" UPDATED="11/04/2016 12:32:18" UPDATED_BY="SADMIN" CREATED="06/12/2003 21:37:11" CREATED_BY="SADMIN" EXT_REC_TABLES="S_APPL_WT_IT_RX"&gt;</w:t>
              <w:br/>
              <w:tab/>
              <w:tab/>
              <w:tab/>
              <w:tab/>
              <w:t>&lt;/APPLET_WEB_TEMPLATE_ITEM&gt;</w:t>
              <w:br/>
              <w:tab/>
              <w:tab/>
              <w:tab/>
              <w:tab/>
              <w:t>&lt;APPLET_WEB_TEMPLATE_ITEM CONTROL="Owned By" INACTIVE="N" ITEM_IDENTIFIER="516" MARKUP_LANGUAGE="HTML" NAME="Owned By" TMPL_ITEM_HOLDER_NAME="SiebControl_516" TYPE="List Item" UPDATED="11/04/2016 12:32:18" UPDATED_BY="SADMIN" CREATED="06/12/2003 21:37:11" CREATED_BY="SADMIN" EXT_REC_TABLES="S_APPL_WT_IT_RX"&gt;</w:t>
              <w:br/>
              <w:tab/>
              <w:tab/>
              <w:tab/>
              <w:tab/>
              <w:t>&lt;/APPLET_WEB_TEMPLATE_ITEM&gt;</w:t>
              <w:br/>
              <w:tab/>
              <w:tab/>
              <w:tab/>
              <w:tab/>
              <w:t>&lt;APPLET_WEB_TEMPLATE_ITEM CONTROL="Planned Completion" INACTIVE="N" ITEM_IDENTIFIER="524" MARKUP_LANGUAGE="HTML" NAME="Planned Completion" TMPL_ITEM_HOLDER_NAME="SiebControl_524" TYPE="List Item" UPDATED="11/04/2016 12:32:18" UPDATED_BY="SADMIN" CREATED="06/12/2003 21:37:11" CREATED_BY="SADMIN" EXT_REC_TABLES="S_APPL_WT_IT_RX"&gt;</w:t>
              <w:br/>
              <w:tab/>
              <w:tab/>
              <w:tab/>
              <w:tab/>
              <w:t>&lt;/APPLET_WEB_TEMPLATE_ITEM&gt;</w:t>
              <w:br/>
              <w:tab/>
              <w:tab/>
              <w:tab/>
              <w:tab/>
              <w:t>&lt;APPLET_WEB_TEMPLATE_ITEM CONTROL="Planned" EXPRESSION="Siebel Consumer Sector" EXT_EXPRESSION="GetProfileAttr(&amp;quot;ApplicationName&amp;quot;) = &amp;quot;Siebel Consumer Sector&amp;quot;" INACTIVE="N" ITEM_IDENTIFIER="501" MARKUP_LANGUAGE="HTML" NAME="Planned2" TMPL_ITEM_HOLDER_NAME="SiebControl_501" TYPE="List Item" UPDATED="11/04/2016 12:32:18" UPDATED_BY="SADMIN" CREATED="06/12/2003 21:37:12"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12:32:18"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12:32:18" UPDATED_BY="SADMIN" CREATED="06/12/2003 21:37:12" CREATED_BY="SADMIN" EXT_REC_TABLES="S_APPL_WT_IT_RX"&gt;</w:t>
              <w:br/>
              <w:tab/>
              <w:tab/>
              <w:tab/>
              <w:tab/>
              <w:t>&lt;/APPLET_WEB_TEMPLATE_ITEM&gt;</w:t>
              <w:br/>
              <w:tab/>
              <w:tab/>
              <w:tab/>
              <w:tab/>
              <w:t>&lt;APPLET_WEB_TEMPLATE_ITEM CONTROL="Priority" INACTIVE="N" ITEM_IDENTIFIER="508" MARKUP_LANGUAGE="HTML" NAME="Priority" TMPL_ITEM_HOLDER_NAME="SiebControl_508" TYPE="List Item" UPDATED="11/04/2016 12:32:18" UPDATED_BY="SADMIN" CREATED="06/12/2003 21:37:12"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12:32:18" UPDATED_BY="SADMIN" CREATED="11/10/2003 18:25:05"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12:32:18"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12:32:18"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12:32:18" UPDATED_BY="SADMIN" CREATED="11/04/2016 12:32:18" CREATED_BY="SADMIN" EXT_REC_TABLES="S_APPL_WT_IT_RX"&gt;</w:t>
              <w:br/>
              <w:tab/>
              <w:tab/>
              <w:tab/>
              <w:tab/>
              <w:t>&lt;/APPLET_WEB_TEMPLATE_ITEM&gt;</w:t>
              <w:br/>
              <w:tab/>
              <w:tab/>
              <w:tab/>
              <w:tab/>
              <w:t>&lt;APPLET_WEB_TEMPLATE_ITEM CONTROL="Repeating" INACTIVE="N" ITEM_IDENTIFIER="509" MARKUP_LANGUAGE="HTML" NAME="Repeating" TMPL_ITEM_HOLDER_NAME="SiebControl_509" TYPE="List Item" UPDATED="11/04/2016 12:32:18" UPDATED_BY="SADMIN" CREATED="06/12/2003 21:37:13" CREATED_BY="SADMIN" EXT_REC_TABLES="S_APPL_WT_IT_RX"&gt;</w:t>
              <w:br/>
              <w:tab/>
              <w:tab/>
              <w:tab/>
              <w:tab/>
              <w:t>&lt;/APPLET_WEB_TEMPLATE_ITEM&gt;</w:t>
              <w:br/>
              <w:tab/>
              <w:tab/>
              <w:tab/>
              <w:tab/>
              <w:t>&lt;APPLET_WEB_TEMPLATE_ITEM CONTROL="Repeating Expires" INACTIVE="N" ITEM_IDENTIFIER="518" MARKUP_LANGUAGE="HTML" NAME="Repeating Expires" TMPL_ITEM_HOLDER_NAME="SiebControl_518" TYPE="List Item" UPDATED="11/04/2016 12:32:18" UPDATED_BY="SADMIN" CREATED="06/12/2003 21:37:13" CREATED_BY="SADMIN" EXT_REC_TABLES="S_APPL_WT_IT_RX"&gt;</w:t>
              <w:br/>
              <w:tab/>
              <w:tab/>
              <w:tab/>
              <w:tab/>
              <w:t>&lt;/APPLET_WEB_TEMPLATE_ITEM&gt;</w:t>
              <w:br/>
              <w:tab/>
              <w:tab/>
              <w:tab/>
              <w:tab/>
              <w:t>&lt;APPLET_WEB_TEMPLATE_ITEM CONTROL="Repeating Type" INACTIVE="N" ITEM_IDENTIFIER="519" MARKUP_LANGUAGE="HTML" NAME="Repeating Type" TMPL_ITEM_HOLDER_NAME="SiebControl_519" TYPE="List Item" UPDATED="11/04/2016 12:32:18" UPDATED_BY="SADMIN" CREATED="06/12/2003 21:37:13" CREATED_BY="SADMIN" EXT_REC_TABLES="S_APPL_WT_IT_RX"&gt;</w:t>
              <w:br/>
              <w:tab/>
              <w:tab/>
              <w:tab/>
              <w:tab/>
              <w:t>&lt;/APPLET_WEB_TEMPLATE_ITEM&gt;</w:t>
              <w:br/>
              <w:tab/>
              <w:tab/>
              <w:tab/>
              <w:tab/>
              <w:t>&lt;APPLET_WEB_TEMPLATE_ITEM CONTROL="RoutineFlag" EXPRESSION="Siebel Consumer Sector" EXT_EXPRESSION="GetProfileAttr(&amp;quot;ApplicationName&amp;quot;) = &amp;quot;Siebel Consumer Sector&amp;quot;" INACTIVE="Y" ITEM_IDENTIFIER="537" MARKUP_LANGUAGE="HTML" NAME="RoutineFlag" TMPL_ITEM_HOLDER_NAME="SiebControl_537" TYPE="List Item" UPDATED="11/04/2016 12:32:18" UPDATED_BY="SADMIN" CREATED="06/12/2003 21:37:14" CREATED_BY="SADMIN" EXT_REC_TABLES="S_APPL_WT_IT_RX"&gt;</w:t>
              <w:br/>
              <w:tab/>
              <w:tab/>
              <w:tab/>
              <w:tab/>
              <w:t>&lt;/APPLET_WEB_TEMPLATE_ITEM&gt;</w:t>
              <w:br/>
              <w:tab/>
              <w:tab/>
              <w:tab/>
              <w:tab/>
              <w:t>&lt;APPLET_WEB_TEMPLATE_ITEM CONTROL="Row Status" EXT_EXPRESSION="(GetProfileAttr(&amp;quot;ApplicationName&amp;quot;) &amp;lt;&amp;gt; &amp;quot;Siebel Consumer Sector&amp;quot;)" INACTIVE="N" ITEM_IDENTIFIER="501" MARKUP_LANGUAGE="HTML" NAME="Row Status" TMPL_ITEM_HOLDER_NAME="SiebControl_501" TYPE="List Item" UPDATED="11/04/2016 12:32:18" UPDATED_BY="SADMIN" CREATED="06/12/2003 21:37:14" CREATED_BY="SADMIN" EXT_REC_TABLES="S_APPL_WT_IT_RX"&gt;</w:t>
              <w:br/>
              <w:tab/>
              <w:tab/>
              <w:tab/>
              <w:tab/>
              <w:t>&lt;/APPLET_WEB_TEMPLATE_ITEM&gt;</w:t>
              <w:br/>
              <w:tab/>
              <w:tab/>
              <w:tab/>
              <w:tab/>
              <w:t>&lt;APPLET_WEB_TEMPLATE_ITEM CONTROL="Security Symbol" EXPRESSION="Siebel Financial Services" EXT_EXPRESSION="GetProfileAttr(&amp;quot;ApplicationName&amp;quot;) = &amp;quot;Siebel Financial Services&amp;quot;" INACTIVE="N" ITEM_IDENTIFIER="527" MARKUP_LANGUAGE="HTML" NAME="Security Symbol" TMPL_ITEM_HOLDER_NAME="SiebControl_527" TYPE="List Item" UPDATED="11/04/2016 12:32:18" UPDATED_BY="SADMIN" CREATED="06/12/2003 21:37:15" CREATED_BY="SADMIN" EXT_REC_TABLES="S_APPL_WT_IT_RX"&gt;</w:t>
              <w:br/>
              <w:tab/>
              <w:tab/>
              <w:tab/>
              <w:tab/>
              <w:t>&lt;/APPLET_WEB_TEMPLATE_ITEM&gt;</w:t>
              <w:br/>
              <w:tab/>
              <w:tab/>
              <w:tab/>
              <w:tab/>
              <w:t>&lt;APPLET_WEB_TEMPLATE_ITEM CONTROL="Security Symbol" INACTIVE="N" ITEM_IDENTIFIER="528" MARKUP_LANGUAGE="HTML" NAME="Security Symbol2" TMPL_ITEM_HOLDER_NAME="SiebControl_528" TYPE="List Item" UPDATED="11/04/2016 12:32:18" UPDATED_BY="SADMIN" CREATED="06/12/2003 21:37:15"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12:32:18" UPDATED_BY="SADMIN" CREATED="06/12/2003 21:37:15"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12:32:18" UPDATED_BY="SADMIN" CREATED="06/12/2003 21:37:16" CREATED_BY="SADMIN" EXT_REC_TABLES="S_APPL_WT_IT_RX"&gt;</w:t>
              <w:br/>
              <w:tab/>
              <w:tab/>
              <w:tab/>
              <w:tab/>
              <w:t>&lt;/APPLET_WEB_TEMPLATE_ITEM&gt;</w:t>
              <w:br/>
              <w:tab/>
              <w:tab/>
              <w:tab/>
              <w:tab/>
              <w:t>&lt;APPLET_WEB_TEMPLATE_ITEM CONTROL="Type" INACTIVE="N" ITEM_IDENTIFIER="504" MARKUP_LANGUAGE="HTML" NAME="Type" TMPL_ITEM_HOLDER_NAME="SiebControl_504" TYPE="List Item" UPDATED="11/04/2016 12:32:18" UPDATED_BY="SADMIN" CREATED="06/12/2003 21:37:16"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12:32:18" UPDATED_BY="SADMIN" CREATED="06/12/2003 21:37:16"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12:32:18" UPDATED_BY="SADMIN" CREATED="06/12/2003 21:37:17"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Node Language2 Final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12:37:16" UPDATED_BY="SADMIN" CREATED="02/14/2002 05:03:51" CREATED_BY="SADMIN" EXT_REC_TABLES="S_APPL_WTMPL_RX"&gt;</w:t>
              <w:br/>
              <w:tab/>
              <w:tab/>
              <w:tab/>
              <w:tab/>
              <w:t>&lt;APPLET_WEB_TEMPLATE_ITEM COMMENTS="SHUTTLE APPLET INSERT" CONTROL="Add - Shuttle" INACTIVE="N" ITEM_IDENTIFIER="3001" MODE="More" NAME="Add - Shuttle" TMPL_ITEM_HOLDER_NAME="SiebControl_3001" TYPE="Control" UPDATED="11/04/2016 14:10:13" UPDATED_BY="SADMIN" CREATED="12/23/2002 21:12:13"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07:50:04" UPDATED_BY="SADMIN" CREATED="12/23/2002 21:12:13" CREATED_BY="SADMIN"&gt;</w:t>
              <w:br/>
              <w:tab/>
              <w:tab/>
              <w:tab/>
              <w:tab/>
              <w:t>&lt;/APPLET_WEB_TEMPLATE_ITEM&gt;</w:t>
              <w:br/>
              <w:tab/>
              <w:tab/>
              <w:tab/>
              <w:tab/>
              <w:t>&lt;APPLET_WEB_TEMPLATE_ITEM COMMENTS="SHUTTLE APPLET UPDATE" CONTROL="DeleteRecord" INACTIVE="N" ITEM_IDENTIFIER="133" MARKUP_LANGUAGE="HTML" MODE="DefaultOnly" NAME="DeleteRecord" TMPL_ITEM_HOLDER_NAME="SiebControl_133" TYPE="Control" UPDATED="11/04/2016 14:10:13" UPDATED_BY="SADMIN" CREATED="02/14/2002 05:03:51" CREATED_BY="SADMIN" EXT_REC_TABLES="S_APPL_WT_IT_RX"&gt;</w:t>
              <w:br/>
              <w:tab/>
              <w:tab/>
              <w:tab/>
              <w:tab/>
              <w:t>&lt;/APPLET_WEB_TEMPLATE_ITEM&gt;</w:t>
              <w:br/>
              <w:tab/>
              <w:tab/>
              <w:tab/>
              <w:tab/>
              <w:t>&lt;APPLET_WEB_TEMPLATE_ITEM CONTROL="GotoNextSet" INACTIVE="N" ITEM_IDENTIFIER="123" MARKUP_LANGUAGE="HTML" NAME="GotoNextSet" TYPE="Control" UPDATED="02/14/2002 05:03:51" UPDATED_BY="SADMIN" CREATED="02/14/2002 05:03:51" CREATED_BY="SADMIN"&gt;</w:t>
              <w:br/>
              <w:tab/>
              <w:tab/>
              <w:tab/>
              <w:tab/>
              <w:t>&lt;/APPLET_WEB_TEMPLATE_ITEM&gt;</w:t>
              <w:br/>
              <w:tab/>
              <w:tab/>
              <w:tab/>
              <w:tab/>
              <w:t>&lt;APPLET_WEB_TEMPLATE_ITEM CONTROL="GotoPreviousSet" INACTIVE="N" ITEM_IDENTIFIER="122" MARKUP_LANGUAGE="HTML" NAME="GotoPreviousSet" TYPE="Control" UPDATED="02/14/2002 05:03:51" UPDATED_BY="SADMIN" CREATED="02/14/2002 05:03:51"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14:10:13" UPDATED_BY="SADMIN" CREATED="02/14/2002 05:03:51"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NAME="Idok2" TMPL_ITEM_HOLDER_NAME="SiebControl_153" TYPE="Control" UPDATED="11/04/2016 14:10:13" UPDATED_BY="SADMIN" CREATED="02/14/2002 05:03:51"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14:10:13" UPDATED_BY="SADMIN" CREATED="12/23/2002 21:12:13" CREATED_BY="SADMIN" EXT_REC_TABLES="S_APPL_WT_IT_RX"&gt;</w:t>
              <w:br/>
              <w:tab/>
              <w:tab/>
              <w:tab/>
              <w:tab/>
              <w:t>&lt;/APPLET_WEB_TEMPLATE_ITEM&gt;</w:t>
              <w:br/>
              <w:tab/>
              <w:tab/>
              <w:tab/>
              <w:tab/>
              <w:t>&lt;APPLET_WEB_TEMPLATE_ITEM CONTROL="Language Code" INACTIVE="N" ITEM_IDENTIFIER="502" MARKUP_LANGUAGE="HTML" NAME="Language Code" TMPL_ITEM_HOLDER_NAME="SiebControl_502" TYPE="List Item" UPDATED="11/04/2016 14:10:13" UPDATED_BY="SADMIN" CREATED="02/14/2002 05:55:32" CREATED_BY="SADMIN" EXT_REC_TABLES="S_APPL_WT_IT_RX"&gt;</w:t>
              <w:br/>
              <w:tab/>
              <w:tab/>
              <w:tab/>
              <w:tab/>
              <w:t>&lt;/APPLET_WEB_TEMPLATE_ITEM&gt;</w:t>
              <w:br/>
              <w:tab/>
              <w:tab/>
              <w:tab/>
              <w:tab/>
              <w:t>&lt;APPLET_WEB_TEMPLATE_ITEM CONTROL="Language Name" INACTIVE="N" ITEM_IDENTIFIER="501" MARKUP_LANGUAGE="HTML" NAME="Language Name" TMPL_ITEM_HOLDER_NAME="SiebControl_501" TYPE="List Item" UPDATED="11/04/2016 14:10:13" UPDATED_BY="SADMIN" CREATED="02/14/2002 05:11:53"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14:10:13" UPDATED_BY="SADMIN" CREATED="11/04/2016 14:10:13"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14:10:13" UPDATED_BY="SADMIN" CREATED="11/04/2016 14:10:13"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14:10:13" UPDATED_BY="SADMIN" CREATED="02/14/2002 05:03:51"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14:10:13" UPDATED_BY="SADMIN" CREATED="02/14/2002 05:03:51"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14:10:14" UPDATED_BY="SADMIN" CREATED="02/14/2002 05:03:52"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14:10:14" UPDATED_BY="SADMIN" CREATED="11/04/2016 14:10:14"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14:10:14" UPDATED_BY="SADMIN" CREATED="12/23/2002 21:12:13"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14:10:14" UPDATED_BY="SADMIN" CREATED="12/23/2002 21:12:13"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CREATED="02/14/2002 05:03:52" CREATED_BY="SADMIN" EXT_REC_TABLES="S_APPL_WTMPL_RX"&gt;</w:t>
              <w:br/>
              <w:tab/>
              <w:tab/>
              <w:tab/>
              <w:tab/>
              <w:t>&lt;APPLET_WEB_TEMPLATE_ITEM COMMENTS="Modified by 7.7 Fix Existing Button Mappings Rule Tools Patch: Switched Item Identifier from 155 to 107" CONTROL="ExecuteQuery" INACTIVE="N" ITEM_IDENTIFIER="107" MARKUP_LANGUAGE="HTML" NAME="ExecuteQuery2" TMPL_ITEM_HOLDER_NAME="SiebControl_107" TYPE="Control" UPDATED="11/04/2016 14:10:14" UPDATED_BY="SADMIN" CREATED="02/14/2002 05:03:53" CREATED_BY="SADMIN" EXT_REC_TABLES="S_APPL_WT_IT_RX"&gt;</w:t>
              <w:br/>
              <w:tab/>
              <w:tab/>
              <w:tab/>
              <w:tab/>
              <w:t>&lt;/APPLET_WEB_TEMPLATE_ITEM&gt;</w:t>
              <w:br/>
              <w:tab/>
              <w:tab/>
              <w:tab/>
              <w:tab/>
              <w:t>&lt;APPLET_WEB_TEMPLATE_ITEM CONTROL="Language Name" INACTIVE="N" ITEM_IDENTIFIER="1300" MARKUP_LANGUAGE="HTML" NAME="Language Name" TMPL_ITEM_HOLDER_NAME="SiebControl_1300" TYPE="List Item" UPDATED="11/04/2016 14:10:14" UPDATED_BY="SADMIN" CREATED="02/14/2002 05:12:17" CREATED_BY="SADMIN" EXT_REC_TABLES="S_APPL_WT_IT_RX"&gt;</w:t>
              <w:br/>
              <w:tab/>
              <w:tab/>
              <w:tab/>
              <w:tab/>
              <w:t>&lt;/APPLET_WEB_TEMPLATE_ITEM&gt;</w:t>
              <w:br/>
              <w:tab/>
              <w:tab/>
              <w:tab/>
              <w:tab/>
              <w:t>&lt;APPLET_WEB_TEMPLATE_ITEM CONTROL="S-S Instance" INACTIVE="N" ITEM_IDENTIFIER="1313" MARKUP_LANGUAGE="HTML" NAME="S-S Instance" TMPL_ITEM_HOLDER_NAME="SiebControl_1313" TYPE="List Item" UPDATED="11/04/2016 14:10:14" UPDATED_BY="SADMIN" CREATED="02/14/2002 05:03:53" CREATED_BY="SADMIN" EXT_REC_TABLES="S_APPL_WT_IT_RX"&gt;</w:t>
              <w:br/>
              <w:tab/>
              <w:tab/>
              <w:tab/>
              <w:tab/>
              <w:t>&lt;/APPLET_WEB_TEMPLATE_ITEM&gt;</w:t>
              <w:br/>
              <w:tab/>
              <w:tab/>
              <w:tab/>
              <w:tab/>
              <w:t>&lt;APPLET_WEB_TEMPLATE_ITEM COMMENTS="Modified by 7.7 Fix Existing Button Mappings Rule Tools Patch: Switched Item Identifier from 156 to 108" CONTROL="UndoQuery" INACTIVE="N" ITEM_IDENTIFIER="108" MARKUP_LANGUAGE="HTML" NAME="UndoQuery" TMPL_ITEM_HOLDER_NAME="SiebControl_108" TYPE="Control" UPDATED="11/04/2016 14:10:14" UPDATED_BY="SADMIN" CREATED="02/14/2002 05:03:53"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14:10:14" UPDATED_BY="SADMIN" CREATED="02/14/2002 05:03:53" CREATED_BY="SADMIN" EXT_REC_TABLES="S_APPL_WT_IT_RX"&gt;</w:t>
              <w:br/>
              <w:tab/>
              <w:tab/>
              <w:tab/>
              <w:tab/>
              <w:t>&lt;/APPLET_WEB_TEMPLATE_ITEM&gt;</w:t>
              <w:br/>
              <w:tab/>
              <w:tab/>
              <w:tab/>
              <w:tab/>
              <w:t>&lt;APPLET_WEB_TEMPLATE_ITEM COMMENTS="Modified by 7.7 Fix Existing Button Mappings Rule Tools Patch: Switched Item Identifier from 158 to 136" CONTROL="WriteRecord" INACTIVE="N" ITEM_IDENTIFIER="136" MARKUP_LANGUAGE="HTML" NAME="WriteRecord" TMPL_ITEM_HOLDER_NAME="SiebControl_136" TYPE="Control" UPDATED="11/04/2016 14:10:14" UPDATED_BY="SADMIN" CREATED="02/14/2002 05:03:53"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CREATED="02/14/2002 05:03:54" CREATED_BY="SADMIN" EXT_REC_TABLES="S_APPL_WTMPL_RX"&gt;</w:t>
              <w:br/>
              <w:tab/>
              <w:tab/>
              <w:tab/>
              <w:tab/>
              <w:t>&lt;APPLET_WEB_TEMPLATE_ITEM COMMENTS="SHUTTLE APPLET INSERT" CONTROL="Add - Shuttle" INACTIVE="N" ITEM_IDENTIFIER="3001" MODE="More" NAME="Add - Shuttle" TMPL_ITEM_HOLDER_NAME="SiebControl_3001" TYPE="Control" UPDATED="11/04/2016 14:10:14" UPDATED_BY="SADMIN" CREATED="12/23/2002 21:12:13"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07:50:05" UPDATED_BY="SADMIN" CREATED="12/23/2002 21:12:13" CREATED_BY="SADMIN"&gt;</w:t>
              <w:br/>
              <w:tab/>
              <w:tab/>
              <w:tab/>
              <w:tab/>
              <w:t>&lt;/APPLET_WEB_TEMPLATE_ITEM&gt;</w:t>
              <w:br/>
              <w:tab/>
              <w:tab/>
              <w:tab/>
              <w:tab/>
              <w:t>&lt;APPLET_WEB_TEMPLATE_ITEM CONTROL="City" INACTIVE="N" ITEM_IDENTIFIER="504" MARKUP_LANGUAGE="HTML" NAME="City2" TMPL_ITEM_HOLDER_NAME="SiebControl_504" TYPE="List Item" UPDATED="11/04/2016 14:10:14" UPDATED_BY="SADMIN" CREATED="02/14/2002 05:03:54" CREATED_BY="SADMIN" EXT_REC_TABLES="S_APPL_WT_IT_RX"&gt;</w:t>
              <w:br/>
              <w:tab/>
              <w:tab/>
              <w:tab/>
              <w:tab/>
              <w:tab/>
              <w:t>&lt;APPLET_WEB_TEMPLATE_ITEM_LOCALE APPLICATION_CODE="STD" INACTIVE="N" ITEM_IDENTIFIER="505" LANGUAGE_CODE="ESN" NAME="ESN-STD" REDO="N" TRANSLATE="Y" UPDATED="05/09/2002 21:35:13" UPDATED_BY="SADMIN" CREATED="05/09/2002 21:35:13" CREATED_BY="SADMIN"&gt;</w:t>
              <w:br/>
              <w:tab/>
              <w:tab/>
              <w:tab/>
              <w:tab/>
              <w:tab/>
              <w:t>&lt;/APPLET_WEB_TEMPLATE_ITEM_LOCALE&gt;</w:t>
              <w:br/>
              <w:tab/>
              <w:tab/>
              <w:tab/>
              <w:tab/>
              <w:t>&lt;/APPLET_WEB_TEMPLATE_ITEM&gt;</w:t>
              <w:br/>
              <w:tab/>
              <w:tab/>
              <w:tab/>
              <w:tab/>
              <w:t>&lt;APPLET_WEB_TEMPLATE_ITEM CONTROL="Country" INACTIVE="N" ITEM_IDENTIFIER="507" MARKUP_LANGUAGE="HTML" NAME="Country2" TMPL_ITEM_HOLDER_NAME="SiebControl_507" TYPE="List Item" UPDATED="11/04/2016 14:10:14" UPDATED_BY="SADMIN" CREATED="02/14/2002 05:03:54" CREATED_BY="SADMIN" EXT_REC_TABLES="S_APPL_WT_IT_RX"&gt;</w:t>
              <w:br/>
              <w:tab/>
              <w:tab/>
              <w:tab/>
              <w:tab/>
              <w:t>&lt;/APPLET_WEB_TEMPLATE_ITEM&gt;</w:t>
              <w:br/>
              <w:tab/>
              <w:tab/>
              <w:tab/>
              <w:tab/>
              <w:t>&lt;APPLET_WEB_TEMPLATE_ITEM COMMENTS="SHUTTLE APPLET UPDATE" CONTROL="DeleteRecord" INACTIVE="N" ITEM_IDENTIFIER="133" MARKUP_LANGUAGE="HTML" MODE="DefaultOnly" NAME="DeleteRecord" TMPL_ITEM_HOLDER_NAME="SiebControl_133" TYPE="Control" UPDATED="11/04/2016 14:10:14" UPDATED_BY="SADMIN" CREATED="02/14/2002 05:03:54" CREATED_BY="SADMIN" EXT_REC_TABLES="S_APPL_WT_IT_RX"&gt;</w:t>
              <w:br/>
              <w:tab/>
              <w:tab/>
              <w:tab/>
              <w:tab/>
              <w:t>&lt;/APPLET_WEB_TEMPLATE_ITEM&gt;</w:t>
              <w:br/>
              <w:tab/>
              <w:tab/>
              <w:tab/>
              <w:tab/>
              <w:t>&lt;APPLET_WEB_TEMPLATE_ITEM CONTROL="GotoNextSet" INACTIVE="N" ITEM_IDENTIFIER="123" MARKUP_LANGUAGE="HTML" NAME="GotoNextSet" TYPE="Control" UPDATED="02/14/2002 05:03:54" UPDATED_BY="SADMIN" CREATED="02/14/2002 05:03:54" CREATED_BY="SADMIN"&gt;</w:t>
              <w:br/>
              <w:tab/>
              <w:tab/>
              <w:tab/>
              <w:tab/>
              <w:t>&lt;/APPLET_WEB_TEMPLATE_ITEM&gt;</w:t>
              <w:br/>
              <w:tab/>
              <w:tab/>
              <w:tab/>
              <w:tab/>
              <w:t>&lt;APPLET_WEB_TEMPLATE_ITEM CONTROL="GotoPreviousSet" INACTIVE="N" ITEM_IDENTIFIER="122" MARKUP_LANGUAGE="HTML" NAME="GotoPreviousSet" TYPE="Control" UPDATED="02/14/2002 05:03:54" UPDATED_BY="SADMIN" CREATED="02/14/2002 05:03:54" CREATED_BY="SADMIN"&gt;</w:t>
              <w:br/>
              <w:tab/>
              <w:tab/>
              <w:tab/>
              <w:tab/>
              <w:t>&lt;/APPLET_WEB_TEMPLATE_ITEM&gt;</w:t>
              <w:br/>
              <w:tab/>
              <w:tab/>
              <w:tab/>
              <w:tab/>
              <w:t>&lt;APPLET_WEB_TEMPLATE_ITEM COMMENTS="Disable Cancel(CloseApplet) buttons on MVG" CONTROL="Idcancel" INACTIVE="Y" ITEM_IDENTIFIER="109" MARKUP_LANGUAGE="HTML" NAME="Idcancel" TMPL_ITEM_HOLDER_NAME="SiebControl_109" TYPE="Control" UPDATED="11/04/2016 14:10:14" UPDATED_BY="SADMIN" CREATED="02/14/2002 05:03:54"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14:10:14" UPDATED_BY="SADMIN" CREATED="02/14/2002 05:03:54"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14:10:14" UPDATED_BY="SADMIN" CREATED="12/23/2002 21:28:01"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14:10:14" UPDATED_BY="SADMIN" CREATED="12/23/2002 21:28:01"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14:10:14" UPDATED_BY="SADMIN" CREATED="12/23/2002 21:12:13" CREATED_BY="SADMIN" EXT_REC_TABLES="S_APPL_WT_IT_RX"&gt;</w:t>
              <w:br/>
              <w:tab/>
              <w:tab/>
              <w:tab/>
              <w:tab/>
              <w:t>&lt;/APPLET_WEB_TEMPLATE_ITEM&gt;</w:t>
              <w:br/>
              <w:tab/>
              <w:tab/>
              <w:tab/>
              <w:tab/>
              <w:t>&lt;APPLET_WEB_TEMPLATE_ITEM CONTROL="Language Code" INACTIVE="N" ITEM_IDENTIFIER="502" MARKUP_LANGUAGE="HTML" NAME="Language Code" TMPL_ITEM_HOLDER_NAME="SiebControl_502" TYPE="List Item" UPDATED="11/04/2016 14:10:14" UPDATED_BY="SADMIN" CREATED="02/14/2002 05:56:36" CREATED_BY="SADMIN" EXT_REC_TABLES="S_APPL_WT_IT_RX"&gt;</w:t>
              <w:br/>
              <w:tab/>
              <w:tab/>
              <w:tab/>
              <w:tab/>
              <w:t>&lt;/APPLET_WEB_TEMPLATE_ITEM&gt;</w:t>
              <w:br/>
              <w:tab/>
              <w:tab/>
              <w:tab/>
              <w:tab/>
              <w:t>&lt;APPLET_WEB_TEMPLATE_ITEM CONTROL="Language Name" INACTIVE="N" ITEM_IDENTIFIER="501" MARKUP_LANGUAGE="HTML" NAME="Language Name" TMPL_ITEM_HOLDER_NAME="SiebControl_501" TYPE="List Item" UPDATED="11/04/2016 14:10:14" UPDATED_BY="SADMIN" CREATED="02/14/2002 05:13:49"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14:10:14" UPDATED_BY="SADMIN" CREATED="11/04/2016 14:10:14"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14:10:14" UPDATED_BY="SADMIN" CREATED="11/04/2016 14:10:14"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14:10:14" UPDATED_BY="SADMIN" CREATED="02/14/2002 05:03:54"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14:10:14" UPDATED_BY="SADMIN" CREATED="02/14/2002 05:03:54"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14:10:14" UPDATED_BY="SADMIN" CREATED="02/14/2002 05:03:54" CREATED_BY="SADMIN" EXT_REC_TABLES="S_APPL_WT_IT_RX"&gt;</w:t>
              <w:br/>
              <w:tab/>
              <w:tab/>
              <w:tab/>
              <w:tab/>
              <w:t>&lt;/APPLET_WEB_TEMPLATE_ITEM&gt;</w:t>
              <w:br/>
              <w:tab/>
              <w:tab/>
              <w:tab/>
              <w:tab/>
              <w:t>&lt;APPLET_WEB_TEMPLATE_ITEM CONTROL="Postal Code" INACTIVE="N" ITEM_IDENTIFIER="506" MARKUP_LANGUAGE="HTML" NAME="Postal Code2" TMPL_ITEM_HOLDER_NAME="SiebControl_506" TYPE="List Item" UPDATED="11/04/2016 14:10:14" UPDATED_BY="SADMIN" CREATED="02/14/2002 05:03:55" CREATED_BY="SADMIN" EXT_REC_TABLES="S_APPL_WT_IT_RX"&gt;</w:t>
              <w:br/>
              <w:tab/>
              <w:tab/>
              <w:tab/>
              <w:tab/>
              <w:tab/>
              <w:t>&lt;APPLET_WEB_TEMPLATE_ITEM_LOCALE APPLICATION_CODE="STD" INACTIVE="N" ITEM_IDENTIFIER="504" LANGUAGE_CODE="ESN" NAME="ESN-STD" REDO="N" TRANSLATE="Y" UPDATED="05/09/2002 21:35:13" UPDATED_BY="SADMIN" CREATED="05/09/2002 21:35:13"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14:10:14" UPDATED_BY="SADMIN" CREATED="11/04/2016 14:10:14"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14:10:14" UPDATED_BY="SADMIN" CREATED="12/23/2002 21:12:13"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14:10:14" UPDATED_BY="SADMIN" CREATED="12/23/2002 21:12:13" CREATED_BY="SADMIN" EXT_REC_TABLES="S_APPL_WT_IT_RX"&gt;</w:t>
              <w:br/>
              <w:tab/>
              <w:tab/>
              <w:tab/>
              <w:tab/>
              <w:t>&lt;/APPLET_WEB_TEMPLATE_ITEM&gt;</w:t>
              <w:br/>
              <w:tab/>
              <w:tab/>
              <w:tab/>
              <w:tab/>
              <w:t>&lt;APPLET_WEB_TEMPLATE_ITEM CONTROL="S-S Instance" INACTIVE="N" ITEM_IDENTIFIER="508" MARKUP_LANGUAGE="HTML" NAME="S-S Instance2" TMPL_ITEM_HOLDER_NAME="SiebControl_508" TYPE="List Item" UPDATED="11/04/2016 14:10:14" UPDATED_BY="SADMIN" CREATED="02/14/2002 05:03:55" CREATED_BY="SADMIN" EXT_REC_TABLES="S_APPL_WT_IT_RX"&gt;</w:t>
              <w:br/>
              <w:tab/>
              <w:tab/>
              <w:tab/>
              <w:tab/>
              <w:t>&lt;/APPLET_WEB_TEMPLATE_ITEM&gt;</w:t>
              <w:br/>
              <w:tab/>
              <w:tab/>
              <w:tab/>
              <w:tab/>
              <w:t>&lt;APPLET_WEB_TEMPLATE_ITEM CONTROL="SSA Primary Field" INACTIVE="N" ITEM_IDENTIFIER="509" MARKUP_LANGUAGE="HTML" NAME="SSA Primary Field2" TMPL_ITEM_HOLDER_NAME="SiebControl_509" TYPE="List Item" UPDATED="11/04/2016 14:10:14" UPDATED_BY="SADMIN" CREATED="02/14/2002 05:03:55"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14:10:14" UPDATED_BY="SADMIN" CREATED="02/14/2002 05:03:55" CREATED_BY="SADMIN" EXT_REC_TABLES="S_APPL_WT_IT_RX"&gt;</w:t>
              <w:br/>
              <w:tab/>
              <w:tab/>
              <w:tab/>
              <w:tab/>
              <w:t>&lt;/APPLET_WEB_TEMPLATE_ITEM&gt;</w:t>
              <w:br/>
              <w:tab/>
              <w:tab/>
              <w:tab/>
              <w:tab/>
              <w:t>&lt;APPLET_WEB_TEMPLATE_ITEM CONTROL="State" INACTIVE="N" ITEM_IDENTIFIER="505" MARKUP_LANGUAGE="HTML" NAME="State2" TMPL_ITEM_HOLDER_NAME="SiebControl_505" TYPE="List Item" UPDATED="11/04/2016 14:10:14" UPDATED_BY="SADMIN" CREATED="02/14/2002 05:03:55" CREATED_BY="SADMIN" EXT_REC_TABLES="S_APPL_WT_IT_RX"&gt;</w:t>
              <w:br/>
              <w:tab/>
              <w:tab/>
              <w:tab/>
              <w:tab/>
              <w:tab/>
              <w:t>&lt;APPLET_WEB_TEMPLATE_ITEM_LOCALE APPLICATION_CODE="STD" INACTIVE="N" ITEM_IDENTIFIER="506" LANGUAGE_CODE="ESN" NAME="ESN-STD" REDO="N" TRANSLATE="Y" UPDATED="05/09/2002 21:35:13" UPDATED_BY="SADMIN" CREATED="05/09/2002 21:35:13" CREATED_BY="SADMIN"&gt;</w:t>
              <w:br/>
              <w:tab/>
              <w:tab/>
              <w:tab/>
              <w:tab/>
              <w:tab/>
              <w:t>&lt;/APPLET_WEB_TEMPLATE_ITEM_LOCALE&gt;</w:t>
              <w:br/>
              <w:tab/>
              <w:tab/>
              <w:tab/>
              <w:tab/>
              <w:t>&lt;/APPLET_WEB_TEMPLATE_ITEM&gt;</w:t>
              <w:br/>
              <w:tab/>
              <w:tab/>
              <w:tab/>
              <w:tab/>
              <w:t>&lt;APPLET_WEB_TEMPLATE_ITEM CONTROL="Street Address" INACTIVE="N" ITEM_IDENTIFIER="510" MARKUP_LANGUAGE="HTML" NAME="Street Address L" TMPL_ITEM_HOLDER_NAME="SiebControl_510" TYPE="List Item" UPDATED="11/04/2016 14:10:14" UPDATED_BY="SADMIN" CREATED="02/14/2002 05:03:55" CREATED_BY="SADMIN" EXT_REC_TABLES="S_APPL_WT_IT_RX"&gt;</w:t>
              <w:br/>
              <w:tab/>
              <w:tab/>
              <w:tab/>
              <w:tab/>
              <w:t>&lt;/APPLET_WEB_TEMPLATE_ITEM&gt;</w:t>
              <w:br/>
              <w:tab/>
              <w:tab/>
              <w:tab/>
              <w:tab/>
              <w:t>&lt;APPLET_WEB_TEMPLATE_ITEM CONTROL="Street Address 2" INACTIVE="N" ITEM_IDENTIFIER="503" MARKUP_LANGUAGE="HTML" NAME="Street Address L2" TMPL_ITEM_HOLDER_NAME="SiebControl_503" TYPE="List Item" UPDATED="11/04/2016 14:10:14" UPDATED_BY="SADMIN" CREATED="02/14/2002 05:03:55" CREATED_BY="SADMIN" EXT_REC_TABLES="S_APPL_WT_IT_RX"&gt;</w:t>
              <w:br/>
              <w:tab/>
              <w:tab/>
              <w:tab/>
              <w:tab/>
              <w:t>&lt;/APPLET_WEB_TEMPLATE_ITEM&gt;</w:t>
              <w:br/>
              <w:tab/>
              <w:tab/>
              <w:tab/>
              <w:tab/>
              <w:t>&lt;APPLET_WEB_TEMPLATE_ITEM COMMENTS="Modified by 7.7 Button Standardization: Set empty Control field to hold the same value as Name field'" CONTROL="WebEditTitle" INACTIVE="N" ITEM_IDENTIFIER="90" MARKUP_LANGUAGE="HTML" NAME="WebEditTitle" TYPE="Control" UPDATED="06/05/2003 07:50:05" UPDATED_BY="SADMIN" CREATED="02/14/2002 05:03:55" CREATED_BY="SADMIN"&gt;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14:10:14" UPDATED_BY="SADMIN" CREATED="02/14/2002 05:03:55"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Aggregate Quote Sleeping Room Revenue What If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CREATED="07/20/2004 06:09:38" CREATED_BY="SADMIN" EXT_REC_TABLES="S_APPL_WTMPL_RX"&gt;</w:t>
              <w:br/>
              <w:tab/>
              <w:tab/>
              <w:tab/>
              <w:tab/>
              <w:t>&lt;APPLET_WEB_TEMPLATE_ITEM CONTROL="Applet_Title" EXTENSION_FLAG="Y" ITEM_IDENTIFIER="99929" NAME="Applet_Title" TMPL_ITEM_HOLDER_NAME="SiebControl_99929" TYPE="Control" UPDATED="11/04/2016 15:12:13" UPDATED_BY="SADMIN" CREATED="11/04/2016 15:12:13" CREATED_BY="SADMIN" EXT_REC_TABLES="S_APPL_WT_IT_RX"&gt;</w:t>
              <w:br/>
              <w:tab/>
              <w:tab/>
              <w:tab/>
              <w:tab/>
              <w:t>&lt;/APPLET_WEB_TEMPLATE_ITEM&gt;</w:t>
              <w:br/>
              <w:tab/>
              <w:tab/>
              <w:tab/>
              <w:tab/>
              <w:t>&lt;APPLET_WEB_TEMPLATE_ITEM CONTROL="Average Rate" INACTIVE="N" ITEM_IDENTIFIER="505" MARKUP_LANGUAGE="HTML" NAME="Average Rate" TMPL_ITEM_HOLDER_NAME="SiebControl_505" TYPE="List Item" UPDATED="11/04/2016 15:12:13" UPDATED_BY="SADMIN" CREATED="07/20/2004 06:09:38" CREATED_BY="SADMIN" EXT_REC_TABLES="S_APPL_WT_IT_RX"&gt;</w:t>
              <w:br/>
              <w:tab/>
              <w:tab/>
              <w:tab/>
              <w:tab/>
              <w:t>&lt;/APPLET_WEB_TEMPLATE_ITEM&gt;</w:t>
              <w:br/>
              <w:tab/>
              <w:tab/>
              <w:tab/>
              <w:tab/>
              <w:t>&lt;APPLET_WEB_TEMPLATE_ITEM CONTROL="Average Rate Complimentary" INACTIVE="N" ITEM_IDENTIFIER="506" MARKUP_LANGUAGE="HTML" NAME="Average Rate Complimentary" TMPL_ITEM_HOLDER_NAME="SiebControl_506" TYPE="List Item" UPDATED="11/04/2016 15:12:13" UPDATED_BY="SADMIN" CREATED="07/20/2004 06:09:39"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15:12:13" UPDATED_BY="SADMIN" CREATED="07/20/2004 06:09:39" CREATED_BY="SADMIN" EXT_REC_TABLES="S_APPL_WT_IT_RX"&gt;</w:t>
              <w:br/>
              <w:tab/>
              <w:tab/>
              <w:tab/>
              <w:tab/>
              <w:t>&lt;/APPLET_WEB_TEMPLATE_ITEM&gt;</w:t>
              <w:br/>
              <w:tab/>
              <w:tab/>
              <w:tab/>
              <w:tab/>
              <w:t>&lt;APPLET_WEB_TEMPLATE_ITEM CONTROL="End Date" INACTIVE="N" ITEM_IDENTIFIER="507" MARKUP_LANGUAGE="HTML" NAME="End Date" TMPL_ITEM_HOLDER_NAME="SiebControl_507" TYPE="List Item" UPDATED="11/04/2016 15:12:13" UPDATED_BY="SADMIN" CREATED="07/20/2004 06:09:39" CREATED_BY="SADMIN" EXT_REC_TABLES="S_APPL_WT_IT_RX"&gt;</w:t>
              <w:br/>
              <w:tab/>
              <w:tab/>
              <w:tab/>
              <w:tab/>
              <w:t>&lt;/APPLET_WEB_TEMPLATE_ITEM&gt;</w:t>
              <w:br/>
              <w:tab/>
              <w:tab/>
              <w:tab/>
              <w:tab/>
              <w:t>&lt;APPLET_WEB_TEMPLATE_ITEM CONTROL="GotoNextSet" INACTIVE="N" ITEM_IDENTIFIER="123" MARKUP_LANGUAGE="HTML" NAME="GotoNextSet" TYPE="Control" UPDATED="07/20/2004 06:09:40" UPDATED_BY="SADMIN" CREATED="07/20/2004 06:09:40" CREATED_BY="SADMIN"&gt;</w:t>
              <w:br/>
              <w:tab/>
              <w:tab/>
              <w:tab/>
              <w:tab/>
              <w:t>&lt;/APPLET_WEB_TEMPLATE_ITEM&gt;</w:t>
              <w:br/>
              <w:tab/>
              <w:tab/>
              <w:tab/>
              <w:tab/>
              <w:t>&lt;APPLET_WEB_TEMPLATE_ITEM CONTROL="GotoPreviousSet" INACTIVE="N" ITEM_IDENTIFIER="122" MARKUP_LANGUAGE="HTML" NAME="GotoPreviousSet" TYPE="Control" UPDATED="07/20/2004 06:09:40" UPDATED_BY="SADMIN" CREATED="07/20/2004 06:09:40" CREATED_BY="SADMIN"&gt;</w:t>
              <w:br/>
              <w:tab/>
              <w:tab/>
              <w:tab/>
              <w:tab/>
              <w:t>&lt;/APPLET_WEB_TEMPLATE_ITEM&gt;</w:t>
              <w:br/>
              <w:tab/>
              <w:tab/>
              <w:tab/>
              <w:tab/>
              <w:t>&lt;APPLET_WEB_TEMPLATE_ITEM CONTROL="ListControl" EXTENSION_FLAG="Y" ITEM_IDENTIFIER="99998" NAME="ListControl" TMPL_ITEM_HOLDER_NAME="SiebControl_99998" TYPE="Control" UPDATED="11/04/2016 15:12:13" UPDATED_BY="SADMIN" CREATED="11/04/2016 15:12:13"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15:12:13" UPDATED_BY="SADMIN" CREATED="11/04/2016 15:12:13"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15:12:13" UPDATED_BY="SADMIN" CREATED="07/20/2004 06:09:40"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15:12:13" UPDATED_BY="SADMIN" CREATED="07/20/2004 06:09:41" CREATED_BY="SADMIN" EXT_REC_TABLES="S_APPL_WT_IT_RX"&gt;</w:t>
              <w:br/>
              <w:tab/>
              <w:tab/>
              <w:tab/>
              <w:tab/>
              <w:t>&lt;/APPLET_WEB_TEMPLATE_ITEM&gt;</w:t>
              <w:br/>
              <w:tab/>
              <w:tab/>
              <w:tab/>
              <w:tab/>
              <w:t>&lt;APPLET_WEB_TEMPLATE_ITEM CONTROL="Property" INACTIVE="N" ITEM_IDENTIFIER="502" MARKUP_LANGUAGE="HTML" NAME="Property" TMPL_ITEM_HOLDER_NAME="SiebControl_502" TYPE="List Item" UPDATED="11/04/2016 15:12:13" UPDATED_BY="SADMIN" CREATED="07/20/2004 06:09:41" CREATED_BY="SADMIN" EXT_REC_TABLES="S_APPL_WT_IT_RX"&gt;</w:t>
              <w:br/>
              <w:tab/>
              <w:tab/>
              <w:tab/>
              <w:tab/>
              <w:t>&lt;/APPLET_WEB_TEMPLATE_ITEM&gt;</w:t>
              <w:br/>
              <w:tab/>
              <w:tab/>
              <w:tab/>
              <w:tab/>
              <w:t>&lt;APPLET_WEB_TEMPLATE_ITEM CONTROL="Quote" INACTIVE="N" ITEM_IDENTIFIER="501" MARKUP_LANGUAGE="HTML" NAME="Quote" TMPL_ITEM_HOLDER_NAME="SiebControl_501" TYPE="List Item" UPDATED="11/04/2016 15:12:13" UPDATED_BY="SADMIN" CREATED="07/20/2004 06:09:41"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15:12:13" UPDATED_BY="SADMIN" CREATED="11/04/2016 15:12:13" CREATED_BY="SADMIN" EXT_REC_TABLES="S_APPL_WT_IT_RX"&gt;</w:t>
              <w:br/>
              <w:tab/>
              <w:tab/>
              <w:tab/>
              <w:tab/>
              <w:t>&lt;/APPLET_WEB_TEMPLATE_ITEM&gt;</w:t>
              <w:br/>
              <w:tab/>
              <w:tab/>
              <w:tab/>
              <w:tab/>
              <w:t>&lt;APPLET_WEB_TEMPLATE_ITEM CONTROL="Room Occupancy" INACTIVE="N" ITEM_IDENTIFIER="508" MARKUP_LANGUAGE="HTML" NAME="Room Occupancy" TMPL_ITEM_HOLDER_NAME="SiebControl_508" TYPE="List Item" UPDATED="11/04/2016 15:12:13" UPDATED_BY="SADMIN" CREATED="07/20/2004 06:09:42" CREATED_BY="SADMIN" EXT_REC_TABLES="S_APPL_WT_IT_RX"&gt;</w:t>
              <w:br/>
              <w:tab/>
              <w:tab/>
              <w:tab/>
              <w:tab/>
              <w:t>&lt;/APPLET_WEB_TEMPLATE_ITEM&gt;</w:t>
              <w:br/>
              <w:tab/>
              <w:tab/>
              <w:tab/>
              <w:tab/>
              <w:t>&lt;APPLET_WEB_TEMPLATE_ITEM CONTROL="Room Type" INACTIVE="N" ITEM_IDENTIFIER="509" MARKUP_LANGUAGE="HTML" NAME="Room Type" TMPL_ITEM_HOLDER_NAME="SiebControl_509" TYPE="List Item" UPDATED="11/04/2016 15:12:13" UPDATED_BY="SADMIN" CREATED="07/20/2004 06:09:42" CREATED_BY="SADMIN" EXT_REC_TABLES="S_APPL_WT_IT_RX"&gt;</w:t>
              <w:br/>
              <w:tab/>
              <w:tab/>
              <w:tab/>
              <w:tab/>
              <w:t>&lt;/APPLET_WEB_TEMPLATE_ITEM&gt;</w:t>
              <w:br/>
              <w:tab/>
              <w:tab/>
              <w:tab/>
              <w:tab/>
              <w:t>&lt;APPLET_WEB_TEMPLATE_ITEM CONTROL="Start Date" INACTIVE="N" ITEM_IDENTIFIER="510" MARKUP_LANGUAGE="HTML" NAME="Start Date" TMPL_ITEM_HOLDER_NAME="SiebControl_510" TYPE="List Item" UPDATED="11/04/2016 15:12:13" UPDATED_BY="SADMIN" CREATED="07/20/2004 06:09:43" CREATED_BY="SADMIN" EXT_REC_TABLES="S_APPL_WT_IT_RX"&gt;</w:t>
              <w:br/>
              <w:tab/>
              <w:tab/>
              <w:tab/>
              <w:tab/>
              <w:t>&lt;/APPLET_WEB_TEMPLATE_ITEM&gt;</w:t>
              <w:br/>
              <w:tab/>
              <w:tab/>
              <w:tab/>
              <w:tab/>
              <w:t>&lt;APPLET_WEB_TEMPLATE_ITEM CONTROL="Total Nights" INACTIVE="N" ITEM_IDENTIFIER="503" MARKUP_LANGUAGE="HTML" NAME="Total Nights" TMPL_ITEM_HOLDER_NAME="SiebControl_503" TYPE="List Item" UPDATED="11/04/2016 15:12:13" UPDATED_BY="SADMIN" CREATED="07/20/2004 06:09:43" CREATED_BY="SADMIN" EXT_REC_TABLES="S_APPL_WT_IT_RX"&gt;</w:t>
              <w:br/>
              <w:tab/>
              <w:tab/>
              <w:tab/>
              <w:tab/>
              <w:t>&lt;/APPLET_WEB_TEMPLATE_ITEM&gt;</w:t>
              <w:br/>
              <w:tab/>
              <w:tab/>
              <w:tab/>
              <w:tab/>
              <w:t>&lt;APPLET_WEB_TEMPLATE_ITEM CONTROL="Total Revenue" INACTIVE="N" ITEM_IDENTIFIER="504" MARKUP_LANGUAGE="HTML" NAME="Total Revenue" TMPL_ITEM_HOLDER_NAME="SiebControl_504" TYPE="List Item" UPDATED="11/04/2016 15:12:13" UPDATED_BY="SADMIN" CREATED="07/20/2004 06:09:44"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CREATED="07/20/2004 06:09:44" CREATED_BY="SADMIN" EXT_REC_TABLES="S_APPL_WTMPL_RX"&gt;</w:t>
              <w:br/>
              <w:tab/>
              <w:tab/>
              <w:tab/>
              <w:tab/>
              <w:t>&lt;APPLET_WEB_TEMPLATE_ITEM CONTROL="Applet_Title" EXTENSION_FLAG="Y" ITEM_IDENTIFIER="99929" NAME="Applet_Title" TMPL_ITEM_HOLDER_NAME="SiebControl_99929" TYPE="Control" UPDATED="11/04/2016 15:12:13" UPDATED_BY="SADMIN" CREATED="11/04/2016 15:12:13" CREATED_BY="SADMIN" EXT_REC_TABLES="S_APPL_WT_IT_RX"&gt;</w:t>
              <w:br/>
              <w:tab/>
              <w:tab/>
              <w:tab/>
              <w:tab/>
              <w:t>&lt;/APPLET_WEB_TEMPLATE_ITEM&gt;</w:t>
              <w:br/>
              <w:tab/>
              <w:tab/>
              <w:tab/>
              <w:tab/>
              <w:t>&lt;APPLET_WEB_TEMPLATE_ITEM CONTROL="Average Rate" INACTIVE="N" ITEM_IDENTIFIER="1296" MARKUP_LANGUAGE="HTML" NAME="Average Rate" TMPL_ITEM_HOLDER_NAME="SiebControl_1296" TYPE="List Item" UPDATED="11/04/2016 15:12:13" UPDATED_BY="SADMIN" CREATED="07/20/2004 06:09:44" CREATED_BY="SADMIN" EXT_REC_TABLES="S_APPL_WT_IT_RX"&gt;</w:t>
              <w:br/>
              <w:tab/>
              <w:tab/>
              <w:tab/>
              <w:tab/>
              <w:t>&lt;/APPLET_WEB_TEMPLATE_ITEM&gt;</w:t>
              <w:br/>
              <w:tab/>
              <w:tab/>
              <w:tab/>
              <w:tab/>
              <w:t>&lt;APPLET_WEB_TEMPLATE_ITEM CONTROL="Average Rate Complimentary" INACTIVE="N" ITEM_IDENTIFIER="1297" MARKUP_LANGUAGE="HTML" NAME="Average Rate Complimentary" TMPL_ITEM_HOLDER_NAME="SiebControl_1297" TYPE="List Item" UPDATED="11/04/2016 15:12:13" UPDATED_BY="SADMIN" CREATED="07/20/2004 06:09:45" CREATED_BY="SADMIN" EXT_REC_TABLES="S_APPL_WT_IT_RX"&gt;</w:t>
              <w:br/>
              <w:tab/>
              <w:tab/>
              <w:tab/>
              <w:tab/>
              <w:t>&lt;/APPLET_WEB_TEMPLATE_ITEM&gt;</w:t>
              <w:br/>
              <w:tab/>
              <w:tab/>
              <w:tab/>
              <w:tab/>
              <w:t>&lt;APPLET_WEB_TEMPLATE_ITEM CONTROL="End Date" INACTIVE="N" ITEM_IDENTIFIER="1298" MARKUP_LANGUAGE="HTML" NAME="End Date" TMPL_ITEM_HOLDER_NAME="SiebControl_1298" TYPE="List Item" UPDATED="11/04/2016 15:12:13" UPDATED_BY="SADMIN" CREATED="07/20/2004 06:09:45"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15:12:13" UPDATED_BY="SADMIN" CREATED="07/20/2004 06:09:45"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15:12:13" UPDATED_BY="SADMIN" CREATED="07/20/2004 06:09:46"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15:12:13" UPDATED_BY="SADMIN" CREATED="07/20/2004 06:09:46"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15:12:13" UPDATED_BY="SADMIN" CREATED="11/04/2016 15:12:13"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15:12:13" UPDATED_BY="SADMIN" CREATED="07/20/2004 06:09:46"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15:12:13" UPDATED_BY="SADMIN" CREATED="11/04/2016 15:12:13" CREATED_BY="SADMIN" EXT_REC_TABLES="S_APPL_WT_IT_RX"&gt;</w:t>
              <w:br/>
              <w:tab/>
              <w:tab/>
              <w:tab/>
              <w:tab/>
              <w:t>&lt;/APPLET_WEB_TEMPLATE_ITEM&gt;</w:t>
              <w:br/>
              <w:tab/>
              <w:tab/>
              <w:tab/>
              <w:tab/>
              <w:t>&lt;APPLET_WEB_TEMPLATE_ITEM CONTROL="Room Occupancy" INACTIVE="N" ITEM_IDENTIFIER="1299" MARKUP_LANGUAGE="HTML" NAME="Room Occupancy" TMPL_ITEM_HOLDER_NAME="SiebControl_1299" TYPE="List Item" UPDATED="11/04/2016 15:12:13" UPDATED_BY="SADMIN" CREATED="07/20/2004 06:09:47" CREATED_BY="SADMIN" EXT_REC_TABLES="S_APPL_WT_IT_RX"&gt;</w:t>
              <w:br/>
              <w:tab/>
              <w:tab/>
              <w:tab/>
              <w:tab/>
              <w:t>&lt;/APPLET_WEB_TEMPLATE_ITEM&gt;</w:t>
              <w:br/>
              <w:tab/>
              <w:tab/>
              <w:tab/>
              <w:tab/>
              <w:t>&lt;APPLET_WEB_TEMPLATE_ITEM CONTROL="Room Type" INACTIVE="N" ITEM_IDENTIFIER="1300" MARKUP_LANGUAGE="HTML" NAME="Room Type" TMPL_ITEM_HOLDER_NAME="SiebControl_1300" TYPE="List Item" UPDATED="11/04/2016 15:12:13" UPDATED_BY="SADMIN" CREATED="07/20/2004 06:09:47" CREATED_BY="SADMIN" EXT_REC_TABLES="S_APPL_WT_IT_RX"&gt;</w:t>
              <w:br/>
              <w:tab/>
              <w:tab/>
              <w:tab/>
              <w:tab/>
              <w:t>&lt;/APPLET_WEB_TEMPLATE_ITEM&gt;</w:t>
              <w:br/>
              <w:tab/>
              <w:tab/>
              <w:tab/>
              <w:tab/>
              <w:t>&lt;APPLET_WEB_TEMPLATE_ITEM CONTROL="Start Date" INACTIVE="N" ITEM_IDENTIFIER="1301" MARKUP_LANGUAGE="HTML" NAME="Start Date" TMPL_ITEM_HOLDER_NAME="SiebControl_1301" TYPE="List Item" UPDATED="11/04/2016 15:12:13" UPDATED_BY="SADMIN" CREATED="07/20/2004 06:09:47"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15:12:13" UPDATED_BY="SADMIN" CREATED="07/20/2004 06:09:47"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15:12:13" UPDATED_BY="SADMIN" CREATED="07/20/2004 06:09:48"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15:12:13" UPDATED_BY="SADMIN" CREATED="07/20/2004 06:09:48"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CREATED="07/20/2004 06:09:48" CREATED_BY="SADMIN" EXT_REC_TABLES="S_APPL_WTMPL_RX"&gt;</w:t>
              <w:br/>
              <w:tab/>
              <w:tab/>
              <w:tab/>
              <w:tab/>
              <w:t>&lt;APPLET_WEB_TEMPLATE_ITEM CONTROL="Applet_Title" EXTENSION_FLAG="Y" ITEM_IDENTIFIER="99929" NAME="Applet_Title" TMPL_ITEM_HOLDER_NAME="SiebControl_99929" TYPE="Control" UPDATED="11/04/2016 15:12:13" UPDATED_BY="SADMIN" CREATED="11/04/2016 15:12:13" CREATED_BY="SADMIN" EXT_REC_TABLES="S_APPL_WT_IT_RX"&gt;</w:t>
              <w:br/>
              <w:tab/>
              <w:tab/>
              <w:tab/>
              <w:tab/>
              <w:t>&lt;/APPLET_WEB_TEMPLATE_ITEM&gt;</w:t>
              <w:br/>
              <w:tab/>
              <w:tab/>
              <w:tab/>
              <w:tab/>
              <w:t>&lt;APPLET_WEB_TEMPLATE_ITEM CONTROL="Average Floor" INACTIVE="N" ITEM_IDENTIFIER="511" MARKUP_LANGUAGE="HTML" NAME="Average Floor" TMPL_ITEM_HOLDER_NAME="SiebControl_511" TYPE="List Item" UPDATED="11/04/2016 15:12:13" UPDATED_BY="SADMIN" CREATED="07/20/2004 06:09:49" CREATED_BY="SADMIN" EXT_REC_TABLES="S_APPL_WT_IT_RX"&gt;</w:t>
              <w:br/>
              <w:tab/>
              <w:tab/>
              <w:tab/>
              <w:tab/>
              <w:t>&lt;/APPLET_WEB_TEMPLATE_ITEM&gt;</w:t>
              <w:br/>
              <w:tab/>
              <w:tab/>
              <w:tab/>
              <w:tab/>
              <w:t>&lt;APPLET_WEB_TEMPLATE_ITEM CONTROL="Average Rate" INACTIVE="N" ITEM_IDENTIFIER="505" MARKUP_LANGUAGE="HTML" NAME="Average Rate" TMPL_ITEM_HOLDER_NAME="SiebControl_505" TYPE="List Item" UPDATED="11/04/2016 15:12:13" UPDATED_BY="SADMIN" CREATED="07/20/2004 06:09:49" CREATED_BY="SADMIN" EXT_REC_TABLES="S_APPL_WT_IT_RX"&gt;</w:t>
              <w:br/>
              <w:tab/>
              <w:tab/>
              <w:tab/>
              <w:tab/>
              <w:t>&lt;/APPLET_WEB_TEMPLATE_ITEM&gt;</w:t>
              <w:br/>
              <w:tab/>
              <w:tab/>
              <w:tab/>
              <w:tab/>
              <w:t>&lt;APPLET_WEB_TEMPLATE_ITEM CONTROL="Average Rate Complimentary" INACTIVE="N" ITEM_IDENTIFIER="522" MARKUP_LANGUAGE="HTML" NAME="Average Rate Complimentary" TMPL_ITEM_HOLDER_NAME="SiebControl_522" TYPE="List Item" UPDATED="11/04/2016 15:12:13" UPDATED_BY="SADMIN" CREATED="07/20/2004 06:09:49" CREATED_BY="SADMIN" EXT_REC_TABLES="S_APPL_WT_IT_RX"&gt;</w:t>
              <w:br/>
              <w:tab/>
              <w:tab/>
              <w:tab/>
              <w:tab/>
              <w:t>&lt;/APPLET_WEB_TEMPLATE_ITEM&gt;</w:t>
              <w:br/>
              <w:tab/>
              <w:tab/>
              <w:tab/>
              <w:tab/>
              <w:t>&lt;APPLET_WEB_TEMPLATE_ITEM CONTROL="Contracted" INACTIVE="N" ITEM_IDENTIFIER="519" MARKUP_LANGUAGE="HTML" NAME="Contracted" TMPL_ITEM_HOLDER_NAME="SiebControl_519" TYPE="List Item" UPDATED="11/04/2016 15:12:13" UPDATED_BY="SADMIN" CREATED="07/20/2004 06:09:50" CREATED_BY="SADMIN" EXT_REC_TABLES="S_APPL_WT_IT_RX"&gt;</w:t>
              <w:br/>
              <w:tab/>
              <w:tab/>
              <w:tab/>
              <w:tab/>
              <w:t>&lt;/APPLET_WEB_TEMPLATE_ITEM&gt;</w:t>
              <w:br/>
              <w:tab/>
              <w:tab/>
              <w:tab/>
              <w:tab/>
              <w:t>&lt;APPLET_WEB_TEMPLATE_ITEM CONTROL="End Date" INACTIVE="N" ITEM_IDENTIFIER="508" MARKUP_LANGUAGE="HTML" NAME="End Date" TMPL_ITEM_HOLDER_NAME="SiebControl_508" TYPE="List Item" UPDATED="11/04/2016 15:12:13" UPDATED_BY="SADMIN" CREATED="07/20/2004 06:09:50" CREATED_BY="SADMIN" EXT_REC_TABLES="S_APPL_WT_IT_RX"&gt;</w:t>
              <w:br/>
              <w:tab/>
              <w:tab/>
              <w:tab/>
              <w:tab/>
              <w:t>&lt;/APPLET_WEB_TEMPLATE_ITEM&gt;</w:t>
              <w:br/>
              <w:tab/>
              <w:tab/>
              <w:tab/>
              <w:tab/>
              <w:t>&lt;APPLET_WEB_TEMPLATE_ITEM CONTROL="End Day" INACTIVE="N" ITEM_IDENTIFIER="509" MARKUP_LANGUAGE="HTML" NAME="End Day" TMPL_ITEM_HOLDER_NAME="SiebControl_509" TYPE="List Item" UPDATED="11/04/2016 15:12:13" UPDATED_BY="SADMIN" CREATED="07/20/2004 06:09:51"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15:12:13" UPDATED_BY="SADMIN" CREATED="07/20/2004 06:09:51" CREATED_BY="SADMIN" EXT_REC_TABLES="S_APPL_WT_IT_RX"&gt;</w:t>
              <w:br/>
              <w:tab/>
              <w:tab/>
              <w:tab/>
              <w:tab/>
              <w:t>&lt;/APPLET_WEB_TEMPLATE_ITEM&gt;</w:t>
              <w:br/>
              <w:tab/>
              <w:tab/>
              <w:tab/>
              <w:tab/>
              <w:t>&lt;APPLET_WEB_TEMPLATE_ITEM CONTROL="GotoNextSet" INACTIVE="N" ITEM_IDENTIFIER="123" MARKUP_LANGUAGE="HTML" NAME="GotoNextSet" TYPE="Control" UPDATED="07/20/2004 06:09:51" UPDATED_BY="SADMIN" CREATED="07/20/2004 06:09:51" CREATED_BY="SADMIN"&gt;</w:t>
              <w:br/>
              <w:tab/>
              <w:tab/>
              <w:tab/>
              <w:tab/>
              <w:t>&lt;/APPLET_WEB_TEMPLATE_ITEM&gt;</w:t>
              <w:br/>
              <w:tab/>
              <w:tab/>
              <w:tab/>
              <w:tab/>
              <w:t>&lt;APPLET_WEB_TEMPLATE_ITEM CONTROL="GotoPreviousSet" INACTIVE="N" ITEM_IDENTIFIER="122" MARKUP_LANGUAGE="HTML" NAME="GotoPreviousSet" TYPE="Control" UPDATED="07/20/2004 06:09:52" UPDATED_BY="SADMIN" CREATED="07/20/2004 06:09:52" CREATED_BY="SADMIN"&gt;</w:t>
              <w:br/>
              <w:tab/>
              <w:tab/>
              <w:tab/>
              <w:tab/>
              <w:t>&lt;/APPLET_WEB_TEMPLATE_ITEM&gt;</w:t>
              <w:br/>
              <w:tab/>
              <w:tab/>
              <w:tab/>
              <w:tab/>
              <w:t>&lt;APPLET_WEB_TEMPLATE_ITEM CONTROL="ListControl" EXTENSION_FLAG="Y" ITEM_IDENTIFIER="99998" NAME="ListControl" TMPL_ITEM_HOLDER_NAME="SiebControl_99998" TYPE="Control" UPDATED="11/04/2016 15:12:13" UPDATED_BY="SADMIN" CREATED="11/04/2016 15:12:13"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15:12:13" UPDATED_BY="SADMIN" CREATED="11/04/2016 15:12:13" CREATED_BY="SADMIN" EXT_REC_TABLES="S_APPL_WT_IT_RX"&gt;</w:t>
              <w:br/>
              <w:tab/>
              <w:tab/>
              <w:tab/>
              <w:tab/>
              <w:t>&lt;/APPLET_WEB_TEMPLATE_ITEM&gt;</w:t>
              <w:br/>
              <w:tab/>
              <w:tab/>
              <w:tab/>
              <w:tab/>
              <w:t>&lt;APPLET_WEB_TEMPLATE_ITEM CONTROL="Negotiation Rate" INACTIVE="N" ITEM_IDENTIFIER="510" MARKUP_LANGUAGE="HTML" NAME="Negotiation Rate" TMPL_ITEM_HOLDER_NAME="SiebControl_510" TYPE="List Item" UPDATED="11/04/2016 15:12:13" UPDATED_BY="SADMIN" CREATED="07/20/2004 06:09:52"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15:12:13" UPDATED_BY="SADMIN" CREATED="07/20/2004 06:09:52"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15:12:13" UPDATED_BY="SADMIN" CREATED="06/12/2014 20:00:00" CREATED_BY="SADMIN" EXT_REC_TABLES="S_APPL_WT_IT_RX"&gt;</w:t>
              <w:br/>
              <w:tab/>
              <w:tab/>
              <w:tab/>
              <w:tab/>
              <w:t>&lt;/APPLET_WEB_TEMPLATE_ITEM&gt;</w:t>
              <w:br/>
              <w:tab/>
              <w:tab/>
              <w:tab/>
              <w:tab/>
              <w:t>&lt;APPLET_WEB_TEMPLATE_ITEM CONTROL="Property" INACTIVE="N" ITEM_IDENTIFIER="501" MARKUP_LANGUAGE="HTML" NAME="Property" TMPL_ITEM_HOLDER_NAME="SiebControl_501" TYPE="List Item" UPDATED="11/04/2016 15:12:13" UPDATED_BY="SADMIN" CREATED="07/20/2004 06:09:53"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15:12:13" UPDATED_BY="SADMIN" CREATED="07/21/2004 09:04:12"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15:12:13"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15:12:13" UPDATED_BY="SADMIN" CREATED="06/12/2014 20:00:00" CREATED_BY="SADMIN" EXT_REC_TABLES="S_APPL_WT_IT_RX"&gt;</w:t>
              <w:br/>
              <w:tab/>
              <w:tab/>
              <w:tab/>
              <w:tab/>
              <w:t>&lt;/APPLET_WEB_TEMPLATE_ITEM&gt;</w:t>
              <w:br/>
              <w:tab/>
              <w:tab/>
              <w:tab/>
              <w:tab/>
              <w:t>&lt;APPLET_WEB_TEMPLATE_ITEM CONTROL="Quote" INACTIVE="N" ITEM_IDENTIFIER="502" MARKUP_LANGUAGE="HTML" NAME="Quote" TMPL_ITEM_HOLDER_NAME="SiebControl_502" TYPE="List Item" UPDATED="11/04/2016 15:12:13" UPDATED_BY="SADMIN" CREATED="07/20/2004 06:09:53"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15:12:13" UPDATED_BY="SADMIN" CREATED="11/04/2016 15:12:13" CREATED_BY="SADMIN" EXT_REC_TABLES="S_APPL_WT_IT_RX"&gt;</w:t>
              <w:br/>
              <w:tab/>
              <w:tab/>
              <w:tab/>
              <w:tab/>
              <w:t>&lt;/APPLET_WEB_TEMPLATE_ITEM&gt;</w:t>
              <w:br/>
              <w:tab/>
              <w:tab/>
              <w:tab/>
              <w:tab/>
              <w:t>&lt;APPLET_WEB_TEMPLATE_ITEM CONTROL="Revenue" INACTIVE="N" ITEM_IDENTIFIER="512" MARKUP_LANGUAGE="HTML" NAME="Revenue" TMPL_ITEM_HOLDER_NAME="SiebControl_512" TYPE="List Item" UPDATED="11/04/2016 15:12:13" UPDATED_BY="SADMIN" CREATED="07/20/2004 06:09:53" CREATED_BY="SADMIN" EXT_REC_TABLES="S_APPL_WT_IT_RX"&gt;</w:t>
              <w:br/>
              <w:tab/>
              <w:tab/>
              <w:tab/>
              <w:tab/>
              <w:t>&lt;/APPLET_WEB_TEMPLATE_ITEM&gt;</w:t>
              <w:br/>
              <w:tab/>
              <w:tab/>
              <w:tab/>
              <w:tab/>
              <w:t>&lt;APPLET_WEB_TEMPLATE_ITEM CONTROL="Room Occupancy" INACTIVE="N" ITEM_IDENTIFIER="521" MARKUP_LANGUAGE="HTML" NAME="Room Occupancy" TMPL_ITEM_HOLDER_NAME="SiebControl_521" TYPE="List Item" UPDATED="11/04/2016 15:12:13" UPDATED_BY="SADMIN" CREATED="07/20/2004 06:09:54" CREATED_BY="SADMIN" EXT_REC_TABLES="S_APPL_WT_IT_RX"&gt;</w:t>
              <w:br/>
              <w:tab/>
              <w:tab/>
              <w:tab/>
              <w:tab/>
              <w:t>&lt;/APPLET_WEB_TEMPLATE_ITEM&gt;</w:t>
              <w:br/>
              <w:tab/>
              <w:tab/>
              <w:tab/>
              <w:tab/>
              <w:t>&lt;APPLET_WEB_TEMPLATE_ITEM CONTROL="Room Type" INACTIVE="N" ITEM_IDENTIFIER="520" MARKUP_LANGUAGE="HTML" NAME="Room Type" TMPL_ITEM_HOLDER_NAME="SiebControl_520" TYPE="List Item" UPDATED="11/04/2016 15:12:13" UPDATED_BY="SADMIN" CREATED="07/20/2004 06:09:54" CREATED_BY="SADMIN" EXT_REC_TABLES="S_APPL_WT_IT_RX"&gt;</w:t>
              <w:br/>
              <w:tab/>
              <w:tab/>
              <w:tab/>
              <w:tab/>
              <w:t>&lt;/APPLET_WEB_TEMPLATE_ITEM&gt;</w:t>
              <w:br/>
              <w:tab/>
              <w:tab/>
              <w:tab/>
              <w:tab/>
              <w:t>&lt;APPLET_WEB_TEMPLATE_ITEM CONTROL="Start Date" INACTIVE="N" ITEM_IDENTIFIER="506" MARKUP_LANGUAGE="HTML" NAME="Start Date" TMPL_ITEM_HOLDER_NAME="SiebControl_506" TYPE="List Item" UPDATED="11/04/2016 15:12:13" UPDATED_BY="SADMIN" CREATED="07/20/2004 06:09:54" CREATED_BY="SADMIN" EXT_REC_TABLES="S_APPL_WT_IT_RX"&gt;</w:t>
              <w:br/>
              <w:tab/>
              <w:tab/>
              <w:tab/>
              <w:tab/>
              <w:t>&lt;/APPLET_WEB_TEMPLATE_ITEM&gt;</w:t>
              <w:br/>
              <w:tab/>
              <w:tab/>
              <w:tab/>
              <w:tab/>
              <w:t>&lt;APPLET_WEB_TEMPLATE_ITEM CONTROL="Start Day" INACTIVE="N" ITEM_IDENTIFIER="507" MARKUP_LANGUAGE="HTML" NAME="Start Day" TMPL_ITEM_HOLDER_NAME="SiebControl_507" TYPE="List Item" UPDATED="11/04/2016 15:12:13" UPDATED_BY="SADMIN" CREATED="07/20/2004 06:09:55" CREATED_BY="SADMIN" EXT_REC_TABLES="S_APPL_WT_IT_RX"&gt;</w:t>
              <w:br/>
              <w:tab/>
              <w:tab/>
              <w:tab/>
              <w:tab/>
              <w:t>&lt;/APPLET_WEB_TEMPLATE_ITEM&gt;</w:t>
              <w:br/>
              <w:tab/>
              <w:tab/>
              <w:tab/>
              <w:tab/>
              <w:t>&lt;APPLET_WEB_TEMPLATE_ITEM CONTROL="Total Nights" INACTIVE="N" ITEM_IDENTIFIER="504" MARKUP_LANGUAGE="HTML" NAME="Total Nights" TMPL_ITEM_HOLDER_NAME="SiebControl_504" TYPE="List Item" UPDATED="11/04/2016 15:12:13" UPDATED_BY="SADMIN" CREATED="07/20/2004 06:09:55" CREATED_BY="SADMIN" EXT_REC_TABLES="S_APPL_WT_IT_RX"&gt;</w:t>
              <w:br/>
              <w:tab/>
              <w:tab/>
              <w:tab/>
              <w:tab/>
              <w:t>&lt;/APPLET_WEB_TEMPLATE_ITEM&gt;</w:t>
              <w:br/>
              <w:tab/>
              <w:tab/>
              <w:tab/>
              <w:tab/>
              <w:t>&lt;APPLET_WEB_TEMPLATE_ITEM CONTROL="Total Revenue" INACTIVE="N" ITEM_IDENTIFIER="503" MARKUP_LANGUAGE="HTML" NAME="Total Revenue" TMPL_ITEM_HOLDER_NAME="SiebControl_503" TYPE="List Item" UPDATED="11/04/2016 15:12:13" UPDATED_BY="SADMIN" CREATED="07/20/2004 06:09:55"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15:12:13" UPDATED_BY="SADMIN" CREATED="07/20/2004 06:09:56" CREATED_BY="SADMIN" EXT_REC_TABLES="S_APPL_WT_IT_RX"&gt;</w:t>
              <w:br/>
              <w:tab/>
              <w:tab/>
              <w:tab/>
              <w:tab/>
              <w:t>&lt;/APPLET_WEB_TEMPLATE_ITEM&gt;</w:t>
              <w:br/>
              <w:tab/>
              <w:tab/>
              <w:tab/>
              <w:tab/>
              <w:t>&lt;APPLET_WEB_TEMPLATE_ITEM CONTROL="Weekend Contracted" INACTIVE="N" ITEM_IDENTIFIER="515" MARKUP_LANGUAGE="HTML" NAME="Weekend Contracted" TMPL_ITEM_HOLDER_NAME="SiebControl_515" TYPE="List Item" UPDATED="11/04/2016 15:12:13" UPDATED_BY="SADMIN" CREATED="07/20/2004 06:09:56" CREATED_BY="SADMIN" EXT_REC_TABLES="S_APPL_WT_IT_RX"&gt;</w:t>
              <w:br/>
              <w:tab/>
              <w:tab/>
              <w:tab/>
              <w:tab/>
              <w:t>&lt;/APPLET_WEB_TEMPLATE_ITEM&gt;</w:t>
              <w:br/>
              <w:tab/>
              <w:tab/>
              <w:tab/>
              <w:tab/>
              <w:t>&lt;APPLET_WEB_TEMPLATE_ITEM CONTROL="Weekend Floor" INACTIVE="N" ITEM_IDENTIFIER="517" MARKUP_LANGUAGE="HTML" NAME="Weekend Floor" TMPL_ITEM_HOLDER_NAME="SiebControl_517" TYPE="List Item" UPDATED="11/04/2016 15:12:13" UPDATED_BY="SADMIN" CREATED="07/20/2004 06:09:56" CREATED_BY="SADMIN" EXT_REC_TABLES="S_APPL_WT_IT_RX"&gt;</w:t>
              <w:br/>
              <w:tab/>
              <w:tab/>
              <w:tab/>
              <w:tab/>
              <w:t>&lt;/APPLET_WEB_TEMPLATE_ITEM&gt;</w:t>
              <w:br/>
              <w:tab/>
              <w:tab/>
              <w:tab/>
              <w:tab/>
              <w:t>&lt;APPLET_WEB_TEMPLATE_ITEM CONTROL="Weekend Negotiation" INACTIVE="N" ITEM_IDENTIFIER="516" MARKUP_LANGUAGE="HTML" NAME="Weekend Negotiation" TMPL_ITEM_HOLDER_NAME="SiebControl_516" TYPE="List Item" UPDATED="11/04/2016 15:12:13" UPDATED_BY="SADMIN" CREATED="07/20/2004 06:09:57" CREATED_BY="SADMIN" EXT_REC_TABLES="S_APPL_WT_IT_RX"&gt;</w:t>
              <w:br/>
              <w:tab/>
              <w:tab/>
              <w:tab/>
              <w:tab/>
              <w:t>&lt;/APPLET_WEB_TEMPLATE_ITEM&gt;</w:t>
              <w:br/>
              <w:tab/>
              <w:tab/>
              <w:tab/>
              <w:tab/>
              <w:t>&lt;APPLET_WEB_TEMPLATE_ITEM CONTROL="Weekend Rate" INACTIVE="N" ITEM_IDENTIFIER="514" MARKUP_LANGUAGE="HTML" NAME="Weekend Rate" TMPL_ITEM_HOLDER_NAME="SiebControl_514" TYPE="List Item" UPDATED="11/04/2016 15:12:13" UPDATED_BY="SADMIN" CREATED="07/20/2004 06:09:57" CREATED_BY="SADMIN" EXT_REC_TABLES="S_APPL_WT_IT_RX"&gt;</w:t>
              <w:br/>
              <w:tab/>
              <w:tab/>
              <w:tab/>
              <w:tab/>
              <w:t>&lt;/APPLET_WEB_TEMPLATE_ITEM&gt;</w:t>
              <w:br/>
              <w:tab/>
              <w:tab/>
              <w:tab/>
              <w:tab/>
              <w:t>&lt;APPLET_WEB_TEMPLATE_ITEM CONTROL="Weekend Rate Complimentary" INACTIVE="N" ITEM_IDENTIFIER="513" MARKUP_LANGUAGE="HTML" NAME="Weekend Rate Complimentary" TMPL_ITEM_HOLDER_NAME="SiebControl_513" TYPE="List Item" UPDATED="11/04/2016 15:12:13" UPDATED_BY="SADMIN" CREATED="07/20/2004 06:09:57" CREATED_BY="SADMIN" EXT_REC_TABLES="S_APPL_WT_IT_RX"&gt;</w:t>
              <w:br/>
              <w:tab/>
              <w:tab/>
              <w:tab/>
              <w:tab/>
              <w:t>&lt;/APPLET_WEB_TEMPLATE_ITEM&gt;</w:t>
              <w:br/>
              <w:tab/>
              <w:tab/>
              <w:tab/>
              <w:tab/>
              <w:t>&lt;APPLET_WEB_TEMPLATE_ITEM CONTROL="Weekend Revenue" INACTIVE="N" ITEM_IDENTIFIER="518" MARKUP_LANGUAGE="HTML" NAME="Weekend Revenue" TMPL_ITEM_HOLDER_NAME="SiebControl_518" TYPE="List Item" UPDATED="11/04/2016 15:12:13" UPDATED_BY="SADMIN" CREATED="07/20/2004 06:09:58"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Quote Post Event Questions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CREATED="06/18/2003 14:49:35" CREATED_BY="SADMIN" EXT_REC_TABLES="S_APPL_WTMPL_RX"&gt;</w:t>
              <w:br/>
              <w:tab/>
              <w:tab/>
              <w:tab/>
              <w:tab/>
              <w:t>&lt;APPLET_WEB_TEMPLATE_ITEM CONTROL="Applet_Title" EXTENSION_FLAG="Y" ITEM_IDENTIFIER="99929" NAME="Applet_Title" TMPL_ITEM_HOLDER_NAME="SiebControl_99929" TYPE="Control" UPDATED="11/04/2016 15:14:55" UPDATED_BY="SADMIN" CREATED="11/04/2016 15:14:55" CREATED_BY="SADMIN" EXT_REC_TABLES="S_APPL_WT_IT_RX"&gt;</w:t>
              <w:br/>
              <w:tab/>
              <w:tab/>
              <w:tab/>
              <w:tab/>
              <w:t>&lt;/APPLET_WEB_TEMPLATE_ITEM&gt;</w:t>
              <w:br/>
              <w:tab/>
              <w:tab/>
              <w:tab/>
              <w:tab/>
              <w:t>&lt;APPLET_WEB_TEMPLATE_ITEM CONTROL="Attribute Name" INACTIVE="N" ITEM_IDENTIFIER="502" MARKUP_LANGUAGE="HTML" NAME="Attribute Name" TMPL_ITEM_HOLDER_NAME="SiebControl_502" TYPE="List Item" UPDATED="11/04/2016 15:14:55" UPDATED_BY="SADMIN" CREATED="06/18/2003 14:49:35" CREATED_BY="SADMIN" EXT_REC_TABLES="S_APPL_WT_IT_RX"&gt;</w:t>
              <w:br/>
              <w:tab/>
              <w:tab/>
              <w:tab/>
              <w:tab/>
              <w:t>&lt;/APPLET_WEB_TEMPLATE_ITEM&gt;</w:t>
              <w:br/>
              <w:tab/>
              <w:tab/>
              <w:tab/>
              <w:tab/>
              <w:t>&lt;APPLET_WEB_TEMPLATE_ITEM CONTROL="Comment" INACTIVE="N" ITEM_IDENTIFIER="504" MARKUP_LANGUAGE="HTML" NAME="Comment" TMPL_ITEM_HOLDER_NAME="SiebControl_504" TYPE="List Item" UPDATED="11/04/2016 15:14:55" UPDATED_BY="SADMIN" CREATED="06/18/2003 14:49:35"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15:14:55" UPDATED_BY="SADMIN" CREATED="06/18/2003 14:49:45"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15:14:55" UPDATED_BY="SADMIN" CREATED="11/04/2016 15:14:55"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15:14:55" UPDATED_BY="SADMIN" CREATED="11/04/2016 15:14:55"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15:14:55" UPDATED_BY="SADMIN" CREATED="06/18/2003 14:49:42" CREATED_BY="SADMIN" EXT_REC_TABLES="S_APPL_WT_IT_RX"&gt;</w:t>
              <w:br/>
              <w:tab/>
              <w:tab/>
              <w:tab/>
              <w:tab/>
              <w:t>&lt;/APPLET_WEB_TEMPLATE_ITEM&gt;</w:t>
              <w:br/>
              <w:tab/>
              <w:tab/>
              <w:tab/>
              <w:tab/>
              <w:t>&lt;APPLET_WEB_TEMPLATE_ITEM CONTROL="Order" INACTIVE="N" ITEM_IDENTIFIER="501" MARKUP_LANGUAGE="HTML" NAME="Order" TMPL_ITEM_HOLDER_NAME="SiebControl_501" TYPE="List Item" UPDATED="11/04/2016 15:14:55" UPDATED_BY="SADMIN" CREATED="06/18/2003 14:49:35"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15:14:55" UPDATED_BY="SADMIN" CREATED="11/04/2016 15:14:55" CREATED_BY="SADMIN" EXT_REC_TABLES="S_APPL_WT_IT_RX"&gt;</w:t>
              <w:br/>
              <w:tab/>
              <w:tab/>
              <w:tab/>
              <w:tab/>
              <w:t>&lt;/APPLET_WEB_TEMPLATE_ITEM&gt;</w:t>
              <w:br/>
              <w:tab/>
              <w:tab/>
              <w:tab/>
              <w:tab/>
              <w:t>&lt;APPLET_WEB_TEMPLATE_ITEM CONTROL="Score" INACTIVE="N" ITEM_IDENTIFIER="506" MARKUP_LANGUAGE="HTML" NAME="Score" TMPL_ITEM_HOLDER_NAME="SiebControl_506" TYPE="List Item" UPDATED="11/04/2016 15:14:55" UPDATED_BY="SADMIN" CREATED="06/18/2003 14:49:35"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15:14:55" UPDATED_BY="SADMIN" CREATED="06/18/2003 14:49:47" CREATED_BY="SADMIN" EXT_REC_TABLES="S_APPL_WT_IT_RX"&gt;</w:t>
              <w:br/>
              <w:tab/>
              <w:tab/>
              <w:tab/>
              <w:tab/>
              <w:t>&lt;/APPLET_WEB_TEMPLATE_ITEM&gt;</w:t>
              <w:br/>
              <w:tab/>
              <w:tab/>
              <w:tab/>
              <w:tab/>
              <w:t>&lt;APPLET_WEB_TEMPLATE_ITEM CONTROL="Value" INACTIVE="N" ITEM_IDENTIFIER="503" MARKUP_LANGUAGE="HTML" NAME="Value" TMPL_ITEM_HOLDER_NAME="SiebControl_503" TYPE="List Item" UPDATED="11/04/2016 15:14:55" UPDATED_BY="SADMIN" CREATED="06/18/2003 14:49:35" CREATED_BY="SADMIN" EXT_REC_TABLES="S_APPL_WT_IT_RX"&gt;</w:t>
              <w:br/>
              <w:tab/>
              <w:tab/>
              <w:tab/>
              <w:tab/>
              <w:t>&lt;/APPLET_WEB_TEMPLATE_ITEM&gt;</w:t>
              <w:br/>
              <w:tab/>
              <w:tab/>
              <w:tab/>
              <w:tab/>
              <w:t>&lt;APPLET_WEB_TEMPLATE_ITEM CONTROL="Weight" INACTIVE="N" ITEM_IDENTIFIER="505" MARKUP_LANGUAGE="HTML" NAME="Weight" TMPL_ITEM_HOLDER_NAME="SiebControl_505" TYPE="List Item" UPDATED="11/04/2016 15:14:55" UPDATED_BY="SADMIN" CREATED="06/18/2003 14:49:35"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CREATED="06/18/2003 14:49:36" CREATED_BY="SADMIN" EXT_REC_TABLES="S_APPL_WTMPL_RX"&gt;</w:t>
              <w:br/>
              <w:tab/>
              <w:tab/>
              <w:tab/>
              <w:tab/>
              <w:t>&lt;APPLET_WEB_TEMPLATE_ITEM CONTROL="Applet_Title" EXTENSION_FLAG="Y" ITEM_IDENTIFIER="99929" NAME="Applet_Title" TMPL_ITEM_HOLDER_NAME="SiebControl_99929" TYPE="Control" UPDATED="11/04/2016 15:14:55" UPDATED_BY="SADMIN" CREATED="11/04/2016 15:14:55" CREATED_BY="SADMIN" EXT_REC_TABLES="S_APPL_WT_IT_RX"&gt;</w:t>
              <w:br/>
              <w:tab/>
              <w:tab/>
              <w:tab/>
              <w:tab/>
              <w:t>&lt;/APPLET_WEB_TEMPLATE_ITEM&gt;</w:t>
              <w:br/>
              <w:tab/>
              <w:tab/>
              <w:tab/>
              <w:tab/>
              <w:t>&lt;APPLET_WEB_TEMPLATE_ITEM CONTROL="Attribute Name" INACTIVE="N" ITEM_IDENTIFIER="502" MARKUP_LANGUAGE="HTML" NAME="Attribute Name" TMPL_ITEM_HOLDER_NAME="SiebControl_502" TYPE="List Item" UPDATED="11/04/2016 15:14:55" UPDATED_BY="SADMIN" CREATED="06/18/2003 14:49:36" CREATED_BY="SADMIN" EXT_REC_TABLES="S_APPL_WT_IT_RX"&gt;</w:t>
              <w:br/>
              <w:tab/>
              <w:tab/>
              <w:tab/>
              <w:tab/>
              <w:t>&lt;/APPLET_WEB_TEMPLATE_ITEM&gt;</w:t>
              <w:br/>
              <w:tab/>
              <w:tab/>
              <w:tab/>
              <w:tab/>
              <w:t>&lt;APPLET_WEB_TEMPLATE_ITEM CONTROL="Comment" INACTIVE="N" ITEM_IDENTIFIER="504" MARKUP_LANGUAGE="HTML" NAME="Comment" TMPL_ITEM_HOLDER_NAME="SiebControl_504" TYPE="List Item" UPDATED="11/04/2016 15:14:55" UPDATED_BY="SADMIN" CREATED="06/18/2003 14:49:36"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15:14:55" UPDATED_BY="SADMIN" CREATED="06/18/2003 14:49:54"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15:14:55" UPDATED_BY="SADMIN" CREATED="11/04/2016 15:14:55"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15:14:55" UPDATED_BY="SADMIN" CREATED="11/04/2016 15:14:55"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15:14:55" UPDATED_BY="SADMIN" CREATED="06/18/2003 14:49:52" CREATED_BY="SADMIN" EXT_REC_TABLES="S_APPL_WT_IT_RX"&gt;</w:t>
              <w:br/>
              <w:tab/>
              <w:tab/>
              <w:tab/>
              <w:tab/>
              <w:t>&lt;/APPLET_WEB_TEMPLATE_ITEM&gt;</w:t>
              <w:br/>
              <w:tab/>
              <w:tab/>
              <w:tab/>
              <w:tab/>
              <w:t>&lt;APPLET_WEB_TEMPLATE_ITEM CONTROL="Order" INACTIVE="N" ITEM_IDENTIFIER="501" MARKUP_LANGUAGE="HTML" NAME="Order" TMPL_ITEM_HOLDER_NAME="SiebControl_501" TYPE="List Item" UPDATED="11/04/2016 15:14:55" UPDATED_BY="SADMIN" CREATED="06/18/2003 14:49:36"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15:14:55" UPDATED_BY="SADMIN" CREATED="08/17/2004 13:45:16"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15:14:55" UPDATED_BY="SADMIN" CREATED="11/04/2016 15:14:55" CREATED_BY="SADMIN" EXT_REC_TABLES="S_APPL_WT_IT_RX"&gt;</w:t>
              <w:br/>
              <w:tab/>
              <w:tab/>
              <w:tab/>
              <w:tab/>
              <w:t>&lt;/APPLET_WEB_TEMPLATE_ITEM&gt;</w:t>
              <w:br/>
              <w:tab/>
              <w:tab/>
              <w:tab/>
              <w:tab/>
              <w:t>&lt;APPLET_WEB_TEMPLATE_ITEM CONTROL="Score" INACTIVE="N" ITEM_IDENTIFIER="506" MARKUP_LANGUAGE="HTML" NAME="Score" TMPL_ITEM_HOLDER_NAME="SiebControl_506" TYPE="List Item" UPDATED="11/04/2016 15:14:55" UPDATED_BY="SADMIN" CREATED="06/18/2003 14:49:36"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15:14:55" UPDATED_BY="SADMIN" CREATED="08/17/2004 13:45:21"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15:14:55" UPDATED_BY="SADMIN" CREATED="06/18/2003 14:49:56" CREATED_BY="SADMIN" EXT_REC_TABLES="S_APPL_WT_IT_RX"&gt;</w:t>
              <w:br/>
              <w:tab/>
              <w:tab/>
              <w:tab/>
              <w:tab/>
              <w:t>&lt;/APPLET_WEB_TEMPLATE_ITEM&gt;</w:t>
              <w:br/>
              <w:tab/>
              <w:tab/>
              <w:tab/>
              <w:tab/>
              <w:t>&lt;APPLET_WEB_TEMPLATE_ITEM CONTROL="Value" INACTIVE="N" ITEM_IDENTIFIER="503" MARKUP_LANGUAGE="HTML" NAME="Value" TMPL_ITEM_HOLDER_NAME="SiebControl_503" TYPE="List Item" UPDATED="11/04/2016 15:14:55" UPDATED_BY="SADMIN" CREATED="06/18/2003 14:49:36" CREATED_BY="SADMIN" EXT_REC_TABLES="S_APPL_WT_IT_RX"&gt;</w:t>
              <w:br/>
              <w:tab/>
              <w:tab/>
              <w:tab/>
              <w:tab/>
              <w:t>&lt;/APPLET_WEB_TEMPLATE_ITEM&gt;</w:t>
              <w:br/>
              <w:tab/>
              <w:tab/>
              <w:tab/>
              <w:tab/>
              <w:t>&lt;APPLET_WEB_TEMPLATE_ITEM CONTROL="Weight" INACTIVE="N" ITEM_IDENTIFIER="505" MARKUP_LANGUAGE="HTML" NAME="Weight" TMPL_ITEM_HOLDER_NAME="SiebControl_505" TYPE="List Item" UPDATED="11/04/2016 15:14:55" UPDATED_BY="SADMIN" CREATED="06/18/2003 14:49:36"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PSP Dynamic Matrix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CREATED="04/25/2004 06:37:20" CREATED_BY="SADMIN" EXT_REC_TABLES="S_APPL_WTMPL_RX"&gt;</w:t>
              <w:br/>
              <w:tab/>
              <w:tab/>
              <w:tab/>
              <w:tab/>
              <w:t>&lt;APPLET_WEB_TEMPLATE_ITEM CONTROL="Applet_Title" EXTENSION_FLAG="Y" ITEM_IDENTIFIER="99929" NAME="Applet_Title" TMPL_ITEM_HOLDER_NAME="SiebControl_99929" TYPE="Control" UPDATED="11/04/2016 14:19:57" UPDATED_BY="SADMIN" CREATED="11/04/2016 14:19:57" CREATED_BY="SADMIN" EXT_REC_TABLES="S_APPL_WT_IT_RX"&gt;</w:t>
              <w:br/>
              <w:tab/>
              <w:tab/>
              <w:tab/>
              <w:tab/>
              <w:t>&lt;/APPLET_WEB_TEMPLATE_ITEM&gt;</w:t>
              <w:br/>
              <w:tab/>
              <w:tab/>
              <w:tab/>
              <w:tab/>
              <w:t>&lt;APPLET_WEB_TEMPLATE_ITEM CONTROL="ButtonCreatePricingDimensions" INACTIVE="N" ITEM_IDENTIFIER="109" MARKUP_LANGUAGE="HTML" NAME="ButtonCreatePricingDimensions" TMPL_ITEM_HOLDER_NAME="SiebControl_109" TYPE="Control" UPDATED="11/04/2016 14:19:57" UPDATED_BY="SADMIN" CREATED="06/19/2004 14:58:37" CREATED_BY="SADMIN" EXT_REC_TABLES="S_APPL_WT_IT_RX"&gt;</w:t>
              <w:br/>
              <w:tab/>
              <w:tab/>
              <w:tab/>
              <w:tab/>
              <w:t>&lt;/APPLET_WEB_TEMPLATE_ITEM&gt;</w:t>
              <w:br/>
              <w:tab/>
              <w:tab/>
              <w:tab/>
              <w:tab/>
              <w:t>&lt;APPLET_WEB_TEMPLATE_ITEM COLUMN_SPAN="15" CONTROL="Class Name" GRID_PROPERTY="FormattedHtml" INACTIVE="N" ITEM_IDENTIFIER="2099" MARKUP_LANGUAGE="HTML" NAME="Class Name" ROW_SPAN="3" TMPL_ITEM_HOLDER_NAME="SiebControl_2_99" TYPE="Control" UPDATED="11/04/2016 14:19:57" UPDATED_BY="SADMIN" CREATED="04/25/2004 07:04:45" CREATED_BY="SADMIN" EXT_REC_TABLES="S_APPL_WT_IT_RX"&gt;</w:t>
              <w:br/>
              <w:tab/>
              <w:tab/>
              <w:tab/>
              <w:tab/>
              <w:t>&lt;/APPLET_WEB_TEMPLATE_ITEM&gt;</w:t>
              <w:br/>
              <w:tab/>
              <w:tab/>
              <w:tab/>
              <w:tab/>
              <w:t>&lt;APPLET_WEB_TEMPLATE_ITEM COLUMN_SPAN="15" CONTROL="Class Name" GRID_PROPERTY="FormattedLabel" INACTIVE="N" ITEM_IDENTIFIER="2084" MARKUP_LANGUAGE="HTML" NAME="Class NameLabel" ROW_SPAN="3" TYPE="Control" UPDATED="06/19/2004 14:58:37" UPDATED_BY="SADMIN" CREATED="04/25/2004 07:04:45" CREATED_BY="SADMIN"&gt;</w:t>
              <w:br/>
              <w:tab/>
              <w:tab/>
              <w:tab/>
              <w:tab/>
              <w:t>&lt;/APPLET_WEB_TEMPLATE_ITEM&gt;</w:t>
              <w:br/>
              <w:tab/>
              <w:tab/>
              <w:tab/>
              <w:tab/>
              <w:t>&lt;APPLET_WEB_TEMPLATE_ITEM COLUMN_SPAN="15" CONTROL="CurrencyCode" GRID_PROPERTY="FormattedHtml" INACTIVE="N" ITEM_IDENTIFIER="5099" MARKUP_LANGUAGE="HTML" MODE="More" NAME="CurrencyCode" ROW_SPAN="3" TMPL_ITEM_HOLDER_NAME="SiebControl_5_99" TYPE="Control" UPDATED="11/04/2016 14:19:57" UPDATED_BY="SADMIN" CREATED="06/19/2004 14:58:37" CREATED_BY="SADMIN" EXT_REC_TABLES="S_APPL_WT_IT_RX"&gt;</w:t>
              <w:br/>
              <w:tab/>
              <w:tab/>
              <w:tab/>
              <w:tab/>
              <w:t>&lt;/APPLET_WEB_TEMPLATE_ITEM&gt;</w:t>
              <w:br/>
              <w:tab/>
              <w:tab/>
              <w:tab/>
              <w:tab/>
              <w:t>&lt;APPLET_WEB_TEMPLATE_ITEM COLUMN_SPAN="15" CONTROL="CurrencyCode" GRID_PROPERTY="FormattedLabel" INACTIVE="N" ITEM_IDENTIFIER="5084" MARKUP_LANGUAGE="HTML" MODE="More" NAME="CurrencyCodeLabel" ROW_SPAN="3" TYPE="Control" UPDATED="06/19/2004 14:58:37" UPDATED_BY="SADMIN" CREATED="06/19/2004 14:58:37"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14:19:57" UPDATED_BY="SADMIN" CREATED="12/14/2005 00:52:01" CREATED_BY="SADMIN" EXT_REC_TABLES="S_APPL_WT_IT_RX"&gt;</w:t>
              <w:br/>
              <w:tab/>
              <w:tab/>
              <w:tab/>
              <w:tab/>
              <w:t>&lt;/APPLET_WEB_TEMPLATE_ITEM&gt;</w:t>
              <w:br/>
              <w:tab/>
              <w:tab/>
              <w:tab/>
              <w:tab/>
              <w:t>&lt;APPLET_WEB_TEMPLATE_ITEM COLUMN_SPAN="47" CONTROL="Description" GRID_PROPERTY="FormattedHtml" INACTIVE="N" ITEM_IDENTIFIER="8018" MARKUP_LANGUAGE="HTML" MODE="More" NAME="Description" ROW_SPAN="9" TMPL_ITEM_HOLDER_NAME="SiebControl_8_18" TYPE="Control" UPDATED="11/04/2016 14:19:57" UPDATED_BY="SADMIN" CREATED="04/25/2004 07:04:45" CREATED_BY="SADMIN" EXT_REC_TABLES="S_APPL_WT_IT_RX"&gt;</w:t>
              <w:br/>
              <w:tab/>
              <w:tab/>
              <w:tab/>
              <w:tab/>
              <w:t>&lt;/APPLET_WEB_TEMPLATE_ITEM&gt;</w:t>
              <w:br/>
              <w:tab/>
              <w:tab/>
              <w:tab/>
              <w:tab/>
              <w:t>&lt;APPLET_WEB_TEMPLATE_ITEM COLUMN_SPAN="15" CONTROL="Description" GRID_PROPERTY="FormattedLabel" INACTIVE="N" ITEM_IDENTIFIER="8003" MARKUP_LANGUAGE="HTML" MODE="More" NAME="DescriptionLabel" ROW_SPAN="9" TYPE="Control" UPDATED="04/25/2004 07:04:45" UPDATED_BY="SADMIN" CREATED="04/25/2004 07:04:45" CREATED_BY="SADMIN"&gt;</w:t>
              <w:br/>
              <w:tab/>
              <w:tab/>
              <w:tab/>
              <w:tab/>
              <w:t>&lt;/APPLET_WEB_TEMPLATE_ITEM&gt;</w:t>
              <w:br/>
              <w:tab/>
              <w:tab/>
              <w:tab/>
              <w:tab/>
              <w:t>&lt;APPLET_WEB_TEMPLATE_ITEM COLUMN_SPAN="15" CONTROL="EffectiveEndDate" GRID_PROPERTY="FormattedHtml" INACTIVE="N" ITEM_IDENTIFIER="5050" MARKUP_LANGUAGE="HTML" MODE="More" NAME="EffectiveEndDate" ROW_SPAN="3" TMPL_ITEM_HOLDER_NAME="SiebControl_5_50" TYPE="Control" UPDATED="11/04/2016 14:19:57" UPDATED_BY="SADMIN" CREATED="04/25/2004 07:04:45" CREATED_BY="SADMIN" EXT_REC_TABLES="S_APPL_WT_IT_RX"&gt;</w:t>
              <w:br/>
              <w:tab/>
              <w:tab/>
              <w:tab/>
              <w:tab/>
              <w:t>&lt;/APPLET_WEB_TEMPLATE_ITEM&gt;</w:t>
              <w:br/>
              <w:tab/>
              <w:tab/>
              <w:tab/>
              <w:tab/>
              <w:t>&lt;APPLET_WEB_TEMPLATE_ITEM COLUMN_SPAN="16" CONTROL="EffectiveEndDate" GRID_PROPERTY="FormattedLabel" INACTIVE="N" ITEM_IDENTIFIER="5034" MARKUP_LANGUAGE="HTML" MODE="More" NAME="EffectiveEndDateLabel" ROW_SPAN="3" TYPE="Control" UPDATED="04/25/2004 07:04:45" UPDATED_BY="SADMIN" CREATED="04/25/2004 07:04:45" CREATED_BY="SADMIN"&gt;</w:t>
              <w:br/>
              <w:tab/>
              <w:tab/>
              <w:tab/>
              <w:tab/>
              <w:t>&lt;/APPLET_WEB_TEMPLATE_ITEM&gt;</w:t>
              <w:br/>
              <w:tab/>
              <w:tab/>
              <w:tab/>
              <w:tab/>
              <w:t>&lt;APPLET_WEB_TEMPLATE_ITEM COLUMN_SPAN="15" CONTROL="EffectiveStartDate" GRID_PROPERTY="FormattedHtml" INACTIVE="N" ITEM_IDENTIFIER="5018" MARKUP_LANGUAGE="HTML" MODE="More" NAME="EffectiveStartDate" ROW_SPAN="3" TMPL_ITEM_HOLDER_NAME="SiebControl_5_18" TYPE="Control" UPDATED="11/04/2016 14:19:57" UPDATED_BY="SADMIN" CREATED="04/25/2004 07:04:45" CREATED_BY="SADMIN" EXT_REC_TABLES="S_APPL_WT_IT_RX"&gt;</w:t>
              <w:br/>
              <w:tab/>
              <w:tab/>
              <w:tab/>
              <w:tab/>
              <w:t>&lt;/APPLET_WEB_TEMPLATE_ITEM&gt;</w:t>
              <w:br/>
              <w:tab/>
              <w:tab/>
              <w:tab/>
              <w:tab/>
              <w:t>&lt;APPLET_WEB_TEMPLATE_ITEM COLUMN_SPAN="15" CONTROL="EffectiveStartDate" GRID_PROPERTY="FormattedLabel" INACTIVE="N" ITEM_IDENTIFIER="5003" MARKUP_LANGUAGE="HTML" MODE="More" NAME="EffectiveStartDateLabel" ROW_SPAN="3" TYPE="Control" UPDATED="04/25/2004 07:04:45" UPDATED_BY="SADMIN" CREATED="04/25/2004 07:04:45" CREATED_BY="SADMIN"&gt;</w:t>
              <w:br/>
              <w:tab/>
              <w:tab/>
              <w:tab/>
              <w:tab/>
              <w:t>&lt;/APPLET_WEB_TEMPLATE_ITEM&gt;</w:t>
              <w:br/>
              <w:tab/>
              <w:tab/>
              <w:tab/>
              <w:tab/>
              <w:t>&lt;APPLET_WEB_TEMPLATE_ITEM COLUMN_SPAN="15" CONTROL="Exchange Date" GRID_PROPERTY="FormattedHtml" INACTIVE="N" ITEM_IDENTIFIER="8099" MARKUP_LANGUAGE="HTML" MODE="More" NAME="Exchange Date" ROW_SPAN="3" TMPL_ITEM_HOLDER_NAME="SiebControl_8_99" TYPE="Control" UPDATED="11/04/2016 14:19:57" UPDATED_BY="SADMIN" CREATED="06/19/2004 14:58:37" CREATED_BY="SADMIN" EXT_REC_TABLES="S_APPL_WT_IT_RX"&gt;</w:t>
              <w:br/>
              <w:tab/>
              <w:tab/>
              <w:tab/>
              <w:tab/>
              <w:t>&lt;/APPLET_WEB_TEMPLATE_ITEM&gt;</w:t>
              <w:br/>
              <w:tab/>
              <w:tab/>
              <w:tab/>
              <w:tab/>
              <w:t>&lt;APPLET_WEB_TEMPLATE_ITEM COLUMN_SPAN="15" CONTROL="Exchange Date" GRID_PROPERTY="FormattedLabel" INACTIVE="N" ITEM_IDENTIFIER="8084" MARKUP_LANGUAGE="HTML" MODE="More" NAME="Exchange DateLabel" ROW_SPAN="3" TYPE="Control" UPDATED="06/19/2004 14:58:37" UPDATED_BY="SADMIN" CREATED="06/19/2004 14:58:37"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14:19:57" UPDATED_BY="SADMIN" CREATED="04/25/2004 07:04:46"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14:19:57" UPDATED_BY="SADMIN" CREATED="04/25/2004 07:04:46"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14:19:57" UPDATED_BY="SADMIN" CREATED="04/25/2004 07:04:46"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14:19:57" UPDATED_BY="SADMIN" CREATED="11/04/2016 14:19:57" CREATED_BY="SADMIN" EXT_REC_TABLES="S_APPL_WT_IT_RX"&gt;</w:t>
              <w:br/>
              <w:tab/>
              <w:tab/>
              <w:tab/>
              <w:tab/>
              <w:t>&lt;/APPLET_WEB_TEMPLATE_ITEM&gt;</w:t>
              <w:br/>
              <w:tab/>
              <w:tab/>
              <w:tab/>
              <w:tab/>
              <w:t>&lt;APPLET_WEB_TEMPLATE_ITEM COLUMN_SPAN="5" CONTROL="InvalidCombinationErrorFlag" GRID_PROPERTY="FormattedHtml" INACTIVE="N" ITEM_IDENTIFIER="11099" MARKUP_LANGUAGE="HTML" MODE="More" NAME="InvalidCombinationErrorFlag" ROW_SPAN="3" TMPL_ITEM_HOLDER_NAME="SiebControl_11_99" TYPE="Control" UPDATED="11/04/2016 14:19:57" UPDATED_BY="SADMIN" CREATED="06/19/2004 14:58:37" CREATED_BY="SADMIN" EXT_REC_TABLES="S_APPL_WT_IT_RX"&gt;</w:t>
              <w:br/>
              <w:tab/>
              <w:tab/>
              <w:tab/>
              <w:tab/>
              <w:t>&lt;/APPLET_WEB_TEMPLATE_ITEM&gt;</w:t>
              <w:br/>
              <w:tab/>
              <w:tab/>
              <w:tab/>
              <w:tab/>
              <w:t>&lt;APPLET_WEB_TEMPLATE_ITEM COLUMN_SPAN="33" CONTROL="InvalidCombinationErrorFlag" GRID_PROPERTY="FormattedLabel" INACTIVE="N" ITEM_IDENTIFIER="11066" MARKUP_LANGUAGE="HTML" MODE="More" NAME="InvalidCombinationErrorFlagLabel" ROW_SPAN="3" TYPE="Control" UPDATED="06/19/2004 14:58:37" UPDATED_BY="SADMIN" CREATED="06/19/2004 14:58:37" CREATED_BY="SADMIN"&gt;</w:t>
              <w:br/>
              <w:tab/>
              <w:tab/>
              <w:tab/>
              <w:tab/>
              <w:t>&lt;/APPLET_WEB_TEMPLATE_ITEM&gt;</w:t>
              <w:br/>
              <w:tab/>
              <w:tab/>
              <w:tab/>
              <w:tab/>
              <w:t>&lt;APPLET_WEB_TEMPLATE_ITEM COLUMN_SPAN="15" CONTROL="MatrixName" GRID_PROPERTY="FormattedHtml" INACTIVE="N" ITEM_IDENTIFIER="2018" MARKUP_LANGUAGE="HTML" NAME="MatrixName" ROW_SPAN="3" TMPL_ITEM_HOLDER_NAME="SiebControl_2_18" TYPE="Control" UPDATED="11/04/2016 14:19:57" UPDATED_BY="SADMIN" CREATED="04/25/2004 07:04:46" CREATED_BY="SADMIN" EXT_REC_TABLES="S_APPL_WT_IT_RX"&gt;</w:t>
              <w:br/>
              <w:tab/>
              <w:tab/>
              <w:tab/>
              <w:tab/>
              <w:t>&lt;/APPLET_WEB_TEMPLATE_ITEM&gt;</w:t>
              <w:br/>
              <w:tab/>
              <w:tab/>
              <w:tab/>
              <w:tab/>
              <w:t>&lt;APPLET_WEB_TEMPLATE_ITEM COLUMN_SPAN="15" CONTROL="MatrixName" GRID_PROPERTY="FormattedLabel" INACTIVE="N" ITEM_IDENTIFIER="2003" MARKUP_LANGUAGE="HTML" NAME="MatrixNameLabel" ROW_SPAN="3" TYPE="Control" UPDATED="04/25/2004 07:04:46" UPDATED_BY="SADMIN" CREATED="04/25/2004 07:04:46" CREATED_BY="SADMIN"&gt;</w:t>
              <w:br/>
              <w:tab/>
              <w:tab/>
              <w:tab/>
              <w:tab/>
              <w:t>&lt;/APPLET_WEB_TEMPLATE_ITEM&gt;</w:t>
              <w:br/>
              <w:tab/>
              <w:tab/>
              <w:tab/>
              <w:tab/>
              <w:t>&lt;APPLET_WEB_TEMPLATE_ITEM COLUMN_SPAN="15" CONTROL="MatrixType" GRID_PROPERTY="FormattedHtml" INACTIVE="N" ITEM_IDENTIFIER="2050" MARKUP_LANGUAGE="HTML" NAME="MatrixType" ROW_SPAN="3" TMPL_ITEM_HOLDER_NAME="SiebControl_2_50" TYPE="Control" UPDATED="11/04/2016 14:19:57" UPDATED_BY="SADMIN" CREATED="04/25/2004 07:04:46" CREATED_BY="SADMIN" EXT_REC_TABLES="S_APPL_WT_IT_RX"&gt;</w:t>
              <w:br/>
              <w:tab/>
              <w:tab/>
              <w:tab/>
              <w:tab/>
              <w:t>&lt;/APPLET_WEB_TEMPLATE_ITEM&gt;</w:t>
              <w:br/>
              <w:tab/>
              <w:tab/>
              <w:tab/>
              <w:tab/>
              <w:t>&lt;APPLET_WEB_TEMPLATE_ITEM COLUMN_SPAN="15" CONTROL="MatrixType" GRID_PROPERTY="FormattedLabel" INACTIVE="N" ITEM_IDENTIFIER="2035" MARKUP_LANGUAGE="HTML" NAME="MatrixTypeLabel" ROW_SPAN="3" TYPE="Control" UPDATED="04/25/2004 07:04:46" UPDATED_BY="SADMIN" CREATED="04/25/2004 07:04:46" CREATED_BY="SADMIN"&gt;</w:t>
              <w:br/>
              <w:tab/>
              <w:tab/>
              <w:tab/>
              <w:tab/>
              <w:t>&lt;/APPLET_WEB_TEMPLATE_ITEM&gt;</w:t>
              <w:br/>
              <w:tab/>
              <w:tab/>
              <w:tab/>
              <w:tab/>
              <w:t>&lt;APPLET_WEB_TEMPLATE_ITEM CONTROL="MenuControl" EXTENSION_FLAG="Y" ITEM_IDENTIFIER="99997" NAME="MenuControl" TMPL_ITEM_HOLDER_NAME="SiebControl_99997" TYPE="Control" UPDATED="11/04/2016 14:19:57" UPDATED_BY="SADMIN" CREATED="11/04/2016 14:19:57" CREATED_BY="SADMIN" EXT_REC_TABLES="S_APPL_WT_IT_RX"&gt;</w:t>
              <w:br/>
              <w:tab/>
              <w:tab/>
              <w:tab/>
              <w:tab/>
              <w:t>&lt;/APPLET_WEB_TEMPLATE_ITEM&gt;</w:t>
              <w:br/>
              <w:tab/>
              <w:tab/>
              <w:tab/>
              <w:tab/>
              <w:t>&lt;APPLET_WEB_TEMPLATE_ITEM CONTROL="NameTitle" INACTIVE="N" ITEM_IDENTIFIER="90" MARKUP_LANGUAGE="HTML" NAME="NameTitle" TMPL_ITEM_HOLDER_NAME="SiebControl_90" TYPE="Control" UPDATED="11/04/2016 14:19:57" UPDATED_BY="SADMIN" CREATED="11/06/2004 22:18:12"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14:19:57" UPDATED_BY="SADMIN" CREATED="04/25/2004 07:04:46"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14:19:57" UPDATED_BY="SADMIN" CREATED="04/25/2004 07:04:46"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14:19:57" UPDATED_BY="SADMIN" CREATED="04/25/2004 07:04:46"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14:19:57" UPDATED_BY="SADMIN" CREATED="11/04/2016 14:19:57"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14:19:57" UPDATED_BY="SADMIN" CREATED="04/25/2004 07:04:46"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14:19:57" UPDATED_BY="SADMIN" CREATED="04/25/2004 07:04:46"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14:19:57" UPDATED_BY="SADMIN" CREATED="04/25/2004 07:04:46"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14:19:57" UPDATED_BY="SADMIN" CREATED="04/25/2004 07:04:46"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All Messaging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CREATED="12/14/2000 18:44:37" CREATED_BY="SADMIN" EXT_REC_TABLES="S_APPL_WTMPL_RX"&gt;</w:t>
              <w:br/>
              <w:tab/>
              <w:tab/>
              <w:tab/>
              <w:tab/>
              <w:t>&lt;APPLET_WEB_TEMPLATE_ITEM CONTROL="Applet_Title" EXTENSION_FLAG="Y" ITEM_IDENTIFIER="99929" NAME="Applet_Title" TMPL_ITEM_HOLDER_NAME="SiebControl_99929" TYPE="Control" UPDATED="11/04/2016 12:20:54" UPDATED_BY="SADMIN" CREATED="11/04/2016 12:20:54" CREATED_BY="SADMIN" EXT_REC_TABLES="S_APPL_WT_IT_RX"&gt;</w:t>
              <w:br/>
              <w:tab/>
              <w:tab/>
              <w:tab/>
              <w:tab/>
              <w:t>&lt;/APPLET_WEB_TEMPLATE_ITEM&gt;</w:t>
              <w:br/>
              <w:tab/>
              <w:tab/>
              <w:tab/>
              <w:tab/>
              <w:t>&lt;APPLET_WEB_TEMPLATE_ITEM CONTROL="Contact First Name" INACTIVE="N" ITEM_IDENTIFIER="503" MARKUP_LANGUAGE="HTML" NAME="Contact First Name" TMPL_ITEM_HOLDER_NAME="SiebControl_503" TYPE="List Item" UPDATED="11/04/2016 12:20:54" UPDATED_BY="SADMIN" CREATED="12/14/2000 18:44:37" CREATED_BY="SADMIN" EXT_REC_TABLES="S_APPL_WT_IT_RX"&gt;</w:t>
              <w:br/>
              <w:tab/>
              <w:tab/>
              <w:tab/>
              <w:tab/>
              <w:t>&lt;/APPLET_WEB_TEMPLATE_ITEM&gt;</w:t>
              <w:br/>
              <w:tab/>
              <w:tab/>
              <w:tab/>
              <w:tab/>
              <w:t>&lt;APPLET_WEB_TEMPLATE_ITEM CONTROL="Contact Last Name" INACTIVE="N" ITEM_IDENTIFIER="502" MARKUP_LANGUAGE="HTML" NAME="Contact Last Name" TMPL_ITEM_HOLDER_NAME="SiebControl_502" TYPE="List Item" UPDATED="11/04/2016 12:20:54" UPDATED_BY="SADMIN" CREATED="12/14/2000 18:44:37" CREATED_BY="SADMIN" EXT_REC_TABLES="S_APPL_WT_IT_RX"&gt;</w:t>
              <w:br/>
              <w:tab/>
              <w:tab/>
              <w:tab/>
              <w:tab/>
              <w:t>&lt;/APPLET_WEB_TEMPLATE_ITEM&gt;</w:t>
              <w:br/>
              <w:tab/>
              <w:tab/>
              <w:tab/>
              <w:tab/>
              <w:t>&lt;APPLET_WEB_TEMPLATE_ITEM CONTROL="Contact Phone" INACTIVE="N" ITEM_IDENTIFIER="504" MARKUP_LANGUAGE="HTML" NAME="Contact Phone" TMPL_ITEM_HOLDER_NAME="SiebControl_504" TYPE="List Item" UPDATED="11/04/2016 12:20:54" UPDATED_BY="SADMIN" CREATED="12/14/2000 18:44:38" CREATED_BY="SADMIN" EXT_REC_TABLES="S_APPL_WT_IT_RX"&gt;</w:t>
              <w:br/>
              <w:tab/>
              <w:tab/>
              <w:tab/>
              <w:tab/>
              <w:t>&lt;/APPLET_WEB_TEMPLATE_ITEM&gt;</w:t>
              <w:br/>
              <w:tab/>
              <w:tab/>
              <w:tab/>
              <w:tab/>
              <w:t>&lt;APPLET_WEB_TEMPLATE_ITEM CONTROL="Created By" INACTIVE="N" ITEM_IDENTIFIER="509" MARKUP_LANGUAGE="HTML" NAME="Created By" TMPL_ITEM_HOLDER_NAME="SiebControl_509" TYPE="List Item" UPDATED="11/04/2016 12:20:54" UPDATED_BY="SADMIN" CREATED="06/05/2003 02:50:48" CREATED_BY="SADMIN" EXT_REC_TABLES="S_APPL_WT_IT_RX"&gt;</w:t>
              <w:br/>
              <w:tab/>
              <w:tab/>
              <w:tab/>
              <w:tab/>
              <w:t>&lt;/APPLET_WEB_TEMPLATE_ITEM&gt;</w:t>
              <w:br/>
              <w:tab/>
              <w:tab/>
              <w:tab/>
              <w:tab/>
              <w:t>&lt;APPLET_WEB_TEMPLATE_ITEM CONTROL="Creation Time" INACTIVE="N" ITEM_IDENTIFIER="501" MARKUP_LANGUAGE="HTML" NAME="Creation Time" TMPL_ITEM_HOLDER_NAME="SiebControl_501" TYPE="List Item" UPDATED="11/04/2016 12:20:54" UPDATED_BY="SADMIN" CREATED="12/14/2000 18:44:38"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12:20:54" UPDATED_BY="SADMIN" CREATED="06/06/2001 15:08:29" CREATED_BY="SADMIN" EXT_REC_TABLES="S_APPL_WT_IT_RX"&gt;</w:t>
              <w:br/>
              <w:tab/>
              <w:tab/>
              <w:tab/>
              <w:tab/>
              <w:t>&lt;/APPLET_WEB_TEMPLATE_ITEM&gt;</w:t>
              <w:br/>
              <w:tab/>
              <w:tab/>
              <w:tab/>
              <w:tab/>
              <w:t>&lt;APPLET_WEB_TEMPLATE_ITEM CONTROL="GotoNextSet" INACTIVE="N" ITEM_IDENTIFIER="123" MARKUP_LANGUAGE="HTML" NAME="GotoNextSet" TYPE="Control" UPDATED="06/05/2003 10:38:02" UPDATED_BY="SADMIN" CREATED="12/14/2000 18:44:38" CREATED_BY="SADMIN"&gt;</w:t>
              <w:br/>
              <w:tab/>
              <w:tab/>
              <w:tab/>
              <w:tab/>
              <w:t>&lt;/APPLET_WEB_TEMPLATE_ITEM&gt;</w:t>
              <w:br/>
              <w:tab/>
              <w:tab/>
              <w:tab/>
              <w:tab/>
              <w:t>&lt;APPLET_WEB_TEMPLATE_ITEM CONTROL="GotoPreviousSet" INACTIVE="N" ITEM_IDENTIFIER="122" MARKUP_LANGUAGE="HTML" NAME="GotoPreviousSet" TYPE="Control" UPDATED="06/05/2003 10:38:02" UPDATED_BY="SADMIN" CREATED="12/14/2000 18:44:38" CREATED_BY="SADMIN"&gt;</w:t>
              <w:br/>
              <w:tab/>
              <w:tab/>
              <w:tab/>
              <w:tab/>
              <w:t>&lt;/APPLET_WEB_TEMPLATE_ITEM&gt;</w:t>
              <w:br/>
              <w:tab/>
              <w:tab/>
              <w:tab/>
              <w:tab/>
              <w:t>&lt;APPLET_WEB_TEMPLATE_ITEM CONTROL="ListControl" EXTENSION_FLAG="Y" ITEM_IDENTIFIER="99998" NAME="ListControl" TMPL_ITEM_HOLDER_NAME="SiebControl_99998" TYPE="Control" UPDATED="11/04/2016 12:20:54" UPDATED_BY="SADMIN" CREATED="11/04/2016 12:20:54"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12:20:54" UPDATED_BY="SADMIN" CREATED="11/04/2016 12:20:54" CREATED_BY="SADMIN" EXT_REC_TABLES="S_APPL_WT_IT_RX"&gt;</w:t>
              <w:br/>
              <w:tab/>
              <w:tab/>
              <w:tab/>
              <w:tab/>
              <w:t>&lt;/APPLET_WEB_TEMPLATE_ITEM&gt;</w:t>
              <w:br/>
              <w:tab/>
              <w:tab/>
              <w:tab/>
              <w:tab/>
              <w:t>&lt;APPLET_WEB_TEMPLATE_ITEM CONTROL="Message Status CD" INACTIVE="N" ITEM_IDENTIFIER="506" MARKUP_LANGUAGE="HTML" NAME="Message Status CD" TMPL_ITEM_HOLDER_NAME="SiebControl_506" TYPE="List Item" UPDATED="11/04/2016 12:20:54" UPDATED_BY="SADMIN" CREATED="12/14/2000 18:44:38" CREATED_BY="SADMIN" EXT_REC_TABLES="S_APPL_WT_IT_RX"&gt;</w:t>
              <w:br/>
              <w:tab/>
              <w:tab/>
              <w:tab/>
              <w:tab/>
              <w:t>&lt;/APPLET_WEB_TEMPLATE_ITEM&gt;</w:t>
              <w:br/>
              <w:tab/>
              <w:tab/>
              <w:tab/>
              <w:tab/>
              <w:t>&lt;APPLET_WEB_TEMPLATE_ITEM CONTROL="Message Text" INACTIVE="N" ITEM_IDENTIFIER="508" MARKUP_LANGUAGE="HTML" NAME="Message Text" TMPL_ITEM_HOLDER_NAME="SiebControl_508" TYPE="List Item" UPDATED="11/04/2016 12:20:54" UPDATED_BY="SADMIN" CREATED="12/14/2000 18:44:38"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12:20:54" UPDATED_BY="SADMIN" CREATED="12/14/2000 18:44:38"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12:20:54"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12:20:54" UPDATED_BY="SADMIN" CREATED="12/14/2000 18:44:38" CREATED_BY="SADMIN" EXT_REC_TABLES="S_APPL_WT_IT_RX"&gt;</w:t>
              <w:br/>
              <w:tab/>
              <w:tab/>
              <w:tab/>
              <w:tab/>
              <w:t>&lt;/APPLET_WEB_TEMPLATE_ITEM&gt;</w:t>
              <w:br/>
              <w:tab/>
              <w:tab/>
              <w:tab/>
              <w:tab/>
              <w:t>&lt;APPLET_WEB_TEMPLATE_ITEM CONTROL="Priority" INACTIVE="N" ITEM_IDENTIFIER="507" MARKUP_LANGUAGE="HTML" NAME="Priority" TMPL_ITEM_HOLDER_NAME="SiebControl_507" TYPE="List Item" UPDATED="11/04/2016 12:20:54" UPDATED_BY="SADMIN" CREATED="12/14/2000 18:44:39" CREATED_BY="SADMIN" EXT_REC_TABLES="S_APPL_WT_IT_RX"&gt;</w:t>
              <w:br/>
              <w:tab/>
              <w:tab/>
              <w:tab/>
              <w:tab/>
              <w:t>&lt;/APPLET_WEB_TEMPLATE_ITEM&gt;</w:t>
              <w:br/>
              <w:tab/>
              <w:tab/>
              <w:tab/>
              <w:tab/>
              <w:t>&lt;APPLET_WEB_TEMPLATE_ITEM CONTROL="Private Flag" INACTIVE="N" ITEM_IDENTIFIER="510" MARKUP_LANGUAGE="HTML" NAME="Private Flag" TMPL_ITEM_HOLDER_NAME="SiebControl_510" TYPE="List Item" UPDATED="11/04/2016 12:20:54" UPDATED_BY="SADMIN" CREATED="06/05/2003 02:50:48"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12:20:54" UPDATED_BY="SADMIN" CREATED="12/23/2002 21:29:22"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12:20:54"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12:20:54"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12:20:54" UPDATED_BY="SADMIN" CREATED="11/04/2016 12:20:54" CREATED_BY="SADMIN" EXT_REC_TABLES="S_APPL_WT_IT_RX"&gt;</w:t>
              <w:br/>
              <w:tab/>
              <w:tab/>
              <w:tab/>
              <w:tab/>
              <w:t>&lt;/APPLET_WEB_TEMPLATE_ITEM&gt;</w:t>
              <w:br/>
              <w:tab/>
              <w:tab/>
              <w:tab/>
              <w:tab/>
              <w:t>&lt;APPLET_WEB_TEMPLATE_ITEM CONTROL="Recipient Login" INACTIVE="N" ITEM_IDENTIFIER="505" MARKUP_LANGUAGE="HTML" NAME="Recipient Login" TMPL_ITEM_HOLDER_NAME="SiebControl_505" TYPE="List Item" UPDATED="11/04/2016 12:20:54" UPDATED_BY="SADMIN" CREATED="07/06/2001 22:03:29" CREATED_BY="SADMIN" EXT_REC_TABLES="S_APPL_WT_IT_RX"&gt;</w:t>
              <w:br/>
              <w:tab/>
              <w:tab/>
              <w:tab/>
              <w:tab/>
              <w:t>&lt;/APPLET_WEB_TEMPLATE_ITEM&gt;</w:t>
              <w:br/>
              <w:tab/>
              <w:tab/>
              <w:tab/>
              <w:tab/>
              <w:t>&lt;APPLET_WEB_TEMPLATE_ITEM CONTROL="SaveEditRecord" INACTIVE="N" ITEM_IDENTIFIER="146" MARKUP_LANGUAGE="HTML" NAME="SaveEditRecord" TMPL_ITEM_HOLDER_NAME="SiebControl_146" TYPE="Control" UPDATED="11/04/2016 12:20:54" UPDATED_BY="SADMIN" CREATED="12/21/2000 20:10:04"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12:20:54" UPDATED_BY="SADMIN" CREATED="11/04/2016 12:20:54"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CREATED="12/27/2000 06:54:19" CREATED_BY="SADMIN" EXT_REC_TABLES="S_APPL_WTMPL_RX"&gt;</w:t>
              <w:br/>
              <w:tab/>
              <w:tab/>
              <w:tab/>
              <w:tab/>
              <w:t>&lt;APPLET_WEB_TEMPLATE_ITEM CONTROL="Account Name" INACTIVE="N" ITEM_IDENTIFIER="2301" MARKUP_LANGUAGE="HTML" NAME="Account Name" TMPL_ITEM_HOLDER_NAME="SiebControl_2301" TYPE="List Item" UPDATED="11/04/2016 12:20:55" UPDATED_BY="SADMIN" CREATED="12/27/2000 06:54:20" CREATED_BY="SADMIN" EXT_REC_TABLES="S_APPL_WT_IT_RX"&gt;</w:t>
              <w:br/>
              <w:tab/>
              <w:tab/>
              <w:tab/>
              <w:tab/>
              <w:t>&lt;/APPLET_WEB_TEMPLATE_ITEM&gt;</w:t>
              <w:br/>
              <w:tab/>
              <w:tab/>
              <w:tab/>
              <w:tab/>
              <w:t>&lt;APPLET_WEB_TEMPLATE_ITEM CONTROL="Alert Type CD" INACTIVE="N" ITEM_IDENTIFIER="2801" MARKUP_LANGUAGE="HTML" NAME="Alert Type CD" TMPL_ITEM_HOLDER_NAME="SiebControl_2801" TYPE="List Item" UPDATED="11/04/2016 12:20:55" UPDATED_BY="SADMIN" CREATED="12/27/2000 11:33:01"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12:20:55" UPDATED_BY="SADMIN" CREATED="11/04/2016 12:20:55" CREATED_BY="SADMIN" EXT_REC_TABLES="S_APPL_WT_IT_RX"&gt;</w:t>
              <w:br/>
              <w:tab/>
              <w:tab/>
              <w:tab/>
              <w:tab/>
              <w:t>&lt;/APPLET_WEB_TEMPLATE_ITEM&gt;</w:t>
              <w:br/>
              <w:tab/>
              <w:tab/>
              <w:tab/>
              <w:tab/>
              <w:t>&lt;APPLET_WEB_TEMPLATE_ITEM CONTROL="Comments" INACTIVE="N" ITEM_IDENTIFIER="2812" MARKUP_LANGUAGE="HTML" NAME="Comments" TYPE="List Item" UPDATED="06/05/2003 10:38:03" UPDATED_BY="SADMIN" CREATED="12/27/2000 06:54:20" CREATED_BY="SADMIN"&gt;</w:t>
              <w:br/>
              <w:tab/>
              <w:tab/>
              <w:tab/>
              <w:tab/>
              <w:t>&lt;/APPLET_WEB_TEMPLATE_ITEM&gt;</w:t>
              <w:br/>
              <w:tab/>
              <w:tab/>
              <w:tab/>
              <w:tab/>
              <w:t>&lt;APPLET_WEB_TEMPLATE_ITEM CONTROL="Comments" INACTIVE="N" ITEM_IDENTIFIER="2311" MARKUP_LANGUAGE="HTML" NAME="Comments2" TMPL_ITEM_HOLDER_NAME="SiebControl_2311" TYPE="List Item" UPDATED="11/04/2016 12:20:55" UPDATED_BY="SADMIN" CREATED="12/27/2000 06:54:20" CREATED_BY="SADMIN" EXT_REC_TABLES="S_APPL_WT_IT_RX"&gt;</w:t>
              <w:br/>
              <w:tab/>
              <w:tab/>
              <w:tab/>
              <w:tab/>
              <w:t>&lt;/APPLET_WEB_TEMPLATE_ITEM&gt;</w:t>
              <w:br/>
              <w:tab/>
              <w:tab/>
              <w:tab/>
              <w:tab/>
              <w:t>&lt;APPLET_WEB_TEMPLATE_ITEM CONTROL="Contact Cell Phone" INACTIVE="N" ITEM_IDENTIFIER="1803" MARKUP_LANGUAGE="HTML" NAME="Contact Cell Phone" TMPL_ITEM_HOLDER_NAME="SiebControl_1803" TYPE="List Item" UPDATED="11/04/2016 12:20:55" UPDATED_BY="SADMIN" CREATED="01/04/2001 08:40:28" CREATED_BY="SADMIN" EXT_REC_TABLES="S_APPL_WT_IT_RX"&gt;</w:t>
              <w:br/>
              <w:tab/>
              <w:tab/>
              <w:tab/>
              <w:tab/>
              <w:t>&lt;/APPLET_WEB_TEMPLATE_ITEM&gt;</w:t>
              <w:br/>
              <w:tab/>
              <w:tab/>
              <w:tab/>
              <w:tab/>
              <w:t>&lt;APPLET_WEB_TEMPLATE_ITEM CONTROL="Contact First Name" INACTIVE="N" ITEM_IDENTIFIER="1802" MARKUP_LANGUAGE="HTML" NAME="Contact First Name" TMPL_ITEM_HOLDER_NAME="SiebControl_1802" TYPE="List Item" UPDATED="11/04/2016 12:20:55" UPDATED_BY="SADMIN" CREATED="12/27/2000 06:54:20" CREATED_BY="SADMIN" EXT_REC_TABLES="S_APPL_WT_IT_RX"&gt;</w:t>
              <w:br/>
              <w:tab/>
              <w:tab/>
              <w:tab/>
              <w:tab/>
              <w:t>&lt;/APPLET_WEB_TEMPLATE_ITEM&gt;</w:t>
              <w:br/>
              <w:tab/>
              <w:tab/>
              <w:tab/>
              <w:tab/>
              <w:t>&lt;APPLET_WEB_TEMPLATE_ITEM CONTROL="Contact Last Name" INACTIVE="N" ITEM_IDENTIFIER="1302" MARKUP_LANGUAGE="HTML" NAME="Contact Last Name" TMPL_ITEM_HOLDER_NAME="SiebControl_1302" TYPE="List Item" UPDATED="11/04/2016 12:20:55" UPDATED_BY="SADMIN" CREATED="12/27/2000 06:54:20" CREATED_BY="SADMIN" EXT_REC_TABLES="S_APPL_WT_IT_RX"&gt;</w:t>
              <w:br/>
              <w:tab/>
              <w:tab/>
              <w:tab/>
              <w:tab/>
              <w:t>&lt;/APPLET_WEB_TEMPLATE_ITEM&gt;</w:t>
              <w:br/>
              <w:tab/>
              <w:tab/>
              <w:tab/>
              <w:tab/>
              <w:t>&lt;APPLET_WEB_TEMPLATE_ITEM CONTROL="Contact Phone" INACTIVE="N" ITEM_IDENTIFIER="1303" MARKUP_LANGUAGE="HTML" NAME="Contact Phone" TMPL_ITEM_HOLDER_NAME="SiebControl_1303" TYPE="List Item" UPDATED="11/04/2016 12:20:55" UPDATED_BY="SADMIN" CREATED="12/27/2000 06:54:20" CREATED_BY="SADMIN" EXT_REC_TABLES="S_APPL_WT_IT_RX"&gt;</w:t>
              <w:br/>
              <w:tab/>
              <w:tab/>
              <w:tab/>
              <w:tab/>
              <w:t>&lt;/APPLET_WEB_TEMPLATE_ITEM&gt;</w:t>
              <w:br/>
              <w:tab/>
              <w:tab/>
              <w:tab/>
              <w:tab/>
              <w:t>&lt;APPLET_WEB_TEMPLATE_ITEM CONTROL="Creation Time" INACTIVE="N" ITEM_IDENTIFIER="1301" MARKUP_LANGUAGE="HTML" NAME="Creation Time" TMPL_ITEM_HOLDER_NAME="SiebControl_1301" TYPE="List Item" UPDATED="11/04/2016 12:20:55" UPDATED_BY="SADMIN" CREATED="12/27/2000 06:54:20"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12:20:55" UPDATED_BY="SADMIN" CREATED="04/07/2001 00:02:44"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12:20:55" UPDATED_BY="SADMIN" CREATED="11/04/2016 12:20:55" CREATED_BY="SADMIN" EXT_REC_TABLES="S_APPL_WT_IT_RX"&gt;</w:t>
              <w:br/>
              <w:tab/>
              <w:tab/>
              <w:tab/>
              <w:tab/>
              <w:t>&lt;/APPLET_WEB_TEMPLATE_ITEM&gt;</w:t>
              <w:br/>
              <w:tab/>
              <w:tab/>
              <w:tab/>
              <w:tab/>
              <w:t>&lt;APPLET_WEB_TEMPLATE_ITEM CONTROL="Message Text" INACTIVE="N" ITEM_IDENTIFIER="1311" MARKUP_LANGUAGE="HTML" NAME="Message Text" TMPL_ITEM_HOLDER_NAME="SiebControl_1311" TYPE="List Item" UPDATED="11/04/2016 12:20:55" UPDATED_BY="SADMIN" CREATED="12/27/2000 06:54:21" CREATED_BY="SADMIN" EXT_REC_TABLES="S_APPL_WT_IT_RX"&gt;</w:t>
              <w:br/>
              <w:tab/>
              <w:tab/>
              <w:tab/>
              <w:tab/>
              <w:t>&lt;/APPLET_WEB_TEMPLATE_ITEM&gt;</w:t>
              <w:br/>
              <w:tab/>
              <w:tab/>
              <w:tab/>
              <w:tab/>
              <w:t>&lt;APPLET_WEB_TEMPLATE_ITEM CONTROL="Opportunity" INACTIVE="N" ITEM_IDENTIFIER="2302" MARKUP_LANGUAGE="HTML" NAME="Opportunity" TMPL_ITEM_HOLDER_NAME="SiebControl_2302" TYPE="List Item" UPDATED="11/04/2016 12:20:55" UPDATED_BY="SADMIN" CREATED="12/27/2000 06:54:21" CREATED_BY="SADMIN" EXT_REC_TABLES="S_APPL_WT_IT_RX"&gt;</w:t>
              <w:br/>
              <w:tab/>
              <w:tab/>
              <w:tab/>
              <w:tab/>
              <w:t>&lt;/APPLET_WEB_TEMPLATE_ITEM&gt;</w:t>
              <w:br/>
              <w:tab/>
              <w:tab/>
              <w:tab/>
              <w:tab/>
              <w:t>&lt;APPLET_WEB_TEMPLATE_ITEM CONTROL="Priority" INACTIVE="N" ITEM_IDENTIFIER="2802" MARKUP_LANGUAGE="HTML" NAME="Priority" TMPL_ITEM_HOLDER_NAME="SiebControl_2802" TYPE="List Item" UPDATED="11/04/2016 12:20:55" UPDATED_BY="SADMIN" CREATED="12/27/2000 06:54:21" CREATED_BY="SADMIN" EXT_REC_TABLES="S_APPL_WT_IT_RX"&gt;</w:t>
              <w:br/>
              <w:tab/>
              <w:tab/>
              <w:tab/>
              <w:tab/>
              <w:t>&lt;/APPLET_WEB_TEMPLATE_ITEM&gt;</w:t>
              <w:br/>
              <w:tab/>
              <w:tab/>
              <w:tab/>
              <w:tab/>
              <w:t>&lt;APPLET_WEB_TEMPLATE_ITEM CONTROL="Private Flag" INACTIVE="N" ITEM_IDENTIFIER="2803" MARKUP_LANGUAGE="HTML" NAME="Private Flag" TMPL_ITEM_HOLDER_NAME="SiebControl_2803" TYPE="List Item" UPDATED="11/04/2016 12:20:55" UPDATED_BY="SADMIN" CREATED="12/27/2000 06:54:21"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12:20:55" UPDATED_BY="SADMIN" CREATED="12/23/2002 21:29:22"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12:20:55" UPDATED_BY="SADMIN" CREATED="11/04/2016 12:20:55" CREATED_BY="SADMIN" EXT_REC_TABLES="S_APPL_WT_IT_RX"&gt;</w:t>
              <w:br/>
              <w:tab/>
              <w:tab/>
              <w:tab/>
              <w:tab/>
              <w:t>&lt;/APPLET_WEB_TEMPLATE_ITEM&gt;</w:t>
              <w:br/>
              <w:tab/>
              <w:tab/>
              <w:tab/>
              <w:tab/>
              <w:t>&lt;APPLET_WEB_TEMPLATE_ITEM CONTROL="Recipient Login" INACTIVE="N" ITEM_IDENTIFIER="1801" MARKUP_LANGUAGE="HTML" NAME="Recipient Login" TMPL_ITEM_HOLDER_NAME="SiebControl_1801" TYPE="List Item" UPDATED="11/04/2016 12:20:55" UPDATED_BY="SADMIN" CREATED="12/27/2000 06:54:21" CREATED_BY="SADMIN" EXT_REC_TABLES="S_APPL_WT_IT_RX"&gt;</w:t>
              <w:br/>
              <w:tab/>
              <w:tab/>
              <w:tab/>
              <w:tab/>
              <w:t>&lt;/APPLET_WEB_TEMPLATE_ITEM&gt;</w:t>
              <w:br/>
              <w:tab/>
              <w:tab/>
              <w:tab/>
              <w:tab/>
              <w:t>&lt;APPLET_WEB_TEMPLATE_ITEM CONTROL="SR Number" INACTIVE="N" ITEM_IDENTIFIER="2303" MARKUP_LANGUAGE="HTML" NAME="SR Number" TMPL_ITEM_HOLDER_NAME="SiebControl_2303" TYPE="List Item" UPDATED="11/04/2016 12:20:55" UPDATED_BY="SADMIN" CREATED="12/27/2000 06:54:21"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12:20:55" UPDATED_BY="SADMIN" CREATED="11/04/2016 12:20:55"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12:20:55" UPDATED_BY="SADMIN" CREATED="04/07/2001 00:02:44"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12:20:55" UPDATED_BY="SADMIN" CREATED="12/27/2000 06:54:22"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12:20:55" UPDATED_BY="SADMIN" CREATED="12/27/2000 06:54:22"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CREATED="12/14/2000 18:44:40" CREATED_BY="SADMIN" EXT_REC_TABLES="S_APPL_WTMPL_RX"&gt;</w:t>
              <w:br/>
              <w:tab/>
              <w:tab/>
              <w:tab/>
              <w:tab/>
              <w:t>&lt;APPLET_WEB_TEMPLATE_ITEM COMMENTS="Global UI Change 6: display list of columns" CONTROL="Account Name" INACTIVE="N" ITEM_IDENTIFIER="512" MARKUP_LANGUAGE="HTML" NAME="Account Name" TMPL_ITEM_HOLDER_NAME="SiebControl_512" TYPE="List Item" UPDATED="11/04/2016 12:20:55" UPDATED_BY="SADMIN" CREATED="05/10/2001 18:10:43" CREATED_BY="SADMIN" EXT_REC_TABLES="S_APPL_WT_IT_RX"&gt;</w:t>
              <w:br/>
              <w:tab/>
              <w:tab/>
              <w:tab/>
              <w:tab/>
              <w:t>&lt;/APPLET_WEB_TEMPLATE_ITEM&gt;</w:t>
              <w:br/>
              <w:tab/>
              <w:tab/>
              <w:tab/>
              <w:tab/>
              <w:t>&lt;APPLET_WEB_TEMPLATE_ITEM COMMENTS="Global UI Change 6: display list of columns" CONTROL="Alert Type CD" INACTIVE="N" ITEM_IDENTIFIER="520" MARKUP_LANGUAGE="HTML" NAME="Alert Type CD" TMPL_ITEM_HOLDER_NAME="SiebControl_520" TYPE="List Item" UPDATED="11/04/2016 12:20:55" UPDATED_BY="SADMIN" CREATED="05/10/2001 18:10:42"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12:20:55" UPDATED_BY="SADMIN" CREATED="11/04/2016 12:20:55" CREATED_BY="SADMIN" EXT_REC_TABLES="S_APPL_WT_IT_RX"&gt;</w:t>
              <w:br/>
              <w:tab/>
              <w:tab/>
              <w:tab/>
              <w:tab/>
              <w:t>&lt;/APPLET_WEB_TEMPLATE_ITEM&gt;</w:t>
              <w:br/>
              <w:tab/>
              <w:tab/>
              <w:tab/>
              <w:tab/>
              <w:t>&lt;APPLET_WEB_TEMPLATE_ITEM COMMENTS="Global UI Change 6: display list of columns" CONTROL="Comments" INACTIVE="N" ITEM_IDENTIFIER="509" MARKUP_LANGUAGE="HTML" NAME="Comments" TMPL_ITEM_HOLDER_NAME="SiebControl_509" TYPE="List Item" UPDATED="11/04/2016 12:20:55" UPDATED_BY="SADMIN" CREATED="05/10/2001 18:10:42" CREATED_BY="SADMIN" EXT_REC_TABLES="S_APPL_WT_IT_RX"&gt;</w:t>
              <w:br/>
              <w:tab/>
              <w:tab/>
              <w:tab/>
              <w:tab/>
              <w:t>&lt;/APPLET_WEB_TEMPLATE_ITEM&gt;</w:t>
              <w:br/>
              <w:tab/>
              <w:tab/>
              <w:tab/>
              <w:tab/>
              <w:t>&lt;APPLET_WEB_TEMPLATE_ITEM CONTROL="Contact Cell Phone" INACTIVE="N" ITEM_IDENTIFIER="516" MARKUP_LANGUAGE="HTML" NAME="Contact Cell Phone" TMPL_ITEM_HOLDER_NAME="SiebControl_516" TYPE="List Item" UPDATED="11/04/2016 12:20:55" UPDATED_BY="SADMIN" CREATED="05/10/2001 18:10:43" CREATED_BY="SADMIN" EXT_REC_TABLES="S_APPL_WT_IT_RX"&gt;</w:t>
              <w:br/>
              <w:tab/>
              <w:tab/>
              <w:tab/>
              <w:tab/>
              <w:t>&lt;/APPLET_WEB_TEMPLATE_ITEM&gt;</w:t>
              <w:br/>
              <w:tab/>
              <w:tab/>
              <w:tab/>
              <w:tab/>
              <w:t>&lt;APPLET_WEB_TEMPLATE_ITEM CONTROL="Contact Email Address" INACTIVE="N" ITEM_IDENTIFIER="506" MARKUP_LANGUAGE="HTML" NAME="Contact Email Address" TMPL_ITEM_HOLDER_NAME="SiebControl_506" TYPE="List Item" UPDATED="11/04/2016 12:20:55" UPDATED_BY="SADMIN" CREATED="02/02/2002 17:10:56" CREATED_BY="SADMIN" EXT_REC_TABLES="S_APPL_WT_IT_RX"&gt;</w:t>
              <w:br/>
              <w:tab/>
              <w:tab/>
              <w:tab/>
              <w:tab/>
              <w:t>&lt;/APPLET_WEB_TEMPLATE_ITEM&gt;</w:t>
              <w:br/>
              <w:tab/>
              <w:tab/>
              <w:tab/>
              <w:tab/>
              <w:t>&lt;APPLET_WEB_TEMPLATE_ITEM CONTROL="Contact First Name" INACTIVE="N" ITEM_IDENTIFIER="504" MARKUP_LANGUAGE="HTML" NAME="Contact First Name" TMPL_ITEM_HOLDER_NAME="SiebControl_504" TYPE="List Item" UPDATED="11/04/2016 12:20:55" UPDATED_BY="SADMIN" CREATED="12/14/2000 18:44:40" CREATED_BY="SADMIN" EXT_REC_TABLES="S_APPL_WT_IT_RX"&gt;</w:t>
              <w:br/>
              <w:tab/>
              <w:tab/>
              <w:tab/>
              <w:tab/>
              <w:t>&lt;/APPLET_WEB_TEMPLATE_ITEM&gt;</w:t>
              <w:br/>
              <w:tab/>
              <w:tab/>
              <w:tab/>
              <w:tab/>
              <w:t>&lt;APPLET_WEB_TEMPLATE_ITEM CONTROL="Contact Home Phone" INACTIVE="N" ITEM_IDENTIFIER="514" MARKUP_LANGUAGE="HTML" NAME="Contact Home Phone" TMPL_ITEM_HOLDER_NAME="SiebControl_514" TYPE="List Item" UPDATED="11/04/2016 12:20:55" UPDATED_BY="SADMIN" CREATED="02/02/2002 17:10:56" CREATED_BY="SADMIN" EXT_REC_TABLES="S_APPL_WT_IT_RX"&gt;</w:t>
              <w:br/>
              <w:tab/>
              <w:tab/>
              <w:tab/>
              <w:tab/>
              <w:t>&lt;/APPLET_WEB_TEMPLATE_ITEM&gt;</w:t>
              <w:br/>
              <w:tab/>
              <w:tab/>
              <w:tab/>
              <w:tab/>
              <w:t>&lt;APPLET_WEB_TEMPLATE_ITEM CONTROL="Contact Last Name" INACTIVE="N" ITEM_IDENTIFIER="503" MARKUP_LANGUAGE="HTML" NAME="Contact Last Name" TMPL_ITEM_HOLDER_NAME="SiebControl_503" TYPE="List Item" UPDATED="11/04/2016 12:20:55" UPDATED_BY="SADMIN" CREATED="12/14/2000 18:44:40" CREATED_BY="SADMIN" EXT_REC_TABLES="S_APPL_WT_IT_RX"&gt;</w:t>
              <w:br/>
              <w:tab/>
              <w:tab/>
              <w:tab/>
              <w:tab/>
              <w:t>&lt;/APPLET_WEB_TEMPLATE_ITEM&gt;</w:t>
              <w:br/>
              <w:tab/>
              <w:tab/>
              <w:tab/>
              <w:tab/>
              <w:t>&lt;APPLET_WEB_TEMPLATE_ITEM CONTROL="Contact Phone" INACTIVE="N" ITEM_IDENTIFIER="518" MARKUP_LANGUAGE="HTML" NAME="Contact Phone" TMPL_ITEM_HOLDER_NAME="SiebControl_518" TYPE="List Item" UPDATED="11/04/2016 12:20:55" UPDATED_BY="SADMIN" CREATED="12/14/2000 18:44:40" CREATED_BY="SADMIN" EXT_REC_TABLES="S_APPL_WT_IT_RX"&gt;</w:t>
              <w:br/>
              <w:tab/>
              <w:tab/>
              <w:tab/>
              <w:tab/>
              <w:t>&lt;/APPLET_WEB_TEMPLATE_ITEM&gt;</w:t>
              <w:br/>
              <w:tab/>
              <w:tab/>
              <w:tab/>
              <w:tab/>
              <w:t>&lt;APPLET_WEB_TEMPLATE_ITEM CONTROL="Created By" INACTIVE="N" ITEM_IDENTIFIER="510" MARKUP_LANGUAGE="HTML" NAME="Created By" TMPL_ITEM_HOLDER_NAME="SiebControl_510" TYPE="List Item" UPDATED="11/04/2016 12:20:55" UPDATED_BY="SADMIN" CREATED="06/05/2003 02:50:48" CREATED_BY="SADMIN" EXT_REC_TABLES="S_APPL_WT_IT_RX"&gt;</w:t>
              <w:br/>
              <w:tab/>
              <w:tab/>
              <w:tab/>
              <w:tab/>
              <w:t>&lt;/APPLET_WEB_TEMPLATE_ITEM&gt;</w:t>
              <w:br/>
              <w:tab/>
              <w:tab/>
              <w:tab/>
              <w:tab/>
              <w:t>&lt;APPLET_WEB_TEMPLATE_ITEM CONTROL="Creation Time" INACTIVE="N" ITEM_IDENTIFIER="501" MARKUP_LANGUAGE="HTML" NAME="Creation Time" TMPL_ITEM_HOLDER_NAME="SiebControl_501" TYPE="List Item" UPDATED="11/04/2016 12:20:55" UPDATED_BY="SADMIN" CREATED="12/14/2000 18:44:40"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12:20:55" UPDATED_BY="SADMIN" CREATED="06/05/2003 02:50:48"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12:20:55" UPDATED_BY="SADMIN" CREATED="06/06/2001 15:11:50"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12:20:55"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10:38:06" UPDATED_BY="SADMIN" CREATED="12/14/2000 18:44:40" CREATED_BY="SADMIN"&gt;</w:t>
              <w:br/>
              <w:tab/>
              <w:tab/>
              <w:tab/>
              <w:tab/>
              <w:t>&lt;/APPLET_WEB_TEMPLATE_ITEM&gt;</w:t>
              <w:br/>
              <w:tab/>
              <w:tab/>
              <w:tab/>
              <w:tab/>
              <w:t>&lt;APPLET_WEB_TEMPLATE_ITEM CONTROL="GotoPreviousSet" INACTIVE="N" ITEM_IDENTIFIER="122" MARKUP_LANGUAGE="HTML" NAME="GotoPreviousSet" TYPE="Control" UPDATED="06/05/2003 10:38:06" UPDATED_BY="SADMIN" CREATED="12/14/2000 18:44:41" CREATED_BY="SADMIN"&gt;</w:t>
              <w:br/>
              <w:tab/>
              <w:tab/>
              <w:tab/>
              <w:tab/>
              <w:t>&lt;/APPLET_WEB_TEMPLATE_ITEM&gt;</w:t>
              <w:br/>
              <w:tab/>
              <w:tab/>
              <w:tab/>
              <w:tab/>
              <w:t>&lt;APPLET_WEB_TEMPLATE_ITEM CONTROL="ListControl" EXTENSION_FLAG="Y" ITEM_IDENTIFIER="99998" NAME="ListControl" TMPL_ITEM_HOLDER_NAME="SiebControl_99998" TYPE="Control" UPDATED="11/04/2016 12:20:55" UPDATED_BY="SADMIN" CREATED="11/04/2016 12:20:55"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12:20:55" UPDATED_BY="SADMIN" CREATED="11/04/2016 12:20:55" CREATED_BY="SADMIN" EXT_REC_TABLES="S_APPL_WT_IT_RX"&gt;</w:t>
              <w:br/>
              <w:tab/>
              <w:tab/>
              <w:tab/>
              <w:tab/>
              <w:t>&lt;/APPLET_WEB_TEMPLATE_ITEM&gt;</w:t>
              <w:br/>
              <w:tab/>
              <w:tab/>
              <w:tab/>
              <w:tab/>
              <w:t>&lt;APPLET_WEB_TEMPLATE_ITEM CONTROL="Message Status CD" INACTIVE="N" ITEM_IDENTIFIER="508" MARKUP_LANGUAGE="HTML" NAME="Message Status CD" TMPL_ITEM_HOLDER_NAME="SiebControl_508" TYPE="List Item" UPDATED="11/04/2016 12:20:55" UPDATED_BY="SADMIN" CREATED="12/14/2000 18:44:41" CREATED_BY="SADMIN" EXT_REC_TABLES="S_APPL_WT_IT_RX"&gt;</w:t>
              <w:br/>
              <w:tab/>
              <w:tab/>
              <w:tab/>
              <w:tab/>
              <w:t>&lt;/APPLET_WEB_TEMPLATE_ITEM&gt;</w:t>
              <w:br/>
              <w:tab/>
              <w:tab/>
              <w:tab/>
              <w:tab/>
              <w:t>&lt;APPLET_WEB_TEMPLATE_ITEM CONTROL="Message Text" INACTIVE="N" ITEM_IDENTIFIER="502" MARKUP_LANGUAGE="HTML" NAME="Message Text" TMPL_ITEM_HOLDER_NAME="SiebControl_502" TYPE="List Item" UPDATED="11/04/2016 12:20:55" UPDATED_BY="SADMIN" CREATED="07/25/2001 20:13:27"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12:20:55"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12:20:55" UPDATED_BY="SADMIN" CREATED="06/22/2001 22:30:18" CREATED_BY="SADMIN" EXT_REC_TABLES="S_APPL_WT_IT_RX"&gt;</w:t>
              <w:br/>
              <w:tab/>
              <w:tab/>
              <w:tab/>
              <w:tab/>
              <w:t>&lt;/APPLET_WEB_TEMPLATE_ITEM&gt;</w:t>
              <w:br/>
              <w:tab/>
              <w:tab/>
              <w:tab/>
              <w:tab/>
              <w:t>&lt;APPLET_WEB_TEMPLATE_ITEM COMMENTS="Global UI Change 6: display list of columns" CONTROL="Opportunity" INACTIVE="N" ITEM_IDENTIFIER="513" MARKUP_LANGUAGE="HTML" NAME="Opportunity" TMPL_ITEM_HOLDER_NAME="SiebControl_513" TYPE="List Item" UPDATED="11/04/2016 12:20:55" UPDATED_BY="SADMIN" CREATED="05/10/2001 18:10:43"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12:20:55"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12:20:55" UPDATED_BY="SADMIN" CREATED="12/14/2000 18:44:41" CREATED_BY="SADMIN" EXT_REC_TABLES="S_APPL_WT_IT_RX"&gt;</w:t>
              <w:br/>
              <w:tab/>
              <w:tab/>
              <w:tab/>
              <w:tab/>
              <w:t>&lt;/APPLET_WEB_TEMPLATE_ITEM&gt;</w:t>
              <w:br/>
              <w:tab/>
              <w:tab/>
              <w:tab/>
              <w:tab/>
              <w:t>&lt;APPLET_WEB_TEMPLATE_ITEM CONTROL="Priority" INACTIVE="N" ITEM_IDENTIFIER="517" MARKUP_LANGUAGE="HTML" NAME="Priority" TMPL_ITEM_HOLDER_NAME="SiebControl_517" TYPE="List Item" UPDATED="11/04/2016 12:20:55" UPDATED_BY="SADMIN" CREATED="12/14/2000 18:44:41" CREATED_BY="SADMIN" EXT_REC_TABLES="S_APPL_WT_IT_RX"&gt;</w:t>
              <w:br/>
              <w:tab/>
              <w:tab/>
              <w:tab/>
              <w:tab/>
              <w:t>&lt;/APPLET_WEB_TEMPLATE_ITEM&gt;</w:t>
              <w:br/>
              <w:tab/>
              <w:tab/>
              <w:tab/>
              <w:tab/>
              <w:t>&lt;APPLET_WEB_TEMPLATE_ITEM COMMENTS="Global UI Change 6: display list of columns" CONTROL="Private Flag" INACTIVE="N" ITEM_IDENTIFIER="511" MARKUP_LANGUAGE="HTML" NAME="Private Flag" TMPL_ITEM_HOLDER_NAME="SiebControl_511" TYPE="List Item" UPDATED="11/04/2016 12:20:55" UPDATED_BY="SADMIN" CREATED="05/10/2001 18:10:42"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12:20:55" UPDATED_BY="SADMIN" CREATED="12/23/2002 21:29:22"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12:20:55"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12:20:55"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12:20:55" UPDATED_BY="SADMIN" CREATED="11/04/2016 12:20:55" CREATED_BY="SADMIN" EXT_REC_TABLES="S_APPL_WT_IT_RX"&gt;</w:t>
              <w:br/>
              <w:tab/>
              <w:tab/>
              <w:tab/>
              <w:tab/>
              <w:t>&lt;/APPLET_WEB_TEMPLATE_ITEM&gt;</w:t>
              <w:br/>
              <w:tab/>
              <w:tab/>
              <w:tab/>
              <w:tab/>
              <w:t>&lt;APPLET_WEB_TEMPLATE_ITEM CONTROL="Recipient Login" INACTIVE="N" ITEM_IDENTIFIER="507" MARKUP_LANGUAGE="HTML" NAME="Recipient Login" TMPL_ITEM_HOLDER_NAME="SiebControl_507" TYPE="List Item" UPDATED="11/04/2016 12:20:55" UPDATED_BY="SADMIN" CREATED="07/06/2001 22:30:07" CREATED_BY="SADMIN" EXT_REC_TABLES="S_APPL_WT_IT_RX"&gt;</w:t>
              <w:br/>
              <w:tab/>
              <w:tab/>
              <w:tab/>
              <w:tab/>
              <w:t>&lt;/APPLET_WEB_TEMPLATE_ITEM&gt;</w:t>
              <w:br/>
              <w:tab/>
              <w:tab/>
              <w:tab/>
              <w:tab/>
              <w:t>&lt;APPLET_WEB_TEMPLATE_ITEM COMMENTS="Global UI Change 6: display list of columns" CONTROL="SR Number" INACTIVE="N" ITEM_IDENTIFIER="519" MARKUP_LANGUAGE="HTML" NAME="SR Number" TMPL_ITEM_HOLDER_NAME="SiebControl_519" TYPE="List Item" UPDATED="11/04/2016 12:20:55" UPDATED_BY="SADMIN" CREATED="05/10/2001 18:10:43"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12:20:55" UPDATED_BY="SADMIN" CREATED="11/04/2016 12:20:55"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12:20:55"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12:20:55"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12:20:55" UPDATED_BY="SADMIN" CREATED="05/25/2001 01:17:56"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Project Item Cost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TYPE="Base" WEB_TEMPLATE="Applet List Totals (Base/EditList)" UPDATED="11/04/2016 12:37:18" UPDATED_BY="SADMIN" CREATED="06/05/2003 02:09:28" CREATED_BY="SADMIN" EXT_REC_TABLES="S_APPL_WTMPL_RX"&gt;</w:t>
              <w:br/>
              <w:tab/>
              <w:tab/>
              <w:tab/>
              <w:tab/>
              <w:t>&lt;APPLET_WEB_TEMPLATE_ITEM CONTROL="Account Name" INACTIVE="N" ITEM_IDENTIFIER="508" MARKUP_LANGUAGE="HTML" NAME="Account Name" TMPL_ITEM_HOLDER_NAME="SiebControl_508" TYPE="List Item" UPDATED="11/04/2016 14:40:07" UPDATED_BY="SADMIN" CREATED="06/05/2003 08:41:04" CREATED_BY="SADMIN" EXT_REC_TABLES="S_APPL_WT_IT_RX"&gt;</w:t>
              <w:br/>
              <w:tab/>
              <w:tab/>
              <w:tab/>
              <w:tab/>
              <w:t>&lt;/APPLET_WEB_TEMPLATE_ITEM&gt;</w:t>
              <w:br/>
              <w:tab/>
              <w:tab/>
              <w:tab/>
              <w:tab/>
              <w:t>&lt;APPLET_WEB_TEMPLATE_ITEM CONTROL="Actual End Date" INACTIVE="N" ITEM_IDENTIFIER="509" MARKUP_LANGUAGE="HTML" NAME="Actual End Date" TMPL_ITEM_HOLDER_NAME="SiebControl_509" TYPE="List Item" UPDATED="11/04/2016 14:40:07" UPDATED_BY="SADMIN" CREATED="06/05/2003 08:41:04" CREATED_BY="SADMIN" EXT_REC_TABLES="S_APPL_WT_IT_RX"&gt;</w:t>
              <w:br/>
              <w:tab/>
              <w:tab/>
              <w:tab/>
              <w:tab/>
              <w:t>&lt;/APPLET_WEB_TEMPLATE_ITEM&gt;</w:t>
              <w:br/>
              <w:tab/>
              <w:tab/>
              <w:tab/>
              <w:tab/>
              <w:t>&lt;APPLET_WEB_TEMPLATE_ITEM CONTROL="Actual Start Date" INACTIVE="N" ITEM_IDENTIFIER="510" MARKUP_LANGUAGE="HTML" NAME="Actual Start Date" TMPL_ITEM_HOLDER_NAME="SiebControl_510" TYPE="List Item" UPDATED="11/04/2016 14:40:07" UPDATED_BY="SADMIN" CREATED="06/05/2003 08:41:04"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14:40:07" UPDATED_BY="SADMIN" CREATED="11/04/2016 14:40:07" CREATED_BY="SADMIN" EXT_REC_TABLES="S_APPL_WT_IT_RX"&gt;</w:t>
              <w:br/>
              <w:tab/>
              <w:tab/>
              <w:tab/>
              <w:tab/>
              <w:t>&lt;/APPLET_WEB_TEMPLATE_ITEM&gt;</w:t>
              <w:br/>
              <w:tab/>
              <w:tab/>
              <w:tab/>
              <w:tab/>
              <w:t>&lt;APPLET_WEB_TEMPLATE_ITEM CONTROL="Complete Percentage" INACTIVE="N" ITEM_IDENTIFIER="511" MARKUP_LANGUAGE="HTML" NAME="Complete Percentage" TMPL_ITEM_HOLDER_NAME="SiebControl_511" TYPE="List Item" UPDATED="11/04/2016 14:40:07" UPDATED_BY="SADMIN" CREATED="06/05/2003 08:41:04" CREATED_BY="SADMIN" EXT_REC_TABLES="S_APPL_WT_IT_RX"&gt;</w:t>
              <w:br/>
              <w:tab/>
              <w:tab/>
              <w:tab/>
              <w:tab/>
              <w:t>&lt;/APPLET_WEB_TEMPLATE_ITEM&gt;</w:t>
              <w:br/>
              <w:tab/>
              <w:tab/>
              <w:tab/>
              <w:tab/>
              <w:t>&lt;APPLET_WEB_TEMPLATE_ITEM CONTROL="Created" INACTIVE="N" ITEM_IDENTIFIER="512" MARKUP_LANGUAGE="HTML" NAME="Created" TMPL_ITEM_HOLDER_NAME="SiebControl_512" TYPE="List Item" UPDATED="11/04/2016 14:40:07" UPDATED_BY="SADMIN" CREATED="06/05/2003 08:41:04" CREATED_BY="SADMIN" EXT_REC_TABLES="S_APPL_WT_IT_RX"&gt;</w:t>
              <w:br/>
              <w:tab/>
              <w:tab/>
              <w:tab/>
              <w:tab/>
              <w:t>&lt;/APPLET_WEB_TEMPLATE_ITEM&gt;</w:t>
              <w:br/>
              <w:tab/>
              <w:tab/>
              <w:tab/>
              <w:tab/>
              <w:t>&lt;APPLET_WEB_TEMPLATE_ITEM CONTROL="Creater Login" INACTIVE="N" ITEM_IDENTIFIER="513" MARKUP_LANGUAGE="HTML" NAME="Creater Login" TMPL_ITEM_HOLDER_NAME="SiebControl_513" TYPE="List Item" UPDATED="11/04/2016 14:40:07" UPDATED_BY="SADMIN" CREATED="06/05/2003 08:41:05"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14:40:07" UPDATED_BY="SADMIN" CREATED="06/05/2003 08:41:05" CREATED_BY="SADMIN" EXT_REC_TABLES="S_APPL_WT_IT_RX"&gt;</w:t>
              <w:br/>
              <w:tab/>
              <w:tab/>
              <w:tab/>
              <w:tab/>
              <w:t>&lt;/APPLET_WEB_TEMPLATE_ITEM&gt;</w:t>
              <w:br/>
              <w:tab/>
              <w:tab/>
              <w:tab/>
              <w:tab/>
              <w:t>&lt;APPLET_WEB_TEMPLATE_ITEM CONTROL="Due Date" INACTIVE="N" ITEM_IDENTIFIER="504" MARKUP_LANGUAGE="HTML" NAME="Due Date" TMPL_ITEM_HOLDER_NAME="SiebControl_504" TYPE="List Item" UPDATED="11/04/2016 14:40:07" UPDATED_BY="SADMIN" CREATED="06/05/2003 08:41:05" CREATED_BY="SADMIN" EXT_REC_TABLES="S_APPL_WT_IT_RX"&gt;</w:t>
              <w:br/>
              <w:tab/>
              <w:tab/>
              <w:tab/>
              <w:tab/>
              <w:t>&lt;/APPLET_WEB_TEMPLATE_ITEM&gt;</w:t>
              <w:br/>
              <w:tab/>
              <w:tab/>
              <w:tab/>
              <w:tab/>
              <w:t>&lt;APPLET_WEB_TEMPLATE_ITEM CONTROL="Duration Hours" INACTIVE="N" ITEM_IDENTIFIER="514" MARKUP_LANGUAGE="HTML" NAME="Duration Hours" TMPL_ITEM_HOLDER_NAME="SiebControl_514" TYPE="List Item" UPDATED="11/04/2016 14:40:07" UPDATED_BY="SADMIN" CREATED="06/05/2003 08:41:05" CREATED_BY="SADMIN" EXT_REC_TABLES="S_APPL_WT_IT_RX"&gt;</w:t>
              <w:br/>
              <w:tab/>
              <w:tab/>
              <w:tab/>
              <w:tab/>
              <w:t>&lt;/APPLET_WEB_TEMPLATE_ITEM&gt;</w:t>
              <w:br/>
              <w:tab/>
              <w:tab/>
              <w:tab/>
              <w:tab/>
              <w:t>&lt;APPLET_WEB_TEMPLATE_ITEM CONTROL="GotoNextSet" INACTIVE="N" ITEM_IDENTIFIER="123" MARKUP_LANGUAGE="HTML" NAME="GotoNextSet" TYPE="Control" UPDATED="06/05/2003 08:41:05" UPDATED_BY="SADMIN" CREATED="06/05/2003 08:41:05" CREATED_BY="SADMIN"&gt;</w:t>
              <w:br/>
              <w:tab/>
              <w:tab/>
              <w:tab/>
              <w:tab/>
              <w:t>&lt;/APPLET_WEB_TEMPLATE_ITEM&gt;</w:t>
              <w:br/>
              <w:tab/>
              <w:tab/>
              <w:tab/>
              <w:tab/>
              <w:t>&lt;APPLET_WEB_TEMPLATE_ITEM CONTROL="GotoPreviousSet" INACTIVE="N" ITEM_IDENTIFIER="122" MARKUP_LANGUAGE="HTML" NAME="GotoPreviousSet" TYPE="Control" UPDATED="06/05/2003 08:41:05" UPDATED_BY="SADMIN" CREATED="06/05/2003 08:41:05" CREATED_BY="SADMIN"&gt;</w:t>
              <w:br/>
              <w:tab/>
              <w:tab/>
              <w:tab/>
              <w:tab/>
              <w:t>&lt;/APPLET_WEB_TEMPLATE_ITEM&gt;</w:t>
              <w:br/>
              <w:tab/>
              <w:tab/>
              <w:tab/>
              <w:tab/>
              <w:t>&lt;APPLET_WEB_TEMPLATE_ITEM CONTROL="HTML Label" INACTIVE="N" ITEM_IDENTIFIER="199" MARKUP_LANGUAGE="HTML" NAME="HTML Label" TMPL_ITEM_HOLDER_NAME="SiebControl_199" TYPE="Control" UPDATED="11/04/2016 14:40:07" UPDATED_BY="SADMIN" CREATED="06/05/2003 08:41:05" CREATED_BY="SADMIN" EXT_REC_TABLES="S_APPL_WT_IT_RX"&gt;</w:t>
              <w:br/>
              <w:tab/>
              <w:tab/>
              <w:tab/>
              <w:tab/>
              <w:t>&lt;/APPLET_WEB_TEMPLATE_ITEM&gt;</w:t>
              <w:br/>
              <w:tab/>
              <w:tab/>
              <w:tab/>
              <w:tab/>
              <w:t>&lt;APPLET_WEB_TEMPLATE_ITEM CONTROL="Item Alt Type" INACTIVE="N" ITEM_IDENTIFIER="502" MARKUP_LANGUAGE="HTML" NAME="Item Alt Type" TMPL_ITEM_HOLDER_NAME="SiebControl_502" TYPE="List Item" UPDATED="11/04/2016 14:40:07" UPDATED_BY="SADMIN" CREATED="06/05/2003 08:41:05"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14:40:07" UPDATED_BY="SADMIN" CREATED="11/04/2016 14:40:07"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14:40:07" UPDATED_BY="SADMIN" CREATED="11/04/2016 14:40:07"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14:40:07" UPDATED_BY="SADMIN" CREATED="06/05/2003 08:41:05"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14:40:07" UPDATED_BY="SADMIN" CREATED="06/05/2003 08:41:05" CREATED_BY="SADMIN" EXT_REC_TABLES="S_APPL_WT_IT_RX"&gt;</w:t>
              <w:br/>
              <w:tab/>
              <w:tab/>
              <w:tab/>
              <w:tab/>
              <w:t>&lt;/APPLET_WEB_TEMPLATE_ITEM&gt;</w:t>
              <w:br/>
              <w:tab/>
              <w:tab/>
              <w:tab/>
              <w:tab/>
              <w:t>&lt;APPLET_WEB_TEMPLATE_ITEM CONTROL="Parent Project Item Name" INACTIVE="N" ITEM_IDENTIFIER="507" MARKUP_LANGUAGE="HTML" NAME="Parent Project Item Name" TMPL_ITEM_HOLDER_NAME="SiebControl_507" TYPE="List Item" UPDATED="11/04/2016 14:40:07" UPDATED_BY="SADMIN" CREATED="06/05/2003 08:41:06" CREATED_BY="SADMIN" EXT_REC_TABLES="S_APPL_WT_IT_RX"&gt;</w:t>
              <w:br/>
              <w:tab/>
              <w:tab/>
              <w:tab/>
              <w:tab/>
              <w:t>&lt;/APPLET_WEB_TEMPLATE_ITEM&gt;</w:t>
              <w:br/>
              <w:tab/>
              <w:tab/>
              <w:tab/>
              <w:tab/>
              <w:t>&lt;APPLET_WEB_TEMPLATE_ITEM CONTROL="Planned End Date" INACTIVE="N" ITEM_IDENTIFIER="517" MARKUP_LANGUAGE="HTML" NAME="Planned End Date" TMPL_ITEM_HOLDER_NAME="SiebControl_517" TYPE="List Item" UPDATED="11/04/2016 14:40:07" UPDATED_BY="SADMIN" CREATED="06/05/2003 08:41:06" CREATED_BY="SADMIN" EXT_REC_TABLES="S_APPL_WT_IT_RX"&gt;</w:t>
              <w:br/>
              <w:tab/>
              <w:tab/>
              <w:tab/>
              <w:tab/>
              <w:t>&lt;/APPLET_WEB_TEMPLATE_ITEM&gt;</w:t>
              <w:br/>
              <w:tab/>
              <w:tab/>
              <w:tab/>
              <w:tab/>
              <w:t>&lt;APPLET_WEB_TEMPLATE_ITEM CONTROL="Planned Start Date" INACTIVE="N" ITEM_IDENTIFIER="518" MARKUP_LANGUAGE="HTML" NAME="Planned Start Date" TMPL_ITEM_HOLDER_NAME="SiebControl_518" TYPE="List Item" UPDATED="11/04/2016 14:40:07" UPDATED_BY="SADMIN" CREATED="06/05/2003 08:41:06"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14:40:07" UPDATED_BY="SADMIN" CREATED="06/05/2003 08:41:06" CREATED_BY="SADMIN" EXT_REC_TABLES="S_APPL_WT_IT_RX"&gt;</w:t>
              <w:br/>
              <w:tab/>
              <w:tab/>
              <w:tab/>
              <w:tab/>
              <w:t>&lt;/APPLET_WEB_TEMPLATE_ITEM&gt;</w:t>
              <w:br/>
              <w:tab/>
              <w:tab/>
              <w:tab/>
              <w:tab/>
              <w:t>&lt;APPLET_WEB_TEMPLATE_ITEM CONTROL="Priority" INACTIVE="N" ITEM_IDENTIFIER="506" MARKUP_LANGUAGE="HTML" NAME="Priority" TMPL_ITEM_HOLDER_NAME="SiebControl_506" TYPE="List Item" UPDATED="11/04/2016 14:40:07" UPDATED_BY="SADMIN" CREATED="06/05/2003 08:41:06" CREATED_BY="SADMIN" EXT_REC_TABLES="S_APPL_WT_IT_RX"&gt;</w:t>
              <w:br/>
              <w:tab/>
              <w:tab/>
              <w:tab/>
              <w:tab/>
              <w:t>&lt;/APPLET_WEB_TEMPLATE_ITEM&gt;</w:t>
              <w:br/>
              <w:tab/>
              <w:tab/>
              <w:tab/>
              <w:tab/>
              <w:t>&lt;APPLET_WEB_TEMPLATE_ITEM CONTROL="Project Team Resource Number" INACTIVE="N" ITEM_IDENTIFIER="519" MARKUP_LANGUAGE="HTML" NAME="Project Team Resource Number" TMPL_ITEM_HOLDER_NAME="SiebControl_519" TYPE="List Item" UPDATED="11/04/2016 14:40:07" UPDATED_BY="SADMIN" CREATED="06/05/2003 08:41:06" CREATED_BY="SADMIN" EXT_REC_TABLES="S_APPL_WT_IT_RX"&gt;</w:t>
              <w:br/>
              <w:tab/>
              <w:tab/>
              <w:tab/>
              <w:tab/>
              <w:t>&lt;/APPLET_WEB_TEMPLATE_ITEM&gt;</w:t>
              <w:br/>
              <w:tab/>
              <w:tab/>
              <w:tab/>
              <w:tab/>
              <w:t>&lt;APPLET_WEB_TEMPLATE_ITEM CONTROL="Project Team Role" INACTIVE="N" ITEM_IDENTIFIER="520" MARKUP_LANGUAGE="HTML" NAME="Project Team Role" TMPL_ITEM_HOLDER_NAME="SiebControl_520" TYPE="List Item" UPDATED="11/04/2016 14:40:07" UPDATED_BY="SADMIN" CREATED="06/05/2003 08:41:06"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14:40:07" UPDATED_BY="SADMIN" CREATED="06/05/2003 08:41:06"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14:40:07" UPDATED_BY="SADMIN" CREATED="11/04/2016 14:40:07"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14:40:07" UPDATED_BY="SADMIN" CREATED="06/05/2003 08:41:06" CREATED_BY="SADMIN" EXT_REC_TABLES="S_APPL_WT_IT_RX"&gt;</w:t>
              <w:br/>
              <w:tab/>
              <w:tab/>
              <w:tab/>
              <w:tab/>
              <w:t>&lt;/APPLET_WEB_TEMPLATE_ITEM&gt;</w:t>
              <w:br/>
              <w:tab/>
              <w:tab/>
              <w:tab/>
              <w:tab/>
              <w:t>&lt;APPLET_WEB_TEMPLATE_ITEM CONTROL="Total Actual Cost" INACTIVE="N" ITEM_IDENTIFIER="515" MARKUP_LANGUAGE="HTML" NAME="Total Actual Cost" TMPL_ITEM_HOLDER_NAME="SiebControl_515" TYPE="List Item" UPDATED="11/04/2016 14:40:07" UPDATED_BY="SADMIN" CREATED="06/05/2003 08:41:06" CREATED_BY="SADMIN" EXT_REC_TABLES="S_APPL_WT_IT_RX"&gt;</w:t>
              <w:br/>
              <w:tab/>
              <w:tab/>
              <w:tab/>
              <w:tab/>
              <w:t>&lt;/APPLET_WEB_TEMPLATE_ITEM&gt;</w:t>
              <w:br/>
              <w:tab/>
              <w:tab/>
              <w:tab/>
              <w:tab/>
              <w:t>&lt;APPLET_WEB_TEMPLATE_ITEM CONTROL="Total Budgeted Cost" INACTIVE="N" ITEM_IDENTIFIER="516" MARKUP_LANGUAGE="HTML" NAME="Total Budgeted Cost" TMPL_ITEM_HOLDER_NAME="SiebControl_516" TYPE="List Item" UPDATED="11/04/2016 14:40:07" UPDATED_BY="SADMIN" CREATED="06/05/2003 08:41:07"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02:09:28" CREATED_BY="SADMIN" EXT_REC_TABLES="S_APPL_WTMPL_RX"&gt;</w:t>
              <w:br/>
              <w:tab/>
              <w:tab/>
              <w:tab/>
              <w:tab/>
              <w:t>&lt;APPLET_WEB_TEMPLATE_ITEM CONTROL="Actual End Date" INACTIVE="N" ITEM_IDENTIFIER="2304" MARKUP_LANGUAGE="HTML" NAME="Actual End Date" TMPL_ITEM_HOLDER_NAME="SiebControl_2304" TYPE="List Item" UPDATED="11/04/2016 14:40:07" UPDATED_BY="SADMIN" CREATED="06/05/2003 08:41:07" CREATED_BY="SADMIN" EXT_REC_TABLES="S_APPL_WT_IT_RX"&gt;</w:t>
              <w:br/>
              <w:tab/>
              <w:tab/>
              <w:tab/>
              <w:tab/>
              <w:t>&lt;/APPLET_WEB_TEMPLATE_ITEM&gt;</w:t>
              <w:br/>
              <w:tab/>
              <w:tab/>
              <w:tab/>
              <w:tab/>
              <w:t>&lt;APPLET_WEB_TEMPLATE_ITEM CONTROL="Actual Start Date" INACTIVE="N" ITEM_IDENTIFIER="2303" MARKUP_LANGUAGE="HTML" NAME="Actual Start Date" TMPL_ITEM_HOLDER_NAME="SiebControl_2303" TYPE="List Item" UPDATED="11/04/2016 14:40:07" UPDATED_BY="SADMIN" CREATED="06/05/2003 08:41:07"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14:40:07" UPDATED_BY="SADMIN" CREATED="11/04/2016 14:40:07" CREATED_BY="SADMIN" EXT_REC_TABLES="S_APPL_WT_IT_RX"&gt;</w:t>
              <w:br/>
              <w:tab/>
              <w:tab/>
              <w:tab/>
              <w:tab/>
              <w:t>&lt;/APPLET_WEB_TEMPLATE_ITEM&gt;</w:t>
              <w:br/>
              <w:tab/>
              <w:tab/>
              <w:tab/>
              <w:tab/>
              <w:t>&lt;APPLET_WEB_TEMPLATE_ITEM CONTROL="Comment Summary" INACTIVE="N" ITEM_IDENTIFIER="2311" MARKUP_LANGUAGE="HTML" NAME="Comment Summary" TMPL_ITEM_HOLDER_NAME="SiebControl_2311" TYPE="List Item" UPDATED="11/04/2016 14:40:07" UPDATED_BY="SADMIN" CREATED="06/05/2003 08:41:07" CREATED_BY="SADMIN" EXT_REC_TABLES="S_APPL_WT_IT_RX"&gt;</w:t>
              <w:br/>
              <w:tab/>
              <w:tab/>
              <w:tab/>
              <w:tab/>
              <w:t>&lt;/APPLET_WEB_TEMPLATE_ITEM&gt;</w:t>
              <w:br/>
              <w:tab/>
              <w:tab/>
              <w:tab/>
              <w:tab/>
              <w:t>&lt;APPLET_WEB_TEMPLATE_ITEM CONTROL="Complete Percentage" INACTIVE="N" ITEM_IDENTIFIER="1804" MARKUP_LANGUAGE="HTML" NAME="Complete Percentage" TMPL_ITEM_HOLDER_NAME="SiebControl_1804" TYPE="List Item" UPDATED="11/04/2016 14:40:07" UPDATED_BY="SADMIN" CREATED="06/05/2003 08:41:07" CREATED_BY="SADMIN" EXT_REC_TABLES="S_APPL_WT_IT_RX"&gt;</w:t>
              <w:br/>
              <w:tab/>
              <w:tab/>
              <w:tab/>
              <w:tab/>
              <w:t>&lt;/APPLET_WEB_TEMPLATE_ITEM&gt;</w:t>
              <w:br/>
              <w:tab/>
              <w:tab/>
              <w:tab/>
              <w:tab/>
              <w:t>&lt;APPLET_WEB_TEMPLATE_ITEM CONTROL="Created" INACTIVE="N" ITEM_IDENTIFIER="2804" MARKUP_LANGUAGE="HTML" NAME="Created" TMPL_ITEM_HOLDER_NAME="SiebControl_2804" TYPE="List Item" UPDATED="11/04/2016 14:40:07" UPDATED_BY="SADMIN" CREATED="06/05/2003 08:41:07" CREATED_BY="SADMIN" EXT_REC_TABLES="S_APPL_WT_IT_RX"&gt;</w:t>
              <w:br/>
              <w:tab/>
              <w:tab/>
              <w:tab/>
              <w:tab/>
              <w:t>&lt;/APPLET_WEB_TEMPLATE_ITEM&gt;</w:t>
              <w:br/>
              <w:tab/>
              <w:tab/>
              <w:tab/>
              <w:tab/>
              <w:t>&lt;APPLET_WEB_TEMPLATE_ITEM CONTROL="Creater Login" INACTIVE="N" ITEM_IDENTIFIER="2805" MARKUP_LANGUAGE="HTML" NAME="Creater Login" TMPL_ITEM_HOLDER_NAME="SiebControl_2805" TYPE="List Item" UPDATED="11/04/2016 14:40:07" UPDATED_BY="SADMIN" CREATED="06/05/2003 08:41:07"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14:40:07" UPDATED_BY="SADMIN" CREATED="06/05/2003 08:41:07" CREATED_BY="SADMIN" EXT_REC_TABLES="S_APPL_WT_IT_RX"&gt;</w:t>
              <w:br/>
              <w:tab/>
              <w:tab/>
              <w:tab/>
              <w:tab/>
              <w:t>&lt;/APPLET_WEB_TEMPLATE_ITEM&gt;</w:t>
              <w:br/>
              <w:tab/>
              <w:tab/>
              <w:tab/>
              <w:tab/>
              <w:t>&lt;APPLET_WEB_TEMPLATE_ITEM CONTROL="Due Date" INACTIVE="N" ITEM_IDENTIFIER="1303" MARKUP_LANGUAGE="HTML" NAME="Due Date" TMPL_ITEM_HOLDER_NAME="SiebControl_1303" TYPE="List Item" UPDATED="11/04/2016 14:40:07" UPDATED_BY="SADMIN" CREATED="06/05/2003 08:41:07" CREATED_BY="SADMIN" EXT_REC_TABLES="S_APPL_WT_IT_RX"&gt;</w:t>
              <w:br/>
              <w:tab/>
              <w:tab/>
              <w:tab/>
              <w:tab/>
              <w:t>&lt;/APPLET_WEB_TEMPLATE_ITEM&gt;</w:t>
              <w:br/>
              <w:tab/>
              <w:tab/>
              <w:tab/>
              <w:tab/>
              <w:t>&lt;APPLET_WEB_TEMPLATE_ITEM CONTROL="Duration Hours" INACTIVE="N" ITEM_IDENTIFIER="2801" MARKUP_LANGUAGE="HTML" NAME="Duration Hours" TMPL_ITEM_HOLDER_NAME="SiebControl_2801" TYPE="List Item" UPDATED="11/04/2016 14:40:07" UPDATED_BY="SADMIN" CREATED="06/05/2003 08:41:07" CREATED_BY="SADMIN" EXT_REC_TABLES="S_APPL_WT_IT_RX"&gt;</w:t>
              <w:br/>
              <w:tab/>
              <w:tab/>
              <w:tab/>
              <w:tab/>
              <w:t>&lt;/APPLET_WEB_TEMPLATE_ITEM&gt;</w:t>
              <w:br/>
              <w:tab/>
              <w:tab/>
              <w:tab/>
              <w:tab/>
              <w:t>&lt;APPLET_WEB_TEMPLATE_ITEM CONTROL="Est Cost Amount" INACTIVE="N" ITEM_IDENTIFIER="2802" MARKUP_LANGUAGE="HTML" NAME="Est Cost Amount" TMPL_ITEM_HOLDER_NAME="SiebControl_2802" TYPE="List Item" UPDATED="11/04/2016 14:40:07" UPDATED_BY="SADMIN" CREATED="06/05/2003 08:41:08"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14:40:07" UPDATED_BY="SADMIN" CREATED="06/05/2003 08:41:08" CREATED_BY="SADMIN" EXT_REC_TABLES="S_APPL_WT_IT_RX"&gt;</w:t>
              <w:br/>
              <w:tab/>
              <w:tab/>
              <w:tab/>
              <w:tab/>
              <w:t>&lt;/APPLET_WEB_TEMPLATE_ITEM&gt;</w:t>
              <w:br/>
              <w:tab/>
              <w:tab/>
              <w:tab/>
              <w:tab/>
              <w:t>&lt;APPLET_WEB_TEMPLATE_ITEM CONTROL="Item Alt Type" INACTIVE="N" ITEM_IDENTIFIER="1801" MARKUP_LANGUAGE="HTML" NAME="Item Alt Type" TMPL_ITEM_HOLDER_NAME="SiebControl_1801" TYPE="List Item" UPDATED="11/04/2016 14:40:07" UPDATED_BY="SADMIN" CREATED="06/05/2003 08:41:08"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14:40:07" UPDATED_BY="SADMIN" CREATED="11/04/2016 14:40:07"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14:40:07" UPDATED_BY="SADMIN" CREATED="06/05/2003 08:41:08" CREATED_BY="SADMIN" EXT_REC_TABLES="S_APPL_WT_IT_RX"&gt;</w:t>
              <w:br/>
              <w:tab/>
              <w:tab/>
              <w:tab/>
              <w:tab/>
              <w:t>&lt;/APPLET_WEB_TEMPLATE_ITEM&gt;</w:t>
              <w:br/>
              <w:tab/>
              <w:tab/>
              <w:tab/>
              <w:tab/>
              <w:t>&lt;APPLET_WEB_TEMPLATE_ITEM CONTROL="Note" INACTIVE="N" ITEM_IDENTIFIER="1311" MARKUP_LANGUAGE="HTML" NAME="Note" TMPL_ITEM_HOLDER_NAME="SiebControl_1311" TYPE="List Item" UPDATED="11/04/2016 14:40:07" UPDATED_BY="SADMIN" CREATED="06/05/2003 08:41:08" CREATED_BY="SADMIN" EXT_REC_TABLES="S_APPL_WT_IT_RX"&gt;</w:t>
              <w:br/>
              <w:tab/>
              <w:tab/>
              <w:tab/>
              <w:tab/>
              <w:t>&lt;/APPLET_WEB_TEMPLATE_ITEM&gt;</w:t>
              <w:br/>
              <w:tab/>
              <w:tab/>
              <w:tab/>
              <w:tab/>
              <w:t>&lt;APPLET_WEB_TEMPLATE_ITEM CONTROL="Parent Project Item Name" INACTIVE="N" ITEM_IDENTIFIER="2803" MARKUP_LANGUAGE="HTML" NAME="Parent Project Item Name" TMPL_ITEM_HOLDER_NAME="SiebControl_2803" TYPE="List Item" UPDATED="11/04/2016 14:40:07" UPDATED_BY="SADMIN" CREATED="06/05/2003 08:41:08" CREATED_BY="SADMIN" EXT_REC_TABLES="S_APPL_WT_IT_RX"&gt;</w:t>
              <w:br/>
              <w:tab/>
              <w:tab/>
              <w:tab/>
              <w:tab/>
              <w:t>&lt;/APPLET_WEB_TEMPLATE_ITEM&gt;</w:t>
              <w:br/>
              <w:tab/>
              <w:tab/>
              <w:tab/>
              <w:tab/>
              <w:t>&lt;APPLET_WEB_TEMPLATE_ITEM CONTROL="Planned End Date" INACTIVE="N" ITEM_IDENTIFIER="2302" MARKUP_LANGUAGE="HTML" NAME="Planned End Date" TMPL_ITEM_HOLDER_NAME="SiebControl_2302" TYPE="List Item" UPDATED="11/04/2016 14:40:07" UPDATED_BY="SADMIN" CREATED="06/05/2003 08:41:08" CREATED_BY="SADMIN" EXT_REC_TABLES="S_APPL_WT_IT_RX"&gt;</w:t>
              <w:br/>
              <w:tab/>
              <w:tab/>
              <w:tab/>
              <w:tab/>
              <w:t>&lt;/APPLET_WEB_TEMPLATE_ITEM&gt;</w:t>
              <w:br/>
              <w:tab/>
              <w:tab/>
              <w:tab/>
              <w:tab/>
              <w:t>&lt;APPLET_WEB_TEMPLATE_ITEM CONTROL="Planned Start Date" INACTIVE="N" ITEM_IDENTIFIER="2301" MARKUP_LANGUAGE="HTML" NAME="Planned Start Date" TMPL_ITEM_HOLDER_NAME="SiebControl_2301" TYPE="List Item" UPDATED="11/04/2016 14:40:07" UPDATED_BY="SADMIN" CREATED="06/05/2003 08:41:08" CREATED_BY="SADMIN" EXT_REC_TABLES="S_APPL_WT_IT_RX"&gt;</w:t>
              <w:br/>
              <w:tab/>
              <w:tab/>
              <w:tab/>
              <w:tab/>
              <w:t>&lt;/APPLET_WEB_TEMPLATE_ITEM&gt;</w:t>
              <w:br/>
              <w:tab/>
              <w:tab/>
              <w:tab/>
              <w:tab/>
              <w:t>&lt;APPLET_WEB_TEMPLATE_ITEM CONTROL="Priority" INACTIVE="N" ITEM_IDENTIFIER="1802" MARKUP_LANGUAGE="HTML" NAME="Priority" TMPL_ITEM_HOLDER_NAME="SiebControl_1802" TYPE="List Item" UPDATED="11/04/2016 14:40:07" UPDATED_BY="SADMIN" CREATED="06/05/2003 08:41:08" CREATED_BY="SADMIN" EXT_REC_TABLES="S_APPL_WT_IT_RX"&gt;</w:t>
              <w:br/>
              <w:tab/>
              <w:tab/>
              <w:tab/>
              <w:tab/>
              <w:t>&lt;/APPLET_WEB_TEMPLATE_ITEM&gt;</w:t>
              <w:br/>
              <w:tab/>
              <w:tab/>
              <w:tab/>
              <w:tab/>
              <w:t>&lt;APPLET_WEB_TEMPLATE_ITEM CONTROL="Project Team Resource Number" INACTIVE="N" ITEM_IDENTIFIER="1304" MARKUP_LANGUAGE="HTML" NAME="Project Team Resource Number" TMPL_ITEM_HOLDER_NAME="SiebControl_1304" TYPE="List Item" UPDATED="11/04/2016 14:40:07" UPDATED_BY="SADMIN" CREATED="06/05/2003 08:41:08"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14:40:07" UPDATED_BY="SADMIN" CREATED="06/05/2003 08:41:09"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14:40:07" UPDATED_BY="SADMIN" CREATED="11/04/2016 14:40:07"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14:40:07" UPDATED_BY="SADMIN" CREATED="06/05/2003 08:41:09"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14:40:07" UPDATED_BY="SADMIN" CREATED="06/05/2003 08:41:09"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14:40:07" UPDATED_BY="SADMIN" CREATED="06/05/2003 08:41:09"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14:40:07" UPDATED_BY="SADMIN" CREATED="06/05/2003 08:41:09"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14:40:07" UPDATED_BY="SADMIN" CREATED="06/05/2003 08:41:09"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14:40:07" UPDATED_BY="SADMIN" CREATED="06/05/2003 08:41:09"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12:37:18" UPDATED_BY="SADMIN" CREATED="06/05/2003 02:09:28" CREATED_BY="SADMIN" EXT_REC_TABLES="S_APPL_WTMPL_RX"&gt;</w:t>
              <w:br/>
              <w:tab/>
              <w:tab/>
              <w:tab/>
              <w:tab/>
              <w:t>&lt;APPLET_WEB_TEMPLATE_ITEM CONTROL="Account Name" INACTIVE="N" ITEM_IDENTIFIER="508" MARKUP_LANGUAGE="HTML" NAME="Account Name" TMPL_ITEM_HOLDER_NAME="SiebControl_508" TYPE="List Item" UPDATED="11/04/2016 14:40:07" UPDATED_BY="SADMIN" CREATED="06/05/2003 08:41:09" CREATED_BY="SADMIN" EXT_REC_TABLES="S_APPL_WT_IT_RX"&gt;</w:t>
              <w:br/>
              <w:tab/>
              <w:tab/>
              <w:tab/>
              <w:tab/>
              <w:t>&lt;/APPLET_WEB_TEMPLATE_ITEM&gt;</w:t>
              <w:br/>
              <w:tab/>
              <w:tab/>
              <w:tab/>
              <w:tab/>
              <w:t>&lt;APPLET_WEB_TEMPLATE_ITEM CONTROL="Actual End Date" INACTIVE="N" ITEM_IDENTIFIER="509" MARKUP_LANGUAGE="HTML" NAME="Actual End Date" TMPL_ITEM_HOLDER_NAME="SiebControl_509" TYPE="List Item" UPDATED="11/04/2016 14:40:07" UPDATED_BY="SADMIN" CREATED="06/05/2003 08:41:09" CREATED_BY="SADMIN" EXT_REC_TABLES="S_APPL_WT_IT_RX"&gt;</w:t>
              <w:br/>
              <w:tab/>
              <w:tab/>
              <w:tab/>
              <w:tab/>
              <w:t>&lt;/APPLET_WEB_TEMPLATE_ITEM&gt;</w:t>
              <w:br/>
              <w:tab/>
              <w:tab/>
              <w:tab/>
              <w:tab/>
              <w:t>&lt;APPLET_WEB_TEMPLATE_ITEM CONTROL="Actual Start Date" INACTIVE="N" ITEM_IDENTIFIER="510" MARKUP_LANGUAGE="HTML" NAME="Actual Start Date" TMPL_ITEM_HOLDER_NAME="SiebControl_510" TYPE="List Item" UPDATED="11/04/2016 14:40:07" UPDATED_BY="SADMIN" CREATED="06/05/2003 08:41:09"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14:40:08" UPDATED_BY="SADMIN" CREATED="11/04/2016 14:40:07" CREATED_BY="SADMIN" EXT_REC_TABLES="S_APPL_WT_IT_RX"&gt;</w:t>
              <w:br/>
              <w:tab/>
              <w:tab/>
              <w:tab/>
              <w:tab/>
              <w:t>&lt;/APPLET_WEB_TEMPLATE_ITEM&gt;</w:t>
              <w:br/>
              <w:tab/>
              <w:tab/>
              <w:tab/>
              <w:tab/>
              <w:t>&lt;APPLET_WEB_TEMPLATE_ITEM CONTROL="Complete Percentage" INACTIVE="N" ITEM_IDENTIFIER="511" MARKUP_LANGUAGE="HTML" NAME="Complete Percentage" TMPL_ITEM_HOLDER_NAME="SiebControl_511" TYPE="List Item" UPDATED="11/04/2016 14:40:08" UPDATED_BY="SADMIN" CREATED="06/05/2003 08:41:10" CREATED_BY="SADMIN" EXT_REC_TABLES="S_APPL_WT_IT_RX"&gt;</w:t>
              <w:br/>
              <w:tab/>
              <w:tab/>
              <w:tab/>
              <w:tab/>
              <w:t>&lt;/APPLET_WEB_TEMPLATE_ITEM&gt;</w:t>
              <w:br/>
              <w:tab/>
              <w:tab/>
              <w:tab/>
              <w:tab/>
              <w:t>&lt;APPLET_WEB_TEMPLATE_ITEM CONTROL="Created" INACTIVE="N" ITEM_IDENTIFIER="512" MARKUP_LANGUAGE="HTML" NAME="Created" TMPL_ITEM_HOLDER_NAME="SiebControl_512" TYPE="List Item" UPDATED="11/04/2016 14:40:08" UPDATED_BY="SADMIN" CREATED="06/05/2003 08:41:10" CREATED_BY="SADMIN" EXT_REC_TABLES="S_APPL_WT_IT_RX"&gt;</w:t>
              <w:br/>
              <w:tab/>
              <w:tab/>
              <w:tab/>
              <w:tab/>
              <w:t>&lt;/APPLET_WEB_TEMPLATE_ITEM&gt;</w:t>
              <w:br/>
              <w:tab/>
              <w:tab/>
              <w:tab/>
              <w:tab/>
              <w:t>&lt;APPLET_WEB_TEMPLATE_ITEM CONTROL="Creater Login" INACTIVE="N" ITEM_IDENTIFIER="513" MARKUP_LANGUAGE="HTML" NAME="Creater Login" TMPL_ITEM_HOLDER_NAME="SiebControl_513" TYPE="List Item" UPDATED="11/04/2016 14:40:08" UPDATED_BY="SADMIN" CREATED="06/05/2003 08:41:10"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14:40:08" UPDATED_BY="SADMIN" CREATED="06/05/2003 08:41:10" CREATED_BY="SADMIN" EXT_REC_TABLES="S_APPL_WT_IT_RX"&gt;</w:t>
              <w:br/>
              <w:tab/>
              <w:tab/>
              <w:tab/>
              <w:tab/>
              <w:t>&lt;/APPLET_WEB_TEMPLATE_ITEM&gt;</w:t>
              <w:br/>
              <w:tab/>
              <w:tab/>
              <w:tab/>
              <w:tab/>
              <w:t>&lt;APPLET_WEB_TEMPLATE_ITEM CONTROL="Due Date" INACTIVE="N" ITEM_IDENTIFIER="504" MARKUP_LANGUAGE="HTML" NAME="Due Date" TMPL_ITEM_HOLDER_NAME="SiebControl_504" TYPE="List Item" UPDATED="11/04/2016 14:40:08" UPDATED_BY="SADMIN" CREATED="06/05/2003 08:41:10" CREATED_BY="SADMIN" EXT_REC_TABLES="S_APPL_WT_IT_RX"&gt;</w:t>
              <w:br/>
              <w:tab/>
              <w:tab/>
              <w:tab/>
              <w:tab/>
              <w:t>&lt;/APPLET_WEB_TEMPLATE_ITEM&gt;</w:t>
              <w:br/>
              <w:tab/>
              <w:tab/>
              <w:tab/>
              <w:tab/>
              <w:t>&lt;APPLET_WEB_TEMPLATE_ITEM CONTROL="Duration Hours" INACTIVE="N" ITEM_IDENTIFIER="514" MARKUP_LANGUAGE="HTML" NAME="Duration Hours" TMPL_ITEM_HOLDER_NAME="SiebControl_514" TYPE="List Item" UPDATED="11/04/2016 14:40:08" UPDATED_BY="SADMIN" CREATED="06/05/2003 08:41:10"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14:40:08" UPDATED_BY="SADMIN" CREATED="06/05/2003 08:41:10" CREATED_BY="SADMIN" EXT_REC_TABLES="S_APPL_WT_IT_RX"&gt;</w:t>
              <w:br/>
              <w:tab/>
              <w:tab/>
              <w:tab/>
              <w:tab/>
              <w:t>&lt;/APPLET_WEB_TEMPLATE_ITEM&gt;</w:t>
              <w:br/>
              <w:tab/>
              <w:tab/>
              <w:tab/>
              <w:tab/>
              <w:t>&lt;APPLET_WEB_TEMPLATE_ITEM CONTROL="GotoNextSet" INACTIVE="N" ITEM_IDENTIFIER="123" MARKUP_LANGUAGE="HTML" NAME="GotoNextSet" TYPE="Control" UPDATED="06/05/2003 08:41:10" UPDATED_BY="SADMIN" CREATED="06/05/2003 08:41:10" CREATED_BY="SADMIN"&gt;</w:t>
              <w:br/>
              <w:tab/>
              <w:tab/>
              <w:tab/>
              <w:tab/>
              <w:t>&lt;/APPLET_WEB_TEMPLATE_ITEM&gt;</w:t>
              <w:br/>
              <w:tab/>
              <w:tab/>
              <w:tab/>
              <w:tab/>
              <w:t>&lt;APPLET_WEB_TEMPLATE_ITEM CONTROL="GotoPreviousSet" INACTIVE="N" ITEM_IDENTIFIER="122" MARKUP_LANGUAGE="HTML" NAME="GotoPreviousSet" TYPE="Control" UPDATED="06/05/2003 08:41:10" UPDATED_BY="SADMIN" CREATED="06/05/2003 08:41:10" CREATED_BY="SADMIN"&gt;</w:t>
              <w:br/>
              <w:tab/>
              <w:tab/>
              <w:tab/>
              <w:tab/>
              <w:t>&lt;/APPLET_WEB_TEMPLATE_ITEM&gt;</w:t>
              <w:br/>
              <w:tab/>
              <w:tab/>
              <w:tab/>
              <w:tab/>
              <w:t>&lt;APPLET_WEB_TEMPLATE_ITEM CONTROL="HTML Label" INACTIVE="N" ITEM_IDENTIFIER="199" MARKUP_LANGUAGE="HTML" NAME="HTML Label" TMPL_ITEM_HOLDER_NAME="SiebControl_199" TYPE="Control" UPDATED="11/04/2016 14:40:08" UPDATED_BY="SADMIN" CREATED="06/05/2003 08:41:10" CREATED_BY="SADMIN" EXT_REC_TABLES="S_APPL_WT_IT_RX"&gt;</w:t>
              <w:br/>
              <w:tab/>
              <w:tab/>
              <w:tab/>
              <w:tab/>
              <w:t>&lt;/APPLET_WEB_TEMPLATE_ITEM&gt;</w:t>
              <w:br/>
              <w:tab/>
              <w:tab/>
              <w:tab/>
              <w:tab/>
              <w:t>&lt;APPLET_WEB_TEMPLATE_ITEM CONTROL="Item Alt Type" INACTIVE="N" ITEM_IDENTIFIER="502" MARKUP_LANGUAGE="HTML" NAME="Item Alt Type" TMPL_ITEM_HOLDER_NAME="SiebControl_502" TYPE="List Item" UPDATED="11/04/2016 14:40:08" UPDATED_BY="SADMIN" CREATED="06/05/2003 08:41:11"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14:40:08" UPDATED_BY="SADMIN" CREATED="11/04/2016 14:40:08"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14:40:08" UPDATED_BY="SADMIN" CREATED="11/04/2016 14:40:08"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14:40:08" UPDATED_BY="SADMIN" CREATED="06/05/2003 08:41:11"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14:40:08" UPDATED_BY="SADMIN" CREATED="06/05/2003 08:41:11" CREATED_BY="SADMIN" EXT_REC_TABLES="S_APPL_WT_IT_RX"&gt;</w:t>
              <w:br/>
              <w:tab/>
              <w:tab/>
              <w:tab/>
              <w:tab/>
              <w:t>&lt;/APPLET_WEB_TEMPLATE_ITEM&gt;</w:t>
              <w:br/>
              <w:tab/>
              <w:tab/>
              <w:tab/>
              <w:tab/>
              <w:t>&lt;APPLET_WEB_TEMPLATE_ITEM CONTROL="Parent Project Item Name" INACTIVE="N" ITEM_IDENTIFIER="507" MARKUP_LANGUAGE="HTML" NAME="Parent Project Item Name" TMPL_ITEM_HOLDER_NAME="SiebControl_507" TYPE="List Item" UPDATED="11/04/2016 14:40:08" UPDATED_BY="SADMIN" CREATED="06/05/2003 08:41:11" CREATED_BY="SADMIN" EXT_REC_TABLES="S_APPL_WT_IT_RX"&gt;</w:t>
              <w:br/>
              <w:tab/>
              <w:tab/>
              <w:tab/>
              <w:tab/>
              <w:t>&lt;/APPLET_WEB_TEMPLATE_ITEM&gt;</w:t>
              <w:br/>
              <w:tab/>
              <w:tab/>
              <w:tab/>
              <w:tab/>
              <w:t>&lt;APPLET_WEB_TEMPLATE_ITEM CONTROL="Planned End Date" INACTIVE="N" ITEM_IDENTIFIER="517" MARKUP_LANGUAGE="HTML" NAME="Planned End Date" TMPL_ITEM_HOLDER_NAME="SiebControl_517" TYPE="List Item" UPDATED="11/04/2016 14:40:08" UPDATED_BY="SADMIN" CREATED="06/05/2003 08:41:11" CREATED_BY="SADMIN" EXT_REC_TABLES="S_APPL_WT_IT_RX"&gt;</w:t>
              <w:br/>
              <w:tab/>
              <w:tab/>
              <w:tab/>
              <w:tab/>
              <w:t>&lt;/APPLET_WEB_TEMPLATE_ITEM&gt;</w:t>
              <w:br/>
              <w:tab/>
              <w:tab/>
              <w:tab/>
              <w:tab/>
              <w:t>&lt;APPLET_WEB_TEMPLATE_ITEM CONTROL="Planned Start Date" INACTIVE="N" ITEM_IDENTIFIER="518" MARKUP_LANGUAGE="HTML" NAME="Planned Start Date" TMPL_ITEM_HOLDER_NAME="SiebControl_518" TYPE="List Item" UPDATED="11/04/2016 14:40:08" UPDATED_BY="SADMIN" CREATED="06/05/2003 08:41:11"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14:40:08"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14:40:08" UPDATED_BY="SADMIN" CREATED="06/05/2003 08:41:11" CREATED_BY="SADMIN" EXT_REC_TABLES="S_APPL_WT_IT_RX"&gt;</w:t>
              <w:br/>
              <w:tab/>
              <w:tab/>
              <w:tab/>
              <w:tab/>
              <w:t>&lt;/APPLET_WEB_TEMPLATE_ITEM&gt;</w:t>
              <w:br/>
              <w:tab/>
              <w:tab/>
              <w:tab/>
              <w:tab/>
              <w:t>&lt;APPLET_WEB_TEMPLATE_ITEM CONTROL="Priority" INACTIVE="N" ITEM_IDENTIFIER="506" MARKUP_LANGUAGE="HTML" NAME="Priority" TMPL_ITEM_HOLDER_NAME="SiebControl_506" TYPE="List Item" UPDATED="11/04/2016 14:40:08" UPDATED_BY="SADMIN" CREATED="06/05/2003 08:41:11" CREATED_BY="SADMIN" EXT_REC_TABLES="S_APPL_WT_IT_RX"&gt;</w:t>
              <w:br/>
              <w:tab/>
              <w:tab/>
              <w:tab/>
              <w:tab/>
              <w:t>&lt;/APPLET_WEB_TEMPLATE_ITEM&gt;</w:t>
              <w:br/>
              <w:tab/>
              <w:tab/>
              <w:tab/>
              <w:tab/>
              <w:t>&lt;APPLET_WEB_TEMPLATE_ITEM CONTROL="Project Team Resource Number" INACTIVE="N" ITEM_IDENTIFIER="519" MARKUP_LANGUAGE="HTML" NAME="Project Team Resource Number" TMPL_ITEM_HOLDER_NAME="SiebControl_519" TYPE="List Item" UPDATED="11/04/2016 14:40:08" UPDATED_BY="SADMIN" CREATED="06/05/2003 08:41:11" CREATED_BY="SADMIN" EXT_REC_TABLES="S_APPL_WT_IT_RX"&gt;</w:t>
              <w:br/>
              <w:tab/>
              <w:tab/>
              <w:tab/>
              <w:tab/>
              <w:t>&lt;/APPLET_WEB_TEMPLATE_ITEM&gt;</w:t>
              <w:br/>
              <w:tab/>
              <w:tab/>
              <w:tab/>
              <w:tab/>
              <w:t>&lt;APPLET_WEB_TEMPLATE_ITEM CONTROL="Project Team Role" INACTIVE="N" ITEM_IDENTIFIER="520" MARKUP_LANGUAGE="HTML" NAME="Project Team Role" TMPL_ITEM_HOLDER_NAME="SiebControl_520" TYPE="List Item" UPDATED="11/04/2016 14:40:08" UPDATED_BY="SADMIN" CREATED="06/05/2003 08:41:11"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14:40:08" UPDATED_BY="SADMIN" CREATED="06/05/2003 08:41:12"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14:40:08" UPDATED_BY="SADMIN" CREATED="11/04/2016 14:40:08"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14:40:08" UPDATED_BY="SADMIN" CREATED="06/05/2003 08:41:12" CREATED_BY="SADMIN" EXT_REC_TABLES="S_APPL_WT_IT_RX"&gt;</w:t>
              <w:br/>
              <w:tab/>
              <w:tab/>
              <w:tab/>
              <w:tab/>
              <w:t>&lt;/APPLET_WEB_TEMPLATE_ITEM&gt;</w:t>
              <w:br/>
              <w:tab/>
              <w:tab/>
              <w:tab/>
              <w:tab/>
              <w:t>&lt;APPLET_WEB_TEMPLATE_ITEM CONTROL="Total Actual Cost" INACTIVE="N" ITEM_IDENTIFIER="515" MARKUP_LANGUAGE="HTML" NAME="Total Actual Cost" TMPL_ITEM_HOLDER_NAME="SiebControl_515" TYPE="List Item" UPDATED="11/04/2016 14:40:08" UPDATED_BY="SADMIN" CREATED="06/05/2003 08:41:12" CREATED_BY="SADMIN" EXT_REC_TABLES="S_APPL_WT_IT_RX"&gt;</w:t>
              <w:br/>
              <w:tab/>
              <w:tab/>
              <w:tab/>
              <w:tab/>
              <w:t>&lt;/APPLET_WEB_TEMPLATE_ITEM&gt;</w:t>
              <w:br/>
              <w:tab/>
              <w:tab/>
              <w:tab/>
              <w:tab/>
              <w:t>&lt;APPLET_WEB_TEMPLATE_ITEM CONTROL="Total Budgeted Cost" INACTIVE="N" ITEM_IDENTIFIER="516" MARKUP_LANGUAGE="HTML" NAME="Total Budgeted Cost" TMPL_ITEM_HOLDER_NAME="SiebControl_516" TYPE="List Item" UPDATED="11/04/2016 14:40:08" UPDATED_BY="SADMIN" CREATED="06/05/2003 08:41:12"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14:40:08" UPDATED_BY="SADMIN" CREATED="06/05/2003 08:41:12"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Professional Targeting Best Times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INACTIVE="N" NAME="Base" TYPE="Base" WEB_TEMPLATE="Applet Form 4 Column (Base) - Expanded" UPDATED="11/04/2016 12:37:17" UPDATED_BY="SADMIN" CREATED="06/05/2003 02:08:37" CREATED_BY="SADMIN" EXT_REC_TABLES="S_APPL_WTMPL_RX"&gt;</w:t>
              <w:br/>
              <w:tab/>
              <w:tab/>
              <w:tab/>
              <w:tab/>
              <w:t>&lt;APPLET_WEB_TEMPLATE_ITEM CONTROL="Applet_Title" EXTENSION_FLAG="Y" ITEM_IDENTIFIER="99929" NAME="Applet_Title" TMPL_ITEM_HOLDER_NAME="SiebControl_99929" TYPE="Control" UPDATED="11/04/2016 14:32:21" UPDATED_BY="SADMIN" CREATED="11/04/2016 14:32:21" CREATED_BY="SADMIN" EXT_REC_TABLES="S_APPL_WT_IT_RX"&gt;</w:t>
              <w:br/>
              <w:tab/>
              <w:tab/>
              <w:tab/>
              <w:tab/>
              <w:t>&lt;/APPLET_WEB_TEMPLATE_ITEM&gt;</w:t>
              <w:br/>
              <w:tab/>
              <w:tab/>
              <w:tab/>
              <w:tab/>
              <w:t>&lt;APPLET_WEB_TEMPLATE_ITEM CONTROL="End Time" INACTIVE="N" ITEM_IDENTIFIER="1298" MARKUP_LANGUAGE="HTML" NAME="End Time" TMPL_ITEM_HOLDER_NAME="SiebControl_1298" TYPE="Control" UPDATED="11/04/2016 14:32:21" UPDATED_BY="SADMIN" CREATED="06/05/2003 08:27:24"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14:32:21" UPDATED_BY="SADMIN" CREATED="06/05/2003 08:27:24"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14:32:21" UPDATED_BY="SADMIN" CREATED="06/05/2003 08:27:24"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14:32:21" UPDATED_BY="SADMIN" CREATED="11/04/2016 14:32:21"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14:32:21" UPDATED_BY="SADMIN" CREATED="06/05/2003 08:27:25"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14:32:21" UPDATED_BY="SADMIN" CREATED="11/04/2016 14:32:21" CREATED_BY="SADMIN" EXT_REC_TABLES="S_APPL_WT_IT_RX"&gt;</w:t>
              <w:br/>
              <w:tab/>
              <w:tab/>
              <w:tab/>
              <w:tab/>
              <w:t>&lt;/APPLET_WEB_TEMPLATE_ITEM&gt;</w:t>
              <w:br/>
              <w:tab/>
              <w:tab/>
              <w:tab/>
              <w:tab/>
              <w:t>&lt;APPLET_WEB_TEMPLATE_ITEM CONTROL="RefineQuery" INACTIVE="N" ITEM_IDENTIFIER="109" MARKUP_LANGUAGE="HTML" NAME="RefineQuery" TMPL_ITEM_HOLDER_NAME="SiebControl_109" TYPE="Control" UPDATED="11/04/2016 14:32:21" UPDATED_BY="SADMIN" CREATED="06/05/2003 08:27:25" CREATED_BY="SADMIN" EXT_REC_TABLES="S_APPL_WT_IT_RX"&gt;</w:t>
              <w:br/>
              <w:tab/>
              <w:tab/>
              <w:tab/>
              <w:tab/>
              <w:t>&lt;/APPLET_WEB_TEMPLATE_ITEM&gt;</w:t>
              <w:br/>
              <w:tab/>
              <w:tab/>
              <w:tab/>
              <w:tab/>
              <w:t>&lt;APPLET_WEB_TEMPLATE_ITEM CONTROL="Start Day" INACTIVE="N" ITEM_IDENTIFIER="1296" MARKUP_LANGUAGE="HTML" NAME="Start Day" TMPL_ITEM_HOLDER_NAME="SiebControl_1296" TYPE="Control" UPDATED="11/04/2016 14:32:21" UPDATED_BY="SADMIN" CREATED="06/05/2003 08:27:25" CREATED_BY="SADMIN" EXT_REC_TABLES="S_APPL_WT_IT_RX"&gt;</w:t>
              <w:br/>
              <w:tab/>
              <w:tab/>
              <w:tab/>
              <w:tab/>
              <w:t>&lt;/APPLET_WEB_TEMPLATE_ITEM&gt;</w:t>
              <w:br/>
              <w:tab/>
              <w:tab/>
              <w:tab/>
              <w:tab/>
              <w:t>&lt;APPLET_WEB_TEMPLATE_ITEM CONTROL="Start Time" INACTIVE="N" ITEM_IDENTIFIER="1297" MARKUP_LANGUAGE="HTML" NAME="Start Time" TMPL_ITEM_HOLDER_NAME="SiebControl_1297" TYPE="Control" UPDATED="11/04/2016 14:32:21" UPDATED_BY="SADMIN" CREATED="06/05/2003 08:27:25"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14:32:21" UPDATED_BY="SADMIN" CREATED="09/16/2003 21:07:07"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CREATED="06/05/2003 02:08:38" CREATED_BY="SADMIN" EXT_REC_TABLES="S_APPL_WTMPL_RX"&gt;</w:t>
              <w:br/>
              <w:tab/>
              <w:tab/>
              <w:tab/>
              <w:tab/>
              <w:t>&lt;APPLET_WEB_TEMPLATE_ITEM CONTROL="Applet_Title" EXTENSION_FLAG="Y" ITEM_IDENTIFIER="99929" NAME="Applet_Title" TMPL_ITEM_HOLDER_NAME="SiebControl_99929" TYPE="Control" UPDATED="11/04/2016 14:32:21" UPDATED_BY="SADMIN" CREATED="11/04/2016 14:32:21"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14:32:21" UPDATED_BY="SADMIN" CREATED="06/05/2003 08:27:25" CREATED_BY="SADMIN" EXT_REC_TABLES="S_APPL_WT_IT_RX"&gt;</w:t>
              <w:br/>
              <w:tab/>
              <w:tab/>
              <w:tab/>
              <w:tab/>
              <w:t>&lt;/APPLET_WEB_TEMPLATE_ITEM&gt;</w:t>
              <w:br/>
              <w:tab/>
              <w:tab/>
              <w:tab/>
              <w:tab/>
              <w:t>&lt;APPLET_WEB_TEMPLATE_ITEM COLUMN_SPAN="34" CONTROL="End Time" GRID_PROPERTY="FormattedHtml" INACTIVE="N" ITEM_IDENTIFIER="8018" MARKUP_LANGUAGE="HTML" NAME="End Time" ROW_SPAN="3" TMPL_ITEM_HOLDER_NAME="SiebControl_8_18" TYPE="Control" UPDATED="11/04/2016 14:32:21" UPDATED_BY="SADMIN" CREATED="06/05/2003 08:27:25" CREATED_BY="SADMIN" EXT_REC_TABLES="S_APPL_WT_IT_RX"&gt;</w:t>
              <w:br/>
              <w:tab/>
              <w:tab/>
              <w:tab/>
              <w:tab/>
              <w:t>&lt;/APPLET_WEB_TEMPLATE_ITEM&gt;</w:t>
              <w:br/>
              <w:tab/>
              <w:tab/>
              <w:tab/>
              <w:tab/>
              <w:t>&lt;APPLET_WEB_TEMPLATE_ITEM COLUMN_SPAN="16" CONTROL="End Time" GRID_PROPERTY="FormattedLabel" INACTIVE="N" ITEM_IDENTIFIER="8002" MARKUP_LANGUAGE="HTML" NAME="End TimeLabel" ROW_SPAN="3" TYPE="Control" UPDATED="06/25/2003 21:55:27" UPDATED_BY="SADMIN" CREATED="06/19/2003 20:28:13"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14:32:21" UPDATED_BY="SADMIN" CREATED="06/05/2003 08:27:25"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14:32:21" UPDATED_BY="SADMIN" CREATED="06/05/2003 08:27:25"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14:32:21" UPDATED_BY="SADMIN" CREATED="06/05/2003 08:27:25"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14:32:21" UPDATED_BY="SADMIN" CREATED="11/04/2016 14:32:21"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14:32:21" UPDATED_BY="SADMIN" CREATED="11/04/2016 14:32:21"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14:32:21" UPDATED_BY="SADMIN" CREATED="06/05/2003 08:27:25"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14:32:21" UPDATED_BY="SADMIN" CREATED="11/12/2003 19:32:06"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14:32:21" UPDATED_BY="SADMIN" CREATED="11/04/2016 14:32:21" CREATED_BY="SADMIN" EXT_REC_TABLES="S_APPL_WT_IT_RX"&gt;</w:t>
              <w:br/>
              <w:tab/>
              <w:tab/>
              <w:tab/>
              <w:tab/>
              <w:t>&lt;/APPLET_WEB_TEMPLATE_ITEM&gt;</w:t>
              <w:br/>
              <w:tab/>
              <w:tab/>
              <w:tab/>
              <w:tab/>
              <w:t>&lt;APPLET_WEB_TEMPLATE_ITEM CONTROL="RefineQuery" INACTIVE="N" ITEM_IDENTIFIER="599" MARKUP_LANGUAGE="HTML" NAME="RefineQuery" TMPL_ITEM_HOLDER_NAME="SiebControl_599" TYPE="Control" UPDATED="11/04/2016 14:32:21" UPDATED_BY="SADMIN" CREATED="06/05/2003 08:27:25" CREATED_BY="SADMIN" EXT_REC_TABLES="S_APPL_WT_IT_RX"&gt;</w:t>
              <w:br/>
              <w:tab/>
              <w:tab/>
              <w:tab/>
              <w:tab/>
              <w:t>&lt;/APPLET_WEB_TEMPLATE_ITEM&gt;</w:t>
              <w:br/>
              <w:tab/>
              <w:tab/>
              <w:tab/>
              <w:tab/>
              <w:t>&lt;APPLET_WEB_TEMPLATE_ITEM COLUMN_SPAN="34" CONTROL="Start Day" GRID_PROPERTY="FormattedHtml" INACTIVE="N" ITEM_IDENTIFIER="2018" MARKUP_LANGUAGE="HTML" NAME="Start Day" ROW_SPAN="3" TMPL_ITEM_HOLDER_NAME="SiebControl_2_18" TYPE="Control" UPDATED="11/04/2016 14:32:21" UPDATED_BY="SADMIN" CREATED="06/05/2003 08:27:26" CREATED_BY="SADMIN" EXT_REC_TABLES="S_APPL_WT_IT_RX"&gt;</w:t>
              <w:br/>
              <w:tab/>
              <w:tab/>
              <w:tab/>
              <w:tab/>
              <w:t>&lt;/APPLET_WEB_TEMPLATE_ITEM&gt;</w:t>
              <w:br/>
              <w:tab/>
              <w:tab/>
              <w:tab/>
              <w:tab/>
              <w:t>&lt;APPLET_WEB_TEMPLATE_ITEM COLUMN_SPAN="16" CONTROL="Start Day" GRID_PROPERTY="FormattedLabel" INACTIVE="N" ITEM_IDENTIFIER="2002" MARKUP_LANGUAGE="HTML" NAME="Start DayLabel" ROW_SPAN="3" TYPE="Control" UPDATED="06/25/2003 21:55:27" UPDATED_BY="SADMIN" CREATED="06/19/2003 20:28:13" CREATED_BY="SADMIN"&gt;</w:t>
              <w:br/>
              <w:tab/>
              <w:tab/>
              <w:tab/>
              <w:tab/>
              <w:t>&lt;/APPLET_WEB_TEMPLATE_ITEM&gt;</w:t>
              <w:br/>
              <w:tab/>
              <w:tab/>
              <w:tab/>
              <w:tab/>
              <w:t>&lt;APPLET_WEB_TEMPLATE_ITEM COLUMN_SPAN="34" CONTROL="Start Time" GRID_PROPERTY="FormattedHtml" INACTIVE="N" ITEM_IDENTIFIER="5018" MARKUP_LANGUAGE="HTML" NAME="Start Time" ROW_SPAN="3" TMPL_ITEM_HOLDER_NAME="SiebControl_5_18" TYPE="Control" UPDATED="11/04/2016 14:32:21" UPDATED_BY="SADMIN" CREATED="06/05/2003 08:27:26" CREATED_BY="SADMIN" EXT_REC_TABLES="S_APPL_WT_IT_RX"&gt;</w:t>
              <w:br/>
              <w:tab/>
              <w:tab/>
              <w:tab/>
              <w:tab/>
              <w:t>&lt;/APPLET_WEB_TEMPLATE_ITEM&gt;</w:t>
              <w:br/>
              <w:tab/>
              <w:tab/>
              <w:tab/>
              <w:tab/>
              <w:t>&lt;APPLET_WEB_TEMPLATE_ITEM COLUMN_SPAN="16" CONTROL="Start Time" GRID_PROPERTY="FormattedLabel" INACTIVE="N" ITEM_IDENTIFIER="5002" MARKUP_LANGUAGE="HTML" NAME="Start TimeLabel" ROW_SPAN="3" TYPE="Control" UPDATED="06/25/2003 21:55:31" UPDATED_BY="SADMIN" CREATED="06/19/2003 20:28:13" CREATED_BY="SADMIN"&gt;</w:t>
              <w:br/>
              <w:tab/>
              <w:tab/>
              <w:tab/>
              <w:tab/>
              <w:t>&lt;/APPLET_WEB_TEMPLATE_ITEM&gt;</w:t>
              <w:br/>
              <w:tab/>
              <w:tab/>
              <w:tab/>
              <w:tab/>
              <w:t>&lt;APPLET_WEB_TEMPLATE_ITEM CONTROL="Title" INACTIVE="N" ITEM_IDENTIFIER="90" MARKUP_LANGUAGE="HTML" NAME="Title" TMPL_ITEM_HOLDER_NAME="SiebControl_90" TYPE="Control" UPDATED="11/04/2016 14:32:21" UPDATED_BY="SADMIN" CREATED="09/16/2003 21:07:14"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Certification Template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CREATED="09/15/2000 13:34:24" CREATED_BY="SADMIN" EXT_REC_TABLES="S_APPL_WTMPL_RX"&gt;</w:t>
              <w:br/>
              <w:tab/>
              <w:tab/>
              <w:tab/>
              <w:tab/>
              <w:t>&lt;APPLET_WEB_TEMPLATE_ITEM COLUMN_SPAN="2" CONTROL="Active" GRID_PROPERTY="FormattedHtml" INACTIVE="N" ITEM_IDENTIFIER="11078" MARKUP_LANGUAGE="HTML" NAME="Active" ROW_SPAN="3" TMPL_ITEM_HOLDER_NAME="SiebControl_11_78" TYPE="Control" UPDATED="11/04/2016 14:28:29" UPDATED_BY="SADMIN" CREATED="09/15/2000 13:34:24" CREATED_BY="SADMIN" EXT_REC_TABLES="S_APPL_WT_IT_RX"&gt;</w:t>
              <w:br/>
              <w:tab/>
              <w:tab/>
              <w:tab/>
              <w:tab/>
              <w:t>&lt;/APPLET_WEB_TEMPLATE_ITEM&gt;</w:t>
              <w:br/>
              <w:tab/>
              <w:tab/>
              <w:tab/>
              <w:tab/>
              <w:t>&lt;APPLET_WEB_TEMPLATE_ITEM COLUMN_SPAN="13" CONTROL="Active" GRID_PROPERTY="FormattedLabel" INACTIVE="N" ITEM_IDENTIFIER="11065" MARKUP_LANGUAGE="HTML" NAME="ActiveLabel" ROW_SPAN="3" TYPE="Control" UPDATED="11/23/2003 20:49:35" UPDATED_BY="SADMIN" CREATED="07/12/2003 10:59:39" CREATED_BY="SADMIN"&gt;</w:t>
              <w:br/>
              <w:tab/>
              <w:tab/>
              <w:tab/>
              <w:tab/>
              <w:t>&lt;/APPLET_WEB_TEMPLATE_ITEM&gt;</w:t>
              <w:br/>
              <w:tab/>
              <w:tab/>
              <w:tab/>
              <w:tab/>
              <w:t>&lt;APPLET_WEB_TEMPLATE_ITEM CONTROL="Applet_Title" EXTENSION_FLAG="Y" ITEM_IDENTIFIER="99929" NAME="Applet_Title" TMPL_ITEM_HOLDER_NAME="SiebControl_99929" TYPE="Control" UPDATED="11/04/2016 14:28:29" UPDATED_BY="SADMIN" CREATED="11/04/2016 14:28:29" CREATED_BY="SADMIN" EXT_REC_TABLES="S_APPL_WT_IT_RX"&gt;</w:t>
              <w:br/>
              <w:tab/>
              <w:tab/>
              <w:tab/>
              <w:tab/>
              <w:t>&lt;/APPLET_WEB_TEMPLATE_ITEM&gt;</w:t>
              <w:br/>
              <w:tab/>
              <w:tab/>
              <w:tab/>
              <w:tab/>
              <w:t>&lt;APPLET_WEB_TEMPLATE_ITEM CONTROL="Certification Template Name Title" INACTIVE="N" ITEM_IDENTIFIER="90" MARKUP_LANGUAGE="HTML" NAME="Certification Template Name Title" TMPL_ITEM_HOLDER_NAME="SiebControl_90" TYPE="Control" UPDATED="11/04/2016 14:28:30" UPDATED_BY="SADMIN" CREATED="09/11/2003 06:54:27" CREATED_BY="SADMIN" EXT_REC_TABLES="S_APPL_WT_IT_RX"&gt;</w:t>
              <w:br/>
              <w:tab/>
              <w:tab/>
              <w:tab/>
              <w:tab/>
              <w:t>&lt;/APPLET_WEB_TEMPLATE_ITEM&gt;</w:t>
              <w:br/>
              <w:tab/>
              <w:tab/>
              <w:tab/>
              <w:tab/>
              <w:t>&lt;APPLET_WEB_TEMPLATE_ITEM COLUMN_SPAN="15" CONTROL="Created" GRID_PROPERTY="FormattedHtml" INACTIVE="N" ITEM_IDENTIFIER="2078" MARKUP_LANGUAGE="HTML" NAME="Created" ROW_SPAN="3" TMPL_ITEM_HOLDER_NAME="SiebControl_2_78" TYPE="Control" UPDATED="11/04/2016 14:28:30" UPDATED_BY="SADMIN" CREATED="04/17/2001 22:31:42" CREATED_BY="SADMIN" EXT_REC_TABLES="S_APPL_WT_IT_RX"&gt;</w:t>
              <w:br/>
              <w:tab/>
              <w:tab/>
              <w:tab/>
              <w:tab/>
              <w:t>&lt;/APPLET_WEB_TEMPLATE_ITEM&gt;</w:t>
              <w:br/>
              <w:tab/>
              <w:tab/>
              <w:tab/>
              <w:tab/>
              <w:t>&lt;APPLET_WEB_TEMPLATE_ITEM COLUMN_SPAN="15" CONTROL="CreatedBy" GRID_PROPERTY="FormattedHtml" INACTIVE="N" ITEM_IDENTIFIER="5078" MARKUP_LANGUAGE="HTML" NAME="CreatedBy" ROW_SPAN="3" TMPL_ITEM_HOLDER_NAME="SiebControl_5_78" TYPE="Control" UPDATED="11/04/2016 14:28:30" UPDATED_BY="SADMIN" CREATED="02/22/2001 01:31:14" CREATED_BY="SADMIN" EXT_REC_TABLES="S_APPL_WT_IT_RX"&gt;</w:t>
              <w:br/>
              <w:tab/>
              <w:tab/>
              <w:tab/>
              <w:tab/>
              <w:t>&lt;/APPLET_WEB_TEMPLATE_ITEM&gt;</w:t>
              <w:br/>
              <w:tab/>
              <w:tab/>
              <w:tab/>
              <w:tab/>
              <w:t>&lt;APPLET_WEB_TEMPLATE_ITEM COLUMN_SPAN="13" CONTROL="CreatedBy" GRID_PROPERTY="FormattedLabel" INACTIVE="N" ITEM_IDENTIFIER="5065" MARKUP_LANGUAGE="HTML" NAME="CreatedByLabel" ROW_SPAN="3" TYPE="Control" UPDATED="11/23/2003 20:49:36" UPDATED_BY="SADMIN" CREATED="07/12/2003 10:59:40" CREATED_BY="SADMIN"&gt;</w:t>
              <w:br/>
              <w:tab/>
              <w:tab/>
              <w:tab/>
              <w:tab/>
              <w:t>&lt;/APPLET_WEB_TEMPLATE_ITEM&gt;</w:t>
              <w:br/>
              <w:tab/>
              <w:tab/>
              <w:tab/>
              <w:tab/>
              <w:t>&lt;APPLET_WEB_TEMPLATE_ITEM COLUMN_SPAN="13" CONTROL="Created" GRID_PROPERTY="FormattedLabel" INACTIVE="N" ITEM_IDENTIFIER="2065" MARKUP_LANGUAGE="HTML" NAME="CreatedLabel" ROW_SPAN="3" TYPE="Control" UPDATED="11/23/2003 20:49:36" UPDATED_BY="SADMIN" CREATED="07/12/2003 10:59:40"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14:28:30" UPDATED_BY="SADMIN" CREATED="06/05/2003 08:04:22" CREATED_BY="SADMIN" EXT_REC_TABLES="S_APPL_WT_IT_RX"&gt;</w:t>
              <w:br/>
              <w:tab/>
              <w:tab/>
              <w:tab/>
              <w:tab/>
              <w:t>&lt;/APPLET_WEB_TEMPLATE_ITEM&gt;</w:t>
              <w:br/>
              <w:tab/>
              <w:tab/>
              <w:tab/>
              <w:tab/>
              <w:t>&lt;APPLET_WEB_TEMPLATE_ITEM COLUMN_SPAN="45" CONTROL="Description" GRID_PROPERTY="FormattedHtml" INACTIVE="N" ITEM_IDENTIFIER="5019" MARKUP_LANGUAGE="HTML" NAME="Description" ROW_SPAN="9" TMPL_ITEM_HOLDER_NAME="SiebControl_5_19" TYPE="Control" UPDATED="11/04/2016 14:28:30" UPDATED_BY="SADMIN" CREATED="09/15/2000 13:34:24" CREATED_BY="SADMIN" EXT_REC_TABLES="S_APPL_WT_IT_RX"&gt;</w:t>
              <w:br/>
              <w:tab/>
              <w:tab/>
              <w:tab/>
              <w:tab/>
              <w:t>&lt;/APPLET_WEB_TEMPLATE_ITEM&gt;</w:t>
              <w:br/>
              <w:tab/>
              <w:tab/>
              <w:tab/>
              <w:tab/>
              <w:t>&lt;APPLET_WEB_TEMPLATE_ITEM COLUMN_SPAN="17" COMMENTS="7.7 set label height of large text field to 24 pixels" CONTROL="Description" GRID_PROPERTY="FormattedLabel" INACTIVE="N" ITEM_IDENTIFIER="5002" MARKUP_LANGUAGE="HTML" NAME="DescriptionLabel" ROW_SPAN="3" TYPE="Control" UPDATED="12/05/2003 16:27:03" UPDATED_BY="SADMIN" CREATED="07/12/2003 10:59:40"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14:28:30" UPDATED_BY="SADMIN" CREATED="04/07/2001 03:40:30" CREATED_BY="SADMIN" EXT_REC_TABLES="S_APPL_WT_IT_RX"&gt;</w:t>
              <w:br/>
              <w:tab/>
              <w:tab/>
              <w:tab/>
              <w:tab/>
              <w:t>&lt;/APPLET_WEB_TEMPLATE_ITEM&gt;</w:t>
              <w:br/>
              <w:tab/>
              <w:tab/>
              <w:tab/>
              <w:tab/>
              <w:t>&lt;APPLET_WEB_TEMPLATE_ITEM COMMENTS="Updated for Record Controls : defect 12-86W3JF" CONTROL="GotoNextRecord" INACTIVE="N" ITEM_IDENTIFIER="123" MARKUP_LANGUAGE="HTML" NAME="GotoNextRecord" TMPL_ITEM_HOLDER_NAME="SiebControl_123" TYPE="Control" UPDATED="11/04/2016 14:28:30" UPDATED_BY="SADMIN" CREATED="04/12/2001 01:27:00"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TMPL_ITEM_HOLDER_NAME="SiebControl_122" TYPE="Control" UPDATED="11/04/2016 14:28:30" UPDATED_BY="SADMIN" CREATED="04/12/2001 01:27:03"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14:28:30" UPDATED_BY="SADMIN" CREATED="11/04/2016 14:28:30" CREATED_BY="SADMIN" EXT_REC_TABLES="S_APPL_WT_IT_RX"&gt;</w:t>
              <w:br/>
              <w:tab/>
              <w:tab/>
              <w:tab/>
              <w:tab/>
              <w:t>&lt;/APPLET_WEB_TEMPLATE_ITEM&gt;</w:t>
              <w:br/>
              <w:tab/>
              <w:tab/>
              <w:tab/>
              <w:tab/>
              <w:t>&lt;APPLET_WEB_TEMPLATE_ITEM COLUMN_SPAN="15" CONTROL="Last Updated" GRID_PROPERTY="FormattedHtml" INACTIVE="N" ITEM_IDENTIFIER="2104" MARKUP_LANGUAGE="HTML" NAME="Last Updated" ROW_SPAN="3" TMPL_ITEM_HOLDER_NAME="SiebControl_2_104" TYPE="Control" UPDATED="11/04/2016 14:28:30" UPDATED_BY="SADMIN" CREATED="02/22/2001 01:28:09" CREATED_BY="SADMIN" EXT_REC_TABLES="S_APPL_WT_IT_RX"&gt;</w:t>
              <w:br/>
              <w:tab/>
              <w:tab/>
              <w:tab/>
              <w:tab/>
              <w:t>&lt;/APPLET_WEB_TEMPLATE_ITEM&gt;</w:t>
              <w:br/>
              <w:tab/>
              <w:tab/>
              <w:tab/>
              <w:tab/>
              <w:t>&lt;APPLET_WEB_TEMPLATE_ITEM COLUMN_SPAN="15" CONTROL="Last Updated By" GRID_PROPERTY="FormattedHtml" INACTIVE="N" ITEM_IDENTIFIER="5104" MARKUP_LANGUAGE="HTML" NAME="Last Updated By" ROW_SPAN="3" TMPL_ITEM_HOLDER_NAME="SiebControl_5_104" TYPE="Control" UPDATED="11/04/2016 14:28:30" UPDATED_BY="SADMIN" CREATED="02/22/2001 01:28:22" CREATED_BY="SADMIN" EXT_REC_TABLES="S_APPL_WT_IT_RX"&gt;</w:t>
              <w:br/>
              <w:tab/>
              <w:tab/>
              <w:tab/>
              <w:tab/>
              <w:t>&lt;/APPLET_WEB_TEMPLATE_ITEM&gt;</w:t>
              <w:br/>
              <w:tab/>
              <w:tab/>
              <w:tab/>
              <w:tab/>
              <w:t>&lt;APPLET_WEB_TEMPLATE_ITEM COLUMN_SPAN="10" CONTROL="Last Updated By" GRID_PROPERTY="FormattedLabel" INACTIVE="N" ITEM_IDENTIFIER="5094" MARKUP_LANGUAGE="HTML" NAME="Last Updated ByLabel" ROW_SPAN="3" TYPE="Control" UPDATED="11/23/2003 20:49:36" UPDATED_BY="SADMIN" CREATED="07/12/2003 10:59:40" CREATED_BY="SADMIN"&gt;</w:t>
              <w:br/>
              <w:tab/>
              <w:tab/>
              <w:tab/>
              <w:tab/>
              <w:t>&lt;/APPLET_WEB_TEMPLATE_ITEM&gt;</w:t>
              <w:br/>
              <w:tab/>
              <w:tab/>
              <w:tab/>
              <w:tab/>
              <w:t>&lt;APPLET_WEB_TEMPLATE_ITEM COLUMN_SPAN="10" CONTROL="Last Updated" GRID_PROPERTY="FormattedLabel" INACTIVE="N" ITEM_IDENTIFIER="2094" MARKUP_LANGUAGE="HTML" NAME="Last UpdatedLabel" ROW_SPAN="3" TYPE="Control" UPDATED="11/23/2003 20:49:36" UPDATED_BY="SADMIN" CREATED="07/12/2003 10:59:40" CREATED_BY="SADMIN"&gt;</w:t>
              <w:br/>
              <w:tab/>
              <w:tab/>
              <w:tab/>
              <w:tab/>
              <w:t>&lt;/APPLET_WEB_TEMPLATE_ITEM&gt;</w:t>
              <w:br/>
              <w:tab/>
              <w:tab/>
              <w:tab/>
              <w:tab/>
              <w:t>&lt;APPLET_WEB_TEMPLATE_ITEM CONTROL="MenuControl" EXTENSION_FLAG="Y" ITEM_IDENTIFIER="99997" NAME="MenuControl" TMPL_ITEM_HOLDER_NAME="SiebControl_99997" TYPE="Control" UPDATED="11/04/2016 14:28:30" UPDATED_BY="SADMIN" CREATED="11/04/2016 14:28:30" CREATED_BY="SADMIN" EXT_REC_TABLES="S_APPL_WT_IT_RX"&gt;</w:t>
              <w:br/>
              <w:tab/>
              <w:tab/>
              <w:tab/>
              <w:tab/>
              <w:t>&lt;/APPLET_WEB_TEMPLATE_ITEM&gt;</w:t>
              <w:br/>
              <w:tab/>
              <w:tab/>
              <w:tab/>
              <w:tab/>
              <w:t>&lt;APPLET_WEB_TEMPLATE_ITEM COLUMN_SPAN="45" CONTROL="Name" GRID_PROPERTY="FormattedHtml" INACTIVE="N" ITEM_IDENTIFIER="2019" MARKUP_LANGUAGE="HTML" NAME="Name" ROW_SPAN="3" TMPL_ITEM_HOLDER_NAME="SiebControl_2_19" TYPE="Control" UPDATED="11/04/2016 14:28:30" UPDATED_BY="SADMIN" CREATED="09/15/2000 13:34:24" CREATED_BY="SADMIN" EXT_REC_TABLES="S_APPL_WT_IT_RX"&gt;</w:t>
              <w:br/>
              <w:tab/>
              <w:tab/>
              <w:tab/>
              <w:tab/>
              <w:t>&lt;/APPLET_WEB_TEMPLATE_ITEM&gt;</w:t>
              <w:br/>
              <w:tab/>
              <w:tab/>
              <w:tab/>
              <w:tab/>
              <w:t>&lt;APPLET_WEB_TEMPLATE_ITEM COLUMN_SPAN="17" CONTROL="Name" GRID_PROPERTY="FormattedLabel" INACTIVE="N" ITEM_IDENTIFIER="2002" MARKUP_LANGUAGE="HTML" NAME="NameLabel" ROW_SPAN="3" TYPE="Control" UPDATED="11/23/2003 20:49:36" UPDATED_BY="SADMIN" CREATED="07/12/2003 10:59:40" CREATED_BY="SADMIN"&gt;</w:t>
              <w:br/>
              <w:tab/>
              <w:tab/>
              <w:tab/>
              <w:tab/>
              <w:t>&lt;/APPLET_WEB_TEMPLATE_ITEM&gt;</w:t>
              <w:br/>
              <w:tab/>
              <w:tab/>
              <w:tab/>
              <w:tab/>
              <w:t>&lt;APPLET_WEB_TEMPLATE_ITEM COMMENTS="QUERY_GLOBAL_CHANGE" CONTROL="NewQuery" INACTIVE="N" ITEM_IDENTIFIER="106" NAME="NewQuery" TMPL_ITEM_HOLDER_NAME="SiebControl_106" TYPE="Control" UPDATED="11/04/2016 14:28:30" UPDATED_BY="SADMIN" CREATED="10/27/2001 13:56:58"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14:28:30" UPDATED_BY="SADMIN" CREATED="04/12/2001 01:26:01"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14:28:30" UPDATED_BY="SADMIN" CREATED="12/23/2002 21:34:40"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14:28:30" UPDATED_BY="SADMIN" CREATED="11/04/2016 14:28:30"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14:28:30" UPDATED_BY="SADMIN" CREATED="04/07/2001 03:40:29" CREATED_BY="SADMIN" EXT_REC_TABLES="S_APPL_WT_IT_RX"&gt;</w:t>
              <w:br/>
              <w:tab/>
              <w:tab/>
              <w:tab/>
              <w:tab/>
              <w:t>&lt;/APPLET_WEB_TEMPLATE_ITEM&gt;</w:t>
              <w:br/>
              <w:tab/>
              <w:tab/>
              <w:tab/>
              <w:tab/>
              <w:t>&lt;APPLET_WEB_TEMPLATE_ITEM COLUMN_SPAN="15" CONTROL="Validity" GRID_PROPERTY="FormattedHtml" INACTIVE="N" ITEM_IDENTIFIER="8078" MARKUP_LANGUAGE="HTML" NAME="Validity" ROW_SPAN="3" TMPL_ITEM_HOLDER_NAME="SiebControl_8_78" TYPE="Control" UPDATED="11/04/2016 14:28:30" UPDATED_BY="SADMIN" CREATED="09/15/2000 13:34:24" CREATED_BY="SADMIN" EXT_REC_TABLES="S_APPL_WT_IT_RX"&gt;</w:t>
              <w:br/>
              <w:tab/>
              <w:tab/>
              <w:tab/>
              <w:tab/>
              <w:t>&lt;/APPLET_WEB_TEMPLATE_ITEM&gt;</w:t>
              <w:br/>
              <w:tab/>
              <w:tab/>
              <w:tab/>
              <w:tab/>
              <w:t>&lt;APPLET_WEB_TEMPLATE_ITEM COLUMN_SPAN="13" CONTROL="Validity" GRID_PROPERTY="FormattedLabel" INACTIVE="N" ITEM_IDENTIFIER="8065" MARKUP_LANGUAGE="HTML" NAME="ValidityLabel" ROW_SPAN="3" TYPE="Control" UPDATED="11/23/2003 20:49:36" UPDATED_BY="SADMIN" CREATED="07/12/2003 10:59:41"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14:28:30" UPDATED_BY="SADMIN" CREATED="09/15/2000 13:34:24"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All Employee Objective KPI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CREATED="04/25/2004 06:34:35" CREATED_BY="SADMIN" EXT_REC_TABLES="S_APPL_WTMPL_RX"&gt;</w:t>
              <w:br/>
              <w:tab/>
              <w:tab/>
              <w:tab/>
              <w:tab/>
              <w:t>&lt;APPLET_WEB_TEMPLATE_ITEM CONTROL="% of Target" INACTIVE="N" ITEM_IDENTIFIER="512" MARKUP_LANGUAGE="HTML" NAME="% of Target" TMPL_ITEM_HOLDER_NAME="SiebControl_512" TYPE="List Item" UPDATED="11/04/2016 12:52:20" UPDATED_BY="SADMIN" CREATED="04/25/2004 06:51:51"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12:52:20" UPDATED_BY="SADMIN" CREATED="11/04/2016 12:52:20" CREATED_BY="SADMIN" EXT_REC_TABLES="S_APPL_WT_IT_RX"&gt;</w:t>
              <w:br/>
              <w:tab/>
              <w:tab/>
              <w:tab/>
              <w:tab/>
              <w:t>&lt;/APPLET_WEB_TEMPLATE_ITEM&gt;</w:t>
              <w:br/>
              <w:tab/>
              <w:tab/>
              <w:tab/>
              <w:tab/>
              <w:t>&lt;APPLET_WEB_TEMPLATE_ITEM CONTROL="Baseline" INACTIVE="N" ITEM_IDENTIFIER="509" MARKUP_LANGUAGE="HTML" NAME="Baseline" TMPL_ITEM_HOLDER_NAME="SiebControl_509" TYPE="List Item" UPDATED="11/04/2016 12:52:20" UPDATED_BY="SADMIN" CREATED="04/25/2004 06:51:51" CREATED_BY="SADMIN" EXT_REC_TABLES="S_APPL_WT_IT_RX"&gt;</w:t>
              <w:br/>
              <w:tab/>
              <w:tab/>
              <w:tab/>
              <w:tab/>
              <w:t>&lt;/APPLET_WEB_TEMPLATE_ITEM&gt;</w:t>
              <w:br/>
              <w:tab/>
              <w:tab/>
              <w:tab/>
              <w:tab/>
              <w:t>&lt;APPLET_WEB_TEMPLATE_ITEM CONTROL="Critical" INACTIVE="N" ITEM_IDENTIFIER="511" MARKUP_LANGUAGE="HTML" NAME="Critical" TMPL_ITEM_HOLDER_NAME="SiebControl_511" TYPE="List Item" UPDATED="11/04/2016 12:52:20" UPDATED_BY="SADMIN" CREATED="04/25/2004 06:51:51" CREATED_BY="SADMIN" EXT_REC_TABLES="S_APPL_WT_IT_RX"&gt;</w:t>
              <w:br/>
              <w:tab/>
              <w:tab/>
              <w:tab/>
              <w:tab/>
              <w:t>&lt;/APPLET_WEB_TEMPLATE_ITEM&gt;</w:t>
              <w:br/>
              <w:tab/>
              <w:tab/>
              <w:tab/>
              <w:tab/>
              <w:t>&lt;APPLET_WEB_TEMPLATE_ITEM CONTROL="Division" INACTIVE="N" ITEM_IDENTIFIER="506" MARKUP_LANGUAGE="HTML" NAME="Division" TMPL_ITEM_HOLDER_NAME="SiebControl_506" TYPE="List Item" UPDATED="11/04/2016 12:52:20" UPDATED_BY="SADMIN" CREATED="04/25/2004 06:51:51" CREATED_BY="SADMIN" EXT_REC_TABLES="S_APPL_WT_IT_RX"&gt;</w:t>
              <w:br/>
              <w:tab/>
              <w:tab/>
              <w:tab/>
              <w:tab/>
              <w:t>&lt;/APPLET_WEB_TEMPLATE_ITEM&gt;</w:t>
              <w:br/>
              <w:tab/>
              <w:tab/>
              <w:tab/>
              <w:tab/>
              <w:t>&lt;APPLET_WEB_TEMPLATE_ITEM CONTROL="Employee Full Name" INACTIVE="N" ITEM_IDENTIFIER="501" MARKUP_LANGUAGE="HTML" NAME="Employee Full Name" TMPL_ITEM_HOLDER_NAME="SiebControl_501" TYPE="List Item" UPDATED="11/04/2016 12:52:20" UPDATED_BY="SADMIN" CREATED="04/25/2004 06:51:51"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12:52:20" UPDATED_BY="SADMIN" CREATED="04/25/2004 06:51:51" CREATED_BY="SADMIN" EXT_REC_TABLES="S_APPL_WT_IT_RX"&gt;</w:t>
              <w:br/>
              <w:tab/>
              <w:tab/>
              <w:tab/>
              <w:tab/>
              <w:t>&lt;/APPLET_WEB_TEMPLATE_ITEM&gt;</w:t>
              <w:br/>
              <w:tab/>
              <w:tab/>
              <w:tab/>
              <w:tab/>
              <w:t>&lt;APPLET_WEB_TEMPLATE_ITEM CONTROL="GotoNextSet" INACTIVE="N" ITEM_IDENTIFIER="123" MARKUP_LANGUAGE="HTML" NAME="GotoNextSet" TYPE="Control" UPDATED="04/25/2004 06:51:51" UPDATED_BY="SADMIN" CREATED="04/25/2004 06:51:51" CREATED_BY="SADMIN"&gt;</w:t>
              <w:br/>
              <w:tab/>
              <w:tab/>
              <w:tab/>
              <w:tab/>
              <w:t>&lt;/APPLET_WEB_TEMPLATE_ITEM&gt;</w:t>
              <w:br/>
              <w:tab/>
              <w:tab/>
              <w:tab/>
              <w:tab/>
              <w:t>&lt;APPLET_WEB_TEMPLATE_ITEM CONTROL="GotoPreviousSet" INACTIVE="N" ITEM_IDENTIFIER="122" MARKUP_LANGUAGE="HTML" NAME="GotoPreviousSet" TYPE="Control" UPDATED="04/25/2004 06:51:51" UPDATED_BY="SADMIN" CREATED="04/25/2004 06:51:51" CREATED_BY="SADMIN"&gt;</w:t>
              <w:br/>
              <w:tab/>
              <w:tab/>
              <w:tab/>
              <w:tab/>
              <w:t>&lt;/APPLET_WEB_TEMPLATE_ITEM&gt;</w:t>
              <w:br/>
              <w:tab/>
              <w:tab/>
              <w:tab/>
              <w:tab/>
              <w:t>&lt;APPLET_WEB_TEMPLATE_ITEM CONTROL="InfoIcon" INACTIVE="N" ITEM_IDENTIFIER="125" MARKUP_LANGUAGE="HTML" NAME="InfoIcon" TMPL_ITEM_HOLDER_NAME="SiebControl_125" TYPE="Control" UPDATED="11/04/2016 12:52:20" UPDATED_BY="SADMIN" CREATED="04/25/2004 06:51:51" CREATED_BY="SADMIN" EXT_REC_TABLES="S_APPL_WT_IT_RX"&gt;</w:t>
              <w:br/>
              <w:tab/>
              <w:tab/>
              <w:tab/>
              <w:tab/>
              <w:t>&lt;/APPLET_WEB_TEMPLATE_ITEM&gt;</w:t>
              <w:br/>
              <w:tab/>
              <w:tab/>
              <w:tab/>
              <w:tab/>
              <w:t>&lt;APPLET_WEB_TEMPLATE_ITEM CONTROL="Job Title" INACTIVE="N" ITEM_IDENTIFIER="508" MARKUP_LANGUAGE="HTML" NAME="Job Title" TMPL_ITEM_HOLDER_NAME="SiebControl_508" TYPE="List Item" UPDATED="11/04/2016 12:52:20" UPDATED_BY="SADMIN" CREATED="04/25/2004 06:51:51" CREATED_BY="SADMIN" EXT_REC_TABLES="S_APPL_WT_IT_RX"&gt;</w:t>
              <w:br/>
              <w:tab/>
              <w:tab/>
              <w:tab/>
              <w:tab/>
              <w:t>&lt;/APPLET_WEB_TEMPLATE_ITEM&gt;</w:t>
              <w:br/>
              <w:tab/>
              <w:tab/>
              <w:tab/>
              <w:tab/>
              <w:t>&lt;APPLET_WEB_TEMPLATE_ITEM CONTROL="KPI End Date" INACTIVE="N" ITEM_IDENTIFIER="504" MARKUP_LANGUAGE="HTML" NAME="KPI End Date" TMPL_ITEM_HOLDER_NAME="SiebControl_504" TYPE="List Item" UPDATED="11/04/2016 12:52:20" UPDATED_BY="SADMIN" CREATED="04/25/2004 06:51:51" CREATED_BY="SADMIN" EXT_REC_TABLES="S_APPL_WT_IT_RX"&gt;</w:t>
              <w:br/>
              <w:tab/>
              <w:tab/>
              <w:tab/>
              <w:tab/>
              <w:t>&lt;/APPLET_WEB_TEMPLATE_ITEM&gt;</w:t>
              <w:br/>
              <w:tab/>
              <w:tab/>
              <w:tab/>
              <w:tab/>
              <w:t>&lt;APPLET_WEB_TEMPLATE_ITEM CONTROL="KPI Start Date" INACTIVE="N" ITEM_IDENTIFIER="503" MARKUP_LANGUAGE="HTML" NAME="KPI Start Date" TMPL_ITEM_HOLDER_NAME="SiebControl_503" TYPE="List Item" UPDATED="11/04/2016 12:52:20" UPDATED_BY="SADMIN" CREATED="04/25/2004 06:51:51"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12:52:20" UPDATED_BY="SADMIN" CREATED="11/04/2016 12:52:20" CREATED_BY="SADMIN" EXT_REC_TABLES="S_APPL_WT_IT_RX"&gt;</w:t>
              <w:br/>
              <w:tab/>
              <w:tab/>
              <w:tab/>
              <w:tab/>
              <w:t>&lt;/APPLET_WEB_TEMPLATE_ITEM&gt;</w:t>
              <w:br/>
              <w:tab/>
              <w:tab/>
              <w:tab/>
              <w:tab/>
              <w:t>&lt;APPLET_WEB_TEMPLATE_ITEM CONTROL="Manager Full Name" INACTIVE="N" ITEM_IDENTIFIER="507" MARKUP_LANGUAGE="HTML" NAME="Manager Full Name" TMPL_ITEM_HOLDER_NAME="SiebControl_507" TYPE="List Item" UPDATED="11/04/2016 12:52:20" UPDATED_BY="SADMIN" CREATED="04/25/2004 06:51:51"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12:52:20" UPDATED_BY="SADMIN" CREATED="11/04/2016 12:52:20"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12:52:20" UPDATED_BY="SADMIN" CREATED="04/25/2004 06:51:51" CREATED_BY="SADMIN" EXT_REC_TABLES="S_APPL_WT_IT_RX"&gt;</w:t>
              <w:br/>
              <w:tab/>
              <w:tab/>
              <w:tab/>
              <w:tab/>
              <w:t>&lt;/APPLET_WEB_TEMPLATE_ITEM&gt;</w:t>
              <w:br/>
              <w:tab/>
              <w:tab/>
              <w:tab/>
              <w:tab/>
              <w:t>&lt;APPLET_WEB_TEMPLATE_ITEM CONTROL="Objective Name" INACTIVE="N" ITEM_IDENTIFIER="502" MARKUP_LANGUAGE="HTML" NAME="Objective Name" TMPL_ITEM_HOLDER_NAME="SiebControl_502" TYPE="List Item" UPDATED="11/04/2016 12:52:20" UPDATED_BY="SADMIN" CREATED="04/25/2004 06:51:51" CREATED_BY="SADMIN" EXT_REC_TABLES="S_APPL_WT_IT_RX"&gt;</w:t>
              <w:br/>
              <w:tab/>
              <w:tab/>
              <w:tab/>
              <w:tab/>
              <w:t>&lt;/APPLET_WEB_TEMPLATE_ITEM&gt;</w:t>
              <w:br/>
              <w:tab/>
              <w:tab/>
              <w:tab/>
              <w:tab/>
              <w:t>&lt;APPLET_WEB_TEMPLATE_ITEM CONTROL="Override Baseline" INACTIVE="N" ITEM_IDENTIFIER="510" MARKUP_LANGUAGE="HTML" NAME="Override Baseline" TMPL_ITEM_HOLDER_NAME="SiebControl_510" TYPE="List Item" UPDATED="11/04/2016 12:52:20" UPDATED_BY="SADMIN" CREATED="04/25/2004 06:51:51" CREATED_BY="SADMIN" EXT_REC_TABLES="S_APPL_WT_IT_RX"&gt;</w:t>
              <w:br/>
              <w:tab/>
              <w:tab/>
              <w:tab/>
              <w:tab/>
              <w:t>&lt;/APPLET_WEB_TEMPLATE_ITEM&gt;</w:t>
              <w:br/>
              <w:tab/>
              <w:tab/>
              <w:tab/>
              <w:tab/>
              <w:t>&lt;APPLET_WEB_TEMPLATE_ITEM CONTROL="Period Name" INACTIVE="N" ITEM_IDENTIFIER="515" MARKUP_LANGUAGE="HTML" NAME="Period Name" TMPL_ITEM_HOLDER_NAME="SiebControl_515" TYPE="List Item" UPDATED="11/04/2016 12:52:20" UPDATED_BY="SADMIN" CREATED="04/25/2004 06:51:51"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12:52:20"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12:52:20" UPDATED_BY="SADMIN" CREATED="04/25/2004 06:51:51"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12:52:20"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12:52:20"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12:52:20" UPDATED_BY="SADMIN" CREATED="11/04/2016 12:52:20" CREATED_BY="SADMIN" EXT_REC_TABLES="S_APPL_WT_IT_RX"&gt;</w:t>
              <w:br/>
              <w:tab/>
              <w:tab/>
              <w:tab/>
              <w:tab/>
              <w:t>&lt;/APPLET_WEB_TEMPLATE_ITEM&gt;</w:t>
              <w:br/>
              <w:tab/>
              <w:tab/>
              <w:tab/>
              <w:tab/>
              <w:t>&lt;APPLET_WEB_TEMPLATE_ITEM CONTROL="Stretch Target" INACTIVE="N" ITEM_IDENTIFIER="514" MARKUP_LANGUAGE="HTML" NAME="Stretch Target" TMPL_ITEM_HOLDER_NAME="SiebControl_514" TYPE="List Item" UPDATED="11/04/2016 12:52:20" UPDATED_BY="SADMIN" CREATED="04/25/2004 06:51:51" CREATED_BY="SADMIN" EXT_REC_TABLES="S_APPL_WT_IT_RX"&gt;</w:t>
              <w:br/>
              <w:tab/>
              <w:tab/>
              <w:tab/>
              <w:tab/>
              <w:t>&lt;/APPLET_WEB_TEMPLATE_ITEM&gt;</w:t>
              <w:br/>
              <w:tab/>
              <w:tab/>
              <w:tab/>
              <w:tab/>
              <w:t>&lt;APPLET_WEB_TEMPLATE_ITEM CONTROL="Target" INACTIVE="N" ITEM_IDENTIFIER="513" MARKUP_LANGUAGE="HTML" NAME="Target" TMPL_ITEM_HOLDER_NAME="SiebControl_513" TYPE="List Item" UPDATED="11/04/2016 12:52:20" UPDATED_BY="SADMIN" CREATED="04/25/2004 06:51:51"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12:52:21" UPDATED_BY="SADMIN" CREATED="06/19/2004 14:50:35"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12:52:21" UPDATED_BY="SADMIN" CREATED="04/25/2004 06:51:51" CREATED_BY="SADMIN" EXT_REC_TABLES="S_APPL_WT_IT_RX"&gt;</w:t>
              <w:br/>
              <w:tab/>
              <w:tab/>
              <w:tab/>
              <w:tab/>
              <w:t>&lt;/APPLET_WEB_TEMPLATE_ITEM&gt;</w:t>
              <w:br/>
              <w:tab/>
              <w:tab/>
              <w:tab/>
              <w:tab/>
              <w:t>&lt;APPLET_WEB_TEMPLATE_ITEM CONTROL="Value" INACTIVE="N" ITEM_IDENTIFIER="505" MARKUP_LANGUAGE="HTML" NAME="Value" TMPL_ITEM_HOLDER_NAME="SiebControl_505" TYPE="List Item" UPDATED="11/04/2016 12:52:21" UPDATED_BY="SADMIN" CREATED="04/25/2004 06:51:51"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12:52:21" UPDATED_BY="SADMIN" CREATED="04/25/2004 06:51:51"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Agreement Creation Option.sif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CREATED="09/01/2005 15:43:18" CREATED_BY="SADMIN" EXT_REC_TABLES="S_APPL_WTMPL_RX"&gt;</w:t>
              <w:br/>
              <w:tab/>
              <w:tab/>
              <w:tab/>
              <w:tab/>
              <w:t>&lt;APPLET_WEB_TEMPLATE_ITEM CONTROL="Applet_Title" EXTENSION_FLAG="Y" ITEM_IDENTIFIER="99929" NAME="Applet_Title" TMPL_ITEM_HOLDER_NAME="SiebControl_99929" TYPE="Control" UPDATED="11/04/2016 12:19:58" UPDATED_BY="SADMIN" CREATED="11/04/2016 12:19:58" CREATED_BY="SADMIN" EXT_REC_TABLES="S_APPL_WT_IT_RX"&gt;</w:t>
              <w:br/>
              <w:tab/>
              <w:tab/>
              <w:tab/>
              <w:tab/>
              <w:t>&lt;/APPLET_WEB_TEMPLATE_ITEM&gt;</w:t>
              <w:br/>
              <w:tab/>
              <w:tab/>
              <w:tab/>
              <w:tab/>
              <w:t>&lt;APPLET_WEB_TEMPLATE_ITEM COLUMN_SPAN="23" CONTROL="CreationOption" GRID_PROPERTY="FormattedHtml" INACTIVE="N" ITEM_IDENTIFIER="4001" MARKUP_LANGUAGE="HTML" NAME="CreationOption" ROW_SPAN="8" TMPL_ITEM_HOLDER_NAME="SiebControl_4_1" TYPE="Control" UPDATED="11/04/2016 12:19:58" UPDATED_BY="SADMIN" CREATED="09/01/2005 15:48:33"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12:19:58" UPDATED_BY="SADMIN" CREATED="11/04/2016 12:19:58"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12:19:58" UPDATED_BY="SADMIN" CREATED="11/04/2016 12:19:58"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12:19:58" UPDATED_BY="SADMIN" CREATED="11/04/2016 12:19:58" CREATED_BY="SADMIN" EXT_REC_TABLES="S_APPL_WT_IT_RX"&gt;</w:t>
              <w:br/>
              <w:tab/>
              <w:tab/>
              <w:tab/>
              <w:tab/>
              <w:t>&lt;/APPLET_WEB_TEMPLATE_ITEM&gt;</w:t>
              <w:br/>
              <w:tab/>
              <w:tab/>
              <w:tab/>
              <w:tab/>
              <w:t>&lt;APPLET_WEB_TEMPLATE_ITEM COLUMN_SPAN="23" CONTROL="SelectOptionText" GRID_PROPERTY="FormattedHtml" INACTIVE="N" ITEM_IDENTIFIER="1001" MARKUP_LANGUAGE="HTML" NAME="SelectOptionText" ROW_SPAN="3" TMPL_ITEM_HOLDER_NAME="SiebControl_1_1" TYPE="Control" UPDATED="11/04/2016 12:19:58" UPDATED_BY="SADMIN" CREATED="09/01/2005 15:48:33"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Clinical Region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CREATED="07/21/2003 20:38:50" CREATED_BY="SADMIN" EXT_REC_TABLES="S_APPL_WTMPL_RX"&gt;</w:t>
              <w:br/>
              <w:tab/>
              <w:tab/>
              <w:tab/>
              <w:tab/>
              <w:t>&lt;APPLET_WEB_TEMPLATE_ITEM COLUMN_SPAN="17" CONTROL="# Completed" GRID_PROPERTY="FormattedHtml" INACTIVE="N" ITEM_IDENTIFIER="16102" MARKUP_LANGUAGE="HTML" NAME="# Completed" ROW_SPAN="3" TMPL_ITEM_HOLDER_NAME="SiebControl_16_102" TYPE="Control" UPDATED="11/04/2016 12:41:46" UPDATED_BY="SADMIN" CREATED="07/21/2003 20:38:50" CREATED_BY="SADMIN" EXT_REC_TABLES="S_APPL_WT_IT_RX"&gt;</w:t>
              <w:br/>
              <w:tab/>
              <w:tab/>
              <w:tab/>
              <w:tab/>
              <w:t>&lt;/APPLET_WEB_TEMPLATE_ITEM&gt;</w:t>
              <w:br/>
              <w:tab/>
              <w:tab/>
              <w:tab/>
              <w:tab/>
              <w:t>&lt;APPLET_WEB_TEMPLATE_ITEM COLUMN_SPAN="21" CONTROL="# Completed" GRID_PROPERTY="FormattedLabel" INACTIVE="N" ITEM_IDENTIFIER="16081" MARKUP_LANGUAGE="HTML" NAME="# CompletedLabel" ROW_SPAN="3" TYPE="Control" UPDATED="06/27/2014 03:31:52" UPDATED_BY="SADMIN" CREATED="07/21/2003 20:38:50" CREATED_BY="SADMIN"&gt;</w:t>
              <w:br/>
              <w:tab/>
              <w:tab/>
              <w:tab/>
              <w:tab/>
              <w:t>&lt;/APPLET_WEB_TEMPLATE_ITEM&gt;</w:t>
              <w:br/>
              <w:tab/>
              <w:tab/>
              <w:tab/>
              <w:tab/>
              <w:t>&lt;APPLET_WEB_TEMPLATE_ITEM COLUMN_SPAN="17" CONTROL="# Early Terminated" GRID_PROPERTY="FormattedHtml" INACTIVE="N" ITEM_IDENTIFIER="19102" MARKUP_LANGUAGE="HTML" NAME="# Early Terminated" ROW_SPAN="3" TMPL_ITEM_HOLDER_NAME="SiebControl_19_102" TYPE="Control" UPDATED="11/04/2016 12:41:46" UPDATED_BY="SADMIN" CREATED="07/21/2003 20:38:50" CREATED_BY="SADMIN" EXT_REC_TABLES="S_APPL_WT_IT_RX"&gt;</w:t>
              <w:br/>
              <w:tab/>
              <w:tab/>
              <w:tab/>
              <w:tab/>
              <w:t>&lt;/APPLET_WEB_TEMPLATE_ITEM&gt;</w:t>
              <w:br/>
              <w:tab/>
              <w:tab/>
              <w:tab/>
              <w:tab/>
              <w:t>&lt;APPLET_WEB_TEMPLATE_ITEM COLUMN_SPAN="21" CONTROL="# Early Terminated" GRID_PROPERTY="FormattedLabel" INACTIVE="N" ITEM_IDENTIFIER="19081" MARKUP_LANGUAGE="HTML" NAME="# Early TerminatedLabel" ROW_SPAN="3" TYPE="Control" UPDATED="06/27/2014 03:31:52" UPDATED_BY="SADMIN" CREATED="07/21/2003 20:38:50" CREATED_BY="SADMIN"&gt;</w:t>
              <w:br/>
              <w:tab/>
              <w:tab/>
              <w:tab/>
              <w:tab/>
              <w:t>&lt;/APPLET_WEB_TEMPLATE_ITEM&gt;</w:t>
              <w:br/>
              <w:tab/>
              <w:tab/>
              <w:tab/>
              <w:tab/>
              <w:t>&lt;APPLET_WEB_TEMPLATE_ITEM COLUMN_SPAN="17" CONTROL="# Enrolled" GRID_PROPERTY="FormattedHtml" INACTIVE="N" ITEM_IDENTIFIER="16063" MARKUP_LANGUAGE="HTML" NAME="# Enrolled" ROW_SPAN="3" TMPL_ITEM_HOLDER_NAME="SiebControl_16_63" TYPE="Control" UPDATED="11/04/2016 12:41:46" UPDATED_BY="SADMIN" CREATED="07/21/2003 20:38:50" CREATED_BY="SADMIN" EXT_REC_TABLES="S_APPL_WT_IT_RX"&gt;</w:t>
              <w:br/>
              <w:tab/>
              <w:tab/>
              <w:tab/>
              <w:tab/>
              <w:t>&lt;/APPLET_WEB_TEMPLATE_ITEM&gt;</w:t>
              <w:br/>
              <w:tab/>
              <w:tab/>
              <w:tab/>
              <w:tab/>
              <w:t>&lt;APPLET_WEB_TEMPLATE_ITEM COLUMN_SPAN="21" CONTROL="# Enrolled" GRID_PROPERTY="FormattedLabel" INACTIVE="N" ITEM_IDENTIFIER="16042" MARKUP_LANGUAGE="HTML" NAME="# EnrolledLabel" ROW_SPAN="3" TYPE="Control" UPDATED="06/27/2014 03:31:52" UPDATED_BY="SADMIN" CREATED="07/21/2003 20:38:50" CREATED_BY="SADMIN"&gt;</w:t>
              <w:br/>
              <w:tab/>
              <w:tab/>
              <w:tab/>
              <w:tab/>
              <w:t>&lt;/APPLET_WEB_TEMPLATE_ITEM&gt;</w:t>
              <w:br/>
              <w:tab/>
              <w:tab/>
              <w:tab/>
              <w:tab/>
              <w:t>&lt;APPLET_WEB_TEMPLATE_ITEM COLUMN_SPAN="17" CONTROL="# Planned Sites" GRID_PROPERTY="FormattedHtml" INACTIVE="N" ITEM_IDENTIFIER="5024" MARKUP_LANGUAGE="HTML" NAME="# Planned Sites" ROW_SPAN="3" TMPL_ITEM_HOLDER_NAME="SiebControl_5_24" TYPE="Control" UPDATED="11/04/2016 12:41:46" UPDATED_BY="SADMIN" CREATED="07/21/2003 20:38:50" CREATED_BY="SADMIN" EXT_REC_TABLES="S_APPL_WT_IT_RX"&gt;</w:t>
              <w:br/>
              <w:tab/>
              <w:tab/>
              <w:tab/>
              <w:tab/>
              <w:t>&lt;/APPLET_WEB_TEMPLATE_ITEM&gt;</w:t>
              <w:br/>
              <w:tab/>
              <w:tab/>
              <w:tab/>
              <w:tab/>
              <w:t>&lt;APPLET_WEB_TEMPLATE_ITEM COLUMN_SPAN="22" CONTROL="# Planned Sites" GRID_PROPERTY="FormattedLabel" INACTIVE="N" ITEM_IDENTIFIER="5002" MARKUP_LANGUAGE="HTML" NAME="# Planned SitesLabel" ROW_SPAN="3" TYPE="Control" UPDATED="11/06/2003 23:24:06" UPDATED_BY="SADMIN" CREATED="07/21/2003 20:38:50" CREATED_BY="SADMIN"&gt;</w:t>
              <w:br/>
              <w:tab/>
              <w:tab/>
              <w:tab/>
              <w:tab/>
              <w:t>&lt;/APPLET_WEB_TEMPLATE_ITEM&gt;</w:t>
              <w:br/>
              <w:tab/>
              <w:tab/>
              <w:tab/>
              <w:tab/>
              <w:t>&lt;APPLET_WEB_TEMPLATE_ITEM COLUMN_SPAN="17" CONTROL="# Planned Subjects" GRID_PROPERTY="FormattedHtml" INACTIVE="N" ITEM_IDENTIFIER="13024" MARKUP_LANGUAGE="HTML" NAME="# Planned Subjects" ROW_SPAN="3" TMPL_ITEM_HOLDER_NAME="SiebControl_13_24" TYPE="Control" UPDATED="11/04/2016 12:41:46" UPDATED_BY="SADMIN" CREATED="07/21/2003 20:38:50" CREATED_BY="SADMIN" EXT_REC_TABLES="S_APPL_WT_IT_RX"&gt;</w:t>
              <w:br/>
              <w:tab/>
              <w:tab/>
              <w:tab/>
              <w:tab/>
              <w:t>&lt;/APPLET_WEB_TEMPLATE_ITEM&gt;</w:t>
              <w:br/>
              <w:tab/>
              <w:tab/>
              <w:tab/>
              <w:tab/>
              <w:t>&lt;APPLET_WEB_TEMPLATE_ITEM COLUMN_SPAN="22" CONTROL="# Planned Subjects" GRID_PROPERTY="FormattedLabel" INACTIVE="N" ITEM_IDENTIFIER="13002" MARKUP_LANGUAGE="HTML" NAME="# Planned SubjectsLabel" ROW_SPAN="3" TYPE="Control" UPDATED="06/27/2014 03:31:52" UPDATED_BY="SADMIN" CREATED="07/21/2003 20:38:50" CREATED_BY="SADMIN"&gt;</w:t>
              <w:br/>
              <w:tab/>
              <w:tab/>
              <w:tab/>
              <w:tab/>
              <w:t>&lt;/APPLET_WEB_TEMPLATE_ITEM&gt;</w:t>
              <w:br/>
              <w:tab/>
              <w:tab/>
              <w:tab/>
              <w:tab/>
              <w:t>&lt;APPLET_WEB_TEMPLATE_ITEM COLUMN_SPAN="17" CONTROL="# Re-screened" GRID_PROPERTY="FormattedHtml" INACTIVE="N" ITEM_IDENTIFIER="19024" MARKUP_LANGUAGE="HTML" NAME="# Re-screened" ROW_SPAN="3" TMPL_ITEM_HOLDER_NAME="SiebControl_19_24" TYPE="Control" UPDATED="11/04/2016 12:41:46" UPDATED_BY="SADMIN" CREATED="07/21/2003 20:38:50" CREATED_BY="SADMIN" EXT_REC_TABLES="S_APPL_WT_IT_RX"&gt;</w:t>
              <w:br/>
              <w:tab/>
              <w:tab/>
              <w:tab/>
              <w:tab/>
              <w:t>&lt;/APPLET_WEB_TEMPLATE_ITEM&gt;</w:t>
              <w:br/>
              <w:tab/>
              <w:tab/>
              <w:tab/>
              <w:tab/>
              <w:t>&lt;APPLET_WEB_TEMPLATE_ITEM COLUMN_SPAN="22" CONTROL="# Re-screened" GRID_PROPERTY="FormattedLabel" INACTIVE="N" ITEM_IDENTIFIER="19002" MARKUP_LANGUAGE="HTML" NAME="# Re-screenedLabel" ROW_SPAN="3" TYPE="Control" UPDATED="06/27/2014 03:31:52" UPDATED_BY="SADMIN" CREATED="07/21/2003 20:38:50" CREATED_BY="SADMIN"&gt;</w:t>
              <w:br/>
              <w:tab/>
              <w:tab/>
              <w:tab/>
              <w:tab/>
              <w:t>&lt;/APPLET_WEB_TEMPLATE_ITEM&gt;</w:t>
              <w:br/>
              <w:tab/>
              <w:tab/>
              <w:tab/>
              <w:tab/>
              <w:t>&lt;APPLET_WEB_TEMPLATE_ITEM COLUMN_SPAN="17" CONTROL="# Screen Failure" GRID_PROPERTY="FormattedHtml" INACTIVE="N" ITEM_IDENTIFIER="19063" MARKUP_LANGUAGE="HTML" NAME="# Screen Failure" ROW_SPAN="3" TMPL_ITEM_HOLDER_NAME="SiebControl_19_63" TYPE="Control" UPDATED="11/04/2016 12:41:46" UPDATED_BY="SADMIN" CREATED="07/21/2003 20:38:50" CREATED_BY="SADMIN" EXT_REC_TABLES="S_APPL_WT_IT_RX"&gt;</w:t>
              <w:br/>
              <w:tab/>
              <w:tab/>
              <w:tab/>
              <w:tab/>
              <w:t>&lt;/APPLET_WEB_TEMPLATE_ITEM&gt;</w:t>
              <w:br/>
              <w:tab/>
              <w:tab/>
              <w:tab/>
              <w:tab/>
              <w:t>&lt;APPLET_WEB_TEMPLATE_ITEM COLUMN_SPAN="21" CONTROL="# Screen Failure" GRID_PROPERTY="FormattedLabel" INACTIVE="N" ITEM_IDENTIFIER="19042" MARKUP_LANGUAGE="HTML" NAME="# Screen FailureLabel" ROW_SPAN="3" TYPE="Control" UPDATED="06/27/2014 03:31:52" UPDATED_BY="SADMIN" CREATED="07/21/2003 20:38:50" CREATED_BY="SADMIN"&gt;</w:t>
              <w:br/>
              <w:tab/>
              <w:tab/>
              <w:tab/>
              <w:tab/>
              <w:t>&lt;/APPLET_WEB_TEMPLATE_ITEM&gt;</w:t>
              <w:br/>
              <w:tab/>
              <w:tab/>
              <w:tab/>
              <w:tab/>
              <w:t>&lt;APPLET_WEB_TEMPLATE_ITEM COLUMN_SPAN="17" CONTROL="# Screened" GRID_PROPERTY="FormattedHtml" INACTIVE="N" ITEM_IDENTIFIER="16024" MARKUP_LANGUAGE="HTML" NAME="# Screened" ROW_SPAN="3" TMPL_ITEM_HOLDER_NAME="SiebControl_16_24" TYPE="Control" UPDATED="11/04/2016 12:41:46" UPDATED_BY="SADMIN" CREATED="07/21/2003 20:38:50" CREATED_BY="SADMIN" EXT_REC_TABLES="S_APPL_WT_IT_RX"&gt;</w:t>
              <w:br/>
              <w:tab/>
              <w:tab/>
              <w:tab/>
              <w:tab/>
              <w:t>&lt;/APPLET_WEB_TEMPLATE_ITEM&gt;</w:t>
              <w:br/>
              <w:tab/>
              <w:tab/>
              <w:tab/>
              <w:tab/>
              <w:t>&lt;APPLET_WEB_TEMPLATE_ITEM COLUMN_SPAN="22" CONTROL="# Screened" GRID_PROPERTY="FormattedLabel" INACTIVE="N" ITEM_IDENTIFIER="16002" MARKUP_LANGUAGE="HTML" NAME="# ScreenedLabel" ROW_SPAN="3" TYPE="Control" UPDATED="06/27/2014 03:31:52" UPDATED_BY="SADMIN" CREATED="07/21/2003 20:38:50" CREATED_BY="SADMIN"&gt;</w:t>
              <w:br/>
              <w:tab/>
              <w:tab/>
              <w:tab/>
              <w:tab/>
              <w:t>&lt;/APPLET_WEB_TEMPLATE_ITEM&gt;</w:t>
              <w:br/>
              <w:tab/>
              <w:tab/>
              <w:tab/>
              <w:tab/>
              <w:t>&lt;APPLET_WEB_TEMPLATE_ITEM COLUMN_SPAN="17" CONTROL="Amount Currency Code" GRID_PROPERTY="FormattedHtml" INACTIVE="N" ITEM_IDENTIFIER="25024" MARKUP_LANGUAGE="HTML" NAME="Amount Currency Code" ROW_SPAN="3" TMPL_ITEM_HOLDER_NAME="SiebControl_25_24" TYPE="Control" UPDATED="11/04/2016 12:41:46" UPDATED_BY="SADMIN" CREATED="07/21/2003 20:38:50" CREATED_BY="SADMIN" EXT_REC_TABLES="S_APPL_WT_IT_RX"&gt;</w:t>
              <w:br/>
              <w:tab/>
              <w:tab/>
              <w:tab/>
              <w:tab/>
              <w:t>&lt;/APPLET_WEB_TEMPLATE_ITEM&gt;</w:t>
              <w:br/>
              <w:tab/>
              <w:tab/>
              <w:tab/>
              <w:tab/>
              <w:t>&lt;APPLET_WEB_TEMPLATE_ITEM COLUMN_SPAN="22" CONTROL="Amount Currency Code" GRID_PROPERTY="FormattedLabel" INACTIVE="N" ITEM_IDENTIFIER="25002" MARKUP_LANGUAGE="HTML" NAME="Amount Currency CodeLabel" ROW_SPAN="3" TYPE="Control" UPDATED="11/06/2003 23:24:17" UPDATED_BY="SADMIN" CREATED="07/21/2003 20:38:50" CREATED_BY="SADMIN"&gt;</w:t>
              <w:br/>
              <w:tab/>
              <w:tab/>
              <w:tab/>
              <w:tab/>
              <w:t>&lt;/APPLET_WEB_TEMPLATE_ITEM&gt;</w:t>
              <w:br/>
              <w:tab/>
              <w:tab/>
              <w:tab/>
              <w:tab/>
              <w:t>&lt;APPLET_WEB_TEMPLATE_ITEM COLUMN_SPAN="17" CONTROL="Amount Exchange Date" GRID_PROPERTY="FormattedHtml" INACTIVE="N" ITEM_IDENTIFIER="25063" MARKUP_LANGUAGE="HTML" NAME="Amount Exchange Date" ROW_SPAN="3" TMPL_ITEM_HOLDER_NAME="SiebControl_25_63" TYPE="Control" UPDATED="11/04/2016 12:41:47" UPDATED_BY="SADMIN" CREATED="07/21/2003 20:38:50" CREATED_BY="SADMIN" EXT_REC_TABLES="S_APPL_WT_IT_RX"&gt;</w:t>
              <w:br/>
              <w:tab/>
              <w:tab/>
              <w:tab/>
              <w:tab/>
              <w:t>&lt;/APPLET_WEB_TEMPLATE_ITEM&gt;</w:t>
              <w:br/>
              <w:tab/>
              <w:tab/>
              <w:tab/>
              <w:tab/>
              <w:t>&lt;APPLET_WEB_TEMPLATE_ITEM COLUMN_SPAN="21" CONTROL="Amount Exchange Date" GRID_PROPERTY="FormattedLabel" INACTIVE="N" ITEM_IDENTIFIER="25042" MARKUP_LANGUAGE="HTML" NAME="Amount Exchange DateLabel" ROW_SPAN="3" TYPE="Control" UPDATED="11/06/2003 23:28:58" UPDATED_BY="SADMIN" CREATED="07/21/2003 20:38:50" CREATED_BY="SADMIN"&gt;</w:t>
              <w:br/>
              <w:tab/>
              <w:tab/>
              <w:tab/>
              <w:tab/>
              <w:t>&lt;/APPLET_WEB_TEMPLATE_ITEM&gt;</w:t>
              <w:br/>
              <w:tab/>
              <w:tab/>
              <w:tab/>
              <w:tab/>
              <w:t>&lt;APPLET_WEB_TEMPLATE_ITEM COLUMN_SPAN="17" CONTROL="Amount Paid To Date" GRID_PROPERTY="FormattedHtml" INACTIVE="N" ITEM_IDENTIFIER="28063" MARKUP_LANGUAGE="HTML" NAME="Amount Paid To Date" ROW_SPAN="3" TMPL_ITEM_HOLDER_NAME="SiebControl_28_63" TYPE="Control" UPDATED="11/04/2016 12:41:47" UPDATED_BY="SADMIN" CREATED="07/21/2003 20:38:50" CREATED_BY="SADMIN" EXT_REC_TABLES="S_APPL_WT_IT_RX"&gt;</w:t>
              <w:br/>
              <w:tab/>
              <w:tab/>
              <w:tab/>
              <w:tab/>
              <w:t>&lt;/APPLET_WEB_TEMPLATE_ITEM&gt;</w:t>
              <w:br/>
              <w:tab/>
              <w:tab/>
              <w:tab/>
              <w:tab/>
              <w:t>&lt;APPLET_WEB_TEMPLATE_ITEM COLUMN_SPAN="21" CONTROL="Amount Paid To Date" GRID_PROPERTY="FormattedLabel" INACTIVE="N" ITEM_IDENTIFIER="28042" MARKUP_LANGUAGE="HTML" NAME="Amount Paid To DateLabel" ROW_SPAN="3" TYPE="Control" UPDATED="11/06/2003 23:28:58" UPDATED_BY="SADMIN" CREATED="07/21/2003 20:38:50" CREATED_BY="SADMIN"&gt;</w:t>
              <w:br/>
              <w:tab/>
              <w:tab/>
              <w:tab/>
              <w:tab/>
              <w:t>&lt;/APPLET_WEB_TEMPLATE_ITEM&gt;</w:t>
              <w:br/>
              <w:tab/>
              <w:tab/>
              <w:tab/>
              <w:tab/>
              <w:t>&lt;APPLET_WEB_TEMPLATE_ITEM CONTROL="Applet_Title" EXTENSION_FLAG="Y" ITEM_IDENTIFIER="99929" NAME="Applet_Title" TMPL_ITEM_HOLDER_NAME="SiebControl_99929" TYPE="Control" UPDATED="11/04/2016 12:41:47" UPDATED_BY="SADMIN" CREATED="11/04/2016 12:41:47" CREATED_BY="SADMIN" EXT_REC_TABLES="S_APPL_WT_IT_RX"&gt;</w:t>
              <w:br/>
              <w:tab/>
              <w:tab/>
              <w:tab/>
              <w:tab/>
              <w:t>&lt;/APPLET_WEB_TEMPLATE_ITEM&gt;</w:t>
              <w:br/>
              <w:tab/>
              <w:tab/>
              <w:tab/>
              <w:tab/>
              <w:t>&lt;APPLET_WEB_TEMPLATE_ITEM COLUMN_SPAN="17" CONTROL="Auto Subjects" GRID_PROPERTY="FormattedHtml" INACTIVE="N" ITEM_IDENTIFIER="71063" MARKUP_LANGUAGE="HTML" NAME="Auto Subjects" ROW_SPAN="3" TMPL_ITEM_HOLDER_NAME="SiebControl_71_63" TYPE="Control" UPDATED="11/04/2016 12:41:47" UPDATED_BY="SADMIN" CREATED="05/15/2014 12:52:48" CREATED_BY="SADMIN" EXT_REC_TABLES="S_APPL_WT_IT_RX"&gt;</w:t>
              <w:br/>
              <w:tab/>
              <w:tab/>
              <w:tab/>
              <w:tab/>
              <w:t>&lt;/APPLET_WEB_TEMPLATE_ITEM&gt;</w:t>
              <w:br/>
              <w:tab/>
              <w:tab/>
              <w:tab/>
              <w:tab/>
              <w:t>&lt;APPLET_WEB_TEMPLATE_ITEM COLUMN_SPAN="15" CONTROL="Auto Subjects" GRID_PROPERTY="FormattedLabel" INACTIVE="N" ITEM_IDENTIFIER="71048" MARKUP_LANGUAGE="HTML" NAME="Auto SubjectsLabel" ROW_SPAN="3" TYPE="Control" UPDATED="05/15/2014 12:52:49" UPDATED_BY="SADMIN" CREATED="05/15/2014 12:52:49" CREATED_BY="SADMIN"&gt;</w:t>
              <w:br/>
              <w:tab/>
              <w:tab/>
              <w:tab/>
              <w:tab/>
              <w:t>&lt;/APPLET_WEB_TEMPLATE_ITEM&gt;</w:t>
              <w:br/>
              <w:tab/>
              <w:tab/>
              <w:tab/>
              <w:tab/>
              <w:t>&lt;APPLET_WEB_TEMPLATE_ITEM COLUMN_SPAN="56" CONTROL="CRO Address" GRID_PROPERTY="FormattedHtml" INACTIVE="N" ITEM_IDENTIFIER="55063" MARKUP_LANGUAGE="HTML" NAME="CRO Address" ROW_SPAN="3" TMPL_ITEM_HOLDER_NAME="SiebControl_55_63" TYPE="Control" UPDATED="11/04/2016 12:41:47" UPDATED_BY="SADMIN" CREATED="07/21/2003 20:38:50" CREATED_BY="SADMIN" EXT_REC_TABLES="S_APPL_WT_IT_RX"&gt;</w:t>
              <w:br/>
              <w:tab/>
              <w:tab/>
              <w:tab/>
              <w:tab/>
              <w:t>&lt;/APPLET_WEB_TEMPLATE_ITEM&gt;</w:t>
              <w:br/>
              <w:tab/>
              <w:tab/>
              <w:tab/>
              <w:tab/>
              <w:t>&lt;APPLET_WEB_TEMPLATE_ITEM COLUMN_SPAN="21" CONTROL="CRO Address" GRID_PROPERTY="FormattedLabel" INACTIVE="N" ITEM_IDENTIFIER="55042" MARKUP_LANGUAGE="HTML" NAME="CRO AddressLabel" ROW_SPAN="3" TYPE="Control" UPDATED="09/18/2014 07:41:51" UPDATED_BY="SADMIN" CREATED="07/21/2003 20:38:50" CREATED_BY="SADMIN"&gt;</w:t>
              <w:br/>
              <w:tab/>
              <w:tab/>
              <w:tab/>
              <w:tab/>
              <w:t>&lt;/APPLET_WEB_TEMPLATE_ITEM&gt;</w:t>
              <w:br/>
              <w:tab/>
              <w:tab/>
              <w:tab/>
              <w:tab/>
              <w:t>&lt;APPLET_WEB_TEMPLATE_ITEM COLUMN_SPAN="17" CONTROL="CRO City" GRID_PROPERTY="FormattedHtml" INACTIVE="N" ITEM_IDENTIFIER="58063" MARKUP_LANGUAGE="HTML" NAME="CRO City" ROW_SPAN="3" TMPL_ITEM_HOLDER_NAME="SiebControl_58_63" TYPE="Control" UPDATED="11/04/2016 12:41:47" UPDATED_BY="SADMIN" CREATED="07/21/2003 20:38:50" CREATED_BY="SADMIN" EXT_REC_TABLES="S_APPL_WT_IT_RX"&gt;</w:t>
              <w:br/>
              <w:tab/>
              <w:tab/>
              <w:tab/>
              <w:tab/>
              <w:tab/>
              <w:t>&lt;APPLET_WEB_TEMPLATE_ITEM_LOCALE APPLICATION_CODE="STD" INACTIVE="N" ITEM_IDENTIFIER="58102"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CONTROL="CRO City" GRID_PROPERTY="FormattedLabel" INACTIVE="N" ITEM_IDENTIFIER="58042" MARKUP_LANGUAGE="HTML" NAME="CRO CityLabel" ROW_SPAN="3" TYPE="Control" UPDATED="09/18/2014 07:41:52" UPDATED_BY="SADMIN" CREATED="07/21/2003 20:38:50" CREATED_BY="SADMIN"&gt;</w:t>
              <w:br/>
              <w:tab/>
              <w:tab/>
              <w:tab/>
              <w:tab/>
              <w:tab/>
              <w:t>&lt;APPLET_WEB_TEMPLATE_ITEM_LOCALE APPLICATION_CODE="STD" INACTIVE="N" ITEM_IDENTIFIER="58081"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COLUMN_SPAN="17" CONTROL="CRO Contact First Name" GRID_PROPERTY="FormattedHtml" INACTIVE="N" ITEM_IDENTIFIER="64102" MARKUP_LANGUAGE="HTML" NAME="CRO Contact First Name" ROW_SPAN="3" TMPL_ITEM_HOLDER_NAME="SiebControl_64_102" TYPE="Control" UPDATED="11/04/2016 12:41:47" UPDATED_BY="SADMIN" CREATED="07/21/2003 20:38:50" CREATED_BY="SADMIN" EXT_REC_TABLES="S_APPL_WT_IT_RX"&gt;</w:t>
              <w:br/>
              <w:tab/>
              <w:tab/>
              <w:tab/>
              <w:tab/>
              <w:t>&lt;/APPLET_WEB_TEMPLATE_ITEM&gt;</w:t>
              <w:br/>
              <w:tab/>
              <w:tab/>
              <w:tab/>
              <w:tab/>
              <w:t>&lt;APPLET_WEB_TEMPLATE_ITEM COLUMN_SPAN="21" CONTROL="CRO Contact First Name" GRID_PROPERTY="FormattedLabel" INACTIVE="N" ITEM_IDENTIFIER="64081" MARKUP_LANGUAGE="HTML" NAME="CRO Contact First NameLabel" ROW_SPAN="3" TYPE="Control" UPDATED="06/10/2013 12:20:24" UPDATED_BY="SADMIN" CREATED="07/21/2003 20:38:50" CREATED_BY="SADMIN"&gt;</w:t>
              <w:br/>
              <w:tab/>
              <w:tab/>
              <w:tab/>
              <w:tab/>
              <w:t>&lt;/APPLET_WEB_TEMPLATE_ITEM&gt;</w:t>
              <w:br/>
              <w:tab/>
              <w:tab/>
              <w:tab/>
              <w:tab/>
              <w:t>&lt;APPLET_WEB_TEMPLATE_ITEM COLUMN_SPAN="17" CONTROL="CRO Contact Last Name" GRID_PROPERTY="FormattedHtml" INACTIVE="N" ITEM_IDENTIFIER="64063" MARKUP_LANGUAGE="HTML" NAME="CRO Contact Last Name" ROW_SPAN="3" TMPL_ITEM_HOLDER_NAME="SiebControl_64_63" TYPE="Control" UPDATED="11/04/2016 12:41:47" UPDATED_BY="SADMIN" CREATED="07/21/2003 20:38:50" CREATED_BY="SADMIN" EXT_REC_TABLES="S_APPL_WT_IT_RX"&gt;</w:t>
              <w:br/>
              <w:tab/>
              <w:tab/>
              <w:tab/>
              <w:tab/>
              <w:t>&lt;/APPLET_WEB_TEMPLATE_ITEM&gt;</w:t>
              <w:br/>
              <w:tab/>
              <w:tab/>
              <w:tab/>
              <w:tab/>
              <w:t>&lt;APPLET_WEB_TEMPLATE_ITEM COLUMN_SPAN="21" CONTROL="CRO Contact Last Name" GRID_PROPERTY="FormattedLabel" INACTIVE="N" ITEM_IDENTIFIER="64042" MARKUP_LANGUAGE="HTML" NAME="CRO Contact Last NameLabel" ROW_SPAN="3" TYPE="Control" UPDATED="06/10/2013 12:20:24" UPDATED_BY="SADMIN" CREATED="07/21/2003 20:38:51" CREATED_BY="SADMIN"&gt;</w:t>
              <w:br/>
              <w:tab/>
              <w:tab/>
              <w:tab/>
              <w:tab/>
              <w:t>&lt;/APPLET_WEB_TEMPLATE_ITEM&gt;</w:t>
              <w:br/>
              <w:tab/>
              <w:tab/>
              <w:tab/>
              <w:tab/>
              <w:t>&lt;APPLET_WEB_TEMPLATE_ITEM COLUMN_SPAN="17" CONTROL="CRO Country" GRID_PROPERTY="FormattedHtml" INACTIVE="N" ITEM_IDENTIFIER="61102" MARKUP_LANGUAGE="HTML" NAME="CRO Country" ROW_SPAN="3" TMPL_ITEM_HOLDER_NAME="SiebControl_61_102" TYPE="Control" UPDATED="11/04/2016 12:41:47" UPDATED_BY="SADMIN" CREATED="07/21/2003 20:38:51" CREATED_BY="SADMIN" EXT_REC_TABLES="S_APPL_WT_IT_RX"&gt;</w:t>
              <w:br/>
              <w:tab/>
              <w:tab/>
              <w:tab/>
              <w:tab/>
              <w:t>&lt;/APPLET_WEB_TEMPLATE_ITEM&gt;</w:t>
              <w:br/>
              <w:tab/>
              <w:tab/>
              <w:tab/>
              <w:tab/>
              <w:t>&lt;APPLET_WEB_TEMPLATE_ITEM COLUMN_SPAN="21" CONTROL="CRO Country" GRID_PROPERTY="FormattedLabel" INACTIVE="N" ITEM_IDENTIFIER="61081" MARKUP_LANGUAGE="HTML" NAME="CRO CountryLabel" ROW_SPAN="3" TYPE="Control" UPDATED="09/18/2014 07:41:52" UPDATED_BY="SADMIN" CREATED="07/21/2003 20:38:51" CREATED_BY="SADMIN"&gt;</w:t>
              <w:br/>
              <w:tab/>
              <w:tab/>
              <w:tab/>
              <w:tab/>
              <w:t>&lt;/APPLET_WEB_TEMPLATE_ITEM&gt;</w:t>
              <w:br/>
              <w:tab/>
              <w:tab/>
              <w:tab/>
              <w:tab/>
              <w:t>&lt;APPLET_WEB_TEMPLATE_ITEM COLUMN_SPAN="17" CONTROL="CRO Fax #" GRID_PROPERTY="FormattedHtml" INACTIVE="N" ITEM_IDENTIFIER="61024" MARKUP_LANGUAGE="HTML" NAME="CRO Fax #" ROW_SPAN="3" TMPL_ITEM_HOLDER_NAME="SiebControl_61_24" TYPE="Control" UPDATED="11/04/2016 12:41:47" UPDATED_BY="SADMIN" CREATED="07/21/2003 20:38:51" CREATED_BY="SADMIN" EXT_REC_TABLES="S_APPL_WT_IT_RX"&gt;</w:t>
              <w:br/>
              <w:tab/>
              <w:tab/>
              <w:tab/>
              <w:tab/>
              <w:t>&lt;/APPLET_WEB_TEMPLATE_ITEM&gt;</w:t>
              <w:br/>
              <w:tab/>
              <w:tab/>
              <w:tab/>
              <w:tab/>
              <w:t>&lt;APPLET_WEB_TEMPLATE_ITEM COLUMN_SPAN="22" CONTROL="CRO Fax #" GRID_PROPERTY="FormattedLabel" INACTIVE="N" ITEM_IDENTIFIER="61002" MARKUP_LANGUAGE="HTML" NAME="CRO Fax #Label" ROW_SPAN="3" TYPE="Control" UPDATED="06/10/2013 12:20:24" UPDATED_BY="SADMIN" CREATED="07/21/2003 20:38:51" CREATED_BY="SADMIN"&gt;</w:t>
              <w:br/>
              <w:tab/>
              <w:tab/>
              <w:tab/>
              <w:tab/>
              <w:t>&lt;/APPLET_WEB_TEMPLATE_ITEM&gt;</w:t>
              <w:br/>
              <w:tab/>
              <w:tab/>
              <w:tab/>
              <w:tab/>
              <w:t>&lt;APPLET_WEB_TEMPLATE_ITEM COLUMN_SPAN="17" CONTROL="CRO Name" GRID_PROPERTY="FormattedHtml" INACTIVE="N" ITEM_IDENTIFIER="55024" MARKUP_LANGUAGE="HTML" NAME="CRO Name" ROW_SPAN="3" TMPL_ITEM_HOLDER_NAME="SiebControl_55_24" TYPE="Control" UPDATED="11/04/2016 12:41:47" UPDATED_BY="SADMIN" CREATED="07/21/2003 20:38:51" CREATED_BY="SADMIN" EXT_REC_TABLES="S_APPL_WT_IT_RX"&gt;</w:t>
              <w:br/>
              <w:tab/>
              <w:tab/>
              <w:tab/>
              <w:tab/>
              <w:t>&lt;/APPLET_WEB_TEMPLATE_ITEM&gt;</w:t>
              <w:br/>
              <w:tab/>
              <w:tab/>
              <w:tab/>
              <w:tab/>
              <w:t>&lt;APPLET_WEB_TEMPLATE_ITEM COLUMN_SPAN="22" CONTROL="CRO Name" GRID_PROPERTY="FormattedLabel" INACTIVE="N" ITEM_IDENTIFIER="55002" MARKUP_LANGUAGE="HTML" NAME="CRO NameLabel" ROW_SPAN="3" TYPE="Control" UPDATED="06/10/2013 12:20:24" UPDATED_BY="SADMIN" CREATED="07/21/2003 20:38:51" CREATED_BY="SADMIN"&gt;</w:t>
              <w:br/>
              <w:tab/>
              <w:tab/>
              <w:tab/>
              <w:tab/>
              <w:t>&lt;/APPLET_WEB_TEMPLATE_ITEM&gt;</w:t>
              <w:br/>
              <w:tab/>
              <w:tab/>
              <w:tab/>
              <w:tab/>
              <w:t>&lt;APPLET_WEB_TEMPLATE_ITEM COLUMN_SPAN="17" CONTROL="CRO Phone #" GRID_PROPERTY="FormattedHtml" INACTIVE="N" ITEM_IDENTIFIER="58024" MARKUP_LANGUAGE="HTML" NAME="CRO Phone #" ROW_SPAN="3" TMPL_ITEM_HOLDER_NAME="SiebControl_58_24" TYPE="Control" UPDATED="11/04/2016 12:41:47" UPDATED_BY="SADMIN" CREATED="07/21/2003 20:38:51" CREATED_BY="SADMIN" EXT_REC_TABLES="S_APPL_WT_IT_RX"&gt;</w:t>
              <w:br/>
              <w:tab/>
              <w:tab/>
              <w:tab/>
              <w:tab/>
              <w:t>&lt;/APPLET_WEB_TEMPLATE_ITEM&gt;</w:t>
              <w:br/>
              <w:tab/>
              <w:tab/>
              <w:tab/>
              <w:tab/>
              <w:t>&lt;APPLET_WEB_TEMPLATE_ITEM COLUMN_SPAN="22" CONTROL="CRO Phone #" GRID_PROPERTY="FormattedLabel" INACTIVE="N" ITEM_IDENTIFIER="58002" MARKUP_LANGUAGE="HTML" NAME="CRO Phone #Label" ROW_SPAN="3" TYPE="Control" UPDATED="06/10/2013 12:20:24" UPDATED_BY="SADMIN" CREATED="07/21/2003 20:38:51" CREATED_BY="SADMIN"&gt;</w:t>
              <w:br/>
              <w:tab/>
              <w:tab/>
              <w:tab/>
              <w:tab/>
              <w:t>&lt;/APPLET_WEB_TEMPLATE_ITEM&gt;</w:t>
              <w:br/>
              <w:tab/>
              <w:tab/>
              <w:tab/>
              <w:tab/>
              <w:t>&lt;APPLET_WEB_TEMPLATE_ITEM COLUMN_SPAN="17" CONTROL="CRO Postal Code" GRID_PROPERTY="FormattedHtml" INACTIVE="N" ITEM_IDENTIFIER="61063" MARKUP_LANGUAGE="HTML" NAME="CRO Postal Code" ROW_SPAN="3" TMPL_ITEM_HOLDER_NAME="SiebControl_61_63" TYPE="Control" UPDATED="11/04/2016 12:41:47" UPDATED_BY="SADMIN" CREATED="07/21/2003 20:38:51" CREATED_BY="SADMIN" EXT_REC_TABLES="S_APPL_WT_IT_RX"&gt;</w:t>
              <w:br/>
              <w:tab/>
              <w:tab/>
              <w:tab/>
              <w:tab/>
              <w:tab/>
              <w:t>&lt;APPLET_WEB_TEMPLATE_ITEM_LOCALE APPLICATION_CODE="STD" INACTIVE="N" ITEM_IDENTIFIER="58063"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CONTROL="CRO Postal Code" GRID_PROPERTY="FormattedLabel" INACTIVE="N" ITEM_IDENTIFIER="61042" MARKUP_LANGUAGE="HTML" NAME="CRO Postal CodeLabel" ROW_SPAN="3" TYPE="Control" UPDATED="09/18/2014 07:41:52" UPDATED_BY="SADMIN" CREATED="07/21/2003 20:38:51" CREATED_BY="SADMIN"&gt;</w:t>
              <w:br/>
              <w:tab/>
              <w:tab/>
              <w:tab/>
              <w:tab/>
              <w:tab/>
              <w:t>&lt;APPLET_WEB_TEMPLATE_ITEM_LOCALE APPLICATION_CODE="STD" INACTIVE="N" ITEM_IDENTIFIER="58042"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COLUMN_SPAN="17" CONTROL="CRO State" GRID_PROPERTY="FormattedHtml" INACTIVE="N" ITEM_IDENTIFIER="58102" MARKUP_LANGUAGE="HTML" NAME="CRO State" ROW_SPAN="3" TMPL_ITEM_HOLDER_NAME="SiebControl_58_102" TYPE="Control" UPDATED="11/04/2016 12:41:47" UPDATED_BY="SADMIN" CREATED="07/21/2003 20:38:51" CREATED_BY="SADMIN" EXT_REC_TABLES="S_APPL_WT_IT_RX"&gt;</w:t>
              <w:br/>
              <w:tab/>
              <w:tab/>
              <w:tab/>
              <w:tab/>
              <w:tab/>
              <w:t>&lt;APPLET_WEB_TEMPLATE_ITEM_LOCALE APPLICATION_CODE="STD" INACTIVE="N" ITEM_IDENTIFIER="61063"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CONTROL="CRO State" GRID_PROPERTY="FormattedLabel" INACTIVE="N" ITEM_IDENTIFIER="58081" MARKUP_LANGUAGE="HTML" NAME="CRO StateLabel" ROW_SPAN="3" TYPE="Control" UPDATED="09/18/2014 07:41:52" UPDATED_BY="SADMIN" CREATED="07/21/2003 20:38:51" CREATED_BY="SADMIN"&gt;</w:t>
              <w:br/>
              <w:tab/>
              <w:tab/>
              <w:tab/>
              <w:tab/>
              <w:tab/>
              <w:t>&lt;APPLET_WEB_TEMPLATE_ITEM_LOCALE APPLICATION_CODE="STD" INACTIVE="N" ITEM_IDENTIFIER="61042"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COLUMN_SPAN="17" CONTROL="CRO eMail" GRID_PROPERTY="FormattedHtml" INACTIVE="N" ITEM_IDENTIFIER="64024" MARKUP_LANGUAGE="HTML" NAME="CRO eMail" ROW_SPAN="3" TMPL_ITEM_HOLDER_NAME="SiebControl_64_24" TYPE="Control" UPDATED="11/04/2016 12:41:47" UPDATED_BY="SADMIN" CREATED="07/21/2003 20:38:51" CREATED_BY="SADMIN" EXT_REC_TABLES="S_APPL_WT_IT_RX"&gt;</w:t>
              <w:br/>
              <w:tab/>
              <w:tab/>
              <w:tab/>
              <w:tab/>
              <w:t>&lt;/APPLET_WEB_TEMPLATE_ITEM&gt;</w:t>
              <w:br/>
              <w:tab/>
              <w:tab/>
              <w:tab/>
              <w:tab/>
              <w:t>&lt;APPLET_WEB_TEMPLATE_ITEM COLUMN_SPAN="22" CONTROL="CRO eMail" GRID_PROPERTY="FormattedLabel" INACTIVE="N" ITEM_IDENTIFIER="64002" MARKUP_LANGUAGE="HTML" NAME="CRO eMailLabel" ROW_SPAN="3" TYPE="Control" UPDATED="06/10/2013 12:20:25" UPDATED_BY="SADMIN" CREATED="08/22/2003 20:58:44" CREATED_BY="SADMIN"&gt;</w:t>
              <w:br/>
              <w:tab/>
              <w:tab/>
              <w:tab/>
              <w:tab/>
              <w:t>&lt;/APPLET_WEB_TEMPLATE_ITEM&gt;</w:t>
              <w:br/>
              <w:tab/>
              <w:tab/>
              <w:tab/>
              <w:tab/>
              <w:t>&lt;APPLET_WEB_TEMPLATE_ITEM COLUMN_SPAN="56" CONTROL="Central Lab Address" GRID_PROPERTY="FormattedHtml" INACTIVE="N" ITEM_IDENTIFIER="39063" MARKUP_LANGUAGE="HTML" NAME="Central Lab Address" ROW_SPAN="3" TMPL_ITEM_HOLDER_NAME="SiebControl_39_63" TYPE="Control" UPDATED="11/04/2016 12:41:47" UPDATED_BY="SADMIN" CREATED="07/21/2003 20:38:51" CREATED_BY="SADMIN" EXT_REC_TABLES="S_APPL_WT_IT_RX"&gt;</w:t>
              <w:br/>
              <w:tab/>
              <w:tab/>
              <w:tab/>
              <w:tab/>
              <w:t>&lt;/APPLET_WEB_TEMPLATE_ITEM&gt;</w:t>
              <w:br/>
              <w:tab/>
              <w:tab/>
              <w:tab/>
              <w:tab/>
              <w:t>&lt;APPLET_WEB_TEMPLATE_ITEM COLUMN_SPAN="21" CONTROL="Central Lab Address" GRID_PROPERTY="FormattedLabel" INACTIVE="N" ITEM_IDENTIFIER="39042" MARKUP_LANGUAGE="HTML" NAME="Central Lab AddressLabel" ROW_SPAN="3" TYPE="Control" UPDATED="09/18/2014 07:41:52" UPDATED_BY="SADMIN" CREATED="07/21/2003 20:38:51" CREATED_BY="SADMIN"&gt;</w:t>
              <w:br/>
              <w:tab/>
              <w:tab/>
              <w:tab/>
              <w:tab/>
              <w:t>&lt;/APPLET_WEB_TEMPLATE_ITEM&gt;</w:t>
              <w:br/>
              <w:tab/>
              <w:tab/>
              <w:tab/>
              <w:tab/>
              <w:t>&lt;APPLET_WEB_TEMPLATE_ITEM COLUMN_SPAN="17" CONTROL="Central Lab City" GRID_PROPERTY="FormattedHtml" INACTIVE="N" ITEM_IDENTIFIER="42063" MARKUP_LANGUAGE="HTML" NAME="Central Lab City" ROW_SPAN="3" TMPL_ITEM_HOLDER_NAME="SiebControl_42_63" TYPE="Control" UPDATED="11/04/2016 12:41:47" UPDATED_BY="SADMIN" CREATED="07/21/2003 20:38:51" CREATED_BY="SADMIN" EXT_REC_TABLES="S_APPL_WT_IT_RX"&gt;</w:t>
              <w:br/>
              <w:tab/>
              <w:tab/>
              <w:tab/>
              <w:tab/>
              <w:tab/>
              <w:t>&lt;APPLET_WEB_TEMPLATE_ITEM_LOCALE APPLICATION_CODE="STD" INACTIVE="N" ITEM_IDENTIFIER="42102"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CONTROL="Central Lab City" GRID_PROPERTY="FormattedLabel" INACTIVE="N" ITEM_IDENTIFIER="42042" MARKUP_LANGUAGE="HTML" NAME="Central Lab CityLabel" ROW_SPAN="3" TYPE="Control" UPDATED="09/18/2014 07:41:52" UPDATED_BY="SADMIN" CREATED="07/21/2003 20:38:51" CREATED_BY="SADMIN"&gt;</w:t>
              <w:br/>
              <w:tab/>
              <w:tab/>
              <w:tab/>
              <w:tab/>
              <w:tab/>
              <w:t>&lt;APPLET_WEB_TEMPLATE_ITEM_LOCALE APPLICATION_CODE="STD" INACTIVE="N" ITEM_IDENTIFIER="42081"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COLUMN_SPAN="17" CONTROL="Central Lab Contact First Name" GRID_PROPERTY="FormattedHtml" INACTIVE="N" ITEM_IDENTIFIER="48102" MARKUP_LANGUAGE="HTML" NAME="Central Lab Contact First Name" ROW_SPAN="3" TMPL_ITEM_HOLDER_NAME="SiebControl_48_102" TYPE="Control" UPDATED="11/04/2016 12:41:47" UPDATED_BY="SADMIN" CREATED="07/21/2003 20:38:51" CREATED_BY="SADMIN" EXT_REC_TABLES="S_APPL_WT_IT_RX"&gt;</w:t>
              <w:br/>
              <w:tab/>
              <w:tab/>
              <w:tab/>
              <w:tab/>
              <w:t>&lt;/APPLET_WEB_TEMPLATE_ITEM&gt;</w:t>
              <w:br/>
              <w:tab/>
              <w:tab/>
              <w:tab/>
              <w:tab/>
              <w:t>&lt;APPLET_WEB_TEMPLATE_ITEM COLUMN_SPAN="21" CONTROL="Central Lab Contact First Name" GRID_PROPERTY="FormattedLabel" INACTIVE="N" ITEM_IDENTIFIER="48081" MARKUP_LANGUAGE="HTML" NAME="Central Lab Contact First NameLabel" ROW_SPAN="3" TYPE="Control" UPDATED="06/10/2013 12:20:25" UPDATED_BY="SADMIN" CREATED="07/21/2003 20:38:51" CREATED_BY="SADMIN"&gt;</w:t>
              <w:br/>
              <w:tab/>
              <w:tab/>
              <w:tab/>
              <w:tab/>
              <w:t>&lt;/APPLET_WEB_TEMPLATE_ITEM&gt;</w:t>
              <w:br/>
              <w:tab/>
              <w:tab/>
              <w:tab/>
              <w:tab/>
              <w:t>&lt;APPLET_WEB_TEMPLATE_ITEM COLUMN_SPAN="17" CONTROL="Central Lab Contact Last Name" GRID_PROPERTY="FormattedHtml" INACTIVE="N" ITEM_IDENTIFIER="48063" MARKUP_LANGUAGE="HTML" NAME="Central Lab Contact Last Name" ROW_SPAN="3" TMPL_ITEM_HOLDER_NAME="SiebControl_48_63" TYPE="Control" UPDATED="11/04/2016 12:41:47" UPDATED_BY="SADMIN" CREATED="07/21/2003 20:38:51" CREATED_BY="SADMIN" EXT_REC_TABLES="S_APPL_WT_IT_RX"&gt;</w:t>
              <w:br/>
              <w:tab/>
              <w:tab/>
              <w:tab/>
              <w:tab/>
              <w:t>&lt;/APPLET_WEB_TEMPLATE_ITEM&gt;</w:t>
              <w:br/>
              <w:tab/>
              <w:tab/>
              <w:tab/>
              <w:tab/>
              <w:t>&lt;APPLET_WEB_TEMPLATE_ITEM COLUMN_SPAN="21" CONTROL="Central Lab Contact Last Name" GRID_PROPERTY="FormattedLabel" INACTIVE="N" ITEM_IDENTIFIER="48042" MARKUP_LANGUAGE="HTML" NAME="Central Lab Contact Last NameLabel" ROW_SPAN="3" TYPE="Control" UPDATED="06/10/2013 12:20:25" UPDATED_BY="SADMIN" CREATED="07/21/2003 20:38:51" CREATED_BY="SADMIN"&gt;</w:t>
              <w:br/>
              <w:tab/>
              <w:tab/>
              <w:tab/>
              <w:tab/>
              <w:t>&lt;/APPLET_WEB_TEMPLATE_ITEM&gt;</w:t>
              <w:br/>
              <w:tab/>
              <w:tab/>
              <w:tab/>
              <w:tab/>
              <w:t>&lt;APPLET_WEB_TEMPLATE_ITEM COLUMN_SPAN="17" CONTROL="Central Lab Country" GRID_PROPERTY="FormattedHtml" INACTIVE="N" ITEM_IDENTIFIER="45102" MARKUP_LANGUAGE="HTML" NAME="Central Lab Country" ROW_SPAN="3" TMPL_ITEM_HOLDER_NAME="SiebControl_45_102" TYPE="Control" UPDATED="11/04/2016 12:41:47" UPDATED_BY="SADMIN" CREATED="07/21/2003 20:38:51" CREATED_BY="SADMIN" EXT_REC_TABLES="S_APPL_WT_IT_RX"&gt;</w:t>
              <w:br/>
              <w:tab/>
              <w:tab/>
              <w:tab/>
              <w:tab/>
              <w:t>&lt;/APPLET_WEB_TEMPLATE_ITEM&gt;</w:t>
              <w:br/>
              <w:tab/>
              <w:tab/>
              <w:tab/>
              <w:tab/>
              <w:t>&lt;APPLET_WEB_TEMPLATE_ITEM COLUMN_SPAN="21" CONTROL="Central Lab Country" GRID_PROPERTY="FormattedLabel" INACTIVE="N" ITEM_IDENTIFIER="45081" MARKUP_LANGUAGE="HTML" NAME="Central Lab CountryLabel" ROW_SPAN="3" TYPE="Control" UPDATED="09/18/2014 07:41:52" UPDATED_BY="SADMIN" CREATED="07/21/2003 20:38:51" CREATED_BY="SADMIN"&gt;</w:t>
              <w:br/>
              <w:tab/>
              <w:tab/>
              <w:tab/>
              <w:tab/>
              <w:t>&lt;/APPLET_WEB_TEMPLATE_ITEM&gt;</w:t>
              <w:br/>
              <w:tab/>
              <w:tab/>
              <w:tab/>
              <w:tab/>
              <w:t>&lt;APPLET_WEB_TEMPLATE_ITEM COLUMN_SPAN="17" CONTROL="Central Lab Email" GRID_PROPERTY="FormattedHtml" INACTIVE="N" ITEM_IDENTIFIER="48024" MARKUP_LANGUAGE="HTML" NAME="Central Lab Email" ROW_SPAN="3" TMPL_ITEM_HOLDER_NAME="SiebControl_48_24" TYPE="Control" UPDATED="11/04/2016 12:41:47" UPDATED_BY="SADMIN" CREATED="07/21/2003 20:38:51" CREATED_BY="SADMIN" EXT_REC_TABLES="S_APPL_WT_IT_RX"&gt;</w:t>
              <w:br/>
              <w:tab/>
              <w:tab/>
              <w:tab/>
              <w:tab/>
              <w:t>&lt;/APPLET_WEB_TEMPLATE_ITEM&gt;</w:t>
              <w:br/>
              <w:tab/>
              <w:tab/>
              <w:tab/>
              <w:tab/>
              <w:t>&lt;APPLET_WEB_TEMPLATE_ITEM COLUMN_SPAN="22" CONTROL="Central Lab Email" GRID_PROPERTY="FormattedLabel" INACTIVE="N" ITEM_IDENTIFIER="48002" MARKUP_LANGUAGE="HTML" NAME="Central Lab EmailLabel" ROW_SPAN="3" TYPE="Control" UPDATED="06/10/2013 12:20:25" UPDATED_BY="SADMIN" CREATED="07/21/2003 20:38:51" CREATED_BY="SADMIN"&gt;</w:t>
              <w:br/>
              <w:tab/>
              <w:tab/>
              <w:tab/>
              <w:tab/>
              <w:t>&lt;/APPLET_WEB_TEMPLATE_ITEM&gt;</w:t>
              <w:br/>
              <w:tab/>
              <w:tab/>
              <w:tab/>
              <w:tab/>
              <w:t>&lt;APPLET_WEB_TEMPLATE_ITEM COLUMN_SPAN="17" CONTROL="Central Lab Fax #" GRID_PROPERTY="FormattedHtml" INACTIVE="N" ITEM_IDENTIFIER="45024" MARKUP_LANGUAGE="HTML" NAME="Central Lab Fax #" ROW_SPAN="3" TMPL_ITEM_HOLDER_NAME="SiebControl_45_24" TYPE="Control" UPDATED="11/04/2016 12:41:47" UPDATED_BY="SADMIN" CREATED="07/21/2003 20:38:51" CREATED_BY="SADMIN" EXT_REC_TABLES="S_APPL_WT_IT_RX"&gt;</w:t>
              <w:br/>
              <w:tab/>
              <w:tab/>
              <w:tab/>
              <w:tab/>
              <w:t>&lt;/APPLET_WEB_TEMPLATE_ITEM&gt;</w:t>
              <w:br/>
              <w:tab/>
              <w:tab/>
              <w:tab/>
              <w:tab/>
              <w:t>&lt;APPLET_WEB_TEMPLATE_ITEM COLUMN_SPAN="22" CONTROL="Central Lab Fax #" GRID_PROPERTY="FormattedLabel" INACTIVE="N" ITEM_IDENTIFIER="45002" MARKUP_LANGUAGE="HTML" NAME="Central Lab Fax #Label" ROW_SPAN="3" TYPE="Control" UPDATED="06/10/2013 12:20:25" UPDATED_BY="SADMIN" CREATED="07/21/2003 20:38:51" CREATED_BY="SADMIN"&gt;</w:t>
              <w:br/>
              <w:tab/>
              <w:tab/>
              <w:tab/>
              <w:tab/>
              <w:t>&lt;/APPLET_WEB_TEMPLATE_ITEM&gt;</w:t>
              <w:br/>
              <w:tab/>
              <w:tab/>
              <w:tab/>
              <w:tab/>
              <w:t>&lt;APPLET_WEB_TEMPLATE_ITEM COLUMN_SPAN="17" CONTROL="Central Lab Name" GRID_PROPERTY="FormattedHtml" INACTIVE="N" ITEM_IDENTIFIER="39024" MARKUP_LANGUAGE="HTML" NAME="Central Lab Name" ROW_SPAN="3" TMPL_ITEM_HOLDER_NAME="SiebControl_39_24" TYPE="Control" UPDATED="11/04/2016 12:41:47" UPDATED_BY="SADMIN" CREATED="07/21/2003 20:38:51" CREATED_BY="SADMIN" EXT_REC_TABLES="S_APPL_WT_IT_RX"&gt;</w:t>
              <w:br/>
              <w:tab/>
              <w:tab/>
              <w:tab/>
              <w:tab/>
              <w:t>&lt;/APPLET_WEB_TEMPLATE_ITEM&gt;</w:t>
              <w:br/>
              <w:tab/>
              <w:tab/>
              <w:tab/>
              <w:tab/>
              <w:t>&lt;APPLET_WEB_TEMPLATE_ITEM COLUMN_SPAN="22" CONTROL="Central Lab Name" GRID_PROPERTY="FormattedLabel" INACTIVE="N" ITEM_IDENTIFIER="39002" MARKUP_LANGUAGE="HTML" NAME="Central Lab NameLabel" ROW_SPAN="3" TYPE="Control" UPDATED="06/10/2013 12:20:25" UPDATED_BY="SADMIN" CREATED="07/21/2003 20:38:51" CREATED_BY="SADMIN"&gt;</w:t>
              <w:br/>
              <w:tab/>
              <w:tab/>
              <w:tab/>
              <w:tab/>
              <w:t>&lt;/APPLET_WEB_TEMPLATE_ITEM&gt;</w:t>
              <w:br/>
              <w:tab/>
              <w:tab/>
              <w:tab/>
              <w:tab/>
              <w:t>&lt;APPLET_WEB_TEMPLATE_ITEM COLUMN_SPAN="17" CONTROL="Central Lab Phone #" GRID_PROPERTY="FormattedHtml" INACTIVE="N" ITEM_IDENTIFIER="42024" MARKUP_LANGUAGE="HTML" NAME="Central Lab Phone #" ROW_SPAN="3" TMPL_ITEM_HOLDER_NAME="SiebControl_42_24" TYPE="Control" UPDATED="11/04/2016 12:41:47" UPDATED_BY="SADMIN" CREATED="07/21/2003 20:38:51" CREATED_BY="SADMIN" EXT_REC_TABLES="S_APPL_WT_IT_RX"&gt;</w:t>
              <w:br/>
              <w:tab/>
              <w:tab/>
              <w:tab/>
              <w:tab/>
              <w:t>&lt;/APPLET_WEB_TEMPLATE_ITEM&gt;</w:t>
              <w:br/>
              <w:tab/>
              <w:tab/>
              <w:tab/>
              <w:tab/>
              <w:t>&lt;APPLET_WEB_TEMPLATE_ITEM COLUMN_SPAN="22" CONTROL="Central Lab Phone #" GRID_PROPERTY="FormattedLabel" INACTIVE="N" ITEM_IDENTIFIER="42002" MARKUP_LANGUAGE="HTML" NAME="Central Lab Phone #Label" ROW_SPAN="3" TYPE="Control" UPDATED="06/10/2013 12:20:25" UPDATED_BY="SADMIN" CREATED="07/21/2003 20:38:51" CREATED_BY="SADMIN"&gt;</w:t>
              <w:br/>
              <w:tab/>
              <w:tab/>
              <w:tab/>
              <w:tab/>
              <w:t>&lt;/APPLET_WEB_TEMPLATE_ITEM&gt;</w:t>
              <w:br/>
              <w:tab/>
              <w:tab/>
              <w:tab/>
              <w:tab/>
              <w:t>&lt;APPLET_WEB_TEMPLATE_ITEM COLUMN_SPAN="17" CONTROL="Central Lab Postal Code" GRID_PROPERTY="FormattedHtml" INACTIVE="N" ITEM_IDENTIFIER="45063" MARKUP_LANGUAGE="HTML" NAME="Central Lab Postal Code" ROW_SPAN="3" TMPL_ITEM_HOLDER_NAME="SiebControl_45_63" TYPE="Control" UPDATED="11/04/2016 12:41:47" UPDATED_BY="SADMIN" CREATED="07/21/2003 20:38:51" CREATED_BY="SADMIN" EXT_REC_TABLES="S_APPL_WT_IT_RX"&gt;</w:t>
              <w:br/>
              <w:tab/>
              <w:tab/>
              <w:tab/>
              <w:tab/>
              <w:tab/>
              <w:t>&lt;APPLET_WEB_TEMPLATE_ITEM_LOCALE APPLICATION_CODE="STD" INACTIVE="N" ITEM_IDENTIFIER="42063"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CONTROL="Central Lab Postal Code" GRID_PROPERTY="FormattedLabel" INACTIVE="N" ITEM_IDENTIFIER="45042" MARKUP_LANGUAGE="HTML" NAME="Central Lab Postal CodeLabel" ROW_SPAN="3" TYPE="Control" UPDATED="09/18/2014 07:41:52" UPDATED_BY="SADMIN" CREATED="07/21/2003 20:38:51" CREATED_BY="SADMIN"&gt;</w:t>
              <w:br/>
              <w:tab/>
              <w:tab/>
              <w:tab/>
              <w:tab/>
              <w:tab/>
              <w:t>&lt;APPLET_WEB_TEMPLATE_ITEM_LOCALE APPLICATION_CODE="STD" INACTIVE="N" ITEM_IDENTIFIER="42042"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COLUMN_SPAN="17" CONTROL="Central Lab State" GRID_PROPERTY="FormattedHtml" INACTIVE="N" ITEM_IDENTIFIER="42102" MARKUP_LANGUAGE="HTML" NAME="Central Lab State" ROW_SPAN="3" TMPL_ITEM_HOLDER_NAME="SiebControl_42_102" TYPE="Control" UPDATED="11/04/2016 12:41:47" UPDATED_BY="SADMIN" CREATED="07/21/2003 20:38:51" CREATED_BY="SADMIN" EXT_REC_TABLES="S_APPL_WT_IT_RX"&gt;</w:t>
              <w:br/>
              <w:tab/>
              <w:tab/>
              <w:tab/>
              <w:tab/>
              <w:tab/>
              <w:t>&lt;APPLET_WEB_TEMPLATE_ITEM_LOCALE APPLICATION_CODE="STD" INACTIVE="N" ITEM_IDENTIFIER="45063"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COLUMN_SPAN="21" CONTROL="Central Lab State" GRID_PROPERTY="FormattedLabel" INACTIVE="N" ITEM_IDENTIFIER="42081" MARKUP_LANGUAGE="HTML" NAME="Central Lab StateLabel" ROW_SPAN="3" TYPE="Control" UPDATED="09/18/2014 07:41:52" UPDATED_BY="SADMIN" CREATED="07/21/2003 20:38:51" CREATED_BY="SADMIN"&gt;</w:t>
              <w:br/>
              <w:tab/>
              <w:tab/>
              <w:tab/>
              <w:tab/>
              <w:tab/>
              <w:t>&lt;APPLET_WEB_TEMPLATE_ITEM_LOCALE APPLICATION_CODE="STD" INACTIVE="N" ITEM_IDENTIFIER="45042" LANGUAGE_CODE="ESN" NAME="ESN-STD" TRANSLATE="Y" UPDATED="09/18/2014 07:41:52" UPDATED_BY="SADMIN" CREATED="09/20/2012 07:10:19" CREATED_BY="SADMIN"&gt;</w:t>
              <w:br/>
              <w:tab/>
              <w:tab/>
              <w:tab/>
              <w:tab/>
              <w:tab/>
              <w:t>&lt;/APPLET_WEB_TEMPLATE_ITEM_LOCALE&gt;</w:t>
              <w:br/>
              <w:tab/>
              <w:tab/>
              <w:tab/>
              <w:tab/>
              <w:t>&lt;/APPLET_WEB_TEMPLATE_ITEM&gt;</w:t>
              <w:br/>
              <w:tab/>
              <w:tab/>
              <w:tab/>
              <w:tab/>
              <w:t>&lt;APPLET_WEB_TEMPLATE_ITEM CONTROL="Title" INACTIVE="N" ITEM_IDENTIFIER="90" MARKUP_LANGUAGE="HTML" NAME="Dynamic Title" TMPL_ITEM_HOLDER_NAME="SiebControl_90" TYPE="Control" UPDATED="11/04/2016 12:41:47" UPDATED_BY="SADMIN" CREATED="09/16/2003 14:44:43" CREATED_BY="SADMIN" EXT_REC_TABLES="S_APPL_WT_IT_RX"&gt;</w:t>
              <w:br/>
              <w:tab/>
              <w:tab/>
              <w:tab/>
              <w:tab/>
              <w:t>&lt;/APPLET_WEB_TEMPLATE_ITEM&gt;</w:t>
              <w:br/>
              <w:tab/>
              <w:tab/>
              <w:tab/>
              <w:tab/>
              <w:t>&lt;APPLET_WEB_TEMPLATE_ITEM COLUMN_SPAN="17" CONTROL="Earned to Date" GRID_PROPERTY="FormattedHtml" INACTIVE="N" ITEM_IDENTIFIER="28024" MARKUP_LANGUAGE="HTML" NAME="Earned to Date" ROW_SPAN="3" TMPL_ITEM_HOLDER_NAME="SiebControl_28_24" TYPE="Control" UPDATED="11/04/2016 12:41:47" UPDATED_BY="SADMIN" CREATED="07/21/2003 20:38:52" CREATED_BY="SADMIN" EXT_REC_TABLES="S_APPL_WT_IT_RX"&gt;</w:t>
              <w:br/>
              <w:tab/>
              <w:tab/>
              <w:tab/>
              <w:tab/>
              <w:t>&lt;/APPLET_WEB_TEMPLATE_ITEM&gt;</w:t>
              <w:br/>
              <w:tab/>
              <w:tab/>
              <w:tab/>
              <w:tab/>
              <w:t>&lt;APPLET_WEB_TEMPLATE_ITEM COLUMN_SPAN="22" CONTROL="Earned to Date" GRID_PROPERTY="FormattedLabel" INACTIVE="N" ITEM_IDENTIFIER="28002" MARKUP_LANGUAGE="HTML" NAME="Earned to DateLabel" ROW_SPAN="3" TYPE="Control" UPDATED="11/06/2003 23:24:17" UPDATED_BY="SADMIN" CREATED="07/21/2003 20:38:52" CREATED_BY="SADMIN"&gt;</w:t>
              <w:br/>
              <w:tab/>
              <w:tab/>
              <w:tab/>
              <w:tab/>
              <w:t>&lt;/APPLET_WEB_TEMPLATE_ITEM&gt;</w:t>
              <w:br/>
              <w:tab/>
              <w:tab/>
              <w:tab/>
              <w:tab/>
              <w:t>&lt;APPLET_WEB_TEMPLATE_ITEM COMMENTS="GO_GLOBAL_CHANGE" CONTROL="ExecuteQuery" ITEM_IDENTIFIER="107" NAME="ExecuteQuery" TMPL_ITEM_HOLDER_NAME="SiebControl_107" TYPE="Control" UPDATED="11/04/2016 12:41:47" UPDATED_BY="SADMIN" CREATED="07/21/2003 20:38:52" CREATED_BY="SADMIN" EXT_REC_TABLES="S_APPL_WT_IT_RX"&gt;</w:t>
              <w:br/>
              <w:tab/>
              <w:tab/>
              <w:tab/>
              <w:tab/>
              <w:t>&lt;/APPLET_WEB_TEMPLATE_ITEM&gt;</w:t>
              <w:br/>
              <w:tab/>
              <w:tab/>
              <w:tab/>
              <w:tab/>
              <w:t>&lt;APPLET_WEB_TEMPLATE_ITEM COLUMN_SPAN="17" CONTROL="First Site Initiated Date" GRID_PROPERTY="FormattedHtml" INACTIVE="N" ITEM_IDENTIFIER="5063" MARKUP_LANGUAGE="HTML" NAME="First Site Initiated Date" ROW_SPAN="3" TMPL_ITEM_HOLDER_NAME="SiebControl_5_63" TYPE="Control" UPDATED="11/04/2016 12:41:47" UPDATED_BY="SADMIN" CREATED="07/21/2003 20:38:52" CREATED_BY="SADMIN" EXT_REC_TABLES="S_APPL_WT_IT_RX"&gt;</w:t>
              <w:br/>
              <w:tab/>
              <w:tab/>
              <w:tab/>
              <w:tab/>
              <w:t>&lt;/APPLET_WEB_TEMPLATE_ITEM&gt;</w:t>
              <w:br/>
              <w:tab/>
              <w:tab/>
              <w:tab/>
              <w:tab/>
              <w:t>&lt;APPLET_WEB_TEMPLATE_ITEM COLUMN_SPAN="21" CONTROL="First Site Initiated Date" GRID_PROPERTY="FormattedLabel" INACTIVE="N" ITEM_IDENTIFIER="5042" MARKUP_LANGUAGE="HTML" NAME="First Site Initiated DateLabel" ROW_SPAN="3" TYPE="Control" UPDATED="11/06/2003 23:28:58" UPDATED_BY="SADMIN" CREATED="07/21/2003 20:38:52" CREATED_BY="SADMIN"&gt;</w:t>
              <w:br/>
              <w:tab/>
              <w:tab/>
              <w:tab/>
              <w:tab/>
              <w:t>&lt;/APPLET_WEB_TEMPLATE_ITEM&gt;</w:t>
              <w:br/>
              <w:tab/>
              <w:tab/>
              <w:tab/>
              <w:tab/>
              <w:t>&lt;APPLET_WEB_TEMPLATE_ITEM COLUMN_SPAN="17" CONTROL="First Subject Enrolled Date" GRID_PROPERTY="FormattedHtml" INACTIVE="N" ITEM_IDENTIFIER="13063" MARKUP_LANGUAGE="HTML" NAME="First Subject Enrolled Date" ROW_SPAN="3" TMPL_ITEM_HOLDER_NAME="SiebControl_13_63" TYPE="Control" UPDATED="11/04/2016 12:41:47" UPDATED_BY="SADMIN" CREATED="07/21/2003 20:38:52" CREATED_BY="SADMIN" EXT_REC_TABLES="S_APPL_WT_IT_RX"&gt;</w:t>
              <w:br/>
              <w:tab/>
              <w:tab/>
              <w:tab/>
              <w:tab/>
              <w:t>&lt;/APPLET_WEB_TEMPLATE_ITEM&gt;</w:t>
              <w:br/>
              <w:tab/>
              <w:tab/>
              <w:tab/>
              <w:tab/>
              <w:t>&lt;APPLET_WEB_TEMPLATE_ITEM COLUMN_SPAN="21" CONTROL="First Subject Enrolled Date" GRID_PROPERTY="FormattedLabel" INACTIVE="N" ITEM_IDENTIFIER="13042" MARKUP_LANGUAGE="HTML" NAME="First Subject Enrolled DateLabel" ROW_SPAN="3" TYPE="Control" UPDATED="06/27/2014 03:31:53" UPDATED_BY="SADMIN" CREATED="07/21/2003 20:38:52"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12:41:47" UPDATED_BY="SADMIN" CREATED="07/21/2003 20:38:52"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12:41:47" UPDATED_BY="SADMIN" CREATED="07/21/2003 20:38:52"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12:41:47" UPDATED_BY="SADMIN" CREATED="11/04/2016 12:41:47" CREATED_BY="SADMIN" EXT_REC_TABLES="S_APPL_WT_IT_RX"&gt;</w:t>
              <w:br/>
              <w:tab/>
              <w:tab/>
              <w:tab/>
              <w:tab/>
              <w:t>&lt;/APPLET_WEB_TEMPLATE_ITEM&gt;</w:t>
              <w:br/>
              <w:tab/>
              <w:tab/>
              <w:tab/>
              <w:tab/>
              <w:t>&lt;APPLET_WEB_TEMPLATE_ITEM COLUMN_SPAN="17" CONTROL="Initial Subjects" GRID_PROPERTY="FormattedHtml" INACTIVE="N" ITEM_IDENTIFIER="71024" MARKUP_LANGUAGE="HTML" NAME="Initial Subjects" ROW_SPAN="3" TMPL_ITEM_HOLDER_NAME="SiebControl_71_24" TYPE="Control" UPDATED="11/04/2016 12:41:47" UPDATED_BY="SADMIN" CREATED="05/15/2014 12:52:49" CREATED_BY="SADMIN" EXT_REC_TABLES="S_APPL_WT_IT_RX"&gt;</w:t>
              <w:br/>
              <w:tab/>
              <w:tab/>
              <w:tab/>
              <w:tab/>
              <w:t>&lt;/APPLET_WEB_TEMPLATE_ITEM&gt;</w:t>
              <w:br/>
              <w:tab/>
              <w:tab/>
              <w:tab/>
              <w:tab/>
              <w:t>&lt;APPLET_WEB_TEMPLATE_ITEM COLUMN_SPAN="15" CONTROL="Initial Subjects" GRID_PROPERTY="FormattedLabel" INACTIVE="N" ITEM_IDENTIFIER="71009" MARKUP_LANGUAGE="HTML" NAME="Initial SubjectsLabel" ROW_SPAN="3" TYPE="Control" UPDATED="05/15/2014 12:52:49" UPDATED_BY="SADMIN" CREATED="05/15/2014 12:52:49" CREATED_BY="SADMIN"&gt;</w:t>
              <w:br/>
              <w:tab/>
              <w:tab/>
              <w:tab/>
              <w:tab/>
              <w:t>&lt;/APPLET_WEB_TEMPLATE_ITEM&gt;</w:t>
              <w:br/>
              <w:tab/>
              <w:tab/>
              <w:tab/>
              <w:tab/>
              <w:t>&lt;APPLET_WEB_TEMPLATE_ITEM COLUMN_SPAN="117" CONTROL="Label CRO Info" GRID_PROPERTY="FormattedHtml" INACTIVE="N" ITEM_IDENTIFIER="52002" MARKUP_LANGUAGE="HTML" NAME="Label CRO Info" ROW_SPAN="3" TMPL_ITEM_HOLDER_NAME="SiebControl_52_2" TYPE="Control" UPDATED="11/04/2016 12:41:47" UPDATED_BY="SADMIN" CREATED="07/21/2003 20:38:52" CREATED_BY="SADMIN" EXT_REC_TABLES="S_APPL_WT_IT_RX"&gt;</w:t>
              <w:br/>
              <w:tab/>
              <w:tab/>
              <w:tab/>
              <w:tab/>
              <w:t>&lt;/APPLET_WEB_TEMPLATE_ITEM&gt;</w:t>
              <w:br/>
              <w:tab/>
              <w:tab/>
              <w:tab/>
              <w:tab/>
              <w:t>&lt;APPLET_WEB_TEMPLATE_ITEM COLUMN_SPAN="117" CONTROL="Label Financial" GRID_PROPERTY="FormattedHtml" INACTIVE="N" ITEM_IDENTIFIER="22002" MARKUP_LANGUAGE="HTML" NAME="Label Financial" ROW_SPAN="3" TMPL_ITEM_HOLDER_NAME="SiebControl_22_2" TYPE="Control" UPDATED="11/04/2016 12:41:47" UPDATED_BY="SADMIN" CREATED="07/21/2003 20:38:52" CREATED_BY="SADMIN" EXT_REC_TABLES="S_APPL_WT_IT_RX"&gt;</w:t>
              <w:br/>
              <w:tab/>
              <w:tab/>
              <w:tab/>
              <w:tab/>
              <w:t>&lt;/APPLET_WEB_TEMPLATE_ITEM&gt;</w:t>
              <w:br/>
              <w:tab/>
              <w:tab/>
              <w:tab/>
              <w:tab/>
              <w:t>&lt;APPLET_WEB_TEMPLATE_ITEM COLUMN_SPAN="117" CONTROL="Label Lab Info" GRID_PROPERTY="FormattedHtml" INACTIVE="N" ITEM_IDENTIFIER="36002" MARKUP_LANGUAGE="HTML" NAME="Label Lab Info" ROW_SPAN="3" TMPL_ITEM_HOLDER_NAME="SiebControl_36_2" TYPE="Control" UPDATED="11/04/2016 12:41:47" UPDATED_BY="SADMIN" CREATED="07/21/2003 20:38:52" CREATED_BY="SADMIN" EXT_REC_TABLES="S_APPL_WT_IT_RX"&gt;</w:t>
              <w:br/>
              <w:tab/>
              <w:tab/>
              <w:tab/>
              <w:tab/>
              <w:t>&lt;/APPLET_WEB_TEMPLATE_ITEM&gt;</w:t>
              <w:br/>
              <w:tab/>
              <w:tab/>
              <w:tab/>
              <w:tab/>
              <w:t>&lt;APPLET_WEB_TEMPLATE_ITEM COLUMN_SPAN="117" CONTROL="Label PSDV" GRID_PROPERTY="FormattedHtml" INACTIVE="N" ITEM_IDENTIFIER="68002" MARKUP_LANGUAGE="HTML" NAME="Label PSDV" ROW_SPAN="3" TMPL_ITEM_HOLDER_NAME="SiebControl_68_2" TYPE="Control" UPDATED="11/04/2016 12:41:47" UPDATED_BY="SADMIN" CREATED="05/15/2014 12:52:49" CREATED_BY="SADMIN" EXT_REC_TABLES="S_APPL_WT_IT_RX"&gt;</w:t>
              <w:br/>
              <w:tab/>
              <w:tab/>
              <w:tab/>
              <w:tab/>
              <w:t>&lt;/APPLET_WEB_TEMPLATE_ITEM&gt;</w:t>
              <w:br/>
              <w:tab/>
              <w:tab/>
              <w:tab/>
              <w:tab/>
              <w:t>&lt;APPLET_WEB_TEMPLATE_ITEM COLUMN_SPAN="117" CONTROL="Label Site" GRID_PROPERTY="FormattedHtml" INACTIVE="N" ITEM_IDENTIFIER="2002" MARKUP_LANGUAGE="HTML" NAME="Label Site" ROW_SPAN="3" TMPL_ITEM_HOLDER_NAME="SiebControl_2_2" TYPE="Control" UPDATED="11/04/2016 12:41:47" UPDATED_BY="SADMIN" CREATED="07/21/2003 20:38:52" CREATED_BY="SADMIN" EXT_REC_TABLES="S_APPL_WT_IT_RX"&gt;</w:t>
              <w:br/>
              <w:tab/>
              <w:tab/>
              <w:tab/>
              <w:tab/>
              <w:t>&lt;/APPLET_WEB_TEMPLATE_ITEM&gt;</w:t>
              <w:br/>
              <w:tab/>
              <w:tab/>
              <w:tab/>
              <w:tab/>
              <w:t>&lt;APPLET_WEB_TEMPLATE_ITEM COLUMN_SPAN="117" CONTROL="Label Subject" GRID_PROPERTY="FormattedHtml" INACTIVE="N" ITEM_IDENTIFIER="10002" MARKUP_LANGUAGE="HTML" NAME="Label Subject" ROW_SPAN="3" TMPL_ITEM_HOLDER_NAME="SiebControl_10_2" TYPE="Control" UPDATED="11/04/2016 12:41:47" UPDATED_BY="SADMIN" CREATED="07/21/2003 20:38:52" CREATED_BY="SADMIN" EXT_REC_TABLES="S_APPL_WT_IT_RX"&gt;</w:t>
              <w:br/>
              <w:tab/>
              <w:tab/>
              <w:tab/>
              <w:tab/>
              <w:t>&lt;/APPLET_WEB_TEMPLATE_ITEM&gt;</w:t>
              <w:br/>
              <w:tab/>
              <w:tab/>
              <w:tab/>
              <w:tab/>
              <w:t>&lt;APPLET_WEB_TEMPLATE_ITEM COLUMN_SPAN="17" CONTROL="Last Site Terminated Date" GRID_PROPERTY="FormattedHtml" INACTIVE="N" ITEM_IDENTIFIER="5102" MARKUP_LANGUAGE="HTML" NAME="Last Site Terminated Date" ROW_SPAN="3" TMPL_ITEM_HOLDER_NAME="SiebControl_5_102" TYPE="Control" UPDATED="11/04/2016 12:41:47" UPDATED_BY="SADMIN" CREATED="07/21/2003 20:38:52" CREATED_BY="SADMIN" EXT_REC_TABLES="S_APPL_WT_IT_RX"&gt;</w:t>
              <w:br/>
              <w:tab/>
              <w:tab/>
              <w:tab/>
              <w:tab/>
              <w:t>&lt;/APPLET_WEB_TEMPLATE_ITEM&gt;</w:t>
              <w:br/>
              <w:tab/>
              <w:tab/>
              <w:tab/>
              <w:tab/>
              <w:t>&lt;APPLET_WEB_TEMPLATE_ITEM COLUMN_SPAN="21" CONTROL="Last Site Terminated Date" GRID_PROPERTY="FormattedLabel" INACTIVE="N" ITEM_IDENTIFIER="5081" MARKUP_LANGUAGE="HTML" NAME="Last Site Terminated DateLabel" ROW_SPAN="3" TYPE="Control" UPDATED="11/06/2003 23:30:32" UPDATED_BY="SADMIN" CREATED="07/21/2003 20:38:52" CREATED_BY="SADMIN"&gt;</w:t>
              <w:br/>
              <w:tab/>
              <w:tab/>
              <w:tab/>
              <w:tab/>
              <w:t>&lt;/APPLET_WEB_TEMPLATE_ITEM&gt;</w:t>
              <w:br/>
              <w:tab/>
              <w:tab/>
              <w:tab/>
              <w:tab/>
              <w:t>&lt;APPLET_WEB_TEMPLATE_ITEM COLUMN_SPAN="17" CONTROL="Last Subject Off Study Date" GRID_PROPERTY="FormattedHtml" INACTIVE="N" ITEM_IDENTIFIER="13102" MARKUP_LANGUAGE="HTML" NAME="Last Subject Off Study Date" ROW_SPAN="3" TMPL_ITEM_HOLDER_NAME="SiebControl_13_102" TYPE="Control" UPDATED="11/04/2016 12:41:47" UPDATED_BY="SADMIN" CREATED="07/21/2003 20:38:52" CREATED_BY="SADMIN" EXT_REC_TABLES="S_APPL_WT_IT_RX"&gt;</w:t>
              <w:br/>
              <w:tab/>
              <w:tab/>
              <w:tab/>
              <w:tab/>
              <w:t>&lt;/APPLET_WEB_TEMPLATE_ITEM&gt;</w:t>
              <w:br/>
              <w:tab/>
              <w:tab/>
              <w:tab/>
              <w:tab/>
              <w:t>&lt;APPLET_WEB_TEMPLATE_ITEM COLUMN_SPAN="21" CONTROL="Last Subject Off Study Date" GRID_PROPERTY="FormattedLabel" INACTIVE="N" ITEM_IDENTIFIER="13081" MARKUP_LANGUAGE="HTML" NAME="Last Subject Off Study DateLabel" ROW_SPAN="3" TYPE="Control" UPDATED="06/27/2014 03:31:53" UPDATED_BY="SADMIN" CREATED="07/21/2003 20:38:52" CREATED_BY="SADMIN"&gt;</w:t>
              <w:br/>
              <w:tab/>
              <w:tab/>
              <w:tab/>
              <w:tab/>
              <w:t>&lt;/APPLET_WEB_TEMPLATE_ITEM&gt;</w:t>
              <w:br/>
              <w:tab/>
              <w:tab/>
              <w:tab/>
              <w:tab/>
              <w:t>&lt;APPLET_WEB_TEMPLATE_ITEM CONTROL="MenuControl" EXTENSION_FLAG="Y" ITEM_IDENTIFIER="99997" NAME="MenuControl" TMPL_ITEM_HOLDER_NAME="SiebControl_99997" TYPE="Control" UPDATED="11/04/2016 12:41:47" UPDATED_BY="SADMIN" CREATED="11/04/2016 12:41:47"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12:41:47" UPDATED_BY="SADMIN" CREATED="07/21/2003 20:38:52"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12:41:47" UPDATED_BY="SADMIN" CREATED="11/13/2003 00:17:05"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12:41:47" UPDATED_BY="SADMIN" CREATED="11/04/2016 12:41:47"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12:41:47" UPDATED_BY="SADMIN" CREATED="07/21/2003 20:38:52" CREATED_BY="SADMIN" EXT_REC_TABLES="S_APPL_WT_IT_RX"&gt;</w:t>
              <w:br/>
              <w:tab/>
              <w:tab/>
              <w:tab/>
              <w:tab/>
              <w:t>&lt;/APPLET_WEB_TEMPLATE_ITEM&gt;</w:t>
              <w:br/>
              <w:tab/>
              <w:tab/>
              <w:tab/>
              <w:tab/>
              <w:t>&lt;APPLET_WEB_TEMPLATE_ITEM COLUMN_SPAN="17" CONTROL="VAT to Date" GRID_PROPERTY="FormattedHtml" INACTIVE="N" ITEM_IDENTIFIER="31024" MARKUP_LANGUAGE="HTML" NAME="VAT to Date" ROW_SPAN="3" TMPL_ITEM_HOLDER_NAME="SiebControl_31_24" TYPE="Control" UPDATED="11/04/2016 12:41:47" UPDATED_BY="SADMIN" CREATED="06/10/2013 12:20:24" CREATED_BY="SADMIN" EXT_REC_TABLES="S_APPL_WT_IT_RX"&gt;</w:t>
              <w:br/>
              <w:tab/>
              <w:tab/>
              <w:tab/>
              <w:tab/>
              <w:t>&lt;/APPLET_WEB_TEMPLATE_ITEM&gt;</w:t>
              <w:br/>
              <w:tab/>
              <w:tab/>
              <w:tab/>
              <w:tab/>
              <w:t>&lt;APPLET_WEB_TEMPLATE_ITEM COLUMN_SPAN="22" CONTROL="VAT to Date" GRID_PROPERTY="FormattedLabel" INACTIVE="N" ITEM_IDENTIFIER="31002" MARKUP_LANGUAGE="HTML" NAME="VAT to DateLabel" ROW_SPAN="3" TYPE="Control" UPDATED="06/10/2013 12:20:24" UPDATED_BY="SADMIN" CREATED="06/10/2013 12:20:24" CREATED_BY="SADMIN"&gt;</w:t>
              <w:br/>
              <w:tab/>
              <w:tab/>
              <w:tab/>
              <w:tab/>
              <w:t>&lt;/APPLET_WEB_TEMPLATE_ITEM&gt;</w:t>
              <w:br/>
              <w:tab/>
              <w:tab/>
              <w:tab/>
              <w:tab/>
              <w:t>&lt;APPLET_WEB_TEMPLATE_ITEM COLUMN_SPAN="17" CONTROL="Withholding Amount" GRID_PROPERTY="FormattedHtml" INACTIVE="N" ITEM_IDENTIFIER="25102" MARKUP_LANGUAGE="HTML" NAME="Withholding Amount" ROW_SPAN="3" TMPL_ITEM_HOLDER_NAME="SiebControl_25_102" TYPE="Control" UPDATED="11/04/2016 12:41:47" UPDATED_BY="SADMIN" CREATED="08/22/2003 20:47:03" CREATED_BY="SADMIN" EXT_REC_TABLES="S_APPL_WT_IT_RX"&gt;</w:t>
              <w:br/>
              <w:tab/>
              <w:tab/>
              <w:tab/>
              <w:tab/>
              <w:t>&lt;/APPLET_WEB_TEMPLATE_ITEM&gt;</w:t>
              <w:br/>
              <w:tab/>
              <w:tab/>
              <w:tab/>
              <w:tab/>
              <w:t>&lt;APPLET_WEB_TEMPLATE_ITEM COLUMN_SPAN="21" CONTROL="Withholding Amount" GRID_PROPERTY="FormattedLabel" INACTIVE="N" ITEM_IDENTIFIER="25081" MARKUP_LANGUAGE="HTML" NAME="Withholding AmountLabel" ROW_SPAN="3" TYPE="Control" UPDATED="11/06/2003 23:30:32" UPDATED_BY="SADMIN" CREATED="08/22/2003 20:47:12" CREATED_BY="SADMIN"&gt;</w:t>
              <w:br/>
              <w:tab/>
              <w:tab/>
              <w:tab/>
              <w:tab/>
              <w:t>&lt;/APPLET_WEB_TEMPLATE_ITEM&gt;</w:t>
              <w:br/>
              <w:tab/>
              <w:tab/>
              <w:tab/>
              <w:tab/>
              <w:t>&lt;APPLET_WEB_TEMPLATE_ITEM COLUMN_SPAN="17" CONTROL="Withholding Percentage" GRID_PROPERTY="FormattedHtml" INACTIVE="N" ITEM_IDENTIFIER="28102" MARKUP_LANGUAGE="HTML" NAME="Withholding Percentage" ROW_SPAN="3" TMPL_ITEM_HOLDER_NAME="SiebControl_28_102" TYPE="Control" UPDATED="11/04/2016 12:41:47" UPDATED_BY="SADMIN" CREATED="08/22/2003 20:47:22" CREATED_BY="SADMIN" EXT_REC_TABLES="S_APPL_WT_IT_RX"&gt;</w:t>
              <w:br/>
              <w:tab/>
              <w:tab/>
              <w:tab/>
              <w:tab/>
              <w:t>&lt;/APPLET_WEB_TEMPLATE_ITEM&gt;</w:t>
              <w:br/>
              <w:tab/>
              <w:tab/>
              <w:tab/>
              <w:tab/>
              <w:t>&lt;APPLET_WEB_TEMPLATE_ITEM COLUMN_SPAN="21" CONTROL="Withholding Percentage" GRID_PROPERTY="FormattedLabel" INACTIVE="N" ITEM_IDENTIFIER="28081" MARKUP_LANGUAGE="HTML" NAME="Withholding PercentageLabel" ROW_SPAN="3" TYPE="Control" UPDATED="11/06/2003 23:30:32" UPDATED_BY="SADMIN" CREATED="08/22/2003 20:47:29"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Zip Code Associate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EXT_WEB_TEMPLATE="Popup List" INACTIVE="N" NAME="Base" TYPE="Edit List" WEB_TEMPLATE="Popup List" UPDATED="11/04/2016 12:37:16" UPDATED_BY="SADMIN" CREATED="11/24/2000 18:04:27" CREATED_BY="SADMIN" EXT_REC_TABLES="S_APPL_WTMPL_RX"&gt;</w:t>
              <w:br/>
              <w:tab/>
              <w:tab/>
              <w:tab/>
              <w:tab/>
              <w:t>&lt;APPLET_WEB_TEMPLATE_ITEM COMMENTS="witched Item Identifier back to 152" CONTROL="AddRecord" INACTIVE="N" ITEM_IDENTIFIER="152" MARKUP_LANGUAGE="HTML" MODE="DefaultOnly" NAME="AddRecord" TMPL_ITEM_HOLDER_NAME="SiebControl_152" TYPE="Control" UPDATED="11/04/2016 15:28:03" UPDATED_BY="SADMIN" CREATED="05/09/2001 23:44:28" CREATED_BY="SADMIN" EXT_REC_TABLES="S_APPL_WT_IT_RX"&gt;</w:t>
              <w:br/>
              <w:tab/>
              <w:tab/>
              <w:tab/>
              <w:tab/>
              <w:t>&lt;/APPLET_WEB_TEMPLATE_ITEM&gt;</w:t>
              <w:br/>
              <w:tab/>
              <w:tab/>
              <w:tab/>
              <w:tab/>
              <w:t>&lt;APPLET_WEB_TEMPLATE_ITEM CONTROL="City" INACTIVE="N" ITEM_IDENTIFIER="502" MARKUP_LANGUAGE="HTML" NAME="City" TMPL_ITEM_HOLDER_NAME="SiebControl_502" TYPE="List Item" UPDATED="11/04/2016 15:28:03" UPDATED_BY="SADMIN" CREATED="11/24/2000 18:04:27" CREATED_BY="SADMIN" EXT_REC_TABLES="S_APPL_WT_IT_RX"&gt;</w:t>
              <w:br/>
              <w:tab/>
              <w:tab/>
              <w:tab/>
              <w:tab/>
              <w:tab/>
              <w:t>&lt;APPLET_WEB_TEMPLATE_ITEM_LOCALE APPLICATION_CODE="STD" INACTIVE="N" ITEM_IDENTIFIER="503"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COMMENTS="ASSOCIATION LIST APPLET UPDATE" CONTROL="CloseApplet" INACTIVE="N" ITEM_IDENTIFIER="153" MARKUP_LANGUAGE="HTML" MODE="DefaultOnly" NAME="CloseApplet" TMPL_ITEM_HOLDER_NAME="SiebControl_153" TYPE="Control" UPDATED="11/04/2016 15:28:03" UPDATED_BY="SADMIN" CREATED="05/09/2001 23:44:31" CREATED_BY="SADMIN" EXT_REC_TABLES="S_APPL_WT_IT_RX"&gt;</w:t>
              <w:br/>
              <w:tab/>
              <w:tab/>
              <w:tab/>
              <w:tab/>
              <w:t>&lt;/APPLET_WEB_TEMPLATE_ITEM&gt;</w:t>
              <w:br/>
              <w:tab/>
              <w:tab/>
              <w:tab/>
              <w:tab/>
              <w:t>&lt;APPLET_WEB_TEMPLATE_ITEM CONTROL="Country" INACTIVE="N" ITEM_IDENTIFIER="504" MARKUP_LANGUAGE="HTML" NAME="Country" TMPL_ITEM_HOLDER_NAME="SiebControl_504" TYPE="List Item" UPDATED="11/04/2016 15:28:03" UPDATED_BY="SADMIN" CREATED="11/24/2000 18:04:27" CREATED_BY="SADMIN" EXT_REC_TABLES="S_APPL_WT_IT_RX"&gt;</w:t>
              <w:br/>
              <w:tab/>
              <w:tab/>
              <w:tab/>
              <w:tab/>
              <w:t>&lt;/APPLET_WEB_TEMPLATE_ITEM&gt;</w:t>
              <w:br/>
              <w:tab/>
              <w:tab/>
              <w:tab/>
              <w:tab/>
              <w:t>&lt;APPLET_WEB_TEMPLATE_ITEM CONTROL="GotoNextSet" INACTIVE="N" ITEM_IDENTIFIER="123" MARKUP_LANGUAGE="HTML" NAME="GotoNextSet" TYPE="Control" UPDATED="06/05/2003 17:46:03" UPDATED_BY="SADMIN" CREATED="11/24/2000 18:04:28" CREATED_BY="SADMIN"&gt;</w:t>
              <w:br/>
              <w:tab/>
              <w:tab/>
              <w:tab/>
              <w:tab/>
              <w:t>&lt;/APPLET_WEB_TEMPLATE_ITEM&gt;</w:t>
              <w:br/>
              <w:tab/>
              <w:tab/>
              <w:tab/>
              <w:tab/>
              <w:t>&lt;APPLET_WEB_TEMPLATE_ITEM CONTROL="GotoPreviousSet" INACTIVE="N" ITEM_IDENTIFIER="122" MARKUP_LANGUAGE="HTML" NAME="GotoPreviousSet" TYPE="Control" UPDATED="06/05/2003 17:46:03" UPDATED_BY="SADMIN" CREATED="11/24/2000 18:04:28"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15:28:03" UPDATED_BY="SADMIN" CREATED="05/09/2001 23:55:10"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15:28:03" UPDATED_BY="SADMIN" CREATED="12/23/2002 21:28:33"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15:28:03" UPDATED_BY="SADMIN" CREATED="12/23/2002 21:28:33"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TYPE="Control" UPDATED="06/05/2003 09:45:41" UPDATED_BY="SADMIN" CREATED="12/23/2002 21:14:46" CREATED_BY="SADMIN"&gt;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15:28:03" UPDATED_BY="SADMIN" CREATED="04/07/2001 04:19:04"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15:28:03" UPDATED_BY="SADMIN" CREATED="04/07/2001 04:19:04"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15:28:03" UPDATED_BY="SADMIN" CREATED="11/04/2016 15:28:03"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15:28:03" UPDATED_BY="SADMIN" CREATED="11/04/2016 15:28:03"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15:28:03" UPDATED_BY="SADMIN" CREATED="11/24/2000 18:04:28"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15:28:03" UPDATED_BY="SADMIN" CREATED="04/07/2001 04:19:04"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15:28:03" UPDATED_BY="SADMIN" CREATED="04/07/2001 04:19:03"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15:28:03" UPDATED_BY="SADMIN" CREATED="04/07/2001 04:19:04"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15:28:03" UPDATED_BY="SADMIN" CREATED="11/04/2016 15:28:03" CREATED_BY="SADMIN" EXT_REC_TABLES="S_APPL_WT_IT_RX"&gt;</w:t>
              <w:br/>
              <w:tab/>
              <w:tab/>
              <w:tab/>
              <w:tab/>
              <w:t>&lt;/APPLET_WEB_TEMPLATE_ITEM&gt;</w:t>
              <w:br/>
              <w:tab/>
              <w:tab/>
              <w:tab/>
              <w:tab/>
              <w:t>&lt;APPLET_WEB_TEMPLATE_ITEM CONTROL="State" INACTIVE="N" ITEM_IDENTIFIER="503" MARKUP_LANGUAGE="HTML" NAME="State" TMPL_ITEM_HOLDER_NAME="SiebControl_503" TYPE="List Item" UPDATED="11/04/2016 15:28:03" UPDATED_BY="SADMIN" CREATED="04/14/2001 17:25:00" CREATED_BY="SADMIN" EXT_REC_TABLES="S_APPL_WT_IT_RX"&gt;</w:t>
              <w:br/>
              <w:tab/>
              <w:tab/>
              <w:tab/>
              <w:tab/>
              <w:tab/>
              <w:t>&lt;APPLET_WEB_TEMPLATE_ITEM_LOCALE APPLICATION_CODE="STD" INACTIVE="N" ITEM_IDENTIFIER="501"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CONTROL="Zip Code" INACTIVE="N" ITEM_IDENTIFIER="501" MARKUP_LANGUAGE="HTML" NAME="Zip Code" TMPL_ITEM_HOLDER_NAME="SiebControl_501" TYPE="List Item" UPDATED="11/04/2016 15:28:03" UPDATED_BY="SADMIN" CREATED="11/24/2000 18:04:27" CREATED_BY="SADMIN" EXT_REC_TABLES="S_APPL_WT_IT_RX"&gt;</w:t>
              <w:br/>
              <w:tab/>
              <w:tab/>
              <w:tab/>
              <w:tab/>
              <w:tab/>
              <w:t>&lt;APPLET_WEB_TEMPLATE_ITEM_LOCALE APPLICATION_CODE="STD" INACTIVE="N" ITEM_IDENTIFIER="502" LANGUAGE_CODE="ESN" NAME="ESN-STD" TRANSLATE="Y" UPDATED="09/20/2012 09:15:55" UPDATED_BY="SADMIN" CREATED="09/20/2012 09:15:55"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CREATED="11/24/2000 18:04:30" CREATED_BY="SADMIN" EXT_REC_TABLES="S_APPL_WTMPL_RX"&gt;</w:t>
              <w:br/>
              <w:tab/>
              <w:tab/>
              <w:tab/>
              <w:tab/>
              <w:t>&lt;APPLET_WEB_TEMPLATE_ITEM CONTROL="City" INACTIVE="N" ITEM_IDENTIFIER="1301" MARKUP_LANGUAGE="HTML" NAME="City" TMPL_ITEM_HOLDER_NAME="SiebControl_1301" TYPE="List Item" UPDATED="11/04/2016 15:28:03" UPDATED_BY="SADMIN" CREATED="06/18/2001 18:05:49" CREATED_BY="SADMIN" EXT_REC_TABLES="S_APPL_WT_IT_RX"&gt;</w:t>
              <w:br/>
              <w:tab/>
              <w:tab/>
              <w:tab/>
              <w:tab/>
              <w:tab/>
              <w:t>&lt;APPLET_WEB_TEMPLATE_ITEM_LOCALE APPLICATION_CODE="STD" INACTIVE="N" ITEM_IDENTIFIER="1302"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CONTROL="Country" INACTIVE="N" ITEM_IDENTIFIER="1303" MARKUP_LANGUAGE="HTML" NAME="Country" TMPL_ITEM_HOLDER_NAME="SiebControl_1303" TYPE="List Item" UPDATED="11/04/2016 15:28:03" UPDATED_BY="SADMIN" CREATED="06/18/2001 18:05:55"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15:28:03" UPDATED_BY="SADMIN" CREATED="05/09/2001 23:30:57" CREATED_BY="SADMIN" EXT_REC_TABLES="S_APPL_WT_IT_RX"&gt;</w:t>
              <w:br/>
              <w:tab/>
              <w:tab/>
              <w:tab/>
              <w:tab/>
              <w:t>&lt;/APPLET_WEB_TEMPLATE_ITEM&gt;</w:t>
              <w:br/>
              <w:tab/>
              <w:tab/>
              <w:tab/>
              <w:tab/>
              <w:t>&lt;APPLET_WEB_TEMPLATE_ITEM CONTROL="Latitude" INACTIVE="N" ITEM_IDENTIFIER="1304" MARKUP_LANGUAGE="HTML" NAME="Latitude" TMPL_ITEM_HOLDER_NAME="SiebControl_1304" TYPE="List Item" UPDATED="11/04/2016 15:28:03" UPDATED_BY="SADMIN" CREATED="06/18/2001 18:06:05" CREATED_BY="SADMIN" EXT_REC_TABLES="S_APPL_WT_IT_RX"&gt;</w:t>
              <w:br/>
              <w:tab/>
              <w:tab/>
              <w:tab/>
              <w:tab/>
              <w:t>&lt;/APPLET_WEB_TEMPLATE_ITEM&gt;</w:t>
              <w:br/>
              <w:tab/>
              <w:tab/>
              <w:tab/>
              <w:tab/>
              <w:t>&lt;APPLET_WEB_TEMPLATE_ITEM CONTROL="Longitude" INACTIVE="N" ITEM_IDENTIFIER="1305" MARKUP_LANGUAGE="HTML" NAME="Longitude" TMPL_ITEM_HOLDER_NAME="SiebControl_1305" TYPE="List Item" UPDATED="11/04/2016 15:28:03" UPDATED_BY="SADMIN" CREATED="06/18/2001 18:06:08" CREATED_BY="SADMIN" EXT_REC_TABLES="S_APPL_WT_IT_RX"&gt;</w:t>
              <w:br/>
              <w:tab/>
              <w:tab/>
              <w:tab/>
              <w:tab/>
              <w:t>&lt;/APPLET_WEB_TEMPLATE_ITEM&gt;</w:t>
              <w:br/>
              <w:tab/>
              <w:tab/>
              <w:tab/>
              <w:tab/>
              <w:t>&lt;APPLET_WEB_TEMPLATE_ITEM CONTROL="State" INACTIVE="N" ITEM_IDENTIFIER="1302" MARKUP_LANGUAGE="HTML" NAME="State" TMPL_ITEM_HOLDER_NAME="SiebControl_1302" TYPE="List Item" UPDATED="11/04/2016 15:28:03" UPDATED_BY="SADMIN" CREATED="06/18/2001 18:06:03" CREATED_BY="SADMIN" EXT_REC_TABLES="S_APPL_WT_IT_RX"&gt;</w:t>
              <w:br/>
              <w:tab/>
              <w:tab/>
              <w:tab/>
              <w:tab/>
              <w:tab/>
              <w:t>&lt;APPLET_WEB_TEMPLATE_ITEM_LOCALE APPLICATION_CODE="STD" INACTIVE="N" ITEM_IDENTIFIER="1300"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15:28:03" UPDATED_BY="SADMIN" CREATED="05/09/2001 23:31:04" CREATED_BY="SADMIN" EXT_REC_TABLES="S_APPL_WT_IT_RX"&gt;</w:t>
              <w:br/>
              <w:tab/>
              <w:tab/>
              <w:tab/>
              <w:tab/>
              <w:t>&lt;/APPLET_WEB_TEMPLATE_ITEM&gt;</w:t>
              <w:br/>
              <w:tab/>
              <w:tab/>
              <w:tab/>
              <w:tab/>
              <w:t>&lt;APPLET_WEB_TEMPLATE_ITEM CONTROL="Zip Code" INACTIVE="N" ITEM_IDENTIFIER="1300" MARKUP_LANGUAGE="HTML" NAME="Zip Code" TMPL_ITEM_HOLDER_NAME="SiebControl_1300" TYPE="List Item" UPDATED="11/04/2016 15:28:03" UPDATED_BY="SADMIN" CREATED="11/24/2000 18:04:30" CREATED_BY="SADMIN" EXT_REC_TABLES="S_APPL_WT_IT_RX"&gt;</w:t>
              <w:br/>
              <w:tab/>
              <w:tab/>
              <w:tab/>
              <w:tab/>
              <w:tab/>
              <w:t>&lt;APPLET_WEB_TEMPLATE_ITEM_LOCALE APPLICATION_CODE="STD" INACTIVE="N" ITEM_IDENTIFIER="1301" LANGUAGE_CODE="ESN" NAME="ESN-STD" TRANSLATE="Y" UPDATED="09/20/2012 09:15:55" UPDATED_BY="SADMIN" CREATED="09/20/2012 09:15:55"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Property Special Dates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02:13:20" CREATED_BY="SADMIN" EXT_REC_TABLES="S_APPL_WTMPL_RX"&gt;</w:t>
              <w:br/>
              <w:tab/>
              <w:tab/>
              <w:tab/>
              <w:tab/>
              <w:t>&lt;APPLET_WEB_TEMPLATE_ITEM CONTROL="Activity Created" INACTIVE="N" ITEM_IDENTIFIER="507" MARKUP_LANGUAGE="HTML" NAME="Activity Created" TMPL_ITEM_HOLDER_NAME="SiebControl_507" TYPE="List Item" UPDATED="11/04/2016 15:14:40" UPDATED_BY="SADMIN" CREATED="06/05/2003 09:34:41" CREATED_BY="SADMIN" EXT_REC_TABLES="S_APPL_WT_IT_RX"&gt;</w:t>
              <w:br/>
              <w:tab/>
              <w:tab/>
              <w:tab/>
              <w:tab/>
              <w:t>&lt;/APPLET_WEB_TEMPLATE_ITEM&gt;</w:t>
              <w:br/>
              <w:tab/>
              <w:tab/>
              <w:tab/>
              <w:tab/>
              <w:t>&lt;APPLET_WEB_TEMPLATE_ITEM CONTROL="Activity Created By" INACTIVE="N" ITEM_IDENTIFIER="506" MARKUP_LANGUAGE="HTML" NAME="Activity Created By" TMPL_ITEM_HOLDER_NAME="SiebControl_506" TYPE="List Item" UPDATED="11/04/2016 15:14:40" UPDATED_BY="SADMIN" CREATED="06/05/2003 09:34:41" CREATED_BY="SADMIN" EXT_REC_TABLES="S_APPL_WT_IT_RX"&gt;</w:t>
              <w:br/>
              <w:tab/>
              <w:tab/>
              <w:tab/>
              <w:tab/>
              <w:t>&lt;/APPLET_WEB_TEMPLATE_ITEM&gt;</w:t>
              <w:br/>
              <w:tab/>
              <w:tab/>
              <w:tab/>
              <w:tab/>
              <w:t>&lt;APPLET_WEB_TEMPLATE_ITEM CONTROL="Activity Last Updated" INACTIVE="N" ITEM_IDENTIFIER="509" MARKUP_LANGUAGE="HTML" NAME="Activity Last Updated" TMPL_ITEM_HOLDER_NAME="SiebControl_509" TYPE="List Item" UPDATED="11/04/2016 15:14:40" UPDATED_BY="SADMIN" CREATED="06/05/2003 09:34:41" CREATED_BY="SADMIN" EXT_REC_TABLES="S_APPL_WT_IT_RX"&gt;</w:t>
              <w:br/>
              <w:tab/>
              <w:tab/>
              <w:tab/>
              <w:tab/>
              <w:t>&lt;/APPLET_WEB_TEMPLATE_ITEM&gt;</w:t>
              <w:br/>
              <w:tab/>
              <w:tab/>
              <w:tab/>
              <w:tab/>
              <w:t>&lt;APPLET_WEB_TEMPLATE_ITEM CONTROL="Activity Last Updated By" INACTIVE="N" ITEM_IDENTIFIER="508" MARKUP_LANGUAGE="HTML" NAME="Activity Last Updated By" TMPL_ITEM_HOLDER_NAME="SiebControl_508" TYPE="List Item" UPDATED="11/04/2016 15:14:40" UPDATED_BY="SADMIN" CREATED="06/05/2003 09:34:41"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15:14:40" UPDATED_BY="SADMIN" CREATED="11/04/2016 15:14:40"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15:14:40" UPDATED_BY="SADMIN" CREATED="06/05/2003 09:34:41"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15:14:40" UPDATED_BY="SADMIN" CREATED="06/05/2003 09:34:41"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15:14:40" UPDATED_BY="SADMIN" CREATED="06/05/2003 09:34:41"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15:14:40" UPDATED_BY="SADMIN" CREATED="06/05/2003 09:34:41" CREATED_BY="SADMIN" EXT_REC_TABLES="S_APPL_WT_IT_RX"&gt;</w:t>
              <w:br/>
              <w:tab/>
              <w:tab/>
              <w:tab/>
              <w:tab/>
              <w:t>&lt;/APPLET_WEB_TEMPLATE_ITEM&gt;</w:t>
              <w:br/>
              <w:tab/>
              <w:tab/>
              <w:tab/>
              <w:tab/>
              <w:t>&lt;APPLET_WEB_TEMPLATE_ITEM CONTROL="GotoNextSet" INACTIVE="N" ITEM_IDENTIFIER="123" MARKUP_LANGUAGE="HTML" NAME="GotoNextSet" TYPE="Control" UPDATED="06/05/2003 09:34:41" UPDATED_BY="SADMIN" CREATED="06/05/2003 09:34:41" CREATED_BY="SADMIN"&gt;</w:t>
              <w:br/>
              <w:tab/>
              <w:tab/>
              <w:tab/>
              <w:tab/>
              <w:t>&lt;/APPLET_WEB_TEMPLATE_ITEM&gt;</w:t>
              <w:br/>
              <w:tab/>
              <w:tab/>
              <w:tab/>
              <w:tab/>
              <w:t>&lt;APPLET_WEB_TEMPLATE_ITEM CONTROL="GotoPreviousSet" INACTIVE="N" ITEM_IDENTIFIER="122" MARKUP_LANGUAGE="HTML" NAME="GotoPreviousSet" TYPE="Control" UPDATED="06/05/2003 09:34:42" UPDATED_BY="SADMIN" CREATED="06/05/2003 09:34:42" CREATED_BY="SADMIN"&gt;</w:t>
              <w:br/>
              <w:tab/>
              <w:tab/>
              <w:tab/>
              <w:tab/>
              <w:t>&lt;/APPLET_WEB_TEMPLATE_ITEM&gt;</w:t>
              <w:br/>
              <w:tab/>
              <w:tab/>
              <w:tab/>
              <w:tab/>
              <w:t>&lt;APPLET_WEB_TEMPLATE_ITEM CONTROL="ListControl" EXTENSION_FLAG="Y" ITEM_IDENTIFIER="99998" NAME="ListControl" TMPL_ITEM_HOLDER_NAME="SiebControl_99998" TYPE="Control" UPDATED="11/04/2016 15:14:40" UPDATED_BY="SADMIN" CREATED="11/04/2016 15:14:40"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15:14:40" UPDATED_BY="SADMIN" CREATED="11/04/2016 15:14:40"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15:14:40" UPDATED_BY="SADMIN" CREATED="06/05/2003 09:34:42"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15:14:40" UPDATED_BY="SADMIN" CREATED="06/05/2003 09:34:42" CREATED_BY="SADMIN" EXT_REC_TABLES="S_APPL_WT_IT_RX"&gt;</w:t>
              <w:br/>
              <w:tab/>
              <w:tab/>
              <w:tab/>
              <w:tab/>
              <w:t>&lt;/APPLET_WEB_TEMPLATE_ITEM&gt;</w:t>
              <w:br/>
              <w:tab/>
              <w:tab/>
              <w:tab/>
              <w:tab/>
              <w:t>&lt;APPLET_WEB_TEMPLATE_ITEM CONTROL="Owned By" INACTIVE="N" ITEM_IDENTIFIER="505" MARKUP_LANGUAGE="HTML" NAME="Owned By" TMPL_ITEM_HOLDER_NAME="SiebControl_505" TYPE="List Item" UPDATED="11/04/2016 15:14:40" UPDATED_BY="SADMIN" CREATED="06/05/2003 09:34:42"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15:14:40"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15:14:40" UPDATED_BY="SADMIN" CREATED="06/05/2003 09:34:42"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15:14:42" UPDATED_BY="SADMIN" CREATED="06/29/2004 13:58:07"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15:14:42"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15:14:42"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15:14:42" UPDATED_BY="SADMIN" CREATED="11/04/2016 15:14:42"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15:14:42" UPDATED_BY="SADMIN" CREATED="06/05/2003 09:34:42"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15:14:42" UPDATED_BY="SADMIN" CREATED="06/05/2003 09:34:42"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15:14:42" UPDATED_BY="SADMIN" CREATED="06/05/2003 09:34:42"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15:14:42" UPDATED_BY="SADMIN" CREATED="06/05/2003 09:34:42"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Order Entry Line Item Form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12:37:17" UPDATED_BY="SADMIN" CREATED="06/05/2003 02:08:15" CREATED_BY="SADMIN" EXT_REC_TABLES="S_APPL_WTMPL_RX"&gt;</w:t>
              <w:br/>
              <w:tab/>
              <w:tab/>
              <w:tab/>
              <w:tab/>
              <w:t>&lt;APPLET_WEB_TEMPLATE_ITEM CONTROL="Applet_Title" EXTENSION_FLAG="Y" ITEM_IDENTIFIER="99929" NAME="Applet_Title" TMPL_ITEM_HOLDER_NAME="SiebControl_99929" TYPE="Control" UPDATED="11/04/2016 14:31:43" UPDATED_BY="SADMIN" CREATED="11/04/2016 14:31:43"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14:31:43" UPDATED_BY="SADMIN" CREATED="06/05/2003 08:22:50" CREATED_BY="SADMIN" EXT_REC_TABLES="S_APPL_WT_IT_RX"&gt;</w:t>
              <w:br/>
              <w:tab/>
              <w:tab/>
              <w:tab/>
              <w:tab/>
              <w:t>&lt;/APPLET_WEB_TEMPLATE_ITEM&gt;</w:t>
              <w:br/>
              <w:tab/>
              <w:tab/>
              <w:tab/>
              <w:tab/>
              <w:t>&lt;APPLET_WEB_TEMPLATE_ITEM CONTROL="Carrier Code" INACTIVE="N" ITEM_IDENTIFIER="2301" MARKUP_LANGUAGE="HTML" NAME="Carrier Code" TMPL_ITEM_HOLDER_NAME="SiebControl_2301" TYPE="Control" UPDATED="11/04/2016 14:31:43" UPDATED_BY="SADMIN" CREATED="06/05/2003 08:22:50" CREATED_BY="SADMIN" EXT_REC_TABLES="S_APPL_WT_IT_RX"&gt;</w:t>
              <w:br/>
              <w:tab/>
              <w:tab/>
              <w:tab/>
              <w:tab/>
              <w:t>&lt;/APPLET_WEB_TEMPLATE_ITEM&gt;</w:t>
              <w:br/>
              <w:tab/>
              <w:tab/>
              <w:tab/>
              <w:tab/>
              <w:t>&lt;APPLET_WEB_TEMPLATE_ITEM CONTROL="Description" INACTIVE="N" ITEM_IDENTIFIER="2303" MARKUP_LANGUAGE="HTML" NAME="Description" TMPL_ITEM_HOLDER_NAME="SiebControl_2303" TYPE="Control" UPDATED="11/04/2016 14:31:43" UPDATED_BY="SADMIN" CREATED="06/05/2003 08:22:51" CREATED_BY="SADMIN" EXT_REC_TABLES="S_APPL_WT_IT_RX"&gt;</w:t>
              <w:br/>
              <w:tab/>
              <w:tab/>
              <w:tab/>
              <w:tab/>
              <w:t>&lt;/APPLET_WEB_TEMPLATE_ITEM&gt;</w:t>
              <w:br/>
              <w:tab/>
              <w:tab/>
              <w:tab/>
              <w:tab/>
              <w:t>&lt;APPLET_WEB_TEMPLATE_ITEM CONTROL="Due Date" INACTIVE="N" ITEM_IDENTIFIER="1801" MARKUP_LANGUAGE="HTML" NAME="Due Date" TMPL_ITEM_HOLDER_NAME="SiebControl_1801" TYPE="Control" UPDATED="11/04/2016 14:31:43" UPDATED_BY="SADMIN" CREATED="06/05/2003 08:22:51"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14:31:43" UPDATED_BY="SADMIN" CREATED="06/05/2003 08:22:51"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14:31:43" UPDATED_BY="SADMIN" CREATED="06/05/2003 08:22:51"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14:31:43" UPDATED_BY="SADMIN" CREATED="06/05/2003 08:22:51" CREATED_BY="SADMIN" EXT_REC_TABLES="S_APPL_WT_IT_RX"&gt;</w:t>
              <w:br/>
              <w:tab/>
              <w:tab/>
              <w:tab/>
              <w:tab/>
              <w:t>&lt;/APPLET_WEB_TEMPLATE_ITEM&gt;</w:t>
              <w:br/>
              <w:tab/>
              <w:tab/>
              <w:tab/>
              <w:tab/>
              <w:t>&lt;APPLET_WEB_TEMPLATE_ITEM CONTROL="Item Number" INACTIVE="N" ITEM_IDENTIFIER="1303" MARKUP_LANGUAGE="HTML" NAME="Item Number" TMPL_ITEM_HOLDER_NAME="SiebControl_1303" TYPE="Control" UPDATED="11/04/2016 14:31:43" UPDATED_BY="SADMIN" CREATED="06/05/2003 08:22:51" CREATED_BY="SADMIN" EXT_REC_TABLES="S_APPL_WT_IT_RX"&gt;</w:t>
              <w:br/>
              <w:tab/>
              <w:tab/>
              <w:tab/>
              <w:tab/>
              <w:t>&lt;/APPLET_WEB_TEMPLATE_ITEM&gt;</w:t>
              <w:br/>
              <w:tab/>
              <w:tab/>
              <w:tab/>
              <w:tab/>
              <w:t>&lt;APPLET_WEB_TEMPLATE_ITEM CONTROL="Line Number" INACTIVE="N" ITEM_IDENTIFIER="1301" MARKUP_LANGUAGE="HTML" NAME="Line Number" TMPL_ITEM_HOLDER_NAME="SiebControl_1301" TYPE="Control" UPDATED="11/04/2016 14:31:43" UPDATED_BY="SADMIN" CREATED="06/05/2003 08:22:51"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14:31:43" UPDATED_BY="SADMIN" CREATED="11/04/2016 14:31:43"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14:31:43" UPDATED_BY="SADMIN" CREATED="06/05/2003 08:22:51" CREATED_BY="SADMIN" EXT_REC_TABLES="S_APPL_WT_IT_RX"&gt;</w:t>
              <w:br/>
              <w:tab/>
              <w:tab/>
              <w:tab/>
              <w:tab/>
              <w:t>&lt;/APPLET_WEB_TEMPLATE_ITEM&gt;</w:t>
              <w:br/>
              <w:tab/>
              <w:tab/>
              <w:tab/>
              <w:tab/>
              <w:t>&lt;APPLET_WEB_TEMPLATE_ITEM CONTROL="Product" INACTIVE="N" ITEM_IDENTIFIER="1302" MARKUP_LANGUAGE="HTML" NAME="Product" TMPL_ITEM_HOLDER_NAME="SiebControl_1302" TYPE="Control" UPDATED="11/04/2016 14:31:43" UPDATED_BY="SADMIN" CREATED="06/05/2003 08:22:51" CREATED_BY="SADMIN" EXT_REC_TABLES="S_APPL_WT_IT_RX"&gt;</w:t>
              <w:br/>
              <w:tab/>
              <w:tab/>
              <w:tab/>
              <w:tab/>
              <w:t>&lt;/APPLET_WEB_TEMPLATE_ITEM&gt;</w:t>
              <w:br/>
              <w:tab/>
              <w:tab/>
              <w:tab/>
              <w:tab/>
              <w:t>&lt;APPLET_WEB_TEMPLATE_ITEM CONTROL="Quantity Requested" INACTIVE="N" ITEM_IDENTIFIER="1304" MARKUP_LANGUAGE="HTML" NAME="Quantity Requested" TMPL_ITEM_HOLDER_NAME="SiebControl_1304" TYPE="Control" UPDATED="11/04/2016 14:31:43" UPDATED_BY="SADMIN" CREATED="06/05/2003 08:22:51" CREATED_BY="SADMIN" EXT_REC_TABLES="S_APPL_WT_IT_RX"&gt;</w:t>
              <w:br/>
              <w:tab/>
              <w:tab/>
              <w:tab/>
              <w:tab/>
              <w:t>&lt;/APPLET_WEB_TEMPLATE_ITEM&gt;</w:t>
              <w:br/>
              <w:tab/>
              <w:tab/>
              <w:tab/>
              <w:tab/>
              <w:t>&lt;APPLET_WEB_TEMPLATE_ITEM CONTROL="Quantity Shipped" INACTIVE="N" ITEM_IDENTIFIER="1804" MARKUP_LANGUAGE="HTML" NAME="Quantity Shipped" TMPL_ITEM_HOLDER_NAME="SiebControl_1804" TYPE="Control" UPDATED="11/04/2016 14:31:43" UPDATED_BY="SADMIN" CREATED="06/05/2003 08:22:52"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14:31:43" UPDATED_BY="SADMIN" CREATED="11/10/2003 20:26:52"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14:31:43" UPDATED_BY="SADMIN" CREATED="11/04/2016 14:31:43" CREATED_BY="SADMIN" EXT_REC_TABLES="S_APPL_WT_IT_RX"&gt;</w:t>
              <w:br/>
              <w:tab/>
              <w:tab/>
              <w:tab/>
              <w:tab/>
              <w:t>&lt;/APPLET_WEB_TEMPLATE_ITEM&gt;</w:t>
              <w:br/>
              <w:tab/>
              <w:tab/>
              <w:tab/>
              <w:tab/>
              <w:t>&lt;APPLET_WEB_TEMPLATE_ITEM CONTROL="ShipMethod" INACTIVE="N" ITEM_IDENTIFIER="2302" MARKUP_LANGUAGE="HTML" NAME="ShipMethod" TMPL_ITEM_HOLDER_NAME="SiebControl_2302" TYPE="Control" UPDATED="11/04/2016 14:31:43" UPDATED_BY="SADMIN" CREATED="06/05/2003 08:22:52" CREATED_BY="SADMIN" EXT_REC_TABLES="S_APPL_WT_IT_RX"&gt;</w:t>
              <w:br/>
              <w:tab/>
              <w:tab/>
              <w:tab/>
              <w:tab/>
              <w:t>&lt;/APPLET_WEB_TEMPLATE_ITEM&gt;</w:t>
              <w:br/>
              <w:tab/>
              <w:tab/>
              <w:tab/>
              <w:tab/>
              <w:t>&lt;APPLET_WEB_TEMPLATE_ITEM CONTROL="Status" INACTIVE="N" ITEM_IDENTIFIER="1802" MARKUP_LANGUAGE="HTML" NAME="Status" TMPL_ITEM_HOLDER_NAME="SiebControl_1802" TYPE="Control" UPDATED="11/04/2016 14:31:43" UPDATED_BY="SADMIN" CREATED="06/05/2003 08:22:52"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14:31:43" UPDATED_BY="SADMIN" CREATED="09/16/2003 19:30:00"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CREATED="11/21/2003 00:02:49" CREATED_BY="SADMIN" EXT_REC_TABLES="S_APPL_WTMPL_RX"&gt;</w:t>
              <w:br/>
              <w:tab/>
              <w:tab/>
              <w:tab/>
              <w:tab/>
              <w:t>&lt;APPLET_WEB_TEMPLATE_ITEM CONTROL="Applet_Title" EXTENSION_FLAG="Y" ITEM_IDENTIFIER="99929" NAME="Applet_Title" TMPL_ITEM_HOLDER_NAME="SiebControl_99929" TYPE="Control" UPDATED="11/04/2016 14:31:43" UPDATED_BY="SADMIN" CREATED="11/04/2016 14:31:43"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14:31:43" UPDATED_BY="SADMIN" CREATED="11/21/2003 00:07:44" CREATED_BY="SADMIN" EXT_REC_TABLES="S_APPL_WT_IT_RX"&gt;</w:t>
              <w:br/>
              <w:tab/>
              <w:tab/>
              <w:tab/>
              <w:tab/>
              <w:t>&lt;/APPLET_WEB_TEMPLATE_ITEM&gt;</w:t>
              <w:br/>
              <w:tab/>
              <w:tab/>
              <w:tab/>
              <w:tab/>
              <w:t>&lt;APPLET_WEB_TEMPLATE_ITEM COLUMN_SPAN="21" CONTROL="Carrier Code" GRID_PROPERTY="FormattedHtml" INACTIVE="N" ITEM_IDENTIFIER="2094" MARKUP_LANGUAGE="HTML" NAME="Carrier Code" ROW_SPAN="3" TMPL_ITEM_HOLDER_NAME="SiebControl_2_94" TYPE="Control" UPDATED="11/04/2016 14:31:43" UPDATED_BY="SADMIN" CREATED="11/21/2003 00:07:15" CREATED_BY="SADMIN" EXT_REC_TABLES="S_APPL_WT_IT_RX"&gt;</w:t>
              <w:br/>
              <w:tab/>
              <w:tab/>
              <w:tab/>
              <w:tab/>
              <w:t>&lt;/APPLET_WEB_TEMPLATE_ITEM&gt;</w:t>
              <w:br/>
              <w:tab/>
              <w:tab/>
              <w:tab/>
              <w:tab/>
              <w:t>&lt;APPLET_WEB_TEMPLATE_ITEM COLUMN_SPAN="16" CONTROL="Carrier Code" GRID_PROPERTY="FormattedLabel" INACTIVE="N" ITEM_IDENTIFIER="2078" MARKUP_LANGUAGE="HTML" NAME="Carrier CodeLabel" ROW_SPAN="3" TYPE="Control" UPDATED="11/21/2003 00:07:15" UPDATED_BY="SADMIN" CREATED="11/21/2003 00:07:11"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14:31:43" UPDATED_BY="SADMIN" CREATED="11/21/2003 00:07:54" CREATED_BY="SADMIN" EXT_REC_TABLES="S_APPL_WT_IT_RX"&gt;</w:t>
              <w:br/>
              <w:tab/>
              <w:tab/>
              <w:tab/>
              <w:tab/>
              <w:t>&lt;/APPLET_WEB_TEMPLATE_ITEM&gt;</w:t>
              <w:br/>
              <w:tab/>
              <w:tab/>
              <w:tab/>
              <w:tab/>
              <w:t>&lt;APPLET_WEB_TEMPLATE_ITEM COLUMN_SPAN="21" CONTROL="Description" GRID_PROPERTY="FormattedHtml" INACTIVE="N" ITEM_IDENTIFIER="8094" MARKUP_LANGUAGE="HTML" NAME="Description" ROW_SPAN="3" TMPL_ITEM_HOLDER_NAME="SiebControl_8_94" TYPE="Control" UPDATED="11/04/2016 14:31:43" UPDATED_BY="SADMIN" CREATED="11/21/2003 00:07:21" CREATED_BY="SADMIN" EXT_REC_TABLES="S_APPL_WT_IT_RX"&gt;</w:t>
              <w:br/>
              <w:tab/>
              <w:tab/>
              <w:tab/>
              <w:tab/>
              <w:t>&lt;/APPLET_WEB_TEMPLATE_ITEM&gt;</w:t>
              <w:br/>
              <w:tab/>
              <w:tab/>
              <w:tab/>
              <w:tab/>
              <w:t>&lt;APPLET_WEB_TEMPLATE_ITEM COLUMN_SPAN="16" CONTROL="Description" GRID_PROPERTY="FormattedLabel" INACTIVE="N" ITEM_IDENTIFIER="8078" MARKUP_LANGUAGE="HTML" NAME="DescriptionLabel" ROW_SPAN="3" TYPE="Control" UPDATED="11/21/2003 00:07:33" UPDATED_BY="SADMIN" CREATED="11/21/2003 00:07:26" CREATED_BY="SADMIN"&gt;</w:t>
              <w:br/>
              <w:tab/>
              <w:tab/>
              <w:tab/>
              <w:tab/>
              <w:t>&lt;/APPLET_WEB_TEMPLATE_ITEM&gt;</w:t>
              <w:br/>
              <w:tab/>
              <w:tab/>
              <w:tab/>
              <w:tab/>
              <w:t>&lt;APPLET_WEB_TEMPLATE_ITEM COLUMN_SPAN="21" CONTROL="Due Date" GRID_PROPERTY="FormattedHtml" INACTIVE="N" ITEM_IDENTIFIER="2056" MARKUP_LANGUAGE="HTML" NAME="Due Date" ROW_SPAN="3" TMPL_ITEM_HOLDER_NAME="SiebControl_2_56" TYPE="Control" UPDATED="11/04/2016 14:31:43" UPDATED_BY="SADMIN" CREATED="11/21/2003 00:06:06" CREATED_BY="SADMIN" EXT_REC_TABLES="S_APPL_WT_IT_RX"&gt;</w:t>
              <w:br/>
              <w:tab/>
              <w:tab/>
              <w:tab/>
              <w:tab/>
              <w:t>&lt;/APPLET_WEB_TEMPLATE_ITEM&gt;</w:t>
              <w:br/>
              <w:tab/>
              <w:tab/>
              <w:tab/>
              <w:tab/>
              <w:t>&lt;APPLET_WEB_TEMPLATE_ITEM COLUMN_SPAN="16" CONTROL="Due Date" GRID_PROPERTY="FormattedLabel" INACTIVE="N" ITEM_IDENTIFIER="2040" MARKUP_LANGUAGE="HTML" NAME="Due DateLabel" ROW_SPAN="3" TYPE="Control" UPDATED="11/21/2003 00:06:45" UPDATED_BY="SADMIN" CREATED="11/21/2003 00:06:11"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14:31:43" UPDATED_BY="SADMIN" CREATED="11/21/2003 00:07:49"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14:31:44" UPDATED_BY="SADMIN" CREATED="11/04/2016 14:31:44" CREATED_BY="SADMIN" EXT_REC_TABLES="S_APPL_WT_IT_RX"&gt;</w:t>
              <w:br/>
              <w:tab/>
              <w:tab/>
              <w:tab/>
              <w:tab/>
              <w:t>&lt;/APPLET_WEB_TEMPLATE_ITEM&gt;</w:t>
              <w:br/>
              <w:tab/>
              <w:tab/>
              <w:tab/>
              <w:tab/>
              <w:t>&lt;APPLET_WEB_TEMPLATE_ITEM COLUMN_SPAN="21" CONTROL="Item Number" GRID_PROPERTY="FormattedHtml" INACTIVE="N" ITEM_IDENTIFIER="8018" MARKUP_LANGUAGE="HTML" NAME="Item Number" ROW_SPAN="3" TMPL_ITEM_HOLDER_NAME="SiebControl_8_18" TYPE="Control" UPDATED="11/04/2016 14:31:44" UPDATED_BY="SADMIN" CREATED="11/21/2003 00:05:24" CREATED_BY="SADMIN" EXT_REC_TABLES="S_APPL_WT_IT_RX"&gt;</w:t>
              <w:br/>
              <w:tab/>
              <w:tab/>
              <w:tab/>
              <w:tab/>
              <w:t>&lt;/APPLET_WEB_TEMPLATE_ITEM&gt;</w:t>
              <w:br/>
              <w:tab/>
              <w:tab/>
              <w:tab/>
              <w:tab/>
              <w:t>&lt;APPLET_WEB_TEMPLATE_ITEM COLUMN_SPAN="16" CONTROL="Item Number" GRID_PROPERTY="FormattedLabel" INACTIVE="N" ITEM_IDENTIFIER="8002" MARKUP_LANGUAGE="HTML" NAME="Item NumberLabel" ROW_SPAN="3" TYPE="Control" UPDATED="11/21/2003 00:05:24" UPDATED_BY="SADMIN" CREATED="11/21/2003 00:05:19" CREATED_BY="SADMIN"&gt;</w:t>
              <w:br/>
              <w:tab/>
              <w:tab/>
              <w:tab/>
              <w:tab/>
              <w:t>&lt;/APPLET_WEB_TEMPLATE_ITEM&gt;</w:t>
              <w:br/>
              <w:tab/>
              <w:tab/>
              <w:tab/>
              <w:tab/>
              <w:t>&lt;APPLET_WEB_TEMPLATE_ITEM COLUMN_SPAN="21" CONTROL="Line Number" GRID_PROPERTY="FormattedHtml" INACTIVE="N" ITEM_IDENTIFIER="2018" MARKUP_LANGUAGE="HTML" NAME="Line Number" ROW_SPAN="3" TMPL_ITEM_HOLDER_NAME="SiebControl_2_18" TYPE="Control" UPDATED="11/04/2016 14:31:44" UPDATED_BY="SADMIN" CREATED="11/21/2003 00:04:42" CREATED_BY="SADMIN" EXT_REC_TABLES="S_APPL_WT_IT_RX"&gt;</w:t>
              <w:br/>
              <w:tab/>
              <w:tab/>
              <w:tab/>
              <w:tab/>
              <w:t>&lt;/APPLET_WEB_TEMPLATE_ITEM&gt;</w:t>
              <w:br/>
              <w:tab/>
              <w:tab/>
              <w:tab/>
              <w:tab/>
              <w:t>&lt;APPLET_WEB_TEMPLATE_ITEM COLUMN_SPAN="16" CONTROL="Line Number" GRID_PROPERTY="FormattedLabel" INACTIVE="N" ITEM_IDENTIFIER="2002" MARKUP_LANGUAGE="HTML" NAME="Line NumberLabel" ROW_SPAN="3" TYPE="Control" UPDATED="11/21/2003 00:04:42" UPDATED_BY="SADMIN" CREATED="11/21/2003 00:04:37" CREATED_BY="SADMIN"&gt;</w:t>
              <w:br/>
              <w:tab/>
              <w:tab/>
              <w:tab/>
              <w:tab/>
              <w:t>&lt;/APPLET_WEB_TEMPLATE_ITEM&gt;</w:t>
              <w:br/>
              <w:tab/>
              <w:tab/>
              <w:tab/>
              <w:tab/>
              <w:t>&lt;APPLET_WEB_TEMPLATE_ITEM CONTROL="MenuControl" EXTENSION_FLAG="Y" ITEM_IDENTIFIER="99997" NAME="MenuControl" TMPL_ITEM_HOLDER_NAME="SiebControl_99997" TYPE="Control" UPDATED="11/04/2016 14:31:44" UPDATED_BY="SADMIN" CREATED="11/04/2016 14:31:44"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14:31:44" UPDATED_BY="SADMIN" CREATED="11/21/2003 00:08:06"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14:31:44" UPDATED_BY="SADMIN" CREATED="11/21/2003 00:08:02" CREATED_BY="SADMIN" EXT_REC_TABLES="S_APPL_WT_IT_RX"&gt;</w:t>
              <w:br/>
              <w:tab/>
              <w:tab/>
              <w:tab/>
              <w:tab/>
              <w:t>&lt;/APPLET_WEB_TEMPLATE_ITEM&gt;</w:t>
              <w:br/>
              <w:tab/>
              <w:tab/>
              <w:tab/>
              <w:tab/>
              <w:t>&lt;APPLET_WEB_TEMPLATE_ITEM COLUMN_SPAN="21" CONTROL="Product" GRID_PROPERTY="FormattedHtml" INACTIVE="N" ITEM_IDENTIFIER="5018" MARKUP_LANGUAGE="HTML" NAME="Product" ROW_SPAN="3" TMPL_ITEM_HOLDER_NAME="SiebControl_5_18" TYPE="Control" UPDATED="11/04/2016 14:31:44" UPDATED_BY="SADMIN" CREATED="11/21/2003 00:04:52" CREATED_BY="SADMIN" EXT_REC_TABLES="S_APPL_WT_IT_RX"&gt;</w:t>
              <w:br/>
              <w:tab/>
              <w:tab/>
              <w:tab/>
              <w:tab/>
              <w:t>&lt;/APPLET_WEB_TEMPLATE_ITEM&gt;</w:t>
              <w:br/>
              <w:tab/>
              <w:tab/>
              <w:tab/>
              <w:tab/>
              <w:t>&lt;APPLET_WEB_TEMPLATE_ITEM COLUMN_SPAN="16" CONTROL="Product" GRID_PROPERTY="FormattedLabel" INACTIVE="N" ITEM_IDENTIFIER="5002" MARKUP_LANGUAGE="HTML" NAME="ProductLabel" ROW_SPAN="3" TYPE="Control" UPDATED="11/21/2003 00:04:52" UPDATED_BY="SADMIN" CREATED="11/21/2003 00:04:49" CREATED_BY="SADMIN"&gt;</w:t>
              <w:br/>
              <w:tab/>
              <w:tab/>
              <w:tab/>
              <w:tab/>
              <w:t>&lt;/APPLET_WEB_TEMPLATE_ITEM&gt;</w:t>
              <w:br/>
              <w:tab/>
              <w:tab/>
              <w:tab/>
              <w:tab/>
              <w:t>&lt;APPLET_WEB_TEMPLATE_ITEM COLUMN_SPAN="21" CONTROL="Quantity Requested" GRID_PROPERTY="FormattedHtml" INACTIVE="N" ITEM_IDENTIFIER="11018" MARKUP_LANGUAGE="HTML" NAME="Quantity Requested" ROW_SPAN="3" TMPL_ITEM_HOLDER_NAME="SiebControl_11_18" TYPE="Control" UPDATED="11/04/2016 14:31:44" UPDATED_BY="SADMIN" CREATED="11/21/2003 00:05:41" CREATED_BY="SADMIN" EXT_REC_TABLES="S_APPL_WT_IT_RX"&gt;</w:t>
              <w:br/>
              <w:tab/>
              <w:tab/>
              <w:tab/>
              <w:tab/>
              <w:t>&lt;/APPLET_WEB_TEMPLATE_ITEM&gt;</w:t>
              <w:br/>
              <w:tab/>
              <w:tab/>
              <w:tab/>
              <w:tab/>
              <w:t>&lt;APPLET_WEB_TEMPLATE_ITEM COLUMN_SPAN="16" CONTROL="Quantity Requested" GRID_PROPERTY="FormattedLabel" INACTIVE="N" ITEM_IDENTIFIER="11002" MARKUP_LANGUAGE="HTML" NAME="Quantity RequestedLabel" ROW_SPAN="3" TYPE="Control" UPDATED="11/21/2003 00:05:48" UPDATED_BY="SADMIN" CREATED="11/21/2003 00:05:44" CREATED_BY="SADMIN"&gt;</w:t>
              <w:br/>
              <w:tab/>
              <w:tab/>
              <w:tab/>
              <w:tab/>
              <w:t>&lt;/APPLET_WEB_TEMPLATE_ITEM&gt;</w:t>
              <w:br/>
              <w:tab/>
              <w:tab/>
              <w:tab/>
              <w:tab/>
              <w:t>&lt;APPLET_WEB_TEMPLATE_ITEM COLUMN_SPAN="21" CONTROL="Quantity Shipped" GRID_PROPERTY="FormattedHtml" INACTIVE="N" ITEM_IDENTIFIER="8056" MARKUP_LANGUAGE="HTML" NAME="Quantity Shipped" ROW_SPAN="3" TMPL_ITEM_HOLDER_NAME="SiebControl_8_56" TYPE="Control" UPDATED="11/04/2016 14:31:44" UPDATED_BY="SADMIN" CREATED="11/21/2003 00:05:52" CREATED_BY="SADMIN" EXT_REC_TABLES="S_APPL_WT_IT_RX"&gt;</w:t>
              <w:br/>
              <w:tab/>
              <w:tab/>
              <w:tab/>
              <w:tab/>
              <w:t>&lt;/APPLET_WEB_TEMPLATE_ITEM&gt;</w:t>
              <w:br/>
              <w:tab/>
              <w:tab/>
              <w:tab/>
              <w:tab/>
              <w:t>&lt;APPLET_WEB_TEMPLATE_ITEM COLUMN_SPAN="16" CONTROL="Quantity Shipped" GRID_PROPERTY="FormattedLabel" INACTIVE="N" ITEM_IDENTIFIER="8040" MARKUP_LANGUAGE="HTML" NAME="Quantity ShippedLabel" ROW_SPAN="3" TYPE="Control" UPDATED="11/21/2003 00:06:45" UPDATED_BY="SADMIN" CREATED="11/21/2003 00:05:48"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14:31:44" UPDATED_BY="SADMIN" CREATED="11/21/2003 00:08:00"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14:31:44" UPDATED_BY="SADMIN" CREATED="11/04/2016 14:31:44" CREATED_BY="SADMIN" EXT_REC_TABLES="S_APPL_WT_IT_RX"&gt;</w:t>
              <w:br/>
              <w:tab/>
              <w:tab/>
              <w:tab/>
              <w:tab/>
              <w:t>&lt;/APPLET_WEB_TEMPLATE_ITEM&gt;</w:t>
              <w:br/>
              <w:tab/>
              <w:tab/>
              <w:tab/>
              <w:tab/>
              <w:t>&lt;APPLET_WEB_TEMPLATE_ITEM COLUMN_SPAN="21" CONTROL="ShipMethod" GRID_PROPERTY="FormattedHtml" INACTIVE="N" ITEM_IDENTIFIER="5094" MARKUP_LANGUAGE="HTML" NAME="ShipMethod" ROW_SPAN="3" TMPL_ITEM_HOLDER_NAME="SiebControl_5_94" TYPE="Control" UPDATED="11/04/2016 14:31:44" UPDATED_BY="SADMIN" CREATED="11/21/2003 00:06:57" CREATED_BY="SADMIN" EXT_REC_TABLES="S_APPL_WT_IT_RX"&gt;</w:t>
              <w:br/>
              <w:tab/>
              <w:tab/>
              <w:tab/>
              <w:tab/>
              <w:t>&lt;/APPLET_WEB_TEMPLATE_ITEM&gt;</w:t>
              <w:br/>
              <w:tab/>
              <w:tab/>
              <w:tab/>
              <w:tab/>
              <w:t>&lt;APPLET_WEB_TEMPLATE_ITEM COLUMN_SPAN="16" CONTROL="ShipMethod" GRID_PROPERTY="FormattedLabel" INACTIVE="N" ITEM_IDENTIFIER="5078" MARKUP_LANGUAGE="HTML" NAME="ShipMethodLabel" ROW_SPAN="3" TYPE="Control" UPDATED="11/21/2003 00:07:05" UPDATED_BY="SADMIN" CREATED="11/21/2003 00:07:01" CREATED_BY="SADMIN"&gt;</w:t>
              <w:br/>
              <w:tab/>
              <w:tab/>
              <w:tab/>
              <w:tab/>
              <w:t>&lt;/APPLET_WEB_TEMPLATE_ITEM&gt;</w:t>
              <w:br/>
              <w:tab/>
              <w:tab/>
              <w:tab/>
              <w:tab/>
              <w:t>&lt;APPLET_WEB_TEMPLATE_ITEM COLUMN_SPAN="21" CONTROL="Status" GRID_PROPERTY="FormattedHtml" INACTIVE="N" ITEM_IDENTIFIER="5056" MARKUP_LANGUAGE="HTML" NAME="Status" ROW_SPAN="3" TMPL_ITEM_HOLDER_NAME="SiebControl_5_56" TYPE="Control" UPDATED="11/04/2016 14:31:44" UPDATED_BY="SADMIN" CREATED="11/21/2003 00:06:24" CREATED_BY="SADMIN" EXT_REC_TABLES="S_APPL_WT_IT_RX"&gt;</w:t>
              <w:br/>
              <w:tab/>
              <w:tab/>
              <w:tab/>
              <w:tab/>
              <w:t>&lt;/APPLET_WEB_TEMPLATE_ITEM&gt;</w:t>
              <w:br/>
              <w:tab/>
              <w:tab/>
              <w:tab/>
              <w:tab/>
              <w:t>&lt;APPLET_WEB_TEMPLATE_ITEM COLUMN_SPAN="16" CONTROL="Status" GRID_PROPERTY="FormattedLabel" INACTIVE="N" ITEM_IDENTIFIER="5040" MARKUP_LANGUAGE="HTML" NAME="StatusLabel" ROW_SPAN="3" TYPE="Control" UPDATED="11/21/2003 00:06:45" UPDATED_BY="SADMIN" CREATED="11/21/2003 00:06:20"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Search Settings Link.sif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CREATED="09/01/2005 15:43:51" CREATED_BY="SADMIN" EXT_REC_TABLES="S_APPL_WTMPL_RX"&gt;</w:t>
              <w:br/>
              <w:tab/>
              <w:tab/>
              <w:tab/>
              <w:tab/>
              <w:t>&lt;APPLET_WEB_TEMPLATE_ITEM CONTROL="Applet_Title" EXTENSION_FLAG="Y" ITEM_IDENTIFIER="99929" NAME="Applet_Title" TMPL_ITEM_HOLDER_NAME="SiebControl_99929" TYPE="Control" UPDATED="11/04/2016 15:03:30" UPDATED_BY="SADMIN" CREATED="11/04/2016 15:03:30" CREATED_BY="SADMIN" EXT_REC_TABLES="S_APPL_WT_IT_RX"&gt;</w:t>
              <w:br/>
              <w:tab/>
              <w:tab/>
              <w:tab/>
              <w:tab/>
              <w:t>&lt;/APPLET_WEB_TEMPLATE_ITEM&gt;</w:t>
              <w:br/>
              <w:tab/>
              <w:tab/>
              <w:tab/>
              <w:tab/>
              <w:t>&lt;APPLET_WEB_TEMPLATE_ITEM CONTROL="Default Value" INACTIVE="N" ITEM_IDENTIFIER="503" MARKUP_LANGUAGE="HTML" NAME="Default Value" TMPL_ITEM_HOLDER_NAME="SiebControl_503" TYPE="List Item" UPDATED="11/04/2016 15:03:30" UPDATED_BY="SADMIN" CREATED="09/01/2005 16:01:48"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15:03:30" UPDATED_BY="SADMIN" CREATED="09/01/2005 16:01:48" CREATED_BY="SADMIN" EXT_REC_TABLES="S_APPL_WT_IT_RX"&gt;</w:t>
              <w:br/>
              <w:tab/>
              <w:tab/>
              <w:tab/>
              <w:tab/>
              <w:t>&lt;/APPLET_WEB_TEMPLATE_ITEM&gt;</w:t>
              <w:br/>
              <w:tab/>
              <w:tab/>
              <w:tab/>
              <w:tab/>
              <w:t>&lt;APPLET_WEB_TEMPLATE_ITEM CONTROL="GotoNextSet" INACTIVE="N" ITEM_IDENTIFIER="123" MARKUP_LANGUAGE="HTML" NAME="GotoNextSet" TYPE="Control" UPDATED="09/01/2005 16:01:48" UPDATED_BY="SADMIN" CREATED="09/01/2005 16:01:48" CREATED_BY="SADMIN"&gt;</w:t>
              <w:br/>
              <w:tab/>
              <w:tab/>
              <w:tab/>
              <w:tab/>
              <w:t>&lt;/APPLET_WEB_TEMPLATE_ITEM&gt;</w:t>
              <w:br/>
              <w:tab/>
              <w:tab/>
              <w:tab/>
              <w:tab/>
              <w:t>&lt;APPLET_WEB_TEMPLATE_ITEM CONTROL="GotoPreviousSet" INACTIVE="N" ITEM_IDENTIFIER="122" MARKUP_LANGUAGE="HTML" NAME="GotoPreviousSet" TYPE="Control" UPDATED="09/01/2005 16:01:48" UPDATED_BY="SADMIN" CREATED="09/01/2005 16:01:48" CREATED_BY="SADMIN"&gt;</w:t>
              <w:br/>
              <w:tab/>
              <w:tab/>
              <w:tab/>
              <w:tab/>
              <w:t>&lt;/APPLET_WEB_TEMPLATE_ITEM&gt;</w:t>
              <w:br/>
              <w:tab/>
              <w:tab/>
              <w:tab/>
              <w:tab/>
              <w:t>&lt;APPLET_WEB_TEMPLATE_ITEM CONTROL="ListControl" EXTENSION_FLAG="Y" ITEM_IDENTIFIER="99998" NAME="ListControl" TMPL_ITEM_HOLDER_NAME="SiebControl_99998" TYPE="Control" UPDATED="11/04/2016 15:03:30" UPDATED_BY="SADMIN" CREATED="11/04/2016 15:03:30"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15:03:30" UPDATED_BY="SADMIN" CREATED="11/04/2016 15:03:30"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15:03:30" UPDATED_BY="SADMIN" CREATED="09/01/2005 16:01:48"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15:03:30"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15:03:30" UPDATED_BY="SADMIN" CREATED="09/01/2005 16:01:48"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15:03:31"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15:03:31"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15:03:31" UPDATED_BY="SADMIN" CREATED="11/04/2016 15:03:31" CREATED_BY="SADMIN" EXT_REC_TABLES="S_APPL_WT_IT_RX"&gt;</w:t>
              <w:br/>
              <w:tab/>
              <w:tab/>
              <w:tab/>
              <w:tab/>
              <w:t>&lt;/APPLET_WEB_TEMPLATE_ITEM&gt;</w:t>
              <w:br/>
              <w:tab/>
              <w:tab/>
              <w:tab/>
              <w:tab/>
              <w:t>&lt;APPLET_WEB_TEMPLATE_ITEM CONTROL="Required Flag" INACTIVE="N" ITEM_IDENTIFIER="502" MARKUP_LANGUAGE="HTML" NAME="Required Flag" TMPL_ITEM_HOLDER_NAME="SiebControl_502" TYPE="List Item" UPDATED="11/04/2016 15:03:31" UPDATED_BY="SADMIN" CREATED="09/01/2005 16:01:48"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15:03:31" UPDATED_BY="SADMIN" CREATED="09/01/2005 16:01:49"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CREATED="09/01/2005 15:43:51" CREATED_BY="SADMIN" EXT_REC_TABLES="S_APPL_WTMPL_RX"&gt;</w:t>
              <w:br/>
              <w:tab/>
              <w:tab/>
              <w:tab/>
              <w:tab/>
              <w:t>&lt;APPLET_WEB_TEMPLATE_ITEM CONTROL="Applet_Title" EXTENSION_FLAG="Y" ITEM_IDENTIFIER="99929" NAME="Applet_Title" TMPL_ITEM_HOLDER_NAME="SiebControl_99929" TYPE="Control" UPDATED="11/04/2016 15:03:31" UPDATED_BY="SADMIN" CREATED="11/04/2016 15:03:31" CREATED_BY="SADMIN" EXT_REC_TABLES="S_APPL_WT_IT_RX"&gt;</w:t>
              <w:br/>
              <w:tab/>
              <w:tab/>
              <w:tab/>
              <w:tab/>
              <w:t>&lt;/APPLET_WEB_TEMPLATE_ITEM&gt;</w:t>
              <w:br/>
              <w:tab/>
              <w:tab/>
              <w:tab/>
              <w:tab/>
              <w:t>&lt;APPLET_WEB_TEMPLATE_ITEM CONTROL="Default Value" INACTIVE="N" ITEM_IDENTIFIER="2301" MARKUP_LANGUAGE="HTML" NAME="Default Value" TMPL_ITEM_HOLDER_NAME="SiebControl_2301" TYPE="List Item" UPDATED="11/04/2016 15:03:31" UPDATED_BY="SADMIN" CREATED="09/01/2005 16:01:49"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15:03:31" UPDATED_BY="SADMIN" CREATED="09/01/2005 16:01:49"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15:03:31" UPDATED_BY="SADMIN" CREATED="11/04/2016 15:03:31"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15:03:31" UPDATED_BY="SADMIN" CREATED="09/01/2005 16:01:49"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15:03:31" UPDATED_BY="SADMIN" CREATED="09/01/2005 16:01:49"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15:03:31" UPDATED_BY="SADMIN" CREATED="11/04/2016 15:03:31" CREATED_BY="SADMIN" EXT_REC_TABLES="S_APPL_WT_IT_RX"&gt;</w:t>
              <w:br/>
              <w:tab/>
              <w:tab/>
              <w:tab/>
              <w:tab/>
              <w:t>&lt;/APPLET_WEB_TEMPLATE_ITEM&gt;</w:t>
              <w:br/>
              <w:tab/>
              <w:tab/>
              <w:tab/>
              <w:tab/>
              <w:t>&lt;APPLET_WEB_TEMPLATE_ITEM CONTROL="Required Flag" INACTIVE="N" ITEM_IDENTIFIER="1801" MARKUP_LANGUAGE="HTML" NAME="Required Flag" TMPL_ITEM_HOLDER_NAME="SiebControl_1801" TYPE="List Item" UPDATED="11/04/2016 15:03:31" UPDATED_BY="SADMIN" CREATED="09/01/2005 16:01:49"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15:03:31" UPDATED_BY="SADMIN" CREATED="09/01/2005 16:01:49"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15:03:31" UPDATED_BY="SADMIN" CREATED="09/01/2005 16:01:49"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15:03:31" UPDATED_BY="SADMIN" CREATED="09/01/2005 16:01:49"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15:03:31" UPDATED_BY="SADMIN" CREATED="09/01/2005 16:01:49"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CREATED="09/01/2005 15:43:51" CREATED_BY="SADMIN" EXT_REC_TABLES="S_APPL_WTMPL_RX"&gt;</w:t>
              <w:br/>
              <w:tab/>
              <w:tab/>
              <w:tab/>
              <w:tab/>
              <w:t>&lt;APPLET_WEB_TEMPLATE_ITEM CONTROL="Applet_Title" EXTENSION_FLAG="Y" ITEM_IDENTIFIER="99929" NAME="Applet_Title" TMPL_ITEM_HOLDER_NAME="SiebControl_99929" TYPE="Control" UPDATED="11/04/2016 15:03:31" UPDATED_BY="SADMIN" CREATED="11/04/2016 15:03:31" CREATED_BY="SADMIN" EXT_REC_TABLES="S_APPL_WT_IT_RX"&gt;</w:t>
              <w:br/>
              <w:tab/>
              <w:tab/>
              <w:tab/>
              <w:tab/>
              <w:t>&lt;/APPLET_WEB_TEMPLATE_ITEM&gt;</w:t>
              <w:br/>
              <w:tab/>
              <w:tab/>
              <w:tab/>
              <w:tab/>
              <w:t>&lt;APPLET_WEB_TEMPLATE_ITEM CONTROL="Default Value" INACTIVE="N" ITEM_IDENTIFIER="503" MARKUP_LANGUAGE="HTML" NAME="Default Value" TMPL_ITEM_HOLDER_NAME="SiebControl_503" TYPE="List Item" UPDATED="11/04/2016 15:03:31" UPDATED_BY="SADMIN" CREATED="09/01/2005 16:01:49"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15:03:31" UPDATED_BY="SADMIN" CREATED="09/01/2005 16:01:49"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15:03:31" UPDATED_BY="SADMIN" CREATED="09/01/2005 16:01:49" CREATED_BY="SADMIN" EXT_REC_TABLES="S_APPL_WT_IT_RX"&gt;</w:t>
              <w:br/>
              <w:tab/>
              <w:tab/>
              <w:tab/>
              <w:tab/>
              <w:t>&lt;/APPLET_WEB_TEMPLATE_ITEM&gt;</w:t>
              <w:br/>
              <w:tab/>
              <w:tab/>
              <w:tab/>
              <w:tab/>
              <w:t>&lt;APPLET_WEB_TEMPLATE_ITEM CONTROL="GotoNextSet" INACTIVE="N" ITEM_IDENTIFIER="123" MARKUP_LANGUAGE="HTML" NAME="GotoNextSet" TYPE="Control" UPDATED="09/01/2005 16:01:49" UPDATED_BY="SADMIN" CREATED="09/01/2005 16:01:49" CREATED_BY="SADMIN"&gt;</w:t>
              <w:br/>
              <w:tab/>
              <w:tab/>
              <w:tab/>
              <w:tab/>
              <w:t>&lt;/APPLET_WEB_TEMPLATE_ITEM&gt;</w:t>
              <w:br/>
              <w:tab/>
              <w:tab/>
              <w:tab/>
              <w:tab/>
              <w:t>&lt;APPLET_WEB_TEMPLATE_ITEM CONTROL="GotoPreviousSet" INACTIVE="N" ITEM_IDENTIFIER="122" MARKUP_LANGUAGE="HTML" NAME="GotoPreviousSet" TYPE="Control" UPDATED="09/01/2005 16:01:49" UPDATED_BY="SADMIN" CREATED="09/01/2005 16:01:49" CREATED_BY="SADMIN"&gt;</w:t>
              <w:br/>
              <w:tab/>
              <w:tab/>
              <w:tab/>
              <w:tab/>
              <w:t>&lt;/APPLET_WEB_TEMPLATE_ITEM&gt;</w:t>
              <w:br/>
              <w:tab/>
              <w:tab/>
              <w:tab/>
              <w:tab/>
              <w:t>&lt;APPLET_WEB_TEMPLATE_ITEM CONTROL="ListControl" EXTENSION_FLAG="Y" ITEM_IDENTIFIER="99998" NAME="ListControl" TMPL_ITEM_HOLDER_NAME="SiebControl_99998" TYPE="Control" UPDATED="11/04/2016 15:03:31" UPDATED_BY="SADMIN" CREATED="11/04/2016 15:03:31"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15:03:31" UPDATED_BY="SADMIN" CREATED="11/04/2016 15:03:31"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15:03:31" UPDATED_BY="SADMIN" CREATED="09/01/2005 16:01:49"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15:03:31" UPDATED_BY="SADMIN" CREATED="09/01/2005 16:01:49"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15:03:31" UPDATED_BY="SADMIN" CREATED="09/01/2005 16:01:49"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15:03:31"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15:03:31" UPDATED_BY="SADMIN" CREATED="09/01/2005 16:01:49"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15:03:31"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15:03:31"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15:03:31" UPDATED_BY="SADMIN" CREATED="11/04/2016 15:03:31" CREATED_BY="SADMIN" EXT_REC_TABLES="S_APPL_WT_IT_RX"&gt;</w:t>
              <w:br/>
              <w:tab/>
              <w:tab/>
              <w:tab/>
              <w:tab/>
              <w:t>&lt;/APPLET_WEB_TEMPLATE_ITEM&gt;</w:t>
              <w:br/>
              <w:tab/>
              <w:tab/>
              <w:tab/>
              <w:tab/>
              <w:t>&lt;APPLET_WEB_TEMPLATE_ITEM CONTROL="Required Flag" INACTIVE="N" ITEM_IDENTIFIER="502" MARKUP_LANGUAGE="HTML" NAME="Required Flag" TMPL_ITEM_HOLDER_NAME="SiebControl_502" TYPE="List Item" UPDATED="11/04/2016 15:03:31" UPDATED_BY="SADMIN" CREATED="09/01/2005 16:01:49"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15:03:31" UPDATED_BY="SADMIN" CREATED="09/01/2005 16:01:49"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15:03:31" UPDATED_BY="SADMIN" CREATED="09/01/2005 16:01:49"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15:03:31" UPDATED_BY="SADMIN" CREATED="09/01/2005 16:01:49"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15:03:31" UPDATED_BY="SADMIN" CREATED="09/01/2005 16:01:49"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Portfolio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CREATED="09/01/2005 15:43:43" CREATED_BY="SADMIN" EXT_REC_TABLES="S_APPL_WTMPL_RX"&gt;</w:t>
              <w:br/>
              <w:tab/>
              <w:tab/>
              <w:tab/>
              <w:tab/>
              <w:t>&lt;APPLET_WEB_TEMPLATE_ITEM CONTROL="Applet_Title" EXTENSION_FLAG="Y" ITEM_IDENTIFIER="99929" NAME="Applet_Title" TMPL_ITEM_HOLDER_NAME="SiebControl_99929" TYPE="Control" UPDATED="11/04/2016 14:33:11" UPDATED_BY="SADMIN" CREATED="11/04/2016 14:33:11" CREATED_BY="SADMIN" EXT_REC_TABLES="S_APPL_WT_IT_RX"&gt;</w:t>
              <w:br/>
              <w:tab/>
              <w:tab/>
              <w:tab/>
              <w:tab/>
              <w:t>&lt;/APPLET_WEB_TEMPLATE_ITEM&gt;</w:t>
              <w:br/>
              <w:tab/>
              <w:tab/>
              <w:tab/>
              <w:tab/>
              <w:t>&lt;APPLET_WEB_TEMPLATE_ITEM CONTROL="Completion Date" INACTIVE="N" ITEM_IDENTIFIER="504" MARKUP_LANGUAGE="HTML" NAME="Completion Date" TMPL_ITEM_HOLDER_NAME="SiebControl_504" TYPE="List Item" UPDATED="11/04/2016 14:33:11" UPDATED_BY="SADMIN" CREATED="09/01/2005 15:59:15" CREATED_BY="SADMIN" EXT_REC_TABLES="S_APPL_WT_IT_RX"&gt;</w:t>
              <w:br/>
              <w:tab/>
              <w:tab/>
              <w:tab/>
              <w:tab/>
              <w:t>&lt;/APPLET_WEB_TEMPLATE_ITEM&gt;</w:t>
              <w:br/>
              <w:tab/>
              <w:tab/>
              <w:tab/>
              <w:tab/>
              <w:t>&lt;APPLET_WEB_TEMPLATE_ITEM CONTROL="Critical Success Factor" INACTIVE="N" ITEM_IDENTIFIER="506" MARKUP_LANGUAGE="HTML" NAME="Critical Success Factor" TMPL_ITEM_HOLDER_NAME="SiebControl_506" TYPE="List Item" UPDATED="11/04/2016 14:33:11" UPDATED_BY="SADMIN" CREATED="09/01/2005 15:59:15"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14:33:11" UPDATED_BY="SADMIN" CREATED="09/01/2005 15:59:15"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14:33:11" UPDATED_BY="SADMIN" CREATED="11/04/2016 14:33:11"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14:33:11" UPDATED_BY="SADMIN" CREATED="11/04/2016 14:33:11"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14:33:11" UPDATED_BY="SADMIN" CREATED="09/01/2005 15:59:15" CREATED_BY="SADMIN" EXT_REC_TABLES="S_APPL_WT_IT_RX"&gt;</w:t>
              <w:br/>
              <w:tab/>
              <w:tab/>
              <w:tab/>
              <w:tab/>
              <w:t>&lt;/APPLET_WEB_TEMPLATE_ITEM&gt;</w:t>
              <w:br/>
              <w:tab/>
              <w:tab/>
              <w:tab/>
              <w:tab/>
              <w:t>&lt;APPLET_WEB_TEMPLATE_ITEM CONTROL="Next Review Date" INACTIVE="N" ITEM_IDENTIFIER="505" MARKUP_LANGUAGE="HTML" NAME="Next Review Date" TMPL_ITEM_HOLDER_NAME="SiebControl_505" TYPE="List Item" UPDATED="11/04/2016 14:33:11" UPDATED_BY="SADMIN" CREATED="09/01/2005 15:59:15" CREATED_BY="SADMIN" EXT_REC_TABLES="S_APPL_WT_IT_RX"&gt;</w:t>
              <w:br/>
              <w:tab/>
              <w:tab/>
              <w:tab/>
              <w:tab/>
              <w:t>&lt;/APPLET_WEB_TEMPLATE_ITEM&gt;</w:t>
              <w:br/>
              <w:tab/>
              <w:tab/>
              <w:tab/>
              <w:tab/>
              <w:t>&lt;APPLET_WEB_TEMPLATE_ITEM CONTROL="Period From" INACTIVE="N" ITEM_IDENTIFIER="502" MARKUP_LANGUAGE="HTML" NAME="Period From" TMPL_ITEM_HOLDER_NAME="SiebControl_502" TYPE="List Item" UPDATED="11/04/2016 14:33:11" UPDATED_BY="SADMIN" CREATED="09/01/2005 15:59:15" CREATED_BY="SADMIN" EXT_REC_TABLES="S_APPL_WT_IT_RX"&gt;</w:t>
              <w:br/>
              <w:tab/>
              <w:tab/>
              <w:tab/>
              <w:tab/>
              <w:t>&lt;/APPLET_WEB_TEMPLATE_ITEM&gt;</w:t>
              <w:br/>
              <w:tab/>
              <w:tab/>
              <w:tab/>
              <w:tab/>
              <w:t>&lt;APPLET_WEB_TEMPLATE_ITEM CONTROL="Period To" INACTIVE="N" ITEM_IDENTIFIER="503" MARKUP_LANGUAGE="HTML" NAME="Period To" TMPL_ITEM_HOLDER_NAME="SiebControl_503" TYPE="List Item" UPDATED="11/04/2016 14:33:11" UPDATED_BY="SADMIN" CREATED="09/01/2005 15:59:15" CREATED_BY="SADMIN" EXT_REC_TABLES="S_APPL_WT_IT_RX"&gt;</w:t>
              <w:br/>
              <w:tab/>
              <w:tab/>
              <w:tab/>
              <w:tab/>
              <w:t>&lt;/APPLET_WEB_TEMPLATE_ITEM&gt;</w:t>
              <w:br/>
              <w:tab/>
              <w:tab/>
              <w:tab/>
              <w:tab/>
              <w:t>&lt;APPLET_WEB_TEMPLATE_ITEM CONTROL="Portfolio Name" INACTIVE="N" ITEM_IDENTIFIER="501" MARKUP_LANGUAGE="HTML" NAME="Portfolio Name" TMPL_ITEM_HOLDER_NAME="SiebControl_501" TYPE="List Item" UPDATED="11/04/2016 14:33:11" UPDATED_BY="SADMIN" CREATED="09/01/2005 15:59:15" CREATED_BY="SADMIN" EXT_REC_TABLES="S_APPL_WT_IT_RX"&gt;</w:t>
              <w:br/>
              <w:tab/>
              <w:tab/>
              <w:tab/>
              <w:tab/>
              <w:t>&lt;/APPLET_WEB_TEMPLATE_ITEM&gt;</w:t>
              <w:br/>
              <w:tab/>
              <w:tab/>
              <w:tab/>
              <w:tab/>
              <w:t>&lt;APPLET_WEB_TEMPLATE_ITEM CONTROL="Portfolio Plan Goal" INACTIVE="N" ITEM_IDENTIFIER="507" MARKUP_LANGUAGE="HTML" NAME="Portfolio Plan Goal" TMPL_ITEM_HOLDER_NAME="SiebControl_507" TYPE="List Item" UPDATED="11/04/2016 14:33:11" UPDATED_BY="SADMIN" CREATED="09/01/2005 15:59:15"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14:33:11" UPDATED_BY="SADMIN" CREATED="11/04/2016 14:33:11"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Screen Homepage" INACTIVE="N" NAME="Edit" SEQUENCE="0" TYPE="Edit" WEB_TEMPLATE="Applet Form 1 Column Screen Homepage" UPDATED="11/04/2016 12:37:17" UPDATED_BY="SADMIN" CREATED="09/01/2005 15:43:43" CREATED_BY="SADMIN" EXT_REC_TABLES="S_APPL_WTMPL_RX"&gt;</w:t>
              <w:br/>
              <w:tab/>
              <w:tab/>
              <w:tab/>
              <w:tab/>
              <w:t>&lt;APPLET_WEB_TEMPLATE_ITEM CONTROL="Applet_Title" EXTENSION_FLAG="Y" ITEM_IDENTIFIER="99929" NAME="Applet_Title" TMPL_ITEM_HOLDER_NAME="SiebControl_99929" TYPE="Control" UPDATED="11/04/2016 14:33:11" UPDATED_BY="SADMIN" CREATED="11/04/2016 14:33:11" CREATED_BY="SADMIN" EXT_REC_TABLES="S_APPL_WT_IT_RX"&gt;</w:t>
              <w:br/>
              <w:tab/>
              <w:tab/>
              <w:tab/>
              <w:tab/>
              <w:t>&lt;/APPLET_WEB_TEMPLATE_ITEM&gt;</w:t>
              <w:br/>
              <w:tab/>
              <w:tab/>
              <w:tab/>
              <w:tab/>
              <w:t>&lt;APPLET_WEB_TEMPLATE_ITEM CONTROL="Completion Date" INACTIVE="N" ITEM_IDENTIFIER="1900" MARKUP_LANGUAGE="HTML" NAME="Completion Date" TMPL_ITEM_HOLDER_NAME="SiebControl_1900" TYPE="List Item" UPDATED="11/04/2016 14:33:11" UPDATED_BY="SADMIN" CREATED="09/01/2005 15:59:15" CREATED_BY="SADMIN" EXT_REC_TABLES="S_APPL_WT_IT_RX"&gt;</w:t>
              <w:br/>
              <w:tab/>
              <w:tab/>
              <w:tab/>
              <w:tab/>
              <w:t>&lt;/APPLET_WEB_TEMPLATE_ITEM&gt;</w:t>
              <w:br/>
              <w:tab/>
              <w:tab/>
              <w:tab/>
              <w:tab/>
              <w:t>&lt;APPLET_WEB_TEMPLATE_ITEM CONTROL="Critical Success Factor" INACTIVE="N" ITEM_IDENTIFIER="1301" MARKUP_LANGUAGE="HTML" NAME="Critical Success Factor" TMPL_ITEM_HOLDER_NAME="SiebControl_1301" TYPE="List Item" UPDATED="11/04/2016 14:33:11" UPDATED_BY="SADMIN" CREATED="09/01/2005 15:59:15"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14:33:11" UPDATED_BY="SADMIN" CREATED="09/01/2005 15:59:15" CREATED_BY="SADMIN" EXT_REC_TABLES="S_APPL_WT_IT_RX"&gt;</w:t>
              <w:br/>
              <w:tab/>
              <w:tab/>
              <w:tab/>
              <w:tab/>
              <w:t>&lt;/APPLET_WEB_TEMPLATE_ITEM&gt;</w:t>
              <w:br/>
              <w:tab/>
              <w:tab/>
              <w:tab/>
              <w:tab/>
              <w:t>&lt;APPLET_WEB_TEMPLATE_ITEM CONTROL="Period From" INACTIVE="N" ITEM_IDENTIFIER="1800" MARKUP_LANGUAGE="HTML" NAME="Period From" TMPL_ITEM_HOLDER_NAME="SiebControl_1800" TYPE="List Item" UPDATED="11/04/2016 14:33:11" UPDATED_BY="SADMIN" CREATED="09/01/2005 15:59:15" CREATED_BY="SADMIN" EXT_REC_TABLES="S_APPL_WT_IT_RX"&gt;</w:t>
              <w:br/>
              <w:tab/>
              <w:tab/>
              <w:tab/>
              <w:tab/>
              <w:t>&lt;/APPLET_WEB_TEMPLATE_ITEM&gt;</w:t>
              <w:br/>
              <w:tab/>
              <w:tab/>
              <w:tab/>
              <w:tab/>
              <w:t>&lt;APPLET_WEB_TEMPLATE_ITEM CONTROL="Period To" INACTIVE="N" ITEM_IDENTIFIER="1850" MARKUP_LANGUAGE="HTML" NAME="Period To" TMPL_ITEM_HOLDER_NAME="SiebControl_1850" TYPE="List Item" UPDATED="11/04/2016 14:33:11" UPDATED_BY="SADMIN" CREATED="09/01/2005 15:59:15" CREATED_BY="SADMIN" EXT_REC_TABLES="S_APPL_WT_IT_RX"&gt;</w:t>
              <w:br/>
              <w:tab/>
              <w:tab/>
              <w:tab/>
              <w:tab/>
              <w:t>&lt;/APPLET_WEB_TEMPLATE_ITEM&gt;</w:t>
              <w:br/>
              <w:tab/>
              <w:tab/>
              <w:tab/>
              <w:tab/>
              <w:t>&lt;APPLET_WEB_TEMPLATE_ITEM CONTROL="Portfolio Name" INACTIVE="N" ITEM_IDENTIFIER="1300" MARKUP_LANGUAGE="HTML" NAME="Portfolio Name" TMPL_ITEM_HOLDER_NAME="SiebControl_1300" TYPE="List Item" UPDATED="11/04/2016 14:33:11" UPDATED_BY="SADMIN" CREATED="09/01/2005 15:59:15" CREATED_BY="SADMIN" EXT_REC_TABLES="S_APPL_WT_IT_RX"&gt;</w:t>
              <w:br/>
              <w:tab/>
              <w:tab/>
              <w:tab/>
              <w:tab/>
              <w:t>&lt;/APPLET_WEB_TEMPLATE_ITEM&gt;</w:t>
              <w:br/>
              <w:tab/>
              <w:tab/>
              <w:tab/>
              <w:tab/>
              <w:t>&lt;APPLET_WEB_TEMPLATE_ITEM CONTROL="Portfolio Plan Goal" INACTIVE="N" ITEM_IDENTIFIER="1801" MARKUP_LANGUAGE="HTML" NAME="Portfolio Plan Goal" TMPL_ITEM_HOLDER_NAME="SiebControl_1801" TYPE="List Item" UPDATED="11/04/2016 14:33:11" UPDATED_BY="SADMIN" CREATED="09/01/2005 15:59:16"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14:33:11" UPDATED_BY="SADMIN" CREATED="09/01/2005 15:59:16"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14:33:11" UPDATED_BY="SADMIN" CREATED="09/01/2005 15:59:16"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CREATED="09/01/2005 15:43:43" CREATED_BY="SADMIN" EXT_REC_TABLES="S_APPL_WTMPL_RX"&gt;</w:t>
              <w:br/>
              <w:tab/>
              <w:tab/>
              <w:tab/>
              <w:tab/>
              <w:t>&lt;APPLET_WEB_TEMPLATE_ITEM CONTROL="Applet_Title" EXTENSION_FLAG="Y" ITEM_IDENTIFIER="99929" NAME="Applet_Title" TMPL_ITEM_HOLDER_NAME="SiebControl_99929" TYPE="Control" UPDATED="11/04/2016 14:33:11" UPDATED_BY="SADMIN" CREATED="11/04/2016 14:33:11" CREATED_BY="SADMIN" EXT_REC_TABLES="S_APPL_WT_IT_RX"&gt;</w:t>
              <w:br/>
              <w:tab/>
              <w:tab/>
              <w:tab/>
              <w:tab/>
              <w:t>&lt;/APPLET_WEB_TEMPLATE_ITEM&gt;</w:t>
              <w:br/>
              <w:tab/>
              <w:tab/>
              <w:tab/>
              <w:tab/>
              <w:t>&lt;APPLET_WEB_TEMPLATE_ITEM CONTROL="Completion Date" INACTIVE="N" ITEM_IDENTIFIER="505" MARKUP_LANGUAGE="HTML" NAME="Completion Date" TMPL_ITEM_HOLDER_NAME="SiebControl_505" TYPE="List Item" UPDATED="11/04/2016 14:33:11" UPDATED_BY="SADMIN" CREATED="09/01/2005 15:59:16" CREATED_BY="SADMIN" EXT_REC_TABLES="S_APPL_WT_IT_RX"&gt;</w:t>
              <w:br/>
              <w:tab/>
              <w:tab/>
              <w:tab/>
              <w:tab/>
              <w:t>&lt;/APPLET_WEB_TEMPLATE_ITEM&gt;</w:t>
              <w:br/>
              <w:tab/>
              <w:tab/>
              <w:tab/>
              <w:tab/>
              <w:t>&lt;APPLET_WEB_TEMPLATE_ITEM CONTROL="Critical Success Factor" INACTIVE="N" ITEM_IDENTIFIER="507" MARKUP_LANGUAGE="HTML" NAME="Critical Success Factor" TMPL_ITEM_HOLDER_NAME="SiebControl_507" TYPE="List Item" UPDATED="11/04/2016 14:33:11" UPDATED_BY="SADMIN" CREATED="09/01/2005 15:59:16"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14:33:11" UPDATED_BY="SADMIN" CREATED="09/01/2005 15:59:16"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14:33:11" UPDATED_BY="SADMIN" CREATED="09/01/2005 15:59:16" CREATED_BY="SADMIN" EXT_REC_TABLES="S_APPL_WT_IT_RX"&gt;</w:t>
              <w:br/>
              <w:tab/>
              <w:tab/>
              <w:tab/>
              <w:tab/>
              <w:t>&lt;/APPLET_WEB_TEMPLATE_ITEM&gt;</w:t>
              <w:br/>
              <w:tab/>
              <w:tab/>
              <w:tab/>
              <w:tab/>
              <w:t>&lt;APPLET_WEB_TEMPLATE_ITEM CONTROL="GotoNextSet" INACTIVE="N" ITEM_IDENTIFIER="123" MARKUP_LANGUAGE="HTML" NAME="GotoNextSet" TYPE="Control" UPDATED="09/01/2005 15:59:16" UPDATED_BY="SADMIN" CREATED="09/01/2005 15:59:16" CREATED_BY="SADMIN"&gt;</w:t>
              <w:br/>
              <w:tab/>
              <w:tab/>
              <w:tab/>
              <w:tab/>
              <w:t>&lt;/APPLET_WEB_TEMPLATE_ITEM&gt;</w:t>
              <w:br/>
              <w:tab/>
              <w:tab/>
              <w:tab/>
              <w:tab/>
              <w:t>&lt;APPLET_WEB_TEMPLATE_ITEM CONTROL="GotoPreviousSet" INACTIVE="N" ITEM_IDENTIFIER="122" MARKUP_LANGUAGE="HTML" NAME="GotoPreviousSet" TYPE="Control" UPDATED="09/01/2005 15:59:16" UPDATED_BY="SADMIN" CREATED="09/01/2005 15:59:16" CREATED_BY="SADMIN"&gt;</w:t>
              <w:br/>
              <w:tab/>
              <w:tab/>
              <w:tab/>
              <w:tab/>
              <w:t>&lt;/APPLET_WEB_TEMPLATE_ITEM&gt;</w:t>
              <w:br/>
              <w:tab/>
              <w:tab/>
              <w:tab/>
              <w:tab/>
              <w:t>&lt;APPLET_WEB_TEMPLATE_ITEM CONTROL="ListControl" EXTENSION_FLAG="Y" ITEM_IDENTIFIER="99998" NAME="ListControl" TMPL_ITEM_HOLDER_NAME="SiebControl_99998" TYPE="Control" UPDATED="11/04/2016 14:33:11" UPDATED_BY="SADMIN" CREATED="11/04/2016 14:33:11"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14:33:11" UPDATED_BY="SADMIN" CREATED="11/04/2016 14:33:11"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14:33:11" UPDATED_BY="SADMIN" CREATED="09/01/2005 15:59:16"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14:33:11" UPDATED_BY="SADMIN" CREATED="09/01/2005 15:59:16" CREATED_BY="SADMIN" EXT_REC_TABLES="S_APPL_WT_IT_RX"&gt;</w:t>
              <w:br/>
              <w:tab/>
              <w:tab/>
              <w:tab/>
              <w:tab/>
              <w:t>&lt;/APPLET_WEB_TEMPLATE_ITEM&gt;</w:t>
              <w:br/>
              <w:tab/>
              <w:tab/>
              <w:tab/>
              <w:tab/>
              <w:t>&lt;APPLET_WEB_TEMPLATE_ITEM CONTROL="Next Review Date" INACTIVE="N" ITEM_IDENTIFIER="506" MARKUP_LANGUAGE="HTML" NAME="Next Review Date" TMPL_ITEM_HOLDER_NAME="SiebControl_506" TYPE="List Item" UPDATED="11/04/2016 14:33:11" UPDATED_BY="SADMIN" CREATED="09/01/2005 15:59:16" CREATED_BY="SADMIN" EXT_REC_TABLES="S_APPL_WT_IT_RX"&gt;</w:t>
              <w:br/>
              <w:tab/>
              <w:tab/>
              <w:tab/>
              <w:tab/>
              <w:t>&lt;/APPLET_WEB_TEMPLATE_ITEM&gt;</w:t>
              <w:br/>
              <w:tab/>
              <w:tab/>
              <w:tab/>
              <w:tab/>
              <w:t>&lt;APPLET_WEB_TEMPLATE_ITEM CONTROL="Period From" INACTIVE="N" ITEM_IDENTIFIER="503" MARKUP_LANGUAGE="HTML" NAME="Period From" TMPL_ITEM_HOLDER_NAME="SiebControl_503" TYPE="List Item" UPDATED="11/04/2016 14:33:11" UPDATED_BY="SADMIN" CREATED="09/01/2005 15:59:16" CREATED_BY="SADMIN" EXT_REC_TABLES="S_APPL_WT_IT_RX"&gt;</w:t>
              <w:br/>
              <w:tab/>
              <w:tab/>
              <w:tab/>
              <w:tab/>
              <w:t>&lt;/APPLET_WEB_TEMPLATE_ITEM&gt;</w:t>
              <w:br/>
              <w:tab/>
              <w:tab/>
              <w:tab/>
              <w:tab/>
              <w:t>&lt;APPLET_WEB_TEMPLATE_ITEM CONTROL="Period To" INACTIVE="N" ITEM_IDENTIFIER="504" MARKUP_LANGUAGE="HTML" NAME="Period To" TMPL_ITEM_HOLDER_NAME="SiebControl_504" TYPE="List Item" UPDATED="11/04/2016 14:33:11" UPDATED_BY="SADMIN" CREATED="09/01/2005 15:59:16"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14:33:12" UPDATED_BY="SADMIN" CREATED="06/12/2014 20:00:00" CREATED_BY="SADMIN" EXT_REC_TABLES="S_APPL_WT_IT_RX"&gt;</w:t>
              <w:br/>
              <w:tab/>
              <w:tab/>
              <w:tab/>
              <w:tab/>
              <w:t>&lt;/APPLET_WEB_TEMPLATE_ITEM&gt;</w:t>
              <w:br/>
              <w:tab/>
              <w:tab/>
              <w:tab/>
              <w:tab/>
              <w:t>&lt;APPLET_WEB_TEMPLATE_ITEM CONTROL="Portfolio Name" INACTIVE="N" ITEM_IDENTIFIER="501" MARKUP_LANGUAGE="HTML" NAME="Portfolio Name" TMPL_ITEM_HOLDER_NAME="SiebControl_501" TYPE="List Item" UPDATED="11/04/2016 14:33:12" UPDATED_BY="SADMIN" CREATED="09/01/2005 15:59:16" CREATED_BY="SADMIN" EXT_REC_TABLES="S_APPL_WT_IT_RX"&gt;</w:t>
              <w:br/>
              <w:tab/>
              <w:tab/>
              <w:tab/>
              <w:tab/>
              <w:t>&lt;/APPLET_WEB_TEMPLATE_ITEM&gt;</w:t>
              <w:br/>
              <w:tab/>
              <w:tab/>
              <w:tab/>
              <w:tab/>
              <w:t>&lt;APPLET_WEB_TEMPLATE_ITEM CONTROL="Portfolio Plan Goal" INACTIVE="N" ITEM_IDENTIFIER="508" MARKUP_LANGUAGE="HTML" NAME="Portfolio Plan Goal" TMPL_ITEM_HOLDER_NAME="SiebControl_508" TYPE="List Item" UPDATED="11/04/2016 14:33:12" UPDATED_BY="SADMIN" CREATED="09/01/2005 15:59:16"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14:33:12" UPDATED_BY="SADMIN" CREATED="09/01/2005 15:59:16"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14:33:12"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14:33:12"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14:33:12" UPDATED_BY="SADMIN" CREATED="11/04/2016 14:33:12"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14:33:12" UPDATED_BY="SADMIN" CREATED="09/01/2005 15:59:16"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14:33:12" UPDATED_BY="SADMIN" CREATED="09/01/2005 15:59:16"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MDF Pre-Approvals Header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CREATED="06/27/2003 01:27:31" CREATED_BY="SADMIN" EXT_REC_TABLES="S_APPL_WTMPL_RX"&gt;</w:t>
              <w:br/>
              <w:tab/>
              <w:tab/>
              <w:tab/>
              <w:tab/>
              <w:t>&lt;APPLET_WEB_TEMPLATE_ITEM CONTROL="Applet_Title" EXTENSION_FLAG="Y" ITEM_IDENTIFIER="99929" NAME="Applet_Title" TMPL_ITEM_HOLDER_NAME="SiebControl_99929" TYPE="Control" UPDATED="11/04/2016 13:37:18" UPDATED_BY="SADMIN" CREATED="11/04/2016 13:37:18" CREATED_BY="SADMIN" EXT_REC_TABLES="S_APPL_WT_IT_RX"&gt;</w:t>
              <w:br/>
              <w:tab/>
              <w:tab/>
              <w:tab/>
              <w:tab/>
              <w:t>&lt;/APPLET_WEB_TEMPLATE_ITEM&gt;</w:t>
              <w:br/>
              <w:tab/>
              <w:tab/>
              <w:tab/>
              <w:tab/>
              <w:t>&lt;APPLET_WEB_TEMPLATE_ITEM CONTROL="Comment " INACTIVE="N" ITEM_IDENTIFIER="2302" MARKUP_LANGUAGE="HTML" NAME="Comment " TMPL_ITEM_HOLDER_NAME="SiebControl_2302" TYPE="List Item" UPDATED="11/04/2016 13:37:18" UPDATED_BY="SADMIN" CREATED="10/27/2003 21:38:03"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13:37:18" UPDATED_BY="SADMIN" CREATED="06/27/2003 02:31:45"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13:37:18" UPDATED_BY="SADMIN" CREATED="06/27/2003 02:31:46"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13:37:18" UPDATED_BY="SADMIN" CREATED="06/27/2003 02:31:46" CREATED_BY="SADMIN" EXT_REC_TABLES="S_APPL_WT_IT_RX"&gt;</w:t>
              <w:br/>
              <w:tab/>
              <w:tab/>
              <w:tab/>
              <w:tab/>
              <w:t>&lt;/APPLET_WEB_TEMPLATE_ITEM&gt;</w:t>
              <w:br/>
              <w:tab/>
              <w:tab/>
              <w:tab/>
              <w:tab/>
              <w:t>&lt;APPLET_WEB_TEMPLATE_ITEM CONTROL="Market" INACTIVE="N" ITEM_IDENTIFIER="2301" MARKUP_LANGUAGE="HTML" NAME="Market" TMPL_ITEM_HOLDER_NAME="SiebControl_2301" TYPE="List Item" UPDATED="11/04/2016 13:37:18" UPDATED_BY="SADMIN" CREATED="08/04/2003 19:11:06"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13:37:18" UPDATED_BY="SADMIN" CREATED="11/04/2016 13:37:18"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13:37:18" UPDATED_BY="SADMIN" CREATED="08/04/2003 19:08:15"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13:37:18" UPDATED_BY="SADMIN" CREATED="06/27/2003 02:31:47"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13:37:18" UPDATED_BY="SADMIN" CREATED="06/27/2003 02:31:47" CREATED_BY="SADMIN" EXT_REC_TABLES="S_APPL_WT_IT_RX"&gt;</w:t>
              <w:br/>
              <w:tab/>
              <w:tab/>
              <w:tab/>
              <w:tab/>
              <w:t>&lt;/APPLET_WEB_TEMPLATE_ITEM&gt;</w:t>
              <w:br/>
              <w:tab/>
              <w:tab/>
              <w:tab/>
              <w:tab/>
              <w:t>&lt;APPLET_WEB_TEMPLATE_ITEM CONTROL="Partner" INACTIVE="N" ITEM_IDENTIFIER="1304" MARKUP_LANGUAGE="HTML" NAME="Partner" TMPL_ITEM_HOLDER_NAME="SiebControl_1304" TYPE="List Item" UPDATED="11/04/2016 13:37:18" UPDATED_BY="SADMIN" CREATED="08/04/2003 19:08:24" CREATED_BY="SADMIN" EXT_REC_TABLES="S_APPL_WT_IT_RX"&gt;</w:t>
              <w:br/>
              <w:tab/>
              <w:tab/>
              <w:tab/>
              <w:tab/>
              <w:t>&lt;/APPLET_WEB_TEMPLATE_ITEM&gt;</w:t>
              <w:br/>
              <w:tab/>
              <w:tab/>
              <w:tab/>
              <w:tab/>
              <w:t>&lt;APPLET_WEB_TEMPLATE_ITEM CONTROL="Pre Approval Number" INACTIVE="N" ITEM_IDENTIFIER="1301" MARKUP_LANGUAGE="HTML" NAME="Pre Approval Number" TMPL_ITEM_HOLDER_NAME="SiebControl_1301" TYPE="List Item" UPDATED="11/04/2016 13:37:18" UPDATED_BY="SADMIN" CREATED="08/04/2003 19:07:59" CREATED_BY="SADMIN" EXT_REC_TABLES="S_APPL_WT_IT_RX"&gt;</w:t>
              <w:br/>
              <w:tab/>
              <w:tab/>
              <w:tab/>
              <w:tab/>
              <w:t>&lt;/APPLET_WEB_TEMPLATE_ITEM&gt;</w:t>
              <w:br/>
              <w:tab/>
              <w:tab/>
              <w:tab/>
              <w:tab/>
              <w:t>&lt;APPLET_WEB_TEMPLATE_ITEM CONTROL="Pre-Approval Category" INACTIVE="N" ITEM_IDENTIFIER="1303" MARKUP_LANGUAGE="HTML" NAME="Pre-Approval Category" TMPL_ITEM_HOLDER_NAME="SiebControl_1303" TYPE="List Item" UPDATED="11/04/2016 13:37:18" UPDATED_BY="SADMIN" CREATED="08/04/2003 19:08:50" CREATED_BY="SADMIN" EXT_REC_TABLES="S_APPL_WT_IT_RX"&gt;</w:t>
              <w:br/>
              <w:tab/>
              <w:tab/>
              <w:tab/>
              <w:tab/>
              <w:t>&lt;/APPLET_WEB_TEMPLATE_ITEM&gt;</w:t>
              <w:br/>
              <w:tab/>
              <w:tab/>
              <w:tab/>
              <w:tab/>
              <w:t>&lt;APPLET_WEB_TEMPLATE_ITEM CONTROL="Program Account" INACTIVE="N" ITEM_IDENTIFIER="1803" MARKUP_LANGUAGE="HTML" NAME="Program Account" TMPL_ITEM_HOLDER_NAME="SiebControl_1803" TYPE="List Item" UPDATED="11/04/2016 13:37:18" UPDATED_BY="SADMIN" CREATED="08/04/2003 19:10:38" CREATED_BY="SADMIN" EXT_REC_TABLES="S_APPL_WT_IT_RX"&gt;</w:t>
              <w:br/>
              <w:tab/>
              <w:tab/>
              <w:tab/>
              <w:tab/>
              <w:t>&lt;/APPLET_WEB_TEMPLATE_ITEM&gt;</w:t>
              <w:br/>
              <w:tab/>
              <w:tab/>
              <w:tab/>
              <w:tab/>
              <w:t>&lt;APPLET_WEB_TEMPLATE_ITEM CONTROL="Program Name" INACTIVE="N" ITEM_IDENTIFIER="1801" MARKUP_LANGUAGE="HTML" NAME="Program Name" TMPL_ITEM_HOLDER_NAME="SiebControl_1801" TYPE="List Item" UPDATED="11/04/2016 13:37:18" UPDATED_BY="SADMIN" CREATED="08/04/2003 19:10:22" CREATED_BY="SADMIN" EXT_REC_TABLES="S_APPL_WT_IT_RX"&gt;</w:t>
              <w:br/>
              <w:tab/>
              <w:tab/>
              <w:tab/>
              <w:tab/>
              <w:t>&lt;/APPLET_WEB_TEMPLATE_ITEM&gt;</w:t>
              <w:br/>
              <w:tab/>
              <w:tab/>
              <w:tab/>
              <w:tab/>
              <w:t>&lt;APPLET_WEB_TEMPLATE_ITEM CONTROL="Promotion Name" INACTIVE="N" ITEM_IDENTIFIER="1802" MARKUP_LANGUAGE="HTML" NAME="Promotion Name" TMPL_ITEM_HOLDER_NAME="SiebControl_1802" TYPE="List Item" UPDATED="11/04/2016 13:37:18" UPDATED_BY="SADMIN" CREATED="08/04/2003 19:08:45"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13:37:18" UPDATED_BY="SADMIN" CREATED="11/04/2016 13:37:18" CREATED_BY="SADMIN" EXT_REC_TABLES="S_APPL_WT_IT_RX"&gt;</w:t>
              <w:br/>
              <w:tab/>
              <w:tab/>
              <w:tab/>
              <w:tab/>
              <w:t>&lt;/APPLET_WEB_TEMPLATE_ITEM&gt;</w:t>
              <w:br/>
              <w:tab/>
              <w:tab/>
              <w:tab/>
              <w:tab/>
              <w:t>&lt;APPLET_WEB_TEMPLATE_ITEM CONTROL="Total Amount Proposed" INACTIVE="N" ITEM_IDENTIFIER="2801" MARKUP_LANGUAGE="HTML" NAME="Total Amount Proposed" TMPL_ITEM_HOLDER_NAME="SiebControl_2801" TYPE="List Item" UPDATED="11/04/2016 13:37:18" UPDATED_BY="SADMIN" CREATED="08/04/2003 19:09:03" CREATED_BY="SADMIN" EXT_REC_TABLES="S_APPL_WT_IT_RX"&gt;</w:t>
              <w:br/>
              <w:tab/>
              <w:tab/>
              <w:tab/>
              <w:tab/>
              <w:t>&lt;/APPLET_WEB_TEMPLATE_ITEM&gt;</w:t>
              <w:br/>
              <w:tab/>
              <w:tab/>
              <w:tab/>
              <w:tab/>
              <w:t>&lt;APPLET_WEB_TEMPLATE_ITEM CONTROL="Total Final Approved Amount" INACTIVE="N" ITEM_IDENTIFIER="2802" MARKUP_LANGUAGE="HTML" NAME="Total Final Approved Amount" TMPL_ITEM_HOLDER_NAME="SiebControl_2802" TYPE="List Item" UPDATED="11/04/2016 13:37:18" UPDATED_BY="SADMIN" CREATED="08/04/2003 19:09:06" CREATED_BY="SADMIN" EXT_REC_TABLES="S_APPL_WT_IT_RX"&gt;</w:t>
              <w:br/>
              <w:tab/>
              <w:tab/>
              <w:tab/>
              <w:tab/>
              <w:t>&lt;/APPLET_WEB_TEMPLATE_ITEM&gt;</w:t>
              <w:br/>
              <w:tab/>
              <w:tab/>
              <w:tab/>
              <w:tab/>
              <w:t>&lt;APPLET_WEB_TEMPLATE_ITEM CONTROL="Total Participation Amount" INACTIVE="N" ITEM_IDENTIFIER="2803" MARKUP_LANGUAGE="HTML" NAME="Total Participation Amount" TMPL_ITEM_HOLDER_NAME="SiebControl_2803" TYPE="List Item" UPDATED="11/04/2016 13:37:18" UPDATED_BY="SADMIN" CREATED="08/04/2003 19:09:08"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13:37:18" UPDATED_BY="SADMIN" CREATED="06/27/2003 02:31:48"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13:37:18" UPDATED_BY="SADMIN" CREATED="06/27/2003 02:31:48"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13:37:18" UPDATED_BY="SADMIN" CREATED="06/27/2003 02:31:52"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CREATED="06/27/2003 01:27:31" CREATED_BY="SADMIN" EXT_REC_TABLES="S_APPL_WTMPL_RX"&gt;</w:t>
              <w:br/>
              <w:tab/>
              <w:tab/>
              <w:tab/>
              <w:tab/>
              <w:t>&lt;APPLET_WEB_TEMPLATE_ITEM CONTROL="Applet_Title" EXTENSION_FLAG="Y" ITEM_IDENTIFIER="99929" NAME="Applet_Title" TMPL_ITEM_HOLDER_NAME="SiebControl_99929" TYPE="Control" UPDATED="11/04/2016 13:37:18" UPDATED_BY="SADMIN" CREATED="11/04/2016 13:37:18" CREATED_BY="SADMIN" EXT_REC_TABLES="S_APPL_WT_IT_RX"&gt;</w:t>
              <w:br/>
              <w:tab/>
              <w:tab/>
              <w:tab/>
              <w:tab/>
              <w:t>&lt;/APPLET_WEB_TEMPLATE_ITEM&gt;</w:t>
              <w:br/>
              <w:tab/>
              <w:tab/>
              <w:tab/>
              <w:tab/>
              <w:t>&lt;APPLET_WEB_TEMPLATE_ITEM CONTROL="Assigned To" INACTIVE="N" ITEM_IDENTIFIER="518" MARKUP_LANGUAGE="HTML" NAME="Assigned To" TMPL_ITEM_HOLDER_NAME="SiebControl_518" TYPE="List Item" UPDATED="11/04/2016 13:37:18" UPDATED_BY="SADMIN" CREATED="08/04/2003 19:05:41" CREATED_BY="SADMIN" EXT_REC_TABLES="S_APPL_WT_IT_RX"&gt;</w:t>
              <w:br/>
              <w:tab/>
              <w:tab/>
              <w:tab/>
              <w:tab/>
              <w:t>&lt;/APPLET_WEB_TEMPLATE_ITEM&gt;</w:t>
              <w:br/>
              <w:tab/>
              <w:tab/>
              <w:tab/>
              <w:tab/>
              <w:t>&lt;APPLET_WEB_TEMPLATE_ITEM CONTROL="Channel Type" INACTIVE="N" ITEM_IDENTIFIER="516" MARKUP_LANGUAGE="HTML" NAME="Channel Type" TMPL_ITEM_HOLDER_NAME="SiebControl_516" TYPE="List Item" UPDATED="11/04/2016 13:37:18" UPDATED_BY="SADMIN" CREATED="08/04/2003 19:05:27" CREATED_BY="SADMIN" EXT_REC_TABLES="S_APPL_WT_IT_RX"&gt;</w:t>
              <w:br/>
              <w:tab/>
              <w:tab/>
              <w:tab/>
              <w:tab/>
              <w:t>&lt;/APPLET_WEB_TEMPLATE_ITEM&gt;</w:t>
              <w:br/>
              <w:tab/>
              <w:tab/>
              <w:tab/>
              <w:tab/>
              <w:t>&lt;APPLET_WEB_TEMPLATE_ITEM CONTROL="Comment " INACTIVE="N" ITEM_IDENTIFIER="512" MARKUP_LANGUAGE="HTML" NAME="Comment " TMPL_ITEM_HOLDER_NAME="SiebControl_512" TYPE="List Item" UPDATED="11/04/2016 13:37:18" UPDATED_BY="SADMIN" CREATED="08/04/2003 19:04:58"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13:37:18" UPDATED_BY="SADMIN" CREATED="11/19/2003 15:59:56"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13:37:18" UPDATED_BY="SADMIN" CREATED="06/27/2003 02:31:53" CREATED_BY="SADMIN" EXT_REC_TABLES="S_APPL_WT_IT_RX"&gt;</w:t>
              <w:br/>
              <w:tab/>
              <w:tab/>
              <w:tab/>
              <w:tab/>
              <w:t>&lt;/APPLET_WEB_TEMPLATE_ITEM&gt;</w:t>
              <w:br/>
              <w:tab/>
              <w:tab/>
              <w:tab/>
              <w:tab/>
              <w:t>&lt;APPLET_WEB_TEMPLATE_ITEM CONTROL="GotoNextSet" INACTIVE="N" ITEM_IDENTIFIER="123" MARKUP_LANGUAGE="HTML" NAME="GotoNextSet" TYPE="Control" UPDATED="06/27/2003 02:31:53" UPDATED_BY="SADMIN" CREATED="06/27/2003 02:31:53" CREATED_BY="SADMIN"&gt;</w:t>
              <w:br/>
              <w:tab/>
              <w:tab/>
              <w:tab/>
              <w:tab/>
              <w:t>&lt;/APPLET_WEB_TEMPLATE_ITEM&gt;</w:t>
              <w:br/>
              <w:tab/>
              <w:tab/>
              <w:tab/>
              <w:tab/>
              <w:t>&lt;APPLET_WEB_TEMPLATE_ITEM CONTROL="GotoPreviousSet" INACTIVE="N" ITEM_IDENTIFIER="122" MARKUP_LANGUAGE="HTML" NAME="GotoPreviousSet" TYPE="Control" UPDATED="06/27/2003 02:31:53" UPDATED_BY="SADMIN" CREATED="06/27/2003 02:31:53" CREATED_BY="SADMIN"&gt;</w:t>
              <w:br/>
              <w:tab/>
              <w:tab/>
              <w:tab/>
              <w:tab/>
              <w:t>&lt;/APPLET_WEB_TEMPLATE_ITEM&gt;</w:t>
              <w:br/>
              <w:tab/>
              <w:tab/>
              <w:tab/>
              <w:tab/>
              <w:t>&lt;APPLET_WEB_TEMPLATE_ITEM CONTROL="ListControl" EXTENSION_FLAG="Y" ITEM_IDENTIFIER="99998" NAME="ListControl" TMPL_ITEM_HOLDER_NAME="SiebControl_99998" TYPE="Control" UPDATED="11/04/2016 13:37:18" UPDATED_BY="SADMIN" CREATED="11/04/2016 13:37:18" CREATED_BY="SADMIN" EXT_REC_TABLES="S_APPL_WT_IT_RX"&gt;</w:t>
              <w:br/>
              <w:tab/>
              <w:tab/>
              <w:tab/>
              <w:tab/>
              <w:t>&lt;/APPLET_WEB_TEMPLATE_ITEM&gt;</w:t>
              <w:br/>
              <w:tab/>
              <w:tab/>
              <w:tab/>
              <w:tab/>
              <w:t>&lt;APPLET_WEB_TEMPLATE_ITEM CONTROL="Market" INACTIVE="N" ITEM_IDENTIFIER="517" MARKUP_LANGUAGE="HTML" NAME="Market" TMPL_ITEM_HOLDER_NAME="SiebControl_517" TYPE="List Item" UPDATED="11/04/2016 13:37:18" UPDATED_BY="SADMIN" CREATED="08/04/2003 19:05:30"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13:37:18" UPDATED_BY="SADMIN" CREATED="11/04/2016 13:37:18"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13:37:18" UPDATED_BY="SADMIN" CREATED="08/04/2003 18:52:59"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13:37:18" UPDATED_BY="SADMIN" CREATED="06/27/2003 02:31:54"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13:37:18" UPDATED_BY="SADMIN" CREATED="06/27/2003 02:31:54" CREATED_BY="SADMIN" EXT_REC_TABLES="S_APPL_WT_IT_RX"&gt;</w:t>
              <w:br/>
              <w:tab/>
              <w:tab/>
              <w:tab/>
              <w:tab/>
              <w:t>&lt;/APPLET_WEB_TEMPLATE_ITEM&gt;</w:t>
              <w:br/>
              <w:tab/>
              <w:tab/>
              <w:tab/>
              <w:tab/>
              <w:t>&lt;APPLET_WEB_TEMPLATE_ITEM CONTROL="Partner" INACTIVE="N" ITEM_IDENTIFIER="503" MARKUP_LANGUAGE="HTML" NAME="Partner" TMPL_ITEM_HOLDER_NAME="SiebControl_503" TYPE="List Item" UPDATED="11/04/2016 13:37:18" UPDATED_BY="SADMIN" CREATED="08/04/2003 18:53:11"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13:37:18"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13:37:18" UPDATED_BY="SADMIN" CREATED="06/27/2003 02:31:55" CREATED_BY="SADMIN" EXT_REC_TABLES="S_APPL_WT_IT_RX"&gt;</w:t>
              <w:br/>
              <w:tab/>
              <w:tab/>
              <w:tab/>
              <w:tab/>
              <w:t>&lt;/APPLET_WEB_TEMPLATE_ITEM&gt;</w:t>
              <w:br/>
              <w:tab/>
              <w:tab/>
              <w:tab/>
              <w:tab/>
              <w:t>&lt;APPLET_WEB_TEMPLATE_ITEM CONTROL="Pre Approval Number" INACTIVE="N" ITEM_IDENTIFIER="501" MARKUP_LANGUAGE="HTML" NAME="Pre Approval Number" TMPL_ITEM_HOLDER_NAME="SiebControl_501" TYPE="List Item" UPDATED="11/04/2016 13:37:18" UPDATED_BY="SADMIN" CREATED="08/04/2003 19:04:14" CREATED_BY="SADMIN" EXT_REC_TABLES="S_APPL_WT_IT_RX"&gt;</w:t>
              <w:br/>
              <w:tab/>
              <w:tab/>
              <w:tab/>
              <w:tab/>
              <w:t>&lt;/APPLET_WEB_TEMPLATE_ITEM&gt;</w:t>
              <w:br/>
              <w:tab/>
              <w:tab/>
              <w:tab/>
              <w:tab/>
              <w:t>&lt;APPLET_WEB_TEMPLATE_ITEM CONTROL="Pre-Approval Category" INACTIVE="N" ITEM_IDENTIFIER="508" MARKUP_LANGUAGE="HTML" NAME="Pre-Approval Category" TMPL_ITEM_HOLDER_NAME="SiebControl_508" TYPE="List Item" UPDATED="11/04/2016 13:37:18" UPDATED_BY="SADMIN" CREATED="08/04/2003 18:55:54" CREATED_BY="SADMIN" EXT_REC_TABLES="S_APPL_WT_IT_RX"&gt;</w:t>
              <w:br/>
              <w:tab/>
              <w:tab/>
              <w:tab/>
              <w:tab/>
              <w:t>&lt;/APPLET_WEB_TEMPLATE_ITEM&gt;</w:t>
              <w:br/>
              <w:tab/>
              <w:tab/>
              <w:tab/>
              <w:tab/>
              <w:t>&lt;APPLET_WEB_TEMPLATE_ITEM CONTROL="Program Account" INACTIVE="N" ITEM_IDENTIFIER="510" MARKUP_LANGUAGE="HTML" NAME="Program Account" TMPL_ITEM_HOLDER_NAME="SiebControl_510" TYPE="List Item" UPDATED="11/04/2016 13:37:18" UPDATED_BY="SADMIN" CREATED="08/04/2003 19:04:52" CREATED_BY="SADMIN" EXT_REC_TABLES="S_APPL_WT_IT_RX"&gt;</w:t>
              <w:br/>
              <w:tab/>
              <w:tab/>
              <w:tab/>
              <w:tab/>
              <w:t>&lt;/APPLET_WEB_TEMPLATE_ITEM&gt;</w:t>
              <w:br/>
              <w:tab/>
              <w:tab/>
              <w:tab/>
              <w:tab/>
              <w:t>&lt;APPLET_WEB_TEMPLATE_ITEM CONTROL="Program Name" INACTIVE="N" ITEM_IDENTIFIER="506" MARKUP_LANGUAGE="HTML" NAME="Program Name" TMPL_ITEM_HOLDER_NAME="SiebControl_506" TYPE="List Item" UPDATED="11/04/2016 13:37:18" UPDATED_BY="SADMIN" CREATED="08/04/2003 18:53:48" CREATED_BY="SADMIN" EXT_REC_TABLES="S_APPL_WT_IT_RX"&gt;</w:t>
              <w:br/>
              <w:tab/>
              <w:tab/>
              <w:tab/>
              <w:tab/>
              <w:t>&lt;/APPLET_WEB_TEMPLATE_ITEM&gt;</w:t>
              <w:br/>
              <w:tab/>
              <w:tab/>
              <w:tab/>
              <w:tab/>
              <w:t>&lt;APPLET_WEB_TEMPLATE_ITEM CONTROL="Promotion Name" INACTIVE="N" ITEM_IDENTIFIER="513" MARKUP_LANGUAGE="HTML" NAME="Promotion Name" TMPL_ITEM_HOLDER_NAME="SiebControl_513" TYPE="List Item" UPDATED="11/04/2016 13:37:18" UPDATED_BY="SADMIN" CREATED="08/04/2003 18:55:44"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13:37:18" UPDATED_BY="SADMIN" CREATED="12/10/2003 22:07:52"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13:37:18"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13:37:20"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13:37:20" UPDATED_BY="SADMIN" CREATED="11/04/2016 13:37:20"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13:37:20" UPDATED_BY="SADMIN" CREATED="06/27/2003 02:31:55"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13:37:20" UPDATED_BY="SADMIN" CREATED="10/14/2003 18:49:21" CREATED_BY="SADMIN" EXT_REC_TABLES="S_APPL_WT_IT_RX"&gt;</w:t>
              <w:br/>
              <w:tab/>
              <w:tab/>
              <w:tab/>
              <w:tab/>
              <w:t>&lt;/APPLET_WEB_TEMPLATE_ITEM&gt;</w:t>
              <w:br/>
              <w:tab/>
              <w:tab/>
              <w:tab/>
              <w:tab/>
              <w:t>&lt;APPLET_WEB_TEMPLATE_ITEM CONTROL="Total Amount Proposed" INACTIVE="N" ITEM_IDENTIFIER="514" MARKUP_LANGUAGE="HTML" NAME="Total Amount Proposed" TMPL_ITEM_HOLDER_NAME="SiebControl_514" TYPE="List Item" UPDATED="11/04/2016 13:37:20" UPDATED_BY="SADMIN" CREATED="08/04/2003 19:05:07" CREATED_BY="SADMIN" EXT_REC_TABLES="S_APPL_WT_IT_RX"&gt;</w:t>
              <w:br/>
              <w:tab/>
              <w:tab/>
              <w:tab/>
              <w:tab/>
              <w:t>&lt;/APPLET_WEB_TEMPLATE_ITEM&gt;</w:t>
              <w:br/>
              <w:tab/>
              <w:tab/>
              <w:tab/>
              <w:tab/>
              <w:t>&lt;APPLET_WEB_TEMPLATE_ITEM CONTROL="Total Final Approved Amount" INACTIVE="N" ITEM_IDENTIFIER="509" MARKUP_LANGUAGE="HTML" NAME="Total Final Approved Amount" TMPL_ITEM_HOLDER_NAME="SiebControl_509" TYPE="List Item" UPDATED="11/04/2016 13:37:20" UPDATED_BY="SADMIN" CREATED="08/04/2003 19:05:16" CREATED_BY="SADMIN" EXT_REC_TABLES="S_APPL_WT_IT_RX"&gt;</w:t>
              <w:br/>
              <w:tab/>
              <w:tab/>
              <w:tab/>
              <w:tab/>
              <w:t>&lt;/APPLET_WEB_TEMPLATE_ITEM&gt;</w:t>
              <w:br/>
              <w:tab/>
              <w:tab/>
              <w:tab/>
              <w:tab/>
              <w:t>&lt;APPLET_WEB_TEMPLATE_ITEM CONTROL="Total Participation Amount" INACTIVE="N" ITEM_IDENTIFIER="515" MARKUP_LANGUAGE="HTML" NAME="Total Participation Amount" TMPL_ITEM_HOLDER_NAME="SiebControl_515" TYPE="List Item" UPDATED="11/04/2016 13:37:20" UPDATED_BY="SADMIN" CREATED="08/04/2003 19:05:21"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13:37:20" UPDATED_BY="SADMIN" CREATED="06/27/2003 02:31:55"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13:37:20" UPDATED_BY="SADMIN" CREATED="06/27/2003 02:32:03"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Saveas List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NAME="Edit" SEQUENCE="0" TYPE="Edit" WEB_TEMPLATE="Applet Form Grid Layout" UPDATED="11/04/2016 12:37:18" UPDATED_BY="SADMIN" CREATED="09/01/2005 15:43:50" CREATED_BY="SADMIN" EXT_REC_TABLES="S_APPL_WTMPL_RX"&gt;</w:t>
              <w:br/>
              <w:tab/>
              <w:tab/>
              <w:tab/>
              <w:tab/>
              <w:t>&lt;APPLET_WEB_TEMPLATE_ITEM CONTROL="Applet_Title" EXTENSION_FLAG="Y" ITEM_IDENTIFIER="99929" NAME="Applet_Title" TMPL_ITEM_HOLDER_NAME="SiebControl_99929" TYPE="Control" UPDATED="11/04/2016 15:03:05" UPDATED_BY="SADMIN" CREATED="11/04/2016 15:03:05"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15:03:05" UPDATED_BY="SADMIN" CREATED="11/04/2016 15:03:05" CREATED_BY="SADMIN" EXT_REC_TABLES="S_APPL_WT_IT_RX"&gt;</w:t>
              <w:br/>
              <w:tab/>
              <w:tab/>
              <w:tab/>
              <w:tab/>
              <w:t>&lt;/APPLET_WEB_TEMPLATE_ITEM&gt;</w:t>
              <w:br/>
              <w:tab/>
              <w:tab/>
              <w:tab/>
              <w:tab/>
              <w:t>&lt;APPLET_WEB_TEMPLATE_ITEM COLUMN_SPAN="128" CONTROL="HTML FormSection" GRID_PROPERTY="FormattedHtml" INACTIVE="Y" ITEM_IDENTIFIER="1001" MARKUP_LANGUAGE="HTML" NAME="HTML FormSection" ROW_SPAN="3" TMPL_ITEM_HOLDER_NAME="SiebControl_1_1" TYPE="Control" UPDATED="11/04/2016 15:03:05" UPDATED_BY="SADMIN" CREATED="09/01/2005 16:01:41"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15:03:05" UPDATED_BY="SADMIN" CREATED="11/04/2016 15:03:05"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15:03:05" UPDATED_BY="SADMIN" CREATED="11/04/2016 15:03:05" CREATED_BY="SADMIN" EXT_REC_TABLES="S_APPL_WT_IT_RX"&gt;</w:t>
              <w:br/>
              <w:tab/>
              <w:tab/>
              <w:tab/>
              <w:tab/>
              <w:t>&lt;/APPLET_WEB_TEMPLATE_ITEM&gt;</w:t>
              <w:br/>
              <w:tab/>
              <w:tab/>
              <w:tab/>
              <w:tab/>
              <w:t>&lt;APPLET_WEB_TEMPLATE_ITEM COLUMN_SPAN="15" CONTROL="SaveListField" GRID_PROPERTY="FormattedHtml" INACTIVE="Y" ITEM_IDENTIFIER="4006" MARKUP_LANGUAGE="HTML" NAME="SaveListField" ROW_SPAN="6" TMPL_ITEM_HOLDER_NAME="SiebControl_4_6" TYPE="Control" UPDATED="11/04/2016 15:03:05" UPDATED_BY="SADMIN" CREATED="09/01/2005 16:01:41"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Responsive CUT My Account Links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EXT_WEB_TEMPLATE="Responsive Applet List NavLink" INACTIVE="N" NAME="Base List" SEQUENCE="2" TYPE="Base" WEB_TEMPLATE="Responsive Applet List NavLink" UPDATED="11/04/2016 12:37:17" UPDATED_BY="SADMIN" CREATED="11/04/2016 14:47:49" CREATED_BY="SADMIN" EXT_REC_TABLES="S_APPL_WTMPL_RX"&gt;</w:t>
              <w:br/>
              <w:tab/>
              <w:tab/>
              <w:tab/>
              <w:tab/>
              <w:t>&lt;APPLET_WEB_TEMPLATE_ITEM CONTROL="AppletTitle" INACTIVE="N" ITEM_IDENTIFIER="90" MARKUP_LANGUAGE="HTML" NAME="AppletTitle" TMPL_ITEM_HOLDER_NAME="SiebControl_90" TYPE="Control" UPDATED="11/04/2016 14:48:36" UPDATED_BY="SADMIN" CREATED="11/04/2016 14:48:36"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14:48:36" UPDATED_BY="SADMIN" CREATED="11/04/2016 14:48:36" CREATED_BY="SADMIN" EXT_REC_TABLES="S_APPL_WT_IT_RX"&gt;</w:t>
              <w:br/>
              <w:tab/>
              <w:tab/>
              <w:tab/>
              <w:tab/>
              <w:t>&lt;/APPLET_WEB_TEMPLATE_ITEM&gt;</w:t>
              <w:br/>
              <w:tab/>
              <w:tab/>
              <w:tab/>
              <w:tab/>
              <w:t>&lt;APPLET_WEB_TEMPLATE_ITEM CONTROL="Image Source" INACTIVE="N" ITEM_IDENTIFIER="91" MARKUP_LANGUAGE="HTML" NAME="Image Source" TMPL_ITEM_HOLDER_NAME="SiebControl_91" TYPE="List Item" UPDATED="11/04/2016 14:48:36" UPDATED_BY="SADMIN" CREATED="11/04/2016 14:48:36"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14:48:36" UPDATED_BY="SADMIN" CREATED="11/04/2016 14:48:36"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Tile sService" INACTIVE="N" NAME="Base Tile" SEQUENCE="1001" TYPE="Base" WEB_TEMPLATE="Applet List Tile sService" UPDATED="11/04/2016 12:37:17" UPDATED_BY="SADMIN" CREATED="11/04/2016 14:47:49" CREATED_BY="SADMIN" EXT_REC_TABLES="S_APPL_WTMPL_RX"&gt;</w:t>
              <w:br/>
              <w:tab/>
              <w:tab/>
              <w:tab/>
              <w:tab/>
              <w:t>&lt;APPLET_WEB_TEMPLATE_ITEM CONTROL="Display Name" INACTIVE="N" ITEM_IDENTIFIER="502" MARKUP_LANGUAGE="HTML" NAME="Display Name" TMPL_ITEM_HOLDER_NAME="SiebControl_502" TYPE="List Item" UPDATED="11/04/2016 14:48:36" UPDATED_BY="SADMIN" CREATED="11/04/2016 14:48:36" CREATED_BY="SADMIN" EXT_REC_TABLES="S_APPL_WT_IT_RX"&gt;</w:t>
              <w:br/>
              <w:tab/>
              <w:tab/>
              <w:tab/>
              <w:tab/>
              <w:t>&lt;/APPLET_WEB_TEMPLATE_ITEM&gt;</w:t>
              <w:br/>
              <w:tab/>
              <w:tab/>
              <w:tab/>
              <w:tab/>
              <w:t>&lt;APPLET_WEB_TEMPLATE_ITEM CONTROL="Img Src Path" INACTIVE="N" ITEM_IDENTIFIER="501" MARKUP_LANGUAGE="HTML" NAME="Img Src Path" TMPL_ITEM_HOLDER_NAME="SiebControl_501" TYPE="List Item" UPDATED="11/04/2016 14:48:36" UPDATED_BY="SADMIN" CREATED="11/04/2016 14:48:36"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14:48:36" UPDATED_BY="SADMIN" CREATED="11/04/2016 14:48:36"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14:48:36" UPDATED_BY="SADMIN" CREATED="11/04/2016 14:48:36"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Household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CREATED="05/21/2007 07:06:44" CREATED_BY="SADMIN" EXT_REC_TABLES="S_APPL_WTMPL_RX"&gt;</w:t>
              <w:br/>
              <w:tab/>
              <w:tab/>
              <w:tab/>
              <w:tab/>
              <w:t>&lt;APPLET_WEB_TEMPLATE_ITEM CONTROL="ButtonNew" INACTIVE="N" ITEM_IDENTIFIER="131" MARKUP_LANGUAGE="HTML" NAME="ButtonNew" TMPL_ITEM_HOLDER_NAME="SiebControl_131" TYPE="Control" UPDATED="11/04/2016 13:49:37" UPDATED_BY="SADMIN" CREATED="05/21/2007 07:06:44" CREATED_BY="SADMIN" EXT_REC_TABLES="S_APPL_WT_IT_RX"&gt;</w:t>
              <w:br/>
              <w:tab/>
              <w:tab/>
              <w:tab/>
              <w:tab/>
              <w:t>&lt;/APPLET_WEB_TEMPLATE_ITEM&gt;</w:t>
              <w:br/>
              <w:tab/>
              <w:tab/>
              <w:tab/>
              <w:tab/>
              <w:t>&lt;APPLET_WEB_TEMPLATE_ITEM CONTROL="HH City" INACTIVE="N" ITEM_IDENTIFIER="504" MARKUP_LANGUAGE="HTML" NAME="City" TMPL_ITEM_HOLDER_NAME="SiebControl_504" TYPE="List Item" UPDATED="11/04/2016 13:49:37" UPDATED_BY="SADMIN" CREATED="05/21/2007 07:06:44" CREATED_BY="SADMIN" EXT_REC_TABLES="S_APPL_WT_IT_RX"&gt;</w:t>
              <w:br/>
              <w:tab/>
              <w:tab/>
              <w:tab/>
              <w:tab/>
              <w:tab/>
              <w:t>&lt;APPLET_WEB_TEMPLATE_ITEM_LOCALE APPLICATION_CODE="STD" INACTIVE="N" ITEM_IDENTIFIER="505"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CONTROL="CloseApplet" INACTIVE="N" ITEM_IDENTIFIER="153" MARKUP_LANGUAGE="HTML" NAME="CloseApplet" TMPL_ITEM_HOLDER_NAME="SiebControl_153" TYPE="Control" UPDATED="11/04/2016 13:49:37" UPDATED_BY="SADMIN" CREATED="05/21/2007 07:06:44"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13:49:37" UPDATED_BY="SADMIN" CREATED="05/21/2007 07:06:44" CREATED_BY="SADMIN" EXT_REC_TABLES="S_APPL_WT_IT_RX"&gt;</w:t>
              <w:br/>
              <w:tab/>
              <w:tab/>
              <w:tab/>
              <w:tab/>
              <w:t>&lt;/APPLET_WEB_TEMPLATE_ITEM&gt;</w:t>
              <w:br/>
              <w:tab/>
              <w:tab/>
              <w:tab/>
              <w:tab/>
              <w:t>&lt;APPLET_WEB_TEMPLATE_ITEM CONTROL="GotoNextSet" INACTIVE="N" ITEM_IDENTIFIER="123" MARKUP_LANGUAGE="HTML" NAME="GotoNextSet" TYPE="Control" UPDATED="05/21/2007 07:06:44" UPDATED_BY="SADMIN" CREATED="05/21/2007 07:06:44" CREATED_BY="SADMIN"&gt;</w:t>
              <w:br/>
              <w:tab/>
              <w:tab/>
              <w:tab/>
              <w:tab/>
              <w:t>&lt;/APPLET_WEB_TEMPLATE_ITEM&gt;</w:t>
              <w:br/>
              <w:tab/>
              <w:tab/>
              <w:tab/>
              <w:tab/>
              <w:t>&lt;APPLET_WEB_TEMPLATE_ITEM CONTROL="GotoPreviousSet" INACTIVE="N" ITEM_IDENTIFIER="122" MARKUP_LANGUAGE="HTML" NAME="GotoPreviousSet" TYPE="Control" UPDATED="05/21/2007 07:06:44" UPDATED_BY="SADMIN" CREATED="05/21/2007 07:06:44" CREATED_BY="SADMIN"&gt;</w:t>
              <w:br/>
              <w:tab/>
              <w:tab/>
              <w:tab/>
              <w:tab/>
              <w:t>&lt;/APPLET_WEB_TEMPLATE_ITEM&gt;</w:t>
              <w:br/>
              <w:tab/>
              <w:tab/>
              <w:tab/>
              <w:tab/>
              <w:t>&lt;APPLET_WEB_TEMPLATE_ITEM CONTROL="Household Name" INACTIVE="N" ITEM_IDENTIFIER="502" MARKUP_LANGUAGE="HTML" NAME="Group Name" TMPL_ITEM_HOLDER_NAME="SiebControl_502" TYPE="List Item" UPDATED="11/04/2016 13:49:37" UPDATED_BY="SADMIN" CREATED="05/21/2007 07:06:44"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13:49:37" UPDATED_BY="SADMIN" CREATED="05/21/2007 07:06:45"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13:49:37" UPDATED_BY="SADMIN" CREATED="05/21/2007 07:06:45"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13:49:37" UPDATED_BY="SADMIN" CREATED="11/04/2016 13:49:37"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13:49:37" UPDATED_BY="SADMIN" CREATED="11/04/2016 13:49:37" CREATED_BY="SADMIN" EXT_REC_TABLES="S_APPL_WT_IT_RX"&gt;</w:t>
              <w:br/>
              <w:tab/>
              <w:tab/>
              <w:tab/>
              <w:tab/>
              <w:t>&lt;/APPLET_WEB_TEMPLATE_ITEM&gt;</w:t>
              <w:br/>
              <w:tab/>
              <w:tab/>
              <w:tab/>
              <w:tab/>
              <w:t>&lt;APPLET_WEB_TEMPLATE_ITEM CONTROL="Household Number" INACTIVE="N" ITEM_IDENTIFIER="501" MARKUP_LANGUAGE="HTML" NAME="Name" TMPL_ITEM_HOLDER_NAME="SiebControl_501" TYPE="List Item" UPDATED="11/04/2016 13:49:37" UPDATED_BY="SADMIN" CREATED="05/21/2007 07:06:45"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13:49:37" UPDATED_BY="SADMIN" CREATED="05/21/2007 07:06:45" CREATED_BY="SADMIN" EXT_REC_TABLES="S_APPL_WT_IT_RX"&gt;</w:t>
              <w:br/>
              <w:tab/>
              <w:tab/>
              <w:tab/>
              <w:tab/>
              <w:t>&lt;/APPLET_WEB_TEMPLATE_ITEM&gt;</w:t>
              <w:br/>
              <w:tab/>
              <w:tab/>
              <w:tab/>
              <w:tab/>
              <w:t>&lt;APPLET_WEB_TEMPLATE_ITEM COMMENTS="Modified by 7.7 Fix Existing Button Mappings Rule Tools Patch: Switched Item Identifier from 158 to 109" CONTROL="PickNone" INACTIVE="N" ITEM_IDENTIFIER="109" MARKUP_LANGUAGE="HTML" NAME="PickNone" TMPL_ITEM_HOLDER_NAME="SiebControl_109" TYPE="Control" UPDATED="11/04/2016 13:49:37" UPDATED_BY="SADMIN" CREATED="05/21/2007 07:06:45"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13:49:37" UPDATED_BY="SADMIN" CREATED="05/21/2007 07:06:45"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13:49:37" UPDATED_BY="SADMIN" CREATED="05/21/2007 07:06:45"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13:49:37" UPDATED_BY="SADMIN" CREATED="05/21/2007 07:06:45"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13:49:37" UPDATED_BY="SADMIN" CREATED="05/21/2007 07:06:45"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13:49:37" UPDATED_BY="SADMIN" CREATED="05/21/2007 07:06:45" CREATED_BY="SADMIN" EXT_REC_TABLES="S_APPL_WT_IT_RX"&gt;</w:t>
              <w:br/>
              <w:tab/>
              <w:tab/>
              <w:tab/>
              <w:tab/>
              <w:t>&lt;/APPLET_WEB_TEMPLATE_ITEM&gt;</w:t>
              <w:br/>
              <w:tab/>
              <w:tab/>
              <w:tab/>
              <w:tab/>
              <w:t>&lt;APPLET_WEB_TEMPLATE_ITEM CONTROL="HH Postal Code" INACTIVE="N" ITEM_IDENTIFIER="506" MARKUP_LANGUAGE="HTML" NAME="Postal Code" TMPL_ITEM_HOLDER_NAME="SiebControl_506" TYPE="List Item" UPDATED="11/04/2016 13:49:37" UPDATED_BY="SADMIN" CREATED="05/21/2007 07:06:45" CREATED_BY="SADMIN" EXT_REC_TABLES="S_APPL_WT_IT_RX"&gt;</w:t>
              <w:br/>
              <w:tab/>
              <w:tab/>
              <w:tab/>
              <w:tab/>
              <w:tab/>
              <w:t>&lt;APPLET_WEB_TEMPLATE_ITEM_LOCALE APPLICATION_CODE="STD" INACTIVE="N" ITEM_IDENTIFIER="504"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13:49:37" UPDATED_BY="SADMIN" CREATED="11/04/2016 13:49:37" CREATED_BY="SADMIN" EXT_REC_TABLES="S_APPL_WT_IT_RX"&gt;</w:t>
              <w:br/>
              <w:tab/>
              <w:tab/>
              <w:tab/>
              <w:tab/>
              <w:t>&lt;/APPLET_WEB_TEMPLATE_ITEM&gt;</w:t>
              <w:br/>
              <w:tab/>
              <w:tab/>
              <w:tab/>
              <w:tab/>
              <w:t>&lt;APPLET_WEB_TEMPLATE_ITEM CONTROL="HH State" INACTIVE="N" ITEM_IDENTIFIER="505" MARKUP_LANGUAGE="HTML" NAME="State" TMPL_ITEM_HOLDER_NAME="SiebControl_505" TYPE="List Item" UPDATED="11/04/2016 13:49:37" UPDATED_BY="SADMIN" CREATED="05/21/2007 07:06:45" CREATED_BY="SADMIN" EXT_REC_TABLES="S_APPL_WT_IT_RX"&gt;</w:t>
              <w:br/>
              <w:tab/>
              <w:tab/>
              <w:tab/>
              <w:tab/>
              <w:tab/>
              <w:t>&lt;APPLET_WEB_TEMPLATE_ITEM_LOCALE APPLICATION_CODE="STD" INACTIVE="N" ITEM_IDENTIFIER="506"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CONTROL="HH Address" INACTIVE="N" ITEM_IDENTIFIER="503" MARKUP_LANGUAGE="HTML" NAME="Street Address" TMPL_ITEM_HOLDER_NAME="SiebControl_503" TYPE="List Item" UPDATED="11/04/2016 13:49:37" UPDATED_BY="SADMIN" CREATED="05/21/2007 07:06:45"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13:49:37" UPDATED_BY="SADMIN" CREATED="05/21/2007 07:06:45"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CREATED="05/21/2007 07:06:45" CREATED_BY="SADMIN" EXT_REC_TABLES="S_APPL_WTMPL_RX"&gt;</w:t>
              <w:br/>
              <w:tab/>
              <w:tab/>
              <w:tab/>
              <w:tab/>
              <w:t>&lt;APPLET_WEB_TEMPLATE_ITEM CONTROL="CloseApplet" INACTIVE="N" ITEM_IDENTIFIER="153" MARKUP_LANGUAGE="HTML" NAME="CloseApplet" TMPL_ITEM_HOLDER_NAME="SiebControl_153" TYPE="Control" UPDATED="11/04/2016 13:49:37" UPDATED_BY="SADMIN" CREATED="05/21/2007 07:06:45" CREATED_BY="SADMIN" EXT_REC_TABLES="S_APPL_WT_IT_RX"&gt;</w:t>
              <w:br/>
              <w:tab/>
              <w:tab/>
              <w:tab/>
              <w:tab/>
              <w:t>&lt;/APPLET_WEB_TEMPLATE_ITEM&gt;</w:t>
              <w:br/>
              <w:tab/>
              <w:tab/>
              <w:tab/>
              <w:tab/>
              <w:t>&lt;APPLET_WEB_TEMPLATE_ITEM CONTROL="Household Name" INACTIVE="N" ITEM_IDENTIFIER="1302" MARKUP_LANGUAGE="HTML" NAME="Group Name" TMPL_ITEM_HOLDER_NAME="SiebControl_1302" TYPE="List Item" UPDATED="11/04/2016 13:49:37" UPDATED_BY="SADMIN" CREATED="05/21/2007 07:06:45" CREATED_BY="SADMIN" EXT_REC_TABLES="S_APPL_WT_IT_RX"&gt;</w:t>
              <w:br/>
              <w:tab/>
              <w:tab/>
              <w:tab/>
              <w:tab/>
              <w:t>&lt;/APPLET_WEB_TEMPLATE_ITEM&gt;</w:t>
              <w:br/>
              <w:tab/>
              <w:tab/>
              <w:tab/>
              <w:tab/>
              <w:t>&lt;APPLET_WEB_TEMPLATE_ITEM CONTROL="Household Number" INACTIVE="N" ITEM_IDENTIFIER="1301" MARKUP_LANGUAGE="HTML" NAME="Name" TMPL_ITEM_HOLDER_NAME="SiebControl_1301" TYPE="List Item" UPDATED="11/04/2016 13:49:37" UPDATED_BY="SADMIN" CREATED="05/21/2007 07:06:45" CREATED_BY="SADMIN" EXT_REC_TABLES="S_APPL_WT_IT_RX"&gt;</w:t>
              <w:br/>
              <w:tab/>
              <w:tab/>
              <w:tab/>
              <w:tab/>
              <w:t>&lt;/APPLET_WEB_TEMPLATE_ITEM&gt;</w:t>
              <w:br/>
              <w:tab/>
              <w:tab/>
              <w:tab/>
              <w:tab/>
              <w:t>&lt;APPLET_WEB_TEMPLATE_ITEM CONTROL="HH City" INACTIVE="N" ITEM_IDENTIFIER="1304" MARKUP_LANGUAGE="HTML" NAME="Primary City" TMPL_ITEM_HOLDER_NAME="SiebControl_1304" TYPE="List Item" UPDATED="11/04/2016 13:49:37" UPDATED_BY="SADMIN" CREATED="05/21/2007 07:06:45" CREATED_BY="SADMIN" EXT_REC_TABLES="S_APPL_WT_IT_RX"&gt;</w:t>
              <w:br/>
              <w:tab/>
              <w:tab/>
              <w:tab/>
              <w:tab/>
              <w:tab/>
              <w:t>&lt;APPLET_WEB_TEMPLATE_ITEM_LOCALE APPLICATION_CODE="STD" INACTIVE="N" ITEM_IDENTIFIER="1305"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CONTROL="HH Postal Code" INACTIVE="N" ITEM_IDENTIFIER="1306" MARKUP_LANGUAGE="HTML" NAME="Primary Postal Code" TMPL_ITEM_HOLDER_NAME="SiebControl_1306" TYPE="List Item" UPDATED="11/04/2016 13:49:37" UPDATED_BY="SADMIN" CREATED="05/21/2007 07:06:45" CREATED_BY="SADMIN" EXT_REC_TABLES="S_APPL_WT_IT_RX"&gt;</w:t>
              <w:br/>
              <w:tab/>
              <w:tab/>
              <w:tab/>
              <w:tab/>
              <w:tab/>
              <w:t>&lt;APPLET_WEB_TEMPLATE_ITEM_LOCALE APPLICATION_CODE="STD" INACTIVE="N" ITEM_IDENTIFIER="1304"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CONTROL="HH State" INACTIVE="N" ITEM_IDENTIFIER="1305" MARKUP_LANGUAGE="HTML" NAME="Primary State" TMPL_ITEM_HOLDER_NAME="SiebControl_1305" TYPE="List Item" UPDATED="11/04/2016 13:49:37" UPDATED_BY="SADMIN" CREATED="05/21/2007 07:06:45" CREATED_BY="SADMIN" EXT_REC_TABLES="S_APPL_WT_IT_RX"&gt;</w:t>
              <w:br/>
              <w:tab/>
              <w:tab/>
              <w:tab/>
              <w:tab/>
              <w:tab/>
              <w:t>&lt;APPLET_WEB_TEMPLATE_ITEM_LOCALE APPLICATION_CODE="STD" INACTIVE="N" ITEM_IDENTIFIER="1306"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CONTROL="HH Address" INACTIVE="N" ITEM_IDENTIFIER="1303" MARKUP_LANGUAGE="HTML" NAME="Primary Street Address" TMPL_ITEM_HOLDER_NAME="SiebControl_1303" TYPE="List Item" UPDATED="11/04/2016 13:49:37" UPDATED_BY="SADMIN" CREATED="05/21/2007 07:06:45" CREATED_BY="SADMIN" EXT_REC_TABLES="S_APPL_WT_IT_RX"&gt;</w:t>
              <w:br/>
              <w:tab/>
              <w:tab/>
              <w:tab/>
              <w:tab/>
              <w:t>&lt;/APPLET_WEB_TEMPLATE_ITEM&gt;</w:t>
              <w:br/>
              <w:tab/>
              <w:tab/>
              <w:tab/>
              <w:tab/>
              <w:t>&lt;APPLET_WEB_TEMPLATE_ITEM CONTROL="WebQueryTitle" INACTIVE="N" ITEM_IDENTIFIER="90" MARKUP_LANGUAGE="HTML" NAME="WebQueryTitle" TYPE="Control" UPDATED="05/21/2007 07:06:45" UPDATED_BY="SADMIN" CREATED="05/21/2007 07:06:45" CREATED_BY="SADMIN"&gt;</w:t>
              <w:br/>
              <w:tab/>
              <w:tab/>
              <w:tab/>
              <w:tab/>
              <w:t>&lt;/APPLET_WEB_TEMPLATE_ITEM&gt;</w:t>
              <w:br/>
              <w:tab/>
              <w:tab/>
              <w:tab/>
              <w:tab/>
              <w:t>&lt;APPLET_WEB_TEMPLATE_ITEM CONTROL="WriteRecord" INACTIVE="N" ITEM_IDENTIFIER="152" MARKUP_LANGUAGE="HTML" NAME="WriteRecord" TMPL_ITEM_HOLDER_NAME="SiebControl_152" TYPE="Control" UPDATED="11/04/2016 13:49:37" UPDATED_BY="SADMIN" CREATED="05/21/2007 07:06:46"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Security Detail Admin Header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TYPE="Base" WEB_TEMPLATE="Applet Form Grid Layout" UPDATED="11/04/2016 12:37:16" UPDATED_BY="SADMIN" CREATED="08/27/2004 13:54:27" CREATED_BY="SADMIN" EXT_REC_TABLES="S_APPL_WTMPL_RX"&gt;</w:t>
              <w:br/>
              <w:tab/>
              <w:tab/>
              <w:tab/>
              <w:tab/>
              <w:t>&lt;APPLET_WEB_TEMPLATE_ITEM CONTROL="Applet_Title" EXTENSION_FLAG="Y" ITEM_IDENTIFIER="99929" NAME="Applet_Title" TMPL_ITEM_HOLDER_NAME="SiebControl_99929" TYPE="Control" UPDATED="11/04/2016 13:23:34" UPDATED_BY="SADMIN" CREATED="11/04/2016 13:23:34" CREATED_BY="SADMIN" EXT_REC_TABLES="S_APPL_WT_IT_RX"&gt;</w:t>
              <w:br/>
              <w:tab/>
              <w:tab/>
              <w:tab/>
              <w:tab/>
              <w:t>&lt;/APPLET_WEB_TEMPLATE_ITEM&gt;</w:t>
              <w:br/>
              <w:tab/>
              <w:tab/>
              <w:tab/>
              <w:tab/>
              <w:t>&lt;APPLET_WEB_TEMPLATE_ITEM COLUMN_SPAN="13" CONTROL="AssetClass" GRID_PROPERTY="FormattedHtml" INACTIVE="N" ITEM_IDENTIFIER="2079" MARKUP_LANGUAGE="HTML" NAME="AssetClass" ROW_SPAN="3" TMPL_ITEM_HOLDER_NAME="SiebControl_2_79" TYPE="Control" UPDATED="11/04/2016 13:23:34" UPDATED_BY="SADMIN" CREATED="08/27/2004 13:54:27" CREATED_BY="SADMIN" EXT_REC_TABLES="S_APPL_WT_IT_RX"&gt;</w:t>
              <w:br/>
              <w:tab/>
              <w:tab/>
              <w:tab/>
              <w:tab/>
              <w:t>&lt;/APPLET_WEB_TEMPLATE_ITEM&gt;</w:t>
              <w:br/>
              <w:tab/>
              <w:tab/>
              <w:tab/>
              <w:tab/>
              <w:t>&lt;APPLET_WEB_TEMPLATE_ITEM COLUMN_SPAN="13" CONTROL="AssetClass" GRID_PROPERTY="FormattedLabel" INACTIVE="N" ITEM_IDENTIFIER="2066" MARKUP_LANGUAGE="HTML" NAME="AssetClassLabel" ROW_SPAN="3" TYPE="Control" UPDATED="08/27/2004 13:54:27" UPDATED_BY="SADMIN" CREATED="08/27/2004 13:54:27" CREATED_BY="SADMIN"&gt;</w:t>
              <w:br/>
              <w:tab/>
              <w:tab/>
              <w:tab/>
              <w:tab/>
              <w:t>&lt;/APPLET_WEB_TEMPLATE_ITEM&gt;</w:t>
              <w:br/>
              <w:tab/>
              <w:tab/>
              <w:tab/>
              <w:tab/>
              <w:t>&lt;APPLET_WEB_TEMPLATE_ITEM COLUMN_SPAN="13" CONTROL="CUSIP" GRID_PROPERTY="FormattedHtml" INACTIVE="N" ITEM_IDENTIFIER="8020" MARKUP_LANGUAGE="HTML" NAME="CUSIP" ROW_SPAN="3" TMPL_ITEM_HOLDER_NAME="SiebControl_8_20" TYPE="Control" UPDATED="11/04/2016 13:23:34" UPDATED_BY="SADMIN" CREATED="08/27/2004 13:54:27" CREATED_BY="SADMIN" EXT_REC_TABLES="S_APPL_WT_IT_RX"&gt;</w:t>
              <w:br/>
              <w:tab/>
              <w:tab/>
              <w:tab/>
              <w:tab/>
              <w:t>&lt;/APPLET_WEB_TEMPLATE_ITEM&gt;</w:t>
              <w:br/>
              <w:tab/>
              <w:tab/>
              <w:tab/>
              <w:tab/>
              <w:t>&lt;APPLET_WEB_TEMPLATE_ITEM COLUMN_SPAN="18" CONTROL="CUSIP" GRID_PROPERTY="FormattedLabel" INACTIVE="N" ITEM_IDENTIFIER="8002" MARKUP_LANGUAGE="HTML" NAME="CUSIPLabel" ROW_SPAN="3" TYPE="Control" UPDATED="08/27/2004 13:54:27" UPDATED_BY="SADMIN" CREATED="08/27/2004 13:54:27" CREATED_BY="SADMIN"&gt;</w:t>
              <w:br/>
              <w:tab/>
              <w:tab/>
              <w:tab/>
              <w:tab/>
              <w:t>&lt;/APPLET_WEB_TEMPLATE_ITEM&gt;</w:t>
              <w:br/>
              <w:tab/>
              <w:tab/>
              <w:tab/>
              <w:tab/>
              <w:t>&lt;APPLET_WEB_TEMPLATE_ITEM COLUMN_SPAN="13" CONTROL="Category" GRID_PROPERTY="FormattedHtml" INACTIVE="N" ITEM_IDENTIFIER="5109" MARKUP_LANGUAGE="HTML" NAME="Category" ROW_SPAN="3" TMPL_ITEM_HOLDER_NAME="SiebControl_5_109" TYPE="Control" UPDATED="11/04/2016 13:23:34" UPDATED_BY="SADMIN" CREATED="08/27/2004 13:54:27" CREATED_BY="SADMIN" EXT_REC_TABLES="S_APPL_WT_IT_RX"&gt;</w:t>
              <w:br/>
              <w:tab/>
              <w:tab/>
              <w:tab/>
              <w:tab/>
              <w:t>&lt;/APPLET_WEB_TEMPLATE_ITEM&gt;</w:t>
              <w:br/>
              <w:tab/>
              <w:tab/>
              <w:tab/>
              <w:tab/>
              <w:t>&lt;APPLET_WEB_TEMPLATE_ITEM COLUMN_SPAN="8" CONTROL="Category" GRID_PROPERTY="FormattedLabel" INACTIVE="N" ITEM_IDENTIFIER="5101" MARKUP_LANGUAGE="HTML" NAME="CategoryLabel" ROW_SPAN="3" TYPE="Control" UPDATED="08/27/2004 13:54:27" UPDATED_BY="SADMIN" CREATED="08/27/2004 13:54:27"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13:23:34" UPDATED_BY="SADMIN" CREATED="08/27/2004 13:54:27" CREATED_BY="SADMIN" EXT_REC_TABLES="S_APPL_WT_IT_RX"&gt;</w:t>
              <w:br/>
              <w:tab/>
              <w:tab/>
              <w:tab/>
              <w:tab/>
              <w:t>&lt;/APPLET_WEB_TEMPLATE_ITEM&gt;</w:t>
              <w:br/>
              <w:tab/>
              <w:tab/>
              <w:tab/>
              <w:tab/>
              <w:t>&lt;APPLET_WEB_TEMPLATE_ITEM COLUMN_SPAN="13" CONTROL="Exchange" GRID_PROPERTY="FormattedHtml" INACTIVE="N" ITEM_IDENTIFIER="5079" MARKUP_LANGUAGE="HTML" NAME="Exchange" ROW_SPAN="3" TMPL_ITEM_HOLDER_NAME="SiebControl_5_79" TYPE="Control" UPDATED="11/04/2016 13:23:34" UPDATED_BY="SADMIN" CREATED="08/27/2004 13:54:27" CREATED_BY="SADMIN" EXT_REC_TABLES="S_APPL_WT_IT_RX"&gt;</w:t>
              <w:br/>
              <w:tab/>
              <w:tab/>
              <w:tab/>
              <w:tab/>
              <w:t>&lt;/APPLET_WEB_TEMPLATE_ITEM&gt;</w:t>
              <w:br/>
              <w:tab/>
              <w:tab/>
              <w:tab/>
              <w:tab/>
              <w:t>&lt;APPLET_WEB_TEMPLATE_ITEM COLUMN_SPAN="15" CONTROL="Exchange" GRID_PROPERTY="FormattedLabel" INACTIVE="N" ITEM_IDENTIFIER="5064" MARKUP_LANGUAGE="HTML" NAME="ExchangeLabel" ROW_SPAN="3" TYPE="Control" UPDATED="08/27/2004 13:54:27" UPDATED_BY="SADMIN" CREATED="08/27/2004 13:54:27"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13:23:34" UPDATED_BY="SADMIN" CREATED="08/27/2004 13:54:27"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13:23:34" UPDATED_BY="SADMIN" CREATED="08/27/2004 13:54:27"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13:23:34" UPDATED_BY="SADMIN" CREATED="08/27/2004 13:54:27"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13:23:34" UPDATED_BY="SADMIN" CREATED="11/04/2016 13:23:34" CREATED_BY="SADMIN" EXT_REC_TABLES="S_APPL_WT_IT_RX"&gt;</w:t>
              <w:br/>
              <w:tab/>
              <w:tab/>
              <w:tab/>
              <w:tab/>
              <w:t>&lt;/APPLET_WEB_TEMPLATE_ITEM&gt;</w:t>
              <w:br/>
              <w:tab/>
              <w:tab/>
              <w:tab/>
              <w:tab/>
              <w:t>&lt;APPLET_WEB_TEMPLATE_ITEM COLUMN_SPAN="13" CONTROL="Industry" GRID_PROPERTY="FormattedHtml" INACTIVE="N" ITEM_IDENTIFIER="5048" MARKUP_LANGUAGE="HTML" NAME="Industry" ROW_SPAN="3" TMPL_ITEM_HOLDER_NAME="SiebControl_5_48" TYPE="Control" UPDATED="11/04/2016 13:23:34" UPDATED_BY="SADMIN" CREATED="08/27/2004 13:54:27" CREATED_BY="SADMIN" EXT_REC_TABLES="S_APPL_WT_IT_RX"&gt;</w:t>
              <w:br/>
              <w:tab/>
              <w:tab/>
              <w:tab/>
              <w:tab/>
              <w:t>&lt;/APPLET_WEB_TEMPLATE_ITEM&gt;</w:t>
              <w:br/>
              <w:tab/>
              <w:tab/>
              <w:tab/>
              <w:tab/>
              <w:t>&lt;APPLET_WEB_TEMPLATE_ITEM COLUMN_SPAN="11" CONTROL="Industry" GRID_PROPERTY="FormattedLabel" INACTIVE="N" ITEM_IDENTIFIER="5037" MARKUP_LANGUAGE="HTML" NAME="IndustryLabel" ROW_SPAN="3" TYPE="Control" UPDATED="08/27/2004 13:54:28" UPDATED_BY="SADMIN" CREATED="08/27/2004 13:54:28" CREATED_BY="SADMIN"&gt;</w:t>
              <w:br/>
              <w:tab/>
              <w:tab/>
              <w:tab/>
              <w:tab/>
              <w:t>&lt;/APPLET_WEB_TEMPLATE_ITEM&gt;</w:t>
              <w:br/>
              <w:tab/>
              <w:tab/>
              <w:tab/>
              <w:tab/>
              <w:t>&lt;APPLET_WEB_TEMPLATE_ITEM COLUMN_SPAN="13" CONTROL="InternalRating" GRID_PROPERTY="FormattedHtml" INACTIVE="N" ITEM_IDENTIFIER="2109" MARKUP_LANGUAGE="HTML" NAME="InternalRating" ROW_SPAN="3" TMPL_ITEM_HOLDER_NAME="SiebControl_2_109" TYPE="Control" UPDATED="11/04/2016 13:23:34" UPDATED_BY="SADMIN" CREATED="08/27/2004 13:54:28" CREATED_BY="SADMIN" EXT_REC_TABLES="S_APPL_WT_IT_RX"&gt;</w:t>
              <w:br/>
              <w:tab/>
              <w:tab/>
              <w:tab/>
              <w:tab/>
              <w:t>&lt;/APPLET_WEB_TEMPLATE_ITEM&gt;</w:t>
              <w:br/>
              <w:tab/>
              <w:tab/>
              <w:tab/>
              <w:tab/>
              <w:t>&lt;APPLET_WEB_TEMPLATE_ITEM COLUMN_SPAN="13" CONTROL="InternalRating" GRID_PROPERTY="FormattedLabel" INACTIVE="N" ITEM_IDENTIFIER="2096" MARKUP_LANGUAGE="HTML" NAME="InternalRatingLabel" ROW_SPAN="3" TYPE="Control" UPDATED="08/27/2004 13:54:28" UPDATED_BY="SADMIN" CREATED="08/27/2004 13:54:28" CREATED_BY="SADMIN"&gt;</w:t>
              <w:br/>
              <w:tab/>
              <w:tab/>
              <w:tab/>
              <w:tab/>
              <w:t>&lt;/APPLET_WEB_TEMPLATE_ITEM&gt;</w:t>
              <w:br/>
              <w:tab/>
              <w:tab/>
              <w:tab/>
              <w:tab/>
              <w:t>&lt;APPLET_WEB_TEMPLATE_ITEM CONTROL="MenuControl" EXTENSION_FLAG="Y" ITEM_IDENTIFIER="99997" NAME="MenuControl" TMPL_ITEM_HOLDER_NAME="SiebControl_99997" TYPE="Control" UPDATED="11/04/2016 13:23:34" UPDATED_BY="SADMIN" CREATED="11/04/2016 13:23:34"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13:23:34" UPDATED_BY="SADMIN" CREATED="08/27/2004 13:54:28"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13:23:34" UPDATED_BY="SADMIN" CREATED="08/27/2004 13:54:28" CREATED_BY="SADMIN" EXT_REC_TABLES="S_APPL_WT_IT_RX"&gt;</w:t>
              <w:br/>
              <w:tab/>
              <w:tab/>
              <w:tab/>
              <w:tab/>
              <w:t>&lt;/APPLET_WEB_TEMPLATE_ITEM&gt;</w:t>
              <w:br/>
              <w:tab/>
              <w:tab/>
              <w:tab/>
              <w:tab/>
              <w:t>&lt;APPLET_WEB_TEMPLATE_ITEM COLUMN_SPAN="13" CONTROL="ProductLine" GRID_PROPERTY="FormattedHtml" INACTIVE="N" ITEM_IDENTIFIER="8048" MARKUP_LANGUAGE="HTML" NAME="ProductLine" ROW_SPAN="3" TMPL_ITEM_HOLDER_NAME="SiebControl_8_48" TYPE="Control" UPDATED="11/04/2016 13:23:34" UPDATED_BY="SADMIN" CREATED="08/27/2004 13:54:28" CREATED_BY="SADMIN" EXT_REC_TABLES="S_APPL_WT_IT_RX"&gt;</w:t>
              <w:br/>
              <w:tab/>
              <w:tab/>
              <w:tab/>
              <w:tab/>
              <w:t>&lt;/APPLET_WEB_TEMPLATE_ITEM&gt;</w:t>
              <w:br/>
              <w:tab/>
              <w:tab/>
              <w:tab/>
              <w:tab/>
              <w:t>&lt;APPLET_WEB_TEMPLATE_ITEM COLUMN_SPAN="15" CONTROL="ProductLine" GRID_PROPERTY="FormattedLabel" INACTIVE="N" ITEM_IDENTIFIER="8033" MARKUP_LANGUAGE="HTML" NAME="ProductLineLabel" ROW_SPAN="3" TYPE="Control" UPDATED="08/27/2004 13:54:28" UPDATED_BY="SADMIN" CREATED="08/27/2004 13:54:28" CREATED_BY="SADMIN"&gt;</w:t>
              <w:br/>
              <w:tab/>
              <w:tab/>
              <w:tab/>
              <w:tab/>
              <w:t>&lt;/APPLET_WEB_TEMPLATE_ITEM&gt;</w:t>
              <w:br/>
              <w:tab/>
              <w:tab/>
              <w:tab/>
              <w:tab/>
              <w:t>&lt;APPLET_WEB_TEMPLATE_ITEM CONTROL="QueryAssistant" INACTIVE="N" ITEM_IDENTIFIER="126" NAME="Query Assistant" TMPL_ITEM_HOLDER_NAME="SiebControl_126" TYPE="Control" UPDATED="11/04/2016 13:23:34" UPDATED_BY="SADMIN" CREATED="08/27/2004 13:54:28"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13:23:34" UPDATED_BY="SADMIN" CREATED="11/04/2016 13:23:34" CREATED_BY="SADMIN" EXT_REC_TABLES="S_APPL_WT_IT_RX"&gt;</w:t>
              <w:br/>
              <w:tab/>
              <w:tab/>
              <w:tab/>
              <w:tab/>
              <w:t>&lt;/APPLET_WEB_TEMPLATE_ITEM&gt;</w:t>
              <w:br/>
              <w:tab/>
              <w:tab/>
              <w:tab/>
              <w:tab/>
              <w:t>&lt;APPLET_WEB_TEMPLATE_ITEM COLUMN_SPAN="4" CONTROL="ResearchCoverage" GRID_PROPERTY="FormattedHtml" INACTIVE="N" ITEM_IDENTIFIER="8109" MARKUP_LANGUAGE="HTML" NAME="ResearchCoverage" ROW_SPAN="3" TMPL_ITEM_HOLDER_NAME="SiebControl_8_109" TYPE="Control" UPDATED="11/04/2016 13:23:34" UPDATED_BY="SADMIN" CREATED="08/27/2004 13:54:28" CREATED_BY="SADMIN" EXT_REC_TABLES="S_APPL_WT_IT_RX"&gt;</w:t>
              <w:br/>
              <w:tab/>
              <w:tab/>
              <w:tab/>
              <w:tab/>
              <w:t>&lt;/APPLET_WEB_TEMPLATE_ITEM&gt;</w:t>
              <w:br/>
              <w:tab/>
              <w:tab/>
              <w:tab/>
              <w:tab/>
              <w:t>&lt;APPLET_WEB_TEMPLATE_ITEM COLUMN_SPAN="17" CONTROL="ResearchCoverage" GRID_PROPERTY="FormattedLabel" INACTIVE="N" ITEM_IDENTIFIER="8092" MARKUP_LANGUAGE="HTML" NAME="ResearchCoverageLabel" ROW_SPAN="3" TYPE="Control" UPDATED="08/27/2004 13:54:28" UPDATED_BY="SADMIN" CREATED="08/27/2004 13:54:28" CREATED_BY="SADMIN"&gt;</w:t>
              <w:br/>
              <w:tab/>
              <w:tab/>
              <w:tab/>
              <w:tab/>
              <w:t>&lt;/APPLET_WEB_TEMPLATE_ITEM&gt;</w:t>
              <w:br/>
              <w:tab/>
              <w:tab/>
              <w:tab/>
              <w:tab/>
              <w:t>&lt;APPLET_WEB_TEMPLATE_ITEM COLUMN_SPAN="13" CONTROL="SalesRep" GRID_PROPERTY="FormattedHtml" INACTIVE="N" ITEM_IDENTIFIER="8079" MARKUP_LANGUAGE="HTML" NAME="SalesRep" ROW_SPAN="3" TMPL_ITEM_HOLDER_NAME="SiebControl_8_79" TYPE="Control" UPDATED="11/04/2016 13:23:34" UPDATED_BY="SADMIN" CREATED="08/27/2004 13:54:28" CREATED_BY="SADMIN" EXT_REC_TABLES="S_APPL_WT_IT_RX"&gt;</w:t>
              <w:br/>
              <w:tab/>
              <w:tab/>
              <w:tab/>
              <w:tab/>
              <w:t>&lt;/APPLET_WEB_TEMPLATE_ITEM&gt;</w:t>
              <w:br/>
              <w:tab/>
              <w:tab/>
              <w:tab/>
              <w:tab/>
              <w:t>&lt;APPLET_WEB_TEMPLATE_ITEM COLUMN_SPAN="18" CONTROL="SalesRep" GRID_PROPERTY="FormattedLabel" INACTIVE="N" ITEM_IDENTIFIER="8061" MARKUP_LANGUAGE="HTML" NAME="SalesRepLabel" ROW_SPAN="3" TYPE="Control" UPDATED="08/27/2004 13:54:28" UPDATED_BY="SADMIN" CREATED="08/27/2004 13:54:28" CREATED_BY="SADMIN"&gt;</w:t>
              <w:br/>
              <w:tab/>
              <w:tab/>
              <w:tab/>
              <w:tab/>
              <w:t>&lt;/APPLET_WEB_TEMPLATE_ITEM&gt;</w:t>
              <w:br/>
              <w:tab/>
              <w:tab/>
              <w:tab/>
              <w:tab/>
              <w:t>&lt;APPLET_WEB_TEMPLATE_ITEM COLUMN_SPAN="13" CONTROL="SecurityIssuer" GRID_PROPERTY="FormattedHtml" INACTIVE="N" ITEM_IDENTIFIER="2048" MARKUP_LANGUAGE="HTML" NAME="SecurityIssuer" ROW_SPAN="3" TMPL_ITEM_HOLDER_NAME="SiebControl_2_48" TYPE="Control" UPDATED="11/04/2016 13:23:34" UPDATED_BY="SADMIN" CREATED="08/27/2004 13:54:28" CREATED_BY="SADMIN" EXT_REC_TABLES="S_APPL_WT_IT_RX"&gt;</w:t>
              <w:br/>
              <w:tab/>
              <w:tab/>
              <w:tab/>
              <w:tab/>
              <w:t>&lt;/APPLET_WEB_TEMPLATE_ITEM&gt;</w:t>
              <w:br/>
              <w:tab/>
              <w:tab/>
              <w:tab/>
              <w:tab/>
              <w:t>&lt;APPLET_WEB_TEMPLATE_ITEM COLUMN_SPAN="8" CONTROL="SecurityIssuer" GRID_PROPERTY="FormattedLabel" INACTIVE="N" ITEM_IDENTIFIER="2040" MARKUP_LANGUAGE="HTML" NAME="SecurityIssuerLabel" ROW_SPAN="3" TYPE="Control" UPDATED="08/27/2004 13:54:28" UPDATED_BY="SADMIN" CREATED="08/27/2004 13:54:28" CREATED_BY="SADMIN"&gt;</w:t>
              <w:br/>
              <w:tab/>
              <w:tab/>
              <w:tab/>
              <w:tab/>
              <w:t>&lt;/APPLET_WEB_TEMPLATE_ITEM&gt;</w:t>
              <w:br/>
              <w:tab/>
              <w:tab/>
              <w:tab/>
              <w:tab/>
              <w:t>&lt;APPLET_WEB_TEMPLATE_ITEM COLUMN_SPAN="13" CONTROL="SecurityName" GRID_PROPERTY="FormattedHtml" INACTIVE="N" ITEM_IDENTIFIER="2020" MARKUP_LANGUAGE="HTML" NAME="SecurityName" ROW_SPAN="3" TMPL_ITEM_HOLDER_NAME="SiebControl_2_20" TYPE="Control" UPDATED="11/04/2016 13:23:34" UPDATED_BY="SADMIN" CREATED="08/27/2004 13:54:28" CREATED_BY="SADMIN" EXT_REC_TABLES="S_APPL_WT_IT_RX"&gt;</w:t>
              <w:br/>
              <w:tab/>
              <w:tab/>
              <w:tab/>
              <w:tab/>
              <w:t>&lt;/APPLET_WEB_TEMPLATE_ITEM&gt;</w:t>
              <w:br/>
              <w:tab/>
              <w:tab/>
              <w:tab/>
              <w:tab/>
              <w:t>&lt;APPLET_WEB_TEMPLATE_ITEM COLUMN_SPAN="5" CONTROL="SecurityName" GRID_PROPERTY="FormattedLabel" INACTIVE="N" ITEM_IDENTIFIER="2015" MARKUP_LANGUAGE="HTML" NAME="SecurityNameLabel" ROW_SPAN="3" TYPE="Control" UPDATED="08/27/2004 13:54:28" UPDATED_BY="SADMIN" CREATED="08/27/2004 13:54:28" CREATED_BY="SADMIN"&gt;</w:t>
              <w:br/>
              <w:tab/>
              <w:tab/>
              <w:tab/>
              <w:tab/>
              <w:t>&lt;/APPLET_WEB_TEMPLATE_ITEM&gt;</w:t>
              <w:br/>
              <w:tab/>
              <w:tab/>
              <w:tab/>
              <w:tab/>
              <w:t>&lt;APPLET_WEB_TEMPLATE_ITEM COLUMN_SPAN="13" CONTROL="Symbol" GRID_PROPERTY="FormattedHtml" INACTIVE="N" ITEM_IDENTIFIER="5020" MARKUP_LANGUAGE="HTML" NAME="Symbol" ROW_SPAN="3" TMPL_ITEM_HOLDER_NAME="SiebControl_5_20" TYPE="Control" UPDATED="11/04/2016 13:23:34" UPDATED_BY="SADMIN" CREATED="08/27/2004 13:54:28" CREATED_BY="SADMIN" EXT_REC_TABLES="S_APPL_WT_IT_RX"&gt;</w:t>
              <w:br/>
              <w:tab/>
              <w:tab/>
              <w:tab/>
              <w:tab/>
              <w:t>&lt;/APPLET_WEB_TEMPLATE_ITEM&gt;</w:t>
              <w:br/>
              <w:tab/>
              <w:tab/>
              <w:tab/>
              <w:tab/>
              <w:t>&lt;APPLET_WEB_TEMPLATE_ITEM CONTROL="Symbol Title" INACTIVE="N" ITEM_IDENTIFIER="90" MARKUP_LANGUAGE="HTML" NAME="Symbol Title" TMPL_ITEM_HOLDER_NAME="SiebControl_90" TYPE="Control" UPDATED="11/04/2016 13:23:34" UPDATED_BY="SADMIN" CREATED="08/27/2004 13:54:28" CREATED_BY="SADMIN" EXT_REC_TABLES="S_APPL_WT_IT_RX"&gt;</w:t>
              <w:br/>
              <w:tab/>
              <w:tab/>
              <w:tab/>
              <w:tab/>
              <w:t>&lt;/APPLET_WEB_TEMPLATE_ITEM&gt;</w:t>
              <w:br/>
              <w:tab/>
              <w:tab/>
              <w:tab/>
              <w:tab/>
              <w:t>&lt;APPLET_WEB_TEMPLATE_ITEM COLUMN_SPAN="7" CONTROL="Symbol" GRID_PROPERTY="FormattedLabel" INACTIVE="N" ITEM_IDENTIFIER="5013" MARKUP_LANGUAGE="HTML" NAME="SymbolLabel" ROW_SPAN="3" TYPE="Control" UPDATED="08/27/2004 13:54:28" UPDATED_BY="SADMIN" CREATED="08/27/2004 13:54:28" CREATED_BY="SADMIN"&gt;</w:t>
              <w:br/>
              <w:tab/>
              <w:tab/>
              <w:tab/>
              <w:tab/>
              <w:t>&lt;/APPLET_WEB_TEMPLATE_ITEM&gt;</w:t>
              <w:br/>
              <w:tab/>
              <w:tab/>
              <w:tab/>
              <w:tab/>
              <w:t>&lt;APPLET_WEB_TEMPLATE_ITEM CONTROL="UndoQuery" INACTIVE="N" ITEM_IDENTIFIER="108" MARKUP_LANGUAGE="HTML" NAME="UndoQuery" TMPL_ITEM_HOLDER_NAME="SiebControl_108" TYPE="Control" UPDATED="11/04/2016 13:23:34" UPDATED_BY="SADMIN" CREATED="08/27/2004 13:54:28"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CREATED="06/05/2003 02:00:41" CREATED_BY="SADMIN" EXT_REC_TABLES="S_APPL_WTMPL_RX"&gt;</w:t>
              <w:br/>
              <w:tab/>
              <w:tab/>
              <w:tab/>
              <w:tab/>
              <w:t>&lt;APPLET_WEB_TEMPLATE_ITEM CONTROL="Applet_Title" EXTENSION_FLAG="Y" ITEM_IDENTIFIER="99929" NAME="Applet_Title" TMPL_ITEM_HOLDER_NAME="SiebControl_99929" TYPE="Control" UPDATED="11/04/2016 13:23:34" UPDATED_BY="SADMIN" CREATED="11/04/2016 13:23:34" CREATED_BY="SADMIN" EXT_REC_TABLES="S_APPL_WT_IT_RX"&gt;</w:t>
              <w:br/>
              <w:tab/>
              <w:tab/>
              <w:tab/>
              <w:tab/>
              <w:t>&lt;/APPLET_WEB_TEMPLATE_ITEM&gt;</w:t>
              <w:br/>
              <w:tab/>
              <w:tab/>
              <w:tab/>
              <w:tab/>
              <w:t>&lt;APPLET_WEB_TEMPLATE_ITEM COLUMN_SPAN="13" CONTROL="AssetClass" GRID_PROPERTY="FormattedHtml" INACTIVE="N" ITEM_IDENTIFIER="2079" MARKUP_LANGUAGE="HTML" NAME="AssetClass" ROW_SPAN="3" TMPL_ITEM_HOLDER_NAME="SiebControl_2_79" TYPE="Control" UPDATED="11/04/2016 13:23:34" UPDATED_BY="SADMIN" CREATED="06/05/2003 06:20:27" CREATED_BY="SADMIN" EXT_REC_TABLES="S_APPL_WT_IT_RX"&gt;</w:t>
              <w:br/>
              <w:tab/>
              <w:tab/>
              <w:tab/>
              <w:tab/>
              <w:t>&lt;/APPLET_WEB_TEMPLATE_ITEM&gt;</w:t>
              <w:br/>
              <w:tab/>
              <w:tab/>
              <w:tab/>
              <w:tab/>
              <w:t>&lt;APPLET_WEB_TEMPLATE_ITEM COLUMN_SPAN="13" CONTROL="AssetClass" GRID_PROPERTY="FormattedLabel" INACTIVE="N" ITEM_IDENTIFIER="2066" MARKUP_LANGUAGE="HTML" NAME="AssetClassLabel" ROW_SPAN="3" TYPE="Control" UPDATED="08/27/2004 13:53:32" UPDATED_BY="SADMIN" CREATED="06/12/2003 17:31:50" CREATED_BY="SADMIN"&gt;</w:t>
              <w:br/>
              <w:tab/>
              <w:tab/>
              <w:tab/>
              <w:tab/>
              <w:t>&lt;/APPLET_WEB_TEMPLATE_ITEM&gt;</w:t>
              <w:br/>
              <w:tab/>
              <w:tab/>
              <w:tab/>
              <w:tab/>
              <w:t>&lt;APPLET_WEB_TEMPLATE_ITEM COLUMN_SPAN="13" CONTROL="CUSIP" GRID_PROPERTY="FormattedHtml" INACTIVE="N" ITEM_IDENTIFIER="8020" MARKUP_LANGUAGE="HTML" NAME="CUSIP" ROW_SPAN="3" TMPL_ITEM_HOLDER_NAME="SiebControl_8_20" TYPE="Control" UPDATED="11/04/2016 13:23:34" UPDATED_BY="SADMIN" CREATED="06/05/2003 06:20:28" CREATED_BY="SADMIN" EXT_REC_TABLES="S_APPL_WT_IT_RX"&gt;</w:t>
              <w:br/>
              <w:tab/>
              <w:tab/>
              <w:tab/>
              <w:tab/>
              <w:t>&lt;/APPLET_WEB_TEMPLATE_ITEM&gt;</w:t>
              <w:br/>
              <w:tab/>
              <w:tab/>
              <w:tab/>
              <w:tab/>
              <w:t>&lt;APPLET_WEB_TEMPLATE_ITEM COLUMN_SPAN="18" CONTROL="CUSIP" GRID_PROPERTY="FormattedLabel" INACTIVE="N" ITEM_IDENTIFIER="8002" MARKUP_LANGUAGE="HTML" NAME="CUSIPLabel" ROW_SPAN="3" TYPE="Control" UPDATED="08/27/2004 13:53:50" UPDATED_BY="SADMIN" CREATED="06/12/2003 17:31:51" CREATED_BY="SADMIN"&gt;</w:t>
              <w:br/>
              <w:tab/>
              <w:tab/>
              <w:tab/>
              <w:tab/>
              <w:t>&lt;/APPLET_WEB_TEMPLATE_ITEM&gt;</w:t>
              <w:br/>
              <w:tab/>
              <w:tab/>
              <w:tab/>
              <w:tab/>
              <w:t>&lt;APPLET_WEB_TEMPLATE_ITEM COLUMN_SPAN="13" CONTROL="Category" GRID_PROPERTY="FormattedHtml" INACTIVE="N" ITEM_IDENTIFIER="5109" MARKUP_LANGUAGE="HTML" NAME="Category" ROW_SPAN="3" TMPL_ITEM_HOLDER_NAME="SiebControl_5_109" TYPE="Control" UPDATED="11/04/2016 13:23:34" UPDATED_BY="SADMIN" CREATED="06/05/2003 06:20:28" CREATED_BY="SADMIN" EXT_REC_TABLES="S_APPL_WT_IT_RX"&gt;</w:t>
              <w:br/>
              <w:tab/>
              <w:tab/>
              <w:tab/>
              <w:tab/>
              <w:t>&lt;/APPLET_WEB_TEMPLATE_ITEM&gt;</w:t>
              <w:br/>
              <w:tab/>
              <w:tab/>
              <w:tab/>
              <w:tab/>
              <w:t>&lt;APPLET_WEB_TEMPLATE_ITEM COLUMN_SPAN="8" CONTROL="Category" GRID_PROPERTY="FormattedLabel" INACTIVE="N" ITEM_IDENTIFIER="5101" MARKUP_LANGUAGE="HTML" NAME="CategoryLabel" ROW_SPAN="3" TYPE="Control" UPDATED="08/27/2004 13:53:24" UPDATED_BY="SADMIN" CREATED="06/12/2003 17:31:52"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13:23:34" UPDATED_BY="SADMIN" CREATED="06/05/2003 06:20:28" CREATED_BY="SADMIN" EXT_REC_TABLES="S_APPL_WT_IT_RX"&gt;</w:t>
              <w:br/>
              <w:tab/>
              <w:tab/>
              <w:tab/>
              <w:tab/>
              <w:t>&lt;/APPLET_WEB_TEMPLATE_ITEM&gt;</w:t>
              <w:br/>
              <w:tab/>
              <w:tab/>
              <w:tab/>
              <w:tab/>
              <w:t>&lt;APPLET_WEB_TEMPLATE_ITEM COLUMN_SPAN="13" CONTROL="Exchange" GRID_PROPERTY="FormattedHtml" INACTIVE="N" ITEM_IDENTIFIER="5079" MARKUP_LANGUAGE="HTML" NAME="Exchange" ROW_SPAN="3" TMPL_ITEM_HOLDER_NAME="SiebControl_5_79" TYPE="Control" UPDATED="11/04/2016 13:23:34" UPDATED_BY="SADMIN" CREATED="06/05/2003 06:20:28" CREATED_BY="SADMIN" EXT_REC_TABLES="S_APPL_WT_IT_RX"&gt;</w:t>
              <w:br/>
              <w:tab/>
              <w:tab/>
              <w:tab/>
              <w:tab/>
              <w:t>&lt;/APPLET_WEB_TEMPLATE_ITEM&gt;</w:t>
              <w:br/>
              <w:tab/>
              <w:tab/>
              <w:tab/>
              <w:tab/>
              <w:t>&lt;APPLET_WEB_TEMPLATE_ITEM COLUMN_SPAN="15" CONTROL="Exchange" GRID_PROPERTY="FormattedLabel" INACTIVE="N" ITEM_IDENTIFIER="5064" MARKUP_LANGUAGE="HTML" NAME="ExchangeLabel" ROW_SPAN="3" TYPE="Control" UPDATED="08/27/2004 13:53:35" UPDATED_BY="SADMIN" CREATED="06/12/2003 17:31:53"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13:23:34" UPDATED_BY="SADMIN" CREATED="06/05/2003 06:20:28"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13:23:34" UPDATED_BY="SADMIN" CREATED="06/05/2003 06:20:28"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13:23:34" UPDATED_BY="SADMIN" CREATED="06/05/2003 06:20:28"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13:23:34" UPDATED_BY="SADMIN" CREATED="11/04/2016 13:23:34" CREATED_BY="SADMIN" EXT_REC_TABLES="S_APPL_WT_IT_RX"&gt;</w:t>
              <w:br/>
              <w:tab/>
              <w:tab/>
              <w:tab/>
              <w:tab/>
              <w:t>&lt;/APPLET_WEB_TEMPLATE_ITEM&gt;</w:t>
              <w:br/>
              <w:tab/>
              <w:tab/>
              <w:tab/>
              <w:tab/>
              <w:t>&lt;APPLET_WEB_TEMPLATE_ITEM COLUMN_SPAN="13" CONTROL="Industry" GRID_PROPERTY="FormattedHtml" INACTIVE="N" ITEM_IDENTIFIER="5048" MARKUP_LANGUAGE="HTML" NAME="Industry" ROW_SPAN="3" TMPL_ITEM_HOLDER_NAME="SiebControl_5_48" TYPE="Control" UPDATED="11/04/2016 13:23:34" UPDATED_BY="SADMIN" CREATED="06/05/2003 06:20:28" CREATED_BY="SADMIN" EXT_REC_TABLES="S_APPL_WT_IT_RX"&gt;</w:t>
              <w:br/>
              <w:tab/>
              <w:tab/>
              <w:tab/>
              <w:tab/>
              <w:t>&lt;/APPLET_WEB_TEMPLATE_ITEM&gt;</w:t>
              <w:br/>
              <w:tab/>
              <w:tab/>
              <w:tab/>
              <w:tab/>
              <w:t>&lt;APPLET_WEB_TEMPLATE_ITEM COLUMN_SPAN="11" CONTROL="Industry" GRID_PROPERTY="FormattedLabel" INACTIVE="N" ITEM_IDENTIFIER="5037" MARKUP_LANGUAGE="HTML" NAME="IndustryLabel" ROW_SPAN="3" TYPE="Control" UPDATED="08/27/2004 13:53:38" UPDATED_BY="SADMIN" CREATED="06/12/2003 17:31:54" CREATED_BY="SADMIN"&gt;</w:t>
              <w:br/>
              <w:tab/>
              <w:tab/>
              <w:tab/>
              <w:tab/>
              <w:t>&lt;/APPLET_WEB_TEMPLATE_ITEM&gt;</w:t>
              <w:br/>
              <w:tab/>
              <w:tab/>
              <w:tab/>
              <w:tab/>
              <w:t>&lt;APPLET_WEB_TEMPLATE_ITEM COLUMN_SPAN="13" CONTROL="InternalRating" GRID_PROPERTY="FormattedHtml" INACTIVE="N" ITEM_IDENTIFIER="2109" MARKUP_LANGUAGE="HTML" NAME="InternalRating" ROW_SPAN="3" TMPL_ITEM_HOLDER_NAME="SiebControl_2_109" TYPE="Control" UPDATED="11/04/2016 13:23:34" UPDATED_BY="SADMIN" CREATED="06/05/2003 06:20:28" CREATED_BY="SADMIN" EXT_REC_TABLES="S_APPL_WT_IT_RX"&gt;</w:t>
              <w:br/>
              <w:tab/>
              <w:tab/>
              <w:tab/>
              <w:tab/>
              <w:t>&lt;/APPLET_WEB_TEMPLATE_ITEM&gt;</w:t>
              <w:br/>
              <w:tab/>
              <w:tab/>
              <w:tab/>
              <w:tab/>
              <w:t>&lt;APPLET_WEB_TEMPLATE_ITEM COLUMN_SPAN="13" CONTROL="InternalRating" GRID_PROPERTY="FormattedLabel" INACTIVE="N" ITEM_IDENTIFIER="2096" MARKUP_LANGUAGE="HTML" NAME="InternalRatingLabel" ROW_SPAN="3" TYPE="Control" UPDATED="08/27/2004 13:53:24" UPDATED_BY="SADMIN" CREATED="06/12/2003 17:31:55" CREATED_BY="SADMIN"&gt;</w:t>
              <w:br/>
              <w:tab/>
              <w:tab/>
              <w:tab/>
              <w:tab/>
              <w:t>&lt;/APPLET_WEB_TEMPLATE_ITEM&gt;</w:t>
              <w:br/>
              <w:tab/>
              <w:tab/>
              <w:tab/>
              <w:tab/>
              <w:t>&lt;APPLET_WEB_TEMPLATE_ITEM CONTROL="MenuControl" EXTENSION_FLAG="Y" ITEM_IDENTIFIER="99997" NAME="MenuControl" TMPL_ITEM_HOLDER_NAME="SiebControl_99997" TYPE="Control" UPDATED="11/04/2016 13:23:34" UPDATED_BY="SADMIN" CREATED="11/04/2016 13:23:34"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13:23:34" UPDATED_BY="SADMIN" CREATED="06/12/2003 17:32:21"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13:23:34" UPDATED_BY="SADMIN" CREATED="06/05/2003 06:20:29" CREATED_BY="SADMIN" EXT_REC_TABLES="S_APPL_WT_IT_RX"&gt;</w:t>
              <w:br/>
              <w:tab/>
              <w:tab/>
              <w:tab/>
              <w:tab/>
              <w:t>&lt;/APPLET_WEB_TEMPLATE_ITEM&gt;</w:t>
              <w:br/>
              <w:tab/>
              <w:tab/>
              <w:tab/>
              <w:tab/>
              <w:t>&lt;APPLET_WEB_TEMPLATE_ITEM COLUMN_SPAN="13" CONTROL="ProductLine" GRID_PROPERTY="FormattedHtml" INACTIVE="N" ITEM_IDENTIFIER="8048" MARKUP_LANGUAGE="HTML" NAME="ProductLine" ROW_SPAN="3" TMPL_ITEM_HOLDER_NAME="SiebControl_8_48" TYPE="Control" UPDATED="11/04/2016 13:23:34" UPDATED_BY="SADMIN" CREATED="06/05/2003 06:20:29" CREATED_BY="SADMIN" EXT_REC_TABLES="S_APPL_WT_IT_RX"&gt;</w:t>
              <w:br/>
              <w:tab/>
              <w:tab/>
              <w:tab/>
              <w:tab/>
              <w:t>&lt;/APPLET_WEB_TEMPLATE_ITEM&gt;</w:t>
              <w:br/>
              <w:tab/>
              <w:tab/>
              <w:tab/>
              <w:tab/>
              <w:t>&lt;APPLET_WEB_TEMPLATE_ITEM COLUMN_SPAN="15" CONTROL="ProductLine" GRID_PROPERTY="FormattedLabel" INACTIVE="N" ITEM_IDENTIFIER="8033" MARKUP_LANGUAGE="HTML" NAME="ProductLineLabel" ROW_SPAN="3" TYPE="Control" UPDATED="08/27/2004 13:53:35" UPDATED_BY="SADMIN" CREATED="06/12/2003 17:31:56" CREATED_BY="SADMIN"&gt;</w:t>
              <w:br/>
              <w:tab/>
              <w:tab/>
              <w:tab/>
              <w:tab/>
              <w:t>&lt;/APPLET_WEB_TEMPLATE_ITEM&gt;</w:t>
              <w:br/>
              <w:tab/>
              <w:tab/>
              <w:tab/>
              <w:tab/>
              <w:t>&lt;APPLET_WEB_TEMPLATE_ITEM CONTROL="QueryAssistant" INACTIVE="N" ITEM_IDENTIFIER="126" NAME="Query Assistant" TMPL_ITEM_HOLDER_NAME="SiebControl_126" TYPE="Control" UPDATED="11/04/2016 13:23:34" UPDATED_BY="SADMIN" CREATED="06/05/2003 06:20:29"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13:23:34" UPDATED_BY="SADMIN" CREATED="11/04/2016 13:23:34" CREATED_BY="SADMIN" EXT_REC_TABLES="S_APPL_WT_IT_RX"&gt;</w:t>
              <w:br/>
              <w:tab/>
              <w:tab/>
              <w:tab/>
              <w:tab/>
              <w:t>&lt;/APPLET_WEB_TEMPLATE_ITEM&gt;</w:t>
              <w:br/>
              <w:tab/>
              <w:tab/>
              <w:tab/>
              <w:tab/>
              <w:t>&lt;APPLET_WEB_TEMPLATE_ITEM COLUMN_SPAN="4" CONTROL="ResearchCoverage" GRID_PROPERTY="FormattedHtml" INACTIVE="N" ITEM_IDENTIFIER="8109" MARKUP_LANGUAGE="HTML" NAME="ResearchCoverage" ROW_SPAN="3" TMPL_ITEM_HOLDER_NAME="SiebControl_8_109" TYPE="Control" UPDATED="11/04/2016 13:23:34" UPDATED_BY="SADMIN" CREATED="06/05/2003 06:20:29" CREATED_BY="SADMIN" EXT_REC_TABLES="S_APPL_WT_IT_RX"&gt;</w:t>
              <w:br/>
              <w:tab/>
              <w:tab/>
              <w:tab/>
              <w:tab/>
              <w:t>&lt;/APPLET_WEB_TEMPLATE_ITEM&gt;</w:t>
              <w:br/>
              <w:tab/>
              <w:tab/>
              <w:tab/>
              <w:tab/>
              <w:t>&lt;APPLET_WEB_TEMPLATE_ITEM COLUMN_SPAN="17" CONTROL="ResearchCoverage" GRID_PROPERTY="FormattedLabel" INACTIVE="N" ITEM_IDENTIFIER="8092" MARKUP_LANGUAGE="HTML" NAME="ResearchCoverageLabel" ROW_SPAN="3" TYPE="Control" UPDATED="08/27/2004 13:53:24" UPDATED_BY="SADMIN" CREATED="06/12/2003 17:31:57" CREATED_BY="SADMIN"&gt;</w:t>
              <w:br/>
              <w:tab/>
              <w:tab/>
              <w:tab/>
              <w:tab/>
              <w:t>&lt;/APPLET_WEB_TEMPLATE_ITEM&gt;</w:t>
              <w:br/>
              <w:tab/>
              <w:tab/>
              <w:tab/>
              <w:tab/>
              <w:t>&lt;APPLET_WEB_TEMPLATE_ITEM COLUMN_SPAN="13" CONTROL="SalesRep" GRID_PROPERTY="FormattedHtml" INACTIVE="N" ITEM_IDENTIFIER="8079" MARKUP_LANGUAGE="HTML" NAME="SalesRep" ROW_SPAN="3" TMPL_ITEM_HOLDER_NAME="SiebControl_8_79" TYPE="Control" UPDATED="11/04/2016 13:23:34" UPDATED_BY="SADMIN" CREATED="06/05/2003 06:20:29" CREATED_BY="SADMIN" EXT_REC_TABLES="S_APPL_WT_IT_RX"&gt;</w:t>
              <w:br/>
              <w:tab/>
              <w:tab/>
              <w:tab/>
              <w:tab/>
              <w:t>&lt;/APPLET_WEB_TEMPLATE_ITEM&gt;</w:t>
              <w:br/>
              <w:tab/>
              <w:tab/>
              <w:tab/>
              <w:tab/>
              <w:t>&lt;APPLET_WEB_TEMPLATE_ITEM COLUMN_SPAN="18" CONTROL="SalesRep" GRID_PROPERTY="FormattedLabel" INACTIVE="N" ITEM_IDENTIFIER="8061" MARKUP_LANGUAGE="HTML" NAME="SalesRepLabel" ROW_SPAN="3" TYPE="Control" UPDATED="08/27/2004 13:53:32" UPDATED_BY="SADMIN" CREATED="06/12/2003 17:31:58" CREATED_BY="SADMIN"&gt;</w:t>
              <w:br/>
              <w:tab/>
              <w:tab/>
              <w:tab/>
              <w:tab/>
              <w:t>&lt;/APPLET_WEB_TEMPLATE_ITEM&gt;</w:t>
              <w:br/>
              <w:tab/>
              <w:tab/>
              <w:tab/>
              <w:tab/>
              <w:t>&lt;APPLET_WEB_TEMPLATE_ITEM COLUMN_SPAN="13" CONTROL="SecurityIssuer" GRID_PROPERTY="FormattedHtml" INACTIVE="N" ITEM_IDENTIFIER="2048" MARKUP_LANGUAGE="HTML" NAME="SecurityIssuer" ROW_SPAN="3" TMPL_ITEM_HOLDER_NAME="SiebControl_2_48" TYPE="Control" UPDATED="11/04/2016 13:23:34" UPDATED_BY="SADMIN" CREATED="06/05/2003 06:20:29" CREATED_BY="SADMIN" EXT_REC_TABLES="S_APPL_WT_IT_RX"&gt;</w:t>
              <w:br/>
              <w:tab/>
              <w:tab/>
              <w:tab/>
              <w:tab/>
              <w:t>&lt;/APPLET_WEB_TEMPLATE_ITEM&gt;</w:t>
              <w:br/>
              <w:tab/>
              <w:tab/>
              <w:tab/>
              <w:tab/>
              <w:t>&lt;APPLET_WEB_TEMPLATE_ITEM COLUMN_SPAN="8" CONTROL="SecurityIssuer" GRID_PROPERTY="FormattedLabel" INACTIVE="N" ITEM_IDENTIFIER="2040" MARKUP_LANGUAGE="HTML" NAME="SecurityIssuerLabel" ROW_SPAN="3" TYPE="Control" UPDATED="08/27/2004 13:53:35" UPDATED_BY="SADMIN" CREATED="06/12/2003 17:31:59" CREATED_BY="SADMIN"&gt;</w:t>
              <w:br/>
              <w:tab/>
              <w:tab/>
              <w:tab/>
              <w:tab/>
              <w:t>&lt;/APPLET_WEB_TEMPLATE_ITEM&gt;</w:t>
              <w:br/>
              <w:tab/>
              <w:tab/>
              <w:tab/>
              <w:tab/>
              <w:t>&lt;APPLET_WEB_TEMPLATE_ITEM COLUMN_SPAN="13" CONTROL="SecurityName" GRID_PROPERTY="FormattedHtml" INACTIVE="N" ITEM_IDENTIFIER="2020" MARKUP_LANGUAGE="HTML" NAME="SecurityName" ROW_SPAN="3" TMPL_ITEM_HOLDER_NAME="SiebControl_2_20" TYPE="Control" UPDATED="11/04/2016 13:23:34" UPDATED_BY="SADMIN" CREATED="06/05/2003 06:20:29" CREATED_BY="SADMIN" EXT_REC_TABLES="S_APPL_WT_IT_RX"&gt;</w:t>
              <w:br/>
              <w:tab/>
              <w:tab/>
              <w:tab/>
              <w:tab/>
              <w:t>&lt;/APPLET_WEB_TEMPLATE_ITEM&gt;</w:t>
              <w:br/>
              <w:tab/>
              <w:tab/>
              <w:tab/>
              <w:tab/>
              <w:t>&lt;APPLET_WEB_TEMPLATE_ITEM COLUMN_SPAN="5" CONTROL="SecurityName" GRID_PROPERTY="FormattedLabel" INACTIVE="N" ITEM_IDENTIFIER="2015" MARKUP_LANGUAGE="HTML" NAME="SecurityNameLabel" ROW_SPAN="3" TYPE="Control" UPDATED="08/27/2004 13:53:39" UPDATED_BY="SADMIN" CREATED="06/12/2003 17:31:59" CREATED_BY="SADMIN"&gt;</w:t>
              <w:br/>
              <w:tab/>
              <w:tab/>
              <w:tab/>
              <w:tab/>
              <w:t>&lt;/APPLET_WEB_TEMPLATE_ITEM&gt;</w:t>
              <w:br/>
              <w:tab/>
              <w:tab/>
              <w:tab/>
              <w:tab/>
              <w:t>&lt;APPLET_WEB_TEMPLATE_ITEM COLUMN_SPAN="13" CONTROL="Symbol" GRID_PROPERTY="FormattedHtml" INACTIVE="N" ITEM_IDENTIFIER="5020" MARKUP_LANGUAGE="HTML" NAME="Symbol" ROW_SPAN="3" TMPL_ITEM_HOLDER_NAME="SiebControl_5_20" TYPE="Control" UPDATED="11/04/2016 13:23:34" UPDATED_BY="SADMIN" CREATED="06/05/2003 06:20:29" CREATED_BY="SADMIN" EXT_REC_TABLES="S_APPL_WT_IT_RX"&gt;</w:t>
              <w:br/>
              <w:tab/>
              <w:tab/>
              <w:tab/>
              <w:tab/>
              <w:t>&lt;/APPLET_WEB_TEMPLATE_ITEM&gt;</w:t>
              <w:br/>
              <w:tab/>
              <w:tab/>
              <w:tab/>
              <w:tab/>
              <w:t>&lt;APPLET_WEB_TEMPLATE_ITEM CONTROL="Symbol Title" INACTIVE="N" ITEM_IDENTIFIER="90" MARKUP_LANGUAGE="HTML" NAME="Symbol Title" TMPL_ITEM_HOLDER_NAME="SiebControl_90" TYPE="Control" UPDATED="11/04/2016 13:23:34" UPDATED_BY="SADMIN" CREATED="09/23/2003 00:21:01" CREATED_BY="SADMIN" EXT_REC_TABLES="S_APPL_WT_IT_RX"&gt;</w:t>
              <w:br/>
              <w:tab/>
              <w:tab/>
              <w:tab/>
              <w:tab/>
              <w:t>&lt;/APPLET_WEB_TEMPLATE_ITEM&gt;</w:t>
              <w:br/>
              <w:tab/>
              <w:tab/>
              <w:tab/>
              <w:tab/>
              <w:t>&lt;APPLET_WEB_TEMPLATE_ITEM COLUMN_SPAN="7" CONTROL="Symbol" GRID_PROPERTY="FormattedLabel" INACTIVE="N" ITEM_IDENTIFIER="5013" MARKUP_LANGUAGE="HTML" NAME="SymbolLabel" ROW_SPAN="3" TYPE="Control" UPDATED="08/27/2004 13:53:46" UPDATED_BY="SADMIN" CREATED="06/12/2003 17:32:00" CREATED_BY="SADMIN"&gt;</w:t>
              <w:br/>
              <w:tab/>
              <w:tab/>
              <w:tab/>
              <w:tab/>
              <w:t>&lt;/APPLET_WEB_TEMPLATE_ITEM&gt;</w:t>
              <w:br/>
              <w:tab/>
              <w:tab/>
              <w:tab/>
              <w:tab/>
              <w:t>&lt;APPLET_WEB_TEMPLATE_ITEM CONTROL="UndoQuery" INACTIVE="N" ITEM_IDENTIFIER="108" MARKUP_LANGUAGE="HTML" NAME="UndoQuery" TMPL_ITEM_HOLDER_NAME="SiebControl_108" TYPE="Control" UPDATED="11/04/2016 13:23:34" UPDATED_BY="SADMIN" CREATED="06/12/2003 17:32:35"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13:23:34" UPDATED_BY="SADMIN" CREATED="06/05/2003 06:20:30"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13:23:34" UPDATED_BY="SADMIN" CREATED="06/05/2003 06:20:30"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Clientes con MTA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NAME="Base" SEQUENCE="0" TYPE="Base" WEB_TEMPLATE="Applet List (Base/EditList)" UPDATED="11/11/2021 13:00:29" UPDATED_BY="SADMIN" CREATED="06/11/2021 05:18:27" CREATED_BY="SADMIN"&gt;</w:t>
              <w:br/>
              <w:tab/>
              <w:tab/>
              <w:tab/>
              <w:tab/>
              <w:t>&lt;APPLET_WEB_TEMPLATE_ITEM CONTROL="OCS MAC Serie MTA" INACTIVE="N" ITEM_IDENTIFIER="504" MARKUP_LANGUAGE="HTML" NAME="OCS MAC Serie MTA" TYPE="List Item" UPDATED="06/11/2021 05:18:27" UPDATED_BY="SADMIN" CREATED="06/11/2021 05:18:27" CREATED_BY="SADMIN"&gt;</w:t>
              <w:br/>
              <w:tab/>
              <w:tab/>
              <w:tab/>
              <w:tab/>
              <w:t>&lt;/APPLET_WEB_TEMPLATE_ITEM&gt;</w:t>
              <w:br/>
              <w:tab/>
              <w:tab/>
              <w:tab/>
              <w:tab/>
              <w:t>&lt;APPLET_WEB_TEMPLATE_ITEM CONTROL="OCS MAC Serie VP MVP" INACTIVE="N" ITEM_IDENTIFIER="503" MARKUP_LANGUAGE="HTML" NAME="OCS MAC Serie VP MVP" TYPE="List Item" UPDATED="06/11/2021 05:18:27" UPDATED_BY="SADMIN" CREATED="06/11/2021 05:18:27" CREATED_BY="SADMIN"&gt;</w:t>
              <w:br/>
              <w:tab/>
              <w:tab/>
              <w:tab/>
              <w:tab/>
              <w:t>&lt;/APPLET_WEB_TEMPLATE_ITEM&gt;</w:t>
              <w:br/>
              <w:tab/>
              <w:tab/>
              <w:tab/>
              <w:tab/>
              <w:t>&lt;APPLET_WEB_TEMPLATE_ITEM CONTROL="OCS Numero Servicio Tel" INACTIVE="N" ITEM_IDENTIFIER="502" MARKUP_LANGUAGE="HTML" NAME="OCS Numero Servicio Tel" TYPE="List Item" UPDATED="06/11/2021 05:18:27" UPDATED_BY="SADMIN" CREATED="06/11/2021 05:18:27" CREATED_BY="SADMIN"&gt;</w:t>
              <w:br/>
              <w:tab/>
              <w:tab/>
              <w:tab/>
              <w:tab/>
              <w:t>&lt;/APPLET_WEB_TEMPLATE_ITEM&gt;</w:t>
              <w:br/>
              <w:tab/>
              <w:tab/>
              <w:tab/>
              <w:tab/>
              <w:t>&lt;APPLET_WEB_TEMPLATE_ITEM CONTROL="OCS Puerto MTA" INACTIVE="N" ITEM_IDENTIFIER="505" MARKUP_LANGUAGE="HTML" NAME="OCS Puerto MTA" TYPE="List Item" UPDATED="06/11/2021 05:18:27" UPDATED_BY="SADMIN" CREATED="06/11/2021 05:18:27" CREATED_BY="SADMIN"&gt;</w:t>
              <w:br/>
              <w:tab/>
              <w:tab/>
              <w:tab/>
              <w:tab/>
              <w:t>&lt;/APPLET_WEB_TEMPLATE_ITEM&gt;</w:t>
              <w:br/>
              <w:tab/>
              <w:tab/>
              <w:tab/>
              <w:tab/>
              <w:t>&lt;APPLET_WEB_TEMPLATE_ITEM CONTROL="OCS Rut Cliente" INACTIVE="N" ITEM_IDENTIFIER="501" MARKUP_LANGUAGE="HTML" NAME="OCS Rut Cliente" TYPE="List Item" UPDATED="06/11/2021 05:18:27" UPDATED_BY="SADMIN" CREATED="06/11/2021 05:18:27" CREATED_BY="SADMIN"&gt;</w:t>
              <w:br/>
              <w:tab/>
              <w:tab/>
              <w:tab/>
              <w:tab/>
              <w:t>&lt;/APPLET_WEB_TEMPLATE_ITEM&gt;</w:t>
              <w:br/>
              <w:tab/>
              <w:tab/>
              <w:tab/>
              <w:tab/>
              <w:t>&lt;APPLET_WEB_TEMPLATE_ITEM CONTROL="OCSPurgarRegistros" INACTIVE="N" ITEM_IDENTIFIER="139" MARKUP_LANGUAGE="HTML" NAME="OCSPurgarRegistros" TYPE="Control" UPDATED="11/11/2021 13:00:29" UPDATED_BY="SADMIN" CREATED="11/11/2021 13:00:29"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SEQUENCE="0" TYPE="Edit" WEB_TEMPLATE="Applet List Edit (Edit/New/Query)" UPDATED="06/11/2021 05:18:27" UPDATED_BY="SADMIN" CREATED="06/11/2021 05:18:27" CREATED_BY="SADMIN"&gt;</w:t>
              <w:br/>
              <w:tab/>
              <w:tab/>
              <w:tab/>
              <w:tab/>
              <w:t>&lt;APPLET_WEB_TEMPLATE_ITEM CONTROL="ExecuteQuery" INACTIVE="N" ITEM_IDENTIFIER="107" MARKUP_LANGUAGE="HTML" NAME="ExecuteQuery" TYPE="Control" UPDATED="06/11/2021 05:18:27" UPDATED_BY="SADMIN" CREATED="06/11/2021 05:18:27" CREATED_BY="SADMIN"&gt;</w:t>
              <w:br/>
              <w:tab/>
              <w:tab/>
              <w:tab/>
              <w:tab/>
              <w:t>&lt;/APPLET_WEB_TEMPLATE_ITEM&gt;</w:t>
              <w:br/>
              <w:tab/>
              <w:tab/>
              <w:tab/>
              <w:tab/>
              <w:t>&lt;APPLET_WEB_TEMPLATE_ITEM CONTROL="OCS MAC Serie MTA" INACTIVE="N" ITEM_IDENTIFIER="100" MARKUP_LANGUAGE="HTML" NAME="OCS MAC Serie MTA" TYPE="List Item" UPDATED="06/11/2021 05:18:27" UPDATED_BY="SADMIN" CREATED="06/11/2021 05:18:27" CREATED_BY="SADMIN"&gt;</w:t>
              <w:br/>
              <w:tab/>
              <w:tab/>
              <w:tab/>
              <w:tab/>
              <w:t>&lt;/APPLET_WEB_TEMPLATE_ITEM&gt;</w:t>
              <w:br/>
              <w:tab/>
              <w:tab/>
              <w:tab/>
              <w:tab/>
              <w:t>&lt;APPLET_WEB_TEMPLATE_ITEM CONTROL="OCS MAC Serie VP MVP" INACTIVE="N" ITEM_IDENTIFIER="1296" MARKUP_LANGUAGE="HTML" NAME="OCS MAC Serie VP MVP" TYPE="List Item" UPDATED="06/11/2021 05:18:27" UPDATED_BY="SADMIN" CREATED="06/11/2021 05:18:27" CREATED_BY="SADMIN"&gt;</w:t>
              <w:br/>
              <w:tab/>
              <w:tab/>
              <w:tab/>
              <w:tab/>
              <w:t>&lt;/APPLET_WEB_TEMPLATE_ITEM&gt;</w:t>
              <w:br/>
              <w:tab/>
              <w:tab/>
              <w:tab/>
              <w:tab/>
              <w:t>&lt;APPLET_WEB_TEMPLATE_ITEM CONTROL="OCS Puerto MTA" INACTIVE="N" ITEM_IDENTIFIER="1297" MARKUP_LANGUAGE="HTML" NAME="OCS Puerto MTA" TYPE="List Item" UPDATED="06/11/2021 05:18:27" UPDATED_BY="SADMIN" CREATED="06/11/2021 05:18:27" CREATED_BY="SADMIN"&gt;</w:t>
              <w:br/>
              <w:tab/>
              <w:tab/>
              <w:tab/>
              <w:tab/>
              <w:t>&lt;/APPLET_WEB_TEMPLATE_ITEM&gt;</w:t>
              <w:br/>
              <w:tab/>
              <w:tab/>
              <w:tab/>
              <w:tab/>
              <w:t>&lt;APPLET_WEB_TEMPLATE_ITEM CONTROL="OCS Rut Cliente" INACTIVE="N" ITEM_IDENTIFIER="1298" MARKUP_LANGUAGE="HTML" NAME="OCS Rut Cliente" TYPE="List Item" UPDATED="06/11/2021 05:18:27" UPDATED_BY="SADMIN" CREATED="06/11/2021 05:18:27" CREATED_BY="SADMIN"&gt;</w:t>
              <w:br/>
              <w:tab/>
              <w:tab/>
              <w:tab/>
              <w:tab/>
              <w:t>&lt;/APPLET_WEB_TEMPLATE_ITEM&gt;</w:t>
              <w:br/>
              <w:tab/>
              <w:tab/>
              <w:tab/>
              <w:tab/>
              <w:t>&lt;APPLET_WEB_TEMPLATE_ITEM CONTROL="QueryAssistant" INACTIVE="N" ITEM_IDENTIFIER="126" MARKUP_LANGUAGE="HTML" NAME="QueryAssistant" TYPE="Control" UPDATED="06/11/2021 05:18:27" UPDATED_BY="SADMIN" CREATED="06/11/2021 05:18:27" CREATED_BY="SADMIN"&gt;</w:t>
              <w:br/>
              <w:tab/>
              <w:tab/>
              <w:tab/>
              <w:tab/>
              <w:t>&lt;/APPLET_WEB_TEMPLATE_ITEM&gt;</w:t>
              <w:br/>
              <w:tab/>
              <w:tab/>
              <w:tab/>
              <w:tab/>
              <w:t>&lt;APPLET_WEB_TEMPLATE_ITEM CONTROL="UndoQuery" INACTIVE="N" ITEM_IDENTIFIER="108" MARKUP_LANGUAGE="HTML" NAME="UndoQuery" TYPE="Control" UPDATED="06/11/2021 05:18:27" UPDATED_BY="SADMIN" CREATED="06/11/2021 05:18:27"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List" SEQUENCE="0" TYPE="Edit List" WEB_TEMPLATE="Applet List (Base/EditList)" UPDATED="06/11/2021 05:18:27" UPDATED_BY="SADMIN" CREATED="06/11/2021 05:18:27" CREATED_BY="SADMIN"&gt;</w:t>
              <w:br/>
              <w:tab/>
              <w:tab/>
              <w:tab/>
              <w:tab/>
              <w:t>&lt;APPLET_WEB_TEMPLATE_ITEM CONTROL="EditRecord" INACTIVE="N" ITEM_IDENTIFIER="132" MARKUP_LANGUAGE="HTML" NAME="EditRecord" TYPE="Control" UPDATED="06/11/2021 05:18:27" UPDATED_BY="SADMIN" CREATED="06/11/2021 05:18:27" CREATED_BY="SADMIN"&gt;</w:t>
              <w:br/>
              <w:tab/>
              <w:tab/>
              <w:tab/>
              <w:tab/>
              <w:t>&lt;/APPLET_WEB_TEMPLATE_ITEM&gt;</w:t>
              <w:br/>
              <w:tab/>
              <w:tab/>
              <w:tab/>
              <w:tab/>
              <w:t>&lt;APPLET_WEB_TEMPLATE_ITEM CONTROL="OCS MAC Serie MTA" INACTIVE="N" ITEM_IDENTIFIER="501" MARKUP_LANGUAGE="HTML" NAME="OCS MAC Serie MTA" TYPE="List Item" UPDATED="06/11/2021 05:18:27" UPDATED_BY="SADMIN" CREATED="06/11/2021 05:18:27" CREATED_BY="SADMIN"&gt;</w:t>
              <w:br/>
              <w:tab/>
              <w:tab/>
              <w:tab/>
              <w:tab/>
              <w:t>&lt;/APPLET_WEB_TEMPLATE_ITEM&gt;</w:t>
              <w:br/>
              <w:tab/>
              <w:tab/>
              <w:tab/>
              <w:tab/>
              <w:t>&lt;APPLET_WEB_TEMPLATE_ITEM CONTROL="OCS MAC Serie VP MVP" INACTIVE="N" ITEM_IDENTIFIER="502" MARKUP_LANGUAGE="HTML" NAME="OCS MAC Serie VP MVP" TYPE="List Item" UPDATED="06/11/2021 05:18:27" UPDATED_BY="SADMIN" CREATED="06/11/2021 05:18:27" CREATED_BY="SADMIN"&gt;</w:t>
              <w:br/>
              <w:tab/>
              <w:tab/>
              <w:tab/>
              <w:tab/>
              <w:t>&lt;/APPLET_WEB_TEMPLATE_ITEM&gt;</w:t>
              <w:br/>
              <w:tab/>
              <w:tab/>
              <w:tab/>
              <w:tab/>
              <w:t>&lt;APPLET_WEB_TEMPLATE_ITEM CONTROL="OCS Numero Servicio Tel" INACTIVE="N" ITEM_IDENTIFIER="503" MARKUP_LANGUAGE="HTML" NAME="OCS Numero Servicio Tel" TYPE="List Item" UPDATED="06/11/2021 05:18:27" UPDATED_BY="SADMIN" CREATED="06/11/2021 05:18:27" CREATED_BY="SADMIN"&gt;</w:t>
              <w:br/>
              <w:tab/>
              <w:tab/>
              <w:tab/>
              <w:tab/>
              <w:t>&lt;/APPLET_WEB_TEMPLATE_ITEM&gt;</w:t>
              <w:br/>
              <w:tab/>
              <w:tab/>
              <w:tab/>
              <w:tab/>
              <w:t>&lt;APPLET_WEB_TEMPLATE_ITEM CONTROL="OCS Puerto MTA" INACTIVE="N" ITEM_IDENTIFIER="504" MARKUP_LANGUAGE="HTML" NAME="OCS Puerto MTA" TYPE="List Item" UPDATED="06/11/2021 05:18:27" UPDATED_BY="SADMIN" CREATED="06/11/2021 05:18:27" CREATED_BY="SADMIN"&gt;</w:t>
              <w:br/>
              <w:tab/>
              <w:tab/>
              <w:tab/>
              <w:tab/>
              <w:t>&lt;/APPLET_WEB_TEMPLATE_ITEM&gt;</w:t>
              <w:br/>
              <w:tab/>
              <w:tab/>
              <w:tab/>
              <w:tab/>
              <w:t>&lt;APPLET_WEB_TEMPLATE_ITEM CONTROL="OCS Rut Cliente" INACTIVE="N" ITEM_IDENTIFIER="505" MARKUP_LANGUAGE="HTML" NAME="OCS Rut Cliente" TYPE="List Item" UPDATED="06/11/2021 05:18:27" UPDATED_BY="SADMIN" CREATED="06/11/2021 05:18:27" CREATED_BY="SADMIN"&gt;</w:t>
              <w:br/>
              <w:tab/>
              <w:tab/>
              <w:tab/>
              <w:tab/>
              <w:t>&lt;/APPLET_WEB_TEMPLATE_ITEM&gt;</w:t>
              <w:br/>
              <w:tab/>
              <w:tab/>
              <w:tab/>
              <w:tab/>
              <w:t>&lt;APPLET_WEB_TEMPLATE_ITEM CONTROL="QueryAssistant" INACTIVE="N" ITEM_IDENTIFIER="126" MARKUP_LANGUAGE="HTML" NAME="QueryAssistant" TYPE="Control" UPDATED="06/11/2021 05:18:27" UPDATED_BY="SADMIN" CREATED="06/11/2021 05:18:27"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Transaction Form Applet - 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CREATED="09/24/2003 19:33:45" CREATED_BY="SADMIN" EXT_REC_TABLES="S_APPL_WTMPL_RX"&gt;</w:t>
              <w:br/>
              <w:tab/>
              <w:tab/>
              <w:tab/>
              <w:tab/>
              <w:t>&lt;APPLET_WEB_TEMPLATE_ITEM COLUMN_SPAN="8" CONTROL="AdjustedListPrice" GRID_PROPERTY="FormattedHtml" INACTIVE="N" ITEM_IDENTIFIER="40051" MARKUP_LANGUAGE="HTML" MODE="More" NAME="AdjustedListPrice" ROW_SPAN="3" TMPL_ITEM_HOLDER_NAME="SiebControl_40_51" TYPE="Control" UPDATED="11/04/2016 13:57:36" UPDATED_BY="SADMIN" CREATED="09/24/2003 19:33:45" CREATED_BY="SADMIN" EXT_REC_TABLES="S_APPL_WT_IT_RX"&gt;</w:t>
              <w:br/>
              <w:tab/>
              <w:tab/>
              <w:tab/>
              <w:tab/>
              <w:t>&lt;/APPLET_WEB_TEMPLATE_ITEM&gt;</w:t>
              <w:br/>
              <w:tab/>
              <w:tab/>
              <w:tab/>
              <w:tab/>
              <w:t>&lt;APPLET_WEB_TEMPLATE_ITEM COLUMN_SPAN="19" CONTROL="AdjustedListPrice" GRID_PROPERTY="FormattedLabel" INACTIVE="N" ITEM_IDENTIFIER="40032" MARKUP_LANGUAGE="HTML" MODE="More" NAME="AdjustedListPriceLabel" ROW_SPAN="3" TYPE="Control" UPDATED="09/24/2003 19:57:03" UPDATED_BY="SADMIN" CREATED="09/24/2003 19:33:45" CREATED_BY="SADMIN"&gt;</w:t>
              <w:br/>
              <w:tab/>
              <w:tab/>
              <w:tab/>
              <w:tab/>
              <w:t>&lt;/APPLET_WEB_TEMPLATE_ITEM&gt;</w:t>
              <w:br/>
              <w:tab/>
              <w:tab/>
              <w:tab/>
              <w:tab/>
              <w:t>&lt;APPLET_WEB_TEMPLATE_ITEM CONTROL="Applet_Title" EXTENSION_FLAG="Y" ITEM_IDENTIFIER="99929" NAME="Applet_Title" TMPL_ITEM_HOLDER_NAME="SiebControl_99929" TYPE="Control" UPDATED="11/04/2016 13:57:36" UPDATED_BY="SADMIN" CREATED="11/04/2016 13:57:36" CREATED_BY="SADMIN" EXT_REC_TABLES="S_APPL_WT_IT_RX"&gt;</w:t>
              <w:br/>
              <w:tab/>
              <w:tab/>
              <w:tab/>
              <w:tab/>
              <w:t>&lt;/APPLET_WEB_TEMPLATE_ITEM&gt;</w:t>
              <w:br/>
              <w:tab/>
              <w:tab/>
              <w:tab/>
              <w:tab/>
              <w:t>&lt;APPLET_WEB_TEMPLATE_ITEM COLUMN_SPAN="10" CONTROL="ApprovedByLogin" GRID_PROPERTY="FormattedHtml" INACTIVE="N" ITEM_IDENTIFIER="48082" MARKUP_LANGUAGE="HTML" MODE="More" NAME="ApprovedByLogin" ROW_SPAN="3" TMPL_ITEM_HOLDER_NAME="SiebControl_48_82" TYPE="Control" UPDATED="11/04/2016 13:57:36" UPDATED_BY="SADMIN" CREATED="09/24/2003 19:33:46" CREATED_BY="SADMIN" EXT_REC_TABLES="S_APPL_WT_IT_RX"&gt;</w:t>
              <w:br/>
              <w:tab/>
              <w:tab/>
              <w:tab/>
              <w:tab/>
              <w:t>&lt;/APPLET_WEB_TEMPLATE_ITEM&gt;</w:t>
              <w:br/>
              <w:tab/>
              <w:tab/>
              <w:tab/>
              <w:tab/>
              <w:t>&lt;APPLET_WEB_TEMPLATE_ITEM COLUMN_SPAN="22" CONTROL="ApprovedByLogin" GRID_PROPERTY="FormattedLabel" INACTIVE="N" ITEM_IDENTIFIER="48060" MARKUP_LANGUAGE="HTML" MODE="More" NAME="ApprovedByLoginLabel" ROW_SPAN="3" TYPE="Control" UPDATED="09/24/2003 19:57:21" UPDATED_BY="SADMIN" CREATED="09/24/2003 19:33:46" CREATED_BY="SADMIN"&gt;</w:t>
              <w:br/>
              <w:tab/>
              <w:tab/>
              <w:tab/>
              <w:tab/>
              <w:t>&lt;/APPLET_WEB_TEMPLATE_ITEM&gt;</w:t>
              <w:br/>
              <w:tab/>
              <w:tab/>
              <w:tab/>
              <w:tab/>
              <w:t>&lt;APPLET_WEB_TEMPLATE_ITEM COLUMN_SPAN="10" CONTROL="ApprovedDate" GRID_PROPERTY="FormattedHtml" INACTIVE="N" ITEM_IDENTIFIER="51082" MARKUP_LANGUAGE="HTML" MODE="More" NAME="ApprovedDate" ROW_SPAN="3" TMPL_ITEM_HOLDER_NAME="SiebControl_51_82" TYPE="Control" UPDATED="11/04/2016 13:57:36" UPDATED_BY="SADMIN" CREATED="09/24/2003 19:33:46" CREATED_BY="SADMIN" EXT_REC_TABLES="S_APPL_WT_IT_RX"&gt;</w:t>
              <w:br/>
              <w:tab/>
              <w:tab/>
              <w:tab/>
              <w:tab/>
              <w:t>&lt;/APPLET_WEB_TEMPLATE_ITEM&gt;</w:t>
              <w:br/>
              <w:tab/>
              <w:tab/>
              <w:tab/>
              <w:tab/>
              <w:t>&lt;APPLET_WEB_TEMPLATE_ITEM COLUMN_SPAN="22" CONTROL="ApprovedDate" GRID_PROPERTY="FormattedLabel" INACTIVE="N" ITEM_IDENTIFIER="51060" MARKUP_LANGUAGE="HTML" MODE="More" NAME="ApprovedDateLabel" ROW_SPAN="3" TYPE="Control" UPDATED="09/24/2003 19:57:21" UPDATED_BY="SADMIN" CREATED="09/24/2003 19:33:46" CREATED_BY="SADMIN"&gt;</w:t>
              <w:br/>
              <w:tab/>
              <w:tab/>
              <w:tab/>
              <w:tab/>
              <w:t>&lt;/APPLET_WEB_TEMPLATE_ITEM&gt;</w:t>
              <w:br/>
              <w:tab/>
              <w:tab/>
              <w:tab/>
              <w:tab/>
              <w:t>&lt;APPLET_WEB_TEMPLATE_ITEM COLUMN_SPAN="10" CONTROL="Booking Class" GRID_PROPERTY="FormattedHtml" INACTIVE="N" ITEM_IDENTIFIER="25082" MARKUP_LANGUAGE="HTML" MODE="More" NAME="Booking Class" ROW_SPAN="3" TMPL_ITEM_HOLDER_NAME="SiebControl_25_82" TYPE="Control" UPDATED="11/04/2016 13:57:36" UPDATED_BY="SADMIN" CREATED="09/24/2003 19:33:47" CREATED_BY="SADMIN" EXT_REC_TABLES="S_APPL_WT_IT_RX"&gt;</w:t>
              <w:br/>
              <w:tab/>
              <w:tab/>
              <w:tab/>
              <w:tab/>
              <w:t>&lt;/APPLET_WEB_TEMPLATE_ITEM&gt;</w:t>
              <w:br/>
              <w:tab/>
              <w:tab/>
              <w:tab/>
              <w:tab/>
              <w:t>&lt;APPLET_WEB_TEMPLATE_ITEM COLUMN_SPAN="22" CONTROL="Booking Class" GRID_PROPERTY="FormattedLabel" INACTIVE="N" ITEM_IDENTIFIER="25060" MARKUP_LANGUAGE="HTML" MODE="More" NAME="Booking ClassLabel" ROW_SPAN="3" TYPE="Control" UPDATED="09/24/2003 19:57:21" UPDATED_BY="SADMIN" CREATED="09/24/2003 19:33:47" CREATED_BY="SADMIN"&gt;</w:t>
              <w:br/>
              <w:tab/>
              <w:tab/>
              <w:tab/>
              <w:tab/>
              <w:t>&lt;/APPLET_WEB_TEMPLATE_ITEM&gt;</w:t>
              <w:br/>
              <w:tab/>
              <w:tab/>
              <w:tab/>
              <w:tab/>
              <w:t>&lt;APPLET_WEB_TEMPLATE_ITEM COLUMN_SPAN="10" CONTROL="Cancelled Txn Id" GRID_PROPERTY="FormattedHtml" INACTIVE="N" ITEM_IDENTIFIER="54082" MARKUP_LANGUAGE="HTML" MODE="More" NAME="Cancelled Txn Id" ROW_SPAN="3" TMPL_ITEM_HOLDER_NAME="SiebControl_54_82" TYPE="Control" UPDATED="11/04/2016 13:57:36" UPDATED_BY="SADMIN" CREATED="09/24/2003 19:33:47" CREATED_BY="SADMIN" EXT_REC_TABLES="S_APPL_WT_IT_RX"&gt;</w:t>
              <w:br/>
              <w:tab/>
              <w:tab/>
              <w:tab/>
              <w:tab/>
              <w:t>&lt;/APPLET_WEB_TEMPLATE_ITEM&gt;</w:t>
              <w:br/>
              <w:tab/>
              <w:tab/>
              <w:tab/>
              <w:tab/>
              <w:t>&lt;APPLET_WEB_TEMPLATE_ITEM COLUMN_SPAN="22" CONTROL="Cancelled Txn Id" GRID_PROPERTY="FormattedLabel" INACTIVE="N" ITEM_IDENTIFIER="54060" MARKUP_LANGUAGE="HTML" MODE="More" NAME="Cancelled Txn IdLabel" ROW_SPAN="3" TYPE="Control" UPDATED="09/24/2003 19:57:21" UPDATED_BY="SADMIN" CREATED="09/24/2003 19:33:47" CREATED_BY="SADMIN"&gt;</w:t>
              <w:br/>
              <w:tab/>
              <w:tab/>
              <w:tab/>
              <w:tab/>
              <w:t>&lt;/APPLET_WEB_TEMPLATE_ITEM&gt;</w:t>
              <w:br/>
              <w:tab/>
              <w:tab/>
              <w:tab/>
              <w:tab/>
              <w:t>&lt;APPLET_WEB_TEMPLATE_ITEM COLUMN_SPAN="9" CONTROL="Comments" GRID_PROPERTY="FormattedHtml" INACTIVE="N" ITEM_IDENTIFIER="48113" MARKUP_LANGUAGE="HTML" MODE="More" NAME="Comments" ROW_SPAN="3" TMPL_ITEM_HOLDER_NAME="SiebControl_48_113" TYPE="Control" UPDATED="11/04/2016 13:57:36" UPDATED_BY="SADMIN" CREATED="09/24/2003 19:33:47" CREATED_BY="SADMIN" EXT_REC_TABLES="S_APPL_WT_IT_RX"&gt;</w:t>
              <w:br/>
              <w:tab/>
              <w:tab/>
              <w:tab/>
              <w:tab/>
              <w:t>&lt;/APPLET_WEB_TEMPLATE_ITEM&gt;</w:t>
              <w:br/>
              <w:tab/>
              <w:tab/>
              <w:tab/>
              <w:tab/>
              <w:t>&lt;APPLET_WEB_TEMPLATE_ITEM COLUMN_SPAN="20" CONTROL="Comments" GRID_PROPERTY="FormattedLabel" INACTIVE="N" ITEM_IDENTIFIER="48093" MARKUP_LANGUAGE="HTML" MODE="More" NAME="CommentsLabel" ROW_SPAN="3" TYPE="Control" UPDATED="09/24/2003 19:57:30" UPDATED_BY="SADMIN" CREATED="09/24/2003 19:33:48" CREATED_BY="SADMIN"&gt;</w:t>
              <w:br/>
              <w:tab/>
              <w:tab/>
              <w:tab/>
              <w:tab/>
              <w:t>&lt;/APPLET_WEB_TEMPLATE_ITEM&gt;</w:t>
              <w:br/>
              <w:tab/>
              <w:tab/>
              <w:tab/>
              <w:tab/>
              <w:t>&lt;APPLET_WEB_TEMPLATE_ITEM COLUMN_SPAN="8" CONTROL="Destination Airport" GRID_PROPERTY="FormattedHtml" INACTIVE="N" ITEM_IDENTIFIER="31051" MARKUP_LANGUAGE="HTML" MODE="More" NAME="Destination Airport" ROW_SPAN="3" TMPL_ITEM_HOLDER_NAME="SiebControl_31_51" TYPE="Control" UPDATED="11/04/2016 13:57:36" UPDATED_BY="SADMIN" CREATED="09/24/2003 19:33:48" CREATED_BY="SADMIN" EXT_REC_TABLES="S_APPL_WT_IT_RX"&gt;</w:t>
              <w:br/>
              <w:tab/>
              <w:tab/>
              <w:tab/>
              <w:tab/>
              <w:t>&lt;/APPLET_WEB_TEMPLATE_ITEM&gt;</w:t>
              <w:br/>
              <w:tab/>
              <w:tab/>
              <w:tab/>
              <w:tab/>
              <w:t>&lt;APPLET_WEB_TEMPLATE_ITEM COLUMN_SPAN="19" CONTROL="Destination Airport" GRID_PROPERTY="FormattedLabel" INACTIVE="N" ITEM_IDENTIFIER="31032" MARKUP_LANGUAGE="HTML" MODE="More" NAME="Destination AirportLabel" ROW_SPAN="3" TYPE="Control" UPDATED="09/24/2003 19:57:04" UPDATED_BY="SADMIN" CREATED="09/24/2003 19:33:48" CREATED_BY="SADMIN"&gt;</w:t>
              <w:br/>
              <w:tab/>
              <w:tab/>
              <w:tab/>
              <w:tab/>
              <w:t>&lt;/APPLET_WEB_TEMPLATE_ITEM&gt;</w:t>
              <w:br/>
              <w:tab/>
              <w:tab/>
              <w:tab/>
              <w:tab/>
              <w:t>&lt;APPLET_WEB_TEMPLATE_ITEM COLUMN_SPAN="8" CONTROL="Destination Zone" GRID_PROPERTY="FormattedHtml" INACTIVE="N" ITEM_IDENTIFIER="34051" MARKUP_LANGUAGE="HTML" MODE="More" NAME="Destination Zone" ROW_SPAN="3" TMPL_ITEM_HOLDER_NAME="SiebControl_34_51" TYPE="Control" UPDATED="11/04/2016 13:57:36" UPDATED_BY="SADMIN" CREATED="09/24/2003 19:33:48" CREATED_BY="SADMIN" EXT_REC_TABLES="S_APPL_WT_IT_RX"&gt;</w:t>
              <w:br/>
              <w:tab/>
              <w:tab/>
              <w:tab/>
              <w:tab/>
              <w:t>&lt;/APPLET_WEB_TEMPLATE_ITEM&gt;</w:t>
              <w:br/>
              <w:tab/>
              <w:tab/>
              <w:tab/>
              <w:tab/>
              <w:t>&lt;APPLET_WEB_TEMPLATE_ITEM COLUMN_SPAN="19" CONTROL="Destination Zone" GRID_PROPERTY="FormattedLabel" INACTIVE="N" ITEM_IDENTIFIER="34032" MARKUP_LANGUAGE="HTML" MODE="More" NAME="Destination ZoneLabel" ROW_SPAN="3" TYPE="Control" UPDATED="09/24/2003 19:57:03" UPDATED_BY="SADMIN" CREATED="09/24/2003 19:33:48" CREATED_BY="SADMIN"&gt;</w:t>
              <w:br/>
              <w:tab/>
              <w:tab/>
              <w:tab/>
              <w:tab/>
              <w:t>&lt;/APPLET_WEB_TEMPLATE_ITEM&gt;</w:t>
              <w:br/>
              <w:tab/>
              <w:tab/>
              <w:tab/>
              <w:tab/>
              <w:t>&lt;APPLET_WEB_TEMPLATE_ITEM COLUMN_SPAN="10" CONTROL="Document #" GRID_PROPERTY="FormattedHtml" INACTIVE="N" ITEM_IDENTIFIER="37021" MARKUP_LANGUAGE="HTML" MODE="More" NAME="Document #" ROW_SPAN="3" TMPL_ITEM_HOLDER_NAME="SiebControl_37_21" TYPE="Control" UPDATED="11/04/2016 13:57:36" UPDATED_BY="SADMIN" CREATED="09/24/2003 19:33:49" CREATED_BY="SADMIN" EXT_REC_TABLES="S_APPL_WT_IT_RX"&gt;</w:t>
              <w:br/>
              <w:tab/>
              <w:tab/>
              <w:tab/>
              <w:tab/>
              <w:t>&lt;/APPLET_WEB_TEMPLATE_ITEM&gt;</w:t>
              <w:br/>
              <w:tab/>
              <w:tab/>
              <w:tab/>
              <w:tab/>
              <w:t>&lt;APPLET_WEB_TEMPLATE_ITEM COLUMN_SPAN="19" CONTROL="Document #" GRID_PROPERTY="FormattedLabel" INACTIVE="N" ITEM_IDENTIFIER="37002" MARKUP_LANGUAGE="HTML" MODE="More" NAME="Document #Label" ROW_SPAN="3" TYPE="Control" UPDATED="09/24/2003 19:57:03" UPDATED_BY="SADMIN" CREATED="09/24/2003 19:33:49" CREATED_BY="SADMIN"&gt;</w:t>
              <w:br/>
              <w:tab/>
              <w:tab/>
              <w:tab/>
              <w:tab/>
              <w:t>&lt;/APPLET_WEB_TEMPLATE_ITEM&gt;</w:t>
              <w:br/>
              <w:tab/>
              <w:tab/>
              <w:tab/>
              <w:tab/>
              <w:t>&lt;APPLET_WEB_TEMPLATE_ITEM COLUMN_SPAN="9" CONTROL="End Date" GRID_PROPERTY="FormattedHtml" INACTIVE="N" ITEM_IDENTIFIER="11113" MARKUP_LANGUAGE="HTML" NAME="End Date" ROW_SPAN="3" TMPL_ITEM_HOLDER_NAME="SiebControl_11_113" TYPE="Control" UPDATED="11/04/2016 13:57:36" UPDATED_BY="SADMIN" CREATED="09/24/2003 20:21:30" CREATED_BY="SADMIN" EXT_REC_TABLES="S_APPL_WT_IT_RX"&gt;</w:t>
              <w:br/>
              <w:tab/>
              <w:tab/>
              <w:tab/>
              <w:tab/>
              <w:t>&lt;/APPLET_WEB_TEMPLATE_ITEM&gt;</w:t>
              <w:br/>
              <w:tab/>
              <w:tab/>
              <w:tab/>
              <w:tab/>
              <w:t>&lt;APPLET_WEB_TEMPLATE_ITEM COLUMN_SPAN="20" CONTROL="End Date" GRID_PROPERTY="FormattedLabel" INACTIVE="N" ITEM_IDENTIFIER="11093" MARKUP_LANGUAGE="HTML" NAME="End DateLabel" ROW_SPAN="3" TYPE="Control" UPDATED="09/24/2003 20:21:51" UPDATED_BY="SADMIN" CREATED="09/24/2003 20:21:35"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13:57:36" UPDATED_BY="SADMIN" CREATED="09/24/2003 19:33:49" CREATED_BY="SADMIN" EXT_REC_TABLES="S_APPL_WT_IT_RX"&gt;</w:t>
              <w:br/>
              <w:tab/>
              <w:tab/>
              <w:tab/>
              <w:tab/>
              <w:t>&lt;/APPLET_WEB_TEMPLATE_ITEM&gt;</w:t>
              <w:br/>
              <w:tab/>
              <w:tab/>
              <w:tab/>
              <w:tab/>
              <w:t>&lt;APPLET_WEB_TEMPLATE_ITEM COLUMN_SPAN="10" CONTROL="External Flag" GRID_PROPERTY="FormattedHtml" INACTIVE="N" ITEM_IDENTIFIER="54021" MARKUP_LANGUAGE="HTML" MODE="More" NAME="External Flag" ROW_SPAN="3" TMPL_ITEM_HOLDER_NAME="SiebControl_54_21" TYPE="Control" UPDATED="11/04/2016 13:57:36" UPDATED_BY="SADMIN" CREATED="09/24/2003 19:33:49" CREATED_BY="SADMIN" EXT_REC_TABLES="S_APPL_WT_IT_RX"&gt;</w:t>
              <w:br/>
              <w:tab/>
              <w:tab/>
              <w:tab/>
              <w:tab/>
              <w:t>&lt;/APPLET_WEB_TEMPLATE_ITEM&gt;</w:t>
              <w:br/>
              <w:tab/>
              <w:tab/>
              <w:tab/>
              <w:tab/>
              <w:t>&lt;APPLET_WEB_TEMPLATE_ITEM COLUMN_SPAN="19" CONTROL="External Flag" GRID_PROPERTY="FormattedLabel" INACTIVE="N" ITEM_IDENTIFIER="54002" MARKUP_LANGUAGE="HTML" MODE="More" NAME="External FlagLabel" ROW_SPAN="3" TYPE="Control" UPDATED="09/24/2003 19:57:03" UPDATED_BY="SADMIN" CREATED="09/24/2003 19:33:50" CREATED_BY="SADMIN"&gt;</w:t>
              <w:br/>
              <w:tab/>
              <w:tab/>
              <w:tab/>
              <w:tab/>
              <w:t>&lt;/APPLET_WEB_TEMPLATE_ITEM&gt;</w:t>
              <w:br/>
              <w:tab/>
              <w:tab/>
              <w:tab/>
              <w:tab/>
              <w:t>&lt;APPLET_WEB_TEMPLATE_ITEM COLUMN_SPAN="10" CONTROL="External Reservation #" GRID_PROPERTY="FormattedHtml" INACTIVE="N" ITEM_IDENTIFIER="28021" MARKUP_LANGUAGE="HTML" MODE="More" NAME="External Reservation #" ROW_SPAN="3" TMPL_ITEM_HOLDER_NAME="SiebControl_28_21" TYPE="Control" UPDATED="11/04/2016 13:57:36" UPDATED_BY="SADMIN" CREATED="09/24/2003 19:33:50" CREATED_BY="SADMIN" EXT_REC_TABLES="S_APPL_WT_IT_RX"&gt;</w:t>
              <w:br/>
              <w:tab/>
              <w:tab/>
              <w:tab/>
              <w:tab/>
              <w:t>&lt;/APPLET_WEB_TEMPLATE_ITEM&gt;</w:t>
              <w:br/>
              <w:tab/>
              <w:tab/>
              <w:tab/>
              <w:tab/>
              <w:t>&lt;APPLET_WEB_TEMPLATE_ITEM COLUMN_SPAN="19" CONTROL="External Reservation #" GRID_PROPERTY="FormattedLabel" INACTIVE="N" ITEM_IDENTIFIER="28002" MARKUP_LANGUAGE="HTML" MODE="More" NAME="External Reservation #Label" ROW_SPAN="3" TYPE="Control" UPDATED="09/24/2003 19:57:03" UPDATED_BY="SADMIN" CREATED="09/24/2003 19:33:50" CREATED_BY="SADMIN"&gt;</w:t>
              <w:br/>
              <w:tab/>
              <w:tab/>
              <w:tab/>
              <w:tab/>
              <w:t>&lt;/APPLET_WEB_TEMPLATE_ITEM&gt;</w:t>
              <w:br/>
              <w:tab/>
              <w:tab/>
              <w:tab/>
              <w:tab/>
              <w:t>&lt;APPLET_WEB_TEMPLATE_ITEM COLUMN_SPAN="9" CONTROL="Fare Basis" GRID_PROPERTY="FormattedHtml" INACTIVE="N" ITEM_IDENTIFIER="28113" MARKUP_LANGUAGE="HTML" MODE="More" NAME="Fare Basis" ROW_SPAN="3" TMPL_ITEM_HOLDER_NAME="SiebControl_28_113" TYPE="Control" UPDATED="11/04/2016 13:57:36" UPDATED_BY="SADMIN" CREATED="09/24/2003 19:33:50" CREATED_BY="SADMIN" EXT_REC_TABLES="S_APPL_WT_IT_RX"&gt;</w:t>
              <w:br/>
              <w:tab/>
              <w:tab/>
              <w:tab/>
              <w:tab/>
              <w:t>&lt;/APPLET_WEB_TEMPLATE_ITEM&gt;</w:t>
              <w:br/>
              <w:tab/>
              <w:tab/>
              <w:tab/>
              <w:tab/>
              <w:t>&lt;APPLET_WEB_TEMPLATE_ITEM COLUMN_SPAN="20" CONTROL="Fare Basis" GRID_PROPERTY="FormattedLabel" INACTIVE="N" ITEM_IDENTIFIER="28093" MARKUP_LANGUAGE="HTML" MODE="More" NAME="Fare BasisLabel" ROW_SPAN="3" TYPE="Control" UPDATED="09/24/2003 19:57:30" UPDATED_BY="SADMIN" CREATED="09/24/2003 19:33:50" CREATED_BY="SADMIN"&gt;</w:t>
              <w:br/>
              <w:tab/>
              <w:tab/>
              <w:tab/>
              <w:tab/>
              <w:t>&lt;/APPLET_WEB_TEMPLATE_ITEM&gt;</w:t>
              <w:br/>
              <w:tab/>
              <w:tab/>
              <w:tab/>
              <w:tab/>
              <w:t>&lt;APPLET_WEB_TEMPLATE_ITEM COLUMN_SPAN="9" CONTROL="Fare Type" GRID_PROPERTY="FormattedHtml" INACTIVE="N" ITEM_IDENTIFIER="25113" MARKUP_LANGUAGE="HTML" MODE="More" NAME="Fare Type" ROW_SPAN="3" TMPL_ITEM_HOLDER_NAME="SiebControl_25_113" TYPE="Control" UPDATED="11/04/2016 13:57:36" UPDATED_BY="SADMIN" CREATED="09/24/2003 19:33:51" CREATED_BY="SADMIN" EXT_REC_TABLES="S_APPL_WT_IT_RX"&gt;</w:t>
              <w:br/>
              <w:tab/>
              <w:tab/>
              <w:tab/>
              <w:tab/>
              <w:t>&lt;/APPLET_WEB_TEMPLATE_ITEM&gt;</w:t>
              <w:br/>
              <w:tab/>
              <w:tab/>
              <w:tab/>
              <w:tab/>
              <w:t>&lt;APPLET_WEB_TEMPLATE_ITEM COLUMN_SPAN="20" CONTROL="Fare Type" GRID_PROPERTY="FormattedLabel" INACTIVE="N" ITEM_IDENTIFIER="25093" MARKUP_LANGUAGE="HTML" MODE="More" NAME="Fare TypeLabel" ROW_SPAN="3" TYPE="Control" UPDATED="09/24/2003 19:57:29" UPDATED_BY="SADMIN" CREATED="09/24/2003 19:33:51" CREATED_BY="SADMIN"&gt;</w:t>
              <w:br/>
              <w:tab/>
              <w:tab/>
              <w:tab/>
              <w:tab/>
              <w:t>&lt;/APPLET_WEB_TEMPLATE_ITEM&gt;</w:t>
              <w:br/>
              <w:tab/>
              <w:tab/>
              <w:tab/>
              <w:tab/>
              <w:t>&lt;APPLET_WEB_TEMPLATE_ITEM COLUMN_SPAN="9" CONTROL="Flight #" GRID_PROPERTY="FormattedHtml" INACTIVE="N" ITEM_IDENTIFIER="34113" MARKUP_LANGUAGE="HTML" MODE="More" NAME="Flight #" ROW_SPAN="3" TMPL_ITEM_HOLDER_NAME="SiebControl_34_113" TYPE="Control" UPDATED="11/04/2016 13:57:36" UPDATED_BY="SADMIN" CREATED="09/24/2003 19:33:51" CREATED_BY="SADMIN" EXT_REC_TABLES="S_APPL_WT_IT_RX"&gt;</w:t>
              <w:br/>
              <w:tab/>
              <w:tab/>
              <w:tab/>
              <w:tab/>
              <w:t>&lt;/APPLET_WEB_TEMPLATE_ITEM&gt;</w:t>
              <w:br/>
              <w:tab/>
              <w:tab/>
              <w:tab/>
              <w:tab/>
              <w:t>&lt;APPLET_WEB_TEMPLATE_ITEM COLUMN_SPAN="20" CONTROL="Flight #" GRID_PROPERTY="FormattedLabel" INACTIVE="N" ITEM_IDENTIFIER="34093" MARKUP_LANGUAGE="HTML" MODE="More" NAME="Flight #Label" ROW_SPAN="3" TYPE="Control" UPDATED="09/24/2003 19:57:37" UPDATED_BY="SADMIN" CREATED="09/24/2003 19:33:51" CREATED_BY="SADMIN"&gt;</w:t>
              <w:br/>
              <w:tab/>
              <w:tab/>
              <w:tab/>
              <w:tab/>
              <w:t>&lt;/APPLET_WEB_TEMPLATE_ITEM&gt;</w:t>
              <w:br/>
              <w:tab/>
              <w:tab/>
              <w:tab/>
              <w:tab/>
              <w:t>&lt;APPLET_WEB_TEMPLATE_ITEM COLUMN_SPAN="8" CONTROL="Flight Date" GRID_PROPERTY="FormattedHtml" INACTIVE="N" ITEM_IDENTIFIER="54051" MARKUP_LANGUAGE="HTML" MODE="More" NAME="Flight Date" ROW_SPAN="3" TMPL_ITEM_HOLDER_NAME="SiebControl_54_51" TYPE="Control" UPDATED="11/04/2016 13:57:36" UPDATED_BY="SADMIN" CREATED="09/24/2003 20:23:39" CREATED_BY="SADMIN" EXT_REC_TABLES="S_APPL_WT_IT_RX"&gt;</w:t>
              <w:br/>
              <w:tab/>
              <w:tab/>
              <w:tab/>
              <w:tab/>
              <w:t>&lt;/APPLET_WEB_TEMPLATE_ITEM&gt;</w:t>
              <w:br/>
              <w:tab/>
              <w:tab/>
              <w:tab/>
              <w:tab/>
              <w:t>&lt;APPLET_WEB_TEMPLATE_ITEM COLUMN_SPAN="19" CONTROL="Flight Date" GRID_PROPERTY="FormattedLabel" INACTIVE="N" ITEM_IDENTIFIER="54032" MARKUP_LANGUAGE="HTML" MODE="More" NAME="Flight DateLabel" ROW_SPAN="3" TYPE="Control" UPDATED="10/14/2003 16:58:46" UPDATED_BY="SADMIN" CREATED="09/24/2003 20:23:42" CREATED_BY="SADMIN"&gt;</w:t>
              <w:br/>
              <w:tab/>
              <w:tab/>
              <w:tab/>
              <w:tab/>
              <w:t>&lt;/APPLET_WEB_TEMPLATE_ITEM&gt;</w:t>
              <w:br/>
              <w:tab/>
              <w:tab/>
              <w:tab/>
              <w:tab/>
              <w:t>&lt;APPLET_WEB_TEMPLATE_ITEM COLUMN_SPAN="9" CONTROL="Flight Type" GRID_PROPERTY="FormattedHtml" INACTIVE="N" ITEM_IDENTIFIER="31113" MARKUP_LANGUAGE="HTML" MODE="More" NAME="Flight Type" ROW_SPAN="3" TMPL_ITEM_HOLDER_NAME="SiebControl_31_113" TYPE="Control" UPDATED="11/04/2016 13:57:36" UPDATED_BY="SADMIN" CREATED="09/24/2003 19:33:51" CREATED_BY="SADMIN" EXT_REC_TABLES="S_APPL_WT_IT_RX"&gt;</w:t>
              <w:br/>
              <w:tab/>
              <w:tab/>
              <w:tab/>
              <w:tab/>
              <w:t>&lt;/APPLET_WEB_TEMPLATE_ITEM&gt;</w:t>
              <w:br/>
              <w:tab/>
              <w:tab/>
              <w:tab/>
              <w:tab/>
              <w:t>&lt;APPLET_WEB_TEMPLATE_ITEM COLUMN_SPAN="20" CONTROL="Flight Type" GRID_PROPERTY="FormattedLabel" INACTIVE="N" ITEM_IDENTIFIER="31093" MARKUP_LANGUAGE="HTML" MODE="More" NAME="Flight TypeLabel" ROW_SPAN="3" TYPE="Control" UPDATED="09/24/2003 19:57:29" UPDATED_BY="SADMIN" CREATED="09/24/2003 19:33:52" CREATED_BY="SADMIN"&gt;</w:t>
              <w:br/>
              <w:tab/>
              <w:tab/>
              <w:tab/>
              <w:tab/>
              <w:t>&lt;/APPLET_WEB_TEMPLATE_ITEM&gt;</w:t>
              <w:br/>
              <w:tab/>
              <w:tab/>
              <w:tab/>
              <w:tab/>
              <w:t>&lt;APPLET_WEB_TEMPLATE_ITEM COLUMN_SPAN="10" CONTROL="GDS Record Locator" GRID_PROPERTY="FormattedHtml" INACTIVE="N" ITEM_IDENTIFIER="34021" MARKUP_LANGUAGE="HTML" MODE="More" NAME="GDS Record Locator" ROW_SPAN="3" TMPL_ITEM_HOLDER_NAME="SiebControl_34_21" TYPE="Control" UPDATED="11/04/2016 13:57:36" UPDATED_BY="SADMIN" CREATED="09/24/2003 19:33:52" CREATED_BY="SADMIN" EXT_REC_TABLES="S_APPL_WT_IT_RX"&gt;</w:t>
              <w:br/>
              <w:tab/>
              <w:tab/>
              <w:tab/>
              <w:tab/>
              <w:t>&lt;/APPLET_WEB_TEMPLATE_ITEM&gt;</w:t>
              <w:br/>
              <w:tab/>
              <w:tab/>
              <w:tab/>
              <w:tab/>
              <w:t>&lt;APPLET_WEB_TEMPLATE_ITEM COLUMN_SPAN="19" CONTROL="GDS Record Locator" GRID_PROPERTY="FormattedLabel" INACTIVE="N" ITEM_IDENTIFIER="34002" MARKUP_LANGUAGE="HTML" MODE="More" NAME="GDS Record LocatorLabel" ROW_SPAN="3" TYPE="Control" UPDATED="09/24/2003 19:57:03" UPDATED_BY="SADMIN" CREATED="09/24/2003 19:33:52"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13:57:36" UPDATED_BY="SADMIN" CREATED="09/24/2003 19:33:52"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13:57:36" UPDATED_BY="SADMIN" CREATED="09/24/2003 19:33:53"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13:57:36" UPDATED_BY="SADMIN" CREATED="11/04/2016 13:57:36" CREATED_BY="SADMIN" EXT_REC_TABLES="S_APPL_WT_IT_RX"&gt;</w:t>
              <w:br/>
              <w:tab/>
              <w:tab/>
              <w:tab/>
              <w:tab/>
              <w:t>&lt;/APPLET_WEB_TEMPLATE_ITEM&gt;</w:t>
              <w:br/>
              <w:tab/>
              <w:tab/>
              <w:tab/>
              <w:tab/>
              <w:t>&lt;APPLET_WEB_TEMPLATE_ITEM COLUMN_SPAN="10" CONTROL="Id" GRID_PROPERTY="FormattedHtml" INACTIVE="N" ITEM_IDENTIFIER="5021" MARKUP_LANGUAGE="HTML" NAME="Id" ROW_SPAN="3" TMPL_ITEM_HOLDER_NAME="SiebControl_5_21" TYPE="Control" UPDATED="11/04/2016 13:57:36" UPDATED_BY="SADMIN" CREATED="09/24/2003 19:58:35" CREATED_BY="SADMIN" EXT_REC_TABLES="S_APPL_WT_IT_RX"&gt;</w:t>
              <w:br/>
              <w:tab/>
              <w:tab/>
              <w:tab/>
              <w:tab/>
              <w:t>&lt;/APPLET_WEB_TEMPLATE_ITEM&gt;</w:t>
              <w:br/>
              <w:tab/>
              <w:tab/>
              <w:tab/>
              <w:tab/>
              <w:t>&lt;APPLET_WEB_TEMPLATE_ITEM COLUMN_SPAN="19" CONTROL="Id" GRID_PROPERTY="FormattedLabel" INACTIVE="N" ITEM_IDENTIFIER="5002" MARKUP_LANGUAGE="HTML" NAME="IdLabel" ROW_SPAN="3" TYPE="Control" UPDATED="09/24/2003 19:59:28" UPDATED_BY="SADMIN" CREATED="09/24/2003 19:58:30" CREATED_BY="SADMIN"&gt;</w:t>
              <w:br/>
              <w:tab/>
              <w:tab/>
              <w:tab/>
              <w:tab/>
              <w:t>&lt;/APPLET_WEB_TEMPLATE_ITEM&gt;</w:t>
              <w:br/>
              <w:tab/>
              <w:tab/>
              <w:tab/>
              <w:tab/>
              <w:t>&lt;APPLET_WEB_TEMPLATE_ITEM COLUMN_SPAN="120" CONTROL="Internal Information Section" GRID_PROPERTY="FormattedHtml" INACTIVE="N" ITEM_IDENTIFIER="44002" MARKUP_LANGUAGE="HTML" MODE="More" NAME="Internal Information Section" ROW_SPAN="4" TMPL_ITEM_HOLDER_NAME="SiebControl_44_2" TYPE="Control" UPDATED="11/04/2016 13:57:36" UPDATED_BY="SADMIN" CREATED="09/24/2003 19:33:53" CREATED_BY="SADMIN" EXT_REC_TABLES="S_APPL_WT_IT_RX"&gt;</w:t>
              <w:br/>
              <w:tab/>
              <w:tab/>
              <w:tab/>
              <w:tab/>
              <w:t>&lt;/APPLET_WEB_TEMPLATE_ITEM&gt;</w:t>
              <w:br/>
              <w:tab/>
              <w:tab/>
              <w:tab/>
              <w:tab/>
              <w:t>&lt;APPLET_WEB_TEMPLATE_ITEM COLUMN_SPAN="9" CONTROL="LoanRepaymentDate" GRID_PROPERTY="FormattedHtml" INACTIVE="N" ITEM_IDENTIFIER="40113" MARKUP_LANGUAGE="HTML" MODE="More" NAME="LoanRepaymentDate" ROW_SPAN="3" TMPL_ITEM_HOLDER_NAME="SiebControl_40_113" TYPE="Control" UPDATED="11/04/2016 13:57:36" UPDATED_BY="SADMIN" CREATED="09/24/2003 19:33:53" CREATED_BY="SADMIN" EXT_REC_TABLES="S_APPL_WT_IT_RX"&gt;</w:t>
              <w:br/>
              <w:tab/>
              <w:tab/>
              <w:tab/>
              <w:tab/>
              <w:t>&lt;/APPLET_WEB_TEMPLATE_ITEM&gt;</w:t>
              <w:br/>
              <w:tab/>
              <w:tab/>
              <w:tab/>
              <w:tab/>
              <w:t>&lt;APPLET_WEB_TEMPLATE_ITEM COLUMN_SPAN="20" CONTROL="LoanRepaymentDate" GRID_PROPERTY="FormattedLabel" INACTIVE="N" ITEM_IDENTIFIER="40093" MARKUP_LANGUAGE="HTML" MODE="More" NAME="LoanRepaymentDateLabel" ROW_SPAN="3" TYPE="Control" UPDATED="09/24/2003 19:57:30" UPDATED_BY="SADMIN" CREATED="09/24/2003 19:33:53" CREATED_BY="SADMIN"&gt;</w:t>
              <w:br/>
              <w:tab/>
              <w:tab/>
              <w:tab/>
              <w:tab/>
              <w:t>&lt;/APPLET_WEB_TEMPLATE_ITEM&gt;</w:t>
              <w:br/>
              <w:tab/>
              <w:tab/>
              <w:tab/>
              <w:tab/>
              <w:t>&lt;APPLET_WEB_TEMPLATE_ITEM COLUMN_SPAN="8" CONTROL="Location" GRID_PROPERTY="FormattedHtml" INACTIVE="N" ITEM_IDENTIFIER="11051" MARKUP_LANGUAGE="HTML" NAME="Location" ROW_SPAN="3" TMPL_ITEM_HOLDER_NAME="SiebControl_11_51" TYPE="Control" UPDATED="11/04/2016 13:57:36" UPDATED_BY="SADMIN" CREATED="09/24/2003 20:00:55" CREATED_BY="SADMIN" EXT_REC_TABLES="S_APPL_WT_IT_RX"&gt;</w:t>
              <w:br/>
              <w:tab/>
              <w:tab/>
              <w:tab/>
              <w:tab/>
              <w:t>&lt;/APPLET_WEB_TEMPLATE_ITEM&gt;</w:t>
              <w:br/>
              <w:tab/>
              <w:tab/>
              <w:tab/>
              <w:tab/>
              <w:t>&lt;APPLET_WEB_TEMPLATE_ITEM COLUMN_SPAN="19" CONTROL="Location" GRID_PROPERTY="FormattedLabel" INACTIVE="N" ITEM_IDENTIFIER="11032" MARKUP_LANGUAGE="HTML" NAME="LocationLabel" ROW_SPAN="3" TYPE="Control" UPDATED="09/24/2003 20:01:12" UPDATED_BY="SADMIN" CREATED="09/24/2003 20:00:59" CREATED_BY="SADMIN"&gt;</w:t>
              <w:br/>
              <w:tab/>
              <w:tab/>
              <w:tab/>
              <w:tab/>
              <w:t>&lt;/APPLET_WEB_TEMPLATE_ITEM&gt;</w:t>
              <w:br/>
              <w:tab/>
              <w:tab/>
              <w:tab/>
              <w:tab/>
              <w:t>&lt;APPLET_WEB_TEMPLATE_ITEM COLUMN_SPAN="8" CONTROL="MemberName" GRID_PROPERTY="FormattedHtml" INACTIVE="N" ITEM_IDENTIFIER="5051" MARKUP_LANGUAGE="HTML" NAME="MemberName" ROW_SPAN="3" TMPL_ITEM_HOLDER_NAME="SiebControl_5_51" TYPE="Control" UPDATED="11/04/2016 13:57:36" UPDATED_BY="SADMIN" CREATED="09/24/2003 20:00:17" CREATED_BY="SADMIN" EXT_REC_TABLES="S_APPL_WT_IT_RX"&gt;</w:t>
              <w:br/>
              <w:tab/>
              <w:tab/>
              <w:tab/>
              <w:tab/>
              <w:t>&lt;/APPLET_WEB_TEMPLATE_ITEM&gt;</w:t>
              <w:br/>
              <w:tab/>
              <w:tab/>
              <w:tab/>
              <w:tab/>
              <w:t>&lt;APPLET_WEB_TEMPLATE_ITEM COLUMN_SPAN="19" CONTROL="MemberName" GRID_PROPERTY="FormattedLabel" INACTIVE="N" ITEM_IDENTIFIER="5032" MARKUP_LANGUAGE="HTML" NAME="MemberNameLabel" ROW_SPAN="3" TYPE="Control" UPDATED="09/24/2003 20:01:06" UPDATED_BY="SADMIN" CREATED="09/24/2003 20:00:22" CREATED_BY="SADMIN"&gt;</w:t>
              <w:br/>
              <w:tab/>
              <w:tab/>
              <w:tab/>
              <w:tab/>
              <w:t>&lt;/APPLET_WEB_TEMPLATE_ITEM&gt;</w:t>
              <w:br/>
              <w:tab/>
              <w:tab/>
              <w:tab/>
              <w:tab/>
              <w:t>&lt;APPLET_WEB_TEMPLATE_ITEM COLUMN_SPAN="8" CONTROL="MemberNumber" GRID_PROPERTY="FormattedHtml" INACTIVE="N" ITEM_IDENTIFIER="2051" MARKUP_LANGUAGE="HTML" NAME="MemberNumber" ROW_SPAN="3" TMPL_ITEM_HOLDER_NAME="SiebControl_2_51" TYPE="Control" UPDATED="11/04/2016 13:57:36" UPDATED_BY="SADMIN" CREATED="09/24/2003 19:59:56" CREATED_BY="SADMIN" EXT_REC_TABLES="S_APPL_WT_IT_RX"&gt;</w:t>
              <w:br/>
              <w:tab/>
              <w:tab/>
              <w:tab/>
              <w:tab/>
              <w:t>&lt;/APPLET_WEB_TEMPLATE_ITEM&gt;</w:t>
              <w:br/>
              <w:tab/>
              <w:tab/>
              <w:tab/>
              <w:tab/>
              <w:t>&lt;APPLET_WEB_TEMPLATE_ITEM COLUMN_SPAN="19" CONTROL="MemberNumber" GRID_PROPERTY="FormattedLabel" INACTIVE="N" ITEM_IDENTIFIER="2032" MARKUP_LANGUAGE="HTML" NAME="MemberNumberLabel" ROW_SPAN="3" TYPE="Control" UPDATED="09/24/2003 20:01:06" UPDATED_BY="SADMIN" CREATED="09/24/2003 20:00:00" CREATED_BY="SADMIN"&gt;</w:t>
              <w:br/>
              <w:tab/>
              <w:tab/>
              <w:tab/>
              <w:tab/>
              <w:t>&lt;/APPLET_WEB_TEMPLATE_ITEM&gt;</w:t>
              <w:br/>
              <w:tab/>
              <w:tab/>
              <w:tab/>
              <w:tab/>
              <w:t>&lt;APPLET_WEB_TEMPLATE_ITEM CONTROL="MenuControl" EXTENSION_FLAG="Y" ITEM_IDENTIFIER="99997" NAME="MenuControl" TMPL_ITEM_HOLDER_NAME="SiebControl_99997" TYPE="Control" UPDATED="11/04/2016 13:57:36" UPDATED_BY="SADMIN" CREATED="11/04/2016 13:57:36"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13:57:36" UPDATED_BY="SADMIN" CREATED="09/24/2003 19:33:53"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13:57:36" UPDATED_BY="SADMIN" CREATED="09/24/2003 19:33:54" CREATED_BY="SADMIN" EXT_REC_TABLES="S_APPL_WT_IT_RX"&gt;</w:t>
              <w:br/>
              <w:tab/>
              <w:tab/>
              <w:tab/>
              <w:tab/>
              <w:t>&lt;/APPLET_WEB_TEMPLATE_ITEM&gt;</w:t>
              <w:br/>
              <w:tab/>
              <w:tab/>
              <w:tab/>
              <w:tab/>
              <w:t>&lt;APPLET_WEB_TEMPLATE_ITEM COLUMN_SPAN="8" CONTROL="Opportunity Cost" GRID_PROPERTY="FormattedHtml" INACTIVE="N" ITEM_IDENTIFIER="51051" MARKUP_LANGUAGE="HTML" MODE="More" NAME="Opportunity Cost" ROW_SPAN="3" TMPL_ITEM_HOLDER_NAME="SiebControl_51_51" TYPE="Control" UPDATED="11/04/2016 13:57:36" UPDATED_BY="SADMIN" CREATED="09/24/2003 19:33:54" CREATED_BY="SADMIN" EXT_REC_TABLES="S_APPL_WT_IT_RX"&gt;</w:t>
              <w:br/>
              <w:tab/>
              <w:tab/>
              <w:tab/>
              <w:tab/>
              <w:t>&lt;/APPLET_WEB_TEMPLATE_ITEM&gt;</w:t>
              <w:br/>
              <w:tab/>
              <w:tab/>
              <w:tab/>
              <w:tab/>
              <w:t>&lt;APPLET_WEB_TEMPLATE_ITEM COLUMN_SPAN="19" CONTROL="Opportunity Cost" GRID_PROPERTY="FormattedLabel" INACTIVE="N" ITEM_IDENTIFIER="51032" MARKUP_LANGUAGE="HTML" MODE="More" NAME="Opportunity CostLabel" ROW_SPAN="3" TYPE="Control" UPDATED="09/24/2003 20:23:29" UPDATED_BY="SADMIN" CREATED="09/24/2003 19:33:54" CREATED_BY="SADMIN"&gt;</w:t>
              <w:br/>
              <w:tab/>
              <w:tab/>
              <w:tab/>
              <w:tab/>
              <w:t>&lt;/APPLET_WEB_TEMPLATE_ITEM&gt;</w:t>
              <w:br/>
              <w:tab/>
              <w:tab/>
              <w:tab/>
              <w:tab/>
              <w:t>&lt;APPLET_WEB_TEMPLATE_ITEM COLUMN_SPAN="9" CONTROL="Organization" GRID_PROPERTY="FormattedHtml" INACTIVE="N" ITEM_IDENTIFIER="51113" MARKUP_LANGUAGE="HTML" MODE="More" NAME="Organization" ROW_SPAN="3" TMPL_ITEM_HOLDER_NAME="SiebControl_51_113" TYPE="Control" UPDATED="11/04/2016 13:57:36" UPDATED_BY="SADMIN" CREATED="09/24/2003 19:33:54" CREATED_BY="SADMIN" EXT_REC_TABLES="S_APPL_WT_IT_RX"&gt;</w:t>
              <w:br/>
              <w:tab/>
              <w:tab/>
              <w:tab/>
              <w:tab/>
              <w:t>&lt;/APPLET_WEB_TEMPLATE_ITEM&gt;</w:t>
              <w:br/>
              <w:tab/>
              <w:tab/>
              <w:tab/>
              <w:tab/>
              <w:t>&lt;APPLET_WEB_TEMPLATE_ITEM COLUMN_SPAN="20" CONTROL="Organization" GRID_PROPERTY="FormattedLabel" INACTIVE="N" ITEM_IDENTIFIER="51093" MARKUP_LANGUAGE="HTML" MODE="More" NAME="OrganizationLabel" ROW_SPAN="3" TYPE="Control" UPDATED="09/24/2003 19:57:29" UPDATED_BY="SADMIN" CREATED="09/24/2003 19:33:54" CREATED_BY="SADMIN"&gt;</w:t>
              <w:br/>
              <w:tab/>
              <w:tab/>
              <w:tab/>
              <w:tab/>
              <w:t>&lt;/APPLET_WEB_TEMPLATE_ITEM&gt;</w:t>
              <w:br/>
              <w:tab/>
              <w:tab/>
              <w:tab/>
              <w:tab/>
              <w:t>&lt;APPLET_WEB_TEMPLATE_ITEM COLUMN_SPAN="8" CONTROL="Origination Airport" GRID_PROPERTY="FormattedHtml" INACTIVE="N" ITEM_IDENTIFIER="25051" MARKUP_LANGUAGE="HTML" MODE="More" NAME="Origination Airport" ROW_SPAN="3" TMPL_ITEM_HOLDER_NAME="SiebControl_25_51" TYPE="Control" UPDATED="11/04/2016 13:57:36" UPDATED_BY="SADMIN" CREATED="09/24/2003 19:33:55" CREATED_BY="SADMIN" EXT_REC_TABLES="S_APPL_WT_IT_RX"&gt;</w:t>
              <w:br/>
              <w:tab/>
              <w:tab/>
              <w:tab/>
              <w:tab/>
              <w:t>&lt;/APPLET_WEB_TEMPLATE_ITEM&gt;</w:t>
              <w:br/>
              <w:tab/>
              <w:tab/>
              <w:tab/>
              <w:tab/>
              <w:t>&lt;APPLET_WEB_TEMPLATE_ITEM COLUMN_SPAN="19" CONTROL="Origination Airport" GRID_PROPERTY="FormattedLabel" INACTIVE="N" ITEM_IDENTIFIER="25032" MARKUP_LANGUAGE="HTML" MODE="More" NAME="Origination AirportLabel" ROW_SPAN="3" TYPE="Control" UPDATED="09/24/2003 19:57:10" UPDATED_BY="SADMIN" CREATED="09/24/2003 19:33:55" CREATED_BY="SADMIN"&gt;</w:t>
              <w:br/>
              <w:tab/>
              <w:tab/>
              <w:tab/>
              <w:tab/>
              <w:t>&lt;/APPLET_WEB_TEMPLATE_ITEM&gt;</w:t>
              <w:br/>
              <w:tab/>
              <w:tab/>
              <w:tab/>
              <w:tab/>
              <w:t>&lt;APPLET_WEB_TEMPLATE_ITEM COLUMN_SPAN="8" CONTROL="Origination Zone" GRID_PROPERTY="FormattedHtml" INACTIVE="N" ITEM_IDENTIFIER="28051" MARKUP_LANGUAGE="HTML" MODE="More" NAME="Origination Zone" ROW_SPAN="3" TMPL_ITEM_HOLDER_NAME="SiebControl_28_51" TYPE="Control" UPDATED="11/04/2016 13:57:36" UPDATED_BY="SADMIN" CREATED="09/24/2003 19:33:55" CREATED_BY="SADMIN" EXT_REC_TABLES="S_APPL_WT_IT_RX"&gt;</w:t>
              <w:br/>
              <w:tab/>
              <w:tab/>
              <w:tab/>
              <w:tab/>
              <w:t>&lt;/APPLET_WEB_TEMPLATE_ITEM&gt;</w:t>
              <w:br/>
              <w:tab/>
              <w:tab/>
              <w:tab/>
              <w:tab/>
              <w:t>&lt;APPLET_WEB_TEMPLATE_ITEM COLUMN_SPAN="19" CONTROL="Origination Zone" GRID_PROPERTY="FormattedLabel" INACTIVE="N" ITEM_IDENTIFIER="28032" MARKUP_LANGUAGE="HTML" MODE="More" NAME="Origination ZoneLabel" ROW_SPAN="3" TYPE="Control" UPDATED="09/24/2003 19:57:03" UPDATED_BY="SADMIN" CREATED="09/24/2003 19:33:55" CREATED_BY="SADMIN"&gt;</w:t>
              <w:br/>
              <w:tab/>
              <w:tab/>
              <w:tab/>
              <w:tab/>
              <w:t>&lt;/APPLET_WEB_TEMPLATE_ITEM&gt;</w:t>
              <w:br/>
              <w:tab/>
              <w:tab/>
              <w:tab/>
              <w:tab/>
              <w:t>&lt;APPLET_WEB_TEMPLATE_ITEM COLUMN_SPAN="10" CONTROL="Owner" GRID_PROPERTY="FormattedHtml" INACTIVE="N" ITEM_IDENTIFIER="48021" MARKUP_LANGUAGE="HTML" MODE="More" NAME="Owner" ROW_SPAN="3" TMPL_ITEM_HOLDER_NAME="SiebControl_48_21" TYPE="Control" UPDATED="11/04/2016 13:57:36" UPDATED_BY="SADMIN" CREATED="09/24/2003 19:33:55" CREATED_BY="SADMIN" EXT_REC_TABLES="S_APPL_WT_IT_RX"&gt;</w:t>
              <w:br/>
              <w:tab/>
              <w:tab/>
              <w:tab/>
              <w:tab/>
              <w:t>&lt;/APPLET_WEB_TEMPLATE_ITEM&gt;</w:t>
              <w:br/>
              <w:tab/>
              <w:tab/>
              <w:tab/>
              <w:tab/>
              <w:t>&lt;APPLET_WEB_TEMPLATE_ITEM COLUMN_SPAN="19" CONTROL="Owner" GRID_PROPERTY="FormattedLabel" INACTIVE="N" ITEM_IDENTIFIER="48002" MARKUP_LANGUAGE="HTML" MODE="More" NAME="OwnerLabel" ROW_SPAN="3" TYPE="Control" UPDATED="09/24/2003 19:57:03" UPDATED_BY="SADMIN" CREATED="09/24/2003 19:33:56" CREATED_BY="SADMIN"&gt;</w:t>
              <w:br/>
              <w:tab/>
              <w:tab/>
              <w:tab/>
              <w:tab/>
              <w:t>&lt;/APPLET_WEB_TEMPLATE_ITEM&gt;</w:t>
              <w:br/>
              <w:tab/>
              <w:tab/>
              <w:tab/>
              <w:tab/>
              <w:t>&lt;APPLET_WEB_TEMPLATE_ITEM COLUMN_SPAN="10" CONTROL="PNR Name" GRID_PROPERTY="FormattedHtml" INACTIVE="N" ITEM_IDENTIFIER="25021" MARKUP_LANGUAGE="HTML" MODE="More" NAME="PNR Name" ROW_SPAN="3" TMPL_ITEM_HOLDER_NAME="SiebControl_25_21" TYPE="Control" UPDATED="11/04/2016 13:57:36" UPDATED_BY="SADMIN" CREATED="09/24/2003 19:33:56" CREATED_BY="SADMIN" EXT_REC_TABLES="S_APPL_WT_IT_RX"&gt;</w:t>
              <w:br/>
              <w:tab/>
              <w:tab/>
              <w:tab/>
              <w:tab/>
              <w:t>&lt;/APPLET_WEB_TEMPLATE_ITEM&gt;</w:t>
              <w:br/>
              <w:tab/>
              <w:tab/>
              <w:tab/>
              <w:tab/>
              <w:t>&lt;APPLET_WEB_TEMPLATE_ITEM COLUMN_SPAN="19" CONTROL="PNR Name" GRID_PROPERTY="FormattedLabel" INACTIVE="N" ITEM_IDENTIFIER="25002" MARKUP_LANGUAGE="HTML" MODE="More" NAME="PNR NameLabel" ROW_SPAN="3" TYPE="Control" UPDATED="09/24/2003 19:56:50" UPDATED_BY="SADMIN" CREATED="09/24/2003 19:33:56" CREATED_BY="SADMIN"&gt;</w:t>
              <w:br/>
              <w:tab/>
              <w:tab/>
              <w:tab/>
              <w:tab/>
              <w:t>&lt;/APPLET_WEB_TEMPLATE_ITEM&gt;</w:t>
              <w:br/>
              <w:tab/>
              <w:tab/>
              <w:tab/>
              <w:tab/>
              <w:t>&lt;APPLET_WEB_TEMPLATE_ITEM COLUMN_SPAN="10" CONTROL="Part #" GRID_PROPERTY="FormattedHtml" INACTIVE="N" ITEM_IDENTIFIER="37082" MARKUP_LANGUAGE="HTML" MODE="More" NAME="Part #" ROW_SPAN="3" TMPL_ITEM_HOLDER_NAME="SiebControl_37_82" TYPE="Control" UPDATED="11/04/2016 13:57:36" UPDATED_BY="SADMIN" CREATED="09/24/2003 19:33:56" CREATED_BY="SADMIN" EXT_REC_TABLES="S_APPL_WT_IT_RX"&gt;</w:t>
              <w:br/>
              <w:tab/>
              <w:tab/>
              <w:tab/>
              <w:tab/>
              <w:t>&lt;/APPLET_WEB_TEMPLATE_ITEM&gt;</w:t>
              <w:br/>
              <w:tab/>
              <w:tab/>
              <w:tab/>
              <w:tab/>
              <w:t>&lt;APPLET_WEB_TEMPLATE_ITEM COLUMN_SPAN="22" CONTROL="Part #" GRID_PROPERTY="FormattedLabel" INACTIVE="N" ITEM_IDENTIFIER="37060" MARKUP_LANGUAGE="HTML" MODE="More" NAME="Part #Label" ROW_SPAN="3" TYPE="Control" UPDATED="09/24/2003 19:57:21" UPDATED_BY="SADMIN" CREATED="09/24/2003 19:33:56" CREATED_BY="SADMIN"&gt;</w:t>
              <w:br/>
              <w:tab/>
              <w:tab/>
              <w:tab/>
              <w:tab/>
              <w:t>&lt;/APPLET_WEB_TEMPLATE_ITEM&gt;</w:t>
              <w:br/>
              <w:tab/>
              <w:tab/>
              <w:tab/>
              <w:tab/>
              <w:t>&lt;APPLET_WEB_TEMPLATE_ITEM COLUMN_SPAN="10" CONTROL="Partition" GRID_PROPERTY="FormattedHtml" INACTIVE="N" ITEM_IDENTIFIER="31082" MARKUP_LANGUAGE="HTML" MODE="More" NAME="Partition" ROW_SPAN="3" TMPL_ITEM_HOLDER_NAME="SiebControl_31_82" TYPE="Control" UPDATED="11/04/2016 13:57:36" UPDATED_BY="SADMIN" CREATED="09/24/2003 19:33:57" CREATED_BY="SADMIN" EXT_REC_TABLES="S_APPL_WT_IT_RX"&gt;</w:t>
              <w:br/>
              <w:tab/>
              <w:tab/>
              <w:tab/>
              <w:tab/>
              <w:t>&lt;/APPLET_WEB_TEMPLATE_ITEM&gt;</w:t>
              <w:br/>
              <w:tab/>
              <w:tab/>
              <w:tab/>
              <w:tab/>
              <w:t>&lt;APPLET_WEB_TEMPLATE_ITEM COLUMN_SPAN="22" CONTROL="Partition" GRID_PROPERTY="FormattedLabel" INACTIVE="N" ITEM_IDENTIFIER="31060" MARKUP_LANGUAGE="HTML" MODE="More" NAME="PartitionLabel" ROW_SPAN="3" TYPE="Control" UPDATED="09/24/2003 19:57:21" UPDATED_BY="SADMIN" CREATED="09/24/2003 19:33:57" CREATED_BY="SADMIN"&gt;</w:t>
              <w:br/>
              <w:tab/>
              <w:tab/>
              <w:tab/>
              <w:tab/>
              <w:t>&lt;/APPLET_WEB_TEMPLATE_ITEM&gt;</w:t>
              <w:br/>
              <w:tab/>
              <w:tab/>
              <w:tab/>
              <w:tab/>
              <w:t>&lt;APPLET_WEB_TEMPLATE_ITEM COLUMN_SPAN="8" CONTROL="Partner Name" GRID_PROPERTY="FormattedHtml" INACTIVE="N" ITEM_IDENTIFIER="8051" MARKUP_LANGUAGE="HTML" NAME="Partner Name" ROW_SPAN="3" TMPL_ITEM_HOLDER_NAME="SiebControl_8_51" TYPE="Control" UPDATED="11/04/2016 13:57:36" UPDATED_BY="SADMIN" CREATED="09/24/2003 20:00:38" CREATED_BY="SADMIN" EXT_REC_TABLES="S_APPL_WT_IT_RX"&gt;</w:t>
              <w:br/>
              <w:tab/>
              <w:tab/>
              <w:tab/>
              <w:tab/>
              <w:t>&lt;/APPLET_WEB_TEMPLATE_ITEM&gt;</w:t>
              <w:br/>
              <w:tab/>
              <w:tab/>
              <w:tab/>
              <w:tab/>
              <w:t>&lt;APPLET_WEB_TEMPLATE_ITEM COLUMN_SPAN="19" CONTROL="Partner Name" GRID_PROPERTY="FormattedLabel" INACTIVE="N" ITEM_IDENTIFIER="8032" MARKUP_LANGUAGE="HTML" NAME="Partner NameLabel" ROW_SPAN="3" TYPE="Control" UPDATED="09/24/2003 20:01:06" UPDATED_BY="SADMIN" CREATED="09/24/2003 20:00:41" CREATED_BY="SADMIN"&gt;</w:t>
              <w:br/>
              <w:tab/>
              <w:tab/>
              <w:tab/>
              <w:tab/>
              <w:t>&lt;/APPLET_WEB_TEMPLATE_ITEM&gt;</w:t>
              <w:br/>
              <w:tab/>
              <w:tab/>
              <w:tab/>
              <w:tab/>
              <w:t>&lt;APPLET_WEB_TEMPLATE_ITEM COLUMN_SPAN="10" CONTROL="Point Cost" GRID_PROPERTY="FormattedHtml" INACTIVE="N" ITEM_IDENTIFIER="40082" MARKUP_LANGUAGE="HTML" MODE="More" NAME="Point Cost" ROW_SPAN="3" TMPL_ITEM_HOLDER_NAME="SiebControl_40_82" TYPE="Control" UPDATED="11/04/2016 13:57:36" UPDATED_BY="SADMIN" CREATED="09/24/2003 19:33:57" CREATED_BY="SADMIN" EXT_REC_TABLES="S_APPL_WT_IT_RX"&gt;</w:t>
              <w:br/>
              <w:tab/>
              <w:tab/>
              <w:tab/>
              <w:tab/>
              <w:t>&lt;/APPLET_WEB_TEMPLATE_ITEM&gt;</w:t>
              <w:br/>
              <w:tab/>
              <w:tab/>
              <w:tab/>
              <w:tab/>
              <w:t>&lt;APPLET_WEB_TEMPLATE_ITEM COLUMN_SPAN="22" CONTROL="Point Cost" GRID_PROPERTY="FormattedLabel" INACTIVE="N" ITEM_IDENTIFIER="40060" MARKUP_LANGUAGE="HTML" MODE="More" NAME="Point CostLabel" ROW_SPAN="3" TYPE="Control" UPDATED="09/24/2003 19:57:21" UPDATED_BY="SADMIN" CREATED="09/24/2003 19:33:57" CREATED_BY="SADMIN"&gt;</w:t>
              <w:br/>
              <w:tab/>
              <w:tab/>
              <w:tab/>
              <w:tab/>
              <w:t>&lt;/APPLET_WEB_TEMPLATE_ITEM&gt;</w:t>
              <w:br/>
              <w:tab/>
              <w:tab/>
              <w:tab/>
              <w:tab/>
              <w:t>&lt;APPLET_WEB_TEMPLATE_ITEM COLUMN_SPAN="10" CONTROL="Point Name" GRID_PROPERTY="FormattedHtml" INACTIVE="N" ITEM_IDENTIFIER="8082" MARKUP_LANGUAGE="HTML" NAME="Point Name" ROW_SPAN="3" TMPL_ITEM_HOLDER_NAME="SiebControl_8_82" TYPE="Control" UPDATED="11/04/2016 13:57:36" UPDATED_BY="SADMIN" CREATED="09/24/2003 20:14:34" CREATED_BY="SADMIN" EXT_REC_TABLES="S_APPL_WT_IT_RX"&gt;</w:t>
              <w:br/>
              <w:tab/>
              <w:tab/>
              <w:tab/>
              <w:tab/>
              <w:t>&lt;/APPLET_WEB_TEMPLATE_ITEM&gt;</w:t>
              <w:br/>
              <w:tab/>
              <w:tab/>
              <w:tab/>
              <w:tab/>
              <w:t>&lt;APPLET_WEB_TEMPLATE_ITEM COLUMN_SPAN="22" CONTROL="Point Name" GRID_PROPERTY="FormattedLabel" INACTIVE="N" ITEM_IDENTIFIER="8060" MARKUP_LANGUAGE="HTML" NAME="Point NameLabel" ROW_SPAN="3" TYPE="Control" UPDATED="09/24/2003 20:16:48" UPDATED_BY="SADMIN" CREATED="09/24/2003 20:14:39" CREATED_BY="SADMIN"&gt;</w:t>
              <w:br/>
              <w:tab/>
              <w:tab/>
              <w:tab/>
              <w:tab/>
              <w:t>&lt;/APPLET_WEB_TEMPLATE_ITEM&gt;</w:t>
              <w:br/>
              <w:tab/>
              <w:tab/>
              <w:tab/>
              <w:tab/>
              <w:t>&lt;APPLET_WEB_TEMPLATE_ITEM COLUMN_SPAN="10" CONTROL="Points" GRID_PROPERTY="FormattedHtml" INACTIVE="N" ITEM_IDENTIFIER="5082" MARKUP_LANGUAGE="HTML" NAME="Points" ROW_SPAN="3" TMPL_ITEM_HOLDER_NAME="SiebControl_5_82" TYPE="Control" UPDATED="11/04/2016 13:57:36" UPDATED_BY="SADMIN" CREATED="09/24/2003 20:14:20" CREATED_BY="SADMIN" EXT_REC_TABLES="S_APPL_WT_IT_RX"&gt;</w:t>
              <w:br/>
              <w:tab/>
              <w:tab/>
              <w:tab/>
              <w:tab/>
              <w:t>&lt;/APPLET_WEB_TEMPLATE_ITEM&gt;</w:t>
              <w:br/>
              <w:tab/>
              <w:tab/>
              <w:tab/>
              <w:tab/>
              <w:t>&lt;APPLET_WEB_TEMPLATE_ITEM COLUMN_SPAN="9" CONTROL="PointsExpireInDays" GRID_PROPERTY="FormattedHtml" INACTIVE="N" ITEM_IDENTIFIER="37113" MARKUP_LANGUAGE="HTML" MODE="More" NAME="PointsExpireInDays" ROW_SPAN="3" TMPL_ITEM_HOLDER_NAME="SiebControl_37_113" TYPE="Control" UPDATED="11/04/2016 13:57:36" UPDATED_BY="SADMIN" CREATED="09/24/2003 19:33:58" CREATED_BY="SADMIN" EXT_REC_TABLES="S_APPL_WT_IT_RX"&gt;</w:t>
              <w:br/>
              <w:tab/>
              <w:tab/>
              <w:tab/>
              <w:tab/>
              <w:t>&lt;/APPLET_WEB_TEMPLATE_ITEM&gt;</w:t>
              <w:br/>
              <w:tab/>
              <w:tab/>
              <w:tab/>
              <w:tab/>
              <w:t>&lt;APPLET_WEB_TEMPLATE_ITEM COLUMN_SPAN="20" CONTROL="PointsExpireInDays" GRID_PROPERTY="FormattedLabel" INACTIVE="N" ITEM_IDENTIFIER="37093" MARKUP_LANGUAGE="HTML" MODE="More" NAME="PointsExpireInDaysLabel" ROW_SPAN="3" TYPE="Control" UPDATED="09/24/2003 19:57:30" UPDATED_BY="SADMIN" CREATED="09/24/2003 19:33:58" CREATED_BY="SADMIN"&gt;</w:t>
              <w:br/>
              <w:tab/>
              <w:tab/>
              <w:tab/>
              <w:tab/>
              <w:t>&lt;/APPLET_WEB_TEMPLATE_ITEM&gt;</w:t>
              <w:br/>
              <w:tab/>
              <w:tab/>
              <w:tab/>
              <w:tab/>
              <w:t>&lt;APPLET_WEB_TEMPLATE_ITEM COLUMN_SPAN="22" CONTROL="Points" GRID_PROPERTY="FormattedLabel" INACTIVE="N" ITEM_IDENTIFIER="5060" MARKUP_LANGUAGE="HTML" NAME="PointsLabel" ROW_SPAN="3" TYPE="Control" UPDATED="09/24/2003 20:16:48" UPDATED_BY="SADMIN" CREATED="09/24/2003 20:14:24" CREATED_BY="SADMIN"&gt;</w:t>
              <w:br/>
              <w:tab/>
              <w:tab/>
              <w:tab/>
              <w:tab/>
              <w:t>&lt;/APPLET_WEB_TEMPLATE_ITEM&gt;</w:t>
              <w:br/>
              <w:tab/>
              <w:tab/>
              <w:tab/>
              <w:tab/>
              <w:t>&lt;APPLET_WEB_TEMPLATE_ITEM COLUMN_SPAN="10" CONTROL="Processed On" GRID_PROPERTY="FormattedHtml" INACTIVE="N" ITEM_IDENTIFIER="51021" MARKUP_LANGUAGE="HTML" MODE="More" NAME="Processed On" ROW_SPAN="3" TMPL_ITEM_HOLDER_NAME="SiebControl_51_21" TYPE="Control" UPDATED="11/04/2016 13:57:36" UPDATED_BY="SADMIN" CREATED="09/24/2003 19:33:58" CREATED_BY="SADMIN" EXT_REC_TABLES="S_APPL_WT_IT_RX"&gt;</w:t>
              <w:br/>
              <w:tab/>
              <w:tab/>
              <w:tab/>
              <w:tab/>
              <w:t>&lt;/APPLET_WEB_TEMPLATE_ITEM&gt;</w:t>
              <w:br/>
              <w:tab/>
              <w:tab/>
              <w:tab/>
              <w:tab/>
              <w:t>&lt;APPLET_WEB_TEMPLATE_ITEM COLUMN_SPAN="19" CONTROL="Processed On" GRID_PROPERTY="FormattedLabel" INACTIVE="N" ITEM_IDENTIFIER="51002" MARKUP_LANGUAGE="HTML" MODE="More" NAME="Processed OnLabel" ROW_SPAN="3" TYPE="Control" UPDATED="09/24/2003 19:57:03" UPDATED_BY="SADMIN" CREATED="09/24/2003 19:33:58" CREATED_BY="SADMIN"&gt;</w:t>
              <w:br/>
              <w:tab/>
              <w:tab/>
              <w:tab/>
              <w:tab/>
              <w:t>&lt;/APPLET_WEB_TEMPLATE_ITEM&gt;</w:t>
              <w:br/>
              <w:tab/>
              <w:tab/>
              <w:tab/>
              <w:tab/>
              <w:t>&lt;APPLET_WEB_TEMPLATE_ITEM COLUMN_SPAN="120" CONTROL="Product Details Section" GRID_PROPERTY="FormattedHtml" INACTIVE="N" ITEM_IDENTIFIER="21002" MARKUP_LANGUAGE="HTML" MODE="More" NAME="Product Details Section" ROW_SPAN="4" TMPL_ITEM_HOLDER_NAME="SiebControl_21_2" TYPE="Control" UPDATED="11/04/2016 13:57:37" UPDATED_BY="SADMIN" CREATED="09/24/2003 19:33:58" CREATED_BY="SADMIN" EXT_REC_TABLES="S_APPL_WT_IT_RX"&gt;</w:t>
              <w:br/>
              <w:tab/>
              <w:tab/>
              <w:tab/>
              <w:tab/>
              <w:t>&lt;/APPLET_WEB_TEMPLATE_ITEM&gt;</w:t>
              <w:br/>
              <w:tab/>
              <w:tab/>
              <w:tab/>
              <w:tab/>
              <w:t>&lt;APPLET_WEB_TEMPLATE_ITEM COLUMN_SPAN="10" CONTROL="ProductName" GRID_PROPERTY="FormattedHtml" INACTIVE="N" ITEM_IDENTIFIER="2082" MARKUP_LANGUAGE="HTML" NAME="ProductName" ROW_SPAN="3" TMPL_ITEM_HOLDER_NAME="SiebControl_2_82" TYPE="Control" UPDATED="11/04/2016 13:57:37" UPDATED_BY="SADMIN" CREATED="09/24/2003 20:01:33" CREATED_BY="SADMIN" EXT_REC_TABLES="S_APPL_WT_IT_RX"&gt;</w:t>
              <w:br/>
              <w:tab/>
              <w:tab/>
              <w:tab/>
              <w:tab/>
              <w:t>&lt;/APPLET_WEB_TEMPLATE_ITEM&gt;</w:t>
              <w:br/>
              <w:tab/>
              <w:tab/>
              <w:tab/>
              <w:tab/>
              <w:t>&lt;APPLET_WEB_TEMPLATE_ITEM COLUMN_SPAN="22" CONTROL="ProductName" GRID_PROPERTY="FormattedLabel" INACTIVE="N" ITEM_IDENTIFIER="2060" MARKUP_LANGUAGE="HTML" NAME="ProductNameLabel" ROW_SPAN="3" TYPE="Control" UPDATED="09/24/2003 20:16:48" UPDATED_BY="SADMIN" CREATED="09/24/2003 20:01:37" CREATED_BY="SADMIN"&gt;</w:t>
              <w:br/>
              <w:tab/>
              <w:tab/>
              <w:tab/>
              <w:tab/>
              <w:t>&lt;/APPLET_WEB_TEMPLATE_ITEM&gt;</w:t>
              <w:br/>
              <w:tab/>
              <w:tab/>
              <w:tab/>
              <w:tab/>
              <w:t>&lt;APPLET_WEB_TEMPLATE_ITEM COLUMN_SPAN="10" CONTROL="ProgramName" GRID_PROPERTY="FormattedHtml" INACTIVE="N" ITEM_IDENTIFIER="2021" MARKUP_LANGUAGE="HTML" NAME="ProgramName" ROW_SPAN="3" TMPL_ITEM_HOLDER_NAME="SiebControl_2_21" TYPE="Control" UPDATED="11/04/2016 13:57:37" UPDATED_BY="SADMIN" CREATED="09/24/2003 19:57:57" CREATED_BY="SADMIN" EXT_REC_TABLES="S_APPL_WT_IT_RX"&gt;</w:t>
              <w:br/>
              <w:tab/>
              <w:tab/>
              <w:tab/>
              <w:tab/>
              <w:t>&lt;/APPLET_WEB_TEMPLATE_ITEM&gt;</w:t>
              <w:br/>
              <w:tab/>
              <w:tab/>
              <w:tab/>
              <w:tab/>
              <w:t>&lt;APPLET_WEB_TEMPLATE_ITEM COLUMN_SPAN="19" CONTROL="ProgramName" GRID_PROPERTY="FormattedLabel" INACTIVE="N" ITEM_IDENTIFIER="2002" MARKUP_LANGUAGE="HTML" NAME="ProgramNameLabel" ROW_SPAN="3" TYPE="Control" UPDATED="09/24/2003 19:59:28" UPDATED_BY="SADMIN" CREATED="09/24/2003 19:58:01" CREATED_BY="SADMIN"&gt;</w:t>
              <w:br/>
              <w:tab/>
              <w:tab/>
              <w:tab/>
              <w:tab/>
              <w:t>&lt;/APPLET_WEB_TEMPLATE_ITEM&gt;</w:t>
              <w:br/>
              <w:tab/>
              <w:tab/>
              <w:tab/>
              <w:tab/>
              <w:t>&lt;APPLET_WEB_TEMPLATE_ITEM COLUMN_SPAN="10" CONTROL="Qualifying Points" GRID_PROPERTY="FormattedHtml" INACTIVE="N" ITEM_IDENTIFIER="40021" MARKUP_LANGUAGE="HTML" MODE="More" NAME="Qualifying Points" ROW_SPAN="3" TMPL_ITEM_HOLDER_NAME="SiebControl_40_21" TYPE="Control" UPDATED="11/04/2016 13:57:37" UPDATED_BY="SADMIN" CREATED="09/24/2003 19:33:59" CREATED_BY="SADMIN" EXT_REC_TABLES="S_APPL_WT_IT_RX"&gt;</w:t>
              <w:br/>
              <w:tab/>
              <w:tab/>
              <w:tab/>
              <w:tab/>
              <w:t>&lt;/APPLET_WEB_TEMPLATE_ITEM&gt;</w:t>
              <w:br/>
              <w:tab/>
              <w:tab/>
              <w:tab/>
              <w:tab/>
              <w:t>&lt;APPLET_WEB_TEMPLATE_ITEM COLUMN_SPAN="19" CONTROL="Qualifying Points" GRID_PROPERTY="FormattedLabel" INACTIVE="N" ITEM_IDENTIFIER="40002" MARKUP_LANGUAGE="HTML" MODE="More" NAME="Qualifying PointsLabel" ROW_SPAN="3" TYPE="Control" UPDATED="09/24/2003 19:57:04" UPDATED_BY="SADMIN" CREATED="09/24/2003 19:33:59"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13:57:37" UPDATED_BY="SADMIN" CREATED="09/24/2003 19:33:59"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13:57:37" UPDATED_BY="SADMIN" CREATED="11/04/2016 13:57:37" CREATED_BY="SADMIN" EXT_REC_TABLES="S_APPL_WT_IT_RX"&gt;</w:t>
              <w:br/>
              <w:tab/>
              <w:tab/>
              <w:tab/>
              <w:tab/>
              <w:t>&lt;/APPLET_WEB_TEMPLATE_ITEM&gt;</w:t>
              <w:br/>
              <w:tab/>
              <w:tab/>
              <w:tab/>
              <w:tab/>
              <w:t>&lt;APPLET_WEB_TEMPLATE_ITEM COLUMN_SPAN="9" CONTROL="Start Date" GRID_PROPERTY="FormattedHtml" INACTIVE="N" ITEM_IDENTIFIER="8113" MARKUP_LANGUAGE="HTML" NAME="Start Date" ROW_SPAN="3" TMPL_ITEM_HOLDER_NAME="SiebControl_8_113" TYPE="Control" UPDATED="11/04/2016 13:57:37" UPDATED_BY="SADMIN" CREATED="09/24/2003 20:21:15" CREATED_BY="SADMIN" EXT_REC_TABLES="S_APPL_WT_IT_RX"&gt;</w:t>
              <w:br/>
              <w:tab/>
              <w:tab/>
              <w:tab/>
              <w:tab/>
              <w:t>&lt;/APPLET_WEB_TEMPLATE_ITEM&gt;</w:t>
              <w:br/>
              <w:tab/>
              <w:tab/>
              <w:tab/>
              <w:tab/>
              <w:t>&lt;APPLET_WEB_TEMPLATE_ITEM COLUMN_SPAN="20" CONTROL="Start Date" GRID_PROPERTY="FormattedLabel" INACTIVE="N" ITEM_IDENTIFIER="8093" MARKUP_LANGUAGE="HTML" NAME="Start DateLabel" ROW_SPAN="3" TYPE="Control" UPDATED="09/24/2003 20:21:45" UPDATED_BY="SADMIN" CREATED="09/24/2003 20:21:20" CREATED_BY="SADMIN"&gt;</w:t>
              <w:br/>
              <w:tab/>
              <w:tab/>
              <w:tab/>
              <w:tab/>
              <w:t>&lt;/APPLET_WEB_TEMPLATE_ITEM&gt;</w:t>
              <w:br/>
              <w:tab/>
              <w:tab/>
              <w:tab/>
              <w:tab/>
              <w:t>&lt;APPLET_WEB_TEMPLATE_ITEM COLUMN_SPAN="10" CONTROL="Status" GRID_PROPERTY="FormattedHtml" INACTIVE="N" ITEM_IDENTIFIER="11021" MARKUP_LANGUAGE="HTML" NAME="Status" ROW_SPAN="3" TMPL_ITEM_HOLDER_NAME="SiebControl_11_21" TYPE="Control" UPDATED="11/04/2016 13:57:37" UPDATED_BY="SADMIN" CREATED="09/24/2003 19:59:16" CREATED_BY="SADMIN" EXT_REC_TABLES="S_APPL_WT_IT_RX"&gt;</w:t>
              <w:br/>
              <w:tab/>
              <w:tab/>
              <w:tab/>
              <w:tab/>
              <w:t>&lt;/APPLET_WEB_TEMPLATE_ITEM&gt;</w:t>
              <w:br/>
              <w:tab/>
              <w:tab/>
              <w:tab/>
              <w:tab/>
              <w:t>&lt;APPLET_WEB_TEMPLATE_ITEM COLUMN_SPAN="19" CONTROL="Status" GRID_PROPERTY="FormattedLabel" INACTIVE="N" ITEM_IDENTIFIER="11002" MARKUP_LANGUAGE="HTML" NAME="StatusLabel" ROW_SPAN="3" TYPE="Control" UPDATED="09/24/2003 19:59:34" UPDATED_BY="SADMIN" CREATED="09/24/2003 19:59:12" CREATED_BY="SADMIN"&gt;</w:t>
              <w:br/>
              <w:tab/>
              <w:tab/>
              <w:tab/>
              <w:tab/>
              <w:t>&lt;/APPLET_WEB_TEMPLATE_ITEM&gt;</w:t>
              <w:br/>
              <w:tab/>
              <w:tab/>
              <w:tab/>
              <w:tab/>
              <w:t>&lt;APPLET_WEB_TEMPLATE_ITEM COLUMN_SPAN="10" CONTROL="SubmitTo" GRID_PROPERTY="FormattedHtml" INACTIVE="N" ITEM_IDENTIFIER="11082" MARKUP_LANGUAGE="HTML" NAME="SubmitTo" ROW_SPAN="3" TMPL_ITEM_HOLDER_NAME="SiebControl_11_82" TYPE="Control" UPDATED="11/04/2016 13:57:37" UPDATED_BY="SADMIN" CREATED="09/24/2003 19:33:59" CREATED_BY="SADMIN" EXT_REC_TABLES="S_APPL_WT_IT_RX"&gt;</w:t>
              <w:br/>
              <w:tab/>
              <w:tab/>
              <w:tab/>
              <w:tab/>
              <w:t>&lt;/APPLET_WEB_TEMPLATE_ITEM&gt;</w:t>
              <w:br/>
              <w:tab/>
              <w:tab/>
              <w:tab/>
              <w:tab/>
              <w:t>&lt;APPLET_WEB_TEMPLATE_ITEM COLUMN_SPAN="22" CONTROL="SubmitTo" GRID_PROPERTY="FormattedLabel" INACTIVE="N" ITEM_IDENTIFIER="11060" MARKUP_LANGUAGE="HTML" NAME="SubmitToLabel" ROW_SPAN="3" TYPE="Control" UPDATED="09/24/2003 20:16:58" UPDATED_BY="SADMIN" CREATED="09/24/2003 19:33:59" CREATED_BY="SADMIN"&gt;</w:t>
              <w:br/>
              <w:tab/>
              <w:tab/>
              <w:tab/>
              <w:tab/>
              <w:t>&lt;/APPLET_WEB_TEMPLATE_ITEM&gt;</w:t>
              <w:br/>
              <w:tab/>
              <w:tab/>
              <w:tab/>
              <w:tab/>
              <w:t>&lt;APPLET_WEB_TEMPLATE_ITEM COLUMN_SPAN="8" CONTROL="SubmittedOn" GRID_PROPERTY="FormattedHtml" INACTIVE="N" ITEM_IDENTIFIER="48051" MARKUP_LANGUAGE="HTML" MODE="More" NAME="SubmittedOn" ROW_SPAN="3" TMPL_ITEM_HOLDER_NAME="SiebControl_48_51" TYPE="Control" UPDATED="11/04/2016 13:57:37" UPDATED_BY="SADMIN" CREATED="09/24/2003 19:34:00" CREATED_BY="SADMIN" EXT_REC_TABLES="S_APPL_WT_IT_RX"&gt;</w:t>
              <w:br/>
              <w:tab/>
              <w:tab/>
              <w:tab/>
              <w:tab/>
              <w:t>&lt;/APPLET_WEB_TEMPLATE_ITEM&gt;</w:t>
              <w:br/>
              <w:tab/>
              <w:tab/>
              <w:tab/>
              <w:tab/>
              <w:t>&lt;APPLET_WEB_TEMPLATE_ITEM COLUMN_SPAN="19" CONTROL="SubmittedOn" GRID_PROPERTY="FormattedLabel" INACTIVE="N" ITEM_IDENTIFIER="48032" MARKUP_LANGUAGE="HTML" MODE="More" NAME="SubmittedOnLabel" ROW_SPAN="3" TYPE="Control" UPDATED="09/24/2003 20:23:29" UPDATED_BY="SADMIN" CREATED="09/24/2003 19:34:00" CREATED_BY="SADMIN"&gt;</w:t>
              <w:br/>
              <w:tab/>
              <w:tab/>
              <w:tab/>
              <w:tab/>
              <w:t>&lt;/APPLET_WEB_TEMPLATE_ITEM&gt;</w:t>
              <w:br/>
              <w:tab/>
              <w:tab/>
              <w:tab/>
              <w:tab/>
              <w:t>&lt;APPLET_WEB_TEMPLATE_ITEM COLUMN_SPAN="10" CONTROL="Ticket #" GRID_PROPERTY="FormattedHtml" INACTIVE="N" ITEM_IDENTIFIER="31021" MARKUP_LANGUAGE="HTML" MODE="More" NAME="Ticket #" ROW_SPAN="3" TMPL_ITEM_HOLDER_NAME="SiebControl_31_21" TYPE="Control" UPDATED="11/04/2016 13:57:37" UPDATED_BY="SADMIN" CREATED="09/24/2003 19:34:00" CREATED_BY="SADMIN" EXT_REC_TABLES="S_APPL_WT_IT_RX"&gt;</w:t>
              <w:br/>
              <w:tab/>
              <w:tab/>
              <w:tab/>
              <w:tab/>
              <w:t>&lt;/APPLET_WEB_TEMPLATE_ITEM&gt;</w:t>
              <w:br/>
              <w:tab/>
              <w:tab/>
              <w:tab/>
              <w:tab/>
              <w:t>&lt;APPLET_WEB_TEMPLATE_ITEM COLUMN_SPAN="19" CONTROL="Ticket #" GRID_PROPERTY="FormattedLabel" INACTIVE="N" ITEM_IDENTIFIER="31002" MARKUP_LANGUAGE="HTML" MODE="More" NAME="Ticket #Label" ROW_SPAN="3" TYPE="Control" UPDATED="09/24/2003 19:57:03" UPDATED_BY="SADMIN" CREATED="09/24/2003 19:34:00" CREATED_BY="SADMIN"&gt;</w:t>
              <w:br/>
              <w:tab/>
              <w:tab/>
              <w:tab/>
              <w:tab/>
              <w:t>&lt;/APPLET_WEB_TEMPLATE_ITEM&gt;</w:t>
              <w:br/>
              <w:tab/>
              <w:tab/>
              <w:tab/>
              <w:tab/>
              <w:t>&lt;APPLET_WEB_TEMPLATE_ITEM CONTROL="ToggleLayout" ITEM_IDENTIFIER="152" MARKUP_LANGUAGE="HTML" NAME="ToggleLayout" TMPL_ITEM_HOLDER_NAME="SiebControl_152" TYPE="Control" UPDATED="11/04/2016 13:57:37" UPDATED_BY="SADMIN" CREATED="09/24/2003 21:49:08" CREATED_BY="SADMIN" EXT_REC_TABLES="S_APPL_WT_IT_RX"&gt;</w:t>
              <w:br/>
              <w:tab/>
              <w:tab/>
              <w:tab/>
              <w:tab/>
              <w:t>&lt;/APPLET_WEB_TEMPLATE_ITEM&gt;</w:t>
              <w:br/>
              <w:tab/>
              <w:tab/>
              <w:tab/>
              <w:tab/>
              <w:t>&lt;APPLET_WEB_TEMPLATE_ITEM COLUMN_SPAN="9" CONTROL="Transaction Sub-Type" GRID_PROPERTY="FormattedHtml" INACTIVE="N" ITEM_IDENTIFIER="5113" MARKUP_LANGUAGE="HTML" NAME="Transaction Sub-Type" ROW_SPAN="3" TMPL_ITEM_HOLDER_NAME="SiebControl_5_113" TYPE="Control" UPDATED="11/04/2016 13:57:37" UPDATED_BY="SADMIN" CREATED="09/24/2003 20:21:03" CREATED_BY="SADMIN" EXT_REC_TABLES="S_APPL_WT_IT_RX"&gt;</w:t>
              <w:br/>
              <w:tab/>
              <w:tab/>
              <w:tab/>
              <w:tab/>
              <w:t>&lt;/APPLET_WEB_TEMPLATE_ITEM&gt;</w:t>
              <w:br/>
              <w:tab/>
              <w:tab/>
              <w:tab/>
              <w:tab/>
              <w:t>&lt;APPLET_WEB_TEMPLATE_ITEM COLUMN_SPAN="20" CONTROL="Transaction Sub-Type" GRID_PROPERTY="FormattedLabel" INACTIVE="N" ITEM_IDENTIFIER="5093" MARKUP_LANGUAGE="HTML" NAME="Transaction Sub-TypeLabel" ROW_SPAN="3" TYPE="Control" UPDATED="09/24/2003 20:21:45" UPDATED_BY="SADMIN" CREATED="09/24/2003 20:20:58" CREATED_BY="SADMIN"&gt;</w:t>
              <w:br/>
              <w:tab/>
              <w:tab/>
              <w:tab/>
              <w:tab/>
              <w:t>&lt;/APPLET_WEB_TEMPLATE_ITEM&gt;</w:t>
              <w:br/>
              <w:tab/>
              <w:tab/>
              <w:tab/>
              <w:tab/>
              <w:t>&lt;APPLET_WEB_TEMPLATE_ITEM COLUMN_SPAN="8" CONTROL="TransactionChannel" GRID_PROPERTY="FormattedHtml" INACTIVE="N" ITEM_IDENTIFIER="37051" MARKUP_LANGUAGE="HTML" MODE="More" NAME="TransactionChannel" ROW_SPAN="3" TMPL_ITEM_HOLDER_NAME="SiebControl_37_51" TYPE="Control" UPDATED="11/04/2016 13:57:37" UPDATED_BY="SADMIN" CREATED="09/24/2003 19:34:00" CREATED_BY="SADMIN" EXT_REC_TABLES="S_APPL_WT_IT_RX"&gt;</w:t>
              <w:br/>
              <w:tab/>
              <w:tab/>
              <w:tab/>
              <w:tab/>
              <w:t>&lt;/APPLET_WEB_TEMPLATE_ITEM&gt;</w:t>
              <w:br/>
              <w:tab/>
              <w:tab/>
              <w:tab/>
              <w:tab/>
              <w:t>&lt;APPLET_WEB_TEMPLATE_ITEM COLUMN_SPAN="19" CONTROL="TransactionChannel" GRID_PROPERTY="FormattedLabel" INACTIVE="N" ITEM_IDENTIFIER="37032" MARKUP_LANGUAGE="HTML" MODE="More" NAME="TransactionChannelLabel" ROW_SPAN="3" TYPE="Control" UPDATED="09/24/2003 19:57:03" UPDATED_BY="SADMIN" CREATED="09/24/2003 19:34:01" CREATED_BY="SADMIN"&gt;</w:t>
              <w:br/>
              <w:tab/>
              <w:tab/>
              <w:tab/>
              <w:tab/>
              <w:t>&lt;/APPLET_WEB_TEMPLATE_ITEM&gt;</w:t>
              <w:br/>
              <w:tab/>
              <w:tab/>
              <w:tab/>
              <w:tab/>
              <w:t>&lt;APPLET_WEB_TEMPLATE_ITEM COLUMN_SPAN="10" CONTROL="TransactionDate" GRID_PROPERTY="FormattedHtml" INACTIVE="N" ITEM_IDENTIFIER="8021" MARKUP_LANGUAGE="HTML" NAME="TransactionDate" ROW_SPAN="3" TMPL_ITEM_HOLDER_NAME="SiebControl_8_21" TYPE="Control" UPDATED="11/04/2016 13:57:37" UPDATED_BY="SADMIN" CREATED="09/24/2003 19:58:51" CREATED_BY="SADMIN" EXT_REC_TABLES="S_APPL_WT_IT_RX"&gt;</w:t>
              <w:br/>
              <w:tab/>
              <w:tab/>
              <w:tab/>
              <w:tab/>
              <w:t>&lt;/APPLET_WEB_TEMPLATE_ITEM&gt;</w:t>
              <w:br/>
              <w:tab/>
              <w:tab/>
              <w:tab/>
              <w:tab/>
              <w:t>&lt;APPLET_WEB_TEMPLATE_ITEM COLUMN_SPAN="19" CONTROL="TransactionDate" GRID_PROPERTY="FormattedLabel" INACTIVE="N" ITEM_IDENTIFIER="8002" MARKUP_LANGUAGE="HTML" NAME="TransactionDateLabel" ROW_SPAN="3" TYPE="Control" UPDATED="09/24/2003 19:59:28" UPDATED_BY="SADMIN" CREATED="09/24/2003 19:58:58" CREATED_BY="SADMIN"&gt;</w:t>
              <w:br/>
              <w:tab/>
              <w:tab/>
              <w:tab/>
              <w:tab/>
              <w:t>&lt;/APPLET_WEB_TEMPLATE_ITEM&gt;</w:t>
              <w:br/>
              <w:tab/>
              <w:tab/>
              <w:tab/>
              <w:tab/>
              <w:t>&lt;APPLET_WEB_TEMPLATE_ITEM COLUMN_SPAN="9" CONTROL="TransactionType" GRID_PROPERTY="FormattedHtml" INACTIVE="N" ITEM_IDENTIFIER="2113" MARKUP_LANGUAGE="HTML" NAME="TransactionType" ROW_SPAN="3" TMPL_ITEM_HOLDER_NAME="SiebControl_2_113" TYPE="Control" UPDATED="11/04/2016 13:57:37" UPDATED_BY="SADMIN" CREATED="09/24/2003 20:20:48" CREATED_BY="SADMIN" EXT_REC_TABLES="S_APPL_WT_IT_RX"&gt;</w:t>
              <w:br/>
              <w:tab/>
              <w:tab/>
              <w:tab/>
              <w:tab/>
              <w:t>&lt;/APPLET_WEB_TEMPLATE_ITEM&gt;</w:t>
              <w:br/>
              <w:tab/>
              <w:tab/>
              <w:tab/>
              <w:tab/>
              <w:t>&lt;APPLET_WEB_TEMPLATE_ITEM COLUMN_SPAN="20" CONTROL="TransactionType" GRID_PROPERTY="FormattedLabel" INACTIVE="N" ITEM_IDENTIFIER="2093" MARKUP_LANGUAGE="HTML" NAME="TransactionTypeLabel" ROW_SPAN="3" TYPE="Control" UPDATED="09/24/2003 20:21:45" UPDATED_BY="SADMIN" CREATED="09/24/2003 20:20:53" CREATED_BY="SADMIN"&gt;</w:t>
              <w:br/>
              <w:tab/>
              <w:tab/>
              <w:tab/>
              <w:tab/>
              <w:t>&lt;/APPLET_WEB_TEMPLATE_ITEM&gt;</w:t>
              <w:br/>
              <w:tab/>
              <w:tab/>
              <w:tab/>
              <w:tab/>
              <w:t>&lt;APPLET_WEB_TEMPLATE_ITEM COLUMN_SPAN="10" CONTROL="Travel Class" GRID_PROPERTY="FormattedHtml" INACTIVE="N" ITEM_IDENTIFIER="28082" MARKUP_LANGUAGE="HTML" MODE="More" NAME="Travel Class" ROW_SPAN="3" TMPL_ITEM_HOLDER_NAME="SiebControl_28_82" TYPE="Control" UPDATED="11/04/2016 13:57:37" UPDATED_BY="SADMIN" CREATED="09/24/2003 19:34:01" CREATED_BY="SADMIN" EXT_REC_TABLES="S_APPL_WT_IT_RX"&gt;</w:t>
              <w:br/>
              <w:tab/>
              <w:tab/>
              <w:tab/>
              <w:tab/>
              <w:t>&lt;/APPLET_WEB_TEMPLATE_ITEM&gt;</w:t>
              <w:br/>
              <w:tab/>
              <w:tab/>
              <w:tab/>
              <w:tab/>
              <w:t>&lt;APPLET_WEB_TEMPLATE_ITEM COLUMN_SPAN="22" CONTROL="Travel Class" GRID_PROPERTY="FormattedLabel" INACTIVE="N" ITEM_IDENTIFIER="28060" MARKUP_LANGUAGE="HTML" MODE="More" NAME="Travel ClassLabel" ROW_SPAN="3" TYPE="Control" UPDATED="09/24/2003 19:57:21" UPDATED_BY="SADMIN" CREATED="09/24/2003 19:34:01" CREATED_BY="SADMIN"&gt;</w:t>
              <w:br/>
              <w:tab/>
              <w:tab/>
              <w:tab/>
              <w:tab/>
              <w:t>&lt;/APPLET_WEB_TEMPLATE_ITEM&gt;</w:t>
              <w:br/>
              <w:tab/>
              <w:tab/>
              <w:tab/>
              <w:tab/>
              <w:t>&lt;APPLET_WEB_TEMPLATE_ITEM COLUMN_SPAN="10" CONTROL="Unaccompanied Minor" GRID_PROPERTY="FormattedHtml" INACTIVE="N" ITEM_IDENTIFIER="34082" MARKUP_LANGUAGE="HTML" MODE="More" NAME="Unaccompanied Minor" ROW_SPAN="3" TMPL_ITEM_HOLDER_NAME="SiebControl_34_82" TYPE="Control" UPDATED="11/04/2016 13:57:37" UPDATED_BY="SADMIN" CREATED="09/24/2003 19:34:01" CREATED_BY="SADMIN" EXT_REC_TABLES="S_APPL_WT_IT_RX"&gt;</w:t>
              <w:br/>
              <w:tab/>
              <w:tab/>
              <w:tab/>
              <w:tab/>
              <w:t>&lt;/APPLET_WEB_TEMPLATE_ITEM&gt;</w:t>
              <w:br/>
              <w:tab/>
              <w:tab/>
              <w:tab/>
              <w:tab/>
              <w:t>&lt;APPLET_WEB_TEMPLATE_ITEM COLUMN_SPAN="22" CONTROL="Unaccompanied Minor" GRID_PROPERTY="FormattedLabel" INACTIVE="N" ITEM_IDENTIFIER="34060" MARKUP_LANGUAGE="HTML" MODE="More" NAME="Unaccompanied MinorLabel" ROW_SPAN="3" TYPE="Control" UPDATED="09/24/2003 19:57:20" UPDATED_BY="SADMIN" CREATED="09/24/2003 19:34:02" CREATED_BY="SADMIN"&gt;</w:t>
              <w:br/>
              <w:tab/>
              <w:tab/>
              <w:tab/>
              <w:tab/>
              <w:t>&lt;/APPLET_WEB_TEMPLATE_ITEM&gt;</w:t>
              <w:br/>
              <w:tab/>
              <w:tab/>
              <w:tab/>
              <w:tab/>
              <w:t>&lt;APPLET_WEB_TEMPLATE_ITEM CONTROL="UndoQuery" INACTIVE="N" ITEM_IDENTIFIER="108" MARKUP_LANGUAGE="HTML" NAME="UndoQuery" TMPL_ITEM_HOLDER_NAME="SiebControl_108" TYPE="Control" UPDATED="11/04/2016 13:57:37" UPDATED_BY="SADMIN" CREATED="09/24/2003 19:34:02"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13:57:37" UPDATED_BY="SADMIN" CREATED="09/24/2003 19:34:02"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13:57:37" UPDATED_BY="SADMIN" CREATED="09/24/2003 19:34:02"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Professional Targeting Best Times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02:08:38" CREATED_BY="SADMIN" EXT_REC_TABLES="S_APPL_WTMPL_RX"&gt;</w:t>
              <w:br/>
              <w:tab/>
              <w:tab/>
              <w:tab/>
              <w:tab/>
              <w:t>&lt;APPLET_WEB_TEMPLATE_ITEM CONTROL="Address" INACTIVE="N" ITEM_IDENTIFIER="501" MARKUP_LANGUAGE="HTML" NAME="Address" TMPL_ITEM_HOLDER_NAME="SiebControl_501" TYPE="List Item" UPDATED="11/04/2016 14:32:21" UPDATED_BY="SADMIN" CREATED="06/05/2003 08:27:26"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14:32:21" UPDATED_BY="SADMIN" CREATED="11/04/2016 14:32:21"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14:32:21" UPDATED_BY="SADMIN" CREATED="06/05/2003 08:27:26" CREATED_BY="SADMIN" EXT_REC_TABLES="S_APPL_WT_IT_RX"&gt;</w:t>
              <w:br/>
              <w:tab/>
              <w:tab/>
              <w:tab/>
              <w:tab/>
              <w:t>&lt;/APPLET_WEB_TEMPLATE_ITEM&gt;</w:t>
              <w:br/>
              <w:tab/>
              <w:tab/>
              <w:tab/>
              <w:tab/>
              <w:t>&lt;APPLET_WEB_TEMPLATE_ITEM CONTROL="End Time" INACTIVE="N" ITEM_IDENTIFIER="505" MARKUP_LANGUAGE="HTML" NAME="End Time" TMPL_ITEM_HOLDER_NAME="SiebControl_505" TYPE="List Item" UPDATED="11/04/2016 14:32:21" UPDATED_BY="SADMIN" CREATED="06/05/2003 08:27:26" CREATED_BY="SADMIN" EXT_REC_TABLES="S_APPL_WT_IT_RX"&gt;</w:t>
              <w:br/>
              <w:tab/>
              <w:tab/>
              <w:tab/>
              <w:tab/>
              <w:t>&lt;/APPLET_WEB_TEMPLATE_ITEM&gt;</w:t>
              <w:br/>
              <w:tab/>
              <w:tab/>
              <w:tab/>
              <w:tab/>
              <w:t>&lt;APPLET_WEB_TEMPLATE_ITEM CONTROL="GotoNextSet" INACTIVE="N" ITEM_IDENTIFIER="123" MARKUP_LANGUAGE="HTML" NAME="GotoNextSet" TYPE="Control" UPDATED="06/05/2003 08:27:26" UPDATED_BY="SADMIN" CREATED="06/05/2003 08:27:26" CREATED_BY="SADMIN"&gt;</w:t>
              <w:br/>
              <w:tab/>
              <w:tab/>
              <w:tab/>
              <w:tab/>
              <w:t>&lt;/APPLET_WEB_TEMPLATE_ITEM&gt;</w:t>
              <w:br/>
              <w:tab/>
              <w:tab/>
              <w:tab/>
              <w:tab/>
              <w:t>&lt;APPLET_WEB_TEMPLATE_ITEM CONTROL="GotoPreviousSet" INACTIVE="N" ITEM_IDENTIFIER="122" MARKUP_LANGUAGE="HTML" NAME="GotoPreviousSet" TYPE="Control" UPDATED="06/05/2003 08:27:26" UPDATED_BY="SADMIN" CREATED="06/05/2003 08:27:26" CREATED_BY="SADMIN"&gt;</w:t>
              <w:br/>
              <w:tab/>
              <w:tab/>
              <w:tab/>
              <w:tab/>
              <w:t>&lt;/APPLET_WEB_TEMPLATE_ITEM&gt;</w:t>
              <w:br/>
              <w:tab/>
              <w:tab/>
              <w:tab/>
              <w:tab/>
              <w:t>&lt;APPLET_WEB_TEMPLATE_ITEM CONTROL="ListControl" EXTENSION_FLAG="Y" ITEM_IDENTIFIER="99998" NAME="ListControl" TMPL_ITEM_HOLDER_NAME="SiebControl_99998" TYPE="Control" UPDATED="11/04/2016 14:32:21" UPDATED_BY="SADMIN" CREATED="11/04/2016 14:32:21"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14:32:21" UPDATED_BY="SADMIN" CREATED="11/04/2016 14:32:21"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14:32:21" UPDATED_BY="SADMIN" CREATED="06/05/2003 08:27:26"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14:32:21" UPDATED_BY="SADMIN" CREATED="06/05/2003 08:27:26"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14:32:21" UPDATED_BY="SADMIN" CREATED="11/04/2016 14:32:21" CREATED_BY="SADMIN" EXT_REC_TABLES="S_APPL_WT_IT_RX"&gt;</w:t>
              <w:br/>
              <w:tab/>
              <w:tab/>
              <w:tab/>
              <w:tab/>
              <w:t>&lt;/APPLET_WEB_TEMPLATE_ITEM&gt;</w:t>
              <w:br/>
              <w:tab/>
              <w:tab/>
              <w:tab/>
              <w:tab/>
              <w:t>&lt;APPLET_WEB_TEMPLATE_ITEM CONTROL="Start Day" INACTIVE="N" ITEM_IDENTIFIER="502" MARKUP_LANGUAGE="HTML" NAME="Start Day" TMPL_ITEM_HOLDER_NAME="SiebControl_502" TYPE="List Item" UPDATED="11/04/2016 14:32:21" UPDATED_BY="SADMIN" CREATED="06/05/2003 08:27:26" CREATED_BY="SADMIN" EXT_REC_TABLES="S_APPL_WT_IT_RX"&gt;</w:t>
              <w:br/>
              <w:tab/>
              <w:tab/>
              <w:tab/>
              <w:tab/>
              <w:t>&lt;/APPLET_WEB_TEMPLATE_ITEM&gt;</w:t>
              <w:br/>
              <w:tab/>
              <w:tab/>
              <w:tab/>
              <w:tab/>
              <w:t>&lt;APPLET_WEB_TEMPLATE_ITEM CONTROL="Start Time" INACTIVE="N" ITEM_IDENTIFIER="503" MARKUP_LANGUAGE="HTML" NAME="Start Time" TMPL_ITEM_HOLDER_NAME="SiebControl_503" TYPE="List Item" UPDATED="11/04/2016 14:32:21" UPDATED_BY="SADMIN" CREATED="06/05/2003 08:27:27"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14:32:21" UPDATED_BY="SADMIN" CREATED="06/05/2003 08:27:27"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02:08:38" CREATED_BY="SADMIN" EXT_REC_TABLES="S_APPL_WTMPL_RX"&gt;</w:t>
              <w:br/>
              <w:tab/>
              <w:tab/>
              <w:tab/>
              <w:tab/>
              <w:t>&lt;APPLET_WEB_TEMPLATE_ITEM CONTROL="Address" INACTIVE="N" ITEM_IDENTIFIER="1301" MARKUP_LANGUAGE="HTML" NAME="Address" TMPL_ITEM_HOLDER_NAME="SiebControl_1301" TYPE="List Item" UPDATED="11/04/2016 14:32:21" UPDATED_BY="SADMIN" CREATED="06/05/2003 08:27:27"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14:32:21" UPDATED_BY="SADMIN" CREATED="11/04/2016 14:32:21"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14:32:21" UPDATED_BY="SADMIN" CREATED="06/05/2003 08:27:27" CREATED_BY="SADMIN" EXT_REC_TABLES="S_APPL_WT_IT_RX"&gt;</w:t>
              <w:br/>
              <w:tab/>
              <w:tab/>
              <w:tab/>
              <w:tab/>
              <w:t>&lt;/APPLET_WEB_TEMPLATE_ITEM&gt;</w:t>
              <w:br/>
              <w:tab/>
              <w:tab/>
              <w:tab/>
              <w:tab/>
              <w:t>&lt;APPLET_WEB_TEMPLATE_ITEM CONTROL="Comments" INACTIVE="N" ITEM_IDENTIFIER="1311" MARKUP_LANGUAGE="HTML" NAME="Comments" TMPL_ITEM_HOLDER_NAME="SiebControl_1311" TYPE="List Item" UPDATED="11/04/2016 14:32:21" UPDATED_BY="SADMIN" CREATED="06/05/2003 08:27:27" CREATED_BY="SADMIN" EXT_REC_TABLES="S_APPL_WT_IT_RX"&gt;</w:t>
              <w:br/>
              <w:tab/>
              <w:tab/>
              <w:tab/>
              <w:tab/>
              <w:t>&lt;/APPLET_WEB_TEMPLATE_ITEM&gt;</w:t>
              <w:br/>
              <w:tab/>
              <w:tab/>
              <w:tab/>
              <w:tab/>
              <w:t>&lt;APPLET_WEB_TEMPLATE_ITEM CONTROL="End Time" INACTIVE="N" ITEM_IDENTIFIER="1802" MARKUP_LANGUAGE="HTML" NAME="End Time" TMPL_ITEM_HOLDER_NAME="SiebControl_1802" TYPE="List Item" UPDATED="11/04/2016 14:32:21" UPDATED_BY="SADMIN" CREATED="06/05/2003 08:27:27"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14:32:21" UPDATED_BY="SADMIN" CREATED="06/05/2003 08:27:27"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14:32:21" UPDATED_BY="SADMIN" CREATED="06/05/2003 08:27:27"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14:32:21" UPDATED_BY="SADMIN" CREATED="06/05/2003 08:27:27"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14:32:21" UPDATED_BY="SADMIN" CREATED="11/04/2016 14:32:21"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14:32:21" UPDATED_BY="SADMIN" CREATED="11/04/2016 14:32:21" CREATED_BY="SADMIN" EXT_REC_TABLES="S_APPL_WT_IT_RX"&gt;</w:t>
              <w:br/>
              <w:tab/>
              <w:tab/>
              <w:tab/>
              <w:tab/>
              <w:t>&lt;/APPLET_WEB_TEMPLATE_ITEM&gt;</w:t>
              <w:br/>
              <w:tab/>
              <w:tab/>
              <w:tab/>
              <w:tab/>
              <w:t>&lt;APPLET_WEB_TEMPLATE_ITEM CONTROL="Start Day" INACTIVE="N" ITEM_IDENTIFIER="1302" MARKUP_LANGUAGE="HTML" NAME="Start Day" TMPL_ITEM_HOLDER_NAME="SiebControl_1302" TYPE="List Item" UPDATED="11/04/2016 14:32:21" UPDATED_BY="SADMIN" CREATED="06/05/2003 08:27:27" CREATED_BY="SADMIN" EXT_REC_TABLES="S_APPL_WT_IT_RX"&gt;</w:t>
              <w:br/>
              <w:tab/>
              <w:tab/>
              <w:tab/>
              <w:tab/>
              <w:t>&lt;/APPLET_WEB_TEMPLATE_ITEM&gt;</w:t>
              <w:br/>
              <w:tab/>
              <w:tab/>
              <w:tab/>
              <w:tab/>
              <w:t>&lt;APPLET_WEB_TEMPLATE_ITEM CONTROL="Start Time" INACTIVE="N" ITEM_IDENTIFIER="1801" MARKUP_LANGUAGE="HTML" NAME="Start Time" TMPL_ITEM_HOLDER_NAME="SiebControl_1801" TYPE="List Item" UPDATED="11/04/2016 14:32:21" UPDATED_BY="SADMIN" CREATED="06/05/2003 08:27:28"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02:08:38" CREATED_BY="SADMIN" EXT_REC_TABLES="S_APPL_WTMPL_RX"&gt;</w:t>
              <w:br/>
              <w:tab/>
              <w:tab/>
              <w:tab/>
              <w:tab/>
              <w:t>&lt;APPLET_WEB_TEMPLATE_ITEM CONTROL="Address" INACTIVE="N" ITEM_IDENTIFIER="501" MARKUP_LANGUAGE="HTML" NAME="Address" TMPL_ITEM_HOLDER_NAME="SiebControl_501" TYPE="List Item" UPDATED="11/04/2016 14:32:21" UPDATED_BY="SADMIN" CREATED="06/05/2003 08:27:28"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14:32:21" UPDATED_BY="SADMIN" CREATED="11/04/2016 14:32:21"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14:32:21" UPDATED_BY="SADMIN" CREATED="06/05/2003 08:27:28"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14:32:21" UPDATED_BY="SADMIN" CREATED="06/05/2003 08:27:28" CREATED_BY="SADMIN" EXT_REC_TABLES="S_APPL_WT_IT_RX"&gt;</w:t>
              <w:br/>
              <w:tab/>
              <w:tab/>
              <w:tab/>
              <w:tab/>
              <w:t>&lt;/APPLET_WEB_TEMPLATE_ITEM&gt;</w:t>
              <w:br/>
              <w:tab/>
              <w:tab/>
              <w:tab/>
              <w:tab/>
              <w:t>&lt;APPLET_WEB_TEMPLATE_ITEM CONTROL="End Time" INACTIVE="N" ITEM_IDENTIFIER="504" MARKUP_LANGUAGE="HTML" NAME="End Time" TMPL_ITEM_HOLDER_NAME="SiebControl_504" TYPE="List Item" UPDATED="11/04/2016 14:32:21" UPDATED_BY="SADMIN" CREATED="06/05/2003 08:27:28"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14:32:21" UPDATED_BY="SADMIN" CREATED="06/05/2003 08:27:28" CREATED_BY="SADMIN" EXT_REC_TABLES="S_APPL_WT_IT_RX"&gt;</w:t>
              <w:br/>
              <w:tab/>
              <w:tab/>
              <w:tab/>
              <w:tab/>
              <w:t>&lt;/APPLET_WEB_TEMPLATE_ITEM&gt;</w:t>
              <w:br/>
              <w:tab/>
              <w:tab/>
              <w:tab/>
              <w:tab/>
              <w:t>&lt;APPLET_WEB_TEMPLATE_ITEM CONTROL="GotoNextSet" INACTIVE="N" ITEM_IDENTIFIER="123" MARKUP_LANGUAGE="HTML" NAME="GotoNextSet" TYPE="Control" UPDATED="06/05/2003 08:27:28" UPDATED_BY="SADMIN" CREATED="06/05/2003 08:27:28" CREATED_BY="SADMIN"&gt;</w:t>
              <w:br/>
              <w:tab/>
              <w:tab/>
              <w:tab/>
              <w:tab/>
              <w:t>&lt;/APPLET_WEB_TEMPLATE_ITEM&gt;</w:t>
              <w:br/>
              <w:tab/>
              <w:tab/>
              <w:tab/>
              <w:tab/>
              <w:t>&lt;APPLET_WEB_TEMPLATE_ITEM CONTROL="GotoPreviousSet" INACTIVE="N" ITEM_IDENTIFIER="122" MARKUP_LANGUAGE="HTML" NAME="GotoPreviousSet" TYPE="Control" UPDATED="06/05/2003 08:27:28" UPDATED_BY="SADMIN" CREATED="06/05/2003 08:27:28" CREATED_BY="SADMIN"&gt;</w:t>
              <w:br/>
              <w:tab/>
              <w:tab/>
              <w:tab/>
              <w:tab/>
              <w:t>&lt;/APPLET_WEB_TEMPLATE_ITEM&gt;</w:t>
              <w:br/>
              <w:tab/>
              <w:tab/>
              <w:tab/>
              <w:tab/>
              <w:t>&lt;APPLET_WEB_TEMPLATE_ITEM CONTROL="ListControl" EXTENSION_FLAG="Y" ITEM_IDENTIFIER="99998" NAME="ListControl" TMPL_ITEM_HOLDER_NAME="SiebControl_99998" TYPE="Control" UPDATED="11/04/2016 14:32:21" UPDATED_BY="SADMIN" CREATED="11/04/2016 14:32:21"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14:32:21" UPDATED_BY="SADMIN" CREATED="11/04/2016 14:32:21"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14:32:21" UPDATED_BY="SADMIN" CREATED="06/05/2003 08:27:28"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14:32:21" UPDATED_BY="SADMIN" CREATED="06/12/2014 20:00:00"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14:32:21" UPDATED_BY="SADMIN" CREATED="06/05/2003 08:27:28" CREATED_BY="SADMIN" EXT_REC_TABLES="S_APPL_WT_IT_RX"&gt;</w:t>
              <w:br/>
              <w:tab/>
              <w:tab/>
              <w:tab/>
              <w:tab/>
              <w:t>&lt;/APPLET_WEB_TEMPLATE_ITEM&gt;</w:t>
              <w:br/>
              <w:tab/>
              <w:tab/>
              <w:tab/>
              <w:tab/>
              <w:t>&lt;APPLET_WEB_TEMPLATE_ITEM CONTROL="QueryAssistant" EXPRESSION="Siebel Life Sciences" EXT_EXPRESSION="GetProfileAttr(&amp;quot;ApplicationName&amp;quot;) = &amp;quot;Siebel Life Sciences&amp;quot;" INACTIVE="N" ITEM_IDENTIFIER="126" MARKUP_LANGUAGE="HTML" NAME="QueryAssistant" TMPL_ITEM_HOLDER_NAME="SiebControl_126" TYPE="Control" UPDATED="11/04/2016 14:32:21" UPDATED_BY="SADMIN" CREATED="08/07/2003 16:19:18" CREATED_BY="SADMIN" EXT_REC_TABLES="S_APPL_WT_IT_RX"&gt;</w:t>
              <w:br/>
              <w:tab/>
              <w:tab/>
              <w:tab/>
              <w:tab/>
              <w:t>&lt;/APPLET_WEB_TEMPLATE_ITEM&gt;</w:t>
              <w:br/>
              <w:tab/>
              <w:tab/>
              <w:tab/>
              <w:tab/>
              <w:t>&lt;APPLET_WEB_TEMPLATE_ITEM CONTROL="QueryAssistant" EXT_EXPRESSION="(GetProfileAttr(&amp;quot;ApplicationName&amp;quot;) &amp;lt;&amp;gt; &amp;quot;Siebel Life Sciences&amp;quot;)" INACTIVE="N" ITEM_IDENTIFIER="126" MARKUP_LANGUAGE="HTML" NAME="QueryAssistant2" TMPL_ITEM_HOLDER_NAME="SiebControl_126" TYPE="Control" UPDATED="11/04/2016 14:32:21" UPDATED_BY="SADMIN" CREATED="11/15/2003 00:24:44"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14:32:21"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14:32:21"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14:32:21" UPDATED_BY="SADMIN" CREATED="11/04/2016 14:32:21" CREATED_BY="SADMIN" EXT_REC_TABLES="S_APPL_WT_IT_RX"&gt;</w:t>
              <w:br/>
              <w:tab/>
              <w:tab/>
              <w:tab/>
              <w:tab/>
              <w:t>&lt;/APPLET_WEB_TEMPLATE_ITEM&gt;</w:t>
              <w:br/>
              <w:tab/>
              <w:tab/>
              <w:tab/>
              <w:tab/>
              <w:t>&lt;APPLET_WEB_TEMPLATE_ITEM CONTROL="Start Day" INACTIVE="N" ITEM_IDENTIFIER="502" MARKUP_LANGUAGE="HTML" NAME="Start Day" TMPL_ITEM_HOLDER_NAME="SiebControl_502" TYPE="List Item" UPDATED="11/04/2016 14:32:21" UPDATED_BY="SADMIN" CREATED="06/05/2003 08:27:29" CREATED_BY="SADMIN" EXT_REC_TABLES="S_APPL_WT_IT_RX"&gt;</w:t>
              <w:br/>
              <w:tab/>
              <w:tab/>
              <w:tab/>
              <w:tab/>
              <w:t>&lt;/APPLET_WEB_TEMPLATE_ITEM&gt;</w:t>
              <w:br/>
              <w:tab/>
              <w:tab/>
              <w:tab/>
              <w:tab/>
              <w:t>&lt;APPLET_WEB_TEMPLATE_ITEM CONTROL="Start Time" INACTIVE="N" ITEM_IDENTIFIER="503" MARKUP_LANGUAGE="HTML" NAME="Start Time" TMPL_ITEM_HOLDER_NAME="SiebControl_503" TYPE="List Item" UPDATED="11/04/2016 14:32:21" UPDATED_BY="SADMIN" CREATED="06/05/2003 08:27:29"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eEnrollment Announcement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Detailed ImgBullet" INACTIVE="N" NAME="Base" TYPE="Base" WEB_TEMPLATE="DotCom Applet List Detailed ImgBullet" UPDATED="11/04/2016 12:37:18" UPDATED_BY="SADMIN" CREATED="06/05/2003 02:02:28" CREATED_BY="SADMIN" EXT_REC_TABLES="S_APPL_WTMPL_RX"&gt;</w:t>
              <w:br/>
              <w:tab/>
              <w:tab/>
              <w:tab/>
              <w:tab/>
              <w:t>&lt;APPLET_WEB_TEMPLATE_ITEM CONTROL="Description" INACTIVE="N" ITEM_IDENTIFIER="503" MARKUP_LANGUAGE="HTML" NAME="Description" TMPL_ITEM_HOLDER_NAME="SiebControl_503" TYPE="List Item" UPDATED="11/04/2016 13:25:56" UPDATED_BY="SADMIN" CREATED="06/05/2003 06:50:43" CREATED_BY="SADMIN" EXT_REC_TABLES="S_APPL_WT_IT_RX"&gt;</w:t>
              <w:br/>
              <w:tab/>
              <w:tab/>
              <w:tab/>
              <w:tab/>
              <w:t>&lt;/APPLET_WEB_TEMPLATE_ITEM&gt;</w:t>
              <w:br/>
              <w:tab/>
              <w:tab/>
              <w:tab/>
              <w:tab/>
              <w:t>&lt;APPLET_WEB_TEMPLATE_ITEM CONTROL="OfferImageFileName" INACTIVE="N" ITEM_IDENTIFIER="501" MARKUP_LANGUAGE="HTML" NAME="Image" TMPL_ITEM_HOLDER_NAME="SiebControl_501" TYPE="List Item" UPDATED="11/04/2016 13:25:56" UPDATED_BY="SADMIN" CREATED="06/05/2003 06:50:43" CREATED_BY="SADMIN" EXT_REC_TABLES="S_APPL_WT_IT_RX"&gt;</w:t>
              <w:br/>
              <w:tab/>
              <w:tab/>
              <w:tab/>
              <w:tab/>
              <w:t>&lt;/APPLET_WEB_TEMPLATE_ITEM&gt;</w:t>
              <w:br/>
              <w:tab/>
              <w:tab/>
              <w:tab/>
              <w:tab/>
              <w:t>&lt;APPLET_WEB_TEMPLATE_ITEM CONTROL="WebTitle" INACTIVE="N" ITEM_IDENTIFIER="90" MARKUP_LANGUAGE="HTML" NAME="WebTitle" TMPL_ITEM_HOLDER_NAME="SiebControl_90" TYPE="Control" UPDATED="11/04/2016 13:25:56" UPDATED_BY="SADMIN" CREATED="06/05/2003 06:50:43"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SM Services Admin Web Service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UPDATED="11/04/2016 12:37:18" UPDATED_BY="SADMIN" CREATED="06/22/2012 06:48:52" CREATED_BY="SADMIN" EXT_REC_TABLES="S_APPL_WTMPL_RX"&gt;</w:t>
              <w:br/>
              <w:tab/>
              <w:tab/>
              <w:tab/>
              <w:tab/>
              <w:t>&lt;APPLET_WEB_TEMPLATE_ITEM CONTROL="Applet_Title" EXTENSION_FLAG="Y" ITEM_IDENTIFIER="99929" NAME="Applet_Title" TMPL_ITEM_HOLDER_NAME="SiebControl_99929" TYPE="Control" UPDATED="11/04/2016 14:56:57" UPDATED_BY="SADMIN" CREATED="11/04/2016 14:56:57" CREATED_BY="SADMIN" EXT_REC_TABLES="S_APPL_WT_IT_RX"&gt;</w:t>
              <w:br/>
              <w:tab/>
              <w:tab/>
              <w:tab/>
              <w:tab/>
              <w:t>&lt;/APPLET_WEB_TEMPLATE_ITEM&gt;</w:t>
              <w:br/>
              <w:tab/>
              <w:tab/>
              <w:tab/>
              <w:tab/>
              <w:t>&lt;APPLET_WEB_TEMPLATE_ITEM CONTROL="Comment" INACTIVE="N" ITEM_IDENTIFIER="501" MARKUP_LANGUAGE="HTML" NAME="Comment" TMPL_ITEM_HOLDER_NAME="SiebControl_501" TYPE="List Item" UPDATED="11/04/2016 14:56:57" UPDATED_BY="SADMIN" CREATED="06/22/2012 06:48:52" CREATED_BY="SADMIN" EXT_REC_TABLES="S_APPL_WT_IT_RX"&gt;</w:t>
              <w:br/>
              <w:tab/>
              <w:tab/>
              <w:tab/>
              <w:tab/>
              <w:t>&lt;/APPLET_WEB_TEMPLATE_ITEM&gt;</w:t>
              <w:br/>
              <w:tab/>
              <w:tab/>
              <w:tab/>
              <w:tab/>
              <w:t>&lt;APPLET_WEB_TEMPLATE_ITEM CONTROL="Created" INACTIVE="N" ITEM_IDENTIFIER="502" MARKUP_LANGUAGE="HTML" NAME="Created" TMPL_ITEM_HOLDER_NAME="SiebControl_502" TYPE="List Item" UPDATED="11/04/2016 14:56:57" UPDATED_BY="SADMIN" CREATED="06/22/2012 06:48:52" CREATED_BY="SADMIN" EXT_REC_TABLES="S_APPL_WT_IT_RX"&gt;</w:t>
              <w:br/>
              <w:tab/>
              <w:tab/>
              <w:tab/>
              <w:tab/>
              <w:t>&lt;/APPLET_WEB_TEMPLATE_ITEM&gt;</w:t>
              <w:br/>
              <w:tab/>
              <w:tab/>
              <w:tab/>
              <w:tab/>
              <w:t>&lt;APPLET_WEB_TEMPLATE_ITEM CONTROL="Created By" INACTIVE="N" ITEM_IDENTIFIER="503" MARKUP_LANGUAGE="HTML" NAME="Created By" TMPL_ITEM_HOLDER_NAME="SiebControl_503" TYPE="List Item" UPDATED="11/04/2016 14:56:57" UPDATED_BY="SADMIN" CREATED="06/22/2012 06:48:52" CREATED_BY="SADMIN" EXT_REC_TABLES="S_APPL_WT_IT_RX"&gt;</w:t>
              <w:br/>
              <w:tab/>
              <w:tab/>
              <w:tab/>
              <w:tab/>
              <w:t>&lt;/APPLET_WEB_TEMPLATE_ITEM&gt;</w:t>
              <w:br/>
              <w:tab/>
              <w:tab/>
              <w:tab/>
              <w:tab/>
              <w:t>&lt;APPLET_WEB_TEMPLATE_ITEM CONTROL="Id" INACTIVE="N" ITEM_IDENTIFIER="504" MARKUP_LANGUAGE="HTML" NAME="Id" TMPL_ITEM_HOLDER_NAME="SiebControl_504" TYPE="List Item" UPDATED="11/04/2016 14:56:57" UPDATED_BY="SADMIN" CREATED="06/22/2012 06:48:52" CREATED_BY="SADMIN" EXT_REC_TABLES="S_APPL_WT_IT_RX"&gt;</w:t>
              <w:br/>
              <w:tab/>
              <w:tab/>
              <w:tab/>
              <w:tab/>
              <w:t>&lt;/APPLET_WEB_TEMPLATE_ITEM&gt;</w:t>
              <w:br/>
              <w:tab/>
              <w:tab/>
              <w:tab/>
              <w:tab/>
              <w:t>&lt;APPLET_WEB_TEMPLATE_ITEM CONTROL="Inbound Flag" INACTIVE="N" ITEM_IDENTIFIER="505" MARKUP_LANGUAGE="HTML" NAME="Inbound Flag" TMPL_ITEM_HOLDER_NAME="SiebControl_505" TYPE="List Item" UPDATED="11/04/2016 14:56:57" UPDATED_BY="SADMIN" CREATED="06/22/2012 06:48:52"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14:56:57" UPDATED_BY="SADMIN" CREATED="11/04/2016 14:56:57"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14:56:57" UPDATED_BY="SADMIN" CREATED="11/04/2016 14:56:57" CREATED_BY="SADMIN" EXT_REC_TABLES="S_APPL_WT_IT_RX"&gt;</w:t>
              <w:br/>
              <w:tab/>
              <w:tab/>
              <w:tab/>
              <w:tab/>
              <w:t>&lt;/APPLET_WEB_TEMPLATE_ITEM&gt;</w:t>
              <w:br/>
              <w:tab/>
              <w:tab/>
              <w:tab/>
              <w:tab/>
              <w:t>&lt;APPLET_WEB_TEMPLATE_ITEM CONTROL="Name" INACTIVE="N" ITEM_IDENTIFIER="506" MARKUP_LANGUAGE="HTML" NAME="Name" TMPL_ITEM_HOLDER_NAME="SiebControl_506" TYPE="List Item" UPDATED="11/04/2016 14:56:57" UPDATED_BY="SADMIN" CREATED="06/22/2012 06:48:52" CREATED_BY="SADMIN" EXT_REC_TABLES="S_APPL_WT_IT_RX"&gt;</w:t>
              <w:br/>
              <w:tab/>
              <w:tab/>
              <w:tab/>
              <w:tab/>
              <w:t>&lt;/APPLET_WEB_TEMPLATE_ITEM&gt;</w:t>
              <w:br/>
              <w:tab/>
              <w:tab/>
              <w:tab/>
              <w:tab/>
              <w:t>&lt;APPLET_WEB_TEMPLATE_ITEM CONTROL="Namespace" INACTIVE="N" ITEM_IDENTIFIER="507" MARKUP_LANGUAGE="HTML" NAME="Namespace" TMPL_ITEM_HOLDER_NAME="SiebControl_507" TYPE="List Item" UPDATED="11/04/2016 14:56:57" UPDATED_BY="SADMIN" CREATED="06/22/2012 06:48:52"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14:56:57" UPDATED_BY="SADMIN" CREATED="11/04/2016 14:56:57"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14:56:57" UPDATED_BY="SADMIN" CREATED="06/22/2012 06:48:53" CREATED_BY="SADMIN" EXT_REC_TABLES="S_APPL_WT_IT_RX"&gt;</w:t>
              <w:br/>
              <w:tab/>
              <w:tab/>
              <w:tab/>
              <w:tab/>
              <w:t>&lt;/APPLET_WEB_TEMPLATE_ITEM&gt;</w:t>
              <w:br/>
              <w:tab/>
              <w:tab/>
              <w:tab/>
              <w:tab/>
              <w:t>&lt;APPLET_WEB_TEMPLATE_ITEM CONTROL="Updated" INACTIVE="N" ITEM_IDENTIFIER="509" MARKUP_LANGUAGE="HTML" NAME="Updated" TMPL_ITEM_HOLDER_NAME="SiebControl_509" TYPE="List Item" UPDATED="11/04/2016 14:56:57" UPDATED_BY="SADMIN" CREATED="06/22/2012 06:48:53" CREATED_BY="SADMIN" EXT_REC_TABLES="S_APPL_WT_IT_RX"&gt;</w:t>
              <w:br/>
              <w:tab/>
              <w:tab/>
              <w:tab/>
              <w:tab/>
              <w:t>&lt;/APPLET_WEB_TEMPLATE_ITEM&gt;</w:t>
              <w:br/>
              <w:tab/>
              <w:tab/>
              <w:tab/>
              <w:tab/>
              <w:t>&lt;APPLET_WEB_TEMPLATE_ITEM CONTROL="Updated By" INACTIVE="N" ITEM_IDENTIFIER="510" MARKUP_LANGUAGE="HTML" NAME="Updated By" TMPL_ITEM_HOLDER_NAME="SiebControl_510" TYPE="List Item" UPDATED="11/04/2016 14:56:57" UPDATED_BY="SADMIN" CREATED="06/22/2012 06:48:53"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SEQUENCE="0" TYPE="Edit List" WEB_TEMPLATE="Popup List" UPDATED="11/04/2016 12:37:17" UPDATED_BY="SADMIN" CREATED="06/22/2012 06:48:53" CREATED_BY="SADMIN" EXT_REC_TABLES="S_APPL_WTMPL_RX"&gt;</w:t>
              <w:br/>
              <w:tab/>
              <w:tab/>
              <w:tab/>
              <w:tab/>
              <w:t>&lt;APPLET_WEB_TEMPLATE_ITEM CONTROL="CloseApplet" INACTIVE="N" ITEM_IDENTIFIER="153" MARKUP_LANGUAGE="HTML" NAME="CloseApplet" TMPL_ITEM_HOLDER_NAME="SiebControl_153" TYPE="Control" UPDATED="11/04/2016 14:56:57" UPDATED_BY="SADMIN" CREATED="06/22/2012 06:48:53"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14:56:57" UPDATED_BY="SADMIN" CREATED="06/22/2012 06:48:53" CREATED_BY="SADMIN" EXT_REC_TABLES="S_APPL_WT_IT_RX"&gt;</w:t>
              <w:br/>
              <w:tab/>
              <w:tab/>
              <w:tab/>
              <w:tab/>
              <w:t>&lt;/APPLET_WEB_TEMPLATE_ITEM&gt;</w:t>
              <w:br/>
              <w:tab/>
              <w:tab/>
              <w:tab/>
              <w:tab/>
              <w:t>&lt;APPLET_WEB_TEMPLATE_ITEM CONTROL="GotoNextSet" INACTIVE="N" ITEM_IDENTIFIER="123" MARKUP_LANGUAGE="HTML" NAME="GotoNextSet" TYPE="Control" UPDATED="06/22/2012 06:48:53" UPDATED_BY="SADMIN" CREATED="06/22/2012 06:48:53" CREATED_BY="SADMIN"&gt;</w:t>
              <w:br/>
              <w:tab/>
              <w:tab/>
              <w:tab/>
              <w:tab/>
              <w:t>&lt;/APPLET_WEB_TEMPLATE_ITEM&gt;</w:t>
              <w:br/>
              <w:tab/>
              <w:tab/>
              <w:tab/>
              <w:tab/>
              <w:t>&lt;APPLET_WEB_TEMPLATE_ITEM CONTROL="GotoPreviousSet" INACTIVE="N" ITEM_IDENTIFIER="122" MARKUP_LANGUAGE="HTML" NAME="GotoPreviousSet" TYPE="Control" UPDATED="06/22/2012 06:48:53" UPDATED_BY="SADMIN" CREATED="06/22/2012 06:48:53" CREATED_BY="SADMIN"&gt;</w:t>
              <w:br/>
              <w:tab/>
              <w:tab/>
              <w:tab/>
              <w:tab/>
              <w:t>&lt;/APPLET_WEB_TEMPLATE_ITEM&gt;</w:t>
              <w:br/>
              <w:tab/>
              <w:tab/>
              <w:tab/>
              <w:tab/>
              <w:t>&lt;APPLET_WEB_TEMPLATE_ITEM CONTROL="Inbound Flag" INACTIVE="N" ITEM_IDENTIFIER="503" MARKUP_LANGUAGE="HTML" NAME="Inbound Flag" TMPL_ITEM_HOLDER_NAME="SiebControl_503" TYPE="List Item" UPDATED="11/04/2016 14:56:57" UPDATED_BY="SADMIN" CREATED="06/22/2012 06:48:53"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14:56:57" UPDATED_BY="SADMIN" CREATED="11/04/2016 14:56:57"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14:56:57" UPDATED_BY="SADMIN" CREATED="11/04/2016 14:56:57"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14:56:57" UPDATED_BY="SADMIN" CREATED="06/22/2012 06:48:53" CREATED_BY="SADMIN" EXT_REC_TABLES="S_APPL_WT_IT_RX"&gt;</w:t>
              <w:br/>
              <w:tab/>
              <w:tab/>
              <w:tab/>
              <w:tab/>
              <w:t>&lt;/APPLET_WEB_TEMPLATE_ITEM&gt;</w:t>
              <w:br/>
              <w:tab/>
              <w:tab/>
              <w:tab/>
              <w:tab/>
              <w:t>&lt;APPLET_WEB_TEMPLATE_ITEM CONTROL="Namespace" INACTIVE="N" ITEM_IDENTIFIER="502" MARKUP_LANGUAGE="HTML" NAME="Namespace" TMPL_ITEM_HOLDER_NAME="SiebControl_502" TYPE="List Item" UPDATED="11/04/2016 14:56:57" UPDATED_BY="SADMIN" CREATED="06/22/2012 06:48:53"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14:56:57" UPDATED_BY="SADMIN" CREATED="06/22/2012 06:48:53"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14:56:57" UPDATED_BY="SADMIN" CREATED="06/22/2012 06:48:53"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14:56:57" UPDATED_BY="SADMIN" CREATED="06/22/2012 06:48:53"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14:56:57" UPDATED_BY="SADMIN" CREATED="11/04/2016 14:56:57"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14:56:57" UPDATED_BY="SADMIN" CREATED="06/22/2012 06:48:54"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14:56:57" UPDATED_BY="SADMIN" CREATED="06/22/2012 06:48:54"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Business Rule Action Argument Def List Applet - Business 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02:14:19" CREATED_BY="SADMIN" EXT_REC_TABLES="S_APPL_WTMPL_RX"&gt;</w:t>
              <w:br/>
              <w:tab/>
              <w:tab/>
              <w:tab/>
              <w:tab/>
              <w:t>&lt;APPLET_WEB_TEMPLATE_ITEM CONTROL="Applet_Title" EXTENSION_FLAG="Y" ITEM_IDENTIFIER="99929" NAME="Applet_Title" TMPL_ITEM_HOLDER_NAME="SiebControl_99929" TYPE="Control" UPDATED="11/04/2016 15:32:31" UPDATED_BY="SADMIN" CREATED="11/04/2016 15:32:31"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15:32:31" UPDATED_BY="SADMIN" CREATED="06/05/2003 09:46:54"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15:32:31" UPDATED_BY="SADMIN" CREATED="06/05/2003 09:46:54"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15:32:31" UPDATED_BY="SADMIN" CREATED="11/04/2016 15:32:31"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15:32:31" UPDATED_BY="SADMIN" CREATED="06/05/2003 09:46:54" CREATED_BY="SADMIN" EXT_REC_TABLES="S_APPL_WT_IT_RX"&gt;</w:t>
              <w:br/>
              <w:tab/>
              <w:tab/>
              <w:tab/>
              <w:tab/>
              <w:t>&lt;/APPLET_WEB_TEMPLATE_ITEM&gt;</w:t>
              <w:br/>
              <w:tab/>
              <w:tab/>
              <w:tab/>
              <w:tab/>
              <w:t>&lt;APPLET_WEB_TEMPLATE_ITEM CONTROL="Pick Applet" INACTIVE="N" ITEM_IDENTIFIER="2801" MARKUP_LANGUAGE="HTML" NAME="Pick Applet" TMPL_ITEM_HOLDER_NAME="SiebControl_2801" TYPE="List Item" UPDATED="11/04/2016 15:32:31" UPDATED_BY="SADMIN" CREATED="06/05/2003 09:46:54" CREATED_BY="SADMIN" EXT_REC_TABLES="S_APPL_WT_IT_RX"&gt;</w:t>
              <w:br/>
              <w:tab/>
              <w:tab/>
              <w:tab/>
              <w:tab/>
              <w:t>&lt;/APPLET_WEB_TEMPLATE_ITEM&gt;</w:t>
              <w:br/>
              <w:tab/>
              <w:tab/>
              <w:tab/>
              <w:tab/>
              <w:t>&lt;APPLET_WEB_TEMPLATE_ITEM CONTROL="Pick Field Name" INACTIVE="N" ITEM_IDENTIFIER="2802" MARKUP_LANGUAGE="HTML" NAME="Pick Field Name" TMPL_ITEM_HOLDER_NAME="SiebControl_2802" TYPE="List Item" UPDATED="11/04/2016 15:32:34" UPDATED_BY="SADMIN" CREATED="06/05/2003 09:46:54" CREATED_BY="SADMIN" EXT_REC_TABLES="S_APPL_WT_IT_RX"&gt;</w:t>
              <w:br/>
              <w:tab/>
              <w:tab/>
              <w:tab/>
              <w:tab/>
              <w:t>&lt;/APPLET_WEB_TEMPLATE_ITEM&gt;</w:t>
              <w:br/>
              <w:tab/>
              <w:tab/>
              <w:tab/>
              <w:tab/>
              <w:t>&lt;APPLET_WEB_TEMPLATE_ITEM CONTROL="Pick List" INACTIVE="N" ITEM_IDENTIFIER="2302" MARKUP_LANGUAGE="HTML" NAME="Pick List" TMPL_ITEM_HOLDER_NAME="SiebControl_2302" TYPE="List Item" UPDATED="11/04/2016 15:32:34" UPDATED_BY="SADMIN" CREATED="06/05/2003 09:46:54"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15:32:34" UPDATED_BY="SADMIN" CREATED="11/07/2003 18:28:56"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15:32:34" UPDATED_BY="SADMIN" CREATED="11/04/2016 15:32:34" CREATED_BY="SADMIN" EXT_REC_TABLES="S_APPL_WT_IT_RX"&gt;</w:t>
              <w:br/>
              <w:tab/>
              <w:tab/>
              <w:tab/>
              <w:tab/>
              <w:t>&lt;/APPLET_WEB_TEMPLATE_ITEM&gt;</w:t>
              <w:br/>
              <w:tab/>
              <w:tab/>
              <w:tab/>
              <w:tab/>
              <w:t>&lt;APPLET_WEB_TEMPLATE_ITEM CONTROL="ReadOnly Flag" INACTIVE="N" ITEM_IDENTIFIER="1802" MARKUP_LANGUAGE="HTML" NAME="ReadOnly Flag" TMPL_ITEM_HOLDER_NAME="SiebControl_1802" TYPE="List Item" UPDATED="11/04/2016 15:32:34" UPDATED_BY="SADMIN" CREATED="06/05/2003 09:46:54" CREATED_BY="SADMIN" EXT_REC_TABLES="S_APPL_WT_IT_RX"&gt;</w:t>
              <w:br/>
              <w:tab/>
              <w:tab/>
              <w:tab/>
              <w:tab/>
              <w:t>&lt;/APPLET_WEB_TEMPLATE_ITEM&gt;</w:t>
              <w:br/>
              <w:tab/>
              <w:tab/>
              <w:tab/>
              <w:tab/>
              <w:t>&lt;APPLET_WEB_TEMPLATE_ITEM CONTROL="Type" INACTIVE="N" ITEM_IDENTIFIER="2301" MARKUP_LANGUAGE="HTML" NAME="Type" TMPL_ITEM_HOLDER_NAME="SiebControl_2301" TYPE="List Item" UPDATED="11/04/2016 15:32:34" UPDATED_BY="SADMIN" CREATED="06/05/2003 09:46:55"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15:32:34" UPDATED_BY="SADMIN" CREATED="06/05/2003 09:46:55"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15:32:34" UPDATED_BY="SADMIN" CREATED="06/05/2003 09:46:55" CREATED_BY="SADMIN" EXT_REC_TABLES="S_APPL_WT_IT_RX"&gt;</w:t>
              <w:br/>
              <w:tab/>
              <w:tab/>
              <w:tab/>
              <w:tab/>
              <w:t>&lt;/APPLET_WEB_TEMPLATE_ITEM&gt;</w:t>
              <w:br/>
              <w:tab/>
              <w:tab/>
              <w:tab/>
              <w:tab/>
              <w:t>&lt;APPLET_WEB_TEMPLATE_ITEM CONTROL="WorkflowProperty" INACTIVE="N" ITEM_IDENTIFIER="1801" MARKUP_LANGUAGE="HTML" NAME="WorkflowProperty" TMPL_ITEM_HOLDER_NAME="SiebControl_1801" TYPE="List Item" UPDATED="11/04/2016 15:32:34" UPDATED_BY="SADMIN" CREATED="06/05/2003 09:46:55"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15:32:34" UPDATED_BY="SADMIN" CREATED="06/05/2003 09:46:55"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02:14:19" CREATED_BY="SADMIN" EXT_REC_TABLES="S_APPL_WTMPL_RX"&gt;</w:t>
              <w:br/>
              <w:tab/>
              <w:tab/>
              <w:tab/>
              <w:tab/>
              <w:t>&lt;APPLET_WEB_TEMPLATE_ITEM CONTROL="Applet_Title" EXTENSION_FLAG="Y" ITEM_IDENTIFIER="99929" NAME="Applet_Title" TMPL_ITEM_HOLDER_NAME="SiebControl_99929" TYPE="Control" UPDATED="11/04/2016 15:32:34" UPDATED_BY="SADMIN" CREATED="11/04/2016 15:32:34"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15:32:34" UPDATED_BY="SADMIN" CREATED="06/05/2003 09:46:55"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15:32:34" UPDATED_BY="SADMIN" CREATED="06/05/2003 09:46:55"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15:32:34" UPDATED_BY="SADMIN" CREATED="06/05/2003 09:46:55" CREATED_BY="SADMIN" EXT_REC_TABLES="S_APPL_WT_IT_RX"&gt;</w:t>
              <w:br/>
              <w:tab/>
              <w:tab/>
              <w:tab/>
              <w:tab/>
              <w:t>&lt;/APPLET_WEB_TEMPLATE_ITEM&gt;</w:t>
              <w:br/>
              <w:tab/>
              <w:tab/>
              <w:tab/>
              <w:tab/>
              <w:t>&lt;APPLET_WEB_TEMPLATE_ITEM CONTROL="GotoNextSet" INACTIVE="N" ITEM_IDENTIFIER="123" MARKUP_LANGUAGE="HTML" NAME="GotoNextSet" TYPE="Control" UPDATED="06/05/2003 09:46:55" UPDATED_BY="SADMIN" CREATED="06/05/2003 09:46:55" CREATED_BY="SADMIN"&gt;</w:t>
              <w:br/>
              <w:tab/>
              <w:tab/>
              <w:tab/>
              <w:tab/>
              <w:t>&lt;/APPLET_WEB_TEMPLATE_ITEM&gt;</w:t>
              <w:br/>
              <w:tab/>
              <w:tab/>
              <w:tab/>
              <w:tab/>
              <w:t>&lt;APPLET_WEB_TEMPLATE_ITEM CONTROL="GotoPreviousSet" INACTIVE="N" ITEM_IDENTIFIER="122" MARKUP_LANGUAGE="HTML" NAME="GotoPreviousSet" TYPE="Control" UPDATED="06/05/2003 09:46:55" UPDATED_BY="SADMIN" CREATED="06/05/2003 09:46:55" CREATED_BY="SADMIN"&gt;</w:t>
              <w:br/>
              <w:tab/>
              <w:tab/>
              <w:tab/>
              <w:tab/>
              <w:t>&lt;/APPLET_WEB_TEMPLATE_ITEM&gt;</w:t>
              <w:br/>
              <w:tab/>
              <w:tab/>
              <w:tab/>
              <w:tab/>
              <w:t>&lt;APPLET_WEB_TEMPLATE_ITEM CONTROL="ListControl" EXTENSION_FLAG="Y" ITEM_IDENTIFIER="99998" NAME="ListControl" TMPL_ITEM_HOLDER_NAME="SiebControl_99998" TYPE="Control" UPDATED="11/04/2016 15:32:34" UPDATED_BY="SADMIN" CREATED="11/04/2016 15:32:34"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15:32:34" UPDATED_BY="SADMIN" CREATED="11/04/2016 15:32:34"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15:32:34" UPDATED_BY="SADMIN" CREATED="06/05/2003 09:46:56"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15:32:34" UPDATED_BY="SADMIN" CREATED="06/05/2003 09:46:56"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15:32:34" UPDATED_BY="SADMIN" CREATED="06/05/2003 09:46:56" CREATED_BY="SADMIN" EXT_REC_TABLES="S_APPL_WT_IT_RX"&gt;</w:t>
              <w:br/>
              <w:tab/>
              <w:tab/>
              <w:tab/>
              <w:tab/>
              <w:t>&lt;/APPLET_WEB_TEMPLATE_ITEM&gt;</w:t>
              <w:br/>
              <w:tab/>
              <w:tab/>
              <w:tab/>
              <w:tab/>
              <w:t>&lt;APPLET_WEB_TEMPLATE_ITEM CONTROL="Pick Applet" INACTIVE="N" ITEM_IDENTIFIER="507" MARKUP_LANGUAGE="HTML" NAME="Pick Applet" TMPL_ITEM_HOLDER_NAME="SiebControl_507" TYPE="List Item" UPDATED="11/04/2016 15:32:34" UPDATED_BY="SADMIN" CREATED="06/05/2003 09:46:56" CREATED_BY="SADMIN" EXT_REC_TABLES="S_APPL_WT_IT_RX"&gt;</w:t>
              <w:br/>
              <w:tab/>
              <w:tab/>
              <w:tab/>
              <w:tab/>
              <w:t>&lt;/APPLET_WEB_TEMPLATE_ITEM&gt;</w:t>
              <w:br/>
              <w:tab/>
              <w:tab/>
              <w:tab/>
              <w:tab/>
              <w:t>&lt;APPLET_WEB_TEMPLATE_ITEM CONTROL="Pick Field Name" INACTIVE="N" ITEM_IDENTIFIER="508" MARKUP_LANGUAGE="HTML" NAME="Pick Field" TMPL_ITEM_HOLDER_NAME="SiebControl_508" TYPE="List Item" UPDATED="11/04/2016 15:32:34" UPDATED_BY="SADMIN" CREATED="06/05/2003 09:46:56" CREATED_BY="SADMIN" EXT_REC_TABLES="S_APPL_WT_IT_RX"&gt;</w:t>
              <w:br/>
              <w:tab/>
              <w:tab/>
              <w:tab/>
              <w:tab/>
              <w:t>&lt;/APPLET_WEB_TEMPLATE_ITEM&gt;</w:t>
              <w:br/>
              <w:tab/>
              <w:tab/>
              <w:tab/>
              <w:tab/>
              <w:t>&lt;APPLET_WEB_TEMPLATE_ITEM CONTROL="Pick List" INACTIVE="N" ITEM_IDENTIFIER="506" MARKUP_LANGUAGE="HTML" NAME="Pick List" TMPL_ITEM_HOLDER_NAME="SiebControl_506" TYPE="List Item" UPDATED="11/04/2016 15:32:34" UPDATED_BY="SADMIN" CREATED="06/05/2003 09:46:56"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15:32:34"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15:32:34" UPDATED_BY="SADMIN" CREATED="06/05/2003 09:46:56"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15:32:34" UPDATED_BY="SADMIN" CREATED="11/07/2003 18:29:00"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15:32:34"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15:32:34"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15:32:34" UPDATED_BY="SADMIN" CREATED="11/04/2016 15:32:34" CREATED_BY="SADMIN" EXT_REC_TABLES="S_APPL_WT_IT_RX"&gt;</w:t>
              <w:br/>
              <w:tab/>
              <w:tab/>
              <w:tab/>
              <w:tab/>
              <w:t>&lt;/APPLET_WEB_TEMPLATE_ITEM&gt;</w:t>
              <w:br/>
              <w:tab/>
              <w:tab/>
              <w:tab/>
              <w:tab/>
              <w:t>&lt;APPLET_WEB_TEMPLATE_ITEM CONTROL="ReadOnly Flag" INACTIVE="N" ITEM_IDENTIFIER="504" MARKUP_LANGUAGE="HTML" NAME="ReadOnly Flag" TMPL_ITEM_HOLDER_NAME="SiebControl_504" TYPE="List Item" UPDATED="11/04/2016 15:32:34" UPDATED_BY="SADMIN" CREATED="06/05/2003 09:46:56"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15:32:34" UPDATED_BY="SADMIN" CREATED="06/05/2003 09:46:56"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15:32:34" UPDATED_BY="SADMIN" CREATED="06/05/2003 09:46:56"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15:32:34" UPDATED_BY="SADMIN" CREATED="06/05/2003 09:46:57" CREATED_BY="SADMIN" EXT_REC_TABLES="S_APPL_WT_IT_RX"&gt;</w:t>
              <w:br/>
              <w:tab/>
              <w:tab/>
              <w:tab/>
              <w:tab/>
              <w:t>&lt;/APPLET_WEB_TEMPLATE_ITEM&gt;</w:t>
              <w:br/>
              <w:tab/>
              <w:tab/>
              <w:tab/>
              <w:tab/>
              <w:t>&lt;APPLET_WEB_TEMPLATE_ITEM CONTROL="WorkflowProperty" INACTIVE="N" ITEM_IDENTIFIER="505" MARKUP_LANGUAGE="HTML" NAME="WorkflowProperty" TMPL_ITEM_HOLDER_NAME="SiebControl_505" TYPE="List Item" UPDATED="11/04/2016 15:32:34" UPDATED_BY="SADMIN" CREATED="06/05/2003 09:46:57"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15:32:34" UPDATED_BY="SADMIN" CREATED="06/05/2003 09:46:57"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Session Attendee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CREATED="11/06/2000 11:43:51" CREATED_BY="SADMIN" EXT_REC_TABLES="S_APPL_WTMPL_RX"&gt;</w:t>
              <w:br/>
              <w:tab/>
              <w:tab/>
              <w:tab/>
              <w:tab/>
              <w:t>&lt;APPLET_WEB_TEMPLATE_ITEM CONTROL="Account" INACTIVE="N" ITEM_IDENTIFIER="504" MARKUP_LANGUAGE="HTML" NAME="Account" TMPL_ITEM_HOLDER_NAME="SiebControl_504" TYPE="List Item" UPDATED="11/04/2016 15:37:47" UPDATED_BY="SADMIN" CREATED="01/05/2006 05:52:16"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15:37:47" UPDATED_BY="SADMIN" CREATED="11/04/2016 15:37:47" CREATED_BY="SADMIN" EXT_REC_TABLES="S_APPL_WT_IT_RX"&gt;</w:t>
              <w:br/>
              <w:tab/>
              <w:tab/>
              <w:tab/>
              <w:tab/>
              <w:t>&lt;/APPLET_WEB_TEMPLATE_ITEM&gt;</w:t>
              <w:br/>
              <w:tab/>
              <w:tab/>
              <w:tab/>
              <w:tab/>
              <w:t>&lt;APPLET_WEB_TEMPLATE_ITEM CONTROL="Comments" INACTIVE="N" ITEM_IDENTIFIER="509" MARKUP_LANGUAGE="HTML" NAME="Comments" TMPL_ITEM_HOLDER_NAME="SiebControl_509" TYPE="List Item" UPDATED="11/04/2016 15:37:47" UPDATED_BY="SADMIN" CREATED="03/04/2002 12:54:08"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15:37:47" UPDATED_BY="SADMIN" CREATED="06/05/2001 19:26:13" CREATED_BY="SADMIN" EXT_REC_TABLES="S_APPL_WT_IT_RX"&gt;</w:t>
              <w:br/>
              <w:tab/>
              <w:tab/>
              <w:tab/>
              <w:tab/>
              <w:t>&lt;/APPLET_WEB_TEMPLATE_ITEM&gt;</w:t>
              <w:br/>
              <w:tab/>
              <w:tab/>
              <w:tab/>
              <w:tab/>
              <w:t>&lt;APPLET_WEB_TEMPLATE_ITEM CONTROL="Email Address" INACTIVE="N" ITEM_IDENTIFIER="510" MARKUP_LANGUAGE="HTML" NAME="Email Address" TMPL_ITEM_HOLDER_NAME="SiebControl_510" TYPE="List Item" UPDATED="11/04/2016 15:37:47" UPDATED_BY="SADMIN" CREATED="06/05/2003 10:11:23"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15:37:47" UPDATED_BY="SADMIN" CREATED="11/06/2000 11:43:51" CREATED_BY="SADMIN" EXT_REC_TABLES="S_APPL_WT_IT_RX"&gt;</w:t>
              <w:br/>
              <w:tab/>
              <w:tab/>
              <w:tab/>
              <w:tab/>
              <w:t>&lt;/APPLET_WEB_TEMPLATE_ITEM&gt;</w:t>
              <w:br/>
              <w:tab/>
              <w:tab/>
              <w:tab/>
              <w:tab/>
              <w:t>&lt;APPLET_WEB_TEMPLATE_ITEM CONTROL="GotoNextSet" INACTIVE="N" ITEM_IDENTIFIER="123" MARKUP_LANGUAGE="HTML" NAME="GotoNextSet" TYPE="Control" UPDATED="06/05/2003 17:58:18" UPDATED_BY="SADMIN" CREATED="11/06/2000 11:43:51" CREATED_BY="SADMIN"&gt;</w:t>
              <w:br/>
              <w:tab/>
              <w:tab/>
              <w:tab/>
              <w:tab/>
              <w:t>&lt;/APPLET_WEB_TEMPLATE_ITEM&gt;</w:t>
              <w:br/>
              <w:tab/>
              <w:tab/>
              <w:tab/>
              <w:tab/>
              <w:t>&lt;APPLET_WEB_TEMPLATE_ITEM CONTROL="GotoPreviousSet" INACTIVE="N" ITEM_IDENTIFIER="122" MARKUP_LANGUAGE="HTML" NAME="GotoPreviousSet" TYPE="Control" UPDATED="06/05/2003 17:58:18" UPDATED_BY="SADMIN" CREATED="11/06/2000 11:43:51" CREATED_BY="SADMIN"&gt;</w:t>
              <w:br/>
              <w:tab/>
              <w:tab/>
              <w:tab/>
              <w:tab/>
              <w:t>&lt;/APPLET_WEB_TEMPLATE_ITEM&gt;</w:t>
              <w:br/>
              <w:tab/>
              <w:tab/>
              <w:tab/>
              <w:tab/>
              <w:t>&lt;APPLET_WEB_TEMPLATE_ITEM CONTROL="Group" INACTIVE="N" ITEM_IDENTIFIER="507" MARKUP_LANGUAGE="HTML" NAME="Group" TMPL_ITEM_HOLDER_NAME="SiebControl_507" TYPE="List Item" UPDATED="11/04/2016 15:37:47" UPDATED_BY="SADMIN" CREATED="11/14/2000 22:20:56" CREATED_BY="SADMIN" EXT_REC_TABLES="S_APPL_WT_IT_RX"&gt;</w:t>
              <w:br/>
              <w:tab/>
              <w:tab/>
              <w:tab/>
              <w:tab/>
              <w:t>&lt;/APPLET_WEB_TEMPLATE_ITEM&gt;</w:t>
              <w:br/>
              <w:tab/>
              <w:tab/>
              <w:tab/>
              <w:tab/>
              <w:t>&lt;APPLET_WEB_TEMPLATE_ITEM CONTROL="Job Title" INACTIVE="N" ITEM_IDENTIFIER="505" MARKUP_LANGUAGE="HTML" NAME="Job Title" TMPL_ITEM_HOLDER_NAME="SiebControl_505" TYPE="List Item" UPDATED="11/04/2016 15:37:47" UPDATED_BY="SADMIN" CREATED="11/14/2000 22:21:11"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15:37:47" UPDATED_BY="SADMIN" CREATED="11/06/2000 11:43:51"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15:37:47" UPDATED_BY="SADMIN" CREATED="11/04/2016 15:37:47"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15:37:47" UPDATED_BY="SADMIN" CREATED="11/04/2016 15:37:47"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15:37:47" UPDATED_BY="SADMIN" CREATED="11/06/2000 11:43:51" CREATED_BY="SADMIN" EXT_REC_TABLES="S_APPL_WT_IT_RX"&gt;</w:t>
              <w:br/>
              <w:tab/>
              <w:tab/>
              <w:tab/>
              <w:tab/>
              <w:t>&lt;/APPLET_WEB_TEMPLATE_ITEM&gt;</w:t>
              <w:br/>
              <w:tab/>
              <w:tab/>
              <w:tab/>
              <w:tab/>
              <w:t>&lt;APPLET_WEB_TEMPLATE_ITEM CONTROL="Personal Title" INACTIVE="N" ITEM_IDENTIFIER="501" MARKUP_LANGUAGE="HTML" NAME="Personal Title" TMPL_ITEM_HOLDER_NAME="SiebControl_501" TYPE="List Item" UPDATED="11/04/2016 15:37:47" UPDATED_BY="SADMIN" CREATED="06/06/2001 19:49:03"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15:37:47"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15:37:48" UPDATED_BY="SADMIN" CREATED="12/08/2000 14:34:18"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15:37:48" UPDATED_BY="SADMIN" CREATED="12/23/2002 21:39:26"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15:37:48"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15:37:48"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15:37:48" UPDATED_BY="SADMIN" CREATED="11/04/2016 15:37:48"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15:37:48" UPDATED_BY="SADMIN" CREATED="11/06/2000 11:43:51" CREATED_BY="SADMIN" EXT_REC_TABLES="S_APPL_WT_IT_RX"&gt;</w:t>
              <w:br/>
              <w:tab/>
              <w:tab/>
              <w:tab/>
              <w:tab/>
              <w:t>&lt;/APPLET_WEB_TEMPLATE_ITEM&gt;</w:t>
              <w:br/>
              <w:tab/>
              <w:tab/>
              <w:tab/>
              <w:tab/>
              <w:t>&lt;APPLET_WEB_TEMPLATE_ITEM CONTROL="Type" INACTIVE="N" ITEM_IDENTIFIER="508" MARKUP_LANGUAGE="HTML" NAME="Type" TMPL_ITEM_HOLDER_NAME="SiebControl_508" TYPE="List Item" UPDATED="11/04/2016 15:37:48" UPDATED_BY="SADMIN" CREATED="03/04/2002 12:58:52" CREATED_BY="SADMIN" EXT_REC_TABLES="S_APPL_WT_IT_RX"&gt;</w:t>
              <w:br/>
              <w:tab/>
              <w:tab/>
              <w:tab/>
              <w:tab/>
              <w:t>&lt;/APPLET_WEB_TEMPLATE_ITEM&gt;</w:t>
              <w:br/>
              <w:tab/>
              <w:tab/>
              <w:tab/>
              <w:tab/>
              <w:t>&lt;APPLET_WEB_TEMPLATE_ITEM CONTROL="Work Phone" INACTIVE="N" ITEM_IDENTIFIER="512" MARKUP_LANGUAGE="HTML" NAME="Work Phone" TMPL_ITEM_HOLDER_NAME="SiebControl_512" TYPE="List Item" UPDATED="11/04/2016 15:37:48" UPDATED_BY="SADMIN" CREATED="06/05/2003 10:11:24"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CREATED="11/06/2000 11:43:57" CREATED_BY="SADMIN" EXT_REC_TABLES="S_APPL_WTMPL_RX"&gt;</w:t>
              <w:br/>
              <w:tab/>
              <w:tab/>
              <w:tab/>
              <w:tab/>
              <w:t>&lt;APPLET_WEB_TEMPLATE_ITEM CONTROL="Account" INACTIVE="N" ITEM_IDENTIFIER="2302" MARKUP_LANGUAGE="HTML" NAME="Account" TMPL_ITEM_HOLDER_NAME="SiebControl_2302" TYPE="List Item" UPDATED="11/04/2016 15:37:48" UPDATED_BY="SADMIN" CREATED="01/05/2006 05:52:35"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15:37:48" UPDATED_BY="SADMIN" CREATED="11/04/2016 15:37:48" CREATED_BY="SADMIN" EXT_REC_TABLES="S_APPL_WT_IT_RX"&gt;</w:t>
              <w:br/>
              <w:tab/>
              <w:tab/>
              <w:tab/>
              <w:tab/>
              <w:t>&lt;/APPLET_WEB_TEMPLATE_ITEM&gt;</w:t>
              <w:br/>
              <w:tab/>
              <w:tab/>
              <w:tab/>
              <w:tab/>
              <w:t>&lt;APPLET_WEB_TEMPLATE_ITEM CONTROL="Comments" INACTIVE="N" ITEM_IDENTIFIER="1302" MARKUP_LANGUAGE="HTML" NAME="Comments" TMPL_ITEM_HOLDER_NAME="SiebControl_1302" TYPE="List Item" UPDATED="11/04/2016 15:37:48" UPDATED_BY="SADMIN" CREATED="11/06/2000 11:45:29" CREATED_BY="SADMIN" EXT_REC_TABLES="S_APPL_WT_IT_RX"&gt;</w:t>
              <w:br/>
              <w:tab/>
              <w:tab/>
              <w:tab/>
              <w:tab/>
              <w:t>&lt;/APPLET_WEB_TEMPLATE_ITEM&gt;</w:t>
              <w:br/>
              <w:tab/>
              <w:tab/>
              <w:tab/>
              <w:tab/>
              <w:t>&lt;APPLET_WEB_TEMPLATE_ITEM CONTROL="Contact Email" INACTIVE="N" ITEM_IDENTIFIER="2303" MARKUP_LANGUAGE="HTML" NAME="Contact Email" TMPL_ITEM_HOLDER_NAME="SiebControl_2303" TYPE="List Item" UPDATED="11/04/2016 15:37:48" UPDATED_BY="SADMIN" CREATED="10/08/2003 02:11:43" CREATED_BY="SADMIN" EXT_REC_TABLES="S_APPL_WT_IT_RX"&gt;</w:t>
              <w:br/>
              <w:tab/>
              <w:tab/>
              <w:tab/>
              <w:tab/>
              <w:t>&lt;/APPLET_WEB_TEMPLATE_ITEM&gt;</w:t>
              <w:br/>
              <w:tab/>
              <w:tab/>
              <w:tab/>
              <w:tab/>
              <w:t>&lt;APPLET_WEB_TEMPLATE_ITEM CONTROL="Contact Phone" INACTIVE="N" ITEM_IDENTIFIER="1803" MARKUP_LANGUAGE="HTML" NAME="Contact Phone" TMPL_ITEM_HOLDER_NAME="SiebControl_1803" TYPE="List Item" UPDATED="11/04/2016 15:37:48" UPDATED_BY="SADMIN" CREATED="10/08/2003 02:11:43"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15:37:48" UPDATED_BY="SADMIN" CREATED="04/07/2001 04:22:42" CREATED_BY="SADMIN" EXT_REC_TABLES="S_APPL_WT_IT_RX"&gt;</w:t>
              <w:br/>
              <w:tab/>
              <w:tab/>
              <w:tab/>
              <w:tab/>
              <w:t>&lt;/APPLET_WEB_TEMPLATE_ITEM&gt;</w:t>
              <w:br/>
              <w:tab/>
              <w:tab/>
              <w:tab/>
              <w:tab/>
              <w:t>&lt;APPLET_WEB_TEMPLATE_ITEM CONTROL="First Name" INACTIVE="N" ITEM_IDENTIFIER="2301" MARKUP_LANGUAGE="HTML" NAME="First Name" TMPL_ITEM_HOLDER_NAME="SiebControl_2301" TYPE="List Item" UPDATED="11/04/2016 15:37:48" UPDATED_BY="SADMIN" CREATED="11/06/2000 11:45:19" CREATED_BY="SADMIN" EXT_REC_TABLES="S_APPL_WT_IT_RX"&gt;</w:t>
              <w:br/>
              <w:tab/>
              <w:tab/>
              <w:tab/>
              <w:tab/>
              <w:t>&lt;/APPLET_WEB_TEMPLATE_ITEM&gt;</w:t>
              <w:br/>
              <w:tab/>
              <w:tab/>
              <w:tab/>
              <w:tab/>
              <w:t>&lt;APPLET_WEB_TEMPLATE_ITEM CONTROL="Group" INACTIVE="N" ITEM_IDENTIFIER="1303" MARKUP_LANGUAGE="HTML" NAME="Group" TMPL_ITEM_HOLDER_NAME="SiebControl_1303" TYPE="List Item" UPDATED="11/04/2016 15:37:48" UPDATED_BY="SADMIN" CREATED="03/04/2002 13:00:29" CREATED_BY="SADMIN" EXT_REC_TABLES="S_APPL_WT_IT_RX"&gt;</w:t>
              <w:br/>
              <w:tab/>
              <w:tab/>
              <w:tab/>
              <w:tab/>
              <w:t>&lt;/APPLET_WEB_TEMPLATE_ITEM&gt;</w:t>
              <w:br/>
              <w:tab/>
              <w:tab/>
              <w:tab/>
              <w:tab/>
              <w:t>&lt;APPLET_WEB_TEMPLATE_ITEM CONTROL="Job Title" INACTIVE="N" ITEM_IDENTIFIER="2802" MARKUP_LANGUAGE="HTML" NAME="Job Title" TMPL_ITEM_HOLDER_NAME="SiebControl_2802" TYPE="List Item" UPDATED="11/04/2016 15:37:48" UPDATED_BY="SADMIN" CREATED="11/14/2000 22:21:46" CREATED_BY="SADMIN" EXT_REC_TABLES="S_APPL_WT_IT_RX"&gt;</w:t>
              <w:br/>
              <w:tab/>
              <w:tab/>
              <w:tab/>
              <w:tab/>
              <w:t>&lt;/APPLET_WEB_TEMPLATE_ITEM&gt;</w:t>
              <w:br/>
              <w:tab/>
              <w:tab/>
              <w:tab/>
              <w:tab/>
              <w:t>&lt;APPLET_WEB_TEMPLATE_ITEM CONTROL="Last Name" INACTIVE="N" ITEM_IDENTIFIER="1801" MARKUP_LANGUAGE="HTML" NAME="Last Name" TMPL_ITEM_HOLDER_NAME="SiebControl_1801" TYPE="List Item" UPDATED="11/04/2016 15:37:48" UPDATED_BY="SADMIN" CREATED="11/06/2000 11:45:15"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15:37:48" UPDATED_BY="SADMIN" CREATED="11/04/2016 15:37:48" CREATED_BY="SADMIN" EXT_REC_TABLES="S_APPL_WT_IT_RX"&gt;</w:t>
              <w:br/>
              <w:tab/>
              <w:tab/>
              <w:tab/>
              <w:tab/>
              <w:t>&lt;/APPLET_WEB_TEMPLATE_ITEM&gt;</w:t>
              <w:br/>
              <w:tab/>
              <w:tab/>
              <w:tab/>
              <w:tab/>
              <w:t>&lt;APPLET_WEB_TEMPLATE_ITEM CONTROL="Personal Title" INACTIVE="N" ITEM_IDENTIFIER="1301" MARKUP_LANGUAGE="HTML" NAME="Personal Title" TMPL_ITEM_HOLDER_NAME="SiebControl_1301" TYPE="List Item" UPDATED="11/04/2016 15:37:48" UPDATED_BY="SADMIN" CREATED="06/05/2001 17:37:31"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15:37:48" UPDATED_BY="SADMIN" CREATED="12/23/2002 21:39:26"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15:37:48" UPDATED_BY="SADMIN" CREATED="11/04/2016 15:37:48" CREATED_BY="SADMIN" EXT_REC_TABLES="S_APPL_WT_IT_RX"&gt;</w:t>
              <w:br/>
              <w:tab/>
              <w:tab/>
              <w:tab/>
              <w:tab/>
              <w:t>&lt;/APPLET_WEB_TEMPLATE_ITEM&gt;</w:t>
              <w:br/>
              <w:tab/>
              <w:tab/>
              <w:tab/>
              <w:tab/>
              <w:t>&lt;APPLET_WEB_TEMPLATE_ITEM CONTROL="Status" INACTIVE="N" ITEM_IDENTIFIER="2801" MARKUP_LANGUAGE="HTML" NAME="Status" TMPL_ITEM_HOLDER_NAME="SiebControl_2801" TYPE="List Item" UPDATED="11/04/2016 15:37:48" UPDATED_BY="SADMIN" CREATED="11/06/2000 11:45:27" CREATED_BY="SADMIN" EXT_REC_TABLES="S_APPL_WT_IT_RX"&gt;</w:t>
              <w:br/>
              <w:tab/>
              <w:tab/>
              <w:tab/>
              <w:tab/>
              <w:t>&lt;/APPLET_WEB_TEMPLATE_ITEM&gt;</w:t>
              <w:br/>
              <w:tab/>
              <w:tab/>
              <w:tab/>
              <w:tab/>
              <w:t>&lt;APPLET_WEB_TEMPLATE_ITEM CONTROL="Type" INACTIVE="N" ITEM_IDENTIFIER="1802" MARKUP_LANGUAGE="HTML" NAME="Type" TMPL_ITEM_HOLDER_NAME="SiebControl_1802" TYPE="List Item" UPDATED="11/04/2016 15:37:48" UPDATED_BY="SADMIN" CREATED="03/04/2002 13:00:04"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15:37:48" UPDATED_BY="SADMIN" CREATED="04/07/2001 04:22:42"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15:37:48" UPDATED_BY="SADMIN" CREATED="11/06/2000 11:43:57" CREATED_BY="SADMIN" EXT_REC_TABLES="S_APPL_WT_IT_RX"&gt;</w:t>
              <w:br/>
              <w:tab/>
              <w:tab/>
              <w:tab/>
              <w:tab/>
              <w:t>&lt;/APPLET_WEB_TEMPLATE_ITEM&gt;</w:t>
              <w:br/>
              <w:tab/>
              <w:tab/>
              <w:tab/>
              <w:tab/>
              <w:t>&lt;APPLET_WEB_TEMPLATE_ITEM COMMENTS="GlobalUIChange2:AWTI Remap;" CONTROL="SaveEditRecord" INACTIVE="N" ITEM_IDENTIFIER="136" MARKUP_LANGUAGE="HTML" NAME="WriteRecord" TMPL_ITEM_HOLDER_NAME="SiebControl_136" TYPE="Control" UPDATED="11/04/2016 15:37:48" UPDATED_BY="SADMIN" CREATED="11/06/2000 11:43:57"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12:37:18" UPDATED_BY="SADMIN" CREATED="06/13/2001 15:38:20" CREATED_BY="SADMIN" EXT_REC_TABLES="S_APPL_WTMPL_RX"&gt;</w:t>
              <w:br/>
              <w:tab/>
              <w:tab/>
              <w:tab/>
              <w:tab/>
              <w:t>&lt;APPLET_WEB_TEMPLATE_ITEM CONTROL="Account" INACTIVE="N" ITEM_IDENTIFIER="504" MARKUP_LANGUAGE="HTML" NAME="Account" TMPL_ITEM_HOLDER_NAME="SiebControl_504" TYPE="List Item" UPDATED="11/04/2016 15:37:48" UPDATED_BY="SADMIN" CREATED="09/01/2005 16:04:53"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15:37:48" UPDATED_BY="SADMIN" CREATED="11/04/2016 15:37:48" CREATED_BY="SADMIN" EXT_REC_TABLES="S_APPL_WT_IT_RX"&gt;</w:t>
              <w:br/>
              <w:tab/>
              <w:tab/>
              <w:tab/>
              <w:tab/>
              <w:t>&lt;/APPLET_WEB_TEMPLATE_ITEM&gt;</w:t>
              <w:br/>
              <w:tab/>
              <w:tab/>
              <w:tab/>
              <w:tab/>
              <w:t>&lt;APPLET_WEB_TEMPLATE_ITEM CONTROL="Cancel" INACTIVE="N" ITEM_IDENTIFIER="111" MARKUP_LANGUAGE="HTML" NAME="Cancel" TMPL_ITEM_HOLDER_NAME="SiebControl_111" TYPE="Control" UPDATED="11/04/2016 15:37:48" UPDATED_BY="SADMIN" CREATED="10/08/2003 02:11:43"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15:37:48" UPDATED_BY="SADMIN" CREATED="06/13/2001 15:38:20" CREATED_BY="SADMIN" EXT_REC_TABLES="S_APPL_WT_IT_RX"&gt;</w:t>
              <w:br/>
              <w:tab/>
              <w:tab/>
              <w:tab/>
              <w:tab/>
              <w:t>&lt;/APPLET_WEB_TEMPLATE_ITEM&gt;</w:t>
              <w:br/>
              <w:tab/>
              <w:tab/>
              <w:tab/>
              <w:tab/>
              <w:t>&lt;APPLET_WEB_TEMPLATE_ITEM CONTROL="Confirm" INACTIVE="N" ITEM_IDENTIFIER="110" MARKUP_LANGUAGE="HTML" NAME="Confirm" TMPL_ITEM_HOLDER_NAME="SiebControl_110" TYPE="Control" UPDATED="11/04/2016 15:37:48" UPDATED_BY="SADMIN" CREATED="10/08/2003 02:11:43" CREATED_BY="SADMIN" EXT_REC_TABLES="S_APPL_WT_IT_RX"&gt;</w:t>
              <w:br/>
              <w:tab/>
              <w:tab/>
              <w:tab/>
              <w:tab/>
              <w:t>&lt;/APPLET_WEB_TEMPLATE_ITEM&gt;</w:t>
              <w:br/>
              <w:tab/>
              <w:tab/>
              <w:tab/>
              <w:tab/>
              <w:t>&lt;APPLET_WEB_TEMPLATE_ITEM CONTROL="Contact Email" INACTIVE="N" ITEM_IDENTIFIER="510" MARKUP_LANGUAGE="HTML" NAME="Contact Email" TMPL_ITEM_HOLDER_NAME="SiebControl_510" TYPE="List Item" UPDATED="11/04/2016 15:37:48" UPDATED_BY="SADMIN" CREATED="10/08/2003 02:11:43" CREATED_BY="SADMIN" EXT_REC_TABLES="S_APPL_WT_IT_RX"&gt;</w:t>
              <w:br/>
              <w:tab/>
              <w:tab/>
              <w:tab/>
              <w:tab/>
              <w:t>&lt;/APPLET_WEB_TEMPLATE_ITEM&gt;</w:t>
              <w:br/>
              <w:tab/>
              <w:tab/>
              <w:tab/>
              <w:tab/>
              <w:t>&lt;APPLET_WEB_TEMPLATE_ITEM CONTROL="Contact First Name" INACTIVE="N" ITEM_IDENTIFIER="517" MARKUP_LANGUAGE="HTML" NAME="Contact First Name" TMPL_ITEM_HOLDER_NAME="SiebControl_517" TYPE="List Item" UPDATED="11/04/2016 15:37:48" UPDATED_BY="SADMIN" CREATED="06/19/2004 15:07:07" CREATED_BY="SADMIN" EXT_REC_TABLES="S_APPL_WT_IT_RX"&gt;</w:t>
              <w:br/>
              <w:tab/>
              <w:tab/>
              <w:tab/>
              <w:tab/>
              <w:t>&lt;/APPLET_WEB_TEMPLATE_ITEM&gt;</w:t>
              <w:br/>
              <w:tab/>
              <w:tab/>
              <w:tab/>
              <w:tab/>
              <w:t>&lt;APPLET_WEB_TEMPLATE_ITEM CONTROL="Contact Last Name" INACTIVE="N" ITEM_IDENTIFIER="516" MARKUP_LANGUAGE="HTML" NAME="Contact Last Name" TMPL_ITEM_HOLDER_NAME="SiebControl_516" TYPE="List Item" UPDATED="11/04/2016 15:37:48" UPDATED_BY="SADMIN" CREATED="06/19/2004 15:07:07" CREATED_BY="SADMIN" EXT_REC_TABLES="S_APPL_WT_IT_RX"&gt;</w:t>
              <w:br/>
              <w:tab/>
              <w:tab/>
              <w:tab/>
              <w:tab/>
              <w:t>&lt;/APPLET_WEB_TEMPLATE_ITEM&gt;</w:t>
              <w:br/>
              <w:tab/>
              <w:tab/>
              <w:tab/>
              <w:tab/>
              <w:t>&lt;APPLET_WEB_TEMPLATE_ITEM CONTROL="Contact Phone" INACTIVE="N" ITEM_IDENTIFIER="509" MARKUP_LANGUAGE="HTML" NAME="Contact Phone" TMPL_ITEM_HOLDER_NAME="SiebControl_509" TYPE="List Item" UPDATED="11/04/2016 15:37:48" UPDATED_BY="SADMIN" CREATED="10/08/2003 02:11:43" CREATED_BY="SADMIN" EXT_REC_TABLES="S_APPL_WT_IT_RX"&gt;</w:t>
              <w:br/>
              <w:tab/>
              <w:tab/>
              <w:tab/>
              <w:tab/>
              <w:t>&lt;/APPLET_WEB_TEMPLATE_ITEM&gt;</w:t>
              <w:br/>
              <w:tab/>
              <w:tab/>
              <w:tab/>
              <w:tab/>
              <w:t>&lt;APPLET_WEB_TEMPLATE_ITEM CONTROL="Create List" INACTIVE="N" ITEM_IDENTIFIER="109" MARKUP_LANGUAGE="HTML" NAME="Create List" TMPL_ITEM_HOLDER_NAME="SiebControl_109" TYPE="Control" UPDATED="11/04/2016 15:37:48" UPDATED_BY="SADMIN" CREATED="09/11/2004 14:48:13" CREATED_BY="SADMIN" EXT_REC_TABLES="S_APPL_WT_IT_RX"&gt;</w:t>
              <w:br/>
              <w:tab/>
              <w:tab/>
              <w:tab/>
              <w:tab/>
              <w:t>&lt;/APPLET_WEB_TEMPLATE_ITEM&gt;</w:t>
              <w:br/>
              <w:tab/>
              <w:tab/>
              <w:tab/>
              <w:tab/>
              <w:t>&lt;APPLET_WEB_TEMPLATE_ITEM CONTROL="Created" INACTIVE="N" ITEM_IDENTIFIER="512" MARKUP_LANGUAGE="HTML" NAME="Created" TMPL_ITEM_HOLDER_NAME="SiebControl_512" TYPE="List Item" UPDATED="11/04/2016 15:37:48" UPDATED_BY="SADMIN" CREATED="10/08/2003 02:11:44" CREATED_BY="SADMIN" EXT_REC_TABLES="S_APPL_WT_IT_RX"&gt;</w:t>
              <w:br/>
              <w:tab/>
              <w:tab/>
              <w:tab/>
              <w:tab/>
              <w:t>&lt;/APPLET_WEB_TEMPLATE_ITEM&gt;</w:t>
              <w:br/>
              <w:tab/>
              <w:tab/>
              <w:tab/>
              <w:tab/>
              <w:t>&lt;APPLET_WEB_TEMPLATE_ITEM CONTROL="Created By" INACTIVE="N" ITEM_IDENTIFIER="513" MARKUP_LANGUAGE="HTML" NAME="Created By" TMPL_ITEM_HOLDER_NAME="SiebControl_513" TYPE="List Item" UPDATED="11/04/2016 15:37:48" UPDATED_BY="SADMIN" CREATED="10/08/2003 02:11:44" CREATED_BY="SADMIN" EXT_REC_TABLES="S_APPL_WT_IT_RX"&gt;</w:t>
              <w:br/>
              <w:tab/>
              <w:tab/>
              <w:tab/>
              <w:tab/>
              <w:t>&lt;/APPLET_WEB_TEMPLATE_ITEM&gt;</w:t>
              <w:br/>
              <w:tab/>
              <w:tab/>
              <w:tab/>
              <w:tab/>
              <w:t>&lt;APPLET_WEB_TEMPLATE_ITEM CONTROL="Email Address" INACTIVE="N" ITEM_IDENTIFIER="518" MARKUP_LANGUAGE="HTML" NAME="Email Address" TMPL_ITEM_HOLDER_NAME="SiebControl_518" TYPE="List Item" UPDATED="11/04/2016 15:37:48" UPDATED_BY="SADMIN" CREATED="06/05/2003 10:11:24" CREATED_BY="SADMIN" EXT_REC_TABLES="S_APPL_WT_IT_RX"&gt;</w:t>
              <w:br/>
              <w:tab/>
              <w:tab/>
              <w:tab/>
              <w:tab/>
              <w:t>&lt;/APPLET_WEB_TEMPLATE_ITEM&gt;</w:t>
              <w:br/>
              <w:tab/>
              <w:tab/>
              <w:tab/>
              <w:tab/>
              <w:t>&lt;APPLET_WEB_TEMPLATE_ITEM CONTROL="Employee Flag" INACTIVE="N" ITEM_IDENTIFIER="522" MARKUP_LANGUAGE="HTML" NAME="Employee Flag" TMPL_ITEM_HOLDER_NAME="SiebControl_522" TYPE="List Item" UPDATED="11/04/2016 15:37:48" UPDATED_BY="SADMIN" CREATED="06/19/2004 15:07:07" CREATED_BY="SADMIN" EXT_REC_TABLES="S_APPL_WT_IT_RX"&gt;</w:t>
              <w:br/>
              <w:tab/>
              <w:tab/>
              <w:tab/>
              <w:tab/>
              <w:t>&lt;/APPLET_WEB_TEMPLATE_ITEM&gt;</w:t>
              <w:br/>
              <w:tab/>
              <w:tab/>
              <w:tab/>
              <w:tab/>
              <w:t>&lt;APPLET_WEB_TEMPLATE_ITEM COMMENTS="Missed out in Global UI Change" CONTROL="ExecuteQuery" INACTIVE="N" ITEM_IDENTIFIER="107" MARKUP_LANGUAGE="HTML" NAME="ExecuteQuery" TMPL_ITEM_HOLDER_NAME="SiebControl_107" TYPE="Control" UPDATED="11/04/2016 15:37:48" UPDATED_BY="SADMIN" CREATED="11/02/2001 19:52:52"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15:37:48" UPDATED_BY="SADMIN" CREATED="06/13/2001 15:38:20" CREATED_BY="SADMIN" EXT_REC_TABLES="S_APPL_WT_IT_RX"&gt;</w:t>
              <w:br/>
              <w:tab/>
              <w:tab/>
              <w:tab/>
              <w:tab/>
              <w:t>&lt;/APPLET_WEB_TEMPLATE_ITEM&gt;</w:t>
              <w:br/>
              <w:tab/>
              <w:tab/>
              <w:tab/>
              <w:tab/>
              <w:t>&lt;APPLET_WEB_TEMPLATE_ITEM CONTROL="GotoNextSet" INACTIVE="N" ITEM_IDENTIFIER="123" MARKUP_LANGUAGE="HTML" NAME="GotoNextSet" TYPE="Control" UPDATED="06/05/2003 17:58:21" UPDATED_BY="SADMIN" CREATED="06/13/2001 15:38:20" CREATED_BY="SADMIN"&gt;</w:t>
              <w:br/>
              <w:tab/>
              <w:tab/>
              <w:tab/>
              <w:tab/>
              <w:t>&lt;/APPLET_WEB_TEMPLATE_ITEM&gt;</w:t>
              <w:br/>
              <w:tab/>
              <w:tab/>
              <w:tab/>
              <w:tab/>
              <w:t>&lt;APPLET_WEB_TEMPLATE_ITEM CONTROL="GotoPreviousSet" INACTIVE="N" ITEM_IDENTIFIER="122" MARKUP_LANGUAGE="HTML" NAME="GotoPreviousSet" TYPE="Control" UPDATED="06/05/2003 17:58:21" UPDATED_BY="SADMIN" CREATED="06/13/2001 15:38:20" CREATED_BY="SADMIN"&gt;</w:t>
              <w:br/>
              <w:tab/>
              <w:tab/>
              <w:tab/>
              <w:tab/>
              <w:t>&lt;/APPLET_WEB_TEMPLATE_ITEM&gt;</w:t>
              <w:br/>
              <w:tab/>
              <w:tab/>
              <w:tab/>
              <w:tab/>
              <w:t>&lt;APPLET_WEB_TEMPLATE_ITEM CONTROL="Group" INACTIVE="N" ITEM_IDENTIFIER="507" MARKUP_LANGUAGE="HTML" NAME="Group" TMPL_ITEM_HOLDER_NAME="SiebControl_507" TYPE="List Item" UPDATED="11/04/2016 15:37:48" UPDATED_BY="SADMIN" CREATED="01/05/2006 05:31:54" CREATED_BY="SADMIN" EXT_REC_TABLES="S_APPL_WT_IT_RX"&gt;</w:t>
              <w:br/>
              <w:tab/>
              <w:tab/>
              <w:tab/>
              <w:tab/>
              <w:t>&lt;/APPLET_WEB_TEMPLATE_ITEM&gt;</w:t>
              <w:br/>
              <w:tab/>
              <w:tab/>
              <w:tab/>
              <w:tab/>
              <w:t>&lt;APPLET_WEB_TEMPLATE_ITEM CONTROL="Job Title" INACTIVE="N" ITEM_IDENTIFIER="505" MARKUP_LANGUAGE="HTML" NAME="Job Title" TMPL_ITEM_HOLDER_NAME="SiebControl_505" TYPE="List Item" UPDATED="11/04/2016 15:37:48" UPDATED_BY="SADMIN" CREATED="06/13/2001 15:38:20"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15:37:48" UPDATED_BY="SADMIN" CREATED="06/13/2001 15:38:20"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15:37:48" UPDATED_BY="SADMIN" CREATED="11/04/2016 15:37:48"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15:37:48" UPDATED_BY="SADMIN" CREATED="11/04/2016 15:37:48" CREATED_BY="SADMIN" EXT_REC_TABLES="S_APPL_WT_IT_RX"&gt;</w:t>
              <w:br/>
              <w:tab/>
              <w:tab/>
              <w:tab/>
              <w:tab/>
              <w:t>&lt;/APPLET_WEB_TEMPLATE_ITEM&gt;</w:t>
              <w:br/>
              <w:tab/>
              <w:tab/>
              <w:tab/>
              <w:tab/>
              <w:t>&lt;APPLET_WEB_TEMPLATE_ITEM CONTROL="Modified By" INACTIVE="N" ITEM_IDENTIFIER="514" MARKUP_LANGUAGE="HTML" NAME="Modified By" TMPL_ITEM_HOLDER_NAME="SiebControl_514" TYPE="List Item" UPDATED="11/04/2016 15:37:48" UPDATED_BY="SADMIN" CREATED="10/08/2003 02:11:44" CREATED_BY="SADMIN" EXT_REC_TABLES="S_APPL_WT_IT_RX"&gt;</w:t>
              <w:br/>
              <w:tab/>
              <w:tab/>
              <w:tab/>
              <w:tab/>
              <w:t>&lt;/APPLET_WEB_TEMPLATE_ITEM&gt;</w:t>
              <w:br/>
              <w:tab/>
              <w:tab/>
              <w:tab/>
              <w:tab/>
              <w:t>&lt;APPLET_WEB_TEMPLATE_ITEM COMMENTS="Buttons Standardization-List" CONTROL="NewQuery" INACTIVE="N" ITEM_IDENTIFIER="106" MARKUP_LANGUAGE="HTML" NAME="NewQuery" TMPL_ITEM_HOLDER_NAME="SiebControl_106" TYPE="Control" UPDATED="11/04/2016 15:37:48" UPDATED_BY="SADMIN" CREATED="06/14/2001 17:22:43" CREATED_BY="SADMIN" EXT_REC_TABLES="S_APPL_WT_IT_RX"&gt;</w:t>
              <w:br/>
              <w:tab/>
              <w:tab/>
              <w:tab/>
              <w:tab/>
              <w:t>&lt;/APPLET_WEB_TEMPLATE_ITEM&gt;</w:t>
              <w:br/>
              <w:tab/>
              <w:tab/>
              <w:tab/>
              <w:tab/>
              <w:t>&lt;APPLET_WEB_TEMPLATE_ITEM CONTROL="Partner Flag" INACTIVE="N" ITEM_IDENTIFIER="523" MARKUP_LANGUAGE="HTML" NAME="Partner Flag" TMPL_ITEM_HOLDER_NAME="SiebControl_523" TYPE="List Item" UPDATED="11/04/2016 15:37:48" UPDATED_BY="SADMIN" CREATED="09/01/2005 16:04:53" CREATED_BY="SADMIN" EXT_REC_TABLES="S_APPL_WT_IT_RX"&gt;</w:t>
              <w:br/>
              <w:tab/>
              <w:tab/>
              <w:tab/>
              <w:tab/>
              <w:t>&lt;/APPLET_WEB_TEMPLATE_ITEM&gt;</w:t>
              <w:br/>
              <w:tab/>
              <w:tab/>
              <w:tab/>
              <w:tab/>
              <w:t>&lt;APPLET_WEB_TEMPLATE_ITEM CONTROL="Personal Title" INACTIVE="N" ITEM_IDENTIFIER="501" MARKUP_LANGUAGE="HTML" NAME="Personal Title" TMPL_ITEM_HOLDER_NAME="SiebControl_501" TYPE="List Item" UPDATED="11/04/2016 15:37:48" UPDATED_BY="SADMIN" CREATED="06/13/2001 15:38:20"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15:37:48"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15:37:48" UPDATED_BY="SADMIN" CREATED="06/13/2001 15:38:20" CREATED_BY="SADMIN" EXT_REC_TABLES="S_APPL_WT_IT_RX"&gt;</w:t>
              <w:br/>
              <w:tab/>
              <w:tab/>
              <w:tab/>
              <w:tab/>
              <w:t>&lt;/APPLET_WEB_TEMPLATE_ITEM&gt;</w:t>
              <w:br/>
              <w:tab/>
              <w:tab/>
              <w:tab/>
              <w:tab/>
              <w:t>&lt;APPLET_WEB_TEMPLATE_ITEM CONTROL="Prospect" INACTIVE="N" ITEM_IDENTIFIER="511" MARKUP_LANGUAGE="HTML" NAME="Prospect" TMPL_ITEM_HOLDER_NAME="SiebControl_511" TYPE="List Item" UPDATED="11/04/2016 15:37:48" UPDATED_BY="SADMIN" CREATED="10/08/2003 02:11:44" CREATED_BY="SADMIN" EXT_REC_TABLES="S_APPL_WT_IT_RX"&gt;</w:t>
              <w:br/>
              <w:tab/>
              <w:tab/>
              <w:tab/>
              <w:tab/>
              <w:t>&lt;/APPLET_WEB_TEMPLATE_ITEM&gt;</w:t>
              <w:br/>
              <w:tab/>
              <w:tab/>
              <w:tab/>
              <w:tab/>
              <w:t>&lt;APPLET_WEB_TEMPLATE_ITEM CONTROL="Prospect First Name" INACTIVE="N" ITEM_IDENTIFIER="521" MARKUP_LANGUAGE="HTML" NAME="Prospect First Name" TMPL_ITEM_HOLDER_NAME="SiebControl_521" TYPE="List Item" UPDATED="11/04/2016 15:37:48" UPDATED_BY="SADMIN" CREATED="06/19/2004 15:07:07" CREATED_BY="SADMIN" EXT_REC_TABLES="S_APPL_WT_IT_RX"&gt;</w:t>
              <w:br/>
              <w:tab/>
              <w:tab/>
              <w:tab/>
              <w:tab/>
              <w:t>&lt;/APPLET_WEB_TEMPLATE_ITEM&gt;</w:t>
              <w:br/>
              <w:tab/>
              <w:tab/>
              <w:tab/>
              <w:tab/>
              <w:t>&lt;APPLET_WEB_TEMPLATE_ITEM CONTROL="Prospect Last Name" INACTIVE="N" ITEM_IDENTIFIER="520" MARKUP_LANGUAGE="HTML" NAME="Prospect Last Name" TMPL_ITEM_HOLDER_NAME="SiebControl_520" TYPE="List Item" UPDATED="11/04/2016 15:37:48" UPDATED_BY="SADMIN" CREATED="06/19/2004 15:07:07"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15:37:48" UPDATED_BY="SADMIN" CREATED="12/23/2002 21:39:26"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15:37:48"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15:37:48"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15:37:48" UPDATED_BY="SADMIN" CREATED="11/04/2016 15:37:48"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15:37:48" UPDATED_BY="SADMIN" CREATED="08/09/2001 22:38:45"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15:37:48" UPDATED_BY="SADMIN" CREATED="06/13/2001 15:38:20"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15:37:48" UPDATED_BY="SADMIN" CREATED="10/26/2001 22:48:20" CREATED_BY="SADMIN" EXT_REC_TABLES="S_APPL_WT_IT_RX"&gt;</w:t>
              <w:br/>
              <w:tab/>
              <w:tab/>
              <w:tab/>
              <w:tab/>
              <w:t>&lt;/APPLET_WEB_TEMPLATE_ITEM&gt;</w:t>
              <w:br/>
              <w:tab/>
              <w:tab/>
              <w:tab/>
              <w:tab/>
              <w:t>&lt;APPLET_WEB_TEMPLATE_ITEM CONTROL="Type" INACTIVE="N" ITEM_IDENTIFIER="515" MARKUP_LANGUAGE="HTML" NAME="Type" TMPL_ITEM_HOLDER_NAME="SiebControl_515" TYPE="List Item" UPDATED="11/04/2016 15:37:48" UPDATED_BY="SADMIN" CREATED="04/25/2004 07:14:21" CREATED_BY="SADMIN" EXT_REC_TABLES="S_APPL_WT_IT_RX"&gt;</w:t>
              <w:br/>
              <w:tab/>
              <w:tab/>
              <w:tab/>
              <w:tab/>
              <w:t>&lt;/APPLET_WEB_TEMPLATE_ITEM&gt;</w:t>
              <w:br/>
              <w:tab/>
              <w:tab/>
              <w:tab/>
              <w:tab/>
              <w:t>&lt;APPLET_WEB_TEMPLATE_ITEM COMMENTS="Missed out in Global UI Change" CONTROL="UndoQuery" INACTIVE="N" ITEM_IDENTIFIER="108" MARKUP_LANGUAGE="HTML" NAME="UndoQuery" TMPL_ITEM_HOLDER_NAME="SiebControl_108" TYPE="Control" UPDATED="11/04/2016 15:37:48" UPDATED_BY="SADMIN" CREATED="11/02/2001 19:53:09"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Opportunity Sync Status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CREATED="04/09/2012 13:04:24" CREATED_BY="SADMIN" EXT_REC_TABLES="S_APPL_WTMPL_RX"&gt;</w:t>
              <w:br/>
              <w:tab/>
              <w:tab/>
              <w:tab/>
              <w:tab/>
              <w:t>&lt;APPLET_WEB_TEMPLATE_ITEM CONTROL="Applet_Title" EXTENSION_FLAG="Y" ITEM_IDENTIFIER="99929" NAME="Applet_Title" TMPL_ITEM_HOLDER_NAME="SiebControl_99929" TYPE="Control" UPDATED="11/04/2016 14:11:36" UPDATED_BY="SADMIN" CREATED="11/04/2016 14:11:36"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14:11:36" UPDATED_BY="SADMIN" CREATED="11/04/2016 14:11:36"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14:11:36" UPDATED_BY="SADMIN" CREATED="11/04/2016 14:11:36" CREATED_BY="SADMIN" EXT_REC_TABLES="S_APPL_WT_IT_RX"&gt;</w:t>
              <w:br/>
              <w:tab/>
              <w:tab/>
              <w:tab/>
              <w:tab/>
              <w:t>&lt;/APPLET_WEB_TEMPLATE_ITEM&gt;</w:t>
              <w:br/>
              <w:tab/>
              <w:tab/>
              <w:tab/>
              <w:tab/>
              <w:t>&lt;APPLET_WEB_TEMPLATE_ITEM CONTROL="Opportunity Name" INACTIVE="N" ITEM_IDENTIFIER="502" MARKUP_LANGUAGE="HTML" NAME="Opportunity Name" TMPL_ITEM_HOLDER_NAME="SiebControl_502" TYPE="List Item" UPDATED="11/04/2016 14:11:36" UPDATED_BY="SADMIN" CREATED="04/09/2012 13:10:48" CREATED_BY="SADMIN" EXT_REC_TABLES="S_APPL_WT_IT_RX"&gt;</w:t>
              <w:br/>
              <w:tab/>
              <w:tab/>
              <w:tab/>
              <w:tab/>
              <w:t>&lt;/APPLET_WEB_TEMPLATE_ITEM&gt;</w:t>
              <w:br/>
              <w:tab/>
              <w:tab/>
              <w:tab/>
              <w:tab/>
              <w:t>&lt;APPLET_WEB_TEMPLATE_ITEM CONTROL="Organization Name" INACTIVE="N" ITEM_IDENTIFIER="503" MARKUP_LANGUAGE="HTML" NAME="Organization Name" TMPL_ITEM_HOLDER_NAME="SiebControl_503" TYPE="List Item" UPDATED="11/04/2016 14:11:36" UPDATED_BY="SADMIN" CREATED="04/09/2012 13:10:48"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14:11:36" UPDATED_BY="SADMIN" CREATED="11/04/2016 14:11:36" CREATED_BY="SADMIN" EXT_REC_TABLES="S_APPL_WT_IT_RX"&gt;</w:t>
              <w:br/>
              <w:tab/>
              <w:tab/>
              <w:tab/>
              <w:tab/>
              <w:t>&lt;/APPLET_WEB_TEMPLATE_ITEM&gt;</w:t>
              <w:br/>
              <w:tab/>
              <w:tab/>
              <w:tab/>
              <w:tab/>
              <w:t>&lt;APPLET_WEB_TEMPLATE_ITEM CONTROL="Sync Description" INACTIVE="N" ITEM_IDENTIFIER="504" MARKUP_LANGUAGE="HTML" NAME="Sync Description" TMPL_ITEM_HOLDER_NAME="SiebControl_504" TYPE="List Item" UPDATED="11/04/2016 14:11:36" UPDATED_BY="SADMIN" CREATED="04/09/2012 13:10:48" CREATED_BY="SADMIN" EXT_REC_TABLES="S_APPL_WT_IT_RX"&gt;</w:t>
              <w:br/>
              <w:tab/>
              <w:tab/>
              <w:tab/>
              <w:tab/>
              <w:t>&lt;/APPLET_WEB_TEMPLATE_ITEM&gt;</w:t>
              <w:br/>
              <w:tab/>
              <w:tab/>
              <w:tab/>
              <w:tab/>
              <w:t>&lt;APPLET_WEB_TEMPLATE_ITEM CONTROL="Sync Status" INACTIVE="N" ITEM_IDENTIFIER="505" MARKUP_LANGUAGE="HTML" NAME="Sync Status" TMPL_ITEM_HOLDER_NAME="SiebControl_505" TYPE="List Item" UPDATED="11/04/2016 14:11:36" UPDATED_BY="SADMIN" CREATED="04/09/2012 13:10:49"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CREATED="04/09/2012 13:04:24" CREATED_BY="SADMIN" EXT_REC_TABLES="S_APPL_WTMPL_RX"&gt;</w:t>
              <w:br/>
              <w:tab/>
              <w:tab/>
              <w:tab/>
              <w:tab/>
              <w:t>&lt;APPLET_WEB_TEMPLATE_ITEM CONTROL="Account Location" INACTIVE="N" ITEM_IDENTIFIER="1296" MARKUP_LANGUAGE="HTML" NAME="Account Location" TMPL_ITEM_HOLDER_NAME="SiebControl_1296" TYPE="List Item" UPDATED="11/04/2016 14:11:36" UPDATED_BY="SADMIN" CREATED="04/09/2012 13:10:49"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14:11:36" UPDATED_BY="SADMIN" CREATED="11/04/2016 14:11:36"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14:11:36" UPDATED_BY="SADMIN" CREATED="04/09/2012 13:10:49"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14:11:36" UPDATED_BY="SADMIN" CREATED="11/04/2016 14:11:36" CREATED_BY="SADMIN" EXT_REC_TABLES="S_APPL_WT_IT_RX"&gt;</w:t>
              <w:br/>
              <w:tab/>
              <w:tab/>
              <w:tab/>
              <w:tab/>
              <w:t>&lt;/APPLET_WEB_TEMPLATE_ITEM&gt;</w:t>
              <w:br/>
              <w:tab/>
              <w:tab/>
              <w:tab/>
              <w:tab/>
              <w:t>&lt;APPLET_WEB_TEMPLATE_ITEM CONTROL="Organization Name" INACTIVE="N" ITEM_IDENTIFIER="1297" MARKUP_LANGUAGE="HTML" NAME="Organization Name" TMPL_ITEM_HOLDER_NAME="SiebControl_1297" TYPE="List Item" UPDATED="11/04/2016 14:11:36" UPDATED_BY="SADMIN" CREATED="04/09/2012 13:10:49"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14:11:36" UPDATED_BY="SADMIN" CREATED="04/09/2012 13:10:49"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14:11:36" UPDATED_BY="SADMIN" CREATED="11/04/2016 14:11:36" CREATED_BY="SADMIN" EXT_REC_TABLES="S_APPL_WT_IT_RX"&gt;</w:t>
              <w:br/>
              <w:tab/>
              <w:tab/>
              <w:tab/>
              <w:tab/>
              <w:t>&lt;/APPLET_WEB_TEMPLATE_ITEM&gt;</w:t>
              <w:br/>
              <w:tab/>
              <w:tab/>
              <w:tab/>
              <w:tab/>
              <w:t>&lt;APPLET_WEB_TEMPLATE_ITEM CONTROL="Sync Description" INACTIVE="N" ITEM_IDENTIFIER="1298" MARKUP_LANGUAGE="HTML" NAME="Sync Description" TMPL_ITEM_HOLDER_NAME="SiebControl_1298" TYPE="List Item" UPDATED="11/04/2016 14:11:36" UPDATED_BY="SADMIN" CREATED="04/09/2012 13:10:49" CREATED_BY="SADMIN" EXT_REC_TABLES="S_APPL_WT_IT_RX"&gt;</w:t>
              <w:br/>
              <w:tab/>
              <w:tab/>
              <w:tab/>
              <w:tab/>
              <w:t>&lt;/APPLET_WEB_TEMPLATE_ITEM&gt;</w:t>
              <w:br/>
              <w:tab/>
              <w:tab/>
              <w:tab/>
              <w:tab/>
              <w:t>&lt;APPLET_WEB_TEMPLATE_ITEM CONTROL="Sync Status" INACTIVE="N" ITEM_IDENTIFIER="1299" MARKUP_LANGUAGE="HTML" NAME="Sync Status" TMPL_ITEM_HOLDER_NAME="SiebControl_1299" TYPE="List Item" UPDATED="11/04/2016 14:11:36" UPDATED_BY="SADMIN" CREATED="04/09/2012 13:10:49"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14:11:36" UPDATED_BY="SADMIN" CREATED="04/09/2012 13:10:49"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CREATED="04/09/2012 13:04:24" CREATED_BY="SADMIN" EXT_REC_TABLES="S_APPL_WTMPL_RX"&gt;</w:t>
              <w:br/>
              <w:tab/>
              <w:tab/>
              <w:tab/>
              <w:tab/>
              <w:t>&lt;APPLET_WEB_TEMPLATE_ITEM CONTROL="Applet_Title" EXTENSION_FLAG="Y" ITEM_IDENTIFIER="99929" NAME="Applet_Title" TMPL_ITEM_HOLDER_NAME="SiebControl_99929" TYPE="Control" UPDATED="11/04/2016 14:11:36" UPDATED_BY="SADMIN" CREATED="11/04/2016 14:11:36"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14:11:36" UPDATED_BY="SADMIN" CREATED="04/09/2012 13:10:49" CREATED_BY="SADMIN" EXT_REC_TABLES="S_APPL_WT_IT_RX"&gt;</w:t>
              <w:br/>
              <w:tab/>
              <w:tab/>
              <w:tab/>
              <w:tab/>
              <w:t>&lt;/APPLET_WEB_TEMPLATE_ITEM&gt;</w:t>
              <w:br/>
              <w:tab/>
              <w:tab/>
              <w:tab/>
              <w:tab/>
              <w:t>&lt;APPLET_WEB_TEMPLATE_ITEM CONTROL="GotoNextSet" INACTIVE="N" ITEM_IDENTIFIER="123" MARKUP_LANGUAGE="HTML" NAME="GotoNextSet" TYPE="Control" UPDATED="04/09/2012 13:10:49" UPDATED_BY="SADMIN" CREATED="04/09/2012 13:10:49" CREATED_BY="SADMIN"&gt;</w:t>
              <w:br/>
              <w:tab/>
              <w:tab/>
              <w:tab/>
              <w:tab/>
              <w:t>&lt;/APPLET_WEB_TEMPLATE_ITEM&gt;</w:t>
              <w:br/>
              <w:tab/>
              <w:tab/>
              <w:tab/>
              <w:tab/>
              <w:t>&lt;APPLET_WEB_TEMPLATE_ITEM CONTROL="GotoPreviousSet" INACTIVE="N" ITEM_IDENTIFIER="122" MARKUP_LANGUAGE="HTML" NAME="GotoPreviousSet" TYPE="Control" UPDATED="04/09/2012 13:10:49" UPDATED_BY="SADMIN" CREATED="04/09/2012 13:10:49" CREATED_BY="SADMIN"&gt;</w:t>
              <w:br/>
              <w:tab/>
              <w:tab/>
              <w:tab/>
              <w:tab/>
              <w:t>&lt;/APPLET_WEB_TEMPLATE_ITEM&gt;</w:t>
              <w:br/>
              <w:tab/>
              <w:tab/>
              <w:tab/>
              <w:tab/>
              <w:t>&lt;APPLET_WEB_TEMPLATE_ITEM CONTROL="ListControl" EXTENSION_FLAG="Y" ITEM_IDENTIFIER="99998" NAME="ListControl" TMPL_ITEM_HOLDER_NAME="SiebControl_99998" TYPE="Control" UPDATED="11/04/2016 14:11:36" UPDATED_BY="SADMIN" CREATED="11/04/2016 14:11:36"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14:11:36" UPDATED_BY="SADMIN" CREATED="11/04/2016 14:11:36"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14:11:36" UPDATED_BY="SADMIN" CREATED="04/09/2012 13:10:49" CREATED_BY="SADMIN" EXT_REC_TABLES="S_APPL_WT_IT_RX"&gt;</w:t>
              <w:br/>
              <w:tab/>
              <w:tab/>
              <w:tab/>
              <w:tab/>
              <w:t>&lt;/APPLET_WEB_TEMPLATE_ITEM&gt;</w:t>
              <w:br/>
              <w:tab/>
              <w:tab/>
              <w:tab/>
              <w:tab/>
              <w:t>&lt;APPLET_WEB_TEMPLATE_ITEM CONTROL="Opportunity Name" INACTIVE="N" ITEM_IDENTIFIER="501" MARKUP_LANGUAGE="HTML" NAME="Opportunity Name" TMPL_ITEM_HOLDER_NAME="SiebControl_501" TYPE="List Item" UPDATED="11/04/2016 14:11:36" UPDATED_BY="SADMIN" CREATED="04/09/2012 13:10:49" CREATED_BY="SADMIN" EXT_REC_TABLES="S_APPL_WT_IT_RX"&gt;</w:t>
              <w:br/>
              <w:tab/>
              <w:tab/>
              <w:tab/>
              <w:tab/>
              <w:t>&lt;/APPLET_WEB_TEMPLATE_ITEM&gt;</w:t>
              <w:br/>
              <w:tab/>
              <w:tab/>
              <w:tab/>
              <w:tab/>
              <w:t>&lt;APPLET_WEB_TEMPLATE_ITEM CONTROL="Organization Name" INACTIVE="N" ITEM_IDENTIFIER="502" MARKUP_LANGUAGE="HTML" NAME="Organization Name" TMPL_ITEM_HOLDER_NAME="SiebControl_502" TYPE="List Item" UPDATED="11/04/2016 14:11:36" UPDATED_BY="SADMIN" CREATED="04/09/2012 13:10:49"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14:11:36" UPDATED_BY="SADMIN" CREATED="04/09/2012 13:10:50"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14:11:36" UPDATED_BY="SADMIN" CREATED="11/04/2016 14:11:36" CREATED_BY="SADMIN" EXT_REC_TABLES="S_APPL_WT_IT_RX"&gt;</w:t>
              <w:br/>
              <w:tab/>
              <w:tab/>
              <w:tab/>
              <w:tab/>
              <w:t>&lt;/APPLET_WEB_TEMPLATE_ITEM&gt;</w:t>
              <w:br/>
              <w:tab/>
              <w:tab/>
              <w:tab/>
              <w:tab/>
              <w:t>&lt;APPLET_WEB_TEMPLATE_ITEM CONTROL="Sync Description" INACTIVE="N" ITEM_IDENTIFIER="504" MARKUP_LANGUAGE="HTML" NAME="Sync Description" TMPL_ITEM_HOLDER_NAME="SiebControl_504" TYPE="List Item" UPDATED="11/04/2016 14:11:36" UPDATED_BY="SADMIN" CREATED="04/09/2012 13:10:50" CREATED_BY="SADMIN" EXT_REC_TABLES="S_APPL_WT_IT_RX"&gt;</w:t>
              <w:br/>
              <w:tab/>
              <w:tab/>
              <w:tab/>
              <w:tab/>
              <w:t>&lt;/APPLET_WEB_TEMPLATE_ITEM&gt;</w:t>
              <w:br/>
              <w:tab/>
              <w:tab/>
              <w:tab/>
              <w:tab/>
              <w:t>&lt;APPLET_WEB_TEMPLATE_ITEM CONTROL="Sync Status" INACTIVE="N" ITEM_IDENTIFIER="503" MARKUP_LANGUAGE="HTML" NAME="Sync Status" TMPL_ITEM_HOLDER_NAME="SiebControl_503" TYPE="List Item" UPDATED="11/04/2016 14:11:36" UPDATED_BY="SADMIN" CREATED="04/09/2012 13:10:50"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14:11:36" UPDATED_BY="SADMIN" CREATED="04/09/2012 13:10:50"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Session Notes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12:37:17" UPDATED_BY="SADMIN" CREATED="08/01/2001 23:17:39" CREATED_BY="SADMIN" EXT_REC_TABLES="S_APPL_WTMPL_RX"&gt;</w:t>
              <w:br/>
              <w:tab/>
              <w:tab/>
              <w:tab/>
              <w:tab/>
              <w:t>&lt;APPLET_WEB_TEMPLATE_ITEM CONTROL="Applet_Title" EXTENSION_FLAG="Y" ITEM_IDENTIFIER="99929" NAME="Applet_Title" TMPL_ITEM_HOLDER_NAME="SiebControl_99929" TYPE="Control" UPDATED="11/04/2016 15:04:56" UPDATED_BY="SADMIN" CREATED="11/04/2016 15:04:56" CREATED_BY="SADMIN" EXT_REC_TABLES="S_APPL_WT_IT_RX"&gt;</w:t>
              <w:br/>
              <w:tab/>
              <w:tab/>
              <w:tab/>
              <w:tab/>
              <w:t>&lt;/APPLET_WEB_TEMPLATE_ITEM&gt;</w:t>
              <w:br/>
              <w:tab/>
              <w:tab/>
              <w:tab/>
              <w:tab/>
              <w:t>&lt;APPLET_WEB_TEMPLATE_ITEM CONTROL="Description" INACTIVE="N" ITEM_IDENTIFIER="1336" MARKUP_LANGUAGE="HTML" NAME="Description" TMPL_ITEM_HOLDER_NAME="SiebControl_1336" TYPE="Control" UPDATED="11/04/2016 15:04:56" UPDATED_BY="SADMIN" CREATED="08/01/2001 23:28:10"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15:04:56" UPDATED_BY="SADMIN" CREATED="11/04/2016 15:04:56"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15:04:56" UPDATED_BY="SADMIN" CREATED="12/23/2002 21:37:49"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15:04:56" UPDATED_BY="SADMIN" CREATED="11/04/2016 15:04:56"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15:04:56" UPDATED_BY="SADMIN" CREATED="08/01/2001 23:28:44"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12:37:18" UPDATED_BY="SADMIN" CREATED="08/01/2001 23:24:40" CREATED_BY="SADMIN" EXT_REC_TABLES="S_APPL_WTMPL_RX"&gt;</w:t>
              <w:br/>
              <w:tab/>
              <w:tab/>
              <w:tab/>
              <w:tab/>
              <w:t>&lt;APPLET_WEB_TEMPLATE_ITEM CONTROL="Applet_Title" EXTENSION_FLAG="Y" ITEM_IDENTIFIER="99929" NAME="Applet_Title" TMPL_ITEM_HOLDER_NAME="SiebControl_99929" TYPE="Control" UPDATED="11/04/2016 15:04:56" UPDATED_BY="SADMIN" CREATED="11/04/2016 15:04:56" CREATED_BY="SADMIN" EXT_REC_TABLES="S_APPL_WT_IT_RX"&gt;</w:t>
              <w:br/>
              <w:tab/>
              <w:tab/>
              <w:tab/>
              <w:tab/>
              <w:t>&lt;/APPLET_WEB_TEMPLATE_ITEM&gt;</w:t>
              <w:br/>
              <w:tab/>
              <w:tab/>
              <w:tab/>
              <w:tab/>
              <w:t>&lt;APPLET_WEB_TEMPLATE_ITEM CONTROL="Description" INACTIVE="N" ITEM_IDENTIFIER="1336" MARKUP_LANGUAGE="HTML" NAME="Description" TMPL_ITEM_HOLDER_NAME="SiebControl_1336" TYPE="Control" UPDATED="11/04/2016 15:04:56" UPDATED_BY="SADMIN" CREATED="08/01/2001 23:27:03"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SEQUENCE="10" TMPL_ITEM_HOLDER_NAME="SiebControl_107" TYPE="Control" UPDATED="11/04/2016 15:04:56" UPDATED_BY="SADMIN" CREATED="06/05/2003 09:18:24"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15:04:56" UPDATED_BY="SADMIN" CREATED="11/04/2016 15:04:56"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15:04:56" UPDATED_BY="SADMIN" CREATED="12/23/2002 21:37:49"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SEQUENCE="11" TMPL_ITEM_HOLDER_NAME="SiebControl_108" TYPE="Control" UPDATED="11/04/2016 15:04:56" UPDATED_BY="SADMIN" CREATED="06/05/2003 09:18:24"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15:04:56" UPDATED_BY="SADMIN" CREATED="08/01/2001 23:27:36"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Use Plan Pick Applet - Order.sif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CREATED="10/23/2000 12:41:39" CREATED_BY="SADMIN" EXT_REC_TABLES="S_APPL_WTMPL_RX"&gt;</w:t>
              <w:br/>
              <w:tab/>
              <w:tab/>
              <w:tab/>
              <w:tab/>
              <w:t>&lt;APPLET_WEB_TEMPLATE_ITEM COMMENTS="Modified by 7.7 Fix Existing Button Mappings Rule Tools Patch: Switched Item Identifier from 107 to 153" CONTROL="CloseApplet" INACTIVE="N" ITEM_IDENTIFIER="153" MARKUP_LANGUAGE="HTML" NAME="CloseApplet" TMPL_ITEM_HOLDER_NAME="SiebControl_153" TYPE="Control" UPDATED="11/04/2016 13:34:01" UPDATED_BY="SADMIN" CREATED="10/23/2000 13:35:10" CREATED_BY="SADMIN" EXT_REC_TABLES="S_APPL_WT_IT_RX"&gt;</w:t>
              <w:br/>
              <w:tab/>
              <w:tab/>
              <w:tab/>
              <w:tab/>
              <w:t>&lt;/APPLET_WEB_TEMPLATE_ITEM&gt;</w:t>
              <w:br/>
              <w:tab/>
              <w:tab/>
              <w:tab/>
              <w:tab/>
              <w:t>&lt;APPLET_WEB_TEMPLATE_ITEM COMMENTS="Modified by 7.7 Fix Existing Button Mappings Rule Tools Patch: Switched Item Identifier from 109 to 133" CONTROL="DeleteRecord" INACTIVE="N" ITEM_IDENTIFIER="133" MARKUP_LANGUAGE="HTML" NAME="DeleteRecord" TMPL_ITEM_HOLDER_NAME="SiebControl_133" TYPE="Control" UPDATED="11/04/2016 13:34:01" UPDATED_BY="SADMIN" CREATED="10/23/2000 12:41:40"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13:34:01" UPDATED_BY="SADMIN" CREATED="10/23/2000 12:41:40" CREATED_BY="SADMIN" EXT_REC_TABLES="S_APPL_WT_IT_RX"&gt;</w:t>
              <w:br/>
              <w:tab/>
              <w:tab/>
              <w:tab/>
              <w:tab/>
              <w:t>&lt;/APPLET_WEB_TEMPLATE_ITEM&gt;</w:t>
              <w:br/>
              <w:tab/>
              <w:tab/>
              <w:tab/>
              <w:tab/>
              <w:t>&lt;APPLET_WEB_TEMPLATE_ITEM CONTROL="Estimated" INACTIVE="N" ITEM_IDENTIFIER="502" MARKUP_LANGUAGE="HTML" NAME="Estimated" TMPL_ITEM_HOLDER_NAME="SiebControl_502" TYPE="List Item" UPDATED="11/04/2016 13:34:01" UPDATED_BY="SADMIN" CREATED="10/23/2000 12:41:40" CREATED_BY="SADMIN" EXT_REC_TABLES="S_APPL_WT_IT_RX"&gt;</w:t>
              <w:br/>
              <w:tab/>
              <w:tab/>
              <w:tab/>
              <w:tab/>
              <w:t>&lt;/APPLET_WEB_TEMPLATE_ITEM&gt;</w:t>
              <w:br/>
              <w:tab/>
              <w:tab/>
              <w:tab/>
              <w:tab/>
              <w:t>&lt;APPLET_WEB_TEMPLATE_ITEM CONTROL="GotoNextSet" INACTIVE="N" ITEM_IDENTIFIER="123" MARKUP_LANGUAGE="HTML" NAME="GotoNextSet" TYPE="Control" UPDATED="07/17/2003 17:01:13" UPDATED_BY="SADMIN" CREATED="10/23/2000 12:41:40" CREATED_BY="SADMIN"&gt;</w:t>
              <w:br/>
              <w:tab/>
              <w:tab/>
              <w:tab/>
              <w:tab/>
              <w:t>&lt;/APPLET_WEB_TEMPLATE_ITEM&gt;</w:t>
              <w:br/>
              <w:tab/>
              <w:tab/>
              <w:tab/>
              <w:tab/>
              <w:t>&lt;APPLET_WEB_TEMPLATE_ITEM CONTROL="GotoPreviousSet" INACTIVE="N" ITEM_IDENTIFIER="122" MARKUP_LANGUAGE="HTML" NAME="GotoPreviousSet" TYPE="Control" UPDATED="07/17/2003 17:01:13" UPDATED_BY="SADMIN" CREATED="10/23/2000 12:41:40" CREATED_BY="SADMIN"&gt;</w:t>
              <w:br/>
              <w:tab/>
              <w:tab/>
              <w:tab/>
              <w:tab/>
              <w:t>&lt;/APPLET_WEB_TEMPLATE_ITEM&gt;</w:t>
              <w:br/>
              <w:tab/>
              <w:tab/>
              <w:tab/>
              <w:tab/>
              <w:t>&lt;APPLET_WEB_TEMPLATE_ITEM COMMENTS="POPUP INLINE QUERY WTI INSERT" CONTROL="CancelQuery" INACTIVE="Y" ITEM_IDENTIFIER="108" NAME="InlineCancelQuery" TMPL_ITEM_HOLDER_NAME="SiebControl_108" TYPE="Control" UPDATED="11/04/2016 13:34:01" UPDATED_BY="SADMIN" CREATED="06/05/2003 06:59:30"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13:34:01" UPDATED_BY="SADMIN" CREATED="06/05/2003 06:59:30"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13:34:01" UPDATED_BY="SADMIN" CREATED="12/23/2002 21:27:51"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13:34:01" UPDATED_BY="SADMIN" CREATED="04/07/2001 00:41:18"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13:34:01" UPDATED_BY="SADMIN" CREATED="04/07/2001 00:41:18"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13:34:01" UPDATED_BY="SADMIN" CREATED="11/04/2016 13:34:01"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13:34:01" UPDATED_BY="SADMIN" CREATED="11/04/2016 13:34:01"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13:34:01" UPDATED_BY="SADMIN" CREATED="10/23/2000 12:41:40"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13:34:01" UPDATED_BY="SADMIN" CREATED="10/23/2000 12:41:40"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13:34:01" UPDATED_BY="SADMIN" CREATED="11/23/2003 20:38:23"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13:34:01" UPDATED_BY="SADMIN" CREATED="10/23/2000 13:32:17" CREATED_BY="SADMIN" EXT_REC_TABLES="S_APPL_WT_IT_RX"&gt;</w:t>
              <w:br/>
              <w:tab/>
              <w:tab/>
              <w:tab/>
              <w:tab/>
              <w:t>&lt;/APPLET_WEB_TEMPLATE_ITEM&gt;</w:t>
              <w:br/>
              <w:tab/>
              <w:tab/>
              <w:tab/>
              <w:tab/>
              <w:t>&lt;APPLET_WEB_TEMPLATE_ITEM CONTROL="Plan Name" INACTIVE="N" ITEM_IDENTIFIER="501" MARKUP_LANGUAGE="HTML" NAME="Plan Name" TMPL_ITEM_HOLDER_NAME="SiebControl_501" TYPE="List Item" UPDATED="11/04/2016 13:34:01" UPDATED_BY="SADMIN" CREATED="10/23/2000 12:41:40"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13:34:01" UPDATED_BY="SADMIN" CREATED="04/07/2001 00:41:18"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13:34:01" UPDATED_BY="SADMIN" CREATED="04/07/2001 00:41:18"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13:34:01" UPDATED_BY="SADMIN" CREATED="04/07/2001 00:41:18"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13:34:01" UPDATED_BY="SADMIN" CREATED="06/03/2002 09:21:17"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13:34:01" UPDATED_BY="SADMIN" CREATED="11/04/2016 13:34:01"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CREATED="10/23/2000 12:41:44" CREATED_BY="SADMIN" EXT_REC_TABLES="S_APPL_WTMPL_RX"&gt;</w:t>
              <w:br/>
              <w:tab/>
              <w:tab/>
              <w:tab/>
              <w:tab/>
              <w:t>&lt;APPLET_WEB_TEMPLATE_ITEM CONTROL="CancelQuery" INACTIVE="N" ITEM_IDENTIFIER="108" MARKUP_LANGUAGE="HTML" NAME="CancelQuery" TMPL_ITEM_HOLDER_NAME="SiebControl_108" TYPE="Control" UPDATED="11/04/2016 13:34:01" UPDATED_BY="SADMIN" CREATED="04/24/2001 02:22:17" CREATED_BY="SADMIN" EXT_REC_TABLES="S_APPL_WT_IT_RX"&gt;</w:t>
              <w:br/>
              <w:tab/>
              <w:tab/>
              <w:tab/>
              <w:tab/>
              <w:t>&lt;/APPLET_WEB_TEMPLATE_ITEM&gt;</w:t>
              <w:br/>
              <w:tab/>
              <w:tab/>
              <w:tab/>
              <w:tab/>
              <w:t>&lt;APPLET_WEB_TEMPLATE_ITEM CONTROL="Estimated" INACTIVE="N" ITEM_IDENTIFIER="1301" MARKUP_LANGUAGE="HTML" NAME="Estimated" TMPL_ITEM_HOLDER_NAME="SiebControl_1301" TYPE="List Item" UPDATED="11/04/2016 13:34:01" UPDATED_BY="SADMIN" CREATED="11/23/2003 20:38:23"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13:34:01" UPDATED_BY="SADMIN" CREATED="04/07/2001 00:41:18" CREATED_BY="SADMIN" EXT_REC_TABLES="S_APPL_WT_IT_RX"&gt;</w:t>
              <w:br/>
              <w:tab/>
              <w:tab/>
              <w:tab/>
              <w:tab/>
              <w:t>&lt;/APPLET_WEB_TEMPLATE_ITEM&gt;</w:t>
              <w:br/>
              <w:tab/>
              <w:tab/>
              <w:tab/>
              <w:tab/>
              <w:t>&lt;APPLET_WEB_TEMPLATE_ITEM CONTROL="Plan Name" INACTIVE="N" ITEM_IDENTIFIER="1300" MARKUP_LANGUAGE="HTML" NAME="Plan Name" TMPL_ITEM_HOLDER_NAME="SiebControl_1300" TYPE="List Item" UPDATED="11/04/2016 13:34:01" UPDATED_BY="SADMIN" CREATED="11/23/2003 20:38:23"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13:34:01" UPDATED_BY="SADMIN" CREATED="06/08/2001 01:05:01"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13:34:01" UPDATED_BY="SADMIN" CREATED="10/23/2000 12:41:45"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13:34:01" UPDATED_BY="SADMIN" CREATED="10/23/2000 12:41:45"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Action Library - Discount Points Pay.sif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CREATED="04/17/2012 06:21:09" CREATED_BY="SADMIN" EXT_REC_TABLES="S_APPL_WTMPL_RX"&gt;</w:t>
              <w:br/>
              <w:tab/>
              <w:tab/>
              <w:tab/>
              <w:tab/>
              <w:t>&lt;APPLET_WEB_TEMPLATE_ITEM CONTROL="Applet_Title" EXTENSION_FLAG="Y" ITEM_IDENTIFIER="99929" NAME="Applet_Title" TMPL_ITEM_HOLDER_NAME="SiebControl_99929" TYPE="Control" UPDATED="11/04/2016 13:48:51" UPDATED_BY="SADMIN" CREATED="11/04/2016 13:48:51" CREATED_BY="SADMIN" EXT_REC_TABLES="S_APPL_WT_IT_RX"&gt;</w:t>
              <w:br/>
              <w:tab/>
              <w:tab/>
              <w:tab/>
              <w:tab/>
              <w:t>&lt;/APPLET_WEB_TEMPLATE_ITEM&gt;</w:t>
              <w:br/>
              <w:tab/>
              <w:tab/>
              <w:tab/>
              <w:tab/>
              <w:t>&lt;APPLET_WEB_TEMPLATE_ITEM COLUMN_SPAN="15" CONTROL="Attribute" GRID_PROPERTY="FormattedHtml" INACTIVE="N" ITEM_IDENTIFIER="9020" MARKUP_LANGUAGE="HTML" NAME="Attribute" ROW_SPAN="3" TMPL_ITEM_HOLDER_NAME="SiebControl_9_20" TYPE="Control" UPDATED="11/04/2016 13:48:51" UPDATED_BY="SADMIN" CREATED="04/17/2012 06:21:36" CREATED_BY="SADMIN" EXT_REC_TABLES="S_APPL_WT_IT_RX"&gt;</w:t>
              <w:br/>
              <w:tab/>
              <w:tab/>
              <w:tab/>
              <w:tab/>
              <w:t>&lt;/APPLET_WEB_TEMPLATE_ITEM&gt;</w:t>
              <w:br/>
              <w:tab/>
              <w:tab/>
              <w:tab/>
              <w:tab/>
              <w:t>&lt;APPLET_WEB_TEMPLATE_ITEM COLUMN_SPAN="12" CONTROL="Attribute" GRID_PROPERTY="FormattedLabel" INACTIVE="N" ITEM_IDENTIFIER="9008" MARKUP_LANGUAGE="HTML" NAME="AttributeLabel" ROW_SPAN="3" TYPE="Control" UPDATED="04/17/2012 06:21:36" UPDATED_BY="SADMIN" CREATED="04/17/2012 06:21:36" CREATED_BY="SADMIN"&gt;</w:t>
              <w:br/>
              <w:tab/>
              <w:tab/>
              <w:tab/>
              <w:tab/>
              <w:t>&lt;/APPLET_WEB_TEMPLATE_ITEM&gt;</w:t>
              <w:br/>
              <w:tab/>
              <w:tab/>
              <w:tab/>
              <w:tab/>
              <w:t>&lt;APPLET_WEB_TEMPLATE_ITEM COLUMN_SPAN="15" CONTROL="Currency" GRID_PROPERTY="FormattedHtml" INACTIVE="N" ITEM_IDENTIFIER="6107" MARKUP_LANGUAGE="HTML" NAME="Currency" ROW_SPAN="3" TMPL_ITEM_HOLDER_NAME="SiebControl_6_107" TYPE="Control" UPDATED="11/04/2016 13:48:51" UPDATED_BY="SADMIN" CREATED="04/17/2012 06:21:36" CREATED_BY="SADMIN" EXT_REC_TABLES="S_APPL_WT_IT_RX"&gt;</w:t>
              <w:br/>
              <w:tab/>
              <w:tab/>
              <w:tab/>
              <w:tab/>
              <w:t>&lt;/APPLET_WEB_TEMPLATE_ITEM&gt;</w:t>
              <w:br/>
              <w:tab/>
              <w:tab/>
              <w:tab/>
              <w:tab/>
              <w:t>&lt;APPLET_WEB_TEMPLATE_ITEM COLUMN_SPAN="15" CONTROL="Currency" GRID_PROPERTY="FormattedLabel" INACTIVE="N" ITEM_IDENTIFIER="6092" MARKUP_LANGUAGE="HTML" NAME="CurrencyLabel" ROW_SPAN="3" TYPE="Control" UPDATED="04/17/2012 06:21:36" UPDATED_BY="SADMIN" CREATED="04/17/2012 06:21:36"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13:48:51" UPDATED_BY="SADMIN" CREATED="04/17/2012 06:21:36"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13:48:51" UPDATED_BY="SADMIN" CREATED="04/17/2012 06:21:36"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13:48:51" UPDATED_BY="SADMIN" CREATED="04/17/2012 06:21:36"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13:48:51" UPDATED_BY="SADMIN" CREATED="11/04/2016 13:48:51" CREATED_BY="SADMIN" EXT_REC_TABLES="S_APPL_WT_IT_RX"&gt;</w:t>
              <w:br/>
              <w:tab/>
              <w:tab/>
              <w:tab/>
              <w:tab/>
              <w:t>&lt;/APPLET_WEB_TEMPLATE_ITEM&gt;</w:t>
              <w:br/>
              <w:tab/>
              <w:tab/>
              <w:tab/>
              <w:tab/>
              <w:t>&lt;APPLET_WEB_TEMPLATE_ITEM COLUMN_SPAN="32" CONTROL="Label1" GRID_PROPERTY="FormattedHtml" INACTIVE="N" ITEM_IDENTIFIER="2003" MARKUP_LANGUAGE="HTML" NAME="Label1" ROW_SPAN="3" TMPL_ITEM_HOLDER_NAME="SiebControl_2_3" TYPE="Control" UPDATED="11/04/2016 13:48:51" UPDATED_BY="SADMIN" CREATED="04/17/2012 06:21:36" CREATED_BY="SADMIN" EXT_REC_TABLES="S_APPL_WT_IT_RX"&gt;</w:t>
              <w:br/>
              <w:tab/>
              <w:tab/>
              <w:tab/>
              <w:tab/>
              <w:t>&lt;/APPLET_WEB_TEMPLATE_ITEM&gt;</w:t>
              <w:br/>
              <w:tab/>
              <w:tab/>
              <w:tab/>
              <w:tab/>
              <w:t>&lt;APPLET_WEB_TEMPLATE_ITEM COLUMN_SPAN="26" CONTROL="Label2" GRID_PROPERTY="FormattedHtml" INACTIVE="N" ITEM_IDENTIFIER="2036" MARKUP_LANGUAGE="HTML" NAME="Label2" ROW_SPAN="3" TMPL_ITEM_HOLDER_NAME="SiebControl_2_36" TYPE="Control" UPDATED="11/04/2016 13:48:51" UPDATED_BY="SADMIN" CREATED="04/17/2012 06:21:36" CREATED_BY="SADMIN" EXT_REC_TABLES="S_APPL_WT_IT_RX"&gt;</w:t>
              <w:br/>
              <w:tab/>
              <w:tab/>
              <w:tab/>
              <w:tab/>
              <w:t>&lt;/APPLET_WEB_TEMPLATE_ITEM&gt;</w:t>
              <w:br/>
              <w:tab/>
              <w:tab/>
              <w:tab/>
              <w:tab/>
              <w:t>&lt;APPLET_WEB_TEMPLATE_ITEM COLUMN_SPAN="25" CONTROL="Label3" GRID_PROPERTY="FormattedHtml" INACTIVE="N" ITEM_IDENTIFIER="2063" MARKUP_LANGUAGE="HTML" NAME="Label3" ROW_SPAN="3" TMPL_ITEM_HOLDER_NAME="SiebControl_2_63" TYPE="Control" UPDATED="11/04/2016 13:48:51" UPDATED_BY="SADMIN" CREATED="04/17/2012 06:21:36" CREATED_BY="SADMIN" EXT_REC_TABLES="S_APPL_WT_IT_RX"&gt;</w:t>
              <w:br/>
              <w:tab/>
              <w:tab/>
              <w:tab/>
              <w:tab/>
              <w:t>&lt;/APPLET_WEB_TEMPLATE_ITEM&gt;</w:t>
              <w:br/>
              <w:tab/>
              <w:tab/>
              <w:tab/>
              <w:tab/>
              <w:t>&lt;APPLET_WEB_TEMPLATE_ITEM COLUMN_SPAN="32" CONTROL="Label4" GRID_PROPERTY="FormattedHtml" INACTIVE="N" ITEM_IDENTIFIER="2091" MARKUP_LANGUAGE="HTML" NAME="Label4" ROW_SPAN="3" TMPL_ITEM_HOLDER_NAME="SiebControl_2_91" TYPE="Control" UPDATED="11/04/2016 13:48:51" UPDATED_BY="SADMIN" CREATED="04/17/2012 06:21:36"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13:48:51" UPDATED_BY="SADMIN" CREATED="11/04/2016 13:48:51" CREATED_BY="SADMIN" EXT_REC_TABLES="S_APPL_WT_IT_RX"&gt;</w:t>
              <w:br/>
              <w:tab/>
              <w:tab/>
              <w:tab/>
              <w:tab/>
              <w:t>&lt;/APPLET_WEB_TEMPLATE_ITEM&gt;</w:t>
              <w:br/>
              <w:tab/>
              <w:tab/>
              <w:tab/>
              <w:tab/>
              <w:t>&lt;APPLET_WEB_TEMPLATE_ITEM CONTROL="Name Title" INACTIVE="N" ITEM_IDENTIFIER="90" MARKUP_LANGUAGE="HTML" NAME="NameTitle" TMPL_ITEM_HOLDER_NAME="SiebControl_90" TYPE="Control" UPDATED="11/04/2016 13:48:51" UPDATED_BY="SADMIN" CREATED="04/17/2012 06:21:36"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13:48:51" UPDATED_BY="SADMIN" CREATED="04/17/2012 06:21:36"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13:48:51" UPDATED_BY="SADMIN" CREATED="04/17/2012 06:21:36" CREATED_BY="SADMIN" EXT_REC_TABLES="S_APPL_WT_IT_RX"&gt;</w:t>
              <w:br/>
              <w:tab/>
              <w:tab/>
              <w:tab/>
              <w:tab/>
              <w:t>&lt;/APPLET_WEB_TEMPLATE_ITEM&gt;</w:t>
              <w:br/>
              <w:tab/>
              <w:tab/>
              <w:tab/>
              <w:tab/>
              <w:t>&lt;APPLET_WEB_TEMPLATE_ITEM COLUMN_SPAN="15" CONTROL="Operator" GRID_PROPERTY="FormattedHtml" INACTIVE="N" ITEM_IDENTIFIER="6073" MARKUP_LANGUAGE="HTML" NAME="Operator" ROW_SPAN="3" TMPL_ITEM_HOLDER_NAME="SiebControl_6_73" TYPE="Control" UPDATED="11/04/2016 13:48:51" UPDATED_BY="SADMIN" CREATED="04/17/2012 06:21:36" CREATED_BY="SADMIN" EXT_REC_TABLES="S_APPL_WT_IT_RX"&gt;</w:t>
              <w:br/>
              <w:tab/>
              <w:tab/>
              <w:tab/>
              <w:tab/>
              <w:t>&lt;/APPLET_WEB_TEMPLATE_ITEM&gt;</w:t>
              <w:br/>
              <w:tab/>
              <w:tab/>
              <w:tab/>
              <w:tab/>
              <w:t>&lt;APPLET_WEB_TEMPLATE_ITEM COLUMN_SPAN="10" CONTROL="Operator" GRID_PROPERTY="FormattedLabel" INACTIVE="N" ITEM_IDENTIFIER="6063" MARKUP_LANGUAGE="HTML" NAME="OperatorLabel" ROW_SPAN="3" TYPE="Control" UPDATED="04/17/2012 06:21:36" UPDATED_BY="SADMIN" CREATED="04/17/2012 06:21:36" CREATED_BY="SADMIN"&gt;</w:t>
              <w:br/>
              <w:tab/>
              <w:tab/>
              <w:tab/>
              <w:tab/>
              <w:t>&lt;/APPLET_WEB_TEMPLATE_ITEM&gt;</w:t>
              <w:br/>
              <w:tab/>
              <w:tab/>
              <w:tab/>
              <w:tab/>
              <w:t>&lt;APPLET_WEB_TEMPLATE_ITEM COLUMN_SPAN="15" CONTROL="OtherAttribute" GRID_PROPERTY="FormattedHtml" INACTIVE="N" ITEM_IDENTIFIER="9047" MARKUP_LANGUAGE="HTML" NAME="OtherAttribute" ROW_SPAN="3" TMPL_ITEM_HOLDER_NAME="SiebControl_9_47" TYPE="Control" UPDATED="11/04/2016 13:48:51" UPDATED_BY="SADMIN" CREATED="04/17/2012 06:21:36" CREATED_BY="SADMIN" EXT_REC_TABLES="S_APPL_WT_IT_RX"&gt;</w:t>
              <w:br/>
              <w:tab/>
              <w:tab/>
              <w:tab/>
              <w:tab/>
              <w:t>&lt;/APPLET_WEB_TEMPLATE_ITEM&gt;</w:t>
              <w:br/>
              <w:tab/>
              <w:tab/>
              <w:tab/>
              <w:tab/>
              <w:t>&lt;APPLET_WEB_TEMPLATE_ITEM COLUMN_SPAN="9" CONTROL="OtherAttribute" GRID_PROPERTY="FormattedLabel" INACTIVE="N" ITEM_IDENTIFIER="9038" MARKUP_LANGUAGE="HTML" NAME="OtherAttributeLabel" ROW_SPAN="3" TYPE="Control" UPDATED="04/17/2012 06:21:36" UPDATED_BY="SADMIN" CREATED="04/17/2012 06:21:36" CREATED_BY="SADMIN"&gt;</w:t>
              <w:br/>
              <w:tab/>
              <w:tab/>
              <w:tab/>
              <w:tab/>
              <w:t>&lt;/APPLET_WEB_TEMPLATE_ITEM&gt;</w:t>
              <w:br/>
              <w:tab/>
              <w:tab/>
              <w:tab/>
              <w:tab/>
              <w:t>&lt;APPLET_WEB_TEMPLATE_ITEM COLUMN_SPAN="15" CONTROL="OtherObject" GRID_PROPERTY="FormattedHtml" INACTIVE="N" ITEM_IDENTIFIER="6047" MARKUP_LANGUAGE="HTML" NAME="OtherObject" ROW_SPAN="3" TMPL_ITEM_HOLDER_NAME="SiebControl_6_47" TYPE="Control" UPDATED="11/04/2016 13:48:51" UPDATED_BY="SADMIN" CREATED="04/17/2012 06:21:36" CREATED_BY="SADMIN" EXT_REC_TABLES="S_APPL_WT_IT_RX"&gt;</w:t>
              <w:br/>
              <w:tab/>
              <w:tab/>
              <w:tab/>
              <w:tab/>
              <w:t>&lt;/APPLET_WEB_TEMPLATE_ITEM&gt;</w:t>
              <w:br/>
              <w:tab/>
              <w:tab/>
              <w:tab/>
              <w:tab/>
              <w:t>&lt;APPLET_WEB_TEMPLATE_ITEM COLUMN_SPAN="8" CONTROL="OtherObject" GRID_PROPERTY="FormattedLabel" INACTIVE="N" ITEM_IDENTIFIER="6039" MARKUP_LANGUAGE="HTML" NAME="OtherObjectLabel" ROW_SPAN="3" TYPE="Control" UPDATED="04/17/2012 06:21:36" UPDATED_BY="SADMIN" CREATED="04/17/2012 06:21:36" CREATED_BY="SADMIN"&gt;</w:t>
              <w:br/>
              <w:tab/>
              <w:tab/>
              <w:tab/>
              <w:tab/>
              <w:t>&lt;/APPLET_WEB_TEMPLATE_ITEM&gt;</w:t>
              <w:br/>
              <w:tab/>
              <w:tab/>
              <w:tab/>
              <w:tab/>
              <w:t>&lt;APPLET_WEB_TEMPLATE_ITEM COLUMN_SPAN="15" CONTROL="Payment Operator Code" GRID_PROPERTY="FormattedHtml" INACTIVE="N" ITEM_IDENTIFIER="6139" MARKUP_LANGUAGE="HTML" NAME="Payment Operator Code" ROW_SPAN="3" TMPL_ITEM_HOLDER_NAME="SiebControl_6_139" TYPE="Control" UPDATED="11/04/2016 13:48:51" UPDATED_BY="SADMIN" CREATED="04/17/2012 06:21:36" CREATED_BY="SADMIN" EXT_REC_TABLES="S_APPL_WT_IT_RX"&gt;</w:t>
              <w:br/>
              <w:tab/>
              <w:tab/>
              <w:tab/>
              <w:tab/>
              <w:t>&lt;/APPLET_WEB_TEMPLATE_ITEM&gt;</w:t>
              <w:br/>
              <w:tab/>
              <w:tab/>
              <w:tab/>
              <w:tab/>
              <w:t>&lt;APPLET_WEB_TEMPLATE_ITEM COLUMN_SPAN="15" CONTROL="Payment Operator Code" GRID_PROPERTY="FormattedLabel" INACTIVE="N" ITEM_IDENTIFIER="6124" MARKUP_LANGUAGE="HTML" NAME="Payment Operator CodeLabel" ROW_SPAN="3" TYPE="Control" UPDATED="04/17/2012 06:21:36" UPDATED_BY="SADMIN" CREATED="04/17/2012 06:21:36" CREATED_BY="SADMIN"&gt;</w:t>
              <w:br/>
              <w:tab/>
              <w:tab/>
              <w:tab/>
              <w:tab/>
              <w:t>&lt;/APPLET_WEB_TEMPLATE_ITEM&gt;</w:t>
              <w:br/>
              <w:tab/>
              <w:tab/>
              <w:tab/>
              <w:tab/>
              <w:t>&lt;APPLET_WEB_TEMPLATE_ITEM COLUMN_SPAN="15" CONTROL="Payment Operator Value" GRID_PROPERTY="FormattedHtml" INACTIVE="N" ITEM_IDENTIFIER="9139" MARKUP_LANGUAGE="HTML" NAME="Payment Operator Value" ROW_SPAN="3" TMPL_ITEM_HOLDER_NAME="SiebControl_9_139" TYPE="Control" UPDATED="11/04/2016 13:48:51" UPDATED_BY="SADMIN" CREATED="04/17/2012 06:21:36" CREATED_BY="SADMIN" EXT_REC_TABLES="S_APPL_WT_IT_RX"&gt;</w:t>
              <w:br/>
              <w:tab/>
              <w:tab/>
              <w:tab/>
              <w:tab/>
              <w:t>&lt;/APPLET_WEB_TEMPLATE_ITEM&gt;</w:t>
              <w:br/>
              <w:tab/>
              <w:tab/>
              <w:tab/>
              <w:tab/>
              <w:t>&lt;APPLET_WEB_TEMPLATE_ITEM COLUMN_SPAN="15" CONTROL="Payment Operator Value" GRID_PROPERTY="FormattedLabel" INACTIVE="N" ITEM_IDENTIFIER="9124" MARKUP_LANGUAGE="HTML" NAME="Payment Operator ValueLabel" ROW_SPAN="3" TYPE="Control" UPDATED="04/17/2012 06:21:36" UPDATED_BY="SADMIN" CREATED="04/17/2012 06:21:36" CREATED_BY="SADMIN"&gt;</w:t>
              <w:br/>
              <w:tab/>
              <w:tab/>
              <w:tab/>
              <w:tab/>
              <w:t>&lt;/APPLET_WEB_TEMPLATE_ITEM&gt;</w:t>
              <w:br/>
              <w:tab/>
              <w:tab/>
              <w:tab/>
              <w:tab/>
              <w:t>&lt;APPLET_WEB_TEMPLATE_ITEM COLUMN_SPAN="3" CONTROL="Point Type Flag" GRID_PROPERTY="FormattedHtml" INACTIVE="N" ITEM_IDENTIFIER="6020" MARKUP_LANGUAGE="HTML" NAME="Point Type Flag" ROW_SPAN="3" TMPL_ITEM_HOLDER_NAME="SiebControl_6_20" TYPE="Control" UPDATED="11/04/2016 13:48:51" UPDATED_BY="SADMIN" CREATED="04/17/2012 06:21:36" CREATED_BY="SADMIN" EXT_REC_TABLES="S_APPL_WT_IT_RX"&gt;</w:t>
              <w:br/>
              <w:tab/>
              <w:tab/>
              <w:tab/>
              <w:tab/>
              <w:t>&lt;/APPLET_WEB_TEMPLATE_ITEM&gt;</w:t>
              <w:br/>
              <w:tab/>
              <w:tab/>
              <w:tab/>
              <w:tab/>
              <w:t>&lt;APPLET_WEB_TEMPLATE_ITEM COLUMN_SPAN="16" CONTROL="Point Type Flag" GRID_PROPERTY="FormattedLabel" INACTIVE="N" ITEM_IDENTIFIER="6004" MARKUP_LANGUAGE="HTML" NAME="Point Type FlagLabel" ROW_SPAN="3" TYPE="Control" UPDATED="04/17/2012 06:21:36" UPDATED_BY="SADMIN" CREATED="04/17/2012 06:21:36"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13:48:51" UPDATED_BY="SADMIN" CREATED="04/17/2012 06:21:37"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13:48:51" UPDATED_BY="SADMIN" CREATED="11/04/2016 13:48:51"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13:48:51" UPDATED_BY="SADMIN" CREATED="04/17/2012 06:21:37"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13:48:51" UPDATED_BY="SADMIN" CREATED="04/17/2012 06:21:37" CREATED_BY="SADMIN" EXT_REC_TABLES="S_APPL_WT_IT_RX"&gt;</w:t>
              <w:br/>
              <w:tab/>
              <w:tab/>
              <w:tab/>
              <w:tab/>
              <w:t>&lt;/APPLET_WEB_TEMPLATE_ITEM&gt;</w:t>
              <w:br/>
              <w:tab/>
              <w:tab/>
              <w:tab/>
              <w:tab/>
              <w:t>&lt;APPLET_WEB_TEMPLATE_ITEM COLUMN_SPAN="15" CONTROL="Value" GRID_PROPERTY="FormattedHtml" INACTIVE="N" ITEM_IDENTIFIER="9073" MARKUP_LANGUAGE="HTML" NAME="Value" ROW_SPAN="3" TMPL_ITEM_HOLDER_NAME="SiebControl_9_73" TYPE="Control" UPDATED="11/04/2016 13:48:51" UPDATED_BY="SADMIN" CREATED="04/17/2012 06:21:37" CREATED_BY="SADMIN" EXT_REC_TABLES="S_APPL_WT_IT_RX"&gt;</w:t>
              <w:br/>
              <w:tab/>
              <w:tab/>
              <w:tab/>
              <w:tab/>
              <w:t>&lt;/APPLET_WEB_TEMPLATE_ITEM&gt;</w:t>
              <w:br/>
              <w:tab/>
              <w:tab/>
              <w:tab/>
              <w:tab/>
              <w:t>&lt;APPLET_WEB_TEMPLATE_ITEM COLUMN_SPAN="7" CONTROL="Value" GRID_PROPERTY="FormattedLabel" INACTIVE="N" ITEM_IDENTIFIER="9066" MARKUP_LANGUAGE="HTML" NAME="ValueLabel" ROW_SPAN="3" TYPE="Control" UPDATED="04/17/2012 06:21:37" UPDATED_BY="SADMIN" CREATED="04/17/2012 06:21:37"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13:48:51" UPDATED_BY="SADMIN" CREATED="04/17/2012 06:21:37"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Call Report List Applet (Private).sif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01:54:26" CREATED_BY="SADMIN" EXT_REC_TABLES="S_APPL_WTMPL_RX"&gt;</w:t>
              <w:br/>
              <w:tab/>
              <w:tab/>
              <w:tab/>
              <w:tab/>
              <w:t>&lt;APPLET_WEB_TEMPLATE_ITEM CONTROL="Applet_Title" EXTENSION_FLAG="Y" ITEM_IDENTIFIER="99929" NAME="Applet_Title" TMPL_ITEM_HOLDER_NAME="SiebControl_99929" TYPE="Control" UPDATED="11/04/2016 13:01:27" UPDATED_BY="SADMIN" CREATED="11/04/2016 13:01:27" CREATED_BY="SADMIN" EXT_REC_TABLES="S_APPL_WT_IT_RX"&gt;</w:t>
              <w:br/>
              <w:tab/>
              <w:tab/>
              <w:tab/>
              <w:tab/>
              <w:t>&lt;/APPLET_WEB_TEMPLATE_ITEM&gt;</w:t>
              <w:br/>
              <w:tab/>
              <w:tab/>
              <w:tab/>
              <w:tab/>
              <w:t>&lt;APPLET_WEB_TEMPLATE_ITEM CONTROL="Associated Activity" INACTIVE="N" ITEM_IDENTIFIER="1303" MARKUP_LANGUAGE="HTML" NAME="Associated Activity" TMPL_ITEM_HOLDER_NAME="SiebControl_1303" TYPE="List Item" UPDATED="11/04/2016 13:01:27" UPDATED_BY="SADMIN" CREATED="06/05/2003 04:21:57" CREATED_BY="SADMIN" EXT_REC_TABLES="S_APPL_WT_IT_RX"&gt;</w:t>
              <w:br/>
              <w:tab/>
              <w:tab/>
              <w:tab/>
              <w:tab/>
              <w:t>&lt;/APPLET_WEB_TEMPLATE_ITEM&gt;</w:t>
              <w:br/>
              <w:tab/>
              <w:tab/>
              <w:tab/>
              <w:tab/>
              <w:t>&lt;APPLET_WEB_TEMPLATE_ITEM CONTROL="Call Date" INACTIVE="N" ITEM_IDENTIFIER="1302" MARKUP_LANGUAGE="HTML" NAME="Call Date" TMPL_ITEM_HOLDER_NAME="SiebControl_1302" TYPE="List Item" UPDATED="11/04/2016 13:01:27" UPDATED_BY="SADMIN" CREATED="06/05/2003 04:21:57"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13:01:27" UPDATED_BY="SADMIN" CREATED="06/05/2003 04:21:57" CREATED_BY="SADMIN" EXT_REC_TABLES="S_APPL_WT_IT_RX"&gt;</w:t>
              <w:br/>
              <w:tab/>
              <w:tab/>
              <w:tab/>
              <w:tab/>
              <w:t>&lt;/APPLET_WEB_TEMPLATE_ITEM&gt;</w:t>
              <w:br/>
              <w:tab/>
              <w:tab/>
              <w:tab/>
              <w:tab/>
              <w:t>&lt;APPLET_WEB_TEMPLATE_ITEM CONTROL="Client" INACTIVE="N" ITEM_IDENTIFIER="1801" MARKUP_LANGUAGE="HTML" NAME="Client" TMPL_ITEM_HOLDER_NAME="SiebControl_1801" TYPE="List Item" UPDATED="11/04/2016 13:01:27" UPDATED_BY="SADMIN" CREATED="06/05/2003 04:21:57" CREATED_BY="SADMIN" EXT_REC_TABLES="S_APPL_WT_IT_RX"&gt;</w:t>
              <w:br/>
              <w:tab/>
              <w:tab/>
              <w:tab/>
              <w:tab/>
              <w:t>&lt;/APPLET_WEB_TEMPLATE_ITEM&gt;</w:t>
              <w:br/>
              <w:tab/>
              <w:tab/>
              <w:tab/>
              <w:tab/>
              <w:t>&lt;APPLET_WEB_TEMPLATE_ITEM CONTROL="Created" INACTIVE="N" ITEM_IDENTIFIER="2302" MARKUP_LANGUAGE="HTML" NAME="Created" TMPL_ITEM_HOLDER_NAME="SiebControl_2302" TYPE="List Item" UPDATED="11/04/2016 13:01:27" UPDATED_BY="SADMIN" CREATED="06/05/2003 04:21:58" CREATED_BY="SADMIN" EXT_REC_TABLES="S_APPL_WT_IT_RX"&gt;</w:t>
              <w:br/>
              <w:tab/>
              <w:tab/>
              <w:tab/>
              <w:tab/>
              <w:t>&lt;/APPLET_WEB_TEMPLATE_ITEM&gt;</w:t>
              <w:br/>
              <w:tab/>
              <w:tab/>
              <w:tab/>
              <w:tab/>
              <w:t>&lt;APPLET_WEB_TEMPLATE_ITEM CONTROL="Created By Name" INACTIVE="N" ITEM_IDENTIFIER="2301" MARKUP_LANGUAGE="HTML" NAME="Created By Name" TMPL_ITEM_HOLDER_NAME="SiebControl_2301" TYPE="List Item" UPDATED="11/04/2016 13:01:27" UPDATED_BY="SADMIN" CREATED="06/05/2003 04:21:58" CREATED_BY="SADMIN" EXT_REC_TABLES="S_APPL_WT_IT_RX"&gt;</w:t>
              <w:br/>
              <w:tab/>
              <w:tab/>
              <w:tab/>
              <w:tab/>
              <w:t>&lt;/APPLET_WEB_TEMPLATE_ITEM&gt;</w:t>
              <w:br/>
              <w:tab/>
              <w:tab/>
              <w:tab/>
              <w:tab/>
              <w:t>&lt;APPLET_WEB_TEMPLATE_ITEM CONTROL="Description" INACTIVE="N" ITEM_IDENTIFIER="2311" MARKUP_LANGUAGE="HTML" NAME="Description" TMPL_ITEM_HOLDER_NAME="SiebControl_2311" TYPE="List Item" UPDATED="11/04/2016 13:01:27" UPDATED_BY="SADMIN" CREATED="06/05/2003 04:21:58" CREATED_BY="SADMIN" EXT_REC_TABLES="S_APPL_WT_IT_RX"&gt;</w:t>
              <w:br/>
              <w:tab/>
              <w:tab/>
              <w:tab/>
              <w:tab/>
              <w:t>&lt;/APPLET_WEB_TEMPLATE_ITEM&gt;</w:t>
              <w:br/>
              <w:tab/>
              <w:tab/>
              <w:tab/>
              <w:tab/>
              <w:t>&lt;APPLET_WEB_TEMPLATE_ITEM CONTROL="Distribution" INACTIVE="N" ITEM_IDENTIFIER="1304" MARKUP_LANGUAGE="HTML" NAME="Distribution" TMPL_ITEM_HOLDER_NAME="SiebControl_1304" TYPE="List Item" UPDATED="11/04/2016 13:01:27" UPDATED_BY="SADMIN" CREATED="06/05/2003 04:21:58"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13:01:27" UPDATED_BY="SADMIN" CREATED="06/05/2003 04:21:58" CREATED_BY="SADMIN" EXT_REC_TABLES="S_APPL_WT_IT_RX"&gt;</w:t>
              <w:br/>
              <w:tab/>
              <w:tab/>
              <w:tab/>
              <w:tab/>
              <w:t>&lt;/APPLET_WEB_TEMPLATE_ITEM&gt;</w:t>
              <w:br/>
              <w:tab/>
              <w:tab/>
              <w:tab/>
              <w:tab/>
              <w:t>&lt;APPLET_WEB_TEMPLATE_ITEM EXTENSION_FLAG="Y" ITEM_IDENTIFIER="99993" NAME="FINCORP Call Report Assoc List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CONTROL="Incentive" INACTIVE="N" ITEM_IDENTIFIER="2303" MARKUP_LANGUAGE="HTML" NAME="Incentive" TMPL_ITEM_HOLDER_NAME="SiebControl_2303" TYPE="List Item" UPDATED="11/04/2016 13:01:27" UPDATED_BY="SADMIN" CREATED="06/05/2003 04:21:58" CREATED_BY="SADMIN" EXT_REC_TABLES="S_APPL_WT_IT_RX"&gt;</w:t>
              <w:br/>
              <w:tab/>
              <w:tab/>
              <w:tab/>
              <w:tab/>
              <w:t>&lt;/APPLET_WEB_TEMPLATE_ITEM&gt;</w:t>
              <w:br/>
              <w:tab/>
              <w:tab/>
              <w:tab/>
              <w:tab/>
              <w:t>&lt;APPLET_WEB_TEMPLATE_ITEM CONTROL="Location" INACTIVE="N" ITEM_IDENTIFIER="1803" MARKUP_LANGUAGE="HTML" NAME="Location" TMPL_ITEM_HOLDER_NAME="SiebControl_1803" TYPE="List Item" UPDATED="11/04/2016 13:01:27" UPDATED_BY="SADMIN" CREATED="06/05/2003 04:21:58"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13:01:27" UPDATED_BY="SADMIN" CREATED="11/04/2016 13:01:27" CREATED_BY="SADMIN" EXT_REC_TABLES="S_APPL_WT_IT_RX"&gt;</w:t>
              <w:br/>
              <w:tab/>
              <w:tab/>
              <w:tab/>
              <w:tab/>
              <w:t>&lt;/APPLET_WEB_TEMPLATE_ITEM&gt;</w:t>
              <w:br/>
              <w:tab/>
              <w:tab/>
              <w:tab/>
              <w:tab/>
              <w:t>&lt;APPLET_WEB_TEMPLATE_ITEM CONTROL="Opportunity" INACTIVE="N" ITEM_IDENTIFIER="1802" MARKUP_LANGUAGE="HTML" NAME="Opportunity" TMPL_ITEM_HOLDER_NAME="SiebControl_1802" TYPE="List Item" UPDATED="11/04/2016 13:01:27" UPDATED_BY="SADMIN" CREATED="06/05/2003 04:21:58" CREATED_BY="SADMIN" EXT_REC_TABLES="S_APPL_WT_IT_RX"&gt;</w:t>
              <w:br/>
              <w:tab/>
              <w:tab/>
              <w:tab/>
              <w:tab/>
              <w:t>&lt;/APPLET_WEB_TEMPLATE_ITEM&gt;</w:t>
              <w:br/>
              <w:tab/>
              <w:tab/>
              <w:tab/>
              <w:tab/>
              <w:t>&lt;APPLET_WEB_TEMPLATE_ITEM CONTROL="Participant Type" INACTIVE="N" ITEM_IDENTIFIER="1301" MARKUP_LANGUAGE="HTML" NAME="Participant Type" TMPL_ITEM_HOLDER_NAME="SiebControl_1301" TYPE="List Item" UPDATED="11/04/2016 13:01:27" UPDATED_BY="SADMIN" CREATED="06/05/2003 04:21:58"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13:01:27" UPDATED_BY="SADMIN" CREATED="06/05/2003 04:21:58"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13:01:27" UPDATED_BY="SADMIN" CREATED="11/04/2016 13:01:27" CREATED_BY="SADMIN" EXT_REC_TABLES="S_APPL_WT_IT_RX"&gt;</w:t>
              <w:br/>
              <w:tab/>
              <w:tab/>
              <w:tab/>
              <w:tab/>
              <w:t>&lt;/APPLET_WEB_TEMPLATE_ITEM&gt;</w:t>
              <w:br/>
              <w:tab/>
              <w:tab/>
              <w:tab/>
              <w:tab/>
              <w:t>&lt;APPLET_WEB_TEMPLATE_ITEM CONTROL="Suppress Notification" INACTIVE="N" ITEM_IDENTIFIER="2803" MARKUP_LANGUAGE="HTML" NAME="Suppress Notification" TMPL_ITEM_HOLDER_NAME="SiebControl_2803" TYPE="List Item" UPDATED="11/04/2016 13:01:27" UPDATED_BY="SADMIN" CREATED="06/05/2003 04:21:59"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13:01:27" UPDATED_BY="SADMIN" CREATED="06/05/2003 04:21:59" CREATED_BY="SADMIN" EXT_REC_TABLES="S_APPL_WT_IT_RX"&gt;</w:t>
              <w:br/>
              <w:tab/>
              <w:tab/>
              <w:tab/>
              <w:tab/>
              <w:t>&lt;/APPLET_WEB_TEMPLATE_ITEM&gt;</w:t>
              <w:br/>
              <w:tab/>
              <w:tab/>
              <w:tab/>
              <w:tab/>
              <w:t>&lt;APPLET_WEB_TEMPLATE_ITEM CONTROL="Urgent" INACTIVE="N" ITEM_IDENTIFIER="2801" MARKUP_LANGUAGE="HTML" NAME="Urgent" TMPL_ITEM_HOLDER_NAME="SiebControl_2801" TYPE="List Item" UPDATED="11/04/2016 13:01:27" UPDATED_BY="SADMIN" CREATED="06/05/2003 04:21:59"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13:01:27" UPDATED_BY="SADMIN" CREATED="06/05/2003 04:21:59"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01:54:26" CREATED_BY="SADMIN" EXT_REC_TABLES="S_APPL_WTMPL_RX"&gt;</w:t>
              <w:br/>
              <w:tab/>
              <w:tab/>
              <w:tab/>
              <w:tab/>
              <w:t>&lt;APPLET_WEB_TEMPLATE_ITEM CONTROL="Applet_Title" EXTENSION_FLAG="Y" ITEM_IDENTIFIER="99929" NAME="Applet_Title" TMPL_ITEM_HOLDER_NAME="SiebControl_99929" TYPE="Control" UPDATED="11/04/2016 13:01:27" UPDATED_BY="SADMIN" CREATED="11/04/2016 13:01:27" CREATED_BY="SADMIN" EXT_REC_TABLES="S_APPL_WT_IT_RX"&gt;</w:t>
              <w:br/>
              <w:tab/>
              <w:tab/>
              <w:tab/>
              <w:tab/>
              <w:t>&lt;/APPLET_WEB_TEMPLATE_ITEM&gt;</w:t>
              <w:br/>
              <w:tab/>
              <w:tab/>
              <w:tab/>
              <w:tab/>
              <w:t>&lt;APPLET_WEB_TEMPLATE_ITEM CONTROL="Associated Activity" INACTIVE="N" ITEM_IDENTIFIER="503" MARKUP_LANGUAGE="HTML" NAME="Associated Activity" TMPL_ITEM_HOLDER_NAME="SiebControl_503" TYPE="List Item" UPDATED="11/04/2016 13:01:27" UPDATED_BY="SADMIN" CREATED="06/05/2003 04:21:59" CREATED_BY="SADMIN" EXT_REC_TABLES="S_APPL_WT_IT_RX"&gt;</w:t>
              <w:br/>
              <w:tab/>
              <w:tab/>
              <w:tab/>
              <w:tab/>
              <w:t>&lt;/APPLET_WEB_TEMPLATE_ITEM&gt;</w:t>
              <w:br/>
              <w:tab/>
              <w:tab/>
              <w:tab/>
              <w:tab/>
              <w:t>&lt;APPLET_WEB_TEMPLATE_ITEM CONTROL="Call Date" INACTIVE="N" ITEM_IDENTIFIER="505" MARKUP_LANGUAGE="HTML" NAME="Call Date" TMPL_ITEM_HOLDER_NAME="SiebControl_505" TYPE="List Item" UPDATED="11/04/2016 13:01:27" UPDATED_BY="SADMIN" CREATED="06/05/2003 04:21:59" CREATED_BY="SADMIN" EXT_REC_TABLES="S_APPL_WT_IT_RX"&gt;</w:t>
              <w:br/>
              <w:tab/>
              <w:tab/>
              <w:tab/>
              <w:tab/>
              <w:t>&lt;/APPLET_WEB_TEMPLATE_ITEM&gt;</w:t>
              <w:br/>
              <w:tab/>
              <w:tab/>
              <w:tab/>
              <w:tab/>
              <w:t>&lt;APPLET_WEB_TEMPLATE_ITEM CONTROL="Client" INACTIVE="N" ITEM_IDENTIFIER="508" MARKUP_LANGUAGE="HTML" NAME="Client" TMPL_ITEM_HOLDER_NAME="SiebControl_508" TYPE="List Item" UPDATED="11/04/2016 13:01:27" UPDATED_BY="SADMIN" CREATED="06/05/2003 04:21:59" CREATED_BY="SADMIN" EXT_REC_TABLES="S_APPL_WT_IT_RX"&gt;</w:t>
              <w:br/>
              <w:tab/>
              <w:tab/>
              <w:tab/>
              <w:tab/>
              <w:t>&lt;/APPLET_WEB_TEMPLATE_ITEM&gt;</w:t>
              <w:br/>
              <w:tab/>
              <w:tab/>
              <w:tab/>
              <w:tab/>
              <w:t>&lt;APPLET_WEB_TEMPLATE_ITEM CONTROL="Created" INACTIVE="N" ITEM_IDENTIFIER="507" MARKUP_LANGUAGE="HTML" NAME="Created" TMPL_ITEM_HOLDER_NAME="SiebControl_507" TYPE="List Item" UPDATED="11/04/2016 13:01:27" UPDATED_BY="SADMIN" CREATED="06/05/2003 04:21:59" CREATED_BY="SADMIN" EXT_REC_TABLES="S_APPL_WT_IT_RX"&gt;</w:t>
              <w:br/>
              <w:tab/>
              <w:tab/>
              <w:tab/>
              <w:tab/>
              <w:t>&lt;/APPLET_WEB_TEMPLATE_ITEM&gt;</w:t>
              <w:br/>
              <w:tab/>
              <w:tab/>
              <w:tab/>
              <w:tab/>
              <w:t>&lt;APPLET_WEB_TEMPLATE_ITEM CONTROL="Created By Name" INACTIVE="N" ITEM_IDENTIFIER="506" MARKUP_LANGUAGE="HTML" NAME="Created By Name" TMPL_ITEM_HOLDER_NAME="SiebControl_506" TYPE="List Item" UPDATED="11/04/2016 13:01:27" UPDATED_BY="SADMIN" CREATED="06/05/2003 04:21:59"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13:01:27" UPDATED_BY="SADMIN" CREATED="06/05/2003 04:22:00"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13:01:27" UPDATED_BY="SADMIN" CREATED="06/05/2003 04:22:00" CREATED_BY="SADMIN" EXT_REC_TABLES="S_APPL_WT_IT_RX"&gt;</w:t>
              <w:br/>
              <w:tab/>
              <w:tab/>
              <w:tab/>
              <w:tab/>
              <w:t>&lt;/APPLET_WEB_TEMPLATE_ITEM&gt;</w:t>
              <w:br/>
              <w:tab/>
              <w:tab/>
              <w:tab/>
              <w:tab/>
              <w:t>&lt;APPLET_WEB_TEMPLATE_ITEM CONTROL="Distribution" INACTIVE="N" ITEM_IDENTIFIER="510" MARKUP_LANGUAGE="HTML" NAME="Distribution" TMPL_ITEM_HOLDER_NAME="SiebControl_510" TYPE="List Item" UPDATED="11/04/2016 13:01:27" UPDATED_BY="SADMIN" CREATED="06/05/2003 04:22:01"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13:01:27" UPDATED_BY="SADMIN" CREATED="06/05/2003 04:22:01" CREATED_BY="SADMIN" EXT_REC_TABLES="S_APPL_WT_IT_RX"&gt;</w:t>
              <w:br/>
              <w:tab/>
              <w:tab/>
              <w:tab/>
              <w:tab/>
              <w:t>&lt;/APPLET_WEB_TEMPLATE_ITEM&gt;</w:t>
              <w:br/>
              <w:tab/>
              <w:tab/>
              <w:tab/>
              <w:tab/>
              <w:t>&lt;APPLET_WEB_TEMPLATE_ITEM EXTENSION_FLAG="Y" ITEM_IDENTIFIER="99993" NAME="FINCORP Call Report Assoc List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CONTROL="GotoNextSet" INACTIVE="N" ITEM_IDENTIFIER="123" MARKUP_LANGUAGE="HTML" NAME="GotoNextSet" TYPE="Control" UPDATED="06/05/2003 12:03:21" UPDATED_BY="SADMIN" CREATED="06/05/2003 04:22:01" CREATED_BY="SADMIN"&gt;</w:t>
              <w:br/>
              <w:tab/>
              <w:tab/>
              <w:tab/>
              <w:tab/>
              <w:t>&lt;/APPLET_WEB_TEMPLATE_ITEM&gt;</w:t>
              <w:br/>
              <w:tab/>
              <w:tab/>
              <w:tab/>
              <w:tab/>
              <w:t>&lt;APPLET_WEB_TEMPLATE_ITEM CONTROL="GotoPreviousSet" INACTIVE="N" ITEM_IDENTIFIER="122" MARKUP_LANGUAGE="HTML" NAME="GotoPreviousSet" TYPE="Control" UPDATED="06/05/2003 12:03:21" UPDATED_BY="SADMIN" CREATED="06/05/2003 04:22:01" CREATED_BY="SADMIN"&gt;</w:t>
              <w:br/>
              <w:tab/>
              <w:tab/>
              <w:tab/>
              <w:tab/>
              <w:t>&lt;/APPLET_WEB_TEMPLATE_ITEM&gt;</w:t>
              <w:br/>
              <w:tab/>
              <w:tab/>
              <w:tab/>
              <w:tab/>
              <w:t>&lt;APPLET_WEB_TEMPLATE_ITEM CONTROL="Incentive" INACTIVE="N" ITEM_IDENTIFIER="511" MARKUP_LANGUAGE="HTML" NAME="Incentive" TMPL_ITEM_HOLDER_NAME="SiebControl_511" TYPE="List Item" UPDATED="11/04/2016 13:01:27" UPDATED_BY="SADMIN" CREATED="06/05/2003 04:22:01"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13:01:27" UPDATED_BY="SADMIN" CREATED="11/04/2016 13:01:27" CREATED_BY="SADMIN" EXT_REC_TABLES="S_APPL_WT_IT_RX"&gt;</w:t>
              <w:br/>
              <w:tab/>
              <w:tab/>
              <w:tab/>
              <w:tab/>
              <w:t>&lt;/APPLET_WEB_TEMPLATE_ITEM&gt;</w:t>
              <w:br/>
              <w:tab/>
              <w:tab/>
              <w:tab/>
              <w:tab/>
              <w:t>&lt;APPLET_WEB_TEMPLATE_ITEM CONTROL="Location" INACTIVE="N" ITEM_IDENTIFIER="512" MARKUP_LANGUAGE="HTML" NAME="Location" TMPL_ITEM_HOLDER_NAME="SiebControl_512" TYPE="List Item" UPDATED="11/04/2016 13:01:27" UPDATED_BY="SADMIN" CREATED="06/05/2003 04:22:01"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13:01:27" UPDATED_BY="SADMIN" CREATED="11/04/2016 13:01:27"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13:01:27" UPDATED_BY="SADMIN" CREATED="06/05/2003 04:22:01"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13:01:27" UPDATED_BY="SADMIN" CREATED="06/05/2003 04:22:01" CREATED_BY="SADMIN" EXT_REC_TABLES="S_APPL_WT_IT_RX"&gt;</w:t>
              <w:br/>
              <w:tab/>
              <w:tab/>
              <w:tab/>
              <w:tab/>
              <w:t>&lt;/APPLET_WEB_TEMPLATE_ITEM&gt;</w:t>
              <w:br/>
              <w:tab/>
              <w:tab/>
              <w:tab/>
              <w:tab/>
              <w:t>&lt;APPLET_WEB_TEMPLATE_ITEM CONTROL="Opportunity" INACTIVE="N" ITEM_IDENTIFIER="509" MARKUP_LANGUAGE="HTML" NAME="Opportunity" TMPL_ITEM_HOLDER_NAME="SiebControl_509" TYPE="List Item" UPDATED="11/04/2016 13:01:27" UPDATED_BY="SADMIN" CREATED="06/05/2003 04:22:02" CREATED_BY="SADMIN" EXT_REC_TABLES="S_APPL_WT_IT_RX"&gt;</w:t>
              <w:br/>
              <w:tab/>
              <w:tab/>
              <w:tab/>
              <w:tab/>
              <w:t>&lt;/APPLET_WEB_TEMPLATE_ITEM&gt;</w:t>
              <w:br/>
              <w:tab/>
              <w:tab/>
              <w:tab/>
              <w:tab/>
              <w:t>&lt;APPLET_WEB_TEMPLATE_ITEM CONTROL="Participant Type" INACTIVE="N" ITEM_IDENTIFIER="504" MARKUP_LANGUAGE="HTML" NAME="Participant Type" TMPL_ITEM_HOLDER_NAME="SiebControl_504" TYPE="List Item" UPDATED="11/04/2016 13:01:27" UPDATED_BY="SADMIN" CREATED="06/05/2003 04:22:02"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13:01:27"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13:01:27" UPDATED_BY="SADMIN" CREATED="06/05/2003 04:22:02" CREATED_BY="SADMIN" EXT_REC_TABLES="S_APPL_WT_IT_RX"&gt;</w:t>
              <w:br/>
              <w:tab/>
              <w:tab/>
              <w:tab/>
              <w:tab/>
              <w:t>&lt;/APPLET_WEB_TEMPLATE_ITEM&gt;</w:t>
              <w:br/>
              <w:tab/>
              <w:tab/>
              <w:tab/>
              <w:tab/>
              <w:t>&lt;APPLET_WEB_TEMPLATE_ITEM CONTROL="Private" INACTIVE="N" ITEM_IDENTIFIER="513" MARKUP_LANGUAGE="HTML" NAME="Private" TMPL_ITEM_HOLDER_NAME="SiebControl_513" TYPE="List Item" UPDATED="11/04/2016 13:01:27" UPDATED_BY="SADMIN" CREATED="06/05/2003 04:22:02"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13:01:27" UPDATED_BY="SADMIN" CREATED="06/05/2003 04:22:02"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13:01:27"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13:01:27"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13:01:27" UPDATED_BY="SADMIN" CREATED="11/04/2016 13:01:27"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13:01:27" UPDATED_BY="SADMIN" CREATED="06/05/2003 04:22:02" CREATED_BY="SADMIN" EXT_REC_TABLES="S_APPL_WT_IT_RX"&gt;</w:t>
              <w:br/>
              <w:tab/>
              <w:tab/>
              <w:tab/>
              <w:tab/>
              <w:t>&lt;/APPLET_WEB_TEMPLATE_ITEM&gt;</w:t>
              <w:br/>
              <w:tab/>
              <w:tab/>
              <w:tab/>
              <w:tab/>
              <w:t>&lt;APPLET_WEB_TEMPLATE_ITEM CONTROL="Suppress Notification" INACTIVE="N" ITEM_IDENTIFIER="514" MARKUP_LANGUAGE="HTML" NAME="Suppress Notification" TMPL_ITEM_HOLDER_NAME="SiebControl_514" TYPE="List Item" UPDATED="11/04/2016 13:01:27" UPDATED_BY="SADMIN" CREATED="06/05/2003 04:22:03"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13:01:27" UPDATED_BY="SADMIN" CREATED="06/05/2003 04:22:03" CREATED_BY="SADMIN" EXT_REC_TABLES="S_APPL_WT_IT_RX"&gt;</w:t>
              <w:br/>
              <w:tab/>
              <w:tab/>
              <w:tab/>
              <w:tab/>
              <w:t>&lt;/APPLET_WEB_TEMPLATE_ITEM&gt;</w:t>
              <w:br/>
              <w:tab/>
              <w:tab/>
              <w:tab/>
              <w:tab/>
              <w:t>&lt;APPLET_WEB_TEMPLATE_ITEM COMMENTS="FINS CANCEL_GLOBAL_CHANGE" CONTROL="CancelQuery" ITEM_IDENTIFIER="108" NAME="UndoQuery" TMPL_ITEM_HOLDER_NAME="SiebControl_108" TYPE="Control" UPDATED="11/04/2016 13:01:27" UPDATED_BY="SADMIN" CREATED="06/05/2003 04:22:03" CREATED_BY="SADMIN" EXT_REC_TABLES="S_APPL_WT_IT_RX"&gt;</w:t>
              <w:br/>
              <w:tab/>
              <w:tab/>
              <w:tab/>
              <w:tab/>
              <w:t>&lt;/APPLET_WEB_TEMPLATE_ITEM&gt;</w:t>
              <w:br/>
              <w:tab/>
              <w:tab/>
              <w:tab/>
              <w:tab/>
              <w:t>&lt;APPLET_WEB_TEMPLATE_ITEM CONTROL="Urgent" INACTIVE="N" ITEM_IDENTIFIER="515" MARKUP_LANGUAGE="HTML" NAME="Urgent" TMPL_ITEM_HOLDER_NAME="SiebControl_515" TYPE="List Item" UPDATED="11/04/2016 13:01:27" UPDATED_BY="SADMIN" CREATED="06/05/2003 04:22:03"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13:01:27" UPDATED_BY="SADMIN" CREATED="06/05/2003 04:22:03"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Plan Hurdle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CREATED="09/08/2000 06:52:16" CREATED_BY="SADMIN" EXT_REC_TABLES="S_APPL_WTMPL_RX"&gt;</w:t>
              <w:br/>
              <w:tab/>
              <w:tab/>
              <w:tab/>
              <w:tab/>
              <w:t>&lt;APPLET_WEB_TEMPLATE_ITEM CONTROL="Applet_Title" EXTENSION_FLAG="Y" ITEM_IDENTIFIER="99929" NAME="Applet_Title" TMPL_ITEM_HOLDER_NAME="SiebControl_99929" TYPE="Control" UPDATED="11/04/2016 13:47:36" UPDATED_BY="SADMIN" CREATED="11/04/2016 13:47:36" CREATED_BY="SADMIN" EXT_REC_TABLES="S_APPL_WT_IT_RX"&gt;</w:t>
              <w:br/>
              <w:tab/>
              <w:tab/>
              <w:tab/>
              <w:tab/>
              <w:t>&lt;/APPLET_WEB_TEMPLATE_ITEM&gt;</w:t>
              <w:br/>
              <w:tab/>
              <w:tab/>
              <w:tab/>
              <w:tab/>
              <w:t>&lt;APPLET_WEB_TEMPLATE_ITEM CONTROL="Component Type" INACTIVE="N" ITEM_IDENTIFIER="502" MARKUP_LANGUAGE="HTML" NAME="Component Type" TMPL_ITEM_HOLDER_NAME="SiebControl_502" TYPE="List Item" UPDATED="11/04/2016 13:47:36" UPDATED_BY="SADMIN" CREATED="10/23/2000 14:32:19"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13:47:36" UPDATED_BY="SADMIN" CREATED="04/16/2001 16:14:41"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13:47:36" UPDATED_BY="SADMIN" CREATED="03/22/2001 21:17:09" CREATED_BY="SADMIN" EXT_REC_TABLES="S_APPL_WT_IT_RX"&gt;</w:t>
              <w:br/>
              <w:tab/>
              <w:tab/>
              <w:tab/>
              <w:tab/>
              <w:t>&lt;/APPLET_WEB_TEMPLATE_ITEM&gt;</w:t>
              <w:br/>
              <w:tab/>
              <w:tab/>
              <w:tab/>
              <w:tab/>
              <w:t>&lt;APPLET_WEB_TEMPLATE_ITEM CONTROL="Filters" INACTIVE="N" ITEM_IDENTIFIER="506" MARKUP_LANGUAGE="HTML" NAME="Filters" TMPL_ITEM_HOLDER_NAME="SiebControl_506" TYPE="List Item" UPDATED="11/04/2016 13:47:36" UPDATED_BY="SADMIN" CREATED="02/14/2002 02:09:17" CREATED_BY="SADMIN" EXT_REC_TABLES="S_APPL_WT_IT_RX"&gt;</w:t>
              <w:br/>
              <w:tab/>
              <w:tab/>
              <w:tab/>
              <w:tab/>
              <w:t>&lt;/APPLET_WEB_TEMPLATE_ITEM&gt;</w:t>
              <w:br/>
              <w:tab/>
              <w:tab/>
              <w:tab/>
              <w:tab/>
              <w:t>&lt;APPLET_WEB_TEMPLATE_ITEM CONTROL="GotoNextSet" INACTIVE="N" ITEM_IDENTIFIER="123" MARKUP_LANGUAGE="HTML" NAME="GotoNextSet" TYPE="Control" UPDATED="06/05/2003 15:09:03" UPDATED_BY="SADMIN" CREATED="09/08/2000 06:52:57" CREATED_BY="SADMIN"&gt;</w:t>
              <w:br/>
              <w:tab/>
              <w:tab/>
              <w:tab/>
              <w:tab/>
              <w:t>&lt;/APPLET_WEB_TEMPLATE_ITEM&gt;</w:t>
              <w:br/>
              <w:tab/>
              <w:tab/>
              <w:tab/>
              <w:tab/>
              <w:t>&lt;APPLET_WEB_TEMPLATE_ITEM CONTROL="GotoPreviousSet" INACTIVE="N" ITEM_IDENTIFIER="122" MARKUP_LANGUAGE="HTML" NAME="GotoPreviousSet" TYPE="Control" UPDATED="06/05/2003 15:09:03" UPDATED_BY="SADMIN" CREATED="09/08/2000 06:53:03" CREATED_BY="SADMIN"&gt;</w:t>
              <w:br/>
              <w:tab/>
              <w:tab/>
              <w:tab/>
              <w:tab/>
              <w:t>&lt;/APPLET_WEB_TEMPLATE_ITEM&gt;</w:t>
              <w:br/>
              <w:tab/>
              <w:tab/>
              <w:tab/>
              <w:tab/>
              <w:t>&lt;APPLET_WEB_TEMPLATE_ITEM CONTROL="ListControl" EXTENSION_FLAG="Y" ITEM_IDENTIFIER="99998" NAME="ListControl" TMPL_ITEM_HOLDER_NAME="SiebControl_99998" TYPE="Control" UPDATED="11/04/2016 13:47:36" UPDATED_BY="SADMIN" CREATED="11/04/2016 13:47:36"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13:47:36" UPDATED_BY="SADMIN" CREATED="11/04/2016 13:47:36"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13:47:36" UPDATED_BY="SADMIN" CREATED="09/08/2000 06:52:17"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13:47:36" UPDATED_BY="SADMIN" CREATED="09/08/2000 06:54:27" CREATED_BY="SADMIN" EXT_REC_TABLES="S_APPL_WT_IT_RX"&gt;</w:t>
              <w:br/>
              <w:tab/>
              <w:tab/>
              <w:tab/>
              <w:tab/>
              <w:t>&lt;/APPLET_WEB_TEMPLATE_ITEM&gt;</w:t>
              <w:br/>
              <w:tab/>
              <w:tab/>
              <w:tab/>
              <w:tab/>
              <w:t>&lt;APPLET_WEB_TEMPLATE_ITEM CONTROL="Performance Measure 1" INACTIVE="N" ITEM_IDENTIFIER="503" MARKUP_LANGUAGE="HTML" NAME="Performance Measure 1" TMPL_ITEM_HOLDER_NAME="SiebControl_503" TYPE="List Item" UPDATED="11/04/2016 13:47:36" UPDATED_BY="SADMIN" CREATED="03/22/2001 21:17:03"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13:47:36"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13:47:36" UPDATED_BY="SADMIN" CREATED="09/29/2000 13:44:24"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13:47:36" UPDATED_BY="SADMIN" CREATED="12/23/2002 21:33:29"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13:47:36"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13:47:36"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13:47:36" UPDATED_BY="SADMIN" CREATED="11/04/2016 13:47:36"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13:47:36" UPDATED_BY="SADMIN" CREATED="03/22/2001 21:17:14"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CREATED="03/16/2001 02:42:25" CREATED_BY="SADMIN" EXT_REC_TABLES="S_APPL_WTMPL_RX"&gt;</w:t>
              <w:br/>
              <w:tab/>
              <w:tab/>
              <w:tab/>
              <w:tab/>
              <w:t>&lt;APPLET_WEB_TEMPLATE_ITEM CONTROL="Aggregation" INACTIVE="N" ITEM_IDENTIFIER="1303" MARKUP_LANGUAGE="HTML" NAME="Aggregation" TMPL_ITEM_HOLDER_NAME="SiebControl_1303" TYPE="List Item" UPDATED="11/04/2016 13:47:36" UPDATED_BY="SADMIN" CREATED="03/16/2001 02:42:25"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13:47:36" UPDATED_BY="SADMIN" CREATED="11/04/2016 13:47:36" CREATED_BY="SADMIN" EXT_REC_TABLES="S_APPL_WT_IT_RX"&gt;</w:t>
              <w:br/>
              <w:tab/>
              <w:tab/>
              <w:tab/>
              <w:tab/>
              <w:t>&lt;/APPLET_WEB_TEMPLATE_ITEM&gt;</w:t>
              <w:br/>
              <w:tab/>
              <w:tab/>
              <w:tab/>
              <w:tab/>
              <w:t>&lt;APPLET_WEB_TEMPLATE_ITEM CONTROL="Component Type" INACTIVE="N" ITEM_IDENTIFIER="1302" MARKUP_LANGUAGE="HTML" NAME="Component Type" TMPL_ITEM_HOLDER_NAME="SiebControl_1302" TYPE="List Item" UPDATED="11/04/2016 13:47:36" UPDATED_BY="SADMIN" CREATED="03/16/2001 02:42:25" CREATED_BY="SADMIN" EXT_REC_TABLES="S_APPL_WT_IT_RX"&gt;</w:t>
              <w:br/>
              <w:tab/>
              <w:tab/>
              <w:tab/>
              <w:tab/>
              <w:t>&lt;/APPLET_WEB_TEMPLATE_ITEM&gt;</w:t>
              <w:br/>
              <w:tab/>
              <w:tab/>
              <w:tab/>
              <w:tab/>
              <w:t>&lt;APPLET_WEB_TEMPLATE_ITEM CONTROL="Cumulative Measure Period" INACTIVE="N" ITEM_IDENTIFIER="2302" MARKUP_LANGUAGE="HTML" NAME="Cumulative Measure Period" TMPL_ITEM_HOLDER_NAME="SiebControl_2302" TYPE="List Item" UPDATED="11/04/2016 13:47:36" UPDATED_BY="SADMIN" CREATED="03/16/2001 02:42:25" CREATED_BY="SADMIN" EXT_REC_TABLES="S_APPL_WT_IT_RX"&gt;</w:t>
              <w:br/>
              <w:tab/>
              <w:tab/>
              <w:tab/>
              <w:tab/>
              <w:t>&lt;/APPLET_WEB_TEMPLATE_ITEM&gt;</w:t>
              <w:br/>
              <w:tab/>
              <w:tab/>
              <w:tab/>
              <w:tab/>
              <w:t>&lt;APPLET_WEB_TEMPLATE_ITEM CONTROL="Description" INACTIVE="N" ITEM_IDENTIFIER="2311" MARKUP_LANGUAGE="HTML" NAME="Description" TMPL_ITEM_HOLDER_NAME="SiebControl_2311" TYPE="List Item" UPDATED="11/04/2016 13:47:36" UPDATED_BY="SADMIN" CREATED="03/16/2001 02:42:26" CREATED_BY="SADMIN" EXT_REC_TABLES="S_APPL_WT_IT_RX"&gt;</w:t>
              <w:br/>
              <w:tab/>
              <w:tab/>
              <w:tab/>
              <w:tab/>
              <w:t>&lt;/APPLET_WEB_TEMPLATE_ITEM&gt;</w:t>
              <w:br/>
              <w:tab/>
              <w:tab/>
              <w:tab/>
              <w:tab/>
              <w:t>&lt;APPLET_WEB_TEMPLATE_ITEM CONTROL="Earned" INACTIVE="N" ITEM_IDENTIFIER="2804" MARKUP_LANGUAGE="HTML" NAME="Earned" TMPL_ITEM_HOLDER_NAME="SiebControl_2804" TYPE="List Item" UPDATED="11/04/2016 13:47:36" UPDATED_BY="SADMIN" CREATED="03/16/2001 02:42:26" CREATED_BY="SADMIN" EXT_REC_TABLES="S_APPL_WT_IT_RX"&gt;</w:t>
              <w:br/>
              <w:tab/>
              <w:tab/>
              <w:tab/>
              <w:tab/>
              <w:t>&lt;/APPLET_WEB_TEMPLATE_ITEM&gt;</w:t>
              <w:br/>
              <w:tab/>
              <w:tab/>
              <w:tab/>
              <w:tab/>
              <w:t>&lt;APPLET_WEB_TEMPLATE_ITEM CONTROL="End Date" INACTIVE="N" ITEM_IDENTIFIER="1803" MARKUP_LANGUAGE="HTML" NAME="End Date" TMPL_ITEM_HOLDER_NAME="SiebControl_1803" TYPE="List Item" UPDATED="11/04/2016 13:47:36" UPDATED_BY="SADMIN" CREATED="03/16/2001 02:42:26"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13:47:36" UPDATED_BY="SADMIN" CREATED="04/07/2001 00:51:46" CREATED_BY="SADMIN" EXT_REC_TABLES="S_APPL_WT_IT_RX"&gt;</w:t>
              <w:br/>
              <w:tab/>
              <w:tab/>
              <w:tab/>
              <w:tab/>
              <w:t>&lt;/APPLET_WEB_TEMPLATE_ITEM&gt;</w:t>
              <w:br/>
              <w:tab/>
              <w:tab/>
              <w:tab/>
              <w:tab/>
              <w:t>&lt;APPLET_WEB_TEMPLATE_ITEM CONTROL="Filters" INACTIVE="N" ITEM_IDENTIFIER="2801" MARKUP_LANGUAGE="HTML" NAME="Filters" TMPL_ITEM_HOLDER_NAME="SiebControl_2801" TYPE="List Item" UPDATED="11/04/2016 13:47:36" UPDATED_BY="SADMIN" CREATED="02/14/2002 02:09:35" CREATED_BY="SADMIN" EXT_REC_TABLES="S_APPL_WT_IT_RX"&gt;</w:t>
              <w:br/>
              <w:tab/>
              <w:tab/>
              <w:tab/>
              <w:tab/>
              <w:t>&lt;/APPLET_WEB_TEMPLATE_ITEM&gt;</w:t>
              <w:br/>
              <w:tab/>
              <w:tab/>
              <w:tab/>
              <w:tab/>
              <w:t>&lt;APPLET_WEB_TEMPLATE_ITEM CONTROL="Measure Period" INACTIVE="N" ITEM_IDENTIFIER="2301" MARKUP_LANGUAGE="HTML" NAME="Measure Period" TMPL_ITEM_HOLDER_NAME="SiebControl_2301" TYPE="List Item" UPDATED="11/04/2016 13:47:36" UPDATED_BY="SADMIN" CREATED="03/16/2001 02:42:27"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13:47:36" UPDATED_BY="SADMIN" CREATED="11/04/2016 13:47:36"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13:47:36" UPDATED_BY="SADMIN" CREATED="03/16/2001 02:42:27" CREATED_BY="SADMIN" EXT_REC_TABLES="S_APPL_WT_IT_RX"&gt;</w:t>
              <w:br/>
              <w:tab/>
              <w:tab/>
              <w:tab/>
              <w:tab/>
              <w:t>&lt;/APPLET_WEB_TEMPLATE_ITEM&gt;</w:t>
              <w:br/>
              <w:tab/>
              <w:tab/>
              <w:tab/>
              <w:tab/>
              <w:t>&lt;APPLET_WEB_TEMPLATE_ITEM CONTROL="Performance Measure 1" INACTIVE="N" ITEM_IDENTIFIER="1801" MARKUP_LANGUAGE="HTML" NAME="Performance Measure 1" TMPL_ITEM_HOLDER_NAME="SiebControl_1801" TYPE="List Item" UPDATED="11/04/2016 13:47:36" UPDATED_BY="SADMIN" CREATED="03/16/2001 02:42:27" CREATED_BY="SADMIN" EXT_REC_TABLES="S_APPL_WT_IT_RX"&gt;</w:t>
              <w:br/>
              <w:tab/>
              <w:tab/>
              <w:tab/>
              <w:tab/>
              <w:t>&lt;/APPLET_WEB_TEMPLATE_ITEM&gt;</w:t>
              <w:br/>
              <w:tab/>
              <w:tab/>
              <w:tab/>
              <w:tab/>
              <w:t>&lt;APPLET_WEB_TEMPLATE_ITEM CONTROL="Personal Calc Script Flg" INACTIVE="N" ITEM_IDENTIFIER="2305" MARKUP_LANGUAGE="HTML" NAME="Personal Calc Script Flg" TMPL_ITEM_HOLDER_NAME="SiebControl_2305" TYPE="List Item" UPDATED="11/04/2016 13:47:36" UPDATED_BY="SADMIN" CREATED="10/08/2003 01:47:33" CREATED_BY="SADMIN" EXT_REC_TABLES="S_APPL_WT_IT_RX"&gt;</w:t>
              <w:br/>
              <w:tab/>
              <w:tab/>
              <w:tab/>
              <w:tab/>
              <w:t>&lt;/APPLET_WEB_TEMPLATE_ITEM&gt;</w:t>
              <w:br/>
              <w:tab/>
              <w:tab/>
              <w:tab/>
              <w:tab/>
              <w:t>&lt;APPLET_WEB_TEMPLATE_ITEM CONTROL="Post Calculation Script" INACTIVE="N" ITEM_IDENTIFIER="2806" MARKUP_LANGUAGE="HTML" NAME="Post Calculation Script" TMPL_ITEM_HOLDER_NAME="SiebControl_2806" TYPE="List Item" UPDATED="11/04/2016 13:47:36" UPDATED_BY="SADMIN" CREATED="10/08/2003 01:47:33" CREATED_BY="SADMIN" EXT_REC_TABLES="S_APPL_WT_IT_RX"&gt;</w:t>
              <w:br/>
              <w:tab/>
              <w:tab/>
              <w:tab/>
              <w:tab/>
              <w:t>&lt;/APPLET_WEB_TEMPLATE_ITEM&gt;</w:t>
              <w:br/>
              <w:tab/>
              <w:tab/>
              <w:tab/>
              <w:tab/>
              <w:t>&lt;APPLET_WEB_TEMPLATE_ITEM CONTROL="Pre Calculation Script" INACTIVE="N" ITEM_IDENTIFIER="2306" MARKUP_LANGUAGE="HTML" NAME="Pre Calculation Script" TMPL_ITEM_HOLDER_NAME="SiebControl_2306" TYPE="List Item" UPDATED="11/04/2016 13:47:36" UPDATED_BY="SADMIN" CREATED="10/08/2003 01:47:33"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13:47:37" UPDATED_BY="SADMIN" CREATED="12/23/2002 21:33:29" CREATED_BY="SADMIN" EXT_REC_TABLES="S_APPL_WT_IT_RX"&gt;</w:t>
              <w:br/>
              <w:tab/>
              <w:tab/>
              <w:tab/>
              <w:tab/>
              <w:t>&lt;/APPLET_WEB_TEMPLATE_ITEM&gt;</w:t>
              <w:br/>
              <w:tab/>
              <w:tab/>
              <w:tab/>
              <w:tab/>
              <w:t>&lt;APPLET_WEB_TEMPLATE_ITEM CONTROL="Quota Objective" INACTIVE="N" ITEM_IDENTIFIER="1804" MARKUP_LANGUAGE="HTML" NAME="Quota Objective2" TMPL_ITEM_HOLDER_NAME="SiebControl_1804" TYPE="List Item" UPDATED="11/04/2016 13:47:37" UPDATED_BY="SADMIN" CREATED="03/16/2001 02:42:28"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13:47:37" UPDATED_BY="SADMIN" CREATED="11/04/2016 13:47:37" CREATED_BY="SADMIN" EXT_REC_TABLES="S_APPL_WT_IT_RX"&gt;</w:t>
              <w:br/>
              <w:tab/>
              <w:tab/>
              <w:tab/>
              <w:tab/>
              <w:t>&lt;/APPLET_WEB_TEMPLATE_ITEM&gt;</w:t>
              <w:br/>
              <w:tab/>
              <w:tab/>
              <w:tab/>
              <w:tab/>
              <w:t>&lt;APPLET_WEB_TEMPLATE_ITEM CONTROL="Start Date" INACTIVE="N" ITEM_IDENTIFIER="1802" MARKUP_LANGUAGE="HTML" NAME="Start Date" TMPL_ITEM_HOLDER_NAME="SiebControl_1802" TYPE="List Item" UPDATED="11/04/2016 13:47:37" UPDATED_BY="SADMIN" CREATED="03/16/2001 02:42:28" CREATED_BY="SADMIN" EXT_REC_TABLES="S_APPL_WT_IT_RX"&gt;</w:t>
              <w:br/>
              <w:tab/>
              <w:tab/>
              <w:tab/>
              <w:tab/>
              <w:t>&lt;/APPLET_WEB_TEMPLATE_ITEM&gt;</w:t>
              <w:br/>
              <w:tab/>
              <w:tab/>
              <w:tab/>
              <w:tab/>
              <w:t>&lt;APPLET_WEB_TEMPLATE_ITEM CONTROL="Transaction Level" INACTIVE="N" ITEM_IDENTIFIER="2803" MARKUP_LANGUAGE="HTML" NAME="Transaction Level" TMPL_ITEM_HOLDER_NAME="SiebControl_2803" TYPE="List Item" UPDATED="11/04/2016 13:47:37" UPDATED_BY="SADMIN" CREATED="03/16/2001 02:42:28"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13:47:37" UPDATED_BY="SADMIN" CREATED="04/07/2001 00:51:46"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13:47:37" UPDATED_BY="SADMIN" CREATED="03/16/2001 02:42:28"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13:47:37" UPDATED_BY="SADMIN" CREATED="03/16/2001 02:43:19"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13:47:37" UPDATED_BY="SADMIN" CREATED="03/16/2001 02:42:29"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CREATED="10/23/2000 14:33:46" CREATED_BY="SADMIN" EXT_REC_TABLES="S_APPL_WTMPL_RX"&gt;</w:t>
              <w:br/>
              <w:tab/>
              <w:tab/>
              <w:tab/>
              <w:tab/>
              <w:t>&lt;APPLET_WEB_TEMPLATE_ITEM COMMENTS="Global UI Change 6: display list of columns" CONTROL="Aggregation" INACTIVE="N" ITEM_IDENTIFIER="512" MARKUP_LANGUAGE="HTML" NAME="Aggregation" TMPL_ITEM_HOLDER_NAME="SiebControl_512" TYPE="List Item" UPDATED="11/04/2016 13:47:37" UPDATED_BY="SADMIN" CREATED="05/10/2001 18:40:43"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13:47:37" UPDATED_BY="SADMIN" CREATED="11/04/2016 13:47:37" CREATED_BY="SADMIN" EXT_REC_TABLES="S_APPL_WT_IT_RX"&gt;</w:t>
              <w:br/>
              <w:tab/>
              <w:tab/>
              <w:tab/>
              <w:tab/>
              <w:t>&lt;/APPLET_WEB_TEMPLATE_ITEM&gt;</w:t>
              <w:br/>
              <w:tab/>
              <w:tab/>
              <w:tab/>
              <w:tab/>
              <w:t>&lt;APPLET_WEB_TEMPLATE_ITEM CONTROL="Component Type" INACTIVE="N" ITEM_IDENTIFIER="502" MARKUP_LANGUAGE="HTML" NAME="Component Type" TMPL_ITEM_HOLDER_NAME="SiebControl_502" TYPE="List Item" UPDATED="11/04/2016 13:47:37" UPDATED_BY="SADMIN" CREATED="10/23/2000 14:33:46" CREATED_BY="SADMIN" EXT_REC_TABLES="S_APPL_WT_IT_RX"&gt;</w:t>
              <w:br/>
              <w:tab/>
              <w:tab/>
              <w:tab/>
              <w:tab/>
              <w:t>&lt;/APPLET_WEB_TEMPLATE_ITEM&gt;</w:t>
              <w:br/>
              <w:tab/>
              <w:tab/>
              <w:tab/>
              <w:tab/>
              <w:t>&lt;APPLET_WEB_TEMPLATE_ITEM COMMENTS="Global UI Change 6: display list of columns" CONTROL="Cumulative Measure Period" INACTIVE="N" ITEM_IDENTIFIER="514" MARKUP_LANGUAGE="HTML" NAME="Cumulative Measure Period" TMPL_ITEM_HOLDER_NAME="SiebControl_514" TYPE="List Item" UPDATED="11/04/2016 13:47:37" UPDATED_BY="SADMIN" CREATED="05/10/2001 18:40:43"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13:47:37" UPDATED_BY="SADMIN" CREATED="06/05/2003 07:31:45" CREATED_BY="SADMIN" EXT_REC_TABLES="S_APPL_WT_IT_RX"&gt;</w:t>
              <w:br/>
              <w:tab/>
              <w:tab/>
              <w:tab/>
              <w:tab/>
              <w:t>&lt;/APPLET_WEB_TEMPLATE_ITEM&gt;</w:t>
              <w:br/>
              <w:tab/>
              <w:tab/>
              <w:tab/>
              <w:tab/>
              <w:t>&lt;APPLET_WEB_TEMPLATE_ITEM COMMENTS="Global UI Change 6: display list of columns" CONTROL="Description" INACTIVE="N" ITEM_IDENTIFIER="516" MARKUP_LANGUAGE="HTML" NAME="Description" TMPL_ITEM_HOLDER_NAME="SiebControl_516" TYPE="List Item" UPDATED="11/04/2016 13:47:37" UPDATED_BY="SADMIN" CREATED="05/10/2001 18:40:44" CREATED_BY="SADMIN" EXT_REC_TABLES="S_APPL_WT_IT_RX"&gt;</w:t>
              <w:br/>
              <w:tab/>
              <w:tab/>
              <w:tab/>
              <w:tab/>
              <w:t>&lt;/APPLET_WEB_TEMPLATE_ITEM&gt;</w:t>
              <w:br/>
              <w:tab/>
              <w:tab/>
              <w:tab/>
              <w:tab/>
              <w:t>&lt;APPLET_WEB_TEMPLATE_ITEM COMMENTS="Global UI Change 6: display list of columns" CONTROL="Earned" INACTIVE="N" ITEM_IDENTIFIER="515" MARKUP_LANGUAGE="HTML" NAME="Earned" TMPL_ITEM_HOLDER_NAME="SiebControl_515" TYPE="List Item" UPDATED="11/04/2016 13:47:37" UPDATED_BY="SADMIN" CREATED="05/10/2001 18:40:43"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13:47:37" UPDATED_BY="SADMIN" CREATED="03/22/2001 21:16:04"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13:47:37" UPDATED_BY="SADMIN" CREATED="10/30/2001 17:02:06" CREATED_BY="SADMIN" EXT_REC_TABLES="S_APPL_WT_IT_RX"&gt;</w:t>
              <w:br/>
              <w:tab/>
              <w:tab/>
              <w:tab/>
              <w:tab/>
              <w:t>&lt;/APPLET_WEB_TEMPLATE_ITEM&gt;</w:t>
              <w:br/>
              <w:tab/>
              <w:tab/>
              <w:tab/>
              <w:tab/>
              <w:t>&lt;APPLET_WEB_TEMPLATE_ITEM CONTROL="Filters" INACTIVE="N" ITEM_IDENTIFIER="506" MARKUP_LANGUAGE="HTML" NAME="Filters" TMPL_ITEM_HOLDER_NAME="SiebControl_506" TYPE="List Item" UPDATED="11/04/2016 13:47:37" UPDATED_BY="SADMIN" CREATED="02/14/2002 02:09:55" CREATED_BY="SADMIN" EXT_REC_TABLES="S_APPL_WT_IT_RX"&gt;</w:t>
              <w:br/>
              <w:tab/>
              <w:tab/>
              <w:tab/>
              <w:tab/>
              <w:t>&lt;/APPLET_WEB_TEMPLATE_ITEM&gt;</w:t>
              <w:br/>
              <w:tab/>
              <w:tab/>
              <w:tab/>
              <w:tab/>
              <w:t>&lt;APPLET_WEB_TEMPLATE_ITEM CONTROL="GotoNextSet" INACTIVE="N" ITEM_IDENTIFIER="123" MARKUP_LANGUAGE="HTML" NAME="GotoNextSet" TYPE="Control" UPDATED="06/05/2003 15:09:17" UPDATED_BY="SADMIN" CREATED="10/23/2000 14:33:46" CREATED_BY="SADMIN"&gt;</w:t>
              <w:br/>
              <w:tab/>
              <w:tab/>
              <w:tab/>
              <w:tab/>
              <w:t>&lt;/APPLET_WEB_TEMPLATE_ITEM&gt;</w:t>
              <w:br/>
              <w:tab/>
              <w:tab/>
              <w:tab/>
              <w:tab/>
              <w:t>&lt;APPLET_WEB_TEMPLATE_ITEM CONTROL="GotoPreviousSet" INACTIVE="N" ITEM_IDENTIFIER="122" MARKUP_LANGUAGE="HTML" NAME="GotoPreviousSet" TYPE="Control" UPDATED="06/05/2003 15:09:17" UPDATED_BY="SADMIN" CREATED="10/23/2000 14:33:46" CREATED_BY="SADMIN"&gt;</w:t>
              <w:br/>
              <w:tab/>
              <w:tab/>
              <w:tab/>
              <w:tab/>
              <w:t>&lt;/APPLET_WEB_TEMPLATE_ITEM&gt;</w:t>
              <w:br/>
              <w:tab/>
              <w:tab/>
              <w:tab/>
              <w:tab/>
              <w:t>&lt;APPLET_WEB_TEMPLATE_ITEM CONTROL="ListControl" EXTENSION_FLAG="Y" ITEM_IDENTIFIER="99998" NAME="ListControl" TMPL_ITEM_HOLDER_NAME="SiebControl_99998" TYPE="Control" UPDATED="11/04/2016 13:47:37" UPDATED_BY="SADMIN" CREATED="11/04/2016 13:47:37" CREATED_BY="SADMIN" EXT_REC_TABLES="S_APPL_WT_IT_RX"&gt;</w:t>
              <w:br/>
              <w:tab/>
              <w:tab/>
              <w:tab/>
              <w:tab/>
              <w:t>&lt;/APPLET_WEB_TEMPLATE_ITEM&gt;</w:t>
              <w:br/>
              <w:tab/>
              <w:tab/>
              <w:tab/>
              <w:tab/>
              <w:t>&lt;APPLET_WEB_TEMPLATE_ITEM COMMENTS="Global UI Change 6: display list of columns" CONTROL="Measure Period" INACTIVE="N" ITEM_IDENTIFIER="513" MARKUP_LANGUAGE="HTML" NAME="Measure Period" TMPL_ITEM_HOLDER_NAME="SiebControl_513" TYPE="List Item" UPDATED="11/04/2016 13:47:37" UPDATED_BY="SADMIN" CREATED="05/10/2001 18:40:43"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13:47:37" UPDATED_BY="SADMIN" CREATED="11/04/2016 13:47:37"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13:47:37" UPDATED_BY="SADMIN" CREATED="10/23/2000 14:33:46"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13:47:37"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13:47:37" UPDATED_BY="SADMIN" CREATED="06/22/2001 22:29:48" CREATED_BY="SADMIN" EXT_REC_TABLES="S_APPL_WT_IT_RX"&gt;</w:t>
              <w:br/>
              <w:tab/>
              <w:tab/>
              <w:tab/>
              <w:tab/>
              <w:t>&lt;/APPLET_WEB_TEMPLATE_ITEM&gt;</w:t>
              <w:br/>
              <w:tab/>
              <w:tab/>
              <w:tab/>
              <w:tab/>
              <w:t>&lt;APPLET_WEB_TEMPLATE_ITEM CONTROL="Performance Measure 1" INACTIVE="N" ITEM_IDENTIFIER="503" MARKUP_LANGUAGE="HTML" NAME="Performance Measure 1" TMPL_ITEM_HOLDER_NAME="SiebControl_503" TYPE="List Item" UPDATED="11/04/2016 13:47:37" UPDATED_BY="SADMIN" CREATED="03/22/2001 21:15:52" CREATED_BY="SADMIN" EXT_REC_TABLES="S_APPL_WT_IT_RX"&gt;</w:t>
              <w:br/>
              <w:tab/>
              <w:tab/>
              <w:tab/>
              <w:tab/>
              <w:t>&lt;/APPLET_WEB_TEMPLATE_ITEM&gt;</w:t>
              <w:br/>
              <w:tab/>
              <w:tab/>
              <w:tab/>
              <w:tab/>
              <w:t>&lt;APPLET_WEB_TEMPLATE_ITEM CONTROL="Personal Calc Script Flg" INACTIVE="N" ITEM_IDENTIFIER="520" MARKUP_LANGUAGE="HTML" NAME="Personal Calc Script Flg" TMPL_ITEM_HOLDER_NAME="SiebControl_520" TYPE="List Item" UPDATED="11/04/2016 13:47:37" UPDATED_BY="SADMIN" CREATED="10/08/2003 01:47:33"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13:47:37"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13:47:37" UPDATED_BY="SADMIN" CREATED="10/23/2000 14:33:46" CREATED_BY="SADMIN" EXT_REC_TABLES="S_APPL_WT_IT_RX"&gt;</w:t>
              <w:br/>
              <w:tab/>
              <w:tab/>
              <w:tab/>
              <w:tab/>
              <w:t>&lt;/APPLET_WEB_TEMPLATE_ITEM&gt;</w:t>
              <w:br/>
              <w:tab/>
              <w:tab/>
              <w:tab/>
              <w:tab/>
              <w:t>&lt;APPLET_WEB_TEMPLATE_ITEM CONTROL="Post Calculation Script" INACTIVE="N" ITEM_IDENTIFIER="519" MARKUP_LANGUAGE="HTML" NAME="Post Calculation Script" TMPL_ITEM_HOLDER_NAME="SiebControl_519" TYPE="List Item" UPDATED="11/04/2016 13:47:37" UPDATED_BY="SADMIN" CREATED="10/08/2003 01:47:33" CREATED_BY="SADMIN" EXT_REC_TABLES="S_APPL_WT_IT_RX"&gt;</w:t>
              <w:br/>
              <w:tab/>
              <w:tab/>
              <w:tab/>
              <w:tab/>
              <w:t>&lt;/APPLET_WEB_TEMPLATE_ITEM&gt;</w:t>
              <w:br/>
              <w:tab/>
              <w:tab/>
              <w:tab/>
              <w:tab/>
              <w:t>&lt;APPLET_WEB_TEMPLATE_ITEM CONTROL="Pre Calculation Script" INACTIVE="N" ITEM_IDENTIFIER="518" MARKUP_LANGUAGE="HTML" NAME="Pre Calculation Script" TMPL_ITEM_HOLDER_NAME="SiebControl_518" TYPE="List Item" UPDATED="11/04/2016 13:47:37" UPDATED_BY="SADMIN" CREATED="10/08/2003 01:47:33"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13:47:37" UPDATED_BY="SADMIN" CREATED="12/23/2002 21:33:29"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13:47:37"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13:47:37" UPDATED_BY="SADMIN" CREATED="06/12/2014 20:00:00" CREATED_BY="SADMIN" EXT_REC_TABLES="S_APPL_WT_IT_RX"&gt;</w:t>
              <w:br/>
              <w:tab/>
              <w:tab/>
              <w:tab/>
              <w:tab/>
              <w:t>&lt;/APPLET_WEB_TEMPLATE_ITEM&gt;</w:t>
              <w:br/>
              <w:tab/>
              <w:tab/>
              <w:tab/>
              <w:tab/>
              <w:t>&lt;APPLET_WEB_TEMPLATE_ITEM COMMENTS="Global UI Change 6: display list of columns" CONTROL="Quota Objective" INACTIVE="N" ITEM_IDENTIFIER="508" MARKUP_LANGUAGE="HTML" NAME="Quota Objective" TMPL_ITEM_HOLDER_NAME="SiebControl_508" TYPE="List Item" UPDATED="11/04/2016 13:47:37" UPDATED_BY="SADMIN" CREATED="05/10/2001 18:40:43"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13:47:37" UPDATED_BY="SADMIN" CREATED="11/04/2016 13:47:37"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13:47:37" UPDATED_BY="SADMIN" CREATED="03/22/2001 21:15:57"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13:47:37" UPDATED_BY="SADMIN" CREATED="10/26/2001 22:48:20" CREATED_BY="SADMIN" EXT_REC_TABLES="S_APPL_WT_IT_RX"&gt;</w:t>
              <w:br/>
              <w:tab/>
              <w:tab/>
              <w:tab/>
              <w:tab/>
              <w:t>&lt;/APPLET_WEB_TEMPLATE_ITEM&gt;</w:t>
              <w:br/>
              <w:tab/>
              <w:tab/>
              <w:tab/>
              <w:tab/>
              <w:t>&lt;APPLET_WEB_TEMPLATE_ITEM COMMENTS="Global UI Change 6: display list of columns" CONTROL="Transaction Level" INACTIVE="N" ITEM_IDENTIFIER="510" MARKUP_LANGUAGE="HTML" NAME="Transaction Level" TMPL_ITEM_HOLDER_NAME="SiebControl_510" TYPE="List Item" UPDATED="11/04/2016 13:47:37" UPDATED_BY="SADMIN" CREATED="05/10/2001 18:40:43"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13:47:37"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13:47:37" UPDATED_BY="SADMIN" CREATED="05/25/2001 01:32:34"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CU581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UPDATED="05/11/2015 21:13:15" UPDATED_BY="SADMIN" CREATED="05/11/2015 21:12:34" CREATED_BY="SADMIN" EXT_REC_TABLES="S_APPL_WTMPL_RX"&gt;</w:t>
              <w:br/>
              <w:tab/>
              <w:tab/>
              <w:tab/>
              <w:tab/>
              <w:t>&lt;APPLET_WEB_TEMPLATE_ITEM CONTROL="ExecuteQuery" INACTIVE="N" ITEM_IDENTIFIER="107" MARKUP_LANGUAGE="HTML" NAME="ExecuteQuery" TYPE="Control" UPDATED="05/11/2015 21:12:34" UPDATED_BY="SADMIN" CREATED="05/11/2015 21:12:34" CREATED_BY="SADMIN"&gt;</w:t>
              <w:br/>
              <w:tab/>
              <w:tab/>
              <w:tab/>
              <w:tab/>
              <w:t>&lt;/APPLET_WEB_TEMPLATE_ITEM&gt;</w:t>
              <w:br/>
              <w:tab/>
              <w:tab/>
              <w:tab/>
              <w:tab/>
              <w:t>&lt;APPLET_WEB_TEMPLATE_ITEM COLUMN_SPAN="15" CONTROL="OCSATTRIB_07" GRID_PROPERTY="FormattedHtml" INACTIVE="N" ITEM_IDENTIFIER="1051" MARKUP_LANGUAGE="HTML" NAME="OCSATTRIB_07" ROW_SPAN="3" TYPE="Control" UPDATED="05/11/2015 21:12:50" UPDATED_BY="SADMIN" CREATED="05/11/2015 21:12:34" CREATED_BY="SADMIN"&gt;</w:t>
              <w:br/>
              <w:tab/>
              <w:tab/>
              <w:tab/>
              <w:tab/>
              <w:t>&lt;/APPLET_WEB_TEMPLATE_ITEM&gt;</w:t>
              <w:br/>
              <w:tab/>
              <w:tab/>
              <w:tab/>
              <w:tab/>
              <w:t>&lt;APPLET_WEB_TEMPLATE_ITEM COLUMN_SPAN="15" CONTROL="OCSATTRIB_07" GRID_PROPERTY="FormattedLabel" INACTIVE="N" ITEM_IDENTIFIER="1036" MARKUP_LANGUAGE="HTML" NAME="OCSATTRIB_07Label" ROW_SPAN="3" TYPE="Control" UPDATED="05/11/2015 21:12:46" UPDATED_BY="SADMIN" CREATED="05/11/2015 21:12:34" CREATED_BY="SADMIN"&gt;</w:t>
              <w:br/>
              <w:tab/>
              <w:tab/>
              <w:tab/>
              <w:tab/>
              <w:t>&lt;/APPLET_WEB_TEMPLATE_ITEM&gt;</w:t>
              <w:br/>
              <w:tab/>
              <w:tab/>
              <w:tab/>
              <w:tab/>
              <w:t>&lt;APPLET_WEB_TEMPLATE_ITEM COLUMN_SPAN="15" CONTROL="OCSATTRIB_16" GRID_PROPERTY="FormattedHtml" INACTIVE="N" ITEM_IDENTIFIER="1018" MARKUP_LANGUAGE="HTML" NAME="OCSATTRIB_16" ROW_SPAN="3" TYPE="Control" UPDATED="05/11/2015 21:12:50" UPDATED_BY="SADMIN" CREATED="05/11/2015 21:12:34" CREATED_BY="SADMIN"&gt;</w:t>
              <w:br/>
              <w:tab/>
              <w:tab/>
              <w:tab/>
              <w:tab/>
              <w:t>&lt;/APPLET_WEB_TEMPLATE_ITEM&gt;</w:t>
              <w:br/>
              <w:tab/>
              <w:tab/>
              <w:tab/>
              <w:tab/>
              <w:t>&lt;APPLET_WEB_TEMPLATE_ITEM COLUMN_SPAN="15" CONTROL="OCSATTRIB_16" GRID_PROPERTY="FormattedLabel" INACTIVE="N" ITEM_IDENTIFIER="1003" MARKUP_LANGUAGE="HTML" NAME="OCSATTRIB_16Label" ROW_SPAN="3" TYPE="Control" UPDATED="05/11/2015 21:13:15" UPDATED_BY="SADMIN" CREATED="05/11/2015 21:12:34" CREATED_BY="SADMIN"&gt;</w:t>
              <w:br/>
              <w:tab/>
              <w:tab/>
              <w:tab/>
              <w:tab/>
              <w:t>&lt;/APPLET_WEB_TEMPLATE_ITEM&gt;</w:t>
              <w:br/>
              <w:tab/>
              <w:tab/>
              <w:tab/>
              <w:tab/>
              <w:t>&lt;APPLET_WEB_TEMPLATE_ITEM CONTROL="QueryAssistant" INACTIVE="N" ITEM_IDENTIFIER="126" MARKUP_LANGUAGE="HTML" NAME="QueryAssistant" TYPE="Control" UPDATED="05/11/2015 21:12:34" UPDATED_BY="SADMIN" CREATED="05/11/2015 21:12:34" CREATED_BY="SADMIN"&gt;</w:t>
              <w:br/>
              <w:tab/>
              <w:tab/>
              <w:tab/>
              <w:tab/>
              <w:t>&lt;/APPLET_WEB_TEMPLATE_ITEM&gt;</w:t>
              <w:br/>
              <w:tab/>
              <w:tab/>
              <w:tab/>
              <w:tab/>
              <w:t>&lt;APPLET_WEB_TEMPLATE_ITEM CONTROL="UndoQuery" INACTIVE="N" ITEM_IDENTIFIER="108" MARKUP_LANGUAGE="HTML" NAME="UndoQuery" TYPE="Control" UPDATED="05/11/2015 21:12:34" UPDATED_BY="SADMIN" CREATED="05/11/2015 21:12:34"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Activity Time Daily Hours Form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INACTIVE="N" NAME="Base" SEQUENCE="0" TYPE="Base" WEB_TEMPLATE="Form Applet Mobile" UPDATED="11/04/2016 12:37:16" UPDATED_BY="SADMIN" CREATED="07/26/2012 03:11:42" CREATED_BY="SADMIN" EXT_REC_TABLES="S_APPL_WTMPL_RX"&gt;</w:t>
              <w:br/>
              <w:tab/>
              <w:tab/>
              <w:tab/>
              <w:tab/>
              <w:t>&lt;APPLET_WEB_TEMPLATE_ITEM CONTROL="Applet_Title" EXTENSION_FLAG="Y" ITEM_IDENTIFIER="99929" NAME="Applet_Title" TMPL_ITEM_HOLDER_NAME="SiebControl_99929" TYPE="Control" UPDATED="11/04/2016 14:50:11" UPDATED_BY="SADMIN" CREATED="11/04/2016 14:50:11" CREATED_BY="SADMIN" EXT_REC_TABLES="S_APPL_WT_IT_RX"&gt;</w:t>
              <w:br/>
              <w:tab/>
              <w:tab/>
              <w:tab/>
              <w:tab/>
              <w:t>&lt;/APPLET_WEB_TEMPLATE_ITEM&gt;</w:t>
              <w:br/>
              <w:tab/>
              <w:tab/>
              <w:tab/>
              <w:tab/>
              <w:t>&lt;APPLET_WEB_TEMPLATE_ITEM CONTROL="AssetNumber" INACTIVE="Y" ITEM_IDENTIFIER="1305" MARKUP_LANGUAGE="HTML" NAME="AssetNumber" TYPE="Control" UPDATED="07/26/2012 03:11:42" UPDATED_BY="SADMIN" CREATED="07/26/2012 03:11:42" CREATED_BY="SADMIN"&gt;</w:t>
              <w:br/>
              <w:tab/>
              <w:tab/>
              <w:tab/>
              <w:tab/>
              <w:t>&lt;/APPLET_WEB_TEMPLATE_ITEM&gt;</w:t>
              <w:br/>
              <w:tab/>
              <w:tab/>
              <w:tab/>
              <w:tab/>
              <w:t>&lt;APPLET_WEB_TEMPLATE_ITEM CONTROL="Billable Flag" INACTIVE="N" ITEM_IDENTIFIER="5305" MARKUP_LANGUAGE="HTML" NAME="Billable Flag" TMPL_ITEM_HOLDER_NAME="SiebControl_5305" TYPE="Control" UPDATED="11/04/2016 14:50:11" UPDATED_BY="SADMIN" CREATED="07/26/2012 03:11:42" CREATED_BY="SADMIN" EXT_REC_TABLES="S_APPL_WT_IT_RX"&gt;</w:t>
              <w:br/>
              <w:tab/>
              <w:tab/>
              <w:tab/>
              <w:tab/>
              <w:t>&lt;/APPLET_WEB_TEMPLATE_ITEM&gt;</w:t>
              <w:br/>
              <w:tab/>
              <w:tab/>
              <w:tab/>
              <w:tab/>
              <w:t>&lt;APPLET_WEB_TEMPLATE_ITEM CONTROL="BillableFlag" INACTIVE="Y" ITEM_IDENTIFIER="1313" MARKUP_LANGUAGE="HTML" NAME="BillableFlag" TYPE="Control" UPDATED="07/26/2012 03:11:42" UPDATED_BY="SADMIN" CREATED="07/26/2012 03:11:42" CREATED_BY="SADMIN"&gt;</w:t>
              <w:br/>
              <w:tab/>
              <w:tab/>
              <w:tab/>
              <w:tab/>
              <w:t>&lt;/APPLET_WEB_TEMPLATE_ITEM&gt;</w:t>
              <w:br/>
              <w:tab/>
              <w:tab/>
              <w:tab/>
              <w:tab/>
              <w:t>&lt;APPLET_WEB_TEMPLATE_ITEM CONTROL="Comments" INACTIVE="Y" ITEM_IDENTIFIER="1314" MARKUP_LANGUAGE="HTML" NAME="Comments" TYPE="Control" UPDATED="07/26/2012 03:11:42" UPDATED_BY="SADMIN" CREATED="07/26/2012 03:11:42" CREATED_BY="SADMIN"&gt;</w:t>
              <w:br/>
              <w:tab/>
              <w:tab/>
              <w:tab/>
              <w:tab/>
              <w:t>&lt;/APPLET_WEB_TEMPLATE_ITEM&gt;</w:t>
              <w:br/>
              <w:tab/>
              <w:tab/>
              <w:tab/>
              <w:tab/>
              <w:t>&lt;APPLET_WEB_TEMPLATE_ITEM CONTROL="Destination" INACTIVE="Y" ITEM_IDENTIFIER="1310" MARKUP_LANGUAGE="HTML" NAME="Destination" TYPE="Control" UPDATED="07/26/2012 03:11:43" UPDATED_BY="SADMIN" CREATED="07/26/2012 03:11:43" CREATED_BY="SADMIN"&gt;</w:t>
              <w:br/>
              <w:tab/>
              <w:tab/>
              <w:tab/>
              <w:tab/>
              <w:t>&lt;/APPLET_WEB_TEMPLATE_ITEM&gt;</w:t>
              <w:br/>
              <w:tab/>
              <w:tab/>
              <w:tab/>
              <w:tab/>
              <w:t>&lt;APPLET_WEB_TEMPLATE_ITEM CONTROL="End Time" INACTIVE="N" ITEM_IDENTIFIER="5303" MARKUP_LANGUAGE="HTML" NAME="End Time" TMPL_ITEM_HOLDER_NAME="SiebControl_5303" TYPE="Control" UPDATED="11/04/2016 14:50:11" UPDATED_BY="SADMIN" CREATED="07/26/2012 03:11:43" CREATED_BY="SADMIN" EXT_REC_TABLES="S_APPL_WT_IT_RX"&gt;</w:t>
              <w:br/>
              <w:tab/>
              <w:tab/>
              <w:tab/>
              <w:tab/>
              <w:t>&lt;/APPLET_WEB_TEMPLATE_ITEM&gt;</w:t>
              <w:br/>
              <w:tab/>
              <w:tab/>
              <w:tab/>
              <w:tab/>
              <w:t>&lt;APPLET_WEB_TEMPLATE_ITEM CONTROL="Hourly Rate" INACTIVE="N" ITEM_IDENTIFIER="5306" MARKUP_LANGUAGE="HTML" NAME="Hourly Rate" TMPL_ITEM_HOLDER_NAME="SiebControl_5306" TYPE="Control" UPDATED="11/04/2016 14:50:11" UPDATED_BY="SADMIN" CREATED="07/26/2012 03:11:43" CREATED_BY="SADMIN" EXT_REC_TABLES="S_APPL_WT_IT_RX"&gt;</w:t>
              <w:br/>
              <w:tab/>
              <w:tab/>
              <w:tab/>
              <w:tab/>
              <w:t>&lt;/APPLET_WEB_TEMPLATE_ITEM&gt;</w:t>
              <w:br/>
              <w:tab/>
              <w:tab/>
              <w:tab/>
              <w:tab/>
              <w:t>&lt;APPLET_WEB_TEMPLATE_ITEM CONTROL="Item Date" INACTIVE="N" ITEM_IDENTIFIER="5301" MARKUP_LANGUAGE="HTML" NAME="Item Date" TMPL_ITEM_HOLDER_NAME="SiebControl_5301" TYPE="Control" UPDATED="11/04/2016 14:50:11" UPDATED_BY="SADMIN" CREATED="07/26/2012 03:11:43"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14:50:11" UPDATED_BY="SADMIN" CREATED="11/04/2016 14:50:11" CREATED_BY="SADMIN" EXT_REC_TABLES="S_APPL_WT_IT_RX"&gt;</w:t>
              <w:br/>
              <w:tab/>
              <w:tab/>
              <w:tab/>
              <w:tab/>
              <w:t>&lt;/APPLET_WEB_TEMPLATE_ITEM&gt;</w:t>
              <w:br/>
              <w:tab/>
              <w:tab/>
              <w:tab/>
              <w:tab/>
              <w:t>&lt;APPLET_WEB_TEMPLATE_ITEM CONTROL="PartNumber" INACTIVE="Y" ITEM_IDENTIFIER="1302" MARKUP_LANGUAGE="HTML" NAME="PartNumber" TYPE="Control" UPDATED="07/26/2012 03:11:43" UPDATED_BY="SADMIN" CREATED="07/26/2012 03:11:43" CREATED_BY="SADMIN"&gt;</w:t>
              <w:br/>
              <w:tab/>
              <w:tab/>
              <w:tab/>
              <w:tab/>
              <w:t>&lt;/APPLET_WEB_TEMPLATE_ITEM&gt;</w:t>
              <w:br/>
              <w:tab/>
              <w:tab/>
              <w:tab/>
              <w:tab/>
              <w:t>&lt;APPLET_WEB_TEMPLATE_ITEM CONTROL="Project" INACTIVE="N" ITEM_IDENTIFIER="5304" MARKUP_LANGUAGE="HTML" NAME="Project" TMPL_ITEM_HOLDER_NAME="SiebControl_5304" TYPE="Control" UPDATED="11/04/2016 14:50:11" UPDATED_BY="SADMIN" CREATED="08/01/2012 03:55:03"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14:50:11" UPDATED_BY="SADMIN" CREATED="11/04/2016 14:50:11" CREATED_BY="SADMIN" EXT_REC_TABLES="S_APPL_WT_IT_RX"&gt;</w:t>
              <w:br/>
              <w:tab/>
              <w:tab/>
              <w:tab/>
              <w:tab/>
              <w:t>&lt;/APPLET_WEB_TEMPLATE_ITEM&gt;</w:t>
              <w:br/>
              <w:tab/>
              <w:tab/>
              <w:tab/>
              <w:tab/>
              <w:t>&lt;APPLET_WEB_TEMPLATE_ITEM CONTROL="Source" INACTIVE="Y" ITEM_IDENTIFIER="1309" MARKUP_LANGUAGE="HTML" NAME="Source" TYPE="Control" UPDATED="07/26/2012 03:11:43" UPDATED_BY="SADMIN" CREATED="07/26/2012 03:11:43" CREATED_BY="SADMIN"&gt;</w:t>
              <w:br/>
              <w:tab/>
              <w:tab/>
              <w:tab/>
              <w:tab/>
              <w:t>&lt;/APPLET_WEB_TEMPLATE_ITEM&gt;</w:t>
              <w:br/>
              <w:tab/>
              <w:tab/>
              <w:tab/>
              <w:tab/>
              <w:t>&lt;APPLET_WEB_TEMPLATE_ITEM CONTROL="Start Time" INACTIVE="N" ITEM_IDENTIFIER="5302" MARKUP_LANGUAGE="HTML" NAME="Start Time" TMPL_ITEM_HOLDER_NAME="SiebControl_5302" TYPE="Control" UPDATED="11/04/2016 14:50:11" UPDATED_BY="SADMIN" CREATED="07/26/2012 03:11:43" CREATED_BY="SADMIN" EXT_REC_TABLES="S_APPL_WT_IT_RX"&gt;</w:t>
              <w:br/>
              <w:tab/>
              <w:tab/>
              <w:tab/>
              <w:tab/>
              <w:t>&lt;/APPLET_WEB_TEMPLATE_ITEM&gt;</w:t>
              <w:br/>
              <w:tab/>
              <w:tab/>
              <w:tab/>
              <w:tab/>
              <w:t>&lt;APPLET_WEB_TEMPLATE_ITEM CONTROL="Status" INACTIVE="Y" ITEM_IDENTIFIER="1303" MARKUP_LANGUAGE="HTML" NAME="Status" TYPE="Control" UPDATED="07/26/2012 03:11:43" UPDATED_BY="SADMIN" CREATED="07/26/2012 03:11:43" CREATED_BY="SADMIN"&gt;</w:t>
              <w:br/>
              <w:tab/>
              <w:tab/>
              <w:tab/>
              <w:tab/>
              <w:t>&lt;/APPLET_WEB_TEMPLATE_ITEM&gt;</w:t>
              <w:br/>
              <w:tab/>
              <w:tab/>
              <w:tab/>
              <w:tab/>
              <w:t>&lt;APPLET_WEB_TEMPLATE_ITEM CONTROL="TrunkInvoloc" INACTIVE="Y" ITEM_IDENTIFIER="1308" MARKUP_LANGUAGE="HTML" NAME="TrunkInvoloc" TYPE="Control" UPDATED="07/26/2012 03:11:43" UPDATED_BY="SADMIN" CREATED="07/26/2012 03:11:43" CREATED_BY="SADMIN"&gt;</w:t>
              <w:br/>
              <w:tab/>
              <w:tab/>
              <w:tab/>
              <w:tab/>
              <w:t>&lt;/APPLET_WEB_TEMPLATE_ITEM&gt;</w:t>
              <w:br/>
              <w:tab/>
              <w:tab/>
              <w:tab/>
              <w:tab/>
              <w:t>&lt;APPLET_WEB_TEMPLATE_ITEM CONTROL="UsedQuantity" INACTIVE="Y" ITEM_IDENTIFIER="1304" MARKUP_LANGUAGE="HTML" NAME="UsedQuantity" TYPE="Control" UPDATED="07/26/2012 03:11:43" UPDATED_BY="SADMIN" CREATED="07/26/2012 03:11:43" CREATED_BY="SADMIN"&gt;</w:t>
              <w:br/>
              <w:tab/>
              <w:tab/>
              <w:tab/>
              <w:tab/>
              <w:t>&lt;/APPLET_WEB_TEMPLATE_ITEM&gt;</w:t>
              <w:br/>
              <w:tab/>
              <w:tab/>
              <w:tab/>
              <w:tab/>
              <w:t>&lt;APPLET_WEB_TEMPLATE_ITEM CONTROL="WriteInSerialNum" INACTIVE="Y" ITEM_IDENTIFIER="1307" MARKUP_LANGUAGE="HTML" NAME="WriteInSerialNum" TYPE="Control" UPDATED="07/26/2012 03:11:43" UPDATED_BY="SADMIN" CREATED="07/26/2012 03:11:43"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INACTIVE="Y" NAME="Edit1" SEQUENCE="0" TYPE="Edit" WEB_TEMPLATE="Form Applet Mobile" UPDATED="11/04/2016 12:37:17" UPDATED_BY="SADMIN" CREATED="07/12/2012 03:14:58" CREATED_BY="SADMIN" EXT_REC_TABLES="S_APPL_WTMPL_RX"&gt;</w:t>
              <w:br/>
              <w:tab/>
              <w:tab/>
              <w:tab/>
              <w:tab/>
              <w:t>&lt;APPLET_WEB_TEMPLATE_ITEM CONTROL="Applet_Title" EXTENSION_FLAG="Y" ITEM_IDENTIFIER="99929" NAME="Applet_Title" TMPL_ITEM_HOLDER_NAME="SiebControl_99929" TYPE="Control" UPDATED="11/04/2016 14:50:11" UPDATED_BY="SADMIN" CREATED="11/04/2016 14:50:11" CREATED_BY="SADMIN" EXT_REC_TABLES="S_APPL_WT_IT_RX"&gt;</w:t>
              <w:br/>
              <w:tab/>
              <w:tab/>
              <w:tab/>
              <w:tab/>
              <w:t>&lt;/APPLET_WEB_TEMPLATE_ITEM&gt;</w:t>
              <w:br/>
              <w:tab/>
              <w:tab/>
              <w:tab/>
              <w:tab/>
              <w:t>&lt;APPLET_WEB_TEMPLATE_ITEM CONTROL="AssetNumber" INACTIVE="Y" ITEM_IDENTIFIER="1305" MARKUP_LANGUAGE="HTML" NAME="AssetNumber" TYPE="Control" UPDATED="07/12/2012 03:14:58" UPDATED_BY="SADMIN" CREATED="07/12/2012 03:14:58" CREATED_BY="SADMIN"&gt;</w:t>
              <w:br/>
              <w:tab/>
              <w:tab/>
              <w:tab/>
              <w:tab/>
              <w:t>&lt;/APPLET_WEB_TEMPLATE_ITEM&gt;</w:t>
              <w:br/>
              <w:tab/>
              <w:tab/>
              <w:tab/>
              <w:tab/>
              <w:t>&lt;APPLET_WEB_TEMPLATE_ITEM CONTROL="AssetNumber" INACTIVE="N" ITEM_IDENTIFIER="3301" MARKUP_LANGUAGE="HTML" NAME="AssetNumber2" TMPL_ITEM_HOLDER_NAME="SiebControl_3301" TYPE="Control" UPDATED="11/04/2016 14:50:11" UPDATED_BY="SADMIN" CREATED="07/12/2012 03:14:58" CREATED_BY="SADMIN" EXT_REC_TABLES="S_APPL_WT_IT_RX"&gt;</w:t>
              <w:br/>
              <w:tab/>
              <w:tab/>
              <w:tab/>
              <w:tab/>
              <w:t>&lt;/APPLET_WEB_TEMPLATE_ITEM&gt;</w:t>
              <w:br/>
              <w:tab/>
              <w:tab/>
              <w:tab/>
              <w:tab/>
              <w:t>&lt;APPLET_WEB_TEMPLATE_ITEM CONTROL="BillableFlag" INACTIVE="Y" ITEM_IDENTIFIER="1313" MARKUP_LANGUAGE="HTML" NAME="BillableFlag" TYPE="Control" UPDATED="07/12/2012 03:14:58" UPDATED_BY="SADMIN" CREATED="07/12/2012 03:14:58" CREATED_BY="SADMIN"&gt;</w:t>
              <w:br/>
              <w:tab/>
              <w:tab/>
              <w:tab/>
              <w:tab/>
              <w:t>&lt;/APPLET_WEB_TEMPLATE_ITEM&gt;</w:t>
              <w:br/>
              <w:tab/>
              <w:tab/>
              <w:tab/>
              <w:tab/>
              <w:t>&lt;APPLET_WEB_TEMPLATE_ITEM CONTROL="BillableFlag" INACTIVE="N" ITEM_IDENTIFIER="5305" MARKUP_LANGUAGE="HTML" NAME="BillableFlag2" TMPL_ITEM_HOLDER_NAME="SiebControl_5305" TYPE="Control" UPDATED="11/04/2016 14:50:11" UPDATED_BY="SADMIN" CREATED="07/12/2012 03:14:58" CREATED_BY="SADMIN" EXT_REC_TABLES="S_APPL_WT_IT_RX"&gt;</w:t>
              <w:br/>
              <w:tab/>
              <w:tab/>
              <w:tab/>
              <w:tab/>
              <w:t>&lt;/APPLET_WEB_TEMPLATE_ITEM&gt;</w:t>
              <w:br/>
              <w:tab/>
              <w:tab/>
              <w:tab/>
              <w:tab/>
              <w:t>&lt;APPLET_WEB_TEMPLATE_ITEM CONTROL="Comments" INACTIVE="Y" ITEM_IDENTIFIER="1314" MARKUP_LANGUAGE="HTML" NAME="Comments" TYPE="Control" UPDATED="07/12/2012 03:14:58" UPDATED_BY="SADMIN" CREATED="07/12/2012 03:14:58" CREATED_BY="SADMIN"&gt;</w:t>
              <w:br/>
              <w:tab/>
              <w:tab/>
              <w:tab/>
              <w:tab/>
              <w:t>&lt;/APPLET_WEB_TEMPLATE_ITEM&gt;</w:t>
              <w:br/>
              <w:tab/>
              <w:tab/>
              <w:tab/>
              <w:tab/>
              <w:t>&lt;APPLET_WEB_TEMPLATE_ITEM CONTROL="CommitTxnFlag" INACTIVE="N" ITEM_IDENTIFIER="5306" MARKUP_LANGUAGE="HTML" NAME="CommitTxnFlag" TMPL_ITEM_HOLDER_NAME="SiebControl_5306" TYPE="Control" UPDATED="11/04/2016 14:50:11" UPDATED_BY="SADMIN" CREATED="07/12/2012 03:14:58" CREATED_BY="SADMIN" EXT_REC_TABLES="S_APPL_WT_IT_RX"&gt;</w:t>
              <w:br/>
              <w:tab/>
              <w:tab/>
              <w:tab/>
              <w:tab/>
              <w:t>&lt;/APPLET_WEB_TEMPLATE_ITEM&gt;</w:t>
              <w:br/>
              <w:tab/>
              <w:tab/>
              <w:tab/>
              <w:tab/>
              <w:t>&lt;APPLET_WEB_TEMPLATE_ITEM CONTROL="Destination" INACTIVE="Y" ITEM_IDENTIFIER="1310" MARKUP_LANGUAGE="HTML" NAME="Destination" TYPE="Control" UPDATED="07/12/2012 03:14:58" UPDATED_BY="SADMIN" CREATED="07/12/2012 03:14:58" CREATED_BY="SADMIN"&gt;</w:t>
              <w:br/>
              <w:tab/>
              <w:tab/>
              <w:tab/>
              <w:tab/>
              <w:t>&lt;/APPLET_WEB_TEMPLATE_ITEM&gt;</w:t>
              <w:br/>
              <w:tab/>
              <w:tab/>
              <w:tab/>
              <w:tab/>
              <w:t>&lt;APPLET_WEB_TEMPLATE_ITEM CONTROL="Destination" INACTIVE="N" ITEM_IDENTIFIER="5303" MARKUP_LANGUAGE="HTML" NAME="Destination2" TMPL_ITEM_HOLDER_NAME="SiebControl_5303" TYPE="Control" UPDATED="11/04/2016 14:50:11" UPDATED_BY="SADMIN" CREATED="07/12/2012 03:14:58"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14:50:11" UPDATED_BY="SADMIN" CREATED="11/04/2016 14:50:11" CREATED_BY="SADMIN" EXT_REC_TABLES="S_APPL_WT_IT_RX"&gt;</w:t>
              <w:br/>
              <w:tab/>
              <w:tab/>
              <w:tab/>
              <w:tab/>
              <w:t>&lt;/APPLET_WEB_TEMPLATE_ITEM&gt;</w:t>
              <w:br/>
              <w:tab/>
              <w:tab/>
              <w:tab/>
              <w:tab/>
              <w:t>&lt;APPLET_WEB_TEMPLATE_ITEM CONTROL="OrderItemId" INACTIVE="N" ITEM_IDENTIFIER="5307" MARKUP_LANGUAGE="HTML" NAME="OrderItemId" TMPL_ITEM_HOLDER_NAME="SiebControl_5307" TYPE="Control" UPDATED="11/04/2016 14:50:11" UPDATED_BY="SADMIN" CREATED="07/12/2012 03:14:58" CREATED_BY="SADMIN" EXT_REC_TABLES="S_APPL_WT_IT_RX"&gt;</w:t>
              <w:br/>
              <w:tab/>
              <w:tab/>
              <w:tab/>
              <w:tab/>
              <w:t>&lt;/APPLET_WEB_TEMPLATE_ITEM&gt;</w:t>
              <w:br/>
              <w:tab/>
              <w:tab/>
              <w:tab/>
              <w:tab/>
              <w:t>&lt;APPLET_WEB_TEMPLATE_ITEM CONTROL="PartNumber" INACTIVE="Y" ITEM_IDENTIFIER="1302" MARKUP_LANGUAGE="HTML" NAME="PartNumber" TYPE="Control" UPDATED="07/12/2012 03:14:58" UPDATED_BY="SADMIN" CREATED="07/12/2012 03:14:58" CREATED_BY="SADMIN"&gt;</w:t>
              <w:br/>
              <w:tab/>
              <w:tab/>
              <w:tab/>
              <w:tab/>
              <w:t>&lt;/APPLET_WEB_TEMPLATE_ITEM&gt;</w:t>
              <w:br/>
              <w:tab/>
              <w:tab/>
              <w:tab/>
              <w:tab/>
              <w:t>&lt;APPLET_WEB_TEMPLATE_ITEM CONTROL="PartNumber" INACTIVE="N" ITEM_IDENTIFIER="5308" MARKUP_LANGUAGE="HTML" NAME="PartNumber2" TMPL_ITEM_HOLDER_NAME="SiebControl_5308" TYPE="Control" UPDATED="11/04/2016 14:50:11" UPDATED_BY="SADMIN" CREATED="07/12/2012 03:14:58" CREATED_BY="SADMIN" EXT_REC_TABLES="S_APPL_WT_IT_RX"&gt;</w:t>
              <w:br/>
              <w:tab/>
              <w:tab/>
              <w:tab/>
              <w:tab/>
              <w:t>&lt;/APPLET_WEB_TEMPLATE_ITEM&gt;</w:t>
              <w:br/>
              <w:tab/>
              <w:tab/>
              <w:tab/>
              <w:tab/>
              <w:t>&lt;APPLET_WEB_TEMPLATE_ITEM CONTROL="ProductName" INACTIVE="N" ITEM_IDENTIFIER="1301" MARKUP_LANGUAGE="HTML" NAME="ProductName" TMPL_ITEM_HOLDER_NAME="SiebControl_1301" TYPE="Control" UPDATED="11/04/2016 14:50:11" UPDATED_BY="SADMIN" CREATED="07/12/2012 03:14:59"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14:50:11" UPDATED_BY="SADMIN" CREATED="11/04/2016 14:50:11" CREATED_BY="SADMIN" EXT_REC_TABLES="S_APPL_WT_IT_RX"&gt;</w:t>
              <w:br/>
              <w:tab/>
              <w:tab/>
              <w:tab/>
              <w:tab/>
              <w:t>&lt;/APPLET_WEB_TEMPLATE_ITEM&gt;</w:t>
              <w:br/>
              <w:tab/>
              <w:tab/>
              <w:tab/>
              <w:tab/>
              <w:t>&lt;APPLET_WEB_TEMPLATE_ITEM CONTROL="Source" INACTIVE="Y" ITEM_IDENTIFIER="1309" MARKUP_LANGUAGE="HTML" NAME="Source" TYPE="Control" UPDATED="07/12/2012 03:14:59" UPDATED_BY="SADMIN" CREATED="07/12/2012 03:14:59" CREATED_BY="SADMIN"&gt;</w:t>
              <w:br/>
              <w:tab/>
              <w:tab/>
              <w:tab/>
              <w:tab/>
              <w:t>&lt;/APPLET_WEB_TEMPLATE_ITEM&gt;</w:t>
              <w:br/>
              <w:tab/>
              <w:tab/>
              <w:tab/>
              <w:tab/>
              <w:t>&lt;APPLET_WEB_TEMPLATE_ITEM CONTROL="Source" INACTIVE="N" ITEM_IDENTIFIER="5302" MARKUP_LANGUAGE="HTML" NAME="Source2" TMPL_ITEM_HOLDER_NAME="SiebControl_5302" TYPE="Control" UPDATED="11/04/2016 14:50:11" UPDATED_BY="SADMIN" CREATED="07/12/2012 03:14:59" CREATED_BY="SADMIN" EXT_REC_TABLES="S_APPL_WT_IT_RX"&gt;</w:t>
              <w:br/>
              <w:tab/>
              <w:tab/>
              <w:tab/>
              <w:tab/>
              <w:t>&lt;/APPLET_WEB_TEMPLATE_ITEM&gt;</w:t>
              <w:br/>
              <w:tab/>
              <w:tab/>
              <w:tab/>
              <w:tab/>
              <w:t>&lt;APPLET_WEB_TEMPLATE_ITEM CONTROL="Status" INACTIVE="Y" ITEM_IDENTIFIER="1303" MARKUP_LANGUAGE="HTML" NAME="Status" TYPE="Control" UPDATED="07/12/2012 03:14:59" UPDATED_BY="SADMIN" CREATED="07/12/2012 03:14:59" CREATED_BY="SADMIN"&gt;</w:t>
              <w:br/>
              <w:tab/>
              <w:tab/>
              <w:tab/>
              <w:tab/>
              <w:t>&lt;/APPLET_WEB_TEMPLATE_ITEM&gt;</w:t>
              <w:br/>
              <w:tab/>
              <w:tab/>
              <w:tab/>
              <w:tab/>
              <w:t>&lt;APPLET_WEB_TEMPLATE_ITEM CONTROL="Status" INACTIVE="N" ITEM_IDENTIFIER="5304" MARKUP_LANGUAGE="HTML" NAME="Status2" TMPL_ITEM_HOLDER_NAME="SiebControl_5304" TYPE="Control" UPDATED="11/04/2016 14:50:11" UPDATED_BY="SADMIN" CREATED="07/12/2012 03:14:59" CREATED_BY="SADMIN" EXT_REC_TABLES="S_APPL_WT_IT_RX"&gt;</w:t>
              <w:br/>
              <w:tab/>
              <w:tab/>
              <w:tab/>
              <w:tab/>
              <w:t>&lt;/APPLET_WEB_TEMPLATE_ITEM&gt;</w:t>
              <w:br/>
              <w:tab/>
              <w:tab/>
              <w:tab/>
              <w:tab/>
              <w:t>&lt;APPLET_WEB_TEMPLATE_ITEM CONTROL="TrunkInvoloc" INACTIVE="Y" ITEM_IDENTIFIER="1308" MARKUP_LANGUAGE="HTML" NAME="TrunkInvoloc" TYPE="Control" UPDATED="07/12/2012 03:14:59" UPDATED_BY="SADMIN" CREATED="07/12/2012 03:14:59" CREATED_BY="SADMIN"&gt;</w:t>
              <w:br/>
              <w:tab/>
              <w:tab/>
              <w:tab/>
              <w:tab/>
              <w:t>&lt;/APPLET_WEB_TEMPLATE_ITEM&gt;</w:t>
              <w:br/>
              <w:tab/>
              <w:tab/>
              <w:tab/>
              <w:tab/>
              <w:t>&lt;APPLET_WEB_TEMPLATE_ITEM CONTROL="UsedQuantity" INACTIVE="Y" ITEM_IDENTIFIER="1304" MARKUP_LANGUAGE="HTML" NAME="UsedQuantity" TYPE="Control" UPDATED="07/12/2012 03:14:59" UPDATED_BY="SADMIN" CREATED="07/12/2012 03:14:59" CREATED_BY="SADMIN"&gt;</w:t>
              <w:br/>
              <w:tab/>
              <w:tab/>
              <w:tab/>
              <w:tab/>
              <w:t>&lt;/APPLET_WEB_TEMPLATE_ITEM&gt;</w:t>
              <w:br/>
              <w:tab/>
              <w:tab/>
              <w:tab/>
              <w:tab/>
              <w:t>&lt;APPLET_WEB_TEMPLATE_ITEM CONTROL="UsedQuantity" INACTIVE="N" ITEM_IDENTIFIER="5301" MARKUP_LANGUAGE="HTML" NAME="UsedQuantity2" TMPL_ITEM_HOLDER_NAME="SiebControl_5301" TYPE="Control" UPDATED="11/04/2016 14:50:11" UPDATED_BY="SADMIN" CREATED="07/12/2012 03:14:59" CREATED_BY="SADMIN" EXT_REC_TABLES="S_APPL_WT_IT_RX"&gt;</w:t>
              <w:br/>
              <w:tab/>
              <w:tab/>
              <w:tab/>
              <w:tab/>
              <w:t>&lt;/APPLET_WEB_TEMPLATE_ITEM&gt;</w:t>
              <w:br/>
              <w:tab/>
              <w:tab/>
              <w:tab/>
              <w:tab/>
              <w:t>&lt;APPLET_WEB_TEMPLATE_ITEM CONTROL="WriteInSerialNum" INACTIVE="Y" ITEM_IDENTIFIER="1307" MARKUP_LANGUAGE="HTML" NAME="WriteInSerialNum" TYPE="Control" UPDATED="07/12/2012 03:14:59" UPDATED_BY="SADMIN" CREATED="07/12/2012 03:14:59"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Contact Incomplete SDH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CREATED="04/24/2012 02:21:30" CREATED_BY="SADMIN" EXT_REC_TABLES="S_APPL_WTMPL_RX"&gt;</w:t>
              <w:br/>
              <w:tab/>
              <w:tab/>
              <w:tab/>
              <w:tab/>
              <w:t>&lt;APPLET_WEB_TEMPLATE_ITEM CONTROL="Account Name" INACTIVE="N" ITEM_IDENTIFIER="503" MARKUP_LANGUAGE="HTML" NAME="Account Name" TMPL_ITEM_HOLDER_NAME="SiebControl_503" TYPE="List Item" UPDATED="11/04/2016 15:23:16" UPDATED_BY="SADMIN" CREATED="04/24/2012 02:22:47"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15:23:16" UPDATED_BY="SADMIN" CREATED="11/04/2016 15:23:16" CREATED_BY="SADMIN" EXT_REC_TABLES="S_APPL_WT_IT_RX"&gt;</w:t>
              <w:br/>
              <w:tab/>
              <w:tab/>
              <w:tab/>
              <w:tab/>
              <w:t>&lt;/APPLET_WEB_TEMPLATE_ITEM&gt;</w:t>
              <w:br/>
              <w:tab/>
              <w:tab/>
              <w:tab/>
              <w:tab/>
              <w:t>&lt;APPLET_WEB_TEMPLATE_ITEM CONTROL="Best Version Record Last Updated" INACTIVE="N" ITEM_IDENTIFIER="519" MARKUP_LANGUAGE="HTML" MODE="More" NAME="Best Version Record Last Updated" TMPL_ITEM_HOLDER_NAME="SiebControl_519" TYPE="List Item" UPDATED="11/04/2016 15:23:16" UPDATED_BY="SADMIN" CREATED="04/24/2012 02:22:47" CREATED_BY="SADMIN" EXT_REC_TABLES="S_APPL_WT_IT_RX"&gt;</w:t>
              <w:br/>
              <w:tab/>
              <w:tab/>
              <w:tab/>
              <w:tab/>
              <w:t>&lt;/APPLET_WEB_TEMPLATE_ITEM&gt;</w:t>
              <w:br/>
              <w:tab/>
              <w:tab/>
              <w:tab/>
              <w:tab/>
              <w:t>&lt;APPLET_WEB_TEMPLATE_ITEM CONTROL="Best Version Record Last Updated By" INACTIVE="N" ITEM_IDENTIFIER="520" MARKUP_LANGUAGE="HTML" MODE="More" NAME="Best Version Record Last Updated By" TMPL_ITEM_HOLDER_NAME="SiebControl_520" TYPE="List Item" UPDATED="11/04/2016 15:23:16" UPDATED_BY="SADMIN" CREATED="04/24/2012 02:22:47" CREATED_BY="SADMIN" EXT_REC_TABLES="S_APPL_WT_IT_RX"&gt;</w:t>
              <w:br/>
              <w:tab/>
              <w:tab/>
              <w:tab/>
              <w:tab/>
              <w:t>&lt;/APPLET_WEB_TEMPLATE_ITEM&gt;</w:t>
              <w:br/>
              <w:tab/>
              <w:tab/>
              <w:tab/>
              <w:tab/>
              <w:t>&lt;APPLET_WEB_TEMPLATE_ITEM CONTROL="Cellular Phone #" INACTIVE="N" ITEM_IDENTIFIER="518" MARKUP_LANGUAGE="HTML" MODE="More" NAME="Cellular Phone #" TMPL_ITEM_HOLDER_NAME="SiebControl_518" TYPE="List Item" UPDATED="11/04/2016 15:23:16" UPDATED_BY="SADMIN" CREATED="04/24/2012 02:22:47" CREATED_BY="SADMIN" EXT_REC_TABLES="S_APPL_WT_IT_RX"&gt;</w:t>
              <w:br/>
              <w:tab/>
              <w:tab/>
              <w:tab/>
              <w:tab/>
              <w:t>&lt;/APPLET_WEB_TEMPLATE_ITEM&gt;</w:t>
              <w:br/>
              <w:tab/>
              <w:tab/>
              <w:tab/>
              <w:tab/>
              <w:t>&lt;APPLET_WEB_TEMPLATE_ITEM CONTROL="Created" INACTIVE="N" ITEM_IDENTIFIER="521" MARKUP_LANGUAGE="HTML" MODE="More" NAME="Created" TMPL_ITEM_HOLDER_NAME="SiebControl_521" TYPE="List Item" UPDATED="11/04/2016 15:23:16" UPDATED_BY="SADMIN" CREATED="04/24/2012 02:22:47" CREATED_BY="SADMIN" EXT_REC_TABLES="S_APPL_WT_IT_RX"&gt;</w:t>
              <w:br/>
              <w:tab/>
              <w:tab/>
              <w:tab/>
              <w:tab/>
              <w:t>&lt;/APPLET_WEB_TEMPLATE_ITEM&gt;</w:t>
              <w:br/>
              <w:tab/>
              <w:tab/>
              <w:tab/>
              <w:tab/>
              <w:t>&lt;APPLET_WEB_TEMPLATE_ITEM CONTROL="Created By" INACTIVE="N" ITEM_IDENTIFIER="522" MARKUP_LANGUAGE="HTML" MODE="More" NAME="Created By" TMPL_ITEM_HOLDER_NAME="SiebControl_522" TYPE="List Item" UPDATED="11/04/2016 15:23:16" UPDATED_BY="SADMIN" CREATED="04/24/2012 02:22:47" CREATED_BY="SADMIN" EXT_REC_TABLES="S_APPL_WT_IT_RX"&gt;</w:t>
              <w:br/>
              <w:tab/>
              <w:tab/>
              <w:tab/>
              <w:tab/>
              <w:t>&lt;/APPLET_WEB_TEMPLATE_ITEM&gt;</w:t>
              <w:br/>
              <w:tab/>
              <w:tab/>
              <w:tab/>
              <w:tab/>
              <w:t>&lt;APPLET_WEB_TEMPLATE_ITEM CONTROL="Email Address" INACTIVE="N" ITEM_IDENTIFIER="516" MARKUP_LANGUAGE="HTML" MODE="More" NAME="Email Address" TMPL_ITEM_HOLDER_NAME="SiebControl_516" TYPE="List Item" UPDATED="11/04/2016 15:23:16" UPDATED_BY="SADMIN" CREATED="04/24/2012 02:22:47" CREATED_BY="SADMIN" EXT_REC_TABLES="S_APPL_WT_IT_RX"&gt;</w:t>
              <w:br/>
              <w:tab/>
              <w:tab/>
              <w:tab/>
              <w:tab/>
              <w:t>&lt;/APPLET_WEB_TEMPLATE_ITEM&gt;</w:t>
              <w:br/>
              <w:tab/>
              <w:tab/>
              <w:tab/>
              <w:tab/>
              <w:t>&lt;APPLET_WEB_TEMPLATE_ITEM CONTROL="Error Message" INACTIVE="N" ITEM_IDENTIFIER="517" MARKUP_LANGUAGE="HTML" NAME="Error Message" TMPL_ITEM_HOLDER_NAME="SiebControl_517" TYPE="List Item" UPDATED="11/04/2016 15:23:16" UPDATED_BY="SADMIN" CREATED="04/24/2012 02:22:47" CREATED_BY="SADMIN" EXT_REC_TABLES="S_APPL_WT_IT_RX"&gt;</w:t>
              <w:br/>
              <w:tab/>
              <w:tab/>
              <w:tab/>
              <w:tab/>
              <w:t>&lt;/APPLET_WEB_TEMPLATE_ITEM&gt;</w:t>
              <w:br/>
              <w:tab/>
              <w:tab/>
              <w:tab/>
              <w:tab/>
              <w:t>&lt;APPLET_WEB_TEMPLATE_ITEM CONTROL="Ext System Name" INACTIVE="N" ITEM_IDENTIFIER="502" MARKUP_LANGUAGE="HTML" NAME="Ext System Name" TMPL_ITEM_HOLDER_NAME="SiebControl_502" TYPE="List Item" UPDATED="11/04/2016 15:23:16" UPDATED_BY="SADMIN" CREATED="04/24/2012 02:22:47" CREATED_BY="SADMIN" EXT_REC_TABLES="S_APPL_WT_IT_RX"&gt;</w:t>
              <w:br/>
              <w:tab/>
              <w:tab/>
              <w:tab/>
              <w:tab/>
              <w:t>&lt;/APPLET_WEB_TEMPLATE_ITEM&gt;</w:t>
              <w:br/>
              <w:tab/>
              <w:tab/>
              <w:tab/>
              <w:tab/>
              <w:t>&lt;APPLET_WEB_TEMPLATE_ITEM CONTROL="First Name" INACTIVE="N" ITEM_IDENTIFIER="504" MARKUP_LANGUAGE="HTML" NAME="First Name" TMPL_ITEM_HOLDER_NAME="SiebControl_504" TYPE="List Item" UPDATED="11/04/2016 15:23:16" UPDATED_BY="SADMIN" CREATED="04/24/2012 02:22:47" CREATED_BY="SADMIN" EXT_REC_TABLES="S_APPL_WT_IT_RX"&gt;</w:t>
              <w:br/>
              <w:tab/>
              <w:tab/>
              <w:tab/>
              <w:tab/>
              <w:t>&lt;/APPLET_WEB_TEMPLATE_ITEM&gt;</w:t>
              <w:br/>
              <w:tab/>
              <w:tab/>
              <w:tab/>
              <w:tab/>
              <w:t>&lt;APPLET_WEB_TEMPLATE_ITEM CONTROL="GotoNextSet" INACTIVE="N" ITEM_IDENTIFIER="123" MARKUP_LANGUAGE="HTML" NAME="GotoNextSet" TYPE="Control" UPDATED="02/07/2013 13:22:55" UPDATED_BY="SADMIN" CREATED="02/07/2013 13:22:55" CREATED_BY="SADMIN"&gt;</w:t>
              <w:br/>
              <w:tab/>
              <w:tab/>
              <w:tab/>
              <w:tab/>
              <w:t>&lt;/APPLET_WEB_TEMPLATE_ITEM&gt;</w:t>
              <w:br/>
              <w:tab/>
              <w:tab/>
              <w:tab/>
              <w:tab/>
              <w:t>&lt;APPLET_WEB_TEMPLATE_ITEM CONTROL="GotoPreviousSet" INACTIVE="N" ITEM_IDENTIFIER="122" MARKUP_LANGUAGE="HTML" NAME="GotoPreviousSet" TYPE="Control" UPDATED="02/07/2013 13:22:55" UPDATED_BY="SADMIN" CREATED="02/07/2013 13:22:55" CREATED_BY="SADMIN"&gt;</w:t>
              <w:br/>
              <w:tab/>
              <w:tab/>
              <w:tab/>
              <w:tab/>
              <w:t>&lt;/APPLET_WEB_TEMPLATE_ITEM&gt;</w:t>
              <w:br/>
              <w:tab/>
              <w:tab/>
              <w:tab/>
              <w:tab/>
              <w:t>&lt;APPLET_WEB_TEMPLATE_ITEM CONTROL="Job Title" INACTIVE="N" ITEM_IDENTIFIER="508" MARKUP_LANGUAGE="HTML" NAME="Job Title" TMPL_ITEM_HOLDER_NAME="SiebControl_508" TYPE="List Item" UPDATED="11/04/2016 15:23:16" UPDATED_BY="SADMIN" CREATED="04/24/2012 02:22:47" CREATED_BY="SADMIN" EXT_REC_TABLES="S_APPL_WT_IT_RX"&gt;</w:t>
              <w:br/>
              <w:tab/>
              <w:tab/>
              <w:tab/>
              <w:tab/>
              <w:t>&lt;/APPLET_WEB_TEMPLATE_ITEM&gt;</w:t>
              <w:br/>
              <w:tab/>
              <w:tab/>
              <w:tab/>
              <w:tab/>
              <w:t>&lt;APPLET_WEB_TEMPLATE_ITEM CONTROL="Last Clnse Date" INACTIVE="Y" ITEM_IDENTIFIER="523" MARKUP_LANGUAGE="HTML" MODE="More" NAME="Last Clnse Date" TMPL_ITEM_HOLDER_NAME="SiebControl_523" TYPE="List Item" UPDATED="11/04/2016 15:23:16" UPDATED_BY="SADMIN" CREATED="04/24/2012 02:22:47" CREATED_BY="SADMIN" EXT_REC_TABLES="S_APPL_WT_IT_RX"&gt;</w:t>
              <w:br/>
              <w:tab/>
              <w:tab/>
              <w:tab/>
              <w:tab/>
              <w:t>&lt;/APPLET_WEB_TEMPLATE_ITEM&gt;</w:t>
              <w:br/>
              <w:tab/>
              <w:tab/>
              <w:tab/>
              <w:tab/>
              <w:t>&lt;APPLET_WEB_TEMPLATE_ITEM CONTROL="Last Name" INACTIVE="N" ITEM_IDENTIFIER="506" MARKUP_LANGUAGE="HTML" NAME="Last Name" TMPL_ITEM_HOLDER_NAME="SiebControl_506" TYPE="List Item" UPDATED="11/04/2016 15:23:16" UPDATED_BY="SADMIN" CREATED="04/24/2012 02:22:47" CREATED_BY="SADMIN" EXT_REC_TABLES="S_APPL_WT_IT_RX"&gt;</w:t>
              <w:br/>
              <w:tab/>
              <w:tab/>
              <w:tab/>
              <w:tab/>
              <w:t>&lt;/APPLET_WEB_TEMPLATE_ITEM&gt;</w:t>
              <w:br/>
              <w:tab/>
              <w:tab/>
              <w:tab/>
              <w:tab/>
              <w:t>&lt;APPLET_WEB_TEMPLATE_ITEM CONTROL="Last Update - SDQ" INACTIVE="Y" ITEM_IDENTIFIER="525" MARKUP_LANGUAGE="HTML" MODE="More" NAME="Last Update - SDQ" TMPL_ITEM_HOLDER_NAME="SiebControl_525" TYPE="List Item" UPDATED="11/04/2016 15:23:16" UPDATED_BY="SADMIN" CREATED="04/24/2012 02:22:47" CREATED_BY="SADMIN" EXT_REC_TABLES="S_APPL_WT_IT_RX"&gt;</w:t>
              <w:br/>
              <w:tab/>
              <w:tab/>
              <w:tab/>
              <w:tab/>
              <w:t>&lt;/APPLET_WEB_TEMPLATE_ITEM&gt;</w:t>
              <w:br/>
              <w:tab/>
              <w:tab/>
              <w:tab/>
              <w:tab/>
              <w:t>&lt;APPLET_WEB_TEMPLATE_ITEM CONTROL="Last Updated Date Time" INACTIVE="N" ITEM_IDENTIFIER="524" MARKUP_LANGUAGE="HTML" MODE="More" NAME="Last Updated Date Time" TMPL_ITEM_HOLDER_NAME="SiebControl_524" TYPE="List Item" UPDATED="11/04/2016 15:23:16" UPDATED_BY="SADMIN" CREATED="04/24/2012 02:22:47"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15:23:16" UPDATED_BY="SADMIN" CREATED="11/04/2016 15:23:16" CREATED_BY="SADMIN" EXT_REC_TABLES="S_APPL_WT_IT_RX"&gt;</w:t>
              <w:br/>
              <w:tab/>
              <w:tab/>
              <w:tab/>
              <w:tab/>
              <w:t>&lt;/APPLET_WEB_TEMPLATE_ITEM&gt;</w:t>
              <w:br/>
              <w:tab/>
              <w:tab/>
              <w:tab/>
              <w:tab/>
              <w:t>&lt;APPLET_WEB_TEMPLATE_ITEM CONTROL="M/M" INACTIVE="N" ITEM_IDENTIFIER="599" MARKUP_LANGUAGE="HTML" MODE="More" NAME="M/M" TMPL_ITEM_HOLDER_NAME="SiebControl_599" TYPE="List Item" UPDATED="11/04/2016 15:23:16" UPDATED_BY="SADMIN" CREATED="04/24/2012 02:22:47"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15:23:16" UPDATED_BY="SADMIN" CREATED="11/04/2016 15:23:16" CREATED_BY="SADMIN" EXT_REC_TABLES="S_APPL_WT_IT_RX"&gt;</w:t>
              <w:br/>
              <w:tab/>
              <w:tab/>
              <w:tab/>
              <w:tab/>
              <w:t>&lt;/APPLET_WEB_TEMPLATE_ITEM&gt;</w:t>
              <w:br/>
              <w:tab/>
              <w:tab/>
              <w:tab/>
              <w:tab/>
              <w:t>&lt;APPLET_WEB_TEMPLATE_ITEM CONTROL="Middle Name" INACTIVE="N" ITEM_IDENTIFIER="505" MARKUP_LANGUAGE="HTML" NAME="Middle Name" TMPL_ITEM_HOLDER_NAME="SiebControl_505" TYPE="List Item" UPDATED="11/04/2016 15:23:16" UPDATED_BY="SADMIN" CREATED="04/24/2012 02:22:47"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15:23:16" UPDATED_BY="SADMIN" CREATED="02/07/2013 13:22:55"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15:23:16" UPDATED_BY="SADMIN" CREATED="11/04/2016 15:23:16" CREATED_BY="SADMIN" EXT_REC_TABLES="S_APPL_WT_IT_RX"&gt;</w:t>
              <w:br/>
              <w:tab/>
              <w:tab/>
              <w:tab/>
              <w:tab/>
              <w:t>&lt;/APPLET_WEB_TEMPLATE_ITEM&gt;</w:t>
              <w:br/>
              <w:tab/>
              <w:tab/>
              <w:tab/>
              <w:tab/>
              <w:t>&lt;APPLET_WEB_TEMPLATE_ITEM CONTROL="SDH City" INACTIVE="N" ITEM_IDENTIFIER="512" MARKUP_LANGUAGE="HTML" NAME="SDH City" TMPL_ITEM_HOLDER_NAME="SiebControl_512" TYPE="List Item" UPDATED="11/04/2016 15:23:16" UPDATED_BY="SADMIN" CREATED="04/24/2012 02:22:47" CREATED_BY="SADMIN" EXT_REC_TABLES="S_APPL_WT_IT_RX"&gt;</w:t>
              <w:br/>
              <w:tab/>
              <w:tab/>
              <w:tab/>
              <w:tab/>
              <w:tab/>
              <w:t>&lt;APPLET_WEB_TEMPLATE_ITEM_LOCALE APPLICATION_CODE="STD" INACTIVE="N" ITEM_IDENTIFIER="513"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Country" INACTIVE="N" ITEM_IDENTIFIER="515" MARKUP_LANGUAGE="HTML" NAME="SDH Country" TMPL_ITEM_HOLDER_NAME="SiebControl_515" TYPE="List Item" UPDATED="11/04/2016 15:23:16" UPDATED_BY="SADMIN" CREATED="04/24/2012 02:22:47" CREATED_BY="SADMIN" EXT_REC_TABLES="S_APPL_WT_IT_RX"&gt;</w:t>
              <w:br/>
              <w:tab/>
              <w:tab/>
              <w:tab/>
              <w:tab/>
              <w:t>&lt;/APPLET_WEB_TEMPLATE_ITEM&gt;</w:t>
              <w:br/>
              <w:tab/>
              <w:tab/>
              <w:tab/>
              <w:tab/>
              <w:t>&lt;APPLET_WEB_TEMPLATE_ITEM CONTROL="SDH Postal Code" INACTIVE="N" ITEM_IDENTIFIER="514" MARKUP_LANGUAGE="HTML" NAME="SDH Postal Code" TMPL_ITEM_HOLDER_NAME="SiebControl_514" TYPE="List Item" UPDATED="11/04/2016 15:23:16" UPDATED_BY="SADMIN" CREATED="04/24/2012 02:22:47" CREATED_BY="SADMIN" EXT_REC_TABLES="S_APPL_WT_IT_RX"&gt;</w:t>
              <w:br/>
              <w:tab/>
              <w:tab/>
              <w:tab/>
              <w:tab/>
              <w:tab/>
              <w:t>&lt;APPLET_WEB_TEMPLATE_ITEM_LOCALE APPLICATION_CODE="STD" INACTIVE="N" ITEM_IDENTIFIER="512"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State" INACTIVE="N" ITEM_IDENTIFIER="513" MARKUP_LANGUAGE="HTML" NAME="SDH State" TMPL_ITEM_HOLDER_NAME="SiebControl_513" TYPE="List Item" UPDATED="11/04/2016 15:23:16" UPDATED_BY="SADMIN" CREATED="04/24/2012 02:22:47" CREATED_BY="SADMIN" EXT_REC_TABLES="S_APPL_WT_IT_RX"&gt;</w:t>
              <w:br/>
              <w:tab/>
              <w:tab/>
              <w:tab/>
              <w:tab/>
              <w:tab/>
              <w:t>&lt;APPLET_WEB_TEMPLATE_ITEM_LOCALE APPLICATION_CODE="STD" INACTIVE="N" ITEM_IDENTIFIER="514"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Street Address" INACTIVE="N" ITEM_IDENTIFIER="511" MARKUP_LANGUAGE="HTML" NAME="SDH Street Address" TMPL_ITEM_HOLDER_NAME="SiebControl_511" TYPE="List Item" UPDATED="11/04/2016 15:23:16" UPDATED_BY="SADMIN" CREATED="04/24/2012 02:22:47" CREATED_BY="SADMIN" EXT_REC_TABLES="S_APPL_WT_IT_RX"&gt;</w:t>
              <w:br/>
              <w:tab/>
              <w:tab/>
              <w:tab/>
              <w:tab/>
              <w:t>&lt;/APPLET_WEB_TEMPLATE_ITEM&gt;</w:t>
              <w:br/>
              <w:tab/>
              <w:tab/>
              <w:tab/>
              <w:tab/>
              <w:t>&lt;APPLET_WEB_TEMPLATE_ITEM CONTROL="Suffix" INACTIVE="N" ITEM_IDENTIFIER="507" MARKUP_LANGUAGE="HTML" NAME="Suffix" TMPL_ITEM_HOLDER_NAME="SiebControl_507" TYPE="List Item" UPDATED="11/04/2016 15:23:16" UPDATED_BY="SADMIN" CREATED="04/24/2012 02:22:47"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15:23:16" UPDATED_BY="SADMIN" CREATED="02/07/2013 13:22:55" CREATED_BY="SADMIN" EXT_REC_TABLES="S_APPL_WT_IT_RX"&gt;</w:t>
              <w:br/>
              <w:tab/>
              <w:tab/>
              <w:tab/>
              <w:tab/>
              <w:t>&lt;/APPLET_WEB_TEMPLATE_ITEM&gt;</w:t>
              <w:br/>
              <w:tab/>
              <w:tab/>
              <w:tab/>
              <w:tab/>
              <w:t>&lt;APPLET_WEB_TEMPLATE_ITEM CONTROL="UCM Type Code" INACTIVE="N" ITEM_IDENTIFIER="501" MARKUP_LANGUAGE="HTML" NAME="UCM Type Code" TMPL_ITEM_HOLDER_NAME="SiebControl_501" TYPE="List Item" UPDATED="11/04/2016 15:23:16" UPDATED_BY="SADMIN" CREATED="04/24/2012 02:22:47" CREATED_BY="SADMIN" EXT_REC_TABLES="S_APPL_WT_IT_RX"&gt;</w:t>
              <w:br/>
              <w:tab/>
              <w:tab/>
              <w:tab/>
              <w:tab/>
              <w:t>&lt;/APPLET_WEB_TEMPLATE_ITEM&gt;</w:t>
              <w:br/>
              <w:tab/>
              <w:tab/>
              <w:tab/>
              <w:tab/>
              <w:t>&lt;APPLET_WEB_TEMPLATE_ITEM CONTROL="Work Phone #" INACTIVE="N" ITEM_IDENTIFIER="509" MARKUP_LANGUAGE="HTML" NAME="Work Phone #" TMPL_ITEM_HOLDER_NAME="SiebControl_509" TYPE="List Item" UPDATED="11/04/2016 15:23:16" UPDATED_BY="SADMIN" CREATED="04/24/2012 02:22:47"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CREATED="04/24/2012 02:21:30" CREATED_BY="SADMIN" EXT_REC_TABLES="S_APPL_WTMPL_RX"&gt;</w:t>
              <w:br/>
              <w:tab/>
              <w:tab/>
              <w:tab/>
              <w:tab/>
              <w:t>&lt;APPLET_WEB_TEMPLATE_ITEM CONTROL="Account Name" INACTIVE="N" ITEM_IDENTIFIER="509" MARKUP_LANGUAGE="HTML" NAME="Account Name" TMPL_ITEM_HOLDER_NAME="SiebControl_509" TYPE="List Item" UPDATED="11/04/2016 15:23:16" UPDATED_BY="SADMIN" CREATED="04/24/2012 02:22:47"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15:23:16" UPDATED_BY="SADMIN" CREATED="11/04/2016 15:23:16" CREATED_BY="SADMIN" EXT_REC_TABLES="S_APPL_WT_IT_RX"&gt;</w:t>
              <w:br/>
              <w:tab/>
              <w:tab/>
              <w:tab/>
              <w:tab/>
              <w:t>&lt;/APPLET_WEB_TEMPLATE_ITEM&gt;</w:t>
              <w:br/>
              <w:tab/>
              <w:tab/>
              <w:tab/>
              <w:tab/>
              <w:t>&lt;APPLET_WEB_TEMPLATE_ITEM CONTROL="Batch" INACTIVE="N" ITEM_IDENTIFIER="109" MARKUP_LANGUAGE="HTML" NAME="Batch" TMPL_ITEM_HOLDER_NAME="SiebControl_109" TYPE="Control" UPDATED="11/04/2016 15:23:16" UPDATED_BY="SADMIN" CREATED="04/24/2012 02:22:48" CREATED_BY="SADMIN" EXT_REC_TABLES="S_APPL_WT_IT_RX"&gt;</w:t>
              <w:br/>
              <w:tab/>
              <w:tab/>
              <w:tab/>
              <w:tab/>
              <w:t>&lt;/APPLET_WEB_TEMPLATE_ITEM&gt;</w:t>
              <w:br/>
              <w:tab/>
              <w:tab/>
              <w:tab/>
              <w:tab/>
              <w:t>&lt;APPLET_WEB_TEMPLATE_ITEM CONTROL="Best Version Record Last Updated" INACTIVE="N" ITEM_IDENTIFIER="519" MARKUP_LANGUAGE="HTML" NAME="Best Version Record Last Updated" TMPL_ITEM_HOLDER_NAME="SiebControl_519" TYPE="List Item" UPDATED="11/04/2016 15:23:16" UPDATED_BY="SADMIN" CREATED="04/24/2012 02:22:48" CREATED_BY="SADMIN" EXT_REC_TABLES="S_APPL_WT_IT_RX"&gt;</w:t>
              <w:br/>
              <w:tab/>
              <w:tab/>
              <w:tab/>
              <w:tab/>
              <w:t>&lt;/APPLET_WEB_TEMPLATE_ITEM&gt;</w:t>
              <w:br/>
              <w:tab/>
              <w:tab/>
              <w:tab/>
              <w:tab/>
              <w:t>&lt;APPLET_WEB_TEMPLATE_ITEM CONTROL="Best Version Record Last Updated By" INACTIVE="N" ITEM_IDENTIFIER="520" MARKUP_LANGUAGE="HTML" NAME="Best Version Record Last Updated By" TMPL_ITEM_HOLDER_NAME="SiebControl_520" TYPE="List Item" UPDATED="11/04/2016 15:23:16" UPDATED_BY="SADMIN" CREATED="04/24/2012 02:22:48" CREATED_BY="SADMIN" EXT_REC_TABLES="S_APPL_WT_IT_RX"&gt;</w:t>
              <w:br/>
              <w:tab/>
              <w:tab/>
              <w:tab/>
              <w:tab/>
              <w:t>&lt;/APPLET_WEB_TEMPLATE_ITEM&gt;</w:t>
              <w:br/>
              <w:tab/>
              <w:tab/>
              <w:tab/>
              <w:tab/>
              <w:t>&lt;APPLET_WEB_TEMPLATE_ITEM CONTROL="Cellular Phone #" INACTIVE="Y" ITEM_IDENTIFIER="518" MARKUP_LANGUAGE="HTML" NAME="Cellular Phone #" TMPL_ITEM_HOLDER_NAME="SiebControl_518" TYPE="List Item" UPDATED="11/04/2016 15:23:16" UPDATED_BY="SADMIN" CREATED="04/24/2012 02:22:48" CREATED_BY="SADMIN" EXT_REC_TABLES="S_APPL_WT_IT_RX"&gt;</w:t>
              <w:br/>
              <w:tab/>
              <w:tab/>
              <w:tab/>
              <w:tab/>
              <w:t>&lt;/APPLET_WEB_TEMPLATE_ITEM&gt;</w:t>
              <w:br/>
              <w:tab/>
              <w:tab/>
              <w:tab/>
              <w:tab/>
              <w:t>&lt;APPLET_WEB_TEMPLATE_ITEM CONTROL="Created" INACTIVE="N" ITEM_IDENTIFIER="521" MARKUP_LANGUAGE="HTML" NAME="Created" TMPL_ITEM_HOLDER_NAME="SiebControl_521" TYPE="List Item" UPDATED="11/04/2016 15:23:16" UPDATED_BY="SADMIN" CREATED="04/24/2012 02:22:48" CREATED_BY="SADMIN" EXT_REC_TABLES="S_APPL_WT_IT_RX"&gt;</w:t>
              <w:br/>
              <w:tab/>
              <w:tab/>
              <w:tab/>
              <w:tab/>
              <w:t>&lt;/APPLET_WEB_TEMPLATE_ITEM&gt;</w:t>
              <w:br/>
              <w:tab/>
              <w:tab/>
              <w:tab/>
              <w:tab/>
              <w:t>&lt;APPLET_WEB_TEMPLATE_ITEM CONTROL="Created By" INACTIVE="N" ITEM_IDENTIFIER="522" MARKUP_LANGUAGE="HTML" NAME="Created By" TMPL_ITEM_HOLDER_NAME="SiebControl_522" TYPE="List Item" UPDATED="11/04/2016 15:23:16" UPDATED_BY="SADMIN" CREATED="04/24/2012 02:22:48" CREATED_BY="SADMIN" EXT_REC_TABLES="S_APPL_WT_IT_RX"&gt;</w:t>
              <w:br/>
              <w:tab/>
              <w:tab/>
              <w:tab/>
              <w:tab/>
              <w:t>&lt;/APPLET_WEB_TEMPLATE_ITEM&gt;</w:t>
              <w:br/>
              <w:tab/>
              <w:tab/>
              <w:tab/>
              <w:tab/>
              <w:t>&lt;APPLET_WEB_TEMPLATE_ITEM CONTROL="Email Address" INACTIVE="Y" ITEM_IDENTIFIER="516" MARKUP_LANGUAGE="HTML" NAME="Email Address" TMPL_ITEM_HOLDER_NAME="SiebControl_516" TYPE="List Item" UPDATED="11/04/2016 15:23:16" UPDATED_BY="SADMIN" CREATED="04/24/2012 02:22:48" CREATED_BY="SADMIN" EXT_REC_TABLES="S_APPL_WT_IT_RX"&gt;</w:t>
              <w:br/>
              <w:tab/>
              <w:tab/>
              <w:tab/>
              <w:tab/>
              <w:t>&lt;/APPLET_WEB_TEMPLATE_ITEM&gt;</w:t>
              <w:br/>
              <w:tab/>
              <w:tab/>
              <w:tab/>
              <w:tab/>
              <w:t>&lt;APPLET_WEB_TEMPLATE_ITEM CONTROL="Error Message" INACTIVE="N" ITEM_IDENTIFIER="517" MARKUP_LANGUAGE="HTML" NAME="Error Message" TMPL_ITEM_HOLDER_NAME="SiebControl_517" TYPE="List Item" UPDATED="11/04/2016 15:23:16" UPDATED_BY="SADMIN" CREATED="04/24/2012 02:22:48"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15:23:16" UPDATED_BY="SADMIN" CREATED="04/24/2012 02:22:48" CREATED_BY="SADMIN" EXT_REC_TABLES="S_APPL_WT_IT_RX"&gt;</w:t>
              <w:br/>
              <w:tab/>
              <w:tab/>
              <w:tab/>
              <w:tab/>
              <w:t>&lt;/APPLET_WEB_TEMPLATE_ITEM&gt;</w:t>
              <w:br/>
              <w:tab/>
              <w:tab/>
              <w:tab/>
              <w:tab/>
              <w:t>&lt;APPLET_WEB_TEMPLATE_ITEM CONTROL="Ext System Name" INACTIVE="N" ITEM_IDENTIFIER="502" MARKUP_LANGUAGE="HTML" NAME="Ext System Name" TMPL_ITEM_HOLDER_NAME="SiebControl_502" TYPE="List Item" UPDATED="11/04/2016 15:23:16" UPDATED_BY="SADMIN" CREATED="04/24/2012 02:22:48"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15:23:16" UPDATED_BY="SADMIN" CREATED="04/24/2012 02:22:48" CREATED_BY="SADMIN" EXT_REC_TABLES="S_APPL_WT_IT_RX"&gt;</w:t>
              <w:br/>
              <w:tab/>
              <w:tab/>
              <w:tab/>
              <w:tab/>
              <w:t>&lt;/APPLET_WEB_TEMPLATE_ITEM&gt;</w:t>
              <w:br/>
              <w:tab/>
              <w:tab/>
              <w:tab/>
              <w:tab/>
              <w:t>&lt;APPLET_WEB_TEMPLATE_ITEM CONTROL="GotoNextSet" INACTIVE="N" ITEM_IDENTIFIER="123" MARKUP_LANGUAGE="HTML" NAME="GotoNextSet" TYPE="Control" UPDATED="04/24/2012 02:22:48" UPDATED_BY="SADMIN" CREATED="04/24/2012 02:22:48" CREATED_BY="SADMIN"&gt;</w:t>
              <w:br/>
              <w:tab/>
              <w:tab/>
              <w:tab/>
              <w:tab/>
              <w:t>&lt;/APPLET_WEB_TEMPLATE_ITEM&gt;</w:t>
              <w:br/>
              <w:tab/>
              <w:tab/>
              <w:tab/>
              <w:tab/>
              <w:t>&lt;APPLET_WEB_TEMPLATE_ITEM CONTROL="GotoPreviousSet" INACTIVE="N" ITEM_IDENTIFIER="122" MARKUP_LANGUAGE="HTML" NAME="GotoPreviousSet" TYPE="Control" UPDATED="04/24/2012 02:22:48" UPDATED_BY="SADMIN" CREATED="04/24/2012 02:22:48" CREATED_BY="SADMIN"&gt;</w:t>
              <w:br/>
              <w:tab/>
              <w:tab/>
              <w:tab/>
              <w:tab/>
              <w:t>&lt;/APPLET_WEB_TEMPLATE_ITEM&gt;</w:t>
              <w:br/>
              <w:tab/>
              <w:tab/>
              <w:tab/>
              <w:tab/>
              <w:t>&lt;APPLET_WEB_TEMPLATE_ITEM CONTROL="Job Title" INACTIVE="N" ITEM_IDENTIFIER="505" MARKUP_LANGUAGE="HTML" NAME="Job Title" TMPL_ITEM_HOLDER_NAME="SiebControl_505" TYPE="List Item" UPDATED="11/04/2016 15:23:16" UPDATED_BY="SADMIN" CREATED="04/24/2012 02:22:48" CREATED_BY="SADMIN" EXT_REC_TABLES="S_APPL_WT_IT_RX"&gt;</w:t>
              <w:br/>
              <w:tab/>
              <w:tab/>
              <w:tab/>
              <w:tab/>
              <w:t>&lt;/APPLET_WEB_TEMPLATE_ITEM&gt;</w:t>
              <w:br/>
              <w:tab/>
              <w:tab/>
              <w:tab/>
              <w:tab/>
              <w:t>&lt;APPLET_WEB_TEMPLATE_ITEM CONTROL="Last Clnse Date" INACTIVE="Y" ITEM_IDENTIFIER="523" MARKUP_LANGUAGE="HTML" NAME="Last Clnse Date" TMPL_ITEM_HOLDER_NAME="SiebControl_523" TYPE="List Item" UPDATED="11/04/2016 15:23:16" UPDATED_BY="SADMIN" CREATED="04/24/2012 02:22:48" CREATED_BY="SADMIN" EXT_REC_TABLES="S_APPL_WT_IT_RX"&gt;</w:t>
              <w:br/>
              <w:tab/>
              <w:tab/>
              <w:tab/>
              <w:tab/>
              <w:t>&lt;/APPLET_WEB_TEMPLATE_ITEM&gt;</w:t>
              <w:br/>
              <w:tab/>
              <w:tab/>
              <w:tab/>
              <w:tab/>
              <w:t>&lt;APPLET_WEB_TEMPLATE_ITEM CONTROL="Last Name" INACTIVE="N" ITEM_IDENTIFIER="504" MARKUP_LANGUAGE="HTML" NAME="Last Name" TMPL_ITEM_HOLDER_NAME="SiebControl_504" TYPE="List Item" UPDATED="11/04/2016 15:23:16" UPDATED_BY="SADMIN" CREATED="04/24/2012 02:22:48" CREATED_BY="SADMIN" EXT_REC_TABLES="S_APPL_WT_IT_RX"&gt;</w:t>
              <w:br/>
              <w:tab/>
              <w:tab/>
              <w:tab/>
              <w:tab/>
              <w:t>&lt;/APPLET_WEB_TEMPLATE_ITEM&gt;</w:t>
              <w:br/>
              <w:tab/>
              <w:tab/>
              <w:tab/>
              <w:tab/>
              <w:t>&lt;APPLET_WEB_TEMPLATE_ITEM CONTROL="Last Update - SDQ" INACTIVE="Y" ITEM_IDENTIFIER="525" MARKUP_LANGUAGE="HTML" NAME="Last Update - SDQ" TMPL_ITEM_HOLDER_NAME="SiebControl_525" TYPE="List Item" UPDATED="11/04/2016 15:23:16" UPDATED_BY="SADMIN" CREATED="04/24/2012 02:22:48" CREATED_BY="SADMIN" EXT_REC_TABLES="S_APPL_WT_IT_RX"&gt;</w:t>
              <w:br/>
              <w:tab/>
              <w:tab/>
              <w:tab/>
              <w:tab/>
              <w:t>&lt;/APPLET_WEB_TEMPLATE_ITEM&gt;</w:t>
              <w:br/>
              <w:tab/>
              <w:tab/>
              <w:tab/>
              <w:tab/>
              <w:t>&lt;APPLET_WEB_TEMPLATE_ITEM CONTROL="Last Updated Date Time" INACTIVE="Y" ITEM_IDENTIFIER="524" MARKUP_LANGUAGE="HTML" NAME="Last Updated Date Time" TMPL_ITEM_HOLDER_NAME="SiebControl_524" TYPE="List Item" UPDATED="11/04/2016 15:23:17" UPDATED_BY="SADMIN" CREATED="04/24/2012 02:22:48"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15:23:17" UPDATED_BY="SADMIN" CREATED="11/04/2016 15:23:17" CREATED_BY="SADMIN" EXT_REC_TABLES="S_APPL_WT_IT_RX"&gt;</w:t>
              <w:br/>
              <w:tab/>
              <w:tab/>
              <w:tab/>
              <w:tab/>
              <w:t>&lt;/APPLET_WEB_TEMPLATE_ITEM&gt;</w:t>
              <w:br/>
              <w:tab/>
              <w:tab/>
              <w:tab/>
              <w:tab/>
              <w:t>&lt;APPLET_WEB_TEMPLATE_ITEM CONTROL="M/M" INACTIVE="Y" ITEM_IDENTIFIER="507" MARKUP_LANGUAGE="HTML" NAME="M/M" TMPL_ITEM_HOLDER_NAME="SiebControl_507" TYPE="List Item" UPDATED="11/04/2016 15:23:17" UPDATED_BY="SADMIN" CREATED="04/24/2012 02:22:48"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15:23:17" UPDATED_BY="SADMIN" CREATED="11/04/2016 15:23:17" CREATED_BY="SADMIN" EXT_REC_TABLES="S_APPL_WT_IT_RX"&gt;</w:t>
              <w:br/>
              <w:tab/>
              <w:tab/>
              <w:tab/>
              <w:tab/>
              <w:t>&lt;/APPLET_WEB_TEMPLATE_ITEM&gt;</w:t>
              <w:br/>
              <w:tab/>
              <w:tab/>
              <w:tab/>
              <w:tab/>
              <w:t>&lt;APPLET_WEB_TEMPLATE_ITEM CONTROL="Middle Name" INACTIVE="N" ITEM_IDENTIFIER="506" MARKUP_LANGUAGE="HTML" NAME="Middle Name" TMPL_ITEM_HOLDER_NAME="SiebControl_506" TYPE="List Item" UPDATED="11/04/2016 15:23:17" UPDATED_BY="SADMIN" CREATED="04/24/2012 02:22:48"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15:23:17" UPDATED_BY="SADMIN" CREATED="04/24/2012 02:22:48"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15:23:17"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15:23:17" UPDATED_BY="SADMIN" CREATED="02/07/2013 13:22:55"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15:23:17" UPDATED_BY="SADMIN" CREATED="04/24/2012 02:22:48"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15:23:17"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15:23:17"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15:23:17" UPDATED_BY="SADMIN" CREATED="11/04/2016 15:23:17" CREATED_BY="SADMIN" EXT_REC_TABLES="S_APPL_WT_IT_RX"&gt;</w:t>
              <w:br/>
              <w:tab/>
              <w:tab/>
              <w:tab/>
              <w:tab/>
              <w:t>&lt;/APPLET_WEB_TEMPLATE_ITEM&gt;</w:t>
              <w:br/>
              <w:tab/>
              <w:tab/>
              <w:tab/>
              <w:tab/>
              <w:t>&lt;APPLET_WEB_TEMPLATE_ITEM CONTROL="SDH City" INACTIVE="N" ITEM_IDENTIFIER="512" MARKUP_LANGUAGE="HTML" NAME="SDH City" TMPL_ITEM_HOLDER_NAME="SiebControl_512" TYPE="List Item" UPDATED="11/04/2016 15:23:17" UPDATED_BY="SADMIN" CREATED="04/24/2012 02:22:48" CREATED_BY="SADMIN" EXT_REC_TABLES="S_APPL_WT_IT_RX"&gt;</w:t>
              <w:br/>
              <w:tab/>
              <w:tab/>
              <w:tab/>
              <w:tab/>
              <w:tab/>
              <w:t>&lt;APPLET_WEB_TEMPLATE_ITEM_LOCALE APPLICATION_CODE="STD" INACTIVE="N" ITEM_IDENTIFIER="513"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Country" INACTIVE="N" ITEM_IDENTIFIER="515" MARKUP_LANGUAGE="HTML" NAME="SDH Country" TMPL_ITEM_HOLDER_NAME="SiebControl_515" TYPE="List Item" UPDATED="11/04/2016 15:23:17" UPDATED_BY="SADMIN" CREATED="04/24/2012 02:22:48" CREATED_BY="SADMIN" EXT_REC_TABLES="S_APPL_WT_IT_RX"&gt;</w:t>
              <w:br/>
              <w:tab/>
              <w:tab/>
              <w:tab/>
              <w:tab/>
              <w:t>&lt;/APPLET_WEB_TEMPLATE_ITEM&gt;</w:t>
              <w:br/>
              <w:tab/>
              <w:tab/>
              <w:tab/>
              <w:tab/>
              <w:t>&lt;APPLET_WEB_TEMPLATE_ITEM CONTROL="SDH Postal Code" INACTIVE="N" ITEM_IDENTIFIER="514" MARKUP_LANGUAGE="HTML" NAME="SDH Postal Code" TMPL_ITEM_HOLDER_NAME="SiebControl_514" TYPE="List Item" UPDATED="11/04/2016 15:23:17" UPDATED_BY="SADMIN" CREATED="04/24/2012 02:22:48" CREATED_BY="SADMIN" EXT_REC_TABLES="S_APPL_WT_IT_RX"&gt;</w:t>
              <w:br/>
              <w:tab/>
              <w:tab/>
              <w:tab/>
              <w:tab/>
              <w:tab/>
              <w:t>&lt;APPLET_WEB_TEMPLATE_ITEM_LOCALE APPLICATION_CODE="STD" INACTIVE="N" ITEM_IDENTIFIER="512"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State" INACTIVE="N" ITEM_IDENTIFIER="513" MARKUP_LANGUAGE="HTML" NAME="SDH State" TMPL_ITEM_HOLDER_NAME="SiebControl_513" TYPE="List Item" UPDATED="11/04/2016 15:23:17" UPDATED_BY="SADMIN" CREATED="04/24/2012 02:22:48" CREATED_BY="SADMIN" EXT_REC_TABLES="S_APPL_WT_IT_RX"&gt;</w:t>
              <w:br/>
              <w:tab/>
              <w:tab/>
              <w:tab/>
              <w:tab/>
              <w:tab/>
              <w:t>&lt;APPLET_WEB_TEMPLATE_ITEM_LOCALE APPLICATION_CODE="STD" INACTIVE="N" ITEM_IDENTIFIER="514" LANGUAGE_CODE="ESN" NAME="ESN-STD" TRANSLATE="Y" UPDATED="09/20/2012 09:15:55" UPDATED_BY="SADMIN" CREATED="09/20/2012 09:15:55" CREATED_BY="SADMIN"&gt;</w:t>
              <w:br/>
              <w:tab/>
              <w:tab/>
              <w:tab/>
              <w:tab/>
              <w:tab/>
              <w:t>&lt;/APPLET_WEB_TEMPLATE_ITEM_LOCALE&gt;</w:t>
              <w:br/>
              <w:tab/>
              <w:tab/>
              <w:tab/>
              <w:tab/>
              <w:t>&lt;/APPLET_WEB_TEMPLATE_ITEM&gt;</w:t>
              <w:br/>
              <w:tab/>
              <w:tab/>
              <w:tab/>
              <w:tab/>
              <w:t>&lt;APPLET_WEB_TEMPLATE_ITEM CONTROL="SDH Street Address" INACTIVE="N" ITEM_IDENTIFIER="511" MARKUP_LANGUAGE="HTML" NAME="SDH Street Address" TMPL_ITEM_HOLDER_NAME="SiebControl_511" TYPE="List Item" UPDATED="11/04/2016 15:23:17" UPDATED_BY="SADMIN" CREATED="04/24/2012 02:22:48" CREATED_BY="SADMIN" EXT_REC_TABLES="S_APPL_WT_IT_RX"&gt;</w:t>
              <w:br/>
              <w:tab/>
              <w:tab/>
              <w:tab/>
              <w:tab/>
              <w:t>&lt;/APPLET_WEB_TEMPLATE_ITEM&gt;</w:t>
              <w:br/>
              <w:tab/>
              <w:tab/>
              <w:tab/>
              <w:tab/>
              <w:t>&lt;APPLET_WEB_TEMPLATE_ITEM CONTROL="Suffix" INACTIVE="N" ITEM_IDENTIFIER="508" MARKUP_LANGUAGE="HTML" NAME="Suffix" TMPL_ITEM_HOLDER_NAME="SiebControl_508" TYPE="List Item" UPDATED="11/04/2016 15:23:17" UPDATED_BY="SADMIN" CREATED="04/24/2012 02:22:48"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15:23:17" UPDATED_BY="SADMIN" CREATED="02/07/2013 13:22:55" CREATED_BY="SADMIN" EXT_REC_TABLES="S_APPL_WT_IT_RX"&gt;</w:t>
              <w:br/>
              <w:tab/>
              <w:tab/>
              <w:tab/>
              <w:tab/>
              <w:t>&lt;/APPLET_WEB_TEMPLATE_ITEM&gt;</w:t>
              <w:br/>
              <w:tab/>
              <w:tab/>
              <w:tab/>
              <w:tab/>
              <w:t>&lt;APPLET_WEB_TEMPLATE_ITEM CONTROL="UCM Type Code" INACTIVE="N" ITEM_IDENTIFIER="501" MARKUP_LANGUAGE="HTML" NAME="UCM Type Code" TMPL_ITEM_HOLDER_NAME="SiebControl_501" TYPE="List Item" UPDATED="11/04/2016 15:23:17" UPDATED_BY="SADMIN" CREATED="04/24/2012 02:22:48"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15:23:17" UPDATED_BY="SADMIN" CREATED="04/24/2012 02:22:48" CREATED_BY="SADMIN" EXT_REC_TABLES="S_APPL_WT_IT_RX"&gt;</w:t>
              <w:br/>
              <w:tab/>
              <w:tab/>
              <w:tab/>
              <w:tab/>
              <w:t>&lt;/APPLET_WEB_TEMPLATE_ITEM&gt;</w:t>
              <w:br/>
              <w:tab/>
              <w:tab/>
              <w:tab/>
              <w:tab/>
              <w:t>&lt;APPLET_WEB_TEMPLATE_ITEM CONTROL="Work Phone #" INACTIVE="N" ITEM_IDENTIFIER="510" MARKUP_LANGUAGE="HTML" NAME="Work Phone #" TMPL_ITEM_HOLDER_NAME="SiebControl_510" TYPE="List Item" UPDATED="11/04/2016 15:23:17" UPDATED_BY="SADMIN" CREATED="04/24/2012 02:22:48"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15:23:17" UPDATED_BY="SADMIN" CREATED="04/24/2012 02:22:48"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Offense Asset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Temporary Reactivation to support Tree Applets; Template Consolidation: Inactivating depricated Base Mode" EXT_WEB_TEMPLATE="Applet List (Base/EditList)" INACTIVE="N" NAME="Base" TYPE="Base" WEB_TEMPLATE="Applet List (Base/EditList)" UPDATED="11/04/2016 12:37:17" UPDATED_BY="SADMIN" CREATED="08/27/2005 00:22:47" CREATED_BY="SADMIN" EXT_REC_TABLES="S_APPL_WTMPL_RX"&gt;</w:t>
              <w:br/>
              <w:tab/>
              <w:tab/>
              <w:tab/>
              <w:tab/>
              <w:t>&lt;APPLET_WEB_TEMPLATE_ITEM CONTROL="Account Name" INACTIVE="N" ITEM_IDENTIFIER="517" MARKUP_LANGUAGE="HTML" NAME="Account Name" TMPL_ITEM_HOLDER_NAME="SiebControl_517" TYPE="List Item" UPDATED="11/04/2016 14:23:00" UPDATED_BY="SADMIN" CREATED="08/27/2005 00:44:01"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14:23:00" UPDATED_BY="SADMIN" CREATED="11/04/2016 14:23:00" CREATED_BY="SADMIN" EXT_REC_TABLES="S_APPL_WT_IT_RX"&gt;</w:t>
              <w:br/>
              <w:tab/>
              <w:tab/>
              <w:tab/>
              <w:tab/>
              <w:t>&lt;/APPLET_WEB_TEMPLATE_ITEM&gt;</w:t>
              <w:br/>
              <w:tab/>
              <w:tab/>
              <w:tab/>
              <w:tab/>
              <w:t>&lt;APPLET_WEB_TEMPLATE_ITEM CONTROL="Asset Description" EXT_EXPRESSION="(GetProfileAttr(&amp;quot;ApplicationName&amp;quot;) &amp;lt;&amp;gt; &amp;quot;Siebel Power Communications&amp;quot;)" INACTIVE="N" ITEM_IDENTIFIER="503" MARKUP_LANGUAGE="HTML" NAME="Asset Description" TMPL_ITEM_HOLDER_NAME="SiebControl_503" TYPE="List Item" UPDATED="11/04/2016 14:23:00" UPDATED_BY="SADMIN" CREATED="08/27/2005 00:44:01" CREATED_BY="SADMIN" EXT_REC_TABLES="S_APPL_WT_IT_RX"&gt;</w:t>
              <w:br/>
              <w:tab/>
              <w:tab/>
              <w:tab/>
              <w:tab/>
              <w:t>&lt;/APPLET_WEB_TEMPLATE_ITEM&gt;</w:t>
              <w:br/>
              <w:tab/>
              <w:tab/>
              <w:tab/>
              <w:tab/>
              <w:t>&lt;APPLET_WEB_TEMPLATE_ITEM EXTENSION_FLAG="Y" ITEM_IDENTIFIER="99993" NAME="Asset Mgmt - Offence Asset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14:23:00" UPDATED_BY="SADMIN" CREATED="08/27/2005 00:44:02" CREATED_BY="SADMIN" EXT_REC_TABLES="S_APPL_WT_IT_RX"&gt;</w:t>
              <w:br/>
              <w:tab/>
              <w:tab/>
              <w:tab/>
              <w:tab/>
              <w:t>&lt;/APPLET_WEB_TEMPLATE_ITEM&gt;</w:t>
              <w:br/>
              <w:tab/>
              <w:tab/>
              <w:tab/>
              <w:tab/>
              <w:t>&lt;APPLET_WEB_TEMPLATE_ITEM CONTROL="Billing Account" EXPRESSION="Siebel Power Communications" EXT_EXPRESSION="GetProfileAttr(&amp;quot;ApplicationName&amp;quot;) = &amp;quot;Siebel Power Communications&amp;quot;" INACTIVE="N" ITEM_IDENTIFIER="503" MARKUP_LANGUAGE="HTML" NAME="Billing Account" TMPL_ITEM_HOLDER_NAME="SiebControl_503" TYPE="List Item" UPDATED="11/04/2016 14:23:00" UPDATED_BY="SADMIN" CREATED="08/27/2005 00:44:02"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14:23:00" UPDATED_BY="SADMIN" CREATED="02/07/2013 13:19:50" CREATED_BY="SADMIN" EXT_REC_TABLES="S_APPL_WT_IT_RX"&gt;</w:t>
              <w:br/>
              <w:tab/>
              <w:tab/>
              <w:tab/>
              <w:tab/>
              <w:t>&lt;/APPLET_WEB_TEMPLATE_ITEM&gt;</w:t>
              <w:br/>
              <w:tab/>
              <w:tab/>
              <w:tab/>
              <w:tab/>
              <w:t>&lt;APPLET_WEB_TEMPLATE_ITEM CONTROL="Comments" INACTIVE="N" ITEM_IDENTIFIER="509" MARKUP_LANGUAGE="HTML" NAME="Comments" TMPL_ITEM_HOLDER_NAME="SiebControl_509" TYPE="List Item" UPDATED="11/04/2016 14:23:00" UPDATED_BY="SADMIN" CREATED="08/27/2005 00:44:02" CREATED_BY="SADMIN" EXT_REC_TABLES="S_APPL_WT_IT_RX"&gt;</w:t>
              <w:br/>
              <w:tab/>
              <w:tab/>
              <w:tab/>
              <w:tab/>
              <w:t>&lt;/APPLET_WEB_TEMPLATE_ITEM&gt;</w:t>
              <w:br/>
              <w:tab/>
              <w:tab/>
              <w:tab/>
              <w:tab/>
              <w:t>&lt;APPLET_WEB_TEMPLATE_ITEM CONTROL="Cost List" INACTIVE="N" ITEM_IDENTIFIER="516" MARKUP_LANGUAGE="HTML" NAME="Cost List" TMPL_ITEM_HOLDER_NAME="SiebControl_516" TYPE="List Item" UPDATED="11/04/2016 14:23:00" UPDATED_BY="SADMIN" CREATED="08/27/2005 00:44:02" CREATED_BY="SADMIN" EXT_REC_TABLES="S_APPL_WT_IT_RX"&gt;</w:t>
              <w:br/>
              <w:tab/>
              <w:tab/>
              <w:tab/>
              <w:tab/>
              <w:t>&lt;/APPLET_WEB_TEMPLATE_ITEM&gt;</w:t>
              <w:br/>
              <w:tab/>
              <w:tab/>
              <w:tab/>
              <w:tab/>
              <w:t>&lt;APPLET_WEB_TEMPLATE_ITEM CONTROL="Date Recovered" EXT_EXPRESSION="(GetProfileAttr(&amp;quot;ApplicationName&amp;quot;) &amp;lt;&amp;gt; &amp;quot;Siebel Life Sciences&amp;quot;)" INACTIVE="N" ITEM_IDENTIFIER="526" MARKUP_LANGUAGE="HTML" NAME="Date Recovered" TMPL_ITEM_HOLDER_NAME="SiebControl_526" TYPE="List Item" UPDATED="11/04/2016 14:23:00" UPDATED_BY="SADMIN" CREATED="08/27/2005 00:44:02"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14:23:00" UPDATED_BY="SADMIN" CREATED="08/27/2005 00:44:02"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14:23:00" UPDATED_BY="SADMIN" CREATED="02/07/2013 13:19:50" CREATED_BY="SADMIN" EXT_REC_TABLES="S_APPL_WT_IT_RX"&gt;</w:t>
              <w:br/>
              <w:tab/>
              <w:tab/>
              <w:tab/>
              <w:tab/>
              <w:t>&lt;/APPLET_WEB_TEMPLATE_ITEM&gt;</w:t>
              <w:br/>
              <w:tab/>
              <w:tab/>
              <w:tab/>
              <w:tab/>
              <w:t>&lt;APPLET_WEB_TEMPLATE_ITEM CONTROL="Extended Quantity" INACTIVE="N" ITEM_IDENTIFIER="523" MARKUP_LANGUAGE="HTML" NAME="Extended Quantity" TMPL_ITEM_HOLDER_NAME="SiebControl_523" TYPE="List Item" UPDATED="11/04/2016 14:23:00" UPDATED_BY="SADMIN" CREATED="08/27/2005 00:44:02" CREATED_BY="SADMIN" EXT_REC_TABLES="S_APPL_WT_IT_RX"&gt;</w:t>
              <w:br/>
              <w:tab/>
              <w:tab/>
              <w:tab/>
              <w:tab/>
              <w:t>&lt;/APPLET_WEB_TEMPLATE_ITEM&gt;</w:t>
              <w:br/>
              <w:tab/>
              <w:tab/>
              <w:tab/>
              <w:tab/>
              <w:t>&lt;APPLET_WEB_TEMPLATE_ITEM CONTROL="GotoNextSet" INACTIVE="N" ITEM_IDENTIFIER="123" MARKUP_LANGUAGE="HTML" NAME="GotoNextSet" TYPE="Control" UPDATED="08/27/2005 00:44:02" UPDATED_BY="SADMIN" CREATED="08/27/2005 00:44:02" CREATED_BY="SADMIN"&gt;</w:t>
              <w:br/>
              <w:tab/>
              <w:tab/>
              <w:tab/>
              <w:tab/>
              <w:t>&lt;/APPLET_WEB_TEMPLATE_ITEM&gt;</w:t>
              <w:br/>
              <w:tab/>
              <w:tab/>
              <w:tab/>
              <w:tab/>
              <w:t>&lt;APPLET_WEB_TEMPLATE_ITEM CONTROL="GotoPreviousSet" INACTIVE="N" ITEM_IDENTIFIER="122" MARKUP_LANGUAGE="HTML" NAME="GotoPreviousSet" TYPE="Control" UPDATED="08/27/2005 00:44:02" UPDATED_BY="SADMIN" CREATED="08/27/2005 00:44:02"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14:23:00" UPDATED_BY="SADMIN" CREATED="08/27/2005 00:44:02" CREATED_BY="SADMIN" EXT_REC_TABLES="S_APPL_WT_IT_RX"&gt;</w:t>
              <w:br/>
              <w:tab/>
              <w:tab/>
              <w:tab/>
              <w:tab/>
              <w:t>&lt;/APPLET_WEB_TEMPLATE_ITEM&gt;</w:t>
              <w:br/>
              <w:tab/>
              <w:tab/>
              <w:tab/>
              <w:tab/>
              <w:t>&lt;APPLET_WEB_TEMPLATE_ITEM CONTROL="Install Date" INACTIVE="N" ITEM_IDENTIFIER="506" MARKUP_LANGUAGE="HTML" NAME="Installed" TMPL_ITEM_HOLDER_NAME="SiebControl_506" TYPE="List Item" UPDATED="11/04/2016 14:23:00" UPDATED_BY="SADMIN" CREATED="08/27/2005 00:44:02" CREATED_BY="SADMIN" EXT_REC_TABLES="S_APPL_WT_IT_RX"&gt;</w:t>
              <w:br/>
              <w:tab/>
              <w:tab/>
              <w:tab/>
              <w:tab/>
              <w:t>&lt;/APPLET_WEB_TEMPLATE_ITEM&gt;</w:t>
              <w:br/>
              <w:tab/>
              <w:tab/>
              <w:tab/>
              <w:tab/>
              <w:t>&lt;APPLET_WEB_TEMPLATE_ITEM CONTROL="Inventory Location" INACTIVE="N" ITEM_IDENTIFIER="511" MARKUP_LANGUAGE="HTML" NAME="Inventory Location" TMPL_ITEM_HOLDER_NAME="SiebControl_511" TYPE="List Item" UPDATED="11/04/2016 14:23:00" UPDATED_BY="SADMIN" CREATED="08/27/2005 00:44:02"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14:23:00" UPDATED_BY="SADMIN" CREATED="11/04/2016 14:23:00" CREATED_BY="SADMIN" EXT_REC_TABLES="S_APPL_WT_IT_RX"&gt;</w:t>
              <w:br/>
              <w:tab/>
              <w:tab/>
              <w:tab/>
              <w:tab/>
              <w:t>&lt;/APPLET_WEB_TEMPLATE_ITEM&gt;</w:t>
              <w:br/>
              <w:tab/>
              <w:tab/>
              <w:tab/>
              <w:tab/>
              <w:t>&lt;APPLET_WEB_TEMPLATE_ITEM CONTROL="Lot Name" EXPRESSION="Siebel Life Sciences" EXT_EXPRESSION="GetProfileAttr(&amp;quot;ApplicationName&amp;quot;) = &amp;quot;Siebel Life Sciences&amp;quot;" INACTIVE="N" ITEM_IDENTIFIER="526" MARKUP_LANGUAGE="HTML" NAME="Lot Name" TMPL_ITEM_HOLDER_NAME="SiebControl_526" TYPE="List Item" UPDATED="11/04/2016 14:23:00" UPDATED_BY="SADMIN" CREATED="08/27/2005 00:44:02" CREATED_BY="SADMIN" EXT_REC_TABLES="S_APPL_WT_IT_RX"&gt;</w:t>
              <w:br/>
              <w:tab/>
              <w:tab/>
              <w:tab/>
              <w:tab/>
              <w:t>&lt;/APPLET_WEB_TEMPLATE_ITEM&gt;</w:t>
              <w:br/>
              <w:tab/>
              <w:tab/>
              <w:tab/>
              <w:tab/>
              <w:t>&lt;APPLET_WEB_TEMPLATE_ITEM CONTROL="Measurement Type" INACTIVE="N" ITEM_IDENTIFIER="528" MARKUP_LANGUAGE="HTML" NAME="Measurement Type" TMPL_ITEM_HOLDER_NAME="SiebControl_528" TYPE="List Item" UPDATED="11/04/2016 14:23:00" UPDATED_BY="SADMIN" CREATED="08/27/2005 00:44:02"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14:23:00" UPDATED_BY="SADMIN" CREATED="11/04/2016 14:23:00" CREATED_BY="SADMIN" EXT_REC_TABLES="S_APPL_WT_IT_RX"&gt;</w:t>
              <w:br/>
              <w:tab/>
              <w:tab/>
              <w:tab/>
              <w:tab/>
              <w:t>&lt;/APPLET_WEB_TEMPLATE_ITEM&gt;</w:t>
              <w:br/>
              <w:tab/>
              <w:tab/>
              <w:tab/>
              <w:tab/>
              <w:t>&lt;APPLET_WEB_TEMPLATE_ITEM CONTROL="Mfg Date" INACTIVE="N" ITEM_IDENTIFIER="512" MARKUP_LANGUAGE="HTML" NAME="Mfg Date" TMPL_ITEM_HOLDER_NAME="SiebControl_512" TYPE="List Item" UPDATED="11/04/2016 14:23:00" UPDATED_BY="SADMIN" CREATED="08/27/2005 00:44:02"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14:23:00" UPDATED_BY="SADMIN" CREATED="08/27/2005 00:44:02"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14:23:00" UPDATED_BY="SADMIN" CREATED="08/27/2005 00:44:02" CREATED_BY="SADMIN" EXT_REC_TABLES="S_APPL_WT_IT_RX"&gt;</w:t>
              <w:br/>
              <w:tab/>
              <w:tab/>
              <w:tab/>
              <w:tab/>
              <w:t>&lt;/APPLET_WEB_TEMPLATE_ITEM&gt;</w:t>
              <w:br/>
              <w:tab/>
              <w:tab/>
              <w:tab/>
              <w:tab/>
              <w:t>&lt;APPLET_WEB_TEMPLATE_ITEM CONTROL="Operating Status" INACTIVE="N" ITEM_IDENTIFIER="508" MARKUP_LANGUAGE="HTML" NAME="Operating Status" TMPL_ITEM_HOLDER_NAME="SiebControl_508" TYPE="List Item" UPDATED="11/04/2016 14:23:00" UPDATED_BY="SADMIN" CREATED="08/27/2005 00:44:02" CREATED_BY="SADMIN" EXT_REC_TABLES="S_APPL_WT_IT_RX"&gt;</w:t>
              <w:br/>
              <w:tab/>
              <w:tab/>
              <w:tab/>
              <w:tab/>
              <w:t>&lt;/APPLET_WEB_TEMPLATE_ITEM&gt;</w:t>
              <w:br/>
              <w:tab/>
              <w:tab/>
              <w:tab/>
              <w:tab/>
              <w:t>&lt;APPLET_WEB_TEMPLATE_ITEM CONTROL="Organization" INACTIVE="N" ITEM_IDENTIFIER="521" MARKUP_LANGUAGE="HTML" NAME="Organization" TMPL_ITEM_HOLDER_NAME="SiebControl_521" TYPE="List Item" UPDATED="11/04/2016 14:23:00" UPDATED_BY="SADMIN" CREATED="08/27/2005 00:44:02" CREATED_BY="SADMIN" EXT_REC_TABLES="S_APPL_WT_IT_RX"&gt;</w:t>
              <w:br/>
              <w:tab/>
              <w:tab/>
              <w:tab/>
              <w:tab/>
              <w:t>&lt;/APPLET_WEB_TEMPLATE_ITEM&gt;</w:t>
              <w:br/>
              <w:tab/>
              <w:tab/>
              <w:tab/>
              <w:tab/>
              <w:t>&lt;APPLET_WEB_TEMPLATE_ITEM CONTROL="Original Cost" INACTIVE="N" ITEM_IDENTIFIER="515" MARKUP_LANGUAGE="HTML" NAME="Original Cost" TMPL_ITEM_HOLDER_NAME="SiebControl_515" TYPE="List Item" UPDATED="11/04/2016 14:23:00" UPDATED_BY="SADMIN" CREATED="08/27/2005 00:44:02" CREATED_BY="SADMIN" EXT_REC_TABLES="S_APPL_WT_IT_RX"&gt;</w:t>
              <w:br/>
              <w:tab/>
              <w:tab/>
              <w:tab/>
              <w:tab/>
              <w:t>&lt;/APPLET_WEB_TEMPLATE_ITEM&gt;</w:t>
              <w:br/>
              <w:tab/>
              <w:tab/>
              <w:tab/>
              <w:tab/>
              <w:t>&lt;APPLET_WEB_TEMPLATE_ITEM CONTROL="Owner Asset Number" INACTIVE="N" ITEM_IDENTIFIER="520" MARKUP_LANGUAGE="HTML" NAME="Owner Asset Number" TMPL_ITEM_HOLDER_NAME="SiebControl_520" TYPE="List Item" UPDATED="11/04/2016 14:23:00" UPDATED_BY="SADMIN" CREATED="08/27/2005 00:44:02" CREATED_BY="SADMIN" EXT_REC_TABLES="S_APPL_WT_IT_RX"&gt;</w:t>
              <w:br/>
              <w:tab/>
              <w:tab/>
              <w:tab/>
              <w:tab/>
              <w:t>&lt;/APPLET_WEB_TEMPLATE_ITEM&gt;</w:t>
              <w:br/>
              <w:tab/>
              <w:tab/>
              <w:tab/>
              <w:tab/>
              <w:t>&lt;APPLET_WEB_TEMPLATE_ITEM CONTROL="Owner Name" INACTIVE="N" ITEM_IDENTIFIER="514" MARKUP_LANGUAGE="HTML" NAME="Owner Name" TMPL_ITEM_HOLDER_NAME="SiebControl_514" TYPE="List Item" UPDATED="11/04/2016 14:23:00" UPDATED_BY="SADMIN" CREATED="08/27/2005 00:44:02" CREATED_BY="SADMIN" EXT_REC_TABLES="S_APPL_WT_IT_RX"&gt;</w:t>
              <w:br/>
              <w:tab/>
              <w:tab/>
              <w:tab/>
              <w:tab/>
              <w:t>&lt;/APPLET_WEB_TEMPLATE_ITEM&gt;</w:t>
              <w:br/>
              <w:tab/>
              <w:tab/>
              <w:tab/>
              <w:tab/>
              <w:t>&lt;APPLET_WEB_TEMPLATE_ITEM CONTROL="Ownership" INACTIVE="N" ITEM_IDENTIFIER="513" MARKUP_LANGUAGE="HTML" NAME="Ownership" TMPL_ITEM_HOLDER_NAME="SiebControl_513" TYPE="List Item" UPDATED="11/04/2016 14:23:00" UPDATED_BY="SADMIN" CREATED="08/27/2005 00:44:02" CREATED_BY="SADMIN" EXT_REC_TABLES="S_APPL_WT_IT_RX"&gt;</w:t>
              <w:br/>
              <w:tab/>
              <w:tab/>
              <w:tab/>
              <w:tab/>
              <w:t>&lt;/APPLET_WEB_TEMPLATE_ITEM&gt;</w:t>
              <w:br/>
              <w:tab/>
              <w:tab/>
              <w:tab/>
              <w:tab/>
              <w:t>&lt;APPLET_WEB_TEMPLATE_ITEM CONTROL="Parent Asset Number" INACTIVE="N" ITEM_IDENTIFIER="522" MARKUP_LANGUAGE="HTML" NAME="Parent Asset Number" TMPL_ITEM_HOLDER_NAME="SiebControl_522" TYPE="List Item" UPDATED="11/04/2016 14:23:00" UPDATED_BY="SADMIN" CREATED="08/27/2005 00:44:02"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14:23:00" UPDATED_BY="SADMIN" CREATED="06/12/2014 20:00:00" CREATED_BY="SADMIN" EXT_REC_TABLES="S_APPL_WT_IT_RX"&gt;</w:t>
              <w:br/>
              <w:tab/>
              <w:tab/>
              <w:tab/>
              <w:tab/>
              <w:t>&lt;/APPLET_WEB_TEMPLATE_ITEM&gt;</w:t>
              <w:br/>
              <w:tab/>
              <w:tab/>
              <w:tab/>
              <w:tab/>
              <w:t>&lt;APPLET_WEB_TEMPLATE_ITEM CONTROL="Primary Contact Name" INACTIVE="N" ITEM_IDENTIFIER="518" MARKUP_LANGUAGE="HTML" NAME="Primary Contact Name" TMPL_ITEM_HOLDER_NAME="SiebControl_518" TYPE="List Item" UPDATED="11/04/2016 14:23:00" UPDATED_BY="SADMIN" CREATED="08/27/2005 00:44:02" CREATED_BY="SADMIN" EXT_REC_TABLES="S_APPL_WT_IT_RX"&gt;</w:t>
              <w:br/>
              <w:tab/>
              <w:tab/>
              <w:tab/>
              <w:tab/>
              <w:t>&lt;/APPLET_WEB_TEMPLATE_ITEM&gt;</w:t>
              <w:br/>
              <w:tab/>
              <w:tab/>
              <w:tab/>
              <w:tab/>
              <w:t>&lt;APPLET_WEB_TEMPLATE_ITEM CONTROL="Primary Employee Name" INACTIVE="N" ITEM_IDENTIFIER="519" MARKUP_LANGUAGE="HTML" NAME="Primary Employee Name" TMPL_ITEM_HOLDER_NAME="SiebControl_519" TYPE="List Item" UPDATED="11/04/2016 14:23:00" UPDATED_BY="SADMIN" CREATED="08/27/2005 00:44:02" CREATED_BY="SADMIN" EXT_REC_TABLES="S_APPL_WT_IT_RX"&gt;</w:t>
              <w:br/>
              <w:tab/>
              <w:tab/>
              <w:tab/>
              <w:tab/>
              <w:t>&lt;/APPLET_WEB_TEMPLATE_ITEM&gt;</w:t>
              <w:br/>
              <w:tab/>
              <w:tab/>
              <w:tab/>
              <w:tab/>
              <w:t>&lt;APPLET_WEB_TEMPLATE_ITEM CONTROL="Product Name" INACTIVE="N" ITEM_IDENTIFIER="504" MARKUP_LANGUAGE="HTML" NAME="Product Name" TMPL_ITEM_HOLDER_NAME="SiebControl_504" TYPE="List Item" UPDATED="11/04/2016 14:23:00" UPDATED_BY="SADMIN" CREATED="08/27/2005 00:44:02" CREATED_BY="SADMIN" EXT_REC_TABLES="S_APPL_WT_IT_RX"&gt;</w:t>
              <w:br/>
              <w:tab/>
              <w:tab/>
              <w:tab/>
              <w:tab/>
              <w:t>&lt;/APPLET_WEB_TEMPLATE_ITEM&gt;</w:t>
              <w:br/>
              <w:tab/>
              <w:tab/>
              <w:tab/>
              <w:tab/>
              <w:t>&lt;APPLET_WEB_TEMPLATE_ITEM CONTROL="Product Part Number" INACTIVE="N" ITEM_IDENTIFIER="505" MARKUP_LANGUAGE="HTML" NAME="Product Part Number" TMPL_ITEM_HOLDER_NAME="SiebControl_505" TYPE="List Item" UPDATED="11/04/2016 14:23:00" UPDATED_BY="SADMIN" CREATED="08/27/2005 00:44:02" CREATED_BY="SADMIN" EXT_REC_TABLES="S_APPL_WT_IT_RX"&gt;</w:t>
              <w:br/>
              <w:tab/>
              <w:tab/>
              <w:tab/>
              <w:tab/>
              <w:t>&lt;/APPLET_WEB_TEMPLATE_ITEM&gt;</w:t>
              <w:br/>
              <w:tab/>
              <w:tab/>
              <w:tab/>
              <w:tab/>
              <w:t>&lt;APPLET_WEB_TEMPLATE_ITEM CONTROL="Property Loss Type" INACTIVE="N" ITEM_IDENTIFIER="524" MARKUP_LANGUAGE="HTML" NAME="Property Loss Type" TMPL_ITEM_HOLDER_NAME="SiebControl_524" TYPE="List Item" UPDATED="11/04/2016 14:23:00" UPDATED_BY="SADMIN" CREATED="08/27/2005 00:44:02" CREATED_BY="SADMIN" EXT_REC_TABLES="S_APPL_WT_IT_RX"&gt;</w:t>
              <w:br/>
              <w:tab/>
              <w:tab/>
              <w:tab/>
              <w:tab/>
              <w:t>&lt;/APPLET_WEB_TEMPLATE_ITEM&gt;</w:t>
              <w:br/>
              <w:tab/>
              <w:tab/>
              <w:tab/>
              <w:tab/>
              <w:t>&lt;APPLET_WEB_TEMPLATE_ITEM CONTROL="Property Type" INACTIVE="N" ITEM_IDENTIFIER="525" MARKUP_LANGUAGE="HTML" NAME="Property Type" TMPL_ITEM_HOLDER_NAME="SiebControl_525" TYPE="List Item" UPDATED="11/04/2016 14:23:00" UPDATED_BY="SADMIN" CREATED="08/27/2005 00:44:02" CREATED_BY="SADMIN" EXT_REC_TABLES="S_APPL_WT_IT_RX"&gt;</w:t>
              <w:br/>
              <w:tab/>
              <w:tab/>
              <w:tab/>
              <w:tab/>
              <w:t>&lt;/APPLET_WEB_TEMPLATE_ITEM&gt;</w:t>
              <w:br/>
              <w:tab/>
              <w:tab/>
              <w:tab/>
              <w:tab/>
              <w:t>&lt;APPLET_WEB_TEMPLATE_ITEM CONTROL="Quantity" INACTIVE="N" ITEM_IDENTIFIER="510" MARKUP_LANGUAGE="HTML" NAME="Quantity" TMPL_ITEM_HOLDER_NAME="SiebControl_510" TYPE="List Item" UPDATED="11/04/2016 14:23:00" UPDATED_BY="SADMIN" CREATED="08/27/2005 00:44:02"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14:23:00" UPDATED_BY="SADMIN" CREATED="08/27/2005 00:44:02"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14:23:00"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14:23:00"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14:23:00" UPDATED_BY="SADMIN" CREATED="11/04/2016 14:23:00" CREATED_BY="SADMIN" EXT_REC_TABLES="S_APPL_WT_IT_RX"&gt;</w:t>
              <w:br/>
              <w:tab/>
              <w:tab/>
              <w:tab/>
              <w:tab/>
              <w:t>&lt;/APPLET_WEB_TEMPLATE_ITEM&gt;</w:t>
              <w:br/>
              <w:tab/>
              <w:tab/>
              <w:tab/>
              <w:tab/>
              <w:t>&lt;APPLET_WEB_TEMPLATE_ITEM CONTROL="Serial Number" EXT_EXPRESSION="(GetProfileAttr(&amp;quot;ApplicationName&amp;quot;) &amp;lt;&amp;gt; &amp;quot;Siebel Power Communications&amp;quot;)" INACTIVE="N" ITEM_IDENTIFIER="502" MARKUP_LANGUAGE="HTML" NAME="Serial Number" TMPL_ITEM_HOLDER_NAME="SiebControl_502" TYPE="List Item" UPDATED="11/04/2016 14:23:00" UPDATED_BY="SADMIN" CREATED="08/27/2005 00:44:02" CREATED_BY="SADMIN" EXT_REC_TABLES="S_APPL_WT_IT_RX"&gt;</w:t>
              <w:br/>
              <w:tab/>
              <w:tab/>
              <w:tab/>
              <w:tab/>
              <w:t>&lt;/APPLET_WEB_TEMPLATE_ITEM&gt;</w:t>
              <w:br/>
              <w:tab/>
              <w:tab/>
              <w:tab/>
              <w:tab/>
              <w:t>&lt;APPLET_WEB_TEMPLATE_ITEM CONTROL="Service Account" EXPRESSION="Siebel Power Communications" EXT_EXPRESSION="GetProfileAttr(&amp;quot;ApplicationName&amp;quot;) = &amp;quot;Siebel Power Communications&amp;quot;" INACTIVE="N" ITEM_IDENTIFIER="502" MARKUP_LANGUAGE="HTML" NAME="Service Account" TMPL_ITEM_HOLDER_NAME="SiebControl_502" TYPE="List Item" UPDATED="11/04/2016 14:23:00" UPDATED_BY="SADMIN" CREATED="08/27/2005 00:44:03"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14:23:00" UPDATED_BY="SADMIN" CREATED="08/27/2005 00:44:03" CREATED_BY="SADMIN" EXT_REC_TABLES="S_APPL_WT_IT_RX"&gt;</w:t>
              <w:br/>
              <w:tab/>
              <w:tab/>
              <w:tab/>
              <w:tab/>
              <w:t>&lt;/APPLET_WEB_TEMPLATE_ITEM&gt;</w:t>
              <w:br/>
              <w:tab/>
              <w:tab/>
              <w:tab/>
              <w:tab/>
              <w:t>&lt;APPLET_WEB_TEMPLATE_ITEM CONTROL="Suspected Drug Type" INACTIVE="N" ITEM_IDENTIFIER="527" MARKUP_LANGUAGE="HTML" NAME="Suspected Drug Type" TMPL_ITEM_HOLDER_NAME="SiebControl_527" TYPE="List Item" UPDATED="11/04/2016 14:23:00" UPDATED_BY="SADMIN" CREATED="08/27/2005 00:44:03"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14:23:00" UPDATED_BY="SADMIN" CREATED="08/27/2005 00:44:03"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12:37:16" UPDATED_BY="SADMIN" CREATED="08/27/2005 00:22:47" CREATED_BY="SADMIN" EXT_REC_TABLES="S_APPL_WTMPL_RX"&gt;</w:t>
              <w:br/>
              <w:tab/>
              <w:tab/>
              <w:tab/>
              <w:tab/>
              <w:t>&lt;APPLET_WEB_TEMPLATE_ITEM COLUMN_SPAN="16" CONTROL="Account Location" GRID_PROPERTY="FormattedHtml" INACTIVE="N" ITEM_IDENTIFIER="11084" MARKUP_LANGUAGE="HTML" NAME="Account Location" ROW_SPAN="3" TMPL_ITEM_HOLDER_NAME="SiebControl_11_84" TYPE="List Item" UPDATED="11/04/2016 14:23:00" UPDATED_BY="SADMIN" CREATED="08/27/2005 00:44:03" CREATED_BY="SADMIN" EXT_REC_TABLES="S_APPL_WT_IT_RX"&gt;</w:t>
              <w:br/>
              <w:tab/>
              <w:tab/>
              <w:tab/>
              <w:tab/>
              <w:t>&lt;/APPLET_WEB_TEMPLATE_ITEM&gt;</w:t>
              <w:br/>
              <w:tab/>
              <w:tab/>
              <w:tab/>
              <w:tab/>
              <w:t>&lt;APPLET_WEB_TEMPLATE_ITEM COLUMN_SPAN="15" CONTROL="Account Location" GRID_PROPERTY="FormattedLabel" INACTIVE="N" ITEM_IDENTIFIER="11069" MARKUP_LANGUAGE="HTML" NAME="Account LocationLabel" ROW_SPAN="3" TYPE="List Item" UPDATED="08/27/2005 00:44:03" UPDATED_BY="SADMIN" CREATED="08/27/2005 00:44:03" CREATED_BY="SADMIN"&gt;</w:t>
              <w:br/>
              <w:tab/>
              <w:tab/>
              <w:tab/>
              <w:tab/>
              <w:t>&lt;/APPLET_WEB_TEMPLATE_ITEM&gt;</w:t>
              <w:br/>
              <w:tab/>
              <w:tab/>
              <w:tab/>
              <w:tab/>
              <w:t>&lt;APPLET_WEB_TEMPLATE_ITEM COLUMN_SPAN="16" CONTROL="Account Name" GRID_PROPERTY="FormattedHtml" INACTIVE="N" ITEM_IDENTIFIER="8084" MARKUP_LANGUAGE="HTML" NAME="Account Name" ROW_SPAN="3" TMPL_ITEM_HOLDER_NAME="SiebControl_8_84" TYPE="List Item" UPDATED="11/04/2016 14:23:00" UPDATED_BY="SADMIN" CREATED="08/27/2005 00:44:03" CREATED_BY="SADMIN" EXT_REC_TABLES="S_APPL_WT_IT_RX"&gt;</w:t>
              <w:br/>
              <w:tab/>
              <w:tab/>
              <w:tab/>
              <w:tab/>
              <w:t>&lt;/APPLET_WEB_TEMPLATE_ITEM&gt;</w:t>
              <w:br/>
              <w:tab/>
              <w:tab/>
              <w:tab/>
              <w:tab/>
              <w:t>&lt;APPLET_WEB_TEMPLATE_ITEM COLUMN_SPAN="15" CONTROL="Account Name" GRID_PROPERTY="FormattedLabel" INACTIVE="N" ITEM_IDENTIFIER="8069" MARKUP_LANGUAGE="HTML" NAME="Account NameLabel" ROW_SPAN="3" TYPE="List Item" UPDATED="08/27/2005 00:44:03" UPDATED_BY="SADMIN" CREATED="08/27/2005 00:44:03" CREATED_BY="SADMIN"&gt;</w:t>
              <w:br/>
              <w:tab/>
              <w:tab/>
              <w:tab/>
              <w:tab/>
              <w:t>&lt;/APPLET_WEB_TEMPLATE_ITEM&gt;</w:t>
              <w:br/>
              <w:tab/>
              <w:tab/>
              <w:tab/>
              <w:tab/>
              <w:t>&lt;APPLET_WEB_TEMPLATE_ITEM COLUMN_SPAN="16" CONTROL="Account Primary Address" GRID_PROPERTY="FormattedHtml" INACTIVE="N" ITEM_IDENTIFIER="14084" MARKUP_LANGUAGE="HTML" NAME="Account Primary Address" ROW_SPAN="3" TMPL_ITEM_HOLDER_NAME="SiebControl_14_84" TYPE="List Item" UPDATED="11/04/2016 14:23:00" UPDATED_BY="SADMIN" CREATED="08/27/2005 00:44:03" CREATED_BY="SADMIN" EXT_REC_TABLES="S_APPL_WT_IT_RX"&gt;</w:t>
              <w:br/>
              <w:tab/>
              <w:tab/>
              <w:tab/>
              <w:tab/>
              <w:t>&lt;/APPLET_WEB_TEMPLATE_ITEM&gt;</w:t>
              <w:br/>
              <w:tab/>
              <w:tab/>
              <w:tab/>
              <w:tab/>
              <w:t>&lt;APPLET_WEB_TEMPLATE_ITEM COLUMN_SPAN="16" CONTROL="Account Primary Address Line 2" GRID_PROPERTY="FormattedHtml" INACTIVE="N" ITEM_IDENTIFIER="17084" MARKUP_LANGUAGE="HTML" NAME="Account Primary Address Line 2" ROW_SPAN="3" TMPL_ITEM_HOLDER_NAME="SiebControl_17_84" TYPE="List Item" UPDATED="11/04/2016 14:23:00" UPDATED_BY="SADMIN" CREATED="08/27/2005 00:44:03" CREATED_BY="SADMIN" EXT_REC_TABLES="S_APPL_WT_IT_RX"&gt;</w:t>
              <w:br/>
              <w:tab/>
              <w:tab/>
              <w:tab/>
              <w:tab/>
              <w:t>&lt;/APPLET_WEB_TEMPLATE_ITEM&gt;</w:t>
              <w:br/>
              <w:tab/>
              <w:tab/>
              <w:tab/>
              <w:tab/>
              <w:t>&lt;APPLET_WEB_TEMPLATE_ITEM COLUMN_SPAN="15" CONTROL="Account Primary Address Line 2" GRID_PROPERTY="FormattedLabel" INACTIVE="N" ITEM_IDENTIFIER="17069" MARKUP_LANGUAGE="HTML" NAME="Account Primary Address Line 2Label" ROW_SPAN="3" TYPE="List Item" UPDATED="08/27/2005 00:44:03" UPDATED_BY="SADMIN" CREATED="08/27/2005 00:44:03" CREATED_BY="SADMIN"&gt;</w:t>
              <w:br/>
              <w:tab/>
              <w:tab/>
              <w:tab/>
              <w:tab/>
              <w:t>&lt;/APPLET_WEB_TEMPLATE_ITEM&gt;</w:t>
              <w:br/>
              <w:tab/>
              <w:tab/>
              <w:tab/>
              <w:tab/>
              <w:t>&lt;APPLET_WEB_TEMPLATE_ITEM COLUMN_SPAN="15" CONTROL="Account Primary Address" GRID_PROPERTY="FormattedLabel" INACTIVE="N" ITEM_IDENTIFIER="14069" MARKUP_LANGUAGE="HTML" NAME="Account Primary AddressLabel" ROW_SPAN="3" TYPE="List Item" UPDATED="08/27/2005 00:44:03" UPDATED_BY="SADMIN" CREATED="08/27/2005 00:44:03" CREATED_BY="SADMIN"&gt;</w:t>
              <w:br/>
              <w:tab/>
              <w:tab/>
              <w:tab/>
              <w:tab/>
              <w:t>&lt;/APPLET_WEB_TEMPLATE_ITEM&gt;</w:t>
              <w:br/>
              <w:tab/>
              <w:tab/>
              <w:tab/>
              <w:tab/>
              <w:t>&lt;APPLET_WEB_TEMPLATE_ITEM COLUMN_SPAN="16" CONTROL="Account Primary City" GRID_PROPERTY="FormattedHtml" INACTIVE="N" ITEM_IDENTIFIER="20084" MARKUP_LANGUAGE="HTML" NAME="Account Primary City" ROW_SPAN="3" TMPL_ITEM_HOLDER_NAME="SiebControl_20_84" TYPE="List Item" UPDATED="11/04/2016 14:23:00" UPDATED_BY="SADMIN" CREATED="08/27/2005 00:44:03" CREATED_BY="SADMIN" EXT_REC_TABLES="S_APPL_WT_IT_RX"&gt;</w:t>
              <w:br/>
              <w:tab/>
              <w:tab/>
              <w:tab/>
              <w:tab/>
              <w:tab/>
              <w:t>&lt;APPLET_WEB_TEMPLATE_ITEM_LOCALE APPLICATION_CODE="STD" INACTIVE="N" ITEM_IDENTIFIER="23084" LANGUAGE_CODE="ESN" NAME="ESN-STD" TRANSLATE="Y" UPDATED="09/25/2008 04:58:11" UPDATED_BY="SADMIN" CREATED="09/25/2008 04:58:11" CREATED_BY="SADMIN"&gt;</w:t>
              <w:br/>
              <w:tab/>
              <w:tab/>
              <w:tab/>
              <w:tab/>
              <w:tab/>
              <w:t>&lt;/APPLET_WEB_TEMPLATE_ITEM_LOCALE&gt;</w:t>
              <w:br/>
              <w:tab/>
              <w:tab/>
              <w:tab/>
              <w:tab/>
              <w:t>&lt;/APPLET_WEB_TEMPLATE_ITEM&gt;</w:t>
              <w:br/>
              <w:tab/>
              <w:tab/>
              <w:tab/>
              <w:tab/>
              <w:t>&lt;APPLET_WEB_TEMPLATE_ITEM COLUMN_SPAN="15" CONTROL="Account Primary City" GRID_PROPERTY="FormattedLabel" INACTIVE="N" ITEM_IDENTIFIER="20069" MARKUP_LANGUAGE="HTML" NAME="Account Primary CityLabel" ROW_SPAN="3" TYPE="List Item" UPDATED="08/27/2005 00:44:03" UPDATED_BY="SADMIN" CREATED="08/27/2005 00:44:03" CREATED_BY="SADMIN"&gt;</w:t>
              <w:br/>
              <w:tab/>
              <w:tab/>
              <w:tab/>
              <w:tab/>
              <w:tab/>
              <w:t>&lt;APPLET_WEB_TEMPLATE_ITEM_LOCALE APPLICATION_CODE="STD" INACTIVE="N" ITEM_IDENTIFIER="23069" LANGUAGE_CODE="ESN" NAME="ESN-STD" TRANSLATE="Y" UPDATED="09/25/2008 04:58:11" UPDATED_BY="SADMIN" CREATED="09/25/2008 04:58:11" CREATED_BY="SADMIN"&gt;</w:t>
              <w:br/>
              <w:tab/>
              <w:tab/>
              <w:tab/>
              <w:tab/>
              <w:tab/>
              <w:t>&lt;/APPLET_WEB_TEMPLATE_ITEM_LOCALE&gt;</w:t>
              <w:br/>
              <w:tab/>
              <w:tab/>
              <w:tab/>
              <w:tab/>
              <w:t>&lt;/APPLET_WEB_TEMPLATE_ITEM&gt;</w:t>
              <w:br/>
              <w:tab/>
              <w:tab/>
              <w:tab/>
              <w:tab/>
              <w:t>&lt;APPLET_WEB_TEMPLATE_ITEM COLUMN_SPAN="16" CONTROL="Account Primary Country" GRID_PROPERTY="FormattedHtml" INACTIVE="N" ITEM_IDENTIFIER="29084" MARKUP_LANGUAGE="HTML" NAME="Account Primary Country" ROW_SPAN="3" TMPL_ITEM_HOLDER_NAME="SiebControl_29_84" TYPE="List Item" UPDATED="11/04/2016 14:23:00" UPDATED_BY="SADMIN" CREATED="08/27/2005 00:44:03" CREATED_BY="SADMIN" EXT_REC_TABLES="S_APPL_WT_IT_RX"&gt;</w:t>
              <w:br/>
              <w:tab/>
              <w:tab/>
              <w:tab/>
              <w:tab/>
              <w:t>&lt;/APPLET_WEB_TEMPLATE_ITEM&gt;</w:t>
              <w:br/>
              <w:tab/>
              <w:tab/>
              <w:tab/>
              <w:tab/>
              <w:t>&lt;APPLET_WEB_TEMPLATE_ITEM COLUMN_SPAN="15" CONTROL="Account Primary Country" GRID_PROPERTY="FormattedLabel" INACTIVE="N" ITEM_IDENTIFIER="29069" MARKUP_LANGUAGE="HTML" NAME="Account Primary CountryLabel" ROW_SPAN="3" TYPE="List Item" UPDATED="08/27/2005 00:44:03" UPDATED_BY="SADMIN" CREATED="08/27/2005 00:44:03" CREATED_BY="SADMIN"&gt;</w:t>
              <w:br/>
              <w:tab/>
              <w:tab/>
              <w:tab/>
              <w:tab/>
              <w:t>&lt;/APPLET_WEB_TEMPLATE_ITEM&gt;</w:t>
              <w:br/>
              <w:tab/>
              <w:tab/>
              <w:tab/>
              <w:tab/>
              <w:t>&lt;APPLET_WEB_TEMPLATE_ITEM COLUMN_SPAN="16" CONTROL="Account Primary State" GRID_PROPERTY="FormattedHtml" INACTIVE="N" ITEM_IDENTIFIER="23084" MARKUP_LANGUAGE="HTML" NAME="Account Primary State" ROW_SPAN="3" TMPL_ITEM_HOLDER_NAME="SiebControl_23_84" TYPE="List Item" UPDATED="11/04/2016 14:23:00" UPDATED_BY="SADMIN" CREATED="08/27/2005 00:44:03" CREATED_BY="SADMIN" EXT_REC_TABLES="S_APPL_WT_IT_RX"&gt;</w:t>
              <w:br/>
              <w:tab/>
              <w:tab/>
              <w:tab/>
              <w:tab/>
              <w:tab/>
              <w:t>&lt;APPLET_WEB_TEMPLATE_ITEM_LOCALE APPLICATION_CODE="STD" INACTIVE="N" ITEM_IDENTIFIER="26084" LANGUAGE_CODE="ESN" NAME="ESN-STD" TRANSLATE="Y" UPDATED="09/25/2008 04:58:11" UPDATED_BY="SADMIN" CREATED="09/25/2008 04:58:11" CREATED_BY="SADMIN"&gt;</w:t>
              <w:br/>
              <w:tab/>
              <w:tab/>
              <w:tab/>
              <w:tab/>
              <w:tab/>
              <w:t>&lt;/APPLET_WEB_TEMPLATE_ITEM_LOCALE&gt;</w:t>
              <w:br/>
              <w:tab/>
              <w:tab/>
              <w:tab/>
              <w:tab/>
              <w:t>&lt;/APPLET_WEB_TEMPLATE_ITEM&gt;</w:t>
              <w:br/>
              <w:tab/>
              <w:tab/>
              <w:tab/>
              <w:tab/>
              <w:t>&lt;APPLET_WEB_TEMPLATE_ITEM COLUMN_SPAN="15" CONTROL="Account Primary State" GRID_PROPERTY="FormattedLabel" INACTIVE="N" ITEM_IDENTIFIER="23069" MARKUP_LANGUAGE="HTML" NAME="Account Primary StateLabel" ROW_SPAN="3" TYPE="List Item" UPDATED="08/27/2005 00:44:03" UPDATED_BY="SADMIN" CREATED="08/27/2005 00:44:03" CREATED_BY="SADMIN"&gt;</w:t>
              <w:br/>
              <w:tab/>
              <w:tab/>
              <w:tab/>
              <w:tab/>
              <w:tab/>
              <w:t>&lt;APPLET_WEB_TEMPLATE_ITEM_LOCALE APPLICATION_CODE="STD" INACTIVE="N" ITEM_IDENTIFIER="26069" LANGUAGE_CODE="ESN" NAME="ESN-STD" TRANSLATE="Y" UPDATED="09/25/2008 04:58:12" UPDATED_BY="SADMIN" CREATED="09/25/2008 04:58:12" CREATED_BY="SADMIN"&gt;</w:t>
              <w:br/>
              <w:tab/>
              <w:tab/>
              <w:tab/>
              <w:tab/>
              <w:tab/>
              <w:t>&lt;/APPLET_WEB_TEMPLATE_ITEM_LOCALE&gt;</w:t>
              <w:br/>
              <w:tab/>
              <w:tab/>
              <w:tab/>
              <w:tab/>
              <w:t>&lt;/APPLET_WEB_TEMPLATE_ITEM&gt;</w:t>
              <w:br/>
              <w:tab/>
              <w:tab/>
              <w:tab/>
              <w:tab/>
              <w:t>&lt;APPLET_WEB_TEMPLATE_ITEM COLUMN_SPAN="16" CONTROL="Account Primary Zip" GRID_PROPERTY="FormattedHtml" INACTIVE="N" ITEM_IDENTIFIER="26084" MARKUP_LANGUAGE="HTML" NAME="Account Primary Zip" ROW_SPAN="3" TMPL_ITEM_HOLDER_NAME="SiebControl_26_84" TYPE="List Item" UPDATED="11/04/2016 14:23:01" UPDATED_BY="SADMIN" CREATED="08/27/2005 00:44:03" CREATED_BY="SADMIN" EXT_REC_TABLES="S_APPL_WT_IT_RX"&gt;</w:t>
              <w:br/>
              <w:tab/>
              <w:tab/>
              <w:tab/>
              <w:tab/>
              <w:tab/>
              <w:t>&lt;APPLET_WEB_TEMPLATE_ITEM_LOCALE APPLICATION_CODE="STD" INACTIVE="N" ITEM_IDENTIFIER="20084" LANGUAGE_CODE="ESN" NAME="ESN-STD" TRANSLATE="Y" UPDATED="09/25/2008 04:58:12" UPDATED_BY="SADMIN" CREATED="09/25/2008 04:58:12" CREATED_BY="SADMIN"&gt;</w:t>
              <w:br/>
              <w:tab/>
              <w:tab/>
              <w:tab/>
              <w:tab/>
              <w:tab/>
              <w:t>&lt;/APPLET_WEB_TEMPLATE_ITEM_LOCALE&gt;</w:t>
              <w:br/>
              <w:tab/>
              <w:tab/>
              <w:tab/>
              <w:tab/>
              <w:t>&lt;/APPLET_WEB_TEMPLATE_ITEM&gt;</w:t>
              <w:br/>
              <w:tab/>
              <w:tab/>
              <w:tab/>
              <w:tab/>
              <w:t>&lt;APPLET_WEB_TEMPLATE_ITEM COLUMN_SPAN="15" CONTROL="Account Primary Zip" GRID_PROPERTY="FormattedLabel" INACTIVE="N" ITEM_IDENTIFIER="26069" MARKUP_LANGUAGE="HTML" NAME="Account Primary ZipLabel" ROW_SPAN="3" TYPE="List Item" UPDATED="08/27/2005 00:44:03" UPDATED_BY="SADMIN" CREATED="08/27/2005 00:44:03" CREATED_BY="SADMIN"&gt;</w:t>
              <w:br/>
              <w:tab/>
              <w:tab/>
              <w:tab/>
              <w:tab/>
              <w:tab/>
              <w:t>&lt;APPLET_WEB_TEMPLATE_ITEM_LOCALE APPLICATION_CODE="STD" INACTIVE="N" ITEM_IDENTIFIER="20069" LANGUAGE_CODE="ESN" NAME="ESN-STD" TRANSLATE="Y" UPDATED="09/25/2008 04:58:12" UPDATED_BY="SADMIN" CREATED="09/25/2008 04:58:12" CREATED_BY="SADMIN"&gt;</w:t>
              <w:br/>
              <w:tab/>
              <w:tab/>
              <w:tab/>
              <w:tab/>
              <w:tab/>
              <w:t>&lt;/APPLET_WEB_TEMPLATE_ITEM_LOCALE&gt;</w:t>
              <w:br/>
              <w:tab/>
              <w:tab/>
              <w:tab/>
              <w:tab/>
              <w:t>&lt;/APPLET_WEB_TEMPLATE_ITEM&gt;</w:t>
              <w:br/>
              <w:tab/>
              <w:tab/>
              <w:tab/>
              <w:tab/>
              <w:t>&lt;APPLET_WEB_TEMPLATE_ITEM CONTROL="Applet_Title" EXTENSION_FLAG="Y" ITEM_IDENTIFIER="99929" NAME="Applet_Title" TMPL_ITEM_HOLDER_NAME="SiebControl_99929" TYPE="Control" UPDATED="11/04/2016 14:23:01" UPDATED_BY="SADMIN" CREATED="11/04/2016 14:23:01" CREATED_BY="SADMIN" EXT_REC_TABLES="S_APPL_WT_IT_RX"&gt;</w:t>
              <w:br/>
              <w:tab/>
              <w:tab/>
              <w:tab/>
              <w:tab/>
              <w:t>&lt;/APPLET_WEB_TEMPLATE_ITEM&gt;</w:t>
              <w:br/>
              <w:tab/>
              <w:tab/>
              <w:tab/>
              <w:tab/>
              <w:t>&lt;APPLET_WEB_TEMPLATE_ITEM COLUMN_SPAN="16" CONTROL="Asset Description" GRID_PROPERTY="FormattedHtml" INACTIVE="N" ITEM_IDENTIFIER="2050" MARKUP_LANGUAGE="HTML" NAME="Asset Description" ROW_SPAN="3" TMPL_ITEM_HOLDER_NAME="SiebControl_2_50" TYPE="List Item" UPDATED="11/04/2016 14:23:01" UPDATED_BY="SADMIN" CREATED="08/27/2005 00:44:03" CREATED_BY="SADMIN" EXT_REC_TABLES="S_APPL_WT_IT_RX"&gt;</w:t>
              <w:br/>
              <w:tab/>
              <w:tab/>
              <w:tab/>
              <w:tab/>
              <w:t>&lt;/APPLET_WEB_TEMPLATE_ITEM&gt;</w:t>
              <w:br/>
              <w:tab/>
              <w:tab/>
              <w:tab/>
              <w:tab/>
              <w:t>&lt;APPLET_WEB_TEMPLATE_ITEM COLUMN_SPAN="15" CONTROL="Asset Description" GRID_PROPERTY="FormattedLabel" INACTIVE="N" ITEM_IDENTIFIER="2035" MARKUP_LANGUAGE="HTML" NAME="Asset DescriptionLabel" ROW_SPAN="3" TYPE="List Item" UPDATED="08/27/2005 00:44:03" UPDATED_BY="SADMIN" CREATED="08/27/2005 00:44:03" CREATED_BY="SADMIN"&gt;</w:t>
              <w:br/>
              <w:tab/>
              <w:tab/>
              <w:tab/>
              <w:tab/>
              <w:t>&lt;/APPLET_WEB_TEMPLATE_ITEM&gt;</w:t>
              <w:br/>
              <w:tab/>
              <w:tab/>
              <w:tab/>
              <w:tab/>
              <w:t>&lt;APPLET_WEB_TEMPLATE_ITEM EXTENSION_FLAG="Y" ITEM_IDENTIFIER="99993" NAME="Asset Mgmt - Offence Asset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COLUMN_SPAN="15" CONTROL="Asset Number" GRID_PROPERTY="FormattedHtml" INACTIVE="N" ITEM_IDENTIFIER="2017" MARKUP_LANGUAGE="HTML" NAME="Asset Number" ROW_SPAN="3" TMPL_ITEM_HOLDER_NAME="SiebControl_2_17" TYPE="List Item" UPDATED="11/04/2016 14:23:01" UPDATED_BY="SADMIN" CREATED="08/27/2005 00:44:03" CREATED_BY="SADMIN" EXT_REC_TABLES="S_APPL_WT_IT_RX"&gt;</w:t>
              <w:br/>
              <w:tab/>
              <w:tab/>
              <w:tab/>
              <w:tab/>
              <w:t>&lt;/APPLET_WEB_TEMPLATE_ITEM&gt;</w:t>
              <w:br/>
              <w:tab/>
              <w:tab/>
              <w:tab/>
              <w:tab/>
              <w:t>&lt;APPLET_WEB_TEMPLATE_ITEM COLUMN_SPAN="15" CONTROL="Asset Number" GRID_PROPERTY="FormattedLabel" INACTIVE="N" ITEM_IDENTIFIER="2002" MARKUP_LANGUAGE="HTML" NAME="Asset NumberLabel" ROW_SPAN="3" TYPE="List Item" UPDATED="08/27/2005 00:44:03" UPDATED_BY="SADMIN" CREATED="08/27/2005 00:44:03"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14:23:01" UPDATED_BY="SADMIN" CREATED="02/07/2013 13:19:50" CREATED_BY="SADMIN" EXT_REC_TABLES="S_APPL_WT_IT_RX"&gt;</w:t>
              <w:br/>
              <w:tab/>
              <w:tab/>
              <w:tab/>
              <w:tab/>
              <w:t>&lt;/APPLET_WEB_TEMPLATE_ITEM&gt;</w:t>
              <w:br/>
              <w:tab/>
              <w:tab/>
              <w:tab/>
              <w:tab/>
              <w:t>&lt;APPLET_WEB_TEMPLATE_ITEM COLUMN_SPAN="15" CONTROL="Comments" GRID_PROPERTY="FormattedHtml" INACTIVE="N" ITEM_IDENTIFIER="35050" MARKUP_LANGUAGE="HTML" NAME="Comments" ROW_SPAN="3" TMPL_ITEM_HOLDER_NAME="SiebControl_35_50" TYPE="List Item" UPDATED="11/04/2016 14:23:01" UPDATED_BY="SADMIN" CREATED="08/27/2005 00:44:03" CREATED_BY="SADMIN" EXT_REC_TABLES="S_APPL_WT_IT_RX"&gt;</w:t>
              <w:br/>
              <w:tab/>
              <w:tab/>
              <w:tab/>
              <w:tab/>
              <w:t>&lt;/APPLET_WEB_TEMPLATE_ITEM&gt;</w:t>
              <w:br/>
              <w:tab/>
              <w:tab/>
              <w:tab/>
              <w:tab/>
              <w:t>&lt;APPLET_WEB_TEMPLATE_ITEM COLUMN_SPAN="15" CONTROL="Comments" GRID_PROPERTY="FormattedLabel" INACTIVE="N" ITEM_IDENTIFIER="35035" MARKUP_LANGUAGE="HTML" NAME="CommentsLabel" ROW_SPAN="3" TYPE="List Item" UPDATED="02/07/2013 13:19:50" UPDATED_BY="SADMIN" CREATED="08/27/2005 00:44:03"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14:23:01" UPDATED_BY="SADMIN" CREATED="02/07/2013 13:19:50" CREATED_BY="SADMIN" EXT_REC_TABLES="S_APPL_WT_IT_RX"&gt;</w:t>
              <w:br/>
              <w:tab/>
              <w:tab/>
              <w:tab/>
              <w:tab/>
              <w:t>&lt;/APPLET_WEB_TEMPLATE_ITEM&gt;</w:t>
              <w:br/>
              <w:tab/>
              <w:tab/>
              <w:tab/>
              <w:tab/>
              <w:t>&lt;APPLET_WEB_TEMPLATE_ITEM COLUMN_SPAN="16" CONTROL="Extended Quantity" GRID_PROPERTY="FormattedHtml" INACTIVE="N" ITEM_IDENTIFIER="29050" MARKUP_LANGUAGE="HTML" NAME="Extended Quantity" ROW_SPAN="3" TMPL_ITEM_HOLDER_NAME="SiebControl_29_50" TYPE="List Item" UPDATED="11/04/2016 14:23:01" UPDATED_BY="SADMIN" CREATED="08/27/2005 00:44:03" CREATED_BY="SADMIN" EXT_REC_TABLES="S_APPL_WT_IT_RX"&gt;</w:t>
              <w:br/>
              <w:tab/>
              <w:tab/>
              <w:tab/>
              <w:tab/>
              <w:t>&lt;/APPLET_WEB_TEMPLATE_ITEM&gt;</w:t>
              <w:br/>
              <w:tab/>
              <w:tab/>
              <w:tab/>
              <w:tab/>
              <w:t>&lt;APPLET_WEB_TEMPLATE_ITEM COLUMN_SPAN="16" CONTROL="Extended Quantity" GRID_PROPERTY="FormattedHtml" INACTIVE="N" ITEM_IDENTIFIER="35050" MARKUP_LANGUAGE="HTML" NAME="Extended Quantity2" ROW_SPAN="3" TMPL_ITEM_HOLDER_NAME="SiebControl_35_50" TYPE="List Item" UPDATED="11/04/2016 14:23:01" UPDATED_BY="SADMIN" CREATED="08/27/2005 00:44:03" CREATED_BY="SADMIN" EXT_REC_TABLES="S_APPL_WT_IT_RX"&gt;</w:t>
              <w:br/>
              <w:tab/>
              <w:tab/>
              <w:tab/>
              <w:tab/>
              <w:t>&lt;/APPLET_WEB_TEMPLATE_ITEM&gt;</w:t>
              <w:br/>
              <w:tab/>
              <w:tab/>
              <w:tab/>
              <w:tab/>
              <w:t>&lt;APPLET_WEB_TEMPLATE_ITEM COLUMN_SPAN="15" CONTROL="Extended Quantity" GRID_PROPERTY="FormattedLabel" INACTIVE="N" ITEM_IDENTIFIER="29035" MARKUP_LANGUAGE="HTML" NAME="Extended QuantityLabel" ROW_SPAN="3" TYPE="List Item" UPDATED="08/27/2005 00:44:03" UPDATED_BY="SADMIN" CREATED="08/27/2005 00:44:03" CREATED_BY="SADMIN"&gt;</w:t>
              <w:br/>
              <w:tab/>
              <w:tab/>
              <w:tab/>
              <w:tab/>
              <w:t>&lt;/APPLET_WEB_TEMPLATE_ITEM&gt;</w:t>
              <w:br/>
              <w:tab/>
              <w:tab/>
              <w:tab/>
              <w:tab/>
              <w:t>&lt;APPLET_WEB_TEMPLATE_ITEM COLUMN_SPAN="15" CONTROL="Extended Quantity" GRID_PROPERTY="FormattedLabel" INACTIVE="N" ITEM_IDENTIFIER="35035" MARKUP_LANGUAGE="HTML" NAME="Extended QuantityLabel2" ROW_SPAN="3" TYPE="List Item" UPDATED="08/27/2005 00:44:03" UPDATED_BY="SADMIN" CREATED="08/27/2005 00:44:03" CREATED_BY="SADMIN"&gt;</w:t>
              <w:br/>
              <w:tab/>
              <w:tab/>
              <w:tab/>
              <w:tab/>
              <w:t>&lt;/APPLET_WEB_TEMPLATE_ITEM&gt;</w:t>
              <w:br/>
              <w:tab/>
              <w:tab/>
              <w:tab/>
              <w:tab/>
              <w:t>&lt;APPLET_WEB_TEMPLATE_ITEM CONTROL="GridCtrl" EXTENSION_FLAG="Y" ITEM_IDENTIFIER="99989" NAME="GridCtrl" TMPL_ITEM_HOLDER_NAME="SiebControl_99989" TYPE="Control" UPDATED="11/04/2016 14:23:01" UPDATED_BY="SADMIN" CREATED="11/04/2016 14:23:01" CREATED_BY="SADMIN" EXT_REC_TABLES="S_APPL_WT_IT_RX"&gt;</w:t>
              <w:br/>
              <w:tab/>
              <w:tab/>
              <w:tab/>
              <w:tab/>
              <w:t>&lt;/APPLET_WEB_TEMPLATE_ITEM&gt;</w:t>
              <w:br/>
              <w:tab/>
              <w:tab/>
              <w:tab/>
              <w:tab/>
              <w:t>&lt;APPLET_WEB_TEMPLATE_ITEM COLUMN_SPAN="15" CONTROL="Install Date" GRID_PROPERTY="FormattedHtml" INACTIVE="N" ITEM_IDENTIFIER="35017" MARKUP_LANGUAGE="HTML" NAME="Install Date" ROW_SPAN="3" TMPL_ITEM_HOLDER_NAME="SiebControl_35_17" TYPE="List Item" UPDATED="11/04/2016 14:23:01" UPDATED_BY="SADMIN" CREATED="08/27/2005 00:44:03" CREATED_BY="SADMIN" EXT_REC_TABLES="S_APPL_WT_IT_RX"&gt;</w:t>
              <w:br/>
              <w:tab/>
              <w:tab/>
              <w:tab/>
              <w:tab/>
              <w:t>&lt;/APPLET_WEB_TEMPLATE_ITEM&gt;</w:t>
              <w:br/>
              <w:tab/>
              <w:tab/>
              <w:tab/>
              <w:tab/>
              <w:t>&lt;APPLET_WEB_TEMPLATE_ITEM COLUMN_SPAN="15" CONTROL="Install Date" GRID_PROPERTY="FormattedLabel" INACTIVE="N" ITEM_IDENTIFIER="35002" MARKUP_LANGUAGE="HTML" NAME="Install DateLabel" ROW_SPAN="3" TYPE="List Item" UPDATED="08/27/2005 00:44:03" UPDATED_BY="SADMIN" CREATED="08/27/2005 00:44:03" CREATED_BY="SADMIN"&gt;</w:t>
              <w:br/>
              <w:tab/>
              <w:tab/>
              <w:tab/>
              <w:tab/>
              <w:t>&lt;/APPLET_WEB_TEMPLATE_ITEM&gt;</w:t>
              <w:br/>
              <w:tab/>
              <w:tab/>
              <w:tab/>
              <w:tab/>
              <w:t>&lt;APPLET_WEB_TEMPLATE_ITEM COLUMN_SPAN="15" CONTROL="Inventory Location" GRID_PROPERTY="FormattedHtml" INACTIVE="N" ITEM_IDENTIFIER="20017" MARKUP_LANGUAGE="HTML" NAME="Inventory Location" ROW_SPAN="3" TMPL_ITEM_HOLDER_NAME="SiebControl_20_17" TYPE="List Item" UPDATED="11/04/2016 14:23:01" UPDATED_BY="SADMIN" CREATED="08/27/2005 00:44:04" CREATED_BY="SADMIN" EXT_REC_TABLES="S_APPL_WT_IT_RX"&gt;</w:t>
              <w:br/>
              <w:tab/>
              <w:tab/>
              <w:tab/>
              <w:tab/>
              <w:t>&lt;/APPLET_WEB_TEMPLATE_ITEM&gt;</w:t>
              <w:br/>
              <w:tab/>
              <w:tab/>
              <w:tab/>
              <w:tab/>
              <w:t>&lt;APPLET_WEB_TEMPLATE_ITEM COLUMN_SPAN="15" CONTROL="Inventory Location" GRID_PROPERTY="FormattedLabel" INACTIVE="N" ITEM_IDENTIFIER="20002" MARKUP_LANGUAGE="HTML" NAME="Inventory LocationLabel" ROW_SPAN="3" TYPE="List Item" UPDATED="08/27/2005 00:44:04" UPDATED_BY="SADMIN" CREATED="08/27/2005 00:44:04" CREATED_BY="SADMIN"&gt;</w:t>
              <w:br/>
              <w:tab/>
              <w:tab/>
              <w:tab/>
              <w:tab/>
              <w:t>&lt;/APPLET_WEB_TEMPLATE_ITEM&gt;</w:t>
              <w:br/>
              <w:tab/>
              <w:tab/>
              <w:tab/>
              <w:tab/>
              <w:t>&lt;APPLET_WEB_TEMPLATE_ITEM CONTROL="Lot Name" EXPRESSION="Siebel Life Sciences" EXT_EXPRESSION="GetProfileAttr(&amp;quot;ApplicationName&amp;quot;) = &amp;quot;Siebel Life Sciences&amp;quot;" INACTIVE="N" ITEM_IDENTIFIER="2809" MARKUP_LANGUAGE="HTML" NAME="Lot Name" TMPL_ITEM_HOLDER_NAME="siebcontrol" TYPE="List Item" UPDATED="08/27/2005 00:44:04" UPDATED_BY="SADMIN" CREATED="08/27/2005 00:44:04"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14:23:01" UPDATED_BY="SADMIN" CREATED="11/04/2016 14:23:01" CREATED_BY="SADMIN" EXT_REC_TABLES="S_APPL_WT_IT_RX"&gt;</w:t>
              <w:br/>
              <w:tab/>
              <w:tab/>
              <w:tab/>
              <w:tab/>
              <w:t>&lt;/APPLET_WEB_TEMPLATE_ITEM&gt;</w:t>
              <w:br/>
              <w:tab/>
              <w:tab/>
              <w:tab/>
              <w:tab/>
              <w:t>&lt;APPLET_WEB_TEMPLATE_ITEM COLUMN_SPAN="16" CONTROL="Mfg Date" GRID_PROPERTY="FormattedHtml" INACTIVE="N" ITEM_IDENTIFIER="26050" MARKUP_LANGUAGE="HTML" NAME="Mfg Date" ROW_SPAN="3" TMPL_ITEM_HOLDER_NAME="SiebControl_26_50" TYPE="List Item" UPDATED="11/04/2016 14:23:01" UPDATED_BY="SADMIN" CREATED="08/27/2005 00:44:04" CREATED_BY="SADMIN" EXT_REC_TABLES="S_APPL_WT_IT_RX"&gt;</w:t>
              <w:br/>
              <w:tab/>
              <w:tab/>
              <w:tab/>
              <w:tab/>
              <w:t>&lt;/APPLET_WEB_TEMPLATE_ITEM&gt;</w:t>
              <w:br/>
              <w:tab/>
              <w:tab/>
              <w:tab/>
              <w:tab/>
              <w:t>&lt;APPLET_WEB_TEMPLATE_ITEM COLUMN_SPAN="15" CONTROL="Mfg Date" GRID_PROPERTY="FormattedLabel" INACTIVE="N" ITEM_IDENTIFIER="26035" MARKUP_LANGUAGE="HTML" NAME="Mfg DateLabel" ROW_SPAN="3" TYPE="List Item" UPDATED="08/27/2005 00:44:04" UPDATED_BY="SADMIN" CREATED="08/27/2005 00:44:04" CREATED_BY="SADMIN"&gt;</w:t>
              <w:br/>
              <w:tab/>
              <w:tab/>
              <w:tab/>
              <w:tab/>
              <w:t>&lt;/APPLET_WEB_TEMPLATE_ITEM&gt;</w:t>
              <w:br/>
              <w:tab/>
              <w:tab/>
              <w:tab/>
              <w:tab/>
              <w:t>&lt;APPLET_WEB_TEMPLATE_ITEM CONTROL="NewQuery" INACTIVE="N" ITEM_IDENTIFIER="106" MARKUP_LANGUAGE="HTML" NAME="NewQuery" TMPL_ITEM_HOLDER_NAME="SiebControl_106" TYPE="Control" UPDATED="11/04/2016 14:23:01" UPDATED_BY="SADMIN" CREATED="02/07/2013 13:19:50" CREATED_BY="SADMIN" EXT_REC_TABLES="S_APPL_WT_IT_RX"&gt;</w:t>
              <w:br/>
              <w:tab/>
              <w:tab/>
              <w:tab/>
              <w:tab/>
              <w:t>&lt;/APPLET_WEB_TEMPLATE_ITEM&gt;</w:t>
              <w:br/>
              <w:tab/>
              <w:tab/>
              <w:tab/>
              <w:tab/>
              <w:t>&lt;APPLET_WEB_TEMPLATE_ITEM COLUMN_SPAN="16" CONTROL="Operating Status" GRID_PROPERTY="FormattedHtml" INACTIVE="N" ITEM_IDENTIFIER="5084" MARKUP_LANGUAGE="HTML" NAME="Operating Status" ROW_SPAN="3" TMPL_ITEM_HOLDER_NAME="SiebControl_5_84" TYPE="List Item" UPDATED="11/04/2016 14:23:01" UPDATED_BY="SADMIN" CREATED="08/27/2005 00:44:04" CREATED_BY="SADMIN" EXT_REC_TABLES="S_APPL_WT_IT_RX"&gt;</w:t>
              <w:br/>
              <w:tab/>
              <w:tab/>
              <w:tab/>
              <w:tab/>
              <w:t>&lt;/APPLET_WEB_TEMPLATE_ITEM&gt;</w:t>
              <w:br/>
              <w:tab/>
              <w:tab/>
              <w:tab/>
              <w:tab/>
              <w:t>&lt;APPLET_WEB_TEMPLATE_ITEM COLUMN_SPAN="15" CONTROL="Operating Status" GRID_PROPERTY="FormattedLabel" INACTIVE="N" ITEM_IDENTIFIER="5069" MARKUP_LANGUAGE="HTML" NAME="Operating StatusLabel" ROW_SPAN="3" TYPE="List Item" UPDATED="08/27/2005 00:44:04" UPDATED_BY="SADMIN" CREATED="08/27/2005 00:44:04" CREATED_BY="SADMIN"&gt;</w:t>
              <w:br/>
              <w:tab/>
              <w:tab/>
              <w:tab/>
              <w:tab/>
              <w:t>&lt;/APPLET_WEB_TEMPLATE_ITEM&gt;</w:t>
              <w:br/>
              <w:tab/>
              <w:tab/>
              <w:tab/>
              <w:tab/>
              <w:t>&lt;APPLET_WEB_TEMPLATE_ITEM COLUMN_SPAN="16" CONTROL="Organization" GRID_PROPERTY="FormattedHtml" INACTIVE="N" ITEM_IDENTIFIER="32050" MARKUP_LANGUAGE="HTML" NAME="Organization" ROW_SPAN="3" TMPL_ITEM_HOLDER_NAME="SiebControl_32_50" TYPE="List Item" UPDATED="11/04/2016 14:23:01" UPDATED_BY="SADMIN" CREATED="08/27/2005 00:44:04" CREATED_BY="SADMIN" EXT_REC_TABLES="S_APPL_WT_IT_RX"&gt;</w:t>
              <w:br/>
              <w:tab/>
              <w:tab/>
              <w:tab/>
              <w:tab/>
              <w:t>&lt;/APPLET_WEB_TEMPLATE_ITEM&gt;</w:t>
              <w:br/>
              <w:tab/>
              <w:tab/>
              <w:tab/>
              <w:tab/>
              <w:t>&lt;APPLET_WEB_TEMPLATE_ITEM COLUMN_SPAN="15" CONTROL="Organization" GRID_PROPERTY="FormattedLabel" INACTIVE="N" ITEM_IDENTIFIER="32035" MARKUP_LANGUAGE="HTML" NAME="OrganizationLabel" ROW_SPAN="3" TYPE="List Item" UPDATED="08/27/2005 00:44:04" UPDATED_BY="SADMIN" CREATED="08/27/2005 00:44:04" CREATED_BY="SADMIN"&gt;</w:t>
              <w:br/>
              <w:tab/>
              <w:tab/>
              <w:tab/>
              <w:tab/>
              <w:t>&lt;/APPLET_WEB_TEMPLATE_ITEM&gt;</w:t>
              <w:br/>
              <w:tab/>
              <w:tab/>
              <w:tab/>
              <w:tab/>
              <w:t>&lt;APPLET_WEB_TEMPLATE_ITEM COLUMN_SPAN="15" CONTROL="Original Cost" GRID_PROPERTY="FormattedHtml" INACTIVE="N" ITEM_IDENTIFIER="11017" MARKUP_LANGUAGE="HTML" NAME="Original Cost" ROW_SPAN="3" TMPL_ITEM_HOLDER_NAME="SiebControl_11_17" TYPE="List Item" UPDATED="11/04/2016 14:23:01" UPDATED_BY="SADMIN" CREATED="08/27/2005 00:44:04" CREATED_BY="SADMIN" EXT_REC_TABLES="S_APPL_WT_IT_RX"&gt;</w:t>
              <w:br/>
              <w:tab/>
              <w:tab/>
              <w:tab/>
              <w:tab/>
              <w:t>&lt;/APPLET_WEB_TEMPLATE_ITEM&gt;</w:t>
              <w:br/>
              <w:tab/>
              <w:tab/>
              <w:tab/>
              <w:tab/>
              <w:t>&lt;APPLET_WEB_TEMPLATE_ITEM COLUMN_SPAN="15" CONTROL="Original Cost" GRID_PROPERTY="FormattedLabel" INACTIVE="N" ITEM_IDENTIFIER="11002" MARKUP_LANGUAGE="HTML" NAME="Original CostLabel" ROW_SPAN="3" TYPE="List Item" UPDATED="08/27/2005 00:44:04" UPDATED_BY="SADMIN" CREATED="08/27/2005 00:44:04" CREATED_BY="SADMIN"&gt;</w:t>
              <w:br/>
              <w:tab/>
              <w:tab/>
              <w:tab/>
              <w:tab/>
              <w:t>&lt;/APPLET_WEB_TEMPLATE_ITEM&gt;</w:t>
              <w:br/>
              <w:tab/>
              <w:tab/>
              <w:tab/>
              <w:tab/>
              <w:t>&lt;APPLET_WEB_TEMPLATE_ITEM COLUMN_SPAN="15" CONTROL="Owner Name" GRID_PROPERTY="FormattedHtml" INACTIVE="N" ITEM_IDENTIFIER="32017" MARKUP_LANGUAGE="HTML" NAME="Owner Name" ROW_SPAN="3" TMPL_ITEM_HOLDER_NAME="SiebControl_32_17" TYPE="List Item" UPDATED="11/04/2016 14:23:01" UPDATED_BY="SADMIN" CREATED="08/27/2005 00:44:04" CREATED_BY="SADMIN" EXT_REC_TABLES="S_APPL_WT_IT_RX"&gt;</w:t>
              <w:br/>
              <w:tab/>
              <w:tab/>
              <w:tab/>
              <w:tab/>
              <w:t>&lt;/APPLET_WEB_TEMPLATE_ITEM&gt;</w:t>
              <w:br/>
              <w:tab/>
              <w:tab/>
              <w:tab/>
              <w:tab/>
              <w:t>&lt;APPLET_WEB_TEMPLATE_ITEM COLUMN_SPAN="15" CONTROL="Owner Name" GRID_PROPERTY="FormattedLabel" INACTIVE="N" ITEM_IDENTIFIER="32002" MARKUP_LANGUAGE="HTML" NAME="Owner NameLabel" ROW_SPAN="3" TYPE="List Item" UPDATED="08/27/2005 00:44:04" UPDATED_BY="SADMIN" CREATED="08/27/2005 00:44:04" CREATED_BY="SADMIN"&gt;</w:t>
              <w:br/>
              <w:tab/>
              <w:tab/>
              <w:tab/>
              <w:tab/>
              <w:t>&lt;/APPLET_WEB_TEMPLATE_ITEM&gt;</w:t>
              <w:br/>
              <w:tab/>
              <w:tab/>
              <w:tab/>
              <w:tab/>
              <w:t>&lt;APPLET_WEB_TEMPLATE_ITEM COLUMN_SPAN="15" CONTROL="Ownership" GRID_PROPERTY="FormattedHtml" INACTIVE="N" ITEM_IDENTIFIER="29017" MARKUP_LANGUAGE="HTML" NAME="Ownership" ROW_SPAN="3" TMPL_ITEM_HOLDER_NAME="SiebControl_29_17" TYPE="List Item" UPDATED="11/04/2016 14:23:01" UPDATED_BY="SADMIN" CREATED="08/27/2005 00:44:04" CREATED_BY="SADMIN" EXT_REC_TABLES="S_APPL_WT_IT_RX"&gt;</w:t>
              <w:br/>
              <w:tab/>
              <w:tab/>
              <w:tab/>
              <w:tab/>
              <w:t>&lt;/APPLET_WEB_TEMPLATE_ITEM&gt;</w:t>
              <w:br/>
              <w:tab/>
              <w:tab/>
              <w:tab/>
              <w:tab/>
              <w:t>&lt;APPLET_WEB_TEMPLATE_ITEM COLUMN_SPAN="15" CONTROL="Ownership" GRID_PROPERTY="FormattedLabel" INACTIVE="N" ITEM_IDENTIFIER="29002" MARKUP_LANGUAGE="HTML" NAME="OwnershipLabel" ROW_SPAN="3" TYPE="List Item" UPDATED="08/27/2005 00:44:04" UPDATED_BY="SADMIN" CREATED="08/27/2005 00:44:04" CREATED_BY="SADMIN"&gt;</w:t>
              <w:br/>
              <w:tab/>
              <w:tab/>
              <w:tab/>
              <w:tab/>
              <w:t>&lt;/APPLET_WEB_TEMPLATE_ITEM&gt;</w:t>
              <w:br/>
              <w:tab/>
              <w:tab/>
              <w:tab/>
              <w:tab/>
              <w:t>&lt;APPLET_WEB_TEMPLATE_ITEM COLUMN_SPAN="15" CONTROL="Parent Asset Number" GRID_PROPERTY="FormattedHtml" INACTIVE="N" ITEM_IDENTIFIER="8017" MARKUP_LANGUAGE="HTML" NAME="Parent Asset Number" ROW_SPAN="3" TMPL_ITEM_HOLDER_NAME="SiebControl_8_17" TYPE="List Item" UPDATED="11/04/2016 14:23:01" UPDATED_BY="SADMIN" CREATED="08/27/2005 00:44:04" CREATED_BY="SADMIN" EXT_REC_TABLES="S_APPL_WT_IT_RX"&gt;</w:t>
              <w:br/>
              <w:tab/>
              <w:tab/>
              <w:tab/>
              <w:tab/>
              <w:t>&lt;/APPLET_WEB_TEMPLATE_ITEM&gt;</w:t>
              <w:br/>
              <w:tab/>
              <w:tab/>
              <w:tab/>
              <w:tab/>
              <w:t>&lt;APPLET_WEB_TEMPLATE_ITEM COLUMN_SPAN="15" CONTROL="Parent Asset Number" GRID_PROPERTY="FormattedLabel" INACTIVE="N" ITEM_IDENTIFIER="8002" MARKUP_LANGUAGE="HTML" NAME="Parent Asset NumberLabel" ROW_SPAN="3" TYPE="List Item" UPDATED="08/27/2005 00:44:04" UPDATED_BY="SADMIN" CREATED="08/27/2005 00:44:04" CREATED_BY="SADMIN"&gt;</w:t>
              <w:br/>
              <w:tab/>
              <w:tab/>
              <w:tab/>
              <w:tab/>
              <w:t>&lt;/APPLET_WEB_TEMPLATE_ITEM&gt;</w:t>
              <w:br/>
              <w:tab/>
              <w:tab/>
              <w:tab/>
              <w:tab/>
              <w:t>&lt;APPLET_WEB_TEMPLATE_ITEM COLUMN_SPAN="15" CONTROL="Primary Contact Name" GRID_PROPERTY="FormattedHtml" INACTIVE="N" ITEM_IDENTIFIER="23017" MARKUP_LANGUAGE="HTML" NAME="Primary Contact Name" ROW_SPAN="3" TMPL_ITEM_HOLDER_NAME="SiebControl_23_17" TYPE="List Item" UPDATED="11/04/2016 14:23:01" UPDATED_BY="SADMIN" CREATED="08/27/2005 00:44:04" CREATED_BY="SADMIN" EXT_REC_TABLES="S_APPL_WT_IT_RX"&gt;</w:t>
              <w:br/>
              <w:tab/>
              <w:tab/>
              <w:tab/>
              <w:tab/>
              <w:t>&lt;/APPLET_WEB_TEMPLATE_ITEM&gt;</w:t>
              <w:br/>
              <w:tab/>
              <w:tab/>
              <w:tab/>
              <w:tab/>
              <w:t>&lt;APPLET_WEB_TEMPLATE_ITEM COLUMN_SPAN="15" CONTROL="Primary Contact Name" GRID_PROPERTY="FormattedLabel" INACTIVE="N" ITEM_IDENTIFIER="23002" MARKUP_LANGUAGE="HTML" NAME="Primary Contact NameLabel" ROW_SPAN="3" TYPE="List Item" UPDATED="08/27/2005 00:44:04" UPDATED_BY="SADMIN" CREATED="08/27/2005 00:44:04" CREATED_BY="SADMIN"&gt;</w:t>
              <w:br/>
              <w:tab/>
              <w:tab/>
              <w:tab/>
              <w:tab/>
              <w:t>&lt;/APPLET_WEB_TEMPLATE_ITEM&gt;</w:t>
              <w:br/>
              <w:tab/>
              <w:tab/>
              <w:tab/>
              <w:tab/>
              <w:t>&lt;APPLET_WEB_TEMPLATE_ITEM COLUMN_SPAN="15" CONTROL="Primary Employee Name" GRID_PROPERTY="FormattedHtml" INACTIVE="N" ITEM_IDENTIFIER="26017" MARKUP_LANGUAGE="HTML" NAME="Primary Employee Name" ROW_SPAN="3" TMPL_ITEM_HOLDER_NAME="SiebControl_26_17" TYPE="List Item" UPDATED="11/04/2016 14:23:01" UPDATED_BY="SADMIN" CREATED="08/27/2005 00:44:04" CREATED_BY="SADMIN" EXT_REC_TABLES="S_APPL_WT_IT_RX"&gt;</w:t>
              <w:br/>
              <w:tab/>
              <w:tab/>
              <w:tab/>
              <w:tab/>
              <w:t>&lt;/APPLET_WEB_TEMPLATE_ITEM&gt;</w:t>
              <w:br/>
              <w:tab/>
              <w:tab/>
              <w:tab/>
              <w:tab/>
              <w:t>&lt;APPLET_WEB_TEMPLATE_ITEM COLUMN_SPAN="15" CONTROL="Primary Employee Name" GRID_PROPERTY="FormattedLabel" INACTIVE="N" ITEM_IDENTIFIER="26002" MARKUP_LANGUAGE="HTML" NAME="Primary Employee NameLabel" ROW_SPAN="3" TYPE="List Item" UPDATED="08/27/2005 00:44:04" UPDATED_BY="SADMIN" CREATED="08/27/2005 00:44:04" CREATED_BY="SADMIN"&gt;</w:t>
              <w:br/>
              <w:tab/>
              <w:tab/>
              <w:tab/>
              <w:tab/>
              <w:t>&lt;/APPLET_WEB_TEMPLATE_ITEM&gt;</w:t>
              <w:br/>
              <w:tab/>
              <w:tab/>
              <w:tab/>
              <w:tab/>
              <w:t>&lt;APPLET_WEB_TEMPLATE_ITEM COLUMN_SPAN="16" CONTROL="Primary Warranty Name" GRID_PROPERTY="FormattedHtml" INACTIVE="N" ITEM_IDENTIFIER="35084" MARKUP_LANGUAGE="HTML" NAME="Primary Warranty Name" ROW_SPAN="3" TMPL_ITEM_HOLDER_NAME="SiebControl_35_84" TYPE="List Item" UPDATED="11/04/2016 14:23:01" UPDATED_BY="SADMIN" CREATED="08/27/2005 00:44:04" CREATED_BY="SADMIN" EXT_REC_TABLES="S_APPL_WT_IT_RX"&gt;</w:t>
              <w:br/>
              <w:tab/>
              <w:tab/>
              <w:tab/>
              <w:tab/>
              <w:t>&lt;/APPLET_WEB_TEMPLATE_ITEM&gt;</w:t>
              <w:br/>
              <w:tab/>
              <w:tab/>
              <w:tab/>
              <w:tab/>
              <w:t>&lt;APPLET_WEB_TEMPLATE_ITEM COLUMN_SPAN="15" CONTROL="Primary Warranty Name" GRID_PROPERTY="FormattedLabel" INACTIVE="N" ITEM_IDENTIFIER="35069" MARKUP_LANGUAGE="HTML" NAME="Primary Warranty NameLabel" ROW_SPAN="3" TYPE="List Item" UPDATED="08/27/2005 00:44:04" UPDATED_BY="SADMIN" CREATED="08/27/2005 00:44:04" CREATED_BY="SADMIN"&gt;</w:t>
              <w:br/>
              <w:tab/>
              <w:tab/>
              <w:tab/>
              <w:tab/>
              <w:t>&lt;/APPLET_WEB_TEMPLATE_ITEM&gt;</w:t>
              <w:br/>
              <w:tab/>
              <w:tab/>
              <w:tab/>
              <w:tab/>
              <w:t>&lt;APPLET_WEB_TEMPLATE_ITEM COLUMN_SPAN="16" CONTROL="Product Description" GRID_PROPERTY="FormattedHtml" INACTIVE="N" ITEM_IDENTIFIER="11050" MARKUP_LANGUAGE="HTML" NAME="Product Description" ROW_SPAN="3" TMPL_ITEM_HOLDER_NAME="SiebControl_11_50" TYPE="List Item" UPDATED="11/04/2016 14:23:01" UPDATED_BY="SADMIN" CREATED="08/27/2005 00:44:04" CREATED_BY="SADMIN" EXT_REC_TABLES="S_APPL_WT_IT_RX"&gt;</w:t>
              <w:br/>
              <w:tab/>
              <w:tab/>
              <w:tab/>
              <w:tab/>
              <w:t>&lt;/APPLET_WEB_TEMPLATE_ITEM&gt;</w:t>
              <w:br/>
              <w:tab/>
              <w:tab/>
              <w:tab/>
              <w:tab/>
              <w:t>&lt;APPLET_WEB_TEMPLATE_ITEM COLUMN_SPAN="15" CONTROL="Product Description" GRID_PROPERTY="FormattedLabel" INACTIVE="N" ITEM_IDENTIFIER="11035" MARKUP_LANGUAGE="HTML" NAME="Product DescriptionLabel" ROW_SPAN="3" TYPE="List Item" UPDATED="08/27/2005 00:44:04" UPDATED_BY="SADMIN" CREATED="08/27/2005 00:44:04" CREATED_BY="SADMIN"&gt;</w:t>
              <w:br/>
              <w:tab/>
              <w:tab/>
              <w:tab/>
              <w:tab/>
              <w:t>&lt;/APPLET_WEB_TEMPLATE_ITEM&gt;</w:t>
              <w:br/>
              <w:tab/>
              <w:tab/>
              <w:tab/>
              <w:tab/>
              <w:t>&lt;APPLET_WEB_TEMPLATE_ITEM COLUMN_SPAN="16" CONTROL="Product Name" GRID_PROPERTY="FormattedHtml" INACTIVE="N" ITEM_IDENTIFIER="5050" MARKUP_LANGUAGE="HTML" NAME="Product Name" ROW_SPAN="3" TMPL_ITEM_HOLDER_NAME="SiebControl_5_50" TYPE="List Item" UPDATED="11/04/2016 14:23:01" UPDATED_BY="SADMIN" CREATED="08/27/2005 00:44:04" CREATED_BY="SADMIN" EXT_REC_TABLES="S_APPL_WT_IT_RX"&gt;</w:t>
              <w:br/>
              <w:tab/>
              <w:tab/>
              <w:tab/>
              <w:tab/>
              <w:t>&lt;/APPLET_WEB_TEMPLATE_ITEM&gt;</w:t>
              <w:br/>
              <w:tab/>
              <w:tab/>
              <w:tab/>
              <w:tab/>
              <w:t>&lt;APPLET_WEB_TEMPLATE_ITEM COLUMN_SPAN="15" CONTROL="Product Name" GRID_PROPERTY="FormattedLabel" INACTIVE="N" ITEM_IDENTIFIER="5035" MARKUP_LANGUAGE="HTML" NAME="Product NameLabel" ROW_SPAN="3" TYPE="List Item" UPDATED="08/27/2005 00:44:04" UPDATED_BY="SADMIN" CREATED="08/27/2005 00:44:04" CREATED_BY="SADMIN"&gt;</w:t>
              <w:br/>
              <w:tab/>
              <w:tab/>
              <w:tab/>
              <w:tab/>
              <w:t>&lt;/APPLET_WEB_TEMPLATE_ITEM&gt;</w:t>
              <w:br/>
              <w:tab/>
              <w:tab/>
              <w:tab/>
              <w:tab/>
              <w:t>&lt;APPLET_WEB_TEMPLATE_ITEM COLUMN_SPAN="16" CONTROL="Product Part Number" GRID_PROPERTY="FormattedHtml" INACTIVE="N" ITEM_IDENTIFIER="8050" MARKUP_LANGUAGE="HTML" NAME="Product Part Number" ROW_SPAN="3" TMPL_ITEM_HOLDER_NAME="SiebControl_8_50" TYPE="List Item" UPDATED="11/04/2016 14:23:01" UPDATED_BY="SADMIN" CREATED="08/27/2005 00:44:04" CREATED_BY="SADMIN" EXT_REC_TABLES="S_APPL_WT_IT_RX"&gt;</w:t>
              <w:br/>
              <w:tab/>
              <w:tab/>
              <w:tab/>
              <w:tab/>
              <w:t>&lt;/APPLET_WEB_TEMPLATE_ITEM&gt;</w:t>
              <w:br/>
              <w:tab/>
              <w:tab/>
              <w:tab/>
              <w:tab/>
              <w:t>&lt;APPLET_WEB_TEMPLATE_ITEM COLUMN_SPAN="15" CONTROL="Product Part Number" GRID_PROPERTY="FormattedLabel" INACTIVE="N" ITEM_IDENTIFIER="8035" MARKUP_LANGUAGE="HTML" NAME="Product Part NumberLabel" ROW_SPAN="3" TYPE="List Item" UPDATED="08/27/2005 00:44:04" UPDATED_BY="SADMIN" CREATED="08/27/2005 00:44:04" CREATED_BY="SADMIN"&gt;</w:t>
              <w:br/>
              <w:tab/>
              <w:tab/>
              <w:tab/>
              <w:tab/>
              <w:t>&lt;/APPLET_WEB_TEMPLATE_ITEM&gt;</w:t>
              <w:br/>
              <w:tab/>
              <w:tab/>
              <w:tab/>
              <w:tab/>
              <w:t>&lt;APPLET_WEB_TEMPLATE_ITEM COLUMN_SPAN="16" CONTROL="Product Primary Product Line" GRID_PROPERTY="FormattedHtml" INACTIVE="N" ITEM_IDENTIFIER="14050" MARKUP_LANGUAGE="HTML" NAME="Product Primary Product Line" ROW_SPAN="3" TMPL_ITEM_HOLDER_NAME="SiebControl_14_50" TYPE="List Item" UPDATED="11/04/2016 14:23:01" UPDATED_BY="SADMIN" CREATED="08/27/2005 00:44:04" CREATED_BY="SADMIN" EXT_REC_TABLES="S_APPL_WT_IT_RX"&gt;</w:t>
              <w:br/>
              <w:tab/>
              <w:tab/>
              <w:tab/>
              <w:tab/>
              <w:t>&lt;/APPLET_WEB_TEMPLATE_ITEM&gt;</w:t>
              <w:br/>
              <w:tab/>
              <w:tab/>
              <w:tab/>
              <w:tab/>
              <w:t>&lt;APPLET_WEB_TEMPLATE_ITEM COLUMN_SPAN="15" CONTROL="Product Primary Product Line" GRID_PROPERTY="FormattedLabel" INACTIVE="N" ITEM_IDENTIFIER="14035" MARKUP_LANGUAGE="HTML" NAME="Product Primary Product LineLabel" ROW_SPAN="3" TYPE="List Item" UPDATED="08/27/2005 00:44:04" UPDATED_BY="SADMIN" CREATED="08/27/2005 00:44:04" CREATED_BY="SADMIN"&gt;</w:t>
              <w:br/>
              <w:tab/>
              <w:tab/>
              <w:tab/>
              <w:tab/>
              <w:t>&lt;/APPLET_WEB_TEMPLATE_ITEM&gt;</w:t>
              <w:br/>
              <w:tab/>
              <w:tab/>
              <w:tab/>
              <w:tab/>
              <w:t>&lt;APPLET_WEB_TEMPLATE_ITEM COLUMN_SPAN="5" CONTROL="Product Serialized Flag" GRID_PROPERTY="FormattedHtml" INACTIVE="N" ITEM_IDENTIFIER="20050" MARKUP_LANGUAGE="HTML" NAME="Product Serialized Flag" ROW_SPAN="3" TMPL_ITEM_HOLDER_NAME="SiebControl_20_50" TYPE="List Item" UPDATED="11/04/2016 14:23:01" UPDATED_BY="SADMIN" CREATED="08/27/2005 00:44:04" CREATED_BY="SADMIN" EXT_REC_TABLES="S_APPL_WT_IT_RX"&gt;</w:t>
              <w:br/>
              <w:tab/>
              <w:tab/>
              <w:tab/>
              <w:tab/>
              <w:t>&lt;/APPLET_WEB_TEMPLATE_ITEM&gt;</w:t>
              <w:br/>
              <w:tab/>
              <w:tab/>
              <w:tab/>
              <w:tab/>
              <w:t>&lt;APPLET_WEB_TEMPLATE_ITEM COLUMN_SPAN="15" CONTROL="Product Serialized Flag" GRID_PROPERTY="FormattedLabel" INACTIVE="N" ITEM_IDENTIFIER="20035" MARKUP_LANGUAGE="HTML" NAME="Product Serialized FlagLabel" ROW_SPAN="3" TYPE="List Item" UPDATED="08/27/2005 00:44:04" UPDATED_BY="SADMIN" CREATED="08/27/2005 00:44:04" CREATED_BY="SADMIN"&gt;</w:t>
              <w:br/>
              <w:tab/>
              <w:tab/>
              <w:tab/>
              <w:tab/>
              <w:t>&lt;/APPLET_WEB_TEMPLATE_ITEM&gt;</w:t>
              <w:br/>
              <w:tab/>
              <w:tab/>
              <w:tab/>
              <w:tab/>
              <w:t>&lt;APPLET_WEB_TEMPLATE_ITEM COLUMN_SPAN="15" CONTROL="Purchase Date" GRID_PROPERTY="FormattedHtml" INACTIVE="N" ITEM_IDENTIFIER="14017" MARKUP_LANGUAGE="HTML" NAME="Purchase Date" ROW_SPAN="3" TMPL_ITEM_HOLDER_NAME="SiebControl_14_17" TYPE="List Item" UPDATED="11/04/2016 14:23:01" UPDATED_BY="SADMIN" CREATED="08/27/2005 00:44:04" CREATED_BY="SADMIN" EXT_REC_TABLES="S_APPL_WT_IT_RX"&gt;</w:t>
              <w:br/>
              <w:tab/>
              <w:tab/>
              <w:tab/>
              <w:tab/>
              <w:t>&lt;/APPLET_WEB_TEMPLATE_ITEM&gt;</w:t>
              <w:br/>
              <w:tab/>
              <w:tab/>
              <w:tab/>
              <w:tab/>
              <w:t>&lt;APPLET_WEB_TEMPLATE_ITEM COLUMN_SPAN="15" CONTROL="Purchase Date" GRID_PROPERTY="FormattedLabel" INACTIVE="N" ITEM_IDENTIFIER="14002" MARKUP_LANGUAGE="HTML" NAME="Purchase DateLabel" ROW_SPAN="3" TYPE="List Item" UPDATED="08/27/2005 00:44:05" UPDATED_BY="SADMIN" CREATED="08/27/2005 00:44:05" CREATED_BY="SADMIN"&gt;</w:t>
              <w:br/>
              <w:tab/>
              <w:tab/>
              <w:tab/>
              <w:tab/>
              <w:t>&lt;/APPLET_WEB_TEMPLATE_ITEM&gt;</w:t>
              <w:br/>
              <w:tab/>
              <w:tab/>
              <w:tab/>
              <w:tab/>
              <w:t>&lt;APPLET_WEB_TEMPLATE_ITEM COLUMN_SPAN="15" CONTROL="Purchase Location Description" GRID_PROPERTY="FormattedHtml" INACTIVE="N" ITEM_IDENTIFIER="17017" MARKUP_LANGUAGE="HTML" NAME="Purchase Location Description" ROW_SPAN="3" TMPL_ITEM_HOLDER_NAME="SiebControl_17_17" TYPE="List Item" UPDATED="11/04/2016 14:23:01" UPDATED_BY="SADMIN" CREATED="08/27/2005 00:44:05" CREATED_BY="SADMIN" EXT_REC_TABLES="S_APPL_WT_IT_RX"&gt;</w:t>
              <w:br/>
              <w:tab/>
              <w:tab/>
              <w:tab/>
              <w:tab/>
              <w:t>&lt;/APPLET_WEB_TEMPLATE_ITEM&gt;</w:t>
              <w:br/>
              <w:tab/>
              <w:tab/>
              <w:tab/>
              <w:tab/>
              <w:t>&lt;APPLET_WEB_TEMPLATE_ITEM COLUMN_SPAN="15" CONTROL="Purchase Location Description" GRID_PROPERTY="FormattedLabel" INACTIVE="N" ITEM_IDENTIFIER="17002" MARKUP_LANGUAGE="HTML" NAME="Purchase Location DescriptionLabel" ROW_SPAN="3" TYPE="List Item" UPDATED="08/27/2005 00:44:05" UPDATED_BY="SADMIN" CREATED="08/27/2005 00:44:05"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14:23:01" UPDATED_BY="SADMIN" CREATED="02/07/2013 13:19:50"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14:23:01" UPDATED_BY="SADMIN" CREATED="11/04/2016 14:23:01" CREATED_BY="SADMIN" EXT_REC_TABLES="S_APPL_WT_IT_RX"&gt;</w:t>
              <w:br/>
              <w:tab/>
              <w:tab/>
              <w:tab/>
              <w:tab/>
              <w:t>&lt;/APPLET_WEB_TEMPLATE_ITEM&gt;</w:t>
              <w:br/>
              <w:tab/>
              <w:tab/>
              <w:tab/>
              <w:tab/>
              <w:t>&lt;APPLET_WEB_TEMPLATE_ITEM COLUMN_SPAN="5" CONTROL="Reference Flag" GRID_PROPERTY="FormattedHtml" INACTIVE="N" ITEM_IDENTIFIER="23050" MARKUP_LANGUAGE="HTML" NAME="Reference Flag" ROW_SPAN="3" TMPL_ITEM_HOLDER_NAME="SiebControl_23_50" TYPE="List Item" UPDATED="11/04/2016 14:23:01" UPDATED_BY="SADMIN" CREATED="08/27/2005 00:44:05" CREATED_BY="SADMIN" EXT_REC_TABLES="S_APPL_WT_IT_RX"&gt;</w:t>
              <w:br/>
              <w:tab/>
              <w:tab/>
              <w:tab/>
              <w:tab/>
              <w:t>&lt;/APPLET_WEB_TEMPLATE_ITEM&gt;</w:t>
              <w:br/>
              <w:tab/>
              <w:tab/>
              <w:tab/>
              <w:tab/>
              <w:t>&lt;APPLET_WEB_TEMPLATE_ITEM COLUMN_SPAN="15" CONTROL="Reference Flag" GRID_PROPERTY="FormattedLabel" INACTIVE="N" ITEM_IDENTIFIER="23035" MARKUP_LANGUAGE="HTML" NAME="Reference FlagLabel" ROW_SPAN="3" TYPE="List Item" UPDATED="08/27/2005 00:44:05" UPDATED_BY="SADMIN" CREATED="08/27/2005 00:44:05" CREATED_BY="SADMIN"&gt;</w:t>
              <w:br/>
              <w:tab/>
              <w:tab/>
              <w:tab/>
              <w:tab/>
              <w:t>&lt;/APPLET_WEB_TEMPLATE_ITEM&gt;</w:t>
              <w:br/>
              <w:tab/>
              <w:tab/>
              <w:tab/>
              <w:tab/>
              <w:t>&lt;APPLET_WEB_TEMPLATE_ITEM COLUMN_SPAN="15" CONTROL="Serial Number" GRID_PROPERTY="FormattedHtml" INACTIVE="N" ITEM_IDENTIFIER="5017" MARKUP_LANGUAGE="HTML" NAME="Serial Number" ROW_SPAN="3" TMPL_ITEM_HOLDER_NAME="SiebControl_5_17" TYPE="List Item" UPDATED="11/04/2016 14:23:01" UPDATED_BY="SADMIN" CREATED="08/27/2005 00:44:05" CREATED_BY="SADMIN" EXT_REC_TABLES="S_APPL_WT_IT_RX"&gt;</w:t>
              <w:br/>
              <w:tab/>
              <w:tab/>
              <w:tab/>
              <w:tab/>
              <w:t>&lt;/APPLET_WEB_TEMPLATE_ITEM&gt;</w:t>
              <w:br/>
              <w:tab/>
              <w:tab/>
              <w:tab/>
              <w:tab/>
              <w:t>&lt;APPLET_WEB_TEMPLATE_ITEM COLUMN_SPAN="15" CONTROL="Serial Number" GRID_PROPERTY="FormattedLabel" INACTIVE="N" ITEM_IDENTIFIER="5002" MARKUP_LANGUAGE="HTML" NAME="Serial NumberLabel" ROW_SPAN="3" TYPE="List Item" UPDATED="08/27/2005 00:44:05" UPDATED_BY="SADMIN" CREATED="08/27/2005 00:44:05" CREATED_BY="SADMIN"&gt;</w:t>
              <w:br/>
              <w:tab/>
              <w:tab/>
              <w:tab/>
              <w:tab/>
              <w:t>&lt;/APPLET_WEB_TEMPLATE_ITEM&gt;</w:t>
              <w:br/>
              <w:tab/>
              <w:tab/>
              <w:tab/>
              <w:tab/>
              <w:t>&lt;APPLET_WEB_TEMPLATE_ITEM COLUMN_SPAN="16" CONTROL="Ship Date" GRID_PROPERTY="FormattedHtml" INACTIVE="N" ITEM_IDENTIFIER="32084" MARKUP_LANGUAGE="HTML" NAME="Ship Date2" ROW_SPAN="3" TMPL_ITEM_HOLDER_NAME="SiebControl_32_84" TYPE="List Item" UPDATED="11/04/2016 14:23:01" UPDATED_BY="SADMIN" CREATED="08/27/2005 00:44:05" CREATED_BY="SADMIN" EXT_REC_TABLES="S_APPL_WT_IT_RX"&gt;</w:t>
              <w:br/>
              <w:tab/>
              <w:tab/>
              <w:tab/>
              <w:tab/>
              <w:t>&lt;/APPLET_WEB_TEMPLATE_ITEM&gt;</w:t>
              <w:br/>
              <w:tab/>
              <w:tab/>
              <w:tab/>
              <w:tab/>
              <w:t>&lt;APPLET_WEB_TEMPLATE_ITEM COLUMN_SPAN="15" CONTROL="Ship Date" GRID_PROPERTY="FormattedLabel" INACTIVE="N" ITEM_IDENTIFIER="32069" MARKUP_LANGUAGE="HTML" NAME="Ship DateLabel2" ROW_SPAN="3" TYPE="List Item" UPDATED="08/27/2005 00:44:05" UPDATED_BY="SADMIN" CREATED="08/27/2005 00:44:05" CREATED_BY="SADMIN"&gt;</w:t>
              <w:br/>
              <w:tab/>
              <w:tab/>
              <w:tab/>
              <w:tab/>
              <w:t>&lt;/APPLET_WEB_TEMPLATE_ITEM&gt;</w:t>
              <w:br/>
              <w:tab/>
              <w:tab/>
              <w:tab/>
              <w:tab/>
              <w:t>&lt;APPLET_WEB_TEMPLATE_ITEM COLUMN_SPAN="16" CONTROL="Status" GRID_PROPERTY="FormattedHtml" INACTIVE="N" ITEM_IDENTIFIER="2084" MARKUP_LANGUAGE="HTML" NAME="Status" ROW_SPAN="3" TMPL_ITEM_HOLDER_NAME="SiebControl_2_84" TYPE="List Item" UPDATED="11/04/2016 14:23:01" UPDATED_BY="SADMIN" CREATED="08/27/2005 00:44:05" CREATED_BY="SADMIN" EXT_REC_TABLES="S_APPL_WT_IT_RX"&gt;</w:t>
              <w:br/>
              <w:tab/>
              <w:tab/>
              <w:tab/>
              <w:tab/>
              <w:t>&lt;/APPLET_WEB_TEMPLATE_ITEM&gt;</w:t>
              <w:br/>
              <w:tab/>
              <w:tab/>
              <w:tab/>
              <w:tab/>
              <w:t>&lt;APPLET_WEB_TEMPLATE_ITEM COLUMN_SPAN="15" CONTROL="Status" GRID_PROPERTY="FormattedLabel" INACTIVE="N" ITEM_IDENTIFIER="2069" MARKUP_LANGUAGE="HTML" NAME="StatusLabel" ROW_SPAN="3" TYPE="List Item" UPDATED="08/27/2005 00:44:05" UPDATED_BY="SADMIN" CREATED="08/27/2005 00:44:05" CREATED_BY="SADMIN"&gt;</w:t>
              <w:br/>
              <w:tab/>
              <w:tab/>
              <w:tab/>
              <w:tab/>
              <w:t>&lt;/APPLET_WEB_TEMPLATE_ITEM&gt;</w:t>
              <w:br/>
              <w:tab/>
              <w:tab/>
              <w:tab/>
              <w:tab/>
              <w:t>&lt;APPLET_WEB_TEMPLATE_ITEM CONTROL="UndoRecord" INACTIVE="N" ITEM_IDENTIFIER="135" MARKUP_LANGUAGE="HTML" NAME="UndoRecord" TMPL_ITEM_HOLDER_NAME="SiebControl_135" TYPE="Control" UPDATED="11/04/2016 14:23:01" UPDATED_BY="SADMIN" CREATED="08/27/2005 00:44:05" CREATED_BY="SADMIN" EXT_REC_TABLES="S_APPL_WT_IT_RX"&gt;</w:t>
              <w:br/>
              <w:tab/>
              <w:tab/>
              <w:tab/>
              <w:tab/>
              <w:t>&lt;/APPLET_WEB_TEMPLATE_ITEM&gt;</w:t>
              <w:br/>
              <w:tab/>
              <w:tab/>
              <w:tab/>
              <w:tab/>
              <w:t>&lt;APPLET_WEB_TEMPLATE_ITEM COLUMN_SPAN="16" CONTROL="Version" GRID_PROPERTY="FormattedHtml" INACTIVE="N" ITEM_IDENTIFIER="17050" MARKUP_LANGUAGE="HTML" NAME="Version" ROW_SPAN="3" TMPL_ITEM_HOLDER_NAME="SiebControl_17_50" TYPE="List Item" UPDATED="11/04/2016 14:23:01" UPDATED_BY="SADMIN" CREATED="08/27/2005 00:44:05" CREATED_BY="SADMIN" EXT_REC_TABLES="S_APPL_WT_IT_RX"&gt;</w:t>
              <w:br/>
              <w:tab/>
              <w:tab/>
              <w:tab/>
              <w:tab/>
              <w:t>&lt;/APPLET_WEB_TEMPLATE_ITEM&gt;</w:t>
              <w:br/>
              <w:tab/>
              <w:tab/>
              <w:tab/>
              <w:tab/>
              <w:t>&lt;APPLET_WEB_TEMPLATE_ITEM COLUMN_SPAN="15" CONTROL="Version" GRID_PROPERTY="FormattedLabel" INACTIVE="N" ITEM_IDENTIFIER="17035" MARKUP_LANGUAGE="HTML" NAME="VersionLabel" ROW_SPAN="3" TYPE="List Item" UPDATED="08/27/2005 00:44:05" UPDATED_BY="SADMIN" CREATED="08/27/2005 00:44:05"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14:23:01" UPDATED_BY="SADMIN" CREATED="08/27/2005 00:44:05"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CREATED="08/27/2005 00:22:47" CREATED_BY="SADMIN" EXT_REC_TABLES="S_APPL_WTMPL_RX"&gt;</w:t>
              <w:br/>
              <w:tab/>
              <w:tab/>
              <w:tab/>
              <w:tab/>
              <w:t>&lt;APPLET_WEB_TEMPLATE_ITEM CONTROL="Account Name" EXT_EXPRESSION="(GetProfileAttr(&amp;quot;ApplicationName&amp;quot;) &amp;lt;&amp;gt; &amp;quot;Siebel Hospitality&amp;quot;) AND (GetProfileAttr(&amp;quot;ApplicationName&amp;quot;) &amp;lt;&amp;gt; &amp;quot;Siebel Financial Services&amp;quot;)" INACTIVE="N" ITEM_IDENTIFIER="517" MARKUP_LANGUAGE="HTML" NAME="Account Name" TMPL_ITEM_HOLDER_NAME="SiebControl_517" TYPE="List Item" UPDATED="11/04/2016 14:23:01" UPDATED_BY="SADMIN" CREATED="08/27/2005 00:44:05"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14:23:01" UPDATED_BY="SADMIN" CREATED="11/04/2016 14:23:01" CREATED_BY="SADMIN" EXT_REC_TABLES="S_APPL_WT_IT_RX"&gt;</w:t>
              <w:br/>
              <w:tab/>
              <w:tab/>
              <w:tab/>
              <w:tab/>
              <w:t>&lt;/APPLET_WEB_TEMPLATE_ITEM&gt;</w:t>
              <w:br/>
              <w:tab/>
              <w:tab/>
              <w:tab/>
              <w:tab/>
              <w:t>&lt;APPLET_WEB_TEMPLATE_ITEM CONTROL="Asset Description" INACTIVE="N" ITEM_IDENTIFIER="529" MARKUP_LANGUAGE="HTML" NAME="Asset Description" TMPL_ITEM_HOLDER_NAME="SiebControl_529" TYPE="List Item" UPDATED="11/04/2016 14:23:01" UPDATED_BY="SADMIN" CREATED="08/27/2005 00:44:05" CREATED_BY="SADMIN" EXT_REC_TABLES="S_APPL_WT_IT_RX"&gt;</w:t>
              <w:br/>
              <w:tab/>
              <w:tab/>
              <w:tab/>
              <w:tab/>
              <w:t>&lt;/APPLET_WEB_TEMPLATE_ITEM&gt;</w:t>
              <w:br/>
              <w:tab/>
              <w:tab/>
              <w:tab/>
              <w:tab/>
              <w:t>&lt;APPLET_WEB_TEMPLATE_ITEM CONTROL="Asset Description" EXPRESSION="Siebel Financial Services" EXT_EXPRESSION="GetProfileAttr(&amp;quot;ApplicationName&amp;quot;) = &amp;quot;Siebel Financial Services&amp;quot;" INACTIVE="N" ITEM_IDENTIFIER="507" MARKUP_LANGUAGE="HTML" NAME="Asset Description2" TMPL_ITEM_HOLDER_NAME="SiebControl_507" TYPE="List Item" UPDATED="11/04/2016 14:23:01" UPDATED_BY="SADMIN" CREATED="08/27/2005 00:44:05" CREATED_BY="SADMIN" EXT_REC_TABLES="S_APPL_WT_IT_RX"&gt;</w:t>
              <w:br/>
              <w:tab/>
              <w:tab/>
              <w:tab/>
              <w:tab/>
              <w:t>&lt;/APPLET_WEB_TEMPLATE_ITEM&gt;</w:t>
              <w:br/>
              <w:tab/>
              <w:tab/>
              <w:tab/>
              <w:tab/>
              <w:t>&lt;APPLET_WEB_TEMPLATE_ITEM CONTROL="Asset Description" EXPRESSION="Siebel Hospitality" EXT_EXPRESSION="GetProfileAttr(&amp;quot;ApplicationName&amp;quot;) = &amp;quot;Siebel Hospitality&amp;quot;" INACTIVE="N" ITEM_IDENTIFIER="502" MARKUP_LANGUAGE="HTML" NAME="Asset Description3" TMPL_ITEM_HOLDER_NAME="SiebControl_502" TYPE="List Item" UPDATED="11/04/2016 14:23:01" UPDATED_BY="SADMIN" CREATED="08/27/2005 00:44:05" CREATED_BY="SADMIN" EXT_REC_TABLES="S_APPL_WT_IT_RX"&gt;</w:t>
              <w:br/>
              <w:tab/>
              <w:tab/>
              <w:tab/>
              <w:tab/>
              <w:t>&lt;/APPLET_WEB_TEMPLATE_ITEM&gt;</w:t>
              <w:br/>
              <w:tab/>
              <w:tab/>
              <w:tab/>
              <w:tab/>
              <w:t>&lt;APPLET_WEB_TEMPLATE_ITEM EXTENSION_FLAG="Y" ITEM_IDENTIFIER="99993" NAME="Asset Mgmt - Offence Asset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14:23:01" UPDATED_BY="SADMIN" CREATED="08/27/2005 00:44:05" CREATED_BY="SADMIN" EXT_REC_TABLES="S_APPL_WT_IT_RX"&gt;</w:t>
              <w:br/>
              <w:tab/>
              <w:tab/>
              <w:tab/>
              <w:tab/>
              <w:t>&lt;/APPLET_WEB_TEMPLATE_ITEM&gt;</w:t>
              <w:br/>
              <w:tab/>
              <w:tab/>
              <w:tab/>
              <w:tab/>
              <w:t>&lt;APPLET_WEB_TEMPLATE_ITEM CONTROL="Asset Reference Number" EXPRESSION="Siebel Life Sciences" EXT_EXPRESSION="GetProfileAttr(&amp;quot;ApplicationName&amp;quot;) = &amp;quot;Siebel Life Sciences&amp;quot;" INACTIVE="N" ITEM_IDENTIFIER="524" MARKUP_LANGUAGE="HTML" NAME="Asset Reference Number" TMPL_ITEM_HOLDER_NAME="SiebControl_524" TYPE="List Item" UPDATED="11/04/2016 14:23:01" UPDATED_BY="SADMIN" CREATED="08/27/2005 00:44:05" CREATED_BY="SADMIN" EXT_REC_TABLES="S_APPL_WT_IT_RX"&gt;</w:t>
              <w:br/>
              <w:tab/>
              <w:tab/>
              <w:tab/>
              <w:tab/>
              <w:t>&lt;/APPLET_WEB_TEMPLATE_ITEM&gt;</w:t>
              <w:br/>
              <w:tab/>
              <w:tab/>
              <w:tab/>
              <w:tab/>
              <w:t>&lt;APPLET_WEB_TEMPLATE_ITEM CONTROL="Asset State" EXPRESSION="Siebel Life Sciences" EXT_EXPRESSION="GetProfileAttr(&amp;quot;ApplicationName&amp;quot;) = &amp;quot;Siebel Life Sciences&amp;quot;" INACTIVE="N" ITEM_IDENTIFIER="526" MARKUP_LANGUAGE="HTML" NAME="Asset State" TMPL_ITEM_HOLDER_NAME="SiebControl_526" TYPE="List Item" UPDATED="11/04/2016 14:23:01" UPDATED_BY="SADMIN" CREATED="08/27/2005 00:44:05" CREATED_BY="SADMIN" EXT_REC_TABLES="S_APPL_WT_IT_RX"&gt;</w:t>
              <w:br/>
              <w:tab/>
              <w:tab/>
              <w:tab/>
              <w:tab/>
              <w:t>&lt;/APPLET_WEB_TEMPLATE_ITEM&gt;</w:t>
              <w:br/>
              <w:tab/>
              <w:tab/>
              <w:tab/>
              <w:tab/>
              <w:t>&lt;APPLET_WEB_TEMPLATE_ITEM CONTROL="Billing Account" EXPRESSION="Siebel Power Communications" EXT_EXPRESSION="GetProfileAttr(&amp;quot;ApplicationName&amp;quot;) = &amp;quot;Siebel Power Communications&amp;quot;" INACTIVE="N" ITEM_IDENTIFIER="518" MARKUP_LANGUAGE="HTML" NAME="Billing Account" TMPL_ITEM_HOLDER_NAME="SiebControl_518" TYPE="List Item" UPDATED="11/04/2016 14:23:01" UPDATED_BY="SADMIN" CREATED="08/27/2005 00:44:05" CREATED_BY="SADMIN" EXT_REC_TABLES="S_APPL_WT_IT_RX"&gt;</w:t>
              <w:br/>
              <w:tab/>
              <w:tab/>
              <w:tab/>
              <w:tab/>
              <w:t>&lt;/APPLET_WEB_TEMPLATE_ITEM&gt;</w:t>
              <w:br/>
              <w:tab/>
              <w:tab/>
              <w:tab/>
              <w:tab/>
              <w:t>&lt;APPLET_WEB_TEMPLATE_ITEM CONTROL="Comments" EXT_EXPRESSION="(GetProfileAttr(&amp;quot;ApplicationName&amp;quot;) &amp;lt;&amp;gt; &amp;quot;Siebel Hospitality&amp;quot;)" INACTIVE="N" ITEM_IDENTIFIER="509" MARKUP_LANGUAGE="HTML" NAME="Comments" TMPL_ITEM_HOLDER_NAME="SiebControl_509" TYPE="List Item" UPDATED="11/04/2016 14:23:01" UPDATED_BY="SADMIN" CREATED="08/27/2005 00:44:05" CREATED_BY="SADMIN" EXT_REC_TABLES="S_APPL_WT_IT_RX"&gt;</w:t>
              <w:br/>
              <w:tab/>
              <w:tab/>
              <w:tab/>
              <w:tab/>
              <w:t>&lt;/APPLET_WEB_TEMPLATE_ITEM&gt;</w:t>
              <w:br/>
              <w:tab/>
              <w:tab/>
              <w:tab/>
              <w:tab/>
              <w:t>&lt;APPLET_WEB_TEMPLATE_ITEM CONTROL="Cost List" INACTIVE="N" ITEM_IDENTIFIER="516" MARKUP_LANGUAGE="HTML" NAME="Cost List" TMPL_ITEM_HOLDER_NAME="SiebControl_516" TYPE="List Item" UPDATED="11/04/2016 14:23:01" UPDATED_BY="SADMIN" CREATED="08/27/2005 00:44:05" CREATED_BY="SADMIN" EXT_REC_TABLES="S_APPL_WT_IT_RX"&gt;</w:t>
              <w:br/>
              <w:tab/>
              <w:tab/>
              <w:tab/>
              <w:tab/>
              <w:t>&lt;/APPLET_WEB_TEMPLATE_ITEM&gt;</w:t>
              <w:br/>
              <w:tab/>
              <w:tab/>
              <w:tab/>
              <w:tab/>
              <w:t>&lt;APPLET_WEB_TEMPLATE_ITEM CONTROL="Date Recovered" INACTIVE="N" ITEM_IDENTIFIER="537" MARKUP_LANGUAGE="HTML" NAME="Date Recovered" TMPL_ITEM_HOLDER_NAME="SiebControl_537" TYPE="List Item" UPDATED="11/04/2016 14:23:01" UPDATED_BY="SADMIN" CREATED="08/27/2005 00:44:05" CREATED_BY="SADMIN" EXT_REC_TABLES="S_APPL_WT_IT_RX"&gt;</w:t>
              <w:br/>
              <w:tab/>
              <w:tab/>
              <w:tab/>
              <w:tab/>
              <w:t>&lt;/APPLET_WEB_TEMPLATE_ITEM&gt;</w:t>
              <w:br/>
              <w:tab/>
              <w:tab/>
              <w:tab/>
              <w:tab/>
              <w:t>&lt;APPLET_WEB_TEMPLATE_ITEM CONTROL="Days Remaining" EXPRESSION="Siebel Life Sciences" EXT_EXPRESSION="GetProfileAttr(&amp;quot;ApplicationName&amp;quot;) = &amp;quot;Siebel Life Sciences&amp;quot;" INACTIVE="N" ITEM_IDENTIFIER="527" MARKUP_LANGUAGE="HTML" NAME="Days Remaining" TMPL_ITEM_HOLDER_NAME="SiebControl_527" TYPE="List Item" UPDATED="11/04/2016 14:23:01" UPDATED_BY="SADMIN" CREATED="08/27/2005 00:44:05"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14:23:01" UPDATED_BY="SADMIN" CREATED="08/27/2005 00:44:05" CREATED_BY="SADMIN" EXT_REC_TABLES="S_APPL_WT_IT_RX"&gt;</w:t>
              <w:br/>
              <w:tab/>
              <w:tab/>
              <w:tab/>
              <w:tab/>
              <w:t>&lt;/APPLET_WEB_TEMPLATE_ITEM&gt;</w:t>
              <w:br/>
              <w:tab/>
              <w:tab/>
              <w:tab/>
              <w:tab/>
              <w:t>&lt;APPLET_WEB_TEMPLATE_ITEM CONTROL="Effective End Date" EXPRESSION="Siebel Life Sciences" EXT_EXPRESSION="GetProfileAttr(&amp;quot;ApplicationName&amp;quot;) = &amp;quot;Siebel Life Sciences&amp;quot;" INACTIVE="N" ITEM_IDENTIFIER="525" MARKUP_LANGUAGE="HTML" NAME="Effective End Date" TMPL_ITEM_HOLDER_NAME="SiebControl_525" TYPE="List Item" UPDATED="11/04/2016 14:23:01" UPDATED_BY="SADMIN" CREATED="08/27/2005 00:44:05"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14:23:01" UPDATED_BY="SADMIN" CREATED="08/27/2005 00:44:05" CREATED_BY="SADMIN" EXT_REC_TABLES="S_APPL_WT_IT_RX"&gt;</w:t>
              <w:br/>
              <w:tab/>
              <w:tab/>
              <w:tab/>
              <w:tab/>
              <w:t>&lt;/APPLET_WEB_TEMPLATE_ITEM&gt;</w:t>
              <w:br/>
              <w:tab/>
              <w:tab/>
              <w:tab/>
              <w:tab/>
              <w:t>&lt;APPLET_WEB_TEMPLATE_ITEM CONTROL="Extended Quantity" EXT_EXPRESSION="(GetProfileAttr(&amp;quot;ApplicationName&amp;quot;) &amp;lt;&amp;gt; &amp;quot;Siebel Hospitality&amp;quot;)" INACTIVE="N" ITEM_IDENTIFIER="523" MARKUP_LANGUAGE="HTML" NAME="Extended Quantity" TMPL_ITEM_HOLDER_NAME="SiebControl_523" TYPE="List Item" UPDATED="11/04/2016 14:23:01" UPDATED_BY="SADMIN" CREATED="08/27/2005 00:44:05" CREATED_BY="SADMIN" EXT_REC_TABLES="S_APPL_WT_IT_RX"&gt;</w:t>
              <w:br/>
              <w:tab/>
              <w:tab/>
              <w:tab/>
              <w:tab/>
              <w:t>&lt;/APPLET_WEB_TEMPLATE_ITEM&gt;</w:t>
              <w:br/>
              <w:tab/>
              <w:tab/>
              <w:tab/>
              <w:tab/>
              <w:t>&lt;APPLET_WEB_TEMPLATE_ITEM CONTROL="GotoNextSet" INACTIVE="N" ITEM_IDENTIFIER="123" MARKUP_LANGUAGE="HTML" NAME="GotoNextSet" TYPE="Control" UPDATED="08/27/2005 00:44:05" UPDATED_BY="SADMIN" CREATED="08/27/2005 00:44:05" CREATED_BY="SADMIN"&gt;</w:t>
              <w:br/>
              <w:tab/>
              <w:tab/>
              <w:tab/>
              <w:tab/>
              <w:t>&lt;/APPLET_WEB_TEMPLATE_ITEM&gt;</w:t>
              <w:br/>
              <w:tab/>
              <w:tab/>
              <w:tab/>
              <w:tab/>
              <w:t>&lt;APPLET_WEB_TEMPLATE_ITEM CONTROL="GotoPreviousSet" INACTIVE="N" ITEM_IDENTIFIER="122" MARKUP_LANGUAGE="HTML" NAME="GotoPreviousSet" TYPE="Control" UPDATED="08/27/2005 00:44:06" UPDATED_BY="SADMIN" CREATED="08/27/2005 00:44:06" CREATED_BY="SADMIN"&gt;</w:t>
              <w:br/>
              <w:tab/>
              <w:tab/>
              <w:tab/>
              <w:tab/>
              <w:t>&lt;/APPLET_WEB_TEMPLATE_ITEM&gt;</w:t>
              <w:br/>
              <w:tab/>
              <w:tab/>
              <w:tab/>
              <w:tab/>
              <w:t>&lt;APPLET_WEB_TEMPLATE_ITEM CONTROL="AddRecord" INACTIVE="N" ITEM_IDENTIFIER="131" MARKUP_LANGUAGE="HTML" NAME="HTML Button" TMPL_ITEM_HOLDER_NAME="SiebControl_131" TYPE="Control" UPDATED="11/04/2016 14:23:01" UPDATED_BY="SADMIN" CREATED="11/24/2005 03:02:36" CREATED_BY="SADMIN" EXT_REC_TABLES="S_APPL_WT_IT_RX"&gt;</w:t>
              <w:br/>
              <w:tab/>
              <w:tab/>
              <w:tab/>
              <w:tab/>
              <w:t>&lt;/APPLET_WEB_TEMPLATE_ITEM&gt;</w:t>
              <w:br/>
              <w:tab/>
              <w:tab/>
              <w:tab/>
              <w:tab/>
              <w:t>&lt;APPLET_WEB_TEMPLATE_ITEM CONTROL="NewRecord" EXT_EXPRESSION="(GetProfileAttr(&amp;quot;ApplicationName&amp;quot;) &amp;lt;&amp;gt; &amp;quot;Siebel Public Sector&amp;quot;)" INACTIVE="N" ITEM_IDENTIFIER="132" MARKUP_LANGUAGE="HTML" NAME="HTML Button2" TMPL_ITEM_HOLDER_NAME="SiebControl_132" TYPE="Control" UPDATED="11/04/2016 14:23:01" UPDATED_BY="SADMIN" CREATED="11/24/2005 03:09:55" CREATED_BY="SADMIN" EXT_REC_TABLES="S_APPL_WT_IT_RX"&gt;</w:t>
              <w:br/>
              <w:tab/>
              <w:tab/>
              <w:tab/>
              <w:tab/>
              <w:t>&lt;/APPLET_WEB_TEMPLATE_ITEM&gt;</w:t>
              <w:br/>
              <w:tab/>
              <w:tab/>
              <w:tab/>
              <w:tab/>
              <w:t>&lt;APPLET_WEB_TEMPLATE_ITEM CONTROL="HTML PositionOnRow" INACTIVE="N" ITEM_IDENTIFIER="532" MARKUP_LANGUAGE="HTML" NAME="HTML PositionOnRow" TMPL_ITEM_HOLDER_NAME="SiebControl_532" TYPE="Control" UPDATED="11/04/2016 14:23:01" UPDATED_BY="SADMIN" CREATED="08/27/2005 00:44:06" CREATED_BY="SADMIN" EXT_REC_TABLES="S_APPL_WT_IT_RX"&gt;</w:t>
              <w:br/>
              <w:tab/>
              <w:tab/>
              <w:tab/>
              <w:tab/>
              <w:t>&lt;/APPLET_WEB_TEMPLATE_ITEM&gt;</w:t>
              <w:br/>
              <w:tab/>
              <w:tab/>
              <w:tab/>
              <w:tab/>
              <w:t>&lt;APPLET_WEB_TEMPLATE_ITEM CONTROL="Install Date" INACTIVE="N" ITEM_IDENTIFIER="533" MARKUP_LANGUAGE="HTML" NAME="Install Date" TMPL_ITEM_HOLDER_NAME="SiebControl_533" TYPE="List Item" UPDATED="11/04/2016 14:23:01" UPDATED_BY="SADMIN" CREATED="08/27/2005 00:44:06" CREATED_BY="SADMIN" EXT_REC_TABLES="S_APPL_WT_IT_RX"&gt;</w:t>
              <w:br/>
              <w:tab/>
              <w:tab/>
              <w:tab/>
              <w:tab/>
              <w:t>&lt;/APPLET_WEB_TEMPLATE_ITEM&gt;</w:t>
              <w:br/>
              <w:tab/>
              <w:tab/>
              <w:tab/>
              <w:tab/>
              <w:t>&lt;APPLET_WEB_TEMPLATE_ITEM CONTROL="Install Date" EXPRESSION="Siebel Financial Services" EXT_EXPRESSION="GetProfileAttr(&amp;quot;ApplicationName&amp;quot;) = &amp;quot;Siebel Financial Services&amp;quot;" INACTIVE="N" ITEM_IDENTIFIER="517" MARKUP_LANGUAGE="HTML" NAME="Install Date2" TMPL_ITEM_HOLDER_NAME="SiebControl_517" TYPE="List Item" UPDATED="11/04/2016 14:23:01" UPDATED_BY="SADMIN" CREATED="08/27/2005 00:44:06" CREATED_BY="SADMIN" EXT_REC_TABLES="S_APPL_WT_IT_RX"&gt;</w:t>
              <w:br/>
              <w:tab/>
              <w:tab/>
              <w:tab/>
              <w:tab/>
              <w:t>&lt;/APPLET_WEB_TEMPLATE_ITEM&gt;</w:t>
              <w:br/>
              <w:tab/>
              <w:tab/>
              <w:tab/>
              <w:tab/>
              <w:t>&lt;APPLET_WEB_TEMPLATE_ITEM CONTROL="Install Date" EXT_EXPRESSION="(GetProfileAttr(&amp;quot;ApplicationName&amp;quot;) &amp;lt;&amp;gt; &amp;quot;Siebel Hospitality&amp;quot;)" INACTIVE="N" ITEM_IDENTIFIER="506" MARKUP_LANGUAGE="HTML" NAME="Installed" TMPL_ITEM_HOLDER_NAME="SiebControl_506" TYPE="List Item" UPDATED="11/04/2016 14:23:01" UPDATED_BY="SADMIN" CREATED="08/27/2005 00:44:06" CREATED_BY="SADMIN" EXT_REC_TABLES="S_APPL_WT_IT_RX"&gt;</w:t>
              <w:br/>
              <w:tab/>
              <w:tab/>
              <w:tab/>
              <w:tab/>
              <w:t>&lt;/APPLET_WEB_TEMPLATE_ITEM&gt;</w:t>
              <w:br/>
              <w:tab/>
              <w:tab/>
              <w:tab/>
              <w:tab/>
              <w:t>&lt;APPLET_WEB_TEMPLATE_ITEM CONTROL="Inventory Location" EXT_EXPRESSION="(GetProfileAttr(&amp;quot;ApplicationName&amp;quot;) &amp;lt;&amp;gt; &amp;quot;Siebel Hospitality&amp;quot;)" INACTIVE="N" ITEM_IDENTIFIER="511" MARKUP_LANGUAGE="HTML" NAME="Inventory Location" TMPL_ITEM_HOLDER_NAME="SiebControl_511" TYPE="List Item" UPDATED="11/04/2016 14:23:01" UPDATED_BY="SADMIN" CREATED="08/27/2005 00:44:06"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14:23:01" UPDATED_BY="SADMIN" CREATED="11/04/2016 14:23:01" CREATED_BY="SADMIN" EXT_REC_TABLES="S_APPL_WT_IT_RX"&gt;</w:t>
              <w:br/>
              <w:tab/>
              <w:tab/>
              <w:tab/>
              <w:tab/>
              <w:t>&lt;/APPLET_WEB_TEMPLATE_ITEM&gt;</w:t>
              <w:br/>
              <w:tab/>
              <w:tab/>
              <w:tab/>
              <w:tab/>
              <w:t>&lt;APPLET_WEB_TEMPLATE_ITEM COMMENTS="CR 12-HTQNYK: Changed control to Lot Name." CONTROL="Lot Name" EXPRESSION="Siebel Life Sciences" EXT_EXPRESSION="GetProfileAttr(&amp;quot;ApplicationName&amp;quot;) = &amp;quot;Siebel Life Sciences&amp;quot;" INACTIVE="N" ITEM_IDENTIFIER="528" MARKUP_LANGUAGE="HTML" NAME="Lot Name" TMPL_ITEM_HOLDER_NAME="SiebControl_528" TYPE="List Item" UPDATED="11/04/2016 14:23:01" UPDATED_BY="SADMIN" CREATED="08/27/2005 00:44:06" CREATED_BY="SADMIN" EXT_REC_TABLES="S_APPL_WT_IT_RX"&gt;</w:t>
              <w:br/>
              <w:tab/>
              <w:tab/>
              <w:tab/>
              <w:tab/>
              <w:t>&lt;/APPLET_WEB_TEMPLATE_ITEM&gt;</w:t>
              <w:br/>
              <w:tab/>
              <w:tab/>
              <w:tab/>
              <w:tab/>
              <w:t>&lt;APPLET_WEB_TEMPLATE_ITEM CONTROL="Measurement Type" INACTIVE="N" ITEM_IDENTIFIER="540" MARKUP_LANGUAGE="HTML" NAME="Measurement Type" TMPL_ITEM_HOLDER_NAME="SiebControl_540" TYPE="List Item" UPDATED="11/04/2016 14:23:01" UPDATED_BY="SADMIN" CREATED="08/27/2005 00:44:06"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14:23:01" UPDATED_BY="SADMIN" CREATED="11/04/2016 14:23:01" CREATED_BY="SADMIN" EXT_REC_TABLES="S_APPL_WT_IT_RX"&gt;</w:t>
              <w:br/>
              <w:tab/>
              <w:tab/>
              <w:tab/>
              <w:tab/>
              <w:t>&lt;/APPLET_WEB_TEMPLATE_ITEM&gt;</w:t>
              <w:br/>
              <w:tab/>
              <w:tab/>
              <w:tab/>
              <w:tab/>
              <w:t>&lt;APPLET_WEB_TEMPLATE_ITEM CONTROL="Mfg Date" EXT_EXPRESSION="(GetProfileAttr(&amp;quot;ApplicationName&amp;quot;) &amp;lt;&amp;gt; &amp;quot;Siebel Hospitality&amp;quot;)" INACTIVE="N" ITEM_IDENTIFIER="512" MARKUP_LANGUAGE="HTML" NAME="Mfg Date" TMPL_ITEM_HOLDER_NAME="SiebControl_512" TYPE="List Item"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 EXPRESSION="NOT Siebel Hospitality" EXT_EXPRESSION="1&amp;lt;&amp;gt;1" INACTIVE="N" ITEM_IDENTIFIER="517" MARKUP_LANGUAGE="HTML" NAME="NOT Siebel Hospitality" TMPL_ITEM_HOLDER_NAME="SiebControl_517" TYPE="Control"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Hospitality2" EXPRESSION="NOT Siebel Hospitality" EXT_EXPRESSION="1&amp;lt;&amp;gt;1" INACTIVE="N" ITEM_IDENTIFIER="514" MARKUP_LANGUAGE="HTML" NAME="NOT Siebel Hospitality2" TMPL_ITEM_HOLDER_NAME="SiebControl_514"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Hospitality3" EXPRESSION="NOT Siebel Hospitality" EXT_EXPRESSION="1&amp;lt;&amp;gt;1" INACTIVE="N" ITEM_IDENTIFIER="521" MARKUP_LANGUAGE="HTML" NAME="NOT Siebel Hospitality3" TMPL_ITEM_HOLDER_NAME="SiebControl_521" TYPE="Control"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Hospitality4" EXPRESSION="NOT Siebel Hospitality" EXT_EXPRESSION="1&amp;lt;&amp;gt;1" INACTIVE="N" ITEM_IDENTIFIER="522" MARKUP_LANGUAGE="HTML" NAME="NOT Siebel Hospitality4" TMPL_ITEM_HOLDER_NAME="SiebControl_522" TYPE="Control"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Hospitality5" EXPRESSION="NOT Siebel Hospitality" EXT_EXPRESSION="1&amp;lt;&amp;gt;1" INACTIVE="N" ITEM_IDENTIFIER="523" MARKUP_LANGUAGE="HTML" NAME="NOT Siebel Hospitality5" TMPL_ITEM_HOLDER_NAME="SiebControl_523" TYPE="Control"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Hospitality6" EXPRESSION="NOT Siebel Hospitality" EXT_EXPRESSION="1&amp;lt;&amp;gt;1" INACTIVE="N" ITEM_IDENTIFIER="511" MARKUP_LANGUAGE="HTML" NAME="NOT Siebel Hospitality6" TMPL_ITEM_HOLDER_NAME="SiebControl_511"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Hospitality7" EXPRESSION="NOT Siebel Hospitality" EXT_EXPRESSION="1&amp;lt;&amp;gt;1" INACTIVE="N" ITEM_IDENTIFIER="512" MARKUP_LANGUAGE="HTML" NAME="NOT Siebel Hospitality7" TMPL_ITEM_HOLDER_NAME="SiebControl_512" UPDATED="11/04/2016 14:23:01" UPDATED_BY="SADMIN" CREATED="08/27/2005 00:44:06"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Hospitality9" EXPRESSION="NOT Siebel Hospitality" EXT_EXPRESSION="1&amp;lt;&amp;gt;1" INACTIVE="N" ITEM_IDENTIFIER="513" MARKUP_LANGUAGE="HTML" NAME="NOT Siebel Hospitality9" TMPL_ITEM_HOLDER_NAME="SiebControl_513" UPDATED="11/04/2016 14:23:01" UPDATED_BY="SADMIN" CREATED="08/27/2005 00:44:06" CREATED_BY="SADMIN" EXT_REC_TABLES="S_APPL_WT_IT_RX"&gt;</w:t>
              <w:br/>
              <w:tab/>
              <w:tab/>
              <w:tab/>
              <w:tab/>
              <w:t>&lt;/APPLET_WEB_TEMPLATE_ITEM&gt;</w:t>
              <w:br/>
              <w:tab/>
              <w:tab/>
              <w:tab/>
              <w:tab/>
              <w:t>&lt;APPLET_WEB_TEMPLATE_ITEM EXPRESSION="NOT Siebel Public Sector" EXT_EXPRESSION="GetProfileAttr(&amp;quot;ApplicationName&amp;quot;) &amp;lt;&amp;gt; &amp;quot;Siebel Public Sector&amp;quot;" EXTENSION_FLAG="N" INACTIVE="N" ITEM_IDENTIFIER="132" MARKUP_LANGUAGE="HTML" NAME="NOT Siebel Public Sector" TMPL_ITEM_HOLDER_NAME="SiebControl_132" TYPE="Control" UPDATED="11/04/2016 14:23:01" UPDATED_BY="SADMIN" CREATED="03/31/2006 08:23:33"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14:23:01" UPDATED_BY="SADMIN" CREATED="08/27/2005 00:44:06" CREATED_BY="SADMIN" EXT_REC_TABLES="S_APPL_WT_IT_RX"&gt;</w:t>
              <w:br/>
              <w:tab/>
              <w:tab/>
              <w:tab/>
              <w:tab/>
              <w:t>&lt;/APPLET_WEB_TEMPLATE_ITEM&gt;</w:t>
              <w:br/>
              <w:tab/>
              <w:tab/>
              <w:tab/>
              <w:tab/>
              <w:t>&lt;APPLET_WEB_TEMPLATE_ITEM CONTROL="Operating Status" EXT_EXPRESSION="(GetProfileAttr(&amp;quot;ApplicationName&amp;quot;) &amp;lt;&amp;gt; &amp;quot;Siebel Hospitality&amp;quot;)" INACTIVE="N" ITEM_IDENTIFIER="508" MARKUP_LANGUAGE="HTML" NAME="Operating Status" TMPL_ITEM_HOLDER_NAME="SiebControl_508" TYPE="List Item" UPDATED="11/04/2016 14:23:01" UPDATED_BY="SADMIN" CREATED="08/27/2005 00:44:06" CREATED_BY="SADMIN" EXT_REC_TABLES="S_APPL_WT_IT_RX"&gt;</w:t>
              <w:br/>
              <w:tab/>
              <w:tab/>
              <w:tab/>
              <w:tab/>
              <w:t>&lt;/APPLET_WEB_TEMPLATE_ITEM&gt;</w:t>
              <w:br/>
              <w:tab/>
              <w:tab/>
              <w:tab/>
              <w:tab/>
              <w:t>&lt;APPLET_WEB_TEMPLATE_ITEM CONTROL="Organization" EXT_EXPRESSION="(GetProfileAttr(&amp;quot;ApplicationName&amp;quot;) &amp;lt;&amp;gt; &amp;quot;Siebel Hospitality&amp;quot;)" INACTIVE="N" ITEM_IDENTIFIER="521" MARKUP_LANGUAGE="HTML" NAME="Organization" TMPL_ITEM_HOLDER_NAME="SiebControl_521" TYPE="List Item" UPDATED="11/04/2016 14:23:01" UPDATED_BY="SADMIN" CREATED="08/27/2005 00:44:06" CREATED_BY="SADMIN" EXT_REC_TABLES="S_APPL_WT_IT_RX"&gt;</w:t>
              <w:br/>
              <w:tab/>
              <w:tab/>
              <w:tab/>
              <w:tab/>
              <w:t>&lt;/APPLET_WEB_TEMPLATE_ITEM&gt;</w:t>
              <w:br/>
              <w:tab/>
              <w:tab/>
              <w:tab/>
              <w:tab/>
              <w:t>&lt;APPLET_WEB_TEMPLATE_ITEM CONTROL="Organization" EXPRESSION="Siebel Hospitality" EXT_EXPRESSION="GetProfileAttr(&amp;quot;ApplicationName&amp;quot;) = &amp;quot;Siebel Hospitality&amp;quot;" INACTIVE="N" ITEM_IDENTIFIER="509" MARKUP_LANGUAGE="HTML" NAME="Organization2" TMPL_ITEM_HOLDER_NAME="SiebControl_509" TYPE="List Item" UPDATED="11/04/2016 14:23:01" UPDATED_BY="SADMIN" CREATED="08/27/2005 00:44:06" CREATED_BY="SADMIN" EXT_REC_TABLES="S_APPL_WT_IT_RX"&gt;</w:t>
              <w:br/>
              <w:tab/>
              <w:tab/>
              <w:tab/>
              <w:tab/>
              <w:t>&lt;/APPLET_WEB_TEMPLATE_ITEM&gt;</w:t>
              <w:br/>
              <w:tab/>
              <w:tab/>
              <w:tab/>
              <w:tab/>
              <w:t>&lt;APPLET_WEB_TEMPLATE_ITEM CONTROL="Original Cost" INACTIVE="N" ITEM_IDENTIFIER="515" MARKUP_LANGUAGE="HTML" NAME="Original Cost" TMPL_ITEM_HOLDER_NAME="SiebControl_515" TYPE="List Item" UPDATED="11/04/2016 14:23:01" UPDATED_BY="SADMIN" CREATED="08/27/2005 00:44:06" CREATED_BY="SADMIN" EXT_REC_TABLES="S_APPL_WT_IT_RX"&gt;</w:t>
              <w:br/>
              <w:tab/>
              <w:tab/>
              <w:tab/>
              <w:tab/>
              <w:t>&lt;/APPLET_WEB_TEMPLATE_ITEM&gt;</w:t>
              <w:br/>
              <w:tab/>
              <w:tab/>
              <w:tab/>
              <w:tab/>
              <w:t>&lt;APPLET_WEB_TEMPLATE_ITEM CONTROL="Owner Asset Number" EXT_EXPRESSION="(GetProfileAttr(&amp;quot;ApplicationName&amp;quot;) &amp;lt;&amp;gt; &amp;quot;Siebel Financial Services&amp;quot;)" INACTIVE="N" ITEM_IDENTIFIER="520" MARKUP_LANGUAGE="HTML" NAME="Owner Asset Number" TMPL_ITEM_HOLDER_NAME="SiebControl_520" TYPE="List Item" UPDATED="11/04/2016 14:23:01" UPDATED_BY="SADMIN" CREATED="08/27/2005 00:44:06" CREATED_BY="SADMIN" EXT_REC_TABLES="S_APPL_WT_IT_RX"&gt;</w:t>
              <w:br/>
              <w:tab/>
              <w:tab/>
              <w:tab/>
              <w:tab/>
              <w:t>&lt;/APPLET_WEB_TEMPLATE_ITEM&gt;</w:t>
              <w:br/>
              <w:tab/>
              <w:tab/>
              <w:tab/>
              <w:tab/>
              <w:t>&lt;APPLET_WEB_TEMPLATE_ITEM CONTROL="Owner Name" EXT_EXPRESSION="(GetProfileAttr(&amp;quot;ApplicationName&amp;quot;) &amp;lt;&amp;gt; &amp;quot;Siebel Power Communications&amp;quot;) AND (GetProfileAttr(&amp;quot;ApplicationName&amp;quot;) &amp;lt;&amp;gt; &amp;quot;Siebel Hospitality&amp;quot;)" INACTIVE="N" ITEM_IDENTIFIER="514" MARKUP_LANGUAGE="HTML" NAME="Owner Name" TMPL_ITEM_HOLDER_NAME="SiebControl_514" TYPE="List Item" UPDATED="11/04/2016 14:23:01" UPDATED_BY="SADMIN" CREATED="08/27/2005 00:44:06" CREATED_BY="SADMIN" EXT_REC_TABLES="S_APPL_WT_IT_RX"&gt;</w:t>
              <w:br/>
              <w:tab/>
              <w:tab/>
              <w:tab/>
              <w:tab/>
              <w:t>&lt;/APPLET_WEB_TEMPLATE_ITEM&gt;</w:t>
              <w:br/>
              <w:tab/>
              <w:tab/>
              <w:tab/>
              <w:tab/>
              <w:t>&lt;APPLET_WEB_TEMPLATE_ITEM CONTROL="Owner Name" EXPRESSION="Siebel Power Communications" EXT_EXPRESSION="GetProfileAttr(&amp;quot;ApplicationName&amp;quot;) = &amp;quot;Siebel Power Communications&amp;quot;" INACTIVE="N" ITEM_IDENTIFIER="514" MARKUP_LANGUAGE="HTML" NAME="Owner Name2" TMPL_ITEM_HOLDER_NAME="SiebControl_514" TYPE="List Item" UPDATED="11/04/2016 14:23:01" UPDATED_BY="SADMIN" CREATED="08/27/2005 00:44:06" CREATED_BY="SADMIN" EXT_REC_TABLES="S_APPL_WT_IT_RX"&gt;</w:t>
              <w:br/>
              <w:tab/>
              <w:tab/>
              <w:tab/>
              <w:tab/>
              <w:t>&lt;/APPLET_WEB_TEMPLATE_ITEM&gt;</w:t>
              <w:br/>
              <w:tab/>
              <w:tab/>
              <w:tab/>
              <w:tab/>
              <w:t>&lt;APPLET_WEB_TEMPLATE_ITEM CONTROL="Ownership" EXT_EXPRESSION="(GetProfileAttr(&amp;quot;ApplicationName&amp;quot;) &amp;lt;&amp;gt; &amp;quot;Siebel Hospitality&amp;quot;)" INACTIVE="N" ITEM_IDENTIFIER="513" MARKUP_LANGUAGE="HTML" NAME="Ownership" TMPL_ITEM_HOLDER_NAME="SiebControl_513" TYPE="List Item" UPDATED="11/04/2016 14:23:01" UPDATED_BY="SADMIN" CREATED="08/27/2005 00:44:06" CREATED_BY="SADMIN" EXT_REC_TABLES="S_APPL_WT_IT_RX"&gt;</w:t>
              <w:br/>
              <w:tab/>
              <w:tab/>
              <w:tab/>
              <w:tab/>
              <w:t>&lt;/APPLET_WEB_TEMPLATE_ITEM&gt;</w:t>
              <w:br/>
              <w:tab/>
              <w:tab/>
              <w:tab/>
              <w:tab/>
              <w:t>&lt;APPLET_WEB_TEMPLATE_ITEM CONTROL="Parent Asset Number" EXT_EXPRESSION="(GetProfileAttr(&amp;quot;ApplicationName&amp;quot;) &amp;lt;&amp;gt; &amp;quot;Siebel Hospitality&amp;quot;)" INACTIVE="N" ITEM_IDENTIFIER="522" MARKUP_LANGUAGE="HTML" NAME="Parent Asset Number" TMPL_ITEM_HOLDER_NAME="SiebControl_522" TYPE="List Item" UPDATED="11/04/2016 14:23:01" UPDATED_BY="SADMIN" CREATED="08/27/2005 00:44:06"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14:23:01"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14:23:01" UPDATED_BY="SADMIN" CREATED="08/27/2005 00:44:06" CREATED_BY="SADMIN" EXT_REC_TABLES="S_APPL_WT_IT_RX"&gt;</w:t>
              <w:br/>
              <w:tab/>
              <w:tab/>
              <w:tab/>
              <w:tab/>
              <w:t>&lt;/APPLET_WEB_TEMPLATE_ITEM&gt;</w:t>
              <w:br/>
              <w:tab/>
              <w:tab/>
              <w:tab/>
              <w:tab/>
              <w:t>&lt;APPLET_WEB_TEMPLATE_ITEM CONTROL="Primary Contact Name" EXT_EXPRESSION="(GetProfileAttr(&amp;quot;ApplicationName&amp;quot;) &amp;lt;&amp;gt; &amp;quot;Siebel Power Communications&amp;quot;)" INACTIVE="N" ITEM_IDENTIFIER="518" MARKUP_LANGUAGE="HTML" NAME="Primary Contact Name" TMPL_ITEM_HOLDER_NAME="SiebControl_518" TYPE="List Item" UPDATED="11/04/2016 14:23:01" UPDATED_BY="SADMIN" CREATED="08/27/2005 00:44:06" CREATED_BY="SADMIN" EXT_REC_TABLES="S_APPL_WT_IT_RX"&gt;</w:t>
              <w:br/>
              <w:tab/>
              <w:tab/>
              <w:tab/>
              <w:tab/>
              <w:t>&lt;/APPLET_WEB_TEMPLATE_ITEM&gt;</w:t>
              <w:br/>
              <w:tab/>
              <w:tab/>
              <w:tab/>
              <w:tab/>
              <w:t>&lt;APPLET_WEB_TEMPLATE_ITEM CONTROL="Primary Employee Name" EXT_EXPRESSION="(GetProfileAttr(&amp;quot;ApplicationName&amp;quot;) &amp;lt;&amp;gt; &amp;quot;Siebel Power Communications&amp;quot;)" INACTIVE="N" ITEM_IDENTIFIER="519" MARKUP_LANGUAGE="HTML" NAME="Primary Employee Name" TMPL_ITEM_HOLDER_NAME="SiebControl_519" TYPE="List Item" UPDATED="11/04/2016 14:23:01" UPDATED_BY="SADMIN" CREATED="08/27/2005 00:44:06" CREATED_BY="SADMIN" EXT_REC_TABLES="S_APPL_WT_IT_RX"&gt;</w:t>
              <w:br/>
              <w:tab/>
              <w:tab/>
              <w:tab/>
              <w:tab/>
              <w:t>&lt;/APPLET_WEB_TEMPLATE_ITEM&gt;</w:t>
              <w:br/>
              <w:tab/>
              <w:tab/>
              <w:tab/>
              <w:tab/>
              <w:t>&lt;APPLET_WEB_TEMPLATE_ITEM CONTROL="Product Category" EXT_EXPRESSION="(GetProfileAttr(&amp;quot;ApplicationName&amp;quot;) &amp;lt;&amp;gt; &amp;quot;Siebel Power Communications&amp;quot;) AND (GetProfileAttr(&amp;quot;ApplicationName&amp;quot;) &amp;lt;&amp;gt; &amp;quot;Siebel Hospitality&amp;quot;)" INACTIVE="N" ITEM_IDENTIFIER="503" MARKUP_LANGUAGE="HTML" NAME="Product Category" TMPL_ITEM_HOLDER_NAME="SiebControl_503" TYPE="List Item" UPDATED="11/04/2016 14:23:01" UPDATED_BY="SADMIN" CREATED="08/27/2005 00:44:07" CREATED_BY="SADMIN" EXT_REC_TABLES="S_APPL_WT_IT_RX"&gt;</w:t>
              <w:br/>
              <w:tab/>
              <w:tab/>
              <w:tab/>
              <w:tab/>
              <w:t>&lt;/APPLET_WEB_TEMPLATE_ITEM&gt;</w:t>
              <w:br/>
              <w:tab/>
              <w:tab/>
              <w:tab/>
              <w:tab/>
              <w:t>&lt;APPLET_WEB_TEMPLATE_ITEM CONTROL="Product Critical Code" EXPRESSION="Siebel Hospitality" EXT_EXPRESSION="GetProfileAttr(&amp;quot;ApplicationName&amp;quot;) = &amp;quot;Siebel Hospitality&amp;quot;" INACTIVE="N" ITEM_IDENTIFIER="507" MARKUP_LANGUAGE="HTML" NAME="Product Critical Code" TMPL_ITEM_HOLDER_NAME="SiebControl_507" TYPE="List Item" UPDATED="11/04/2016 14:23:01" UPDATED_BY="SADMIN" CREATED="08/27/2005 00:44:07" CREATED_BY="SADMIN" EXT_REC_TABLES="S_APPL_WT_IT_RX"&gt;</w:t>
              <w:br/>
              <w:tab/>
              <w:tab/>
              <w:tab/>
              <w:tab/>
              <w:t>&lt;/APPLET_WEB_TEMPLATE_ITEM&gt;</w:t>
              <w:br/>
              <w:tab/>
              <w:tab/>
              <w:tab/>
              <w:tab/>
              <w:t>&lt;APPLET_WEB_TEMPLATE_ITEM CONTROL="Product Name" INACTIVE="N" ITEM_IDENTIFIER="534" MARKUP_LANGUAGE="HTML" NAME="Product Name" TMPL_ITEM_HOLDER_NAME="SiebControl_534" TYPE="List Item" UPDATED="11/04/2016 14:23:01" UPDATED_BY="SADMIN" CREATED="08/27/2005 00:44:07" CREATED_BY="SADMIN" EXT_REC_TABLES="S_APPL_WT_IT_RX"&gt;</w:t>
              <w:br/>
              <w:tab/>
              <w:tab/>
              <w:tab/>
              <w:tab/>
              <w:t>&lt;/APPLET_WEB_TEMPLATE_ITEM&gt;</w:t>
              <w:br/>
              <w:tab/>
              <w:tab/>
              <w:tab/>
              <w:tab/>
              <w:t>&lt;APPLET_WEB_TEMPLATE_ITEM CONTROL="Product Name" EXPRESSION="Siebel Hospitality" EXT_EXPRESSION="GetProfileAttr(&amp;quot;ApplicationName&amp;quot;) = &amp;quot;Siebel Hospitality&amp;quot;" INACTIVE="N" ITEM_IDENTIFIER="503" MARKUP_LANGUAGE="HTML" NAME="Product Name2" TMPL_ITEM_HOLDER_NAME="SiebControl_503" TYPE="List Item" UPDATED="11/04/2016 14:23:01" UPDATED_BY="SADMIN" CREATED="08/27/2005 00:44:07" CREATED_BY="SADMIN" EXT_REC_TABLES="S_APPL_WT_IT_RX"&gt;</w:t>
              <w:br/>
              <w:tab/>
              <w:tab/>
              <w:tab/>
              <w:tab/>
              <w:t>&lt;/APPLET_WEB_TEMPLATE_ITEM&gt;</w:t>
              <w:br/>
              <w:tab/>
              <w:tab/>
              <w:tab/>
              <w:tab/>
              <w:t>&lt;APPLET_WEB_TEMPLATE_ITEM CONTROL="Product Part Number" INACTIVE="N" ITEM_IDENTIFIER="531" MARKUP_LANGUAGE="HTML" NAME="Product Part Number" TMPL_ITEM_HOLDER_NAME="SiebControl_531" TYPE="List Item" UPDATED="11/04/2016 14:23:01" UPDATED_BY="SADMIN" CREATED="08/27/2005 00:44:07" CREATED_BY="SADMIN" EXT_REC_TABLES="S_APPL_WT_IT_RX"&gt;</w:t>
              <w:br/>
              <w:tab/>
              <w:tab/>
              <w:tab/>
              <w:tab/>
              <w:t>&lt;/APPLET_WEB_TEMPLATE_ITEM&gt;</w:t>
              <w:br/>
              <w:tab/>
              <w:tab/>
              <w:tab/>
              <w:tab/>
              <w:t>&lt;APPLET_WEB_TEMPLATE_ITEM CONTROL="Product Serialized Flag" EXT_EXPRESSION="(GetProfileAttr(&amp;quot;ApplicationName&amp;quot;) &amp;lt;&amp;gt; &amp;quot;Siebel Hospitality&amp;quot;)" INACTIVE="N" ITEM_IDENTIFIER="505" MARKUP_LANGUAGE="HTML" NAME="Product Serialized Flag" TMPL_ITEM_HOLDER_NAME="SiebControl_505" TYPE="List Item" UPDATED="11/04/2016 14:23:02" UPDATED_BY="SADMIN" CREATED="08/27/2005 00:44:07" CREATED_BY="SADMIN" EXT_REC_TABLES="S_APPL_WT_IT_RX"&gt;</w:t>
              <w:br/>
              <w:tab/>
              <w:tab/>
              <w:tab/>
              <w:tab/>
              <w:t>&lt;/APPLET_WEB_TEMPLATE_ITEM&gt;</w:t>
              <w:br/>
              <w:tab/>
              <w:tab/>
              <w:tab/>
              <w:tab/>
              <w:t>&lt;APPLET_WEB_TEMPLATE_ITEM CONTROL="Property Loss Type" INACTIVE="N" ITEM_IDENTIFIER="535" MARKUP_LANGUAGE="HTML" NAME="Property Loss Type" TMPL_ITEM_HOLDER_NAME="SiebControl_535" TYPE="List Item" UPDATED="11/04/2016 14:23:02" UPDATED_BY="SADMIN" CREATED="08/27/2005 00:44:07" CREATED_BY="SADMIN" EXT_REC_TABLES="S_APPL_WT_IT_RX"&gt;</w:t>
              <w:br/>
              <w:tab/>
              <w:tab/>
              <w:tab/>
              <w:tab/>
              <w:t>&lt;/APPLET_WEB_TEMPLATE_ITEM&gt;</w:t>
              <w:br/>
              <w:tab/>
              <w:tab/>
              <w:tab/>
              <w:tab/>
              <w:t>&lt;APPLET_WEB_TEMPLATE_ITEM CONTROL="Property Type" INACTIVE="N" ITEM_IDENTIFIER="536" MARKUP_LANGUAGE="HTML" NAME="Property Type" TMPL_ITEM_HOLDER_NAME="SiebControl_536" TYPE="List Item" UPDATED="11/04/2016 14:23:02" UPDATED_BY="SADMIN" CREATED="08/27/2005 00:44:07" CREATED_BY="SADMIN" EXT_REC_TABLES="S_APPL_WT_IT_RX"&gt;</w:t>
              <w:br/>
              <w:tab/>
              <w:tab/>
              <w:tab/>
              <w:tab/>
              <w:t>&lt;/APPLET_WEB_TEMPLATE_ITEM&gt;</w:t>
              <w:br/>
              <w:tab/>
              <w:tab/>
              <w:tab/>
              <w:tab/>
              <w:t>&lt;APPLET_WEB_TEMPLATE_ITEM CONTROL="Property Value" INACTIVE="N" ITEM_IDENTIFIER="539" MARKUP_LANGUAGE="HTML" NAME="Property Value" TMPL_ITEM_HOLDER_NAME="SiebControl_539" TYPE="List Item" UPDATED="11/04/2016 14:23:02" UPDATED_BY="SADMIN" CREATED="08/27/2005 00:44:07" CREATED_BY="SADMIN" EXT_REC_TABLES="S_APPL_WT_IT_RX"&gt;</w:t>
              <w:br/>
              <w:tab/>
              <w:tab/>
              <w:tab/>
              <w:tab/>
              <w:t>&lt;/APPLET_WEB_TEMPLATE_ITEM&gt;</w:t>
              <w:br/>
              <w:tab/>
              <w:tab/>
              <w:tab/>
              <w:tab/>
              <w:t>&lt;APPLET_WEB_TEMPLATE_ITEM CONTROL="Quantity" EXT_EXPRESSION="(GetProfileAttr(&amp;quot;ApplicationName&amp;quot;) &amp;lt;&amp;gt; &amp;quot;Siebel Hospitality&amp;quot;)" INACTIVE="N" ITEM_IDENTIFIER="510" MARKUP_LANGUAGE="HTML" NAME="Quantity" TMPL_ITEM_HOLDER_NAME="SiebControl_510" TYPE="List Item" UPDATED="11/04/2016 14:23:02" UPDATED_BY="SADMIN" CREATED="08/27/2005 00:44:07" CREATED_BY="SADMIN" EXT_REC_TABLES="S_APPL_WT_IT_RX"&gt;</w:t>
              <w:br/>
              <w:tab/>
              <w:tab/>
              <w:tab/>
              <w:tab/>
              <w:t>&lt;/APPLET_WEB_TEMPLATE_ITEM&gt;</w:t>
              <w:br/>
              <w:tab/>
              <w:tab/>
              <w:tab/>
              <w:tab/>
              <w:t>&lt;APPLET_WEB_TEMPLATE_ITEM CONTROL="Quantity" EXPRESSION="Siebel Financial Services" EXT_EXPRESSION="GetProfileAttr(&amp;quot;ApplicationName&amp;quot;) = &amp;quot;Siebel Financial Services&amp;quot;" INACTIVE="N" ITEM_IDENTIFIER="520" MARKUP_LANGUAGE="HTML" NAME="Quantity2" TMPL_ITEM_HOLDER_NAME="SiebControl_520" TYPE="List Item" UPDATED="11/04/2016 14:23:02" UPDATED_BY="SADMIN" CREATED="08/27/2005 00:44:07" CREATED_BY="SADMIN" EXT_REC_TABLES="S_APPL_WT_IT_RX"&gt;</w:t>
              <w:br/>
              <w:tab/>
              <w:tab/>
              <w:tab/>
              <w:tab/>
              <w:t>&lt;/APPLET_WEB_TEMPLATE_ITEM&gt;</w:t>
              <w:br/>
              <w:tab/>
              <w:tab/>
              <w:tab/>
              <w:tab/>
              <w:t>&lt;APPLET_WEB_TEMPLATE_ITEM CONTROL="Quantity" EXPRESSION="Siebel Hospitality" EXT_EXPRESSION="GetProfileAttr(&amp;quot;ApplicationName&amp;quot;) = &amp;quot;Siebel Hospitality&amp;quot;" INACTIVE="N" ITEM_IDENTIFIER="508" MARKUP_LANGUAGE="HTML" NAME="Quantity3" TMPL_ITEM_HOLDER_NAME="SiebControl_508" TYPE="List Item" UPDATED="11/04/2016 14:23:02" UPDATED_BY="SADMIN" CREATED="08/27/2005 00:44:07"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14:23:02" UPDATED_BY="SADMIN" CREATED="08/27/2005 00:44:07"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14:23:02"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14:23:02"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14:23:02" UPDATED_BY="SADMIN" CREATED="11/04/2016 14:23:02" CREATED_BY="SADMIN" EXT_REC_TABLES="S_APPL_WT_IT_RX"&gt;</w:t>
              <w:br/>
              <w:tab/>
              <w:tab/>
              <w:tab/>
              <w:tab/>
              <w:t>&lt;/APPLET_WEB_TEMPLATE_ITEM&gt;</w:t>
              <w:br/>
              <w:tab/>
              <w:tab/>
              <w:tab/>
              <w:tab/>
              <w:t>&lt;APPLET_WEB_TEMPLATE_ITEM CONTROL="SHM Product Category" EXPRESSION="Siebel Hospitality" EXT_EXPRESSION="GetProfileAttr(&amp;quot;ApplicationName&amp;quot;) = &amp;quot;Siebel Hospitality&amp;quot;" INACTIVE="N" ITEM_IDENTIFIER="505" MARKUP_LANGUAGE="HTML" NAME="SHM Product Category" TMPL_ITEM_HOLDER_NAME="SiebControl_505" TYPE="List Item" UPDATED="11/04/2016 14:23:02" UPDATED_BY="SADMIN" CREATED="08/27/2005 00:44:07" CREATED_BY="SADMIN" EXT_REC_TABLES="S_APPL_WT_IT_RX"&gt;</w:t>
              <w:br/>
              <w:tab/>
              <w:tab/>
              <w:tab/>
              <w:tab/>
              <w:t>&lt;/APPLET_WEB_TEMPLATE_ITEM&gt;</w:t>
              <w:br/>
              <w:tab/>
              <w:tab/>
              <w:tab/>
              <w:tab/>
              <w:t>&lt;APPLET_WEB_TEMPLATE_ITEM CONTROL="SHM Product Sub Category" EXPRESSION="Siebel Hospitality" EXT_EXPRESSION="GetProfileAttr(&amp;quot;ApplicationName&amp;quot;) = &amp;quot;Siebel Hospitality&amp;quot;" INACTIVE="N" ITEM_IDENTIFIER="506" MARKUP_LANGUAGE="HTML" NAME="SHM Product Sub Category" TMPL_ITEM_HOLDER_NAME="SiebControl_506" TYPE="List Item" UPDATED="11/04/2016 14:23:02" UPDATED_BY="SADMIN" CREATED="08/27/2005 00:44:07" CREATED_BY="SADMIN" EXT_REC_TABLES="S_APPL_WT_IT_RX"&gt;</w:t>
              <w:br/>
              <w:tab/>
              <w:tab/>
              <w:tab/>
              <w:tab/>
              <w:t>&lt;/APPLET_WEB_TEMPLATE_ITEM&gt;</w:t>
              <w:br/>
              <w:tab/>
              <w:tab/>
              <w:tab/>
              <w:tab/>
              <w:t>&lt;APPLET_WEB_TEMPLATE_ITEM CONTROL="Serial Number" INACTIVE="N" ITEM_IDENTIFIER="530" MARKUP_LANGUAGE="HTML" NAME="Serial Number" TMPL_ITEM_HOLDER_NAME="SiebControl_530" TYPE="List Item" UPDATED="11/04/2016 14:23:02" UPDATED_BY="SADMIN" CREATED="08/27/2005 00:44:07" CREATED_BY="SADMIN" EXT_REC_TABLES="S_APPL_WT_IT_RX"&gt;</w:t>
              <w:br/>
              <w:tab/>
              <w:tab/>
              <w:tab/>
              <w:tab/>
              <w:t>&lt;/APPLET_WEB_TEMPLATE_ITEM&gt;</w:t>
              <w:br/>
              <w:tab/>
              <w:tab/>
              <w:tab/>
              <w:tab/>
              <w:t>&lt;APPLET_WEB_TEMPLATE_ITEM CONTROL="Serial Number" EXT_EXPRESSION="(GetProfileAttr(&amp;quot;ApplicationName&amp;quot;) &amp;lt;&amp;gt; &amp;quot;Siebel Hospitality&amp;quot;)" INACTIVE="N" ITEM_IDENTIFIER="502" MARKUP_LANGUAGE="HTML" NAME="Serial Number2" TMPL_ITEM_HOLDER_NAME="SiebControl_502" TYPE="List Item" UPDATED="11/04/2016 14:23:02" UPDATED_BY="SADMIN" CREATED="08/27/2005 00:44:07" CREATED_BY="SADMIN" EXT_REC_TABLES="S_APPL_WT_IT_RX"&gt;</w:t>
              <w:br/>
              <w:tab/>
              <w:tab/>
              <w:tab/>
              <w:tab/>
              <w:t>&lt;/APPLET_WEB_TEMPLATE_ITEM&gt;</w:t>
              <w:br/>
              <w:tab/>
              <w:tab/>
              <w:tab/>
              <w:tab/>
              <w:t>&lt;APPLET_WEB_TEMPLATE_ITEM CONTROL="Service Account" EXPRESSION="Siebel Power Communications" EXT_EXPRESSION="GetProfileAttr(&amp;quot;ApplicationName&amp;quot;) = &amp;quot;Siebel Power Communications&amp;quot;" INACTIVE="N" ITEM_IDENTIFIER="519" MARKUP_LANGUAGE="HTML" NAME="Service Account" TMPL_ITEM_HOLDER_NAME="SiebControl_519" TYPE="List Item" UPDATED="11/04/2016 14:23:02" UPDATED_BY="SADMIN" CREATED="08/27/2005 00:44:07"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ITEM_IDENTIFIER="503" MARKUP_LANGUAGE="HTML" NAME="Service Type" TMPL_ITEM_HOLDER_NAME="SiebControl_503" TYPE="List Item" UPDATED="11/04/2016 14:23:02" UPDATED_BY="SADMIN" CREATED="08/27/2005 00:44:07" CREATED_BY="SADMIN" EXT_REC_TABLES="S_APPL_WT_IT_RX"&gt;</w:t>
              <w:br/>
              <w:tab/>
              <w:tab/>
              <w:tab/>
              <w:tab/>
              <w:t>&lt;/APPLET_WEB_TEMPLATE_ITEM&gt;</w:t>
              <w:br/>
              <w:tab/>
              <w:tab/>
              <w:tab/>
              <w:tab/>
              <w:t>&lt;APPLET_WEB_TEMPLATE_ITEM CONTROL="Site Name" EXPRESSION="Siebel Hospitality" EXT_EXPRESSION="GetProfileAttr(&amp;quot;ApplicationName&amp;quot;) = &amp;quot;Siebel Hospitality&amp;quot;" INACTIVE="N" ITEM_IDENTIFIER="504" MARKUP_LANGUAGE="HTML" NAME="Site Name" TMPL_ITEM_HOLDER_NAME="SiebControl_504" TYPE="List Item" UPDATED="11/04/2016 14:23:02" UPDATED_BY="SADMIN" CREATED="08/27/2005 00:44:07" CREATED_BY="SADMIN" EXT_REC_TABLES="S_APPL_WT_IT_RX"&gt;</w:t>
              <w:br/>
              <w:tab/>
              <w:tab/>
              <w:tab/>
              <w:tab/>
              <w:t>&lt;/APPLET_WEB_TEMPLATE_ITEM&gt;</w:t>
              <w:br/>
              <w:tab/>
              <w:tab/>
              <w:tab/>
              <w:tab/>
              <w:t>&lt;APPLET_WEB_TEMPLATE_ITEM CONTROL="Status" EXT_EXPRESSION="(GetProfileAttr(&amp;quot;ApplicationName&amp;quot;) &amp;lt;&amp;gt; &amp;quot;Siebel Financial Services&amp;quot;) AND (GetProfileAttr(&amp;quot;ApplicationName&amp;quot;) &amp;lt;&amp;gt; &amp;quot;Siebel Hospitality&amp;quot;)" INACTIVE="N" ITEM_IDENTIFIER="507" MARKUP_LANGUAGE="HTML" NAME="Status" TMPL_ITEM_HOLDER_NAME="SiebControl_507" TYPE="List Item" UPDATED="11/04/2016 14:23:02" UPDATED_BY="SADMIN" CREATED="08/27/2005 00:44:07" CREATED_BY="SADMIN" EXT_REC_TABLES="S_APPL_WT_IT_RX"&gt;</w:t>
              <w:br/>
              <w:tab/>
              <w:tab/>
              <w:tab/>
              <w:tab/>
              <w:t>&lt;/APPLET_WEB_TEMPLATE_ITEM&gt;</w:t>
              <w:br/>
              <w:tab/>
              <w:tab/>
              <w:tab/>
              <w:tab/>
              <w:t>&lt;APPLET_WEB_TEMPLATE_ITEM COMMENTS="Modified by 7.7 Button Standardization: Set empty Control field to hold the same value as Name field'" CONTROL="Status" EXPRESSION="Siebel Hospitality" EXT_EXPRESSION="GetProfileAttr(&amp;quot;ApplicationName&amp;quot;) = &amp;quot;Siebel Hospitality&amp;quot;" INACTIVE="N" ITEM_IDENTIFIER="510" MARKUP_LANGUAGE="HTML" NAME="Status2" TMPL_ITEM_HOLDER_NAME="SiebControl_510" TYPE="List Item" UPDATED="11/04/2016 14:23:02" UPDATED_BY="SADMIN" CREATED="08/27/2005 00:44:07" CREATED_BY="SADMIN" EXT_REC_TABLES="S_APPL_WT_IT_RX"&gt;</w:t>
              <w:br/>
              <w:tab/>
              <w:tab/>
              <w:tab/>
              <w:tab/>
              <w:t>&lt;/APPLET_WEB_TEMPLATE_ITEM&gt;</w:t>
              <w:br/>
              <w:tab/>
              <w:tab/>
              <w:tab/>
              <w:tab/>
              <w:t>&lt;APPLET_WEB_TEMPLATE_ITEM CONTROL="Suspected Drug Type" INACTIVE="N" ITEM_IDENTIFIER="538" MARKUP_LANGUAGE="HTML" NAME="Suspected Drug Type" TMPL_ITEM_HOLDER_NAME="SiebControl_538" TYPE="List Item" UPDATED="11/04/2016 14:23:02" UPDATED_BY="SADMIN" CREATED="08/27/2005 00:44:07"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14:23:02" UPDATED_BY="SADMIN" CREATED="08/27/2005 00:44:07" CREATED_BY="SADMIN" EXT_REC_TABLES="S_APPL_WT_IT_RX"&gt;</w:t>
              <w:br/>
              <w:tab/>
              <w:tab/>
              <w:tab/>
              <w:tab/>
              <w:t>&lt;/APPLET_WEB_TEMPLATE_ITEM&gt;</w:t>
              <w:br/>
              <w:tab/>
              <w:tab/>
              <w:tab/>
              <w:tab/>
              <w:t>&lt;APPLET_WEB_TEMPLATE_ITEM CONTROL="Type" EXT_EXPRESSION="(GetProfileAttr(&amp;quot;ApplicationName&amp;quot;) &amp;lt;&amp;gt; &amp;quot;Siebel Hospitality&amp;quot;)" INACTIVE="N" ITEM_IDENTIFIER="504" MARKUP_LANGUAGE="HTML" NAME="Type" TMPL_ITEM_HOLDER_NAME="SiebControl_504" TYPE="List Item" UPDATED="11/04/2016 14:23:02" UPDATED_BY="SADMIN" CREATED="08/27/2005 00:44:07"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14:23:02" UPDATED_BY="SADMIN" CREATED="08/27/2005 00:44:07"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14:23:02" UPDATED_BY="SADMIN" CREATED="08/27/2005 00:44:07"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Tool by Product Applet - Microsite.sif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Brief ImgBullet 2" INACTIVE="N" NAME="Base" SEQUENCE="0" TYPE="Base" WEB_TEMPLATE="DotCom Applet List Brief ImgBullet 2" UPDATED="11/04/2016 12:37:18" UPDATED_BY="SADMIN" CREATED="04/25/2004 06:38:34" CREATED_BY="SADMIN" EXT_REC_TABLES="S_APPL_WTMPL_RX"&gt;</w:t>
              <w:br/>
              <w:tab/>
              <w:tab/>
              <w:tab/>
              <w:tab/>
              <w:t>&lt;APPLET_WEB_TEMPLATE_ITEM CONTROL="AppletTitle" INACTIVE="N" ITEM_IDENTIFIER="90" MARKUP_LANGUAGE="HTML" NAME="AppletTitle" TMPL_ITEM_HOLDER_NAME="SiebControl_90" TYPE="Control" UPDATED="11/04/2016 15:03:05" UPDATED_BY="SADMIN" CREATED="04/25/2004 07:09:54"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15:03:05" UPDATED_BY="SADMIN" CREATED="04/25/2004 07:09:54" CREATED_BY="SADMIN" EXT_REC_TABLES="S_APPL_WT_IT_RX"&gt;</w:t>
              <w:br/>
              <w:tab/>
              <w:tab/>
              <w:tab/>
              <w:tab/>
              <w:t>&lt;/APPLET_WEB_TEMPLATE_ITEM&gt;</w:t>
              <w:br/>
              <w:tab/>
              <w:tab/>
              <w:tab/>
              <w:tab/>
              <w:t>&lt;APPLET_WEB_TEMPLATE_ITEM CONTROL="ImageBullet" INACTIVE="N" ITEM_IDENTIFIER="501" MARKUP_LANGUAGE="HTML" NAME="ImageBullet" TMPL_ITEM_HOLDER_NAME="SiebControl_501" TYPE="Control" UPDATED="11/04/2016 15:03:05" UPDATED_BY="SADMIN" CREATED="04/25/2004 07:09:54" CREATED_BY="SADMIN" EXT_REC_TABLES="S_APPL_WT_IT_RX"&gt;</w:t>
              <w:br/>
              <w:tab/>
              <w:tab/>
              <w:tab/>
              <w:tab/>
              <w:t>&lt;/APPLET_WEB_TEMPLATE_ITEM&gt;</w:t>
              <w:br/>
              <w:tab/>
              <w:tab/>
              <w:tab/>
              <w:tab/>
              <w:t>&lt;APPLET_WEB_TEMPLATE_ITEM CONTROL="Title" INACTIVE="N" ITEM_IDENTIFIER="502" MARKUP_LANGUAGE="HTML" NAME="Title" TMPL_ITEM_HOLDER_NAME="SiebControl_502" TYPE="List Item" UPDATED="11/04/2016 15:03:05" UPDATED_BY="SADMIN" CREATED="04/25/2004 07:09:54"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Points Reactivation Product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CREATED="06/04/2008 06:42:30" CREATED_BY="SADMIN" EXT_REC_TABLES="S_APPL_WTMPL_RX"&gt;</w:t>
              <w:br/>
              <w:tab/>
              <w:tab/>
              <w:tab/>
              <w:tab/>
              <w:t>&lt;APPLET_WEB_TEMPLATE_ITEM CONTROL="CloseApplet" INACTIVE="N" ITEM_IDENTIFIER="153" MARKUP_LANGUAGE="HTML" NAME="CloseApplet" TMPL_ITEM_HOLDER_NAME="SiebControl_153" TYPE="Control" UPDATED="11/04/2016 13:55:27" UPDATED_BY="SADMIN" CREATED="06/04/2008 06:42:31"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13:55:27" UPDATED_BY="SADMIN" CREATED="06/04/2008 06:42:31" CREATED_BY="SADMIN" EXT_REC_TABLES="S_APPL_WT_IT_RX"&gt;</w:t>
              <w:br/>
              <w:tab/>
              <w:tab/>
              <w:tab/>
              <w:tab/>
              <w:t>&lt;/APPLET_WEB_TEMPLATE_ITEM&gt;</w:t>
              <w:br/>
              <w:tab/>
              <w:tab/>
              <w:tab/>
              <w:tab/>
              <w:t>&lt;APPLET_WEB_TEMPLATE_ITEM CONTROL="Duration" INACTIVE="N" ITEM_IDENTIFIER="506" MARKUP_LANGUAGE="HTML" NAME="Duration" TMPL_ITEM_HOLDER_NAME="SiebControl_506" TYPE="List Item" UPDATED="11/04/2016 13:55:27" UPDATED_BY="SADMIN" CREATED="06/04/2008 06:42:31" CREATED_BY="SADMIN" EXT_REC_TABLES="S_APPL_WT_IT_RX"&gt;</w:t>
              <w:br/>
              <w:tab/>
              <w:tab/>
              <w:tab/>
              <w:tab/>
              <w:t>&lt;/APPLET_WEB_TEMPLATE_ITEM&gt;</w:t>
              <w:br/>
              <w:tab/>
              <w:tab/>
              <w:tab/>
              <w:tab/>
              <w:t>&lt;APPLET_WEB_TEMPLATE_ITEM CONTROL="GotoNextSet" INACTIVE="N" ITEM_IDENTIFIER="123" MARKUP_LANGUAGE="HTML" NAME="GotoNextSet" TYPE="Control" UPDATED="06/04/2008 06:42:31" UPDATED_BY="SADMIN" CREATED="06/04/2008 06:42:31" CREATED_BY="SADMIN"&gt;</w:t>
              <w:br/>
              <w:tab/>
              <w:tab/>
              <w:tab/>
              <w:tab/>
              <w:t>&lt;/APPLET_WEB_TEMPLATE_ITEM&gt;</w:t>
              <w:br/>
              <w:tab/>
              <w:tab/>
              <w:tab/>
              <w:tab/>
              <w:t>&lt;APPLET_WEB_TEMPLATE_ITEM CONTROL="GotoPreviousSet" INACTIVE="N" ITEM_IDENTIFIER="122" MARKUP_LANGUAGE="HTML" NAME="GotoPreviousSet" TYPE="Control" UPDATED="06/04/2008 06:42:31" UPDATED_BY="SADMIN" CREATED="06/04/2008 06:42:31" CREATED_BY="SADMIN"&gt;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13:55:27" UPDATED_BY="SADMIN" CREATED="06/04/2008 06:42:31"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13:55:27" UPDATED_BY="SADMIN" CREATED="06/04/2008 06:42:31"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13:55:27" UPDATED_BY="SADMIN" CREATED="06/04/2008 06:42:31"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13:55:27" UPDATED_BY="SADMIN" CREATED="06/04/2008 06:42:31"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13:55:27" UPDATED_BY="SADMIN" CREATED="11/04/2016 13:55:27"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13:55:27" UPDATED_BY="SADMIN" CREATED="11/04/2016 13:55:27"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13:55:27" UPDATED_BY="SADMIN" CREATED="06/04/2008 06:42:32"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13:55:27" UPDATED_BY="SADMIN" CREATED="06/04/2008 06:42:32" CREATED_BY="SADMIN" EXT_REC_TABLES="S_APPL_WT_IT_RX"&gt;</w:t>
              <w:br/>
              <w:tab/>
              <w:tab/>
              <w:tab/>
              <w:tab/>
              <w:t>&lt;/APPLET_WEB_TEMPLATE_ITEM&gt;</w:t>
              <w:br/>
              <w:tab/>
              <w:tab/>
              <w:tab/>
              <w:tab/>
              <w:t>&lt;APPLET_WEB_TEMPLATE_ITEM CONTROL="Peirod Type" INACTIVE="N" ITEM_IDENTIFIER="505" MARKUP_LANGUAGE="HTML" NAME="Peirod Type" TMPL_ITEM_HOLDER_NAME="SiebControl_505" TYPE="List Item" UPDATED="11/04/2016 13:55:27" UPDATED_BY="SADMIN" CREATED="06/04/2008 06:42:32"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13:55:27" UPDATED_BY="SADMIN" CREATED="06/04/2008 06:42:32"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13:55:27" UPDATED_BY="SADMIN" CREATED="06/04/2008 06:42:32"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13:55:27" UPDATED_BY="SADMIN" CREATED="06/04/2008 06:42:32"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13:55:27" UPDATED_BY="SADMIN" CREATED="06/04/2008 06:42:32"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13:55:27" UPDATED_BY="SADMIN" CREATED="06/04/2008 06:42:32"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13:55:27" UPDATED_BY="SADMIN" CREATED="11/04/2016 13:55:27"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CREATED="06/04/2008 06:42:32" CREATED_BY="SADMIN" EXT_REC_TABLES="S_APPL_WTMPL_RX"&gt;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13:55:27" UPDATED_BY="SADMIN" CREATED="06/04/2008 06:42:32"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13:55:27" UPDATED_BY="SADMIN" CREATED="06/04/2008 06:42:33"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13:55:27" UPDATED_BY="SADMIN" CREATED="06/04/2008 06:42:33" CREATED_BY="SADMIN" EXT_REC_TABLES="S_APPL_WT_IT_RX"&gt;</w:t>
              <w:br/>
              <w:tab/>
              <w:tab/>
              <w:tab/>
              <w:tab/>
              <w:t>&lt;/APPLET_WEB_TEMPLATE_ITEM&gt;</w:t>
              <w:br/>
              <w:tab/>
              <w:tab/>
              <w:tab/>
              <w:tab/>
              <w:t>&lt;APPLET_WEB_TEMPLATE_ITEM CONTROL="Model" INACTIVE="N" ITEM_IDENTIFIER="1304" MARKUP_LANGUAGE="HTML" NAME="Model" TMPL_ITEM_HOLDER_NAME="SiebControl_1304" TYPE="List Item" UPDATED="11/04/2016 13:55:27" UPDATED_BY="SADMIN" CREATED="06/04/2008 06:42:33"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13:55:27" UPDATED_BY="SADMIN" CREATED="06/04/2008 06:42:33" CREATED_BY="SADMIN" EXT_REC_TABLES="S_APPL_WT_IT_RX"&gt;</w:t>
              <w:br/>
              <w:tab/>
              <w:tab/>
              <w:tab/>
              <w:tab/>
              <w:t>&lt;/APPLET_WEB_TEMPLATE_ITEM&gt;</w:t>
              <w:br/>
              <w:tab/>
              <w:tab/>
              <w:tab/>
              <w:tab/>
              <w:t>&lt;APPLET_WEB_TEMPLATE_ITEM CONTROL="Part #" INACTIVE="N" ITEM_IDENTIFIER="1303" MARKUP_LANGUAGE="HTML" NAME="Part #" TMPL_ITEM_HOLDER_NAME="SiebControl_1303" TYPE="List Item" UPDATED="11/04/2016 13:55:27" UPDATED_BY="SADMIN" CREATED="06/04/2008 06:42:33" CREATED_BY="SADMIN" EXT_REC_TABLES="S_APPL_WT_IT_RX"&gt;</w:t>
              <w:br/>
              <w:tab/>
              <w:tab/>
              <w:tab/>
              <w:tab/>
              <w:t>&lt;/APPLET_WEB_TEMPLATE_ITEM&gt;</w:t>
              <w:br/>
              <w:tab/>
              <w:tab/>
              <w:tab/>
              <w:tab/>
              <w:t>&lt;APPLET_WEB_TEMPLATE_ITEM CONTROL="Product Level" INACTIVE="N" ITEM_IDENTIFIER="1305" MARKUP_LANGUAGE="HTML" NAME="Product Level" TMPL_ITEM_HOLDER_NAME="SiebControl_1305" TYPE="List Item" UPDATED="11/04/2016 13:55:27" UPDATED_BY="SADMIN" CREATED="06/04/2008 06:42:33" CREATED_BY="SADMIN" EXT_REC_TABLES="S_APPL_WT_IT_RX"&gt;</w:t>
              <w:br/>
              <w:tab/>
              <w:tab/>
              <w:tab/>
              <w:tab/>
              <w:t>&lt;/APPLET_WEB_TEMPLATE_ITEM&gt;</w:t>
              <w:br/>
              <w:tab/>
              <w:tab/>
              <w:tab/>
              <w:tab/>
              <w:t>&lt;APPLET_WEB_TEMPLATE_ITEM CONTROL="Service Type" INACTIVE="N" ITEM_IDENTIFIER="1300" MARKUP_LANGUAGE="HTML" NAME="Service Type" TMPL_ITEM_HOLDER_NAME="SiebControl_1300" TYPE="List Item" UPDATED="11/04/2016 13:55:27" UPDATED_BY="SADMIN" CREATED="06/04/2008 06:42:33"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XMLP Report Schedule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SEQUENCE="0" TYPE="Edit" WEB_TEMPLATE="Applet Popup Form Grid Layout" UPDATED="11/04/2016 12:37:18" UPDATED_BY="SADMIN" CREATED="04/16/2012 12:19:06" CREATED_BY="SADMIN" EXT_REC_TABLES="S_APPL_WTMPL_RX"&gt;</w:t>
              <w:br/>
              <w:tab/>
              <w:tab/>
              <w:tab/>
              <w:tab/>
              <w:t>&lt;APPLET_WEB_TEMPLATE_ITEM COLUMN_SPAN="3" CONTROL="DayOfMonthHelp" GRID_PROPERTY="FormattedHtml" INACTIVE="N" ITEM_IDENTIFIER="30045" MARKUP_LANGUAGE="HTML" NAME="DayOfMonthHelpLabel" ROW_SPAN="3" TMPL_ITEM_HOLDER_NAME="SiebControl_30_45" TYPE="Control" UPDATED="11/04/2016 15:28:01" UPDATED_BY="SADMIN" CREATED="04/16/2012 12:19:36"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15:28:01" UPDATED_BY="SADMIN" CREATED="11/04/2016 15:28:01" CREATED_BY="SADMIN" EXT_REC_TABLES="S_APPL_WT_IT_RX"&gt;</w:t>
              <w:br/>
              <w:tab/>
              <w:tab/>
              <w:tab/>
              <w:tab/>
              <w:t>&lt;/APPLET_WEB_TEMPLATE_ITEM&gt;</w:t>
              <w:br/>
              <w:tab/>
              <w:tab/>
              <w:tab/>
              <w:tab/>
              <w:t>&lt;APPLET_WEB_TEMPLATE_ITEM COLUMN_SPAN="3" CONTROL="OperSucceedIcon" GRID_PROPERTY="FormattedHtml" INACTIVE="N" ITEM_IDENTIFIER="34003" MARKUP_LANGUAGE="HTML" NAME="OperSucceedIcon" ROW_SPAN="3" TMPL_ITEM_HOLDER_NAME="SiebControl_34_3" TYPE="Control" UPDATED="11/04/2016 15:28:01" UPDATED_BY="SADMIN" CREATED="04/16/2012 12:19:36" CREATED_BY="SADMIN" EXT_REC_TABLES="S_APPL_WT_IT_RX"&gt;</w:t>
              <w:br/>
              <w:tab/>
              <w:tab/>
              <w:tab/>
              <w:tab/>
              <w:t>&lt;/APPLET_WEB_TEMPLATE_ITEM&gt;</w:t>
              <w:br/>
              <w:tab/>
              <w:tab/>
              <w:tab/>
              <w:tab/>
              <w:t>&lt;APPLET_WEB_TEMPLATE_ITEM COLUMN_SPAN="75" CONTROL="OperSucceedLabel" GRID_PROPERTY="FormattedHtml" INACTIVE="N" ITEM_IDENTIFIER="34006" MARKUP_LANGUAGE="HTML" NAME="OperSucceedLabel" ROW_SPAN="3" TMPL_ITEM_HOLDER_NAME="SiebControl_34_6" TYPE="Control" UPDATED="11/04/2016 15:28:01" UPDATED_BY="SADMIN" CREATED="04/16/2012 12:19:36" CREATED_BY="SADMIN" EXT_REC_TABLES="S_APPL_WT_IT_RX"&gt;</w:t>
              <w:br/>
              <w:tab/>
              <w:tab/>
              <w:tab/>
              <w:tab/>
              <w:t>&lt;/APPLET_WEB_TEMPLATE_ITEM&gt;</w:t>
              <w:br/>
              <w:tab/>
              <w:tab/>
              <w:tab/>
              <w:tab/>
              <w:t>&lt;APPLET_WEB_TEMPLATE_ITEM COLUMN_SPAN="18" CONTROL="ReportActiveEndDate" GRID_PROPERTY="FormattedHtml" INACTIVE="N" ITEM_IDENTIFIER="30018" MARKUP_LANGUAGE="HTML" NAME="ReportActiveEndDate" ROW_SPAN="3" TMPL_ITEM_HOLDER_NAME="SiebControl_30_18" TYPE="Control" UPDATED="11/04/2016 15:28:01" UPDATED_BY="SADMIN" CREATED="04/16/2012 12:19:36" CREATED_BY="SADMIN" EXT_REC_TABLES="S_APPL_WT_IT_RX"&gt;</w:t>
              <w:br/>
              <w:tab/>
              <w:tab/>
              <w:tab/>
              <w:tab/>
              <w:t>&lt;/APPLET_WEB_TEMPLATE_ITEM&gt;</w:t>
              <w:br/>
              <w:tab/>
              <w:tab/>
              <w:tab/>
              <w:tab/>
              <w:t>&lt;APPLET_WEB_TEMPLATE_ITEM COLUMN_SPAN="15" CONTROL="ReportActiveEndDate" GRID_PROPERTY="FormattedLabel" INACTIVE="N" ITEM_IDENTIFIER="30003" MARKUP_LANGUAGE="HTML" NAME="ReportActiveEndDateLabel" ROW_SPAN="3" TYPE="Control" UPDATED="04/16/2012 12:19:37" UPDATED_BY="SADMIN" CREATED="04/16/2012 12:19:37" CREATED_BY="SADMIN"&gt;</w:t>
              <w:br/>
              <w:tab/>
              <w:tab/>
              <w:tab/>
              <w:tab/>
              <w:t>&lt;/APPLET_WEB_TEMPLATE_ITEM&gt;</w:t>
              <w:br/>
              <w:tab/>
              <w:tab/>
              <w:tab/>
              <w:tab/>
              <w:t>&lt;APPLET_WEB_TEMPLATE_ITEM COLUMN_SPAN="18" CONTROL="ReportActiveStartDate" GRID_PROPERTY="FormattedHtml" INACTIVE="N" ITEM_IDENTIFIER="27018" MARKUP_LANGUAGE="HTML" NAME="ReportActiveStartDate" ROW_SPAN="3" TMPL_ITEM_HOLDER_NAME="SiebControl_27_18" TYPE="Control" UPDATED="11/04/2016 15:28:01" UPDATED_BY="SADMIN" CREATED="04/16/2012 12:19:37" CREATED_BY="SADMIN" EXT_REC_TABLES="S_APPL_WT_IT_RX"&gt;</w:t>
              <w:br/>
              <w:tab/>
              <w:tab/>
              <w:tab/>
              <w:tab/>
              <w:t>&lt;/APPLET_WEB_TEMPLATE_ITEM&gt;</w:t>
              <w:br/>
              <w:tab/>
              <w:tab/>
              <w:tab/>
              <w:tab/>
              <w:t>&lt;APPLET_WEB_TEMPLATE_ITEM COLUMN_SPAN="15" CONTROL="ReportActiveStartDate" GRID_PROPERTY="FormattedLabel" INACTIVE="N" ITEM_IDENTIFIER="27003" MARKUP_LANGUAGE="HTML" NAME="ReportActiveStartDateLabel" ROW_SPAN="3" TYPE="Control" UPDATED="04/16/2012 12:19:37" UPDATED_BY="SADMIN" CREATED="04/16/2012 12:19:37" CREATED_BY="SADMIN"&gt;</w:t>
              <w:br/>
              <w:tab/>
              <w:tab/>
              <w:tab/>
              <w:tab/>
              <w:t>&lt;/APPLET_WEB_TEMPLATE_ITEM&gt;</w:t>
              <w:br/>
              <w:tab/>
              <w:tab/>
              <w:tab/>
              <w:tab/>
              <w:t>&lt;APPLET_WEB_TEMPLATE_ITEM COLUMN_SPAN="33" CONTROL="ReportDayOfMonth" GRID_PROPERTY="FormattedHtml" INACTIVE="N" ITEM_IDENTIFIER="30048" MARKUP_LANGUAGE="HTML" NAME="ReportDayOfMonth" ROW_SPAN="3" TMPL_ITEM_HOLDER_NAME="SiebControl_30_48" TYPE="Control" UPDATED="11/04/2016 15:28:01" UPDATED_BY="SADMIN" CREATED="04/16/2012 12:19:37" CREATED_BY="SADMIN" EXT_REC_TABLES="S_APPL_WT_IT_RX"&gt;</w:t>
              <w:br/>
              <w:tab/>
              <w:tab/>
              <w:tab/>
              <w:tab/>
              <w:t>&lt;/APPLET_WEB_TEMPLATE_ITEM&gt;</w:t>
              <w:br/>
              <w:tab/>
              <w:tab/>
              <w:tab/>
              <w:tab/>
              <w:t>&lt;APPLET_WEB_TEMPLATE_ITEM COLUMN_SPAN="6" CONTROL="ReportDayOfMonth" GRID_PROPERTY="FormattedLabel" INACTIVE="N" ITEM_IDENTIFIER="30039" MARKUP_LANGUAGE="HTML" NAME="ReportDayOfMonthLabel" ROW_SPAN="3" TYPE="Control" UPDATED="04/16/2012 12:19:37" UPDATED_BY="SADMIN" CREATED="04/16/2012 12:19:37" CREATED_BY="SADMIN"&gt;</w:t>
              <w:br/>
              <w:tab/>
              <w:tab/>
              <w:tab/>
              <w:tab/>
              <w:t>&lt;/APPLET_WEB_TEMPLATE_ITEM&gt;</w:t>
              <w:br/>
              <w:tab/>
              <w:tab/>
              <w:tab/>
              <w:tab/>
              <w:t>&lt;APPLET_WEB_TEMPLATE_ITEM COLUMN_SPAN="3" CONTROL="ReportDayOfWeekFRI" GRID_PROPERTY="FormattedHtml" INACTIVE="N" ITEM_IDENTIFIER="21064" MARKUP_LANGUAGE="HTML" NAME="ReportDayOfWeekFRI" ROW_SPAN="3" TMPL_ITEM_HOLDER_NAME="SiebControl_21_64" TYPE="Control" UPDATED="11/04/2016 15:28:01" UPDATED_BY="SADMIN" CREATED="04/16/2012 12:19:37" CREATED_BY="SADMIN" EXT_REC_TABLES="S_APPL_WT_IT_RX"&gt;</w:t>
              <w:br/>
              <w:tab/>
              <w:tab/>
              <w:tab/>
              <w:tab/>
              <w:t>&lt;/APPLET_WEB_TEMPLATE_ITEM&gt;</w:t>
              <w:br/>
              <w:tab/>
              <w:tab/>
              <w:tab/>
              <w:tab/>
              <w:t>&lt;APPLET_WEB_TEMPLATE_ITEM COLUMN_SPAN="4" CONTROL="ReportDayOfWeekFRI" GRID_PROPERTY="FormattedLabel" INACTIVE="N" ITEM_IDENTIFIER="21060" MARKUP_LANGUAGE="HTML" NAME="ReportDayOfWeekFRILabel" ROW_SPAN="3" TYPE="Control" UPDATED="04/16/2012 12:19:37" UPDATED_BY="SADMIN" CREATED="04/16/2012 12:19:37" CREATED_BY="SADMIN"&gt;</w:t>
              <w:br/>
              <w:tab/>
              <w:tab/>
              <w:tab/>
              <w:tab/>
              <w:t>&lt;/APPLET_WEB_TEMPLATE_ITEM&gt;</w:t>
              <w:br/>
              <w:tab/>
              <w:tab/>
              <w:tab/>
              <w:tab/>
              <w:t>&lt;APPLET_WEB_TEMPLATE_ITEM COLUMN_SPAN="6" CONTROL="ReportDayOfWeekLabel" GRID_PROPERTY="FormattedLabel" INACTIVE="N" ITEM_IDENTIFIER="18039" MARKUP_LANGUAGE="HTML" NAME="ReportDayOfWeekLabel" ROW_SPAN="3" TYPE="Control" UPDATED="04/16/2012 12:19:37" UPDATED_BY="SADMIN" CREATED="04/16/2012 12:19:37" CREATED_BY="SADMIN"&gt;</w:t>
              <w:br/>
              <w:tab/>
              <w:tab/>
              <w:tab/>
              <w:tab/>
              <w:t>&lt;/APPLET_WEB_TEMPLATE_ITEM&gt;</w:t>
              <w:br/>
              <w:tab/>
              <w:tab/>
              <w:tab/>
              <w:tab/>
              <w:t>&lt;APPLET_WEB_TEMPLATE_ITEM COLUMN_SPAN="3" CONTROL="ReportDayOfWeekLabel" GRID_PROPERTY="FormattedHtml" INACTIVE="N" ITEM_IDENTIFIER="18045" MARKUP_LANGUAGE="HTML" NAME="ReportDayOfWeekLabel2" ROW_SPAN="2" TMPL_ITEM_HOLDER_NAME="SiebControl_18_45" TYPE="Control" UPDATED="11/04/2016 15:28:01" UPDATED_BY="SADMIN" CREATED="04/16/2012 12:19:37" CREATED_BY="SADMIN" EXT_REC_TABLES="S_APPL_WT_IT_RX"&gt;</w:t>
              <w:br/>
              <w:tab/>
              <w:tab/>
              <w:tab/>
              <w:tab/>
              <w:t>&lt;/APPLET_WEB_TEMPLATE_ITEM&gt;</w:t>
              <w:br/>
              <w:tab/>
              <w:tab/>
              <w:tab/>
              <w:tab/>
              <w:t>&lt;APPLET_WEB_TEMPLATE_ITEM COLUMN_SPAN="3" CONTROL="ReportDayOfWeekMON" GRID_PROPERTY="FormattedHtml" INACTIVE="N" ITEM_IDENTIFIER="18064" MARKUP_LANGUAGE="HTML" NAME="ReportDayOfWeekMON" ROW_SPAN="3" TMPL_ITEM_HOLDER_NAME="SiebControl_18_64" TYPE="Control" UPDATED="11/04/2016 15:28:01" UPDATED_BY="SADMIN" CREATED="04/16/2012 12:19:37" CREATED_BY="SADMIN" EXT_REC_TABLES="S_APPL_WT_IT_RX"&gt;</w:t>
              <w:br/>
              <w:tab/>
              <w:tab/>
              <w:tab/>
              <w:tab/>
              <w:t>&lt;/APPLET_WEB_TEMPLATE_ITEM&gt;</w:t>
              <w:br/>
              <w:tab/>
              <w:tab/>
              <w:tab/>
              <w:tab/>
              <w:t>&lt;APPLET_WEB_TEMPLATE_ITEM COLUMN_SPAN="4" CONTROL="ReportDayOfWeekMON" GRID_PROPERTY="FormattedLabel" INACTIVE="N" ITEM_IDENTIFIER="18060" MARKUP_LANGUAGE="HTML" NAME="ReportDayOfWeekMONLabel" ROW_SPAN="3" TYPE="Control" UPDATED="04/16/2012 12:19:37" UPDATED_BY="SADMIN" CREATED="04/16/2012 12:19:37" CREATED_BY="SADMIN"&gt;</w:t>
              <w:br/>
              <w:tab/>
              <w:tab/>
              <w:tab/>
              <w:tab/>
              <w:t>&lt;/APPLET_WEB_TEMPLATE_ITEM&gt;</w:t>
              <w:br/>
              <w:tab/>
              <w:tab/>
              <w:tab/>
              <w:tab/>
              <w:t>&lt;APPLET_WEB_TEMPLATE_ITEM COLUMN_SPAN="3" CONTROL="ReportDayOfWeekSAT" GRID_PROPERTY="FormattedHtml" INACTIVE="N" ITEM_IDENTIFIER="21071" MARKUP_LANGUAGE="HTML" NAME="ReportDayOfWeekSAT" ROW_SPAN="3" TMPL_ITEM_HOLDER_NAME="SiebControl_21_71" TYPE="Control" UPDATED="11/04/2016 15:28:01" UPDATED_BY="SADMIN" CREATED="04/16/2012 12:19:37" CREATED_BY="SADMIN" EXT_REC_TABLES="S_APPL_WT_IT_RX"&gt;</w:t>
              <w:br/>
              <w:tab/>
              <w:tab/>
              <w:tab/>
              <w:tab/>
              <w:t>&lt;/APPLET_WEB_TEMPLATE_ITEM&gt;</w:t>
              <w:br/>
              <w:tab/>
              <w:tab/>
              <w:tab/>
              <w:tab/>
              <w:t>&lt;APPLET_WEB_TEMPLATE_ITEM COLUMN_SPAN="4" CONTROL="ReportDayOfWeekSAT" GRID_PROPERTY="FormattedLabel" INACTIVE="N" ITEM_IDENTIFIER="21067" MARKUP_LANGUAGE="HTML" NAME="ReportDayOfWeekSATLabel" ROW_SPAN="3" TYPE="Control" UPDATED="04/16/2012 12:19:37" UPDATED_BY="SADMIN" CREATED="04/16/2012 12:19:37" CREATED_BY="SADMIN"&gt;</w:t>
              <w:br/>
              <w:tab/>
              <w:tab/>
              <w:tab/>
              <w:tab/>
              <w:t>&lt;/APPLET_WEB_TEMPLATE_ITEM&gt;</w:t>
              <w:br/>
              <w:tab/>
              <w:tab/>
              <w:tab/>
              <w:tab/>
              <w:t>&lt;APPLET_WEB_TEMPLATE_ITEM COLUMN_SPAN="3" CONTROL="ReportDayOfWeekSUN" GRID_PROPERTY="FormattedHtml" INACTIVE="N" ITEM_IDENTIFIER="18057" MARKUP_LANGUAGE="HTML" NAME="ReportDayOfWeekSUN" ROW_SPAN="3" TMPL_ITEM_HOLDER_NAME="SiebControl_18_57" TYPE="Control" UPDATED="11/04/2016 15:28:01" UPDATED_BY="SADMIN" CREATED="04/16/2012 12:19:37" CREATED_BY="SADMIN" EXT_REC_TABLES="S_APPL_WT_IT_RX"&gt;</w:t>
              <w:br/>
              <w:tab/>
              <w:tab/>
              <w:tab/>
              <w:tab/>
              <w:t>&lt;/APPLET_WEB_TEMPLATE_ITEM&gt;</w:t>
              <w:br/>
              <w:tab/>
              <w:tab/>
              <w:tab/>
              <w:tab/>
              <w:t>&lt;APPLET_WEB_TEMPLATE_ITEM COLUMN_SPAN="4" CONTROL="ReportDayOfWeekSUN" GRID_PROPERTY="FormattedLabel" INACTIVE="N" ITEM_IDENTIFIER="18053" MARKUP_LANGUAGE="HTML" NAME="ReportDayOfWeekSUNLabel" ROW_SPAN="3" TYPE="Control" UPDATED="04/16/2012 12:19:37" UPDATED_BY="SADMIN" CREATED="04/16/2012 12:19:37" CREATED_BY="SADMIN"&gt;</w:t>
              <w:br/>
              <w:tab/>
              <w:tab/>
              <w:tab/>
              <w:tab/>
              <w:t>&lt;/APPLET_WEB_TEMPLATE_ITEM&gt;</w:t>
              <w:br/>
              <w:tab/>
              <w:tab/>
              <w:tab/>
              <w:tab/>
              <w:t>&lt;APPLET_WEB_TEMPLATE_ITEM COLUMN_SPAN="3" CONTROL="ReportDayOfWeekTHU" GRID_PROPERTY="FormattedHtml" INACTIVE="N" ITEM_IDENTIFIER="21057" MARKUP_LANGUAGE="HTML" NAME="ReportDayOfWeekTHU" ROW_SPAN="3" TMPL_ITEM_HOLDER_NAME="SiebControl_21_57" TYPE="Control" UPDATED="11/04/2016 15:28:01" UPDATED_BY="SADMIN" CREATED="04/16/2012 12:19:37" CREATED_BY="SADMIN" EXT_REC_TABLES="S_APPL_WT_IT_RX"&gt;</w:t>
              <w:br/>
              <w:tab/>
              <w:tab/>
              <w:tab/>
              <w:tab/>
              <w:t>&lt;/APPLET_WEB_TEMPLATE_ITEM&gt;</w:t>
              <w:br/>
              <w:tab/>
              <w:tab/>
              <w:tab/>
              <w:tab/>
              <w:t>&lt;APPLET_WEB_TEMPLATE_ITEM COLUMN_SPAN="4" CONTROL="ReportDayOfWeekTHU" GRID_PROPERTY="FormattedLabel" INACTIVE="N" ITEM_IDENTIFIER="21053" MARKUP_LANGUAGE="HTML" NAME="ReportDayOfWeekTHULabel" ROW_SPAN="3" TYPE="Control" UPDATED="04/16/2012 12:19:37" UPDATED_BY="SADMIN" CREATED="04/16/2012 12:19:37" CREATED_BY="SADMIN"&gt;</w:t>
              <w:br/>
              <w:tab/>
              <w:tab/>
              <w:tab/>
              <w:tab/>
              <w:t>&lt;/APPLET_WEB_TEMPLATE_ITEM&gt;</w:t>
              <w:br/>
              <w:tab/>
              <w:tab/>
              <w:tab/>
              <w:tab/>
              <w:t>&lt;APPLET_WEB_TEMPLATE_ITEM COLUMN_SPAN="3" CONTROL="ReportDayOfWeekTUE" GRID_PROPERTY="FormattedHtml" INACTIVE="N" ITEM_IDENTIFIER="18071" MARKUP_LANGUAGE="HTML" NAME="ReportDayOfWeekTUE" ROW_SPAN="3" TMPL_ITEM_HOLDER_NAME="SiebControl_18_71" TYPE="Control" UPDATED="11/04/2016 15:28:01" UPDATED_BY="SADMIN" CREATED="04/16/2012 12:19:37" CREATED_BY="SADMIN" EXT_REC_TABLES="S_APPL_WT_IT_RX"&gt;</w:t>
              <w:br/>
              <w:tab/>
              <w:tab/>
              <w:tab/>
              <w:tab/>
              <w:t>&lt;/APPLET_WEB_TEMPLATE_ITEM&gt;</w:t>
              <w:br/>
              <w:tab/>
              <w:tab/>
              <w:tab/>
              <w:tab/>
              <w:t>&lt;APPLET_WEB_TEMPLATE_ITEM COLUMN_SPAN="4" CONTROL="ReportDayOfWeekTUE" GRID_PROPERTY="FormattedLabel" INACTIVE="N" ITEM_IDENTIFIER="18067" MARKUP_LANGUAGE="HTML" NAME="ReportDayOfWeekTUELabel" ROW_SPAN="3" TYPE="Control" UPDATED="04/16/2012 12:19:37" UPDATED_BY="SADMIN" CREATED="04/16/2012 12:19:37" CREATED_BY="SADMIN"&gt;</w:t>
              <w:br/>
              <w:tab/>
              <w:tab/>
              <w:tab/>
              <w:tab/>
              <w:t>&lt;/APPLET_WEB_TEMPLATE_ITEM&gt;</w:t>
              <w:br/>
              <w:tab/>
              <w:tab/>
              <w:tab/>
              <w:tab/>
              <w:t>&lt;APPLET_WEB_TEMPLATE_ITEM COLUMN_SPAN="3" CONTROL="ReportDayOfWeekWED" GRID_PROPERTY="FormattedHtml" INACTIVE="N" ITEM_IDENTIFIER="18078" MARKUP_LANGUAGE="HTML" NAME="ReportDayOfWeekWED" ROW_SPAN="3" TMPL_ITEM_HOLDER_NAME="SiebControl_18_78" TYPE="Control" UPDATED="11/04/2016 15:28:01" UPDATED_BY="SADMIN" CREATED="04/16/2012 12:19:37" CREATED_BY="SADMIN" EXT_REC_TABLES="S_APPL_WT_IT_RX"&gt;</w:t>
              <w:br/>
              <w:tab/>
              <w:tab/>
              <w:tab/>
              <w:tab/>
              <w:t>&lt;/APPLET_WEB_TEMPLATE_ITEM&gt;</w:t>
              <w:br/>
              <w:tab/>
              <w:tab/>
              <w:tab/>
              <w:tab/>
              <w:t>&lt;APPLET_WEB_TEMPLATE_ITEM COLUMN_SPAN="4" CONTROL="ReportDayOfWeekWED" GRID_PROPERTY="FormattedLabel" INACTIVE="N" ITEM_IDENTIFIER="18074" MARKUP_LANGUAGE="HTML" NAME="ReportDayOfWeekWEDLabel" ROW_SPAN="3" TYPE="Control" UPDATED="04/16/2012 12:19:37" UPDATED_BY="SADMIN" CREATED="04/16/2012 12:19:37" CREATED_BY="SADMIN"&gt;</w:t>
              <w:br/>
              <w:tab/>
              <w:tab/>
              <w:tab/>
              <w:tab/>
              <w:t>&lt;/APPLET_WEB_TEMPLATE_ITEM&gt;</w:t>
              <w:br/>
              <w:tab/>
              <w:tab/>
              <w:tab/>
              <w:tab/>
              <w:t>&lt;APPLET_WEB_TEMPLATE_ITEM COLUMN_SPAN="24" CONTROL="ReportJobName" GRID_PROPERTY="FormattedHtml" INACTIVE="N" ITEM_IDENTIFIER="2057" MARKUP_LANGUAGE="HTML" NAME="ReportJobName" ROW_SPAN="3" TMPL_ITEM_HOLDER_NAME="SiebControl_2_57" TYPE="Control" UPDATED="11/04/2016 15:28:01" UPDATED_BY="SADMIN" CREATED="04/16/2012 12:19:37" CREATED_BY="SADMIN" EXT_REC_TABLES="S_APPL_WT_IT_RX"&gt;</w:t>
              <w:br/>
              <w:tab/>
              <w:tab/>
              <w:tab/>
              <w:tab/>
              <w:t>&lt;/APPLET_WEB_TEMPLATE_ITEM&gt;</w:t>
              <w:br/>
              <w:tab/>
              <w:tab/>
              <w:tab/>
              <w:tab/>
              <w:t>&lt;APPLET_WEB_TEMPLATE_ITEM COLUMN_SPAN="10" CONTROL="ReportJobName" GRID_PROPERTY="FormattedLabel" INACTIVE="N" ITEM_IDENTIFIER="2047" MARKUP_LANGUAGE="HTML" NAME="ReportJobNameLabel" ROW_SPAN="3" TYPE="Control" UPDATED="04/16/2012 12:19:37" UPDATED_BY="SADMIN" CREATED="04/16/2012 12:19:37" CREATED_BY="SADMIN"&gt;</w:t>
              <w:br/>
              <w:tab/>
              <w:tab/>
              <w:tab/>
              <w:tab/>
              <w:t>&lt;/APPLET_WEB_TEMPLATE_ITEM&gt;</w:t>
              <w:br/>
              <w:tab/>
              <w:tab/>
              <w:tab/>
              <w:tab/>
              <w:t>&lt;APPLET_WEB_TEMPLATE_ITEM COLUMN_SPAN="3" CONTROL="ReportMonth1" GRID_PROPERTY="FormattedHtml" INACTIVE="N" ITEM_IDENTIFIER="24043" MARKUP_LANGUAGE="HTML" NAME="ReportMonth1" ROW_SPAN="3" TMPL_ITEM_HOLDER_NAME="SiebControl_24_43" TYPE="Control" UPDATED="11/04/2016 15:28:01" UPDATED_BY="SADMIN" CREATED="04/16/2012 12:19:37" CREATED_BY="SADMIN" EXT_REC_TABLES="S_APPL_WT_IT_RX"&gt;</w:t>
              <w:br/>
              <w:tab/>
              <w:tab/>
              <w:tab/>
              <w:tab/>
              <w:t>&lt;/APPLET_WEB_TEMPLATE_ITEM&gt;</w:t>
              <w:br/>
              <w:tab/>
              <w:tab/>
              <w:tab/>
              <w:tab/>
              <w:t>&lt;APPLET_WEB_TEMPLATE_ITEM COLUMN_SPAN="3" CONTROL="ReportMonth10" GRID_PROPERTY="FormattedHtml" INACTIVE="N" ITEM_IDENTIFIER="27064" MARKUP_LANGUAGE="HTML" NAME="ReportMonth10" ROW_SPAN="3" TMPL_ITEM_HOLDER_NAME="SiebControl_27_64" TYPE="Control" UPDATED="11/04/2016 15:28:01" UPDATED_BY="SADMIN" CREATED="04/16/2012 12:19:37" CREATED_BY="SADMIN" EXT_REC_TABLES="S_APPL_WT_IT_RX"&gt;</w:t>
              <w:br/>
              <w:tab/>
              <w:tab/>
              <w:tab/>
              <w:tab/>
              <w:t>&lt;/APPLET_WEB_TEMPLATE_ITEM&gt;</w:t>
              <w:br/>
              <w:tab/>
              <w:tab/>
              <w:tab/>
              <w:tab/>
              <w:t>&lt;APPLET_WEB_TEMPLATE_ITEM COLUMN_SPAN="4" CONTROL="ReportMonth10" GRID_PROPERTY="FormattedLabel" INACTIVE="N" ITEM_IDENTIFIER="27060" MARKUP_LANGUAGE="HTML" NAME="ReportMonth10Label" ROW_SPAN="3" TYPE="Control" UPDATED="04/16/2012 12:19:37" UPDATED_BY="SADMIN" CREATED="04/16/2012 12:19:37" CREATED_BY="SADMIN"&gt;</w:t>
              <w:br/>
              <w:tab/>
              <w:tab/>
              <w:tab/>
              <w:tab/>
              <w:t>&lt;/APPLET_WEB_TEMPLATE_ITEM&gt;</w:t>
              <w:br/>
              <w:tab/>
              <w:tab/>
              <w:tab/>
              <w:tab/>
              <w:t>&lt;APPLET_WEB_TEMPLATE_ITEM COLUMN_SPAN="3" CONTROL="ReportMonth11" GRID_PROPERTY="FormattedHtml" INACTIVE="N" ITEM_IDENTIFIER="27071" MARKUP_LANGUAGE="HTML" NAME="ReportMonth11" ROW_SPAN="3" TMPL_ITEM_HOLDER_NAME="SiebControl_27_71" TYPE="Control" UPDATED="11/04/2016 15:28:01" UPDATED_BY="SADMIN" CREATED="04/16/2012 12:19:37" CREATED_BY="SADMIN" EXT_REC_TABLES="S_APPL_WT_IT_RX"&gt;</w:t>
              <w:br/>
              <w:tab/>
              <w:tab/>
              <w:tab/>
              <w:tab/>
              <w:t>&lt;/APPLET_WEB_TEMPLATE_ITEM&gt;</w:t>
              <w:br/>
              <w:tab/>
              <w:tab/>
              <w:tab/>
              <w:tab/>
              <w:t>&lt;APPLET_WEB_TEMPLATE_ITEM COLUMN_SPAN="4" CONTROL="ReportMonth11" GRID_PROPERTY="FormattedLabel" INACTIVE="N" ITEM_IDENTIFIER="27067" MARKUP_LANGUAGE="HTML" NAME="ReportMonth11Label" ROW_SPAN="3" TYPE="Control" UPDATED="04/16/2012 12:19:37" UPDATED_BY="SADMIN" CREATED="04/16/2012 12:19:37" CREATED_BY="SADMIN"&gt;</w:t>
              <w:br/>
              <w:tab/>
              <w:tab/>
              <w:tab/>
              <w:tab/>
              <w:t>&lt;/APPLET_WEB_TEMPLATE_ITEM&gt;</w:t>
              <w:br/>
              <w:tab/>
              <w:tab/>
              <w:tab/>
              <w:tab/>
              <w:t>&lt;APPLET_WEB_TEMPLATE_ITEM COLUMN_SPAN="3" CONTROL="ReportMonth12" GRID_PROPERTY="FormattedHtml" INACTIVE="N" ITEM_IDENTIFIER="27078" MARKUP_LANGUAGE="HTML" NAME="ReportMonth12" ROW_SPAN="3" TMPL_ITEM_HOLDER_NAME="SiebControl_27_78" TYPE="Control" UPDATED="11/04/2016 15:28:01" UPDATED_BY="SADMIN" CREATED="04/16/2012 12:19:37" CREATED_BY="SADMIN" EXT_REC_TABLES="S_APPL_WT_IT_RX"&gt;</w:t>
              <w:br/>
              <w:tab/>
              <w:tab/>
              <w:tab/>
              <w:tab/>
              <w:t>&lt;/APPLET_WEB_TEMPLATE_ITEM&gt;</w:t>
              <w:br/>
              <w:tab/>
              <w:tab/>
              <w:tab/>
              <w:tab/>
              <w:t>&lt;APPLET_WEB_TEMPLATE_ITEM COLUMN_SPAN="4" CONTROL="ReportMonth12" GRID_PROPERTY="FormattedLabel" INACTIVE="N" ITEM_IDENTIFIER="27074" MARKUP_LANGUAGE="HTML" NAME="ReportMonth12Label" ROW_SPAN="3" TYPE="Control" UPDATED="04/16/2012 12:19:37" UPDATED_BY="SADMIN" CREATED="04/16/2012 12:19:37" CREATED_BY="SADMIN"&gt;</w:t>
              <w:br/>
              <w:tab/>
              <w:tab/>
              <w:tab/>
              <w:tab/>
              <w:t>&lt;/APPLET_WEB_TEMPLATE_ITEM&gt;</w:t>
              <w:br/>
              <w:tab/>
              <w:tab/>
              <w:tab/>
              <w:tab/>
              <w:t>&lt;APPLET_WEB_TEMPLATE_ITEM COLUMN_SPAN="4" CONTROL="ReportMonth1" GRID_PROPERTY="FormattedLabel" INACTIVE="N" ITEM_IDENTIFIER="24039" MARKUP_LANGUAGE="HTML" NAME="ReportMonth1Label" ROW_SPAN="3" TYPE="Control" UPDATED="04/16/2012 12:19:37" UPDATED_BY="SADMIN" CREATED="04/16/2012 12:19:37" CREATED_BY="SADMIN"&gt;</w:t>
              <w:br/>
              <w:tab/>
              <w:tab/>
              <w:tab/>
              <w:tab/>
              <w:t>&lt;/APPLET_WEB_TEMPLATE_ITEM&gt;</w:t>
              <w:br/>
              <w:tab/>
              <w:tab/>
              <w:tab/>
              <w:tab/>
              <w:t>&lt;APPLET_WEB_TEMPLATE_ITEM COLUMN_SPAN="3" CONTROL="ReportMonth2" GRID_PROPERTY="FormattedHtml" INACTIVE="N" ITEM_IDENTIFIER="24050" MARKUP_LANGUAGE="HTML" NAME="ReportMonth2" ROW_SPAN="3" TMPL_ITEM_HOLDER_NAME="SiebControl_24_50" TYPE="Control" UPDATED="11/04/2016 15:28:01" UPDATED_BY="SADMIN" CREATED="04/16/2012 12:19:37" CREATED_BY="SADMIN" EXT_REC_TABLES="S_APPL_WT_IT_RX"&gt;</w:t>
              <w:br/>
              <w:tab/>
              <w:tab/>
              <w:tab/>
              <w:tab/>
              <w:t>&lt;/APPLET_WEB_TEMPLATE_ITEM&gt;</w:t>
              <w:br/>
              <w:tab/>
              <w:tab/>
              <w:tab/>
              <w:tab/>
              <w:t>&lt;APPLET_WEB_TEMPLATE_ITEM COLUMN_SPAN="4" CONTROL="ReportMonth2" GRID_PROPERTY="FormattedLabel" INACTIVE="N" ITEM_IDENTIFIER="24046" MARKUP_LANGUAGE="HTML" NAME="ReportMonth2Label" ROW_SPAN="3" TYPE="Control" UPDATED="04/16/2012 12:19:37" UPDATED_BY="SADMIN" CREATED="04/16/2012 12:19:37" CREATED_BY="SADMIN"&gt;</w:t>
              <w:br/>
              <w:tab/>
              <w:tab/>
              <w:tab/>
              <w:tab/>
              <w:t>&lt;/APPLET_WEB_TEMPLATE_ITEM&gt;</w:t>
              <w:br/>
              <w:tab/>
              <w:tab/>
              <w:tab/>
              <w:tab/>
              <w:t>&lt;APPLET_WEB_TEMPLATE_ITEM COLUMN_SPAN="3" CONTROL="ReportMonth3" GRID_PROPERTY="FormattedHtml" INACTIVE="N" ITEM_IDENTIFIER="24057" MARKUP_LANGUAGE="HTML" NAME="ReportMonth3" ROW_SPAN="3" TMPL_ITEM_HOLDER_NAME="SiebControl_24_57" TYPE="Control" UPDATED="11/04/2016 15:28:01" UPDATED_BY="SADMIN" CREATED="04/16/2012 12:19:37" CREATED_BY="SADMIN" EXT_REC_TABLES="S_APPL_WT_IT_RX"&gt;</w:t>
              <w:br/>
              <w:tab/>
              <w:tab/>
              <w:tab/>
              <w:tab/>
              <w:t>&lt;/APPLET_WEB_TEMPLATE_ITEM&gt;</w:t>
              <w:br/>
              <w:tab/>
              <w:tab/>
              <w:tab/>
              <w:tab/>
              <w:t>&lt;APPLET_WEB_TEMPLATE_ITEM COLUMN_SPAN="4" CONTROL="ReportMonth3" GRID_PROPERTY="FormattedLabel" INACTIVE="N" ITEM_IDENTIFIER="24053" MARKUP_LANGUAGE="HTML" NAME="ReportMonth3Label" ROW_SPAN="3" TYPE="Control" UPDATED="04/16/2012 12:19:37" UPDATED_BY="SADMIN" CREATED="04/16/2012 12:19:37" CREATED_BY="SADMIN"&gt;</w:t>
              <w:br/>
              <w:tab/>
              <w:tab/>
              <w:tab/>
              <w:tab/>
              <w:t>&lt;/APPLET_WEB_TEMPLATE_ITEM&gt;</w:t>
              <w:br/>
              <w:tab/>
              <w:tab/>
              <w:tab/>
              <w:tab/>
              <w:t>&lt;APPLET_WEB_TEMPLATE_ITEM COLUMN_SPAN="3" CONTROL="ReportMonth4" GRID_PROPERTY="FormattedHtml" INACTIVE="N" ITEM_IDENTIFIER="24064" MARKUP_LANGUAGE="HTML" NAME="ReportMonth4" ROW_SPAN="3" TMPL_ITEM_HOLDER_NAME="SiebControl_24_64" TYPE="Control" UPDATED="11/04/2016 15:28:01" UPDATED_BY="SADMIN" CREATED="04/16/2012 12:19:37" CREATED_BY="SADMIN" EXT_REC_TABLES="S_APPL_WT_IT_RX"&gt;</w:t>
              <w:br/>
              <w:tab/>
              <w:tab/>
              <w:tab/>
              <w:tab/>
              <w:t>&lt;/APPLET_WEB_TEMPLATE_ITEM&gt;</w:t>
              <w:br/>
              <w:tab/>
              <w:tab/>
              <w:tab/>
              <w:tab/>
              <w:t>&lt;APPLET_WEB_TEMPLATE_ITEM COLUMN_SPAN="4" CONTROL="ReportMonth4" GRID_PROPERTY="FormattedLabel" INACTIVE="N" ITEM_IDENTIFIER="24060" MARKUP_LANGUAGE="HTML" NAME="ReportMonth4Label" ROW_SPAN="3" TYPE="Control" UPDATED="04/16/2012 12:19:37" UPDATED_BY="SADMIN" CREATED="04/16/2012 12:19:37" CREATED_BY="SADMIN"&gt;</w:t>
              <w:br/>
              <w:tab/>
              <w:tab/>
              <w:tab/>
              <w:tab/>
              <w:t>&lt;/APPLET_WEB_TEMPLATE_ITEM&gt;</w:t>
              <w:br/>
              <w:tab/>
              <w:tab/>
              <w:tab/>
              <w:tab/>
              <w:t>&lt;APPLET_WEB_TEMPLATE_ITEM COLUMN_SPAN="3" CONTROL="ReportMonth5" GRID_PROPERTY="FormattedHtml" INACTIVE="N" ITEM_IDENTIFIER="24071" MARKUP_LANGUAGE="HTML" NAME="ReportMonth5" ROW_SPAN="3" TMPL_ITEM_HOLDER_NAME="SiebControl_24_71" TYPE="Control" UPDATED="11/04/2016 15:28:01" UPDATED_BY="SADMIN" CREATED="04/16/2012 12:19:37" CREATED_BY="SADMIN" EXT_REC_TABLES="S_APPL_WT_IT_RX"&gt;</w:t>
              <w:br/>
              <w:tab/>
              <w:tab/>
              <w:tab/>
              <w:tab/>
              <w:t>&lt;/APPLET_WEB_TEMPLATE_ITEM&gt;</w:t>
              <w:br/>
              <w:tab/>
              <w:tab/>
              <w:tab/>
              <w:tab/>
              <w:t>&lt;APPLET_WEB_TEMPLATE_ITEM COLUMN_SPAN="4" CONTROL="ReportMonth5" GRID_PROPERTY="FormattedLabel" INACTIVE="N" ITEM_IDENTIFIER="24067" MARKUP_LANGUAGE="HTML" NAME="ReportMonth5Label" ROW_SPAN="3" TYPE="Control" UPDATED="04/16/2012 12:19:37" UPDATED_BY="SADMIN" CREATED="04/16/2012 12:19:37" CREATED_BY="SADMIN"&gt;</w:t>
              <w:br/>
              <w:tab/>
              <w:tab/>
              <w:tab/>
              <w:tab/>
              <w:t>&lt;/APPLET_WEB_TEMPLATE_ITEM&gt;</w:t>
              <w:br/>
              <w:tab/>
              <w:tab/>
              <w:tab/>
              <w:tab/>
              <w:t>&lt;APPLET_WEB_TEMPLATE_ITEM COLUMN_SPAN="3" CONTROL="ReportMonth6" GRID_PROPERTY="FormattedHtml" INACTIVE="N" ITEM_IDENTIFIER="24078" MARKUP_LANGUAGE="HTML" NAME="ReportMonth6" ROW_SPAN="3" TMPL_ITEM_HOLDER_NAME="SiebControl_24_78" TYPE="Control" UPDATED="11/04/2016 15:28:01" UPDATED_BY="SADMIN" CREATED="04/16/2012 12:19:37" CREATED_BY="SADMIN" EXT_REC_TABLES="S_APPL_WT_IT_RX"&gt;</w:t>
              <w:br/>
              <w:tab/>
              <w:tab/>
              <w:tab/>
              <w:tab/>
              <w:t>&lt;/APPLET_WEB_TEMPLATE_ITEM&gt;</w:t>
              <w:br/>
              <w:tab/>
              <w:tab/>
              <w:tab/>
              <w:tab/>
              <w:t>&lt;APPLET_WEB_TEMPLATE_ITEM COLUMN_SPAN="4" CONTROL="ReportMonth6" GRID_PROPERTY="FormattedLabel" INACTIVE="N" ITEM_IDENTIFIER="24074" MARKUP_LANGUAGE="HTML" NAME="ReportMonth6Label" ROW_SPAN="3" TYPE="Control" UPDATED="04/16/2012 12:19:37" UPDATED_BY="SADMIN" CREATED="04/16/2012 12:19:37" CREATED_BY="SADMIN"&gt;</w:t>
              <w:br/>
              <w:tab/>
              <w:tab/>
              <w:tab/>
              <w:tab/>
              <w:t>&lt;/APPLET_WEB_TEMPLATE_ITEM&gt;</w:t>
              <w:br/>
              <w:tab/>
              <w:tab/>
              <w:tab/>
              <w:tab/>
              <w:t>&lt;APPLET_WEB_TEMPLATE_ITEM COLUMN_SPAN="3" CONTROL="ReportMonth7" GRID_PROPERTY="FormattedHtml" INACTIVE="N" ITEM_IDENTIFIER="27043" MARKUP_LANGUAGE="HTML" NAME="ReportMonth7" ROW_SPAN="3" TMPL_ITEM_HOLDER_NAME="SiebControl_27_43" TYPE="Control" UPDATED="11/04/2016 15:28:01" UPDATED_BY="SADMIN" CREATED="04/16/2012 12:19:37" CREATED_BY="SADMIN" EXT_REC_TABLES="S_APPL_WT_IT_RX"&gt;</w:t>
              <w:br/>
              <w:tab/>
              <w:tab/>
              <w:tab/>
              <w:tab/>
              <w:t>&lt;/APPLET_WEB_TEMPLATE_ITEM&gt;</w:t>
              <w:br/>
              <w:tab/>
              <w:tab/>
              <w:tab/>
              <w:tab/>
              <w:t>&lt;APPLET_WEB_TEMPLATE_ITEM COLUMN_SPAN="4" CONTROL="ReportMonth7" GRID_PROPERTY="FormattedLabel" INACTIVE="N" ITEM_IDENTIFIER="27039" MARKUP_LANGUAGE="HTML" NAME="ReportMonth7Label" ROW_SPAN="3" TYPE="Control" UPDATED="04/16/2012 12:19:37" UPDATED_BY="SADMIN" CREATED="04/16/2012 12:19:37" CREATED_BY="SADMIN"&gt;</w:t>
              <w:br/>
              <w:tab/>
              <w:tab/>
              <w:tab/>
              <w:tab/>
              <w:t>&lt;/APPLET_WEB_TEMPLATE_ITEM&gt;</w:t>
              <w:br/>
              <w:tab/>
              <w:tab/>
              <w:tab/>
              <w:tab/>
              <w:t>&lt;APPLET_WEB_TEMPLATE_ITEM COLUMN_SPAN="3" CONTROL="ReportMonth8" GRID_PROPERTY="FormattedHtml" INACTIVE="N" ITEM_IDENTIFIER="27050" MARKUP_LANGUAGE="HTML" NAME="ReportMonth8" ROW_SPAN="3" TMPL_ITEM_HOLDER_NAME="SiebControl_27_50" TYPE="Control" UPDATED="11/04/2016 15:28:01" UPDATED_BY="SADMIN" CREATED="04/16/2012 12:19:37" CREATED_BY="SADMIN" EXT_REC_TABLES="S_APPL_WT_IT_RX"&gt;</w:t>
              <w:br/>
              <w:tab/>
              <w:tab/>
              <w:tab/>
              <w:tab/>
              <w:t>&lt;/APPLET_WEB_TEMPLATE_ITEM&gt;</w:t>
              <w:br/>
              <w:tab/>
              <w:tab/>
              <w:tab/>
              <w:tab/>
              <w:t>&lt;APPLET_WEB_TEMPLATE_ITEM COLUMN_SPAN="4" CONTROL="ReportMonth8" GRID_PROPERTY="FormattedLabel" INACTIVE="N" ITEM_IDENTIFIER="27046" MARKUP_LANGUAGE="HTML" NAME="ReportMonth8Label" ROW_SPAN="3" TYPE="Control" UPDATED="04/16/2012 12:19:37" UPDATED_BY="SADMIN" CREATED="04/16/2012 12:19:37" CREATED_BY="SADMIN"&gt;</w:t>
              <w:br/>
              <w:tab/>
              <w:tab/>
              <w:tab/>
              <w:tab/>
              <w:t>&lt;/APPLET_WEB_TEMPLATE_ITEM&gt;</w:t>
              <w:br/>
              <w:tab/>
              <w:tab/>
              <w:tab/>
              <w:tab/>
              <w:t>&lt;APPLET_WEB_TEMPLATE_ITEM COLUMN_SPAN="3" CONTROL="ReportMonth9" GRID_PROPERTY="FormattedHtml" INACTIVE="N" ITEM_IDENTIFIER="27057" MARKUP_LANGUAGE="HTML" NAME="ReportMonth9" ROW_SPAN="3" TMPL_ITEM_HOLDER_NAME="SiebControl_27_57" TYPE="Control" UPDATED="11/04/2016 15:28:01" UPDATED_BY="SADMIN" CREATED="04/16/2012 12:19:37" CREATED_BY="SADMIN" EXT_REC_TABLES="S_APPL_WT_IT_RX"&gt;</w:t>
              <w:br/>
              <w:tab/>
              <w:tab/>
              <w:tab/>
              <w:tab/>
              <w:t>&lt;/APPLET_WEB_TEMPLATE_ITEM&gt;</w:t>
              <w:br/>
              <w:tab/>
              <w:tab/>
              <w:tab/>
              <w:tab/>
              <w:t>&lt;APPLET_WEB_TEMPLATE_ITEM COLUMN_SPAN="4" CONTROL="ReportMonth9" GRID_PROPERTY="FormattedLabel" INACTIVE="N" ITEM_IDENTIFIER="27053" MARKUP_LANGUAGE="HTML" NAME="ReportMonth9Label" ROW_SPAN="3" TYPE="Control" UPDATED="04/16/2012 12:19:37" UPDATED_BY="SADMIN" CREATED="04/16/2012 12:19:37" CREATED_BY="SADMIN"&gt;</w:t>
              <w:br/>
              <w:tab/>
              <w:tab/>
              <w:tab/>
              <w:tab/>
              <w:t>&lt;/APPLET_WEB_TEMPLATE_ITEM&gt;</w:t>
              <w:br/>
              <w:tab/>
              <w:tab/>
              <w:tab/>
              <w:tab/>
              <w:t>&lt;APPLET_WEB_TEMPLATE_ITEM COLUMN_SPAN="6" CONTROL="ReportMonthLabel" GRID_PROPERTY="FormattedLabel" INACTIVE="N" ITEM_IDENTIFIER="22039" MARKUP_LANGUAGE="HTML" NAME="ReportMonthLabel" ROW_SPAN="2" TYPE="Control" UPDATED="04/16/2012 12:19:37" UPDATED_BY="SADMIN" CREATED="04/16/2012 12:19:37" CREATED_BY="SADMIN"&gt;</w:t>
              <w:br/>
              <w:tab/>
              <w:tab/>
              <w:tab/>
              <w:tab/>
              <w:t>&lt;/APPLET_WEB_TEMPLATE_ITEM&gt;</w:t>
              <w:br/>
              <w:tab/>
              <w:tab/>
              <w:tab/>
              <w:tab/>
              <w:t>&lt;APPLET_WEB_TEMPLATE_ITEM COLUMN_SPAN="3" CONTROL="ReportMonthLabel" GRID_PROPERTY="FormattedHtml" INACTIVE="N" ITEM_IDENTIFIER="22045" MARKUP_LANGUAGE="HTML" NAME="ReportMonthLabel2" ROW_SPAN="2" TMPL_ITEM_HOLDER_NAME="SiebControl_22_45" TYPE="Control" UPDATED="11/04/2016 15:28:01" UPDATED_BY="SADMIN" CREATED="04/16/2012 12:19:37" CREATED_BY="SADMIN" EXT_REC_TABLES="S_APPL_WT_IT_RX"&gt;</w:t>
              <w:br/>
              <w:tab/>
              <w:tab/>
              <w:tab/>
              <w:tab/>
              <w:t>&lt;/APPLET_WEB_TEMPLATE_ITEM&gt;</w:t>
              <w:br/>
              <w:tab/>
              <w:tab/>
              <w:tab/>
              <w:tab/>
              <w:t>&lt;APPLET_WEB_TEMPLATE_ITEM COLUMN_SPAN="27" CONTROL="ReportName" GRID_PROPERTY="FormattedHtml" INACTIVE="N" ITEM_IDENTIFIER="2018" MARKUP_LANGUAGE="HTML" NAME="ReportName" ROW_SPAN="3" TMPL_ITEM_HOLDER_NAME="SiebControl_2_18" TYPE="Control" UPDATED="11/04/2016 15:28:01" UPDATED_BY="SADMIN" CREATED="04/16/2012 12:19:37" CREATED_BY="SADMIN" EXT_REC_TABLES="S_APPL_WT_IT_RX"&gt;</w:t>
              <w:br/>
              <w:tab/>
              <w:tab/>
              <w:tab/>
              <w:tab/>
              <w:t>&lt;/APPLET_WEB_TEMPLATE_ITEM&gt;</w:t>
              <w:br/>
              <w:tab/>
              <w:tab/>
              <w:tab/>
              <w:tab/>
              <w:t>&lt;APPLET_WEB_TEMPLATE_ITEM COLUMN_SPAN="15" CONTROL="ReportName" GRID_PROPERTY="FormattedLabel" INACTIVE="N" ITEM_IDENTIFIER="2003" MARKUP_LANGUAGE="HTML" NAME="ReportNameLabel" ROW_SPAN="3" TYPE="Control" UPDATED="04/16/2012 12:19:38" UPDATED_BY="SADMIN" CREATED="04/16/2012 12:19:38" CREATED_BY="SADMIN"&gt;</w:t>
              <w:br/>
              <w:tab/>
              <w:tab/>
              <w:tab/>
              <w:tab/>
              <w:t>&lt;/APPLET_WEB_TEMPLATE_ITEM&gt;</w:t>
              <w:br/>
              <w:tab/>
              <w:tab/>
              <w:tab/>
              <w:tab/>
              <w:t>&lt;APPLET_WEB_TEMPLATE_ITEM COLUMN_SPAN="4" CONTROL="ReportOutputLang" GRID_PROPERTY="FormattedHtml" INACTIVE="Y" ITEM_IDENTIFIER="5040" MARKUP_LANGUAGE="HTML" NAME="ReportOutputLang" ROW_SPAN="3" TMPL_ITEM_HOLDER_NAME="SiebControl_5_40" TYPE="Control" UPDATED="11/04/2016 15:28:01" UPDATED_BY="SADMIN" CREATED="04/16/2012 12:19:38" CREATED_BY="SADMIN" EXT_REC_TABLES="S_APPL_WT_IT_RX"&gt;</w:t>
              <w:br/>
              <w:tab/>
              <w:tab/>
              <w:tab/>
              <w:tab/>
              <w:t>&lt;/APPLET_WEB_TEMPLATE_ITEM&gt;</w:t>
              <w:br/>
              <w:tab/>
              <w:tab/>
              <w:tab/>
              <w:tab/>
              <w:t>&lt;APPLET_WEB_TEMPLATE_ITEM COLUMN_SPAN="3" CONTROL="ReportOutputLang" GRID_PROPERTY="FormattedLabel" INACTIVE="Y" ITEM_IDENTIFIER="8040" MARKUP_LANGUAGE="HTML" NAME="ReportOutputLangLabel" ROW_SPAN="2" TYPE="Control" UPDATED="04/16/2012 12:19:38" UPDATED_BY="SADMIN" CREATED="04/16/2012 12:19:38" CREATED_BY="SADMIN"&gt;</w:t>
              <w:br/>
              <w:tab/>
              <w:tab/>
              <w:tab/>
              <w:tab/>
              <w:t>&lt;/APPLET_WEB_TEMPLATE_ITEM&gt;</w:t>
              <w:br/>
              <w:tab/>
              <w:tab/>
              <w:tab/>
              <w:tab/>
              <w:t>&lt;APPLET_WEB_TEMPLATE_ITEM COLUMN_SPAN="18" CONTROL="ReportOutputLocale" GRID_PROPERTY="FormattedHtml" INACTIVE="N" ITEM_IDENTIFIER="8018" MARKUP_LANGUAGE="HTML" NAME="ReportOutputLocale" ROW_SPAN="3" TMPL_ITEM_HOLDER_NAME="SiebControl_8_18" TYPE="Control" UPDATED="11/04/2016 15:28:01" UPDATED_BY="SADMIN" CREATED="04/16/2012 12:19:38" CREATED_BY="SADMIN" EXT_REC_TABLES="S_APPL_WT_IT_RX"&gt;</w:t>
              <w:br/>
              <w:tab/>
              <w:tab/>
              <w:tab/>
              <w:tab/>
              <w:t>&lt;/APPLET_WEB_TEMPLATE_ITEM&gt;</w:t>
              <w:br/>
              <w:tab/>
              <w:tab/>
              <w:tab/>
              <w:tab/>
              <w:t>&lt;APPLET_WEB_TEMPLATE_ITEM COLUMN_SPAN="15" CONTROL="ReportOutputLocale" GRID_PROPERTY="FormattedLabel" INACTIVE="N" ITEM_IDENTIFIER="8003" MARKUP_LANGUAGE="HTML" NAME="ReportOutputLocaleLabel" ROW_SPAN="3" TYPE="Control" UPDATED="04/16/2012 12:19:38" UPDATED_BY="SADMIN" CREATED="04/16/2012 12:19:38" CREATED_BY="SADMIN"&gt;</w:t>
              <w:br/>
              <w:tab/>
              <w:tab/>
              <w:tab/>
              <w:tab/>
              <w:t>&lt;/APPLET_WEB_TEMPLATE_ITEM&gt;</w:t>
              <w:br/>
              <w:tab/>
              <w:tab/>
              <w:tab/>
              <w:tab/>
              <w:t>&lt;APPLET_WEB_TEMPLATE_ITEM COLUMN_SPAN="18" CONTROL="ReportOutputType" GRID_PROPERTY="FormattedHtml" INACTIVE="N" ITEM_IDENTIFIER="5018" MARKUP_LANGUAGE="HTML" NAME="ReportOutputType" ROW_SPAN="3" TMPL_ITEM_HOLDER_NAME="SiebControl_5_18" TYPE="Control" UPDATED="11/04/2016 15:28:01" UPDATED_BY="SADMIN" CREATED="04/16/2012 12:19:38" CREATED_BY="SADMIN" EXT_REC_TABLES="S_APPL_WT_IT_RX"&gt;</w:t>
              <w:br/>
              <w:tab/>
              <w:tab/>
              <w:tab/>
              <w:tab/>
              <w:t>&lt;/APPLET_WEB_TEMPLATE_ITEM&gt;</w:t>
              <w:br/>
              <w:tab/>
              <w:tab/>
              <w:tab/>
              <w:tab/>
              <w:t>&lt;APPLET_WEB_TEMPLATE_ITEM COLUMN_SPAN="15" CONTROL="ReportOutputType" GRID_PROPERTY="FormattedLabel" INACTIVE="N" ITEM_IDENTIFIER="5003" MARKUP_LANGUAGE="HTML" NAME="ReportOutputTypeLabel" ROW_SPAN="3" TYPE="Control" UPDATED="04/16/2012 12:19:38" UPDATED_BY="SADMIN" CREATED="04/16/2012 12:19:38" CREATED_BY="SADMIN"&gt;</w:t>
              <w:br/>
              <w:tab/>
              <w:tab/>
              <w:tab/>
              <w:tab/>
              <w:t>&lt;/APPLET_WEB_TEMPLATE_ITEM&gt;</w:t>
              <w:br/>
              <w:tab/>
              <w:tab/>
              <w:tab/>
              <w:tab/>
              <w:t>&lt;APPLET_WEB_TEMPLATE_ITEM COLUMN_SPAN="3" CONTROL="ReportRunTime" GRID_PROPERTY="FormattedHtml" INACTIVE="Y" ITEM_IDENTIFIER="5037" MARKUP_LANGUAGE="HTML" NAME="ReportRunTime" ROW_SPAN="3" TMPL_ITEM_HOLDER_NAME="SiebControl_5_37" TYPE="Control" UPDATED="11/04/2016 15:28:01" UPDATED_BY="SADMIN" CREATED="04/16/2012 12:19:38" CREATED_BY="SADMIN" EXT_REC_TABLES="S_APPL_WT_IT_RX"&gt;</w:t>
              <w:br/>
              <w:tab/>
              <w:tab/>
              <w:tab/>
              <w:tab/>
              <w:t>&lt;/APPLET_WEB_TEMPLATE_ITEM&gt;</w:t>
              <w:br/>
              <w:tab/>
              <w:tab/>
              <w:tab/>
              <w:tab/>
              <w:t>&lt;APPLET_WEB_TEMPLATE_ITEM COLUMN_SPAN="4" CONTROL="ReportRunTimeFormat" GRID_PROPERTY="FormattedHtml" INACTIVE="Y" ITEM_IDENTIFIER="14060" MARKUP_LANGUAGE="HTML" NAME="ReportRunTimeFormat" ROW_SPAN="3" TMPL_ITEM_HOLDER_NAME="SiebControl_14_60" TYPE="Control" UPDATED="11/04/2016 15:28:01" UPDATED_BY="SADMIN" CREATED="04/16/2012 12:19:38" CREATED_BY="SADMIN" EXT_REC_TABLES="S_APPL_WT_IT_RX"&gt;</w:t>
              <w:br/>
              <w:tab/>
              <w:tab/>
              <w:tab/>
              <w:tab/>
              <w:t>&lt;/APPLET_WEB_TEMPLATE_ITEM&gt;</w:t>
              <w:br/>
              <w:tab/>
              <w:tab/>
              <w:tab/>
              <w:tab/>
              <w:t>&lt;APPLET_WEB_TEMPLATE_ITEM COLUMN_SPAN="2" CONTROL="ReportRunTime" GRID_PROPERTY="FormattedLabel" INACTIVE="Y" ITEM_IDENTIFIER="8037" MARKUP_LANGUAGE="HTML" NAME="ReportRunTimeLabel" ROW_SPAN="2" TYPE="Control" UPDATED="04/16/2012 12:19:38" UPDATED_BY="SADMIN" CREATED="04/16/2012 12:19:38" CREATED_BY="SADMIN"&gt;</w:t>
              <w:br/>
              <w:tab/>
              <w:tab/>
              <w:tab/>
              <w:tab/>
              <w:t>&lt;/APPLET_WEB_TEMPLATE_ITEM&gt;</w:t>
              <w:br/>
              <w:tab/>
              <w:tab/>
              <w:tab/>
              <w:tab/>
              <w:t>&lt;APPLET_WEB_TEMPLATE_ITEM COLUMN_SPAN="3" CONTROL="ReportSaveDataOption" GRID_PROPERTY="FormattedHtml" INACTIVE="N" ITEM_IDENTIFIER="8057" MARKUP_LANGUAGE="HTML" NAME="ReportSaveDataOption" ROW_SPAN="3" TMPL_ITEM_HOLDER_NAME="SiebControl_8_57" TYPE="Control" UPDATED="11/04/2016 15:28:01" UPDATED_BY="SADMIN" CREATED="04/16/2012 12:19:38" CREATED_BY="SADMIN" EXT_REC_TABLES="S_APPL_WT_IT_RX"&gt;</w:t>
              <w:br/>
              <w:tab/>
              <w:tab/>
              <w:tab/>
              <w:tab/>
              <w:t>&lt;/APPLET_WEB_TEMPLATE_ITEM&gt;</w:t>
              <w:br/>
              <w:tab/>
              <w:tab/>
              <w:tab/>
              <w:tab/>
              <w:t>&lt;APPLET_WEB_TEMPLATE_ITEM COLUMN_SPAN="10" CONTROL="ReportSaveDataOption" GRID_PROPERTY="FormattedLabel" INACTIVE="N" ITEM_IDENTIFIER="8047" MARKUP_LANGUAGE="HTML" NAME="ReportSaveDataOptionLabel" ROW_SPAN="3" TYPE="Control" UPDATED="04/16/2012 12:19:38" UPDATED_BY="SADMIN" CREATED="04/16/2012 12:19:38" CREATED_BY="SADMIN"&gt;</w:t>
              <w:br/>
              <w:tab/>
              <w:tab/>
              <w:tab/>
              <w:tab/>
              <w:t>&lt;/APPLET_WEB_TEMPLATE_ITEM&gt;</w:t>
              <w:br/>
              <w:tab/>
              <w:tab/>
              <w:tab/>
              <w:tab/>
              <w:t>&lt;APPLET_WEB_TEMPLATE_ITEM COLUMN_SPAN="3" CONTROL="ReportSaveOutputOption" GRID_PROPERTY="FormattedHtml" INACTIVE="N" ITEM_IDENTIFIER="11057" MARKUP_LANGUAGE="HTML" NAME="ReportSaveOutputOption" ROW_SPAN="3" TMPL_ITEM_HOLDER_NAME="SiebControl_11_57" TYPE="Control" UPDATED="11/04/2016 15:28:01" UPDATED_BY="SADMIN" CREATED="04/16/2012 12:19:38" CREATED_BY="SADMIN" EXT_REC_TABLES="S_APPL_WT_IT_RX"&gt;</w:t>
              <w:br/>
              <w:tab/>
              <w:tab/>
              <w:tab/>
              <w:tab/>
              <w:t>&lt;/APPLET_WEB_TEMPLATE_ITEM&gt;</w:t>
              <w:br/>
              <w:tab/>
              <w:tab/>
              <w:tab/>
              <w:tab/>
              <w:t>&lt;APPLET_WEB_TEMPLATE_ITEM COLUMN_SPAN="10" CONTROL="ReportSaveOutputOption" GRID_PROPERTY="FormattedLabel" INACTIVE="N" ITEM_IDENTIFIER="11047" MARKUP_LANGUAGE="HTML" NAME="ReportSaveOutputOptionLabel" ROW_SPAN="3" TYPE="Control" UPDATED="04/16/2012 12:19:38" UPDATED_BY="SADMIN" CREATED="04/16/2012 12:19:38" CREATED_BY="SADMIN"&gt;</w:t>
              <w:br/>
              <w:tab/>
              <w:tab/>
              <w:tab/>
              <w:tab/>
              <w:t>&lt;/APPLET_WEB_TEMPLATE_ITEM&gt;</w:t>
              <w:br/>
              <w:tab/>
              <w:tab/>
              <w:tab/>
              <w:tab/>
              <w:t>&lt;APPLET_WEB_TEMPLATE_ITEM COLUMN_SPAN="18" CONTROL="ReportScheduleMode" GRID_PROPERTY="FormattedHtml" INACTIVE="N" ITEM_IDENTIFIER="11018" MARKUP_LANGUAGE="HTML" NAME="ReportScheduleMode" ROW_SPAN="3" TMPL_ITEM_HOLDER_NAME="SiebControl_11_18" TYPE="Control" UPDATED="11/04/2016 15:28:01" UPDATED_BY="SADMIN" CREATED="04/16/2012 12:19:38" CREATED_BY="SADMIN" EXT_REC_TABLES="S_APPL_WT_IT_RX"&gt;</w:t>
              <w:br/>
              <w:tab/>
              <w:tab/>
              <w:tab/>
              <w:tab/>
              <w:t>&lt;/APPLET_WEB_TEMPLATE_ITEM&gt;</w:t>
              <w:br/>
              <w:tab/>
              <w:tab/>
              <w:tab/>
              <w:tab/>
              <w:t>&lt;APPLET_WEB_TEMPLATE_ITEM COLUMN_SPAN="15" CONTROL="ReportScheduleMode" GRID_PROPERTY="FormattedLabel" INACTIVE="N" ITEM_IDENTIFIER="11003" MARKUP_LANGUAGE="HTML" NAME="ReportScheduleModeLabel" ROW_SPAN="3" TYPE="Control" UPDATED="04/16/2012 12:19:38" UPDATED_BY="SADMIN" CREATED="04/16/2012 12:19:38" CREATED_BY="SADMIN"&gt;</w:t>
              <w:br/>
              <w:tab/>
              <w:tab/>
              <w:tab/>
              <w:tab/>
              <w:t>&lt;/APPLET_WEB_TEMPLATE_ITEM&gt;</w:t>
              <w:br/>
              <w:tab/>
              <w:tab/>
              <w:tab/>
              <w:tab/>
              <w:t>&lt;APPLET_WEB_TEMPLATE_ITEM COLUMN_SPAN="3" CONTROL="ReportSchedulePublicOption" GRID_PROPERTY="FormattedHtml" INACTIVE="N" ITEM_IDENTIFIER="5057" MARKUP_LANGUAGE="HTML" NAME="ReportSchedulePublicOption" ROW_SPAN="3" TMPL_ITEM_HOLDER_NAME="SiebControl_5_57" TYPE="Control" UPDATED="11/04/2016 15:28:01" UPDATED_BY="SADMIN" CREATED="04/16/2012 12:19:38" CREATED_BY="SADMIN" EXT_REC_TABLES="S_APPL_WT_IT_RX"&gt;</w:t>
              <w:br/>
              <w:tab/>
              <w:tab/>
              <w:tab/>
              <w:tab/>
              <w:t>&lt;/APPLET_WEB_TEMPLATE_ITEM&gt;</w:t>
              <w:br/>
              <w:tab/>
              <w:tab/>
              <w:tab/>
              <w:tab/>
              <w:t>&lt;APPLET_WEB_TEMPLATE_ITEM COLUMN_SPAN="10" CONTROL="ReportSchedulePublicOption" GRID_PROPERTY="FormattedLabel" INACTIVE="N" ITEM_IDENTIFIER="5047" MARKUP_LANGUAGE="HTML" NAME="ReportSchedulePublicOptionLabel" ROW_SPAN="3" TYPE="Control" UPDATED="04/16/2012 12:19:38" UPDATED_BY="SADMIN" CREATED="04/16/2012 12:19:38" CREATED_BY="SADMIN"&gt;</w:t>
              <w:br/>
              <w:tab/>
              <w:tab/>
              <w:tab/>
              <w:tab/>
              <w:t>&lt;/APPLET_WEB_TEMPLATE_ITEM&gt;</w:t>
              <w:br/>
              <w:tab/>
              <w:tab/>
              <w:tab/>
              <w:tab/>
              <w:t>&lt;APPLET_WEB_TEMPLATE_ITEM COLUMN_SPAN="18" CONTROL="ReportStartDate" GRID_PROPERTY="FormattedHtml" INACTIVE="N" ITEM_IDENTIFIER="22018" MARKUP_LANGUAGE="HTML" NAME="ReportStartDate" ROW_SPAN="3" TMPL_ITEM_HOLDER_NAME="SiebControl_22_18" TYPE="Control" UPDATED="11/04/2016 15:28:01" UPDATED_BY="SADMIN" CREATED="04/16/2012 12:19:38" CREATED_BY="SADMIN" EXT_REC_TABLES="S_APPL_WT_IT_RX"&gt;</w:t>
              <w:br/>
              <w:tab/>
              <w:tab/>
              <w:tab/>
              <w:tab/>
              <w:t>&lt;/APPLET_WEB_TEMPLATE_ITEM&gt;</w:t>
              <w:br/>
              <w:tab/>
              <w:tab/>
              <w:tab/>
              <w:tab/>
              <w:t>&lt;APPLET_WEB_TEMPLATE_ITEM COLUMN_SPAN="15" CONTROL="ReportStartDate" GRID_PROPERTY="FormattedLabel" INACTIVE="N" ITEM_IDENTIFIER="22003" MARKUP_LANGUAGE="HTML" NAME="ReportStartDateLabel" ROW_SPAN="3" TYPE="Control" UPDATED="04/16/2012 12:19:38" UPDATED_BY="SADMIN" CREATED="04/16/2012 12:19:38" CREATED_BY="SADMIN"&gt;</w:t>
              <w:br/>
              <w:tab/>
              <w:tab/>
              <w:tab/>
              <w:tab/>
              <w:t>&lt;/APPLET_WEB_TEMPLATE_ITEM&gt;</w:t>
              <w:br/>
              <w:tab/>
              <w:tab/>
              <w:tab/>
              <w:tab/>
              <w:t>&lt;APPLET_WEB_TEMPLATE_ITEM COLUMN_SPAN="3" CONTROL="RunImmediatelyFlg" GRID_PROPERTY="FormattedHtml" INACTIVE="N" ITEM_IDENTIFIER="8062" MARKUP_LANGUAGE="HTML" NAME="RunImmediatelyFlg" ROW_SPAN="3" TMPL_ITEM_HOLDER_NAME="SiebControl_8_62" TYPE="Control" UPDATED="11/04/2016 15:28:01" UPDATED_BY="SADMIN" CREATED="04/16/2012 12:19:38" CREATED_BY="SADMIN" EXT_REC_TABLES="S_APPL_WT_IT_RX"&gt;</w:t>
              <w:br/>
              <w:tab/>
              <w:tab/>
              <w:tab/>
              <w:tab/>
              <w:t>&lt;/APPLET_WEB_TEMPLATE_ITEM&gt;</w:t>
              <w:br/>
              <w:tab/>
              <w:tab/>
              <w:tab/>
              <w:tab/>
              <w:t>&lt;APPLET_WEB_TEMPLATE_ITEM COLUMN_SPAN="3" CONTROL="RunMonthlyFlg" GRID_PROPERTY="FormattedHtml" INACTIVE="N" ITEM_IDENTIFIER="5069" MARKUP_LANGUAGE="HTML" NAME="RunMonthlyFlg" ROW_SPAN="3" TMPL_ITEM_HOLDER_NAME="SiebControl_5_69" TYPE="Control" UPDATED="11/04/2016 15:28:01" UPDATED_BY="SADMIN" CREATED="04/16/2012 12:19:38" CREATED_BY="SADMIN" EXT_REC_TABLES="S_APPL_WT_IT_RX"&gt;</w:t>
              <w:br/>
              <w:tab/>
              <w:tab/>
              <w:tab/>
              <w:tab/>
              <w:t>&lt;/APPLET_WEB_TEMPLATE_ITEM&gt;</w:t>
              <w:br/>
              <w:tab/>
              <w:tab/>
              <w:tab/>
              <w:tab/>
              <w:t>&lt;APPLET_WEB_TEMPLATE_ITEM COLUMN_SPAN="4" CONTROL="RunOnceFlg" GRID_PROPERTY="FormattedHtml" INACTIVE="N" ITEM_IDENTIFIER="11071" MARKUP_LANGUAGE="HTML" NAME="RunOnceFlg" ROW_SPAN="3" TMPL_ITEM_HOLDER_NAME="SiebControl_11_71" TYPE="Control" UPDATED="11/04/2016 15:28:01" UPDATED_BY="SADMIN" CREATED="04/16/2012 12:19:38" CREATED_BY="SADMIN" EXT_REC_TABLES="S_APPL_WT_IT_RX"&gt;</w:t>
              <w:br/>
              <w:tab/>
              <w:tab/>
              <w:tab/>
              <w:tab/>
              <w:t>&lt;/APPLET_WEB_TEMPLATE_ITEM&gt;</w:t>
              <w:br/>
              <w:tab/>
              <w:tab/>
              <w:tab/>
              <w:tab/>
              <w:t>&lt;APPLET_WEB_TEMPLATE_ITEM COLUMN_SPAN="10" CONTROL="RunTimeHour" GRID_PROPERTY="FormattedHtml" INACTIVE="N" ITEM_IDENTIFIER="18018" MARKUP_LANGUAGE="HTML" NAME="RunTimeHour" ROW_SPAN="3" TMPL_ITEM_HOLDER_NAME="SiebControl_18_18" TYPE="Control" UPDATED="11/04/2016 15:28:01" UPDATED_BY="SADMIN" CREATED="04/16/2012 12:19:38" CREATED_BY="SADMIN" EXT_REC_TABLES="S_APPL_WT_IT_RX"&gt;</w:t>
              <w:br/>
              <w:tab/>
              <w:tab/>
              <w:tab/>
              <w:tab/>
              <w:t>&lt;/APPLET_WEB_TEMPLATE_ITEM&gt;</w:t>
              <w:br/>
              <w:tab/>
              <w:tab/>
              <w:tab/>
              <w:tab/>
              <w:t>&lt;APPLET_WEB_TEMPLATE_ITEM COLUMN_SPAN="15" CONTROL="RunTimeHour" GRID_PROPERTY="FormattedLabel" INACTIVE="N" ITEM_IDENTIFIER="18003" MARKUP_LANGUAGE="HTML" NAME="RunTimeHourLabel" ROW_SPAN="3" TYPE="Control" UPDATED="04/16/2012 12:19:38" UPDATED_BY="SADMIN" CREATED="04/16/2012 12:19:38" CREATED_BY="SADMIN"&gt;</w:t>
              <w:br/>
              <w:tab/>
              <w:tab/>
              <w:tab/>
              <w:tab/>
              <w:t>&lt;/APPLET_WEB_TEMPLATE_ITEM&gt;</w:t>
              <w:br/>
              <w:tab/>
              <w:tab/>
              <w:tab/>
              <w:tab/>
              <w:t>&lt;APPLET_WEB_TEMPLATE_ITEM COLUMN_SPAN="8" CONTROL="RunTimeMinute" GRID_PROPERTY="FormattedHtml" INACTIVE="N" ITEM_IDENTIFIER="18028" MARKUP_LANGUAGE="HTML" NAME="RunTimeMinute" ROW_SPAN="3" TMPL_ITEM_HOLDER_NAME="SiebControl_18_28" TYPE="Control" UPDATED="11/04/2016 15:28:01" UPDATED_BY="SADMIN" CREATED="04/16/2012 12:19:38" CREATED_BY="SADMIN" EXT_REC_TABLES="S_APPL_WT_IT_RX"&gt;</w:t>
              <w:br/>
              <w:tab/>
              <w:tab/>
              <w:tab/>
              <w:tab/>
              <w:t>&lt;/APPLET_WEB_TEMPLATE_ITEM&gt;</w:t>
              <w:br/>
              <w:tab/>
              <w:tab/>
              <w:tab/>
              <w:tab/>
              <w:t>&lt;APPLET_WEB_TEMPLATE_ITEM COLUMN_SPAN="4" CONTROL="RunWeeklyFlg" GRID_PROPERTY="FormattedHtml" INACTIVE="N" ITEM_IDENTIFIER="11062" MARKUP_LANGUAGE="HTML" NAME="RunWeeklyFlg" ROW_SPAN="3" TMPL_ITEM_HOLDER_NAME="SiebControl_11_62" TYPE="Control" UPDATED="11/04/2016 15:28:01" UPDATED_BY="SADMIN" CREATED="04/16/2012 12:19:38" CREATED_BY="SADMIN" EXT_REC_TABLES="S_APPL_WT_IT_RX"&gt;</w:t>
              <w:br/>
              <w:tab/>
              <w:tab/>
              <w:tab/>
              <w:tab/>
              <w:t>&lt;/APPLET_WEB_TEMPLATE_ITEM&gt;</w:t>
              <w:br/>
              <w:tab/>
              <w:tab/>
              <w:tab/>
              <w:tab/>
              <w:t>&lt;APPLET_WEB_TEMPLATE_ITEM CONTROL="ScheduleCancelButton" INACTIVE="N" ITEM_IDENTIFIER="156" MARKUP_LANGUAGE="HTML" NAME="ScheduleCancelButton" TMPL_ITEM_HOLDER_NAME="SiebControl_156" TYPE="Control" UPDATED="11/04/2016 15:28:01" UPDATED_BY="SADMIN" CREATED="04/16/2012 12:19:38" CREATED_BY="SADMIN" EXT_REC_TABLES="S_APPL_WT_IT_RX"&gt;</w:t>
              <w:br/>
              <w:tab/>
              <w:tab/>
              <w:tab/>
              <w:tab/>
              <w:t>&lt;/APPLET_WEB_TEMPLATE_ITEM&gt;</w:t>
              <w:br/>
              <w:tab/>
              <w:tab/>
              <w:tab/>
              <w:tab/>
              <w:t>&lt;APPLET_WEB_TEMPLATE_ITEM CONTROL="ScheduleCloseButton" INACTIVE="N" ITEM_IDENTIFIER="157" MARKUP_LANGUAGE="HTML" NAME="ScheduleCloseButton" TMPL_ITEM_HOLDER_NAME="SiebControl_157" TYPE="Control" UPDATED="11/04/2016 15:28:01" UPDATED_BY="SADMIN" CREATED="04/16/2012 12:19:38" CREATED_BY="SADMIN" EXT_REC_TABLES="S_APPL_WT_IT_RX"&gt;</w:t>
              <w:br/>
              <w:tab/>
              <w:tab/>
              <w:tab/>
              <w:tab/>
              <w:t>&lt;/APPLET_WEB_TEMPLATE_ITEM&gt;</w:t>
              <w:br/>
              <w:tab/>
              <w:tab/>
              <w:tab/>
              <w:tab/>
              <w:t>&lt;APPLET_WEB_TEMPLATE_ITEM CONTROL="ScheduleFinishButton" INACTIVE="N" ITEM_IDENTIFIER="155" MARKUP_LANGUAGE="HTML" NAME="ScheduleFinishButton" TMPL_ITEM_HOLDER_NAME="SiebControl_155" TYPE="Control" UPDATED="11/04/2016 15:28:01" UPDATED_BY="SADMIN" CREATED="04/16/2012 12:19:38" CREATED_BY="SADMIN" EXT_REC_TABLES="S_APPL_WT_IT_RX"&gt;</w:t>
              <w:br/>
              <w:tab/>
              <w:tab/>
              <w:tab/>
              <w:tab/>
              <w:t>&lt;/APPLET_WEB_TEMPLATE_ITEM&gt;</w:t>
              <w:br/>
              <w:tab/>
              <w:tab/>
              <w:tab/>
              <w:tab/>
              <w:t>&lt;APPLET_WEB_TEMPLATE_ITEM CONTROL="ScheduleParameterButton" INACTIVE="N" ITEM_IDENTIFIER="142" MARKUP_LANGUAGE="HTML" NAME="ScheduleParameterButton" TMPL_ITEM_HOLDER_NAME="SiebControl_142" TYPE="Control" UPDATED="11/04/2016 15:28:01" UPDATED_BY="SADMIN" CREATED="04/16/2012 12:19:38" CREATED_BY="SADMIN" EXT_REC_TABLES="S_APPL_WT_IT_RX"&gt;</w:t>
              <w:br/>
              <w:tab/>
              <w:tab/>
              <w:tab/>
              <w:tab/>
              <w:t>&lt;/APPLET_WEB_TEMPLATE_ITEM&gt;</w:t>
              <w:br/>
              <w:tab/>
              <w:tab/>
              <w:tab/>
              <w:tab/>
              <w:t>&lt;APPLET_WEB_TEMPLATE_ITEM CONTROL="ScheduleRedoButton" INACTIVE="N" ITEM_IDENTIFIER="154" MARKUP_LANGUAGE="HTML" NAME="ScheduleRedoButton" TMPL_ITEM_HOLDER_NAME="SiebControl_154" TYPE="Control" UPDATED="11/04/2016 15:28:01" UPDATED_BY="SADMIN" CREATED="04/16/2012 12:19:38"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Change Password Applet (eProfessionalPharma).sif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TYPE="Edit" WEB_TEMPLATE="DotCom Applet Form 1-Column" UPDATED="11/04/2016 12:37:18" UPDATED_BY="SADMIN" CREATED="06/05/2003 01:51:54" CREATED_BY="SADMIN" EXT_REC_TABLES="S_APPL_WTMPL_RX"&gt;</w:t>
              <w:br/>
              <w:tab/>
              <w:tab/>
              <w:tab/>
              <w:tab/>
              <w:t>&lt;APPLET_WEB_TEMPLATE_ITEM CONTROL="Applet_Title" EXTENSION_FLAG="Y" ITEM_IDENTIFIER="99929" NAME="Applet_Title" TMPL_ITEM_HOLDER_NAME="SiebControl_99929" TYPE="Control" UPDATED="11/04/2016 12:40:38" UPDATED_BY="SADMIN" CREATED="11/04/2016 12:40:38" CREATED_BY="SADMIN" EXT_REC_TABLES="S_APPL_WT_IT_RX"&gt;</w:t>
              <w:br/>
              <w:tab/>
              <w:tab/>
              <w:tab/>
              <w:tab/>
              <w:t>&lt;/APPLET_WEB_TEMPLATE_ITEM&gt;</w:t>
              <w:br/>
              <w:tab/>
              <w:tab/>
              <w:tab/>
              <w:tab/>
              <w:t>&lt;APPLET_WEB_TEMPLATE_ITEM CONTROL="Cancel" INACTIVE="N" ITEM_IDENTIFIER="158" MARKUP_LANGUAGE="HTML" NAME="Cancel" TMPL_ITEM_HOLDER_NAME="SiebControl_158" TYPE="Control" UPDATED="11/04/2016 12:40:38" UPDATED_BY="SADMIN" CREATED="06/05/2003 03:38:31" CREATED_BY="SADMIN" EXT_REC_TABLES="S_APPL_WT_IT_RX"&gt;</w:t>
              <w:br/>
              <w:tab/>
              <w:tab/>
              <w:tab/>
              <w:tab/>
              <w:t>&lt;/APPLET_WEB_TEMPLATE_ITEM&gt;</w:t>
              <w:br/>
              <w:tab/>
              <w:tab/>
              <w:tab/>
              <w:tab/>
              <w:t>&lt;APPLET_WEB_TEMPLATE_ITEM CONTROL="Cancel" INACTIVE="Y" ITEM_IDENTIFIER="135" MARKUP_LANGUAGE="HTML" NAME="Cancel2" TMPL_ITEM_HOLDER_NAME="SiebControl_135" TYPE="Control" UPDATED="11/04/2016 12:40:38" UPDATED_BY="SADMIN" CREATED="06/05/2003 03:38:31" CREATED_BY="SADMIN" EXT_REC_TABLES="S_APPL_WT_IT_RX"&gt;</w:t>
              <w:br/>
              <w:tab/>
              <w:tab/>
              <w:tab/>
              <w:tab/>
              <w:t>&lt;/APPLET_WEB_TEMPLATE_ITEM&gt;</w:t>
              <w:br/>
              <w:tab/>
              <w:tab/>
              <w:tab/>
              <w:tab/>
              <w:t>&lt;APPLET_WEB_TEMPLATE_ITEM CONTROL="Instruction" INACTIVE="N" ITEM_IDENTIFIER="91" MARKUP_LANGUAGE="HTML" NAME="Instruction" TMPL_ITEM_HOLDER_NAME="SiebControl_91" TYPE="Control" UPDATED="11/04/2016 12:40:38" UPDATED_BY="SADMIN" CREATED="06/05/2003 03:38:31" CREATED_BY="SADMIN" EXT_REC_TABLES="S_APPL_WT_IT_RX"&gt;</w:t>
              <w:br/>
              <w:tab/>
              <w:tab/>
              <w:tab/>
              <w:tab/>
              <w:t>&lt;/APPLET_WEB_TEMPLATE_ITEM&gt;</w:t>
              <w:br/>
              <w:tab/>
              <w:tab/>
              <w:tab/>
              <w:tab/>
              <w:t>&lt;APPLET_WEB_TEMPLATE_ITEM CONTROL="LabelNewPassword" INACTIVE="N" ITEM_IDENTIFIER="1202" MARKUP_LANGUAGE="HTML" NAME="LabelNewPassword" TYPE="Control" UPDATED="06/05/2003 03:38:31" UPDATED_BY="SADMIN" CREATED="06/05/2003 03:38:31" CREATED_BY="SADMIN"&gt;</w:t>
              <w:br/>
              <w:tab/>
              <w:tab/>
              <w:tab/>
              <w:tab/>
              <w:t>&lt;/APPLET_WEB_TEMPLATE_ITEM&gt;</w:t>
              <w:br/>
              <w:tab/>
              <w:tab/>
              <w:tab/>
              <w:tab/>
              <w:t>&lt;APPLET_WEB_TEMPLATE_ITEM CONTROL="LabelOldPassword" INACTIVE="N" ITEM_IDENTIFIER="1201" MARKUP_LANGUAGE="HTML" NAME="LabelOldPassword" TYPE="Control" UPDATED="06/05/2003 03:38:31" UPDATED_BY="SADMIN" CREATED="06/05/2003 03:38:31" CREATED_BY="SADMIN"&gt;</w:t>
              <w:br/>
              <w:tab/>
              <w:tab/>
              <w:tab/>
              <w:tab/>
              <w:t>&lt;/APPLET_WEB_TEMPLATE_ITEM&gt;</w:t>
              <w:br/>
              <w:tab/>
              <w:tab/>
              <w:tab/>
              <w:tab/>
              <w:t>&lt;APPLET_WEB_TEMPLATE_ITEM CONTROL="LabelVerifyPassword" INACTIVE="N" ITEM_IDENTIFIER="1203" MARKUP_LANGUAGE="HTML" NAME="LabelVerifyPassword" TYPE="Control" UPDATED="06/05/2003 03:38:31" UPDATED_BY="SADMIN" CREATED="06/05/2003 03:38:31" CREATED_BY="SADMIN"&gt;</w:t>
              <w:br/>
              <w:tab/>
              <w:tab/>
              <w:tab/>
              <w:tab/>
              <w:t>&lt;/APPLET_WEB_TEMPLATE_ITEM&gt;</w:t>
              <w:br/>
              <w:tab/>
              <w:tab/>
              <w:tab/>
              <w:tab/>
              <w:t>&lt;APPLET_WEB_TEMPLATE_ITEM CONTROL="_SweNewPassword" INACTIVE="N" ITEM_IDENTIFIER="1302" MARKUP_LANGUAGE="HTML" NAME="New Password" TMPL_ITEM_HOLDER_NAME="SiebControl_1302" TYPE="Control" UPDATED="11/04/2016 12:40:38" UPDATED_BY="SADMIN" CREATED="06/05/2003 03:38:31" CREATED_BY="SADMIN" EXT_REC_TABLES="S_APPL_WT_IT_RX"&gt;</w:t>
              <w:br/>
              <w:tab/>
              <w:tab/>
              <w:tab/>
              <w:tab/>
              <w:t>&lt;/APPLET_WEB_TEMPLATE_ITEM&gt;</w:t>
              <w:br/>
              <w:tab/>
              <w:tab/>
              <w:tab/>
              <w:tab/>
              <w:t>&lt;APPLET_WEB_TEMPLATE_ITEM CONTROL="_SweOldPassword" INACTIVE="N" ITEM_IDENTIFIER="1301" MARKUP_LANGUAGE="HTML" NAME="Old Password" TMPL_ITEM_HOLDER_NAME="SiebControl_1301" TYPE="Control" UPDATED="11/04/2016 12:40:38" UPDATED_BY="SADMIN" CREATED="06/05/2003 03:38:31" CREATED_BY="SADMIN" EXT_REC_TABLES="S_APPL_WT_IT_RX"&gt;</w:t>
              <w:br/>
              <w:tab/>
              <w:tab/>
              <w:tab/>
              <w:tab/>
              <w:t>&lt;/APPLET_WEB_TEMPLATE_ITEM&gt;</w:t>
              <w:br/>
              <w:tab/>
              <w:tab/>
              <w:tab/>
              <w:tab/>
              <w:t>&lt;APPLET_WEB_TEMPLATE_ITEM CONTROL="_SweVerifyPassword" INACTIVE="N" ITEM_IDENTIFIER="1303" MARKUP_LANGUAGE="HTML" NAME="Verify Password" TMPL_ITEM_HOLDER_NAME="SiebControl_1303" TYPE="Control" UPDATED="11/04/2016 12:40:38" UPDATED_BY="SADMIN" CREATED="06/05/2003 03:38:31" CREATED_BY="SADMIN" EXT_REC_TABLES="S_APPL_WT_IT_RX"&gt;</w:t>
              <w:br/>
              <w:tab/>
              <w:tab/>
              <w:tab/>
              <w:tab/>
              <w:t>&lt;/APPLET_WEB_TEMPLATE_ITEM&gt;</w:t>
              <w:br/>
              <w:tab/>
              <w:tab/>
              <w:tab/>
              <w:tab/>
              <w:t>&lt;APPLET_WEB_TEMPLATE_ITEM CONTROL="WritePassword" INACTIVE="N" ITEM_IDENTIFIER="157" MARKUP_LANGUAGE="HTML" NAME="WritePassword" TMPL_ITEM_HOLDER_NAME="SiebControl_157" TYPE="Control" UPDATED="11/04/2016 12:40:38" UPDATED_BY="SADMIN" CREATED="06/05/2003 03:38:32" CREATED_BY="SADMIN" EXT_REC_TABLES="S_APPL_WT_IT_RX"&gt;</w:t>
              <w:br/>
              <w:tab/>
              <w:tab/>
              <w:tab/>
              <w:tab/>
              <w:t>&lt;/APPLET_WEB_TEMPLATE_ITEM&gt;</w:t>
              <w:br/>
              <w:tab/>
              <w:tab/>
              <w:tab/>
              <w:tab/>
              <w:t>&lt;APPLET_WEB_TEMPLATE_ITEM CONTROL="WritePassword" INACTIVE="Y" ITEM_IDENTIFIER="136" MARKUP_LANGUAGE="HTML" NAME="WritePassword2" TMPL_ITEM_HOLDER_NAME="SiebControl_136" TYPE="Control" UPDATED="11/04/2016 12:40:38" UPDATED_BY="SADMIN" CREATED="06/05/2003 03:38:32"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CPG Deal Bundle Products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CREATED="11/29/2000 20:41:59" CREATED_BY="SADMIN" EXT_REC_TABLES="S_APPL_WTMPL_RX"&gt;</w:t>
              <w:br/>
              <w:tab/>
              <w:tab/>
              <w:tab/>
              <w:tab/>
              <w:t>&lt;APPLET_WEB_TEMPLATE_ITEM CONTROL="Adjustment Type" INACTIVE="N" ITEM_IDENTIFIER="503" MARKUP_LANGUAGE="HTML" NAME="Adjustment Type" TMPL_ITEM_HOLDER_NAME="SiebControl_503" TYPE="List Item" UPDATED="11/04/2016 12:31:07" UPDATED_BY="SADMIN" CREATED="11/29/2000 20:59:30" CREATED_BY="SADMIN" EXT_REC_TABLES="S_APPL_WT_IT_RX"&gt;</w:t>
              <w:br/>
              <w:tab/>
              <w:tab/>
              <w:tab/>
              <w:tab/>
              <w:t>&lt;/APPLET_WEB_TEMPLATE_ITEM&gt;</w:t>
              <w:br/>
              <w:tab/>
              <w:tab/>
              <w:tab/>
              <w:tab/>
              <w:t>&lt;APPLET_WEB_TEMPLATE_ITEM CONTROL="Adjustment Value Amount" INACTIVE="N" ITEM_IDENTIFIER="504" MARKUP_LANGUAGE="HTML" NAME="Adjustment Value Amount" TMPL_ITEM_HOLDER_NAME="SiebControl_504" TYPE="List Item" UPDATED="11/04/2016 12:31:07" UPDATED_BY="SADMIN" CREATED="11/29/2000 20:59:42"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12:31:07" UPDATED_BY="SADMIN" CREATED="11/04/2016 12:31:07"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12:31:07" UPDATED_BY="SADMIN" CREATED="11/29/2000 20:41:59" CREATED_BY="SADMIN" EXT_REC_TABLES="S_APPL_WT_IT_RX"&gt;</w:t>
              <w:br/>
              <w:tab/>
              <w:tab/>
              <w:tab/>
              <w:tab/>
              <w:t>&lt;/APPLET_WEB_TEMPLATE_ITEM&gt;</w:t>
              <w:br/>
              <w:tab/>
              <w:tab/>
              <w:tab/>
              <w:tab/>
              <w:t>&lt;APPLET_WEB_TEMPLATE_ITEM CONTROL="GotoNextSet" INACTIVE="N" ITEM_IDENTIFIER="123" MARKUP_LANGUAGE="HTML" NAME="GotoNextSet" TYPE="Control" UPDATED="06/05/2003 10:50:34" UPDATED_BY="SADMIN" CREATED="11/29/2000 20:41:59" CREATED_BY="SADMIN"&gt;</w:t>
              <w:br/>
              <w:tab/>
              <w:tab/>
              <w:tab/>
              <w:tab/>
              <w:t>&lt;/APPLET_WEB_TEMPLATE_ITEM&gt;</w:t>
              <w:br/>
              <w:tab/>
              <w:tab/>
              <w:tab/>
              <w:tab/>
              <w:t>&lt;APPLET_WEB_TEMPLATE_ITEM CONTROL="GotoPreviousSet" INACTIVE="N" ITEM_IDENTIFIER="122" MARKUP_LANGUAGE="HTML" NAME="GotoPreviousSet" TYPE="Control" UPDATED="06/05/2003 10:50:34" UPDATED_BY="SADMIN" CREATED="11/29/2000 20:41:59" CREATED_BY="SADMIN"&gt;</w:t>
              <w:br/>
              <w:tab/>
              <w:tab/>
              <w:tab/>
              <w:tab/>
              <w:t>&lt;/APPLET_WEB_TEMPLATE_ITEM&gt;</w:t>
              <w:br/>
              <w:tab/>
              <w:tab/>
              <w:tab/>
              <w:tab/>
              <w:t>&lt;APPLET_WEB_TEMPLATE_ITEM CONTROL="ListControl" EXTENSION_FLAG="Y" ITEM_IDENTIFIER="99998" NAME="ListControl" TMPL_ITEM_HOLDER_NAME="SiebControl_99998" TYPE="Control" UPDATED="11/04/2016 12:31:07" UPDATED_BY="SADMIN" CREATED="11/04/2016 12:31:07"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12:31:07" UPDATED_BY="SADMIN" CREATED="11/04/2016 12:31:07"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12:31:07" UPDATED_BY="SADMIN" CREATED="11/29/2000 20:41:59"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12:31:07"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12:31:07" UPDATED_BY="SADMIN" CREATED="11/29/2000 20:41:59"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12:31:07" UPDATED_BY="SADMIN" CREATED="11/29/2000 20:41:59" CREATED_BY="SADMIN" EXT_REC_TABLES="S_APPL_WT_IT_RX"&gt;</w:t>
              <w:br/>
              <w:tab/>
              <w:tab/>
              <w:tab/>
              <w:tab/>
              <w:t>&lt;/APPLET_WEB_TEMPLATE_ITEM&gt;</w:t>
              <w:br/>
              <w:tab/>
              <w:tab/>
              <w:tab/>
              <w:tab/>
              <w:t>&lt;APPLET_WEB_TEMPLATE_ITEM CONTROL="Quantity" INACTIVE="N" ITEM_IDENTIFIER="502" MARKUP_LANGUAGE="HTML" NAME="Quantity" TMPL_ITEM_HOLDER_NAME="SiebControl_502" TYPE="List Item" UPDATED="11/04/2016 12:31:07" UPDATED_BY="SADMIN" CREATED="11/29/2000 20:41:59"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12:31:07" UPDATED_BY="SADMIN" CREATED="12/23/2002 21:29:43"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12:31:07"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12:31:08"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12:31:08" UPDATED_BY="SADMIN" CREATED="11/04/2016 12:31:08"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12:31:08" UPDATED_BY="SADMIN" CREATED="11/04/2016 12:31:08"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CREATED="11/29/2000 20:41:59" CREATED_BY="SADMIN" EXT_REC_TABLES="S_APPL_WTMPL_RX"&gt;</w:t>
              <w:br/>
              <w:tab/>
              <w:tab/>
              <w:tab/>
              <w:tab/>
              <w:t>&lt;APPLET_WEB_TEMPLATE_ITEM CONTROL="Adjustment Type" INACTIVE="N" ITEM_IDENTIFIER="2301" MARKUP_LANGUAGE="HTML" NAME="Adjustment Type" TMPL_ITEM_HOLDER_NAME="SiebControl_2301" TYPE="List Item" UPDATED="11/04/2016 12:31:08" UPDATED_BY="SADMIN" CREATED="11/29/2000 21:02:11" CREATED_BY="SADMIN" EXT_REC_TABLES="S_APPL_WT_IT_RX"&gt;</w:t>
              <w:br/>
              <w:tab/>
              <w:tab/>
              <w:tab/>
              <w:tab/>
              <w:t>&lt;/APPLET_WEB_TEMPLATE_ITEM&gt;</w:t>
              <w:br/>
              <w:tab/>
              <w:tab/>
              <w:tab/>
              <w:tab/>
              <w:t>&lt;APPLET_WEB_TEMPLATE_ITEM CONTROL="Adjustment Value Amount" INACTIVE="N" ITEM_IDENTIFIER="2801" MARKUP_LANGUAGE="HTML" NAME="Adjustment Value Amount" TMPL_ITEM_HOLDER_NAME="SiebControl_2801" TYPE="List Item" UPDATED="11/04/2016 12:31:08" UPDATED_BY="SADMIN" CREATED="11/29/2000 21:02:14"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12:31:08" UPDATED_BY="SADMIN" CREATED="11/04/2016 12:31:08"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12:31:08" UPDATED_BY="SADMIN" CREATED="04/07/2001 00:08:01"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12:31:08" UPDATED_BY="SADMIN" CREATED="11/04/2016 12:31:08" CREATED_BY="SADMIN" EXT_REC_TABLES="S_APPL_WT_IT_RX"&gt;</w:t>
              <w:br/>
              <w:tab/>
              <w:tab/>
              <w:tab/>
              <w:tab/>
              <w:t>&lt;/APPLET_WEB_TEMPLATE_ITEM&gt;</w:t>
              <w:br/>
              <w:tab/>
              <w:tab/>
              <w:tab/>
              <w:tab/>
              <w:t>&lt;APPLET_WEB_TEMPLATE_ITEM CONTROL="Product" INACTIVE="N" ITEM_IDENTIFIER="1301" MARKUP_LANGUAGE="HTML" NAME="Product" TMPL_ITEM_HOLDER_NAME="SiebControl_1301" TYPE="List Item" UPDATED="11/04/2016 12:31:08" UPDATED_BY="SADMIN" CREATED="11/29/2000 21:02:04" CREATED_BY="SADMIN" EXT_REC_TABLES="S_APPL_WT_IT_RX"&gt;</w:t>
              <w:br/>
              <w:tab/>
              <w:tab/>
              <w:tab/>
              <w:tab/>
              <w:t>&lt;/APPLET_WEB_TEMPLATE_ITEM&gt;</w:t>
              <w:br/>
              <w:tab/>
              <w:tab/>
              <w:tab/>
              <w:tab/>
              <w:t>&lt;APPLET_WEB_TEMPLATE_ITEM CONTROL="Quantity" INACTIVE="N" ITEM_IDENTIFIER="1801" MARKUP_LANGUAGE="HTML" NAME="Quantity" TMPL_ITEM_HOLDER_NAME="SiebControl_1801" TYPE="List Item" UPDATED="11/04/2016 12:31:08" UPDATED_BY="SADMIN" CREATED="11/29/2000 21:02:07"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12:31:08" UPDATED_BY="SADMIN" CREATED="12/23/2002 21:29:43"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12:31:08" UPDATED_BY="SADMIN" CREATED="11/04/2016 12:31:08"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12:31:08" UPDATED_BY="SADMIN" CREATED="11/04/2016 12:31:08" CREATED_BY="SADMIN" EXT_REC_TABLES="S_APPL_WT_IT_RX"&gt;</w:t>
              <w:br/>
              <w:tab/>
              <w:tab/>
              <w:tab/>
              <w:tab/>
              <w:t>&lt;/APPLET_WEB_TEMPLATE_ITEM&gt;</w:t>
              <w:br/>
              <w:tab/>
              <w:tab/>
              <w:tab/>
              <w:tab/>
              <w:t>&lt;APPLET_WEB_TEMPLATE_ITEM COMMENTS="UndoQuery control created during Template Merge" CONTROL="UndoQuery" INACTIVE="N" ITEM_IDENTIFIER="109" MARKUP_LANGUAGE="HTML" NAME="UndoQuery-1" TMPL_ITEM_HOLDER_NAME="SiebControl_109" TYPE="Control" UPDATED="11/04/2016 12:31:08" UPDATED_BY="SADMIN" CREATED="04/07/2001 00:08:01"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12:31:08" UPDATED_BY="SADMIN" CREATED="11/29/2000 20:42:00"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12:31:08" UPDATED_BY="SADMIN" CREATED="11/29/2000 20:42:00"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CREATED="11/29/2000 20:42:00" CREATED_BY="SADMIN" EXT_REC_TABLES="S_APPL_WTMPL_RX"&gt;</w:t>
              <w:br/>
              <w:tab/>
              <w:tab/>
              <w:tab/>
              <w:tab/>
              <w:t>&lt;APPLET_WEB_TEMPLATE_ITEM CONTROL="Adjustment Type" INACTIVE="N" ITEM_IDENTIFIER="503" MARKUP_LANGUAGE="HTML" NAME="Adjustment Type" TMPL_ITEM_HOLDER_NAME="SiebControl_503" TYPE="List Item" UPDATED="11/04/2016 12:31:08" UPDATED_BY="SADMIN" CREATED="11/29/2000 21:00:51" CREATED_BY="SADMIN" EXT_REC_TABLES="S_APPL_WT_IT_RX"&gt;</w:t>
              <w:br/>
              <w:tab/>
              <w:tab/>
              <w:tab/>
              <w:tab/>
              <w:t>&lt;/APPLET_WEB_TEMPLATE_ITEM&gt;</w:t>
              <w:br/>
              <w:tab/>
              <w:tab/>
              <w:tab/>
              <w:tab/>
              <w:t>&lt;APPLET_WEB_TEMPLATE_ITEM CONTROL="Adjustment Value Amount" INACTIVE="N" ITEM_IDENTIFIER="504" MARKUP_LANGUAGE="HTML" NAME="Adjustment Value Amount" TMPL_ITEM_HOLDER_NAME="SiebControl_504" TYPE="List Item" UPDATED="11/04/2016 12:31:08" UPDATED_BY="SADMIN" CREATED="11/29/2000 21:01:01"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12:31:08" UPDATED_BY="SADMIN" CREATED="11/04/2016 12:31:08" CREATED_BY="SADMIN" EXT_REC_TABLES="S_APPL_WT_IT_RX"&gt;</w:t>
              <w:br/>
              <w:tab/>
              <w:tab/>
              <w:tab/>
              <w:tab/>
              <w:t>&lt;/APPLET_WEB_TEMPLATE_ITEM&gt;</w:t>
              <w:br/>
              <w:tab/>
              <w:tab/>
              <w:tab/>
              <w:tab/>
              <w:t>&lt;APPLET_WEB_TEMPLATE_ITEM CONTROL="CreateRecord" INACTIVE="N" ITEM_IDENTIFIER="131" MARKUP_LANGUAGE="HTML" NAME="CreateRecord" TMPL_ITEM_HOLDER_NAME="SiebControl_131" TYPE="Control" UPDATED="11/04/2016 12:31:08" UPDATED_BY="SADMIN" CREATED="06/25/2001 14:13:39"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12:31:08" UPDATED_BY="SADMIN" CREATED="09/19/2005 13:05:24"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12:31:08"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10:50:36" UPDATED_BY="SADMIN" CREATED="11/29/2000 20:42:00" CREATED_BY="SADMIN"&gt;</w:t>
              <w:br/>
              <w:tab/>
              <w:tab/>
              <w:tab/>
              <w:tab/>
              <w:t>&lt;/APPLET_WEB_TEMPLATE_ITEM&gt;</w:t>
              <w:br/>
              <w:tab/>
              <w:tab/>
              <w:tab/>
              <w:tab/>
              <w:t>&lt;APPLET_WEB_TEMPLATE_ITEM CONTROL="GotoPreviousSet" INACTIVE="N" ITEM_IDENTIFIER="122" MARKUP_LANGUAGE="HTML" NAME="GotoPreviousSet" TYPE="Control" UPDATED="06/05/2003 10:50:36" UPDATED_BY="SADMIN" CREATED="11/29/2000 20:42:00" CREATED_BY="SADMIN"&gt;</w:t>
              <w:br/>
              <w:tab/>
              <w:tab/>
              <w:tab/>
              <w:tab/>
              <w:t>&lt;/APPLET_WEB_TEMPLATE_ITEM&gt;</w:t>
              <w:br/>
              <w:tab/>
              <w:tab/>
              <w:tab/>
              <w:tab/>
              <w:t>&lt;APPLET_WEB_TEMPLATE_ITEM CONTROL="ListControl" EXTENSION_FLAG="Y" ITEM_IDENTIFIER="99998" NAME="ListControl" TMPL_ITEM_HOLDER_NAME="SiebControl_99998" TYPE="Control" UPDATED="11/04/2016 12:31:08" UPDATED_BY="SADMIN" CREATED="11/04/2016 12:31:08"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12:31:08" UPDATED_BY="SADMIN" CREATED="11/04/2016 12:31:08"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12:31:08" UPDATED_BY="SADMIN" CREATED="10/27/2001 13:56:58"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12:31:08"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12:31:08" UPDATED_BY="SADMIN" CREATED="11/29/2000 20:42:01"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12:31:08" UPDATED_BY="SADMIN" CREATED="11/29/2000 20:42:00" CREATED_BY="SADMIN" EXT_REC_TABLES="S_APPL_WT_IT_RX"&gt;</w:t>
              <w:br/>
              <w:tab/>
              <w:tab/>
              <w:tab/>
              <w:tab/>
              <w:t>&lt;/APPLET_WEB_TEMPLATE_ITEM&gt;</w:t>
              <w:br/>
              <w:tab/>
              <w:tab/>
              <w:tab/>
              <w:tab/>
              <w:t>&lt;APPLET_WEB_TEMPLATE_ITEM CONTROL="Quantity" INACTIVE="N" ITEM_IDENTIFIER="502" MARKUP_LANGUAGE="HTML" NAME="Quantity" TMPL_ITEM_HOLDER_NAME="SiebControl_502" TYPE="List Item" UPDATED="11/04/2016 12:31:08" UPDATED_BY="SADMIN" CREATED="11/29/2000 20:42:01"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12:31:08" UPDATED_BY="SADMIN" CREATED="12/23/2002 21:29:43"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12:31:08"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12:31:08"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12:31:08" UPDATED_BY="SADMIN" CREATED="11/04/2016 12:31:08"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12:31:08" UPDATED_BY="SADMIN" CREATED="11/04/2016 12:31:08"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12:31:08"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12:31:08" UPDATED_BY="SADMIN" CREATED="10/31/2001 09:15:47"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12:31:08" UPDATED_BY="SADMIN" CREATED="06/01/2001 22:05:06"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Parent Offer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CREATED="12/14/2005 00:39:00" CREATED_BY="SADMIN" EXT_REC_TABLES="S_APPL_WTMPL_RX"&gt;</w:t>
              <w:br/>
              <w:tab/>
              <w:tab/>
              <w:tab/>
              <w:tab/>
              <w:t>&lt;APPLET_WEB_TEMPLATE_ITEM CONTROL="Applet_Title" EXTENSION_FLAG="Y" ITEM_IDENTIFIER="99929" NAME="Applet_Title" TMPL_ITEM_HOLDER_NAME="SiebControl_99929" TYPE="Control" UPDATED="11/04/2016 14:23:57" UPDATED_BY="SADMIN" CREATED="11/04/2016 14:23:57"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14:23:57" UPDATED_BY="SADMIN" CREATED="12/14/2005 00:52:14"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14:23:57" UPDATED_BY="SADMIN" CREATED="12/14/2005 00:52:14"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14:23:57" UPDATED_BY="SADMIN" CREATED="11/04/2016 14:23:57"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14:23:57" UPDATED_BY="SADMIN" CREATED="12/14/2005 00:52:14" CREATED_BY="SADMIN" EXT_REC_TABLES="S_APPL_WT_IT_RX"&gt;</w:t>
              <w:br/>
              <w:tab/>
              <w:tab/>
              <w:tab/>
              <w:tab/>
              <w:t>&lt;/APPLET_WEB_TEMPLATE_ITEM&gt;</w:t>
              <w:br/>
              <w:tab/>
              <w:tab/>
              <w:tab/>
              <w:tab/>
              <w:t>&lt;APPLET_WEB_TEMPLATE_ITEM CONTROL="Offer Number" INACTIVE="N" ITEM_IDENTIFIER="1303" MARKUP_LANGUAGE="HTML" NAME="Offer Number" TMPL_ITEM_HOLDER_NAME="SiebControl_1303" TYPE="List Item" UPDATED="11/04/2016 14:23:57" UPDATED_BY="SADMIN" CREATED="12/14/2005 00:52:14" CREATED_BY="SADMIN" EXT_REC_TABLES="S_APPL_WT_IT_RX"&gt;</w:t>
              <w:br/>
              <w:tab/>
              <w:tab/>
              <w:tab/>
              <w:tab/>
              <w:t>&lt;/APPLET_WEB_TEMPLATE_ITEM&gt;</w:t>
              <w:br/>
              <w:tab/>
              <w:tab/>
              <w:tab/>
              <w:tab/>
              <w:t>&lt;APPLET_WEB_TEMPLATE_ITEM CONTROL="Pricelist Name" INACTIVE="N" ITEM_IDENTIFIER="1801" MARKUP_LANGUAGE="HTML" NAME="Pricelist Name" TMPL_ITEM_HOLDER_NAME="SiebControl_1801" TYPE="List Item" UPDATED="11/04/2016 14:23:57" UPDATED_BY="SADMIN" CREATED="12/14/2005 00:52:14"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14:23:57" UPDATED_BY="SADMIN" CREATED="12/14/2005 00:52:14"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14:23:57" UPDATED_BY="SADMIN" CREATED="11/04/2016 14:23:57"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14:23:57" UPDATED_BY="SADMIN" CREATED="12/14/2005 00:52:14"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14:23:57" UPDATED_BY="SADMIN" CREATED="12/14/2005 00:52:14"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14:23:57" UPDATED_BY="SADMIN" CREATED="12/14/2005 00:52:14" CREATED_BY="SADMIN" EXT_REC_TABLES="S_APPL_WT_IT_RX"&gt;</w:t>
              <w:br/>
              <w:tab/>
              <w:tab/>
              <w:tab/>
              <w:tab/>
              <w:t>&lt;/APPLET_WEB_TEMPLATE_ITEM&gt;</w:t>
              <w:br/>
              <w:tab/>
              <w:tab/>
              <w:tab/>
              <w:tab/>
              <w:t>&lt;APPLET_WEB_TEMPLATE_ITEM CONTROL="Valid End Date" INACTIVE="N" ITEM_IDENTIFIER="1803" MARKUP_LANGUAGE="HTML" NAME="Valid End Date" TMPL_ITEM_HOLDER_NAME="SiebControl_1803" TYPE="List Item" UPDATED="11/04/2016 14:23:57" UPDATED_BY="SADMIN" CREATED="12/14/2005 00:52:14" CREATED_BY="SADMIN" EXT_REC_TABLES="S_APPL_WT_IT_RX"&gt;</w:t>
              <w:br/>
              <w:tab/>
              <w:tab/>
              <w:tab/>
              <w:tab/>
              <w:t>&lt;/APPLET_WEB_TEMPLATE_ITEM&gt;</w:t>
              <w:br/>
              <w:tab/>
              <w:tab/>
              <w:tab/>
              <w:tab/>
              <w:t>&lt;APPLET_WEB_TEMPLATE_ITEM CONTROL="Valid Start Date" INACTIVE="N" ITEM_IDENTIFIER="1802" MARKUP_LANGUAGE="HTML" NAME="Valid Start Date" TMPL_ITEM_HOLDER_NAME="SiebControl_1802" TYPE="List Item" UPDATED="11/04/2016 14:23:57" UPDATED_BY="SADMIN" CREATED="12/14/2005 00:52:14"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14:23:57" UPDATED_BY="SADMIN" CREATED="12/14/2005 00:52:14"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14:23:57" UPDATED_BY="SADMIN" CREATED="12/14/2005 00:52:14"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CREATED="12/14/2005 00:39:00" CREATED_BY="SADMIN" EXT_REC_TABLES="S_APPL_WTMPL_RX"&gt;</w:t>
              <w:br/>
              <w:tab/>
              <w:tab/>
              <w:tab/>
              <w:tab/>
              <w:t>&lt;APPLET_WEB_TEMPLATE_ITEM CONTROL="Applet_Title" EXTENSION_FLAG="Y" ITEM_IDENTIFIER="99929" NAME="Applet_Title" TMPL_ITEM_HOLDER_NAME="SiebControl_99929" TYPE="Control" UPDATED="11/04/2016 14:23:57" UPDATED_BY="SADMIN" CREATED="11/04/2016 14:23:57" CREATED_BY="SADMIN" EXT_REC_TABLES="S_APPL_WT_IT_RX"&gt;</w:t>
              <w:br/>
              <w:tab/>
              <w:tab/>
              <w:tab/>
              <w:tab/>
              <w:t>&lt;/APPLET_WEB_TEMPLATE_ITEM&gt;</w:t>
              <w:br/>
              <w:tab/>
              <w:tab/>
              <w:tab/>
              <w:tab/>
              <w:t>&lt;APPLET_WEB_TEMPLATE_ITEM CONTROL="Approval History" INACTIVE="N" ITEM_IDENTIFIER="507" MARKUP_LANGUAGE="HTML" NAME="Approval History" TMPL_ITEM_HOLDER_NAME="SiebControl_507" TYPE="List Item" UPDATED="11/04/2016 14:23:57" UPDATED_BY="SADMIN" CREATED="12/14/2005 00:52:14" CREATED_BY="SADMIN" EXT_REC_TABLES="S_APPL_WT_IT_RX"&gt;</w:t>
              <w:br/>
              <w:tab/>
              <w:tab/>
              <w:tab/>
              <w:tab/>
              <w:t>&lt;/APPLET_WEB_TEMPLATE_ITEM&gt;</w:t>
              <w:br/>
              <w:tab/>
              <w:tab/>
              <w:tab/>
              <w:tab/>
              <w:t>&lt;APPLET_WEB_TEMPLATE_ITEM CONTROL="Approval Status" INACTIVE="N" ITEM_IDENTIFIER="506" MARKUP_LANGUAGE="HTML" NAME="Approval Status" TMPL_ITEM_HOLDER_NAME="SiebControl_506" TYPE="List Item" UPDATED="11/04/2016 14:23:57" UPDATED_BY="SADMIN" CREATED="12/14/2005 00:52:14" CREATED_BY="SADMIN" EXT_REC_TABLES="S_APPL_WT_IT_RX"&gt;</w:t>
              <w:br/>
              <w:tab/>
              <w:tab/>
              <w:tab/>
              <w:tab/>
              <w:t>&lt;/APPLET_WEB_TEMPLATE_ITEM&gt;</w:t>
              <w:br/>
              <w:tab/>
              <w:tab/>
              <w:tab/>
              <w:tab/>
              <w:t>&lt;APPLET_WEB_TEMPLATE_ITEM CONTROL="Campaign" INACTIVE="N" ITEM_IDENTIFIER="514" MARKUP_LANGUAGE="HTML" NAME="Campaign" TMPL_ITEM_HOLDER_NAME="SiebControl_514" TYPE="List Item" UPDATED="11/04/2016 14:23:57" UPDATED_BY="SADMIN" CREATED="12/14/2005 00:52:14" CREATED_BY="SADMIN" EXT_REC_TABLES="S_APPL_WT_IT_RX"&gt;</w:t>
              <w:br/>
              <w:tab/>
              <w:tab/>
              <w:tab/>
              <w:tab/>
              <w:t>&lt;/APPLET_WEB_TEMPLATE_ITEM&gt;</w:t>
              <w:br/>
              <w:tab/>
              <w:tab/>
              <w:tab/>
              <w:tab/>
              <w:t>&lt;APPLET_WEB_TEMPLATE_ITEM CONTROL="Created" INACTIVE="N" ITEM_IDENTIFIER="510" MARKUP_LANGUAGE="HTML" NAME="Created" TMPL_ITEM_HOLDER_NAME="SiebControl_510" TYPE="List Item" UPDATED="11/04/2016 14:23:57" UPDATED_BY="SADMIN" CREATED="12/14/2005 00:52:14"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14:23:57" UPDATED_BY="SADMIN" CREATED="12/14/2005 00:52:14"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14:23:57" UPDATED_BY="SADMIN" CREATED="12/14/2005 00:52:14"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14:23:57" UPDATED_BY="SADMIN" CREATED="12/14/2005 00:52:15" CREATED_BY="SADMIN" EXT_REC_TABLES="S_APPL_WT_IT_RX"&gt;</w:t>
              <w:br/>
              <w:tab/>
              <w:tab/>
              <w:tab/>
              <w:tab/>
              <w:t>&lt;/APPLET_WEB_TEMPLATE_ITEM&gt;</w:t>
              <w:br/>
              <w:tab/>
              <w:tab/>
              <w:tab/>
              <w:tab/>
              <w:t>&lt;APPLET_WEB_TEMPLATE_ITEM CONTROL="GotoNextSet" INACTIVE="N" ITEM_IDENTIFIER="123" MARKUP_LANGUAGE="HTML" NAME="GotoNextSet" TYPE="Control" UPDATED="12/14/2005 00:52:15" UPDATED_BY="SADMIN" CREATED="12/14/2005 00:52:15" CREATED_BY="SADMIN"&gt;</w:t>
              <w:br/>
              <w:tab/>
              <w:tab/>
              <w:tab/>
              <w:tab/>
              <w:t>&lt;/APPLET_WEB_TEMPLATE_ITEM&gt;</w:t>
              <w:br/>
              <w:tab/>
              <w:tab/>
              <w:tab/>
              <w:tab/>
              <w:t>&lt;APPLET_WEB_TEMPLATE_ITEM CONTROL="GotoPreviousSet" INACTIVE="N" ITEM_IDENTIFIER="122" MARKUP_LANGUAGE="HTML" NAME="GotoPreviousSet" TYPE="Control" UPDATED="12/14/2005 00:52:15" UPDATED_BY="SADMIN" CREATED="12/14/2005 00:52:15" CREATED_BY="SADMIN"&gt;</w:t>
              <w:br/>
              <w:tab/>
              <w:tab/>
              <w:tab/>
              <w:tab/>
              <w:t>&lt;/APPLET_WEB_TEMPLATE_ITEM&gt;</w:t>
              <w:br/>
              <w:tab/>
              <w:tab/>
              <w:tab/>
              <w:tab/>
              <w:t>&lt;APPLET_WEB_TEMPLATE_ITEM CONTROL="ListControl" EXTENSION_FLAG="Y" ITEM_IDENTIFIER="99998" NAME="ListControl" TMPL_ITEM_HOLDER_NAME="SiebControl_99998" TYPE="Control" UPDATED="11/04/2016 14:23:57" UPDATED_BY="SADMIN" CREATED="11/04/2016 14:23:57"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14:23:57" UPDATED_BY="SADMIN" CREATED="11/04/2016 14:23:57" CREATED_BY="SADMIN" EXT_REC_TABLES="S_APPL_WT_IT_RX"&gt;</w:t>
              <w:br/>
              <w:tab/>
              <w:tab/>
              <w:tab/>
              <w:tab/>
              <w:t>&lt;/APPLET_WEB_TEMPLATE_ITEM&gt;</w:t>
              <w:br/>
              <w:tab/>
              <w:tab/>
              <w:tab/>
              <w:tab/>
              <w:t>&lt;APPLET_WEB_TEMPLATE_ITEM CONTROL="Modified By" INACTIVE="N" ITEM_IDENTIFIER="512" MARKUP_LANGUAGE="HTML" NAME="Modified By" TMPL_ITEM_HOLDER_NAME="SiebControl_512" TYPE="List Item" UPDATED="11/04/2016 14:23:57" UPDATED_BY="SADMIN" CREATED="12/14/2005 00:52:15"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14:23:57" UPDATED_BY="SADMIN" CREATED="12/14/2005 00:52:15"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14:23:57" UPDATED_BY="SADMIN" CREATED="12/14/2005 00:52:15"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14:23:57" UPDATED_BY="SADMIN" CREATED="12/14/2005 00:52:15" CREATED_BY="SADMIN" EXT_REC_TABLES="S_APPL_WT_IT_RX"&gt;</w:t>
              <w:br/>
              <w:tab/>
              <w:tab/>
              <w:tab/>
              <w:tab/>
              <w:t>&lt;/APPLET_WEB_TEMPLATE_ITEM&gt;</w:t>
              <w:br/>
              <w:tab/>
              <w:tab/>
              <w:tab/>
              <w:tab/>
              <w:t>&lt;APPLET_WEB_TEMPLATE_ITEM CONTROL="Offer Number" INACTIVE="N" ITEM_IDENTIFIER="503" MARKUP_LANGUAGE="HTML" NAME="Offer Number" TMPL_ITEM_HOLDER_NAME="SiebControl_503" TYPE="List Item" UPDATED="11/04/2016 14:23:57" UPDATED_BY="SADMIN" CREATED="12/14/2005 00:52:15" CREATED_BY="SADMIN" EXT_REC_TABLES="S_APPL_WT_IT_RX"&gt;</w:t>
              <w:br/>
              <w:tab/>
              <w:tab/>
              <w:tab/>
              <w:tab/>
              <w:t>&lt;/APPLET_WEB_TEMPLATE_ITEM&gt;</w:t>
              <w:br/>
              <w:tab/>
              <w:tab/>
              <w:tab/>
              <w:tab/>
              <w:t>&lt;APPLET_WEB_TEMPLATE_ITEM CONTROL="Organization" INACTIVE="N" ITEM_IDENTIFIER="513" MARKUP_LANGUAGE="HTML" NAME="Organization" TMPL_ITEM_HOLDER_NAME="SiebControl_513" TYPE="List Item" UPDATED="11/04/2016 14:23:57" UPDATED_BY="SADMIN" CREATED="12/14/2005 00:52:15"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14:23:57"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14:23:57" UPDATED_BY="SADMIN" CREATED="12/14/2005 00:52:15" CREATED_BY="SADMIN" EXT_REC_TABLES="S_APPL_WT_IT_RX"&gt;</w:t>
              <w:br/>
              <w:tab/>
              <w:tab/>
              <w:tab/>
              <w:tab/>
              <w:t>&lt;/APPLET_WEB_TEMPLATE_ITEM&gt;</w:t>
              <w:br/>
              <w:tab/>
              <w:tab/>
              <w:tab/>
              <w:tab/>
              <w:t>&lt;APPLET_WEB_TEMPLATE_ITEM CONTROL="Pricelist Name" INACTIVE="N" ITEM_IDENTIFIER="509" MARKUP_LANGUAGE="HTML" NAME="Pricelist Name" TMPL_ITEM_HOLDER_NAME="SiebControl_509" TYPE="List Item" UPDATED="11/04/2016 14:23:57" UPDATED_BY="SADMIN" CREATED="12/14/2005 00:52:15" CREATED_BY="SADMIN" EXT_REC_TABLES="S_APPL_WT_IT_RX"&gt;</w:t>
              <w:br/>
              <w:tab/>
              <w:tab/>
              <w:tab/>
              <w:tab/>
              <w:t>&lt;/APPLET_WEB_TEMPLATE_ITEM&gt;</w:t>
              <w:br/>
              <w:tab/>
              <w:tab/>
              <w:tab/>
              <w:tab/>
              <w:t>&lt;APPLET_WEB_TEMPLATE_ITEM CONTROL="Product" INACTIVE="N" ITEM_IDENTIFIER="508" MARKUP_LANGUAGE="HTML" NAME="Product" TMPL_ITEM_HOLDER_NAME="SiebControl_508" TYPE="List Item" UPDATED="11/04/2016 14:23:57" UPDATED_BY="SADMIN" CREATED="12/14/2005 00:52:15" CREATED_BY="SADMIN" EXT_REC_TABLES="S_APPL_WT_IT_RX"&gt;</w:t>
              <w:br/>
              <w:tab/>
              <w:tab/>
              <w:tab/>
              <w:tab/>
              <w:t>&lt;/APPLET_WEB_TEMPLATE_ITEM&gt;</w:t>
              <w:br/>
              <w:tab/>
              <w:tab/>
              <w:tab/>
              <w:tab/>
              <w:t>&lt;APPLET_WEB_TEMPLATE_ITEM CONTROL="Promotion Name" INACTIVE="N" ITEM_IDENTIFIER="515" MARKUP_LANGUAGE="HTML" NAME="Promotion Name" TMPL_ITEM_HOLDER_NAME="SiebControl_515" TYPE="List Item" UPDATED="11/04/2016 14:23:57" UPDATED_BY="SADMIN" CREATED="12/14/2005 00:52:15"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14:23:57" UPDATED_BY="SADMIN" CREATED="12/14/2005 00:52:15"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14:23:58"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14:23:58"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14:23:58" UPDATED_BY="SADMIN" CREATED="11/04/2016 14:23:58"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14:23:58" UPDATED_BY="SADMIN" CREATED="12/14/2005 00:52:15"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14:23:58" UPDATED_BY="SADMIN" CREATED="12/14/2005 00:52:15"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14:23:58" UPDATED_BY="SADMIN" CREATED="12/14/2005 00:52:15" CREATED_BY="SADMIN" EXT_REC_TABLES="S_APPL_WT_IT_RX"&gt;</w:t>
              <w:br/>
              <w:tab/>
              <w:tab/>
              <w:tab/>
              <w:tab/>
              <w:t>&lt;/APPLET_WEB_TEMPLATE_ITEM&gt;</w:t>
              <w:br/>
              <w:tab/>
              <w:tab/>
              <w:tab/>
              <w:tab/>
              <w:t>&lt;APPLET_WEB_TEMPLATE_ITEM CONTROL="Valid End Date" INACTIVE="N" ITEM_IDENTIFIER="511" MARKUP_LANGUAGE="HTML" NAME="Valid End Date" TMPL_ITEM_HOLDER_NAME="SiebControl_511" TYPE="List Item" UPDATED="11/04/2016 14:23:58" UPDATED_BY="SADMIN" CREATED="12/14/2005 00:52:15" CREATED_BY="SADMIN" EXT_REC_TABLES="S_APPL_WT_IT_RX"&gt;</w:t>
              <w:br/>
              <w:tab/>
              <w:tab/>
              <w:tab/>
              <w:tab/>
              <w:t>&lt;/APPLET_WEB_TEMPLATE_ITEM&gt;</w:t>
              <w:br/>
              <w:tab/>
              <w:tab/>
              <w:tab/>
              <w:tab/>
              <w:t>&lt;APPLET_WEB_TEMPLATE_ITEM CONTROL="Valid Start Date" INACTIVE="N" ITEM_IDENTIFIER="505" MARKUP_LANGUAGE="HTML" NAME="Valid Start Date" TMPL_ITEM_HOLDER_NAME="SiebControl_505" TYPE="List Item" UPDATED="11/04/2016 14:23:58" UPDATED_BY="SADMIN" CREATED="12/14/2005 00:52:15"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14:23:58" UPDATED_BY="SADMIN" CREATED="12/14/2005 00:52:15"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Stage PickApplet.sif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CREATED="11/04/2016 15:02:39" CREATED_BY="SADMIN" EXT_REC_TABLES="S_APPL_WTMPL_RX"&gt;</w:t>
              <w:br/>
              <w:tab/>
              <w:tab/>
              <w:tab/>
              <w:tab/>
              <w:t>&lt;APPLET_WEB_TEMPLATE_ITEM CONTROL="GotoNextSet" INACTIVE="N" ITEM_IDENTIFIER="123" MARKUP_LANGUAGE="HTML" NAME="GotoNextSet" TYPE="Control" UPDATED="11/04/2016 15:02:57" UPDATED_BY="SADMIN" CREATED="11/04/2016 15:02:57" CREATED_BY="SADMIN"&gt;</w:t>
              <w:br/>
              <w:tab/>
              <w:tab/>
              <w:tab/>
              <w:tab/>
              <w:t>&lt;/APPLET_WEB_TEMPLATE_ITEM&gt;</w:t>
              <w:br/>
              <w:tab/>
              <w:tab/>
              <w:tab/>
              <w:tab/>
              <w:t>&lt;APPLET_WEB_TEMPLATE_ITEM CONTROL="GotoPreviousSet" INACTIVE="N" ITEM_IDENTIFIER="122" MARKUP_LANGUAGE="HTML" NAME="GotoPreviousSet" TYPE="Control" UPDATED="11/04/2016 15:02:57" UPDATED_BY="SADMIN" CREATED="11/04/2016 15:02:57" CREATED_BY="SADMIN"&gt;</w:t>
              <w:br/>
              <w:tab/>
              <w:tab/>
              <w:tab/>
              <w:tab/>
              <w:t>&lt;/APPLET_WEB_TEMPLATE_ITEM&gt;</w:t>
              <w:br/>
              <w:tab/>
              <w:tab/>
              <w:tab/>
              <w:tab/>
              <w:t>&lt;APPLET_WEB_TEMPLATE_ITEM CONTROL="ButtonClear" INACTIVE="N" ITEM_IDENTIFIER="158" MARKUP_LANGUAGE="HTML" NAME="HTML Button" TMPL_ITEM_HOLDER_NAME="SiebControl_158" TYPE="Control" UPDATED="11/04/2016 15:02:57" UPDATED_BY="SADMIN" CREATED="11/04/2016 15:02:57" CREATED_BY="SADMIN" EXT_REC_TABLES="S_APPL_WT_IT_RX"&gt;</w:t>
              <w:br/>
              <w:tab/>
              <w:tab/>
              <w:tab/>
              <w:tab/>
              <w:t>&lt;/APPLET_WEB_TEMPLATE_ITEM&gt;</w:t>
              <w:br/>
              <w:tab/>
              <w:tab/>
              <w:tab/>
              <w:tab/>
              <w:t>&lt;APPLET_WEB_TEMPLATE_ITEM CONTROL="PositionOnRow" INACTIVE="N" ITEM_IDENTIFIER="144" MARKUP_LANGUAGE="HTML" NAME="HTML Link2" TMPL_ITEM_HOLDER_NAME="SiebControl_144" TYPE="Control" UPDATED="11/04/2016 15:02:57" UPDATED_BY="SADMIN" CREATED="11/04/2016 15:02:57"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15:02:57" UPDATED_BY="SADMIN" CREATED="11/04/2016 15:02:57" CREATED_BY="SADMIN" EXT_REC_TABLES="S_APPL_WT_IT_RX"&gt;</w:t>
              <w:br/>
              <w:tab/>
              <w:tab/>
              <w:tab/>
              <w:tab/>
              <w:t>&lt;/APPLET_WEB_TEMPLATE_ITEM&gt;</w:t>
              <w:br/>
              <w:tab/>
              <w:tab/>
              <w:tab/>
              <w:tab/>
              <w:t>&lt;APPLET_WEB_TEMPLATE_ITEM COMMENTS="POPUP INLINE QUERY WTI INSERT" CONTROL="ExecuteQuery" INACTIVE="N" ITEM_IDENTIFIER="107" MARKUP_LANGUAGE="HTML" NAME="InlineExecuteQuery" TMPL_ITEM_HOLDER_NAME="SiebControl_107" TYPE="Control" UPDATED="11/04/2016 15:02:57" UPDATED_BY="SADMIN" CREATED="11/04/2016 15:02:57" CREATED_BY="SADMIN" EXT_REC_TABLES="S_APPL_WT_IT_RX"&gt;</w:t>
              <w:br/>
              <w:tab/>
              <w:tab/>
              <w:tab/>
              <w:tab/>
              <w:t>&lt;/APPLET_WEB_TEMPLATE_ITEM&gt;</w:t>
              <w:br/>
              <w:tab/>
              <w:tab/>
              <w:tab/>
              <w:tab/>
              <w:t>&lt;APPLET_WEB_TEMPLATE_ITEM COMMENTS="POPUP INLINE QUERY WTI INSERT" CONTROL="UndoQuery" INACTIVE="N" ITEM_IDENTIFIER="108" MARKUP_LANGUAGE="HTML" NAME="InlineUndoQuery" TMPL_ITEM_HOLDER_NAME="SiebControl_108" TYPE="Control" UPDATED="11/04/2016 15:02:57" UPDATED_BY="SADMIN" CREATED="11/04/2016 15:02:57"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15:02:57" UPDATED_BY="SADMIN" CREATED="11/04/2016 15:02:57"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15:02:57" UPDATED_BY="SADMIN" CREATED="11/04/2016 15:02:57"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15:02:57" UPDATED_BY="SADMIN" CREATED="11/04/2016 15:02:57"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15:02:57" UPDATED_BY="SADMIN" CREATED="11/04/2016 15:02:57"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15:02:57" UPDATED_BY="SADMIN" CREATED="11/04/2016 15:02:57"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15:02:57" UPDATED_BY="SADMIN" CREATED="11/04/2016 15:02:57"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15:02:57" UPDATED_BY="SADMIN" CREATED="11/04/2016 15:02:57"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15:02:57" UPDATED_BY="SADMIN" CREATED="11/04/2016 15:02:57"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15:02:57" UPDATED_BY="SADMIN" CREATED="11/04/2016 15:02:57"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15:02:57" UPDATED_BY="SADMIN" CREATED="11/04/2016 15:02:57" CREATED_BY="SADMIN" EXT_REC_TABLES="S_APPL_WT_IT_RX"&gt;</w:t>
              <w:br/>
              <w:tab/>
              <w:tab/>
              <w:tab/>
              <w:tab/>
              <w:t>&lt;/APPLET_WEB_TEMPLATE_ITEM&gt;</w:t>
              <w:br/>
              <w:tab/>
              <w:tab/>
              <w:tab/>
              <w:tab/>
              <w:t>&lt;APPLET_WEB_TEMPLATE_ITEM CONTROL="Sales Cycle Stage" INACTIVE="N" ITEM_IDENTIFIER="501" MARKUP_LANGUAGE="HTML" NAME="Sales Cycle" TMPL_ITEM_HOLDER_NAME="SiebControl_501" TYPE="List Item" UPDATED="11/04/2016 15:02:57" UPDATED_BY="SADMIN" CREATED="11/04/2016 15:02:57" CREATED_BY="SADMIN" EXT_REC_TABLES="S_APPL_WT_IT_RX"&gt;</w:t>
              <w:br/>
              <w:tab/>
              <w:tab/>
              <w:tab/>
              <w:tab/>
              <w:t>&lt;/APPLET_WEB_TEMPLATE_ITEM&gt;</w:t>
              <w:br/>
              <w:tab/>
              <w:tab/>
              <w:tab/>
              <w:tab/>
              <w:t>&lt;APPLET_WEB_TEMPLATE_ITEM CONTROL="Sales Method" INACTIVE="N" ITEM_IDENTIFIER="502" MARKUP_LANGUAGE="HTML" NAME="Sales Method" TMPL_ITEM_HOLDER_NAME="SiebControl_502" TYPE="List Item" UPDATED="11/04/2016 15:02:57" UPDATED_BY="SADMIN" CREATED="11/04/2016 15:02:57"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CREATED="11/04/2016 15:02:39" CREATED_BY="SADMIN" EXT_REC_TABLES="S_APPL_WTMPL_RX"&gt;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15:02:57" UPDATED_BY="SADMIN" CREATED="11/04/2016 15:02:57"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15:02:57" UPDATED_BY="SADMIN" CREATED="11/04/2016 15:02:57" CREATED_BY="SADMIN" EXT_REC_TABLES="S_APPL_WT_IT_RX"&gt;</w:t>
              <w:br/>
              <w:tab/>
              <w:tab/>
              <w:tab/>
              <w:tab/>
              <w:t>&lt;/APPLET_WEB_TEMPLATE_ITEM&gt;</w:t>
              <w:br/>
              <w:tab/>
              <w:tab/>
              <w:tab/>
              <w:tab/>
              <w:t>&lt;APPLET_WEB_TEMPLATE_ITEM CONTROL="Sales Cycle Stage" INACTIVE="N" ITEM_IDENTIFIER="1300" MARKUP_LANGUAGE="HTML" NAME="Sales Cycle Stage" TMPL_ITEM_HOLDER_NAME="SiebControl_1300" TYPE="List Item" UPDATED="11/04/2016 15:02:57" UPDATED_BY="SADMIN" CREATED="11/04/2016 15:02:57" CREATED_BY="SADMIN" EXT_REC_TABLES="S_APPL_WT_IT_RX"&gt;</w:t>
              <w:br/>
              <w:tab/>
              <w:tab/>
              <w:tab/>
              <w:tab/>
              <w:t>&lt;/APPLET_WEB_TEMPLATE_ITEM&gt;</w:t>
              <w:br/>
              <w:tab/>
              <w:tab/>
              <w:tab/>
              <w:tab/>
              <w:t>&lt;APPLET_WEB_TEMPLATE_ITEM CONTROL="Sales Method" INACTIVE="N" ITEM_IDENTIFIER="1301" MARKUP_LANGUAGE="HTML" NAME="Sales Method" TMPL_ITEM_HOLDER_NAME="SiebControl_1301" TYPE="List Item" UPDATED="11/04/2016 15:02:58" UPDATED_BY="SADMIN" CREATED="11/04/2016 15:02:58"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Program Txn Product Attributes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CREATED="04/09/2007 02:52:46" CREATED_BY="SADMIN" EXT_REC_TABLES="S_APPL_WTMPL_RX"&gt;</w:t>
              <w:br/>
              <w:tab/>
              <w:tab/>
              <w:tab/>
              <w:tab/>
              <w:t>&lt;APPLET_WEB_TEMPLATE_ITEM CONTROL="Active Flag" INACTIVE="N" ITEM_IDENTIFIER="1303" MARKUP_LANGUAGE="HTML" NAME="Active Flag" TMPL_ITEM_HOLDER_NAME="SiebControl_1303" TYPE="List Item" UPDATED="11/04/2016 13:56:28" UPDATED_BY="SADMIN" CREATED="04/09/2007 02:52:46"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13:56:28" UPDATED_BY="SADMIN" CREATED="11/04/2016 13:56:28"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13:56:28" UPDATED_BY="SADMIN" CREATED="04/09/2007 02:52:47"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13:56:28" UPDATED_BY="SADMIN" CREATED="04/09/2007 02:52:47"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13:56:28" UPDATED_BY="SADMIN" CREATED="04/09/2007 02:52:47"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13:56:28" UPDATED_BY="SADMIN" CREATED="04/09/2007 02:52:48"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13:56:28" UPDATED_BY="SADMIN" CREATED="04/09/2007 02:52:48" CREATED_BY="SADMIN" EXT_REC_TABLES="S_APPL_WT_IT_RX"&gt;</w:t>
              <w:br/>
              <w:tab/>
              <w:tab/>
              <w:tab/>
              <w:tab/>
              <w:t>&lt;/APPLET_WEB_TEMPLATE_ITEM&gt;</w:t>
              <w:br/>
              <w:tab/>
              <w:tab/>
              <w:tab/>
              <w:tab/>
              <w:t>&lt;APPLET_WEB_TEMPLATE_ITEM CONTROL="Internal Name" INACTIVE="N" ITEM_IDENTIFIER="1302" MARKUP_LANGUAGE="HTML" NAME="Internal Name" TMPL_ITEM_HOLDER_NAME="SiebControl_1302" TYPE="List Item" UPDATED="11/04/2016 13:56:28" UPDATED_BY="SADMIN" CREATED="04/09/2007 02:52:49"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13:56:28" UPDATED_BY="SADMIN" CREATED="11/04/2016 13:56:28" CREATED_BY="SADMIN" EXT_REC_TABLES="S_APPL_WT_IT_RX"&gt;</w:t>
              <w:br/>
              <w:tab/>
              <w:tab/>
              <w:tab/>
              <w:tab/>
              <w:t>&lt;/APPLET_WEB_TEMPLATE_ITEM&gt;</w:t>
              <w:br/>
              <w:tab/>
              <w:tab/>
              <w:tab/>
              <w:tab/>
              <w:t>&lt;APPLET_WEB_TEMPLATE_ITEM CONTROL="Pick Applet" INACTIVE="N" ITEM_IDENTIFIER="1802" MARKUP_LANGUAGE="HTML" NAME="Pick Applet" TMPL_ITEM_HOLDER_NAME="SiebControl_1802" TYPE="List Item" UPDATED="11/04/2016 13:56:28" UPDATED_BY="SADMIN" CREATED="04/09/2007 02:52:49" CREATED_BY="SADMIN" EXT_REC_TABLES="S_APPL_WT_IT_RX"&gt;</w:t>
              <w:br/>
              <w:tab/>
              <w:tab/>
              <w:tab/>
              <w:tab/>
              <w:t>&lt;/APPLET_WEB_TEMPLATE_ITEM&gt;</w:t>
              <w:br/>
              <w:tab/>
              <w:tab/>
              <w:tab/>
              <w:tab/>
              <w:t>&lt;APPLET_WEB_TEMPLATE_ITEM CONTROL="Pick Field Name" INACTIVE="N" ITEM_IDENTIFIER="1803" MARKUP_LANGUAGE="HTML" NAME="Pick Field Name" TMPL_ITEM_HOLDER_NAME="SiebControl_1803" TYPE="List Item" UPDATED="11/04/2016 13:56:28" UPDATED_BY="SADMIN" CREATED="04/09/2007 02:52:49" CREATED_BY="SADMIN" EXT_REC_TABLES="S_APPL_WT_IT_RX"&gt;</w:t>
              <w:br/>
              <w:tab/>
              <w:tab/>
              <w:tab/>
              <w:tab/>
              <w:t>&lt;/APPLET_WEB_TEMPLATE_ITEM&gt;</w:t>
              <w:br/>
              <w:tab/>
              <w:tab/>
              <w:tab/>
              <w:tab/>
              <w:t>&lt;APPLET_WEB_TEMPLATE_ITEM CONTROL="Pick List" INACTIVE="N" ITEM_IDENTIFIER="1801" MARKUP_LANGUAGE="HTML" NAME="Pick List" TMPL_ITEM_HOLDER_NAME="SiebControl_1801" TYPE="List Item" UPDATED="11/04/2016 13:56:28" UPDATED_BY="SADMIN" CREATED="04/09/2007 02:52:50"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13:56:28" UPDATED_BY="SADMIN" CREATED="04/09/2007 02:52:50"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13:56:28" UPDATED_BY="SADMIN" CREATED="11/04/2016 13:56:28" CREATED_BY="SADMIN" EXT_REC_TABLES="S_APPL_WT_IT_RX"&gt;</w:t>
              <w:br/>
              <w:tab/>
              <w:tab/>
              <w:tab/>
              <w:tab/>
              <w:t>&lt;/APPLET_WEB_TEMPLATE_ITEM&gt;</w:t>
              <w:br/>
              <w:tab/>
              <w:tab/>
              <w:tab/>
              <w:tab/>
              <w:t>&lt;APPLET_WEB_TEMPLATE_ITEM CONTROL="Read Only Flag" INACTIVE="N" ITEM_IDENTIFIER="2301" MARKUP_LANGUAGE="HTML" NAME="Read Only Flag" TMPL_ITEM_HOLDER_NAME="SiebControl_2301" TYPE="List Item" UPDATED="11/04/2016 13:56:28" UPDATED_BY="SADMIN" CREATED="04/09/2007 02:52:50"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13:56:28" UPDATED_BY="SADMIN" CREATED="04/09/2007 02:52:51"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13:56:28" UPDATED_BY="SADMIN" CREATED="04/09/2007 02:52:51"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13:56:28" UPDATED_BY="SADMIN" CREATED="04/09/2007 02:52:51"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CREATED="04/09/2007 02:52:52" CREATED_BY="SADMIN" EXT_REC_TABLES="S_APPL_WTMPL_RX"&gt;</w:t>
              <w:br/>
              <w:tab/>
              <w:tab/>
              <w:tab/>
              <w:tab/>
              <w:t>&lt;APPLET_WEB_TEMPLATE_ITEM CONTROL="Active Flag" INACTIVE="N" ITEM_IDENTIFIER="502" MARKUP_LANGUAGE="HTML" NAME="Active Flag" TMPL_ITEM_HOLDER_NAME="SiebControl_502" TYPE="List Item" UPDATED="11/04/2016 13:56:28" UPDATED_BY="SADMIN" CREATED="04/09/2007 02:52:52"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13:56:28" UPDATED_BY="SADMIN" CREATED="11/04/2016 13:56:28" CREATED_BY="SADMIN" EXT_REC_TABLES="S_APPL_WT_IT_RX"&gt;</w:t>
              <w:br/>
              <w:tab/>
              <w:tab/>
              <w:tab/>
              <w:tab/>
              <w:t>&lt;/APPLET_WEB_TEMPLATE_ITEM&gt;</w:t>
              <w:br/>
              <w:tab/>
              <w:tab/>
              <w:tab/>
              <w:tab/>
              <w:t>&lt;APPLET_WEB_TEMPLATE_ITEM CONTROL="Data Type" INACTIVE="N" ITEM_IDENTIFIER="505" MARKUP_LANGUAGE="HTML" NAME="Data Type" TMPL_ITEM_HOLDER_NAME="SiebControl_505" TYPE="List Item" UPDATED="11/04/2016 13:56:28" UPDATED_BY="SADMIN" CREATED="04/09/2007 02:52:52"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13:56:28" UPDATED_BY="SADMIN" CREATED="04/09/2007 02:52:53"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13:56:28" UPDATED_BY="SADMIN" CREATED="04/09/2007 02:52:53"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13:56:28" UPDATED_BY="SADMIN" CREATED="04/09/2007 02:52:54" CREATED_BY="SADMIN" EXT_REC_TABLES="S_APPL_WT_IT_RX"&gt;</w:t>
              <w:br/>
              <w:tab/>
              <w:tab/>
              <w:tab/>
              <w:tab/>
              <w:t>&lt;/APPLET_WEB_TEMPLATE_ITEM&gt;</w:t>
              <w:br/>
              <w:tab/>
              <w:tab/>
              <w:tab/>
              <w:tab/>
              <w:t>&lt;APPLET_WEB_TEMPLATE_ITEM CONTROL="GotoNextSet" INACTIVE="N" ITEM_IDENTIFIER="123" MARKUP_LANGUAGE="HTML" NAME="GotoNextSet" TYPE="Control" UPDATED="04/09/2007 02:52:54" UPDATED_BY="SADMIN" CREATED="04/09/2007 02:52:54" CREATED_BY="SADMIN"&gt;</w:t>
              <w:br/>
              <w:tab/>
              <w:tab/>
              <w:tab/>
              <w:tab/>
              <w:t>&lt;/APPLET_WEB_TEMPLATE_ITEM&gt;</w:t>
              <w:br/>
              <w:tab/>
              <w:tab/>
              <w:tab/>
              <w:tab/>
              <w:t>&lt;APPLET_WEB_TEMPLATE_ITEM CONTROL="GotoPreviousSet" INACTIVE="N" ITEM_IDENTIFIER="122" MARKUP_LANGUAGE="HTML" NAME="GotoPreviousSet" TYPE="Control" UPDATED="04/09/2007 02:52:54" UPDATED_BY="SADMIN" CREATED="04/09/2007 02:52:54" CREATED_BY="SADMIN"&gt;</w:t>
              <w:br/>
              <w:tab/>
              <w:tab/>
              <w:tab/>
              <w:tab/>
              <w:t>&lt;/APPLET_WEB_TEMPLATE_ITEM&gt;</w:t>
              <w:br/>
              <w:tab/>
              <w:tab/>
              <w:tab/>
              <w:tab/>
              <w:t>&lt;APPLET_WEB_TEMPLATE_ITEM CONTROL="Internal Name" INACTIVE="N" ITEM_IDENTIFIER="503" MARKUP_LANGUAGE="HTML" NAME="Internal Name" TMPL_ITEM_HOLDER_NAME="SiebControl_503" TYPE="List Item" UPDATED="11/04/2016 13:56:28" UPDATED_BY="SADMIN" CREATED="04/09/2007 02:52:55"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13:56:28" UPDATED_BY="SADMIN" CREATED="11/04/2016 13:56:28"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13:56:28" UPDATED_BY="SADMIN" CREATED="11/04/2016 13:56:28"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13:56:28" UPDATED_BY="SADMIN" CREATED="04/09/2007 02:52:55"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13:56:28" UPDATED_BY="SADMIN" CREATED="04/09/2007 02:52:55" CREATED_BY="SADMIN" EXT_REC_TABLES="S_APPL_WT_IT_RX"&gt;</w:t>
              <w:br/>
              <w:tab/>
              <w:tab/>
              <w:tab/>
              <w:tab/>
              <w:t>&lt;/APPLET_WEB_TEMPLATE_ITEM&gt;</w:t>
              <w:br/>
              <w:tab/>
              <w:tab/>
              <w:tab/>
              <w:tab/>
              <w:t>&lt;APPLET_WEB_TEMPLATE_ITEM CONTROL="Pick Applet" INACTIVE="N" ITEM_IDENTIFIER="507" MARKUP_LANGUAGE="HTML" NAME="Pick Applet" TMPL_ITEM_HOLDER_NAME="SiebControl_507" TYPE="List Item" UPDATED="11/04/2016 13:56:28" UPDATED_BY="SADMIN" CREATED="04/09/2007 02:52:56" CREATED_BY="SADMIN" EXT_REC_TABLES="S_APPL_WT_IT_RX"&gt;</w:t>
              <w:br/>
              <w:tab/>
              <w:tab/>
              <w:tab/>
              <w:tab/>
              <w:t>&lt;/APPLET_WEB_TEMPLATE_ITEM&gt;</w:t>
              <w:br/>
              <w:tab/>
              <w:tab/>
              <w:tab/>
              <w:tab/>
              <w:t>&lt;APPLET_WEB_TEMPLATE_ITEM CONTROL="Pick Field Name" INACTIVE="N" ITEM_IDENTIFIER="508" MARKUP_LANGUAGE="HTML" NAME="Pick Field Name" TMPL_ITEM_HOLDER_NAME="SiebControl_508" TYPE="List Item" UPDATED="11/04/2016 13:56:28" UPDATED_BY="SADMIN" CREATED="04/09/2007 02:52:56" CREATED_BY="SADMIN" EXT_REC_TABLES="S_APPL_WT_IT_RX"&gt;</w:t>
              <w:br/>
              <w:tab/>
              <w:tab/>
              <w:tab/>
              <w:tab/>
              <w:t>&lt;/APPLET_WEB_TEMPLATE_ITEM&gt;</w:t>
              <w:br/>
              <w:tab/>
              <w:tab/>
              <w:tab/>
              <w:tab/>
              <w:t>&lt;APPLET_WEB_TEMPLATE_ITEM CONTROL="Pick List" INACTIVE="N" ITEM_IDENTIFIER="506" MARKUP_LANGUAGE="HTML" NAME="Pick List" TMPL_ITEM_HOLDER_NAME="SiebControl_506" TYPE="List Item" UPDATED="11/04/2016 13:56:28" UPDATED_BY="SADMIN" CREATED="04/09/2007 02:52:57"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13:56:28"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13:56:28" UPDATED_BY="SADMIN" CREATED="04/09/2007 02:52:57"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13:56:28" UPDATED_BY="SADMIN" CREATED="04/09/2007 02:52:57"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13:56:28"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13:56:28"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13:56:28" UPDATED_BY="SADMIN" CREATED="11/04/2016 13:56:28" CREATED_BY="SADMIN" EXT_REC_TABLES="S_APPL_WT_IT_RX"&gt;</w:t>
              <w:br/>
              <w:tab/>
              <w:tab/>
              <w:tab/>
              <w:tab/>
              <w:t>&lt;/APPLET_WEB_TEMPLATE_ITEM&gt;</w:t>
              <w:br/>
              <w:tab/>
              <w:tab/>
              <w:tab/>
              <w:tab/>
              <w:t>&lt;APPLET_WEB_TEMPLATE_ITEM CONTROL="Read Only Flag" INACTIVE="N" ITEM_IDENTIFIER="504" MARKUP_LANGUAGE="HTML" NAME="Read Only Flag" TMPL_ITEM_HOLDER_NAME="SiebControl_504" TYPE="List Item" UPDATED="11/04/2016 13:56:28" UPDATED_BY="SADMIN" CREATED="04/09/2007 02:52:58"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13:56:28" UPDATED_BY="SADMIN" CREATED="04/09/2007 02:52:58"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13:56:28" UPDATED_BY="SADMIN" CREATED="04/09/2007 02:52:58"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13:56:28" UPDATED_BY="SADMIN" CREATED="04/09/2007 02:52:59"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Trust Account Detail Form Agent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TYPE="Base" WEB_TEMPLATE="Applet Form Grid Layout" UPDATED="11/04/2016 12:37:18" UPDATED_BY="SADMIN" CREATED="10/29/2003 19:24:13" CREATED_BY="SADMIN" EXT_REC_TABLES="S_APPL_WTMPL_RX"&gt;</w:t>
              <w:br/>
              <w:tab/>
              <w:tab/>
              <w:tab/>
              <w:tab/>
              <w:t>&lt;APPLET_WEB_TEMPLATE_ITEM CONTROL="Applet_Title" EXTENSION_FLAG="Y" ITEM_IDENTIFIER="99929" NAME="Applet_Title" TMPL_ITEM_HOLDER_NAME="SiebControl_99929" TYPE="Control" UPDATED="11/04/2016 13:24:42" UPDATED_BY="SADMIN" CREATED="11/04/2016 13:24:42" CREATED_BY="SADMIN" EXT_REC_TABLES="S_APPL_WT_IT_RX"&gt;</w:t>
              <w:br/>
              <w:tab/>
              <w:tab/>
              <w:tab/>
              <w:tab/>
              <w:t>&lt;/APPLET_WEB_TEMPLATE_ITEM&gt;</w:t>
              <w:br/>
              <w:tab/>
              <w:tab/>
              <w:tab/>
              <w:tab/>
              <w:t>&lt;APPLET_WEB_TEMPLATE_ITEM COLUMN_SPAN="13" CONTROL="Asset Profit" GRID_PROPERTY="FormattedHtml" INACTIVE="N" ITEM_IDENTIFIER="15109" MARKUP_LANGUAGE="HTML" NAME="Asset Profit" ROW_SPAN="3" TMPL_ITEM_HOLDER_NAME="SiebControl_15_109" TYPE="Control" UPDATED="11/04/2016 13:24:42" UPDATED_BY="SADMIN" CREATED="10/29/2003 19:24:13" CREATED_BY="SADMIN" EXT_REC_TABLES="S_APPL_WT_IT_RX"&gt;</w:t>
              <w:br/>
              <w:tab/>
              <w:tab/>
              <w:tab/>
              <w:tab/>
              <w:t>&lt;/APPLET_WEB_TEMPLATE_ITEM&gt;</w:t>
              <w:br/>
              <w:tab/>
              <w:tab/>
              <w:tab/>
              <w:tab/>
              <w:t>&lt;APPLET_WEB_TEMPLATE_ITEM COLUMN_SPAN="8" CONTROL="Asset Profit" GRID_PROPERTY="FormattedLabel" INACTIVE="N" ITEM_IDENTIFIER="15101" MARKUP_LANGUAGE="HTML" NAME="Asset ProfitLabel" ROW_SPAN="3" TYPE="Control" UPDATED="10/29/2003 19:24:13" UPDATED_BY="SADMIN" CREATED="10/29/2003 19:24:13" CREATED_BY="SADMIN"&gt;</w:t>
              <w:br/>
              <w:tab/>
              <w:tab/>
              <w:tab/>
              <w:tab/>
              <w:t>&lt;/APPLET_WEB_TEMPLATE_ITEM&gt;</w:t>
              <w:br/>
              <w:tab/>
              <w:tab/>
              <w:tab/>
              <w:tab/>
              <w:t>&lt;APPLET_WEB_TEMPLATE_ITEM COLUMN_SPAN="13" CONTROL="Asset Profitability" GRID_PROPERTY="FormattedHtml" INACTIVE="N" ITEM_IDENTIFIER="21109" MARKUP_LANGUAGE="HTML" NAME="Asset Profitability" ROW_SPAN="3" TMPL_ITEM_HOLDER_NAME="SiebControl_21_109" TYPE="Control" UPDATED="11/04/2016 13:24:42" UPDATED_BY="SADMIN" CREATED="10/29/2003 19:24:13" CREATED_BY="SADMIN" EXT_REC_TABLES="S_APPL_WT_IT_RX"&gt;</w:t>
              <w:br/>
              <w:tab/>
              <w:tab/>
              <w:tab/>
              <w:tab/>
              <w:t>&lt;/APPLET_WEB_TEMPLATE_ITEM&gt;</w:t>
              <w:br/>
              <w:tab/>
              <w:tab/>
              <w:tab/>
              <w:tab/>
              <w:t>&lt;APPLET_WEB_TEMPLATE_ITEM COLUMN_SPAN="11" CONTROL="Asset Profitability" GRID_PROPERTY="FormattedLabel" INACTIVE="N" ITEM_IDENTIFIER="21098" MARKUP_LANGUAGE="HTML" NAME="Asset ProfitabilityLabel" ROW_SPAN="3" TYPE="Control" UPDATED="10/29/2003 19:24:13" UPDATED_BY="SADMIN" CREATED="10/29/2003 19:24:13" CREATED_BY="SADMIN"&gt;</w:t>
              <w:br/>
              <w:tab/>
              <w:tab/>
              <w:tab/>
              <w:tab/>
              <w:t>&lt;/APPLET_WEB_TEMPLATE_ITEM&gt;</w:t>
              <w:br/>
              <w:tab/>
              <w:tab/>
              <w:tab/>
              <w:tab/>
              <w:t>&lt;APPLET_WEB_TEMPLATE_ITEM COLUMN_SPAN="13" CONTROL="Asset Revenue" GRID_PROPERTY="FormattedHtml" INACTIVE="N" ITEM_IDENTIFIER="18109" MARKUP_LANGUAGE="HTML" NAME="Asset Revenue" ROW_SPAN="3" TMPL_ITEM_HOLDER_NAME="SiebControl_18_109" TYPE="Control" UPDATED="11/04/2016 13:24:42" UPDATED_BY="SADMIN" CREATED="10/29/2003 19:24:13" CREATED_BY="SADMIN" EXT_REC_TABLES="S_APPL_WT_IT_RX"&gt;</w:t>
              <w:br/>
              <w:tab/>
              <w:tab/>
              <w:tab/>
              <w:tab/>
              <w:t>&lt;/APPLET_WEB_TEMPLATE_ITEM&gt;</w:t>
              <w:br/>
              <w:tab/>
              <w:tab/>
              <w:tab/>
              <w:tab/>
              <w:t>&lt;APPLET_WEB_TEMPLATE_ITEM COLUMN_SPAN="11" CONTROL="Asset Revenue" GRID_PROPERTY="FormattedLabel" INACTIVE="N" ITEM_IDENTIFIER="18098" MARKUP_LANGUAGE="HTML" NAME="Asset RevenueLabel" ROW_SPAN="3" TYPE="Control" UPDATED="10/29/2003 19:24:13" UPDATED_BY="SADMIN" CREATED="10/29/2003 19:24:13" CREATED_BY="SADMIN"&gt;</w:t>
              <w:br/>
              <w:tab/>
              <w:tab/>
              <w:tab/>
              <w:tab/>
              <w:t>&lt;/APPLET_WEB_TEMPLATE_ITEM&gt;</w:t>
              <w:br/>
              <w:tab/>
              <w:tab/>
              <w:tab/>
              <w:tab/>
              <w:t>&lt;APPLET_WEB_TEMPLATE_ITEM CONTROL="ButtonGo" EXT_EXPRESSION="(GetProfileAttr(&amp;quot;ApplicationName&amp;quot;) &amp;lt;&amp;gt; &amp;quot;Siebel Financial eChannel&amp;quot;)" INACTIVE="N" ITEM_IDENTIFIER="151" MARKUP_LANGUAGE="HTML" NAME="ButtonGo" TMPL_ITEM_HOLDER_NAME="SiebControl_151" TYPE="Control" UPDATED="11/04/2016 13:24:42" UPDATED_BY="SADMIN" CREATED="10/29/2003 19:24:13"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13:24:42" UPDATED_BY="SADMIN" CREATED="10/29/2003 19:24:13" CREATED_BY="SADMIN" EXT_REC_TABLES="S_APPL_WT_IT_RX"&gt;</w:t>
              <w:br/>
              <w:tab/>
              <w:tab/>
              <w:tab/>
              <w:tab/>
              <w:t>&lt;/APPLET_WEB_TEMPLATE_ITEM&gt;</w:t>
              <w:br/>
              <w:tab/>
              <w:tab/>
              <w:tab/>
              <w:tab/>
              <w:t>&lt;APPLET_WEB_TEMPLATE_ITEM COLUMN_SPAN="4" CONTROL="Check3" GRID_PROPERTY="FormattedHtml" INACTIVE="N" ITEM_IDENTIFIER="30018" MARKUP_LANGUAGE="HTML" NAME="Check3" ROW_SPAN="3" TMPL_ITEM_HOLDER_NAME="SiebControl_30_18" TYPE="Control" UPDATED="11/04/2016 13:24:42" UPDATED_BY="SADMIN" CREATED="10/29/2003 19:24:13" CREATED_BY="SADMIN" EXT_REC_TABLES="S_APPL_WT_IT_RX"&gt;</w:t>
              <w:br/>
              <w:tab/>
              <w:tab/>
              <w:tab/>
              <w:tab/>
              <w:t>&lt;/APPLET_WEB_TEMPLATE_ITEM&gt;</w:t>
              <w:br/>
              <w:tab/>
              <w:tab/>
              <w:tab/>
              <w:tab/>
              <w:t>&lt;APPLET_WEB_TEMPLATE_ITEM COLUMN_SPAN="12" CONTROL="Check3" GRID_PROPERTY="FormattedLabel" INACTIVE="N" ITEM_IDENTIFIER="30006" MARKUP_LANGUAGE="HTML" NAME="Check3Label" ROW_SPAN="3" TYPE="Control" UPDATED="10/29/2003 19:24:13" UPDATED_BY="SADMIN" CREATED="10/29/2003 19:24:13" CREATED_BY="SADMIN"&gt;</w:t>
              <w:br/>
              <w:tab/>
              <w:tab/>
              <w:tab/>
              <w:tab/>
              <w:t>&lt;/APPLET_WEB_TEMPLATE_ITEM&gt;</w:t>
              <w:br/>
              <w:tab/>
              <w:tab/>
              <w:tab/>
              <w:tab/>
              <w:t>&lt;APPLET_WEB_TEMPLATE_ITEM COLUMN_SPAN="4" CONTROL="Check4" GRID_PROPERTY="FormattedHtml" INACTIVE="N" ITEM_IDENTIFIER="33018" MARKUP_LANGUAGE="HTML" NAME="Check4" ROW_SPAN="3" TMPL_ITEM_HOLDER_NAME="SiebControl_33_18" TYPE="Control" UPDATED="11/04/2016 13:24:42" UPDATED_BY="SADMIN" CREATED="10/29/2003 19:24:13" CREATED_BY="SADMIN" EXT_REC_TABLES="S_APPL_WT_IT_RX"&gt;</w:t>
              <w:br/>
              <w:tab/>
              <w:tab/>
              <w:tab/>
              <w:tab/>
              <w:t>&lt;/APPLET_WEB_TEMPLATE_ITEM&gt;</w:t>
              <w:br/>
              <w:tab/>
              <w:tab/>
              <w:tab/>
              <w:tab/>
              <w:t>&lt;APPLET_WEB_TEMPLATE_ITEM COLUMN_SPAN="9" CONTROL="Check4" GRID_PROPERTY="FormattedLabel" INACTIVE="N" ITEM_IDENTIFIER="33009" MARKUP_LANGUAGE="HTML" NAME="Check4Label" ROW_SPAN="3" TYPE="Control" UPDATED="10/29/2003 19:24:13" UPDATED_BY="SADMIN" CREATED="10/29/2003 19:24:13"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13:24:42" UPDATED_BY="SADMIN" CREATED="10/29/2003 19:24:13"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13:24:42" UPDATED_BY="SADMIN" CREATED="10/29/2003 19:24:13"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13:24:42" UPDATED_BY="SADMIN" CREATED="10/29/2003 19:24:13"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13:24:42" UPDATED_BY="SADMIN" CREATED="10/29/2003 19:24:13"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13:24:42" UPDATED_BY="SADMIN" CREATED="11/04/2016 13:24:42" CREATED_BY="SADMIN" EXT_REC_TABLES="S_APPL_WT_IT_RX"&gt;</w:t>
              <w:br/>
              <w:tab/>
              <w:tab/>
              <w:tab/>
              <w:tab/>
              <w:t>&lt;/APPLET_WEB_TEMPLATE_ITEM&gt;</w:t>
              <w:br/>
              <w:tab/>
              <w:tab/>
              <w:tab/>
              <w:tab/>
              <w:t>&lt;APPLET_WEB_TEMPLATE_ITEM CONTROL="HTML Label10" EXT_EXPRESSION="(GetProfileAttr(&amp;quot;ApplicationName&amp;quot;) &amp;lt;&amp;gt; &amp;quot;Siebel Financial eChannel&amp;quot;)" INACTIVE="N" ITEM_IDENTIFIER="164" MARKUP_LANGUAGE="HTML" NAME="HTML Label10" TMPL_ITEM_HOLDER_NAME="SiebControl_164" TYPE="Control" UPDATED="11/04/2016 13:24:42" UPDATED_BY="SADMIN" CREATED="10/29/2003 19:24:13" CREATED_BY="SADMIN" EXT_REC_TABLES="S_APPL_WT_IT_RX"&gt;</w:t>
              <w:br/>
              <w:tab/>
              <w:tab/>
              <w:tab/>
              <w:tab/>
              <w:t>&lt;/APPLET_WEB_TEMPLATE_ITEM&gt;</w:t>
              <w:br/>
              <w:tab/>
              <w:tab/>
              <w:tab/>
              <w:tab/>
              <w:t>&lt;APPLET_WEB_TEMPLATE_ITEM COLUMN_SPAN="29" CONTROL="HTML Label11" GRID_PROPERTY="FormattedHtml" INACTIVE="N" ITEM_IDENTIFIER="2002" MARKUP_LANGUAGE="HTML" NAME="HTML Label11" ROW_SPAN="3" TMPL_ITEM_HOLDER_NAME="SiebControl_2_2" TYPE="Control" UPDATED="11/04/2016 13:24:42" UPDATED_BY="SADMIN" CREATED="10/29/2003 19:24:13" CREATED_BY="SADMIN" EXT_REC_TABLES="S_APPL_WT_IT_RX"&gt;</w:t>
              <w:br/>
              <w:tab/>
              <w:tab/>
              <w:tab/>
              <w:tab/>
              <w:t>&lt;/APPLET_WEB_TEMPLATE_ITEM&gt;</w:t>
              <w:br/>
              <w:tab/>
              <w:tab/>
              <w:tab/>
              <w:tab/>
              <w:t>&lt;APPLET_WEB_TEMPLATE_ITEM COLUMN_SPAN="28" CONTROL="HTML Label12" GRID_PROPERTY="FormattedHtml" INACTIVE="N" ITEM_IDENTIFIER="2032" MARKUP_LANGUAGE="HTML" NAME="HTML Label12" ROW_SPAN="3" TMPL_ITEM_HOLDER_NAME="SiebControl_2_32" TYPE="Control" UPDATED="11/04/2016 13:24:42" UPDATED_BY="SADMIN" CREATED="10/29/2003 19:24:13" CREATED_BY="SADMIN" EXT_REC_TABLES="S_APPL_WT_IT_RX"&gt;</w:t>
              <w:br/>
              <w:tab/>
              <w:tab/>
              <w:tab/>
              <w:tab/>
              <w:t>&lt;/APPLET_WEB_TEMPLATE_ITEM&gt;</w:t>
              <w:br/>
              <w:tab/>
              <w:tab/>
              <w:tab/>
              <w:tab/>
              <w:t>&lt;APPLET_WEB_TEMPLATE_ITEM COLUMN_SPAN="61" CONTROL="HTML Label13" GRID_PROPERTY="FormattedHtml" INACTIVE="N" ITEM_IDENTIFIER="2061" MARKUP_LANGUAGE="HTML" NAME="HTML Label13" ROW_SPAN="3" TMPL_ITEM_HOLDER_NAME="SiebControl_2_61" TYPE="Control" UPDATED="11/04/2016 13:24:42" UPDATED_BY="SADMIN" CREATED="10/29/2003 19:24:13" CREATED_BY="SADMIN" EXT_REC_TABLES="S_APPL_WT_IT_RX"&gt;</w:t>
              <w:br/>
              <w:tab/>
              <w:tab/>
              <w:tab/>
              <w:tab/>
              <w:t>&lt;/APPLET_WEB_TEMPLATE_ITEM&gt;</w:t>
              <w:br/>
              <w:tab/>
              <w:tab/>
              <w:tab/>
              <w:tab/>
              <w:t>&lt;APPLET_WEB_TEMPLATE_ITEM COLUMN_SPAN="35" CONTROL="HTML Label14" GRID_PROPERTY="FormattedHtml" INACTIVE="N" ITEM_IDENTIFIER="12061" MARKUP_LANGUAGE="HTML" NAME="HTML Label14" ROW_SPAN="3" TMPL_ITEM_HOLDER_NAME="SiebControl_12_61" TYPE="Control" UPDATED="11/04/2016 13:24:42" UPDATED_BY="SADMIN" CREATED="10/29/2003 19:24:13" CREATED_BY="SADMIN" EXT_REC_TABLES="S_APPL_WT_IT_RX"&gt;</w:t>
              <w:br/>
              <w:tab/>
              <w:tab/>
              <w:tab/>
              <w:tab/>
              <w:t>&lt;/APPLET_WEB_TEMPLATE_ITEM&gt;</w:t>
              <w:br/>
              <w:tab/>
              <w:tab/>
              <w:tab/>
              <w:tab/>
              <w:t>&lt;APPLET_WEB_TEMPLATE_ITEM COLUMN_SPAN="58" CONTROL="HTML Label15" GRID_PROPERTY="FormattedHtml" INACTIVE="N" ITEM_IDENTIFIER="37002" MARKUP_LANGUAGE="HTML" NAME="HTML Label15" ROW_SPAN="3" TMPL_ITEM_HOLDER_NAME="SiebControl_37_2" TYPE="Control" UPDATED="11/04/2016 13:24:42" UPDATED_BY="SADMIN" CREATED="10/29/2003 19:24:13" CREATED_BY="SADMIN" EXT_REC_TABLES="S_APPL_WT_IT_RX"&gt;</w:t>
              <w:br/>
              <w:tab/>
              <w:tab/>
              <w:tab/>
              <w:tab/>
              <w:t>&lt;/APPLET_WEB_TEMPLATE_ITEM&gt;</w:t>
              <w:br/>
              <w:tab/>
              <w:tab/>
              <w:tab/>
              <w:tab/>
              <w:t>&lt;APPLET_WEB_TEMPLATE_ITEM COLUMN_SPAN="58" CONTROL="HTML Label17" GRID_PROPERTY="FormattedHtml" INACTIVE="N" ITEM_IDENTIFIER="27002" MARKUP_LANGUAGE="HTML" NAME="HTML Label17" ROW_SPAN="3" TMPL_ITEM_HOLDER_NAME="SiebControl_27_2" TYPE="Control" UPDATED="11/04/2016 13:24:42" UPDATED_BY="SADMIN" CREATED="10/29/2003 19:24:13" CREATED_BY="SADMIN" EXT_REC_TABLES="S_APPL_WT_IT_RX"&gt;</w:t>
              <w:br/>
              <w:tab/>
              <w:tab/>
              <w:tab/>
              <w:tab/>
              <w:t>&lt;/APPLET_WEB_TEMPLATE_ITEM&gt;</w:t>
              <w:br/>
              <w:tab/>
              <w:tab/>
              <w:tab/>
              <w:tab/>
              <w:t>&lt;APPLET_WEB_TEMPLATE_ITEM COLUMN_SPAN="61" CONTROL="HTML Label18" GRID_PROPERTY="FormattedHtml" INACTIVE="N" ITEM_IDENTIFIER="25061" MARKUP_LANGUAGE="HTML" NAME="HTML Label18" ROW_SPAN="3" TMPL_ITEM_HOLDER_NAME="SiebControl_25_61" TYPE="Control" UPDATED="11/04/2016 13:24:42" UPDATED_BY="SADMIN" CREATED="10/29/2003 19:24:13" CREATED_BY="SADMIN" EXT_REC_TABLES="S_APPL_WT_IT_RX"&gt;</w:t>
              <w:br/>
              <w:tab/>
              <w:tab/>
              <w:tab/>
              <w:tab/>
              <w:t>&lt;/APPLET_WEB_TEMPLATE_ITEM&gt;</w:t>
              <w:br/>
              <w:tab/>
              <w:tab/>
              <w:tab/>
              <w:tab/>
              <w:t>&lt;APPLET_WEB_TEMPLATE_ITEM COLUMN_SPAN="13" CONTROL="Loan Balance" GRID_PROPERTY="FormattedHtml" INACTIVE="N" ITEM_IDENTIFIER="17047" MARKUP_LANGUAGE="HTML" NAME="Loan Balance" ROW_SPAN="3" TMPL_ITEM_HOLDER_NAME="SiebControl_17_47" TYPE="Control" UPDATED="11/04/2016 13:24:42" UPDATED_BY="SADMIN" CREATED="10/29/2003 19:24:13" CREATED_BY="SADMIN" EXT_REC_TABLES="S_APPL_WT_IT_RX"&gt;</w:t>
              <w:br/>
              <w:tab/>
              <w:tab/>
              <w:tab/>
              <w:tab/>
              <w:t>&lt;/APPLET_WEB_TEMPLATE_ITEM&gt;</w:t>
              <w:br/>
              <w:tab/>
              <w:tab/>
              <w:tab/>
              <w:tab/>
              <w:t>&lt;APPLET_WEB_TEMPLATE_ITEM COLUMN_SPAN="13" CONTROL="Loan Balance" GRID_PROPERTY="FormattedLabel" INACTIVE="N" ITEM_IDENTIFIER="17034" MARKUP_LANGUAGE="HTML" NAME="Loan BalanceLabel" ROW_SPAN="3" TYPE="Control" UPDATED="10/29/2003 19:24:13" UPDATED_BY="SADMIN" CREATED="10/29/2003 19:24:13" CREATED_BY="SADMIN"&gt;</w:t>
              <w:br/>
              <w:tab/>
              <w:tab/>
              <w:tab/>
              <w:tab/>
              <w:t>&lt;/APPLET_WEB_TEMPLATE_ITEM&gt;</w:t>
              <w:br/>
              <w:tab/>
              <w:tab/>
              <w:tab/>
              <w:tab/>
              <w:t>&lt;APPLET_WEB_TEMPLATE_ITEM CONTROL="MenuControl" EXTENSION_FLAG="Y" ITEM_IDENTIFIER="99997" NAME="MenuControl" TMPL_ITEM_HOLDER_NAME="SiebControl_99997" TYPE="Control" UPDATED="11/04/2016 13:24:42" UPDATED_BY="SADMIN" CREATED="11/04/2016 13:24:42"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INACTIVE="N" ITEM_IDENTIFIER="151" MARKUP_LANGUAGE="HTML" NAME="NOT Siebel Financial eChannel" TMPL_ITEM_HOLDER_NAME="SiebControl_151" TYPE="Control" UPDATED="11/04/2016 13:24:42" UPDATED_BY="SADMIN" CREATED="10/29/2003 19:24:13"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EXTENSION_FLAG="N" INACTIVE="N" ITEM_IDENTIFIER="150" MARKUP_LANGUAGE="HTML" NAME="NOT Siebel Financial eChannel2" TMPL_ITEM_HOLDER_NAME="SiebControl_150" TYPE="Control" UPDATED="11/04/2016 13:24:42" UPDATED_BY="SADMIN" CREATED="10/29/2003 19:24:13"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INACTIVE="N" ITEM_IDENTIFIER="164" MARKUP_LANGUAGE="HTML" NAME="NOT Siebel Financial eChannel3" TMPL_ITEM_HOLDER_NAME="SiebControl_164" TYPE="Control" UPDATED="11/04/2016 13:24:42" UPDATED_BY="SADMIN" CREATED="10/29/2003 19:24:13" CREATED_BY="SADMIN" EXT_REC_TABLES="S_APPL_WT_IT_RX"&gt;</w:t>
              <w:br/>
              <w:tab/>
              <w:tab/>
              <w:tab/>
              <w:tab/>
              <w:t>&lt;/APPLET_WEB_TEMPLATE_ITEM&gt;</w:t>
              <w:br/>
              <w:tab/>
              <w:tab/>
              <w:tab/>
              <w:tab/>
              <w:t>&lt;APPLET_WEB_TEMPLATE_ITEM CONTROL="Name Title" INACTIVE="N" ITEM_IDENTIFIER="90" MARKUP_LANGUAGE="HTML" NAME="NameTitle" TMPL_ITEM_HOLDER_NAME="SiebControl_90" TYPE="Control" UPDATED="11/04/2016 13:24:42" UPDATED_BY="SADMIN" CREATED="10/29/2003 19:24:13"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13:24:42" UPDATED_BY="SADMIN" CREATED="10/29/2003 19:24:13"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13:24:42" UPDATED_BY="SADMIN" CREATED="10/29/2003 19:24:13" CREATED_BY="SADMIN" EXT_REC_TABLES="S_APPL_WT_IT_RX"&gt;</w:t>
              <w:br/>
              <w:tab/>
              <w:tab/>
              <w:tab/>
              <w:tab/>
              <w:t>&lt;/APPLET_WEB_TEMPLATE_ITEM&gt;</w:t>
              <w:br/>
              <w:tab/>
              <w:tab/>
              <w:tab/>
              <w:tab/>
              <w:t>&lt;APPLET_WEB_TEMPLATE_ITEM COLUMN_SPAN="25" CONTROL="Profitability Label" GRID_PROPERTY="FormattedHtml" INACTIVE="N" ITEM_IDENTIFIER="12097" MARKUP_LANGUAGE="HTML" NAME="Profitability Label" ROW_SPAN="3" TMPL_ITEM_HOLDER_NAME="SiebControl_12_97" TYPE="Control" UPDATED="11/04/2016 13:24:42" UPDATED_BY="SADMIN" CREATED="10/29/2003 19:24:13"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13:24:42" UPDATED_BY="SADMIN" CREATED="10/29/2003 19:24:13"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13:24:42" UPDATED_BY="SADMIN" CREATED="11/04/2016 13:24:42" CREATED_BY="SADMIN" EXT_REC_TABLES="S_APPL_WT_IT_RX"&gt;</w:t>
              <w:br/>
              <w:tab/>
              <w:tab/>
              <w:tab/>
              <w:tab/>
              <w:t>&lt;/APPLET_WEB_TEMPLATE_ITEM&gt;</w:t>
              <w:br/>
              <w:tab/>
              <w:tab/>
              <w:tab/>
              <w:tab/>
              <w:t>&lt;APPLET_WEB_TEMPLATE_ITEM CONTROL="SR SubType" EXT_EXPRESSION="(GetProfileAttr(&amp;quot;ApplicationName&amp;quot;) &amp;lt;&amp;gt; &amp;quot;Siebel Financial eChannel&amp;quot;)" INACTIVE="N" ITEM_IDENTIFIER="150" MARKUP_LANGUAGE="HTML" NAME="SR SubType" TMPL_ITEM_HOLDER_NAME="SiebControl_150" TYPE="Control" UPDATED="11/04/2016 13:24:42" UPDATED_BY="SADMIN" CREATED="10/29/2003 19:24:13" CREATED_BY="SADMIN" EXT_REC_TABLES="S_APPL_WT_IT_RX"&gt;</w:t>
              <w:br/>
              <w:tab/>
              <w:tab/>
              <w:tab/>
              <w:tab/>
              <w:t>&lt;/APPLET_WEB_TEMPLATE_ITEM&gt;</w:t>
              <w:br/>
              <w:tab/>
              <w:tab/>
              <w:tab/>
              <w:tab/>
              <w:t>&lt;APPLET_WEB_TEMPLATE_ITEM COLUMN_SPAN="13" CONTROL="Text1" GRID_PROPERTY="FormattedHtml" INACTIVE="N" ITEM_IDENTIFIER="5018" MARKUP_LANGUAGE="HTML" NAME="Text1" ROW_SPAN="3" TMPL_ITEM_HOLDER_NAME="SiebControl_5_18" TYPE="Control" UPDATED="11/04/2016 13:24:42" UPDATED_BY="SADMIN" CREATED="10/29/2003 19:24:13" CREATED_BY="SADMIN" EXT_REC_TABLES="S_APPL_WT_IT_RX"&gt;</w:t>
              <w:br/>
              <w:tab/>
              <w:tab/>
              <w:tab/>
              <w:tab/>
              <w:t>&lt;/APPLET_WEB_TEMPLATE_ITEM&gt;</w:t>
              <w:br/>
              <w:tab/>
              <w:tab/>
              <w:tab/>
              <w:tab/>
              <w:t>&lt;APPLET_WEB_TEMPLATE_ITEM COLUMN_SPAN="13" CONTROL="Text10" GRID_PROPERTY="FormattedHtml" INACTIVE="N" ITEM_IDENTIFIER="5047" MARKUP_LANGUAGE="HTML" NAME="Text10" ROW_SPAN="3" TMPL_ITEM_HOLDER_NAME="SiebControl_5_47" TYPE="Control" UPDATED="11/04/2016 13:24:42" UPDATED_BY="SADMIN" CREATED="10/29/2003 19:24:13" CREATED_BY="SADMIN" EXT_REC_TABLES="S_APPL_WT_IT_RX"&gt;</w:t>
              <w:br/>
              <w:tab/>
              <w:tab/>
              <w:tab/>
              <w:tab/>
              <w:t>&lt;/APPLET_WEB_TEMPLATE_ITEM&gt;</w:t>
              <w:br/>
              <w:tab/>
              <w:tab/>
              <w:tab/>
              <w:tab/>
              <w:t>&lt;APPLET_WEB_TEMPLATE_ITEM COLUMN_SPAN="15" CONTROL="Text10" GRID_PROPERTY="FormattedLabel" INACTIVE="N" ITEM_IDENTIFIER="5032" MARKUP_LANGUAGE="HTML" NAME="Text10Label" ROW_SPAN="3" TYPE="Control" UPDATED="10/29/2003 19:24:13" UPDATED_BY="SADMIN" CREATED="10/29/2003 19:24:13" CREATED_BY="SADMIN"&gt;</w:t>
              <w:br/>
              <w:tab/>
              <w:tab/>
              <w:tab/>
              <w:tab/>
              <w:t>&lt;/APPLET_WEB_TEMPLATE_ITEM&gt;</w:t>
              <w:br/>
              <w:tab/>
              <w:tab/>
              <w:tab/>
              <w:tab/>
              <w:t>&lt;APPLET_WEB_TEMPLATE_ITEM COLUMN_SPAN="13" CONTROL="Text11" GRID_PROPERTY="FormattedHtml" INACTIVE="N" ITEM_IDENTIFIER="8047" MARKUP_LANGUAGE="HTML" NAME="Text11" ROW_SPAN="3" TMPL_ITEM_HOLDER_NAME="SiebControl_8_47" TYPE="Control" UPDATED="11/04/2016 13:24:42" UPDATED_BY="SADMIN" CREATED="10/29/2003 19:24:13" CREATED_BY="SADMIN" EXT_REC_TABLES="S_APPL_WT_IT_RX"&gt;</w:t>
              <w:br/>
              <w:tab/>
              <w:tab/>
              <w:tab/>
              <w:tab/>
              <w:t>&lt;/APPLET_WEB_TEMPLATE_ITEM&gt;</w:t>
              <w:br/>
              <w:tab/>
              <w:tab/>
              <w:tab/>
              <w:tab/>
              <w:t>&lt;APPLET_WEB_TEMPLATE_ITEM COLUMN_SPAN="12" CONTROL="Text11" GRID_PROPERTY="FormattedLabel" INACTIVE="N" ITEM_IDENTIFIER="8035" MARKUP_LANGUAGE="HTML" NAME="Text11Label" ROW_SPAN="3" TYPE="Control" UPDATED="10/29/2003 19:24:13" UPDATED_BY="SADMIN" CREATED="10/29/2003 19:24:13" CREATED_BY="SADMIN"&gt;</w:t>
              <w:br/>
              <w:tab/>
              <w:tab/>
              <w:tab/>
              <w:tab/>
              <w:t>&lt;/APPLET_WEB_TEMPLATE_ITEM&gt;</w:t>
              <w:br/>
              <w:tab/>
              <w:tab/>
              <w:tab/>
              <w:tab/>
              <w:t>&lt;APPLET_WEB_TEMPLATE_ITEM COLUMN_SPAN="13" CONTROL="Text12" GRID_PROPERTY="FormattedHtml" INACTIVE="N" ITEM_IDENTIFIER="11047" MARKUP_LANGUAGE="HTML" NAME="Text12" ROW_SPAN="3" TMPL_ITEM_HOLDER_NAME="SiebControl_11_47" TYPE="Control" UPDATED="11/04/2016 13:24:42" UPDATED_BY="SADMIN" CREATED="10/29/2003 19:24:13" CREATED_BY="SADMIN" EXT_REC_TABLES="S_APPL_WT_IT_RX"&gt;</w:t>
              <w:br/>
              <w:tab/>
              <w:tab/>
              <w:tab/>
              <w:tab/>
              <w:t>&lt;/APPLET_WEB_TEMPLATE_ITEM&gt;</w:t>
              <w:br/>
              <w:tab/>
              <w:tab/>
              <w:tab/>
              <w:tab/>
              <w:t>&lt;APPLET_WEB_TEMPLATE_ITEM COLUMN_SPAN="13" CONTROL="Text12" GRID_PROPERTY="FormattedLabel" INACTIVE="N" ITEM_IDENTIFIER="11034" MARKUP_LANGUAGE="HTML" NAME="Text12Label" ROW_SPAN="3" TYPE="Control" UPDATED="10/29/2003 19:24:13" UPDATED_BY="SADMIN" CREATED="10/29/2003 19:24:13" CREATED_BY="SADMIN"&gt;</w:t>
              <w:br/>
              <w:tab/>
              <w:tab/>
              <w:tab/>
              <w:tab/>
              <w:t>&lt;/APPLET_WEB_TEMPLATE_ITEM&gt;</w:t>
              <w:br/>
              <w:tab/>
              <w:tab/>
              <w:tab/>
              <w:tab/>
              <w:t>&lt;APPLET_WEB_TEMPLATE_ITEM COLUMN_SPAN="13" CONTROL="Text13" GRID_PROPERTY="FormattedHtml" INACTIVE="N" ITEM_IDENTIFIER="14047" MARKUP_LANGUAGE="HTML" NAME="Text13" ROW_SPAN="3" TMPL_ITEM_HOLDER_NAME="SiebControl_14_47" TYPE="Control" UPDATED="11/04/2016 13:24:42" UPDATED_BY="SADMIN" CREATED="10/29/2003 19:24:13" CREATED_BY="SADMIN" EXT_REC_TABLES="S_APPL_WT_IT_RX"&gt;</w:t>
              <w:br/>
              <w:tab/>
              <w:tab/>
              <w:tab/>
              <w:tab/>
              <w:t>&lt;/APPLET_WEB_TEMPLATE_ITEM&gt;</w:t>
              <w:br/>
              <w:tab/>
              <w:tab/>
              <w:tab/>
              <w:tab/>
              <w:t>&lt;APPLET_WEB_TEMPLATE_ITEM COLUMN_SPAN="13" CONTROL="Text13" GRID_PROPERTY="FormattedLabel" INACTIVE="N" ITEM_IDENTIFIER="14034" MARKUP_LANGUAGE="HTML" NAME="Text13Label" ROW_SPAN="3" TYPE="Control" UPDATED="10/29/2003 19:24:13" UPDATED_BY="SADMIN" CREATED="10/29/2003 19:24:13" CREATED_BY="SADMIN"&gt;</w:t>
              <w:br/>
              <w:tab/>
              <w:tab/>
              <w:tab/>
              <w:tab/>
              <w:t>&lt;/APPLET_WEB_TEMPLATE_ITEM&gt;</w:t>
              <w:br/>
              <w:tab/>
              <w:tab/>
              <w:tab/>
              <w:tab/>
              <w:t>&lt;APPLET_WEB_TEMPLATE_ITEM COLUMN_SPAN="13" CONTROL="Text14" GRID_PROPERTY="FormattedHtml" INACTIVE="N" ITEM_IDENTIFIER="23047" MARKUP_LANGUAGE="HTML" NAME="Text14" ROW_SPAN="3" TMPL_ITEM_HOLDER_NAME="SiebControl_23_47" TYPE="Control" UPDATED="11/04/2016 13:24:42" UPDATED_BY="SADMIN" CREATED="10/29/2003 19:24:13" CREATED_BY="SADMIN" EXT_REC_TABLES="S_APPL_WT_IT_RX"&gt;</w:t>
              <w:br/>
              <w:tab/>
              <w:tab/>
              <w:tab/>
              <w:tab/>
              <w:t>&lt;/APPLET_WEB_TEMPLATE_ITEM&gt;</w:t>
              <w:br/>
              <w:tab/>
              <w:tab/>
              <w:tab/>
              <w:tab/>
              <w:t>&lt;APPLET_WEB_TEMPLATE_ITEM COLUMN_SPAN="12" CONTROL="Text14" GRID_PROPERTY="FormattedLabel" INACTIVE="N" ITEM_IDENTIFIER="23035" MARKUP_LANGUAGE="HTML" NAME="Text14Label" ROW_SPAN="3" TYPE="Control" UPDATED="10/29/2003 19:24:13" UPDATED_BY="SADMIN" CREATED="10/29/2003 19:24:13" CREATED_BY="SADMIN"&gt;</w:t>
              <w:br/>
              <w:tab/>
              <w:tab/>
              <w:tab/>
              <w:tab/>
              <w:t>&lt;/APPLET_WEB_TEMPLATE_ITEM&gt;</w:t>
              <w:br/>
              <w:tab/>
              <w:tab/>
              <w:tab/>
              <w:tab/>
              <w:t>&lt;APPLET_WEB_TEMPLATE_ITEM COLUMN_SPAN="13" CONTROL="Text15" GRID_PROPERTY="FormattedHtml" INACTIVE="N" ITEM_IDENTIFIER="20047" MARKUP_LANGUAGE="HTML" NAME="Text15" ROW_SPAN="3" TMPL_ITEM_HOLDER_NAME="SiebControl_20_47" TYPE="Control" UPDATED="11/04/2016 13:24:42" UPDATED_BY="SADMIN" CREATED="10/29/2003 19:24:13" CREATED_BY="SADMIN" EXT_REC_TABLES="S_APPL_WT_IT_RX"&gt;</w:t>
              <w:br/>
              <w:tab/>
              <w:tab/>
              <w:tab/>
              <w:tab/>
              <w:t>&lt;/APPLET_WEB_TEMPLATE_ITEM&gt;</w:t>
              <w:br/>
              <w:tab/>
              <w:tab/>
              <w:tab/>
              <w:tab/>
              <w:t>&lt;APPLET_WEB_TEMPLATE_ITEM COLUMN_SPAN="12" CONTROL="Text15" GRID_PROPERTY="FormattedLabel" INACTIVE="N" ITEM_IDENTIFIER="20035" MARKUP_LANGUAGE="HTML" NAME="Text15Label" ROW_SPAN="3" TYPE="Control" UPDATED="10/29/2003 19:24:13" UPDATED_BY="SADMIN" CREATED="10/29/2003 19:24:13" CREATED_BY="SADMIN"&gt;</w:t>
              <w:br/>
              <w:tab/>
              <w:tab/>
              <w:tab/>
              <w:tab/>
              <w:t>&lt;/APPLET_WEB_TEMPLATE_ITEM&gt;</w:t>
              <w:br/>
              <w:tab/>
              <w:tab/>
              <w:tab/>
              <w:tab/>
              <w:t>&lt;APPLET_WEB_TEMPLATE_ITEM COLUMN_SPAN="13" CONTROL="Text17" GRID_PROPERTY="FormattedHtml" INACTIVE="N" ITEM_IDENTIFIER="30047" MARKUP_LANGUAGE="HTML" NAME="Text17" ROW_SPAN="3" TMPL_ITEM_HOLDER_NAME="SiebControl_30_47" TYPE="Control" UPDATED="11/04/2016 13:24:42" UPDATED_BY="SADMIN" CREATED="10/29/2003 19:24:13" CREATED_BY="SADMIN" EXT_REC_TABLES="S_APPL_WT_IT_RX"&gt;</w:t>
              <w:br/>
              <w:tab/>
              <w:tab/>
              <w:tab/>
              <w:tab/>
              <w:t>&lt;/APPLET_WEB_TEMPLATE_ITEM&gt;</w:t>
              <w:br/>
              <w:tab/>
              <w:tab/>
              <w:tab/>
              <w:tab/>
              <w:t>&lt;APPLET_WEB_TEMPLATE_ITEM COLUMN_SPAN="13" CONTROL="Text17" GRID_PROPERTY="FormattedLabel" INACTIVE="N" ITEM_IDENTIFIER="30034" MARKUP_LANGUAGE="HTML" NAME="Text17Label" ROW_SPAN="3" TYPE="Control" UPDATED="10/29/2003 19:24:13" UPDATED_BY="SADMIN" CREATED="10/29/2003 19:24:13" CREATED_BY="SADMIN"&gt;</w:t>
              <w:br/>
              <w:tab/>
              <w:tab/>
              <w:tab/>
              <w:tab/>
              <w:t>&lt;/APPLET_WEB_TEMPLATE_ITEM&gt;</w:t>
              <w:br/>
              <w:tab/>
              <w:tab/>
              <w:tab/>
              <w:tab/>
              <w:t>&lt;APPLET_WEB_TEMPLATE_ITEM COLUMN_SPAN="13" CONTROL="Text18" GRID_PROPERTY="FormattedHtml" INACTIVE="N" ITEM_IDENTIFIER="33047" MARKUP_LANGUAGE="HTML" NAME="Text18" ROW_SPAN="3" TMPL_ITEM_HOLDER_NAME="SiebControl_33_47" TYPE="Control" UPDATED="11/04/2016 13:24:43" UPDATED_BY="SADMIN" CREATED="10/29/2003 19:24:13" CREATED_BY="SADMIN" EXT_REC_TABLES="S_APPL_WT_IT_RX"&gt;</w:t>
              <w:br/>
              <w:tab/>
              <w:tab/>
              <w:tab/>
              <w:tab/>
              <w:t>&lt;/APPLET_WEB_TEMPLATE_ITEM&gt;</w:t>
              <w:br/>
              <w:tab/>
              <w:tab/>
              <w:tab/>
              <w:tab/>
              <w:t>&lt;APPLET_WEB_TEMPLATE_ITEM COLUMN_SPAN="17" CONTROL="Text18" GRID_PROPERTY="FormattedLabel" INACTIVE="N" ITEM_IDENTIFIER="33030" MARKUP_LANGUAGE="HTML" NAME="Text18Label" ROW_SPAN="3" TYPE="Control" UPDATED="10/29/2003 19:24:14" UPDATED_BY="SADMIN" CREATED="10/29/2003 19:24:14" CREATED_BY="SADMIN"&gt;</w:t>
              <w:br/>
              <w:tab/>
              <w:tab/>
              <w:tab/>
              <w:tab/>
              <w:t>&lt;/APPLET_WEB_TEMPLATE_ITEM&gt;</w:t>
              <w:br/>
              <w:tab/>
              <w:tab/>
              <w:tab/>
              <w:tab/>
              <w:t>&lt;APPLET_WEB_TEMPLATE_ITEM COLUMN_SPAN="9" CONTROL="Text1" GRID_PROPERTY="FormattedLabel" INACTIVE="N" ITEM_IDENTIFIER="5009" MARKUP_LANGUAGE="HTML" NAME="Text1Label" ROW_SPAN="3" TYPE="Control" UPDATED="10/29/2003 19:24:14" UPDATED_BY="SADMIN" CREATED="10/29/2003 19:24:14" CREATED_BY="SADMIN"&gt;</w:t>
              <w:br/>
              <w:tab/>
              <w:tab/>
              <w:tab/>
              <w:tab/>
              <w:t>&lt;/APPLET_WEB_TEMPLATE_ITEM&gt;</w:t>
              <w:br/>
              <w:tab/>
              <w:tab/>
              <w:tab/>
              <w:tab/>
              <w:t>&lt;APPLET_WEB_TEMPLATE_ITEM COLUMN_SPAN="13" CONTROL="Text2" GRID_PROPERTY="FormattedHtml" INACTIVE="N" ITEM_IDENTIFIER="8018" MARKUP_LANGUAGE="HTML" NAME="Text2" ROW_SPAN="3" TMPL_ITEM_HOLDER_NAME="SiebControl_8_18" TYPE="Control" UPDATED="11/04/2016 13:24:43" UPDATED_BY="SADMIN" CREATED="10/29/2003 19:24:14" CREATED_BY="SADMIN" EXT_REC_TABLES="S_APPL_WT_IT_RX"&gt;</w:t>
              <w:br/>
              <w:tab/>
              <w:tab/>
              <w:tab/>
              <w:tab/>
              <w:t>&lt;/APPLET_WEB_TEMPLATE_ITEM&gt;</w:t>
              <w:br/>
              <w:tab/>
              <w:tab/>
              <w:tab/>
              <w:tab/>
              <w:t>&lt;APPLET_WEB_TEMPLATE_ITEM COLUMN_SPAN="13" CONTROL="Text24" GRID_PROPERTY="FormattedHtml" INACTIVE="N" ITEM_IDENTIFIER="15083" MARKUP_LANGUAGE="HTML" NAME="Text24" ROW_SPAN="3" TMPL_ITEM_HOLDER_NAME="SiebControl_15_83" TYPE="Control" UPDATED="11/04/2016 13:24:43" UPDATED_BY="SADMIN" CREATED="10/29/2003 19:24:14" CREATED_BY="SADMIN" EXT_REC_TABLES="S_APPL_WT_IT_RX"&gt;</w:t>
              <w:br/>
              <w:tab/>
              <w:tab/>
              <w:tab/>
              <w:tab/>
              <w:t>&lt;/APPLET_WEB_TEMPLATE_ITEM&gt;</w:t>
              <w:br/>
              <w:tab/>
              <w:tab/>
              <w:tab/>
              <w:tab/>
              <w:t>&lt;APPLET_WEB_TEMPLATE_ITEM COLUMN_SPAN="8" CONTROL="Text24" GRID_PROPERTY="FormattedLabel" INACTIVE="N" ITEM_IDENTIFIER="15075" MARKUP_LANGUAGE="HTML" NAME="Text24Label" ROW_SPAN="3" TYPE="Control" UPDATED="10/29/2003 19:24:14" UPDATED_BY="SADMIN" CREATED="10/29/2003 19:24:14" CREATED_BY="SADMIN"&gt;</w:t>
              <w:br/>
              <w:tab/>
              <w:tab/>
              <w:tab/>
              <w:tab/>
              <w:t>&lt;/APPLET_WEB_TEMPLATE_ITEM&gt;</w:t>
              <w:br/>
              <w:tab/>
              <w:tab/>
              <w:tab/>
              <w:tab/>
              <w:t>&lt;APPLET_WEB_TEMPLATE_ITEM COLUMN_SPAN="13" CONTROL="Text25" GRID_PROPERTY="FormattedHtml" INACTIVE="N" ITEM_IDENTIFIER="18083" MARKUP_LANGUAGE="HTML" NAME="Text25" ROW_SPAN="3" TMPL_ITEM_HOLDER_NAME="SiebControl_18_83" TYPE="Control" UPDATED="11/04/2016 13:24:43" UPDATED_BY="SADMIN" CREATED="10/29/2003 19:24:14" CREATED_BY="SADMIN" EXT_REC_TABLES="S_APPL_WT_IT_RX"&gt;</w:t>
              <w:br/>
              <w:tab/>
              <w:tab/>
              <w:tab/>
              <w:tab/>
              <w:t>&lt;/APPLET_WEB_TEMPLATE_ITEM&gt;</w:t>
              <w:br/>
              <w:tab/>
              <w:tab/>
              <w:tab/>
              <w:tab/>
              <w:t>&lt;APPLET_WEB_TEMPLATE_ITEM COLUMN_SPAN="10" CONTROL="Text25" GRID_PROPERTY="FormattedLabel" INACTIVE="N" ITEM_IDENTIFIER="18073" MARKUP_LANGUAGE="HTML" NAME="Text25Label" ROW_SPAN="3" TYPE="Control" UPDATED="10/29/2003 19:24:14" UPDATED_BY="SADMIN" CREATED="10/29/2003 19:24:14" CREATED_BY="SADMIN"&gt;</w:t>
              <w:br/>
              <w:tab/>
              <w:tab/>
              <w:tab/>
              <w:tab/>
              <w:t>&lt;/APPLET_WEB_TEMPLATE_ITEM&gt;</w:t>
              <w:br/>
              <w:tab/>
              <w:tab/>
              <w:tab/>
              <w:tab/>
              <w:t>&lt;APPLET_WEB_TEMPLATE_ITEM COLUMN_SPAN="13" CONTROL="Text26" GRID_PROPERTY="FormattedHtml" INACTIVE="N" ITEM_IDENTIFIER="21083" MARKUP_LANGUAGE="HTML" NAME="Text26" ROW_SPAN="3" TMPL_ITEM_HOLDER_NAME="SiebControl_21_83" TYPE="Control" UPDATED="11/04/2016 13:24:43" UPDATED_BY="SADMIN" CREATED="10/29/2003 19:24:14" CREATED_BY="SADMIN" EXT_REC_TABLES="S_APPL_WT_IT_RX"&gt;</w:t>
              <w:br/>
              <w:tab/>
              <w:tab/>
              <w:tab/>
              <w:tab/>
              <w:t>&lt;/APPLET_WEB_TEMPLATE_ITEM&gt;</w:t>
              <w:br/>
              <w:tab/>
              <w:tab/>
              <w:tab/>
              <w:tab/>
              <w:t>&lt;APPLET_WEB_TEMPLATE_ITEM COLUMN_SPAN="21" CONTROL="Text26" GRID_PROPERTY="FormattedLabel" INACTIVE="N" ITEM_IDENTIFIER="21062" MARKUP_LANGUAGE="HTML" NAME="Text26Label" ROW_SPAN="3" TYPE="Control" UPDATED="10/29/2003 19:24:14" UPDATED_BY="SADMIN" CREATED="10/29/2003 19:24:14" CREATED_BY="SADMIN"&gt;</w:t>
              <w:br/>
              <w:tab/>
              <w:tab/>
              <w:tab/>
              <w:tab/>
              <w:t>&lt;/APPLET_WEB_TEMPLATE_ITEM&gt;</w:t>
              <w:br/>
              <w:tab/>
              <w:tab/>
              <w:tab/>
              <w:tab/>
              <w:t>&lt;APPLET_WEB_TEMPLATE_ITEM COLUMN_SPAN="13" CONTROL="Text27" GRID_PROPERTY="FormattedHtml" INACTIVE="N" ITEM_IDENTIFIER="31109" MARKUP_LANGUAGE="HTML" NAME="Text27" ROW_SPAN="3" TMPL_ITEM_HOLDER_NAME="SiebControl_31_109" TYPE="Control" UPDATED="11/04/2016 13:24:43" UPDATED_BY="SADMIN" CREATED="10/29/2003 19:24:14" CREATED_BY="SADMIN" EXT_REC_TABLES="S_APPL_WT_IT_RX"&gt;</w:t>
              <w:br/>
              <w:tab/>
              <w:tab/>
              <w:tab/>
              <w:tab/>
              <w:t>&lt;/APPLET_WEB_TEMPLATE_ITEM&gt;</w:t>
              <w:br/>
              <w:tab/>
              <w:tab/>
              <w:tab/>
              <w:tab/>
              <w:t>&lt;APPLET_WEB_TEMPLATE_ITEM COLUMN_SPAN="10" CONTROL="Text27" GRID_PROPERTY="FormattedLabel" INACTIVE="N" ITEM_IDENTIFIER="31099" MARKUP_LANGUAGE="HTML" NAME="Text27Label" ROW_SPAN="3" TYPE="Control" UPDATED="10/29/2003 19:24:14" UPDATED_BY="SADMIN" CREATED="10/29/2003 19:24:14" CREATED_BY="SADMIN"&gt;</w:t>
              <w:br/>
              <w:tab/>
              <w:tab/>
              <w:tab/>
              <w:tab/>
              <w:t>&lt;/APPLET_WEB_TEMPLATE_ITEM&gt;</w:t>
              <w:br/>
              <w:tab/>
              <w:tab/>
              <w:tab/>
              <w:tab/>
              <w:t>&lt;APPLET_WEB_TEMPLATE_ITEM COLUMN_SPAN="13" CONTROL="Text28" GRID_PROPERTY="FormattedHtml" INACTIVE="N" ITEM_IDENTIFIER="34109" MARKUP_LANGUAGE="HTML" NAME="Text28" ROW_SPAN="3" TMPL_ITEM_HOLDER_NAME="SiebControl_34_109" TYPE="Control" UPDATED="11/04/2016 13:24:43" UPDATED_BY="SADMIN" CREATED="10/29/2003 19:24:14" CREATED_BY="SADMIN" EXT_REC_TABLES="S_APPL_WT_IT_RX"&gt;</w:t>
              <w:br/>
              <w:tab/>
              <w:tab/>
              <w:tab/>
              <w:tab/>
              <w:t>&lt;/APPLET_WEB_TEMPLATE_ITEM&gt;</w:t>
              <w:br/>
              <w:tab/>
              <w:tab/>
              <w:tab/>
              <w:tab/>
              <w:t>&lt;APPLET_WEB_TEMPLATE_ITEM COLUMN_SPAN="9" CONTROL="Text28" GRID_PROPERTY="FormattedLabel" INACTIVE="N" ITEM_IDENTIFIER="34100" MARKUP_LANGUAGE="HTML" NAME="Text28Label" ROW_SPAN="3" TYPE="Control" UPDATED="10/29/2003 19:24:14" UPDATED_BY="SADMIN" CREATED="10/29/2003 19:24:14" CREATED_BY="SADMIN"&gt;</w:t>
              <w:br/>
              <w:tab/>
              <w:tab/>
              <w:tab/>
              <w:tab/>
              <w:t>&lt;/APPLET_WEB_TEMPLATE_ITEM&gt;</w:t>
              <w:br/>
              <w:tab/>
              <w:tab/>
              <w:tab/>
              <w:tab/>
              <w:t>&lt;APPLET_WEB_TEMPLATE_ITEM COLUMN_SPAN="13" CONTROL="Text29" GRID_PROPERTY="FormattedHtml" INACTIVE="N" ITEM_IDENTIFIER="37109" MARKUP_LANGUAGE="HTML" NAME="Text29" ROW_SPAN="3" TMPL_ITEM_HOLDER_NAME="SiebControl_37_109" TYPE="Control" UPDATED="11/04/2016 13:24:43" UPDATED_BY="SADMIN" CREATED="10/29/2003 19:24:14" CREATED_BY="SADMIN" EXT_REC_TABLES="S_APPL_WT_IT_RX"&gt;</w:t>
              <w:br/>
              <w:tab/>
              <w:tab/>
              <w:tab/>
              <w:tab/>
              <w:t>&lt;/APPLET_WEB_TEMPLATE_ITEM&gt;</w:t>
              <w:br/>
              <w:tab/>
              <w:tab/>
              <w:tab/>
              <w:tab/>
              <w:t>&lt;APPLET_WEB_TEMPLATE_ITEM COLUMN_SPAN="28" CONTROL="Text29" GRID_PROPERTY="FormattedLabel" INACTIVE="N" ITEM_IDENTIFIER="37081" MARKUP_LANGUAGE="HTML" NAME="Text29Label" ROW_SPAN="3" TYPE="Control" UPDATED="10/29/2003 19:24:14" UPDATED_BY="SADMIN" CREATED="10/29/2003 19:24:14" CREATED_BY="SADMIN"&gt;</w:t>
              <w:br/>
              <w:tab/>
              <w:tab/>
              <w:tab/>
              <w:tab/>
              <w:t>&lt;/APPLET_WEB_TEMPLATE_ITEM&gt;</w:t>
              <w:br/>
              <w:tab/>
              <w:tab/>
              <w:tab/>
              <w:tab/>
              <w:t>&lt;APPLET_WEB_TEMPLATE_ITEM COLUMN_SPAN="16" CONTROL="Text2" GRID_PROPERTY="FormattedLabel" INACTIVE="N" ITEM_IDENTIFIER="8002" MARKUP_LANGUAGE="HTML" NAME="Text2Label" ROW_SPAN="3" TYPE="Control" UPDATED="10/29/2003 19:24:14" UPDATED_BY="SADMIN" CREATED="10/29/2003 19:24:14" CREATED_BY="SADMIN"&gt;</w:t>
              <w:br/>
              <w:tab/>
              <w:tab/>
              <w:tab/>
              <w:tab/>
              <w:t>&lt;/APPLET_WEB_TEMPLATE_ITEM&gt;</w:t>
              <w:br/>
              <w:tab/>
              <w:tab/>
              <w:tab/>
              <w:tab/>
              <w:t>&lt;APPLET_WEB_TEMPLATE_ITEM COLUMN_SPAN="13" CONTROL="Text3" GRID_PROPERTY="FormattedHtml" INACTIVE="N" ITEM_IDENTIFIER="11018" MARKUP_LANGUAGE="HTML" NAME="Text3" ROW_SPAN="3" TMPL_ITEM_HOLDER_NAME="SiebControl_11_18" TYPE="Control" UPDATED="11/04/2016 13:24:43" UPDATED_BY="SADMIN" CREATED="10/29/2003 19:24:14" CREATED_BY="SADMIN" EXT_REC_TABLES="S_APPL_WT_IT_RX"&gt;</w:t>
              <w:br/>
              <w:tab/>
              <w:tab/>
              <w:tab/>
              <w:tab/>
              <w:t>&lt;/APPLET_WEB_TEMPLATE_ITEM&gt;</w:t>
              <w:br/>
              <w:tab/>
              <w:tab/>
              <w:tab/>
              <w:tab/>
              <w:t>&lt;APPLET_WEB_TEMPLATE_ITEM COLUMN_SPAN="13" CONTROL="Text30" GRID_PROPERTY="FormattedHtml" INACTIVE="N" ITEM_IDENTIFIER="40109" MARKUP_LANGUAGE="HTML" NAME="Text30" ROW_SPAN="3" TMPL_ITEM_HOLDER_NAME="SiebControl_40_109" TYPE="Control" UPDATED="11/04/2016 13:24:43" UPDATED_BY="SADMIN" CREATED="10/29/2003 19:24:14" CREATED_BY="SADMIN" EXT_REC_TABLES="S_APPL_WT_IT_RX"&gt;</w:t>
              <w:br/>
              <w:tab/>
              <w:tab/>
              <w:tab/>
              <w:tab/>
              <w:t>&lt;/APPLET_WEB_TEMPLATE_ITEM&gt;</w:t>
              <w:br/>
              <w:tab/>
              <w:tab/>
              <w:tab/>
              <w:tab/>
              <w:t>&lt;APPLET_WEB_TEMPLATE_ITEM COLUMN_SPAN="23" CONTROL="Text30" GRID_PROPERTY="FormattedLabel" INACTIVE="N" ITEM_IDENTIFIER="40086" MARKUP_LANGUAGE="HTML" NAME="Text30Label" ROW_SPAN="3" TYPE="Control" UPDATED="10/29/2003 19:24:14" UPDATED_BY="SADMIN" CREATED="10/29/2003 19:24:14" CREATED_BY="SADMIN"&gt;</w:t>
              <w:br/>
              <w:tab/>
              <w:tab/>
              <w:tab/>
              <w:tab/>
              <w:t>&lt;/APPLET_WEB_TEMPLATE_ITEM&gt;</w:t>
              <w:br/>
              <w:tab/>
              <w:tab/>
              <w:tab/>
              <w:tab/>
              <w:t>&lt;APPLET_WEB_TEMPLATE_ITEM COLUMN_SPAN="13" CONTROL="Text31" GRID_PROPERTY="FormattedHtml" INACTIVE="N" ITEM_IDENTIFIER="28109" MARKUP_LANGUAGE="HTML" NAME="Text31" ROW_SPAN="3" TMPL_ITEM_HOLDER_NAME="SiebControl_28_109" TYPE="Control" UPDATED="11/04/2016 13:24:43" UPDATED_BY="SADMIN" CREATED="10/29/2003 19:24:14" CREATED_BY="SADMIN" EXT_REC_TABLES="S_APPL_WT_IT_RX"&gt;</w:t>
              <w:br/>
              <w:tab/>
              <w:tab/>
              <w:tab/>
              <w:tab/>
              <w:t>&lt;/APPLET_WEB_TEMPLATE_ITEM&gt;</w:t>
              <w:br/>
              <w:tab/>
              <w:tab/>
              <w:tab/>
              <w:tab/>
              <w:t>&lt;APPLET_WEB_TEMPLATE_ITEM COLUMN_SPAN="13" CONTROL="Text31" GRID_PROPERTY="FormattedLabel" INACTIVE="N" ITEM_IDENTIFIER="28096" MARKUP_LANGUAGE="HTML" NAME="Text31Label" ROW_SPAN="3" TYPE="Control" UPDATED="10/29/2003 19:24:14" UPDATED_BY="SADMIN" CREATED="10/29/2003 19:24:14" CREATED_BY="SADMIN"&gt;</w:t>
              <w:br/>
              <w:tab/>
              <w:tab/>
              <w:tab/>
              <w:tab/>
              <w:t>&lt;/APPLET_WEB_TEMPLATE_ITEM&gt;</w:t>
              <w:br/>
              <w:tab/>
              <w:tab/>
              <w:tab/>
              <w:tab/>
              <w:t>&lt;APPLET_WEB_TEMPLATE_ITEM COLUMN_SPAN="13" CONTROL="Text32" GRID_PROPERTY="FormattedHtml" INACTIVE="N" ITEM_IDENTIFIER="5109" MARKUP_LANGUAGE="HTML" NAME="Text32" ROW_SPAN="3" TMPL_ITEM_HOLDER_NAME="SiebControl_5_109" TYPE="Control" UPDATED="11/04/2016 13:24:43" UPDATED_BY="SADMIN" CREATED="10/29/2003 19:24:14" CREATED_BY="SADMIN" EXT_REC_TABLES="S_APPL_WT_IT_RX"&gt;</w:t>
              <w:br/>
              <w:tab/>
              <w:tab/>
              <w:tab/>
              <w:tab/>
              <w:t>&lt;/APPLET_WEB_TEMPLATE_ITEM&gt;</w:t>
              <w:br/>
              <w:tab/>
              <w:tab/>
              <w:tab/>
              <w:tab/>
              <w:t>&lt;APPLET_WEB_TEMPLATE_ITEM COLUMN_SPAN="10" CONTROL="Text32" GRID_PROPERTY="FormattedLabel" INACTIVE="N" ITEM_IDENTIFIER="5099" MARKUP_LANGUAGE="HTML" NAME="Text32Label" ROW_SPAN="3" TYPE="Control" UPDATED="10/29/2003 19:24:14" UPDATED_BY="SADMIN" CREATED="10/29/2003 19:24:14" CREATED_BY="SADMIN"&gt;</w:t>
              <w:br/>
              <w:tab/>
              <w:tab/>
              <w:tab/>
              <w:tab/>
              <w:t>&lt;/APPLET_WEB_TEMPLATE_ITEM&gt;</w:t>
              <w:br/>
              <w:tab/>
              <w:tab/>
              <w:tab/>
              <w:tab/>
              <w:t>&lt;APPLET_WEB_TEMPLATE_ITEM COLUMN_SPAN="13" CONTROL="Text33" GRID_PROPERTY="FormattedHtml" INACTIVE="N" ITEM_IDENTIFIER="8083" MARKUP_LANGUAGE="HTML" NAME="Text33" ROW_SPAN="3" TMPL_ITEM_HOLDER_NAME="SiebControl_8_83" TYPE="Control" UPDATED="11/04/2016 13:24:43" UPDATED_BY="SADMIN" CREATED="10/29/2003 19:24:14" CREATED_BY="SADMIN" EXT_REC_TABLES="S_APPL_WT_IT_RX"&gt;</w:t>
              <w:br/>
              <w:tab/>
              <w:tab/>
              <w:tab/>
              <w:tab/>
              <w:t>&lt;/APPLET_WEB_TEMPLATE_ITEM&gt;</w:t>
              <w:br/>
              <w:tab/>
              <w:tab/>
              <w:tab/>
              <w:tab/>
              <w:t>&lt;APPLET_WEB_TEMPLATE_ITEM COLUMN_SPAN="15" CONTROL="Text33" GRID_PROPERTY="FormattedLabel" INACTIVE="N" ITEM_IDENTIFIER="8068" MARKUP_LANGUAGE="HTML" NAME="Text33Label" ROW_SPAN="3" TYPE="Control" UPDATED="10/29/2003 19:24:14" UPDATED_BY="SADMIN" CREATED="10/29/2003 19:24:14" CREATED_BY="SADMIN"&gt;</w:t>
              <w:br/>
              <w:tab/>
              <w:tab/>
              <w:tab/>
              <w:tab/>
              <w:t>&lt;/APPLET_WEB_TEMPLATE_ITEM&gt;</w:t>
              <w:br/>
              <w:tab/>
              <w:tab/>
              <w:tab/>
              <w:tab/>
              <w:t>&lt;APPLET_WEB_TEMPLATE_ITEM COLUMN_SPAN="13" CONTROL="Text34" GRID_PROPERTY="FormattedHtml" INACTIVE="N" ITEM_IDENTIFIER="8109" MARKUP_LANGUAGE="HTML" NAME="Text34" ROW_SPAN="3" TMPL_ITEM_HOLDER_NAME="SiebControl_8_109" TYPE="Control" UPDATED="11/04/2016 13:24:43" UPDATED_BY="SADMIN" CREATED="10/29/2003 19:24:14" CREATED_BY="SADMIN" EXT_REC_TABLES="S_APPL_WT_IT_RX"&gt;</w:t>
              <w:br/>
              <w:tab/>
              <w:tab/>
              <w:tab/>
              <w:tab/>
              <w:t>&lt;/APPLET_WEB_TEMPLATE_ITEM&gt;</w:t>
              <w:br/>
              <w:tab/>
              <w:tab/>
              <w:tab/>
              <w:tab/>
              <w:t>&lt;APPLET_WEB_TEMPLATE_ITEM COLUMN_SPAN="9" CONTROL="Text34" GRID_PROPERTY="FormattedLabel" INACTIVE="N" ITEM_IDENTIFIER="8100" MARKUP_LANGUAGE="HTML" NAME="Text34Label" ROW_SPAN="3" TYPE="Control" UPDATED="10/29/2003 19:24:14" UPDATED_BY="SADMIN" CREATED="10/29/2003 19:24:14" CREATED_BY="SADMIN"&gt;</w:t>
              <w:br/>
              <w:tab/>
              <w:tab/>
              <w:tab/>
              <w:tab/>
              <w:t>&lt;/APPLET_WEB_TEMPLATE_ITEM&gt;</w:t>
              <w:br/>
              <w:tab/>
              <w:tab/>
              <w:tab/>
              <w:tab/>
              <w:t>&lt;APPLET_WEB_TEMPLATE_ITEM COLUMN_SPAN="13" CONTROL="Text35" GRID_PROPERTY="FormattedHtml" INACTIVE="N" ITEM_IDENTIFIER="5083" MARKUP_LANGUAGE="HTML" NAME="Text35" ROW_SPAN="3" TMPL_ITEM_HOLDER_NAME="SiebControl_5_83" TYPE="Control" UPDATED="11/04/2016 13:24:43" UPDATED_BY="SADMIN" CREATED="10/29/2003 19:24:14" CREATED_BY="SADMIN" EXT_REC_TABLES="S_APPL_WT_IT_RX"&gt;</w:t>
              <w:br/>
              <w:tab/>
              <w:tab/>
              <w:tab/>
              <w:tab/>
              <w:t>&lt;/APPLET_WEB_TEMPLATE_ITEM&gt;</w:t>
              <w:br/>
              <w:tab/>
              <w:tab/>
              <w:tab/>
              <w:tab/>
              <w:t>&lt;APPLET_WEB_TEMPLATE_ITEM COLUMN_SPAN="16" CONTROL="Text35" GRID_PROPERTY="FormattedLabel" INACTIVE="N" ITEM_IDENTIFIER="5067" MARKUP_LANGUAGE="HTML" NAME="Text35Label" ROW_SPAN="3" TYPE="Control" UPDATED="10/29/2003 19:24:14" UPDATED_BY="SADMIN" CREATED="10/29/2003 19:24:14" CREATED_BY="SADMIN"&gt;</w:t>
              <w:br/>
              <w:tab/>
              <w:tab/>
              <w:tab/>
              <w:tab/>
              <w:t>&lt;/APPLET_WEB_TEMPLATE_ITEM&gt;</w:t>
              <w:br/>
              <w:tab/>
              <w:tab/>
              <w:tab/>
              <w:tab/>
              <w:t>&lt;APPLET_WEB_TEMPLATE_ITEM COLUMN_SPAN="14" CONTROL="Text3" GRID_PROPERTY="FormattedLabel" INACTIVE="N" ITEM_IDENTIFIER="11004" MARKUP_LANGUAGE="HTML" NAME="Text3Label" ROW_SPAN="3" TYPE="Control" UPDATED="10/29/2003 19:24:14" UPDATED_BY="SADMIN" CREATED="10/29/2003 19:24:14" CREATED_BY="SADMIN"&gt;</w:t>
              <w:br/>
              <w:tab/>
              <w:tab/>
              <w:tab/>
              <w:tab/>
              <w:t>&lt;/APPLET_WEB_TEMPLATE_ITEM&gt;</w:t>
              <w:br/>
              <w:tab/>
              <w:tab/>
              <w:tab/>
              <w:tab/>
              <w:t>&lt;APPLET_WEB_TEMPLATE_ITEM COLUMN_SPAN="13" CONTROL="Text4" GRID_PROPERTY="FormattedHtml" INACTIVE="N" ITEM_IDENTIFIER="14018" MARKUP_LANGUAGE="HTML" NAME="Text4" ROW_SPAN="3" TMPL_ITEM_HOLDER_NAME="SiebControl_14_18" TYPE="Control" UPDATED="11/04/2016 13:24:43" UPDATED_BY="SADMIN" CREATED="10/29/2003 19:24:14" CREATED_BY="SADMIN" EXT_REC_TABLES="S_APPL_WT_IT_RX"&gt;</w:t>
              <w:br/>
              <w:tab/>
              <w:tab/>
              <w:tab/>
              <w:tab/>
              <w:t>&lt;/APPLET_WEB_TEMPLATE_ITEM&gt;</w:t>
              <w:br/>
              <w:tab/>
              <w:tab/>
              <w:tab/>
              <w:tab/>
              <w:t>&lt;APPLET_WEB_TEMPLATE_ITEM COLUMN_SPAN="8" CONTROL="Text4" GRID_PROPERTY="FormattedLabel" INACTIVE="N" ITEM_IDENTIFIER="14010" MARKUP_LANGUAGE="HTML" NAME="Text4Label" ROW_SPAN="3" TYPE="Control" UPDATED="10/29/2003 19:24:14" UPDATED_BY="SADMIN" CREATED="10/29/2003 19:24:14" CREATED_BY="SADMIN"&gt;</w:t>
              <w:br/>
              <w:tab/>
              <w:tab/>
              <w:tab/>
              <w:tab/>
              <w:t>&lt;/APPLET_WEB_TEMPLATE_ITEM&gt;</w:t>
              <w:br/>
              <w:tab/>
              <w:tab/>
              <w:tab/>
              <w:tab/>
              <w:t>&lt;APPLET_WEB_TEMPLATE_ITEM COLUMN_SPAN="13" CONTROL="Text5" GRID_PROPERTY="FormattedHtml" INACTIVE="N" ITEM_IDENTIFIER="17018" MARKUP_LANGUAGE="HTML" NAME="Text5" ROW_SPAN="3" TMPL_ITEM_HOLDER_NAME="SiebControl_17_18" TYPE="Control" UPDATED="11/04/2016 13:24:43" UPDATED_BY="SADMIN" CREATED="10/29/2003 19:24:14" CREATED_BY="SADMIN" EXT_REC_TABLES="S_APPL_WT_IT_RX"&gt;</w:t>
              <w:br/>
              <w:tab/>
              <w:tab/>
              <w:tab/>
              <w:tab/>
              <w:t>&lt;/APPLET_WEB_TEMPLATE_ITEM&gt;</w:t>
              <w:br/>
              <w:tab/>
              <w:tab/>
              <w:tab/>
              <w:tab/>
              <w:t>&lt;APPLET_WEB_TEMPLATE_ITEM COLUMN_SPAN="11" CONTROL="Text5" GRID_PROPERTY="FormattedLabel" INACTIVE="N" ITEM_IDENTIFIER="17007" MARKUP_LANGUAGE="HTML" NAME="Text5Label" ROW_SPAN="3" TYPE="Control" UPDATED="10/29/2003 19:24:14" UPDATED_BY="SADMIN" CREATED="10/29/2003 19:24:14" CREATED_BY="SADMIN"&gt;</w:t>
              <w:br/>
              <w:tab/>
              <w:tab/>
              <w:tab/>
              <w:tab/>
              <w:t>&lt;/APPLET_WEB_TEMPLATE_ITEM&gt;</w:t>
              <w:br/>
              <w:tab/>
              <w:tab/>
              <w:tab/>
              <w:tab/>
              <w:t>&lt;APPLET_WEB_TEMPLATE_ITEM COLUMN_SPAN="13" CONTROL="Text6" GRID_PROPERTY="FormattedHtml" INACTIVE="N" ITEM_IDENTIFIER="40047" MARKUP_LANGUAGE="HTML" NAME="Text6" ROW_SPAN="3" TMPL_ITEM_HOLDER_NAME="SiebControl_40_47" TYPE="Control" UPDATED="11/04/2016 13:24:43" UPDATED_BY="SADMIN" CREATED="10/29/2003 19:24:14" CREATED_BY="SADMIN" EXT_REC_TABLES="S_APPL_WT_IT_RX"&gt;</w:t>
              <w:br/>
              <w:tab/>
              <w:tab/>
              <w:tab/>
              <w:tab/>
              <w:t>&lt;/APPLET_WEB_TEMPLATE_ITEM&gt;</w:t>
              <w:br/>
              <w:tab/>
              <w:tab/>
              <w:tab/>
              <w:tab/>
              <w:t>&lt;APPLET_WEB_TEMPLATE_ITEM COLUMN_SPAN="8" CONTROL="Text6" GRID_PROPERTY="FormattedLabel" INACTIVE="N" ITEM_IDENTIFIER="40039" MARKUP_LANGUAGE="HTML" NAME="Text6Label" ROW_SPAN="3" TYPE="Control" UPDATED="10/29/2003 19:24:14" UPDATED_BY="SADMIN" CREATED="10/29/2003 19:24:14" CREATED_BY="SADMIN"&gt;</w:t>
              <w:br/>
              <w:tab/>
              <w:tab/>
              <w:tab/>
              <w:tab/>
              <w:t>&lt;/APPLET_WEB_TEMPLATE_ITEM&gt;</w:t>
              <w:br/>
              <w:tab/>
              <w:tab/>
              <w:tab/>
              <w:tab/>
              <w:t>&lt;APPLET_WEB_TEMPLATE_ITEM COLUMN_SPAN="13" CONTROL="Text7" GRID_PROPERTY="FormattedHtml" INACTIVE="N" ITEM_IDENTIFIER="40018" MARKUP_LANGUAGE="HTML" NAME="Text7" ROW_SPAN="3" TMPL_ITEM_HOLDER_NAME="SiebControl_40_18" TYPE="Control" UPDATED="11/04/2016 13:24:43" UPDATED_BY="SADMIN" CREATED="10/29/2003 19:24:14" CREATED_BY="SADMIN" EXT_REC_TABLES="S_APPL_WT_IT_RX"&gt;</w:t>
              <w:br/>
              <w:tab/>
              <w:tab/>
              <w:tab/>
              <w:tab/>
              <w:t>&lt;/APPLET_WEB_TEMPLATE_ITEM&gt;</w:t>
              <w:br/>
              <w:tab/>
              <w:tab/>
              <w:tab/>
              <w:tab/>
              <w:t>&lt;APPLET_WEB_TEMPLATE_ITEM COLUMN_SPAN="9" CONTROL="Text7" GRID_PROPERTY="FormattedLabel" INACTIVE="N" ITEM_IDENTIFIER="40009" MARKUP_LANGUAGE="HTML" NAME="Text7Label" ROW_SPAN="3" TYPE="Control" UPDATED="10/29/2003 19:24:14" UPDATED_BY="SADMIN" CREATED="10/29/2003 19:24:14"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13:24:43" UPDATED_BY="SADMIN" CREATED="10/29/2003 19:24:14"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CREATED="06/05/2003 02:01:31" CREATED_BY="SADMIN" EXT_REC_TABLES="S_APPL_WTMPL_RX"&gt;</w:t>
              <w:br/>
              <w:tab/>
              <w:tab/>
              <w:tab/>
              <w:tab/>
              <w:t>&lt;APPLET_WEB_TEMPLATE_ITEM CONTROL="Applet_Title" EXTENSION_FLAG="Y" ITEM_IDENTIFIER="99929" NAME="Applet_Title" TMPL_ITEM_HOLDER_NAME="SiebControl_99929" TYPE="Control" UPDATED="11/04/2016 13:24:43" UPDATED_BY="SADMIN" CREATED="11/04/2016 13:24:43" CREATED_BY="SADMIN" EXT_REC_TABLES="S_APPL_WT_IT_RX"&gt;</w:t>
              <w:br/>
              <w:tab/>
              <w:tab/>
              <w:tab/>
              <w:tab/>
              <w:t>&lt;/APPLET_WEB_TEMPLATE_ITEM&gt;</w:t>
              <w:br/>
              <w:tab/>
              <w:tab/>
              <w:tab/>
              <w:tab/>
              <w:t>&lt;APPLET_WEB_TEMPLATE_ITEM COLUMN_SPAN="13" CONTROL="Asset Profit" GRID_PROPERTY="FormattedHtml" INACTIVE="N" ITEM_IDENTIFIER="15109" MARKUP_LANGUAGE="HTML" NAME="Asset Profit" ROW_SPAN="3" TMPL_ITEM_HOLDER_NAME="SiebControl_15_109" TYPE="Control" UPDATED="11/04/2016 13:24:43" UPDATED_BY="SADMIN" CREATED="06/05/2003 06:36:52" CREATED_BY="SADMIN" EXT_REC_TABLES="S_APPL_WT_IT_RX"&gt;</w:t>
              <w:br/>
              <w:tab/>
              <w:tab/>
              <w:tab/>
              <w:tab/>
              <w:t>&lt;/APPLET_WEB_TEMPLATE_ITEM&gt;</w:t>
              <w:br/>
              <w:tab/>
              <w:tab/>
              <w:tab/>
              <w:tab/>
              <w:t>&lt;APPLET_WEB_TEMPLATE_ITEM COLUMN_SPAN="8" CONTROL="Asset Profit" GRID_PROPERTY="FormattedLabel" INACTIVE="N" ITEM_IDENTIFIER="15101" MARKUP_LANGUAGE="HTML" NAME="Asset ProfitLabel" ROW_SPAN="3" TYPE="Control" UPDATED="10/29/2003 17:29:20" UPDATED_BY="SADMIN" CREATED="06/10/2003 19:22:08" CREATED_BY="SADMIN"&gt;</w:t>
              <w:br/>
              <w:tab/>
              <w:tab/>
              <w:tab/>
              <w:tab/>
              <w:t>&lt;/APPLET_WEB_TEMPLATE_ITEM&gt;</w:t>
              <w:br/>
              <w:tab/>
              <w:tab/>
              <w:tab/>
              <w:tab/>
              <w:t>&lt;APPLET_WEB_TEMPLATE_ITEM COLUMN_SPAN="13" CONTROL="Asset Profitability" GRID_PROPERTY="FormattedHtml" INACTIVE="N" ITEM_IDENTIFIER="21109" MARKUP_LANGUAGE="HTML" NAME="Asset Profitability" ROW_SPAN="3" TMPL_ITEM_HOLDER_NAME="SiebControl_21_109" TYPE="Control" UPDATED="11/04/2016 13:24:43" UPDATED_BY="SADMIN" CREATED="06/05/2003 06:36:52" CREATED_BY="SADMIN" EXT_REC_TABLES="S_APPL_WT_IT_RX"&gt;</w:t>
              <w:br/>
              <w:tab/>
              <w:tab/>
              <w:tab/>
              <w:tab/>
              <w:t>&lt;/APPLET_WEB_TEMPLATE_ITEM&gt;</w:t>
              <w:br/>
              <w:tab/>
              <w:tab/>
              <w:tab/>
              <w:tab/>
              <w:t>&lt;APPLET_WEB_TEMPLATE_ITEM COLUMN_SPAN="11" CONTROL="Asset Profitability" GRID_PROPERTY="FormattedLabel" INACTIVE="N" ITEM_IDENTIFIER="21098" MARKUP_LANGUAGE="HTML" NAME="Asset ProfitabilityLabel" ROW_SPAN="3" TYPE="Control" UPDATED="10/29/2003 17:29:20" UPDATED_BY="SADMIN" CREATED="06/10/2003 19:22:09" CREATED_BY="SADMIN"&gt;</w:t>
              <w:br/>
              <w:tab/>
              <w:tab/>
              <w:tab/>
              <w:tab/>
              <w:t>&lt;/APPLET_WEB_TEMPLATE_ITEM&gt;</w:t>
              <w:br/>
              <w:tab/>
              <w:tab/>
              <w:tab/>
              <w:tab/>
              <w:t>&lt;APPLET_WEB_TEMPLATE_ITEM COLUMN_SPAN="13" CONTROL="Asset Revenue" GRID_PROPERTY="FormattedHtml" INACTIVE="N" ITEM_IDENTIFIER="18109" MARKUP_LANGUAGE="HTML" NAME="Asset Revenue" ROW_SPAN="3" TMPL_ITEM_HOLDER_NAME="SiebControl_18_109" TYPE="Control" UPDATED="11/04/2016 13:24:43" UPDATED_BY="SADMIN" CREATED="06/05/2003 06:36:52" CREATED_BY="SADMIN" EXT_REC_TABLES="S_APPL_WT_IT_RX"&gt;</w:t>
              <w:br/>
              <w:tab/>
              <w:tab/>
              <w:tab/>
              <w:tab/>
              <w:t>&lt;/APPLET_WEB_TEMPLATE_ITEM&gt;</w:t>
              <w:br/>
              <w:tab/>
              <w:tab/>
              <w:tab/>
              <w:tab/>
              <w:t>&lt;APPLET_WEB_TEMPLATE_ITEM COLUMN_SPAN="11" CONTROL="Asset Revenue" GRID_PROPERTY="FormattedLabel" INACTIVE="N" ITEM_IDENTIFIER="18098" MARKUP_LANGUAGE="HTML" NAME="Asset RevenueLabel" ROW_SPAN="3" TYPE="Control" UPDATED="10/29/2003 17:29:20" UPDATED_BY="SADMIN" CREATED="06/10/2003 19:22:09" CREATED_BY="SADMIN"&gt;</w:t>
              <w:br/>
              <w:tab/>
              <w:tab/>
              <w:tab/>
              <w:tab/>
              <w:t>&lt;/APPLET_WEB_TEMPLATE_ITEM&gt;</w:t>
              <w:br/>
              <w:tab/>
              <w:tab/>
              <w:tab/>
              <w:tab/>
              <w:t>&lt;APPLET_WEB_TEMPLATE_ITEM CONTROL="ButtonGo" EXT_EXPRESSION="(GetProfileAttr(&amp;quot;ApplicationName&amp;quot;) &amp;lt;&amp;gt; &amp;quot;Siebel Financial eChannel&amp;quot;)" INACTIVE="N" ITEM_IDENTIFIER="151" MARKUP_LANGUAGE="HTML" NAME="ButtonGo" TMPL_ITEM_HOLDER_NAME="SiebControl_151" TYPE="Control" UPDATED="11/04/2016 13:24:43" UPDATED_BY="SADMIN" CREATED="06/05/2003 06:36:52"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13:24:43" UPDATED_BY="SADMIN" CREATED="06/05/2003 06:36:52" CREATED_BY="SADMIN" EXT_REC_TABLES="S_APPL_WT_IT_RX"&gt;</w:t>
              <w:br/>
              <w:tab/>
              <w:tab/>
              <w:tab/>
              <w:tab/>
              <w:t>&lt;/APPLET_WEB_TEMPLATE_ITEM&gt;</w:t>
              <w:br/>
              <w:tab/>
              <w:tab/>
              <w:tab/>
              <w:tab/>
              <w:t>&lt;APPLET_WEB_TEMPLATE_ITEM COLUMN_SPAN="4" CONTROL="Check3" GRID_PROPERTY="FormattedHtml" INACTIVE="N" ITEM_IDENTIFIER="30018" MARKUP_LANGUAGE="HTML" NAME="Check3" ROW_SPAN="3" TMPL_ITEM_HOLDER_NAME="SiebControl_30_18" TYPE="Control" UPDATED="11/04/2016 13:24:43" UPDATED_BY="SADMIN" CREATED="06/05/2003 06:36:53" CREATED_BY="SADMIN" EXT_REC_TABLES="S_APPL_WT_IT_RX"&gt;</w:t>
              <w:br/>
              <w:tab/>
              <w:tab/>
              <w:tab/>
              <w:tab/>
              <w:t>&lt;/APPLET_WEB_TEMPLATE_ITEM&gt;</w:t>
              <w:br/>
              <w:tab/>
              <w:tab/>
              <w:tab/>
              <w:tab/>
              <w:t>&lt;APPLET_WEB_TEMPLATE_ITEM COLUMN_SPAN="12" CONTROL="Check3" GRID_PROPERTY="FormattedLabel" INACTIVE="N" ITEM_IDENTIFIER="30006" MARKUP_LANGUAGE="HTML" NAME="Check3Label" ROW_SPAN="3" TYPE="Control" UPDATED="10/29/2003 17:27:37" UPDATED_BY="SADMIN" CREATED="06/10/2003 19:22:10" CREATED_BY="SADMIN"&gt;</w:t>
              <w:br/>
              <w:tab/>
              <w:tab/>
              <w:tab/>
              <w:tab/>
              <w:t>&lt;/APPLET_WEB_TEMPLATE_ITEM&gt;</w:t>
              <w:br/>
              <w:tab/>
              <w:tab/>
              <w:tab/>
              <w:tab/>
              <w:t>&lt;APPLET_WEB_TEMPLATE_ITEM COLUMN_SPAN="4" CONTROL="Check4" GRID_PROPERTY="FormattedHtml" INACTIVE="N" ITEM_IDENTIFIER="33018" MARKUP_LANGUAGE="HTML" NAME="Check4" ROW_SPAN="3" TMPL_ITEM_HOLDER_NAME="SiebControl_33_18" TYPE="Control" UPDATED="11/04/2016 13:24:43" UPDATED_BY="SADMIN" CREATED="06/05/2003 06:36:53" CREATED_BY="SADMIN" EXT_REC_TABLES="S_APPL_WT_IT_RX"&gt;</w:t>
              <w:br/>
              <w:tab/>
              <w:tab/>
              <w:tab/>
              <w:tab/>
              <w:t>&lt;/APPLET_WEB_TEMPLATE_ITEM&gt;</w:t>
              <w:br/>
              <w:tab/>
              <w:tab/>
              <w:tab/>
              <w:tab/>
              <w:t>&lt;APPLET_WEB_TEMPLATE_ITEM COLUMN_SPAN="9" CONTROL="Check4" GRID_PROPERTY="FormattedLabel" INACTIVE="N" ITEM_IDENTIFIER="33009" MARKUP_LANGUAGE="HTML" NAME="Check4Label" ROW_SPAN="3" TYPE="Control" UPDATED="10/29/2003 17:27:37" UPDATED_BY="SADMIN" CREATED="06/10/2003 19:22:11"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13:24:43" UPDATED_BY="SADMIN" CREATED="07/18/2003 15:24:54"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13:24:43" UPDATED_BY="SADMIN" CREATED="06/05/2003 06:36:53"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13:24:43" UPDATED_BY="SADMIN" CREATED="06/05/2003 06:36:53"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13:24:43" UPDATED_BY="SADMIN" CREATED="06/05/2003 06:36:53"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13:24:43" UPDATED_BY="SADMIN" CREATED="11/04/2016 13:24:43" CREATED_BY="SADMIN" EXT_REC_TABLES="S_APPL_WT_IT_RX"&gt;</w:t>
              <w:br/>
              <w:tab/>
              <w:tab/>
              <w:tab/>
              <w:tab/>
              <w:t>&lt;/APPLET_WEB_TEMPLATE_ITEM&gt;</w:t>
              <w:br/>
              <w:tab/>
              <w:tab/>
              <w:tab/>
              <w:tab/>
              <w:t>&lt;APPLET_WEB_TEMPLATE_ITEM CONTROL="HTML Label10" EXT_EXPRESSION="(GetProfileAttr(&amp;quot;ApplicationName&amp;quot;) &amp;lt;&amp;gt; &amp;quot;Siebel Financial eChannel&amp;quot;)" INACTIVE="N" ITEM_IDENTIFIER="164" MARKUP_LANGUAGE="HTML" NAME="HTML Label10" TMPL_ITEM_HOLDER_NAME="SiebControl_164" TYPE="Control" UPDATED="11/04/2016 13:24:43" UPDATED_BY="SADMIN" CREATED="06/05/2003 06:36:53" CREATED_BY="SADMIN" EXT_REC_TABLES="S_APPL_WT_IT_RX"&gt;</w:t>
              <w:br/>
              <w:tab/>
              <w:tab/>
              <w:tab/>
              <w:tab/>
              <w:t>&lt;/APPLET_WEB_TEMPLATE_ITEM&gt;</w:t>
              <w:br/>
              <w:tab/>
              <w:tab/>
              <w:tab/>
              <w:tab/>
              <w:t>&lt;APPLET_WEB_TEMPLATE_ITEM COLUMN_SPAN="29" CONTROL="HTML Label11" GRID_PROPERTY="FormattedHtml" INACTIVE="N" ITEM_IDENTIFIER="2002" MARKUP_LANGUAGE="HTML" NAME="HTML Label11" ROW_SPAN="3" TMPL_ITEM_HOLDER_NAME="SiebControl_2_2" TYPE="Control" UPDATED="11/04/2016 13:24:43" UPDATED_BY="SADMIN" CREATED="06/05/2003 06:36:53" CREATED_BY="SADMIN" EXT_REC_TABLES="S_APPL_WT_IT_RX"&gt;</w:t>
              <w:br/>
              <w:tab/>
              <w:tab/>
              <w:tab/>
              <w:tab/>
              <w:t>&lt;/APPLET_WEB_TEMPLATE_ITEM&gt;</w:t>
              <w:br/>
              <w:tab/>
              <w:tab/>
              <w:tab/>
              <w:tab/>
              <w:t>&lt;APPLET_WEB_TEMPLATE_ITEM COLUMN_SPAN="28" CONTROL="HTML Label12" GRID_PROPERTY="FormattedHtml" INACTIVE="N" ITEM_IDENTIFIER="2032" MARKUP_LANGUAGE="HTML" NAME="HTML Label12" ROW_SPAN="3" TMPL_ITEM_HOLDER_NAME="SiebControl_2_32" TYPE="Control" UPDATED="11/04/2016 13:24:43" UPDATED_BY="SADMIN" CREATED="06/05/2003 06:36:53" CREATED_BY="SADMIN" EXT_REC_TABLES="S_APPL_WT_IT_RX"&gt;</w:t>
              <w:br/>
              <w:tab/>
              <w:tab/>
              <w:tab/>
              <w:tab/>
              <w:t>&lt;/APPLET_WEB_TEMPLATE_ITEM&gt;</w:t>
              <w:br/>
              <w:tab/>
              <w:tab/>
              <w:tab/>
              <w:tab/>
              <w:t>&lt;APPLET_WEB_TEMPLATE_ITEM COLUMN_SPAN="61" CONTROL="HTML Label13" GRID_PROPERTY="FormattedHtml" INACTIVE="N" ITEM_IDENTIFIER="2061" MARKUP_LANGUAGE="HTML" NAME="HTML Label13" ROW_SPAN="3" TMPL_ITEM_HOLDER_NAME="SiebControl_2_61" TYPE="Control" UPDATED="11/04/2016 13:24:43" UPDATED_BY="SADMIN" CREATED="06/05/2003 06:36:53" CREATED_BY="SADMIN" EXT_REC_TABLES="S_APPL_WT_IT_RX"&gt;</w:t>
              <w:br/>
              <w:tab/>
              <w:tab/>
              <w:tab/>
              <w:tab/>
              <w:t>&lt;/APPLET_WEB_TEMPLATE_ITEM&gt;</w:t>
              <w:br/>
              <w:tab/>
              <w:tab/>
              <w:tab/>
              <w:tab/>
              <w:t>&lt;APPLET_WEB_TEMPLATE_ITEM COLUMN_SPAN="35" CONTROL="HTML Label14" GRID_PROPERTY="FormattedHtml" INACTIVE="N" ITEM_IDENTIFIER="12061" MARKUP_LANGUAGE="HTML" NAME="HTML Label14" ROW_SPAN="3" TMPL_ITEM_HOLDER_NAME="SiebControl_12_61" TYPE="Control" UPDATED="11/04/2016 13:24:43" UPDATED_BY="SADMIN" CREATED="06/05/2003 06:36:54" CREATED_BY="SADMIN" EXT_REC_TABLES="S_APPL_WT_IT_RX"&gt;</w:t>
              <w:br/>
              <w:tab/>
              <w:tab/>
              <w:tab/>
              <w:tab/>
              <w:t>&lt;/APPLET_WEB_TEMPLATE_ITEM&gt;</w:t>
              <w:br/>
              <w:tab/>
              <w:tab/>
              <w:tab/>
              <w:tab/>
              <w:t>&lt;APPLET_WEB_TEMPLATE_ITEM COLUMN_SPAN="58" CONTROL="HTML Label15" GRID_PROPERTY="FormattedHtml" INACTIVE="N" ITEM_IDENTIFIER="37002" MARKUP_LANGUAGE="HTML" NAME="HTML Label15" ROW_SPAN="3" TMPL_ITEM_HOLDER_NAME="SiebControl_37_2" TYPE="Control" UPDATED="11/04/2016 13:24:43" UPDATED_BY="SADMIN" CREATED="06/05/2003 06:36:54" CREATED_BY="SADMIN" EXT_REC_TABLES="S_APPL_WT_IT_RX"&gt;</w:t>
              <w:br/>
              <w:tab/>
              <w:tab/>
              <w:tab/>
              <w:tab/>
              <w:t>&lt;/APPLET_WEB_TEMPLATE_ITEM&gt;</w:t>
              <w:br/>
              <w:tab/>
              <w:tab/>
              <w:tab/>
              <w:tab/>
              <w:t>&lt;APPLET_WEB_TEMPLATE_ITEM COLUMN_SPAN="58" CONTROL="HTML Label17" GRID_PROPERTY="FormattedHtml" INACTIVE="N" ITEM_IDENTIFIER="27002" MARKUP_LANGUAGE="HTML" NAME="HTML Label17" ROW_SPAN="3" TMPL_ITEM_HOLDER_NAME="SiebControl_27_2" TYPE="Control" UPDATED="11/04/2016 13:24:43" UPDATED_BY="SADMIN" CREATED="06/05/2003 06:36:54" CREATED_BY="SADMIN" EXT_REC_TABLES="S_APPL_WT_IT_RX"&gt;</w:t>
              <w:br/>
              <w:tab/>
              <w:tab/>
              <w:tab/>
              <w:tab/>
              <w:t>&lt;/APPLET_WEB_TEMPLATE_ITEM&gt;</w:t>
              <w:br/>
              <w:tab/>
              <w:tab/>
              <w:tab/>
              <w:tab/>
              <w:t>&lt;APPLET_WEB_TEMPLATE_ITEM COLUMN_SPAN="61" CONTROL="HTML Label18" GRID_PROPERTY="FormattedHtml" INACTIVE="N" ITEM_IDENTIFIER="25061" MARKUP_LANGUAGE="HTML" NAME="HTML Label18" ROW_SPAN="3" TMPL_ITEM_HOLDER_NAME="SiebControl_25_61" TYPE="Control" UPDATED="11/04/2016 13:24:43" UPDATED_BY="SADMIN" CREATED="06/05/2003 06:36:54" CREATED_BY="SADMIN" EXT_REC_TABLES="S_APPL_WT_IT_RX"&gt;</w:t>
              <w:br/>
              <w:tab/>
              <w:tab/>
              <w:tab/>
              <w:tab/>
              <w:t>&lt;/APPLET_WEB_TEMPLATE_ITEM&gt;</w:t>
              <w:br/>
              <w:tab/>
              <w:tab/>
              <w:tab/>
              <w:tab/>
              <w:t>&lt;APPLET_WEB_TEMPLATE_ITEM COLUMN_SPAN="13" CONTROL="Loan Balance" GRID_PROPERTY="FormattedHtml" INACTIVE="N" ITEM_IDENTIFIER="17047" MARKUP_LANGUAGE="HTML" NAME="Loan Balance" ROW_SPAN="3" TMPL_ITEM_HOLDER_NAME="SiebControl_17_47" TYPE="Control" UPDATED="11/04/2016 13:24:43" UPDATED_BY="SADMIN" CREATED="06/10/2003 19:38:51" CREATED_BY="SADMIN" EXT_REC_TABLES="S_APPL_WT_IT_RX"&gt;</w:t>
              <w:br/>
              <w:tab/>
              <w:tab/>
              <w:tab/>
              <w:tab/>
              <w:t>&lt;/APPLET_WEB_TEMPLATE_ITEM&gt;</w:t>
              <w:br/>
              <w:tab/>
              <w:tab/>
              <w:tab/>
              <w:tab/>
              <w:t>&lt;APPLET_WEB_TEMPLATE_ITEM COLUMN_SPAN="13" CONTROL="Loan Balance" GRID_PROPERTY="FormattedLabel" INACTIVE="N" ITEM_IDENTIFIER="17034" MARKUP_LANGUAGE="HTML" NAME="Loan BalanceLabel" ROW_SPAN="3" TYPE="Control" UPDATED="10/29/2003 17:28:21" UPDATED_BY="SADMIN" CREATED="06/10/2003 19:38:55" CREATED_BY="SADMIN"&gt;</w:t>
              <w:br/>
              <w:tab/>
              <w:tab/>
              <w:tab/>
              <w:tab/>
              <w:t>&lt;/APPLET_WEB_TEMPLATE_ITEM&gt;</w:t>
              <w:br/>
              <w:tab/>
              <w:tab/>
              <w:tab/>
              <w:tab/>
              <w:t>&lt;APPLET_WEB_TEMPLATE_ITEM CONTROL="MenuControl" EXTENSION_FLAG="Y" ITEM_IDENTIFIER="99997" NAME="MenuControl" TMPL_ITEM_HOLDER_NAME="SiebControl_99997" TYPE="Control" UPDATED="11/04/2016 13:24:43" UPDATED_BY="SADMIN" CREATED="11/04/2016 13:24:43"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INACTIVE="N" ITEM_IDENTIFIER="151" MARKUP_LANGUAGE="HTML" NAME="NOT Siebel Financial eChannel" TMPL_ITEM_HOLDER_NAME="SiebControl_151" TYPE="Control" UPDATED="11/04/2016 13:24:43" UPDATED_BY="SADMIN" CREATED="07/25/2003 16:41:44"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EXTENSION_FLAG="N" INACTIVE="N" ITEM_IDENTIFIER="150" MARKUP_LANGUAGE="HTML" NAME="NOT Siebel Financial eChannel2" TMPL_ITEM_HOLDER_NAME="SiebControl_150" TYPE="Control" UPDATED="11/04/2016 13:24:43" UPDATED_BY="SADMIN" CREATED="07/25/2003 16:41:45" CREATED_BY="SADMIN" EXT_REC_TABLES="S_APPL_WT_IT_RX"&gt;</w:t>
              <w:br/>
              <w:tab/>
              <w:tab/>
              <w:tab/>
              <w:tab/>
              <w:t>&lt;/APPLET_WEB_TEMPLATE_ITEM&gt;</w:t>
              <w:br/>
              <w:tab/>
              <w:tab/>
              <w:tab/>
              <w:tab/>
              <w:t>&lt;APPLET_WEB_TEMPLATE_ITEM EXPRESSION="NOT Siebel Financial eChannel" EXT_EXPRESSION="GetProfileAttr(&amp;quot;ApplicationName&amp;quot;) &amp;lt;&amp;gt; &amp;quot;Siebel Financial eChannel&amp;quot;" INACTIVE="N" ITEM_IDENTIFIER="164" MARKUP_LANGUAGE="HTML" NAME="NOT Siebel Financial eChannel3" TMPL_ITEM_HOLDER_NAME="SiebControl_164" TYPE="Control" UPDATED="11/04/2016 13:24:43" UPDATED_BY="SADMIN" CREATED="07/25/2003 16:41:46" CREATED_BY="SADMIN" EXT_REC_TABLES="S_APPL_WT_IT_RX"&gt;</w:t>
              <w:br/>
              <w:tab/>
              <w:tab/>
              <w:tab/>
              <w:tab/>
              <w:t>&lt;/APPLET_WEB_TEMPLATE_ITEM&gt;</w:t>
              <w:br/>
              <w:tab/>
              <w:tab/>
              <w:tab/>
              <w:tab/>
              <w:t>&lt;APPLET_WEB_TEMPLATE_ITEM CONTROL="Name Title" INACTIVE="N" ITEM_IDENTIFIER="90" MARKUP_LANGUAGE="HTML" NAME="NameTitle" TMPL_ITEM_HOLDER_NAME="SiebControl_90" TYPE="Control" UPDATED="11/04/2016 13:24:43" UPDATED_BY="SADMIN" CREATED="09/22/2003 23:03:17"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13:24:43" UPDATED_BY="SADMIN" CREATED="07/18/2003 15:24:52"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13:24:43" UPDATED_BY="SADMIN" CREATED="06/05/2003 06:36:54" CREATED_BY="SADMIN" EXT_REC_TABLES="S_APPL_WT_IT_RX"&gt;</w:t>
              <w:br/>
              <w:tab/>
              <w:tab/>
              <w:tab/>
              <w:tab/>
              <w:t>&lt;/APPLET_WEB_TEMPLATE_ITEM&gt;</w:t>
              <w:br/>
              <w:tab/>
              <w:tab/>
              <w:tab/>
              <w:tab/>
              <w:t>&lt;APPLET_WEB_TEMPLATE_ITEM COLUMN_SPAN="25" CONTROL="Profitability Label" GRID_PROPERTY="FormattedHtml" INACTIVE="N" ITEM_IDENTIFIER="12097" MARKUP_LANGUAGE="HTML" NAME="Profitability Label" ROW_SPAN="3" TMPL_ITEM_HOLDER_NAME="SiebControl_12_97" TYPE="Control" UPDATED="11/04/2016 13:24:43" UPDATED_BY="SADMIN" CREATED="06/10/2003 19:39:05"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13:24:43" UPDATED_BY="SADMIN" CREATED="06/05/2003 06:36:54"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13:24:43" UPDATED_BY="SADMIN" CREATED="11/04/2016 13:24:43" CREATED_BY="SADMIN" EXT_REC_TABLES="S_APPL_WT_IT_RX"&gt;</w:t>
              <w:br/>
              <w:tab/>
              <w:tab/>
              <w:tab/>
              <w:tab/>
              <w:t>&lt;/APPLET_WEB_TEMPLATE_ITEM&gt;</w:t>
              <w:br/>
              <w:tab/>
              <w:tab/>
              <w:tab/>
              <w:tab/>
              <w:t>&lt;APPLET_WEB_TEMPLATE_ITEM CONTROL="SR SubType" EXT_EXPRESSION="(GetProfileAttr(&amp;quot;ApplicationName&amp;quot;) &amp;lt;&amp;gt; &amp;quot;Siebel Financial eChannel&amp;quot;)" INACTIVE="N" ITEM_IDENTIFIER="150" MARKUP_LANGUAGE="HTML" NAME="SR SubType" TMPL_ITEM_HOLDER_NAME="SiebControl_150" TYPE="Control" UPDATED="11/04/2016 13:24:43" UPDATED_BY="SADMIN" CREATED="06/05/2003 06:36:54" CREATED_BY="SADMIN" EXT_REC_TABLES="S_APPL_WT_IT_RX"&gt;</w:t>
              <w:br/>
              <w:tab/>
              <w:tab/>
              <w:tab/>
              <w:tab/>
              <w:t>&lt;/APPLET_WEB_TEMPLATE_ITEM&gt;</w:t>
              <w:br/>
              <w:tab/>
              <w:tab/>
              <w:tab/>
              <w:tab/>
              <w:t>&lt;APPLET_WEB_TEMPLATE_ITEM COLUMN_SPAN="13" CONTROL="Text1" GRID_PROPERTY="FormattedHtml" INACTIVE="N" ITEM_IDENTIFIER="5018" MARKUP_LANGUAGE="HTML" NAME="Text1" ROW_SPAN="3" TMPL_ITEM_HOLDER_NAME="SiebControl_5_18" TYPE="Control" UPDATED="11/04/2016 13:24:43" UPDATED_BY="SADMIN" CREATED="06/05/2003 06:36:55" CREATED_BY="SADMIN" EXT_REC_TABLES="S_APPL_WT_IT_RX"&gt;</w:t>
              <w:br/>
              <w:tab/>
              <w:tab/>
              <w:tab/>
              <w:tab/>
              <w:t>&lt;/APPLET_WEB_TEMPLATE_ITEM&gt;</w:t>
              <w:br/>
              <w:tab/>
              <w:tab/>
              <w:tab/>
              <w:tab/>
              <w:t>&lt;APPLET_WEB_TEMPLATE_ITEM COLUMN_SPAN="13" CONTROL="Text10" GRID_PROPERTY="FormattedHtml" INACTIVE="N" ITEM_IDENTIFIER="5047" MARKUP_LANGUAGE="HTML" NAME="Text10" ROW_SPAN="3" TMPL_ITEM_HOLDER_NAME="SiebControl_5_47" TYPE="Control" UPDATED="11/04/2016 13:24:43" UPDATED_BY="SADMIN" CREATED="06/05/2003 06:36:55" CREATED_BY="SADMIN" EXT_REC_TABLES="S_APPL_WT_IT_RX"&gt;</w:t>
              <w:br/>
              <w:tab/>
              <w:tab/>
              <w:tab/>
              <w:tab/>
              <w:t>&lt;/APPLET_WEB_TEMPLATE_ITEM&gt;</w:t>
              <w:br/>
              <w:tab/>
              <w:tab/>
              <w:tab/>
              <w:tab/>
              <w:t>&lt;APPLET_WEB_TEMPLATE_ITEM COLUMN_SPAN="15" CONTROL="Text10" GRID_PROPERTY="FormattedLabel" INACTIVE="N" ITEM_IDENTIFIER="5032" MARKUP_LANGUAGE="HTML" NAME="Text10Label" ROW_SPAN="3" TYPE="Control" UPDATED="10/29/2003 17:28:21" UPDATED_BY="SADMIN" CREATED="06/10/2003 19:22:16" CREATED_BY="SADMIN"&gt;</w:t>
              <w:br/>
              <w:tab/>
              <w:tab/>
              <w:tab/>
              <w:tab/>
              <w:t>&lt;/APPLET_WEB_TEMPLATE_ITEM&gt;</w:t>
              <w:br/>
              <w:tab/>
              <w:tab/>
              <w:tab/>
              <w:tab/>
              <w:t>&lt;APPLET_WEB_TEMPLATE_ITEM COLUMN_SPAN="13" CONTROL="Text11" GRID_PROPERTY="FormattedHtml" INACTIVE="N" ITEM_IDENTIFIER="8047" MARKUP_LANGUAGE="HTML" NAME="Text11" ROW_SPAN="3" TMPL_ITEM_HOLDER_NAME="SiebControl_8_47" TYPE="Control" UPDATED="11/04/2016 13:24:43" UPDATED_BY="SADMIN" CREATED="06/05/2003 06:36:55" CREATED_BY="SADMIN" EXT_REC_TABLES="S_APPL_WT_IT_RX"&gt;</w:t>
              <w:br/>
              <w:tab/>
              <w:tab/>
              <w:tab/>
              <w:tab/>
              <w:t>&lt;/APPLET_WEB_TEMPLATE_ITEM&gt;</w:t>
              <w:br/>
              <w:tab/>
              <w:tab/>
              <w:tab/>
              <w:tab/>
              <w:t>&lt;APPLET_WEB_TEMPLATE_ITEM COLUMN_SPAN="12" CONTROL="Text11" GRID_PROPERTY="FormattedLabel" INACTIVE="N" ITEM_IDENTIFIER="8035" MARKUP_LANGUAGE="HTML" NAME="Text11Label" ROW_SPAN="3" TYPE="Control" UPDATED="10/29/2003 17:28:21" UPDATED_BY="SADMIN" CREATED="06/10/2003 19:22:16" CREATED_BY="SADMIN"&gt;</w:t>
              <w:br/>
              <w:tab/>
              <w:tab/>
              <w:tab/>
              <w:tab/>
              <w:t>&lt;/APPLET_WEB_TEMPLATE_ITEM&gt;</w:t>
              <w:br/>
              <w:tab/>
              <w:tab/>
              <w:tab/>
              <w:tab/>
              <w:t>&lt;APPLET_WEB_TEMPLATE_ITEM COLUMN_SPAN="13" CONTROL="Text12" GRID_PROPERTY="FormattedHtml" INACTIVE="N" ITEM_IDENTIFIER="11047" MARKUP_LANGUAGE="HTML" NAME="Text12" ROW_SPAN="3" TMPL_ITEM_HOLDER_NAME="SiebControl_11_47" TYPE="Control" UPDATED="11/04/2016 13:24:43" UPDATED_BY="SADMIN" CREATED="06/05/2003 06:36:55" CREATED_BY="SADMIN" EXT_REC_TABLES="S_APPL_WT_IT_RX"&gt;</w:t>
              <w:br/>
              <w:tab/>
              <w:tab/>
              <w:tab/>
              <w:tab/>
              <w:t>&lt;/APPLET_WEB_TEMPLATE_ITEM&gt;</w:t>
              <w:br/>
              <w:tab/>
              <w:tab/>
              <w:tab/>
              <w:tab/>
              <w:t>&lt;APPLET_WEB_TEMPLATE_ITEM COLUMN_SPAN="13" CONTROL="Text12" GRID_PROPERTY="FormattedLabel" INACTIVE="N" ITEM_IDENTIFIER="11034" MARKUP_LANGUAGE="HTML" NAME="Text12Label" ROW_SPAN="3" TYPE="Control" UPDATED="10/29/2003 17:28:21" UPDATED_BY="SADMIN" CREATED="06/10/2003 19:22:17" CREATED_BY="SADMIN"&gt;</w:t>
              <w:br/>
              <w:tab/>
              <w:tab/>
              <w:tab/>
              <w:tab/>
              <w:t>&lt;/APPLET_WEB_TEMPLATE_ITEM&gt;</w:t>
              <w:br/>
              <w:tab/>
              <w:tab/>
              <w:tab/>
              <w:tab/>
              <w:t>&lt;APPLET_WEB_TEMPLATE_ITEM COLUMN_SPAN="13" CONTROL="Text13" GRID_PROPERTY="FormattedHtml" INACTIVE="N" ITEM_IDENTIFIER="14047" MARKUP_LANGUAGE="HTML" NAME="Text13" ROW_SPAN="3" TMPL_ITEM_HOLDER_NAME="SiebControl_14_47" TYPE="Control" UPDATED="11/04/2016 13:24:43" UPDATED_BY="SADMIN" CREATED="06/05/2003 06:36:55" CREATED_BY="SADMIN" EXT_REC_TABLES="S_APPL_WT_IT_RX"&gt;</w:t>
              <w:br/>
              <w:tab/>
              <w:tab/>
              <w:tab/>
              <w:tab/>
              <w:t>&lt;/APPLET_WEB_TEMPLATE_ITEM&gt;</w:t>
              <w:br/>
              <w:tab/>
              <w:tab/>
              <w:tab/>
              <w:tab/>
              <w:t>&lt;APPLET_WEB_TEMPLATE_ITEM COLUMN_SPAN="13" CONTROL="Text13" GRID_PROPERTY="FormattedLabel" INACTIVE="N" ITEM_IDENTIFIER="14034" MARKUP_LANGUAGE="HTML" NAME="Text13Label" ROW_SPAN="3" TYPE="Control" UPDATED="10/29/2003 17:28:21" UPDATED_BY="SADMIN" CREATED="06/10/2003 19:22:18" CREATED_BY="SADMIN"&gt;</w:t>
              <w:br/>
              <w:tab/>
              <w:tab/>
              <w:tab/>
              <w:tab/>
              <w:t>&lt;/APPLET_WEB_TEMPLATE_ITEM&gt;</w:t>
              <w:br/>
              <w:tab/>
              <w:tab/>
              <w:tab/>
              <w:tab/>
              <w:t>&lt;APPLET_WEB_TEMPLATE_ITEM COLUMN_SPAN="13" CONTROL="Text14" GRID_PROPERTY="FormattedHtml" INACTIVE="N" ITEM_IDENTIFIER="23047" MARKUP_LANGUAGE="HTML" NAME="Text14" ROW_SPAN="3" TMPL_ITEM_HOLDER_NAME="SiebControl_23_47" TYPE="Control" UPDATED="11/04/2016 13:24:43" UPDATED_BY="SADMIN" CREATED="06/05/2003 06:36:55" CREATED_BY="SADMIN" EXT_REC_TABLES="S_APPL_WT_IT_RX"&gt;</w:t>
              <w:br/>
              <w:tab/>
              <w:tab/>
              <w:tab/>
              <w:tab/>
              <w:t>&lt;/APPLET_WEB_TEMPLATE_ITEM&gt;</w:t>
              <w:br/>
              <w:tab/>
              <w:tab/>
              <w:tab/>
              <w:tab/>
              <w:t>&lt;APPLET_WEB_TEMPLATE_ITEM COLUMN_SPAN="12" CONTROL="Text14" GRID_PROPERTY="FormattedLabel" INACTIVE="N" ITEM_IDENTIFIER="23035" MARKUP_LANGUAGE="HTML" NAME="Text14Label" ROW_SPAN="3" TYPE="Control" UPDATED="10/29/2003 17:28:22" UPDATED_BY="SADMIN" CREATED="06/10/2003 19:22:18" CREATED_BY="SADMIN"&gt;</w:t>
              <w:br/>
              <w:tab/>
              <w:tab/>
              <w:tab/>
              <w:tab/>
              <w:t>&lt;/APPLET_WEB_TEMPLATE_ITEM&gt;</w:t>
              <w:br/>
              <w:tab/>
              <w:tab/>
              <w:tab/>
              <w:tab/>
              <w:t>&lt;APPLET_WEB_TEMPLATE_ITEM COLUMN_SPAN="13" CONTROL="Text15" GRID_PROPERTY="FormattedHtml" INACTIVE="N" ITEM_IDENTIFIER="20047" MARKUP_LANGUAGE="HTML" NAME="Text15" ROW_SPAN="3" TMPL_ITEM_HOLDER_NAME="SiebControl_20_47" TYPE="Control" UPDATED="11/04/2016 13:24:43" UPDATED_BY="SADMIN" CREATED="06/05/2003 06:36:55" CREATED_BY="SADMIN" EXT_REC_TABLES="S_APPL_WT_IT_RX"&gt;</w:t>
              <w:br/>
              <w:tab/>
              <w:tab/>
              <w:tab/>
              <w:tab/>
              <w:t>&lt;/APPLET_WEB_TEMPLATE_ITEM&gt;</w:t>
              <w:br/>
              <w:tab/>
              <w:tab/>
              <w:tab/>
              <w:tab/>
              <w:t>&lt;APPLET_WEB_TEMPLATE_ITEM COLUMN_SPAN="12" CONTROL="Text15" GRID_PROPERTY="FormattedLabel" INACTIVE="N" ITEM_IDENTIFIER="20035" MARKUP_LANGUAGE="HTML" NAME="Text15Label" ROW_SPAN="3" TYPE="Control" UPDATED="10/29/2003 17:28:21" UPDATED_BY="SADMIN" CREATED="06/10/2003 19:22:19" CREATED_BY="SADMIN"&gt;</w:t>
              <w:br/>
              <w:tab/>
              <w:tab/>
              <w:tab/>
              <w:tab/>
              <w:t>&lt;/APPLET_WEB_TEMPLATE_ITEM&gt;</w:t>
              <w:br/>
              <w:tab/>
              <w:tab/>
              <w:tab/>
              <w:tab/>
              <w:t>&lt;APPLET_WEB_TEMPLATE_ITEM COLUMN_SPAN="13" CONTROL="Text17" GRID_PROPERTY="FormattedHtml" INACTIVE="N" ITEM_IDENTIFIER="30047" MARKUP_LANGUAGE="HTML" NAME="Text17" ROW_SPAN="3" TMPL_ITEM_HOLDER_NAME="SiebControl_30_47" TYPE="Control" UPDATED="11/04/2016 13:24:43" UPDATED_BY="SADMIN" CREATED="06/05/2003 06:36:55" CREATED_BY="SADMIN" EXT_REC_TABLES="S_APPL_WT_IT_RX"&gt;</w:t>
              <w:br/>
              <w:tab/>
              <w:tab/>
              <w:tab/>
              <w:tab/>
              <w:t>&lt;/APPLET_WEB_TEMPLATE_ITEM&gt;</w:t>
              <w:br/>
              <w:tab/>
              <w:tab/>
              <w:tab/>
              <w:tab/>
              <w:t>&lt;APPLET_WEB_TEMPLATE_ITEM COLUMN_SPAN="13" CONTROL="Text17" GRID_PROPERTY="FormattedLabel" INACTIVE="N" ITEM_IDENTIFIER="30034" MARKUP_LANGUAGE="HTML" NAME="Text17Label" ROW_SPAN="3" TYPE="Control" UPDATED="10/29/2003 17:28:21" UPDATED_BY="SADMIN" CREATED="06/10/2003 19:22:19" CREATED_BY="SADMIN"&gt;</w:t>
              <w:br/>
              <w:tab/>
              <w:tab/>
              <w:tab/>
              <w:tab/>
              <w:t>&lt;/APPLET_WEB_TEMPLATE_ITEM&gt;</w:t>
              <w:br/>
              <w:tab/>
              <w:tab/>
              <w:tab/>
              <w:tab/>
              <w:t>&lt;APPLET_WEB_TEMPLATE_ITEM COLUMN_SPAN="13" CONTROL="Text18" GRID_PROPERTY="FormattedHtml" INACTIVE="N" ITEM_IDENTIFIER="33047" MARKUP_LANGUAGE="HTML" NAME="Text18" ROW_SPAN="3" TMPL_ITEM_HOLDER_NAME="SiebControl_33_47" TYPE="Control" UPDATED="11/04/2016 13:24:43" UPDATED_BY="SADMIN" CREATED="06/05/2003 06:36:55" CREATED_BY="SADMIN" EXT_REC_TABLES="S_APPL_WT_IT_RX"&gt;</w:t>
              <w:br/>
              <w:tab/>
              <w:tab/>
              <w:tab/>
              <w:tab/>
              <w:t>&lt;/APPLET_WEB_TEMPLATE_ITEM&gt;</w:t>
              <w:br/>
              <w:tab/>
              <w:tab/>
              <w:tab/>
              <w:tab/>
              <w:t>&lt;APPLET_WEB_TEMPLATE_ITEM COLUMN_SPAN="17" CONTROL="Text18" GRID_PROPERTY="FormattedLabel" INACTIVE="N" ITEM_IDENTIFIER="33030" MARKUP_LANGUAGE="HTML" NAME="Text18Label" ROW_SPAN="3" TYPE="Control" UPDATED="10/29/2003 17:28:22" UPDATED_BY="SADMIN" CREATED="06/10/2003 19:22:20" CREATED_BY="SADMIN"&gt;</w:t>
              <w:br/>
              <w:tab/>
              <w:tab/>
              <w:tab/>
              <w:tab/>
              <w:t>&lt;/APPLET_WEB_TEMPLATE_ITEM&gt;</w:t>
              <w:br/>
              <w:tab/>
              <w:tab/>
              <w:tab/>
              <w:tab/>
              <w:t>&lt;APPLET_WEB_TEMPLATE_ITEM COLUMN_SPAN="9" CONTROL="Text1" GRID_PROPERTY="FormattedLabel" INACTIVE="N" ITEM_IDENTIFIER="5009" MARKUP_LANGUAGE="HTML" NAME="Text1Label" ROW_SPAN="3" TYPE="Control" UPDATED="10/29/2003 17:24:32" UPDATED_BY="SADMIN" CREATED="06/10/2003 19:22:15" CREATED_BY="SADMIN"&gt;</w:t>
              <w:br/>
              <w:tab/>
              <w:tab/>
              <w:tab/>
              <w:tab/>
              <w:t>&lt;/APPLET_WEB_TEMPLATE_ITEM&gt;</w:t>
              <w:br/>
              <w:tab/>
              <w:tab/>
              <w:tab/>
              <w:tab/>
              <w:t>&lt;APPLET_WEB_TEMPLATE_ITEM COLUMN_SPAN="13" CONTROL="Text2" GRID_PROPERTY="FormattedHtml" INACTIVE="N" ITEM_IDENTIFIER="8018" MARKUP_LANGUAGE="HTML" NAME="Text2" ROW_SPAN="3" TMPL_ITEM_HOLDER_NAME="SiebControl_8_18" TYPE="Control" UPDATED="11/04/2016 13:24:43" UPDATED_BY="SADMIN" CREATED="06/05/2003 06:36:55" CREATED_BY="SADMIN" EXT_REC_TABLES="S_APPL_WT_IT_RX"&gt;</w:t>
              <w:br/>
              <w:tab/>
              <w:tab/>
              <w:tab/>
              <w:tab/>
              <w:t>&lt;/APPLET_WEB_TEMPLATE_ITEM&gt;</w:t>
              <w:br/>
              <w:tab/>
              <w:tab/>
              <w:tab/>
              <w:tab/>
              <w:t>&lt;APPLET_WEB_TEMPLATE_ITEM COLUMN_SPAN="13" CONTROL="Text24" GRID_PROPERTY="FormattedHtml" INACTIVE="N" ITEM_IDENTIFIER="15083" MARKUP_LANGUAGE="HTML" NAME="Text24" ROW_SPAN="3" TMPL_ITEM_HOLDER_NAME="SiebControl_15_83" TYPE="Control" UPDATED="11/04/2016 13:24:43" UPDATED_BY="SADMIN" CREATED="06/05/2003 06:36:56" CREATED_BY="SADMIN" EXT_REC_TABLES="S_APPL_WT_IT_RX"&gt;</w:t>
              <w:br/>
              <w:tab/>
              <w:tab/>
              <w:tab/>
              <w:tab/>
              <w:t>&lt;/APPLET_WEB_TEMPLATE_ITEM&gt;</w:t>
              <w:br/>
              <w:tab/>
              <w:tab/>
              <w:tab/>
              <w:tab/>
              <w:t>&lt;APPLET_WEB_TEMPLATE_ITEM COLUMN_SPAN="8" CONTROL="Text24" GRID_PROPERTY="FormattedLabel" INACTIVE="N" ITEM_IDENTIFIER="15075" MARKUP_LANGUAGE="HTML" NAME="Text24Label" ROW_SPAN="3" TYPE="Control" UPDATED="10/29/2003 17:29:11" UPDATED_BY="SADMIN" CREATED="06/10/2003 19:22:21" CREATED_BY="SADMIN"&gt;</w:t>
              <w:br/>
              <w:tab/>
              <w:tab/>
              <w:tab/>
              <w:tab/>
              <w:t>&lt;/APPLET_WEB_TEMPLATE_ITEM&gt;</w:t>
              <w:br/>
              <w:tab/>
              <w:tab/>
              <w:tab/>
              <w:tab/>
              <w:t>&lt;APPLET_WEB_TEMPLATE_ITEM COLUMN_SPAN="13" CONTROL="Text25" GRID_PROPERTY="FormattedHtml" INACTIVE="N" ITEM_IDENTIFIER="18083" MARKUP_LANGUAGE="HTML" NAME="Text25" ROW_SPAN="3" TMPL_ITEM_HOLDER_NAME="SiebControl_18_83" TYPE="Control" UPDATED="11/04/2016 13:24:43" UPDATED_BY="SADMIN" CREATED="06/05/2003 06:36:56" CREATED_BY="SADMIN" EXT_REC_TABLES="S_APPL_WT_IT_RX"&gt;</w:t>
              <w:br/>
              <w:tab/>
              <w:tab/>
              <w:tab/>
              <w:tab/>
              <w:t>&lt;/APPLET_WEB_TEMPLATE_ITEM&gt;</w:t>
              <w:br/>
              <w:tab/>
              <w:tab/>
              <w:tab/>
              <w:tab/>
              <w:t>&lt;APPLET_WEB_TEMPLATE_ITEM COLUMN_SPAN="10" CONTROL="Text25" GRID_PROPERTY="FormattedLabel" INACTIVE="N" ITEM_IDENTIFIER="18073" MARKUP_LANGUAGE="HTML" NAME="Text25Label" ROW_SPAN="3" TYPE="Control" UPDATED="10/29/2003 17:29:11" UPDATED_BY="SADMIN" CREATED="06/10/2003 19:22:21" CREATED_BY="SADMIN"&gt;</w:t>
              <w:br/>
              <w:tab/>
              <w:tab/>
              <w:tab/>
              <w:tab/>
              <w:t>&lt;/APPLET_WEB_TEMPLATE_ITEM&gt;</w:t>
              <w:br/>
              <w:tab/>
              <w:tab/>
              <w:tab/>
              <w:tab/>
              <w:t>&lt;APPLET_WEB_TEMPLATE_ITEM COLUMN_SPAN="13" CONTROL="Text26" GRID_PROPERTY="FormattedHtml" INACTIVE="N" ITEM_IDENTIFIER="21083" MARKUP_LANGUAGE="HTML" NAME="Text26" ROW_SPAN="3" TMPL_ITEM_HOLDER_NAME="SiebControl_21_83" TYPE="Control" UPDATED="11/04/2016 13:24:43" UPDATED_BY="SADMIN" CREATED="06/05/2003 06:36:56" CREATED_BY="SADMIN" EXT_REC_TABLES="S_APPL_WT_IT_RX"&gt;</w:t>
              <w:br/>
              <w:tab/>
              <w:tab/>
              <w:tab/>
              <w:tab/>
              <w:t>&lt;/APPLET_WEB_TEMPLATE_ITEM&gt;</w:t>
              <w:br/>
              <w:tab/>
              <w:tab/>
              <w:tab/>
              <w:tab/>
              <w:t>&lt;APPLET_WEB_TEMPLATE_ITEM COLUMN_SPAN="21" CONTROL="Text26" GRID_PROPERTY="FormattedLabel" INACTIVE="N" ITEM_IDENTIFIER="21062" MARKUP_LANGUAGE="HTML" NAME="Text26Label" ROW_SPAN="3" TYPE="Control" UPDATED="10/29/2003 17:29:11" UPDATED_BY="SADMIN" CREATED="06/10/2003 19:22:22" CREATED_BY="SADMIN"&gt;</w:t>
              <w:br/>
              <w:tab/>
              <w:tab/>
              <w:tab/>
              <w:tab/>
              <w:t>&lt;/APPLET_WEB_TEMPLATE_ITEM&gt;</w:t>
              <w:br/>
              <w:tab/>
              <w:tab/>
              <w:tab/>
              <w:tab/>
              <w:t>&lt;APPLET_WEB_TEMPLATE_ITEM COLUMN_SPAN="13" CONTROL="Text27" GRID_PROPERTY="FormattedHtml" INACTIVE="N" ITEM_IDENTIFIER="31109" MARKUP_LANGUAGE="HTML" NAME="Text27" ROW_SPAN="3" TMPL_ITEM_HOLDER_NAME="SiebControl_31_109" TYPE="Control" UPDATED="11/04/2016 13:24:43" UPDATED_BY="SADMIN" CREATED="06/05/2003 06:36:56" CREATED_BY="SADMIN" EXT_REC_TABLES="S_APPL_WT_IT_RX"&gt;</w:t>
              <w:br/>
              <w:tab/>
              <w:tab/>
              <w:tab/>
              <w:tab/>
              <w:t>&lt;/APPLET_WEB_TEMPLATE_ITEM&gt;</w:t>
              <w:br/>
              <w:tab/>
              <w:tab/>
              <w:tab/>
              <w:tab/>
              <w:t>&lt;APPLET_WEB_TEMPLATE_ITEM COLUMN_SPAN="10" CONTROL="Text27" GRID_PROPERTY="FormattedLabel" INACTIVE="N" ITEM_IDENTIFIER="31099" MARKUP_LANGUAGE="HTML" NAME="Text27Label" ROW_SPAN="3" TYPE="Control" UPDATED="10/29/2003 17:30:14" UPDATED_BY="SADMIN" CREATED="06/10/2003 19:22:22" CREATED_BY="SADMIN"&gt;</w:t>
              <w:br/>
              <w:tab/>
              <w:tab/>
              <w:tab/>
              <w:tab/>
              <w:t>&lt;/APPLET_WEB_TEMPLATE_ITEM&gt;</w:t>
              <w:br/>
              <w:tab/>
              <w:tab/>
              <w:tab/>
              <w:tab/>
              <w:t>&lt;APPLET_WEB_TEMPLATE_ITEM COLUMN_SPAN="13" CONTROL="Text28" GRID_PROPERTY="FormattedHtml" INACTIVE="N" ITEM_IDENTIFIER="34109" MARKUP_LANGUAGE="HTML" NAME="Text28" ROW_SPAN="3" TMPL_ITEM_HOLDER_NAME="SiebControl_34_109" TYPE="Control" UPDATED="11/04/2016 13:24:43" UPDATED_BY="SADMIN" CREATED="06/05/2003 06:36:56" CREATED_BY="SADMIN" EXT_REC_TABLES="S_APPL_WT_IT_RX"&gt;</w:t>
              <w:br/>
              <w:tab/>
              <w:tab/>
              <w:tab/>
              <w:tab/>
              <w:t>&lt;/APPLET_WEB_TEMPLATE_ITEM&gt;</w:t>
              <w:br/>
              <w:tab/>
              <w:tab/>
              <w:tab/>
              <w:tab/>
              <w:t>&lt;APPLET_WEB_TEMPLATE_ITEM COLUMN_SPAN="9" CONTROL="Text28" GRID_PROPERTY="FormattedLabel" INACTIVE="N" ITEM_IDENTIFIER="34100" MARKUP_LANGUAGE="HTML" NAME="Text28Label" ROW_SPAN="3" TYPE="Control" UPDATED="10/29/2003 17:30:14" UPDATED_BY="SADMIN" CREATED="06/10/2003 19:22:23" CREATED_BY="SADMIN"&gt;</w:t>
              <w:br/>
              <w:tab/>
              <w:tab/>
              <w:tab/>
              <w:tab/>
              <w:t>&lt;/APPLET_WEB_TEMPLATE_ITEM&gt;</w:t>
              <w:br/>
              <w:tab/>
              <w:tab/>
              <w:tab/>
              <w:tab/>
              <w:t>&lt;APPLET_WEB_TEMPLATE_ITEM COLUMN_SPAN="13" CONTROL="Text29" GRID_PROPERTY="FormattedHtml" INACTIVE="N" ITEM_IDENTIFIER="37109" MARKUP_LANGUAGE="HTML" NAME="Text29" ROW_SPAN="3" TMPL_ITEM_HOLDER_NAME="SiebControl_37_109" TYPE="Control" UPDATED="11/04/2016 13:24:44" UPDATED_BY="SADMIN" CREATED="06/05/2003 06:36:56" CREATED_BY="SADMIN" EXT_REC_TABLES="S_APPL_WT_IT_RX"&gt;</w:t>
              <w:br/>
              <w:tab/>
              <w:tab/>
              <w:tab/>
              <w:tab/>
              <w:t>&lt;/APPLET_WEB_TEMPLATE_ITEM&gt;</w:t>
              <w:br/>
              <w:tab/>
              <w:tab/>
              <w:tab/>
              <w:tab/>
              <w:t>&lt;APPLET_WEB_TEMPLATE_ITEM COLUMN_SPAN="28" CONTROL="Text29" GRID_PROPERTY="FormattedLabel" INACTIVE="N" ITEM_IDENTIFIER="37081" MARKUP_LANGUAGE="HTML" NAME="Text29Label" ROW_SPAN="3" TYPE="Control" UPDATED="10/29/2003 17:30:14" UPDATED_BY="SADMIN" CREATED="06/10/2003 19:22:23" CREATED_BY="SADMIN"&gt;</w:t>
              <w:br/>
              <w:tab/>
              <w:tab/>
              <w:tab/>
              <w:tab/>
              <w:t>&lt;/APPLET_WEB_TEMPLATE_ITEM&gt;</w:t>
              <w:br/>
              <w:tab/>
              <w:tab/>
              <w:tab/>
              <w:tab/>
              <w:t>&lt;APPLET_WEB_TEMPLATE_ITEM COLUMN_SPAN="16" CONTROL="Text2" GRID_PROPERTY="FormattedLabel" INACTIVE="N" ITEM_IDENTIFIER="8002" MARKUP_LANGUAGE="HTML" NAME="Text2Label" ROW_SPAN="3" TYPE="Control" UPDATED="10/29/2003 17:24:33" UPDATED_BY="SADMIN" CREATED="06/10/2003 19:22:20" CREATED_BY="SADMIN"&gt;</w:t>
              <w:br/>
              <w:tab/>
              <w:tab/>
              <w:tab/>
              <w:tab/>
              <w:t>&lt;/APPLET_WEB_TEMPLATE_ITEM&gt;</w:t>
              <w:br/>
              <w:tab/>
              <w:tab/>
              <w:tab/>
              <w:tab/>
              <w:t>&lt;APPLET_WEB_TEMPLATE_ITEM COLUMN_SPAN="13" CONTROL="Text3" GRID_PROPERTY="FormattedHtml" INACTIVE="N" ITEM_IDENTIFIER="11018" MARKUP_LANGUAGE="HTML" NAME="Text3" ROW_SPAN="3" TMPL_ITEM_HOLDER_NAME="SiebControl_11_18" TYPE="Control" UPDATED="11/04/2016 13:24:44" UPDATED_BY="SADMIN" CREATED="06/05/2003 06:36:56" CREATED_BY="SADMIN" EXT_REC_TABLES="S_APPL_WT_IT_RX"&gt;</w:t>
              <w:br/>
              <w:tab/>
              <w:tab/>
              <w:tab/>
              <w:tab/>
              <w:t>&lt;/APPLET_WEB_TEMPLATE_ITEM&gt;</w:t>
              <w:br/>
              <w:tab/>
              <w:tab/>
              <w:tab/>
              <w:tab/>
              <w:t>&lt;APPLET_WEB_TEMPLATE_ITEM COLUMN_SPAN="13" CONTROL="Text30" GRID_PROPERTY="FormattedHtml" INACTIVE="N" ITEM_IDENTIFIER="40109" MARKUP_LANGUAGE="HTML" NAME="Text30" ROW_SPAN="3" TMPL_ITEM_HOLDER_NAME="SiebControl_40_109" TYPE="Control" UPDATED="11/04/2016 13:24:44" UPDATED_BY="SADMIN" CREATED="06/05/2003 06:36:56" CREATED_BY="SADMIN" EXT_REC_TABLES="S_APPL_WT_IT_RX"&gt;</w:t>
              <w:br/>
              <w:tab/>
              <w:tab/>
              <w:tab/>
              <w:tab/>
              <w:t>&lt;/APPLET_WEB_TEMPLATE_ITEM&gt;</w:t>
              <w:br/>
              <w:tab/>
              <w:tab/>
              <w:tab/>
              <w:tab/>
              <w:t>&lt;APPLET_WEB_TEMPLATE_ITEM COLUMN_SPAN="23" CONTROL="Text30" GRID_PROPERTY="FormattedLabel" INACTIVE="N" ITEM_IDENTIFIER="40086" MARKUP_LANGUAGE="HTML" NAME="Text30Label" ROW_SPAN="3" TYPE="Control" UPDATED="10/29/2003 17:30:14" UPDATED_BY="SADMIN" CREATED="06/10/2003 19:22:25" CREATED_BY="SADMIN"&gt;</w:t>
              <w:br/>
              <w:tab/>
              <w:tab/>
              <w:tab/>
              <w:tab/>
              <w:t>&lt;/APPLET_WEB_TEMPLATE_ITEM&gt;</w:t>
              <w:br/>
              <w:tab/>
              <w:tab/>
              <w:tab/>
              <w:tab/>
              <w:t>&lt;APPLET_WEB_TEMPLATE_ITEM COLUMN_SPAN="13" CONTROL="Text31" GRID_PROPERTY="FormattedHtml" INACTIVE="N" ITEM_IDENTIFIER="28109" MARKUP_LANGUAGE="HTML" NAME="Text31" ROW_SPAN="3" TMPL_ITEM_HOLDER_NAME="SiebControl_28_109" TYPE="Control" UPDATED="11/04/2016 13:24:44" UPDATED_BY="SADMIN" CREATED="06/05/2003 06:36:56" CREATED_BY="SADMIN" EXT_REC_TABLES="S_APPL_WT_IT_RX"&gt;</w:t>
              <w:br/>
              <w:tab/>
              <w:tab/>
              <w:tab/>
              <w:tab/>
              <w:t>&lt;/APPLET_WEB_TEMPLATE_ITEM&gt;</w:t>
              <w:br/>
              <w:tab/>
              <w:tab/>
              <w:tab/>
              <w:tab/>
              <w:t>&lt;APPLET_WEB_TEMPLATE_ITEM COLUMN_SPAN="13" CONTROL="Text31" GRID_PROPERTY="FormattedLabel" INACTIVE="N" ITEM_IDENTIFIER="28096" MARKUP_LANGUAGE="HTML" NAME="Text31Label" ROW_SPAN="3" TYPE="Control" UPDATED="10/29/2003 17:30:18" UPDATED_BY="SADMIN" CREATED="06/10/2003 19:22:25" CREATED_BY="SADMIN"&gt;</w:t>
              <w:br/>
              <w:tab/>
              <w:tab/>
              <w:tab/>
              <w:tab/>
              <w:t>&lt;/APPLET_WEB_TEMPLATE_ITEM&gt;</w:t>
              <w:br/>
              <w:tab/>
              <w:tab/>
              <w:tab/>
              <w:tab/>
              <w:t>&lt;APPLET_WEB_TEMPLATE_ITEM COLUMN_SPAN="13" CONTROL="Text32" GRID_PROPERTY="FormattedHtml" INACTIVE="N" ITEM_IDENTIFIER="5109" MARKUP_LANGUAGE="HTML" NAME="Text32" ROW_SPAN="3" TMPL_ITEM_HOLDER_NAME="SiebControl_5_109" TYPE="Control" UPDATED="11/04/2016 13:24:44" UPDATED_BY="SADMIN" CREATED="06/05/2003 06:36:57" CREATED_BY="SADMIN" EXT_REC_TABLES="S_APPL_WT_IT_RX"&gt;</w:t>
              <w:br/>
              <w:tab/>
              <w:tab/>
              <w:tab/>
              <w:tab/>
              <w:t>&lt;/APPLET_WEB_TEMPLATE_ITEM&gt;</w:t>
              <w:br/>
              <w:tab/>
              <w:tab/>
              <w:tab/>
              <w:tab/>
              <w:t>&lt;APPLET_WEB_TEMPLATE_ITEM COLUMN_SPAN="10" CONTROL="Text32" GRID_PROPERTY="FormattedLabel" INACTIVE="N" ITEM_IDENTIFIER="5099" MARKUP_LANGUAGE="HTML" NAME="Text32Label" ROW_SPAN="3" TYPE="Control" UPDATED="10/29/2003 17:28:46" UPDATED_BY="SADMIN" CREATED="06/10/2003 19:22:26" CREATED_BY="SADMIN"&gt;</w:t>
              <w:br/>
              <w:tab/>
              <w:tab/>
              <w:tab/>
              <w:tab/>
              <w:t>&lt;/APPLET_WEB_TEMPLATE_ITEM&gt;</w:t>
              <w:br/>
              <w:tab/>
              <w:tab/>
              <w:tab/>
              <w:tab/>
              <w:t>&lt;APPLET_WEB_TEMPLATE_ITEM COLUMN_SPAN="13" CONTROL="Text33" GRID_PROPERTY="FormattedHtml" INACTIVE="N" ITEM_IDENTIFIER="8083" MARKUP_LANGUAGE="HTML" NAME="Text33" ROW_SPAN="3" TMPL_ITEM_HOLDER_NAME="SiebControl_8_83" TYPE="Control" UPDATED="11/04/2016 13:24:44" UPDATED_BY="SADMIN" CREATED="06/05/2003 06:36:57" CREATED_BY="SADMIN" EXT_REC_TABLES="S_APPL_WT_IT_RX"&gt;</w:t>
              <w:br/>
              <w:tab/>
              <w:tab/>
              <w:tab/>
              <w:tab/>
              <w:t>&lt;/APPLET_WEB_TEMPLATE_ITEM&gt;</w:t>
              <w:br/>
              <w:tab/>
              <w:tab/>
              <w:tab/>
              <w:tab/>
              <w:t>&lt;APPLET_WEB_TEMPLATE_ITEM COLUMN_SPAN="15" CONTROL="Text33" GRID_PROPERTY="FormattedLabel" INACTIVE="N" ITEM_IDENTIFIER="8068" MARKUP_LANGUAGE="HTML" NAME="Text33Label" ROW_SPAN="3" TYPE="Control" UPDATED="10/29/2003 17:30:34" UPDATED_BY="SADMIN" CREATED="06/10/2003 19:22:26" CREATED_BY="SADMIN"&gt;</w:t>
              <w:br/>
              <w:tab/>
              <w:tab/>
              <w:tab/>
              <w:tab/>
              <w:t>&lt;/APPLET_WEB_TEMPLATE_ITEM&gt;</w:t>
              <w:br/>
              <w:tab/>
              <w:tab/>
              <w:tab/>
              <w:tab/>
              <w:t>&lt;APPLET_WEB_TEMPLATE_ITEM COLUMN_SPAN="13" CONTROL="Text34" GRID_PROPERTY="FormattedHtml" INACTIVE="N" ITEM_IDENTIFIER="8109" MARKUP_LANGUAGE="HTML" NAME="Text34" ROW_SPAN="3" TMPL_ITEM_HOLDER_NAME="SiebControl_8_109" TYPE="Control" UPDATED="11/04/2016 13:24:44" UPDATED_BY="SADMIN" CREATED="06/05/2003 06:36:57" CREATED_BY="SADMIN" EXT_REC_TABLES="S_APPL_WT_IT_RX"&gt;</w:t>
              <w:br/>
              <w:tab/>
              <w:tab/>
              <w:tab/>
              <w:tab/>
              <w:t>&lt;/APPLET_WEB_TEMPLATE_ITEM&gt;</w:t>
              <w:br/>
              <w:tab/>
              <w:tab/>
              <w:tab/>
              <w:tab/>
              <w:t>&lt;APPLET_WEB_TEMPLATE_ITEM COLUMN_SPAN="9" CONTROL="Text34" GRID_PROPERTY="FormattedLabel" INACTIVE="N" ITEM_IDENTIFIER="8100" MARKUP_LANGUAGE="HTML" NAME="Text34Label" ROW_SPAN="3" TYPE="Control" UPDATED="10/29/2003 17:28:46" UPDATED_BY="SADMIN" CREATED="06/10/2003 19:22:27" CREATED_BY="SADMIN"&gt;</w:t>
              <w:br/>
              <w:tab/>
              <w:tab/>
              <w:tab/>
              <w:tab/>
              <w:t>&lt;/APPLET_WEB_TEMPLATE_ITEM&gt;</w:t>
              <w:br/>
              <w:tab/>
              <w:tab/>
              <w:tab/>
              <w:tab/>
              <w:t>&lt;APPLET_WEB_TEMPLATE_ITEM COLUMN_SPAN="13" CONTROL="Text35" GRID_PROPERTY="FormattedHtml" INACTIVE="N" ITEM_IDENTIFIER="5083" MARKUP_LANGUAGE="HTML" NAME="Text35" ROW_SPAN="3" TMPL_ITEM_HOLDER_NAME="SiebControl_5_83" TYPE="Control" UPDATED="11/04/2016 13:24:44" UPDATED_BY="SADMIN" CREATED="06/05/2003 06:36:57" CREATED_BY="SADMIN" EXT_REC_TABLES="S_APPL_WT_IT_RX"&gt;</w:t>
              <w:br/>
              <w:tab/>
              <w:tab/>
              <w:tab/>
              <w:tab/>
              <w:t>&lt;/APPLET_WEB_TEMPLATE_ITEM&gt;</w:t>
              <w:br/>
              <w:tab/>
              <w:tab/>
              <w:tab/>
              <w:tab/>
              <w:t>&lt;APPLET_WEB_TEMPLATE_ITEM COLUMN_SPAN="16" CONTROL="Text35" GRID_PROPERTY="FormattedLabel" INACTIVE="N" ITEM_IDENTIFIER="5067" MARKUP_LANGUAGE="HTML" NAME="Text35Label" ROW_SPAN="3" TYPE="Control" UPDATED="10/29/2003 17:30:34" UPDATED_BY="SADMIN" CREATED="06/10/2003 19:22:27" CREATED_BY="SADMIN"&gt;</w:t>
              <w:br/>
              <w:tab/>
              <w:tab/>
              <w:tab/>
              <w:tab/>
              <w:t>&lt;/APPLET_WEB_TEMPLATE_ITEM&gt;</w:t>
              <w:br/>
              <w:tab/>
              <w:tab/>
              <w:tab/>
              <w:tab/>
              <w:t>&lt;APPLET_WEB_TEMPLATE_ITEM COLUMN_SPAN="14" CONTROL="Text3" GRID_PROPERTY="FormattedLabel" INACTIVE="N" ITEM_IDENTIFIER="11004" MARKUP_LANGUAGE="HTML" NAME="Text3Label" ROW_SPAN="3" TYPE="Control" UPDATED="10/29/2003 17:24:39" UPDATED_BY="SADMIN" CREATED="06/10/2003 19:22:24" CREATED_BY="SADMIN"&gt;</w:t>
              <w:br/>
              <w:tab/>
              <w:tab/>
              <w:tab/>
              <w:tab/>
              <w:t>&lt;/APPLET_WEB_TEMPLATE_ITEM&gt;</w:t>
              <w:br/>
              <w:tab/>
              <w:tab/>
              <w:tab/>
              <w:tab/>
              <w:t>&lt;APPLET_WEB_TEMPLATE_ITEM COLUMN_SPAN="13" CONTROL="Text4" GRID_PROPERTY="FormattedHtml" INACTIVE="N" ITEM_IDENTIFIER="14018" MARKUP_LANGUAGE="HTML" NAME="Text4" ROW_SPAN="3" TMPL_ITEM_HOLDER_NAME="SiebControl_14_18" TYPE="Control" UPDATED="11/04/2016 13:24:44" UPDATED_BY="SADMIN" CREATED="06/05/2003 06:36:57" CREATED_BY="SADMIN" EXT_REC_TABLES="S_APPL_WT_IT_RX"&gt;</w:t>
              <w:br/>
              <w:tab/>
              <w:tab/>
              <w:tab/>
              <w:tab/>
              <w:t>&lt;/APPLET_WEB_TEMPLATE_ITEM&gt;</w:t>
              <w:br/>
              <w:tab/>
              <w:tab/>
              <w:tab/>
              <w:tab/>
              <w:t>&lt;APPLET_WEB_TEMPLATE_ITEM COLUMN_SPAN="8" CONTROL="Text4" GRID_PROPERTY="FormattedLabel" INACTIVE="N" ITEM_IDENTIFIER="14010" MARKUP_LANGUAGE="HTML" NAME="Text4Label" ROW_SPAN="3" TYPE="Control" UPDATED="10/29/2003 17:24:33" UPDATED_BY="SADMIN" CREATED="06/10/2003 19:22:28" CREATED_BY="SADMIN"&gt;</w:t>
              <w:br/>
              <w:tab/>
              <w:tab/>
              <w:tab/>
              <w:tab/>
              <w:t>&lt;/APPLET_WEB_TEMPLATE_ITEM&gt;</w:t>
              <w:br/>
              <w:tab/>
              <w:tab/>
              <w:tab/>
              <w:tab/>
              <w:t>&lt;APPLET_WEB_TEMPLATE_ITEM COLUMN_SPAN="13" CONTROL="Text5" GRID_PROPERTY="FormattedHtml" INACTIVE="N" ITEM_IDENTIFIER="17018" MARKUP_LANGUAGE="HTML" NAME="Text5" ROW_SPAN="3" TMPL_ITEM_HOLDER_NAME="SiebControl_17_18" TYPE="Control" UPDATED="11/04/2016 13:24:44" UPDATED_BY="SADMIN" CREATED="06/05/2003 06:36:57" CREATED_BY="SADMIN" EXT_REC_TABLES="S_APPL_WT_IT_RX"&gt;</w:t>
              <w:br/>
              <w:tab/>
              <w:tab/>
              <w:tab/>
              <w:tab/>
              <w:t>&lt;/APPLET_WEB_TEMPLATE_ITEM&gt;</w:t>
              <w:br/>
              <w:tab/>
              <w:tab/>
              <w:tab/>
              <w:tab/>
              <w:t>&lt;APPLET_WEB_TEMPLATE_ITEM COLUMN_SPAN="11" CONTROL="Text5" GRID_PROPERTY="FormattedLabel" INACTIVE="N" ITEM_IDENTIFIER="17007" MARKUP_LANGUAGE="HTML" NAME="Text5Label" ROW_SPAN="3" TYPE="Control" UPDATED="10/29/2003 17:24:33" UPDATED_BY="SADMIN" CREATED="06/10/2003 19:22:28" CREATED_BY="SADMIN"&gt;</w:t>
              <w:br/>
              <w:tab/>
              <w:tab/>
              <w:tab/>
              <w:tab/>
              <w:t>&lt;/APPLET_WEB_TEMPLATE_ITEM&gt;</w:t>
              <w:br/>
              <w:tab/>
              <w:tab/>
              <w:tab/>
              <w:tab/>
              <w:t>&lt;APPLET_WEB_TEMPLATE_ITEM COLUMN_SPAN="13" CONTROL="Text6" GRID_PROPERTY="FormattedHtml" INACTIVE="N" ITEM_IDENTIFIER="40047" MARKUP_LANGUAGE="HTML" NAME="Text6" ROW_SPAN="3" TMPL_ITEM_HOLDER_NAME="SiebControl_40_47" TYPE="Control" UPDATED="11/04/2016 13:24:44" UPDATED_BY="SADMIN" CREATED="06/05/2003 06:36:57" CREATED_BY="SADMIN" EXT_REC_TABLES="S_APPL_WT_IT_RX"&gt;</w:t>
              <w:br/>
              <w:tab/>
              <w:tab/>
              <w:tab/>
              <w:tab/>
              <w:t>&lt;/APPLET_WEB_TEMPLATE_ITEM&gt;</w:t>
              <w:br/>
              <w:tab/>
              <w:tab/>
              <w:tab/>
              <w:tab/>
              <w:t>&lt;APPLET_WEB_TEMPLATE_ITEM COLUMN_SPAN="8" CONTROL="Text6" GRID_PROPERTY="FormattedLabel" INACTIVE="N" ITEM_IDENTIFIER="40039" MARKUP_LANGUAGE="HTML" NAME="Text6Label" ROW_SPAN="3" TYPE="Control" UPDATED="10/29/2003 17:28:21" UPDATED_BY="SADMIN" CREATED="06/10/2003 19:22:29" CREATED_BY="SADMIN"&gt;</w:t>
              <w:br/>
              <w:tab/>
              <w:tab/>
              <w:tab/>
              <w:tab/>
              <w:t>&lt;/APPLET_WEB_TEMPLATE_ITEM&gt;</w:t>
              <w:br/>
              <w:tab/>
              <w:tab/>
              <w:tab/>
              <w:tab/>
              <w:t>&lt;APPLET_WEB_TEMPLATE_ITEM COLUMN_SPAN="13" CONTROL="Text7" GRID_PROPERTY="FormattedHtml" INACTIVE="N" ITEM_IDENTIFIER="40018" MARKUP_LANGUAGE="HTML" NAME="Text7" ROW_SPAN="3" TMPL_ITEM_HOLDER_NAME="SiebControl_40_18" TYPE="Control" UPDATED="11/04/2016 13:24:44" UPDATED_BY="SADMIN" CREATED="06/05/2003 06:36:57" CREATED_BY="SADMIN" EXT_REC_TABLES="S_APPL_WT_IT_RX"&gt;</w:t>
              <w:br/>
              <w:tab/>
              <w:tab/>
              <w:tab/>
              <w:tab/>
              <w:t>&lt;/APPLET_WEB_TEMPLATE_ITEM&gt;</w:t>
              <w:br/>
              <w:tab/>
              <w:tab/>
              <w:tab/>
              <w:tab/>
              <w:t>&lt;APPLET_WEB_TEMPLATE_ITEM COLUMN_SPAN="9" CONTROL="Text7" GRID_PROPERTY="FormattedLabel" INACTIVE="N" ITEM_IDENTIFIER="40009" MARKUP_LANGUAGE="HTML" NAME="Text7Label" ROW_SPAN="3" TYPE="Control" UPDATED="10/29/2003 17:28:02" UPDATED_BY="SADMIN" CREATED="06/10/2003 19:22:29"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13:24:44" UPDATED_BY="SADMIN" CREATED="06/05/2003 06:36:57"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13:24:44" UPDATED_BY="SADMIN" CREATED="06/05/2003 06:36:58" CREATED_BY="SADMIN" EXT_REC_TABLES="S_APPL_WT_IT_RX"&gt;</w:t>
              <w:br/>
              <w:tab/>
              <w:tab/>
              <w:tab/>
              <w:tab/>
              <w:t>&lt;/APPLET_WEB_TEMPLATE_ITEM&gt;</w:t>
              <w:br/>
              <w:tab/>
              <w:tab/>
              <w:tab/>
              <w:tab/>
              <w:t>&lt;APPLET_WEB_TEMPLATE_ITEM CONTROL="WriteRecord" INACTIVE="N" ITEM_IDENTIFIER="599" MARKUP_LANGUAGE="HTML" NAME="WriteRecord" TMPL_ITEM_HOLDER_NAME="SiebControl_599" TYPE="Control" UPDATED="11/04/2016 13:24:44" UPDATED_BY="SADMIN" CREATED="06/05/2003 06:36:58"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List Applet - child.sif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CREATED="01/31/2001 10:05:25" CREATED_BY="SADMIN" EXT_REC_TABLES="S_APPL_WTMPL_RX"&gt;</w:t>
              <w:br/>
              <w:tab/>
              <w:tab/>
              <w:tab/>
              <w:tab/>
              <w:t>&lt;APPLET_WEB_TEMPLATE_ITEM CONTROL="Account Status" INACTIVE="N" ITEM_IDENTIFIER="509" MARKUP_LANGUAGE="HTML" NAME="Account Status" TMPL_ITEM_HOLDER_NAME="SiebControl_509" TYPE="List Item" UPDATED="11/04/2016 12:17:44" UPDATED_BY="SADMIN" CREATED="01/31/2001 10:05:26"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12:17:44" UPDATED_BY="SADMIN" CREATED="11/04/2016 12:17:44" CREATED_BY="SADMIN" EXT_REC_TABLES="S_APPL_WT_IT_RX"&gt;</w:t>
              <w:br/>
              <w:tab/>
              <w:tab/>
              <w:tab/>
              <w:tab/>
              <w:t>&lt;/APPLET_WEB_TEMPLATE_ITEM&gt;</w:t>
              <w:br/>
              <w:tab/>
              <w:tab/>
              <w:tab/>
              <w:tab/>
              <w:t>&lt;APPLET_WEB_TEMPLATE_ITEM EXTENSION_FLAG="Y" ITEM_IDENTIFIER="99993" NAME="CUT Account Contact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COMMENTS="Modified by 7.7 - Items not pointing to valid control" CONTROL="DeleteRecord" INACTIVE="Y" ITEM_IDENTIFIER="133" MARKUP_LANGUAGE="HTML" NAME="DeleteRecord- Marked for Deletion" TMPL_ITEM_HOLDER_NAME="SiebControl_133" TYPE="Control" UPDATED="11/04/2016 12:17:44" UPDATED_BY="SADMIN" CREATED="06/05/2003 02:44:49"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12:17:44" UPDATED_BY="SADMIN" CREATED="01/31/2001 10:05:27" CREATED_BY="SADMIN" EXT_REC_TABLES="S_APPL_WT_IT_RX"&gt;</w:t>
              <w:br/>
              <w:tab/>
              <w:tab/>
              <w:tab/>
              <w:tab/>
              <w:t>&lt;/APPLET_WEB_TEMPLATE_ITEM&gt;</w:t>
              <w:br/>
              <w:tab/>
              <w:tab/>
              <w:tab/>
              <w:tab/>
              <w:t>&lt;APPLET_WEB_TEMPLATE_ITEM CONTROL="GotoNextSet" INACTIVE="N" ITEM_IDENTIFIER="123" MARKUP_LANGUAGE="HTML" NAME="GotoNextSet" TYPE="Control" UPDATED="06/05/2003 10:26:28" UPDATED_BY="SADMIN" CREATED="01/31/2001 10:05:27" CREATED_BY="SADMIN"&gt;</w:t>
              <w:br/>
              <w:tab/>
              <w:tab/>
              <w:tab/>
              <w:tab/>
              <w:t>&lt;/APPLET_WEB_TEMPLATE_ITEM&gt;</w:t>
              <w:br/>
              <w:tab/>
              <w:tab/>
              <w:tab/>
              <w:tab/>
              <w:t>&lt;APPLET_WEB_TEMPLATE_ITEM CONTROL="GotoPreviousSet" INACTIVE="N" ITEM_IDENTIFIER="122" MARKUP_LANGUAGE="HTML" NAME="GotoPreviousSet" TYPE="Control" UPDATED="06/05/2003 10:26:28" UPDATED_BY="SADMIN" CREATED="01/31/2001 10:05:27" CREATED_BY="SADMIN"&gt;</w:t>
              <w:br/>
              <w:tab/>
              <w:tab/>
              <w:tab/>
              <w:tab/>
              <w:t>&lt;/APPLET_WEB_TEMPLATE_ITEM&gt;</w:t>
              <w:br/>
              <w:tab/>
              <w:tab/>
              <w:tab/>
              <w:tab/>
              <w:t>&lt;APPLET_WEB_TEMPLATE_ITEM CONTROL="Home Page" INACTIVE="N" ITEM_IDENTIFIER="510" MARKUP_LANGUAGE="HTML" NAME="Home Page" TMPL_ITEM_HOLDER_NAME="SiebControl_510" TYPE="List Item" UPDATED="11/04/2016 12:17:44" UPDATED_BY="SADMIN" CREATED="01/31/2001 10:05:27"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12:17:44" UPDATED_BY="SADMIN" CREATED="11/04/2016 12:17:44" CREATED_BY="SADMIN" EXT_REC_TABLES="S_APPL_WT_IT_RX"&gt;</w:t>
              <w:br/>
              <w:tab/>
              <w:tab/>
              <w:tab/>
              <w:tab/>
              <w:t>&lt;/APPLET_WEB_TEMPLATE_ITEM&gt;</w:t>
              <w:br/>
              <w:tab/>
              <w:tab/>
              <w:tab/>
              <w:tab/>
              <w:t>&lt;APPLET_WEB_TEMPLATE_ITEM CONTROL="Location" INACTIVE="N" ITEM_IDENTIFIER="504" MARKUP_LANGUAGE="HTML" NAME="Location" TMPL_ITEM_HOLDER_NAME="SiebControl_504" TYPE="List Item" UPDATED="11/04/2016 12:17:44" UPDATED_BY="SADMIN" CREATED="01/31/2001 10:05:28" CREATED_BY="SADMIN" EXT_REC_TABLES="S_APPL_WT_IT_RX"&gt;</w:t>
              <w:br/>
              <w:tab/>
              <w:tab/>
              <w:tab/>
              <w:tab/>
              <w:t>&lt;/APPLET_WEB_TEMPLATE_ITEM&gt;</w:t>
              <w:br/>
              <w:tab/>
              <w:tab/>
              <w:tab/>
              <w:tab/>
              <w:t>&lt;APPLET_WEB_TEMPLATE_ITEM CONTROL="Main Fax Number" INACTIVE="N" ITEM_IDENTIFIER="506" MARKUP_LANGUAGE="HTML" NAME="Main Fax Number" TMPL_ITEM_HOLDER_NAME="SiebControl_506" TYPE="List Item" UPDATED="11/04/2016 12:17:44" UPDATED_BY="SADMIN" CREATED="01/31/2001 10:05:28" CREATED_BY="SADMIN" EXT_REC_TABLES="S_APPL_WT_IT_RX"&gt;</w:t>
              <w:br/>
              <w:tab/>
              <w:tab/>
              <w:tab/>
              <w:tab/>
              <w:t>&lt;/APPLET_WEB_TEMPLATE_ITEM&gt;</w:t>
              <w:br/>
              <w:tab/>
              <w:tab/>
              <w:tab/>
              <w:tab/>
              <w:t>&lt;APPLET_WEB_TEMPLATE_ITEM CONTROL="Main Phone Number" INACTIVE="N" ITEM_IDENTIFIER="505" MARKUP_LANGUAGE="HTML" NAME="Main Phone Number" TMPL_ITEM_HOLDER_NAME="SiebControl_505" TYPE="List Item" UPDATED="11/04/2016 12:17:44" UPDATED_BY="SADMIN" CREATED="01/31/2001 10:05:28"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12:17:44" UPDATED_BY="SADMIN" CREATED="11/04/2016 12:17:44"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12:17:44" UPDATED_BY="SADMIN" CREATED="01/31/2001 10:05:28"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12:17:44" UPDATED_BY="SADMIN" CREATED="01/31/2001 10:05:28"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12:17:44"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12:17:44" UPDATED_BY="SADMIN" CREATED="06/03/2002 09:21:17"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12:17:44" UPDATED_BY="SADMIN" CREATED="12/23/2002 21:29:06"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12:17:44"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12:17:44"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12:17:44" UPDATED_BY="SADMIN" CREATED="11/04/2016 12:17:44" CREATED_BY="SADMIN" EXT_REC_TABLES="S_APPL_WT_IT_RX"&gt;</w:t>
              <w:br/>
              <w:tab/>
              <w:tab/>
              <w:tab/>
              <w:tab/>
              <w:t>&lt;/APPLET_WEB_TEMPLATE_ITEM&gt;</w:t>
              <w:br/>
              <w:tab/>
              <w:tab/>
              <w:tab/>
              <w:tab/>
              <w:t>&lt;APPLET_WEB_TEMPLATE_ITEM CONTROL="Row Status" INACTIVE="N" ITEM_IDENTIFIER="502" MARKUP_LANGUAGE="HTML" NAME="Row Status" TMPL_ITEM_HOLDER_NAME="SiebControl_502" TYPE="List Item" UPDATED="11/04/2016 12:17:44" UPDATED_BY="SADMIN" CREATED="01/31/2001 10:05:28" CREATED_BY="SADMIN" EXT_REC_TABLES="S_APPL_WT_IT_RX"&gt;</w:t>
              <w:br/>
              <w:tab/>
              <w:tab/>
              <w:tab/>
              <w:tab/>
              <w:t>&lt;/APPLET_WEB_TEMPLATE_ITEM&gt;</w:t>
              <w:br/>
              <w:tab/>
              <w:tab/>
              <w:tab/>
              <w:tab/>
              <w:t>&lt;APPLET_WEB_TEMPLATE_ITEM CONTROL="S-S Instance" INACTIVE="N" ITEM_IDENTIFIER="512" MARKUP_LANGUAGE="HTML" NAME="S-S Instance" TMPL_ITEM_HOLDER_NAME="SiebControl_512" TYPE="List Item" UPDATED="11/04/2016 12:17:44" UPDATED_BY="SADMIN" CREATED="01/31/2001 10:05:28"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12:17:44" UPDATED_BY="SADMIN" CREATED="06/22/2001 02:40:55" CREATED_BY="SADMIN" EXT_REC_TABLES="S_APPL_WT_IT_RX"&gt;</w:t>
              <w:br/>
              <w:tab/>
              <w:tab/>
              <w:tab/>
              <w:tab/>
              <w:t>&lt;/APPLET_WEB_TEMPLATE_ITEM&gt;</w:t>
              <w:br/>
              <w:tab/>
              <w:tab/>
              <w:tab/>
              <w:tab/>
              <w:t>&lt;APPLET_WEB_TEMPLATE_ITEM CONTROL="Sales Rep" INACTIVE="N" ITEM_IDENTIFIER="511" MARKUP_LANGUAGE="HTML" NAME="Sales Rep" TMPL_ITEM_HOLDER_NAME="SiebControl_511" TYPE="List Item" UPDATED="11/04/2016 12:17:44" UPDATED_BY="SADMIN" CREATED="01/31/2001 10:05:29" CREATED_BY="SADMIN" EXT_REC_TABLES="S_APPL_WT_IT_RX"&gt;</w:t>
              <w:br/>
              <w:tab/>
              <w:tab/>
              <w:tab/>
              <w:tab/>
              <w:t>&lt;/APPLET_WEB_TEMPLATE_ITEM&gt;</w:t>
              <w:br/>
              <w:tab/>
              <w:tab/>
              <w:tab/>
              <w:tab/>
              <w:t>&lt;APPLET_WEB_TEMPLATE_ITEM CONTROL="Territory" INACTIVE="N" ITEM_IDENTIFIER="507" MARKUP_LANGUAGE="HTML" NAME="Territory" TMPL_ITEM_HOLDER_NAME="SiebControl_507" TYPE="List Item" UPDATED="11/04/2016 12:17:44" UPDATED_BY="SADMIN" CREATED="01/31/2001 10:05:29" CREATED_BY="SADMIN" EXT_REC_TABLES="S_APPL_WT_IT_RX"&gt;</w:t>
              <w:br/>
              <w:tab/>
              <w:tab/>
              <w:tab/>
              <w:tab/>
              <w:t>&lt;/APPLET_WEB_TEMPLATE_ITEM&gt;</w:t>
              <w:br/>
              <w:tab/>
              <w:tab/>
              <w:tab/>
              <w:tab/>
              <w:t>&lt;APPLET_WEB_TEMPLATE_ITEM CONTROL="Type" INACTIVE="N" ITEM_IDENTIFIER="508" MARKUP_LANGUAGE="HTML" NAME="Type" TMPL_ITEM_HOLDER_NAME="SiebControl_508" TYPE="List Item" UPDATED="11/04/2016 12:17:44" UPDATED_BY="SADMIN" CREATED="01/31/2001 10:05:29"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CREATED="01/31/2001 10:05:29" CREATED_BY="SADMIN" EXT_REC_TABLES="S_APPL_WTMPL_RX"&gt;</w:t>
              <w:br/>
              <w:tab/>
              <w:tab/>
              <w:tab/>
              <w:tab/>
              <w:t>&lt;APPLET_WEB_TEMPLATE_ITEM CONTROL="Account Status" INACTIVE="N" ITEM_IDENTIFIER="1309" MARKUP_LANGUAGE="HTML" NAME="Account Status" TMPL_ITEM_HOLDER_NAME="SiebControl_1309" TYPE="List Item" UPDATED="11/04/2016 12:17:44" UPDATED_BY="SADMIN" CREATED="01/31/2001 10:05:29"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12:17:44" UPDATED_BY="SADMIN" CREATED="11/04/2016 12:17:44" CREATED_BY="SADMIN" EXT_REC_TABLES="S_APPL_WT_IT_RX"&gt;</w:t>
              <w:br/>
              <w:tab/>
              <w:tab/>
              <w:tab/>
              <w:tab/>
              <w:t>&lt;/APPLET_WEB_TEMPLATE_ITEM&gt;</w:t>
              <w:br/>
              <w:tab/>
              <w:tab/>
              <w:tab/>
              <w:tab/>
              <w:t>&lt;APPLET_WEB_TEMPLATE_ITEM CONTROL="Assignment Area Code" INACTIVE="N" ITEM_IDENTIFIER="1319" MARKUP_LANGUAGE="HTML" NAME="Assignment Area Code" TMPL_ITEM_HOLDER_NAME="SiebControl_1319" TYPE="List Item" UPDATED="11/04/2016 12:17:44" UPDATED_BY="SADMIN" CREATED="01/31/2001 10:05:29" CREATED_BY="SADMIN" EXT_REC_TABLES="S_APPL_WT_IT_RX"&gt;</w:t>
              <w:br/>
              <w:tab/>
              <w:tab/>
              <w:tab/>
              <w:tab/>
              <w:t>&lt;/APPLET_WEB_TEMPLATE_ITEM&gt;</w:t>
              <w:br/>
              <w:tab/>
              <w:tab/>
              <w:tab/>
              <w:tab/>
              <w:t>&lt;APPLET_WEB_TEMPLATE_ITEM CONTROL="Assignment Country Code" INACTIVE="N" ITEM_IDENTIFIER="1320" MARKUP_LANGUAGE="HTML" NAME="Assignment Country Code" TMPL_ITEM_HOLDER_NAME="SiebControl_1320" TYPE="List Item" UPDATED="11/04/2016 12:17:44" UPDATED_BY="SADMIN" CREATED="01/31/2001 10:05:29" CREATED_BY="SADMIN" EXT_REC_TABLES="S_APPL_WT_IT_RX"&gt;</w:t>
              <w:br/>
              <w:tab/>
              <w:tab/>
              <w:tab/>
              <w:tab/>
              <w:t>&lt;/APPLET_WEB_TEMPLATE_ITEM&gt;</w:t>
              <w:br/>
              <w:tab/>
              <w:tab/>
              <w:tab/>
              <w:tab/>
              <w:t>&lt;APPLET_WEB_TEMPLATE_ITEM CONTROL="Assignment Excluded" INACTIVE="N" ITEM_IDENTIFIER="1318" MARKUP_LANGUAGE="HTML" NAME="Assignment Excluded" TMPL_ITEM_HOLDER_NAME="SiebControl_1318" TYPE="List Item" UPDATED="11/04/2016 12:17:44" UPDATED_BY="SADMIN" CREATED="01/31/2001 10:05:30" CREATED_BY="SADMIN" EXT_REC_TABLES="S_APPL_WT_IT_RX"&gt;</w:t>
              <w:br/>
              <w:tab/>
              <w:tab/>
              <w:tab/>
              <w:tab/>
              <w:t>&lt;/APPLET_WEB_TEMPLATE_ITEM&gt;</w:t>
              <w:br/>
              <w:tab/>
              <w:tab/>
              <w:tab/>
              <w:tab/>
              <w:t>&lt;APPLET_WEB_TEMPLATE_ITEM CONTROL="Back Office Sales Area" INACTIVE="N" ITEM_IDENTIFIER="2303" MARKUP_LANGUAGE="HTML" NAME="Back Office Sales Area" TMPL_ITEM_HOLDER_NAME="SiebControl_2303" TYPE="List Item" UPDATED="11/04/2016 12:17:44" UPDATED_BY="SADMIN" CREATED="01/31/2001 10:05:30" CREATED_BY="SADMIN" EXT_REC_TABLES="S_APPL_WT_IT_RX"&gt;</w:t>
              <w:br/>
              <w:tab/>
              <w:tab/>
              <w:tab/>
              <w:tab/>
              <w:t>&lt;/APPLET_WEB_TEMPLATE_ITEM&gt;</w:t>
              <w:br/>
              <w:tab/>
              <w:tab/>
              <w:tab/>
              <w:tab/>
              <w:t>&lt;APPLET_WEB_TEMPLATE_ITEM EXTENSION_FLAG="Y" ITEM_IDENTIFIER="99993" NAME="CUT Account Contact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CONTROL="Competitor" INACTIVE="N" ITEM_IDENTIFIER="1315" MARKUP_LANGUAGE="HTML" NAME="Competitor" TMPL_ITEM_HOLDER_NAME="SiebControl_1315" TYPE="List Item" UPDATED="11/04/2016 12:17:44" UPDATED_BY="SADMIN" CREATED="01/31/2001 10:05:30" CREATED_BY="SADMIN" EXT_REC_TABLES="S_APPL_WT_IT_RX"&gt;</w:t>
              <w:br/>
              <w:tab/>
              <w:tab/>
              <w:tab/>
              <w:tab/>
              <w:t>&lt;/APPLET_WEB_TEMPLATE_ITEM&gt;</w:t>
              <w:br/>
              <w:tab/>
              <w:tab/>
              <w:tab/>
              <w:tab/>
              <w:t>&lt;APPLET_WEB_TEMPLATE_ITEM CONTROL="Currency Code" INACTIVE="N" ITEM_IDENTIFIER="1316" MARKUP_LANGUAGE="HTML" NAME="Currency Code" TMPL_ITEM_HOLDER_NAME="SiebControl_1316" TYPE="List Item" UPDATED="11/04/2016 12:17:44" UPDATED_BY="SADMIN" CREATED="01/31/2001 10:05:30" CREATED_BY="SADMIN" EXT_REC_TABLES="S_APPL_WT_IT_RX"&gt;</w:t>
              <w:br/>
              <w:tab/>
              <w:tab/>
              <w:tab/>
              <w:tab/>
              <w:t>&lt;/APPLET_WEB_TEMPLATE_ITEM&gt;</w:t>
              <w:br/>
              <w:tab/>
              <w:tab/>
              <w:tab/>
              <w:tab/>
              <w:t>&lt;APPLET_WEB_TEMPLATE_ITEM CONTROL="Current Volume" INACTIVE="N" ITEM_IDENTIFIER="1327" MARKUP_LANGUAGE="HTML" NAME="Current Volume" TMPL_ITEM_HOLDER_NAME="SiebControl_1327" TYPE="List Item" UPDATED="11/04/2016 12:17:44" UPDATED_BY="SADMIN" CREATED="01/31/2001 10:05:30" CREATED_BY="SADMIN" EXT_REC_TABLES="S_APPL_WT_IT_RX"&gt;</w:t>
              <w:br/>
              <w:tab/>
              <w:tab/>
              <w:tab/>
              <w:tab/>
              <w:t>&lt;/APPLET_WEB_TEMPLATE_ITEM&gt;</w:t>
              <w:br/>
              <w:tab/>
              <w:tab/>
              <w:tab/>
              <w:tab/>
              <w:t>&lt;APPLET_WEB_TEMPLATE_ITEM CONTROL="DUNS Number" INACTIVE="N" ITEM_IDENTIFIER="1322" MARKUP_LANGUAGE="HTML" NAME="DUNS Number" TMPL_ITEM_HOLDER_NAME="SiebControl_1322" TYPE="List Item" UPDATED="11/04/2016 12:17:44" UPDATED_BY="SADMIN" CREATED="01/31/2001 10:05:31" CREATED_BY="SADMIN" EXT_REC_TABLES="S_APPL_WT_IT_RX"&gt;</w:t>
              <w:br/>
              <w:tab/>
              <w:tab/>
              <w:tab/>
              <w:tab/>
              <w:t>&lt;/APPLET_WEB_TEMPLATE_ITEM&gt;</w:t>
              <w:br/>
              <w:tab/>
              <w:tab/>
              <w:tab/>
              <w:tab/>
              <w:t>&lt;APPLET_WEB_TEMPLATE_ITEM CONTROL="Disable DataCleansing" INACTIVE="N" ITEM_IDENTIFIER="1326" MARKUP_LANGUAGE="HTML" NAME="Disable DataCleansing" TMPL_ITEM_HOLDER_NAME="SiebControl_1326" TYPE="List Item" UPDATED="11/04/2016 12:17:44" UPDATED_BY="SADMIN" CREATED="01/31/2001 10:05:31" CREATED_BY="SADMIN" EXT_REC_TABLES="S_APPL_WT_IT_RX"&gt;</w:t>
              <w:br/>
              <w:tab/>
              <w:tab/>
              <w:tab/>
              <w:tab/>
              <w:t>&lt;/APPLET_WEB_TEMPLATE_ITEM&gt;</w:t>
              <w:br/>
              <w:tab/>
              <w:tab/>
              <w:tab/>
              <w:tab/>
              <w:t>&lt;APPLET_WEB_TEMPLATE_ITEM CONTROL="Domestic Ultimate DUNS" INACTIVE="N" ITEM_IDENTIFIER="1324" MARKUP_LANGUAGE="HTML" NAME="Domestic Ultimate DUNS" TMPL_ITEM_HOLDER_NAME="SiebControl_1324" TYPE="List Item" UPDATED="11/04/2016 12:17:44" UPDATED_BY="SADMIN" CREATED="01/31/2001 10:05:31"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12:17:44" UPDATED_BY="SADMIN" CREATED="04/06/2001 23:57:55" CREATED_BY="SADMIN" EXT_REC_TABLES="S_APPL_WT_IT_RX"&gt;</w:t>
              <w:br/>
              <w:tab/>
              <w:tab/>
              <w:tab/>
              <w:tab/>
              <w:t>&lt;/APPLET_WEB_TEMPLATE_ITEM&gt;</w:t>
              <w:br/>
              <w:tab/>
              <w:tab/>
              <w:tab/>
              <w:tab/>
              <w:t>&lt;APPLET_WEB_TEMPLATE_ITEM CONTROL="Expertise" INACTIVE="N" ITEM_IDENTIFIER="1308" MARKUP_LANGUAGE="HTML" NAME="Expertise" TMPL_ITEM_HOLDER_NAME="SiebControl_1308" TYPE="List Item" UPDATED="11/04/2016 12:17:44" UPDATED_BY="SADMIN" CREATED="01/31/2001 10:05:31" CREATED_BY="SADMIN" EXT_REC_TABLES="S_APPL_WT_IT_RX"&gt;</w:t>
              <w:br/>
              <w:tab/>
              <w:tab/>
              <w:tab/>
              <w:tab/>
              <w:t>&lt;/APPLET_WEB_TEMPLATE_ITEM&gt;</w:t>
              <w:br/>
              <w:tab/>
              <w:tab/>
              <w:tab/>
              <w:tab/>
              <w:t>&lt;APPLET_WEB_TEMPLATE_ITEM CONTROL="Freight Terms" INACTIVE="N" ITEM_IDENTIFIER="2304" MARKUP_LANGUAGE="HTML" NAME="Freight Terms" TMPL_ITEM_HOLDER_NAME="SiebControl_2304" TYPE="List Item" UPDATED="11/04/2016 12:17:44" UPDATED_BY="SADMIN" CREATED="01/31/2001 10:05:32" CREATED_BY="SADMIN" EXT_REC_TABLES="S_APPL_WT_IT_RX"&gt;</w:t>
              <w:br/>
              <w:tab/>
              <w:tab/>
              <w:tab/>
              <w:tab/>
              <w:t>&lt;/APPLET_WEB_TEMPLATE_ITEM&gt;</w:t>
              <w:br/>
              <w:tab/>
              <w:tab/>
              <w:tab/>
              <w:tab/>
              <w:t>&lt;APPLET_WEB_TEMPLATE_ITEM CONTROL="Freight Terms Info" INACTIVE="N" ITEM_IDENTIFIER="2305" MARKUP_LANGUAGE="HTML" NAME="Freight Terms Info" TMPL_ITEM_HOLDER_NAME="SiebControl_2305" TYPE="List Item" UPDATED="11/04/2016 12:17:44" UPDATED_BY="SADMIN" CREATED="01/31/2001 10:05:32" CREATED_BY="SADMIN" EXT_REC_TABLES="S_APPL_WT_IT_RX"&gt;</w:t>
              <w:br/>
              <w:tab/>
              <w:tab/>
              <w:tab/>
              <w:tab/>
              <w:t>&lt;/APPLET_WEB_TEMPLATE_ITEM&gt;</w:t>
              <w:br/>
              <w:tab/>
              <w:tab/>
              <w:tab/>
              <w:tab/>
              <w:t>&lt;APPLET_WEB_TEMPLATE_ITEM CONTROL="Global Ultimate DUNS" INACTIVE="N" ITEM_IDENTIFIER="1325" MARKUP_LANGUAGE="HTML" NAME="Global Ultimate DUNS" TMPL_ITEM_HOLDER_NAME="SiebControl_1325" TYPE="List Item" UPDATED="11/04/2016 12:17:44" UPDATED_BY="SADMIN" CREATED="01/31/2001 10:05:32" CREATED_BY="SADMIN" EXT_REC_TABLES="S_APPL_WT_IT_RX"&gt;</w:t>
              <w:br/>
              <w:tab/>
              <w:tab/>
              <w:tab/>
              <w:tab/>
              <w:t>&lt;/APPLET_WEB_TEMPLATE_ITEM&gt;</w:t>
              <w:br/>
              <w:tab/>
              <w:tab/>
              <w:tab/>
              <w:tab/>
              <w:t>&lt;APPLET_WEB_TEMPLATE_ITEM CONTROL="Home Page" INACTIVE="N" ITEM_IDENTIFIER="1307" MARKUP_LANGUAGE="HTML" NAME="Home Page" TMPL_ITEM_HOLDER_NAME="SiebControl_1307" TYPE="List Item" UPDATED="11/04/2016 12:17:44" UPDATED_BY="SADMIN" CREATED="01/31/2001 10:05:32" CREATED_BY="SADMIN" EXT_REC_TABLES="S_APPL_WT_IT_RX"&gt;</w:t>
              <w:br/>
              <w:tab/>
              <w:tab/>
              <w:tab/>
              <w:tab/>
              <w:t>&lt;/APPLET_WEB_TEMPLATE_ITEM&gt;</w:t>
              <w:br/>
              <w:tab/>
              <w:tab/>
              <w:tab/>
              <w:tab/>
              <w:t>&lt;APPLET_WEB_TEMPLATE_ITEM CONTROL="Industry" INACTIVE="N" ITEM_IDENTIFIER="1311" MARKUP_LANGUAGE="HTML" NAME="Industry" TMPL_ITEM_HOLDER_NAME="SiebControl_1311" TYPE="List Item" UPDATED="11/04/2016 12:17:44" UPDATED_BY="SADMIN" CREATED="01/31/2001 10:05:32" CREATED_BY="SADMIN" EXT_REC_TABLES="S_APPL_WT_IT_RX"&gt;</w:t>
              <w:br/>
              <w:tab/>
              <w:tab/>
              <w:tab/>
              <w:tab/>
              <w:t>&lt;/APPLET_WEB_TEMPLATE_ITEM&gt;</w:t>
              <w:br/>
              <w:tab/>
              <w:tab/>
              <w:tab/>
              <w:tab/>
              <w:t>&lt;APPLET_WEB_TEMPLATE_ITEM CONTROL="Location" INACTIVE="N" ITEM_IDENTIFIER="1303" MARKUP_LANGUAGE="HTML" NAME="Location" TMPL_ITEM_HOLDER_NAME="SiebControl_1303" TYPE="List Item" UPDATED="11/04/2016 12:17:44" UPDATED_BY="SADMIN" CREATED="01/31/2001 10:05:32" CREATED_BY="SADMIN" EXT_REC_TABLES="S_APPL_WT_IT_RX"&gt;</w:t>
              <w:br/>
              <w:tab/>
              <w:tab/>
              <w:tab/>
              <w:tab/>
              <w:t>&lt;/APPLET_WEB_TEMPLATE_ITEM&gt;</w:t>
              <w:br/>
              <w:tab/>
              <w:tab/>
              <w:tab/>
              <w:tab/>
              <w:t>&lt;APPLET_WEB_TEMPLATE_ITEM CONTROL="Main Fax Number" INACTIVE="N" ITEM_IDENTIFIER="1305" MARKUP_LANGUAGE="HTML" NAME="Main Fax Number" TMPL_ITEM_HOLDER_NAME="SiebControl_1305" TYPE="List Item" UPDATED="11/04/2016 12:17:44" UPDATED_BY="SADMIN" CREATED="01/31/2001 10:05:33" CREATED_BY="SADMIN" EXT_REC_TABLES="S_APPL_WT_IT_RX"&gt;</w:t>
              <w:br/>
              <w:tab/>
              <w:tab/>
              <w:tab/>
              <w:tab/>
              <w:t>&lt;/APPLET_WEB_TEMPLATE_ITEM&gt;</w:t>
              <w:br/>
              <w:tab/>
              <w:tab/>
              <w:tab/>
              <w:tab/>
              <w:t>&lt;APPLET_WEB_TEMPLATE_ITEM CONTROL="Main Phone Number" INACTIVE="N" ITEM_IDENTIFIER="1304" MARKUP_LANGUAGE="HTML" NAME="Main Phone Number" TMPL_ITEM_HOLDER_NAME="SiebControl_1304" TYPE="List Item" UPDATED="11/04/2016 12:17:44" UPDATED_BY="SADMIN" CREATED="01/31/2001 10:05:33"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12:17:44" UPDATED_BY="SADMIN" CREATED="11/04/2016 12:17:44"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12:17:44" UPDATED_BY="SADMIN" CREATED="01/31/2001 10:05:33" CREATED_BY="SADMIN" EXT_REC_TABLES="S_APPL_WT_IT_RX"&gt;</w:t>
              <w:br/>
              <w:tab/>
              <w:tab/>
              <w:tab/>
              <w:tab/>
              <w:t>&lt;/APPLET_WEB_TEMPLATE_ITEM&gt;</w:t>
              <w:br/>
              <w:tab/>
              <w:tab/>
              <w:tab/>
              <w:tab/>
              <w:t>&lt;APPLET_WEB_TEMPLATE_ITEM CONTROL="Organization" INACTIVE="N" ITEM_IDENTIFIER="2302" MARKUP_LANGUAGE="HTML" NAME="Organization" TMPL_ITEM_HOLDER_NAME="SiebControl_2302" TYPE="List Item" UPDATED="11/04/2016 12:17:44" UPDATED_BY="SADMIN" CREATED="01/31/2001 10:05:33" CREATED_BY="SADMIN" EXT_REC_TABLES="S_APPL_WT_IT_RX"&gt;</w:t>
              <w:br/>
              <w:tab/>
              <w:tab/>
              <w:tab/>
              <w:tab/>
              <w:t>&lt;/APPLET_WEB_TEMPLATE_ITEM&gt;</w:t>
              <w:br/>
              <w:tab/>
              <w:tab/>
              <w:tab/>
              <w:tab/>
              <w:t>&lt;APPLET_WEB_TEMPLATE_ITEM CONTROL="Parent Account Location" INACTIVE="N" ITEM_IDENTIFIER="1313" MARKUP_LANGUAGE="HTML" NAME="Parent Account Location" TMPL_ITEM_HOLDER_NAME="SiebControl_1313" TYPE="List Item" UPDATED="11/04/2016 12:17:44" UPDATED_BY="SADMIN" CREATED="01/31/2001 10:05:33" CREATED_BY="SADMIN" EXT_REC_TABLES="S_APPL_WT_IT_RX"&gt;</w:t>
              <w:br/>
              <w:tab/>
              <w:tab/>
              <w:tab/>
              <w:tab/>
              <w:t>&lt;/APPLET_WEB_TEMPLATE_ITEM&gt;</w:t>
              <w:br/>
              <w:tab/>
              <w:tab/>
              <w:tab/>
              <w:tab/>
              <w:t>&lt;APPLET_WEB_TEMPLATE_ITEM CONTROL="Parent Account Name" INACTIVE="N" ITEM_IDENTIFIER="1312" MARKUP_LANGUAGE="HTML" NAME="Parent Account Name" TMPL_ITEM_HOLDER_NAME="SiebControl_1312" TYPE="List Item" UPDATED="11/04/2016 12:17:44" UPDATED_BY="SADMIN" CREATED="01/31/2001 10:05:34" CREATED_BY="SADMIN" EXT_REC_TABLES="S_APPL_WT_IT_RX"&gt;</w:t>
              <w:br/>
              <w:tab/>
              <w:tab/>
              <w:tab/>
              <w:tab/>
              <w:t>&lt;/APPLET_WEB_TEMPLATE_ITEM&gt;</w:t>
              <w:br/>
              <w:tab/>
              <w:tab/>
              <w:tab/>
              <w:tab/>
              <w:t>&lt;APPLET_WEB_TEMPLATE_ITEM CONTROL="Parent HQ DUNS" INACTIVE="N" ITEM_IDENTIFIER="1323" MARKUP_LANGUAGE="HTML" NAME="Parent HQ DUNS" TMPL_ITEM_HOLDER_NAME="SiebControl_1323" TYPE="List Item" UPDATED="11/04/2016 12:17:44" UPDATED_BY="SADMIN" CREATED="01/31/2001 10:05:34" CREATED_BY="SADMIN" EXT_REC_TABLES="S_APPL_WT_IT_RX"&gt;</w:t>
              <w:br/>
              <w:tab/>
              <w:tab/>
              <w:tab/>
              <w:tab/>
              <w:t>&lt;/APPLET_WEB_TEMPLATE_ITEM&gt;</w:t>
              <w:br/>
              <w:tab/>
              <w:tab/>
              <w:tab/>
              <w:tab/>
              <w:t>&lt;APPLET_WEB_TEMPLATE_ITEM CONTROL="Partner Flag" INACTIVE="N" ITEM_IDENTIFIER="2301" MARKUP_LANGUAGE="HTML" NAME="Partner Flag" TMPL_ITEM_HOLDER_NAME="SiebControl_2301" TYPE="List Item" UPDATED="11/04/2016 12:17:44" UPDATED_BY="SADMIN" CREATED="01/31/2001 10:05:34" CREATED_BY="SADMIN" EXT_REC_TABLES="S_APPL_WT_IT_RX"&gt;</w:t>
              <w:br/>
              <w:tab/>
              <w:tab/>
              <w:tab/>
              <w:tab/>
              <w:t>&lt;/APPLET_WEB_TEMPLATE_ITEM&gt;</w:t>
              <w:br/>
              <w:tab/>
              <w:tab/>
              <w:tab/>
              <w:tab/>
              <w:t>&lt;APPLET_WEB_TEMPLATE_ITEM CONTROL="Price List" INACTIVE="N" ITEM_IDENTIFIER="1317" MARKUP_LANGUAGE="HTML" NAME="Price List" TMPL_ITEM_HOLDER_NAME="SiebControl_1317" TYPE="List Item" UPDATED="11/04/2016 12:17:44" UPDATED_BY="SADMIN" CREATED="01/31/2001 10:05:34" CREATED_BY="SADMIN" EXT_REC_TABLES="S_APPL_WT_IT_RX"&gt;</w:t>
              <w:br/>
              <w:tab/>
              <w:tab/>
              <w:tab/>
              <w:tab/>
              <w:t>&lt;/APPLET_WEB_TEMPLATE_ITEM&gt;</w:t>
              <w:br/>
              <w:tab/>
              <w:tab/>
              <w:tab/>
              <w:tab/>
              <w:t>&lt;APPLET_WEB_TEMPLATE_ITEM CONTROL="Primary Fulfillment Inventory Location" INACTIVE="N" ITEM_IDENTIFIER="1321" MARKUP_LANGUAGE="HTML" NAME="Primary Fulfillment Inventory Location" TMPL_ITEM_HOLDER_NAME="SiebControl_1321" TYPE="List Item" UPDATED="11/04/2016 12:17:44" UPDATED_BY="SADMIN" CREATED="01/31/2001 10:05:34"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12:17:44" UPDATED_BY="SADMIN" CREATED="12/23/2002 21:29:06"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12:17:44" UPDATED_BY="SADMIN" CREATED="11/04/2016 12:17:44" CREATED_BY="SADMIN" EXT_REC_TABLES="S_APPL_WT_IT_RX"&gt;</w:t>
              <w:br/>
              <w:tab/>
              <w:tab/>
              <w:tab/>
              <w:tab/>
              <w:t>&lt;/APPLET_WEB_TEMPLATE_ITEM&gt;</w:t>
              <w:br/>
              <w:tab/>
              <w:tab/>
              <w:tab/>
              <w:tab/>
              <w:t>&lt;APPLET_WEB_TEMPLATE_ITEM CONTROL="Row Status" INACTIVE="N" ITEM_IDENTIFIER="1301" MARKUP_LANGUAGE="HTML" NAME="Row Status" TMPL_ITEM_HOLDER_NAME="SiebControl_1301" TYPE="List Item" UPDATED="11/04/2016 12:17:44" UPDATED_BY="SADMIN" CREATED="01/31/2001 10:05:35" CREATED_BY="SADMIN" EXT_REC_TABLES="S_APPL_WT_IT_RX"&gt;</w:t>
              <w:br/>
              <w:tab/>
              <w:tab/>
              <w:tab/>
              <w:tab/>
              <w:t>&lt;/APPLET_WEB_TEMPLATE_ITEM&gt;</w:t>
              <w:br/>
              <w:tab/>
              <w:tab/>
              <w:tab/>
              <w:tab/>
              <w:t>&lt;APPLET_WEB_TEMPLATE_ITEM CONTROL="S-S Instance" INACTIVE="N" ITEM_IDENTIFIER="2306" MARKUP_LANGUAGE="HTML" NAME="S-S Instance" TMPL_ITEM_HOLDER_NAME="SiebControl_2306" TYPE="List Item" UPDATED="11/04/2016 12:17:44" UPDATED_BY="SADMIN" CREATED="01/31/2001 10:05:35" CREATED_BY="SADMIN" EXT_REC_TABLES="S_APPL_WT_IT_RX"&gt;</w:t>
              <w:br/>
              <w:tab/>
              <w:tab/>
              <w:tab/>
              <w:tab/>
              <w:t>&lt;/APPLET_WEB_TEMPLATE_ITEM&gt;</w:t>
              <w:br/>
              <w:tab/>
              <w:tab/>
              <w:tab/>
              <w:tab/>
              <w:t>&lt;APPLET_WEB_TEMPLATE_ITEM CONTROL="SSA Primary Field" INACTIVE="N" ITEM_IDENTIFIER="2307" MARKUP_LANGUAGE="HTML" NAME="SSA Primary Field" TMPL_ITEM_HOLDER_NAME="SiebControl_2307" TYPE="List Item" UPDATED="11/04/2016 12:17:44" UPDATED_BY="SADMIN" CREATED="07/12/2001 16:55:10" CREATED_BY="SADMIN" EXT_REC_TABLES="S_APPL_WT_IT_RX"&gt;</w:t>
              <w:br/>
              <w:tab/>
              <w:tab/>
              <w:tab/>
              <w:tab/>
              <w:t>&lt;/APPLET_WEB_TEMPLATE_ITEM&gt;</w:t>
              <w:br/>
              <w:tab/>
              <w:tab/>
              <w:tab/>
              <w:tab/>
              <w:t>&lt;APPLET_WEB_TEMPLATE_ITEM CONTROL="Sales Rep" INACTIVE="N" ITEM_IDENTIFIER="1310" MARKUP_LANGUAGE="HTML" NAME="Sales Rep" TMPL_ITEM_HOLDER_NAME="SiebControl_1310" TYPE="List Item" UPDATED="11/04/2016 12:17:44" UPDATED_BY="SADMIN" CREATED="01/31/2001 10:05:35" CREATED_BY="SADMIN" EXT_REC_TABLES="S_APPL_WT_IT_RX"&gt;</w:t>
              <w:br/>
              <w:tab/>
              <w:tab/>
              <w:tab/>
              <w:tab/>
              <w:t>&lt;/APPLET_WEB_TEMPLATE_ITEM&gt;</w:t>
              <w:br/>
              <w:tab/>
              <w:tab/>
              <w:tab/>
              <w:tab/>
              <w:t>&lt;APPLET_WEB_TEMPLATE_ITEM CONTROL="Synonym" INACTIVE="N" ITEM_IDENTIFIER="1314" MARKUP_LANGUAGE="HTML" NAME="Synonym" TMPL_ITEM_HOLDER_NAME="SiebControl_1314" TYPE="List Item" UPDATED="11/04/2016 12:17:44" UPDATED_BY="SADMIN" CREATED="01/31/2001 10:05:35" CREATED_BY="SADMIN" EXT_REC_TABLES="S_APPL_WT_IT_RX"&gt;</w:t>
              <w:br/>
              <w:tab/>
              <w:tab/>
              <w:tab/>
              <w:tab/>
              <w:t>&lt;/APPLET_WEB_TEMPLATE_ITEM&gt;</w:t>
              <w:br/>
              <w:tab/>
              <w:tab/>
              <w:tab/>
              <w:tab/>
              <w:t>&lt;APPLET_WEB_TEMPLATE_ITEM CONTROL="Territory" INACTIVE="N" ITEM_IDENTIFIER="1300" MARKUP_LANGUAGE="HTML" NAME="Territory" TMPL_ITEM_HOLDER_NAME="SiebControl_1300" TYPE="List Item" UPDATED="11/04/2016 12:17:44" UPDATED_BY="SADMIN" CREATED="01/31/2001 10:05:35" CREATED_BY="SADMIN" EXT_REC_TABLES="S_APPL_WT_IT_RX"&gt;</w:t>
              <w:br/>
              <w:tab/>
              <w:tab/>
              <w:tab/>
              <w:tab/>
              <w:t>&lt;/APPLET_WEB_TEMPLATE_ITEM&gt;</w:t>
              <w:br/>
              <w:tab/>
              <w:tab/>
              <w:tab/>
              <w:tab/>
              <w:t>&lt;APPLET_WEB_TEMPLATE_ITEM CONTROL="Total Potential Volume" INACTIVE="N" ITEM_IDENTIFIER="1328" MARKUP_LANGUAGE="HTML" NAME="Total Potential Volume" TMPL_ITEM_HOLDER_NAME="SiebControl_1328" TYPE="List Item" UPDATED="11/04/2016 12:17:44" UPDATED_BY="SADMIN" CREATED="01/31/2001 10:05:35" CREATED_BY="SADMIN" EXT_REC_TABLES="S_APPL_WT_IT_RX"&gt;</w:t>
              <w:br/>
              <w:tab/>
              <w:tab/>
              <w:tab/>
              <w:tab/>
              <w:t>&lt;/APPLET_WEB_TEMPLATE_ITEM&gt;</w:t>
              <w:br/>
              <w:tab/>
              <w:tab/>
              <w:tab/>
              <w:tab/>
              <w:t>&lt;APPLET_WEB_TEMPLATE_ITEM CONTROL="Type" INACTIVE="N" ITEM_IDENTIFIER="1306" MARKUP_LANGUAGE="HTML" NAME="Type" TMPL_ITEM_HOLDER_NAME="SiebControl_1306" TYPE="List Item" UPDATED="11/04/2016 12:17:44" UPDATED_BY="SADMIN" CREATED="01/31/2001 10:05:36"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12:17:44" UPDATED_BY="SADMIN" CREATED="04/06/2001 23:57:55"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12:17:44" UPDATED_BY="SADMIN" CREATED="04/06/2001 23:57:55"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12:17:44" UPDATED_BY="SADMIN" CREATED="01/31/2001 10:05:36"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CREATED="01/31/2001 10:05:36" CREATED_BY="SADMIN" EXT_REC_TABLES="S_APPL_WTMPL_RX"&gt;</w:t>
              <w:br/>
              <w:tab/>
              <w:tab/>
              <w:tab/>
              <w:tab/>
              <w:t>&lt;APPLET_WEB_TEMPLATE_ITEM CONTROL="Account Status" INACTIVE="N" ITEM_IDENTIFIER="508" MARKUP_LANGUAGE="HTML" NAME="Account Status" TMPL_ITEM_HOLDER_NAME="SiebControl_508" TYPE="List Item" UPDATED="11/04/2016 12:17:44" UPDATED_BY="SADMIN" CREATED="01/31/2001 10:05:36" CREATED_BY="SADMIN" EXT_REC_TABLES="S_APPL_WT_IT_RX"&gt;</w:t>
              <w:br/>
              <w:tab/>
              <w:tab/>
              <w:tab/>
              <w:tab/>
              <w:t>&lt;/APPLET_WEB_TEMPLATE_ITEM&gt;</w:t>
              <w:br/>
              <w:tab/>
              <w:tab/>
              <w:tab/>
              <w:tab/>
              <w:t>&lt;APPLET_WEB_TEMPLATE_ITEM CONTROL="AddRecord" INACTIVE="N" ITEM_IDENTIFIER="131" MARKUP_LANGUAGE="HTML" NAME="AddRecord" TMPL_ITEM_HOLDER_NAME="SiebControl_131" TYPE="Control" UPDATED="11/04/2016 12:17:44" UPDATED_BY="SADMIN" CREATED="10/19/2005 16:43:40" CREATED_BY="SADMIN" EXT_REC_TABLES="S_APPL_WT_IT_RX"&gt;</w:t>
              <w:br/>
              <w:tab/>
              <w:tab/>
              <w:tab/>
              <w:tab/>
              <w:t>&lt;/APPLET_WEB_TEMPLATE_ITEM&gt;</w:t>
              <w:br/>
              <w:tab/>
              <w:tab/>
              <w:tab/>
              <w:tab/>
              <w:t>&lt;APPLET_WEB_TEMPLATE_ITEM CONTROL="Alias" INACTIVE="N" ITEM_IDENTIFIER="510" MARKUP_LANGUAGE="HTML" NAME="Alias" TMPL_ITEM_HOLDER_NAME="SiebControl_510" TYPE="List Item" UPDATED="11/04/2016 12:17:44" UPDATED_BY="SADMIN" CREATED="02/02/2002 17:10:34"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12:17:44" UPDATED_BY="SADMIN" CREATED="11/04/2016 12:17:44" CREATED_BY="SADMIN" EXT_REC_TABLES="S_APPL_WT_IT_RX"&gt;</w:t>
              <w:br/>
              <w:tab/>
              <w:tab/>
              <w:tab/>
              <w:tab/>
              <w:t>&lt;/APPLET_WEB_TEMPLATE_ITEM&gt;</w:t>
              <w:br/>
              <w:tab/>
              <w:tab/>
              <w:tab/>
              <w:tab/>
              <w:t>&lt;APPLET_WEB_TEMPLATE_ITEM CONTROL="CSN" INACTIVE="N" ITEM_IDENTIFIER="513" MARKUP_LANGUAGE="HTML" NAME="CSN" TMPL_ITEM_HOLDER_NAME="SiebControl_513" TYPE="List Item" UPDATED="11/04/2016 12:17:44" UPDATED_BY="SADMIN" CREATED="02/02/2002 17:10:34" CREATED_BY="SADMIN" EXT_REC_TABLES="S_APPL_WT_IT_RX"&gt;</w:t>
              <w:br/>
              <w:tab/>
              <w:tab/>
              <w:tab/>
              <w:tab/>
              <w:t>&lt;/APPLET_WEB_TEMPLATE_ITEM&gt;</w:t>
              <w:br/>
              <w:tab/>
              <w:tab/>
              <w:tab/>
              <w:tab/>
              <w:t>&lt;APPLET_WEB_TEMPLATE_ITEM EXTENSION_FLAG="Y" ITEM_IDENTIFIER="99993" NAME="CUT Account 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CONTROL="City" INACTIVE="N" ITEM_IDENTIFIER="518" MARKUP_LANGUAGE="HTML" NAME="City" TMPL_ITEM_HOLDER_NAME="SiebControl_518" TYPE="List Item" UPDATED="11/04/2016 12:17:44" UPDATED_BY="SADMIN" CREATED="02/02/2002 17:10:35" CREATED_BY="SADMIN" EXT_REC_TABLES="S_APPL_WT_IT_RX"&gt;</w:t>
              <w:br/>
              <w:tab/>
              <w:tab/>
              <w:tab/>
              <w:tab/>
              <w:tab/>
              <w:t>&lt;APPLET_WEB_TEMPLATE_ITEM_LOCALE APPLICATION_CODE="STD" INACTIVE="N" ITEM_IDENTIFIER="519" LANGUAGE_CODE="ESN" NAME="ESN-STD" REDO="N" TRANSLATE="Y" UPDATED="05/09/2002 21:32:42" UPDATED_BY="SADMIN" CREATED="05/09/2002 21:32:42" CREATED_BY="SADMIN"&gt;</w:t>
              <w:br/>
              <w:tab/>
              <w:tab/>
              <w:tab/>
              <w:tab/>
              <w:tab/>
              <w:t>&lt;/APPLET_WEB_TEMPLATE_ITEM_LOCALE&gt;</w:t>
              <w:br/>
              <w:tab/>
              <w:tab/>
              <w:tab/>
              <w:tab/>
              <w:t>&lt;/APPLET_WEB_TEMPLATE_ITEM&gt;</w:t>
              <w:br/>
              <w:tab/>
              <w:tab/>
              <w:tab/>
              <w:tab/>
              <w:t>&lt;APPLET_WEB_TEMPLATE_ITEM CONTROL="Country" INACTIVE="N" ITEM_IDENTIFIER="521" MARKUP_LANGUAGE="HTML" NAME="Country" TMPL_ITEM_HOLDER_NAME="SiebControl_521" TYPE="List Item" UPDATED="11/04/2016 12:17:44" UPDATED_BY="SADMIN" CREATED="02/02/2002 17:10:35" CREATED_BY="SADMIN" EXT_REC_TABLES="S_APPL_WT_IT_RX"&gt;</w:t>
              <w:br/>
              <w:tab/>
              <w:tab/>
              <w:tab/>
              <w:tab/>
              <w:t>&lt;/APPLET_WEB_TEMPLATE_ITEM&gt;</w:t>
              <w:br/>
              <w:tab/>
              <w:tab/>
              <w:tab/>
              <w:tab/>
              <w:t>&lt;APPLET_WEB_TEMPLATE_ITEM CONTROL="Current Volume" INACTIVE="N" ITEM_IDENTIFIER="511" MARKUP_LANGUAGE="HTML" NAME="Current Volume" TMPL_ITEM_HOLDER_NAME="SiebControl_511" TYPE="List Item" UPDATED="11/04/2016 12:17:44" UPDATED_BY="SADMIN" CREATED="02/02/2002 17:10:35" CREATED_BY="SADMIN" EXT_REC_TABLES="S_APPL_WT_IT_RX"&gt;</w:t>
              <w:br/>
              <w:tab/>
              <w:tab/>
              <w:tab/>
              <w:tab/>
              <w:t>&lt;/APPLET_WEB_TEMPLATE_ITEM&gt;</w:t>
              <w:br/>
              <w:tab/>
              <w:tab/>
              <w:tab/>
              <w:tab/>
              <w:t>&lt;APPLET_WEB_TEMPLATE_ITEM CONTROL="DUNS Number" INACTIVE="N" ITEM_IDENTIFIER="514" MARKUP_LANGUAGE="HTML" NAME="DUNS Number" TMPL_ITEM_HOLDER_NAME="SiebControl_514" TYPE="List Item" UPDATED="11/04/2016 12:17:44" UPDATED_BY="SADMIN" CREATED="02/02/2002 17:10:35"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12:17:44" UPDATED_BY="SADMIN" CREATED="09/11/2003 06:29:31"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12:17:44" UPDATED_BY="SADMIN" CREATED="06/05/2003 02:44:50" CREATED_BY="SADMIN" EXT_REC_TABLES="S_APPL_WT_IT_RX"&gt;</w:t>
              <w:br/>
              <w:tab/>
              <w:tab/>
              <w:tab/>
              <w:tab/>
              <w:t>&lt;/APPLET_WEB_TEMPLATE_ITEM&gt;</w:t>
              <w:br/>
              <w:tab/>
              <w:tab/>
              <w:tab/>
              <w:tab/>
              <w:t>&lt;APPLET_WEB_TEMPLATE_ITEM CONTROL="GotoNextSet" INACTIVE="N" ITEM_IDENTIFIER="123" MARKUP_LANGUAGE="HTML" NAME="GotoNextSet" TYPE="Control" UPDATED="06/05/2003 10:26:34" UPDATED_BY="SADMIN" CREATED="01/31/2001 10:05:36" CREATED_BY="SADMIN"&gt;</w:t>
              <w:br/>
              <w:tab/>
              <w:tab/>
              <w:tab/>
              <w:tab/>
              <w:t>&lt;/APPLET_WEB_TEMPLATE_ITEM&gt;</w:t>
              <w:br/>
              <w:tab/>
              <w:tab/>
              <w:tab/>
              <w:tab/>
              <w:t>&lt;APPLET_WEB_TEMPLATE_ITEM CONTROL="GotoPreviousSet" INACTIVE="N" ITEM_IDENTIFIER="122" MARKUP_LANGUAGE="HTML" NAME="GotoPreviousSet" TYPE="Control" UPDATED="06/05/2003 10:26:34" UPDATED_BY="SADMIN" CREATED="01/31/2001 10:05:36" CREATED_BY="SADMIN"&gt;</w:t>
              <w:br/>
              <w:tab/>
              <w:tab/>
              <w:tab/>
              <w:tab/>
              <w:t>&lt;/APPLET_WEB_TEMPLATE_ITEM&gt;</w:t>
              <w:br/>
              <w:tab/>
              <w:tab/>
              <w:tab/>
              <w:tab/>
              <w:t>&lt;APPLET_WEB_TEMPLATE_ITEM CONTROL="Home Page" INACTIVE="N" ITEM_IDENTIFIER="509" MARKUP_LANGUAGE="HTML" NAME="Home Page" TMPL_ITEM_HOLDER_NAME="SiebControl_509" TYPE="List Item" UPDATED="11/04/2016 12:17:44" UPDATED_BY="SADMIN" CREATED="01/31/2001 10:05:36" CREATED_BY="SADMIN" EXT_REC_TABLES="S_APPL_WT_IT_RX"&gt;</w:t>
              <w:br/>
              <w:tab/>
              <w:tab/>
              <w:tab/>
              <w:tab/>
              <w:t>&lt;/APPLET_WEB_TEMPLATE_ITEM&gt;</w:t>
              <w:br/>
              <w:tab/>
              <w:tab/>
              <w:tab/>
              <w:tab/>
              <w:t>&lt;APPLET_WEB_TEMPLATE_ITEM CONTROL="Industry" INACTIVE="N" ITEM_IDENTIFIER="507" MARKUP_LANGUAGE="HTML" NAME="Industry" TMPL_ITEM_HOLDER_NAME="SiebControl_507" TYPE="List Item" UPDATED="11/04/2016 12:17:44" UPDATED_BY="SADMIN" CREATED="01/31/2001 10:05:37"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12:17:44" UPDATED_BY="SADMIN" CREATED="11/04/2016 12:17:44" CREATED_BY="SADMIN" EXT_REC_TABLES="S_APPL_WT_IT_RX"&gt;</w:t>
              <w:br/>
              <w:tab/>
              <w:tab/>
              <w:tab/>
              <w:tab/>
              <w:t>&lt;/APPLET_WEB_TEMPLATE_ITEM&gt;</w:t>
              <w:br/>
              <w:tab/>
              <w:tab/>
              <w:tab/>
              <w:tab/>
              <w:t>&lt;APPLET_WEB_TEMPLATE_ITEM CONTROL="Location" INACTIVE="N" ITEM_IDENTIFIER="504" MARKUP_LANGUAGE="HTML" NAME="Location" TMPL_ITEM_HOLDER_NAME="SiebControl_504" TYPE="List Item" UPDATED="11/04/2016 12:17:44" UPDATED_BY="SADMIN" CREATED="01/31/2001 10:05:37" CREATED_BY="SADMIN" EXT_REC_TABLES="S_APPL_WT_IT_RX"&gt;</w:t>
              <w:br/>
              <w:tab/>
              <w:tab/>
              <w:tab/>
              <w:tab/>
              <w:t>&lt;/APPLET_WEB_TEMPLATE_ITEM&gt;</w:t>
              <w:br/>
              <w:tab/>
              <w:tab/>
              <w:tab/>
              <w:tab/>
              <w:t>&lt;APPLET_WEB_TEMPLATE_ITEM CONTROL="Main Phone Number" INACTIVE="N" ITEM_IDENTIFIER="505" MARKUP_LANGUAGE="HTML" NAME="Main Phone Number" TMPL_ITEM_HOLDER_NAME="SiebControl_505" TYPE="List Item" UPDATED="11/04/2016 12:17:44" UPDATED_BY="SADMIN" CREATED="01/31/2001 10:05:37"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12:17:44" UPDATED_BY="SADMIN" CREATED="11/04/2016 12:17:44"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12:17:44" UPDATED_BY="SADMIN" CREATED="01/31/2001 10:05:37"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12:17:44" UPDATED_BY="SADMIN" CREATED="09/11/2003 06:29:31" CREATED_BY="SADMIN" EXT_REC_TABLES="S_APPL_WT_IT_RX"&gt;</w:t>
              <w:br/>
              <w:tab/>
              <w:tab/>
              <w:tab/>
              <w:tab/>
              <w:t>&lt;/APPLET_WEB_TEMPLATE_ITEM&gt;</w:t>
              <w:br/>
              <w:tab/>
              <w:tab/>
              <w:tab/>
              <w:tab/>
              <w:t>&lt;APPLET_WEB_TEMPLATE_ITEM COMMENTS="Buttons Standardization-List" CONTROL="NewRecord" INACTIVE="N" ITEM_IDENTIFIER="132" MARKUP_LANGUAGE="HTML" NAME="NewRecord" TMPL_ITEM_HOLDER_NAME="SiebControl_132" TYPE="Control" UPDATED="11/04/2016 12:17:44" UPDATED_BY="SADMIN" CREATED="06/22/2001 22:27:35"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12:17:44"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12:17:44" UPDATED_BY="SADMIN" CREATED="01/31/2001 10:05:37" CREATED_BY="SADMIN" EXT_REC_TABLES="S_APPL_WT_IT_RX"&gt;</w:t>
              <w:br/>
              <w:tab/>
              <w:tab/>
              <w:tab/>
              <w:tab/>
              <w:t>&lt;/APPLET_WEB_TEMPLATE_ITEM&gt;</w:t>
              <w:br/>
              <w:tab/>
              <w:tab/>
              <w:tab/>
              <w:tab/>
              <w:t>&lt;APPLET_WEB_TEMPLATE_ITEM CONTROL="Postal Code" INACTIVE="N" ITEM_IDENTIFIER="520" MARKUP_LANGUAGE="HTML" NAME="Postal Code" TMPL_ITEM_HOLDER_NAME="SiebControl_520" TYPE="List Item" UPDATED="11/04/2016 12:17:44" UPDATED_BY="SADMIN" CREATED="02/02/2002 17:10:35" CREATED_BY="SADMIN" EXT_REC_TABLES="S_APPL_WT_IT_RX"&gt;</w:t>
              <w:br/>
              <w:tab/>
              <w:tab/>
              <w:tab/>
              <w:tab/>
              <w:tab/>
              <w:t>&lt;APPLET_WEB_TEMPLATE_ITEM_LOCALE APPLICATION_CODE="STD" INACTIVE="N" ITEM_IDENTIFIER="518" LANGUAGE_CODE="ESN" NAME="ESN-STD" REDO="N" TRANSLATE="Y" UPDATED="05/09/2002 21:34:00" UPDATED_BY="SADMIN" CREATED="05/09/2002 21:34:00"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12:17:44" UPDATED_BY="SADMIN" CREATED="12/23/2002 21:29:06"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12:17:44"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12:17:44"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12:17:44" UPDATED_BY="SADMIN" CREATED="11/04/2016 12:17:44" CREATED_BY="SADMIN" EXT_REC_TABLES="S_APPL_WT_IT_RX"&gt;</w:t>
              <w:br/>
              <w:tab/>
              <w:tab/>
              <w:tab/>
              <w:tab/>
              <w:t>&lt;/APPLET_WEB_TEMPLATE_ITEM&gt;</w:t>
              <w:br/>
              <w:tab/>
              <w:tab/>
              <w:tab/>
              <w:tab/>
              <w:t>&lt;APPLET_WEB_TEMPLATE_ITEM CONTROL="Row Status" INACTIVE="N" ITEM_IDENTIFIER="502" MARKUP_LANGUAGE="HTML" NAME="Row Status" TMPL_ITEM_HOLDER_NAME="SiebControl_502" TYPE="List Item" UPDATED="11/04/2016 12:17:44" UPDATED_BY="SADMIN" CREATED="01/31/2001 10:05:37"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12:17:44" UPDATED_BY="SADMIN" CREATED="05/15/2001 18:11:35" CREATED_BY="SADMIN" EXT_REC_TABLES="S_APPL_WT_IT_RX"&gt;</w:t>
              <w:br/>
              <w:tab/>
              <w:tab/>
              <w:tab/>
              <w:tab/>
              <w:t>&lt;/APPLET_WEB_TEMPLATE_ITEM&gt;</w:t>
              <w:br/>
              <w:tab/>
              <w:tab/>
              <w:tab/>
              <w:tab/>
              <w:t>&lt;APPLET_WEB_TEMPLATE_ITEM CONTROL="Sales Rep" INACTIVE="N" ITEM_IDENTIFIER="515" MARKUP_LANGUAGE="HTML" NAME="Sales Rep" TMPL_ITEM_HOLDER_NAME="SiebControl_515" TYPE="List Item" UPDATED="11/04/2016 12:17:44" UPDATED_BY="SADMIN" CREATED="02/02/2002 17:10:35" CREATED_BY="SADMIN" EXT_REC_TABLES="S_APPL_WT_IT_RX"&gt;</w:t>
              <w:br/>
              <w:tab/>
              <w:tab/>
              <w:tab/>
              <w:tab/>
              <w:t>&lt;/APPLET_WEB_TEMPLATE_ITEM&gt;</w:t>
              <w:br/>
              <w:tab/>
              <w:tab/>
              <w:tab/>
              <w:tab/>
              <w:t>&lt;APPLET_WEB_TEMPLATE_ITEM CONTROL="State" INACTIVE="N" ITEM_IDENTIFIER="519" MARKUP_LANGUAGE="HTML" NAME="State" TMPL_ITEM_HOLDER_NAME="SiebControl_519" TYPE="List Item" UPDATED="11/04/2016 12:17:44" UPDATED_BY="SADMIN" CREATED="02/02/2002 17:10:35" CREATED_BY="SADMIN" EXT_REC_TABLES="S_APPL_WT_IT_RX"&gt;</w:t>
              <w:br/>
              <w:tab/>
              <w:tab/>
              <w:tab/>
              <w:tab/>
              <w:tab/>
              <w:t>&lt;APPLET_WEB_TEMPLATE_ITEM_LOCALE APPLICATION_CODE="STD" INACTIVE="N" ITEM_IDENTIFIER="520" LANGUAGE_CODE="ESN" NAME="ESN-STD" REDO="N" TRANSLATE="Y" UPDATED="05/09/2002 21:34:16" UPDATED_BY="SADMIN" CREATED="05/09/2002 21:34:16" CREATED_BY="SADMIN"&gt;</w:t>
              <w:br/>
              <w:tab/>
              <w:tab/>
              <w:tab/>
              <w:tab/>
              <w:tab/>
              <w:t>&lt;/APPLET_WEB_TEMPLATE_ITEM_LOCALE&gt;</w:t>
              <w:br/>
              <w:tab/>
              <w:tab/>
              <w:tab/>
              <w:tab/>
              <w:t>&lt;/APPLET_WEB_TEMPLATE_ITEM&gt;</w:t>
              <w:br/>
              <w:tab/>
              <w:tab/>
              <w:tab/>
              <w:tab/>
              <w:t>&lt;APPLET_WEB_TEMPLATE_ITEM CONTROL="Street Address" INACTIVE="N" ITEM_IDENTIFIER="516" MARKUP_LANGUAGE="HTML" NAME="Street Address" TMPL_ITEM_HOLDER_NAME="SiebControl_516" TYPE="List Item" UPDATED="11/04/2016 12:17:44" UPDATED_BY="SADMIN" CREATED="02/02/2002 17:10:35" CREATED_BY="SADMIN" EXT_REC_TABLES="S_APPL_WT_IT_RX"&gt;</w:t>
              <w:br/>
              <w:tab/>
              <w:tab/>
              <w:tab/>
              <w:tab/>
              <w:t>&lt;/APPLET_WEB_TEMPLATE_ITEM&gt;</w:t>
              <w:br/>
              <w:tab/>
              <w:tab/>
              <w:tab/>
              <w:tab/>
              <w:t>&lt;APPLET_WEB_TEMPLATE_ITEM CONTROL="Street Address 2" INACTIVE="N" ITEM_IDENTIFIER="517" MARKUP_LANGUAGE="HTML" NAME="Street Address 2" TMPL_ITEM_HOLDER_NAME="SiebControl_517" TYPE="List Item" UPDATED="11/04/2016 12:17:44" UPDATED_BY="SADMIN" CREATED="02/02/2002 17:10:35" CREATED_BY="SADMIN" EXT_REC_TABLES="S_APPL_WT_IT_RX"&gt;</w:t>
              <w:br/>
              <w:tab/>
              <w:tab/>
              <w:tab/>
              <w:tab/>
              <w:t>&lt;/APPLET_WEB_TEMPLATE_ITEM&gt;</w:t>
              <w:br/>
              <w:tab/>
              <w:tab/>
              <w:tab/>
              <w:tab/>
              <w:t>&lt;APPLET_WEB_TEMPLATE_ITEM CONTROL="Territory" INACTIVE="N" ITEM_IDENTIFIER="506" MARKUP_LANGUAGE="HTML" NAME="Territory" TMPL_ITEM_HOLDER_NAME="SiebControl_506" TYPE="List Item" UPDATED="11/04/2016 12:17:44" UPDATED_BY="SADMIN" CREATED="01/31/2001 10:05:38" CREATED_BY="SADMIN" EXT_REC_TABLES="S_APPL_WT_IT_RX"&gt;</w:t>
              <w:br/>
              <w:tab/>
              <w:tab/>
              <w:tab/>
              <w:tab/>
              <w:t>&lt;/APPLET_WEB_TEMPLATE_ITEM&gt;</w:t>
              <w:br/>
              <w:tab/>
              <w:tab/>
              <w:tab/>
              <w:tab/>
              <w:t>&lt;APPLET_WEB_TEMPLATE_ITEM CONTROL="Total Potential Volume" INACTIVE="N" ITEM_IDENTIFIER="512" MARKUP_LANGUAGE="HTML" NAME="Total Potential Volume" TMPL_ITEM_HOLDER_NAME="SiebControl_512" TYPE="List Item" UPDATED="11/04/2016 12:17:44" UPDATED_BY="SADMIN" CREATED="05/14/2001 14:13:34"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12:17:44" UPDATED_BY="SADMIN" CREATED="06/05/2003 02:44:50"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12:17:44" UPDATED_BY="SADMIN" CREATED="05/25/2001 01:15:30"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Incident Location Pick Applet backup.sif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TYPE="Base" WEB_TEMPLATE="Popup List" UPDATED="11/04/2016 12:37:18" UPDATED_BY="SADMIN" CREATED="08/27/2005 00:22:45" CREATED_BY="SADMIN" EXT_REC_TABLES="S_APPL_WTMPL_RX"&gt;</w:t>
              <w:br/>
              <w:tab/>
              <w:tab/>
              <w:tab/>
              <w:tab/>
              <w:t>&lt;APPLET_WEB_TEMPLATE_ITEM CONTROL="Altitude" INACTIVE="N" ITEM_IDENTIFIER="509" MARKUP_LANGUAGE="HTML" NAME="Altitude" TMPL_ITEM_HOLDER_NAME="SiebControl_509" TYPE="List Item" UPDATED="11/04/2016 14:22:19" UPDATED_BY="SADMIN" CREATED="08/27/2005 00:42:33" CREATED_BY="SADMIN" EXT_REC_TABLES="S_APPL_WT_IT_RX"&gt;</w:t>
              <w:br/>
              <w:tab/>
              <w:tab/>
              <w:tab/>
              <w:tab/>
              <w:t>&lt;/APPLET_WEB_TEMPLATE_ITEM&gt;</w:t>
              <w:br/>
              <w:tab/>
              <w:tab/>
              <w:tab/>
              <w:tab/>
              <w:t>&lt;APPLET_WEB_TEMPLATE_ITEM CONTROL="CancelButton" INACTIVE="N" ITEM_IDENTIFIER="153" MARKUP_LANGUAGE="HTML" NAME="CancelButton" TMPL_ITEM_HOLDER_NAME="SiebControl_153" TYPE="Control" UPDATED="11/04/2016 14:22:19" UPDATED_BY="SADMIN" CREATED="08/27/2005 00:42:34" CREATED_BY="SADMIN" EXT_REC_TABLES="S_APPL_WT_IT_RX"&gt;</w:t>
              <w:br/>
              <w:tab/>
              <w:tab/>
              <w:tab/>
              <w:tab/>
              <w:t>&lt;/APPLET_WEB_TEMPLATE_ITEM&gt;</w:t>
              <w:br/>
              <w:tab/>
              <w:tab/>
              <w:tab/>
              <w:tab/>
              <w:t>&lt;APPLET_WEB_TEMPLATE_ITEM CONTROL="Country" INACTIVE="N" ITEM_IDENTIFIER="508" MARKUP_LANGUAGE="HTML" NAME="Country" TMPL_ITEM_HOLDER_NAME="SiebControl_508" TYPE="List Item" UPDATED="11/04/2016 14:22:19" UPDATED_BY="SADMIN" CREATED="08/27/2005 00:42:34" CREATED_BY="SADMIN" EXT_REC_TABLES="S_APPL_WT_IT_RX"&gt;</w:t>
              <w:br/>
              <w:tab/>
              <w:tab/>
              <w:tab/>
              <w:tab/>
              <w:t>&lt;/APPLET_WEB_TEMPLATE_ITEM&gt;</w:t>
              <w:br/>
              <w:tab/>
              <w:tab/>
              <w:tab/>
              <w:tab/>
              <w:t>&lt;APPLET_WEB_TEMPLATE_ITEM CONTROL="Cross Street" INACTIVE="N" ITEM_IDENTIFIER="504" MARKUP_LANGUAGE="HTML" NAME="Cross Street" TMPL_ITEM_HOLDER_NAME="SiebControl_504" TYPE="List Item" UPDATED="11/04/2016 14:22:19" UPDATED_BY="SADMIN" CREATED="08/27/2005 00:42:34"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14:22:19" UPDATED_BY="SADMIN" CREATED="08/27/2005 00:42:34"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14:22:19" UPDATED_BY="SADMIN" CREATED="08/27/2005 00:42:34" CREATED_BY="SADMIN" EXT_REC_TABLES="S_APPL_WT_IT_RX"&gt;</w:t>
              <w:br/>
              <w:tab/>
              <w:tab/>
              <w:tab/>
              <w:tab/>
              <w:t>&lt;/APPLET_WEB_TEMPLATE_ITEM&gt;</w:t>
              <w:br/>
              <w:tab/>
              <w:tab/>
              <w:tab/>
              <w:tab/>
              <w:t>&lt;APPLET_WEB_TEMPLATE_ITEM CONTROL="PopupQueryExecute" INACTIVE="N" ITEM_IDENTIFIER="164" MARKUP_LANGUAGE="HTML" NAME="FindButton" TMPL_ITEM_HOLDER_NAME="SiebControl_164" TYPE="Control" UPDATED="11/04/2016 14:22:19" UPDATED_BY="SADMIN" CREATED="08/27/2005 00:42:34"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14:22:19" UPDATED_BY="SADMIN" CREATED="08/27/2005 00:42:34"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14:22:19" UPDATED_BY="SADMIN" CREATED="08/27/2005 00:42:34" CREATED_BY="SADMIN" EXT_REC_TABLES="S_APPL_WT_IT_RX"&gt;</w:t>
              <w:br/>
              <w:tab/>
              <w:tab/>
              <w:tab/>
              <w:tab/>
              <w:t>&lt;/APPLET_WEB_TEMPLATE_ITEM&gt;</w:t>
              <w:br/>
              <w:tab/>
              <w:tab/>
              <w:tab/>
              <w:tab/>
              <w:t>&lt;APPLET_WEB_TEMPLATE_ITEM CONTROL="Latitude" INACTIVE="N" ITEM_IDENTIFIER="510" MARKUP_LANGUAGE="HTML" NAME="Latitude" TMPL_ITEM_HOLDER_NAME="SiebControl_510" TYPE="List Item" UPDATED="11/04/2016 14:22:19" UPDATED_BY="SADMIN" CREATED="08/27/2005 00:42:34"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14:22:19" UPDATED_BY="SADMIN" CREATED="11/04/2016 14:22:19" CREATED_BY="SADMIN" EXT_REC_TABLES="S_APPL_WT_IT_RX"&gt;</w:t>
              <w:br/>
              <w:tab/>
              <w:tab/>
              <w:tab/>
              <w:tab/>
              <w:t>&lt;/APPLET_WEB_TEMPLATE_ITEM&gt;</w:t>
              <w:br/>
              <w:tab/>
              <w:tab/>
              <w:tab/>
              <w:tab/>
              <w:t>&lt;APPLET_WEB_TEMPLATE_ITEM CONTROL="Location" INACTIVE="N" ITEM_IDENTIFIER="501" MARKUP_LANGUAGE="HTML" NAME="Location" TMPL_ITEM_HOLDER_NAME="SiebControl_501" TYPE="List Item" UPDATED="11/04/2016 14:22:19" UPDATED_BY="SADMIN" CREATED="08/27/2005 00:42:34" CREATED_BY="SADMIN" EXT_REC_TABLES="S_APPL_WT_IT_RX"&gt;</w:t>
              <w:br/>
              <w:tab/>
              <w:tab/>
              <w:tab/>
              <w:tab/>
              <w:t>&lt;/APPLET_WEB_TEMPLATE_ITEM&gt;</w:t>
              <w:br/>
              <w:tab/>
              <w:tab/>
              <w:tab/>
              <w:tab/>
              <w:t>&lt;APPLET_WEB_TEMPLATE_ITEM CONTROL="Longitude" INACTIVE="N" ITEM_IDENTIFIER="511" MARKUP_LANGUAGE="HTML" NAME="Longitude" TMPL_ITEM_HOLDER_NAME="SiebControl_511" TYPE="List Item" UPDATED="11/04/2016 14:22:19" UPDATED_BY="SADMIN" CREATED="08/27/2005 00:42:34"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14:22:19" UPDATED_BY="SADMIN" CREATED="11/04/2016 14:22:19"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14:22:19" UPDATED_BY="SADMIN" CREATED="08/27/2005 00:42:34"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14:22:19" UPDATED_BY="SADMIN" CREATED="08/27/2005 00:42:34" CREATED_BY="SADMIN" EXT_REC_TABLES="S_APPL_WT_IT_RX"&gt;</w:t>
              <w:br/>
              <w:tab/>
              <w:tab/>
              <w:tab/>
              <w:tab/>
              <w:t>&lt;/APPLET_WEB_TEMPLATE_ITEM&gt;</w:t>
              <w:br/>
              <w:tab/>
              <w:tab/>
              <w:tab/>
              <w:tab/>
              <w:t>&lt;APPLET_WEB_TEMPLATE_ITEM CONTROL="NextButton" INACTIVE="N" ITEM_IDENTIFIER="123" MARKUP_LANGUAGE="HTML" NAME="NextButton" TYPE="Control" UPDATED="08/27/2005 00:42:34" UPDATED_BY="SADMIN" CREATED="08/27/2005 00:42:34" CREATED_BY="SADMIN"&gt;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14:22:19" UPDATED_BY="SADMIN" CREATED="08/27/2005 00:42:34"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14:22:19" UPDATED_BY="SADMIN" CREATED="08/27/2005 00:42:34"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14:22:19" UPDATED_BY="SADMIN" CREATED="08/27/2005 00:42:34"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14:22:19" UPDATED_BY="SADMIN" CREATED="08/27/2005 00:42:34" CREATED_BY="SADMIN" EXT_REC_TABLES="S_APPL_WT_IT_RX"&gt;</w:t>
              <w:br/>
              <w:tab/>
              <w:tab/>
              <w:tab/>
              <w:tab/>
              <w:t>&lt;/APPLET_WEB_TEMPLATE_ITEM&gt;</w:t>
              <w:br/>
              <w:tab/>
              <w:tab/>
              <w:tab/>
              <w:tab/>
              <w:t>&lt;APPLET_WEB_TEMPLATE_ITEM CONTROL="PreviousButton" INACTIVE="N" ITEM_IDENTIFIER="122" MARKUP_LANGUAGE="HTML" NAME="PreviousButton" TYPE="Control" UPDATED="08/27/2005 00:42:34" UPDATED_BY="SADMIN" CREATED="08/27/2005 00:42:34" CREATED_BY="SADMIN"&gt;</w:t>
              <w:br/>
              <w:tab/>
              <w:tab/>
              <w:tab/>
              <w:tab/>
              <w:t>&lt;/APPLET_WEB_TEMPLATE_ITEM&gt;</w:t>
              <w:br/>
              <w:tab/>
              <w:tab/>
              <w:tab/>
              <w:tab/>
              <w:t>&lt;APPLET_WEB_TEMPLATE_ITEM CONTROL="rc" EXTENSION_FLAG="Y" ITEM_IDENTIFIER="99919" NAME="RC" TMPL_ITEM_HOLDER_NAME="SiebControl_99919" TYPE="Control" UPDATED="11/04/2016 14:22:19" UPDATED_BY="SADMIN" CREATED="11/04/2016 14:22:19" CREATED_BY="SADMIN" EXT_REC_TABLES="S_APPL_WT_IT_RX"&gt;</w:t>
              <w:br/>
              <w:tab/>
              <w:tab/>
              <w:tab/>
              <w:tab/>
              <w:t>&lt;/APPLET_WEB_TEMPLATE_ITEM&gt;</w:t>
              <w:br/>
              <w:tab/>
              <w:tab/>
              <w:tab/>
              <w:tab/>
              <w:t>&lt;APPLET_WEB_TEMPLATE_ITEM CONTROL="State" INACTIVE="N" ITEM_IDENTIFIER="507" MARKUP_LANGUAGE="HTML" NAME="State" TMPL_ITEM_HOLDER_NAME="SiebControl_507" TYPE="List Item" UPDATED="11/04/2016 14:22:19" UPDATED_BY="SADMIN" CREATED="08/27/2005 00:42:34" CREATED_BY="SADMIN" EXT_REC_TABLES="S_APPL_WT_IT_RX"&gt;</w:t>
              <w:br/>
              <w:tab/>
              <w:tab/>
              <w:tab/>
              <w:tab/>
              <w:t>&lt;/APPLET_WEB_TEMPLATE_ITEM&gt;</w:t>
              <w:br/>
              <w:tab/>
              <w:tab/>
              <w:tab/>
              <w:tab/>
              <w:t>&lt;APPLET_WEB_TEMPLATE_ITEM CONTROL="Street Address" INACTIVE="N" ITEM_IDENTIFIER="506" MARKUP_LANGUAGE="HTML" NAME="Street Address" TMPL_ITEM_HOLDER_NAME="SiebControl_506" TYPE="List Item" UPDATED="11/04/2016 14:22:19" UPDATED_BY="SADMIN" CREATED="08/27/2005 00:42:34" CREATED_BY="SADMIN" EXT_REC_TABLES="S_APPL_WT_IT_RX"&gt;</w:t>
              <w:br/>
              <w:tab/>
              <w:tab/>
              <w:tab/>
              <w:tab/>
              <w:t>&lt;/APPLET_WEB_TEMPLATE_ITEM&gt;</w:t>
              <w:br/>
              <w:tab/>
              <w:tab/>
              <w:tab/>
              <w:tab/>
              <w:t>&lt;APPLET_WEB_TEMPLATE_ITEM CONTROL="Street Address 2" INACTIVE="N" ITEM_IDENTIFIER="505" MARKUP_LANGUAGE="HTML" NAME="Street Address 2" TMPL_ITEM_HOLDER_NAME="SiebControl_505" TYPE="List Item" UPDATED="11/04/2016 14:22:19" UPDATED_BY="SADMIN" CREATED="08/27/2005 00:42:34"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14:22:19" UPDATED_BY="SADMIN" CREATED="08/27/2005 00:42:34" CREATED_BY="SADMIN" EXT_REC_TABLES="S_APPL_WT_IT_RX"&gt;</w:t>
              <w:br/>
              <w:tab/>
              <w:tab/>
              <w:tab/>
              <w:tab/>
              <w:t>&lt;/APPLET_WEB_TEMPLATE_ITEM&gt;</w:t>
              <w:br/>
              <w:tab/>
              <w:tab/>
              <w:tab/>
              <w:tab/>
              <w:t>&lt;APPLET_WEB_TEMPLATE_ITEM CONTROL="UTM Easting" INACTIVE="N" ITEM_IDENTIFIER="512" MARKUP_LANGUAGE="HTML" NAME="UTM Easting" TMPL_ITEM_HOLDER_NAME="SiebControl_512" TYPE="List Item" UPDATED="11/04/2016 14:22:19" UPDATED_BY="SADMIN" CREATED="08/27/2005 00:42:34" CREATED_BY="SADMIN" EXT_REC_TABLES="S_APPL_WT_IT_RX"&gt;</w:t>
              <w:br/>
              <w:tab/>
              <w:tab/>
              <w:tab/>
              <w:tab/>
              <w:t>&lt;/APPLET_WEB_TEMPLATE_ITEM&gt;</w:t>
              <w:br/>
              <w:tab/>
              <w:tab/>
              <w:tab/>
              <w:tab/>
              <w:t>&lt;APPLET_WEB_TEMPLATE_ITEM CONTROL="UTM Northing" INACTIVE="N" ITEM_IDENTIFIER="513" MARKUP_LANGUAGE="HTML" NAME="UTM Northing" TMPL_ITEM_HOLDER_NAME="SiebControl_513" TYPE="List Item" UPDATED="11/04/2016 14:22:19" UPDATED_BY="SADMIN" CREATED="08/27/2005 00:42:34"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14:22:19" UPDATED_BY="SADMIN" CREATED="08/27/2005 00:42:34"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14:22:19" UPDATED_BY="SADMIN" CREATED="08/27/2005 00:42:34"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CREATED="08/27/2005 00:22:45" CREATED_BY="SADMIN" EXT_REC_TABLES="S_APPL_WTMPL_RX"&gt;</w:t>
              <w:br/>
              <w:tab/>
              <w:tab/>
              <w:tab/>
              <w:tab/>
              <w:t>&lt;APPLET_WEB_TEMPLATE_ITEM CONTROL="Altitude" INACTIVE="N" ITEM_IDENTIFIER="1305" MARKUP_LANGUAGE="HTML" NAME="Altitude" TMPL_ITEM_HOLDER_NAME="SiebControl_1305" TYPE="List Item" UPDATED="11/04/2016 14:22:19" UPDATED_BY="SADMIN" CREATED="08/27/2005 00:42:34" CREATED_BY="SADMIN" EXT_REC_TABLES="S_APPL_WT_IT_RX"&gt;</w:t>
              <w:br/>
              <w:tab/>
              <w:tab/>
              <w:tab/>
              <w:tab/>
              <w:t>&lt;/APPLET_WEB_TEMPLATE_ITEM&gt;</w:t>
              <w:br/>
              <w:tab/>
              <w:tab/>
              <w:tab/>
              <w:tab/>
              <w:t>&lt;APPLET_WEB_TEMPLATE_ITEM CONTROL="AppletTitleQuery" INACTIVE="N" ITEM_IDENTIFIER="90" MARKUP_LANGUAGE="HTML" NAME="AppletTitleQuery" TYPE="Control" UPDATED="08/27/2005 00:42:34" UPDATED_BY="SADMIN" CREATED="08/27/2005 00:42:34" CREATED_BY="SADMIN"&gt;</w:t>
              <w:br/>
              <w:tab/>
              <w:tab/>
              <w:tab/>
              <w:tab/>
              <w:t>&lt;/APPLET_WEB_TEMPLATE_ITEM&gt;</w:t>
              <w:br/>
              <w:tab/>
              <w:tab/>
              <w:tab/>
              <w:tab/>
              <w:t>&lt;APPLET_WEB_TEMPLATE_ITEM CONTROL="UndoQuery" INACTIVE="N" ITEM_IDENTIFIER="108" MARKUP_LANGUAGE="HTML" NAME="CancelSearchButton" TMPL_ITEM_HOLDER_NAME="SiebControl_108" TYPE="Control" UPDATED="11/04/2016 14:22:19" UPDATED_BY="SADMIN" CREATED="08/27/2005 00:42:35" CREATED_BY="SADMIN" EXT_REC_TABLES="S_APPL_WT_IT_RX"&gt;</w:t>
              <w:br/>
              <w:tab/>
              <w:tab/>
              <w:tab/>
              <w:tab/>
              <w:t>&lt;/APPLET_WEB_TEMPLATE_ITEM&gt;</w:t>
              <w:br/>
              <w:tab/>
              <w:tab/>
              <w:tab/>
              <w:tab/>
              <w:t>&lt;APPLET_WEB_TEMPLATE_ITEM CONTROL="Country" INACTIVE="N" ITEM_IDENTIFIER="1304" MARKUP_LANGUAGE="HTML" NAME="Country" TMPL_ITEM_HOLDER_NAME="SiebControl_1304" TYPE="List Item" UPDATED="11/04/2016 14:22:19" UPDATED_BY="SADMIN" CREATED="08/27/2005 00:42:35" CREATED_BY="SADMIN" EXT_REC_TABLES="S_APPL_WT_IT_RX"&gt;</w:t>
              <w:br/>
              <w:tab/>
              <w:tab/>
              <w:tab/>
              <w:tab/>
              <w:t>&lt;/APPLET_WEB_TEMPLATE_ITEM&gt;</w:t>
              <w:br/>
              <w:tab/>
              <w:tab/>
              <w:tab/>
              <w:tab/>
              <w:t>&lt;APPLET_WEB_TEMPLATE_ITEM CONTROL="Cross Street" INACTIVE="N" ITEM_IDENTIFIER="1303" MARKUP_LANGUAGE="HTML" NAME="Cross Street" TMPL_ITEM_HOLDER_NAME="SiebControl_1303" TYPE="List Item" UPDATED="11/04/2016 14:22:19" UPDATED_BY="SADMIN" CREATED="08/27/2005 00:42:35" CREATED_BY="SADMIN" EXT_REC_TABLES="S_APPL_WT_IT_RX"&gt;</w:t>
              <w:br/>
              <w:tab/>
              <w:tab/>
              <w:tab/>
              <w:tab/>
              <w:t>&lt;/APPLET_WEB_TEMPLATE_ITEM&gt;</w:t>
              <w:br/>
              <w:tab/>
              <w:tab/>
              <w:tab/>
              <w:tab/>
              <w:t>&lt;APPLET_WEB_TEMPLATE_ITEM CONTROL="Description" INACTIVE="N" ITEM_IDENTIFIER="1301" MARKUP_LANGUAGE="HTML" NAME="Description" TMPL_ITEM_HOLDER_NAME="SiebControl_1301" TYPE="List Item" UPDATED="11/04/2016 14:22:19" UPDATED_BY="SADMIN" CREATED="08/27/2005 00:42:35" CREATED_BY="SADMIN" EXT_REC_TABLES="S_APPL_WT_IT_RX"&gt;</w:t>
              <w:br/>
              <w:tab/>
              <w:tab/>
              <w:tab/>
              <w:tab/>
              <w:t>&lt;/APPLET_WEB_TEMPLATE_ITEM&gt;</w:t>
              <w:br/>
              <w:tab/>
              <w:tab/>
              <w:tab/>
              <w:tab/>
              <w:t>&lt;APPLET_WEB_TEMPLATE_ITEM CONTROL="Fax Number" INACTIVE="N" ITEM_IDENTIFIER="2302" MARKUP_LANGUAGE="HTML" NAME="Fax Number" TYPE="List Item" UPDATED="08/27/2005 00:42:35" UPDATED_BY="SADMIN" CREATED="08/27/2005 00:42:35" CREATED_BY="SADMIN"&gt;</w:t>
              <w:br/>
              <w:tab/>
              <w:tab/>
              <w:tab/>
              <w:tab/>
              <w:t>&lt;/APPLET_WEB_TEMPLATE_ITEM&gt;</w:t>
              <w:br/>
              <w:tab/>
              <w:tab/>
              <w:tab/>
              <w:tab/>
              <w:t>&lt;APPLET_WEB_TEMPLATE_ITEM CONTROL="Latitude" INACTIVE="N" ITEM_IDENTIFIER="1306" MARKUP_LANGUAGE="HTML" NAME="Latitude" TMPL_ITEM_HOLDER_NAME="SiebControl_1306" TYPE="List Item" UPDATED="11/04/2016 14:22:19" UPDATED_BY="SADMIN" CREATED="08/27/2005 00:42:35" CREATED_BY="SADMIN" EXT_REC_TABLES="S_APPL_WT_IT_RX"&gt;</w:t>
              <w:br/>
              <w:tab/>
              <w:tab/>
              <w:tab/>
              <w:tab/>
              <w:t>&lt;/APPLET_WEB_TEMPLATE_ITEM&gt;</w:t>
              <w:br/>
              <w:tab/>
              <w:tab/>
              <w:tab/>
              <w:tab/>
              <w:t>&lt;APPLET_WEB_TEMPLATE_ITEM CONTROL="Location" INACTIVE="N" ITEM_IDENTIFIER="1300" MARKUP_LANGUAGE="HTML" NAME="Location" TMPL_ITEM_HOLDER_NAME="SiebControl_1300" TYPE="List Item" UPDATED="11/04/2016 14:22:19" UPDATED_BY="SADMIN" CREATED="08/27/2005 00:42:35" CREATED_BY="SADMIN" EXT_REC_TABLES="S_APPL_WT_IT_RX"&gt;</w:t>
              <w:br/>
              <w:tab/>
              <w:tab/>
              <w:tab/>
              <w:tab/>
              <w:t>&lt;/APPLET_WEB_TEMPLATE_ITEM&gt;</w:t>
              <w:br/>
              <w:tab/>
              <w:tab/>
              <w:tab/>
              <w:tab/>
              <w:t>&lt;APPLET_WEB_TEMPLATE_ITEM CONTROL="Longitude" INACTIVE="N" ITEM_IDENTIFIER="1307" MARKUP_LANGUAGE="HTML" NAME="Longitude" TMPL_ITEM_HOLDER_NAME="SiebControl_1307" TYPE="List Item" UPDATED="11/04/2016 14:22:19" UPDATED_BY="SADMIN" CREATED="08/27/2005 00:42:35" CREATED_BY="SADMIN" EXT_REC_TABLES="S_APPL_WT_IT_RX"&gt;</w:t>
              <w:br/>
              <w:tab/>
              <w:tab/>
              <w:tab/>
              <w:tab/>
              <w:t>&lt;/APPLET_WEB_TEMPLATE_ITEM&gt;</w:t>
              <w:br/>
              <w:tab/>
              <w:tab/>
              <w:tab/>
              <w:tab/>
              <w:t>&lt;APPLET_WEB_TEMPLATE_ITEM CONTROL="Phone Number" INACTIVE="N" ITEM_IDENTIFIER="2301" MARKUP_LANGUAGE="HTML" NAME="Phone Number" TYPE="List Item" UPDATED="08/27/2005 00:42:35" UPDATED_BY="SADMIN" CREATED="08/27/2005 00:42:35" CREATED_BY="SADMIN"&gt;</w:t>
              <w:br/>
              <w:tab/>
              <w:tab/>
              <w:tab/>
              <w:tab/>
              <w:t>&lt;/APPLET_WEB_TEMPLATE_ITEM&gt;</w:t>
              <w:br/>
              <w:tab/>
              <w:tab/>
              <w:tab/>
              <w:tab/>
              <w:t>&lt;APPLET_WEB_TEMPLATE_ITEM CONTROL="ExecuteQuery" INACTIVE="N" ITEM_IDENTIFIER="107" MARKUP_LANGUAGE="HTML" NAME="SearchButton" TMPL_ITEM_HOLDER_NAME="SiebControl_107" TYPE="Control" UPDATED="11/04/2016 14:22:19" UPDATED_BY="SADMIN" CREATED="08/27/2005 00:42:35"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14:22:19" UPDATED_BY="SADMIN" CREATED="08/27/2005 00:42:35" CREATED_BY="SADMIN" EXT_REC_TABLES="S_APPL_WT_IT_RX"&gt;</w:t>
              <w:br/>
              <w:tab/>
              <w:tab/>
              <w:tab/>
              <w:tab/>
              <w:t>&lt;/APPLET_WEB_TEMPLATE_ITEM&gt;</w:t>
              <w:br/>
              <w:tab/>
              <w:tab/>
              <w:tab/>
              <w:tab/>
              <w:t>&lt;APPLET_WEB_TEMPLATE_ITEM CONTROL="UTM Easting" INACTIVE="N" ITEM_IDENTIFIER="1308" MARKUP_LANGUAGE="HTML" NAME="UTM Easting" TMPL_ITEM_HOLDER_NAME="SiebControl_1308" TYPE="List Item" UPDATED="11/04/2016 14:22:19" UPDATED_BY="SADMIN" CREATED="08/27/2005 00:42:35" CREATED_BY="SADMIN" EXT_REC_TABLES="S_APPL_WT_IT_RX"&gt;</w:t>
              <w:br/>
              <w:tab/>
              <w:tab/>
              <w:tab/>
              <w:tab/>
              <w:t>&lt;/APPLET_WEB_TEMPLATE_ITEM&gt;</w:t>
              <w:br/>
              <w:tab/>
              <w:tab/>
              <w:tab/>
              <w:tab/>
              <w:t>&lt;APPLET_WEB_TEMPLATE_ITEM CONTROL="UTM Northing" INACTIVE="N" ITEM_IDENTIFIER="1309" MARKUP_LANGUAGE="HTML" NAME="UTM Northing" TMPL_ITEM_HOLDER_NAME="SiebControl_1309" TYPE="List Item" UPDATED="11/04/2016 14:22:19" UPDATED_BY="SADMIN" CREATED="08/27/2005 00:42:35"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CF Repossession Service Request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CREATED="04/23/2004 15:00:21" CREATED_BY="SADMIN" EXT_REC_TABLES="S_APPL_WTMPL_RX"&gt;</w:t>
              <w:br/>
              <w:tab/>
              <w:tab/>
              <w:tab/>
              <w:tab/>
              <w:t>&lt;APPLET_WEB_TEMPLATE_ITEM CONTROL="Applet_Title" EXTENSION_FLAG="Y" ITEM_IDENTIFIER="99929" NAME="Applet_Title" TMPL_ITEM_HOLDER_NAME="SiebControl_99929" TYPE="Control" UPDATED="11/04/2016 12:22:37" UPDATED_BY="SADMIN" CREATED="11/04/2016 12:22:37" CREATED_BY="SADMIN" EXT_REC_TABLES="S_APPL_WT_IT_RX"&gt;</w:t>
              <w:br/>
              <w:tab/>
              <w:tab/>
              <w:tab/>
              <w:tab/>
              <w:t>&lt;/APPLET_WEB_TEMPLATE_ITEM&gt;</w:t>
              <w:br/>
              <w:tab/>
              <w:tab/>
              <w:tab/>
              <w:tab/>
              <w:t>&lt;APPLET_WEB_TEMPLATE_ITEM COLUMN_SPAN="16" CONTROL="AutoCFAgencyEmail" GRID_PROPERTY="FormattedHtml" INACTIVE="N" ITEM_IDENTIFIER="7103" MARKUP_LANGUAGE="HTML" NAME="AutoCFAgencyEmail" ROW_SPAN="3" TMPL_ITEM_HOLDER_NAME="SiebControl_7_103" TYPE="Control" UPDATED="11/04/2016 12:22:37" UPDATED_BY="SADMIN" CREATED="04/23/2004 15:11:32" CREATED_BY="SADMIN" EXT_REC_TABLES="S_APPL_WT_IT_RX"&gt;</w:t>
              <w:br/>
              <w:tab/>
              <w:tab/>
              <w:tab/>
              <w:tab/>
              <w:t>&lt;/APPLET_WEB_TEMPLATE_ITEM&gt;</w:t>
              <w:br/>
              <w:tab/>
              <w:tab/>
              <w:tab/>
              <w:tab/>
              <w:t>&lt;APPLET_WEB_TEMPLATE_ITEM COLUMN_SPAN="15" CONTROL="AutoCFAgencyEmail" GRID_PROPERTY="FormattedLabel" INACTIVE="N" ITEM_IDENTIFIER="7088" MARKUP_LANGUAGE="HTML" NAME="AutoCFAgencyEmailLabel" ROW_SPAN="3" TYPE="Control" UPDATED="04/23/2004 15:11:32" UPDATED_BY="SADMIN" CREATED="04/23/2004 15:11:32" CREATED_BY="SADMIN"&gt;</w:t>
              <w:br/>
              <w:tab/>
              <w:tab/>
              <w:tab/>
              <w:tab/>
              <w:t>&lt;/APPLET_WEB_TEMPLATE_ITEM&gt;</w:t>
              <w:br/>
              <w:tab/>
              <w:tab/>
              <w:tab/>
              <w:tab/>
              <w:t>&lt;APPLET_WEB_TEMPLATE_ITEM COLUMN_SPAN="16" CONTROL="AutoCFAgencyPhone#" GRID_PROPERTY="FormattedHtml" INACTIVE="N" ITEM_IDENTIFIER="1103" MARKUP_LANGUAGE="HTML" NAME="AutoCFAgencyPhone#" ROW_SPAN="3" TMPL_ITEM_HOLDER_NAME="SiebControl_1_103" TYPE="Control" UPDATED="11/04/2016 12:22:37" UPDATED_BY="SADMIN" CREATED="04/23/2004 15:11:32" CREATED_BY="SADMIN" EXT_REC_TABLES="S_APPL_WT_IT_RX"&gt;</w:t>
              <w:br/>
              <w:tab/>
              <w:tab/>
              <w:tab/>
              <w:tab/>
              <w:t>&lt;/APPLET_WEB_TEMPLATE_ITEM&gt;</w:t>
              <w:br/>
              <w:tab/>
              <w:tab/>
              <w:tab/>
              <w:tab/>
              <w:t>&lt;APPLET_WEB_TEMPLATE_ITEM COLUMN_SPAN="15" CONTROL="AutoCFAgencyPhone#" GRID_PROPERTY="FormattedLabel" INACTIVE="N" ITEM_IDENTIFIER="1088" MARKUP_LANGUAGE="HTML" NAME="AutoCFAgencyPhone#Label" ROW_SPAN="3" TYPE="Control" UPDATED="04/23/2004 15:11:32" UPDATED_BY="SADMIN" CREATED="04/23/2004 15:11:32" CREATED_BY="SADMIN"&gt;</w:t>
              <w:br/>
              <w:tab/>
              <w:tab/>
              <w:tab/>
              <w:tab/>
              <w:t>&lt;/APPLET_WEB_TEMPLATE_ITEM&gt;</w:t>
              <w:br/>
              <w:tab/>
              <w:tab/>
              <w:tab/>
              <w:tab/>
              <w:t>&lt;APPLET_WEB_TEMPLATE_ITEM COLUMN_SPAN="19" CONTROL="AutoCFAgencyPrimaryContactName" GRID_PROPERTY="FormattedHtml" INACTIVE="N" ITEM_IDENTIFIER="4063" MARKUP_LANGUAGE="HTML" NAME="AutoCFAgencyPrimaryContactName" ROW_SPAN="3" TMPL_ITEM_HOLDER_NAME="SiebControl_4_63" TYPE="Control" UPDATED="11/04/2016 12:22:37" UPDATED_BY="SADMIN" CREATED="04/23/2004 15:11:32" CREATED_BY="SADMIN" EXT_REC_TABLES="S_APPL_WT_IT_RX"&gt;</w:t>
              <w:br/>
              <w:tab/>
              <w:tab/>
              <w:tab/>
              <w:tab/>
              <w:t>&lt;/APPLET_WEB_TEMPLATE_ITEM&gt;</w:t>
              <w:br/>
              <w:tab/>
              <w:tab/>
              <w:tab/>
              <w:tab/>
              <w:t>&lt;APPLET_WEB_TEMPLATE_ITEM COLUMN_SPAN="21" CONTROL="AutoCFAgencyPrimaryContactName" GRID_PROPERTY="FormattedLabel" INACTIVE="N" ITEM_IDENTIFIER="4042" MARKUP_LANGUAGE="HTML" NAME="AutoCFAgencyPrimaryContactNameLabel" ROW_SPAN="3" TYPE="Control" UPDATED="04/23/2004 15:11:32" UPDATED_BY="SADMIN" CREATED="04/23/2004 15:11:32" CREATED_BY="SADMIN"&gt;</w:t>
              <w:br/>
              <w:tab/>
              <w:tab/>
              <w:tab/>
              <w:tab/>
              <w:t>&lt;/APPLET_WEB_TEMPLATE_ITEM&gt;</w:t>
              <w:br/>
              <w:tab/>
              <w:tab/>
              <w:tab/>
              <w:tab/>
              <w:t>&lt;APPLET_WEB_TEMPLATE_ITEM COLUMN_SPAN="16" CONTROL="AutoCFAgencyfax#" GRID_PROPERTY="FormattedHtml" INACTIVE="N" ITEM_IDENTIFIER="4103" MARKUP_LANGUAGE="HTML" NAME="AutoCFAgencyfax#" ROW_SPAN="3" TMPL_ITEM_HOLDER_NAME="SiebControl_4_103" TYPE="Control" UPDATED="11/04/2016 12:22:37" UPDATED_BY="SADMIN" CREATED="04/23/2004 15:11:32" CREATED_BY="SADMIN" EXT_REC_TABLES="S_APPL_WT_IT_RX"&gt;</w:t>
              <w:br/>
              <w:tab/>
              <w:tab/>
              <w:tab/>
              <w:tab/>
              <w:t>&lt;/APPLET_WEB_TEMPLATE_ITEM&gt;</w:t>
              <w:br/>
              <w:tab/>
              <w:tab/>
              <w:tab/>
              <w:tab/>
              <w:t>&lt;APPLET_WEB_TEMPLATE_ITEM COLUMN_SPAN="15" CONTROL="AutoCFAgencyfax#" GRID_PROPERTY="FormattedLabel" INACTIVE="N" ITEM_IDENTIFIER="4088" MARKUP_LANGUAGE="HTML" NAME="AutoCFAgencyfax#Label" ROW_SPAN="3" TYPE="Control" UPDATED="04/23/2004 15:11:32" UPDATED_BY="SADMIN" CREATED="04/23/2004 15:11:32" CREATED_BY="SADMIN"&gt;</w:t>
              <w:br/>
              <w:tab/>
              <w:tab/>
              <w:tab/>
              <w:tab/>
              <w:t>&lt;/APPLET_WEB_TEMPLATE_ITEM&gt;</w:t>
              <w:br/>
              <w:tab/>
              <w:tab/>
              <w:tab/>
              <w:tab/>
              <w:t>&lt;APPLET_WEB_TEMPLATE_ITEM COLUMN_SPAN="16" CONTROL="AutoCFRepossessedDate" GRID_PROPERTY="FormattedHtml" INACTIVE="N" ITEM_IDENTIFIER="10021" MARKUP_LANGUAGE="HTML" NAME="AutoCFRepossessedDate" ROW_SPAN="3" TMPL_ITEM_HOLDER_NAME="SiebControl_10_21" TYPE="Control" UPDATED="11/04/2016 12:22:37" UPDATED_BY="SADMIN" CREATED="04/23/2004 15:11:32" CREATED_BY="SADMIN" EXT_REC_TABLES="S_APPL_WT_IT_RX"&gt;</w:t>
              <w:br/>
              <w:tab/>
              <w:tab/>
              <w:tab/>
              <w:tab/>
              <w:t>&lt;/APPLET_WEB_TEMPLATE_ITEM&gt;</w:t>
              <w:br/>
              <w:tab/>
              <w:tab/>
              <w:tab/>
              <w:tab/>
              <w:t>&lt;APPLET_WEB_TEMPLATE_ITEM COLUMN_SPAN="19" CONTROL="AutoCFRepossessedDate" GRID_PROPERTY="FormattedLabel" INACTIVE="N" ITEM_IDENTIFIER="10002" MARKUP_LANGUAGE="HTML" NAME="AutoCFRepossessedDateLabel" ROW_SPAN="3" TYPE="Control" UPDATED="04/23/2004 15:11:32" UPDATED_BY="SADMIN" CREATED="04/23/2004 15:11:32" CREATED_BY="SADMIN"&gt;</w:t>
              <w:br/>
              <w:tab/>
              <w:tab/>
              <w:tab/>
              <w:tab/>
              <w:t>&lt;/APPLET_WEB_TEMPLATE_ITEM&gt;</w:t>
              <w:br/>
              <w:tab/>
              <w:tab/>
              <w:tab/>
              <w:tab/>
              <w:t>&lt;APPLET_WEB_TEMPLATE_ITEM COLUMN_SPAN="19" CONTROL="AutoCFRepossessionComment" GRID_PROPERTY="FormattedHtml" INACTIVE="N" ITEM_IDENTIFIER="7063" MARKUP_LANGUAGE="HTML" NAME="AutoCFRepossessionComment" ROW_SPAN="9" TMPL_ITEM_HOLDER_NAME="SiebControl_7_63" TYPE="Control" UPDATED="11/04/2016 12:22:37" UPDATED_BY="SADMIN" CREATED="04/23/2004 15:11:33" CREATED_BY="SADMIN" EXT_REC_TABLES="S_APPL_WT_IT_RX"&gt;</w:t>
              <w:br/>
              <w:tab/>
              <w:tab/>
              <w:tab/>
              <w:tab/>
              <w:t>&lt;/APPLET_WEB_TEMPLATE_ITEM&gt;</w:t>
              <w:br/>
              <w:tab/>
              <w:tab/>
              <w:tab/>
              <w:tab/>
              <w:t>&lt;APPLET_WEB_TEMPLATE_ITEM COLUMN_SPAN="21" CONTROL="AutoCFRepossessionComment" GRID_PROPERTY="FormattedLabel" INACTIVE="N" ITEM_IDENTIFIER="7042" MARKUP_LANGUAGE="HTML" NAME="AutoCFRepossessionCommentLabel" ROW_SPAN="3" TYPE="Control" UPDATED="04/23/2004 15:11:33" UPDATED_BY="SADMIN" CREATED="04/23/2004 15:11:33" CREATED_BY="SADMIN"&gt;</w:t>
              <w:br/>
              <w:tab/>
              <w:tab/>
              <w:tab/>
              <w:tab/>
              <w:t>&lt;/APPLET_WEB_TEMPLATE_ITEM&gt;</w:t>
              <w:br/>
              <w:tab/>
              <w:tab/>
              <w:tab/>
              <w:tab/>
              <w:t>&lt;APPLET_WEB_TEMPLATE_ITEM COLUMN_SPAN="16" CONTROL="AutoCFRepossessionFee" GRID_PROPERTY="FormattedHtml" INACTIVE="N" ITEM_IDENTIFIER="13021" MARKUP_LANGUAGE="HTML" NAME="AutoCFRepossessionFee" ROW_SPAN="3" TMPL_ITEM_HOLDER_NAME="SiebControl_13_21" TYPE="Control" UPDATED="11/04/2016 12:22:37" UPDATED_BY="SADMIN" CREATED="04/23/2004 15:11:33" CREATED_BY="SADMIN" EXT_REC_TABLES="S_APPL_WT_IT_RX"&gt;</w:t>
              <w:br/>
              <w:tab/>
              <w:tab/>
              <w:tab/>
              <w:tab/>
              <w:t>&lt;/APPLET_WEB_TEMPLATE_ITEM&gt;</w:t>
              <w:br/>
              <w:tab/>
              <w:tab/>
              <w:tab/>
              <w:tab/>
              <w:t>&lt;APPLET_WEB_TEMPLATE_ITEM COLUMN_SPAN="19" CONTROL="AutoCFRepossessionFee" GRID_PROPERTY="FormattedLabel" INACTIVE="N" ITEM_IDENTIFIER="13002" MARKUP_LANGUAGE="HTML" NAME="AutoCFRepossessionFeeLabel" ROW_SPAN="3" TYPE="Control" UPDATED="04/23/2004 15:11:33" UPDATED_BY="SADMIN" CREATED="04/23/2004 15:11:33" CREATED_BY="SADMIN"&gt;</w:t>
              <w:br/>
              <w:tab/>
              <w:tab/>
              <w:tab/>
              <w:tab/>
              <w:t>&lt;/APPLET_WEB_TEMPLATE_ITEM&gt;</w:t>
              <w:br/>
              <w:tab/>
              <w:tab/>
              <w:tab/>
              <w:tab/>
              <w:t>&lt;APPLET_WEB_TEMPLATE_ITEM COLUMN_SPAN="16" CONTROL="AutoCFSendToForApproval" GRID_PROPERTY="FormattedHtml" INACTIVE="N" ITEM_IDENTIFIER="7021" MARKUP_LANGUAGE="HTML" NAME="AutoCFSendToForApproval" ROW_SPAN="3" TMPL_ITEM_HOLDER_NAME="SiebControl_7_21" TYPE="Control" UPDATED="11/04/2016 12:22:37" UPDATED_BY="SADMIN" CREATED="04/23/2004 15:11:33" CREATED_BY="SADMIN" EXT_REC_TABLES="S_APPL_WT_IT_RX"&gt;</w:t>
              <w:br/>
              <w:tab/>
              <w:tab/>
              <w:tab/>
              <w:tab/>
              <w:t>&lt;/APPLET_WEB_TEMPLATE_ITEM&gt;</w:t>
              <w:br/>
              <w:tab/>
              <w:tab/>
              <w:tab/>
              <w:tab/>
              <w:t>&lt;APPLET_WEB_TEMPLATE_ITEM COLUMN_SPAN="19" CONTROL="AutoCFSendToForApproval" GRID_PROPERTY="FormattedLabel" INACTIVE="N" ITEM_IDENTIFIER="7002" MARKUP_LANGUAGE="HTML" NAME="AutoCFSendToForApprovalLabel" ROW_SPAN="3" TYPE="Control" UPDATED="04/23/2004 15:11:33" UPDATED_BY="SADMIN" CREATED="04/23/2004 15:11:33"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12:22:37" UPDATED_BY="SADMIN" CREATED="04/23/2004 15:11:33"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12:22:37" UPDATED_BY="SADMIN" CREATED="04/23/2004 15:11:33"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12:22:37" UPDATED_BY="SADMIN" CREATED="04/23/2004 15:11:33"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12:22:37" UPDATED_BY="SADMIN" CREATED="11/04/2016 12:22:37"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12:22:37" UPDATED_BY="SADMIN" CREATED="11/04/2016 12:22:37"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12:22:37" UPDATED_BY="SADMIN" CREATED="04/23/2004 15:11:33"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12:22:37" UPDATED_BY="SADMIN" CREATED="04/23/2004 15:11:33"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12:22:37" UPDATED_BY="SADMIN" CREATED="04/23/2004 15:11:33"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12:22:37" UPDATED_BY="SADMIN" CREATED="11/04/2016 12:22:37" CREATED_BY="SADMIN" EXT_REC_TABLES="S_APPL_WT_IT_RX"&gt;</w:t>
              <w:br/>
              <w:tab/>
              <w:tab/>
              <w:tab/>
              <w:tab/>
              <w:t>&lt;/APPLET_WEB_TEMPLATE_ITEM&gt;</w:t>
              <w:br/>
              <w:tab/>
              <w:tab/>
              <w:tab/>
              <w:tab/>
              <w:t>&lt;APPLET_WEB_TEMPLATE_ITEM COLUMN_SPAN="16" CONTROL="RequestorLastName" GRID_PROPERTY="FormattedHtml" INACTIVE="N" ITEM_IDENTIFIER="4021" MARKUP_LANGUAGE="HTML" NAME="RequestorLastName" ROW_SPAN="3" TMPL_ITEM_HOLDER_NAME="SiebControl_4_21" TYPE="Control" UPDATED="11/04/2016 12:22:37" UPDATED_BY="SADMIN" CREATED="04/23/2004 15:11:33" CREATED_BY="SADMIN" EXT_REC_TABLES="S_APPL_WT_IT_RX"&gt;</w:t>
              <w:br/>
              <w:tab/>
              <w:tab/>
              <w:tab/>
              <w:tab/>
              <w:t>&lt;/APPLET_WEB_TEMPLATE_ITEM&gt;</w:t>
              <w:br/>
              <w:tab/>
              <w:tab/>
              <w:tab/>
              <w:tab/>
              <w:t>&lt;APPLET_WEB_TEMPLATE_ITEM COLUMN_SPAN="19" CONTROL="RequestorLastName" GRID_PROPERTY="FormattedLabel" INACTIVE="N" ITEM_IDENTIFIER="4002" MARKUP_LANGUAGE="HTML" NAME="RequestorLastNameLabel" ROW_SPAN="3" TYPE="Control" UPDATED="04/23/2004 15:11:33" UPDATED_BY="SADMIN" CREATED="04/23/2004 15:11:33" CREATED_BY="SADMIN"&gt;</w:t>
              <w:br/>
              <w:tab/>
              <w:tab/>
              <w:tab/>
              <w:tab/>
              <w:t>&lt;/APPLET_WEB_TEMPLATE_ITEM&gt;</w:t>
              <w:br/>
              <w:tab/>
              <w:tab/>
              <w:tab/>
              <w:tab/>
              <w:t>&lt;APPLET_WEB_TEMPLATE_ITEM COLUMN_SPAN="19" CONTROL="SupplierAccount" GRID_PROPERTY="FormattedHtml" INACTIVE="N" ITEM_IDENTIFIER="1063" MARKUP_LANGUAGE="HTML" NAME="SupplierAccount" ROW_SPAN="3" TMPL_ITEM_HOLDER_NAME="SiebControl_1_63" TYPE="Control" UPDATED="11/04/2016 12:22:37" UPDATED_BY="SADMIN" CREATED="04/23/2004 15:11:33" CREATED_BY="SADMIN" EXT_REC_TABLES="S_APPL_WT_IT_RX"&gt;</w:t>
              <w:br/>
              <w:tab/>
              <w:tab/>
              <w:tab/>
              <w:tab/>
              <w:t>&lt;/APPLET_WEB_TEMPLATE_ITEM&gt;</w:t>
              <w:br/>
              <w:tab/>
              <w:tab/>
              <w:tab/>
              <w:tab/>
              <w:t>&lt;APPLET_WEB_TEMPLATE_ITEM COLUMN_SPAN="21" CONTROL="SupplierAccount" GRID_PROPERTY="FormattedLabel" INACTIVE="N" ITEM_IDENTIFIER="1042" MARKUP_LANGUAGE="HTML" NAME="SupplierAccountLabel" ROW_SPAN="3" TYPE="Control" UPDATED="04/23/2004 15:11:33" UPDATED_BY="SADMIN" CREATED="04/23/2004 15:11:33" CREATED_BY="SADMIN"&gt;</w:t>
              <w:br/>
              <w:tab/>
              <w:tab/>
              <w:tab/>
              <w:tab/>
              <w:t>&lt;/APPLET_WEB_TEMPLATE_ITEM&gt;</w:t>
              <w:br/>
              <w:tab/>
              <w:tab/>
              <w:tab/>
              <w:tab/>
              <w:t>&lt;APPLET_WEB_TEMPLATE_ITEM CONTROL="UndoQuery" INACTIVE="N" ITEM_IDENTIFIER="108" MARKUP_LANGUAGE="HTML" NAME="UndoQuery" TMPL_ITEM_HOLDER_NAME="SiebControl_108" TYPE="Control" UPDATED="11/04/2016 12:22:37" UPDATED_BY="SADMIN" CREATED="04/23/2004 15:11:33"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12:22:37" UPDATED_BY="SADMIN" CREATED="04/23/2004 15:11:33"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12:22:37" UPDATED_BY="SADMIN" CREATED="04/23/2004 15:11:33"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Merit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CREATED="09/11/2002 20:34:40" CREATED_BY="SADMIN" EXT_REC_TABLES="S_APPL_WTMPL_RX"&gt;</w:t>
              <w:br/>
              <w:tab/>
              <w:tab/>
              <w:tab/>
              <w:tab/>
              <w:t>&lt;APPLET_WEB_TEMPLATE_ITEM CONTROL="% of Target" INACTIVE="N" ITEM_IDENTIFIER="2806" MARKUP_LANGUAGE="HTML" NAME="% of Target" TMPL_ITEM_HOLDER_NAME="SiebControl_2806" TYPE="List Item" UPDATED="11/04/2016 12:52:52" UPDATED_BY="SADMIN" CREATED="09/11/2002 20:48:56" CREATED_BY="SADMIN" EXT_REC_TABLES="S_APPL_WT_IT_RX"&gt;</w:t>
              <w:br/>
              <w:tab/>
              <w:tab/>
              <w:tab/>
              <w:tab/>
              <w:t>&lt;/APPLET_WEB_TEMPLATE_ITEM&gt;</w:t>
              <w:br/>
              <w:tab/>
              <w:tab/>
              <w:tab/>
              <w:tab/>
              <w:t>&lt;APPLET_WEB_TEMPLATE_ITEM CONTROL="Actual Cost" INACTIVE="N" ITEM_IDENTIFIER="2802" MARKUP_LANGUAGE="HTML" NAME="Actual Cost" TMPL_ITEM_HOLDER_NAME="SiebControl_2802" TYPE="List Item" UPDATED="11/04/2016 12:52:52" UPDATED_BY="SADMIN" CREATED="09/11/2002 20:45:04" CREATED_BY="SADMIN" EXT_REC_TABLES="S_APPL_WT_IT_RX"&gt;</w:t>
              <w:br/>
              <w:tab/>
              <w:tab/>
              <w:tab/>
              <w:tab/>
              <w:t>&lt;/APPLET_WEB_TEMPLATE_ITEM&gt;</w:t>
              <w:br/>
              <w:tab/>
              <w:tab/>
              <w:tab/>
              <w:tab/>
              <w:t>&lt;APPLET_WEB_TEMPLATE_ITEM CONTROL="Annual Review Id" INACTIVE="N" ITEM_IDENTIFIER="2305" MARKUP_LANGUAGE="HTML" NAME="Annual Review Id" TMPL_ITEM_HOLDER_NAME="SiebControl_2305" TYPE="List Item" UPDATED="11/04/2016 12:52:52" UPDATED_BY="SADMIN" CREATED="09/11/2002 20:49:03" CREATED_BY="SADMIN" EXT_REC_TABLES="S_APPL_WT_IT_RX"&gt;</w:t>
              <w:br/>
              <w:tab/>
              <w:tab/>
              <w:tab/>
              <w:tab/>
              <w:t>&lt;/APPLET_WEB_TEMPLATE_ITEM&gt;</w:t>
              <w:br/>
              <w:tab/>
              <w:tab/>
              <w:tab/>
              <w:tab/>
              <w:t>&lt;APPLET_WEB_TEMPLATE_ITEM CONTROL="Annual Review Rating" INACTIVE="N" ITEM_IDENTIFIER="2306" MARKUP_LANGUAGE="HTML" NAME="Annual Review Rating" TMPL_ITEM_HOLDER_NAME="SiebControl_2306" TYPE="List Item" UPDATED="11/04/2016 12:52:52" UPDATED_BY="SADMIN" CREATED="09/11/2002 20:49:05"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12:52:52" UPDATED_BY="SADMIN" CREATED="11/04/2016 12:52:52" CREATED_BY="SADMIN" EXT_REC_TABLES="S_APPL_WT_IT_RX"&gt;</w:t>
              <w:br/>
              <w:tab/>
              <w:tab/>
              <w:tab/>
              <w:tab/>
              <w:t>&lt;/APPLET_WEB_TEMPLATE_ITEM&gt;</w:t>
              <w:br/>
              <w:tab/>
              <w:tab/>
              <w:tab/>
              <w:tab/>
              <w:t>&lt;APPLET_WEB_TEMPLATE_ITEM CONTROL="Bonus Target" INACTIVE="N" ITEM_IDENTIFIER="2805" MARKUP_LANGUAGE="HTML" NAME="Bonus Target" TMPL_ITEM_HOLDER_NAME="SiebControl_2805" TYPE="List Item" UPDATED="11/04/2016 12:52:52" UPDATED_BY="SADMIN" CREATED="09/11/2002 20:48:54" CREATED_BY="SADMIN" EXT_REC_TABLES="S_APPL_WT_IT_RX"&gt;</w:t>
              <w:br/>
              <w:tab/>
              <w:tab/>
              <w:tab/>
              <w:tab/>
              <w:t>&lt;/APPLET_WEB_TEMPLATE_ITEM&gt;</w:t>
              <w:br/>
              <w:tab/>
              <w:tab/>
              <w:tab/>
              <w:tab/>
              <w:t>&lt;APPLET_WEB_TEMPLATE_ITEM CONTROL="Budget" INACTIVE="N" ITEM_IDENTIFIER="2803" MARKUP_LANGUAGE="HTML" NAME="Budget" TMPL_ITEM_HOLDER_NAME="SiebControl_2803" TYPE="List Item" UPDATED="11/04/2016 12:52:52" UPDATED_BY="SADMIN" CREATED="09/11/2002 20:45:10" CREATED_BY="SADMIN" EXT_REC_TABLES="S_APPL_WT_IT_RX"&gt;</w:t>
              <w:br/>
              <w:tab/>
              <w:tab/>
              <w:tab/>
              <w:tab/>
              <w:t>&lt;/APPLET_WEB_TEMPLATE_ITEM&gt;</w:t>
              <w:br/>
              <w:tab/>
              <w:tab/>
              <w:tab/>
              <w:tab/>
              <w:t>&lt;APPLET_WEB_TEMPLATE_ITEM CONTROL="Business Title" INACTIVE="N" ITEM_IDENTIFIER="1304" MARKUP_LANGUAGE="HTML" NAME="Business Title" TMPL_ITEM_HOLDER_NAME="SiebControl_1304" TYPE="List Item" UPDATED="11/04/2016 12:52:52" UPDATED_BY="SADMIN" CREATED="09/11/2002 20:42:30" CREATED_BY="SADMIN" EXT_REC_TABLES="S_APPL_WT_IT_RX"&gt;</w:t>
              <w:br/>
              <w:tab/>
              <w:tab/>
              <w:tab/>
              <w:tab/>
              <w:t>&lt;/APPLET_WEB_TEMPLATE_ITEM&gt;</w:t>
              <w:br/>
              <w:tab/>
              <w:tab/>
              <w:tab/>
              <w:tab/>
              <w:t>&lt;APPLET_WEB_TEMPLATE_ITEM CONTROL="Change %" INACTIVE="N" ITEM_IDENTIFIER="1804" MARKUP_LANGUAGE="HTML" NAME="Change %" TMPL_ITEM_HOLDER_NAME="SiebControl_1804" TYPE="List Item" UPDATED="11/04/2016 12:52:52" UPDATED_BY="SADMIN" CREATED="09/11/2002 20:43:21" CREATED_BY="SADMIN" EXT_REC_TABLES="S_APPL_WT_IT_RX"&gt;</w:t>
              <w:br/>
              <w:tab/>
              <w:tab/>
              <w:tab/>
              <w:tab/>
              <w:t>&lt;/APPLET_WEB_TEMPLATE_ITEM&gt;</w:t>
              <w:br/>
              <w:tab/>
              <w:tab/>
              <w:tab/>
              <w:tab/>
              <w:t>&lt;APPLET_WEB_TEMPLATE_ITEM CONTROL="Change Amount" INACTIVE="N" ITEM_IDENTIFIER="1803" MARKUP_LANGUAGE="HTML" NAME="Change Amount" TMPL_ITEM_HOLDER_NAME="SiebControl_1803" TYPE="List Item" UPDATED="11/04/2016 12:52:52" UPDATED_BY="SADMIN" CREATED="09/11/2002 20:40:30" CREATED_BY="SADMIN" EXT_REC_TABLES="S_APPL_WT_IT_RX"&gt;</w:t>
              <w:br/>
              <w:tab/>
              <w:tab/>
              <w:tab/>
              <w:tab/>
              <w:t>&lt;/APPLET_WEB_TEMPLATE_ITEM&gt;</w:t>
              <w:br/>
              <w:tab/>
              <w:tab/>
              <w:tab/>
              <w:tab/>
              <w:t>&lt;APPLET_WEB_TEMPLATE_ITEM CONTROL="Change Amount (Promotion)" INACTIVE="N" ITEM_IDENTIFIER="1805" MARKUP_LANGUAGE="HTML" NAME="Change Amount (Promotion)" TMPL_ITEM_HOLDER_NAME="SiebControl_1805" TYPE="List Item" UPDATED="11/04/2016 12:52:52" UPDATED_BY="SADMIN" CREATED="09/11/2002 20:43:24" CREATED_BY="SADMIN" EXT_REC_TABLES="S_APPL_WT_IT_RX"&gt;</w:t>
              <w:br/>
              <w:tab/>
              <w:tab/>
              <w:tab/>
              <w:tab/>
              <w:t>&lt;/APPLET_WEB_TEMPLATE_ITEM&gt;</w:t>
              <w:br/>
              <w:tab/>
              <w:tab/>
              <w:tab/>
              <w:tab/>
              <w:t>&lt;APPLET_WEB_TEMPLATE_ITEM CONTROL="Comments" INACTIVE="N" ITEM_IDENTIFIER="2808" MARKUP_LANGUAGE="HTML" NAME="Comments" TMPL_ITEM_HOLDER_NAME="SiebControl_2808" TYPE="List Item" UPDATED="11/04/2016 12:52:52" UPDATED_BY="SADMIN" CREATED="09/11/2002 20:49:09" CREATED_BY="SADMIN" EXT_REC_TABLES="S_APPL_WT_IT_RX"&gt;</w:t>
              <w:br/>
              <w:tab/>
              <w:tab/>
              <w:tab/>
              <w:tab/>
              <w:t>&lt;/APPLET_WEB_TEMPLATE_ITEM&gt;</w:t>
              <w:br/>
              <w:tab/>
              <w:tab/>
              <w:tab/>
              <w:tab/>
              <w:t>&lt;APPLET_WEB_TEMPLATE_ITEM CONTROL="Compa Ratio" INACTIVE="N" ITEM_IDENTIFIER="2303" MARKUP_LANGUAGE="HTML" NAME="Compa Ratio" TMPL_ITEM_HOLDER_NAME="SiebControl_2303" TYPE="List Item" UPDATED="11/04/2016 12:52:52" UPDATED_BY="SADMIN" CREATED="09/11/2002 20:48:24" CREATED_BY="SADMIN" EXT_REC_TABLES="S_APPL_WT_IT_RX"&gt;</w:t>
              <w:br/>
              <w:tab/>
              <w:tab/>
              <w:tab/>
              <w:tab/>
              <w:t>&lt;/APPLET_WEB_TEMPLATE_ITEM&gt;</w:t>
              <w:br/>
              <w:tab/>
              <w:tab/>
              <w:tab/>
              <w:tab/>
              <w:t>&lt;APPLET_WEB_TEMPLATE_ITEM CONTROL="Division" INACTIVE="N" ITEM_IDENTIFIER="1303" MARKUP_LANGUAGE="HTML" NAME="Division" TMPL_ITEM_HOLDER_NAME="SiebControl_1303" TYPE="List Item" UPDATED="11/04/2016 12:52:52" UPDATED_BY="SADMIN" CREATED="09/11/2002 20:38:16" CREATED_BY="SADMIN" EXT_REC_TABLES="S_APPL_WT_IT_RX"&gt;</w:t>
              <w:br/>
              <w:tab/>
              <w:tab/>
              <w:tab/>
              <w:tab/>
              <w:t>&lt;/APPLET_WEB_TEMPLATE_ITEM&gt;</w:t>
              <w:br/>
              <w:tab/>
              <w:tab/>
              <w:tab/>
              <w:tab/>
              <w:t>&lt;APPLET_WEB_TEMPLATE_ITEM CONTROL="Effective Date" INACTIVE="N" ITEM_IDENTIFIER="1806" MARKUP_LANGUAGE="HTML" NAME="Effective Date" TMPL_ITEM_HOLDER_NAME="SiebControl_1806" TYPE="List Item" UPDATED="11/04/2016 12:52:52" UPDATED_BY="SADMIN" CREATED="09/11/2002 20:43:37" CREATED_BY="SADMIN" EXT_REC_TABLES="S_APPL_WT_IT_RX"&gt;</w:t>
              <w:br/>
              <w:tab/>
              <w:tab/>
              <w:tab/>
              <w:tab/>
              <w:t>&lt;/APPLET_WEB_TEMPLATE_ITEM&gt;</w:t>
              <w:br/>
              <w:tab/>
              <w:tab/>
              <w:tab/>
              <w:tab/>
              <w:t>&lt;APPLET_WEB_TEMPLATE_ITEM CONTROL="Eligible" INACTIVE="N" ITEM_IDENTIFIER="1807" MARKUP_LANGUAGE="HTML" NAME="Eligible" TMPL_ITEM_HOLDER_NAME="SiebControl_1807" TYPE="List Item" UPDATED="11/04/2016 12:52:52" UPDATED_BY="SADMIN" CREATED="09/11/2002 20:49:22" CREATED_BY="SADMIN" EXT_REC_TABLES="S_APPL_WT_IT_RX"&gt;</w:t>
              <w:br/>
              <w:tab/>
              <w:tab/>
              <w:tab/>
              <w:tab/>
              <w:t>&lt;/APPLET_WEB_TEMPLATE_ITEM&gt;</w:t>
              <w:br/>
              <w:tab/>
              <w:tab/>
              <w:tab/>
              <w:tab/>
              <w:t>&lt;APPLET_WEB_TEMPLATE_ITEM CONTROL="Employee Number" INACTIVE="N" ITEM_IDENTIFIER="1808" MARKUP_LANGUAGE="HTML" NAME="Employee Number" TMPL_ITEM_HOLDER_NAME="SiebControl_1808" TYPE="List Item" UPDATED="11/04/2016 12:52:52" UPDATED_BY="SADMIN" CREATED="10/08/2003 01:31:12"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12:52:52" UPDATED_BY="SADMIN" CREATED="09/11/2002 20:36:30"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12:52:52" UPDATED_BY="SADMIN" CREATED="09/11/2002 20:37:22" CREATED_BY="SADMIN" EXT_REC_TABLES="S_APPL_WT_IT_RX"&gt;</w:t>
              <w:br/>
              <w:tab/>
              <w:tab/>
              <w:tab/>
              <w:tab/>
              <w:t>&lt;/APPLET_WEB_TEMPLATE_ITEM&gt;</w:t>
              <w:br/>
              <w:tab/>
              <w:tab/>
              <w:tab/>
              <w:tab/>
              <w:t>&lt;APPLET_WEB_TEMPLATE_ITEM CONTROL="Guideline Status (Percent)" INACTIVE="N" ITEM_IDENTIFIER="2307" MARKUP_LANGUAGE="HTML" NAME="Guideline Status (Percent)" TMPL_ITEM_HOLDER_NAME="SiebControl_2307" TYPE="List Item" UPDATED="11/04/2016 12:52:52" UPDATED_BY="SADMIN" CREATED="09/11/2002 20:49:26" CREATED_BY="SADMIN" EXT_REC_TABLES="S_APPL_WT_IT_RX"&gt;</w:t>
              <w:br/>
              <w:tab/>
              <w:tab/>
              <w:tab/>
              <w:tab/>
              <w:t>&lt;/APPLET_WEB_TEMPLATE_ITEM&gt;</w:t>
              <w:br/>
              <w:tab/>
              <w:tab/>
              <w:tab/>
              <w:tab/>
              <w:t>&lt;APPLET_WEB_TEMPLATE_ITEM CONTROL="Hire Date" INACTIVE="N" ITEM_IDENTIFIER="2801" MARKUP_LANGUAGE="HTML" NAME="Hire Date" TMPL_ITEM_HOLDER_NAME="SiebControl_2801" TYPE="List Item" UPDATED="11/04/2016 12:52:52" UPDATED_BY="SADMIN" CREATED="10/08/2003 01:31:12" CREATED_BY="SADMIN" EXT_REC_TABLES="S_APPL_WT_IT_RX"&gt;</w:t>
              <w:br/>
              <w:tab/>
              <w:tab/>
              <w:tab/>
              <w:tab/>
              <w:t>&lt;/APPLET_WEB_TEMPLATE_ITEM&gt;</w:t>
              <w:br/>
              <w:tab/>
              <w:tab/>
              <w:tab/>
              <w:tab/>
              <w:t>&lt;APPLET_WEB_TEMPLATE_ITEM CONTROL="Job Code Name" INACTIVE="N" ITEM_IDENTIFIER="1308" MARKUP_LANGUAGE="HTML" NAME="Job Code Name" TMPL_ITEM_HOLDER_NAME="SiebControl_1308" TYPE="List Item" UPDATED="11/04/2016 12:52:52" UPDATED_BY="SADMIN" CREATED="07/12/2003 10:01:04"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12:52:52" UPDATED_BY="SADMIN" CREATED="09/11/2002 20:36:47" CREATED_BY="SADMIN" EXT_REC_TABLES="S_APPL_WT_IT_RX"&gt;</w:t>
              <w:br/>
              <w:tab/>
              <w:tab/>
              <w:tab/>
              <w:tab/>
              <w:t>&lt;/APPLET_WEB_TEMPLATE_ITEM&gt;</w:t>
              <w:br/>
              <w:tab/>
              <w:tab/>
              <w:tab/>
              <w:tab/>
              <w:t>&lt;APPLET_WEB_TEMPLATE_ITEM CONTROL="Manager" INACTIVE="N" ITEM_IDENTIFIER="1306" MARKUP_LANGUAGE="HTML" NAME="Manager" TMPL_ITEM_HOLDER_NAME="SiebControl_1306" TYPE="List Item" UPDATED="11/04/2016 12:52:52" UPDATED_BY="SADMIN" CREATED="09/11/2002 20:40:11"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12:52:52" UPDATED_BY="SADMIN" CREATED="11/04/2016 12:52:52" CREATED_BY="SADMIN" EXT_REC_TABLES="S_APPL_WT_IT_RX"&gt;</w:t>
              <w:br/>
              <w:tab/>
              <w:tab/>
              <w:tab/>
              <w:tab/>
              <w:t>&lt;/APPLET_WEB_TEMPLATE_ITEM&gt;</w:t>
              <w:br/>
              <w:tab/>
              <w:tab/>
              <w:tab/>
              <w:tab/>
              <w:t>&lt;APPLET_WEB_TEMPLATE_ITEM CONTROL="New Compa Ratio" INACTIVE="N" ITEM_IDENTIFIER="2304" MARKUP_LANGUAGE="HTML" NAME="New Compa Ratio" TMPL_ITEM_HOLDER_NAME="SiebControl_2304" TYPE="List Item" UPDATED="11/04/2016 12:52:52" UPDATED_BY="SADMIN" CREATED="09/11/2002 20:45:25" CREATED_BY="SADMIN" EXT_REC_TABLES="S_APPL_WT_IT_RX"&gt;</w:t>
              <w:br/>
              <w:tab/>
              <w:tab/>
              <w:tab/>
              <w:tab/>
              <w:t>&lt;/APPLET_WEB_TEMPLATE_ITEM&gt;</w:t>
              <w:br/>
              <w:tab/>
              <w:tab/>
              <w:tab/>
              <w:tab/>
              <w:t>&lt;APPLET_WEB_TEMPLATE_ITEM CONTROL="New Job Title" INACTIVE="N" ITEM_IDENTIFIER="1305" MARKUP_LANGUAGE="HTML" NAME="New Job Title" TMPL_ITEM_HOLDER_NAME="SiebControl_1305" TYPE="List Item" UPDATED="11/04/2016 12:52:52" UPDATED_BY="SADMIN" CREATED="09/11/2002 20:46:23" CREATED_BY="SADMIN" EXT_REC_TABLES="S_APPL_WT_IT_RX"&gt;</w:t>
              <w:br/>
              <w:tab/>
              <w:tab/>
              <w:tab/>
              <w:tab/>
              <w:t>&lt;/APPLET_WEB_TEMPLATE_ITEM&gt;</w:t>
              <w:br/>
              <w:tab/>
              <w:tab/>
              <w:tab/>
              <w:tab/>
              <w:t>&lt;APPLET_WEB_TEMPLATE_ITEM CONTROL="New Salary" INACTIVE="N" ITEM_IDENTIFIER="1802" MARKUP_LANGUAGE="HTML" NAME="New Salary" TMPL_ITEM_HOLDER_NAME="SiebControl_1802" TYPE="List Item" UPDATED="11/04/2016 12:52:52" UPDATED_BY="SADMIN" CREATED="09/11/2002 20:40:24" CREATED_BY="SADMIN" EXT_REC_TABLES="S_APPL_WT_IT_RX"&gt;</w:t>
              <w:br/>
              <w:tab/>
              <w:tab/>
              <w:tab/>
              <w:tab/>
              <w:t>&lt;/APPLET_WEB_TEMPLATE_ITEM&gt;</w:t>
              <w:br/>
              <w:tab/>
              <w:tab/>
              <w:tab/>
              <w:tab/>
              <w:t>&lt;APPLET_WEB_TEMPLATE_ITEM CONTROL="New Salary Grade" INACTIVE="N" ITEM_IDENTIFIER="2302" MARKUP_LANGUAGE="HTML" NAME="New Salary Grade" TMPL_ITEM_HOLDER_NAME="SiebControl_2302" TYPE="List Item" UPDATED="11/04/2016 12:52:52" UPDATED_BY="SADMIN" CREATED="09/11/2002 20:46:34"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12:52:52" UPDATED_BY="SADMIN" CREATED="10/08/2003 01:31:12"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12:52:52" UPDATED_BY="SADMIN" CREATED="12/23/2002 21:31:28"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12:52:52" UPDATED_BY="SADMIN" CREATED="11/04/2016 12:52:52" CREATED_BY="SADMIN" EXT_REC_TABLES="S_APPL_WT_IT_RX"&gt;</w:t>
              <w:br/>
              <w:tab/>
              <w:tab/>
              <w:tab/>
              <w:tab/>
              <w:t>&lt;/APPLET_WEB_TEMPLATE_ITEM&gt;</w:t>
              <w:br/>
              <w:tab/>
              <w:tab/>
              <w:tab/>
              <w:tab/>
              <w:t>&lt;APPLET_WEB_TEMPLATE_ITEM CONTROL="Recommended Merit" INACTIVE="N" ITEM_IDENTIFIER="2807" MARKUP_LANGUAGE="HTML" NAME="Recommended Merit" TMPL_ITEM_HOLDER_NAME="SiebControl_2807" TYPE="List Item" UPDATED="11/04/2016 12:52:52" UPDATED_BY="SADMIN" CREATED="10/08/2003 01:31:12" CREATED_BY="SADMIN" EXT_REC_TABLES="S_APPL_WT_IT_RX"&gt;</w:t>
              <w:br/>
              <w:tab/>
              <w:tab/>
              <w:tab/>
              <w:tab/>
              <w:t>&lt;/APPLET_WEB_TEMPLATE_ITEM&gt;</w:t>
              <w:br/>
              <w:tab/>
              <w:tab/>
              <w:tab/>
              <w:tab/>
              <w:t>&lt;APPLET_WEB_TEMPLATE_ITEM CONTROL="Roll Option" INACTIVE="N" ITEM_IDENTIFIER="1307" MARKUP_LANGUAGE="HTML" NAME="Roll Option" TMPL_ITEM_HOLDER_NAME="SiebControl_1307" TYPE="List Item" UPDATED="11/04/2016 12:52:52" UPDATED_BY="SADMIN" CREATED="09/11/2002 20:49:18" CREATED_BY="SADMIN" EXT_REC_TABLES="S_APPL_WT_IT_RX"&gt;</w:t>
              <w:br/>
              <w:tab/>
              <w:tab/>
              <w:tab/>
              <w:tab/>
              <w:t>&lt;/APPLET_WEB_TEMPLATE_ITEM&gt;</w:t>
              <w:br/>
              <w:tab/>
              <w:tab/>
              <w:tab/>
              <w:tab/>
              <w:t>&lt;APPLET_WEB_TEMPLATE_ITEM CONTROL="Salary" INACTIVE="N" ITEM_IDENTIFIER="1801" MARKUP_LANGUAGE="HTML" NAME="Salary" TMPL_ITEM_HOLDER_NAME="SiebControl_1801" TYPE="List Item" UPDATED="11/04/2016 12:52:52" UPDATED_BY="SADMIN" CREATED="09/11/2002 20:38:23" CREATED_BY="SADMIN" EXT_REC_TABLES="S_APPL_WT_IT_RX"&gt;</w:t>
              <w:br/>
              <w:tab/>
              <w:tab/>
              <w:tab/>
              <w:tab/>
              <w:t>&lt;/APPLET_WEB_TEMPLATE_ITEM&gt;</w:t>
              <w:br/>
              <w:tab/>
              <w:tab/>
              <w:tab/>
              <w:tab/>
              <w:t>&lt;APPLET_WEB_TEMPLATE_ITEM CONTROL="Salary Grade" INACTIVE="N" ITEM_IDENTIFIER="2301" MARKUP_LANGUAGE="HTML" NAME="Salary Grade" TMPL_ITEM_HOLDER_NAME="SiebControl_2301" TYPE="List Item" UPDATED="11/04/2016 12:52:52" UPDATED_BY="SADMIN" CREATED="09/11/2002 20:45:29"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12:52:52" UPDATED_BY="SADMIN" CREATED="09/11/2002 20:36:34"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12:52:52" UPDATED_BY="SADMIN" CREATED="09/11/2002 20:36:37" CREATED_BY="SADMIN" EXT_REC_TABLES="S_APPL_WT_IT_RX"&gt;</w:t>
              <w:br/>
              <w:tab/>
              <w:tab/>
              <w:tab/>
              <w:tab/>
              <w:t>&lt;/APPLET_WEB_TEMPLATE_ITEM&gt;</w:t>
              <w:br/>
              <w:tab/>
              <w:tab/>
              <w:tab/>
              <w:tab/>
              <w:t>&lt;APPLET_WEB_TEMPLATE_ITEM CONTROL="Variance" INACTIVE="N" ITEM_IDENTIFIER="2804" MARKUP_LANGUAGE="HTML" NAME="Variance" TMPL_ITEM_HOLDER_NAME="SiebControl_2804" TYPE="List Item" UPDATED="11/04/2016 12:52:52" UPDATED_BY="SADMIN" CREATED="09/11/2002 20:45:19"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12:52:52" UPDATED_BY="SADMIN" CREATED="09/11/2002 20:36:40"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CREATED="02/08/2002 14:38:28" CREATED_BY="SADMIN" EXT_REC_TABLES="S_APPL_WTMPL_RX"&gt;</w:t>
              <w:br/>
              <w:tab/>
              <w:tab/>
              <w:tab/>
              <w:tab/>
              <w:t>&lt;APPLET_WEB_TEMPLATE_ITEM CONTROL="Actual Cost" INACTIVE="N" ITEM_IDENTIFIER="518" MARKUP_LANGUAGE="HTML" NAME="Actual Cost" TMPL_ITEM_HOLDER_NAME="SiebControl_518" TYPE="List Item" UPDATED="11/04/2016 12:52:52" UPDATED_BY="SADMIN" CREATED="02/08/2002 14:38:28" CREATED_BY="SADMIN" EXT_REC_TABLES="S_APPL_WT_IT_RX"&gt;</w:t>
              <w:br/>
              <w:tab/>
              <w:tab/>
              <w:tab/>
              <w:tab/>
              <w:t>&lt;/APPLET_WEB_TEMPLATE_ITEM&gt;</w:t>
              <w:br/>
              <w:tab/>
              <w:tab/>
              <w:tab/>
              <w:tab/>
              <w:t>&lt;APPLET_WEB_TEMPLATE_ITEM CONTROL="Annual Review Rating" INACTIVE="N" ITEM_IDENTIFIER="507" MARKUP_LANGUAGE="HTML" NAME="Annual Review Rating" TMPL_ITEM_HOLDER_NAME="SiebControl_507" TYPE="List Item" UPDATED="11/04/2016 12:52:52" UPDATED_BY="SADMIN" CREATED="03/23/2002 12:50:35"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12:52:52" UPDATED_BY="SADMIN" CREATED="11/04/2016 12:52:52" CREATED_BY="SADMIN" EXT_REC_TABLES="S_APPL_WT_IT_RX"&gt;</w:t>
              <w:br/>
              <w:tab/>
              <w:tab/>
              <w:tab/>
              <w:tab/>
              <w:t>&lt;/APPLET_WEB_TEMPLATE_ITEM&gt;</w:t>
              <w:br/>
              <w:tab/>
              <w:tab/>
              <w:tab/>
              <w:tab/>
              <w:t>&lt;APPLET_WEB_TEMPLATE_ITEM CONTROL="Business Title" INACTIVE="N" ITEM_IDENTIFIER="522" MARKUP_LANGUAGE="HTML" NAME="Business Title" TMPL_ITEM_HOLDER_NAME="SiebControl_522" TYPE="List Item" UPDATED="11/04/2016 12:52:52" UPDATED_BY="SADMIN" CREATED="02/08/2002 14:38:28" CREATED_BY="SADMIN" EXT_REC_TABLES="S_APPL_WT_IT_RX"&gt;</w:t>
              <w:br/>
              <w:tab/>
              <w:tab/>
              <w:tab/>
              <w:tab/>
              <w:t>&lt;/APPLET_WEB_TEMPLATE_ITEM&gt;</w:t>
              <w:br/>
              <w:tab/>
              <w:tab/>
              <w:tab/>
              <w:tab/>
              <w:t>&lt;APPLET_WEB_TEMPLATE_ITEM CONTROL="Change Amount (Promotion)" INACTIVE="N" ITEM_IDENTIFIER="511" MARKUP_LANGUAGE="HTML" NAME="Change Amount (Promotion)" TMPL_ITEM_HOLDER_NAME="SiebControl_511" TYPE="List Item" UPDATED="11/04/2016 12:52:52" UPDATED_BY="SADMIN" CREATED="03/23/2002 12:49:58" CREATED_BY="SADMIN" EXT_REC_TABLES="S_APPL_WT_IT_RX"&gt;</w:t>
              <w:br/>
              <w:tab/>
              <w:tab/>
              <w:tab/>
              <w:tab/>
              <w:t>&lt;/APPLET_WEB_TEMPLATE_ITEM&gt;</w:t>
              <w:br/>
              <w:tab/>
              <w:tab/>
              <w:tab/>
              <w:tab/>
              <w:t>&lt;APPLET_WEB_TEMPLATE_ITEM CONTROL="Division" INACTIVE="N" ITEM_IDENTIFIER="520" MARKUP_LANGUAGE="HTML" NAME="Division" TMPL_ITEM_HOLDER_NAME="SiebControl_520" TYPE="List Item" UPDATED="11/04/2016 12:52:52" UPDATED_BY="SADMIN" CREATED="02/08/2002 14:38:28" CREATED_BY="SADMIN" EXT_REC_TABLES="S_APPL_WT_IT_RX"&gt;</w:t>
              <w:br/>
              <w:tab/>
              <w:tab/>
              <w:tab/>
              <w:tab/>
              <w:t>&lt;/APPLET_WEB_TEMPLATE_ITEM&gt;</w:t>
              <w:br/>
              <w:tab/>
              <w:tab/>
              <w:tab/>
              <w:tab/>
              <w:t>&lt;APPLET_WEB_TEMPLATE_ITEM CONTROL="Effective Date" INACTIVE="N" ITEM_IDENTIFIER="521" MARKUP_LANGUAGE="HTML" NAME="Effective Date" TMPL_ITEM_HOLDER_NAME="SiebControl_521" TYPE="List Item" UPDATED="11/04/2016 12:52:52" UPDATED_BY="SADMIN" CREATED="03/23/2002 12:51:48" CREATED_BY="SADMIN" EXT_REC_TABLES="S_APPL_WT_IT_RX"&gt;</w:t>
              <w:br/>
              <w:tab/>
              <w:tab/>
              <w:tab/>
              <w:tab/>
              <w:t>&lt;/APPLET_WEB_TEMPLATE_ITEM&gt;</w:t>
              <w:br/>
              <w:tab/>
              <w:tab/>
              <w:tab/>
              <w:tab/>
              <w:t>&lt;APPLET_WEB_TEMPLATE_ITEM CONTROL="Eligible" INACTIVE="N" ITEM_IDENTIFIER="147" MARKUP_LANGUAGE="HTML" NAME="Eligible" TMPL_ITEM_HOLDER_NAME="SiebControl_147" TYPE="List Item" UPDATED="11/04/2016 12:52:52" UPDATED_BY="SADMIN" CREATED="02/08/2002 14:38:28" CREATED_BY="SADMIN" EXT_REC_TABLES="S_APPL_WT_IT_RX"&gt;</w:t>
              <w:br/>
              <w:tab/>
              <w:tab/>
              <w:tab/>
              <w:tab/>
              <w:t>&lt;/APPLET_WEB_TEMPLATE_ITEM&gt;</w:t>
              <w:br/>
              <w:tab/>
              <w:tab/>
              <w:tab/>
              <w:tab/>
              <w:t>&lt;APPLET_WEB_TEMPLATE_ITEM CONTROL="Employee Number" INACTIVE="N" ITEM_IDENTIFIER="501" MARKUP_LANGUAGE="HTML" NAME="Employee Number" TMPL_ITEM_HOLDER_NAME="SiebControl_501" TYPE="List Item" UPDATED="11/04/2016 12:52:52" UPDATED_BY="SADMIN" CREATED="10/08/2003 01:31:12"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12:52:52" UPDATED_BY="SADMIN" CREATED="04/22/2002 14:06:19" CREATED_BY="SADMIN" EXT_REC_TABLES="S_APPL_WT_IT_RX"&gt;</w:t>
              <w:br/>
              <w:tab/>
              <w:tab/>
              <w:tab/>
              <w:tab/>
              <w:t>&lt;/APPLET_WEB_TEMPLATE_ITEM&gt;</w:t>
              <w:br/>
              <w:tab/>
              <w:tab/>
              <w:tab/>
              <w:tab/>
              <w:t>&lt;APPLET_WEB_TEMPLATE_ITEM CONTROL="First Name" INACTIVE="N" ITEM_IDENTIFIER="504" MARKUP_LANGUAGE="HTML" NAME="First Name" TMPL_ITEM_HOLDER_NAME="SiebControl_504" TYPE="List Item" UPDATED="11/04/2016 12:52:52" UPDATED_BY="SADMIN" CREATED="02/08/2002 14:38:28" CREATED_BY="SADMIN" EXT_REC_TABLES="S_APPL_WT_IT_RX"&gt;</w:t>
              <w:br/>
              <w:tab/>
              <w:tab/>
              <w:tab/>
              <w:tab/>
              <w:t>&lt;/APPLET_WEB_TEMPLATE_ITEM&gt;</w:t>
              <w:br/>
              <w:tab/>
              <w:tab/>
              <w:tab/>
              <w:tab/>
              <w:t>&lt;APPLET_WEB_TEMPLATE_ITEM CONTROL="GotoNextSet" INACTIVE="N" ITEM_IDENTIFIER="123" MARKUP_LANGUAGE="HTML" NAME="GotoNextSet" TYPE="Control" UPDATED="02/08/2002 14:38:28" UPDATED_BY="SADMIN" CREATED="02/08/2002 14:38:28" CREATED_BY="SADMIN"&gt;</w:t>
              <w:br/>
              <w:tab/>
              <w:tab/>
              <w:tab/>
              <w:tab/>
              <w:t>&lt;/APPLET_WEB_TEMPLATE_ITEM&gt;</w:t>
              <w:br/>
              <w:tab/>
              <w:tab/>
              <w:tab/>
              <w:tab/>
              <w:t>&lt;APPLET_WEB_TEMPLATE_ITEM CONTROL="GotoPreviousSet" INACTIVE="N" ITEM_IDENTIFIER="122" MARKUP_LANGUAGE="HTML" NAME="GotoPreviousSet" TYPE="Control" UPDATED="02/08/2002 14:38:28" UPDATED_BY="SADMIN" CREATED="02/08/2002 14:38:28" CREATED_BY="SADMIN"&gt;</w:t>
              <w:br/>
              <w:tab/>
              <w:tab/>
              <w:tab/>
              <w:tab/>
              <w:t>&lt;/APPLET_WEB_TEMPLATE_ITEM&gt;</w:t>
              <w:br/>
              <w:tab/>
              <w:tab/>
              <w:tab/>
              <w:tab/>
              <w:t>&lt;APPLET_WEB_TEMPLATE_ITEM CONTROL="Guideline Status (Percent)" INACTIVE="N" ITEM_IDENTIFIER="514" MARKUP_LANGUAGE="HTML" NAME="Guideline Status (Percent)" TMPL_ITEM_HOLDER_NAME="SiebControl_514" TYPE="List Item" UPDATED="11/04/2016 12:52:52" UPDATED_BY="SADMIN" CREATED="03/15/2002 18:21:29" CREATED_BY="SADMIN" EXT_REC_TABLES="S_APPL_WT_IT_RX"&gt;</w:t>
              <w:br/>
              <w:tab/>
              <w:tab/>
              <w:tab/>
              <w:tab/>
              <w:t>&lt;/APPLET_WEB_TEMPLATE_ITEM&gt;</w:t>
              <w:br/>
              <w:tab/>
              <w:tab/>
              <w:tab/>
              <w:tab/>
              <w:t>&lt;APPLET_WEB_TEMPLATE_ITEM CONTROL="Hire Date" INACTIVE="N" ITEM_IDENTIFIER="502" MARKUP_LANGUAGE="HTML" NAME="Hire Date" TMPL_ITEM_HOLDER_NAME="SiebControl_502" TYPE="List Item" UPDATED="11/04/2016 12:52:52" UPDATED_BY="SADMIN" CREATED="10/08/2003 01:31:12" CREATED_BY="SADMIN" EXT_REC_TABLES="S_APPL_WT_IT_RX"&gt;</w:t>
              <w:br/>
              <w:tab/>
              <w:tab/>
              <w:tab/>
              <w:tab/>
              <w:t>&lt;/APPLET_WEB_TEMPLATE_ITEM&gt;</w:t>
              <w:br/>
              <w:tab/>
              <w:tab/>
              <w:tab/>
              <w:tab/>
              <w:t>&lt;APPLET_WEB_TEMPLATE_ITEM CONTROL="Info" INACTIVE="N" ITEM_IDENTIFIER="125" MARKUP_LANGUAGE="HTML" NAME="Info" TMPL_ITEM_HOLDER_NAME="SiebControl_125" TYPE="Control" UPDATED="11/04/2016 12:52:52" UPDATED_BY="SADMIN" CREATED="03/21/2002 21:36:07" CREATED_BY="SADMIN" EXT_REC_TABLES="S_APPL_WT_IT_RX"&gt;</w:t>
              <w:br/>
              <w:tab/>
              <w:tab/>
              <w:tab/>
              <w:tab/>
              <w:t>&lt;/APPLET_WEB_TEMPLATE_ITEM&gt;</w:t>
              <w:br/>
              <w:tab/>
              <w:tab/>
              <w:tab/>
              <w:tab/>
              <w:t>&lt;APPLET_WEB_TEMPLATE_ITEM CONTROL="Job Code Name" INACTIVE="N" ITEM_IDENTIFIER="505" MARKUP_LANGUAGE="HTML" NAME="Job Code Name" TMPL_ITEM_HOLDER_NAME="SiebControl_505" TYPE="List Item" UPDATED="11/04/2016 12:52:52" UPDATED_BY="SADMIN" CREATED="07/12/2003 10:01:05" CREATED_BY="SADMIN" EXT_REC_TABLES="S_APPL_WT_IT_RX"&gt;</w:t>
              <w:br/>
              <w:tab/>
              <w:tab/>
              <w:tab/>
              <w:tab/>
              <w:t>&lt;/APPLET_WEB_TEMPLATE_ITEM&gt;</w:t>
              <w:br/>
              <w:tab/>
              <w:tab/>
              <w:tab/>
              <w:tab/>
              <w:t>&lt;APPLET_WEB_TEMPLATE_ITEM CONTROL="Last Name" INACTIVE="N" ITEM_IDENTIFIER="503" MARKUP_LANGUAGE="HTML" NAME="Last Name" TMPL_ITEM_HOLDER_NAME="SiebControl_503" TYPE="List Item" UPDATED="11/04/2016 12:52:52" UPDATED_BY="SADMIN" CREATED="02/08/2002 14:38:28"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12:52:52" UPDATED_BY="SADMIN" CREATED="11/04/2016 12:52:52" CREATED_BY="SADMIN" EXT_REC_TABLES="S_APPL_WT_IT_RX"&gt;</w:t>
              <w:br/>
              <w:tab/>
              <w:tab/>
              <w:tab/>
              <w:tab/>
              <w:t>&lt;/APPLET_WEB_TEMPLATE_ITEM&gt;</w:t>
              <w:br/>
              <w:tab/>
              <w:tab/>
              <w:tab/>
              <w:tab/>
              <w:t>&lt;APPLET_WEB_TEMPLATE_ITEM CONTROL="Manager" INACTIVE="N" ITEM_IDENTIFIER="516" MARKUP_LANGUAGE="HTML" NAME="Manager" TMPL_ITEM_HOLDER_NAME="SiebControl_516" TYPE="List Item" UPDATED="11/04/2016 12:52:52" UPDATED_BY="SADMIN" CREATED="02/08/2002 14:38:29"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12:52:52" UPDATED_BY="SADMIN" CREATED="11/04/2016 12:52:52" CREATED_BY="SADMIN" EXT_REC_TABLES="S_APPL_WT_IT_RX"&gt;</w:t>
              <w:br/>
              <w:tab/>
              <w:tab/>
              <w:tab/>
              <w:tab/>
              <w:t>&lt;/APPLET_WEB_TEMPLATE_ITEM&gt;</w:t>
              <w:br/>
              <w:tab/>
              <w:tab/>
              <w:tab/>
              <w:tab/>
              <w:t>&lt;APPLET_WEB_TEMPLATE_ITEM CONTROL="Budget" INACTIVE="N" ITEM_IDENTIFIER="519" MARKUP_LANGUAGE="HTML" NAME="Merit Budget" TMPL_ITEM_HOLDER_NAME="SiebControl_519" TYPE="List Item" UPDATED="11/04/2016 12:52:52" UPDATED_BY="SADMIN" CREATED="02/08/2002 14:38:29" CREATED_BY="SADMIN" EXT_REC_TABLES="S_APPL_WT_IT_RX"&gt;</w:t>
              <w:br/>
              <w:tab/>
              <w:tab/>
              <w:tab/>
              <w:tab/>
              <w:t>&lt;/APPLET_WEB_TEMPLATE_ITEM&gt;</w:t>
              <w:br/>
              <w:tab/>
              <w:tab/>
              <w:tab/>
              <w:tab/>
              <w:t>&lt;APPLET_WEB_TEMPLATE_ITEM CONTROL="New Compa Ratio" INACTIVE="N" ITEM_IDENTIFIER="513" MARKUP_LANGUAGE="HTML" NAME="New Compa Ratio" TMPL_ITEM_HOLDER_NAME="SiebControl_513" TYPE="List Item" UPDATED="11/04/2016 12:52:52" UPDATED_BY="SADMIN" CREATED="02/08/2002 14:38:29" CREATED_BY="SADMIN" EXT_REC_TABLES="S_APPL_WT_IT_RX"&gt;</w:t>
              <w:br/>
              <w:tab/>
              <w:tab/>
              <w:tab/>
              <w:tab/>
              <w:t>&lt;/APPLET_WEB_TEMPLATE_ITEM&gt;</w:t>
              <w:br/>
              <w:tab/>
              <w:tab/>
              <w:tab/>
              <w:tab/>
              <w:t>&lt;APPLET_WEB_TEMPLATE_ITEM CONTROL="New Salary" INACTIVE="N" ITEM_IDENTIFIER="512" MARKUP_LANGUAGE="HTML" NAME="New Salary" TMPL_ITEM_HOLDER_NAME="SiebControl_512" TYPE="List Item" UPDATED="11/04/2016 12:52:52" UPDATED_BY="SADMIN" CREATED="02/08/2002 14:38:29"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12:52:52" UPDATED_BY="SADMIN" CREATED="02/09/2002 22:09:41"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12:52:52"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12:52:52" UPDATED_BY="SADMIN" CREATED="02/08/2002 14:38:29"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12:52:52" UPDATED_BY="SADMIN" CREATED="10/08/2003 01:31:13"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12:52:52"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12:52:52"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12:52:52" UPDATED_BY="SADMIN" CREATED="11/04/2016 12:52:52" CREATED_BY="SADMIN" EXT_REC_TABLES="S_APPL_WT_IT_RX"&gt;</w:t>
              <w:br/>
              <w:tab/>
              <w:tab/>
              <w:tab/>
              <w:tab/>
              <w:t>&lt;/APPLET_WEB_TEMPLATE_ITEM&gt;</w:t>
              <w:br/>
              <w:tab/>
              <w:tab/>
              <w:tab/>
              <w:tab/>
              <w:t>&lt;APPLET_WEB_TEMPLATE_ITEM CONTROL="Recommended Merit" INACTIVE="N" ITEM_IDENTIFIER="517" MARKUP_LANGUAGE="HTML" NAME="Recommended Merit" TMPL_ITEM_HOLDER_NAME="SiebControl_517" TYPE="List Item" UPDATED="11/04/2016 12:52:52" UPDATED_BY="SADMIN" CREATED="10/08/2003 01:31:13" CREATED_BY="SADMIN" EXT_REC_TABLES="S_APPL_WT_IT_RX"&gt;</w:t>
              <w:br/>
              <w:tab/>
              <w:tab/>
              <w:tab/>
              <w:tab/>
              <w:t>&lt;/APPLET_WEB_TEMPLATE_ITEM&gt;</w:t>
              <w:br/>
              <w:tab/>
              <w:tab/>
              <w:tab/>
              <w:tab/>
              <w:t>&lt;APPLET_WEB_TEMPLATE_ITEM CONTROL="Roll Option" INACTIVE="N" ITEM_IDENTIFIER="515" MARKUP_LANGUAGE="HTML" NAME="Roll Option" TMPL_ITEM_HOLDER_NAME="SiebControl_515" TYPE="List Item" UPDATED="11/04/2016 12:52:52" UPDATED_BY="SADMIN" CREATED="03/23/2002 12:49:07" CREATED_BY="SADMIN" EXT_REC_TABLES="S_APPL_WT_IT_RX"&gt;</w:t>
              <w:br/>
              <w:tab/>
              <w:tab/>
              <w:tab/>
              <w:tab/>
              <w:t>&lt;/APPLET_WEB_TEMPLATE_ITEM&gt;</w:t>
              <w:br/>
              <w:tab/>
              <w:tab/>
              <w:tab/>
              <w:tab/>
              <w:t>&lt;APPLET_WEB_TEMPLATE_ITEM CONTROL="Rolldown" INACTIVE="N" ITEM_IDENTIFIER="110" MARKUP_LANGUAGE="HTML" NAME="Rolldown" TMPL_ITEM_HOLDER_NAME="SiebControl_110" TYPE="Control" UPDATED="11/04/2016 12:52:52" UPDATED_BY="SADMIN" CREATED="02/08/2002 14:38:29" CREATED_BY="SADMIN" EXT_REC_TABLES="S_APPL_WT_IT_RX"&gt;</w:t>
              <w:br/>
              <w:tab/>
              <w:tab/>
              <w:tab/>
              <w:tab/>
              <w:t>&lt;/APPLET_WEB_TEMPLATE_ITEM&gt;</w:t>
              <w:br/>
              <w:tab/>
              <w:tab/>
              <w:tab/>
              <w:tab/>
              <w:t>&lt;APPLET_WEB_TEMPLATE_ITEM CONTROL="Rolldown All" INACTIVE="N" ITEM_IDENTIFIER="139" MARKUP_LANGUAGE="HTML" NAME="Rolldown All" TMPL_ITEM_HOLDER_NAME="SiebControl_139" TYPE="Control" UPDATED="11/04/2016 12:52:52" UPDATED_BY="SADMIN" CREATED="02/08/2002 14:38:29" CREATED_BY="SADMIN" EXT_REC_TABLES="S_APPL_WT_IT_RX"&gt;</w:t>
              <w:br/>
              <w:tab/>
              <w:tab/>
              <w:tab/>
              <w:tab/>
              <w:t>&lt;/APPLET_WEB_TEMPLATE_ITEM&gt;</w:t>
              <w:br/>
              <w:tab/>
              <w:tab/>
              <w:tab/>
              <w:tab/>
              <w:t>&lt;APPLET_WEB_TEMPLATE_ITEM CONTROL="Rollup" INACTIVE="N" ITEM_IDENTIFIER="109" MARKUP_LANGUAGE="HTML" NAME="Rollup" TMPL_ITEM_HOLDER_NAME="SiebControl_109" TYPE="Control" UPDATED="11/04/2016 12:52:52" UPDATED_BY="SADMIN" CREATED="02/08/2002 14:38:29" CREATED_BY="SADMIN" EXT_REC_TABLES="S_APPL_WT_IT_RX"&gt;</w:t>
              <w:br/>
              <w:tab/>
              <w:tab/>
              <w:tab/>
              <w:tab/>
              <w:t>&lt;/APPLET_WEB_TEMPLATE_ITEM&gt;</w:t>
              <w:br/>
              <w:tab/>
              <w:tab/>
              <w:tab/>
              <w:tab/>
              <w:t>&lt;APPLET_WEB_TEMPLATE_ITEM CONTROL="Rollup All" INACTIVE="N" ITEM_IDENTIFIER="111" MARKUP_LANGUAGE="HTML" NAME="Rollup All" TMPL_ITEM_HOLDER_NAME="SiebControl_111" TYPE="Control" UPDATED="11/04/2016 12:52:52" UPDATED_BY="SADMIN" CREATED="02/08/2002 14:38:29" CREATED_BY="SADMIN" EXT_REC_TABLES="S_APPL_WT_IT_RX"&gt;</w:t>
              <w:br/>
              <w:tab/>
              <w:tab/>
              <w:tab/>
              <w:tab/>
              <w:t>&lt;/APPLET_WEB_TEMPLATE_ITEM&gt;</w:t>
              <w:br/>
              <w:tab/>
              <w:tab/>
              <w:tab/>
              <w:tab/>
              <w:t>&lt;APPLET_WEB_TEMPLATE_ITEM CONTROL="Salary" INACTIVE="N" ITEM_IDENTIFIER="508" MARKUP_LANGUAGE="HTML" NAME="Salary" TMPL_ITEM_HOLDER_NAME="SiebControl_508" TYPE="List Item" UPDATED="11/04/2016 12:52:52" UPDATED_BY="SADMIN" CREATED="02/08/2002 14:38:29" CREATED_BY="SADMIN" EXT_REC_TABLES="S_APPL_WT_IT_RX"&gt;</w:t>
              <w:br/>
              <w:tab/>
              <w:tab/>
              <w:tab/>
              <w:tab/>
              <w:t>&lt;/APPLET_WEB_TEMPLATE_ITEM&gt;</w:t>
              <w:br/>
              <w:tab/>
              <w:tab/>
              <w:tab/>
              <w:tab/>
              <w:t>&lt;APPLET_WEB_TEMPLATE_ITEM CONTROL="Change Amount" INACTIVE="N" ITEM_IDENTIFIER="510" MARKUP_LANGUAGE="HTML" NAME="Salary Change" TMPL_ITEM_HOLDER_NAME="SiebControl_510" TYPE="List Item" UPDATED="11/04/2016 12:52:52" UPDATED_BY="SADMIN" CREATED="02/08/2002 14:38:29" CREATED_BY="SADMIN" EXT_REC_TABLES="S_APPL_WT_IT_RX"&gt;</w:t>
              <w:br/>
              <w:tab/>
              <w:tab/>
              <w:tab/>
              <w:tab/>
              <w:t>&lt;/APPLET_WEB_TEMPLATE_ITEM&gt;</w:t>
              <w:br/>
              <w:tab/>
              <w:tab/>
              <w:tab/>
              <w:tab/>
              <w:t>&lt;APPLET_WEB_TEMPLATE_ITEM CONTROL="Change %" INACTIVE="N" ITEM_IDENTIFIER="509" MARKUP_LANGUAGE="HTML" NAME="Salary Change %" TMPL_ITEM_HOLDER_NAME="SiebControl_509" TYPE="List Item" UPDATED="11/04/2016 12:52:52" UPDATED_BY="SADMIN" CREATED="02/08/2002 14:38:29" CREATED_BY="SADMIN" EXT_REC_TABLES="S_APPL_WT_IT_RX"&gt;</w:t>
              <w:br/>
              <w:tab/>
              <w:tab/>
              <w:tab/>
              <w:tab/>
              <w:t>&lt;/APPLET_WEB_TEMPLATE_ITEM&gt;</w:t>
              <w:br/>
              <w:tab/>
              <w:tab/>
              <w:tab/>
              <w:tab/>
              <w:t>&lt;APPLET_WEB_TEMPLATE_ITEM CONTROL="Salary Grade" INACTIVE="N" ITEM_IDENTIFIER="506" MARKUP_LANGUAGE="HTML" NAME="Salary Grade" TMPL_ITEM_HOLDER_NAME="SiebControl_506" TYPE="List Item" UPDATED="11/04/2016 12:52:52" UPDATED_BY="SADMIN" CREATED="03/23/2002 12:50:21"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12:52:52" UPDATED_BY="SADMIN" CREATED="03/20/2002 12:04:14"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12:52:52" UPDATED_BY="SADMIN" CREATED="04/22/2002 14:06:58" CREATED_BY="SADMIN" EXT_REC_TABLES="S_APPL_WT_IT_RX"&gt;</w:t>
              <w:br/>
              <w:tab/>
              <w:tab/>
              <w:tab/>
              <w:tab/>
              <w:t>&lt;/APPLET_WEB_TEMPLATE_ITEM&gt;</w:t>
              <w:br/>
              <w:tab/>
              <w:tab/>
              <w:tab/>
              <w:tab/>
              <w:t>&lt;APPLET_WEB_TEMPLATE_ITEM CONTROL="Variance" INACTIVE="N" ITEM_IDENTIFIER="523" MARKUP_LANGUAGE="HTML" NAME="Variance" TMPL_ITEM_HOLDER_NAME="SiebControl_523" TYPE="List Item" UPDATED="11/04/2016 12:52:52" UPDATED_BY="SADMIN" CREATED="02/08/2002 14:38:30"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12:52:52" UPDATED_BY="SADMIN" CREATED="02/09/2002 22:09:45"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Budget Requests Comments MVG.sif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TYPE="Edit" WEB_TEMPLATE="Applet Popup Form Grid Layout" UPDATED="11/04/2016 12:37:18" UPDATED_BY="SADMIN" CREATED="10/08/2003 01:12:48" CREATED_BY="SADMIN" EXT_REC_TABLES="S_APPL_WTMPL_RX"&gt;</w:t>
              <w:br/>
              <w:tab/>
              <w:tab/>
              <w:tab/>
              <w:tab/>
              <w:t>&lt;APPLET_WEB_TEMPLATE_ITEM COLUMN_SPAN="24" CONTROL="Created By Login" GRID_PROPERTY="FormattedHtml" INACTIVE="N" ITEM_IDENTIFIER="2014" MARKUP_LANGUAGE="HTML" NAME="Created By Login" ROW_SPAN="3" TMPL_ITEM_HOLDER_NAME="SiebControl_2_14" TYPE="List Item" UPDATED="11/04/2016 14:08:22" UPDATED_BY="SADMIN" CREATED="10/08/2003 01:51:03" CREATED_BY="SADMIN" EXT_REC_TABLES="S_APPL_WT_IT_RX"&gt;</w:t>
              <w:br/>
              <w:tab/>
              <w:tab/>
              <w:tab/>
              <w:tab/>
              <w:t>&lt;/APPLET_WEB_TEMPLATE_ITEM&gt;</w:t>
              <w:br/>
              <w:tab/>
              <w:tab/>
              <w:tab/>
              <w:tab/>
              <w:t>&lt;APPLET_WEB_TEMPLATE_ITEM COLUMN_SPAN="12" CONTROL="Created By Login" GRID_PROPERTY="FormattedLabel" INACTIVE="N" ITEM_IDENTIFIER="2002" MARKUP_LANGUAGE="HTML" NAME="Created By LoginLabel" ROW_SPAN="3" TYPE="List Item" UPDATED="10/08/2003 01:51:03" UPDATED_BY="SADMIN" CREATED="10/08/2003 01:51:03"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14:08:22" UPDATED_BY="SADMIN" CREATED="10/08/2003 01:51:03"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14:08:22" UPDATED_BY="SADMIN" CREATED="11/04/2016 14:08:22" CREATED_BY="SADMIN" EXT_REC_TABLES="S_APPL_WT_IT_RX"&gt;</w:t>
              <w:br/>
              <w:tab/>
              <w:tab/>
              <w:tab/>
              <w:tab/>
              <w:t>&lt;/APPLET_WEB_TEMPLATE_ITEM&gt;</w:t>
              <w:br/>
              <w:tab/>
              <w:tab/>
              <w:tab/>
              <w:tab/>
              <w:t>&lt;APPLET_WEB_TEMPLATE_ITEM COLUMN_SPAN="63" CONTROL="Note2" GRID_PROPERTY="FormattedHtml" INACTIVE="N" ITEM_IDENTIFIER="8014" MARKUP_LANGUAGE="HTML" NAME="Note2" ROW_SPAN="32" TMPL_ITEM_HOLDER_NAME="SiebControl_8_14" TYPE="Control" UPDATED="11/04/2016 14:08:22" UPDATED_BY="SADMIN" CREATED="10/08/2003 01:51:03" CREATED_BY="SADMIN" EXT_REC_TABLES="S_APPL_WT_IT_RX"&gt;</w:t>
              <w:br/>
              <w:tab/>
              <w:tab/>
              <w:tab/>
              <w:tab/>
              <w:t>&lt;/APPLET_WEB_TEMPLATE_ITEM&gt;</w:t>
              <w:br/>
              <w:tab/>
              <w:tab/>
              <w:tab/>
              <w:tab/>
              <w:t>&lt;APPLET_WEB_TEMPLATE_ITEM COLUMN_SPAN="12" COMMENTS="7.7 set label height of large text field to 24 pixels" CONTROL="Note2" GRID_PROPERTY="FormattedLabel" INACTIVE="N" ITEM_IDENTIFIER="8002" MARKUP_LANGUAGE="HTML" NAME="Note2Label" ROW_SPAN="3" TYPE="Control" UPDATED="12/05/2003 16:27:03" UPDATED_BY="SADMIN" CREATED="10/08/2003 01:51:03"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14:08:22" UPDATED_BY="SADMIN" CREATED="10/08/2003 01:51:03"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14:08:22" UPDATED_BY="SADMIN" CREATED="10/08/2003 01:51:03" CREATED_BY="SADMIN" EXT_REC_TABLES="S_APPL_WT_IT_RX"&gt;</w:t>
              <w:br/>
              <w:tab/>
              <w:tab/>
              <w:tab/>
              <w:tab/>
              <w:t>&lt;/APPLET_WEB_TEMPLATE_ITEM&gt;</w:t>
              <w:br/>
              <w:tab/>
              <w:tab/>
              <w:tab/>
              <w:tab/>
              <w:t>&lt;APPLET_WEB_TEMPLATE_ITEM COLUMN_SPAN="24" CONTROL="Updated" GRID_PROPERTY="FormattedHtml" INACTIVE="N" ITEM_IDENTIFIER="5014" MARKUP_LANGUAGE="HTML" NAME="Updated" ROW_SPAN="3" TMPL_ITEM_HOLDER_NAME="SiebControl_5_14" TYPE="List Item" UPDATED="11/04/2016 14:08:22" UPDATED_BY="SADMIN" CREATED="10/08/2003 01:51:03" CREATED_BY="SADMIN" EXT_REC_TABLES="S_APPL_WT_IT_RX"&gt;</w:t>
              <w:br/>
              <w:tab/>
              <w:tab/>
              <w:tab/>
              <w:tab/>
              <w:t>&lt;/APPLET_WEB_TEMPLATE_ITEM&gt;</w:t>
              <w:br/>
              <w:tab/>
              <w:tab/>
              <w:tab/>
              <w:tab/>
              <w:t>&lt;APPLET_WEB_TEMPLATE_ITEM COLUMN_SPAN="12" CONTROL="Updated" GRID_PROPERTY="FormattedLabel" INACTIVE="N" ITEM_IDENTIFIER="5002" MARKUP_LANGUAGE="HTML" NAME="UpdatedLabel" ROW_SPAN="3" TYPE="List Item" UPDATED="10/08/2003 01:51:03" UPDATED_BY="SADMIN" CREATED="10/08/2003 01:51:03" CREATED_BY="SADMIN"&gt;</w:t>
              <w:br/>
              <w:tab/>
              <w:tab/>
              <w:tab/>
              <w:tab/>
              <w:t>&lt;/APPLET_WEB_TEMPLATE_ITEM&gt;</w:t>
              <w:br/>
              <w:tab/>
              <w:tab/>
              <w:tab/>
              <w:tab/>
              <w:t>&lt;APPLET_WEB_TEMPLATE_ITEM COMMENTS="Modified by 7.7 Fix Existing Button Mappings Rule Tools Patch: Switched Item Identifier from 136 to 109" CONTROL="WriteRecord" INACTIVE="N" ITEM_IDENTIFIER="599" MARKUP_LANGUAGE="HTML" NAME="WriteRecord" TMPL_ITEM_HOLDER_NAME="SiebControl_599" TYPE="Control" UPDATED="11/04/2016 14:08:22" UPDATED_BY="SADMIN" CREATED="10/08/2003 01:51:03"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NAME="EditList" SEQUENCE="0" TYPE="Edit List" WEB_TEMPLATE="Popup List Mvg" UPDATED="11/04/2016 12:37:17" UPDATED_BY="SADMIN" CREATED="09/11/2004 14:22:38" CREATED_BY="SADMIN" EXT_REC_TABLES="S_APPL_WTMPL_RX"&gt;</w:t>
              <w:br/>
              <w:tab/>
              <w:tab/>
              <w:tab/>
              <w:tab/>
              <w:t>&lt;APPLET_WEB_TEMPLATE_ITEM CONTROL="ButtonDelete" INACTIVE="N" ITEM_IDENTIFIER="133" MARKUP_LANGUAGE="HTML" NAME="ButtonDelete" TMPL_ITEM_HOLDER_NAME="SiebControl_133" TYPE="Control" UPDATED="11/04/2016 14:08:22" UPDATED_BY="SADMIN" CREATED="09/11/2004 14:37:29" CREATED_BY="SADMIN" EXT_REC_TABLES="S_APPL_WT_IT_RX"&gt;</w:t>
              <w:br/>
              <w:tab/>
              <w:tab/>
              <w:tab/>
              <w:tab/>
              <w:t>&lt;/APPLET_WEB_TEMPLATE_ITEM&gt;</w:t>
              <w:br/>
              <w:tab/>
              <w:tab/>
              <w:tab/>
              <w:tab/>
              <w:t>&lt;APPLET_WEB_TEMPLATE_ITEM CONTROL="Created By Login" INACTIVE="N" ITEM_IDENTIFIER="501" MARKUP_LANGUAGE="HTML" NAME="Created By Login" TMPL_ITEM_HOLDER_NAME="SiebControl_501" TYPE="List Item" UPDATED="11/04/2016 14:08:22" UPDATED_BY="SADMIN" CREATED="09/11/2004 14:37:29"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14:08:22" UPDATED_BY="SADMIN" CREATED="09/11/2004 14:37:29" CREATED_BY="SADMIN" EXT_REC_TABLES="S_APPL_WT_IT_RX"&gt;</w:t>
              <w:br/>
              <w:tab/>
              <w:tab/>
              <w:tab/>
              <w:tab/>
              <w:t>&lt;/APPLET_WEB_TEMPLATE_ITEM&gt;</w:t>
              <w:br/>
              <w:tab/>
              <w:tab/>
              <w:tab/>
              <w:tab/>
              <w:t>&lt;APPLET_WEB_TEMPLATE_ITEM CONTROL="Idok" INACTIVE="N" ITEM_IDENTIFIER="152" MARKUP_LANGUAGE="HTML" NAME="Idok" TMPL_ITEM_HOLDER_NAME="SiebControl_152" TYPE="Control" UPDATED="11/04/2016 14:08:22" UPDATED_BY="SADMIN" CREATED="09/11/2004 14:37:29"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14:08:22" UPDATED_BY="SADMIN" CREATED="11/04/2016 14:08:22"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14:08:22" UPDATED_BY="SADMIN" CREATED="11/04/2016 14:08:22"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14:08:22" UPDATED_BY="SADMIN" CREATED="09/11/2004 14:37:29"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14:08:22" UPDATED_BY="SADMIN" CREATED="09/11/2004 14:37:29" CREATED_BY="SADMIN" EXT_REC_TABLES="S_APPL_WT_IT_RX"&gt;</w:t>
              <w:br/>
              <w:tab/>
              <w:tab/>
              <w:tab/>
              <w:tab/>
              <w:t>&lt;/APPLET_WEB_TEMPLATE_ITEM&gt;</w:t>
              <w:br/>
              <w:tab/>
              <w:tab/>
              <w:tab/>
              <w:tab/>
              <w:t>&lt;APPLET_WEB_TEMPLATE_ITEM CONTROL="Note" INACTIVE="N" ITEM_IDENTIFIER="503" MARKUP_LANGUAGE="HTML" NAME="Note" TMPL_ITEM_HOLDER_NAME="SiebControl_503" TYPE="List Item" UPDATED="11/04/2016 14:08:22" UPDATED_BY="SADMIN" CREATED="09/11/2004 14:37:29"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14:08:22" UPDATED_BY="SADMIN" CREATED="09/11/2004 14:37:29"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14:08:22" UPDATED_BY="SADMIN" CREATED="11/04/2016 14:08:22"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14:08:22" UPDATED_BY="SADMIN" CREATED="09/11/2004 14:37:29" CREATED_BY="SADMIN" EXT_REC_TABLES="S_APPL_WT_IT_RX"&gt;</w:t>
              <w:br/>
              <w:tab/>
              <w:tab/>
              <w:tab/>
              <w:tab/>
              <w:t>&lt;/APPLET_WEB_TEMPLATE_ITEM&gt;</w:t>
              <w:br/>
              <w:tab/>
              <w:tab/>
              <w:tab/>
              <w:tab/>
              <w:t>&lt;APPLET_WEB_TEMPLATE_ITEM CONTROL="Updated" INACTIVE="N" ITEM_IDENTIFIER="502" MARKUP_LANGUAGE="HTML" NAME="Updated" TMPL_ITEM_HOLDER_NAME="SiebControl_502" TYPE="List Item" UPDATED="11/04/2016 14:08:22" UPDATED_BY="SADMIN" CREATED="09/11/2004 14:37:29"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14:08:22" UPDATED_BY="SADMIN" CREATED="09/11/2004 14:37:29"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SMQ Message Component Hier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CREATED="07/12/2003 09:15:56" CREATED_BY="SADMIN" EXT_REC_TABLES="S_APPL_WTMPL_RX"&gt;</w:t>
              <w:br/>
              <w:tab/>
              <w:tab/>
              <w:tab/>
              <w:tab/>
              <w:t>&lt;APPLET_WEB_TEMPLATE_ITEM CONTROL="AppletTitle" INACTIVE="N" ITEM_IDENTIFIER="90" MARKUP_LANGUAGE="HTML" NAME="AppletTitle" TYPE="Control" UPDATED="10/08/2003 02:02:00" UPDATED_BY="SADMIN" CREATED="10/08/2003 02:02:00" CREATED_BY="SADMIN"&gt;</w:t>
              <w:br/>
              <w:tab/>
              <w:tab/>
              <w:tab/>
              <w:tab/>
              <w:t>&lt;/APPLET_WEB_TEMPLATE_ITEM&gt;</w:t>
              <w:br/>
              <w:tab/>
              <w:tab/>
              <w:tab/>
              <w:tab/>
              <w:t>&lt;APPLET_WEB_TEMPLATE_ITEM CONTROL="Applet_Title" EXTENSION_FLAG="Y" ITEM_IDENTIFIER="99929" NAME="Applet_Title" TMPL_ITEM_HOLDER_NAME="SiebControl_99929" TYPE="Control" UPDATED="11/04/2016 14:57:17" UPDATED_BY="SADMIN" CREATED="11/04/2016 14:57:17" CREATED_BY="SADMIN" EXT_REC_TABLES="S_APPL_WT_IT_RX"&gt;</w:t>
              <w:br/>
              <w:tab/>
              <w:tab/>
              <w:tab/>
              <w:tab/>
              <w:t>&lt;/APPLET_WEB_TEMPLATE_ITEM&gt;</w:t>
              <w:br/>
              <w:tab/>
              <w:tab/>
              <w:tab/>
              <w:tab/>
              <w:t>&lt;APPLET_WEB_TEMPLATE_ITEM CONTROL="BusComp Name" INACTIVE="N" ITEM_IDENTIFIER="501" MARKUP_LANGUAGE="HTML" NAME="BusComp Name" TMPL_ITEM_HOLDER_NAME="SiebControl_501" TYPE="List Item" UPDATED="11/04/2016 14:57:17" UPDATED_BY="SADMIN" CREATED="07/12/2003 11:16:58"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14:57:17" UPDATED_BY="SADMIN" CREATED="09/11/2003 07:02:08" CREATED_BY="SADMIN" EXT_REC_TABLES="S_APPL_WT_IT_RX"&gt;</w:t>
              <w:br/>
              <w:tab/>
              <w:tab/>
              <w:tab/>
              <w:tab/>
              <w:t>&lt;/APPLET_WEB_TEMPLATE_ITEM&gt;</w:t>
              <w:br/>
              <w:tab/>
              <w:tab/>
              <w:tab/>
              <w:tab/>
              <w:t>&lt;APPLET_WEB_TEMPLATE_ITEM CONTROL="GotoNextSet" INACTIVE="N" ITEM_IDENTIFIER="123" MARKUP_LANGUAGE="HTML" NAME="GotoNextSet" TYPE="Control" UPDATED="07/12/2003 11:16:58" UPDATED_BY="SADMIN" CREATED="07/12/2003 11:16:58" CREATED_BY="SADMIN"&gt;</w:t>
              <w:br/>
              <w:tab/>
              <w:tab/>
              <w:tab/>
              <w:tab/>
              <w:t>&lt;/APPLET_WEB_TEMPLATE_ITEM&gt;</w:t>
              <w:br/>
              <w:tab/>
              <w:tab/>
              <w:tab/>
              <w:tab/>
              <w:t>&lt;APPLET_WEB_TEMPLATE_ITEM CONTROL="GotoPreviousSet" INACTIVE="N" ITEM_IDENTIFIER="122" MARKUP_LANGUAGE="HTML" NAME="GotoPreviousSet" TYPE="Control" UPDATED="07/12/2003 11:16:58" UPDATED_BY="SADMIN" CREATED="07/12/2003 11:16:58" CREATED_BY="SADMIN"&gt;</w:t>
              <w:br/>
              <w:tab/>
              <w:tab/>
              <w:tab/>
              <w:tab/>
              <w:t>&lt;/APPLET_WEB_TEMPLATE_ITEM&gt;</w:t>
              <w:br/>
              <w:tab/>
              <w:tab/>
              <w:tab/>
              <w:tab/>
              <w:t>&lt;APPLET_WEB_TEMPLATE_ITEM CONTROL="ListControl" EXTENSION_FLAG="Y" ITEM_IDENTIFIER="99998" NAME="ListControl" TMPL_ITEM_HOLDER_NAME="SiebControl_99998" TYPE="Control" UPDATED="11/04/2016 14:57:17" UPDATED_BY="SADMIN" CREATED="11/04/2016 14:57:17"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14:57:17" UPDATED_BY="SADMIN" CREATED="11/04/2016 14:57:17"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14:57:17" UPDATED_BY="SADMIN" CREATED="09/11/2003 07:02:08" CREATED_BY="SADMIN" EXT_REC_TABLES="S_APPL_WT_IT_RX"&gt;</w:t>
              <w:br/>
              <w:tab/>
              <w:tab/>
              <w:tab/>
              <w:tab/>
              <w:t>&lt;/APPLET_WEB_TEMPLATE_ITEM&gt;</w:t>
              <w:br/>
              <w:tab/>
              <w:tab/>
              <w:tab/>
              <w:tab/>
              <w:t>&lt;APPLET_WEB_TEMPLATE_ITEM CONTROL="Parent BusComp Name" INACTIVE="N" ITEM_IDENTIFIER="502" MARKUP_LANGUAGE="HTML" NAME="Parent BusComp Name" TMPL_ITEM_HOLDER_NAME="SiebControl_502" TYPE="List Item" UPDATED="11/04/2016 14:57:17" UPDATED_BY="SADMIN" CREATED="07/12/2003 11:16:58"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14:57:17" UPDATED_BY="SADMIN" CREATED="07/12/2003 11:16:59"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14:57:17" UPDATED_BY="SADMIN" CREATED="11/04/2016 14:57:17"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14:57:17" UPDATED_BY="SADMIN" CREATED="09/11/2003 07:02:08"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CREATED="07/12/2003 09:15:56" CREATED_BY="SADMIN" EXT_REC_TABLES="S_APPL_WTMPL_RX"&gt;</w:t>
              <w:br/>
              <w:tab/>
              <w:tab/>
              <w:tab/>
              <w:tab/>
              <w:t>&lt;APPLET_WEB_TEMPLATE_ITEM CONTROL="AppletTitle" INACTIVE="N" ITEM_IDENTIFIER="90" MARKUP_LANGUAGE="HTML" NAME="AppletTitle" TYPE="Control" UPDATED="10/08/2003 02:02:00" UPDATED_BY="SADMIN" CREATED="10/08/2003 02:02:00" CREATED_BY="SADMIN"&gt;</w:t>
              <w:br/>
              <w:tab/>
              <w:tab/>
              <w:tab/>
              <w:tab/>
              <w:t>&lt;/APPLET_WEB_TEMPLATE_ITEM&gt;</w:t>
              <w:br/>
              <w:tab/>
              <w:tab/>
              <w:tab/>
              <w:tab/>
              <w:t>&lt;APPLET_WEB_TEMPLATE_ITEM CONTROL="Applet_Title" EXTENSION_FLAG="Y" ITEM_IDENTIFIER="99929" NAME="Applet_Title" TMPL_ITEM_HOLDER_NAME="SiebControl_99929" TYPE="Control" UPDATED="11/04/2016 14:57:17" UPDATED_BY="SADMIN" CREATED="11/04/2016 14:57:17" CREATED_BY="SADMIN" EXT_REC_TABLES="S_APPL_WT_IT_RX"&gt;</w:t>
              <w:br/>
              <w:tab/>
              <w:tab/>
              <w:tab/>
              <w:tab/>
              <w:t>&lt;/APPLET_WEB_TEMPLATE_ITEM&gt;</w:t>
              <w:br/>
              <w:tab/>
              <w:tab/>
              <w:tab/>
              <w:tab/>
              <w:t>&lt;APPLET_WEB_TEMPLATE_ITEM CONTROL="BusComp Name" INACTIVE="N" ITEM_IDENTIFIER="501" MARKUP_LANGUAGE="HTML" NAME="BusComp Name" TMPL_ITEM_HOLDER_NAME="SiebControl_501" TYPE="List Item" UPDATED="11/04/2016 14:57:17" UPDATED_BY="SADMIN" CREATED="07/12/2003 11:17:00"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14:57:17" UPDATED_BY="SADMIN" CREATED="09/11/2003 07:02:08" CREATED_BY="SADMIN" EXT_REC_TABLES="S_APPL_WT_IT_RX"&gt;</w:t>
              <w:br/>
              <w:tab/>
              <w:tab/>
              <w:tab/>
              <w:tab/>
              <w:t>&lt;/APPLET_WEB_TEMPLATE_ITEM&gt;</w:t>
              <w:br/>
              <w:tab/>
              <w:tab/>
              <w:tab/>
              <w:tab/>
              <w:t>&lt;APPLET_WEB_TEMPLATE_ITEM CONTROL="GotoNextSet" INACTIVE="N" ITEM_IDENTIFIER="123" MARKUP_LANGUAGE="HTML" NAME="GotoNextSet" TYPE="Control" UPDATED="07/12/2003 11:17:00" UPDATED_BY="SADMIN" CREATED="07/12/2003 11:17:00" CREATED_BY="SADMIN"&gt;</w:t>
              <w:br/>
              <w:tab/>
              <w:tab/>
              <w:tab/>
              <w:tab/>
              <w:t>&lt;/APPLET_WEB_TEMPLATE_ITEM&gt;</w:t>
              <w:br/>
              <w:tab/>
              <w:tab/>
              <w:tab/>
              <w:tab/>
              <w:t>&lt;APPLET_WEB_TEMPLATE_ITEM CONTROL="GotoPreviousSet" INACTIVE="N" ITEM_IDENTIFIER="122" MARKUP_LANGUAGE="HTML" NAME="GotoPreviousSet" TYPE="Control" UPDATED="07/12/2003 11:17:00" UPDATED_BY="SADMIN" CREATED="07/12/2003 11:17:00" CREATED_BY="SADMIN"&gt;</w:t>
              <w:br/>
              <w:tab/>
              <w:tab/>
              <w:tab/>
              <w:tab/>
              <w:t>&lt;/APPLET_WEB_TEMPLATE_ITEM&gt;</w:t>
              <w:br/>
              <w:tab/>
              <w:tab/>
              <w:tab/>
              <w:tab/>
              <w:t>&lt;APPLET_WEB_TEMPLATE_ITEM CONTROL="ListControl" EXTENSION_FLAG="Y" ITEM_IDENTIFIER="99998" NAME="ListControl" TMPL_ITEM_HOLDER_NAME="SiebControl_99998" TYPE="Control" UPDATED="11/04/2016 14:57:17" UPDATED_BY="SADMIN" CREATED="11/04/2016 14:57:17"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14:57:17" UPDATED_BY="SADMIN" CREATED="11/04/2016 14:57:17"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14:57:17" UPDATED_BY="SADMIN" CREATED="09/11/2003 07:02:09" CREATED_BY="SADMIN" EXT_REC_TABLES="S_APPL_WT_IT_RX"&gt;</w:t>
              <w:br/>
              <w:tab/>
              <w:tab/>
              <w:tab/>
              <w:tab/>
              <w:t>&lt;/APPLET_WEB_TEMPLATE_ITEM&gt;</w:t>
              <w:br/>
              <w:tab/>
              <w:tab/>
              <w:tab/>
              <w:tab/>
              <w:t>&lt;APPLET_WEB_TEMPLATE_ITEM CONTROL="Parent BusComp Name" INACTIVE="N" ITEM_IDENTIFIER="502" MARKUP_LANGUAGE="HTML" NAME="Parent BusComp Name" TMPL_ITEM_HOLDER_NAME="SiebControl_502" TYPE="List Item" UPDATED="11/04/2016 14:57:17" UPDATED_BY="SADMIN" CREATED="07/12/2003 11:17:00"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14:57:17" UPDATED_BY="SADMIN" CREATED="11/04/2016 14:57:17"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14:57:17" UPDATED_BY="SADMIN" CREATED="09/11/2003 07:02:09"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Downloads Catalog Category Form Applet (eService).sif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Categorized TOC" INACTIVE="N" NAME="Base" SEQUENCE="0" TYPE="Base" WEB_TEMPLATE="DotCom Applet List Categorized TOC" UPDATED="11/04/2016 12:37:17" UPDATED_BY="SADMIN" CREATED="02/06/2002 19:56:05" CREATED_BY="SADMIN" EXT_REC_TABLES="S_APPL_WTMPL_RX"&gt;</w:t>
              <w:br/>
              <w:tab/>
              <w:tab/>
              <w:tab/>
              <w:tab/>
              <w:t>&lt;APPLET_WEB_TEMPLATE_ITEM CONTROL="FAQ Category Text" INACTIVE="N" ITEM_IDENTIFIER="90" MARKUP_LANGUAGE="HTML" NAME="FAQ Category Text" TMPL_ITEM_HOLDER_NAME="SiebControl_90" TYPE="Control" UPDATED="11/04/2016 12:51:55" UPDATED_BY="SADMIN" CREATED="02/06/2002 19:56:05" CREATED_BY="SADMIN" EXT_REC_TABLES="S_APPL_WT_IT_RX"&gt;</w:t>
              <w:br/>
              <w:tab/>
              <w:tab/>
              <w:tab/>
              <w:tab/>
              <w:t>&lt;/APPLET_WEB_TEMPLATE_ITEM&gt;</w:t>
              <w:br/>
              <w:tab/>
              <w:tab/>
              <w:tab/>
              <w:tab/>
              <w:t>&lt;APPLET_WEB_TEMPLATE_ITEM CONTROL="Goto Top" INACTIVE="N" ITEM_IDENTIFIER="1" MARKUP_LANGUAGE="HTML" NAME="Goto Top" TMPL_ITEM_HOLDER_NAME="SiebControl_1" TYPE="Control" UPDATED="11/04/2016 12:51:55" UPDATED_BY="SADMIN" CREATED="02/06/2002 19:56:05"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Indirect Sales Trend by Account MS Units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TYPE="Base" WEB_TEMPLATE="Applet Chart" UPDATED="11/04/2016 12:37:17" UPDATED_BY="SADMIN" CREATED="06/05/2003 02:07:48" CREATED_BY="SADMIN" EXT_REC_TABLES="S_APPL_WTMPL_RX"&gt;</w:t>
              <w:br/>
              <w:tab/>
              <w:tab/>
              <w:tab/>
              <w:tab/>
              <w:t>&lt;APPLET_WEB_TEMPLATE_ITEM CONTROL="Chart" INACTIVE="N" ITEM_IDENTIFIER="599" MARKUP_LANGUAGE="HTML" NAME="Chart" TMPL_ITEM_HOLDER_NAME="SiebControl_599" TYPE="Control" UPDATED="11/04/2016 14:31:02" UPDATED_BY="SADMIN" CREATED="06/05/2003 08:16:54" CREATED_BY="SADMIN" EXT_REC_TABLES="S_APPL_WT_IT_RX"&gt;</w:t>
              <w:br/>
              <w:tab/>
              <w:tab/>
              <w:tab/>
              <w:tab/>
              <w:t>&lt;/APPLET_WEB_TEMPLATE_ITEM&gt;</w:t>
              <w:br/>
              <w:tab/>
              <w:tab/>
              <w:tab/>
              <w:tab/>
              <w:t>&lt;APPLET_WEB_TEMPLATE_ITEM CONTROL="ChartPickby" INACTIVE="N" ITEM_IDENTIFIER="502" MARKUP_LANGUAGE="HTML" NAME="ChartPickby" TMPL_ITEM_HOLDER_NAME="SiebControl_502" TYPE="Control" UPDATED="11/04/2016 14:31:02" UPDATED_BY="SADMIN" CREATED="06/05/2003 08:16:54" CREATED_BY="SADMIN" EXT_REC_TABLES="S_APPL_WT_IT_RX"&gt;</w:t>
              <w:br/>
              <w:tab/>
              <w:tab/>
              <w:tab/>
              <w:tab/>
              <w:t>&lt;/APPLET_WEB_TEMPLATE_ITEM&gt;</w:t>
              <w:br/>
              <w:tab/>
              <w:tab/>
              <w:tab/>
              <w:tab/>
              <w:t>&lt;APPLET_WEB_TEMPLATE_ITEM CONTROL="ChartPicktype" INACTIVE="N" ITEM_IDENTIFIER="503" MARKUP_LANGUAGE="HTML" NAME="ChartPicktype" TMPL_ITEM_HOLDER_NAME="SiebControl_503" TYPE="Control" UPDATED="11/04/2016 14:31:02" UPDATED_BY="SADMIN" CREATED="06/05/2003 08:16:54" CREATED_BY="SADMIN" EXT_REC_TABLES="S_APPL_WT_IT_RX"&gt;</w:t>
              <w:br/>
              <w:tab/>
              <w:tab/>
              <w:tab/>
              <w:tab/>
              <w:t>&lt;/APPLET_WEB_TEMPLATE_ITEM&gt;</w:t>
              <w:br/>
              <w:tab/>
              <w:tab/>
              <w:tab/>
              <w:tab/>
              <w:t>&lt;APPLET_WEB_TEMPLATE_ITEM CONTROL="Go" INACTIVE="N" ITEM_IDENTIFIER="504" MARKUP_LANGUAGE="HTML" NAME="Go" TMPL_ITEM_HOLDER_NAME="SiebControl_504" TYPE="Control" UPDATED="11/04/2016 14:31:02" UPDATED_BY="SADMIN" CREATED="06/05/2003 08:16:54" CREATED_BY="SADMIN" EXT_REC_TABLES="S_APPL_WT_IT_RX"&gt;</w:t>
              <w:br/>
              <w:tab/>
              <w:tab/>
              <w:tab/>
              <w:tab/>
              <w:t>&lt;/APPLET_WEB_TEMPLATE_ITEM&gt;</w:t>
              <w:br/>
              <w:tab/>
              <w:tab/>
              <w:tab/>
              <w:tab/>
              <w:t>&lt;APPLET_WEB_TEMPLATE_ITEM CONTROL="LabelBy:" INACTIVE="N" ITEM_IDENTIFIER="501" MARKUP_LANGUAGE="HTML" NAME="LabelBy:" TMPL_ITEM_HOLDER_NAME="SiebControl_501" TYPE="Control" UPDATED="11/04/2016 14:31:02" UPDATED_BY="SADMIN" CREATED="06/05/2003 08:16:54"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14:31:02" UPDATED_BY="SADMIN" CREATED="11/04/2016 14:31:02"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Web Browser Event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12:37:18" UPDATED_BY="SADMIN" CREATED="07/01/2001 17:04:34" CREATED_BY="SADMIN" EXT_REC_TABLES="S_APPL_WTMPL_RX"&gt;</w:t>
              <w:br/>
              <w:tab/>
              <w:tab/>
              <w:tab/>
              <w:tab/>
              <w:t>&lt;APPLET_WEB_TEMPLATE_ITEM COMMENTS="witched Item Identifier back to 152" CONTROL="AddRecord" INACTIVE="N" ITEM_IDENTIFIER="152" MARKUP_LANGUAGE="HTML" MODE="DefaultOnly" NAME="AddRecord" TMPL_ITEM_HOLDER_NAME="SiebControl_152" TYPE="Control" UPDATED="11/04/2016 15:27:12" UPDATED_BY="SADMIN" CREATED="07/01/2001 17:04:34" CREATED_BY="SADMIN" EXT_REC_TABLES="S_APPL_WT_IT_RX"&gt;</w:t>
              <w:br/>
              <w:tab/>
              <w:tab/>
              <w:tab/>
              <w:tab/>
              <w:t>&lt;/APPLET_WEB_TEMPLATE_ITEM&gt;</w:t>
              <w:br/>
              <w:tab/>
              <w:tab/>
              <w:tab/>
              <w:tab/>
              <w:t>&lt;APPLET_WEB_TEMPLATE_ITEM CONTROL="ButtonNew" INACTIVE="N" ITEM_IDENTIFIER="131" MARKUP_LANGUAGE="HTML" NAME="ButtonNew" TMPL_ITEM_HOLDER_NAME="SiebControl_131" TYPE="Control" UPDATED="11/04/2016 15:27:12" UPDATED_BY="SADMIN" CREATED="07/01/2001 17:04:35"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15:27:12" UPDATED_BY="SADMIN" CREATED="07/01/2001 17:04:35" CREATED_BY="SADMIN" EXT_REC_TABLES="S_APPL_WT_IT_RX"&gt;</w:t>
              <w:br/>
              <w:tab/>
              <w:tab/>
              <w:tab/>
              <w:tab/>
              <w:t>&lt;/APPLET_WEB_TEMPLATE_ITEM&gt;</w:t>
              <w:br/>
              <w:tab/>
              <w:tab/>
              <w:tab/>
              <w:tab/>
              <w:t>&lt;APPLET_WEB_TEMPLATE_ITEM CONTROL="GotoNextSet" INACTIVE="N" ITEM_IDENTIFIER="123" MARKUP_LANGUAGE="HTML" NAME="GotoNextSet" TYPE="Control" UPDATED="06/05/2003 17:40:42" UPDATED_BY="SADMIN" CREATED="07/01/2001 17:04:36" CREATED_BY="SADMIN"&gt;</w:t>
              <w:br/>
              <w:tab/>
              <w:tab/>
              <w:tab/>
              <w:tab/>
              <w:t>&lt;/APPLET_WEB_TEMPLATE_ITEM&gt;</w:t>
              <w:br/>
              <w:tab/>
              <w:tab/>
              <w:tab/>
              <w:tab/>
              <w:t>&lt;APPLET_WEB_TEMPLATE_ITEM CONTROL="GotoPreviousSet" INACTIVE="N" ITEM_IDENTIFIER="122" MARKUP_LANGUAGE="HTML" NAME="GotoPreviousSet" TYPE="Control" UPDATED="06/05/2003 17:40:42" UPDATED_BY="SADMIN" CREATED="07/01/2001 17:04:36"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15:27:12" UPDATED_BY="SADMIN" CREATED="07/01/2001 17:04:36"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15:27:12" UPDATED_BY="SADMIN" CREATED="12/23/2002 21:28:30"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15:27:12" UPDATED_BY="SADMIN" CREATED="12/23/2002 21:28:30"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15:27:12" UPDATED_BY="SADMIN" CREATED="12/23/2002 21:14:45"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15:27:12" UPDATED_BY="SADMIN" CREATED="07/01/2001 17:04:37"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15:27:12" UPDATED_BY="SADMIN" CREATED="07/01/2001 17:04:37"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15:27:12" UPDATED_BY="SADMIN" CREATED="11/04/2016 15:27:12"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15:27:12" UPDATED_BY="SADMIN" CREATED="11/04/2016 15:27:12"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15:27:12" UPDATED_BY="SADMIN" CREATED="07/01/2001 17:04:37"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15:27:12" UPDATED_BY="SADMIN" CREATED="07/01/2001 17:04:38"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15:27:12" UPDATED_BY="SADMIN" CREATED="07/01/2001 17:04:38"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15:27:12" UPDATED_BY="SADMIN" CREATED="07/01/2001 17:04:39"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15:27:12" UPDATED_BY="SADMIN" CREATED="07/01/2001 17:04:39"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15:27:12" UPDATED_BY="SADMIN" CREATED="11/04/2016 15:27:12"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CREATED="07/01/2001 17:04:39" CREATED_BY="SADMIN" EXT_REC_TABLES="S_APPL_WTMPL_RX"&gt;</w:t>
              <w:br/>
              <w:tab/>
              <w:tab/>
              <w:tab/>
              <w:tab/>
              <w:t>&lt;APPLET_WEB_TEMPLATE_ITEM COMMENTS="Global UI Change 2: CancelQuery button clean up" CONTROL="CancelQuery" INACTIVE="Y" ITEM_IDENTIFIER="157" MARKUP_LANGUAGE="HTML" NAME="CancelQuery" TMPL_ITEM_HOLDER_NAME="SiebControl_157" TYPE="Control" UPDATED="11/04/2016 15:27:12" UPDATED_BY="SADMIN" CREATED="07/01/2001 17:04:40" CREATED_BY="SADMIN" EXT_REC_TABLES="S_APPL_WT_IT_RX"&gt;</w:t>
              <w:br/>
              <w:tab/>
              <w:tab/>
              <w:tab/>
              <w:tab/>
              <w:t>&lt;/APPLET_WEB_TEMPLATE_ITEM&gt;</w:t>
              <w:br/>
              <w:tab/>
              <w:tab/>
              <w:tab/>
              <w:tab/>
              <w:t>&lt;APPLET_WEB_TEMPLATE_ITEM CONTROL="Description" INACTIVE="N" ITEM_IDENTIFIER="1297" MARKUP_LANGUAGE="HTML" NAME="Description" TYPE="List Item" UPDATED="06/05/2003 17:40:43" UPDATED_BY="SADMIN" CREATED="07/01/2001 17:04:40" CREATED_BY="SADMIN"&gt;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15:27:12" UPDATED_BY="SADMIN" CREATED="07/01/2001 17:04:41" CREATED_BY="SADMIN" EXT_REC_TABLES="S_APPL_WT_IT_RX"&gt;</w:t>
              <w:br/>
              <w:tab/>
              <w:tab/>
              <w:tab/>
              <w:tab/>
              <w:t>&lt;/APPLET_WEB_TEMPLATE_ITEM&gt;</w:t>
              <w:br/>
              <w:tab/>
              <w:tab/>
              <w:tab/>
              <w:tab/>
              <w:t>&lt;APPLET_WEB_TEMPLATE_ITEM CONTROL="Name" INACTIVE="N" ITEM_IDENTIFIER="1296" MARKUP_LANGUAGE="HTML" NAME="Name" TYPE="List Item" UPDATED="06/05/2003 17:40:43" UPDATED_BY="SADMIN" CREATED="07/01/2001 17:04:41" CREATED_BY="SADMIN"&gt;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15:27:12" UPDATED_BY="SADMIN" CREATED="07/01/2001 17:04:42"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NAME="UndoQuery" TMPL_ITEM_HOLDER_NAME="SiebControl_108" TYPE="Control" UPDATED="11/04/2016 15:27:12" UPDATED_BY="SADMIN" CREATED="07/01/2001 17:04:42" CREATED_BY="SADMIN" EXT_REC_TABLES="S_APPL_WT_IT_RX"&gt;</w:t>
              <w:br/>
              <w:tab/>
              <w:tab/>
              <w:tab/>
              <w:tab/>
              <w:t>&lt;/APPLET_WEB_TEMPLATE_ITEM&gt;</w:t>
              <w:br/>
              <w:tab/>
              <w:tab/>
              <w:tab/>
              <w:tab/>
              <w:t>&lt;APPLET_WEB_TEMPLATE_ITEM COMMENTS="Modified by 7.7 Fix Existing Button Mappings Rule Tools Patch: Switched Item Identifier from 109 to 135" CONTROL="UndoRecord" INACTIVE="N" ITEM_IDENTIFIER="135" MARKUP_LANGUAGE="HTML" NAME="UndoRecord" TMPL_ITEM_HOLDER_NAME="SiebControl_135" TYPE="Control" UPDATED="11/04/2016 15:27:12" UPDATED_BY="SADMIN" CREATED="07/01/2001 17:04:43"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15:27:12" UPDATED_BY="SADMIN" CREATED="07/01/2001 17:04:43"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Event Material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CREATED="10/23/2000 16:21:22" CREATED_BY="SADMIN" EXT_REC_TABLES="S_APPL_WTMPL_RX"&gt;</w:t>
              <w:br/>
              <w:tab/>
              <w:tab/>
              <w:tab/>
              <w:tab/>
              <w:t>&lt;APPLET_WEB_TEMPLATE_ITEM CONTROL="Applet_Title" EXTENSION_FLAG="Y" ITEM_IDENTIFIER="99929" NAME="Applet_Title" TMPL_ITEM_HOLDER_NAME="SiebControl_99929" TYPE="Control" UPDATED="11/04/2016 15:37:27" UPDATED_BY="SADMIN" CREATED="11/04/2016 15:37:27"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15:37:27" UPDATED_BY="SADMIN" CREATED="11/02/2000 09:21:56"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15:37:27" UPDATED_BY="SADMIN" CREATED="03/02/2001 16:28:31" CREATED_BY="SADMIN" EXT_REC_TABLES="S_APPL_WT_IT_RX"&gt;</w:t>
              <w:br/>
              <w:tab/>
              <w:tab/>
              <w:tab/>
              <w:tab/>
              <w:t>&lt;/APPLET_WEB_TEMPLATE_ITEM&gt;</w:t>
              <w:br/>
              <w:tab/>
              <w:tab/>
              <w:tab/>
              <w:tab/>
              <w:t>&lt;APPLET_WEB_TEMPLATE_ITEM CONTROL="GotoNextSet" INACTIVE="N" ITEM_IDENTIFIER="123" MARKUP_LANGUAGE="HTML" NAME="GotoNextSet" TYPE="Control" UPDATED="06/05/2003 17:56:06" UPDATED_BY="SADMIN" CREATED="10/23/2000 16:22:00" CREATED_BY="SADMIN"&gt;</w:t>
              <w:br/>
              <w:tab/>
              <w:tab/>
              <w:tab/>
              <w:tab/>
              <w:t>&lt;/APPLET_WEB_TEMPLATE_ITEM&gt;</w:t>
              <w:br/>
              <w:tab/>
              <w:tab/>
              <w:tab/>
              <w:tab/>
              <w:t>&lt;APPLET_WEB_TEMPLATE_ITEM CONTROL="GotoPreviousSet" INACTIVE="N" ITEM_IDENTIFIER="122" MARKUP_LANGUAGE="HTML" NAME="GotoPreviousSet" TYPE="Control" UPDATED="06/05/2003 17:56:06" UPDATED_BY="SADMIN" CREATED="10/23/2000 16:22:04" CREATED_BY="SADMIN"&gt;</w:t>
              <w:br/>
              <w:tab/>
              <w:tab/>
              <w:tab/>
              <w:tab/>
              <w:t>&lt;/APPLET_WEB_TEMPLATE_ITEM&gt;</w:t>
              <w:br/>
              <w:tab/>
              <w:tab/>
              <w:tab/>
              <w:tab/>
              <w:t>&lt;APPLET_WEB_TEMPLATE_ITEM CONTROL="ListControl" EXTENSION_FLAG="Y" ITEM_IDENTIFIER="99998" NAME="ListControl" TMPL_ITEM_HOLDER_NAME="SiebControl_99998" TYPE="Control" UPDATED="11/04/2016 15:37:27" UPDATED_BY="SADMIN" CREATED="11/04/2016 15:37:27"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15:37:27" UPDATED_BY="SADMIN" CREATED="11/04/2016 15:37:27"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15:37:27" UPDATED_BY="SADMIN" CREATED="10/23/2000 16:22:35"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15:37:27" UPDATED_BY="SADMIN" CREATED="10/23/2000 16:21:45"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15:37:27" UPDATED_BY="SADMIN" CREATED="03/02/2001 16:28:37" CREATED_BY="SADMIN" EXT_REC_TABLES="S_APPL_WT_IT_RX"&gt;</w:t>
              <w:br/>
              <w:tab/>
              <w:tab/>
              <w:tab/>
              <w:tab/>
              <w:t>&lt;/APPLET_WEB_TEMPLATE_ITEM&gt;</w:t>
              <w:br/>
              <w:tab/>
              <w:tab/>
              <w:tab/>
              <w:tab/>
              <w:t>&lt;APPLET_WEB_TEMPLATE_ITEM CONTROL="Provider Name" INACTIVE="N" ITEM_IDENTIFIER="502" MARKUP_LANGUAGE="HTML" NAME="Provider Name" TMPL_ITEM_HOLDER_NAME="SiebControl_502" TYPE="List Item" UPDATED="11/04/2016 15:37:27" UPDATED_BY="SADMIN" CREATED="10/23/2000 16:22:41" CREATED_BY="SADMIN" EXT_REC_TABLES="S_APPL_WT_IT_RX"&gt;</w:t>
              <w:br/>
              <w:tab/>
              <w:tab/>
              <w:tab/>
              <w:tab/>
              <w:t>&lt;/APPLET_WEB_TEMPLATE_ITEM&gt;</w:t>
              <w:br/>
              <w:tab/>
              <w:tab/>
              <w:tab/>
              <w:tab/>
              <w:t>&lt;APPLET_WEB_TEMPLATE_ITEM CONTROL="Quantity" INACTIVE="N" ITEM_IDENTIFIER="504" MARKUP_LANGUAGE="HTML" NAME="Quantity" TMPL_ITEM_HOLDER_NAME="SiebControl_504" TYPE="List Item" UPDATED="11/04/2016 15:37:27" UPDATED_BY="SADMIN" CREATED="10/23/2000 16:22:55"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15:37:27" UPDATED_BY="SADMIN" CREATED="12/23/2002 21:39:22"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15:37:27" UPDATED_BY="SADMIN" CREATED="11/04/2016 15:37:27"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15:37:27" UPDATED_BY="SADMIN" CREATED="11/09/2000 13:08:39" CREATED_BY="SADMIN" EXT_REC_TABLES="S_APPL_WT_IT_RX"&gt;</w:t>
              <w:br/>
              <w:tab/>
              <w:tab/>
              <w:tab/>
              <w:tab/>
              <w:t>&lt;/APPLET_WEB_TEMPLATE_ITEM&gt;</w:t>
              <w:br/>
              <w:tab/>
              <w:tab/>
              <w:tab/>
              <w:tab/>
              <w:t>&lt;APPLET_WEB_TEMPLATE_ITEM CONTROL="Total Cost" INACTIVE="N" ITEM_IDENTIFIER="505" MARKUP_LANGUAGE="HTML" NAME="Total Cost" TMPL_ITEM_HOLDER_NAME="SiebControl_505" TYPE="List Item" UPDATED="11/04/2016 15:37:27" UPDATED_BY="SADMIN" CREATED="11/02/2000 09:21:50" CREATED_BY="SADMIN" EXT_REC_TABLES="S_APPL_WT_IT_RX"&gt;</w:t>
              <w:br/>
              <w:tab/>
              <w:tab/>
              <w:tab/>
              <w:tab/>
              <w:t>&lt;/APPLET_WEB_TEMPLATE_ITEM&gt;</w:t>
              <w:br/>
              <w:tab/>
              <w:tab/>
              <w:tab/>
              <w:tab/>
              <w:t>&lt;APPLET_WEB_TEMPLATE_ITEM CONTROL="Unit Cost" INACTIVE="N" ITEM_IDENTIFIER="503" MARKUP_LANGUAGE="HTML" NAME="Unit Cost" TMPL_ITEM_HOLDER_NAME="SiebControl_503" TYPE="List Item" UPDATED="11/04/2016 15:37:27" UPDATED_BY="SADMIN" CREATED="11/02/2000 09:21:40"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CREATED="10/23/2000 09:33:05" CREATED_BY="SADMIN" EXT_REC_TABLES="S_APPL_WTMPL_RX"&gt;</w:t>
              <w:br/>
              <w:tab/>
              <w:tab/>
              <w:tab/>
              <w:tab/>
              <w:t>&lt;APPLET_WEB_TEMPLATE_ITEM CONTROL="Applet_Title" EXTENSION_FLAG="Y" ITEM_IDENTIFIER="99929" NAME="Applet_Title" TMPL_ITEM_HOLDER_NAME="SiebControl_99929" TYPE="Control" UPDATED="11/04/2016 15:37:27" UPDATED_BY="SADMIN" CREATED="11/04/2016 15:37:27" CREATED_BY="SADMIN" EXT_REC_TABLES="S_APPL_WT_IT_RX"&gt;</w:t>
              <w:br/>
              <w:tab/>
              <w:tab/>
              <w:tab/>
              <w:tab/>
              <w:t>&lt;/APPLET_WEB_TEMPLATE_ITEM&gt;</w:t>
              <w:br/>
              <w:tab/>
              <w:tab/>
              <w:tab/>
              <w:tab/>
              <w:t>&lt;APPLET_WEB_TEMPLATE_ITEM CONTROL="Comments" INACTIVE="N" ITEM_IDENTIFIER="2300" MARKUP_LANGUAGE="HTML" NAME="Comments" TMPL_ITEM_HOLDER_NAME="SiebControl_2300" TYPE="List Item" UPDATED="11/04/2016 15:37:27" UPDATED_BY="SADMIN" CREATED="11/02/2000 09:22:35"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15:37:27" UPDATED_BY="SADMIN" CREATED="04/07/2001 04:21:40"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15:37:27" UPDATED_BY="SADMIN" CREATED="11/04/2016 15:37:27"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15:37:27" UPDATED_BY="SADMIN" CREATED="10/23/2000 16:17:18" CREATED_BY="SADMIN" EXT_REC_TABLES="S_APPL_WT_IT_RX"&gt;</w:t>
              <w:br/>
              <w:tab/>
              <w:tab/>
              <w:tab/>
              <w:tab/>
              <w:t>&lt;/APPLET_WEB_TEMPLATE_ITEM&gt;</w:t>
              <w:br/>
              <w:tab/>
              <w:tab/>
              <w:tab/>
              <w:tab/>
              <w:t>&lt;APPLET_WEB_TEMPLATE_ITEM CONTROL="Provider Name" INACTIVE="N" ITEM_IDENTIFIER="1303" MARKUP_LANGUAGE="HTML" NAME="Provider Name" TMPL_ITEM_HOLDER_NAME="SiebControl_1303" TYPE="List Item" UPDATED="11/04/2016 15:37:27" UPDATED_BY="SADMIN" CREATED="10/23/2000 16:17:24" CREATED_BY="SADMIN" EXT_REC_TABLES="S_APPL_WT_IT_RX"&gt;</w:t>
              <w:br/>
              <w:tab/>
              <w:tab/>
              <w:tab/>
              <w:tab/>
              <w:t>&lt;/APPLET_WEB_TEMPLATE_ITEM&gt;</w:t>
              <w:br/>
              <w:tab/>
              <w:tab/>
              <w:tab/>
              <w:tab/>
              <w:t>&lt;APPLET_WEB_TEMPLATE_ITEM CONTROL="Quantity" INACTIVE="N" ITEM_IDENTIFIER="1802" MARKUP_LANGUAGE="HTML" NAME="Quantity" TMPL_ITEM_HOLDER_NAME="SiebControl_1802" TYPE="List Item" UPDATED="11/04/2016 15:37:27" UPDATED_BY="SADMIN" CREATED="10/23/2000 16:17:27"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15:37:27" UPDATED_BY="SADMIN" CREATED="12/23/2002 21:39:22"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15:37:27" UPDATED_BY="SADMIN" CREATED="11/04/2016 15:37:27"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15:37:27" UPDATED_BY="SADMIN" CREATED="10/23/2000 16:17:22" CREATED_BY="SADMIN" EXT_REC_TABLES="S_APPL_WT_IT_RX"&gt;</w:t>
              <w:br/>
              <w:tab/>
              <w:tab/>
              <w:tab/>
              <w:tab/>
              <w:t>&lt;/APPLET_WEB_TEMPLATE_ITEM&gt;</w:t>
              <w:br/>
              <w:tab/>
              <w:tab/>
              <w:tab/>
              <w:tab/>
              <w:t>&lt;APPLET_WEB_TEMPLATE_ITEM CONTROL="Total Cost" INACTIVE="N" ITEM_IDENTIFIER="1803" MARKUP_LANGUAGE="HTML" NAME="Total Cost" TMPL_ITEM_HOLDER_NAME="SiebControl_1803" TYPE="List Item" UPDATED="11/04/2016 15:37:27" UPDATED_BY="SADMIN" CREATED="11/02/2000 09:22:30"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15:37:27" UPDATED_BY="SADMIN" CREATED="04/07/2001 04:21:40"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15:37:27" UPDATED_BY="SADMIN" CREATED="10/23/2000 09:33:05" CREATED_BY="SADMIN" EXT_REC_TABLES="S_APPL_WT_IT_RX"&gt;</w:t>
              <w:br/>
              <w:tab/>
              <w:tab/>
              <w:tab/>
              <w:tab/>
              <w:t>&lt;/APPLET_WEB_TEMPLATE_ITEM&gt;</w:t>
              <w:br/>
              <w:tab/>
              <w:tab/>
              <w:tab/>
              <w:tab/>
              <w:t>&lt;APPLET_WEB_TEMPLATE_ITEM CONTROL="Unit Cost" INACTIVE="N" ITEM_IDENTIFIER="1801" MARKUP_LANGUAGE="HTML" NAME="Unit Cost" TMPL_ITEM_HOLDER_NAME="SiebControl_1801" TYPE="List Item" UPDATED="11/04/2016 15:37:27" UPDATED_BY="SADMIN" CREATED="11/02/2000 09:22:27"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15:37:27" UPDATED_BY="SADMIN" CREATED="10/23/2000 09:33:05"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12:37:18" UPDATED_BY="SADMIN" CREATED="06/13/2001 15:01:46" CREATED_BY="SADMIN" EXT_REC_TABLES="S_APPL_WTMPL_RX"&gt;</w:t>
              <w:br/>
              <w:tab/>
              <w:tab/>
              <w:tab/>
              <w:tab/>
              <w:t>&lt;APPLET_WEB_TEMPLATE_ITEM CONTROL="Applet_Title" EXTENSION_FLAG="Y" ITEM_IDENTIFIER="99929" NAME="Applet_Title" TMPL_ITEM_HOLDER_NAME="SiebControl_99929" TYPE="Control" UPDATED="11/04/2016 15:37:27" UPDATED_BY="SADMIN" CREATED="11/04/2016 15:37:27" CREATED_BY="SADMIN" EXT_REC_TABLES="S_APPL_WT_IT_RX"&gt;</w:t>
              <w:br/>
              <w:tab/>
              <w:tab/>
              <w:tab/>
              <w:tab/>
              <w:t>&lt;/APPLET_WEB_TEMPLATE_ITEM&gt;</w:t>
              <w:br/>
              <w:tab/>
              <w:tab/>
              <w:tab/>
              <w:tab/>
              <w:t>&lt;APPLET_WEB_TEMPLATE_ITEM CONTROL="Comments" INACTIVE="N" ITEM_IDENTIFIER="507" MARKUP_LANGUAGE="HTML" NAME="Comments" TMPL_ITEM_HOLDER_NAME="SiebControl_507" TYPE="List Item" UPDATED="11/04/2016 15:37:27" UPDATED_BY="SADMIN" CREATED="06/13/2001 15:01:46"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15:37:27" UPDATED_BY="SADMIN" CREATED="06/05/2003 10:10:30" CREATED_BY="SADMIN" EXT_REC_TABLES="S_APPL_WT_IT_RX"&gt;</w:t>
              <w:br/>
              <w:tab/>
              <w:tab/>
              <w:tab/>
              <w:tab/>
              <w:t>&lt;/APPLET_WEB_TEMPLATE_ITEM&gt;</w:t>
              <w:br/>
              <w:tab/>
              <w:tab/>
              <w:tab/>
              <w:tab/>
              <w:t>&lt;APPLET_WEB_TEMPLATE_ITEM COMMENTS="Missed out in Global UI Change" CONTROL="ExecuteQuery" INACTIVE="N" ITEM_IDENTIFIER="107" MARKUP_LANGUAGE="HTML" NAME="ExecuteQuery" TMPL_ITEM_HOLDER_NAME="SiebControl_107" TYPE="Control" UPDATED="11/04/2016 15:37:27" UPDATED_BY="SADMIN" CREATED="11/02/2001 19:35:04" CREATED_BY="SADMIN" EXT_REC_TABLES="S_APPL_WT_IT_RX"&gt;</w:t>
              <w:br/>
              <w:tab/>
              <w:tab/>
              <w:tab/>
              <w:tab/>
              <w:t>&lt;/APPLET_WEB_TEMPLATE_ITEM&gt;</w:t>
              <w:br/>
              <w:tab/>
              <w:tab/>
              <w:tab/>
              <w:tab/>
              <w:t>&lt;APPLET_WEB_TEMPLATE_ITEM CONTROL="GotoNextSet" INACTIVE="N" ITEM_IDENTIFIER="123" MARKUP_LANGUAGE="HTML" NAME="GotoNextSet" TYPE="Control" UPDATED="06/05/2003 17:56:09" UPDATED_BY="SADMIN" CREATED="06/13/2001 15:01:46" CREATED_BY="SADMIN"&gt;</w:t>
              <w:br/>
              <w:tab/>
              <w:tab/>
              <w:tab/>
              <w:tab/>
              <w:t>&lt;/APPLET_WEB_TEMPLATE_ITEM&gt;</w:t>
              <w:br/>
              <w:tab/>
              <w:tab/>
              <w:tab/>
              <w:tab/>
              <w:t>&lt;APPLET_WEB_TEMPLATE_ITEM CONTROL="GotoPreviousSet" INACTIVE="N" ITEM_IDENTIFIER="122" MARKUP_LANGUAGE="HTML" NAME="GotoPreviousSet" TYPE="Control" UPDATED="06/05/2003 17:56:09" UPDATED_BY="SADMIN" CREATED="06/13/2001 15:01:47" CREATED_BY="SADMIN"&gt;</w:t>
              <w:br/>
              <w:tab/>
              <w:tab/>
              <w:tab/>
              <w:tab/>
              <w:t>&lt;/APPLET_WEB_TEMPLATE_ITEM&gt;</w:t>
              <w:br/>
              <w:tab/>
              <w:tab/>
              <w:tab/>
              <w:tab/>
              <w:t>&lt;APPLET_WEB_TEMPLATE_ITEM CONTROL="ListControl" EXTENSION_FLAG="Y" ITEM_IDENTIFIER="99998" NAME="ListControl" TMPL_ITEM_HOLDER_NAME="SiebControl_99998" TYPE="Control" UPDATED="11/04/2016 15:37:27" UPDATED_BY="SADMIN" CREATED="11/04/2016 15:37:27"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15:37:27" UPDATED_BY="SADMIN" CREATED="11/04/2016 15:37:27"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15:37:27" UPDATED_BY="SADMIN" CREATED="06/13/2001 15:01:47" CREATED_BY="SADMIN" EXT_REC_TABLES="S_APPL_WT_IT_RX"&gt;</w:t>
              <w:br/>
              <w:tab/>
              <w:tab/>
              <w:tab/>
              <w:tab/>
              <w:t>&lt;/APPLET_WEB_TEMPLATE_ITEM&gt;</w:t>
              <w:br/>
              <w:tab/>
              <w:tab/>
              <w:tab/>
              <w:tab/>
              <w:t>&lt;APPLET_WEB_TEMPLATE_ITEM COMMENTS="Buttons Standardization-List" CONTROL="NewQuery" INACTIVE="N" ITEM_IDENTIFIER="106" MARKUP_LANGUAGE="HTML" NAME="NewQuery" TMPL_ITEM_HOLDER_NAME="SiebControl_106" TYPE="Control" UPDATED="11/04/2016 15:37:27" UPDATED_BY="SADMIN" CREATED="06/14/2001 17:11:34"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15:37:27" UPDATED_BY="SADMIN" CREATED="06/22/2001 22:33:53"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15:37:27" UPDATED_BY="SADMIN" CREATED="06/13/2001 15:01:47" CREATED_BY="SADMIN" EXT_REC_TABLES="S_APPL_WT_IT_RX"&gt;</w:t>
              <w:br/>
              <w:tab/>
              <w:tab/>
              <w:tab/>
              <w:tab/>
              <w:t>&lt;/APPLET_WEB_TEMPLATE_ITEM&gt;</w:t>
              <w:br/>
              <w:tab/>
              <w:tab/>
              <w:tab/>
              <w:tab/>
              <w:t>&lt;APPLET_WEB_TEMPLATE_ITEM CONTROL="Provider Name" INACTIVE="N" ITEM_IDENTIFIER="502" MARKUP_LANGUAGE="HTML" NAME="Provider Name" TMPL_ITEM_HOLDER_NAME="SiebControl_502" TYPE="List Item" UPDATED="11/04/2016 15:37:27" UPDATED_BY="SADMIN" CREATED="06/13/2001 15:01:47" CREATED_BY="SADMIN" EXT_REC_TABLES="S_APPL_WT_IT_RX"&gt;</w:t>
              <w:br/>
              <w:tab/>
              <w:tab/>
              <w:tab/>
              <w:tab/>
              <w:t>&lt;/APPLET_WEB_TEMPLATE_ITEM&gt;</w:t>
              <w:br/>
              <w:tab/>
              <w:tab/>
              <w:tab/>
              <w:tab/>
              <w:t>&lt;APPLET_WEB_TEMPLATE_ITEM CONTROL="Quantity" INACTIVE="N" ITEM_IDENTIFIER="504" MARKUP_LANGUAGE="HTML" NAME="Quantity" TMPL_ITEM_HOLDER_NAME="SiebControl_504" TYPE="List Item" UPDATED="11/04/2016 15:37:27" UPDATED_BY="SADMIN" CREATED="06/13/2001 15:01:47"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15:37:27" UPDATED_BY="SADMIN" CREATED="12/23/2002 21:39:22"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15:37:27" UPDATED_BY="SADMIN" CREATED="11/04/2016 15:37:27"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15:37:27" UPDATED_BY="SADMIN" CREATED="06/13/2001 15:01:47"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15:37:27" UPDATED_BY="SADMIN" CREATED="10/26/2001 22:48:20" CREATED_BY="SADMIN" EXT_REC_TABLES="S_APPL_WT_IT_RX"&gt;</w:t>
              <w:br/>
              <w:tab/>
              <w:tab/>
              <w:tab/>
              <w:tab/>
              <w:t>&lt;/APPLET_WEB_TEMPLATE_ITEM&gt;</w:t>
              <w:br/>
              <w:tab/>
              <w:tab/>
              <w:tab/>
              <w:tab/>
              <w:t>&lt;APPLET_WEB_TEMPLATE_ITEM CONTROL="Total Cost" INACTIVE="N" ITEM_IDENTIFIER="505" MARKUP_LANGUAGE="HTML" NAME="Total Cost" TMPL_ITEM_HOLDER_NAME="SiebControl_505" TYPE="List Item" UPDATED="11/04/2016 15:37:27" UPDATED_BY="SADMIN" CREATED="06/13/2001 15:01:47" CREATED_BY="SADMIN" EXT_REC_TABLES="S_APPL_WT_IT_RX"&gt;</w:t>
              <w:br/>
              <w:tab/>
              <w:tab/>
              <w:tab/>
              <w:tab/>
              <w:t>&lt;/APPLET_WEB_TEMPLATE_ITEM&gt;</w:t>
              <w:br/>
              <w:tab/>
              <w:tab/>
              <w:tab/>
              <w:tab/>
              <w:t>&lt;APPLET_WEB_TEMPLATE_ITEM COMMENTS="Missed out in Global UI Change" CONTROL="UndoQuery" INACTIVE="N" ITEM_IDENTIFIER="108" MARKUP_LANGUAGE="HTML" NAME="UndoQuery" TMPL_ITEM_HOLDER_NAME="SiebControl_108" TYPE="Control" UPDATED="11/04/2016 15:37:27" UPDATED_BY="SADMIN" CREATED="11/02/2001 19:35:43" CREATED_BY="SADMIN" EXT_REC_TABLES="S_APPL_WT_IT_RX"&gt;</w:t>
              <w:br/>
              <w:tab/>
              <w:tab/>
              <w:tab/>
              <w:tab/>
              <w:t>&lt;/APPLET_WEB_TEMPLATE_ITEM&gt;</w:t>
              <w:br/>
              <w:tab/>
              <w:tab/>
              <w:tab/>
              <w:tab/>
              <w:t>&lt;APPLET_WEB_TEMPLATE_ITEM CONTROL="Unit Cost" INACTIVE="N" ITEM_IDENTIFIER="503" MARKUP_LANGUAGE="HTML" NAME="Unit Cost" TMPL_ITEM_HOLDER_NAME="SiebControl_503" TYPE="List Item" UPDATED="11/04/2016 15:37:27" UPDATED_BY="SADMIN" CREATED="06/13/2001 15:01:47"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15:37:27" UPDATED_BY="SADMIN" CREATED="06/13/2001 15:02:16"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Pricer Bundle Sequence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CREATED="06/19/2004 14:41:41" CREATED_BY="SADMIN" EXT_REC_TABLES="S_APPL_WTMPL_RX"&gt;</w:t>
              <w:br/>
              <w:tab/>
              <w:tab/>
              <w:tab/>
              <w:tab/>
              <w:t>&lt;APPLET_WEB_TEMPLATE_ITEM CONTROL="Active Flag" INACTIVE="N" ITEM_IDENTIFIER="504" MARKUP_LANGUAGE="HTML" NAME="Active Flag" TMPL_ITEM_HOLDER_NAME="SiebControl_504" TYPE="List Item" UPDATED="11/04/2016 14:37:22" UPDATED_BY="SADMIN" CREATED="06/19/2004 14:59:48"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14:37:22" UPDATED_BY="SADMIN" CREATED="11/04/2016 14:37:22" CREATED_BY="SADMIN" EXT_REC_TABLES="S_APPL_WT_IT_RX"&gt;</w:t>
              <w:br/>
              <w:tab/>
              <w:tab/>
              <w:tab/>
              <w:tab/>
              <w:t>&lt;/APPLET_WEB_TEMPLATE_ITEM&gt;</w:t>
              <w:br/>
              <w:tab/>
              <w:tab/>
              <w:tab/>
              <w:tab/>
              <w:t>&lt;APPLET_WEB_TEMPLATE_ITEM CONTROL="CacheRefreshButton" INACTIVE="N" ITEM_IDENTIFIER="109" MARKUP_LANGUAGE="HTML" NAME="CacheRefreshButton" TMPL_ITEM_HOLDER_NAME="SiebControl_109" TYPE="Control" UPDATED="11/04/2016 14:37:22" UPDATED_BY="SADMIN" CREATED="07/17/2004 14:48:49"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14:37:22" UPDATED_BY="SADMIN" CREATED="06/19/2004 14:59:48"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14:37:22" UPDATED_BY="SADMIN" CREATED="06/19/2004 14:59:48" CREATED_BY="SADMIN" EXT_REC_TABLES="S_APPL_WT_IT_RX"&gt;</w:t>
              <w:br/>
              <w:tab/>
              <w:tab/>
              <w:tab/>
              <w:tab/>
              <w:t>&lt;/APPLET_WEB_TEMPLATE_ITEM&gt;</w:t>
              <w:br/>
              <w:tab/>
              <w:tab/>
              <w:tab/>
              <w:tab/>
              <w:t>&lt;APPLET_WEB_TEMPLATE_ITEM CONTROL="Effective From" INACTIVE="N" ITEM_IDENTIFIER="502" MARKUP_LANGUAGE="HTML" NAME="Effective From" TMPL_ITEM_HOLDER_NAME="SiebControl_502" TYPE="List Item" UPDATED="11/04/2016 14:37:22" UPDATED_BY="SADMIN" CREATED="06/19/2004 14:59:48" CREATED_BY="SADMIN" EXT_REC_TABLES="S_APPL_WT_IT_RX"&gt;</w:t>
              <w:br/>
              <w:tab/>
              <w:tab/>
              <w:tab/>
              <w:tab/>
              <w:t>&lt;/APPLET_WEB_TEMPLATE_ITEM&gt;</w:t>
              <w:br/>
              <w:tab/>
              <w:tab/>
              <w:tab/>
              <w:tab/>
              <w:t>&lt;APPLET_WEB_TEMPLATE_ITEM CONTROL="Effective To" INACTIVE="N" ITEM_IDENTIFIER="503" MARKUP_LANGUAGE="HTML" NAME="Effective To" TMPL_ITEM_HOLDER_NAME="SiebControl_503" TYPE="List Item" UPDATED="11/04/2016 14:37:22" UPDATED_BY="SADMIN" CREATED="06/19/2004 14:59:48"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14:37:22" UPDATED_BY="SADMIN" CREATED="06/19/2004 14:59:48" CREATED_BY="SADMIN" EXT_REC_TABLES="S_APPL_WT_IT_RX"&gt;</w:t>
              <w:br/>
              <w:tab/>
              <w:tab/>
              <w:tab/>
              <w:tab/>
              <w:t>&lt;/APPLET_WEB_TEMPLATE_ITEM&gt;</w:t>
              <w:br/>
              <w:tab/>
              <w:tab/>
              <w:tab/>
              <w:tab/>
              <w:t>&lt;APPLET_WEB_TEMPLATE_ITEM CONTROL="GotoNextSet" INACTIVE="N" ITEM_IDENTIFIER="123" MARKUP_LANGUAGE="HTML" NAME="GotoNextSet" TYPE="Control" UPDATED="06/19/2004 14:59:48" UPDATED_BY="SADMIN" CREATED="06/19/2004 14:59:48" CREATED_BY="SADMIN"&gt;</w:t>
              <w:br/>
              <w:tab/>
              <w:tab/>
              <w:tab/>
              <w:tab/>
              <w:t>&lt;/APPLET_WEB_TEMPLATE_ITEM&gt;</w:t>
              <w:br/>
              <w:tab/>
              <w:tab/>
              <w:tab/>
              <w:tab/>
              <w:t>&lt;APPLET_WEB_TEMPLATE_ITEM CONTROL="GotoPreviousSet" INACTIVE="N" ITEM_IDENTIFIER="122" MARKUP_LANGUAGE="HTML" NAME="GotoPreviousSet" TYPE="Control" UPDATED="06/19/2004 14:59:48" UPDATED_BY="SADMIN" CREATED="06/19/2004 14:59:48" CREATED_BY="SADMIN"&gt;</w:t>
              <w:br/>
              <w:tab/>
              <w:tab/>
              <w:tab/>
              <w:tab/>
              <w:t>&lt;/APPLET_WEB_TEMPLATE_ITEM&gt;</w:t>
              <w:br/>
              <w:tab/>
              <w:tab/>
              <w:tab/>
              <w:tab/>
              <w:t>&lt;APPLET_WEB_TEMPLATE_ITEM CONTROL="ListControl" EXTENSION_FLAG="Y" ITEM_IDENTIFIER="99998" NAME="ListControl" TMPL_ITEM_HOLDER_NAME="SiebControl_99998" TYPE="Control" UPDATED="11/04/2016 14:37:22" UPDATED_BY="SADMIN" CREATED="11/04/2016 14:37:22"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14:37:22" UPDATED_BY="SADMIN" CREATED="11/04/2016 14:37:22"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14:37:22" UPDATED_BY="SADMIN" CREATED="06/19/2004 14:59:48"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14:37:22" UPDATED_BY="SADMIN" CREATED="06/19/2004 14:59:48"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14:37:22" UPDATED_BY="SADMIN" CREATED="06/19/2004 14:59:48"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14:37:22" UPDATED_BY="SADMIN" CREATED="06/19/2004 14:59:48"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14:37:22" UPDATED_BY="SADMIN" CREATED="11/04/2016 14:37:22"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14:37:22" UPDATED_BY="SADMIN" CREATED="06/19/2004 14:59:48"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14:37:22" UPDATED_BY="SADMIN" CREATED="06/19/2004 14:59:48"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Investment Top Ten Holdings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01:59:33" CREATED_BY="SADMIN" EXT_REC_TABLES="S_APPL_WTMPL_RX"&gt;</w:t>
              <w:br/>
              <w:tab/>
              <w:tab/>
              <w:tab/>
              <w:tab/>
              <w:t>&lt;APPLET_WEB_TEMPLATE_ITEM CONTROL="Applet_Title" EXTENSION_FLAG="Y" ITEM_IDENTIFIER="99929" NAME="Applet_Title" TMPL_ITEM_HOLDER_NAME="SiebControl_99929" TYPE="Control" UPDATED="11/04/2016 13:21:44" UPDATED_BY="SADMIN" CREATED="11/04/2016 13:21:44"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13:21:44" UPDATED_BY="SADMIN" CREATED="06/05/2003 05:58:37" CREATED_BY="SADMIN" EXT_REC_TABLES="S_APPL_WT_IT_RX"&gt;</w:t>
              <w:br/>
              <w:tab/>
              <w:tab/>
              <w:tab/>
              <w:tab/>
              <w:t>&lt;/APPLET_WEB_TEMPLATE_ITEM&gt;</w:t>
              <w:br/>
              <w:tab/>
              <w:tab/>
              <w:tab/>
              <w:tab/>
              <w:t>&lt;APPLET_WEB_TEMPLATE_ITEM EXTENSION_FLAG="Y" ITEM_IDENTIFIER="99993" NAME="FINS Investment Top Ten Holdings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CONTROL="GotoNextSet" INACTIVE="N" ITEM_IDENTIFIER="123" MARKUP_LANGUAGE="HTML" NAME="GotoNextSet" TYPE="Control" UPDATED="06/05/2003 13:19:05" UPDATED_BY="SADMIN" CREATED="06/05/2003 05:58:37" CREATED_BY="SADMIN"&gt;</w:t>
              <w:br/>
              <w:tab/>
              <w:tab/>
              <w:tab/>
              <w:tab/>
              <w:t>&lt;/APPLET_WEB_TEMPLATE_ITEM&gt;</w:t>
              <w:br/>
              <w:tab/>
              <w:tab/>
              <w:tab/>
              <w:tab/>
              <w:t>&lt;APPLET_WEB_TEMPLATE_ITEM CONTROL="GotoPreviousSet" INACTIVE="N" ITEM_IDENTIFIER="122" MARKUP_LANGUAGE="HTML" NAME="GotoPreviousSet" TYPE="Control" UPDATED="06/05/2003 13:19:06" UPDATED_BY="SADMIN" CREATED="06/05/2003 05:58:37" CREATED_BY="SADMIN"&gt;</w:t>
              <w:br/>
              <w:tab/>
              <w:tab/>
              <w:tab/>
              <w:tab/>
              <w:t>&lt;/APPLET_WEB_TEMPLATE_ITEM&gt;</w:t>
              <w:br/>
              <w:tab/>
              <w:tab/>
              <w:tab/>
              <w:tab/>
              <w:t>&lt;APPLET_WEB_TEMPLATE_ITEM CONTROL="ListControl" EXTENSION_FLAG="Y" ITEM_IDENTIFIER="99998" NAME="ListControl" TMPL_ITEM_HOLDER_NAME="SiebControl_99998" TYPE="Control" UPDATED="11/04/2016 13:21:44" UPDATED_BY="SADMIN" CREATED="11/04/2016 13:21:44"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13:21:44" UPDATED_BY="SADMIN" CREATED="11/04/2016 13:21:44"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13:21:44" UPDATED_BY="SADMIN" CREATED="06/05/2003 05:58:37"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13:21:44" UPDATED_BY="SADMIN" CREATED="06/12/2014 20:00:00" CREATED_BY="SADMIN" EXT_REC_TABLES="S_APPL_WT_IT_RX"&gt;</w:t>
              <w:br/>
              <w:tab/>
              <w:tab/>
              <w:tab/>
              <w:tab/>
              <w:t>&lt;/APPLET_WEB_TEMPLATE_ITEM&gt;</w:t>
              <w:br/>
              <w:tab/>
              <w:tab/>
              <w:tab/>
              <w:tab/>
              <w:t>&lt;APPLET_WEB_TEMPLATE_ITEM CONTROL="Portfolio Percentage" INACTIVE="N" ITEM_IDENTIFIER="502" MARKUP_LANGUAGE="HTML" NAME="Portfolio Percentage" TMPL_ITEM_HOLDER_NAME="SiebControl_502" TYPE="List Item" UPDATED="11/04/2016 13:21:44" UPDATED_BY="SADMIN" CREATED="06/05/2003 05:58:38"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13:21:44" UPDATED_BY="SADMIN" CREATED="06/05/2003 05:58:38"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13:21:44" UPDATED_BY="SADMIN" CREATED="06/05/2003 05:58:38"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13:21:44" UPDATED_BY="SADMIN" CREATED="11/04/2016 13:21:44" CREATED_BY="SADMIN" EXT_REC_TABLES="S_APPL_WT_IT_RX"&gt;</w:t>
              <w:br/>
              <w:tab/>
              <w:tab/>
              <w:tab/>
              <w:tab/>
              <w:t>&lt;/APPLET_WEB_TEMPLATE_ITEM&gt;</w:t>
              <w:br/>
              <w:tab/>
              <w:tab/>
              <w:tab/>
              <w:tab/>
              <w:t>&lt;APPLET_WEB_TEMPLATE_ITEM CONTROL="Security Name" INACTIVE="N" ITEM_IDENTIFIER="501" MARKUP_LANGUAGE="HTML" NAME="Security Name" TMPL_ITEM_HOLDER_NAME="SiebControl_501" TYPE="List Item" UPDATED="11/04/2016 13:21:44" UPDATED_BY="SADMIN" CREATED="06/05/2003 05:58:38"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CREATED="06/05/2003 01:59:33" CREATED_BY="SADMIN" EXT_REC_TABLES="S_APPL_WTMPL_RX"&gt;</w:t>
              <w:br/>
              <w:tab/>
              <w:tab/>
              <w:tab/>
              <w:tab/>
              <w:t>&lt;APPLET_WEB_TEMPLATE_ITEM CONTROL="Applet_Title" EXTENSION_FLAG="Y" ITEM_IDENTIFIER="99929" NAME="Applet_Title" TMPL_ITEM_HOLDER_NAME="SiebControl_99929" TYPE="Control" UPDATED="11/04/2016 13:21:44" UPDATED_BY="SADMIN" CREATED="11/04/2016 13:21:44" CREATED_BY="SADMIN" EXT_REC_TABLES="S_APPL_WT_IT_RX"&gt;</w:t>
              <w:br/>
              <w:tab/>
              <w:tab/>
              <w:tab/>
              <w:tab/>
              <w:t>&lt;/APPLET_WEB_TEMPLATE_ITEM&gt;</w:t>
              <w:br/>
              <w:tab/>
              <w:tab/>
              <w:tab/>
              <w:tab/>
              <w:t>&lt;APPLET_WEB_TEMPLATE_ITEM CONTROL="CancelQuery" INACTIVE="N" ITEM_IDENTIFIER="109" MARKUP_LANGUAGE="HTML" NAME="CancelQuery" TMPL_ITEM_HOLDER_NAME="SiebControl_109" TYPE="Control" UPDATED="11/04/2016 13:21:44" UPDATED_BY="SADMIN" CREATED="06/05/2003 05:58:38"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13:21:44" UPDATED_BY="SADMIN" CREATED="06/05/2003 05:58:38" CREATED_BY="SADMIN" EXT_REC_TABLES="S_APPL_WT_IT_RX"&gt;</w:t>
              <w:br/>
              <w:tab/>
              <w:tab/>
              <w:tab/>
              <w:tab/>
              <w:t>&lt;/APPLET_WEB_TEMPLATE_ITEM&gt;</w:t>
              <w:br/>
              <w:tab/>
              <w:tab/>
              <w:tab/>
              <w:tab/>
              <w:t>&lt;APPLET_WEB_TEMPLATE_ITEM EXTENSION_FLAG="Y" ITEM_IDENTIFIER="99993" NAME="FINS Investment Top Ten Holdings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13:21:44" UPDATED_BY="SADMIN" CREATED="11/04/2016 13:21:44" CREATED_BY="SADMIN" EXT_REC_TABLES="S_APPL_WT_IT_RX"&gt;</w:t>
              <w:br/>
              <w:tab/>
              <w:tab/>
              <w:tab/>
              <w:tab/>
              <w:t>&lt;/APPLET_WEB_TEMPLATE_ITEM&gt;</w:t>
              <w:br/>
              <w:tab/>
              <w:tab/>
              <w:tab/>
              <w:tab/>
              <w:t>&lt;APPLET_WEB_TEMPLATE_ITEM CONTROL="Portfolio Percentage" INACTIVE="N" ITEM_IDENTIFIER="1302" MARKUP_LANGUAGE="HTML" NAME="Portfolio Percentage" TMPL_ITEM_HOLDER_NAME="SiebControl_1302" TYPE="List Item" UPDATED="11/04/2016 13:21:44" UPDATED_BY="SADMIN" CREATED="06/05/2003 05:58:38"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13:21:44" UPDATED_BY="SADMIN" CREATED="06/05/2003 05:58:38"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13:21:44" UPDATED_BY="SADMIN" CREATED="11/04/2016 13:21:44" CREATED_BY="SADMIN" EXT_REC_TABLES="S_APPL_WT_IT_RX"&gt;</w:t>
              <w:br/>
              <w:tab/>
              <w:tab/>
              <w:tab/>
              <w:tab/>
              <w:t>&lt;/APPLET_WEB_TEMPLATE_ITEM&gt;</w:t>
              <w:br/>
              <w:tab/>
              <w:tab/>
              <w:tab/>
              <w:tab/>
              <w:t>&lt;APPLET_WEB_TEMPLATE_ITEM CONTROL="Security Name" INACTIVE="N" ITEM_IDENTIFIER="1301" MARKUP_LANGUAGE="HTML" NAME="Security Name" TMPL_ITEM_HOLDER_NAME="SiebControl_1301" TYPE="List Item" UPDATED="11/04/2016 13:21:44" UPDATED_BY="SADMIN" CREATED="06/05/2003 05:58:39"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13:21:44" UPDATED_BY="SADMIN" CREATED="06/05/2003 05:58:39"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13:21:44" UPDATED_BY="SADMIN" CREATED="06/05/2003 05:58:39"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CREATED="06/05/2003 01:59:33" CREATED_BY="SADMIN" EXT_REC_TABLES="S_APPL_WTMPL_RX"&gt;</w:t>
              <w:br/>
              <w:tab/>
              <w:tab/>
              <w:tab/>
              <w:tab/>
              <w:t>&lt;APPLET_WEB_TEMPLATE_ITEM CONTROL="Applet_Title" EXTENSION_FLAG="Y" ITEM_IDENTIFIER="99929" NAME="Applet_Title" TMPL_ITEM_HOLDER_NAME="SiebControl_99929" TYPE="Control" UPDATED="11/04/2016 13:21:44" UPDATED_BY="SADMIN" CREATED="11/04/2016 13:21:44"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13:21:44" UPDATED_BY="SADMIN" CREATED="06/05/2003 05:58:39"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13:21:44" UPDATED_BY="SADMIN" CREATED="06/05/2003 05:58:39" CREATED_BY="SADMIN" EXT_REC_TABLES="S_APPL_WT_IT_RX"&gt;</w:t>
              <w:br/>
              <w:tab/>
              <w:tab/>
              <w:tab/>
              <w:tab/>
              <w:t>&lt;/APPLET_WEB_TEMPLATE_ITEM&gt;</w:t>
              <w:br/>
              <w:tab/>
              <w:tab/>
              <w:tab/>
              <w:tab/>
              <w:t>&lt;APPLET_WEB_TEMPLATE_ITEM EXTENSION_FLAG="Y" ITEM_IDENTIFIER="99993" NAME="FINS Investment Top Ten Holdings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CONTROL="GotoNextSet" INACTIVE="N" ITEM_IDENTIFIER="123" MARKUP_LANGUAGE="HTML" NAME="GotoNextSet" TYPE="Control" UPDATED="06/05/2003 13:19:07" UPDATED_BY="SADMIN" CREATED="06/05/2003 05:58:39" CREATED_BY="SADMIN"&gt;</w:t>
              <w:br/>
              <w:tab/>
              <w:tab/>
              <w:tab/>
              <w:tab/>
              <w:t>&lt;/APPLET_WEB_TEMPLATE_ITEM&gt;</w:t>
              <w:br/>
              <w:tab/>
              <w:tab/>
              <w:tab/>
              <w:tab/>
              <w:t>&lt;APPLET_WEB_TEMPLATE_ITEM CONTROL="GotoPreviousSet" INACTIVE="N" ITEM_IDENTIFIER="122" MARKUP_LANGUAGE="HTML" NAME="GotoPreviousSet" TYPE="Control" UPDATED="06/05/2003 13:19:07" UPDATED_BY="SADMIN" CREATED="06/05/2003 05:58:39" CREATED_BY="SADMIN"&gt;</w:t>
              <w:br/>
              <w:tab/>
              <w:tab/>
              <w:tab/>
              <w:tab/>
              <w:t>&lt;/APPLET_WEB_TEMPLATE_ITEM&gt;</w:t>
              <w:br/>
              <w:tab/>
              <w:tab/>
              <w:tab/>
              <w:tab/>
              <w:t>&lt;APPLET_WEB_TEMPLATE_ITEM CONTROL="ListControl" EXTENSION_FLAG="Y" ITEM_IDENTIFIER="99998" NAME="ListControl" TMPL_ITEM_HOLDER_NAME="SiebControl_99998" TYPE="Control" UPDATED="11/04/2016 13:21:44" UPDATED_BY="SADMIN" CREATED="11/04/2016 13:21:44"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13:21:44" UPDATED_BY="SADMIN" CREATED="11/04/2016 13:21:44"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13:21:44" UPDATED_BY="SADMIN" CREATED="06/05/2003 05:58:39"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13:21:44" UPDATED_BY="SADMIN" CREATED="06/05/2003 05:58:39"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13:21:44" UPDATED_BY="SADMIN" CREATED="06/12/2014 20:00:00" CREATED_BY="SADMIN" EXT_REC_TABLES="S_APPL_WT_IT_RX"&gt;</w:t>
              <w:br/>
              <w:tab/>
              <w:tab/>
              <w:tab/>
              <w:tab/>
              <w:t>&lt;/APPLET_WEB_TEMPLATE_ITEM&gt;</w:t>
              <w:br/>
              <w:tab/>
              <w:tab/>
              <w:tab/>
              <w:tab/>
              <w:t>&lt;APPLET_WEB_TEMPLATE_ITEM CONTROL="Portfolio Percentage" INACTIVE="N" ITEM_IDENTIFIER="502" MARKUP_LANGUAGE="HTML" NAME="Portfolio Percentage" TMPL_ITEM_HOLDER_NAME="SiebControl_502" TYPE="List Item" UPDATED="11/04/2016 13:21:44" UPDATED_BY="SADMIN" CREATED="06/05/2003 05:58:40"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13:21:44" UPDATED_BY="SADMIN" CREATED="06/05/2003 05:58:40"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13:21:44" UPDATED_BY="SADMIN" CREATED="06/05/2003 05:58:40"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13:21:44" UPDATED_BY="SADMIN" CREATED="11/04/2016 13:21:44" CREATED_BY="SADMIN" EXT_REC_TABLES="S_APPL_WT_IT_RX"&gt;</w:t>
              <w:br/>
              <w:tab/>
              <w:tab/>
              <w:tab/>
              <w:tab/>
              <w:t>&lt;/APPLET_WEB_TEMPLATE_ITEM&gt;</w:t>
              <w:br/>
              <w:tab/>
              <w:tab/>
              <w:tab/>
              <w:tab/>
              <w:t>&lt;APPLET_WEB_TEMPLATE_ITEM CONTROL="Security Name" INACTIVE="N" ITEM_IDENTIFIER="501" MARKUP_LANGUAGE="HTML" NAME="Security Name" TMPL_ITEM_HOLDER_NAME="SiebControl_501" TYPE="List Item" UPDATED="11/04/2016 13:21:44" UPDATED_BY="SADMIN" CREATED="06/05/2003 05:58:40"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13:21:44" UPDATED_BY="SADMIN" CREATED="06/05/2003 05:58:40"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13:21:44" UPDATED_BY="SADMIN" CREATED="06/05/2003 05:58:40"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13:21:44" UPDATED_BY="SADMIN" CREATED="06/05/2003 05:58:40"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ePortal Employee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4-Col (No Record Nav) - Expanded" INACTIVE="N" NAME="Base" SEQUENCE="0" TYPE="Base" WEB_TEMPLATE="Applet Form 4-Col (No Record Nav) - Expanded" UPDATED="11/04/2016 12:37:17" UPDATED_BY="SADMIN" CREATED="08/31/2000 07:27:50" CREATED_BY="SADMIN" EXT_REC_TABLES="S_APPL_WTMPL_RX"&gt;</w:t>
              <w:br/>
              <w:tab/>
              <w:tab/>
              <w:tab/>
              <w:tab/>
              <w:t>&lt;APPLET_WEB_TEMPLATE_ITEM CONTROL="Applet_Title" EXTENSION_FLAG="Y" ITEM_IDENTIFIER="99929" NAME="Applet_Title" TMPL_ITEM_HOLDER_NAME="SiebControl_99929" TYPE="Control" UPDATED="11/04/2016 15:38:25" UPDATED_BY="SADMIN" CREATED="11/04/2016 15:38:25" CREATED_BY="SADMIN" EXT_REC_TABLES="S_APPL_WT_IT_RX"&gt;</w:t>
              <w:br/>
              <w:tab/>
              <w:tab/>
              <w:tab/>
              <w:tab/>
              <w:t>&lt;/APPLET_WEB_TEMPLATE_ITEM&gt;</w:t>
              <w:br/>
              <w:tab/>
              <w:tab/>
              <w:tab/>
              <w:tab/>
              <w:t>&lt;APPLET_WEB_TEMPLATE_ITEM CONTROL="City" INACTIVE="N" ITEM_IDENTIFIER="1312" MARKUP_LANGUAGE="HTML" NAME="City" TMPL_ITEM_HOLDER_NAME="SiebControl_1312" TYPE="Control" UPDATED="11/04/2016 15:38:25" UPDATED_BY="SADMIN" CREATED="08/31/2000 07:27:51" CREATED_BY="SADMIN" EXT_REC_TABLES="S_APPL_WT_IT_RX"&gt;</w:t>
              <w:br/>
              <w:tab/>
              <w:tab/>
              <w:tab/>
              <w:tab/>
              <w:tab/>
              <w:t>&lt;APPLET_WEB_TEMPLATE_ITEM_LOCALE APPLICATION_CODE="STD" INACTIVE="N" ITEM_IDENTIFIER="1313"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CONTROL="Country" INACTIVE="N" ITEM_IDENTIFIER="1315" MARKUP_LANGUAGE="HTML" NAME="Country" TMPL_ITEM_HOLDER_NAME="SiebControl_1315" TYPE="Control" UPDATED="11/04/2016 15:38:25" UPDATED_BY="SADMIN" CREATED="08/31/2000 07:27:51" CREATED_BY="SADMIN" EXT_REC_TABLES="S_APPL_WT_IT_RX"&gt;</w:t>
              <w:br/>
              <w:tab/>
              <w:tab/>
              <w:tab/>
              <w:tab/>
              <w:t>&lt;/APPLET_WEB_TEMPLATE_ITEM&gt;</w:t>
              <w:br/>
              <w:tab/>
              <w:tab/>
              <w:tab/>
              <w:tab/>
              <w:t>&lt;APPLET_WEB_TEMPLATE_ITEM CONTROL="EMailAddr" INACTIVE="N" ITEM_IDENTIFIER="1308" MARKUP_LANGUAGE="HTML" NAME="EMailAddr" TMPL_ITEM_HOLDER_NAME="SiebControl_1308" TYPE="Control" UPDATED="11/04/2016 15:38:25" UPDATED_BY="SADMIN" CREATED="08/31/2000 07:27:51" CREATED_BY="SADMIN" EXT_REC_TABLES="S_APPL_WT_IT_RX"&gt;</w:t>
              <w:br/>
              <w:tab/>
              <w:tab/>
              <w:tab/>
              <w:tab/>
              <w:t>&lt;/APPLET_WEB_TEMPLATE_ITEM&gt;</w:t>
              <w:br/>
              <w:tab/>
              <w:tab/>
              <w:tab/>
              <w:tab/>
              <w:t>&lt;APPLET_WEB_TEMPLATE_ITEM CONTROL="FaxNum" INACTIVE="N" ITEM_IDENTIFIER="1307" MARKUP_LANGUAGE="HTML" NAME="FaxNum" TMPL_ITEM_HOLDER_NAME="SiebControl_1307" TYPE="Control" UPDATED="11/04/2016 15:38:25" UPDATED_BY="SADMIN" CREATED="08/31/2000 07:27:52" CREATED_BY="SADMIN" EXT_REC_TABLES="S_APPL_WT_IT_RX"&gt;</w:t>
              <w:br/>
              <w:tab/>
              <w:tab/>
              <w:tab/>
              <w:tab/>
              <w:t>&lt;/APPLET_WEB_TEMPLATE_ITEM&gt;</w:t>
              <w:br/>
              <w:tab/>
              <w:tab/>
              <w:tab/>
              <w:tab/>
              <w:t>&lt;APPLET_WEB_TEMPLATE_ITEM CONTROL="FirstName" INACTIVE="N" ITEM_IDENTIFIER="1302" MARKUP_LANGUAGE="HTML" NAME="FirstName" TMPL_ITEM_HOLDER_NAME="SiebControl_1302" TYPE="Control" UPDATED="11/04/2016 15:38:25" UPDATED_BY="SADMIN" CREATED="08/31/2000 07:27:52" CREATED_BY="SADMIN" EXT_REC_TABLES="S_APPL_WT_IT_RX"&gt;</w:t>
              <w:br/>
              <w:tab/>
              <w:tab/>
              <w:tab/>
              <w:tab/>
              <w:t>&lt;/APPLET_WEB_TEMPLATE_ITEM&gt;</w:t>
              <w:br/>
              <w:tab/>
              <w:tab/>
              <w:tab/>
              <w:tab/>
              <w:t>&lt;APPLET_WEB_TEMPLATE_ITEM CONTROL="HomeNum" INACTIVE="N" ITEM_IDENTIFIER="1306" MARKUP_LANGUAGE="HTML" NAME="HomeNum" TMPL_ITEM_HOLDER_NAME="SiebControl_1306" TYPE="Control" UPDATED="11/04/2016 15:38:25" UPDATED_BY="SADMIN" CREATED="08/31/2000 07:27:52" CREATED_BY="SADMIN" EXT_REC_TABLES="S_APPL_WT_IT_RX"&gt;</w:t>
              <w:br/>
              <w:tab/>
              <w:tab/>
              <w:tab/>
              <w:tab/>
              <w:t>&lt;/APPLET_WEB_TEMPLATE_ITEM&gt;</w:t>
              <w:br/>
              <w:tab/>
              <w:tab/>
              <w:tab/>
              <w:tab/>
              <w:t>&lt;APPLET_WEB_TEMPLATE_ITEM CONTROL="JobTitle" INACTIVE="N" ITEM_IDENTIFIER="1303" MARKUP_LANGUAGE="HTML" NAME="JobTitle" TMPL_ITEM_HOLDER_NAME="SiebControl_1303" TYPE="Control" UPDATED="11/04/2016 15:38:25" UPDATED_BY="SADMIN" CREATED="08/31/2000 07:27:52" CREATED_BY="SADMIN" EXT_REC_TABLES="S_APPL_WT_IT_RX"&gt;</w:t>
              <w:br/>
              <w:tab/>
              <w:tab/>
              <w:tab/>
              <w:tab/>
              <w:t>&lt;/APPLET_WEB_TEMPLATE_ITEM&gt;</w:t>
              <w:br/>
              <w:tab/>
              <w:tab/>
              <w:tab/>
              <w:tab/>
              <w:t>&lt;APPLET_WEB_TEMPLATE_ITEM CONTROL="LastName" INACTIVE="N" ITEM_IDENTIFIER="1301" MARKUP_LANGUAGE="HTML" NAME="LastName" TMPL_ITEM_HOLDER_NAME="SiebControl_1301" TYPE="Control" UPDATED="11/04/2016 15:38:25" UPDATED_BY="SADMIN" CREATED="08/31/2000 07:27:54" CREATED_BY="SADMIN" EXT_REC_TABLES="S_APPL_WT_IT_RX"&gt;</w:t>
              <w:br/>
              <w:tab/>
              <w:tab/>
              <w:tab/>
              <w:tab/>
              <w:t>&lt;/APPLET_WEB_TEMPLATE_ITEM&gt;</w:t>
              <w:br/>
              <w:tab/>
              <w:tab/>
              <w:tab/>
              <w:tab/>
              <w:t>&lt;APPLET_WEB_TEMPLATE_ITEM CONTROL="LastName AppletTitle" INACTIVE="N" ITEM_IDENTIFIER="90" MARKUP_LANGUAGE="HTML" NAME="LastName AppletTitle" TMPL_ITEM_HOLDER_NAME="SiebControl_90" TYPE="Control" UPDATED="11/04/2016 15:38:25" UPDATED_BY="SADMIN" CREATED="10/08/2003 02:12:37" CREATED_BY="SADMIN" EXT_REC_TABLES="S_APPL_WT_IT_RX"&gt;</w:t>
              <w:br/>
              <w:tab/>
              <w:tab/>
              <w:tab/>
              <w:tab/>
              <w:t>&lt;/APPLET_WEB_TEMPLATE_ITEM&gt;</w:t>
              <w:br/>
              <w:tab/>
              <w:tab/>
              <w:tab/>
              <w:tab/>
              <w:t>&lt;APPLET_WEB_TEMPLATE_ITEM CONTROL="LoginName" INACTIVE="N" ITEM_IDENTIFIER="1317" MARKUP_LANGUAGE="HTML" NAME="LoginName" TMPL_ITEM_HOLDER_NAME="SiebControl_1317" TYPE="Control" UPDATED="11/04/2016 15:38:25" UPDATED_BY="SADMIN" CREATED="08/31/2000 07:27:54"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15:38:25" UPDATED_BY="SADMIN" CREATED="11/04/2016 15:38:25" CREATED_BY="SADMIN" EXT_REC_TABLES="S_APPL_WT_IT_RX"&gt;</w:t>
              <w:br/>
              <w:tab/>
              <w:tab/>
              <w:tab/>
              <w:tab/>
              <w:t>&lt;/APPLET_WEB_TEMPLATE_ITEM&gt;</w:t>
              <w:br/>
              <w:tab/>
              <w:tab/>
              <w:tab/>
              <w:tab/>
              <w:t>&lt;APPLET_WEB_TEMPLATE_ITEM CONTROL="MiddleName" INACTIVE="N" ITEM_IDENTIFIER="2302" MARKUP_LANGUAGE="HTML" NAME="MiddleName" TMPL_ITEM_HOLDER_NAME="SiebControl_2302" TYPE="Control" UPDATED="11/04/2016 15:38:25" UPDATED_BY="SADMIN" CREATED="08/31/2000 07:27:55" CREATED_BY="SADMIN" EXT_REC_TABLES="S_APPL_WT_IT_RX"&gt;</w:t>
              <w:br/>
              <w:tab/>
              <w:tab/>
              <w:tab/>
              <w:tab/>
              <w:t>&lt;/APPLET_WEB_TEMPLATE_ITEM&gt;</w:t>
              <w:br/>
              <w:tab/>
              <w:tab/>
              <w:tab/>
              <w:tab/>
              <w:t>&lt;APPLET_WEB_TEMPLATE_ITEM CONTROL="PagerNum" INACTIVE="N" ITEM_IDENTIFIER="2305" MARKUP_LANGUAGE="HTML" NAME="PagerNum" TMPL_ITEM_HOLDER_NAME="SiebControl_2305" TYPE="Control" UPDATED="11/04/2016 15:38:25" UPDATED_BY="SADMIN" CREATED="08/31/2000 07:27:55" CREATED_BY="SADMIN" EXT_REC_TABLES="S_APPL_WT_IT_RX"&gt;</w:t>
              <w:br/>
              <w:tab/>
              <w:tab/>
              <w:tab/>
              <w:tab/>
              <w:t>&lt;/APPLET_WEB_TEMPLATE_ITEM&gt;</w:t>
              <w:br/>
              <w:tab/>
              <w:tab/>
              <w:tab/>
              <w:tab/>
              <w:t>&lt;APPLET_WEB_TEMPLATE_ITEM CONTROL="PagerPin" INACTIVE="N" ITEM_IDENTIFIER="2306" MARKUP_LANGUAGE="HTML" NAME="PagerPin" TMPL_ITEM_HOLDER_NAME="SiebControl_2306" TYPE="Control" UPDATED="11/04/2016 15:38:25" UPDATED_BY="SADMIN" CREATED="08/31/2000 07:27:55" CREATED_BY="SADMIN" EXT_REC_TABLES="S_APPL_WT_IT_RX"&gt;</w:t>
              <w:br/>
              <w:tab/>
              <w:tab/>
              <w:tab/>
              <w:tab/>
              <w:t>&lt;/APPLET_WEB_TEMPLATE_ITEM&gt;</w:t>
              <w:br/>
              <w:tab/>
              <w:tab/>
              <w:tab/>
              <w:tab/>
              <w:t>&lt;APPLET_WEB_TEMPLATE_ITEM CONTROL="PagerType" INACTIVE="N" ITEM_IDENTIFIER="2307" MARKUP_LANGUAGE="HTML" NAME="PagerType" TMPL_ITEM_HOLDER_NAME="SiebControl_2307" TYPE="Control" UPDATED="11/04/2016 15:38:25" UPDATED_BY="SADMIN" CREATED="08/31/2000 07:27:55" CREATED_BY="SADMIN" EXT_REC_TABLES="S_APPL_WT_IT_RX"&gt;</w:t>
              <w:br/>
              <w:tab/>
              <w:tab/>
              <w:tab/>
              <w:tab/>
              <w:t>&lt;/APPLET_WEB_TEMPLATE_ITEM&gt;</w:t>
              <w:br/>
              <w:tab/>
              <w:tab/>
              <w:tab/>
              <w:tab/>
              <w:t>&lt;APPLET_WEB_TEMPLATE_ITEM CONTROL="Password" INACTIVE="N" ITEM_IDENTIFIER="1318" MARKUP_LANGUAGE="HTML" NAME="Password" TMPL_ITEM_HOLDER_NAME="SiebControl_1318" TYPE="Control" UPDATED="11/04/2016 15:38:26" UPDATED_BY="SADMIN" CREATED="08/31/2000 07:27:55" CREATED_BY="SADMIN" EXT_REC_TABLES="S_APPL_WT_IT_RX"&gt;</w:t>
              <w:br/>
              <w:tab/>
              <w:tab/>
              <w:tab/>
              <w:tab/>
              <w:t>&lt;/APPLET_WEB_TEMPLATE_ITEM&gt;</w:t>
              <w:br/>
              <w:tab/>
              <w:tab/>
              <w:tab/>
              <w:tab/>
              <w:t>&lt;APPLET_WEB_TEMPLATE_ITEM CONTROL="PersonalTitle" INACTIVE="N" ITEM_IDENTIFIER="2301" MARKUP_LANGUAGE="HTML" NAME="PersonalTitle" TMPL_ITEM_HOLDER_NAME="SiebControl_2301" TYPE="Control" UPDATED="11/04/2016 15:38:26" UPDATED_BY="SADMIN" CREATED="08/31/2000 07:27:55" CREATED_BY="SADMIN" EXT_REC_TABLES="S_APPL_WT_IT_RX"&gt;</w:t>
              <w:br/>
              <w:tab/>
              <w:tab/>
              <w:tab/>
              <w:tab/>
              <w:t>&lt;/APPLET_WEB_TEMPLATE_ITEM&gt;</w:t>
              <w:br/>
              <w:tab/>
              <w:tab/>
              <w:tab/>
              <w:tab/>
              <w:t>&lt;APPLET_WEB_TEMPLATE_ITEM CONTROL="PhoneNum" INACTIVE="N" ITEM_IDENTIFIER="1305" MARKUP_LANGUAGE="HTML" NAME="PhoneNum" TMPL_ITEM_HOLDER_NAME="SiebControl_1305" TYPE="Control" UPDATED="11/04/2016 15:38:26" UPDATED_BY="SADMIN" CREATED="08/31/2000 07:27:55" CREATED_BY="SADMIN" EXT_REC_TABLES="S_APPL_WT_IT_RX"&gt;</w:t>
              <w:br/>
              <w:tab/>
              <w:tab/>
              <w:tab/>
              <w:tab/>
              <w:t>&lt;/APPLET_WEB_TEMPLATE_ITEM&gt;</w:t>
              <w:br/>
              <w:tab/>
              <w:tab/>
              <w:tab/>
              <w:tab/>
              <w:t>&lt;APPLET_WEB_TEMPLATE_ITEM CONTROL="PostalCode" INACTIVE="N" ITEM_IDENTIFIER="1314" MARKUP_LANGUAGE="HTML" NAME="PostalCode" TMPL_ITEM_HOLDER_NAME="SiebControl_1314" TYPE="Control" UPDATED="11/04/2016 15:38:26" UPDATED_BY="SADMIN" CREATED="08/31/2000 07:27:56" CREATED_BY="SADMIN" EXT_REC_TABLES="S_APPL_WT_IT_RX"&gt;</w:t>
              <w:br/>
              <w:tab/>
              <w:tab/>
              <w:tab/>
              <w:tab/>
              <w:tab/>
              <w:t>&lt;APPLET_WEB_TEMPLATE_ITEM_LOCALE APPLICATION_CODE="STD" INACTIVE="N" ITEM_IDENTIFIER="1312"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15:38:26" UPDATED_BY="SADMIN" CREATED="12/23/2002 21:39:37" CREATED_BY="SADMIN" EXT_REC_TABLES="S_APPL_WT_IT_RX"&gt;</w:t>
              <w:br/>
              <w:tab/>
              <w:tab/>
              <w:tab/>
              <w:tab/>
              <w:t>&lt;/APPLET_WEB_TEMPLATE_ITEM&gt;</w:t>
              <w:br/>
              <w:tab/>
              <w:tab/>
              <w:tab/>
              <w:tab/>
              <w:t>&lt;APPLET_WEB_TEMPLATE_ITEM CONTROL="State" INACTIVE="N" ITEM_IDENTIFIER="1313" MARKUP_LANGUAGE="HTML" NAME="State" TMPL_ITEM_HOLDER_NAME="SiebControl_1313" TYPE="Control" UPDATED="11/04/2016 15:38:26" UPDATED_BY="SADMIN" CREATED="08/31/2000 07:27:56" CREATED_BY="SADMIN" EXT_REC_TABLES="S_APPL_WT_IT_RX"&gt;</w:t>
              <w:br/>
              <w:tab/>
              <w:tab/>
              <w:tab/>
              <w:tab/>
              <w:tab/>
              <w:t>&lt;APPLET_WEB_TEMPLATE_ITEM_LOCALE APPLICATION_CODE="STD" INACTIVE="N" ITEM_IDENTIFIER="1314"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CONTROL="StreetAddress" INACTIVE="N" ITEM_IDENTIFIER="1311" MARKUP_LANGUAGE="HTML" NAME="StreetAddress" TMPL_ITEM_HOLDER_NAME="SiebControl_1311" TYPE="Control" UPDATED="11/04/2016 15:38:26" UPDATED_BY="SADMIN" CREATED="08/31/2000 07:27:56"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HLS Case List Applet (HLS Home).sif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NAME="EditList" SEQUENCE="0" TYPE="Edit List" WEB_TEMPLATE="Applet List Portal (Graphical)" UPDATED="11/04/2016 12:37:17" UPDATED_BY="SADMIN" CREATED="06/05/2003 02:03:23" CREATED_BY="SADMIN" EXT_REC_TABLES="S_APPL_WTMPL_RX"&gt;</w:t>
              <w:br/>
              <w:tab/>
              <w:tab/>
              <w:tab/>
              <w:tab/>
              <w:t>&lt;APPLET_WEB_TEMPLATE_ITEM CONTROL="AppletGraphics" INACTIVE="N" ITEM_IDENTIFIER="89" MARKUP_LANGUAGE="HTML" NAME="AppletGraphics" TMPL_ITEM_HOLDER_NAME="SiebControl_89" TYPE="Control" UPDATED="11/04/2016 13:35:43" UPDATED_BY="SADMIN" CREATED="06/05/2003 07:03:16" CREATED_BY="SADMIN" EXT_REC_TABLES="S_APPL_WT_IT_RX"&gt;</w:t>
              <w:br/>
              <w:tab/>
              <w:tab/>
              <w:tab/>
              <w:tab/>
              <w:t>&lt;/APPLET_WEB_TEMPLATE_ITEM&gt;</w:t>
              <w:br/>
              <w:tab/>
              <w:tab/>
              <w:tab/>
              <w:tab/>
              <w:t>&lt;APPLET_WEB_TEMPLATE_ITEM CONTROL="AppletTitle" INACTIVE="N" ITEM_IDENTIFIER="184" MARKUP_LANGUAGE="HTML" NAME="AppletTitle" TMPL_ITEM_HOLDER_NAME="SiebControl_184" TYPE="Control" UPDATED="11/04/2016 13:35:43" UPDATED_BY="SADMIN" CREATED="06/05/2003 07:03:16"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13:35:43" UPDATED_BY="SADMIN" CREATED="06/05/2003 07:03:16"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13:35:43" UPDATED_BY="SADMIN" CREATED="06/05/2003 07:03:16"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13:35:43" UPDATED_BY="SADMIN" CREATED="06/05/2003 07:03:16"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13:35:43" UPDATED_BY="SADMIN" CREATED="06/05/2003 07:03:16"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13:35:43" UPDATED_BY="SADMIN" CREATED="06/05/2003 07:03:16"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13:35:43" UPDATED_BY="SADMIN" CREATED="06/05/2003 07:03:17" CREATED_BY="SADMIN" EXT_REC_TABLES="S_APPL_WT_IT_RX"&gt;</w:t>
              <w:br/>
              <w:tab/>
              <w:tab/>
              <w:tab/>
              <w:tab/>
              <w:t>&lt;/APPLET_WEB_TEMPLATE_ITEM&gt;</w:t>
              <w:br/>
              <w:tab/>
              <w:tab/>
              <w:tab/>
              <w:tab/>
              <w:t>&lt;APPLET_WEB_TEMPLATE_ITEM CONTROL="Case Num" EXT_EXPRESSION="(GetProfileAttr(&amp;quot;ApplicationName&amp;quot;) &amp;lt;&amp;gt; &amp;quot;Siebel Public Sector&amp;quot;)" INACTIVE="N" ITEM_IDENTIFIER="503" MARKUP_LANGUAGE="HTML" NAME="Case Num" TMPL_ITEM_HOLDER_NAME="SiebControl_503" TYPE="List Item" UPDATED="11/04/2016 13:35:43" UPDATED_BY="SADMIN" CREATED="06/05/2003 07:03:17" CREATED_BY="SADMIN" EXT_REC_TABLES="S_APPL_WT_IT_RX"&gt;</w:t>
              <w:br/>
              <w:tab/>
              <w:tab/>
              <w:tab/>
              <w:tab/>
              <w:t>&lt;/APPLET_WEB_TEMPLATE_ITEM&gt;</w:t>
              <w:br/>
              <w:tab/>
              <w:tab/>
              <w:tab/>
              <w:tab/>
              <w:t>&lt;APPLET_WEB_TEMPLATE_ITEM CONTROL="Case Num" EXPRESSION="Siebel Public Sector" EXT_EXPRESSION="GetProfileAttr(&amp;quot;ApplicationName&amp;quot;) = &amp;quot;Siebel Public Sector&amp;quot;" INACTIVE="N" ITEM_IDENTIFIER="502" MARKUP_LANGUAGE="HTML" NAME="Case Num2" TMPL_ITEM_HOLDER_NAME="SiebControl_502" TYPE="List Item" UPDATED="11/04/2016 13:35:43" UPDATED_BY="SADMIN" CREATED="06/05/2003 07:03:17" CREATED_BY="SADMIN" EXT_REC_TABLES="S_APPL_WT_IT_RX"&gt;</w:t>
              <w:br/>
              <w:tab/>
              <w:tab/>
              <w:tab/>
              <w:tab/>
              <w:t>&lt;/APPLET_WEB_TEMPLATE_ITEM&gt;</w:t>
              <w:br/>
              <w:tab/>
              <w:tab/>
              <w:tab/>
              <w:tab/>
              <w:t>&lt;APPLET_WEB_TEMPLATE_ITEM CONTROL="Created" EXPRESSION="Siebel Public Sector" EXT_EXPRESSION="GetProfileAttr(&amp;quot;ApplicationName&amp;quot;) = &amp;quot;Siebel Public Sector&amp;quot;" INACTIVE="N" ITEM_IDENTIFIER="507" MARKUP_LANGUAGE="HTML" NAME="Created" TMPL_ITEM_HOLDER_NAME="SiebControl_507" TYPE="List Item" UPDATED="11/04/2016 13:35:43" UPDATED_BY="SADMIN" CREATED="06/05/2003 07:03:17" CREATED_BY="SADMIN" EXT_REC_TABLES="S_APPL_WT_IT_RX"&gt;</w:t>
              <w:br/>
              <w:tab/>
              <w:tab/>
              <w:tab/>
              <w:tab/>
              <w:t>&lt;/APPLET_WEB_TEMPLATE_ITEM&gt;</w:t>
              <w:br/>
              <w:tab/>
              <w:tab/>
              <w:tab/>
              <w:tab/>
              <w:t>&lt;APPLET_WEB_TEMPLATE_ITEM CONTROL="HLS Group Name" EXT_EXPRESSION="(GetProfileAttr(&amp;quot;ApplicationName&amp;quot;) &amp;lt;&amp;gt; &amp;quot;Siebel Public Sector&amp;quot;)" INACTIVE="N" ITEM_IDENTIFIER="505" MARKUP_LANGUAGE="HTML" NAME="HLS Group Name" TMPL_ITEM_HOLDER_NAME="SiebControl_505" TYPE="List Item" UPDATED="11/04/2016 13:35:43" UPDATED_BY="SADMIN" CREATED="06/05/2003 07:03:17"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13:35:43" UPDATED_BY="SADMIN" CREATED="11/04/2016 13:35:43" CREATED_BY="SADMIN" EXT_REC_TABLES="S_APPL_WT_IT_RX"&gt;</w:t>
              <w:br/>
              <w:tab/>
              <w:tab/>
              <w:tab/>
              <w:tab/>
              <w:t>&lt;/APPLET_WEB_TEMPLATE_ITEM&gt;</w:t>
              <w:br/>
              <w:tab/>
              <w:tab/>
              <w:tab/>
              <w:tab/>
              <w:t>&lt;APPLET_WEB_TEMPLATE_ITEM CONTROL="Name" EXT_EXPRESSION="(GetProfileAttr(&amp;quot;ApplicationName&amp;quot;) &amp;lt;&amp;gt; &amp;quot;Siebel Public Sector&amp;quot;)" INACTIVE="N" ITEM_IDENTIFIER="502" MARKUP_LANGUAGE="HTML" NAME="Name" TMPL_ITEM_HOLDER_NAME="SiebControl_502" TYPE="List Item" UPDATED="11/04/2016 13:35:43" UPDATED_BY="SADMIN" CREATED="06/05/2003 07:03:17" CREATED_BY="SADMIN" EXT_REC_TABLES="S_APPL_WT_IT_RX"&gt;</w:t>
              <w:br/>
              <w:tab/>
              <w:tab/>
              <w:tab/>
              <w:tab/>
              <w:t>&lt;/APPLET_WEB_TEMPLATE_ITEM&gt;</w:t>
              <w:br/>
              <w:tab/>
              <w:tab/>
              <w:tab/>
              <w:tab/>
              <w:t>&lt;APPLET_WEB_TEMPLATE_ITEM CONTROL="Name" EXPRESSION="Siebel Public Sector" EXT_EXPRESSION="GetProfileAttr(&amp;quot;ApplicationName&amp;quot;) = &amp;quot;Siebel Public Sector&amp;quot;" INACTIVE="N" ITEM_IDENTIFIER="503" MARKUP_LANGUAGE="HTML" NAME="Name2" TMPL_ITEM_HOLDER_NAME="SiebControl_503" TYPE="List Item" UPDATED="11/04/2016 13:35:43" UPDATED_BY="SADMIN" CREATED="06/05/2003 07:03:17" CREATED_BY="SADMIN" EXT_REC_TABLES="S_APPL_WT_IT_RX"&gt;</w:t>
              <w:br/>
              <w:tab/>
              <w:tab/>
              <w:tab/>
              <w:tab/>
              <w:t>&lt;/APPLET_WEB_TEMPLATE_ITEM&gt;</w:t>
              <w:br/>
              <w:tab/>
              <w:tab/>
              <w:tab/>
              <w:tab/>
              <w:t>&lt;APPLET_WEB_TEMPLATE_ITEM CONTROL="Primary Contact First Name" EXPRESSION="Siebel Public Sector" EXT_EXPRESSION="GetProfileAttr(&amp;quot;ApplicationName&amp;quot;) = &amp;quot;Siebel Public Sector&amp;quot;" INACTIVE="N" ITEM_IDENTIFIER="506" MARKUP_LANGUAGE="HTML" NAME="Primary Contact First Name" TMPL_ITEM_HOLDER_NAME="SiebControl_506" TYPE="List Item" UPDATED="11/04/2016 13:35:43" UPDATED_BY="SADMIN" CREATED="06/05/2003 07:03:17" CREATED_BY="SADMIN" EXT_REC_TABLES="S_APPL_WT_IT_RX"&gt;</w:t>
              <w:br/>
              <w:tab/>
              <w:tab/>
              <w:tab/>
              <w:tab/>
              <w:t>&lt;/APPLET_WEB_TEMPLATE_ITEM&gt;</w:t>
              <w:br/>
              <w:tab/>
              <w:tab/>
              <w:tab/>
              <w:tab/>
              <w:t>&lt;APPLET_WEB_TEMPLATE_ITEM CONTROL="Primary Contact Last Name" EXPRESSION="Siebel Public Sector" EXT_EXPRESSION="GetProfileAttr(&amp;quot;ApplicationName&amp;quot;) = &amp;quot;Siebel Public Sector&amp;quot;" INACTIVE="N" ITEM_IDENTIFIER="505" MARKUP_LANGUAGE="HTML" NAME="Primary Contact Last Name" TMPL_ITEM_HOLDER_NAME="SiebControl_505" TYPE="List Item" UPDATED="11/04/2016 13:35:43" UPDATED_BY="SADMIN" CREATED="06/05/2003 07:03:17" CREATED_BY="SADMIN" EXT_REC_TABLES="S_APPL_WT_IT_RX"&gt;</w:t>
              <w:br/>
              <w:tab/>
              <w:tab/>
              <w:tab/>
              <w:tab/>
              <w:t>&lt;/APPLET_WEB_TEMPLATE_ITEM&gt;</w:t>
              <w:br/>
              <w:tab/>
              <w:tab/>
              <w:tab/>
              <w:tab/>
              <w:t>&lt;APPLET_WEB_TEMPLATE_ITEM CONTROL="Row Status" EXPRESSION="Siebel Public Sector" EXT_EXPRESSION="GetProfileAttr(&amp;quot;ApplicationName&amp;quot;) = &amp;quot;Siebel Public Sector&amp;quot;" INACTIVE="N" ITEM_IDENTIFIER="501" MARKUP_LANGUAGE="HTML" NAME="Row Status" TMPL_ITEM_HOLDER_NAME="SiebControl_501" TYPE="List Item" UPDATED="11/04/2016 13:35:43" UPDATED_BY="SADMIN" CREATED="06/05/2003 07:03:18" CREATED_BY="SADMIN" EXT_REC_TABLES="S_APPL_WT_IT_RX"&gt;</w:t>
              <w:br/>
              <w:tab/>
              <w:tab/>
              <w:tab/>
              <w:tab/>
              <w:t>&lt;/APPLET_WEB_TEMPLATE_ITEM&gt;</w:t>
              <w:br/>
              <w:tab/>
              <w:tab/>
              <w:tab/>
              <w:tab/>
              <w:t>&lt;APPLET_WEB_TEMPLATE_ITEM CONTROL="Status" EXT_EXPRESSION="(GetProfileAttr(&amp;quot;ApplicationName&amp;quot;) &amp;lt;&amp;gt; &amp;quot;Siebel Public Sector&amp;quot;)" INACTIVE="N" ITEM_IDENTIFIER="504" MARKUP_LANGUAGE="HTML" NAME="Status" TMPL_ITEM_HOLDER_NAME="SiebControl_504" TYPE="List Item" UPDATED="11/04/2016 13:35:43" UPDATED_BY="SADMIN" CREATED="06/05/2003 07:03:18" CREATED_BY="SADMIN" EXT_REC_TABLES="S_APPL_WT_IT_RX"&gt;</w:t>
              <w:br/>
              <w:tab/>
              <w:tab/>
              <w:tab/>
              <w:tab/>
              <w:t>&lt;/APPLET_WEB_TEMPLATE_ITEM&gt;</w:t>
              <w:br/>
              <w:tab/>
              <w:tab/>
              <w:tab/>
              <w:tab/>
              <w:t>&lt;APPLET_WEB_TEMPLATE_ITEM CONTROL="Type" EXPRESSION="Siebel Public Sector" EXT_EXPRESSION="GetProfileAttr(&amp;quot;ApplicationName&amp;quot;) = &amp;quot;Siebel Public Sector&amp;quot;" INACTIVE="N" ITEM_IDENTIFIER="504" MARKUP_LANGUAGE="HTML" NAME="Type" TMPL_ITEM_HOLDER_NAME="SiebControl_504" TYPE="List Item" UPDATED="11/04/2016 13:35:43" UPDATED_BY="SADMIN" CREATED="08/27/2005 00:36:47"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VBC User Registration Initial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TYPE="Base" WEB_TEMPLATE="Applet Form 1 Column (Base/Edit/New)" UPDATED="11/04/2016 12:37:16" UPDATED_BY="SADMIN" CREATED="02/07/2013 13:08:06" CREATED_BY="SADMIN" EXT_REC_TABLES="S_APPL_WTMPL_RX"&gt;</w:t>
              <w:br/>
              <w:tab/>
              <w:tab/>
              <w:tab/>
              <w:tab/>
              <w:t>&lt;APPLET_WEB_TEMPLATE_ITEM CONTROL="Alias" INACTIVE="N" ITEM_IDENTIFIER="1810" MARKUP_LANGUAGE="HTML" NAME="Alias" TMPL_ITEM_HOLDER_NAME="SiebControl_1810" TYPE="Control" UPDATED="11/04/2016 14:23:48" UPDATED_BY="SADMIN" CREATED="02/07/2013 13:21:19"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14:23:48" UPDATED_BY="SADMIN" CREATED="11/04/2016 14:23:48" CREATED_BY="SADMIN" EXT_REC_TABLES="S_APPL_WT_IT_RX"&gt;</w:t>
              <w:br/>
              <w:tab/>
              <w:tab/>
              <w:tab/>
              <w:tab/>
              <w:t>&lt;/APPLET_WEB_TEMPLATE_ITEM&gt;</w:t>
              <w:br/>
              <w:tab/>
              <w:tab/>
              <w:tab/>
              <w:tab/>
              <w:t>&lt;APPLET_WEB_TEMPLATE_ITEM CONTROL="ChallAnswer" INACTIVE="N" ITEM_IDENTIFIER="1310" MARKUP_LANGUAGE="HTML" NAME="ChallengeAnswer" TMPL_ITEM_HOLDER_NAME="SiebControl_1310" TYPE="Control" UPDATED="11/04/2016 14:23:48" UPDATED_BY="SADMIN" CREATED="02/07/2013 13:21:19" CREATED_BY="SADMIN" EXT_REC_TABLES="S_APPL_WT_IT_RX"&gt;</w:t>
              <w:br/>
              <w:tab/>
              <w:tab/>
              <w:tab/>
              <w:tab/>
              <w:t>&lt;/APPLET_WEB_TEMPLATE_ITEM&gt;</w:t>
              <w:br/>
              <w:tab/>
              <w:tab/>
              <w:tab/>
              <w:tab/>
              <w:t>&lt;APPLET_WEB_TEMPLATE_ITEM CONTROL="ChallQuestion" INACTIVE="N" ITEM_IDENTIFIER="1309" MARKUP_LANGUAGE="HTML" NAME="ChallengeQuestion" TMPL_ITEM_HOLDER_NAME="SiebControl_1309" TYPE="Control" UPDATED="11/04/2016 14:23:48" UPDATED_BY="SADMIN" CREATED="02/07/2013 13:21:19"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14:23:48" UPDATED_BY="SADMIN" CREATED="02/07/2013 13:21:19" CREATED_BY="SADMIN" EXT_REC_TABLES="S_APPL_WT_IT_RX"&gt;</w:t>
              <w:br/>
              <w:tab/>
              <w:tab/>
              <w:tab/>
              <w:tab/>
              <w:t>&lt;/APPLET_WEB_TEMPLATE_ITEM&gt;</w:t>
              <w:br/>
              <w:tab/>
              <w:tab/>
              <w:tab/>
              <w:tab/>
              <w:t>&lt;APPLET_WEB_TEMPLATE_ITEM CONTROL="EmailAddress" INACTIVE="N" ITEM_IDENTIFIER="1304" MARKUP_LANGUAGE="HTML" NAME="EmailAddress" TMPL_ITEM_HOLDER_NAME="SiebControl_1304" TYPE="Control" UPDATED="11/04/2016 14:23:48" UPDATED_BY="SADMIN" CREATED="02/07/2013 13:21:19" CREATED_BY="SADMIN" EXT_REC_TABLES="S_APPL_WT_IT_RX"&gt;</w:t>
              <w:br/>
              <w:tab/>
              <w:tab/>
              <w:tab/>
              <w:tab/>
              <w:t>&lt;/APPLET_WEB_TEMPLATE_ITEM&gt;</w:t>
              <w:br/>
              <w:tab/>
              <w:tab/>
              <w:tab/>
              <w:tab/>
              <w:t>&lt;APPLET_WEB_TEMPLATE_ITEM CONTROL="FirstName" INACTIVE="N" ITEM_IDENTIFIER="1301" MARKUP_LANGUAGE="HTML" NAME="FirstName" TMPL_ITEM_HOLDER_NAME="SiebControl_1301" TYPE="Control" UPDATED="11/04/2016 14:23:48" UPDATED_BY="SADMIN" CREATED="02/07/2013 13:21:19" CREATED_BY="SADMIN" EXT_REC_TABLES="S_APPL_WT_IT_RX"&gt;</w:t>
              <w:br/>
              <w:tab/>
              <w:tab/>
              <w:tab/>
              <w:tab/>
              <w:t>&lt;/APPLET_WEB_TEMPLATE_ITEM&gt;</w:t>
              <w:br/>
              <w:tab/>
              <w:tab/>
              <w:tab/>
              <w:tab/>
              <w:t>&lt;APPLET_WEB_TEMPLATE_ITEM CONTROL="LabelHelpText" INACTIVE="N" ITEM_IDENTIFIER="91" MARKUP_LANGUAGE="HTML" NAME="LabelHelpText" TMPL_ITEM_HOLDER_NAME="SiebControl_91" TYPE="Control" UPDATED="11/04/2016 14:23:48" UPDATED_BY="SADMIN" CREATED="02/07/2013 13:21:19" CREATED_BY="SADMIN" EXT_REC_TABLES="S_APPL_WT_IT_RX"&gt;</w:t>
              <w:br/>
              <w:tab/>
              <w:tab/>
              <w:tab/>
              <w:tab/>
              <w:t>&lt;/APPLET_WEB_TEMPLATE_ITEM&gt;</w:t>
              <w:br/>
              <w:tab/>
              <w:tab/>
              <w:tab/>
              <w:tab/>
              <w:t>&lt;APPLET_WEB_TEMPLATE_ITEM COMMENTS="Inactivated - LabelCaptionMerge" CONTROL="LabelSalutation" INACTIVE="N" ITEM_IDENTIFIER="1200" MARKUP_LANGUAGE="HTML" NAME="LabelSalutation" TYPE="Control" UPDATED="02/07/2013 13:21:19" UPDATED_BY="SADMIN" CREATED="02/07/2013 13:21:19" CREATED_BY="SADMIN"&gt;</w:t>
              <w:br/>
              <w:tab/>
              <w:tab/>
              <w:tab/>
              <w:tab/>
              <w:t>&lt;/APPLET_WEB_TEMPLATE_ITEM&gt;</w:t>
              <w:br/>
              <w:tab/>
              <w:tab/>
              <w:tab/>
              <w:tab/>
              <w:t>&lt;APPLET_WEB_TEMPLATE_ITEM CONTROL="LastName" INACTIVE="N" ITEM_IDENTIFIER="1303" MARKUP_LANGUAGE="HTML" NAME="LastName" TMPL_ITEM_HOLDER_NAME="SiebControl_1303" TYPE="Control" UPDATED="11/04/2016 14:23:48" UPDATED_BY="SADMIN" CREATED="02/07/2013 13:21:19" CREATED_BY="SADMIN" EXT_REC_TABLES="S_APPL_WT_IT_RX"&gt;</w:t>
              <w:br/>
              <w:tab/>
              <w:tab/>
              <w:tab/>
              <w:tab/>
              <w:t>&lt;/APPLET_WEB_TEMPLATE_ITEM&gt;</w:t>
              <w:br/>
              <w:tab/>
              <w:tab/>
              <w:tab/>
              <w:tab/>
              <w:t>&lt;APPLET_WEB_TEMPLATE_ITEM CONTROL="Login" INACTIVE="N" ITEM_IDENTIFIER="1306" MARKUP_LANGUAGE="HTML" NAME="Login" TMPL_ITEM_HOLDER_NAME="SiebControl_1306" TYPE="Control" UPDATED="11/04/2016 14:23:48" UPDATED_BY="SADMIN" CREATED="02/07/2013 13:21:20" CREATED_BY="SADMIN" EXT_REC_TABLES="S_APPL_WT_IT_RX"&gt;</w:t>
              <w:br/>
              <w:tab/>
              <w:tab/>
              <w:tab/>
              <w:tab/>
              <w:t>&lt;/APPLET_WEB_TEMPLATE_ITEM&gt;</w:t>
              <w:br/>
              <w:tab/>
              <w:tab/>
              <w:tab/>
              <w:tab/>
              <w:t>&lt;APPLET_WEB_TEMPLATE_ITEM CONTROL="MiddleName" INACTIVE="N" ITEM_IDENTIFIER="1302" MARKUP_LANGUAGE="HTML" NAME="MiddleName" TMPL_ITEM_HOLDER_NAME="SiebControl_1302" TYPE="Control" UPDATED="11/04/2016 14:23:48" UPDATED_BY="SADMIN" CREATED="02/07/2013 13:21:20" CREATED_BY="SADMIN" EXT_REC_TABLES="S_APPL_WT_IT_RX"&gt;</w:t>
              <w:br/>
              <w:tab/>
              <w:tab/>
              <w:tab/>
              <w:tab/>
              <w:t>&lt;/APPLET_WEB_TEMPLATE_ITEM&gt;</w:t>
              <w:br/>
              <w:tab/>
              <w:tab/>
              <w:tab/>
              <w:tab/>
              <w:t>&lt;APPLET_WEB_TEMPLATE_ITEM CONTROL="NewRecord" INACTIVE="N" ITEM_IDENTIFIER="133" MARKUP_LANGUAGE="HTML" NAME="NewRecord" TMPL_ITEM_HOLDER_NAME="SiebControl_133" TYPE="Control" UPDATED="11/04/2016 14:23:48" UPDATED_BY="SADMIN" CREATED="02/07/2013 13:21:20" CREATED_BY="SADMIN" EXT_REC_TABLES="S_APPL_WT_IT_RX"&gt;</w:t>
              <w:br/>
              <w:tab/>
              <w:tab/>
              <w:tab/>
              <w:tab/>
              <w:t>&lt;/APPLET_WEB_TEMPLATE_ITEM&gt;</w:t>
              <w:br/>
              <w:tab/>
              <w:tab/>
              <w:tab/>
              <w:tab/>
              <w:t>&lt;APPLET_WEB_TEMPLATE_ITEM CONTROL="Pass" INACTIVE="N" ITEM_IDENTIFIER="1307" MARKUP_LANGUAGE="HTML" NAME="Pass" TMPL_ITEM_HOLDER_NAME="SiebControl_1307" TYPE="Control" UPDATED="11/04/2016 14:23:48" UPDATED_BY="SADMIN" CREATED="02/07/2013 13:21:20" CREATED_BY="SADMIN" EXT_REC_TABLES="S_APPL_WT_IT_RX"&gt;</w:t>
              <w:br/>
              <w:tab/>
              <w:tab/>
              <w:tab/>
              <w:tab/>
              <w:t>&lt;/APPLET_WEB_TEMPLATE_ITEM&gt;</w:t>
              <w:br/>
              <w:tab/>
              <w:tab/>
              <w:tab/>
              <w:tab/>
              <w:t>&lt;APPLET_WEB_TEMPLATE_ITEM CONTROL="Salutation" INACTIVE="N" ITEM_IDENTIFIER="1300" MARKUP_LANGUAGE="HTML" NAME="Salutation" TMPL_ITEM_HOLDER_NAME="SiebControl_1300" TYPE="Control" UPDATED="11/04/2016 14:23:48" UPDATED_BY="SADMIN" CREATED="02/07/2013 13:21:20" CREATED_BY="SADMIN" EXT_REC_TABLES="S_APPL_WT_IT_RX"&gt;</w:t>
              <w:br/>
              <w:tab/>
              <w:tab/>
              <w:tab/>
              <w:tab/>
              <w:t>&lt;/APPLET_WEB_TEMPLATE_ITEM&gt;</w:t>
              <w:br/>
              <w:tab/>
              <w:tab/>
              <w:tab/>
              <w:tab/>
              <w:t>&lt;APPLET_WEB_TEMPLATE_ITEM CONTROL="Social Security Number" INACTIVE="N" ITEM_IDENTIFIER="1305" MARKUP_LANGUAGE="HTML" NAME="Social Security Number" TMPL_ITEM_HOLDER_NAME="SiebControl_1305" TYPE="Control" UPDATED="11/04/2016 14:23:48" UPDATED_BY="SADMIN" CREATED="02/07/2013 13:21:20" CREATED_BY="SADMIN" EXT_REC_TABLES="S_APPL_WT_IT_RX"&gt;</w:t>
              <w:br/>
              <w:tab/>
              <w:tab/>
              <w:tab/>
              <w:tab/>
              <w:t>&lt;/APPLET_WEB_TEMPLATE_ITEM&gt;</w:t>
              <w:br/>
              <w:tab/>
              <w:tab/>
              <w:tab/>
              <w:tab/>
              <w:t>&lt;APPLET_WEB_TEMPLATE_ITEM CONTROL="VerifyPass" INACTIVE="N" ITEM_IDENTIFIER="1308" MARKUP_LANGUAGE="HTML" NAME="VerifyPass" TMPL_ITEM_HOLDER_NAME="SiebControl_1308" TYPE="Control" UPDATED="11/04/2016 14:23:48" UPDATED_BY="SADMIN" CREATED="02/07/2013 13:21:20"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TYPE="Edit" WEB_TEMPLATE="DotCom Applet Form 1-Column" UPDATED="11/04/2016 12:37:18" UPDATED_BY="SADMIN" CREATED="02/07/2013 13:08:06" CREATED_BY="SADMIN" EXT_REC_TABLES="S_APPL_WTMPL_RX"&gt;</w:t>
              <w:br/>
              <w:tab/>
              <w:tab/>
              <w:tab/>
              <w:tab/>
              <w:t>&lt;APPLET_WEB_TEMPLATE_ITEM CONTROL="Alias" INACTIVE="N" ITEM_IDENTIFIER="1312" MARKUP_LANGUAGE="HTML" NAME="Alias" TMPL_ITEM_HOLDER_NAME="SiebControl_1312" TYPE="Control" UPDATED="11/04/2016 14:23:48" UPDATED_BY="SADMIN" CREATED="02/07/2013 13:21:20"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14:23:48" UPDATED_BY="SADMIN" CREATED="11/04/2016 14:23:48" CREATED_BY="SADMIN" EXT_REC_TABLES="S_APPL_WT_IT_RX"&gt;</w:t>
              <w:br/>
              <w:tab/>
              <w:tab/>
              <w:tab/>
              <w:tab/>
              <w:t>&lt;/APPLET_WEB_TEMPLATE_ITEM&gt;</w:t>
              <w:br/>
              <w:tab/>
              <w:tab/>
              <w:tab/>
              <w:tab/>
              <w:t>&lt;APPLET_WEB_TEMPLATE_ITEM CONTROL="Cancel" INACTIVE="N" ITEM_IDENTIFIER="109" MARKUP_LANGUAGE="HTML" NAME="Cancel" TMPL_ITEM_HOLDER_NAME="SiebControl_109" TYPE="Control" UPDATED="11/04/2016 14:23:48" UPDATED_BY="SADMIN" CREATED="02/07/2013 13:21:20" CREATED_BY="SADMIN" EXT_REC_TABLES="S_APPL_WT_IT_RX"&gt;</w:t>
              <w:br/>
              <w:tab/>
              <w:tab/>
              <w:tab/>
              <w:tab/>
              <w:t>&lt;/APPLET_WEB_TEMPLATE_ITEM&gt;</w:t>
              <w:br/>
              <w:tab/>
              <w:tab/>
              <w:tab/>
              <w:tab/>
              <w:t>&lt;APPLET_WEB_TEMPLATE_ITEM CONTROL="ChallAnswer" INACTIVE="N" ITEM_IDENTIFIER="1311" MARKUP_LANGUAGE="HTML" NAME="ChallengeAnswer" TMPL_ITEM_HOLDER_NAME="SiebControl_1311" TYPE="Control" UPDATED="11/04/2016 14:23:48" UPDATED_BY="SADMIN" CREATED="02/07/2013 13:21:20" CREATED_BY="SADMIN" EXT_REC_TABLES="S_APPL_WT_IT_RX"&gt;</w:t>
              <w:br/>
              <w:tab/>
              <w:tab/>
              <w:tab/>
              <w:tab/>
              <w:t>&lt;/APPLET_WEB_TEMPLATE_ITEM&gt;</w:t>
              <w:br/>
              <w:tab/>
              <w:tab/>
              <w:tab/>
              <w:tab/>
              <w:t>&lt;APPLET_WEB_TEMPLATE_ITEM CONTROL="ChallQuestion" INACTIVE="N" ITEM_IDENTIFIER="1310" MARKUP_LANGUAGE="HTML" NAME="ChallengeQuestion" TMPL_ITEM_HOLDER_NAME="SiebControl_1310" TYPE="Control" UPDATED="11/04/2016 14:23:48" UPDATED_BY="SADMIN" CREATED="02/07/2013 13:21:20" CREATED_BY="SADMIN" EXT_REC_TABLES="S_APPL_WT_IT_RX"&gt;</w:t>
              <w:br/>
              <w:tab/>
              <w:tab/>
              <w:tab/>
              <w:tab/>
              <w:t>&lt;/APPLET_WEB_TEMPLATE_ITEM&gt;</w:t>
              <w:br/>
              <w:tab/>
              <w:tab/>
              <w:tab/>
              <w:tab/>
              <w:t>&lt;APPLET_WEB_TEMPLATE_ITEM CONTROL="Continue" INACTIVE="N" ITEM_IDENTIFIER="133" MARKUP_LANGUAGE="HTML" NAME="Continue" TMPL_ITEM_HOLDER_NAME="SiebControl_133" TYPE="Control" UPDATED="11/04/2016 14:23:48" UPDATED_BY="SADMIN" CREATED="02/07/2013 13:21:20" CREATED_BY="SADMIN" EXT_REC_TABLES="S_APPL_WT_IT_RX"&gt;</w:t>
              <w:br/>
              <w:tab/>
              <w:tab/>
              <w:tab/>
              <w:tab/>
              <w:t>&lt;/APPLET_WEB_TEMPLATE_ITEM&gt;</w:t>
              <w:br/>
              <w:tab/>
              <w:tab/>
              <w:tab/>
              <w:tab/>
              <w:t>&lt;APPLET_WEB_TEMPLATE_ITEM CONTROL="EmailAddress" INACTIVE="N" ITEM_IDENTIFIER="1304" MARKUP_LANGUAGE="HTML" NAME="EmailAddress" TMPL_ITEM_HOLDER_NAME="SiebControl_1304" TYPE="Control" UPDATED="11/04/2016 14:23:48" UPDATED_BY="SADMIN" CREATED="02/07/2013 13:21:20" CREATED_BY="SADMIN" EXT_REC_TABLES="S_APPL_WT_IT_RX"&gt;</w:t>
              <w:br/>
              <w:tab/>
              <w:tab/>
              <w:tab/>
              <w:tab/>
              <w:t>&lt;/APPLET_WEB_TEMPLATE_ITEM&gt;</w:t>
              <w:br/>
              <w:tab/>
              <w:tab/>
              <w:tab/>
              <w:tab/>
              <w:t>&lt;APPLET_WEB_TEMPLATE_ITEM CONTROL="FirstName" INACTIVE="N" ITEM_IDENTIFIER="1301" MARKUP_LANGUAGE="HTML" NAME="FirstName" TMPL_ITEM_HOLDER_NAME="SiebControl_1301" TYPE="Control" UPDATED="11/04/2016 14:23:48" UPDATED_BY="SADMIN" CREATED="02/07/2013 13:21:20" CREATED_BY="SADMIN" EXT_REC_TABLES="S_APPL_WT_IT_RX"&gt;</w:t>
              <w:br/>
              <w:tab/>
              <w:tab/>
              <w:tab/>
              <w:tab/>
              <w:t>&lt;/APPLET_WEB_TEMPLATE_ITEM&gt;</w:t>
              <w:br/>
              <w:tab/>
              <w:tab/>
              <w:tab/>
              <w:tab/>
              <w:t>&lt;APPLET_WEB_TEMPLATE_ITEM CONTROL="LabelHelpText" INACTIVE="N" ITEM_IDENTIFIER="91" MARKUP_LANGUAGE="HTML" NAME="LabelHelpText" TMPL_ITEM_HOLDER_NAME="SiebControl_91" TYPE="Control" UPDATED="11/04/2016 14:23:48" UPDATED_BY="SADMIN" CREATED="02/07/2013 13:21:20" CREATED_BY="SADMIN" EXT_REC_TABLES="S_APPL_WT_IT_RX"&gt;</w:t>
              <w:br/>
              <w:tab/>
              <w:tab/>
              <w:tab/>
              <w:tab/>
              <w:t>&lt;/APPLET_WEB_TEMPLATE_ITEM&gt;</w:t>
              <w:br/>
              <w:tab/>
              <w:tab/>
              <w:tab/>
              <w:tab/>
              <w:t>&lt;APPLET_WEB_TEMPLATE_ITEM CONTROL="LastName" INACTIVE="N" ITEM_IDENTIFIER="1303" MARKUP_LANGUAGE="HTML" NAME="LastName" TMPL_ITEM_HOLDER_NAME="SiebControl_1303" TYPE="Control" UPDATED="11/04/2016 14:23:48" UPDATED_BY="SADMIN" CREATED="02/07/2013 13:21:20" CREATED_BY="SADMIN" EXT_REC_TABLES="S_APPL_WT_IT_RX"&gt;</w:t>
              <w:br/>
              <w:tab/>
              <w:tab/>
              <w:tab/>
              <w:tab/>
              <w:t>&lt;/APPLET_WEB_TEMPLATE_ITEM&gt;</w:t>
              <w:br/>
              <w:tab/>
              <w:tab/>
              <w:tab/>
              <w:tab/>
              <w:t>&lt;APPLET_WEB_TEMPLATE_ITEM CONTROL="Login" INACTIVE="N" ITEM_IDENTIFIER="1307" MARKUP_LANGUAGE="HTML" NAME="Login" TMPL_ITEM_HOLDER_NAME="SiebControl_1307" TYPE="Control" UPDATED="11/04/2016 14:23:48" UPDATED_BY="SADMIN" CREATED="02/07/2013 13:21:20" CREATED_BY="SADMIN" EXT_REC_TABLES="S_APPL_WT_IT_RX"&gt;</w:t>
              <w:br/>
              <w:tab/>
              <w:tab/>
              <w:tab/>
              <w:tab/>
              <w:t>&lt;/APPLET_WEB_TEMPLATE_ITEM&gt;</w:t>
              <w:br/>
              <w:tab/>
              <w:tab/>
              <w:tab/>
              <w:tab/>
              <w:t>&lt;APPLET_WEB_TEMPLATE_ITEM CONTROL="MiddleName" INACTIVE="N" ITEM_IDENTIFIER="1302" MARKUP_LANGUAGE="HTML" NAME="MiddleName" TMPL_ITEM_HOLDER_NAME="SiebControl_1302" TYPE="Control" UPDATED="11/04/2016 14:23:48" UPDATED_BY="SADMIN" CREATED="02/07/2013 13:21:20" CREATED_BY="SADMIN" EXT_REC_TABLES="S_APPL_WT_IT_RX"&gt;</w:t>
              <w:br/>
              <w:tab/>
              <w:tab/>
              <w:tab/>
              <w:tab/>
              <w:t>&lt;/APPLET_WEB_TEMPLATE_ITEM&gt;</w:t>
              <w:br/>
              <w:tab/>
              <w:tab/>
              <w:tab/>
              <w:tab/>
              <w:t>&lt;APPLET_WEB_TEMPLATE_ITEM CONTROL="Pass" INACTIVE="N" ITEM_IDENTIFIER="1308" MARKUP_LANGUAGE="HTML" NAME="Pass" TMPL_ITEM_HOLDER_NAME="SiebControl_1308" TYPE="Control" UPDATED="11/04/2016 14:23:48" UPDATED_BY="SADMIN" CREATED="02/07/2013 13:21:20" CREATED_BY="SADMIN" EXT_REC_TABLES="S_APPL_WT_IT_RX"&gt;</w:t>
              <w:br/>
              <w:tab/>
              <w:tab/>
              <w:tab/>
              <w:tab/>
              <w:t>&lt;/APPLET_WEB_TEMPLATE_ITEM&gt;</w:t>
              <w:br/>
              <w:tab/>
              <w:tab/>
              <w:tab/>
              <w:tab/>
              <w:t>&lt;APPLET_WEB_TEMPLATE_ITEM CONTROL="Salutation" INACTIVE="N" ITEM_IDENTIFIER="1300" MARKUP_LANGUAGE="HTML" NAME="Salutation" TMPL_ITEM_HOLDER_NAME="SiebControl_1300" TYPE="Control" UPDATED="11/04/2016 14:23:48" UPDATED_BY="SADMIN" CREATED="02/07/2013 13:21:20" CREATED_BY="SADMIN" EXT_REC_TABLES="S_APPL_WT_IT_RX"&gt;</w:t>
              <w:br/>
              <w:tab/>
              <w:tab/>
              <w:tab/>
              <w:tab/>
              <w:t>&lt;/APPLET_WEB_TEMPLATE_ITEM&gt;</w:t>
              <w:br/>
              <w:tab/>
              <w:tab/>
              <w:tab/>
              <w:tab/>
              <w:t>&lt;APPLET_WEB_TEMPLATE_ITEM CONTROL="SaveEditRecord" INACTIVE="Y" ITEM_IDENTIFIER="133" MARKUP_LANGUAGE="HTML" NAME="SaveEditRecord" TMPL_ITEM_HOLDER_NAME="SiebControl_133" TYPE="Control" UPDATED="11/04/2016 14:23:48" UPDATED_BY="SADMIN" CREATED="02/07/2013 13:21:20" CREATED_BY="SADMIN" EXT_REC_TABLES="S_APPL_WT_IT_RX"&gt;</w:t>
              <w:br/>
              <w:tab/>
              <w:tab/>
              <w:tab/>
              <w:tab/>
              <w:t>&lt;/APPLET_WEB_TEMPLATE_ITEM&gt;</w:t>
              <w:br/>
              <w:tab/>
              <w:tab/>
              <w:tab/>
              <w:tab/>
              <w:t>&lt;APPLET_WEB_TEMPLATE_ITEM CONTROL="Social Security Number" INACTIVE="N" ITEM_IDENTIFIER="1305" MARKUP_LANGUAGE="HTML" NAME="Social Security Number" TMPL_ITEM_HOLDER_NAME="SiebControl_1305" TYPE="Control" UPDATED="11/04/2016 14:23:48" UPDATED_BY="SADMIN" CREATED="02/07/2013 13:21:20" CREATED_BY="SADMIN" EXT_REC_TABLES="S_APPL_WT_IT_RX"&gt;</w:t>
              <w:br/>
              <w:tab/>
              <w:tab/>
              <w:tab/>
              <w:tab/>
              <w:t>&lt;/APPLET_WEB_TEMPLATE_ITEM&gt;</w:t>
              <w:br/>
              <w:tab/>
              <w:tab/>
              <w:tab/>
              <w:tab/>
              <w:t>&lt;APPLET_WEB_TEMPLATE_ITEM CONTROL="TimeZoneName" INACTIVE="N" ITEM_IDENTIFIER="1306" MARKUP_LANGUAGE="HTML" NAME="TimeZoneName" TMPL_ITEM_HOLDER_NAME="SiebControl_1306" TYPE="Control" UPDATED="11/04/2016 14:23:48" UPDATED_BY="SADMIN" CREATED="02/07/2013 13:21:20" CREATED_BY="SADMIN" EXT_REC_TABLES="S_APPL_WT_IT_RX"&gt;</w:t>
              <w:br/>
              <w:tab/>
              <w:tab/>
              <w:tab/>
              <w:tab/>
              <w:t>&lt;/APPLET_WEB_TEMPLATE_ITEM&gt;</w:t>
              <w:br/>
              <w:tab/>
              <w:tab/>
              <w:tab/>
              <w:tab/>
              <w:t>&lt;APPLET_WEB_TEMPLATE_ITEM CONTROL="VerifyPass" INACTIVE="N" ITEM_IDENTIFIER="1309" MARKUP_LANGUAGE="HTML" NAME="VerifyPass" TMPL_ITEM_HOLDER_NAME="SiebControl_1309" TYPE="Control" UPDATED="11/04/2016 14:23:48" UPDATED_BY="SADMIN" CREATED="02/07/2013 13:21:20"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Service Account Service Request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ListApplet Template" INACTIVE="N" NAME="Base" SEQUENCE="0" TYPE="Base" WEB_TEMPLATE="SWLS ListApplet Template" UPDATED="11/04/2016 12:37:17" UPDATED_BY="SADMIN" CREATED="08/01/2000 14:08:45" CREATED_BY="SADMIN" EXT_REC_TABLES="S_APPL_WTMPL_RX"&gt;</w:t>
              <w:br/>
              <w:tab/>
              <w:tab/>
              <w:tab/>
              <w:tab/>
              <w:t>&lt;APPLET_WEB_TEMPLATE_ITEM CONTROL="Account" INACTIVE="N" ITEM_IDENTIFIER="2" MARKUP_LANGUAGE="WML" NAME="Account Name" TMPL_ITEM_HOLDER_NAME="SiebControl_2" TYPE="List Item" UPDATED="11/04/2016 14:58:38" UPDATED_BY="SADMIN" CREATED="08/01/2000 14:08:45" CREATED_BY="SADMIN" EXT_REC_TABLES="S_APPL_WT_IT_RX"&gt;</w:t>
              <w:br/>
              <w:tab/>
              <w:tab/>
              <w:tab/>
              <w:tab/>
              <w:t>&lt;/APPLET_WEB_TEMPLATE_ITEM&gt;</w:t>
              <w:br/>
              <w:tab/>
              <w:tab/>
              <w:tab/>
              <w:tab/>
              <w:t>&lt;APPLET_WEB_TEMPLATE_ITEM CONTROL="AppletTitle" INACTIVE="N" ITEM_IDENTIFIER="1" MARKUP_LANGUAGE="WML" NAME="AppletTitle" TMPL_ITEM_HOLDER_NAME="SiebControl_1" TYPE="Control" UPDATED="11/04/2016 14:58:38" UPDATED_BY="SADMIN" CREATED="08/01/2000 14:08:45"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14:58:38" UPDATED_BY="SADMIN" CREATED="11/04/2016 14:58:38" CREATED_BY="SADMIN" EXT_REC_TABLES="S_APPL_WT_IT_RX"&gt;</w:t>
              <w:br/>
              <w:tab/>
              <w:tab/>
              <w:tab/>
              <w:tab/>
              <w:t>&lt;/APPLET_WEB_TEMPLATE_ITEM&gt;</w:t>
              <w:br/>
              <w:tab/>
              <w:tab/>
              <w:tab/>
              <w:tab/>
              <w:t>&lt;APPLET_WEB_TEMPLATE_ITEM CONTROL="Main Menu" INACTIVE="N" ITEM_IDENTIFIER="41" MARKUP_LANGUAGE="WML" NAME="Main Menu" TMPL_ITEM_HOLDER_NAME="SiebControl_41" TYPE="Control" UPDATED="11/04/2016 14:58:38" UPDATED_BY="SADMIN" CREATED="03/21/2001 14:00:04"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14:58:38" UPDATED_BY="SADMIN" CREATED="11/04/2016 14:58:38" CREATED_BY="SADMIN" EXT_REC_TABLES="S_APPL_WT_IT_RX"&gt;</w:t>
              <w:br/>
              <w:tab/>
              <w:tab/>
              <w:tab/>
              <w:tab/>
              <w:t>&lt;/APPLET_WEB_TEMPLATE_ITEM&gt;</w:t>
              <w:br/>
              <w:tab/>
              <w:tab/>
              <w:tab/>
              <w:tab/>
              <w:t>&lt;APPLET_WEB_TEMPLATE_ITEM CONTROL="SR Number" INACTIVE="N" ITEM_IDENTIFIER="11" MARKUP_LANGUAGE="WML" NAME="SR Number" TMPL_ITEM_HOLDER_NAME="SiebControl_11" TYPE="List Item" UPDATED="11/04/2016 14:58:38" UPDATED_BY="SADMIN" CREATED="08/01/2000 14:08:45" CREATED_BY="SADMIN" EXT_REC_TABLES="S_APPL_WT_IT_RX"&gt;</w:t>
              <w:br/>
              <w:tab/>
              <w:tab/>
              <w:tab/>
              <w:tab/>
              <w:t>&lt;/APPLET_WEB_TEMPLATE_ITEM&gt;</w:t>
              <w:br/>
              <w:tab/>
              <w:tab/>
              <w:tab/>
              <w:tab/>
              <w:t>&lt;APPLET_WEB_TEMPLATE_ITEM CONTROL="Separator Line" INACTIVE="N" ITEM_IDENTIFIER="1000" MARKUP_LANGUAGE="WML" NAME="Separator Line" TMPL_ITEM_HOLDER_NAME="SiebControl_1000" TYPE="Control" UPDATED="11/04/2016 14:58:38" UPDATED_BY="SADMIN" CREATED="03/09/2001 21:19:51"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ContentBase Asset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12:37:18" UPDATED_BY="SADMIN" CREATED="02/20/2002 00:55:32" CREATED_BY="SADMIN" EXT_REC_TABLES="S_APPL_WTMPL_RX"&gt;</w:t>
              <w:br/>
              <w:tab/>
              <w:tab/>
              <w:tab/>
              <w:tab/>
              <w:t>&lt;APPLET_WEB_TEMPLATE_ITEM CONTROL="Activation Time" INACTIVE="N" ITEM_IDENTIFIER="511" MARKUP_LANGUAGE="HTML" NAME="Activation Time" TMPL_ITEM_HOLDER_NAME="SiebControl_511" TYPE="List Item" UPDATED="11/04/2016 12:50:18" UPDATED_BY="SADMIN" CREATED="04/09/2002 08:57:24" CREATED_BY="SADMIN" EXT_REC_TABLES="S_APPL_WT_IT_RX"&gt;</w:t>
              <w:br/>
              <w:tab/>
              <w:tab/>
              <w:tab/>
              <w:tab/>
              <w:t>&lt;/APPLET_WEB_TEMPLATE_ITEM&gt;</w:t>
              <w:br/>
              <w:tab/>
              <w:tab/>
              <w:tab/>
              <w:tab/>
              <w:t>&lt;APPLET_WEB_TEMPLATE_ITEM CONTROL="Applet Title" INACTIVE="N" ITEM_IDENTIFIER="90" MARKUP_LANGUAGE="HTML" NAME="Applet Title" TYPE="Control" UPDATED="10/08/2003 01:29:35" UPDATED_BY="SADMIN" CREATED="10/08/2003 01:29:35" CREATED_BY="SADMIN"&gt;</w:t>
              <w:br/>
              <w:tab/>
              <w:tab/>
              <w:tab/>
              <w:tab/>
              <w:t>&lt;/APPLET_WEB_TEMPLATE_ITEM&gt;</w:t>
              <w:br/>
              <w:tab/>
              <w:tab/>
              <w:tab/>
              <w:tab/>
              <w:t>&lt;APPLET_WEB_TEMPLATE_ITEM CONTROL="Applet_Title" EXTENSION_FLAG="Y" ITEM_IDENTIFIER="99929" NAME="Applet_Title" TMPL_ITEM_HOLDER_NAME="SiebControl_99929" TYPE="Control" UPDATED="11/04/2016 12:50:18" UPDATED_BY="SADMIN" CREATED="11/04/2016 12:50:18" CREATED_BY="SADMIN" EXT_REC_TABLES="S_APPL_WT_IT_RX"&gt;</w:t>
              <w:br/>
              <w:tab/>
              <w:tab/>
              <w:tab/>
              <w:tab/>
              <w:t>&lt;/APPLET_WEB_TEMPLATE_ITEM&gt;</w:t>
              <w:br/>
              <w:tab/>
              <w:tab/>
              <w:tab/>
              <w:tab/>
              <w:t>&lt;APPLET_WEB_TEMPLATE_ITEM CONTROL="CheckInRecord" INACTIVE="N" ITEM_IDENTIFIER="111" MARKUP_LANGUAGE="HTML" NAME="CheckInRecord" TMPL_ITEM_HOLDER_NAME="SiebControl_111" TYPE="Control" UPDATED="11/04/2016 12:50:18" UPDATED_BY="SADMIN" CREATED="02/20/2002 00:55:32" CREATED_BY="SADMIN" EXT_REC_TABLES="S_APPL_WT_IT_RX"&gt;</w:t>
              <w:br/>
              <w:tab/>
              <w:tab/>
              <w:tab/>
              <w:tab/>
              <w:t>&lt;/APPLET_WEB_TEMPLATE_ITEM&gt;</w:t>
              <w:br/>
              <w:tab/>
              <w:tab/>
              <w:tab/>
              <w:tab/>
              <w:t>&lt;APPLET_WEB_TEMPLATE_ITEM CONTROL="CheckOutRecord" INACTIVE="N" ITEM_IDENTIFIER="110" MARKUP_LANGUAGE="HTML" NAME="CheckOutRecord" TMPL_ITEM_HOLDER_NAME="SiebControl_110" TYPE="Control" UPDATED="11/04/2016 12:50:18" UPDATED_BY="SADMIN" CREATED="03/15/2002 11:51:22" CREATED_BY="SADMIN" EXT_REC_TABLES="S_APPL_WT_IT_RX"&gt;</w:t>
              <w:br/>
              <w:tab/>
              <w:tab/>
              <w:tab/>
              <w:tab/>
              <w:t>&lt;/APPLET_WEB_TEMPLATE_ITEM&gt;</w:t>
              <w:br/>
              <w:tab/>
              <w:tab/>
              <w:tab/>
              <w:tab/>
              <w:t>&lt;APPLET_WEB_TEMPLATE_ITEM CONTROL="Content Type Name" INACTIVE="N" ITEM_IDENTIFIER="504" MARKUP_LANGUAGE="HTML" NAME="Content Type Name" TMPL_ITEM_HOLDER_NAME="SiebControl_504" TYPE="List Item" UPDATED="11/04/2016 12:50:18" UPDATED_BY="SADMIN" CREATED="02/20/2002 00:55:32" CREATED_BY="SADMIN" EXT_REC_TABLES="S_APPL_WT_IT_RX"&gt;</w:t>
              <w:br/>
              <w:tab/>
              <w:tab/>
              <w:tab/>
              <w:tab/>
              <w:t>&lt;/APPLET_WEB_TEMPLATE_ITEM&gt;</w:t>
              <w:br/>
              <w:tab/>
              <w:tab/>
              <w:tab/>
              <w:tab/>
              <w:t>&lt;APPLET_WEB_TEMPLATE_ITEM CONTROL="EditHTML" INACTIVE="N" ITEM_IDENTIFIER="109" MARKUP_LANGUAGE="HTML" NAME="EditHTML" TMPL_ITEM_HOLDER_NAME="SiebControl_109" TYPE="Control" UPDATED="11/04/2016 12:50:18" UPDATED_BY="SADMIN" CREATED="02/21/2002 14:21:28" CREATED_BY="SADMIN" EXT_REC_TABLES="S_APPL_WT_IT_RX"&gt;</w:t>
              <w:br/>
              <w:tab/>
              <w:tab/>
              <w:tab/>
              <w:tab/>
              <w:t>&lt;/APPLET_WEB_TEMPLATE_ITEM&gt;</w:t>
              <w:br/>
              <w:tab/>
              <w:tab/>
              <w:tab/>
              <w:tab/>
              <w:t>&lt;APPLET_WEB_TEMPLATE_ITEM CONTROL="Expiry Time" INACTIVE="N" ITEM_IDENTIFIER="512" MARKUP_LANGUAGE="HTML" NAME="Expiry Time" TMPL_ITEM_HOLDER_NAME="SiebControl_512" TYPE="List Item" UPDATED="11/04/2016 12:50:18" UPDATED_BY="SADMIN" CREATED="04/09/2002 08:57:30" CREATED_BY="SADMIN" EXT_REC_TABLES="S_APPL_WT_IT_RX"&gt;</w:t>
              <w:br/>
              <w:tab/>
              <w:tab/>
              <w:tab/>
              <w:tab/>
              <w:t>&lt;/APPLET_WEB_TEMPLATE_ITEM&gt;</w:t>
              <w:br/>
              <w:tab/>
              <w:tab/>
              <w:tab/>
              <w:tab/>
              <w:t>&lt;APPLET_WEB_TEMPLATE_ITEM CONTROL="GotoNextSet" INACTIVE="N" ITEM_IDENTIFIER="123" MARKUP_LANGUAGE="HTML" NAME="GotoNextSet" TYPE="Control" UPDATED="02/20/2002 00:55:33" UPDATED_BY="SADMIN" CREATED="02/20/2002 00:55:33" CREATED_BY="SADMIN"&gt;</w:t>
              <w:br/>
              <w:tab/>
              <w:tab/>
              <w:tab/>
              <w:tab/>
              <w:t>&lt;/APPLET_WEB_TEMPLATE_ITEM&gt;</w:t>
              <w:br/>
              <w:tab/>
              <w:tab/>
              <w:tab/>
              <w:tab/>
              <w:t>&lt;APPLET_WEB_TEMPLATE_ITEM CONTROL="GotoPreviousSet" INACTIVE="N" ITEM_IDENTIFIER="122" MARKUP_LANGUAGE="HTML" NAME="GotoPreviousSet" TYPE="Control" UPDATED="02/20/2002 00:55:33" UPDATED_BY="SADMIN" CREATED="02/20/2002 00:55:33" CREATED_BY="SADMIN"&gt;</w:t>
              <w:br/>
              <w:tab/>
              <w:tab/>
              <w:tab/>
              <w:tab/>
              <w:t>&lt;/APPLET_WEB_TEMPLATE_ITEM&gt;</w:t>
              <w:br/>
              <w:tab/>
              <w:tab/>
              <w:tab/>
              <w:tab/>
              <w:t>&lt;APPLET_WEB_TEMPLATE_ITEM CONTROL="Grove Size" INACTIVE="N" ITEM_IDENTIFIER="505" MARKUP_LANGUAGE="HTML" NAME="Grove Size" TMPL_ITEM_HOLDER_NAME="SiebControl_505" TYPE="List Item" UPDATED="11/04/2016 12:50:18" UPDATED_BY="SADMIN" CREATED="04/24/2002 12:36:04" CREATED_BY="SADMIN" EXT_REC_TABLES="S_APPL_WT_IT_RX"&gt;</w:t>
              <w:br/>
              <w:tab/>
              <w:tab/>
              <w:tab/>
              <w:tab/>
              <w:t>&lt;/APPLET_WEB_TEMPLATE_ITEM&gt;</w:t>
              <w:br/>
              <w:tab/>
              <w:tab/>
              <w:tab/>
              <w:tab/>
              <w:t>&lt;APPLET_WEB_TEMPLATE_ITEM CONTROL="Language Code" INACTIVE="N" ITEM_IDENTIFIER="508" MARKUP_LANGUAGE="HTML" NAME="Language Code" TMPL_ITEM_HOLDER_NAME="SiebControl_508" TYPE="List Item" UPDATED="11/04/2016 12:50:18" UPDATED_BY="SADMIN" CREATED="02/20/2002 00:55:33"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12:50:18" UPDATED_BY="SADMIN" CREATED="11/04/2016 12:50:18" CREATED_BY="SADMIN" EXT_REC_TABLES="S_APPL_WT_IT_RX"&gt;</w:t>
              <w:br/>
              <w:tab/>
              <w:tab/>
              <w:tab/>
              <w:tab/>
              <w:t>&lt;/APPLET_WEB_TEMPLATE_ITEM&gt;</w:t>
              <w:br/>
              <w:tab/>
              <w:tab/>
              <w:tab/>
              <w:tab/>
              <w:t>&lt;APPLET_WEB_TEMPLATE_ITEM CONTROL="Locked by" INACTIVE="N" ITEM_IDENTIFIER="509" MARKUP_LANGUAGE="HTML" NAME="Locked by" TMPL_ITEM_HOLDER_NAME="SiebControl_509" TYPE="List Item" UPDATED="11/04/2016 12:50:18" UPDATED_BY="SADMIN" CREATED="02/22/2002 21:07:08"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12:50:18" UPDATED_BY="SADMIN" CREATED="11/04/2016 12:50:18"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12:50:18" UPDATED_BY="SADMIN" CREATED="02/20/2002 00:55:33"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12:50:18" UPDATED_BY="SADMIN" CREATED="03/15/2002 13:09:01" CREATED_BY="SADMIN" EXT_REC_TABLES="S_APPL_WT_IT_RX"&gt;</w:t>
              <w:br/>
              <w:tab/>
              <w:tab/>
              <w:tab/>
              <w:tab/>
              <w:t>&lt;/APPLET_WEB_TEMPLATE_ITEM&gt;</w:t>
              <w:br/>
              <w:tab/>
              <w:tab/>
              <w:tab/>
              <w:tab/>
              <w:t>&lt;APPLET_WEB_TEMPLATE_ITEM COMMENTS="Modified by 7.7 Fix Existing Button Mappings Rule Tools Patch: Switched Item Identifier from 131 to 139" CONTROL="NewRecord" INACTIVE="N" ITEM_IDENTIFIER="139" MARKUP_LANGUAGE="HTML" NAME="NewRecord" TMPL_ITEM_HOLDER_NAME="SiebControl_139" TYPE="Control" UPDATED="11/04/2016 12:50:18" UPDATED_BY="SADMIN" CREATED="02/20/2002 00:55:33"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12:50:18"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12:50:18" UPDATED_BY="SADMIN" CREATED="02/20/2002 00:55:33" CREATED_BY="SADMIN" EXT_REC_TABLES="S_APPL_WT_IT_RX"&gt;</w:t>
              <w:br/>
              <w:tab/>
              <w:tab/>
              <w:tab/>
              <w:tab/>
              <w:t>&lt;/APPLET_WEB_TEMPLATE_ITEM&gt;</w:t>
              <w:br/>
              <w:tab/>
              <w:tab/>
              <w:tab/>
              <w:tab/>
              <w:t>&lt;APPLET_WEB_TEMPLATE_ITEM CONTROL="Private Flag" INACTIVE="N" ITEM_IDENTIFIER="510" MARKUP_LANGUAGE="HTML" NAME="Private Flag" TMPL_ITEM_HOLDER_NAME="SiebControl_510" TYPE="List Item" UPDATED="11/04/2016 12:50:18" UPDATED_BY="SADMIN" CREATED="03/05/2002 20:16:00"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12:50:18" UPDATED_BY="SADMIN" CREATED="12/23/2002 21:30:52"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12:50:18"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12:50:18"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12:50:18" UPDATED_BY="SADMIN" CREATED="11/04/2016 12:50:18" CREATED_BY="SADMIN" EXT_REC_TABLES="S_APPL_WT_IT_RX"&gt;</w:t>
              <w:br/>
              <w:tab/>
              <w:tab/>
              <w:tab/>
              <w:tab/>
              <w:t>&lt;/APPLET_WEB_TEMPLATE_ITEM&gt;</w:t>
              <w:br/>
              <w:tab/>
              <w:tab/>
              <w:tab/>
              <w:tab/>
              <w:t>&lt;APPLET_WEB_TEMPLATE_ITEM CONTROL="Title" INACTIVE="N" ITEM_IDENTIFIER="503" MARKUP_LANGUAGE="HTML" NAME="Title" TMPL_ITEM_HOLDER_NAME="SiebControl_503" TYPE="List Item" UPDATED="11/04/2016 12:50:18" UPDATED_BY="SADMIN" CREATED="02/20/2002 00:55:33"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12:50:18" UPDATED_BY="SADMIN" CREATED="03/15/2002 11:52:15" CREATED_BY="SADMIN" EXT_REC_TABLES="S_APPL_WT_IT_RX"&gt;</w:t>
              <w:br/>
              <w:tab/>
              <w:tab/>
              <w:tab/>
              <w:tab/>
              <w:t>&lt;/APPLET_WEB_TEMPLATE_ITEM&gt;</w:t>
              <w:br/>
              <w:tab/>
              <w:tab/>
              <w:tab/>
              <w:tab/>
              <w:t>&lt;APPLET_WEB_TEMPLATE_ITEM CONTROL="Version TS" INACTIVE="N" ITEM_IDENTIFIER="506" MARKUP_LANGUAGE="HTML" NAME="Version TS" TMPL_ITEM_HOLDER_NAME="SiebControl_506" TYPE="List Item" UPDATED="11/04/2016 12:50:18" UPDATED_BY="SADMIN" CREATED="03/18/2002 18:21:16"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NAME="Query" TYPE="Query" WEB_TEMPLATE="Applet List Edit (Edit/New/Query)" UPDATED="11/04/2016 12:37:18" UPDATED_BY="SADMIN" CREATED="02/20/2002 00:55:34" CREATED_BY="SADMIN" EXT_REC_TABLES="S_APPL_WTMPL_RX"&gt;</w:t>
              <w:br/>
              <w:tab/>
              <w:tab/>
              <w:tab/>
              <w:tab/>
              <w:t>&lt;APPLET_WEB_TEMPLATE_ITEM CONTROL="Applet_Title" EXTENSION_FLAG="Y" ITEM_IDENTIFIER="99929" NAME="Applet_Title" TMPL_ITEM_HOLDER_NAME="SiebControl_99929" TYPE="Control" UPDATED="11/04/2016 12:50:18" UPDATED_BY="SADMIN" CREATED="11/04/2016 12:50:18"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12:50:18" UPDATED_BY="SADMIN" CREATED="02/20/2002 00:55:34" CREATED_BY="SADMIN" EXT_REC_TABLES="S_APPL_WT_IT_RX"&gt;</w:t>
              <w:br/>
              <w:tab/>
              <w:tab/>
              <w:tab/>
              <w:tab/>
              <w:t>&lt;/APPLET_WEB_TEMPLATE_ITEM&gt;</w:t>
              <w:br/>
              <w:tab/>
              <w:tab/>
              <w:tab/>
              <w:tab/>
              <w:t>&lt;APPLET_WEB_TEMPLATE_ITEM CONTROL="Content Type Name" INACTIVE="N" ITEM_IDENTIFIER="2296" MARKUP_LANGUAGE="HTML" NAME="Content Type Name" TMPL_ITEM_HOLDER_NAME="SiebControl_2296" TYPE="List Item" UPDATED="11/04/2016 12:50:18" UPDATED_BY="SADMIN" CREATED="04/02/2002 17:30:38" CREATED_BY="SADMIN" EXT_REC_TABLES="S_APPL_WT_IT_RX"&gt;</w:t>
              <w:br/>
              <w:tab/>
              <w:tab/>
              <w:tab/>
              <w:tab/>
              <w:t>&lt;/APPLET_WEB_TEMPLATE_ITEM&gt;</w:t>
              <w:br/>
              <w:tab/>
              <w:tab/>
              <w:tab/>
              <w:tab/>
              <w:t>&lt;APPLET_WEB_TEMPLATE_ITEM CONTROL="Datalen" INACTIVE="N" ITEM_IDENTIFIER="2297" MARKUP_LANGUAGE="HTML" NAME="Datalen" TMPL_ITEM_HOLDER_NAME="SiebControl_2297" TYPE="List Item" UPDATED="11/04/2016 12:50:18" UPDATED_BY="SADMIN" CREATED="04/02/2002 17:29:29" CREATED_BY="SADMIN" EXT_REC_TABLES="S_APPL_WT_IT_RX"&gt;</w:t>
              <w:br/>
              <w:tab/>
              <w:tab/>
              <w:tab/>
              <w:tab/>
              <w:t>&lt;/APPLET_WEB_TEMPLATE_ITEM&gt;</w:t>
              <w:br/>
              <w:tab/>
              <w:tab/>
              <w:tab/>
              <w:tab/>
              <w:t>&lt;APPLET_WEB_TEMPLATE_ITEM CONTROL="Description" INACTIVE="N" ITEM_IDENTIFIER="1298" MARKUP_LANGUAGE="HTML" NAME="Description" TMPL_ITEM_HOLDER_NAME="SiebControl_1298" TYPE="List Item" UPDATED="11/04/2016 12:50:18" UPDATED_BY="SADMIN" CREATED="02/20/2002 00:55:34"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12:50:18" UPDATED_BY="SADMIN" CREATED="02/20/2002 00:55:34" CREATED_BY="SADMIN" EXT_REC_TABLES="S_APPL_WT_IT_RX"&gt;</w:t>
              <w:br/>
              <w:tab/>
              <w:tab/>
              <w:tab/>
              <w:tab/>
              <w:t>&lt;/APPLET_WEB_TEMPLATE_ITEM&gt;</w:t>
              <w:br/>
              <w:tab/>
              <w:tab/>
              <w:tab/>
              <w:tab/>
              <w:t>&lt;APPLET_WEB_TEMPLATE_ITEM CONTROL="Language Code" INACTIVE="N" ITEM_IDENTIFIER="1299" MARKUP_LANGUAGE="HTML" NAME="Language Code" TMPL_ITEM_HOLDER_NAME="SiebControl_1299" TYPE="List Item" UPDATED="11/04/2016 12:50:18" UPDATED_BY="SADMIN" CREATED="02/20/2002 00:55:34" CREATED_BY="SADMIN" EXT_REC_TABLES="S_APPL_WT_IT_RX"&gt;</w:t>
              <w:br/>
              <w:tab/>
              <w:tab/>
              <w:tab/>
              <w:tab/>
              <w:t>&lt;/APPLET_WEB_TEMPLATE_ITEM&gt;</w:t>
              <w:br/>
              <w:tab/>
              <w:tab/>
              <w:tab/>
              <w:tab/>
              <w:t>&lt;APPLET_WEB_TEMPLATE_ITEM CONTROL="Locked by" INACTIVE="N" ITEM_IDENTIFIER="2298" MARKUP_LANGUAGE="HTML" NAME="Locked by" TMPL_ITEM_HOLDER_NAME="SiebControl_2298" TYPE="List Item" UPDATED="11/04/2016 12:50:18" UPDATED_BY="SADMIN" CREATED="04/02/2002 17:29:42"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12:50:18" UPDATED_BY="SADMIN" CREATED="11/04/2016 12:50:18" CREATED_BY="SADMIN" EXT_REC_TABLES="S_APPL_WT_IT_RX"&gt;</w:t>
              <w:br/>
              <w:tab/>
              <w:tab/>
              <w:tab/>
              <w:tab/>
              <w:t>&lt;/APPLET_WEB_TEMPLATE_ITEM&gt;</w:t>
              <w:br/>
              <w:tab/>
              <w:tab/>
              <w:tab/>
              <w:tab/>
              <w:t>&lt;APPLET_WEB_TEMPLATE_ITEM CONTROL="Name" INACTIVE="N" ITEM_IDENTIFIER="1296" MARKUP_LANGUAGE="HTML" NAME="Name" TMPL_ITEM_HOLDER_NAME="SiebControl_1296" TYPE="List Item" UPDATED="11/04/2016 12:50:18" UPDATED_BY="SADMIN" CREATED="02/20/2002 00:55:34" CREATED_BY="SADMIN" EXT_REC_TABLES="S_APPL_WT_IT_RX"&gt;</w:t>
              <w:br/>
              <w:tab/>
              <w:tab/>
              <w:tab/>
              <w:tab/>
              <w:t>&lt;/APPLET_WEB_TEMPLATE_ITEM&gt;</w:t>
              <w:br/>
              <w:tab/>
              <w:tab/>
              <w:tab/>
              <w:tab/>
              <w:t>&lt;APPLET_WEB_TEMPLATE_ITEM CONTROL="Private Flag" INACTIVE="N" ITEM_IDENTIFIER="1300" MARKUP_LANGUAGE="HTML" NAME="Private Flag" TMPL_ITEM_HOLDER_NAME="SiebControl_1300" TYPE="List Item" UPDATED="11/04/2016 12:50:18" UPDATED_BY="SADMIN" CREATED="02/20/2002 00:55:34"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12:50:18" UPDATED_BY="SADMIN" CREATED="12/23/2002 21:30:52"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12:50:18" UPDATED_BY="SADMIN" CREATED="11/04/2016 12:50:18" CREATED_BY="SADMIN" EXT_REC_TABLES="S_APPL_WT_IT_RX"&gt;</w:t>
              <w:br/>
              <w:tab/>
              <w:tab/>
              <w:tab/>
              <w:tab/>
              <w:t>&lt;/APPLET_WEB_TEMPLATE_ITEM&gt;</w:t>
              <w:br/>
              <w:tab/>
              <w:tab/>
              <w:tab/>
              <w:tab/>
              <w:t>&lt;APPLET_WEB_TEMPLATE_ITEM CONTROL="Title" INACTIVE="N" ITEM_IDENTIFIER="1297" MARKUP_LANGUAGE="HTML" NAME="Title" TMPL_ITEM_HOLDER_NAME="SiebControl_1297" TYPE="List Item" UPDATED="11/04/2016 12:50:18" UPDATED_BY="SADMIN" CREATED="02/20/2002 00:55:34" CREATED_BY="SADMIN" EXT_REC_TABLES="S_APPL_WT_IT_RX"&gt;</w:t>
              <w:br/>
              <w:tab/>
              <w:tab/>
              <w:tab/>
              <w:tab/>
              <w:t>&lt;/APPLET_WEB_TEMPLATE_ITEM&gt;</w:t>
              <w:br/>
              <w:tab/>
              <w:tab/>
              <w:tab/>
              <w:tab/>
              <w:t>&lt;APPLET_WEB_TEMPLATE_ITEM CONTROL="Version TS" INACTIVE="N" ITEM_IDENTIFIER="2299" MARKUP_LANGUAGE="HTML" NAME="Version TS" TMPL_ITEM_HOLDER_NAME="SiebControl_2299" TYPE="List Item" UPDATED="11/04/2016 12:50:18" UPDATED_BY="SADMIN" CREATED="04/02/2002 17:33:22"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FINS Sales Oppty Sales Stage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PickApplet Template" INACTIVE="N" NAME="Base" TYPE="Edit List" WEB_TEMPLATE="SWLS PickApplet Template" UPDATED="11/04/2016 12:37:17" UPDATED_BY="SADMIN" CREATED="06/05/2003 02:11:26" CREATED_BY="SADMIN" EXT_REC_TABLES="S_APPL_WTMPL_RX"&gt;</w:t>
              <w:br/>
              <w:tab/>
              <w:tab/>
              <w:tab/>
              <w:tab/>
              <w:t>&lt;APPLET_WEB_TEMPLATE_ITEM CONTROL="Main Menu" INACTIVE="N" ITEM_IDENTIFIER="46" MARKUP_LANGUAGE="WML" NAME="Main Menu" TMPL_ITEM_HOLDER_NAME="SiebControl_46" TYPE="Control" UPDATED="11/04/2016 14:58:17" UPDATED_BY="SADMIN" CREATED="06/05/2003 09:10:40" CREATED_BY="SADMIN" EXT_REC_TABLES="S_APPL_WT_IT_RX"&gt;</w:t>
              <w:br/>
              <w:tab/>
              <w:tab/>
              <w:tab/>
              <w:tab/>
              <w:t>&lt;/APPLET_WEB_TEMPLATE_ITEM&gt;</w:t>
              <w:br/>
              <w:tab/>
              <w:tab/>
              <w:tab/>
              <w:tab/>
              <w:t>&lt;APPLET_WEB_TEMPLATE_ITEM CONTROL="PickAppletTitle" INACTIVE="N" ITEM_IDENTIFIER="1" MARKUP_LANGUAGE="WML" NAME="PickAppletTitle" TMPL_ITEM_HOLDER_NAME="SiebControl_1" TYPE="Control" UPDATED="11/04/2016 14:58:17" UPDATED_BY="SADMIN" CREATED="06/05/2003 09:10:40"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14:58:17" UPDATED_BY="SADMIN" CREATED="11/04/2016 14:58:17" CREATED_BY="SADMIN" EXT_REC_TABLES="S_APPL_WT_IT_RX"&gt;</w:t>
              <w:br/>
              <w:tab/>
              <w:tab/>
              <w:tab/>
              <w:tab/>
              <w:t>&lt;/APPLET_WEB_TEMPLATE_ITEM&gt;</w:t>
              <w:br/>
              <w:tab/>
              <w:tab/>
              <w:tab/>
              <w:tab/>
              <w:t>&lt;APPLET_WEB_TEMPLATE_ITEM CONTROL="Sales Cycle Stage" INACTIVE="N" ITEM_IDENTIFIER="11" MARKUP_LANGUAGE="HTML" NAME="Sales Cycle Stage" TMPL_ITEM_HOLDER_NAME="SiebControl_11" TYPE="Control" UPDATED="11/04/2016 14:58:17" UPDATED_BY="SADMIN" CREATED="06/05/2003 09:10:40" CREATED_BY="SADMIN" EXT_REC_TABLES="S_APPL_WT_IT_RX"&gt;</w:t>
              <w:br/>
              <w:tab/>
              <w:tab/>
              <w:tab/>
              <w:tab/>
              <w:t>&lt;/APPLET_WEB_TEMPLATE_ITEM&gt;</w:t>
              <w:br/>
              <w:tab/>
              <w:tab/>
              <w:tab/>
              <w:tab/>
              <w:t>&lt;APPLET_WEB_TEMPLATE_ITEM CONTROL="Search" INACTIVE="N" ITEM_IDENTIFIER="2" MARKUP_LANGUAGE="WML" NAME="Search" TMPL_ITEM_HOLDER_NAME="SiebControl_2" TYPE="Control" UPDATED="11/04/2016 14:58:17" UPDATED_BY="SADMIN" CREATED="06/05/2003 09:10:40"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Popup Edit Template" INACTIVE="N" NAME="Query" TYPE="Query" WEB_TEMPLATE="SWLS Popup Edit Template" UPDATED="11/04/2016 12:37:17" UPDATED_BY="SADMIN" CREATED="06/05/2003 02:11:26" CREATED_BY="SADMIN" EXT_REC_TABLES="S_APPL_WTMPL_RX"&gt;</w:t>
              <w:br/>
              <w:tab/>
              <w:tab/>
              <w:tab/>
              <w:tab/>
              <w:t>&lt;APPLET_WEB_TEMPLATE_ITEM COMMENTS="JOHUANG: Inactivated to be consistent with Core Wireless since Cancel in Search view is problematic." CONTROL="CancelQuery" INACTIVE="Y" ITEM_IDENTIFIER="42" MARKUP_LANGUAGE="WML" NAME="CancelQuery" TMPL_ITEM_HOLDER_NAME="SiebControl_42" TYPE="Control" UPDATED="11/04/2016 14:58:17" UPDATED_BY="SADMIN" CREATED="06/05/2003 09:10:40" CREATED_BY="SADMIN" EXT_REC_TABLES="S_APPL_WT_IT_RX"&gt;</w:t>
              <w:br/>
              <w:tab/>
              <w:tab/>
              <w:tab/>
              <w:tab/>
              <w:t>&lt;/APPLET_WEB_TEMPLATE_ITEM&gt;</w:t>
              <w:br/>
              <w:tab/>
              <w:tab/>
              <w:tab/>
              <w:tab/>
              <w:t>&lt;APPLET_WEB_TEMPLATE_ITEM CONTROL="Sales Cycle Stage" INACTIVE="N" ITEM_IDENTIFIER="3" MARKUP_LANGUAGE="HTML" NAME="Sales Cycle Stage" TMPL_ITEM_HOLDER_NAME="SiebControl_3" TYPE="List Item" UPDATED="11/04/2016 14:58:17" UPDATED_BY="SADMIN" CREATED="06/05/2003 09:10:40" CREATED_BY="SADMIN" EXT_REC_TABLES="S_APPL_WT_IT_RX"&gt;</w:t>
              <w:br/>
              <w:tab/>
              <w:tab/>
              <w:tab/>
              <w:tab/>
              <w:t>&lt;/APPLET_WEB_TEMPLATE_ITEM&gt;</w:t>
              <w:br/>
              <w:tab/>
              <w:tab/>
              <w:tab/>
              <w:tab/>
              <w:t>&lt;APPLET_WEB_TEMPLATE_ITEM CONTROL="Sales Stage Label" INACTIVE="N" ITEM_IDENTIFIER="2" MARKUP_LANGUAGE="HTML" NAME="Sales Stage Label" TMPL_ITEM_HOLDER_NAME="SiebControl_2" TYPE="Control" UPDATED="11/04/2016 14:58:17" UPDATED_BY="SADMIN" CREATED="06/05/2003 09:10:40" CREATED_BY="SADMIN" EXT_REC_TABLES="S_APPL_WT_IT_RX"&gt;</w:t>
              <w:br/>
              <w:tab/>
              <w:tab/>
              <w:tab/>
              <w:tab/>
              <w:t>&lt;/APPLET_WEB_TEMPLATE_ITEM&gt;</w:t>
              <w:br/>
              <w:tab/>
              <w:tab/>
              <w:tab/>
              <w:tab/>
              <w:t>&lt;APPLET_WEB_TEMPLATE_ITEM CONTROL="SubmitQuery" INACTIVE="N" ITEM_IDENTIFIER="41" MARKUP_LANGUAGE="WML" NAME="SubmitQuery" TMPL_ITEM_HOLDER_NAME="SiebControl_41" TYPE="Control" UPDATED="11/04/2016 14:58:17" UPDATED_BY="SADMIN" CREATED="06/05/2003 09:10:41" CREATED_BY="SADMIN" EXT_REC_TABLES="S_APPL_WT_IT_RX"&gt;</w:t>
              <w:br/>
              <w:tab/>
              <w:tab/>
              <w:tab/>
              <w:tab/>
              <w:t>&lt;/APPLET_WEB_TEMPLATE_ITEM&gt;</w:t>
              <w:br/>
              <w:tab/>
              <w:tab/>
              <w:tab/>
              <w:tab/>
              <w:t>&lt;APPLET_WEB_TEMPLATE_ITEM CONTROL="SubmitQuery" INACTIVE="Y" ITEM_IDENTIFIER="41" MARKUP_LANGUAGE="HTML" NAME="SubmitQuery Html" TMPL_ITEM_HOLDER_NAME="SiebControl_41" TYPE="Control" UPDATED="11/04/2016 14:58:17" UPDATED_BY="SADMIN" CREATED="06/05/2003 09:10:41"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Forecast Parameter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NAME="Base" SEQUENCE="0" TYPE="Base" WEB_TEMPLATE="Applet Popup Form" UPDATED="11/04/2016 12:37:17" UPDATED_BY="SADMIN" CREATED="12/04/2000 11:32:55" CREATED_BY="SADMIN" EXT_REC_TABLES="S_APPL_WTMPL_RX"&gt;</w:t>
              <w:br/>
              <w:tab/>
              <w:tab/>
              <w:tab/>
              <w:tab/>
              <w:t>&lt;APPLET_WEB_TEMPLATE_ITEM CONTROL="ByInForecast" INACTIVE="N" ITEM_IDENTIFIER="1302" MARKUP_LANGUAGE="HTML" NAME="ByInForecast" TMPL_ITEM_HOLDER_NAME="SiebControl_1302" TYPE="Control" UPDATED="11/04/2016 13:34:50" UPDATED_BY="SADMIN" CREATED="12/04/2000 11:53:44" CREATED_BY="SADMIN" EXT_REC_TABLES="S_APPL_WT_IT_RX"&gt;</w:t>
              <w:br/>
              <w:tab/>
              <w:tab/>
              <w:tab/>
              <w:tab/>
              <w:t>&lt;/APPLET_WEB_TEMPLATE_ITEM&gt;</w:t>
              <w:br/>
              <w:tab/>
              <w:tab/>
              <w:tab/>
              <w:tab/>
              <w:t>&lt;APPLET_WEB_TEMPLATE_ITEM CONTROL="ByLabel" INACTIVE="N" ITEM_IDENTIFIER="1202" MARKUP_LANGUAGE="HTML" NAME="ByLabel" TMPL_ITEM_HOLDER_NAME="SiebControl_1202" TYPE="Control" UPDATED="11/04/2016 13:34:50" UPDATED_BY="SADMIN" CREATED="03/16/2001 21:48:35" CREATED_BY="SADMIN" EXT_REC_TABLES="S_APPL_WT_IT_RX"&gt;</w:t>
              <w:br/>
              <w:tab/>
              <w:tab/>
              <w:tab/>
              <w:tab/>
              <w:t>&lt;/APPLET_WEB_TEMPLATE_ITEM&gt;</w:t>
              <w:br/>
              <w:tab/>
              <w:tab/>
              <w:tab/>
              <w:tab/>
              <w:t>&lt;APPLET_WEB_TEMPLATE_ITEM CONTROL="CancelButton" INACTIVE="N" ITEM_IDENTIFIER="153" MARKUP_LANGUAGE="HTML" NAME="CancelButton" TMPL_ITEM_HOLDER_NAME="SiebControl_153" TYPE="Control" UPDATED="11/04/2016 13:34:50" UPDATED_BY="SADMIN" CREATED="03/16/2001 21:49:51" CREATED_BY="SADMIN" EXT_REC_TABLES="S_APPL_WT_IT_RX"&gt;</w:t>
              <w:br/>
              <w:tab/>
              <w:tab/>
              <w:tab/>
              <w:tab/>
              <w:t>&lt;/APPLET_WEB_TEMPLATE_ITEM&gt;</w:t>
              <w:br/>
              <w:tab/>
              <w:tab/>
              <w:tab/>
              <w:tab/>
              <w:t>&lt;APPLET_WEB_TEMPLATE_ITEM CONTROL="ParameterLabel" INACTIVE="N" ITEM_IDENTIFIER="1200" MARKUP_LANGUAGE="HTML" NAME="ParameterLabel" TMPL_ITEM_HOLDER_NAME="SiebControl_1200" TYPE="Control" UPDATED="11/04/2016 13:34:50" UPDATED_BY="SADMIN" CREATED="03/16/2001 21:48:55" CREATED_BY="SADMIN" EXT_REC_TABLES="S_APPL_WT_IT_RX"&gt;</w:t>
              <w:br/>
              <w:tab/>
              <w:tab/>
              <w:tab/>
              <w:tab/>
              <w:t>&lt;/APPLET_WEB_TEMPLATE_ITEM&gt;</w:t>
              <w:br/>
              <w:tab/>
              <w:tab/>
              <w:tab/>
              <w:tab/>
              <w:t>&lt;APPLET_WEB_TEMPLATE_ITEM CONTROL="ReportLabel" INACTIVE="N" ITEM_IDENTIFIER="1197" MARKUP_LANGUAGE="HTML" NAME="ReportLabel" TMPL_ITEM_HOLDER_NAME="SiebControl_1197" TYPE="Control" UPDATED="11/04/2016 13:34:50" UPDATED_BY="SADMIN" CREATED="03/16/2001 21:49:02" CREATED_BY="SADMIN" EXT_REC_TABLES="S_APPL_WT_IT_RX"&gt;</w:t>
              <w:br/>
              <w:tab/>
              <w:tab/>
              <w:tab/>
              <w:tab/>
              <w:t>&lt;/APPLET_WEB_TEMPLATE_ITEM&gt;</w:t>
              <w:br/>
              <w:tab/>
              <w:tab/>
              <w:tab/>
              <w:tab/>
              <w:t>&lt;APPLET_WEB_TEMPLATE_ITEM CONTROL="ReportName" INACTIVE="N" ITEM_IDENTIFIER="1297" MARKUP_LANGUAGE="HTML" NAME="ReportName" TMPL_ITEM_HOLDER_NAME="SiebControl_1297" TYPE="Control" UPDATED="11/04/2016 13:34:50" UPDATED_BY="SADMIN" CREATED="03/16/2001 21:49:08" CREATED_BY="SADMIN" EXT_REC_TABLES="S_APPL_WT_IT_RX"&gt;</w:t>
              <w:br/>
              <w:tab/>
              <w:tab/>
              <w:tab/>
              <w:tab/>
              <w:t>&lt;/APPLET_WEB_TEMPLATE_ITEM&gt;</w:t>
              <w:br/>
              <w:tab/>
              <w:tab/>
              <w:tab/>
              <w:tab/>
              <w:t>&lt;APPLET_WEB_TEMPLATE_ITEM CONTROL="ShowInForecast" INACTIVE="N" ITEM_IDENTIFIER="1301" MARKUP_LANGUAGE="HTML" NAME="ShowInForecast" TMPL_ITEM_HOLDER_NAME="SiebControl_1301" TYPE="Control" UPDATED="11/04/2016 13:34:50" UPDATED_BY="SADMIN" CREATED="12/04/2000 11:53:57" CREATED_BY="SADMIN" EXT_REC_TABLES="S_APPL_WT_IT_RX"&gt;</w:t>
              <w:br/>
              <w:tab/>
              <w:tab/>
              <w:tab/>
              <w:tab/>
              <w:t>&lt;/APPLET_WEB_TEMPLATE_ITEM&gt;</w:t>
              <w:br/>
              <w:tab/>
              <w:tab/>
              <w:tab/>
              <w:tab/>
              <w:t>&lt;APPLET_WEB_TEMPLATE_ITEM CONTROL="ShowLabel" INACTIVE="N" ITEM_IDENTIFIER="1201" MARKUP_LANGUAGE="HTML" NAME="ShowLabel" TMPL_ITEM_HOLDER_NAME="SiebControl_1201" TYPE="Control" UPDATED="11/04/2016 13:34:50" UPDATED_BY="SADMIN" CREATED="03/16/2001 21:48:16" CREATED_BY="SADMIN" EXT_REC_TABLES="S_APPL_WT_IT_RX"&gt;</w:t>
              <w:br/>
              <w:tab/>
              <w:tab/>
              <w:tab/>
              <w:tab/>
              <w:t>&lt;/APPLET_WEB_TEMPLATE_ITEM&gt;</w:t>
              <w:br/>
              <w:tab/>
              <w:tab/>
              <w:tab/>
              <w:tab/>
              <w:t>&lt;APPLET_WEB_TEMPLATE_ITEM CONTROL="Submit Button" INACTIVE="N" ITEM_IDENTIFIER="152" MARKUP_LANGUAGE="HTML" NAME="Submit Button" TMPL_ITEM_HOLDER_NAME="SiebControl_152" TYPE="Control" UPDATED="11/04/2016 13:34:50" UPDATED_BY="SADMIN" CREATED="03/16/2001 21:49:44" CREATED_BY="SADMIN" EXT_REC_TABLES="S_APPL_WT_IT_RX"&gt;</w:t>
              <w:br/>
              <w:tab/>
              <w:tab/>
              <w:tab/>
              <w:tab/>
              <w:t>&lt;/APPLET_WEB_TEMPLATE_ITEM&gt;</w:t>
              <w:br/>
              <w:tab/>
              <w:tab/>
              <w:tab/>
              <w:tab/>
              <w:t>&lt;APPLET_WEB_TEMPLATE_ITEM CONTROL="ThenInForecast" INACTIVE="N" ITEM_IDENTIFIER="1303" MARKUP_LANGUAGE="HTML" NAME="ThenInForecast" TMPL_ITEM_HOLDER_NAME="SiebControl_1303" TYPE="Control" UPDATED="11/04/2016 13:34:50" UPDATED_BY="SADMIN" CREATED="12/04/2000 11:54:11" CREATED_BY="SADMIN" EXT_REC_TABLES="S_APPL_WT_IT_RX"&gt;</w:t>
              <w:br/>
              <w:tab/>
              <w:tab/>
              <w:tab/>
              <w:tab/>
              <w:t>&lt;/APPLET_WEB_TEMPLATE_ITEM&gt;</w:t>
              <w:br/>
              <w:tab/>
              <w:tab/>
              <w:tab/>
              <w:tab/>
              <w:t>&lt;APPLET_WEB_TEMPLATE_ITEM CONTROL="ThenLabel" INACTIVE="N" ITEM_IDENTIFIER="1203" MARKUP_LANGUAGE="HTML" NAME="ThenLabel" TMPL_ITEM_HOLDER_NAME="SiebControl_1203" TYPE="Control" UPDATED="11/04/2016 13:34:50" UPDATED_BY="SADMIN" CREATED="03/16/2001 21:48:49"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NAME="Edit" SEQUENCE="0" TYPE="Edit" WEB_TEMPLATE="Applet Popup Form" UPDATED="11/04/2016 12:37:18" UPDATED_BY="SADMIN" CREATED="12/04/2000 11:35:07" CREATED_BY="SADMIN" EXT_REC_TABLES="S_APPL_WTMPL_RX"&gt;</w:t>
              <w:br/>
              <w:tab/>
              <w:tab/>
              <w:tab/>
              <w:tab/>
              <w:t>&lt;APPLET_WEB_TEMPLATE_ITEM CONTROL="ByInForecast" INACTIVE="N" ITEM_IDENTIFIER="1302" MARKUP_LANGUAGE="HTML" NAME="ByInForecast" TMPL_ITEM_HOLDER_NAME="SiebControl_1302" TYPE="Control" UPDATED="11/04/2016 13:34:50" UPDATED_BY="SADMIN" CREATED="12/04/2000 11:36:35" CREATED_BY="SADMIN" EXT_REC_TABLES="S_APPL_WT_IT_RX"&gt;</w:t>
              <w:br/>
              <w:tab/>
              <w:tab/>
              <w:tab/>
              <w:tab/>
              <w:t>&lt;/APPLET_WEB_TEMPLATE_ITEM&gt;</w:t>
              <w:br/>
              <w:tab/>
              <w:tab/>
              <w:tab/>
              <w:tab/>
              <w:t>&lt;APPLET_WEB_TEMPLATE_ITEM CONTROL="ByLabel" INACTIVE="N" ITEM_IDENTIFIER="1202" MARKUP_LANGUAGE="HTML" NAME="ByLabel" TMPL_ITEM_HOLDER_NAME="SiebControl_1202" TYPE="Control" UPDATED="11/04/2016 13:34:50" UPDATED_BY="SADMIN" CREATED="03/16/2001 21:52:10" CREATED_BY="SADMIN" EXT_REC_TABLES="S_APPL_WT_IT_RX"&gt;</w:t>
              <w:br/>
              <w:tab/>
              <w:tab/>
              <w:tab/>
              <w:tab/>
              <w:t>&lt;/APPLET_WEB_TEMPLATE_ITEM&gt;</w:t>
              <w:br/>
              <w:tab/>
              <w:tab/>
              <w:tab/>
              <w:tab/>
              <w:t>&lt;APPLET_WEB_TEMPLATE_ITEM CONTROL="CancelButton" INACTIVE="N" ITEM_IDENTIFIER="153" MARKUP_LANGUAGE="HTML" NAME="CancelButton" TMPL_ITEM_HOLDER_NAME="SiebControl_153" TYPE="Control" UPDATED="11/04/2016 13:34:50" UPDATED_BY="SADMIN" CREATED="01/29/2001 21:10:35" CREATED_BY="SADMIN" EXT_REC_TABLES="S_APPL_WT_IT_RX"&gt;</w:t>
              <w:br/>
              <w:tab/>
              <w:tab/>
              <w:tab/>
              <w:tab/>
              <w:t>&lt;/APPLET_WEB_TEMPLATE_ITEM&gt;</w:t>
              <w:br/>
              <w:tab/>
              <w:tab/>
              <w:tab/>
              <w:tab/>
              <w:t>&lt;APPLET_WEB_TEMPLATE_ITEM CONTROL="ParameterLabel" INACTIVE="N" ITEM_IDENTIFIER="1200" MARKUP_LANGUAGE="HTML" NAME="ParameterLabel" TMPL_ITEM_HOLDER_NAME="SiebControl_1200" TYPE="Control" UPDATED="11/04/2016 13:34:50" UPDATED_BY="SADMIN" CREATED="03/16/2001 21:52:36" CREATED_BY="SADMIN" EXT_REC_TABLES="S_APPL_WT_IT_RX"&gt;</w:t>
              <w:br/>
              <w:tab/>
              <w:tab/>
              <w:tab/>
              <w:tab/>
              <w:t>&lt;/APPLET_WEB_TEMPLATE_ITEM&gt;</w:t>
              <w:br/>
              <w:tab/>
              <w:tab/>
              <w:tab/>
              <w:tab/>
              <w:t>&lt;APPLET_WEB_TEMPLATE_ITEM CONTROL="ReportLabel" INACTIVE="N" ITEM_IDENTIFIER="1197" MARKUP_LANGUAGE="HTML" NAME="ReportLabel" TMPL_ITEM_HOLDER_NAME="SiebControl_1197" TYPE="Control" UPDATED="11/04/2016 13:34:50" UPDATED_BY="SADMIN" CREATED="03/16/2001 21:53:04" CREATED_BY="SADMIN" EXT_REC_TABLES="S_APPL_WT_IT_RX"&gt;</w:t>
              <w:br/>
              <w:tab/>
              <w:tab/>
              <w:tab/>
              <w:tab/>
              <w:t>&lt;/APPLET_WEB_TEMPLATE_ITEM&gt;</w:t>
              <w:br/>
              <w:tab/>
              <w:tab/>
              <w:tab/>
              <w:tab/>
              <w:t>&lt;APPLET_WEB_TEMPLATE_ITEM CONTROL="ReportName" INACTIVE="N" ITEM_IDENTIFIER="1297" MARKUP_LANGUAGE="HTML" NAME="ReportName" TMPL_ITEM_HOLDER_NAME="SiebControl_1297" TYPE="Control" UPDATED="11/04/2016 13:34:50" UPDATED_BY="SADMIN" CREATED="03/16/2001 21:53:14" CREATED_BY="SADMIN" EXT_REC_TABLES="S_APPL_WT_IT_RX"&gt;</w:t>
              <w:br/>
              <w:tab/>
              <w:tab/>
              <w:tab/>
              <w:tab/>
              <w:t>&lt;/APPLET_WEB_TEMPLATE_ITEM&gt;</w:t>
              <w:br/>
              <w:tab/>
              <w:tab/>
              <w:tab/>
              <w:tab/>
              <w:t>&lt;APPLET_WEB_TEMPLATE_ITEM CONTROL="ShowInForecast" INACTIVE="N" ITEM_IDENTIFIER="1301" MARKUP_LANGUAGE="HTML" NAME="ShowInForecast" TMPL_ITEM_HOLDER_NAME="SiebControl_1301" TYPE="Control" UPDATED="11/04/2016 13:34:50" UPDATED_BY="SADMIN" CREATED="12/04/2000 11:36:38" CREATED_BY="SADMIN" EXT_REC_TABLES="S_APPL_WT_IT_RX"&gt;</w:t>
              <w:br/>
              <w:tab/>
              <w:tab/>
              <w:tab/>
              <w:tab/>
              <w:t>&lt;/APPLET_WEB_TEMPLATE_ITEM&gt;</w:t>
              <w:br/>
              <w:tab/>
              <w:tab/>
              <w:tab/>
              <w:tab/>
              <w:t>&lt;APPLET_WEB_TEMPLATE_ITEM CONTROL="ShowLabel" INACTIVE="N" ITEM_IDENTIFIER="1201" MARKUP_LANGUAGE="HTML" NAME="ShowLabel" TMPL_ITEM_HOLDER_NAME="SiebControl_1201" TYPE="Control" UPDATED="11/04/2016 13:34:50" UPDATED_BY="SADMIN" CREATED="03/16/2001 21:52:26" CREATED_BY="SADMIN" EXT_REC_TABLES="S_APPL_WT_IT_RX"&gt;</w:t>
              <w:br/>
              <w:tab/>
              <w:tab/>
              <w:tab/>
              <w:tab/>
              <w:t>&lt;/APPLET_WEB_TEMPLATE_ITEM&gt;</w:t>
              <w:br/>
              <w:tab/>
              <w:tab/>
              <w:tab/>
              <w:tab/>
              <w:t>&lt;APPLET_WEB_TEMPLATE_ITEM CONTROL="Submit Button" INACTIVE="N" ITEM_IDENTIFIER="152" MARKUP_LANGUAGE="HTML" NAME="Submit Button" TMPL_ITEM_HOLDER_NAME="SiebControl_152" TYPE="Control" UPDATED="11/04/2016 13:34:50" UPDATED_BY="SADMIN" CREATED="01/29/2001 21:10:27" CREATED_BY="SADMIN" EXT_REC_TABLES="S_APPL_WT_IT_RX"&gt;</w:t>
              <w:br/>
              <w:tab/>
              <w:tab/>
              <w:tab/>
              <w:tab/>
              <w:t>&lt;/APPLET_WEB_TEMPLATE_ITEM&gt;</w:t>
              <w:br/>
              <w:tab/>
              <w:tab/>
              <w:tab/>
              <w:tab/>
              <w:t>&lt;APPLET_WEB_TEMPLATE_ITEM CONTROL="ThenInForecast" INACTIVE="N" ITEM_IDENTIFIER="1303" MARKUP_LANGUAGE="HTML" NAME="ThenInForecast" TMPL_ITEM_HOLDER_NAME="SiebControl_1303" TYPE="Control" UPDATED="11/04/2016 13:34:50" UPDATED_BY="SADMIN" CREATED="12/04/2000 11:36:43" CREATED_BY="SADMIN" EXT_REC_TABLES="S_APPL_WT_IT_RX"&gt;</w:t>
              <w:br/>
              <w:tab/>
              <w:tab/>
              <w:tab/>
              <w:tab/>
              <w:t>&lt;/APPLET_WEB_TEMPLATE_ITEM&gt;</w:t>
              <w:br/>
              <w:tab/>
              <w:tab/>
              <w:tab/>
              <w:tab/>
              <w:t>&lt;APPLET_WEB_TEMPLATE_ITEM CONTROL="ThenLabel" INACTIVE="N" ITEM_IDENTIFIER="1203" MARKUP_LANGUAGE="HTML" NAME="ThenLabel" TMPL_ITEM_HOLDER_NAME="SiebControl_1203" TYPE="Control" UPDATED="11/04/2016 13:34:50" UPDATED_BY="SADMIN" CREATED="03/16/2001 21:52:19"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INACTIVE="N" NAME="Edit Error" SEQUENCE="1" TYPE="Edit" WEB_TEMPLATE="Applet Popup Form" UPDATED="11/04/2016 12:37:17" UPDATED_BY="SADMIN" CREATED="08/22/2001 13:43:22" CREATED_BY="SADMIN" EXT_REC_TABLES="S_APPL_WTMPL_RX"&gt;</w:t>
              <w:br/>
              <w:tab/>
              <w:tab/>
              <w:tab/>
              <w:tab/>
              <w:t>&lt;APPLET_WEB_TEMPLATE_ITEM CONTROL="CloseButton" INACTIVE="N" ITEM_IDENTIFIER="109" MARKUP_LANGUAGE="HTML" NAME="CloseButton" TMPL_ITEM_HOLDER_NAME="SiebControl_109" TYPE="Control" UPDATED="11/04/2016 13:34:50" UPDATED_BY="SADMIN" CREATED="08/22/2001 13:45:03" CREATED_BY="SADMIN" EXT_REC_TABLES="S_APPL_WT_IT_RX"&gt;</w:t>
              <w:br/>
              <w:tab/>
              <w:tab/>
              <w:tab/>
              <w:tab/>
              <w:t>&lt;/APPLET_WEB_TEMPLATE_ITEM&gt;</w:t>
              <w:br/>
              <w:tab/>
              <w:tab/>
              <w:tab/>
              <w:tab/>
              <w:t>&lt;APPLET_WEB_TEMPLATE_ITEM CONTROL="UserMessage" INACTIVE="N" ITEM_IDENTIFIER="1301" MARKUP_LANGUAGE="HTML" NAME="UserMessage" TMPL_ITEM_HOLDER_NAME="SiebControl_1301" TYPE="Control" UPDATED="11/04/2016 13:34:50" UPDATED_BY="SADMIN" CREATED="08/22/2001 13:44:33"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Order Item XA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CREATED="10/30/2000 10:39:41" CREATED_BY="SADMIN" EXT_REC_TABLES="S_APPL_WTMPL_RX"&gt;</w:t>
              <w:br/>
              <w:tab/>
              <w:tab/>
              <w:tab/>
              <w:tab/>
              <w:t>&lt;APPLET_WEB_TEMPLATE_ITEM CONTROL="Action Code" EXPRESSION="Siebel Power Communications" EXT_EXPRESSION="GetProfileAttr(&amp;quot;ApplicationName&amp;quot;) = &amp;quot;Siebel Power Communications&amp;quot;" INACTIVE="N" ITEM_IDENTIFIER="505" MARKUP_LANGUAGE="HTML" NAME="Action Code" TMPL_ITEM_HOLDER_NAME="SiebControl_505" TYPE="List Item" UPDATED="11/04/2016 14:17:49" UPDATED_BY="SADMIN" CREATED="06/05/2003 08:00:16" CREATED_BY="SADMIN" EXT_REC_TABLES="S_APPL_WT_IT_RX"&gt;</w:t>
              <w:br/>
              <w:tab/>
              <w:tab/>
              <w:tab/>
              <w:tab/>
              <w:t>&lt;/APPLET_WEB_TEMPLATE_ITEM&gt;</w:t>
              <w:br/>
              <w:tab/>
              <w:tab/>
              <w:tab/>
              <w:tab/>
              <w:t>&lt;APPLET_WEB_TEMPLATE_ITEM CONTROL="Action Code" EXPRESSION="Siebel eChannel for CME" EXT_EXPRESSION="GetProfileAttr(&amp;quot;ApplicationName&amp;quot;) = &amp;quot;Siebel eChannel for CME&amp;quot;" INACTIVE="N" ITEM_IDENTIFIER="505" MARKUP_LANGUAGE="HTML" NAME="Action Code2" TMPL_ITEM_HOLDER_NAME="SiebControl_505" TYPE="List Item" UPDATED="11/04/2016 14:17:49" UPDATED_BY="SADMIN" CREATED="06/05/2003 08:00:16"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14:17:49" UPDATED_BY="SADMIN" CREATED="11/04/2016 14:17:49"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14:17:49" UPDATED_BY="SADMIN" CREATED="04/23/2004 15:32:51"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14:17:49" UPDATED_BY="SADMIN" CREATED="04/05/2001 22:47:07"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14:17:49" UPDATED_BY="SADMIN" CREATED="10/30/2000 10:39:41"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14:17:49" UPDATED_BY="SADMIN" CREATED="06/06/2001 23:55:05" CREATED_BY="SADMIN" EXT_REC_TABLES="S_APPL_WT_IT_RX"&gt;</w:t>
              <w:br/>
              <w:tab/>
              <w:tab/>
              <w:tab/>
              <w:tab/>
              <w:t>&lt;/APPLET_WEB_TEMPLATE_ITEM&gt;</w:t>
              <w:br/>
              <w:tab/>
              <w:tab/>
              <w:tab/>
              <w:tab/>
              <w:t>&lt;APPLET_WEB_TEMPLATE_ITEM CONTROL="GotoNextSet" INACTIVE="N" ITEM_IDENTIFIER="123" MARKUP_LANGUAGE="HTML" NAME="GotoNextSet" TYPE="Control" UPDATED="07/17/2003 19:02:19" UPDATED_BY="SADMIN" CREATED="10/30/2000 10:39:41" CREATED_BY="SADMIN"&gt;</w:t>
              <w:br/>
              <w:tab/>
              <w:tab/>
              <w:tab/>
              <w:tab/>
              <w:t>&lt;/APPLET_WEB_TEMPLATE_ITEM&gt;</w:t>
              <w:br/>
              <w:tab/>
              <w:tab/>
              <w:tab/>
              <w:tab/>
              <w:t>&lt;APPLET_WEB_TEMPLATE_ITEM CONTROL="GotoPreviousSet" INACTIVE="N" ITEM_IDENTIFIER="122" MARKUP_LANGUAGE="HTML" NAME="GotoPreviousSet" TYPE="Control" UPDATED="07/17/2003 19:02:19" UPDATED_BY="SADMIN" CREATED="10/30/2000 10:39:41" CREATED_BY="SADMIN"&gt;</w:t>
              <w:br/>
              <w:tab/>
              <w:tab/>
              <w:tab/>
              <w:tab/>
              <w:t>&lt;/APPLET_WEB_TEMPLATE_ITEM&gt;</w:t>
              <w:br/>
              <w:tab/>
              <w:tab/>
              <w:tab/>
              <w:tab/>
              <w:t>&lt;APPLET_WEB_TEMPLATE_ITEM CONTROL="ListControl" EXTENSION_FLAG="Y" ITEM_IDENTIFIER="99998" NAME="ListControl" TMPL_ITEM_HOLDER_NAME="SiebControl_99998" TYPE="Control" UPDATED="11/04/2016 14:17:49" UPDATED_BY="SADMIN" CREATED="11/04/2016 14:17:49"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14:17:49" UPDATED_BY="SADMIN" CREATED="11/04/2016 14:17:49"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ITEM_IDENTIFIER="503" MARKUP_LANGUAGE="HTML" NAME="NOT Siebel Power Communications" TMPL_ITEM_HOLDER_NAME="SiebControl_503" TYPE="Control" UPDATED="11/04/2016 14:17:49" UPDATED_BY="SADMIN" CREATED="12/05/2003 14:46:28"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14:17:49" UPDATED_BY="SADMIN" CREATED="10/30/2000 10:39:41"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14:17:49"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14:17:49" UPDATED_BY="SADMIN" CREATED="10/30/2000 10:39:42"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14:17:49" UPDATED_BY="SADMIN" CREATED="12/23/2002 21:34:26"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14:17:49"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14:17:49"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14:17:49" UPDATED_BY="SADMIN" CREATED="11/04/2016 14:17:49"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14:17:49" UPDATED_BY="SADMIN" CREATED="11/04/2016 14:17:49" CREATED_BY="SADMIN" EXT_REC_TABLES="S_APPL_WT_IT_RX"&gt;</w:t>
              <w:br/>
              <w:tab/>
              <w:tab/>
              <w:tab/>
              <w:tab/>
              <w:t>&lt;/APPLET_WEB_TEMPLATE_ITEM&gt;</w:t>
              <w:br/>
              <w:tab/>
              <w:tab/>
              <w:tab/>
              <w:tab/>
              <w:t>&lt;APPLET_WEB_TEMPLATE_ITEM COMMENTS="Using dynamic control" CONTROL="Value" EXT_EXPRESSION="(GetProfileAttr(&amp;quot;ApplicationName&amp;quot;) &amp;lt;&amp;gt; &amp;quot;Siebel Power Communications&amp;quot;)" INACTIVE="Y" ITEM_IDENTIFIER="503" MARKUP_LANGUAGE="HTML" NAME="Value" TMPL_ITEM_HOLDER_NAME="SiebControl_503" TYPE="List Item" UPDATED="11/04/2016 14:17:49" UPDATED_BY="SADMIN" CREATED="04/23/2004 15:32:52"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CREATED="10/30/2000 10:39:42" CREATED_BY="SADMIN" EXT_REC_TABLES="S_APPL_WTMPL_RX"&gt;</w:t>
              <w:br/>
              <w:tab/>
              <w:tab/>
              <w:tab/>
              <w:tab/>
              <w:t>&lt;APPLET_WEB_TEMPLATE_ITEM CONTROL="Action Code" EXPRESSION="Siebel eChannel for CME" EXT_EXPRESSION="GetProfileAttr(&amp;quot;ApplicationName&amp;quot;) = &amp;quot;Siebel eChannel for CME&amp;quot;" INACTIVE="N" ITEM_IDENTIFIER="1305" MARKUP_LANGUAGE="HTML" NAME="Action Code" TMPL_ITEM_HOLDER_NAME="SiebControl_1305" TYPE="List Item" UPDATED="11/04/2016 14:17:49" UPDATED_BY="SADMIN" CREATED="12/05/2003 13:27:39" CREATED_BY="SADMIN" EXT_REC_TABLES="S_APPL_WT_IT_RX"&gt;</w:t>
              <w:br/>
              <w:tab/>
              <w:tab/>
              <w:tab/>
              <w:tab/>
              <w:t>&lt;/APPLET_WEB_TEMPLATE_ITEM&gt;</w:t>
              <w:br/>
              <w:tab/>
              <w:tab/>
              <w:tab/>
              <w:tab/>
              <w:t>&lt;APPLET_WEB_TEMPLATE_ITEM CONTROL="Action Code" EXPRESSION="Siebel Power Communications" EXT_EXPRESSION="GetProfileAttr(&amp;quot;ApplicationName&amp;quot;) = &amp;quot;Siebel Power Communications&amp;quot;" INACTIVE="N" ITEM_IDENTIFIER="1305" MARKUP_LANGUAGE="HTML" NAME="Action Code 2" TMPL_ITEM_HOLDER_NAME="SiebControl_1305" TYPE="List Item" UPDATED="11/04/2016 14:17:49" UPDATED_BY="SADMIN" CREATED="12/05/2003 13:28:45"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14:17:49" UPDATED_BY="SADMIN" CREATED="11/04/2016 14:17:49" CREATED_BY="SADMIN" EXT_REC_TABLES="S_APPL_WT_IT_RX"&gt;</w:t>
              <w:br/>
              <w:tab/>
              <w:tab/>
              <w:tab/>
              <w:tab/>
              <w:t>&lt;/APPLET_WEB_TEMPLATE_ITEM&gt;</w:t>
              <w:br/>
              <w:tab/>
              <w:tab/>
              <w:tab/>
              <w:tab/>
              <w:t>&lt;APPLET_WEB_TEMPLATE_ITEM CONTROL="Data Type" INACTIVE="N" ITEM_IDENTIFIER="1302" MARKUP_LANGUAGE="HTML" NAME="Data Type" TMPL_ITEM_HOLDER_NAME="SiebControl_1302" TYPE="List Item" UPDATED="11/04/2016 14:17:49" UPDATED_BY="SADMIN" CREATED="12/05/2003 13:26:14"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TYPE="List Item" UPDATED="11/04/2016 14:17:49" UPDATED_BY="SADMIN" CREATED="04/05/2001 22:47:39"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14:17:49" UPDATED_BY="SADMIN" CREATED="10/30/2000 10:39:42"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14:17:49" UPDATED_BY="SADMIN" CREATED="04/07/2001 03:34:37"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14:17:49" UPDATED_BY="SADMIN" CREATED="11/04/2016 14:17:49"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14:17:49" UPDATED_BY="SADMIN" CREATED="12/23/2002 21:34:26"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14:17:49" UPDATED_BY="SADMIN" CREATED="11/04/2016 14:17:49"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14:17:49" UPDATED_BY="SADMIN" CREATED="11/04/2016 14:17:49"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 TMPL_ITEM_HOLDER_NAME="SiebControl_108" TYPE="Control" UPDATED="11/04/2016 14:17:49" UPDATED_BY="SADMIN" CREATED="05/16/2001 01:06:46"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14:17:49" UPDATED_BY="SADMIN" CREATED="10/30/2000 10:39:42" CREATED_BY="SADMIN" EXT_REC_TABLES="S_APPL_WT_IT_RX"&gt;</w:t>
              <w:br/>
              <w:tab/>
              <w:tab/>
              <w:tab/>
              <w:tab/>
              <w:t>&lt;/APPLET_WEB_TEMPLATE_ITEM&gt;</w:t>
              <w:br/>
              <w:tab/>
              <w:tab/>
              <w:tab/>
              <w:tab/>
              <w:t>&lt;APPLET_WEB_TEMPLATE_ITEM CONTROL="Value" INACTIVE="N" ITEM_IDENTIFIER="1801" MARKUP_LANGUAGE="HTML" NAME="Value" TMPL_ITEM_HOLDER_NAME="SiebControl_1801" TYPE="List Item" UPDATED="11/04/2016 14:17:49" UPDATED_BY="SADMIN" CREATED="04/23/2004 15:32:52"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14:17:49" UPDATED_BY="SADMIN" CREATED="10/30/2000 10:39:42"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CREATED="06/11/2001 19:53:26" CREATED_BY="SADMIN" EXT_REC_TABLES="S_APPL_WTMPL_RX"&gt;</w:t>
              <w:br/>
              <w:tab/>
              <w:tab/>
              <w:tab/>
              <w:tab/>
              <w:t>&lt;APPLET_WEB_TEMPLATE_ITEM CONTROL="Action Code" INACTIVE="N" ITEM_IDENTIFIER="503" MARKUP_LANGUAGE="HTML" NAME="Action Code" TMPL_ITEM_HOLDER_NAME="SiebControl_503" TYPE="List Item" UPDATED="11/04/2016 14:17:49" UPDATED_BY="SADMIN" CREATED="06/05/2003 08:00:17"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14:17:49" UPDATED_BY="SADMIN" CREATED="11/04/2016 14:17:49" CREATED_BY="SADMIN" EXT_REC_TABLES="S_APPL_WT_IT_RX"&gt;</w:t>
              <w:br/>
              <w:tab/>
              <w:tab/>
              <w:tab/>
              <w:tab/>
              <w:t>&lt;/APPLET_WEB_TEMPLATE_ITEM&gt;</w:t>
              <w:br/>
              <w:tab/>
              <w:tab/>
              <w:tab/>
              <w:tab/>
              <w:t>&lt;APPLET_WEB_TEMPLATE_ITEM CONTROL="Data Type" INACTIVE="N" ITEM_IDENTIFIER="506" MARKUP_LANGUAGE="HTML" NAME="Data Type" TMPL_ITEM_HOLDER_NAME="SiebControl_506" TYPE="List Item" UPDATED="11/04/2016 14:17:49" UPDATED_BY="SADMIN" CREATED="11/06/2004 22:17:21"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14:17:49" UPDATED_BY="SADMIN" CREATED="06/11/2001 19:53:26"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14:17:49" UPDATED_BY="SADMIN" CREATED="06/11/2001 19:53:27"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14:17:49" UPDATED_BY="SADMIN" CREATED="10/31/2001 22:29:02" CREATED_BY="SADMIN" EXT_REC_TABLES="S_APPL_WT_IT_RX"&gt;</w:t>
              <w:br/>
              <w:tab/>
              <w:tab/>
              <w:tab/>
              <w:tab/>
              <w:t>&lt;/APPLET_WEB_TEMPLATE_ITEM&gt;</w:t>
              <w:br/>
              <w:tab/>
              <w:tab/>
              <w:tab/>
              <w:tab/>
              <w:t>&lt;APPLET_WEB_TEMPLATE_ITEM CONTROL="GotoNextSet" INACTIVE="N" ITEM_IDENTIFIER="123" MARKUP_LANGUAGE="HTML" NAME="GotoNextSet" TYPE="Control" UPDATED="07/17/2003 19:02:49" UPDATED_BY="SADMIN" CREATED="06/11/2001 19:53:26" CREATED_BY="SADMIN"&gt;</w:t>
              <w:br/>
              <w:tab/>
              <w:tab/>
              <w:tab/>
              <w:tab/>
              <w:t>&lt;/APPLET_WEB_TEMPLATE_ITEM&gt;</w:t>
              <w:br/>
              <w:tab/>
              <w:tab/>
              <w:tab/>
              <w:tab/>
              <w:t>&lt;APPLET_WEB_TEMPLATE_ITEM CONTROL="GotoPreviousSet" INACTIVE="N" ITEM_IDENTIFIER="122" MARKUP_LANGUAGE="HTML" NAME="GotoPreviousSet" TYPE="Control" UPDATED="07/17/2003 19:02:49" UPDATED_BY="SADMIN" CREATED="06/11/2001 19:53:27" CREATED_BY="SADMIN"&gt;</w:t>
              <w:br/>
              <w:tab/>
              <w:tab/>
              <w:tab/>
              <w:tab/>
              <w:t>&lt;/APPLET_WEB_TEMPLATE_ITEM&gt;</w:t>
              <w:br/>
              <w:tab/>
              <w:tab/>
              <w:tab/>
              <w:tab/>
              <w:t>&lt;APPLET_WEB_TEMPLATE_ITEM CONTROL="ListControl" EXTENSION_FLAG="Y" ITEM_IDENTIFIER="99998" NAME="ListControl" TMPL_ITEM_HOLDER_NAME="SiebControl_99998" TYPE="Control" UPDATED="11/04/2016 14:17:49" UPDATED_BY="SADMIN" CREATED="11/04/2016 14:17:49"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14:17:49" UPDATED_BY="SADMIN" CREATED="11/04/2016 14:17:49"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14:17:49" UPDATED_BY="SADMIN" CREATED="10/27/2001 13:56:58"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14:17:49"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14:17:49" UPDATED_BY="SADMIN" CREATED="06/11/2001 19:53:27"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14:17:49" UPDATED_BY="SADMIN" CREATED="12/23/2002 21:34:26"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14:17:49"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14:17:49"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14:17:49" UPDATED_BY="SADMIN" CREATED="11/04/2016 14:17:49"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14:17:49" UPDATED_BY="SADMIN" CREATED="11/04/2016 14:17:49"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14:17:49"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14:17:49" UPDATED_BY="SADMIN" CREATED="10/30/2001 21:11:11" CREATED_BY="SADMIN" EXT_REC_TABLES="S_APPL_WT_IT_RX"&gt;</w:t>
              <w:br/>
              <w:tab/>
              <w:tab/>
              <w:tab/>
              <w:tab/>
              <w:t>&lt;/APPLET_WEB_TEMPLATE_ITEM&gt;</w:t>
              <w:br/>
              <w:tab/>
              <w:tab/>
              <w:tab/>
              <w:tab/>
              <w:t>&lt;APPLET_WEB_TEMPLATE_ITEM CONTROL="Unit of Measure" INACTIVE="N" ITEM_IDENTIFIER="505" MARKUP_LANGUAGE="HTML" NAME="Unit of Measure" TMPL_ITEM_HOLDER_NAME="SiebControl_505" TYPE="List Item" UPDATED="11/04/2016 14:17:49" UPDATED_BY="SADMIN" CREATED="04/25/2004 07:02:49" CREATED_BY="SADMIN" EXT_REC_TABLES="S_APPL_WT_IT_RX"&gt;</w:t>
              <w:br/>
              <w:tab/>
              <w:tab/>
              <w:tab/>
              <w:tab/>
              <w:t>&lt;/APPLET_WEB_TEMPLATE_ITEM&gt;</w:t>
              <w:br/>
              <w:tab/>
              <w:tab/>
              <w:tab/>
              <w:tab/>
              <w:t>&lt;APPLET_WEB_TEMPLATE_ITEM CONTROL="Value" INACTIVE="N" ITEM_IDENTIFIER="502" MARKUP_LANGUAGE="HTML" NAME="Value" TMPL_ITEM_HOLDER_NAME="SiebControl_502" TYPE="List Item" UPDATED="11/04/2016 14:17:49" UPDATED_BY="SADMIN" CREATED="04/23/2004 15:32:52"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14:17:49" UPDATED_BY="SADMIN" CREATED="06/11/2001 19:53:40"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HLS Group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COMMENTS="WANG" EXT_WEB_TEMPLATE="Applet List Edit (Edit/New/Query)" INACTIVE="N" NAME="Edit" SEQUENCE="0" TYPE="Edit" WEB_TEMPLATE="Applet List Edit (Edit/New/Query)" UPDATED="11/04/2016 12:37:17" UPDATED_BY="SADMIN" CREATED="06/05/2003 02:03:27" CREATED_BY="SADMIN" EXT_REC_TABLES="S_APPL_WTMPL_RX"&gt;</w:t>
              <w:br/>
              <w:tab/>
              <w:tab/>
              <w:tab/>
              <w:tab/>
              <w:t>&lt;APPLET_WEB_TEMPLATE_ITEM CONTROL="Applet_Title" EXTENSION_FLAG="Y" ITEM_IDENTIFIER="99929" NAME="Applet_Title" TMPL_ITEM_HOLDER_NAME="SiebControl_99929" TYPE="Control" UPDATED="11/04/2016 13:36:04" UPDATED_BY="SADMIN" CREATED="11/04/2016 13:36:04" CREATED_BY="SADMIN" EXT_REC_TABLES="S_APPL_WT_IT_RX"&gt;</w:t>
              <w:br/>
              <w:tab/>
              <w:tab/>
              <w:tab/>
              <w:tab/>
              <w:t>&lt;/APPLET_WEB_TEMPLATE_ITEM&gt;</w:t>
              <w:br/>
              <w:tab/>
              <w:tab/>
              <w:tab/>
              <w:tab/>
              <w:t>&lt;APPLET_WEB_TEMPLATE_ITEM CONTROL="City" INACTIVE="N" ITEM_IDENTIFIER="2301" MARKUP_LANGUAGE="HTML" NAME="City" TMPL_ITEM_HOLDER_NAME="SiebControl_2301" TYPE="List Item" UPDATED="11/04/2016 13:36:04" UPDATED_BY="SADMIN" CREATED="06/05/2003 07:04:14" CREATED_BY="SADMIN" EXT_REC_TABLES="S_APPL_WT_IT_RX"&gt;</w:t>
              <w:br/>
              <w:tab/>
              <w:tab/>
              <w:tab/>
              <w:tab/>
              <w:t>&lt;/APPLET_WEB_TEMPLATE_ITEM&gt;</w:t>
              <w:br/>
              <w:tab/>
              <w:tab/>
              <w:tab/>
              <w:tab/>
              <w:t>&lt;APPLET_WEB_TEMPLATE_ITEM CONTROL="Country" INACTIVE="N" ITEM_IDENTIFIER="2302" MARKUP_LANGUAGE="HTML" NAME="Country" TMPL_ITEM_HOLDER_NAME="SiebControl_2302" TYPE="List Item" UPDATED="11/04/2016 13:36:05" UPDATED_BY="SADMIN" CREATED="06/05/2003 07:04:15"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13:36:05" UPDATED_BY="SADMIN" CREATED="06/05/2003 07:04:15"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13:36:05" UPDATED_BY="SADMIN" CREATED="06/05/2003 07:04:15"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13:36:05" UPDATED_BY="SADMIN" CREATED="06/05/2003 07:04:15"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13:36:05" UPDATED_BY="SADMIN" CREATED="06/05/2003 07:04:15" CREATED_BY="SADMIN" EXT_REC_TABLES="S_APPL_WT_IT_RX"&gt;</w:t>
              <w:br/>
              <w:tab/>
              <w:tab/>
              <w:tab/>
              <w:tab/>
              <w:t>&lt;/APPLET_WEB_TEMPLATE_ITEM&gt;</w:t>
              <w:br/>
              <w:tab/>
              <w:tab/>
              <w:tab/>
              <w:tab/>
              <w:t>&lt;APPLET_WEB_TEMPLATE_ITEM EXTENSION_FLAG="Y" ITEM_IDENTIFIER="99993" NAME="HLS Group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CONTROL="HLS Group Name" INACTIVE="N" ITEM_IDENTIFIER="1803" MARKUP_LANGUAGE="HTML" NAME="HLS Group Name" TMPL_ITEM_HOLDER_NAME="SiebControl_1803" TYPE="List Item" UPDATED="11/04/2016 13:36:05" UPDATED_BY="SADMIN" CREATED="06/05/2003 07:04:15" CREATED_BY="SADMIN" EXT_REC_TABLES="S_APPL_WT_IT_RX"&gt;</w:t>
              <w:br/>
              <w:tab/>
              <w:tab/>
              <w:tab/>
              <w:tab/>
              <w:t>&lt;/APPLET_WEB_TEMPLATE_ITEM&gt;</w:t>
              <w:br/>
              <w:tab/>
              <w:tab/>
              <w:tab/>
              <w:tab/>
              <w:t>&lt;APPLET_WEB_TEMPLATE_ITEM CONTROL="Leader" INACTIVE="N" ITEM_IDENTIFIER="1303" MARKUP_LANGUAGE="HTML" NAME="Leader" TMPL_ITEM_HOLDER_NAME="SiebControl_1303" TYPE="List Item" UPDATED="11/04/2016 13:36:05" UPDATED_BY="SADMIN" CREATED="06/05/2003 07:04:15" CREATED_BY="SADMIN" EXT_REC_TABLES="S_APPL_WT_IT_RX"&gt;</w:t>
              <w:br/>
              <w:tab/>
              <w:tab/>
              <w:tab/>
              <w:tab/>
              <w:t>&lt;/APPLET_WEB_TEMPLATE_ITEM&gt;</w:t>
              <w:br/>
              <w:tab/>
              <w:tab/>
              <w:tab/>
              <w:tab/>
              <w:t>&lt;APPLET_WEB_TEMPLATE_ITEM CONTROL="Membership" INACTIVE="N" ITEM_IDENTIFIER="2303" MARKUP_LANGUAGE="HTML" NAME="Membership" TMPL_ITEM_HOLDER_NAME="SiebControl_2303" TYPE="List Item" UPDATED="11/04/2016 13:36:05" UPDATED_BY="SADMIN" CREATED="06/05/2003 07:04:15"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13:36:05" UPDATED_BY="SADMIN" CREATED="11/04/2016 13:36:05"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13:36:05" UPDATED_BY="SADMIN" CREATED="06/05/2003 07:04:15" CREATED_BY="SADMIN" EXT_REC_TABLES="S_APPL_WT_IT_RX"&gt;</w:t>
              <w:br/>
              <w:tab/>
              <w:tab/>
              <w:tab/>
              <w:tab/>
              <w:t>&lt;/APPLET_WEB_TEMPLATE_ITEM&gt;</w:t>
              <w:br/>
              <w:tab/>
              <w:tab/>
              <w:tab/>
              <w:tab/>
              <w:t>&lt;APPLET_WEB_TEMPLATE_ITEM CONTROL="Parent Group Name" INACTIVE="N" ITEM_IDENTIFIER="1802" MARKUP_LANGUAGE="HTML" NAME="Parent Group Name" TMPL_ITEM_HOLDER_NAME="SiebControl_1802" TYPE="List Item" UPDATED="11/04/2016 13:36:05" UPDATED_BY="SADMIN" CREATED="06/05/2003 07:04:15"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13:36:05" UPDATED_BY="SADMIN" CREATED="02/07/2013 13:14:46"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13:36:05" UPDATED_BY="SADMIN" CREATED="11/04/2016 13:36:05" CREATED_BY="SADMIN" EXT_REC_TABLES="S_APPL_WT_IT_RX"&gt;</w:t>
              <w:br/>
              <w:tab/>
              <w:tab/>
              <w:tab/>
              <w:tab/>
              <w:t>&lt;/APPLET_WEB_TEMPLATE_ITEM&gt;</w:t>
              <w:br/>
              <w:tab/>
              <w:tab/>
              <w:tab/>
              <w:tab/>
              <w:t>&lt;APPLET_WEB_TEMPLATE_ITEM CONTROL="Sales Rep" INACTIVE="N" ITEM_IDENTIFIER="2802" MARKUP_LANGUAGE="HTML" NAME="Sales Rep" TMPL_ITEM_HOLDER_NAME="SiebControl_2802" TYPE="List Item" UPDATED="11/04/2016 13:36:05" UPDATED_BY="SADMIN" CREATED="06/05/2003 07:04:16" CREATED_BY="SADMIN" EXT_REC_TABLES="S_APPL_WT_IT_RX"&gt;</w:t>
              <w:br/>
              <w:tab/>
              <w:tab/>
              <w:tab/>
              <w:tab/>
              <w:t>&lt;/APPLET_WEB_TEMPLATE_ITEM&gt;</w:t>
              <w:br/>
              <w:tab/>
              <w:tab/>
              <w:tab/>
              <w:tab/>
              <w:t>&lt;APPLET_WEB_TEMPLATE_ITEM CONTROL="Status" INACTIVE="N" ITEM_IDENTIFIER="1801" MARKUP_LANGUAGE="HTML" NAME="Status" TMPL_ITEM_HOLDER_NAME="SiebControl_1801" TYPE="List Item" UPDATED="11/04/2016 13:36:05" UPDATED_BY="SADMIN" CREATED="06/05/2003 07:04:16" CREATED_BY="SADMIN" EXT_REC_TABLES="S_APPL_WT_IT_RX"&gt;</w:t>
              <w:br/>
              <w:tab/>
              <w:tab/>
              <w:tab/>
              <w:tab/>
              <w:t>&lt;/APPLET_WEB_TEMPLATE_ITEM&gt;</w:t>
              <w:br/>
              <w:tab/>
              <w:tab/>
              <w:tab/>
              <w:tab/>
              <w:t>&lt;APPLET_WEB_TEMPLATE_ITEM CONTROL="Threat" INACTIVE="N" ITEM_IDENTIFIER="2801" MARKUP_LANGUAGE="HTML" NAME="Threat" TMPL_ITEM_HOLDER_NAME="SiebControl_2801" TYPE="List Item" UPDATED="11/04/2016 13:36:05" UPDATED_BY="SADMIN" CREATED="06/05/2003 07:04:16"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13:36:05" UPDATED_BY="SADMIN" CREATED="06/05/2003 07:04:16"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13:36:05" UPDATED_BY="SADMIN" CREATED="06/05/2003 07:04:16"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13:36:05" UPDATED_BY="SADMIN" CREATED="06/05/2003 07:04:16"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02:03:27" CREATED_BY="SADMIN" EXT_REC_TABLES="S_APPL_WTMPL_RX"&gt;</w:t>
              <w:br/>
              <w:tab/>
              <w:tab/>
              <w:tab/>
              <w:tab/>
              <w:t>&lt;APPLET_WEB_TEMPLATE_ITEM CONTROL="Applet_Title" EXTENSION_FLAG="Y" ITEM_IDENTIFIER="99929" NAME="Applet_Title" TMPL_ITEM_HOLDER_NAME="SiebControl_99929" TYPE="Control" UPDATED="11/04/2016 13:36:05" UPDATED_BY="SADMIN" CREATED="11/04/2016 13:36:05" CREATED_BY="SADMIN" EXT_REC_TABLES="S_APPL_WT_IT_RX"&gt;</w:t>
              <w:br/>
              <w:tab/>
              <w:tab/>
              <w:tab/>
              <w:tab/>
              <w:t>&lt;/APPLET_WEB_TEMPLATE_ITEM&gt;</w:t>
              <w:br/>
              <w:tab/>
              <w:tab/>
              <w:tab/>
              <w:tab/>
              <w:t>&lt;APPLET_WEB_TEMPLATE_ITEM CONTROL="City" INACTIVE="N" ITEM_IDENTIFIER="506" MARKUP_LANGUAGE="HTML" NAME="City" TMPL_ITEM_HOLDER_NAME="SiebControl_506" TYPE="List Item" UPDATED="11/04/2016 13:36:05" UPDATED_BY="SADMIN" CREATED="06/05/2003 07:04:16"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13:36:05" UPDATED_BY="SADMIN" CREATED="06/05/2003 07:04:16"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13:36:05" UPDATED_BY="SADMIN" CREATED="06/05/2003 07:04:16"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13:36:05" UPDATED_BY="SADMIN" CREATED="06/05/2003 07:04:16"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13:36:05" UPDATED_BY="SADMIN" CREATED="06/05/2003 07:04:17" CREATED_BY="SADMIN" EXT_REC_TABLES="S_APPL_WT_IT_RX"&gt;</w:t>
              <w:br/>
              <w:tab/>
              <w:tab/>
              <w:tab/>
              <w:tab/>
              <w:t>&lt;/APPLET_WEB_TEMPLATE_ITEM&gt;</w:t>
              <w:br/>
              <w:tab/>
              <w:tab/>
              <w:tab/>
              <w:tab/>
              <w:t>&lt;APPLET_WEB_TEMPLATE_ITEM CONTROL="GotoNextSet" INACTIVE="N" ITEM_IDENTIFIER="123" MARKUP_LANGUAGE="HTML" NAME="GotoNextSet" TYPE="Control" UPDATED="06/05/2003 07:04:17" UPDATED_BY="SADMIN" CREATED="06/05/2003 07:04:17" CREATED_BY="SADMIN"&gt;</w:t>
              <w:br/>
              <w:tab/>
              <w:tab/>
              <w:tab/>
              <w:tab/>
              <w:t>&lt;/APPLET_WEB_TEMPLATE_ITEM&gt;</w:t>
              <w:br/>
              <w:tab/>
              <w:tab/>
              <w:tab/>
              <w:tab/>
              <w:t>&lt;APPLET_WEB_TEMPLATE_ITEM CONTROL="GotoPreviousSet" INACTIVE="N" ITEM_IDENTIFIER="122" MARKUP_LANGUAGE="HTML" NAME="GotoPreviousSet" TYPE="Control" UPDATED="06/05/2003 07:04:17" UPDATED_BY="SADMIN" CREATED="06/05/2003 07:04:17" CREATED_BY="SADMIN"&gt;</w:t>
              <w:br/>
              <w:tab/>
              <w:tab/>
              <w:tab/>
              <w:tab/>
              <w:t>&lt;/APPLET_WEB_TEMPLATE_ITEM&gt;</w:t>
              <w:br/>
              <w:tab/>
              <w:tab/>
              <w:tab/>
              <w:tab/>
              <w:t>&lt;APPLET_WEB_TEMPLATE_ITEM EXTENSION_FLAG="Y" ITEM_IDENTIFIER="99993" NAME="HLS Group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CONTROL="Leader" INACTIVE="N" ITEM_IDENTIFIER="503" MARKUP_LANGUAGE="HTML" NAME="Leader" TMPL_ITEM_HOLDER_NAME="SiebControl_503" TYPE="List Item" UPDATED="11/04/2016 13:36:05" UPDATED_BY="SADMIN" CREATED="06/05/2003 07:04:17"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13:36:05" UPDATED_BY="SADMIN" CREATED="11/04/2016 13:36:05" CREATED_BY="SADMIN" EXT_REC_TABLES="S_APPL_WT_IT_RX"&gt;</w:t>
              <w:br/>
              <w:tab/>
              <w:tab/>
              <w:tab/>
              <w:tab/>
              <w:t>&lt;/APPLET_WEB_TEMPLATE_ITEM&gt;</w:t>
              <w:br/>
              <w:tab/>
              <w:tab/>
              <w:tab/>
              <w:tab/>
              <w:t>&lt;APPLET_WEB_TEMPLATE_ITEM CONTROL="Membership" INACTIVE="N" ITEM_IDENTIFIER="508" MARKUP_LANGUAGE="HTML" NAME="Membership" TMPL_ITEM_HOLDER_NAME="SiebControl_508" TYPE="List Item" UPDATED="11/04/2016 13:36:05" UPDATED_BY="SADMIN" CREATED="06/05/2003 07:04:17"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13:36:05" UPDATED_BY="SADMIN" CREATED="11/04/2016 13:36:05"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13:36:05" UPDATED_BY="SADMIN" CREATED="06/05/2003 07:04:17"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13:36:05" UPDATED_BY="SADMIN" CREATED="06/05/2003 07:04:17"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13:36:05" UPDATED_BY="SADMIN" CREATED="06/05/2003 07:04:17" CREATED_BY="SADMIN" EXT_REC_TABLES="S_APPL_WT_IT_RX"&gt;</w:t>
              <w:br/>
              <w:tab/>
              <w:tab/>
              <w:tab/>
              <w:tab/>
              <w:t>&lt;/APPLET_WEB_TEMPLATE_ITEM&gt;</w:t>
              <w:br/>
              <w:tab/>
              <w:tab/>
              <w:tab/>
              <w:tab/>
              <w:t>&lt;APPLET_WEB_TEMPLATE_ITEM CONTROL="Parent Group Name" INACTIVE="N" ITEM_IDENTIFIER="505" MARKUP_LANGUAGE="HTML" NAME="Parent Group Name" TMPL_ITEM_HOLDER_NAME="SiebControl_505" TYPE="List Item" UPDATED="11/04/2016 13:36:05" UPDATED_BY="SADMIN" CREATED="06/05/2003 07:04:17"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13:36:05"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13:36:05" UPDATED_BY="SADMIN" CREATED="06/05/2003 07:04:17"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13:36:05" UPDATED_BY="SADMIN" CREATED="06/05/2003 07:04:18"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13:36:05"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13:36:05" UPDATED_BY="SADMIN" CREATED="11/04/2016 13:36:05" CREATED_BY="SADMIN" EXT_REC_TABLES="S_APPL_WT_IT_RX"&gt;</w:t>
              <w:br/>
              <w:tab/>
              <w:tab/>
              <w:tab/>
              <w:tab/>
              <w:t>&lt;/APPLET_WEB_TEMPLATE_ITEM&gt;</w:t>
              <w:br/>
              <w:tab/>
              <w:tab/>
              <w:tab/>
              <w:tab/>
              <w:t>&lt;APPLET_WEB_TEMPLATE_ITEM CONTROL="Sales Rep" INACTIVE="N" ITEM_IDENTIFIER="509" MARKUP_LANGUAGE="HTML" NAME="Sales Rep" TMPL_ITEM_HOLDER_NAME="SiebControl_509" TYPE="List Item" UPDATED="11/04/2016 13:36:05" UPDATED_BY="SADMIN" CREATED="06/05/2003 07:04:18"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13:36:05" UPDATED_BY="SADMIN" CREATED="06/05/2003 07:04:18" CREATED_BY="SADMIN" EXT_REC_TABLES="S_APPL_WT_IT_RX"&gt;</w:t>
              <w:br/>
              <w:tab/>
              <w:tab/>
              <w:tab/>
              <w:tab/>
              <w:t>&lt;/APPLET_WEB_TEMPLATE_ITEM&gt;</w:t>
              <w:br/>
              <w:tab/>
              <w:tab/>
              <w:tab/>
              <w:tab/>
              <w:t>&lt;APPLET_WEB_TEMPLATE_ITEM CONTROL="Threat" INACTIVE="N" ITEM_IDENTIFIER="510" MARKUP_LANGUAGE="HTML" NAME="Threat" TMPL_ITEM_HOLDER_NAME="SiebControl_510" TYPE="List Item" UPDATED="11/04/2016 13:36:05" UPDATED_BY="SADMIN" CREATED="06/05/2003 07:04:18"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13:36:05" UPDATED_BY="SADMIN" CREATED="06/19/2003 21:01:30"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13:36:05" UPDATED_BY="SADMIN" CREATED="06/05/2003 07:04:18"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Service Request Order ID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TYPE="Edit List" WEB_TEMPLATE="Popup List" UPDATED="11/04/2016 12:37:16" UPDATED_BY="SADMIN" CREATED="06/05/2003 02:00:57" CREATED_BY="SADMIN" EXT_REC_TABLES="S_APPL_WTMPL_RX"&gt;</w:t>
              <w:br/>
              <w:tab/>
              <w:tab/>
              <w:tab/>
              <w:tab/>
              <w:t>&lt;APPLET_WEB_TEMPLATE_ITEM CONTROL="Account Number" INACTIVE="N" ITEM_IDENTIFIER="503" MARKUP_LANGUAGE="HTML" NAME="Account Number" TMPL_ITEM_HOLDER_NAME="SiebControl_503" TYPE="List Item" UPDATED="11/04/2016 13:24:08" UPDATED_BY="SADMIN" CREATED="06/05/2003 06:26:50" CREATED_BY="SADMIN" EXT_REC_TABLES="S_APPL_WT_IT_RX"&gt;</w:t>
              <w:br/>
              <w:tab/>
              <w:tab/>
              <w:tab/>
              <w:tab/>
              <w:t>&lt;/APPLET_WEB_TEMPLATE_ITEM&gt;</w:t>
              <w:br/>
              <w:tab/>
              <w:tab/>
              <w:tab/>
              <w:tab/>
              <w:t>&lt;APPLET_WEB_TEMPLATE_ITEM CONTROL="ButtonClose" INACTIVE="N" ITEM_IDENTIFIER="153" MARKUP_LANGUAGE="HTML" NAME="ButtonClose" TMPL_ITEM_HOLDER_NAME="SiebControl_153" TYPE="Control" UPDATED="11/04/2016 13:24:08" UPDATED_BY="SADMIN" CREATED="09/05/2003 18:15:58" CREATED_BY="SADMIN" EXT_REC_TABLES="S_APPL_WT_IT_RX"&gt;</w:t>
              <w:br/>
              <w:tab/>
              <w:tab/>
              <w:tab/>
              <w:tab/>
              <w:t>&lt;/APPLET_WEB_TEMPLATE_ITEM&gt;</w:t>
              <w:br/>
              <w:tab/>
              <w:tab/>
              <w:tab/>
              <w:tab/>
              <w:t>&lt;APPLET_WEB_TEMPLATE_ITEM CONTROL="Created" INACTIVE="N" ITEM_IDENTIFIER="506" MARKUP_LANGUAGE="HTML" NAME="Created" TMPL_ITEM_HOLDER_NAME="SiebControl_506" TYPE="List Item" UPDATED="11/04/2016 13:24:09" UPDATED_BY="SADMIN" CREATED="06/05/2003 06:26:50"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13:24:09" UPDATED_BY="SADMIN" CREATED="09/05/2003 18:16:12" CREATED_BY="SADMIN" EXT_REC_TABLES="S_APPL_WT_IT_RX"&gt;</w:t>
              <w:br/>
              <w:tab/>
              <w:tab/>
              <w:tab/>
              <w:tab/>
              <w:t>&lt;/APPLET_WEB_TEMPLATE_ITEM&gt;</w:t>
              <w:br/>
              <w:tab/>
              <w:tab/>
              <w:tab/>
              <w:tab/>
              <w:t>&lt;APPLET_WEB_TEMPLATE_ITEM CONTROL="GotoNextSet" INACTIVE="N" ITEM_IDENTIFIER="123" MARKUP_LANGUAGE="HTML" NAME="GotoNextSet" TYPE="Control" UPDATED="06/05/2003 06:26:50" UPDATED_BY="SADMIN" CREATED="06/05/2003 06:26:50" CREATED_BY="SADMIN"&gt;</w:t>
              <w:br/>
              <w:tab/>
              <w:tab/>
              <w:tab/>
              <w:tab/>
              <w:t>&lt;/APPLET_WEB_TEMPLATE_ITEM&gt;</w:t>
              <w:br/>
              <w:tab/>
              <w:tab/>
              <w:tab/>
              <w:tab/>
              <w:t>&lt;APPLET_WEB_TEMPLATE_ITEM CONTROL="GotoPreviousSet" INACTIVE="N" ITEM_IDENTIFIER="122" MARKUP_LANGUAGE="HTML" NAME="GotoPreviousSet" TYPE="Control" UPDATED="06/05/2003 06:26:50" UPDATED_BY="SADMIN" CREATED="06/05/2003 06:26:50" CREATED_BY="SADMIN"&gt;</w:t>
              <w:br/>
              <w:tab/>
              <w:tab/>
              <w:tab/>
              <w:tab/>
              <w:t>&lt;/APPLET_WEB_TEMPLATE_ITEM&gt;</w:t>
              <w:br/>
              <w:tab/>
              <w:tab/>
              <w:tab/>
              <w:tab/>
              <w:t>&lt;APPLET_WEB_TEMPLATE_ITEM CONTROL="ID Reason" INACTIVE="N" ITEM_IDENTIFIER="505" MARKUP_LANGUAGE="HTML" NAME="ID Reason" TMPL_ITEM_HOLDER_NAME="SiebControl_505" TYPE="List Item" UPDATED="11/04/2016 13:24:09" UPDATED_BY="SADMIN" CREATED="06/05/2003 06:26:50"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13:24:09" UPDATED_BY="SADMIN" CREATED="11/04/2016 13:24:09"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13:24:09" UPDATED_BY="SADMIN" CREATED="11/04/2016 13:24:09"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13:24:09" UPDATED_BY="SADMIN" CREATED="06/05/2003 06:26:51" CREATED_BY="SADMIN" EXT_REC_TABLES="S_APPL_WT_IT_RX"&gt;</w:t>
              <w:br/>
              <w:tab/>
              <w:tab/>
              <w:tab/>
              <w:tab/>
              <w:t>&lt;/APPLET_WEB_TEMPLATE_ITEM&gt;</w:t>
              <w:br/>
              <w:tab/>
              <w:tab/>
              <w:tab/>
              <w:tab/>
              <w:t>&lt;APPLET_WEB_TEMPLATE_ITEM CONTROL="Product" INACTIVE="N" ITEM_IDENTIFIER="504" MARKUP_LANGUAGE="HTML" NAME="Product" TMPL_ITEM_HOLDER_NAME="SiebControl_504" TYPE="List Item" UPDATED="11/04/2016 13:24:09" UPDATED_BY="SADMIN" CREATED="06/05/2003 06:26:51"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13:24:09" UPDATED_BY="SADMIN" CREATED="11/04/2016 13:24:09" CREATED_BY="SADMIN" EXT_REC_TABLES="S_APPL_WT_IT_RX"&gt;</w:t>
              <w:br/>
              <w:tab/>
              <w:tab/>
              <w:tab/>
              <w:tab/>
              <w:t>&lt;/APPLET_WEB_TEMPLATE_ITEM&gt;</w:t>
              <w:br/>
              <w:tab/>
              <w:tab/>
              <w:tab/>
              <w:tab/>
              <w:t>&lt;APPLET_WEB_TEMPLATE_ITEM CONTROL="SR Number" INACTIVE="N" ITEM_IDENTIFIER="501" MARKUP_LANGUAGE="HTML" NAME="SR Number" TMPL_ITEM_HOLDER_NAME="SiebControl_501" TYPE="List Item" UPDATED="11/04/2016 13:24:09" UPDATED_BY="SADMIN" CREATED="06/05/2003 06:26:51"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13:24:09" UPDATED_BY="SADMIN" CREATED="06/05/2003 06:26:51"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13:24:09" UPDATED_BY="SADMIN" CREATED="09/05/2003 18:16:18"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CREATED="06/05/2003 02:00:57" CREATED_BY="SADMIN" EXT_REC_TABLES="S_APPL_WTMPL_RX"&gt;</w:t>
              <w:br/>
              <w:tab/>
              <w:tab/>
              <w:tab/>
              <w:tab/>
              <w:t>&lt;APPLET_WEB_TEMPLATE_ITEM CONTROL="Account Number" INACTIVE="N" ITEM_IDENTIFIER="1306" MARKUP_LANGUAGE="HTML" NAME="Account Number" TMPL_ITEM_HOLDER_NAME="SiebControl_1306" TYPE="List Item" UPDATED="11/04/2016 13:24:09" UPDATED_BY="SADMIN" CREATED="06/05/2003 06:26:51" CREATED_BY="SADMIN" EXT_REC_TABLES="S_APPL_WT_IT_RX"&gt;</w:t>
              <w:br/>
              <w:tab/>
              <w:tab/>
              <w:tab/>
              <w:tab/>
              <w:t>&lt;/APPLET_WEB_TEMPLATE_ITEM&gt;</w:t>
              <w:br/>
              <w:tab/>
              <w:tab/>
              <w:tab/>
              <w:tab/>
              <w:t>&lt;APPLET_WEB_TEMPLATE_ITEM CONTROL="Created" INACTIVE="N" ITEM_IDENTIFIER="1311" MARKUP_LANGUAGE="HTML" NAME="Created" TMPL_ITEM_HOLDER_NAME="SiebControl_1311" TYPE="List Item" UPDATED="11/04/2016 13:24:09" UPDATED_BY="SADMIN" CREATED="06/05/2003 06:26:51"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13:24:09" UPDATED_BY="SADMIN" CREATED="06/05/2003 06:26:51" CREATED_BY="SADMIN" EXT_REC_TABLES="S_APPL_WT_IT_RX"&gt;</w:t>
              <w:br/>
              <w:tab/>
              <w:tab/>
              <w:tab/>
              <w:tab/>
              <w:t>&lt;/APPLET_WEB_TEMPLATE_ITEM&gt;</w:t>
              <w:br/>
              <w:tab/>
              <w:tab/>
              <w:tab/>
              <w:tab/>
              <w:t>&lt;APPLET_WEB_TEMPLATE_ITEM CONTROL="ID Reason" INACTIVE="N" ITEM_IDENTIFIER="1309" MARKUP_LANGUAGE="HTML" NAME="ID Reason" TMPL_ITEM_HOLDER_NAME="SiebControl_1309" TYPE="List Item" UPDATED="11/04/2016 13:24:09" UPDATED_BY="SADMIN" CREATED="06/05/2003 06:26:51" CREATED_BY="SADMIN" EXT_REC_TABLES="S_APPL_WT_IT_RX"&gt;</w:t>
              <w:br/>
              <w:tab/>
              <w:tab/>
              <w:tab/>
              <w:tab/>
              <w:t>&lt;/APPLET_WEB_TEMPLATE_ITEM&gt;</w:t>
              <w:br/>
              <w:tab/>
              <w:tab/>
              <w:tab/>
              <w:tab/>
              <w:t>&lt;APPLET_WEB_TEMPLATE_ITEM CONTROL="Product" INACTIVE="N" ITEM_IDENTIFIER="1307" MARKUP_LANGUAGE="HTML" NAME="Product" TMPL_ITEM_HOLDER_NAME="SiebControl_1307" TYPE="List Item" UPDATED="11/04/2016 13:24:09" UPDATED_BY="SADMIN" CREATED="06/05/2003 06:26:51" CREATED_BY="SADMIN" EXT_REC_TABLES="S_APPL_WT_IT_RX"&gt;</w:t>
              <w:br/>
              <w:tab/>
              <w:tab/>
              <w:tab/>
              <w:tab/>
              <w:t>&lt;/APPLET_WEB_TEMPLATE_ITEM&gt;</w:t>
              <w:br/>
              <w:tab/>
              <w:tab/>
              <w:tab/>
              <w:tab/>
              <w:t>&lt;APPLET_WEB_TEMPLATE_ITEM CONTROL="SR Number" INACTIVE="N" ITEM_IDENTIFIER="1305" MARKUP_LANGUAGE="HTML" NAME="SR Number" TMPL_ITEM_HOLDER_NAME="SiebControl_1305" TYPE="List Item" UPDATED="11/04/2016 13:24:09" UPDATED_BY="SADMIN" CREATED="06/05/2003 06:26:52" CREATED_BY="SADMIN" EXT_REC_TABLES="S_APPL_WT_IT_RX"&gt;</w:t>
              <w:br/>
              <w:tab/>
              <w:tab/>
              <w:tab/>
              <w:tab/>
              <w:t>&lt;/APPLET_WEB_TEMPLATE_ITEM&gt;</w:t>
              <w:br/>
              <w:tab/>
              <w:tab/>
              <w:tab/>
              <w:tab/>
              <w:t>&lt;APPLET_WEB_TEMPLATE_ITEM CONTROL="Status" INACTIVE="N" ITEM_IDENTIFIER="1314" MARKUP_LANGUAGE="HTML" NAME="Status" TMPL_ITEM_HOLDER_NAME="SiebControl_1314" TYPE="List Item" UPDATED="11/04/2016 13:24:09" UPDATED_BY="SADMIN" CREATED="06/05/2003 06:26:52"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13:24:09" UPDATED_BY="SADMIN" CREATED="06/05/2003 06:26:52"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Assessment Template Pick Applet(StrtgySelling).sif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CREATED="04/01/2001 22:20:44" CREATED_BY="SADMIN" EXT_REC_TABLES="S_APPL_WTMPL_RX"&gt;</w:t>
              <w:br/>
              <w:tab/>
              <w:tab/>
              <w:tab/>
              <w:tab/>
              <w:t>&lt;APPLET_WEB_TEMPLATE_ITEM CONTROL="Assessment" INACTIVE="N" ITEM_IDENTIFIER="501" MARKUP_LANGUAGE="HTML" NAME="Assessment" TMPL_ITEM_HOLDER_NAME="SiebControl_501" TYPE="List Item" UPDATED="11/04/2016 14:59:10" UPDATED_BY="SADMIN" CREATED="04/01/2001 22:20:44"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14:59:10" UPDATED_BY="SADMIN" CREATED="04/01/2001 22:20:44"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14:59:10" UPDATED_BY="SADMIN" CREATED="04/01/2001 22:20:44" CREATED_BY="SADMIN" EXT_REC_TABLES="S_APPL_WT_IT_RX"&gt;</w:t>
              <w:br/>
              <w:tab/>
              <w:tab/>
              <w:tab/>
              <w:tab/>
              <w:t>&lt;/APPLET_WEB_TEMPLATE_ITEM&gt;</w:t>
              <w:br/>
              <w:tab/>
              <w:tab/>
              <w:tab/>
              <w:tab/>
              <w:t>&lt;APPLET_WEB_TEMPLATE_ITEM CONTROL="GotoNextSet" INACTIVE="N" ITEM_IDENTIFIER="123" MARKUP_LANGUAGE="HTML" NAME="GotoNextSet" TYPE="Control" UPDATED="06/05/2003 17:07:14" UPDATED_BY="SADMIN" CREATED="04/01/2001 22:20:44" CREATED_BY="SADMIN"&gt;</w:t>
              <w:br/>
              <w:tab/>
              <w:tab/>
              <w:tab/>
              <w:tab/>
              <w:t>&lt;/APPLET_WEB_TEMPLATE_ITEM&gt;</w:t>
              <w:br/>
              <w:tab/>
              <w:tab/>
              <w:tab/>
              <w:tab/>
              <w:t>&lt;APPLET_WEB_TEMPLATE_ITEM CONTROL="GotoPreviousSet" INACTIVE="N" ITEM_IDENTIFIER="122" MARKUP_LANGUAGE="HTML" NAME="GotoPreviousSet" TYPE="Control" UPDATED="06/05/2003 17:07:14" UPDATED_BY="SADMIN" CREATED="04/01/2001 22:20:44"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14:59:10" UPDATED_BY="SADMIN" CREATED="12/23/2002 21:28:20"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14:59:10" UPDATED_BY="SADMIN" CREATED="12/23/2002 21:28:20"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14:59:10" UPDATED_BY="SADMIN" CREATED="04/07/2001 04:02:07"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14:59:10" UPDATED_BY="SADMIN" CREATED="04/07/2001 04:02:07"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14:59:10" UPDATED_BY="SADMIN" CREATED="11/04/2016 14:59:10"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14:59:10" UPDATED_BY="SADMIN" CREATED="11/04/2016 14:59:10"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14:59:10" UPDATED_BY="SADMIN" CREATED="04/01/2001 22:20:44" CREATED_BY="SADMIN" EXT_REC_TABLES="S_APPL_WT_IT_RX"&gt;</w:t>
              <w:br/>
              <w:tab/>
              <w:tab/>
              <w:tab/>
              <w:tab/>
              <w:t>&lt;/APPLET_WEB_TEMPLATE_ITEM&gt;</w:t>
              <w:br/>
              <w:tab/>
              <w:tab/>
              <w:tab/>
              <w:tab/>
              <w:t>&lt;APPLET_WEB_TEMPLATE_ITEM CONTROL="PickLink" INACTIVE="N" ITEM_IDENTIFIER="152" MARKUP_LANGUAGE="HTML" NAME="PickLink" TMPL_ITEM_HOLDER_NAME="SiebControl_152" TYPE="Control" UPDATED="11/04/2016 14:59:10" UPDATED_BY="SADMIN" CREATED="04/01/2001 22:20:44"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14:59:10" UPDATED_BY="SADMIN" CREATED="04/07/2001 04:02:07"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14:59:10" UPDATED_BY="SADMIN" CREATED="04/07/2001 04:02:07"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14:59:10" UPDATED_BY="SADMIN" CREATED="04/07/2001 04:02:07"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14:59:10" UPDATED_BY="SADMIN" CREATED="04/01/2001 22:31:11"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14:59:10" UPDATED_BY="SADMIN" CREATED="11/04/2016 14:59:10"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14:59:10" UPDATED_BY="SADMIN" CREATED="04/01/2001 22:23:58"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CREATED="04/01/2001 22:20:49" CREATED_BY="SADMIN" EXT_REC_TABLES="S_APPL_WTMPL_RX"&gt;</w:t>
              <w:br/>
              <w:tab/>
              <w:tab/>
              <w:tab/>
              <w:tab/>
              <w:t>&lt;APPLET_WEB_TEMPLATE_ITEM CONTROL="Assessment" INACTIVE="N" ITEM_IDENTIFIER="1300" MARKUP_LANGUAGE="HTML" NAME="Assessment" TMPL_ITEM_HOLDER_NAME="SiebControl_1300" TYPE="List Item" UPDATED="11/04/2016 14:59:10" UPDATED_BY="SADMIN" CREATED="04/01/2001 22:20:49"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14:59:10" UPDATED_BY="SADMIN" CREATED="04/01/2001 22:24:33" CREATED_BY="SADMIN" EXT_REC_TABLES="S_APPL_WT_IT_RX"&gt;</w:t>
              <w:br/>
              <w:tab/>
              <w:tab/>
              <w:tab/>
              <w:tab/>
              <w:t>&lt;/APPLET_WEB_TEMPLATE_ITEM&gt;</w:t>
              <w:br/>
              <w:tab/>
              <w:tab/>
              <w:tab/>
              <w:tab/>
              <w:t>&lt;APPLET_WEB_TEMPLATE_ITEM CONTROL="Description" INACTIVE="N" ITEM_IDENTIFIER="1301" MARKUP_LANGUAGE="HTML" NAME="Description" TMPL_ITEM_HOLDER_NAME="SiebControl_1301" TYPE="List Item" UPDATED="11/04/2016 14:59:10" UPDATED_BY="SADMIN" CREATED="04/01/2001 22:25:16"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14:59:10" UPDATED_BY="SADMIN" CREATED="04/01/2001 22:25:09"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14:59:10" UPDATED_BY="SADMIN" CREATED="04/01/2001 22:25:25"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Contact List Applet - Account Household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EXT_WEB_TEMPLATE="LOY DotCom Applet List Light" INACTIVE="N" NAME="Base" TYPE="Base" WEB_TEMPLATE="LOY DotCom Applet List Light" UPDATED="11/04/2016 12:37:17" UPDATED_BY="SADMIN" CREATED="08/12/2003 17:50:06" CREATED_BY="SADMIN" EXT_REC_TABLES="S_APPL_WTMPL_RX"&gt;</w:t>
              <w:br/>
              <w:tab/>
              <w:tab/>
              <w:tab/>
              <w:tab/>
              <w:t>&lt;APPLET_WEB_TEMPLATE_ITEM CONTROL="Applet_Title" EXTENSION_FLAG="Y" ITEM_IDENTIFIER="99929" NAME="Applet_Title" TMPL_ITEM_HOLDER_NAME="SiebControl_99929" TYPE="Control" UPDATED="11/04/2016 13:49:07" UPDATED_BY="SADMIN" CREATED="11/04/2016 13:49:07"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CONTROL="EditRecord" INACTIVE="N" ITEM_IDENTIFIER="142" MARKUP_LANGUAGE="HTML" NAME="EditRecord" TMPL_ITEM_HOLDER_NAME="SiebControl_142" TYPE="Control" UPDATED="11/04/2016 13:49:07" UPDATED_BY="SADMIN" CREATED="08/12/2003 18:33:00" CREATED_BY="SADMIN" EXT_REC_TABLES="S_APPL_WT_IT_RX"&gt;</w:t>
              <w:br/>
              <w:tab/>
              <w:tab/>
              <w:tab/>
              <w:tab/>
              <w:t>&lt;/APPLET_WEB_TEMPLATE_ITEM&gt;</w:t>
              <w:br/>
              <w:tab/>
              <w:tab/>
              <w:tab/>
              <w:tab/>
              <w:t>&lt;APPLET_WEB_TEMPLATE_ITEM COMMENTS="Global UI Change 6: display list of columns" CONTROL="Email Address" INACTIVE="N" ITEM_IDENTIFIER="506" MARKUP_LANGUAGE="HTML" NAME="Email Address" TMPL_ITEM_HOLDER_NAME="SiebControl_506" TYPE="List Item" UPDATED="11/04/2016 13:49:07" UPDATED_BY="SADMIN" CREATED="08/12/2003 17:50:06"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13:49:07" UPDATED_BY="SADMIN" CREATED="08/12/2003 17:50:07"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13:49:07" UPDATED_BY="SADMIN" CREATED="08/12/2003 17:50:07"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13:49:07" UPDATED_BY="SADMIN" CREATED="08/12/2003 17:50:07"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13:49:07" UPDATED_BY="SADMIN" CREATED="08/12/2003 17:50:07" CREATED_BY="SADMIN" EXT_REC_TABLES="S_APPL_WT_IT_RX"&gt;</w:t>
              <w:br/>
              <w:tab/>
              <w:tab/>
              <w:tab/>
              <w:tab/>
              <w:t>&lt;/APPLET_WEB_TEMPLATE_ITEM&gt;</w:t>
              <w:br/>
              <w:tab/>
              <w:tab/>
              <w:tab/>
              <w:tab/>
              <w:t>&lt;APPLET_WEB_TEMPLATE_ITEM CONTROL="Middle Name" INACTIVE="N" ITEM_IDENTIFIER="504" MARKUP_LANGUAGE="HTML" NAME="Middle Name" TMPL_ITEM_HOLDER_NAME="SiebControl_504" TYPE="List Item" UPDATED="11/04/2016 13:49:07" UPDATED_BY="SADMIN" CREATED="08/12/2003 18:19:55"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13:49:07" UPDATED_BY="SADMIN" CREATED="08/12/2003 17:50:08" CREATED_BY="SADMIN" EXT_REC_TABLES="S_APPL_WT_IT_RX"&gt;</w:t>
              <w:br/>
              <w:tab/>
              <w:tab/>
              <w:tab/>
              <w:tab/>
              <w:t>&lt;/APPLET_WEB_TEMPLATE_ITEM&gt;</w:t>
              <w:br/>
              <w:tab/>
              <w:tab/>
              <w:tab/>
              <w:tab/>
              <w:t>&lt;APPLET_WEB_TEMPLATE_ITEM COMMENTS="Buttons Standardization-List" CONTROL="CreateRecord" INACTIVE="N" ITEM_IDENTIFIER="131" MARKUP_LANGUAGE="HTML" NAME="NewRecord" TMPL_ITEM_HOLDER_NAME="SiebControl_131" TYPE="Control" UPDATED="11/04/2016 13:49:07" UPDATED_BY="SADMIN" CREATED="08/12/2003 17:50:08"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13:49:07" UPDATED_BY="SADMIN" CREATED="11/04/2016 13:49:07"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13:49:07" UPDATED_BY="SADMIN" CREATED="08/13/2003 21:23:49"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13:49:07" UPDATED_BY="SADMIN" CREATED="08/12/2003 17:50:09"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Applet Edit" INACTIVE="N" NAME="Edit" TYPE="Edit" WEB_TEMPLATE="ePortal Applet Edit" UPDATED="11/04/2016 12:37:16" UPDATED_BY="SADMIN" CREATED="08/12/2003 17:50:03" CREATED_BY="SADMIN" EXT_REC_TABLES="S_APPL_WTMPL_RX"&gt;</w:t>
              <w:br/>
              <w:tab/>
              <w:tab/>
              <w:tab/>
              <w:tab/>
              <w:t>&lt;APPLET_WEB_TEMPLATE_ITEM CONTROL="Applet_Title" EXTENSION_FLAG="Y" ITEM_IDENTIFIER="99929" NAME="Applet_Title" TMPL_ITEM_HOLDER_NAME="SiebControl_99929" TYPE="Control" UPDATED="11/04/2016 13:49:07" UPDATED_BY="SADMIN" CREATED="11/04/2016 13:49:07"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CONTROL="Email Address" INACTIVE="N" ITEM_IDENTIFIER="1306" MARKUP_LANGUAGE="HTML" NAME="Email Address" TMPL_ITEM_HOLDER_NAME="SiebControl_1306" TYPE="List Item" UPDATED="11/04/2016 13:49:07" UPDATED_BY="SADMIN" CREATED="08/12/2003 18:23:10"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13:49:07" UPDATED_BY="SADMIN" CREATED="08/12/2003 17:50:03" CREATED_BY="SADMIN" EXT_REC_TABLES="S_APPL_WT_IT_RX"&gt;</w:t>
              <w:br/>
              <w:tab/>
              <w:tab/>
              <w:tab/>
              <w:tab/>
              <w:t>&lt;/APPLET_WEB_TEMPLATE_ITEM&gt;</w:t>
              <w:br/>
              <w:tab/>
              <w:tab/>
              <w:tab/>
              <w:tab/>
              <w:t>&lt;APPLET_WEB_TEMPLATE_ITEM CONTROL="First Name" INACTIVE="N" ITEM_IDENTIFIER="1303" MARKUP_LANGUAGE="HTML" NAME="First Name" TMPL_ITEM_HOLDER_NAME="SiebControl_1303" TYPE="List Item" UPDATED="11/04/2016 13:49:07" UPDATED_BY="SADMIN" CREATED="08/12/2003 18:22:04" CREATED_BY="SADMIN" EXT_REC_TABLES="S_APPL_WT_IT_RX"&gt;</w:t>
              <w:br/>
              <w:tab/>
              <w:tab/>
              <w:tab/>
              <w:tab/>
              <w:t>&lt;/APPLET_WEB_TEMPLATE_ITEM&gt;</w:t>
              <w:br/>
              <w:tab/>
              <w:tab/>
              <w:tab/>
              <w:tab/>
              <w:t>&lt;APPLET_WEB_TEMPLATE_ITEM CONTROL="LabelEmail" INACTIVE="N" ITEM_IDENTIFIER="1206" MARKUP_LANGUAGE="HTML" NAME="LabelEmail" TMPL_ITEM_HOLDER_NAME="SiebControl_1206" TYPE="List Item" UPDATED="11/04/2016 13:49:07" UPDATED_BY="SADMIN" CREATED="08/20/2003 23:20:24" CREATED_BY="SADMIN" EXT_REC_TABLES="S_APPL_WT_IT_RX"&gt;</w:t>
              <w:br/>
              <w:tab/>
              <w:tab/>
              <w:tab/>
              <w:tab/>
              <w:t>&lt;/APPLET_WEB_TEMPLATE_ITEM&gt;</w:t>
              <w:br/>
              <w:tab/>
              <w:tab/>
              <w:tab/>
              <w:tab/>
              <w:t>&lt;APPLET_WEB_TEMPLATE_ITEM CONTROL="LabelFirstName" INACTIVE="N" ITEM_IDENTIFIER="1203" MARKUP_LANGUAGE="HTML" NAME="LabelFirstName" TMPL_ITEM_HOLDER_NAME="SiebControl_1203" TYPE="List Item" UPDATED="11/04/2016 13:49:07" UPDATED_BY="SADMIN" CREATED="08/20/2003 23:20:16" CREATED_BY="SADMIN" EXT_REC_TABLES="S_APPL_WT_IT_RX"&gt;</w:t>
              <w:br/>
              <w:tab/>
              <w:tab/>
              <w:tab/>
              <w:tab/>
              <w:t>&lt;/APPLET_WEB_TEMPLATE_ITEM&gt;</w:t>
              <w:br/>
              <w:tab/>
              <w:tab/>
              <w:tab/>
              <w:tab/>
              <w:t>&lt;APPLET_WEB_TEMPLATE_ITEM CONTROL="LabelLastName" INACTIVE="N" ITEM_IDENTIFIER="1202" MARKUP_LANGUAGE="HTML" NAME="LabelLastName" TMPL_ITEM_HOLDER_NAME="SiebControl_1202" TYPE="List Item" UPDATED="11/04/2016 13:49:07" UPDATED_BY="SADMIN" CREATED="08/20/2003 23:19:54" CREATED_BY="SADMIN" EXT_REC_TABLES="S_APPL_WT_IT_RX"&gt;</w:t>
              <w:br/>
              <w:tab/>
              <w:tab/>
              <w:tab/>
              <w:tab/>
              <w:t>&lt;/APPLET_WEB_TEMPLATE_ITEM&gt;</w:t>
              <w:br/>
              <w:tab/>
              <w:tab/>
              <w:tab/>
              <w:tab/>
              <w:t>&lt;APPLET_WEB_TEMPLATE_ITEM CONTROL="LabelMiddleName" INACTIVE="N" ITEM_IDENTIFIER="1204" MARKUP_LANGUAGE="HTML" NAME="LabelMiddleName" TMPL_ITEM_HOLDER_NAME="SiebControl_1204" TYPE="List Item" UPDATED="11/04/2016 13:49:07" UPDATED_BY="SADMIN" CREATED="08/20/2003 23:20:10" CREATED_BY="SADMIN" EXT_REC_TABLES="S_APPL_WT_IT_RX"&gt;</w:t>
              <w:br/>
              <w:tab/>
              <w:tab/>
              <w:tab/>
              <w:tab/>
              <w:t>&lt;/APPLET_WEB_TEMPLATE_ITEM&gt;</w:t>
              <w:br/>
              <w:tab/>
              <w:tab/>
              <w:tab/>
              <w:tab/>
              <w:t>&lt;APPLET_WEB_TEMPLATE_ITEM CONTROL="LabelPrimary" INACTIVE="N" ITEM_IDENTIFIER="1201" MARKUP_LANGUAGE="HTML" NAME="LabelPrimary" TMPL_ITEM_HOLDER_NAME="SiebControl_1201" TYPE="List Item" UPDATED="11/04/2016 13:49:07" UPDATED_BY="SADMIN" CREATED="08/20/2003 23:21:49" CREATED_BY="SADMIN" EXT_REC_TABLES="S_APPL_WT_IT_RX"&gt;</w:t>
              <w:br/>
              <w:tab/>
              <w:tab/>
              <w:tab/>
              <w:tab/>
              <w:t>&lt;/APPLET_WEB_TEMPLATE_ITEM&gt;</w:t>
              <w:br/>
              <w:tab/>
              <w:tab/>
              <w:tab/>
              <w:tab/>
              <w:t>&lt;APPLET_WEB_TEMPLATE_ITEM CONTROL="Last Name" INACTIVE="N" ITEM_IDENTIFIER="1302" MARKUP_LANGUAGE="HTML" NAME="Last Name" TMPL_ITEM_HOLDER_NAME="SiebControl_1302" TYPE="List Item" UPDATED="11/04/2016 13:49:07" UPDATED_BY="SADMIN" CREATED="08/12/2003 18:22:10" CREATED_BY="SADMIN" EXT_REC_TABLES="S_APPL_WT_IT_RX"&gt;</w:t>
              <w:br/>
              <w:tab/>
              <w:tab/>
              <w:tab/>
              <w:tab/>
              <w:t>&lt;/APPLET_WEB_TEMPLATE_ITEM&gt;</w:t>
              <w:br/>
              <w:tab/>
              <w:tab/>
              <w:tab/>
              <w:tab/>
              <w:t>&lt;APPLET_WEB_TEMPLATE_ITEM CONTROL="Middle Name" INACTIVE="N" ITEM_IDENTIFIER="1304" MARKUP_LANGUAGE="HTML" NAME="Middle Name" TMPL_ITEM_HOLDER_NAME="SiebControl_1304" TYPE="List Item" UPDATED="11/04/2016 13:49:07" UPDATED_BY="SADMIN" CREATED="08/12/2003 18:22:13"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13:49:07" UPDATED_BY="SADMIN" CREATED="08/12/2003 17:50:05"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13:49:07" UPDATED_BY="SADMIN" CREATED="08/20/2003 23:21:53"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13:49:07" UPDATED_BY="SADMIN" CREATED="08/12/2003 17:50:05"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13:49:07" UPDATED_BY="SADMIN" CREATED="08/12/2003 17:50:05"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13:49:07" UPDATED_BY="SADMIN" CREATED="08/12/2003 17:50:06"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12:37:16" UPDATED_BY="SADMIN" CREATED="11/04/2016 13:47:03" CREATED_BY="SADMIN" EXT_REC_TABLES="S_APPL_WTMPL_RX"&gt;</w:t>
              <w:br/>
              <w:tab/>
              <w:tab/>
              <w:tab/>
              <w:tab/>
              <w:t>&lt;APPLET_WEB_TEMPLATE_ITEM CONTROL="Applet_Title" EXTENSION_FLAG="Y" ITEM_IDENTIFIER="99929" NAME="Applet_Title" TMPL_ITEM_HOLDER_NAME="SiebControl_99929" TYPE="Control" UPDATED="11/04/2016 13:49:07" UPDATED_BY="SADMIN" CREATED="11/04/2016 13:49:07"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UPDATED="11/04/2016 13:49:07" UPDATED_BY="SADMIN" CREATED="11/04/2016 13:49:07" CREATED_BY="SADMIN" EXT_REC_TABLES="S_APPL_WT_IT_RX"&gt;</w:t>
              <w:br/>
              <w:tab/>
              <w:tab/>
              <w:tab/>
              <w:tab/>
              <w:t>&lt;/APPLET_WEB_TEMPLATE_ITEM&gt;</w:t>
              <w:br/>
              <w:tab/>
              <w:tab/>
              <w:tab/>
              <w:tab/>
              <w:t>&lt;APPLET_WEB_TEMPLATE_ITEM CONTROL="EditRecord" INACTIVE="Y" ITEM_IDENTIFIER="142" MARKUP_LANGUAGE="HTML" NAME="EditRecord" TMPL_ITEM_HOLDER_NAME="SiebControl_142" TYPE="Control" UPDATED="11/04/2016 13:49:07" UPDATED_BY="SADMIN" CREATED="11/04/2016 13:49:07" CREATED_BY="SADMIN" EXT_REC_TABLES="S_APPL_WT_IT_RX"&gt;</w:t>
              <w:br/>
              <w:tab/>
              <w:tab/>
              <w:tab/>
              <w:tab/>
              <w:t>&lt;/APPLET_WEB_TEMPLATE_ITEM&gt;</w:t>
              <w:br/>
              <w:tab/>
              <w:tab/>
              <w:tab/>
              <w:tab/>
              <w:t>&lt;APPLET_WEB_TEMPLATE_ITEM COMMENTS="Global UI Change 6: display list of columns" CONTROL="Email Address" INACTIVE="N" ITEM_IDENTIFIER="506" MARKUP_LANGUAGE="HTML" NAME="Email Address" TMPL_ITEM_HOLDER_NAME="SiebControl_506" TYPE="List Item" UPDATED="11/04/2016 13:49:07" UPDATED_BY="SADMIN" CREATED="11/04/2016 13:49:07"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13:49:07" UPDATED_BY="SADMIN" CREATED="11/04/2016 13:49:07"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13:49:07" UPDATED_BY="SADMIN" CREATED="11/04/2016 13:49:07"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13:49:07" UPDATED_BY="SADMIN" CREATED="11/04/2016 13:49:07"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13:49:07" UPDATED_BY="SADMIN" CREATED="11/04/2016 13:49:07"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13:49:07" UPDATED_BY="SADMIN" CREATED="11/04/2016 13:49:07"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13:49:07" UPDATED_BY="SADMIN" CREATED="11/04/2016 13:49:07"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13:49:07" UPDATED_BY="SADMIN" CREATED="11/04/2016 13:49:07" CREATED_BY="SADMIN" EXT_REC_TABLES="S_APPL_WT_IT_RX"&gt;</w:t>
              <w:br/>
              <w:tab/>
              <w:tab/>
              <w:tab/>
              <w:tab/>
              <w:t>&lt;/APPLET_WEB_TEMPLATE_ITEM&gt;</w:t>
              <w:br/>
              <w:tab/>
              <w:tab/>
              <w:tab/>
              <w:tab/>
              <w:t>&lt;APPLET_WEB_TEMPLATE_ITEM CONTROL="Middle Name" INACTIVE="N" ITEM_IDENTIFIER="504" MARKUP_LANGUAGE="HTML" NAME="Middle Name" TMPL_ITEM_HOLDER_NAME="SiebControl_504" TYPE="List Item" UPDATED="11/04/2016 13:49:07" UPDATED_BY="SADMIN" CREATED="11/04/2016 13:49:07"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13:49:07" UPDATED_BY="SADMIN" CREATED="11/04/2016 13:49:07" CREATED_BY="SADMIN" EXT_REC_TABLES="S_APPL_WT_IT_RX"&gt;</w:t>
              <w:br/>
              <w:tab/>
              <w:tab/>
              <w:tab/>
              <w:tab/>
              <w:t>&lt;/APPLET_WEB_TEMPLATE_ITEM&gt;</w:t>
              <w:br/>
              <w:tab/>
              <w:tab/>
              <w:tab/>
              <w:tab/>
              <w:t>&lt;APPLET_WEB_TEMPLATE_ITEM COMMENTS="Buttons Standardization-List" CONTROL="CreateRecord" INACTIVE="N" ITEM_IDENTIFIER="131" MARKUP_LANGUAGE="HTML" NAME="NewRecord" TMPL_ITEM_HOLDER_NAME="SiebControl_131" TYPE="Control" UPDATED="11/04/2016 13:49:07" UPDATED_BY="SADMIN" CREATED="11/04/2016 13:49:07"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13:49:07" UPDATED_BY="SADMIN" CREATED="11/04/2016 13:49:07"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13:49:07" UPDATED_BY="SADMIN" CREATED="11/04/2016 13:49:07"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13:49:07" UPDATED_BY="SADMIN" CREATED="11/04/2016 13:49:07"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13:49:07" UPDATED_BY="SADMIN" CREATED="11/04/2016 13:49:07"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TYPE="Query" WEB_TEMPLATE="Applet List (Base/EditList)" UPDATED="11/04/2016 12:37:18" UPDATED_BY="SADMIN" CREATED="11/04/2016 13:47:03" CREATED_BY="SADMIN" EXT_REC_TABLES="S_APPL_WTMPL_RX"&gt;</w:t>
              <w:br/>
              <w:tab/>
              <w:tab/>
              <w:tab/>
              <w:tab/>
              <w:t>&lt;APPLET_WEB_TEMPLATE_ITEM CONTROL="Applet_Title" EXTENSION_FLAG="Y" ITEM_IDENTIFIER="99929" NAME="Applet_Title" TMPL_ITEM_HOLDER_NAME="SiebControl_99929" TYPE="Control" UPDATED="11/04/2016 13:49:07" UPDATED_BY="SADMIN" CREATED="11/04/2016 13:49:07"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13:49:07" UPDATED_BY="SADMIN" CREATED="11/04/2016 13:49:07"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UPDATED="11/04/2016 13:49:07" UPDATED_BY="SADMIN" CREATED="11/04/2016 13:49:07" CREATED_BY="SADMIN" EXT_REC_TABLES="S_APPL_WT_IT_RX"&gt;</w:t>
              <w:br/>
              <w:tab/>
              <w:tab/>
              <w:tab/>
              <w:tab/>
              <w:t>&lt;/APPLET_WEB_TEMPLATE_ITEM&gt;</w:t>
              <w:br/>
              <w:tab/>
              <w:tab/>
              <w:tab/>
              <w:tab/>
              <w:t>&lt;APPLET_WEB_TEMPLATE_ITEM CONTROL="EditRecord" INACTIVE="N" ITEM_IDENTIFIER="142" MARKUP_LANGUAGE="HTML" NAME="EditRecord" TMPL_ITEM_HOLDER_NAME="SiebControl_142" TYPE="Control" UPDATED="11/04/2016 13:49:07" UPDATED_BY="SADMIN" CREATED="11/04/2016 13:49:07" CREATED_BY="SADMIN" EXT_REC_TABLES="S_APPL_WT_IT_RX"&gt;</w:t>
              <w:br/>
              <w:tab/>
              <w:tab/>
              <w:tab/>
              <w:tab/>
              <w:t>&lt;/APPLET_WEB_TEMPLATE_ITEM&gt;</w:t>
              <w:br/>
              <w:tab/>
              <w:tab/>
              <w:tab/>
              <w:tab/>
              <w:t>&lt;APPLET_WEB_TEMPLATE_ITEM COMMENTS="Global UI Change 6: display list of columns" CONTROL="Email Address" INACTIVE="N" ITEM_IDENTIFIER="506" MARKUP_LANGUAGE="HTML" NAME="Email Address" TMPL_ITEM_HOLDER_NAME="SiebControl_506" TYPE="List Item" UPDATED="11/04/2016 13:49:07" UPDATED_BY="SADMIN" CREATED="11/04/2016 13:49:07"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13:49:07" UPDATED_BY="SADMIN" CREATED="11/04/2016 13:49:07"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13:49:07" UPDATED_BY="SADMIN" CREATED="11/04/2016 13:49:07"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13:49:07" UPDATED_BY="SADMIN" CREATED="11/04/2016 13:49:07"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13:49:07" UPDATED_BY="SADMIN" CREATED="11/04/2016 13:49:07"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13:49:07" UPDATED_BY="SADMIN" CREATED="11/04/2016 13:49:07"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13:49:07" UPDATED_BY="SADMIN" CREATED="11/04/2016 13:49:07"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13:49:07" UPDATED_BY="SADMIN" CREATED="11/04/2016 13:49:07" CREATED_BY="SADMIN" EXT_REC_TABLES="S_APPL_WT_IT_RX"&gt;</w:t>
              <w:br/>
              <w:tab/>
              <w:tab/>
              <w:tab/>
              <w:tab/>
              <w:t>&lt;/APPLET_WEB_TEMPLATE_ITEM&gt;</w:t>
              <w:br/>
              <w:tab/>
              <w:tab/>
              <w:tab/>
              <w:tab/>
              <w:t>&lt;APPLET_WEB_TEMPLATE_ITEM CONTROL="Middle Name" INACTIVE="N" ITEM_IDENTIFIER="504" MARKUP_LANGUAGE="HTML" NAME="Middle Name" TMPL_ITEM_HOLDER_NAME="SiebControl_504" TYPE="List Item" UPDATED="11/04/2016 13:49:07" UPDATED_BY="SADMIN" CREATED="11/04/2016 13:49:07" CREATED_BY="SADMIN" EXT_REC_TABLES="S_APPL_WT_IT_RX"&gt;</w:t>
              <w:br/>
              <w:tab/>
              <w:tab/>
              <w:tab/>
              <w:tab/>
              <w:t>&lt;/APPLET_WEB_TEMPLATE_ITEM&gt;</w:t>
              <w:br/>
              <w:tab/>
              <w:tab/>
              <w:tab/>
              <w:tab/>
              <w:t>&lt;APPLET_WEB_TEMPLATE_ITEM COMMENTS="QUERY_GLOBAL_CHANGE" CONTROL="NewQuery" INACTIVE="N" ITEM_IDENTIFIER="106" MARKUP_LANGUAGE="HTML" NAME="NewQuery" TMPL_ITEM_HOLDER_NAME="SiebControl_106" TYPE="Control" UPDATED="11/04/2016 13:49:07" UPDATED_BY="SADMIN" CREATED="11/04/2016 13:49:07" CREATED_BY="SADMIN" EXT_REC_TABLES="S_APPL_WT_IT_RX"&gt;</w:t>
              <w:br/>
              <w:tab/>
              <w:tab/>
              <w:tab/>
              <w:tab/>
              <w:t>&lt;/APPLET_WEB_TEMPLATE_ITEM&gt;</w:t>
              <w:br/>
              <w:tab/>
              <w:tab/>
              <w:tab/>
              <w:tab/>
              <w:t>&lt;APPLET_WEB_TEMPLATE_ITEM COMMENTS="Buttons Standardization-List" CONTROL="CreateRecord" INACTIVE="N" ITEM_IDENTIFIER="131" MARKUP_LANGUAGE="HTML" NAME="NewRecord" TMPL_ITEM_HOLDER_NAME="SiebControl_131" TYPE="Control" UPDATED="11/04/2016 13:49:07" UPDATED_BY="SADMIN" CREATED="11/04/2016 13:49:07"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13:49:07" UPDATED_BY="SADMIN" CREATED="11/04/2016 13:49:07"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13:49:07" UPDATED_BY="SADMIN" CREATED="11/04/2016 13:49:07" CREATED_BY="SADMIN" EXT_REC_TABLES="S_APPL_WT_IT_RX"&gt;</w:t>
              <w:br/>
              <w:tab/>
              <w:tab/>
              <w:tab/>
              <w:tab/>
              <w:t>&lt;/APPLET_WEB_TEMPLATE_ITEM&gt;</w:t>
              <w:br/>
              <w:tab/>
              <w:tab/>
              <w:tab/>
              <w:tab/>
              <w:t>&lt;APPLET_WEB_TEMPLATE_ITEM COMMENTS="MORE_OR_LESS_GLOBAL_CHANGE" CONTROL="ToggleListRowCount" INACTIVE="N" ITEM_IDENTIFIER="151" MARKUP_LANGUAGE="HTML" NAME="ToggleListRowCount" TMPL_ITEM_HOLDER_NAME="SiebControl_151" TYPE="Control" UPDATED="11/04/2016 13:49:07" UPDATED_BY="SADMIN" CREATED="11/04/2016 13:49:07"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12:37:18" UPDATED_BY="SADMIN" CREATED="01/31/2001 03:09:50" CREATED_BY="SADMIN" EXT_REC_TABLES="S_APPL_WTMPL_RX"&gt;</w:t>
              <w:br/>
              <w:tab/>
              <w:tab/>
              <w:tab/>
              <w:tab/>
              <w:t>&lt;APPLET_WEB_TEMPLATE_ITEM CONTROL="GotoNextSet" INACTIVE="N" ITEM_IDENTIFIER="123" MARKUP_LANGUAGE="HTML" NAME="GotoNextSet" TYPE="Control" UPDATED="06/05/2003 17:27:34" UPDATED_BY="SADMIN" CREATED="01/31/2001 03:09:50" CREATED_BY="SADMIN"&gt;</w:t>
              <w:br/>
              <w:tab/>
              <w:tab/>
              <w:tab/>
              <w:tab/>
              <w:t>&lt;/APPLET_WEB_TEMPLATE_ITEM&gt;</w:t>
              <w:br/>
              <w:tab/>
              <w:tab/>
              <w:tab/>
              <w:tab/>
              <w:t>&lt;APPLET_WEB_TEMPLATE_ITEM CONTROL="GotoPreviousSet" INACTIVE="N" ITEM_IDENTIFIER="122" MARKUP_LANGUAGE="HTML" NAME="GotoPreviousSet" TYPE="Control" UPDATED="06/05/2003 17:27:34" UPDATED_BY="SADMIN" CREATED="01/31/2001 03:09:50"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15:16:48" UPDATED_BY="SADMIN" CREATED="04/06/2001 17:26:22"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15:16:48" UPDATED_BY="SADMIN" CREATED="12/23/2002 21:28:26"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15:16:48" UPDATED_BY="SADMIN" CREATED="12/23/2002 21:28:26"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15:16:48" UPDATED_BY="SADMIN" CREATED="12/23/2002 21:14:38"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15:16:48" UPDATED_BY="SADMIN" CREATED="06/05/2003 09:39:40"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15:16:48" UPDATED_BY="SADMIN" CREATED="06/05/2003 09:39:40"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15:16:48" UPDATED_BY="SADMIN" CREATED="11/04/2016 15:16:48"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15:16:48" UPDATED_BY="SADMIN" CREATED="11/04/2016 15:16:48"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15:16:48" UPDATED_BY="SADMIN" CREATED="01/31/2001 03:11:46"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15:16:48" UPDATED_BY="SADMIN" CREATED="09/09/2003 16:24:40"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CONTROL="NextButton" INACTIVE="Y" ITEM_IDENTIFIER="123" MARKUP_LANGUAGE="HTML" NAME="NextButton" TYPE="Control" UPDATED="06/05/2003 09:39:40" UPDATED_BY="SADMIN" CREATED="06/05/2003 09:39:40" CREATED_BY="SADMIN"&gt;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15:16:48" UPDATED_BY="SADMIN" CREATED="04/06/2001 17:25:02"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15:16:48" UPDATED_BY="SADMIN" CREATED="06/05/2003 09:39:40"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15:16:48" UPDATED_BY="SADMIN" CREATED="06/05/2003 09:39:41"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15:16:48" UPDATED_BY="SADMIN" CREATED="06/05/2003 09:39:41"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15:16:48" UPDATED_BY="SADMIN" CREATED="02/07/2013 13:22:40"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CONTROL="PreviousButton" INACTIVE="Y" ITEM_IDENTIFIER="122" MARKUP_LANGUAGE="HTML" NAME="PreviousButton" TYPE="Control" UPDATED="06/05/2003 09:39:41" UPDATED_BY="SADMIN" CREATED="06/05/2003 09:39:41" CREATED_BY="SADMIN"&gt;</w:t>
              <w:br/>
              <w:tab/>
              <w:tab/>
              <w:tab/>
              <w:tab/>
              <w:t>&lt;/APPLET_WEB_TEMPLATE_ITEM&gt;</w:t>
              <w:br/>
              <w:tab/>
              <w:tab/>
              <w:tab/>
              <w:tab/>
              <w:t>&lt;APPLET_WEB_TEMPLATE_ITEM CONTROL="rc" EXTENSION_FLAG="Y" ITEM_IDENTIFIER="99919" NAME="RC" TMPL_ITEM_HOLDER_NAME="SiebControl_99919" TYPE="Control" UPDATED="11/04/2016 15:16:48" UPDATED_BY="SADMIN" CREATED="11/04/2016 15:16:48"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CONTROL="SelectIcon" INACTIVE="Y" ITEM_IDENTIFIER="147" MARKUP_LANGUAGE="HTML" MODE="DefaultOnly" NAME="SelectIcon" TMPL_ITEM_HOLDER_NAME="SiebControl_147" TYPE="Control" UPDATED="11/04/2016 15:16:48" UPDATED_BY="SADMIN" CREATED="06/05/2003 09:39:41"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SEQUENCE="1" TYPE="Query" WEB_TEMPLATE="Popup Query" UPDATED="11/04/2016 12:37:18" UPDATED_BY="SADMIN" CREATED="01/31/2001 03:09:55" CREATED_BY="SADMIN" EXT_REC_TABLES="S_APPL_WTMPL_RX"&gt;</w:t>
              <w:br/>
              <w:tab/>
              <w:tab/>
              <w:tab/>
              <w:tab/>
              <w:t>&lt;APPLET_WEB_TEMPLATE_ITEM CONTROL="AppletTitleQuery" INACTIVE="N" ITEM_IDENTIFIER="90" MARKUP_LANGUAGE="HTML" NAME="AppletTitleQuery" TYPE="Control" UPDATED="06/05/2003 09:39:41" UPDATED_BY="SADMIN" CREATED="06/05/2003 09:39:41" CREATED_BY="SADMIN"&gt;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15:16:48" UPDATED_BY="SADMIN" CREATED="04/06/2001 17:28:16"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NAME="ExecuteQuery2" TMPL_ITEM_HOLDER_NAME="SiebControl_107" TYPE="Control" UPDATED="11/04/2016 15:16:48" UPDATED_BY="SADMIN" CREATED="04/06/2001 17:28:11"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15:16:48" UPDATED_BY="SADMIN" CREATED="04/06/2001 17:27:59" CREATED_BY="SADMIN" EXT_REC_TABLES="S_APPL_WT_IT_RX"&gt;</w:t>
              <w:br/>
              <w:tab/>
              <w:tab/>
              <w:tab/>
              <w:tab/>
              <w:t>&lt;/APPLET_WEB_TEMPLATE_ITEM&gt;</w:t>
              <w:br/>
              <w:tab/>
              <w:tab/>
              <w:tab/>
              <w:tab/>
              <w:t>&lt;APPLET_WEB_TEMPLATE_ITEM CONTROL="WebQueryTitle" INACTIVE="N" ITEM_IDENTIFIER="91" MARKUP_LANGUAGE="HTML" NAME="WebQueryTitle" TMPL_ITEM_HOLDER_NAME="SiebControl_91" TYPE="Control" UPDATED="11/04/2016 15:16:48" UPDATED_BY="SADMIN" CREATED="04/16/2001 17:01:13"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Team Opportunity List Applet (SDW).sif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02:15:16" CREATED_BY="SADMIN" EXT_REC_TABLES="S_APPL_WTMPL_RX"&gt;</w:t>
              <w:br/>
              <w:tab/>
              <w:tab/>
              <w:tab/>
              <w:tab/>
              <w:t>&lt;APPLET_WEB_TEMPLATE_ITEM CONTROL="# of TradeIn" EXT_EXPRESSION="(GetProfileAttr(&amp;quot;ApplicationName&amp;quot;) &amp;lt;&amp;gt; &amp;quot;Siebel eDealer&amp;quot;)" INACTIVE="N" ITEM_IDENTIFIER="535" MARKUP_LANGUAGE="HTML" NAME="# of TradeIn" TMPL_ITEM_HOLDER_NAME="SiebControl_535" TYPE="List Item" UPDATED="11/04/2016 15:35:11" UPDATED_BY="SADMIN" CREATED="06/05/2003 10:05:35" CREATED_BY="SADMIN" EXT_REC_TABLES="S_APPL_WT_IT_RX"&gt;</w:t>
              <w:br/>
              <w:tab/>
              <w:tab/>
              <w:tab/>
              <w:tab/>
              <w:t>&lt;/APPLET_WEB_TEMPLATE_ITEM&gt;</w:t>
              <w:br/>
              <w:tab/>
              <w:tab/>
              <w:tab/>
              <w:tab/>
              <w:t>&lt;APPLET_WEB_TEMPLATE_ITEM CONTROL="# of TradeIn" EXPRESSION="Siebel eDealer" EXT_EXPRESSION="GetProfileAttr(&amp;quot;ApplicationName&amp;quot;) = &amp;quot;Siebel eDealer&amp;quot;" INACTIVE="N" ITEM_IDENTIFIER="536" MARKUP_LANGUAGE="HTML" NAME="# of TradeIn2" TMPL_ITEM_HOLDER_NAME="SiebControl_536" TYPE="List Item" UPDATED="11/04/2016 15:35:11" UPDATED_BY="SADMIN" CREATED="06/05/2003 10:05:35" CREATED_BY="SADMIN" EXT_REC_TABLES="S_APPL_WT_IT_RX"&gt;</w:t>
              <w:br/>
              <w:tab/>
              <w:tab/>
              <w:tab/>
              <w:tab/>
              <w:t>&lt;/APPLET_WEB_TEMPLATE_ITEM&gt;</w:t>
              <w:br/>
              <w:tab/>
              <w:tab/>
              <w:tab/>
              <w:tab/>
              <w:t>&lt;APPLET_WEB_TEMPLATE_ITEM CONTROL="# of Valid Eval" EXT_EXPRESSION="(GetProfileAttr(&amp;quot;ApplicationName&amp;quot;) &amp;lt;&amp;gt; &amp;quot;Siebel eDealer&amp;quot;)" INACTIVE="N" ITEM_IDENTIFIER="536" MARKUP_LANGUAGE="HTML" NAME="# of Valid Eval" TMPL_ITEM_HOLDER_NAME="SiebControl_536" TYPE="List Item" UPDATED="11/04/2016 15:35:11" UPDATED_BY="SADMIN" CREATED="06/05/2003 10:05:36" CREATED_BY="SADMIN" EXT_REC_TABLES="S_APPL_WT_IT_RX"&gt;</w:t>
              <w:br/>
              <w:tab/>
              <w:tab/>
              <w:tab/>
              <w:tab/>
              <w:t>&lt;/APPLET_WEB_TEMPLATE_ITEM&gt;</w:t>
              <w:br/>
              <w:tab/>
              <w:tab/>
              <w:tab/>
              <w:tab/>
              <w:t>&lt;APPLET_WEB_TEMPLATE_ITEM CONTROL="# of Valid Eval" EXPRESSION="Siebel eDealer" EXT_EXPRESSION="GetProfileAttr(&amp;quot;ApplicationName&amp;quot;) = &amp;quot;Siebel eDealer&amp;quot;" INACTIVE="N" ITEM_IDENTIFIER="537" MARKUP_LANGUAGE="HTML" NAME="# of Valid Eval2" TMPL_ITEM_HOLDER_NAME="SiebControl_537" TYPE="List Item" UPDATED="11/04/2016 15:35:11" UPDATED_BY="SADMIN" CREATED="06/05/2003 10:05:36" CREATED_BY="SADMIN" EXT_REC_TABLES="S_APPL_WT_IT_RX"&gt;</w:t>
              <w:br/>
              <w:tab/>
              <w:tab/>
              <w:tab/>
              <w:tab/>
              <w:t>&lt;/APPLET_WEB_TEMPLATE_ITEM&gt;</w:t>
              <w:br/>
              <w:tab/>
              <w:tab/>
              <w:tab/>
              <w:tab/>
              <w:t>&lt;APPLET_WEB_TEMPLATE_ITEM CONTROL="Addr1" INACTIVE="N" ITEM_IDENTIFIER="515" MARKUP_LANGUAGE="HTML" NAME="Addr1" TMPL_ITEM_HOLDER_NAME="SiebControl_515" TYPE="List Item" UPDATED="11/04/2016 15:35:11" UPDATED_BY="SADMIN" CREATED="06/05/2003 10:05:36" CREATED_BY="SADMIN" EXT_REC_TABLES="S_APPL_WT_IT_RX"&gt;</w:t>
              <w:br/>
              <w:tab/>
              <w:tab/>
              <w:tab/>
              <w:tab/>
              <w:t>&lt;/APPLET_WEB_TEMPLATE_ITEM&gt;</w:t>
              <w:br/>
              <w:tab/>
              <w:tab/>
              <w:tab/>
              <w:tab/>
              <w:t>&lt;APPLET_WEB_TEMPLATE_ITEM CONTROL="Addr2" INACTIVE="N" ITEM_IDENTIFIER="516" MARKUP_LANGUAGE="HTML" NAME="Addr2" TMPL_ITEM_HOLDER_NAME="SiebControl_516" TYPE="List Item" UPDATED="11/04/2016 15:35:11" UPDATED_BY="SADMIN" CREATED="06/05/2003 10:05:36" CREATED_BY="SADMIN" EXT_REC_TABLES="S_APPL_WT_IT_RX"&gt;</w:t>
              <w:br/>
              <w:tab/>
              <w:tab/>
              <w:tab/>
              <w:tab/>
              <w:t>&lt;/APPLET_WEB_TEMPLATE_ITEM&gt;</w:t>
              <w:br/>
              <w:tab/>
              <w:tab/>
              <w:tab/>
              <w:tab/>
              <w:t>&lt;APPLET_WEB_TEMPLATE_ITEM CONTROL="Alternate Email" INACTIVE="N" ITEM_IDENTIFIER="514" MARKUP_LANGUAGE="HTML" NAME="Alternate Email" TMPL_ITEM_HOLDER_NAME="SiebControl_514" TYPE="List Item" UPDATED="11/04/2016 15:35:11" UPDATED_BY="SADMIN" CREATED="06/05/2003 10:05:36"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15:35:11" UPDATED_BY="SADMIN" CREATED="11/04/2016 15:35:11" CREATED_BY="SADMIN" EXT_REC_TABLES="S_APPL_WT_IT_RX"&gt;</w:t>
              <w:br/>
              <w:tab/>
              <w:tab/>
              <w:tab/>
              <w:tab/>
              <w:t>&lt;/APPLET_WEB_TEMPLATE_ITEM&gt;</w:t>
              <w:br/>
              <w:tab/>
              <w:tab/>
              <w:tab/>
              <w:tab/>
              <w:t>&lt;APPLET_WEB_TEMPLATE_ITEM CONTROL="Channel" EXT_EXPRESSION="(GetProfileAttr(&amp;quot;ApplicationName&amp;quot;) &amp;lt;&amp;gt; &amp;quot;Siebel eDealer&amp;quot;)" INACTIVE="N" ITEM_IDENTIFIER="531" MARKUP_LANGUAGE="HTML" NAME="Channel" TMPL_ITEM_HOLDER_NAME="SiebControl_531" TYPE="List Item" UPDATED="11/04/2016 15:35:11" UPDATED_BY="SADMIN" CREATED="06/05/2003 10:05:36" CREATED_BY="SADMIN" EXT_REC_TABLES="S_APPL_WT_IT_RX"&gt;</w:t>
              <w:br/>
              <w:tab/>
              <w:tab/>
              <w:tab/>
              <w:tab/>
              <w:t>&lt;/APPLET_WEB_TEMPLATE_ITEM&gt;</w:t>
              <w:br/>
              <w:tab/>
              <w:tab/>
              <w:tab/>
              <w:tab/>
              <w:t>&lt;APPLET_WEB_TEMPLATE_ITEM CONTROL="Channel" EXPRESSION="Siebel eDealer" EXT_EXPRESSION="GetProfileAttr(&amp;quot;ApplicationName&amp;quot;) = &amp;quot;Siebel eDealer&amp;quot;" INACTIVE="N" ITEM_IDENTIFIER="532" MARKUP_LANGUAGE="HTML" NAME="Channel2" TMPL_ITEM_HOLDER_NAME="SiebControl_532" TYPE="List Item" UPDATED="11/04/2016 15:35:11" UPDATED_BY="SADMIN" CREATED="06/05/2003 10:05:36" CREATED_BY="SADMIN" EXT_REC_TABLES="S_APPL_WT_IT_RX"&gt;</w:t>
              <w:br/>
              <w:tab/>
              <w:tab/>
              <w:tab/>
              <w:tab/>
              <w:t>&lt;/APPLET_WEB_TEMPLATE_ITEM&gt;</w:t>
              <w:br/>
              <w:tab/>
              <w:tab/>
              <w:tab/>
              <w:tab/>
              <w:t>&lt;APPLET_WEB_TEMPLATE_ITEM CONTROL="Contact City" INACTIVE="N" ITEM_IDENTIFIER="517" MARKUP_LANGUAGE="HTML" NAME="Contact City" TMPL_ITEM_HOLDER_NAME="SiebControl_517" TYPE="List Item" UPDATED="11/04/2016 15:35:11" UPDATED_BY="SADMIN" CREATED="06/05/2003 10:05:36" CREATED_BY="SADMIN" EXT_REC_TABLES="S_APPL_WT_IT_RX"&gt;</w:t>
              <w:br/>
              <w:tab/>
              <w:tab/>
              <w:tab/>
              <w:tab/>
              <w:tab/>
              <w:t>&lt;APPLET_WEB_TEMPLATE_ITEM_LOCALE APPLICATION_CODE="STD" INACTIVE="N" ITEM_IDENTIFIER="518"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CONTROL="Contact State" INACTIVE="N" ITEM_IDENTIFIER="518" MARKUP_LANGUAGE="HTML" NAME="Contact State" TMPL_ITEM_HOLDER_NAME="SiebControl_518" TYPE="List Item" UPDATED="11/04/2016 15:35:11" UPDATED_BY="SADMIN" CREATED="06/05/2003 10:05:36" CREATED_BY="SADMIN" EXT_REC_TABLES="S_APPL_WT_IT_RX"&gt;</w:t>
              <w:br/>
              <w:tab/>
              <w:tab/>
              <w:tab/>
              <w:tab/>
              <w:tab/>
              <w:t>&lt;APPLET_WEB_TEMPLATE_ITEM_LOCALE APPLICATION_CODE="STD" INACTIVE="N" ITEM_IDENTIFIER="519"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CONTROL="Contact ZipCode" INACTIVE="N" ITEM_IDENTIFIER="519" MARKUP_LANGUAGE="HTML" NAME="Contact ZipCode" TMPL_ITEM_HOLDER_NAME="SiebControl_519" TYPE="List Item" UPDATED="11/04/2016 15:35:11" UPDATED_BY="SADMIN" CREATED="06/05/2003 10:05:36" CREATED_BY="SADMIN" EXT_REC_TABLES="S_APPL_WT_IT_RX"&gt;</w:t>
              <w:br/>
              <w:tab/>
              <w:tab/>
              <w:tab/>
              <w:tab/>
              <w:tab/>
              <w:t>&lt;APPLET_WEB_TEMPLATE_ITEM_LOCALE APPLICATION_CODE="STD" INACTIVE="N" ITEM_IDENTIFIER="517" LANGUAGE_CODE="ESN" NAME="ESN-STD" TRANSLATE="Y" UPDATED="09/20/2012 09:15:56" UPDATED_BY="SADMIN" CREATED="09/20/2012 09:15:56" CREATED_BY="SADMIN"&gt;</w:t>
              <w:br/>
              <w:tab/>
              <w:tab/>
              <w:tab/>
              <w:tab/>
              <w:tab/>
              <w:t>&lt;/APPLET_WEB_TEMPLATE_ITEM_LOCALE&gt;</w:t>
              <w:br/>
              <w:tab/>
              <w:tab/>
              <w:tab/>
              <w:tab/>
              <w:t>&lt;/APPLET_WEB_TEMPLATE_ITEM&gt;</w:t>
              <w:br/>
              <w:tab/>
              <w:tab/>
              <w:tab/>
              <w:tab/>
              <w:t>&lt;APPLET_WEB_TEMPLATE_ITEM CONTROL="Create At" INACTIVE="N" ITEM_IDENTIFIER="520" MARKUP_LANGUAGE="HTML" NAME="Create At" TMPL_ITEM_HOLDER_NAME="SiebControl_520" TYPE="List Item" UPDATED="11/04/2016 15:35:11" UPDATED_BY="SADMIN" CREATED="06/05/2003 10:05:37" CREATED_BY="SADMIN" EXT_REC_TABLES="S_APPL_WT_IT_RX"&gt;</w:t>
              <w:br/>
              <w:tab/>
              <w:tab/>
              <w:tab/>
              <w:tab/>
              <w:t>&lt;/APPLET_WEB_TEMPLATE_ITEM&gt;</w:t>
              <w:br/>
              <w:tab/>
              <w:tab/>
              <w:tab/>
              <w:tab/>
              <w:t>&lt;APPLET_WEB_TEMPLATE_ITEM CONTROL="Created" EXT_EXPRESSION="(GetProfileAttr(&amp;quot;ApplicationName&amp;quot;) &amp;lt;&amp;gt; &amp;quot;Siebel eDealer&amp;quot;)" INACTIVE="N" ITEM_IDENTIFIER="534" MARKUP_LANGUAGE="HTML" NAME="Created" TMPL_ITEM_HOLDER_NAME="SiebControl_534" TYPE="List Item" UPDATED="11/04/2016 15:35:11" UPDATED_BY="SADMIN" CREATED="06/05/2003 10:05:37" CREATED_BY="SADMIN" EXT_REC_TABLES="S_APPL_WT_IT_RX"&gt;</w:t>
              <w:br/>
              <w:tab/>
              <w:tab/>
              <w:tab/>
              <w:tab/>
              <w:t>&lt;/APPLET_WEB_TEMPLATE_ITEM&gt;</w:t>
              <w:br/>
              <w:tab/>
              <w:tab/>
              <w:tab/>
              <w:tab/>
              <w:t>&lt;APPLET_WEB_TEMPLATE_ITEM CONTROL="Created" EXPRESSION="Siebel eDealer" EXT_EXPRESSION="GetProfileAttr(&amp;quot;ApplicationName&amp;quot;) = &amp;quot;Siebel eDealer&amp;quot;" INACTIVE="N" ITEM_IDENTIFIER="535" MARKUP_LANGUAGE="HTML" NAME="Created2" TMPL_ITEM_HOLDER_NAME="SiebControl_535" TYPE="List Item" UPDATED="11/04/2016 15:35:11" UPDATED_BY="SADMIN" CREATED="06/05/2003 10:05:37" CREATED_BY="SADMIN" EXT_REC_TABLES="S_APPL_WT_IT_RX"&gt;</w:t>
              <w:br/>
              <w:tab/>
              <w:tab/>
              <w:tab/>
              <w:tab/>
              <w:t>&lt;/APPLET_WEB_TEMPLATE_ITEM&gt;</w:t>
              <w:br/>
              <w:tab/>
              <w:tab/>
              <w:tab/>
              <w:tab/>
              <w:t>&lt;APPLET_WEB_TEMPLATE_ITEM CONTROL="Customer Type" EXT_EXPRESSION="(GetProfileAttr(&amp;quot;ApplicationName&amp;quot;) &amp;lt;&amp;gt; &amp;quot;Siebel eDealer&amp;quot;)" INACTIVE="N" ITEM_IDENTIFIER="530" MARKUP_LANGUAGE="HTML" NAME="Customer Type" TMPL_ITEM_HOLDER_NAME="SiebControl_530" TYPE="List Item" UPDATED="11/04/2016 15:35:11" UPDATED_BY="SADMIN" CREATED="06/05/2003 10:05:37" CREATED_BY="SADMIN" EXT_REC_TABLES="S_APPL_WT_IT_RX"&gt;</w:t>
              <w:br/>
              <w:tab/>
              <w:tab/>
              <w:tab/>
              <w:tab/>
              <w:t>&lt;/APPLET_WEB_TEMPLATE_ITEM&gt;</w:t>
              <w:br/>
              <w:tab/>
              <w:tab/>
              <w:tab/>
              <w:tab/>
              <w:t>&lt;APPLET_WEB_TEMPLATE_ITEM CONTROL="Customer Type" EXPRESSION="Siebel eDealer" EXT_EXPRESSION="GetProfileAttr(&amp;quot;ApplicationName&amp;quot;) = &amp;quot;Siebel eDealer&amp;quot;" INACTIVE="N" ITEM_IDENTIFIER="531" MARKUP_LANGUAGE="HTML" NAME="Customer Type2" TMPL_ITEM_HOLDER_NAME="SiebControl_531" TYPE="List Item" UPDATED="11/04/2016 15:35:11" UPDATED_BY="SADMIN" CREATED="06/05/2003 10:05:37" CREATED_BY="SADMIN" EXT_REC_TABLES="S_APPL_WT_IT_RX"&gt;</w:t>
              <w:br/>
              <w:tab/>
              <w:tab/>
              <w:tab/>
              <w:tab/>
              <w:t>&lt;/APPLET_WEB_TEMPLATE_ITEM&gt;</w:t>
              <w:br/>
              <w:tab/>
              <w:tab/>
              <w:tab/>
              <w:tab/>
              <w:t>&lt;APPLET_WEB_TEMPLATE_ITEM CONTROL="Deal Type" INACTIVE="N" ITEM_IDENTIFIER="522" MARKUP_LANGUAGE="HTML" NAME="Deal Type" TMPL_ITEM_HOLDER_NAME="SiebControl_522" TYPE="List Item" UPDATED="11/04/2016 15:35:11" UPDATED_BY="SADMIN" CREATED="06/05/2003 10:05:37"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15:35:11" UPDATED_BY="SADMIN" CREATED="06/05/2003 10:05:37" CREATED_BY="SADMIN" EXT_REC_TABLES="S_APPL_WT_IT_RX"&gt;</w:t>
              <w:br/>
              <w:tab/>
              <w:tab/>
              <w:tab/>
              <w:tab/>
              <w:t>&lt;/APPLET_WEB_TEMPLATE_ITEM&gt;</w:t>
              <w:br/>
              <w:tab/>
              <w:tab/>
              <w:tab/>
              <w:tab/>
              <w:t>&lt;APPLET_WEB_TEMPLATE_ITEM CONTROL="Email" INACTIVE="N" ITEM_IDENTIFIER="513" MARKUP_LANGUAGE="HTML" NAME="Email" TMPL_ITEM_HOLDER_NAME="SiebControl_513" TYPE="List Item" UPDATED="11/04/2016 15:35:11" UPDATED_BY="SADMIN" CREATED="06/05/2003 10:05:37"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15:35:11" UPDATED_BY="SADMIN" CREATED="06/05/2003 10:05:37" CREATED_BY="SADMIN" EXT_REC_TABLES="S_APPL_WT_IT_RX"&gt;</w:t>
              <w:br/>
              <w:tab/>
              <w:tab/>
              <w:tab/>
              <w:tab/>
              <w:t>&lt;/APPLET_WEB_TEMPLATE_ITEM&gt;</w:t>
              <w:br/>
              <w:tab/>
              <w:tab/>
              <w:tab/>
              <w:tab/>
              <w:t>&lt;APPLET_WEB_TEMPLATE_ITEM CONTROL="Exterior Color" INACTIVE="N" ITEM_IDENTIFIER="526" MARKUP_LANGUAGE="HTML" NAME="Exterior Color" TMPL_ITEM_HOLDER_NAME="SiebControl_526" TYPE="List Item" UPDATED="11/04/2016 15:35:12" UPDATED_BY="SADMIN" CREATED="06/05/2003 10:05:37" CREATED_BY="SADMIN" EXT_REC_TABLES="S_APPL_WT_IT_RX"&gt;</w:t>
              <w:br/>
              <w:tab/>
              <w:tab/>
              <w:tab/>
              <w:tab/>
              <w:t>&lt;/APPLET_WEB_TEMPLATE_ITEM&gt;</w:t>
              <w:br/>
              <w:tab/>
              <w:tab/>
              <w:tab/>
              <w:tab/>
              <w:t>&lt;APPLET_WEB_TEMPLATE_ITEM CONTROL="Fax #" INACTIVE="N" ITEM_IDENTIFIER="511" MARKUP_LANGUAGE="HTML" NAME="Fax #" TMPL_ITEM_HOLDER_NAME="SiebControl_511" TYPE="List Item" UPDATED="11/04/2016 15:35:12" UPDATED_BY="SADMIN" CREATED="06/05/2003 10:05:38"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15:35:12" UPDATED_BY="SADMIN" CREATED="06/05/2003 10:05:38" CREATED_BY="SADMIN" EXT_REC_TABLES="S_APPL_WT_IT_RX"&gt;</w:t>
              <w:br/>
              <w:tab/>
              <w:tab/>
              <w:tab/>
              <w:tab/>
              <w:t>&lt;/APPLET_WEB_TEMPLATE_ITEM&gt;</w:t>
              <w:br/>
              <w:tab/>
              <w:tab/>
              <w:tab/>
              <w:tab/>
              <w:t>&lt;APPLET_WEB_TEMPLATE_ITEM CONTROL="GotoNextSet" INACTIVE="N" ITEM_IDENTIFIER="123" MARKUP_LANGUAGE="HTML" NAME="GotoNextSet" TYPE="Control" UPDATED="06/05/2003 10:05:38" UPDATED_BY="SADMIN" CREATED="06/05/2003 10:05:38" CREATED_BY="SADMIN"&gt;</w:t>
              <w:br/>
              <w:tab/>
              <w:tab/>
              <w:tab/>
              <w:tab/>
              <w:t>&lt;/APPLET_WEB_TEMPLATE_ITEM&gt;</w:t>
              <w:br/>
              <w:tab/>
              <w:tab/>
              <w:tab/>
              <w:tab/>
              <w:t>&lt;APPLET_WEB_TEMPLATE_ITEM CONTROL="GotoPreviousSet" INACTIVE="N" ITEM_IDENTIFIER="122" MARKUP_LANGUAGE="HTML" NAME="GotoPreviousSet" TYPE="Control" UPDATED="06/05/2003 10:05:38" UPDATED_BY="SADMIN" CREATED="06/05/2003 10:05:38" CREATED_BY="SADMIN"&gt;</w:t>
              <w:br/>
              <w:tab/>
              <w:tab/>
              <w:tab/>
              <w:tab/>
              <w:t>&lt;/APPLET_WEB_TEMPLATE_ITEM&gt;</w:t>
              <w:br/>
              <w:tab/>
              <w:tab/>
              <w:tab/>
              <w:tab/>
              <w:t>&lt;APPLET_WEB_TEMPLATE_ITEM CONTROL="Home Phone #" INACTIVE="N" ITEM_IDENTIFIER="508" MARKUP_LANGUAGE="HTML" NAME="Home Phone #" TMPL_ITEM_HOLDER_NAME="SiebControl_508" TYPE="List Item" UPDATED="11/04/2016 15:35:12" UPDATED_BY="SADMIN" CREATED="06/05/2003 10:05:38" CREATED_BY="SADMIN" EXT_REC_TABLES="S_APPL_WT_IT_RX"&gt;</w:t>
              <w:br/>
              <w:tab/>
              <w:tab/>
              <w:tab/>
              <w:tab/>
              <w:t>&lt;/APPLET_WEB_TEMPLATE_ITEM&gt;</w:t>
              <w:br/>
              <w:tab/>
              <w:tab/>
              <w:tab/>
              <w:tab/>
              <w:t>&lt;APPLET_WEB_TEMPLATE_ITEM CONTROL="Last Activity Id" INACTIVE="N" ITEM_IDENTIFIER="521" MARKUP_LANGUAGE="HTML" NAME="Last Activity Id" TMPL_ITEM_HOLDER_NAME="SiebControl_521" TYPE="List Item" UPDATED="11/04/2016 15:35:12" UPDATED_BY="SADMIN" CREATED="06/05/2003 10:05:38" CREATED_BY="SADMIN" EXT_REC_TABLES="S_APPL_WT_IT_RX"&gt;</w:t>
              <w:br/>
              <w:tab/>
              <w:tab/>
              <w:tab/>
              <w:tab/>
              <w:t>&lt;/APPLET_WEB_TEMPLATE_ITEM&gt;</w:t>
              <w:br/>
              <w:tab/>
              <w:tab/>
              <w:tab/>
              <w:tab/>
              <w:t>&lt;APPLET_WEB_TEMPLATE_ITEM CONTROL="Last Name" INACTIVE="N" ITEM_IDENTIFIER="504" MARKUP_LANGUAGE="HTML" NAME="Last Name" TMPL_ITEM_HOLDER_NAME="SiebControl_504" TYPE="List Item" UPDATED="11/04/2016 15:35:12" UPDATED_BY="SADMIN" CREATED="06/05/2003 10:05:38"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15:35:12" UPDATED_BY="SADMIN" CREATED="11/04/2016 15:35:12" CREATED_BY="SADMIN" EXT_REC_TABLES="S_APPL_WT_IT_RX"&gt;</w:t>
              <w:br/>
              <w:tab/>
              <w:tab/>
              <w:tab/>
              <w:tab/>
              <w:t>&lt;/APPLET_WEB_TEMPLATE_ITEM&gt;</w:t>
              <w:br/>
              <w:tab/>
              <w:tab/>
              <w:tab/>
              <w:tab/>
              <w:t>&lt;APPLET_WEB_TEMPLATE_ITEM CONTROL="MI" INACTIVE="N" ITEM_IDENTIFIER="505" MARKUP_LANGUAGE="HTML" NAME="MI" TMPL_ITEM_HOLDER_NAME="SiebControl_505" TYPE="List Item" UPDATED="11/04/2016 15:35:12" UPDATED_BY="SADMIN" CREATED="06/05/2003 10:05:38" CREATED_BY="SADMIN" EXT_REC_TABLES="S_APPL_WT_IT_RX"&gt;</w:t>
              <w:br/>
              <w:tab/>
              <w:tab/>
              <w:tab/>
              <w:tab/>
              <w:t>&lt;/APPLET_WEB_TEMPLATE_ITEM&gt;</w:t>
              <w:br/>
              <w:tab/>
              <w:tab/>
              <w:tab/>
              <w:tab/>
              <w:t>&lt;APPLET_WEB_TEMPLATE_ITEM CONTROL="Make" INACTIVE="N" ITEM_IDENTIFIER="523" MARKUP_LANGUAGE="HTML" NAME="Make" TMPL_ITEM_HOLDER_NAME="SiebControl_523" TYPE="List Item" UPDATED="11/04/2016 15:35:12" UPDATED_BY="SADMIN" CREATED="06/05/2003 10:05:38"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15:35:12" UPDATED_BY="SADMIN" CREATED="11/04/2016 15:35:12" CREATED_BY="SADMIN" EXT_REC_TABLES="S_APPL_WT_IT_RX"&gt;</w:t>
              <w:br/>
              <w:tab/>
              <w:tab/>
              <w:tab/>
              <w:tab/>
              <w:t>&lt;/APPLET_WEB_TEMPLATE_ITEM&gt;</w:t>
              <w:br/>
              <w:tab/>
              <w:tab/>
              <w:tab/>
              <w:tab/>
              <w:t>&lt;APPLET_WEB_TEMPLATE_ITEM CONTROL="Mobile #" INACTIVE="N" ITEM_IDENTIFIER="509" MARKUP_LANGUAGE="HTML" NAME="Mobile #" TMPL_ITEM_HOLDER_NAME="SiebControl_509" TYPE="List Item" UPDATED="11/04/2016 15:35:12" UPDATED_BY="SADMIN" CREATED="06/05/2003 10:05:38" CREATED_BY="SADMIN" EXT_REC_TABLES="S_APPL_WT_IT_RX"&gt;</w:t>
              <w:br/>
              <w:tab/>
              <w:tab/>
              <w:tab/>
              <w:tab/>
              <w:t>&lt;/APPLET_WEB_TEMPLATE_ITEM&gt;</w:t>
              <w:br/>
              <w:tab/>
              <w:tab/>
              <w:tab/>
              <w:tab/>
              <w:t>&lt;APPLET_WEB_TEMPLATE_ITEM CONTROL="Model" INACTIVE="N" ITEM_IDENTIFIER="524" MARKUP_LANGUAGE="HTML" NAME="Model" TMPL_ITEM_HOLDER_NAME="SiebControl_524" TYPE="List Item" UPDATED="11/04/2016 15:35:12" UPDATED_BY="SADMIN" CREATED="06/05/2003 10:05:39" CREATED_BY="SADMIN" EXT_REC_TABLES="S_APPL_WT_IT_RX"&gt;</w:t>
              <w:br/>
              <w:tab/>
              <w:tab/>
              <w:tab/>
              <w:tab/>
              <w:t>&lt;/APPLET_WEB_TEMPLATE_ITEM&gt;</w:t>
              <w:br/>
              <w:tab/>
              <w:tab/>
              <w:tab/>
              <w:tab/>
              <w:t>&lt;APPLET_WEB_TEMPLATE_ITEM CONTROL="Mr/Ms" INACTIVE="N" ITEM_IDENTIFIER="502" MARKUP_LANGUAGE="HTML" NAME="Mr/Ms" TMPL_ITEM_HOLDER_NAME="SiebControl_502" TYPE="List Item" UPDATED="11/04/2016 15:35:12" UPDATED_BY="SADMIN" CREATED="06/05/2003 10:05:39"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eDealer2" EXPRESSION="NOT Siebel eDealer" EXT_EXPRESSION="1&amp;lt;&amp;gt;1" EXTENSION_FLAG="N" INACTIVE="N" ITEM_IDENTIFIER="529" MARKUP_LANGUAGE="HTML" NAME="NOT Siebel eDealer2" TMPL_ITEM_HOLDER_NAME="SiebControl_529" TYPE="Control" UPDATED="11/04/2016 15:35:12" UPDATED_BY="SADMIN" CREATED="06/05/2003 10:05:39" CREATED_BY="SADMIN" EXT_REC_TABLES="S_APPL_WT_IT_RX"&gt;</w:t>
              <w:br/>
              <w:tab/>
              <w:tab/>
              <w:tab/>
              <w:tab/>
              <w:t>&lt;/APPLET_WEB_TEMPLATE_ITEM&gt;</w:t>
              <w:br/>
              <w:tab/>
              <w:tab/>
              <w:tab/>
              <w:tab/>
              <w:t>&lt;APPLET_WEB_TEMPLATE_ITEM CONTROL="Name" INACTIVE="N" ITEM_IDENTIFIER="527" MARKUP_LANGUAGE="HTML" NAME="Name" TMPL_ITEM_HOLDER_NAME="SiebControl_527" TYPE="List Item" UPDATED="11/04/2016 15:35:12" UPDATED_BY="SADMIN" CREATED="06/05/2003 10:05:39"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15:35:12" UPDATED_BY="SADMIN" CREATED="06/05/2003 10:05:39" CREATED_BY="SADMIN" EXT_REC_TABLES="S_APPL_WT_IT_RX"&gt;</w:t>
              <w:br/>
              <w:tab/>
              <w:tab/>
              <w:tab/>
              <w:tab/>
              <w:t>&lt;/APPLET_WEB_TEMPLATE_ITEM&gt;</w:t>
              <w:br/>
              <w:tab/>
              <w:tab/>
              <w:tab/>
              <w:tab/>
              <w:t>&lt;APPLET_WEB_TEMPLATE_ITEM CONTROL="Page #" INACTIVE="N" ITEM_IDENTIFIER="512" MARKUP_LANGUAGE="HTML" NAME="Page #" TMPL_ITEM_HOLDER_NAME="SiebControl_512" TYPE="List Item" UPDATED="11/04/2016 15:35:12" UPDATED_BY="SADMIN" CREATED="06/05/2003 10:05:39"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15:35:12"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15:35:12" UPDATED_BY="SADMIN" CREATED="06/05/2003 10:05:39" CREATED_BY="SADMIN" EXT_REC_TABLES="S_APPL_WT_IT_RX"&gt;</w:t>
              <w:br/>
              <w:tab/>
              <w:tab/>
              <w:tab/>
              <w:tab/>
              <w:t>&lt;/APPLET_WEB_TEMPLATE_ITEM&gt;</w:t>
              <w:br/>
              <w:tab/>
              <w:tab/>
              <w:tab/>
              <w:tab/>
              <w:t>&lt;APPLET_WEB_TEMPLATE_ITEM CONTROL="Preferred Contact Method" INACTIVE="N" ITEM_IDENTIFIER="507" MARKUP_LANGUAGE="HTML" NAME="Preferred Contact Method" TMPL_ITEM_HOLDER_NAME="SiebControl_507" TYPE="List Item" UPDATED="11/04/2016 15:35:12" UPDATED_BY="SADMIN" CREATED="06/05/2003 10:05:39"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15:35:12" UPDATED_BY="SADMIN" CREATED="06/05/2003 10:05:39"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15:35:12"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15:35:12"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15:35:12" UPDATED_BY="SADMIN" CREATED="11/04/2016 15:35:12" CREATED_BY="SADMIN" EXT_REC_TABLES="S_APPL_WT_IT_RX"&gt;</w:t>
              <w:br/>
              <w:tab/>
              <w:tab/>
              <w:tab/>
              <w:tab/>
              <w:t>&lt;/APPLET_WEB_TEMPLATE_ITEM&gt;</w:t>
              <w:br/>
              <w:tab/>
              <w:tab/>
              <w:tab/>
              <w:tab/>
              <w:t>&lt;APPLET_WEB_TEMPLATE_ITEM CONTROL="Sales Rep" INACTIVE="N" ITEM_IDENTIFIER="528" MARKUP_LANGUAGE="HTML" NAME="Sales Rep" TMPL_ITEM_HOLDER_NAME="SiebControl_528" TYPE="List Item" UPDATED="11/04/2016 15:35:12" UPDATED_BY="SADMIN" CREATED="06/05/2003 10:05:39" CREATED_BY="SADMIN" EXT_REC_TABLES="S_APPL_WT_IT_RX"&gt;</w:t>
              <w:br/>
              <w:tab/>
              <w:tab/>
              <w:tab/>
              <w:tab/>
              <w:t>&lt;/APPLET_WEB_TEMPLATE_ITEM&gt;</w:t>
              <w:br/>
              <w:tab/>
              <w:tab/>
              <w:tab/>
              <w:tab/>
              <w:t>&lt;APPLET_WEB_TEMPLATE_ITEM CONTROL="Sales Stage" EXT_EXPRESSION="(GetProfileAttr(&amp;quot;ApplicationName&amp;quot;) &amp;lt;&amp;gt; &amp;quot;Siebel eDealer&amp;quot;)" INACTIVE="N" ITEM_IDENTIFIER="529" MARKUP_LANGUAGE="HTML" NAME="Sales Stage" TMPL_ITEM_HOLDER_NAME="SiebControl_529" TYPE="List Item" UPDATED="11/04/2016 15:35:12" UPDATED_BY="SADMIN" CREATED="06/05/2003 10:05:40" CREATED_BY="SADMIN" EXT_REC_TABLES="S_APPL_WT_IT_RX"&gt;</w:t>
              <w:br/>
              <w:tab/>
              <w:tab/>
              <w:tab/>
              <w:tab/>
              <w:t>&lt;/APPLET_WEB_TEMPLATE_ITEM&gt;</w:t>
              <w:br/>
              <w:tab/>
              <w:tab/>
              <w:tab/>
              <w:tab/>
              <w:t>&lt;APPLET_WEB_TEMPLATE_ITEM CONTROL="Sales Stage" EXPRESSION="Siebel eDealer" EXT_EXPRESSION="GetProfileAttr(&amp;quot;ApplicationName&amp;quot;) = &amp;quot;Siebel eDealer&amp;quot;" INACTIVE="N" ITEM_IDENTIFIER="530" MARKUP_LANGUAGE="HTML" NAME="Sales Stage2" TMPL_ITEM_HOLDER_NAME="SiebControl_530" TYPE="List Item" UPDATED="11/04/2016 15:35:12" UPDATED_BY="SADMIN" CREATED="06/05/2003 10:05:40" CREATED_BY="SADMIN" EXT_REC_TABLES="S_APPL_WT_IT_RX"&gt;</w:t>
              <w:br/>
              <w:tab/>
              <w:tab/>
              <w:tab/>
              <w:tab/>
              <w:t>&lt;/APPLET_WEB_TEMPLATE_ITEM&gt;</w:t>
              <w:br/>
              <w:tab/>
              <w:tab/>
              <w:tab/>
              <w:tab/>
              <w:t>&lt;APPLET_WEB_TEMPLATE_ITEM CONTROL="Source" EXT_EXPRESSION="(GetProfileAttr(&amp;quot;ApplicationName&amp;quot;) &amp;lt;&amp;gt; &amp;quot;Siebel eDealer&amp;quot;)" INACTIVE="N" ITEM_IDENTIFIER="532" MARKUP_LANGUAGE="HTML" NAME="Source" TMPL_ITEM_HOLDER_NAME="SiebControl_532" TYPE="List Item" UPDATED="11/04/2016 15:35:12" UPDATED_BY="SADMIN" CREATED="06/05/2003 10:05:40" CREATED_BY="SADMIN" EXT_REC_TABLES="S_APPL_WT_IT_RX"&gt;</w:t>
              <w:br/>
              <w:tab/>
              <w:tab/>
              <w:tab/>
              <w:tab/>
              <w:t>&lt;/APPLET_WEB_TEMPLATE_ITEM&gt;</w:t>
              <w:br/>
              <w:tab/>
              <w:tab/>
              <w:tab/>
              <w:tab/>
              <w:t>&lt;APPLET_WEB_TEMPLATE_ITEM CONTROL="Source" EXPRESSION="Siebel eDealer" EXT_EXPRESSION="GetProfileAttr(&amp;quot;ApplicationName&amp;quot;) = &amp;quot;Siebel eDealer&amp;quot;" INACTIVE="N" ITEM_IDENTIFIER="533" MARKUP_LANGUAGE="HTML" NAME="Source2" TMPL_ITEM_HOLDER_NAME="SiebControl_533" TYPE="List Item" UPDATED="11/04/2016 15:35:12" UPDATED_BY="SADMIN" CREATED="06/05/2003 10:05:40" CREATED_BY="SADMIN" EXT_REC_TABLES="S_APPL_WT_IT_RX"&gt;</w:t>
              <w:br/>
              <w:tab/>
              <w:tab/>
              <w:tab/>
              <w:tab/>
              <w:t>&lt;/APPLET_WEB_TEMPLATE_ITEM&gt;</w:t>
              <w:br/>
              <w:tab/>
              <w:tab/>
              <w:tab/>
              <w:tab/>
              <w:t>&lt;APPLET_WEB_TEMPLATE_ITEM CONTROL="Sub Source" EXT_EXPRESSION="(GetProfileAttr(&amp;quot;ApplicationName&amp;quot;) &amp;lt;&amp;gt; &amp;quot;Siebel eDealer&amp;quot;)" INACTIVE="N" ITEM_IDENTIFIER="533" MARKUP_LANGUAGE="HTML" NAME="Sub Source" TMPL_ITEM_HOLDER_NAME="SiebControl_533" TYPE="List Item" UPDATED="11/04/2016 15:35:12" UPDATED_BY="SADMIN" CREATED="06/05/2003 10:05:40" CREATED_BY="SADMIN" EXT_REC_TABLES="S_APPL_WT_IT_RX"&gt;</w:t>
              <w:br/>
              <w:tab/>
              <w:tab/>
              <w:tab/>
              <w:tab/>
              <w:t>&lt;/APPLET_WEB_TEMPLATE_ITEM&gt;</w:t>
              <w:br/>
              <w:tab/>
              <w:tab/>
              <w:tab/>
              <w:tab/>
              <w:t>&lt;APPLET_WEB_TEMPLATE_ITEM CONTROL="Sub Source" EXPRESSION="Siebel eDealer" EXT_EXPRESSION="GetProfileAttr(&amp;quot;ApplicationName&amp;quot;) = &amp;quot;Siebel eDealer&amp;quot;" INACTIVE="N" ITEM_IDENTIFIER="534" MARKUP_LANGUAGE="HTML" NAME="Sub Source2" TMPL_ITEM_HOLDER_NAME="SiebControl_534" TYPE="List Item" UPDATED="11/04/2016 15:35:12" UPDATED_BY="SADMIN" CREATED="06/05/2003 10:05:40"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15:35:12" UPDATED_BY="SADMIN" CREATED="06/05/2003 10:05:40" CREATED_BY="SADMIN" EXT_REC_TABLES="S_APPL_WT_IT_RX"&gt;</w:t>
              <w:br/>
              <w:tab/>
              <w:tab/>
              <w:tab/>
              <w:tab/>
              <w:t>&lt;/APPLET_WEB_TEMPLATE_ITEM&gt;</w:t>
              <w:br/>
              <w:tab/>
              <w:tab/>
              <w:tab/>
              <w:tab/>
              <w:t>&lt;APPLET_WEB_TEMPLATE_ITEM CONTROL="UndoQuery" EXPRESSION="Siebel eDealer" EXT_EXPRESSION="GetProfileAttr(&amp;quot;ApplicationName&amp;quot;) = &amp;quot;Siebel eDealer&amp;quot;" INACTIVE="N" ITEM_IDENTIFIER="108" MARKUP_LANGUAGE="HTML" NAME="UndoQuery2" TMPL_ITEM_HOLDER_NAME="SiebControl_108" TYPE="Control" UPDATED="11/04/2016 15:35:12" UPDATED_BY="SADMIN" CREATED="06/05/2003 10:05:40" CREATED_BY="SADMIN" EXT_REC_TABLES="S_APPL_WT_IT_RX"&gt;</w:t>
              <w:br/>
              <w:tab/>
              <w:tab/>
              <w:tab/>
              <w:tab/>
              <w:t>&lt;/APPLET_WEB_TEMPLATE_ITEM&gt;</w:t>
              <w:br/>
              <w:tab/>
              <w:tab/>
              <w:tab/>
              <w:tab/>
              <w:t>&lt;APPLET_WEB_TEMPLATE_ITEM CONTROL="Work Phone #" INACTIVE="N" ITEM_IDENTIFIER="510" MARKUP_LANGUAGE="HTML" NAME="Work Phone #" TMPL_ITEM_HOLDER_NAME="SiebControl_510" TYPE="List Item" UPDATED="11/04/2016 15:35:12" UPDATED_BY="SADMIN" CREATED="06/05/2003 10:05:40" CREATED_BY="SADMIN" EXT_REC_TABLES="S_APPL_WT_IT_RX"&gt;</w:t>
              <w:br/>
              <w:tab/>
              <w:tab/>
              <w:tab/>
              <w:tab/>
              <w:t>&lt;/APPLET_WEB_TEMPLATE_ITEM&gt;</w:t>
              <w:br/>
              <w:tab/>
              <w:tab/>
              <w:tab/>
              <w:tab/>
              <w:t>&lt;APPLET_WEB_TEMPLATE_ITEM CONTROL="Year" INACTIVE="N" ITEM_IDENTIFIER="525" MARKUP_LANGUAGE="HTML" NAME="Year" TMPL_ITEM_HOLDER_NAME="SiebControl_525" TYPE="List Item" UPDATED="11/04/2016 15:35:12" UPDATED_BY="SADMIN" CREATED="06/05/2003 10:05:40"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My Resource Request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CREATED="12/15/2000 17:31:44" CREATED_BY="SADMIN" EXT_REC_TABLES="S_APPL_WTMPL_RX"&gt;</w:t>
              <w:br/>
              <w:tab/>
              <w:tab/>
              <w:tab/>
              <w:tab/>
              <w:t>&lt;APPLET_WEB_TEMPLATE_ITEM CONTROL="Applet_Title" EXTENSION_FLAG="Y" ITEM_IDENTIFIER="99929" NAME="Applet_Title" TMPL_ITEM_HOLDER_NAME="SiebControl_99929" TYPE="Control" UPDATED="11/04/2016 14:09:56" UPDATED_BY="SADMIN" CREATED="11/04/2016 14:09:56" CREATED_BY="SADMIN" EXT_REC_TABLES="S_APPL_WT_IT_RX"&gt;</w:t>
              <w:br/>
              <w:tab/>
              <w:tab/>
              <w:tab/>
              <w:tab/>
              <w:t>&lt;/APPLET_WEB_TEMPLATE_ITEM&gt;</w:t>
              <w:br/>
              <w:tab/>
              <w:tab/>
              <w:tab/>
              <w:tab/>
              <w:t>&lt;APPLET_WEB_TEMPLATE_ITEM CONTROL="Created Date" INACTIVE="N" ITEM_IDENTIFIER="510" MARKUP_LANGUAGE="HTML" NAME="Created Date" TMPL_ITEM_HOLDER_NAME="SiebControl_510" TYPE="List Item" UPDATED="11/04/2016 14:09:56" UPDATED_BY="SADMIN" CREATED="06/21/2001 00:41:40" CREATED_BY="SADMIN" EXT_REC_TABLES="S_APPL_WT_IT_RX"&gt;</w:t>
              <w:br/>
              <w:tab/>
              <w:tab/>
              <w:tab/>
              <w:tab/>
              <w:t>&lt;/APPLET_WEB_TEMPLATE_ITEM&gt;</w:t>
              <w:br/>
              <w:tab/>
              <w:tab/>
              <w:tab/>
              <w:tab/>
              <w:t>&lt;APPLET_WEB_TEMPLATE_ITEM CONTROL="Discount Percent" INACTIVE="N" ITEM_IDENTIFIER="512" MARKUP_LANGUAGE="HTML" NAME="Discount Percent" TMPL_ITEM_HOLDER_NAME="SiebControl_512" TYPE="List Item" UPDATED="11/04/2016 14:09:56" UPDATED_BY="SADMIN" CREATED="06/21/2001 00:41:58"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14:09:56" UPDATED_BY="SADMIN" CREATED="12/15/2000 17:31:44" CREATED_BY="SADMIN" EXT_REC_TABLES="S_APPL_WT_IT_RX"&gt;</w:t>
              <w:br/>
              <w:tab/>
              <w:tab/>
              <w:tab/>
              <w:tab/>
              <w:t>&lt;/APPLET_WEB_TEMPLATE_ITEM&gt;</w:t>
              <w:br/>
              <w:tab/>
              <w:tab/>
              <w:tab/>
              <w:tab/>
              <w:t>&lt;APPLET_WEB_TEMPLATE_ITEM CONTROL="Effective Rate" INACTIVE="N" ITEM_IDENTIFIER="513" MARKUP_LANGUAGE="HTML" NAME="Effective Rate" TMPL_ITEM_HOLDER_NAME="SiebControl_513" TYPE="List Item" UPDATED="11/04/2016 14:09:56" UPDATED_BY="SADMIN" CREATED="06/21/2001 00:42:04" CREATED_BY="SADMIN" EXT_REC_TABLES="S_APPL_WT_IT_RX"&gt;</w:t>
              <w:br/>
              <w:tab/>
              <w:tab/>
              <w:tab/>
              <w:tab/>
              <w:t>&lt;/APPLET_WEB_TEMPLATE_ITEM&gt;</w:t>
              <w:br/>
              <w:tab/>
              <w:tab/>
              <w:tab/>
              <w:tab/>
              <w:t>&lt;APPLET_WEB_TEMPLATE_ITEM CONTROL="Email" INACTIVE="N" ITEM_IDENTIFIER="514" MARKUP_LANGUAGE="HTML" NAME="Email" TMPL_ITEM_HOLDER_NAME="SiebControl_514" TYPE="List Item" UPDATED="11/04/2016 14:09:56" UPDATED_BY="SADMIN" CREATED="06/21/2001 00:42:12"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14:09:56" UPDATED_BY="SADMIN" CREATED="12/15/2000 17:31:45" CREATED_BY="SADMIN" EXT_REC_TABLES="S_APPL_WT_IT_RX"&gt;</w:t>
              <w:br/>
              <w:tab/>
              <w:tab/>
              <w:tab/>
              <w:tab/>
              <w:t>&lt;/APPLET_WEB_TEMPLATE_ITEM&gt;</w:t>
              <w:br/>
              <w:tab/>
              <w:tab/>
              <w:tab/>
              <w:tab/>
              <w:t>&lt;APPLET_WEB_TEMPLATE_ITEM CONTROL="Estimate Daily Hours" INACTIVE="N" ITEM_IDENTIFIER="515" MARKUP_LANGUAGE="HTML" NAME="Estimate Daily Hours" TMPL_ITEM_HOLDER_NAME="SiebControl_515" TYPE="List Item" UPDATED="11/04/2016 14:09:57" UPDATED_BY="SADMIN" CREATED="06/21/2001 00:42:14" CREATED_BY="SADMIN" EXT_REC_TABLES="S_APPL_WT_IT_RX"&gt;</w:t>
              <w:br/>
              <w:tab/>
              <w:tab/>
              <w:tab/>
              <w:tab/>
              <w:t>&lt;/APPLET_WEB_TEMPLATE_ITEM&gt;</w:t>
              <w:br/>
              <w:tab/>
              <w:tab/>
              <w:tab/>
              <w:tab/>
              <w:t>&lt;APPLET_WEB_TEMPLATE_ITEM CONTROL="Estimate Work Days" INACTIVE="N" ITEM_IDENTIFIER="511" MARKUP_LANGUAGE="HTML" NAME="Estimate Work Days" TMPL_ITEM_HOLDER_NAME="SiebControl_511" TYPE="List Item" UPDATED="11/04/2016 14:09:57" UPDATED_BY="SADMIN" CREATED="06/21/2001 00:41:51" CREATED_BY="SADMIN" EXT_REC_TABLES="S_APPL_WT_IT_RX"&gt;</w:t>
              <w:br/>
              <w:tab/>
              <w:tab/>
              <w:tab/>
              <w:tab/>
              <w:t>&lt;/APPLET_WEB_TEMPLATE_ITEM&gt;</w:t>
              <w:br/>
              <w:tab/>
              <w:tab/>
              <w:tab/>
              <w:tab/>
              <w:t>&lt;APPLET_WEB_TEMPLATE_ITEM CONTROL="First Name" INACTIVE="N" ITEM_IDENTIFIER="516" MARKUP_LANGUAGE="HTML" NAME="First Name" TMPL_ITEM_HOLDER_NAME="SiebControl_516" TYPE="List Item" UPDATED="11/04/2016 14:09:57" UPDATED_BY="SADMIN" CREATED="06/21/2001 00:42:22" CREATED_BY="SADMIN" EXT_REC_TABLES="S_APPL_WT_IT_RX"&gt;</w:t>
              <w:br/>
              <w:tab/>
              <w:tab/>
              <w:tab/>
              <w:tab/>
              <w:t>&lt;/APPLET_WEB_TEMPLATE_ITEM&gt;</w:t>
              <w:br/>
              <w:tab/>
              <w:tab/>
              <w:tab/>
              <w:tab/>
              <w:t>&lt;APPLET_WEB_TEMPLATE_ITEM CONTROL="GotoNextSet" INACTIVE="N" ITEM_IDENTIFIER="123" MARKUP_LANGUAGE="HTML" NAME="GotoNextSet" TYPE="Control" UPDATED="06/05/2003 15:29:16" UPDATED_BY="SADMIN" CREATED="12/15/2000 17:31:45" CREATED_BY="SADMIN"&gt;</w:t>
              <w:br/>
              <w:tab/>
              <w:tab/>
              <w:tab/>
              <w:tab/>
              <w:t>&lt;/APPLET_WEB_TEMPLATE_ITEM&gt;</w:t>
              <w:br/>
              <w:tab/>
              <w:tab/>
              <w:tab/>
              <w:tab/>
              <w:t>&lt;APPLET_WEB_TEMPLATE_ITEM CONTROL="GotoPreviousSet" INACTIVE="N" ITEM_IDENTIFIER="122" MARKUP_LANGUAGE="HTML" NAME="GotoPreviousSet" TYPE="Control" UPDATED="06/05/2003 15:29:16" UPDATED_BY="SADMIN" CREATED="12/15/2000 17:31:45" CREATED_BY="SADMIN"&gt;</w:t>
              <w:br/>
              <w:tab/>
              <w:tab/>
              <w:tab/>
              <w:tab/>
              <w:t>&lt;/APPLET_WEB_TEMPLATE_ITEM&gt;</w:t>
              <w:br/>
              <w:tab/>
              <w:tab/>
              <w:tab/>
              <w:tab/>
              <w:t>&lt;APPLET_WEB_TEMPLATE_ITEM CONTROL="Id" INACTIVE="N" ITEM_IDENTIFIER="501" MARKUP_LANGUAGE="HTML" NAME="Id" TMPL_ITEM_HOLDER_NAME="SiebControl_501" TYPE="List Item" UPDATED="11/04/2016 14:09:57" UPDATED_BY="SADMIN" CREATED="12/15/2000 17:31:45" CREATED_BY="SADMIN" EXT_REC_TABLES="S_APPL_WT_IT_RX"&gt;</w:t>
              <w:br/>
              <w:tab/>
              <w:tab/>
              <w:tab/>
              <w:tab/>
              <w:t>&lt;/APPLET_WEB_TEMPLATE_ITEM&gt;</w:t>
              <w:br/>
              <w:tab/>
              <w:tab/>
              <w:tab/>
              <w:tab/>
              <w:t>&lt;APPLET_WEB_TEMPLATE_ITEM CONTROL="Last Name" INACTIVE="N" ITEM_IDENTIFIER="517" MARKUP_LANGUAGE="HTML" NAME="Last Name" TMPL_ITEM_HOLDER_NAME="SiebControl_517" TYPE="List Item" UPDATED="11/04/2016 14:09:57" UPDATED_BY="SADMIN" CREATED="06/21/2001 00:42:24"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14:09:57" UPDATED_BY="SADMIN" CREATED="11/04/2016 14:09:57" CREATED_BY="SADMIN" EXT_REC_TABLES="S_APPL_WT_IT_RX"&gt;</w:t>
              <w:br/>
              <w:tab/>
              <w:tab/>
              <w:tab/>
              <w:tab/>
              <w:t>&lt;/APPLET_WEB_TEMPLATE_ITEM&gt;</w:t>
              <w:br/>
              <w:tab/>
              <w:tab/>
              <w:tab/>
              <w:tab/>
              <w:t>&lt;APPLET_WEB_TEMPLATE_ITEM CONTROL="Login Name" INACTIVE="N" ITEM_IDENTIFIER="518" MARKUP_LANGUAGE="HTML" NAME="Login Name" TMPL_ITEM_HOLDER_NAME="SiebControl_518" TYPE="List Item" UPDATED="11/04/2016 14:09:57" UPDATED_BY="SADMIN" CREATED="06/21/2001 00:42:27"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14:09:57" UPDATED_BY="SADMIN" CREATED="11/04/2016 14:09:57"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14:09:57" UPDATED_BY="SADMIN" CREATED="12/15/2000 17:31:45" CREATED_BY="SADMIN" EXT_REC_TABLES="S_APPL_WT_IT_RX"&gt;</w:t>
              <w:br/>
              <w:tab/>
              <w:tab/>
              <w:tab/>
              <w:tab/>
              <w:t>&lt;/APPLET_WEB_TEMPLATE_ITEM&gt;</w:t>
              <w:br/>
              <w:tab/>
              <w:tab/>
              <w:tab/>
              <w:tab/>
              <w:t>&lt;APPLET_WEB_TEMPLATE_ITEM CONTROL="Owner" INACTIVE="N" ITEM_IDENTIFIER="507" MARKUP_LANGUAGE="HTML" NAME="Owner" TMPL_ITEM_HOLDER_NAME="SiebControl_507" TYPE="List Item" UPDATED="11/04/2016 14:09:57" UPDATED_BY="SADMIN" CREATED="12/15/2000 17:31:45"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14:09:57"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14:09:57" UPDATED_BY="SADMIN" CREATED="12/15/2000 17:31:45" CREATED_BY="SADMIN" EXT_REC_TABLES="S_APPL_WT_IT_RX"&gt;</w:t>
              <w:br/>
              <w:tab/>
              <w:tab/>
              <w:tab/>
              <w:tab/>
              <w:t>&lt;/APPLET_WEB_TEMPLATE_ITEM&gt;</w:t>
              <w:br/>
              <w:tab/>
              <w:tab/>
              <w:tab/>
              <w:tab/>
              <w:t>&lt;APPLET_WEB_TEMPLATE_ITEM CONTROL="Project Name" INACTIVE="N" ITEM_IDENTIFIER="502" MARKUP_LANGUAGE="HTML" NAME="Project Name" TMPL_ITEM_HOLDER_NAME="SiebControl_502" TYPE="List Item" UPDATED="11/04/2016 14:09:57" UPDATED_BY="SADMIN" CREATED="12/15/2000 17:31:45"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14:09:57" UPDATED_BY="SADMIN" CREATED="12/23/2002 21:34:00"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14:09:57"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14:09:57"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14:09:57" UPDATED_BY="SADMIN" CREATED="11/04/2016 14:09:57" CREATED_BY="SADMIN" EXT_REC_TABLES="S_APPL_WT_IT_RX"&gt;</w:t>
              <w:br/>
              <w:tab/>
              <w:tab/>
              <w:tab/>
              <w:tab/>
              <w:t>&lt;/APPLET_WEB_TEMPLATE_ITEM&gt;</w:t>
              <w:br/>
              <w:tab/>
              <w:tab/>
              <w:tab/>
              <w:tab/>
              <w:t>&lt;APPLET_WEB_TEMPLATE_ITEM CONTROL="Rate" INACTIVE="N" ITEM_IDENTIFIER="508" MARKUP_LANGUAGE="HTML" NAME="Rate" TMPL_ITEM_HOLDER_NAME="SiebControl_508" TYPE="List Item" UPDATED="11/04/2016 14:09:57" UPDATED_BY="SADMIN" CREATED="12/15/2000 17:31:45" CREATED_BY="SADMIN" EXT_REC_TABLES="S_APPL_WT_IT_RX"&gt;</w:t>
              <w:br/>
              <w:tab/>
              <w:tab/>
              <w:tab/>
              <w:tab/>
              <w:t>&lt;/APPLET_WEB_TEMPLATE_ITEM&gt;</w:t>
              <w:br/>
              <w:tab/>
              <w:tab/>
              <w:tab/>
              <w:tab/>
              <w:t>&lt;APPLET_WEB_TEMPLATE_ITEM CONTROL="Request Status" INACTIVE="N" ITEM_IDENTIFIER="509" MARKUP_LANGUAGE="HTML" NAME="Request Status" TMPL_ITEM_HOLDER_NAME="SiebControl_509" TYPE="List Item" UPDATED="11/04/2016 14:09:57" UPDATED_BY="SADMIN" CREATED="12/15/2000 17:31:46" CREATED_BY="SADMIN" EXT_REC_TABLES="S_APPL_WT_IT_RX"&gt;</w:t>
              <w:br/>
              <w:tab/>
              <w:tab/>
              <w:tab/>
              <w:tab/>
              <w:t>&lt;/APPLET_WEB_TEMPLATE_ITEM&gt;</w:t>
              <w:br/>
              <w:tab/>
              <w:tab/>
              <w:tab/>
              <w:tab/>
              <w:t>&lt;APPLET_WEB_TEMPLATE_ITEM CONTROL="Requestor" INACTIVE="N" ITEM_IDENTIFIER="506" MARKUP_LANGUAGE="HTML" NAME="Requestor" TMPL_ITEM_HOLDER_NAME="SiebControl_506" TYPE="List Item" UPDATED="11/04/2016 14:09:57" UPDATED_BY="SADMIN" CREATED="12/15/2000 17:31:46" CREATED_BY="SADMIN" EXT_REC_TABLES="S_APPL_WT_IT_RX"&gt;</w:t>
              <w:br/>
              <w:tab/>
              <w:tab/>
              <w:tab/>
              <w:tab/>
              <w:t>&lt;/APPLET_WEB_TEMPLATE_ITEM&gt;</w:t>
              <w:br/>
              <w:tab/>
              <w:tab/>
              <w:tab/>
              <w:tab/>
              <w:t>&lt;APPLET_WEB_TEMPLATE_ITEM CONTROL="Resource Number" INACTIVE="N" ITEM_IDENTIFIER="519" MARKUP_LANGUAGE="HTML" NAME="Resource Number" TMPL_ITEM_HOLDER_NAME="SiebControl_519" TYPE="List Item" UPDATED="11/04/2016 14:09:57" UPDATED_BY="SADMIN" CREATED="06/21/2001 00:45:04" CREATED_BY="SADMIN" EXT_REC_TABLES="S_APPL_WT_IT_RX"&gt;</w:t>
              <w:br/>
              <w:tab/>
              <w:tab/>
              <w:tab/>
              <w:tab/>
              <w:t>&lt;/APPLET_WEB_TEMPLATE_ITEM&gt;</w:t>
              <w:br/>
              <w:tab/>
              <w:tab/>
              <w:tab/>
              <w:tab/>
              <w:t>&lt;APPLET_WEB_TEMPLATE_ITEM CONTROL="Role" INACTIVE="N" ITEM_IDENTIFIER="503" MARKUP_LANGUAGE="HTML" NAME="Role" TMPL_ITEM_HOLDER_NAME="SiebControl_503" TYPE="List Item" UPDATED="11/04/2016 14:09:57" UPDATED_BY="SADMIN" CREATED="12/15/2000 17:31:46" CREATED_BY="SADMIN" EXT_REC_TABLES="S_APPL_WT_IT_RX"&gt;</w:t>
              <w:br/>
              <w:tab/>
              <w:tab/>
              <w:tab/>
              <w:tab/>
              <w:t>&lt;/APPLET_WEB_TEMPLATE_ITEM&gt;</w:t>
              <w:br/>
              <w:tab/>
              <w:tab/>
              <w:tab/>
              <w:tab/>
              <w:t>&lt;APPLET_WEB_TEMPLATE_ITEM COMMENTS="Modified by 7.7 - Items not pointing to valid control" CONTROL="SaveEditRecord" INACTIVE="Y" ITEM_IDENTIFIER="142" MARKUP_LANGUAGE="HTML" NAME="SaveEditRecord- Marked for Deletion" TMPL_ITEM_HOLDER_NAME="SiebControl_142" TYPE="Control" UPDATED="11/04/2016 14:09:57" UPDATED_BY="SADMIN" CREATED="06/05/2003 07:49:44"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14:09:57" UPDATED_BY="SADMIN" CREATED="12/15/2000 17:31:46" CREATED_BY="SADMIN" EXT_REC_TABLES="S_APPL_WT_IT_RX"&gt;</w:t>
              <w:br/>
              <w:tab/>
              <w:tab/>
              <w:tab/>
              <w:tab/>
              <w:t>&lt;/APPLET_WEB_TEMPLATE_ITEM&gt;</w:t>
              <w:br/>
              <w:tab/>
              <w:tab/>
              <w:tab/>
              <w:tab/>
              <w:t>&lt;APPLET_WEB_TEMPLATE_ITEM CONTROL="Status" INACTIVE="N" ITEM_IDENTIFIER="520" MARKUP_LANGUAGE="HTML" NAME="Status" TMPL_ITEM_HOLDER_NAME="SiebControl_520" TYPE="List Item" UPDATED="11/04/2016 14:09:57" UPDATED_BY="SADMIN" CREATED="06/21/2001 00:44:55"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02:06:08" CREATED_BY="SADMIN" EXT_REC_TABLES="S_APPL_WTMPL_RX"&gt;</w:t>
              <w:br/>
              <w:tab/>
              <w:tab/>
              <w:tab/>
              <w:tab/>
              <w:t>&lt;APPLET_WEB_TEMPLATE_ITEM CONTROL="Applet_Title" EXTENSION_FLAG="Y" ITEM_IDENTIFIER="99929" NAME="Applet_Title" TMPL_ITEM_HOLDER_NAME="SiebControl_99929" TYPE="Control" UPDATED="11/04/2016 14:09:57" UPDATED_BY="SADMIN" CREATED="11/04/2016 14:09:57" CREATED_BY="SADMIN" EXT_REC_TABLES="S_APPL_WT_IT_RX"&gt;</w:t>
              <w:br/>
              <w:tab/>
              <w:tab/>
              <w:tab/>
              <w:tab/>
              <w:t>&lt;/APPLET_WEB_TEMPLATE_ITEM&gt;</w:t>
              <w:br/>
              <w:tab/>
              <w:tab/>
              <w:tab/>
              <w:tab/>
              <w:t>&lt;APPLET_WEB_TEMPLATE_ITEM CONTROL="City" INACTIVE="N" ITEM_IDENTIFIER="1807" MARKUP_LANGUAGE="HTML" NAME="City" TMPL_ITEM_HOLDER_NAME="SiebControl_1807" TYPE="List Item" UPDATED="11/04/2016 14:09:57" UPDATED_BY="SADMIN" CREATED="06/05/2003 07:49:44" CREATED_BY="SADMIN" EXT_REC_TABLES="S_APPL_WT_IT_RX"&gt;</w:t>
              <w:br/>
              <w:tab/>
              <w:tab/>
              <w:tab/>
              <w:tab/>
              <w:tab/>
              <w:t>&lt;APPLET_WEB_TEMPLATE_ITEM_LOCALE APPLICATION_CODE="STD" INACTIVE="N" ITEM_IDENTIFIER="1808"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CONTROL="Comments" INACTIVE="N" ITEM_IDENTIFIER="2805" MARKUP_LANGUAGE="HTML" NAME="Comments" TMPL_ITEM_HOLDER_NAME="SiebControl_2805" TYPE="List Item" UPDATED="11/04/2016 14:09:57" UPDATED_BY="SADMIN" CREATED="06/05/2003 07:49:44" CREATED_BY="SADMIN" EXT_REC_TABLES="S_APPL_WT_IT_RX"&gt;</w:t>
              <w:br/>
              <w:tab/>
              <w:tab/>
              <w:tab/>
              <w:tab/>
              <w:t>&lt;/APPLET_WEB_TEMPLATE_ITEM&gt;</w:t>
              <w:br/>
              <w:tab/>
              <w:tab/>
              <w:tab/>
              <w:tab/>
              <w:t>&lt;APPLET_WEB_TEMPLATE_ITEM CONTROL="Country" INACTIVE="N" ITEM_IDENTIFIER="2309" MARKUP_LANGUAGE="HTML" NAME="Country" TMPL_ITEM_HOLDER_NAME="SiebControl_2309" TYPE="List Item" UPDATED="11/04/2016 14:09:57" UPDATED_BY="SADMIN" CREATED="06/05/2003 07:49:44" CREATED_BY="SADMIN" EXT_REC_TABLES="S_APPL_WT_IT_RX"&gt;</w:t>
              <w:br/>
              <w:tab/>
              <w:tab/>
              <w:tab/>
              <w:tab/>
              <w:t>&lt;/APPLET_WEB_TEMPLATE_ITEM&gt;</w:t>
              <w:br/>
              <w:tab/>
              <w:tab/>
              <w:tab/>
              <w:tab/>
              <w:t>&lt;APPLET_WEB_TEMPLATE_ITEM CONTROL="Created Date" INACTIVE="N" ITEM_IDENTIFIER="2303" MARKUP_LANGUAGE="HTML" NAME="Created Date" TMPL_ITEM_HOLDER_NAME="SiebControl_2303" TYPE="List Item" UPDATED="11/04/2016 14:09:57" UPDATED_BY="SADMIN" CREATED="06/05/2003 07:49:44" CREATED_BY="SADMIN" EXT_REC_TABLES="S_APPL_WT_IT_RX"&gt;</w:t>
              <w:br/>
              <w:tab/>
              <w:tab/>
              <w:tab/>
              <w:tab/>
              <w:t>&lt;/APPLET_WEB_TEMPLATE_ITEM&gt;</w:t>
              <w:br/>
              <w:tab/>
              <w:tab/>
              <w:tab/>
              <w:tab/>
              <w:t>&lt;APPLET_WEB_TEMPLATE_ITEM CONTROL="Discount Percent" INACTIVE="N" ITEM_IDENTIFIER="1308" MARKUP_LANGUAGE="HTML" NAME="Discount Percent" TMPL_ITEM_HOLDER_NAME="SiebControl_1308" TYPE="List Item" UPDATED="11/04/2016 14:09:57" UPDATED_BY="SADMIN" CREATED="06/05/2003 07:49:44" CREATED_BY="SADMIN" EXT_REC_TABLES="S_APPL_WT_IT_RX"&gt;</w:t>
              <w:br/>
              <w:tab/>
              <w:tab/>
              <w:tab/>
              <w:tab/>
              <w:t>&lt;/APPLET_WEB_TEMPLATE_ITEM&gt;</w:t>
              <w:br/>
              <w:tab/>
              <w:tab/>
              <w:tab/>
              <w:tab/>
              <w:t>&lt;APPLET_WEB_TEMPLATE_ITEM CONTROL="Effective Rate" INACTIVE="N" ITEM_IDENTIFIER="1309" MARKUP_LANGUAGE="HTML" NAME="Effective Rate" TMPL_ITEM_HOLDER_NAME="SiebControl_1309" TYPE="List Item" UPDATED="11/04/2016 14:09:57" UPDATED_BY="SADMIN" CREATED="06/05/2003 07:49:44" CREATED_BY="SADMIN" EXT_REC_TABLES="S_APPL_WT_IT_RX"&gt;</w:t>
              <w:br/>
              <w:tab/>
              <w:tab/>
              <w:tab/>
              <w:tab/>
              <w:t>&lt;/APPLET_WEB_TEMPLATE_ITEM&gt;</w:t>
              <w:br/>
              <w:tab/>
              <w:tab/>
              <w:tab/>
              <w:tab/>
              <w:t>&lt;APPLET_WEB_TEMPLATE_ITEM CONTROL="Email" INACTIVE="N" ITEM_IDENTIFIER="2308" MARKUP_LANGUAGE="HTML" NAME="Email" TMPL_ITEM_HOLDER_NAME="SiebControl_2308" TYPE="List Item" UPDATED="11/04/2016 14:09:57" UPDATED_BY="SADMIN" CREATED="06/05/2003 07:49:44" CREATED_BY="SADMIN" EXT_REC_TABLES="S_APPL_WT_IT_RX"&gt;</w:t>
              <w:br/>
              <w:tab/>
              <w:tab/>
              <w:tab/>
              <w:tab/>
              <w:t>&lt;/APPLET_WEB_TEMPLATE_ITEM&gt;</w:t>
              <w:br/>
              <w:tab/>
              <w:tab/>
              <w:tab/>
              <w:tab/>
              <w:t>&lt;APPLET_WEB_TEMPLATE_ITEM CONTROL="End Date" INACTIVE="N" ITEM_IDENTIFIER="1304" MARKUP_LANGUAGE="HTML" NAME="End Date" TMPL_ITEM_HOLDER_NAME="SiebControl_1304" TYPE="List Item" UPDATED="11/04/2016 14:09:57" UPDATED_BY="SADMIN" CREATED="06/05/2003 07:49:44" CREATED_BY="SADMIN" EXT_REC_TABLES="S_APPL_WT_IT_RX"&gt;</w:t>
              <w:br/>
              <w:tab/>
              <w:tab/>
              <w:tab/>
              <w:tab/>
              <w:t>&lt;/APPLET_WEB_TEMPLATE_ITEM&gt;</w:t>
              <w:br/>
              <w:tab/>
              <w:tab/>
              <w:tab/>
              <w:tab/>
              <w:t>&lt;APPLET_WEB_TEMPLATE_ITEM CONTROL="Estimate Daily Hours" INACTIVE="N" ITEM_IDENTIFIER="1306" MARKUP_LANGUAGE="HTML" NAME="Estimate Daily Hours" TMPL_ITEM_HOLDER_NAME="SiebControl_1306" TYPE="List Item" UPDATED="11/04/2016 14:09:57" UPDATED_BY="SADMIN" CREATED="06/05/2003 07:49:45" CREATED_BY="SADMIN" EXT_REC_TABLES="S_APPL_WT_IT_RX"&gt;</w:t>
              <w:br/>
              <w:tab/>
              <w:tab/>
              <w:tab/>
              <w:tab/>
              <w:t>&lt;/APPLET_WEB_TEMPLATE_ITEM&gt;</w:t>
              <w:br/>
              <w:tab/>
              <w:tab/>
              <w:tab/>
              <w:tab/>
              <w:t>&lt;APPLET_WEB_TEMPLATE_ITEM CONTROL="Estimate Work Days" INACTIVE="N" ITEM_IDENTIFIER="1305" MARKUP_LANGUAGE="HTML" NAME="Estimate Work Days" TMPL_ITEM_HOLDER_NAME="SiebControl_1305" TYPE="List Item" UPDATED="11/04/2016 14:09:57" UPDATED_BY="SADMIN" CREATED="06/05/2003 07:49:45"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14:09:57" UPDATED_BY="SADMIN" CREATED="06/05/2003 07:49:45" CREATED_BY="SADMIN" EXT_REC_TABLES="S_APPL_WT_IT_RX"&gt;</w:t>
              <w:br/>
              <w:tab/>
              <w:tab/>
              <w:tab/>
              <w:tab/>
              <w:t>&lt;/APPLET_WEB_TEMPLATE_ITEM&gt;</w:t>
              <w:br/>
              <w:tab/>
              <w:tab/>
              <w:tab/>
              <w:tab/>
              <w:t>&lt;APPLET_WEB_TEMPLATE_ITEM CONTROL="First Name" INACTIVE="N" ITEM_IDENTIFIER="1804" MARKUP_LANGUAGE="HTML" NAME="First Name" TMPL_ITEM_HOLDER_NAME="SiebControl_1804" TYPE="List Item" UPDATED="11/04/2016 14:09:57" UPDATED_BY="SADMIN" CREATED="06/05/2003 07:49:45"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14:09:57" UPDATED_BY="SADMIN" CREATED="06/05/2003 07:49:45" CREATED_BY="SADMIN" EXT_REC_TABLES="S_APPL_WT_IT_RX"&gt;</w:t>
              <w:br/>
              <w:tab/>
              <w:tab/>
              <w:tab/>
              <w:tab/>
              <w:t>&lt;/APPLET_WEB_TEMPLATE_ITEM&gt;</w:t>
              <w:br/>
              <w:tab/>
              <w:tab/>
              <w:tab/>
              <w:tab/>
              <w:t>&lt;APPLET_WEB_TEMPLATE_ITEM CONTROL="Last Name" INACTIVE="N" ITEM_IDENTIFIER="1803" MARKUP_LANGUAGE="HTML" NAME="Last Name" TMPL_ITEM_HOLDER_NAME="SiebControl_1803" TYPE="List Item" UPDATED="11/04/2016 14:09:57" UPDATED_BY="SADMIN" CREATED="06/05/2003 07:49:45" CREATED_BY="SADMIN" EXT_REC_TABLES="S_APPL_WT_IT_RX"&gt;</w:t>
              <w:br/>
              <w:tab/>
              <w:tab/>
              <w:tab/>
              <w:tab/>
              <w:t>&lt;/APPLET_WEB_TEMPLATE_ITEM&gt;</w:t>
              <w:br/>
              <w:tab/>
              <w:tab/>
              <w:tab/>
              <w:tab/>
              <w:t>&lt;APPLET_WEB_TEMPLATE_ITEM CONTROL="Login Name" INACTIVE="N" ITEM_IDENTIFIER="1802" MARKUP_LANGUAGE="HTML" NAME="Login Name" TMPL_ITEM_HOLDER_NAME="SiebControl_1802" TYPE="List Item" UPDATED="11/04/2016 14:09:57" UPDATED_BY="SADMIN" CREATED="06/05/2003 07:49:45"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14:09:57" UPDATED_BY="SADMIN" CREATED="11/04/2016 14:09:57" CREATED_BY="SADMIN" EXT_REC_TABLES="S_APPL_WT_IT_RX"&gt;</w:t>
              <w:br/>
              <w:tab/>
              <w:tab/>
              <w:tab/>
              <w:tab/>
              <w:t>&lt;/APPLET_WEB_TEMPLATE_ITEM&gt;</w:t>
              <w:br/>
              <w:tab/>
              <w:tab/>
              <w:tab/>
              <w:tab/>
              <w:t>&lt;APPLET_WEB_TEMPLATE_ITEM CONTROL="Min Availability Score" INACTIVE="N" ITEM_IDENTIFIER="2803" MARKUP_LANGUAGE="HTML" NAME="Min Availability Score" TMPL_ITEM_HOLDER_NAME="SiebControl_2803" TYPE="List Item" UPDATED="11/04/2016 14:09:57" UPDATED_BY="SADMIN" CREATED="06/05/2003 07:49:45" CREATED_BY="SADMIN" EXT_REC_TABLES="S_APPL_WT_IT_RX"&gt;</w:t>
              <w:br/>
              <w:tab/>
              <w:tab/>
              <w:tab/>
              <w:tab/>
              <w:t>&lt;/APPLET_WEB_TEMPLATE_ITEM&gt;</w:t>
              <w:br/>
              <w:tab/>
              <w:tab/>
              <w:tab/>
              <w:tab/>
              <w:t>&lt;APPLET_WEB_TEMPLATE_ITEM CONTROL="Min Skill Score" INACTIVE="N" ITEM_IDENTIFIER="2801" MARKUP_LANGUAGE="HTML" NAME="Min Skill Score" TMPL_ITEM_HOLDER_NAME="SiebControl_2801" TYPE="List Item" UPDATED="11/04/2016 14:09:57" UPDATED_BY="SADMIN" CREATED="06/05/2003 07:49:45" CREATED_BY="SADMIN" EXT_REC_TABLES="S_APPL_WT_IT_RX"&gt;</w:t>
              <w:br/>
              <w:tab/>
              <w:tab/>
              <w:tab/>
              <w:tab/>
              <w:t>&lt;/APPLET_WEB_TEMPLATE_ITEM&gt;</w:t>
              <w:br/>
              <w:tab/>
              <w:tab/>
              <w:tab/>
              <w:tab/>
              <w:t>&lt;APPLET_WEB_TEMPLATE_ITEM CONTROL="Num Available" INACTIVE="N" ITEM_IDENTIFIER="2804" MARKUP_LANGUAGE="HTML" NAME="Num Available" TMPL_ITEM_HOLDER_NAME="SiebControl_2804" TYPE="List Item" UPDATED="11/04/2016 14:09:57" UPDATED_BY="SADMIN" CREATED="06/05/2003 07:49:45" CREATED_BY="SADMIN" EXT_REC_TABLES="S_APPL_WT_IT_RX"&gt;</w:t>
              <w:br/>
              <w:tab/>
              <w:tab/>
              <w:tab/>
              <w:tab/>
              <w:t>&lt;/APPLET_WEB_TEMPLATE_ITEM&gt;</w:t>
              <w:br/>
              <w:tab/>
              <w:tab/>
              <w:tab/>
              <w:tab/>
              <w:t>&lt;APPLET_WEB_TEMPLATE_ITEM CONTROL="Num Match Skill" INACTIVE="N" ITEM_IDENTIFIER="2802" MARKUP_LANGUAGE="HTML" NAME="Num Match Skill" TMPL_ITEM_HOLDER_NAME="SiebControl_2802" TYPE="List Item" UPDATED="11/04/2016 14:09:57" UPDATED_BY="SADMIN" CREATED="06/05/2003 07:49:46" CREATED_BY="SADMIN" EXT_REC_TABLES="S_APPL_WT_IT_RX"&gt;</w:t>
              <w:br/>
              <w:tab/>
              <w:tab/>
              <w:tab/>
              <w:tab/>
              <w:t>&lt;/APPLET_WEB_TEMPLATE_ITEM&gt;</w:t>
              <w:br/>
              <w:tab/>
              <w:tab/>
              <w:tab/>
              <w:tab/>
              <w:t>&lt;APPLET_WEB_TEMPLATE_ITEM CONTROL="Owner" INACTIVE="N" ITEM_IDENTIFIER="2305" MARKUP_LANGUAGE="HTML" NAME="Owner" TMPL_ITEM_HOLDER_NAME="SiebControl_2305" TYPE="List Item" UPDATED="11/04/2016 14:09:57" UPDATED_BY="SADMIN" CREATED="06/05/2003 07:49:46" CREATED_BY="SADMIN" EXT_REC_TABLES="S_APPL_WT_IT_RX"&gt;</w:t>
              <w:br/>
              <w:tab/>
              <w:tab/>
              <w:tab/>
              <w:tab/>
              <w:t>&lt;/APPLET_WEB_TEMPLATE_ITEM&gt;</w:t>
              <w:br/>
              <w:tab/>
              <w:tab/>
              <w:tab/>
              <w:tab/>
              <w:t>&lt;APPLET_WEB_TEMPLATE_ITEM CONTROL="Parent Role" INACTIVE="N" ITEM_IDENTIFIER="2306" MARKUP_LANGUAGE="HTML" NAME="Parent Role" TMPL_ITEM_HOLDER_NAME="SiebControl_2306" TYPE="List Item" UPDATED="11/04/2016 14:09:57" UPDATED_BY="SADMIN" CREATED="06/05/2003 07:49:46" CREATED_BY="SADMIN" EXT_REC_TABLES="S_APPL_WT_IT_RX"&gt;</w:t>
              <w:br/>
              <w:tab/>
              <w:tab/>
              <w:tab/>
              <w:tab/>
              <w:t>&lt;/APPLET_WEB_TEMPLATE_ITEM&gt;</w:t>
              <w:br/>
              <w:tab/>
              <w:tab/>
              <w:tab/>
              <w:tab/>
              <w:t>&lt;APPLET_WEB_TEMPLATE_ITEM CONTROL="Postal Code" INACTIVE="N" ITEM_IDENTIFIER="1809" MARKUP_LANGUAGE="HTML" NAME="Postal Code" TMPL_ITEM_HOLDER_NAME="SiebControl_1809" TYPE="List Item" UPDATED="11/04/2016 14:09:57" UPDATED_BY="SADMIN" CREATED="06/05/2003 07:49:46" CREATED_BY="SADMIN" EXT_REC_TABLES="S_APPL_WT_IT_RX"&gt;</w:t>
              <w:br/>
              <w:tab/>
              <w:tab/>
              <w:tab/>
              <w:tab/>
              <w:tab/>
              <w:t>&lt;APPLET_WEB_TEMPLATE_ITEM_LOCALE APPLICATION_CODE="STD" INACTIVE="N" ITEM_IDENTIFIER="1807"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CONTROL="Project Name" INACTIVE="N" ITEM_IDENTIFIER="1302" MARKUP_LANGUAGE="HTML" NAME="Project Name" TMPL_ITEM_HOLDER_NAME="SiebControl_1302" TYPE="List Item" UPDATED="11/04/2016 14:09:57" UPDATED_BY="SADMIN" CREATED="06/05/2003 07:49:46"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14:09:57" UPDATED_BY="SADMIN" CREATED="06/05/2003 07:49:46"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14:09:57" UPDATED_BY="SADMIN" CREATED="11/04/2016 14:09:57" CREATED_BY="SADMIN" EXT_REC_TABLES="S_APPL_WT_IT_RX"&gt;</w:t>
              <w:br/>
              <w:tab/>
              <w:tab/>
              <w:tab/>
              <w:tab/>
              <w:t>&lt;/APPLET_WEB_TEMPLATE_ITEM&gt;</w:t>
              <w:br/>
              <w:tab/>
              <w:tab/>
              <w:tab/>
              <w:tab/>
              <w:t>&lt;APPLET_WEB_TEMPLATE_ITEM CONTROL="Rate" INACTIVE="N" ITEM_IDENTIFIER="1307" MARKUP_LANGUAGE="HTML" NAME="Rate" TMPL_ITEM_HOLDER_NAME="SiebControl_1307" TYPE="List Item" UPDATED="11/04/2016 14:09:57" UPDATED_BY="SADMIN" CREATED="06/05/2003 07:49:46" CREATED_BY="SADMIN" EXT_REC_TABLES="S_APPL_WT_IT_RX"&gt;</w:t>
              <w:br/>
              <w:tab/>
              <w:tab/>
              <w:tab/>
              <w:tab/>
              <w:t>&lt;/APPLET_WEB_TEMPLATE_ITEM&gt;</w:t>
              <w:br/>
              <w:tab/>
              <w:tab/>
              <w:tab/>
              <w:tab/>
              <w:t>&lt;APPLET_WEB_TEMPLATE_ITEM CONTROL="Request Status" INACTIVE="N" ITEM_IDENTIFIER="2301" MARKUP_LANGUAGE="HTML" NAME="Request Status" TMPL_ITEM_HOLDER_NAME="SiebControl_2301" TYPE="List Item" UPDATED="11/04/2016 14:09:57" UPDATED_BY="SADMIN" CREATED="06/05/2003 07:49:46" CREATED_BY="SADMIN" EXT_REC_TABLES="S_APPL_WT_IT_RX"&gt;</w:t>
              <w:br/>
              <w:tab/>
              <w:tab/>
              <w:tab/>
              <w:tab/>
              <w:t>&lt;/APPLET_WEB_TEMPLATE_ITEM&gt;</w:t>
              <w:br/>
              <w:tab/>
              <w:tab/>
              <w:tab/>
              <w:tab/>
              <w:t>&lt;APPLET_WEB_TEMPLATE_ITEM CONTROL="Requestor" INACTIVE="N" ITEM_IDENTIFIER="2302" MARKUP_LANGUAGE="HTML" NAME="Requestor" TMPL_ITEM_HOLDER_NAME="SiebControl_2302" TYPE="List Item" UPDATED="11/04/2016 14:09:57" UPDATED_BY="SADMIN" CREATED="06/05/2003 07:49:46"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14:09:57" UPDATED_BY="SADMIN" CREATED="06/05/2003 07:49:46" CREATED_BY="SADMIN" EXT_REC_TABLES="S_APPL_WT_IT_RX"&gt;</w:t>
              <w:br/>
              <w:tab/>
              <w:tab/>
              <w:tab/>
              <w:tab/>
              <w:t>&lt;/APPLET_WEB_TEMPLATE_ITEM&gt;</w:t>
              <w:br/>
              <w:tab/>
              <w:tab/>
              <w:tab/>
              <w:tab/>
              <w:t>&lt;APPLET_WEB_TEMPLATE_ITEM CONTROL="Resource Number" INACTIVE="N" ITEM_IDENTIFIER="1805" MARKUP_LANGUAGE="HTML" NAME="Resource Number" TMPL_ITEM_HOLDER_NAME="SiebControl_1805" TYPE="List Item" UPDATED="11/04/2016 14:09:57" UPDATED_BY="SADMIN" CREATED="06/05/2003 07:49:47" CREATED_BY="SADMIN" EXT_REC_TABLES="S_APPL_WT_IT_RX"&gt;</w:t>
              <w:br/>
              <w:tab/>
              <w:tab/>
              <w:tab/>
              <w:tab/>
              <w:t>&lt;/APPLET_WEB_TEMPLATE_ITEM&gt;</w:t>
              <w:br/>
              <w:tab/>
              <w:tab/>
              <w:tab/>
              <w:tab/>
              <w:t>&lt;APPLET_WEB_TEMPLATE_ITEM CONTROL="Role" INACTIVE="N" ITEM_IDENTIFIER="1801" MARKUP_LANGUAGE="HTML" NAME="Role" TMPL_ITEM_HOLDER_NAME="SiebControl_1801" TYPE="List Item" UPDATED="11/04/2016 14:09:57" UPDATED_BY="SADMIN" CREATED="06/05/2003 07:49:47"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14:09:57" UPDATED_BY="SADMIN" CREATED="06/05/2003 07:49:47" CREATED_BY="SADMIN" EXT_REC_TABLES="S_APPL_WT_IT_RX"&gt;</w:t>
              <w:br/>
              <w:tab/>
              <w:tab/>
              <w:tab/>
              <w:tab/>
              <w:t>&lt;/APPLET_WEB_TEMPLATE_ITEM&gt;</w:t>
              <w:br/>
              <w:tab/>
              <w:tab/>
              <w:tab/>
              <w:tab/>
              <w:t>&lt;APPLET_WEB_TEMPLATE_ITEM CONTROL="State" INACTIVE="N" ITEM_IDENTIFIER="1808" MARKUP_LANGUAGE="HTML" NAME="State" TMPL_ITEM_HOLDER_NAME="SiebControl_1808" TYPE="List Item" UPDATED="11/04/2016 14:09:57" UPDATED_BY="SADMIN" CREATED="06/05/2003 07:49:47" CREATED_BY="SADMIN" EXT_REC_TABLES="S_APPL_WT_IT_RX"&gt;</w:t>
              <w:br/>
              <w:tab/>
              <w:tab/>
              <w:tab/>
              <w:tab/>
              <w:tab/>
              <w:t>&lt;APPLET_WEB_TEMPLATE_ITEM_LOCALE APPLICATION_CODE="STD" INACTIVE="N" ITEM_IDENTIFIER="1809"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CONTROL="Status" INACTIVE="N" ITEM_IDENTIFIER="2304" MARKUP_LANGUAGE="HTML" NAME="Status" TMPL_ITEM_HOLDER_NAME="SiebControl_2304" TYPE="List Item" UPDATED="11/04/2016 14:09:57" UPDATED_BY="SADMIN" CREATED="06/05/2003 07:49:47" CREATED_BY="SADMIN" EXT_REC_TABLES="S_APPL_WT_IT_RX"&gt;</w:t>
              <w:br/>
              <w:tab/>
              <w:tab/>
              <w:tab/>
              <w:tab/>
              <w:t>&lt;/APPLET_WEB_TEMPLATE_ITEM&gt;</w:t>
              <w:br/>
              <w:tab/>
              <w:tab/>
              <w:tab/>
              <w:tab/>
              <w:t>&lt;APPLET_WEB_TEMPLATE_ITEM CONTROL="Street Address" INACTIVE="N" ITEM_IDENTIFIER="1806" MARKUP_LANGUAGE="HTML" NAME="Street Address" TMPL_ITEM_HOLDER_NAME="SiebControl_1806" TYPE="List Item" UPDATED="11/04/2016 14:09:57" UPDATED_BY="SADMIN" CREATED="06/05/2003 07:49:47"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14:09:57" UPDATED_BY="SADMIN" CREATED="06/05/2003 07:49:47"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14:09:57" UPDATED_BY="SADMIN" CREATED="06/05/2003 07:49:47"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14:09:57" UPDATED_BY="SADMIN" CREATED="06/05/2003 07:49:47" CREATED_BY="SADMIN" EXT_REC_TABLES="S_APPL_WT_IT_RX"&gt;</w:t>
              <w:br/>
              <w:tab/>
              <w:tab/>
              <w:tab/>
              <w:tab/>
              <w:t>&lt;/APPLET_WEB_TEMPLATE_ITEM&gt;</w:t>
              <w:br/>
              <w:tab/>
              <w:tab/>
              <w:tab/>
              <w:tab/>
              <w:t>&lt;APPLET_WEB_TEMPLATE_ITEM CONTROL="Work Phone" INACTIVE="N" ITEM_IDENTIFIER="2307" MARKUP_LANGUAGE="HTML" NAME="Work Phone" TMPL_ITEM_HOLDER_NAME="SiebControl_2307" TYPE="List Item" UPDATED="11/04/2016 14:09:57" UPDATED_BY="SADMIN" CREATED="06/05/2003 07:49:48"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14:09:57" UPDATED_BY="SADMIN" CREATED="06/05/2003 07:49:48"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CREATED="12/15/2000 17:31:47" CREATED_BY="SADMIN" EXT_REC_TABLES="S_APPL_WTMPL_RX"&gt;</w:t>
              <w:br/>
              <w:tab/>
              <w:tab/>
              <w:tab/>
              <w:tab/>
              <w:t>&lt;APPLET_WEB_TEMPLATE_ITEM CONTROL="Applet_Title" EXTENSION_FLAG="Y" ITEM_IDENTIFIER="99929" NAME="Applet_Title" TMPL_ITEM_HOLDER_NAME="SiebControl_99929" TYPE="Control" UPDATED="11/04/2016 14:09:57" UPDATED_BY="SADMIN" CREATED="11/04/2016 14:09:57" CREATED_BY="SADMIN" EXT_REC_TABLES="S_APPL_WT_IT_RX"&gt;</w:t>
              <w:br/>
              <w:tab/>
              <w:tab/>
              <w:tab/>
              <w:tab/>
              <w:t>&lt;/APPLET_WEB_TEMPLATE_ITEM&gt;</w:t>
              <w:br/>
              <w:tab/>
              <w:tab/>
              <w:tab/>
              <w:tab/>
              <w:t>&lt;APPLET_WEB_TEMPLATE_ITEM CONTROL="City" INACTIVE="N" ITEM_IDENTIFIER="522" MARKUP_LANGUAGE="HTML" NAME="City" TMPL_ITEM_HOLDER_NAME="SiebControl_522" TYPE="List Item" UPDATED="11/04/2016 14:09:57" UPDATED_BY="SADMIN" CREATED="04/12/2002 03:38:09" CREATED_BY="SADMIN" EXT_REC_TABLES="S_APPL_WT_IT_RX"&gt;</w:t>
              <w:br/>
              <w:tab/>
              <w:tab/>
              <w:tab/>
              <w:tab/>
              <w:tab/>
              <w:t>&lt;APPLET_WEB_TEMPLATE_ITEM_LOCALE APPLICATION_CODE="STD" INACTIVE="N" ITEM_IDENTIFIER="523"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CONTROL="Comments" INACTIVE="N" ITEM_IDENTIFIER="532" MARKUP_LANGUAGE="HTML" NAME="Comments" TMPL_ITEM_HOLDER_NAME="SiebControl_532" TYPE="List Item" UPDATED="11/04/2016 14:09:57" UPDATED_BY="SADMIN" CREATED="04/12/2002 03:38:12" CREATED_BY="SADMIN" EXT_REC_TABLES="S_APPL_WT_IT_RX"&gt;</w:t>
              <w:br/>
              <w:tab/>
              <w:tab/>
              <w:tab/>
              <w:tab/>
              <w:t>&lt;/APPLET_WEB_TEMPLATE_ITEM&gt;</w:t>
              <w:br/>
              <w:tab/>
              <w:tab/>
              <w:tab/>
              <w:tab/>
              <w:t>&lt;APPLET_WEB_TEMPLATE_ITEM CONTROL="Country" INACTIVE="N" ITEM_IDENTIFIER="525" MARKUP_LANGUAGE="HTML" NAME="Country" TMPL_ITEM_HOLDER_NAME="SiebControl_525" TYPE="List Item" UPDATED="11/04/2016 14:09:57" UPDATED_BY="SADMIN" CREATED="04/12/2002 03:38:15" CREATED_BY="SADMIN" EXT_REC_TABLES="S_APPL_WT_IT_RX"&gt;</w:t>
              <w:br/>
              <w:tab/>
              <w:tab/>
              <w:tab/>
              <w:tab/>
              <w:t>&lt;/APPLET_WEB_TEMPLATE_ITEM&gt;</w:t>
              <w:br/>
              <w:tab/>
              <w:tab/>
              <w:tab/>
              <w:tab/>
              <w:t>&lt;APPLET_WEB_TEMPLATE_ITEM CONTROL="Created Date" INACTIVE="N" ITEM_IDENTIFIER="507" MARKUP_LANGUAGE="HTML" NAME="Created Date" TMPL_ITEM_HOLDER_NAME="SiebControl_507" TYPE="List Item" UPDATED="11/04/2016 14:09:57" UPDATED_BY="SADMIN" CREATED="03/22/2001 02:26:48"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14:09:57" UPDATED_BY="SADMIN" CREATED="06/05/2003 07:49:48" CREATED_BY="SADMIN" EXT_REC_TABLES="S_APPL_WT_IT_RX"&gt;</w:t>
              <w:br/>
              <w:tab/>
              <w:tab/>
              <w:tab/>
              <w:tab/>
              <w:t>&lt;/APPLET_WEB_TEMPLATE_ITEM&gt;</w:t>
              <w:br/>
              <w:tab/>
              <w:tab/>
              <w:tab/>
              <w:tab/>
              <w:t>&lt;APPLET_WEB_TEMPLATE_ITEM CONTROL="Discount Percent" INACTIVE="N" ITEM_IDENTIFIER="512" MARKUP_LANGUAGE="HTML" NAME="Discount Percent" TMPL_ITEM_HOLDER_NAME="SiebControl_512" TYPE="List Item" UPDATED="11/04/2016 14:09:57" UPDATED_BY="SADMIN" CREATED="06/21/2001 00:39:52" CREATED_BY="SADMIN" EXT_REC_TABLES="S_APPL_WT_IT_RX"&gt;</w:t>
              <w:br/>
              <w:tab/>
              <w:tab/>
              <w:tab/>
              <w:tab/>
              <w:t>&lt;/APPLET_WEB_TEMPLATE_ITEM&gt;</w:t>
              <w:br/>
              <w:tab/>
              <w:tab/>
              <w:tab/>
              <w:tab/>
              <w:t>&lt;APPLET_WEB_TEMPLATE_ITEM CONTROL="Effective Rate" INACTIVE="N" ITEM_IDENTIFIER="513" MARKUP_LANGUAGE="HTML" NAME="Effective Rate" TMPL_ITEM_HOLDER_NAME="SiebControl_513" TYPE="List Item" UPDATED="11/04/2016 14:09:57" UPDATED_BY="SADMIN" CREATED="06/21/2001 00:39:39" CREATED_BY="SADMIN" EXT_REC_TABLES="S_APPL_WT_IT_RX"&gt;</w:t>
              <w:br/>
              <w:tab/>
              <w:tab/>
              <w:tab/>
              <w:tab/>
              <w:t>&lt;/APPLET_WEB_TEMPLATE_ITEM&gt;</w:t>
              <w:br/>
              <w:tab/>
              <w:tab/>
              <w:tab/>
              <w:tab/>
              <w:t>&lt;APPLET_WEB_TEMPLATE_ITEM CONTROL="Email" INACTIVE="N" ITEM_IDENTIFIER="514" MARKUP_LANGUAGE="HTML" NAME="Email" TMPL_ITEM_HOLDER_NAME="SiebControl_514" TYPE="List Item" UPDATED="11/04/2016 14:09:57" UPDATED_BY="SADMIN" CREATED="06/21/2001 00:39:59"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14:09:57" UPDATED_BY="SADMIN" CREATED="12/15/2000 17:31:48" CREATED_BY="SADMIN" EXT_REC_TABLES="S_APPL_WT_IT_RX"&gt;</w:t>
              <w:br/>
              <w:tab/>
              <w:tab/>
              <w:tab/>
              <w:tab/>
              <w:t>&lt;/APPLET_WEB_TEMPLATE_ITEM&gt;</w:t>
              <w:br/>
              <w:tab/>
              <w:tab/>
              <w:tab/>
              <w:tab/>
              <w:t>&lt;APPLET_WEB_TEMPLATE_ITEM CONTROL="Estimate Daily Hours" INACTIVE="N" ITEM_IDENTIFIER="515" MARKUP_LANGUAGE="HTML" NAME="Estimate Daily Hours" TMPL_ITEM_HOLDER_NAME="SiebControl_515" TYPE="List Item" UPDATED="11/04/2016 14:09:57" UPDATED_BY="SADMIN" CREATED="06/21/2001 00:40:04" CREATED_BY="SADMIN" EXT_REC_TABLES="S_APPL_WT_IT_RX"&gt;</w:t>
              <w:br/>
              <w:tab/>
              <w:tab/>
              <w:tab/>
              <w:tab/>
              <w:t>&lt;/APPLET_WEB_TEMPLATE_ITEM&gt;</w:t>
              <w:br/>
              <w:tab/>
              <w:tab/>
              <w:tab/>
              <w:tab/>
              <w:t>&lt;APPLET_WEB_TEMPLATE_ITEM CONTROL="Estimate Work Days" INACTIVE="N" ITEM_IDENTIFIER="511" MARKUP_LANGUAGE="HTML" NAME="Estimate Work Days" TMPL_ITEM_HOLDER_NAME="SiebControl_511" TYPE="List Item" UPDATED="11/04/2016 14:09:57" UPDATED_BY="SADMIN" CREATED="06/21/2001 00:39:35"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14:09:57" UPDATED_BY="SADMIN" CREATED="10/30/2001 17:02:06" CREATED_BY="SADMIN" EXT_REC_TABLES="S_APPL_WT_IT_RX"&gt;</w:t>
              <w:br/>
              <w:tab/>
              <w:tab/>
              <w:tab/>
              <w:tab/>
              <w:t>&lt;/APPLET_WEB_TEMPLATE_ITEM&gt;</w:t>
              <w:br/>
              <w:tab/>
              <w:tab/>
              <w:tab/>
              <w:tab/>
              <w:t>&lt;APPLET_WEB_TEMPLATE_ITEM CONTROL="First Name" INACTIVE="N" ITEM_IDENTIFIER="516" MARKUP_LANGUAGE="HTML" NAME="First Name" TMPL_ITEM_HOLDER_NAME="SiebControl_516" TYPE="List Item" UPDATED="11/04/2016 14:09:57" UPDATED_BY="SADMIN" CREATED="06/21/2001 00:40:09" CREATED_BY="SADMIN" EXT_REC_TABLES="S_APPL_WT_IT_RX"&gt;</w:t>
              <w:br/>
              <w:tab/>
              <w:tab/>
              <w:tab/>
              <w:tab/>
              <w:t>&lt;/APPLET_WEB_TEMPLATE_ITEM&gt;</w:t>
              <w:br/>
              <w:tab/>
              <w:tab/>
              <w:tab/>
              <w:tab/>
              <w:t>&lt;APPLET_WEB_TEMPLATE_ITEM CONTROL="GotoNextSet" INACTIVE="N" ITEM_IDENTIFIER="123" MARKUP_LANGUAGE="HTML" NAME="GotoNextSet" TYPE="Control" UPDATED="06/05/2003 15:29:23" UPDATED_BY="SADMIN" CREATED="12/15/2000 17:31:48" CREATED_BY="SADMIN"&gt;</w:t>
              <w:br/>
              <w:tab/>
              <w:tab/>
              <w:tab/>
              <w:tab/>
              <w:t>&lt;/APPLET_WEB_TEMPLATE_ITEM&gt;</w:t>
              <w:br/>
              <w:tab/>
              <w:tab/>
              <w:tab/>
              <w:tab/>
              <w:t>&lt;APPLET_WEB_TEMPLATE_ITEM CONTROL="GotoPreviousSet" INACTIVE="N" ITEM_IDENTIFIER="122" MARKUP_LANGUAGE="HTML" NAME="GotoPreviousSet" TYPE="Control" UPDATED="06/05/2003 15:29:23" UPDATED_BY="SADMIN" CREATED="12/15/2000 17:31:48" CREATED_BY="SADMIN"&gt;</w:t>
              <w:br/>
              <w:tab/>
              <w:tab/>
              <w:tab/>
              <w:tab/>
              <w:t>&lt;/APPLET_WEB_TEMPLATE_ITEM&gt;</w:t>
              <w:br/>
              <w:tab/>
              <w:tab/>
              <w:tab/>
              <w:tab/>
              <w:t>&lt;APPLET_WEB_TEMPLATE_ITEM CONTROL="Id" INACTIVE="N" ITEM_IDENTIFIER="501" MARKUP_LANGUAGE="HTML" NAME="Id" TMPL_ITEM_HOLDER_NAME="SiebControl_501" TYPE="List Item" UPDATED="11/04/2016 14:09:57" UPDATED_BY="SADMIN" CREATED="06/21/2001 00:40:13" CREATED_BY="SADMIN" EXT_REC_TABLES="S_APPL_WT_IT_RX"&gt;</w:t>
              <w:br/>
              <w:tab/>
              <w:tab/>
              <w:tab/>
              <w:tab/>
              <w:t>&lt;/APPLET_WEB_TEMPLATE_ITEM&gt;</w:t>
              <w:br/>
              <w:tab/>
              <w:tab/>
              <w:tab/>
              <w:tab/>
              <w:t>&lt;APPLET_WEB_TEMPLATE_ITEM CONTROL="Last Name" INACTIVE="N" ITEM_IDENTIFIER="517" MARKUP_LANGUAGE="HTML" NAME="Last Name" TMPL_ITEM_HOLDER_NAME="SiebControl_517" TYPE="List Item" UPDATED="11/04/2016 14:09:57" UPDATED_BY="SADMIN" CREATED="06/21/2001 00:40:16"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14:09:57" UPDATED_BY="SADMIN" CREATED="11/04/2016 14:09:57" CREATED_BY="SADMIN" EXT_REC_TABLES="S_APPL_WT_IT_RX"&gt;</w:t>
              <w:br/>
              <w:tab/>
              <w:tab/>
              <w:tab/>
              <w:tab/>
              <w:t>&lt;/APPLET_WEB_TEMPLATE_ITEM&gt;</w:t>
              <w:br/>
              <w:tab/>
              <w:tab/>
              <w:tab/>
              <w:tab/>
              <w:t>&lt;APPLET_WEB_TEMPLATE_ITEM CONTROL="Login Name" INACTIVE="N" ITEM_IDENTIFIER="518" MARKUP_LANGUAGE="HTML" NAME="Login Name" TMPL_ITEM_HOLDER_NAME="SiebControl_518" TYPE="List Item" UPDATED="11/04/2016 14:09:57" UPDATED_BY="SADMIN" CREATED="06/21/2001 00:40:22"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14:09:57" UPDATED_BY="SADMIN" CREATED="11/04/2016 14:09:57" CREATED_BY="SADMIN" EXT_REC_TABLES="S_APPL_WT_IT_RX"&gt;</w:t>
              <w:br/>
              <w:tab/>
              <w:tab/>
              <w:tab/>
              <w:tab/>
              <w:t>&lt;/APPLET_WEB_TEMPLATE_ITEM&gt;</w:t>
              <w:br/>
              <w:tab/>
              <w:tab/>
              <w:tab/>
              <w:tab/>
              <w:t>&lt;APPLET_WEB_TEMPLATE_ITEM CONTROL="Min Availability Score" INACTIVE="N" ITEM_IDENTIFIER="530" MARKUP_LANGUAGE="HTML" NAME="Min Availability Score" TMPL_ITEM_HOLDER_NAME="SiebControl_530" TYPE="List Item" UPDATED="11/04/2016 14:09:57" UPDATED_BY="SADMIN" CREATED="04/12/2002 03:38:21" CREATED_BY="SADMIN" EXT_REC_TABLES="S_APPL_WT_IT_RX"&gt;</w:t>
              <w:br/>
              <w:tab/>
              <w:tab/>
              <w:tab/>
              <w:tab/>
              <w:t>&lt;/APPLET_WEB_TEMPLATE_ITEM&gt;</w:t>
              <w:br/>
              <w:tab/>
              <w:tab/>
              <w:tab/>
              <w:tab/>
              <w:t>&lt;APPLET_WEB_TEMPLATE_ITEM CONTROL="Min Skill Score" INACTIVE="N" ITEM_IDENTIFIER="528" MARKUP_LANGUAGE="HTML" NAME="Min Skill Score" TMPL_ITEM_HOLDER_NAME="SiebControl_528" TYPE="List Item" UPDATED="11/04/2016 14:09:57" UPDATED_BY="SADMIN" CREATED="04/12/2002 03:38:25"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14:09:57"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14:09:57" UPDATED_BY="SADMIN" CREATED="06/22/2001 22:30:58" CREATED_BY="SADMIN" EXT_REC_TABLES="S_APPL_WT_IT_RX"&gt;</w:t>
              <w:br/>
              <w:tab/>
              <w:tab/>
              <w:tab/>
              <w:tab/>
              <w:t>&lt;/APPLET_WEB_TEMPLATE_ITEM&gt;</w:t>
              <w:br/>
              <w:tab/>
              <w:tab/>
              <w:tab/>
              <w:tab/>
              <w:t>&lt;APPLET_WEB_TEMPLATE_ITEM CONTROL="Num Available" INACTIVE="N" ITEM_IDENTIFIER="531" MARKUP_LANGUAGE="HTML" NAME="Num Available" TMPL_ITEM_HOLDER_NAME="SiebControl_531" TYPE="List Item" UPDATED="11/04/2016 14:09:57" UPDATED_BY="SADMIN" CREATED="04/12/2002 03:38:29" CREATED_BY="SADMIN" EXT_REC_TABLES="S_APPL_WT_IT_RX"&gt;</w:t>
              <w:br/>
              <w:tab/>
              <w:tab/>
              <w:tab/>
              <w:tab/>
              <w:t>&lt;/APPLET_WEB_TEMPLATE_ITEM&gt;</w:t>
              <w:br/>
              <w:tab/>
              <w:tab/>
              <w:tab/>
              <w:tab/>
              <w:t>&lt;APPLET_WEB_TEMPLATE_ITEM CONTROL="Num Match Skill" INACTIVE="N" ITEM_IDENTIFIER="529" MARKUP_LANGUAGE="HTML" NAME="Num Match Skill" TMPL_ITEM_HOLDER_NAME="SiebControl_529" TYPE="List Item" UPDATED="11/04/2016 14:09:57" UPDATED_BY="SADMIN" CREATED="04/12/2002 03:38:34" CREATED_BY="SADMIN" EXT_REC_TABLES="S_APPL_WT_IT_RX"&gt;</w:t>
              <w:br/>
              <w:tab/>
              <w:tab/>
              <w:tab/>
              <w:tab/>
              <w:t>&lt;/APPLET_WEB_TEMPLATE_ITEM&gt;</w:t>
              <w:br/>
              <w:tab/>
              <w:tab/>
              <w:tab/>
              <w:tab/>
              <w:t>&lt;APPLET_WEB_TEMPLATE_ITEM CONTROL="Owner" INACTIVE="N" ITEM_IDENTIFIER="508" MARKUP_LANGUAGE="HTML" NAME="Owner" TMPL_ITEM_HOLDER_NAME="SiebControl_508" TYPE="List Item" UPDATED="11/04/2016 14:09:57" UPDATED_BY="SADMIN" CREATED="12/15/2000 17:31:48" CREATED_BY="SADMIN" EXT_REC_TABLES="S_APPL_WT_IT_RX"&gt;</w:t>
              <w:br/>
              <w:tab/>
              <w:tab/>
              <w:tab/>
              <w:tab/>
              <w:t>&lt;/APPLET_WEB_TEMPLATE_ITEM&gt;</w:t>
              <w:br/>
              <w:tab/>
              <w:tab/>
              <w:tab/>
              <w:tab/>
              <w:t>&lt;APPLET_WEB_TEMPLATE_ITEM CONTROL="Parent Role" INACTIVE="N" ITEM_IDENTIFIER="527" MARKUP_LANGUAGE="HTML" NAME="Parent Role" TMPL_ITEM_HOLDER_NAME="SiebControl_527" TYPE="List Item" UPDATED="11/04/2016 14:09:57" UPDATED_BY="SADMIN" CREATED="04/12/2002 03:38:38"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14:09:57"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14:09:57" UPDATED_BY="SADMIN" CREATED="12/15/2000 17:31:48" CREATED_BY="SADMIN" EXT_REC_TABLES="S_APPL_WT_IT_RX"&gt;</w:t>
              <w:br/>
              <w:tab/>
              <w:tab/>
              <w:tab/>
              <w:tab/>
              <w:t>&lt;/APPLET_WEB_TEMPLATE_ITEM&gt;</w:t>
              <w:br/>
              <w:tab/>
              <w:tab/>
              <w:tab/>
              <w:tab/>
              <w:t>&lt;APPLET_WEB_TEMPLATE_ITEM CONTROL="Postal Code" INACTIVE="N" ITEM_IDENTIFIER="524" MARKUP_LANGUAGE="HTML" NAME="Postal Code" TMPL_ITEM_HOLDER_NAME="SiebControl_524" TYPE="List Item" UPDATED="11/04/2016 14:09:57" UPDATED_BY="SADMIN" CREATED="04/12/2002 03:38:43" CREATED_BY="SADMIN" EXT_REC_TABLES="S_APPL_WT_IT_RX"&gt;</w:t>
              <w:br/>
              <w:tab/>
              <w:tab/>
              <w:tab/>
              <w:tab/>
              <w:tab/>
              <w:t>&lt;APPLET_WEB_TEMPLATE_ITEM_LOCALE APPLICATION_CODE="STD" INACTIVE="N" ITEM_IDENTIFIER="522"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CONTROL="Project Name" INACTIVE="N" ITEM_IDENTIFIER="502" MARKUP_LANGUAGE="HTML" NAME="Project Name" TMPL_ITEM_HOLDER_NAME="SiebControl_502" TYPE="List Item" UPDATED="11/04/2016 14:09:57" UPDATED_BY="SADMIN" CREATED="12/15/2000 17:31:49"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14:09:57" UPDATED_BY="SADMIN" CREATED="12/23/2002 21:34:00"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14:09:57"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14:09:57"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14:09:57" UPDATED_BY="SADMIN" CREATED="11/04/2016 14:09:57" CREATED_BY="SADMIN" EXT_REC_TABLES="S_APPL_WT_IT_RX"&gt;</w:t>
              <w:br/>
              <w:tab/>
              <w:tab/>
              <w:tab/>
              <w:tab/>
              <w:t>&lt;/APPLET_WEB_TEMPLATE_ITEM&gt;</w:t>
              <w:br/>
              <w:tab/>
              <w:tab/>
              <w:tab/>
              <w:tab/>
              <w:t>&lt;APPLET_WEB_TEMPLATE_ITEM CONTROL="Rate" INACTIVE="N" ITEM_IDENTIFIER="509" MARKUP_LANGUAGE="HTML" NAME="Rate" TMPL_ITEM_HOLDER_NAME="SiebControl_509" TYPE="List Item" UPDATED="11/04/2016 14:09:57" UPDATED_BY="SADMIN" CREATED="12/15/2000 17:31:49" CREATED_BY="SADMIN" EXT_REC_TABLES="S_APPL_WT_IT_RX"&gt;</w:t>
              <w:br/>
              <w:tab/>
              <w:tab/>
              <w:tab/>
              <w:tab/>
              <w:t>&lt;/APPLET_WEB_TEMPLATE_ITEM&gt;</w:t>
              <w:br/>
              <w:tab/>
              <w:tab/>
              <w:tab/>
              <w:tab/>
              <w:t>&lt;APPLET_WEB_TEMPLATE_ITEM CONTROL="Request Status" INACTIVE="N" ITEM_IDENTIFIER="510" MARKUP_LANGUAGE="HTML" NAME="Request Status" TMPL_ITEM_HOLDER_NAME="SiebControl_510" TYPE="List Item" UPDATED="11/04/2016 14:09:57" UPDATED_BY="SADMIN" CREATED="12/15/2000 17:31:49" CREATED_BY="SADMIN" EXT_REC_TABLES="S_APPL_WT_IT_RX"&gt;</w:t>
              <w:br/>
              <w:tab/>
              <w:tab/>
              <w:tab/>
              <w:tab/>
              <w:t>&lt;/APPLET_WEB_TEMPLATE_ITEM&gt;</w:t>
              <w:br/>
              <w:tab/>
              <w:tab/>
              <w:tab/>
              <w:tab/>
              <w:t>&lt;APPLET_WEB_TEMPLATE_ITEM CONTROL="Requestor" INACTIVE="N" ITEM_IDENTIFIER="506" MARKUP_LANGUAGE="HTML" NAME="Requestor" TMPL_ITEM_HOLDER_NAME="SiebControl_506" TYPE="List Item" UPDATED="11/04/2016 14:09:57" UPDATED_BY="SADMIN" CREATED="12/15/2000 17:31:49" CREATED_BY="SADMIN" EXT_REC_TABLES="S_APPL_WT_IT_RX"&gt;</w:t>
              <w:br/>
              <w:tab/>
              <w:tab/>
              <w:tab/>
              <w:tab/>
              <w:t>&lt;/APPLET_WEB_TEMPLATE_ITEM&gt;</w:t>
              <w:br/>
              <w:tab/>
              <w:tab/>
              <w:tab/>
              <w:tab/>
              <w:t>&lt;APPLET_WEB_TEMPLATE_ITEM CONTROL="Resource Number" INACTIVE="N" ITEM_IDENTIFIER="519" MARKUP_LANGUAGE="HTML" NAME="Resource Number" TMPL_ITEM_HOLDER_NAME="SiebControl_519" TYPE="List Item" UPDATED="11/04/2016 14:09:57" UPDATED_BY="SADMIN" CREATED="06/21/2001 00:41:08" CREATED_BY="SADMIN" EXT_REC_TABLES="S_APPL_WT_IT_RX"&gt;</w:t>
              <w:br/>
              <w:tab/>
              <w:tab/>
              <w:tab/>
              <w:tab/>
              <w:t>&lt;/APPLET_WEB_TEMPLATE_ITEM&gt;</w:t>
              <w:br/>
              <w:tab/>
              <w:tab/>
              <w:tab/>
              <w:tab/>
              <w:t>&lt;APPLET_WEB_TEMPLATE_ITEM CONTROL="Role" INACTIVE="N" ITEM_IDENTIFIER="503" MARKUP_LANGUAGE="HTML" NAME="Role" TMPL_ITEM_HOLDER_NAME="SiebControl_503" TYPE="List Item" UPDATED="11/04/2016 14:09:57" UPDATED_BY="SADMIN" CREATED="12/15/2000 17:31:49"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14:09:57" UPDATED_BY="SADMIN" CREATED="12/15/2000 17:31:49" CREATED_BY="SADMIN" EXT_REC_TABLES="S_APPL_WT_IT_RX"&gt;</w:t>
              <w:br/>
              <w:tab/>
              <w:tab/>
              <w:tab/>
              <w:tab/>
              <w:t>&lt;/APPLET_WEB_TEMPLATE_ITEM&gt;</w:t>
              <w:br/>
              <w:tab/>
              <w:tab/>
              <w:tab/>
              <w:tab/>
              <w:t>&lt;APPLET_WEB_TEMPLATE_ITEM CONTROL="State" INACTIVE="N" ITEM_IDENTIFIER="523" MARKUP_LANGUAGE="HTML" NAME="State" TMPL_ITEM_HOLDER_NAME="SiebControl_523" TYPE="List Item" UPDATED="11/04/2016 14:09:57" UPDATED_BY="SADMIN" CREATED="04/12/2002 03:38:48" CREATED_BY="SADMIN" EXT_REC_TABLES="S_APPL_WT_IT_RX"&gt;</w:t>
              <w:br/>
              <w:tab/>
              <w:tab/>
              <w:tab/>
              <w:tab/>
              <w:tab/>
              <w:t>&lt;APPLET_WEB_TEMPLATE_ITEM_LOCALE APPLICATION_CODE="STD" INACTIVE="N" ITEM_IDENTIFIER="524"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CONTROL="Status" INACTIVE="N" ITEM_IDENTIFIER="520" MARKUP_LANGUAGE="HTML" NAME="Status" TMPL_ITEM_HOLDER_NAME="SiebControl_520" TYPE="List Item" UPDATED="11/04/2016 14:09:57" UPDATED_BY="SADMIN" CREATED="06/21/2001 00:41:14" CREATED_BY="SADMIN" EXT_REC_TABLES="S_APPL_WT_IT_RX"&gt;</w:t>
              <w:br/>
              <w:tab/>
              <w:tab/>
              <w:tab/>
              <w:tab/>
              <w:t>&lt;/APPLET_WEB_TEMPLATE_ITEM&gt;</w:t>
              <w:br/>
              <w:tab/>
              <w:tab/>
              <w:tab/>
              <w:tab/>
              <w:t>&lt;APPLET_WEB_TEMPLATE_ITEM CONTROL="Street Address" INACTIVE="N" ITEM_IDENTIFIER="521" MARKUP_LANGUAGE="HTML" NAME="Street Address" TMPL_ITEM_HOLDER_NAME="SiebControl_521" TYPE="List Item" UPDATED="11/04/2016 14:09:57" UPDATED_BY="SADMIN" CREATED="04/12/2002 03:38:52"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14:09:58"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14:09:58" UPDATED_BY="SADMIN" CREATED="10/30/2001 21:11:11" CREATED_BY="SADMIN" EXT_REC_TABLES="S_APPL_WT_IT_RX"&gt;</w:t>
              <w:br/>
              <w:tab/>
              <w:tab/>
              <w:tab/>
              <w:tab/>
              <w:t>&lt;/APPLET_WEB_TEMPLATE_ITEM&gt;</w:t>
              <w:br/>
              <w:tab/>
              <w:tab/>
              <w:tab/>
              <w:tab/>
              <w:t>&lt;APPLET_WEB_TEMPLATE_ITEM CONTROL="Work Phone" INACTIVE="N" ITEM_IDENTIFIER="526" MARKUP_LANGUAGE="HTML" NAME="Work Phone" TMPL_ITEM_HOLDER_NAME="SiebControl_526" TYPE="List Item" UPDATED="11/04/2016 14:09:58" UPDATED_BY="SADMIN" CREATED="04/12/2002 03:38:57"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14:09:58" UPDATED_BY="SADMIN" CREATED="05/25/2001 09:59:25"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NAME="Edit0" TYPE="Edit" WEB_TEMPLATE="Applet List Edit (Edit/New/Query)" UPDATED="11/04/2016 12:37:17" UPDATED_BY="SADMIN" CREATED="12/15/2000 17:31:49" CREATED_BY="SADMIN" EXT_REC_TABLES="S_APPL_WTMPL_RX"&gt;</w:t>
              <w:br/>
              <w:tab/>
              <w:tab/>
              <w:tab/>
              <w:tab/>
              <w:t>&lt;APPLET_WEB_TEMPLATE_ITEM CONTROL="Applet_Title" EXTENSION_FLAG="Y" ITEM_IDENTIFIER="99929" NAME="Applet_Title" TMPL_ITEM_HOLDER_NAME="SiebControl_99929" TYPE="Control" UPDATED="11/04/2016 14:09:58" UPDATED_BY="SADMIN" CREATED="11/04/2016 14:09:58" CREATED_BY="SADMIN" EXT_REC_TABLES="S_APPL_WT_IT_RX"&gt;</w:t>
              <w:br/>
              <w:tab/>
              <w:tab/>
              <w:tab/>
              <w:tab/>
              <w:t>&lt;/APPLET_WEB_TEMPLATE_ITEM&gt;</w:t>
              <w:br/>
              <w:tab/>
              <w:tab/>
              <w:tab/>
              <w:tab/>
              <w:t>&lt;APPLET_WEB_TEMPLATE_ITEM CONTROL="City" INACTIVE="N" ITEM_IDENTIFIER="1807" MARKUP_LANGUAGE="HTML" NAME="City" TMPL_ITEM_HOLDER_NAME="SiebControl_1807" TYPE="List Item" UPDATED="11/04/2016 14:09:58" UPDATED_BY="SADMIN" CREATED="03/22/2001 02:45:39" CREATED_BY="SADMIN" EXT_REC_TABLES="S_APPL_WT_IT_RX"&gt;</w:t>
              <w:br/>
              <w:tab/>
              <w:tab/>
              <w:tab/>
              <w:tab/>
              <w:tab/>
              <w:t>&lt;APPLET_WEB_TEMPLATE_ITEM_LOCALE APPLICATION_CODE="STD" INACTIVE="N" ITEM_IDENTIFIER="1808"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CONTROL="Comments" INACTIVE="N" ITEM_IDENTIFIER="2805" MARKUP_LANGUAGE="HTML" NAME="Comments" TMPL_ITEM_HOLDER_NAME="SiebControl_2805" TYPE="List Item" UPDATED="11/04/2016 14:09:58" UPDATED_BY="SADMIN" CREATED="03/22/2001 02:44:12" CREATED_BY="SADMIN" EXT_REC_TABLES="S_APPL_WT_IT_RX"&gt;</w:t>
              <w:br/>
              <w:tab/>
              <w:tab/>
              <w:tab/>
              <w:tab/>
              <w:t>&lt;/APPLET_WEB_TEMPLATE_ITEM&gt;</w:t>
              <w:br/>
              <w:tab/>
              <w:tab/>
              <w:tab/>
              <w:tab/>
              <w:t>&lt;APPLET_WEB_TEMPLATE_ITEM CONTROL="Country" INACTIVE="N" ITEM_IDENTIFIER="2309" MARKUP_LANGUAGE="HTML" NAME="Country" TMPL_ITEM_HOLDER_NAME="SiebControl_2309" TYPE="List Item" UPDATED="11/04/2016 14:09:58" UPDATED_BY="SADMIN" CREATED="03/22/2001 02:46:32" CREATED_BY="SADMIN" EXT_REC_TABLES="S_APPL_WT_IT_RX"&gt;</w:t>
              <w:br/>
              <w:tab/>
              <w:tab/>
              <w:tab/>
              <w:tab/>
              <w:t>&lt;/APPLET_WEB_TEMPLATE_ITEM&gt;</w:t>
              <w:br/>
              <w:tab/>
              <w:tab/>
              <w:tab/>
              <w:tab/>
              <w:t>&lt;APPLET_WEB_TEMPLATE_ITEM CONTROL="Created Date" INACTIVE="N" ITEM_IDENTIFIER="2303" MARKUP_LANGUAGE="HTML" NAME="Created Date" TMPL_ITEM_HOLDER_NAME="SiebControl_2303" TYPE="List Item" UPDATED="11/04/2016 14:09:58" UPDATED_BY="SADMIN" CREATED="03/22/2001 06:14:54" CREATED_BY="SADMIN" EXT_REC_TABLES="S_APPL_WT_IT_RX"&gt;</w:t>
              <w:br/>
              <w:tab/>
              <w:tab/>
              <w:tab/>
              <w:tab/>
              <w:t>&lt;/APPLET_WEB_TEMPLATE_ITEM&gt;</w:t>
              <w:br/>
              <w:tab/>
              <w:tab/>
              <w:tab/>
              <w:tab/>
              <w:t>&lt;APPLET_WEB_TEMPLATE_ITEM CONTROL="Discount Percent" INACTIVE="N" ITEM_IDENTIFIER="1308" MARKUP_LANGUAGE="HTML" NAME="Discount Percent" TMPL_ITEM_HOLDER_NAME="SiebControl_1308" TYPE="List Item" UPDATED="11/04/2016 14:09:58" UPDATED_BY="SADMIN" CREATED="03/22/2001 02:44:39" CREATED_BY="SADMIN" EXT_REC_TABLES="S_APPL_WT_IT_RX"&gt;</w:t>
              <w:br/>
              <w:tab/>
              <w:tab/>
              <w:tab/>
              <w:tab/>
              <w:t>&lt;/APPLET_WEB_TEMPLATE_ITEM&gt;</w:t>
              <w:br/>
              <w:tab/>
              <w:tab/>
              <w:tab/>
              <w:tab/>
              <w:t>&lt;APPLET_WEB_TEMPLATE_ITEM CONTROL="Effective Rate" INACTIVE="N" ITEM_IDENTIFIER="1309" MARKUP_LANGUAGE="HTML" NAME="Effective Rate" TMPL_ITEM_HOLDER_NAME="SiebControl_1309" TYPE="List Item" UPDATED="11/04/2016 14:09:58" UPDATED_BY="SADMIN" CREATED="03/22/2001 02:44:41" CREATED_BY="SADMIN" EXT_REC_TABLES="S_APPL_WT_IT_RX"&gt;</w:t>
              <w:br/>
              <w:tab/>
              <w:tab/>
              <w:tab/>
              <w:tab/>
              <w:t>&lt;/APPLET_WEB_TEMPLATE_ITEM&gt;</w:t>
              <w:br/>
              <w:tab/>
              <w:tab/>
              <w:tab/>
              <w:tab/>
              <w:t>&lt;APPLET_WEB_TEMPLATE_ITEM CONTROL="Email" INACTIVE="N" ITEM_IDENTIFIER="2308" MARKUP_LANGUAGE="HTML" NAME="Email" TMPL_ITEM_HOLDER_NAME="SiebControl_2308" TYPE="List Item" UPDATED="11/04/2016 14:09:58" UPDATED_BY="SADMIN" CREATED="03/22/2001 02:46:25" CREATED_BY="SADMIN" EXT_REC_TABLES="S_APPL_WT_IT_RX"&gt;</w:t>
              <w:br/>
              <w:tab/>
              <w:tab/>
              <w:tab/>
              <w:tab/>
              <w:t>&lt;/APPLET_WEB_TEMPLATE_ITEM&gt;</w:t>
              <w:br/>
              <w:tab/>
              <w:tab/>
              <w:tab/>
              <w:tab/>
              <w:t>&lt;APPLET_WEB_TEMPLATE_ITEM CONTROL="End Date" INACTIVE="N" ITEM_IDENTIFIER="1304" MARKUP_LANGUAGE="HTML" NAME="End Date" TMPL_ITEM_HOLDER_NAME="SiebControl_1304" TYPE="List Item" UPDATED="11/04/2016 14:09:58" UPDATED_BY="SADMIN" CREATED="12/15/2000 17:31:49" CREATED_BY="SADMIN" EXT_REC_TABLES="S_APPL_WT_IT_RX"&gt;</w:t>
              <w:br/>
              <w:tab/>
              <w:tab/>
              <w:tab/>
              <w:tab/>
              <w:t>&lt;/APPLET_WEB_TEMPLATE_ITEM&gt;</w:t>
              <w:br/>
              <w:tab/>
              <w:tab/>
              <w:tab/>
              <w:tab/>
              <w:t>&lt;APPLET_WEB_TEMPLATE_ITEM CONTROL="Estimate Daily Hours" INACTIVE="N" ITEM_IDENTIFIER="1306" MARKUP_LANGUAGE="HTML" NAME="Estimate Daily Hours" TMPL_ITEM_HOLDER_NAME="SiebControl_1306" TYPE="List Item" UPDATED="11/04/2016 14:09:58" UPDATED_BY="SADMIN" CREATED="03/22/2001 02:44:22" CREATED_BY="SADMIN" EXT_REC_TABLES="S_APPL_WT_IT_RX"&gt;</w:t>
              <w:br/>
              <w:tab/>
              <w:tab/>
              <w:tab/>
              <w:tab/>
              <w:t>&lt;/APPLET_WEB_TEMPLATE_ITEM&gt;</w:t>
              <w:br/>
              <w:tab/>
              <w:tab/>
              <w:tab/>
              <w:tab/>
              <w:t>&lt;APPLET_WEB_TEMPLATE_ITEM CONTROL="Estimate Work Days" INACTIVE="N" ITEM_IDENTIFIER="1305" MARKUP_LANGUAGE="HTML" NAME="Estimate Work Days" TMPL_ITEM_HOLDER_NAME="SiebControl_1305" TYPE="List Item" UPDATED="11/04/2016 14:09:58" UPDATED_BY="SADMIN" CREATED="03/22/2001 02:43:51"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14:09:58" UPDATED_BY="SADMIN" CREATED="04/07/2001 03:28:36" CREATED_BY="SADMIN" EXT_REC_TABLES="S_APPL_WT_IT_RX"&gt;</w:t>
              <w:br/>
              <w:tab/>
              <w:tab/>
              <w:tab/>
              <w:tab/>
              <w:t>&lt;/APPLET_WEB_TEMPLATE_ITEM&gt;</w:t>
              <w:br/>
              <w:tab/>
              <w:tab/>
              <w:tab/>
              <w:tab/>
              <w:t>&lt;APPLET_WEB_TEMPLATE_ITEM CONTROL="First Name" INACTIVE="N" ITEM_IDENTIFIER="1804" MARKUP_LANGUAGE="HTML" NAME="First Name" TMPL_ITEM_HOLDER_NAME="SiebControl_1804" TYPE="List Item" UPDATED="11/04/2016 14:09:58" UPDATED_BY="SADMIN" CREATED="03/22/2001 02:45:14"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14:09:58" UPDATED_BY="SADMIN" CREATED="12/15/2000 17:31:49" CREATED_BY="SADMIN" EXT_REC_TABLES="S_APPL_WT_IT_RX"&gt;</w:t>
              <w:br/>
              <w:tab/>
              <w:tab/>
              <w:tab/>
              <w:tab/>
              <w:t>&lt;/APPLET_WEB_TEMPLATE_ITEM&gt;</w:t>
              <w:br/>
              <w:tab/>
              <w:tab/>
              <w:tab/>
              <w:tab/>
              <w:t>&lt;APPLET_WEB_TEMPLATE_ITEM CONTROL="Last Name" INACTIVE="N" ITEM_IDENTIFIER="1803" MARKUP_LANGUAGE="HTML" NAME="Last Name" TMPL_ITEM_HOLDER_NAME="SiebControl_1803" TYPE="List Item" UPDATED="11/04/2016 14:09:58" UPDATED_BY="SADMIN" CREATED="03/22/2001 02:45:10" CREATED_BY="SADMIN" EXT_REC_TABLES="S_APPL_WT_IT_RX"&gt;</w:t>
              <w:br/>
              <w:tab/>
              <w:tab/>
              <w:tab/>
              <w:tab/>
              <w:t>&lt;/APPLET_WEB_TEMPLATE_ITEM&gt;</w:t>
              <w:br/>
              <w:tab/>
              <w:tab/>
              <w:tab/>
              <w:tab/>
              <w:t>&lt;APPLET_WEB_TEMPLATE_ITEM CONTROL="Login Name" INACTIVE="N" ITEM_IDENTIFIER="1802" MARKUP_LANGUAGE="HTML" NAME="Login Name" TMPL_ITEM_HOLDER_NAME="SiebControl_1802" TYPE="List Item" UPDATED="11/04/2016 14:09:58" UPDATED_BY="SADMIN" CREATED="03/22/2001 02:45:08"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14:09:58" UPDATED_BY="SADMIN" CREATED="11/04/2016 14:09:58" CREATED_BY="SADMIN" EXT_REC_TABLES="S_APPL_WT_IT_RX"&gt;</w:t>
              <w:br/>
              <w:tab/>
              <w:tab/>
              <w:tab/>
              <w:tab/>
              <w:t>&lt;/APPLET_WEB_TEMPLATE_ITEM&gt;</w:t>
              <w:br/>
              <w:tab/>
              <w:tab/>
              <w:tab/>
              <w:tab/>
              <w:t>&lt;APPLET_WEB_TEMPLATE_ITEM CONTROL="Min Availability Score" INACTIVE="N" ITEM_IDENTIFIER="2803" MARKUP_LANGUAGE="HTML" NAME="Min Availability Score" TMPL_ITEM_HOLDER_NAME="SiebControl_2803" TYPE="List Item" UPDATED="11/04/2016 14:09:58" UPDATED_BY="SADMIN" CREATED="03/22/2001 02:52:35" CREATED_BY="SADMIN" EXT_REC_TABLES="S_APPL_WT_IT_RX"&gt;</w:t>
              <w:br/>
              <w:tab/>
              <w:tab/>
              <w:tab/>
              <w:tab/>
              <w:t>&lt;/APPLET_WEB_TEMPLATE_ITEM&gt;</w:t>
              <w:br/>
              <w:tab/>
              <w:tab/>
              <w:tab/>
              <w:tab/>
              <w:t>&lt;APPLET_WEB_TEMPLATE_ITEM CONTROL="Min Skill Score" INACTIVE="N" ITEM_IDENTIFIER="2801" MARKUP_LANGUAGE="HTML" NAME="Min Skill Score" TMPL_ITEM_HOLDER_NAME="SiebControl_2801" TYPE="List Item" UPDATED="11/04/2016 14:09:58" UPDATED_BY="SADMIN" CREATED="03/22/2001 02:52:32" CREATED_BY="SADMIN" EXT_REC_TABLES="S_APPL_WT_IT_RX"&gt;</w:t>
              <w:br/>
              <w:tab/>
              <w:tab/>
              <w:tab/>
              <w:tab/>
              <w:t>&lt;/APPLET_WEB_TEMPLATE_ITEM&gt;</w:t>
              <w:br/>
              <w:tab/>
              <w:tab/>
              <w:tab/>
              <w:tab/>
              <w:t>&lt;APPLET_WEB_TEMPLATE_ITEM CONTROL="Num Available" INACTIVE="N" ITEM_IDENTIFIER="2804" MARKUP_LANGUAGE="HTML" NAME="Num Available" TMPL_ITEM_HOLDER_NAME="SiebControl_2804" TYPE="List Item" UPDATED="11/04/2016 14:09:58" UPDATED_BY="SADMIN" CREATED="03/22/2001 02:52:18" CREATED_BY="SADMIN" EXT_REC_TABLES="S_APPL_WT_IT_RX"&gt;</w:t>
              <w:br/>
              <w:tab/>
              <w:tab/>
              <w:tab/>
              <w:tab/>
              <w:t>&lt;/APPLET_WEB_TEMPLATE_ITEM&gt;</w:t>
              <w:br/>
              <w:tab/>
              <w:tab/>
              <w:tab/>
              <w:tab/>
              <w:t>&lt;APPLET_WEB_TEMPLATE_ITEM CONTROL="Num Match Skill" INACTIVE="N" ITEM_IDENTIFIER="2802" MARKUP_LANGUAGE="HTML" NAME="Num Match Skill" TMPL_ITEM_HOLDER_NAME="SiebControl_2802" TYPE="List Item" UPDATED="11/04/2016 14:09:58" UPDATED_BY="SADMIN" CREATED="03/22/2001 02:52:24" CREATED_BY="SADMIN" EXT_REC_TABLES="S_APPL_WT_IT_RX"&gt;</w:t>
              <w:br/>
              <w:tab/>
              <w:tab/>
              <w:tab/>
              <w:tab/>
              <w:t>&lt;/APPLET_WEB_TEMPLATE_ITEM&gt;</w:t>
              <w:br/>
              <w:tab/>
              <w:tab/>
              <w:tab/>
              <w:tab/>
              <w:t>&lt;APPLET_WEB_TEMPLATE_ITEM CONTROL="Owner" INACTIVE="N" ITEM_IDENTIFIER="2305" MARKUP_LANGUAGE="HTML" NAME="Owner" TMPL_ITEM_HOLDER_NAME="SiebControl_2305" TYPE="List Item" UPDATED="11/04/2016 14:09:58" UPDATED_BY="SADMIN" CREATED="12/15/2000 17:31:50" CREATED_BY="SADMIN" EXT_REC_TABLES="S_APPL_WT_IT_RX"&gt;</w:t>
              <w:br/>
              <w:tab/>
              <w:tab/>
              <w:tab/>
              <w:tab/>
              <w:t>&lt;/APPLET_WEB_TEMPLATE_ITEM&gt;</w:t>
              <w:br/>
              <w:tab/>
              <w:tab/>
              <w:tab/>
              <w:tab/>
              <w:t>&lt;APPLET_WEB_TEMPLATE_ITEM CONTROL="Parent Role" INACTIVE="N" ITEM_IDENTIFIER="2306" MARKUP_LANGUAGE="HTML" NAME="Parent Role" TMPL_ITEM_HOLDER_NAME="SiebControl_2306" TYPE="List Item" UPDATED="11/04/2016 14:09:58" UPDATED_BY="SADMIN" CREATED="03/22/2001 02:52:05" CREATED_BY="SADMIN" EXT_REC_TABLES="S_APPL_WT_IT_RX"&gt;</w:t>
              <w:br/>
              <w:tab/>
              <w:tab/>
              <w:tab/>
              <w:tab/>
              <w:t>&lt;/APPLET_WEB_TEMPLATE_ITEM&gt;</w:t>
              <w:br/>
              <w:tab/>
              <w:tab/>
              <w:tab/>
              <w:tab/>
              <w:t>&lt;APPLET_WEB_TEMPLATE_ITEM CONTROL="Postal Code" INACTIVE="N" ITEM_IDENTIFIER="1809" MARKUP_LANGUAGE="HTML" NAME="Postal Code" TMPL_ITEM_HOLDER_NAME="SiebControl_1809" TYPE="List Item" UPDATED="11/04/2016 14:09:58" UPDATED_BY="SADMIN" CREATED="03/22/2001 02:45:33" CREATED_BY="SADMIN" EXT_REC_TABLES="S_APPL_WT_IT_RX"&gt;</w:t>
              <w:br/>
              <w:tab/>
              <w:tab/>
              <w:tab/>
              <w:tab/>
              <w:tab/>
              <w:t>&lt;APPLET_WEB_TEMPLATE_ITEM_LOCALE APPLICATION_CODE="STD" INACTIVE="N" ITEM_IDENTIFIER="1807"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CONTROL="Project Name" INACTIVE="N" ITEM_IDENTIFIER="1302" MARKUP_LANGUAGE="HTML" NAME="Project Name" TMPL_ITEM_HOLDER_NAME="SiebControl_1302" TYPE="List Item" UPDATED="11/04/2016 14:09:58" UPDATED_BY="SADMIN" CREATED="12/15/2000 17:31:50"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14:09:58" UPDATED_BY="SADMIN" CREATED="12/23/2002 21:34:00"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14:09:58" UPDATED_BY="SADMIN" CREATED="11/04/2016 14:09:58" CREATED_BY="SADMIN" EXT_REC_TABLES="S_APPL_WT_IT_RX"&gt;</w:t>
              <w:br/>
              <w:tab/>
              <w:tab/>
              <w:tab/>
              <w:tab/>
              <w:t>&lt;/APPLET_WEB_TEMPLATE_ITEM&gt;</w:t>
              <w:br/>
              <w:tab/>
              <w:tab/>
              <w:tab/>
              <w:tab/>
              <w:t>&lt;APPLET_WEB_TEMPLATE_ITEM CONTROL="Rate" INACTIVE="N" ITEM_IDENTIFIER="1307" MARKUP_LANGUAGE="HTML" NAME="Rate" TMPL_ITEM_HOLDER_NAME="SiebControl_1307" TYPE="List Item" UPDATED="11/04/2016 14:09:58" UPDATED_BY="SADMIN" CREATED="03/22/2001 02:44:29" CREATED_BY="SADMIN" EXT_REC_TABLES="S_APPL_WT_IT_RX"&gt;</w:t>
              <w:br/>
              <w:tab/>
              <w:tab/>
              <w:tab/>
              <w:tab/>
              <w:t>&lt;/APPLET_WEB_TEMPLATE_ITEM&gt;</w:t>
              <w:br/>
              <w:tab/>
              <w:tab/>
              <w:tab/>
              <w:tab/>
              <w:t>&lt;APPLET_WEB_TEMPLATE_ITEM CONTROL="Request Status" INACTIVE="N" ITEM_IDENTIFIER="2301" MARKUP_LANGUAGE="HTML" NAME="Request Status" TMPL_ITEM_HOLDER_NAME="SiebControl_2301" TYPE="List Item" UPDATED="11/04/2016 14:09:58" UPDATED_BY="SADMIN" CREATED="12/15/2000 17:31:50" CREATED_BY="SADMIN" EXT_REC_TABLES="S_APPL_WT_IT_RX"&gt;</w:t>
              <w:br/>
              <w:tab/>
              <w:tab/>
              <w:tab/>
              <w:tab/>
              <w:t>&lt;/APPLET_WEB_TEMPLATE_ITEM&gt;</w:t>
              <w:br/>
              <w:tab/>
              <w:tab/>
              <w:tab/>
              <w:tab/>
              <w:t>&lt;APPLET_WEB_TEMPLATE_ITEM CONTROL="Requestor" INACTIVE="N" ITEM_IDENTIFIER="2302" MARKUP_LANGUAGE="HTML" NAME="Requestor" TMPL_ITEM_HOLDER_NAME="SiebControl_2302" TYPE="List Item" UPDATED="11/04/2016 14:09:58" UPDATED_BY="SADMIN" CREATED="12/15/2000 17:31:50" CREATED_BY="SADMIN" EXT_REC_TABLES="S_APPL_WT_IT_RX"&gt;</w:t>
              <w:br/>
              <w:tab/>
              <w:tab/>
              <w:tab/>
              <w:tab/>
              <w:t>&lt;/APPLET_WEB_TEMPLATE_ITEM&gt;</w:t>
              <w:br/>
              <w:tab/>
              <w:tab/>
              <w:tab/>
              <w:tab/>
              <w:t>&lt;APPLET_WEB_TEMPLATE_ITEM CONTROL="Resource Number" INACTIVE="N" ITEM_IDENTIFIER="1805" MARKUP_LANGUAGE="HTML" NAME="Resource Number" TMPL_ITEM_HOLDER_NAME="SiebControl_1805" TYPE="List Item" UPDATED="11/04/2016 14:09:58" UPDATED_BY="SADMIN" CREATED="03/30/2001 00:55:44" CREATED_BY="SADMIN" EXT_REC_TABLES="S_APPL_WT_IT_RX"&gt;</w:t>
              <w:br/>
              <w:tab/>
              <w:tab/>
              <w:tab/>
              <w:tab/>
              <w:t>&lt;/APPLET_WEB_TEMPLATE_ITEM&gt;</w:t>
              <w:br/>
              <w:tab/>
              <w:tab/>
              <w:tab/>
              <w:tab/>
              <w:t>&lt;APPLET_WEB_TEMPLATE_ITEM CONTROL="Role" INACTIVE="N" ITEM_IDENTIFIER="1801" MARKUP_LANGUAGE="HTML" NAME="Role" TMPL_ITEM_HOLDER_NAME="SiebControl_1801" TYPE="List Item" UPDATED="11/04/2016 14:09:58" UPDATED_BY="SADMIN" CREATED="12/15/2000 17:31:50"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14:09:58" UPDATED_BY="SADMIN" CREATED="12/15/2000 17:31:50" CREATED_BY="SADMIN" EXT_REC_TABLES="S_APPL_WT_IT_RX"&gt;</w:t>
              <w:br/>
              <w:tab/>
              <w:tab/>
              <w:tab/>
              <w:tab/>
              <w:t>&lt;/APPLET_WEB_TEMPLATE_ITEM&gt;</w:t>
              <w:br/>
              <w:tab/>
              <w:tab/>
              <w:tab/>
              <w:tab/>
              <w:t>&lt;APPLET_WEB_TEMPLATE_ITEM CONTROL="State" INACTIVE="N" ITEM_IDENTIFIER="1808" MARKUP_LANGUAGE="HTML" NAME="State" TMPL_ITEM_HOLDER_NAME="SiebControl_1808" TYPE="List Item" UPDATED="11/04/2016 14:09:58" UPDATED_BY="SADMIN" CREATED="03/22/2001 02:45:30" CREATED_BY="SADMIN" EXT_REC_TABLES="S_APPL_WT_IT_RX"&gt;</w:t>
              <w:br/>
              <w:tab/>
              <w:tab/>
              <w:tab/>
              <w:tab/>
              <w:tab/>
              <w:t>&lt;APPLET_WEB_TEMPLATE_ITEM_LOCALE APPLICATION_CODE="STD" INACTIVE="N" ITEM_IDENTIFIER="1809"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CONTROL="Status" INACTIVE="N" ITEM_IDENTIFIER="2304" MARKUP_LANGUAGE="HTML" NAME="Status" TMPL_ITEM_HOLDER_NAME="SiebControl_2304" TYPE="List Item" UPDATED="11/04/2016 14:09:58" UPDATED_BY="SADMIN" CREATED="03/22/2001 02:51:34" CREATED_BY="SADMIN" EXT_REC_TABLES="S_APPL_WT_IT_RX"&gt;</w:t>
              <w:br/>
              <w:tab/>
              <w:tab/>
              <w:tab/>
              <w:tab/>
              <w:t>&lt;/APPLET_WEB_TEMPLATE_ITEM&gt;</w:t>
              <w:br/>
              <w:tab/>
              <w:tab/>
              <w:tab/>
              <w:tab/>
              <w:t>&lt;APPLET_WEB_TEMPLATE_ITEM CONTROL="Street Address" INACTIVE="N" ITEM_IDENTIFIER="1806" MARKUP_LANGUAGE="HTML" NAME="Street Address" TMPL_ITEM_HOLDER_NAME="SiebControl_1806" TYPE="List Item" UPDATED="11/04/2016 14:09:58" UPDATED_BY="SADMIN" CREATED="03/22/2001 02:45:25"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14:09:58" UPDATED_BY="SADMIN" CREATED="04/07/2001 03:28:36"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14:09:58" UPDATED_BY="SADMIN" CREATED="12/15/2000 17:31:50"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14:09:58" UPDATED_BY="SADMIN" CREATED="12/15/2000 17:31:50" CREATED_BY="SADMIN" EXT_REC_TABLES="S_APPL_WT_IT_RX"&gt;</w:t>
              <w:br/>
              <w:tab/>
              <w:tab/>
              <w:tab/>
              <w:tab/>
              <w:t>&lt;/APPLET_WEB_TEMPLATE_ITEM&gt;</w:t>
              <w:br/>
              <w:tab/>
              <w:tab/>
              <w:tab/>
              <w:tab/>
              <w:t>&lt;APPLET_WEB_TEMPLATE_ITEM CONTROL="Work Phone" INACTIVE="N" ITEM_IDENTIFIER="2307" MARKUP_LANGUAGE="HTML" NAME="Work Phone" TMPL_ITEM_HOLDER_NAME="SiebControl_2307" TYPE="List Item" UPDATED="11/04/2016 14:09:58" UPDATED_BY="SADMIN" CREATED="03/22/2001 02:46:17"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14:09:58" UPDATED_BY="SADMIN" CREATED="12/15/2000 17:31:51"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Group Asset Task UI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CREATED="05/09/2012 08:55:30" CREATED_BY="SADMIN" EXT_REC_TABLES="S_APPL_WTMPL_RX"&gt;</w:t>
              <w:br/>
              <w:tab/>
              <w:tab/>
              <w:tab/>
              <w:tab/>
              <w:t>&lt;APPLET_WEB_TEMPLATE_ITEM CONTROL="Account" INACTIVE="N" ITEM_IDENTIFIER="110" MARKUP_LANGUAGE="HTML" NAME="Account" TMPL_ITEM_HOLDER_NAME="SiebControl_110" TYPE="Control" UPDATED="11/04/2016 13:45:14" UPDATED_BY="SADMIN" CREATED="05/09/2012 08:55:30" CREATED_BY="SADMIN" EXT_REC_TABLES="S_APPL_WT_IT_RX"&gt;</w:t>
              <w:br/>
              <w:tab/>
              <w:tab/>
              <w:tab/>
              <w:tab/>
              <w:t>&lt;/APPLET_WEB_TEMPLATE_ITEM&gt;</w:t>
              <w:br/>
              <w:tab/>
              <w:tab/>
              <w:tab/>
              <w:tab/>
              <w:t>&lt;APPLET_WEB_TEMPLATE_ITEM CONTROL="Account Label" INACTIVE="N" ITEM_IDENTIFIER="109" MARKUP_LANGUAGE="HTML" NAME="Account Label" TMPL_ITEM_HOLDER_NAME="SiebControl_109" TYPE="Control" UPDATED="11/04/2016 13:45:14" UPDATED_BY="SADMIN" CREATED="05/09/2012 08:55:30"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13:45:14" UPDATED_BY="SADMIN" CREATED="11/04/2016 13:45:14" CREATED_BY="SADMIN" EXT_REC_TABLES="S_APPL_WT_IT_RX"&gt;</w:t>
              <w:br/>
              <w:tab/>
              <w:tab/>
              <w:tab/>
              <w:tab/>
              <w:t>&lt;/APPLET_WEB_TEMPLATE_ITEM&gt;</w:t>
              <w:br/>
              <w:tab/>
              <w:tab/>
              <w:tab/>
              <w:tab/>
              <w:t>&lt;APPLET_WEB_TEMPLATE_ITEM CONTROL="Asset Number" INACTIVE="N" ITEM_IDENTIFIER="501" MARKUP_LANGUAGE="HTML" NAME="Asset Number" TMPL_ITEM_HOLDER_NAME="SiebControl_501" TYPE="List Item" UPDATED="11/04/2016 13:45:14" UPDATED_BY="SADMIN" CREATED="05/09/2012 08:55:30" CREATED_BY="SADMIN" EXT_REC_TABLES="S_APPL_WT_IT_RX"&gt;</w:t>
              <w:br/>
              <w:tab/>
              <w:tab/>
              <w:tab/>
              <w:tab/>
              <w:t>&lt;/APPLET_WEB_TEMPLATE_ITEM&gt;</w:t>
              <w:br/>
              <w:tab/>
              <w:tab/>
              <w:tab/>
              <w:tab/>
              <w:t>&lt;APPLET_WEB_TEMPLATE_ITEM CONTROL="AssociateMember" INACTIVE="N" ITEM_IDENTIFIER="134" MARKUP_LANGUAGE="HTML" NAME="AssociateMember" TMPL_ITEM_HOLDER_NAME="SiebControl_134" TYPE="Control" UPDATED="11/04/2016 13:45:14" UPDATED_BY="SADMIN" CREATED="05/09/2012 08:55:30" CREATED_BY="SADMIN" EXT_REC_TABLES="S_APPL_WT_IT_RX"&gt;</w:t>
              <w:br/>
              <w:tab/>
              <w:tab/>
              <w:tab/>
              <w:tab/>
              <w:t>&lt;/APPLET_WEB_TEMPLATE_ITEM&gt;</w:t>
              <w:br/>
              <w:tab/>
              <w:tab/>
              <w:tab/>
              <w:tab/>
              <w:t>&lt;APPLET_WEB_TEMPLATE_ITEM CONTROL="Billing Account" INACTIVE="N" ITEM_IDENTIFIER="504" MARKUP_LANGUAGE="HTML" NAME="Billing Account" TMPL_ITEM_HOLDER_NAME="SiebControl_504" TYPE="List Item" UPDATED="11/04/2016 13:45:14" UPDATED_BY="SADMIN" CREATED="05/09/2012 08:55:30" CREATED_BY="SADMIN" EXT_REC_TABLES="S_APPL_WT_IT_RX"&gt;</w:t>
              <w:br/>
              <w:tab/>
              <w:tab/>
              <w:tab/>
              <w:tab/>
              <w:t>&lt;/APPLET_WEB_TEMPLATE_ITEM&gt;</w:t>
              <w:br/>
              <w:tab/>
              <w:tab/>
              <w:tab/>
              <w:tab/>
              <w:t>&lt;APPLET_WEB_TEMPLATE_ITEM CONTROL="Execute" INACTIVE="N" ITEM_IDENTIFIER="111" MARKUP_LANGUAGE="HTML" NAME="Execute" TMPL_ITEM_HOLDER_NAME="SiebControl_111" TYPE="Control" UPDATED="11/04/2016 13:45:14" UPDATED_BY="SADMIN" CREATED="05/09/2012 08:55:30"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13:45:14" UPDATED_BY="SADMIN" CREATED="05/09/2012 08:55:30"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13:45:14" UPDATED_BY="SADMIN" CREATED="11/04/2016 13:45:14"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13:45:14" UPDATED_BY="SADMIN" CREATED="11/04/2016 13:45:14"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13:45:14" UPDATED_BY="SADMIN" CREATED="05/09/2012 08:55:31" CREATED_BY="SADMIN" EXT_REC_TABLES="S_APPL_WT_IT_RX"&gt;</w:t>
              <w:br/>
              <w:tab/>
              <w:tab/>
              <w:tab/>
              <w:tab/>
              <w:t>&lt;/APPLET_WEB_TEMPLATE_ITEM&gt;</w:t>
              <w:br/>
              <w:tab/>
              <w:tab/>
              <w:tab/>
              <w:tab/>
              <w:t>&lt;APPLET_WEB_TEMPLATE_ITEM CONTROL="Owner Account" INACTIVE="N" ITEM_IDENTIFIER="506" MARKUP_LANGUAGE="HTML" NAME="Owner Account" TMPL_ITEM_HOLDER_NAME="SiebControl_506" TYPE="List Item" UPDATED="11/04/2016 13:45:14" UPDATED_BY="SADMIN" CREATED="05/09/2012 08:55:31"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13:45:14" UPDATED_BY="SADMIN" CREATED="06/12/2014 20:00:00"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13:45:14" UPDATED_BY="SADMIN" CREATED="05/09/2012 08:55:31"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13:45:14" UPDATED_BY="SADMIN" CREATED="05/09/2012 08:55:31"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13:45:14"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13:45:14" UPDATED_BY="SADMIN" CREATED="11/04/2016 13:45:14"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13:45:14" UPDATED_BY="SADMIN" CREATED="05/09/2012 08:55:31" CREATED_BY="SADMIN" EXT_REC_TABLES="S_APPL_WT_IT_RX"&gt;</w:t>
              <w:br/>
              <w:tab/>
              <w:tab/>
              <w:tab/>
              <w:tab/>
              <w:t>&lt;/APPLET_WEB_TEMPLATE_ITEM&gt;</w:t>
              <w:br/>
              <w:tab/>
              <w:tab/>
              <w:tab/>
              <w:tab/>
              <w:t>&lt;APPLET_WEB_TEMPLATE_ITEM CONTROL="Service Account" INACTIVE="N" ITEM_IDENTIFIER="505" MARKUP_LANGUAGE="HTML" NAME="Service Account" TMPL_ITEM_HOLDER_NAME="SiebControl_505" TYPE="List Item" UPDATED="11/04/2016 13:45:14" UPDATED_BY="SADMIN" CREATED="05/09/2012 08:55:31"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13:45:14" UPDATED_BY="SADMIN" CREATED="05/09/2012 08:55:31"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12:37:16" UPDATED_BY="SADMIN" CREATED="05/09/2012 08:55:31" CREATED_BY="SADMIN" EXT_REC_TABLES="S_APPL_WTMPL_RX"&gt;</w:t>
              <w:br/>
              <w:tab/>
              <w:tab/>
              <w:tab/>
              <w:tab/>
              <w:t>&lt;APPLET_WEB_TEMPLATE_ITEM CONTROL="Applet_Title" EXTENSION_FLAG="Y" ITEM_IDENTIFIER="99929" NAME="Applet_Title" TMPL_ITEM_HOLDER_NAME="SiebControl_99929" TYPE="Control" UPDATED="11/04/2016 13:45:14" UPDATED_BY="SADMIN" CREATED="11/04/2016 13:45:14" CREATED_BY="SADMIN" EXT_REC_TABLES="S_APPL_WT_IT_RX"&gt;</w:t>
              <w:br/>
              <w:tab/>
              <w:tab/>
              <w:tab/>
              <w:tab/>
              <w:t>&lt;/APPLET_WEB_TEMPLATE_ITEM&gt;</w:t>
              <w:br/>
              <w:tab/>
              <w:tab/>
              <w:tab/>
              <w:tab/>
              <w:t>&lt;APPLET_WEB_TEMPLATE_ITEM CONTROL="Billing Account" INACTIVE="N" ITEM_IDENTIFIER="1299" MARKUP_LANGUAGE="HTML" NAME="Billing Account" TMPL_ITEM_HOLDER_NAME="SiebControl_1299" TYPE="List Item" UPDATED="11/04/2016 13:45:14" UPDATED_BY="SADMIN" CREATED="05/09/2012 08:55:31"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13:45:14" UPDATED_BY="SADMIN" CREATED="05/09/2012 08:55:31"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13:45:14" UPDATED_BY="SADMIN" CREATED="11/04/2016 13:45:14" CREATED_BY="SADMIN" EXT_REC_TABLES="S_APPL_WT_IT_RX"&gt;</w:t>
              <w:br/>
              <w:tab/>
              <w:tab/>
              <w:tab/>
              <w:tab/>
              <w:t>&lt;/APPLET_WEB_TEMPLATE_ITEM&gt;</w:t>
              <w:br/>
              <w:tab/>
              <w:tab/>
              <w:tab/>
              <w:tab/>
              <w:t>&lt;APPLET_WEB_TEMPLATE_ITEM CONTROL="Owner Account" INACTIVE="N" ITEM_IDENTIFIER="2296" MARKUP_LANGUAGE="HTML" NAME="Owner Account" TMPL_ITEM_HOLDER_NAME="SiebControl_2296" TYPE="List Item" UPDATED="11/04/2016 13:45:14" UPDATED_BY="SADMIN" CREATED="05/09/2012 08:55:31" CREATED_BY="SADMIN" EXT_REC_TABLES="S_APPL_WT_IT_RX"&gt;</w:t>
              <w:br/>
              <w:tab/>
              <w:tab/>
              <w:tab/>
              <w:tab/>
              <w:t>&lt;/APPLET_WEB_TEMPLATE_ITEM&gt;</w:t>
              <w:br/>
              <w:tab/>
              <w:tab/>
              <w:tab/>
              <w:tab/>
              <w:t>&lt;APPLET_WEB_TEMPLATE_ITEM CONTROL="Product Name" INACTIVE="N" ITEM_IDENTIFIER="1297" MARKUP_LANGUAGE="HTML" NAME="Product Name" TMPL_ITEM_HOLDER_NAME="SiebControl_1297" TYPE="List Item" UPDATED="11/04/2016 13:45:14" UPDATED_BY="SADMIN" CREATED="05/09/2012 08:55:31"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13:45:14" UPDATED_BY="SADMIN" CREATED="05/09/2012 08:55:31"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13:45:14" UPDATED_BY="SADMIN" CREATED="11/04/2016 13:45:14" CREATED_BY="SADMIN" EXT_REC_TABLES="S_APPL_WT_IT_RX"&gt;</w:t>
              <w:br/>
              <w:tab/>
              <w:tab/>
              <w:tab/>
              <w:tab/>
              <w:t>&lt;/APPLET_WEB_TEMPLATE_ITEM&gt;</w:t>
              <w:br/>
              <w:tab/>
              <w:tab/>
              <w:tab/>
              <w:tab/>
              <w:t>&lt;APPLET_WEB_TEMPLATE_ITEM CONTROL="Root Asset Id" INACTIVE="N" ITEM_IDENTIFIER="1296" MARKUP_LANGUAGE="HTML" NAME="Root Asset Id" TMPL_ITEM_HOLDER_NAME="SiebControl_1296" TYPE="List Item" UPDATED="11/04/2016 13:45:14" UPDATED_BY="SADMIN" CREATED="05/09/2012 08:55:31" CREATED_BY="SADMIN" EXT_REC_TABLES="S_APPL_WT_IT_RX"&gt;</w:t>
              <w:br/>
              <w:tab/>
              <w:tab/>
              <w:tab/>
              <w:tab/>
              <w:t>&lt;/APPLET_WEB_TEMPLATE_ITEM&gt;</w:t>
              <w:br/>
              <w:tab/>
              <w:tab/>
              <w:tab/>
              <w:tab/>
              <w:t>&lt;APPLET_WEB_TEMPLATE_ITEM CONTROL="Serial Number" INACTIVE="N" ITEM_IDENTIFIER="1298" MARKUP_LANGUAGE="HTML" NAME="Serial Number" TMPL_ITEM_HOLDER_NAME="SiebControl_1298" TYPE="List Item" UPDATED="11/04/2016 13:45:14" UPDATED_BY="SADMIN" CREATED="05/09/2012 08:55:31" CREATED_BY="SADMIN" EXT_REC_TABLES="S_APPL_WT_IT_RX"&gt;</w:t>
              <w:br/>
              <w:tab/>
              <w:tab/>
              <w:tab/>
              <w:tab/>
              <w:t>&lt;/APPLET_WEB_TEMPLATE_ITEM&gt;</w:t>
              <w:br/>
              <w:tab/>
              <w:tab/>
              <w:tab/>
              <w:tab/>
              <w:t>&lt;APPLET_WEB_TEMPLATE_ITEM CONTROL="Service Account" INACTIVE="N" ITEM_IDENTIFIER="1300" MARKUP_LANGUAGE="HTML" NAME="Service Account" TMPL_ITEM_HOLDER_NAME="SiebControl_1300" TYPE="List Item" UPDATED="11/04/2016 13:45:14" UPDATED_BY="SADMIN" CREATED="05/09/2012 08:55:31"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13:45:14" UPDATED_BY="SADMIN" CREATED="05/09/2012 08:55:31"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Batch Job Parameter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CREATED="09/28/2000 10:43:34" CREATED_BY="SADMIN" EXT_REC_TABLES="S_APPL_WTMPL_RX"&gt;</w:t>
              <w:br/>
              <w:tab/>
              <w:tab/>
              <w:tab/>
              <w:tab/>
              <w:t>&lt;APPLET_WEB_TEMPLATE_ITEM CONTROL="Applet_Title" EXTENSION_FLAG="Y" ITEM_IDENTIFIER="99929" NAME="Applet_Title" TMPL_ITEM_HOLDER_NAME="SiebControl_99929" TYPE="Control" UPDATED="11/04/2016 12:23:29" UPDATED_BY="SADMIN" CREATED="11/04/2016 12:23:29" CREATED_BY="SADMIN" EXT_REC_TABLES="S_APPL_WT_IT_RX"&gt;</w:t>
              <w:br/>
              <w:tab/>
              <w:tab/>
              <w:tab/>
              <w:tab/>
              <w:t>&lt;/APPLET_WEB_TEMPLATE_ITEM&gt;</w:t>
              <w:br/>
              <w:tab/>
              <w:tab/>
              <w:tab/>
              <w:tab/>
              <w:t>&lt;APPLET_WEB_TEMPLATE_ITEM COMMENTS="Global UI Change 3: remove edit or delete link" CONTROL="DeleteRecord" INACTIVE="Y" ITEM_IDENTIFIER="133" MARKUP_LANGUAGE="HTML" NAME="DeleteRecord" TMPL_ITEM_HOLDER_NAME="SiebControl_133" TYPE="Control" UPDATED="11/04/2016 12:23:29" UPDATED_BY="SADMIN" CREATED="09/28/2000 10:43:34"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12:23:29" UPDATED_BY="SADMIN" CREATED="09/28/2000 10:43:34" CREATED_BY="SADMIN" EXT_REC_TABLES="S_APPL_WT_IT_RX"&gt;</w:t>
              <w:br/>
              <w:tab/>
              <w:tab/>
              <w:tab/>
              <w:tab/>
              <w:t>&lt;/APPLET_WEB_TEMPLATE_ITEM&gt;</w:t>
              <w:br/>
              <w:tab/>
              <w:tab/>
              <w:tab/>
              <w:tab/>
              <w:t>&lt;APPLET_WEB_TEMPLATE_ITEM COMMENTS="Buttons Standardization" CONTROL="ExecuteQuery" INACTIVE="Y" ITEM_IDENTIFIER="107" MARKUP_LANGUAGE="HTML" NAME="ExecuteQuery" TMPL_ITEM_HOLDER_NAME="SiebControl_107" TYPE="Control" UPDATED="11/04/2016 12:23:29" UPDATED_BY="SADMIN" CREATED="09/28/2000 10:43:34" CREATED_BY="SADMIN" EXT_REC_TABLES="S_APPL_WT_IT_RX"&gt;</w:t>
              <w:br/>
              <w:tab/>
              <w:tab/>
              <w:tab/>
              <w:tab/>
              <w:t>&lt;/APPLET_WEB_TEMPLATE_ITEM&gt;</w:t>
              <w:br/>
              <w:tab/>
              <w:tab/>
              <w:tab/>
              <w:tab/>
              <w:t>&lt;APPLET_WEB_TEMPLATE_ITEM CONTROL="Fixed Flag" INACTIVE="N" ITEM_IDENTIFIER="505" MARKUP_LANGUAGE="HTML" NAME="Fixed Flag" TMPL_ITEM_HOLDER_NAME="SiebControl_505" TYPE="List Item" UPDATED="11/04/2016 12:23:29" UPDATED_BY="SADMIN" CREATED="09/28/2000 10:43:34" CREATED_BY="SADMIN" EXT_REC_TABLES="S_APPL_WT_IT_RX"&gt;</w:t>
              <w:br/>
              <w:tab/>
              <w:tab/>
              <w:tab/>
              <w:tab/>
              <w:t>&lt;/APPLET_WEB_TEMPLATE_ITEM&gt;</w:t>
              <w:br/>
              <w:tab/>
              <w:tab/>
              <w:tab/>
              <w:tab/>
              <w:t>&lt;APPLET_WEB_TEMPLATE_ITEM CONTROL="GotoNextSet" INACTIVE="N" ITEM_IDENTIFIER="123" MARKUP_LANGUAGE="HTML" NAME="GotoNextSet" TYPE="Control" UPDATED="06/05/2003 10:44:41" UPDATED_BY="SADMIN" CREATED="09/28/2000 10:43:34" CREATED_BY="SADMIN"&gt;</w:t>
              <w:br/>
              <w:tab/>
              <w:tab/>
              <w:tab/>
              <w:tab/>
              <w:t>&lt;/APPLET_WEB_TEMPLATE_ITEM&gt;</w:t>
              <w:br/>
              <w:tab/>
              <w:tab/>
              <w:tab/>
              <w:tab/>
              <w:t>&lt;APPLET_WEB_TEMPLATE_ITEM CONTROL="GotoPreviousSet" INACTIVE="N" ITEM_IDENTIFIER="122" MARKUP_LANGUAGE="HTML" NAME="GotoPreviousSet" TYPE="Control" UPDATED="06/05/2003 10:44:41" UPDATED_BY="SADMIN" CREATED="09/28/2000 10:43:34" CREATED_BY="SADMIN"&gt;</w:t>
              <w:br/>
              <w:tab/>
              <w:tab/>
              <w:tab/>
              <w:tab/>
              <w:t>&lt;/APPLET_WEB_TEMPLATE_ITEM&gt;</w:t>
              <w:br/>
              <w:tab/>
              <w:tab/>
              <w:tab/>
              <w:tab/>
              <w:t>&lt;APPLET_WEB_TEMPLATE_ITEM CONTROL="ListControl" EXTENSION_FLAG="Y" ITEM_IDENTIFIER="99998" NAME="ListControl" TMPL_ITEM_HOLDER_NAME="SiebControl_99998" TYPE="Control" UPDATED="11/04/2016 12:23:29" UPDATED_BY="SADMIN" CREATED="11/04/2016 12:23:29"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12:23:29" UPDATED_BY="SADMIN" CREATED="11/04/2016 12:23:29"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12:23:29" UPDATED_BY="SADMIN" CREATED="11/05/2000 14:17:41"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12:23:29" UPDATED_BY="SADMIN" CREATED="09/28/2000 10:43:34"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12:23:29" UPDATED_BY="SADMIN" CREATED="09/28/2000 10:43:34"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12:23:29"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12:23:29" UPDATED_BY="SADMIN" CREATED="05/10/2001 21:04:31"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12:23:29" UPDATED_BY="SADMIN" CREATED="12/23/2002 21:29:34"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12:23:29"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12:23:29"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12:23:29" UPDATED_BY="SADMIN" CREATED="11/04/2016 12:23:29" CREATED_BY="SADMIN" EXT_REC_TABLES="S_APPL_WT_IT_RX"&gt;</w:t>
              <w:br/>
              <w:tab/>
              <w:tab/>
              <w:tab/>
              <w:tab/>
              <w:t>&lt;/APPLET_WEB_TEMPLATE_ITEM&gt;</w:t>
              <w:br/>
              <w:tab/>
              <w:tab/>
              <w:tab/>
              <w:tab/>
              <w:t>&lt;APPLET_WEB_TEMPLATE_ITEM CONTROL="Required Flag" INACTIVE="N" ITEM_IDENTIFIER="504" MARKUP_LANGUAGE="HTML" NAME="Required Flag" TMPL_ITEM_HOLDER_NAME="SiebControl_504" TYPE="List Item" UPDATED="11/04/2016 12:23:29" UPDATED_BY="SADMIN" CREATED="09/28/2000 10:43:34"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12:23:29" UPDATED_BY="SADMIN" CREATED="09/28/2000 10:43:34" CREATED_BY="SADMIN" EXT_REC_TABLES="S_APPL_WT_IT_RX"&gt;</w:t>
              <w:br/>
              <w:tab/>
              <w:tab/>
              <w:tab/>
              <w:tab/>
              <w:t>&lt;/APPLET_WEB_TEMPLATE_ITEM&gt;</w:t>
              <w:br/>
              <w:tab/>
              <w:tab/>
              <w:tab/>
              <w:tab/>
              <w:t>&lt;APPLET_WEB_TEMPLATE_ITEM COMMENTS="Buttons Standardization" CONTROL="UndoRecord" INACTIVE="Y" ITEM_IDENTIFIER="135" MARKUP_LANGUAGE="HTML" NAME="UndoRecord" TMPL_ITEM_HOLDER_NAME="SiebControl_135" TYPE="Control" UPDATED="11/04/2016 12:23:29" UPDATED_BY="SADMIN" CREATED="09/28/2000 10:43:34" CREATED_BY="SADMIN" EXT_REC_TABLES="S_APPL_WT_IT_RX"&gt;</w:t>
              <w:br/>
              <w:tab/>
              <w:tab/>
              <w:tab/>
              <w:tab/>
              <w:t>&lt;/APPLET_WEB_TEMPLATE_ITEM&gt;</w:t>
              <w:br/>
              <w:tab/>
              <w:tab/>
              <w:tab/>
              <w:tab/>
              <w:t>&lt;APPLET_WEB_TEMPLATE_ITEM CONTROL="Value" INACTIVE="N" ITEM_IDENTIFIER="502" MARKUP_LANGUAGE="HTML" NAME="Value" TMPL_ITEM_HOLDER_NAME="SiebControl_502" TYPE="List Item" UPDATED="11/04/2016 12:23:29" UPDATED_BY="SADMIN" CREATED="09/28/2000 10:43:34" CREATED_BY="SADMIN" EXT_REC_TABLES="S_APPL_WT_IT_RX"&gt;</w:t>
              <w:br/>
              <w:tab/>
              <w:tab/>
              <w:tab/>
              <w:tab/>
              <w:t>&lt;/APPLET_WEB_TEMPLATE_ITEM&gt;</w:t>
              <w:br/>
              <w:tab/>
              <w:tab/>
              <w:tab/>
              <w:tab/>
              <w:t>&lt;APPLET_WEB_TEMPLATE_ITEM COMMENTS="Buttons Standardization" CONTROL="WriteRecord" INACTIVE="Y" ITEM_IDENTIFIER="136" MARKUP_LANGUAGE="HTML" NAME="WriteRecord" TMPL_ITEM_HOLDER_NAME="SiebControl_136" TYPE="Control" UPDATED="11/04/2016 12:23:29" UPDATED_BY="SADMIN" CREATED="09/28/2000 10:43:34"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CREATED="09/28/2000 10:43:37" CREATED_BY="SADMIN" EXT_REC_TABLES="S_APPL_WTMPL_RX"&gt;</w:t>
              <w:br/>
              <w:tab/>
              <w:tab/>
              <w:tab/>
              <w:tab/>
              <w:t>&lt;APPLET_WEB_TEMPLATE_ITEM CONTROL="Applet_Title" EXTENSION_FLAG="Y" ITEM_IDENTIFIER="99929" NAME="Applet_Title" TMPL_ITEM_HOLDER_NAME="SiebControl_99929" TYPE="Control" UPDATED="11/04/2016 12:23:29" UPDATED_BY="SADMIN" CREATED="11/04/2016 12:23:29"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12:23:29" UPDATED_BY="SADMIN" CREATED="06/05/2003 02:58:32"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12:23:29" UPDATED_BY="SADMIN" CREATED="09/28/2000 10:43:37" CREATED_BY="SADMIN" EXT_REC_TABLES="S_APPL_WT_IT_RX"&gt;</w:t>
              <w:br/>
              <w:tab/>
              <w:tab/>
              <w:tab/>
              <w:tab/>
              <w:t>&lt;/APPLET_WEB_TEMPLATE_ITEM&gt;</w:t>
              <w:br/>
              <w:tab/>
              <w:tab/>
              <w:tab/>
              <w:tab/>
              <w:t>&lt;APPLET_WEB_TEMPLATE_ITEM CONTROL="Fixed Flag" INACTIVE="N" ITEM_IDENTIFIER="1302" MARKUP_LANGUAGE="HTML" NAME="Fixed Flag" TMPL_ITEM_HOLDER_NAME="SiebControl_1302" TYPE="List Item" UPDATED="11/04/2016 12:23:29" UPDATED_BY="SADMIN" CREATED="09/28/2000 10:43:37"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12:23:29" UPDATED_BY="SADMIN" CREATED="11/04/2016 12:23:29"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12:23:29" UPDATED_BY="SADMIN" CREATED="05/10/2001 21:15:44"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12:23:29" UPDATED_BY="SADMIN" CREATED="12/23/2002 21:29:34"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12:23:29" UPDATED_BY="SADMIN" CREATED="11/04/2016 12:23:29" CREATED_BY="SADMIN" EXT_REC_TABLES="S_APPL_WT_IT_RX"&gt;</w:t>
              <w:br/>
              <w:tab/>
              <w:tab/>
              <w:tab/>
              <w:tab/>
              <w:t>&lt;/APPLET_WEB_TEMPLATE_ITEM&gt;</w:t>
              <w:br/>
              <w:tab/>
              <w:tab/>
              <w:tab/>
              <w:tab/>
              <w:t>&lt;APPLET_WEB_TEMPLATE_ITEM CONTROL="Required Flag" INACTIVE="N" ITEM_IDENTIFIER="1303" MARKUP_LANGUAGE="HTML" NAME="Required Flag" TMPL_ITEM_HOLDER_NAME="SiebControl_1303" TYPE="List Item" UPDATED="11/04/2016 12:23:29" UPDATED_BY="SADMIN" CREATED="09/28/2000 10:43:37"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12:23:29" UPDATED_BY="SADMIN" CREATED="04/07/2001 00:05:32"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12:23:29" UPDATED_BY="SADMIN" CREATED="09/28/2000 10:43:37" CREATED_BY="SADMIN" EXT_REC_TABLES="S_APPL_WT_IT_RX"&gt;</w:t>
              <w:br/>
              <w:tab/>
              <w:tab/>
              <w:tab/>
              <w:tab/>
              <w:t>&lt;/APPLET_WEB_TEMPLATE_ITEM&gt;</w:t>
              <w:br/>
              <w:tab/>
              <w:tab/>
              <w:tab/>
              <w:tab/>
              <w:t>&lt;APPLET_WEB_TEMPLATE_ITEM CONTROL="Value" INACTIVE="N" ITEM_IDENTIFIER="1304" MARKUP_LANGUAGE="HTML" NAME="Value" TMPL_ITEM_HOLDER_NAME="SiebControl_1304" TYPE="List Item" UPDATED="11/04/2016 12:23:29" UPDATED_BY="SADMIN" CREATED="09/28/2000 10:43:37"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12:23:29" UPDATED_BY="SADMIN" CREATED="09/28/2000 10:43:37"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CREATED="06/18/2001 20:23:03" CREATED_BY="SADMIN" EXT_REC_TABLES="S_APPL_WTMPL_RX"&gt;</w:t>
              <w:br/>
              <w:tab/>
              <w:tab/>
              <w:tab/>
              <w:tab/>
              <w:t>&lt;APPLET_WEB_TEMPLATE_ITEM CONTROL="Applet_Title" EXTENSION_FLAG="Y" ITEM_IDENTIFIER="99929" NAME="Applet_Title" TMPL_ITEM_HOLDER_NAME="SiebControl_99929" TYPE="Control" UPDATED="11/04/2016 12:23:29" UPDATED_BY="SADMIN" CREATED="11/04/2016 12:23:29"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12:23:29" UPDATED_BY="SADMIN" CREATED="06/05/2003 02:58:32" CREATED_BY="SADMIN" EXT_REC_TABLES="S_APPL_WT_IT_RX"&gt;</w:t>
              <w:br/>
              <w:tab/>
              <w:tab/>
              <w:tab/>
              <w:tab/>
              <w:t>&lt;/APPLET_WEB_TEMPLATE_ITEM&gt;</w:t>
              <w:br/>
              <w:tab/>
              <w:tab/>
              <w:tab/>
              <w:tab/>
              <w:t>&lt;APPLET_WEB_TEMPLATE_ITEM COMMENTS="Buttons Standardization-List" CONTROL="EditRecord" INACTIVE="Y" ITEM_IDENTIFIER="110" MARKUP_LANGUAGE="HTML" NAME="EditRecord" TMPL_ITEM_HOLDER_NAME="SiebControl_110" TYPE="Control" UPDATED="11/04/2016 12:23:29" UPDATED_BY="SADMIN" CREATED="06/18/2001 20:23:03"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12:23:29" UPDATED_BY="SADMIN" CREATED="10/30/2001 17:02:06" CREATED_BY="SADMIN" EXT_REC_TABLES="S_APPL_WT_IT_RX"&gt;</w:t>
              <w:br/>
              <w:tab/>
              <w:tab/>
              <w:tab/>
              <w:tab/>
              <w:t>&lt;/APPLET_WEB_TEMPLATE_ITEM&gt;</w:t>
              <w:br/>
              <w:tab/>
              <w:tab/>
              <w:tab/>
              <w:tab/>
              <w:t>&lt;APPLET_WEB_TEMPLATE_ITEM CONTROL="Fixed Flag" INACTIVE="N" ITEM_IDENTIFIER="505" MARKUP_LANGUAGE="HTML" NAME="Fixed Flag" TMPL_ITEM_HOLDER_NAME="SiebControl_505" TYPE="List Item" UPDATED="11/04/2016 12:23:29" UPDATED_BY="SADMIN" CREATED="06/18/2001 20:23:03" CREATED_BY="SADMIN" EXT_REC_TABLES="S_APPL_WT_IT_RX"&gt;</w:t>
              <w:br/>
              <w:tab/>
              <w:tab/>
              <w:tab/>
              <w:tab/>
              <w:t>&lt;/APPLET_WEB_TEMPLATE_ITEM&gt;</w:t>
              <w:br/>
              <w:tab/>
              <w:tab/>
              <w:tab/>
              <w:tab/>
              <w:t>&lt;APPLET_WEB_TEMPLATE_ITEM CONTROL="GotoNextSet" INACTIVE="N" ITEM_IDENTIFIER="123" MARKUP_LANGUAGE="HTML" NAME="GotoNextSet" TYPE="Control" UPDATED="06/05/2003 10:44:42" UPDATED_BY="SADMIN" CREATED="06/18/2001 20:23:03" CREATED_BY="SADMIN"&gt;</w:t>
              <w:br/>
              <w:tab/>
              <w:tab/>
              <w:tab/>
              <w:tab/>
              <w:t>&lt;/APPLET_WEB_TEMPLATE_ITEM&gt;</w:t>
              <w:br/>
              <w:tab/>
              <w:tab/>
              <w:tab/>
              <w:tab/>
              <w:t>&lt;APPLET_WEB_TEMPLATE_ITEM CONTROL="GotoPreviousSet" INACTIVE="N" ITEM_IDENTIFIER="122" MARKUP_LANGUAGE="HTML" NAME="GotoPreviousSet" TYPE="Control" UPDATED="06/05/2003 10:44:43" UPDATED_BY="SADMIN" CREATED="06/18/2001 20:23:03" CREATED_BY="SADMIN"&gt;</w:t>
              <w:br/>
              <w:tab/>
              <w:tab/>
              <w:tab/>
              <w:tab/>
              <w:t>&lt;/APPLET_WEB_TEMPLATE_ITEM&gt;</w:t>
              <w:br/>
              <w:tab/>
              <w:tab/>
              <w:tab/>
              <w:tab/>
              <w:t>&lt;APPLET_WEB_TEMPLATE_ITEM CONTROL="ListControl" EXTENSION_FLAG="Y" ITEM_IDENTIFIER="99998" NAME="ListControl" TMPL_ITEM_HOLDER_NAME="SiebControl_99998" TYPE="Control" UPDATED="11/04/2016 12:23:29" UPDATED_BY="SADMIN" CREATED="11/04/2016 12:23:29"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12:23:29" UPDATED_BY="SADMIN" CREATED="11/04/2016 12:23:29"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12:23:29" UPDATED_BY="SADMIN" CREATED="06/18/2001 20:23:04"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12:23:29" UPDATED_BY="SADMIN" CREATED="06/18/2001 20:23:04"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12:23:29" UPDATED_BY="SADMIN" CREATED="06/22/2001 22:32:33"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12:23:29"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12:23:29" UPDATED_BY="SADMIN" CREATED="06/18/2001 20:23:04"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12:23:29" UPDATED_BY="SADMIN" CREATED="12/23/2002 21:29:34"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12:23:29"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12:23:29"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12:23:29" UPDATED_BY="SADMIN" CREATED="11/04/2016 12:23:29" CREATED_BY="SADMIN" EXT_REC_TABLES="S_APPL_WT_IT_RX"&gt;</w:t>
              <w:br/>
              <w:tab/>
              <w:tab/>
              <w:tab/>
              <w:tab/>
              <w:t>&lt;/APPLET_WEB_TEMPLATE_ITEM&gt;</w:t>
              <w:br/>
              <w:tab/>
              <w:tab/>
              <w:tab/>
              <w:tab/>
              <w:t>&lt;APPLET_WEB_TEMPLATE_ITEM CONTROL="Required Flag" INACTIVE="N" ITEM_IDENTIFIER="504" MARKUP_LANGUAGE="HTML" NAME="Required Flag" TMPL_ITEM_HOLDER_NAME="SiebControl_504" TYPE="List Item" UPDATED="11/04/2016 12:23:29" UPDATED_BY="SADMIN" CREATED="06/18/2001 20:23:04" CREATED_BY="SADMIN" EXT_REC_TABLES="S_APPL_WT_IT_RX"&gt;</w:t>
              <w:br/>
              <w:tab/>
              <w:tab/>
              <w:tab/>
              <w:tab/>
              <w:t>&lt;/APPLET_WEB_TEMPLATE_ITEM&gt;</w:t>
              <w:br/>
              <w:tab/>
              <w:tab/>
              <w:tab/>
              <w:tab/>
              <w:t>&lt;APPLET_WEB_TEMPLATE_ITEM CONTROL="Title" INACTIVE="N" ITEM_IDENTIFIER="90" MARKUP_LANGUAGE="HTML" NAME="Title" TYPE="Control" UPDATED="10/08/2003 01:23:42" UPDATED_BY="SADMIN" CREATED="10/08/2003 01:23:42" CREATED_BY="SADMIN"&gt;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12:23:29"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12:23:29" UPDATED_BY="SADMIN" CREATED="10/30/2001 21:11:11" CREATED_BY="SADMIN" EXT_REC_TABLES="S_APPL_WT_IT_RX"&gt;</w:t>
              <w:br/>
              <w:tab/>
              <w:tab/>
              <w:tab/>
              <w:tab/>
              <w:t>&lt;/APPLET_WEB_TEMPLATE_ITEM&gt;</w:t>
              <w:br/>
              <w:tab/>
              <w:tab/>
              <w:tab/>
              <w:tab/>
              <w:t>&lt;APPLET_WEB_TEMPLATE_ITEM CONTROL="Value" INACTIVE="N" ITEM_IDENTIFIER="502" MARKUP_LANGUAGE="HTML" NAME="Value" TMPL_ITEM_HOLDER_NAME="SiebControl_502" TYPE="List Item" UPDATED="11/04/2016 12:23:29" UPDATED_BY="SADMIN" CREATED="06/18/2001 20:23:04" CREATED_BY="SADMIN" EXT_REC_TABLES="S_APPL_WT_IT_RX"&gt;</w:t>
              <w:br/>
              <w:tab/>
              <w:tab/>
              <w:tab/>
              <w:tab/>
              <w:t>&lt;/APPLET_WEB_TEMPLATE_ITEM&gt;</w:t>
              <w:br/>
              <w:tab/>
              <w:tab/>
              <w:tab/>
              <w:tab/>
              <w:t>&lt;APPLET_WEB_TEMPLATE_ITEM COMMENTS="Buttons Standardization-List" CONTROL="WriteRecord" INACTIVE="N" ITEM_IDENTIFIER="136" MARKUP_LANGUAGE="HTML" NAME="WriteRecord" TMPL_ITEM_HOLDER_NAME="SiebControl_136" TYPE="Control" UPDATED="11/04/2016 12:23:29" UPDATED_BY="SADMIN" CREATED="06/22/2001 22:32:34"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CAP Process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CREATED="05/08/2003 10:09:40" CREATED_BY="SADMIN" EXT_REC_TABLES="S_APPL_WTMPL_RX"&gt;</w:t>
              <w:br/>
              <w:tab/>
              <w:tab/>
              <w:tab/>
              <w:tab/>
              <w:t>&lt;APPLET_WEB_TEMPLATE_ITEM CONTROL="Applet_Title" EXTENSION_FLAG="Y" ITEM_IDENTIFIER="99929" NAME="Applet_Title" TMPL_ITEM_HOLDER_NAME="SiebControl_99929" TYPE="Control" UPDATED="11/04/2016 13:10:53" UPDATED_BY="SADMIN" CREATED="11/04/2016 13:10:53"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13:10:53" UPDATED_BY="SADMIN" CREATED="05/08/2003 10:13:16" CREATED_BY="SADMIN" EXT_REC_TABLES="S_APPL_WT_IT_RX"&gt;</w:t>
              <w:br/>
              <w:tab/>
              <w:tab/>
              <w:tab/>
              <w:tab/>
              <w:t>&lt;/APPLET_WEB_TEMPLATE_ITEM&gt;</w:t>
              <w:br/>
              <w:tab/>
              <w:tab/>
              <w:tab/>
              <w:tab/>
              <w:t>&lt;APPLET_WEB_TEMPLATE_ITEM CONTROL="Error Procedure Id" INACTIVE="N" ITEM_IDENTIFIER="505" MARKUP_LANGUAGE="HTML" NAME="Error Procedure Id" TMPL_ITEM_HOLDER_NAME="SiebControl_505" TYPE="List Item" UPDATED="11/04/2016 13:10:53" UPDATED_BY="SADMIN" CREATED="05/08/2003 10:13:13" CREATED_BY="SADMIN" EXT_REC_TABLES="S_APPL_WT_IT_RX"&gt;</w:t>
              <w:br/>
              <w:tab/>
              <w:tab/>
              <w:tab/>
              <w:tab/>
              <w:t>&lt;/APPLET_WEB_TEMPLATE_ITEM&gt;</w:t>
              <w:br/>
              <w:tab/>
              <w:tab/>
              <w:tab/>
              <w:tab/>
              <w:t>&lt;APPLET_WEB_TEMPLATE_ITEM CONTROL="Init Procedure Id" INACTIVE="N" ITEM_IDENTIFIER="504" MARKUP_LANGUAGE="HTML" NAME="Init Procedure Id" TMPL_ITEM_HOLDER_NAME="SiebControl_504" TYPE="List Item" UPDATED="11/04/2016 13:10:53" UPDATED_BY="SADMIN" CREATED="05/08/2003 10:13:10"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13:10:53" UPDATED_BY="SADMIN" CREATED="11/04/2016 13:10:53"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13:10:53" UPDATED_BY="SADMIN" CREATED="11/04/2016 13:10:53"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13:10:53" UPDATED_BY="SADMIN" CREATED="05/08/2003 10:11:40"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13:10:53" UPDATED_BY="SADMIN" CREATED="05/08/2003 10:12:55"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13:10:53" UPDATED_BY="SADMIN" CREATED="05/08/2003 10:11:46"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13:10:53" UPDATED_BY="SADMIN" CREATED="11/17/2003 23:36:50"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13:10:53" UPDATED_BY="SADMIN" CREATED="11/04/2016 13:10:53" CREATED_BY="SADMIN" EXT_REC_TABLES="S_APPL_WT_IT_RX"&gt;</w:t>
              <w:br/>
              <w:tab/>
              <w:tab/>
              <w:tab/>
              <w:tab/>
              <w:t>&lt;/APPLET_WEB_TEMPLATE_ITEM&gt;</w:t>
              <w:br/>
              <w:tab/>
              <w:tab/>
              <w:tab/>
              <w:tab/>
              <w:t>&lt;APPLET_WEB_TEMPLATE_ITEM CONTROL="Startup Procedure Id" INACTIVE="N" ITEM_IDENTIFIER="502" MARKUP_LANGUAGE="HTML" NAME="Startup Procedure Id" TMPL_ITEM_HOLDER_NAME="SiebControl_502" TYPE="List Item" UPDATED="11/04/2016 13:10:53" UPDATED_BY="SADMIN" CREATED="05/08/2003 10:13:07"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13:10:53" UPDATED_BY="SADMIN" CREATED="05/08/2003 10:13:22"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12:37:17" UPDATED_BY="SADMIN" CREATED="05/08/2003 10:10:28" CREATED_BY="SADMIN" EXT_REC_TABLES="S_APPL_WTMPL_RX"&gt;</w:t>
              <w:br/>
              <w:tab/>
              <w:tab/>
              <w:tab/>
              <w:tab/>
              <w:t>&lt;APPLET_WEB_TEMPLATE_ITEM CONTROL="Applet_Title" EXTENSION_FLAG="Y" ITEM_IDENTIFIER="99929" NAME="Applet_Title" TMPL_ITEM_HOLDER_NAME="SiebControl_99929" TYPE="Control" UPDATED="11/04/2016 13:10:53" UPDATED_BY="SADMIN" CREATED="11/04/2016 13:10:53" CREATED_BY="SADMIN" EXT_REC_TABLES="S_APPL_WT_IT_RX"&gt;</w:t>
              <w:br/>
              <w:tab/>
              <w:tab/>
              <w:tab/>
              <w:tab/>
              <w:t>&lt;/APPLET_WEB_TEMPLATE_ITEM&gt;</w:t>
              <w:br/>
              <w:tab/>
              <w:tab/>
              <w:tab/>
              <w:tab/>
              <w:t>&lt;APPLET_WEB_TEMPLATE_ITEM CONTROL="CancelQuery" INACTIVE="N" ITEM_IDENTIFIER="108" MARKUP_LANGUAGE="HTML" NAME="CancelQuery" SEQUENCE="11" TMPL_ITEM_HOLDER_NAME="SiebControl_108" TYPE="Control" UPDATED="11/04/2016 13:10:53" UPDATED_BY="SADMIN" CREATED="05/08/2003 10:48:47" CREATED_BY="SADMIN" EXT_REC_TABLES="S_APPL_WT_IT_RX"&gt;</w:t>
              <w:br/>
              <w:tab/>
              <w:tab/>
              <w:tab/>
              <w:tab/>
              <w:t>&lt;/APPLET_WEB_TEMPLATE_ITEM&gt;</w:t>
              <w:br/>
              <w:tab/>
              <w:tab/>
              <w:tab/>
              <w:tab/>
              <w:t>&lt;APPLET_WEB_TEMPLATE_ITEM CONTROL="Description" INACTIVE="N" ITEM_IDENTIFIER="1802" MARKUP_LANGUAGE="HTML" NAME="Description" TMPL_ITEM_HOLDER_NAME="SiebControl_1802" TYPE="List Item" UPDATED="11/04/2016 13:10:53" UPDATED_BY="SADMIN" CREATED="05/08/2003 10:48:35" CREATED_BY="SADMIN" EXT_REC_TABLES="S_APPL_WT_IT_RX"&gt;</w:t>
              <w:br/>
              <w:tab/>
              <w:tab/>
              <w:tab/>
              <w:tab/>
              <w:t>&lt;/APPLET_WEB_TEMPLATE_ITEM&gt;</w:t>
              <w:br/>
              <w:tab/>
              <w:tab/>
              <w:tab/>
              <w:tab/>
              <w:t>&lt;APPLET_WEB_TEMPLATE_ITEM CONTROL="Error Procedure Id" INACTIVE="N" ITEM_IDENTIFIER="2301" MARKUP_LANGUAGE="HTML" NAME="Error Procedure Id" TMPL_ITEM_HOLDER_NAME="SiebControl_2301" TYPE="List Item" UPDATED="11/04/2016 13:10:53" UPDATED_BY="SADMIN" CREATED="05/08/2003 10:48:26"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13:10:53" UPDATED_BY="SADMIN" CREATED="05/08/2003 10:48:54" CREATED_BY="SADMIN" EXT_REC_TABLES="S_APPL_WT_IT_RX"&gt;</w:t>
              <w:br/>
              <w:tab/>
              <w:tab/>
              <w:tab/>
              <w:tab/>
              <w:t>&lt;/APPLET_WEB_TEMPLATE_ITEM&gt;</w:t>
              <w:br/>
              <w:tab/>
              <w:tab/>
              <w:tab/>
              <w:tab/>
              <w:t>&lt;APPLET_WEB_TEMPLATE_ITEM CONTROL="Init Procedure Id" INACTIVE="N" ITEM_IDENTIFIER="2801" MARKUP_LANGUAGE="HTML" NAME="Init Procedure Id" TMPL_ITEM_HOLDER_NAME="SiebControl_2801" TYPE="List Item" UPDATED="11/04/2016 13:10:53" UPDATED_BY="SADMIN" CREATED="05/08/2003 10:48:30"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13:10:53" UPDATED_BY="SADMIN" CREATED="11/04/2016 13:10:53"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13:10:54" UPDATED_BY="SADMIN" CREATED="05/08/2003 10:48:20"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13:10:54" UPDATED_BY="SADMIN" CREATED="05/08/2003 10:48:41"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13:10:54" UPDATED_BY="SADMIN" CREATED="11/17/2003 23:37:11" CREATED_BY="SADMIN" EXT_REC_TABLES="S_APPL_WT_IT_RX"&gt;</w:t>
              <w:br/>
              <w:tab/>
              <w:tab/>
              <w:tab/>
              <w:tab/>
              <w:t>&lt;/APPLET_WEB_TEMPLATE_ITEM&gt;</w:t>
              <w:br/>
              <w:tab/>
              <w:tab/>
              <w:tab/>
              <w:tab/>
              <w:t>&lt;APPLET_WEB_TEMPLATE_ITEM CONTROL="Startup Procedure Id" INACTIVE="N" ITEM_IDENTIFIER="1801" MARKUP_LANGUAGE="HTML" NAME="Startup Procedure Id" TMPL_ITEM_HOLDER_NAME="SiebControl_1801" TYPE="List Item" UPDATED="11/04/2016 13:10:54" UPDATED_BY="SADMIN" CREATED="05/08/2003 10:48:23"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13:10:54" UPDATED_BY="SADMIN" CREATED="05/08/2003 10:48:33" CREATED_BY="SADMIN" EXT_REC_TABLES="S_APPL_WT_IT_RX"&gt;</w:t>
              <w:br/>
              <w:tab/>
              <w:tab/>
              <w:tab/>
              <w:tab/>
              <w:t>&lt;/APPLET_WEB_TEMPLATE_ITEM&gt;</w:t>
              <w:br/>
              <w:tab/>
              <w:tab/>
              <w:tab/>
              <w:tab/>
              <w:t>&lt;APPLET_WEB_TEMPLATE_ITEM CONTROL="UndoRecord" INACTIVE="N" ITEM_IDENTIFIER="134" MARKUP_LANGUAGE="HTML" NAME="UndoRecord" SEQUENCE="7" TMPL_ITEM_HOLDER_NAME="SiebControl_134" TYPE="Control" UPDATED="11/04/2016 13:10:54" UPDATED_BY="SADMIN" CREATED="05/08/2003 10:49:10"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13:10:54" UPDATED_BY="SADMIN" CREATED="05/08/2003 10:49:13"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CREATED="05/08/2003 10:47:42" CREATED_BY="SADMIN" EXT_REC_TABLES="S_APPL_WTMPL_RX"&gt;</w:t>
              <w:br/>
              <w:tab/>
              <w:tab/>
              <w:tab/>
              <w:tab/>
              <w:t>&lt;APPLET_WEB_TEMPLATE_ITEM CONTROL="Activate" INACTIVE="N" ITEM_IDENTIFIER="109" MARKUP_LANGUAGE="HTML" NAME="Activate" TMPL_ITEM_HOLDER_NAME="SiebControl_109" TYPE="Control" UPDATED="11/04/2016 13:10:54" UPDATED_BY="SADMIN" CREATED="07/24/2003 08:41:59"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13:10:54" UPDATED_BY="SADMIN" CREATED="11/04/2016 13:10:54"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13:10:54" UPDATED_BY="SADMIN" CREATED="05/14/2003 08:27:46" CREATED_BY="SADMIN" EXT_REC_TABLES="S_APPL_WT_IT_RX"&gt;</w:t>
              <w:br/>
              <w:tab/>
              <w:tab/>
              <w:tab/>
              <w:tab/>
              <w:t>&lt;/APPLET_WEB_TEMPLATE_ITEM&gt;</w:t>
              <w:br/>
              <w:tab/>
              <w:tab/>
              <w:tab/>
              <w:tab/>
              <w:t>&lt;APPLET_WEB_TEMPLATE_ITEM CONTROL="Deactivate" INACTIVE="N" ITEM_IDENTIFIER="110" MARKUP_LANGUAGE="HTML" NAME="Deactivate" TMPL_ITEM_HOLDER_NAME="SiebControl_110" TYPE="Control" UPDATED="11/04/2016 13:10:54" UPDATED_BY="SADMIN" CREATED="07/24/2003 09:05:44"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13:10:54" UPDATED_BY="SADMIN" CREATED="05/08/2003 10:47:42" CREATED_BY="SADMIN" EXT_REC_TABLES="S_APPL_WT_IT_RX"&gt;</w:t>
              <w:br/>
              <w:tab/>
              <w:tab/>
              <w:tab/>
              <w:tab/>
              <w:t>&lt;/APPLET_WEB_TEMPLATE_ITEM&gt;</w:t>
              <w:br/>
              <w:tab/>
              <w:tab/>
              <w:tab/>
              <w:tab/>
              <w:t>&lt;APPLET_WEB_TEMPLATE_ITEM CONTROL="Entry Procedure Name" INACTIVE="N" ITEM_IDENTIFIER="505" MARKUP_LANGUAGE="HTML" NAME="Entry Procedure Name" TMPL_ITEM_HOLDER_NAME="SiebControl_505" TYPE="List Item" UPDATED="11/04/2016 13:10:54" UPDATED_BY="SADMIN" CREATED="06/07/2003 11:25:08" CREATED_BY="SADMIN" EXT_REC_TABLES="S_APPL_WT_IT_RX"&gt;</w:t>
              <w:br/>
              <w:tab/>
              <w:tab/>
              <w:tab/>
              <w:tab/>
              <w:t>&lt;/APPLET_WEB_TEMPLATE_ITEM&gt;</w:t>
              <w:br/>
              <w:tab/>
              <w:tab/>
              <w:tab/>
              <w:tab/>
              <w:t>&lt;APPLET_WEB_TEMPLATE_ITEM CONTROL="Error Procedure Name" INACTIVE="N" ITEM_IDENTIFIER="504" MARKUP_LANGUAGE="HTML" NAME="Error Procedure Name" TMPL_ITEM_HOLDER_NAME="SiebControl_504" TYPE="List Item" UPDATED="11/04/2016 13:10:54" UPDATED_BY="SADMIN" CREATED="06/07/2003 11:25:03"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13:10:54" UPDATED_BY="SADMIN" CREATED="05/14/2003 08:27:49" CREATED_BY="SADMIN" EXT_REC_TABLES="S_APPL_WT_IT_RX"&gt;</w:t>
              <w:br/>
              <w:tab/>
              <w:tab/>
              <w:tab/>
              <w:tab/>
              <w:t>&lt;/APPLET_WEB_TEMPLATE_ITEM&gt;</w:t>
              <w:br/>
              <w:tab/>
              <w:tab/>
              <w:tab/>
              <w:tab/>
              <w:t>&lt;APPLET_WEB_TEMPLATE_ITEM CONTROL="Init Procedure Name" INACTIVE="N" ITEM_IDENTIFIER="502" MARKUP_LANGUAGE="HTML" NAME="Init Procedure Name" TMPL_ITEM_HOLDER_NAME="SiebControl_502" TYPE="List Item" UPDATED="11/04/2016 13:10:54" UPDATED_BY="SADMIN" CREATED="06/07/2003 11:25:00"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13:10:54" UPDATED_BY="SADMIN" CREATED="11/04/2016 13:10:54"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13:10:54" UPDATED_BY="SADMIN" CREATED="11/04/2016 13:10:54"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13:10:54" UPDATED_BY="SADMIN" CREATED="05/08/2003 10:47:42"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13:10:54" UPDATED_BY="SADMIN" CREATED="05/08/2003 10:47:42"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13:10:54" UPDATED_BY="SADMIN" CREATED="05/08/2003 10:47:42"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13:10:54" UPDATED_BY="SADMIN" CREATED="11/17/2003 23:37:28"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13:10:54" UPDATED_BY="SADMIN" CREATED="11/04/2016 13:10:54" CREATED_BY="SADMIN" EXT_REC_TABLES="S_APPL_WT_IT_RX"&gt;</w:t>
              <w:br/>
              <w:tab/>
              <w:tab/>
              <w:tab/>
              <w:tab/>
              <w:t>&lt;/APPLET_WEB_TEMPLATE_ITEM&gt;</w:t>
              <w:br/>
              <w:tab/>
              <w:tab/>
              <w:tab/>
              <w:tab/>
              <w:t>&lt;APPLET_WEB_TEMPLATE_ITEM CONTROL="RefreshCache" INACTIVE="N" ITEM_IDENTIFIER="139" MARKUP_LANGUAGE="HTML" NAME="RefreshCache" TMPL_ITEM_HOLDER_NAME="SiebControl_139" TYPE="Control" UPDATED="11/04/2016 13:10:54" UPDATED_BY="SADMIN" CREATED="07/29/2003 05:09:56" CREATED_BY="SADMIN" EXT_REC_TABLES="S_APPL_WT_IT_RX"&gt;</w:t>
              <w:br/>
              <w:tab/>
              <w:tab/>
              <w:tab/>
              <w:tab/>
              <w:t>&lt;/APPLET_WEB_TEMPLATE_ITEM&gt;</w:t>
              <w:br/>
              <w:tab/>
              <w:tab/>
              <w:tab/>
              <w:tab/>
              <w:t>&lt;APPLET_WEB_TEMPLATE_ITEM CONTROL="Revise" INACTIVE="N" ITEM_IDENTIFIER="111" MARKUP_LANGUAGE="HTML" NAME="Revise" TMPL_ITEM_HOLDER_NAME="SiebControl_111" TYPE="Control" UPDATED="11/04/2016 13:10:54" UPDATED_BY="SADMIN" CREATED="07/24/2003 09:05:47"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13:10:54" UPDATED_BY="SADMIN" CREATED="05/08/2003 10:47:42" CREATED_BY="SADMIN" EXT_REC_TABLES="S_APPL_WT_IT_RX"&gt;</w:t>
              <w:br/>
              <w:tab/>
              <w:tab/>
              <w:tab/>
              <w:tab/>
              <w:t>&lt;/APPLET_WEB_TEMPLATE_ITEM&gt;</w:t>
              <w:br/>
              <w:tab/>
              <w:tab/>
              <w:tab/>
              <w:tab/>
              <w:t>&lt;APPLET_WEB_TEMPLATE_ITEM CONTROL="ToggleListRowCount" INACTIVE="N" ITEM_IDENTIFIER="163" MARKUP_LANGUAGE="HTML" NAME="ToggleListRowCount" TMPL_ITEM_HOLDER_NAME="SiebControl_163" TYPE="Control" UPDATED="11/04/2016 13:10:54" UPDATED_BY="SADMIN" CREATED="06/04/2003 04:34:17"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Bundled Course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CREATED="02/09/2002 15:26:37" CREATED_BY="SADMIN" EXT_REC_TABLES="S_APPL_WTMPL_RX"&gt;</w:t>
              <w:br/>
              <w:tab/>
              <w:tab/>
              <w:tab/>
              <w:tab/>
              <w:t>&lt;APPLET_WEB_TEMPLATE_ITEM CONTROL="Applet_Title" EXTENSION_FLAG="Y" ITEM_IDENTIFIER="99929" NAME="Applet_Title" TMPL_ITEM_HOLDER_NAME="SiebControl_99929" TYPE="Control" UPDATED="11/04/2016 15:17:27" UPDATED_BY="SADMIN" CREATED="11/04/2016 15:17:27" CREATED_BY="SADMIN" EXT_REC_TABLES="S_APPL_WT_IT_RX"&gt;</w:t>
              <w:br/>
              <w:tab/>
              <w:tab/>
              <w:tab/>
              <w:tab/>
              <w:t>&lt;/APPLET_WEB_TEMPLATE_ITEM&gt;</w:t>
              <w:br/>
              <w:tab/>
              <w:tab/>
              <w:tab/>
              <w:tab/>
              <w:t>&lt;APPLET_WEB_TEMPLATE_ITEM CONTROL="Course Description" INACTIVE="N" ITEM_IDENTIFIER="502" MARKUP_LANGUAGE="HTML" NAME="Course Description" TMPL_ITEM_HOLDER_NAME="SiebControl_502" TYPE="List Item" UPDATED="11/04/2016 15:17:27" UPDATED_BY="SADMIN" CREATED="02/09/2002 15:55:56" CREATED_BY="SADMIN" EXT_REC_TABLES="S_APPL_WT_IT_RX"&gt;</w:t>
              <w:br/>
              <w:tab/>
              <w:tab/>
              <w:tab/>
              <w:tab/>
              <w:t>&lt;/APPLET_WEB_TEMPLATE_ITEM&gt;</w:t>
              <w:br/>
              <w:tab/>
              <w:tab/>
              <w:tab/>
              <w:tab/>
              <w:t>&lt;APPLET_WEB_TEMPLATE_ITEM CONTROL="Course Format" INACTIVE="N" ITEM_IDENTIFIER="503" MARKUP_LANGUAGE="HTML" NAME="Course Format" TMPL_ITEM_HOLDER_NAME="SiebControl_503" TYPE="List Item" UPDATED="11/04/2016 15:17:27" UPDATED_BY="SADMIN" CREATED="02/09/2002 15:55:53" CREATED_BY="SADMIN" EXT_REC_TABLES="S_APPL_WT_IT_RX"&gt;</w:t>
              <w:br/>
              <w:tab/>
              <w:tab/>
              <w:tab/>
              <w:tab/>
              <w:t>&lt;/APPLET_WEB_TEMPLATE_ITEM&gt;</w:t>
              <w:br/>
              <w:tab/>
              <w:tab/>
              <w:tab/>
              <w:tab/>
              <w:t>&lt;APPLET_WEB_TEMPLATE_ITEM CONTROL="Course Name" INACTIVE="N" ITEM_IDENTIFIER="501" MARKUP_LANGUAGE="HTML" NAME="Course Name" TMPL_ITEM_HOLDER_NAME="SiebControl_501" TYPE="List Item" UPDATED="11/04/2016 15:17:27" UPDATED_BY="SADMIN" CREATED="02/09/2002 15:55:49" CREATED_BY="SADMIN" EXT_REC_TABLES="S_APPL_WT_IT_RX"&gt;</w:t>
              <w:br/>
              <w:tab/>
              <w:tab/>
              <w:tab/>
              <w:tab/>
              <w:t>&lt;/APPLET_WEB_TEMPLATE_ITEM&gt;</w:t>
              <w:br/>
              <w:tab/>
              <w:tab/>
              <w:tab/>
              <w:tab/>
              <w:t>&lt;APPLET_WEB_TEMPLATE_ITEM CONTROL="Course Status" INACTIVE="N" ITEM_IDENTIFIER="506" MARKUP_LANGUAGE="HTML" NAME="Course Status" TMPL_ITEM_HOLDER_NAME="SiebControl_506" TYPE="List Item" UPDATED="11/04/2016 15:17:27" UPDATED_BY="SADMIN" CREATED="03/09/2002 04:22:52" CREATED_BY="SADMIN" EXT_REC_TABLES="S_APPL_WT_IT_RX"&gt;</w:t>
              <w:br/>
              <w:tab/>
              <w:tab/>
              <w:tab/>
              <w:tab/>
              <w:t>&lt;/APPLET_WEB_TEMPLATE_ITEM&gt;</w:t>
              <w:br/>
              <w:tab/>
              <w:tab/>
              <w:tab/>
              <w:tab/>
              <w:t>&lt;APPLET_WEB_TEMPLATE_ITEM CONTROL="Duration" INACTIVE="N" ITEM_IDENTIFIER="505" MARKUP_LANGUAGE="HTML" NAME="Duration" TMPL_ITEM_HOLDER_NAME="SiebControl_505" TYPE="List Item" UPDATED="11/04/2016 15:17:27" UPDATED_BY="SADMIN" CREATED="03/09/2002 04:19:56" CREATED_BY="SADMIN" EXT_REC_TABLES="S_APPL_WT_IT_RX"&gt;</w:t>
              <w:br/>
              <w:tab/>
              <w:tab/>
              <w:tab/>
              <w:tab/>
              <w:t>&lt;/APPLET_WEB_TEMPLATE_ITEM&gt;</w:t>
              <w:br/>
              <w:tab/>
              <w:tab/>
              <w:tab/>
              <w:tab/>
              <w:t>&lt;APPLET_WEB_TEMPLATE_ITEM CONTROL="GotoNextSet" INACTIVE="N" ITEM_IDENTIFIER="123" MARKUP_LANGUAGE="HTML" NAME="GotoNextSet" TYPE="Control" UPDATED="02/09/2002 15:26:38" UPDATED_BY="SADMIN" CREATED="02/09/2002 15:26:38" CREATED_BY="SADMIN"&gt;</w:t>
              <w:br/>
              <w:tab/>
              <w:tab/>
              <w:tab/>
              <w:tab/>
              <w:t>&lt;/APPLET_WEB_TEMPLATE_ITEM&gt;</w:t>
              <w:br/>
              <w:tab/>
              <w:tab/>
              <w:tab/>
              <w:tab/>
              <w:t>&lt;APPLET_WEB_TEMPLATE_ITEM CONTROL="GotoPreviousSet" INACTIVE="N" ITEM_IDENTIFIER="122" MARKUP_LANGUAGE="HTML" NAME="GotoPreviousSet" TYPE="Control" UPDATED="02/09/2002 15:26:39" UPDATED_BY="SADMIN" CREATED="02/09/2002 15:26:39" CREATED_BY="SADMIN"&gt;</w:t>
              <w:br/>
              <w:tab/>
              <w:tab/>
              <w:tab/>
              <w:tab/>
              <w:t>&lt;/APPLET_WEB_TEMPLATE_ITEM&gt;</w:t>
              <w:br/>
              <w:tab/>
              <w:tab/>
              <w:tab/>
              <w:tab/>
              <w:t>&lt;APPLET_WEB_TEMPLATE_ITEM CONTROL="ListControl" EXTENSION_FLAG="Y" ITEM_IDENTIFIER="99998" NAME="ListControl" TMPL_ITEM_HOLDER_NAME="SiebControl_99998" TYPE="Control" UPDATED="11/04/2016 15:17:27" UPDATED_BY="SADMIN" CREATED="11/04/2016 15:17:27"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15:17:27" UPDATED_BY="SADMIN" CREATED="11/04/2016 15:17:27"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15:17:27" UPDATED_BY="SADMIN" CREATED="02/09/2002 15:26:39"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15:17:27"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15:17:27" UPDATED_BY="SADMIN" CREATED="02/09/2002 15:26:39"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15:17:27" UPDATED_BY="SADMIN" CREATED="12/23/2002 21:38:18"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15:17:27"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15:17:27"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15:17:27" UPDATED_BY="SADMIN" CREATED="11/04/2016 15:17:27" CREATED_BY="SADMIN" EXT_REC_TABLES="S_APPL_WT_IT_RX"&gt;</w:t>
              <w:br/>
              <w:tab/>
              <w:tab/>
              <w:tab/>
              <w:tab/>
              <w:t>&lt;/APPLET_WEB_TEMPLATE_ITEM&gt;</w:t>
              <w:br/>
              <w:tab/>
              <w:tab/>
              <w:tab/>
              <w:tab/>
              <w:t>&lt;APPLET_WEB_TEMPLATE_ITEM CONTROL="Unit" INACTIVE="N" ITEM_IDENTIFIER="504" MARKUP_LANGUAGE="HTML" NAME="Unit" TMPL_ITEM_HOLDER_NAME="SiebControl_504" TYPE="List Item" UPDATED="11/04/2016 15:17:27" UPDATED_BY="SADMIN" CREATED="03/09/2002 04:19:51"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CREATED="02/09/2002 15:26:39" CREATED_BY="SADMIN" EXT_REC_TABLES="S_APPL_WTMPL_RX"&gt;</w:t>
              <w:br/>
              <w:tab/>
              <w:tab/>
              <w:tab/>
              <w:tab/>
              <w:t>&lt;APPLET_WEB_TEMPLATE_ITEM CONTROL="Applet_Title" EXTENSION_FLAG="Y" ITEM_IDENTIFIER="99929" NAME="Applet_Title" TMPL_ITEM_HOLDER_NAME="SiebControl_99929" TYPE="Control" UPDATED="11/04/2016 15:17:27" UPDATED_BY="SADMIN" CREATED="11/04/2016 15:17:27" CREATED_BY="SADMIN" EXT_REC_TABLES="S_APPL_WT_IT_RX"&gt;</w:t>
              <w:br/>
              <w:tab/>
              <w:tab/>
              <w:tab/>
              <w:tab/>
              <w:t>&lt;/APPLET_WEB_TEMPLATE_ITEM&gt;</w:t>
              <w:br/>
              <w:tab/>
              <w:tab/>
              <w:tab/>
              <w:tab/>
              <w:t>&lt;APPLET_WEB_TEMPLATE_ITEM CONTROL="Course Description" INACTIVE="N" ITEM_IDENTIFIER="1801" MARKUP_LANGUAGE="HTML" NAME="Course Description" TMPL_ITEM_HOLDER_NAME="SiebControl_1801" TYPE="List Item" UPDATED="11/04/2016 15:17:27" UPDATED_BY="SADMIN" CREATED="02/09/2002 15:55:32" CREATED_BY="SADMIN" EXT_REC_TABLES="S_APPL_WT_IT_RX"&gt;</w:t>
              <w:br/>
              <w:tab/>
              <w:tab/>
              <w:tab/>
              <w:tab/>
              <w:t>&lt;/APPLET_WEB_TEMPLATE_ITEM&gt;</w:t>
              <w:br/>
              <w:tab/>
              <w:tab/>
              <w:tab/>
              <w:tab/>
              <w:t>&lt;APPLET_WEB_TEMPLATE_ITEM CONTROL="Course Format" INACTIVE="N" ITEM_IDENTIFIER="2301" MARKUP_LANGUAGE="HTML" NAME="Course Format" TMPL_ITEM_HOLDER_NAME="SiebControl_2301" TYPE="List Item" UPDATED="11/04/2016 15:17:27" UPDATED_BY="SADMIN" CREATED="02/09/2002 15:55:21" CREATED_BY="SADMIN" EXT_REC_TABLES="S_APPL_WT_IT_RX"&gt;</w:t>
              <w:br/>
              <w:tab/>
              <w:tab/>
              <w:tab/>
              <w:tab/>
              <w:t>&lt;/APPLET_WEB_TEMPLATE_ITEM&gt;</w:t>
              <w:br/>
              <w:tab/>
              <w:tab/>
              <w:tab/>
              <w:tab/>
              <w:t>&lt;APPLET_WEB_TEMPLATE_ITEM CONTROL="Course Name" INACTIVE="N" ITEM_IDENTIFIER="1301" MARKUP_LANGUAGE="HTML" NAME="Course Name" TMPL_ITEM_HOLDER_NAME="SiebControl_1301" TYPE="List Item" UPDATED="11/04/2016 15:17:27" UPDATED_BY="SADMIN" CREATED="02/09/2002 15:55:16" CREATED_BY="SADMIN" EXT_REC_TABLES="S_APPL_WT_IT_RX"&gt;</w:t>
              <w:br/>
              <w:tab/>
              <w:tab/>
              <w:tab/>
              <w:tab/>
              <w:t>&lt;/APPLET_WEB_TEMPLATE_ITEM&gt;</w:t>
              <w:br/>
              <w:tab/>
              <w:tab/>
              <w:tab/>
              <w:tab/>
              <w:t>&lt;APPLET_WEB_TEMPLATE_ITEM CONTROL="Course Status" INACTIVE="N" ITEM_IDENTIFIER="1802" MARKUP_LANGUAGE="HTML" NAME="Course Status" TMPL_ITEM_HOLDER_NAME="SiebControl_1802" TYPE="List Item" UPDATED="11/04/2016 15:17:27" UPDATED_BY="SADMIN" CREATED="03/09/2002 04:26:07" CREATED_BY="SADMIN" EXT_REC_TABLES="S_APPL_WT_IT_RX"&gt;</w:t>
              <w:br/>
              <w:tab/>
              <w:tab/>
              <w:tab/>
              <w:tab/>
              <w:t>&lt;/APPLET_WEB_TEMPLATE_ITEM&gt;</w:t>
              <w:br/>
              <w:tab/>
              <w:tab/>
              <w:tab/>
              <w:tab/>
              <w:t>&lt;APPLET_WEB_TEMPLATE_ITEM CONTROL="Duration" INACTIVE="N" ITEM_IDENTIFIER="1302" MARKUP_LANGUAGE="HTML" NAME="Duration" TMPL_ITEM_HOLDER_NAME="SiebControl_1302" TYPE="List Item" UPDATED="11/04/2016 15:17:27" UPDATED_BY="SADMIN" CREATED="02/21/2002 21:13:09"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15:17:27" UPDATED_BY="SADMIN" CREATED="02/09/2002 15:26:40"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15:17:27" UPDATED_BY="SADMIN" CREATED="11/04/2016 15:17:27"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15:17:27" UPDATED_BY="SADMIN" CREATED="12/23/2002 21:38:18"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15:17:27" UPDATED_BY="SADMIN" CREATED="11/04/2016 15:17:27"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15:17:27" UPDATED_BY="SADMIN" CREATED="02/09/2002 15:26:40"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15:17:27" UPDATED_BY="SADMIN" CREATED="02/09/2002 15:26:40" CREATED_BY="SADMIN" EXT_REC_TABLES="S_APPL_WT_IT_RX"&gt;</w:t>
              <w:br/>
              <w:tab/>
              <w:tab/>
              <w:tab/>
              <w:tab/>
              <w:t>&lt;/APPLET_WEB_TEMPLATE_ITEM&gt;</w:t>
              <w:br/>
              <w:tab/>
              <w:tab/>
              <w:tab/>
              <w:tab/>
              <w:t>&lt;APPLET_WEB_TEMPLATE_ITEM CONTROL="Unit" INACTIVE="N" ITEM_IDENTIFIER="2801" MARKUP_LANGUAGE="HTML" NAME="Unit" TMPL_ITEM_HOLDER_NAME="SiebControl_2801" TYPE="List Item" UPDATED="11/04/2016 15:17:27" UPDATED_BY="SADMIN" CREATED="02/21/2002 21:13:17"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15:17:27" UPDATED_BY="SADMIN" CREATED="02/09/2002 15:26:41"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CREATED="02/09/2002 15:26:41" CREATED_BY="SADMIN" EXT_REC_TABLES="S_APPL_WTMPL_RX"&gt;</w:t>
              <w:br/>
              <w:tab/>
              <w:tab/>
              <w:tab/>
              <w:tab/>
              <w:t>&lt;APPLET_WEB_TEMPLATE_ITEM CONTROL="Accrues Units" INACTIVE="N" ITEM_IDENTIFIER="510" MARKUP_LANGUAGE="HTML" NAME="Accrues Units" TMPL_ITEM_HOLDER_NAME="SiebControl_510" TYPE="List Item" UPDATED="11/04/2016 15:17:27" UPDATED_BY="SADMIN" CREATED="07/12/2003 11:28:59"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15:17:27" UPDATED_BY="SADMIN" CREATED="11/04/2016 15:17:27" CREATED_BY="SADMIN" EXT_REC_TABLES="S_APPL_WT_IT_RX"&gt;</w:t>
              <w:br/>
              <w:tab/>
              <w:tab/>
              <w:tab/>
              <w:tab/>
              <w:t>&lt;/APPLET_WEB_TEMPLATE_ITEM&gt;</w:t>
              <w:br/>
              <w:tab/>
              <w:tab/>
              <w:tab/>
              <w:tab/>
              <w:t>&lt;APPLET_WEB_TEMPLATE_ITEM CONTROL="Course Format" INACTIVE="N" ITEM_IDENTIFIER="505" MARKUP_LANGUAGE="HTML" NAME="Course Format" TMPL_ITEM_HOLDER_NAME="SiebControl_505" TYPE="List Item" UPDATED="11/04/2016 15:17:27" UPDATED_BY="SADMIN" CREATED="02/09/2002 15:54:51" CREATED_BY="SADMIN" EXT_REC_TABLES="S_APPL_WT_IT_RX"&gt;</w:t>
              <w:br/>
              <w:tab/>
              <w:tab/>
              <w:tab/>
              <w:tab/>
              <w:t>&lt;/APPLET_WEB_TEMPLATE_ITEM&gt;</w:t>
              <w:br/>
              <w:tab/>
              <w:tab/>
              <w:tab/>
              <w:tab/>
              <w:t>&lt;APPLET_WEB_TEMPLATE_ITEM CONTROL="Course Internal Code Num" INACTIVE="N" ITEM_IDENTIFIER="502" MARKUP_LANGUAGE="HTML" NAME="Course Internal Code Num" TMPL_ITEM_HOLDER_NAME="SiebControl_502" TYPE="List Item" UPDATED="11/04/2016 15:17:27" UPDATED_BY="SADMIN" CREATED="07/12/2003 11:28:59" CREATED_BY="SADMIN" EXT_REC_TABLES="S_APPL_WT_IT_RX"&gt;</w:t>
              <w:br/>
              <w:tab/>
              <w:tab/>
              <w:tab/>
              <w:tab/>
              <w:t>&lt;/APPLET_WEB_TEMPLATE_ITEM&gt;</w:t>
              <w:br/>
              <w:tab/>
              <w:tab/>
              <w:tab/>
              <w:tab/>
              <w:t>&lt;APPLET_WEB_TEMPLATE_ITEM CONTROL="Course Name" INACTIVE="N" ITEM_IDENTIFIER="501" MARKUP_LANGUAGE="HTML" NAME="Course Name" TMPL_ITEM_HOLDER_NAME="SiebControl_501" TYPE="List Item" UPDATED="11/04/2016 15:17:27" UPDATED_BY="SADMIN" CREATED="02/09/2002 15:54:45" CREATED_BY="SADMIN" EXT_REC_TABLES="S_APPL_WT_IT_RX"&gt;</w:t>
              <w:br/>
              <w:tab/>
              <w:tab/>
              <w:tab/>
              <w:tab/>
              <w:t>&lt;/APPLET_WEB_TEMPLATE_ITEM&gt;</w:t>
              <w:br/>
              <w:tab/>
              <w:tab/>
              <w:tab/>
              <w:tab/>
              <w:t>&lt;APPLET_WEB_TEMPLATE_ITEM CONTROL="Course Sponsor Code" INACTIVE="N" ITEM_IDENTIFIER="506" MARKUP_LANGUAGE="HTML" NAME="Course Sponsor Code" TMPL_ITEM_HOLDER_NAME="SiebControl_506" TYPE="List Item" UPDATED="11/04/2016 15:17:27" UPDATED_BY="SADMIN" CREATED="07/12/2003 11:28:59" CREATED_BY="SADMIN" EXT_REC_TABLES="S_APPL_WT_IT_RX"&gt;</w:t>
              <w:br/>
              <w:tab/>
              <w:tab/>
              <w:tab/>
              <w:tab/>
              <w:t>&lt;/APPLET_WEB_TEMPLATE_ITEM&gt;</w:t>
              <w:br/>
              <w:tab/>
              <w:tab/>
              <w:tab/>
              <w:tab/>
              <w:t>&lt;APPLET_WEB_TEMPLATE_ITEM CONTROL="Course Status" INACTIVE="N" ITEM_IDENTIFIER="503" MARKUP_LANGUAGE="HTML" NAME="Course Status" TMPL_ITEM_HOLDER_NAME="SiebControl_503" TYPE="List Item" UPDATED="11/04/2016 15:17:27" UPDATED_BY="SADMIN" CREATED="03/12/2002 23:46:25"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15:17:27" UPDATED_BY="SADMIN" CREATED="06/05/2003 09:40:28" CREATED_BY="SADMIN" EXT_REC_TABLES="S_APPL_WT_IT_RX"&gt;</w:t>
              <w:br/>
              <w:tab/>
              <w:tab/>
              <w:tab/>
              <w:tab/>
              <w:t>&lt;/APPLET_WEB_TEMPLATE_ITEM&gt;</w:t>
              <w:br/>
              <w:tab/>
              <w:tab/>
              <w:tab/>
              <w:tab/>
              <w:t>&lt;APPLET_WEB_TEMPLATE_ITEM CONTROL="Duration" INACTIVE="N" ITEM_IDENTIFIER="508" MARKUP_LANGUAGE="HTML" NAME="Duration" TMPL_ITEM_HOLDER_NAME="SiebControl_508" TYPE="List Item" UPDATED="11/04/2016 15:17:27" UPDATED_BY="SADMIN" CREATED="02/21/2002 21:12:45" CREATED_BY="SADMIN" EXT_REC_TABLES="S_APPL_WT_IT_RX"&gt;</w:t>
              <w:br/>
              <w:tab/>
              <w:tab/>
              <w:tab/>
              <w:tab/>
              <w:t>&lt;/APPLET_WEB_TEMPLATE_ITEM&gt;</w:t>
              <w:br/>
              <w:tab/>
              <w:tab/>
              <w:tab/>
              <w:tab/>
              <w:t>&lt;APPLET_WEB_TEMPLATE_ITEM CONTROL="Duration Days" INACTIVE="N" ITEM_IDENTIFIER="507" MARKUP_LANGUAGE="HTML" NAME="Duration Days" TMPL_ITEM_HOLDER_NAME="SiebControl_507" TYPE="List Item" UPDATED="11/04/2016 15:17:27" UPDATED_BY="SADMIN" CREATED="07/12/2003 11:28:59"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15:17:27" UPDATED_BY="SADMIN" CREATED="02/09/2002 15:26:41" CREATED_BY="SADMIN" EXT_REC_TABLES="S_APPL_WT_IT_RX"&gt;</w:t>
              <w:br/>
              <w:tab/>
              <w:tab/>
              <w:tab/>
              <w:tab/>
              <w:t>&lt;/APPLET_WEB_TEMPLATE_ITEM&gt;</w:t>
              <w:br/>
              <w:tab/>
              <w:tab/>
              <w:tab/>
              <w:tab/>
              <w:t>&lt;APPLET_WEB_TEMPLATE_ITEM CONTROL="GotoNextSet" INACTIVE="N" ITEM_IDENTIFIER="123" MARKUP_LANGUAGE="HTML" NAME="GotoNextSet" TYPE="Control" UPDATED="02/09/2002 15:26:41" UPDATED_BY="SADMIN" CREATED="02/09/2002 15:26:41" CREATED_BY="SADMIN"&gt;</w:t>
              <w:br/>
              <w:tab/>
              <w:tab/>
              <w:tab/>
              <w:tab/>
              <w:t>&lt;/APPLET_WEB_TEMPLATE_ITEM&gt;</w:t>
              <w:br/>
              <w:tab/>
              <w:tab/>
              <w:tab/>
              <w:tab/>
              <w:t>&lt;APPLET_WEB_TEMPLATE_ITEM CONTROL="GotoPreviousSet" INACTIVE="N" ITEM_IDENTIFIER="122" MARKUP_LANGUAGE="HTML" NAME="GotoPreviousSet" TYPE="Control" UPDATED="02/09/2002 15:26:41" UPDATED_BY="SADMIN" CREATED="02/09/2002 15:26:41" CREATED_BY="SADMIN"&gt;</w:t>
              <w:br/>
              <w:tab/>
              <w:tab/>
              <w:tab/>
              <w:tab/>
              <w:t>&lt;/APPLET_WEB_TEMPLATE_ITEM&gt;</w:t>
              <w:br/>
              <w:tab/>
              <w:tab/>
              <w:tab/>
              <w:tab/>
              <w:t>&lt;APPLET_WEB_TEMPLATE_ITEM CONTROL="ListControl" EXTENSION_FLAG="Y" ITEM_IDENTIFIER="99998" NAME="ListControl" TMPL_ITEM_HOLDER_NAME="SiebControl_99998" TYPE="Control" UPDATED="11/04/2016 15:17:27" UPDATED_BY="SADMIN" CREATED="11/04/2016 15:17:27"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15:17:27" UPDATED_BY="SADMIN" CREATED="11/04/2016 15:17:27"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15:17:27" UPDATED_BY="SADMIN" CREATED="02/09/2002 15:26:41"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15:17:27" UPDATED_BY="SADMIN" CREATED="02/09/2002 15:26:41"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15:17:27"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15:17:27" UPDATED_BY="SADMIN" CREATED="02/09/2002 15:26:41"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15:17:27" UPDATED_BY="SADMIN" CREATED="12/23/2002 21:38:18"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15:17:27"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15:17:27"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15:17:27" UPDATED_BY="SADMIN" CREATED="11/04/2016 15:17:27"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15:17:27" UPDATED_BY="SADMIN" CREATED="02/09/2002 15:26:41"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15:17:27" UPDATED_BY="SADMIN" CREATED="02/09/2002 15:26:42" CREATED_BY="SADMIN" EXT_REC_TABLES="S_APPL_WT_IT_RX"&gt;</w:t>
              <w:br/>
              <w:tab/>
              <w:tab/>
              <w:tab/>
              <w:tab/>
              <w:t>&lt;/APPLET_WEB_TEMPLATE_ITEM&gt;</w:t>
              <w:br/>
              <w:tab/>
              <w:tab/>
              <w:tab/>
              <w:tab/>
              <w:t>&lt;APPLET_WEB_TEMPLATE_ITEM CONTROL="Unit" INACTIVE="N" ITEM_IDENTIFIER="509" MARKUP_LANGUAGE="HTML" NAME="Unit" TMPL_ITEM_HOLDER_NAME="SiebControl_509" TYPE="List Item" UPDATED="11/04/2016 15:17:27" UPDATED_BY="SADMIN" CREATED="02/21/2002 21:12:38" CREATED_BY="SADMIN" EXT_REC_TABLES="S_APPL_WT_IT_RX"&gt;</w:t>
              <w:br/>
              <w:tab/>
              <w:tab/>
              <w:tab/>
              <w:tab/>
              <w:t>&lt;/APPLET_WEB_TEMPLATE_ITEM&gt;</w:t>
              <w:br/>
              <w:tab/>
              <w:tab/>
              <w:tab/>
              <w:tab/>
              <w:t>&lt;APPLET_WEB_TEMPLATE_ITEM CONTROL="Version" INACTIVE="N" ITEM_IDENTIFIER="504" MARKUP_LANGUAGE="HTML" NAME="Version" TMPL_ITEM_HOLDER_NAME="SiebControl_504" TYPE="List Item" UPDATED="11/04/2016 15:17:27" UPDATED_BY="SADMIN" CREATED="07/12/2003 11:28:59"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15:17:27" UPDATED_BY="SADMIN" CREATED="02/09/2002 15:26:42"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Attribute Definition Pick Applet - Single Value.sif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UPDATED="11/04/2016 12:37:18" UPDATED_BY="SADMIN" CREATED="04/23/2004 15:00:57" CREATED_BY="SADMIN" EXT_REC_TABLES="S_APPL_WTMPL_RX"&gt;</w:t>
              <w:br/>
              <w:tab/>
              <w:tab/>
              <w:tab/>
              <w:tab/>
              <w:t>&lt;APPLET_WEB_TEMPLATE_ITEM CONTROL="Active Flag" INACTIVE="N" ITEM_IDENTIFIER="503" MARKUP_LANGUAGE="HTML" NAME="Active Flag" TMPL_ITEM_HOLDER_NAME="SiebControl_503" TYPE="List Item" UPDATED="11/04/2016 13:48:55" UPDATED_BY="SADMIN" CREATED="04/23/2004 15:28:34"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13:48:55" UPDATED_BY="SADMIN" CREATED="04/23/2004 15:28:34" CREATED_BY="SADMIN" EXT_REC_TABLES="S_APPL_WT_IT_RX"&gt;</w:t>
              <w:br/>
              <w:tab/>
              <w:tab/>
              <w:tab/>
              <w:tab/>
              <w:t>&lt;/APPLET_WEB_TEMPLATE_ITEM&gt;</w:t>
              <w:br/>
              <w:tab/>
              <w:tab/>
              <w:tab/>
              <w:tab/>
              <w:t>&lt;APPLET_WEB_TEMPLATE_ITEM CONTROL="Formula" INACTIVE="N" ITEM_IDENTIFIER="505" MARKUP_LANGUAGE="HTML" NAME="Formula" TMPL_ITEM_HOLDER_NAME="SiebControl_505" TYPE="List Item" UPDATED="11/04/2016 13:48:55" UPDATED_BY="SADMIN" CREATED="04/17/2012 06:21:42" CREATED_BY="SADMIN" EXT_REC_TABLES="S_APPL_WT_IT_RX"&gt;</w:t>
              <w:br/>
              <w:tab/>
              <w:tab/>
              <w:tab/>
              <w:tab/>
              <w:t>&lt;/APPLET_WEB_TEMPLATE_ITEM&gt;</w:t>
              <w:br/>
              <w:tab/>
              <w:tab/>
              <w:tab/>
              <w:tab/>
              <w:t>&lt;APPLET_WEB_TEMPLATE_ITEM CONTROL="GotoNextSet" INACTIVE="N" ITEM_IDENTIFIER="123" MARKUP_LANGUAGE="HTML" NAME="GotoNextSet" TYPE="Control" UPDATED="04/23/2004 15:28:34" UPDATED_BY="SADMIN" CREATED="04/23/2004 15:28:34" CREATED_BY="SADMIN"&gt;</w:t>
              <w:br/>
              <w:tab/>
              <w:tab/>
              <w:tab/>
              <w:tab/>
              <w:t>&lt;/APPLET_WEB_TEMPLATE_ITEM&gt;</w:t>
              <w:br/>
              <w:tab/>
              <w:tab/>
              <w:tab/>
              <w:tab/>
              <w:t>&lt;APPLET_WEB_TEMPLATE_ITEM CONTROL="GotoPreviousSet" INACTIVE="N" ITEM_IDENTIFIER="122" MARKUP_LANGUAGE="HTML" NAME="GotoPreviousSet" TYPE="Control" UPDATED="04/23/2004 15:28:34" UPDATED_BY="SADMIN" CREATED="04/23/2004 15:28:34" CREATED_BY="SADMIN"&gt;</w:t>
              <w:br/>
              <w:tab/>
              <w:tab/>
              <w:tab/>
              <w:tab/>
              <w:t>&lt;/APPLET_WEB_TEMPLATE_ITEM&gt;</w:t>
              <w:br/>
              <w:tab/>
              <w:tab/>
              <w:tab/>
              <w:tab/>
              <w:t>&lt;APPLET_WEB_TEMPLATE_ITEM CONTROL="Idcancel" INACTIVE="N" ITEM_IDENTIFIER="153" MARKUP_LANGUAGE="HTML" NAME="Idcancel" TMPL_ITEM_HOLDER_NAME="SiebControl_153" TYPE="Control" UPDATED="11/04/2016 13:48:55" UPDATED_BY="SADMIN" CREATED="04/23/2004 15:28:34" CREATED_BY="SADMIN" EXT_REC_TABLES="S_APPL_WT_IT_RX"&gt;</w:t>
              <w:br/>
              <w:tab/>
              <w:tab/>
              <w:tab/>
              <w:tab/>
              <w:t>&lt;/APPLET_WEB_TEMPLATE_ITEM&gt;</w:t>
              <w:br/>
              <w:tab/>
              <w:tab/>
              <w:tab/>
              <w:tab/>
              <w:t>&lt;APPLET_WEB_TEMPLATE_ITEM CONTROL="Internal Name" INACTIVE="N" ITEM_IDENTIFIER="504" MARKUP_LANGUAGE="HTML" NAME="Internal Name" TMPL_ITEM_HOLDER_NAME="SiebControl_504" TYPE="List Item" UPDATED="11/04/2016 13:48:55" UPDATED_BY="SADMIN" CREATED="04/23/2004 15:28:34"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13:48:55" UPDATED_BY="SADMIN" CREATED="04/23/2004 15:28:34"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13:48:55" UPDATED_BY="SADMIN" CREATED="04/23/2004 15:28:34"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13:48:55" UPDATED_BY="SADMIN" CREATED="11/04/2016 13:48:55"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13:48:55" UPDATED_BY="SADMIN" CREATED="11/04/2016 13:48:55"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13:48:55" UPDATED_BY="SADMIN" CREATED="04/23/2004 15:28:34" CREATED_BY="SADMIN" EXT_REC_TABLES="S_APPL_WT_IT_RX"&gt;</w:t>
              <w:br/>
              <w:tab/>
              <w:tab/>
              <w:tab/>
              <w:tab/>
              <w:t>&lt;/APPLET_WEB_TEMPLATE_ITEM&gt;</w:t>
              <w:br/>
              <w:tab/>
              <w:tab/>
              <w:tab/>
              <w:tab/>
              <w:t>&lt;APPLET_WEB_TEMPLATE_ITEM CONTROL="Object" INACTIVE="N" ITEM_IDENTIFIER="501" MARKUP_LANGUAGE="HTML" NAME="Object" TMPL_ITEM_HOLDER_NAME="SiebControl_501" TYPE="List Item" UPDATED="11/04/2016 13:48:55" UPDATED_BY="SADMIN" CREATED="04/23/2004 15:28:34"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13:48:55" UPDATED_BY="SADMIN" CREATED="04/23/2004 15:28:34"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13:48:55" UPDATED_BY="SADMIN" CREATED="04/23/2004 15:28:34"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13:48:55" UPDATED_BY="SADMIN" CREATED="04/23/2004 15:28:34"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13:48:55" UPDATED_BY="SADMIN" CREATED="04/23/2004 15:28:34"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13:48:55" UPDATED_BY="SADMIN" CREATED="04/23/2004 15:28:34"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13:48:55" UPDATED_BY="SADMIN" CREATED="04/23/2004 15:28:34"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13:48:55" UPDATED_BY="SADMIN" CREATED="11/04/2016 13:48:55"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CREATED="04/23/2004 15:00:57" CREATED_BY="SADMIN" EXT_REC_TABLES="S_APPL_WTMPL_RX"&gt;</w:t>
              <w:br/>
              <w:tab/>
              <w:tab/>
              <w:tab/>
              <w:tab/>
              <w:t>&lt;APPLET_WEB_TEMPLATE_ITEM CONTROL="Active Flag" INACTIVE="N" ITEM_IDENTIFIER="1303" MARKUP_LANGUAGE="HTML" NAME="Active Flag" TMPL_ITEM_HOLDER_NAME="SiebControl_1303" TYPE="List Item" UPDATED="11/04/2016 13:48:55" UPDATED_BY="SADMIN" CREATED="04/23/2004 15:28:34"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13:48:55" UPDATED_BY="SADMIN" CREATED="04/23/2004 15:28:34"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13:48:55" UPDATED_BY="SADMIN" CREATED="04/23/2004 15:28:34" CREATED_BY="SADMIN" EXT_REC_TABLES="S_APPL_WT_IT_RX"&gt;</w:t>
              <w:br/>
              <w:tab/>
              <w:tab/>
              <w:tab/>
              <w:tab/>
              <w:t>&lt;/APPLET_WEB_TEMPLATE_ITEM&gt;</w:t>
              <w:br/>
              <w:tab/>
              <w:tab/>
              <w:tab/>
              <w:tab/>
              <w:t>&lt;APPLET_WEB_TEMPLATE_ITEM CONTROL="Internal Name" INACTIVE="N" ITEM_IDENTIFIER="1302" MARKUP_LANGUAGE="HTML" NAME="Internal Name" TMPL_ITEM_HOLDER_NAME="SiebControl_1302" TYPE="List Item" UPDATED="11/04/2016 13:48:55" UPDATED_BY="SADMIN" CREATED="04/23/2004 15:28:35" CREATED_BY="SADMIN" EXT_REC_TABLES="S_APPL_WT_IT_RX"&gt;</w:t>
              <w:br/>
              <w:tab/>
              <w:tab/>
              <w:tab/>
              <w:tab/>
              <w:t>&lt;/APPLET_WEB_TEMPLATE_ITEM&gt;</w:t>
              <w:br/>
              <w:tab/>
              <w:tab/>
              <w:tab/>
              <w:tab/>
              <w:t>&lt;APPLET_WEB_TEMPLATE_ITEM CONTROL="Object" INACTIVE="N" ITEM_IDENTIFIER="1300" MARKUP_LANGUAGE="HTML" NAME="Object" TMPL_ITEM_HOLDER_NAME="SiebControl_1300" TYPE="List Item" UPDATED="11/04/2016 13:48:55" UPDATED_BY="SADMIN" CREATED="04/23/2004 15:28:35"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13:48:56" UPDATED_BY="SADMIN" CREATED="04/23/2004 15:28:35"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13:48:56" UPDATED_BY="SADMIN" CREATED="04/23/2004 15:28:35"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 Service Request Organization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EXT_WEB_TEMPLATE="Popup List" INACTIVE="N" NAME="Base" TYPE="Edit List" WEB_TEMPLATE="Popup List" UPDATED="11/04/2016 12:37:17" UPDATED_BY="SADMIN" CREATED="06/05/2003 01:54:08" CREATED_BY="SADMIN" EXT_REC_TABLES="S_APPL_WTMPL_RX"&gt;</w:t>
              <w:br/>
              <w:tab/>
              <w:tab/>
              <w:tab/>
              <w:tab/>
              <w:t>&lt;APPLET_WEB_TEMPLATE_ITEM CONTROL="Account Status" INACTIVE="N" ITEM_IDENTIFIER="504" MARKUP_LANGUAGE="HTML" NAME="Account Status" TMPL_ITEM_HOLDER_NAME="SiebControl_504" TYPE="List Item" UPDATED="11/04/2016 13:00:51" UPDATED_BY="SADMIN" CREATED="06/05/2003 04:15:03" CREATED_BY="SADMIN" EXT_REC_TABLES="S_APPL_WT_IT_RX"&gt;</w:t>
              <w:br/>
              <w:tab/>
              <w:tab/>
              <w:tab/>
              <w:tab/>
              <w:t>&lt;/APPLET_WEB_TEMPLATE_ITEM&gt;</w:t>
              <w:br/>
              <w:tab/>
              <w:tab/>
              <w:tab/>
              <w:tab/>
              <w:t>&lt;APPLET_WEB_TEMPLATE_ITEM CONTROL="CSN" INACTIVE="N" ITEM_IDENTIFIER="502" MARKUP_LANGUAGE="HTML" NAME="CSN" TMPL_ITEM_HOLDER_NAME="SiebControl_502" TYPE="List Item" UPDATED="11/04/2016 13:00:51" UPDATED_BY="SADMIN" CREATED="06/05/2003 04:15:03" CREATED_BY="SADMIN" EXT_REC_TABLES="S_APPL_WT_IT_RX"&gt;</w:t>
              <w:br/>
              <w:tab/>
              <w:tab/>
              <w:tab/>
              <w:tab/>
              <w:t>&lt;/APPLET_WEB_TEMPLATE_ITEM&gt;</w:t>
              <w:br/>
              <w:tab/>
              <w:tab/>
              <w:tab/>
              <w:tab/>
              <w:t>&lt;APPLET_WEB_TEMPLATE_ITEM CONTROL="CloseApplet" INACTIVE="N" ITEM_IDENTIFIER="153" MARKUP_LANGUAGE="HTML" NAME="CloseApplet2" TMPL_ITEM_HOLDER_NAME="SiebControl_153" TYPE="Control" UPDATED="11/04/2016 13:00:51" UPDATED_BY="SADMIN" CREATED="06/05/2003 04:15:03" CREATED_BY="SADMIN" EXT_REC_TABLES="S_APPL_WT_IT_RX"&gt;</w:t>
              <w:br/>
              <w:tab/>
              <w:tab/>
              <w:tab/>
              <w:tab/>
              <w:t>&lt;/APPLET_WEB_TEMPLATE_ITEM&gt;</w:t>
              <w:br/>
              <w:tab/>
              <w:tab/>
              <w:tab/>
              <w:tab/>
              <w:t>&lt;APPLET_WEB_TEMPLATE_ITEM CONTROL="GotoNextSet" INACTIVE="N" ITEM_IDENTIFIER="123" MARKUP_LANGUAGE="HTML" NAME="GotoNextSet" TYPE="Control" UPDATED="06/05/2003 11:57:51" UPDATED_BY="SADMIN" CREATED="06/05/2003 04:15:03" CREATED_BY="SADMIN"&gt;</w:t>
              <w:br/>
              <w:tab/>
              <w:tab/>
              <w:tab/>
              <w:tab/>
              <w:t>&lt;/APPLET_WEB_TEMPLATE_ITEM&gt;</w:t>
              <w:br/>
              <w:tab/>
              <w:tab/>
              <w:tab/>
              <w:tab/>
              <w:t>&lt;APPLET_WEB_TEMPLATE_ITEM CONTROL="GotoPreviousSet" INACTIVE="N" ITEM_IDENTIFIER="122" MARKUP_LANGUAGE="HTML" NAME="GotoPreviousSet" TYPE="Control" UPDATED="06/05/2003 11:57:51" UPDATED_BY="SADMIN" CREATED="06/05/2003 04:15:04"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13:00:51" UPDATED_BY="SADMIN" CREATED="06/05/2003 04:15:04"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13:00:51" UPDATED_BY="SADMIN" CREATED="06/05/2003 04:15:04"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13:00:51" UPDATED_BY="SADMIN" CREATED="06/05/2003 04:15:04"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13:00:51" UPDATED_BY="SADMIN" CREATED="06/05/2003 04:15:04"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13:00:51" UPDATED_BY="SADMIN" CREATED="11/04/2016 13:00:51"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13:00:51" UPDATED_BY="SADMIN" CREATED="11/04/2016 13:00:51"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13:00:51" UPDATED_BY="SADMIN" CREATED="06/05/2003 04:15:04"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13:00:51" UPDATED_BY="SADMIN" CREATED="06/05/2003 04:15:04" CREATED_BY="SADMIN" EXT_REC_TABLES="S_APPL_WT_IT_RX"&gt;</w:t>
              <w:br/>
              <w:tab/>
              <w:tab/>
              <w:tab/>
              <w:tab/>
              <w:t>&lt;/APPLET_WEB_TEMPLATE_ITEM&gt;</w:t>
              <w:br/>
              <w:tab/>
              <w:tab/>
              <w:tab/>
              <w:tab/>
              <w:t>&lt;APPLET_WEB_TEMPLATE_ITEM CONTROL="PickLink" INACTIVE="N" ITEM_IDENTIFIER="152" MARKUP_LANGUAGE="HTML" NAME="PickLink" TMPL_ITEM_HOLDER_NAME="SiebControl_152" TYPE="Control" UPDATED="11/04/2016 13:00:51" UPDATED_BY="SADMIN" CREATED="06/05/2003 04:15:04"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13:00:51" UPDATED_BY="SADMIN" CREATED="06/05/2003 04:15:04"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13:00:51" UPDATED_BY="SADMIN" CREATED="06/05/2003 04:15:04"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13:00:51" UPDATED_BY="SADMIN" CREATED="06/05/2003 04:15:05"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13:00:51" UPDATED_BY="SADMIN" CREATED="06/05/2003 04:15:05"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13:00:51" UPDATED_BY="SADMIN" CREATED="06/05/2003 04:15:05"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13:00:51" UPDATED_BY="SADMIN" CREATED="11/04/2016 13:00:51"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13:00:51" UPDATED_BY="SADMIN" CREATED="06/05/2003 04:15:05"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01:54:08" CREATED_BY="SADMIN" EXT_REC_TABLES="S_APPL_WTMPL_RX"&gt;</w:t>
              <w:br/>
              <w:tab/>
              <w:tab/>
              <w:tab/>
              <w:tab/>
              <w:t>&lt;APPLET_WEB_TEMPLATE_ITEM CONTROL="Account Status" INACTIVE="N" ITEM_IDENTIFIER="1304" MARKUP_LANGUAGE="HTML" NAME="Account Status" TMPL_ITEM_HOLDER_NAME="SiebControl_1304" TYPE="List Item" UPDATED="11/04/2016 13:00:51" UPDATED_BY="SADMIN" CREATED="06/05/2003 04:15:05" CREATED_BY="SADMIN" EXT_REC_TABLES="S_APPL_WT_IT_RX"&gt;</w:t>
              <w:br/>
              <w:tab/>
              <w:tab/>
              <w:tab/>
              <w:tab/>
              <w:t>&lt;/APPLET_WEB_TEMPLATE_ITEM&gt;</w:t>
              <w:br/>
              <w:tab/>
              <w:tab/>
              <w:tab/>
              <w:tab/>
              <w:t>&lt;APPLET_WEB_TEMPLATE_ITEM CONTROL="CSN" INACTIVE="N" ITEM_IDENTIFIER="1302" MARKUP_LANGUAGE="HTML" NAME="CSN" TMPL_ITEM_HOLDER_NAME="SiebControl_1302" TYPE="List Item" UPDATED="11/04/2016 13:00:51" UPDATED_BY="SADMIN" CREATED="06/05/2003 04:15:05"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13:00:51" UPDATED_BY="SADMIN" CREATED="06/05/2003 04:15:05"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13:00:51" UPDATED_BY="SADMIN" CREATED="06/05/2003 04:15:05" CREATED_BY="SADMIN" EXT_REC_TABLES="S_APPL_WT_IT_RX"&gt;</w:t>
              <w:br/>
              <w:tab/>
              <w:tab/>
              <w:tab/>
              <w:tab/>
              <w:t>&lt;/APPLET_WEB_TEMPLATE_ITEM&gt;</w:t>
              <w:br/>
              <w:tab/>
              <w:tab/>
              <w:tab/>
              <w:tab/>
              <w:t>&lt;APPLET_WEB_TEMPLATE_ITEM CONTROL="Type" INACTIVE="N" ITEM_IDENTIFIER="1303" MARKUP_LANGUAGE="HTML" NAME="Type" TMPL_ITEM_HOLDER_NAME="SiebControl_1303" TYPE="List Item" UPDATED="11/04/2016 13:00:51" UPDATED_BY="SADMIN" CREATED="06/05/2003 04:15:05"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13:00:51" UPDATED_BY="SADMIN" CREATED="06/05/2003 04:15:06"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Payment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SEQUENCE="0" TYPE="Base" WEB_TEMPLATE="Applet List Totals (Base/EditList)" UPDATED="11/04/2016 12:37:16" UPDATED_BY="SADMIN" CREATED="02/11/2002 19:57:57" CREATED_BY="SADMIN" EXT_REC_TABLES="S_APPL_WTMPL_RX"&gt;</w:t>
              <w:br/>
              <w:tab/>
              <w:tab/>
              <w:tab/>
              <w:tab/>
              <w:t>&lt;APPLET_WEB_TEMPLATE_ITEM CONTROL="Actual Change" INACTIVE="N" ITEM_IDENTIFIER="510" MARKUP_LANGUAGE="HTML" NAME="Actual Change" TMPL_ITEM_HOLDER_NAME="SiebControl_510" TYPE="List Item" UPDATED="11/04/2016 14:29:16" UPDATED_BY="SADMIN" CREATED="02/11/2002 20:01:33"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14:29:16" UPDATED_BY="SADMIN" CREATED="11/04/2016 14:29:16" CREATED_BY="SADMIN" EXT_REC_TABLES="S_APPL_WT_IT_RX"&gt;</w:t>
              <w:br/>
              <w:tab/>
              <w:tab/>
              <w:tab/>
              <w:tab/>
              <w:t>&lt;/APPLET_WEB_TEMPLATE_ITEM&gt;</w:t>
              <w:br/>
              <w:tab/>
              <w:tab/>
              <w:tab/>
              <w:tab/>
              <w:t>&lt;APPLET_WEB_TEMPLATE_ITEM CONTROL="Authorization Code" INACTIVE="N" ITEM_IDENTIFIER="508" MARKUP_LANGUAGE="HTML" NAME="Authorization Code" TMPL_ITEM_HOLDER_NAME="SiebControl_508" TYPE="List Item" UPDATED="11/04/2016 14:29:16" UPDATED_BY="SADMIN" CREATED="02/11/2002 20:01:11" CREATED_BY="SADMIN" EXT_REC_TABLES="S_APPL_WT_IT_RX"&gt;</w:t>
              <w:br/>
              <w:tab/>
              <w:tab/>
              <w:tab/>
              <w:tab/>
              <w:t>&lt;/APPLET_WEB_TEMPLATE_ITEM&gt;</w:t>
              <w:br/>
              <w:tab/>
              <w:tab/>
              <w:tab/>
              <w:tab/>
              <w:t>&lt;APPLET_WEB_TEMPLATE_ITEM CONTROL="GotoNextSet" INACTIVE="N" ITEM_IDENTIFIER="123" MARKUP_LANGUAGE="HTML" NAME="GotoNextSet" TYPE="Control" UPDATED="07/17/2003 15:05:40" UPDATED_BY="SADMIN" CREATED="02/21/2002 04:16:50" CREATED_BY="SADMIN"&gt;</w:t>
              <w:br/>
              <w:tab/>
              <w:tab/>
              <w:tab/>
              <w:tab/>
              <w:t>&lt;/APPLET_WEB_TEMPLATE_ITEM&gt;</w:t>
              <w:br/>
              <w:tab/>
              <w:tab/>
              <w:tab/>
              <w:tab/>
              <w:t>&lt;APPLET_WEB_TEMPLATE_ITEM CONTROL="GotoPreviousSet" INACTIVE="N" ITEM_IDENTIFIER="122" MARKUP_LANGUAGE="HTML" NAME="GotoPreviousSet" TYPE="Control" UPDATED="07/17/2003 15:05:40" UPDATED_BY="SADMIN" CREATED="02/21/2002 04:16:53" CREATED_BY="SADMIN"&gt;</w:t>
              <w:br/>
              <w:tab/>
              <w:tab/>
              <w:tab/>
              <w:tab/>
              <w:t>&lt;/APPLET_WEB_TEMPLATE_ITEM&gt;</w:t>
              <w:br/>
              <w:tab/>
              <w:tab/>
              <w:tab/>
              <w:tab/>
              <w:t>&lt;APPLET_WEB_TEMPLATE_ITEM CONTROL="Line Number" INACTIVE="N" ITEM_IDENTIFIER="501" MARKUP_LANGUAGE="HTML" NAME="Line Number" TMPL_ITEM_HOLDER_NAME="SiebControl_501" TYPE="List Item" UPDATED="11/04/2016 14:29:16" UPDATED_BY="SADMIN" CREATED="02/11/2002 19:58:37"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14:29:16" UPDATED_BY="SADMIN" CREATED="11/04/2016 14:29:16"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14:29:16" UPDATED_BY="SADMIN" CREATED="11/04/2016 14:29:16" CREATED_BY="SADMIN" EXT_REC_TABLES="S_APPL_WT_IT_RX"&gt;</w:t>
              <w:br/>
              <w:tab/>
              <w:tab/>
              <w:tab/>
              <w:tab/>
              <w:t>&lt;/APPLET_WEB_TEMPLATE_ITEM&gt;</w:t>
              <w:br/>
              <w:tab/>
              <w:tab/>
              <w:tab/>
              <w:tab/>
              <w:t>&lt;APPLET_WEB_TEMPLATE_ITEM CONTROL="Payment Account #" INACTIVE="N" ITEM_IDENTIFIER="505" MARKUP_LANGUAGE="HTML" NAME="Payment Account #" TMPL_ITEM_HOLDER_NAME="SiebControl_505" TYPE="List Item" UPDATED="11/04/2016 14:29:16" UPDATED_BY="SADMIN" CREATED="02/11/2002 20:00:38" CREATED_BY="SADMIN" EXT_REC_TABLES="S_APPL_WT_IT_RX"&gt;</w:t>
              <w:br/>
              <w:tab/>
              <w:tab/>
              <w:tab/>
              <w:tab/>
              <w:t>&lt;/APPLET_WEB_TEMPLATE_ITEM&gt;</w:t>
              <w:br/>
              <w:tab/>
              <w:tab/>
              <w:tab/>
              <w:tab/>
              <w:t>&lt;APPLET_WEB_TEMPLATE_ITEM CONTROL="Payment Method" INACTIVE="N" ITEM_IDENTIFIER="504" MARKUP_LANGUAGE="HTML" NAME="Payment Method" TMPL_ITEM_HOLDER_NAME="SiebControl_504" TYPE="List Item" UPDATED="11/04/2016 14:29:16" UPDATED_BY="SADMIN" CREATED="02/11/2002 20:00:17" CREATED_BY="SADMIN" EXT_REC_TABLES="S_APPL_WT_IT_RX"&gt;</w:t>
              <w:br/>
              <w:tab/>
              <w:tab/>
              <w:tab/>
              <w:tab/>
              <w:t>&lt;/APPLET_WEB_TEMPLATE_ITEM&gt;</w:t>
              <w:br/>
              <w:tab/>
              <w:tab/>
              <w:tab/>
              <w:tab/>
              <w:t>&lt;APPLET_WEB_TEMPLATE_ITEM CONTROL="Payment Status" INACTIVE="N" ITEM_IDENTIFIER="506" MARKUP_LANGUAGE="HTML" NAME="Payment Status" TMPL_ITEM_HOLDER_NAME="SiebControl_506" TYPE="List Item" UPDATED="11/04/2016 14:29:16" UPDATED_BY="SADMIN" CREATED="02/11/2002 20:01:07" CREATED_BY="SADMIN" EXT_REC_TABLES="S_APPL_WT_IT_RX"&gt;</w:t>
              <w:br/>
              <w:tab/>
              <w:tab/>
              <w:tab/>
              <w:tab/>
              <w:t>&lt;/APPLET_WEB_TEMPLATE_ITEM&gt;</w:t>
              <w:br/>
              <w:tab/>
              <w:tab/>
              <w:tab/>
              <w:tab/>
              <w:t>&lt;APPLET_WEB_TEMPLATE_ITEM CONTROL="Payment Type" INACTIVE="N" ITEM_IDENTIFIER="503" MARKUP_LANGUAGE="HTML" NAME="Payment Type" TMPL_ITEM_HOLDER_NAME="SiebControl_503" TYPE="List Item" UPDATED="11/04/2016 14:29:16" UPDATED_BY="SADMIN" CREATED="02/11/2002 20:00:12" CREATED_BY="SADMIN" EXT_REC_TABLES="S_APPL_WT_IT_RX"&gt;</w:t>
              <w:br/>
              <w:tab/>
              <w:tab/>
              <w:tab/>
              <w:tab/>
              <w:t>&lt;/APPLET_WEB_TEMPLATE_ITEM&gt;</w:t>
              <w:br/>
              <w:tab/>
              <w:tab/>
              <w:tab/>
              <w:tab/>
              <w:t>&lt;APPLET_WEB_TEMPLATE_ITEM CONTROL="PaymentHistory" INACTIVE="N" ITEM_IDENTIFIER="109" MARKUP_LANGUAGE="HTML" NAME="PaymentHistory" TMPL_ITEM_HOLDER_NAME="SiebControl_109" TYPE="Control" UPDATED="11/04/2016 14:29:16" UPDATED_BY="SADMIN" CREATED="02/23/2002 01:45:06"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14:29:16"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14:29:16" UPDATED_BY="SADMIN" CREATED="06/03/2002 09:21:17"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14:29:16" UPDATED_BY="SADMIN" CREATED="12/23/2002 21:34:53"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14:29:16"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14:29:16"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14:29:16" UPDATED_BY="SADMIN" CREATED="11/04/2016 14:29:16" CREATED_BY="SADMIN" EXT_REC_TABLES="S_APPL_WT_IT_RX"&gt;</w:t>
              <w:br/>
              <w:tab/>
              <w:tab/>
              <w:tab/>
              <w:tab/>
              <w:t>&lt;/APPLET_WEB_TEMPLATE_ITEM&gt;</w:t>
              <w:br/>
              <w:tab/>
              <w:tab/>
              <w:tab/>
              <w:tab/>
              <w:t>&lt;APPLET_WEB_TEMPLATE_ITEM CONTROL="ToggleListRowCount" INACTIVE="N" ITEM_IDENTIFIER="151" MARKUP_LANGUAGE="HTML" NAME="ToggleLayout" TMPL_ITEM_HOLDER_NAME="SiebControl_151" TYPE="Control" UPDATED="11/04/2016 14:29:16" UPDATED_BY="SADMIN" CREATED="03/07/2002 02:29:18" CREATED_BY="SADMIN" EXT_REC_TABLES="S_APPL_WT_IT_RX"&gt;</w:t>
              <w:br/>
              <w:tab/>
              <w:tab/>
              <w:tab/>
              <w:tab/>
              <w:t>&lt;/APPLET_WEB_TEMPLATE_ITEM&gt;</w:t>
              <w:br/>
              <w:tab/>
              <w:tab/>
              <w:tab/>
              <w:tab/>
              <w:t>&lt;APPLET_WEB_TEMPLATE_ITEM CONTROL="Transaction Amount" INACTIVE="N" ITEM_IDENTIFIER="502" MARKUP_LANGUAGE="HTML" NAME="Transaction Amount" TMPL_ITEM_HOLDER_NAME="SiebControl_502" TYPE="List Item" UPDATED="11/04/2016 14:29:16" UPDATED_BY="SADMIN" CREATED="02/11/2002 20:00:07" CREATED_BY="SADMIN" EXT_REC_TABLES="S_APPL_WT_IT_RX"&gt;</w:t>
              <w:br/>
              <w:tab/>
              <w:tab/>
              <w:tab/>
              <w:tab/>
              <w:t>&lt;/APPLET_WEB_TEMPLATE_ITEM&gt;</w:t>
              <w:br/>
              <w:tab/>
              <w:tab/>
              <w:tab/>
              <w:tab/>
              <w:t>&lt;APPLET_WEB_TEMPLATE_ITEM CONTROL="Transaction Time" INACTIVE="N" ITEM_IDENTIFIER="509" MARKUP_LANGUAGE="HTML" NAME="Transaction Time" TMPL_ITEM_HOLDER_NAME="SiebControl_509" TYPE="List Item" UPDATED="11/04/2016 14:29:16" UPDATED_BY="SADMIN" CREATED="02/11/2002 20:01:18" CREATED_BY="SADMIN" EXT_REC_TABLES="S_APPL_WT_IT_RX"&gt;</w:t>
              <w:br/>
              <w:tab/>
              <w:tab/>
              <w:tab/>
              <w:tab/>
              <w:t>&lt;/APPLET_WEB_TEMPLATE_ITEM&gt;</w:t>
              <w:br/>
              <w:tab/>
              <w:tab/>
              <w:tab/>
              <w:tab/>
              <w:t>&lt;APPLET_WEB_TEMPLATE_ITEM CONTROL="Transaction Type" INACTIVE="N" ITEM_IDENTIFIER="507" MARKUP_LANGUAGE="HTML" NAME="Transaction Type" TMPL_ITEM_HOLDER_NAME="SiebControl_507" TYPE="List Item" UPDATED="11/04/2016 14:29:16" UPDATED_BY="SADMIN" CREATED="02/11/2002 20:00:46"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CREATED="02/01/2002 19:45:30" CREATED_BY="SADMIN" EXT_REC_TABLES="S_APPL_WTMPL_RX"&gt;</w:t>
              <w:br/>
              <w:tab/>
              <w:tab/>
              <w:tab/>
              <w:tab/>
              <w:t>&lt;APPLET_WEB_TEMPLATE_ITEM CONTROL="Actual Change" INACTIVE="N" ITEM_IDENTIFIER="511" MARKUP_LANGUAGE="HTML" NAME="Actual Change" TYPE="List Item" UPDATED="07/17/2003 15:06:24" UPDATED_BY="SADMIN" CREATED="02/01/2002 20:30:21" CREATED_BY="SADMIN"&gt;</w:t>
              <w:br/>
              <w:tab/>
              <w:tab/>
              <w:tab/>
              <w:tab/>
              <w:t>&lt;/APPLET_WEB_TEMPLATE_ITEM&gt;</w:t>
              <w:br/>
              <w:tab/>
              <w:tab/>
              <w:tab/>
              <w:tab/>
              <w:t>&lt;APPLET_WEB_TEMPLATE_ITEM CONTROL="Applet_Title" EXTENSION_FLAG="Y" ITEM_IDENTIFIER="99929" NAME="Applet_Title" TMPL_ITEM_HOLDER_NAME="SiebControl_99929" TYPE="Control" UPDATED="11/04/2016 14:29:16" UPDATED_BY="SADMIN" CREATED="11/04/2016 14:29:16" CREATED_BY="SADMIN" EXT_REC_TABLES="S_APPL_WT_IT_RX"&gt;</w:t>
              <w:br/>
              <w:tab/>
              <w:tab/>
              <w:tab/>
              <w:tab/>
              <w:t>&lt;/APPLET_WEB_TEMPLATE_ITEM&gt;</w:t>
              <w:br/>
              <w:tab/>
              <w:tab/>
              <w:tab/>
              <w:tab/>
              <w:t>&lt;APPLET_WEB_TEMPLATE_ITEM CONTROL="Authorization Code" INACTIVE="N" ITEM_IDENTIFIER="1807" MARKUP_LANGUAGE="HTML" NAME="Authorization Code" TMPL_ITEM_HOLDER_NAME="SiebControl_1807" TYPE="List Item" UPDATED="11/04/2016 14:29:16" UPDATED_BY="SADMIN" CREATED="02/01/2002 19:45:30" CREATED_BY="SADMIN" EXT_REC_TABLES="S_APPL_WT_IT_RX"&gt;</w:t>
              <w:br/>
              <w:tab/>
              <w:tab/>
              <w:tab/>
              <w:tab/>
              <w:t>&lt;/APPLET_WEB_TEMPLATE_ITEM&gt;</w:t>
              <w:br/>
              <w:tab/>
              <w:tab/>
              <w:tab/>
              <w:tab/>
              <w:t>&lt;APPLET_WEB_TEMPLATE_ITEM CONTROL="Authorization Code" INACTIVE="N" ITEM_IDENTIFIER="1802" MARKUP_LANGUAGE="HTML" NAME="Authorization Code2" TMPL_ITEM_HOLDER_NAME="SiebControl_1802" TYPE="List Item" UPDATED="11/04/2016 14:29:16" UPDATED_BY="SADMIN" CREATED="12/24/2003 19:37:03" CREATED_BY="SADMIN" EXT_REC_TABLES="S_APPL_WT_IT_RX"&gt;</w:t>
              <w:br/>
              <w:tab/>
              <w:tab/>
              <w:tab/>
              <w:tab/>
              <w:t>&lt;/APPLET_WEB_TEMPLATE_ITEM&gt;</w:t>
              <w:br/>
              <w:tab/>
              <w:tab/>
              <w:tab/>
              <w:tab/>
              <w:t>&lt;APPLET_WEB_TEMPLATE_ITEM COMMENTS="Modified by 7.7 - Items not pointing to valid control" CONTROL="Authorize and Settle" INACTIVE="Y" ITEM_IDENTIFIER="106" MARKUP_LANGUAGE="HTML" NAME="Authorize and Settle- Marked for Deletion" TMPL_ITEM_HOLDER_NAME="SiebControl_106" TYPE="Control" UPDATED="11/04/2016 14:29:16" UPDATED_BY="SADMIN" CREATED="06/05/2003 08:05:56" CREATED_BY="SADMIN" EXT_REC_TABLES="S_APPL_WT_IT_RX"&gt;</w:t>
              <w:br/>
              <w:tab/>
              <w:tab/>
              <w:tab/>
              <w:tab/>
              <w:t>&lt;/APPLET_WEB_TEMPLATE_ITEM&gt;</w:t>
              <w:br/>
              <w:tab/>
              <w:tab/>
              <w:tab/>
              <w:tab/>
              <w:t>&lt;APPLET_WEB_TEMPLATE_ITEM COMMENTS="Modified by 7.7 - Items not pointing to valid control" CONTROL="Authorize" INACTIVE="Y" ITEM_IDENTIFIER="133" MARKUP_LANGUAGE="HTML" NAME="Authorize- Marked for Deletion" TMPL_ITEM_HOLDER_NAME="SiebControl_133" TYPE="Control" UPDATED="11/04/2016 14:29:16" UPDATED_BY="SADMIN" CREATED="06/05/2003 08:05:56"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14:29:16" UPDATED_BY="SADMIN" CREATED="06/05/2003 08:05:56"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14:29:16" UPDATED_BY="SADMIN" CREATED="02/01/2002 19:45:30"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14:29:16" UPDATED_BY="SADMIN" CREATED="02/01/2002 19:45:31" CREATED_BY="SADMIN" EXT_REC_TABLES="S_APPL_WT_IT_RX"&gt;</w:t>
              <w:br/>
              <w:tab/>
              <w:tab/>
              <w:tab/>
              <w:tab/>
              <w:t>&lt;/APPLET_WEB_TEMPLATE_ITEM&gt;</w:t>
              <w:br/>
              <w:tab/>
              <w:tab/>
              <w:tab/>
              <w:tab/>
              <w:t>&lt;APPLET_WEB_TEMPLATE_ITEM COMMENTS="Modified by 7.7 - Items not pointing to valid control" CONTROL="HTML Label3" INACTIVE="Y" ITEM_IDENTIFIER="505" MARKUP_LANGUAGE="HTML" NAME="HTML Label3- Marked for Deletion" TYPE="Control" UPDATED="07/17/2003 15:06:28" UPDATED_BY="SADMIN" CREATED="06/05/2003 08:05:56" CREATED_BY="SADMIN"&gt;</w:t>
              <w:br/>
              <w:tab/>
              <w:tab/>
              <w:tab/>
              <w:tab/>
              <w:t>&lt;/APPLET_WEB_TEMPLATE_ITEM&gt;</w:t>
              <w:br/>
              <w:tab/>
              <w:tab/>
              <w:tab/>
              <w:tab/>
              <w:t>&lt;APPLET_WEB_TEMPLATE_ITEM COMMENTS="Modified by 7.7 - Items not pointing to valid control" CONTROL="HTML Label9" INACTIVE="Y" ITEM_IDENTIFIER="199" MARKUP_LANGUAGE="HTML" NAME="HTML Label9- Marked for Deletion" TYPE="Control" UPDATED="07/17/2003 15:06:28" UPDATED_BY="SADMIN" CREATED="06/05/2003 08:05:56" CREATED_BY="SADMIN"&gt;</w:t>
              <w:br/>
              <w:tab/>
              <w:tab/>
              <w:tab/>
              <w:tab/>
              <w:t>&lt;/APPLET_WEB_TEMPLATE_ITEM&gt;</w:t>
              <w:br/>
              <w:tab/>
              <w:tab/>
              <w:tab/>
              <w:tab/>
              <w:t>&lt;APPLET_WEB_TEMPLATE_ITEM CONTROL="MenuControl" EXTENSION_FLAG="Y" ITEM_IDENTIFIER="99997" NAME="MenuControl" TMPL_ITEM_HOLDER_NAME="SiebControl_99997" TYPE="Control" UPDATED="11/04/2016 14:29:16" UPDATED_BY="SADMIN" CREATED="11/04/2016 14:29:16"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14:29:16" UPDATED_BY="SADMIN" CREATED="02/01/2002 19:45:31" CREATED_BY="SADMIN" EXT_REC_TABLES="S_APPL_WT_IT_RX"&gt;</w:t>
              <w:br/>
              <w:tab/>
              <w:tab/>
              <w:tab/>
              <w:tab/>
              <w:t>&lt;/APPLET_WEB_TEMPLATE_ITEM&gt;</w:t>
              <w:br/>
              <w:tab/>
              <w:tab/>
              <w:tab/>
              <w:tab/>
              <w:t>&lt;APPLET_WEB_TEMPLATE_ITEM CONTROL="Payment Account #" INACTIVE="N" ITEM_IDENTIFIER="503" MARKUP_LANGUAGE="HTML" NAME="Payment Account #" TYPE="List Item" UPDATED="07/17/2003 15:06:29" UPDATED_BY="SADMIN" CREATED="02/01/2002 19:45:31" CREATED_BY="SADMIN"&gt;</w:t>
              <w:br/>
              <w:tab/>
              <w:tab/>
              <w:tab/>
              <w:tab/>
              <w:t>&lt;/APPLET_WEB_TEMPLATE_ITEM&gt;</w:t>
              <w:br/>
              <w:tab/>
              <w:tab/>
              <w:tab/>
              <w:tab/>
              <w:t>&lt;APPLET_WEB_TEMPLATE_ITEM CONTROL="Payment Method" INACTIVE="N" ITEM_IDENTIFIER="1306" MARKUP_LANGUAGE="HTML" NAME="Payment Method" TMPL_ITEM_HOLDER_NAME="SiebControl_1306" TYPE="List Item" UPDATED="11/04/2016 14:29:16" UPDATED_BY="SADMIN" CREATED="02/01/2002 19:45:31" CREATED_BY="SADMIN" EXT_REC_TABLES="S_APPL_WT_IT_RX"&gt;</w:t>
              <w:br/>
              <w:tab/>
              <w:tab/>
              <w:tab/>
              <w:tab/>
              <w:t>&lt;/APPLET_WEB_TEMPLATE_ITEM&gt;</w:t>
              <w:br/>
              <w:tab/>
              <w:tab/>
              <w:tab/>
              <w:tab/>
              <w:t>&lt;APPLET_WEB_TEMPLATE_ITEM CONTROL="Payment Method" INACTIVE="N" ITEM_IDENTIFIER="1302" MARKUP_LANGUAGE="HTML" NAME="Payment Method2" TMPL_ITEM_HOLDER_NAME="SiebControl_1302" TYPE="List Item" UPDATED="11/04/2016 14:29:16" UPDATED_BY="SADMIN" CREATED="12/24/2003 19:36:28" CREATED_BY="SADMIN" EXT_REC_TABLES="S_APPL_WT_IT_RX"&gt;</w:t>
              <w:br/>
              <w:tab/>
              <w:tab/>
              <w:tab/>
              <w:tab/>
              <w:t>&lt;/APPLET_WEB_TEMPLATE_ITEM&gt;</w:t>
              <w:br/>
              <w:tab/>
              <w:tab/>
              <w:tab/>
              <w:tab/>
              <w:t>&lt;APPLET_WEB_TEMPLATE_ITEM CONTROL="Payment Status" INACTIVE="N" ITEM_IDENTIFIER="1305" MARKUP_LANGUAGE="HTML" NAME="Payment Status" TMPL_ITEM_HOLDER_NAME="SiebControl_1305" TYPE="List Item" UPDATED="11/04/2016 14:29:16" UPDATED_BY="SADMIN" CREATED="02/01/2002 19:45:31" CREATED_BY="SADMIN" EXT_REC_TABLES="S_APPL_WT_IT_RX"&gt;</w:t>
              <w:br/>
              <w:tab/>
              <w:tab/>
              <w:tab/>
              <w:tab/>
              <w:t>&lt;/APPLET_WEB_TEMPLATE_ITEM&gt;</w:t>
              <w:br/>
              <w:tab/>
              <w:tab/>
              <w:tab/>
              <w:tab/>
              <w:t>&lt;APPLET_WEB_TEMPLATE_ITEM CONTROL="Payment Status" INACTIVE="N" ITEM_IDENTIFIER="1304" MARKUP_LANGUAGE="HTML" NAME="Payment Status2" TMPL_ITEM_HOLDER_NAME="SiebControl_1304" TYPE="List Item" UPDATED="11/04/2016 14:29:16" UPDATED_BY="SADMIN" CREATED="12/24/2003 19:36:46" CREATED_BY="SADMIN" EXT_REC_TABLES="S_APPL_WT_IT_RX"&gt;</w:t>
              <w:br/>
              <w:tab/>
              <w:tab/>
              <w:tab/>
              <w:tab/>
              <w:t>&lt;/APPLET_WEB_TEMPLATE_ITEM&gt;</w:t>
              <w:br/>
              <w:tab/>
              <w:tab/>
              <w:tab/>
              <w:tab/>
              <w:t>&lt;APPLET_WEB_TEMPLATE_ITEM CONTROL="Payment Type" INACTIVE="N" ITEM_IDENTIFIER="1308" MARKUP_LANGUAGE="HTML" NAME="Payment Type" TMPL_ITEM_HOLDER_NAME="SiebControl_1308" TYPE="List Item" UPDATED="11/04/2016 14:29:16" UPDATED_BY="SADMIN" CREATED="02/01/2002 19:45:31" CREATED_BY="SADMIN" EXT_REC_TABLES="S_APPL_WT_IT_RX"&gt;</w:t>
              <w:br/>
              <w:tab/>
              <w:tab/>
              <w:tab/>
              <w:tab/>
              <w:t>&lt;/APPLET_WEB_TEMPLATE_ITEM&gt;</w:t>
              <w:br/>
              <w:tab/>
              <w:tab/>
              <w:tab/>
              <w:tab/>
              <w:t>&lt;APPLET_WEB_TEMPLATE_ITEM CONTROL="Payment Type" INACTIVE="N" ITEM_IDENTIFIER="1303" MARKUP_LANGUAGE="HTML" NAME="Payment Type2" TMPL_ITEM_HOLDER_NAME="SiebControl_1303" TYPE="List Item" UPDATED="11/04/2016 14:29:16" UPDATED_BY="SADMIN" CREATED="12/24/2003 19:36:44" CREATED_BY="SADMIN" EXT_REC_TABLES="S_APPL_WT_IT_RX"&gt;</w:t>
              <w:br/>
              <w:tab/>
              <w:tab/>
              <w:tab/>
              <w:tab/>
              <w:t>&lt;/APPLET_WEB_TEMPLATE_ITEM&gt;</w:t>
              <w:br/>
              <w:tab/>
              <w:tab/>
              <w:tab/>
              <w:tab/>
              <w:t>&lt;APPLET_WEB_TEMPLATE_ITEM CONTROL="PaymentHistory" INACTIVE="N" ITEM_IDENTIFIER="110" MARKUP_LANGUAGE="HTML" NAME="PaymentHistory" TMPL_ITEM_HOLDER_NAME="SiebControl_110" TYPE="Control" UPDATED="11/04/2016 14:29:16" UPDATED_BY="SADMIN" CREATED="02/23/2002 01:45:31" CREATED_BY="SADMIN" EXT_REC_TABLES="S_APPL_WT_IT_RX"&gt;</w:t>
              <w:br/>
              <w:tab/>
              <w:tab/>
              <w:tab/>
              <w:tab/>
              <w:t>&lt;/APPLET_WEB_TEMPLATE_ITEM&gt;</w:t>
              <w:br/>
              <w:tab/>
              <w:tab/>
              <w:tab/>
              <w:tab/>
              <w:t>&lt;APPLET_WEB_TEMPLATE_ITEM COMMENTS="Modified by 7.7 - Items not pointing to valid control" CONTROL="PaymntHistory" INACTIVE="Y" ITEM_IDENTIFIER="111" MARKUP_LANGUAGE="HTML" NAME="PaymntHistory- Marked for Deletion" TMPL_ITEM_HOLDER_NAME="SiebControl_111" TYPE="Control" UPDATED="11/04/2016 14:29:16" UPDATED_BY="SADMIN" CREATED="06/05/2003 08:05:56"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14:29:16" UPDATED_BY="SADMIN" CREATED="12/23/2002 21:34:53"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14:29:16" UPDATED_BY="SADMIN" CREATED="11/04/2016 14:29:16" CREATED_BY="SADMIN" EXT_REC_TABLES="S_APPL_WT_IT_RX"&gt;</w:t>
              <w:br/>
              <w:tab/>
              <w:tab/>
              <w:tab/>
              <w:tab/>
              <w:t>&lt;/APPLET_WEB_TEMPLATE_ITEM&gt;</w:t>
              <w:br/>
              <w:tab/>
              <w:tab/>
              <w:tab/>
              <w:tab/>
              <w:t>&lt;APPLET_WEB_TEMPLATE_ITEM COMMENTS="Modified by 7.7 - Items not pointing to valid control" CONTROL="Refund" INACTIVE="Y" ITEM_IDENTIFIER="134" MARKUP_LANGUAGE="HTML" NAME="Refund- Marked for Deletion" TMPL_ITEM_HOLDER_NAME="SiebControl_134" TYPE="Control" UPDATED="11/04/2016 14:29:16" UPDATED_BY="SADMIN" CREATED="06/05/2003 08:05:56" CREATED_BY="SADMIN" EXT_REC_TABLES="S_APPL_WT_IT_RX"&gt;</w:t>
              <w:br/>
              <w:tab/>
              <w:tab/>
              <w:tab/>
              <w:tab/>
              <w:t>&lt;/APPLET_WEB_TEMPLATE_ITEM&gt;</w:t>
              <w:br/>
              <w:tab/>
              <w:tab/>
              <w:tab/>
              <w:tab/>
              <w:t>&lt;APPLET_WEB_TEMPLATE_ITEM CONTROL="Save" INACTIVE="N" ITEM_IDENTIFIER="132" MARKUP_LANGUAGE="HTML" NAME="Save" TMPL_ITEM_HOLDER_NAME="SiebControl_132" TYPE="Control" UPDATED="11/04/2016 14:29:16" UPDATED_BY="SADMIN" CREATED="02/01/2002 21:01:09" CREATED_BY="SADMIN" EXT_REC_TABLES="S_APPL_WT_IT_RX"&gt;</w:t>
              <w:br/>
              <w:tab/>
              <w:tab/>
              <w:tab/>
              <w:tab/>
              <w:t>&lt;/APPLET_WEB_TEMPLATE_ITEM&gt;</w:t>
              <w:br/>
              <w:tab/>
              <w:tab/>
              <w:tab/>
              <w:tab/>
              <w:t>&lt;APPLET_WEB_TEMPLATE_ITEM COMMENTS="Modified by 7.7 - Items not pointing to valid control" CONTROL="Settle" INACTIVE="Y" ITEM_IDENTIFIER="136" MARKUP_LANGUAGE="HTML" NAME="Settle- Marked for Deletion" TMPL_ITEM_HOLDER_NAME="SiebControl_136" TYPE="Control" UPDATED="11/04/2016 14:29:16" UPDATED_BY="SADMIN" CREATED="06/05/2003 08:05:57" CREATED_BY="SADMIN" EXT_REC_TABLES="S_APPL_WT_IT_RX"&gt;</w:t>
              <w:br/>
              <w:tab/>
              <w:tab/>
              <w:tab/>
              <w:tab/>
              <w:t>&lt;/APPLET_WEB_TEMPLATE_ITEM&gt;</w:t>
              <w:br/>
              <w:tab/>
              <w:tab/>
              <w:tab/>
              <w:tab/>
              <w:t>&lt;APPLET_WEB_TEMPLATE_ITEM CONTROL="ToggleListRowCount" INACTIVE="N" ITEM_IDENTIFIER="151" MARKUP_LANGUAGE="HTML" NAME="ToggleLayout" TMPL_ITEM_HOLDER_NAME="SiebControl_151" TYPE="Control" UPDATED="11/04/2016 14:29:16" UPDATED_BY="SADMIN" CREATED="03/07/2002 02:30:27" CREATED_BY="SADMIN" EXT_REC_TABLES="S_APPL_WT_IT_RX"&gt;</w:t>
              <w:br/>
              <w:tab/>
              <w:tab/>
              <w:tab/>
              <w:tab/>
              <w:t>&lt;/APPLET_WEB_TEMPLATE_ITEM&gt;</w:t>
              <w:br/>
              <w:tab/>
              <w:tab/>
              <w:tab/>
              <w:tab/>
              <w:t>&lt;APPLET_WEB_TEMPLATE_ITEM CONTROL="Transaction Amount" INACTIVE="N" ITEM_IDENTIFIER="1307" MARKUP_LANGUAGE="HTML" NAME="Transaction Amount" TMPL_ITEM_HOLDER_NAME="SiebControl_1307" TYPE="List Item" UPDATED="11/04/2016 14:29:16" UPDATED_BY="SADMIN" CREATED="02/01/2002 19:45:31" CREATED_BY="SADMIN" EXT_REC_TABLES="S_APPL_WT_IT_RX"&gt;</w:t>
              <w:br/>
              <w:tab/>
              <w:tab/>
              <w:tab/>
              <w:tab/>
              <w:t>&lt;/APPLET_WEB_TEMPLATE_ITEM&gt;</w:t>
              <w:br/>
              <w:tab/>
              <w:tab/>
              <w:tab/>
              <w:tab/>
              <w:t>&lt;APPLET_WEB_TEMPLATE_ITEM CONTROL="Transaction Amount" INACTIVE="N" ITEM_IDENTIFIER="1301" MARKUP_LANGUAGE="HTML" NAME="Transaction Amount2" TMPL_ITEM_HOLDER_NAME="SiebControl_1301" TYPE="List Item" UPDATED="11/04/2016 14:29:16" UPDATED_BY="SADMIN" CREATED="12/24/2003 19:36:19" CREATED_BY="SADMIN" EXT_REC_TABLES="S_APPL_WT_IT_RX"&gt;</w:t>
              <w:br/>
              <w:tab/>
              <w:tab/>
              <w:tab/>
              <w:tab/>
              <w:t>&lt;/APPLET_WEB_TEMPLATE_ITEM&gt;</w:t>
              <w:br/>
              <w:tab/>
              <w:tab/>
              <w:tab/>
              <w:tab/>
              <w:t>&lt;APPLET_WEB_TEMPLATE_ITEM CONTROL="Transaction Message" INACTIVE="N" ITEM_IDENTIFIER="1806" MARKUP_LANGUAGE="HTML" NAME="Transaction Message" TMPL_ITEM_HOLDER_NAME="SiebControl_1806" TYPE="List Item" UPDATED="11/04/2016 14:29:16" UPDATED_BY="SADMIN" CREATED="02/01/2002 20:29:50" CREATED_BY="SADMIN" EXT_REC_TABLES="S_APPL_WT_IT_RX"&gt;</w:t>
              <w:br/>
              <w:tab/>
              <w:tab/>
              <w:tab/>
              <w:tab/>
              <w:t>&lt;/APPLET_WEB_TEMPLATE_ITEM&gt;</w:t>
              <w:br/>
              <w:tab/>
              <w:tab/>
              <w:tab/>
              <w:tab/>
              <w:t>&lt;APPLET_WEB_TEMPLATE_ITEM CONTROL="Transaction Message" INACTIVE="N" ITEM_IDENTIFIER="1804" MARKUP_LANGUAGE="HTML" NAME="Transaction Message2" TMPL_ITEM_HOLDER_NAME="SiebControl_1804" TYPE="List Item" UPDATED="11/04/2016 14:29:16" UPDATED_BY="SADMIN" CREATED="12/24/2003 19:37:12" CREATED_BY="SADMIN" EXT_REC_TABLES="S_APPL_WT_IT_RX"&gt;</w:t>
              <w:br/>
              <w:tab/>
              <w:tab/>
              <w:tab/>
              <w:tab/>
              <w:t>&lt;/APPLET_WEB_TEMPLATE_ITEM&gt;</w:t>
              <w:br/>
              <w:tab/>
              <w:tab/>
              <w:tab/>
              <w:tab/>
              <w:t>&lt;APPLET_WEB_TEMPLATE_ITEM CONTROL="Transaction Time" INACTIVE="N" ITEM_IDENTIFIER="1808" MARKUP_LANGUAGE="HTML" NAME="Transaction Time" TMPL_ITEM_HOLDER_NAME="SiebControl_1808" TYPE="List Item" UPDATED="11/04/2016 14:29:16" UPDATED_BY="SADMIN" CREATED="02/01/2002 19:45:31" CREATED_BY="SADMIN" EXT_REC_TABLES="S_APPL_WT_IT_RX"&gt;</w:t>
              <w:br/>
              <w:tab/>
              <w:tab/>
              <w:tab/>
              <w:tab/>
              <w:t>&lt;/APPLET_WEB_TEMPLATE_ITEM&gt;</w:t>
              <w:br/>
              <w:tab/>
              <w:tab/>
              <w:tab/>
              <w:tab/>
              <w:t>&lt;APPLET_WEB_TEMPLATE_ITEM CONTROL="Transaction Time" INACTIVE="N" ITEM_IDENTIFIER="1803" MARKUP_LANGUAGE="HTML" NAME="Transaction Time2" TMPL_ITEM_HOLDER_NAME="SiebControl_1803" TYPE="List Item" UPDATED="11/04/2016 14:29:16" UPDATED_BY="SADMIN" CREATED="12/24/2003 19:37:10" CREATED_BY="SADMIN" EXT_REC_TABLES="S_APPL_WT_IT_RX"&gt;</w:t>
              <w:br/>
              <w:tab/>
              <w:tab/>
              <w:tab/>
              <w:tab/>
              <w:t>&lt;/APPLET_WEB_TEMPLATE_ITEM&gt;</w:t>
              <w:br/>
              <w:tab/>
              <w:tab/>
              <w:tab/>
              <w:tab/>
              <w:t>&lt;APPLET_WEB_TEMPLATE_ITEM CONTROL="Transaction Type" INACTIVE="N" ITEM_IDENTIFIER="1805" MARKUP_LANGUAGE="HTML" NAME="Transaction Type" TMPL_ITEM_HOLDER_NAME="SiebControl_1805" TYPE="List Item" UPDATED="11/04/2016 14:29:16" UPDATED_BY="SADMIN" CREATED="02/01/2002 19:45:31" CREATED_BY="SADMIN" EXT_REC_TABLES="S_APPL_WT_IT_RX"&gt;</w:t>
              <w:br/>
              <w:tab/>
              <w:tab/>
              <w:tab/>
              <w:tab/>
              <w:t>&lt;/APPLET_WEB_TEMPLATE_ITEM&gt;</w:t>
              <w:br/>
              <w:tab/>
              <w:tab/>
              <w:tab/>
              <w:tab/>
              <w:t>&lt;APPLET_WEB_TEMPLATE_ITEM CONTROL="Transaction Type" INACTIVE="N" ITEM_IDENTIFIER="1801" MARKUP_LANGUAGE="HTML" NAME="Transaction Type2" TMPL_ITEM_HOLDER_NAME="SiebControl_1801" TYPE="List Item" UPDATED="11/04/2016 14:29:16" UPDATED_BY="SADMIN" CREATED="12/24/2003 19:36:59"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14:29:16" UPDATED_BY="SADMIN" CREATED="06/05/2003 08:05:57"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NAME="EditList" SEQUENCE="0" TYPE="Edit List" WEB_TEMPLATE="Applet List Totals (Base/EditList)" UPDATED="11/04/2016 12:37:17" UPDATED_BY="SADMIN" CREATED="02/11/2002 18:50:40" CREATED_BY="SADMIN" EXT_REC_TABLES="S_APPL_WTMPL_RX"&gt;</w:t>
              <w:br/>
              <w:tab/>
              <w:tab/>
              <w:tab/>
              <w:tab/>
              <w:t>&lt;APPLET_WEB_TEMPLATE_ITEM CONTROL="Applet_Title" EXTENSION_FLAG="Y" ITEM_IDENTIFIER="99929" NAME="Applet_Title" TMPL_ITEM_HOLDER_NAME="SiebControl_99929" TYPE="Control" UPDATED="11/04/2016 14:29:16" UPDATED_BY="SADMIN" CREATED="11/04/2016 14:29:16" CREATED_BY="SADMIN" EXT_REC_TABLES="S_APPL_WT_IT_RX"&gt;</w:t>
              <w:br/>
              <w:tab/>
              <w:tab/>
              <w:tab/>
              <w:tab/>
              <w:t>&lt;/APPLET_WEB_TEMPLATE_ITEM&gt;</w:t>
              <w:br/>
              <w:tab/>
              <w:tab/>
              <w:tab/>
              <w:tab/>
              <w:t>&lt;APPLET_WEB_TEMPLATE_ITEM CONTROL="Authorization Code" INACTIVE="N" ITEM_IDENTIFIER="510" MARKUP_LANGUAGE="HTML" NAME="Authorization Code" TMPL_ITEM_HOLDER_NAME="SiebControl_510" TYPE="List Item" UPDATED="11/04/2016 14:29:16" UPDATED_BY="SADMIN" CREATED="02/11/2002 19:48:50" CREATED_BY="SADMIN" EXT_REC_TABLES="S_APPL_WT_IT_RX"&gt;</w:t>
              <w:br/>
              <w:tab/>
              <w:tab/>
              <w:tab/>
              <w:tab/>
              <w:t>&lt;/APPLET_WEB_TEMPLATE_ITEM&gt;</w:t>
              <w:br/>
              <w:tab/>
              <w:tab/>
              <w:tab/>
              <w:tab/>
              <w:t>&lt;APPLET_WEB_TEMPLATE_ITEM CONTROL="Billing Account" INACTIVE="N" ITEM_IDENTIFIER="513" MARKUP_LANGUAGE="HTML" NAME="Billing Account" TMPL_ITEM_HOLDER_NAME="SiebControl_513" TYPE="List Item" UPDATED="11/04/2016 14:29:16" UPDATED_BY="SADMIN" CREATED="11/21/2013 06:21:08" CREATED_BY="SADMIN" EXT_REC_TABLES="S_APPL_WT_IT_RX"&gt;</w:t>
              <w:br/>
              <w:tab/>
              <w:tab/>
              <w:tab/>
              <w:tab/>
              <w:t>&lt;/APPLET_WEB_TEMPLATE_ITEM&gt;</w:t>
              <w:br/>
              <w:tab/>
              <w:tab/>
              <w:tab/>
              <w:tab/>
              <w:t>&lt;APPLET_WEB_TEMPLATE_ITEM CONTROL="Billing Profile Name" INACTIVE="N" ITEM_IDENTIFIER="514" MARKUP_LANGUAGE="HTML" NAME="Billing Profile Name" TMPL_ITEM_HOLDER_NAME="SiebControl_514" TYPE="List Item" UPDATED="11/04/2016 14:29:16" UPDATED_BY="SADMIN" CREATED="11/21/2013 06:22:16"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14:29:16" UPDATED_BY="SADMIN" CREATED="06/05/2003 08:05:57"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14:29:16" UPDATED_BY="SADMIN" CREATED="06/05/2003 08:05:57" CREATED_BY="SADMIN" EXT_REC_TABLES="S_APPL_WT_IT_RX"&gt;</w:t>
              <w:br/>
              <w:tab/>
              <w:tab/>
              <w:tab/>
              <w:tab/>
              <w:t>&lt;/APPLET_WEB_TEMPLATE_ITEM&gt;</w:t>
              <w:br/>
              <w:tab/>
              <w:tab/>
              <w:tab/>
              <w:tab/>
              <w:t>&lt;APPLET_WEB_TEMPLATE_ITEM CONTROL="GotoNextSet" INACTIVE="N" ITEM_IDENTIFIER="123" MARKUP_LANGUAGE="HTML" NAME="GotoNextSet" TYPE="Control" UPDATED="07/17/2003 15:06:43" UPDATED_BY="SADMIN" CREATED="02/21/2002 04:17:05" CREATED_BY="SADMIN"&gt;</w:t>
              <w:br/>
              <w:tab/>
              <w:tab/>
              <w:tab/>
              <w:tab/>
              <w:t>&lt;/APPLET_WEB_TEMPLATE_ITEM&gt;</w:t>
              <w:br/>
              <w:tab/>
              <w:tab/>
              <w:tab/>
              <w:tab/>
              <w:t>&lt;APPLET_WEB_TEMPLATE_ITEM CONTROL="GotoPreviousSet" INACTIVE="N" ITEM_IDENTIFIER="122" MARKUP_LANGUAGE="HTML" NAME="GotoPreviousSet" TYPE="Control" UPDATED="07/17/2003 15:06:44" UPDATED_BY="SADMIN" CREATED="02/21/2002 04:17:07" CREATED_BY="SADMIN"&gt;</w:t>
              <w:br/>
              <w:tab/>
              <w:tab/>
              <w:tab/>
              <w:tab/>
              <w:t>&lt;/APPLET_WEB_TEMPLATE_ITEM&gt;</w:t>
              <w:br/>
              <w:tab/>
              <w:tab/>
              <w:tab/>
              <w:tab/>
              <w:t>&lt;APPLET_WEB_TEMPLATE_ITEM CONTROL="Line Number" INACTIVE="N" ITEM_IDENTIFIER="503" MARKUP_LANGUAGE="HTML" NAME="Line Number" TMPL_ITEM_HOLDER_NAME="SiebControl_503" TYPE="List Item" UPDATED="11/04/2016 14:29:16" UPDATED_BY="SADMIN" CREATED="02/11/2002 19:47:38"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14:29:16" UPDATED_BY="SADMIN" CREATED="11/04/2016 14:29:16"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14:29:16" UPDATED_BY="SADMIN" CREATED="11/04/2016 14:29:16"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14:29:16" UPDATED_BY="SADMIN" CREATED="02/11/2002 19:56:16" CREATED_BY="SADMIN" EXT_REC_TABLES="S_APPL_WT_IT_RX"&gt;</w:t>
              <w:br/>
              <w:tab/>
              <w:tab/>
              <w:tab/>
              <w:tab/>
              <w:t>&lt;/APPLET_WEB_TEMPLATE_ITEM&gt;</w:t>
              <w:br/>
              <w:tab/>
              <w:tab/>
              <w:tab/>
              <w:tab/>
              <w:t>&lt;APPLET_WEB_TEMPLATE_ITEM CONTROL="Payment Method" INACTIVE="N" ITEM_IDENTIFIER="506" MARKUP_LANGUAGE="HTML" NAME="Payment Method" TMPL_ITEM_HOLDER_NAME="SiebControl_506" TYPE="List Item" UPDATED="11/04/2016 14:29:16" UPDATED_BY="SADMIN" CREATED="02/11/2002 19:47:56" CREATED_BY="SADMIN" EXT_REC_TABLES="S_APPL_WT_IT_RX"&gt;</w:t>
              <w:br/>
              <w:tab/>
              <w:tab/>
              <w:tab/>
              <w:tab/>
              <w:t>&lt;/APPLET_WEB_TEMPLATE_ITEM&gt;</w:t>
              <w:br/>
              <w:tab/>
              <w:tab/>
              <w:tab/>
              <w:tab/>
              <w:t>&lt;APPLET_WEB_TEMPLATE_ITEM CONTROL="Payment Profile Name" INACTIVE="N" ITEM_IDENTIFIER="505" MARKUP_LANGUAGE="HTML" NAME="Payment Profile Name" TMPL_ITEM_HOLDER_NAME="SiebControl_505" TYPE="List Item" UPDATED="11/04/2016 14:29:16" UPDATED_BY="SADMIN" CREATED="06/19/2004 14:58:59" CREATED_BY="SADMIN" EXT_REC_TABLES="S_APPL_WT_IT_RX"&gt;</w:t>
              <w:br/>
              <w:tab/>
              <w:tab/>
              <w:tab/>
              <w:tab/>
              <w:t>&lt;/APPLET_WEB_TEMPLATE_ITEM&gt;</w:t>
              <w:br/>
              <w:tab/>
              <w:tab/>
              <w:tab/>
              <w:tab/>
              <w:t>&lt;APPLET_WEB_TEMPLATE_ITEM CONTROL="Payment Status" INACTIVE="N" ITEM_IDENTIFIER="508" MARKUP_LANGUAGE="HTML" NAME="Payment Status" TMPL_ITEM_HOLDER_NAME="SiebControl_508" TYPE="List Item" UPDATED="11/04/2016 14:29:16" UPDATED_BY="SADMIN" CREATED="02/11/2002 19:48:20" CREATED_BY="SADMIN" EXT_REC_TABLES="S_APPL_WT_IT_RX"&gt;</w:t>
              <w:br/>
              <w:tab/>
              <w:tab/>
              <w:tab/>
              <w:tab/>
              <w:t>&lt;/APPLET_WEB_TEMPLATE_ITEM&gt;</w:t>
              <w:br/>
              <w:tab/>
              <w:tab/>
              <w:tab/>
              <w:tab/>
              <w:t>&lt;APPLET_WEB_TEMPLATE_ITEM CONTROL="Payment Type" INACTIVE="N" ITEM_IDENTIFIER="509" MARKUP_LANGUAGE="HTML" NAME="Payment Type" TMPL_ITEM_HOLDER_NAME="SiebControl_509" TYPE="List Item" UPDATED="11/04/2016 14:29:16" UPDATED_BY="SADMIN" CREATED="02/11/2002 19:59:56"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14:29:16"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14:29:16" UPDATED_BY="SADMIN" CREATED="05/15/2002 18:31:00"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14:29:16" UPDATED_BY="SADMIN" CREATED="12/23/2002 21:34:53"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14:29:16"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14:29:16"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14:29:16" UPDATED_BY="SADMIN" CREATED="11/04/2016 14:29:16" CREATED_BY="SADMIN" EXT_REC_TABLES="S_APPL_WT_IT_RX"&gt;</w:t>
              <w:br/>
              <w:tab/>
              <w:tab/>
              <w:tab/>
              <w:tab/>
              <w:t>&lt;/APPLET_WEB_TEMPLATE_ITEM&gt;</w:t>
              <w:br/>
              <w:tab/>
              <w:tab/>
              <w:tab/>
              <w:tab/>
              <w:t>&lt;APPLET_WEB_TEMPLATE_ITEM CONTROL="ToggleListRowCount" INACTIVE="N" ITEM_IDENTIFIER="151" MARKUP_LANGUAGE="HTML" NAME="ToggleLayout" TMPL_ITEM_HOLDER_NAME="SiebControl_151" TYPE="Control" UPDATED="11/04/2016 14:29:16" UPDATED_BY="SADMIN" CREATED="03/07/2002 02:30:41" CREATED_BY="SADMIN" EXT_REC_TABLES="S_APPL_WT_IT_RX"&gt;</w:t>
              <w:br/>
              <w:tab/>
              <w:tab/>
              <w:tab/>
              <w:tab/>
              <w:t>&lt;/APPLET_WEB_TEMPLATE_ITEM&gt;</w:t>
              <w:br/>
              <w:tab/>
              <w:tab/>
              <w:tab/>
              <w:tab/>
              <w:t>&lt;APPLET_WEB_TEMPLATE_ITEM CONTROL="Transaction Amount" INACTIVE="N" ITEM_IDENTIFIER="504" MARKUP_LANGUAGE="HTML" NAME="Transaction Amount" TMPL_ITEM_HOLDER_NAME="SiebControl_504" TYPE="List Item" UPDATED="11/04/2016 14:29:16" UPDATED_BY="SADMIN" CREATED="02/11/2002 19:47:47" CREATED_BY="SADMIN" EXT_REC_TABLES="S_APPL_WT_IT_RX"&gt;</w:t>
              <w:br/>
              <w:tab/>
              <w:tab/>
              <w:tab/>
              <w:tab/>
              <w:t>&lt;/APPLET_WEB_TEMPLATE_ITEM&gt;</w:t>
              <w:br/>
              <w:tab/>
              <w:tab/>
              <w:tab/>
              <w:tab/>
              <w:t>&lt;APPLET_WEB_TEMPLATE_ITEM CONTROL="Transaction Message" INACTIVE="N" ITEM_IDENTIFIER="512" MARKUP_LANGUAGE="HTML" NAME="Transaction Message" TMPL_ITEM_HOLDER_NAME="SiebControl_512" TYPE="List Item" UPDATED="11/04/2016 14:29:16" UPDATED_BY="SADMIN" CREATED="02/11/2002 19:49:11" CREATED_BY="SADMIN" EXT_REC_TABLES="S_APPL_WT_IT_RX"&gt;</w:t>
              <w:br/>
              <w:tab/>
              <w:tab/>
              <w:tab/>
              <w:tab/>
              <w:t>&lt;/APPLET_WEB_TEMPLATE_ITEM&gt;</w:t>
              <w:br/>
              <w:tab/>
              <w:tab/>
              <w:tab/>
              <w:tab/>
              <w:t>&lt;APPLET_WEB_TEMPLATE_ITEM CONTROL="Transaction Time" INACTIVE="N" ITEM_IDENTIFIER="511" MARKUP_LANGUAGE="HTML" NAME="Transaction Time" TMPL_ITEM_HOLDER_NAME="SiebControl_511" TYPE="List Item" UPDATED="11/04/2016 14:29:16" UPDATED_BY="SADMIN" CREATED="02/11/2002 19:48:54" CREATED_BY="SADMIN" EXT_REC_TABLES="S_APPL_WT_IT_RX"&gt;</w:t>
              <w:br/>
              <w:tab/>
              <w:tab/>
              <w:tab/>
              <w:tab/>
              <w:t>&lt;/APPLET_WEB_TEMPLATE_ITEM&gt;</w:t>
              <w:br/>
              <w:tab/>
              <w:tab/>
              <w:tab/>
              <w:tab/>
              <w:t>&lt;APPLET_WEB_TEMPLATE_ITEM CONTROL="Transaction Type" INACTIVE="N" ITEM_IDENTIFIER="507" MARKUP_LANGUAGE="HTML" NAME="Transaction Type" TMPL_ITEM_HOLDER_NAME="SiebControl_507" TYPE="List Item" UPDATED="11/04/2016 14:29:17" UPDATED_BY="SADMIN" CREATED="02/11/2002 19:48:46"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14:29:17" UPDATED_BY="SADMIN" CREATED="06/05/2003 08:05:57"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TaskUI Billing Items Check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CREATED="04/18/2006 05:40:44" CREATED_BY="SADMIN" EXT_REC_TABLES="S_APPL_WTMPL_RX"&gt;</w:t>
              <w:br/>
              <w:tab/>
              <w:tab/>
              <w:tab/>
              <w:tab/>
              <w:t>&lt;APPLET_WEB_TEMPLATE_ITEM COLUMN_SPAN="15" CONTROL="AddressLine1" GRID_PROPERTY="FormattedHtml" INACTIVE="N" ITEM_IDENTIFIER="2067" MARKUP_LANGUAGE="HTML" NAME="AddressLine1" ROW_SPAN="4" TMPL_ITEM_HOLDER_NAME="SiebControl_2_67" TYPE="Control" UPDATED="11/04/2016 12:38:31" UPDATED_BY="SADMIN" CREATED="04/18/2006 05:40:44" CREATED_BY="SADMIN" EXT_REC_TABLES="S_APPL_WT_IT_RX"&gt;</w:t>
              <w:br/>
              <w:tab/>
              <w:tab/>
              <w:tab/>
              <w:tab/>
              <w:t>&lt;/APPLET_WEB_TEMPLATE_ITEM&gt;</w:t>
              <w:br/>
              <w:tab/>
              <w:tab/>
              <w:tab/>
              <w:tab/>
              <w:t>&lt;APPLET_WEB_TEMPLATE_ITEM COLUMN_SPAN="62" CONTROL="AddressLine1" GRID_PROPERTY="FormattedLabel" INACTIVE="N" ITEM_IDENTIFIER="2004" MARKUP_LANGUAGE="HTML" NAME="AddressLine1Label" ROW_SPAN="3" TYPE="Control" UPDATED="04/18/2006 05:40:44" UPDATED_BY="SADMIN" CREATED="04/18/2006 05:40:44" CREATED_BY="SADMIN"&gt;</w:t>
              <w:br/>
              <w:tab/>
              <w:tab/>
              <w:tab/>
              <w:tab/>
              <w:t>&lt;/APPLET_WEB_TEMPLATE_ITEM&gt;</w:t>
              <w:br/>
              <w:tab/>
              <w:tab/>
              <w:tab/>
              <w:tab/>
              <w:t>&lt;APPLET_WEB_TEMPLATE_ITEM CONTROL="Applet_Title" EXTENSION_FLAG="Y" ITEM_IDENTIFIER="99929" NAME="Applet_Title" TMPL_ITEM_HOLDER_NAME="SiebControl_99929" TYPE="Control" UPDATED="11/04/2016 12:38:31" UPDATED_BY="SADMIN" CREATED="11/04/2016 12:38:31"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12:38:31" UPDATED_BY="SADMIN" CREATED="11/04/2016 12:38:31"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12:38:31" UPDATED_BY="SADMIN" CREATED="11/04/2016 12:38:31"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12:38:31" UPDATED_BY="SADMIN" CREATED="11/04/2016 12:38:31" CREATED_BY="SADMIN" EXT_REC_TABLES="S_APPL_WT_IT_RX"&gt;</w:t>
              <w:br/>
              <w:tab/>
              <w:tab/>
              <w:tab/>
              <w:tab/>
              <w:t>&lt;/APPLET_WEB_TEMPLATE_ITEM&gt;</w:t>
              <w:br/>
              <w:tab/>
              <w:tab/>
              <w:tab/>
              <w:tab/>
              <w:t>&lt;APPLET_WEB_TEMPLATE_ITEM COLUMN_SPAN="31" CONTROL="RadioBillingAdd" GRID_PROPERTY="FormattedHtml" INACTIVE="N" ITEM_IDENTIFIER="6005" MARKUP_LANGUAGE="HTML" NAME="RadioBillingAdd" ROW_SPAN="6" TMPL_ITEM_HOLDER_NAME="SiebControl_6_5" TYPE="Control" UPDATED="11/04/2016 12:38:31" UPDATED_BY="SADMIN" CREATED="04/18/2006 05:53:29"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Existing Lists List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UPDATED="11/04/2016 12:37:17" UPDATED_BY="SADMIN" CREATED="09/01/2005 15:43:27" CREATED_BY="SADMIN" EXT_REC_TABLES="S_APPL_WTMPL_RX"&gt;</w:t>
              <w:br/>
              <w:tab/>
              <w:tab/>
              <w:tab/>
              <w:tab/>
              <w:t>&lt;APPLET_WEB_TEMPLATE_ITEM CONTROL="Applet_Title" EXTENSION_FLAG="Y" ITEM_IDENTIFIER="99929" NAME="Applet_Title" TMPL_ITEM_HOLDER_NAME="SiebControl_99929" TYPE="Control" UPDATED="11/04/2016 12:59:48" UPDATED_BY="SADMIN" CREATED="11/04/2016 12:59:48" CREATED_BY="SADMIN" EXT_REC_TABLES="S_APPL_WT_IT_RX"&gt;</w:t>
              <w:br/>
              <w:tab/>
              <w:tab/>
              <w:tab/>
              <w:tab/>
              <w:t>&lt;/APPLET_WEB_TEMPLATE_ITEM&gt;</w:t>
              <w:br/>
              <w:tab/>
              <w:tab/>
              <w:tab/>
              <w:tab/>
              <w:t>&lt;APPLET_WEB_TEMPLATE_ITEM CONTROL="Description" INACTIVE="Y" ITEM_IDENTIFIER="504" MARKUP_LANGUAGE="HTML" NAME="Description" TMPL_ITEM_HOLDER_NAME="SiebControl_504" TYPE="List Item" UPDATED="11/04/2016 12:59:48" UPDATED_BY="SADMIN" CREATED="09/01/2005 15:52:06"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12:59:48" UPDATED_BY="SADMIN" CREATED="11/04/2016 12:59:48"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CONTROL="Name" INACTIVE="Y" ITEM_IDENTIFIER="501" MARKUP_LANGUAGE="HTML" NAME="Name" TMPL_ITEM_HOLDER_NAME="SiebControl_501" TYPE="List Item" UPDATED="11/04/2016 12:59:48" UPDATED_BY="SADMIN" CREATED="09/01/2005 15:52:06"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12:59:48" UPDATED_BY="SADMIN" CREATED="09/01/2005 15:52:06"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12:59:48" UPDATED_BY="SADMIN" CREATED="09/01/2005 15:52:06"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CONTROL="Status Code" INACTIVE="Y" ITEM_IDENTIFIER="503" MARKUP_LANGUAGE="HTML" NAME="Status Code" TMPL_ITEM_HOLDER_NAME="SiebControl_503" TYPE="List Item" UPDATED="11/04/2016 12:59:48" UPDATED_BY="SADMIN" CREATED="09/01/2005 15:52:06" CREATED_BY="SADMIN" EXT_REC_TABLES="S_APPL_WT_IT_RX"&gt;</w:t>
              <w:br/>
              <w:tab/>
              <w:tab/>
              <w:tab/>
              <w:tab/>
              <w:t>&lt;/APPLET_WEB_TEMPLATE_ITEM&gt;</w:t>
              <w:br/>
              <w:tab/>
              <w:tab/>
              <w:tab/>
              <w:tab/>
              <w:t>&lt;APPLET_WEB_TEMPLATE_ITEM CONTROL="Subtype Code" INACTIVE="Y" ITEM_IDENTIFIER="502" MARKUP_LANGUAGE="HTML" NAME="Subtype Code" TMPL_ITEM_HOLDER_NAME="SiebControl_502" TYPE="List Item" UPDATED="11/04/2016 12:59:48" UPDATED_BY="SADMIN" CREATED="09/01/2005 15:52:06"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EXT_WEB_TEMPLATE="Base Shuttle Assoc Applet EditList" INACTIVE="Y" NAME="Base Shuttle Assoc Applet EditList" SEQUENCE="0" TYPE="Edit List" WEB_TEMPLATE="Base Shuttle Assoc Applet EditList" UPDATED="11/04/2016 12:37:18" UPDATED_BY="SADMIN" CREATED="09/01/2005 15:43:27" CREATED_BY="SADMIN" EXT_REC_TABLES="S_APPL_WTMPL_RX"&gt;</w:t>
              <w:br/>
              <w:tab/>
              <w:tab/>
              <w:tab/>
              <w:tab/>
              <w:t>&lt;APPLET_WEB_TEMPLATE_ITEM CONTROL="Applet_Title" EXTENSION_FLAG="Y" ITEM_IDENTIFIER="99929" NAME="Applet_Title" TMPL_ITEM_HOLDER_NAME="SiebControl_99929" TYPE="Control" UPDATED="11/04/2016 12:59:48" UPDATED_BY="SADMIN" CREATED="11/04/2016 12:59:48" CREATED_BY="SADMIN" EXT_REC_TABLES="S_APPL_WT_IT_RX"&gt;</w:t>
              <w:br/>
              <w:tab/>
              <w:tab/>
              <w:tab/>
              <w:tab/>
              <w:t>&lt;/APPLET_WEB_TEMPLATE_ITEM&gt;</w:t>
              <w:br/>
              <w:tab/>
              <w:tab/>
              <w:tab/>
              <w:tab/>
              <w:t>&lt;APPLET_WEB_TEMPLATE_ITEM CONTROL="Description" INACTIVE="Y" ITEM_IDENTIFIER="504" MARKUP_LANGUAGE="HTML" NAME="Description" TMPL_ITEM_HOLDER_NAME="SiebControl_504" TYPE="List Item" UPDATED="11/04/2016 12:59:48" UPDATED_BY="SADMIN" CREATED="09/01/2005 15:52:06" CREATED_BY="SADMIN" EXT_REC_TABLES="S_APPL_WT_IT_RX"&gt;</w:t>
              <w:br/>
              <w:tab/>
              <w:tab/>
              <w:tab/>
              <w:tab/>
              <w:t>&lt;/APPLET_WEB_TEMPLATE_ITEM&gt;</w:t>
              <w:br/>
              <w:tab/>
              <w:tab/>
              <w:tab/>
              <w:tab/>
              <w:t>&lt;APPLET_WEB_TEMPLATE_ITEM CONTROL="HTML MiniButton" INACTIVE="Y" ITEM_IDENTIFIER="107" MARKUP_LANGUAGE="HTML" NAME="HTML MiniButton" TMPL_ITEM_HOLDER_NAME="SiebControl_107" TYPE="Control" UPDATED="11/04/2016 12:59:48" UPDATED_BY="SADMIN" CREATED="09/01/2005 15:52:06" CREATED_BY="SADMIN" EXT_REC_TABLES="S_APPL_WT_IT_RX"&gt;</w:t>
              <w:br/>
              <w:tab/>
              <w:tab/>
              <w:tab/>
              <w:tab/>
              <w:t>&lt;/APPLET_WEB_TEMPLATE_ITEM&gt;</w:t>
              <w:br/>
              <w:tab/>
              <w:tab/>
              <w:tab/>
              <w:tab/>
              <w:t>&lt;APPLET_WEB_TEMPLATE_ITEM CONTROL="HTML MiniButton2" INACTIVE="Y" ITEM_IDENTIFIER="108" MARKUP_LANGUAGE="HTML" NAME="HTML MiniButton2" TMPL_ITEM_HOLDER_NAME="SiebControl_108" TYPE="Control" UPDATED="11/04/2016 12:59:48" UPDATED_BY="SADMIN" CREATED="09/01/2005 15:52:06"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12:59:48" UPDATED_BY="SADMIN" CREATED="11/04/2016 12:59:48"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CONTROL="Name" INACTIVE="Y" ITEM_IDENTIFIER="501" MARKUP_LANGUAGE="HTML" NAME="Name" TMPL_ITEM_HOLDER_NAME="SiebControl_501" TYPE="List Item" UPDATED="11/04/2016 12:59:48" UPDATED_BY="SADMIN" CREATED="09/01/2005 15:52:06"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12:59:48" UPDATED_BY="SADMIN" CREATED="09/01/2005 15:52:06" CREATED_BY="SADMIN" EXT_REC_TABLES="S_APPL_WT_IT_RX"&gt;</w:t>
              <w:br/>
              <w:tab/>
              <w:tab/>
              <w:tab/>
              <w:tab/>
              <w:t>&lt;/APPLET_WEB_TEMPLATE_ITEM&gt;</w:t>
              <w:br/>
              <w:tab/>
              <w:tab/>
              <w:tab/>
              <w:tab/>
              <w:t>&lt;APPLET_WEB_TEMPLATE_ITEM CONTROL="NewRecord" INACTIVE="Y" ITEM_IDENTIFIER="3001" MARKUP_LANGUAGE="HTML" NAME="NewRecord" TYPE="Control" UPDATED="12/14/2005 00:46:57" UPDATED_BY="SADMIN" CREATED="09/01/2005 15:52:06" CREATED_BY="SADMIN"&gt;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CONTROL="Status Code" INACTIVE="Y" ITEM_IDENTIFIER="503" MARKUP_LANGUAGE="HTML" NAME="Status Code" TMPL_ITEM_HOLDER_NAME="SiebControl_503" TYPE="List Item" UPDATED="11/04/2016 12:59:48" UPDATED_BY="SADMIN" CREATED="09/01/2005 15:52:06" CREATED_BY="SADMIN" EXT_REC_TABLES="S_APPL_WT_IT_RX"&gt;</w:t>
              <w:br/>
              <w:tab/>
              <w:tab/>
              <w:tab/>
              <w:tab/>
              <w:t>&lt;/APPLET_WEB_TEMPLATE_ITEM&gt;</w:t>
              <w:br/>
              <w:tab/>
              <w:tab/>
              <w:tab/>
              <w:tab/>
              <w:t>&lt;APPLET_WEB_TEMPLATE_ITEM CONTROL="Subtype Code" INACTIVE="Y" ITEM_IDENTIFIER="502" MARKUP_LANGUAGE="HTML" NAME="Subtype Code" TMPL_ITEM_HOLDER_NAME="SiebControl_502" TYPE="List Item" UPDATED="11/04/2016 12:59:48" UPDATED_BY="SADMIN" CREATED="09/01/2005 15:52:06"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 SEQUENCE="0" TYPE="Edit" WEB_TEMPLATE="Applet List Edit (Edit/New/Query)" UPDATED="11/04/2016 12:37:16" UPDATED_BY="SADMIN" CREATED="09/01/2005 15:43:27" CREATED_BY="SADMIN" EXT_REC_TABLES="S_APPL_WTMPL_RX"&gt;</w:t>
              <w:br/>
              <w:tab/>
              <w:tab/>
              <w:tab/>
              <w:tab/>
              <w:t>&lt;APPLET_WEB_TEMPLATE_ITEM CONTROL="Applet_Title" EXTENSION_FLAG="Y" ITEM_IDENTIFIER="99929" NAME="Applet_Title" TMPL_ITEM_HOLDER_NAME="SiebControl_99929" TYPE="Control" UPDATED="11/04/2016 12:59:48" UPDATED_BY="SADMIN" CREATED="11/04/2016 12:59:48" CREATED_BY="SADMIN" EXT_REC_TABLES="S_APPL_WT_IT_RX"&gt;</w:t>
              <w:br/>
              <w:tab/>
              <w:tab/>
              <w:tab/>
              <w:tab/>
              <w:t>&lt;/APPLET_WEB_TEMPLATE_ITEM&gt;</w:t>
              <w:br/>
              <w:tab/>
              <w:tab/>
              <w:tab/>
              <w:tab/>
              <w:t>&lt;APPLET_WEB_TEMPLATE_ITEM CONTROL="Description" INACTIVE="Y" ITEM_IDENTIFIER="1298" MARKUP_LANGUAGE="HTML" NAME="Description" TMPL_ITEM_HOLDER_NAME="SiebControl_1298" TYPE="List Item" UPDATED="11/04/2016 12:59:48" UPDATED_BY="SADMIN" CREATED="09/01/2005 15:52:06"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CONTROL="Name" INACTIVE="Y" ITEM_IDENTIFIER="1296" MARKUP_LANGUAGE="HTML" NAME="Name" TMPL_ITEM_HOLDER_NAME="SiebControl_1296" TYPE="List Item" UPDATED="11/04/2016 12:59:48" UPDATED_BY="SADMIN" CREATED="09/01/2005 15:52:06"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CONTROL="Status Code" INACTIVE="Y" ITEM_IDENTIFIER="1297" MARKUP_LANGUAGE="HTML" NAME="Status Code" TMPL_ITEM_HOLDER_NAME="SiebControl_1297" TYPE="List Item" UPDATED="11/04/2016 12:59:48" UPDATED_BY="SADMIN" CREATED="09/01/2005 15:52:06"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NAME="Edit List" SEQUENCE="0" TYPE="Edit List" WEB_TEMPLATE="Applet List (Base/EditList)" UPDATED="11/04/2016 12:37:18" UPDATED_BY="SADMIN" CREATED="09/01/2005 15:43:27" CREATED_BY="SADMIN" EXT_REC_TABLES="S_APPL_WTMPL_RX"&gt;</w:t>
              <w:br/>
              <w:tab/>
              <w:tab/>
              <w:tab/>
              <w:tab/>
              <w:t>&lt;APPLET_WEB_TEMPLATE_ITEM CONTROL="Applet_Title" EXTENSION_FLAG="Y" ITEM_IDENTIFIER="99929" NAME="Applet_Title" TMPL_ITEM_HOLDER_NAME="SiebControl_99929" TYPE="Control" UPDATED="11/04/2016 12:59:48" UPDATED_BY="SADMIN" CREATED="11/04/2016 12:59:48" CREATED_BY="SADMIN" EXT_REC_TABLES="S_APPL_WT_IT_RX"&gt;</w:t>
              <w:br/>
              <w:tab/>
              <w:tab/>
              <w:tab/>
              <w:tab/>
              <w:t>&lt;/APPLET_WEB_TEMPLATE_ITEM&gt;</w:t>
              <w:br/>
              <w:tab/>
              <w:tab/>
              <w:tab/>
              <w:tab/>
              <w:t>&lt;APPLET_WEB_TEMPLATE_ITEM CONTROL="Description" INACTIVE="Y" ITEM_IDENTIFIER="504" MARKUP_LANGUAGE="HTML" NAME="Description" TMPL_ITEM_HOLDER_NAME="SiebControl_504" TYPE="List Item" UPDATED="11/04/2016 12:59:48" UPDATED_BY="SADMIN" CREATED="09/01/2005 15:52:06"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12:59:48" UPDATED_BY="SADMIN" CREATED="11/04/2016 12:59:48"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CONTROL="Name" INACTIVE="Y" ITEM_IDENTIFIER="501" MARKUP_LANGUAGE="HTML" NAME="Name" TMPL_ITEM_HOLDER_NAME="SiebControl_501" TYPE="List Item" UPDATED="11/04/2016 12:59:48" UPDATED_BY="SADMIN" CREATED="09/01/2005 15:52:06"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12:59:48" UPDATED_BY="SADMIN" CREATED="09/01/2005 15:52:06"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12:59:48" UPDATED_BY="SADMIN" CREATED="09/01/2005 15:52:06"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CONTROL="Status Code" INACTIVE="Y" ITEM_IDENTIFIER="503" MARKUP_LANGUAGE="HTML" NAME="Status Code" TMPL_ITEM_HOLDER_NAME="SiebControl_503" TYPE="List Item" UPDATED="11/04/2016 12:59:48" UPDATED_BY="SADMIN" CREATED="09/01/2005 15:52:06" CREATED_BY="SADMIN" EXT_REC_TABLES="S_APPL_WT_IT_RX"&gt;</w:t>
              <w:br/>
              <w:tab/>
              <w:tab/>
              <w:tab/>
              <w:tab/>
              <w:t>&lt;/APPLET_WEB_TEMPLATE_ITEM&gt;</w:t>
              <w:br/>
              <w:tab/>
              <w:tab/>
              <w:tab/>
              <w:tab/>
              <w:t>&lt;APPLET_WEB_TEMPLATE_ITEM CONTROL="Subtype Code" INACTIVE="Y" ITEM_IDENTIFIER="502" MARKUP_LANGUAGE="HTML" NAME="Subtype Code" TMPL_ITEM_HOLDER_NAME="SiebControl_502" TYPE="List Item" UPDATED="11/04/2016 12:59:48" UPDATED_BY="SADMIN" CREATED="09/01/2005 15:52:06"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Contact Note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CREATED="12/07/1999 10:18:47" CREATED_BY="SADMIN" EXT_REC_TABLES="S_APPL_WTMPL_RX"&gt;</w:t>
              <w:br/>
              <w:tab/>
              <w:tab/>
              <w:tab/>
              <w:tab/>
              <w:t>&lt;APPLET_WEB_TEMPLATE_ITEM CONTROL="Applet_Title" EXTENSION_FLAG="Y" ITEM_IDENTIFIER="99929" NAME="Applet_Title" TMPL_ITEM_HOLDER_NAME="SiebControl_99929" TYPE="Control" UPDATED="11/04/2016 12:49:49" UPDATED_BY="SADMIN" CREATED="11/04/2016 12:49:49" CREATED_BY="SADMIN" EXT_REC_TABLES="S_APPL_WT_IT_RX"&gt;</w:t>
              <w:br/>
              <w:tab/>
              <w:tab/>
              <w:tab/>
              <w:tab/>
              <w:t>&lt;/APPLET_WEB_TEMPLATE_ITEM&gt;</w:t>
              <w:br/>
              <w:tab/>
              <w:tab/>
              <w:tab/>
              <w:tab/>
              <w:t>&lt;APPLET_WEB_TEMPLATE_ITEM CONTROL="CheckSpelling" INACTIVE="N" ITEM_IDENTIFIER="109" MARKUP_LANGUAGE="HTML" NAME="CheckSpelling" TMPL_ITEM_HOLDER_NAME="SiebControl_109" TYPE="Control" UPDATED="11/04/2016 12:49:49" UPDATED_BY="SADMIN" CREATED="12/14/2005 00:45:53" CREATED_BY="SADMIN" EXT_REC_TABLES="S_APPL_WT_IT_RX"&gt;</w:t>
              <w:br/>
              <w:tab/>
              <w:tab/>
              <w:tab/>
              <w:tab/>
              <w:t>&lt;/APPLET_WEB_TEMPLATE_ITEM&gt;</w:t>
              <w:br/>
              <w:tab/>
              <w:tab/>
              <w:tab/>
              <w:tab/>
              <w:t>&lt;APPLET_WEB_TEMPLATE_ITEM CONTROL="Created" INACTIVE="N" ITEM_IDENTIFIER="501" MARKUP_LANGUAGE="HTML" NAME="Created" TMPL_ITEM_HOLDER_NAME="SiebControl_501" TYPE="List Item" UPDATED="11/04/2016 12:49:49" UPDATED_BY="SADMIN" CREATED="03/30/2001 19:29:44" CREATED_BY="SADMIN" EXT_REC_TABLES="S_APPL_WT_IT_RX"&gt;</w:t>
              <w:br/>
              <w:tab/>
              <w:tab/>
              <w:tab/>
              <w:tab/>
              <w:t>&lt;/APPLET_WEB_TEMPLATE_ITEM&gt;</w:t>
              <w:br/>
              <w:tab/>
              <w:tab/>
              <w:tab/>
              <w:tab/>
              <w:t>&lt;APPLET_WEB_TEMPLATE_ITEM CONTROL="Created By Name" INACTIVE="N" ITEM_IDENTIFIER="502" MARKUP_LANGUAGE="HTML" NAME="Created By Name" TMPL_ITEM_HOLDER_NAME="SiebControl_502" TYPE="List Item" UPDATED="11/04/2016 12:49:49" UPDATED_BY="SADMIN" CREATED="03/30/2001 19:29:47" CREATED_BY="SADMIN" EXT_REC_TABLES="S_APPL_WT_IT_RX"&gt;</w:t>
              <w:br/>
              <w:tab/>
              <w:tab/>
              <w:tab/>
              <w:tab/>
              <w:t>&lt;/APPLET_WEB_TEMPLATE_ITEM&gt;</w:t>
              <w:br/>
              <w:tab/>
              <w:tab/>
              <w:tab/>
              <w:tab/>
              <w:t>&lt;APPLET_WEB_TEMPLATE_ITEM COMMENTS="Modified by 7.7 - Items not pointing to valid control" CONTROL="DeleteRecord" INACTIVE="Y" ITEM_IDENTIFIER="133" MARKUP_LANGUAGE="HTML" NAME="DeleteRecord- Marked for Deletion" TMPL_ITEM_HOLDER_NAME="SiebControl_133" TYPE="Control" UPDATED="11/04/2016 12:49:49" UPDATED_BY="SADMIN" CREATED="07/12/2003 09:49:33" CREATED_BY="SADMIN" EXT_REC_TABLES="S_APPL_WT_IT_RX"&gt;</w:t>
              <w:br/>
              <w:tab/>
              <w:tab/>
              <w:tab/>
              <w:tab/>
              <w:t>&lt;/APPLET_WEB_TEMPLATE_ITEM&gt;</w:t>
              <w:br/>
              <w:tab/>
              <w:tab/>
              <w:tab/>
              <w:tab/>
              <w:t>&lt;APPLET_WEB_TEMPLATE_ITEM CONTROL="GotoNextSet" INACTIVE="N" ITEM_IDENTIFIER="123" MARKUP_LANGUAGE="HTML" NAME="GotoNextSet" TYPE="Control" UPDATED="06/05/2003 11:28:31" UPDATED_BY="SADMIN" CREATED="12/07/1999 10:22:48" CREATED_BY="SADMIN"&gt;</w:t>
              <w:br/>
              <w:tab/>
              <w:tab/>
              <w:tab/>
              <w:tab/>
              <w:t>&lt;/APPLET_WEB_TEMPLATE_ITEM&gt;</w:t>
              <w:br/>
              <w:tab/>
              <w:tab/>
              <w:tab/>
              <w:tab/>
              <w:t>&lt;APPLET_WEB_TEMPLATE_ITEM CONTROL="GotoPreviousSet" INACTIVE="N" ITEM_IDENTIFIER="122" MARKUP_LANGUAGE="HTML" NAME="GotoPreviousSet" TYPE="Control" UPDATED="06/05/2003 11:28:32" UPDATED_BY="SADMIN" CREATED="12/07/1999 10:22:40" CREATED_BY="SADMIN"&gt;</w:t>
              <w:br/>
              <w:tab/>
              <w:tab/>
              <w:tab/>
              <w:tab/>
              <w:t>&lt;/APPLET_WEB_TEMPLATE_ITEM&gt;</w:t>
              <w:br/>
              <w:tab/>
              <w:tab/>
              <w:tab/>
              <w:tab/>
              <w:t>&lt;APPLET_WEB_TEMPLATE_ITEM CONTROL="ListControl" EXTENSION_FLAG="Y" ITEM_IDENTIFIER="99998" NAME="ListControl" TMPL_ITEM_HOLDER_NAME="SiebControl_99998" TYPE="Control" UPDATED="11/04/2016 12:49:49" UPDATED_BY="SADMIN" CREATED="11/04/2016 12:49:49"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12:49:49" UPDATED_BY="SADMIN" CREATED="11/04/2016 12:49:49" CREATED_BY="SADMIN" EXT_REC_TABLES="S_APPL_WT_IT_RX"&gt;</w:t>
              <w:br/>
              <w:tab/>
              <w:tab/>
              <w:tab/>
              <w:tab/>
              <w:t>&lt;/APPLET_WEB_TEMPLATE_ITEM&gt;</w:t>
              <w:br/>
              <w:tab/>
              <w:tab/>
              <w:tab/>
              <w:tab/>
              <w:t>&lt;APPLET_WEB_TEMPLATE_ITEM CONTROL="Note" INACTIVE="N" ITEM_IDENTIFIER="504" MARKUP_LANGUAGE="HTML" NAME="Note" TMPL_ITEM_HOLDER_NAME="SiebControl_504" TYPE="List Item" UPDATED="11/04/2016 12:49:49" UPDATED_BY="SADMIN" CREATED="06/21/2000 07:29:01" CREATED_BY="SADMIN" EXT_REC_TABLES="S_APPL_WT_IT_RX"&gt;</w:t>
              <w:br/>
              <w:tab/>
              <w:tab/>
              <w:tab/>
              <w:tab/>
              <w:t>&lt;/APPLET_WEB_TEMPLATE_ITEM&gt;</w:t>
              <w:br/>
              <w:tab/>
              <w:tab/>
              <w:tab/>
              <w:tab/>
              <w:t>&lt;APPLET_WEB_TEMPLATE_ITEM CONTROL="Note Type" INACTIVE="N" ITEM_IDENTIFIER="503" MARKUP_LANGUAGE="HTML" NAME="Note Type" TMPL_ITEM_HOLDER_NAME="SiebControl_503" TYPE="List Item" UPDATED="11/04/2016 12:49:49" UPDATED_BY="SADMIN" CREATED="06/21/2000 07:28:58"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12:49:49" UPDATED_BY="SADMIN" CREATED="06/12/2014 20:00:00" CREATED_BY="SADMIN" EXT_REC_TABLES="S_APPL_WT_IT_RX"&gt;</w:t>
              <w:br/>
              <w:tab/>
              <w:tab/>
              <w:tab/>
              <w:tab/>
              <w:t>&lt;/APPLET_WEB_TEMPLATE_ITEM&gt;</w:t>
              <w:br/>
              <w:tab/>
              <w:tab/>
              <w:tab/>
              <w:tab/>
              <w:t>&lt;APPLET_WEB_TEMPLATE_ITEM CONTROL="PositionOnRow" INACTIVE="N" ITEM_IDENTIFIER="144" NAME="PositionOnRow" TMPL_ITEM_HOLDER_NAME="SiebControl_144" TYPE="Control" UPDATED="11/04/2016 12:49:49"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12:49:49" UPDATED_BY="SADMIN" CREATED="12/23/2002 21:30:46"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12:49:49"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12:49:49"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12:49:49" UPDATED_BY="SADMIN" CREATED="11/04/2016 12:49:49"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12:49:49" UPDATED_BY="SADMIN" CREATED="11/04/2016 12:49:49"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12:49:49" UPDATED_BY="SADMIN" CREATED="06/05/2003 03:58:56"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CREATED="01/24/2000 14:56:44" CREATED_BY="SADMIN" EXT_REC_TABLES="S_APPL_WTMPL_RX"&gt;</w:t>
              <w:br/>
              <w:tab/>
              <w:tab/>
              <w:tab/>
              <w:tab/>
              <w:t>&lt;APPLET_WEB_TEMPLATE_ITEM CONTROL="Applet_Title" EXTENSION_FLAG="Y" ITEM_IDENTIFIER="99929" NAME="Applet_Title" TMPL_ITEM_HOLDER_NAME="SiebControl_99929" TYPE="Control" UPDATED="11/04/2016 12:49:49" UPDATED_BY="SADMIN" CREATED="11/04/2016 12:49:49" CREATED_BY="SADMIN" EXT_REC_TABLES="S_APPL_WT_IT_RX"&gt;</w:t>
              <w:br/>
              <w:tab/>
              <w:tab/>
              <w:tab/>
              <w:tab/>
              <w:t>&lt;/APPLET_WEB_TEMPLATE_ITEM&gt;</w:t>
              <w:br/>
              <w:tab/>
              <w:tab/>
              <w:tab/>
              <w:tab/>
              <w:t>&lt;APPLET_WEB_TEMPLATE_ITEM CONTROL="CheckSpelling" INACTIVE="N" ITEM_IDENTIFIER="109" MARKUP_LANGUAGE="HTML" NAME="CheckSpelling" TMPL_ITEM_HOLDER_NAME="SiebControl_109" TYPE="Control" UPDATED="11/04/2016 12:49:49" UPDATED_BY="SADMIN" CREATED="05/11/2001 14:57:32" CREATED_BY="SADMIN" EXT_REC_TABLES="S_APPL_WT_IT_RX"&gt;</w:t>
              <w:br/>
              <w:tab/>
              <w:tab/>
              <w:tab/>
              <w:tab/>
              <w:t>&lt;/APPLET_WEB_TEMPLATE_ITEM&gt;</w:t>
              <w:br/>
              <w:tab/>
              <w:tab/>
              <w:tab/>
              <w:tab/>
              <w:t>&lt;APPLET_WEB_TEMPLATE_ITEM CONTROL="Created" INACTIVE="N" ITEM_IDENTIFIER="1301" MARKUP_LANGUAGE="HTML" NAME="Created" TMPL_ITEM_HOLDER_NAME="SiebControl_1301" TYPE="List Item" UPDATED="11/04/2016 12:49:49" UPDATED_BY="SADMIN" CREATED="03/30/2001 19:30:01" CREATED_BY="SADMIN" EXT_REC_TABLES="S_APPL_WT_IT_RX"&gt;</w:t>
              <w:br/>
              <w:tab/>
              <w:tab/>
              <w:tab/>
              <w:tab/>
              <w:t>&lt;/APPLET_WEB_TEMPLATE_ITEM&gt;</w:t>
              <w:br/>
              <w:tab/>
              <w:tab/>
              <w:tab/>
              <w:tab/>
              <w:t>&lt;APPLET_WEB_TEMPLATE_ITEM CONTROL="Created By Name" INACTIVE="N" ITEM_IDENTIFIER="1302" MARKUP_LANGUAGE="HTML" NAME="Created By Name" TMPL_ITEM_HOLDER_NAME="SiebControl_1302" TYPE="List Item" UPDATED="11/04/2016 12:49:49" UPDATED_BY="SADMIN" CREATED="03/30/2001 19:29:56"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12:49:49" UPDATED_BY="SADMIN" CREATED="04/07/2001 00:20:25"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12:49:49" UPDATED_BY="SADMIN" CREATED="11/04/2016 12:49:49" CREATED_BY="SADMIN" EXT_REC_TABLES="S_APPL_WT_IT_RX"&gt;</w:t>
              <w:br/>
              <w:tab/>
              <w:tab/>
              <w:tab/>
              <w:tab/>
              <w:t>&lt;/APPLET_WEB_TEMPLATE_ITEM&gt;</w:t>
              <w:br/>
              <w:tab/>
              <w:tab/>
              <w:tab/>
              <w:tab/>
              <w:t>&lt;APPLET_WEB_TEMPLATE_ITEM CONTROL="Note" INACTIVE="N" ITEM_IDENTIFIER="2300" MARKUP_LANGUAGE="HTML" NAME="Note" TMPL_ITEM_HOLDER_NAME="SiebControl_2300" TYPE="List Item" UPDATED="11/04/2016 12:49:49" UPDATED_BY="SADMIN" CREATED="03/30/2001 19:30:24" CREATED_BY="SADMIN" EXT_REC_TABLES="S_APPL_WT_IT_RX"&gt;</w:t>
              <w:br/>
              <w:tab/>
              <w:tab/>
              <w:tab/>
              <w:tab/>
              <w:t>&lt;/APPLET_WEB_TEMPLATE_ITEM&gt;</w:t>
              <w:br/>
              <w:tab/>
              <w:tab/>
              <w:tab/>
              <w:tab/>
              <w:t>&lt;APPLET_WEB_TEMPLATE_ITEM CONTROL="Note Type" INACTIVE="N" ITEM_IDENTIFIER="1801" MARKUP_LANGUAGE="HTML" NAME="Note Type" TMPL_ITEM_HOLDER_NAME="SiebControl_1801" TYPE="List Item" UPDATED="11/04/2016 12:49:49" UPDATED_BY="SADMIN" CREATED="06/21/2000 07:37:52"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12:49:49" UPDATED_BY="SADMIN" CREATED="12/23/2002 21:30:46"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12:49:49" UPDATED_BY="SADMIN" CREATED="11/04/2016 12:49:49"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12:49:49" UPDATED_BY="SADMIN" CREATED="11/04/2016 12:49:49"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12:49:49" UPDATED_BY="SADMIN" CREATED="06/05/2003 03:58:56"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12:49:49" UPDATED_BY="SADMIN" CREATED="01/24/2000 14:57:18"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12:49:49" UPDATED_BY="SADMIN" CREATED="10/08/2003 01:29:11"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CREATED="12/15/2000 23:19:54" CREATED_BY="SADMIN" EXT_REC_TABLES="S_APPL_WTMPL_RX"&gt;</w:t>
              <w:br/>
              <w:tab/>
              <w:tab/>
              <w:tab/>
              <w:tab/>
              <w:t>&lt;APPLET_WEB_TEMPLATE_ITEM CONTROL="Applet_Title" EXTENSION_FLAG="Y" ITEM_IDENTIFIER="99929" NAME="Applet_Title" TMPL_ITEM_HOLDER_NAME="SiebControl_99929" TYPE="Control" UPDATED="11/04/2016 12:49:49" UPDATED_BY="SADMIN" CREATED="11/04/2016 12:49:49" CREATED_BY="SADMIN" EXT_REC_TABLES="S_APPL_WT_IT_RX"&gt;</w:t>
              <w:br/>
              <w:tab/>
              <w:tab/>
              <w:tab/>
              <w:tab/>
              <w:t>&lt;/APPLET_WEB_TEMPLATE_ITEM&gt;</w:t>
              <w:br/>
              <w:tab/>
              <w:tab/>
              <w:tab/>
              <w:tab/>
              <w:t>&lt;APPLET_WEB_TEMPLATE_ITEM CONTROL="CheckSpelling" INACTIVE="N" ITEM_IDENTIFIER="110" MARKUP_LANGUAGE="HTML" NAME="CheckSpelling" TMPL_ITEM_HOLDER_NAME="SiebControl_110" TYPE="Control" UPDATED="11/04/2016 12:49:49" UPDATED_BY="SADMIN" CREATED="08/27/2005 00:32:13" CREATED_BY="SADMIN" EXT_REC_TABLES="S_APPL_WT_IT_RX"&gt;</w:t>
              <w:br/>
              <w:tab/>
              <w:tab/>
              <w:tab/>
              <w:tab/>
              <w:t>&lt;/APPLET_WEB_TEMPLATE_ITEM&gt;</w:t>
              <w:br/>
              <w:tab/>
              <w:tab/>
              <w:tab/>
              <w:tab/>
              <w:t>&lt;APPLET_WEB_TEMPLATE_ITEM CONTROL="Created" INACTIVE="N" ITEM_IDENTIFIER="501" MARKUP_LANGUAGE="HTML" NAME="Created" TMPL_ITEM_HOLDER_NAME="SiebControl_501" TYPE="List Item" UPDATED="11/04/2016 12:49:49" UPDATED_BY="SADMIN" CREATED="03/30/2001 19:30:39" CREATED_BY="SADMIN" EXT_REC_TABLES="S_APPL_WT_IT_RX"&gt;</w:t>
              <w:br/>
              <w:tab/>
              <w:tab/>
              <w:tab/>
              <w:tab/>
              <w:t>&lt;/APPLET_WEB_TEMPLATE_ITEM&gt;</w:t>
              <w:br/>
              <w:tab/>
              <w:tab/>
              <w:tab/>
              <w:tab/>
              <w:t>&lt;APPLET_WEB_TEMPLATE_ITEM CONTROL="Created By Name" INACTIVE="N" ITEM_IDENTIFIER="502" MARKUP_LANGUAGE="HTML" NAME="Created By Name" TMPL_ITEM_HOLDER_NAME="SiebControl_502" TYPE="List Item" UPDATED="11/04/2016 12:49:49" UPDATED_BY="SADMIN" CREATED="03/30/2001 19:30:46"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12:49:50" UPDATED_BY="SADMIN" CREATED="06/05/2003 03:58:56"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12:49:50"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11:28:33" UPDATED_BY="SADMIN" CREATED="12/15/2000 23:19:54" CREATED_BY="SADMIN"&gt;</w:t>
              <w:br/>
              <w:tab/>
              <w:tab/>
              <w:tab/>
              <w:tab/>
              <w:t>&lt;/APPLET_WEB_TEMPLATE_ITEM&gt;</w:t>
              <w:br/>
              <w:tab/>
              <w:tab/>
              <w:tab/>
              <w:tab/>
              <w:t>&lt;APPLET_WEB_TEMPLATE_ITEM CONTROL="GotoPreviousSet" INACTIVE="N" ITEM_IDENTIFIER="122" MARKUP_LANGUAGE="HTML" NAME="GotoPreviousSet" TYPE="Control" UPDATED="06/05/2003 11:28:33" UPDATED_BY="SADMIN" CREATED="12/15/2000 23:19:54" CREATED_BY="SADMIN"&gt;</w:t>
              <w:br/>
              <w:tab/>
              <w:tab/>
              <w:tab/>
              <w:tab/>
              <w:t>&lt;/APPLET_WEB_TEMPLATE_ITEM&gt;</w:t>
              <w:br/>
              <w:tab/>
              <w:tab/>
              <w:tab/>
              <w:tab/>
              <w:t>&lt;APPLET_WEB_TEMPLATE_ITEM CONTROL="ListControl" EXTENSION_FLAG="Y" ITEM_IDENTIFIER="99998" NAME="ListControl" TMPL_ITEM_HOLDER_NAME="SiebControl_99998" TYPE="Control" UPDATED="11/04/2016 12:49:50" UPDATED_BY="SADMIN" CREATED="11/04/2016 12:49:50"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12:49:50" UPDATED_BY="SADMIN" CREATED="11/04/2016 12:49:50"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12:49:50"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12:49:50" UPDATED_BY="SADMIN" CREATED="06/22/2001 22:27:38" CREATED_BY="SADMIN" EXT_REC_TABLES="S_APPL_WT_IT_RX"&gt;</w:t>
              <w:br/>
              <w:tab/>
              <w:tab/>
              <w:tab/>
              <w:tab/>
              <w:t>&lt;/APPLET_WEB_TEMPLATE_ITEM&gt;</w:t>
              <w:br/>
              <w:tab/>
              <w:tab/>
              <w:tab/>
              <w:tab/>
              <w:t>&lt;APPLET_WEB_TEMPLATE_ITEM CONTROL="Note" INACTIVE="N" ITEM_IDENTIFIER="504" MARKUP_LANGUAGE="HTML" NAME="Note" TMPL_ITEM_HOLDER_NAME="SiebControl_504" TYPE="List Item" UPDATED="11/04/2016 12:49:50" UPDATED_BY="SADMIN" CREATED="12/15/2000 23:19:55" CREATED_BY="SADMIN" EXT_REC_TABLES="S_APPL_WT_IT_RX"&gt;</w:t>
              <w:br/>
              <w:tab/>
              <w:tab/>
              <w:tab/>
              <w:tab/>
              <w:t>&lt;/APPLET_WEB_TEMPLATE_ITEM&gt;</w:t>
              <w:br/>
              <w:tab/>
              <w:tab/>
              <w:tab/>
              <w:tab/>
              <w:t>&lt;APPLET_WEB_TEMPLATE_ITEM CONTROL="Note Type" INACTIVE="N" ITEM_IDENTIFIER="503" MARKUP_LANGUAGE="HTML" NAME="Note Type" TMPL_ITEM_HOLDER_NAME="SiebControl_503" TYPE="List Item" UPDATED="11/04/2016 12:49:50" UPDATED_BY="SADMIN" CREATED="12/15/2000 23:19:55"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12:49:50"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12:49:50" UPDATED_BY="SADMIN" CREATED="12/15/2000 23:24:58"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12:49:50" UPDATED_BY="SADMIN" CREATED="12/23/2002 21:30:46"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12:49:50"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12:49:50"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12:49:50" UPDATED_BY="SADMIN" CREATED="11/04/2016 12:49:50"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12:49:50" UPDATED_BY="SADMIN" CREATED="11/04/2016 12:49:50"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12:49:50"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12:49:50" UPDATED_BY="SADMIN" CREATED="10/31/2001 09:15:47"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NAME="WriteRecord-1" TMPL_ITEM_HOLDER_NAME="SiebControl_109" TYPE="Control" UPDATED="11/04/2016 12:49:50" UPDATED_BY="SADMIN" CREATED="05/25/2001 01:23:14"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Patch Chart Applet - Assignment Analysis.sif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SEQUENCE="0" TYPE="Base" WEB_TEMPLATE="Applet Chart" UPDATED="11/04/2016 12:37:17" UPDATED_BY="SADMIN" CREATED="01/27/2002 18:00:07" CREATED_BY="SADMIN" EXT_REC_TABLES="S_APPL_WTMPL_RX"&gt;</w:t>
              <w:br/>
              <w:tab/>
              <w:tab/>
              <w:tab/>
              <w:tab/>
              <w:t>&lt;APPLET_WEB_TEMPLATE_ITEM CONTROL="Chart" INACTIVE="N" ITEM_IDENTIFIER="599" MARKUP_LANGUAGE="HTML" NAME="Chart" TMPL_ITEM_HOLDER_NAME="SiebControl_599" TYPE="Control" UPDATED="11/04/2016 14:29:07" UPDATED_BY="SADMIN" CREATED="01/27/2002 18:00:07" CREATED_BY="SADMIN" EXT_REC_TABLES="S_APPL_WT_IT_RX"&gt;</w:t>
              <w:br/>
              <w:tab/>
              <w:tab/>
              <w:tab/>
              <w:tab/>
              <w:t>&lt;/APPLET_WEB_TEMPLATE_ITEM&gt;</w:t>
              <w:br/>
              <w:tab/>
              <w:tab/>
              <w:tab/>
              <w:tab/>
              <w:t>&lt;APPLET_WEB_TEMPLATE_ITEM CONTROL="ChartPicktype" INACTIVE="N" ITEM_IDENTIFIER="501" MARKUP_LANGUAGE="HTML" NAME="ChartPicktype" TMPL_ITEM_HOLDER_NAME="SiebControl_501" TYPE="Control" UPDATED="11/04/2016 14:29:07" UPDATED_BY="SADMIN" CREATED="01/27/2002 18:00:07" CREATED_BY="SADMIN" EXT_REC_TABLES="S_APPL_WT_IT_RX"&gt;</w:t>
              <w:br/>
              <w:tab/>
              <w:tab/>
              <w:tab/>
              <w:tab/>
              <w:t>&lt;/APPLET_WEB_TEMPLATE_ITEM&gt;</w:t>
              <w:br/>
              <w:tab/>
              <w:tab/>
              <w:tab/>
              <w:tab/>
              <w:t>&lt;APPLET_WEB_TEMPLATE_ITEM CONTROL="Go" INACTIVE="N" ITEM_IDENTIFIER="502" MARKUP_LANGUAGE="HTML" NAME="Go" TMPL_ITEM_HOLDER_NAME="SiebControl_502" TYPE="Control" UPDATED="11/04/2016 14:29:07" UPDATED_BY="SADMIN" CREATED="01/27/2002 18:00:07"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Form ReadOnly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COMMENTS="John Garrish 03-27-03" EXT_WEB_TEMPLATE="Applet Form Grid Layout" INACTIVE="N" NAME="Edit" TYPE="Edit" WEB_TEMPLATE="Applet Form Grid Layout" UPDATED="11/04/2016 12:37:17" UPDATED_BY="SADMIN" CREATED="04/21/2001 20:19:23" CREATED_BY="SADMIN" EXT_REC_TABLES="S_APPL_WTMPL_RX"&gt;</w:t>
              <w:br/>
              <w:tab/>
              <w:tab/>
              <w:tab/>
              <w:tab/>
              <w:t>&lt;APPLET_WEB_TEMPLATE_ITEM CONTROL="Account Name Title" INACTIVE="N" ITEM_IDENTIFIER="90" MARKUP_LANGUAGE="HTML" NAME="Account Name Title" TMPL_ITEM_HOLDER_NAME="SiebControl_90" TYPE="Control" UPDATED="11/04/2016 12:17:34" UPDATED_BY="SADMIN" CREATED="09/11/2003 06:29:25" CREATED_BY="SADMIN" EXT_REC_TABLES="S_APPL_WT_IT_RX"&gt;</w:t>
              <w:br/>
              <w:tab/>
              <w:tab/>
              <w:tab/>
              <w:tab/>
              <w:t>&lt;/APPLET_WEB_TEMPLATE_ITEM&gt;</w:t>
              <w:br/>
              <w:tab/>
              <w:tab/>
              <w:tab/>
              <w:tab/>
              <w:t>&lt;APPLET_WEB_TEMPLATE_ITEM COLUMN_SPAN="15" CONTROL="AccountStatus" GRID_PROPERTY="FormattedHtml" INACTIVE="N" ITEM_IDENTIFIER="2100" MARKUP_LANGUAGE="HTML" NAME="AccountStatus" ROW_SPAN="3" TMPL_ITEM_HOLDER_NAME="SiebControl_2_100" TYPE="Control" UPDATED="11/04/2016 12:17:34" UPDATED_BY="SADMIN" CREATED="11/23/2003 20:20:06" CREATED_BY="SADMIN" EXT_REC_TABLES="S_APPL_WT_IT_RX"&gt;</w:t>
              <w:br/>
              <w:tab/>
              <w:tab/>
              <w:tab/>
              <w:tab/>
              <w:t>&lt;/APPLET_WEB_TEMPLATE_ITEM&gt;</w:t>
              <w:br/>
              <w:tab/>
              <w:tab/>
              <w:tab/>
              <w:tab/>
              <w:t>&lt;APPLET_WEB_TEMPLATE_ITEM COLUMN_SPAN="6" CONTROL="AccountStatus" GRID_PROPERTY="FormattedLabel" INACTIVE="N" ITEM_IDENTIFIER="2094" MARKUP_LANGUAGE="HTML" NAME="AccountStatusLabel" ROW_SPAN="3" TYPE="Control" UPDATED="11/23/2003 20:20:07" UPDATED_BY="SADMIN" CREATED="11/23/2003 20:20:07" CREATED_BY="SADMIN"&gt;</w:t>
              <w:br/>
              <w:tab/>
              <w:tab/>
              <w:tab/>
              <w:tab/>
              <w:t>&lt;/APPLET_WEB_TEMPLATE_ITEM&gt;</w:t>
              <w:br/>
              <w:tab/>
              <w:tab/>
              <w:tab/>
              <w:tab/>
              <w:t>&lt;APPLET_WEB_TEMPLATE_ITEM CONTROL="Applet_Title" EXTENSION_FLAG="Y" ITEM_IDENTIFIER="99929" NAME="Applet_Title" TMPL_ITEM_HOLDER_NAME="SiebControl_99929" TYPE="Control" UPDATED="11/04/2016 12:17:34" UPDATED_BY="SADMIN" CREATED="11/04/2016 12:17:34" CREATED_BY="SADMIN" EXT_REC_TABLES="S_APPL_WT_IT_RX"&gt;</w:t>
              <w:br/>
              <w:tab/>
              <w:tab/>
              <w:tab/>
              <w:tab/>
              <w:t>&lt;/APPLET_WEB_TEMPLATE_ITEM&gt;</w:t>
              <w:br/>
              <w:tab/>
              <w:tab/>
              <w:tab/>
              <w:tab/>
              <w:t>&lt;APPLET_WEB_TEMPLATE_ITEM COLUMN_SPAN="15" CONTROL="City" GRID_PROPERTY="FormattedHtml" INACTIVE="N" ITEM_IDENTIFIER="8015" MARKUP_LANGUAGE="HTML" NAME="City" ROW_SPAN="3" TMPL_ITEM_HOLDER_NAME="SiebControl_8_15" TYPE="Control" UPDATED="11/04/2016 12:17:34" UPDATED_BY="SADMIN" CREATED="04/21/2001 20:19:23" CREATED_BY="SADMIN" EXT_REC_TABLES="S_APPL_WT_IT_RX"&gt;</w:t>
              <w:br/>
              <w:tab/>
              <w:tab/>
              <w:tab/>
              <w:tab/>
              <w:tab/>
              <w:t>&lt;APPLET_WEB_TEMPLATE_ITEM_LOCALE APPLICATION_CODE="STD" INACTIVE="N" ITEM_IDENTIFIER="8044"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COLUMN_SPAN="8" CONTROL="City" GRID_PROPERTY="FormattedLabel" INACTIVE="N" ITEM_IDENTIFIER="8007" MARKUP_LANGUAGE="HTML" NAME="CityLabel" ROW_SPAN="3" TYPE="Control" UPDATED="09/20/2012 07:09:41" UPDATED_BY="SADMIN" CREATED="07/12/2003 09:29:07" CREATED_BY="SADMIN"&gt;</w:t>
              <w:br/>
              <w:tab/>
              <w:tab/>
              <w:tab/>
              <w:tab/>
              <w:tab/>
              <w:t>&lt;APPLET_WEB_TEMPLATE_ITEM_LOCALE APPLICATION_CODE="STD" INACTIVE="N" ITEM_IDENTIFIER="8036"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ITEM_IDENTIFIER="11044" MARKUP_LANGUAGE="HTML" NAME="Country" ROW_SPAN="3" TMPL_ITEM_HOLDER_NAME="SiebControl_11_44" TYPE="Control" UPDATED="11/04/2016 12:17:34" UPDATED_BY="SADMIN" CREATED="04/21/2001 20:19:23" CREATED_BY="SADMIN" EXT_REC_TABLES="S_APPL_WT_IT_RX"&gt;</w:t>
              <w:br/>
              <w:tab/>
              <w:tab/>
              <w:tab/>
              <w:tab/>
              <w:t>&lt;/APPLET_WEB_TEMPLATE_ITEM&gt;</w:t>
              <w:br/>
              <w:tab/>
              <w:tab/>
              <w:tab/>
              <w:tab/>
              <w:t>&lt;APPLET_WEB_TEMPLATE_ITEM COLUMN_SPAN="8" CONTROL="Country" GRID_PROPERTY="FormattedLabel" INACTIVE="N" ITEM_IDENTIFIER="11036" MARKUP_LANGUAGE="HTML" NAME="CountryLabel" ROW_SPAN="3" TYPE="Control" UPDATED="09/20/2012 07:09:41" UPDATED_BY="SADMIN" CREATED="07/12/2003 09:29:07"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12:17:34" UPDATED_BY="SADMIN" CREATED="04/21/2001 20:19:51"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12:17:34" UPDATED_BY="SADMIN" CREATED="04/18/2002 14:12:01"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12:17:34" UPDATED_BY="SADMIN" CREATED="04/18/2002 14:12:03"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12:17:34" UPDATED_BY="SADMIN" CREATED="11/04/2016 12:17:34" CREATED_BY="SADMIN" EXT_REC_TABLES="S_APPL_WT_IT_RX"&gt;</w:t>
              <w:br/>
              <w:tab/>
              <w:tab/>
              <w:tab/>
              <w:tab/>
              <w:t>&lt;/APPLET_WEB_TEMPLATE_ITEM&gt;</w:t>
              <w:br/>
              <w:tab/>
              <w:tab/>
              <w:tab/>
              <w:tab/>
              <w:t>&lt;APPLET_WEB_TEMPLATE_ITEM COLUMN_SPAN="15" CONTROL="HomePage" GRID_PROPERTY="FormattedHtml" INACTIVE="N" ITEM_IDENTIFIER="11072" MARKUP_LANGUAGE="HTML" NAME="HomePage" ROW_SPAN="3" TMPL_ITEM_HOLDER_NAME="SiebControl_11_72" TYPE="Control" UPDATED="11/04/2016 12:17:34" UPDATED_BY="SADMIN" CREATED="04/21/2001 20:19:23" CREATED_BY="SADMIN" EXT_REC_TABLES="S_APPL_WT_IT_RX"&gt;</w:t>
              <w:br/>
              <w:tab/>
              <w:tab/>
              <w:tab/>
              <w:tab/>
              <w:t>&lt;/APPLET_WEB_TEMPLATE_ITEM&gt;</w:t>
              <w:br/>
              <w:tab/>
              <w:tab/>
              <w:tab/>
              <w:tab/>
              <w:t>&lt;APPLET_WEB_TEMPLATE_ITEM COLUMN_SPAN="4" CONTROL="HomePage" GRID_PROPERTY="FormattedLabel" INACTIVE="N" ITEM_IDENTIFIER="11068" MARKUP_LANGUAGE="HTML" NAME="HomePageLabel" ROW_SPAN="3" TYPE="Control" UPDATED="11/23/2003 20:20:07" UPDATED_BY="SADMIN" CREATED="07/12/2003 09:29:07" CREATED_BY="SADMIN"&gt;</w:t>
              <w:br/>
              <w:tab/>
              <w:tab/>
              <w:tab/>
              <w:tab/>
              <w:t>&lt;/APPLET_WEB_TEMPLATE_ITEM&gt;</w:t>
              <w:br/>
              <w:tab/>
              <w:tab/>
              <w:tab/>
              <w:tab/>
              <w:t>&lt;APPLET_WEB_TEMPLATE_ITEM COLUMN_SPAN="15" CONTROL="Industry" GRID_PROPERTY="FormattedHtml" INACTIVE="N" ITEM_IDENTIFIER="11100" MARKUP_LANGUAGE="HTML" NAME="Industry" ROW_SPAN="3" TMPL_ITEM_HOLDER_NAME="SiebControl_11_100" TYPE="Control" UPDATED="11/04/2016 12:17:34" UPDATED_BY="SADMIN" CREATED="11/23/2003 20:20:07" CREATED_BY="SADMIN" EXT_REC_TABLES="S_APPL_WT_IT_RX"&gt;</w:t>
              <w:br/>
              <w:tab/>
              <w:tab/>
              <w:tab/>
              <w:tab/>
              <w:t>&lt;/APPLET_WEB_TEMPLATE_ITEM&gt;</w:t>
              <w:br/>
              <w:tab/>
              <w:tab/>
              <w:tab/>
              <w:tab/>
              <w:t>&lt;APPLET_WEB_TEMPLATE_ITEM COLUMN_SPAN="7" CONTROL="Industry" GRID_PROPERTY="FormattedLabel" INACTIVE="N" ITEM_IDENTIFIER="11093" MARKUP_LANGUAGE="HTML" NAME="IndustryLabel" ROW_SPAN="3" TYPE="Control" UPDATED="11/23/2003 20:20:07" UPDATED_BY="SADMIN" CREATED="11/23/2003 20:20:07" CREATED_BY="SADMIN"&gt;</w:t>
              <w:br/>
              <w:tab/>
              <w:tab/>
              <w:tab/>
              <w:tab/>
              <w:t>&lt;/APPLET_WEB_TEMPLATE_ITEM&gt;</w:t>
              <w:br/>
              <w:tab/>
              <w:tab/>
              <w:tab/>
              <w:tab/>
              <w:t>&lt;APPLET_WEB_TEMPLATE_ITEM COLUMN_SPAN="15" CONTROL="Location" GRID_PROPERTY="FormattedHtml" INACTIVE="N" ITEM_IDENTIFIER="2044" MARKUP_LANGUAGE="HTML" NAME="Location" ROW_SPAN="3" TMPL_ITEM_HOLDER_NAME="SiebControl_2_44" TYPE="Control" UPDATED="11/04/2016 12:17:34" UPDATED_BY="SADMIN" CREATED="04/21/2001 20:19:23" CREATED_BY="SADMIN" EXT_REC_TABLES="S_APPL_WT_IT_RX"&gt;</w:t>
              <w:br/>
              <w:tab/>
              <w:tab/>
              <w:tab/>
              <w:tab/>
              <w:t>&lt;/APPLET_WEB_TEMPLATE_ITEM&gt;</w:t>
              <w:br/>
              <w:tab/>
              <w:tab/>
              <w:tab/>
              <w:tab/>
              <w:t>&lt;APPLET_WEB_TEMPLATE_ITEM COLUMN_SPAN="4" CONTROL="Location" GRID_PROPERTY="FormattedLabel" INACTIVE="N" ITEM_IDENTIFIER="2040" MARKUP_LANGUAGE="HTML" NAME="LocationLabel" ROW_SPAN="3" TYPE="Control" UPDATED="11/23/2003 20:20:07" UPDATED_BY="SADMIN" CREATED="07/12/2003 09:29:07" CREATED_BY="SADMIN"&gt;</w:t>
              <w:br/>
              <w:tab/>
              <w:tab/>
              <w:tab/>
              <w:tab/>
              <w:t>&lt;/APPLET_WEB_TEMPLATE_ITEM&gt;</w:t>
              <w:br/>
              <w:tab/>
              <w:tab/>
              <w:tab/>
              <w:tab/>
              <w:t>&lt;APPLET_WEB_TEMPLATE_ITEM COLUMN_SPAN="15" CONTROL="MainFaxNumber" GRID_PROPERTY="FormattedHtml" INACTIVE="N" ITEM_IDENTIFIER="8072" MARKUP_LANGUAGE="HTML" NAME="MainFaxNumber" ROW_SPAN="3" TMPL_ITEM_HOLDER_NAME="SiebControl_8_72" TYPE="Control" UPDATED="11/04/2016 12:17:34" UPDATED_BY="SADMIN" CREATED="04/21/2001 20:19:23" CREATED_BY="SADMIN" EXT_REC_TABLES="S_APPL_WT_IT_RX"&gt;</w:t>
              <w:br/>
              <w:tab/>
              <w:tab/>
              <w:tab/>
              <w:tab/>
              <w:t>&lt;/APPLET_WEB_TEMPLATE_ITEM&gt;</w:t>
              <w:br/>
              <w:tab/>
              <w:tab/>
              <w:tab/>
              <w:tab/>
              <w:t>&lt;APPLET_WEB_TEMPLATE_ITEM COLUMN_SPAN="9" CONTROL="MainFaxNumber" GRID_PROPERTY="FormattedLabel" INACTIVE="N" ITEM_IDENTIFIER="8063" MARKUP_LANGUAGE="HTML" NAME="MainFaxNumberLabel" ROW_SPAN="3" TYPE="Control" UPDATED="11/23/2003 20:20:07" UPDATED_BY="SADMIN" CREATED="07/12/2003 09:29:07" CREATED_BY="SADMIN"&gt;</w:t>
              <w:br/>
              <w:tab/>
              <w:tab/>
              <w:tab/>
              <w:tab/>
              <w:t>&lt;/APPLET_WEB_TEMPLATE_ITEM&gt;</w:t>
              <w:br/>
              <w:tab/>
              <w:tab/>
              <w:tab/>
              <w:tab/>
              <w:t>&lt;APPLET_WEB_TEMPLATE_ITEM COLUMN_SPAN="15" CONTROL="MainPhoneNumber" GRID_PROPERTY="FormattedHtml" INACTIVE="N" ITEM_IDENTIFIER="5072" MARKUP_LANGUAGE="HTML" NAME="MainPhoneNumber" ROW_SPAN="3" TMPL_ITEM_HOLDER_NAME="SiebControl_5_72" TYPE="Control" UPDATED="11/04/2016 12:17:34" UPDATED_BY="SADMIN" CREATED="04/21/2001 20:19:23" CREATED_BY="SADMIN" EXT_REC_TABLES="S_APPL_WT_IT_RX"&gt;</w:t>
              <w:br/>
              <w:tab/>
              <w:tab/>
              <w:tab/>
              <w:tab/>
              <w:t>&lt;/APPLET_WEB_TEMPLATE_ITEM&gt;</w:t>
              <w:br/>
              <w:tab/>
              <w:tab/>
              <w:tab/>
              <w:tab/>
              <w:t>&lt;APPLET_WEB_TEMPLATE_ITEM COLUMN_SPAN="11" CONTROL="MainPhoneNumber" GRID_PROPERTY="FormattedLabel" INACTIVE="N" ITEM_IDENTIFIER="5061" MARKUP_LANGUAGE="HTML" NAME="MainPhoneNumberLabel" ROW_SPAN="3" TYPE="Control" UPDATED="11/23/2003 20:20:07" UPDATED_BY="SADMIN" CREATED="07/12/2003 09:29:08" CREATED_BY="SADMIN"&gt;</w:t>
              <w:br/>
              <w:tab/>
              <w:tab/>
              <w:tab/>
              <w:tab/>
              <w:t>&lt;/APPLET_WEB_TEMPLATE_ITEM&gt;</w:t>
              <w:br/>
              <w:tab/>
              <w:tab/>
              <w:tab/>
              <w:tab/>
              <w:t>&lt;APPLET_WEB_TEMPLATE_ITEM CONTROL="MenuControl" EXTENSION_FLAG="Y" ITEM_IDENTIFIER="99997" NAME="MenuControl" TMPL_ITEM_HOLDER_NAME="SiebControl_99997" TYPE="Control" UPDATED="11/04/2016 12:17:34" UPDATED_BY="SADMIN" CREATED="11/04/2016 12:17:34" CREATED_BY="SADMIN" EXT_REC_TABLES="S_APPL_WT_IT_RX"&gt;</w:t>
              <w:br/>
              <w:tab/>
              <w:tab/>
              <w:tab/>
              <w:tab/>
              <w:t>&lt;/APPLET_WEB_TEMPLATE_ITEM&gt;</w:t>
              <w:br/>
              <w:tab/>
              <w:tab/>
              <w:tab/>
              <w:tab/>
              <w:t>&lt;APPLET_WEB_TEMPLATE_ITEM COLUMN_SPAN="15" CONTROL="Name" GRID_PROPERTY="FormattedHtml" INACTIVE="N" ITEM_IDENTIFIER="2015" MARKUP_LANGUAGE="HTML" NAME="Name" ROW_SPAN="3" TMPL_ITEM_HOLDER_NAME="SiebControl_2_15" TYPE="Control" UPDATED="11/04/2016 12:17:34" UPDATED_BY="SADMIN" CREATED="04/21/2001 20:19:23" CREATED_BY="SADMIN" EXT_REC_TABLES="S_APPL_WT_IT_RX"&gt;</w:t>
              <w:br/>
              <w:tab/>
              <w:tab/>
              <w:tab/>
              <w:tab/>
              <w:t>&lt;/APPLET_WEB_TEMPLATE_ITEM&gt;</w:t>
              <w:br/>
              <w:tab/>
              <w:tab/>
              <w:tab/>
              <w:tab/>
              <w:t>&lt;APPLET_WEB_TEMPLATE_ITEM COLUMN_SPAN="13" CONTROL="Name" GRID_PROPERTY="FormattedLabel" INACTIVE="N" ITEM_IDENTIFIER="2002" MARKUP_LANGUAGE="HTML" NAME="NameLabel" ROW_SPAN="3" TYPE="Control" UPDATED="11/23/2003 20:20:07" UPDATED_BY="SADMIN" CREATED="07/12/2003 09:29:08" CREATED_BY="SADMIN"&gt;</w:t>
              <w:br/>
              <w:tab/>
              <w:tab/>
              <w:tab/>
              <w:tab/>
              <w:t>&lt;/APPLET_WEB_TEMPLATE_ITEM&gt;</w:t>
              <w:br/>
              <w:tab/>
              <w:tab/>
              <w:tab/>
              <w:tab/>
              <w:t>&lt;APPLET_WEB_TEMPLATE_ITEM CONTROL="NewQuery" INACTIVE="N" ITEM_IDENTIFIER="106" MARKUP_LANGUAGE="HTML" NAME="NewQuery" TMPL_ITEM_HOLDER_NAME="SiebControl_106" TYPE="Control" UPDATED="11/04/2016 12:17:34" UPDATED_BY="SADMIN" CREATED="09/11/2003 06:29:28" CREATED_BY="SADMIN" EXT_REC_TABLES="S_APPL_WT_IT_RX"&gt;</w:t>
              <w:br/>
              <w:tab/>
              <w:tab/>
              <w:tab/>
              <w:tab/>
              <w:t>&lt;/APPLET_WEB_TEMPLATE_ITEM&gt;</w:t>
              <w:br/>
              <w:tab/>
              <w:tab/>
              <w:tab/>
              <w:tab/>
              <w:t>&lt;APPLET_WEB_TEMPLATE_ITEM COLUMN_SPAN="15" CONTROL="PostalCode" GRID_PROPERTY="FormattedHtml" INACTIVE="N" ITEM_IDENTIFIER="11015" MARKUP_LANGUAGE="HTML" NAME="PostalCode" ROW_SPAN="3" TMPL_ITEM_HOLDER_NAME="SiebControl_11_15" TYPE="Control" UPDATED="11/04/2016 12:17:34" UPDATED_BY="SADMIN" CREATED="04/21/2001 20:19:23" CREATED_BY="SADMIN" EXT_REC_TABLES="S_APPL_WT_IT_RX"&gt;</w:t>
              <w:br/>
              <w:tab/>
              <w:tab/>
              <w:tab/>
              <w:tab/>
              <w:tab/>
              <w:t>&lt;APPLET_WEB_TEMPLATE_ITEM_LOCALE APPLICATION_CODE="STD" INACTIVE="N" ITEM_IDENTIFIER="8015"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COLUMN_SPAN="8" CONTROL="PostalCode" GRID_PROPERTY="FormattedLabel" INACTIVE="N" ITEM_IDENTIFIER="11007" MARKUP_LANGUAGE="HTML" NAME="PostalCodeLabel" ROW_SPAN="3" TYPE="Control" UPDATED="09/20/2012 07:09:41" UPDATED_BY="SADMIN" CREATED="07/12/2003 09:29:08" CREATED_BY="SADMIN"&gt;</w:t>
              <w:br/>
              <w:tab/>
              <w:tab/>
              <w:tab/>
              <w:tab/>
              <w:tab/>
              <w:t>&lt;APPLET_WEB_TEMPLATE_ITEM_LOCALE APPLICATION_CODE="STD" INACTIVE="N" ITEM_IDENTIFIER="8007"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 Assistant" TMPL_ITEM_HOLDER_NAME="SiebControl_126" TYPE="Control" UPDATED="11/04/2016 12:17:34" UPDATED_BY="SADMIN" CREATED="12/23/2002 21:29:04"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12:17:34" UPDATED_BY="SADMIN" CREATED="11/04/2016 12:17:34" CREATED_BY="SADMIN" EXT_REC_TABLES="S_APPL_WT_IT_RX"&gt;</w:t>
              <w:br/>
              <w:tab/>
              <w:tab/>
              <w:tab/>
              <w:tab/>
              <w:t>&lt;/APPLET_WEB_TEMPLATE_ITEM&gt;</w:t>
              <w:br/>
              <w:tab/>
              <w:tab/>
              <w:tab/>
              <w:tab/>
              <w:t>&lt;APPLET_WEB_TEMPLATE_ITEM COLUMN_SPAN="15" CONTROL="SalesRep" GRID_PROPERTY="FormattedHtml" INACTIVE="N" ITEM_IDENTIFIER="2072" MARKUP_LANGUAGE="HTML" NAME="SalesRep" ROW_SPAN="3" TMPL_ITEM_HOLDER_NAME="SiebControl_2_72" TYPE="Control" UPDATED="11/04/2016 12:17:34" UPDATED_BY="SADMIN" CREATED="04/21/2001 20:19:23" CREATED_BY="SADMIN" EXT_REC_TABLES="S_APPL_WT_IT_RX"&gt;</w:t>
              <w:br/>
              <w:tab/>
              <w:tab/>
              <w:tab/>
              <w:tab/>
              <w:t>&lt;/APPLET_WEB_TEMPLATE_ITEM&gt;</w:t>
              <w:br/>
              <w:tab/>
              <w:tab/>
              <w:tab/>
              <w:tab/>
              <w:t>&lt;APPLET_WEB_TEMPLATE_ITEM COLUMN_SPAN="12" CONTROL="SalesRep" GRID_PROPERTY="FormattedLabel" INACTIVE="N" ITEM_IDENTIFIER="2060" MARKUP_LANGUAGE="HTML" NAME="SalesRepLabel" ROW_SPAN="3" TYPE="Control" UPDATED="11/23/2003 20:20:07" UPDATED_BY="SADMIN" CREATED="07/12/2003 09:29:08" CREATED_BY="SADMIN"&gt;</w:t>
              <w:br/>
              <w:tab/>
              <w:tab/>
              <w:tab/>
              <w:tab/>
              <w:t>&lt;/APPLET_WEB_TEMPLATE_ITEM&gt;</w:t>
              <w:br/>
              <w:tab/>
              <w:tab/>
              <w:tab/>
              <w:tab/>
              <w:t>&lt;APPLET_WEB_TEMPLATE_ITEM COLUMN_SPAN="15" CONTROL="State" GRID_PROPERTY="FormattedHtml" INACTIVE="N" ITEM_IDENTIFIER="8044" MARKUP_LANGUAGE="HTML" NAME="State" ROW_SPAN="3" TMPL_ITEM_HOLDER_NAME="SiebControl_8_44" TYPE="Control" UPDATED="11/04/2016 12:17:34" UPDATED_BY="SADMIN" CREATED="04/21/2001 20:19:23" CREATED_BY="SADMIN" EXT_REC_TABLES="S_APPL_WT_IT_RX"&gt;</w:t>
              <w:br/>
              <w:tab/>
              <w:tab/>
              <w:tab/>
              <w:tab/>
              <w:tab/>
              <w:t>&lt;APPLET_WEB_TEMPLATE_ITEM_LOCALE APPLICATION_CODE="STD" INACTIVE="N" ITEM_IDENTIFIER="11015"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COLUMN_SPAN="8" CONTROL="State" GRID_PROPERTY="FormattedLabel" INACTIVE="N" ITEM_IDENTIFIER="8036" MARKUP_LANGUAGE="HTML" NAME="StateLabel" ROW_SPAN="3" TYPE="Control" UPDATED="09/20/2012 07:09:41" UPDATED_BY="SADMIN" CREATED="07/12/2003 09:29:08" CREATED_BY="SADMIN"&gt;</w:t>
              <w:br/>
              <w:tab/>
              <w:tab/>
              <w:tab/>
              <w:tab/>
              <w:tab/>
              <w:t>&lt;APPLET_WEB_TEMPLATE_ITEM_LOCALE APPLICATION_CODE="STD" INACTIVE="N" ITEM_IDENTIFIER="11007" LANGUAGE_CODE="ESN" NAME="ESN-STD" TRANSLATE="Y" UPDATED="09/20/2012 07:09:41" UPDATED_BY="SADMIN" CREATED="09/20/2012 07:09:41" CREATED_BY="SADMIN"&gt;</w:t>
              <w:br/>
              <w:tab/>
              <w:tab/>
              <w:tab/>
              <w:tab/>
              <w:tab/>
              <w:t>&lt;/APPLET_WEB_TEMPLATE_ITEM_LOCALE&gt;</w:t>
              <w:br/>
              <w:tab/>
              <w:tab/>
              <w:tab/>
              <w:tab/>
              <w:t>&lt;/APPLET_WEB_TEMPLATE_ITEM&gt;</w:t>
              <w:br/>
              <w:tab/>
              <w:tab/>
              <w:tab/>
              <w:tab/>
              <w:t>&lt;APPLET_WEB_TEMPLATE_ITEM COLUMN_SPAN="44" CONTROL="StreetAddress" GRID_PROPERTY="FormattedHtml" INACTIVE="N" ITEM_IDENTIFIER="5015" MARKUP_LANGUAGE="HTML" NAME="StreetAddress" ROW_SPAN="3" TMPL_ITEM_HOLDER_NAME="SiebControl_5_15" TYPE="Control" UPDATED="11/04/2016 12:17:34" UPDATED_BY="SADMIN" CREATED="04/21/2001 20:19:23" CREATED_BY="SADMIN" EXT_REC_TABLES="S_APPL_WT_IT_RX"&gt;</w:t>
              <w:br/>
              <w:tab/>
              <w:tab/>
              <w:tab/>
              <w:tab/>
              <w:t>&lt;/APPLET_WEB_TEMPLATE_ITEM&gt;</w:t>
              <w:br/>
              <w:tab/>
              <w:tab/>
              <w:tab/>
              <w:tab/>
              <w:t>&lt;APPLET_WEB_TEMPLATE_ITEM COLUMN_SPAN="8" CONTROL="StreetAddress" GRID_PROPERTY="FormattedLabel" INACTIVE="N" ITEM_IDENTIFIER="5007" MARKUP_LANGUAGE="HTML" NAME="StreetAddressLabel" ROW_SPAN="3" TYPE="Control" UPDATED="09/20/2012 07:09:41" UPDATED_BY="SADMIN" CREATED="07/12/2003 09:29:08" CREATED_BY="SADMIN"&gt;</w:t>
              <w:br/>
              <w:tab/>
              <w:tab/>
              <w:tab/>
              <w:tab/>
              <w:t>&lt;/APPLET_WEB_TEMPLATE_ITEM&gt;</w:t>
              <w:br/>
              <w:tab/>
              <w:tab/>
              <w:tab/>
              <w:tab/>
              <w:t>&lt;APPLET_WEB_TEMPLATE_ITEM COLUMN_SPAN="15" CONTROL="Territory" GRID_PROPERTY="FormattedHtml" INACTIVE="N" ITEM_IDENTIFIER="8100" MARKUP_LANGUAGE="HTML" NAME="Territory" ROW_SPAN="3" TMPL_ITEM_HOLDER_NAME="SiebControl_8_100" TYPE="Control" UPDATED="11/04/2016 12:17:34" UPDATED_BY="SADMIN" CREATED="11/23/2003 20:20:08" CREATED_BY="SADMIN" EXT_REC_TABLES="S_APPL_WT_IT_RX"&gt;</w:t>
              <w:br/>
              <w:tab/>
              <w:tab/>
              <w:tab/>
              <w:tab/>
              <w:t>&lt;/APPLET_WEB_TEMPLATE_ITEM&gt;</w:t>
              <w:br/>
              <w:tab/>
              <w:tab/>
              <w:tab/>
              <w:tab/>
              <w:t>&lt;APPLET_WEB_TEMPLATE_ITEM COLUMN_SPAN="8" CONTROL="Territory" GRID_PROPERTY="FormattedLabel" INACTIVE="N" ITEM_IDENTIFIER="8092" MARKUP_LANGUAGE="HTML" NAME="TerritoryLabel" ROW_SPAN="3" TYPE="Control" UPDATED="11/23/2003 20:20:08" UPDATED_BY="SADMIN" CREATED="11/23/2003 20:20:08" CREATED_BY="SADMIN"&gt;</w:t>
              <w:br/>
              <w:tab/>
              <w:tab/>
              <w:tab/>
              <w:tab/>
              <w:t>&lt;/APPLET_WEB_TEMPLATE_ITEM&gt;</w:t>
              <w:br/>
              <w:tab/>
              <w:tab/>
              <w:tab/>
              <w:tab/>
              <w:t>&lt;APPLET_WEB_TEMPLATE_ITEM COLUMN_SPAN="15" CONTROL="Type" GRID_PROPERTY="FormattedHtml" INACTIVE="N" ITEM_IDENTIFIER="5100" MARKUP_LANGUAGE="HTML" NAME="Type" ROW_SPAN="3" TMPL_ITEM_HOLDER_NAME="SiebControl_5_100" TYPE="Control" UPDATED="11/04/2016 12:17:34" UPDATED_BY="SADMIN" CREATED="11/23/2003 20:20:08" CREATED_BY="SADMIN" EXT_REC_TABLES="S_APPL_WT_IT_RX"&gt;</w:t>
              <w:br/>
              <w:tab/>
              <w:tab/>
              <w:tab/>
              <w:tab/>
              <w:t>&lt;/APPLET_WEB_TEMPLATE_ITEM&gt;</w:t>
              <w:br/>
              <w:tab/>
              <w:tab/>
              <w:tab/>
              <w:tab/>
              <w:t>&lt;APPLET_WEB_TEMPLATE_ITEM COLUMN_SPAN="12" CONTROL="Type" GRID_PROPERTY="FormattedLabel" INACTIVE="N" ITEM_IDENTIFIER="5088" MARKUP_LANGUAGE="HTML" NAME="TypeLabel" ROW_SPAN="3" TYPE="Control" UPDATED="11/23/2003 20:20:08" UPDATED_BY="SADMIN" CREATED="11/23/2003 20:20:08" CREATED_BY="SADMIN"&gt;</w:t>
              <w:br/>
              <w:tab/>
              <w:tab/>
              <w:tab/>
              <w:tab/>
              <w:t>&lt;/APPLET_WEB_TEMPLATE_ITEM&gt;</w:t>
              <w:br/>
              <w:tab/>
              <w:tab/>
              <w:tab/>
              <w:tab/>
              <w:t>&lt;APPLET_WEB_TEMPLATE_ITEM CONTROL="UndoQuery" INACTIVE="N" ITEM_IDENTIFIER="108" MARKUP_LANGUAGE="HTML" NAME="UndoQuery" TMPL_ITEM_HOLDER_NAME="SiebControl_108" TYPE="Control" UPDATED="11/04/2016 12:17:34" UPDATED_BY="SADMIN" CREATED="04/21/2001 20:19:56"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 Oracle 11i Back Office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CREATED="05/11/2001 13:44:58" CREATED_BY="SADMIN" EXT_REC_TABLES="S_APPL_WTMPL_RX"&gt;</w:t>
              <w:br/>
              <w:tab/>
              <w:tab/>
              <w:tab/>
              <w:tab/>
              <w:t>&lt;APPLET_WEB_TEMPLATE_ITEM CONTROL="Applet_Title" EXTENSION_FLAG="Y" ITEM_IDENTIFIER="99929" NAME="Applet_Title" TMPL_ITEM_HOLDER_NAME="SiebControl_99929" TYPE="Control" UPDATED="11/04/2016 12:17:01" UPDATED_BY="SADMIN" CREATED="11/04/2016 12:17:01" CREATED_BY="SADMIN" EXT_REC_TABLES="S_APPL_WT_IT_RX"&gt;</w:t>
              <w:br/>
              <w:tab/>
              <w:tab/>
              <w:tab/>
              <w:tab/>
              <w:t>&lt;/APPLET_WEB_TEMPLATE_ITEM&gt;</w:t>
              <w:br/>
              <w:tab/>
              <w:tab/>
              <w:tab/>
              <w:tab/>
              <w:t>&lt;APPLET_WEB_TEMPLATE_ITEM CONTROL="ButtonSubmit" INACTIVE="N" ITEM_IDENTIFIER="599" MARKUP_LANGUAGE="HTML" NAME="ButtonSubmit" TMPL_ITEM_HOLDER_NAME="SiebControl_599" TYPE="Control" UPDATED="11/04/2016 12:17:01" UPDATED_BY="SADMIN" CREATED="05/11/2001 13:44:58" CREATED_BY="SADMIN" EXT_REC_TABLES="S_APPL_WT_IT_RX"&gt;</w:t>
              <w:br/>
              <w:tab/>
              <w:tab/>
              <w:tab/>
              <w:tab/>
              <w:t>&lt;/APPLET_WEB_TEMPLATE_ITEM&gt;</w:t>
              <w:br/>
              <w:tab/>
              <w:tab/>
              <w:tab/>
              <w:tab/>
              <w:t>&lt;APPLET_WEB_TEMPLATE_ITEM COLUMN_SPAN="12" CONTROL="CSN" GRID_PROPERTY="FormattedHtml" INACTIVE="N" ITEM_IDENTIFIER="5028" MARKUP_LANGUAGE="HTML" NAME="CSN" ROW_SPAN="3" TMPL_ITEM_HOLDER_NAME="SiebControl_5_28" TYPE="Control" UPDATED="11/04/2016 12:17:01" UPDATED_BY="SADMIN" CREATED="05/11/2001 13:44:58" CREATED_BY="SADMIN" EXT_REC_TABLES="S_APPL_WT_IT_RX"&gt;</w:t>
              <w:br/>
              <w:tab/>
              <w:tab/>
              <w:tab/>
              <w:tab/>
              <w:t>&lt;/APPLET_WEB_TEMPLATE_ITEM&gt;</w:t>
              <w:br/>
              <w:tab/>
              <w:tab/>
              <w:tab/>
              <w:tab/>
              <w:t>&lt;APPLET_WEB_TEMPLATE_ITEM COLUMN_SPAN="24" CONTROL="CSN" GRID_PROPERTY="FormattedLabel" INACTIVE="N" ITEM_IDENTIFIER="5004" MARKUP_LANGUAGE="HTML" NAME="CSNLabel" ROW_SPAN="3" TYPE="Control" UPDATED="07/12/2003 09:26:06" UPDATED_BY="SADMIN" CREATED="07/12/2003 09:26:06"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12:17:01" UPDATED_BY="SADMIN" CREATED="03/12/2002 23:16:17" CREATED_BY="SADMIN" EXT_REC_TABLES="S_APPL_WT_IT_RX"&gt;</w:t>
              <w:br/>
              <w:tab/>
              <w:tab/>
              <w:tab/>
              <w:tab/>
              <w:t>&lt;/APPLET_WEB_TEMPLATE_ITEM&gt;</w:t>
              <w:br/>
              <w:tab/>
              <w:tab/>
              <w:tab/>
              <w:tab/>
              <w:t>&lt;APPLET_WEB_TEMPLATE_ITEM COLUMN_SPAN="18" CONTROL="EAISyncErrorText" GRID_PROPERTY="FormattedHtml" INACTIVE="N" ITEM_IDENTIFIER="2103" MARKUP_LANGUAGE="HTML" NAME="EAISyncErrorText" ROW_SPAN="5" TMPL_ITEM_HOLDER_NAME="SiebControl_2_103" TYPE="Control" UPDATED="11/04/2016 12:17:01" UPDATED_BY="SADMIN" CREATED="05/11/2001 13:44:58" CREATED_BY="SADMIN" EXT_REC_TABLES="S_APPL_WT_IT_RX"&gt;</w:t>
              <w:br/>
              <w:tab/>
              <w:tab/>
              <w:tab/>
              <w:tab/>
              <w:t>&lt;/APPLET_WEB_TEMPLATE_ITEM&gt;</w:t>
              <w:br/>
              <w:tab/>
              <w:tab/>
              <w:tab/>
              <w:tab/>
              <w:t>&lt;APPLET_WEB_TEMPLATE_ITEM COLUMN_SPAN="25" COMMENTS="7.7 set label height of large text field to 24 pixels" CONTROL="EAISyncErrorText" GRID_PROPERTY="FormattedLabel" INACTIVE="N" ITEM_IDENTIFIER="2078" MARKUP_LANGUAGE="HTML" NAME="EAISyncErrorTextLabel" ROW_SPAN="3" TYPE="Control" UPDATED="12/05/2003 16:27:03" UPDATED_BY="SADMIN" CREATED="07/12/2003 09:26:06" CREATED_BY="SADMIN"&gt;</w:t>
              <w:br/>
              <w:tab/>
              <w:tab/>
              <w:tab/>
              <w:tab/>
              <w:t>&lt;/APPLET_WEB_TEMPLATE_ITEM&gt;</w:t>
              <w:br/>
              <w:tab/>
              <w:tab/>
              <w:tab/>
              <w:tab/>
              <w:t>&lt;APPLET_WEB_TEMPLATE_ITEM COMMENTS="GO_GLOBAL_CHANGE" CONTROL="ExecuteQuery" INACTIVE="N" ITEM_IDENTIFIER="107" MARKUP_LANGUAGE="HTML" NAME="ExecuteQuery" TMPL_ITEM_HOLDER_NAME="SiebControl_107" TYPE="Control" UPDATED="11/04/2016 12:17:01" UPDATED_BY="SADMIN" CREATED="03/12/2002 23:16:11"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12:17:01" UPDATED_BY="SADMIN" CREATED="05/11/2001 13:44:58"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12:17:01" UPDATED_BY="SADMIN" CREATED="05/11/2001 13:44:58"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12:17:01" UPDATED_BY="SADMIN" CREATED="11/04/2016 12:17:01" CREATED_BY="SADMIN" EXT_REC_TABLES="S_APPL_WT_IT_RX"&gt;</w:t>
              <w:br/>
              <w:tab/>
              <w:tab/>
              <w:tab/>
              <w:tab/>
              <w:t>&lt;/APPLET_WEB_TEMPLATE_ITEM&gt;</w:t>
              <w:br/>
              <w:tab/>
              <w:tab/>
              <w:tab/>
              <w:tab/>
              <w:t>&lt;APPLET_WEB_TEMPLATE_ITEM COLUMN_SPAN="12" CONTROL="IntegrationId" GRID_PROPERTY="FormattedHtml" INACTIVE="N" ITEM_IDENTIFIER="2028" MARKUP_LANGUAGE="HTML" NAME="IntegrationId" ROW_SPAN="3" TMPL_ITEM_HOLDER_NAME="SiebControl_2_28" TYPE="Control" UPDATED="11/04/2016 12:17:01" UPDATED_BY="SADMIN" CREATED="05/11/2001 13:44:59" CREATED_BY="SADMIN" EXT_REC_TABLES="S_APPL_WT_IT_RX"&gt;</w:t>
              <w:br/>
              <w:tab/>
              <w:tab/>
              <w:tab/>
              <w:tab/>
              <w:t>&lt;/APPLET_WEB_TEMPLATE_ITEM&gt;</w:t>
              <w:br/>
              <w:tab/>
              <w:tab/>
              <w:tab/>
              <w:tab/>
              <w:t>&lt;APPLET_WEB_TEMPLATE_ITEM COLUMN_SPAN="26" CONTROL="IntegrationId" GRID_PROPERTY="FormattedLabel" INACTIVE="N" ITEM_IDENTIFIER="2002" MARKUP_LANGUAGE="HTML" NAME="IntegrationIdLabel" ROW_SPAN="3" TYPE="Control" UPDATED="07/12/2003 09:26:06" UPDATED_BY="SADMIN" CREATED="07/12/2003 09:26:06" CREATED_BY="SADMIN"&gt;</w:t>
              <w:br/>
              <w:tab/>
              <w:tab/>
              <w:tab/>
              <w:tab/>
              <w:t>&lt;/APPLET_WEB_TEMPLATE_ITEM&gt;</w:t>
              <w:br/>
              <w:tab/>
              <w:tab/>
              <w:tab/>
              <w:tab/>
              <w:t>&lt;APPLET_WEB_TEMPLATE_ITEM CONTROL="MenuControl" EXTENSION_FLAG="Y" ITEM_IDENTIFIER="99997" NAME="MenuControl" TMPL_ITEM_HOLDER_NAME="SiebControl_99997" TYPE="Control" UPDATED="11/04/2016 12:17:01" UPDATED_BY="SADMIN" CREATED="11/04/2016 12:17:01"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12:17:01" UPDATED_BY="SADMIN" CREATED="10/27/2001 13:56:58"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12:17:01" UPDATED_BY="SADMIN" CREATED="12/23/2002 21:29:01"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12:17:01" UPDATED_BY="SADMIN" CREATED="11/04/2016 12:17:01" CREATED_BY="SADMIN" EXT_REC_TABLES="S_APPL_WT_IT_RX"&gt;</w:t>
              <w:br/>
              <w:tab/>
              <w:tab/>
              <w:tab/>
              <w:tab/>
              <w:t>&lt;/APPLET_WEB_TEMPLATE_ITEM&gt;</w:t>
              <w:br/>
              <w:tab/>
              <w:tab/>
              <w:tab/>
              <w:tab/>
              <w:t>&lt;APPLET_WEB_TEMPLATE_ITEM COLUMN_SPAN="13" CONTROL="SyncStatusCd" GRID_PROPERTY="FormattedHtml" INACTIVE="N" ITEM_IDENTIFIER="2064" MARKUP_LANGUAGE="HTML" NAME="SyncStatusCd" ROW_SPAN="3" TMPL_ITEM_HOLDER_NAME="SiebControl_2_64" TYPE="Control" UPDATED="11/04/2016 12:17:01" UPDATED_BY="SADMIN" CREATED="05/11/2001 13:44:59" CREATED_BY="SADMIN" EXT_REC_TABLES="S_APPL_WT_IT_RX"&gt;</w:t>
              <w:br/>
              <w:tab/>
              <w:tab/>
              <w:tab/>
              <w:tab/>
              <w:t>&lt;/APPLET_WEB_TEMPLATE_ITEM&gt;</w:t>
              <w:br/>
              <w:tab/>
              <w:tab/>
              <w:tab/>
              <w:tab/>
              <w:t>&lt;APPLET_WEB_TEMPLATE_ITEM COLUMN_SPAN="23" CONTROL="SyncStatusCd" GRID_PROPERTY="FormattedLabel" INACTIVE="N" ITEM_IDENTIFIER="2041" MARKUP_LANGUAGE="HTML" NAME="SyncStatusCdLabel" ROW_SPAN="3" TYPE="Control" UPDATED="07/12/2003 09:26:06" UPDATED_BY="SADMIN" CREATED="07/12/2003 09:26:06" CREATED_BY="SADMIN"&gt;</w:t>
              <w:br/>
              <w:tab/>
              <w:tab/>
              <w:tab/>
              <w:tab/>
              <w:t>&lt;/APPLET_WEB_TEMPLATE_ITEM&gt;</w:t>
              <w:br/>
              <w:tab/>
              <w:tab/>
              <w:tab/>
              <w:tab/>
              <w:t>&lt;APPLET_WEB_TEMPLATE_ITEM COLUMN_SPAN="13" CONTROL="SyncStatusDt" GRID_PROPERTY="FormattedHtml" INACTIVE="N" ITEM_IDENTIFIER="5064" MARKUP_LANGUAGE="HTML" NAME="SyncStatusDt" ROW_SPAN="3" TMPL_ITEM_HOLDER_NAME="SiebControl_5_64" TYPE="Control" UPDATED="11/04/2016 12:17:01" UPDATED_BY="SADMIN" CREATED="05/11/2001 13:44:59" CREATED_BY="SADMIN" EXT_REC_TABLES="S_APPL_WT_IT_RX"&gt;</w:t>
              <w:br/>
              <w:tab/>
              <w:tab/>
              <w:tab/>
              <w:tab/>
              <w:t>&lt;/APPLET_WEB_TEMPLATE_ITEM&gt;</w:t>
              <w:br/>
              <w:tab/>
              <w:tab/>
              <w:tab/>
              <w:tab/>
              <w:t>&lt;APPLET_WEB_TEMPLATE_ITEM COLUMN_SPAN="21" CONTROL="SyncStatusDt" GRID_PROPERTY="FormattedLabel" INACTIVE="N" ITEM_IDENTIFIER="5043" MARKUP_LANGUAGE="HTML" NAME="SyncStatusDtLabel" ROW_SPAN="3" TYPE="Control" UPDATED="07/12/2003 09:26:06" UPDATED_BY="SADMIN" CREATED="07/12/2003 09:26:06" CREATED_BY="SADMIN"&gt;</w:t>
              <w:br/>
              <w:tab/>
              <w:tab/>
              <w:tab/>
              <w:tab/>
              <w:t>&lt;/APPLET_WEB_TEMPLATE_ITEM&gt;</w:t>
              <w:br/>
              <w:tab/>
              <w:tab/>
              <w:tab/>
              <w:tab/>
              <w:t>&lt;APPLET_WEB_TEMPLATE_ITEM COMMENTS="CANCEL_GLOBAL_CHANGE" CONTROL="CancelQuery" ITEM_IDENTIFIER="108" NAME="UndoQuery" TMPL_ITEM_HOLDER_NAME="SiebControl_108" TYPE="Control" UPDATED="11/04/2016 12:17:01" UPDATED_BY="SADMIN" CREATED="06/05/2003 02:42:06"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Group Policy Bill To Address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12:37:18" UPDATED_BY="SADMIN" CREATED="06/05/2003 01:58:30" CREATED_BY="SADMIN" EXT_REC_TABLES="S_APPL_WTMPL_RX"&gt;</w:t>
              <w:br/>
              <w:tab/>
              <w:tab/>
              <w:tab/>
              <w:tab/>
              <w:t>&lt;APPLET_WEB_TEMPLATE_ITEM COMMENTS="SHUTTLE APPLET INSERT" CONTROL="Add - Shuttle" INACTIVE="N" ITEM_IDENTIFIER="3001" MODE="More" NAME="Add - Shuttle" TMPL_ITEM_HOLDER_NAME="SiebControl_3001" TYPE="Control" UPDATED="11/04/2016 13:14:51" UPDATED_BY="SADMIN" CREATED="06/05/2003 05:39:45"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05:39:45" UPDATED_BY="SADMIN" CREATED="06/05/2003 05:39:45" CREATED_BY="SADMIN"&gt;</w:t>
              <w:br/>
              <w:tab/>
              <w:tab/>
              <w:tab/>
              <w:tab/>
              <w:t>&lt;/APPLET_WEB_TEMPLATE_ITEM&gt;</w:t>
              <w:br/>
              <w:tab/>
              <w:tab/>
              <w:tab/>
              <w:tab/>
              <w:t>&lt;APPLET_WEB_TEMPLATE_ITEM CONTROL="City" INACTIVE="N" ITEM_IDENTIFIER="503" MARKUP_LANGUAGE="HTML" NAME="City" TMPL_ITEM_HOLDER_NAME="SiebControl_503" TYPE="List Item" UPDATED="11/04/2016 13:14:51" UPDATED_BY="SADMIN" CREATED="06/05/2003 05:39:45" CREATED_BY="SADMIN" EXT_REC_TABLES="S_APPL_WT_IT_RX"&gt;</w:t>
              <w:br/>
              <w:tab/>
              <w:tab/>
              <w:tab/>
              <w:tab/>
              <w:tab/>
              <w:t>&lt;APPLET_WEB_TEMPLATE_ITEM_LOCALE APPLICATION_CODE="STD" INACTIVE="N" ITEM_IDENTIFIER="504"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COMMENTS="Disable Cancel(CloseApplet) buttons on MVG" CONTROL="CloseApplet" INACTIVE="Y" ITEM_IDENTIFIER="153" MARKUP_LANGUAGE="HTML" NAME="CloseApplet" TMPL_ITEM_HOLDER_NAME="SiebControl_153" TYPE="Control" UPDATED="11/04/2016 13:14:51" UPDATED_BY="SADMIN" CREATED="06/05/2003 05:39:45"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CONTROL="Country" INACTIVE="N" ITEM_IDENTIFIER="506" MARKUP_LANGUAGE="HTML" NAME="Country" TMPL_ITEM_HOLDER_NAME="SiebControl_506" TYPE="List Item" UPDATED="11/04/2016 13:14:51" UPDATED_BY="SADMIN" CREATED="06/05/2003 05:39:45" CREATED_BY="SADMIN" EXT_REC_TABLES="S_APPL_WT_IT_RX"&gt;</w:t>
              <w:br/>
              <w:tab/>
              <w:tab/>
              <w:tab/>
              <w:tab/>
              <w:t>&lt;/APPLET_WEB_TEMPLATE_ITEM&gt;</w:t>
              <w:br/>
              <w:tab/>
              <w:tab/>
              <w:tab/>
              <w:tab/>
              <w:t>&lt;APPLET_WEB_TEMPLATE_ITEM CONTROL="GotoNextSet" INACTIVE="N" ITEM_IDENTIFIER="123" MARKUP_LANGUAGE="HTML" NAME="GotoNextSet" TYPE="Control" UPDATED="06/05/2003 13:02:10" UPDATED_BY="SADMIN" CREATED="06/05/2003 05:39:45" CREATED_BY="SADMIN"&gt;</w:t>
              <w:br/>
              <w:tab/>
              <w:tab/>
              <w:tab/>
              <w:tab/>
              <w:t>&lt;/APPLET_WEB_TEMPLATE_ITEM&gt;</w:t>
              <w:br/>
              <w:tab/>
              <w:tab/>
              <w:tab/>
              <w:tab/>
              <w:t>&lt;APPLET_WEB_TEMPLATE_ITEM CONTROL="GotoPreviousSet" INACTIVE="N" ITEM_IDENTIFIER="122" MARKUP_LANGUAGE="HTML" NAME="GotoPreviousSet" TYPE="Control" UPDATED="06/05/2003 13:02:10" UPDATED_BY="SADMIN" CREATED="06/05/2003 05:39:45"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13:14:51" UPDATED_BY="SADMIN" CREATED="06/05/2003 05:39:46"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13:14:51" UPDATED_BY="SADMIN" CREATED="06/05/2003 05:39:46"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13:14:51" UPDATED_BY="SADMIN" CREATED="11/04/2016 13:14:51"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13:14:51" UPDATED_BY="SADMIN" CREATED="11/04/2016 13:14:51"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13:14:51" UPDATED_BY="SADMIN" CREATED="06/05/2003 05:39:46"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13:14:51" UPDATED_BY="SADMIN" CREATED="06/05/2003 05:39:46"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13:14:51" UPDATED_BY="SADMIN" CREATED="06/05/2003 05:39:46"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13:14:51" UPDATED_BY="SADMIN" CREATED="06/05/2003 05:39:46" CREATED_BY="SADMIN" EXT_REC_TABLES="S_APPL_WT_IT_RX"&gt;</w:t>
              <w:br/>
              <w:tab/>
              <w:tab/>
              <w:tab/>
              <w:tab/>
              <w:tab/>
              <w:t>&lt;APPLET_WEB_TEMPLATE_ITEM_LOCALE APPLICATION_CODE="STD" INACTIVE="N" ITEM_IDENTIFIER="503"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13:14:51" UPDATED_BY="SADMIN" CREATED="11/04/2016 13:14:51"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13:14:51" UPDATED_BY="SADMIN" CREATED="06/05/2003 05:39:46"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13:14:51" UPDATED_BY="SADMIN" CREATED="06/05/2003 05:39:46"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13:14:52" UPDATED_BY="SADMIN" CREATED="06/05/2003 05:39:46"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13:14:52" UPDATED_BY="SADMIN" CREATED="06/05/2003 05:39:46" CREATED_BY="SADMIN" EXT_REC_TABLES="S_APPL_WT_IT_RX"&gt;</w:t>
              <w:br/>
              <w:tab/>
              <w:tab/>
              <w:tab/>
              <w:tab/>
              <w:tab/>
              <w:t>&lt;APPLET_WEB_TEMPLATE_ITEM_LOCALE APPLICATION_CODE="STD" INACTIVE="N" ITEM_IDENTIFIER="505"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13:14:52" UPDATED_BY="SADMIN" CREATED="06/05/2003 05:39:47"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CREATED="06/05/2003 01:58:31" CREATED_BY="SADMIN" EXT_REC_TABLES="S_APPL_WTMPL_RX"&gt;</w:t>
              <w:br/>
              <w:tab/>
              <w:tab/>
              <w:tab/>
              <w:tab/>
              <w:t>&lt;APPLET_WEB_TEMPLATE_ITEM CONTROL="City" INACTIVE="N" ITEM_IDENTIFIER="1302" MARKUP_LANGUAGE="HTML" NAME="City" TMPL_ITEM_HOLDER_NAME="SiebControl_1302" TYPE="List Item" UPDATED="11/04/2016 13:14:52" UPDATED_BY="SADMIN" CREATED="06/05/2003 05:39:47" CREATED_BY="SADMIN" EXT_REC_TABLES="S_APPL_WT_IT_RX"&gt;</w:t>
              <w:br/>
              <w:tab/>
              <w:tab/>
              <w:tab/>
              <w:tab/>
              <w:tab/>
              <w:t>&lt;APPLET_WEB_TEMPLATE_ITEM_LOCALE APPLICATION_CODE="STD" INACTIVE="N" ITEM_IDENTIFIER="1303"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EXTENSION_FLAG="Y" ITEM_IDENTIFIER="99993" NAME="Com Address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CONTROL="Country" INACTIVE="N" ITEM_IDENTIFIER="1305" MARKUP_LANGUAGE="HTML" NAME="Country" TMPL_ITEM_HOLDER_NAME="SiebControl_1305" TYPE="List Item" UPDATED="11/04/2016 13:14:52" UPDATED_BY="SADMIN" CREATED="06/05/2003 05:39:47"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13:14:52" UPDATED_BY="SADMIN" CREATED="06/05/2003 05:39:47" CREATED_BY="SADMIN" EXT_REC_TABLES="S_APPL_WT_IT_RX"&gt;</w:t>
              <w:br/>
              <w:tab/>
              <w:tab/>
              <w:tab/>
              <w:tab/>
              <w:t>&lt;/APPLET_WEB_TEMPLATE_ITEM&gt;</w:t>
              <w:br/>
              <w:tab/>
              <w:tab/>
              <w:tab/>
              <w:tab/>
              <w:t>&lt;APPLET_WEB_TEMPLATE_ITEM CONTROL="Postal Code" INACTIVE="N" ITEM_IDENTIFIER="1304" MARKUP_LANGUAGE="HTML" NAME="Postal Code" TMPL_ITEM_HOLDER_NAME="SiebControl_1304" TYPE="List Item" UPDATED="11/04/2016 13:14:52" UPDATED_BY="SADMIN" CREATED="06/05/2003 05:39:47" CREATED_BY="SADMIN" EXT_REC_TABLES="S_APPL_WT_IT_RX"&gt;</w:t>
              <w:br/>
              <w:tab/>
              <w:tab/>
              <w:tab/>
              <w:tab/>
              <w:tab/>
              <w:t>&lt;APPLET_WEB_TEMPLATE_ITEM_LOCALE APPLICATION_CODE="STD" INACTIVE="N" ITEM_IDENTIFIER="1302"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13:14:52" UPDATED_BY="SADMIN" CREATED="06/05/2003 05:39:47" CREATED_BY="SADMIN" EXT_REC_TABLES="S_APPL_WT_IT_RX"&gt;</w:t>
              <w:br/>
              <w:tab/>
              <w:tab/>
              <w:tab/>
              <w:tab/>
              <w:t>&lt;/APPLET_WEB_TEMPLATE_ITEM&gt;</w:t>
              <w:br/>
              <w:tab/>
              <w:tab/>
              <w:tab/>
              <w:tab/>
              <w:t>&lt;APPLET_WEB_TEMPLATE_ITEM CONTROL="State" INACTIVE="N" ITEM_IDENTIFIER="1303" MARKUP_LANGUAGE="HTML" NAME="State" TMPL_ITEM_HOLDER_NAME="SiebControl_1303" TYPE="List Item" UPDATED="11/04/2016 13:14:52" UPDATED_BY="SADMIN" CREATED="06/05/2003 05:39:47" CREATED_BY="SADMIN" EXT_REC_TABLES="S_APPL_WT_IT_RX"&gt;</w:t>
              <w:br/>
              <w:tab/>
              <w:tab/>
              <w:tab/>
              <w:tab/>
              <w:tab/>
              <w:t>&lt;APPLET_WEB_TEMPLATE_ITEM_LOCALE APPLICATION_CODE="STD" INACTIVE="N" ITEM_IDENTIFIER="1304"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13:14:52" UPDATED_BY="SADMIN" CREATED="06/05/2003 05:39:47"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13:14:52" UPDATED_BY="SADMIN" CREATED="06/05/2003 05:39:47"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13:14:52" UPDATED_BY="SADMIN" CREATED="06/05/2003 05:39:48"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13:14:52" UPDATED_BY="SADMIN" CREATED="06/05/2003 05:39:48"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CREATED="06/05/2003 01:58:31" CREATED_BY="SADMIN" EXT_REC_TABLES="S_APPL_WTMPL_RX"&gt;</w:t>
              <w:br/>
              <w:tab/>
              <w:tab/>
              <w:tab/>
              <w:tab/>
              <w:t>&lt;APPLET_WEB_TEMPLATE_ITEM COMMENTS="SHUTTLE APPLET INSERT" CONTROL="Add - Shuttle" INACTIVE="N" ITEM_IDENTIFIER="3001" MODE="More" NAME="Add - Shuttle" TMPL_ITEM_HOLDER_NAME="SiebControl_3001" TYPE="Control" UPDATED="11/04/2016 13:14:52" UPDATED_BY="SADMIN" CREATED="06/05/2003 05:39:48"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05:39:48" UPDATED_BY="SADMIN" CREATED="06/05/2003 05:39:48" CREATED_BY="SADMIN"&gt;</w:t>
              <w:br/>
              <w:tab/>
              <w:tab/>
              <w:tab/>
              <w:tab/>
              <w:t>&lt;/APPLET_WEB_TEMPLATE_ITEM&gt;</w:t>
              <w:br/>
              <w:tab/>
              <w:tab/>
              <w:tab/>
              <w:tab/>
              <w:t>&lt;APPLET_WEB_TEMPLATE_ITEM CONTROL="City" INACTIVE="N" ITEM_IDENTIFIER="503" MARKUP_LANGUAGE="HTML" NAME="City" TMPL_ITEM_HOLDER_NAME="SiebControl_503" TYPE="List Item" UPDATED="11/04/2016 13:14:52" UPDATED_BY="SADMIN" CREATED="06/05/2003 05:39:48" CREATED_BY="SADMIN" EXT_REC_TABLES="S_APPL_WT_IT_RX"&gt;</w:t>
              <w:br/>
              <w:tab/>
              <w:tab/>
              <w:tab/>
              <w:tab/>
              <w:tab/>
              <w:t>&lt;APPLET_WEB_TEMPLATE_ITEM_LOCALE APPLICATION_CODE="STD" INACTIVE="N" ITEM_IDENTIFIER="504"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COMMENTS="Disable Cancel(CloseApplet) buttons on MVG" CONTROL="CloseApplet" INACTIVE="Y" ITEM_IDENTIFIER="153" MARKUP_LANGUAGE="HTML" NAME="CloseApplet" TMPL_ITEM_HOLDER_NAME="SiebControl_153" TYPE="Control" UPDATED="11/04/2016 13:14:52" UPDATED_BY="SADMIN" CREATED="06/05/2003 05:39:48"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CONTROL="Country" INACTIVE="N" ITEM_IDENTIFIER="506" MARKUP_LANGUAGE="HTML" NAME="Country" TMPL_ITEM_HOLDER_NAME="SiebControl_506" TYPE="List Item" UPDATED="11/04/2016 13:14:52" UPDATED_BY="SADMIN" CREATED="06/05/2003 05:39:48" CREATED_BY="SADMIN" EXT_REC_TABLES="S_APPL_WT_IT_RX"&gt;</w:t>
              <w:br/>
              <w:tab/>
              <w:tab/>
              <w:tab/>
              <w:tab/>
              <w:t>&lt;/APPLET_WEB_TEMPLATE_ITEM&gt;</w:t>
              <w:br/>
              <w:tab/>
              <w:tab/>
              <w:tab/>
              <w:tab/>
              <w:t>&lt;APPLET_WEB_TEMPLATE_ITEM CONTROL="GotoNextSet" INACTIVE="N" ITEM_IDENTIFIER="123" MARKUP_LANGUAGE="HTML" NAME="GotoNextSet" TYPE="Control" UPDATED="06/05/2003 13:02:20" UPDATED_BY="SADMIN" CREATED="06/05/2003 05:39:48" CREATED_BY="SADMIN"&gt;</w:t>
              <w:br/>
              <w:tab/>
              <w:tab/>
              <w:tab/>
              <w:tab/>
              <w:t>&lt;/APPLET_WEB_TEMPLATE_ITEM&gt;</w:t>
              <w:br/>
              <w:tab/>
              <w:tab/>
              <w:tab/>
              <w:tab/>
              <w:t>&lt;APPLET_WEB_TEMPLATE_ITEM CONTROL="GotoPreviousSet" INACTIVE="N" ITEM_IDENTIFIER="122" MARKUP_LANGUAGE="HTML" NAME="GotoPreviousSet" TYPE="Control" UPDATED="06/05/2003 13:02:20" UPDATED_BY="SADMIN" CREATED="06/05/2003 05:39:48"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13:14:52" UPDATED_BY="SADMIN" CREATED="06/05/2003 05:39:49"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13:14:52" UPDATED_BY="SADMIN" CREATED="06/05/2003 05:39:49"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13:14:52" UPDATED_BY="SADMIN" CREATED="06/05/2003 05:39:49"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13:14:52" UPDATED_BY="SADMIN" CREATED="06/05/2003 05:39:49"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13:14:52" UPDATED_BY="SADMIN" CREATED="11/04/2016 13:14:52"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13:14:52" UPDATED_BY="SADMIN" CREATED="11/04/2016 13:14:52"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13:14:52" UPDATED_BY="SADMIN" CREATED="06/05/2003 05:39:49"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13:14:52" UPDATED_BY="SADMIN" CREATED="06/05/2003 05:39:49"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13:14:52" UPDATED_BY="SADMIN" CREATED="06/05/2003 05:39:49"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13:14:52" UPDATED_BY="SADMIN" CREATED="06/05/2003 05:39:49" CREATED_BY="SADMIN" EXT_REC_TABLES="S_APPL_WT_IT_RX"&gt;</w:t>
              <w:br/>
              <w:tab/>
              <w:tab/>
              <w:tab/>
              <w:tab/>
              <w:tab/>
              <w:t>&lt;APPLET_WEB_TEMPLATE_ITEM_LOCALE APPLICATION_CODE="STD" INACTIVE="N" ITEM_IDENTIFIER="503"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13:14:52" UPDATED_BY="SADMIN" CREATED="11/04/2016 13:14:52"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13:14:52" UPDATED_BY="SADMIN" CREATED="06/05/2003 05:39:49"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13:14:52" UPDATED_BY="SADMIN" CREATED="06/05/2003 05:39:50"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13:14:52" UPDATED_BY="SADMIN" CREATED="06/05/2003 05:39:50"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13:14:52" UPDATED_BY="SADMIN" CREATED="06/05/2003 05:39:50" CREATED_BY="SADMIN" EXT_REC_TABLES="S_APPL_WT_IT_RX"&gt;</w:t>
              <w:br/>
              <w:tab/>
              <w:tab/>
              <w:tab/>
              <w:tab/>
              <w:tab/>
              <w:t>&lt;APPLET_WEB_TEMPLATE_ITEM_LOCALE APPLICATION_CODE="STD" INACTIVE="N" ITEM_IDENTIFIER="505" LANGUAGE_CODE="ESN" NAME="ESN-STD" TRANSLATE="Y" UPDATED="09/20/2012 09:15:45" UPDATED_BY="SADMIN" CREATED="09/20/2012 09:15:45"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13:14:52" UPDATED_BY="SADMIN" CREATED="06/05/2003 05:39:50"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Health Provider Alert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12:37:17" UPDATED_BY="SADMIN" CREATED="06/05/2003 01:59:00" CREATED_BY="SADMIN" EXT_REC_TABLES="S_APPL_WTMPL_RX"&gt;</w:t>
              <w:br/>
              <w:tab/>
              <w:tab/>
              <w:tab/>
              <w:tab/>
              <w:t>&lt;APPLET_WEB_TEMPLATE_ITEM CONTROL="Active" INACTIVE="N" ITEM_IDENTIFIER="501" MARKUP_LANGUAGE="HTML" NAME="Active" TMPL_ITEM_HOLDER_NAME="SiebControl_501" TYPE="List Item" UPDATED="11/04/2016 13:15:44" UPDATED_BY="SADMIN" CREATED="06/05/2003 05:48:13"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13:15:44" UPDATED_BY="SADMIN" CREATED="06/05/2003 05:48:14"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05:48:14" UPDATED_BY="SADMIN" CREATED="06/05/2003 05:48:14" CREATED_BY="SADMIN"&gt;</w:t>
              <w:br/>
              <w:tab/>
              <w:tab/>
              <w:tab/>
              <w:tab/>
              <w:t>&lt;/APPLET_WEB_TEMPLATE_ITEM&gt;</w:t>
              <w:br/>
              <w:tab/>
              <w:tab/>
              <w:tab/>
              <w:tab/>
              <w:t>&lt;APPLET_WEB_TEMPLATE_ITEM CONTROL="Category" INACTIVE="N" ITEM_IDENTIFIER="509" MARKUP_LANGUAGE="HTML" NAME="Category" TMPL_ITEM_HOLDER_NAME="SiebControl_509" TYPE="List Item" UPDATED="11/04/2016 13:15:44" UPDATED_BY="SADMIN" CREATED="06/05/2003 05:48:14" CREATED_BY="SADMIN" EXT_REC_TABLES="S_APPL_WT_IT_RX"&gt;</w:t>
              <w:br/>
              <w:tab/>
              <w:tab/>
              <w:tab/>
              <w:tab/>
              <w:t>&lt;/APPLET_WEB_TEMPLATE_ITEM&gt;</w:t>
              <w:br/>
              <w:tab/>
              <w:tab/>
              <w:tab/>
              <w:tab/>
              <w:t>&lt;APPLET_WEB_TEMPLATE_ITEM CONTROL="Duration" INACTIVE="N" ITEM_IDENTIFIER="504" MARKUP_LANGUAGE="HTML" NAME="Duration" TMPL_ITEM_HOLDER_NAME="SiebControl_504" TYPE="List Item" UPDATED="11/04/2016 13:15:44" UPDATED_BY="SADMIN" CREATED="06/05/2003 05:48:14" CREATED_BY="SADMIN" EXT_REC_TABLES="S_APPL_WT_IT_RX"&gt;</w:t>
              <w:br/>
              <w:tab/>
              <w:tab/>
              <w:tab/>
              <w:tab/>
              <w:t>&lt;/APPLET_WEB_TEMPLATE_ITEM&gt;</w:t>
              <w:br/>
              <w:tab/>
              <w:tab/>
              <w:tab/>
              <w:tab/>
              <w:t>&lt;APPLET_WEB_TEMPLATE_ITEM CONTROL="Expired Date" INACTIVE="N" ITEM_IDENTIFIER="510" MARKUP_LANGUAGE="HTML" NAME="Expired Date" TMPL_ITEM_HOLDER_NAME="SiebControl_510" TYPE="List Item" UPDATED="11/04/2016 13:15:44" UPDATED_BY="SADMIN" CREATED="06/05/2003 05:48:14" CREATED_BY="SADMIN" EXT_REC_TABLES="S_APPL_WT_IT_RX"&gt;</w:t>
              <w:br/>
              <w:tab/>
              <w:tab/>
              <w:tab/>
              <w:tab/>
              <w:t>&lt;/APPLET_WEB_TEMPLATE_ITEM&gt;</w:t>
              <w:br/>
              <w:tab/>
              <w:tab/>
              <w:tab/>
              <w:tab/>
              <w:t>&lt;APPLET_WEB_TEMPLATE_ITEM CONTROL="GotoNextSet" INACTIVE="N" ITEM_IDENTIFIER="123" MARKUP_LANGUAGE="HTML" NAME="GotoNextSet" TYPE="Control" UPDATED="06/05/2003 13:11:25" UPDATED_BY="SADMIN" CREATED="06/05/2003 05:48:14" CREATED_BY="SADMIN"&gt;</w:t>
              <w:br/>
              <w:tab/>
              <w:tab/>
              <w:tab/>
              <w:tab/>
              <w:t>&lt;/APPLET_WEB_TEMPLATE_ITEM&gt;</w:t>
              <w:br/>
              <w:tab/>
              <w:tab/>
              <w:tab/>
              <w:tab/>
              <w:t>&lt;APPLET_WEB_TEMPLATE_ITEM CONTROL="GotoPreviousSet" INACTIVE="N" ITEM_IDENTIFIER="122" MARKUP_LANGUAGE="HTML" NAME="GotoPreviousSet" TYPE="Control" UPDATED="06/05/2003 13:11:26" UPDATED_BY="SADMIN" CREATED="06/05/2003 05:48:14" CREATED_BY="SADMIN"&gt;</w:t>
              <w:br/>
              <w:tab/>
              <w:tab/>
              <w:tab/>
              <w:tab/>
              <w:t>&lt;/APPLET_WEB_TEMPLATE_ITEM&gt;</w:t>
              <w:br/>
              <w:tab/>
              <w:tab/>
              <w:tab/>
              <w:tab/>
              <w:t>&lt;APPLET_WEB_TEMPLATE_ITEM CONTROL="Idok" INACTIVE="N" ITEM_IDENTIFIER="153" MARKUP_LANGUAGE="HTML" NAME="Idok" TMPL_ITEM_HOLDER_NAME="SiebControl_153" TYPE="Control" UPDATED="11/04/2016 13:15:44" UPDATED_BY="SADMIN" CREATED="06/05/2003 05:48:14"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13:15:44" UPDATED_BY="SADMIN" CREATED="06/05/2003 05:48:14"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13:15:44" UPDATED_BY="SADMIN" CREATED="06/05/2003 05:48:15"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13:15:44" UPDATED_BY="SADMIN" CREATED="06/05/2003 05:48:15"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13:15:44" UPDATED_BY="SADMIN" CREATED="11/04/2016 13:15:44"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13:15:44" UPDATED_BY="SADMIN" CREATED="11/04/2016 13:15:44" CREATED_BY="SADMIN" EXT_REC_TABLES="S_APPL_WT_IT_RX"&gt;</w:t>
              <w:br/>
              <w:tab/>
              <w:tab/>
              <w:tab/>
              <w:tab/>
              <w:t>&lt;/APPLET_WEB_TEMPLATE_ITEM&gt;</w:t>
              <w:br/>
              <w:tab/>
              <w:tab/>
              <w:tab/>
              <w:tab/>
              <w:t>&lt;APPLET_WEB_TEMPLATE_ITEM CONTROL="Message" INACTIVE="N" ITEM_IDENTIFIER="502" MARKUP_LANGUAGE="HTML" NAME="Message" TMPL_ITEM_HOLDER_NAME="SiebControl_502" TYPE="List Item" UPDATED="11/04/2016 13:15:44" UPDATED_BY="SADMIN" CREATED="06/05/2003 05:48:15"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13:15:44" UPDATED_BY="SADMIN" CREATED="06/05/2003 05:48:15"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13:15:44" UPDATED_BY="SADMIN" CREATED="06/05/2003 05:48:15" CREATED_BY="SADMIN" EXT_REC_TABLES="S_APPL_WT_IT_RX"&gt;</w:t>
              <w:br/>
              <w:tab/>
              <w:tab/>
              <w:tab/>
              <w:tab/>
              <w:t>&lt;/APPLET_WEB_TEMPLATE_ITEM&gt;</w:t>
              <w:br/>
              <w:tab/>
              <w:tab/>
              <w:tab/>
              <w:tab/>
              <w:t>&lt;APPLET_WEB_TEMPLATE_ITEM CONTROL="Priority" INACTIVE="N" ITEM_IDENTIFIER="507" MARKUP_LANGUAGE="HTML" NAME="Priority" TMPL_ITEM_HOLDER_NAME="SiebControl_507" TYPE="List Item" UPDATED="11/04/2016 13:15:44" UPDATED_BY="SADMIN" CREATED="06/05/2003 05:48:15"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13:15:44" UPDATED_BY="SADMIN" CREATED="11/04/2016 13:15:44"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13:15:44" UPDATED_BY="SADMIN" CREATED="06/05/2003 05:48:15"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13:15:44" UPDATED_BY="SADMIN" CREATED="06/05/2003 05:48:15" CREATED_BY="SADMIN" EXT_REC_TABLES="S_APPL_WT_IT_RX"&gt;</w:t>
              <w:br/>
              <w:tab/>
              <w:tab/>
              <w:tab/>
              <w:tab/>
              <w:t>&lt;/APPLET_WEB_TEMPLATE_ITEM&gt;</w:t>
              <w:br/>
              <w:tab/>
              <w:tab/>
              <w:tab/>
              <w:tab/>
              <w:t>&lt;APPLET_WEB_TEMPLATE_ITEM CONTROL="Source" INACTIVE="N" ITEM_IDENTIFIER="506" MARKUP_LANGUAGE="HTML" NAME="Source" TMPL_ITEM_HOLDER_NAME="SiebControl_506" TYPE="List Item" UPDATED="11/04/2016 13:15:44" UPDATED_BY="SADMIN" CREATED="06/05/2003 05:48:15"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13:15:44" UPDATED_BY="SADMIN" CREATED="06/05/2003 05:48:16" CREATED_BY="SADMIN" EXT_REC_TABLES="S_APPL_WT_IT_RX"&gt;</w:t>
              <w:br/>
              <w:tab/>
              <w:tab/>
              <w:tab/>
              <w:tab/>
              <w:t>&lt;/APPLET_WEB_TEMPLATE_ITEM&gt;</w:t>
              <w:br/>
              <w:tab/>
              <w:tab/>
              <w:tab/>
              <w:tab/>
              <w:t>&lt;APPLET_WEB_TEMPLATE_ITEM CONTROL="Type" INACTIVE="N" ITEM_IDENTIFIER="508" MARKUP_LANGUAGE="HTML" NAME="Type" TMPL_ITEM_HOLDER_NAME="SiebControl_508" TYPE="List Item" UPDATED="11/04/2016 13:15:44" UPDATED_BY="SADMIN" CREATED="06/05/2003 05:48:16" CREATED_BY="SADMIN" EXT_REC_TABLES="S_APPL_WT_IT_RX"&gt;</w:t>
              <w:br/>
              <w:tab/>
              <w:tab/>
              <w:tab/>
              <w:tab/>
              <w:t>&lt;/APPLET_WEB_TEMPLATE_ITEM&gt;</w:t>
              <w:br/>
              <w:tab/>
              <w:tab/>
              <w:tab/>
              <w:tab/>
              <w:t>&lt;APPLET_WEB_TEMPLATE_ITEM CONTROL="Unit Type" INACTIVE="N" ITEM_IDENTIFIER="505" MARKUP_LANGUAGE="HTML" NAME="Unit Type" TMPL_ITEM_HOLDER_NAME="SiebControl_505" TYPE="List Item" UPDATED="11/04/2016 13:15:44" UPDATED_BY="SADMIN" CREATED="06/05/2003 05:48:16"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01:59:00" CREATED_BY="SADMIN" EXT_REC_TABLES="S_APPL_WTMPL_RX"&gt;</w:t>
              <w:br/>
              <w:tab/>
              <w:tab/>
              <w:tab/>
              <w:tab/>
              <w:t>&lt;APPLET_WEB_TEMPLATE_ITEM CONTROL="Active" INACTIVE="N" ITEM_IDENTIFIER="1296" MARKUP_LANGUAGE="HTML" NAME="Active" TYPE="List Item" UPDATED="06/05/2003 13:11:28" UPDATED_BY="SADMIN" CREATED="06/05/2003 05:48:18" CREATED_BY="SADMIN"&gt;</w:t>
              <w:br/>
              <w:tab/>
              <w:tab/>
              <w:tab/>
              <w:tab/>
              <w:t>&lt;/APPLET_WEB_TEMPLATE_ITEM&gt;</w:t>
              <w:br/>
              <w:tab/>
              <w:tab/>
              <w:tab/>
              <w:tab/>
              <w:t>&lt;APPLET_WEB_TEMPLATE_ITEM COMMENTS="Modified by 7.7 Fix Existing Button Mappings Rule Tools Patch: Switched Item Identifier from 135 to 108" CONTROL="CancelQuery" INACTIVE="N" ITEM_IDENTIFIER="108" MARKUP_LANGUAGE="HTML" NAME="CancelQuery" TMPL_ITEM_HOLDER_NAME="SiebControl_108" TYPE="Control" UPDATED="11/04/2016 13:15:44" UPDATED_BY="SADMIN" CREATED="06/05/2003 05:48:18" CREATED_BY="SADMIN" EXT_REC_TABLES="S_APPL_WT_IT_RX"&gt;</w:t>
              <w:br/>
              <w:tab/>
              <w:tab/>
              <w:tab/>
              <w:tab/>
              <w:t>&lt;/APPLET_WEB_TEMPLATE_ITEM&gt;</w:t>
              <w:br/>
              <w:tab/>
              <w:tab/>
              <w:tab/>
              <w:tab/>
              <w:t>&lt;APPLET_WEB_TEMPLATE_ITEM COMMENTS="Added by 7.7 Add Missing Buttons Rule Tools Patch: Switched Item Identifier from 153 to 108" CONTROL="CancelQuery" INACTIVE="Y" ITEM_IDENTIFIER="108" MARKUP_LANGUAGE="HTML" NAME="CancelQuery2" TMPL_ITEM_HOLDER_NAME="SiebControl_108" TYPE="Control" UPDATED="11/04/2016 13:15:44" UPDATED_BY="SADMIN" CREATED="06/05/2003 05:48:18" CREATED_BY="SADMIN" EXT_REC_TABLES="S_APPL_WT_IT_RX"&gt;</w:t>
              <w:br/>
              <w:tab/>
              <w:tab/>
              <w:tab/>
              <w:tab/>
              <w:t>&lt;/APPLET_WEB_TEMPLATE_ITEM&gt;</w:t>
              <w:br/>
              <w:tab/>
              <w:tab/>
              <w:tab/>
              <w:tab/>
              <w:t>&lt;APPLET_WEB_TEMPLATE_ITEM CONTROL="Category" INACTIVE="N" ITEM_IDENTIFIER="1309" MARKUP_LANGUAGE="HTML" NAME="Category" TMPL_ITEM_HOLDER_NAME="SiebControl_1309" TYPE="List Item" UPDATED="11/04/2016 13:15:44" UPDATED_BY="SADMIN" CREATED="06/05/2003 05:48:18" CREATED_BY="SADMIN" EXT_REC_TABLES="S_APPL_WT_IT_RX"&gt;</w:t>
              <w:br/>
              <w:tab/>
              <w:tab/>
              <w:tab/>
              <w:tab/>
              <w:t>&lt;/APPLET_WEB_TEMPLATE_ITEM&gt;</w:t>
              <w:br/>
              <w:tab/>
              <w:tab/>
              <w:tab/>
              <w:tab/>
              <w:t>&lt;APPLET_WEB_TEMPLATE_ITEM CONTROL="Duration" INACTIVE="N" ITEM_IDENTIFIER="1299" MARKUP_LANGUAGE="HTML" NAME="Duration" TYPE="List Item" UPDATED="06/05/2003 13:11:28" UPDATED_BY="SADMIN" CREATED="06/05/2003 05:48:18"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13:15:44" UPDATED_BY="SADMIN" CREATED="06/05/2003 05:48:19" CREATED_BY="SADMIN" EXT_REC_TABLES="S_APPL_WT_IT_RX"&gt;</w:t>
              <w:br/>
              <w:tab/>
              <w:tab/>
              <w:tab/>
              <w:tab/>
              <w:t>&lt;/APPLET_WEB_TEMPLATE_ITEM&gt;</w:t>
              <w:br/>
              <w:tab/>
              <w:tab/>
              <w:tab/>
              <w:tab/>
              <w:t>&lt;APPLET_WEB_TEMPLATE_ITEM COMMENTS="Added by 7.7 Add Missing Buttons Rule Tools Patch: Switched Item Identifier from 155 to 107" CONTROL="ExecuteQuery" INACTIVE="Y" ITEM_IDENTIFIER="107" MARKUP_LANGUAGE="HTML" NAME="ExecuteQuery2" TMPL_ITEM_HOLDER_NAME="SiebControl_107" TYPE="Control" UPDATED="11/04/2016 13:15:44" UPDATED_BY="SADMIN" CREATED="06/05/2003 05:48:19" CREATED_BY="SADMIN" EXT_REC_TABLES="S_APPL_WT_IT_RX"&gt;</w:t>
              <w:br/>
              <w:tab/>
              <w:tab/>
              <w:tab/>
              <w:tab/>
              <w:t>&lt;/APPLET_WEB_TEMPLATE_ITEM&gt;</w:t>
              <w:br/>
              <w:tab/>
              <w:tab/>
              <w:tab/>
              <w:tab/>
              <w:t>&lt;APPLET_WEB_TEMPLATE_ITEM CONTROL="Message" INACTIVE="N" ITEM_IDENTIFIER="1297" MARKUP_LANGUAGE="HTML" NAME="Message" TYPE="List Item" UPDATED="06/05/2003 13:11:29" UPDATED_BY="SADMIN" CREATED="06/05/2003 05:48:19" CREATED_BY="SADMIN"&gt;</w:t>
              <w:br/>
              <w:tab/>
              <w:tab/>
              <w:tab/>
              <w:tab/>
              <w:t>&lt;/APPLET_WEB_TEMPLATE_ITEM&gt;</w:t>
              <w:br/>
              <w:tab/>
              <w:tab/>
              <w:tab/>
              <w:tab/>
              <w:t>&lt;APPLET_WEB_TEMPLATE_ITEM CONTROL="Message" INACTIVE="N" ITEM_IDENTIFIER="1310" MARKUP_LANGUAGE="HTML" NAME="Message2" TMPL_ITEM_HOLDER_NAME="SiebControl_1310" TYPE="List Item" UPDATED="11/04/2016 13:15:44" UPDATED_BY="SADMIN" CREATED="06/05/2003 05:48:19" CREATED_BY="SADMIN" EXT_REC_TABLES="S_APPL_WT_IT_RX"&gt;</w:t>
              <w:br/>
              <w:tab/>
              <w:tab/>
              <w:tab/>
              <w:tab/>
              <w:t>&lt;/APPLET_WEB_TEMPLATE_ITEM&gt;</w:t>
              <w:br/>
              <w:tab/>
              <w:tab/>
              <w:tab/>
              <w:tab/>
              <w:t>&lt;APPLET_WEB_TEMPLATE_ITEM CONTROL="Priority" INACTIVE="N" ITEM_IDENTIFIER="1307" MARKUP_LANGUAGE="HTML" NAME="Priority" TMPL_ITEM_HOLDER_NAME="SiebControl_1307" TYPE="List Item" UPDATED="11/04/2016 13:15:44" UPDATED_BY="SADMIN" CREATED="06/05/2003 05:48:19" CREATED_BY="SADMIN" EXT_REC_TABLES="S_APPL_WT_IT_RX"&gt;</w:t>
              <w:br/>
              <w:tab/>
              <w:tab/>
              <w:tab/>
              <w:tab/>
              <w:t>&lt;/APPLET_WEB_TEMPLATE_ITEM&gt;</w:t>
              <w:br/>
              <w:tab/>
              <w:tab/>
              <w:tab/>
              <w:tab/>
              <w:t>&lt;APPLET_WEB_TEMPLATE_ITEM CONTROL="Start Date" INACTIVE="N" ITEM_IDENTIFIER="1298" MARKUP_LANGUAGE="HTML" NAME="Start Date" TYPE="List Item" UPDATED="06/05/2003 13:11:29" UPDATED_BY="SADMIN" CREATED="06/05/2003 05:48:19" CREATED_BY="SADMIN"&gt;</w:t>
              <w:br/>
              <w:tab/>
              <w:tab/>
              <w:tab/>
              <w:tab/>
              <w:t>&lt;/APPLET_WEB_TEMPLATE_ITEM&gt;</w:t>
              <w:br/>
              <w:tab/>
              <w:tab/>
              <w:tab/>
              <w:tab/>
              <w:t>&lt;APPLET_WEB_TEMPLATE_ITEM CONTROL="Type" INACTIVE="N" ITEM_IDENTIFIER="1305" MARKUP_LANGUAGE="HTML" NAME="Type" TMPL_ITEM_HOLDER_NAME="SiebControl_1305" TYPE="List Item" UPDATED="11/04/2016 13:15:44" UPDATED_BY="SADMIN" CREATED="06/05/2003 05:48:19"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List ReadOnly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CREATED="09/18/2000 11:34:55" CREATED_BY="SADMIN" EXT_REC_TABLES="S_APPL_WTMPL_RX"&gt;</w:t>
              <w:br/>
              <w:tab/>
              <w:tab/>
              <w:tab/>
              <w:tab/>
              <w:t>&lt;APPLET_WEB_TEMPLATE_ITEM CONTROL="Alias" INACTIVE="N" ITEM_IDENTIFIER="516" MARKUP_LANGUAGE="HTML" NAME="Alias" TMPL_ITEM_HOLDER_NAME="SiebControl_510" TYPE="List Item" UPDATED="11/04/2016 12:58:57" UPDATED_BY="SADMIN" CREATED="02/02/2001 16:52:35"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12:58:57" UPDATED_BY="SADMIN" CREATED="11/04/2016 12:58:57" CREATED_BY="SADMIN" EXT_REC_TABLES="S_APPL_WT_IT_RX"&gt;</w:t>
              <w:br/>
              <w:tab/>
              <w:tab/>
              <w:tab/>
              <w:tab/>
              <w:t>&lt;/APPLET_WEB_TEMPLATE_ITEM&gt;</w:t>
              <w:br/>
              <w:tab/>
              <w:tab/>
              <w:tab/>
              <w:tab/>
              <w:t>&lt;APPLET_WEB_TEMPLATE_ITEM COMMENTS="Global UI Change 6: display list of columns" CONTROL="City - Calc" INACTIVE="N" ITEM_IDENTIFIER="521" MARKUP_LANGUAGE="HTML" NAME="City - Calc" TMPL_ITEM_HOLDER_NAME="SiebControl_515" TYPE="List Item" UPDATED="11/04/2016 12:58:57" UPDATED_BY="SADMIN" CREATED="05/10/2001 18:11:11" CREATED_BY="SADMIN" EXT_REC_TABLES="S_APPL_WT_IT_RX"&gt;</w:t>
              <w:br/>
              <w:tab/>
              <w:tab/>
              <w:tab/>
              <w:tab/>
              <w:tab/>
              <w:t>&lt;APPLET_WEB_TEMPLATE_ITEM_LOCALE APPLICATION_CODE="STD" INACTIVE="N" ITEM_IDENTIFIER="516"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COMMENTS="Global UI Change 6: display list of columns" CONTROL="Country - Calc" INACTIVE="N" ITEM_IDENTIFIER="523" MARKUP_LANGUAGE="HTML" NAME="Country - Calc" TMPL_ITEM_HOLDER_NAME="SiebControl_517" TYPE="List Item" UPDATED="11/04/2016 12:58:57" UPDATED_BY="SADMIN" CREATED="05/10/2001 18:11:11" CREATED_BY="SADMIN" EXT_REC_TABLES="S_APPL_WT_IT_RX"&gt;</w:t>
              <w:br/>
              <w:tab/>
              <w:tab/>
              <w:tab/>
              <w:tab/>
              <w:t>&lt;/APPLET_WEB_TEMPLATE_ITEM&gt;</w:t>
              <w:br/>
              <w:tab/>
              <w:tab/>
              <w:tab/>
              <w:tab/>
              <w:t>&lt;APPLET_WEB_TEMPLATE_ITEM CONTROL="Division" INACTIVE="N" ITEM_IDENTIFIER="507" MARKUP_LANGUAGE="HTML" NAME="Division" TMPL_ITEM_HOLDER_NAME="SiebControl_509" TYPE="List Item" UPDATED="11/04/2016 12:58:57" UPDATED_BY="SADMIN" CREATED="09/18/2000 11:34:55" CREATED_BY="SADMIN" EXT_REC_TABLES="S_APPL_WT_IT_RX"&gt;</w:t>
              <w:br/>
              <w:tab/>
              <w:tab/>
              <w:tab/>
              <w:tab/>
              <w:t>&lt;/APPLET_WEB_TEMPLATE_ITEM&gt;</w:t>
              <w:br/>
              <w:tab/>
              <w:tab/>
              <w:tab/>
              <w:tab/>
              <w:t>&lt;APPLET_WEB_TEMPLATE_ITEM CONTROL="EMail Addr" INACTIVE="N" ITEM_IDENTIFIER="506" MARKUP_LANGUAGE="HTML" NAME="EMail Addr" TMPL_ITEM_HOLDER_NAME="SiebControl_507" TYPE="List Item" UPDATED="11/04/2016 12:58:57" UPDATED_BY="SADMIN" CREATED="12/02/2000 22:38:28" CREATED_BY="SADMIN" EXT_REC_TABLES="S_APPL_WT_IT_RX"&gt;</w:t>
              <w:br/>
              <w:tab/>
              <w:tab/>
              <w:tab/>
              <w:tab/>
              <w:t>&lt;/APPLET_WEB_TEMPLATE_ITEM&gt;</w:t>
              <w:br/>
              <w:tab/>
              <w:tab/>
              <w:tab/>
              <w:tab/>
              <w:t>&lt;APPLET_WEB_TEMPLATE_ITEM CONTROL="Employee Organization" INACTIVE="N" ITEM_IDENTIFIER="515" MARKUP_LANGUAGE="HTML" NAME="Employee Organization" TMPL_ITEM_HOLDER_NAME="SiebControl_508" TYPE="List Item" UPDATED="11/04/2016 12:58:57" UPDATED_BY="SADMIN" CREATED="09/18/2000 11:34:56"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12:58:57" UPDATED_BY="SADMIN" CREATED="10/30/2001 17:02:06" CREATED_BY="SADMIN" EXT_REC_TABLES="S_APPL_WT_IT_RX"&gt;</w:t>
              <w:br/>
              <w:tab/>
              <w:tab/>
              <w:tab/>
              <w:tab/>
              <w:t>&lt;/APPLET_WEB_TEMPLATE_ITEM&gt;</w:t>
              <w:br/>
              <w:tab/>
              <w:tab/>
              <w:tab/>
              <w:tab/>
              <w:t>&lt;APPLET_WEB_TEMPLATE_ITEM CONTROL="Fax #" INACTIVE="N" ITEM_IDENTIFIER="514" MARKUP_LANGUAGE="HTML" NAME="Fax #" TMPL_ITEM_HOLDER_NAME="SiebControl_506" TYPE="List Item" UPDATED="11/04/2016 12:58:57" UPDATED_BY="SADMIN" CREATED="09/18/2000 11:34:55" CREATED_BY="SADMIN" EXT_REC_TABLES="S_APPL_WT_IT_RX"&gt;</w:t>
              <w:br/>
              <w:tab/>
              <w:tab/>
              <w:tab/>
              <w:tab/>
              <w:t>&lt;/APPLET_WEB_TEMPLATE_ITEM&gt;</w:t>
              <w:br/>
              <w:tab/>
              <w:tab/>
              <w:tab/>
              <w:tab/>
              <w:t>&lt;APPLET_WEB_TEMPLATE_ITEM CONTROL="First Name" INACTIVE="N" ITEM_IDENTIFIER="505" MARKUP_LANGUAGE="HTML" NAME="First Name" TMPL_ITEM_HOLDER_NAME="SiebControl_502" TYPE="List Item" UPDATED="11/04/2016 12:58:57" UPDATED_BY="SADMIN" CREATED="09/18/2000 11:34:55" CREATED_BY="SADMIN" EXT_REC_TABLES="S_APPL_WT_IT_RX"&gt;</w:t>
              <w:br/>
              <w:tab/>
              <w:tab/>
              <w:tab/>
              <w:tab/>
              <w:t>&lt;/APPLET_WEB_TEMPLATE_ITEM&gt;</w:t>
              <w:br/>
              <w:tab/>
              <w:tab/>
              <w:tab/>
              <w:tab/>
              <w:t>&lt;APPLET_WEB_TEMPLATE_ITEM CONTROL="GotoNextSet" INACTIVE="N" ITEM_IDENTIFIER="123" MARKUP_LANGUAGE="HTML" NAME="GotoNextSet" TYPE="Control" UPDATED="12/02/2000 22:24:05" UPDATED_BY="SADMIN" CREATED="12/02/2000 22:24:05" CREATED_BY="SADMIN"&gt;</w:t>
              <w:br/>
              <w:tab/>
              <w:tab/>
              <w:tab/>
              <w:tab/>
              <w:t>&lt;/APPLET_WEB_TEMPLATE_ITEM&gt;</w:t>
              <w:br/>
              <w:tab/>
              <w:tab/>
              <w:tab/>
              <w:tab/>
              <w:t>&lt;APPLET_WEB_TEMPLATE_ITEM CONTROL="GotoPreviousSet" INACTIVE="N" ITEM_IDENTIFIER="122" MARKUP_LANGUAGE="HTML" NAME="GotoPreviousSet" TYPE="Control" UPDATED="12/02/2000 22:24:02" UPDATED_BY="SADMIN" CREATED="12/02/2000 22:24:02" CREATED_BY="SADMIN"&gt;</w:t>
              <w:br/>
              <w:tab/>
              <w:tab/>
              <w:tab/>
              <w:tab/>
              <w:t>&lt;/APPLET_WEB_TEMPLATE_ITEM&gt;</w:t>
              <w:br/>
              <w:tab/>
              <w:tab/>
              <w:tab/>
              <w:tab/>
              <w:t>&lt;APPLET_WEB_TEMPLATE_ITEM COMMENTS="Global UI Change 6: display list of columns" CONTROL="Home Phone # - Calc" INACTIVE="N" ITEM_IDENTIFIER="519" MARKUP_LANGUAGE="HTML" NAME="Home Phone # - Calc" TMPL_ITEM_HOLDER_NAME="SiebControl_513" TYPE="List Item" UPDATED="11/04/2016 12:58:57" UPDATED_BY="SADMIN" CREATED="05/10/2001 18:11:10" CREATED_BY="SADMIN" EXT_REC_TABLES="S_APPL_WT_IT_RX"&gt;</w:t>
              <w:br/>
              <w:tab/>
              <w:tab/>
              <w:tab/>
              <w:tab/>
              <w:t>&lt;/APPLET_WEB_TEMPLATE_ITEM&gt;</w:t>
              <w:br/>
              <w:tab/>
              <w:tab/>
              <w:tab/>
              <w:tab/>
              <w:t>&lt;APPLET_WEB_TEMPLATE_ITEM CONTROL="Job Title" INACTIVE="N" ITEM_IDENTIFIER="511" MARKUP_LANGUAGE="HTML" NAME="Job Title" TMPL_ITEM_HOLDER_NAME="SiebControl_503" TYPE="List Item" UPDATED="11/04/2016 12:58:57" UPDATED_BY="SADMIN" CREATED="09/18/2000 11:34:55" CREATED_BY="SADMIN" EXT_REC_TABLES="S_APPL_WT_IT_RX"&gt;</w:t>
              <w:br/>
              <w:tab/>
              <w:tab/>
              <w:tab/>
              <w:tab/>
              <w:t>&lt;/APPLET_WEB_TEMPLATE_ITEM&gt;</w:t>
              <w:br/>
              <w:tab/>
              <w:tab/>
              <w:tab/>
              <w:tab/>
              <w:t>&lt;APPLET_WEB_TEMPLATE_ITEM CONTROL="Last Name" INACTIVE="N" ITEM_IDENTIFIER="503" MARKUP_LANGUAGE="HTML" NAME="Last Name" TMPL_ITEM_HOLDER_NAME="SiebControl_501" TYPE="List Item" UPDATED="11/04/2016 12:58:57" UPDATED_BY="SADMIN" CREATED="09/18/2000 11:34:55"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12:58:57" UPDATED_BY="SADMIN" CREATED="11/04/2016 12:58:57" CREATED_BY="SADMIN" EXT_REC_TABLES="S_APPL_WT_IT_RX"&gt;</w:t>
              <w:br/>
              <w:tab/>
              <w:tab/>
              <w:tab/>
              <w:tab/>
              <w:t>&lt;/APPLET_WEB_TEMPLATE_ITEM&gt;</w:t>
              <w:br/>
              <w:tab/>
              <w:tab/>
              <w:tab/>
              <w:tab/>
              <w:t>&lt;APPLET_WEB_TEMPLATE_ITEM CONTROL="Login Name" INACTIVE="N" ITEM_IDENTIFIER="501" MARKUP_LANGUAGE="HTML" NAME="Login Name" TYPE="List Item" UPDATED="07/20/2015 13:55:53" UPDATED_BY="SADMIN" CREATED="07/20/2015 13:55:53" CREATED_BY="SADMIN"&gt;</w:t>
              <w:br/>
              <w:tab/>
              <w:tab/>
              <w:tab/>
              <w:tab/>
              <w:t>&lt;/APPLET_WEB_TEMPLATE_ITEM&gt;</w:t>
              <w:br/>
              <w:tab/>
              <w:tab/>
              <w:tab/>
              <w:tab/>
              <w:t>&lt;APPLET_WEB_TEMPLATE_ITEM CONTROL="MenuControl" EXTENSION_FLAG="Y" ITEM_IDENTIFIER="99997" NAME="MenuControl" TMPL_ITEM_HOLDER_NAME="SiebControl_99997" TYPE="Control" UPDATED="11/04/2016 12:58:57" UPDATED_BY="SADMIN" CREATED="11/04/2016 12:58:57" CREATED_BY="SADMIN" EXT_REC_TABLES="S_APPL_WT_IT_RX"&gt;</w:t>
              <w:br/>
              <w:tab/>
              <w:tab/>
              <w:tab/>
              <w:tab/>
              <w:t>&lt;/APPLET_WEB_TEMPLATE_ITEM&gt;</w:t>
              <w:br/>
              <w:tab/>
              <w:tab/>
              <w:tab/>
              <w:tab/>
              <w:t>&lt;APPLET_WEB_TEMPLATE_ITEM COMMENTS="Global UI Change 6: display list of columns" CONTROL="Middle Name" INACTIVE="N" ITEM_IDENTIFIER="517" MARKUP_LANGUAGE="HTML" NAME="Middle Name" TMPL_ITEM_HOLDER_NAME="SiebControl_511" TYPE="List Item" UPDATED="11/04/2016 12:58:57" UPDATED_BY="SADMIN" CREATED="05/10/2001 18:11:10"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12:58:57" UPDATED_BY="SADMIN" CREATED="12/02/2000 22:24:12" CREATED_BY="SADMIN" EXT_REC_TABLES="S_APPL_WT_IT_RX"&gt;</w:t>
              <w:br/>
              <w:tab/>
              <w:tab/>
              <w:tab/>
              <w:tab/>
              <w:t>&lt;/APPLET_WEB_TEMPLATE_ITEM&gt;</w:t>
              <w:br/>
              <w:tab/>
              <w:tab/>
              <w:tab/>
              <w:tab/>
              <w:t>&lt;APPLET_WEB_TEMPLATE_ITEM CONTROL="OCS Apellido Materno" INACTIVE="N" ITEM_IDENTIFIER="504" MARKUP_LANGUAGE="HTML" NAME="OCS Apellido Materno" TYPE="List Item" UPDATED="07/20/2015 13:50:20" UPDATED_BY="SADMIN" CREATED="07/03/2015 16:34:41" CREATED_BY="SADMIN"&gt;</w:t>
              <w:br/>
              <w:tab/>
              <w:tab/>
              <w:tab/>
              <w:tab/>
              <w:t>&lt;/APPLET_WEB_TEMPLATE_ITEM&gt;</w:t>
              <w:br/>
              <w:tab/>
              <w:tab/>
              <w:tab/>
              <w:tab/>
              <w:t>&lt;APPLET_WEB_TEMPLATE_ITEM CONTROL="OCS Colaborador Flag" INACTIVE="N" ITEM_IDENTIFIER="510" MARKUP_LANGUAGE="HTML" NAME="OCS Colaborador Flag" TYPE="List Item" UPDATED="02/23/2016 10:02:11" UPDATED_BY="SADMIN" CREATED="07/20/2015 13:59:06" CREATED_BY="SADMIN"&gt;</w:t>
              <w:br/>
              <w:tab/>
              <w:tab/>
              <w:tab/>
              <w:tab/>
              <w:t>&lt;/APPLET_WEB_TEMPLATE_ITEM&gt;</w:t>
              <w:br/>
              <w:tab/>
              <w:tab/>
              <w:tab/>
              <w:tab/>
              <w:t>&lt;APPLET_WEB_TEMPLATE_ITEM CONTROL="OCS Disponibilidad" EXPRESSION="Siebel Power Communications" EXT_EXPRESSION="GetProfileAttr(&amp;quot;ApplicationName&amp;quot;) = &amp;quot;Siebel Power Communications&amp;quot;" INACTIVE="N" ITEM_IDENTIFIER="527" MARKUP_LANGUAGE="HTML" NAME="OCS Disponibilidad" TMPL_ITEM_HOLDER_NAME="siebcontrol" TYPE="List Item" UPDATED="08/23/2016 02:18:57" UPDATED_BY="SADMIN" CREATED="08/23/2016 02:18:51" CREATED_BY="SADMIN" EXT_REC_TABLES="S_APPL_WT_IT_RX"&gt;</w:t>
              <w:br/>
              <w:tab/>
              <w:tab/>
              <w:tab/>
              <w:tab/>
              <w:t>&lt;/APPLET_WEB_TEMPLATE_ITEM&gt;</w:t>
              <w:br/>
              <w:tab/>
              <w:tab/>
              <w:tab/>
              <w:tab/>
              <w:t>&lt;APPLET_WEB_TEMPLATE_ITEM CONTROL="OCS Empresa" INACTIVE="N" ITEM_IDENTIFIER="508" MARKUP_LANGUAGE="HTML" NAME="OCS Empresa" TYPE="List Item" UPDATED="02/23/2016 10:02:15" UPDATED_BY="SADMIN" CREATED="02/23/2016 10:02:15" CREATED_BY="SADMIN"&gt;</w:t>
              <w:br/>
              <w:tab/>
              <w:tab/>
              <w:tab/>
              <w:tab/>
              <w:t>&lt;/APPLET_WEB_TEMPLATE_ITEM&gt;</w:t>
              <w:br/>
              <w:tab/>
              <w:tab/>
              <w:tab/>
              <w:tab/>
              <w:t>&lt;APPLET_WEB_TEMPLATE_ITEM CONTROL="OCS RUT" INACTIVE="N" ITEM_IDENTIFIER="502" MARKUP_LANGUAGE="HTML" NAME="OCS RUT" TYPE="List Item" UPDATED="07/20/2015 13:55:53" UPDATED_BY="SADMIN" CREATED="07/03/2015 16:34:46" CREATED_BY="SADMIN"&gt;</w:t>
              <w:br/>
              <w:tab/>
              <w:tab/>
              <w:tab/>
              <w:tab/>
              <w:t>&lt;/APPLET_WEB_TEMPLATE_ITEM&gt;</w:t>
              <w:br/>
              <w:tab/>
              <w:tab/>
              <w:tab/>
              <w:tab/>
              <w:t>&lt;APPLET_WEB_TEMPLATE_ITEM CONTROL="PIM Current User Sync Flag" INACTIVE="N" ITEM_IDENTIFIER="526" MARKUP_LANGUAGE="HTML" NAME="PIM Current User Sync Flag" TMPL_ITEM_HOLDER_NAME="SiebControl_520" TYPE="List Item" UPDATED="11/04/2016 12:58:57" UPDATED_BY="SADMIN" CREATED="02/22/2002 06:56:58" CREATED_BY="SADMIN" EXT_REC_TABLES="S_APPL_WT_IT_RX"&gt;</w:t>
              <w:br/>
              <w:tab/>
              <w:tab/>
              <w:tab/>
              <w:tab/>
              <w:t>&lt;/APPLET_WEB_TEMPLATE_ITEM&gt;</w:t>
              <w:br/>
              <w:tab/>
              <w:tab/>
              <w:tab/>
              <w:tab/>
              <w:t>&lt;APPLET_WEB_TEMPLATE_ITEM CONTROL="PIM Sync Owner" INACTIVE="N" ITEM_IDENTIFIER="525" MARKUP_LANGUAGE="HTML" NAME="PIM Sync Owner" TMPL_ITEM_HOLDER_NAME="SiebControl_519" TYPE="List Item" UPDATED="11/04/2016 12:58:57" UPDATED_BY="SADMIN" CREATED="02/20/2002 08:54:32" CREATED_BY="SADMIN" EXT_REC_TABLES="S_APPL_WT_IT_RX"&gt;</w:t>
              <w:br/>
              <w:tab/>
              <w:tab/>
              <w:tab/>
              <w:tab/>
              <w:t>&lt;/APPLET_WEB_TEMPLATE_ITEM&gt;</w:t>
              <w:br/>
              <w:tab/>
              <w:tab/>
              <w:tab/>
              <w:tab/>
              <w:t>&lt;APPLET_WEB_TEMPLATE_ITEM COMMENTS="Global UI Change 6: display list of columns" CONTROL="Pager Phone #" INACTIVE="N" ITEM_IDENTIFIER="518" MARKUP_LANGUAGE="HTML" NAME="Pager Phone #" TMPL_ITEM_HOLDER_NAME="SiebControl_512" TYPE="List Item" UPDATED="11/04/2016 12:58:57" UPDATED_BY="SADMIN" CREATED="05/10/2001 18:11:10" CREATED_BY="SADMIN" EXT_REC_TABLES="S_APPL_WT_IT_RX"&gt;</w:t>
              <w:br/>
              <w:tab/>
              <w:tab/>
              <w:tab/>
              <w:tab/>
              <w:t>&lt;/APPLET_WEB_TEMPLATE_ITEM&gt;</w:t>
              <w:br/>
              <w:tab/>
              <w:tab/>
              <w:tab/>
              <w:tab/>
              <w:t>&lt;APPLET_WEB_TEMPLATE_ITEM CONTROL="Personal Title" INACTIVE="N" ITEM_IDENTIFIER="512" MARKUP_LANGUAGE="HTML" NAME="Personal Title" TMPL_ITEM_HOLDER_NAME="SiebControl_504" TYPE="List Item" UPDATED="11/04/2016 12:58:57" UPDATED_BY="SADMIN" CREATED="12/02/2000 22:38:41" CREATED_BY="SADMIN" EXT_REC_TABLES="S_APPL_WT_IT_RX"&gt;</w:t>
              <w:br/>
              <w:tab/>
              <w:tab/>
              <w:tab/>
              <w:tab/>
              <w:t>&lt;/APPLET_WEB_TEMPLATE_ITEM&gt;</w:t>
              <w:br/>
              <w:tab/>
              <w:tab/>
              <w:tab/>
              <w:tab/>
              <w:t>&lt;APPLET_WEB_TEMPLATE_ITEM CONTROL="Phone #" INACTIVE="N" ITEM_IDENTIFIER="513" MARKUP_LANGUAGE="HTML" NAME="Phone #" TMPL_ITEM_HOLDER_NAME="SiebControl_505" TYPE="List Item" UPDATED="11/04/2016 12:58:57" UPDATED_BY="SADMIN" CREATED="09/18/2000 11:34:55"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12:58:57"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12:58:57" UPDATED_BY="SADMIN" CREATED="12/02/2000 22:26:56" CREATED_BY="SADMIN" EXT_REC_TABLES="S_APPL_WT_IT_RX"&gt;</w:t>
              <w:br/>
              <w:tab/>
              <w:tab/>
              <w:tab/>
              <w:tab/>
              <w:t>&lt;/APPLET_WEB_TEMPLATE_ITEM&gt;</w:t>
              <w:br/>
              <w:tab/>
              <w:tab/>
              <w:tab/>
              <w:tab/>
              <w:t>&lt;APPLET_WEB_TEMPLATE_ITEM COMMENTS="Global UI Change 6: display list of columns" CONTROL="Postal Code - Calc" INACTIVE="N" ITEM_IDENTIFIER="524" MARKUP_LANGUAGE="HTML" NAME="Postal Code - Calc" TMPL_ITEM_HOLDER_NAME="SiebControl_518" TYPE="List Item" UPDATED="11/04/2016 12:58:57" UPDATED_BY="SADMIN" CREATED="05/10/2001 18:11:11" CREATED_BY="SADMIN" EXT_REC_TABLES="S_APPL_WT_IT_RX"&gt;</w:t>
              <w:br/>
              <w:tab/>
              <w:tab/>
              <w:tab/>
              <w:tab/>
              <w:tab/>
              <w:t>&lt;APPLET_WEB_TEMPLATE_ITEM_LOCALE APPLICATION_CODE="STD" INACTIVE="N" ITEM_IDENTIFIER="515"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CONTROL="Primary Position" INACTIVE="N" ITEM_IDENTIFIER="509" MARKUP_LANGUAGE="HTML" NAME="Primary Position" TYPE="List Item" UPDATED="02/23/2016 10:02:15" UPDATED_BY="SADMIN" CREATED="07/20/2015 13:55:34" CREATED_BY="SADMIN"&gt;</w:t>
              <w:br/>
              <w:tab/>
              <w:tab/>
              <w:tab/>
              <w:tab/>
              <w:t>&lt;/APPLET_WEB_TEMPLATE_ITEM&gt;</w:t>
              <w:br/>
              <w:tab/>
              <w:tab/>
              <w:tab/>
              <w:tab/>
              <w:t>&lt;APPLET_WEB_TEMPLATE_ITEM CONTROL="QueryAssistant" INACTIVE="N" ITEM_IDENTIFIER="126" NAME="Query Assistant" TMPL_ITEM_HOLDER_NAME="SiebControl_126" TYPE="Control" UPDATED="11/04/2016 12:58:57" UPDATED_BY="SADMIN" CREATED="12/23/2002 21:31:57"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12:58:57" UPDATED_BY="SADMIN" CREATED="11/04/2016 12:58:57" CREATED_BY="SADMIN" EXT_REC_TABLES="S_APPL_WT_IT_RX"&gt;</w:t>
              <w:br/>
              <w:tab/>
              <w:tab/>
              <w:tab/>
              <w:tab/>
              <w:t>&lt;/APPLET_WEB_TEMPLATE_ITEM&gt;</w:t>
              <w:br/>
              <w:tab/>
              <w:tab/>
              <w:tab/>
              <w:tab/>
              <w:t>&lt;APPLET_WEB_TEMPLATE_ITEM COMMENTS="Global UI Change 6: display list of columns" CONTROL="State - Calc" INACTIVE="N" ITEM_IDENTIFIER="522" MARKUP_LANGUAGE="HTML" NAME="State - Calc" TMPL_ITEM_HOLDER_NAME="SiebControl_516" TYPE="List Item" UPDATED="11/04/2016 12:58:57" UPDATED_BY="SADMIN" CREATED="05/10/2001 18:11:11" CREATED_BY="SADMIN" EXT_REC_TABLES="S_APPL_WT_IT_RX"&gt;</w:t>
              <w:br/>
              <w:tab/>
              <w:tab/>
              <w:tab/>
              <w:tab/>
              <w:tab/>
              <w:t>&lt;APPLET_WEB_TEMPLATE_ITEM_LOCALE APPLICATION_CODE="STD" INACTIVE="N" ITEM_IDENTIFIER="518"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COMMENTS="Global UI Change 6: display list of columns" CONTROL="Street Address - Calc" INACTIVE="N" ITEM_IDENTIFIER="520" MARKUP_LANGUAGE="HTML" NAME="Street Address - Calc" TMPL_ITEM_HOLDER_NAME="SiebControl_514" TYPE="List Item" UPDATED="11/04/2016 12:58:57" UPDATED_BY="SADMIN" CREATED="05/10/2001 18:11:10"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12:58:57" UPDATED_BY="SADMIN" CREATED="09/16/2001 19:40:56"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12:58:57" UPDATED_BY="SADMIN" CREATED="10/30/2001 21:11:11"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CREATED="12/02/2000 22:42:16" CREATED_BY="SADMIN" EXT_REC_TABLES="S_APPL_WTMPL_RX"&gt;</w:t>
              <w:br/>
              <w:tab/>
              <w:tab/>
              <w:tab/>
              <w:tab/>
              <w:t>&lt;APPLET_WEB_TEMPLATE_ITEM CONTROL="Alias" INACTIVE="N" ITEM_IDENTIFIER="1308" MARKUP_LANGUAGE="HTML" NAME="Alias" TMPL_ITEM_HOLDER_NAME="SiebControl_1306" TYPE="List Item" UPDATED="11/04/2016 12:58:57" UPDATED_BY="SADMIN" CREATED="02/02/2001 16:53:26"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12:58:57" UPDATED_BY="SADMIN" CREATED="11/04/2016 12:58:57" CREATED_BY="SADMIN" EXT_REC_TABLES="S_APPL_WT_IT_RX"&gt;</w:t>
              <w:br/>
              <w:tab/>
              <w:tab/>
              <w:tab/>
              <w:tab/>
              <w:t>&lt;/APPLET_WEB_TEMPLATE_ITEM&gt;</w:t>
              <w:br/>
              <w:tab/>
              <w:tab/>
              <w:tab/>
              <w:tab/>
              <w:t>&lt;APPLET_WEB_TEMPLATE_ITEM CONTROL="City - Calc" INACTIVE="N" ITEM_IDENTIFIER="1803" MARKUP_LANGUAGE="HTML" NAME="City - Calc" TMPL_ITEM_HOLDER_NAME="SiebControl_1803" TYPE="List Item" UPDATED="11/04/2016 12:58:57" UPDATED_BY="SADMIN" CREATED="12/02/2000 22:49:49" CREATED_BY="SADMIN" EXT_REC_TABLES="S_APPL_WT_IT_RX"&gt;</w:t>
              <w:br/>
              <w:tab/>
              <w:tab/>
              <w:tab/>
              <w:tab/>
              <w:tab/>
              <w:t>&lt;APPLET_WEB_TEMPLATE_ITEM_LOCALE APPLICATION_CODE="STD" INACTIVE="N" ITEM_IDENTIFIER="1304"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CONTROL="Country - Calc" INACTIVE="N" ITEM_IDENTIFIER="1805" MARKUP_LANGUAGE="HTML" NAME="Country - Calc" TMPL_ITEM_HOLDER_NAME="SiebControl_1305" TYPE="List Item" UPDATED="11/04/2016 12:58:57" UPDATED_BY="SADMIN" CREATED="12/02/2000 22:49:52" CREATED_BY="SADMIN" EXT_REC_TABLES="S_APPL_WT_IT_RX"&gt;</w:t>
              <w:br/>
              <w:tab/>
              <w:tab/>
              <w:tab/>
              <w:tab/>
              <w:t>&lt;/APPLET_WEB_TEMPLATE_ITEM&gt;</w:t>
              <w:br/>
              <w:tab/>
              <w:tab/>
              <w:tab/>
              <w:tab/>
              <w:t>&lt;APPLET_WEB_TEMPLATE_ITEM CONTROL="Division" INACTIVE="N" ITEM_IDENTIFIER="2801" MARKUP_LANGUAGE="HTML" NAME="Division" TMPL_ITEM_HOLDER_NAME="SiebControl_2801" TYPE="List Item" UPDATED="11/04/2016 12:58:57" UPDATED_BY="SADMIN" CREATED="12/02/2000 22:48:31" CREATED_BY="SADMIN" EXT_REC_TABLES="S_APPL_WT_IT_RX"&gt;</w:t>
              <w:br/>
              <w:tab/>
              <w:tab/>
              <w:tab/>
              <w:tab/>
              <w:t>&lt;/APPLET_WEB_TEMPLATE_ITEM&gt;</w:t>
              <w:br/>
              <w:tab/>
              <w:tab/>
              <w:tab/>
              <w:tab/>
              <w:t>&lt;APPLET_WEB_TEMPLATE_ITEM CONTROL="EMail Addr" INACTIVE="N" ITEM_IDENTIFIER="2805" MARKUP_LANGUAGE="HTML" NAME="EMail Addr" TMPL_ITEM_HOLDER_NAME="SiebControl_2804" TYPE="List Item" UPDATED="11/04/2016 12:58:57" UPDATED_BY="SADMIN" CREATED="12/02/2000 22:48:05" CREATED_BY="SADMIN" EXT_REC_TABLES="S_APPL_WT_IT_RX"&gt;</w:t>
              <w:br/>
              <w:tab/>
              <w:tab/>
              <w:tab/>
              <w:tab/>
              <w:t>&lt;/APPLET_WEB_TEMPLATE_ITEM&gt;</w:t>
              <w:br/>
              <w:tab/>
              <w:tab/>
              <w:tab/>
              <w:tab/>
              <w:t>&lt;APPLET_WEB_TEMPLATE_ITEM CONTROL="Employee Organization" INACTIVE="N" ITEM_IDENTIFIER="2803" MARKUP_LANGUAGE="HTML" NAME="Employee Organization" TMPL_ITEM_HOLDER_NAME="SiebControl_2802" TYPE="List Item" UPDATED="11/04/2016 12:58:57" UPDATED_BY="SADMIN" CREATED="12/02/2000 22:48:41"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12:58:57" UPDATED_BY="SADMIN" CREATED="12/02/2000 22:46:20" CREATED_BY="SADMIN" EXT_REC_TABLES="S_APPL_WT_IT_RX"&gt;</w:t>
              <w:br/>
              <w:tab/>
              <w:tab/>
              <w:tab/>
              <w:tab/>
              <w:t>&lt;/APPLET_WEB_TEMPLATE_ITEM&gt;</w:t>
              <w:br/>
              <w:tab/>
              <w:tab/>
              <w:tab/>
              <w:tab/>
              <w:t>&lt;APPLET_WEB_TEMPLATE_ITEM CONTROL="Fax #" INACTIVE="N" ITEM_IDENTIFIER="2303" MARKUP_LANGUAGE="HTML" NAME="Fax #" TMPL_ITEM_HOLDER_NAME="SiebControl_2303" TYPE="List Item" UPDATED="11/04/2016 12:58:57" UPDATED_BY="SADMIN" CREATED="12/02/2000 22:48:03" CREATED_BY="SADMIN" EXT_REC_TABLES="S_APPL_WT_IT_RX"&gt;</w:t>
              <w:br/>
              <w:tab/>
              <w:tab/>
              <w:tab/>
              <w:tab/>
              <w:t>&lt;/APPLET_WEB_TEMPLATE_ITEM&gt;</w:t>
              <w:br/>
              <w:tab/>
              <w:tab/>
              <w:tab/>
              <w:tab/>
              <w:t>&lt;APPLET_WEB_TEMPLATE_ITEM CONTROL="First Name" INACTIVE="N" ITEM_IDENTIFIER="1305" MARKUP_LANGUAGE="HTML" NAME="First Name" TMPL_ITEM_HOLDER_NAME="SiebControl_1801" TYPE="List Item" UPDATED="11/04/2016 12:58:57" UPDATED_BY="SADMIN" CREATED="12/02/2000 22:46:43" CREATED_BY="SADMIN" EXT_REC_TABLES="S_APPL_WT_IT_RX"&gt;</w:t>
              <w:br/>
              <w:tab/>
              <w:tab/>
              <w:tab/>
              <w:tab/>
              <w:t>&lt;/APPLET_WEB_TEMPLATE_ITEM&gt;</w:t>
              <w:br/>
              <w:tab/>
              <w:tab/>
              <w:tab/>
              <w:tab/>
              <w:t>&lt;APPLET_WEB_TEMPLATE_ITEM CONTROL="Home Phone # - Calc" INACTIVE="N" ITEM_IDENTIFIER="2301" MARKUP_LANGUAGE="HTML" NAME="Home Phone # - Calc" TMPL_ITEM_HOLDER_NAME="SiebControl_2301" TYPE="List Item" UPDATED="11/04/2016 12:58:57" UPDATED_BY="SADMIN" CREATED="12/02/2000 22:48:00" CREATED_BY="SADMIN" EXT_REC_TABLES="S_APPL_WT_IT_RX"&gt;</w:t>
              <w:br/>
              <w:tab/>
              <w:tab/>
              <w:tab/>
              <w:tab/>
              <w:t>&lt;/APPLET_WEB_TEMPLATE_ITEM&gt;</w:t>
              <w:br/>
              <w:tab/>
              <w:tab/>
              <w:tab/>
              <w:tab/>
              <w:t>&lt;APPLET_WEB_TEMPLATE_ITEM CONTROL="Job Title" INACTIVE="N" ITEM_IDENTIFIER="2304" MARKUP_LANGUAGE="HTML" NAME="Job Title" TMPL_ITEM_HOLDER_NAME="SiebControl_2304" TYPE="List Item" UPDATED="11/04/2016 12:58:57" UPDATED_BY="SADMIN" CREATED="12/02/2000 22:48:37" CREATED_BY="SADMIN" EXT_REC_TABLES="S_APPL_WT_IT_RX"&gt;</w:t>
              <w:br/>
              <w:tab/>
              <w:tab/>
              <w:tab/>
              <w:tab/>
              <w:t>&lt;/APPLET_WEB_TEMPLATE_ITEM&gt;</w:t>
              <w:br/>
              <w:tab/>
              <w:tab/>
              <w:tab/>
              <w:tab/>
              <w:t>&lt;APPLET_WEB_TEMPLATE_ITEM CONTROL="Last Name" INACTIVE="N" ITEM_IDENTIFIER="1303" MARKUP_LANGUAGE="HTML" NAME="Last Name" TMPL_ITEM_HOLDER_NAME="SiebControl_1301" TYPE="List Item" UPDATED="11/04/2016 12:58:57" UPDATED_BY="SADMIN" CREATED="12/02/2000 22:46:48" CREATED_BY="SADMIN" EXT_REC_TABLES="S_APPL_WT_IT_RX"&gt;</w:t>
              <w:br/>
              <w:tab/>
              <w:tab/>
              <w:tab/>
              <w:tab/>
              <w:t>&lt;/APPLET_WEB_TEMPLATE_ITEM&gt;</w:t>
              <w:br/>
              <w:tab/>
              <w:tab/>
              <w:tab/>
              <w:tab/>
              <w:t>&lt;APPLET_WEB_TEMPLATE_ITEM CONTROL="Login Name" INACTIVE="N" ITEM_IDENTIFIER="1301" MARKUP_LANGUAGE="HTML" NAME="Login Name" TYPE="List Item" UPDATED="07/20/2015 13:56:31" UPDATED_BY="SADMIN" CREATED="07/20/2015 13:56:07" CREATED_BY="SADMIN"&gt;</w:t>
              <w:br/>
              <w:tab/>
              <w:tab/>
              <w:tab/>
              <w:tab/>
              <w:t>&lt;/APPLET_WEB_TEMPLATE_ITEM&gt;</w:t>
              <w:br/>
              <w:tab/>
              <w:tab/>
              <w:tab/>
              <w:tab/>
              <w:t>&lt;APPLET_WEB_TEMPLATE_ITEM CONTROL="MenuControl" EXTENSION_FLAG="Y" ITEM_IDENTIFIER="99997" NAME="MenuControl" TMPL_ITEM_HOLDER_NAME="SiebControl_99997" TYPE="Control" UPDATED="11/04/2016 12:58:57" UPDATED_BY="SADMIN" CREATED="11/04/2016 12:58:57" CREATED_BY="SADMIN" EXT_REC_TABLES="S_APPL_WT_IT_RX"&gt;</w:t>
              <w:br/>
              <w:tab/>
              <w:tab/>
              <w:tab/>
              <w:tab/>
              <w:t>&lt;/APPLET_WEB_TEMPLATE_ITEM&gt;</w:t>
              <w:br/>
              <w:tab/>
              <w:tab/>
              <w:tab/>
              <w:tab/>
              <w:t>&lt;APPLET_WEB_TEMPLATE_ITEM CONTROL="Middle Name" INACTIVE="N" ITEM_IDENTIFIER="1307" MARKUP_LANGUAGE="HTML" NAME="Middle Name" TMPL_ITEM_HOLDER_NAME="SiebControl_1302" TYPE="List Item" UPDATED="11/04/2016 12:58:57" UPDATED_BY="SADMIN" CREATED="12/02/2000 22:46:51" CREATED_BY="SADMIN" EXT_REC_TABLES="S_APPL_WT_IT_RX"&gt;</w:t>
              <w:br/>
              <w:tab/>
              <w:tab/>
              <w:tab/>
              <w:tab/>
              <w:t>&lt;/APPLET_WEB_TEMPLATE_ITEM&gt;</w:t>
              <w:br/>
              <w:tab/>
              <w:tab/>
              <w:tab/>
              <w:tab/>
              <w:t>&lt;APPLET_WEB_TEMPLATE_ITEM CONTROL="OCS Apellido Materno" INACTIVE="N" ITEM_IDENTIFIER="1304" MARKUP_LANGUAGE="HTML" NAME="OCS Apellido Materno" TYPE="List Item" UPDATED="07/20/2015 13:56:26" UPDATED_BY="SADMIN" CREATED="07/03/2015 16:36:00" CREATED_BY="SADMIN"&gt;</w:t>
              <w:br/>
              <w:tab/>
              <w:tab/>
              <w:tab/>
              <w:tab/>
              <w:t>&lt;/APPLET_WEB_TEMPLATE_ITEM&gt;</w:t>
              <w:br/>
              <w:tab/>
              <w:tab/>
              <w:tab/>
              <w:tab/>
              <w:t>&lt;APPLET_WEB_TEMPLATE_ITEM CONTROL="OCS RUT" INACTIVE="N" ITEM_IDENTIFIER="1302" MARKUP_LANGUAGE="HTML" NAME="OCS RUT" TYPE="List Item" UPDATED="07/20/2015 13:56:26" UPDATED_BY="SADMIN" CREATED="07/03/2015 16:36:16" CREATED_BY="SADMIN"&gt;</w:t>
              <w:br/>
              <w:tab/>
              <w:tab/>
              <w:tab/>
              <w:tab/>
              <w:t>&lt;/APPLET_WEB_TEMPLATE_ITEM&gt;</w:t>
              <w:br/>
              <w:tab/>
              <w:tab/>
              <w:tab/>
              <w:tab/>
              <w:t>&lt;APPLET_WEB_TEMPLATE_ITEM CONTROL="PIM Current User Sync Flag" INACTIVE="N" ITEM_IDENTIFIER="1807" MARKUP_LANGUAGE="HTML" NAME="PIM Current User Sync Flag" TMPL_ITEM_HOLDER_NAME="SiebControl_1806" TYPE="List Item" UPDATED="11/04/2016 12:58:57" UPDATED_BY="SADMIN" CREATED="02/22/2002 06:57:07" CREATED_BY="SADMIN" EXT_REC_TABLES="S_APPL_WT_IT_RX"&gt;</w:t>
              <w:br/>
              <w:tab/>
              <w:tab/>
              <w:tab/>
              <w:tab/>
              <w:t>&lt;/APPLET_WEB_TEMPLATE_ITEM&gt;</w:t>
              <w:br/>
              <w:tab/>
              <w:tab/>
              <w:tab/>
              <w:tab/>
              <w:t>&lt;APPLET_WEB_TEMPLATE_ITEM CONTROL="PIM Sync Owner" INACTIVE="N" ITEM_IDENTIFIER="1806" MARKUP_LANGUAGE="HTML" NAME="PIM Sync Owner" TMPL_ITEM_HOLDER_NAME="SiebControl_1805" TYPE="List Item" UPDATED="11/04/2016 12:58:57" UPDATED_BY="SADMIN" CREATED="02/20/2002 08:55:11" CREATED_BY="SADMIN" EXT_REC_TABLES="S_APPL_WT_IT_RX"&gt;</w:t>
              <w:br/>
              <w:tab/>
              <w:tab/>
              <w:tab/>
              <w:tab/>
              <w:t>&lt;/APPLET_WEB_TEMPLATE_ITEM&gt;</w:t>
              <w:br/>
              <w:tab/>
              <w:tab/>
              <w:tab/>
              <w:tab/>
              <w:t>&lt;APPLET_WEB_TEMPLATE_ITEM CONTROL="Pager Phone #" INACTIVE="N" ITEM_IDENTIFIER="2804" MARKUP_LANGUAGE="HTML" NAME="Pager Phone #" TMPL_ITEM_HOLDER_NAME="SiebControl_2803" TYPE="List Item" UPDATED="11/04/2016 12:58:57" UPDATED_BY="SADMIN" CREATED="12/02/2000 22:49:00" CREATED_BY="SADMIN" EXT_REC_TABLES="S_APPL_WT_IT_RX"&gt;</w:t>
              <w:br/>
              <w:tab/>
              <w:tab/>
              <w:tab/>
              <w:tab/>
              <w:t>&lt;/APPLET_WEB_TEMPLATE_ITEM&gt;</w:t>
              <w:br/>
              <w:tab/>
              <w:tab/>
              <w:tab/>
              <w:tab/>
              <w:t>&lt;APPLET_WEB_TEMPLATE_ITEM CONTROL="Personal Title" INACTIVE="N" ITEM_IDENTIFIER="1306" MARKUP_LANGUAGE="HTML" NAME="Personal Title" TMPL_ITEM_HOLDER_NAME="SiebControl_1802" TYPE="List Item" UPDATED="11/04/2016 12:58:57" UPDATED_BY="SADMIN" CREATED="12/02/2000 22:46:56" CREATED_BY="SADMIN" EXT_REC_TABLES="S_APPL_WT_IT_RX"&gt;</w:t>
              <w:br/>
              <w:tab/>
              <w:tab/>
              <w:tab/>
              <w:tab/>
              <w:t>&lt;/APPLET_WEB_TEMPLATE_ITEM&gt;</w:t>
              <w:br/>
              <w:tab/>
              <w:tab/>
              <w:tab/>
              <w:tab/>
              <w:t>&lt;APPLET_WEB_TEMPLATE_ITEM CONTROL="Phone #" INACTIVE="N" ITEM_IDENTIFIER="2302" MARKUP_LANGUAGE="HTML" NAME="Phone #" TMPL_ITEM_HOLDER_NAME="SiebControl_2302" TYPE="List Item" UPDATED="11/04/2016 12:58:57" UPDATED_BY="SADMIN" CREATED="12/02/2000 22:48:57" CREATED_BY="SADMIN" EXT_REC_TABLES="S_APPL_WT_IT_RX"&gt;</w:t>
              <w:br/>
              <w:tab/>
              <w:tab/>
              <w:tab/>
              <w:tab/>
              <w:t>&lt;/APPLET_WEB_TEMPLATE_ITEM&gt;</w:t>
              <w:br/>
              <w:tab/>
              <w:tab/>
              <w:tab/>
              <w:tab/>
              <w:t>&lt;APPLET_WEB_TEMPLATE_ITEM CONTROL="Postal Code - Calc" INACTIVE="N" ITEM_IDENTIFIER="1804" MARKUP_LANGUAGE="HTML" NAME="Postal Code - Calc" TMPL_ITEM_HOLDER_NAME="SiebControl_1804" TYPE="List Item" UPDATED="11/04/2016 12:58:57" UPDATED_BY="SADMIN" CREATED="12/02/2000 22:49:22" CREATED_BY="SADMIN" EXT_REC_TABLES="S_APPL_WT_IT_RX"&gt;</w:t>
              <w:br/>
              <w:tab/>
              <w:tab/>
              <w:tab/>
              <w:tab/>
              <w:tab/>
              <w:t>&lt;APPLET_WEB_TEMPLATE_ITEM_LOCALE APPLICATION_CODE="STD" INACTIVE="N" ITEM_IDENTIFIER="1803"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CONTROL="Primary Position" INACTIVE="N" ITEM_IDENTIFIER="2802" MARKUP_LANGUAGE="HTML" NAME="Primary Position" TYPE="List Item" UPDATED="07/20/2015 13:56:20" UPDATED_BY="SADMIN" CREATED="07/20/2015 13:56:20" CREATED_BY="SADMIN"&gt;</w:t>
              <w:br/>
              <w:tab/>
              <w:tab/>
              <w:tab/>
              <w:tab/>
              <w:t>&lt;/APPLET_WEB_TEMPLATE_ITEM&gt;</w:t>
              <w:br/>
              <w:tab/>
              <w:tab/>
              <w:tab/>
              <w:tab/>
              <w:t>&lt;APPLET_WEB_TEMPLATE_ITEM CONTROL="QueryAssistant" INACTIVE="N" ITEM_IDENTIFIER="126" NAME="Query Assistant" TMPL_ITEM_HOLDER_NAME="SiebControl_126" TYPE="Control" UPDATED="11/04/2016 12:58:57" UPDATED_BY="SADMIN" CREATED="12/23/2002 21:31:57"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12:58:57" UPDATED_BY="SADMIN" CREATED="11/04/2016 12:58:57" CREATED_BY="SADMIN" EXT_REC_TABLES="S_APPL_WT_IT_RX"&gt;</w:t>
              <w:br/>
              <w:tab/>
              <w:tab/>
              <w:tab/>
              <w:tab/>
              <w:t>&lt;/APPLET_WEB_TEMPLATE_ITEM&gt;</w:t>
              <w:br/>
              <w:tab/>
              <w:tab/>
              <w:tab/>
              <w:tab/>
              <w:t>&lt;APPLET_WEB_TEMPLATE_ITEM CONTROL="State - Calc" INACTIVE="N" ITEM_IDENTIFIER="1802" MARKUP_LANGUAGE="HTML" NAME="State - Calc" TMPL_ITEM_HOLDER_NAME="SiebControl_1304" TYPE="List Item" UPDATED="11/04/2016 12:58:57" UPDATED_BY="SADMIN" CREATED="12/02/2000 22:49:19" CREATED_BY="SADMIN" EXT_REC_TABLES="S_APPL_WT_IT_RX"&gt;</w:t>
              <w:br/>
              <w:tab/>
              <w:tab/>
              <w:tab/>
              <w:tab/>
              <w:tab/>
              <w:t>&lt;APPLET_WEB_TEMPLATE_ITEM_LOCALE APPLICATION_CODE="STD" INACTIVE="N" ITEM_IDENTIFIER="1804"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 Calc" INACTIVE="N" ITEM_IDENTIFIER="1801" MARKUP_LANGUAGE="HTML" NAME="Street Address - Calc" TMPL_ITEM_HOLDER_NAME="SiebControl_1303" TYPE="List Item" UPDATED="11/04/2016 12:58:57" UPDATED_BY="SADMIN" CREATED="12/02/2000 22:49:10"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NAME="UndoQuery" TMPL_ITEM_HOLDER_NAME="SiebControl_108" TYPE="Control" UPDATED="11/04/2016 12:58:57" UPDATED_BY="SADMIN" CREATED="12/02/2000 22:43:09"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12:58:57" UPDATED_BY="SADMIN" CREATED="12/05/2000 08:40:33"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Branch Office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CREATED="06/05/2003 02:03:38" CREATED_BY="SADMIN" EXT_REC_TABLES="S_APPL_WTMPL_RX"&gt;</w:t>
              <w:br/>
              <w:tab/>
              <w:tab/>
              <w:tab/>
              <w:tab/>
              <w:t>&lt;APPLET_WEB_TEMPLATE_ITEM CONTROL="CloseApplet" INACTIVE="N" ITEM_IDENTIFIER="153" MARKUP_LANGUAGE="HTML" NAME="CloseApplet" TMPL_ITEM_HOLDER_NAME="SiebControl_153" TYPE="Control" UPDATED="11/04/2016 13:36:32" UPDATED_BY="SADMIN" CREATED="06/05/2003 07:07:32"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13:36:32" UPDATED_BY="SADMIN" CREATED="06/05/2003 07:07:32" CREATED_BY="SADMIN" EXT_REC_TABLES="S_APPL_WT_IT_RX"&gt;</w:t>
              <w:br/>
              <w:tab/>
              <w:tab/>
              <w:tab/>
              <w:tab/>
              <w:t>&lt;/APPLET_WEB_TEMPLATE_ITEM&gt;</w:t>
              <w:br/>
              <w:tab/>
              <w:tab/>
              <w:tab/>
              <w:tab/>
              <w:t>&lt;APPLET_WEB_TEMPLATE_ITEM CONTROL="GotoNextSet" INACTIVE="N" ITEM_IDENTIFIER="123" MARKUP_LANGUAGE="HTML" NAME="GotoNextSet" TYPE="Control" UPDATED="06/05/2003 07:07:32" UPDATED_BY="SADMIN" CREATED="06/05/2003 07:07:32" CREATED_BY="SADMIN"&gt;</w:t>
              <w:br/>
              <w:tab/>
              <w:tab/>
              <w:tab/>
              <w:tab/>
              <w:t>&lt;/APPLET_WEB_TEMPLATE_ITEM&gt;</w:t>
              <w:br/>
              <w:tab/>
              <w:tab/>
              <w:tab/>
              <w:tab/>
              <w:t>&lt;APPLET_WEB_TEMPLATE_ITEM CONTROL="GotoPreviousSet" INACTIVE="N" ITEM_IDENTIFIER="122" MARKUP_LANGUAGE="HTML" NAME="GotoPreviousSet" TYPE="Control" UPDATED="06/05/2003 07:07:32" UPDATED_BY="SADMIN" CREATED="06/05/2003 07:07:32" CREATED_BY="SADMIN"&gt;</w:t>
              <w:br/>
              <w:tab/>
              <w:tab/>
              <w:tab/>
              <w:tab/>
              <w:t>&lt;/APPLET_WEB_TEMPLATE_ITEM&gt;</w:t>
              <w:br/>
              <w:tab/>
              <w:tab/>
              <w:tab/>
              <w:tab/>
              <w:t>&lt;APPLET_WEB_TEMPLATE_ITEM CONTROL="LabelFind" INACTIVE="N" ITEM_IDENTIFIER="160" MARKUP_LANGUAGE="HTML" NAME="LabelFind" TMPL_ITEM_HOLDER_NAME="SiebControl_160" TYPE="Control" UPDATED="11/04/2016 13:36:32" UPDATED_BY="SADMIN" CREATED="06/05/2003 07:07:32"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13:36:32" UPDATED_BY="SADMIN" CREATED="06/05/2003 07:07:32"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13:36:32" UPDATED_BY="SADMIN" CREATED="11/04/2016 13:36:32"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13:36:32" UPDATED_BY="SADMIN" CREATED="11/04/2016 13:36:32"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13:36:32" UPDATED_BY="SADMIN" CREATED="06/05/2003 07:07:32" CREATED_BY="SADMIN" EXT_REC_TABLES="S_APPL_WT_IT_RX"&gt;</w:t>
              <w:br/>
              <w:tab/>
              <w:tab/>
              <w:tab/>
              <w:tab/>
              <w:t>&lt;/APPLET_WEB_TEMPLATE_ITEM&gt;</w:t>
              <w:br/>
              <w:tab/>
              <w:tab/>
              <w:tab/>
              <w:tab/>
              <w:t>&lt;APPLET_WEB_TEMPLATE_ITEM CONTROL="Organization" INACTIVE="N" ITEM_IDENTIFIER="501" MARKUP_LANGUAGE="HTML" NAME="Organization" TMPL_ITEM_HOLDER_NAME="SiebControl_501" TYPE="List Item" UPDATED="11/04/2016 13:36:32" UPDATED_BY="SADMIN" CREATED="06/05/2003 07:07:32" CREATED_BY="SADMIN" EXT_REC_TABLES="S_APPL_WT_IT_RX"&gt;</w:t>
              <w:br/>
              <w:tab/>
              <w:tab/>
              <w:tab/>
              <w:tab/>
              <w:t>&lt;/APPLET_WEB_TEMPLATE_ITEM&gt;</w:t>
              <w:br/>
              <w:tab/>
              <w:tab/>
              <w:tab/>
              <w:tab/>
              <w:t>&lt;APPLET_WEB_TEMPLATE_ITEM CONTROL="Parent Organization Name" INACTIVE="N" ITEM_IDENTIFIER="502" MARKUP_LANGUAGE="HTML" NAME="Parent Organization Name" TMPL_ITEM_HOLDER_NAME="SiebControl_502" TYPE="List Item" UPDATED="11/04/2016 13:36:32" UPDATED_BY="SADMIN" CREATED="06/05/2003 07:07:32" CREATED_BY="SADMIN" EXT_REC_TABLES="S_APPL_WT_IT_RX"&gt;</w:t>
              <w:br/>
              <w:tab/>
              <w:tab/>
              <w:tab/>
              <w:tab/>
              <w:t>&lt;/APPLET_WEB_TEMPLATE_ITEM&gt;</w:t>
              <w:br/>
              <w:tab/>
              <w:tab/>
              <w:tab/>
              <w:tab/>
              <w:t>&lt;APPLET_WEB_TEMPLATE_ITEM CONTROL="Partner Manager Position" INACTIVE="N" ITEM_IDENTIFIER="503" MARKUP_LANGUAGE="HTML" NAME="Partner Manager Position" TMPL_ITEM_HOLDER_NAME="SiebControl_503" TYPE="List Item" UPDATED="11/04/2016 13:36:32" UPDATED_BY="SADMIN" CREATED="06/05/2003 07:07:32"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13:36:32" UPDATED_BY="SADMIN" CREATED="06/05/2003 07:07:33"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13:36:32" UPDATED_BY="SADMIN" CREATED="06/05/2003 07:07:33"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13:36:32" UPDATED_BY="SADMIN" CREATED="06/05/2003 07:07:33"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13:36:32" UPDATED_BY="SADMIN" CREATED="06/05/2003 07:07:33"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13:36:32" UPDATED_BY="SADMIN" CREATED="06/05/2003 07:07:33"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13:36:32" UPDATED_BY="SADMIN" CREATED="11/04/2016 13:36:32"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13:36:32" UPDATED_BY="SADMIN" CREATED="06/05/2003 07:07:33"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12:37:16" UPDATED_BY="SADMIN" CREATED="06/05/2003 02:03:38" CREATED_BY="SADMIN" EXT_REC_TABLES="S_APPL_WTMPL_RX"&gt;</w:t>
              <w:br/>
              <w:tab/>
              <w:tab/>
              <w:tab/>
              <w:tab/>
              <w:t>&lt;APPLET_WEB_TEMPLATE_ITEM CONTROL="ExecuteQuery" INACTIVE="N" ITEM_IDENTIFIER="107" MARKUP_LANGUAGE="HTML" NAME="ExecuteQuery" TMPL_ITEM_HOLDER_NAME="SiebControl_107" TYPE="Control" UPDATED="11/04/2016 13:36:32" UPDATED_BY="SADMIN" CREATED="06/05/2003 07:07:33" CREATED_BY="SADMIN" EXT_REC_TABLES="S_APPL_WT_IT_RX"&gt;</w:t>
              <w:br/>
              <w:tab/>
              <w:tab/>
              <w:tab/>
              <w:tab/>
              <w:t>&lt;/APPLET_WEB_TEMPLATE_ITEM&gt;</w:t>
              <w:br/>
              <w:tab/>
              <w:tab/>
              <w:tab/>
              <w:tab/>
              <w:t>&lt;APPLET_WEB_TEMPLATE_ITEM CONTROL="Organization" INACTIVE="N" ITEM_IDENTIFIER="1300" MARKUP_LANGUAGE="HTML" NAME="Organization" TMPL_ITEM_HOLDER_NAME="SiebControl_1300" TYPE="List Item" UPDATED="11/04/2016 13:36:32" UPDATED_BY="SADMIN" CREATED="06/05/2003 07:07:33" CREATED_BY="SADMIN" EXT_REC_TABLES="S_APPL_WT_IT_RX"&gt;</w:t>
              <w:br/>
              <w:tab/>
              <w:tab/>
              <w:tab/>
              <w:tab/>
              <w:t>&lt;/APPLET_WEB_TEMPLATE_ITEM&gt;</w:t>
              <w:br/>
              <w:tab/>
              <w:tab/>
              <w:tab/>
              <w:tab/>
              <w:t>&lt;APPLET_WEB_TEMPLATE_ITEM CONTROL="Parent Organization Name" INACTIVE="N" ITEM_IDENTIFIER="1301" MARKUP_LANGUAGE="HTML" NAME="Parent Organization Name" TMPL_ITEM_HOLDER_NAME="SiebControl_1301" TYPE="List Item" UPDATED="11/04/2016 13:36:32" UPDATED_BY="SADMIN" CREATED="06/05/2003 07:07:33" CREATED_BY="SADMIN" EXT_REC_TABLES="S_APPL_WT_IT_RX"&gt;</w:t>
              <w:br/>
              <w:tab/>
              <w:tab/>
              <w:tab/>
              <w:tab/>
              <w:t>&lt;/APPLET_WEB_TEMPLATE_ITEM&gt;</w:t>
              <w:br/>
              <w:tab/>
              <w:tab/>
              <w:tab/>
              <w:tab/>
              <w:t>&lt;APPLET_WEB_TEMPLATE_ITEM CONTROL="Partner Manager Position" INACTIVE="N" ITEM_IDENTIFIER="1302" MARKUP_LANGUAGE="HTML" NAME="Partner Manager Position" TMPL_ITEM_HOLDER_NAME="SiebControl_1302" TYPE="List Item" UPDATED="11/04/2016 13:36:32" UPDATED_BY="SADMIN" CREATED="06/05/2003 07:07:33"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13:36:32" UPDATED_BY="SADMIN" CREATED="06/05/2003 07:07:34"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Member List Applet - 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CREATED="06/17/2003 17:59:13" CREATED_BY="SADMIN" EXT_REC_TABLES="S_APPL_WTMPL_RX"&gt;</w:t>
              <w:br/>
              <w:tab/>
              <w:tab/>
              <w:tab/>
              <w:tab/>
              <w:t>&lt;APPLET_WEB_TEMPLATE_ITEM CONTROL="Account Name" INACTIVE="N" ITEM_IDENTIFIER="1302" MARKUP_LANGUAGE="HTML" NAME="Account Name" TMPL_ITEM_HOLDER_NAME="SiebControl_1302" TYPE="List Item" UPDATED="11/04/2016 13:49:51" UPDATED_BY="SADMIN" CREATED="06/17/2003 17:59:13"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13:49:51" UPDATED_BY="SADMIN" CREATED="11/04/2016 13:49:51" CREATED_BY="SADMIN" EXT_REC_TABLES="S_APPL_WT_IT_RX"&gt;</w:t>
              <w:br/>
              <w:tab/>
              <w:tab/>
              <w:tab/>
              <w:tab/>
              <w:t>&lt;/APPLET_WEB_TEMPLATE_ITEM&gt;</w:t>
              <w:br/>
              <w:tab/>
              <w:tab/>
              <w:tab/>
              <w:tab/>
              <w:t>&lt;APPLET_WEB_TEMPLATE_ITEM CONTROL="Contact Full Name" INACTIVE="N" ITEM_IDENTIFIER="1300" MARKUP_LANGUAGE="HTML" NAME="Contact Full Name" TMPL_ITEM_HOLDER_NAME="SiebControl_1300" TYPE="List Item" UPDATED="11/04/2016 13:49:51" UPDATED_BY="SADMIN" CREATED="06/17/2003 17:59:13"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13:49:51" UPDATED_BY="SADMIN" CREATED="06/17/2003 17:59:13" CREATED_BY="SADMIN" EXT_REC_TABLES="S_APPL_WT_IT_RX"&gt;</w:t>
              <w:br/>
              <w:tab/>
              <w:tab/>
              <w:tab/>
              <w:tab/>
              <w:t>&lt;/APPLET_WEB_TEMPLATE_ITEM&gt;</w:t>
              <w:br/>
              <w:tab/>
              <w:tab/>
              <w:tab/>
              <w:tab/>
              <w:t>&lt;APPLET_WEB_TEMPLATE_ITEM CONTROL="Expiration Date" INACTIVE="N" ITEM_IDENTIFIER="1305" MARKUP_LANGUAGE="HTML" NAME="Expiration Date" TMPL_ITEM_HOLDER_NAME="SiebControl_1305" TYPE="List Item" UPDATED="11/04/2016 13:49:51" UPDATED_BY="SADMIN" CREATED="06/17/2003 17:59:13"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13:49:51" UPDATED_BY="SADMIN" CREATED="06/17/2003 17:59:13"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13:49:51" UPDATED_BY="SADMIN" CREATED="06/17/2003 17:59:13" CREATED_BY="SADMIN" EXT_REC_TABLES="S_APPL_WT_IT_RX"&gt;</w:t>
              <w:br/>
              <w:tab/>
              <w:tab/>
              <w:tab/>
              <w:tab/>
              <w:t>&lt;/APPLET_WEB_TEMPLATE_ITEM&gt;</w:t>
              <w:br/>
              <w:tab/>
              <w:tab/>
              <w:tab/>
              <w:tab/>
              <w:t>&lt;APPLET_WEB_TEMPLATE_ITEM CONTROL="Household Name" INACTIVE="N" ITEM_IDENTIFIER="1303" MARKUP_LANGUAGE="HTML" NAME="Household Name" TMPL_ITEM_HOLDER_NAME="SiebControl_1303" TYPE="List Item" UPDATED="11/04/2016 13:49:51" UPDATED_BY="SADMIN" CREATED="06/17/2003 17:59:13" CREATED_BY="SADMIN" EXT_REC_TABLES="S_APPL_WT_IT_RX"&gt;</w:t>
              <w:br/>
              <w:tab/>
              <w:tab/>
              <w:tab/>
              <w:tab/>
              <w:t>&lt;/APPLET_WEB_TEMPLATE_ITEM&gt;</w:t>
              <w:br/>
              <w:tab/>
              <w:tab/>
              <w:tab/>
              <w:tab/>
              <w:t>&lt;APPLET_WEB_TEMPLATE_ITEM CONTROL="Member Key" INACTIVE="N" ITEM_IDENTIFIER="1298" MARKUP_LANGUAGE="HTML" NAME="Member Key" TMPL_ITEM_HOLDER_NAME="SiebControl_1298" TYPE="List Item" UPDATED="11/04/2016 13:49:51" UPDATED_BY="SADMIN" CREATED="06/17/2003 18:10:29" CREATED_BY="SADMIN" EXT_REC_TABLES="S_APPL_WT_IT_RX"&gt;</w:t>
              <w:br/>
              <w:tab/>
              <w:tab/>
              <w:tab/>
              <w:tab/>
              <w:t>&lt;/APPLET_WEB_TEMPLATE_ITEM&gt;</w:t>
              <w:br/>
              <w:tab/>
              <w:tab/>
              <w:tab/>
              <w:tab/>
              <w:t>&lt;APPLET_WEB_TEMPLATE_ITEM CONTROL="Member Number" INACTIVE="N" ITEM_IDENTIFIER="1296" MARKUP_LANGUAGE="HTML" NAME="Member Number" TMPL_ITEM_HOLDER_NAME="SiebControl_1296" TYPE="List Item" UPDATED="11/04/2016 13:49:51" UPDATED_BY="SADMIN" CREATED="06/17/2003 17:59:13" CREATED_BY="SADMIN" EXT_REC_TABLES="S_APPL_WT_IT_RX"&gt;</w:t>
              <w:br/>
              <w:tab/>
              <w:tab/>
              <w:tab/>
              <w:tab/>
              <w:t>&lt;/APPLET_WEB_TEMPLATE_ITEM&gt;</w:t>
              <w:br/>
              <w:tab/>
              <w:tab/>
              <w:tab/>
              <w:tab/>
              <w:t>&lt;APPLET_WEB_TEMPLATE_ITEM CONTROL="Member Type" INACTIVE="N" ITEM_IDENTIFIER="1299" MARKUP_LANGUAGE="HTML" NAME="Member Type" TMPL_ITEM_HOLDER_NAME="SiebControl_1299" TYPE="List Item" UPDATED="11/04/2016 13:49:51" UPDATED_BY="SADMIN" CREATED="06/17/2003 17:59:14"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13:49:51" UPDATED_BY="SADMIN" CREATED="11/04/2016 13:49:51" CREATED_BY="SADMIN" EXT_REC_TABLES="S_APPL_WT_IT_RX"&gt;</w:t>
              <w:br/>
              <w:tab/>
              <w:tab/>
              <w:tab/>
              <w:tab/>
              <w:t>&lt;/APPLET_WEB_TEMPLATE_ITEM&gt;</w:t>
              <w:br/>
              <w:tab/>
              <w:tab/>
              <w:tab/>
              <w:tab/>
              <w:t>&lt;APPLET_WEB_TEMPLATE_ITEM CONTROL="Name" INACTIVE="N" ITEM_IDENTIFIER="1297" MARKUP_LANGUAGE="HTML" NAME="Name" TMPL_ITEM_HOLDER_NAME="SiebControl_1297" TYPE="List Item" UPDATED="11/04/2016 13:49:51" UPDATED_BY="SADMIN" CREATED="06/17/2003 17:59:14"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13:49:51" UPDATED_BY="SADMIN" CREATED="06/17/2003 17:59:14"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13:49:51" UPDATED_BY="SADMIN" CREATED="06/17/2003 17:59:14" CREATED_BY="SADMIN" EXT_REC_TABLES="S_APPL_WT_IT_RX"&gt;</w:t>
              <w:br/>
              <w:tab/>
              <w:tab/>
              <w:tab/>
              <w:tab/>
              <w:t>&lt;/APPLET_WEB_TEMPLATE_ITEM&gt;</w:t>
              <w:br/>
              <w:tab/>
              <w:tab/>
              <w:tab/>
              <w:tab/>
              <w:t>&lt;APPLET_WEB_TEMPLATE_ITEM CONTROL="Parent Member Name" INACTIVE="N" ITEM_IDENTIFIER="1307" MARKUP_LANGUAGE="HTML" NAME="Parent Member Name" TMPL_ITEM_HOLDER_NAME="SiebControl_1307" TYPE="List Item" UPDATED="11/04/2016 13:49:51" UPDATED_BY="SADMIN" CREATED="06/17/2003 17:59:14" CREATED_BY="SADMIN" EXT_REC_TABLES="S_APPL_WT_IT_RX"&gt;</w:t>
              <w:br/>
              <w:tab/>
              <w:tab/>
              <w:tab/>
              <w:tab/>
              <w:t>&lt;/APPLET_WEB_TEMPLATE_ITEM&gt;</w:t>
              <w:br/>
              <w:tab/>
              <w:tab/>
              <w:tab/>
              <w:tab/>
              <w:t>&lt;APPLET_WEB_TEMPLATE_ITEM CONTROL="Partner Source Name" INACTIVE="N" ITEM_IDENTIFIER="1308" MARKUP_LANGUAGE="HTML" NAME="Partner Source Name" TMPL_ITEM_HOLDER_NAME="SiebControl_1308" TYPE="List Item" UPDATED="11/04/2016 13:49:51" UPDATED_BY="SADMIN" CREATED="06/17/2003 17:59:14"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13:49:51" UPDATED_BY="SADMIN" CREATED="06/17/2003 17:59:14"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13:49:51" UPDATED_BY="SADMIN" CREATED="11/04/2016 13:49:51" CREATED_BY="SADMIN" EXT_REC_TABLES="S_APPL_WT_IT_RX"&gt;</w:t>
              <w:br/>
              <w:tab/>
              <w:tab/>
              <w:tab/>
              <w:tab/>
              <w:t>&lt;/APPLET_WEB_TEMPLATE_ITEM&gt;</w:t>
              <w:br/>
              <w:tab/>
              <w:tab/>
              <w:tab/>
              <w:tab/>
              <w:t>&lt;APPLET_WEB_TEMPLATE_ITEM CONTROL="Referred By Name" INACTIVE="N" ITEM_IDENTIFIER="1306" MARKUP_LANGUAGE="HTML" NAME="Referred By Name" TMPL_ITEM_HOLDER_NAME="SiebControl_1306" TYPE="List Item" UPDATED="11/04/2016 13:49:51" UPDATED_BY="SADMIN" CREATED="06/17/2003 17:59:14" CREATED_BY="SADMIN" EXT_REC_TABLES="S_APPL_WT_IT_RX"&gt;</w:t>
              <w:br/>
              <w:tab/>
              <w:tab/>
              <w:tab/>
              <w:tab/>
              <w:t>&lt;/APPLET_WEB_TEMPLATE_ITEM&gt;</w:t>
              <w:br/>
              <w:tab/>
              <w:tab/>
              <w:tab/>
              <w:tab/>
              <w:t>&lt;APPLET_WEB_TEMPLATE_ITEM CONTROL="Start Date" INACTIVE="N" ITEM_IDENTIFIER="1304" MARKUP_LANGUAGE="HTML" NAME="Start Date" TMPL_ITEM_HOLDER_NAME="SiebControl_1304" TYPE="List Item" UPDATED="11/04/2016 13:49:51" UPDATED_BY="SADMIN" CREATED="06/17/2003 17:59:14" CREATED_BY="SADMIN" EXT_REC_TABLES="S_APPL_WT_IT_RX"&gt;</w:t>
              <w:br/>
              <w:tab/>
              <w:tab/>
              <w:tab/>
              <w:tab/>
              <w:t>&lt;/APPLET_WEB_TEMPLATE_ITEM&gt;</w:t>
              <w:br/>
              <w:tab/>
              <w:tab/>
              <w:tab/>
              <w:tab/>
              <w:t>&lt;APPLET_WEB_TEMPLATE_ITEM CONTROL="Status" INACTIVE="N" ITEM_IDENTIFIER="1309" MARKUP_LANGUAGE="HTML" NAME="Status" TMPL_ITEM_HOLDER_NAME="SiebControl_1309" TYPE="List Item" UPDATED="11/04/2016 13:49:51" UPDATED_BY="SADMIN" CREATED="06/17/2003 17:59:14"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13:49:51" UPDATED_BY="SADMIN" CREATED="06/17/2003 17:59:14" CREATED_BY="SADMIN" EXT_REC_TABLES="S_APPL_WT_IT_RX"&gt;</w:t>
              <w:br/>
              <w:tab/>
              <w:tab/>
              <w:tab/>
              <w:tab/>
              <w:t>&lt;/APPLET_WEB_TEMPLATE_ITEM&gt;</w:t>
              <w:br/>
              <w:tab/>
              <w:tab/>
              <w:tab/>
              <w:tab/>
              <w:t>&lt;APPLET_WEB_TEMPLATE_ITEM CONTROL="Value Score" INACTIVE="N" ITEM_IDENTIFIER="1310" MARKUP_LANGUAGE="HTML" NAME="Value Score" TMPL_ITEM_HOLDER_NAME="SiebControl_1310" TYPE="List Item" UPDATED="11/04/2016 13:49:51" UPDATED_BY="SADMIN" CREATED="06/17/2003 17:59:14"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CREATED="06/17/2003 17:59:14" CREATED_BY="SADMIN" EXT_REC_TABLES="S_APPL_WTMPL_RX"&gt;</w:t>
              <w:br/>
              <w:tab/>
              <w:tab/>
              <w:tab/>
              <w:tab/>
              <w:t>&lt;APPLET_WEB_TEMPLATE_ITEM CONTROL="Account Name" INACTIVE="N" ITEM_IDENTIFIER="506" MARKUP_LANGUAGE="HTML" NAME="Account Name" TMPL_ITEM_HOLDER_NAME="SiebControl_506" TYPE="List Item" UPDATED="11/04/2016 13:49:51" UPDATED_BY="SADMIN" CREATED="06/17/2003 17:59:14" CREATED_BY="SADMIN" EXT_REC_TABLES="S_APPL_WT_IT_RX"&gt;</w:t>
              <w:br/>
              <w:tab/>
              <w:tab/>
              <w:tab/>
              <w:tab/>
              <w:t>&lt;/APPLET_WEB_TEMPLATE_ITEM&gt;</w:t>
              <w:br/>
              <w:tab/>
              <w:tab/>
              <w:tab/>
              <w:tab/>
              <w:t>&lt;APPLET_WEB_TEMPLATE_ITEM CONTROL="Accrual Type" INACTIVE="N" ITEM_IDENTIFIER="509" MARKUP_LANGUAGE="HTML" NAME="Accrual Type" TMPL_ITEM_HOLDER_NAME="SiebControl_509" TYPE="List Item" UPDATED="11/04/2016 13:49:51" UPDATED_BY="SADMIN" CREATED="05/22/2007 12:33:16"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13:49:51" UPDATED_BY="SADMIN" CREATED="11/04/2016 13:49:51" CREATED_BY="SADMIN" EXT_REC_TABLES="S_APPL_WT_IT_RX"&gt;</w:t>
              <w:br/>
              <w:tab/>
              <w:tab/>
              <w:tab/>
              <w:tab/>
              <w:t>&lt;/APPLET_WEB_TEMPLATE_ITEM&gt;</w:t>
              <w:br/>
              <w:tab/>
              <w:tab/>
              <w:tab/>
              <w:tab/>
              <w:t>&lt;APPLET_WEB_TEMPLATE_ITEM CONTROL="Contact Full Name" INACTIVE="N" ITEM_IDENTIFIER="505" MARKUP_LANGUAGE="HTML" NAME="Contact Full Name" TMPL_ITEM_HOLDER_NAME="SiebControl_505" TYPE="List Item" UPDATED="11/04/2016 13:49:51" UPDATED_BY="SADMIN" CREATED="06/17/2003 17:59:14" CREATED_BY="SADMIN" EXT_REC_TABLES="S_APPL_WT_IT_RX"&gt;</w:t>
              <w:br/>
              <w:tab/>
              <w:tab/>
              <w:tab/>
              <w:tab/>
              <w:t>&lt;/APPLET_WEB_TEMPLATE_ITEM&gt;</w:t>
              <w:br/>
              <w:tab/>
              <w:tab/>
              <w:tab/>
              <w:tab/>
              <w:t>&lt;APPLET_WEB_TEMPLATE_ITEM CONTROL="Contact Last Name" INACTIVE="N" ITEM_IDENTIFIER="520" MARKUP_LANGUAGE="HTML" NAME="Contact Last Name" TMPL_ITEM_HOLDER_NAME="SiebControl_520" TYPE="List Item" UPDATED="11/04/2016 13:49:51" UPDATED_BY="SADMIN" CREATED="07/25/2012 08:41:33"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13:49:51" UPDATED_BY="SADMIN" CREATED="06/17/2003 17:59:14" CREATED_BY="SADMIN" EXT_REC_TABLES="S_APPL_WT_IT_RX"&gt;</w:t>
              <w:br/>
              <w:tab/>
              <w:tab/>
              <w:tab/>
              <w:tab/>
              <w:t>&lt;/APPLET_WEB_TEMPLATE_ITEM&gt;</w:t>
              <w:br/>
              <w:tab/>
              <w:tab/>
              <w:tab/>
              <w:tab/>
              <w:t>&lt;APPLET_WEB_TEMPLATE_ITEM CONTROL="Expiration Date" INACTIVE="N" ITEM_IDENTIFIER="511" MARKUP_LANGUAGE="HTML" NAME="Expiration Date" TMPL_ITEM_HOLDER_NAME="SiebControl_511" TYPE="List Item" UPDATED="11/04/2016 13:49:51" UPDATED_BY="SADMIN" CREATED="06/17/2003 17:59:14" CREATED_BY="SADMIN" EXT_REC_TABLES="S_APPL_WT_IT_RX"&gt;</w:t>
              <w:br/>
              <w:tab/>
              <w:tab/>
              <w:tab/>
              <w:tab/>
              <w:t>&lt;/APPLET_WEB_TEMPLATE_ITEM&gt;</w:t>
              <w:br/>
              <w:tab/>
              <w:tab/>
              <w:tab/>
              <w:tab/>
              <w:t>&lt;APPLET_WEB_TEMPLATE_ITEM CONTROL="GotoNextSet" INACTIVE="N" ITEM_IDENTIFIER="123" MARKUP_LANGUAGE="HTML" NAME="GotoNextSet" TYPE="Control" UPDATED="06/17/2003 17:59:14" UPDATED_BY="SADMIN" CREATED="06/17/2003 17:59:14" CREATED_BY="SADMIN"&gt;</w:t>
              <w:br/>
              <w:tab/>
              <w:tab/>
              <w:tab/>
              <w:tab/>
              <w:t>&lt;/APPLET_WEB_TEMPLATE_ITEM&gt;</w:t>
              <w:br/>
              <w:tab/>
              <w:tab/>
              <w:tab/>
              <w:tab/>
              <w:t>&lt;APPLET_WEB_TEMPLATE_ITEM CONTROL="GotoPreviousSet" INACTIVE="N" ITEM_IDENTIFIER="122" MARKUP_LANGUAGE="HTML" NAME="GotoPreviousSet" TYPE="Control" UPDATED="06/17/2003 17:59:14" UPDATED_BY="SADMIN" CREATED="06/17/2003 17:59:14" CREATED_BY="SADMIN"&gt;</w:t>
              <w:br/>
              <w:tab/>
              <w:tab/>
              <w:tab/>
              <w:tab/>
              <w:t>&lt;/APPLET_WEB_TEMPLATE_ITEM&gt;</w:t>
              <w:br/>
              <w:tab/>
              <w:tab/>
              <w:tab/>
              <w:tab/>
              <w:t>&lt;APPLET_WEB_TEMPLATE_ITEM CONTROL="Household Name" INACTIVE="N" ITEM_IDENTIFIER="507" MARKUP_LANGUAGE="HTML" NAME="Household Name" TMPL_ITEM_HOLDER_NAME="SiebControl_507" TYPE="List Item" UPDATED="11/04/2016 13:49:51" UPDATED_BY="SADMIN" CREATED="06/17/2003 17:59:14"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13:49:51" UPDATED_BY="SADMIN" CREATED="11/04/2016 13:49:51" CREATED_BY="SADMIN" EXT_REC_TABLES="S_APPL_WT_IT_RX"&gt;</w:t>
              <w:br/>
              <w:tab/>
              <w:tab/>
              <w:tab/>
              <w:tab/>
              <w:t>&lt;/APPLET_WEB_TEMPLATE_ITEM&gt;</w:t>
              <w:br/>
              <w:tab/>
              <w:tab/>
              <w:tab/>
              <w:tab/>
              <w:t>&lt;APPLET_WEB_TEMPLATE_ITEM CONTROL="Member Key" INACTIVE="N" ITEM_IDENTIFIER="512" MARKUP_LANGUAGE="HTML" NAME="Member Key" TMPL_ITEM_HOLDER_NAME="SiebControl_512" TYPE="List Item" UPDATED="11/04/2016 13:49:51" UPDATED_BY="SADMIN" CREATED="06/17/2003 18:10:04" CREATED_BY="SADMIN" EXT_REC_TABLES="S_APPL_WT_IT_RX"&gt;</w:t>
              <w:br/>
              <w:tab/>
              <w:tab/>
              <w:tab/>
              <w:tab/>
              <w:t>&lt;/APPLET_WEB_TEMPLATE_ITEM&gt;</w:t>
              <w:br/>
              <w:tab/>
              <w:tab/>
              <w:tab/>
              <w:tab/>
              <w:t>&lt;APPLET_WEB_TEMPLATE_ITEM CONTROL="Member Number" INACTIVE="N" ITEM_IDENTIFIER="501" MARKUP_LANGUAGE="HTML" NAME="Member Number" TMPL_ITEM_HOLDER_NAME="SiebControl_501" TYPE="List Item" UPDATED="11/04/2016 13:49:51" UPDATED_BY="SADMIN" CREATED="06/17/2003 17:59:14" CREATED_BY="SADMIN" EXT_REC_TABLES="S_APPL_WT_IT_RX"&gt;</w:t>
              <w:br/>
              <w:tab/>
              <w:tab/>
              <w:tab/>
              <w:tab/>
              <w:t>&lt;/APPLET_WEB_TEMPLATE_ITEM&gt;</w:t>
              <w:br/>
              <w:tab/>
              <w:tab/>
              <w:tab/>
              <w:tab/>
              <w:t>&lt;APPLET_WEB_TEMPLATE_ITEM CONTROL="Member Type" INACTIVE="N" ITEM_IDENTIFIER="503" MARKUP_LANGUAGE="HTML" NAME="Member Type" TMPL_ITEM_HOLDER_NAME="SiebControl_503" TYPE="List Item" UPDATED="11/04/2016 13:49:51" UPDATED_BY="SADMIN" CREATED="06/17/2003 17:59:14" CREATED_BY="SADMIN" EXT_REC_TABLES="S_APPL_WT_IT_RX"&gt;</w:t>
              <w:br/>
              <w:tab/>
              <w:tab/>
              <w:tab/>
              <w:tab/>
              <w:t>&lt;/APPLET_WEB_TEMPLATE_ITEM&gt;</w:t>
              <w:br/>
              <w:tab/>
              <w:tab/>
              <w:tab/>
              <w:tab/>
              <w:t>&lt;APPLET_WEB_TEMPLATE_ITEM CONTROL="Membership Scheme" INACTIVE="N" ITEM_IDENTIFIER="504" MARKUP_LANGUAGE="HTML" NAME="Membership Scheme" TMPL_ITEM_HOLDER_NAME="SiebControl_504" TYPE="List Item" UPDATED="11/04/2016 13:49:51" UPDATED_BY="SADMIN" CREATED="07/27/2007 07:58:17"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13:49:51" UPDATED_BY="SADMIN" CREATED="11/04/2016 13:49:51"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13:49:51" UPDATED_BY="SADMIN" CREATED="06/17/2003 17:59:14"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13:49:51" UPDATED_BY="SADMIN" CREATED="06/17/2003 17:59:14"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13:49:51" UPDATED_BY="SADMIN" CREATED="06/17/2003 17:59:14" CREATED_BY="SADMIN" EXT_REC_TABLES="S_APPL_WT_IT_RX"&gt;</w:t>
              <w:br/>
              <w:tab/>
              <w:tab/>
              <w:tab/>
              <w:tab/>
              <w:t>&lt;/APPLET_WEB_TEMPLATE_ITEM&gt;</w:t>
              <w:br/>
              <w:tab/>
              <w:tab/>
              <w:tab/>
              <w:tab/>
              <w:t>&lt;APPLET_WEB_TEMPLATE_ITEM CONTROL="Parent Member Name" INACTIVE="N" ITEM_IDENTIFIER="514" MARKUP_LANGUAGE="HTML" NAME="Parent Member Name" TMPL_ITEM_HOLDER_NAME="SiebControl_514" TYPE="List Item" UPDATED="11/04/2016 13:49:51" UPDATED_BY="SADMIN" CREATED="06/17/2003 17:59:14" CREATED_BY="SADMIN" EXT_REC_TABLES="S_APPL_WT_IT_RX"&gt;</w:t>
              <w:br/>
              <w:tab/>
              <w:tab/>
              <w:tab/>
              <w:tab/>
              <w:t>&lt;/APPLET_WEB_TEMPLATE_ITEM&gt;</w:t>
              <w:br/>
              <w:tab/>
              <w:tab/>
              <w:tab/>
              <w:tab/>
              <w:t>&lt;APPLET_WEB_TEMPLATE_ITEM CONTROL="Partner Source Name" INACTIVE="N" ITEM_IDENTIFIER="515" MARKUP_LANGUAGE="HTML" NAME="Partner Source Name" TMPL_ITEM_HOLDER_NAME="SiebControl_515" TYPE="List Item" UPDATED="11/04/2016 13:49:51" UPDATED_BY="SADMIN" CREATED="06/17/2003 17:59:14"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13:49:51" UPDATED_BY="SADMIN" CREATED="06/12/2014 20:00:00" CREATED_BY="SADMIN" EXT_REC_TABLES="S_APPL_WT_IT_RX"&gt;</w:t>
              <w:br/>
              <w:tab/>
              <w:tab/>
              <w:tab/>
              <w:tab/>
              <w:t>&lt;/APPLET_WEB_TEMPLATE_ITEM&gt;</w:t>
              <w:br/>
              <w:tab/>
              <w:tab/>
              <w:tab/>
              <w:tab/>
              <w:t>&lt;APPLET_WEB_TEMPLATE_ITEM CONTROL="Program Name" INACTIVE="N" ITEM_IDENTIFIER="516" MARKUP_LANGUAGE="HTML" NAME="Program Name" TMPL_ITEM_HOLDER_NAME="SiebControl_516" TYPE="List Item" UPDATED="11/04/2016 13:49:51" UPDATED_BY="SADMIN" CREATED="06/17/2003 18:49:51"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13:49:51" UPDATED_BY="SADMIN" CREATED="06/17/2003 17:59:15"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13:49:51"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13:49:51"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13:49:51" UPDATED_BY="SADMIN" CREATED="11/04/2016 13:49:51" CREATED_BY="SADMIN" EXT_REC_TABLES="S_APPL_WT_IT_RX"&gt;</w:t>
              <w:br/>
              <w:tab/>
              <w:tab/>
              <w:tab/>
              <w:tab/>
              <w:t>&lt;/APPLET_WEB_TEMPLATE_ITEM&gt;</w:t>
              <w:br/>
              <w:tab/>
              <w:tab/>
              <w:tab/>
              <w:tab/>
              <w:t>&lt;APPLET_WEB_TEMPLATE_ITEM CONTROL="Referred By Name" INACTIVE="N" ITEM_IDENTIFIER="513" MARKUP_LANGUAGE="HTML" NAME="Referred By Name" TMPL_ITEM_HOLDER_NAME="SiebControl_513" TYPE="List Item" UPDATED="11/04/2016 13:49:51" UPDATED_BY="SADMIN" CREATED="06/17/2003 17:59:15" CREATED_BY="SADMIN" EXT_REC_TABLES="S_APPL_WT_IT_RX"&gt;</w:t>
              <w:br/>
              <w:tab/>
              <w:tab/>
              <w:tab/>
              <w:tab/>
              <w:t>&lt;/APPLET_WEB_TEMPLATE_ITEM&gt;</w:t>
              <w:br/>
              <w:tab/>
              <w:tab/>
              <w:tab/>
              <w:tab/>
              <w:t>&lt;APPLET_WEB_TEMPLATE_ITEM CONTROL="Relationship Type" INACTIVE="N" ITEM_IDENTIFIER="519" MARKUP_LANGUAGE="HTML" NAME="Relationship Type" TMPL_ITEM_HOLDER_NAME="SiebControl_519" TYPE="List Item" UPDATED="11/04/2016 13:49:51" UPDATED_BY="SADMIN" CREATED="07/25/2012 08:41:33"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13:49:51" UPDATED_BY="SADMIN" CREATED="06/17/2003 17:59:15"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13:49:51" UPDATED_BY="SADMIN" CREATED="06/17/2003 17:59:15"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13:49:51" UPDATED_BY="SADMIN" CREATED="09/08/2003 10:35:34"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13:49:51" UPDATED_BY="SADMIN" CREATED="06/17/2003 17:59:15" CREATED_BY="SADMIN" EXT_REC_TABLES="S_APPL_WT_IT_RX"&gt;</w:t>
              <w:br/>
              <w:tab/>
              <w:tab/>
              <w:tab/>
              <w:tab/>
              <w:t>&lt;/APPLET_WEB_TEMPLATE_ITEM&gt;</w:t>
              <w:br/>
              <w:tab/>
              <w:tab/>
              <w:tab/>
              <w:tab/>
              <w:t>&lt;APPLET_WEB_TEMPLATE_ITEM CONTROL="Value Score" INACTIVE="N" ITEM_IDENTIFIER="518" MARKUP_LANGUAGE="HTML" NAME="Value Score" TMPL_ITEM_HOLDER_NAME="SiebControl_518" TYPE="List Item" UPDATED="11/04/2016 13:49:51" UPDATED_BY="SADMIN" CREATED="06/17/2003 17:59:15"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Server Component Instance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CREATED="10/23/2000 14:14:53" CREATED_BY="SADMIN" EXT_REC_TABLES="S_APPL_WTMPL_RX"&gt;</w:t>
              <w:br/>
              <w:tab/>
              <w:tab/>
              <w:tab/>
              <w:tab/>
              <w:t>&lt;APPLET_WEB_TEMPLATE_ITEM COMMENTS="Global UI Change 6: display list of columns" CONTROL="Active MTS Procs" INACTIVE="N" ITEM_IDENTIFIER="506" MARKUP_LANGUAGE="HTML" NAME="Active MTS Procs" TMPL_ITEM_HOLDER_NAME="SiebControl_506" TYPE="List Item" UPDATED="11/04/2016 15:03:44" UPDATED_BY="SADMIN" CREATED="10/23/2000 14:14:53"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CONTROL="End Time" INACTIVE="N" ITEM_IDENTIFIER="509" MARKUP_LANGUAGE="HTML" NAME="End Time" TMPL_ITEM_HOLDER_NAME="SiebControl_509" TYPE="List Item" UPDATED="11/04/2016 15:03:44" UPDATED_BY="SADMIN" CREATED="10/23/2000 14:14:53" CREATED_BY="SADMIN" EXT_REC_TABLES="S_APPL_WT_IT_RX"&gt;</w:t>
              <w:br/>
              <w:tab/>
              <w:tab/>
              <w:tab/>
              <w:tab/>
              <w:t>&lt;/APPLET_WEB_TEMPLATE_ITEM&gt;</w:t>
              <w:br/>
              <w:tab/>
              <w:tab/>
              <w:tab/>
              <w:tab/>
              <w:t>&lt;APPLET_WEB_TEMPLATE_ITEM CONTROL="GotoNextSet" INACTIVE="N" ITEM_IDENTIFIER="123" MARKUP_LANGUAGE="HTML" NAME="GotoNextSet" TYPE="Control" UPDATED="06/05/2003 17:09:58" UPDATED_BY="SADMIN" CREATED="10/23/2000 14:14:53" CREATED_BY="SADMIN"&gt;</w:t>
              <w:br/>
              <w:tab/>
              <w:tab/>
              <w:tab/>
              <w:tab/>
              <w:t>&lt;/APPLET_WEB_TEMPLATE_ITEM&gt;</w:t>
              <w:br/>
              <w:tab/>
              <w:tab/>
              <w:tab/>
              <w:tab/>
              <w:t>&lt;APPLET_WEB_TEMPLATE_ITEM CONTROL="GotoPreviousSet" INACTIVE="N" ITEM_IDENTIFIER="122" MARKUP_LANGUAGE="HTML" NAME="GotoPreviousSet" TYPE="Control" UPDATED="06/05/2003 17:09:58" UPDATED_BY="SADMIN" CREATED="10/23/2000 14:14:53" CREATED_BY="SADMIN"&gt;</w:t>
              <w:br/>
              <w:tab/>
              <w:tab/>
              <w:tab/>
              <w:tab/>
              <w:t>&lt;/APPLET_WEB_TEMPLATE_ITEM&gt;</w:t>
              <w:br/>
              <w:tab/>
              <w:tab/>
              <w:tab/>
              <w:tab/>
              <w:t>&lt;APPLET_WEB_TEMPLATE_ITEM COMMENTS="Global UI Change 6: display list of columns" CONTROL="Id" INACTIVE="N" ITEM_IDENTIFIER="511" MARKUP_LANGUAGE="HTML" NAME="Id" TMPL_ITEM_HOLDER_NAME="SiebControl_511" TYPE="List Item" UPDATED="11/04/2016 15:03:44" UPDATED_BY="SADMIN" CREATED="05/11/2001 01:02:25"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CONTROL="Max MTS Procs" INACTIVE="N" ITEM_IDENTIFIER="507" MARKUP_LANGUAGE="HTML" NAME="Max MTS Procs" TMPL_ITEM_HOLDER_NAME="SiebControl_507" TYPE="List Item" UPDATED="11/04/2016 15:03:44" UPDATED_BY="SADMIN" CREATED="10/23/2000 14:14:53" CREATED_BY="SADMIN" EXT_REC_TABLES="S_APPL_WT_IT_RX"&gt;</w:t>
              <w:br/>
              <w:tab/>
              <w:tab/>
              <w:tab/>
              <w:tab/>
              <w:t>&lt;/APPLET_WEB_TEMPLATE_ITEM&gt;</w:t>
              <w:br/>
              <w:tab/>
              <w:tab/>
              <w:tab/>
              <w:tab/>
              <w:t>&lt;APPLET_WEB_TEMPLATE_ITEM COMMENTS="Global UI Change 6: display list of columns" CONTROL="Max Tasks" INACTIVE="N" ITEM_IDENTIFIER="505" MARKUP_LANGUAGE="HTML" NAME="Max Tasks" TMPL_ITEM_HOLDER_NAME="SiebControl_505" TYPE="List Item" UPDATED="11/04/2016 15:03:44" UPDATED_BY="SADMIN" CREATED="10/23/2000 14:14:53"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15:03:44" UPDATED_BY="SADMIN" CREATED="11/04/2016 15:03:44"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15:03:44" UPDATED_BY="SADMIN" CREATED="10/23/2000 14:14:53"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15:03:44"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15:03:44" UPDATED_BY="SADMIN" CREATED="10/23/2000 14:18:20"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15:03:44" UPDATED_BY="SADMIN" CREATED="12/23/2002 21:37:37"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15:03:44"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15:03:44"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CONTROL="Running Tasks" INACTIVE="N" ITEM_IDENTIFIER="504" MARKUP_LANGUAGE="HTML" NAME="Running Tasks" TMPL_ITEM_HOLDER_NAME="SiebControl_504" TYPE="List Item" UPDATED="11/04/2016 15:03:44" UPDATED_BY="SADMIN" CREATED="10/23/2000 14:14:53" CREATED_BY="SADMIN" EXT_REC_TABLES="S_APPL_WT_IT_RX"&gt;</w:t>
              <w:br/>
              <w:tab/>
              <w:tab/>
              <w:tab/>
              <w:tab/>
              <w:t>&lt;/APPLET_WEB_TEMPLATE_ITEM&gt;</w:t>
              <w:br/>
              <w:tab/>
              <w:tab/>
              <w:tab/>
              <w:tab/>
              <w:t>&lt;APPLET_WEB_TEMPLATE_ITEM COMMENTS="Global UI Change 6: display list of columns" CONTROL="Service" INACTIVE="N" ITEM_IDENTIFIER="512" MARKUP_LANGUAGE="HTML" NAME="Service" TMPL_ITEM_HOLDER_NAME="SiebControl_512" TYPE="List Item" UPDATED="11/04/2016 15:03:44" UPDATED_BY="SADMIN" CREATED="05/11/2001 01:02:25" CREATED_BY="SADMIN" EXT_REC_TABLES="S_APPL_WT_IT_RX"&gt;</w:t>
              <w:br/>
              <w:tab/>
              <w:tab/>
              <w:tab/>
              <w:tab/>
              <w:t>&lt;/APPLET_WEB_TEMPLATE_ITEM&gt;</w:t>
              <w:br/>
              <w:tab/>
              <w:tab/>
              <w:tab/>
              <w:tab/>
              <w:t>&lt;APPLET_WEB_TEMPLATE_ITEM COMMENTS="Global UI Change 6: display list of columns" CONTROL="Service Component" INACTIVE="N" ITEM_IDENTIFIER="510" MARKUP_LANGUAGE="HTML" NAME="Service Component" TMPL_ITEM_HOLDER_NAME="SiebControl_510" TYPE="List Item" UPDATED="11/04/2016 15:03:44" UPDATED_BY="SADMIN" CREATED="05/11/2001 01:02:25" CREATED_BY="SADMIN" EXT_REC_TABLES="S_APPL_WT_IT_RX"&gt;</w:t>
              <w:br/>
              <w:tab/>
              <w:tab/>
              <w:tab/>
              <w:tab/>
              <w:t>&lt;/APPLET_WEB_TEMPLATE_ITEM&gt;</w:t>
              <w:br/>
              <w:tab/>
              <w:tab/>
              <w:tab/>
              <w:tab/>
              <w:t>&lt;APPLET_WEB_TEMPLATE_ITEM CONTROL="Service Full Name" INACTIVE="N" ITEM_IDENTIFIER="502" MARKUP_LANGUAGE="HTML" NAME="Service Full Name" TMPL_ITEM_HOLDER_NAME="SiebControl_502" TYPE="List Item" UPDATED="11/04/2016 15:03:44" UPDATED_BY="SADMIN" CREATED="10/23/2000 14:14:53" CREATED_BY="SADMIN" EXT_REC_TABLES="S_APPL_WT_IT_RX"&gt;</w:t>
              <w:br/>
              <w:tab/>
              <w:tab/>
              <w:tab/>
              <w:tab/>
              <w:t>&lt;/APPLET_WEB_TEMPLATE_ITEM&gt;</w:t>
              <w:br/>
              <w:tab/>
              <w:tab/>
              <w:tab/>
              <w:tab/>
              <w:t>&lt;APPLET_WEB_TEMPLATE_ITEM CONTROL="Siebel Server" INACTIVE="N" ITEM_IDENTIFIER="501" MARKUP_LANGUAGE="HTML" NAME="Siebel Server" TMPL_ITEM_HOLDER_NAME="SiebControl_501" TYPE="List Item" UPDATED="11/04/2016 15:03:44" UPDATED_BY="SADMIN" CREATED="10/23/2000 14:14:53" CREATED_BY="SADMIN" EXT_REC_TABLES="S_APPL_WT_IT_RX"&gt;</w:t>
              <w:br/>
              <w:tab/>
              <w:tab/>
              <w:tab/>
              <w:tab/>
              <w:t>&lt;/APPLET_WEB_TEMPLATE_ITEM&gt;</w:t>
              <w:br/>
              <w:tab/>
              <w:tab/>
              <w:tab/>
              <w:tab/>
              <w:t>&lt;APPLET_WEB_TEMPLATE_ITEM COMMENTS="Global UI Change 6: display list of columns" CONTROL="Start Time" INACTIVE="N" ITEM_IDENTIFIER="508" MARKUP_LANGUAGE="HTML" NAME="Start Time" TMPL_ITEM_HOLDER_NAME="SiebControl_508" TYPE="List Item" UPDATED="11/04/2016 15:03:44" UPDATED_BY="SADMIN" CREATED="10/23/2000 14:14:53" CREATED_BY="SADMIN" EXT_REC_TABLES="S_APPL_WT_IT_RX"&gt;</w:t>
              <w:br/>
              <w:tab/>
              <w:tab/>
              <w:tab/>
              <w:tab/>
              <w:t>&lt;/APPLET_WEB_TEMPLATE_ITEM&gt;</w:t>
              <w:br/>
              <w:tab/>
              <w:tab/>
              <w:tab/>
              <w:tab/>
              <w:t>&lt;APPLET_WEB_TEMPLATE_ITEM COMMENTS="Global UI Change 6: display list of columns" CONTROL="State" INACTIVE="N" ITEM_IDENTIFIER="503" MARKUP_LANGUAGE="HTML" NAME="State" TMPL_ITEM_HOLDER_NAME="SiebControl_503" TYPE="List Item" UPDATED="11/04/2016 15:03:44" UPDATED_BY="SADMIN" CREATED="10/23/2000 14:14:53"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CREATED="11/23/2003 20:11:46" CREATED_BY="SADMIN" EXT_REC_TABLES="S_APPL_WTMPL_RX"&gt;</w:t>
              <w:br/>
              <w:tab/>
              <w:tab/>
              <w:tab/>
              <w:tab/>
              <w:t>&lt;APPLET_WEB_TEMPLATE_ITEM CONTROL="Active MTS Procs" INACTIVE="N" ITEM_IDENTIFIER="1304" MARKUP_LANGUAGE="HTML" NAME="Active MTS Procs" TMPL_ITEM_HOLDER_NAME="SiebControl_1304" TYPE="List Item" UPDATED="11/04/2016 15:03:44" UPDATED_BY="SADMIN" CREATED="11/23/2003 20:58:41"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15:03:44" UPDATED_BY="SADMIN" CREATED="11/04/2016 15:03:44"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15:03:44" UPDATED_BY="SADMIN" CREATED="11/23/2003 20:58:41" CREATED_BY="SADMIN" EXT_REC_TABLES="S_APPL_WT_IT_RX"&gt;</w:t>
              <w:br/>
              <w:tab/>
              <w:tab/>
              <w:tab/>
              <w:tab/>
              <w:t>&lt;/APPLET_WEB_TEMPLATE_ITEM&gt;</w:t>
              <w:br/>
              <w:tab/>
              <w:tab/>
              <w:tab/>
              <w:tab/>
              <w:t>&lt;APPLET_WEB_TEMPLATE_ITEM CONTROL="End Time" INACTIVE="N" ITEM_IDENTIFIER="1308" MARKUP_LANGUAGE="HTML" NAME="End Time" TMPL_ITEM_HOLDER_NAME="SiebControl_1308" TYPE="List Item" UPDATED="11/04/2016 15:03:44" UPDATED_BY="SADMIN" CREATED="11/23/2003 20:58:41"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15:03:44" UPDATED_BY="SADMIN" CREATED="11/23/2003 20:58:41" CREATED_BY="SADMIN" EXT_REC_TABLES="S_APPL_WT_IT_RX"&gt;</w:t>
              <w:br/>
              <w:tab/>
              <w:tab/>
              <w:tab/>
              <w:tab/>
              <w:t>&lt;/APPLET_WEB_TEMPLATE_ITEM&gt;</w:t>
              <w:br/>
              <w:tab/>
              <w:tab/>
              <w:tab/>
              <w:tab/>
              <w:t>&lt;APPLET_WEB_TEMPLATE_ITEM CONTROL="Max MTS Procs" INACTIVE="N" ITEM_IDENTIFIER="1306" MARKUP_LANGUAGE="HTML" NAME="Max MTS Procs" TMPL_ITEM_HOLDER_NAME="SiebControl_1306" TYPE="List Item" UPDATED="11/04/2016 15:03:44" UPDATED_BY="SADMIN" CREATED="11/23/2003 20:58:41" CREATED_BY="SADMIN" EXT_REC_TABLES="S_APPL_WT_IT_RX"&gt;</w:t>
              <w:br/>
              <w:tab/>
              <w:tab/>
              <w:tab/>
              <w:tab/>
              <w:t>&lt;/APPLET_WEB_TEMPLATE_ITEM&gt;</w:t>
              <w:br/>
              <w:tab/>
              <w:tab/>
              <w:tab/>
              <w:tab/>
              <w:t>&lt;APPLET_WEB_TEMPLATE_ITEM CONTROL="Max Tasks" INACTIVE="N" ITEM_IDENTIFIER="1305" MARKUP_LANGUAGE="HTML" NAME="Max Tasks" TMPL_ITEM_HOLDER_NAME="SiebControl_1305" TYPE="List Item" UPDATED="11/04/2016 15:03:44" UPDATED_BY="SADMIN" CREATED="11/23/2003 20:58:41"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15:03:44" UPDATED_BY="SADMIN" CREATED="11/04/2016 15:03:44"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15:03:44" UPDATED_BY="SADMIN" CREATED="11/23/2003 20:58:41"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15:03:44" UPDATED_BY="SADMIN" CREATED="11/04/2016 15:03:44" CREATED_BY="SADMIN" EXT_REC_TABLES="S_APPL_WT_IT_RX"&gt;</w:t>
              <w:br/>
              <w:tab/>
              <w:tab/>
              <w:tab/>
              <w:tab/>
              <w:t>&lt;/APPLET_WEB_TEMPLATE_ITEM&gt;</w:t>
              <w:br/>
              <w:tab/>
              <w:tab/>
              <w:tab/>
              <w:tab/>
              <w:t>&lt;APPLET_WEB_TEMPLATE_ITEM CONTROL="Running Tasks" INACTIVE="N" ITEM_IDENTIFIER="1303" MARKUP_LANGUAGE="HTML" NAME="Running Tasks" TMPL_ITEM_HOLDER_NAME="SiebControl_1303" TYPE="List Item" UPDATED="11/04/2016 15:03:44" UPDATED_BY="SADMIN" CREATED="11/23/2003 20:58:41" CREATED_BY="SADMIN" EXT_REC_TABLES="S_APPL_WT_IT_RX"&gt;</w:t>
              <w:br/>
              <w:tab/>
              <w:tab/>
              <w:tab/>
              <w:tab/>
              <w:t>&lt;/APPLET_WEB_TEMPLATE_ITEM&gt;</w:t>
              <w:br/>
              <w:tab/>
              <w:tab/>
              <w:tab/>
              <w:tab/>
              <w:t>&lt;APPLET_WEB_TEMPLATE_ITEM CONTROL="Service Component" INACTIVE="N" ITEM_IDENTIFIER="1302" MARKUP_LANGUAGE="HTML" NAME="Service Component" TMPL_ITEM_HOLDER_NAME="SiebControl_1302" TYPE="List Item" UPDATED="11/04/2016 15:03:44" UPDATED_BY="SADMIN" CREATED="11/23/2003 20:58:41" CREATED_BY="SADMIN" EXT_REC_TABLES="S_APPL_WT_IT_RX"&gt;</w:t>
              <w:br/>
              <w:tab/>
              <w:tab/>
              <w:tab/>
              <w:tab/>
              <w:t>&lt;/APPLET_WEB_TEMPLATE_ITEM&gt;</w:t>
              <w:br/>
              <w:tab/>
              <w:tab/>
              <w:tab/>
              <w:tab/>
              <w:t>&lt;APPLET_WEB_TEMPLATE_ITEM CONTROL="Service Full Name" INACTIVE="N" ITEM_IDENTIFIER="1301" MARKUP_LANGUAGE="HTML" NAME="Service Full Name" TMPL_ITEM_HOLDER_NAME="SiebControl_1301" TYPE="List Item" UPDATED="11/04/2016 15:03:44" UPDATED_BY="SADMIN" CREATED="11/23/2003 20:58:41" CREATED_BY="SADMIN" EXT_REC_TABLES="S_APPL_WT_IT_RX"&gt;</w:t>
              <w:br/>
              <w:tab/>
              <w:tab/>
              <w:tab/>
              <w:tab/>
              <w:t>&lt;/APPLET_WEB_TEMPLATE_ITEM&gt;</w:t>
              <w:br/>
              <w:tab/>
              <w:tab/>
              <w:tab/>
              <w:tab/>
              <w:t>&lt;APPLET_WEB_TEMPLATE_ITEM CONTROL="Start Time" INACTIVE="N" ITEM_IDENTIFIER="1307" MARKUP_LANGUAGE="HTML" NAME="Start Time" TMPL_ITEM_HOLDER_NAME="SiebControl_1307" TYPE="List Item" UPDATED="11/04/2016 15:03:44" UPDATED_BY="SADMIN" CREATED="11/23/2003 20:58:41" CREATED_BY="SADMIN" EXT_REC_TABLES="S_APPL_WT_IT_RX"&gt;</w:t>
              <w:br/>
              <w:tab/>
              <w:tab/>
              <w:tab/>
              <w:tab/>
              <w:t>&lt;/APPLET_WEB_TEMPLATE_ITEM&gt;</w:t>
              <w:br/>
              <w:tab/>
              <w:tab/>
              <w:tab/>
              <w:tab/>
              <w:t>&lt;APPLET_WEB_TEMPLATE_ITEM CONTROL="State" INACTIVE="N" ITEM_IDENTIFIER="1309" MARKUP_LANGUAGE="HTML" NAME="State" TMPL_ITEM_HOLDER_NAME="SiebControl_1309" TYPE="List Item" UPDATED="11/04/2016 15:03:44" UPDATED_BY="SADMIN" CREATED="11/23/2003 20:58:41"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CREATED="07/03/2001 14:43:55" CREATED_BY="SADMIN" EXT_REC_TABLES="S_APPL_WTMPL_RX"&gt;</w:t>
              <w:br/>
              <w:tab/>
              <w:tab/>
              <w:tab/>
              <w:tab/>
              <w:t>&lt;APPLET_WEB_TEMPLATE_ITEM COMMENTS="Global UI Change 6: display list of columns" CONTROL="Active MTS Procs" INACTIVE="N" ITEM_IDENTIFIER="506" MARKUP_LANGUAGE="HTML" NAME="Active MTS Procs" TMPL_ITEM_HOLDER_NAME="SiebControl_506" TYPE="List Item" UPDATED="11/04/2016 15:03:44" UPDATED_BY="SADMIN" CREATED="07/03/2001 14:43:55"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CONTROL="End Time" INACTIVE="N" ITEM_IDENTIFIER="509" MARKUP_LANGUAGE="HTML" NAME="End Time" TMPL_ITEM_HOLDER_NAME="SiebControl_509" TYPE="List Item" UPDATED="11/04/2016 15:03:44" UPDATED_BY="SADMIN" CREATED="07/03/2001 14:43:55"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15:03:44"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17:10:00" UPDATED_BY="SADMIN" CREATED="07/03/2001 14:43:55" CREATED_BY="SADMIN"&gt;</w:t>
              <w:br/>
              <w:tab/>
              <w:tab/>
              <w:tab/>
              <w:tab/>
              <w:t>&lt;/APPLET_WEB_TEMPLATE_ITEM&gt;</w:t>
              <w:br/>
              <w:tab/>
              <w:tab/>
              <w:tab/>
              <w:tab/>
              <w:t>&lt;APPLET_WEB_TEMPLATE_ITEM CONTROL="GotoPreviousSet" INACTIVE="N" ITEM_IDENTIFIER="122" MARKUP_LANGUAGE="HTML" NAME="GotoPreviousSet" TYPE="Control" UPDATED="06/05/2003 17:10:00" UPDATED_BY="SADMIN" CREATED="07/03/2001 14:43:55" CREATED_BY="SADMIN"&gt;</w:t>
              <w:br/>
              <w:tab/>
              <w:tab/>
              <w:tab/>
              <w:tab/>
              <w:t>&lt;/APPLET_WEB_TEMPLATE_ITEM&gt;</w:t>
              <w:br/>
              <w:tab/>
              <w:tab/>
              <w:tab/>
              <w:tab/>
              <w:t>&lt;APPLET_WEB_TEMPLATE_ITEM COMMENTS="Global UI Change 6: display list of columns" CONTROL="Id" INACTIVE="N" ITEM_IDENTIFIER="512" MARKUP_LANGUAGE="HTML" NAME="Id" TMPL_ITEM_HOLDER_NAME="SiebControl_512" TYPE="List Item" UPDATED="11/04/2016 15:03:44" UPDATED_BY="SADMIN" CREATED="07/03/2001 14:43:56"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CONTROL="Max MTS Procs" INACTIVE="N" ITEM_IDENTIFIER="507" MARKUP_LANGUAGE="HTML" NAME="Max MTS Procs" TMPL_ITEM_HOLDER_NAME="SiebControl_507" TYPE="List Item" UPDATED="11/04/2016 15:03:44" UPDATED_BY="SADMIN" CREATED="07/03/2001 14:43:56" CREATED_BY="SADMIN" EXT_REC_TABLES="S_APPL_WT_IT_RX"&gt;</w:t>
              <w:br/>
              <w:tab/>
              <w:tab/>
              <w:tab/>
              <w:tab/>
              <w:t>&lt;/APPLET_WEB_TEMPLATE_ITEM&gt;</w:t>
              <w:br/>
              <w:tab/>
              <w:tab/>
              <w:tab/>
              <w:tab/>
              <w:t>&lt;APPLET_WEB_TEMPLATE_ITEM COMMENTS="Global UI Change 6: display list of columns" CONTROL="Max Tasks" INACTIVE="N" ITEM_IDENTIFIER="505" MARKUP_LANGUAGE="HTML" NAME="Max Tasks" TMPL_ITEM_HOLDER_NAME="SiebControl_505" TYPE="List Item" UPDATED="11/04/2016 15:03:44" UPDATED_BY="SADMIN" CREATED="07/03/2001 14:43:56"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15:03:44" UPDATED_BY="SADMIN" CREATED="11/04/2016 15:03:44"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15:03:44" UPDATED_BY="SADMIN" CREATED="07/03/2001 14:43:56" CREATED_BY="SADMIN" EXT_REC_TABLES="S_APPL_WT_IT_RX"&gt;</w:t>
              <w:br/>
              <w:tab/>
              <w:tab/>
              <w:tab/>
              <w:tab/>
              <w:t>&lt;/APPLET_WEB_TEMPLATE_ITEM&gt;</w:t>
              <w:br/>
              <w:tab/>
              <w:tab/>
              <w:tab/>
              <w:tab/>
              <w:t>&lt;APPLET_WEB_TEMPLATE_ITEM CONTROL="OfflineButton" INACTIVE="N" ITEM_IDENTIFIER="110" MARKUP_LANGUAGE="HTML" NAME="OfflineButton" TMPL_ITEM_HOLDER_NAME="SiebControl_110" TYPE="Control" UPDATED="11/04/2016 15:03:44" UPDATED_BY="SADMIN" CREATED="10/08/2003 02:03:45" CREATED_BY="SADMIN" EXT_REC_TABLES="S_APPL_WT_IT_RX"&gt;</w:t>
              <w:br/>
              <w:tab/>
              <w:tab/>
              <w:tab/>
              <w:tab/>
              <w:t>&lt;/APPLET_WEB_TEMPLATE_ITEM&gt;</w:t>
              <w:br/>
              <w:tab/>
              <w:tab/>
              <w:tab/>
              <w:tab/>
              <w:t>&lt;APPLET_WEB_TEMPLATE_ITEM CONTROL="OnlineButton" INACTIVE="N" ITEM_IDENTIFIER="109" MARKUP_LANGUAGE="HTML" NAME="OnlineButton" TMPL_ITEM_HOLDER_NAME="SiebControl_109" TYPE="Control" UPDATED="11/04/2016 15:03:44" UPDATED_BY="SADMIN" CREATED="10/08/2003 02:03:45"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15:03:44"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15:03:44" UPDATED_BY="SADMIN" CREATED="07/03/2001 14:43:56"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15:03:44" UPDATED_BY="SADMIN" CREATED="12/23/2002 21:37:37"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15:03:44"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15:03:44"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15:03:44" UPDATED_BY="SADMIN" CREATED="11/04/2016 15:03:44" CREATED_BY="SADMIN" EXT_REC_TABLES="S_APPL_WT_IT_RX"&gt;</w:t>
              <w:br/>
              <w:tab/>
              <w:tab/>
              <w:tab/>
              <w:tab/>
              <w:t>&lt;/APPLET_WEB_TEMPLATE_ITEM&gt;</w:t>
              <w:br/>
              <w:tab/>
              <w:tab/>
              <w:tab/>
              <w:tab/>
              <w:t>&lt;APPLET_WEB_TEMPLATE_ITEM COMMENTS="Global UI Change 6: display list of columns" CONTROL="Running Tasks" INACTIVE="N" ITEM_IDENTIFIER="504" MARKUP_LANGUAGE="HTML" NAME="Running Tasks" TMPL_ITEM_HOLDER_NAME="SiebControl_504" TYPE="List Item" UPDATED="11/04/2016 15:03:44" UPDATED_BY="SADMIN" CREATED="07/03/2001 14:43:56" CREATED_BY="SADMIN" EXT_REC_TABLES="S_APPL_WT_IT_RX"&gt;</w:t>
              <w:br/>
              <w:tab/>
              <w:tab/>
              <w:tab/>
              <w:tab/>
              <w:t>&lt;/APPLET_WEB_TEMPLATE_ITEM&gt;</w:t>
              <w:br/>
              <w:tab/>
              <w:tab/>
              <w:tab/>
              <w:tab/>
              <w:t>&lt;APPLET_WEB_TEMPLATE_ITEM COMMENTS="Global UI Change 6: display list of columns" CONTROL="Service" INACTIVE="N" ITEM_IDENTIFIER="513" MARKUP_LANGUAGE="HTML" NAME="Service" TMPL_ITEM_HOLDER_NAME="SiebControl_513" TYPE="List Item" UPDATED="11/04/2016 15:03:44" UPDATED_BY="SADMIN" CREATED="07/03/2001 14:43:56" CREATED_BY="SADMIN" EXT_REC_TABLES="S_APPL_WT_IT_RX"&gt;</w:t>
              <w:br/>
              <w:tab/>
              <w:tab/>
              <w:tab/>
              <w:tab/>
              <w:t>&lt;/APPLET_WEB_TEMPLATE_ITEM&gt;</w:t>
              <w:br/>
              <w:tab/>
              <w:tab/>
              <w:tab/>
              <w:tab/>
              <w:t>&lt;APPLET_WEB_TEMPLATE_ITEM COMMENTS="Global UI Change 6: display list of columns" CONTROL="Service Component" INACTIVE="N" ITEM_IDENTIFIER="511" MARKUP_LANGUAGE="HTML" NAME="Service Component" TMPL_ITEM_HOLDER_NAME="SiebControl_511" TYPE="List Item" UPDATED="11/04/2016 15:03:44" UPDATED_BY="SADMIN" CREATED="07/03/2001 14:43:56" CREATED_BY="SADMIN" EXT_REC_TABLES="S_APPL_WT_IT_RX"&gt;</w:t>
              <w:br/>
              <w:tab/>
              <w:tab/>
              <w:tab/>
              <w:tab/>
              <w:t>&lt;/APPLET_WEB_TEMPLATE_ITEM&gt;</w:t>
              <w:br/>
              <w:tab/>
              <w:tab/>
              <w:tab/>
              <w:tab/>
              <w:t>&lt;APPLET_WEB_TEMPLATE_ITEM CONTROL="Service Full Name" INACTIVE="N" ITEM_IDENTIFIER="503" MARKUP_LANGUAGE="HTML" NAME="Service Full Name" TMPL_ITEM_HOLDER_NAME="SiebControl_503" TYPE="List Item" UPDATED="11/04/2016 15:03:44" UPDATED_BY="SADMIN" CREATED="07/03/2001 14:43:56" CREATED_BY="SADMIN" EXT_REC_TABLES="S_APPL_WT_IT_RX"&gt;</w:t>
              <w:br/>
              <w:tab/>
              <w:tab/>
              <w:tab/>
              <w:tab/>
              <w:t>&lt;/APPLET_WEB_TEMPLATE_ITEM&gt;</w:t>
              <w:br/>
              <w:tab/>
              <w:tab/>
              <w:tab/>
              <w:tab/>
              <w:t>&lt;APPLET_WEB_TEMPLATE_ITEM CONTROL="ShutdownButton" INACTIVE="N" ITEM_IDENTIFIER="139" MARKUP_LANGUAGE="HTML" NAME="ShutdownButton" TMPL_ITEM_HOLDER_NAME="SiebControl_139" TYPE="Control" UPDATED="11/04/2016 15:03:44" UPDATED_BY="SADMIN" CREATED="10/08/2003 02:03:45" CREATED_BY="SADMIN" EXT_REC_TABLES="S_APPL_WT_IT_RX"&gt;</w:t>
              <w:br/>
              <w:tab/>
              <w:tab/>
              <w:tab/>
              <w:tab/>
              <w:t>&lt;/APPLET_WEB_TEMPLATE_ITEM&gt;</w:t>
              <w:br/>
              <w:tab/>
              <w:tab/>
              <w:tab/>
              <w:tab/>
              <w:t>&lt;APPLET_WEB_TEMPLATE_ITEM CONTROL="Siebel Server" INACTIVE="N" ITEM_IDENTIFIER="502" MARKUP_LANGUAGE="HTML" NAME="Siebel Server" TMPL_ITEM_HOLDER_NAME="SiebControl_502" TYPE="List Item" UPDATED="11/04/2016 15:03:44" UPDATED_BY="SADMIN" CREATED="07/03/2001 14:43:57" CREATED_BY="SADMIN" EXT_REC_TABLES="S_APPL_WT_IT_RX"&gt;</w:t>
              <w:br/>
              <w:tab/>
              <w:tab/>
              <w:tab/>
              <w:tab/>
              <w:t>&lt;/APPLET_WEB_TEMPLATE_ITEM&gt;</w:t>
              <w:br/>
              <w:tab/>
              <w:tab/>
              <w:tab/>
              <w:tab/>
              <w:t>&lt;APPLET_WEB_TEMPLATE_ITEM COMMENTS="Global UI Change 6: display list of columns" CONTROL="Start Time" INACTIVE="N" ITEM_IDENTIFIER="508" MARKUP_LANGUAGE="HTML" NAME="Start Time" TMPL_ITEM_HOLDER_NAME="SiebControl_508" TYPE="List Item" UPDATED="11/04/2016 15:03:44" UPDATED_BY="SADMIN" CREATED="07/03/2001 14:43:57" CREATED_BY="SADMIN" EXT_REC_TABLES="S_APPL_WT_IT_RX"&gt;</w:t>
              <w:br/>
              <w:tab/>
              <w:tab/>
              <w:tab/>
              <w:tab/>
              <w:t>&lt;/APPLET_WEB_TEMPLATE_ITEM&gt;</w:t>
              <w:br/>
              <w:tab/>
              <w:tab/>
              <w:tab/>
              <w:tab/>
              <w:t>&lt;APPLET_WEB_TEMPLATE_ITEM CONTROL="StartupButton" INACTIVE="N" ITEM_IDENTIFIER="111" MARKUP_LANGUAGE="HTML" NAME="StartupButton" TMPL_ITEM_HOLDER_NAME="SiebControl_111" TYPE="Control" UPDATED="11/04/2016 15:03:44" UPDATED_BY="SADMIN" CREATED="10/08/2003 02:03:45" CREATED_BY="SADMIN" EXT_REC_TABLES="S_APPL_WT_IT_RX"&gt;</w:t>
              <w:br/>
              <w:tab/>
              <w:tab/>
              <w:tab/>
              <w:tab/>
              <w:t>&lt;/APPLET_WEB_TEMPLATE_ITEM&gt;</w:t>
              <w:br/>
              <w:tab/>
              <w:tab/>
              <w:tab/>
              <w:tab/>
              <w:t>&lt;APPLET_WEB_TEMPLATE_ITEM CONTROL="State" INACTIVE="N" ITEM_IDENTIFIER="510" MARKUP_LANGUAGE="HTML" NAME="State" TMPL_ITEM_HOLDER_NAME="SiebControl_510" TYPE="List Item" UPDATED="11/04/2016 15:03:44" UPDATED_BY="SADMIN" CREATED="07/03/2001 14:43:57" CREATED_BY="SADMIN" EXT_REC_TABLES="S_APPL_WT_IT_RX"&gt;</w:t>
              <w:br/>
              <w:tab/>
              <w:tab/>
              <w:tab/>
              <w:tab/>
              <w:t>&lt;/APPLET_WEB_TEMPLATE_ITEM&gt;</w:t>
              <w:br/>
              <w:tab/>
              <w:tab/>
              <w:tab/>
              <w:tab/>
              <w:t>&lt;APPLET_WEB_TEMPLATE_ITEM CONTROL="StateIcon" INACTIVE="N" ITEM_IDENTIFIER="501" MARKUP_LANGUAGE="HTML" NAME="StateIcon" TMPL_ITEM_HOLDER_NAME="SiebControl_501" TYPE="List Item" UPDATED="11/04/2016 15:03:44" UPDATED_BY="SADMIN" CREATED="10/08/2003 02:03:46"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15:03:44" UPDATED_BY="SADMIN" CREATED="10/26/2001 22:48:20" CREATED_BY="SADMIN" EXT_REC_TABLES="S_APPL_WT_IT_RX"&gt;</w:t>
              <w:br/>
              <w:tab/>
              <w:tab/>
              <w:tab/>
              <w:tab/>
              <w:t>&lt;/APPLET_WEB_TEMPLATE_ITEM&gt;</w:t>
              <w:br/>
              <w:tab/>
              <w:tab/>
              <w:tab/>
              <w:tab/>
              <w:t>&lt;APPLET_WEB_TEMPLATE_ITEM COMMENTS="CANCEL_GLOBAL_CHANGE" CONTROL="CancelQuery" INACTIVE="N" ITEM_IDENTIFIER="108" NAME="UndoQuery" TMPL_ITEM_HOLDER_NAME="SiebControl_108" TYPE="Control" UPDATED="11/04/2016 15:03:44" UPDATED_BY="SADMIN" CREATED="10/30/2001 21:11:11"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Agreement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CREATED="06/05/2003 01:55:29" CREATED_BY="SADMIN" EXT_REC_TABLES="S_APPL_WTMPL_RX"&gt;</w:t>
              <w:br/>
              <w:tab/>
              <w:tab/>
              <w:tab/>
              <w:tab/>
              <w:t>&lt;APPLET_WEB_TEMPLATE_ITEM COMMENTS="Modified by 7.7 Fix Existing Button Mappings Rule Tools Patch: Switched Item Identifier from 132 to 131" CONTROL="AddRecord" INACTIVE="N" ITEM_IDENTIFIER="131" MARKUP_LANGUAGE="HTML" NAME="AddRecord" TMPL_ITEM_HOLDER_NAME="SiebControl_131" TYPE="Control" UPDATED="11/04/2016 13:03:16" UPDATED_BY="SADMIN" CREATED="06/05/2003 04:45:38" CREATED_BY="SADMIN" EXT_REC_TABLES="S_APPL_WT_IT_RX"&gt;</w:t>
              <w:br/>
              <w:tab/>
              <w:tab/>
              <w:tab/>
              <w:tab/>
              <w:t>&lt;/APPLET_WEB_TEMPLATE_ITEM&gt;</w:t>
              <w:br/>
              <w:tab/>
              <w:tab/>
              <w:tab/>
              <w:tab/>
              <w:t>&lt;APPLET_WEB_TEMPLATE_ITEM COLUMN_SPAN="15" CONTROL="AgreementEndDate" GRID_PROPERTY="FormattedHtml" INACTIVE="N" ITEM_IDENTIFIER="8056" MARKUP_LANGUAGE="HTML" NAME="AgreementEndDate" ROW_SPAN="3" TMPL_ITEM_HOLDER_NAME="SiebControl_8_56" TYPE="Control" UPDATED="11/04/2016 13:03:16" UPDATED_BY="SADMIN" CREATED="06/05/2003 04:45:39" CREATED_BY="SADMIN" EXT_REC_TABLES="S_APPL_WT_IT_RX"&gt;</w:t>
              <w:br/>
              <w:tab/>
              <w:tab/>
              <w:tab/>
              <w:tab/>
              <w:t>&lt;/APPLET_WEB_TEMPLATE_ITEM&gt;</w:t>
              <w:br/>
              <w:tab/>
              <w:tab/>
              <w:tab/>
              <w:tab/>
              <w:t>&lt;APPLET_WEB_TEMPLATE_ITEM COLUMN_SPAN="13" CONTROL="AgreementEndDate" GRID_PROPERTY="FormattedLabel" INACTIVE="N" ITEM_IDENTIFIER="8043" MARKUP_LANGUAGE="HTML" NAME="AgreementEndDateLabel" ROW_SPAN="3" TYPE="Control" UPDATED="10/30/2003 19:25:23" UPDATED_BY="SADMIN" CREATED="06/09/2003 20:11:13" CREATED_BY="SADMIN"&gt;</w:t>
              <w:br/>
              <w:tab/>
              <w:tab/>
              <w:tab/>
              <w:tab/>
              <w:t>&lt;/APPLET_WEB_TEMPLATE_ITEM&gt;</w:t>
              <w:br/>
              <w:tab/>
              <w:tab/>
              <w:tab/>
              <w:tab/>
              <w:t>&lt;APPLET_WEB_TEMPLATE_ITEM COLUMN_SPAN="15" CONTROL="AgreementStartDate" GRID_PROPERTY="FormattedHtml" INACTIVE="N" ITEM_IDENTIFIER="5056" MARKUP_LANGUAGE="HTML" NAME="AgreementStartDate" ROW_SPAN="3" TMPL_ITEM_HOLDER_NAME="SiebControl_5_56" TYPE="Control" UPDATED="11/04/2016 13:03:16" UPDATED_BY="SADMIN" CREATED="06/05/2003 04:45:39" CREATED_BY="SADMIN" EXT_REC_TABLES="S_APPL_WT_IT_RX"&gt;</w:t>
              <w:br/>
              <w:tab/>
              <w:tab/>
              <w:tab/>
              <w:tab/>
              <w:t>&lt;/APPLET_WEB_TEMPLATE_ITEM&gt;</w:t>
              <w:br/>
              <w:tab/>
              <w:tab/>
              <w:tab/>
              <w:tab/>
              <w:t>&lt;APPLET_WEB_TEMPLATE_ITEM COLUMN_SPAN="12" CONTROL="AgreementStartDate" GRID_PROPERTY="FormattedLabel" INACTIVE="N" ITEM_IDENTIFIER="5044" MARKUP_LANGUAGE="HTML" NAME="AgreementStartDateLabel" ROW_SPAN="3" TYPE="Control" UPDATED="10/30/2003 19:25:23" UPDATED_BY="SADMIN" CREATED="06/09/2003 20:11:13" CREATED_BY="SADMIN"&gt;</w:t>
              <w:br/>
              <w:tab/>
              <w:tab/>
              <w:tab/>
              <w:tab/>
              <w:t>&lt;/APPLET_WEB_TEMPLATE_ITEM&gt;</w:t>
              <w:br/>
              <w:tab/>
              <w:tab/>
              <w:tab/>
              <w:tab/>
              <w:t>&lt;APPLET_WEB_TEMPLATE_ITEM COLUMN_SPAN="15" CONTROL="AgreementStatus" GRID_PROPERTY="FormattedHtml" INACTIVE="N" ITEM_IDENTIFIER="2020" MARKUP_LANGUAGE="HTML" NAME="AgreementStatus" ROW_SPAN="3" TMPL_ITEM_HOLDER_NAME="SiebControl_2_20" TYPE="Control" UPDATED="11/04/2016 13:03:16" UPDATED_BY="SADMIN" CREATED="06/05/2003 04:45:39" CREATED_BY="SADMIN" EXT_REC_TABLES="S_APPL_WT_IT_RX"&gt;</w:t>
              <w:br/>
              <w:tab/>
              <w:tab/>
              <w:tab/>
              <w:tab/>
              <w:t>&lt;/APPLET_WEB_TEMPLATE_ITEM&gt;</w:t>
              <w:br/>
              <w:tab/>
              <w:tab/>
              <w:tab/>
              <w:tab/>
              <w:t>&lt;APPLET_WEB_TEMPLATE_ITEM COLUMN_SPAN="15" CONTROL="AgreementStatus" GRID_PROPERTY="FormattedLabel" INACTIVE="N" ITEM_IDENTIFIER="2005" MARKUP_LANGUAGE="HTML" NAME="AgreementStatusLabel" ROW_SPAN="3" TYPE="Control" UPDATED="10/30/2003 19:25:29" UPDATED_BY="SADMIN" CREATED="06/09/2003 20:11:14" CREATED_BY="SADMIN"&gt;</w:t>
              <w:br/>
              <w:tab/>
              <w:tab/>
              <w:tab/>
              <w:tab/>
              <w:t>&lt;/APPLET_WEB_TEMPLATE_ITEM&gt;</w:t>
              <w:br/>
              <w:tab/>
              <w:tab/>
              <w:tab/>
              <w:tab/>
              <w:t>&lt;APPLET_WEB_TEMPLATE_ITEM COLUMN_SPAN="15" CONTROL="AgreementType" GRID_PROPERTY="FormattedHtml" INACTIVE="N" ITEM_IDENTIFIER="5020" MARKUP_LANGUAGE="HTML" NAME="AgreementType" ROW_SPAN="3" TMPL_ITEM_HOLDER_NAME="SiebControl_5_20" TYPE="Control" UPDATED="11/04/2016 13:03:16" UPDATED_BY="SADMIN" CREATED="06/05/2003 04:45:39" CREATED_BY="SADMIN" EXT_REC_TABLES="S_APPL_WT_IT_RX"&gt;</w:t>
              <w:br/>
              <w:tab/>
              <w:tab/>
              <w:tab/>
              <w:tab/>
              <w:t>&lt;/APPLET_WEB_TEMPLATE_ITEM&gt;</w:t>
              <w:br/>
              <w:tab/>
              <w:tab/>
              <w:tab/>
              <w:tab/>
              <w:t>&lt;APPLET_WEB_TEMPLATE_ITEM COLUMN_SPAN="12" CONTROL="AgreementType" GRID_PROPERTY="FormattedLabel" INACTIVE="N" ITEM_IDENTIFIER="5008" MARKUP_LANGUAGE="HTML" NAME="AgreementTypeLabel" ROW_SPAN="3" TYPE="Control" UPDATED="10/30/2003 19:25:23" UPDATED_BY="SADMIN" CREATED="06/09/2003 20:11:15" CREATED_BY="SADMIN"&gt;</w:t>
              <w:br/>
              <w:tab/>
              <w:tab/>
              <w:tab/>
              <w:tab/>
              <w:t>&lt;/APPLET_WEB_TEMPLATE_ITEM&gt;</w:t>
              <w:br/>
              <w:tab/>
              <w:tab/>
              <w:tab/>
              <w:tab/>
              <w:t>&lt;APPLET_WEB_TEMPLATE_ITEM CONTROL="Applet_Title" EXTENSION_FLAG="Y" ITEM_IDENTIFIER="99929" NAME="Applet_Title" TMPL_ITEM_HOLDER_NAME="SiebControl_99929" TYPE="Control" UPDATED="11/04/2016 13:03:16" UPDATED_BY="SADMIN" CREATED="11/04/2016 13:03:16" CREATED_BY="SADMIN" EXT_REC_TABLES="S_APPL_WT_IT_RX"&gt;</w:t>
              <w:br/>
              <w:tab/>
              <w:tab/>
              <w:tab/>
              <w:tab/>
              <w:t>&lt;/APPLET_WEB_TEMPLATE_ITEM&gt;</w:t>
              <w:br/>
              <w:tab/>
              <w:tab/>
              <w:tab/>
              <w:tab/>
              <w:t>&lt;APPLET_WEB_TEMPLATE_ITEM EXTENSION_FLAG="Y" ITEM_IDENTIFIER="99993" NAME="CUT Agreement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13:03:16" UPDATED_BY="SADMIN" CREATED="06/05/2003 04:45:39" CREATED_BY="SADMIN" EXT_REC_TABLES="S_APPL_WT_IT_RX"&gt;</w:t>
              <w:br/>
              <w:tab/>
              <w:tab/>
              <w:tab/>
              <w:tab/>
              <w:t>&lt;/APPLET_WEB_TEMPLATE_ITEM&gt;</w:t>
              <w:br/>
              <w:tab/>
              <w:tab/>
              <w:tab/>
              <w:tab/>
              <w:t>&lt;APPLET_WEB_TEMPLATE_ITEM COLUMN_SPAN="15" CONTROL="EffectiveDate" GRID_PROPERTY="FormattedHtml" INACTIVE="N" ITEM_IDENTIFIER="2056" MARKUP_LANGUAGE="HTML" NAME="EffectiveDate" ROW_SPAN="3" TMPL_ITEM_HOLDER_NAME="SiebControl_2_56" TYPE="Control" UPDATED="11/04/2016 13:03:16" UPDATED_BY="SADMIN" CREATED="06/05/2003 04:45:39" CREATED_BY="SADMIN" EXT_REC_TABLES="S_APPL_WT_IT_RX"&gt;</w:t>
              <w:br/>
              <w:tab/>
              <w:tab/>
              <w:tab/>
              <w:tab/>
              <w:t>&lt;/APPLET_WEB_TEMPLATE_ITEM&gt;</w:t>
              <w:br/>
              <w:tab/>
              <w:tab/>
              <w:tab/>
              <w:tab/>
              <w:t>&lt;APPLET_WEB_TEMPLATE_ITEM COLUMN_SPAN="20" CONTROL="EffectiveDate" GRID_PROPERTY="FormattedLabel" INACTIVE="N" ITEM_IDENTIFIER="2036" MARKUP_LANGUAGE="HTML" NAME="EffectiveDateLabel" ROW_SPAN="3" TYPE="Control" UPDATED="10/30/2003 19:25:23" UPDATED_BY="SADMIN" CREATED="06/09/2003 20:11:16"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13:03:16" UPDATED_BY="SADMIN" CREATED="06/05/2003 04:45:39"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13:03:17" UPDATED_BY="SADMIN" CREATED="06/05/2003 04:45:39"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13:03:17" UPDATED_BY="SADMIN" CREATED="06/05/2003 04:45:39"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13:03:17" UPDATED_BY="SADMIN" CREATED="11/04/2016 13:03:17"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13:03:17" UPDATED_BY="SADMIN" CREATED="11/04/2016 13:03:17"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13:03:17" UPDATED_BY="SADMIN" CREATED="06/05/2003 04:45:40" CREATED_BY="SADMIN" EXT_REC_TABLES="S_APPL_WT_IT_RX"&gt;</w:t>
              <w:br/>
              <w:tab/>
              <w:tab/>
              <w:tab/>
              <w:tab/>
              <w:t>&lt;/APPLET_WEB_TEMPLATE_ITEM&gt;</w:t>
              <w:br/>
              <w:tab/>
              <w:tab/>
              <w:tab/>
              <w:tab/>
              <w:t>&lt;APPLET_WEB_TEMPLATE_ITEM CONTROL="NewRecord" INACTIVE="N" ITEM_IDENTIFIER="109" MARKUP_LANGUAGE="HTML" NAME="NewRecord" TMPL_ITEM_HOLDER_NAME="SiebControl_109" TYPE="Control" UPDATED="11/04/2016 13:03:17" UPDATED_BY="SADMIN" CREATED="06/07/2004 14:31:15" CREATED_BY="SADMIN" EXT_REC_TABLES="S_APPL_WT_IT_RX"&gt;</w:t>
              <w:br/>
              <w:tab/>
              <w:tab/>
              <w:tab/>
              <w:tab/>
              <w:t>&lt;/APPLET_WEB_TEMPLATE_ITEM&gt;</w:t>
              <w:br/>
              <w:tab/>
              <w:tab/>
              <w:tab/>
              <w:tab/>
              <w:t>&lt;APPLET_WEB_TEMPLATE_ITEM COLUMN_SPAN="32" CONTROL="Notes" GRID_PROPERTY="FormattedHtml" INACTIVE="N" ITEM_IDENTIFIER="8090" MARKUP_LANGUAGE="HTML" NAME="Notes" ROW_SPAN="6" TMPL_ITEM_HOLDER_NAME="SiebControl_8_90" TYPE="Control" UPDATED="11/04/2016 13:03:17" UPDATED_BY="SADMIN" CREATED="06/05/2003 04:45:40" CREATED_BY="SADMIN" EXT_REC_TABLES="S_APPL_WT_IT_RX"&gt;</w:t>
              <w:br/>
              <w:tab/>
              <w:tab/>
              <w:tab/>
              <w:tab/>
              <w:t>&lt;/APPLET_WEB_TEMPLATE_ITEM&gt;</w:t>
              <w:br/>
              <w:tab/>
              <w:tab/>
              <w:tab/>
              <w:tab/>
              <w:t>&lt;APPLET_WEB_TEMPLATE_ITEM COLUMN_SPAN="16" COMMENTS="7.7 set label height of large text field to 24 pixels" CONTROL="Notes" GRID_PROPERTY="FormattedLabel" INACTIVE="N" ITEM_IDENTIFIER="8074" MARKUP_LANGUAGE="HTML" NAME="NotesLabel" ROW_SPAN="3" TYPE="Control" UPDATED="12/05/2003 16:27:03" UPDATED_BY="SADMIN" CREATED="06/09/2003 20:11:19" CREATED_BY="SADMIN"&gt;</w:t>
              <w:br/>
              <w:tab/>
              <w:tab/>
              <w:tab/>
              <w:tab/>
              <w:t>&lt;/APPLET_WEB_TEMPLATE_ITEM&gt;</w:t>
              <w:br/>
              <w:tab/>
              <w:tab/>
              <w:tab/>
              <w:tab/>
              <w:t>&lt;APPLET_WEB_TEMPLATE_ITEM COLUMN_SPAN="15" CONTROL="PONumber" GRID_PROPERTY="FormattedHtml" INACTIVE="N" ITEM_IDENTIFIER="5090" MARKUP_LANGUAGE="HTML" NAME="PONumber" ROW_SPAN="3" TMPL_ITEM_HOLDER_NAME="SiebControl_5_90" TYPE="Control" UPDATED="11/04/2016 13:03:17" UPDATED_BY="SADMIN" CREATED="06/05/2003 04:45:40" CREATED_BY="SADMIN" EXT_REC_TABLES="S_APPL_WT_IT_RX"&gt;</w:t>
              <w:br/>
              <w:tab/>
              <w:tab/>
              <w:tab/>
              <w:tab/>
              <w:t>&lt;/APPLET_WEB_TEMPLATE_ITEM&gt;</w:t>
              <w:br/>
              <w:tab/>
              <w:tab/>
              <w:tab/>
              <w:tab/>
              <w:t>&lt;APPLET_WEB_TEMPLATE_ITEM COLUMN_SPAN="18" CONTROL="PONumber" GRID_PROPERTY="FormattedLabel" INACTIVE="N" ITEM_IDENTIFIER="5072" MARKUP_LANGUAGE="HTML" NAME="PONumberLabel" ROW_SPAN="3" TYPE="Control" UPDATED="10/30/2003 19:28:30" UPDATED_BY="SADMIN" CREATED="06/09/2003 20:11:20" CREATED_BY="SADMIN"&gt;</w:t>
              <w:br/>
              <w:tab/>
              <w:tab/>
              <w:tab/>
              <w:tab/>
              <w:t>&lt;/APPLET_WEB_TEMPLATE_ITEM&gt;</w:t>
              <w:br/>
              <w:tab/>
              <w:tab/>
              <w:tab/>
              <w:tab/>
              <w:t>&lt;APPLET_WEB_TEMPLATE_ITEM COLUMN_SPAN="15" CONTROL="ParentAgreementName" GRID_PROPERTY="FormattedHtml" INACTIVE="N" ITEM_IDENTIFIER="8020" MARKUP_LANGUAGE="HTML" NAME="ParentAgreementName" ROW_SPAN="3" TMPL_ITEM_HOLDER_NAME="SiebControl_8_20" TYPE="Control" UPDATED="11/04/2016 13:03:17" UPDATED_BY="SADMIN" CREATED="06/05/2003 04:45:40" CREATED_BY="SADMIN" EXT_REC_TABLES="S_APPL_WT_IT_RX"&gt;</w:t>
              <w:br/>
              <w:tab/>
              <w:tab/>
              <w:tab/>
              <w:tab/>
              <w:t>&lt;/APPLET_WEB_TEMPLATE_ITEM&gt;</w:t>
              <w:br/>
              <w:tab/>
              <w:tab/>
              <w:tab/>
              <w:tab/>
              <w:t>&lt;APPLET_WEB_TEMPLATE_ITEM COLUMN_SPAN="18" CONTROL="ParentAgreementName" GRID_PROPERTY="FormattedLabel" INACTIVE="N" ITEM_IDENTIFIER="8002" MARKUP_LANGUAGE="HTML" NAME="ParentAgreementNameLabel" ROW_SPAN="3" TYPE="Control" UPDATED="10/30/2003 19:28:44" UPDATED_BY="SADMIN" CREATED="06/09/2003 20:11:20" CREATED_BY="SADMIN"&gt;</w:t>
              <w:br/>
              <w:tab/>
              <w:tab/>
              <w:tab/>
              <w:tab/>
              <w:t>&lt;/APPLET_WEB_TEMPLATE_ITEM&gt;</w:t>
              <w:br/>
              <w:tab/>
              <w:tab/>
              <w:tab/>
              <w:tab/>
              <w:t>&lt;APPLET_WEB_TEMPLATE_ITEM CONTROL="QueryAssistant" INACTIVE="N" ITEM_IDENTIFIER="126" NAME="Query Assistant" TMPL_ITEM_HOLDER_NAME="SiebControl_126" TYPE="Control" UPDATED="11/04/2016 13:03:17" UPDATED_BY="SADMIN" CREATED="06/05/2003 04:45:40"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13:03:17" UPDATED_BY="SADMIN" CREATED="11/04/2016 13:03:17" CREATED_BY="SADMIN" EXT_REC_TABLES="S_APPL_WT_IT_RX"&gt;</w:t>
              <w:br/>
              <w:tab/>
              <w:tab/>
              <w:tab/>
              <w:tab/>
              <w:t>&lt;/APPLET_WEB_TEMPLATE_ITEM&gt;</w:t>
              <w:br/>
              <w:tab/>
              <w:tab/>
              <w:tab/>
              <w:tab/>
              <w:t>&lt;APPLET_WEB_TEMPLATE_ITEM COLUMN_SPAN="15" CONTROL="Sales Rep" GRID_PROPERTY="FormattedHtml" INACTIVE="N" ITEM_IDENTIFIER="2090" MARKUP_LANGUAGE="HTML" NAME="Sales Rep" ROW_SPAN="3" TMPL_ITEM_HOLDER_NAME="SiebControl_2_90" TYPE="Control" UPDATED="11/04/2016 13:03:17" UPDATED_BY="SADMIN" CREATED="06/05/2003 04:45:40" CREATED_BY="SADMIN" EXT_REC_TABLES="S_APPL_WT_IT_RX"&gt;</w:t>
              <w:br/>
              <w:tab/>
              <w:tab/>
              <w:tab/>
              <w:tab/>
              <w:t>&lt;/APPLET_WEB_TEMPLATE_ITEM&gt;</w:t>
              <w:br/>
              <w:tab/>
              <w:tab/>
              <w:tab/>
              <w:tab/>
              <w:t>&lt;APPLET_WEB_TEMPLATE_ITEM COLUMN_SPAN="13" CONTROL="Sales Rep" GRID_PROPERTY="FormattedLabel" INACTIVE="N" ITEM_IDENTIFIER="2077" MARKUP_LANGUAGE="HTML" NAME="Sales RepLabel" ROW_SPAN="3" TYPE="Control" UPDATED="10/30/2003 19:25:33" UPDATED_BY="SADMIN" CREATED="06/09/2003 20:11:22" CREATED_BY="SADMIN"&gt;</w:t>
              <w:br/>
              <w:tab/>
              <w:tab/>
              <w:tab/>
              <w:tab/>
              <w:t>&lt;/APPLET_WEB_TEMPLATE_ITEM&gt;</w:t>
              <w:br/>
              <w:tab/>
              <w:tab/>
              <w:tab/>
              <w:tab/>
              <w:t>&lt;APPLET_WEB_TEMPLATE_ITEM COLUMN_SPAN="3" CONTROL="ServiceFlag" GRID_PROPERTY="FormattedHtml" INACTIVE="N" ITEM_IDENTIFIER="2119" MARKUP_LANGUAGE="HTML" NAME="ServiceFlag" ROW_SPAN="3" TMPL_ITEM_HOLDER_NAME="SiebControl_2_119" TYPE="Control" UPDATED="11/04/2016 13:03:17" UPDATED_BY="SADMIN" CREATED="06/05/2003 04:45:40" CREATED_BY="SADMIN" EXT_REC_TABLES="S_APPL_WT_IT_RX"&gt;</w:t>
              <w:br/>
              <w:tab/>
              <w:tab/>
              <w:tab/>
              <w:tab/>
              <w:t>&lt;/APPLET_WEB_TEMPLATE_ITEM&gt;</w:t>
              <w:br/>
              <w:tab/>
              <w:tab/>
              <w:tab/>
              <w:tab/>
              <w:t>&lt;APPLET_WEB_TEMPLATE_ITEM COLUMN_SPAN="13" CONTROL="ServiceFlag" GRID_PROPERTY="FormattedLabel" INACTIVE="N" ITEM_IDENTIFIER="2106" MARKUP_LANGUAGE="HTML" NAME="ServiceFlagLabel" ROW_SPAN="3" TYPE="Control" UPDATED="10/30/2003 19:25:41" UPDATED_BY="SADMIN" CREATED="06/09/2003 20:11:23" CREATED_BY="SADMIN"&gt;</w:t>
              <w:br/>
              <w:tab/>
              <w:tab/>
              <w:tab/>
              <w:tab/>
              <w:t>&lt;/APPLET_WEB_TEMPLATE_ITEM&gt;</w:t>
              <w:br/>
              <w:tab/>
              <w:tab/>
              <w:tab/>
              <w:tab/>
              <w:t>&lt;APPLET_WEB_TEMPLATE_ITEM CONTROL="UndoQuery" INACTIVE="N" ITEM_IDENTIFIER="108" MARKUP_LANGUAGE="HTML" NAME="UndoQuery" TMPL_ITEM_HOLDER_NAME="SiebControl_108" TYPE="Control" UPDATED="11/04/2016 13:03:17" UPDATED_BY="SADMIN" CREATED="06/05/2003 04:45:40" CREATED_BY="SADMIN" EXT_REC_TABLES="S_APPL_WT_IT_RX"&gt;</w:t>
              <w:br/>
              <w:tab/>
              <w:tab/>
              <w:tab/>
              <w:tab/>
              <w:t>&lt;/APPLET_WEB_TEMPLATE_ITEM&gt;</w:t>
              <w:br/>
              <w:tab/>
              <w:tab/>
              <w:tab/>
              <w:tab/>
              <w:t>&lt;APPLET_WEB_TEMPLATE_ITEM COLUMN_SPAN="3" CONTROL="ValidFlag" GRID_PROPERTY="FormattedHtml" INACTIVE="N" ITEM_IDENTIFIER="5119" MARKUP_LANGUAGE="HTML" NAME="ValidFlag" ROW_SPAN="3" TMPL_ITEM_HOLDER_NAME="SiebControl_5_119" TYPE="Control" UPDATED="11/04/2016 13:03:17" UPDATED_BY="SADMIN" CREATED="06/05/2003 04:45:41" CREATED_BY="SADMIN" EXT_REC_TABLES="S_APPL_WT_IT_RX"&gt;</w:t>
              <w:br/>
              <w:tab/>
              <w:tab/>
              <w:tab/>
              <w:tab/>
              <w:t>&lt;/APPLET_WEB_TEMPLATE_ITEM&gt;</w:t>
              <w:br/>
              <w:tab/>
              <w:tab/>
              <w:tab/>
              <w:tab/>
              <w:t>&lt;APPLET_WEB_TEMPLATE_ITEM COLUMN_SPAN="8" CONTROL="ValidFlag" GRID_PROPERTY="FormattedLabel" INACTIVE="N" ITEM_IDENTIFIER="5111" MARKUP_LANGUAGE="HTML" NAME="ValidFlagLabel" ROW_SPAN="3" TYPE="Control" UPDATED="10/30/2003 19:25:37" UPDATED_BY="SADMIN" CREATED="06/09/2003 20:11:24"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13:03:17" UPDATED_BY="SADMIN" CREATED="06/05/2003 04:45:41"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CommSrv CM Event Handler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CREATED="10/23/2000 08:42:42" CREATED_BY="SADMIN" EXT_REC_TABLES="S_APPL_WTMPL_RX"&gt;</w:t>
              <w:br/>
              <w:tab/>
              <w:tab/>
              <w:tab/>
              <w:tab/>
              <w:t>&lt;APPLET_WEB_TEMPLATE_ITEM CONTROL="Adapter Name" INACTIVE="N" ITEM_IDENTIFIER="505" MARKUP_LANGUAGE="HTML" NAME="Adapter Name" TMPL_ITEM_HOLDER_NAME="SiebControl_505" TYPE="List Item" UPDATED="11/04/2016 12:47:39" UPDATED_BY="SADMIN" CREATED="11/05/2000 13:15:19"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12:47:39" UPDATED_BY="SADMIN" CREATED="11/04/2016 12:47:39" CREATED_BY="SADMIN" EXT_REC_TABLES="S_APPL_WT_IT_RX"&gt;</w:t>
              <w:br/>
              <w:tab/>
              <w:tab/>
              <w:tab/>
              <w:tab/>
              <w:t>&lt;/APPLET_WEB_TEMPLATE_ITEM&gt;</w:t>
              <w:br/>
              <w:tab/>
              <w:tab/>
              <w:tab/>
              <w:tab/>
              <w:t>&lt;APPLET_WEB_TEMPLATE_ITEM CONTROL="Configuration Name" INACTIVE="N" ITEM_IDENTIFIER="502" MARKUP_LANGUAGE="HTML" NAME="Configuration Name" TMPL_ITEM_HOLDER_NAME="SiebControl_502" TYPE="List Item" UPDATED="11/04/2016 12:47:39" UPDATED_BY="SADMIN" CREATED="10/23/2000 08:42:42" CREATED_BY="SADMIN" EXT_REC_TABLES="S_APPL_WT_IT_RX"&gt;</w:t>
              <w:br/>
              <w:tab/>
              <w:tab/>
              <w:tab/>
              <w:tab/>
              <w:t>&lt;/APPLET_WEB_TEMPLATE_ITEM&gt;</w:t>
              <w:br/>
              <w:tab/>
              <w:tab/>
              <w:tab/>
              <w:tab/>
              <w:t>&lt;APPLET_WEB_TEMPLATE_ITEM CONTROL="Device Event" INACTIVE="N" ITEM_IDENTIFIER="506" MARKUP_LANGUAGE="HTML" NAME="Device Event" TMPL_ITEM_HOLDER_NAME="SiebControl_506" TYPE="List Item" UPDATED="11/04/2016 12:47:39" UPDATED_BY="SADMIN" CREATED="10/23/2000 08:42:42"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12:47:39" UPDATED_BY="SADMIN" CREATED="10/23/2000 08:42:43" CREATED_BY="SADMIN" EXT_REC_TABLES="S_APPL_WT_IT_RX"&gt;</w:t>
              <w:br/>
              <w:tab/>
              <w:tab/>
              <w:tab/>
              <w:tab/>
              <w:t>&lt;/APPLET_WEB_TEMPLATE_ITEM&gt;</w:t>
              <w:br/>
              <w:tab/>
              <w:tab/>
              <w:tab/>
              <w:tab/>
              <w:t>&lt;APPLET_WEB_TEMPLATE_ITEM CONTROL="EventHandler Name" INACTIVE="N" ITEM_IDENTIFIER="501" MARKUP_LANGUAGE="HTML" NAME="EventHandler Name" TMPL_ITEM_HOLDER_NAME="SiebControl_501" TYPE="List Item" UPDATED="11/04/2016 12:47:39" UPDATED_BY="SADMIN" CREATED="10/23/2000 08:42:42" CREATED_BY="SADMIN" EXT_REC_TABLES="S_APPL_WT_IT_RX"&gt;</w:t>
              <w:br/>
              <w:tab/>
              <w:tab/>
              <w:tab/>
              <w:tab/>
              <w:t>&lt;/APPLET_WEB_TEMPLATE_ITEM&gt;</w:t>
              <w:br/>
              <w:tab/>
              <w:tab/>
              <w:tab/>
              <w:tab/>
              <w:t>&lt;APPLET_WEB_TEMPLATE_ITEM CONTROL="EventResponse Name" INACTIVE="N" ITEM_IDENTIFIER="503" MARKUP_LANGUAGE="HTML" NAME="EventResponse Name" TMPL_ITEM_HOLDER_NAME="SiebControl_503" TYPE="List Item" UPDATED="11/04/2016 12:47:39" UPDATED_BY="SADMIN" CREATED="10/23/2000 08:42:42" CREATED_BY="SADMIN" EXT_REC_TABLES="S_APPL_WT_IT_RX"&gt;</w:t>
              <w:br/>
              <w:tab/>
              <w:tab/>
              <w:tab/>
              <w:tab/>
              <w:t>&lt;/APPLET_WEB_TEMPLATE_ITEM&gt;</w:t>
              <w:br/>
              <w:tab/>
              <w:tab/>
              <w:tab/>
              <w:tab/>
              <w:t>&lt;APPLET_WEB_TEMPLATE_ITEM CONTROL="GotoNextSet" INACTIVE="N" ITEM_IDENTIFIER="123" MARKUP_LANGUAGE="HTML" NAME="GotoNextSet" TYPE="Control" UPDATED="06/05/2003 11:18:17" UPDATED_BY="SADMIN" CREATED="10/23/2000 08:42:43" CREATED_BY="SADMIN"&gt;</w:t>
              <w:br/>
              <w:tab/>
              <w:tab/>
              <w:tab/>
              <w:tab/>
              <w:t>&lt;/APPLET_WEB_TEMPLATE_ITEM&gt;</w:t>
              <w:br/>
              <w:tab/>
              <w:tab/>
              <w:tab/>
              <w:tab/>
              <w:t>&lt;APPLET_WEB_TEMPLATE_ITEM CONTROL="GotoPreviousSet" INACTIVE="N" ITEM_IDENTIFIER="122" MARKUP_LANGUAGE="HTML" NAME="GotoPreviousSet" TYPE="Control" UPDATED="06/05/2003 11:18:17" UPDATED_BY="SADMIN" CREATED="10/23/2000 08:42:43" CREATED_BY="SADMIN"&gt;</w:t>
              <w:br/>
              <w:tab/>
              <w:tab/>
              <w:tab/>
              <w:tab/>
              <w:t>&lt;/APPLET_WEB_TEMPLATE_ITEM&gt;</w:t>
              <w:br/>
              <w:tab/>
              <w:tab/>
              <w:tab/>
              <w:tab/>
              <w:t>&lt;APPLET_WEB_TEMPLATE_ITEM CONTROL="ListControl" EXTENSION_FLAG="Y" ITEM_IDENTIFIER="99998" NAME="ListControl" TMPL_ITEM_HOLDER_NAME="SiebControl_99998" TYPE="Control" UPDATED="11/04/2016 12:47:39" UPDATED_BY="SADMIN" CREATED="11/04/2016 12:47:39"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12:47:39" UPDATED_BY="SADMIN" CREATED="11/04/2016 12:47:39" CREATED_BY="SADMIN" EXT_REC_TABLES="S_APPL_WT_IT_RX"&gt;</w:t>
              <w:br/>
              <w:tab/>
              <w:tab/>
              <w:tab/>
              <w:tab/>
              <w:t>&lt;/APPLET_WEB_TEMPLATE_ITEM&gt;</w:t>
              <w:br/>
              <w:tab/>
              <w:tab/>
              <w:tab/>
              <w:tab/>
              <w:t>&lt;APPLET_WEB_TEMPLATE_ITEM CONTROL="Order" INACTIVE="N" ITEM_IDENTIFIER="507" MARKUP_LANGUAGE="HTML" NAME="Order" TMPL_ITEM_HOLDER_NAME="SiebControl_507" TYPE="List Item" UPDATED="11/04/2016 12:47:39" UPDATED_BY="SADMIN" CREATED="10/23/2000 08:42:43"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12:47:39" UPDATED_BY="SADMIN" CREATED="06/12/2014 20:00:00" CREATED_BY="SADMIN" EXT_REC_TABLES="S_APPL_WT_IT_RX"&gt;</w:t>
              <w:br/>
              <w:tab/>
              <w:tab/>
              <w:tab/>
              <w:tab/>
              <w:t>&lt;/APPLET_WEB_TEMPLATE_ITEM&gt;</w:t>
              <w:br/>
              <w:tab/>
              <w:tab/>
              <w:tab/>
              <w:tab/>
              <w:t>&lt;APPLET_WEB_TEMPLATE_ITEM CONTROL="Profile Name" INACTIVE="N" ITEM_IDENTIFIER="504" MARKUP_LANGUAGE="HTML" NAME="Profile Name" TMPL_ITEM_HOLDER_NAME="SiebControl_504" TYPE="List Item" UPDATED="11/04/2016 12:47:39" UPDATED_BY="SADMIN" CREATED="10/23/2000 08:42:42"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12:47:39" UPDATED_BY="SADMIN" CREATED="12/23/2002 21:30:30"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12:47:39"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12:47:39"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12:47:39" UPDATED_BY="SADMIN" CREATED="11/04/2016 12:47:39"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12:47:39" UPDATED_BY="SADMIN" CREATED="10/23/2000 08:48:01"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CREATED="10/23/2000 08:42:45" CREATED_BY="SADMIN" EXT_REC_TABLES="S_APPL_WTMPL_RX"&gt;</w:t>
              <w:br/>
              <w:tab/>
              <w:tab/>
              <w:tab/>
              <w:tab/>
              <w:t>&lt;APPLET_WEB_TEMPLATE_ITEM CONTROL="Adapter Name" INACTIVE="N" ITEM_IDENTIFIER="2302" MARKUP_LANGUAGE="HTML" NAME="Adapter Name" TMPL_ITEM_HOLDER_NAME="SiebControl_2302" TYPE="List Item" UPDATED="11/04/2016 12:47:39" UPDATED_BY="SADMIN" CREATED="02/09/2001 04:15:30"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12:47:39" UPDATED_BY="SADMIN" CREATED="11/04/2016 12:47:39" CREATED_BY="SADMIN" EXT_REC_TABLES="S_APPL_WT_IT_RX"&gt;</w:t>
              <w:br/>
              <w:tab/>
              <w:tab/>
              <w:tab/>
              <w:tab/>
              <w:t>&lt;/APPLET_WEB_TEMPLATE_ITEM&gt;</w:t>
              <w:br/>
              <w:tab/>
              <w:tab/>
              <w:tab/>
              <w:tab/>
              <w:t>&lt;APPLET_WEB_TEMPLATE_ITEM CONTROL="Comments" INACTIVE="N" ITEM_IDENTIFIER="2802" MARKUP_LANGUAGE="HTML" NAME="Comments" TMPL_ITEM_HOLDER_NAME="SiebControl_2802" TYPE="List Item" UPDATED="11/04/2016 12:47:39" UPDATED_BY="SADMIN" CREATED="10/23/2000 08:42:45" CREATED_BY="SADMIN" EXT_REC_TABLES="S_APPL_WT_IT_RX"&gt;</w:t>
              <w:br/>
              <w:tab/>
              <w:tab/>
              <w:tab/>
              <w:tab/>
              <w:t>&lt;/APPLET_WEB_TEMPLATE_ITEM&gt;</w:t>
              <w:br/>
              <w:tab/>
              <w:tab/>
              <w:tab/>
              <w:tab/>
              <w:t>&lt;APPLET_WEB_TEMPLATE_ITEM CONTROL="Configuration Name" INACTIVE="N" ITEM_IDENTIFIER="1302" MARKUP_LANGUAGE="HTML" NAME="Configuration Name" TMPL_ITEM_HOLDER_NAME="SiebControl_1302" TYPE="List Item" UPDATED="11/04/2016 12:47:39" UPDATED_BY="SADMIN" CREATED="10/23/2000 08:42:45" CREATED_BY="SADMIN" EXT_REC_TABLES="S_APPL_WT_IT_RX"&gt;</w:t>
              <w:br/>
              <w:tab/>
              <w:tab/>
              <w:tab/>
              <w:tab/>
              <w:t>&lt;/APPLET_WEB_TEMPLATE_ITEM&gt;</w:t>
              <w:br/>
              <w:tab/>
              <w:tab/>
              <w:tab/>
              <w:tab/>
              <w:t>&lt;APPLET_WEB_TEMPLATE_ITEM CONTROL="Device Event" INACTIVE="N" ITEM_IDENTIFIER="1802" MARKUP_LANGUAGE="HTML" NAME="Device Event" TMPL_ITEM_HOLDER_NAME="SiebControl_1802" TYPE="List Item" UPDATED="11/04/2016 12:47:39" UPDATED_BY="SADMIN" CREATED="10/23/2000 08:42:45" CREATED_BY="SADMIN" EXT_REC_TABLES="S_APPL_WT_IT_RX"&gt;</w:t>
              <w:br/>
              <w:tab/>
              <w:tab/>
              <w:tab/>
              <w:tab/>
              <w:t>&lt;/APPLET_WEB_TEMPLATE_ITEM&gt;</w:t>
              <w:br/>
              <w:tab/>
              <w:tab/>
              <w:tab/>
              <w:tab/>
              <w:t>&lt;APPLET_WEB_TEMPLATE_ITEM CONTROL="EventHandler Name" INACTIVE="N" ITEM_IDENTIFIER="1301" MARKUP_LANGUAGE="HTML" NAME="EventHandler Name" TMPL_ITEM_HOLDER_NAME="SiebControl_1301" TYPE="List Item" UPDATED="11/04/2016 12:47:39" UPDATED_BY="SADMIN" CREATED="10/23/2000 08:42:45" CREATED_BY="SADMIN" EXT_REC_TABLES="S_APPL_WT_IT_RX"&gt;</w:t>
              <w:br/>
              <w:tab/>
              <w:tab/>
              <w:tab/>
              <w:tab/>
              <w:t>&lt;/APPLET_WEB_TEMPLATE_ITEM&gt;</w:t>
              <w:br/>
              <w:tab/>
              <w:tab/>
              <w:tab/>
              <w:tab/>
              <w:t>&lt;APPLET_WEB_TEMPLATE_ITEM CONTROL="EventResponse Name" INACTIVE="N" ITEM_IDENTIFIER="1801" MARKUP_LANGUAGE="HTML" NAME="EventResponse Name" TMPL_ITEM_HOLDER_NAME="SiebControl_1801" TYPE="List Item" UPDATED="11/04/2016 12:47:39" UPDATED_BY="SADMIN" CREATED="10/23/2000 08:42:45"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12:47:39" UPDATED_BY="SADMIN" CREATED="04/07/2001 00:16:56"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12:47:39" UPDATED_BY="SADMIN" CREATED="11/04/2016 12:47:39" CREATED_BY="SADMIN" EXT_REC_TABLES="S_APPL_WT_IT_RX"&gt;</w:t>
              <w:br/>
              <w:tab/>
              <w:tab/>
              <w:tab/>
              <w:tab/>
              <w:t>&lt;/APPLET_WEB_TEMPLATE_ITEM&gt;</w:t>
              <w:br/>
              <w:tab/>
              <w:tab/>
              <w:tab/>
              <w:tab/>
              <w:t>&lt;APPLET_WEB_TEMPLATE_ITEM CONTROL="Order" INACTIVE="N" ITEM_IDENTIFIER="2801" MARKUP_LANGUAGE="HTML" NAME="Order" TMPL_ITEM_HOLDER_NAME="SiebControl_2801" TYPE="List Item" UPDATED="11/04/2016 12:47:39" UPDATED_BY="SADMIN" CREATED="10/23/2000 08:42:45" CREATED_BY="SADMIN" EXT_REC_TABLES="S_APPL_WT_IT_RX"&gt;</w:t>
              <w:br/>
              <w:tab/>
              <w:tab/>
              <w:tab/>
              <w:tab/>
              <w:t>&lt;/APPLET_WEB_TEMPLATE_ITEM&gt;</w:t>
              <w:br/>
              <w:tab/>
              <w:tab/>
              <w:tab/>
              <w:tab/>
              <w:t>&lt;APPLET_WEB_TEMPLATE_ITEM CONTROL="Profile Name" INACTIVE="N" ITEM_IDENTIFIER="2301" MARKUP_LANGUAGE="HTML" NAME="Profile Name" TMPL_ITEM_HOLDER_NAME="SiebControl_2301" TYPE="List Item" UPDATED="11/04/2016 12:47:39" UPDATED_BY="SADMIN" CREATED="10/23/2000 08:42:45"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12:47:39" UPDATED_BY="SADMIN" CREATED="12/23/2002 21:30:30"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12:47:39" UPDATED_BY="SADMIN" CREATED="11/04/2016 12:47:39"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12:47:39" UPDATED_BY="SADMIN" CREATED="04/07/2001 00:16:55"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12:47:39" UPDATED_BY="SADMIN" CREATED="10/23/2000 08:42:45"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12:47:39" UPDATED_BY="SADMIN" CREATED="10/23/2000 08:47:03"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12:47:39" UPDATED_BY="SADMIN" CREATED="10/23/2000 08:42:45"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CREATED="10/23/2000 08:48:34" CREATED_BY="SADMIN" EXT_REC_TABLES="S_APPL_WTMPL_RX"&gt;</w:t>
              <w:br/>
              <w:tab/>
              <w:tab/>
              <w:tab/>
              <w:tab/>
              <w:t>&lt;APPLET_WEB_TEMPLATE_ITEM CONTROL="Adapter Name" INACTIVE="N" ITEM_IDENTIFIER="505" MARKUP_LANGUAGE="HTML" NAME="Adapter Name" TMPL_ITEM_HOLDER_NAME="SiebControl_505" TYPE="List Item" UPDATED="11/04/2016 12:47:39" UPDATED_BY="SADMIN" CREATED="11/05/2000 13:19:32"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12:47:39" UPDATED_BY="SADMIN" CREATED="11/04/2016 12:47:39" CREATED_BY="SADMIN" EXT_REC_TABLES="S_APPL_WT_IT_RX"&gt;</w:t>
              <w:br/>
              <w:tab/>
              <w:tab/>
              <w:tab/>
              <w:tab/>
              <w:t>&lt;/APPLET_WEB_TEMPLATE_ITEM&gt;</w:t>
              <w:br/>
              <w:tab/>
              <w:tab/>
              <w:tab/>
              <w:tab/>
              <w:t>&lt;APPLET_WEB_TEMPLATE_ITEM CONTROL="Configuration Name" INACTIVE="N" ITEM_IDENTIFIER="502" MARKUP_LANGUAGE="HTML" NAME="Configuration Name" TMPL_ITEM_HOLDER_NAME="SiebControl_502" TYPE="List Item" UPDATED="11/04/2016 12:47:39" UPDATED_BY="SADMIN" CREATED="10/23/2000 08:48:34"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12:47:39" UPDATED_BY="SADMIN" CREATED="06/05/2003 03:52:42" CREATED_BY="SADMIN" EXT_REC_TABLES="S_APPL_WT_IT_RX"&gt;</w:t>
              <w:br/>
              <w:tab/>
              <w:tab/>
              <w:tab/>
              <w:tab/>
              <w:t>&lt;/APPLET_WEB_TEMPLATE_ITEM&gt;</w:t>
              <w:br/>
              <w:tab/>
              <w:tab/>
              <w:tab/>
              <w:tab/>
              <w:t>&lt;APPLET_WEB_TEMPLATE_ITEM CONTROL="Device Event" INACTIVE="N" ITEM_IDENTIFIER="506" MARKUP_LANGUAGE="HTML" NAME="Device Event" TMPL_ITEM_HOLDER_NAME="SiebControl_506" TYPE="List Item" UPDATED="11/04/2016 12:47:39" UPDATED_BY="SADMIN" CREATED="10/23/2000 08:48:34" CREATED_BY="SADMIN" EXT_REC_TABLES="S_APPL_WT_IT_RX"&gt;</w:t>
              <w:br/>
              <w:tab/>
              <w:tab/>
              <w:tab/>
              <w:tab/>
              <w:t>&lt;/APPLET_WEB_TEMPLATE_ITEM&gt;</w:t>
              <w:br/>
              <w:tab/>
              <w:tab/>
              <w:tab/>
              <w:tab/>
              <w:t>&lt;APPLET_WEB_TEMPLATE_ITEM CONTROL="EventHandler Name" INACTIVE="N" ITEM_IDENTIFIER="501" MARKUP_LANGUAGE="HTML" NAME="EventHandler Name" TMPL_ITEM_HOLDER_NAME="SiebControl_501" TYPE="List Item" UPDATED="11/04/2016 12:47:39" UPDATED_BY="SADMIN" CREATED="10/23/2000 08:48:35" CREATED_BY="SADMIN" EXT_REC_TABLES="S_APPL_WT_IT_RX"&gt;</w:t>
              <w:br/>
              <w:tab/>
              <w:tab/>
              <w:tab/>
              <w:tab/>
              <w:t>&lt;/APPLET_WEB_TEMPLATE_ITEM&gt;</w:t>
              <w:br/>
              <w:tab/>
              <w:tab/>
              <w:tab/>
              <w:tab/>
              <w:t>&lt;APPLET_WEB_TEMPLATE_ITEM CONTROL="EventResponse Name" INACTIVE="N" ITEM_IDENTIFIER="503" MARKUP_LANGUAGE="HTML" NAME="EventResponse Name" TMPL_ITEM_HOLDER_NAME="SiebControl_503" TYPE="List Item" UPDATED="11/04/2016 12:47:39" UPDATED_BY="SADMIN" CREATED="10/23/2000 08:48:35"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12:47:39"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11:18:19" UPDATED_BY="SADMIN" CREATED="10/23/2000 08:48:35" CREATED_BY="SADMIN"&gt;</w:t>
              <w:br/>
              <w:tab/>
              <w:tab/>
              <w:tab/>
              <w:tab/>
              <w:t>&lt;/APPLET_WEB_TEMPLATE_ITEM&gt;</w:t>
              <w:br/>
              <w:tab/>
              <w:tab/>
              <w:tab/>
              <w:tab/>
              <w:t>&lt;APPLET_WEB_TEMPLATE_ITEM CONTROL="GotoPreviousSet" INACTIVE="N" ITEM_IDENTIFIER="122" MARKUP_LANGUAGE="HTML" NAME="GotoPreviousSet" TYPE="Control" UPDATED="06/05/2003 11:18:19" UPDATED_BY="SADMIN" CREATED="10/23/2000 08:48:35" CREATED_BY="SADMIN"&gt;</w:t>
              <w:br/>
              <w:tab/>
              <w:tab/>
              <w:tab/>
              <w:tab/>
              <w:t>&lt;/APPLET_WEB_TEMPLATE_ITEM&gt;</w:t>
              <w:br/>
              <w:tab/>
              <w:tab/>
              <w:tab/>
              <w:tab/>
              <w:t>&lt;APPLET_WEB_TEMPLATE_ITEM CONTROL="ListControl" EXTENSION_FLAG="Y" ITEM_IDENTIFIER="99998" NAME="ListControl" TMPL_ITEM_HOLDER_NAME="SiebControl_99998" TYPE="Control" UPDATED="11/04/2016 12:47:39" UPDATED_BY="SADMIN" CREATED="11/04/2016 12:47:39"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12:47:39" UPDATED_BY="SADMIN" CREATED="11/04/2016 12:47:39"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12:47:39"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12:47:39" UPDATED_BY="SADMIN" CREATED="06/22/2001 22:27:24" CREATED_BY="SADMIN" EXT_REC_TABLES="S_APPL_WT_IT_RX"&gt;</w:t>
              <w:br/>
              <w:tab/>
              <w:tab/>
              <w:tab/>
              <w:tab/>
              <w:t>&lt;/APPLET_WEB_TEMPLATE_ITEM&gt;</w:t>
              <w:br/>
              <w:tab/>
              <w:tab/>
              <w:tab/>
              <w:tab/>
              <w:t>&lt;APPLET_WEB_TEMPLATE_ITEM CONTROL="Order" INACTIVE="N" ITEM_IDENTIFIER="507" MARKUP_LANGUAGE="HTML" NAME="Order" TMPL_ITEM_HOLDER_NAME="SiebControl_507" TYPE="List Item" UPDATED="11/04/2016 12:47:39" UPDATED_BY="SADMIN" CREATED="10/23/2000 08:48:35"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12:47:39" UPDATED_BY="SADMIN" CREATED="06/12/2014 20:00:00" CREATED_BY="SADMIN" EXT_REC_TABLES="S_APPL_WT_IT_RX"&gt;</w:t>
              <w:br/>
              <w:tab/>
              <w:tab/>
              <w:tab/>
              <w:tab/>
              <w:t>&lt;/APPLET_WEB_TEMPLATE_ITEM&gt;</w:t>
              <w:br/>
              <w:tab/>
              <w:tab/>
              <w:tab/>
              <w:tab/>
              <w:t>&lt;APPLET_WEB_TEMPLATE_ITEM CONTROL="Profile Name" INACTIVE="N" ITEM_IDENTIFIER="504" MARKUP_LANGUAGE="HTML" NAME="Profile Name" TMPL_ITEM_HOLDER_NAME="SiebControl_504" TYPE="List Item" UPDATED="11/04/2016 12:47:39" UPDATED_BY="SADMIN" CREATED="10/23/2000 08:48:35"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12:47:39" UPDATED_BY="SADMIN" CREATED="12/23/2002 21:30:30"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12:47:39"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12:47:39"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12:47:39" UPDATED_BY="SADMIN" CREATED="11/04/2016 12:47:39"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12:47:39" UPDATED_BY="SADMIN" CREATED="10/23/2000 08:48:35"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12:47:39"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12:47:39"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12:47:39" UPDATED_BY="SADMIN" CREATED="05/25/2001 01:22:04"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Account Contact Call Template Header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CREATED="02/07/2013 13:07:54" CREATED_BY="SADMIN" EXT_REC_TABLES="S_APPL_WTMPL_RX"&gt;</w:t>
              <w:br/>
              <w:tab/>
              <w:tab/>
              <w:tab/>
              <w:tab/>
              <w:t>&lt;APPLET_WEB_TEMPLATE_ITEM CONTROL="Applet_Title" EXTENSION_FLAG="Y" ITEM_IDENTIFIER="99929" NAME="Applet_Title" TMPL_ITEM_HOLDER_NAME="SiebControl_99929" TYPE="Control" UPDATED="11/04/2016 13:57:53" UPDATED_BY="SADMIN" CREATED="11/04/2016 13:57:53"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13:57:53" UPDATED_BY="SADMIN" CREATED="02/07/2013 13:15:30" CREATED_BY="SADMIN" EXT_REC_TABLES="S_APPL_WT_IT_RX"&gt;</w:t>
              <w:br/>
              <w:tab/>
              <w:tab/>
              <w:tab/>
              <w:tab/>
              <w:t>&lt;/APPLET_WEB_TEMPLATE_ITEM&gt;</w:t>
              <w:br/>
              <w:tab/>
              <w:tab/>
              <w:tab/>
              <w:tab/>
              <w:t>&lt;APPLET_WEB_TEMPLATE_ITEM CONTROL="Created" INACTIVE="N" ITEM_IDENTIFIER="1802" MARKUP_LANGUAGE="HTML" NAME="Created" TMPL_ITEM_HOLDER_NAME="SiebControl_1802" TYPE="List Item" UPDATED="11/04/2016 13:57:53" UPDATED_BY="SADMIN" CREATED="02/07/2013 13:15:30"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13:57:53" UPDATED_BY="SADMIN" CREATED="02/07/2013 13:15:30"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13:57:53" UPDATED_BY="SADMIN" CREATED="11/04/2016 13:57:53"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13:57:53" UPDATED_BY="SADMIN" CREATED="02/07/2013 13:15:30" CREATED_BY="SADMIN" EXT_REC_TABLES="S_APPL_WT_IT_RX"&gt;</w:t>
              <w:br/>
              <w:tab/>
              <w:tab/>
              <w:tab/>
              <w:tab/>
              <w:t>&lt;/APPLET_WEB_TEMPLATE_ITEM&gt;</w:t>
              <w:br/>
              <w:tab/>
              <w:tab/>
              <w:tab/>
              <w:tab/>
              <w:t>&lt;APPLET_WEB_TEMPLATE_ITEM CONTROL="Query Creator" INACTIVE="N" ITEM_IDENTIFIER="1801" MARKUP_LANGUAGE="HTML" NAME="Query Creator" TMPL_ITEM_HOLDER_NAME="SiebControl_1801" TYPE="List Item" UPDATED="11/04/2016 13:57:53" UPDATED_BY="SADMIN" CREATED="02/07/2013 13:15:30"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13:57:53" UPDATED_BY="SADMIN" CREATED="02/07/2013 13:15:30"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13:57:53" UPDATED_BY="SADMIN" CREATED="11/04/2016 13:57:53"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13:57:53" UPDATED_BY="SADMIN" CREATED="02/07/2013 13:15:31"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CREATED="12/14/2005 19:12:43" CREATED_BY="SADMIN" EXT_REC_TABLES="S_APPL_WTMPL_RX"&gt;</w:t>
              <w:br/>
              <w:tab/>
              <w:tab/>
              <w:tab/>
              <w:tab/>
              <w:t>&lt;APPLET_WEB_TEMPLATE_ITEM CONTROL="Applet_Title" EXTENSION_FLAG="Y" ITEM_IDENTIFIER="99929" NAME="Applet_Title" TMPL_ITEM_HOLDER_NAME="SiebControl_99929" TYPE="Control" UPDATED="11/04/2016 13:57:53" UPDATED_BY="SADMIN" CREATED="11/04/2016 13:57:53" CREATED_BY="SADMIN" EXT_REC_TABLES="S_APPL_WT_IT_RX"&gt;</w:t>
              <w:br/>
              <w:tab/>
              <w:tab/>
              <w:tab/>
              <w:tab/>
              <w:t>&lt;/APPLET_WEB_TEMPLATE_ITEM&gt;</w:t>
              <w:br/>
              <w:tab/>
              <w:tab/>
              <w:tab/>
              <w:tab/>
              <w:t>&lt;APPLET_WEB_TEMPLATE_ITEM CONTROL="CancelQuery" EXPRESSION="Siebel Life Sciences" EXT_EXPRESSION="GetProfileAttr(&amp;quot;ApplicationName&amp;quot;) = &amp;quot;Siebel Life Sciences&amp;quot;" INACTIVE="N" ITEM_IDENTIFIER="108" MARKUP_LANGUAGE="HTML" NAME="CancelQuery" TMPL_ITEM_HOLDER_NAME="SiebControl_108" TYPE="Control" UPDATED="11/04/2016 13:57:53" UPDATED_BY="SADMIN" CREATED="12/14/2005 19:12:43" CREATED_BY="SADMIN" EXT_REC_TABLES="S_APPL_WT_IT_RX"&gt;</w:t>
              <w:br/>
              <w:tab/>
              <w:tab/>
              <w:tab/>
              <w:tab/>
              <w:t>&lt;/APPLET_WEB_TEMPLATE_ITEM&gt;</w:t>
              <w:br/>
              <w:tab/>
              <w:tab/>
              <w:tab/>
              <w:tab/>
              <w:t>&lt;APPLET_WEB_TEMPLATE_ITEM CONTROL="Created" INACTIVE="N" ITEM_IDENTIFIER="503" MARKUP_LANGUAGE="HTML" NAME="Created" TMPL_ITEM_HOLDER_NAME="SiebControl_503" TYPE="List Item" UPDATED="11/04/2016 13:57:53" UPDATED_BY="SADMIN" CREATED="12/14/2005 19:12:43" CREATED_BY="SADMIN" EXT_REC_TABLES="S_APPL_WT_IT_RX"&gt;</w:t>
              <w:br/>
              <w:tab/>
              <w:tab/>
              <w:tab/>
              <w:tab/>
              <w:t>&lt;/APPLET_WEB_TEMPLATE_ITEM&gt;</w:t>
              <w:br/>
              <w:tab/>
              <w:tab/>
              <w:tab/>
              <w:tab/>
              <w:t>&lt;APPLET_WEB_TEMPLATE_ITEM CONTROL="ExecuteQuery" EXPRESSION="Siebel Life Sciences" EXT_EXPRESSION="GetProfileAttr(&amp;quot;ApplicationName&amp;quot;) = &amp;quot;Siebel Life Sciences&amp;quot;" INACTIVE="N" ITEM_IDENTIFIER="107" MARKUP_LANGUAGE="HTML" NAME="ExecuteQuery" TMPL_ITEM_HOLDER_NAME="SiebControl_107" TYPE="Control" UPDATED="11/04/2016 13:57:53" UPDATED_BY="SADMIN" CREATED="12/14/2005 19:12:43" CREATED_BY="SADMIN" EXT_REC_TABLES="S_APPL_WT_IT_RX"&gt;</w:t>
              <w:br/>
              <w:tab/>
              <w:tab/>
              <w:tab/>
              <w:tab/>
              <w:t>&lt;/APPLET_WEB_TEMPLATE_ITEM&gt;</w:t>
              <w:br/>
              <w:tab/>
              <w:tab/>
              <w:tab/>
              <w:tab/>
              <w:t>&lt;APPLET_WEB_TEMPLATE_ITEM CONTROL="ExecuteQuery" EXT_EXPRESSION="(GetProfileAttr(&amp;quot;ApplicationName&amp;quot;) &amp;lt;&amp;gt; &amp;quot;Siebel Life Sciences&amp;quot;)" INACTIVE="N" ITEM_IDENTIFIER="107" MARKUP_LANGUAGE="HTML" NAME="ExecuteQuery2" TMPL_ITEM_HOLDER_NAME="SiebControl_107" TYPE="Control" UPDATED="11/04/2016 13:57:53" UPDATED_BY="SADMIN" CREATED="12/14/2005 19:12:43" CREATED_BY="SADMIN" EXT_REC_TABLES="S_APPL_WT_IT_RX"&gt;</w:t>
              <w:br/>
              <w:tab/>
              <w:tab/>
              <w:tab/>
              <w:tab/>
              <w:t>&lt;/APPLET_WEB_TEMPLATE_ITEM&gt;</w:t>
              <w:br/>
              <w:tab/>
              <w:tab/>
              <w:tab/>
              <w:tab/>
              <w:t>&lt;APPLET_WEB_TEMPLATE_ITEM CONTROL="GotoNextSet" INACTIVE="N" ITEM_IDENTIFIER="123" MARKUP_LANGUAGE="HTML" NAME="GotoNextSet" TYPE="Control" UPDATED="12/14/2005 19:12:43" UPDATED_BY="SADMIN" CREATED="12/14/2005 19:12:43" CREATED_BY="SADMIN"&gt;</w:t>
              <w:br/>
              <w:tab/>
              <w:tab/>
              <w:tab/>
              <w:tab/>
              <w:t>&lt;/APPLET_WEB_TEMPLATE_ITEM&gt;</w:t>
              <w:br/>
              <w:tab/>
              <w:tab/>
              <w:tab/>
              <w:tab/>
              <w:t>&lt;APPLET_WEB_TEMPLATE_ITEM CONTROL="GotoPreviousSet" INACTIVE="N" ITEM_IDENTIFIER="122" MARKUP_LANGUAGE="HTML" NAME="GotoPreviousSet" TYPE="Control" UPDATED="12/14/2005 19:12:43" UPDATED_BY="SADMIN" CREATED="12/14/2005 19:12:43" CREATED_BY="SADMIN"&gt;</w:t>
              <w:br/>
              <w:tab/>
              <w:tab/>
              <w:tab/>
              <w:tab/>
              <w:t>&lt;/APPLET_WEB_TEMPLATE_ITEM&gt;</w:t>
              <w:br/>
              <w:tab/>
              <w:tab/>
              <w:tab/>
              <w:tab/>
              <w:t>&lt;APPLET_WEB_TEMPLATE_ITEM CONTROL="ListControl" EXTENSION_FLAG="Y" ITEM_IDENTIFIER="99998" NAME="ListControl" TMPL_ITEM_HOLDER_NAME="SiebControl_99998" TYPE="Control" UPDATED="11/04/2016 13:57:53" UPDATED_BY="SADMIN" CREATED="11/04/2016 13:57:53"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13:57:53" UPDATED_BY="SADMIN" CREATED="11/04/2016 13:57:53"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13:57:53" UPDATED_BY="SADMIN" CREATED="12/14/2005 19:12:43"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13:57:53" UPDATED_BY="SADMIN" CREATED="12/14/2005 19:12:43"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13:57:53"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13:57:53" UPDATED_BY="SADMIN" CREATED="12/14/2005 19:12:43" CREATED_BY="SADMIN" EXT_REC_TABLES="S_APPL_WT_IT_RX"&gt;</w:t>
              <w:br/>
              <w:tab/>
              <w:tab/>
              <w:tab/>
              <w:tab/>
              <w:t>&lt;/APPLET_WEB_TEMPLATE_ITEM&gt;</w:t>
              <w:br/>
              <w:tab/>
              <w:tab/>
              <w:tab/>
              <w:tab/>
              <w:t>&lt;APPLET_WEB_TEMPLATE_ITEM CONTROL="Query Creator" INACTIVE="N" ITEM_IDENTIFIER="502" MARKUP_LANGUAGE="HTML" NAME="Query Creator" TMPL_ITEM_HOLDER_NAME="SiebControl_502" TYPE="List Item" UPDATED="11/04/2016 13:57:53" UPDATED_BY="SADMIN" CREATED="12/14/2005 19:12:43" CREATED_BY="SADMIN" EXT_REC_TABLES="S_APPL_WT_IT_RX"&gt;</w:t>
              <w:br/>
              <w:tab/>
              <w:tab/>
              <w:tab/>
              <w:tab/>
              <w:t>&lt;/APPLET_WEB_TEMPLATE_ITEM&gt;</w:t>
              <w:br/>
              <w:tab/>
              <w:tab/>
              <w:tab/>
              <w:tab/>
              <w:t>&lt;APPLET_WEB_TEMPLATE_ITEM CONTROL="QueryAssistant" EXPRESSION="Siebel Life Sciences" EXT_EXPRESSION="GetProfileAttr(&amp;quot;ApplicationName&amp;quot;) = &amp;quot;Siebel Life Sciences&amp;quot;" INACTIVE="N" ITEM_IDENTIFIER="126" MARKUP_LANGUAGE="HTML" NAME="QueryAssistant" TMPL_ITEM_HOLDER_NAME="SiebControl_126" TYPE="Control" UPDATED="11/04/2016 13:57:53" UPDATED_BY="SADMIN" CREATED="12/14/2005 19:12:43" CREATED_BY="SADMIN" EXT_REC_TABLES="S_APPL_WT_IT_RX"&gt;</w:t>
              <w:br/>
              <w:tab/>
              <w:tab/>
              <w:tab/>
              <w:tab/>
              <w:t>&lt;/APPLET_WEB_TEMPLATE_ITEM&gt;</w:t>
              <w:br/>
              <w:tab/>
              <w:tab/>
              <w:tab/>
              <w:tab/>
              <w:t>&lt;APPLET_WEB_TEMPLATE_ITEM CONTROL="QueryAssistant" EXT_EXPRESSION="(GetProfileAttr(&amp;quot;ApplicationName&amp;quot;) &amp;lt;&amp;gt; &amp;quot;Siebel Life Sciences&amp;quot;)" INACTIVE="N" ITEM_IDENTIFIER="126" MARKUP_LANGUAGE="HTML" NAME="QueryAssistant2" TMPL_ITEM_HOLDER_NAME="SiebControl_126" TYPE="Control" UPDATED="11/04/2016 13:57:53" UPDATED_BY="SADMIN" CREATED="12/14/2005 19:12:43"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13:57:53"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13:57:53"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13:57:53" UPDATED_BY="SADMIN" CREATED="11/04/2016 13:57:53"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13:57:53" UPDATED_BY="SADMIN" CREATED="06/11/2008 13:59:37" CREATED_BY="SADMIN" EXT_REC_TABLES="S_APPL_WT_IT_RX"&gt;</w:t>
              <w:br/>
              <w:tab/>
              <w:tab/>
              <w:tab/>
              <w:tab/>
              <w:t>&lt;/APPLET_WEB_TEMPLATE_ITEM&gt;</w:t>
              <w:br/>
              <w:tab/>
              <w:tab/>
              <w:tab/>
              <w:tab/>
              <w:t>&lt;APPLET_WEB_TEMPLATE_ITEM CONTROL="UndoQuery" EXT_EXPRESSION="(GetProfileAttr(&amp;quot;ApplicationName&amp;quot;) &amp;lt;&amp;gt; &amp;quot;Siebel Life Sciences&amp;quot;)" INACTIVE="N" ITEM_IDENTIFIER="108" MARKUP_LANGUAGE="HTML" NAME="UndoQuery" TMPL_ITEM_HOLDER_NAME="SiebControl_108" TYPE="Control" UPDATED="11/04/2016 13:57:53" UPDATED_BY="SADMIN" CREATED="12/14/2005 19:12:43"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Item List Applet (Pricing).sif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CREATED="04/09/2005 03:12:51" CREATED_BY="SADMIN" EXT_REC_TABLES="S_APPL_WTMPL_RX"&gt;</w:t>
              <w:br/>
              <w:tab/>
              <w:tab/>
              <w:tab/>
              <w:tab/>
              <w:t>&lt;APPLET_WEB_TEMPLATE_ITEM CONTROL="Adjusted List Price" INACTIVE="N" ITEM_IDENTIFIER="506" MARKUP_LANGUAGE="HTML" NAME="Adjusted List Price" TMPL_ITEM_HOLDER_NAME="SiebControl_506" TYPE="List Item" UPDATED="11/04/2016 14:41:46" UPDATED_BY="SADMIN" CREATED="04/09/2005 03:27:29"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14:41:46" UPDATED_BY="SADMIN" CREATED="11/04/2016 14:41:46" CREATED_BY="SADMIN" EXT_REC_TABLES="S_APPL_WT_IT_RX"&gt;</w:t>
              <w:br/>
              <w:tab/>
              <w:tab/>
              <w:tab/>
              <w:tab/>
              <w:t>&lt;/APPLET_WEB_TEMPLATE_ITEM&gt;</w:t>
              <w:br/>
              <w:tab/>
              <w:tab/>
              <w:tab/>
              <w:tab/>
              <w:t>&lt;APPLET_WEB_TEMPLATE_ITEM CONTROL="Bundle Component Price" INACTIVE="N" ITEM_IDENTIFIER="510" MARKUP_LANGUAGE="HTML" NAME="Bundle Component Price" TMPL_ITEM_HOLDER_NAME="SiebControl_510" TYPE="List Item" UPDATED="11/04/2016 14:41:46" UPDATED_BY="SADMIN" CREATED="04/09/2005 03:27:29" CREATED_BY="SADMIN" EXT_REC_TABLES="S_APPL_WT_IT_RX"&gt;</w:t>
              <w:br/>
              <w:tab/>
              <w:tab/>
              <w:tab/>
              <w:tab/>
              <w:t>&lt;/APPLET_WEB_TEMPLATE_ITEM&gt;</w:t>
              <w:br/>
              <w:tab/>
              <w:tab/>
              <w:tab/>
              <w:tab/>
              <w:t>&lt;APPLET_WEB_TEMPLATE_ITEM CONTROL="Currency Code" INACTIVE="N" ITEM_IDENTIFIER="511" MARKUP_LANGUAGE="HTML" NAME="Currency Code" TMPL_ITEM_HOLDER_NAME="SiebControl_511" TYPE="List Item" UPDATED="11/04/2016 14:41:46" UPDATED_BY="SADMIN" CREATED="04/09/2005 03:27:29" CREATED_BY="SADMIN" EXT_REC_TABLES="S_APPL_WT_IT_RX"&gt;</w:t>
              <w:br/>
              <w:tab/>
              <w:tab/>
              <w:tab/>
              <w:tab/>
              <w:t>&lt;/APPLET_WEB_TEMPLATE_ITEM&gt;</w:t>
              <w:br/>
              <w:tab/>
              <w:tab/>
              <w:tab/>
              <w:tab/>
              <w:t>&lt;APPLET_WEB_TEMPLATE_ITEM COMMENTS="Global UI Change 3: remove edit or delete link" CONTROL="EditRecord" INACTIVE="N" ITEM_IDENTIFIER="110" MARKUP_LANGUAGE="HTML" NAME="EditRecord2" TMPL_ITEM_HOLDER_NAME="SiebControl_110" TYPE="Control" UPDATED="11/04/2016 14:41:46" UPDATED_BY="SADMIN" CREATED="04/09/2005 03:27:29" CREATED_BY="SADMIN" EXT_REC_TABLES="S_APPL_WT_IT_RX"&gt;</w:t>
              <w:br/>
              <w:tab/>
              <w:tab/>
              <w:tab/>
              <w:tab/>
              <w:t>&lt;/APPLET_WEB_TEMPLATE_ITEM&gt;</w:t>
              <w:br/>
              <w:tab/>
              <w:tab/>
              <w:tab/>
              <w:tab/>
              <w:t>&lt;APPLET_WEB_TEMPLATE_ITEM CONTROL="GotoNextSet" INACTIVE="N" ITEM_IDENTIFIER="123" MARKUP_LANGUAGE="HTML" NAME="GotoNextSet" TYPE="Control" UPDATED="04/09/2005 03:27:29" UPDATED_BY="SADMIN" CREATED="04/09/2005 03:27:29" CREATED_BY="SADMIN"&gt;</w:t>
              <w:br/>
              <w:tab/>
              <w:tab/>
              <w:tab/>
              <w:tab/>
              <w:t>&lt;/APPLET_WEB_TEMPLATE_ITEM&gt;</w:t>
              <w:br/>
              <w:tab/>
              <w:tab/>
              <w:tab/>
              <w:tab/>
              <w:t>&lt;APPLET_WEB_TEMPLATE_ITEM CONTROL="GotoPreviousSet" INACTIVE="N" ITEM_IDENTIFIER="122" MARKUP_LANGUAGE="HTML" NAME="GotoPreviousSet" TYPE="Control" UPDATED="04/09/2005 03:27:29" UPDATED_BY="SADMIN" CREATED="04/09/2005 03:27:29" CREATED_BY="SADMIN"&gt;</w:t>
              <w:br/>
              <w:tab/>
              <w:tab/>
              <w:tab/>
              <w:tab/>
              <w:t>&lt;/APPLET_WEB_TEMPLATE_ITEM&gt;</w:t>
              <w:br/>
              <w:tab/>
              <w:tab/>
              <w:tab/>
              <w:tab/>
              <w:t>&lt;APPLET_WEB_TEMPLATE_ITEM CONTROL="Item Display Name" INACTIVE="N" ITEM_IDENTIFIER="503" MARKUP_LANGUAGE="HTML" NAME="Item Display Name" TMPL_ITEM_HOLDER_NAME="SiebControl_503" TYPE="List Item" UPDATED="11/04/2016 14:41:46" UPDATED_BY="SADMIN" CREATED="04/09/2005 03:27:29" CREATED_BY="SADMIN" EXT_REC_TABLES="S_APPL_WT_IT_RX"&gt;</w:t>
              <w:br/>
              <w:tab/>
              <w:tab/>
              <w:tab/>
              <w:tab/>
              <w:t>&lt;/APPLET_WEB_TEMPLATE_ITEM&gt;</w:t>
              <w:br/>
              <w:tab/>
              <w:tab/>
              <w:tab/>
              <w:tab/>
              <w:t>&lt;APPLET_WEB_TEMPLATE_ITEM CONTROL="Item Price - Display" INACTIVE="N" ITEM_IDENTIFIER="507" MARKUP_LANGUAGE="HTML" NAME="Item Price - Display" TMPL_ITEM_HOLDER_NAME="SiebControl_507" TYPE="List Item" UPDATED="11/04/2016 14:41:46" UPDATED_BY="SADMIN" CREATED="04/09/2005 03:27:29" CREATED_BY="SADMIN" EXT_REC_TABLES="S_APPL_WT_IT_RX"&gt;</w:t>
              <w:br/>
              <w:tab/>
              <w:tab/>
              <w:tab/>
              <w:tab/>
              <w:t>&lt;/APPLET_WEB_TEMPLATE_ITEM&gt;</w:t>
              <w:br/>
              <w:tab/>
              <w:tab/>
              <w:tab/>
              <w:tab/>
              <w:t>&lt;APPLET_WEB_TEMPLATE_ITEM CONTROL="Item Type" INACTIVE="N" ITEM_IDENTIFIER="502" MARKUP_LANGUAGE="HTML" NAME="Item Type" TMPL_ITEM_HOLDER_NAME="SiebControl_502" TYPE="List Item" UPDATED="11/04/2016 14:41:46" UPDATED_BY="SADMIN" CREATED="04/09/2005 03:27:29" CREATED_BY="SADMIN" EXT_REC_TABLES="S_APPL_WT_IT_RX"&gt;</w:t>
              <w:br/>
              <w:tab/>
              <w:tab/>
              <w:tab/>
              <w:tab/>
              <w:t>&lt;/APPLET_WEB_TEMPLATE_ITEM&gt;</w:t>
              <w:br/>
              <w:tab/>
              <w:tab/>
              <w:tab/>
              <w:tab/>
              <w:t>&lt;APPLET_WEB_TEMPLATE_ITEM CONTROL="Line Total" INACTIVE="Y" ITEM_IDENTIFIER="509" MARKUP_LANGUAGE="HTML" NAME="Line Total" TMPL_ITEM_HOLDER_NAME="SiebControl_509" TYPE="List Item" UPDATED="11/04/2016 14:41:46" UPDATED_BY="SADMIN" CREATED="04/09/2005 03:27:29"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14:41:46" UPDATED_BY="SADMIN" CREATED="11/04/2016 14:41:46"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14:41:46" UPDATED_BY="SADMIN" CREATED="11/04/2016 14:41:46" CREATED_BY="SADMIN" EXT_REC_TABLES="S_APPL_WT_IT_RX"&gt;</w:t>
              <w:br/>
              <w:tab/>
              <w:tab/>
              <w:tab/>
              <w:tab/>
              <w:t>&lt;/APPLET_WEB_TEMPLATE_ITEM&gt;</w:t>
              <w:br/>
              <w:tab/>
              <w:tab/>
              <w:tab/>
              <w:tab/>
              <w:t>&lt;APPLET_WEB_TEMPLATE_ITEM CONTROL="NewQuery" INACTIVE="N" ITEM_IDENTIFIER="134" MARKUP_LANGUAGE="HTML" NAME="NewQuery" TMPL_ITEM_HOLDER_NAME="SiebControl_134" TYPE="Control" UPDATED="11/04/2016 14:41:46" UPDATED_BY="SADMIN" CREATED="04/09/2005 03:27:29" CREATED_BY="SADMIN" EXT_REC_TABLES="S_APPL_WT_IT_RX"&gt;</w:t>
              <w:br/>
              <w:tab/>
              <w:tab/>
              <w:tab/>
              <w:tab/>
              <w:t>&lt;/APPLET_WEB_TEMPLATE_ITEM&gt;</w:t>
              <w:br/>
              <w:tab/>
              <w:tab/>
              <w:tab/>
              <w:tab/>
              <w:t>&lt;APPLET_WEB_TEMPLATE_ITEM CONTROL="Options" INACTIVE="N" ITEM_IDENTIFIER="505" MARKUP_LANGUAGE="HTML" NAME="Options" TMPL_ITEM_HOLDER_NAME="SiebControl_505" TYPE="List Item" UPDATED="11/04/2016 14:41:46" UPDATED_BY="SADMIN" CREATED="04/09/2005 03:27:29"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14:41:46" UPDATED_BY="SADMIN" CREATED="04/09/2005 03:27:29" CREATED_BY="SADMIN" EXT_REC_TABLES="S_APPL_WT_IT_RX"&gt;</w:t>
              <w:br/>
              <w:tab/>
              <w:tab/>
              <w:tab/>
              <w:tab/>
              <w:t>&lt;/APPLET_WEB_TEMPLATE_ITEM&gt;</w:t>
              <w:br/>
              <w:tab/>
              <w:tab/>
              <w:tab/>
              <w:tab/>
              <w:t>&lt;APPLET_WEB_TEMPLATE_ITEM CONTROL="Part Number" INACTIVE="N" ITEM_IDENTIFIER="504" MARKUP_LANGUAGE="HTML" NAME="Part Number" TMPL_ITEM_HOLDER_NAME="SiebControl_504" TYPE="List Item" UPDATED="11/04/2016 14:41:46" UPDATED_BY="SADMIN" CREATED="04/09/2005 03:27:29"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14:41:46"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14:41:46" UPDATED_BY="SADMIN" CREATED="04/09/2005 03:27:29" CREATED_BY="SADMIN" EXT_REC_TABLES="S_APPL_WT_IT_RX"&gt;</w:t>
              <w:br/>
              <w:tab/>
              <w:tab/>
              <w:tab/>
              <w:tab/>
              <w:t>&lt;/APPLET_WEB_TEMPLATE_ITEM&gt;</w:t>
              <w:br/>
              <w:tab/>
              <w:tab/>
              <w:tab/>
              <w:tab/>
              <w:t>&lt;APPLET_WEB_TEMPLATE_ITEM CONTROL="Profile" INACTIVE="N" ITEM_IDENTIFIER="111" MARKUP_LANGUAGE="HTML" NAME="Profile" TMPL_ITEM_HOLDER_NAME="SiebControl_111" TYPE="Control" UPDATED="11/04/2016 14:41:46" UPDATED_BY="SADMIN" CREATED="04/09/2005 03:27:30" CREATED_BY="SADMIN" EXT_REC_TABLES="S_APPL_WT_IT_RX"&gt;</w:t>
              <w:br/>
              <w:tab/>
              <w:tab/>
              <w:tab/>
              <w:tab/>
              <w:t>&lt;/APPLET_WEB_TEMPLATE_ITEM&gt;</w:t>
              <w:br/>
              <w:tab/>
              <w:tab/>
              <w:tab/>
              <w:tab/>
              <w:t>&lt;APPLET_WEB_TEMPLATE_ITEM CONTROL="Quantity Requested" INACTIVE="N" ITEM_IDENTIFIER="508" MARKUP_LANGUAGE="HTML" NAME="Quantity Requested" TMPL_ITEM_HOLDER_NAME="SiebControl_508" TYPE="List Item" UPDATED="11/04/2016 14:41:46" UPDATED_BY="SADMIN" CREATED="04/09/2005 03:27:30"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14:41:46" UPDATED_BY="SADMIN" CREATED="04/09/2005 03:27:30"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14:41:46"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14:41:46" UPDATED_BY="SADMIN" CREATED="11/04/2016 14:41:46" CREATED_BY="SADMIN" EXT_REC_TABLES="S_APPL_WT_IT_RX"&gt;</w:t>
              <w:br/>
              <w:tab/>
              <w:tab/>
              <w:tab/>
              <w:tab/>
              <w:t>&lt;/APPLET_WEB_TEMPLATE_ITEM&gt;</w:t>
              <w:br/>
              <w:tab/>
              <w:tab/>
              <w:tab/>
              <w:tab/>
              <w:t>&lt;APPLET_WEB_TEMPLATE_ITEM CONTROL="SaveEditRecord" INACTIVE="N" ITEM_IDENTIFIER="146" MARKUP_LANGUAGE="HTML" NAME="SaveEditRecord" TMPL_ITEM_HOLDER_NAME="SiebControl_146" TYPE="Control" UPDATED="11/04/2016 14:41:46" UPDATED_BY="SADMIN" CREATED="04/09/2005 03:27:30"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CREATED="04/09/2005 03:12:51" CREATED_BY="SADMIN" EXT_REC_TABLES="S_APPL_WTMPL_RX"&gt;</w:t>
              <w:br/>
              <w:tab/>
              <w:tab/>
              <w:tab/>
              <w:tab/>
              <w:t>&lt;APPLET_WEB_TEMPLATE_ITEM CONTROL="Adjusted List Price" INACTIVE="N" ITEM_IDENTIFIER="2801" MARKUP_LANGUAGE="HTML" NAME="Adjusted List Price" TMPL_ITEM_HOLDER_NAME="SiebControl_2801" TYPE="List Item" UPDATED="11/04/2016 14:41:46" UPDATED_BY="SADMIN" CREATED="04/09/2005 03:27:30"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14:41:46" UPDATED_BY="SADMIN" CREATED="11/04/2016 14:41:46" CREATED_BY="SADMIN" EXT_REC_TABLES="S_APPL_WT_IT_RX"&gt;</w:t>
              <w:br/>
              <w:tab/>
              <w:tab/>
              <w:tab/>
              <w:tab/>
              <w:t>&lt;/APPLET_WEB_TEMPLATE_ITEM&gt;</w:t>
              <w:br/>
              <w:tab/>
              <w:tab/>
              <w:tab/>
              <w:tab/>
              <w:t>&lt;APPLET_WEB_TEMPLATE_ITEM CONTROL="Covered Asset Number" INACTIVE="N" ITEM_IDENTIFIER="1306" MARKUP_LANGUAGE="HTML" NAME="Covered Asset Number" TMPL_ITEM_HOLDER_NAME="SiebControl_1306" TYPE="List Item" UPDATED="11/04/2016 14:41:46" UPDATED_BY="SADMIN" CREATED="04/09/2005 03:27:30" CREATED_BY="SADMIN" EXT_REC_TABLES="S_APPL_WT_IT_RX"&gt;</w:t>
              <w:br/>
              <w:tab/>
              <w:tab/>
              <w:tab/>
              <w:tab/>
              <w:t>&lt;/APPLET_WEB_TEMPLATE_ITEM&gt;</w:t>
              <w:br/>
              <w:tab/>
              <w:tab/>
              <w:tab/>
              <w:tab/>
              <w:t>&lt;APPLET_WEB_TEMPLATE_ITEM CONTROL="Covered Product" INACTIVE="N" ITEM_IDENTIFIER="1805" MARKUP_LANGUAGE="HTML" NAME="Covered Product" TMPL_ITEM_HOLDER_NAME="SiebControl_1805" TYPE="List Item" UPDATED="11/04/2016 14:41:46" UPDATED_BY="SADMIN" CREATED="04/09/2005 03:27:30" CREATED_BY="SADMIN" EXT_REC_TABLES="S_APPL_WT_IT_RX"&gt;</w:t>
              <w:br/>
              <w:tab/>
              <w:tab/>
              <w:tab/>
              <w:tab/>
              <w:t>&lt;/APPLET_WEB_TEMPLATE_ITEM&gt;</w:t>
              <w:br/>
              <w:tab/>
              <w:tab/>
              <w:tab/>
              <w:tab/>
              <w:t>&lt;APPLET_WEB_TEMPLATE_ITEM CONTROL="Currency Code" INACTIVE="N" ITEM_IDENTIFIER="2306" MARKUP_LANGUAGE="HTML" NAME="Currency Code" TMPL_ITEM_HOLDER_NAME="SiebControl_2306" TYPE="List Item" UPDATED="11/04/2016 14:41:46" UPDATED_BY="SADMIN" CREATED="04/09/2005 03:27:30" CREATED_BY="SADMIN" EXT_REC_TABLES="S_APPL_WT_IT_RX"&gt;</w:t>
              <w:br/>
              <w:tab/>
              <w:tab/>
              <w:tab/>
              <w:tab/>
              <w:t>&lt;/APPLET_WEB_TEMPLATE_ITEM&gt;</w:t>
              <w:br/>
              <w:tab/>
              <w:tab/>
              <w:tab/>
              <w:tab/>
              <w:t>&lt;APPLET_WEB_TEMPLATE_ITEM CONTROL="Description" INACTIVE="N" ITEM_IDENTIFIER="2802" MARKUP_LANGUAGE="HTML" NAME="Description" TMPL_ITEM_HOLDER_NAME="SiebControl_2802" TYPE="List Item" UPDATED="11/04/2016 14:41:46" UPDATED_BY="SADMIN" CREATED="04/09/2005 03:27:30" CREATED_BY="SADMIN" EXT_REC_TABLES="S_APPL_WT_IT_RX"&gt;</w:t>
              <w:br/>
              <w:tab/>
              <w:tab/>
              <w:tab/>
              <w:tab/>
              <w:t>&lt;/APPLET_WEB_TEMPLATE_ITEM&gt;</w:t>
              <w:br/>
              <w:tab/>
              <w:tab/>
              <w:tab/>
              <w:tab/>
              <w:t>&lt;APPLET_WEB_TEMPLATE_ITEM CONTROL="Discount Amount" INACTIVE="N" ITEM_IDENTIFIER="1803" MARKUP_LANGUAGE="HTML" NAME="Discount Amount" TMPL_ITEM_HOLDER_NAME="SiebControl_1803" TYPE="List Item" UPDATED="11/04/2016 14:41:46" UPDATED_BY="SADMIN" CREATED="04/09/2005 03:27:30" CREATED_BY="SADMIN" EXT_REC_TABLES="S_APPL_WT_IT_RX"&gt;</w:t>
              <w:br/>
              <w:tab/>
              <w:tab/>
              <w:tab/>
              <w:tab/>
              <w:t>&lt;/APPLET_WEB_TEMPLATE_ITEM&gt;</w:t>
              <w:br/>
              <w:tab/>
              <w:tab/>
              <w:tab/>
              <w:tab/>
              <w:t>&lt;APPLET_WEB_TEMPLATE_ITEM CONTROL="Discount Percent" INACTIVE="N" ITEM_IDENTIFIER="1303" MARKUP_LANGUAGE="HTML" NAME="Discount Percent" TMPL_ITEM_HOLDER_NAME="SiebControl_1303" TYPE="List Item" UPDATED="11/04/2016 14:41:46" UPDATED_BY="SADMIN" CREATED="04/09/2005 03:27:30" CREATED_BY="SADMIN" EXT_REC_TABLES="S_APPL_WT_IT_RX"&gt;</w:t>
              <w:br/>
              <w:tab/>
              <w:tab/>
              <w:tab/>
              <w:tab/>
              <w:t>&lt;/APPLET_WEB_TEMPLATE_ITEM&gt;</w:t>
              <w:br/>
              <w:tab/>
              <w:tab/>
              <w:tab/>
              <w:tab/>
              <w:t>&lt;APPLET_WEB_TEMPLATE_ITEM CONTROL="Exclude Pricing Flag" INACTIVE="N" ITEM_IDENTIFIER="2302" MARKUP_LANGUAGE="HTML" NAME="Exclude Pricing Flag" TMPL_ITEM_HOLDER_NAME="SiebControl_2302" TYPE="List Item" UPDATED="11/04/2016 14:41:46" UPDATED_BY="SADMIN" CREATED="04/09/2005 03:27:30" CREATED_BY="SADMIN" EXT_REC_TABLES="S_APPL_WT_IT_RX"&gt;</w:t>
              <w:br/>
              <w:tab/>
              <w:tab/>
              <w:tab/>
              <w:tab/>
              <w:t>&lt;/APPLET_WEB_TEMPLATE_ITEM&gt;</w:t>
              <w:br/>
              <w:tab/>
              <w:tab/>
              <w:tab/>
              <w:tab/>
              <w:t>&lt;APPLET_WEB_TEMPLATE_ITEM CONTROL="LabelEditAppletTitle" INACTIVE="N" ITEM_IDENTIFIER="90" MARKUP_LANGUAGE="HTML" NAME="LabelEditAppletTitle" TMPL_ITEM_HOLDER_NAME="SiebControl_90" TYPE="Control" UPDATED="11/04/2016 14:41:46" UPDATED_BY="SADMIN" CREATED="04/09/2005 03:27:30"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14:41:46" UPDATED_BY="SADMIN" CREATED="11/04/2016 14:41:46" CREATED_BY="SADMIN" EXT_REC_TABLES="S_APPL_WT_IT_RX"&gt;</w:t>
              <w:br/>
              <w:tab/>
              <w:tab/>
              <w:tab/>
              <w:tab/>
              <w:t>&lt;/APPLET_WEB_TEMPLATE_ITEM&gt;</w:t>
              <w:br/>
              <w:tab/>
              <w:tab/>
              <w:tab/>
              <w:tab/>
              <w:t>&lt;APPLET_WEB_TEMPLATE_ITEM CONTROL="Net Discount Percent" INACTIVE="N" ITEM_IDENTIFIER="2805" MARKUP_LANGUAGE="HTML" NAME="Net Discount Percent" TMPL_ITEM_HOLDER_NAME="SiebControl_2805" TYPE="List Item" UPDATED="11/04/2016 14:41:46" UPDATED_BY="SADMIN" CREATED="04/09/2005 03:27:30" CREATED_BY="SADMIN" EXT_REC_TABLES="S_APPL_WT_IT_RX"&gt;</w:t>
              <w:br/>
              <w:tab/>
              <w:tab/>
              <w:tab/>
              <w:tab/>
              <w:t>&lt;/APPLET_WEB_TEMPLATE_ITEM&gt;</w:t>
              <w:br/>
              <w:tab/>
              <w:tab/>
              <w:tab/>
              <w:tab/>
              <w:t>&lt;APPLET_WEB_TEMPLATE_ITEM CONTROL="Options" INACTIVE="N" ITEM_IDENTIFIER="1802" MARKUP_LANGUAGE="HTML" NAME="Options" TMPL_ITEM_HOLDER_NAME="SiebControl_1802" TYPE="List Item" UPDATED="11/04/2016 14:41:46" UPDATED_BY="SADMIN" CREATED="04/09/2005 03:27:30" CREATED_BY="SADMIN" EXT_REC_TABLES="S_APPL_WT_IT_RX"&gt;</w:t>
              <w:br/>
              <w:tab/>
              <w:tab/>
              <w:tab/>
              <w:tab/>
              <w:t>&lt;/APPLET_WEB_TEMPLATE_ITEM&gt;</w:t>
              <w:br/>
              <w:tab/>
              <w:tab/>
              <w:tab/>
              <w:tab/>
              <w:t>&lt;APPLET_WEB_TEMPLATE_ITEM CONTROL="Package Name" INACTIVE="N" ITEM_IDENTIFIER="1304" MARKUP_LANGUAGE="HTML" NAME="Package Name" TMPL_ITEM_HOLDER_NAME="SiebControl_1304" TYPE="List Item" UPDATED="11/04/2016 14:41:46" UPDATED_BY="SADMIN" CREATED="04/09/2005 03:27:30" CREATED_BY="SADMIN" EXT_REC_TABLES="S_APPL_WT_IT_RX"&gt;</w:t>
              <w:br/>
              <w:tab/>
              <w:tab/>
              <w:tab/>
              <w:tab/>
              <w:t>&lt;/APPLET_WEB_TEMPLATE_ITEM&gt;</w:t>
              <w:br/>
              <w:tab/>
              <w:tab/>
              <w:tab/>
              <w:tab/>
              <w:t>&lt;APPLET_WEB_TEMPLATE_ITEM CONTROL="Part Number" INACTIVE="N" ITEM_IDENTIFIER="2301" MARKUP_LANGUAGE="HTML" NAME="Part Number" TMPL_ITEM_HOLDER_NAME="SiebControl_2301" TYPE="List Item" UPDATED="11/04/2016 14:41:46" UPDATED_BY="SADMIN" CREATED="04/09/2005 03:27:30" CREATED_BY="SADMIN" EXT_REC_TABLES="S_APPL_WT_IT_RX"&gt;</w:t>
              <w:br/>
              <w:tab/>
              <w:tab/>
              <w:tab/>
              <w:tab/>
              <w:t>&lt;/APPLET_WEB_TEMPLATE_ITEM&gt;</w:t>
              <w:br/>
              <w:tab/>
              <w:tab/>
              <w:tab/>
              <w:tab/>
              <w:t>&lt;APPLET_WEB_TEMPLATE_ITEM CONTROL="Pricing Comments" INACTIVE="N" ITEM_IDENTIFIER="2803" MARKUP_LANGUAGE="HTML" NAME="Pricing Comments" TMPL_ITEM_HOLDER_NAME="SiebControl_2803" TYPE="List Item" UPDATED="11/04/2016 14:41:46" UPDATED_BY="SADMIN" CREATED="04/09/2005 03:27:30" CREATED_BY="SADMIN" EXT_REC_TABLES="S_APPL_WT_IT_RX"&gt;</w:t>
              <w:br/>
              <w:tab/>
              <w:tab/>
              <w:tab/>
              <w:tab/>
              <w:t>&lt;/APPLET_WEB_TEMPLATE_ITEM&gt;</w:t>
              <w:br/>
              <w:tab/>
              <w:tab/>
              <w:tab/>
              <w:tab/>
              <w:t>&lt;APPLET_WEB_TEMPLATE_ITEM CONTROL="Product" INACTIVE="N" ITEM_IDENTIFIER="1301" MARKUP_LANGUAGE="HTML" NAME="Product" TMPL_ITEM_HOLDER_NAME="SiebControl_1301" TYPE="List Item" UPDATED="11/04/2016 14:41:46" UPDATED_BY="SADMIN" CREATED="04/09/2005 03:27:30" CREATED_BY="SADMIN" EXT_REC_TABLES="S_APPL_WT_IT_RX"&gt;</w:t>
              <w:br/>
              <w:tab/>
              <w:tab/>
              <w:tab/>
              <w:tab/>
              <w:t>&lt;/APPLET_WEB_TEMPLATE_ITEM&gt;</w:t>
              <w:br/>
              <w:tab/>
              <w:tab/>
              <w:tab/>
              <w:tab/>
              <w:t>&lt;APPLET_WEB_TEMPLATE_ITEM CONTROL="Product Type Code" INACTIVE="N" ITEM_IDENTIFIER="2305" MARKUP_LANGUAGE="HTML" NAME="Product Type Code" TMPL_ITEM_HOLDER_NAME="SiebControl_2305" TYPE="List Item" UPDATED="11/04/2016 14:41:46" UPDATED_BY="SADMIN" CREATED="04/09/2005 03:27:30" CREATED_BY="SADMIN" EXT_REC_TABLES="S_APPL_WT_IT_RX"&gt;</w:t>
              <w:br/>
              <w:tab/>
              <w:tab/>
              <w:tab/>
              <w:tab/>
              <w:t>&lt;/APPLET_WEB_TEMPLATE_ITEM&gt;</w:t>
              <w:br/>
              <w:tab/>
              <w:tab/>
              <w:tab/>
              <w:tab/>
              <w:t>&lt;APPLET_WEB_TEMPLATE_ITEM CONTROL="Profile" INACTIVE="N" ITEM_IDENTIFIER="160" MARKUP_LANGUAGE="HTML" NAME="Profile" TMPL_ITEM_HOLDER_NAME="SiebControl_160" TYPE="Control" UPDATED="11/04/2016 14:41:46" UPDATED_BY="SADMIN" CREATED="04/09/2005 03:27:30" CREATED_BY="SADMIN" EXT_REC_TABLES="S_APPL_WT_IT_RX"&gt;</w:t>
              <w:br/>
              <w:tab/>
              <w:tab/>
              <w:tab/>
              <w:tab/>
              <w:t>&lt;/APPLET_WEB_TEMPLATE_ITEM&gt;</w:t>
              <w:br/>
              <w:tab/>
              <w:tab/>
              <w:tab/>
              <w:tab/>
              <w:t>&lt;APPLET_WEB_TEMPLATE_ITEM CONTROL="Quantity Requested" INACTIVE="N" ITEM_IDENTIFIER="1302" MARKUP_LANGUAGE="HTML" NAME="Quantity Requested" TMPL_ITEM_HOLDER_NAME="SiebControl_1302" TYPE="List Item" UPDATED="11/04/2016 14:41:46" UPDATED_BY="SADMIN" CREATED="04/09/2005 03:27:30"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14:41:46" UPDATED_BY="SADMIN" CREATED="04/09/2005 03:27:30"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14:41:46" UPDATED_BY="SADMIN" CREATED="11/04/2016 14:41:46" CREATED_BY="SADMIN" EXT_REC_TABLES="S_APPL_WT_IT_RX"&gt;</w:t>
              <w:br/>
              <w:tab/>
              <w:tab/>
              <w:tab/>
              <w:tab/>
              <w:t>&lt;/APPLET_WEB_TEMPLATE_ITEM&gt;</w:t>
              <w:br/>
              <w:tab/>
              <w:tab/>
              <w:tab/>
              <w:tab/>
              <w:t>&lt;APPLET_WEB_TEMPLATE_ITEM CONTROL="ReqTextLabel" INACTIVE="N" ITEM_IDENTIFIER="1500" MARKUP_LANGUAGE="HTML" NAME="ReqTextLabel" TMPL_ITEM_HOLDER_NAME="SiebControl_1500" TYPE="Control" UPDATED="11/04/2016 14:41:46" UPDATED_BY="SADMIN" CREATED="04/09/2005 03:27:30" CREATED_BY="SADMIN" EXT_REC_TABLES="S_APPL_WT_IT_RX"&gt;</w:t>
              <w:br/>
              <w:tab/>
              <w:tab/>
              <w:tab/>
              <w:tab/>
              <w:t>&lt;/APPLET_WEB_TEMPLATE_ITEM&gt;</w:t>
              <w:br/>
              <w:tab/>
              <w:tab/>
              <w:tab/>
              <w:tab/>
              <w:t>&lt;APPLET_WEB_TEMPLATE_ITEM CONTROL="RequiredLabel" INACTIVE="N" ITEM_IDENTIFIER="1101" MARKUP_LANGUAGE="HTML" NAME="RequiredLabel" TYPE="Control" UPDATED="04/09/2005 03:27:30" UPDATED_BY="SADMIN" CREATED="04/09/2005 03:27:30" CREATED_BY="SADMIN"&gt;</w:t>
              <w:br/>
              <w:tab/>
              <w:tab/>
              <w:tab/>
              <w:tab/>
              <w:t>&lt;/APPLET_WEB_TEMPLATE_ITEM&gt;</w:t>
              <w:br/>
              <w:tab/>
              <w:tab/>
              <w:tab/>
              <w:tab/>
              <w:t>&lt;APPLET_WEB_TEMPLATE_ITEM CONTROL="Sales Service Flag" INACTIVE="N" ITEM_IDENTIFIER="1305" MARKUP_LANGUAGE="HTML" NAME="Sales Service Flag" TMPL_ITEM_HOLDER_NAME="SiebControl_1305" TYPE="List Item" UPDATED="11/04/2016 14:41:46" UPDATED_BY="SADMIN" CREATED="04/09/2005 03:27:30"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14:41:46" UPDATED_BY="SADMIN" CREATED="04/09/2005 03:27:30" CREATED_BY="SADMIN" EXT_REC_TABLES="S_APPL_WT_IT_RX"&gt;</w:t>
              <w:br/>
              <w:tab/>
              <w:tab/>
              <w:tab/>
              <w:tab/>
              <w:t>&lt;/APPLET_WEB_TEMPLATE_ITEM&gt;</w:t>
              <w:br/>
              <w:tab/>
              <w:tab/>
              <w:tab/>
              <w:tab/>
              <w:t>&lt;APPLET_WEB_TEMPLATE_ITEM CONTROL="Unit Price" INACTIVE="N" ITEM_IDENTIFIER="2303" MARKUP_LANGUAGE="HTML" NAME="Unit Price" TMPL_ITEM_HOLDER_NAME="SiebControl_2303" TYPE="List Item" UPDATED="11/04/2016 14:41:46" UPDATED_BY="SADMIN" CREATED="04/09/2005 03:27:30" CREATED_BY="SADMIN" EXT_REC_TABLES="S_APPL_WT_IT_RX"&gt;</w:t>
              <w:br/>
              <w:tab/>
              <w:tab/>
              <w:tab/>
              <w:tab/>
              <w:t>&lt;/APPLET_WEB_TEMPLATE_ITEM&gt;</w:t>
              <w:br/>
              <w:tab/>
              <w:tab/>
              <w:tab/>
              <w:tab/>
              <w:t>&lt;APPLET_WEB_TEMPLATE_ITEM CONTROL="Volume Discount Item" INACTIVE="N" ITEM_IDENTIFIER="1804" MARKUP_LANGUAGE="HTML" NAME="Volume Discount Item" TMPL_ITEM_HOLDER_NAME="SiebControl_1804" TYPE="List Item" UPDATED="11/04/2016 14:41:46" UPDATED_BY="SADMIN" CREATED="04/09/2005 03:27:30" CREATED_BY="SADMIN" EXT_REC_TABLES="S_APPL_WT_IT_RX"&gt;</w:t>
              <w:br/>
              <w:tab/>
              <w:tab/>
              <w:tab/>
              <w:tab/>
              <w:t>&lt;/APPLET_WEB_TEMPLATE_ITEM&gt;</w:t>
              <w:br/>
              <w:tab/>
              <w:tab/>
              <w:tab/>
              <w:tab/>
              <w:t>&lt;APPLET_WEB_TEMPLATE_ITEM CONTROL="Volume Upsell Item" INACTIVE="N" ITEM_IDENTIFIER="2304" MARKUP_LANGUAGE="HTML" NAME="Volume Upsell Item" TMPL_ITEM_HOLDER_NAME="SiebControl_2304" TYPE="List Item" UPDATED="11/04/2016 14:41:46" UPDATED_BY="SADMIN" CREATED="04/09/2005 03:27:30" CREATED_BY="SADMIN" EXT_REC_TABLES="S_APPL_WT_IT_RX"&gt;</w:t>
              <w:br/>
              <w:tab/>
              <w:tab/>
              <w:tab/>
              <w:tab/>
              <w:t>&lt;/APPLET_WEB_TEMPLATE_ITEM&gt;</w:t>
              <w:br/>
              <w:tab/>
              <w:tab/>
              <w:tab/>
              <w:tab/>
              <w:t>&lt;APPLET_WEB_TEMPLATE_ITEM CONTROL="Volume Upsell Message" INACTIVE="N" ITEM_IDENTIFIER="2804" MARKUP_LANGUAGE="HTML" NAME="Volume Upsell Message" TMPL_ITEM_HOLDER_NAME="SiebControl_2804" TYPE="List Item" UPDATED="11/04/2016 14:41:46" UPDATED_BY="SADMIN" CREATED="04/09/2005 03:27:30" CREATED_BY="SADMIN" EXT_REC_TABLES="S_APPL_WT_IT_RX"&gt;</w:t>
              <w:br/>
              <w:tab/>
              <w:tab/>
              <w:tab/>
              <w:tab/>
              <w:t>&lt;/APPLET_WEB_TEMPLATE_ITEM&gt;</w:t>
              <w:br/>
              <w:tab/>
              <w:tab/>
              <w:tab/>
              <w:tab/>
              <w:t>&lt;APPLET_WEB_TEMPLATE_ITEM CONTROL="Write-In Product" INACTIVE="N" ITEM_IDENTIFIER="1801" MARKUP_LANGUAGE="HTML" NAME="Write-In Product" TMPL_ITEM_HOLDER_NAME="SiebControl_1801" TYPE="List Item" UPDATED="11/04/2016 14:41:46" UPDATED_BY="SADMIN" CREATED="04/09/2005 03:27:30"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14:41:46" UPDATED_BY="SADMIN" CREATED="04/09/2005 03:27:30"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CREATED="04/09/2005 03:12:51" CREATED_BY="SADMIN" EXT_REC_TABLES="S_APPL_WTMPL_RX"&gt;</w:t>
              <w:br/>
              <w:tab/>
              <w:tab/>
              <w:tab/>
              <w:tab/>
              <w:t>&lt;APPLET_WEB_TEMPLATE_ITEM CONTROL="Action Code" INACTIVE="N" ITEM_IDENTIFIER="539" MARKUP_LANGUAGE="HTML" NAME="Action Code" TMPL_ITEM_HOLDER_NAME="SiebControl_539" TYPE="List Item" UPDATED="11/04/2016 14:41:46" UPDATED_BY="SADMIN" CREATED="04/09/2005 03:27:30" CREATED_BY="SADMIN" EXT_REC_TABLES="S_APPL_WT_IT_RX"&gt;</w:t>
              <w:br/>
              <w:tab/>
              <w:tab/>
              <w:tab/>
              <w:tab/>
              <w:t>&lt;/APPLET_WEB_TEMPLATE_ITEM&gt;</w:t>
              <w:br/>
              <w:tab/>
              <w:tab/>
              <w:tab/>
              <w:tab/>
              <w:t>&lt;APPLET_WEB_TEMPLATE_ITEM CONTROL="Adjusted List Price" INACTIVE="N" ITEM_IDENTIFIER="506" MARKUP_LANGUAGE="HTML" NAME="Adjusted List Price" TMPL_ITEM_HOLDER_NAME="SiebControl_506" TYPE="List Item" UPDATED="11/04/2016 14:41:46" UPDATED_BY="SADMIN" CREATED="04/09/2005 03:27:30"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14:41:46" UPDATED_BY="SADMIN" CREATED="11/04/2016 14:41:46" CREATED_BY="SADMIN" EXT_REC_TABLES="S_APPL_WT_IT_RX"&gt;</w:t>
              <w:br/>
              <w:tab/>
              <w:tab/>
              <w:tab/>
              <w:tab/>
              <w:t>&lt;/APPLET_WEB_TEMPLATE_ITEM&gt;</w:t>
              <w:br/>
              <w:tab/>
              <w:tab/>
              <w:tab/>
              <w:tab/>
              <w:t>&lt;APPLET_WEB_TEMPLATE_ITEM COMMENTS="Buttons Standardization" CONTROL="Breconfig" INACTIVE="N" ITEM_IDENTIFIER="109" MARKUP_LANGUAGE="HTML" NAME="Breconfig" TMPL_ITEM_HOLDER_NAME="SiebControl_109" TYPE="Control" UPDATED="11/04/2016 14:41:46" UPDATED_BY="SADMIN" CREATED="04/09/2005 03:27:30" CREATED_BY="SADMIN" EXT_REC_TABLES="S_APPL_WT_IT_RX"&gt;</w:t>
              <w:br/>
              <w:tab/>
              <w:tab/>
              <w:tab/>
              <w:tab/>
              <w:t>&lt;/APPLET_WEB_TEMPLATE_ITEM&gt;</w:t>
              <w:br/>
              <w:tab/>
              <w:tab/>
              <w:tab/>
              <w:tab/>
              <w:t>&lt;APPLET_WEB_TEMPLATE_ITEM CONTROL="ButtonMsgList" INACTIVE="N" ITEM_IDENTIFIER="111" MARKUP_LANGUAGE="HTML" NAME="ButtonMsgList" TMPL_ITEM_HOLDER_NAME="SiebControl_111" TYPE="Control" UPDATED="11/04/2016 14:41:46" UPDATED_BY="SADMIN" CREATED="04/09/2005 03:27:30" CREATED_BY="SADMIN" EXT_REC_TABLES="S_APPL_WT_IT_RX"&gt;</w:t>
              <w:br/>
              <w:tab/>
              <w:tab/>
              <w:tab/>
              <w:tab/>
              <w:t>&lt;/APPLET_WEB_TEMPLATE_ITEM&gt;</w:t>
              <w:br/>
              <w:tab/>
              <w:tab/>
              <w:tab/>
              <w:tab/>
              <w:t>&lt;APPLET_WEB_TEMPLATE_ITEM CONTROL="Contact First Name" INACTIVE="N" ITEM_IDENTIFIER="623" MARKUP_LANGUAGE="HTML" NAME="Contact First Name" TMPL_ITEM_HOLDER_NAME="SiebControl_623" TYPE="List Item" UPDATED="11/04/2016 14:41:46" UPDATED_BY="SADMIN" CREATED="04/09/2005 03:27:30" CREATED_BY="SADMIN" EXT_REC_TABLES="S_APPL_WT_IT_RX"&gt;</w:t>
              <w:br/>
              <w:tab/>
              <w:tab/>
              <w:tab/>
              <w:tab/>
              <w:t>&lt;/APPLET_WEB_TEMPLATE_ITEM&gt;</w:t>
              <w:br/>
              <w:tab/>
              <w:tab/>
              <w:tab/>
              <w:tab/>
              <w:t>&lt;APPLET_WEB_TEMPLATE_ITEM CONTROL="Contact Last Name" INACTIVE="N" ITEM_IDENTIFIER="624" MARKUP_LANGUAGE="HTML" NAME="Contact Last Name" TMPL_ITEM_HOLDER_NAME="SiebControl_624" TYPE="List Item" UPDATED="11/04/2016 14:41:46" UPDATED_BY="SADMIN" CREATED="04/09/2005 03:27:30" CREATED_BY="SADMIN" EXT_REC_TABLES="S_APPL_WT_IT_RX"&gt;</w:t>
              <w:br/>
              <w:tab/>
              <w:tab/>
              <w:tab/>
              <w:tab/>
              <w:t>&lt;/APPLET_WEB_TEMPLATE_ITEM&gt;</w:t>
              <w:br/>
              <w:tab/>
              <w:tab/>
              <w:tab/>
              <w:tab/>
              <w:t>&lt;APPLET_WEB_TEMPLATE_ITEM COMMENTS="New in Melville." CONTROL="Cost" INACTIVE="N" ITEM_IDENTIFIER="611" MARKUP_LANGUAGE="HTML" NAME="Cost" TMPL_ITEM_HOLDER_NAME="SiebControl_611" TYPE="List Item" UPDATED="11/04/2016 14:41:46" UPDATED_BY="SADMIN" CREATED="04/09/2005 03:27:30" CREATED_BY="SADMIN" EXT_REC_TABLES="S_APPL_WT_IT_RX"&gt;</w:t>
              <w:br/>
              <w:tab/>
              <w:tab/>
              <w:tab/>
              <w:tab/>
              <w:t>&lt;/APPLET_WEB_TEMPLATE_ITEM&gt;</w:t>
              <w:br/>
              <w:tab/>
              <w:tab/>
              <w:tab/>
              <w:tab/>
              <w:t>&lt;APPLET_WEB_TEMPLATE_ITEM CONTROL="Covered Product" INACTIVE="N" ITEM_IDENTIFIER="520" MARKUP_LANGUAGE="HTML" NAME="Covered Product" TMPL_ITEM_HOLDER_NAME="SiebControl_520" TYPE="List Item" UPDATED="11/04/2016 14:41:46" UPDATED_BY="SADMIN" CREATED="04/09/2005 03:27:30" CREATED_BY="SADMIN" EXT_REC_TABLES="S_APPL_WT_IT_RX"&gt;</w:t>
              <w:br/>
              <w:tab/>
              <w:tab/>
              <w:tab/>
              <w:tab/>
              <w:t>&lt;/APPLET_WEB_TEMPLATE_ITEM&gt;</w:t>
              <w:br/>
              <w:tab/>
              <w:tab/>
              <w:tab/>
              <w:tab/>
              <w:t>&lt;APPLET_WEB_TEMPLATE_ITEM CONTROL="CreateRecord" INACTIVE="N" ITEM_IDENTIFIER="131" MARKUP_LANGUAGE="HTML" NAME="CreateRecord" TMPL_ITEM_HOLDER_NAME="SiebControl_131" TYPE="Control" UPDATED="11/04/2016 14:41:46" UPDATED_BY="SADMIN" CREATED="04/09/2005 03:27:30" CREATED_BY="SADMIN" EXT_REC_TABLES="S_APPL_WT_IT_RX"&gt;</w:t>
              <w:br/>
              <w:tab/>
              <w:tab/>
              <w:tab/>
              <w:tab/>
              <w:t>&lt;/APPLET_WEB_TEMPLATE_ITEM&gt;</w:t>
              <w:br/>
              <w:tab/>
              <w:tab/>
              <w:tab/>
              <w:tab/>
              <w:t>&lt;APPLET_WEB_TEMPLATE_ITEM CONTROL="Currency Code" INACTIVE="N" ITEM_IDENTIFIER="504" MARKUP_LANGUAGE="HTML" NAME="Currency Code" TMPL_ITEM_HOLDER_NAME="SiebControl_504" TYPE="List Item" UPDATED="11/04/2016 14:41:46" UPDATED_BY="SADMIN" CREATED="04/09/2005 03:27:30"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14:41:46" UPDATED_BY="SADMIN" CREATED="04/09/2005 03:27:30" CREATED_BY="SADMIN" EXT_REC_TABLES="S_APPL_WT_IT_RX"&gt;</w:t>
              <w:br/>
              <w:tab/>
              <w:tab/>
              <w:tab/>
              <w:tab/>
              <w:t>&lt;/APPLET_WEB_TEMPLATE_ITEM&gt;</w:t>
              <w:br/>
              <w:tab/>
              <w:tab/>
              <w:tab/>
              <w:tab/>
              <w:t>&lt;APPLET_WEB_TEMPLATE_ITEM CONTROL="Description" INACTIVE="N" ITEM_IDENTIFIER="534" MARKUP_LANGUAGE="HTML" NAME="Description" TMPL_ITEM_HOLDER_NAME="SiebControl_534" TYPE="List Item" UPDATED="11/04/2016 14:41:46" UPDATED_BY="SADMIN" CREATED="04/09/2005 03:27:30" CREATED_BY="SADMIN" EXT_REC_TABLES="S_APPL_WT_IT_RX"&gt;</w:t>
              <w:br/>
              <w:tab/>
              <w:tab/>
              <w:tab/>
              <w:tab/>
              <w:t>&lt;/APPLET_WEB_TEMPLATE_ITEM&gt;</w:t>
              <w:br/>
              <w:tab/>
              <w:tab/>
              <w:tab/>
              <w:tab/>
              <w:t>&lt;APPLET_WEB_TEMPLATE_ITEM CONTROL="Discount Amount" INACTIVE="N" ITEM_IDENTIFIER="526" MARKUP_LANGUAGE="HTML" NAME="Discount Amount" TMPL_ITEM_HOLDER_NAME="SiebControl_526" TYPE="List Item" UPDATED="11/04/2016 14:41:46" UPDATED_BY="SADMIN" CREATED="04/09/2005 03:27:30" CREATED_BY="SADMIN" EXT_REC_TABLES="S_APPL_WT_IT_RX"&gt;</w:t>
              <w:br/>
              <w:tab/>
              <w:tab/>
              <w:tab/>
              <w:tab/>
              <w:t>&lt;/APPLET_WEB_TEMPLATE_ITEM&gt;</w:t>
              <w:br/>
              <w:tab/>
              <w:tab/>
              <w:tab/>
              <w:tab/>
              <w:t>&lt;APPLET_WEB_TEMPLATE_ITEM CONTROL="Discount Percent" INACTIVE="N" ITEM_IDENTIFIER="521" MARKUP_LANGUAGE="HTML" NAME="Discount Percent" TMPL_ITEM_HOLDER_NAME="SiebControl_521" TYPE="List Item" UPDATED="11/04/2016 14:41:46" UPDATED_BY="SADMIN" CREATED="04/09/2005 03:27:31" CREATED_BY="SADMIN" EXT_REC_TABLES="S_APPL_WT_IT_RX"&gt;</w:t>
              <w:br/>
              <w:tab/>
              <w:tab/>
              <w:tab/>
              <w:tab/>
              <w:t>&lt;/APPLET_WEB_TEMPLATE_ITEM&gt;</w:t>
              <w:br/>
              <w:tab/>
              <w:tab/>
              <w:tab/>
              <w:tab/>
              <w:t>&lt;APPLET_WEB_TEMPLATE_ITEM COMMENTS="New in Melville." CONTROL="Earliest Term Date" INACTIVE="N" ITEM_IDENTIFIER="612" MARKUP_LANGUAGE="HTML" NAME="Earliest Term Date" TMPL_ITEM_HOLDER_NAME="SiebControl_612" TYPE="List Item" UPDATED="11/04/2016 14:41:46" UPDATED_BY="SADMIN" CREATED="04/09/2005 03:27:31" CREATED_BY="SADMIN" EXT_REC_TABLES="S_APPL_WT_IT_RX"&gt;</w:t>
              <w:br/>
              <w:tab/>
              <w:tab/>
              <w:tab/>
              <w:tab/>
              <w:t>&lt;/APPLET_WEB_TEMPLATE_ITEM&gt;</w:t>
              <w:br/>
              <w:tab/>
              <w:tab/>
              <w:tab/>
              <w:tab/>
              <w:t>&lt;APPLET_WEB_TEMPLATE_ITEM CONTROL="Eligibility Reason" INACTIVE="N" ITEM_IDENTIFIER="525" MARKUP_LANGUAGE="HTML" NAME="Eligibility Reason" TMPL_ITEM_HOLDER_NAME="SiebControl_525" TYPE="List Item" UPDATED="11/04/2016 14:41:46" UPDATED_BY="SADMIN" CREATED="04/09/2005 03:27:31" CREATED_BY="SADMIN" EXT_REC_TABLES="S_APPL_WT_IT_RX"&gt;</w:t>
              <w:br/>
              <w:tab/>
              <w:tab/>
              <w:tab/>
              <w:tab/>
              <w:t>&lt;/APPLET_WEB_TEMPLATE_ITEM&gt;</w:t>
              <w:br/>
              <w:tab/>
              <w:tab/>
              <w:tab/>
              <w:tab/>
              <w:t>&lt;APPLET_WEB_TEMPLATE_ITEM CONTROL="Eligibility Status" INACTIVE="N" ITEM_IDENTIFIER="524" MARKUP_LANGUAGE="HTML" NAME="Eligibility Status" TMPL_ITEM_HOLDER_NAME="SiebControl_524" TYPE="List Item" UPDATED="11/04/2016 14:41:46" UPDATED_BY="SADMIN" CREATED="04/09/2005 03:27:31" CREATED_BY="SADMIN" EXT_REC_TABLES="S_APPL_WT_IT_RX"&gt;</w:t>
              <w:br/>
              <w:tab/>
              <w:tab/>
              <w:tab/>
              <w:tab/>
              <w:t>&lt;/APPLET_WEB_TEMPLATE_ITEM&gt;</w:t>
              <w:br/>
              <w:tab/>
              <w:tab/>
              <w:tab/>
              <w:tab/>
              <w:t>&lt;APPLET_WEB_TEMPLATE_ITEM COMMENTS="New in Melville." CONTROL="Entitlement" INACTIVE="N" ITEM_IDENTIFIER="613" MARKUP_LANGUAGE="HTML" NAME="Entitlement" TMPL_ITEM_HOLDER_NAME="SiebControl_613" TYPE="List Item" UPDATED="11/04/2016 14:41:46" UPDATED_BY="SADMIN" CREATED="04/09/2005 03:27:31" CREATED_BY="SADMIN" EXT_REC_TABLES="S_APPL_WT_IT_RX"&gt;</w:t>
              <w:br/>
              <w:tab/>
              <w:tab/>
              <w:tab/>
              <w:tab/>
              <w:t>&lt;/APPLET_WEB_TEMPLATE_ITEM&gt;</w:t>
              <w:br/>
              <w:tab/>
              <w:tab/>
              <w:tab/>
              <w:tab/>
              <w:t>&lt;APPLET_WEB_TEMPLATE_ITEM CONTROL="Exclude Pricing Flag" INACTIVE="N" ITEM_IDENTIFIER="528" MARKUP_LANGUAGE="HTML" NAME="Exclude Pricing Flag" TMPL_ITEM_HOLDER_NAME="SiebControl_528" TYPE="List Item" UPDATED="11/04/2016 14:41:46" UPDATED_BY="SADMIN" CREATED="04/09/2005 03:27:31"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14:41:46" UPDATED_BY="SADMIN" CREATED="04/09/2005 03:27:31" CREATED_BY="SADMIN" EXT_REC_TABLES="S_APPL_WT_IT_RX"&gt;</w:t>
              <w:br/>
              <w:tab/>
              <w:tab/>
              <w:tab/>
              <w:tab/>
              <w:t>&lt;/APPLET_WEB_TEMPLATE_ITEM&gt;</w:t>
              <w:br/>
              <w:tab/>
              <w:tab/>
              <w:tab/>
              <w:tab/>
              <w:t>&lt;APPLET_WEB_TEMPLATE_ITEM CONTROL="Extended Line Total" INACTIVE="N" ITEM_IDENTIFIER="513" MARKUP_LANGUAGE="HTML" NAME="Extended Line Total" TMPL_ITEM_HOLDER_NAME="SiebControl_513" TYPE="List Item" UPDATED="11/04/2016 14:41:46" UPDATED_BY="SADMIN" CREATED="04/09/2005 03:27:31" CREATED_BY="SADMIN" EXT_REC_TABLES="S_APPL_WT_IT_RX"&gt;</w:t>
              <w:br/>
              <w:tab/>
              <w:tab/>
              <w:tab/>
              <w:tab/>
              <w:t>&lt;/APPLET_WEB_TEMPLATE_ITEM&gt;</w:t>
              <w:br/>
              <w:tab/>
              <w:tab/>
              <w:tab/>
              <w:tab/>
              <w:t>&lt;APPLET_WEB_TEMPLATE_ITEM CONTROL="Extended Quantity" INACTIVE="N" ITEM_IDENTIFIER="512" MARKUP_LANGUAGE="HTML" NAME="Extended Quantity" TMPL_ITEM_HOLDER_NAME="SiebControl_512" TYPE="List Item" UPDATED="11/04/2016 14:41:46" UPDATED_BY="SADMIN" CREATED="04/09/2005 03:27:31" CREATED_BY="SADMIN" EXT_REC_TABLES="S_APPL_WT_IT_RX"&gt;</w:t>
              <w:br/>
              <w:tab/>
              <w:tab/>
              <w:tab/>
              <w:tab/>
              <w:t>&lt;/APPLET_WEB_TEMPLATE_ITEM&gt;</w:t>
              <w:br/>
              <w:tab/>
              <w:tab/>
              <w:tab/>
              <w:tab/>
              <w:t>&lt;APPLET_WEB_TEMPLATE_ITEM CONTROL="Forcastable Flag" INACTIVE="N" ITEM_IDENTIFIER="527" MARKUP_LANGUAGE="HTML" NAME="Forcastable Flag" TMPL_ITEM_HOLDER_NAME="SiebControl_527" TYPE="List Item" UPDATED="11/04/2016 14:41:46" UPDATED_BY="SADMIN" CREATED="04/09/2005 03:27:31" CREATED_BY="SADMIN" EXT_REC_TABLES="S_APPL_WT_IT_RX"&gt;</w:t>
              <w:br/>
              <w:tab/>
              <w:tab/>
              <w:tab/>
              <w:tab/>
              <w:t>&lt;/APPLET_WEB_TEMPLATE_ITEM&gt;</w:t>
              <w:br/>
              <w:tab/>
              <w:tab/>
              <w:tab/>
              <w:tab/>
              <w:t>&lt;APPLET_WEB_TEMPLATE_ITEM COMMENTS="New in Melville." CONTROL="Freight Terms" INACTIVE="N" ITEM_IDENTIFIER="614" MARKUP_LANGUAGE="HTML" NAME="Freight Terms" TMPL_ITEM_HOLDER_NAME="SiebControl_614" TYPE="List Item" UPDATED="11/04/2016 14:41:46" UPDATED_BY="SADMIN" CREATED="04/09/2005 03:27:31" CREATED_BY="SADMIN" EXT_REC_TABLES="S_APPL_WT_IT_RX"&gt;</w:t>
              <w:br/>
              <w:tab/>
              <w:tab/>
              <w:tab/>
              <w:tab/>
              <w:t>&lt;/APPLET_WEB_TEMPLATE_ITEM&gt;</w:t>
              <w:br/>
              <w:tab/>
              <w:tab/>
              <w:tab/>
              <w:tab/>
              <w:t>&lt;APPLET_WEB_TEMPLATE_ITEM COMMENTS="New in Melville." CONTROL="Freight Terms 2" INACTIVE="Y" ITEM_IDENTIFIER="615" MARKUP_LANGUAGE="HTML" NAME="Freight Terms 2" TMPL_ITEM_HOLDER_NAME="SiebControl_615" TYPE="List Item" UPDATED="11/04/2016 14:41:47" UPDATED_BY="SADMIN" CREATED="04/09/2005 03:27:31" CREATED_BY="SADMIN" EXT_REC_TABLES="S_APPL_WT_IT_RX"&gt;</w:t>
              <w:br/>
              <w:tab/>
              <w:tab/>
              <w:tab/>
              <w:tab/>
              <w:t>&lt;/APPLET_WEB_TEMPLATE_ITEM&gt;</w:t>
              <w:br/>
              <w:tab/>
              <w:tab/>
              <w:tab/>
              <w:tab/>
              <w:t>&lt;APPLET_WEB_TEMPLATE_ITEM CONTROL="GotoNextSet" INACTIVE="N" ITEM_IDENTIFIER="123" MARKUP_LANGUAGE="HTML" NAME="GotoNextSet" TYPE="Control" UPDATED="04/09/2005 03:27:31" UPDATED_BY="SADMIN" CREATED="04/09/2005 03:27:31" CREATED_BY="SADMIN"&gt;</w:t>
              <w:br/>
              <w:tab/>
              <w:tab/>
              <w:tab/>
              <w:tab/>
              <w:t>&lt;/APPLET_WEB_TEMPLATE_ITEM&gt;</w:t>
              <w:br/>
              <w:tab/>
              <w:tab/>
              <w:tab/>
              <w:tab/>
              <w:t>&lt;APPLET_WEB_TEMPLATE_ITEM CONTROL="GotoPreviousSet" INACTIVE="N" ITEM_IDENTIFIER="122" MARKUP_LANGUAGE="HTML" NAME="GotoPreviousSet" TYPE="Control" UPDATED="04/09/2005 03:27:31" UPDATED_BY="SADMIN" CREATED="04/09/2005 03:27:31" CREATED_BY="SADMIN"&gt;</w:t>
              <w:br/>
              <w:tab/>
              <w:tab/>
              <w:tab/>
              <w:tab/>
              <w:t>&lt;/APPLET_WEB_TEMPLATE_ITEM&gt;</w:t>
              <w:br/>
              <w:tab/>
              <w:tab/>
              <w:tab/>
              <w:tab/>
              <w:t>&lt;APPLET_WEB_TEMPLATE_ITEM CONTROL="Header Discount Amount" INACTIVE="N" ITEM_IDENTIFIER="628" MARKUP_LANGUAGE="HTML" NAME="Header Discount Amount" TMPL_ITEM_HOLDER_NAME="SiebControl_628" TYPE="List Item" UPDATED="11/04/2016 14:41:47" UPDATED_BY="SADMIN" CREATED="04/09/2005 03:27:31" CREATED_BY="SADMIN" EXT_REC_TABLES="S_APPL_WT_IT_RX"&gt;</w:t>
              <w:br/>
              <w:tab/>
              <w:tab/>
              <w:tab/>
              <w:tab/>
              <w:t>&lt;/APPLET_WEB_TEMPLATE_ITEM&gt;</w:t>
              <w:br/>
              <w:tab/>
              <w:tab/>
              <w:tab/>
              <w:tab/>
              <w:t>&lt;APPLET_WEB_TEMPLATE_ITEM CONTROL="Item Price List" INACTIVE="N" ITEM_IDENTIFIER="516" MARKUP_LANGUAGE="HTML" NAME="Item Price List" TMPL_ITEM_HOLDER_NAME="SiebControl_516" TYPE="List Item" UPDATED="11/04/2016 14:41:47" UPDATED_BY="SADMIN" CREATED="04/09/2005 03:27:31" CREATED_BY="SADMIN" EXT_REC_TABLES="S_APPL_WT_IT_RX"&gt;</w:t>
              <w:br/>
              <w:tab/>
              <w:tab/>
              <w:tab/>
              <w:tab/>
              <w:t>&lt;/APPLET_WEB_TEMPLATE_ITEM&gt;</w:t>
              <w:br/>
              <w:tab/>
              <w:tab/>
              <w:tab/>
              <w:tab/>
              <w:t>&lt;APPLET_WEB_TEMPLATE_ITEM CONTROL="Line Number" INACTIVE="N" ITEM_IDENTIFIER="529" MARKUP_LANGUAGE="HTML" NAME="Line Number" TMPL_ITEM_HOLDER_NAME="SiebControl_529" TYPE="List Item" UPDATED="11/04/2016 14:41:47" UPDATED_BY="SADMIN" CREATED="04/09/2005 03:27:31"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14:41:47" UPDATED_BY="SADMIN" CREATED="11/04/2016 14:41:47" CREATED_BY="SADMIN" EXT_REC_TABLES="S_APPL_WT_IT_RX"&gt;</w:t>
              <w:br/>
              <w:tab/>
              <w:tab/>
              <w:tab/>
              <w:tab/>
              <w:t>&lt;/APPLET_WEB_TEMPLATE_ITEM&gt;</w:t>
              <w:br/>
              <w:tab/>
              <w:tab/>
              <w:tab/>
              <w:tab/>
              <w:t>&lt;APPLET_WEB_TEMPLATE_ITEM CONTROL="MRC CxTotal" INACTIVE="N" ITEM_IDENTIFIER="515" MARKUP_LANGUAGE="HTML" NAME="MRC CxTotal" TMPL_ITEM_HOLDER_NAME="SiebControl_515" TYPE="List Item" UPDATED="11/04/2016 14:41:47" UPDATED_BY="SADMIN" CREATED="04/09/2005 03:27:31" CREATED_BY="SADMIN" EXT_REC_TABLES="S_APPL_WT_IT_RX"&gt;</w:t>
              <w:br/>
              <w:tab/>
              <w:tab/>
              <w:tab/>
              <w:tab/>
              <w:t>&lt;/APPLET_WEB_TEMPLATE_ITEM&gt;</w:t>
              <w:br/>
              <w:tab/>
              <w:tab/>
              <w:tab/>
              <w:tab/>
              <w:t>&lt;APPLET_WEB_TEMPLATE_ITEM CONTROL="Manual Discounts" INACTIVE="N" ITEM_IDENTIFIER="508" MARKUP_LANGUAGE="HTML" NAME="Manual Discounts" TMPL_ITEM_HOLDER_NAME="SiebControl_508" TYPE="List Item" UPDATED="11/04/2016 14:41:47" UPDATED_BY="SADMIN" CREATED="04/09/2005 03:27:31" CREATED_BY="SADMIN" EXT_REC_TABLES="S_APPL_WT_IT_RX"&gt;</w:t>
              <w:br/>
              <w:tab/>
              <w:tab/>
              <w:tab/>
              <w:tab/>
              <w:t>&lt;/APPLET_WEB_TEMPLATE_ITEM&gt;</w:t>
              <w:br/>
              <w:tab/>
              <w:tab/>
              <w:tab/>
              <w:tab/>
              <w:t>&lt;APPLET_WEB_TEMPLATE_ITEM CONTROL="Margin Percent" INACTIVE="N" ITEM_IDENTIFIER="517" MARKUP_LANGUAGE="HTML" NAME="Margin Percent" TMPL_ITEM_HOLDER_NAME="SiebControl_517" TYPE="List Item" UPDATED="11/04/2016 14:41:47" UPDATED_BY="SADMIN" CREATED="04/09/2005 03:27:31" CREATED_BY="SADMIN" EXT_REC_TABLES="S_APPL_WT_IT_RX"&gt;</w:t>
              <w:br/>
              <w:tab/>
              <w:tab/>
              <w:tab/>
              <w:tab/>
              <w:t>&lt;/APPLET_WEB_TEMPLATE_ITEM&gt;</w:t>
              <w:br/>
              <w:tab/>
              <w:tab/>
              <w:tab/>
              <w:tab/>
              <w:t>&lt;APPLET_WEB_TEMPLATE_ITEM CONTROL="Maximum Price" INACTIVE="N" ITEM_IDENTIFIER="536" MARKUP_LANGUAGE="HTML" NAME="Maximum Price" TMPL_ITEM_HOLDER_NAME="SiebControl_536" TYPE="List Item" UPDATED="11/04/2016 14:41:47" UPDATED_BY="SADMIN" CREATED="04/09/2005 03:27:31"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14:41:47" UPDATED_BY="SADMIN" CREATED="11/04/2016 14:41:47" CREATED_BY="SADMIN" EXT_REC_TABLES="S_APPL_WT_IT_RX"&gt;</w:t>
              <w:br/>
              <w:tab/>
              <w:tab/>
              <w:tab/>
              <w:tab/>
              <w:t>&lt;/APPLET_WEB_TEMPLATE_ITEM&gt;</w:t>
              <w:br/>
              <w:tab/>
              <w:tab/>
              <w:tab/>
              <w:tab/>
              <w:t>&lt;APPLET_WEB_TEMPLATE_ITEM CONTROL="Minimum Price" INACTIVE="N" ITEM_IDENTIFIER="535" MARKUP_LANGUAGE="HTML" NAME="Minimum Price" TMPL_ITEM_HOLDER_NAME="SiebControl_535" TYPE="List Item" UPDATED="11/04/2016 14:41:47" UPDATED_BY="SADMIN" CREATED="04/09/2005 03:27:31" CREATED_BY="SADMIN" EXT_REC_TABLES="S_APPL_WT_IT_RX"&gt;</w:t>
              <w:br/>
              <w:tab/>
              <w:tab/>
              <w:tab/>
              <w:tab/>
              <w:t>&lt;/APPLET_WEB_TEMPLATE_ITEM&gt;</w:t>
              <w:br/>
              <w:tab/>
              <w:tab/>
              <w:tab/>
              <w:tab/>
              <w:t>&lt;APPLET_WEB_TEMPLATE_ITEM CONTROL="NRC CxTotal" INACTIVE="N" ITEM_IDENTIFIER="514" MARKUP_LANGUAGE="HTML" NAME="NRC CxTotal" TMPL_ITEM_HOLDER_NAME="SiebControl_514" TYPE="List Item" UPDATED="11/04/2016 14:41:47" UPDATED_BY="SADMIN" CREATED="04/09/2005 03:27:31" CREATED_BY="SADMIN" EXT_REC_TABLES="S_APPL_WT_IT_RX"&gt;</w:t>
              <w:br/>
              <w:tab/>
              <w:tab/>
              <w:tab/>
              <w:tab/>
              <w:t>&lt;/APPLET_WEB_TEMPLATE_ITEM&gt;</w:t>
              <w:br/>
              <w:tab/>
              <w:tab/>
              <w:tab/>
              <w:tab/>
              <w:t>&lt;APPLET_WEB_TEMPLATE_ITEM CONTROL="Net Discount Percent" INACTIVE="N" ITEM_IDENTIFIER="530" MARKUP_LANGUAGE="HTML" NAME="Net Discount Percent" TMPL_ITEM_HOLDER_NAME="SiebControl_530" TYPE="List Item" UPDATED="11/04/2016 14:41:47" UPDATED_BY="SADMIN" CREATED="04/09/2005 03:27:31" CREATED_BY="SADMIN" EXT_REC_TABLES="S_APPL_WT_IT_RX"&gt;</w:t>
              <w:br/>
              <w:tab/>
              <w:tab/>
              <w:tab/>
              <w:tab/>
              <w:t>&lt;/APPLET_WEB_TEMPLATE_ITEM&gt;</w:t>
              <w:br/>
              <w:tab/>
              <w:tab/>
              <w:tab/>
              <w:tab/>
              <w:t>&lt;APPLET_WEB_TEMPLATE_ITEM CONTROL="Net Price" INACTIVE="N" ITEM_IDENTIFIER="510" MARKUP_LANGUAGE="HTML" NAME="Net Price" TMPL_ITEM_HOLDER_NAME="SiebControl_510" TYPE="List Item" UPDATED="11/04/2016 14:41:47" UPDATED_BY="SADMIN" CREATED="04/09/2005 03:27:31"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14:41:47" UPDATED_BY="SADMIN" CREATED="04/09/2005 03:27:31" CREATED_BY="SADMIN" EXT_REC_TABLES="S_APPL_WT_IT_RX"&gt;</w:t>
              <w:br/>
              <w:tab/>
              <w:tab/>
              <w:tab/>
              <w:tab/>
              <w:t>&lt;/APPLET_WEB_TEMPLATE_ITEM&gt;</w:t>
              <w:br/>
              <w:tab/>
              <w:tab/>
              <w:tab/>
              <w:tab/>
              <w:t>&lt;APPLET_WEB_TEMPLATE_ITEM CONTROL="Options" INACTIVE="N" ITEM_IDENTIFIER="519" MARKUP_LANGUAGE="HTML" NAME="Options" TMPL_ITEM_HOLDER_NAME="SiebControl_519" TYPE="List Item" UPDATED="11/04/2016 14:41:47" UPDATED_BY="SADMIN" CREATED="04/09/2005 03:27:31" CREATED_BY="SADMIN" EXT_REC_TABLES="S_APPL_WT_IT_RX"&gt;</w:t>
              <w:br/>
              <w:tab/>
              <w:tab/>
              <w:tab/>
              <w:tab/>
              <w:t>&lt;/APPLET_WEB_TEMPLATE_ITEM&gt;</w:t>
              <w:br/>
              <w:tab/>
              <w:tab/>
              <w:tab/>
              <w:tab/>
              <w:t>&lt;APPLET_WEB_TEMPLATE_ITEM COMMENTS="New in Melville." CONTROL="Original Price" INACTIVE="Y" ITEM_IDENTIFIER="617" MARKUP_LANGUAGE="HTML" NAME="Original Price" TMPL_ITEM_HOLDER_NAME="SiebControl_617" TYPE="List Item" UPDATED="11/04/2016 14:41:47" UPDATED_BY="SADMIN" CREATED="04/09/2005 03:27:31" CREATED_BY="SADMIN" EXT_REC_TABLES="S_APPL_WT_IT_RX"&gt;</w:t>
              <w:br/>
              <w:tab/>
              <w:tab/>
              <w:tab/>
              <w:tab/>
              <w:t>&lt;/APPLET_WEB_TEMPLATE_ITEM&gt;</w:t>
              <w:br/>
              <w:tab/>
              <w:tab/>
              <w:tab/>
              <w:tab/>
              <w:t>&lt;APPLET_WEB_TEMPLATE_ITEM COMMENTS="New in Melville." CONTROL="Original Qty" INACTIVE="Y" ITEM_IDENTIFIER="616" MARKUP_LANGUAGE="HTML" NAME="Original Qty" TMPL_ITEM_HOLDER_NAME="SiebControl_616" TYPE="List Item" UPDATED="11/04/2016 14:41:47" UPDATED_BY="SADMIN" CREATED="04/09/2005 03:27:31"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14:41:47" UPDATED_BY="SADMIN" CREATED="04/09/2005 03:27:31"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14:41:47"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14:41:47" UPDATED_BY="SADMIN" CREATED="04/09/2005 03:27:31" CREATED_BY="SADMIN" EXT_REC_TABLES="S_APPL_WT_IT_RX"&gt;</w:t>
              <w:br/>
              <w:tab/>
              <w:tab/>
              <w:tab/>
              <w:tab/>
              <w:t>&lt;/APPLET_WEB_TEMPLATE_ITEM&gt;</w:t>
              <w:br/>
              <w:tab/>
              <w:tab/>
              <w:tab/>
              <w:tab/>
              <w:t>&lt;APPLET_WEB_TEMPLATE_ITEM CONTROL="Price Type" INACTIVE="N" ITEM_IDENTIFIER="503" MARKUP_LANGUAGE="HTML" NAME="Price Type" TMPL_ITEM_HOLDER_NAME="SiebControl_503" TYPE="List Item" UPDATED="11/04/2016 14:41:47" UPDATED_BY="SADMIN" CREATED="04/09/2005 03:27:31" CREATED_BY="SADMIN" EXT_REC_TABLES="S_APPL_WT_IT_RX"&gt;</w:t>
              <w:br/>
              <w:tab/>
              <w:tab/>
              <w:tab/>
              <w:tab/>
              <w:t>&lt;/APPLET_WEB_TEMPLATE_ITEM&gt;</w:t>
              <w:br/>
              <w:tab/>
              <w:tab/>
              <w:tab/>
              <w:tab/>
              <w:t>&lt;APPLET_WEB_TEMPLATE_ITEM CONTROL="Pricing Adjustment Amount" INACTIVE="N" ITEM_IDENTIFIER="507" MARKUP_LANGUAGE="HTML" NAME="Pricing Adjustment Amount" TMPL_ITEM_HOLDER_NAME="SiebControl_507" TYPE="List Item" UPDATED="11/04/2016 14:41:47" UPDATED_BY="SADMIN" CREATED="04/09/2005 03:27:31" CREATED_BY="SADMIN" EXT_REC_TABLES="S_APPL_WT_IT_RX"&gt;</w:t>
              <w:br/>
              <w:tab/>
              <w:tab/>
              <w:tab/>
              <w:tab/>
              <w:t>&lt;/APPLET_WEB_TEMPLATE_ITEM&gt;</w:t>
              <w:br/>
              <w:tab/>
              <w:tab/>
              <w:tab/>
              <w:tab/>
              <w:t>&lt;APPLET_WEB_TEMPLATE_ITEM COMMENTS="New in Melville." CONTROL="Pricing Quantity" INACTIVE="Y" ITEM_IDENTIFIER="618" MARKUP_LANGUAGE="HTML" NAME="Pricing Quantity" TMPL_ITEM_HOLDER_NAME="SiebControl_618" TYPE="List Item" UPDATED="11/04/2016 14:41:47" UPDATED_BY="SADMIN" CREATED="04/09/2005 03:27:31" CREATED_BY="SADMIN" EXT_REC_TABLES="S_APPL_WT_IT_RX"&gt;</w:t>
              <w:br/>
              <w:tab/>
              <w:tab/>
              <w:tab/>
              <w:tab/>
              <w:t>&lt;/APPLET_WEB_TEMPLATE_ITEM&gt;</w:t>
              <w:br/>
              <w:tab/>
              <w:tab/>
              <w:tab/>
              <w:tab/>
              <w:t>&lt;APPLET_WEB_TEMPLATE_ITEM CONTROL="Prod Prom Name" INACTIVE="N" ITEM_IDENTIFIER="505" MARKUP_LANGUAGE="HTML" NAME="Prod Prom Name" TMPL_ITEM_HOLDER_NAME="SiebControl_505" TYPE="List Item" UPDATED="11/04/2016 14:41:47" UPDATED_BY="SADMIN" CREATED="04/09/2005 03:27:31" CREATED_BY="SADMIN" EXT_REC_TABLES="S_APPL_WT_IT_RX"&gt;</w:t>
              <w:br/>
              <w:tab/>
              <w:tab/>
              <w:tab/>
              <w:tab/>
              <w:t>&lt;/APPLET_WEB_TEMPLATE_ITEM&gt;</w:t>
              <w:br/>
              <w:tab/>
              <w:tab/>
              <w:tab/>
              <w:tab/>
              <w:t>&lt;APPLET_WEB_TEMPLATE_ITEM CONTROL="Product" INACTIVE="N" ITEM_IDENTIFIER="502" MARKUP_LANGUAGE="HTML" NAME="Product" TMPL_ITEM_HOLDER_NAME="SiebControl_502" TYPE="List Item" UPDATED="11/04/2016 14:41:47" UPDATED_BY="SADMIN" CREATED="04/09/2005 03:27:31" CREATED_BY="SADMIN" EXT_REC_TABLES="S_APPL_WT_IT_RX"&gt;</w:t>
              <w:br/>
              <w:tab/>
              <w:tab/>
              <w:tab/>
              <w:tab/>
              <w:t>&lt;/APPLET_WEB_TEMPLATE_ITEM&gt;</w:t>
              <w:br/>
              <w:tab/>
              <w:tab/>
              <w:tab/>
              <w:tab/>
              <w:t>&lt;APPLET_WEB_TEMPLATE_ITEM CONTROL="Product Type Code" INACTIVE="N" ITEM_IDENTIFIER="531" MARKUP_LANGUAGE="HTML" NAME="Product Type Code" TMPL_ITEM_HOLDER_NAME="SiebControl_531" TYPE="List Item" UPDATED="11/04/2016 14:41:47" UPDATED_BY="SADMIN" CREATED="04/09/2005 03:27:31" CREATED_BY="SADMIN" EXT_REC_TABLES="S_APPL_WT_IT_RX"&gt;</w:t>
              <w:br/>
              <w:tab/>
              <w:tab/>
              <w:tab/>
              <w:tab/>
              <w:t>&lt;/APPLET_WEB_TEMPLATE_ITEM&gt;</w:t>
              <w:br/>
              <w:tab/>
              <w:tab/>
              <w:tab/>
              <w:tab/>
              <w:t>&lt;APPLET_WEB_TEMPLATE_ITEM CONTROL="Prom Group Name" INACTIVE="N" ITEM_IDENTIFIER="629" MARKUP_LANGUAGE="HTML" NAME="Prom Group Name" TMPL_ITEM_HOLDER_NAME="SiebControl_629" TYPE="List Item" UPDATED="11/04/2016 14:41:47" UPDATED_BY="SADMIN" CREATED="04/09/2012 13:13:07" CREATED_BY="SADMIN" EXT_REC_TABLES="S_APPL_WT_IT_RX"&gt;</w:t>
              <w:br/>
              <w:tab/>
              <w:tab/>
              <w:tab/>
              <w:tab/>
              <w:t>&lt;/APPLET_WEB_TEMPLATE_ITEM&gt;</w:t>
              <w:br/>
              <w:tab/>
              <w:tab/>
              <w:tab/>
              <w:tab/>
              <w:t>&lt;APPLET_WEB_TEMPLATE_ITEM CONTROL="Promotion Role" INACTIVE="N" ITEM_IDENTIFIER="631" MARKUP_LANGUAGE="HTML" NAME="Promotion Role" TMPL_ITEM_HOLDER_NAME="SiebControl_631" TYPE="List Item" UPDATED="11/04/2016 14:41:47" UPDATED_BY="SADMIN" CREATED="04/09/2012 13:13:07" CREATED_BY="SADMIN" EXT_REC_TABLES="S_APPL_WT_IT_RX"&gt;</w:t>
              <w:br/>
              <w:tab/>
              <w:tab/>
              <w:tab/>
              <w:tab/>
              <w:t>&lt;/APPLET_WEB_TEMPLATE_ITEM&gt;</w:t>
              <w:br/>
              <w:tab/>
              <w:tab/>
              <w:tab/>
              <w:tab/>
              <w:t>&lt;APPLET_WEB_TEMPLATE_ITEM CONTROL="Quantity Requested" INACTIVE="N" ITEM_IDENTIFIER="511" MARKUP_LANGUAGE="HTML" NAME="Quantity Requested" TMPL_ITEM_HOLDER_NAME="SiebControl_511" TYPE="List Item" UPDATED="11/04/2016 14:41:47" UPDATED_BY="SADMIN" CREATED="04/09/2005 03:27:31"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14:41:47" UPDATED_BY="SADMIN" CREATED="04/09/2005 03:27:31"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14:41:47" UPDATED_BY="SADMIN" CREATED="11/04/2016 14:41:47" CREATED_BY="SADMIN" EXT_REC_TABLES="S_APPL_WT_IT_RX"&gt;</w:t>
              <w:br/>
              <w:tab/>
              <w:tab/>
              <w:tab/>
              <w:tab/>
              <w:t>&lt;/APPLET_WEB_TEMPLATE_ITEM&gt;</w:t>
              <w:br/>
              <w:tab/>
              <w:tab/>
              <w:tab/>
              <w:tab/>
              <w:t>&lt;APPLET_WEB_TEMPLATE_ITEM CONTROL="Requested Date" INACTIVE="N" ITEM_IDENTIFIER="627" MARKUP_LANGUAGE="HTML" NAME="Requested Date" TMPL_ITEM_HOLDER_NAME="SiebControl_627" TYPE="List Item" UPDATED="11/04/2016 14:41:47" UPDATED_BY="SADMIN" CREATED="04/09/2005 03:27:31" CREATED_BY="SADMIN" EXT_REC_TABLES="S_APPL_WT_IT_RX"&gt;</w:t>
              <w:br/>
              <w:tab/>
              <w:tab/>
              <w:tab/>
              <w:tab/>
              <w:t>&lt;/APPLET_WEB_TEMPLATE_ITEM&gt;</w:t>
              <w:br/>
              <w:tab/>
              <w:tab/>
              <w:tab/>
              <w:tab/>
              <w:t>&lt;APPLET_WEB_TEMPLATE_ITEM CONTROL="Requested Delivery Date" INACTIVE="N" ITEM_IDENTIFIER="523" MARKUP_LANGUAGE="HTML" NAME="Requested Delivery Date" TMPL_ITEM_HOLDER_NAME="SiebControl_523" TYPE="List Item" UPDATED="11/04/2016 14:41:47" UPDATED_BY="SADMIN" CREATED="04/09/2005 03:27:31" CREATED_BY="SADMIN" EXT_REC_TABLES="S_APPL_WT_IT_RX"&gt;</w:t>
              <w:br/>
              <w:tab/>
              <w:tab/>
              <w:tab/>
              <w:tab/>
              <w:t>&lt;/APPLET_WEB_TEMPLATE_ITEM&gt;</w:t>
              <w:br/>
              <w:tab/>
              <w:tab/>
              <w:tab/>
              <w:tab/>
              <w:t>&lt;APPLET_WEB_TEMPLATE_ITEM COMMENTS="New in Melville." CONTROL="Sales Rep Position" INACTIVE="N" ITEM_IDENTIFIER="619" MARKUP_LANGUAGE="HTML" NAME="Sales Rep Position" TMPL_ITEM_HOLDER_NAME="SiebControl_619" TYPE="List Item" UPDATED="11/04/2016 14:41:47" UPDATED_BY="SADMIN" CREATED="04/09/2005 03:27:31" CREATED_BY="SADMIN" EXT_REC_TABLES="S_APPL_WT_IT_RX"&gt;</w:t>
              <w:br/>
              <w:tab/>
              <w:tab/>
              <w:tab/>
              <w:tab/>
              <w:t>&lt;/APPLET_WEB_TEMPLATE_ITEM&gt;</w:t>
              <w:br/>
              <w:tab/>
              <w:tab/>
              <w:tab/>
              <w:tab/>
              <w:t>&lt;APPLET_WEB_TEMPLATE_ITEM CONTROL="SaveWaterfall" INACTIVE="N" ITEM_IDENTIFIER="110" MARKUP_LANGUAGE="HTML" NAME="SaveWaterfall" TMPL_ITEM_HOLDER_NAME="SiebControl_110" TYPE="Control" UPDATED="11/04/2016 14:41:47" UPDATED_BY="SADMIN" CREATED="04/09/2005 03:27:31" CREATED_BY="SADMIN" EXT_REC_TABLES="S_APPL_WT_IT_RX"&gt;</w:t>
              <w:br/>
              <w:tab/>
              <w:tab/>
              <w:tab/>
              <w:tab/>
              <w:t>&lt;/APPLET_WEB_TEMPLATE_ITEM&gt;</w:t>
              <w:br/>
              <w:tab/>
              <w:tab/>
              <w:tab/>
              <w:tab/>
              <w:t>&lt;APPLET_WEB_TEMPLATE_ITEM CONTROL="Ship To Account" INACTIVE="N" ITEM_IDENTIFIER="537" MARKUP_LANGUAGE="HTML" NAME="Ship To Account" TMPL_ITEM_HOLDER_NAME="SiebControl_537" TYPE="List Item" UPDATED="11/04/2016 14:41:47" UPDATED_BY="SADMIN" CREATED="04/09/2005 03:27:31" CREATED_BY="SADMIN" EXT_REC_TABLES="S_APPL_WT_IT_RX"&gt;</w:t>
              <w:br/>
              <w:tab/>
              <w:tab/>
              <w:tab/>
              <w:tab/>
              <w:t>&lt;/APPLET_WEB_TEMPLATE_ITEM&gt;</w:t>
              <w:br/>
              <w:tab/>
              <w:tab/>
              <w:tab/>
              <w:tab/>
              <w:t>&lt;APPLET_WEB_TEMPLATE_ITEM CONTROL="Ship To Account Location" INACTIVE="N" ITEM_IDENTIFIER="538" MARKUP_LANGUAGE="HTML" NAME="Ship To Account Location" TMPL_ITEM_HOLDER_NAME="SiebControl_538" TYPE="List Item" UPDATED="11/04/2016 14:41:47" UPDATED_BY="SADMIN" CREATED="04/09/2005 03:27:31" CREATED_BY="SADMIN" EXT_REC_TABLES="S_APPL_WT_IT_RX"&gt;</w:t>
              <w:br/>
              <w:tab/>
              <w:tab/>
              <w:tab/>
              <w:tab/>
              <w:t>&lt;/APPLET_WEB_TEMPLATE_ITEM&gt;</w:t>
              <w:br/>
              <w:tab/>
              <w:tab/>
              <w:tab/>
              <w:tab/>
              <w:t>&lt;APPLET_WEB_TEMPLATE_ITEM COMMENTS="New in Melville." CONTROL="Skip Validation Flag" INACTIVE="N" ITEM_IDENTIFIER="620" MARKUP_LANGUAGE="HTML" NAME="Skip Validation Flag" TMPL_ITEM_HOLDER_NAME="SiebControl_620" TYPE="List Item" UPDATED="11/04/2016 14:41:47" UPDATED_BY="SADMIN" CREATED="04/09/2005 03:27:31" CREATED_BY="SADMIN" EXT_REC_TABLES="S_APPL_WT_IT_RX"&gt;</w:t>
              <w:br/>
              <w:tab/>
              <w:tab/>
              <w:tab/>
              <w:tab/>
              <w:t>&lt;/APPLET_WEB_TEMPLATE_ITEM&gt;</w:t>
              <w:br/>
              <w:tab/>
              <w:tab/>
              <w:tab/>
              <w:tab/>
              <w:t>&lt;APPLET_WEB_TEMPLATE_ITEM CONTROL="Tax Amount" INACTIVE="N" ITEM_IDENTIFIER="532" MARKUP_LANGUAGE="HTML" NAME="Tax Amount" TMPL_ITEM_HOLDER_NAME="SiebControl_532" TYPE="List Item" UPDATED="11/04/2016 14:41:47" UPDATED_BY="SADMIN" CREATED="04/09/2005 03:27:31" CREATED_BY="SADMIN" EXT_REC_TABLES="S_APPL_WT_IT_RX"&gt;</w:t>
              <w:br/>
              <w:tab/>
              <w:tab/>
              <w:tab/>
              <w:tab/>
              <w:t>&lt;/APPLET_WEB_TEMPLATE_ITEM&gt;</w:t>
              <w:br/>
              <w:tab/>
              <w:tab/>
              <w:tab/>
              <w:tab/>
              <w:t>&lt;APPLET_WEB_TEMPLATE_ITEM CONTROL="Tax Exempt Flag" INACTIVE="N" ITEM_IDENTIFIER="540" MARKUP_LANGUAGE="HTML" NAME="Tax Exempt Flag" TMPL_ITEM_HOLDER_NAME="SiebControl_540" TYPE="List Item" UPDATED="11/04/2016 14:41:47" UPDATED_BY="SADMIN" CREATED="04/09/2005 03:27:32" CREATED_BY="SADMIN" EXT_REC_TABLES="S_APPL_WT_IT_RX"&gt;</w:t>
              <w:br/>
              <w:tab/>
              <w:tab/>
              <w:tab/>
              <w:tab/>
              <w:t>&lt;/APPLET_WEB_TEMPLATE_ITEM&gt;</w:t>
              <w:br/>
              <w:tab/>
              <w:tab/>
              <w:tab/>
              <w:tab/>
              <w:t>&lt;APPLET_WEB_TEMPLATE_ITEM COMMENTS="New in Melville." CONTROL="Termination Fee" INACTIVE="N" ITEM_IDENTIFIER="621" MARKUP_LANGUAGE="HTML" NAME="Termination Fee" TMPL_ITEM_HOLDER_NAME="SiebControl_621" TYPE="List Item" UPDATED="11/04/2016 14:41:47" UPDATED_BY="SADMIN" CREATED="04/09/2005 03:27:32"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14:41:47" UPDATED_BY="SADMIN" CREATED="04/09/2005 03:27:32"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14:41:47" UPDATED_BY="SADMIN" CREATED="04/09/2005 03:27:32" CREATED_BY="SADMIN" EXT_REC_TABLES="S_APPL_WT_IT_RX"&gt;</w:t>
              <w:br/>
              <w:tab/>
              <w:tab/>
              <w:tab/>
              <w:tab/>
              <w:t>&lt;/APPLET_WEB_TEMPLATE_ITEM&gt;</w:t>
              <w:br/>
              <w:tab/>
              <w:tab/>
              <w:tab/>
              <w:tab/>
              <w:t>&lt;APPLET_WEB_TEMPLATE_ITEM CONTROL="Unit Net Price" INACTIVE="Y" ITEM_IDENTIFIER="622" MARKUP_LANGUAGE="HTML" NAME="Unit Net Price" TMPL_ITEM_HOLDER_NAME="SiebControl_622" TYPE="List Item" UPDATED="11/04/2016 14:41:47" UPDATED_BY="SADMIN" CREATED="04/09/2005 03:27:32" CREATED_BY="SADMIN" EXT_REC_TABLES="S_APPL_WT_IT_RX"&gt;</w:t>
              <w:br/>
              <w:tab/>
              <w:tab/>
              <w:tab/>
              <w:tab/>
              <w:t>&lt;/APPLET_WEB_TEMPLATE_ITEM&gt;</w:t>
              <w:br/>
              <w:tab/>
              <w:tab/>
              <w:tab/>
              <w:tab/>
              <w:t>&lt;APPLET_WEB_TEMPLATE_ITEM CONTROL="Unit Price" INACTIVE="N" ITEM_IDENTIFIER="509" MARKUP_LANGUAGE="HTML" NAME="Unit Price" TMPL_ITEM_HOLDER_NAME="SiebControl_509" TYPE="List Item" UPDATED="11/04/2016 14:41:47" UPDATED_BY="SADMIN" CREATED="04/09/2005 03:27:32" CREATED_BY="SADMIN" EXT_REC_TABLES="S_APPL_WT_IT_RX"&gt;</w:t>
              <w:br/>
              <w:tab/>
              <w:tab/>
              <w:tab/>
              <w:tab/>
              <w:t>&lt;/APPLET_WEB_TEMPLATE_ITEM&gt;</w:t>
              <w:br/>
              <w:tab/>
              <w:tab/>
              <w:tab/>
              <w:tab/>
              <w:t>&lt;APPLET_WEB_TEMPLATE_ITEM CONTROL="Unit of Measure" INACTIVE="N" ITEM_IDENTIFIER="522" MARKUP_LANGUAGE="HTML" NAME="Unit of Measure" TMPL_ITEM_HOLDER_NAME="SiebControl_522" TYPE="List Item" UPDATED="11/04/2016 14:41:47" UPDATED_BY="SADMIN" CREATED="04/09/2005 03:27:32" CREATED_BY="SADMIN" EXT_REC_TABLES="S_APPL_WT_IT_RX"&gt;</w:t>
              <w:br/>
              <w:tab/>
              <w:tab/>
              <w:tab/>
              <w:tab/>
              <w:t>&lt;/APPLET_WEB_TEMPLATE_ITEM&gt;</w:t>
              <w:br/>
              <w:tab/>
              <w:tab/>
              <w:tab/>
              <w:tab/>
              <w:t>&lt;APPLET_WEB_TEMPLATE_ITEM CONTROL="Usage Asset Number" INACTIVE="N" ITEM_IDENTIFIER="518" MARKUP_LANGUAGE="HTML" NAME="Usage Asset Number" TMPL_ITEM_HOLDER_NAME="SiebControl_518" TYPE="List Item" UPDATED="11/04/2016 14:41:47" UPDATED_BY="SADMIN" CREATED="04/09/2005 03:27:32" CREATED_BY="SADMIN" EXT_REC_TABLES="S_APPL_WT_IT_RX"&gt;</w:t>
              <w:br/>
              <w:tab/>
              <w:tab/>
              <w:tab/>
              <w:tab/>
              <w:t>&lt;/APPLET_WEB_TEMPLATE_ITEM&gt;</w:t>
              <w:br/>
              <w:tab/>
              <w:tab/>
              <w:tab/>
              <w:tab/>
              <w:t>&lt;APPLET_WEB_TEMPLATE_ITEM CONTROL="Validation Date" INACTIVE="N" ITEM_IDENTIFIER="626" MARKUP_LANGUAGE="HTML" NAME="Validation Date" TMPL_ITEM_HOLDER_NAME="SiebControl_626" TYPE="List Item" UPDATED="11/04/2016 14:41:47" UPDATED_BY="SADMIN" CREATED="04/09/2005 03:27:32" CREATED_BY="SADMIN" EXT_REC_TABLES="S_APPL_WT_IT_RX"&gt;</w:t>
              <w:br/>
              <w:tab/>
              <w:tab/>
              <w:tab/>
              <w:tab/>
              <w:t>&lt;/APPLET_WEB_TEMPLATE_ITEM&gt;</w:t>
              <w:br/>
              <w:tab/>
              <w:tab/>
              <w:tab/>
              <w:tab/>
              <w:t>&lt;APPLET_WEB_TEMPLATE_ITEM CONTROL="Validation Status" INACTIVE="N" ITEM_IDENTIFIER="625" MARKUP_LANGUAGE="HTML" NAME="Validation Status" TMPL_ITEM_HOLDER_NAME="SiebControl_625" TYPE="List Item" UPDATED="11/04/2016 14:41:47" UPDATED_BY="SADMIN" CREATED="04/09/2005 03:27:32" CREATED_BY="SADMIN" EXT_REC_TABLES="S_APPL_WT_IT_RX"&gt;</w:t>
              <w:br/>
              <w:tab/>
              <w:tab/>
              <w:tab/>
              <w:tab/>
              <w:t>&lt;/APPLET_WEB_TEMPLATE_ITEM&gt;</w:t>
              <w:br/>
              <w:tab/>
              <w:tab/>
              <w:tab/>
              <w:tab/>
              <w:t>&lt;APPLET_WEB_TEMPLATE_ITEM CONTROL="Write-In Product" INACTIVE="N" ITEM_IDENTIFIER="533" MARKUP_LANGUAGE="HTML" NAME="Write-In Product" TMPL_ITEM_HOLDER_NAME="SiebControl_533" TYPE="List Item" UPDATED="11/04/2016 14:41:47" UPDATED_BY="SADMIN" CREATED="04/09/2005 03:27:32"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NAME="New" SEQUENCE="0" TYPE="New" WEB_TEMPLATE="Applet List Edit (Edit/New/Query)" UPDATED="11/04/2016 12:37:17" UPDATED_BY="SADMIN" CREATED="04/09/2005 03:12:51" CREATED_BY="SADMIN" EXT_REC_TABLES="S_APPL_WTMPL_RX"&gt;</w:t>
              <w:br/>
              <w:tab/>
              <w:tab/>
              <w:tab/>
              <w:tab/>
              <w:t>&lt;APPLET_WEB_TEMPLATE_ITEM CONTROL="Adjusted List Price" INACTIVE="N" ITEM_IDENTIFIER="2801" MARKUP_LANGUAGE="HTML" NAME="Adjusted List Price" TMPL_ITEM_HOLDER_NAME="SiebControl_2801" TYPE="List Item" UPDATED="11/04/2016 14:41:47" UPDATED_BY="SADMIN" CREATED="04/09/2005 03:27:32"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14:41:47" UPDATED_BY="SADMIN" CREATED="11/04/2016 14:41:47" CREATED_BY="SADMIN" EXT_REC_TABLES="S_APPL_WT_IT_RX"&gt;</w:t>
              <w:br/>
              <w:tab/>
              <w:tab/>
              <w:tab/>
              <w:tab/>
              <w:t>&lt;/APPLET_WEB_TEMPLATE_ITEM&gt;</w:t>
              <w:br/>
              <w:tab/>
              <w:tab/>
              <w:tab/>
              <w:tab/>
              <w:t>&lt;APPLET_WEB_TEMPLATE_ITEM CONTROL="Covered Asset Number" INACTIVE="N" ITEM_IDENTIFIER="1306" MARKUP_LANGUAGE="HTML" NAME="Covered Asset Number" TMPL_ITEM_HOLDER_NAME="SiebControl_1306" TYPE="List Item" UPDATED="11/04/2016 14:41:47" UPDATED_BY="SADMIN" CREATED="04/09/2005 03:27:32" CREATED_BY="SADMIN" EXT_REC_TABLES="S_APPL_WT_IT_RX"&gt;</w:t>
              <w:br/>
              <w:tab/>
              <w:tab/>
              <w:tab/>
              <w:tab/>
              <w:t>&lt;/APPLET_WEB_TEMPLATE_ITEM&gt;</w:t>
              <w:br/>
              <w:tab/>
              <w:tab/>
              <w:tab/>
              <w:tab/>
              <w:t>&lt;APPLET_WEB_TEMPLATE_ITEM CONTROL="Covered Product" INACTIVE="N" ITEM_IDENTIFIER="1805" MARKUP_LANGUAGE="HTML" NAME="Covered Product" TMPL_ITEM_HOLDER_NAME="SiebControl_1805" TYPE="List Item" UPDATED="11/04/2016 14:41:47" UPDATED_BY="SADMIN" CREATED="04/09/2005 03:27:32" CREATED_BY="SADMIN" EXT_REC_TABLES="S_APPL_WT_IT_RX"&gt;</w:t>
              <w:br/>
              <w:tab/>
              <w:tab/>
              <w:tab/>
              <w:tab/>
              <w:t>&lt;/APPLET_WEB_TEMPLATE_ITEM&gt;</w:t>
              <w:br/>
              <w:tab/>
              <w:tab/>
              <w:tab/>
              <w:tab/>
              <w:t>&lt;APPLET_WEB_TEMPLATE_ITEM CONTROL="Currency Code" INACTIVE="N" ITEM_IDENTIFIER="2306" MARKUP_LANGUAGE="HTML" NAME="Currency Code" TMPL_ITEM_HOLDER_NAME="SiebControl_2306" TYPE="List Item" UPDATED="11/04/2016 14:41:47" UPDATED_BY="SADMIN" CREATED="04/09/2005 03:27:32" CREATED_BY="SADMIN" EXT_REC_TABLES="S_APPL_WT_IT_RX"&gt;</w:t>
              <w:br/>
              <w:tab/>
              <w:tab/>
              <w:tab/>
              <w:tab/>
              <w:t>&lt;/APPLET_WEB_TEMPLATE_ITEM&gt;</w:t>
              <w:br/>
              <w:tab/>
              <w:tab/>
              <w:tab/>
              <w:tab/>
              <w:t>&lt;APPLET_WEB_TEMPLATE_ITEM CONTROL="Description" INACTIVE="N" ITEM_IDENTIFIER="2802" MARKUP_LANGUAGE="HTML" NAME="Description" TMPL_ITEM_HOLDER_NAME="SiebControl_2802" TYPE="List Item" UPDATED="11/04/2016 14:41:47" UPDATED_BY="SADMIN" CREATED="04/09/2005 03:27:32" CREATED_BY="SADMIN" EXT_REC_TABLES="S_APPL_WT_IT_RX"&gt;</w:t>
              <w:br/>
              <w:tab/>
              <w:tab/>
              <w:tab/>
              <w:tab/>
              <w:t>&lt;/APPLET_WEB_TEMPLATE_ITEM&gt;</w:t>
              <w:br/>
              <w:tab/>
              <w:tab/>
              <w:tab/>
              <w:tab/>
              <w:t>&lt;APPLET_WEB_TEMPLATE_ITEM CONTROL="Discount Amount" INACTIVE="N" ITEM_IDENTIFIER="1803" MARKUP_LANGUAGE="HTML" NAME="Discount Amount" TMPL_ITEM_HOLDER_NAME="SiebControl_1803" TYPE="List Item" UPDATED="11/04/2016 14:41:47" UPDATED_BY="SADMIN" CREATED="04/09/2005 03:27:32" CREATED_BY="SADMIN" EXT_REC_TABLES="S_APPL_WT_IT_RX"&gt;</w:t>
              <w:br/>
              <w:tab/>
              <w:tab/>
              <w:tab/>
              <w:tab/>
              <w:t>&lt;/APPLET_WEB_TEMPLATE_ITEM&gt;</w:t>
              <w:br/>
              <w:tab/>
              <w:tab/>
              <w:tab/>
              <w:tab/>
              <w:t>&lt;APPLET_WEB_TEMPLATE_ITEM CONTROL="Discount Percent" INACTIVE="N" ITEM_IDENTIFIER="1303" MARKUP_LANGUAGE="HTML" NAME="Discount Percent" TMPL_ITEM_HOLDER_NAME="SiebControl_1303" TYPE="List Item" UPDATED="11/04/2016 14:41:47" UPDATED_BY="SADMIN" CREATED="04/09/2005 03:27:32" CREATED_BY="SADMIN" EXT_REC_TABLES="S_APPL_WT_IT_RX"&gt;</w:t>
              <w:br/>
              <w:tab/>
              <w:tab/>
              <w:tab/>
              <w:tab/>
              <w:t>&lt;/APPLET_WEB_TEMPLATE_ITEM&gt;</w:t>
              <w:br/>
              <w:tab/>
              <w:tab/>
              <w:tab/>
              <w:tab/>
              <w:t>&lt;APPLET_WEB_TEMPLATE_ITEM CONTROL="Exclude Pricing Flag" INACTIVE="N" ITEM_IDENTIFIER="2302" MARKUP_LANGUAGE="HTML" NAME="Exclude Pricing Flag" TMPL_ITEM_HOLDER_NAME="SiebControl_2302" TYPE="List Item" UPDATED="11/04/2016 14:41:47" UPDATED_BY="SADMIN" CREATED="04/09/2005 03:27:32" CREATED_BY="SADMIN" EXT_REC_TABLES="S_APPL_WT_IT_RX"&gt;</w:t>
              <w:br/>
              <w:tab/>
              <w:tab/>
              <w:tab/>
              <w:tab/>
              <w:t>&lt;/APPLET_WEB_TEMPLATE_ITEM&gt;</w:t>
              <w:br/>
              <w:tab/>
              <w:tab/>
              <w:tab/>
              <w:tab/>
              <w:t>&lt;APPLET_WEB_TEMPLATE_ITEM CONTROL="LabelNewAppletTitle" INACTIVE="N" ITEM_IDENTIFIER="90" MARKUP_LANGUAGE="HTML" NAME="LabelNewAppletTitle" TMPL_ITEM_HOLDER_NAME="SiebControl_90" TYPE="Control" UPDATED="11/04/2016 14:41:47" UPDATED_BY="SADMIN" CREATED="04/09/2005 03:27:32"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14:41:47" UPDATED_BY="SADMIN" CREATED="11/04/2016 14:41:47" CREATED_BY="SADMIN" EXT_REC_TABLES="S_APPL_WT_IT_RX"&gt;</w:t>
              <w:br/>
              <w:tab/>
              <w:tab/>
              <w:tab/>
              <w:tab/>
              <w:t>&lt;/APPLET_WEB_TEMPLATE_ITEM&gt;</w:t>
              <w:br/>
              <w:tab/>
              <w:tab/>
              <w:tab/>
              <w:tab/>
              <w:t>&lt;APPLET_WEB_TEMPLATE_ITEM CONTROL="Net Discount Percent" INACTIVE="N" ITEM_IDENTIFIER="2805" MARKUP_LANGUAGE="HTML" NAME="Net Discount Percent" TMPL_ITEM_HOLDER_NAME="SiebControl_2805" TYPE="List Item" UPDATED="11/04/2016 14:41:47" UPDATED_BY="SADMIN" CREATED="04/09/2005 03:27:32" CREATED_BY="SADMIN" EXT_REC_TABLES="S_APPL_WT_IT_RX"&gt;</w:t>
              <w:br/>
              <w:tab/>
              <w:tab/>
              <w:tab/>
              <w:tab/>
              <w:t>&lt;/APPLET_WEB_TEMPLATE_ITEM&gt;</w:t>
              <w:br/>
              <w:tab/>
              <w:tab/>
              <w:tab/>
              <w:tab/>
              <w:t>&lt;APPLET_WEB_TEMPLATE_ITEM CONTROL="Options" INACTIVE="N" ITEM_IDENTIFIER="1802" MARKUP_LANGUAGE="HTML" NAME="Options" TMPL_ITEM_HOLDER_NAME="SiebControl_1802" TYPE="List Item" UPDATED="11/04/2016 14:41:47" UPDATED_BY="SADMIN" CREATED="04/09/2005 03:27:32" CREATED_BY="SADMIN" EXT_REC_TABLES="S_APPL_WT_IT_RX"&gt;</w:t>
              <w:br/>
              <w:tab/>
              <w:tab/>
              <w:tab/>
              <w:tab/>
              <w:t>&lt;/APPLET_WEB_TEMPLATE_ITEM&gt;</w:t>
              <w:br/>
              <w:tab/>
              <w:tab/>
              <w:tab/>
              <w:tab/>
              <w:t>&lt;APPLET_WEB_TEMPLATE_ITEM CONTROL="Package Name" INACTIVE="N" ITEM_IDENTIFIER="1304" MARKUP_LANGUAGE="HTML" NAME="Package Name" TMPL_ITEM_HOLDER_NAME="SiebControl_1304" TYPE="List Item" UPDATED="11/04/2016 14:41:47" UPDATED_BY="SADMIN" CREATED="04/09/2005 03:27:32" CREATED_BY="SADMIN" EXT_REC_TABLES="S_APPL_WT_IT_RX"&gt;</w:t>
              <w:br/>
              <w:tab/>
              <w:tab/>
              <w:tab/>
              <w:tab/>
              <w:t>&lt;/APPLET_WEB_TEMPLATE_ITEM&gt;</w:t>
              <w:br/>
              <w:tab/>
              <w:tab/>
              <w:tab/>
              <w:tab/>
              <w:t>&lt;APPLET_WEB_TEMPLATE_ITEM CONTROL="Part Number" INACTIVE="N" ITEM_IDENTIFIER="2301" MARKUP_LANGUAGE="HTML" NAME="Part Number" TMPL_ITEM_HOLDER_NAME="SiebControl_2301" TYPE="List Item" UPDATED="11/04/2016 14:41:47" UPDATED_BY="SADMIN" CREATED="04/09/2005 03:27:32" CREATED_BY="SADMIN" EXT_REC_TABLES="S_APPL_WT_IT_RX"&gt;</w:t>
              <w:br/>
              <w:tab/>
              <w:tab/>
              <w:tab/>
              <w:tab/>
              <w:t>&lt;/APPLET_WEB_TEMPLATE_ITEM&gt;</w:t>
              <w:br/>
              <w:tab/>
              <w:tab/>
              <w:tab/>
              <w:tab/>
              <w:t>&lt;APPLET_WEB_TEMPLATE_ITEM CONTROL="Pricing Comments" INACTIVE="N" ITEM_IDENTIFIER="2803" MARKUP_LANGUAGE="HTML" NAME="Pricing Comments" TMPL_ITEM_HOLDER_NAME="SiebControl_2803" TYPE="List Item" UPDATED="11/04/2016 14:41:47" UPDATED_BY="SADMIN" CREATED="04/09/2005 03:27:32" CREATED_BY="SADMIN" EXT_REC_TABLES="S_APPL_WT_IT_RX"&gt;</w:t>
              <w:br/>
              <w:tab/>
              <w:tab/>
              <w:tab/>
              <w:tab/>
              <w:t>&lt;/APPLET_WEB_TEMPLATE_ITEM&gt;</w:t>
              <w:br/>
              <w:tab/>
              <w:tab/>
              <w:tab/>
              <w:tab/>
              <w:t>&lt;APPLET_WEB_TEMPLATE_ITEM CONTROL="Product" INACTIVE="N" ITEM_IDENTIFIER="1301" MARKUP_LANGUAGE="HTML" NAME="Product" TMPL_ITEM_HOLDER_NAME="SiebControl_1301" TYPE="List Item" UPDATED="11/04/2016 14:41:47" UPDATED_BY="SADMIN" CREATED="04/09/2005 03:27:32" CREATED_BY="SADMIN" EXT_REC_TABLES="S_APPL_WT_IT_RX"&gt;</w:t>
              <w:br/>
              <w:tab/>
              <w:tab/>
              <w:tab/>
              <w:tab/>
              <w:t>&lt;/APPLET_WEB_TEMPLATE_ITEM&gt;</w:t>
              <w:br/>
              <w:tab/>
              <w:tab/>
              <w:tab/>
              <w:tab/>
              <w:t>&lt;APPLET_WEB_TEMPLATE_ITEM CONTROL="Product Type Code" INACTIVE="N" ITEM_IDENTIFIER="2305" MARKUP_LANGUAGE="HTML" NAME="Product Type Code" TMPL_ITEM_HOLDER_NAME="SiebControl_2305" TYPE="List Item" UPDATED="11/04/2016 14:41:47" UPDATED_BY="SADMIN" CREATED="04/09/2005 03:27:32" CREATED_BY="SADMIN" EXT_REC_TABLES="S_APPL_WT_IT_RX"&gt;</w:t>
              <w:br/>
              <w:tab/>
              <w:tab/>
              <w:tab/>
              <w:tab/>
              <w:t>&lt;/APPLET_WEB_TEMPLATE_ITEM&gt;</w:t>
              <w:br/>
              <w:tab/>
              <w:tab/>
              <w:tab/>
              <w:tab/>
              <w:t>&lt;APPLET_WEB_TEMPLATE_ITEM CONTROL="Profile" INACTIVE="N" ITEM_IDENTIFIER="160" MARKUP_LANGUAGE="HTML" NAME="Profile" TMPL_ITEM_HOLDER_NAME="SiebControl_160" TYPE="Control" UPDATED="11/04/2016 14:41:47" UPDATED_BY="SADMIN" CREATED="04/09/2005 03:27:32" CREATED_BY="SADMIN" EXT_REC_TABLES="S_APPL_WT_IT_RX"&gt;</w:t>
              <w:br/>
              <w:tab/>
              <w:tab/>
              <w:tab/>
              <w:tab/>
              <w:t>&lt;/APPLET_WEB_TEMPLATE_ITEM&gt;</w:t>
              <w:br/>
              <w:tab/>
              <w:tab/>
              <w:tab/>
              <w:tab/>
              <w:t>&lt;APPLET_WEB_TEMPLATE_ITEM CONTROL="Quantity Requested" INACTIVE="N" ITEM_IDENTIFIER="1302" MARKUP_LANGUAGE="HTML" NAME="Quantity Requested" TMPL_ITEM_HOLDER_NAME="SiebControl_1302" TYPE="List Item" UPDATED="11/04/2016 14:41:47" UPDATED_BY="SADMIN" CREATED="04/09/2005 03:27:32"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14:41:47" UPDATED_BY="SADMIN" CREATED="04/09/2005 03:27:32"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14:41:47" UPDATED_BY="SADMIN" CREATED="11/04/2016 14:41:47" CREATED_BY="SADMIN" EXT_REC_TABLES="S_APPL_WT_IT_RX"&gt;</w:t>
              <w:br/>
              <w:tab/>
              <w:tab/>
              <w:tab/>
              <w:tab/>
              <w:t>&lt;/APPLET_WEB_TEMPLATE_ITEM&gt;</w:t>
              <w:br/>
              <w:tab/>
              <w:tab/>
              <w:tab/>
              <w:tab/>
              <w:t>&lt;APPLET_WEB_TEMPLATE_ITEM CONTROL="ReqTextLabel" INACTIVE="N" ITEM_IDENTIFIER="1500" MARKUP_LANGUAGE="HTML" NAME="ReqTextLabel" TMPL_ITEM_HOLDER_NAME="SiebControl_1500" TYPE="Control" UPDATED="11/04/2016 14:41:47" UPDATED_BY="SADMIN" CREATED="04/09/2005 03:27:32" CREATED_BY="SADMIN" EXT_REC_TABLES="S_APPL_WT_IT_RX"&gt;</w:t>
              <w:br/>
              <w:tab/>
              <w:tab/>
              <w:tab/>
              <w:tab/>
              <w:t>&lt;/APPLET_WEB_TEMPLATE_ITEM&gt;</w:t>
              <w:br/>
              <w:tab/>
              <w:tab/>
              <w:tab/>
              <w:tab/>
              <w:t>&lt;APPLET_WEB_TEMPLATE_ITEM CONTROL="RequiredLabel" INACTIVE="N" ITEM_IDENTIFIER="1101" MARKUP_LANGUAGE="HTML" NAME="RequiredLabel" TYPE="Control" UPDATED="04/09/2005 03:27:32" UPDATED_BY="SADMIN" CREATED="04/09/2005 03:27:32" CREATED_BY="SADMIN"&gt;</w:t>
              <w:br/>
              <w:tab/>
              <w:tab/>
              <w:tab/>
              <w:tab/>
              <w:t>&lt;/APPLET_WEB_TEMPLATE_ITEM&gt;</w:t>
              <w:br/>
              <w:tab/>
              <w:tab/>
              <w:tab/>
              <w:tab/>
              <w:t>&lt;APPLET_WEB_TEMPLATE_ITEM CONTROL="Sales Service Flag" INACTIVE="N" ITEM_IDENTIFIER="1305" MARKUP_LANGUAGE="HTML" NAME="Sales Service Flag" TMPL_ITEM_HOLDER_NAME="SiebControl_1305" TYPE="List Item" UPDATED="11/04/2016 14:41:47" UPDATED_BY="SADMIN" CREATED="04/09/2005 03:27:32"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14:41:47" UPDATED_BY="SADMIN" CREATED="04/09/2005 03:27:32" CREATED_BY="SADMIN" EXT_REC_TABLES="S_APPL_WT_IT_RX"&gt;</w:t>
              <w:br/>
              <w:tab/>
              <w:tab/>
              <w:tab/>
              <w:tab/>
              <w:t>&lt;/APPLET_WEB_TEMPLATE_ITEM&gt;</w:t>
              <w:br/>
              <w:tab/>
              <w:tab/>
              <w:tab/>
              <w:tab/>
              <w:t>&lt;APPLET_WEB_TEMPLATE_ITEM CONTROL="Unit Price" INACTIVE="N" ITEM_IDENTIFIER="2303" MARKUP_LANGUAGE="HTML" NAME="Unit Price" TMPL_ITEM_HOLDER_NAME="SiebControl_2303" TYPE="List Item" UPDATED="11/04/2016 14:41:47" UPDATED_BY="SADMIN" CREATED="04/09/2005 03:27:32" CREATED_BY="SADMIN" EXT_REC_TABLES="S_APPL_WT_IT_RX"&gt;</w:t>
              <w:br/>
              <w:tab/>
              <w:tab/>
              <w:tab/>
              <w:tab/>
              <w:t>&lt;/APPLET_WEB_TEMPLATE_ITEM&gt;</w:t>
              <w:br/>
              <w:tab/>
              <w:tab/>
              <w:tab/>
              <w:tab/>
              <w:t>&lt;APPLET_WEB_TEMPLATE_ITEM CONTROL="Volume Discount Item" INACTIVE="N" ITEM_IDENTIFIER="1804" MARKUP_LANGUAGE="HTML" NAME="Volume Discount Item" TMPL_ITEM_HOLDER_NAME="SiebControl_1804" TYPE="List Item" UPDATED="11/04/2016 14:41:47" UPDATED_BY="SADMIN" CREATED="04/09/2005 03:27:32" CREATED_BY="SADMIN" EXT_REC_TABLES="S_APPL_WT_IT_RX"&gt;</w:t>
              <w:br/>
              <w:tab/>
              <w:tab/>
              <w:tab/>
              <w:tab/>
              <w:t>&lt;/APPLET_WEB_TEMPLATE_ITEM&gt;</w:t>
              <w:br/>
              <w:tab/>
              <w:tab/>
              <w:tab/>
              <w:tab/>
              <w:t>&lt;APPLET_WEB_TEMPLATE_ITEM CONTROL="Volume Upsell Item" INACTIVE="N" ITEM_IDENTIFIER="2304" MARKUP_LANGUAGE="HTML" NAME="Volume Upsell Item" TMPL_ITEM_HOLDER_NAME="SiebControl_2304" TYPE="List Item" UPDATED="11/04/2016 14:41:47" UPDATED_BY="SADMIN" CREATED="04/09/2005 03:27:32" CREATED_BY="SADMIN" EXT_REC_TABLES="S_APPL_WT_IT_RX"&gt;</w:t>
              <w:br/>
              <w:tab/>
              <w:tab/>
              <w:tab/>
              <w:tab/>
              <w:t>&lt;/APPLET_WEB_TEMPLATE_ITEM&gt;</w:t>
              <w:br/>
              <w:tab/>
              <w:tab/>
              <w:tab/>
              <w:tab/>
              <w:t>&lt;APPLET_WEB_TEMPLATE_ITEM CONTROL="Volume Upsell Message" INACTIVE="N" ITEM_IDENTIFIER="2804" MARKUP_LANGUAGE="HTML" NAME="Volume Upsell Message" TMPL_ITEM_HOLDER_NAME="SiebControl_2804" TYPE="List Item" UPDATED="11/04/2016 14:41:47" UPDATED_BY="SADMIN" CREATED="04/09/2005 03:27:32" CREATED_BY="SADMIN" EXT_REC_TABLES="S_APPL_WT_IT_RX"&gt;</w:t>
              <w:br/>
              <w:tab/>
              <w:tab/>
              <w:tab/>
              <w:tab/>
              <w:t>&lt;/APPLET_WEB_TEMPLATE_ITEM&gt;</w:t>
              <w:br/>
              <w:tab/>
              <w:tab/>
              <w:tab/>
              <w:tab/>
              <w:t>&lt;APPLET_WEB_TEMPLATE_ITEM CONTROL="Write-In Product" INACTIVE="N" ITEM_IDENTIFIER="1801" MARKUP_LANGUAGE="HTML" NAME="Write-In Product" TMPL_ITEM_HOLDER_NAME="SiebControl_1801" TYPE="List Item" UPDATED="11/04/2016 14:41:47" UPDATED_BY="SADMIN" CREATED="04/09/2005 03:27:32"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14:41:47" UPDATED_BY="SADMIN" CREATED="04/09/2005 03:27:32"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12:37:18" UPDATED_BY="SADMIN" CREATED="04/09/2005 03:12:51" CREATED_BY="SADMIN" EXT_REC_TABLES="S_APPL_WTMPL_RX"&gt;</w:t>
              <w:br/>
              <w:tab/>
              <w:tab/>
              <w:tab/>
              <w:tab/>
              <w:t>&lt;APPLET_WEB_TEMPLATE_ITEM CONTROL="Adjusted List Price" INACTIVE="N" ITEM_IDENTIFIER="2801" MARKUP_LANGUAGE="HTML" NAME="Adjusted List Price" TMPL_ITEM_HOLDER_NAME="SiebControl_2801" TYPE="List Item" UPDATED="11/04/2016 14:41:47" UPDATED_BY="SADMIN" CREATED="04/09/2005 03:27:32"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14:41:47" UPDATED_BY="SADMIN" CREATED="11/04/2016 14:41:47" CREATED_BY="SADMIN" EXT_REC_TABLES="S_APPL_WT_IT_RX"&gt;</w:t>
              <w:br/>
              <w:tab/>
              <w:tab/>
              <w:tab/>
              <w:tab/>
              <w:t>&lt;/APPLET_WEB_TEMPLATE_ITEM&gt;</w:t>
              <w:br/>
              <w:tab/>
              <w:tab/>
              <w:tab/>
              <w:tab/>
              <w:t>&lt;APPLET_WEB_TEMPLATE_ITEM CONTROL="Covered Asset Number" INACTIVE="N" ITEM_IDENTIFIER="1306" MARKUP_LANGUAGE="HTML" NAME="Covered Asset Number" TMPL_ITEM_HOLDER_NAME="SiebControl_1306" TYPE="List Item" UPDATED="11/04/2016 14:41:47" UPDATED_BY="SADMIN" CREATED="04/09/2005 03:27:32" CREATED_BY="SADMIN" EXT_REC_TABLES="S_APPL_WT_IT_RX"&gt;</w:t>
              <w:br/>
              <w:tab/>
              <w:tab/>
              <w:tab/>
              <w:tab/>
              <w:t>&lt;/APPLET_WEB_TEMPLATE_ITEM&gt;</w:t>
              <w:br/>
              <w:tab/>
              <w:tab/>
              <w:tab/>
              <w:tab/>
              <w:t>&lt;APPLET_WEB_TEMPLATE_ITEM CONTROL="Covered Product" INACTIVE="N" ITEM_IDENTIFIER="1805" MARKUP_LANGUAGE="HTML" NAME="Covered Product" TMPL_ITEM_HOLDER_NAME="SiebControl_1805" TYPE="List Item" UPDATED="11/04/2016 14:41:47" UPDATED_BY="SADMIN" CREATED="04/09/2005 03:27:32" CREATED_BY="SADMIN" EXT_REC_TABLES="S_APPL_WT_IT_RX"&gt;</w:t>
              <w:br/>
              <w:tab/>
              <w:tab/>
              <w:tab/>
              <w:tab/>
              <w:t>&lt;/APPLET_WEB_TEMPLATE_ITEM&gt;</w:t>
              <w:br/>
              <w:tab/>
              <w:tab/>
              <w:tab/>
              <w:tab/>
              <w:t>&lt;APPLET_WEB_TEMPLATE_ITEM CONTROL="Currency Code" INACTIVE="N" ITEM_IDENTIFIER="2306" MARKUP_LANGUAGE="HTML" NAME="Currency Code" TMPL_ITEM_HOLDER_NAME="SiebControl_2306" TYPE="List Item" UPDATED="11/04/2016 14:41:47" UPDATED_BY="SADMIN" CREATED="04/09/2005 03:27:33" CREATED_BY="SADMIN" EXT_REC_TABLES="S_APPL_WT_IT_RX"&gt;</w:t>
              <w:br/>
              <w:tab/>
              <w:tab/>
              <w:tab/>
              <w:tab/>
              <w:t>&lt;/APPLET_WEB_TEMPLATE_ITEM&gt;</w:t>
              <w:br/>
              <w:tab/>
              <w:tab/>
              <w:tab/>
              <w:tab/>
              <w:t>&lt;APPLET_WEB_TEMPLATE_ITEM CONTROL="Description" INACTIVE="N" ITEM_IDENTIFIER="2805" MARKUP_LANGUAGE="HTML" NAME="Description" TMPL_ITEM_HOLDER_NAME="SiebControl_2805" TYPE="List Item" UPDATED="11/04/2016 14:41:47" UPDATED_BY="SADMIN" CREATED="04/09/2005 03:27:33" CREATED_BY="SADMIN" EXT_REC_TABLES="S_APPL_WT_IT_RX"&gt;</w:t>
              <w:br/>
              <w:tab/>
              <w:tab/>
              <w:tab/>
              <w:tab/>
              <w:t>&lt;/APPLET_WEB_TEMPLATE_ITEM&gt;</w:t>
              <w:br/>
              <w:tab/>
              <w:tab/>
              <w:tab/>
              <w:tab/>
              <w:t>&lt;APPLET_WEB_TEMPLATE_ITEM CONTROL="Discount Amount" INACTIVE="N" ITEM_IDENTIFIER="1803" MARKUP_LANGUAGE="HTML" NAME="Discount Amount" TMPL_ITEM_HOLDER_NAME="SiebControl_1803" TYPE="List Item" UPDATED="11/04/2016 14:41:47" UPDATED_BY="SADMIN" CREATED="04/09/2005 03:27:33" CREATED_BY="SADMIN" EXT_REC_TABLES="S_APPL_WT_IT_RX"&gt;</w:t>
              <w:br/>
              <w:tab/>
              <w:tab/>
              <w:tab/>
              <w:tab/>
              <w:t>&lt;/APPLET_WEB_TEMPLATE_ITEM&gt;</w:t>
              <w:br/>
              <w:tab/>
              <w:tab/>
              <w:tab/>
              <w:tab/>
              <w:t>&lt;APPLET_WEB_TEMPLATE_ITEM CONTROL="Discount Percent" INACTIVE="N" ITEM_IDENTIFIER="1303" MARKUP_LANGUAGE="HTML" NAME="Discount Percent" TMPL_ITEM_HOLDER_NAME="SiebControl_1303" TYPE="List Item" UPDATED="11/04/2016 14:41:47" UPDATED_BY="SADMIN" CREATED="04/09/2005 03:27:33" CREATED_BY="SADMIN" EXT_REC_TABLES="S_APPL_WT_IT_RX"&gt;</w:t>
              <w:br/>
              <w:tab/>
              <w:tab/>
              <w:tab/>
              <w:tab/>
              <w:t>&lt;/APPLET_WEB_TEMPLATE_ITEM&gt;</w:t>
              <w:br/>
              <w:tab/>
              <w:tab/>
              <w:tab/>
              <w:tab/>
              <w:t>&lt;APPLET_WEB_TEMPLATE_ITEM CONTROL="Exclude Pricing Flag" INACTIVE="N" ITEM_IDENTIFIER="2302" MARKUP_LANGUAGE="HTML" NAME="Exclude Pricing Flag" TMPL_ITEM_HOLDER_NAME="SiebControl_2302" TYPE="List Item" UPDATED="11/04/2016 14:41:47" UPDATED_BY="SADMIN" CREATED="04/09/2005 03:27:33"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14:41:47" UPDATED_BY="SADMIN" CREATED="04/09/2005 03:27:33" CREATED_BY="SADMIN" EXT_REC_TABLES="S_APPL_WT_IT_RX"&gt;</w:t>
              <w:br/>
              <w:tab/>
              <w:tab/>
              <w:tab/>
              <w:tab/>
              <w:t>&lt;/APPLET_WEB_TEMPLATE_ITEM&gt;</w:t>
              <w:br/>
              <w:tab/>
              <w:tab/>
              <w:tab/>
              <w:tab/>
              <w:t>&lt;APPLET_WEB_TEMPLATE_ITEM CONTROL="Item Display Name" INACTIVE="N" ITEM_IDENTIFIER="1301" MARKUP_LANGUAGE="HTML" NAME="Item Display Name" TMPL_ITEM_HOLDER_NAME="SiebControl_1301" TYPE="List Item" UPDATED="11/04/2016 14:41:47" UPDATED_BY="SADMIN" CREATED="04/09/2005 03:27:33" CREATED_BY="SADMIN" EXT_REC_TABLES="S_APPL_WT_IT_RX"&gt;</w:t>
              <w:br/>
              <w:tab/>
              <w:tab/>
              <w:tab/>
              <w:tab/>
              <w:t>&lt;/APPLET_WEB_TEMPLATE_ITEM&gt;</w:t>
              <w:br/>
              <w:tab/>
              <w:tab/>
              <w:tab/>
              <w:tab/>
              <w:t>&lt;APPLET_WEB_TEMPLATE_ITEM CONTROL="Item Type" INACTIVE="N" ITEM_IDENTIFIER="2802" MARKUP_LANGUAGE="HTML" NAME="Item Type" TMPL_ITEM_HOLDER_NAME="SiebControl_2802" TYPE="List Item" UPDATED="11/04/2016 14:41:47" UPDATED_BY="SADMIN" CREATED="04/09/2005 03:27:33" CREATED_BY="SADMIN" EXT_REC_TABLES="S_APPL_WT_IT_RX"&gt;</w:t>
              <w:br/>
              <w:tab/>
              <w:tab/>
              <w:tab/>
              <w:tab/>
              <w:t>&lt;/APPLET_WEB_TEMPLATE_ITEM&gt;</w:t>
              <w:br/>
              <w:tab/>
              <w:tab/>
              <w:tab/>
              <w:tab/>
              <w:t>&lt;APPLET_WEB_TEMPLATE_ITEM CONTROL="LabelQueryAppletTitle" INACTIVE="N" ITEM_IDENTIFIER="90" MARKUP_LANGUAGE="HTML" NAME="LabelQueryAppletTitle" TMPL_ITEM_HOLDER_NAME="SiebControl_90" TYPE="Control" UPDATED="11/04/2016 14:41:48" UPDATED_BY="SADMIN" CREATED="04/09/2005 03:27:33"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14:41:48" UPDATED_BY="SADMIN" CREATED="11/04/2016 14:41:48" CREATED_BY="SADMIN" EXT_REC_TABLES="S_APPL_WT_IT_RX"&gt;</w:t>
              <w:br/>
              <w:tab/>
              <w:tab/>
              <w:tab/>
              <w:tab/>
              <w:t>&lt;/APPLET_WEB_TEMPLATE_ITEM&gt;</w:t>
              <w:br/>
              <w:tab/>
              <w:tab/>
              <w:tab/>
              <w:tab/>
              <w:t>&lt;APPLET_WEB_TEMPLATE_ITEM CONTROL="Options" INACTIVE="N" ITEM_IDENTIFIER="1802" MARKUP_LANGUAGE="HTML" NAME="Options" TMPL_ITEM_HOLDER_NAME="SiebControl_1802" TYPE="List Item" UPDATED="11/04/2016 14:41:48" UPDATED_BY="SADMIN" CREATED="04/09/2005 03:27:33" CREATED_BY="SADMIN" EXT_REC_TABLES="S_APPL_WT_IT_RX"&gt;</w:t>
              <w:br/>
              <w:tab/>
              <w:tab/>
              <w:tab/>
              <w:tab/>
              <w:t>&lt;/APPLET_WEB_TEMPLATE_ITEM&gt;</w:t>
              <w:br/>
              <w:tab/>
              <w:tab/>
              <w:tab/>
              <w:tab/>
              <w:t>&lt;APPLET_WEB_TEMPLATE_ITEM CONTROL="Package Name" INACTIVE="N" ITEM_IDENTIFIER="1304" MARKUP_LANGUAGE="HTML" NAME="Package Name" TMPL_ITEM_HOLDER_NAME="SiebControl_1304" TYPE="List Item" UPDATED="11/04/2016 14:41:48" UPDATED_BY="SADMIN" CREATED="04/09/2005 03:27:33" CREATED_BY="SADMIN" EXT_REC_TABLES="S_APPL_WT_IT_RX"&gt;</w:t>
              <w:br/>
              <w:tab/>
              <w:tab/>
              <w:tab/>
              <w:tab/>
              <w:t>&lt;/APPLET_WEB_TEMPLATE_ITEM&gt;</w:t>
              <w:br/>
              <w:tab/>
              <w:tab/>
              <w:tab/>
              <w:tab/>
              <w:t>&lt;APPLET_WEB_TEMPLATE_ITEM CONTROL="Part Number" INACTIVE="N" ITEM_IDENTIFIER="2301" MARKUP_LANGUAGE="HTML" NAME="Part Number" TMPL_ITEM_HOLDER_NAME="SiebControl_2301" TYPE="List Item" UPDATED="11/04/2016 14:41:48" UPDATED_BY="SADMIN" CREATED="04/09/2005 03:27:33" CREATED_BY="SADMIN" EXT_REC_TABLES="S_APPL_WT_IT_RX"&gt;</w:t>
              <w:br/>
              <w:tab/>
              <w:tab/>
              <w:tab/>
              <w:tab/>
              <w:t>&lt;/APPLET_WEB_TEMPLATE_ITEM&gt;</w:t>
              <w:br/>
              <w:tab/>
              <w:tab/>
              <w:tab/>
              <w:tab/>
              <w:t>&lt;APPLET_WEB_TEMPLATE_ITEM CONTROL="Pricing Comments" INACTIVE="N" ITEM_IDENTIFIER="2803" MARKUP_LANGUAGE="HTML" NAME="Pricing Comments" TMPL_ITEM_HOLDER_NAME="SiebControl_2803" TYPE="List Item" UPDATED="11/04/2016 14:41:48" UPDATED_BY="SADMIN" CREATED="04/09/2005 03:27:33" CREATED_BY="SADMIN" EXT_REC_TABLES="S_APPL_WT_IT_RX"&gt;</w:t>
              <w:br/>
              <w:tab/>
              <w:tab/>
              <w:tab/>
              <w:tab/>
              <w:t>&lt;/APPLET_WEB_TEMPLATE_ITEM&gt;</w:t>
              <w:br/>
              <w:tab/>
              <w:tab/>
              <w:tab/>
              <w:tab/>
              <w:t>&lt;APPLET_WEB_TEMPLATE_ITEM CONTROL="Product Type Code" INACTIVE="N" ITEM_IDENTIFIER="2305" MARKUP_LANGUAGE="HTML" NAME="Product Type Code" TMPL_ITEM_HOLDER_NAME="SiebControl_2305" TYPE="List Item" UPDATED="11/04/2016 14:41:48" UPDATED_BY="SADMIN" CREATED="04/09/2005 03:27:33" CREATED_BY="SADMIN" EXT_REC_TABLES="S_APPL_WT_IT_RX"&gt;</w:t>
              <w:br/>
              <w:tab/>
              <w:tab/>
              <w:tab/>
              <w:tab/>
              <w:t>&lt;/APPLET_WEB_TEMPLATE_ITEM&gt;</w:t>
              <w:br/>
              <w:tab/>
              <w:tab/>
              <w:tab/>
              <w:tab/>
              <w:t>&lt;APPLET_WEB_TEMPLATE_ITEM CONTROL="Quantity Requested" INACTIVE="N" ITEM_IDENTIFIER="1302" MARKUP_LANGUAGE="HTML" NAME="Quantity Requested" TMPL_ITEM_HOLDER_NAME="SiebControl_1302" TYPE="List Item" UPDATED="11/04/2016 14:41:48" UPDATED_BY="SADMIN" CREATED="04/09/2005 03:27:33"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14:41:48" UPDATED_BY="SADMIN" CREATED="04/09/2005 03:27:33"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14:41:48" UPDATED_BY="SADMIN" CREATED="11/04/2016 14:41:48" CREATED_BY="SADMIN" EXT_REC_TABLES="S_APPL_WT_IT_RX"&gt;</w:t>
              <w:br/>
              <w:tab/>
              <w:tab/>
              <w:tab/>
              <w:tab/>
              <w:t>&lt;/APPLET_WEB_TEMPLATE_ITEM&gt;</w:t>
              <w:br/>
              <w:tab/>
              <w:tab/>
              <w:tab/>
              <w:tab/>
              <w:t>&lt;APPLET_WEB_TEMPLATE_ITEM CONTROL="Sales Service Flag" INACTIVE="N" ITEM_IDENTIFIER="1305" MARKUP_LANGUAGE="HTML" NAME="Sales Service Flag" TMPL_ITEM_HOLDER_NAME="SiebControl_1305" TYPE="List Item" UPDATED="11/04/2016 14:41:48" UPDATED_BY="SADMIN" CREATED="04/09/2005 03:27:33"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14:41:48" UPDATED_BY="SADMIN" CREATED="04/09/2005 03:27:33" CREATED_BY="SADMIN" EXT_REC_TABLES="S_APPL_WT_IT_RX"&gt;</w:t>
              <w:br/>
              <w:tab/>
              <w:tab/>
              <w:tab/>
              <w:tab/>
              <w:t>&lt;/APPLET_WEB_TEMPLATE_ITEM&gt;</w:t>
              <w:br/>
              <w:tab/>
              <w:tab/>
              <w:tab/>
              <w:tab/>
              <w:t>&lt;APPLET_WEB_TEMPLATE_ITEM CONTROL="Unit Price" INACTIVE="N" ITEM_IDENTIFIER="2303" MARKUP_LANGUAGE="HTML" NAME="Unit Price" TMPL_ITEM_HOLDER_NAME="SiebControl_2303" TYPE="List Item" UPDATED="11/04/2016 14:41:48" UPDATED_BY="SADMIN" CREATED="04/09/2005 03:27:33" CREATED_BY="SADMIN" EXT_REC_TABLES="S_APPL_WT_IT_RX"&gt;</w:t>
              <w:br/>
              <w:tab/>
              <w:tab/>
              <w:tab/>
              <w:tab/>
              <w:t>&lt;/APPLET_WEB_TEMPLATE_ITEM&gt;</w:t>
              <w:br/>
              <w:tab/>
              <w:tab/>
              <w:tab/>
              <w:tab/>
              <w:t>&lt;APPLET_WEB_TEMPLATE_ITEM CONTROL="Volume Discount Item" INACTIVE="N" ITEM_IDENTIFIER="1804" MARKUP_LANGUAGE="HTML" NAME="Volume Discount Item" TMPL_ITEM_HOLDER_NAME="SiebControl_1804" TYPE="List Item" UPDATED="11/04/2016 14:41:48" UPDATED_BY="SADMIN" CREATED="04/09/2005 03:27:33" CREATED_BY="SADMIN" EXT_REC_TABLES="S_APPL_WT_IT_RX"&gt;</w:t>
              <w:br/>
              <w:tab/>
              <w:tab/>
              <w:tab/>
              <w:tab/>
              <w:t>&lt;/APPLET_WEB_TEMPLATE_ITEM&gt;</w:t>
              <w:br/>
              <w:tab/>
              <w:tab/>
              <w:tab/>
              <w:tab/>
              <w:t>&lt;APPLET_WEB_TEMPLATE_ITEM CONTROL="Volume Upsell Item" INACTIVE="N" ITEM_IDENTIFIER="2304" MARKUP_LANGUAGE="HTML" NAME="Volume Upsell Item" TMPL_ITEM_HOLDER_NAME="SiebControl_2304" TYPE="List Item" UPDATED="11/04/2016 14:41:48" UPDATED_BY="SADMIN" CREATED="04/09/2005 03:27:33" CREATED_BY="SADMIN" EXT_REC_TABLES="S_APPL_WT_IT_RX"&gt;</w:t>
              <w:br/>
              <w:tab/>
              <w:tab/>
              <w:tab/>
              <w:tab/>
              <w:t>&lt;/APPLET_WEB_TEMPLATE_ITEM&gt;</w:t>
              <w:br/>
              <w:tab/>
              <w:tab/>
              <w:tab/>
              <w:tab/>
              <w:t>&lt;APPLET_WEB_TEMPLATE_ITEM CONTROL="Volume Upsell Message" INACTIVE="N" ITEM_IDENTIFIER="2804" MARKUP_LANGUAGE="HTML" NAME="Volume Upsell Message" TMPL_ITEM_HOLDER_NAME="SiebControl_2804" TYPE="List Item" UPDATED="11/04/2016 14:41:48" UPDATED_BY="SADMIN" CREATED="04/09/2005 03:27:33" CREATED_BY="SADMIN" EXT_REC_TABLES="S_APPL_WT_IT_RX"&gt;</w:t>
              <w:br/>
              <w:tab/>
              <w:tab/>
              <w:tab/>
              <w:tab/>
              <w:t>&lt;/APPLET_WEB_TEMPLATE_ITEM&gt;</w:t>
              <w:br/>
              <w:tab/>
              <w:tab/>
              <w:tab/>
              <w:tab/>
              <w:t>&lt;APPLET_WEB_TEMPLATE_ITEM CONTROL="Write-In Product" INACTIVE="N" ITEM_IDENTIFIER="1801" MARKUP_LANGUAGE="HTML" NAME="Write-In Product" TMPL_ITEM_HOLDER_NAME="SiebControl_1801" TYPE="List Item" UPDATED="11/04/2016 14:41:48" UPDATED_BY="SADMIN" CREATED="04/09/2005 03:27:33"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Catalog Content Applet - News Header.sif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Applet Form Basic" INACTIVE="N" NAME="Base" SEQUENCE="0" TYPE="Base" WEB_TEMPLATE="ePortal Applet Form Basic" UPDATED="11/04/2016 12:37:18" UPDATED_BY="SADMIN" CREATED="02/07/2002 23:52:23" CREATED_BY="SADMIN" EXT_REC_TABLES="S_APPL_WTMPL_RX"&gt;</w:t>
              <w:br/>
              <w:tab/>
              <w:tab/>
              <w:tab/>
              <w:tab/>
              <w:t>&lt;APPLET_WEB_TEMPLATE_ITEM CONTROL="Applet_Title" EXTENSION_FLAG="Y" ITEM_IDENTIFIER="99929" NAME="Applet_Title" TMPL_ITEM_HOLDER_NAME="SiebControl_99929" TYPE="Control" UPDATED="11/04/2016 12:40:11" UPDATED_BY="SADMIN" CREATED="11/04/2016 12:40:11"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IBD Company Coverage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01:59:17" CREATED_BY="SADMIN" EXT_REC_TABLES="S_APPL_WTMPL_RX"&gt;</w:t>
              <w:br/>
              <w:tab/>
              <w:tab/>
              <w:tab/>
              <w:tab/>
              <w:t>&lt;APPLET_WEB_TEMPLATE_ITEM CONTROL="Applet_Title" EXTENSION_FLAG="Y" ITEM_IDENTIFIER="99929" NAME="Applet_Title" TMPL_ITEM_HOLDER_NAME="SiebControl_99929" TYPE="Control" UPDATED="11/04/2016 13:21:18" UPDATED_BY="SADMIN" CREATED="11/04/2016 13:21:18" CREATED_BY="SADMIN" EXT_REC_TABLES="S_APPL_WT_IT_RX"&gt;</w:t>
              <w:br/>
              <w:tab/>
              <w:tab/>
              <w:tab/>
              <w:tab/>
              <w:t>&lt;/APPLET_WEB_TEMPLATE_ITEM&gt;</w:t>
              <w:br/>
              <w:tab/>
              <w:tab/>
              <w:tab/>
              <w:tab/>
              <w:t>&lt;APPLET_WEB_TEMPLATE_ITEM CONTROL="Company" INACTIVE="N" ITEM_IDENTIFIER="511" MARKUP_LANGUAGE="HTML" NAME="Company" TMPL_ITEM_HOLDER_NAME="SiebControl_511" TYPE="List Item" UPDATED="11/04/2016 13:21:18" UPDATED_BY="SADMIN" CREATED="06/05/2003 05:53:45" CREATED_BY="SADMIN" EXT_REC_TABLES="S_APPL_WT_IT_RX"&gt;</w:t>
              <w:br/>
              <w:tab/>
              <w:tab/>
              <w:tab/>
              <w:tab/>
              <w:t>&lt;/APPLET_WEB_TEMPLATE_ITEM&gt;</w:t>
              <w:br/>
              <w:tab/>
              <w:tab/>
              <w:tab/>
              <w:tab/>
              <w:t>&lt;APPLET_WEB_TEMPLATE_ITEM CONTROL="Coverage Role" INACTIVE="N" ITEM_IDENTIFIER="510" MARKUP_LANGUAGE="HTML" NAME="Coverage Role" TMPL_ITEM_HOLDER_NAME="SiebControl_510" TYPE="List Item" UPDATED="11/04/2016 13:21:18" UPDATED_BY="SADMIN" CREATED="06/05/2003 05:53:45" CREATED_BY="SADMIN" EXT_REC_TABLES="S_APPL_WT_IT_RX"&gt;</w:t>
              <w:br/>
              <w:tab/>
              <w:tab/>
              <w:tab/>
              <w:tab/>
              <w:t>&lt;/APPLET_WEB_TEMPLATE_ITEM&gt;</w:t>
              <w:br/>
              <w:tab/>
              <w:tab/>
              <w:tab/>
              <w:tab/>
              <w:t>&lt;APPLET_WEB_TEMPLATE_ITEM CONTROL="Division" INACTIVE="N" ITEM_IDENTIFIER="509" MARKUP_LANGUAGE="HTML" NAME="Division" TMPL_ITEM_HOLDER_NAME="SiebControl_509" TYPE="List Item" UPDATED="11/04/2016 13:21:18" UPDATED_BY="SADMIN" CREATED="06/05/2003 05:53:46" CREATED_BY="SADMIN" EXT_REC_TABLES="S_APPL_WT_IT_RX"&gt;</w:t>
              <w:br/>
              <w:tab/>
              <w:tab/>
              <w:tab/>
              <w:tab/>
              <w:t>&lt;/APPLET_WEB_TEMPLATE_ITEM&gt;</w:t>
              <w:br/>
              <w:tab/>
              <w:tab/>
              <w:tab/>
              <w:tab/>
              <w:t>&lt;APPLET_WEB_TEMPLATE_ITEM CONTROL="Email" INACTIVE="N" ITEM_IDENTIFIER="508" MARKUP_LANGUAGE="HTML" NAME="Email" TMPL_ITEM_HOLDER_NAME="SiebControl_508" TYPE="List Item" UPDATED="11/04/2016 13:21:18" UPDATED_BY="SADMIN" CREATED="06/05/2003 05:53:46"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13:21:18" UPDATED_BY="SADMIN" CREATED="06/05/2003 05:53:46" CREATED_BY="SADMIN" EXT_REC_TABLES="S_APPL_WT_IT_RX"&gt;</w:t>
              <w:br/>
              <w:tab/>
              <w:tab/>
              <w:tab/>
              <w:tab/>
              <w:t>&lt;/APPLET_WEB_TEMPLATE_ITEM&gt;</w:t>
              <w:br/>
              <w:tab/>
              <w:tab/>
              <w:tab/>
              <w:tab/>
              <w:t>&lt;APPLET_WEB_TEMPLATE_ITEM CONTROL="GotoNextSet" INACTIVE="N" ITEM_IDENTIFIER="123" MARKUP_LANGUAGE="HTML" NAME="GotoNextSet" TYPE="Control" UPDATED="06/05/2003 05:53:46" UPDATED_BY="SADMIN" CREATED="06/05/2003 05:53:46" CREATED_BY="SADMIN"&gt;</w:t>
              <w:br/>
              <w:tab/>
              <w:tab/>
              <w:tab/>
              <w:tab/>
              <w:t>&lt;/APPLET_WEB_TEMPLATE_ITEM&gt;</w:t>
              <w:br/>
              <w:tab/>
              <w:tab/>
              <w:tab/>
              <w:tab/>
              <w:t>&lt;APPLET_WEB_TEMPLATE_ITEM CONTROL="GotoPreviousSet" INACTIVE="N" ITEM_IDENTIFIER="122" MARKUP_LANGUAGE="HTML" NAME="GotoPreviousSet" TYPE="Control" UPDATED="06/05/2003 05:53:46" UPDATED_BY="SADMIN" CREATED="06/05/2003 05:53:46" CREATED_BY="SADMIN"&gt;</w:t>
              <w:br/>
              <w:tab/>
              <w:tab/>
              <w:tab/>
              <w:tab/>
              <w:t>&lt;/APPLET_WEB_TEMPLATE_ITEM&gt;</w:t>
              <w:br/>
              <w:tab/>
              <w:tab/>
              <w:tab/>
              <w:tab/>
              <w:t>&lt;APPLET_WEB_TEMPLATE_ITEM CONTROL="Job Title" INACTIVE="N" ITEM_IDENTIFIER="504" MARKUP_LANGUAGE="HTML" NAME="Job Title" TMPL_ITEM_HOLDER_NAME="SiebControl_504" TYPE="List Item" UPDATED="11/04/2016 13:21:18" UPDATED_BY="SADMIN" CREATED="06/05/2003 05:53:46"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13:21:19" UPDATED_BY="SADMIN" CREATED="06/05/2003 05:53:46"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13:21:19" UPDATED_BY="SADMIN" CREATED="11/04/2016 13:21:19"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13:21:19" UPDATED_BY="SADMIN" CREATED="11/04/2016 13:21:19"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13:21:19" UPDATED_BY="SADMIN" CREATED="06/05/2003 05:53:46" CREATED_BY="SADMIN" EXT_REC_TABLES="S_APPL_WT_IT_RX"&gt;</w:t>
              <w:br/>
              <w:tab/>
              <w:tab/>
              <w:tab/>
              <w:tab/>
              <w:t>&lt;/APPLET_WEB_TEMPLATE_ITEM&gt;</w:t>
              <w:br/>
              <w:tab/>
              <w:tab/>
              <w:tab/>
              <w:tab/>
              <w:t>&lt;APPLET_WEB_TEMPLATE_ITEM CONTROL="Phone Number" INACTIVE="N" ITEM_IDENTIFIER="506" MARKUP_LANGUAGE="HTML" NAME="Phone Number" TMPL_ITEM_HOLDER_NAME="SiebControl_506" TYPE="List Item" UPDATED="11/04/2016 13:21:19" UPDATED_BY="SADMIN" CREATED="06/05/2003 05:53:46"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13:21:19"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13:21:19" UPDATED_BY="SADMIN" CREATED="06/05/2003 05:53:46"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13:21:19" UPDATED_BY="SADMIN" CREATED="06/05/2003 05:53:47"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13:21:19"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13:21:19"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13:21:19" UPDATED_BY="SADMIN" CREATED="11/04/2016 13:21:19"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13:21:19" UPDATED_BY="SADMIN" CREATED="06/05/2003 05:53:47" CREATED_BY="SADMIN" EXT_REC_TABLES="S_APPL_WT_IT_RX"&gt;</w:t>
              <w:br/>
              <w:tab/>
              <w:tab/>
              <w:tab/>
              <w:tab/>
              <w:t>&lt;/APPLET_WEB_TEMPLATE_ITEM&gt;</w:t>
              <w:br/>
              <w:tab/>
              <w:tab/>
              <w:tab/>
              <w:tab/>
              <w:t>&lt;APPLET_WEB_TEMPLATE_ITEM CONTROL="Work Fax" INACTIVE="N" ITEM_IDENTIFIER="507" MARKUP_LANGUAGE="HTML" NAME="Work Fax" TMPL_ITEM_HOLDER_NAME="SiebControl_507" TYPE="List Item" UPDATED="11/04/2016 13:21:19" UPDATED_BY="SADMIN" CREATED="06/05/2003 05:53:47"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01:59:17" CREATED_BY="SADMIN" EXT_REC_TABLES="S_APPL_WTMPL_RX"&gt;</w:t>
              <w:br/>
              <w:tab/>
              <w:tab/>
              <w:tab/>
              <w:tab/>
              <w:t>&lt;APPLET_WEB_TEMPLATE_ITEM CONTROL="Account" INACTIVE="N" ITEM_IDENTIFIER="512" MARKUP_LANGUAGE="HTML" NAME="Account" TMPL_ITEM_HOLDER_NAME="SiebControl_512" TYPE="List Item" UPDATED="11/04/2016 13:21:19" UPDATED_BY="SADMIN" CREATED="06/05/2003 05:53:47"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13:21:19" UPDATED_BY="SADMIN" CREATED="11/04/2016 13:21:19" CREATED_BY="SADMIN" EXT_REC_TABLES="S_APPL_WT_IT_RX"&gt;</w:t>
              <w:br/>
              <w:tab/>
              <w:tab/>
              <w:tab/>
              <w:tab/>
              <w:t>&lt;/APPLET_WEB_TEMPLATE_ITEM&gt;</w:t>
              <w:br/>
              <w:tab/>
              <w:tab/>
              <w:tab/>
              <w:tab/>
              <w:t>&lt;APPLET_WEB_TEMPLATE_ITEM CONTROL="Coverage Role" INACTIVE="N" ITEM_IDENTIFIER="511" MARKUP_LANGUAGE="HTML" NAME="Coverage Role" TMPL_ITEM_HOLDER_NAME="SiebControl_511" TYPE="List Item" UPDATED="11/04/2016 13:21:19" UPDATED_BY="SADMIN" CREATED="06/05/2003 05:53:47" CREATED_BY="SADMIN" EXT_REC_TABLES="S_APPL_WT_IT_RX"&gt;</w:t>
              <w:br/>
              <w:tab/>
              <w:tab/>
              <w:tab/>
              <w:tab/>
              <w:t>&lt;/APPLET_WEB_TEMPLATE_ITEM&gt;</w:t>
              <w:br/>
              <w:tab/>
              <w:tab/>
              <w:tab/>
              <w:tab/>
              <w:t>&lt;APPLET_WEB_TEMPLATE_ITEM CONTROL="Division" INACTIVE="N" ITEM_IDENTIFIER="510" MARKUP_LANGUAGE="HTML" NAME="Division" TMPL_ITEM_HOLDER_NAME="SiebControl_510" TYPE="List Item" UPDATED="11/04/2016 13:21:19" UPDATED_BY="SADMIN" CREATED="06/05/2003 05:53:47" CREATED_BY="SADMIN" EXT_REC_TABLES="S_APPL_WT_IT_RX"&gt;</w:t>
              <w:br/>
              <w:tab/>
              <w:tab/>
              <w:tab/>
              <w:tab/>
              <w:t>&lt;/APPLET_WEB_TEMPLATE_ITEM&gt;</w:t>
              <w:br/>
              <w:tab/>
              <w:tab/>
              <w:tab/>
              <w:tab/>
              <w:t>&lt;APPLET_WEB_TEMPLATE_ITEM CONTROL="Email" INACTIVE="N" ITEM_IDENTIFIER="508" MARKUP_LANGUAGE="HTML" NAME="Email" TMPL_ITEM_HOLDER_NAME="SiebControl_508" TYPE="List Item" UPDATED="11/04/2016 13:21:19" UPDATED_BY="SADMIN" CREATED="06/05/2003 05:53:47"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13:21:19" UPDATED_BY="SADMIN" CREATED="06/05/2003 05:53:47"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13:21:19" UPDATED_BY="SADMIN" CREATED="06/05/2003 05:53:47" CREATED_BY="SADMIN" EXT_REC_TABLES="S_APPL_WT_IT_RX"&gt;</w:t>
              <w:br/>
              <w:tab/>
              <w:tab/>
              <w:tab/>
              <w:tab/>
              <w:t>&lt;/APPLET_WEB_TEMPLATE_ITEM&gt;</w:t>
              <w:br/>
              <w:tab/>
              <w:tab/>
              <w:tab/>
              <w:tab/>
              <w:t>&lt;APPLET_WEB_TEMPLATE_ITEM CONTROL="GotoNextSet" INACTIVE="N" ITEM_IDENTIFIER="123" MARKUP_LANGUAGE="HTML" NAME="GotoNextSet" TYPE="Control" UPDATED="06/05/2003 05:53:47" UPDATED_BY="SADMIN" CREATED="06/05/2003 05:53:47" CREATED_BY="SADMIN"&gt;</w:t>
              <w:br/>
              <w:tab/>
              <w:tab/>
              <w:tab/>
              <w:tab/>
              <w:t>&lt;/APPLET_WEB_TEMPLATE_ITEM&gt;</w:t>
              <w:br/>
              <w:tab/>
              <w:tab/>
              <w:tab/>
              <w:tab/>
              <w:t>&lt;APPLET_WEB_TEMPLATE_ITEM CONTROL="GotoPreviousSet" INACTIVE="N" ITEM_IDENTIFIER="122" MARKUP_LANGUAGE="HTML" NAME="GotoPreviousSet" TYPE="Control" UPDATED="06/05/2003 05:53:48" UPDATED_BY="SADMIN" CREATED="06/05/2003 05:53:48" CREATED_BY="SADMIN"&gt;</w:t>
              <w:br/>
              <w:tab/>
              <w:tab/>
              <w:tab/>
              <w:tab/>
              <w:t>&lt;/APPLET_WEB_TEMPLATE_ITEM&gt;</w:t>
              <w:br/>
              <w:tab/>
              <w:tab/>
              <w:tab/>
              <w:tab/>
              <w:t>&lt;APPLET_WEB_TEMPLATE_ITEM CONTROL="Job Title" INACTIVE="N" ITEM_IDENTIFIER="504" MARKUP_LANGUAGE="HTML" NAME="Job Title" TMPL_ITEM_HOLDER_NAME="SiebControl_504" TYPE="List Item" UPDATED="11/04/2016 13:21:19" UPDATED_BY="SADMIN" CREATED="06/05/2003 05:53:48"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13:21:19" UPDATED_BY="SADMIN" CREATED="06/05/2003 05:53:48"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13:21:19" UPDATED_BY="SADMIN" CREATED="11/04/2016 13:21:19"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13:21:19" UPDATED_BY="SADMIN" CREATED="11/04/2016 13:21:19"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13:21:19" UPDATED_BY="SADMIN" CREATED="06/05/2003 05:53:48" CREATED_BY="SADMIN" EXT_REC_TABLES="S_APPL_WT_IT_RX"&gt;</w:t>
              <w:br/>
              <w:tab/>
              <w:tab/>
              <w:tab/>
              <w:tab/>
              <w:t>&lt;/APPLET_WEB_TEMPLATE_ITEM&gt;</w:t>
              <w:br/>
              <w:tab/>
              <w:tab/>
              <w:tab/>
              <w:tab/>
              <w:t>&lt;APPLET_WEB_TEMPLATE_ITEM CONTROL="Phone Number" INACTIVE="N" ITEM_IDENTIFIER="506" MARKUP_LANGUAGE="HTML" NAME="Phone Number" TMPL_ITEM_HOLDER_NAME="SiebControl_506" TYPE="List Item" UPDATED="11/04/2016 13:21:19" UPDATED_BY="SADMIN" CREATED="06/05/2003 05:53:48"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13:21:19"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13:21:19" UPDATED_BY="SADMIN" CREATED="06/05/2003 05:53:48"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13:21:19" UPDATED_BY="SADMIN" CREATED="06/05/2003 05:53:48"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13:21:19"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13:21:19"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13:21:19" UPDATED_BY="SADMIN" CREATED="11/04/2016 13:21:19"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13:21:19" UPDATED_BY="SADMIN" CREATED="06/05/2003 05:53:48"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13:21:19" UPDATED_BY="SADMIN" CREATED="06/05/2003 05:53:48" CREATED_BY="SADMIN" EXT_REC_TABLES="S_APPL_WT_IT_RX"&gt;</w:t>
              <w:br/>
              <w:tab/>
              <w:tab/>
              <w:tab/>
              <w:tab/>
              <w:t>&lt;/APPLET_WEB_TEMPLATE_ITEM&gt;</w:t>
              <w:br/>
              <w:tab/>
              <w:tab/>
              <w:tab/>
              <w:tab/>
              <w:t>&lt;APPLET_WEB_TEMPLATE_ITEM CONTROL="Work Fax" INACTIVE="N" ITEM_IDENTIFIER="507" MARKUP_LANGUAGE="HTML" NAME="Work Fax" TMPL_ITEM_HOLDER_NAME="SiebControl_507" TYPE="List Item" UPDATED="11/04/2016 13:21:19" UPDATED_BY="SADMIN" CREATED="06/05/2003 05:53:49"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12:37:17" UPDATED_BY="SADMIN" CREATED="06/05/2003 01:59:17" CREATED_BY="SADMIN" EXT_REC_TABLES="S_APPL_WTMPL_RX"&gt;</w:t>
              <w:br/>
              <w:tab/>
              <w:tab/>
              <w:tab/>
              <w:tab/>
              <w:t>&lt;APPLET_WEB_TEMPLATE_ITEM CONTROL="Alias" INACTIVE="N" ITEM_IDENTIFIER="1303" MARKUP_LANGUAGE="HTML" NAME="Alias" TMPL_ITEM_HOLDER_NAME="SiebControl_1303" TYPE="List Item" UPDATED="11/04/2016 13:21:19" UPDATED_BY="SADMIN" CREATED="06/05/2003 05:53:49"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13:21:19" UPDATED_BY="SADMIN" CREATED="11/04/2016 13:21:19" CREATED_BY="SADMIN" EXT_REC_TABLES="S_APPL_WT_IT_RX"&gt;</w:t>
              <w:br/>
              <w:tab/>
              <w:tab/>
              <w:tab/>
              <w:tab/>
              <w:t>&lt;/APPLET_WEB_TEMPLATE_ITEM&gt;</w:t>
              <w:br/>
              <w:tab/>
              <w:tab/>
              <w:tab/>
              <w:tab/>
              <w:t>&lt;APPLET_WEB_TEMPLATE_ITEM CONTROL="UndoQuery" INACTIVE="N" ITEM_IDENTIFIER="108" MARKUP_LANGUAGE="HTML" NAME="CancelQuery" TMPL_ITEM_HOLDER_NAME="SiebControl_108" TYPE="Control" UPDATED="11/04/2016 13:21:19" UPDATED_BY="SADMIN" CREATED="06/05/2003 05:53:49" CREATED_BY="SADMIN" EXT_REC_TABLES="S_APPL_WT_IT_RX"&gt;</w:t>
              <w:br/>
              <w:tab/>
              <w:tab/>
              <w:tab/>
              <w:tab/>
              <w:t>&lt;/APPLET_WEB_TEMPLATE_ITEM&gt;</w:t>
              <w:br/>
              <w:tab/>
              <w:tab/>
              <w:tab/>
              <w:tab/>
              <w:t>&lt;APPLET_WEB_TEMPLATE_ITEM CONTROL="Email" INACTIVE="N" ITEM_IDENTIFIER="1801" MARKUP_LANGUAGE="HTML" NAME="Email" TMPL_ITEM_HOLDER_NAME="SiebControl_1801" TYPE="List Item" UPDATED="11/04/2016 13:21:19" UPDATED_BY="SADMIN" CREATED="06/05/2003 05:53:49"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13:21:19" UPDATED_BY="SADMIN" CREATED="06/05/2003 05:53:49" CREATED_BY="SADMIN" EXT_REC_TABLES="S_APPL_WT_IT_RX"&gt;</w:t>
              <w:br/>
              <w:tab/>
              <w:tab/>
              <w:tab/>
              <w:tab/>
              <w:t>&lt;/APPLET_WEB_TEMPLATE_ITEM&gt;</w:t>
              <w:br/>
              <w:tab/>
              <w:tab/>
              <w:tab/>
              <w:tab/>
              <w:t>&lt;APPLET_WEB_TEMPLATE_ITEM CONTROL="First Name" INACTIVE="N" ITEM_IDENTIFIER="1301" MARKUP_LANGUAGE="HTML" NAME="First Name" TMPL_ITEM_HOLDER_NAME="SiebControl_1301" TYPE="List Item" UPDATED="11/04/2016 13:21:19" UPDATED_BY="SADMIN" CREATED="06/05/2003 05:53:49" CREATED_BY="SADMIN" EXT_REC_TABLES="S_APPL_WT_IT_RX"&gt;</w:t>
              <w:br/>
              <w:tab/>
              <w:tab/>
              <w:tab/>
              <w:tab/>
              <w:t>&lt;/APPLET_WEB_TEMPLATE_ITEM&gt;</w:t>
              <w:br/>
              <w:tab/>
              <w:tab/>
              <w:tab/>
              <w:tab/>
              <w:t>&lt;APPLET_WEB_TEMPLATE_ITEM CONTROL="Last Name" INACTIVE="N" ITEM_IDENTIFIER="1302" MARKUP_LANGUAGE="HTML" NAME="Last Name" TMPL_ITEM_HOLDER_NAME="SiebControl_1302" TYPE="List Item" UPDATED="11/04/2016 13:21:19" UPDATED_BY="SADMIN" CREATED="06/05/2003 05:53:49" CREATED_BY="SADMIN" EXT_REC_TABLES="S_APPL_WT_IT_RX"&gt;</w:t>
              <w:br/>
              <w:tab/>
              <w:tab/>
              <w:tab/>
              <w:tab/>
              <w:t>&lt;/APPLET_WEB_TEMPLATE_ITEM&gt;</w:t>
              <w:br/>
              <w:tab/>
              <w:tab/>
              <w:tab/>
              <w:tab/>
              <w:t>&lt;APPLET_WEB_TEMPLATE_ITEM CONTROL="Login Name" INACTIVE="N" ITEM_IDENTIFIER="2302" MARKUP_LANGUAGE="HTML" NAME="Login Name" TMPL_ITEM_HOLDER_NAME="SiebControl_2302" TYPE="List Item" UPDATED="11/04/2016 13:21:19" UPDATED_BY="SADMIN" CREATED="06/05/2003 05:53:49"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13:21:19" UPDATED_BY="SADMIN" CREATED="11/04/2016 13:21:19" CREATED_BY="SADMIN" EXT_REC_TABLES="S_APPL_WT_IT_RX"&gt;</w:t>
              <w:br/>
              <w:tab/>
              <w:tab/>
              <w:tab/>
              <w:tab/>
              <w:t>&lt;/APPLET_WEB_TEMPLATE_ITEM&gt;</w:t>
              <w:br/>
              <w:tab/>
              <w:tab/>
              <w:tab/>
              <w:tab/>
              <w:t>&lt;APPLET_WEB_TEMPLATE_ITEM CONTROL="Name" INACTIVE="N" ITEM_IDENTIFIER="2301" MARKUP_LANGUAGE="HTML" NAME="Name" TMPL_ITEM_HOLDER_NAME="SiebControl_2301" TYPE="List Item" UPDATED="11/04/2016 13:21:19" UPDATED_BY="SADMIN" CREATED="06/05/2003 05:53:49" CREATED_BY="SADMIN" EXT_REC_TABLES="S_APPL_WT_IT_RX"&gt;</w:t>
              <w:br/>
              <w:tab/>
              <w:tab/>
              <w:tab/>
              <w:tab/>
              <w:t>&lt;/APPLET_WEB_TEMPLATE_ITEM&gt;</w:t>
              <w:br/>
              <w:tab/>
              <w:tab/>
              <w:tab/>
              <w:tab/>
              <w:t>&lt;APPLET_WEB_TEMPLATE_ITEM CONTROL="Phone Number" INACTIVE="N" ITEM_IDENTIFIER="1802" MARKUP_LANGUAGE="HTML" NAME="Phone Number" TMPL_ITEM_HOLDER_NAME="SiebControl_1802" TYPE="List Item" UPDATED="11/04/2016 13:21:19" UPDATED_BY="SADMIN" CREATED="06/05/2003 05:53:50" CREATED_BY="SADMIN" EXT_REC_TABLES="S_APPL_WT_IT_RX"&gt;</w:t>
              <w:br/>
              <w:tab/>
              <w:tab/>
              <w:tab/>
              <w:tab/>
              <w:t>&lt;/APPLET_WEB_TEMPLATE_ITEM&gt;</w:t>
              <w:br/>
              <w:tab/>
              <w:tab/>
              <w:tab/>
              <w:tab/>
              <w:t>&lt;APPLET_WEB_TEMPLATE_ITEM CONTROL="Position" INACTIVE="Y" ITEM_IDENTIFIER="2301" MARKUP_LANGUAGE="HTML" NAME="Position" TMPL_ITEM_HOLDER_NAME="SiebControl_2301" TYPE="List Item" UPDATED="11/04/2016 13:21:19" UPDATED_BY="SADMIN" CREATED="06/05/2003 05:53:50"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13:21:19" UPDATED_BY="SADMIN" CREATED="06/05/2003 05:53:50"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13:21:19" UPDATED_BY="SADMIN" CREATED="11/04/2016 13:21:19" CREATED_BY="SADMIN" EXT_REC_TABLES="S_APPL_WT_IT_RX"&gt;</w:t>
              <w:br/>
              <w:tab/>
              <w:tab/>
              <w:tab/>
              <w:tab/>
              <w:t>&lt;/APPLET_WEB_TEMPLATE_ITEM&gt;</w:t>
              <w:br/>
              <w:tab/>
              <w:tab/>
              <w:tab/>
              <w:tab/>
              <w:t>&lt;APPLET_WEB_TEMPLATE_ITEM COMMENTS="Added by 7.7 Add Missing Buttons Rule Tools Patch: Switched Item Identifier from 109 to 108" CONTROL="UndoQuery" INACTIVE="Y" ITEM_IDENTIFIER="108" MARKUP_LANGUAGE="HTML" NAME="UndoQuery" TMPL_ITEM_HOLDER_NAME="SiebControl_108" TYPE="Control" UPDATED="11/04/2016 13:21:19" UPDATED_BY="SADMIN" CREATED="06/05/2003 05:53:50"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Product Admin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12:37:17" UPDATED_BY="SADMIN" CREATED="09/11/2003 06:21:30" CREATED_BY="SADMIN" EXT_REC_TABLES="S_APPL_WTMPL_RX"&gt;</w:t>
              <w:br/>
              <w:tab/>
              <w:tab/>
              <w:tab/>
              <w:tab/>
              <w:t>&lt;APPLET_WEB_TEMPLATE_ITEM CONTROL="Applet_Title" EXTENSION_FLAG="Y" ITEM_IDENTIFIER="99929" NAME="Applet_Title" TMPL_ITEM_HOLDER_NAME="SiebControl_99929" TYPE="Control" UPDATED="11/04/2016 13:44:48" UPDATED_BY="SADMIN" CREATED="11/04/2016 13:44:48" CREATED_BY="SADMIN" EXT_REC_TABLES="S_APPL_WT_IT_RX"&gt;</w:t>
              <w:br/>
              <w:tab/>
              <w:tab/>
              <w:tab/>
              <w:tab/>
              <w:t>&lt;/APPLET_WEB_TEMPLATE_ITEM&gt;</w:t>
              <w:br/>
              <w:tab/>
              <w:tab/>
              <w:tab/>
              <w:tab/>
              <w:t>&lt;APPLET_WEB_TEMPLATE_ITEM COLUMN_SPAN="16" CONTROL="Comments" GRID_PROPERTY="FormattedHtml" INACTIVE="N" ITEM_IDENTIFIER="2022" MARKUP_LANGUAGE="HTML" NAME="Comments" ROW_SPAN="3" TMPL_ITEM_HOLDER_NAME="SiebControl_2_22" TYPE="Control" UPDATED="11/04/2016 13:44:48" UPDATED_BY="SADMIN" CREATED="09/11/2003 06:46:09" CREATED_BY="SADMIN" EXT_REC_TABLES="S_APPL_WT_IT_RX"&gt;</w:t>
              <w:br/>
              <w:tab/>
              <w:tab/>
              <w:tab/>
              <w:tab/>
              <w:t>&lt;/APPLET_WEB_TEMPLATE_ITEM&gt;</w:t>
              <w:br/>
              <w:tab/>
              <w:tab/>
              <w:tab/>
              <w:tab/>
              <w:t>&lt;APPLET_WEB_TEMPLATE_ITEM COLUMN_SPAN="20" CONTROL="Comments" GRID_PROPERTY="FormattedLabel" INACTIVE="N" ITEM_IDENTIFIER="2002" MARKUP_LANGUAGE="HTML" NAME="CommentsLabel" ROW_SPAN="3" TYPE="Control" UPDATED="09/11/2003 06:46:09" UPDATED_BY="SADMIN" CREATED="09/11/2003 06:46:09" CREATED_BY="SADMIN"&gt;</w:t>
              <w:br/>
              <w:tab/>
              <w:tab/>
              <w:tab/>
              <w:tab/>
              <w:t>&lt;/APPLET_WEB_TEMPLATE_ITEM&gt;</w:t>
              <w:br/>
              <w:tab/>
              <w:tab/>
              <w:tab/>
              <w:tab/>
              <w:t>&lt;APPLET_WEB_TEMPLATE_ITEM COLUMN_SPAN="16" CONTROL="Created" GRID_PROPERTY="FormattedHtml" INACTIVE="N" ITEM_IDENTIFIER="6022" MARKUP_LANGUAGE="HTML" NAME="Created" ROW_SPAN="3" TMPL_ITEM_HOLDER_NAME="SiebControl_6_22" TYPE="Control" UPDATED="11/04/2016 13:44:48" UPDATED_BY="SADMIN" CREATED="09/11/2003 06:46:09" CREATED_BY="SADMIN" EXT_REC_TABLES="S_APPL_WT_IT_RX"&gt;</w:t>
              <w:br/>
              <w:tab/>
              <w:tab/>
              <w:tab/>
              <w:tab/>
              <w:t>&lt;/APPLET_WEB_TEMPLATE_ITEM&gt;</w:t>
              <w:br/>
              <w:tab/>
              <w:tab/>
              <w:tab/>
              <w:tab/>
              <w:t>&lt;APPLET_WEB_TEMPLATE_ITEM COLUMN_SPAN="16" CONTROL="CreatedBy" GRID_PROPERTY="FormattedHtml" INACTIVE="N" ITEM_IDENTIFIER="10022" MARKUP_LANGUAGE="HTML" NAME="CreatedBy" ROW_SPAN="3" TMPL_ITEM_HOLDER_NAME="SiebControl_10_22" TYPE="Control" UPDATED="11/04/2016 13:44:48" UPDATED_BY="SADMIN" CREATED="09/11/2003 06:46:09" CREATED_BY="SADMIN" EXT_REC_TABLES="S_APPL_WT_IT_RX"&gt;</w:t>
              <w:br/>
              <w:tab/>
              <w:tab/>
              <w:tab/>
              <w:tab/>
              <w:t>&lt;/APPLET_WEB_TEMPLATE_ITEM&gt;</w:t>
              <w:br/>
              <w:tab/>
              <w:tab/>
              <w:tab/>
              <w:tab/>
              <w:t>&lt;APPLET_WEB_TEMPLATE_ITEM COLUMN_SPAN="20" CONTROL="CreatedBy" GRID_PROPERTY="FormattedLabel" INACTIVE="N" ITEM_IDENTIFIER="10002" MARKUP_LANGUAGE="HTML" NAME="CreatedByLabel" ROW_SPAN="3" TYPE="Control" UPDATED="09/11/2003 06:46:09" UPDATED_BY="SADMIN" CREATED="09/11/2003 06:46:09" CREATED_BY="SADMIN"&gt;</w:t>
              <w:br/>
              <w:tab/>
              <w:tab/>
              <w:tab/>
              <w:tab/>
              <w:t>&lt;/APPLET_WEB_TEMPLATE_ITEM&gt;</w:t>
              <w:br/>
              <w:tab/>
              <w:tab/>
              <w:tab/>
              <w:tab/>
              <w:t>&lt;APPLET_WEB_TEMPLATE_ITEM COLUMN_SPAN="20" CONTROL="Created" GRID_PROPERTY="FormattedLabel" INACTIVE="N" ITEM_IDENTIFIER="6002" MARKUP_LANGUAGE="HTML" NAME="CreatedLabel" ROW_SPAN="3" TYPE="Control" UPDATED="09/11/2003 06:46:09" UPDATED_BY="SADMIN" CREATED="09/11/2003 06:46:09" CREATED_BY="SADMIN"&gt;</w:t>
              <w:br/>
              <w:tab/>
              <w:tab/>
              <w:tab/>
              <w:tab/>
              <w:t>&lt;/APPLET_WEB_TEMPLATE_ITEM&gt;</w:t>
              <w:br/>
              <w:tab/>
              <w:tab/>
              <w:tab/>
              <w:tab/>
              <w:t>&lt;APPLET_WEB_TEMPLATE_ITEM COLUMN_SPAN="16" CONTROL="DisplayVersion" GRID_PROPERTY="FormattedHtml" INACTIVE="N" ITEM_IDENTIFIER="14022" MARKUP_LANGUAGE="HTML" NAME="DisplayVersion" ROW_SPAN="3" TMPL_ITEM_HOLDER_NAME="SiebControl_14_22" TYPE="Control" UPDATED="11/04/2016 13:44:48" UPDATED_BY="SADMIN" CREATED="09/11/2003 06:46:09" CREATED_BY="SADMIN" EXT_REC_TABLES="S_APPL_WT_IT_RX"&gt;</w:t>
              <w:br/>
              <w:tab/>
              <w:tab/>
              <w:tab/>
              <w:tab/>
              <w:t>&lt;/APPLET_WEB_TEMPLATE_ITEM&gt;</w:t>
              <w:br/>
              <w:tab/>
              <w:tab/>
              <w:tab/>
              <w:tab/>
              <w:t>&lt;APPLET_WEB_TEMPLATE_ITEM COLUMN_SPAN="20" CONTROL="DisplayVersion" GRID_PROPERTY="FormattedLabel" INACTIVE="N" ITEM_IDENTIFIER="14002" MARKUP_LANGUAGE="HTML" NAME="DisplayVersionLabel" ROW_SPAN="3" TYPE="Control" UPDATED="09/11/2003 06:46:09" UPDATED_BY="SADMIN" CREATED="09/11/2003 06:46:09" CREATED_BY="SADMIN"&gt;</w:t>
              <w:br/>
              <w:tab/>
              <w:tab/>
              <w:tab/>
              <w:tab/>
              <w:t>&lt;/APPLET_WEB_TEMPLATE_ITEM&gt;</w:t>
              <w:br/>
              <w:tab/>
              <w:tab/>
              <w:tab/>
              <w:tab/>
              <w:t>&lt;APPLET_WEB_TEMPLATE_ITEM CONTROL="EditRecord" INACTIVE="N" ITEM_IDENTIFIER="132" MARKUP_LANGUAGE="HTML" NAME="EditRecord" TMPL_ITEM_HOLDER_NAME="SiebControl_132" TYPE="Control" UPDATED="11/04/2016 13:44:48" UPDATED_BY="SADMIN" CREATED="09/11/2003 06:46:09"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13:44:48" UPDATED_BY="SADMIN" CREATED="09/11/2003 06:46:09"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13:44:48" UPDATED_BY="SADMIN" CREATED="09/11/2003 06:46:09"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13:44:48" UPDATED_BY="SADMIN" CREATED="11/04/2016 13:44:48" CREATED_BY="SADMIN" EXT_REC_TABLES="S_APPL_WT_IT_RX"&gt;</w:t>
              <w:br/>
              <w:tab/>
              <w:tab/>
              <w:tab/>
              <w:tab/>
              <w:t>&lt;/APPLET_WEB_TEMPLATE_ITEM&gt;</w:t>
              <w:br/>
              <w:tab/>
              <w:tab/>
              <w:tab/>
              <w:tab/>
              <w:t>&lt;APPLET_WEB_TEMPLATE_ITEM COLUMN_SPAN="16" CONTROL="Id" GRID_PROPERTY="FormattedHtml" INACTIVE="N" ITEM_IDENTIFIER="18022" MARKUP_LANGUAGE="HTML" NAME="Id" ROW_SPAN="3" TMPL_ITEM_HOLDER_NAME="SiebControl_18_22" TYPE="Control" UPDATED="11/04/2016 13:44:48" UPDATED_BY="SADMIN" CREATED="09/11/2003 06:46:09" CREATED_BY="SADMIN" EXT_REC_TABLES="S_APPL_WT_IT_RX"&gt;</w:t>
              <w:br/>
              <w:tab/>
              <w:tab/>
              <w:tab/>
              <w:tab/>
              <w:t>&lt;/APPLET_WEB_TEMPLATE_ITEM&gt;</w:t>
              <w:br/>
              <w:tab/>
              <w:tab/>
              <w:tab/>
              <w:tab/>
              <w:t>&lt;APPLET_WEB_TEMPLATE_ITEM COLUMN_SPAN="20" CONTROL="Id" GRID_PROPERTY="FormattedLabel" INACTIVE="N" ITEM_IDENTIFIER="18002" MARKUP_LANGUAGE="HTML" NAME="IdLabel" ROW_SPAN="3" TYPE="Control" UPDATED="09/11/2003 06:46:09" UPDATED_BY="SADMIN" CREATED="09/11/2003 06:46:09" CREATED_BY="SADMIN"&gt;</w:t>
              <w:br/>
              <w:tab/>
              <w:tab/>
              <w:tab/>
              <w:tab/>
              <w:t>&lt;/APPLET_WEB_TEMPLATE_ITEM&gt;</w:t>
              <w:br/>
              <w:tab/>
              <w:tab/>
              <w:tab/>
              <w:tab/>
              <w:t>&lt;APPLET_WEB_TEMPLATE_ITEM COLUMN_SPAN="4" CONTROL="LatestReleasedFlag" GRID_PROPERTY="FormattedHtml" INACTIVE="N" ITEM_IDENTIFIER="22022" MARKUP_LANGUAGE="HTML" NAME="LatestReleasedFlag" ROW_SPAN="3" TMPL_ITEM_HOLDER_NAME="SiebControl_22_22" TYPE="Control" UPDATED="11/04/2016 13:44:48" UPDATED_BY="SADMIN" CREATED="09/11/2003 06:46:09" CREATED_BY="SADMIN" EXT_REC_TABLES="S_APPL_WT_IT_RX"&gt;</w:t>
              <w:br/>
              <w:tab/>
              <w:tab/>
              <w:tab/>
              <w:tab/>
              <w:t>&lt;/APPLET_WEB_TEMPLATE_ITEM&gt;</w:t>
              <w:br/>
              <w:tab/>
              <w:tab/>
              <w:tab/>
              <w:tab/>
              <w:t>&lt;APPLET_WEB_TEMPLATE_ITEM COLUMN_SPAN="20" CONTROL="LatestReleasedFlag" GRID_PROPERTY="FormattedLabel" INACTIVE="N" ITEM_IDENTIFIER="22002" MARKUP_LANGUAGE="HTML" NAME="LatestReleasedFlagLabel" ROW_SPAN="3" TYPE="Control" UPDATED="09/11/2003 06:46:09" UPDATED_BY="SADMIN" CREATED="09/11/2003 06:46:09" CREATED_BY="SADMIN"&gt;</w:t>
              <w:br/>
              <w:tab/>
              <w:tab/>
              <w:tab/>
              <w:tab/>
              <w:t>&lt;/APPLET_WEB_TEMPLATE_ITEM&gt;</w:t>
              <w:br/>
              <w:tab/>
              <w:tab/>
              <w:tab/>
              <w:tab/>
              <w:t>&lt;APPLET_WEB_TEMPLATE_ITEM COLUMN_SPAN="16" CONTROL="LockedBy" GRID_PROPERTY="FormattedHtml" INACTIVE="N" ITEM_IDENTIFIER="26022" MARKUP_LANGUAGE="HTML" NAME="LockedBy" ROW_SPAN="3" TMPL_ITEM_HOLDER_NAME="SiebControl_26_22" TYPE="Control" UPDATED="11/04/2016 13:44:48" UPDATED_BY="SADMIN" CREATED="09/11/2003 06:46:09" CREATED_BY="SADMIN" EXT_REC_TABLES="S_APPL_WT_IT_RX"&gt;</w:t>
              <w:br/>
              <w:tab/>
              <w:tab/>
              <w:tab/>
              <w:tab/>
              <w:t>&lt;/APPLET_WEB_TEMPLATE_ITEM&gt;</w:t>
              <w:br/>
              <w:tab/>
              <w:tab/>
              <w:tab/>
              <w:tab/>
              <w:t>&lt;APPLET_WEB_TEMPLATE_ITEM COLUMN_SPAN="20" CONTROL="LockedBy" GRID_PROPERTY="FormattedLabel" INACTIVE="N" ITEM_IDENTIFIER="26002" MARKUP_LANGUAGE="HTML" NAME="LockedByLabel" ROW_SPAN="3" TYPE="Control" UPDATED="09/11/2003 06:46:09" UPDATED_BY="SADMIN" CREATED="09/11/2003 06:46:09" CREATED_BY="SADMIN"&gt;</w:t>
              <w:br/>
              <w:tab/>
              <w:tab/>
              <w:tab/>
              <w:tab/>
              <w:t>&lt;/APPLET_WEB_TEMPLATE_ITEM&gt;</w:t>
              <w:br/>
              <w:tab/>
              <w:tab/>
              <w:tab/>
              <w:tab/>
              <w:t>&lt;APPLET_WEB_TEMPLATE_ITEM COLUMN_SPAN="16" CONTROL="LockedDt" GRID_PROPERTY="FormattedHtml" INACTIVE="N" ITEM_IDENTIFIER="30022" MARKUP_LANGUAGE="HTML" NAME="LockedDt" ROW_SPAN="3" TMPL_ITEM_HOLDER_NAME="SiebControl_30_22" TYPE="Control" UPDATED="11/04/2016 13:44:48" UPDATED_BY="SADMIN" CREATED="09/11/2003 06:46:09" CREATED_BY="SADMIN" EXT_REC_TABLES="S_APPL_WT_IT_RX"&gt;</w:t>
              <w:br/>
              <w:tab/>
              <w:tab/>
              <w:tab/>
              <w:tab/>
              <w:t>&lt;/APPLET_WEB_TEMPLATE_ITEM&gt;</w:t>
              <w:br/>
              <w:tab/>
              <w:tab/>
              <w:tab/>
              <w:tab/>
              <w:t>&lt;APPLET_WEB_TEMPLATE_ITEM COLUMN_SPAN="20" CONTROL="LockedDt" GRID_PROPERTY="FormattedLabel" INACTIVE="N" ITEM_IDENTIFIER="30002" MARKUP_LANGUAGE="HTML" NAME="LockedDtLabel" ROW_SPAN="3" TYPE="Control" UPDATED="09/11/2003 06:46:09" UPDATED_BY="SADMIN" CREATED="09/11/2003 06:46:09" CREATED_BY="SADMIN"&gt;</w:t>
              <w:br/>
              <w:tab/>
              <w:tab/>
              <w:tab/>
              <w:tab/>
              <w:t>&lt;/APPLET_WEB_TEMPLATE_ITEM&gt;</w:t>
              <w:br/>
              <w:tab/>
              <w:tab/>
              <w:tab/>
              <w:tab/>
              <w:t>&lt;APPLET_WEB_TEMPLATE_ITEM COLUMN_SPAN="16" CONTROL="LockedFlg" GRID_PROPERTY="FormattedHtml" INACTIVE="N" ITEM_IDENTIFIER="34022" MARKUP_LANGUAGE="HTML" NAME="LockedFlg" ROW_SPAN="3" TMPL_ITEM_HOLDER_NAME="SiebControl_34_22" TYPE="Control" UPDATED="11/04/2016 13:44:48" UPDATED_BY="SADMIN" CREATED="09/11/2003 06:46:09" CREATED_BY="SADMIN" EXT_REC_TABLES="S_APPL_WT_IT_RX"&gt;</w:t>
              <w:br/>
              <w:tab/>
              <w:tab/>
              <w:tab/>
              <w:tab/>
              <w:t>&lt;/APPLET_WEB_TEMPLATE_ITEM&gt;</w:t>
              <w:br/>
              <w:tab/>
              <w:tab/>
              <w:tab/>
              <w:tab/>
              <w:t>&lt;APPLET_WEB_TEMPLATE_ITEM COLUMN_SPAN="20" CONTROL="LockedFlg" GRID_PROPERTY="FormattedLabel" INACTIVE="N" ITEM_IDENTIFIER="34002" MARKUP_LANGUAGE="HTML" NAME="LockedFlgLabel" ROW_SPAN="3" TYPE="Control" UPDATED="09/11/2003 06:46:09" UPDATED_BY="SADMIN" CREATED="09/11/2003 06:46:09" CREATED_BY="SADMIN"&gt;</w:t>
              <w:br/>
              <w:tab/>
              <w:tab/>
              <w:tab/>
              <w:tab/>
              <w:t>&lt;/APPLET_WEB_TEMPLATE_ITEM&gt;</w:t>
              <w:br/>
              <w:tab/>
              <w:tab/>
              <w:tab/>
              <w:tab/>
              <w:t>&lt;APPLET_WEB_TEMPLATE_ITEM CONTROL="MenuControl" EXTENSION_FLAG="Y" ITEM_IDENTIFIER="99997" NAME="MenuControl" TMPL_ITEM_HOLDER_NAME="SiebControl_99997" TYPE="Control" UPDATED="11/04/2016 13:44:48" UPDATED_BY="SADMIN" CREATED="11/04/2016 13:44:48"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13:44:48" UPDATED_BY="SADMIN" CREATED="09/11/2003 06:46:09" CREATED_BY="SADMIN" EXT_REC_TABLES="S_APPL_WT_IT_RX"&gt;</w:t>
              <w:br/>
              <w:tab/>
              <w:tab/>
              <w:tab/>
              <w:tab/>
              <w:t>&lt;/APPLET_WEB_TEMPLATE_ITEM&gt;</w:t>
              <w:br/>
              <w:tab/>
              <w:tab/>
              <w:tab/>
              <w:tab/>
              <w:t>&lt;APPLET_WEB_TEMPLATE_ITEM COLUMN_SPAN="16" CONTROL="ParentLockedBy" GRID_PROPERTY="FormattedHtml" INACTIVE="N" ITEM_IDENTIFIER="38022" MARKUP_LANGUAGE="HTML" NAME="ParentLockedBy" ROW_SPAN="3" TMPL_ITEM_HOLDER_NAME="SiebControl_38_22" TYPE="Control" UPDATED="11/04/2016 13:44:48" UPDATED_BY="SADMIN" CREATED="09/11/2003 06:46:09" CREATED_BY="SADMIN" EXT_REC_TABLES="S_APPL_WT_IT_RX"&gt;</w:t>
              <w:br/>
              <w:tab/>
              <w:tab/>
              <w:tab/>
              <w:tab/>
              <w:t>&lt;/APPLET_WEB_TEMPLATE_ITEM&gt;</w:t>
              <w:br/>
              <w:tab/>
              <w:tab/>
              <w:tab/>
              <w:tab/>
              <w:t>&lt;APPLET_WEB_TEMPLATE_ITEM COLUMN_SPAN="20" CONTROL="ParentLockedBy" GRID_PROPERTY="FormattedLabel" INACTIVE="N" ITEM_IDENTIFIER="38002" MARKUP_LANGUAGE="HTML" NAME="ParentLockedByLabel" ROW_SPAN="3" TYPE="Control" UPDATED="09/11/2003 06:46:09" UPDATED_BY="SADMIN" CREATED="09/11/2003 06:46:09" CREATED_BY="SADMIN"&gt;</w:t>
              <w:br/>
              <w:tab/>
              <w:tab/>
              <w:tab/>
              <w:tab/>
              <w:t>&lt;/APPLET_WEB_TEMPLATE_ITEM&gt;</w:t>
              <w:br/>
              <w:tab/>
              <w:tab/>
              <w:tab/>
              <w:tab/>
              <w:t>&lt;APPLET_WEB_TEMPLATE_ITEM COLUMN_SPAN="16" CONTROL="ParentLockedDt" GRID_PROPERTY="FormattedHtml" INACTIVE="N" ITEM_IDENTIFIER="42022" MARKUP_LANGUAGE="HTML" NAME="ParentLockedDt" ROW_SPAN="3" TMPL_ITEM_HOLDER_NAME="SiebControl_42_22" TYPE="Control" UPDATED="11/04/2016 13:44:48" UPDATED_BY="SADMIN" CREATED="09/11/2003 06:46:10" CREATED_BY="SADMIN" EXT_REC_TABLES="S_APPL_WT_IT_RX"&gt;</w:t>
              <w:br/>
              <w:tab/>
              <w:tab/>
              <w:tab/>
              <w:tab/>
              <w:t>&lt;/APPLET_WEB_TEMPLATE_ITEM&gt;</w:t>
              <w:br/>
              <w:tab/>
              <w:tab/>
              <w:tab/>
              <w:tab/>
              <w:t>&lt;APPLET_WEB_TEMPLATE_ITEM COLUMN_SPAN="20" CONTROL="ParentLockedDt" GRID_PROPERTY="FormattedLabel" INACTIVE="N" ITEM_IDENTIFIER="42002" MARKUP_LANGUAGE="HTML" NAME="ParentLockedDtLabel" ROW_SPAN="3" TYPE="Control" UPDATED="09/11/2003 06:46:10" UPDATED_BY="SADMIN" CREATED="09/11/2003 06:46:10" CREATED_BY="SADMIN"&gt;</w:t>
              <w:br/>
              <w:tab/>
              <w:tab/>
              <w:tab/>
              <w:tab/>
              <w:t>&lt;/APPLET_WEB_TEMPLATE_ITEM&gt;</w:t>
              <w:br/>
              <w:tab/>
              <w:tab/>
              <w:tab/>
              <w:tab/>
              <w:t>&lt;APPLET_WEB_TEMPLATE_ITEM COLUMN_SPAN="4" CONTROL="ParentLockedFlg" GRID_PROPERTY="FormattedHtml" INACTIVE="N" ITEM_IDENTIFIER="46022" MARKUP_LANGUAGE="HTML" NAME="ParentLockedFlg" ROW_SPAN="3" TMPL_ITEM_HOLDER_NAME="SiebControl_46_22" TYPE="Control" UPDATED="11/04/2016 13:44:48" UPDATED_BY="SADMIN" CREATED="09/11/2003 06:46:10" CREATED_BY="SADMIN" EXT_REC_TABLES="S_APPL_WT_IT_RX"&gt;</w:t>
              <w:br/>
              <w:tab/>
              <w:tab/>
              <w:tab/>
              <w:tab/>
              <w:t>&lt;/APPLET_WEB_TEMPLATE_ITEM&gt;</w:t>
              <w:br/>
              <w:tab/>
              <w:tab/>
              <w:tab/>
              <w:tab/>
              <w:t>&lt;APPLET_WEB_TEMPLATE_ITEM COLUMN_SPAN="20" CONTROL="ParentLockedFlg" GRID_PROPERTY="FormattedLabel" INACTIVE="N" ITEM_IDENTIFIER="46002" MARKUP_LANGUAGE="HTML" NAME="ParentLockedFlgLabel" ROW_SPAN="3" TYPE="Control" UPDATED="09/11/2003 06:46:10" UPDATED_BY="SADMIN" CREATED="09/11/2003 06:46:10" CREATED_BY="SADMIN"&gt;</w:t>
              <w:br/>
              <w:tab/>
              <w:tab/>
              <w:tab/>
              <w:tab/>
              <w:t>&lt;/APPLET_WEB_TEMPLATE_ITEM&gt;</w:t>
              <w:br/>
              <w:tab/>
              <w:tab/>
              <w:tab/>
              <w:tab/>
              <w:t>&lt;APPLET_WEB_TEMPLATE_ITEM COLUMN_SPAN="16" CONTROL="ParentObjectId" GRID_PROPERTY="FormattedHtml" INACTIVE="N" ITEM_IDENTIFIER="50022" MARKUP_LANGUAGE="HTML" NAME="ParentObjectId" ROW_SPAN="3" TMPL_ITEM_HOLDER_NAME="SiebControl_50_22" TYPE="Control" UPDATED="11/04/2016 13:44:48" UPDATED_BY="SADMIN" CREATED="09/11/2003 06:46:10" CREATED_BY="SADMIN" EXT_REC_TABLES="S_APPL_WT_IT_RX"&gt;</w:t>
              <w:br/>
              <w:tab/>
              <w:tab/>
              <w:tab/>
              <w:tab/>
              <w:t>&lt;/APPLET_WEB_TEMPLATE_ITEM&gt;</w:t>
              <w:br/>
              <w:tab/>
              <w:tab/>
              <w:tab/>
              <w:tab/>
              <w:t>&lt;APPLET_WEB_TEMPLATE_ITEM COLUMN_SPAN="20" CONTROL="ParentObjectId" GRID_PROPERTY="FormattedLabel" INACTIVE="N" ITEM_IDENTIFIER="50002" MARKUP_LANGUAGE="HTML" NAME="ParentObjectIdLabel" ROW_SPAN="3" TYPE="Control" UPDATED="09/11/2003 06:46:10" UPDATED_BY="SADMIN" CREATED="09/11/2003 06:46:10" CREATED_BY="SADMIN"&gt;</w:t>
              <w:br/>
              <w:tab/>
              <w:tab/>
              <w:tab/>
              <w:tab/>
              <w:t>&lt;/APPLET_WEB_TEMPLATE_ITEM&gt;</w:t>
              <w:br/>
              <w:tab/>
              <w:tab/>
              <w:tab/>
              <w:tab/>
              <w:t>&lt;APPLET_WEB_TEMPLATE_ITEM COLUMN_SPAN="16" CONTROL="ParentVODName" GRID_PROPERTY="FormattedHtml" INACTIVE="N" ITEM_IDENTIFIER="54022" MARKUP_LANGUAGE="HTML" NAME="ParentVODName" ROW_SPAN="3" TMPL_ITEM_HOLDER_NAME="SiebControl_54_22" TYPE="Control" UPDATED="11/04/2016 13:44:48" UPDATED_BY="SADMIN" CREATED="09/11/2003 06:46:10" CREATED_BY="SADMIN" EXT_REC_TABLES="S_APPL_WT_IT_RX"&gt;</w:t>
              <w:br/>
              <w:tab/>
              <w:tab/>
              <w:tab/>
              <w:tab/>
              <w:t>&lt;/APPLET_WEB_TEMPLATE_ITEM&gt;</w:t>
              <w:br/>
              <w:tab/>
              <w:tab/>
              <w:tab/>
              <w:tab/>
              <w:t>&lt;APPLET_WEB_TEMPLATE_ITEM COLUMN_SPAN="20" CONTROL="ParentVODName" GRID_PROPERTY="FormattedLabel" INACTIVE="N" ITEM_IDENTIFIER="54002" MARKUP_LANGUAGE="HTML" NAME="ParentVODNameLabel" ROW_SPAN="3" TYPE="Control" UPDATED="09/11/2003 06:46:10" UPDATED_BY="SADMIN" CREATED="09/11/2003 06:46:10"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13:44:48" UPDATED_BY="SADMIN" CREATED="09/11/2003 06:46:10"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13:44:48" UPDATED_BY="SADMIN" CREATED="11/04/2016 13:44:48" CREATED_BY="SADMIN" EXT_REC_TABLES="S_APPL_WT_IT_RX"&gt;</w:t>
              <w:br/>
              <w:tab/>
              <w:tab/>
              <w:tab/>
              <w:tab/>
              <w:t>&lt;/APPLET_WEB_TEMPLATE_ITEM&gt;</w:t>
              <w:br/>
              <w:tab/>
              <w:tab/>
              <w:tab/>
              <w:tab/>
              <w:t>&lt;APPLET_WEB_TEMPLATE_ITEM COLUMN_SPAN="4" CONTROL="ReleasedFlag" GRID_PROPERTY="FormattedHtml" INACTIVE="N" ITEM_IDENTIFIER="58022" MARKUP_LANGUAGE="HTML" NAME="ReleasedFlag" ROW_SPAN="3" TMPL_ITEM_HOLDER_NAME="SiebControl_58_22" TYPE="Control" UPDATED="11/04/2016 13:44:48" UPDATED_BY="SADMIN" CREATED="09/11/2003 06:46:10" CREATED_BY="SADMIN" EXT_REC_TABLES="S_APPL_WT_IT_RX"&gt;</w:t>
              <w:br/>
              <w:tab/>
              <w:tab/>
              <w:tab/>
              <w:tab/>
              <w:t>&lt;/APPLET_WEB_TEMPLATE_ITEM&gt;</w:t>
              <w:br/>
              <w:tab/>
              <w:tab/>
              <w:tab/>
              <w:tab/>
              <w:t>&lt;APPLET_WEB_TEMPLATE_ITEM COLUMN_SPAN="20" CONTROL="ReleasedFlag" GRID_PROPERTY="FormattedLabel" INACTIVE="N" ITEM_IDENTIFIER="58002" MARKUP_LANGUAGE="HTML" NAME="ReleasedFlagLabel" ROW_SPAN="3" TYPE="Control" UPDATED="09/11/2003 06:46:10" UPDATED_BY="SADMIN" CREATED="09/11/2003 06:46:10" CREATED_BY="SADMIN"&gt;</w:t>
              <w:br/>
              <w:tab/>
              <w:tab/>
              <w:tab/>
              <w:tab/>
              <w:t>&lt;/APPLET_WEB_TEMPLATE_ITEM&gt;</w:t>
              <w:br/>
              <w:tab/>
              <w:tab/>
              <w:tab/>
              <w:tab/>
              <w:t>&lt;APPLET_WEB_TEMPLATE_ITEM COLUMN_SPAN="16" CONTROL="RequiredEndDate" GRID_PROPERTY="FormattedHtml" INACTIVE="N" ITEM_IDENTIFIER="62022" MARKUP_LANGUAGE="HTML" NAME="RequiredEndDate" ROW_SPAN="3" TMPL_ITEM_HOLDER_NAME="SiebControl_62_22" TYPE="Control" UPDATED="11/04/2016 13:44:48" UPDATED_BY="SADMIN" CREATED="09/11/2003 06:46:10" CREATED_BY="SADMIN" EXT_REC_TABLES="S_APPL_WT_IT_RX"&gt;</w:t>
              <w:br/>
              <w:tab/>
              <w:tab/>
              <w:tab/>
              <w:tab/>
              <w:t>&lt;/APPLET_WEB_TEMPLATE_ITEM&gt;</w:t>
              <w:br/>
              <w:tab/>
              <w:tab/>
              <w:tab/>
              <w:tab/>
              <w:t>&lt;APPLET_WEB_TEMPLATE_ITEM COLUMN_SPAN="20" CONTROL="RequiredEndDate" GRID_PROPERTY="FormattedLabel" INACTIVE="N" ITEM_IDENTIFIER="62002" MARKUP_LANGUAGE="HTML" NAME="RequiredEndDateLabel" ROW_SPAN="3" TYPE="Control" UPDATED="09/11/2003 06:46:10" UPDATED_BY="SADMIN" CREATED="09/11/2003 06:46:10" CREATED_BY="SADMIN"&gt;</w:t>
              <w:br/>
              <w:tab/>
              <w:tab/>
              <w:tab/>
              <w:tab/>
              <w:t>&lt;/APPLET_WEB_TEMPLATE_ITEM&gt;</w:t>
              <w:br/>
              <w:tab/>
              <w:tab/>
              <w:tab/>
              <w:tab/>
              <w:t>&lt;APPLET_WEB_TEMPLATE_ITEM COLUMN_SPAN="16" CONTROL="RequiredStartDate" GRID_PROPERTY="FormattedHtml" INACTIVE="N" ITEM_IDENTIFIER="66022" MARKUP_LANGUAGE="HTML" NAME="RequiredStartDate" ROW_SPAN="3" TMPL_ITEM_HOLDER_NAME="SiebControl_66_22" TYPE="Control" UPDATED="11/04/2016 13:44:48" UPDATED_BY="SADMIN" CREATED="09/11/2003 06:46:10" CREATED_BY="SADMIN" EXT_REC_TABLES="S_APPL_WT_IT_RX"&gt;</w:t>
              <w:br/>
              <w:tab/>
              <w:tab/>
              <w:tab/>
              <w:tab/>
              <w:t>&lt;/APPLET_WEB_TEMPLATE_ITEM&gt;</w:t>
              <w:br/>
              <w:tab/>
              <w:tab/>
              <w:tab/>
              <w:tab/>
              <w:t>&lt;APPLET_WEB_TEMPLATE_ITEM COLUMN_SPAN="20" CONTROL="RequiredStartDate" GRID_PROPERTY="FormattedLabel" INACTIVE="N" ITEM_IDENTIFIER="66002" MARKUP_LANGUAGE="HTML" NAME="RequiredStartDateLabel" ROW_SPAN="3" TYPE="Control" UPDATED="09/11/2003 06:46:10" UPDATED_BY="SADMIN" CREATED="09/11/2003 06:46:10" CREATED_BY="SADMIN"&gt;</w:t>
              <w:br/>
              <w:tab/>
              <w:tab/>
              <w:tab/>
              <w:tab/>
              <w:t>&lt;/APPLET_WEB_TEMPLATE_ITEM&gt;</w:t>
              <w:br/>
              <w:tab/>
              <w:tab/>
              <w:tab/>
              <w:tab/>
              <w:t>&lt;APPLET_WEB_TEMPLATE_ITEM COLUMN_SPAN="16" CONTROL="Type" GRID_PROPERTY="FormattedHtml" INACTIVE="N" ITEM_IDENTIFIER="70022" MARKUP_LANGUAGE="HTML" NAME="Type" ROW_SPAN="3" TMPL_ITEM_HOLDER_NAME="SiebControl_70_22" TYPE="Control" UPDATED="11/04/2016 13:44:48" UPDATED_BY="SADMIN" CREATED="09/11/2003 06:46:10" CREATED_BY="SADMIN" EXT_REC_TABLES="S_APPL_WT_IT_RX"&gt;</w:t>
              <w:br/>
              <w:tab/>
              <w:tab/>
              <w:tab/>
              <w:tab/>
              <w:t>&lt;/APPLET_WEB_TEMPLATE_ITEM&gt;</w:t>
              <w:br/>
              <w:tab/>
              <w:tab/>
              <w:tab/>
              <w:tab/>
              <w:t>&lt;APPLET_WEB_TEMPLATE_ITEM COLUMN_SPAN="20" CONTROL="Type" GRID_PROPERTY="FormattedLabel" INACTIVE="N" ITEM_IDENTIFIER="70002" MARKUP_LANGUAGE="HTML" NAME="TypeLabel" ROW_SPAN="3" TYPE="Control" UPDATED="09/11/2003 06:46:10" UPDATED_BY="SADMIN" CREATED="09/11/2003 06:46:10" CREATED_BY="SADMIN"&gt;</w:t>
              <w:br/>
              <w:tab/>
              <w:tab/>
              <w:tab/>
              <w:tab/>
              <w:t>&lt;/APPLET_WEB_TEMPLATE_ITEM&gt;</w:t>
              <w:br/>
              <w:tab/>
              <w:tab/>
              <w:tab/>
              <w:tab/>
              <w:t>&lt;APPLET_WEB_TEMPLATE_ITEM COLUMN_SPAN="16" CONTROL="Updated" GRID_PROPERTY="FormattedHtml" INACTIVE="N" ITEM_IDENTIFIER="74022" MARKUP_LANGUAGE="HTML" NAME="Updated" ROW_SPAN="3" TMPL_ITEM_HOLDER_NAME="SiebControl_74_22" TYPE="Control" UPDATED="11/04/2016 13:44:48" UPDATED_BY="SADMIN" CREATED="09/11/2003 06:46:10" CREATED_BY="SADMIN" EXT_REC_TABLES="S_APPL_WT_IT_RX"&gt;</w:t>
              <w:br/>
              <w:tab/>
              <w:tab/>
              <w:tab/>
              <w:tab/>
              <w:t>&lt;/APPLET_WEB_TEMPLATE_ITEM&gt;</w:t>
              <w:br/>
              <w:tab/>
              <w:tab/>
              <w:tab/>
              <w:tab/>
              <w:t>&lt;APPLET_WEB_TEMPLATE_ITEM COLUMN_SPAN="16" CONTROL="UpdatedBy" GRID_PROPERTY="FormattedHtml" INACTIVE="N" ITEM_IDENTIFIER="78022" MARKUP_LANGUAGE="HTML" NAME="UpdatedBy" ROW_SPAN="3" TMPL_ITEM_HOLDER_NAME="SiebControl_78_22" TYPE="Control" UPDATED="11/04/2016 13:44:48" UPDATED_BY="SADMIN" CREATED="09/11/2003 06:46:10" CREATED_BY="SADMIN" EXT_REC_TABLES="S_APPL_WT_IT_RX"&gt;</w:t>
              <w:br/>
              <w:tab/>
              <w:tab/>
              <w:tab/>
              <w:tab/>
              <w:t>&lt;/APPLET_WEB_TEMPLATE_ITEM&gt;</w:t>
              <w:br/>
              <w:tab/>
              <w:tab/>
              <w:tab/>
              <w:tab/>
              <w:t>&lt;APPLET_WEB_TEMPLATE_ITEM COLUMN_SPAN="20" CONTROL="UpdatedBy" GRID_PROPERTY="FormattedLabel" INACTIVE="N" ITEM_IDENTIFIER="78002" MARKUP_LANGUAGE="HTML" NAME="UpdatedByLabel" ROW_SPAN="3" TYPE="Control" UPDATED="09/11/2003 06:46:10" UPDATED_BY="SADMIN" CREATED="09/11/2003 06:46:10" CREATED_BY="SADMIN"&gt;</w:t>
              <w:br/>
              <w:tab/>
              <w:tab/>
              <w:tab/>
              <w:tab/>
              <w:t>&lt;/APPLET_WEB_TEMPLATE_ITEM&gt;</w:t>
              <w:br/>
              <w:tab/>
              <w:tab/>
              <w:tab/>
              <w:tab/>
              <w:t>&lt;APPLET_WEB_TEMPLATE_ITEM COLUMN_SPAN="20" CONTROL="Updated" GRID_PROPERTY="FormattedLabel" INACTIVE="N" ITEM_IDENTIFIER="74002" MARKUP_LANGUAGE="HTML" NAME="UpdatedLabel" ROW_SPAN="3" TYPE="Control" UPDATED="09/11/2003 06:46:10" UPDATED_BY="SADMIN" CREATED="09/11/2003 06:46:10" CREATED_BY="SADMIN"&gt;</w:t>
              <w:br/>
              <w:tab/>
              <w:tab/>
              <w:tab/>
              <w:tab/>
              <w:t>&lt;/APPLET_WEB_TEMPLATE_ITEM&gt;</w:t>
              <w:br/>
              <w:tab/>
              <w:tab/>
              <w:tab/>
              <w:tab/>
              <w:t>&lt;APPLET_WEB_TEMPLATE_ITEM COLUMN_SPAN="16" CONTROL="VODId" GRID_PROPERTY="FormattedHtml" INACTIVE="N" ITEM_IDENTIFIER="90022" MARKUP_LANGUAGE="HTML" NAME="VODId" ROW_SPAN="3" TMPL_ITEM_HOLDER_NAME="SiebControl_90_22" TYPE="Control" UPDATED="11/04/2016 13:44:48" UPDATED_BY="SADMIN" CREATED="09/11/2003 06:46:10" CREATED_BY="SADMIN" EXT_REC_TABLES="S_APPL_WT_IT_RX"&gt;</w:t>
              <w:br/>
              <w:tab/>
              <w:tab/>
              <w:tab/>
              <w:tab/>
              <w:t>&lt;/APPLET_WEB_TEMPLATE_ITEM&gt;</w:t>
              <w:br/>
              <w:tab/>
              <w:tab/>
              <w:tab/>
              <w:tab/>
              <w:t>&lt;APPLET_WEB_TEMPLATE_ITEM COLUMN_SPAN="20" CONTROL="VODId" GRID_PROPERTY="FormattedLabel" INACTIVE="N" ITEM_IDENTIFIER="90002" MARKUP_LANGUAGE="HTML" NAME="VODIdLabel" ROW_SPAN="3" TYPE="Control" UPDATED="09/11/2003 06:46:10" UPDATED_BY="SADMIN" CREATED="09/11/2003 06:46:10" CREATED_BY="SADMIN"&gt;</w:t>
              <w:br/>
              <w:tab/>
              <w:tab/>
              <w:tab/>
              <w:tab/>
              <w:t>&lt;/APPLET_WEB_TEMPLATE_ITEM&gt;</w:t>
              <w:br/>
              <w:tab/>
              <w:tab/>
              <w:tab/>
              <w:tab/>
              <w:t>&lt;APPLET_WEB_TEMPLATE_ITEM COLUMN_SPAN="16" CONTROL="Version" GRID_PROPERTY="FormattedHtml" INACTIVE="N" ITEM_IDENTIFIER="82022" MARKUP_LANGUAGE="HTML" NAME="Version" ROW_SPAN="3" TMPL_ITEM_HOLDER_NAME="SiebControl_82_22" TYPE="Control" UPDATED="11/04/2016 13:44:48" UPDATED_BY="SADMIN" CREATED="09/11/2003 06:46:10" CREATED_BY="SADMIN" EXT_REC_TABLES="S_APPL_WT_IT_RX"&gt;</w:t>
              <w:br/>
              <w:tab/>
              <w:tab/>
              <w:tab/>
              <w:tab/>
              <w:t>&lt;/APPLET_WEB_TEMPLATE_ITEM&gt;</w:t>
              <w:br/>
              <w:tab/>
              <w:tab/>
              <w:tab/>
              <w:tab/>
              <w:t>&lt;APPLET_WEB_TEMPLATE_ITEM COLUMN_SPAN="16" CONTROL="VersionId" GRID_PROPERTY="FormattedHtml" INACTIVE="N" ITEM_IDENTIFIER="86022" MARKUP_LANGUAGE="HTML" NAME="VersionId" ROW_SPAN="3" TMPL_ITEM_HOLDER_NAME="SiebControl_86_22" TYPE="Control" UPDATED="11/04/2016 13:44:48" UPDATED_BY="SADMIN" CREATED="09/11/2003 06:46:10" CREATED_BY="SADMIN" EXT_REC_TABLES="S_APPL_WT_IT_RX"&gt;</w:t>
              <w:br/>
              <w:tab/>
              <w:tab/>
              <w:tab/>
              <w:tab/>
              <w:t>&lt;/APPLET_WEB_TEMPLATE_ITEM&gt;</w:t>
              <w:br/>
              <w:tab/>
              <w:tab/>
              <w:tab/>
              <w:tab/>
              <w:t>&lt;APPLET_WEB_TEMPLATE_ITEM COLUMN_SPAN="20" CONTROL="VersionId" GRID_PROPERTY="FormattedLabel" INACTIVE="N" ITEM_IDENTIFIER="86002" MARKUP_LANGUAGE="HTML" NAME="VersionIdLabel" ROW_SPAN="3" TYPE="Control" UPDATED="09/11/2003 06:46:10" UPDATED_BY="SADMIN" CREATED="09/11/2003 06:46:10" CREATED_BY="SADMIN"&gt;</w:t>
              <w:br/>
              <w:tab/>
              <w:tab/>
              <w:tab/>
              <w:tab/>
              <w:t>&lt;/APPLET_WEB_TEMPLATE_ITEM&gt;</w:t>
              <w:br/>
              <w:tab/>
              <w:tab/>
              <w:tab/>
              <w:tab/>
              <w:t>&lt;APPLET_WEB_TEMPLATE_ITEM COLUMN_SPAN="20" CONTROL="Version" GRID_PROPERTY="FormattedLabel" INACTIVE="N" ITEM_IDENTIFIER="82002" MARKUP_LANGUAGE="HTML" NAME="VersionLabel" ROW_SPAN="3" TYPE="Control" UPDATED="09/11/2003 06:46:10" UPDATED_BY="SADMIN" CREATED="09/11/2003 06:46:10"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CREATED="09/11/2003 06:21:30" CREATED_BY="SADMIN" EXT_REC_TABLES="S_APPL_WTMPL_RX"&gt;</w:t>
              <w:br/>
              <w:tab/>
              <w:tab/>
              <w:tab/>
              <w:tab/>
              <w:t>&lt;APPLET_WEB_TEMPLATE_ITEM CONTROL="Applet_Title" EXTENSION_FLAG="Y" ITEM_IDENTIFIER="99929" NAME="Applet_Title" TMPL_ITEM_HOLDER_NAME="SiebControl_99929" TYPE="Control" UPDATED="11/04/2016 13:44:48" UPDATED_BY="SADMIN" CREATED="11/04/2016 13:44:48"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13:44:48" UPDATED_BY="SADMIN" CREATED="09/11/2003 06:46:11"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13:44:48" UPDATED_BY="SADMIN" CREATED="09/11/2003 06:46:11"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13:44:48" UPDATED_BY="SADMIN" CREATED="09/11/2003 06:46:11"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13:44:48" UPDATED_BY="SADMIN" CREATED="11/04/2016 13:44:48" CREATED_BY="SADMIN" EXT_REC_TABLES="S_APPL_WT_IT_RX"&gt;</w:t>
              <w:br/>
              <w:tab/>
              <w:tab/>
              <w:tab/>
              <w:tab/>
              <w:t>&lt;/APPLET_WEB_TEMPLATE_ITEM&gt;</w:t>
              <w:br/>
              <w:tab/>
              <w:tab/>
              <w:tab/>
              <w:tab/>
              <w:t>&lt;APPLET_WEB_TEMPLATE_ITEM COLUMN_SPAN="16" CONTROL="LockedBy" GRID_PROPERTY="FormattedHtml" INACTIVE="N" ITEM_IDENTIFIER="5055" MARKUP_LANGUAGE="HTML" NAME="LockedBy" ROW_SPAN="3" TMPL_ITEM_HOLDER_NAME="SiebControl_5_55" TYPE="Control" UPDATED="11/04/2016 13:44:48" UPDATED_BY="SADMIN" CREATED="09/11/2003 06:46:11" CREATED_BY="SADMIN" EXT_REC_TABLES="S_APPL_WT_IT_RX"&gt;</w:t>
              <w:br/>
              <w:tab/>
              <w:tab/>
              <w:tab/>
              <w:tab/>
              <w:t>&lt;/APPLET_WEB_TEMPLATE_ITEM&gt;</w:t>
              <w:br/>
              <w:tab/>
              <w:tab/>
              <w:tab/>
              <w:tab/>
              <w:t>&lt;APPLET_WEB_TEMPLATE_ITEM COLUMN_SPAN="18" CONTROL="LockedBy" GRID_PROPERTY="FormattedLabel" INACTIVE="N" ITEM_IDENTIFIER="5037" MARKUP_LANGUAGE="HTML" NAME="LockedByLabel" ROW_SPAN="3" TYPE="Control" UPDATED="09/11/2003 06:46:11" UPDATED_BY="SADMIN" CREATED="09/11/2003 06:46:11" CREATED_BY="SADMIN"&gt;</w:t>
              <w:br/>
              <w:tab/>
              <w:tab/>
              <w:tab/>
              <w:tab/>
              <w:t>&lt;/APPLET_WEB_TEMPLATE_ITEM&gt;</w:t>
              <w:br/>
              <w:tab/>
              <w:tab/>
              <w:tab/>
              <w:tab/>
              <w:t>&lt;APPLET_WEB_TEMPLATE_ITEM COLUMN_SPAN="16" CONTROL="LockedDt" GRID_PROPERTY="FormattedHtml" INACTIVE="N" ITEM_IDENTIFIER="2090" MARKUP_LANGUAGE="HTML" NAME="LockedDt" ROW_SPAN="3" TMPL_ITEM_HOLDER_NAME="SiebControl_2_90" TYPE="Control" UPDATED="11/04/2016 13:44:48" UPDATED_BY="SADMIN" CREATED="09/11/2003 06:46:11" CREATED_BY="SADMIN" EXT_REC_TABLES="S_APPL_WT_IT_RX"&gt;</w:t>
              <w:br/>
              <w:tab/>
              <w:tab/>
              <w:tab/>
              <w:tab/>
              <w:t>&lt;/APPLET_WEB_TEMPLATE_ITEM&gt;</w:t>
              <w:br/>
              <w:tab/>
              <w:tab/>
              <w:tab/>
              <w:tab/>
              <w:t>&lt;APPLET_WEB_TEMPLATE_ITEM COLUMN_SPAN="18" CONTROL="LockedDt" GRID_PROPERTY="FormattedLabel" INACTIVE="N" ITEM_IDENTIFIER="2072" MARKUP_LANGUAGE="HTML" NAME="LockedDtLabel" ROW_SPAN="3" TYPE="Control" UPDATED="09/11/2003 06:46:11" UPDATED_BY="SADMIN" CREATED="09/11/2003 06:46:11" CREATED_BY="SADMIN"&gt;</w:t>
              <w:br/>
              <w:tab/>
              <w:tab/>
              <w:tab/>
              <w:tab/>
              <w:t>&lt;/APPLET_WEB_TEMPLATE_ITEM&gt;</w:t>
              <w:br/>
              <w:tab/>
              <w:tab/>
              <w:tab/>
              <w:tab/>
              <w:t>&lt;APPLET_WEB_TEMPLATE_ITEM COLUMN_SPAN="16" CONTROL="LockedFlg" GRID_PROPERTY="FormattedHtml" INACTIVE="N" ITEM_IDENTIFIER="2055" MARKUP_LANGUAGE="HTML" NAME="LockedFlg" ROW_SPAN="3" TMPL_ITEM_HOLDER_NAME="SiebControl_2_55" TYPE="Control" UPDATED="11/04/2016 13:44:48" UPDATED_BY="SADMIN" CREATED="09/11/2003 06:46:11" CREATED_BY="SADMIN" EXT_REC_TABLES="S_APPL_WT_IT_RX"&gt;</w:t>
              <w:br/>
              <w:tab/>
              <w:tab/>
              <w:tab/>
              <w:tab/>
              <w:t>&lt;/APPLET_WEB_TEMPLATE_ITEM&gt;</w:t>
              <w:br/>
              <w:tab/>
              <w:tab/>
              <w:tab/>
              <w:tab/>
              <w:t>&lt;APPLET_WEB_TEMPLATE_ITEM COLUMN_SPAN="18" CONTROL="LockedFlg" GRID_PROPERTY="FormattedLabel" INACTIVE="N" ITEM_IDENTIFIER="2037" MARKUP_LANGUAGE="HTML" NAME="LockedFlgLabel" ROW_SPAN="3" TYPE="Control" UPDATED="09/11/2003 06:46:11" UPDATED_BY="SADMIN" CREATED="09/11/2003 06:46:11" CREATED_BY="SADMIN"&gt;</w:t>
              <w:br/>
              <w:tab/>
              <w:tab/>
              <w:tab/>
              <w:tab/>
              <w:t>&lt;/APPLET_WEB_TEMPLATE_ITEM&gt;</w:t>
              <w:br/>
              <w:tab/>
              <w:tab/>
              <w:tab/>
              <w:tab/>
              <w:t>&lt;APPLET_WEB_TEMPLATE_ITEM CONTROL="MenuControl" EXTENSION_FLAG="Y" ITEM_IDENTIFIER="99997" NAME="MenuControl" TMPL_ITEM_HOLDER_NAME="SiebControl_99997" TYPE="Control" UPDATED="11/04/2016 13:44:48" UPDATED_BY="SADMIN" CREATED="11/04/2016 13:44:48"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13:44:48" UPDATED_BY="SADMIN" CREATED="09/11/2003 06:46:11" CREATED_BY="SADMIN" EXT_REC_TABLES="S_APPL_WT_IT_RX"&gt;</w:t>
              <w:br/>
              <w:tab/>
              <w:tab/>
              <w:tab/>
              <w:tab/>
              <w:t>&lt;/APPLET_WEB_TEMPLATE_ITEM&gt;</w:t>
              <w:br/>
              <w:tab/>
              <w:tab/>
              <w:tab/>
              <w:tab/>
              <w:t>&lt;APPLET_WEB_TEMPLATE_ITEM COLUMN_SPAN="16" CONTROL="ParentVODName" GRID_PROPERTY="FormattedHtml" INACTIVE="N" ITEM_IDENTIFIER="2020" MARKUP_LANGUAGE="HTML" NAME="ParentVODName" ROW_SPAN="3" TMPL_ITEM_HOLDER_NAME="SiebControl_2_20" TYPE="Control" UPDATED="11/04/2016 13:44:48" UPDATED_BY="SADMIN" CREATED="09/11/2003 06:46:11" CREATED_BY="SADMIN" EXT_REC_TABLES="S_APPL_WT_IT_RX"&gt;</w:t>
              <w:br/>
              <w:tab/>
              <w:tab/>
              <w:tab/>
              <w:tab/>
              <w:t>&lt;/APPLET_WEB_TEMPLATE_ITEM&gt;</w:t>
              <w:br/>
              <w:tab/>
              <w:tab/>
              <w:tab/>
              <w:tab/>
              <w:t>&lt;APPLET_WEB_TEMPLATE_ITEM COLUMN_SPAN="18" CONTROL="ParentVODName" GRID_PROPERTY="FormattedLabel" INACTIVE="N" ITEM_IDENTIFIER="2002" MARKUP_LANGUAGE="HTML" NAME="ParentVODNameLabel" ROW_SPAN="3" TYPE="Control" UPDATED="09/11/2003 06:46:11" UPDATED_BY="SADMIN" CREATED="09/11/2003 06:46:11"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13:44:48" UPDATED_BY="SADMIN" CREATED="09/11/2003 06:46:11"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13:44:48" UPDATED_BY="SADMIN" CREATED="11/04/2016 13:44:48" CREATED_BY="SADMIN" EXT_REC_TABLES="S_APPL_WT_IT_RX"&gt;</w:t>
              <w:br/>
              <w:tab/>
              <w:tab/>
              <w:tab/>
              <w:tab/>
              <w:t>&lt;/APPLET_WEB_TEMPLATE_ITEM&gt;</w:t>
              <w:br/>
              <w:tab/>
              <w:tab/>
              <w:tab/>
              <w:tab/>
              <w:t>&lt;APPLET_WEB_TEMPLATE_ITEM COLUMN_SPAN="16" CONTROL="RequiredStartDate" GRID_PROPERTY="FormattedHtml" INACTIVE="N" ITEM_IDENTIFIER="5090" MARKUP_LANGUAGE="HTML" NAME="RequiredStartDate" ROW_SPAN="3" TMPL_ITEM_HOLDER_NAME="SiebControl_5_90" TYPE="Control" UPDATED="11/04/2016 13:44:48" UPDATED_BY="SADMIN" CREATED="09/11/2003 06:46:11" CREATED_BY="SADMIN" EXT_REC_TABLES="S_APPL_WT_IT_RX"&gt;</w:t>
              <w:br/>
              <w:tab/>
              <w:tab/>
              <w:tab/>
              <w:tab/>
              <w:t>&lt;/APPLET_WEB_TEMPLATE_ITEM&gt;</w:t>
              <w:br/>
              <w:tab/>
              <w:tab/>
              <w:tab/>
              <w:tab/>
              <w:t>&lt;APPLET_WEB_TEMPLATE_ITEM COLUMN_SPAN="18" CONTROL="RequiredStartDate" GRID_PROPERTY="FormattedLabel" INACTIVE="N" ITEM_IDENTIFIER="5072" MARKUP_LANGUAGE="HTML" NAME="RequiredStartDateLabel" ROW_SPAN="3" TYPE="Control" UPDATED="09/11/2003 06:46:11" UPDATED_BY="SADMIN" CREATED="09/11/2003 06:46:11"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13:44:48" UPDATED_BY="SADMIN" CREATED="09/11/2003 06:46:11"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13:44:48" UPDATED_BY="SADMIN" CREATED="09/11/2003 06:46:11" CREATED_BY="SADMIN" EXT_REC_TABLES="S_APPL_WT_IT_RX"&gt;</w:t>
              <w:br/>
              <w:tab/>
              <w:tab/>
              <w:tab/>
              <w:tab/>
              <w:t>&lt;/APPLET_WEB_TEMPLATE_ITEM&gt;</w:t>
              <w:br/>
              <w:tab/>
              <w:tab/>
              <w:tab/>
              <w:tab/>
              <w:t>&lt;APPLET_WEB_TEMPLATE_ITEM COLUMN_SPAN="16" CONTROL="Version" GRID_PROPERTY="FormattedHtml" INACTIVE="N" ITEM_IDENTIFIER="5020" MARKUP_LANGUAGE="HTML" NAME="Version" ROW_SPAN="3" TMPL_ITEM_HOLDER_NAME="SiebControl_5_20" TYPE="Control" UPDATED="11/04/2016 13:44:48" UPDATED_BY="SADMIN" CREATED="09/11/2003 06:46:11" CREATED_BY="SADMIN" EXT_REC_TABLES="S_APPL_WT_IT_RX"&gt;</w:t>
              <w:br/>
              <w:tab/>
              <w:tab/>
              <w:tab/>
              <w:tab/>
              <w:t>&lt;/APPLET_WEB_TEMPLATE_ITEM&gt;</w:t>
              <w:br/>
              <w:tab/>
              <w:tab/>
              <w:tab/>
              <w:tab/>
              <w:t>&lt;APPLET_WEB_TEMPLATE_ITEM COLUMN_SPAN="18" CONTROL="Version" GRID_PROPERTY="FormattedLabel" INACTIVE="N" ITEM_IDENTIFIER="5002" MARKUP_LANGUAGE="HTML" NAME="VersionLabel" ROW_SPAN="3" TYPE="Control" UPDATED="09/11/2003 06:46:11" UPDATED_BY="SADMIN" CREATED="09/11/2003 06:46:11"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13:44:48" UPDATED_BY="SADMIN" CREATED="09/11/2003 06:46:11"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SH Labor Operation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TYPE="Base" WEB_TEMPLATE="Popup List Assoc" UPDATED="11/04/2016 12:37:16" UPDATED_BY="SADMIN" CREATED="06/05/2003 02:15:03" CREATED_BY="SADMIN" EXT_REC_TABLES="S_APPL_WTMPL_RX"&gt;</w:t>
              <w:br/>
              <w:tab/>
              <w:tab/>
              <w:tab/>
              <w:tab/>
              <w:t>&lt;APPLET_WEB_TEMPLATE_ITEM CONTROL="AddRecord" EXPRESSION="Siebel eDealer" EXT_EXPRESSION="GetProfileAttr(&amp;quot;ApplicationName&amp;quot;) = &amp;quot;Siebel eDealer&amp;quot;" INACTIVE="N" ITEM_IDENTIFIER="152" MARKUP_LANGUAGE="HTML" NAME="AddRecord" TMPL_ITEM_HOLDER_NAME="SiebControl_152" TYPE="Control" UPDATED="11/04/2016 15:34:30" UPDATED_BY="SADMIN" CREATED="06/05/2003 10:01:11" CREATED_BY="SADMIN" EXT_REC_TABLES="S_APPL_WT_IT_RX"&gt;</w:t>
              <w:br/>
              <w:tab/>
              <w:tab/>
              <w:tab/>
              <w:tab/>
              <w:t>&lt;/APPLET_WEB_TEMPLATE_ITEM&gt;</w:t>
              <w:br/>
              <w:tab/>
              <w:tab/>
              <w:tab/>
              <w:tab/>
              <w:t>&lt;APPLET_WEB_TEMPLATE_ITEM CONTROL="Cause" EXPRESSION="Siebel eDealer" EXT_EXPRESSION="GetProfileAttr(&amp;quot;ApplicationName&amp;quot;) = &amp;quot;Siebel eDealer&amp;quot;" INACTIVE="N" ITEM_IDENTIFIER="504" MARKUP_LANGUAGE="HTML" NAME="Cause" TMPL_ITEM_HOLDER_NAME="SiebControl_504" TYPE="List Item" UPDATED="11/04/2016 15:34:30" UPDATED_BY="SADMIN" CREATED="06/05/2003 10:01:11" CREATED_BY="SADMIN" EXT_REC_TABLES="S_APPL_WT_IT_RX"&gt;</w:t>
              <w:br/>
              <w:tab/>
              <w:tab/>
              <w:tab/>
              <w:tab/>
              <w:t>&lt;/APPLET_WEB_TEMPLATE_ITEM&gt;</w:t>
              <w:br/>
              <w:tab/>
              <w:tab/>
              <w:tab/>
              <w:tab/>
              <w:t>&lt;APPLET_WEB_TEMPLATE_ITEM CONTROL="CloseApplet" EXPRESSION="Siebel eDealer" EXT_EXPRESSION="GetProfileAttr(&amp;quot;ApplicationName&amp;quot;) = &amp;quot;Siebel eDealer&amp;quot;" INACTIVE="N" ITEM_IDENTIFIER="153" MARKUP_LANGUAGE="HTML" NAME="CloseApplet" TMPL_ITEM_HOLDER_NAME="SiebControl_153" TYPE="Control" UPDATED="11/04/2016 15:34:30" UPDATED_BY="SADMIN" CREATED="06/05/2003 10:01:11" CREATED_BY="SADMIN" EXT_REC_TABLES="S_APPL_WT_IT_RX"&gt;</w:t>
              <w:br/>
              <w:tab/>
              <w:tab/>
              <w:tab/>
              <w:tab/>
              <w:t>&lt;/APPLET_WEB_TEMPLATE_ITEM&gt;</w:t>
              <w:br/>
              <w:tab/>
              <w:tab/>
              <w:tab/>
              <w:tab/>
              <w:t>&lt;APPLET_WEB_TEMPLATE_ITEM CONTROL="Complaint" EXPRESSION="Siebel eDealer" EXT_EXPRESSION="GetProfileAttr(&amp;quot;ApplicationName&amp;quot;) = &amp;quot;Siebel eDealer&amp;quot;" INACTIVE="N" ITEM_IDENTIFIER="503" MARKUP_LANGUAGE="HTML" NAME="Complaint" TMPL_ITEM_HOLDER_NAME="SiebControl_503" TYPE="List Item" UPDATED="11/04/2016 15:34:30" UPDATED_BY="SADMIN" CREATED="06/05/2003 10:01:11" CREATED_BY="SADMIN" EXT_REC_TABLES="S_APPL_WT_IT_RX"&gt;</w:t>
              <w:br/>
              <w:tab/>
              <w:tab/>
              <w:tab/>
              <w:tab/>
              <w:t>&lt;/APPLET_WEB_TEMPLATE_ITEM&gt;</w:t>
              <w:br/>
              <w:tab/>
              <w:tab/>
              <w:tab/>
              <w:tab/>
              <w:t>&lt;APPLET_WEB_TEMPLATE_ITEM CONTROL="Correction" EXPRESSION="Siebel eDealer" EXT_EXPRESSION="GetProfileAttr(&amp;quot;ApplicationName&amp;quot;) = &amp;quot;Siebel eDealer&amp;quot;" INACTIVE="N" ITEM_IDENTIFIER="505" MARKUP_LANGUAGE="HTML" NAME="Correction" TMPL_ITEM_HOLDER_NAME="SiebControl_505" TYPE="List Item" UPDATED="11/04/2016 15:34:30" UPDATED_BY="SADMIN" CREATED="06/05/2003 10:01:11" CREATED_BY="SADMIN" EXT_REC_TABLES="S_APPL_WT_IT_RX"&gt;</w:t>
              <w:br/>
              <w:tab/>
              <w:tab/>
              <w:tab/>
              <w:tab/>
              <w:t>&lt;/APPLET_WEB_TEMPLATE_ITEM&gt;</w:t>
              <w:br/>
              <w:tab/>
              <w:tab/>
              <w:tab/>
              <w:tab/>
              <w:t>&lt;APPLET_WEB_TEMPLATE_ITEM CONTROL="Description" EXPRESSION="Siebel eDealer" EXT_EXPRESSION="GetProfileAttr(&amp;quot;ApplicationName&amp;quot;) = &amp;quot;Siebel eDealer&amp;quot;" INACTIVE="N" ITEM_IDENTIFIER="502" MARKUP_LANGUAGE="HTML" NAME="Description" TMPL_ITEM_HOLDER_NAME="SiebControl_502" TYPE="List Item" UPDATED="11/04/2016 15:34:30" UPDATED_BY="SADMIN" CREATED="06/05/2003 10:01:11" CREATED_BY="SADMIN" EXT_REC_TABLES="S_APPL_WT_IT_RX"&gt;</w:t>
              <w:br/>
              <w:tab/>
              <w:tab/>
              <w:tab/>
              <w:tab/>
              <w:t>&lt;/APPLET_WEB_TEMPLATE_ITEM&gt;</w:t>
              <w:br/>
              <w:tab/>
              <w:tab/>
              <w:tab/>
              <w:tab/>
              <w:t>&lt;APPLET_WEB_TEMPLATE_ITEM CONTROL="Description" EXT_EXPRESSION="(GetProfileAttr(&amp;quot;ApplicationName&amp;quot;) &amp;lt;&amp;gt; &amp;quot;Siebel eDealer&amp;quot;)" INACTIVE="N" ITEM_IDENTIFIER="502" MARKUP_LANGUAGE="HTML" NAME="Description2" TMPL_ITEM_HOLDER_NAME="SiebControl_502" TYPE="List Item" UPDATED="11/04/2016 15:34:30" UPDATED_BY="SADMIN" CREATED="06/05/2003 10:01:12"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15:34:30" UPDATED_BY="SADMIN" CREATED="07/15/2003 22:39:23" CREATED_BY="SADMIN" EXT_REC_TABLES="S_APPL_WT_IT_RX"&gt;</w:t>
              <w:br/>
              <w:tab/>
              <w:tab/>
              <w:tab/>
              <w:tab/>
              <w:t>&lt;/APPLET_WEB_TEMPLATE_ITEM&gt;</w:t>
              <w:br/>
              <w:tab/>
              <w:tab/>
              <w:tab/>
              <w:tab/>
              <w:t>&lt;APPLET_WEB_TEMPLATE_ITEM CONTROL="GotoNextSet" INACTIVE="N" ITEM_IDENTIFIER="123" MARKUP_LANGUAGE="HTML" NAME="GotoNextSet" TYPE="Control" UPDATED="06/05/2003 10:01:12" UPDATED_BY="SADMIN" CREATED="06/05/2003 10:01:12" CREATED_BY="SADMIN"&gt;</w:t>
              <w:br/>
              <w:tab/>
              <w:tab/>
              <w:tab/>
              <w:tab/>
              <w:t>&lt;/APPLET_WEB_TEMPLATE_ITEM&gt;</w:t>
              <w:br/>
              <w:tab/>
              <w:tab/>
              <w:tab/>
              <w:tab/>
              <w:t>&lt;APPLET_WEB_TEMPLATE_ITEM CONTROL="GotoPreviousSet" INACTIVE="N" ITEM_IDENTIFIER="122" MARKUP_LANGUAGE="HTML" NAME="GotoPreviousSet" TYPE="Control" UPDATED="06/05/2003 10:01:12" UPDATED_BY="SADMIN" CREATED="06/05/2003 10:01:12" CREATED_BY="SADMIN"&gt;</w:t>
              <w:br/>
              <w:tab/>
              <w:tab/>
              <w:tab/>
              <w:tab/>
              <w:t>&lt;/APPLET_WEB_TEMPLATE_ITEM&gt;</w:t>
              <w:br/>
              <w:tab/>
              <w:tab/>
              <w:tab/>
              <w:tab/>
              <w:t>&lt;APPLET_WEB_TEMPLATE_ITEM CONTROL="Labor Amount" EXPRESSION="Siebel eDealer" EXT_EXPRESSION="GetProfileAttr(&amp;quot;ApplicationName&amp;quot;) = &amp;quot;Siebel eDealer&amp;quot;" INACTIVE="N" ITEM_IDENTIFIER="507" MARKUP_LANGUAGE="HTML" NAME="Labor Amount" TMPL_ITEM_HOLDER_NAME="SiebControl_507" TYPE="List Item" UPDATED="11/04/2016 15:34:30" UPDATED_BY="SADMIN" CREATED="06/05/2003 10:01:12" CREATED_BY="SADMIN" EXT_REC_TABLES="S_APPL_WT_IT_RX"&gt;</w:t>
              <w:br/>
              <w:tab/>
              <w:tab/>
              <w:tab/>
              <w:tab/>
              <w:t>&lt;/APPLET_WEB_TEMPLATE_ITEM&gt;</w:t>
              <w:br/>
              <w:tab/>
              <w:tab/>
              <w:tab/>
              <w:tab/>
              <w:t>&lt;APPLET_WEB_TEMPLATE_ITEM CONTROL="Labor Op Code" EXPRESSION="Siebel eDealer" EXT_EXPRESSION="GetProfileAttr(&amp;quot;ApplicationName&amp;quot;) = &amp;quot;Siebel eDealer&amp;quot;" INACTIVE="N" ITEM_IDENTIFIER="501" MARKUP_LANGUAGE="HTML" NAME="Labor Op Code" TMPL_ITEM_HOLDER_NAME="SiebControl_501" TYPE="List Item" UPDATED="11/04/2016 15:34:30" UPDATED_BY="SADMIN" CREATED="06/05/2003 10:01:12" CREATED_BY="SADMIN" EXT_REC_TABLES="S_APPL_WT_IT_RX"&gt;</w:t>
              <w:br/>
              <w:tab/>
              <w:tab/>
              <w:tab/>
              <w:tab/>
              <w:t>&lt;/APPLET_WEB_TEMPLATE_ITEM&gt;</w:t>
              <w:br/>
              <w:tab/>
              <w:tab/>
              <w:tab/>
              <w:tab/>
              <w:t>&lt;APPLET_WEB_TEMPLATE_ITEM CONTROL="Labor Op Code" EXT_EXPRESSION="(GetProfileAttr(&amp;quot;ApplicationName&amp;quot;) &amp;lt;&amp;gt; &amp;quot;Siebel eDealer&amp;quot;)" INACTIVE="N" ITEM_IDENTIFIER="501" MARKUP_LANGUAGE="HTML" NAME="Labor Op Code2" TMPL_ITEM_HOLDER_NAME="SiebControl_501" TYPE="List Item" UPDATED="11/04/2016 15:34:30" UPDATED_BY="SADMIN" CREATED="06/05/2003 10:01:12"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15:34:30" UPDATED_BY="SADMIN" CREATED="11/04/2016 15:34:30"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15:34:30" UPDATED_BY="SADMIN" CREATED="11/04/2016 15:34:30" CREATED_BY="SADMIN" EXT_REC_TABLES="S_APPL_WT_IT_RX"&gt;</w:t>
              <w:br/>
              <w:tab/>
              <w:tab/>
              <w:tab/>
              <w:tab/>
              <w:t>&lt;/APPLET_WEB_TEMPLATE_ITEM&gt;</w:t>
              <w:br/>
              <w:tab/>
              <w:tab/>
              <w:tab/>
              <w:tab/>
              <w:t>&lt;APPLET_WEB_TEMPLATE_ITEM CONTROL="Misc Amount" EXPRESSION="Siebel eDealer" EXT_EXPRESSION="GetProfileAttr(&amp;quot;ApplicationName&amp;quot;) = &amp;quot;Siebel eDealer&amp;quot;" INACTIVE="N" ITEM_IDENTIFIER="509" MARKUP_LANGUAGE="HTML" NAME="Misc Amount" TMPL_ITEM_HOLDER_NAME="SiebControl_509" TYPE="List Item" UPDATED="11/04/2016 15:34:30" UPDATED_BY="SADMIN" CREATED="06/05/2003 10:01:12"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EXTENSION_FLAG="N" INACTIVE="N" ITEM_IDENTIFIER="131" MARKUP_LANGUAGE="HTML" NAME="NOT Siebel eDealer" TMPL_ITEM_HOLDER_NAME="SiebControl_131" TYPE="Control" UPDATED="11/04/2016 15:34:30" UPDATED_BY="SADMIN" CREATED="06/05/2003 10:01:12"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INACTIVE="N" ITEM_IDENTIFIER="136" MARKUP_LANGUAGE="HTML" NAME="NOT Siebel eDealer2" TMPL_ITEM_HOLDER_NAME="SiebControl_136" TYPE="Control" UPDATED="11/04/2016 15:34:30" UPDATED_BY="SADMIN" CREATED="06/05/2003 10:01:12"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15:34:30" UPDATED_BY="SADMIN" CREATED="07/15/2003 22:38:58" CREATED_BY="SADMIN" EXT_REC_TABLES="S_APPL_WT_IT_RX"&gt;</w:t>
              <w:br/>
              <w:tab/>
              <w:tab/>
              <w:tab/>
              <w:tab/>
              <w:t>&lt;/APPLET_WEB_TEMPLATE_ITEM&gt;</w:t>
              <w:br/>
              <w:tab/>
              <w:tab/>
              <w:tab/>
              <w:tab/>
              <w:t>&lt;APPLET_WEB_TEMPLATE_ITEM CONTROL="NewRecord" EXT_EXPRESSION="(GetProfileAttr(&amp;quot;ApplicationName&amp;quot;) &amp;lt;&amp;gt; &amp;quot;Siebel eDealer&amp;quot;)" INACTIVE="N" ITEM_IDENTIFIER="131" MARKUP_LANGUAGE="HTML" NAME="NewRecord" TMPL_ITEM_HOLDER_NAME="SiebControl_131" TYPE="Control" UPDATED="11/04/2016 15:34:30" UPDATED_BY="SADMIN" CREATED="06/05/2003 10:01:13" CREATED_BY="SADMIN" EXT_REC_TABLES="S_APPL_WT_IT_RX"&gt;</w:t>
              <w:br/>
              <w:tab/>
              <w:tab/>
              <w:tab/>
              <w:tab/>
              <w:t>&lt;/APPLET_WEB_TEMPLATE_ITEM&gt;</w:t>
              <w:br/>
              <w:tab/>
              <w:tab/>
              <w:tab/>
              <w:tab/>
              <w:t>&lt;APPLET_WEB_TEMPLATE_ITEM CONTROL="Parts Amount" EXPRESSION="Siebel eDealer" EXT_EXPRESSION="GetProfileAttr(&amp;quot;ApplicationName&amp;quot;) = &amp;quot;Siebel eDealer&amp;quot;" INACTIVE="N" ITEM_IDENTIFIER="508" MARKUP_LANGUAGE="HTML" NAME="Parts Amount" TMPL_ITEM_HOLDER_NAME="SiebControl_508" TYPE="List Item" UPDATED="11/04/2016 15:34:30" UPDATED_BY="SADMIN" CREATED="06/05/2003 10:01:13" CREATED_BY="SADMIN" EXT_REC_TABLES="S_APPL_WT_IT_RX"&gt;</w:t>
              <w:br/>
              <w:tab/>
              <w:tab/>
              <w:tab/>
              <w:tab/>
              <w:t>&lt;/APPLET_WEB_TEMPLATE_ITEM&gt;</w:t>
              <w:br/>
              <w:tab/>
              <w:tab/>
              <w:tab/>
              <w:tab/>
              <w:t>&lt;APPLET_WEB_TEMPLATE_ITEM CONTROL="Payment Type" EXPRESSION="Siebel eDealer" EXT_EXPRESSION="GetProfileAttr(&amp;quot;ApplicationName&amp;quot;) = &amp;quot;Siebel eDealer&amp;quot;" INACTIVE="N" ITEM_IDENTIFIER="506" MARKUP_LANGUAGE="HTML" NAME="Payment Type" TMPL_ITEM_HOLDER_NAME="SiebControl_506" TYPE="List Item" UPDATED="11/04/2016 15:34:30" UPDATED_BY="SADMIN" CREATED="06/05/2003 10:01:13"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15:34:31" UPDATED_BY="SADMIN" CREATED="06/05/2003 10:01:13"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15:34:31" UPDATED_BY="SADMIN" CREATED="11/04/2016 15:34:31"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15:34:31" UPDATED_BY="SADMIN" CREATED="06/05/2003 10:01:13" CREATED_BY="SADMIN" EXT_REC_TABLES="S_APPL_WT_IT_RX"&gt;</w:t>
              <w:br/>
              <w:tab/>
              <w:tab/>
              <w:tab/>
              <w:tab/>
              <w:t>&lt;/APPLET_WEB_TEMPLATE_ITEM&gt;</w:t>
              <w:br/>
              <w:tab/>
              <w:tab/>
              <w:tab/>
              <w:tab/>
              <w:t>&lt;APPLET_WEB_TEMPLATE_ITEM CONTROL="Total Amount" EXPRESSION="Siebel eDealer" EXT_EXPRESSION="GetProfileAttr(&amp;quot;ApplicationName&amp;quot;) = &amp;quot;Siebel eDealer&amp;quot;" INACTIVE="N" ITEM_IDENTIFIER="510" MARKUP_LANGUAGE="HTML" NAME="Total Amount" TMPL_ITEM_HOLDER_NAME="SiebControl_510" TYPE="List Item" UPDATED="11/04/2016 15:34:31" UPDATED_BY="SADMIN" CREATED="06/05/2003 10:01:13"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15:34:31" UPDATED_BY="SADMIN" CREATED="07/15/2003 22:39:27" CREATED_BY="SADMIN" EXT_REC_TABLES="S_APPL_WT_IT_RX"&gt;</w:t>
              <w:br/>
              <w:tab/>
              <w:tab/>
              <w:tab/>
              <w:tab/>
              <w:t>&lt;/APPLET_WEB_TEMPLATE_ITEM&gt;</w:t>
              <w:br/>
              <w:tab/>
              <w:tab/>
              <w:tab/>
              <w:tab/>
              <w:t>&lt;APPLET_WEB_TEMPLATE_ITEM CONTROL="WriteRecord" EXT_EXPRESSION="(GetProfileAttr(&amp;quot;ApplicationName&amp;quot;) &amp;lt;&amp;gt; &amp;quot;Siebel eDealer&amp;quot;)" INACTIVE="N" ITEM_IDENTIFIER="136" MARKUP_LANGUAGE="HTML" NAME="WriteRecord" TMPL_ITEM_HOLDER_NAME="SiebControl_136" TYPE="Control" UPDATED="11/04/2016 15:34:31" UPDATED_BY="SADMIN" CREATED="06/05/2003 10:01:13"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NAME="Edit" TYPE="Edit" WEB_TEMPLATE="Popup List Assoc" UPDATED="11/04/2016 12:37:17" UPDATED_BY="SADMIN" CREATED="06/05/2003 02:15:03" CREATED_BY="SADMIN" EXT_REC_TABLES="S_APPL_WTMPL_RX"&gt;</w:t>
              <w:br/>
              <w:tab/>
              <w:tab/>
              <w:tab/>
              <w:tab/>
              <w:t>&lt;APPLET_WEB_TEMPLATE_ITEM CONTROL="Cause" EXPRESSION="Siebel eDealer" EXT_EXPRESSION="GetProfileAttr(&amp;quot;ApplicationName&amp;quot;) = &amp;quot;Siebel eDealer&amp;quot;" INACTIVE="N" ITEM_IDENTIFIER="504" MARKUP_LANGUAGE="HTML" NAME="Cause" TMPL_ITEM_HOLDER_NAME="SiebControl_504" TYPE="List Item" UPDATED="11/04/2016 15:34:31" UPDATED_BY="SADMIN" CREATED="06/05/2003 10:01:13" CREATED_BY="SADMIN" EXT_REC_TABLES="S_APPL_WT_IT_RX"&gt;</w:t>
              <w:br/>
              <w:tab/>
              <w:tab/>
              <w:tab/>
              <w:tab/>
              <w:t>&lt;/APPLET_WEB_TEMPLATE_ITEM&gt;</w:t>
              <w:br/>
              <w:tab/>
              <w:tab/>
              <w:tab/>
              <w:tab/>
              <w:t>&lt;APPLET_WEB_TEMPLATE_ITEM CONTROL="Complaint" EXPRESSION="Siebel eDealer" EXT_EXPRESSION="GetProfileAttr(&amp;quot;ApplicationName&amp;quot;) = &amp;quot;Siebel eDealer&amp;quot;" INACTIVE="N" ITEM_IDENTIFIER="503" MARKUP_LANGUAGE="HTML" NAME="Complaint" TMPL_ITEM_HOLDER_NAME="SiebControl_503" TYPE="List Item" UPDATED="11/04/2016 15:34:31" UPDATED_BY="SADMIN" CREATED="06/05/2003 10:01:14" CREATED_BY="SADMIN" EXT_REC_TABLES="S_APPL_WT_IT_RX"&gt;</w:t>
              <w:br/>
              <w:tab/>
              <w:tab/>
              <w:tab/>
              <w:tab/>
              <w:t>&lt;/APPLET_WEB_TEMPLATE_ITEM&gt;</w:t>
              <w:br/>
              <w:tab/>
              <w:tab/>
              <w:tab/>
              <w:tab/>
              <w:t>&lt;APPLET_WEB_TEMPLATE_ITEM CONTROL="Correction" EXPRESSION="Siebel eDealer" EXT_EXPRESSION="GetProfileAttr(&amp;quot;ApplicationName&amp;quot;) = &amp;quot;Siebel eDealer&amp;quot;" INACTIVE="N" ITEM_IDENTIFIER="505" MARKUP_LANGUAGE="HTML" NAME="Correction" TMPL_ITEM_HOLDER_NAME="SiebControl_505" TYPE="List Item" UPDATED="11/04/2016 15:34:31" UPDATED_BY="SADMIN" CREATED="06/05/2003 10:01:14" CREATED_BY="SADMIN" EXT_REC_TABLES="S_APPL_WT_IT_RX"&gt;</w:t>
              <w:br/>
              <w:tab/>
              <w:tab/>
              <w:tab/>
              <w:tab/>
              <w:t>&lt;/APPLET_WEB_TEMPLATE_ITEM&gt;</w:t>
              <w:br/>
              <w:tab/>
              <w:tab/>
              <w:tab/>
              <w:tab/>
              <w:t>&lt;APPLET_WEB_TEMPLATE_ITEM CONTROL="Description" EXPRESSION="Siebel eDealer" EXT_EXPRESSION="GetProfileAttr(&amp;quot;ApplicationName&amp;quot;) = &amp;quot;Siebel eDealer&amp;quot;" INACTIVE="N" ITEM_IDENTIFIER="502" MARKUP_LANGUAGE="HTML" NAME="Description" TMPL_ITEM_HOLDER_NAME="SiebControl_502" TYPE="List Item" UPDATED="11/04/2016 15:34:31" UPDATED_BY="SADMIN" CREATED="06/05/2003 10:01:14" CREATED_BY="SADMIN" EXT_REC_TABLES="S_APPL_WT_IT_RX"&gt;</w:t>
              <w:br/>
              <w:tab/>
              <w:tab/>
              <w:tab/>
              <w:tab/>
              <w:t>&lt;/APPLET_WEB_TEMPLATE_ITEM&gt;</w:t>
              <w:br/>
              <w:tab/>
              <w:tab/>
              <w:tab/>
              <w:tab/>
              <w:t>&lt;APPLET_WEB_TEMPLATE_ITEM CONTROL="Description" EXT_EXPRESSION="(GetProfileAttr(&amp;quot;ApplicationName&amp;quot;) &amp;lt;&amp;gt; &amp;quot;Siebel eDealer&amp;quot;)" INACTIVE="N" ITEM_IDENTIFIER="502" MARKUP_LANGUAGE="HTML" NAME="Description2" TMPL_ITEM_HOLDER_NAME="SiebControl_502" TYPE="List Item" UPDATED="11/04/2016 15:34:31" UPDATED_BY="SADMIN" CREATED="06/05/2003 10:01:14"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15:34:31" UPDATED_BY="SADMIN" CREATED="06/05/2003 10:01:14" CREATED_BY="SADMIN" EXT_REC_TABLES="S_APPL_WT_IT_RX"&gt;</w:t>
              <w:br/>
              <w:tab/>
              <w:tab/>
              <w:tab/>
              <w:tab/>
              <w:t>&lt;/APPLET_WEB_TEMPLATE_ITEM&gt;</w:t>
              <w:br/>
              <w:tab/>
              <w:tab/>
              <w:tab/>
              <w:tab/>
              <w:t>&lt;APPLET_WEB_TEMPLATE_ITEM CONTROL="GotoNextSet" INACTIVE="N" ITEM_IDENTIFIER="123" MARKUP_LANGUAGE="HTML" NAME="GotoNextSet" TYPE="Control" UPDATED="06/05/2003 10:01:14" UPDATED_BY="SADMIN" CREATED="06/05/2003 10:01:14" CREATED_BY="SADMIN"&gt;</w:t>
              <w:br/>
              <w:tab/>
              <w:tab/>
              <w:tab/>
              <w:tab/>
              <w:t>&lt;/APPLET_WEB_TEMPLATE_ITEM&gt;</w:t>
              <w:br/>
              <w:tab/>
              <w:tab/>
              <w:tab/>
              <w:tab/>
              <w:t>&lt;APPLET_WEB_TEMPLATE_ITEM CONTROL="GotoPreviousSet" INACTIVE="N" ITEM_IDENTIFIER="122" MARKUP_LANGUAGE="HTML" NAME="GotoPreviousSet" TYPE="Control" UPDATED="06/05/2003 10:01:14" UPDATED_BY="SADMIN" CREATED="06/05/2003 10:01:14" CREATED_BY="SADMIN"&gt;</w:t>
              <w:br/>
              <w:tab/>
              <w:tab/>
              <w:tab/>
              <w:tab/>
              <w:t>&lt;/APPLET_WEB_TEMPLATE_ITEM&gt;</w:t>
              <w:br/>
              <w:tab/>
              <w:tab/>
              <w:tab/>
              <w:tab/>
              <w:t>&lt;APPLET_WEB_TEMPLATE_ITEM CONTROL="Labor Amount" EXPRESSION="Siebel eDealer" EXT_EXPRESSION="GetProfileAttr(&amp;quot;ApplicationName&amp;quot;) = &amp;quot;Siebel eDealer&amp;quot;" INACTIVE="N" ITEM_IDENTIFIER="507" MARKUP_LANGUAGE="HTML" NAME="Labor Amount" TMPL_ITEM_HOLDER_NAME="SiebControl_507" TYPE="List Item" UPDATED="11/04/2016 15:34:31" UPDATED_BY="SADMIN" CREATED="06/05/2003 10:01:14" CREATED_BY="SADMIN" EXT_REC_TABLES="S_APPL_WT_IT_RX"&gt;</w:t>
              <w:br/>
              <w:tab/>
              <w:tab/>
              <w:tab/>
              <w:tab/>
              <w:t>&lt;/APPLET_WEB_TEMPLATE_ITEM&gt;</w:t>
              <w:br/>
              <w:tab/>
              <w:tab/>
              <w:tab/>
              <w:tab/>
              <w:t>&lt;APPLET_WEB_TEMPLATE_ITEM CONTROL="Labor Op Code" EXPRESSION="Siebel eDealer" EXT_EXPRESSION="GetProfileAttr(&amp;quot;ApplicationName&amp;quot;) = &amp;quot;Siebel eDealer&amp;quot;" INACTIVE="N" ITEM_IDENTIFIER="501" MARKUP_LANGUAGE="HTML" NAME="Labor Op Code" TMPL_ITEM_HOLDER_NAME="SiebControl_501" TYPE="List Item" UPDATED="11/04/2016 15:34:31" UPDATED_BY="SADMIN" CREATED="06/05/2003 10:01:14" CREATED_BY="SADMIN" EXT_REC_TABLES="S_APPL_WT_IT_RX"&gt;</w:t>
              <w:br/>
              <w:tab/>
              <w:tab/>
              <w:tab/>
              <w:tab/>
              <w:t>&lt;/APPLET_WEB_TEMPLATE_ITEM&gt;</w:t>
              <w:br/>
              <w:tab/>
              <w:tab/>
              <w:tab/>
              <w:tab/>
              <w:t>&lt;APPLET_WEB_TEMPLATE_ITEM CONTROL="Labor Op Code" EXT_EXPRESSION="(GetProfileAttr(&amp;quot;ApplicationName&amp;quot;) &amp;lt;&amp;gt; &amp;quot;Siebel eDealer&amp;quot;)" INACTIVE="N" ITEM_IDENTIFIER="501" MARKUP_LANGUAGE="HTML" NAME="Labor Op Code2" TMPL_ITEM_HOLDER_NAME="SiebControl_501" TYPE="List Item" UPDATED="11/04/2016 15:34:31" UPDATED_BY="SADMIN" CREATED="06/05/2003 10:01:14"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15:34:31" UPDATED_BY="SADMIN" CREATED="11/04/2016 15:34:31"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15:34:31" UPDATED_BY="SADMIN" CREATED="11/04/2016 15:34:31" CREATED_BY="SADMIN" EXT_REC_TABLES="S_APPL_WT_IT_RX"&gt;</w:t>
              <w:br/>
              <w:tab/>
              <w:tab/>
              <w:tab/>
              <w:tab/>
              <w:t>&lt;/APPLET_WEB_TEMPLATE_ITEM&gt;</w:t>
              <w:br/>
              <w:tab/>
              <w:tab/>
              <w:tab/>
              <w:tab/>
              <w:t>&lt;APPLET_WEB_TEMPLATE_ITEM CONTROL="Misc Amount" EXPRESSION="Siebel eDealer" EXT_EXPRESSION="GetProfileAttr(&amp;quot;ApplicationName&amp;quot;) = &amp;quot;Siebel eDealer&amp;quot;" INACTIVE="N" ITEM_IDENTIFIER="509" MARKUP_LANGUAGE="HTML" NAME="Misc Amount" TMPL_ITEM_HOLDER_NAME="SiebControl_509" TYPE="List Item" UPDATED="11/04/2016 15:34:31" UPDATED_BY="SADMIN" CREATED="06/05/2003 10:01:15"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EXTENSION_FLAG="N" INACTIVE="N" ITEM_IDENTIFIER="131" MARKUP_LANGUAGE="HTML" NAME="NOT Siebel eDealer" TMPL_ITEM_HOLDER_NAME="SiebControl_131" TYPE="Control" UPDATED="11/04/2016 15:34:31" UPDATED_BY="SADMIN" CREATED="06/05/2003 10:01:15"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INACTIVE="N" ITEM_IDENTIFIER="136" MARKUP_LANGUAGE="HTML" NAME="NOT Siebel eDealer2" TMPL_ITEM_HOLDER_NAME="SiebControl_136" TYPE="Control" UPDATED="11/04/2016 15:34:31" UPDATED_BY="SADMIN" CREATED="06/05/2003 10:01:15"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15:34:31" UPDATED_BY="SADMIN" CREATED="06/05/2003 10:01:15" CREATED_BY="SADMIN" EXT_REC_TABLES="S_APPL_WT_IT_RX"&gt;</w:t>
              <w:br/>
              <w:tab/>
              <w:tab/>
              <w:tab/>
              <w:tab/>
              <w:t>&lt;/APPLET_WEB_TEMPLATE_ITEM&gt;</w:t>
              <w:br/>
              <w:tab/>
              <w:tab/>
              <w:tab/>
              <w:tab/>
              <w:t>&lt;APPLET_WEB_TEMPLATE_ITEM CONTROL="NewRecord" EXT_EXPRESSION="(GetProfileAttr(&amp;quot;ApplicationName&amp;quot;) &amp;lt;&amp;gt; &amp;quot;Siebel eDealer&amp;quot;)" INACTIVE="N" ITEM_IDENTIFIER="131" MARKUP_LANGUAGE="HTML" NAME="NewRecord" TMPL_ITEM_HOLDER_NAME="SiebControl_131" TYPE="Control" UPDATED="11/04/2016 15:34:31" UPDATED_BY="SADMIN" CREATED="06/05/2003 10:01:15" CREATED_BY="SADMIN" EXT_REC_TABLES="S_APPL_WT_IT_RX"&gt;</w:t>
              <w:br/>
              <w:tab/>
              <w:tab/>
              <w:tab/>
              <w:tab/>
              <w:t>&lt;/APPLET_WEB_TEMPLATE_ITEM&gt;</w:t>
              <w:br/>
              <w:tab/>
              <w:tab/>
              <w:tab/>
              <w:tab/>
              <w:t>&lt;APPLET_WEB_TEMPLATE_ITEM CONTROL="Parts Amount" EXPRESSION="Siebel eDealer" EXT_EXPRESSION="GetProfileAttr(&amp;quot;ApplicationName&amp;quot;) = &amp;quot;Siebel eDealer&amp;quot;" INACTIVE="N" ITEM_IDENTIFIER="508" MARKUP_LANGUAGE="HTML" NAME="Parts Amount" TMPL_ITEM_HOLDER_NAME="SiebControl_508" TYPE="List Item" UPDATED="11/04/2016 15:34:31" UPDATED_BY="SADMIN" CREATED="06/05/2003 10:01:15" CREATED_BY="SADMIN" EXT_REC_TABLES="S_APPL_WT_IT_RX"&gt;</w:t>
              <w:br/>
              <w:tab/>
              <w:tab/>
              <w:tab/>
              <w:tab/>
              <w:t>&lt;/APPLET_WEB_TEMPLATE_ITEM&gt;</w:t>
              <w:br/>
              <w:tab/>
              <w:tab/>
              <w:tab/>
              <w:tab/>
              <w:t>&lt;APPLET_WEB_TEMPLATE_ITEM CONTROL="Payment Type" EXPRESSION="Siebel eDealer" EXT_EXPRESSION="GetProfileAttr(&amp;quot;ApplicationName&amp;quot;) = &amp;quot;Siebel eDealer&amp;quot;" INACTIVE="N" ITEM_IDENTIFIER="506" MARKUP_LANGUAGE="HTML" NAME="Payment Type" TMPL_ITEM_HOLDER_NAME="SiebControl_506" TYPE="List Item" UPDATED="11/04/2016 15:34:31" UPDATED_BY="SADMIN" CREATED="06/05/2003 10:01:15"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15:34:31" UPDATED_BY="SADMIN" CREATED="06/05/2003 10:01:15"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15:34:31" UPDATED_BY="SADMIN" CREATED="11/04/2016 15:34:31"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15:34:31" UPDATED_BY="SADMIN" CREATED="06/05/2003 10:01:15" CREATED_BY="SADMIN" EXT_REC_TABLES="S_APPL_WT_IT_RX"&gt;</w:t>
              <w:br/>
              <w:tab/>
              <w:tab/>
              <w:tab/>
              <w:tab/>
              <w:t>&lt;/APPLET_WEB_TEMPLATE_ITEM&gt;</w:t>
              <w:br/>
              <w:tab/>
              <w:tab/>
              <w:tab/>
              <w:tab/>
              <w:t>&lt;APPLET_WEB_TEMPLATE_ITEM CONTROL="Total Amount" EXPRESSION="Siebel eDealer" EXT_EXPRESSION="GetProfileAttr(&amp;quot;ApplicationName&amp;quot;) = &amp;quot;Siebel eDealer&amp;quot;" INACTIVE="N" ITEM_IDENTIFIER="510" MARKUP_LANGUAGE="HTML" NAME="Total Amount" TMPL_ITEM_HOLDER_NAME="SiebControl_510" TYPE="List Item" UPDATED="11/04/2016 15:34:31" UPDATED_BY="SADMIN" CREATED="06/05/2003 10:01:15"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15:34:31" UPDATED_BY="SADMIN" CREATED="06/05/2003 10:01:16" CREATED_BY="SADMIN" EXT_REC_TABLES="S_APPL_WT_IT_RX"&gt;</w:t>
              <w:br/>
              <w:tab/>
              <w:tab/>
              <w:tab/>
              <w:tab/>
              <w:t>&lt;/APPLET_WEB_TEMPLATE_ITEM&gt;</w:t>
              <w:br/>
              <w:tab/>
              <w:tab/>
              <w:tab/>
              <w:tab/>
              <w:t>&lt;APPLET_WEB_TEMPLATE_ITEM CONTROL="WriteRecord" EXT_EXPRESSION="(GetProfileAttr(&amp;quot;ApplicationName&amp;quot;) &amp;lt;&amp;gt; &amp;quot;Siebel eDealer&amp;quot;)" INACTIVE="N" ITEM_IDENTIFIER="136" MARKUP_LANGUAGE="HTML" NAME="WriteRecord" TMPL_ITEM_HOLDER_NAME="SiebControl_136" TYPE="Control" UPDATED="11/04/2016 15:34:31" UPDATED_BY="SADMIN" CREATED="06/05/2003 10:01:16"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NAME="Edit List" TYPE="Edit List" WEB_TEMPLATE="Popup List Assoc" UPDATED="11/04/2016 12:37:18" UPDATED_BY="SADMIN" CREATED="06/05/2003 02:15:03" CREATED_BY="SADMIN" EXT_REC_TABLES="S_APPL_WTMPL_RX"&gt;</w:t>
              <w:br/>
              <w:tab/>
              <w:tab/>
              <w:tab/>
              <w:tab/>
              <w:t>&lt;APPLET_WEB_TEMPLATE_ITEM CONTROL="AddRecord" EXPRESSION="Siebel eDealer" EXT_EXPRESSION="GetProfileAttr(&amp;quot;ApplicationName&amp;quot;) = &amp;quot;Siebel eDealer&amp;quot;" INACTIVE="N" ITEM_IDENTIFIER="152" MARKUP_LANGUAGE="HTML" NAME="AddRecord" TMPL_ITEM_HOLDER_NAME="SiebControl_152" TYPE="Control" UPDATED="11/04/2016 15:34:31" UPDATED_BY="SADMIN" CREATED="06/05/2003 10:01:16" CREATED_BY="SADMIN" EXT_REC_TABLES="S_APPL_WT_IT_RX"&gt;</w:t>
              <w:br/>
              <w:tab/>
              <w:tab/>
              <w:tab/>
              <w:tab/>
              <w:t>&lt;/APPLET_WEB_TEMPLATE_ITEM&gt;</w:t>
              <w:br/>
              <w:tab/>
              <w:tab/>
              <w:tab/>
              <w:tab/>
              <w:t>&lt;APPLET_WEB_TEMPLATE_ITEM CONTROL="Cause" EXPRESSION="Siebel eDealer" EXT_EXPRESSION="GetProfileAttr(&amp;quot;ApplicationName&amp;quot;) = &amp;quot;Siebel eDealer&amp;quot;" INACTIVE="N" ITEM_IDENTIFIER="504" MARKUP_LANGUAGE="HTML" NAME="Cause" TMPL_ITEM_HOLDER_NAME="SiebControl_504" TYPE="List Item" UPDATED="11/04/2016 15:34:31" UPDATED_BY="SADMIN" CREATED="06/05/2003 10:01:16" CREATED_BY="SADMIN" EXT_REC_TABLES="S_APPL_WT_IT_RX"&gt;</w:t>
              <w:br/>
              <w:tab/>
              <w:tab/>
              <w:tab/>
              <w:tab/>
              <w:t>&lt;/APPLET_WEB_TEMPLATE_ITEM&gt;</w:t>
              <w:br/>
              <w:tab/>
              <w:tab/>
              <w:tab/>
              <w:tab/>
              <w:t>&lt;APPLET_WEB_TEMPLATE_ITEM CONTROL="CloseApplet" EXPRESSION="Siebel eDealer" EXT_EXPRESSION="GetProfileAttr(&amp;quot;ApplicationName&amp;quot;) = &amp;quot;Siebel eDealer&amp;quot;" INACTIVE="N" ITEM_IDENTIFIER="153" MARKUP_LANGUAGE="HTML" NAME="CloseApplet" TMPL_ITEM_HOLDER_NAME="SiebControl_153" TYPE="Control" UPDATED="11/04/2016 15:34:31" UPDATED_BY="SADMIN" CREATED="06/05/2003 10:01:16" CREATED_BY="SADMIN" EXT_REC_TABLES="S_APPL_WT_IT_RX"&gt;</w:t>
              <w:br/>
              <w:tab/>
              <w:tab/>
              <w:tab/>
              <w:tab/>
              <w:t>&lt;/APPLET_WEB_TEMPLATE_ITEM&gt;</w:t>
              <w:br/>
              <w:tab/>
              <w:tab/>
              <w:tab/>
              <w:tab/>
              <w:t>&lt;APPLET_WEB_TEMPLATE_ITEM CONTROL="Complaint" EXPRESSION="Siebel eDealer" EXT_EXPRESSION="GetProfileAttr(&amp;quot;ApplicationName&amp;quot;) = &amp;quot;Siebel eDealer&amp;quot;" INACTIVE="N" ITEM_IDENTIFIER="503" MARKUP_LANGUAGE="HTML" NAME="Complaint" TMPL_ITEM_HOLDER_NAME="SiebControl_503" TYPE="List Item" UPDATED="11/04/2016 15:34:31" UPDATED_BY="SADMIN" CREATED="06/05/2003 10:01:16" CREATED_BY="SADMIN" EXT_REC_TABLES="S_APPL_WT_IT_RX"&gt;</w:t>
              <w:br/>
              <w:tab/>
              <w:tab/>
              <w:tab/>
              <w:tab/>
              <w:t>&lt;/APPLET_WEB_TEMPLATE_ITEM&gt;</w:t>
              <w:br/>
              <w:tab/>
              <w:tab/>
              <w:tab/>
              <w:tab/>
              <w:t>&lt;APPLET_WEB_TEMPLATE_ITEM CONTROL="Correction" EXPRESSION="Siebel eDealer" EXT_EXPRESSION="GetProfileAttr(&amp;quot;ApplicationName&amp;quot;) = &amp;quot;Siebel eDealer&amp;quot;" INACTIVE="N" ITEM_IDENTIFIER="505" MARKUP_LANGUAGE="HTML" NAME="Correction" TMPL_ITEM_HOLDER_NAME="SiebControl_505" TYPE="List Item" UPDATED="11/04/2016 15:34:31" UPDATED_BY="SADMIN" CREATED="06/05/2003 10:01:16" CREATED_BY="SADMIN" EXT_REC_TABLES="S_APPL_WT_IT_RX"&gt;</w:t>
              <w:br/>
              <w:tab/>
              <w:tab/>
              <w:tab/>
              <w:tab/>
              <w:t>&lt;/APPLET_WEB_TEMPLATE_ITEM&gt;</w:t>
              <w:br/>
              <w:tab/>
              <w:tab/>
              <w:tab/>
              <w:tab/>
              <w:t>&lt;APPLET_WEB_TEMPLATE_ITEM CONTROL="Description" EXPRESSION="Siebel eDealer" EXT_EXPRESSION="GetProfileAttr(&amp;quot;ApplicationName&amp;quot;) = &amp;quot;Siebel eDealer&amp;quot;" INACTIVE="N" ITEM_IDENTIFIER="502" MARKUP_LANGUAGE="HTML" NAME="Description" TMPL_ITEM_HOLDER_NAME="SiebControl_502" TYPE="List Item" UPDATED="11/04/2016 15:34:31" UPDATED_BY="SADMIN" CREATED="06/05/2003 10:01:16" CREATED_BY="SADMIN" EXT_REC_TABLES="S_APPL_WT_IT_RX"&gt;</w:t>
              <w:br/>
              <w:tab/>
              <w:tab/>
              <w:tab/>
              <w:tab/>
              <w:t>&lt;/APPLET_WEB_TEMPLATE_ITEM&gt;</w:t>
              <w:br/>
              <w:tab/>
              <w:tab/>
              <w:tab/>
              <w:tab/>
              <w:t>&lt;APPLET_WEB_TEMPLATE_ITEM CONTROL="Description" EXT_EXPRESSION="(GetProfileAttr(&amp;quot;ApplicationName&amp;quot;) &amp;lt;&amp;gt; &amp;quot;Siebel eDealer&amp;quot;)" INACTIVE="N" ITEM_IDENTIFIER="502" MARKUP_LANGUAGE="HTML" NAME="Description2" TMPL_ITEM_HOLDER_NAME="SiebControl_502" TYPE="List Item" UPDATED="11/04/2016 15:34:31" UPDATED_BY="SADMIN" CREATED="06/05/2003 10:01:16"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15:34:31" UPDATED_BY="SADMIN" CREATED="07/25/2003 16:29:24" CREATED_BY="SADMIN" EXT_REC_TABLES="S_APPL_WT_IT_RX"&gt;</w:t>
              <w:br/>
              <w:tab/>
              <w:tab/>
              <w:tab/>
              <w:tab/>
              <w:t>&lt;/APPLET_WEB_TEMPLATE_ITEM&gt;</w:t>
              <w:br/>
              <w:tab/>
              <w:tab/>
              <w:tab/>
              <w:tab/>
              <w:t>&lt;APPLET_WEB_TEMPLATE_ITEM CONTROL="GotoNextSet" INACTIVE="N" ITEM_IDENTIFIER="123" MARKUP_LANGUAGE="HTML" NAME="GotoNextSet" TYPE="Control" UPDATED="06/05/2003 10:01:17" UPDATED_BY="SADMIN" CREATED="06/05/2003 10:01:17" CREATED_BY="SADMIN"&gt;</w:t>
              <w:br/>
              <w:tab/>
              <w:tab/>
              <w:tab/>
              <w:tab/>
              <w:t>&lt;/APPLET_WEB_TEMPLATE_ITEM&gt;</w:t>
              <w:br/>
              <w:tab/>
              <w:tab/>
              <w:tab/>
              <w:tab/>
              <w:t>&lt;APPLET_WEB_TEMPLATE_ITEM CONTROL="GotoPreviousSet" INACTIVE="N" ITEM_IDENTIFIER="122" MARKUP_LANGUAGE="HTML" NAME="GotoPreviousSet" TYPE="Control" UPDATED="06/05/2003 10:01:17" UPDATED_BY="SADMIN" CREATED="06/05/2003 10:01:17" CREATED_BY="SADMIN"&gt;</w:t>
              <w:br/>
              <w:tab/>
              <w:tab/>
              <w:tab/>
              <w:tab/>
              <w:t>&lt;/APPLET_WEB_TEMPLATE_ITEM&gt;</w:t>
              <w:br/>
              <w:tab/>
              <w:tab/>
              <w:tab/>
              <w:tab/>
              <w:t>&lt;APPLET_WEB_TEMPLATE_ITEM CONTROL="Labor Amount" EXPRESSION="Siebel eDealer" EXT_EXPRESSION="GetProfileAttr(&amp;quot;ApplicationName&amp;quot;) = &amp;quot;Siebel eDealer&amp;quot;" INACTIVE="N" ITEM_IDENTIFIER="507" MARKUP_LANGUAGE="HTML" NAME="Labor Amount" TMPL_ITEM_HOLDER_NAME="SiebControl_507" TYPE="List Item" UPDATED="11/04/2016 15:34:31" UPDATED_BY="SADMIN" CREATED="06/05/2003 10:01:17" CREATED_BY="SADMIN" EXT_REC_TABLES="S_APPL_WT_IT_RX"&gt;</w:t>
              <w:br/>
              <w:tab/>
              <w:tab/>
              <w:tab/>
              <w:tab/>
              <w:t>&lt;/APPLET_WEB_TEMPLATE_ITEM&gt;</w:t>
              <w:br/>
              <w:tab/>
              <w:tab/>
              <w:tab/>
              <w:tab/>
              <w:t>&lt;APPLET_WEB_TEMPLATE_ITEM CONTROL="Labor Op Code" EXPRESSION="Siebel eDealer" EXT_EXPRESSION="GetProfileAttr(&amp;quot;ApplicationName&amp;quot;) = &amp;quot;Siebel eDealer&amp;quot;" INACTIVE="N" ITEM_IDENTIFIER="501" MARKUP_LANGUAGE="HTML" NAME="Labor Op Code" TMPL_ITEM_HOLDER_NAME="SiebControl_501" TYPE="List Item" UPDATED="11/04/2016 15:34:31" UPDATED_BY="SADMIN" CREATED="06/05/2003 10:01:17" CREATED_BY="SADMIN" EXT_REC_TABLES="S_APPL_WT_IT_RX"&gt;</w:t>
              <w:br/>
              <w:tab/>
              <w:tab/>
              <w:tab/>
              <w:tab/>
              <w:t>&lt;/APPLET_WEB_TEMPLATE_ITEM&gt;</w:t>
              <w:br/>
              <w:tab/>
              <w:tab/>
              <w:tab/>
              <w:tab/>
              <w:t>&lt;APPLET_WEB_TEMPLATE_ITEM CONTROL="Labor Op Code" EXT_EXPRESSION="(GetProfileAttr(&amp;quot;ApplicationName&amp;quot;) &amp;lt;&amp;gt; &amp;quot;Siebel eDealer&amp;quot;)" INACTIVE="N" ITEM_IDENTIFIER="501" MARKUP_LANGUAGE="HTML" NAME="Labor Op Code2" TMPL_ITEM_HOLDER_NAME="SiebControl_501" TYPE="List Item" UPDATED="11/04/2016 15:34:31" UPDATED_BY="SADMIN" CREATED="06/05/2003 10:01:17"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15:34:31" UPDATED_BY="SADMIN" CREATED="11/04/2016 15:34:31"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15:34:31" UPDATED_BY="SADMIN" CREATED="11/04/2016 15:34:31" CREATED_BY="SADMIN" EXT_REC_TABLES="S_APPL_WT_IT_RX"&gt;</w:t>
              <w:br/>
              <w:tab/>
              <w:tab/>
              <w:tab/>
              <w:tab/>
              <w:t>&lt;/APPLET_WEB_TEMPLATE_ITEM&gt;</w:t>
              <w:br/>
              <w:tab/>
              <w:tab/>
              <w:tab/>
              <w:tab/>
              <w:t>&lt;APPLET_WEB_TEMPLATE_ITEM CONTROL="Misc Amount" EXPRESSION="Siebel eDealer" EXT_EXPRESSION="GetProfileAttr(&amp;quot;ApplicationName&amp;quot;) = &amp;quot;Siebel eDealer&amp;quot;" INACTIVE="N" ITEM_IDENTIFIER="509" MARKUP_LANGUAGE="HTML" NAME="Misc Amount" TMPL_ITEM_HOLDER_NAME="SiebControl_509" TYPE="List Item" UPDATED="11/04/2016 15:34:31" UPDATED_BY="SADMIN" CREATED="06/05/2003 10:01:17"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EXTENSION_FLAG="N" INACTIVE="N" ITEM_IDENTIFIER="131" MARKUP_LANGUAGE="HTML" NAME="NOT Siebel eDealer" TMPL_ITEM_HOLDER_NAME="SiebControl_131" TYPE="Control" UPDATED="11/04/2016 15:34:31" UPDATED_BY="SADMIN" CREATED="06/05/2003 10:01:17" CREATED_BY="SADMIN" EXT_REC_TABLES="S_APPL_WT_IT_RX"&gt;</w:t>
              <w:br/>
              <w:tab/>
              <w:tab/>
              <w:tab/>
              <w:tab/>
              <w:t>&lt;/APPLET_WEB_TEMPLATE_ITEM&gt;</w:t>
              <w:br/>
              <w:tab/>
              <w:tab/>
              <w:tab/>
              <w:tab/>
              <w:t>&lt;APPLET_WEB_TEMPLATE_ITEM EXPRESSION="NOT Siebel eDealer" EXT_EXPRESSION="GetProfileAttr(&amp;quot;ApplicationName&amp;quot;) &amp;lt;&amp;gt; &amp;quot;Siebel eDealer&amp;quot;" INACTIVE="N" ITEM_IDENTIFIER="136" MARKUP_LANGUAGE="HTML" NAME="NOT Siebel eDealer2" TMPL_ITEM_HOLDER_NAME="SiebControl_136" TYPE="Control" UPDATED="11/04/2016 15:34:31" UPDATED_BY="SADMIN" CREATED="06/05/2003 10:01:17"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15:34:31" UPDATED_BY="SADMIN" CREATED="07/25/2003 16:29:04" CREATED_BY="SADMIN" EXT_REC_TABLES="S_APPL_WT_IT_RX"&gt;</w:t>
              <w:br/>
              <w:tab/>
              <w:tab/>
              <w:tab/>
              <w:tab/>
              <w:t>&lt;/APPLET_WEB_TEMPLATE_ITEM&gt;</w:t>
              <w:br/>
              <w:tab/>
              <w:tab/>
              <w:tab/>
              <w:tab/>
              <w:t>&lt;APPLET_WEB_TEMPLATE_ITEM CONTROL="NewRecord" EXT_EXPRESSION="(GetProfileAttr(&amp;quot;ApplicationName&amp;quot;) &amp;lt;&amp;gt; &amp;quot;Siebel eDealer&amp;quot;)" INACTIVE="N" ITEM_IDENTIFIER="131" MARKUP_LANGUAGE="HTML" NAME="NewRecord" TMPL_ITEM_HOLDER_NAME="SiebControl_131" TYPE="Control" UPDATED="11/04/2016 15:34:31" UPDATED_BY="SADMIN" CREATED="06/05/2003 10:01:18" CREATED_BY="SADMIN" EXT_REC_TABLES="S_APPL_WT_IT_RX"&gt;</w:t>
              <w:br/>
              <w:tab/>
              <w:tab/>
              <w:tab/>
              <w:tab/>
              <w:t>&lt;/APPLET_WEB_TEMPLATE_ITEM&gt;</w:t>
              <w:br/>
              <w:tab/>
              <w:tab/>
              <w:tab/>
              <w:tab/>
              <w:t>&lt;APPLET_WEB_TEMPLATE_ITEM CONTROL="Parts Amount" EXPRESSION="Siebel eDealer" EXT_EXPRESSION="GetProfileAttr(&amp;quot;ApplicationName&amp;quot;) = &amp;quot;Siebel eDealer&amp;quot;" INACTIVE="N" ITEM_IDENTIFIER="508" MARKUP_LANGUAGE="HTML" NAME="Parts Amount" TMPL_ITEM_HOLDER_NAME="SiebControl_508" TYPE="List Item" UPDATED="11/04/2016 15:34:31" UPDATED_BY="SADMIN" CREATED="06/05/2003 10:01:18" CREATED_BY="SADMIN" EXT_REC_TABLES="S_APPL_WT_IT_RX"&gt;</w:t>
              <w:br/>
              <w:tab/>
              <w:tab/>
              <w:tab/>
              <w:tab/>
              <w:t>&lt;/APPLET_WEB_TEMPLATE_ITEM&gt;</w:t>
              <w:br/>
              <w:tab/>
              <w:tab/>
              <w:tab/>
              <w:tab/>
              <w:t>&lt;APPLET_WEB_TEMPLATE_ITEM CONTROL="Payment Type" EXPRESSION="Siebel eDealer" EXT_EXPRESSION="GetProfileAttr(&amp;quot;ApplicationName&amp;quot;) = &amp;quot;Siebel eDealer&amp;quot;" INACTIVE="N" ITEM_IDENTIFIER="506" MARKUP_LANGUAGE="HTML" NAME="Payment Type" TMPL_ITEM_HOLDER_NAME="SiebControl_506" TYPE="List Item" UPDATED="11/04/2016 15:34:31" UPDATED_BY="SADMIN" CREATED="06/05/2003 10:01:18"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15:34:31" UPDATED_BY="SADMIN" CREATED="06/05/2003 10:01:18"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15:34:31" UPDATED_BY="SADMIN" CREATED="11/04/2016 15:34:31"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15:34:31" UPDATED_BY="SADMIN" CREATED="06/05/2003 10:01:18" CREATED_BY="SADMIN" EXT_REC_TABLES="S_APPL_WT_IT_RX"&gt;</w:t>
              <w:br/>
              <w:tab/>
              <w:tab/>
              <w:tab/>
              <w:tab/>
              <w:t>&lt;/APPLET_WEB_TEMPLATE_ITEM&gt;</w:t>
              <w:br/>
              <w:tab/>
              <w:tab/>
              <w:tab/>
              <w:tab/>
              <w:t>&lt;APPLET_WEB_TEMPLATE_ITEM CONTROL="Total Amount" EXPRESSION="Siebel eDealer" EXT_EXPRESSION="GetProfileAttr(&amp;quot;ApplicationName&amp;quot;) = &amp;quot;Siebel eDealer&amp;quot;" INACTIVE="N" ITEM_IDENTIFIER="510" MARKUP_LANGUAGE="HTML" NAME="Total Amount" TMPL_ITEM_HOLDER_NAME="SiebControl_510" TYPE="List Item" UPDATED="11/04/2016 15:34:31" UPDATED_BY="SADMIN" CREATED="06/05/2003 10:01:18"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15:34:31" UPDATED_BY="SADMIN" CREATED="07/25/2003 16:29:29" CREATED_BY="SADMIN" EXT_REC_TABLES="S_APPL_WT_IT_RX"&gt;</w:t>
              <w:br/>
              <w:tab/>
              <w:tab/>
              <w:tab/>
              <w:tab/>
              <w:t>&lt;/APPLET_WEB_TEMPLATE_ITEM&gt;</w:t>
              <w:br/>
              <w:tab/>
              <w:tab/>
              <w:tab/>
              <w:tab/>
              <w:t>&lt;APPLET_WEB_TEMPLATE_ITEM CONTROL="WriteRecord" EXT_EXPRESSION="(GetProfileAttr(&amp;quot;ApplicationName&amp;quot;) &amp;lt;&amp;gt; &amp;quot;Siebel eDealer&amp;quot;)" INACTIVE="N" ITEM_IDENTIFIER="136" MARKUP_LANGUAGE="HTML" NAME="WriteRecord" TMPL_ITEM_HOLDER_NAME="SiebControl_136" TYPE="Control" UPDATED="11/04/2016 15:34:31" UPDATED_BY="SADMIN" CREATED="06/05/2003 10:01:18"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Node Asset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CREATED="06/19/2004 14:41:52" CREATED_BY="SADMIN" EXT_REC_TABLES="S_APPL_WTMPL_RX"&gt;</w:t>
              <w:br/>
              <w:tab/>
              <w:tab/>
              <w:tab/>
              <w:tab/>
              <w:t>&lt;APPLET_WEB_TEMPLATE_ITEM CONTROL="Applet_Title" EXTENSION_FLAG="Y" ITEM_IDENTIFIER="99929" NAME="Applet_Title" TMPL_ITEM_HOLDER_NAME="SiebControl_99929" TYPE="Control" UPDATED="11/04/2016 15:16:54" UPDATED_BY="SADMIN" CREATED="11/04/2016 15:16:54" CREATED_BY="SADMIN" EXT_REC_TABLES="S_APPL_WT_IT_RX"&gt;</w:t>
              <w:br/>
              <w:tab/>
              <w:tab/>
              <w:tab/>
              <w:tab/>
              <w:t>&lt;/APPLET_WEB_TEMPLATE_ITEM&gt;</w:t>
              <w:br/>
              <w:tab/>
              <w:tab/>
              <w:tab/>
              <w:tab/>
              <w:t>&lt;APPLET_WEB_TEMPLATE_ITEM COMMENTS="12-LGYXMM+F" CONTROL="Asset" INACTIVE="N" ITEM_IDENTIFIER="501" MARKUP_LANGUAGE="HTML" NAME="Asset" TMPL_ITEM_HOLDER_NAME="SiebControl_501" TYPE="List Item" UPDATED="11/04/2016 15:16:54" UPDATED_BY="SADMIN" CREATED="06/19/2004 15:04:56"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15:16:54" UPDATED_BY="SADMIN" CREATED="06/19/2004 15:04:56" CREATED_BY="SADMIN" EXT_REC_TABLES="S_APPL_WT_IT_RX"&gt;</w:t>
              <w:br/>
              <w:tab/>
              <w:tab/>
              <w:tab/>
              <w:tab/>
              <w:t>&lt;/APPLET_WEB_TEMPLATE_ITEM&gt;</w:t>
              <w:br/>
              <w:tab/>
              <w:tab/>
              <w:tab/>
              <w:tab/>
              <w:t>&lt;APPLET_WEB_TEMPLATE_ITEM CONTROL="Effective End Date" INACTIVE="N" ITEM_IDENTIFIER="504" MARKUP_LANGUAGE="HTML" NAME="Effective End Date" TMPL_ITEM_HOLDER_NAME="SiebControl_504" TYPE="List Item" UPDATED="11/04/2016 15:16:54" UPDATED_BY="SADMIN" CREATED="06/19/2004 15:04:56" CREATED_BY="SADMIN" EXT_REC_TABLES="S_APPL_WT_IT_RX"&gt;</w:t>
              <w:br/>
              <w:tab/>
              <w:tab/>
              <w:tab/>
              <w:tab/>
              <w:t>&lt;/APPLET_WEB_TEMPLATE_ITEM&gt;</w:t>
              <w:br/>
              <w:tab/>
              <w:tab/>
              <w:tab/>
              <w:tab/>
              <w:t>&lt;APPLET_WEB_TEMPLATE_ITEM CONTROL="Effective Start Date" INACTIVE="N" ITEM_IDENTIFIER="503" MARKUP_LANGUAGE="HTML" NAME="Effective Start Date" TMPL_ITEM_HOLDER_NAME="SiebControl_503" TYPE="List Item" UPDATED="11/04/2016 15:16:54" UPDATED_BY="SADMIN" CREATED="06/19/2004 15:04:56"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15:16:54" UPDATED_BY="SADMIN" CREATED="06/19/2004 15:04:56" CREATED_BY="SADMIN" EXT_REC_TABLES="S_APPL_WT_IT_RX"&gt;</w:t>
              <w:br/>
              <w:tab/>
              <w:tab/>
              <w:tab/>
              <w:tab/>
              <w:t>&lt;/APPLET_WEB_TEMPLATE_ITEM&gt;</w:t>
              <w:br/>
              <w:tab/>
              <w:tab/>
              <w:tab/>
              <w:tab/>
              <w:t>&lt;APPLET_WEB_TEMPLATE_ITEM CONTROL="GotoNextSet" INACTIVE="N" ITEM_IDENTIFIER="123" MARKUP_LANGUAGE="HTML" NAME="GotoNextSet" TYPE="Control" UPDATED="06/19/2004 15:04:56" UPDATED_BY="SADMIN" CREATED="06/19/2004 15:04:56" CREATED_BY="SADMIN"&gt;</w:t>
              <w:br/>
              <w:tab/>
              <w:tab/>
              <w:tab/>
              <w:tab/>
              <w:t>&lt;/APPLET_WEB_TEMPLATE_ITEM&gt;</w:t>
              <w:br/>
              <w:tab/>
              <w:tab/>
              <w:tab/>
              <w:tab/>
              <w:t>&lt;APPLET_WEB_TEMPLATE_ITEM CONTROL="GotoPreviousSet" INACTIVE="N" ITEM_IDENTIFIER="122" MARKUP_LANGUAGE="HTML" NAME="GotoPreviousSet" TYPE="Control" UPDATED="06/19/2004 15:04:56" UPDATED_BY="SADMIN" CREATED="06/19/2004 15:04:56" CREATED_BY="SADMIN"&gt;</w:t>
              <w:br/>
              <w:tab/>
              <w:tab/>
              <w:tab/>
              <w:tab/>
              <w:t>&lt;/APPLET_WEB_TEMPLATE_ITEM&gt;</w:t>
              <w:br/>
              <w:tab/>
              <w:tab/>
              <w:tab/>
              <w:tab/>
              <w:t>&lt;APPLET_WEB_TEMPLATE_ITEM CONTROL="ListControl" EXTENSION_FLAG="Y" ITEM_IDENTIFIER="99998" NAME="ListControl" TMPL_ITEM_HOLDER_NAME="SiebControl_99998" TYPE="Control" UPDATED="11/04/2016 15:16:54" UPDATED_BY="SADMIN" CREATED="11/04/2016 15:16:54"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15:16:54" UPDATED_BY="SADMIN" CREATED="11/04/2016 15:16:54"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15:16:54" UPDATED_BY="SADMIN" CREATED="06/19/2004 15:04:56"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15:16:54"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15:16:54" UPDATED_BY="SADMIN" CREATED="06/19/2004 15:04:56"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15:16:54"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15:16:54" UPDATED_BY="SADMIN" CREATED="11/04/2016 15:16:54" CREATED_BY="SADMIN" EXT_REC_TABLES="S_APPL_WT_IT_RX"&gt;</w:t>
              <w:br/>
              <w:tab/>
              <w:tab/>
              <w:tab/>
              <w:tab/>
              <w:t>&lt;/APPLET_WEB_TEMPLATE_ITEM&gt;</w:t>
              <w:br/>
              <w:tab/>
              <w:tab/>
              <w:tab/>
              <w:tab/>
              <w:t>&lt;APPLET_WEB_TEMPLATE_ITEM CONTROL="Serial Number" INACTIVE="N" ITEM_IDENTIFIER="502" MARKUP_LANGUAGE="HTML" NAME="Serial Number" TMPL_ITEM_HOLDER_NAME="SiebControl_502" TYPE="List Item" UPDATED="11/04/2016 15:16:54" UPDATED_BY="SADMIN" CREATED="06/19/2004 15:04:56"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15:16:54" UPDATED_BY="SADMIN" CREATED="08/26/2004 01:27:46"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15:16:54" UPDATED_BY="SADMIN" CREATED="08/26/2004 00:59:13"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Clinical Subject Template Version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CREATED="06/05/2003 01:52:20" CREATED_BY="SADMIN" EXT_REC_TABLES="S_APPL_WTMPL_RX"&gt;</w:t>
              <w:br/>
              <w:tab/>
              <w:tab/>
              <w:tab/>
              <w:tab/>
              <w:t>&lt;APPLET_WEB_TEMPLATE_ITEM CONTROL="Comments" INACTIVE="N" ITEM_IDENTIFIER="503" MARKUP_LANGUAGE="HTML" NAME="Comments" TMPL_ITEM_HOLDER_NAME="SiebControl_503" TYPE="List Item" UPDATED="11/04/2016 12:42:00" UPDATED_BY="SADMIN" CREATED="06/05/2003 03:46:42"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12:42:00" UPDATED_BY="SADMIN" CREATED="07/10/2003 16:36:13" CREATED_BY="SADMIN" EXT_REC_TABLES="S_APPL_WT_IT_RX"&gt;</w:t>
              <w:br/>
              <w:tab/>
              <w:tab/>
              <w:tab/>
              <w:tab/>
              <w:t>&lt;/APPLET_WEB_TEMPLATE_ITEM&gt;</w:t>
              <w:br/>
              <w:tab/>
              <w:tab/>
              <w:tab/>
              <w:tab/>
              <w:t>&lt;APPLET_WEB_TEMPLATE_ITEM CONTROL="GotoNextSet" INACTIVE="N" ITEM_IDENTIFIER="123" MARKUP_LANGUAGE="HTML" NAME="GotoNextSet" TYPE="Control" UPDATED="06/05/2003 03:46:42" UPDATED_BY="SADMIN" CREATED="06/05/2003 03:46:42" CREATED_BY="SADMIN"&gt;</w:t>
              <w:br/>
              <w:tab/>
              <w:tab/>
              <w:tab/>
              <w:tab/>
              <w:t>&lt;/APPLET_WEB_TEMPLATE_ITEM&gt;</w:t>
              <w:br/>
              <w:tab/>
              <w:tab/>
              <w:tab/>
              <w:tab/>
              <w:t>&lt;APPLET_WEB_TEMPLATE_ITEM CONTROL="GotoPreviousSet" INACTIVE="N" ITEM_IDENTIFIER="122" MARKUP_LANGUAGE="HTML" NAME="GotoPreviousSet" TYPE="Control" UPDATED="06/05/2003 03:46:42" UPDATED_BY="SADMIN" CREATED="06/05/2003 03:46:42" CREATED_BY="SADMIN"&gt;</w:t>
              <w:br/>
              <w:tab/>
              <w:tab/>
              <w:tab/>
              <w:tab/>
              <w:t>&lt;/APPLET_WEB_TEMPLATE_ITEM&gt;</w:t>
              <w:br/>
              <w:tab/>
              <w:tab/>
              <w:tab/>
              <w:tab/>
              <w:t>&lt;APPLET_WEB_TEMPLATE_ITEM CONTROL="Idcancel" INACTIVE="N" ITEM_IDENTIFIER="153" MARKUP_LANGUAGE="HTML" NAME="Idcancel" TMPL_ITEM_HOLDER_NAME="SiebControl_153" TYPE="Control" UPDATED="11/04/2016 12:42:00" UPDATED_BY="SADMIN" CREATED="06/05/2003 03:46:42"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12:42:00" UPDATED_BY="SADMIN" CREATED="11/04/2016 12:42:00"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12:42:00" UPDATED_BY="SADMIN" CREATED="11/04/2016 12:42:00"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12:42:00" UPDATED_BY="SADMIN" CREATED="06/05/2003 03:46:42"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12:42:00" UPDATED_BY="SADMIN" CREATED="06/05/2003 03:46:42"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12:42:00" UPDATED_BY="SADMIN" CREATED="06/05/2003 03:46:42"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12:42:00" UPDATED_BY="SADMIN" CREATED="06/05/2003 03:46:43"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12:42:00" UPDATED_BY="SADMIN" CREATED="06/05/2003 03:46:43"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12:42:00" UPDATED_BY="SADMIN" CREATED="06/05/2003 03:46:43"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12:42:00" UPDATED_BY="SADMIN" CREATED="11/13/2003 19:45:56"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12:42:00" UPDATED_BY="SADMIN" CREATED="11/04/2016 12:42:00"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12:42:00" UPDATED_BY="SADMIN" CREATED="07/10/2003 16:36:17" CREATED_BY="SADMIN" EXT_REC_TABLES="S_APPL_WT_IT_RX"&gt;</w:t>
              <w:br/>
              <w:tab/>
              <w:tab/>
              <w:tab/>
              <w:tab/>
              <w:t>&lt;/APPLET_WEB_TEMPLATE_ITEM&gt;</w:t>
              <w:br/>
              <w:tab/>
              <w:tab/>
              <w:tab/>
              <w:tab/>
              <w:t>&lt;APPLET_WEB_TEMPLATE_ITEM CONTROL="Version" INACTIVE="N" ITEM_IDENTIFIER="502" MARKUP_LANGUAGE="HTML" NAME="Version" TMPL_ITEM_HOLDER_NAME="SiebControl_502" TYPE="List Item" UPDATED="11/04/2016 12:42:00" UPDATED_BY="SADMIN" CREATED="06/05/2003 03:46:43"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CREATED="06/05/2003 01:52:20" CREATED_BY="SADMIN" EXT_REC_TABLES="S_APPL_WTMPL_RX"&gt;</w:t>
              <w:br/>
              <w:tab/>
              <w:tab/>
              <w:tab/>
              <w:tab/>
              <w:t>&lt;APPLET_WEB_TEMPLATE_ITEM CONTROL="Comments" INACTIVE="N" ITEM_IDENTIFIER="1302" MARKUP_LANGUAGE="HTML" NAME="Comments" TMPL_ITEM_HOLDER_NAME="SiebControl_1302" TYPE="List Item" UPDATED="11/04/2016 12:42:00" UPDATED_BY="SADMIN" CREATED="06/05/2003 03:46:43"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12:42:00" UPDATED_BY="SADMIN" CREATED="06/05/2003 03:46:43"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12:42:00" UPDATED_BY="SADMIN" CREATED="06/05/2003 03:46:43"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12:42:00" UPDATED_BY="SADMIN" CREATED="06/05/2003 03:46:43" CREATED_BY="SADMIN" EXT_REC_TABLES="S_APPL_WT_IT_RX"&gt;</w:t>
              <w:br/>
              <w:tab/>
              <w:tab/>
              <w:tab/>
              <w:tab/>
              <w:t>&lt;/APPLET_WEB_TEMPLATE_ITEM&gt;</w:t>
              <w:br/>
              <w:tab/>
              <w:tab/>
              <w:tab/>
              <w:tab/>
              <w:t>&lt;APPLET_WEB_TEMPLATE_ITEM CONTROL="Version" INACTIVE="N" ITEM_IDENTIFIER="1301" MARKUP_LANGUAGE="HTML" NAME="Version" TMPL_ITEM_HOLDER_NAME="SiebControl_1301" TYPE="List Item" UPDATED="11/04/2016 12:42:00" UPDATED_BY="SADMIN" CREATED="06/05/2003 03:46:43"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EMT Data Type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TYPE="Base" WEB_TEMPLATE="Applet Tree" UPDATED="11/04/2016 12:37:18" UPDATED_BY="SADMIN" CREATED="07/12/2003 09:13:05" CREATED_BY="SADMIN" EXT_REC_TABLES="S_APPL_WTMPL_RX"&gt;</w:t>
              <w:br/>
              <w:tab/>
              <w:tab/>
              <w:tab/>
              <w:tab/>
              <w:t>&lt;APPLET_WEB_TEMPLATE_ITEM CONTROL="TreeControl" EXTENSION_FLAG="Y" ITEM_IDENTIFIER="99994" NAME="TreeControl" TMPL_ITEM_HOLDER_NAME="SiebControl_99994" TYPE="Control" UPDATED="11/04/2016 12:52:13" UPDATED_BY="SADMIN" CREATED="11/04/2016 12:52:13"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Retail Outlet Profile Applet - 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12:37:18" UPDATED_BY="SADMIN" CREATED="06/05/2003 01:49:52" CREATED_BY="SADMIN" EXT_REC_TABLES="S_APPL_WTMPL_RX"&gt;</w:t>
              <w:br/>
              <w:tab/>
              <w:tab/>
              <w:tab/>
              <w:tab/>
              <w:t>&lt;APPLET_WEB_TEMPLATE_ITEM CONTROL="Applet_Title" EXTENSION_FLAG="Y" ITEM_IDENTIFIER="99929" NAME="Applet_Title" TMPL_ITEM_HOLDER_NAME="SiebControl_99929" TYPE="Control" UPDATED="11/04/2016 12:29:35" UPDATED_BY="SADMIN" CREATED="11/04/2016 12:29:35"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SEQUENCE="11" TMPL_ITEM_HOLDER_NAME="SiebControl_108" TYPE="Control" UPDATED="11/04/2016 12:29:35" UPDATED_BY="SADMIN" CREATED="06/05/2003 03:04:08" CREATED_BY="SADMIN" EXT_REC_TABLES="S_APPL_WT_IT_RX"&gt;</w:t>
              <w:br/>
              <w:tab/>
              <w:tab/>
              <w:tab/>
              <w:tab/>
              <w:t>&lt;/APPLET_WEB_TEMPLATE_ITEM&gt;</w:t>
              <w:br/>
              <w:tab/>
              <w:tab/>
              <w:tab/>
              <w:tab/>
              <w:t>&lt;APPLET_WEB_TEMPLATE_ITEM CONTROL="Comments" INACTIVE="N" ITEM_IDENTIFIER="2301" MARKUP_LANGUAGE="HTML" NAME="Comments" TMPL_ITEM_HOLDER_NAME="SiebControl_2301" TYPE="Control" UPDATED="11/04/2016 12:29:35" UPDATED_BY="SADMIN" CREATED="06/05/2003 03:04:08" CREATED_BY="SADMIN" EXT_REC_TABLES="S_APPL_WT_IT_RX"&gt;</w:t>
              <w:br/>
              <w:tab/>
              <w:tab/>
              <w:tab/>
              <w:tab/>
              <w:t>&lt;/APPLET_WEB_TEMPLATE_ITEM&gt;</w:t>
              <w:br/>
              <w:tab/>
              <w:tab/>
              <w:tab/>
              <w:tab/>
              <w:t>&lt;APPLET_WEB_TEMPLATE_ITEM CONTROL="DistributionCode" INACTIVE="N" ITEM_IDENTIFIER="1301" MARKUP_LANGUAGE="HTML" NAME="DistributionCode" TMPL_ITEM_HOLDER_NAME="SiebControl_1301" TYPE="Control" UPDATED="11/04/2016 12:29:35" UPDATED_BY="SADMIN" CREATED="06/05/2003 03:04:08"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SEQUENCE="10" TMPL_ITEM_HOLDER_NAME="SiebControl_107" TYPE="Control" UPDATED="11/04/2016 12:29:35" UPDATED_BY="SADMIN" CREATED="06/05/2003 03:04:08" CREATED_BY="SADMIN" EXT_REC_TABLES="S_APPL_WT_IT_RX"&gt;</w:t>
              <w:br/>
              <w:tab/>
              <w:tab/>
              <w:tab/>
              <w:tab/>
              <w:t>&lt;/APPLET_WEB_TEMPLATE_ITEM&gt;</w:t>
              <w:br/>
              <w:tab/>
              <w:tab/>
              <w:tab/>
              <w:tab/>
              <w:t>&lt;APPLET_WEB_TEMPLATE_ITEM COMMENTS="Modified by 7.7 - Items not pointing to valid control" CONTROL="GotoNextSet" INACTIVE="Y" ITEM_IDENTIFIER="123" MARKUP_LANGUAGE="HTML" NAME="GotoNextSet- Marked for Deletion" SEQUENCE="10" TMPL_ITEM_HOLDER_NAME="SiebControl_123" TYPE="Control" UPDATED="11/04/2016 12:29:35" UPDATED_BY="SADMIN" CREATED="06/05/2003 03:04:08" CREATED_BY="SADMIN" EXT_REC_TABLES="S_APPL_WT_IT_RX"&gt;</w:t>
              <w:br/>
              <w:tab/>
              <w:tab/>
              <w:tab/>
              <w:tab/>
              <w:t>&lt;/APPLET_WEB_TEMPLATE_ITEM&gt;</w:t>
              <w:br/>
              <w:tab/>
              <w:tab/>
              <w:tab/>
              <w:tab/>
              <w:t>&lt;APPLET_WEB_TEMPLATE_ITEM COMMENTS="Modified by 7.7 - Items not pointing to valid control" CONTROL="GotoPreviousSet" INACTIVE="Y" ITEM_IDENTIFIER="122" MARKUP_LANGUAGE="HTML" NAME="GotoPreviousSet- Marked for Deletion" SEQUENCE="5" TMPL_ITEM_HOLDER_NAME="SiebControl_122" TYPE="Control" UPDATED="11/04/2016 12:29:35" UPDATED_BY="SADMIN" CREATED="06/05/2003 03:04:08"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12:29:35" UPDATED_BY="SADMIN" CREATED="11/04/2016 12:29:35" CREATED_BY="SADMIN" EXT_REC_TABLES="S_APPL_WT_IT_RX"&gt;</w:t>
              <w:br/>
              <w:tab/>
              <w:tab/>
              <w:tab/>
              <w:tab/>
              <w:t>&lt;/APPLET_WEB_TEMPLATE_ITEM&gt;</w:t>
              <w:br/>
              <w:tab/>
              <w:tab/>
              <w:tab/>
              <w:tab/>
              <w:t>&lt;APPLET_WEB_TEMPLATE_ITEM CONTROL="Mfr. StoreSales" INACTIVE="N" ITEM_IDENTIFIER="1802" MARKUP_LANGUAGE="HTML" NAME="Mfr. StoreSales" TMPL_ITEM_HOLDER_NAME="SiebControl_1802" TYPE="Control" UPDATED="11/04/2016 12:29:35" UPDATED_BY="SADMIN" CREATED="06/05/2003 03:04:08" CREATED_BY="SADMIN" EXT_REC_TABLES="S_APPL_WT_IT_RX"&gt;</w:t>
              <w:br/>
              <w:tab/>
              <w:tab/>
              <w:tab/>
              <w:tab/>
              <w:t>&lt;/APPLET_WEB_TEMPLATE_ITEM&gt;</w:t>
              <w:br/>
              <w:tab/>
              <w:tab/>
              <w:tab/>
              <w:tab/>
              <w:t>&lt;APPLET_WEB_TEMPLATE_ITEM COMMENTS="Modified by 7.7 Fix Existing Button Mappings Rule Tools Patch: Switched Item Identifier from 131 to 109" CONTROL="NewRecord" INACTIVE="N" ITEM_IDENTIFIER="109" MARKUP_LANGUAGE="HTML" NAME="NewRecord" SEQUENCE="2" TMPL_ITEM_HOLDER_NAME="SiebControl_109" TYPE="Control" UPDATED="11/04/2016 12:29:35" UPDATED_BY="SADMIN" CREATED="06/05/2003 03:04:08" CREATED_BY="SADMIN" EXT_REC_TABLES="S_APPL_WT_IT_RX"&gt;</w:t>
              <w:br/>
              <w:tab/>
              <w:tab/>
              <w:tab/>
              <w:tab/>
              <w:t>&lt;/APPLET_WEB_TEMPLATE_ITEM&gt;</w:t>
              <w:br/>
              <w:tab/>
              <w:tab/>
              <w:tab/>
              <w:tab/>
              <w:t>&lt;APPLET_WEB_TEMPLATE_ITEM CONTROL="NumberOfHouseholds" INACTIVE="N" ITEM_IDENTIFIER="1801" MARKUP_LANGUAGE="HTML" NAME="NumberOfHouseholds" TMPL_ITEM_HOLDER_NAME="SiebControl_1801" TYPE="Control" UPDATED="11/04/2016 12:29:35" UPDATED_BY="SADMIN" CREATED="06/05/2003 03:04:08" CREATED_BY="SADMIN" EXT_REC_TABLES="S_APPL_WT_IT_RX"&gt;</w:t>
              <w:br/>
              <w:tab/>
              <w:tab/>
              <w:tab/>
              <w:tab/>
              <w:t>&lt;/APPLET_WEB_TEMPLATE_ITEM&gt;</w:t>
              <w:br/>
              <w:tab/>
              <w:tab/>
              <w:tab/>
              <w:tab/>
              <w:t>&lt;APPLET_WEB_TEMPLATE_ITEM CONTROL="NumberOfRegister" INACTIVE="N" ITEM_IDENTIFIER="1303" MARKUP_LANGUAGE="HTML" NAME="NumberOfRegister" TMPL_ITEM_HOLDER_NAME="SiebControl_1303" TYPE="Control" UPDATED="11/04/2016 12:29:35" UPDATED_BY="SADMIN" CREATED="06/05/2003 03:04:09"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12:29:35" UPDATED_BY="SADMIN" CREATED="06/05/2003 03:04:09" CREATED_BY="SADMIN" EXT_REC_TABLES="S_APPL_WT_IT_RX"&gt;</w:t>
              <w:br/>
              <w:tab/>
              <w:tab/>
              <w:tab/>
              <w:tab/>
              <w:t>&lt;/APPLET_WEB_TEMPLATE_ITEM&gt;</w:t>
              <w:br/>
              <w:tab/>
              <w:tab/>
              <w:tab/>
              <w:tab/>
              <w:t>&lt;APPLET_WEB_TEMPLATE_ITEM CONTROL="VisitFrequency" INACTIVE="N" ITEM_IDENTIFIER="1302" MARKUP_LANGUAGE="HTML" NAME="VisitFrequency" TMPL_ITEM_HOLDER_NAME="SiebControl_1302" TYPE="Control" UPDATED="11/04/2016 12:29:35" UPDATED_BY="SADMIN" CREATED="06/05/2003 03:04:09" CREATED_BY="SADMIN" EXT_REC_TABLES="S_APPL_WT_IT_RX"&gt;</w:t>
              <w:br/>
              <w:tab/>
              <w:tab/>
              <w:tab/>
              <w:tab/>
              <w:t>&lt;/APPLET_WEB_TEMPLATE_ITEM&gt;</w:t>
              <w:br/>
              <w:tab/>
              <w:tab/>
              <w:tab/>
              <w:tab/>
              <w:t>&lt;APPLET_WEB_TEMPLATE_ITEM CONTROL="WeeklyACV" INACTIVE="N" ITEM_IDENTIFIER="1803" MARKUP_LANGUAGE="HTML" NAME="WeeklyACV" TMPL_ITEM_HOLDER_NAME="SiebControl_1803" TYPE="Control" UPDATED="11/04/2016 12:29:35" UPDATED_BY="SADMIN" CREATED="06/05/2003 03:04:09" CREATED_BY="SADMIN" EXT_REC_TABLES="S_APPL_WT_IT_RX"&gt;</w:t>
              <w:br/>
              <w:tab/>
              <w:tab/>
              <w:tab/>
              <w:tab/>
              <w:t>&lt;/APPLET_WEB_TEMPLATE_ITEM&gt;</w:t>
              <w:br/>
              <w:tab/>
              <w:tab/>
              <w:tab/>
              <w:tab/>
              <w:t>&lt;APPLET_WEB_TEMPLATE_ITEM COMMENTS="Modified by 7.7 Fix Existing Button Mappings Rule Tools Patch: Switched Item Identifier from 136 to 110" CONTROL="WriteRecord" INACTIVE="N" ITEM_IDENTIFIER="110" MARKUP_LANGUAGE="HTML" NAME="WriteRecord" SEQUENCE="3" TMPL_ITEM_HOLDER_NAME="SiebControl_110" TYPE="Control" UPDATED="11/04/2016 12:29:35" UPDATED_BY="SADMIN" CREATED="06/05/2003 03:04:09"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Product Catalog Redemption List Applet - Airline - Simulation.sif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Light" INACTIVE="N" NAME="EditList" TYPE="Edit List" WEB_TEMPLATE="DotCom Applet List Light" UPDATED="11/04/2016 12:37:18" UPDATED_BY="SADMIN" CREATED="05/21/2007 11:28:38" CREATED_BY="SADMIN" EXT_REC_TABLES="S_APPL_WTMPL_RX"&gt;</w:t>
              <w:br/>
              <w:tab/>
              <w:tab/>
              <w:tab/>
              <w:tab/>
              <w:t>&lt;APPLET_WEB_TEMPLATE_ITEM CONTROL="Applet_Title" EXTENSION_FLAG="Y" ITEM_IDENTIFIER="99929" NAME="Applet_Title" TMPL_ITEM_HOLDER_NAME="SiebControl_99929" TYPE="Control" UPDATED="11/04/2016 13:55:29" UPDATED_BY="SADMIN" CREATED="11/04/2016 13:55:29" CREATED_BY="SADMIN" EXT_REC_TABLES="S_APPL_WT_IT_RX"&gt;</w:t>
              <w:br/>
              <w:tab/>
              <w:tab/>
              <w:tab/>
              <w:tab/>
              <w:t>&lt;/APPLET_WEB_TEMPLATE_ITEM&gt;</w:t>
              <w:br/>
              <w:tab/>
              <w:tab/>
              <w:tab/>
              <w:tab/>
              <w:t>&lt;APPLET_WEB_TEMPLATE_ITEM CONTROL="Booking Class" EXPRESSION="Siebel Loyalty" EXT_EXPRESSION="GetProfileAttr(&amp;quot;ApplicationName&amp;quot;) = &amp;quot;Siebel Loyalty&amp;quot;" INACTIVE="N" ITEM_IDENTIFIER="507" MARKUP_LANGUAGE="HTML" NAME="Booking Class" TMPL_ITEM_HOLDER_NAME="SiebControl_507" TYPE="List Item" UPDATED="11/04/2016 13:55:29" UPDATED_BY="SADMIN" CREATED="05/21/2007 11:28:39" CREATED_BY="SADMIN" EXT_REC_TABLES="S_APPL_WT_IT_RX"&gt;</w:t>
              <w:br/>
              <w:tab/>
              <w:tab/>
              <w:tab/>
              <w:tab/>
              <w:t>&lt;/APPLET_WEB_TEMPLATE_ITEM&gt;</w:t>
              <w:br/>
              <w:tab/>
              <w:tab/>
              <w:tab/>
              <w:tab/>
              <w:t>&lt;APPLET_WEB_TEMPLATE_ITEM CONTROL="Booking Class" EXPRESSION="Siebel Loyalty eMember" EXT_EXPRESSION="GetProfileAttr(&amp;quot;ApplicationName&amp;quot;) = &amp;quot;Siebel Loyalty eMember&amp;quot;" INACTIVE="N" ITEM_IDENTIFIER="509" MARKUP_LANGUAGE="HTML" NAME="Booking Class2" TMPL_ITEM_HOLDER_NAME="SiebControl_509" TYPE="List Item" UPDATED="11/04/2016 13:55:29" UPDATED_BY="SADMIN" CREATED="07/17/2007 03:06:35" CREATED_BY="SADMIN" EXT_REC_TABLES="S_APPL_WT_IT_RX"&gt;</w:t>
              <w:br/>
              <w:tab/>
              <w:tab/>
              <w:tab/>
              <w:tab/>
              <w:t>&lt;/APPLET_WEB_TEMPLATE_ITEM&gt;</w:t>
              <w:br/>
              <w:tab/>
              <w:tab/>
              <w:tab/>
              <w:tab/>
              <w:t>&lt;APPLET_WEB_TEMPLATE_ITEM CONTROL="Booking Class" EXT_EXPRESSION="(GetProfileAttr(&amp;quot;ApplicationName&amp;quot;) &amp;lt;&amp;gt; &amp;quot;Siebel Loyalty eMember&amp;quot;)" INACTIVE="N" ITEM_IDENTIFIER="509" MARKUP_LANGUAGE="HTML" NAME="Booking Class3" TMPL_ITEM_HOLDER_NAME="SiebControl_509" TYPE="List Item" UPDATED="11/04/2016 13:55:29" UPDATED_BY="SADMIN" CREATED="08/22/2007 06:26:24" CREATED_BY="SADMIN" EXT_REC_TABLES="S_APPL_WT_IT_RX"&gt;</w:t>
              <w:br/>
              <w:tab/>
              <w:tab/>
              <w:tab/>
              <w:tab/>
              <w:t>&lt;/APPLET_WEB_TEMPLATE_ITEM&gt;</w:t>
              <w:br/>
              <w:tab/>
              <w:tab/>
              <w:tab/>
              <w:tab/>
              <w:t>&lt;APPLET_WEB_TEMPLATE_ITEM CONTROL="ButtonSelect" INACTIVE="N" ITEM_IDENTIFIER="132" MARKUP_LANGUAGE="HTML" NAME="ButtonSelect" TMPL_ITEM_HOLDER_NAME="SiebControl_132" TYPE="Control" UPDATED="11/04/2016 13:55:29" UPDATED_BY="SADMIN" CREATED="05/21/2007 11:28:39" CREATED_BY="SADMIN" EXT_REC_TABLES="S_APPL_WT_IT_RX"&gt;</w:t>
              <w:br/>
              <w:tab/>
              <w:tab/>
              <w:tab/>
              <w:tab/>
              <w:t>&lt;/APPLET_WEB_TEMPLATE_ITEM&gt;</w:t>
              <w:br/>
              <w:tab/>
              <w:tab/>
              <w:tab/>
              <w:tab/>
              <w:t>&lt;APPLET_WEB_TEMPLATE_ITEM CONTROL="From Airport" INACTIVE="N" ITEM_IDENTIFIER="502" MARKUP_LANGUAGE="HTML" NAME="From Airport" TMPL_ITEM_HOLDER_NAME="SiebControl_502" TYPE="List Item" UPDATED="11/04/2016 13:55:29" UPDATED_BY="SADMIN" CREATED="05/21/2007 11:28:39" CREATED_BY="SADMIN" EXT_REC_TABLES="S_APPL_WT_IT_RX"&gt;</w:t>
              <w:br/>
              <w:tab/>
              <w:tab/>
              <w:tab/>
              <w:tab/>
              <w:t>&lt;/APPLET_WEB_TEMPLATE_ITEM&gt;</w:t>
              <w:br/>
              <w:tab/>
              <w:tab/>
              <w:tab/>
              <w:tab/>
              <w:t>&lt;APPLET_WEB_TEMPLATE_ITEM CONTROL="GotoNextSet" INACTIVE="N" ITEM_IDENTIFIER="124" MARKUP_LANGUAGE="HTML" NAME="GotoNextSet" TMPL_ITEM_HOLDER_NAME="SiebControl_124" TYPE="Control" UPDATED="11/04/2016 13:55:29" UPDATED_BY="SADMIN" CREATED="05/21/2007 11:28:39" CREATED_BY="SADMIN" EXT_REC_TABLES="S_APPL_WT_IT_RX"&gt;</w:t>
              <w:br/>
              <w:tab/>
              <w:tab/>
              <w:tab/>
              <w:tab/>
              <w:t>&lt;/APPLET_WEB_TEMPLATE_ITEM&gt;</w:t>
              <w:br/>
              <w:tab/>
              <w:tab/>
              <w:tab/>
              <w:tab/>
              <w:t>&lt;APPLET_WEB_TEMPLATE_ITEM CONTROL="GotoPreviousSet" INACTIVE="N" ITEM_IDENTIFIER="121" MARKUP_LANGUAGE="HTML" NAME="GotoPreviousSet" TMPL_ITEM_HOLDER_NAME="SiebControl_121" TYPE="Control" UPDATED="11/04/2016 13:55:29" UPDATED_BY="SADMIN" CREATED="05/21/2007 11:28:39"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EXTENSION_FLAG="N" INACTIVE="N" ITEM_IDENTIFIER="507" MARKUP_LANGUAGE="HTML" NAME="NOT Siebel Loyalty eMember" TMPL_ITEM_HOLDER_NAME="SiebControl_507" UPDATED="11/04/2016 13:55:29" UPDATED_BY="SADMIN" CREATED="07/17/2007 03:06:35"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INACTIVE="N" ITEM_IDENTIFIER="510" MARKUP_LANGUAGE="HTML" NAME="NOT Siebel Loyalty eMember3" TMPL_ITEM_HOLDER_NAME="SiebControl_510" TYPE="Control" UPDATED="11/04/2016 13:55:29" UPDATED_BY="SADMIN" CREATED="07/17/2007 03:06:35"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13:55:29" UPDATED_BY="SADMIN" CREATED="05/21/2007 11:28:39" CREATED_BY="SADMIN" EXT_REC_TABLES="S_APPL_WT_IT_RX"&gt;</w:t>
              <w:br/>
              <w:tab/>
              <w:tab/>
              <w:tab/>
              <w:tab/>
              <w:t>&lt;/APPLET_WEB_TEMPLATE_ITEM&gt;</w:t>
              <w:br/>
              <w:tab/>
              <w:tab/>
              <w:tab/>
              <w:tab/>
              <w:t>&lt;APPLET_WEB_TEMPLATE_ITEM CONTROL="Partner" INACTIVE="N" ITEM_IDENTIFIER="501" MARKUP_LANGUAGE="HTML" NAME="Partner" TMPL_ITEM_HOLDER_NAME="SiebControl_501" TYPE="List Item" UPDATED="11/04/2016 13:55:29" UPDATED_BY="SADMIN" CREATED="05/21/2007 11:28:39" CREATED_BY="SADMIN" EXT_REC_TABLES="S_APPL_WT_IT_RX"&gt;</w:t>
              <w:br/>
              <w:tab/>
              <w:tab/>
              <w:tab/>
              <w:tab/>
              <w:t>&lt;/APPLET_WEB_TEMPLATE_ITEM&gt;</w:t>
              <w:br/>
              <w:tab/>
              <w:tab/>
              <w:tab/>
              <w:tab/>
              <w:t>&lt;APPLET_WEB_TEMPLATE_ITEM CONTROL="Pay" EXPRESSION="Siebel Loyalty eMember" EXT_EXPRESSION="GetProfileAttr(&amp;quot;ApplicationName&amp;quot;) = &amp;quot;Siebel Loyalty eMember&amp;quot;" INACTIVE="N" ITEM_IDENTIFIER="505" MARKUP_LANGUAGE="HTML" NAME="Pay" TMPL_ITEM_HOLDER_NAME="SiebControl_505" TYPE="List Item" UPDATED="11/04/2016 13:55:29" UPDATED_BY="SADMIN" CREATED="07/17/2007 03:06:35" CREATED_BY="SADMIN" EXT_REC_TABLES="S_APPL_WT_IT_RX"&gt;</w:t>
              <w:br/>
              <w:tab/>
              <w:tab/>
              <w:tab/>
              <w:tab/>
              <w:t>&lt;/APPLET_WEB_TEMPLATE_ITEM&gt;</w:t>
              <w:br/>
              <w:tab/>
              <w:tab/>
              <w:tab/>
              <w:tab/>
              <w:t>&lt;APPLET_WEB_TEMPLATE_ITEM CONTROL="Pay" EXT_EXPRESSION="(GetProfileAttr(&amp;quot;ApplicationName&amp;quot;) &amp;lt;&amp;gt; &amp;quot;Siebel Loyalty eMember&amp;quot;)" INACTIVE="N" ITEM_IDENTIFIER="508" MARKUP_LANGUAGE="HTML" NAME="Pay2" TMPL_ITEM_HOLDER_NAME="SiebControl_508" TYPE="List Item" UPDATED="11/04/2016 13:55:29" UPDATED_BY="SADMIN" CREATED="08/22/2007 06:25:33" CREATED_BY="SADMIN" EXT_REC_TABLES="S_APPL_WT_IT_RX"&gt;</w:t>
              <w:br/>
              <w:tab/>
              <w:tab/>
              <w:tab/>
              <w:tab/>
              <w:t>&lt;/APPLET_WEB_TEMPLATE_ITEM&gt;</w:t>
              <w:br/>
              <w:tab/>
              <w:tab/>
              <w:tab/>
              <w:tab/>
              <w:t>&lt;APPLET_WEB_TEMPLATE_ITEM CONTROL="Payment Method" EXPRESSION="Siebel Loyalty eMember" EXT_EXPRESSION="GetProfileAttr(&amp;quot;ApplicationName&amp;quot;) = &amp;quot;Siebel Loyalty eMember&amp;quot;" INACTIVE="N" ITEM_IDENTIFIER="504" MARKUP_LANGUAGE="HTML" NAME="Payment Method" TMPL_ITEM_HOLDER_NAME="SiebControl_504" TYPE="List Item" UPDATED="11/04/2016 13:55:29" UPDATED_BY="SADMIN" CREATED="07/17/2007 03:06:35" CREATED_BY="SADMIN" EXT_REC_TABLES="S_APPL_WT_IT_RX"&gt;</w:t>
              <w:br/>
              <w:tab/>
              <w:tab/>
              <w:tab/>
              <w:tab/>
              <w:t>&lt;/APPLET_WEB_TEMPLATE_ITEM&gt;</w:t>
              <w:br/>
              <w:tab/>
              <w:tab/>
              <w:tab/>
              <w:tab/>
              <w:t>&lt;APPLET_WEB_TEMPLATE_ITEM CONTROL="Payment Method" EXT_EXPRESSION="(GetProfileAttr(&amp;quot;ApplicationName&amp;quot;) &amp;lt;&amp;gt; &amp;quot;Siebel Loyalty eMember&amp;quot;)" INACTIVE="N" ITEM_IDENTIFIER="505" MARKUP_LANGUAGE="HTML" NAME="Payment Method2" TMPL_ITEM_HOLDER_NAME="SiebControl_505" TYPE="List Item" UPDATED="11/04/2016 13:55:29" UPDATED_BY="SADMIN" CREATED="08/22/2007 06:25:27" CREATED_BY="SADMIN" EXT_REC_TABLES="S_APPL_WT_IT_RX"&gt;</w:t>
              <w:br/>
              <w:tab/>
              <w:tab/>
              <w:tab/>
              <w:tab/>
              <w:t>&lt;/APPLET_WEB_TEMPLATE_ITEM&gt;</w:t>
              <w:br/>
              <w:tab/>
              <w:tab/>
              <w:tab/>
              <w:tab/>
              <w:t>&lt;APPLET_WEB_TEMPLATE_ITEM CONTROL="Point Internal Name" EXT_EXPRESSION="(GetProfileAttr(&amp;quot;ApplicationName&amp;quot;) &amp;lt;&amp;gt; &amp;quot;Siebel Loyalty eMember&amp;quot;)" INACTIVE="N" ITEM_IDENTIFIER="510" MARKUP_LANGUAGE="HTML" NAME="Point Internal Name" TMPL_ITEM_HOLDER_NAME="SiebControl_510" TYPE="List Item" UPDATED="11/04/2016 13:55:29" UPDATED_BY="SADMIN" CREATED="05/21/2007 11:28:39" CREATED_BY="SADMIN" EXT_REC_TABLES="S_APPL_WT_IT_RX"&gt;</w:t>
              <w:br/>
              <w:tab/>
              <w:tab/>
              <w:tab/>
              <w:tab/>
              <w:t>&lt;/APPLET_WEB_TEMPLATE_ITEM&gt;</w:t>
              <w:br/>
              <w:tab/>
              <w:tab/>
              <w:tab/>
              <w:tab/>
              <w:t>&lt;APPLET_WEB_TEMPLATE_ITEM CONTROL="Point Internal Name" EXPRESSION="Siebel Loyalty" EXT_EXPRESSION="GetProfileAttr(&amp;quot;ApplicationName&amp;quot;) = &amp;quot;Siebel Loyalty&amp;quot;" INACTIVE="N" ITEM_IDENTIFIER="512" MARKUP_LANGUAGE="HTML" NAME="Point Internal Name2" TMPL_ITEM_HOLDER_NAME="SiebControl_512" TYPE="List Item" UPDATED="11/04/2016 13:55:29" UPDATED_BY="SADMIN" CREATED="05/21/2007 11:28:39" CREATED_BY="SADMIN" EXT_REC_TABLES="S_APPL_WT_IT_RX"&gt;</w:t>
              <w:br/>
              <w:tab/>
              <w:tab/>
              <w:tab/>
              <w:tab/>
              <w:t>&lt;/APPLET_WEB_TEMPLATE_ITEM&gt;</w:t>
              <w:br/>
              <w:tab/>
              <w:tab/>
              <w:tab/>
              <w:tab/>
              <w:t>&lt;APPLET_WEB_TEMPLATE_ITEM CONTROL="Point Internal Name" EXPRESSION="Siebel Loyalty eMember" EXT_EXPRESSION="GetProfileAttr(&amp;quot;ApplicationName&amp;quot;) = &amp;quot;Siebel Loyalty eMember&amp;quot;" INACTIVE="N" ITEM_IDENTIFIER="512" MARKUP_LANGUAGE="HTML" NAME="Point Internal Name3" TMPL_ITEM_HOLDER_NAME="SiebControl_512" TYPE="List Item" UPDATED="11/04/2016 13:55:29" UPDATED_BY="SADMIN" CREATED="07/17/2007 03:06:35" CREATED_BY="SADMIN" EXT_REC_TABLES="S_APPL_WT_IT_RX"&gt;</w:t>
              <w:br/>
              <w:tab/>
              <w:tab/>
              <w:tab/>
              <w:tab/>
              <w:t>&lt;/APPLET_WEB_TEMPLATE_ITEM&gt;</w:t>
              <w:br/>
              <w:tab/>
              <w:tab/>
              <w:tab/>
              <w:tab/>
              <w:t>&lt;APPLET_WEB_TEMPLATE_ITEM CONTROL="Point Type" EXT_EXPRESSION="(GetProfileAttr(&amp;quot;ApplicationName&amp;quot;) &amp;lt;&amp;gt; &amp;quot;Siebel Loyalty eMember&amp;quot;)" INACTIVE="N" ITEM_IDENTIFIER="506" MARKUP_LANGUAGE="HTML" NAME="Point Type" TMPL_ITEM_HOLDER_NAME="SiebControl_506" TYPE="List Item" UPDATED="11/04/2016 13:55:29" UPDATED_BY="SADMIN" CREATED="05/21/2007 11:28:39" CREATED_BY="SADMIN" EXT_REC_TABLES="S_APPL_WT_IT_RX"&gt;</w:t>
              <w:br/>
              <w:tab/>
              <w:tab/>
              <w:tab/>
              <w:tab/>
              <w:t>&lt;/APPLET_WEB_TEMPLATE_ITEM&gt;</w:t>
              <w:br/>
              <w:tab/>
              <w:tab/>
              <w:tab/>
              <w:tab/>
              <w:t>&lt;APPLET_WEB_TEMPLATE_ITEM CONTROL="Point Type" EXPRESSION="Siebel Loyalty eMember" EXT_EXPRESSION="GetProfileAttr(&amp;quot;ApplicationName&amp;quot;) = &amp;quot;Siebel Loyalty eMember&amp;quot;" INACTIVE="N" ITEM_IDENTIFIER="508" MARKUP_LANGUAGE="HTML" NAME="Point Type2" TMPL_ITEM_HOLDER_NAME="SiebControl_508" TYPE="List Item" UPDATED="11/04/2016 13:55:29" UPDATED_BY="SADMIN" CREATED="07/17/2007 03:06:35" CREATED_BY="SADMIN" EXT_REC_TABLES="S_APPL_WT_IT_RX"&gt;</w:t>
              <w:br/>
              <w:tab/>
              <w:tab/>
              <w:tab/>
              <w:tab/>
              <w:t>&lt;/APPLET_WEB_TEMPLATE_ITEM&gt;</w:t>
              <w:br/>
              <w:tab/>
              <w:tab/>
              <w:tab/>
              <w:tab/>
              <w:t>&lt;APPLET_WEB_TEMPLATE_ITEM CONTROL="Points" EXT_EXPRESSION="(GetProfileAttr(&amp;quot;ApplicationName&amp;quot;) &amp;lt;&amp;gt; &amp;quot;Siebel Loyalty eMember&amp;quot;) AND (GetProfileAttr(&amp;quot;ApplicationName&amp;quot;) &amp;lt;&amp;gt; &amp;quot;Siebel Loyalty&amp;quot;)" INACTIVE="N" ITEM_IDENTIFIER="507" MARKUP_LANGUAGE="HTML" NAME="Points" TMPL_ITEM_HOLDER_NAME="SiebControl_507" TYPE="List Item" UPDATED="11/04/2016 13:55:29" UPDATED_BY="SADMIN" CREATED="05/21/2007 11:28:39" CREATED_BY="SADMIN" EXT_REC_TABLES="S_APPL_WT_IT_RX"&gt;</w:t>
              <w:br/>
              <w:tab/>
              <w:tab/>
              <w:tab/>
              <w:tab/>
              <w:t>&lt;/APPLET_WEB_TEMPLATE_ITEM&gt;</w:t>
              <w:br/>
              <w:tab/>
              <w:tab/>
              <w:tab/>
              <w:tab/>
              <w:t>&lt;APPLET_WEB_TEMPLATE_ITEM CONTROL="Points" EXPRESSION="Siebel Loyalty eMember" EXT_EXPRESSION="GetProfileAttr(&amp;quot;ApplicationName&amp;quot;) = &amp;quot;Siebel Loyalty eMember&amp;quot;" INACTIVE="N" ITEM_IDENTIFIER="506" MARKUP_LANGUAGE="HTML" NAME="Points2" TMPL_ITEM_HOLDER_NAME="SiebControl_506" TYPE="List Item" UPDATED="11/04/2016 13:55:29" UPDATED_BY="SADMIN" CREATED="07/17/2007 03:06:35" CREATED_BY="SADMIN" EXT_REC_TABLES="S_APPL_WT_IT_RX"&gt;</w:t>
              <w:br/>
              <w:tab/>
              <w:tab/>
              <w:tab/>
              <w:tab/>
              <w:t>&lt;/APPLET_WEB_TEMPLATE_ITEM&gt;</w:t>
              <w:br/>
              <w:tab/>
              <w:tab/>
              <w:tab/>
              <w:tab/>
              <w:t>&lt;APPLET_WEB_TEMPLATE_ITEM CONTROL="Product Type" EXT_EXPRESSION="(GetProfileAttr(&amp;quot;ApplicationName&amp;quot;) &amp;lt;&amp;gt; &amp;quot;Siebel Loyalty eMember&amp;quot;) AND (GetProfileAttr(&amp;quot;ApplicationName&amp;quot;) &amp;lt;&amp;gt; &amp;quot;Siebel Loyalty&amp;quot;)" INACTIVE="N" ITEM_IDENTIFIER="512" MARKUP_LANGUAGE="HTML" NAME="Product Type" TMPL_ITEM_HOLDER_NAME="SiebControl_512" TYPE="List Item" UPDATED="11/04/2016 13:55:29" UPDATED_BY="SADMIN" CREATED="05/21/2007 11:28:39" CREATED_BY="SADMIN" EXT_REC_TABLES="S_APPL_WT_IT_RX"&gt;</w:t>
              <w:br/>
              <w:tab/>
              <w:tab/>
              <w:tab/>
              <w:tab/>
              <w:t>&lt;/APPLET_WEB_TEMPLATE_ITEM&gt;</w:t>
              <w:br/>
              <w:tab/>
              <w:tab/>
              <w:tab/>
              <w:tab/>
              <w:t>&lt;APPLET_WEB_TEMPLATE_ITEM CONTROL="Product Type" EXPRESSION="Siebel Loyalty" EXT_EXPRESSION="GetProfileAttr(&amp;quot;ApplicationName&amp;quot;) = &amp;quot;Siebel Loyalty&amp;quot;" INACTIVE="N" ITEM_IDENTIFIER="513" MARKUP_LANGUAGE="HTML" NAME="Product Type2" TMPL_ITEM_HOLDER_NAME="SiebControl_513" TYPE="List Item" UPDATED="11/04/2016 13:55:29" UPDATED_BY="SADMIN" CREATED="05/21/2007 11:28:39" CREATED_BY="SADMIN" EXT_REC_TABLES="S_APPL_WT_IT_RX"&gt;</w:t>
              <w:br/>
              <w:tab/>
              <w:tab/>
              <w:tab/>
              <w:tab/>
              <w:t>&lt;/APPLET_WEB_TEMPLATE_ITEM&gt;</w:t>
              <w:br/>
              <w:tab/>
              <w:tab/>
              <w:tab/>
              <w:tab/>
              <w:t>&lt;APPLET_WEB_TEMPLATE_ITEM CONTROL="Product Type" EXPRESSION="Siebel Loyalty eMember" EXT_EXPRESSION="GetProfileAttr(&amp;quot;ApplicationName&amp;quot;) = &amp;quot;Siebel Loyalty eMember&amp;quot;" INACTIVE="N" ITEM_IDENTIFIER="513" MARKUP_LANGUAGE="HTML" NAME="Product Type3" TMPL_ITEM_HOLDER_NAME="SiebControl_513" TYPE="List Item" UPDATED="11/04/2016 13:55:29" UPDATED_BY="SADMIN" CREATED="07/17/2007 03:06:35"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13:55:29" UPDATED_BY="SADMIN" CREATED="11/04/2016 13:55:29" CREATED_BY="SADMIN" EXT_REC_TABLES="S_APPL_WT_IT_RX"&gt;</w:t>
              <w:br/>
              <w:tab/>
              <w:tab/>
              <w:tab/>
              <w:tab/>
              <w:t>&lt;/APPLET_WEB_TEMPLATE_ITEM&gt;</w:t>
              <w:br/>
              <w:tab/>
              <w:tab/>
              <w:tab/>
              <w:tab/>
              <w:t>&lt;APPLET_WEB_TEMPLATE_ITEM CONTROL="Round Trip Flag" EXT_EXPRESSION="(GetProfileAttr(&amp;quot;ApplicationName&amp;quot;) &amp;lt;&amp;gt; &amp;quot;Siebel Loyalty eMember&amp;quot;)" INACTIVE="N" ITEM_IDENTIFIER="510" MARKUP_LANGUAGE="HTML" NAME="Round Trip Flag" TMPL_ITEM_HOLDER_NAME="SiebControl_510" TYPE="List Item" UPDATED="11/04/2016 13:55:29" UPDATED_BY="SADMIN" CREATED="11/26/2007 05:21:13" CREATED_BY="SADMIN" EXT_REC_TABLES="S_APPL_WT_IT_RX"&gt;</w:t>
              <w:br/>
              <w:tab/>
              <w:tab/>
              <w:tab/>
              <w:tab/>
              <w:t>&lt;/APPLET_WEB_TEMPLATE_ITEM&gt;</w:t>
              <w:br/>
              <w:tab/>
              <w:tab/>
              <w:tab/>
              <w:tab/>
              <w:t>&lt;APPLET_WEB_TEMPLATE_ITEM CONTROL="To Airport" INACTIVE="N" ITEM_IDENTIFIER="503" MARKUP_LANGUAGE="HTML" NAME="To Airport" TMPL_ITEM_HOLDER_NAME="SiebControl_503" TYPE="List Item" UPDATED="11/04/2016 13:55:29" UPDATED_BY="SADMIN" CREATED="05/21/2007 11:28:40"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13:55:29" UPDATED_BY="SADMIN" CREATED="05/21/2007 11:28:40" CREATED_BY="SADMIN" EXT_REC_TABLES="S_APPL_WT_IT_RX"&gt;</w:t>
              <w:br/>
              <w:tab/>
              <w:tab/>
              <w:tab/>
              <w:tab/>
              <w:t>&lt;/APPLET_WEB_TEMPLATE_ITEM&gt;</w:t>
              <w:br/>
              <w:tab/>
              <w:tab/>
              <w:tab/>
              <w:tab/>
              <w:t>&lt;APPLET_WEB_TEMPLATE_ITEM CONTROL="Transaction Type" EXT_EXPRESSION="(GetProfileAttr(&amp;quot;ApplicationName&amp;quot;) &amp;lt;&amp;gt; &amp;quot;Siebel Loyalty eMember&amp;quot;) AND (GetProfileAttr(&amp;quot;ApplicationName&amp;quot;) &amp;lt;&amp;gt; &amp;quot;Siebel Loyalty&amp;quot;)" INACTIVE="N" ITEM_IDENTIFIER="511" MARKUP_LANGUAGE="HTML" NAME="Transaction Type" TMPL_ITEM_HOLDER_NAME="SiebControl_511" TYPE="List Item" UPDATED="11/04/2016 13:55:29" UPDATED_BY="SADMIN" CREATED="05/21/2007 11:28:40" CREATED_BY="SADMIN" EXT_REC_TABLES="S_APPL_WT_IT_RX"&gt;</w:t>
              <w:br/>
              <w:tab/>
              <w:tab/>
              <w:tab/>
              <w:tab/>
              <w:t>&lt;/APPLET_WEB_TEMPLATE_ITEM&gt;</w:t>
              <w:br/>
              <w:tab/>
              <w:tab/>
              <w:tab/>
              <w:tab/>
              <w:t>&lt;APPLET_WEB_TEMPLATE_ITEM CONTROL="Transaction Type" EXPRESSION="Siebel Loyalty" EXT_EXPRESSION="GetProfileAttr(&amp;quot;ApplicationName&amp;quot;) = &amp;quot;Siebel Loyalty&amp;quot;" INACTIVE="N" ITEM_IDENTIFIER="511" MARKUP_LANGUAGE="HTML" NAME="Transaction Type2" TMPL_ITEM_HOLDER_NAME="SiebControl_511" TYPE="List Item" UPDATED="11/04/2016 13:55:29" UPDATED_BY="SADMIN" CREATED="05/21/2007 11:28:40" CREATED_BY="SADMIN" EXT_REC_TABLES="S_APPL_WT_IT_RX"&gt;</w:t>
              <w:br/>
              <w:tab/>
              <w:tab/>
              <w:tab/>
              <w:tab/>
              <w:t>&lt;/APPLET_WEB_TEMPLATE_ITEM&gt;</w:t>
              <w:br/>
              <w:tab/>
              <w:tab/>
              <w:tab/>
              <w:tab/>
              <w:t>&lt;APPLET_WEB_TEMPLATE_ITEM CONTROL="Transaction Type" EXPRESSION="Siebel Loyalty eMember" EXT_EXPRESSION="GetProfileAttr(&amp;quot;ApplicationName&amp;quot;) = &amp;quot;Siebel Loyalty eMember&amp;quot;" INACTIVE="N" ITEM_IDENTIFIER="511" MARKUP_LANGUAGE="HTML" NAME="Transaction Type3" TMPL_ITEM_HOLDER_NAME="SiebControl_511" TYPE="List Item" UPDATED="11/04/2016 13:55:29" UPDATED_BY="SADMIN" CREATED="07/17/2007 03:06:35"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Organization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CREATED="06/16/2001 15:11:43" CREATED_BY="SADMIN" EXT_REC_TABLES="S_APPL_WTMPL_RX"&gt;</w:t>
              <w:br/>
              <w:tab/>
              <w:tab/>
              <w:tab/>
              <w:tab/>
              <w:t>&lt;APPLET_WEB_TEMPLATE_ITEM CONTROL="Account Status" INACTIVE="N" ITEM_IDENTIFIER="504" MARKUP_LANGUAGE="HTML" NAME="Account Status" TMPL_ITEM_HOLDER_NAME="SiebControl_504" TYPE="List Item" UPDATED="11/04/2016 14:28:56" UPDATED_BY="SADMIN" CREATED="06/16/2001 15:11:43" CREATED_BY="SADMIN" EXT_REC_TABLES="S_APPL_WT_IT_RX"&gt;</w:t>
              <w:br/>
              <w:tab/>
              <w:tab/>
              <w:tab/>
              <w:tab/>
              <w:t>&lt;/APPLET_WEB_TEMPLATE_ITEM&gt;</w:t>
              <w:br/>
              <w:tab/>
              <w:tab/>
              <w:tab/>
              <w:tab/>
              <w:t>&lt;APPLET_WEB_TEMPLATE_ITEM CONTROL="Alias" INACTIVE="N" ITEM_IDENTIFIER="522" MARKUP_LANGUAGE="HTML" NAME="Alias" TMPL_ITEM_HOLDER_NAME="SiebControl_522" TYPE="List Item" UPDATED="11/04/2016 14:28:56" UPDATED_BY="SADMIN" CREATED="06/30/2001 00:10:58"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14:28:56" UPDATED_BY="SADMIN" CREATED="11/04/2016 14:28:56" CREATED_BY="SADMIN" EXT_REC_TABLES="S_APPL_WT_IT_RX"&gt;</w:t>
              <w:br/>
              <w:tab/>
              <w:tab/>
              <w:tab/>
              <w:tab/>
              <w:t>&lt;/APPLET_WEB_TEMPLATE_ITEM&gt;</w:t>
              <w:br/>
              <w:tab/>
              <w:tab/>
              <w:tab/>
              <w:tab/>
              <w:t>&lt;APPLET_WEB_TEMPLATE_ITEM CONTROL="Assignment Excluded" INACTIVE="N" ITEM_IDENTIFIER="521" MARKUP_LANGUAGE="HTML" NAME="Assignment Excluded" TMPL_ITEM_HOLDER_NAME="SiebControl_521" TYPE="List Item" UPDATED="11/04/2016 14:28:56" UPDATED_BY="SADMIN" CREATED="06/30/2001 00:10:39" CREATED_BY="SADMIN" EXT_REC_TABLES="S_APPL_WT_IT_RX"&gt;</w:t>
              <w:br/>
              <w:tab/>
              <w:tab/>
              <w:tab/>
              <w:tab/>
              <w:t>&lt;/APPLET_WEB_TEMPLATE_ITEM&gt;</w:t>
              <w:br/>
              <w:tab/>
              <w:tab/>
              <w:tab/>
              <w:tab/>
              <w:t>&lt;APPLET_WEB_TEMPLATE_ITEM EXTENSION_FLAG="Y" ITEM_IDENTIFIER="99993" NAME="Channel Partner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CONTROL="Currency Code" INACTIVE="N" ITEM_IDENTIFIER="515" MARKUP_LANGUAGE="HTML" NAME="Currency Code" TMPL_ITEM_HOLDER_NAME="SiebControl_515" TYPE="List Item" UPDATED="11/04/2016 14:28:56" UPDATED_BY="SADMIN" CREATED="06/30/2001 00:09:59"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14:28:56" UPDATED_BY="SADMIN" CREATED="06/16/2001 15:11:43" CREATED_BY="SADMIN" EXT_REC_TABLES="S_APPL_WT_IT_RX"&gt;</w:t>
              <w:br/>
              <w:tab/>
              <w:tab/>
              <w:tab/>
              <w:tab/>
              <w:t>&lt;/APPLET_WEB_TEMPLATE_ITEM&gt;</w:t>
              <w:br/>
              <w:tab/>
              <w:tab/>
              <w:tab/>
              <w:tab/>
              <w:t>&lt;APPLET_WEB_TEMPLATE_ITEM CONTROL="Fund Eligible Flag" INACTIVE="N" ITEM_IDENTIFIER="523" MARKUP_LANGUAGE="HTML" NAME="Fund Eligible Flag" TMPL_ITEM_HOLDER_NAME="SiebControl_523" TYPE="List Item" UPDATED="11/04/2016 14:28:57" UPDATED_BY="SADMIN" CREATED="04/25/2004 07:05:10"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UPDATED="07/01/2003 22:12:14" UPDATED_BY="SADMIN" CREATED="07/01/2003 22:12:14" CREATED_BY="SADMIN"&gt;</w:t>
              <w:br/>
              <w:tab/>
              <w:tab/>
              <w:tab/>
              <w:tab/>
              <w:t>&lt;/APPLET_WEB_TEMPLATE_ITEM&gt;</w:t>
              <w:br/>
              <w:tab/>
              <w:tab/>
              <w:tab/>
              <w:tab/>
              <w:t>&lt;APPLET_WEB_TEMPLATE_ITEM COMMENTS="12-GPVLOJ" CONTROL="GotoPreviousRecordSet" INACTIVE="N" ITEM_IDENTIFIER="122" MARKUP_LANGUAGE="HTML" NAME="GotoPreviousSet" TYPE="Control" UPDATED="07/01/2003 22:12:17" UPDATED_BY="SADMIN" CREATED="07/01/2003 22:12:17" CREATED_BY="SADMIN"&gt;</w:t>
              <w:br/>
              <w:tab/>
              <w:tab/>
              <w:tab/>
              <w:tab/>
              <w:t>&lt;/APPLET_WEB_TEMPLATE_ITEM&gt;</w:t>
              <w:br/>
              <w:tab/>
              <w:tab/>
              <w:tab/>
              <w:tab/>
              <w:t>&lt;APPLET_WEB_TEMPLATE_ITEM CONTROL="Home Page" INACTIVE="N" ITEM_IDENTIFIER="503" MARKUP_LANGUAGE="HTML" NAME="Home Page" TMPL_ITEM_HOLDER_NAME="SiebControl_503" TYPE="List Item" UPDATED="11/04/2016 14:28:57" UPDATED_BY="SADMIN" CREATED="06/16/2001 15:11:43" CREATED_BY="SADMIN" EXT_REC_TABLES="S_APPL_WT_IT_RX"&gt;</w:t>
              <w:br/>
              <w:tab/>
              <w:tab/>
              <w:tab/>
              <w:tab/>
              <w:t>&lt;/APPLET_WEB_TEMPLATE_ITEM&gt;</w:t>
              <w:br/>
              <w:tab/>
              <w:tab/>
              <w:tab/>
              <w:tab/>
              <w:t>&lt;APPLET_WEB_TEMPLATE_ITEM CONTROL="IconHelpText" INACTIVE="N" ITEM_IDENTIFIER="141" MARKUP_LANGUAGE="HTML" NAME="IconHelpText" TMPL_ITEM_HOLDER_NAME="SiebControl_141" TYPE="Control" UPDATED="11/04/2016 14:28:57" UPDATED_BY="SADMIN" CREATED="03/07/2002 19:35:02" CREATED_BY="SADMIN" EXT_REC_TABLES="S_APPL_WT_IT_RX"&gt;</w:t>
              <w:br/>
              <w:tab/>
              <w:tab/>
              <w:tab/>
              <w:tab/>
              <w:t>&lt;/APPLET_WEB_TEMPLATE_ITEM&gt;</w:t>
              <w:br/>
              <w:tab/>
              <w:tab/>
              <w:tab/>
              <w:tab/>
              <w:t>&lt;APPLET_WEB_TEMPLATE_ITEM CONTROL="Industry" INACTIVE="N" ITEM_IDENTIFIER="518" MARKUP_LANGUAGE="HTML" NAME="Industry" TMPL_ITEM_HOLDER_NAME="SiebControl_518" TYPE="List Item" UPDATED="11/04/2016 14:28:57" UPDATED_BY="SADMIN" CREATED="06/30/2001 00:10:22"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14:28:57" UPDATED_BY="SADMIN" CREATED="11/04/2016 14:28:57" CREATED_BY="SADMIN" EXT_REC_TABLES="S_APPL_WT_IT_RX"&gt;</w:t>
              <w:br/>
              <w:tab/>
              <w:tab/>
              <w:tab/>
              <w:tab/>
              <w:t>&lt;/APPLET_WEB_TEMPLATE_ITEM&gt;</w:t>
              <w:br/>
              <w:tab/>
              <w:tab/>
              <w:tab/>
              <w:tab/>
              <w:t>&lt;APPLET_WEB_TEMPLATE_ITEM CONTROL="Location" INACTIVE="N" ITEM_IDENTIFIER="502" MARKUP_LANGUAGE="HTML" NAME="Location" TMPL_ITEM_HOLDER_NAME="SiebControl_502" TYPE="List Item" UPDATED="11/04/2016 14:28:57" UPDATED_BY="SADMIN" CREATED="06/16/2001 15:11:43" CREATED_BY="SADMIN" EXT_REC_TABLES="S_APPL_WT_IT_RX"&gt;</w:t>
              <w:br/>
              <w:tab/>
              <w:tab/>
              <w:tab/>
              <w:tab/>
              <w:t>&lt;/APPLET_WEB_TEMPLATE_ITEM&gt;</w:t>
              <w:br/>
              <w:tab/>
              <w:tab/>
              <w:tab/>
              <w:tab/>
              <w:t>&lt;APPLET_WEB_TEMPLATE_ITEM CONTROL="Main Email Address" INACTIVE="N" ITEM_IDENTIFIER="507" MARKUP_LANGUAGE="HTML" NAME="Main Email Address" TMPL_ITEM_HOLDER_NAME="SiebControl_507" TYPE="List Item" UPDATED="11/04/2016 14:28:57" UPDATED_BY="SADMIN" CREATED="06/30/2001 00:06:58" CREATED_BY="SADMIN" EXT_REC_TABLES="S_APPL_WT_IT_RX"&gt;</w:t>
              <w:br/>
              <w:tab/>
              <w:tab/>
              <w:tab/>
              <w:tab/>
              <w:t>&lt;/APPLET_WEB_TEMPLATE_ITEM&gt;</w:t>
              <w:br/>
              <w:tab/>
              <w:tab/>
              <w:tab/>
              <w:tab/>
              <w:t>&lt;APPLET_WEB_TEMPLATE_ITEM CONTROL="Main Fax Number" INACTIVE="N" ITEM_IDENTIFIER="506" MARKUP_LANGUAGE="HTML" NAME="Main Fax Number" TMPL_ITEM_HOLDER_NAME="SiebControl_506" TYPE="List Item" UPDATED="11/04/2016 14:28:57" UPDATED_BY="SADMIN" CREATED="06/16/2001 15:11:43" CREATED_BY="SADMIN" EXT_REC_TABLES="S_APPL_WT_IT_RX"&gt;</w:t>
              <w:br/>
              <w:tab/>
              <w:tab/>
              <w:tab/>
              <w:tab/>
              <w:t>&lt;/APPLET_WEB_TEMPLATE_ITEM&gt;</w:t>
              <w:br/>
              <w:tab/>
              <w:tab/>
              <w:tab/>
              <w:tab/>
              <w:t>&lt;APPLET_WEB_TEMPLATE_ITEM CONTROL="Main Phone Number" INACTIVE="N" ITEM_IDENTIFIER="505" MARKUP_LANGUAGE="HTML" NAME="Main Phone Number" TMPL_ITEM_HOLDER_NAME="SiebControl_505" TYPE="List Item" UPDATED="11/04/2016 14:28:57" UPDATED_BY="SADMIN" CREATED="06/16/2001 15:11:43"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14:28:57" UPDATED_BY="SADMIN" CREATED="11/04/2016 14:28:57"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14:28:57" UPDATED_BY="SADMIN" CREATED="06/16/2001 15:11:43"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14:28:57" UPDATED_BY="SADMIN" CREATED="06/16/2001 15:11:43" CREATED_BY="SADMIN" EXT_REC_TABLES="S_APPL_WT_IT_RX"&gt;</w:t>
              <w:br/>
              <w:tab/>
              <w:tab/>
              <w:tab/>
              <w:tab/>
              <w:t>&lt;/APPLET_WEB_TEMPLATE_ITEM&gt;</w:t>
              <w:br/>
              <w:tab/>
              <w:tab/>
              <w:tab/>
              <w:tab/>
              <w:t>&lt;APPLET_WEB_TEMPLATE_ITEM CONTROL="Parent Account Location" INACTIVE="N" ITEM_IDENTIFIER="511" MARKUP_LANGUAGE="HTML" NAME="Parent Account Location" TMPL_ITEM_HOLDER_NAME="SiebControl_511" TYPE="List Item" UPDATED="11/04/2016 14:28:57" UPDATED_BY="SADMIN" CREATED="06/30/2001 00:08:04" CREATED_BY="SADMIN" EXT_REC_TABLES="S_APPL_WT_IT_RX"&gt;</w:t>
              <w:br/>
              <w:tab/>
              <w:tab/>
              <w:tab/>
              <w:tab/>
              <w:t>&lt;/APPLET_WEB_TEMPLATE_ITEM&gt;</w:t>
              <w:br/>
              <w:tab/>
              <w:tab/>
              <w:tab/>
              <w:tab/>
              <w:t>&lt;APPLET_WEB_TEMPLATE_ITEM CONTROL="Parent Account Name" INACTIVE="N" ITEM_IDENTIFIER="512" MARKUP_LANGUAGE="HTML" NAME="Parent Account Name" TMPL_ITEM_HOLDER_NAME="SiebControl_512" TYPE="List Item" UPDATED="11/04/2016 14:28:57" UPDATED_BY="SADMIN" CREATED="06/30/2001 00:08:07" CREATED_BY="SADMIN" EXT_REC_TABLES="S_APPL_WT_IT_RX"&gt;</w:t>
              <w:br/>
              <w:tab/>
              <w:tab/>
              <w:tab/>
              <w:tab/>
              <w:t>&lt;/APPLET_WEB_TEMPLATE_ITEM&gt;</w:t>
              <w:br/>
              <w:tab/>
              <w:tab/>
              <w:tab/>
              <w:tab/>
              <w:t>&lt;APPLET_WEB_TEMPLATE_ITEM CONTROL="Parent Organization Name" INACTIVE="N" ITEM_IDENTIFIER="513" MARKUP_LANGUAGE="HTML" NAME="Parent Organization" TMPL_ITEM_HOLDER_NAME="SiebControl_513" TYPE="List Item" UPDATED="11/04/2016 14:28:57" UPDATED_BY="SADMIN" CREATED="02/20/2002 23:13:08" CREATED_BY="SADMIN" EXT_REC_TABLES="S_APPL_WT_IT_RX"&gt;</w:t>
              <w:br/>
              <w:tab/>
              <w:tab/>
              <w:tab/>
              <w:tab/>
              <w:t>&lt;/APPLET_WEB_TEMPLATE_ITEM&gt;</w:t>
              <w:br/>
              <w:tab/>
              <w:tab/>
              <w:tab/>
              <w:tab/>
              <w:t>&lt;APPLET_WEB_TEMPLATE_ITEM CONTROL="Partner Manager Position Primary Employee Login" INACTIVE="N" ITEM_IDENTIFIER="514" MARKUP_LANGUAGE="HTML" NAME="Partner Manager Position Primary Employee Login" TMPL_ITEM_HOLDER_NAME="SiebControl_514" TYPE="List Item" UPDATED="11/04/2016 14:28:57" UPDATED_BY="SADMIN" CREATED="06/30/2001 00:09:51" CREATED_BY="SADMIN" EXT_REC_TABLES="S_APPL_WT_IT_RX"&gt;</w:t>
              <w:br/>
              <w:tab/>
              <w:tab/>
              <w:tab/>
              <w:tab/>
              <w:t>&lt;/APPLET_WEB_TEMPLATE_ITEM&gt;</w:t>
              <w:br/>
              <w:tab/>
              <w:tab/>
              <w:tab/>
              <w:tab/>
              <w:t>&lt;APPLET_WEB_TEMPLATE_ITEM CONTROL="Partner Territory" INACTIVE="N" ITEM_IDENTIFIER="520" MARKUP_LANGUAGE="HTML" NAME="Partner Territory" TMPL_ITEM_HOLDER_NAME="SiebControl_520" TYPE="List Item" UPDATED="11/04/2016 14:28:57" UPDATED_BY="SADMIN" CREATED="02/20/2002 18:26:40" CREATED_BY="SADMIN" EXT_REC_TABLES="S_APPL_WT_IT_RX"&gt;</w:t>
              <w:br/>
              <w:tab/>
              <w:tab/>
              <w:tab/>
              <w:tab/>
              <w:t>&lt;/APPLET_WEB_TEMPLATE_ITEM&gt;</w:t>
              <w:br/>
              <w:tab/>
              <w:tab/>
              <w:tab/>
              <w:tab/>
              <w:t>&lt;APPLET_WEB_TEMPLATE_ITEM CONTROL="Partnership Stage" INACTIVE="N" ITEM_IDENTIFIER="516" MARKUP_LANGUAGE="HTML" NAME="Partnership Stage" TMPL_ITEM_HOLDER_NAME="SiebControl_516" TYPE="List Item" UPDATED="11/04/2016 14:28:57" UPDATED_BY="SADMIN" CREATED="06/30/2001 00:10:06"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14:28:57" UPDATED_BY="SADMIN" CREATED="06/16/2001 15:11:44" CREATED_BY="SADMIN" EXT_REC_TABLES="S_APPL_WT_IT_RX"&gt;</w:t>
              <w:br/>
              <w:tab/>
              <w:tab/>
              <w:tab/>
              <w:tab/>
              <w:t>&lt;/APPLET_WEB_TEMPLATE_ITEM&gt;</w:t>
              <w:br/>
              <w:tab/>
              <w:tab/>
              <w:tab/>
              <w:tab/>
              <w:t>&lt;APPLET_WEB_TEMPLATE_ITEM CONTROL="Publish Flag" INACTIVE="N" ITEM_IDENTIFIER="517" MARKUP_LANGUAGE="HTML" NAME="Publish Flag" TMPL_ITEM_HOLDER_NAME="SiebControl_517" TYPE="List Item" UPDATED="11/04/2016 14:28:57" UPDATED_BY="SADMIN" CREATED="06/30/2001 00:10:16"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14:28:57" UPDATED_BY="SADMIN" CREATED="11/04/2016 14:28:57" CREATED_BY="SADMIN" EXT_REC_TABLES="S_APPL_WT_IT_RX"&gt;</w:t>
              <w:br/>
              <w:tab/>
              <w:tab/>
              <w:tab/>
              <w:tab/>
              <w:t>&lt;/APPLET_WEB_TEMPLATE_ITEM&gt;</w:t>
              <w:br/>
              <w:tab/>
              <w:tab/>
              <w:tab/>
              <w:tab/>
              <w:t>&lt;APPLET_WEB_TEMPLATE_ITEM CONTROL="Service Provider Flag" EXPRESSION="Siebel Public Sector" EXT_EXPRESSION="GetProfileAttr(&amp;quot;ApplicationName&amp;quot;) = &amp;quot;Siebel Public Sector&amp;quot;" INACTIVE="N" ITEM_IDENTIFIER="524" MARKUP_LANGUAGE="HTML" NAME="Service Provider Flag" TMPL_ITEM_HOLDER_NAME="SiebControl_524" TYPE="List Item" UPDATED="11/04/2016 14:28:57" UPDATED_BY="SADMIN" CREATED="02/07/2013 13:21:24" CREATED_BY="SADMIN" EXT_REC_TABLES="S_APPL_WT_IT_RX"&gt;</w:t>
              <w:br/>
              <w:tab/>
              <w:tab/>
              <w:tab/>
              <w:tab/>
              <w:t>&lt;/APPLET_WEB_TEMPLATE_ITEM&gt;</w:t>
              <w:br/>
              <w:tab/>
              <w:tab/>
              <w:tab/>
              <w:tab/>
              <w:t>&lt;APPLET_WEB_TEMPLATE_ITEM CONTROL="Territory" INACTIVE="N" ITEM_IDENTIFIER="519" MARKUP_LANGUAGE="HTML" NAME="Territory" TMPL_ITEM_HOLDER_NAME="SiebControl_519" TYPE="List Item" UPDATED="11/04/2016 14:28:57" UPDATED_BY="SADMIN" CREATED="06/30/2001 00:10:25" CREATED_BY="SADMIN" EXT_REC_TABLES="S_APPL_WT_IT_RX"&gt;</w:t>
              <w:br/>
              <w:tab/>
              <w:tab/>
              <w:tab/>
              <w:tab/>
              <w:t>&lt;/APPLET_WEB_TEMPLATE_ITEM&gt;</w:t>
              <w:br/>
              <w:tab/>
              <w:tab/>
              <w:tab/>
              <w:tab/>
              <w:t>&lt;APPLET_WEB_TEMPLATE_ITEM CONTROL="Type" INACTIVE="N" ITEM_IDENTIFIER="510" MARKUP_LANGUAGE="HTML" NAME="Type" TMPL_ITEM_HOLDER_NAME="SiebControl_510" TYPE="List Item" UPDATED="11/04/2016 14:28:57" UPDATED_BY="SADMIN" CREATED="06/30/2001 00:07:44"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CREATED="06/16/2001 15:11:47" CREATED_BY="SADMIN" EXT_REC_TABLES="S_APPL_WTMPL_RX"&gt;</w:t>
              <w:br/>
              <w:tab/>
              <w:tab/>
              <w:tab/>
              <w:tab/>
              <w:t>&lt;APPLET_WEB_TEMPLATE_ITEM CONTROL="Applet_Title" EXTENSION_FLAG="Y" ITEM_IDENTIFIER="99929" NAME="Applet_Title" TMPL_ITEM_HOLDER_NAME="SiebControl_99929" TYPE="Control" UPDATED="11/04/2016 14:28:57" UPDATED_BY="SADMIN" CREATED="11/04/2016 14:28:57" CREATED_BY="SADMIN" EXT_REC_TABLES="S_APPL_WT_IT_RX"&gt;</w:t>
              <w:br/>
              <w:tab/>
              <w:tab/>
              <w:tab/>
              <w:tab/>
              <w:t>&lt;/APPLET_WEB_TEMPLATE_ITEM&gt;</w:t>
              <w:br/>
              <w:tab/>
              <w:tab/>
              <w:tab/>
              <w:tab/>
              <w:t>&lt;APPLET_WEB_TEMPLATE_ITEM EXTENSION_FLAG="Y" ITEM_IDENTIFIER="99993" NAME="Channel Partner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14:28:57" UPDATED_BY="SADMIN" CREATED="06/16/2001 15:11:47" CREATED_BY="SADMIN" EXT_REC_TABLES="S_APPL_WT_IT_RX"&gt;</w:t>
              <w:br/>
              <w:tab/>
              <w:tab/>
              <w:tab/>
              <w:tab/>
              <w:t>&lt;/APPLET_WEB_TEMPLATE_ITEM&gt;</w:t>
              <w:br/>
              <w:tab/>
              <w:tab/>
              <w:tab/>
              <w:tab/>
              <w:t>&lt;APPLET_WEB_TEMPLATE_ITEM CONTROL="Fund Eligible Flag" INACTIVE="N" ITEM_IDENTIFIER="2805" MARKUP_LANGUAGE="HTML" NAME="Fund Eligible Flag" TMPL_ITEM_HOLDER_NAME="SiebControl_2805" TYPE="List Item" UPDATED="11/04/2016 14:28:57" UPDATED_BY="SADMIN" CREATED="04/25/2004 07:05:10" CREATED_BY="SADMIN" EXT_REC_TABLES="S_APPL_WT_IT_RX"&gt;</w:t>
              <w:br/>
              <w:tab/>
              <w:tab/>
              <w:tab/>
              <w:tab/>
              <w:t>&lt;/APPLET_WEB_TEMPLATE_ITEM&gt;</w:t>
              <w:br/>
              <w:tab/>
              <w:tab/>
              <w:tab/>
              <w:tab/>
              <w:t>&lt;APPLET_WEB_TEMPLATE_ITEM CONTROL="Home Page" INACTIVE="N" ITEM_IDENTIFIER="1804" MARKUP_LANGUAGE="HTML" NAME="Home Page" TMPL_ITEM_HOLDER_NAME="SiebControl_1804" TYPE="List Item" UPDATED="11/04/2016 14:28:57" UPDATED_BY="SADMIN" CREATED="06/16/2001 15:11:47" CREATED_BY="SADMIN" EXT_REC_TABLES="S_APPL_WT_IT_RX"&gt;</w:t>
              <w:br/>
              <w:tab/>
              <w:tab/>
              <w:tab/>
              <w:tab/>
              <w:t>&lt;/APPLET_WEB_TEMPLATE_ITEM&gt;</w:t>
              <w:br/>
              <w:tab/>
              <w:tab/>
              <w:tab/>
              <w:tab/>
              <w:t>&lt;APPLET_WEB_TEMPLATE_ITEM CONTROL="IconHelpText" INACTIVE="N" ITEM_IDENTIFIER="143" MARKUP_LANGUAGE="HTML" NAME="IconHelpText" TMPL_ITEM_HOLDER_NAME="SiebControl_143" TYPE="Control" UPDATED="11/04/2016 14:28:57" UPDATED_BY="SADMIN" CREATED="03/07/2002 19:35:20" CREATED_BY="SADMIN" EXT_REC_TABLES="S_APPL_WT_IT_RX"&gt;</w:t>
              <w:br/>
              <w:tab/>
              <w:tab/>
              <w:tab/>
              <w:tab/>
              <w:t>&lt;/APPLET_WEB_TEMPLATE_ITEM&gt;</w:t>
              <w:br/>
              <w:tab/>
              <w:tab/>
              <w:tab/>
              <w:tab/>
              <w:t>&lt;APPLET_WEB_TEMPLATE_ITEM CONTROL="Industry" INACTIVE="N" ITEM_IDENTIFIER="2303" MARKUP_LANGUAGE="HTML" NAME="Industry" TMPL_ITEM_HOLDER_NAME="SiebControl_2303" TYPE="List Item" UPDATED="11/04/2016 14:28:57" UPDATED_BY="SADMIN" CREATED="06/16/2001 15:11:47" CREATED_BY="SADMIN" EXT_REC_TABLES="S_APPL_WT_IT_RX"&gt;</w:t>
              <w:br/>
              <w:tab/>
              <w:tab/>
              <w:tab/>
              <w:tab/>
              <w:t>&lt;/APPLET_WEB_TEMPLATE_ITEM&gt;</w:t>
              <w:br/>
              <w:tab/>
              <w:tab/>
              <w:tab/>
              <w:tab/>
              <w:t>&lt;APPLET_WEB_TEMPLATE_ITEM CONTROL="Location" INACTIVE="N" ITEM_IDENTIFIER="1302" MARKUP_LANGUAGE="HTML" NAME="Location" TMPL_ITEM_HOLDER_NAME="SiebControl_1302" TYPE="List Item" UPDATED="11/04/2016 14:28:57" UPDATED_BY="SADMIN" CREATED="06/16/2001 15:11:47" CREATED_BY="SADMIN" EXT_REC_TABLES="S_APPL_WT_IT_RX"&gt;</w:t>
              <w:br/>
              <w:tab/>
              <w:tab/>
              <w:tab/>
              <w:tab/>
              <w:t>&lt;/APPLET_WEB_TEMPLATE_ITEM&gt;</w:t>
              <w:br/>
              <w:tab/>
              <w:tab/>
              <w:tab/>
              <w:tab/>
              <w:t>&lt;APPLET_WEB_TEMPLATE_ITEM CONTROL="Main Email Address" INACTIVE="N" ITEM_IDENTIFIER="1803" MARKUP_LANGUAGE="HTML" NAME="Main Email Address" TMPL_ITEM_HOLDER_NAME="SiebControl_1803" TYPE="List Item" UPDATED="11/04/2016 14:28:57" UPDATED_BY="SADMIN" CREATED="06/16/2001 15:11:47" CREATED_BY="SADMIN" EXT_REC_TABLES="S_APPL_WT_IT_RX"&gt;</w:t>
              <w:br/>
              <w:tab/>
              <w:tab/>
              <w:tab/>
              <w:tab/>
              <w:t>&lt;/APPLET_WEB_TEMPLATE_ITEM&gt;</w:t>
              <w:br/>
              <w:tab/>
              <w:tab/>
              <w:tab/>
              <w:tab/>
              <w:t>&lt;APPLET_WEB_TEMPLATE_ITEM CONTROL="Main Fax Number" INACTIVE="N" ITEM_IDENTIFIER="1802" MARKUP_LANGUAGE="HTML" NAME="Main Fax Number" TMPL_ITEM_HOLDER_NAME="SiebControl_1802" TYPE="List Item" UPDATED="11/04/2016 14:28:57" UPDATED_BY="SADMIN" CREATED="06/16/2001 15:11:47" CREATED_BY="SADMIN" EXT_REC_TABLES="S_APPL_WT_IT_RX"&gt;</w:t>
              <w:br/>
              <w:tab/>
              <w:tab/>
              <w:tab/>
              <w:tab/>
              <w:t>&lt;/APPLET_WEB_TEMPLATE_ITEM&gt;</w:t>
              <w:br/>
              <w:tab/>
              <w:tab/>
              <w:tab/>
              <w:tab/>
              <w:t>&lt;APPLET_WEB_TEMPLATE_ITEM CONTROL="Main Phone Number" INACTIVE="N" ITEM_IDENTIFIER="1801" MARKUP_LANGUAGE="HTML" NAME="Main Phone Number" TMPL_ITEM_HOLDER_NAME="SiebControl_1801" TYPE="List Item" UPDATED="11/04/2016 14:28:57" UPDATED_BY="SADMIN" CREATED="06/16/2001 15:11:47"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14:28:57" UPDATED_BY="SADMIN" CREATED="11/04/2016 14:28:57"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14:28:57" UPDATED_BY="SADMIN" CREATED="06/16/2001 15:11:47" CREATED_BY="SADMIN" EXT_REC_TABLES="S_APPL_WT_IT_RX"&gt;</w:t>
              <w:br/>
              <w:tab/>
              <w:tab/>
              <w:tab/>
              <w:tab/>
              <w:t>&lt;/APPLET_WEB_TEMPLATE_ITEM&gt;</w:t>
              <w:br/>
              <w:tab/>
              <w:tab/>
              <w:tab/>
              <w:tab/>
              <w:t>&lt;APPLET_WEB_TEMPLATE_ITEM CONTROL="Partner Manager Position Primary Employee Login" INACTIVE="N" ITEM_IDENTIFIER="2804" MARKUP_LANGUAGE="HTML" NAME="Partner Manager Position Primary Employee Login" TMPL_ITEM_HOLDER_NAME="SiebControl_2804" TYPE="List Item" UPDATED="11/04/2016 14:28:57" UPDATED_BY="SADMIN" CREATED="06/16/2001 15:11:47" CREATED_BY="SADMIN" EXT_REC_TABLES="S_APPL_WT_IT_RX"&gt;</w:t>
              <w:br/>
              <w:tab/>
              <w:tab/>
              <w:tab/>
              <w:tab/>
              <w:t>&lt;/APPLET_WEB_TEMPLATE_ITEM&gt;</w:t>
              <w:br/>
              <w:tab/>
              <w:tab/>
              <w:tab/>
              <w:tab/>
              <w:t>&lt;APPLET_WEB_TEMPLATE_ITEM CONTROL="Partner Territory" INACTIVE="N" ITEM_IDENTIFIER="2305" MARKUP_LANGUAGE="HTML" NAME="Partner Territory" TMPL_ITEM_HOLDER_NAME="SiebControl_2305" TYPE="List Item" UPDATED="11/04/2016 14:28:57" UPDATED_BY="SADMIN" CREATED="02/20/2002 18:28:04" CREATED_BY="SADMIN" EXT_REC_TABLES="S_APPL_WT_IT_RX"&gt;</w:t>
              <w:br/>
              <w:tab/>
              <w:tab/>
              <w:tab/>
              <w:tab/>
              <w:t>&lt;/APPLET_WEB_TEMPLATE_ITEM&gt;</w:t>
              <w:br/>
              <w:tab/>
              <w:tab/>
              <w:tab/>
              <w:tab/>
              <w:t>&lt;APPLET_WEB_TEMPLATE_ITEM CONTROL="Partner Tier" INACTIVE="N" ITEM_IDENTIFIER="2302" MARKUP_LANGUAGE="HTML" NAME="Partner Tier" TMPL_ITEM_HOLDER_NAME="SiebControl_2302" TYPE="List Item" UPDATED="11/04/2016 14:28:57" UPDATED_BY="SADMIN" CREATED="06/16/2001 15:11:47" CREATED_BY="SADMIN" EXT_REC_TABLES="S_APPL_WT_IT_RX"&gt;</w:t>
              <w:br/>
              <w:tab/>
              <w:tab/>
              <w:tab/>
              <w:tab/>
              <w:t>&lt;/APPLET_WEB_TEMPLATE_ITEM&gt;</w:t>
              <w:br/>
              <w:tab/>
              <w:tab/>
              <w:tab/>
              <w:tab/>
              <w:t>&lt;APPLET_WEB_TEMPLATE_ITEM CONTROL="Partner Type" INACTIVE="N" ITEM_IDENTIFIER="2301" MARKUP_LANGUAGE="HTML" NAME="Partner Type" TMPL_ITEM_HOLDER_NAME="SiebControl_2301" TYPE="List Item" UPDATED="11/04/2016 14:28:57" UPDATED_BY="SADMIN" CREATED="06/16/2001 15:11:47" CREATED_BY="SADMIN" EXT_REC_TABLES="S_APPL_WT_IT_RX"&gt;</w:t>
              <w:br/>
              <w:tab/>
              <w:tab/>
              <w:tab/>
              <w:tab/>
              <w:t>&lt;/APPLET_WEB_TEMPLATE_ITEM&gt;</w:t>
              <w:br/>
              <w:tab/>
              <w:tab/>
              <w:tab/>
              <w:tab/>
              <w:t>&lt;APPLET_WEB_TEMPLATE_ITEM CONTROL="Partnership Stage" INACTIVE="N" ITEM_IDENTIFIER="2802" MARKUP_LANGUAGE="HTML" NAME="Partnership Stage" TMPL_ITEM_HOLDER_NAME="SiebControl_2802" TYPE="List Item" UPDATED="11/04/2016 14:28:57" UPDATED_BY="SADMIN" CREATED="06/16/2001 15:11:47" CREATED_BY="SADMIN" EXT_REC_TABLES="S_APPL_WT_IT_RX"&gt;</w:t>
              <w:br/>
              <w:tab/>
              <w:tab/>
              <w:tab/>
              <w:tab/>
              <w:t>&lt;/APPLET_WEB_TEMPLATE_ITEM&gt;</w:t>
              <w:br/>
              <w:tab/>
              <w:tab/>
              <w:tab/>
              <w:tab/>
              <w:t>&lt;APPLET_WEB_TEMPLATE_ITEM CONTROL="Publish Flag" INACTIVE="N" ITEM_IDENTIFIER="2803" MARKUP_LANGUAGE="HTML" NAME="Publish Flag" TMPL_ITEM_HOLDER_NAME="SiebControl_2803" TYPE="List Item" UPDATED="11/04/2016 14:28:57" UPDATED_BY="SADMIN" CREATED="06/16/2001 15:11:47"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14:28:57" UPDATED_BY="SADMIN" CREATED="11/23/2003 20:49:50"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14:28:57" UPDATED_BY="SADMIN" CREATED="11/04/2016 14:28:57" CREATED_BY="SADMIN" EXT_REC_TABLES="S_APPL_WT_IT_RX"&gt;</w:t>
              <w:br/>
              <w:tab/>
              <w:tab/>
              <w:tab/>
              <w:tab/>
              <w:t>&lt;/APPLET_WEB_TEMPLATE_ITEM&gt;</w:t>
              <w:br/>
              <w:tab/>
              <w:tab/>
              <w:tab/>
              <w:tab/>
              <w:t>&lt;APPLET_WEB_TEMPLATE_ITEM CONTROL="Sales Rank" INACTIVE="N" ITEM_IDENTIFIER="2801" MARKUP_LANGUAGE="HTML" NAME="Sales Rank" TMPL_ITEM_HOLDER_NAME="SiebControl_2801" TYPE="List Item" UPDATED="11/04/2016 14:28:57" UPDATED_BY="SADMIN" CREATED="06/16/2001 15:11:47" CREATED_BY="SADMIN" EXT_REC_TABLES="S_APPL_WT_IT_RX"&gt;</w:t>
              <w:br/>
              <w:tab/>
              <w:tab/>
              <w:tab/>
              <w:tab/>
              <w:t>&lt;/APPLET_WEB_TEMPLATE_ITEM&gt;</w:t>
              <w:br/>
              <w:tab/>
              <w:tab/>
              <w:tab/>
              <w:tab/>
              <w:t>&lt;APPLET_WEB_TEMPLATE_ITEM CONTROL="Service Provider Flag" EXPRESSION="Siebel Public Sector" EXT_EXPRESSION="GetProfileAttr(&amp;quot;ApplicationName&amp;quot;) = &amp;quot;Siebel Public Sector&amp;quot;" INACTIVE="N" ITEM_IDENTIFIER="1303" MARKUP_LANGUAGE="HTML" NAME="Service Provider Flag" TMPL_ITEM_HOLDER_NAME="SiebControl_1303" TYPE="List Item" UPDATED="11/04/2016 14:28:57" UPDATED_BY="SADMIN" CREATED="02/07/2013 13:21:24" CREATED_BY="SADMIN" EXT_REC_TABLES="S_APPL_WT_IT_RX"&gt;</w:t>
              <w:br/>
              <w:tab/>
              <w:tab/>
              <w:tab/>
              <w:tab/>
              <w:t>&lt;/APPLET_WEB_TEMPLATE_ITEM&gt;</w:t>
              <w:br/>
              <w:tab/>
              <w:tab/>
              <w:tab/>
              <w:tab/>
              <w:t>&lt;APPLET_WEB_TEMPLATE_ITEM CONTROL="Territory" INACTIVE="N" ITEM_IDENTIFIER="2304" MARKUP_LANGUAGE="HTML" NAME="Territory" TMPL_ITEM_HOLDER_NAME="SiebControl_2304" TYPE="List Item" UPDATED="11/04/2016 14:28:57" UPDATED_BY="SADMIN" CREATED="06/16/2001 15:11:47"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14:28:57" UPDATED_BY="SADMIN" CREATED="06/16/2001 15:11:48"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14:28:57" UPDATED_BY="SADMIN" CREATED="06/16/2001 15:11:48"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14:28:57" UPDATED_BY="SADMIN" CREATED="06/16/2001 15:11:48"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14:28:57" UPDATED_BY="SADMIN" CREATED="06/16/2001 15:11:48"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CREATED="06/16/2001 15:11:50" CREATED_BY="SADMIN" EXT_REC_TABLES="S_APPL_WTMPL_RX"&gt;</w:t>
              <w:br/>
              <w:tab/>
              <w:tab/>
              <w:tab/>
              <w:tab/>
              <w:t>&lt;APPLET_WEB_TEMPLATE_ITEM CONTROL="Account Status" INACTIVE="N" ITEM_IDENTIFIER="504" MARKUP_LANGUAGE="HTML" NAME="Account Status" TMPL_ITEM_HOLDER_NAME="SiebControl_504" TYPE="List Item" UPDATED="11/04/2016 14:28:57" UPDATED_BY="SADMIN" CREATED="06/16/2001 15:11:50" CREATED_BY="SADMIN" EXT_REC_TABLES="S_APPL_WT_IT_RX"&gt;</w:t>
              <w:br/>
              <w:tab/>
              <w:tab/>
              <w:tab/>
              <w:tab/>
              <w:t>&lt;/APPLET_WEB_TEMPLATE_ITEM&gt;</w:t>
              <w:br/>
              <w:tab/>
              <w:tab/>
              <w:tab/>
              <w:tab/>
              <w:t>&lt;APPLET_WEB_TEMPLATE_ITEM CONTROL="Alias" INACTIVE="N" ITEM_IDENTIFIER="522" MARKUP_LANGUAGE="HTML" NAME="Alias" TMPL_ITEM_HOLDER_NAME="SiebControl_522" TYPE="List Item" UPDATED="11/04/2016 14:28:57" UPDATED_BY="SADMIN" CREATED="06/30/2001 00:26:08"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14:28:57" UPDATED_BY="SADMIN" CREATED="11/04/2016 14:28:57" CREATED_BY="SADMIN" EXT_REC_TABLES="S_APPL_WT_IT_RX"&gt;</w:t>
              <w:br/>
              <w:tab/>
              <w:tab/>
              <w:tab/>
              <w:tab/>
              <w:t>&lt;/APPLET_WEB_TEMPLATE_ITEM&gt;</w:t>
              <w:br/>
              <w:tab/>
              <w:tab/>
              <w:tab/>
              <w:tab/>
              <w:t>&lt;APPLET_WEB_TEMPLATE_ITEM CONTROL="Assignment Excluded" INACTIVE="N" ITEM_IDENTIFIER="521" MARKUP_LANGUAGE="HTML" NAME="Assignment Excluded" TMPL_ITEM_HOLDER_NAME="SiebControl_521" TYPE="List Item" UPDATED="11/04/2016 14:28:57" UPDATED_BY="SADMIN" CREATED="06/30/2001 00:26:05" CREATED_BY="SADMIN" EXT_REC_TABLES="S_APPL_WT_IT_RX"&gt;</w:t>
              <w:br/>
              <w:tab/>
              <w:tab/>
              <w:tab/>
              <w:tab/>
              <w:t>&lt;/APPLET_WEB_TEMPLATE_ITEM&gt;</w:t>
              <w:br/>
              <w:tab/>
              <w:tab/>
              <w:tab/>
              <w:tab/>
              <w:t>&lt;APPLET_WEB_TEMPLATE_ITEM EXTENSION_FLAG="Y" ITEM_IDENTIFIER="99993" NAME="Channel Partner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CONTROL="Currency Code" INACTIVE="N" ITEM_IDENTIFIER="515" MARKUP_LANGUAGE="HTML" NAME="Currency Code" TMPL_ITEM_HOLDER_NAME="SiebControl_515" TYPE="List Item" UPDATED="11/04/2016 14:28:57" UPDATED_BY="SADMIN" CREATED="06/30/2001 00:25:28"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14:28:57" UPDATED_BY="SADMIN" CREATED="10/30/2001 17:02:06" CREATED_BY="SADMIN" EXT_REC_TABLES="S_APPL_WT_IT_RX"&gt;</w:t>
              <w:br/>
              <w:tab/>
              <w:tab/>
              <w:tab/>
              <w:tab/>
              <w:t>&lt;/APPLET_WEB_TEMPLATE_ITEM&gt;</w:t>
              <w:br/>
              <w:tab/>
              <w:tab/>
              <w:tab/>
              <w:tab/>
              <w:t>&lt;APPLET_WEB_TEMPLATE_ITEM CONTROL="Fund Eligible Flag" INACTIVE="N" ITEM_IDENTIFIER="526" MARKUP_LANGUAGE="HTML" NAME="Fund Eligible Flag" TMPL_ITEM_HOLDER_NAME="SiebControl_526" TYPE="List Item" UPDATED="11/04/2016 14:28:57" UPDATED_BY="SADMIN" CREATED="11/05/2003 22:02:04"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UPDATED="07/01/2003 22:13:57" UPDATED_BY="SADMIN" CREATED="07/01/2003 22:13:57" CREATED_BY="SADMIN"&gt;</w:t>
              <w:br/>
              <w:tab/>
              <w:tab/>
              <w:tab/>
              <w:tab/>
              <w:t>&lt;/APPLET_WEB_TEMPLATE_ITEM&gt;</w:t>
              <w:br/>
              <w:tab/>
              <w:tab/>
              <w:tab/>
              <w:tab/>
              <w:t>&lt;APPLET_WEB_TEMPLATE_ITEM COMMENTS="12-GPVLOJ" CONTROL="GotoPreviousRecordSet" INACTIVE="N" ITEM_IDENTIFIER="122" MARKUP_LANGUAGE="HTML" NAME="GotoPreviousSet" TYPE="Control" UPDATED="07/01/2003 22:14:01" UPDATED_BY="SADMIN" CREATED="07/01/2003 22:14:01" CREATED_BY="SADMIN"&gt;</w:t>
              <w:br/>
              <w:tab/>
              <w:tab/>
              <w:tab/>
              <w:tab/>
              <w:t>&lt;/APPLET_WEB_TEMPLATE_ITEM&gt;</w:t>
              <w:br/>
              <w:tab/>
              <w:tab/>
              <w:tab/>
              <w:tab/>
              <w:t>&lt;APPLET_WEB_TEMPLATE_ITEM CONTROL="Home Page" INACTIVE="N" ITEM_IDENTIFIER="503" MARKUP_LANGUAGE="HTML" NAME="Home Page" TMPL_ITEM_HOLDER_NAME="SiebControl_503" TYPE="List Item" UPDATED="11/04/2016 14:28:57" UPDATED_BY="SADMIN" CREATED="06/16/2001 15:11:50" CREATED_BY="SADMIN" EXT_REC_TABLES="S_APPL_WT_IT_RX"&gt;</w:t>
              <w:br/>
              <w:tab/>
              <w:tab/>
              <w:tab/>
              <w:tab/>
              <w:t>&lt;/APPLET_WEB_TEMPLATE_ITEM&gt;</w:t>
              <w:br/>
              <w:tab/>
              <w:tab/>
              <w:tab/>
              <w:tab/>
              <w:t>&lt;APPLET_WEB_TEMPLATE_ITEM CONTROL="IconHelpText" INACTIVE="N" ITEM_IDENTIFIER="141" MARKUP_LANGUAGE="HTML" NAME="IconHelpText" TMPL_ITEM_HOLDER_NAME="SiebControl_141" TYPE="Control" UPDATED="11/04/2016 14:28:57" UPDATED_BY="SADMIN" CREATED="03/07/2002 19:35:32" CREATED_BY="SADMIN" EXT_REC_TABLES="S_APPL_WT_IT_RX"&gt;</w:t>
              <w:br/>
              <w:tab/>
              <w:tab/>
              <w:tab/>
              <w:tab/>
              <w:t>&lt;/APPLET_WEB_TEMPLATE_ITEM&gt;</w:t>
              <w:br/>
              <w:tab/>
              <w:tab/>
              <w:tab/>
              <w:tab/>
              <w:t>&lt;APPLET_WEB_TEMPLATE_ITEM CONTROL="Industry" INACTIVE="N" ITEM_IDENTIFIER="518" MARKUP_LANGUAGE="HTML" NAME="Industry" TMPL_ITEM_HOLDER_NAME="SiebControl_518" TYPE="List Item" UPDATED="11/04/2016 14:28:57" UPDATED_BY="SADMIN" CREATED="06/30/2001 00:25:52"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14:28:57" UPDATED_BY="SADMIN" CREATED="11/04/2016 14:28:57" CREATED_BY="SADMIN" EXT_REC_TABLES="S_APPL_WT_IT_RX"&gt;</w:t>
              <w:br/>
              <w:tab/>
              <w:tab/>
              <w:tab/>
              <w:tab/>
              <w:t>&lt;/APPLET_WEB_TEMPLATE_ITEM&gt;</w:t>
              <w:br/>
              <w:tab/>
              <w:tab/>
              <w:tab/>
              <w:tab/>
              <w:t>&lt;APPLET_WEB_TEMPLATE_ITEM CONTROL="Location" INACTIVE="N" ITEM_IDENTIFIER="502" MARKUP_LANGUAGE="HTML" NAME="Location" TMPL_ITEM_HOLDER_NAME="SiebControl_502" TYPE="List Item" UPDATED="11/04/2016 14:28:57" UPDATED_BY="SADMIN" CREATED="06/16/2001 15:11:50" CREATED_BY="SADMIN" EXT_REC_TABLES="S_APPL_WT_IT_RX"&gt;</w:t>
              <w:br/>
              <w:tab/>
              <w:tab/>
              <w:tab/>
              <w:tab/>
              <w:t>&lt;/APPLET_WEB_TEMPLATE_ITEM&gt;</w:t>
              <w:br/>
              <w:tab/>
              <w:tab/>
              <w:tab/>
              <w:tab/>
              <w:t>&lt;APPLET_WEB_TEMPLATE_ITEM CONTROL="Main Email Address" INACTIVE="N" ITEM_IDENTIFIER="507" MARKUP_LANGUAGE="HTML" NAME="Main Email Address" TMPL_ITEM_HOLDER_NAME="SiebControl_507" TYPE="List Item" UPDATED="11/04/2016 14:28:57" UPDATED_BY="SADMIN" CREATED="06/30/2001 00:24:23" CREATED_BY="SADMIN" EXT_REC_TABLES="S_APPL_WT_IT_RX"&gt;</w:t>
              <w:br/>
              <w:tab/>
              <w:tab/>
              <w:tab/>
              <w:tab/>
              <w:t>&lt;/APPLET_WEB_TEMPLATE_ITEM&gt;</w:t>
              <w:br/>
              <w:tab/>
              <w:tab/>
              <w:tab/>
              <w:tab/>
              <w:t>&lt;APPLET_WEB_TEMPLATE_ITEM CONTROL="Main Fax Number" INACTIVE="N" ITEM_IDENTIFIER="506" MARKUP_LANGUAGE="HTML" NAME="Main Fax Number" TMPL_ITEM_HOLDER_NAME="SiebControl_506" TYPE="List Item" UPDATED="11/04/2016 14:28:57" UPDATED_BY="SADMIN" CREATED="06/16/2001 15:11:50" CREATED_BY="SADMIN" EXT_REC_TABLES="S_APPL_WT_IT_RX"&gt;</w:t>
              <w:br/>
              <w:tab/>
              <w:tab/>
              <w:tab/>
              <w:tab/>
              <w:t>&lt;/APPLET_WEB_TEMPLATE_ITEM&gt;</w:t>
              <w:br/>
              <w:tab/>
              <w:tab/>
              <w:tab/>
              <w:tab/>
              <w:t>&lt;APPLET_WEB_TEMPLATE_ITEM CONTROL="Main Phone Number" INACTIVE="N" ITEM_IDENTIFIER="505" MARKUP_LANGUAGE="HTML" NAME="Main Phone Number" TMPL_ITEM_HOLDER_NAME="SiebControl_505" TYPE="List Item" UPDATED="11/04/2016 14:28:57" UPDATED_BY="SADMIN" CREATED="06/16/2001 15:11:50"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14:28:57" UPDATED_BY="SADMIN" CREATED="11/04/2016 14:28:57"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14:28:57" UPDATED_BY="SADMIN" CREATED="06/16/2001 15:11:50"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14:28:57"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14:28:57" UPDATED_BY="SADMIN" CREATED="06/22/2001 23:56:36" CREATED_BY="SADMIN" EXT_REC_TABLES="S_APPL_WT_IT_RX"&gt;</w:t>
              <w:br/>
              <w:tab/>
              <w:tab/>
              <w:tab/>
              <w:tab/>
              <w:t>&lt;/APPLET_WEB_TEMPLATE_ITEM&gt;</w:t>
              <w:br/>
              <w:tab/>
              <w:tab/>
              <w:tab/>
              <w:tab/>
              <w:t>&lt;APPLET_WEB_TEMPLATE_ITEM CONTROL="PO Approved Flag" INACTIVE="N" ITEM_IDENTIFIER="524" MARKUP_LANGUAGE="HTML" NAME="PO Approved Flag" TMPL_ITEM_HOLDER_NAME="SiebControl_524" TYPE="List Item" UPDATED="11/04/2016 14:28:57" UPDATED_BY="SADMIN" CREATED="07/12/2003 11:00:56" CREATED_BY="SADMIN" EXT_REC_TABLES="S_APPL_WT_IT_RX"&gt;</w:t>
              <w:br/>
              <w:tab/>
              <w:tab/>
              <w:tab/>
              <w:tab/>
              <w:t>&lt;/APPLET_WEB_TEMPLATE_ITEM&gt;</w:t>
              <w:br/>
              <w:tab/>
              <w:tab/>
              <w:tab/>
              <w:tab/>
              <w:t>&lt;APPLET_WEB_TEMPLATE_ITEM CONTROL="PO Auto Approval Limit" INACTIVE="N" ITEM_IDENTIFIER="523" MARKUP_LANGUAGE="HTML" NAME="PO Auto Approval Limit" TMPL_ITEM_HOLDER_NAME="SiebControl_523" TYPE="List Item" UPDATED="11/04/2016 14:28:57" UPDATED_BY="SADMIN" CREATED="07/12/2003 11:00:56" CREATED_BY="SADMIN" EXT_REC_TABLES="S_APPL_WT_IT_RX"&gt;</w:t>
              <w:br/>
              <w:tab/>
              <w:tab/>
              <w:tab/>
              <w:tab/>
              <w:t>&lt;/APPLET_WEB_TEMPLATE_ITEM&gt;</w:t>
              <w:br/>
              <w:tab/>
              <w:tab/>
              <w:tab/>
              <w:tab/>
              <w:t>&lt;APPLET_WEB_TEMPLATE_ITEM CONTROL="Parent Account Location" INACTIVE="N" ITEM_IDENTIFIER="511" MARKUP_LANGUAGE="HTML" NAME="Parent Account Location" TMPL_ITEM_HOLDER_NAME="SiebControl_511" TYPE="List Item" UPDATED="11/04/2016 14:28:57" UPDATED_BY="SADMIN" CREATED="06/30/2001 00:25:10" CREATED_BY="SADMIN" EXT_REC_TABLES="S_APPL_WT_IT_RX"&gt;</w:t>
              <w:br/>
              <w:tab/>
              <w:tab/>
              <w:tab/>
              <w:tab/>
              <w:t>&lt;/APPLET_WEB_TEMPLATE_ITEM&gt;</w:t>
              <w:br/>
              <w:tab/>
              <w:tab/>
              <w:tab/>
              <w:tab/>
              <w:t>&lt;APPLET_WEB_TEMPLATE_ITEM CONTROL="Parent Account Name" INACTIVE="N" ITEM_IDENTIFIER="512" MARKUP_LANGUAGE="HTML" NAME="Parent Account Name" TMPL_ITEM_HOLDER_NAME="SiebControl_512" TYPE="List Item" UPDATED="11/04/2016 14:28:57" UPDATED_BY="SADMIN" CREATED="06/30/2001 00:25:12" CREATED_BY="SADMIN" EXT_REC_TABLES="S_APPL_WT_IT_RX"&gt;</w:t>
              <w:br/>
              <w:tab/>
              <w:tab/>
              <w:tab/>
              <w:tab/>
              <w:t>&lt;/APPLET_WEB_TEMPLATE_ITEM&gt;</w:t>
              <w:br/>
              <w:tab/>
              <w:tab/>
              <w:tab/>
              <w:tab/>
              <w:t>&lt;APPLET_WEB_TEMPLATE_ITEM CONTROL="Parent Organization Name" INACTIVE="N" ITEM_IDENTIFIER="513" MARKUP_LANGUAGE="HTML" NAME="Parent Organization" TMPL_ITEM_HOLDER_NAME="SiebControl_513" TYPE="List Item" UPDATED="11/04/2016 14:28:57" UPDATED_BY="SADMIN" CREATED="02/20/2002 22:11:16" CREATED_BY="SADMIN" EXT_REC_TABLES="S_APPL_WT_IT_RX"&gt;</w:t>
              <w:br/>
              <w:tab/>
              <w:tab/>
              <w:tab/>
              <w:tab/>
              <w:t>&lt;/APPLET_WEB_TEMPLATE_ITEM&gt;</w:t>
              <w:br/>
              <w:tab/>
              <w:tab/>
              <w:tab/>
              <w:tab/>
              <w:t>&lt;APPLET_WEB_TEMPLATE_ITEM CONTROL="Partner Manager Position Primary Employee Login" INACTIVE="N" ITEM_IDENTIFIER="514" MARKUP_LANGUAGE="HTML" NAME="Partner Manager Position Primary Employee Login" TMPL_ITEM_HOLDER_NAME="SiebControl_514" TYPE="List Item" UPDATED="11/04/2016 14:28:57" UPDATED_BY="SADMIN" CREATED="06/16/2001 15:11:51" CREATED_BY="SADMIN" EXT_REC_TABLES="S_APPL_WT_IT_RX"&gt;</w:t>
              <w:br/>
              <w:tab/>
              <w:tab/>
              <w:tab/>
              <w:tab/>
              <w:t>&lt;/APPLET_WEB_TEMPLATE_ITEM&gt;</w:t>
              <w:br/>
              <w:tab/>
              <w:tab/>
              <w:tab/>
              <w:tab/>
              <w:t>&lt;APPLET_WEB_TEMPLATE_ITEM CONTROL="Partner Territory" INACTIVE="N" ITEM_IDENTIFIER="520" MARKUP_LANGUAGE="HTML" NAME="Partner Territory" TMPL_ITEM_HOLDER_NAME="SiebControl_520" TYPE="List Item" UPDATED="11/04/2016 14:28:57" UPDATED_BY="SADMIN" CREATED="02/20/2002 18:27:18" CREATED_BY="SADMIN" EXT_REC_TABLES="S_APPL_WT_IT_RX"&gt;</w:t>
              <w:br/>
              <w:tab/>
              <w:tab/>
              <w:tab/>
              <w:tab/>
              <w:t>&lt;/APPLET_WEB_TEMPLATE_ITEM&gt;</w:t>
              <w:br/>
              <w:tab/>
              <w:tab/>
              <w:tab/>
              <w:tab/>
              <w:t>&lt;APPLET_WEB_TEMPLATE_ITEM CONTROL="Partner Tier" INACTIVE="N" ITEM_IDENTIFIER="508" MARKUP_LANGUAGE="HTML" NAME="Partner Tier" TMPL_ITEM_HOLDER_NAME="SiebControl_508" TYPE="List Item" UPDATED="11/04/2016 14:28:57" UPDATED_BY="SADMIN" CREATED="06/16/2001 15:11:51" CREATED_BY="SADMIN" EXT_REC_TABLES="S_APPL_WT_IT_RX"&gt;</w:t>
              <w:br/>
              <w:tab/>
              <w:tab/>
              <w:tab/>
              <w:tab/>
              <w:t>&lt;/APPLET_WEB_TEMPLATE_ITEM&gt;</w:t>
              <w:br/>
              <w:tab/>
              <w:tab/>
              <w:tab/>
              <w:tab/>
              <w:t>&lt;APPLET_WEB_TEMPLATE_ITEM CONTROL="Partner Type" INACTIVE="N" ITEM_IDENTIFIER="509" MARKUP_LANGUAGE="HTML" NAME="Partner Type" TMPL_ITEM_HOLDER_NAME="SiebControl_509" TYPE="List Item" UPDATED="11/04/2016 14:28:57" UPDATED_BY="SADMIN" CREATED="06/30/2001 00:24:44" CREATED_BY="SADMIN" EXT_REC_TABLES="S_APPL_WT_IT_RX"&gt;</w:t>
              <w:br/>
              <w:tab/>
              <w:tab/>
              <w:tab/>
              <w:tab/>
              <w:t>&lt;/APPLET_WEB_TEMPLATE_ITEM&gt;</w:t>
              <w:br/>
              <w:tab/>
              <w:tab/>
              <w:tab/>
              <w:tab/>
              <w:t>&lt;APPLET_WEB_TEMPLATE_ITEM CONTROL="Partnership Stage" INACTIVE="N" ITEM_IDENTIFIER="516" MARKUP_LANGUAGE="HTML" NAME="Partnership Stage" TMPL_ITEM_HOLDER_NAME="SiebControl_516" TYPE="List Item" UPDATED="11/04/2016 14:28:57" UPDATED_BY="SADMIN" CREATED="06/30/2001 00:25:38"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14:28:57"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14:28:57" UPDATED_BY="SADMIN" CREATED="06/16/2001 15:11:51" CREATED_BY="SADMIN" EXT_REC_TABLES="S_APPL_WT_IT_RX"&gt;</w:t>
              <w:br/>
              <w:tab/>
              <w:tab/>
              <w:tab/>
              <w:tab/>
              <w:t>&lt;/APPLET_WEB_TEMPLATE_ITEM&gt;</w:t>
              <w:br/>
              <w:tab/>
              <w:tab/>
              <w:tab/>
              <w:tab/>
              <w:t>&lt;APPLET_WEB_TEMPLATE_ITEM CONTROL="Price List" INACTIVE="N" ITEM_IDENTIFIER="525" MARKUP_LANGUAGE="HTML" NAME="Price List" TMPL_ITEM_HOLDER_NAME="SiebControl_525" TYPE="List Item" UPDATED="11/04/2016 14:28:57" UPDATED_BY="SADMIN" CREATED="07/12/2003 11:00:57" CREATED_BY="SADMIN" EXT_REC_TABLES="S_APPL_WT_IT_RX"&gt;</w:t>
              <w:br/>
              <w:tab/>
              <w:tab/>
              <w:tab/>
              <w:tab/>
              <w:t>&lt;/APPLET_WEB_TEMPLATE_ITEM&gt;</w:t>
              <w:br/>
              <w:tab/>
              <w:tab/>
              <w:tab/>
              <w:tab/>
              <w:t>&lt;APPLET_WEB_TEMPLATE_ITEM CONTROL="Publish Flag" INACTIVE="N" ITEM_IDENTIFIER="517" MARKUP_LANGUAGE="HTML" NAME="Publish Flag" TMPL_ITEM_HOLDER_NAME="SiebControl_517" TYPE="List Item" UPDATED="11/04/2016 14:28:57" UPDATED_BY="SADMIN" CREATED="06/30/2001 00:25:48"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14:28:57" UPDATED_BY="SADMIN" CREATED="11/23/2003 20:49:50"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14:28:57"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14:28:57"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14:28:57" UPDATED_BY="SADMIN" CREATED="11/04/2016 14:28:57" CREATED_BY="SADMIN" EXT_REC_TABLES="S_APPL_WT_IT_RX"&gt;</w:t>
              <w:br/>
              <w:tab/>
              <w:tab/>
              <w:tab/>
              <w:tab/>
              <w:t>&lt;/APPLET_WEB_TEMPLATE_ITEM&gt;</w:t>
              <w:br/>
              <w:tab/>
              <w:tab/>
              <w:tab/>
              <w:tab/>
              <w:t>&lt;APPLET_WEB_TEMPLATE_ITEM CONTROL="Service Provider Flag" EXPRESSION="Siebel Public Sector" EXT_EXPRESSION="GetProfileAttr(&amp;quot;ApplicationName&amp;quot;) = &amp;quot;Siebel Public Sector&amp;quot;" INACTIVE="N" ITEM_IDENTIFIER="527" MARKUP_LANGUAGE="HTML" NAME="Service Provider Flag" TMPL_ITEM_HOLDER_NAME="SiebControl_527" TYPE="List Item" UPDATED="11/04/2016 14:28:57" UPDATED_BY="SADMIN" CREATED="02/07/2013 13:21:24" CREATED_BY="SADMIN" EXT_REC_TABLES="S_APPL_WT_IT_RX"&gt;</w:t>
              <w:br/>
              <w:tab/>
              <w:tab/>
              <w:tab/>
              <w:tab/>
              <w:t>&lt;/APPLET_WEB_TEMPLATE_ITEM&gt;</w:t>
              <w:br/>
              <w:tab/>
              <w:tab/>
              <w:tab/>
              <w:tab/>
              <w:t>&lt;APPLET_WEB_TEMPLATE_ITEM CONTROL="Territory" INACTIVE="N" ITEM_IDENTIFIER="519" MARKUP_LANGUAGE="HTML" NAME="Territory" TMPL_ITEM_HOLDER_NAME="SiebControl_519" TYPE="List Item" UPDATED="11/04/2016 14:28:57" UPDATED_BY="SADMIN" CREATED="06/30/2001 00:26:02"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14:28:57" UPDATED_BY="SADMIN" CREATED="10/26/2001 22:48:20" CREATED_BY="SADMIN" EXT_REC_TABLES="S_APPL_WT_IT_RX"&gt;</w:t>
              <w:br/>
              <w:tab/>
              <w:tab/>
              <w:tab/>
              <w:tab/>
              <w:t>&lt;/APPLET_WEB_TEMPLATE_ITEM&gt;</w:t>
              <w:br/>
              <w:tab/>
              <w:tab/>
              <w:tab/>
              <w:tab/>
              <w:t>&lt;APPLET_WEB_TEMPLATE_ITEM CONTROL="Type" INACTIVE="N" ITEM_IDENTIFIER="510" MARKUP_LANGUAGE="HTML" NAME="Type" TMPL_ITEM_HOLDER_NAME="SiebControl_510" TYPE="List Item" UPDATED="11/04/2016 14:28:57" UPDATED_BY="SADMIN" CREATED="06/30/2001 00:24:52"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14:28:57" UPDATED_BY="SADMIN" CREATED="10/30/2001 21:11:11"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14:28:57" UPDATED_BY="SADMIN" CREATED="06/16/2001 15:11:51"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Program Stages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12:37:18" UPDATED_BY="SADMIN" CREATED="06/11/2008 07:03:14" CREATED_BY="SADMIN" EXT_REC_TABLES="S_APPL_WTMPL_RX"&gt;</w:t>
              <w:br/>
              <w:tab/>
              <w:tab/>
              <w:tab/>
              <w:tab/>
              <w:t>&lt;APPLET_WEB_TEMPLATE_ITEM CONTROL="Active Flag" INACTIVE="N" ITEM_IDENTIFIER="506" MARKUP_LANGUAGE="HTML" NAME="Active Flag" TMPL_ITEM_HOLDER_NAME="SiebControl_506" TYPE="List Item" UPDATED="11/04/2016 14:39:45" UPDATED_BY="SADMIN" CREATED="06/11/2008 07:03:15" CREATED_BY="SADMIN" EXT_REC_TABLES="S_APPL_WT_IT_RX"&gt;</w:t>
              <w:br/>
              <w:tab/>
              <w:tab/>
              <w:tab/>
              <w:tab/>
              <w:t>&lt;/APPLET_WEB_TEMPLATE_ITEM&gt;</w:t>
              <w:br/>
              <w:tab/>
              <w:tab/>
              <w:tab/>
              <w:tab/>
              <w:t>&lt;APPLET_WEB_TEMPLATE_ITEM CONTROL="GotoNextSet" INACTIVE="N" ITEM_IDENTIFIER="123" MARKUP_LANGUAGE="HTML" NAME="GotoNextSet" TYPE="Control" UPDATED="06/11/2008 07:03:15" UPDATED_BY="SADMIN" CREATED="06/11/2008 07:03:15" CREATED_BY="SADMIN"&gt;</w:t>
              <w:br/>
              <w:tab/>
              <w:tab/>
              <w:tab/>
              <w:tab/>
              <w:t>&lt;/APPLET_WEB_TEMPLATE_ITEM&gt;</w:t>
              <w:br/>
              <w:tab/>
              <w:tab/>
              <w:tab/>
              <w:tab/>
              <w:t>&lt;APPLET_WEB_TEMPLATE_ITEM CONTROL="GotoPreviousSet" INACTIVE="N" ITEM_IDENTIFIER="122" MARKUP_LANGUAGE="HTML" NAME="GotoPreviousSet" TYPE="Control" UPDATED="06/11/2008 07:03:15" UPDATED_BY="SADMIN" CREATED="06/11/2008 07:03:15" CREATED_BY="SADMIN"&gt;</w:t>
              <w:br/>
              <w:tab/>
              <w:tab/>
              <w:tab/>
              <w:tab/>
              <w:t>&lt;/APPLET_WEB_TEMPLATE_ITEM&gt;</w:t>
              <w:br/>
              <w:tab/>
              <w:tab/>
              <w:tab/>
              <w:tab/>
              <w:t>&lt;APPLET_WEB_TEMPLATE_ITEM CONTROL="Idcancel" INACTIVE="N" ITEM_IDENTIFIER="153" MARKUP_LANGUAGE="HTML" MODE="DefaultOnly" NAME="Idcancel" TMPL_ITEM_HOLDER_NAME="SiebControl_153" TYPE="Control" UPDATED="11/04/2016 14:39:45" UPDATED_BY="SADMIN" CREATED="06/11/2008 07:03:15"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14:39:45" UPDATED_BY="SADMIN" CREATED="06/11/2008 07:03:16"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14:39:45" UPDATED_BY="SADMIN" CREATED="06/11/2008 07:03:16" CREATED_BY="SADMIN" EXT_REC_TABLES="S_APPL_WT_IT_RX"&gt;</w:t>
              <w:br/>
              <w:tab/>
              <w:tab/>
              <w:tab/>
              <w:tab/>
              <w:t>&lt;/APPLET_WEB_TEMPLATE_ITEM&gt;</w:t>
              <w:br/>
              <w:tab/>
              <w:tab/>
              <w:tab/>
              <w:tab/>
              <w:t>&lt;APPLET_WEB_TEMPLATE_ITEM CONTROL="LabelAvailable - Shuttle" INACTIVE="N" ITEM_IDENTIFIER="1097" MARKUP_LANGUAGE="HTML" MODE="More" NAME="LabelAvailable - Shuttle" TMPL_ITEM_HOLDER_NAME="SiebControl_1097" TYPE="Control" UPDATED="11/04/2016 14:39:45" UPDATED_BY="SADMIN" CREATED="06/11/2008 07:03:16"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14:39:45" UPDATED_BY="SADMIN" CREATED="06/11/2008 07:03:17"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14:39:45" UPDATED_BY="SADMIN" CREATED="06/11/2008 07:03:17"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14:39:45" UPDATED_BY="SADMIN" CREATED="11/04/2016 14:39:45"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14:39:45" UPDATED_BY="SADMIN" CREATED="11/04/2016 14:39:45"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14:39:45" UPDATED_BY="SADMIN" CREATED="06/11/2008 07:03:17"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14:39:45" UPDATED_BY="SADMIN" CREATED="06/11/2008 07:03:18" CREATED_BY="SADMIN" EXT_REC_TABLES="S_APPL_WT_IT_RX"&gt;</w:t>
              <w:br/>
              <w:tab/>
              <w:tab/>
              <w:tab/>
              <w:tab/>
              <w:t>&lt;/APPLET_WEB_TEMPLATE_ITEM&gt;</w:t>
              <w:br/>
              <w:tab/>
              <w:tab/>
              <w:tab/>
              <w:tab/>
              <w:t>&lt;APPLET_WEB_TEMPLATE_ITEM CONTROL="Objective" INACTIVE="N" ITEM_IDENTIFIER="505" MARKUP_LANGUAGE="HTML" NAME="Objective" TMPL_ITEM_HOLDER_NAME="SiebControl_505" TYPE="List Item" UPDATED="11/04/2016 14:39:45" UPDATED_BY="SADMIN" CREATED="06/11/2008 07:03:18" CREATED_BY="SADMIN" EXT_REC_TABLES="S_APPL_WT_IT_RX"&gt;</w:t>
              <w:br/>
              <w:tab/>
              <w:tab/>
              <w:tab/>
              <w:tab/>
              <w:t>&lt;/APPLET_WEB_TEMPLATE_ITEM&gt;</w:t>
              <w:br/>
              <w:tab/>
              <w:tab/>
              <w:tab/>
              <w:tab/>
              <w:t>&lt;APPLET_WEB_TEMPLATE_ITEM COMMENTS="Modified by 7.7 Fix Existing Button Mappings Rule Tools Patch: Switched Item Identifier back to 152" CONTROL="PopupQueryAdd" INACTIVE="N" ITEM_IDENTIFIER="152" MARKUP_LANGUAGE="HTML" MODE="DefaultOnly" NAME="PopupQueryAdd" TMPL_ITEM_HOLDER_NAME="SiebControl_152" TYPE="Control" UPDATED="11/04/2016 14:39:45" UPDATED_BY="SADMIN" CREATED="06/11/2008 07:03:18"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14:39:45" UPDATED_BY="SADMIN" CREATED="06/11/2008 07:03:18"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14:39:45" UPDATED_BY="SADMIN" CREATED="06/11/2008 07:03:19"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14:39:45" UPDATED_BY="SADMIN" CREATED="06/11/2008 07:03:19" CREATED_BY="SADMIN" EXT_REC_TABLES="S_APPL_WT_IT_RX"&gt;</w:t>
              <w:br/>
              <w:tab/>
              <w:tab/>
              <w:tab/>
              <w:tab/>
              <w:t>&lt;/APPLET_WEB_TEMPLATE_ITEM&gt;</w:t>
              <w:br/>
              <w:tab/>
              <w:tab/>
              <w:tab/>
              <w:tab/>
              <w:t>&lt;APPLET_WEB_TEMPLATE_ITEM CONTROL="Program Container Name" INACTIVE="N" ITEM_IDENTIFIER="503" MARKUP_LANGUAGE="HTML" NAME="Program Container Name" TMPL_ITEM_HOLDER_NAME="SiebControl_503" TYPE="List Item" UPDATED="11/04/2016 14:39:45" UPDATED_BY="SADMIN" CREATED="06/11/2008 07:03:19"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14:39:45" UPDATED_BY="SADMIN" CREATED="11/04/2016 14:39:45" CREATED_BY="SADMIN" EXT_REC_TABLES="S_APPL_WT_IT_RX"&gt;</w:t>
              <w:br/>
              <w:tab/>
              <w:tab/>
              <w:tab/>
              <w:tab/>
              <w:t>&lt;/APPLET_WEB_TEMPLATE_ITEM&gt;</w:t>
              <w:br/>
              <w:tab/>
              <w:tab/>
              <w:tab/>
              <w:tab/>
              <w:t>&lt;APPLET_WEB_TEMPLATE_ITEM CONTROL="Source Code" INACTIVE="N" ITEM_IDENTIFIER="502" MARKUP_LANGUAGE="HTML" NAME="Source Code" TMPL_ITEM_HOLDER_NAME="SiebControl_502" TYPE="List Item" UPDATED="11/04/2016 14:39:45" UPDATED_BY="SADMIN" CREATED="06/11/2008 07:03:20"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14:39:45" UPDATED_BY="SADMIN" CREATED="06/11/2008 07:03:20"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CREATED="06/11/2008 07:03:20" CREATED_BY="SADMIN" EXT_REC_TABLES="S_APPL_WTMPL_RX"&gt;</w:t>
              <w:br/>
              <w:tab/>
              <w:tab/>
              <w:tab/>
              <w:tab/>
              <w:t>&lt;APPLET_WEB_TEMPLATE_ITEM COMMENTS="Modified by 7.7 Fix Existing Button Mappings Rule Tools Patch: Switched Item Identifier from 153 to 108" CONTROL="UndoQuery" INACTIVE="N" ITEM_IDENTIFIER="108" MARKUP_LANGUAGE="HTML" NAME="CancelQuery" TMPL_ITEM_HOLDER_NAME="SiebControl_108" TYPE="Control" UPDATED="11/04/2016 14:39:45" UPDATED_BY="SADMIN" CREATED="06/11/2008 07:03:21"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14:39:45" UPDATED_BY="SADMIN" CREATED="06/11/2008 07:03:21"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14:39:45" UPDATED_BY="SADMIN" CREATED="06/11/2008 07:03:21"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Contact Team Mvg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12:37:17" UPDATED_BY="SADMIN" CREATED="06/05/2003 01:57:30" CREATED_BY="SADMIN" EXT_REC_TABLES="S_APPL_WTMPL_RX"&gt;</w:t>
              <w:br/>
              <w:tab/>
              <w:tab/>
              <w:tab/>
              <w:tab/>
              <w:t>&lt;APPLET_WEB_TEMPLATE_ITEM CONTROL="Active First Name" INACTIVE="N" ITEM_IDENTIFIER="503" MARKUP_LANGUAGE="HTML" NAME="Active First Name" TMPL_ITEM_HOLDER_NAME="SiebControl_503" TYPE="List Item" UPDATED="11/04/2016 13:13:30" UPDATED_BY="SADMIN" CREATED="06/05/2003 05:25:23"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13:13:30" UPDATED_BY="SADMIN" CREATED="06/05/2003 05:25:23"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13:13:30" UPDATED_BY="SADMIN" CREATED="06/05/2003 05:25:23" CREATED_BY="SADMIN" EXT_REC_TABLES="S_APPL_WT_IT_RX"&gt;</w:t>
              <w:br/>
              <w:tab/>
              <w:tab/>
              <w:tab/>
              <w:tab/>
              <w:t>&lt;/APPLET_WEB_TEMPLATE_ITEM&gt;</w:t>
              <w:br/>
              <w:tab/>
              <w:tab/>
              <w:tab/>
              <w:tab/>
              <w:t>&lt;APPLET_WEB_TEMPLATE_ITEM CONTROL="Contact Assignment Denorm Flag" INACTIVE="N" ITEM_IDENTIFIER="507" MARKUP_LANGUAGE="HTML" NAME="Contact Assignment Denorm Flag" TMPL_ITEM_HOLDER_NAME="SiebControl_507" TYPE="List Item" UPDATED="11/04/2016 13:13:30" UPDATED_BY="SADMIN" CREATED="06/05/2003 05:25:23" CREATED_BY="SADMIN" EXT_REC_TABLES="S_APPL_WT_IT_RX"&gt;</w:t>
              <w:br/>
              <w:tab/>
              <w:tab/>
              <w:tab/>
              <w:tab/>
              <w:t>&lt;/APPLET_WEB_TEMPLATE_ITEM&gt;</w:t>
              <w:br/>
              <w:tab/>
              <w:tab/>
              <w:tab/>
              <w:tab/>
              <w:t>&lt;APPLET_WEB_TEMPLATE_ITEM CONTROL="Contact Assignment Manual Flag" INACTIVE="N" ITEM_IDENTIFIER="505" MARKUP_LANGUAGE="HTML" NAME="Contact Assignment Manual Flag" TMPL_ITEM_HOLDER_NAME="SiebControl_505" TYPE="List Item" UPDATED="11/04/2016 13:13:30" UPDATED_BY="SADMIN" CREATED="06/05/2003 05:25:24" CREATED_BY="SADMIN" EXT_REC_TABLES="S_APPL_WT_IT_RX"&gt;</w:t>
              <w:br/>
              <w:tab/>
              <w:tab/>
              <w:tab/>
              <w:tab/>
              <w:t>&lt;/APPLET_WEB_TEMPLATE_ITEM&gt;</w:t>
              <w:br/>
              <w:tab/>
              <w:tab/>
              <w:tab/>
              <w:tab/>
              <w:t>&lt;APPLET_WEB_TEMPLATE_ITEM CONTROL="Contact Assignment System Flag" INACTIVE="N" ITEM_IDENTIFIER="506" MARKUP_LANGUAGE="HTML" NAME="Contact Assignment System Flag" TMPL_ITEM_HOLDER_NAME="SiebControl_506" TYPE="List Item" UPDATED="11/04/2016 13:13:30" UPDATED_BY="SADMIN" CREATED="06/05/2003 05:25:24" CREATED_BY="SADMIN" EXT_REC_TABLES="S_APPL_WT_IT_RX"&gt;</w:t>
              <w:br/>
              <w:tab/>
              <w:tab/>
              <w:tab/>
              <w:tab/>
              <w:t>&lt;/APPLET_WEB_TEMPLATE_ITEM&gt;</w:t>
              <w:br/>
              <w:tab/>
              <w:tab/>
              <w:tab/>
              <w:tab/>
              <w:t>&lt;APPLET_WEB_TEMPLATE_ITEM CONTROL="GotoNextSet" INACTIVE="N" ITEM_IDENTIFIER="123" MARKUP_LANGUAGE="HTML" NAME="GotoNextSet" TYPE="Control" UPDATED="06/05/2003 05:25:24" UPDATED_BY="SADMIN" CREATED="06/05/2003 05:25:24" CREATED_BY="SADMIN"&gt;</w:t>
              <w:br/>
              <w:tab/>
              <w:tab/>
              <w:tab/>
              <w:tab/>
              <w:t>&lt;/APPLET_WEB_TEMPLATE_ITEM&gt;</w:t>
              <w:br/>
              <w:tab/>
              <w:tab/>
              <w:tab/>
              <w:tab/>
              <w:t>&lt;APPLET_WEB_TEMPLATE_ITEM CONTROL="GotoPreviousSet" INACTIVE="N" ITEM_IDENTIFIER="122" MARKUP_LANGUAGE="HTML" NAME="GotoPreviousSet" TYPE="Control" UPDATED="06/05/2003 05:25:24" UPDATED_BY="SADMIN" CREATED="06/05/2003 05:25:24" CREATED_BY="SADMIN"&gt;</w:t>
              <w:br/>
              <w:tab/>
              <w:tab/>
              <w:tab/>
              <w:tab/>
              <w:t>&lt;/APPLET_WEB_TEMPLATE_ITEM&gt;</w:t>
              <w:br/>
              <w:tab/>
              <w:tab/>
              <w:tab/>
              <w:tab/>
              <w:t>&lt;APPLET_WEB_TEMPLATE_ITEM CONTROL="IdCancel" INACTIVE="N" ITEM_IDENTIFIER="153" MARKUP_LANGUAGE="HTML" NAME="IdCancel" TMPL_ITEM_HOLDER_NAME="SiebControl_153" TYPE="Control" UPDATED="11/04/2016 13:13:30" UPDATED_BY="SADMIN" CREATED="06/05/2003 05:25:24"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CONTROL="Idok" INACTIVE="Y" ITEM_IDENTIFIER="152" MARKUP_LANGUAGE="HTML" NAME="Idok" TMPL_ITEM_HOLDER_NAME="SiebControl_152" TYPE="Control" UPDATED="11/04/2016 13:13:30" UPDATED_BY="SADMIN" CREATED="06/05/2003 05:25:24"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13:13:30" UPDATED_BY="SADMIN" CREATED="06/05/2003 05:25:24"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13:13:30" UPDATED_BY="SADMIN" CREATED="06/05/2003 05:25:24"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13:13:30" UPDATED_BY="SADMIN" CREATED="11/04/2016 13:13:30"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13:13:30" UPDATED_BY="SADMIN" CREATED="11/04/2016 13:13:30"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13:13:30" UPDATED_BY="SADMIN" CREATED="06/05/2003 05:25:24"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13:13:30" UPDATED_BY="SADMIN" CREATED="06/05/2003 05:25:25"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13:13:30" UPDATED_BY="SADMIN" CREATED="06/05/2003 05:25:25"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13:13:30" UPDATED_BY="SADMIN" CREATED="11/04/2016 13:13:30"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13:13:30" UPDATED_BY="SADMIN" CREATED="06/05/2003 05:25:25"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13:13:30" UPDATED_BY="SADMIN" CREATED="06/05/2003 05:25:25"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13:13:30" UPDATED_BY="SADMIN" CREATED="06/05/2003 05:25:25"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13:13:30" UPDATED_BY="SADMIN" CREATED="07/23/2003 14:20:46"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01:57:30" CREATED_BY="SADMIN" EXT_REC_TABLES="S_APPL_WTMPL_RX"&gt;</w:t>
              <w:br/>
              <w:tab/>
              <w:tab/>
              <w:tab/>
              <w:tab/>
              <w:t>&lt;APPLET_WEB_TEMPLATE_ITEM CONTROL="Active First Name" INACTIVE="N" ITEM_IDENTIFIER="1302" MARKUP_LANGUAGE="HTML" NAME="Active First Name" TMPL_ITEM_HOLDER_NAME="SiebControl_1302" TYPE="List Item" UPDATED="11/04/2016 13:13:30" UPDATED_BY="SADMIN" CREATED="06/05/2003 05:25:25" CREATED_BY="SADMIN" EXT_REC_TABLES="S_APPL_WT_IT_RX"&gt;</w:t>
              <w:br/>
              <w:tab/>
              <w:tab/>
              <w:tab/>
              <w:tab/>
              <w:t>&lt;/APPLET_WEB_TEMPLATE_ITEM&gt;</w:t>
              <w:br/>
              <w:tab/>
              <w:tab/>
              <w:tab/>
              <w:tab/>
              <w:t>&lt;APPLET_WEB_TEMPLATE_ITEM CONTROL="Active Last Name" INACTIVE="N" ITEM_IDENTIFIER="1301" MARKUP_LANGUAGE="HTML" NAME="Active Last Name" TMPL_ITEM_HOLDER_NAME="SiebControl_1301" TYPE="List Item" UPDATED="11/04/2016 13:13:30" UPDATED_BY="SADMIN" CREATED="06/05/2003 05:25:25" CREATED_BY="SADMIN" EXT_REC_TABLES="S_APPL_WT_IT_RX"&gt;</w:t>
              <w:br/>
              <w:tab/>
              <w:tab/>
              <w:tab/>
              <w:tab/>
              <w:t>&lt;/APPLET_WEB_TEMPLATE_ITEM&gt;</w:t>
              <w:br/>
              <w:tab/>
              <w:tab/>
              <w:tab/>
              <w:tab/>
              <w:t>&lt;APPLET_WEB_TEMPLATE_ITEM CONTROL="Contact Assignment Denorm Flag" INACTIVE="N" ITEM_IDENTIFIER="1307" MARKUP_LANGUAGE="HTML" NAME="Contact Assignment Denorm Flag" TMPL_ITEM_HOLDER_NAME="SiebControl_1307" TYPE="List Item" UPDATED="11/04/2016 13:13:30" UPDATED_BY="SADMIN" CREATED="06/05/2003 05:25:25" CREATED_BY="SADMIN" EXT_REC_TABLES="S_APPL_WT_IT_RX"&gt;</w:t>
              <w:br/>
              <w:tab/>
              <w:tab/>
              <w:tab/>
              <w:tab/>
              <w:t>&lt;/APPLET_WEB_TEMPLATE_ITEM&gt;</w:t>
              <w:br/>
              <w:tab/>
              <w:tab/>
              <w:tab/>
              <w:tab/>
              <w:t>&lt;APPLET_WEB_TEMPLATE_ITEM CONTROL="Contact Assignment Manual Flag" INACTIVE="N" ITEM_IDENTIFIER="1305" MARKUP_LANGUAGE="HTML" NAME="Contact Assignment Manual Flag" TMPL_ITEM_HOLDER_NAME="SiebControl_1305" TYPE="List Item" UPDATED="11/04/2016 13:13:30" UPDATED_BY="SADMIN" CREATED="06/05/2003 05:25:25" CREATED_BY="SADMIN" EXT_REC_TABLES="S_APPL_WT_IT_RX"&gt;</w:t>
              <w:br/>
              <w:tab/>
              <w:tab/>
              <w:tab/>
              <w:tab/>
              <w:t>&lt;/APPLET_WEB_TEMPLATE_ITEM&gt;</w:t>
              <w:br/>
              <w:tab/>
              <w:tab/>
              <w:tab/>
              <w:tab/>
              <w:t>&lt;APPLET_WEB_TEMPLATE_ITEM CONTROL="Contact Assignment System Flag" INACTIVE="N" ITEM_IDENTIFIER="1306" MARKUP_LANGUAGE="HTML" NAME="Contact Assignment System Flag" TMPL_ITEM_HOLDER_NAME="SiebControl_1306" TYPE="List Item" UPDATED="11/04/2016 13:13:30" UPDATED_BY="SADMIN" CREATED="06/05/2003 05:25:26"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13:13:30" UPDATED_BY="SADMIN" CREATED="06/05/2003 05:25:26"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13:13:30" UPDATED_BY="SADMIN" CREATED="06/05/2003 05:25:26"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Job Profile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12:37:16" UPDATED_BY="SADMIN" CREATED="03/07/2002 21:50:11" CREATED_BY="SADMIN" EXT_REC_TABLES="S_APPL_WTMPL_RX"&gt;</w:t>
              <w:br/>
              <w:tab/>
              <w:tab/>
              <w:tab/>
              <w:tab/>
              <w:t>&lt;APPLET_WEB_TEMPLATE_ITEM COMMENTS="ASSOCIATION LIST APPLET UPDATE" CONTROL="CloseApplet" INACTIVE="N" ITEM_IDENTIFIER="153" MARKUP_LANGUAGE="HTML" MODE="DefaultOnly" NAME="CloseApplet" TMPL_ITEM_HOLDER_NAME="SiebControl_153" TYPE="Control" UPDATED="11/04/2016 15:18:03" UPDATED_BY="SADMIN" CREATED="03/07/2002 21:50:11"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15:18:03" UPDATED_BY="SADMIN" CREATED="03/07/2002 21:50:11" CREATED_BY="SADMIN" EXT_REC_TABLES="S_APPL_WT_IT_RX"&gt;</w:t>
              <w:br/>
              <w:tab/>
              <w:tab/>
              <w:tab/>
              <w:tab/>
              <w:t>&lt;/APPLET_WEB_TEMPLATE_ITEM&gt;</w:t>
              <w:br/>
              <w:tab/>
              <w:tab/>
              <w:tab/>
              <w:tab/>
              <w:t>&lt;APPLET_WEB_TEMPLATE_ITEM CONTROL="GotoNextSet" INACTIVE="N" ITEM_IDENTIFIER="123" MARKUP_LANGUAGE="HTML" NAME="GotoNextSet" TYPE="Control" UPDATED="03/07/2002 21:50:12" UPDATED_BY="SADMIN" CREATED="03/07/2002 21:50:12" CREATED_BY="SADMIN"&gt;</w:t>
              <w:br/>
              <w:tab/>
              <w:tab/>
              <w:tab/>
              <w:tab/>
              <w:t>&lt;/APPLET_WEB_TEMPLATE_ITEM&gt;</w:t>
              <w:br/>
              <w:tab/>
              <w:tab/>
              <w:tab/>
              <w:tab/>
              <w:t>&lt;APPLET_WEB_TEMPLATE_ITEM CONTROL="GotoPreviousSet" INACTIVE="N" ITEM_IDENTIFIER="122" MARKUP_LANGUAGE="HTML" NAME="GotoPreviousSet" TYPE="Control" UPDATED="03/07/2002 21:50:12" UPDATED_BY="SADMIN" CREATED="03/07/2002 21:50:12" CREATED_BY="SADMIN"&gt;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15:18:03" UPDATED_BY="SADMIN" CREATED="06/05/2003 09:41:08"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15:18:03" UPDATED_BY="SADMIN" CREATED="12/23/2002 21:28:28" CREATED_BY="SADMIN" EXT_REC_TABLES="S_APPL_WT_IT_RX"&gt;</w:t>
              <w:br/>
              <w:tab/>
              <w:tab/>
              <w:tab/>
              <w:tab/>
              <w:t>&lt;/APPLET_WEB_TEMPLATE_ITEM&gt;</w:t>
              <w:br/>
              <w:tab/>
              <w:tab/>
              <w:tab/>
              <w:tab/>
              <w:t>&lt;APPLET_WEB_TEMPLATE_ITEM CONTROL="Job Code" INACTIVE="N" ITEM_IDENTIFIER="503" MARKUP_LANGUAGE="HTML" NAME="Job Code" TMPL_ITEM_HOLDER_NAME="SiebControl_503" TYPE="List Item" UPDATED="11/04/2016 15:18:03" UPDATED_BY="SADMIN" CREATED="03/07/2002 21:50:12" CREATED_BY="SADMIN" EXT_REC_TABLES="S_APPL_WT_IT_RX"&gt;</w:t>
              <w:br/>
              <w:tab/>
              <w:tab/>
              <w:tab/>
              <w:tab/>
              <w:t>&lt;/APPLET_WEB_TEMPLATE_ITEM&gt;</w:t>
              <w:br/>
              <w:tab/>
              <w:tab/>
              <w:tab/>
              <w:tab/>
              <w:t>&lt;APPLET_WEB_TEMPLATE_ITEM CONTROL="Job Family" INACTIVE="N" ITEM_IDENTIFIER="504" MARKUP_LANGUAGE="HTML" NAME="Job Family" TMPL_ITEM_HOLDER_NAME="SiebControl_504" TYPE="List Item" UPDATED="11/04/2016 15:18:03" UPDATED_BY="SADMIN" CREATED="03/07/2002 21:50:12" CREATED_BY="SADMIN" EXT_REC_TABLES="S_APPL_WT_IT_RX"&gt;</w:t>
              <w:br/>
              <w:tab/>
              <w:tab/>
              <w:tab/>
              <w:tab/>
              <w:t>&lt;/APPLET_WEB_TEMPLATE_ITEM&gt;</w:t>
              <w:br/>
              <w:tab/>
              <w:tab/>
              <w:tab/>
              <w:tab/>
              <w:t>&lt;APPLET_WEB_TEMPLATE_ITEM CONTROL="Job Profile Name" INACTIVE="N" ITEM_IDENTIFIER="501" MARKUP_LANGUAGE="HTML" NAME="Job Profile Name" TMPL_ITEM_HOLDER_NAME="SiebControl_501" TYPE="List Item" UPDATED="11/04/2016 15:18:03" UPDATED_BY="SADMIN" CREATED="03/07/2002 21:50:12" CREATED_BY="SADMIN" EXT_REC_TABLES="S_APPL_WT_IT_RX"&gt;</w:t>
              <w:br/>
              <w:tab/>
              <w:tab/>
              <w:tab/>
              <w:tab/>
              <w:t>&lt;/APPLET_WEB_TEMPLATE_ITEM&gt;</w:t>
              <w:br/>
              <w:tab/>
              <w:tab/>
              <w:tab/>
              <w:tab/>
              <w:t>&lt;APPLET_WEB_TEMPLATE_ITEM CONTROL="Job Title" INACTIVE="N" ITEM_IDENTIFIER="502" MARKUP_LANGUAGE="HTML" NAME="Job Title" TMPL_ITEM_HOLDER_NAME="SiebControl_502" TYPE="List Item" UPDATED="11/04/2016 15:18:03" UPDATED_BY="SADMIN" CREATED="03/07/2002 21:50:12"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15:18:03" UPDATED_BY="SADMIN" CREATED="12/23/2002 21:14:41"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15:18:03" UPDATED_BY="SADMIN" CREATED="03/07/2002 21:50:12"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15:18:03" UPDATED_BY="SADMIN" CREATED="03/07/2002 21:50:12"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15:18:03" UPDATED_BY="SADMIN" CREATED="11/04/2016 15:18:03"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15:18:03" UPDATED_BY="SADMIN" CREATED="11/04/2016 15:18:03"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15:18:03" UPDATED_BY="SADMIN" CREATED="03/07/2002 21:50:12" CREATED_BY="SADMIN" EXT_REC_TABLES="S_APPL_WT_IT_RX"&gt;</w:t>
              <w:br/>
              <w:tab/>
              <w:tab/>
              <w:tab/>
              <w:tab/>
              <w:t>&lt;/APPLET_WEB_TEMPLATE_ITEM&gt;</w:t>
              <w:br/>
              <w:tab/>
              <w:tab/>
              <w:tab/>
              <w:tab/>
              <w:t>&lt;APPLET_WEB_TEMPLATE_ITEM CONTROL="Organization" INACTIVE="N" ITEM_IDENTIFIER="506" MARKUP_LANGUAGE="HTML" NAME="Organization" TMPL_ITEM_HOLDER_NAME="SiebControl_506" TYPE="List Item" UPDATED="11/04/2016 15:18:03" UPDATED_BY="SADMIN" CREATED="03/07/2002 21:50:13" CREATED_BY="SADMIN" EXT_REC_TABLES="S_APPL_WT_IT_RX"&gt;</w:t>
              <w:br/>
              <w:tab/>
              <w:tab/>
              <w:tab/>
              <w:tab/>
              <w:t>&lt;/APPLET_WEB_TEMPLATE_ITEM&gt;</w:t>
              <w:br/>
              <w:tab/>
              <w:tab/>
              <w:tab/>
              <w:tab/>
              <w:t>&lt;APPLET_WEB_TEMPLATE_ITEM COMMENTS="witched Item Identifier back to 152" CONTROL="PickRecord" INACTIVE="N" ITEM_IDENTIFIER="152" MARKUP_LANGUAGE="HTML" MODE="DefaultOnly" NAME="PickRecord" TMPL_ITEM_HOLDER_NAME="SiebControl_152" TYPE="Control" UPDATED="11/04/2016 15:18:03" UPDATED_BY="SADMIN" CREATED="03/07/2002 21:50:13"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15:18:03" UPDATED_BY="SADMIN" CREATED="03/07/2002 21:50:13"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15:18:03" UPDATED_BY="SADMIN" CREATED="03/07/2002 21:50:13"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15:18:03" UPDATED_BY="SADMIN" CREATED="03/07/2002 21:50:13"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15:18:03" UPDATED_BY="SADMIN" CREATED="03/07/2002 21:50:13"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15:18:03" UPDATED_BY="SADMIN" CREATED="11/04/2016 15:18:03"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CREATED="03/07/2002 21:50:13" CREATED_BY="SADMIN" EXT_REC_TABLES="S_APPL_WTMPL_RX"&gt;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15:18:03" UPDATED_BY="SADMIN" CREATED="03/07/2002 21:50:13" CREATED_BY="SADMIN" EXT_REC_TABLES="S_APPL_WT_IT_RX"&gt;</w:t>
              <w:br/>
              <w:tab/>
              <w:tab/>
              <w:tab/>
              <w:tab/>
              <w:t>&lt;/APPLET_WEB_TEMPLATE_ITEM&gt;</w:t>
              <w:br/>
              <w:tab/>
              <w:tab/>
              <w:tab/>
              <w:tab/>
              <w:t>&lt;APPLET_WEB_TEMPLATE_ITEM CONTROL="Division" INACTIVE="N" ITEM_IDENTIFIER="1305" MARKUP_LANGUAGE="HTML" NAME="Division" TMPL_ITEM_HOLDER_NAME="SiebControl_1305" TYPE="List Item" UPDATED="11/04/2016 15:18:03" UPDATED_BY="SADMIN" CREATED="03/07/2002 21:50:14"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15:18:03" UPDATED_BY="SADMIN" CREATED="03/07/2002 21:50:14" CREATED_BY="SADMIN" EXT_REC_TABLES="S_APPL_WT_IT_RX"&gt;</w:t>
              <w:br/>
              <w:tab/>
              <w:tab/>
              <w:tab/>
              <w:tab/>
              <w:t>&lt;/APPLET_WEB_TEMPLATE_ITEM&gt;</w:t>
              <w:br/>
              <w:tab/>
              <w:tab/>
              <w:tab/>
              <w:tab/>
              <w:t>&lt;APPLET_WEB_TEMPLATE_ITEM CONTROL="Job Code" INACTIVE="N" ITEM_IDENTIFIER="1303" MARKUP_LANGUAGE="HTML" NAME="Job Code" TMPL_ITEM_HOLDER_NAME="SiebControl_1303" TYPE="List Item" UPDATED="11/04/2016 15:18:03" UPDATED_BY="SADMIN" CREATED="03/07/2002 21:50:14" CREATED_BY="SADMIN" EXT_REC_TABLES="S_APPL_WT_IT_RX"&gt;</w:t>
              <w:br/>
              <w:tab/>
              <w:tab/>
              <w:tab/>
              <w:tab/>
              <w:t>&lt;/APPLET_WEB_TEMPLATE_ITEM&gt;</w:t>
              <w:br/>
              <w:tab/>
              <w:tab/>
              <w:tab/>
              <w:tab/>
              <w:t>&lt;APPLET_WEB_TEMPLATE_ITEM CONTROL="Job Family" INACTIVE="N" ITEM_IDENTIFIER="1304" MARKUP_LANGUAGE="HTML" NAME="Job Family" TMPL_ITEM_HOLDER_NAME="SiebControl_1304" TYPE="List Item" UPDATED="11/04/2016 15:18:03" UPDATED_BY="SADMIN" CREATED="03/07/2002 21:50:14" CREATED_BY="SADMIN" EXT_REC_TABLES="S_APPL_WT_IT_RX"&gt;</w:t>
              <w:br/>
              <w:tab/>
              <w:tab/>
              <w:tab/>
              <w:tab/>
              <w:t>&lt;/APPLET_WEB_TEMPLATE_ITEM&gt;</w:t>
              <w:br/>
              <w:tab/>
              <w:tab/>
              <w:tab/>
              <w:tab/>
              <w:t>&lt;APPLET_WEB_TEMPLATE_ITEM CONTROL="Job Profile Name" INACTIVE="N" ITEM_IDENTIFIER="1301" MARKUP_LANGUAGE="HTML" NAME="Job Profile Name" TMPL_ITEM_HOLDER_NAME="SiebControl_1301" TYPE="List Item" UPDATED="11/04/2016 15:18:03" UPDATED_BY="SADMIN" CREATED="03/07/2002 21:50:14" CREATED_BY="SADMIN" EXT_REC_TABLES="S_APPL_WT_IT_RX"&gt;</w:t>
              <w:br/>
              <w:tab/>
              <w:tab/>
              <w:tab/>
              <w:tab/>
              <w:t>&lt;/APPLET_WEB_TEMPLATE_ITEM&gt;</w:t>
              <w:br/>
              <w:tab/>
              <w:tab/>
              <w:tab/>
              <w:tab/>
              <w:t>&lt;APPLET_WEB_TEMPLATE_ITEM CONTROL="Job Title" INACTIVE="N" ITEM_IDENTIFIER="1302" MARKUP_LANGUAGE="HTML" NAME="Job Title" TMPL_ITEM_HOLDER_NAME="SiebControl_1302" TYPE="List Item" UPDATED="11/04/2016 15:18:03" UPDATED_BY="SADMIN" CREATED="03/07/2002 21:50:14" CREATED_BY="SADMIN" EXT_REC_TABLES="S_APPL_WT_IT_RX"&gt;</w:t>
              <w:br/>
              <w:tab/>
              <w:tab/>
              <w:tab/>
              <w:tab/>
              <w:t>&lt;/APPLET_WEB_TEMPLATE_ITEM&gt;</w:t>
              <w:br/>
              <w:tab/>
              <w:tab/>
              <w:tab/>
              <w:tab/>
              <w:t>&lt;APPLET_WEB_TEMPLATE_ITEM CONTROL="Organization" INACTIVE="N" ITEM_IDENTIFIER="1306" MARKUP_LANGUAGE="HTML" NAME="Organization" TMPL_ITEM_HOLDER_NAME="SiebControl_1306" TYPE="List Item" UPDATED="11/04/2016 15:18:03" UPDATED_BY="SADMIN" CREATED="03/07/2002 21:50:14"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Account Entry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 Icon" INACTIVE="N" NAME="Base" SEQUENCE="0" TYPE="Edit" WEB_TEMPLATE="Form Applet Mobile - Icon" UPDATED="11/04/2016 12:37:17" UPDATED_BY="SADMIN" CREATED="06/21/2012 07:50:47" CREATED_BY="SADMIN" EXT_REC_TABLES="S_APPL_WTMPL_RX"&gt;</w:t>
              <w:br/>
              <w:tab/>
              <w:tab/>
              <w:tab/>
              <w:tab/>
              <w:t>&lt;APPLET_WEB_TEMPLATE_ITEM CONTROL="Account Title" INACTIVE="N" ITEM_IDENTIFIER="90" MARKUP_LANGUAGE="HTML" NAME="Account Title" TMPL_ITEM_HOLDER_NAME="SiebControl_90" TYPE="Control" UPDATED="11/04/2016 14:49:05" UPDATED_BY="SADMIN" CREATED="08/19/2014 05:35:05" CREATED_BY="SADMIN" EXT_REC_TABLES="S_APPL_WT_IT_RX"&gt;</w:t>
              <w:br/>
              <w:tab/>
              <w:tab/>
              <w:tab/>
              <w:tab/>
              <w:t>&lt;/APPLET_WEB_TEMPLATE_ITEM&gt;</w:t>
              <w:br/>
              <w:tab/>
              <w:tab/>
              <w:tab/>
              <w:tab/>
              <w:t>&lt;APPLET_WEB_TEMPLATE_ITEM CONTROL="AccountStatus" INACTIVE="N" ITEM_IDENTIFIER="5302" MARKUP_LANGUAGE="HTML" NAME="AccountStatus" TMPL_ITEM_HOLDER_NAME="SiebControl_5302" TYPE="Control" UPDATED="11/04/2016 14:49:05" UPDATED_BY="SADMIN" CREATED="06/21/2012 07:50:48"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14:49:05" UPDATED_BY="SADMIN" CREATED="11/04/2016 14:49:05" CREATED_BY="SADMIN" EXT_REC_TABLES="S_APPL_WT_IT_RX"&gt;</w:t>
              <w:br/>
              <w:tab/>
              <w:tab/>
              <w:tab/>
              <w:tab/>
              <w:t>&lt;/APPLET_WEB_TEMPLATE_ITEM&gt;</w:t>
              <w:br/>
              <w:tab/>
              <w:tab/>
              <w:tab/>
              <w:tab/>
              <w:t>&lt;APPLET_WEB_TEMPLATE_ITEM CONTROL="Edit" INACTIVE="N" ITEM_IDENTIFIER="132" MARKUP_LANGUAGE="HTML" NAME="Edit" TMPL_ITEM_HOLDER_NAME="SiebControl_132" TYPE="Control" UPDATED="11/04/2016 14:49:05" UPDATED_BY="SADMIN" CREATED="06/21/2012 07:57:37" CREATED_BY="SADMIN" EXT_REC_TABLES="S_APPL_WT_IT_RX"&gt;</w:t>
              <w:br/>
              <w:tab/>
              <w:tab/>
              <w:tab/>
              <w:tab/>
              <w:t>&lt;/APPLET_WEB_TEMPLATE_ITEM&gt;</w:t>
              <w:br/>
              <w:tab/>
              <w:tab/>
              <w:tab/>
              <w:tab/>
              <w:t>&lt;APPLET_WEB_TEMPLATE_ITEM CONTROL="GotoPrevSet" INACTIVE="N" ITEM_IDENTIFIER="122" MARKUP_LANGUAGE="HTML" NAME="GotoPrevSet" TMPL_ITEM_HOLDER_NAME="SiebControl_122" TYPE="Control" UPDATED="11/04/2016 14:49:05" UPDATED_BY="SADMIN" CREATED="08/10/2012 05:23:41" CREATED_BY="SADMIN" EXT_REC_TABLES="S_APPL_WT_IT_RX"&gt;</w:t>
              <w:br/>
              <w:tab/>
              <w:tab/>
              <w:tab/>
              <w:tab/>
              <w:t>&lt;/APPLET_WEB_TEMPLATE_ITEM&gt;</w:t>
              <w:br/>
              <w:tab/>
              <w:tab/>
              <w:tab/>
              <w:tab/>
              <w:t>&lt;APPLET_WEB_TEMPLATE_ITEM CONTROL="GotoNextSet" INACTIVE="N" ITEM_IDENTIFIER="123" MARKUP_LANGUAGE="HTML" NAME="GtoNextSet" TMPL_ITEM_HOLDER_NAME="SiebControl_123" TYPE="Control" UPDATED="11/04/2016 14:49:05" UPDATED_BY="SADMIN" CREATED="08/10/2012 05:23:11" CREATED_BY="SADMIN" EXT_REC_TABLES="S_APPL_WT_IT_RX"&gt;</w:t>
              <w:br/>
              <w:tab/>
              <w:tab/>
              <w:tab/>
              <w:tab/>
              <w:t>&lt;/APPLET_WEB_TEMPLATE_ITEM&gt;</w:t>
              <w:br/>
              <w:tab/>
              <w:tab/>
              <w:tab/>
              <w:tab/>
              <w:t>&lt;APPLET_WEB_TEMPLATE_ITEM CONTROL="Home Page" INACTIVE="N" ITEM_IDENTIFIER="5309" MARKUP_LANGUAGE="HTML" NAME="Home Page" TMPL_ITEM_HOLDER_NAME="SiebControl_5309" TYPE="Control" UPDATED="11/04/2016 14:49:05" UPDATED_BY="SADMIN" CREATED="06/21/2012 07:50:48" CREATED_BY="SADMIN" EXT_REC_TABLES="S_APPL_WT_IT_RX"&gt;</w:t>
              <w:br/>
              <w:tab/>
              <w:tab/>
              <w:tab/>
              <w:tab/>
              <w:t>&lt;/APPLET_WEB_TEMPLATE_ITEM&gt;</w:t>
              <w:br/>
              <w:tab/>
              <w:tab/>
              <w:tab/>
              <w:tab/>
              <w:t>&lt;APPLET_WEB_TEMPLATE_ITEM CONTROL="Icon" INACTIVE="N" ITEM_IDENTIFIER="100" MARKUP_LANGUAGE="HTML" NAME="Icon" TMPL_ITEM_HOLDER_NAME="SiebControl_100" TYPE="Control" UPDATED="11/04/2016 14:49:05" UPDATED_BY="SADMIN" CREATED="07/27/2012 01:31:30" CREATED_BY="SADMIN" EXT_REC_TABLES="S_APPL_WT_IT_RX"&gt;</w:t>
              <w:br/>
              <w:tab/>
              <w:tab/>
              <w:tab/>
              <w:tab/>
              <w:t>&lt;/APPLET_WEB_TEMPLATE_ITEM&gt;</w:t>
              <w:br/>
              <w:tab/>
              <w:tab/>
              <w:tab/>
              <w:tab/>
              <w:t>&lt;APPLET_WEB_TEMPLATE_ITEM CONTROL="Location" INACTIVE="N" ITEM_IDENTIFIER="5304" MARKUP_LANGUAGE="HTML" NAME="Location" TMPL_ITEM_HOLDER_NAME="SiebControl_5304" TYPE="Control" UPDATED="11/04/2016 14:49:05" UPDATED_BY="SADMIN" CREATED="08/19/2014 01:22:23" CREATED_BY="SADMIN" EXT_REC_TABLES="S_APPL_WT_IT_RX"&gt;</w:t>
              <w:br/>
              <w:tab/>
              <w:tab/>
              <w:tab/>
              <w:tab/>
              <w:t>&lt;/APPLET_WEB_TEMPLATE_ITEM&gt;</w:t>
              <w:br/>
              <w:tab/>
              <w:tab/>
              <w:tab/>
              <w:tab/>
              <w:t>&lt;APPLET_WEB_TEMPLATE_ITEM CONTROL="MainPhoneNumber" INACTIVE="N" ITEM_IDENTIFIER="5306" MARKUP_LANGUAGE="HTML" NAME="MainPhoneNumber" TMPL_ITEM_HOLDER_NAME="SiebControl_5306" TYPE="Control" UPDATED="11/04/2016 14:49:05" UPDATED_BY="SADMIN" CREATED="06/21/2012 07:50:48" CREATED_BY="SADMIN" EXT_REC_TABLES="S_APPL_WT_IT_RX"&gt;</w:t>
              <w:br/>
              <w:tab/>
              <w:tab/>
              <w:tab/>
              <w:tab/>
              <w:t>&lt;/APPLET_WEB_TEMPLATE_ITEM&gt;</w:t>
              <w:br/>
              <w:tab/>
              <w:tab/>
              <w:tab/>
              <w:tab/>
              <w:t>&lt;APPLET_WEB_TEMPLATE_ITEM CONTROL="MapIcon" INACTIVE="Y" ITEM_IDENTIFIER="6304" MARKUP_LANGUAGE="HTML" NAME="MapIcon" TMPL_ITEM_HOLDER_NAME="SiebControl_6304" TYPE="Control" UPDATED="11/04/2016 14:49:05" UPDATED_BY="SADMIN" CREATED="07/31/2012 11:04:27"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14:49:05" UPDATED_BY="SADMIN" CREATED="11/04/2016 14:49:05" CREATED_BY="SADMIN" EXT_REC_TABLES="S_APPL_WT_IT_RX"&gt;</w:t>
              <w:br/>
              <w:tab/>
              <w:tab/>
              <w:tab/>
              <w:tab/>
              <w:t>&lt;/APPLET_WEB_TEMPLATE_ITEM&gt;</w:t>
              <w:br/>
              <w:tab/>
              <w:tab/>
              <w:tab/>
              <w:tab/>
              <w:t>&lt;APPLET_WEB_TEMPLATE_ITEM CONTROL="Name" INACTIVE="N" ITEM_IDENTIFIER="5301" MARKUP_LANGUAGE="HTML" NAME="Name" TMPL_ITEM_HOLDER_NAME="SiebControl_5301" TYPE="Control" UPDATED="11/04/2016 14:49:05" UPDATED_BY="SADMIN" CREATED="06/21/2012 07:50:48" CREATED_BY="SADMIN" EXT_REC_TABLES="S_APPL_WT_IT_RX"&gt;</w:t>
              <w:br/>
              <w:tab/>
              <w:tab/>
              <w:tab/>
              <w:tab/>
              <w:t>&lt;/APPLET_WEB_TEMPLATE_ITEM&gt;</w:t>
              <w:br/>
              <w:tab/>
              <w:tab/>
              <w:tab/>
              <w:tab/>
              <w:t>&lt;APPLET_WEB_TEMPLATE_ITEM CONTROL="New" INACTIVE="N" ITEM_IDENTIFIER="131" MARKUP_LANGUAGE="HTML" NAME="New" TMPL_ITEM_HOLDER_NAME="SiebControl_131" TYPE="Control" UPDATED="11/04/2016 14:49:05" UPDATED_BY="SADMIN" CREATED="06/21/2012 07:57:16" CREATED_BY="SADMIN" EXT_REC_TABLES="S_APPL_WT_IT_RX"&gt;</w:t>
              <w:br/>
              <w:tab/>
              <w:tab/>
              <w:tab/>
              <w:tab/>
              <w:t>&lt;/APPLET_WEB_TEMPLATE_ITEM&gt;</w:t>
              <w:br/>
              <w:tab/>
              <w:tab/>
              <w:tab/>
              <w:tab/>
              <w:t>&lt;APPLET_WEB_TEMPLATE_ITEM CONTROL="Parent Account Name" INACTIVE="N" ITEM_IDENTIFIER="5308" MARKUP_LANGUAGE="HTML" NAME="Parent Account Name" TMPL_ITEM_HOLDER_NAME="SiebControl_5308" TYPE="Control" UPDATED="11/04/2016 14:49:05" UPDATED_BY="SADMIN" CREATED="06/21/2012 07:50:48" CREATED_BY="SADMIN" EXT_REC_TABLES="S_APPL_WT_IT_RX"&gt;</w:t>
              <w:br/>
              <w:tab/>
              <w:tab/>
              <w:tab/>
              <w:tab/>
              <w:t>&lt;/APPLET_WEB_TEMPLATE_ITEM&gt;</w:t>
              <w:br/>
              <w:tab/>
              <w:tab/>
              <w:tab/>
              <w:tab/>
              <w:t>&lt;APPLET_WEB_TEMPLATE_ITEM CONTROL="Primary Account Address Name" INACTIVE="Y" ITEM_IDENTIFIER="10000" MARKUP_LANGUAGE="HTML" NAME="Primary Account Address Name" TYPE="Control" UPDATED="08/19/2014 08:54:14" UPDATED_BY="SADMIN" CREATED="08/18/2014 10:17:11" CREATED_BY="SADMIN"&gt;</w:t>
              <w:br/>
              <w:tab/>
              <w:tab/>
              <w:tab/>
              <w:tab/>
              <w:t>&lt;/APPLET_WEB_TEMPLATE_ITEM&gt;</w:t>
              <w:br/>
              <w:tab/>
              <w:tab/>
              <w:tab/>
              <w:tab/>
              <w:t>&lt;APPLET_WEB_TEMPLATE_ITEM CONTROL="rc" EXTENSION_FLAG="Y" ITEM_IDENTIFIER="99919" NAME="RC" TMPL_ITEM_HOLDER_NAME="SiebControl_99919" TYPE="Control" UPDATED="11/04/2016 14:49:05" UPDATED_BY="SADMIN" CREATED="11/04/2016 14:49:05" CREATED_BY="SADMIN" EXT_REC_TABLES="S_APPL_WT_IT_RX"&gt;</w:t>
              <w:br/>
              <w:tab/>
              <w:tab/>
              <w:tab/>
              <w:tab/>
              <w:t>&lt;/APPLET_WEB_TEMPLATE_ITEM&gt;</w:t>
              <w:br/>
              <w:tab/>
              <w:tab/>
              <w:tab/>
              <w:tab/>
              <w:t>&lt;APPLET_WEB_TEMPLATE_ITEM CONTROL="SalesRep" INACTIVE="N" ITEM_IDENTIFIER="5305" MARKUP_LANGUAGE="HTML" NAME="SalesRep" TMPL_ITEM_HOLDER_NAME="SiebControl_5305" TYPE="Control" UPDATED="11/04/2016 14:49:05" UPDATED_BY="SADMIN" CREATED="06/28/2012 10:05:16" CREATED_BY="SADMIN" EXT_REC_TABLES="S_APPL_WT_IT_RX"&gt;</w:t>
              <w:br/>
              <w:tab/>
              <w:tab/>
              <w:tab/>
              <w:tab/>
              <w:t>&lt;/APPLET_WEB_TEMPLATE_ITEM&gt;</w:t>
              <w:br/>
              <w:tab/>
              <w:tab/>
              <w:tab/>
              <w:tab/>
              <w:t>&lt;APPLET_WEB_TEMPLATE_ITEM CONTROL="StreetAddress" INACTIVE="N" ITEM_IDENTIFIER="5307" MARKUP_LANGUAGE="HTML" NAME="StreetAddress" TMPL_ITEM_HOLDER_NAME="SiebControl_5307" TYPE="Control" UPDATED="11/04/2016 14:49:05" UPDATED_BY="SADMIN" CREATED="08/19/2014 08:52:32" CREATED_BY="SADMIN" EXT_REC_TABLES="S_APPL_WT_IT_RX"&gt;</w:t>
              <w:br/>
              <w:tab/>
              <w:tab/>
              <w:tab/>
              <w:tab/>
              <w:t>&lt;/APPLET_WEB_TEMPLATE_ITEM&gt;</w:t>
              <w:br/>
              <w:tab/>
              <w:tab/>
              <w:tab/>
              <w:tab/>
              <w:t>&lt;APPLET_WEB_TEMPLATE_ITEM CONTROL="Type" INACTIVE="N" ITEM_IDENTIFIER="5303" MARKUP_LANGUAGE="HTML" NAME="Type" TMPL_ITEM_HOLDER_NAME="SiebControl_5303" TYPE="Control" UPDATED="11/04/2016 14:49:05" UPDATED_BY="SADMIN" CREATED="06/21/2012 07:50:49"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INACTIVE="N" NAME="Edit" SEQUENCE="0" TYPE="New" WEB_TEMPLATE="Form Applet 1 Column Mobile (Edit/New) - NoMenu" UPDATED="11/04/2016 12:37:17" UPDATED_BY="SADMIN" CREATED="08/19/2014 16:15:39" CREATED_BY="SADMIN" EXT_REC_TABLES="S_APPL_WTMPL_RX"&gt;</w:t>
              <w:br/>
              <w:tab/>
              <w:tab/>
              <w:tab/>
              <w:tab/>
              <w:t>&lt;APPLET_WEB_TEMPLATE_ITEM CONTROL="Account Title" INACTIVE="Y" ITEM_IDENTIFIER="90" MARKUP_LANGUAGE="HTML" NAME="Account Title" TMPL_ITEM_HOLDER_NAME="SiebControl_90" TYPE="Control" UPDATED="11/04/2016 14:49:05" UPDATED_BY="SADMIN" CREATED="08/19/2014 16:15:39" CREATED_BY="SADMIN" EXT_REC_TABLES="S_APPL_WT_IT_RX"&gt;</w:t>
              <w:br/>
              <w:tab/>
              <w:tab/>
              <w:tab/>
              <w:tab/>
              <w:t>&lt;/APPLET_WEB_TEMPLATE_ITEM&gt;</w:t>
              <w:br/>
              <w:tab/>
              <w:tab/>
              <w:tab/>
              <w:tab/>
              <w:t>&lt;APPLET_WEB_TEMPLATE_ITEM CONTROL="AccountStatus" INACTIVE="N" ITEM_IDENTIFIER="5302" MARKUP_LANGUAGE="HTML" NAME="AccountStatus" TMPL_ITEM_HOLDER_NAME="SiebControl_5302" TYPE="Control" UPDATED="11/04/2016 14:49:05" UPDATED_BY="SADMIN" CREATED="08/19/2014 16:15:40"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14:49:05" UPDATED_BY="SADMIN" CREATED="11/04/2016 14:49:05" CREATED_BY="SADMIN" EXT_REC_TABLES="S_APPL_WT_IT_RX"&gt;</w:t>
              <w:br/>
              <w:tab/>
              <w:tab/>
              <w:tab/>
              <w:tab/>
              <w:t>&lt;/APPLET_WEB_TEMPLATE_ITEM&gt;</w:t>
              <w:br/>
              <w:tab/>
              <w:tab/>
              <w:tab/>
              <w:tab/>
              <w:t>&lt;APPLET_WEB_TEMPLATE_ITEM CONTROL="Cancel" INACTIVE="N" ITEM_IDENTIFIER="135" MARKUP_LANGUAGE="HTML" NAME="Cancel" TMPL_ITEM_HOLDER_NAME="SiebControl_135" TYPE="Control" UPDATED="11/04/2016 14:49:05" UPDATED_BY="SADMIN" CREATED="08/19/2014 16:16:18" CREATED_BY="SADMIN" EXT_REC_TABLES="S_APPL_WT_IT_RX"&gt;</w:t>
              <w:br/>
              <w:tab/>
              <w:tab/>
              <w:tab/>
              <w:tab/>
              <w:t>&lt;/APPLET_WEB_TEMPLATE_ITEM&gt;</w:t>
              <w:br/>
              <w:tab/>
              <w:tab/>
              <w:tab/>
              <w:tab/>
              <w:t>&lt;APPLET_WEB_TEMPLATE_ITEM CONTROL="Home Page" INACTIVE="N" ITEM_IDENTIFIER="5309" MARKUP_LANGUAGE="HTML" NAME="Home Page" TMPL_ITEM_HOLDER_NAME="SiebControl_5309" TYPE="Control" UPDATED="11/04/2016 14:49:05" UPDATED_BY="SADMIN" CREATED="08/19/2014 16:15:40" CREATED_BY="SADMIN" EXT_REC_TABLES="S_APPL_WT_IT_RX"&gt;</w:t>
              <w:br/>
              <w:tab/>
              <w:tab/>
              <w:tab/>
              <w:tab/>
              <w:t>&lt;/APPLET_WEB_TEMPLATE_ITEM&gt;</w:t>
              <w:br/>
              <w:tab/>
              <w:tab/>
              <w:tab/>
              <w:tab/>
              <w:t>&lt;APPLET_WEB_TEMPLATE_ITEM CONTROL="Icon" INACTIVE="Y" ITEM_IDENTIFIER="100" MARKUP_LANGUAGE="HTML" NAME="Icon" TMPL_ITEM_HOLDER_NAME="SiebControl_100" TYPE="Control" UPDATED="11/04/2016 14:49:05" UPDATED_BY="SADMIN" CREATED="08/19/2014 16:15:40" CREATED_BY="SADMIN" EXT_REC_TABLES="S_APPL_WT_IT_RX"&gt;</w:t>
              <w:br/>
              <w:tab/>
              <w:tab/>
              <w:tab/>
              <w:tab/>
              <w:t>&lt;/APPLET_WEB_TEMPLATE_ITEM&gt;</w:t>
              <w:br/>
              <w:tab/>
              <w:tab/>
              <w:tab/>
              <w:tab/>
              <w:t>&lt;APPLET_WEB_TEMPLATE_ITEM CONTROL="Location" INACTIVE="N" ITEM_IDENTIFIER="5304" MARKUP_LANGUAGE="HTML" NAME="Location" TMPL_ITEM_HOLDER_NAME="SiebControl_5304" TYPE="Control" UPDATED="11/04/2016 14:49:05" UPDATED_BY="SADMIN" CREATED="08/19/2014 16:15:40" CREATED_BY="SADMIN" EXT_REC_TABLES="S_APPL_WT_IT_RX"&gt;</w:t>
              <w:br/>
              <w:tab/>
              <w:tab/>
              <w:tab/>
              <w:tab/>
              <w:t>&lt;/APPLET_WEB_TEMPLATE_ITEM&gt;</w:t>
              <w:br/>
              <w:tab/>
              <w:tab/>
              <w:tab/>
              <w:tab/>
              <w:t>&lt;APPLET_WEB_TEMPLATE_ITEM CONTROL="MainPhoneNumber" INACTIVE="N" ITEM_IDENTIFIER="5306" MARKUP_LANGUAGE="HTML" NAME="MainPhoneNumber" TMPL_ITEM_HOLDER_NAME="SiebControl_5306" TYPE="Control" UPDATED="11/04/2016 14:49:05" UPDATED_BY="SADMIN" CREATED="08/19/2014 16:15:40" CREATED_BY="SADMIN" EXT_REC_TABLES="S_APPL_WT_IT_RX"&gt;</w:t>
              <w:br/>
              <w:tab/>
              <w:tab/>
              <w:tab/>
              <w:tab/>
              <w:t>&lt;/APPLET_WEB_TEMPLATE_ITEM&gt;</w:t>
              <w:br/>
              <w:tab/>
              <w:tab/>
              <w:tab/>
              <w:tab/>
              <w:t>&lt;APPLET_WEB_TEMPLATE_ITEM CONTROL="MapIcon" INACTIVE="Y" ITEM_IDENTIFIER="6304" MARKUP_LANGUAGE="HTML" NAME="MapIcon" TMPL_ITEM_HOLDER_NAME="SiebControl_6304" TYPE="Control" UPDATED="11/04/2016 14:49:05" UPDATED_BY="SADMIN" CREATED="08/19/2014 16:15:40" CREATED_BY="SADMIN" EXT_REC_TABLES="S_APPL_WT_IT_RX"&gt;</w:t>
              <w:br/>
              <w:tab/>
              <w:tab/>
              <w:tab/>
              <w:tab/>
              <w:t>&lt;/APPLET_WEB_TEMPLATE_ITEM&gt;</w:t>
              <w:br/>
              <w:tab/>
              <w:tab/>
              <w:tab/>
              <w:tab/>
              <w:t>&lt;APPLET_WEB_TEMPLATE_ITEM CONTROL="Name" INACTIVE="N" ITEM_IDENTIFIER="5301" MARKUP_LANGUAGE="HTML" NAME="Name" TMPL_ITEM_HOLDER_NAME="SiebControl_5301" TYPE="Control" UPDATED="11/04/2016 14:49:05" UPDATED_BY="SADMIN" CREATED="08/19/2014 16:15:40" CREATED_BY="SADMIN" EXT_REC_TABLES="S_APPL_WT_IT_RX"&gt;</w:t>
              <w:br/>
              <w:tab/>
              <w:tab/>
              <w:tab/>
              <w:tab/>
              <w:t>&lt;/APPLET_WEB_TEMPLATE_ITEM&gt;</w:t>
              <w:br/>
              <w:tab/>
              <w:tab/>
              <w:tab/>
              <w:tab/>
              <w:t>&lt;APPLET_WEB_TEMPLATE_ITEM CONTROL="New" INACTIVE="Y" ITEM_IDENTIFIER="131" MARKUP_LANGUAGE="HTML" NAME="New" TMPL_ITEM_HOLDER_NAME="SiebControl_131" TYPE="Control" UPDATED="11/04/2016 14:49:05" UPDATED_BY="SADMIN" CREATED="08/19/2014 16:15:40" CREATED_BY="SADMIN" EXT_REC_TABLES="S_APPL_WT_IT_RX"&gt;</w:t>
              <w:br/>
              <w:tab/>
              <w:tab/>
              <w:tab/>
              <w:tab/>
              <w:t>&lt;/APPLET_WEB_TEMPLATE_ITEM&gt;</w:t>
              <w:br/>
              <w:tab/>
              <w:tab/>
              <w:tab/>
              <w:tab/>
              <w:t>&lt;APPLET_WEB_TEMPLATE_ITEM CONTROL="Parent Account Name" INACTIVE="N" ITEM_IDENTIFIER="5308" MARKUP_LANGUAGE="HTML" NAME="Parent Account Name" TMPL_ITEM_HOLDER_NAME="SiebControl_5308" TYPE="Control" UPDATED="11/04/2016 14:49:05" UPDATED_BY="SADMIN" CREATED="08/19/2014 16:15:40" CREATED_BY="SADMIN" EXT_REC_TABLES="S_APPL_WT_IT_RX"&gt;</w:t>
              <w:br/>
              <w:tab/>
              <w:tab/>
              <w:tab/>
              <w:tab/>
              <w:t>&lt;/APPLET_WEB_TEMPLATE_ITEM&gt;</w:t>
              <w:br/>
              <w:tab/>
              <w:tab/>
              <w:tab/>
              <w:tab/>
              <w:t>&lt;APPLET_WEB_TEMPLATE_ITEM CONTROL="Primary Account Address Name" INACTIVE="Y" ITEM_IDENTIFIER="10000" MARKUP_LANGUAGE="HTML" NAME="Primary Account Address Name" TYPE="Control" UPDATED="08/19/2014 16:15:40" UPDATED_BY="SADMIN" CREATED="08/19/2014 16:15:40" CREATED_BY="SADMIN"&gt;</w:t>
              <w:br/>
              <w:tab/>
              <w:tab/>
              <w:tab/>
              <w:tab/>
              <w:t>&lt;/APPLET_WEB_TEMPLATE_ITEM&gt;</w:t>
              <w:br/>
              <w:tab/>
              <w:tab/>
              <w:tab/>
              <w:tab/>
              <w:t>&lt;APPLET_WEB_TEMPLATE_ITEM CONTROL="rc" EXTENSION_FLAG="Y" ITEM_IDENTIFIER="99919" NAME="RC" TMPL_ITEM_HOLDER_NAME="SiebControl_99919" TYPE="Control" UPDATED="11/04/2016 14:49:05" UPDATED_BY="SADMIN" CREATED="11/04/2016 14:49:05" CREATED_BY="SADMIN" EXT_REC_TABLES="S_APPL_WT_IT_RX"&gt;</w:t>
              <w:br/>
              <w:tab/>
              <w:tab/>
              <w:tab/>
              <w:tab/>
              <w:t>&lt;/APPLET_WEB_TEMPLATE_ITEM&gt;</w:t>
              <w:br/>
              <w:tab/>
              <w:tab/>
              <w:tab/>
              <w:tab/>
              <w:t>&lt;APPLET_WEB_TEMPLATE_ITEM CONTROL="SalesRep" INACTIVE="N" ITEM_IDENTIFIER="5305" MARKUP_LANGUAGE="HTML" NAME="SalesRep" TMPL_ITEM_HOLDER_NAME="SiebControl_5305" TYPE="Control" UPDATED="11/04/2016 14:49:05" UPDATED_BY="SADMIN" CREATED="08/19/2014 16:15:40" CREATED_BY="SADMIN" EXT_REC_TABLES="S_APPL_WT_IT_RX"&gt;</w:t>
              <w:br/>
              <w:tab/>
              <w:tab/>
              <w:tab/>
              <w:tab/>
              <w:t>&lt;/APPLET_WEB_TEMPLATE_ITEM&gt;</w:t>
              <w:br/>
              <w:tab/>
              <w:tab/>
              <w:tab/>
              <w:tab/>
              <w:t>&lt;APPLET_WEB_TEMPLATE_ITEM CONTROL="Save" INACTIVE="N" ITEM_IDENTIFIER="136" MARKUP_LANGUAGE="HTML" NAME="Save" TMPL_ITEM_HOLDER_NAME="SiebControl_136" TYPE="Control" UPDATED="11/04/2016 14:49:05" UPDATED_BY="SADMIN" CREATED="08/19/2014 16:16:35" CREATED_BY="SADMIN" EXT_REC_TABLES="S_APPL_WT_IT_RX"&gt;</w:t>
              <w:br/>
              <w:tab/>
              <w:tab/>
              <w:tab/>
              <w:tab/>
              <w:t>&lt;/APPLET_WEB_TEMPLATE_ITEM&gt;</w:t>
              <w:br/>
              <w:tab/>
              <w:tab/>
              <w:tab/>
              <w:tab/>
              <w:t>&lt;APPLET_WEB_TEMPLATE_ITEM CONTROL="StreetAddress" INACTIVE="N" ITEM_IDENTIFIER="5307" MARKUP_LANGUAGE="HTML" NAME="StreetAddress" TMPL_ITEM_HOLDER_NAME="SiebControl_5307" TYPE="Control" UPDATED="11/04/2016 14:49:05" UPDATED_BY="SADMIN" CREATED="08/19/2014 16:15:40" CREATED_BY="SADMIN" EXT_REC_TABLES="S_APPL_WT_IT_RX"&gt;</w:t>
              <w:br/>
              <w:tab/>
              <w:tab/>
              <w:tab/>
              <w:tab/>
              <w:t>&lt;/APPLET_WEB_TEMPLATE_ITEM&gt;</w:t>
              <w:br/>
              <w:tab/>
              <w:tab/>
              <w:tab/>
              <w:tab/>
              <w:t>&lt;APPLET_WEB_TEMPLATE_ITEM CONTROL="Type" INACTIVE="N" ITEM_IDENTIFIER="5303" MARKUP_LANGUAGE="HTML" NAME="Type" TMPL_ITEM_HOLDER_NAME="SiebControl_5303" TYPE="Control" UPDATED="11/04/2016 14:49:05" UPDATED_BY="SADMIN" CREATED="08/19/2014 16:15:40"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INACTIVE="Y" NAME="Edit11" SEQUENCE="0" TYPE="New" WEB_TEMPLATE="Form Applet 1 Column Mobile (Edit/New) - NoMenu" UPDATED="11/04/2016 12:37:17" UPDATED_BY="SADMIN" CREATED="06/12/2012 08:33:14" CREATED_BY="SADMIN" EXT_REC_TABLES="S_APPL_WTMPL_RX"&gt;</w:t>
              <w:br/>
              <w:tab/>
              <w:tab/>
              <w:tab/>
              <w:tab/>
              <w:t>&lt;APPLET_WEB_TEMPLATE_ITEM CONTROL="AccountStatus" INACTIVE="N" ITEM_IDENTIFIER="5304" MARKUP_LANGUAGE="HTML" NAME="AccountStatus" TMPL_ITEM_HOLDER_NAME="SiebControl_5304" TYPE="Control" UPDATED="11/04/2016 14:49:05" UPDATED_BY="SADMIN" CREATED="06/12/2012 08:33:15"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14:49:05" UPDATED_BY="SADMIN" CREATED="11/04/2016 14:49:05" CREATED_BY="SADMIN" EXT_REC_TABLES="S_APPL_WT_IT_RX"&gt;</w:t>
              <w:br/>
              <w:tab/>
              <w:tab/>
              <w:tab/>
              <w:tab/>
              <w:t>&lt;/APPLET_WEB_TEMPLATE_ITEM&gt;</w:t>
              <w:br/>
              <w:tab/>
              <w:tab/>
              <w:tab/>
              <w:tab/>
              <w:t>&lt;APPLET_WEB_TEMPLATE_ITEM CONTROL="Cancel" INACTIVE="N" ITEM_IDENTIFIER="135" MARKUP_LANGUAGE="HTML" NAME="Cancel" TMPL_ITEM_HOLDER_NAME="SiebControl_135" TYPE="Control" UPDATED="11/04/2016 14:49:05" UPDATED_BY="SADMIN" CREATED="06/21/2012 07:58:01" CREATED_BY="SADMIN" EXT_REC_TABLES="S_APPL_WT_IT_RX"&gt;</w:t>
              <w:br/>
              <w:tab/>
              <w:tab/>
              <w:tab/>
              <w:tab/>
              <w:t>&lt;/APPLET_WEB_TEMPLATE_ITEM&gt;</w:t>
              <w:br/>
              <w:tab/>
              <w:tab/>
              <w:tab/>
              <w:tab/>
              <w:t>&lt;APPLET_WEB_TEMPLATE_ITEM CONTROL="Home Page" INACTIVE="N" ITEM_IDENTIFIER="5306" MARKUP_LANGUAGE="HTML" NAME="Home Page" TMPL_ITEM_HOLDER_NAME="SiebControl_5306" TYPE="Control" UPDATED="11/04/2016 14:49:05" UPDATED_BY="SADMIN" CREATED="06/12/2012 08:33:16" CREATED_BY="SADMIN" EXT_REC_TABLES="S_APPL_WT_IT_RX"&gt;</w:t>
              <w:br/>
              <w:tab/>
              <w:tab/>
              <w:tab/>
              <w:tab/>
              <w:t>&lt;/APPLET_WEB_TEMPLATE_ITEM&gt;</w:t>
              <w:br/>
              <w:tab/>
              <w:tab/>
              <w:tab/>
              <w:tab/>
              <w:t>&lt;APPLET_WEB_TEMPLATE_ITEM CONTROL="MainPhoneNumber" INACTIVE="N" ITEM_IDENTIFIER="5302" MARKUP_LANGUAGE="HTML" NAME="MainPhoneNumber" TMPL_ITEM_HOLDER_NAME="SiebControl_5302" TYPE="Control" UPDATED="11/04/2016 14:49:05" UPDATED_BY="SADMIN" CREATED="06/12/2012 08:33:16" CREATED_BY="SADMIN" EXT_REC_TABLES="S_APPL_WT_IT_RX"&gt;</w:t>
              <w:br/>
              <w:tab/>
              <w:tab/>
              <w:tab/>
              <w:tab/>
              <w:t>&lt;/APPLET_WEB_TEMPLATE_ITEM&gt;</w:t>
              <w:br/>
              <w:tab/>
              <w:tab/>
              <w:tab/>
              <w:tab/>
              <w:t>&lt;APPLET_WEB_TEMPLATE_ITEM CONTROL="Name" INACTIVE="N" ITEM_IDENTIFIER="5301" MARKUP_LANGUAGE="HTML" NAME="Name" TMPL_ITEM_HOLDER_NAME="SiebControl_5301" TYPE="Control" UPDATED="11/04/2016 14:49:05" UPDATED_BY="SADMIN" CREATED="06/12/2012 08:33:16" CREATED_BY="SADMIN" EXT_REC_TABLES="S_APPL_WT_IT_RX"&gt;</w:t>
              <w:br/>
              <w:tab/>
              <w:tab/>
              <w:tab/>
              <w:tab/>
              <w:t>&lt;/APPLET_WEB_TEMPLATE_ITEM&gt;</w:t>
              <w:br/>
              <w:tab/>
              <w:tab/>
              <w:tab/>
              <w:tab/>
              <w:t>&lt;APPLET_WEB_TEMPLATE_ITEM CONTROL="Parent Account Name" INACTIVE="N" ITEM_IDENTIFIER="5305" MARKUP_LANGUAGE="HTML" NAME="Parent Account Name" TMPL_ITEM_HOLDER_NAME="SiebControl_5305" TYPE="Control" UPDATED="11/04/2016 14:49:05" UPDATED_BY="SADMIN" CREATED="06/12/2012 08:33:16"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14:49:05" UPDATED_BY="SADMIN" CREATED="11/04/2016 14:49:05" CREATED_BY="SADMIN" EXT_REC_TABLES="S_APPL_WT_IT_RX"&gt;</w:t>
              <w:br/>
              <w:tab/>
              <w:tab/>
              <w:tab/>
              <w:tab/>
              <w:t>&lt;/APPLET_WEB_TEMPLATE_ITEM&gt;</w:t>
              <w:br/>
              <w:tab/>
              <w:tab/>
              <w:tab/>
              <w:tab/>
              <w:t>&lt;APPLET_WEB_TEMPLATE_ITEM CONTROL="Save" INACTIVE="N" ITEM_IDENTIFIER="136" MARKUP_LANGUAGE="HTML" NAME="Save" TMPL_ITEM_HOLDER_NAME="SiebControl_136" TYPE="Control" UPDATED="11/04/2016 14:49:05" UPDATED_BY="SADMIN" CREATED="06/21/2012 07:58:17" CREATED_BY="SADMIN" EXT_REC_TABLES="S_APPL_WT_IT_RX"&gt;</w:t>
              <w:br/>
              <w:tab/>
              <w:tab/>
              <w:tab/>
              <w:tab/>
              <w:t>&lt;/APPLET_WEB_TEMPLATE_ITEM&gt;</w:t>
              <w:br/>
              <w:tab/>
              <w:tab/>
              <w:tab/>
              <w:tab/>
              <w:t>&lt;APPLET_WEB_TEMPLATE_ITEM CONTROL="Type" INACTIVE="N" ITEM_IDENTIFIER="5303" MARKUP_LANGUAGE="HTML" NAME="Type" TMPL_ITEM_HOLDER_NAME="SiebControl_5303" TYPE="Control" UPDATED="11/04/2016 14:49:05" UPDATED_BY="SADMIN" CREATED="06/12/2012 08:33:17"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Store Budget List Applet (SDW).sif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SEQUENCE="0" TYPE="Base" WEB_TEMPLATE="Applet List Totals (Base/EditList)" UPDATED="11/04/2016 12:37:17" UPDATED_BY="SADMIN" CREATED="06/05/2003 02:15:14" CREATED_BY="SADMIN" EXT_REC_TABLES="S_APPL_WTMPL_RX"&gt;</w:t>
              <w:br/>
              <w:tab/>
              <w:tab/>
              <w:tab/>
              <w:tab/>
              <w:t>&lt;APPLET_WEB_TEMPLATE_ITEM CONTROL="Applet_Title" EXTENSION_FLAG="Y" ITEM_IDENTIFIER="99929" NAME="Applet_Title" TMPL_ITEM_HOLDER_NAME="SiebControl_99929" TYPE="Control" UPDATED="11/04/2016 15:35:07" UPDATED_BY="SADMIN" CREATED="11/04/2016 15:35:07" CREATED_BY="SADMIN" EXT_REC_TABLES="S_APPL_WT_IT_RX"&gt;</w:t>
              <w:br/>
              <w:tab/>
              <w:tab/>
              <w:tab/>
              <w:tab/>
              <w:t>&lt;/APPLET_WEB_TEMPLATE_ITEM&gt;</w:t>
              <w:br/>
              <w:tab/>
              <w:tab/>
              <w:tab/>
              <w:tab/>
              <w:t>&lt;APPLET_WEB_TEMPLATE_ITEM CONTROL="Budget Fleet" INACTIVE="N" ITEM_IDENTIFIER="504" MARKUP_LANGUAGE="HTML" NAME="Budget Fleet" TMPL_ITEM_HOLDER_NAME="SiebControl_504" TYPE="List Item" UPDATED="11/04/2016 15:35:07" UPDATED_BY="SADMIN" CREATED="06/05/2003 10:04:47" CREATED_BY="SADMIN" EXT_REC_TABLES="S_APPL_WT_IT_RX"&gt;</w:t>
              <w:br/>
              <w:tab/>
              <w:tab/>
              <w:tab/>
              <w:tab/>
              <w:t>&lt;/APPLET_WEB_TEMPLATE_ITEM&gt;</w:t>
              <w:br/>
              <w:tab/>
              <w:tab/>
              <w:tab/>
              <w:tab/>
              <w:t>&lt;APPLET_WEB_TEMPLATE_ITEM CONTROL="Budget New" INACTIVE="N" ITEM_IDENTIFIER="502" MARKUP_LANGUAGE="HTML" NAME="Budget New" TMPL_ITEM_HOLDER_NAME="SiebControl_502" TYPE="List Item" UPDATED="11/04/2016 15:35:07" UPDATED_BY="SADMIN" CREATED="06/05/2003 10:04:48" CREATED_BY="SADMIN" EXT_REC_TABLES="S_APPL_WT_IT_RX"&gt;</w:t>
              <w:br/>
              <w:tab/>
              <w:tab/>
              <w:tab/>
              <w:tab/>
              <w:t>&lt;/APPLET_WEB_TEMPLATE_ITEM&gt;</w:t>
              <w:br/>
              <w:tab/>
              <w:tab/>
              <w:tab/>
              <w:tab/>
              <w:t>&lt;APPLET_WEB_TEMPLATE_ITEM CONTROL="Budget Old" INACTIVE="N" ITEM_IDENTIFIER="503" MARKUP_LANGUAGE="HTML" NAME="Budget Old" TMPL_ITEM_HOLDER_NAME="SiebControl_503" TYPE="List Item" UPDATED="11/04/2016 15:35:07" UPDATED_BY="SADMIN" CREATED="06/05/2003 10:04:48" CREATED_BY="SADMIN" EXT_REC_TABLES="S_APPL_WT_IT_RX"&gt;</w:t>
              <w:br/>
              <w:tab/>
              <w:tab/>
              <w:tab/>
              <w:tab/>
              <w:t>&lt;/APPLET_WEB_TEMPLATE_ITEM&gt;</w:t>
              <w:br/>
              <w:tab/>
              <w:tab/>
              <w:tab/>
              <w:tab/>
              <w:t>&lt;APPLET_WEB_TEMPLATE_ITEM CONTROL="Budget Total" INACTIVE="N" ITEM_IDENTIFIER="505" MARKUP_LANGUAGE="HTML" NAME="Budget Total" TMPL_ITEM_HOLDER_NAME="SiebControl_505" TYPE="List Item" UPDATED="11/04/2016 15:35:07" UPDATED_BY="SADMIN" CREATED="06/05/2003 10:04:48" CREATED_BY="SADMIN" EXT_REC_TABLES="S_APPL_WT_IT_RX"&gt;</w:t>
              <w:br/>
              <w:tab/>
              <w:tab/>
              <w:tab/>
              <w:tab/>
              <w:t>&lt;/APPLET_WEB_TEMPLATE_ITEM&gt;</w:t>
              <w:br/>
              <w:tab/>
              <w:tab/>
              <w:tab/>
              <w:tab/>
              <w:t>&lt;APPLET_WEB_TEMPLATE_ITEM CONTROL="ButtonRollUp" INACTIVE="N" ITEM_IDENTIFIER="109" MARKUP_LANGUAGE="HTML" NAME="ButtonRollUp" TMPL_ITEM_HOLDER_NAME="SiebControl_109" TYPE="Control" UPDATED="11/04/2016 15:35:07" UPDATED_BY="SADMIN" CREATED="06/05/2003 10:04:48" CREATED_BY="SADMIN" EXT_REC_TABLES="S_APPL_WT_IT_RX"&gt;</w:t>
              <w:br/>
              <w:tab/>
              <w:tab/>
              <w:tab/>
              <w:tab/>
              <w:t>&lt;/APPLET_WEB_TEMPLATE_ITEM&gt;</w:t>
              <w:br/>
              <w:tab/>
              <w:tab/>
              <w:tab/>
              <w:tab/>
              <w:t>&lt;APPLET_WEB_TEMPLATE_ITEM CONTROL="EditRecord" INACTIVE="N" ITEM_IDENTIFIER="133" MARKUP_LANGUAGE="HTML" NAME="EditRecord" TMPL_ITEM_HOLDER_NAME="SiebControl_133" TYPE="Control" UPDATED="11/04/2016 15:35:07" UPDATED_BY="SADMIN" CREATED="06/05/2003 10:04:48"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15:35:07" UPDATED_BY="SADMIN" CREATED="06/05/2003 10:04:48" CREATED_BY="SADMIN" EXT_REC_TABLES="S_APPL_WT_IT_RX"&gt;</w:t>
              <w:br/>
              <w:tab/>
              <w:tab/>
              <w:tab/>
              <w:tab/>
              <w:t>&lt;/APPLET_WEB_TEMPLATE_ITEM&gt;</w:t>
              <w:br/>
              <w:tab/>
              <w:tab/>
              <w:tab/>
              <w:tab/>
              <w:t>&lt;APPLET_WEB_TEMPLATE_ITEM CONTROL="GotoNextSet" INACTIVE="N" ITEM_IDENTIFIER="123" MARKUP_LANGUAGE="HTML" NAME="GotoNextSet" TYPE="Control" UPDATED="06/05/2003 10:04:48" UPDATED_BY="SADMIN" CREATED="06/05/2003 10:04:48" CREATED_BY="SADMIN"&gt;</w:t>
              <w:br/>
              <w:tab/>
              <w:tab/>
              <w:tab/>
              <w:tab/>
              <w:t>&lt;/APPLET_WEB_TEMPLATE_ITEM&gt;</w:t>
              <w:br/>
              <w:tab/>
              <w:tab/>
              <w:tab/>
              <w:tab/>
              <w:t>&lt;APPLET_WEB_TEMPLATE_ITEM CONTROL="GotoPreviousSet" INACTIVE="N" ITEM_IDENTIFIER="122" MARKUP_LANGUAGE="HTML" NAME="GotoPreviousSet" TYPE="Control" UPDATED="06/05/2003 10:04:48" UPDATED_BY="SADMIN" CREATED="06/05/2003 10:04:48" CREATED_BY="SADMIN"&gt;</w:t>
              <w:br/>
              <w:tab/>
              <w:tab/>
              <w:tab/>
              <w:tab/>
              <w:t>&lt;/APPLET_WEB_TEMPLATE_ITEM&gt;</w:t>
              <w:br/>
              <w:tab/>
              <w:tab/>
              <w:tab/>
              <w:tab/>
              <w:t>&lt;APPLET_WEB_TEMPLATE_ITEM CONTROL="LabelTotals" INACTIVE="N" ITEM_IDENTIFIER="199" MARKUP_LANGUAGE="HTML" NAME="LabelTotals" TMPL_ITEM_HOLDER_NAME="SiebControl_199" TYPE="Control" UPDATED="11/04/2016 15:35:07" UPDATED_BY="SADMIN" CREATED="06/05/2003 10:04:48"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15:35:07" UPDATED_BY="SADMIN" CREATED="11/04/2016 15:35:07"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15:35:07" UPDATED_BY="SADMIN" CREATED="11/04/2016 15:35:07" CREATED_BY="SADMIN" EXT_REC_TABLES="S_APPL_WT_IT_RX"&gt;</w:t>
              <w:br/>
              <w:tab/>
              <w:tab/>
              <w:tab/>
              <w:tab/>
              <w:t>&lt;/APPLET_WEB_TEMPLATE_ITEM&gt;</w:t>
              <w:br/>
              <w:tab/>
              <w:tab/>
              <w:tab/>
              <w:tab/>
              <w:t>&lt;APPLET_WEB_TEMPLATE_ITEM CONTROL="Period" INACTIVE="N" ITEM_IDENTIFIER="501" MARKUP_LANGUAGE="HTML" NAME="Period" TMPL_ITEM_HOLDER_NAME="SiebControl_501" TYPE="List Item" UPDATED="11/04/2016 15:35:07" UPDATED_BY="SADMIN" CREATED="06/05/2003 10:04:49"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15:35:07"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15:35:07" UPDATED_BY="SADMIN" CREATED="06/05/2003 10:04:49"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15:35:07" UPDATED_BY="SADMIN" CREATED="06/05/2003 10:04:49"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15:35:07"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15:35:07"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15:35:07" UPDATED_BY="SADMIN" CREATED="11/04/2016 15:35:07"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15:35:07" UPDATED_BY="SADMIN" CREATED="06/05/2003 10:04:49"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15:35:07" UPDATED_BY="SADMIN" CREATED="06/05/2003 10:04:49"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15:35:07" UPDATED_BY="SADMIN" CREATED="06/05/2003 10:04:49"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CREATED="06/05/2003 02:15:14" CREATED_BY="SADMIN" EXT_REC_TABLES="S_APPL_WTMPL_RX"&gt;</w:t>
              <w:br/>
              <w:tab/>
              <w:tab/>
              <w:tab/>
              <w:tab/>
              <w:t>&lt;APPLET_WEB_TEMPLATE_ITEM CONTROL="Applet_Title" EXTENSION_FLAG="Y" ITEM_IDENTIFIER="99929" NAME="Applet_Title" TMPL_ITEM_HOLDER_NAME="SiebControl_99929" TYPE="Control" UPDATED="11/04/2016 15:35:07" UPDATED_BY="SADMIN" CREATED="11/04/2016 15:35:07" CREATED_BY="SADMIN" EXT_REC_TABLES="S_APPL_WT_IT_RX"&gt;</w:t>
              <w:br/>
              <w:tab/>
              <w:tab/>
              <w:tab/>
              <w:tab/>
              <w:t>&lt;/APPLET_WEB_TEMPLATE_ITEM&gt;</w:t>
              <w:br/>
              <w:tab/>
              <w:tab/>
              <w:tab/>
              <w:tab/>
              <w:t>&lt;APPLET_WEB_TEMPLATE_ITEM CONTROL="Budget Fleet" INACTIVE="N" ITEM_IDENTIFIER="2301" MARKUP_LANGUAGE="HTML" NAME="Budget Fleet" TMPL_ITEM_HOLDER_NAME="SiebControl_2301" TYPE="List Item" UPDATED="11/04/2016 15:35:07" UPDATED_BY="SADMIN" CREATED="01/21/2004 20:51:05" CREATED_BY="SADMIN" EXT_REC_TABLES="S_APPL_WT_IT_RX"&gt;</w:t>
              <w:br/>
              <w:tab/>
              <w:tab/>
              <w:tab/>
              <w:tab/>
              <w:t>&lt;/APPLET_WEB_TEMPLATE_ITEM&gt;</w:t>
              <w:br/>
              <w:tab/>
              <w:tab/>
              <w:tab/>
              <w:tab/>
              <w:t>&lt;APPLET_WEB_TEMPLATE_ITEM CONTROL="Budget New" INACTIVE="N" ITEM_IDENTIFIER="1801" MARKUP_LANGUAGE="HTML" NAME="Budget New" TMPL_ITEM_HOLDER_NAME="SiebControl_1801" TYPE="List Item" UPDATED="11/04/2016 15:35:07" UPDATED_BY="SADMIN" CREATED="01/21/2004 20:50:57" CREATED_BY="SADMIN" EXT_REC_TABLES="S_APPL_WT_IT_RX"&gt;</w:t>
              <w:br/>
              <w:tab/>
              <w:tab/>
              <w:tab/>
              <w:tab/>
              <w:t>&lt;/APPLET_WEB_TEMPLATE_ITEM&gt;</w:t>
              <w:br/>
              <w:tab/>
              <w:tab/>
              <w:tab/>
              <w:tab/>
              <w:t>&lt;APPLET_WEB_TEMPLATE_ITEM CONTROL="Budget Old" INACTIVE="N" ITEM_IDENTIFIER="1802" MARKUP_LANGUAGE="HTML" NAME="Budget Old" TMPL_ITEM_HOLDER_NAME="SiebControl_1802" TYPE="List Item" UPDATED="11/04/2016 15:35:07" UPDATED_BY="SADMIN" CREATED="01/21/2004 20:51:00" CREATED_BY="SADMIN" EXT_REC_TABLES="S_APPL_WT_IT_RX"&gt;</w:t>
              <w:br/>
              <w:tab/>
              <w:tab/>
              <w:tab/>
              <w:tab/>
              <w:t>&lt;/APPLET_WEB_TEMPLATE_ITEM&gt;</w:t>
              <w:br/>
              <w:tab/>
              <w:tab/>
              <w:tab/>
              <w:tab/>
              <w:t>&lt;APPLET_WEB_TEMPLATE_ITEM CONTROL="Budget Total" INACTIVE="N" ITEM_IDENTIFIER="2302" MARKUP_LANGUAGE="HTML" NAME="Budget Total" TMPL_ITEM_HOLDER_NAME="SiebControl_2302" TYPE="List Item" UPDATED="11/04/2016 15:35:07" UPDATED_BY="SADMIN" CREATED="01/21/2004 20:51:08"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15:35:07" UPDATED_BY="SADMIN" CREATED="06/05/2003 10:04:50"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15:35:07" UPDATED_BY="SADMIN" CREATED="06/05/2003 10:04:50"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15:35:07" UPDATED_BY="SADMIN" CREATED="06/05/2003 10:04:50"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15:35:07" UPDATED_BY="SADMIN" CREATED="11/04/2016 15:35:07" CREATED_BY="SADMIN" EXT_REC_TABLES="S_APPL_WT_IT_RX"&gt;</w:t>
              <w:br/>
              <w:tab/>
              <w:tab/>
              <w:tab/>
              <w:tab/>
              <w:t>&lt;/APPLET_WEB_TEMPLATE_ITEM&gt;</w:t>
              <w:br/>
              <w:tab/>
              <w:tab/>
              <w:tab/>
              <w:tab/>
              <w:t>&lt;APPLET_WEB_TEMPLATE_ITEM CONTROL="Period" INACTIVE="N" ITEM_IDENTIFIER="1301" MARKUP_LANGUAGE="HTML" NAME="Period" TMPL_ITEM_HOLDER_NAME="SiebControl_1301" TYPE="List Item" UPDATED="11/04/2016 15:35:07" UPDATED_BY="SADMIN" CREATED="01/21/2004 20:50:47"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15:35:07" UPDATED_BY="SADMIN" CREATED="06/05/2003 10:04:50"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15:35:07" UPDATED_BY="SADMIN" CREATED="11/04/2016 15:35:07"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15:35:07" UPDATED_BY="SADMIN" CREATED="06/05/2003 10:04:51"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CREATED="06/05/2003 02:15:14" CREATED_BY="SADMIN" EXT_REC_TABLES="S_APPL_WTMPL_RX"&gt;</w:t>
              <w:br/>
              <w:tab/>
              <w:tab/>
              <w:tab/>
              <w:tab/>
              <w:t>&lt;APPLET_WEB_TEMPLATE_ITEM CONTROL="Applet_Title" EXTENSION_FLAG="Y" ITEM_IDENTIFIER="99929" NAME="Applet_Title" TMPL_ITEM_HOLDER_NAME="SiebControl_99929" TYPE="Control" UPDATED="11/04/2016 15:35:07" UPDATED_BY="SADMIN" CREATED="11/04/2016 15:35:07" CREATED_BY="SADMIN" EXT_REC_TABLES="S_APPL_WT_IT_RX"&gt;</w:t>
              <w:br/>
              <w:tab/>
              <w:tab/>
              <w:tab/>
              <w:tab/>
              <w:t>&lt;/APPLET_WEB_TEMPLATE_ITEM&gt;</w:t>
              <w:br/>
              <w:tab/>
              <w:tab/>
              <w:tab/>
              <w:tab/>
              <w:t>&lt;APPLET_WEB_TEMPLATE_ITEM CONTROL="Budget Fleet" INACTIVE="N" ITEM_IDENTIFIER="504" MARKUP_LANGUAGE="HTML" NAME="Budget Fleet" TMPL_ITEM_HOLDER_NAME="SiebControl_504" TYPE="List Item" UPDATED="11/04/2016 15:35:07" UPDATED_BY="SADMIN" CREATED="06/05/2003 10:04:51" CREATED_BY="SADMIN" EXT_REC_TABLES="S_APPL_WT_IT_RX"&gt;</w:t>
              <w:br/>
              <w:tab/>
              <w:tab/>
              <w:tab/>
              <w:tab/>
              <w:t>&lt;/APPLET_WEB_TEMPLATE_ITEM&gt;</w:t>
              <w:br/>
              <w:tab/>
              <w:tab/>
              <w:tab/>
              <w:tab/>
              <w:t>&lt;APPLET_WEB_TEMPLATE_ITEM CONTROL="Budget New" INACTIVE="N" ITEM_IDENTIFIER="502" MARKUP_LANGUAGE="HTML" NAME="Budget New" TMPL_ITEM_HOLDER_NAME="SiebControl_502" TYPE="List Item" UPDATED="11/04/2016 15:35:07" UPDATED_BY="SADMIN" CREATED="06/05/2003 10:04:51" CREATED_BY="SADMIN" EXT_REC_TABLES="S_APPL_WT_IT_RX"&gt;</w:t>
              <w:br/>
              <w:tab/>
              <w:tab/>
              <w:tab/>
              <w:tab/>
              <w:t>&lt;/APPLET_WEB_TEMPLATE_ITEM&gt;</w:t>
              <w:br/>
              <w:tab/>
              <w:tab/>
              <w:tab/>
              <w:tab/>
              <w:t>&lt;APPLET_WEB_TEMPLATE_ITEM CONTROL="Budget Old" INACTIVE="N" ITEM_IDENTIFIER="503" MARKUP_LANGUAGE="HTML" NAME="Budget Old" TMPL_ITEM_HOLDER_NAME="SiebControl_503" TYPE="List Item" UPDATED="11/04/2016 15:35:07" UPDATED_BY="SADMIN" CREATED="06/05/2003 10:04:51" CREATED_BY="SADMIN" EXT_REC_TABLES="S_APPL_WT_IT_RX"&gt;</w:t>
              <w:br/>
              <w:tab/>
              <w:tab/>
              <w:tab/>
              <w:tab/>
              <w:t>&lt;/APPLET_WEB_TEMPLATE_ITEM&gt;</w:t>
              <w:br/>
              <w:tab/>
              <w:tab/>
              <w:tab/>
              <w:tab/>
              <w:t>&lt;APPLET_WEB_TEMPLATE_ITEM CONTROL="Budget Total" INACTIVE="N" ITEM_IDENTIFIER="505" MARKUP_LANGUAGE="HTML" NAME="Budget Total" TMPL_ITEM_HOLDER_NAME="SiebControl_505" TYPE="List Item" UPDATED="11/04/2016 15:35:07" UPDATED_BY="SADMIN" CREATED="06/05/2003 10:04:51" CREATED_BY="SADMIN" EXT_REC_TABLES="S_APPL_WT_IT_RX"&gt;</w:t>
              <w:br/>
              <w:tab/>
              <w:tab/>
              <w:tab/>
              <w:tab/>
              <w:t>&lt;/APPLET_WEB_TEMPLATE_ITEM&gt;</w:t>
              <w:br/>
              <w:tab/>
              <w:tab/>
              <w:tab/>
              <w:tab/>
              <w:t>&lt;APPLET_WEB_TEMPLATE_ITEM CONTROL="ButtonRollUp" INACTIVE="N" ITEM_IDENTIFIER="109" MARKUP_LANGUAGE="HTML" NAME="ButtonRollUp" TMPL_ITEM_HOLDER_NAME="SiebControl_109" TYPE="Control" UPDATED="11/04/2016 15:35:07" UPDATED_BY="SADMIN" CREATED="06/05/2003 10:04:51"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15:35:07" UPDATED_BY="SADMIN" CREATED="06/05/2003 10:04:52" CREATED_BY="SADMIN" EXT_REC_TABLES="S_APPL_WT_IT_RX"&gt;</w:t>
              <w:br/>
              <w:tab/>
              <w:tab/>
              <w:tab/>
              <w:tab/>
              <w:t>&lt;/APPLET_WEB_TEMPLATE_ITEM&gt;</w:t>
              <w:br/>
              <w:tab/>
              <w:tab/>
              <w:tab/>
              <w:tab/>
              <w:t>&lt;APPLET_WEB_TEMPLATE_ITEM CONTROL="GotoNextSet" INACTIVE="N" ITEM_IDENTIFIER="123" MARKUP_LANGUAGE="HTML" NAME="GotoNextSet" TYPE="Control" UPDATED="06/05/2003 10:04:52" UPDATED_BY="SADMIN" CREATED="06/05/2003 10:04:52" CREATED_BY="SADMIN"&gt;</w:t>
              <w:br/>
              <w:tab/>
              <w:tab/>
              <w:tab/>
              <w:tab/>
              <w:t>&lt;/APPLET_WEB_TEMPLATE_ITEM&gt;</w:t>
              <w:br/>
              <w:tab/>
              <w:tab/>
              <w:tab/>
              <w:tab/>
              <w:t>&lt;APPLET_WEB_TEMPLATE_ITEM CONTROL="GotoPreviousSet" INACTIVE="N" ITEM_IDENTIFIER="122" MARKUP_LANGUAGE="HTML" NAME="GotoPreviousSet" TYPE="Control" UPDATED="06/05/2003 10:04:52" UPDATED_BY="SADMIN" CREATED="06/05/2003 10:04:52" CREATED_BY="SADMIN"&gt;</w:t>
              <w:br/>
              <w:tab/>
              <w:tab/>
              <w:tab/>
              <w:tab/>
              <w:t>&lt;/APPLET_WEB_TEMPLATE_ITEM&gt;</w:t>
              <w:br/>
              <w:tab/>
              <w:tab/>
              <w:tab/>
              <w:tab/>
              <w:t>&lt;APPLET_WEB_TEMPLATE_ITEM CONTROL="InitializePeriod" INACTIVE="N" ITEM_IDENTIFIER="163" MARKUP_LANGUAGE="HTML" NAME="InitializePeriod" TMPL_ITEM_HOLDER_NAME="SiebControl_163" TYPE="Control" UPDATED="11/04/2016 15:35:07" UPDATED_BY="SADMIN" CREATED="06/05/2003 10:04:52" CREATED_BY="SADMIN" EXT_REC_TABLES="S_APPL_WT_IT_RX"&gt;</w:t>
              <w:br/>
              <w:tab/>
              <w:tab/>
              <w:tab/>
              <w:tab/>
              <w:t>&lt;/APPLET_WEB_TEMPLATE_ITEM&gt;</w:t>
              <w:br/>
              <w:tab/>
              <w:tab/>
              <w:tab/>
              <w:tab/>
              <w:t>&lt;APPLET_WEB_TEMPLATE_ITEM CONTROL="LabelBlank" INACTIVE="N" ITEM_IDENTIFIER="162" MARKUP_LANGUAGE="HTML" NAME="LabelBlank" TMPL_ITEM_HOLDER_NAME="SiebControl_162" TYPE="Control" UPDATED="11/04/2016 15:35:07" UPDATED_BY="SADMIN" CREATED="06/05/2003 10:04:52" CREATED_BY="SADMIN" EXT_REC_TABLES="S_APPL_WT_IT_RX"&gt;</w:t>
              <w:br/>
              <w:tab/>
              <w:tab/>
              <w:tab/>
              <w:tab/>
              <w:t>&lt;/APPLET_WEB_TEMPLATE_ITEM&gt;</w:t>
              <w:br/>
              <w:tab/>
              <w:tab/>
              <w:tab/>
              <w:tab/>
              <w:t>&lt;APPLET_WEB_TEMPLATE_ITEM CONTROL="LabelTotals" INACTIVE="N" ITEM_IDENTIFIER="199" MARKUP_LANGUAGE="HTML" NAME="LabelTotals" TMPL_ITEM_HOLDER_NAME="SiebControl_199" TYPE="Control" UPDATED="11/04/2016 15:35:07" UPDATED_BY="SADMIN" CREATED="06/05/2003 10:04:52" CREATED_BY="SADMIN" EXT_REC_TABLES="S_APPL_WT_IT_RX"&gt;</w:t>
              <w:br/>
              <w:tab/>
              <w:tab/>
              <w:tab/>
              <w:tab/>
              <w:t>&lt;/APPLET_WEB_TEMPLATE_ITEM&gt;</w:t>
              <w:br/>
              <w:tab/>
              <w:tab/>
              <w:tab/>
              <w:tab/>
              <w:t>&lt;APPLET_WEB_TEMPLATE_ITEM CONTROL="LabelYear" INACTIVE="N" ITEM_IDENTIFIER="160" MARKUP_LANGUAGE="HTML" NAME="LabelYear" TMPL_ITEM_HOLDER_NAME="SiebControl_160" TYPE="Control" UPDATED="11/04/2016 15:35:07" UPDATED_BY="SADMIN" CREATED="06/05/2003 10:04:52"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15:35:07" UPDATED_BY="SADMIN" CREATED="11/04/2016 15:35:07"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15:35:07" UPDATED_BY="SADMIN" CREATED="11/04/2016 15:35:07"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15:35:07" UPDATED_BY="SADMIN" CREATED="06/05/2003 10:04:52" CREATED_BY="SADMIN" EXT_REC_TABLES="S_APPL_WT_IT_RX"&gt;</w:t>
              <w:br/>
              <w:tab/>
              <w:tab/>
              <w:tab/>
              <w:tab/>
              <w:t>&lt;/APPLET_WEB_TEMPLATE_ITEM&gt;</w:t>
              <w:br/>
              <w:tab/>
              <w:tab/>
              <w:tab/>
              <w:tab/>
              <w:t>&lt;APPLET_WEB_TEMPLATE_ITEM CONTROL="Period" INACTIVE="N" ITEM_IDENTIFIER="501" MARKUP_LANGUAGE="HTML" NAME="Period" TMPL_ITEM_HOLDER_NAME="SiebControl_501" TYPE="List Item" UPDATED="11/04/2016 15:35:07" UPDATED_BY="SADMIN" CREATED="06/05/2003 10:04:52"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15:35:07"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15:35:07" UPDATED_BY="SADMIN" CREATED="06/05/2003 10:04:52"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15:35:07" UPDATED_BY="SADMIN" CREATED="06/05/2003 10:04:52"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15:35:07"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15:35:07"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15:35:07" UPDATED_BY="SADMIN" CREATED="11/04/2016 15:35:07"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15:35:07" UPDATED_BY="SADMIN" CREATED="06/05/2003 10:04:53"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15:35:07" UPDATED_BY="SADMIN" CREATED="06/05/2003 10:04:53"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15:35:07" UPDATED_BY="SADMIN" CREATED="06/05/2003 10:04:53" CREATED_BY="SADMIN" EXT_REC_TABLES="S_APPL_WT_IT_RX"&gt;</w:t>
              <w:br/>
              <w:tab/>
              <w:tab/>
              <w:tab/>
              <w:tab/>
              <w:t>&lt;/APPLET_WEB_TEMPLATE_ITEM&gt;</w:t>
              <w:br/>
              <w:tab/>
              <w:tab/>
              <w:tab/>
              <w:tab/>
              <w:t>&lt;APPLET_WEB_TEMPLATE_ITEM CONTROL="Year" INACTIVE="N" ITEM_IDENTIFIER="161" MARKUP_LANGUAGE="HTML" NAME="Year" TMPL_ITEM_HOLDER_NAME="SiebControl_161" TYPE="Control" UPDATED="11/04/2016 15:35:07" UPDATED_BY="SADMIN" CREATED="06/05/2003 10:04:53"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My Program List Applet (DBM) - Home Page.sif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INACTIVE="N" NAME="Base" TYPE="Base" WEB_TEMPLATE="Applet List Portal (Graphical)" UPDATED="11/04/2016 12:37:18" UPDATED_BY="SADMIN" CREATED="01/03/2001 09:02:59" CREATED_BY="SADMIN" EXT_REC_TABLES="S_APPL_WTMPL_RX"&gt;</w:t>
              <w:br/>
              <w:tab/>
              <w:tab/>
              <w:tab/>
              <w:tab/>
              <w:t>&lt;APPLET_WEB_TEMPLATE_ITEM CONTROL="AppletTitle" INACTIVE="N" ITEM_IDENTIFIER="184" MARKUP_LANGUAGE="HTML" NAME="AppletTitle" TMPL_ITEM_HOLDER_NAME="SiebControl_184" TYPE="Control" UPDATED="11/04/2016 14:09:55" UPDATED_BY="SADMIN" CREATED="01/03/2001 09:13:02" CREATED_BY="SADMIN" EXT_REC_TABLES="S_APPL_WT_IT_RX"&gt;</w:t>
              <w:br/>
              <w:tab/>
              <w:tab/>
              <w:tab/>
              <w:tab/>
              <w:t>&lt;/APPLET_WEB_TEMPLATE_ITEM&gt;</w:t>
              <w:br/>
              <w:tab/>
              <w:tab/>
              <w:tab/>
              <w:tab/>
              <w:t>&lt;APPLET_WEB_TEMPLATE_ITEM CONTROL="Approval Status" INACTIVE="N" ITEM_IDENTIFIER="506" MARKUP_LANGUAGE="HTML" NAME="Approval Status" TMPL_ITEM_HOLDER_NAME="SiebControl_506" TYPE="List Item" UPDATED="11/04/2016 14:09:55" UPDATED_BY="SADMIN" CREATED="10/08/2003 01:52:19"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14:09:55" UPDATED_BY="SADMIN" CREATED="01/03/2001 09:12:24"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14:09:55" UPDATED_BY="SADMIN" CREATED="01/03/2001 09:12:35"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14:09:55" UPDATED_BY="SADMIN" CREATED="01/03/2001 09:12:31"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14:09:55" UPDATED_BY="SADMIN" CREATED="02/28/2002 20:53:09"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14:09:55" UPDATED_BY="SADMIN" CREATED="02/28/2002 20:53:12"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14:09:55" UPDATED_BY="SADMIN" CREATED="01/03/2001 09:12:19" CREATED_BY="SADMIN" EXT_REC_TABLES="S_APPL_WT_IT_RX"&gt;</w:t>
              <w:br/>
              <w:tab/>
              <w:tab/>
              <w:tab/>
              <w:tab/>
              <w:t>&lt;/APPLET_WEB_TEMPLATE_ITEM&gt;</w:t>
              <w:br/>
              <w:tab/>
              <w:tab/>
              <w:tab/>
              <w:tab/>
              <w:t>&lt;APPLET_WEB_TEMPLATE_ITEM COMMENTS="Modified by 7.7 Button Standardization Tools Patch: Inactive all Query button on Homepage applet" CONTROL="CancelQuery" INACTIVE="Y" ITEM_IDENTIFIER="108" MARKUP_LANGUAGE="HTML" NAME="CancelQuery" TYPE="Control" UPDATED="10/08/2003 01:52:19" UPDATED_BY="SADMIN" CREATED="10/08/2003 01:52:19" CREATED_BY="SADMIN"&gt;</w:t>
              <w:br/>
              <w:tab/>
              <w:tab/>
              <w:tab/>
              <w:tab/>
              <w:t>&lt;/APPLET_WEB_TEMPLATE_ITEM&gt;</w:t>
              <w:br/>
              <w:tab/>
              <w:tab/>
              <w:tab/>
              <w:tab/>
              <w:t>&lt;APPLET_WEB_TEMPLATE_ITEM COMMENTS="Modified by 7.7 Button Standardization Tools Patch: Inactive all Query button on Homepage applet" CONTROL="ExecuteQuery" INACTIVE="Y" ITEM_IDENTIFIER="107" MARKUP_LANGUAGE="HTML" NAME="ExecuteQuery" TYPE="Control" UPDATED="10/08/2003 01:52:19" UPDATED_BY="SADMIN" CREATED="10/08/2003 01:52:19" CREATED_BY="SADMIN"&gt;</w:t>
              <w:br/>
              <w:tab/>
              <w:tab/>
              <w:tab/>
              <w:tab/>
              <w:t>&lt;/APPLET_WEB_TEMPLATE_ITEM&gt;</w:t>
              <w:br/>
              <w:tab/>
              <w:tab/>
              <w:tab/>
              <w:tab/>
              <w:t>&lt;APPLET_WEB_TEMPLATE_ITEM CONTROL="GotoNextSet" INACTIVE="N" ITEM_IDENTIFIER="123" MARKUP_LANGUAGE="HTML" NAME="GotoNextSet" TYPE="Control" UPDATED="06/05/2003 15:29:08" UPDATED_BY="SADMIN" CREATED="01/03/2001 09:02:59" CREATED_BY="SADMIN"&gt;</w:t>
              <w:br/>
              <w:tab/>
              <w:tab/>
              <w:tab/>
              <w:tab/>
              <w:t>&lt;/APPLET_WEB_TEMPLATE_ITEM&gt;</w:t>
              <w:br/>
              <w:tab/>
              <w:tab/>
              <w:tab/>
              <w:tab/>
              <w:t>&lt;APPLET_WEB_TEMPLATE_ITEM CONTROL="GotoPreviousSet" INACTIVE="N" ITEM_IDENTIFIER="122" MARKUP_LANGUAGE="HTML" NAME="GotoPreviousSet" TYPE="Control" UPDATED="06/05/2003 15:29:08" UPDATED_BY="SADMIN" CREATED="01/03/2001 09:02:59" CREATED_BY="SADMIN"&gt;</w:t>
              <w:br/>
              <w:tab/>
              <w:tab/>
              <w:tab/>
              <w:tab/>
              <w:t>&lt;/APPLET_WEB_TEMPLATE_ITEM&gt;</w:t>
              <w:br/>
              <w:tab/>
              <w:tab/>
              <w:tab/>
              <w:tab/>
              <w:t>&lt;APPLET_WEB_TEMPLATE_ITEM CONTROL="ImageLink" INACTIVE="Y" ITEM_IDENTIFIER="89" MARKUP_LANGUAGE="HTML" NAME="HTML Link" TMPL_ITEM_HOLDER_NAME="SiebControl_89" TYPE="Control" UPDATED="11/04/2016 14:09:55" UPDATED_BY="SADMIN" CREATED="03/29/2001 16:46:39"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14:09:55" UPDATED_BY="SADMIN" CREATED="11/04/2016 14:09:55"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14:09:55" UPDATED_BY="SADMIN" CREATED="01/03/2001 09:02:59" CREATED_BY="SADMIN" EXT_REC_TABLES="S_APPL_WT_IT_RX"&gt;</w:t>
              <w:br/>
              <w:tab/>
              <w:tab/>
              <w:tab/>
              <w:tab/>
              <w:t>&lt;/APPLET_WEB_TEMPLATE_ITEM&gt;</w:t>
              <w:br/>
              <w:tab/>
              <w:tab/>
              <w:tab/>
              <w:tab/>
              <w:t>&lt;APPLET_WEB_TEMPLATE_ITEM CONTROL="Objective" INACTIVE="N" ITEM_IDENTIFIER="504" MARKUP_LANGUAGE="HTML" NAME="Objective" TMPL_ITEM_HOLDER_NAME="SiebControl_504" TYPE="List Item" UPDATED="11/04/2016 14:09:55" UPDATED_BY="SADMIN" CREATED="03/12/2001 15:24:58"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COMMENTS="Modified by 7.7 Button Standardization Tools Patch: Inactive all Query button on Homepage applet" CONTROL="QueryAssistant" INACTIVE="Y" ITEM_IDENTIFIER="126" NAME="Query Assistant" TYPE="Control" UPDATED="06/11/2008 09:40:12" UPDATED_BY="SADMIN" CREATED="12/23/2002 21:33:59"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14:09:55" UPDATED_BY="SADMIN" CREATED="03/12/2001 15:26:40"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14:09:55" UPDATED_BY="SADMIN" CREATED="01/03/2001 09:02:59"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14:09:55" UPDATED_BY="SADMIN" CREATED="03/12/2001 15:24:54"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Portal (Graphical)" INACTIVE="N" NAME="Edit List" TYPE="Edit List" WEB_TEMPLATE="Applet List Portal (Graphical)" UPDATED="11/04/2016 12:37:18" UPDATED_BY="SADMIN" CREATED="10/08/2003 01:12:51" CREATED_BY="SADMIN" EXT_REC_TABLES="S_APPL_WTMPL_RX"&gt;</w:t>
              <w:br/>
              <w:tab/>
              <w:tab/>
              <w:tab/>
              <w:tab/>
              <w:t>&lt;APPLET_WEB_TEMPLATE_ITEM CONTROL="AppletTitle" INACTIVE="N" ITEM_IDENTIFIER="184" MARKUP_LANGUAGE="HTML" NAME="AppletTitle" TMPL_ITEM_HOLDER_NAME="SiebControl_184" TYPE="Control" UPDATED="11/04/2016 14:09:55" UPDATED_BY="SADMIN" CREATED="10/08/2003 01:52:19" CREATED_BY="SADMIN" EXT_REC_TABLES="S_APPL_WT_IT_RX"&gt;</w:t>
              <w:br/>
              <w:tab/>
              <w:tab/>
              <w:tab/>
              <w:tab/>
              <w:t>&lt;/APPLET_WEB_TEMPLATE_ITEM&gt;</w:t>
              <w:br/>
              <w:tab/>
              <w:tab/>
              <w:tab/>
              <w:tab/>
              <w:t>&lt;APPLET_WEB_TEMPLATE_ITEM CONTROL="Approval Status" INACTIVE="N" ITEM_IDENTIFIER="506" MARKUP_LANGUAGE="HTML" NAME="Approval Status" TMPL_ITEM_HOLDER_NAME="SiebControl_506" TYPE="List Item" UPDATED="11/04/2016 14:09:55" UPDATED_BY="SADMIN" CREATED="10/08/2003 01:52:19"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14:09:55" UPDATED_BY="SADMIN" CREATED="10/08/2003 01:52:19"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14:09:55" UPDATED_BY="SADMIN" CREATED="10/08/2003 01:52:20"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14:09:55" UPDATED_BY="SADMIN" CREATED="10/08/2003 01:52:20"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14:09:55" UPDATED_BY="SADMIN" CREATED="10/08/2003 01:52:20"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14:09:55" UPDATED_BY="SADMIN" CREATED="10/08/2003 01:52:20"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14:09:55" UPDATED_BY="SADMIN" CREATED="10/08/2003 01:52:20" CREATED_BY="SADMIN" EXT_REC_TABLES="S_APPL_WT_IT_RX"&gt;</w:t>
              <w:br/>
              <w:tab/>
              <w:tab/>
              <w:tab/>
              <w:tab/>
              <w:t>&lt;/APPLET_WEB_TEMPLATE_ITEM&gt;</w:t>
              <w:br/>
              <w:tab/>
              <w:tab/>
              <w:tab/>
              <w:tab/>
              <w:t>&lt;APPLET_WEB_TEMPLATE_ITEM COMMENTS="Modified by 7.7 Button Standardization Tools Patch: Inactive all Query button on Homepage applet" CONTROL="CancelQuery" INACTIVE="Y" ITEM_IDENTIFIER="108" MARKUP_LANGUAGE="HTML" NAME="CancelQuery" TYPE="Control" UPDATED="10/08/2003 01:52:20" UPDATED_BY="SADMIN" CREATED="10/08/2003 01:52:20" CREATED_BY="SADMIN"&gt;</w:t>
              <w:br/>
              <w:tab/>
              <w:tab/>
              <w:tab/>
              <w:tab/>
              <w:t>&lt;/APPLET_WEB_TEMPLATE_ITEM&gt;</w:t>
              <w:br/>
              <w:tab/>
              <w:tab/>
              <w:tab/>
              <w:tab/>
              <w:t>&lt;APPLET_WEB_TEMPLATE_ITEM COMMENTS="Modified by 7.7 Button Standardization Tools Patch: Inactive all Query button on Homepage applet" CONTROL="ExecuteQuery" INACTIVE="Y" ITEM_IDENTIFIER="107" MARKUP_LANGUAGE="HTML" NAME="ExecuteQuery" TYPE="Control" UPDATED="10/08/2003 01:52:20" UPDATED_BY="SADMIN" CREATED="10/08/2003 01:52:20" CREATED_BY="SADMIN"&gt;</w:t>
              <w:br/>
              <w:tab/>
              <w:tab/>
              <w:tab/>
              <w:tab/>
              <w:t>&lt;/APPLET_WEB_TEMPLATE_ITEM&gt;</w:t>
              <w:br/>
              <w:tab/>
              <w:tab/>
              <w:tab/>
              <w:tab/>
              <w:t>&lt;APPLET_WEB_TEMPLATE_ITEM CONTROL="GotoNextSet" INACTIVE="N" ITEM_IDENTIFIER="123" MARKUP_LANGUAGE="HTML" NAME="GotoNextSet" TYPE="Control" UPDATED="10/08/2003 01:52:20" UPDATED_BY="SADMIN" CREATED="10/08/2003 01:52:20" CREATED_BY="SADMIN"&gt;</w:t>
              <w:br/>
              <w:tab/>
              <w:tab/>
              <w:tab/>
              <w:tab/>
              <w:t>&lt;/APPLET_WEB_TEMPLATE_ITEM&gt;</w:t>
              <w:br/>
              <w:tab/>
              <w:tab/>
              <w:tab/>
              <w:tab/>
              <w:t>&lt;APPLET_WEB_TEMPLATE_ITEM CONTROL="GotoPreviousSet" INACTIVE="N" ITEM_IDENTIFIER="122" MARKUP_LANGUAGE="HTML" NAME="GotoPreviousSet" TYPE="Control" UPDATED="10/08/2003 01:52:20" UPDATED_BY="SADMIN" CREATED="10/08/2003 01:52:20" CREATED_BY="SADMIN"&gt;</w:t>
              <w:br/>
              <w:tab/>
              <w:tab/>
              <w:tab/>
              <w:tab/>
              <w:t>&lt;/APPLET_WEB_TEMPLATE_ITEM&gt;</w:t>
              <w:br/>
              <w:tab/>
              <w:tab/>
              <w:tab/>
              <w:tab/>
              <w:t>&lt;APPLET_WEB_TEMPLATE_ITEM CONTROL="ImageLink" INACTIVE="Y" ITEM_IDENTIFIER="89" MARKUP_LANGUAGE="HTML" NAME="HTML Link" TMPL_ITEM_HOLDER_NAME="SiebControl_89" TYPE="Control" UPDATED="11/04/2016 14:09:55" UPDATED_BY="SADMIN" CREATED="10/08/2003 01:52:20"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14:09:55" UPDATED_BY="SADMIN" CREATED="11/04/2016 14:09:55"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14:09:55" UPDATED_BY="SADMIN" CREATED="10/08/2003 01:52:20" CREATED_BY="SADMIN" EXT_REC_TABLES="S_APPL_WT_IT_RX"&gt;</w:t>
              <w:br/>
              <w:tab/>
              <w:tab/>
              <w:tab/>
              <w:tab/>
              <w:t>&lt;/APPLET_WEB_TEMPLATE_ITEM&gt;</w:t>
              <w:br/>
              <w:tab/>
              <w:tab/>
              <w:tab/>
              <w:tab/>
              <w:t>&lt;APPLET_WEB_TEMPLATE_ITEM CONTROL="Objective" INACTIVE="N" ITEM_IDENTIFIER="504" MARKUP_LANGUAGE="HTML" NAME="Objective" TMPL_ITEM_HOLDER_NAME="SiebControl_504" TYPE="List Item" UPDATED="11/04/2016 14:09:55" UPDATED_BY="SADMIN" CREATED="10/08/2003 01:52:20"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COMMENTS="Modified by 7.7 Button Standardization Tools Patch: Inactive all Query button on Homepage applet" CONTROL="QueryAssistant" INACTIVE="Y" ITEM_IDENTIFIER="126" MARKUP_LANGUAGE="HTML" NAME="Query Assistant" TYPE="Control" UPDATED="10/08/2003 01:52:20" UPDATED_BY="SADMIN" CREATED="10/08/2003 01:52:20"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14:09:55" UPDATED_BY="SADMIN" CREATED="10/08/2003 01:52:20"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14:09:55" UPDATED_BY="SADMIN" CREATED="10/08/2003 01:52:20"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14:09:55" UPDATED_BY="SADMIN" CREATED="10/08/2003 01:52:20"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COMMENTS="7.7 Homepage Enhancements" EXT_WEB_TEMPLATE="Applet List Portal (Graphical)" INACTIVE="N" NAME="Query" TYPE="Query" WEB_TEMPLATE="Applet List Portal (Graphical)" UPDATED="11/04/2016 12:37:18" UPDATED_BY="SADMIN" CREATED="10/08/2003 01:12:51" CREATED_BY="SADMIN" EXT_REC_TABLES="S_APPL_WTMPL_RX"&gt;</w:t>
              <w:br/>
              <w:tab/>
              <w:tab/>
              <w:tab/>
              <w:tab/>
              <w:t>&lt;APPLET_WEB_TEMPLATE_ITEM CONTROL="AppletTitle" INACTIVE="N" ITEM_IDENTIFIER="184" MARKUP_LANGUAGE="HTML" NAME="AppletTitle" TMPL_ITEM_HOLDER_NAME="SiebControl_184" TYPE="Control" UPDATED="11/04/2016 14:09:55" UPDATED_BY="SADMIN" CREATED="10/08/2003 01:52:20" CREATED_BY="SADMIN" EXT_REC_TABLES="S_APPL_WT_IT_RX"&gt;</w:t>
              <w:br/>
              <w:tab/>
              <w:tab/>
              <w:tab/>
              <w:tab/>
              <w:t>&lt;/APPLET_WEB_TEMPLATE_ITEM&gt;</w:t>
              <w:br/>
              <w:tab/>
              <w:tab/>
              <w:tab/>
              <w:tab/>
              <w:t>&lt;APPLET_WEB_TEMPLATE_ITEM CONTROL="ButtonHideApplet" INACTIVE="Y" ITEM_IDENTIFIER="212" MARKUP_LANGUAGE="HTML" NAME="ButtonHideApplet" TMPL_ITEM_HOLDER_NAME="SiebControl_212" TYPE="Control" UPDATED="11/04/2016 14:09:55" UPDATED_BY="SADMIN" CREATED="10/08/2003 01:52:20" CREATED_BY="SADMIN" EXT_REC_TABLES="S_APPL_WT_IT_RX"&gt;</w:t>
              <w:br/>
              <w:tab/>
              <w:tab/>
              <w:tab/>
              <w:tab/>
              <w:t>&lt;/APPLET_WEB_TEMPLATE_ITEM&gt;</w:t>
              <w:br/>
              <w:tab/>
              <w:tab/>
              <w:tab/>
              <w:tab/>
              <w:t>&lt;APPLET_WEB_TEMPLATE_ITEM CONTROL="ButtonMaximizeApplet" INACTIVE="Y" ITEM_IDENTIFIER="204" MARKUP_LANGUAGE="HTML" NAME="ButtonMaximizeApplet" TMPL_ITEM_HOLDER_NAME="SiebControl_204" TYPE="Control" UPDATED="11/04/2016 14:09:55" UPDATED_BY="SADMIN" CREATED="10/08/2003 01:52:20" CREATED_BY="SADMIN" EXT_REC_TABLES="S_APPL_WT_IT_RX"&gt;</w:t>
              <w:br/>
              <w:tab/>
              <w:tab/>
              <w:tab/>
              <w:tab/>
              <w:t>&lt;/APPLET_WEB_TEMPLATE_ITEM&gt;</w:t>
              <w:br/>
              <w:tab/>
              <w:tab/>
              <w:tab/>
              <w:tab/>
              <w:t>&lt;APPLET_WEB_TEMPLATE_ITEM CONTROL="ButtonMinimizeApplet" INACTIVE="Y" ITEM_IDENTIFIER="203" MARKUP_LANGUAGE="HTML" NAME="ButtonMinimizeApplet" TMPL_ITEM_HOLDER_NAME="SiebControl_203" TYPE="Control" UPDATED="11/04/2016 14:09:55" UPDATED_BY="SADMIN" CREATED="10/08/2003 01:52:20"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14:09:55" UPDATED_BY="SADMIN" CREATED="10/08/2003 01:52:20"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14:09:55" UPDATED_BY="SADMIN" CREATED="10/08/2003 01:52:20"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14:09:55" UPDATED_BY="SADMIN" CREATED="10/08/2003 01:52:20" CREATED_BY="SADMIN" EXT_REC_TABLES="S_APPL_WT_IT_RX"&gt;</w:t>
              <w:br/>
              <w:tab/>
              <w:tab/>
              <w:tab/>
              <w:tab/>
              <w:t>&lt;/APPLET_WEB_TEMPLATE_ITEM&gt;</w:t>
              <w:br/>
              <w:tab/>
              <w:tab/>
              <w:tab/>
              <w:tab/>
              <w:t>&lt;APPLET_WEB_TEMPLATE_ITEM COMMENTS="Modified by 7.7 Button Standardization Tools Patch: Inactive all Query button on Homepage applet" CONTROL="CancelQuery" INACTIVE="Y" ITEM_IDENTIFIER="108" MARKUP_LANGUAGE="HTML" NAME="CancelQuery" TYPE="Control" UPDATED="10/08/2003 01:52:20" UPDATED_BY="SADMIN" CREATED="10/08/2003 01:52:20" CREATED_BY="SADMIN"&gt;</w:t>
              <w:br/>
              <w:tab/>
              <w:tab/>
              <w:tab/>
              <w:tab/>
              <w:t>&lt;/APPLET_WEB_TEMPLATE_ITEM&gt;</w:t>
              <w:br/>
              <w:tab/>
              <w:tab/>
              <w:tab/>
              <w:tab/>
              <w:t>&lt;APPLET_WEB_TEMPLATE_ITEM COMMENTS="Modified by 7.7 Button Standardization Tools Patch: Inactive all Query button on Homepage applet" CONTROL="ExecuteQuery" INACTIVE="Y" ITEM_IDENTIFIER="107" MARKUP_LANGUAGE="HTML" NAME="ExecuteQuery" TYPE="Control" UPDATED="10/08/2003 01:52:20" UPDATED_BY="SADMIN" CREATED="10/08/2003 01:52:20" CREATED_BY="SADMIN"&gt;</w:t>
              <w:br/>
              <w:tab/>
              <w:tab/>
              <w:tab/>
              <w:tab/>
              <w:t>&lt;/APPLET_WEB_TEMPLATE_ITEM&gt;</w:t>
              <w:br/>
              <w:tab/>
              <w:tab/>
              <w:tab/>
              <w:tab/>
              <w:t>&lt;APPLET_WEB_TEMPLATE_ITEM CONTROL="GotoNextSet" INACTIVE="N" ITEM_IDENTIFIER="123" MARKUP_LANGUAGE="HTML" NAME="GotoNextSet" TYPE="Control" UPDATED="10/08/2003 01:52:20" UPDATED_BY="SADMIN" CREATED="10/08/2003 01:52:20" CREATED_BY="SADMIN"&gt;</w:t>
              <w:br/>
              <w:tab/>
              <w:tab/>
              <w:tab/>
              <w:tab/>
              <w:t>&lt;/APPLET_WEB_TEMPLATE_ITEM&gt;</w:t>
              <w:br/>
              <w:tab/>
              <w:tab/>
              <w:tab/>
              <w:tab/>
              <w:t>&lt;APPLET_WEB_TEMPLATE_ITEM CONTROL="GotoPreviousSet" INACTIVE="N" ITEM_IDENTIFIER="122" MARKUP_LANGUAGE="HTML" NAME="GotoPreviousSet" TYPE="Control" UPDATED="10/08/2003 01:52:20" UPDATED_BY="SADMIN" CREATED="10/08/2003 01:52:20" CREATED_BY="SADMIN"&gt;</w:t>
              <w:br/>
              <w:tab/>
              <w:tab/>
              <w:tab/>
              <w:tab/>
              <w:t>&lt;/APPLET_WEB_TEMPLATE_ITEM&gt;</w:t>
              <w:br/>
              <w:tab/>
              <w:tab/>
              <w:tab/>
              <w:tab/>
              <w:t>&lt;APPLET_WEB_TEMPLATE_ITEM CONTROL="ImageLink" INACTIVE="Y" ITEM_IDENTIFIER="89" MARKUP_LANGUAGE="HTML" NAME="HTML Link" TMPL_ITEM_HOLDER_NAME="SiebControl_89" TYPE="Control" UPDATED="11/04/2016 14:09:55" UPDATED_BY="SADMIN" CREATED="10/08/2003 01:52:20"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14:09:55" UPDATED_BY="SADMIN" CREATED="11/04/2016 14:09:55"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14:09:55" UPDATED_BY="SADMIN" CREATED="10/08/2003 01:52:21" CREATED_BY="SADMIN" EXT_REC_TABLES="S_APPL_WT_IT_RX"&gt;</w:t>
              <w:br/>
              <w:tab/>
              <w:tab/>
              <w:tab/>
              <w:tab/>
              <w:t>&lt;/APPLET_WEB_TEMPLATE_ITEM&gt;</w:t>
              <w:br/>
              <w:tab/>
              <w:tab/>
              <w:tab/>
              <w:tab/>
              <w:t>&lt;APPLET_WEB_TEMPLATE_ITEM CONTROL="Objective" INACTIVE="N" ITEM_IDENTIFIER="504" MARKUP_LANGUAGE="HTML" NAME="Objective" TMPL_ITEM_HOLDER_NAME="SiebControl_504" TYPE="List Item" UPDATED="11/04/2016 14:09:55" UPDATED_BY="SADMIN" CREATED="10/08/2003 01:52:21" CREATED_BY="SADMIN" EXT_REC_TABLES="S_APPL_WT_IT_RX"&gt;</w:t>
              <w:br/>
              <w:tab/>
              <w:tab/>
              <w:tab/>
              <w:tab/>
              <w:t>&lt;/APPLET_WEB_TEMPLATE_ITEM&gt;</w:t>
              <w:br/>
              <w:tab/>
              <w:tab/>
              <w:tab/>
              <w:tab/>
              <w:t>&lt;APPLET_WEB_TEMPLATE_ITEM CONTROL="QueryAssistant" INACTIVE="Y" ITEM_IDENTIFIER="126" MARKUP_LANGUAGE="HTML" NAME="Query Assistant" TYPE="Control" UPDATED="10/08/2003 01:52:21" UPDATED_BY="SADMIN" CREATED="10/08/2003 01:52:21" CREATED_BY="SADMIN"&gt;</w:t>
              <w:br/>
              <w:tab/>
              <w:tab/>
              <w:tab/>
              <w:tab/>
              <w:t>&lt;/APPLET_WEB_TEMPLATE_ITEM&gt;</w:t>
              <w:br/>
              <w:tab/>
              <w:tab/>
              <w:tab/>
              <w:tab/>
              <w:t>&lt;APPLET_WEB_TEMPLATE_ITEM CONTROL="Start Date" INACTIVE="N" ITEM_IDENTIFIER="505" MARKUP_LANGUAGE="HTML" NAME="Start Date" TMPL_ITEM_HOLDER_NAME="SiebControl_505" TYPE="List Item" UPDATED="11/04/2016 14:09:55" UPDATED_BY="SADMIN" CREATED="10/08/2003 01:52:21"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14:09:55" UPDATED_BY="SADMIN" CREATED="10/08/2003 01:52:21"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14:09:55" UPDATED_BY="SADMIN" CREATED="10/08/2003 01:52:21"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Stock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Toggle Bar" INACTIVE="N" NAME="Edit" SEQUENCE="0" TYPE="Edit" WEB_TEMPLATE="Applet List Edit (Edit/New/Query) Toggle Bar" UPDATED="11/04/2016 12:37:16" UPDATED_BY="SADMIN" CREATED="09/11/2002 21:06:45" CREATED_BY="SADMIN" EXT_REC_TABLES="S_APPL_WTMPL_RX"&gt;</w:t>
              <w:br/>
              <w:tab/>
              <w:tab/>
              <w:tab/>
              <w:tab/>
              <w:t>&lt;APPLET_WEB_TEMPLATE_ITEM CONTROL="% of Target" INACTIVE="N" ITEM_IDENTIFIER="2805" MARKUP_LANGUAGE="HTML" NAME="% of Target" TMPL_ITEM_HOLDER_NAME="SiebControl_2805" TYPE="List Item" UPDATED="11/04/2016 12:53:01" UPDATED_BY="SADMIN" CREATED="09/11/2002 21:12:26" CREATED_BY="SADMIN" EXT_REC_TABLES="S_APPL_WT_IT_RX"&gt;</w:t>
              <w:br/>
              <w:tab/>
              <w:tab/>
              <w:tab/>
              <w:tab/>
              <w:t>&lt;/APPLET_WEB_TEMPLATE_ITEM&gt;</w:t>
              <w:br/>
              <w:tab/>
              <w:tab/>
              <w:tab/>
              <w:tab/>
              <w:t>&lt;APPLET_WEB_TEMPLATE_ITEM CONTROL="Annual Review Id" INACTIVE="N" ITEM_IDENTIFIER="2305" MARKUP_LANGUAGE="HTML" NAME="Annual Review Id" TMPL_ITEM_HOLDER_NAME="SiebControl_2305" TYPE="List Item" UPDATED="11/04/2016 12:53:01" UPDATED_BY="SADMIN" CREATED="09/11/2002 21:11:56" CREATED_BY="SADMIN" EXT_REC_TABLES="S_APPL_WT_IT_RX"&gt;</w:t>
              <w:br/>
              <w:tab/>
              <w:tab/>
              <w:tab/>
              <w:tab/>
              <w:t>&lt;/APPLET_WEB_TEMPLATE_ITEM&gt;</w:t>
              <w:br/>
              <w:tab/>
              <w:tab/>
              <w:tab/>
              <w:tab/>
              <w:t>&lt;APPLET_WEB_TEMPLATE_ITEM CONTROL="Annual Review Rating" INACTIVE="N" ITEM_IDENTIFIER="2306" MARKUP_LANGUAGE="HTML" NAME="Annual Review Rating" TMPL_ITEM_HOLDER_NAME="SiebControl_2306" TYPE="List Item" UPDATED="11/04/2016 12:53:01" UPDATED_BY="SADMIN" CREATED="09/11/2002 21:11:59" CREATED_BY="SADMIN" EXT_REC_TABLES="S_APPL_WT_IT_RX"&gt;</w:t>
              <w:br/>
              <w:tab/>
              <w:tab/>
              <w:tab/>
              <w:tab/>
              <w:t>&lt;/APPLET_WEB_TEMPLATE_ITEM&gt;</w:t>
              <w:br/>
              <w:tab/>
              <w:tab/>
              <w:tab/>
              <w:tab/>
              <w:t>&lt;APPLET_WEB_TEMPLATE_ITEM CONTROL="Bonus Target" INACTIVE="N" ITEM_IDENTIFIER="2804" MARKUP_LANGUAGE="HTML" NAME="Bonus Target" TMPL_ITEM_HOLDER_NAME="SiebControl_2804" TYPE="List Item" UPDATED="11/04/2016 12:53:01" UPDATED_BY="SADMIN" CREATED="09/11/2002 21:12:14" CREATED_BY="SADMIN" EXT_REC_TABLES="S_APPL_WT_IT_RX"&gt;</w:t>
              <w:br/>
              <w:tab/>
              <w:tab/>
              <w:tab/>
              <w:tab/>
              <w:t>&lt;/APPLET_WEB_TEMPLATE_ITEM&gt;</w:t>
              <w:br/>
              <w:tab/>
              <w:tab/>
              <w:tab/>
              <w:tab/>
              <w:t>&lt;APPLET_WEB_TEMPLATE_ITEM CONTROL="Budget" INACTIVE="N" ITEM_IDENTIFIER="2803" MARKUP_LANGUAGE="HTML" NAME="Budget" TMPL_ITEM_HOLDER_NAME="SiebControl_2803" TYPE="List Item" UPDATED="11/04/2016 12:53:01" UPDATED_BY="SADMIN" CREATED="09/11/2002 21:12:12" CREATED_BY="SADMIN" EXT_REC_TABLES="S_APPL_WT_IT_RX"&gt;</w:t>
              <w:br/>
              <w:tab/>
              <w:tab/>
              <w:tab/>
              <w:tab/>
              <w:t>&lt;/APPLET_WEB_TEMPLATE_ITEM&gt;</w:t>
              <w:br/>
              <w:tab/>
              <w:tab/>
              <w:tab/>
              <w:tab/>
              <w:t>&lt;APPLET_WEB_TEMPLATE_ITEM CONTROL="Business Title" INACTIVE="N" ITEM_IDENTIFIER="1304" MARKUP_LANGUAGE="HTML" NAME="Business Title" TMPL_ITEM_HOLDER_NAME="SiebControl_1304" TYPE="List Item" UPDATED="11/04/2016 12:53:01" UPDATED_BY="SADMIN" CREATED="09/11/2002 21:08:40" CREATED_BY="SADMIN" EXT_REC_TABLES="S_APPL_WT_IT_RX"&gt;</w:t>
              <w:br/>
              <w:tab/>
              <w:tab/>
              <w:tab/>
              <w:tab/>
              <w:t>&lt;/APPLET_WEB_TEMPLATE_ITEM&gt;</w:t>
              <w:br/>
              <w:tab/>
              <w:tab/>
              <w:tab/>
              <w:tab/>
              <w:t>&lt;APPLET_WEB_TEMPLATE_ITEM CONTROL="Change %" INACTIVE="N" ITEM_IDENTIFIER="1804" MARKUP_LANGUAGE="HTML" NAME="Change %" TMPL_ITEM_HOLDER_NAME="SiebControl_1804" TYPE="List Item" UPDATED="11/04/2016 12:53:01" UPDATED_BY="SADMIN" CREATED="09/11/2002 21:10:26" CREATED_BY="SADMIN" EXT_REC_TABLES="S_APPL_WT_IT_RX"&gt;</w:t>
              <w:br/>
              <w:tab/>
              <w:tab/>
              <w:tab/>
              <w:tab/>
              <w:t>&lt;/APPLET_WEB_TEMPLATE_ITEM&gt;</w:t>
              <w:br/>
              <w:tab/>
              <w:tab/>
              <w:tab/>
              <w:tab/>
              <w:t>&lt;APPLET_WEB_TEMPLATE_ITEM CONTROL="Compa Ratio" INACTIVE="N" ITEM_IDENTIFIER="2303" MARKUP_LANGUAGE="HTML" NAME="Compa Ratio" TMPL_ITEM_HOLDER_NAME="SiebControl_2303" TYPE="List Item" UPDATED="11/04/2016 12:53:01" UPDATED_BY="SADMIN" CREATED="09/11/2002 21:11:31" CREATED_BY="SADMIN" EXT_REC_TABLES="S_APPL_WT_IT_RX"&gt;</w:t>
              <w:br/>
              <w:tab/>
              <w:tab/>
              <w:tab/>
              <w:tab/>
              <w:t>&lt;/APPLET_WEB_TEMPLATE_ITEM&gt;</w:t>
              <w:br/>
              <w:tab/>
              <w:tab/>
              <w:tab/>
              <w:tab/>
              <w:t>&lt;APPLET_WEB_TEMPLATE_ITEM CONTROL="Division" INACTIVE="N" ITEM_IDENTIFIER="1303" MARKUP_LANGUAGE="HTML" NAME="Division" TMPL_ITEM_HOLDER_NAME="SiebControl_1303" TYPE="List Item" UPDATED="11/04/2016 12:53:01" UPDATED_BY="SADMIN" CREATED="09/11/2002 21:08:18" CREATED_BY="SADMIN" EXT_REC_TABLES="S_APPL_WT_IT_RX"&gt;</w:t>
              <w:br/>
              <w:tab/>
              <w:tab/>
              <w:tab/>
              <w:tab/>
              <w:t>&lt;/APPLET_WEB_TEMPLATE_ITEM&gt;</w:t>
              <w:br/>
              <w:tab/>
              <w:tab/>
              <w:tab/>
              <w:tab/>
              <w:t>&lt;APPLET_WEB_TEMPLATE_ITEM CONTROL="Effective Date" INACTIVE="N" ITEM_IDENTIFIER="1805" MARKUP_LANGUAGE="HTML" NAME="Effective Date" TMPL_ITEM_HOLDER_NAME="SiebControl_1805" TYPE="List Item" UPDATED="11/04/2016 12:53:01" UPDATED_BY="SADMIN" CREATED="09/11/2002 21:11:07" CREATED_BY="SADMIN" EXT_REC_TABLES="S_APPL_WT_IT_RX"&gt;</w:t>
              <w:br/>
              <w:tab/>
              <w:tab/>
              <w:tab/>
              <w:tab/>
              <w:t>&lt;/APPLET_WEB_TEMPLATE_ITEM&gt;</w:t>
              <w:br/>
              <w:tab/>
              <w:tab/>
              <w:tab/>
              <w:tab/>
              <w:t>&lt;APPLET_WEB_TEMPLATE_ITEM CONTROL="Eligible" INACTIVE="N" ITEM_IDENTIFIER="1807" MARKUP_LANGUAGE="HTML" NAME="Eligible" TMPL_ITEM_HOLDER_NAME="SiebControl_1807" TYPE="List Item" UPDATED="11/04/2016 12:53:01" UPDATED_BY="SADMIN" CREATED="09/11/2002 21:11:09" CREATED_BY="SADMIN" EXT_REC_TABLES="S_APPL_WT_IT_RX"&gt;</w:t>
              <w:br/>
              <w:tab/>
              <w:tab/>
              <w:tab/>
              <w:tab/>
              <w:t>&lt;/APPLET_WEB_TEMPLATE_ITEM&gt;</w:t>
              <w:br/>
              <w:tab/>
              <w:tab/>
              <w:tab/>
              <w:tab/>
              <w:t>&lt;APPLET_WEB_TEMPLATE_ITEM CONTROL="Employee Number" INACTIVE="N" ITEM_IDENTIFIER="1308" MARKUP_LANGUAGE="HTML" NAME="Employee Number" TMPL_ITEM_HOLDER_NAME="SiebControl_1308" TYPE="List Item" UPDATED="11/04/2016 12:53:01" UPDATED_BY="SADMIN" CREATED="10/08/2003 01:31:23"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12:53:01" UPDATED_BY="SADMIN" CREATED="09/11/2002 21:07:35"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12:53:01" UPDATED_BY="SADMIN" CREATED="09/11/2002 21:08:20" CREATED_BY="SADMIN" EXT_REC_TABLES="S_APPL_WT_IT_RX"&gt;</w:t>
              <w:br/>
              <w:tab/>
              <w:tab/>
              <w:tab/>
              <w:tab/>
              <w:t>&lt;/APPLET_WEB_TEMPLATE_ITEM&gt;</w:t>
              <w:br/>
              <w:tab/>
              <w:tab/>
              <w:tab/>
              <w:tab/>
              <w:t>&lt;APPLET_WEB_TEMPLATE_ITEM CONTROL="Guideline Status (Percent)" INACTIVE="N" ITEM_IDENTIFIER="1806" MARKUP_LANGUAGE="HTML" NAME="Guideline Status (Percent)" TMPL_ITEM_HOLDER_NAME="SiebControl_1806" TYPE="List Item" UPDATED="11/04/2016 12:53:01" UPDATED_BY="SADMIN" CREATED="09/11/2002 21:12:37" CREATED_BY="SADMIN" EXT_REC_TABLES="S_APPL_WT_IT_RX"&gt;</w:t>
              <w:br/>
              <w:tab/>
              <w:tab/>
              <w:tab/>
              <w:tab/>
              <w:t>&lt;/APPLET_WEB_TEMPLATE_ITEM&gt;</w:t>
              <w:br/>
              <w:tab/>
              <w:tab/>
              <w:tab/>
              <w:tab/>
              <w:t>&lt;APPLET_WEB_TEMPLATE_ITEM CONTROL="Hire Date" INACTIVE="N" ITEM_IDENTIFIER="1309" MARKUP_LANGUAGE="HTML" NAME="Hire Date" TMPL_ITEM_HOLDER_NAME="SiebControl_1309" TYPE="List Item" UPDATED="11/04/2016 12:53:01" UPDATED_BY="SADMIN" CREATED="10/08/2003 01:31:23" CREATED_BY="SADMIN" EXT_REC_TABLES="S_APPL_WT_IT_RX"&gt;</w:t>
              <w:br/>
              <w:tab/>
              <w:tab/>
              <w:tab/>
              <w:tab/>
              <w:t>&lt;/APPLET_WEB_TEMPLATE_ITEM&gt;</w:t>
              <w:br/>
              <w:tab/>
              <w:tab/>
              <w:tab/>
              <w:tab/>
              <w:t>&lt;APPLET_WEB_TEMPLATE_ITEM CONTROL="Job Code Name" INACTIVE="N" ITEM_IDENTIFIER="1808" MARKUP_LANGUAGE="HTML" NAME="Job Code Name" TMPL_ITEM_HOLDER_NAME="SiebControl_1808" TYPE="List Item" UPDATED="11/04/2016 12:53:01" UPDATED_BY="SADMIN" CREATED="10/08/2003 01:31:23"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12:53:01" UPDATED_BY="SADMIN" CREATED="09/11/2002 21:08:07" CREATED_BY="SADMIN" EXT_REC_TABLES="S_APPL_WT_IT_RX"&gt;</w:t>
              <w:br/>
              <w:tab/>
              <w:tab/>
              <w:tab/>
              <w:tab/>
              <w:t>&lt;/APPLET_WEB_TEMPLATE_ITEM&gt;</w:t>
              <w:br/>
              <w:tab/>
              <w:tab/>
              <w:tab/>
              <w:tab/>
              <w:t>&lt;APPLET_WEB_TEMPLATE_ITEM CONTROL="Manager" INACTIVE="N" ITEM_IDENTIFIER="1306" MARKUP_LANGUAGE="HTML" NAME="Manager" TMPL_ITEM_HOLDER_NAME="SiebControl_1306" TYPE="List Item" UPDATED="11/04/2016 12:53:01" UPDATED_BY="SADMIN" CREATED="09/11/2002 21:09:03"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12:53:01" UPDATED_BY="SADMIN" CREATED="11/04/2016 12:53:01" CREATED_BY="SADMIN" EXT_REC_TABLES="S_APPL_WT_IT_RX"&gt;</w:t>
              <w:br/>
              <w:tab/>
              <w:tab/>
              <w:tab/>
              <w:tab/>
              <w:t>&lt;/APPLET_WEB_TEMPLATE_ITEM&gt;</w:t>
              <w:br/>
              <w:tab/>
              <w:tab/>
              <w:tab/>
              <w:tab/>
              <w:t>&lt;APPLET_WEB_TEMPLATE_ITEM CONTROL="New Compa Ratio" INACTIVE="N" ITEM_IDENTIFIER="2304" MARKUP_LANGUAGE="HTML" NAME="New Compa Ratio" TMPL_ITEM_HOLDER_NAME="SiebControl_2304" TYPE="List Item" UPDATED="11/04/2016 12:53:01" UPDATED_BY="SADMIN" CREATED="09/11/2002 21:11:35" CREATED_BY="SADMIN" EXT_REC_TABLES="S_APPL_WT_IT_RX"&gt;</w:t>
              <w:br/>
              <w:tab/>
              <w:tab/>
              <w:tab/>
              <w:tab/>
              <w:t>&lt;/APPLET_WEB_TEMPLATE_ITEM&gt;</w:t>
              <w:br/>
              <w:tab/>
              <w:tab/>
              <w:tab/>
              <w:tab/>
              <w:t>&lt;APPLET_WEB_TEMPLATE_ITEM CONTROL="New Job Title" INACTIVE="N" ITEM_IDENTIFIER="1305" MARKUP_LANGUAGE="HTML" NAME="New Job Title" TMPL_ITEM_HOLDER_NAME="SiebControl_1305" TYPE="List Item" UPDATED="11/04/2016 12:53:01" UPDATED_BY="SADMIN" CREATED="09/11/2002 21:09:37" CREATED_BY="SADMIN" EXT_REC_TABLES="S_APPL_WT_IT_RX"&gt;</w:t>
              <w:br/>
              <w:tab/>
              <w:tab/>
              <w:tab/>
              <w:tab/>
              <w:t>&lt;/APPLET_WEB_TEMPLATE_ITEM&gt;</w:t>
              <w:br/>
              <w:tab/>
              <w:tab/>
              <w:tab/>
              <w:tab/>
              <w:t>&lt;APPLET_WEB_TEMPLATE_ITEM CONTROL="New Salary" INACTIVE="N" ITEM_IDENTIFIER="1802" MARKUP_LANGUAGE="HTML" NAME="New Salary" TMPL_ITEM_HOLDER_NAME="SiebControl_1802" TYPE="List Item" UPDATED="11/04/2016 12:53:01" UPDATED_BY="SADMIN" CREATED="09/11/2002 21:10:21" CREATED_BY="SADMIN" EXT_REC_TABLES="S_APPL_WT_IT_RX"&gt;</w:t>
              <w:br/>
              <w:tab/>
              <w:tab/>
              <w:tab/>
              <w:tab/>
              <w:t>&lt;/APPLET_WEB_TEMPLATE_ITEM&gt;</w:t>
              <w:br/>
              <w:tab/>
              <w:tab/>
              <w:tab/>
              <w:tab/>
              <w:t>&lt;APPLET_WEB_TEMPLATE_ITEM CONTROL="New Salary Grade" INACTIVE="N" ITEM_IDENTIFIER="2302" MARKUP_LANGUAGE="HTML" NAME="New Salary Grade" TMPL_ITEM_HOLDER_NAME="SiebControl_2302" TYPE="List Item" UPDATED="11/04/2016 12:53:01" UPDATED_BY="SADMIN" CREATED="09/11/2002 21:11:25"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12:53:01" UPDATED_BY="SADMIN" CREATED="12/23/2002 21:31:30"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12:53:01" UPDATED_BY="SADMIN" CREATED="11/04/2016 12:53:01" CREATED_BY="SADMIN" EXT_REC_TABLES="S_APPL_WT_IT_RX"&gt;</w:t>
              <w:br/>
              <w:tab/>
              <w:tab/>
              <w:tab/>
              <w:tab/>
              <w:t>&lt;/APPLET_WEB_TEMPLATE_ITEM&gt;</w:t>
              <w:br/>
              <w:tab/>
              <w:tab/>
              <w:tab/>
              <w:tab/>
              <w:t>&lt;APPLET_WEB_TEMPLATE_ITEM CONTROL="Recommended Stock Grant" INACTIVE="N" ITEM_IDENTIFIER="1809" MARKUP_LANGUAGE="HTML" NAME="Recommended Stock Grant" TMPL_ITEM_HOLDER_NAME="SiebControl_1809" TYPE="List Item" UPDATED="11/04/2016 12:53:01" UPDATED_BY="SADMIN" CREATED="10/08/2003 01:31:23" CREATED_BY="SADMIN" EXT_REC_TABLES="S_APPL_WT_IT_RX"&gt;</w:t>
              <w:br/>
              <w:tab/>
              <w:tab/>
              <w:tab/>
              <w:tab/>
              <w:t>&lt;/APPLET_WEB_TEMPLATE_ITEM&gt;</w:t>
              <w:br/>
              <w:tab/>
              <w:tab/>
              <w:tab/>
              <w:tab/>
              <w:t>&lt;APPLET_WEB_TEMPLATE_ITEM CONTROL="Roll Option" INACTIVE="N" ITEM_IDENTIFIER="1307" MARKUP_LANGUAGE="HTML" NAME="Roll Option" TMPL_ITEM_HOLDER_NAME="SiebControl_1307" TYPE="List Item" UPDATED="11/04/2016 12:53:01" UPDATED_BY="SADMIN" CREATED="09/11/2002 21:09:49" CREATED_BY="SADMIN" EXT_REC_TABLES="S_APPL_WT_IT_RX"&gt;</w:t>
              <w:br/>
              <w:tab/>
              <w:tab/>
              <w:tab/>
              <w:tab/>
              <w:t>&lt;/APPLET_WEB_TEMPLATE_ITEM&gt;</w:t>
              <w:br/>
              <w:tab/>
              <w:tab/>
              <w:tab/>
              <w:tab/>
              <w:t>&lt;APPLET_WEB_TEMPLATE_ITEM CONTROL="Salary Grade" INACTIVE="N" ITEM_IDENTIFIER="2301" MARKUP_LANGUAGE="HTML" NAME="Salary Grade" TMPL_ITEM_HOLDER_NAME="SiebControl_2301" TYPE="List Item" UPDATED="11/04/2016 12:53:01" UPDATED_BY="SADMIN" CREATED="09/11/2002 21:11:22"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12:53:01" UPDATED_BY="SADMIN" CREATED="09/11/2002 21:07:32"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12:53:01" UPDATED_BY="SADMIN" CREATED="09/11/2002 21:07:42" CREATED_BY="SADMIN" EXT_REC_TABLES="S_APPL_WT_IT_RX"&gt;</w:t>
              <w:br/>
              <w:tab/>
              <w:tab/>
              <w:tab/>
              <w:tab/>
              <w:t>&lt;/APPLET_WEB_TEMPLATE_ITEM&gt;</w:t>
              <w:br/>
              <w:tab/>
              <w:tab/>
              <w:tab/>
              <w:tab/>
              <w:t>&lt;APPLET_WEB_TEMPLATE_ITEM CONTROL="Variance" INACTIVE="N" ITEM_IDENTIFIER="2806" MARKUP_LANGUAGE="HTML" NAME="Variance" TMPL_ITEM_HOLDER_NAME="SiebControl_2806" TYPE="List Item" UPDATED="11/04/2016 12:53:01" UPDATED_BY="SADMIN" CREATED="09/11/2002 21:12:18"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12:53:01" UPDATED_BY="SADMIN" CREATED="09/11/2002 21:07:44"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CREATED="02/08/2002 14:39:22" CREATED_BY="SADMIN" EXT_REC_TABLES="S_APPL_WTMPL_RX"&gt;</w:t>
              <w:br/>
              <w:tab/>
              <w:tab/>
              <w:tab/>
              <w:tab/>
              <w:t>&lt;APPLET_WEB_TEMPLATE_ITEM CONTROL="Annual Review Rating" INACTIVE="N" ITEM_IDENTIFIER="505" MARKUP_LANGUAGE="HTML" NAME="Annual Review Rating" TMPL_ITEM_HOLDER_NAME="SiebControl_505" TYPE="List Item" UPDATED="11/04/2016 12:53:01" UPDATED_BY="SADMIN" CREATED="03/22/2002 18:02:50"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12:53:01" UPDATED_BY="SADMIN" CREATED="11/04/2016 12:53:01" CREATED_BY="SADMIN" EXT_REC_TABLES="S_APPL_WT_IT_RX"&gt;</w:t>
              <w:br/>
              <w:tab/>
              <w:tab/>
              <w:tab/>
              <w:tab/>
              <w:t>&lt;/APPLET_WEB_TEMPLATE_ITEM&gt;</w:t>
              <w:br/>
              <w:tab/>
              <w:tab/>
              <w:tab/>
              <w:tab/>
              <w:t>&lt;APPLET_WEB_TEMPLATE_ITEM CONTROL="Business Title" INACTIVE="N" ITEM_IDENTIFIER="513" MARKUP_LANGUAGE="HTML" NAME="Business Title" TMPL_ITEM_HOLDER_NAME="SiebControl_513" TYPE="List Item" UPDATED="11/04/2016 12:53:01" UPDATED_BY="SADMIN" CREATED="02/08/2002 14:38:28" CREATED_BY="SADMIN" EXT_REC_TABLES="S_APPL_WT_IT_RX"&gt;</w:t>
              <w:br/>
              <w:tab/>
              <w:tab/>
              <w:tab/>
              <w:tab/>
              <w:t>&lt;/APPLET_WEB_TEMPLATE_ITEM&gt;</w:t>
              <w:br/>
              <w:tab/>
              <w:tab/>
              <w:tab/>
              <w:tab/>
              <w:t>&lt;APPLET_WEB_TEMPLATE_ITEM CONTROL="Division" INACTIVE="N" ITEM_IDENTIFIER="514" MARKUP_LANGUAGE="HTML" NAME="Division" TMPL_ITEM_HOLDER_NAME="SiebControl_514" TYPE="List Item" UPDATED="11/04/2016 12:53:01" UPDATED_BY="SADMIN" CREATED="02/08/2002 14:39:22" CREATED_BY="SADMIN" EXT_REC_TABLES="S_APPL_WT_IT_RX"&gt;</w:t>
              <w:br/>
              <w:tab/>
              <w:tab/>
              <w:tab/>
              <w:tab/>
              <w:t>&lt;/APPLET_WEB_TEMPLATE_ITEM&gt;</w:t>
              <w:br/>
              <w:tab/>
              <w:tab/>
              <w:tab/>
              <w:tab/>
              <w:t>&lt;APPLET_WEB_TEMPLATE_ITEM CONTROL="Effective Date" INACTIVE="N" ITEM_IDENTIFIER="515" MARKUP_LANGUAGE="HTML" NAME="Effective Date" TMPL_ITEM_HOLDER_NAME="SiebControl_515" TYPE="List Item" UPDATED="11/04/2016 12:53:01" UPDATED_BY="SADMIN" CREATED="03/20/2002 19:24:31" CREATED_BY="SADMIN" EXT_REC_TABLES="S_APPL_WT_IT_RX"&gt;</w:t>
              <w:br/>
              <w:tab/>
              <w:tab/>
              <w:tab/>
              <w:tab/>
              <w:t>&lt;/APPLET_WEB_TEMPLATE_ITEM&gt;</w:t>
              <w:br/>
              <w:tab/>
              <w:tab/>
              <w:tab/>
              <w:tab/>
              <w:t>&lt;APPLET_WEB_TEMPLATE_ITEM CONTROL="Eligible" INACTIVE="N" ITEM_IDENTIFIER="147" MARKUP_LANGUAGE="HTML" NAME="Eligible" TMPL_ITEM_HOLDER_NAME="SiebControl_147" TYPE="List Item" UPDATED="11/04/2016 12:53:01" UPDATED_BY="SADMIN" CREATED="02/08/2002 14:39:22" CREATED_BY="SADMIN" EXT_REC_TABLES="S_APPL_WT_IT_RX"&gt;</w:t>
              <w:br/>
              <w:tab/>
              <w:tab/>
              <w:tab/>
              <w:tab/>
              <w:t>&lt;/APPLET_WEB_TEMPLATE_ITEM&gt;</w:t>
              <w:br/>
              <w:tab/>
              <w:tab/>
              <w:tab/>
              <w:tab/>
              <w:t>&lt;APPLET_WEB_TEMPLATE_ITEM CONTROL="Employee Number" INACTIVE="N" ITEM_IDENTIFIER="511" MARKUP_LANGUAGE="HTML" NAME="Employee Number" TMPL_ITEM_HOLDER_NAME="SiebControl_511" TYPE="List Item" UPDATED="11/04/2016 12:53:01" UPDATED_BY="SADMIN" CREATED="10/08/2003 01:31:23"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12:53:01" UPDATED_BY="SADMIN" CREATED="04/22/2002 14:09:15"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12:53:01" UPDATED_BY="SADMIN" CREATED="02/08/2002 14:39:22" CREATED_BY="SADMIN" EXT_REC_TABLES="S_APPL_WT_IT_RX"&gt;</w:t>
              <w:br/>
              <w:tab/>
              <w:tab/>
              <w:tab/>
              <w:tab/>
              <w:t>&lt;/APPLET_WEB_TEMPLATE_ITEM&gt;</w:t>
              <w:br/>
              <w:tab/>
              <w:tab/>
              <w:tab/>
              <w:tab/>
              <w:t>&lt;APPLET_WEB_TEMPLATE_ITEM CONTROL="GotoNextSet" INACTIVE="N" ITEM_IDENTIFIER="123" MARKUP_LANGUAGE="HTML" NAME="GotoNextSet" TYPE="Control" UPDATED="02/08/2002 14:39:22" UPDATED_BY="SADMIN" CREATED="02/08/2002 14:39:22" CREATED_BY="SADMIN"&gt;</w:t>
              <w:br/>
              <w:tab/>
              <w:tab/>
              <w:tab/>
              <w:tab/>
              <w:t>&lt;/APPLET_WEB_TEMPLATE_ITEM&gt;</w:t>
              <w:br/>
              <w:tab/>
              <w:tab/>
              <w:tab/>
              <w:tab/>
              <w:t>&lt;APPLET_WEB_TEMPLATE_ITEM CONTROL="GotoPreviousSet" INACTIVE="N" ITEM_IDENTIFIER="122" MARKUP_LANGUAGE="HTML" NAME="GotoPreviousSet" TYPE="Control" UPDATED="02/08/2002 14:39:22" UPDATED_BY="SADMIN" CREATED="02/08/2002 14:39:22" CREATED_BY="SADMIN"&gt;</w:t>
              <w:br/>
              <w:tab/>
              <w:tab/>
              <w:tab/>
              <w:tab/>
              <w:t>&lt;/APPLET_WEB_TEMPLATE_ITEM&gt;</w:t>
              <w:br/>
              <w:tab/>
              <w:tab/>
              <w:tab/>
              <w:tab/>
              <w:t>&lt;APPLET_WEB_TEMPLATE_ITEM CONTROL="Guideline Status (Percent)" INACTIVE="N" ITEM_IDENTIFIER="508" MARKUP_LANGUAGE="HTML" NAME="Guideline Status (Percent)" TMPL_ITEM_HOLDER_NAME="SiebControl_508" TYPE="List Item" UPDATED="11/04/2016 12:53:01" UPDATED_BY="SADMIN" CREATED="03/20/2002 19:44:33" CREATED_BY="SADMIN" EXT_REC_TABLES="S_APPL_WT_IT_RX"&gt;</w:t>
              <w:br/>
              <w:tab/>
              <w:tab/>
              <w:tab/>
              <w:tab/>
              <w:t>&lt;/APPLET_WEB_TEMPLATE_ITEM&gt;</w:t>
              <w:br/>
              <w:tab/>
              <w:tab/>
              <w:tab/>
              <w:tab/>
              <w:t>&lt;APPLET_WEB_TEMPLATE_ITEM CONTROL="Hire Date" INACTIVE="N" ITEM_IDENTIFIER="512" MARKUP_LANGUAGE="HTML" NAME="Hire Date" TMPL_ITEM_HOLDER_NAME="SiebControl_512" TYPE="List Item" UPDATED="11/04/2016 12:53:01" UPDATED_BY="SADMIN" CREATED="10/08/2003 01:31:23" CREATED_BY="SADMIN" EXT_REC_TABLES="S_APPL_WT_IT_RX"&gt;</w:t>
              <w:br/>
              <w:tab/>
              <w:tab/>
              <w:tab/>
              <w:tab/>
              <w:t>&lt;/APPLET_WEB_TEMPLATE_ITEM&gt;</w:t>
              <w:br/>
              <w:tab/>
              <w:tab/>
              <w:tab/>
              <w:tab/>
              <w:t>&lt;APPLET_WEB_TEMPLATE_ITEM CONTROL="Info" INACTIVE="N" ITEM_IDENTIFIER="125" MARKUP_LANGUAGE="HTML" NAME="Info" TMPL_ITEM_HOLDER_NAME="SiebControl_125" TYPE="Control" UPDATED="11/04/2016 12:53:01" UPDATED_BY="SADMIN" CREATED="03/21/2002 21:45:47" CREATED_BY="SADMIN" EXT_REC_TABLES="S_APPL_WT_IT_RX"&gt;</w:t>
              <w:br/>
              <w:tab/>
              <w:tab/>
              <w:tab/>
              <w:tab/>
              <w:t>&lt;/APPLET_WEB_TEMPLATE_ITEM&gt;</w:t>
              <w:br/>
              <w:tab/>
              <w:tab/>
              <w:tab/>
              <w:tab/>
              <w:t>&lt;APPLET_WEB_TEMPLATE_ITEM CONTROL="Job Code Name" INACTIVE="N" ITEM_IDENTIFIER="503" MARKUP_LANGUAGE="HTML" NAME="Job Code Name" TMPL_ITEM_HOLDER_NAME="SiebControl_503" TYPE="List Item" UPDATED="11/04/2016 12:53:01" UPDATED_BY="SADMIN" CREATED="07/12/2003 10:02:44"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12:53:01" UPDATED_BY="SADMIN" CREATED="02/08/2002 14:39:22"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12:53:01" UPDATED_BY="SADMIN" CREATED="11/04/2016 12:53:01" CREATED_BY="SADMIN" EXT_REC_TABLES="S_APPL_WT_IT_RX"&gt;</w:t>
              <w:br/>
              <w:tab/>
              <w:tab/>
              <w:tab/>
              <w:tab/>
              <w:t>&lt;/APPLET_WEB_TEMPLATE_ITEM&gt;</w:t>
              <w:br/>
              <w:tab/>
              <w:tab/>
              <w:tab/>
              <w:tab/>
              <w:t>&lt;APPLET_WEB_TEMPLATE_ITEM CONTROL="Manager" INACTIVE="N" ITEM_IDENTIFIER="510" MARKUP_LANGUAGE="HTML" NAME="Manager" TMPL_ITEM_HOLDER_NAME="SiebControl_510" TYPE="List Item" UPDATED="11/04/2016 12:53:01" UPDATED_BY="SADMIN" CREATED="02/08/2002 14:39:22"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12:53:01" UPDATED_BY="SADMIN" CREATED="11/04/2016 12:53:01" CREATED_BY="SADMIN" EXT_REC_TABLES="S_APPL_WT_IT_RX"&gt;</w:t>
              <w:br/>
              <w:tab/>
              <w:tab/>
              <w:tab/>
              <w:tab/>
              <w:t>&lt;/APPLET_WEB_TEMPLATE_ITEM&gt;</w:t>
              <w:br/>
              <w:tab/>
              <w:tab/>
              <w:tab/>
              <w:tab/>
              <w:t>&lt;APPLET_WEB_TEMPLATE_ITEM CONTROL="Budget" INACTIVE="N" ITEM_IDENTIFIER="516" MARKUP_LANGUAGE="HTML" NAME="Merit Budget" TMPL_ITEM_HOLDER_NAME="SiebControl_516" TYPE="List Item" UPDATED="11/04/2016 12:53:01" UPDATED_BY="SADMIN" CREATED="02/08/2002 14:38:29" CREATED_BY="SADMIN" EXT_REC_TABLES="S_APPL_WT_IT_RX"&gt;</w:t>
              <w:br/>
              <w:tab/>
              <w:tab/>
              <w:tab/>
              <w:tab/>
              <w:t>&lt;/APPLET_WEB_TEMPLATE_ITEM&gt;</w:t>
              <w:br/>
              <w:tab/>
              <w:tab/>
              <w:tab/>
              <w:tab/>
              <w:t>&lt;APPLET_WEB_TEMPLATE_ITEM CONTROL="New Salary" INACTIVE="N" ITEM_IDENTIFIER="507" MARKUP_LANGUAGE="HTML" NAME="New Salary" TMPL_ITEM_HOLDER_NAME="SiebControl_507" TYPE="List Item" UPDATED="11/04/2016 12:53:01" UPDATED_BY="SADMIN" CREATED="02/08/2002 14:38:29"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12:53:02" UPDATED_BY="SADMIN" CREATED="02/09/2002 22:08:30"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12:53:02"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12:53:02" UPDATED_BY="SADMIN" CREATED="02/08/2002 14:39:22"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12:53:02" UPDATED_BY="SADMIN" CREATED="10/08/2003 01:31:23"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12:53:02"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12:53:02"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12:53:02" UPDATED_BY="SADMIN" CREATED="11/04/2016 12:53:02" CREATED_BY="SADMIN" EXT_REC_TABLES="S_APPL_WT_IT_RX"&gt;</w:t>
              <w:br/>
              <w:tab/>
              <w:tab/>
              <w:tab/>
              <w:tab/>
              <w:t>&lt;/APPLET_WEB_TEMPLATE_ITEM&gt;</w:t>
              <w:br/>
              <w:tab/>
              <w:tab/>
              <w:tab/>
              <w:tab/>
              <w:t>&lt;APPLET_WEB_TEMPLATE_ITEM CONTROL="Recommended Stock Grant" INACTIVE="N" ITEM_IDENTIFIER="506" MARKUP_LANGUAGE="HTML" NAME="Recommended Stock Grant" TMPL_ITEM_HOLDER_NAME="SiebControl_506" TYPE="List Item" UPDATED="11/04/2016 12:53:02" UPDATED_BY="SADMIN" CREATED="10/08/2003 01:31:23" CREATED_BY="SADMIN" EXT_REC_TABLES="S_APPL_WT_IT_RX"&gt;</w:t>
              <w:br/>
              <w:tab/>
              <w:tab/>
              <w:tab/>
              <w:tab/>
              <w:t>&lt;/APPLET_WEB_TEMPLATE_ITEM&gt;</w:t>
              <w:br/>
              <w:tab/>
              <w:tab/>
              <w:tab/>
              <w:tab/>
              <w:t>&lt;APPLET_WEB_TEMPLATE_ITEM CONTROL="Roll Option" INACTIVE="N" ITEM_IDENTIFIER="509" MARKUP_LANGUAGE="HTML" NAME="Roll Option" TMPL_ITEM_HOLDER_NAME="SiebControl_509" TYPE="List Item" UPDATED="11/04/2016 12:53:02" UPDATED_BY="SADMIN" CREATED="03/23/2002 13:55:47" CREATED_BY="SADMIN" EXT_REC_TABLES="S_APPL_WT_IT_RX"&gt;</w:t>
              <w:br/>
              <w:tab/>
              <w:tab/>
              <w:tab/>
              <w:tab/>
              <w:t>&lt;/APPLET_WEB_TEMPLATE_ITEM&gt;</w:t>
              <w:br/>
              <w:tab/>
              <w:tab/>
              <w:tab/>
              <w:tab/>
              <w:t>&lt;APPLET_WEB_TEMPLATE_ITEM CONTROL="Rolldown" INACTIVE="N" ITEM_IDENTIFIER="110" MARKUP_LANGUAGE="HTML" NAME="Rolldown" TMPL_ITEM_HOLDER_NAME="SiebControl_110" TYPE="Control" UPDATED="11/04/2016 12:53:02" UPDATED_BY="SADMIN" CREATED="02/08/2002 14:39:22" CREATED_BY="SADMIN" EXT_REC_TABLES="S_APPL_WT_IT_RX"&gt;</w:t>
              <w:br/>
              <w:tab/>
              <w:tab/>
              <w:tab/>
              <w:tab/>
              <w:t>&lt;/APPLET_WEB_TEMPLATE_ITEM&gt;</w:t>
              <w:br/>
              <w:tab/>
              <w:tab/>
              <w:tab/>
              <w:tab/>
              <w:t>&lt;APPLET_WEB_TEMPLATE_ITEM CONTROL="Rolldown All" INACTIVE="N" ITEM_IDENTIFIER="139" MARKUP_LANGUAGE="HTML" NAME="Rolldown All" TMPL_ITEM_HOLDER_NAME="SiebControl_139" TYPE="Control" UPDATED="11/04/2016 12:53:02" UPDATED_BY="SADMIN" CREATED="02/08/2002 14:39:22" CREATED_BY="SADMIN" EXT_REC_TABLES="S_APPL_WT_IT_RX"&gt;</w:t>
              <w:br/>
              <w:tab/>
              <w:tab/>
              <w:tab/>
              <w:tab/>
              <w:t>&lt;/APPLET_WEB_TEMPLATE_ITEM&gt;</w:t>
              <w:br/>
              <w:tab/>
              <w:tab/>
              <w:tab/>
              <w:tab/>
              <w:t>&lt;APPLET_WEB_TEMPLATE_ITEM CONTROL="Rollup" INACTIVE="N" ITEM_IDENTIFIER="109" MARKUP_LANGUAGE="HTML" NAME="Rollup" TMPL_ITEM_HOLDER_NAME="SiebControl_109" TYPE="Control" UPDATED="11/04/2016 12:53:02" UPDATED_BY="SADMIN" CREATED="02/08/2002 14:39:22" CREATED_BY="SADMIN" EXT_REC_TABLES="S_APPL_WT_IT_RX"&gt;</w:t>
              <w:br/>
              <w:tab/>
              <w:tab/>
              <w:tab/>
              <w:tab/>
              <w:t>&lt;/APPLET_WEB_TEMPLATE_ITEM&gt;</w:t>
              <w:br/>
              <w:tab/>
              <w:tab/>
              <w:tab/>
              <w:tab/>
              <w:t>&lt;APPLET_WEB_TEMPLATE_ITEM CONTROL="Rollup All" INACTIVE="N" ITEM_IDENTIFIER="111" MARKUP_LANGUAGE="HTML" NAME="Rollup All" TMPL_ITEM_HOLDER_NAME="SiebControl_111" TYPE="Control" UPDATED="11/04/2016 12:53:02" UPDATED_BY="SADMIN" CREATED="02/08/2002 14:39:23" CREATED_BY="SADMIN" EXT_REC_TABLES="S_APPL_WT_IT_RX"&gt;</w:t>
              <w:br/>
              <w:tab/>
              <w:tab/>
              <w:tab/>
              <w:tab/>
              <w:t>&lt;/APPLET_WEB_TEMPLATE_ITEM&gt;</w:t>
              <w:br/>
              <w:tab/>
              <w:tab/>
              <w:tab/>
              <w:tab/>
              <w:t>&lt;APPLET_WEB_TEMPLATE_ITEM CONTROL="Salary Grade" INACTIVE="N" ITEM_IDENTIFIER="504" MARKUP_LANGUAGE="HTML" NAME="Salary Grade" TMPL_ITEM_HOLDER_NAME="SiebControl_504" TYPE="List Item" UPDATED="11/04/2016 12:53:02" UPDATED_BY="SADMIN" CREATED="03/22/2002 18:02:43"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12:53:02" UPDATED_BY="SADMIN" CREATED="03/20/2002 12:11:04"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12:53:02" UPDATED_BY="SADMIN" CREATED="04/22/2002 14:09:23" CREATED_BY="SADMIN" EXT_REC_TABLES="S_APPL_WT_IT_RX"&gt;</w:t>
              <w:br/>
              <w:tab/>
              <w:tab/>
              <w:tab/>
              <w:tab/>
              <w:t>&lt;/APPLET_WEB_TEMPLATE_ITEM&gt;</w:t>
              <w:br/>
              <w:tab/>
              <w:tab/>
              <w:tab/>
              <w:tab/>
              <w:t>&lt;APPLET_WEB_TEMPLATE_ITEM CONTROL="Variance" INACTIVE="N" ITEM_IDENTIFIER="517" MARKUP_LANGUAGE="HTML" NAME="Variance" TMPL_ITEM_HOLDER_NAME="SiebControl_517" TYPE="List Item" UPDATED="11/04/2016 12:53:02" UPDATED_BY="SADMIN" CREATED="02/08/2002 14:39:23"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12:53:02" UPDATED_BY="SADMIN" CREATED="02/09/2002 22:08:35"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Default Owner Organization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CREATED="01/29/2002 14:56:02" CREATED_BY="SADMIN" EXT_REC_TABLES="S_APPL_WTMPL_RX"&gt;</w:t>
              <w:br/>
              <w:tab/>
              <w:tab/>
              <w:tab/>
              <w:tab/>
              <w:t>&lt;APPLET_WEB_TEMPLATE_ITEM CONTROL="City" INACTIVE="N" ITEM_IDENTIFIER="502" MARKUP_LANGUAGE="HTML" NAME="City" TMPL_ITEM_HOLDER_NAME="SiebControl_502" TYPE="List Item" UPDATED="11/04/2016 12:39:01" UPDATED_BY="SADMIN" CREATED="01/29/2002 14:56:03" CREATED_BY="SADMIN" EXT_REC_TABLES="S_APPL_WT_IT_RX"&gt;</w:t>
              <w:br/>
              <w:tab/>
              <w:tab/>
              <w:tab/>
              <w:tab/>
              <w:tab/>
              <w:t>&lt;APPLET_WEB_TEMPLATE_ITEM_LOCALE APPLICATION_CODE="STD" INACTIVE="N" ITEM_IDENTIFIER="503"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CONTROL="CloseApplet" INACTIVE="N" ITEM_IDENTIFIER="153" MARKUP_LANGUAGE="HTML" NAME="CloseApplet" TMPL_ITEM_HOLDER_NAME="SiebControl_153" TYPE="Control" UPDATED="11/04/2016 12:39:01" UPDATED_BY="SADMIN" CREATED="01/29/2002 14:56:03" CREATED_BY="SADMIN" EXT_REC_TABLES="S_APPL_WT_IT_RX"&gt;</w:t>
              <w:br/>
              <w:tab/>
              <w:tab/>
              <w:tab/>
              <w:tab/>
              <w:t>&lt;/APPLET_WEB_TEMPLATE_ITEM&gt;</w:t>
              <w:br/>
              <w:tab/>
              <w:tab/>
              <w:tab/>
              <w:tab/>
              <w:t>&lt;APPLET_WEB_TEMPLATE_ITEM CONTROL="Country" INACTIVE="N" ITEM_IDENTIFIER="505" MARKUP_LANGUAGE="HTML" NAME="Country" TMPL_ITEM_HOLDER_NAME="SiebControl_505" TYPE="List Item" UPDATED="11/04/2016 12:39:01" UPDATED_BY="SADMIN" CREATED="01/29/2002 14:56:05" CREATED_BY="SADMIN" EXT_REC_TABLES="S_APPL_WT_IT_RX"&gt;</w:t>
              <w:br/>
              <w:tab/>
              <w:tab/>
              <w:tab/>
              <w:tab/>
              <w:t>&lt;/APPLET_WEB_TEMPLATE_ITEM&gt;</w:t>
              <w:br/>
              <w:tab/>
              <w:tab/>
              <w:tab/>
              <w:tab/>
              <w:t>&lt;APPLET_WEB_TEMPLATE_ITEM CONTROL="GotoNextSet" INACTIVE="N" ITEM_IDENTIFIER="123" MARKUP_LANGUAGE="HTML" NAME="GotoNextSet" TYPE="Control" UPDATED="01/29/2002 14:56:03" UPDATED_BY="SADMIN" CREATED="01/29/2002 14:56:03" CREATED_BY="SADMIN"&gt;</w:t>
              <w:br/>
              <w:tab/>
              <w:tab/>
              <w:tab/>
              <w:tab/>
              <w:t>&lt;/APPLET_WEB_TEMPLATE_ITEM&gt;</w:t>
              <w:br/>
              <w:tab/>
              <w:tab/>
              <w:tab/>
              <w:tab/>
              <w:t>&lt;APPLET_WEB_TEMPLATE_ITEM CONTROL="GotoPreviousSet" INACTIVE="N" ITEM_IDENTIFIER="122" MARKUP_LANGUAGE="HTML" NAME="GotoPreviousSet" TYPE="Control" UPDATED="01/29/2002 14:56:04" UPDATED_BY="SADMIN" CREATED="01/29/2002 14:56:04"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12:39:01" UPDATED_BY="SADMIN" CREATED="12/23/2002 21:27:31"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12:39:01" UPDATED_BY="SADMIN" CREATED="12/23/2002 21:27:31"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12:39:01" UPDATED_BY="SADMIN" CREATED="01/29/2002 14:56:04"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12:39:01" UPDATED_BY="SADMIN" CREATED="01/29/2002 14:56:04"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12:39:01" UPDATED_BY="SADMIN" CREATED="11/04/2016 12:39:01"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12:39:01" UPDATED_BY="SADMIN" CREATED="11/04/2016 12:39:01"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12:39:01" UPDATED_BY="SADMIN" CREATED="01/29/2002 14:56:05" CREATED_BY="SADMIN" EXT_REC_TABLES="S_APPL_WT_IT_RX"&gt;</w:t>
              <w:br/>
              <w:tab/>
              <w:tab/>
              <w:tab/>
              <w:tab/>
              <w:t>&lt;/APPLET_WEB_TEMPLATE_ITEM&gt;</w:t>
              <w:br/>
              <w:tab/>
              <w:tab/>
              <w:tab/>
              <w:tab/>
              <w:t>&lt;APPLET_WEB_TEMPLATE_ITEM CONTROL="Organization" INACTIVE="N" ITEM_IDENTIFIER="501" MARKUP_LANGUAGE="HTML" NAME="Organization" TMPL_ITEM_HOLDER_NAME="SiebControl_501" TYPE="List Item" UPDATED="11/04/2016 12:39:01" UPDATED_BY="SADMIN" CREATED="01/29/2002 14:56:05" CREATED_BY="SADMIN" EXT_REC_TABLES="S_APPL_WT_IT_RX"&gt;</w:t>
              <w:br/>
              <w:tab/>
              <w:tab/>
              <w:tab/>
              <w:tab/>
              <w:t>&lt;/APPLET_WEB_TEMPLATE_ITEM&gt;</w:t>
              <w:br/>
              <w:tab/>
              <w:tab/>
              <w:tab/>
              <w:tab/>
              <w:t>&lt;APPLET_WEB_TEMPLATE_ITEM CONTROL="PickLink" INACTIVE="N" ITEM_IDENTIFIER="152" MARKUP_LANGUAGE="HTML" NAME="PickLink" TMPL_ITEM_HOLDER_NAME="SiebControl_152" TYPE="Control" UPDATED="11/04/2016 12:39:01" UPDATED_BY="SADMIN" CREATED="01/29/2002 14:56:06"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12:39:01" UPDATED_BY="SADMIN" CREATED="01/29/2002 14:56:06"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12:39:01" UPDATED_BY="SADMIN" CREATED="01/29/2002 14:56:06"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12:39:01" UPDATED_BY="SADMIN" CREATED="01/29/2002 14:56:06"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12:39:01" UPDATED_BY="SADMIN" CREATED="05/29/2002 15:47:19"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12:39:01" UPDATED_BY="SADMIN" CREATED="11/04/2016 12:39:01" CREATED_BY="SADMIN" EXT_REC_TABLES="S_APPL_WT_IT_RX"&gt;</w:t>
              <w:br/>
              <w:tab/>
              <w:tab/>
              <w:tab/>
              <w:tab/>
              <w:t>&lt;/APPLET_WEB_TEMPLATE_ITEM&gt;</w:t>
              <w:br/>
              <w:tab/>
              <w:tab/>
              <w:tab/>
              <w:tab/>
              <w:t>&lt;APPLET_WEB_TEMPLATE_ITEM CONTROL="State" INACTIVE="N" ITEM_IDENTIFIER="503" MARKUP_LANGUAGE="HTML" NAME="State" TMPL_ITEM_HOLDER_NAME="SiebControl_503" TYPE="List Item" UPDATED="11/04/2016 12:39:01" UPDATED_BY="SADMIN" CREATED="01/29/2002 14:56:07" CREATED_BY="SADMIN" EXT_REC_TABLES="S_APPL_WT_IT_RX"&gt;</w:t>
              <w:br/>
              <w:tab/>
              <w:tab/>
              <w:tab/>
              <w:tab/>
              <w:tab/>
              <w:t>&lt;APPLET_WEB_TEMPLATE_ITEM_LOCALE APPLICATION_CODE="STD" INACTIVE="N" ITEM_IDENTIFIER="504"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CONTROL="Zip" INACTIVE="N" ITEM_IDENTIFIER="504" MARKUP_LANGUAGE="HTML" NAME="Zip" TMPL_ITEM_HOLDER_NAME="SiebControl_504" TYPE="List Item" UPDATED="11/04/2016 12:39:01" UPDATED_BY="SADMIN" CREATED="01/29/2002 14:56:04" CREATED_BY="SADMIN" EXT_REC_TABLES="S_APPL_WT_IT_RX"&gt;</w:t>
              <w:br/>
              <w:tab/>
              <w:tab/>
              <w:tab/>
              <w:tab/>
              <w:tab/>
              <w:t>&lt;APPLET_WEB_TEMPLATE_ITEM_LOCALE APPLICATION_CODE="STD" INACTIVE="N" ITEM_IDENTIFIER="502" LANGUAGE_CODE="ESN" NAME="ESN-STD" TRANSLATE="Y" UPDATED="09/20/2012 09:15:40" UPDATED_BY="SADMIN" CREATED="09/20/2012 09:15:40"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CREATED="01/29/2002 14:56:07" CREATED_BY="SADMIN" EXT_REC_TABLES="S_APPL_WTMPL_RX"&gt;</w:t>
              <w:br/>
              <w:tab/>
              <w:tab/>
              <w:tab/>
              <w:tab/>
              <w:t>&lt;APPLET_WEB_TEMPLATE_ITEM CONTROL="City" INACTIVE="N" ITEM_IDENTIFIER="1301" MARKUP_LANGUAGE="HTML" NAME="City" TMPL_ITEM_HOLDER_NAME="SiebControl_1301" TYPE="List Item" UPDATED="11/04/2016 12:39:01" UPDATED_BY="SADMIN" CREATED="01/29/2002 14:56:07" CREATED_BY="SADMIN" EXT_REC_TABLES="S_APPL_WT_IT_RX"&gt;</w:t>
              <w:br/>
              <w:tab/>
              <w:tab/>
              <w:tab/>
              <w:tab/>
              <w:tab/>
              <w:t>&lt;APPLET_WEB_TEMPLATE_ITEM_LOCALE APPLICATION_CODE="STD" INACTIVE="N" ITEM_IDENTIFIER="1302"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CONTROL="Country" INACTIVE="N" ITEM_IDENTIFIER="1304" MARKUP_LANGUAGE="HTML" NAME="Country" TMPL_ITEM_HOLDER_NAME="SiebControl_1304" TYPE="List Item" UPDATED="11/04/2016 12:39:01" UPDATED_BY="SADMIN" CREATED="01/29/2002 14:56:08" CREATED_BY="SADMIN" EXT_REC_TABLES="S_APPL_WT_IT_RX"&gt;</w:t>
              <w:br/>
              <w:tab/>
              <w:tab/>
              <w:tab/>
              <w:tab/>
              <w:t>&lt;/APPLET_WEB_TEMPLATE_ITEM&gt;</w:t>
              <w:br/>
              <w:tab/>
              <w:tab/>
              <w:tab/>
              <w:tab/>
              <w:t>&lt;APPLET_WEB_TEMPLATE_ITEM CONTROL="ExecuteQuery" INACTIVE="N" ITEM_IDENTIFIER="107" MARKUP_LANGUAGE="HTML" NAME="ExecuteQuery2" TMPL_ITEM_HOLDER_NAME="SiebControl_107" TYPE="Control" UPDATED="11/04/2016 12:39:01" UPDATED_BY="SADMIN" CREATED="01/29/2002 14:56:08" CREATED_BY="SADMIN" EXT_REC_TABLES="S_APPL_WT_IT_RX"&gt;</w:t>
              <w:br/>
              <w:tab/>
              <w:tab/>
              <w:tab/>
              <w:tab/>
              <w:t>&lt;/APPLET_WEB_TEMPLATE_ITEM&gt;</w:t>
              <w:br/>
              <w:tab/>
              <w:tab/>
              <w:tab/>
              <w:tab/>
              <w:t>&lt;APPLET_WEB_TEMPLATE_ITEM CONTROL="Organization" INACTIVE="N" ITEM_IDENTIFIER="1300" MARKUP_LANGUAGE="HTML" NAME="Organization" TMPL_ITEM_HOLDER_NAME="SiebControl_1300" TYPE="List Item" UPDATED="11/04/2016 12:39:01" UPDATED_BY="SADMIN" CREATED="01/29/2002 14:56:08" CREATED_BY="SADMIN" EXT_REC_TABLES="S_APPL_WT_IT_RX"&gt;</w:t>
              <w:br/>
              <w:tab/>
              <w:tab/>
              <w:tab/>
              <w:tab/>
              <w:t>&lt;/APPLET_WEB_TEMPLATE_ITEM&gt;</w:t>
              <w:br/>
              <w:tab/>
              <w:tab/>
              <w:tab/>
              <w:tab/>
              <w:t>&lt;APPLET_WEB_TEMPLATE_ITEM CONTROL="State" INACTIVE="N" ITEM_IDENTIFIER="1302" MARKUP_LANGUAGE="HTML" NAME="State" TMPL_ITEM_HOLDER_NAME="SiebControl_1302" TYPE="List Item" UPDATED="11/04/2016 12:39:01" UPDATED_BY="SADMIN" CREATED="01/29/2002 14:56:09" CREATED_BY="SADMIN" EXT_REC_TABLES="S_APPL_WT_IT_RX"&gt;</w:t>
              <w:br/>
              <w:tab/>
              <w:tab/>
              <w:tab/>
              <w:tab/>
              <w:tab/>
              <w:t>&lt;APPLET_WEB_TEMPLATE_ITEM_LOCALE APPLICATION_CODE="STD" INACTIVE="N" ITEM_IDENTIFIER="1303"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12:39:01" UPDATED_BY="SADMIN" CREATED="01/29/2002 14:56:09" CREATED_BY="SADMIN" EXT_REC_TABLES="S_APPL_WT_IT_RX"&gt;</w:t>
              <w:br/>
              <w:tab/>
              <w:tab/>
              <w:tab/>
              <w:tab/>
              <w:t>&lt;/APPLET_WEB_TEMPLATE_ITEM&gt;</w:t>
              <w:br/>
              <w:tab/>
              <w:tab/>
              <w:tab/>
              <w:tab/>
              <w:t>&lt;APPLET_WEB_TEMPLATE_ITEM CONTROL="Zip" INACTIVE="N" ITEM_IDENTIFIER="1303" MARKUP_LANGUAGE="HTML" NAME="Zip" TMPL_ITEM_HOLDER_NAME="SiebControl_1303" TYPE="List Item" UPDATED="11/04/2016 12:39:01" UPDATED_BY="SADMIN" CREATED="01/29/2002 14:56:08" CREATED_BY="SADMIN" EXT_REC_TABLES="S_APPL_WT_IT_RX"&gt;</w:t>
              <w:br/>
              <w:tab/>
              <w:tab/>
              <w:tab/>
              <w:tab/>
              <w:tab/>
              <w:t>&lt;APPLET_WEB_TEMPLATE_ITEM_LOCALE APPLICATION_CODE="STD" INACTIVE="N" ITEM_IDENTIFIER="1301" LANGUAGE_CODE="ESN" NAME="ESN-STD" TRANSLATE="Y" UPDATED="09/20/2012 09:15:40" UPDATED_BY="SADMIN" CREATED="09/20/2012 09:15:40"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Product Complaint List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12:37:18" UPDATED_BY="SADMIN" CREATED="06/05/2003 02:08:23" CREATED_BY="SADMIN" EXT_REC_TABLES="S_APPL_WTMPL_RX"&gt;</w:t>
              <w:br/>
              <w:tab/>
              <w:tab/>
              <w:tab/>
              <w:tab/>
              <w:t>&lt;APPLET_WEB_TEMPLATE_ITEM CONTROL="Abstract" INACTIVE="N" ITEM_IDENTIFIER="503" MARKUP_LANGUAGE="HTML" NAME="Abstract" TMPL_ITEM_HOLDER_NAME="SiebControl_503" TYPE="List Item" UPDATED="11/04/2016 14:32:02" UPDATED_BY="SADMIN" CREATED="06/05/2003 08:24:25" CREATED_BY="SADMIN" EXT_REC_TABLES="S_APPL_WT_IT_RX"&gt;</w:t>
              <w:br/>
              <w:tab/>
              <w:tab/>
              <w:tab/>
              <w:tab/>
              <w:t>&lt;/APPLET_WEB_TEMPLATE_ITEM&gt;</w:t>
              <w:br/>
              <w:tab/>
              <w:tab/>
              <w:tab/>
              <w:tab/>
              <w:t>&lt;APPLET_WEB_TEMPLATE_ITEM CONTROL="Affected Product" INACTIVE="N" ITEM_IDENTIFIER="504" MARKUP_LANGUAGE="HTML" NAME="Affected Product" TMPL_ITEM_HOLDER_NAME="SiebControl_504" TYPE="List Item" UPDATED="11/04/2016 14:32:02" UPDATED_BY="SADMIN" CREATED="06/05/2003 08:24:25"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14:32:02" UPDATED_BY="SADMIN" CREATED="11/04/2016 14:32:02" CREATED_BY="SADMIN" EXT_REC_TABLES="S_APPL_WT_IT_RX"&gt;</w:t>
              <w:br/>
              <w:tab/>
              <w:tab/>
              <w:tab/>
              <w:tab/>
              <w:t>&lt;/APPLET_WEB_TEMPLATE_ITEM&gt;</w:t>
              <w:br/>
              <w:tab/>
              <w:tab/>
              <w:tab/>
              <w:tab/>
              <w:t>&lt;APPLET_WEB_TEMPLATE_ITEM CONTROL="Date Closed" INACTIVE="N" ITEM_IDENTIFIER="506" MARKUP_LANGUAGE="HTML" NAME="Date Closed" TMPL_ITEM_HOLDER_NAME="SiebControl_506" TYPE="List Item" UPDATED="11/04/2016 14:32:02" UPDATED_BY="SADMIN" CREATED="06/05/2003 08:24:25" CREATED_BY="SADMIN" EXT_REC_TABLES="S_APPL_WT_IT_RX"&gt;</w:t>
              <w:br/>
              <w:tab/>
              <w:tab/>
              <w:tab/>
              <w:tab/>
              <w:t>&lt;/APPLET_WEB_TEMPLATE_ITEM&gt;</w:t>
              <w:br/>
              <w:tab/>
              <w:tab/>
              <w:tab/>
              <w:tab/>
              <w:t>&lt;APPLET_WEB_TEMPLATE_ITEM CONTROL="Date Opened" INACTIVE="N" ITEM_IDENTIFIER="505" MARKUP_LANGUAGE="HTML" NAME="Date Opened" TMPL_ITEM_HOLDER_NAME="SiebControl_505" TYPE="List Item" UPDATED="11/04/2016 14:32:02" UPDATED_BY="SADMIN" CREATED="06/05/2003 08:24:26" CREATED_BY="SADMIN" EXT_REC_TABLES="S_APPL_WT_IT_RX"&gt;</w:t>
              <w:br/>
              <w:tab/>
              <w:tab/>
              <w:tab/>
              <w:tab/>
              <w:t>&lt;/APPLET_WEB_TEMPLATE_ITEM&gt;</w:t>
              <w:br/>
              <w:tab/>
              <w:tab/>
              <w:tab/>
              <w:tab/>
              <w:t>&lt;APPLET_WEB_TEMPLATE_ITEM CONTROL="Defect Number" INACTIVE="N" ITEM_IDENTIFIER="502" MARKUP_LANGUAGE="HTML" NAME="Defect Number" TMPL_ITEM_HOLDER_NAME="SiebControl_502" TYPE="List Item" UPDATED="11/04/2016 14:32:02" UPDATED_BY="SADMIN" CREATED="06/05/2003 08:24:26" CREATED_BY="SADMIN" EXT_REC_TABLES="S_APPL_WT_IT_RX"&gt;</w:t>
              <w:br/>
              <w:tab/>
              <w:tab/>
              <w:tab/>
              <w:tab/>
              <w:t>&lt;/APPLET_WEB_TEMPLATE_ITEM&gt;</w:t>
              <w:br/>
              <w:tab/>
              <w:tab/>
              <w:tab/>
              <w:tab/>
              <w:t>&lt;APPLET_WEB_TEMPLATE_ITEM CONTROL="EditRecord" INACTIVE="N" ITEM_IDENTIFIER="133" MARKUP_LANGUAGE="HTML" NAME="EditRecord" TMPL_ITEM_HOLDER_NAME="SiebControl_133" TYPE="Control" UPDATED="11/04/2016 14:32:02" UPDATED_BY="SADMIN" CREATED="06/05/2003 08:24:26"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14:32:02" UPDATED_BY="SADMIN" CREATED="06/05/2003 08:24:26"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14:32:02" UPDATED_BY="SADMIN" CREATED="06/05/2003 08:24:26"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14:32:02" UPDATED_BY="SADMIN" CREATED="11/04/2016 14:32:02"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14:32:02" UPDATED_BY="SADMIN" CREATED="06/05/2003 08:24:26"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14:32:02" UPDATED_BY="SADMIN" CREATED="06/05/2003 08:24:26"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14:32:02" UPDATED_BY="SADMIN" CREATED="11/04/2016 14:32:02" CREATED_BY="SADMIN" EXT_REC_TABLES="S_APPL_WT_IT_RX"&gt;</w:t>
              <w:br/>
              <w:tab/>
              <w:tab/>
              <w:tab/>
              <w:tab/>
              <w:t>&lt;/APPLET_WEB_TEMPLATE_ITEM&gt;</w:t>
              <w:br/>
              <w:tab/>
              <w:tab/>
              <w:tab/>
              <w:tab/>
              <w:t>&lt;APPLET_WEB_TEMPLATE_ITEM CONTROL="Status" INACTIVE="N" ITEM_IDENTIFIER="501" MARKUP_LANGUAGE="HTML" NAME="Status" TMPL_ITEM_HOLDER_NAME="SiebControl_501" TYPE="List Item" UPDATED="11/04/2016 14:32:02" UPDATED_BY="SADMIN" CREATED="06/05/2003 08:24:26"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TYPE="Edit" WEB_TEMPLATE="DotCom Applet Form 2-Column" UPDATED="11/04/2016 12:37:17" UPDATED_BY="SADMIN" CREATED="06/05/2003 02:08:23" CREATED_BY="SADMIN" EXT_REC_TABLES="S_APPL_WTMPL_RX"&gt;</w:t>
              <w:br/>
              <w:tab/>
              <w:tab/>
              <w:tab/>
              <w:tab/>
              <w:t>&lt;APPLET_WEB_TEMPLATE_ITEM CONTROL="Abstract" INACTIVE="N" ITEM_IDENTIFIER="1301" MARKUP_LANGUAGE="HTML" NAME="Abstract" TMPL_ITEM_HOLDER_NAME="SiebControl_1301" TYPE="List Item" UPDATED="11/04/2016 14:32:02" UPDATED_BY="SADMIN" CREATED="06/05/2003 08:24:26" CREATED_BY="SADMIN" EXT_REC_TABLES="S_APPL_WT_IT_RX"&gt;</w:t>
              <w:br/>
              <w:tab/>
              <w:tab/>
              <w:tab/>
              <w:tab/>
              <w:t>&lt;/APPLET_WEB_TEMPLATE_ITEM&gt;</w:t>
              <w:br/>
              <w:tab/>
              <w:tab/>
              <w:tab/>
              <w:tab/>
              <w:t>&lt;APPLET_WEB_TEMPLATE_ITEM CONTROL="Affected Product" INACTIVE="N" ITEM_IDENTIFIER="1302" MARKUP_LANGUAGE="HTML" NAME="Affected Product" TMPL_ITEM_HOLDER_NAME="SiebControl_1302" TYPE="List Item" UPDATED="11/04/2016 14:32:02" UPDATED_BY="SADMIN" CREATED="06/05/2003 08:24:27"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14:32:02" UPDATED_BY="SADMIN" CREATED="11/04/2016 14:32:02"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14:32:02" UPDATED_BY="SADMIN" CREATED="06/05/2003 08:24:27" CREATED_BY="SADMIN" EXT_REC_TABLES="S_APPL_WT_IT_RX"&gt;</w:t>
              <w:br/>
              <w:tab/>
              <w:tab/>
              <w:tab/>
              <w:tab/>
              <w:t>&lt;/APPLET_WEB_TEMPLATE_ITEM&gt;</w:t>
              <w:br/>
              <w:tab/>
              <w:tab/>
              <w:tab/>
              <w:tab/>
              <w:t>&lt;APPLET_WEB_TEMPLATE_ITEM CONTROL="Date Opened" INACTIVE="N" ITEM_IDENTIFIER="2300" MARKUP_LANGUAGE="HTML" NAME="Date Opened" TMPL_ITEM_HOLDER_NAME="SiebControl_2300" TYPE="List Item" UPDATED="11/04/2016 14:32:02" UPDATED_BY="SADMIN" CREATED="06/05/2003 08:24:27" CREATED_BY="SADMIN" EXT_REC_TABLES="S_APPL_WT_IT_RX"&gt;</w:t>
              <w:br/>
              <w:tab/>
              <w:tab/>
              <w:tab/>
              <w:tab/>
              <w:t>&lt;/APPLET_WEB_TEMPLATE_ITEM&gt;</w:t>
              <w:br/>
              <w:tab/>
              <w:tab/>
              <w:tab/>
              <w:tab/>
              <w:t>&lt;APPLET_WEB_TEMPLATE_ITEM CONTROL="Defect Number" INACTIVE="N" ITEM_IDENTIFIER="1300" MARKUP_LANGUAGE="HTML" NAME="Defect Number" TMPL_ITEM_HOLDER_NAME="SiebControl_1300" TYPE="List Item" UPDATED="11/04/2016 14:32:02" UPDATED_BY="SADMIN" CREATED="06/05/2003 08:24:27" CREATED_BY="SADMIN" EXT_REC_TABLES="S_APPL_WT_IT_RX"&gt;</w:t>
              <w:br/>
              <w:tab/>
              <w:tab/>
              <w:tab/>
              <w:tab/>
              <w:t>&lt;/APPLET_WEB_TEMPLATE_ITEM&gt;</w:t>
              <w:br/>
              <w:tab/>
              <w:tab/>
              <w:tab/>
              <w:tab/>
              <w:t>&lt;APPLET_WEB_TEMPLATE_ITEM CONTROL="Description" INACTIVE="N" ITEM_IDENTIFIER="2301" MARKUP_LANGUAGE="HTML" NAME="Description" TMPL_ITEM_HOLDER_NAME="SiebControl_2301" TYPE="List Item" UPDATED="11/04/2016 14:32:02" UPDATED_BY="SADMIN" CREATED="06/05/2003 08:24:27"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14:32:02" UPDATED_BY="SADMIN" CREATED="06/05/2003 08:24:27"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14:32:02" UPDATED_BY="SADMIN" CREATED="11/04/2016 14:32:02" CREATED_BY="SADMIN" EXT_REC_TABLES="S_APPL_WT_IT_RX"&gt;</w:t>
              <w:br/>
              <w:tab/>
              <w:tab/>
              <w:tab/>
              <w:tab/>
              <w:t>&lt;/APPLET_WEB_TEMPLATE_ITEM&gt;</w:t>
              <w:br/>
              <w:tab/>
              <w:tab/>
              <w:tab/>
              <w:tab/>
              <w:t>&lt;APPLET_WEB_TEMPLATE_ITEM CONTROL="Status" INACTIVE="N" ITEM_IDENTIFIER="2302" MARKUP_LANGUAGE="HTML" NAME="Status" TMPL_ITEM_HOLDER_NAME="SiebControl_2302" TYPE="List Item" UPDATED="11/04/2016 14:32:02" UPDATED_BY="SADMIN" CREATED="06/05/2003 08:24:27"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14:32:02" UPDATED_BY="SADMIN" CREATED="06/05/2003 08:24:27"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14:32:02" UPDATED_BY="SADMIN" CREATED="06/05/2003 08:24:27"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Totals Form Applet (Pricing).sif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CREATED="04/09/2005 03:12:52" CREATED_BY="SADMIN" EXT_REC_TABLES="S_APPL_WTMPL_RX"&gt;</w:t>
              <w:br/>
              <w:tab/>
              <w:tab/>
              <w:tab/>
              <w:tab/>
              <w:t>&lt;APPLET_WEB_TEMPLATE_ITEM CONTROL="Applet_Title" EXTENSION_FLAG="Y" ITEM_IDENTIFIER="99929" NAME="Applet_Title" TMPL_ITEM_HOLDER_NAME="SiebControl_99929" TYPE="Control" UPDATED="11/04/2016 14:42:20" UPDATED_BY="SADMIN" CREATED="11/04/2016 14:42:20" CREATED_BY="SADMIN" EXT_REC_TABLES="S_APPL_WT_IT_RX"&gt;</w:t>
              <w:br/>
              <w:tab/>
              <w:tab/>
              <w:tab/>
              <w:tab/>
              <w:t>&lt;/APPLET_WEB_TEMPLATE_ITEM&gt;</w:t>
              <w:br/>
              <w:tab/>
              <w:tab/>
              <w:tab/>
              <w:tab/>
              <w:t>&lt;APPLET_WEB_TEMPLATE_ITEM CONTROL="BtnCalcShipTax" INACTIVE="N" ITEM_IDENTIFIER="110" MARKUP_LANGUAGE="HTML" NAME="BtnCalcShipTax" TMPL_ITEM_HOLDER_NAME="SiebControl_110" TYPE="Control" UPDATED="11/04/2016 14:42:20" UPDATED_BY="SADMIN" CREATED="04/09/2005 03:27:40"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14:42:20" UPDATED_BY="SADMIN" CREATED="04/09/2005 03:27:40" CREATED_BY="SADMIN" EXT_REC_TABLES="S_APPL_WT_IT_RX"&gt;</w:t>
              <w:br/>
              <w:tab/>
              <w:tab/>
              <w:tab/>
              <w:tab/>
              <w:t>&lt;/APPLET_WEB_TEMPLATE_ITEM&gt;</w:t>
              <w:br/>
              <w:tab/>
              <w:tab/>
              <w:tab/>
              <w:tab/>
              <w:t>&lt;APPLET_WEB_TEMPLATE_ITEM COLUMN_SPAN="15" CONTROL="Discount Amount MRC" GRID_PROPERTY="FormattedHtml" INACTIVE="N" ITEM_IDENTIFIER="17113" MARKUP_LANGUAGE="HTML" NAME="Discount Amount MRC" ROW_SPAN="3" TMPL_ITEM_HOLDER_NAME="SiebControl_17_113" TYPE="Control" UPDATED="11/04/2016 14:42:20" UPDATED_BY="SADMIN" CREATED="05/23/2005 20:00:46" CREATED_BY="SADMIN" EXT_REC_TABLES="S_APPL_WT_IT_RX"&gt;</w:t>
              <w:br/>
              <w:tab/>
              <w:tab/>
              <w:tab/>
              <w:tab/>
              <w:t>&lt;/APPLET_WEB_TEMPLATE_ITEM&gt;</w:t>
              <w:br/>
              <w:tab/>
              <w:tab/>
              <w:tab/>
              <w:tab/>
              <w:t>&lt;APPLET_WEB_TEMPLATE_ITEM COLUMN_SPAN="15" CONTROL="Discount Amount MRC" GRID_PROPERTY="FormattedLabel" INACTIVE="N" ITEM_IDENTIFIER="17098" MARKUP_LANGUAGE="HTML" NAME="Discount Amount MRCLabel" ROW_SPAN="3" TYPE="Control" UPDATED="05/24/2005 19:38:38" UPDATED_BY="SADMIN" CREATED="05/23/2005 20:00:52" CREATED_BY="SADMIN"&gt;</w:t>
              <w:br/>
              <w:tab/>
              <w:tab/>
              <w:tab/>
              <w:tab/>
              <w:t>&lt;/APPLET_WEB_TEMPLATE_ITEM&gt;</w:t>
              <w:br/>
              <w:tab/>
              <w:tab/>
              <w:tab/>
              <w:tab/>
              <w:t>&lt;APPLET_WEB_TEMPLATE_ITEM COLUMN_SPAN="15" CONTROL="DiscountAmount" GRID_PROPERTY="FormattedHtml" INACTIVE="N" ITEM_IDENTIFIER="8049" MARKUP_LANGUAGE="HTML" NAME="DiscountAmount" ROW_SPAN="3" TMPL_ITEM_HOLDER_NAME="SiebControl_8_49" TYPE="Control" UPDATED="11/04/2016 14:42:20" UPDATED_BY="SADMIN" CREATED="04/09/2005 03:27:40" CREATED_BY="SADMIN" EXT_REC_TABLES="S_APPL_WT_IT_RX"&gt;</w:t>
              <w:br/>
              <w:tab/>
              <w:tab/>
              <w:tab/>
              <w:tab/>
              <w:t>&lt;/APPLET_WEB_TEMPLATE_ITEM&gt;</w:t>
              <w:br/>
              <w:tab/>
              <w:tab/>
              <w:tab/>
              <w:tab/>
              <w:t>&lt;APPLET_WEB_TEMPLATE_ITEM COLUMN_SPAN="14" CONTROL="DiscountAmount" GRID_PROPERTY="FormattedLabel" INACTIVE="N" ITEM_IDENTIFIER="8035" MARKUP_LANGUAGE="HTML" NAME="DiscountAmountLabel" ROW_SPAN="3" TYPE="Control" UPDATED="04/09/2005 03:27:40" UPDATED_BY="SADMIN" CREATED="04/09/2005 03:27:40" CREATED_BY="SADMIN"&gt;</w:t>
              <w:br/>
              <w:tab/>
              <w:tab/>
              <w:tab/>
              <w:tab/>
              <w:t>&lt;/APPLET_WEB_TEMPLATE_ITEM&gt;</w:t>
              <w:br/>
              <w:tab/>
              <w:tab/>
              <w:tab/>
              <w:tab/>
              <w:t>&lt;APPLET_WEB_TEMPLATE_ITEM COLUMN_SPAN="15" CONTROL="DiscountReason" GRID_PROPERTY="FormattedHtml" INACTIVE="N" ITEM_IDENTIFIER="20049" MARKUP_LANGUAGE="HTML" NAME="DiscountReason" ROW_SPAN="6" TMPL_ITEM_HOLDER_NAME="SiebControl_20_49" TYPE="Control" UPDATED="11/04/2016 14:42:20" UPDATED_BY="SADMIN" CREATED="04/09/2005 03:27:40" CREATED_BY="SADMIN" EXT_REC_TABLES="S_APPL_WT_IT_RX"&gt;</w:t>
              <w:br/>
              <w:tab/>
              <w:tab/>
              <w:tab/>
              <w:tab/>
              <w:t>&lt;/APPLET_WEB_TEMPLATE_ITEM&gt;</w:t>
              <w:br/>
              <w:tab/>
              <w:tab/>
              <w:tab/>
              <w:tab/>
              <w:t>&lt;APPLET_WEB_TEMPLATE_ITEM COLUMN_SPAN="14" CONTROL="DiscountReason" GRID_PROPERTY="FormattedLabel" INACTIVE="N" ITEM_IDENTIFIER="20035" MARKUP_LANGUAGE="HTML" NAME="DiscountReasonLabel" ROW_SPAN="3" TYPE="Control" UPDATED="04/09/2005 03:27:40" UPDATED_BY="SADMIN" CREATED="04/09/2005 03:27:40"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14:42:20" UPDATED_BY="SADMIN" CREATED="04/09/2005 03:27:40"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14:42:20" UPDATED_BY="SADMIN" CREATED="04/09/2005 03:27:40"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14:42:20" UPDATED_BY="SADMIN" CREATED="04/09/2005 03:27:40"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14:42:20" UPDATED_BY="SADMIN" CREATED="11/04/2016 14:42:20" CREATED_BY="SADMIN" EXT_REC_TABLES="S_APPL_WT_IT_RX"&gt;</w:t>
              <w:br/>
              <w:tab/>
              <w:tab/>
              <w:tab/>
              <w:tab/>
              <w:t>&lt;/APPLET_WEB_TEMPLATE_ITEM&gt;</w:t>
              <w:br/>
              <w:tab/>
              <w:tab/>
              <w:tab/>
              <w:tab/>
              <w:t>&lt;APPLET_WEB_TEMPLATE_ITEM COLUMN_SPAN="15" CONTROL="MRC Current Quote Total Base Price" GRID_PROPERTY="FormattedHtml" INACTIVE="N" ITEM_IDENTIFIER="5081" MARKUP_LANGUAGE="HTML" NAME="MRC Current Quote Total Base Price" ROW_SPAN="3" TMPL_ITEM_HOLDER_NAME="SiebControl_5_81" TYPE="Control" UPDATED="11/04/2016 14:42:20" UPDATED_BY="SADMIN" CREATED="04/09/2005 03:27:40" CREATED_BY="SADMIN" EXT_REC_TABLES="S_APPL_WT_IT_RX"&gt;</w:t>
              <w:br/>
              <w:tab/>
              <w:tab/>
              <w:tab/>
              <w:tab/>
              <w:t>&lt;/APPLET_WEB_TEMPLATE_ITEM&gt;</w:t>
              <w:br/>
              <w:tab/>
              <w:tab/>
              <w:tab/>
              <w:tab/>
              <w:t>&lt;APPLET_WEB_TEMPLATE_ITEM COLUMN_SPAN="15" CONTROL="MRC Current Quote Total Base Price" GRID_PROPERTY="FormattedLabel" INACTIVE="N" ITEM_IDENTIFIER="5066" MARKUP_LANGUAGE="HTML" NAME="MRC Current Quote Total Base PriceLabel" ROW_SPAN="3" TYPE="Control" UPDATED="04/09/2005 03:27:40" UPDATED_BY="SADMIN" CREATED="04/09/2005 03:27:40" CREATED_BY="SADMIN"&gt;</w:t>
              <w:br/>
              <w:tab/>
              <w:tab/>
              <w:tab/>
              <w:tab/>
              <w:t>&lt;/APPLET_WEB_TEMPLATE_ITEM&gt;</w:t>
              <w:br/>
              <w:tab/>
              <w:tab/>
              <w:tab/>
              <w:tab/>
              <w:t>&lt;APPLET_WEB_TEMPLATE_ITEM COLUMN_SPAN="15" CONTROL="MRC Current Quote Total Item Discount" GRID_PROPERTY="FormattedHtml" INACTIVE="N" ITEM_IDENTIFIER="8081" MARKUP_LANGUAGE="HTML" NAME="MRC Current Quote Total Item Discount" ROW_SPAN="3" TMPL_ITEM_HOLDER_NAME="SiebControl_8_81" TYPE="Control" UPDATED="11/04/2016 14:42:20" UPDATED_BY="SADMIN" CREATED="04/09/2005 03:27:40" CREATED_BY="SADMIN" EXT_REC_TABLES="S_APPL_WT_IT_RX"&gt;</w:t>
              <w:br/>
              <w:tab/>
              <w:tab/>
              <w:tab/>
              <w:tab/>
              <w:t>&lt;/APPLET_WEB_TEMPLATE_ITEM&gt;</w:t>
              <w:br/>
              <w:tab/>
              <w:tab/>
              <w:tab/>
              <w:tab/>
              <w:t>&lt;APPLET_WEB_TEMPLATE_ITEM COLUMN_SPAN="15" CONTROL="MRC Current Quote Total Item Discount" GRID_PROPERTY="FormattedLabel" INACTIVE="N" ITEM_IDENTIFIER="8066" MARKUP_LANGUAGE="HTML" NAME="MRC Current Quote Total Item DiscountLabel" ROW_SPAN="3" TYPE="Control" UPDATED="04/09/2005 03:27:40" UPDATED_BY="SADMIN" CREATED="04/09/2005 03:27:40" CREATED_BY="SADMIN"&gt;</w:t>
              <w:br/>
              <w:tab/>
              <w:tab/>
              <w:tab/>
              <w:tab/>
              <w:t>&lt;/APPLET_WEB_TEMPLATE_ITEM&gt;</w:t>
              <w:br/>
              <w:tab/>
              <w:tab/>
              <w:tab/>
              <w:tab/>
              <w:t>&lt;APPLET_WEB_TEMPLATE_ITEM COLUMN_SPAN="15" CONTROL="MRC Current Quote Total Item Tax" GRID_PROPERTY="FormattedHtml" INACTIVE="N" ITEM_IDENTIFIER="11113" MARKUP_LANGUAGE="HTML" NAME="MRC Current Quote Total Item Tax" ROW_SPAN="3" TMPL_ITEM_HOLDER_NAME="SiebControl_11_113" TYPE="Control" UPDATED="11/04/2016 14:42:20" UPDATED_BY="SADMIN" CREATED="04/09/2005 03:27:40" CREATED_BY="SADMIN" EXT_REC_TABLES="S_APPL_WT_IT_RX"&gt;</w:t>
              <w:br/>
              <w:tab/>
              <w:tab/>
              <w:tab/>
              <w:tab/>
              <w:t>&lt;/APPLET_WEB_TEMPLATE_ITEM&gt;</w:t>
              <w:br/>
              <w:tab/>
              <w:tab/>
              <w:tab/>
              <w:tab/>
              <w:t>&lt;APPLET_WEB_TEMPLATE_ITEM COLUMN_SPAN="15" CONTROL="MRC Current Quote Total Item Tax" GRID_PROPERTY="FormattedLabel" INACTIVE="N" ITEM_IDENTIFIER="11098" MARKUP_LANGUAGE="HTML" NAME="MRC Current Quote Total Item TaxLabel" ROW_SPAN="3" TYPE="Control" UPDATED="04/09/2005 03:27:40" UPDATED_BY="SADMIN" CREATED="04/09/2005 03:27:40" CREATED_BY="SADMIN"&gt;</w:t>
              <w:br/>
              <w:tab/>
              <w:tab/>
              <w:tab/>
              <w:tab/>
              <w:t>&lt;/APPLET_WEB_TEMPLATE_ITEM&gt;</w:t>
              <w:br/>
              <w:tab/>
              <w:tab/>
              <w:tab/>
              <w:tab/>
              <w:t>&lt;APPLET_WEB_TEMPLATE_ITEM COLUMN_SPAN="15" CONTROL="MRC Current Quote Total Net Price" GRID_PROPERTY="FormattedHtml" INACTIVE="N" ITEM_IDENTIFIER="5113" MARKUP_LANGUAGE="HTML" NAME="MRC Current Quote Total Net Price" ROW_SPAN="3" TMPL_ITEM_HOLDER_NAME="SiebControl_5_113" TYPE="Control" UPDATED="11/04/2016 14:42:20" UPDATED_BY="SADMIN" CREATED="04/09/2005 03:27:40" CREATED_BY="SADMIN" EXT_REC_TABLES="S_APPL_WT_IT_RX"&gt;</w:t>
              <w:br/>
              <w:tab/>
              <w:tab/>
              <w:tab/>
              <w:tab/>
              <w:t>&lt;/APPLET_WEB_TEMPLATE_ITEM&gt;</w:t>
              <w:br/>
              <w:tab/>
              <w:tab/>
              <w:tab/>
              <w:tab/>
              <w:t>&lt;APPLET_WEB_TEMPLATE_ITEM COLUMN_SPAN="15" CONTROL="MRC Current Quote Total Net Price" GRID_PROPERTY="FormattedLabel" INACTIVE="N" ITEM_IDENTIFIER="5098" MARKUP_LANGUAGE="HTML" NAME="MRC Current Quote Total Net PriceLabel" ROW_SPAN="3" TYPE="Control" UPDATED="04/09/2005 03:27:40" UPDATED_BY="SADMIN" CREATED="04/09/2005 03:27:40" CREATED_BY="SADMIN"&gt;</w:t>
              <w:br/>
              <w:tab/>
              <w:tab/>
              <w:tab/>
              <w:tab/>
              <w:t>&lt;/APPLET_WEB_TEMPLATE_ITEM&gt;</w:t>
              <w:br/>
              <w:tab/>
              <w:tab/>
              <w:tab/>
              <w:tab/>
              <w:t>&lt;APPLET_WEB_TEMPLATE_ITEM COLUMN_SPAN="15" CONTROL="MRC Freight" GRID_PROPERTY="FormattedHtml" INACTIVE="N" ITEM_IDENTIFIER="8113" MARKUP_LANGUAGE="HTML" NAME="MRC Freight" ROW_SPAN="3" TMPL_ITEM_HOLDER_NAME="SiebControl_8_113" TYPE="Control" UPDATED="11/04/2016 14:42:20" UPDATED_BY="SADMIN" CREATED="04/09/2005 03:27:40" CREATED_BY="SADMIN" EXT_REC_TABLES="S_APPL_WT_IT_RX"&gt;</w:t>
              <w:br/>
              <w:tab/>
              <w:tab/>
              <w:tab/>
              <w:tab/>
              <w:t>&lt;/APPLET_WEB_TEMPLATE_ITEM&gt;</w:t>
              <w:br/>
              <w:tab/>
              <w:tab/>
              <w:tab/>
              <w:tab/>
              <w:t>&lt;APPLET_WEB_TEMPLATE_ITEM COLUMN_SPAN="15" CONTROL="MRC Freight" GRID_PROPERTY="FormattedLabel" INACTIVE="N" ITEM_IDENTIFIER="8098" MARKUP_LANGUAGE="HTML" NAME="MRC FreightLabel" ROW_SPAN="3" TYPE="Control" UPDATED="04/09/2005 03:27:40" UPDATED_BY="SADMIN" CREATED="04/09/2005 03:27:40" CREATED_BY="SADMIN"&gt;</w:t>
              <w:br/>
              <w:tab/>
              <w:tab/>
              <w:tab/>
              <w:tab/>
              <w:t>&lt;/APPLET_WEB_TEMPLATE_ITEM&gt;</w:t>
              <w:br/>
              <w:tab/>
              <w:tab/>
              <w:tab/>
              <w:tab/>
              <w:t>&lt;APPLET_WEB_TEMPLATE_ITEM COLUMN_SPAN="15" CONTROL="MRC Product Total" GRID_PROPERTY="FormattedHtml" INACTIVE="N" ITEM_IDENTIFIER="14081" MARKUP_LANGUAGE="HTML" NAME="MRC Product Total" ROW_SPAN="3" TMPL_ITEM_HOLDER_NAME="SiebControl_14_81" TYPE="Control" UPDATED="11/04/2016 14:42:20" UPDATED_BY="SADMIN" CREATED="04/09/2005 03:27:40" CREATED_BY="SADMIN" EXT_REC_TABLES="S_APPL_WT_IT_RX"&gt;</w:t>
              <w:br/>
              <w:tab/>
              <w:tab/>
              <w:tab/>
              <w:tab/>
              <w:t>&lt;/APPLET_WEB_TEMPLATE_ITEM&gt;</w:t>
              <w:br/>
              <w:tab/>
              <w:tab/>
              <w:tab/>
              <w:tab/>
              <w:t>&lt;APPLET_WEB_TEMPLATE_ITEM COLUMN_SPAN="15" CONTROL="MRC Product Total" GRID_PROPERTY="FormattedLabel" INACTIVE="N" ITEM_IDENTIFIER="14066" MARKUP_LANGUAGE="HTML" NAME="MRC Product TotalLabel" ROW_SPAN="3" TYPE="Control" UPDATED="04/09/2005 03:27:40" UPDATED_BY="SADMIN" CREATED="04/09/2005 03:27:40" CREATED_BY="SADMIN"&gt;</w:t>
              <w:br/>
              <w:tab/>
              <w:tab/>
              <w:tab/>
              <w:tab/>
              <w:t>&lt;/APPLET_WEB_TEMPLATE_ITEM&gt;</w:t>
              <w:br/>
              <w:tab/>
              <w:tab/>
              <w:tab/>
              <w:tab/>
              <w:t>&lt;APPLET_WEB_TEMPLATE_ITEM COLUMN_SPAN="15" CONTROL="MRC Quote Total" GRID_PROPERTY="FormattedHtml" INACTIVE="N" ITEM_IDENTIFIER="14113" MARKUP_LANGUAGE="HTML" NAME="MRC Quote Total" ROW_SPAN="3" TMPL_ITEM_HOLDER_NAME="SiebControl_14_113" TYPE="Control" UPDATED="11/04/2016 14:42:20" UPDATED_BY="SADMIN" CREATED="04/09/2005 03:27:40" CREATED_BY="SADMIN" EXT_REC_TABLES="S_APPL_WT_IT_RX"&gt;</w:t>
              <w:br/>
              <w:tab/>
              <w:tab/>
              <w:tab/>
              <w:tab/>
              <w:t>&lt;/APPLET_WEB_TEMPLATE_ITEM&gt;</w:t>
              <w:br/>
              <w:tab/>
              <w:tab/>
              <w:tab/>
              <w:tab/>
              <w:t>&lt;APPLET_WEB_TEMPLATE_ITEM COLUMN_SPAN="15" CONTROL="MRC Quote Total" GRID_PROPERTY="FormattedLabel" INACTIVE="N" ITEM_IDENTIFIER="14098" MARKUP_LANGUAGE="HTML" NAME="MRC Quote TotalLabel" ROW_SPAN="3" TYPE="Control" UPDATED="04/09/2005 03:27:40" UPDATED_BY="SADMIN" CREATED="04/09/2005 03:27:40" CREATED_BY="SADMIN"&gt;</w:t>
              <w:br/>
              <w:tab/>
              <w:tab/>
              <w:tab/>
              <w:tab/>
              <w:t>&lt;/APPLET_WEB_TEMPLATE_ITEM&gt;</w:t>
              <w:br/>
              <w:tab/>
              <w:tab/>
              <w:tab/>
              <w:tab/>
              <w:t>&lt;APPLET_WEB_TEMPLATE_ITEM COLUMN_SPAN="15" CONTROL="MRC Service Total" GRID_PROPERTY="FormattedHtml" INACTIVE="N" ITEM_IDENTIFIER="17081" MARKUP_LANGUAGE="HTML" NAME="MRC Service Total" ROW_SPAN="3" TMPL_ITEM_HOLDER_NAME="SiebControl_17_81" TYPE="Control" UPDATED="11/04/2016 14:42:20" UPDATED_BY="SADMIN" CREATED="04/09/2005 03:27:40" CREATED_BY="SADMIN" EXT_REC_TABLES="S_APPL_WT_IT_RX"&gt;</w:t>
              <w:br/>
              <w:tab/>
              <w:tab/>
              <w:tab/>
              <w:tab/>
              <w:t>&lt;/APPLET_WEB_TEMPLATE_ITEM&gt;</w:t>
              <w:br/>
              <w:tab/>
              <w:tab/>
              <w:tab/>
              <w:tab/>
              <w:t>&lt;APPLET_WEB_TEMPLATE_ITEM COLUMN_SPAN="15" CONTROL="MRC Service Total" GRID_PROPERTY="FormattedLabel" INACTIVE="N" ITEM_IDENTIFIER="17066" MARKUP_LANGUAGE="HTML" NAME="MRC Service TotalLabel" ROW_SPAN="3" TYPE="Control" UPDATED="04/09/2005 03:27:40" UPDATED_BY="SADMIN" CREATED="04/09/2005 03:27:40" CREATED_BY="SADMIN"&gt;</w:t>
              <w:br/>
              <w:tab/>
              <w:tab/>
              <w:tab/>
              <w:tab/>
              <w:t>&lt;/APPLET_WEB_TEMPLATE_ITEM&gt;</w:t>
              <w:br/>
              <w:tab/>
              <w:tab/>
              <w:tab/>
              <w:tab/>
              <w:t>&lt;APPLET_WEB_TEMPLATE_ITEM COLUMN_SPAN="15" CONTROL="MRC Total Line Discount Percent" GRID_PROPERTY="FormattedHtml" INACTIVE="N" ITEM_IDENTIFIER="11081" MARKUP_LANGUAGE="HTML" NAME="MRC Total Line Discount Percent" ROW_SPAN="3" TMPL_ITEM_HOLDER_NAME="SiebControl_11_81" TYPE="Control" UPDATED="11/04/2016 14:42:20" UPDATED_BY="SADMIN" CREATED="04/09/2005 03:27:40" CREATED_BY="SADMIN" EXT_REC_TABLES="S_APPL_WT_IT_RX"&gt;</w:t>
              <w:br/>
              <w:tab/>
              <w:tab/>
              <w:tab/>
              <w:tab/>
              <w:t>&lt;/APPLET_WEB_TEMPLATE_ITEM&gt;</w:t>
              <w:br/>
              <w:tab/>
              <w:tab/>
              <w:tab/>
              <w:tab/>
              <w:t>&lt;APPLET_WEB_TEMPLATE_ITEM COLUMN_SPAN="15" CONTROL="MRC Total Line Discount Percent" GRID_PROPERTY="FormattedLabel" INACTIVE="N" ITEM_IDENTIFIER="11066" MARKUP_LANGUAGE="HTML" NAME="MRC Total Line Discount PercentLabel" ROW_SPAN="3" TYPE="Control" UPDATED="04/09/2005 03:27:40" UPDATED_BY="SADMIN" CREATED="04/09/2005 03:27:40" CREATED_BY="SADMIN"&gt;</w:t>
              <w:br/>
              <w:tab/>
              <w:tab/>
              <w:tab/>
              <w:tab/>
              <w:t>&lt;/APPLET_WEB_TEMPLATE_ITEM&gt;</w:t>
              <w:br/>
              <w:tab/>
              <w:tab/>
              <w:tab/>
              <w:tab/>
              <w:t>&lt;APPLET_WEB_TEMPLATE_ITEM COLUMN_SPAN="15" CONTROL="MRC Training Total" GRID_PROPERTY="FormattedHtml" INACTIVE="N" ITEM_IDENTIFIER="20081" MARKUP_LANGUAGE="HTML" NAME="MRC Training Total" ROW_SPAN="3" TMPL_ITEM_HOLDER_NAME="SiebControl_20_81" TYPE="Control" UPDATED="11/04/2016 14:42:20" UPDATED_BY="SADMIN" CREATED="04/09/2005 03:27:40" CREATED_BY="SADMIN" EXT_REC_TABLES="S_APPL_WT_IT_RX"&gt;</w:t>
              <w:br/>
              <w:tab/>
              <w:tab/>
              <w:tab/>
              <w:tab/>
              <w:t>&lt;/APPLET_WEB_TEMPLATE_ITEM&gt;</w:t>
              <w:br/>
              <w:tab/>
              <w:tab/>
              <w:tab/>
              <w:tab/>
              <w:t>&lt;APPLET_WEB_TEMPLATE_ITEM COLUMN_SPAN="15" CONTROL="MRC Training Total" GRID_PROPERTY="FormattedLabel" INACTIVE="N" ITEM_IDENTIFIER="20066" MARKUP_LANGUAGE="HTML" NAME="MRC Training TotalLabel" ROW_SPAN="3" TYPE="Control" UPDATED="04/09/2005 03:27:40" UPDATED_BY="SADMIN" CREATED="04/09/2005 03:27:40" CREATED_BY="SADMIN"&gt;</w:t>
              <w:br/>
              <w:tab/>
              <w:tab/>
              <w:tab/>
              <w:tab/>
              <w:t>&lt;/APPLET_WEB_TEMPLATE_ITEM&gt;</w:t>
              <w:br/>
              <w:tab/>
              <w:tab/>
              <w:tab/>
              <w:tab/>
              <w:t>&lt;APPLET_WEB_TEMPLATE_ITEM CONTROL="MenuControl" EXTENSION_FLAG="Y" ITEM_IDENTIFIER="99997" NAME="MenuControl" TMPL_ITEM_HOLDER_NAME="SiebControl_99997" TYPE="Control" UPDATED="11/04/2016 14:42:20" UPDATED_BY="SADMIN" CREATED="11/04/2016 14:42:20" CREATED_BY="SADMIN" EXT_REC_TABLES="S_APPL_WT_IT_RX"&gt;</w:t>
              <w:br/>
              <w:tab/>
              <w:tab/>
              <w:tab/>
              <w:tab/>
              <w:t>&lt;/APPLET_WEB_TEMPLATE_ITEM&gt;</w:t>
              <w:br/>
              <w:tab/>
              <w:tab/>
              <w:tab/>
              <w:tab/>
              <w:t>&lt;APPLET_WEB_TEMPLATE_ITEM COLUMN_SPAN="62" CONTROL="Monthly" GRID_PROPERTY="FormattedHtml" INACTIVE="N" ITEM_IDENTIFIER="1066" MARKUP_LANGUAGE="HTML" NAME="Monthly" ROW_SPAN="4" TMPL_ITEM_HOLDER_NAME="SiebControl_1_66" TYPE="Control" UPDATED="11/04/2016 14:42:20" UPDATED_BY="SADMIN" CREATED="04/09/2005 03:27:40" CREATED_BY="SADMIN" EXT_REC_TABLES="S_APPL_WT_IT_RX"&gt;</w:t>
              <w:br/>
              <w:tab/>
              <w:tab/>
              <w:tab/>
              <w:tab/>
              <w:t>&lt;/APPLET_WEB_TEMPLATE_ITEM&gt;</w:t>
              <w:br/>
              <w:tab/>
              <w:tab/>
              <w:tab/>
              <w:tab/>
              <w:t>&lt;APPLET_WEB_TEMPLATE_ITEM COLUMN_SPAN="15" CONTROL="NRC Current Quote Total Base Price" GRID_PROPERTY="FormattedHtml" INACTIVE="N" ITEM_IDENTIFIER="5018" MARKUP_LANGUAGE="HTML" NAME="NRC Current Quote Total Base Price" ROW_SPAN="3" TMPL_ITEM_HOLDER_NAME="SiebControl_5_18" TYPE="Control" UPDATED="11/04/2016 14:42:20" UPDATED_BY="SADMIN" CREATED="04/09/2005 03:27:40" CREATED_BY="SADMIN" EXT_REC_TABLES="S_APPL_WT_IT_RX"&gt;</w:t>
              <w:br/>
              <w:tab/>
              <w:tab/>
              <w:tab/>
              <w:tab/>
              <w:t>&lt;/APPLET_WEB_TEMPLATE_ITEM&gt;</w:t>
              <w:br/>
              <w:tab/>
              <w:tab/>
              <w:tab/>
              <w:tab/>
              <w:t>&lt;APPLET_WEB_TEMPLATE_ITEM COLUMN_SPAN="15" CONTROL="NRC Current Quote Total Base Price" GRID_PROPERTY="FormattedLabel" INACTIVE="N" ITEM_IDENTIFIER="5003" MARKUP_LANGUAGE="HTML" NAME="NRC Current Quote Total Base PriceLabel" ROW_SPAN="3" TYPE="Control" UPDATED="04/09/2005 03:27:41" UPDATED_BY="SADMIN" CREATED="04/09/2005 03:27:41" CREATED_BY="SADMIN"&gt;</w:t>
              <w:br/>
              <w:tab/>
              <w:tab/>
              <w:tab/>
              <w:tab/>
              <w:t>&lt;/APPLET_WEB_TEMPLATE_ITEM&gt;</w:t>
              <w:br/>
              <w:tab/>
              <w:tab/>
              <w:tab/>
              <w:tab/>
              <w:t>&lt;APPLET_WEB_TEMPLATE_ITEM COLUMN_SPAN="15" CONTROL="NRC Current Quote Total Item Discount" GRID_PROPERTY="FormattedHtml" INACTIVE="N" ITEM_IDENTIFIER="8018" MARKUP_LANGUAGE="HTML" NAME="NRC Current Quote Total Item Discount" ROW_SPAN="3" TMPL_ITEM_HOLDER_NAME="SiebControl_8_18" TYPE="Control" UPDATED="11/04/2016 14:42:20" UPDATED_BY="SADMIN" CREATED="04/09/2005 03:27:41" CREATED_BY="SADMIN" EXT_REC_TABLES="S_APPL_WT_IT_RX"&gt;</w:t>
              <w:br/>
              <w:tab/>
              <w:tab/>
              <w:tab/>
              <w:tab/>
              <w:t>&lt;/APPLET_WEB_TEMPLATE_ITEM&gt;</w:t>
              <w:br/>
              <w:tab/>
              <w:tab/>
              <w:tab/>
              <w:tab/>
              <w:t>&lt;APPLET_WEB_TEMPLATE_ITEM COLUMN_SPAN="15" CONTROL="NRC Current Quote Total Item Discount" GRID_PROPERTY="FormattedLabel" INACTIVE="N" ITEM_IDENTIFIER="8003" MARKUP_LANGUAGE="HTML" NAME="NRC Current Quote Total Item DiscountLabel" ROW_SPAN="3" TYPE="Control" UPDATED="04/09/2005 03:27:41" UPDATED_BY="SADMIN" CREATED="04/09/2005 03:27:41" CREATED_BY="SADMIN"&gt;</w:t>
              <w:br/>
              <w:tab/>
              <w:tab/>
              <w:tab/>
              <w:tab/>
              <w:t>&lt;/APPLET_WEB_TEMPLATE_ITEM&gt;</w:t>
              <w:br/>
              <w:tab/>
              <w:tab/>
              <w:tab/>
              <w:tab/>
              <w:t>&lt;APPLET_WEB_TEMPLATE_ITEM COLUMN_SPAN="15" CONTROL="NRC Current Quote Total Item Tax" GRID_PROPERTY="FormattedHtml" INACTIVE="N" ITEM_IDENTIFIER="14049" MARKUP_LANGUAGE="HTML" NAME="NRC Current Quote Total Item Tax" ROW_SPAN="3" TMPL_ITEM_HOLDER_NAME="SiebControl_14_49" TYPE="Control" UPDATED="11/04/2016 14:42:20" UPDATED_BY="SADMIN" CREATED="04/09/2005 03:27:41" CREATED_BY="SADMIN" EXT_REC_TABLES="S_APPL_WT_IT_RX"&gt;</w:t>
              <w:br/>
              <w:tab/>
              <w:tab/>
              <w:tab/>
              <w:tab/>
              <w:t>&lt;/APPLET_WEB_TEMPLATE_ITEM&gt;</w:t>
              <w:br/>
              <w:tab/>
              <w:tab/>
              <w:tab/>
              <w:tab/>
              <w:t>&lt;APPLET_WEB_TEMPLATE_ITEM COLUMN_SPAN="14" CONTROL="NRC Current Quote Total Item Tax" GRID_PROPERTY="FormattedLabel" INACTIVE="N" ITEM_IDENTIFIER="14035" MARKUP_LANGUAGE="HTML" NAME="NRC Current Quote Total Item TaxLabel" ROW_SPAN="3" TYPE="Control" UPDATED="04/09/2005 03:27:41" UPDATED_BY="SADMIN" CREATED="04/09/2005 03:27:41" CREATED_BY="SADMIN"&gt;</w:t>
              <w:br/>
              <w:tab/>
              <w:tab/>
              <w:tab/>
              <w:tab/>
              <w:t>&lt;/APPLET_WEB_TEMPLATE_ITEM&gt;</w:t>
              <w:br/>
              <w:tab/>
              <w:tab/>
              <w:tab/>
              <w:tab/>
              <w:t>&lt;APPLET_WEB_TEMPLATE_ITEM COLUMN_SPAN="15" CONTROL="NRC Current Quote Total Net Price" GRID_PROPERTY="FormattedHtml" INACTIVE="N" ITEM_IDENTIFIER="5049" MARKUP_LANGUAGE="HTML" NAME="NRC Current Quote Total Net Price" ROW_SPAN="3" TMPL_ITEM_HOLDER_NAME="SiebControl_5_49" TYPE="Control" UPDATED="11/04/2016 14:42:20" UPDATED_BY="SADMIN" CREATED="04/09/2005 03:27:41" CREATED_BY="SADMIN" EXT_REC_TABLES="S_APPL_WT_IT_RX"&gt;</w:t>
              <w:br/>
              <w:tab/>
              <w:tab/>
              <w:tab/>
              <w:tab/>
              <w:t>&lt;/APPLET_WEB_TEMPLATE_ITEM&gt;</w:t>
              <w:br/>
              <w:tab/>
              <w:tab/>
              <w:tab/>
              <w:tab/>
              <w:t>&lt;APPLET_WEB_TEMPLATE_ITEM COLUMN_SPAN="14" CONTROL="NRC Current Quote Total Net Price" GRID_PROPERTY="FormattedLabel" INACTIVE="N" ITEM_IDENTIFIER="5035" MARKUP_LANGUAGE="HTML" NAME="NRC Current Quote Total Net PriceLabel" ROW_SPAN="3" TYPE="Control" UPDATED="05/24/2005 19:38:42" UPDATED_BY="SADMIN" CREATED="04/09/2005 03:27:41" CREATED_BY="SADMIN"&gt;</w:t>
              <w:br/>
              <w:tab/>
              <w:tab/>
              <w:tab/>
              <w:tab/>
              <w:t>&lt;/APPLET_WEB_TEMPLATE_ITEM&gt;</w:t>
              <w:br/>
              <w:tab/>
              <w:tab/>
              <w:tab/>
              <w:tab/>
              <w:t>&lt;APPLET_WEB_TEMPLATE_ITEM COLUMN_SPAN="15" CONTROL="NRC Freight" GRID_PROPERTY="FormattedHtml" INACTIVE="N" ITEM_IDENTIFIER="11049" MARKUP_LANGUAGE="HTML" NAME="NRC Freight" ROW_SPAN="3" TMPL_ITEM_HOLDER_NAME="SiebControl_11_49" TYPE="Control" UPDATED="11/04/2016 14:42:20" UPDATED_BY="SADMIN" CREATED="04/09/2005 03:27:41" CREATED_BY="SADMIN" EXT_REC_TABLES="S_APPL_WT_IT_RX"&gt;</w:t>
              <w:br/>
              <w:tab/>
              <w:tab/>
              <w:tab/>
              <w:tab/>
              <w:t>&lt;/APPLET_WEB_TEMPLATE_ITEM&gt;</w:t>
              <w:br/>
              <w:tab/>
              <w:tab/>
              <w:tab/>
              <w:tab/>
              <w:t>&lt;APPLET_WEB_TEMPLATE_ITEM COLUMN_SPAN="14" CONTROL="NRC Freight" GRID_PROPERTY="FormattedLabel" INACTIVE="N" ITEM_IDENTIFIER="11035" MARKUP_LANGUAGE="HTML" NAME="NRC FreightLabel" ROW_SPAN="3" TYPE="Control" UPDATED="04/09/2005 03:27:41" UPDATED_BY="SADMIN" CREATED="04/09/2005 03:27:41" CREATED_BY="SADMIN"&gt;</w:t>
              <w:br/>
              <w:tab/>
              <w:tab/>
              <w:tab/>
              <w:tab/>
              <w:t>&lt;/APPLET_WEB_TEMPLATE_ITEM&gt;</w:t>
              <w:br/>
              <w:tab/>
              <w:tab/>
              <w:tab/>
              <w:tab/>
              <w:t>&lt;APPLET_WEB_TEMPLATE_ITEM COLUMN_SPAN="15" CONTROL="NRC Product Total" GRID_PROPERTY="FormattedHtml" INACTIVE="N" ITEM_IDENTIFIER="14018" MARKUP_LANGUAGE="HTML" NAME="NRC Product Total" ROW_SPAN="3" TMPL_ITEM_HOLDER_NAME="SiebControl_14_18" TYPE="Control" UPDATED="11/04/2016 14:42:20" UPDATED_BY="SADMIN" CREATED="04/09/2005 03:27:41" CREATED_BY="SADMIN" EXT_REC_TABLES="S_APPL_WT_IT_RX"&gt;</w:t>
              <w:br/>
              <w:tab/>
              <w:tab/>
              <w:tab/>
              <w:tab/>
              <w:t>&lt;/APPLET_WEB_TEMPLATE_ITEM&gt;</w:t>
              <w:br/>
              <w:tab/>
              <w:tab/>
              <w:tab/>
              <w:tab/>
              <w:t>&lt;APPLET_WEB_TEMPLATE_ITEM COLUMN_SPAN="15" CONTROL="NRC Product Total" GRID_PROPERTY="FormattedLabel" INACTIVE="N" ITEM_IDENTIFIER="14003" MARKUP_LANGUAGE="HTML" NAME="NRC Product TotalLabel" ROW_SPAN="3" TYPE="Control" UPDATED="04/09/2005 03:27:41" UPDATED_BY="SADMIN" CREATED="04/09/2005 03:27:41" CREATED_BY="SADMIN"&gt;</w:t>
              <w:br/>
              <w:tab/>
              <w:tab/>
              <w:tab/>
              <w:tab/>
              <w:t>&lt;/APPLET_WEB_TEMPLATE_ITEM&gt;</w:t>
              <w:br/>
              <w:tab/>
              <w:tab/>
              <w:tab/>
              <w:tab/>
              <w:t>&lt;APPLET_WEB_TEMPLATE_ITEM COLUMN_SPAN="15" CONTROL="NRC Quote Total" GRID_PROPERTY="FormattedHtml" INACTIVE="N" ITEM_IDENTIFIER="17049" MARKUP_LANGUAGE="HTML" NAME="NRC Quote Total" ROW_SPAN="3" TMPL_ITEM_HOLDER_NAME="SiebControl_17_49" TYPE="Control" UPDATED="11/04/2016 14:42:20" UPDATED_BY="SADMIN" CREATED="04/09/2005 03:27:41" CREATED_BY="SADMIN" EXT_REC_TABLES="S_APPL_WT_IT_RX"&gt;</w:t>
              <w:br/>
              <w:tab/>
              <w:tab/>
              <w:tab/>
              <w:tab/>
              <w:t>&lt;/APPLET_WEB_TEMPLATE_ITEM&gt;</w:t>
              <w:br/>
              <w:tab/>
              <w:tab/>
              <w:tab/>
              <w:tab/>
              <w:t>&lt;APPLET_WEB_TEMPLATE_ITEM COLUMN_SPAN="14" CONTROL="NRC Quote Total" GRID_PROPERTY="FormattedLabel" INACTIVE="N" ITEM_IDENTIFIER="17035" MARKUP_LANGUAGE="HTML" NAME="NRC Quote TotalLabel" ROW_SPAN="3" TYPE="Control" UPDATED="04/09/2005 03:27:41" UPDATED_BY="SADMIN" CREATED="04/09/2005 03:27:41" CREATED_BY="SADMIN"&gt;</w:t>
              <w:br/>
              <w:tab/>
              <w:tab/>
              <w:tab/>
              <w:tab/>
              <w:t>&lt;/APPLET_WEB_TEMPLATE_ITEM&gt;</w:t>
              <w:br/>
              <w:tab/>
              <w:tab/>
              <w:tab/>
              <w:tab/>
              <w:t>&lt;APPLET_WEB_TEMPLATE_ITEM COLUMN_SPAN="15" CONTROL="NRC Service Total" GRID_PROPERTY="FormattedHtml" INACTIVE="N" ITEM_IDENTIFIER="17018" MARKUP_LANGUAGE="HTML" NAME="NRC Service Total" ROW_SPAN="3" TMPL_ITEM_HOLDER_NAME="SiebControl_17_18" TYPE="Control" UPDATED="11/04/2016 14:42:20" UPDATED_BY="SADMIN" CREATED="04/09/2005 03:27:41" CREATED_BY="SADMIN" EXT_REC_TABLES="S_APPL_WT_IT_RX"&gt;</w:t>
              <w:br/>
              <w:tab/>
              <w:tab/>
              <w:tab/>
              <w:tab/>
              <w:t>&lt;/APPLET_WEB_TEMPLATE_ITEM&gt;</w:t>
              <w:br/>
              <w:tab/>
              <w:tab/>
              <w:tab/>
              <w:tab/>
              <w:t>&lt;APPLET_WEB_TEMPLATE_ITEM COLUMN_SPAN="15" CONTROL="NRC Service Total" GRID_PROPERTY="FormattedLabel" INACTIVE="N" ITEM_IDENTIFIER="17003" MARKUP_LANGUAGE="HTML" NAME="NRC Service TotalLabel" ROW_SPAN="3" TYPE="Control" UPDATED="04/09/2005 03:27:41" UPDATED_BY="SADMIN" CREATED="04/09/2005 03:27:41" CREATED_BY="SADMIN"&gt;</w:t>
              <w:br/>
              <w:tab/>
              <w:tab/>
              <w:tab/>
              <w:tab/>
              <w:t>&lt;/APPLET_WEB_TEMPLATE_ITEM&gt;</w:t>
              <w:br/>
              <w:tab/>
              <w:tab/>
              <w:tab/>
              <w:tab/>
              <w:t>&lt;APPLET_WEB_TEMPLATE_ITEM COLUMN_SPAN="15" CONTROL="NRC Total Line Discount Percent" GRID_PROPERTY="FormattedHtml" INACTIVE="N" ITEM_IDENTIFIER="11018" MARKUP_LANGUAGE="HTML" NAME="NRC Total Line Discount Percent" ROW_SPAN="3" TMPL_ITEM_HOLDER_NAME="SiebControl_11_18" TYPE="Control" UPDATED="11/04/2016 14:42:20" UPDATED_BY="SADMIN" CREATED="04/09/2005 03:27:41" CREATED_BY="SADMIN" EXT_REC_TABLES="S_APPL_WT_IT_RX"&gt;</w:t>
              <w:br/>
              <w:tab/>
              <w:tab/>
              <w:tab/>
              <w:tab/>
              <w:t>&lt;/APPLET_WEB_TEMPLATE_ITEM&gt;</w:t>
              <w:br/>
              <w:tab/>
              <w:tab/>
              <w:tab/>
              <w:tab/>
              <w:t>&lt;APPLET_WEB_TEMPLATE_ITEM COLUMN_SPAN="15" CONTROL="NRC Total Line Discount Percent" GRID_PROPERTY="FormattedLabel" INACTIVE="N" ITEM_IDENTIFIER="11003" MARKUP_LANGUAGE="HTML" NAME="NRC Total Line Discount PercentLabel" ROW_SPAN="3" TYPE="Control" UPDATED="04/09/2005 03:27:41" UPDATED_BY="SADMIN" CREATED="04/09/2005 03:27:41" CREATED_BY="SADMIN"&gt;</w:t>
              <w:br/>
              <w:tab/>
              <w:tab/>
              <w:tab/>
              <w:tab/>
              <w:t>&lt;/APPLET_WEB_TEMPLATE_ITEM&gt;</w:t>
              <w:br/>
              <w:tab/>
              <w:tab/>
              <w:tab/>
              <w:tab/>
              <w:t>&lt;APPLET_WEB_TEMPLATE_ITEM COLUMN_SPAN="15" CONTROL="NRC Training Total" GRID_PROPERTY="FormattedHtml" INACTIVE="N" ITEM_IDENTIFIER="20018" MARKUP_LANGUAGE="HTML" NAME="NRC Training Total" ROW_SPAN="3" TMPL_ITEM_HOLDER_NAME="SiebControl_20_18" TYPE="Control" UPDATED="11/04/2016 14:42:20" UPDATED_BY="SADMIN" CREATED="04/09/2005 03:27:41" CREATED_BY="SADMIN" EXT_REC_TABLES="S_APPL_WT_IT_RX"&gt;</w:t>
              <w:br/>
              <w:tab/>
              <w:tab/>
              <w:tab/>
              <w:tab/>
              <w:t>&lt;/APPLET_WEB_TEMPLATE_ITEM&gt;</w:t>
              <w:br/>
              <w:tab/>
              <w:tab/>
              <w:tab/>
              <w:tab/>
              <w:t>&lt;APPLET_WEB_TEMPLATE_ITEM COLUMN_SPAN="15" CONTROL="NRC Training Total" GRID_PROPERTY="FormattedLabel" INACTIVE="N" ITEM_IDENTIFIER="20003" MARKUP_LANGUAGE="HTML" NAME="NRC Training TotalLabel" ROW_SPAN="3" TYPE="Control" UPDATED="04/09/2005 03:27:41" UPDATED_BY="SADMIN" CREATED="04/09/2005 03:27:41" CREATED_BY="SADMIN"&gt;</w:t>
              <w:br/>
              <w:tab/>
              <w:tab/>
              <w:tab/>
              <w:tab/>
              <w:t>&lt;/APPLET_WEB_TEMPLATE_ITEM&gt;</w:t>
              <w:br/>
              <w:tab/>
              <w:tab/>
              <w:tab/>
              <w:tab/>
              <w:t>&lt;APPLET_WEB_TEMPLATE_ITEM CONTROL="NewQuery" INACTIVE="N" ITEM_IDENTIFIER="106" MARKUP_LANGUAGE="HTML" NAME="NewQuery" TMPL_ITEM_HOLDER_NAME="SiebControl_106" TYPE="Control" UPDATED="11/04/2016 14:42:20" UPDATED_BY="SADMIN" CREATED="04/09/2005 03:27:41" CREATED_BY="SADMIN" EXT_REC_TABLES="S_APPL_WT_IT_RX"&gt;</w:t>
              <w:br/>
              <w:tab/>
              <w:tab/>
              <w:tab/>
              <w:tab/>
              <w:t>&lt;/APPLET_WEB_TEMPLATE_ITEM&gt;</w:t>
              <w:br/>
              <w:tab/>
              <w:tab/>
              <w:tab/>
              <w:tab/>
              <w:t>&lt;APPLET_WEB_TEMPLATE_ITEM COLUMN_SPAN="62" CONTROL="One Time" GRID_PROPERTY="FormattedHtml" INACTIVE="N" ITEM_IDENTIFIER="1003" MARKUP_LANGUAGE="HTML" NAME="One Time" ROW_SPAN="4" TMPL_ITEM_HOLDER_NAME="SiebControl_1_3" TYPE="Control" UPDATED="11/04/2016 14:42:20" UPDATED_BY="SADMIN" CREATED="04/09/2005 03:27:41"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14:42:20" UPDATED_BY="SADMIN" CREATED="04/09/2005 03:27:41"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14:42:20" UPDATED_BY="SADMIN" CREATED="11/04/2016 14:42:20"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14:42:20" UPDATED_BY="SADMIN" CREATED="04/09/2005 03:27:41" CREATED_BY="SADMIN" EXT_REC_TABLES="S_APPL_WT_IT_RX"&gt;</w:t>
              <w:br/>
              <w:tab/>
              <w:tab/>
              <w:tab/>
              <w:tab/>
              <w:t>&lt;/APPLET_WEB_TEMPLATE_ITEM&gt;</w:t>
              <w:br/>
              <w:tab/>
              <w:tab/>
              <w:tab/>
              <w:tab/>
              <w:t>&lt;APPLET_WEB_TEMPLATE_ITEM CONTROL="bSpreadDiscount" INACTIVE="N" ITEM_IDENTIFIER="109" MARKUP_LANGUAGE="HTML" NAME="bSpreadDiscount" TMPL_ITEM_HOLDER_NAME="SiebControl_109" TYPE="Control" UPDATED="11/04/2016 14:42:20" UPDATED_BY="SADMIN" CREATED="04/09/2005 03:27:41"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COMMENTS="Created as per 12-ER4YJS" EXT_WEB_TEMPLATE="Applet Form Grid Layout" INACTIVE="N" NAME="Query" SEQUENCE="0" TYPE="Query" WEB_TEMPLATE="Applet Form Grid Layout" UPDATED="11/04/2016 12:37:17" UPDATED_BY="SADMIN" CREATED="04/09/2005 03:12:52" CREATED_BY="SADMIN" EXT_REC_TABLES="S_APPL_WTMPL_RX"&gt;</w:t>
              <w:br/>
              <w:tab/>
              <w:tab/>
              <w:tab/>
              <w:tab/>
              <w:t>&lt;APPLET_WEB_TEMPLATE_ITEM CONTROL="Applet_Title" EXTENSION_FLAG="Y" ITEM_IDENTIFIER="99929" NAME="Applet_Title" TMPL_ITEM_HOLDER_NAME="SiebControl_99929" TYPE="Control" UPDATED="11/04/2016 14:42:20" UPDATED_BY="SADMIN" CREATED="11/04/2016 14:42:20"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14:42:20" UPDATED_BY="SADMIN" CREATED="04/09/2005 03:27:41" CREATED_BY="SADMIN" EXT_REC_TABLES="S_APPL_WT_IT_RX"&gt;</w:t>
              <w:br/>
              <w:tab/>
              <w:tab/>
              <w:tab/>
              <w:tab/>
              <w:t>&lt;/APPLET_WEB_TEMPLATE_ITEM&gt;</w:t>
              <w:br/>
              <w:tab/>
              <w:tab/>
              <w:tab/>
              <w:tab/>
              <w:t>&lt;APPLET_WEB_TEMPLATE_ITEM COLUMN_SPAN="15" CONTROL="DiscountAmount" GRID_PROPERTY="FormattedHtml" INACTIVE="N" ITEM_IDENTIFIER="8049" MARKUP_LANGUAGE="HTML" NAME="DiscountAmount" ROW_SPAN="3" TMPL_ITEM_HOLDER_NAME="SiebControl_8_49" TYPE="Control" UPDATED="11/04/2016 14:42:20" UPDATED_BY="SADMIN" CREATED="04/09/2005 03:27:41" CREATED_BY="SADMIN" EXT_REC_TABLES="S_APPL_WT_IT_RX"&gt;</w:t>
              <w:br/>
              <w:tab/>
              <w:tab/>
              <w:tab/>
              <w:tab/>
              <w:t>&lt;/APPLET_WEB_TEMPLATE_ITEM&gt;</w:t>
              <w:br/>
              <w:tab/>
              <w:tab/>
              <w:tab/>
              <w:tab/>
              <w:t>&lt;APPLET_WEB_TEMPLATE_ITEM COLUMN_SPAN="14" CONTROL="DiscountAmount" GRID_PROPERTY="FormattedLabel" INACTIVE="N" ITEM_IDENTIFIER="8035" MARKUP_LANGUAGE="HTML" NAME="DiscountAmountLabel" ROW_SPAN="3" TYPE="Control" UPDATED="04/09/2005 03:27:41" UPDATED_BY="SADMIN" CREATED="04/09/2005 03:27:41" CREATED_BY="SADMIN"&gt;</w:t>
              <w:br/>
              <w:tab/>
              <w:tab/>
              <w:tab/>
              <w:tab/>
              <w:t>&lt;/APPLET_WEB_TEMPLATE_ITEM&gt;</w:t>
              <w:br/>
              <w:tab/>
              <w:tab/>
              <w:tab/>
              <w:tab/>
              <w:t>&lt;APPLET_WEB_TEMPLATE_ITEM COLUMN_SPAN="15" CONTROL="DiscountReason" GRID_PROPERTY="FormattedHtml" INACTIVE="N" ITEM_IDENTIFIER="20049" MARKUP_LANGUAGE="HTML" NAME="DiscountReason" ROW_SPAN="6" TMPL_ITEM_HOLDER_NAME="SiebControl_20_49" TYPE="Control" UPDATED="11/04/2016 14:42:20" UPDATED_BY="SADMIN" CREATED="04/09/2005 03:27:41" CREATED_BY="SADMIN" EXT_REC_TABLES="S_APPL_WT_IT_RX"&gt;</w:t>
              <w:br/>
              <w:tab/>
              <w:tab/>
              <w:tab/>
              <w:tab/>
              <w:t>&lt;/APPLET_WEB_TEMPLATE_ITEM&gt;</w:t>
              <w:br/>
              <w:tab/>
              <w:tab/>
              <w:tab/>
              <w:tab/>
              <w:t>&lt;APPLET_WEB_TEMPLATE_ITEM COLUMN_SPAN="14" CONTROL="DiscountReason" GRID_PROPERTY="FormattedLabel" INACTIVE="N" ITEM_IDENTIFIER="20035" MARKUP_LANGUAGE="HTML" NAME="DiscountReasonLabel" ROW_SPAN="3" TYPE="Control" UPDATED="04/09/2005 03:27:41" UPDATED_BY="SADMIN" CREATED="04/09/2005 03:27:41"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14:42:20" UPDATED_BY="SADMIN" CREATED="04/09/2005 03:27:41"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14:42:20" UPDATED_BY="SADMIN" CREATED="04/09/2005 03:27:41"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14:42:20" UPDATED_BY="SADMIN" CREATED="04/09/2005 03:27:41"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14:42:20" UPDATED_BY="SADMIN" CREATED="11/04/2016 14:42:20" CREATED_BY="SADMIN" EXT_REC_TABLES="S_APPL_WT_IT_RX"&gt;</w:t>
              <w:br/>
              <w:tab/>
              <w:tab/>
              <w:tab/>
              <w:tab/>
              <w:t>&lt;/APPLET_WEB_TEMPLATE_ITEM&gt;</w:t>
              <w:br/>
              <w:tab/>
              <w:tab/>
              <w:tab/>
              <w:tab/>
              <w:t>&lt;APPLET_WEB_TEMPLATE_ITEM COLUMN_SPAN="15" CONTROL="MRC Current Quote Total Base Price" GRID_PROPERTY="FormattedHtml" INACTIVE="N" ITEM_IDENTIFIER="5081" MARKUP_LANGUAGE="HTML" NAME="MRC Current Quote Total Base Price" ROW_SPAN="3" TMPL_ITEM_HOLDER_NAME="SiebControl_5_81" TYPE="Control" UPDATED="11/04/2016 14:42:20" UPDATED_BY="SADMIN" CREATED="04/09/2005 03:27:41" CREATED_BY="SADMIN" EXT_REC_TABLES="S_APPL_WT_IT_RX"&gt;</w:t>
              <w:br/>
              <w:tab/>
              <w:tab/>
              <w:tab/>
              <w:tab/>
              <w:t>&lt;/APPLET_WEB_TEMPLATE_ITEM&gt;</w:t>
              <w:br/>
              <w:tab/>
              <w:tab/>
              <w:tab/>
              <w:tab/>
              <w:t>&lt;APPLET_WEB_TEMPLATE_ITEM COLUMN_SPAN="15" CONTROL="MRC Current Quote Total Base Price" GRID_PROPERTY="FormattedLabel" INACTIVE="N" ITEM_IDENTIFIER="5066" MARKUP_LANGUAGE="HTML" NAME="MRC Current Quote Total Base PriceLabel" ROW_SPAN="3" TYPE="Control" UPDATED="04/09/2005 03:27:41" UPDATED_BY="SADMIN" CREATED="04/09/2005 03:27:41" CREATED_BY="SADMIN"&gt;</w:t>
              <w:br/>
              <w:tab/>
              <w:tab/>
              <w:tab/>
              <w:tab/>
              <w:t>&lt;/APPLET_WEB_TEMPLATE_ITEM&gt;</w:t>
              <w:br/>
              <w:tab/>
              <w:tab/>
              <w:tab/>
              <w:tab/>
              <w:t>&lt;APPLET_WEB_TEMPLATE_ITEM COLUMN_SPAN="15" CONTROL="MRC Current Quote Total Item Discount" GRID_PROPERTY="FormattedHtml" INACTIVE="N" ITEM_IDENTIFIER="8081" MARKUP_LANGUAGE="HTML" NAME="MRC Current Quote Total Item Discount" ROW_SPAN="3" TMPL_ITEM_HOLDER_NAME="SiebControl_8_81" TYPE="Control" UPDATED="11/04/2016 14:42:20" UPDATED_BY="SADMIN" CREATED="04/09/2005 03:27:41" CREATED_BY="SADMIN" EXT_REC_TABLES="S_APPL_WT_IT_RX"&gt;</w:t>
              <w:br/>
              <w:tab/>
              <w:tab/>
              <w:tab/>
              <w:tab/>
              <w:t>&lt;/APPLET_WEB_TEMPLATE_ITEM&gt;</w:t>
              <w:br/>
              <w:tab/>
              <w:tab/>
              <w:tab/>
              <w:tab/>
              <w:t>&lt;APPLET_WEB_TEMPLATE_ITEM COLUMN_SPAN="15" CONTROL="MRC Current Quote Total Item Discount" GRID_PROPERTY="FormattedLabel" INACTIVE="N" ITEM_IDENTIFIER="8066" MARKUP_LANGUAGE="HTML" NAME="MRC Current Quote Total Item DiscountLabel" ROW_SPAN="3" TYPE="Control" UPDATED="04/09/2005 03:27:41" UPDATED_BY="SADMIN" CREATED="04/09/2005 03:27:41" CREATED_BY="SADMIN"&gt;</w:t>
              <w:br/>
              <w:tab/>
              <w:tab/>
              <w:tab/>
              <w:tab/>
              <w:t>&lt;/APPLET_WEB_TEMPLATE_ITEM&gt;</w:t>
              <w:br/>
              <w:tab/>
              <w:tab/>
              <w:tab/>
              <w:tab/>
              <w:t>&lt;APPLET_WEB_TEMPLATE_ITEM COLUMN_SPAN="15" CONTROL="MRC Current Quote Total Item Tax" GRID_PROPERTY="FormattedHtml" INACTIVE="N" ITEM_IDENTIFIER="11113" MARKUP_LANGUAGE="HTML" NAME="MRC Current Quote Total Item Tax" ROW_SPAN="3" TMPL_ITEM_HOLDER_NAME="SiebControl_11_113" TYPE="Control" UPDATED="11/04/2016 14:42:20" UPDATED_BY="SADMIN" CREATED="04/09/2005 03:27:41" CREATED_BY="SADMIN" EXT_REC_TABLES="S_APPL_WT_IT_RX"&gt;</w:t>
              <w:br/>
              <w:tab/>
              <w:tab/>
              <w:tab/>
              <w:tab/>
              <w:t>&lt;/APPLET_WEB_TEMPLATE_ITEM&gt;</w:t>
              <w:br/>
              <w:tab/>
              <w:tab/>
              <w:tab/>
              <w:tab/>
              <w:t>&lt;APPLET_WEB_TEMPLATE_ITEM COLUMN_SPAN="15" CONTROL="MRC Current Quote Total Item Tax" GRID_PROPERTY="FormattedLabel" INACTIVE="N" ITEM_IDENTIFIER="11098" MARKUP_LANGUAGE="HTML" NAME="MRC Current Quote Total Item TaxLabel" ROW_SPAN="3" TYPE="Control" UPDATED="04/09/2005 03:27:41" UPDATED_BY="SADMIN" CREATED="04/09/2005 03:27:41" CREATED_BY="SADMIN"&gt;</w:t>
              <w:br/>
              <w:tab/>
              <w:tab/>
              <w:tab/>
              <w:tab/>
              <w:t>&lt;/APPLET_WEB_TEMPLATE_ITEM&gt;</w:t>
              <w:br/>
              <w:tab/>
              <w:tab/>
              <w:tab/>
              <w:tab/>
              <w:t>&lt;APPLET_WEB_TEMPLATE_ITEM COLUMN_SPAN="15" CONTROL="MRC Current Quote Total Net Price" GRID_PROPERTY="FormattedHtml" INACTIVE="N" ITEM_IDENTIFIER="5113" MARKUP_LANGUAGE="HTML" NAME="MRC Current Quote Total Net Price" ROW_SPAN="3" TMPL_ITEM_HOLDER_NAME="SiebControl_5_113" TYPE="Control" UPDATED="11/04/2016 14:42:20" UPDATED_BY="SADMIN" CREATED="04/09/2005 03:27:41" CREATED_BY="SADMIN" EXT_REC_TABLES="S_APPL_WT_IT_RX"&gt;</w:t>
              <w:br/>
              <w:tab/>
              <w:tab/>
              <w:tab/>
              <w:tab/>
              <w:t>&lt;/APPLET_WEB_TEMPLATE_ITEM&gt;</w:t>
              <w:br/>
              <w:tab/>
              <w:tab/>
              <w:tab/>
              <w:tab/>
              <w:t>&lt;APPLET_WEB_TEMPLATE_ITEM COLUMN_SPAN="15" CONTROL="MRC Current Quote Total Net Price" GRID_PROPERTY="FormattedLabel" INACTIVE="N" ITEM_IDENTIFIER="5098" MARKUP_LANGUAGE="HTML" NAME="MRC Current Quote Total Net PriceLabel" ROW_SPAN="3" TYPE="Control" UPDATED="04/09/2005 03:27:41" UPDATED_BY="SADMIN" CREATED="04/09/2005 03:27:41" CREATED_BY="SADMIN"&gt;</w:t>
              <w:br/>
              <w:tab/>
              <w:tab/>
              <w:tab/>
              <w:tab/>
              <w:t>&lt;/APPLET_WEB_TEMPLATE_ITEM&gt;</w:t>
              <w:br/>
              <w:tab/>
              <w:tab/>
              <w:tab/>
              <w:tab/>
              <w:t>&lt;APPLET_WEB_TEMPLATE_ITEM COLUMN_SPAN="15" CONTROL="MRC Freight" GRID_PROPERTY="FormattedHtml" INACTIVE="N" ITEM_IDENTIFIER="8113" MARKUP_LANGUAGE="HTML" NAME="MRC Freight" ROW_SPAN="3" TMPL_ITEM_HOLDER_NAME="SiebControl_8_113" TYPE="Control" UPDATED="11/04/2016 14:42:20" UPDATED_BY="SADMIN" CREATED="04/09/2005 03:27:41" CREATED_BY="SADMIN" EXT_REC_TABLES="S_APPL_WT_IT_RX"&gt;</w:t>
              <w:br/>
              <w:tab/>
              <w:tab/>
              <w:tab/>
              <w:tab/>
              <w:t>&lt;/APPLET_WEB_TEMPLATE_ITEM&gt;</w:t>
              <w:br/>
              <w:tab/>
              <w:tab/>
              <w:tab/>
              <w:tab/>
              <w:t>&lt;APPLET_WEB_TEMPLATE_ITEM COLUMN_SPAN="15" CONTROL="MRC Freight" GRID_PROPERTY="FormattedLabel" INACTIVE="N" ITEM_IDENTIFIER="8098" MARKUP_LANGUAGE="HTML" NAME="MRC FreightLabel" ROW_SPAN="3" TYPE="Control" UPDATED="04/09/2005 03:27:41" UPDATED_BY="SADMIN" CREATED="04/09/2005 03:27:41" CREATED_BY="SADMIN"&gt;</w:t>
              <w:br/>
              <w:tab/>
              <w:tab/>
              <w:tab/>
              <w:tab/>
              <w:t>&lt;/APPLET_WEB_TEMPLATE_ITEM&gt;</w:t>
              <w:br/>
              <w:tab/>
              <w:tab/>
              <w:tab/>
              <w:tab/>
              <w:t>&lt;APPLET_WEB_TEMPLATE_ITEM COLUMN_SPAN="15" CONTROL="MRC Product Total" GRID_PROPERTY="FormattedHtml" INACTIVE="N" ITEM_IDENTIFIER="14081" MARKUP_LANGUAGE="HTML" NAME="MRC Product Total" ROW_SPAN="3" TMPL_ITEM_HOLDER_NAME="SiebControl_14_81" TYPE="Control" UPDATED="11/04/2016 14:42:20" UPDATED_BY="SADMIN" CREATED="04/09/2005 03:27:41" CREATED_BY="SADMIN" EXT_REC_TABLES="S_APPL_WT_IT_RX"&gt;</w:t>
              <w:br/>
              <w:tab/>
              <w:tab/>
              <w:tab/>
              <w:tab/>
              <w:t>&lt;/APPLET_WEB_TEMPLATE_ITEM&gt;</w:t>
              <w:br/>
              <w:tab/>
              <w:tab/>
              <w:tab/>
              <w:tab/>
              <w:t>&lt;APPLET_WEB_TEMPLATE_ITEM COLUMN_SPAN="15" CONTROL="MRC Product Total" GRID_PROPERTY="FormattedLabel" INACTIVE="N" ITEM_IDENTIFIER="14066" MARKUP_LANGUAGE="HTML" NAME="MRC Product TotalLabel" ROW_SPAN="3" TYPE="Control" UPDATED="04/09/2005 03:27:41" UPDATED_BY="SADMIN" CREATED="04/09/2005 03:27:41" CREATED_BY="SADMIN"&gt;</w:t>
              <w:br/>
              <w:tab/>
              <w:tab/>
              <w:tab/>
              <w:tab/>
              <w:t>&lt;/APPLET_WEB_TEMPLATE_ITEM&gt;</w:t>
              <w:br/>
              <w:tab/>
              <w:tab/>
              <w:tab/>
              <w:tab/>
              <w:t>&lt;APPLET_WEB_TEMPLATE_ITEM COLUMN_SPAN="15" CONTROL="MRC Quote Total" GRID_PROPERTY="FormattedHtml" INACTIVE="N" ITEM_IDENTIFIER="14113" MARKUP_LANGUAGE="HTML" NAME="MRC Quote Total" ROW_SPAN="3" TMPL_ITEM_HOLDER_NAME="SiebControl_14_113" TYPE="Control" UPDATED="11/04/2016 14:42:20" UPDATED_BY="SADMIN" CREATED="04/09/2005 03:27:41" CREATED_BY="SADMIN" EXT_REC_TABLES="S_APPL_WT_IT_RX"&gt;</w:t>
              <w:br/>
              <w:tab/>
              <w:tab/>
              <w:tab/>
              <w:tab/>
              <w:t>&lt;/APPLET_WEB_TEMPLATE_ITEM&gt;</w:t>
              <w:br/>
              <w:tab/>
              <w:tab/>
              <w:tab/>
              <w:tab/>
              <w:t>&lt;APPLET_WEB_TEMPLATE_ITEM COLUMN_SPAN="15" CONTROL="MRC Quote Total" GRID_PROPERTY="FormattedLabel" INACTIVE="N" ITEM_IDENTIFIER="14098" MARKUP_LANGUAGE="HTML" NAME="MRC Quote TotalLabel" ROW_SPAN="3" TYPE="Control" UPDATED="04/09/2005 03:27:41" UPDATED_BY="SADMIN" CREATED="04/09/2005 03:27:41" CREATED_BY="SADMIN"&gt;</w:t>
              <w:br/>
              <w:tab/>
              <w:tab/>
              <w:tab/>
              <w:tab/>
              <w:t>&lt;/APPLET_WEB_TEMPLATE_ITEM&gt;</w:t>
              <w:br/>
              <w:tab/>
              <w:tab/>
              <w:tab/>
              <w:tab/>
              <w:t>&lt;APPLET_WEB_TEMPLATE_ITEM COLUMN_SPAN="15" CONTROL="MRC Service Total" GRID_PROPERTY="FormattedHtml" INACTIVE="N" ITEM_IDENTIFIER="17081" MARKUP_LANGUAGE="HTML" NAME="MRC Service Total" ROW_SPAN="3" TMPL_ITEM_HOLDER_NAME="SiebControl_17_81" TYPE="Control" UPDATED="11/04/2016 14:42:20" UPDATED_BY="SADMIN" CREATED="04/09/2005 03:27:42" CREATED_BY="SADMIN" EXT_REC_TABLES="S_APPL_WT_IT_RX"&gt;</w:t>
              <w:br/>
              <w:tab/>
              <w:tab/>
              <w:tab/>
              <w:tab/>
              <w:t>&lt;/APPLET_WEB_TEMPLATE_ITEM&gt;</w:t>
              <w:br/>
              <w:tab/>
              <w:tab/>
              <w:tab/>
              <w:tab/>
              <w:t>&lt;APPLET_WEB_TEMPLATE_ITEM COLUMN_SPAN="15" CONTROL="MRC Service Total" GRID_PROPERTY="FormattedLabel" INACTIVE="N" ITEM_IDENTIFIER="17066" MARKUP_LANGUAGE="HTML" NAME="MRC Service TotalLabel" ROW_SPAN="3" TYPE="Control" UPDATED="04/09/2005 03:27:42" UPDATED_BY="SADMIN" CREATED="04/09/2005 03:27:42" CREATED_BY="SADMIN"&gt;</w:t>
              <w:br/>
              <w:tab/>
              <w:tab/>
              <w:tab/>
              <w:tab/>
              <w:t>&lt;/APPLET_WEB_TEMPLATE_ITEM&gt;</w:t>
              <w:br/>
              <w:tab/>
              <w:tab/>
              <w:tab/>
              <w:tab/>
              <w:t>&lt;APPLET_WEB_TEMPLATE_ITEM COLUMN_SPAN="15" CONTROL="MRC Total Line Discount Percent" GRID_PROPERTY="FormattedHtml" INACTIVE="N" ITEM_IDENTIFIER="11081" MARKUP_LANGUAGE="HTML" NAME="MRC Total Line Discount Percent" ROW_SPAN="3" TMPL_ITEM_HOLDER_NAME="SiebControl_11_81" TYPE="Control" UPDATED="11/04/2016 14:42:20" UPDATED_BY="SADMIN" CREATED="04/09/2005 03:27:42" CREATED_BY="SADMIN" EXT_REC_TABLES="S_APPL_WT_IT_RX"&gt;</w:t>
              <w:br/>
              <w:tab/>
              <w:tab/>
              <w:tab/>
              <w:tab/>
              <w:t>&lt;/APPLET_WEB_TEMPLATE_ITEM&gt;</w:t>
              <w:br/>
              <w:tab/>
              <w:tab/>
              <w:tab/>
              <w:tab/>
              <w:t>&lt;APPLET_WEB_TEMPLATE_ITEM COLUMN_SPAN="15" CONTROL="MRC Total Line Discount Percent" GRID_PROPERTY="FormattedLabel" INACTIVE="N" ITEM_IDENTIFIER="11066" MARKUP_LANGUAGE="HTML" NAME="MRC Total Line Discount PercentLabel" ROW_SPAN="3" TYPE="Control" UPDATED="04/09/2005 03:27:42" UPDATED_BY="SADMIN" CREATED="04/09/2005 03:27:42" CREATED_BY="SADMIN"&gt;</w:t>
              <w:br/>
              <w:tab/>
              <w:tab/>
              <w:tab/>
              <w:tab/>
              <w:t>&lt;/APPLET_WEB_TEMPLATE_ITEM&gt;</w:t>
              <w:br/>
              <w:tab/>
              <w:tab/>
              <w:tab/>
              <w:tab/>
              <w:t>&lt;APPLET_WEB_TEMPLATE_ITEM COLUMN_SPAN="15" CONTROL="MRC Training Total" GRID_PROPERTY="FormattedHtml" INACTIVE="N" ITEM_IDENTIFIER="20081" MARKUP_LANGUAGE="HTML" NAME="MRC Training Total" ROW_SPAN="3" TMPL_ITEM_HOLDER_NAME="SiebControl_20_81" TYPE="Control" UPDATED="11/04/2016 14:42:21" UPDATED_BY="SADMIN" CREATED="04/09/2005 03:27:42" CREATED_BY="SADMIN" EXT_REC_TABLES="S_APPL_WT_IT_RX"&gt;</w:t>
              <w:br/>
              <w:tab/>
              <w:tab/>
              <w:tab/>
              <w:tab/>
              <w:t>&lt;/APPLET_WEB_TEMPLATE_ITEM&gt;</w:t>
              <w:br/>
              <w:tab/>
              <w:tab/>
              <w:tab/>
              <w:tab/>
              <w:t>&lt;APPLET_WEB_TEMPLATE_ITEM COLUMN_SPAN="15" CONTROL="MRC Training Total" GRID_PROPERTY="FormattedLabel" INACTIVE="N" ITEM_IDENTIFIER="20066" MARKUP_LANGUAGE="HTML" NAME="MRC Training TotalLabel" ROW_SPAN="3" TYPE="Control" UPDATED="04/09/2005 03:27:42" UPDATED_BY="SADMIN" CREATED="04/09/2005 03:27:42" CREATED_BY="SADMIN"&gt;</w:t>
              <w:br/>
              <w:tab/>
              <w:tab/>
              <w:tab/>
              <w:tab/>
              <w:t>&lt;/APPLET_WEB_TEMPLATE_ITEM&gt;</w:t>
              <w:br/>
              <w:tab/>
              <w:tab/>
              <w:tab/>
              <w:tab/>
              <w:t>&lt;APPLET_WEB_TEMPLATE_ITEM CONTROL="MenuControl" EXTENSION_FLAG="Y" ITEM_IDENTIFIER="99997" NAME="MenuControl" TMPL_ITEM_HOLDER_NAME="SiebControl_99997" TYPE="Control" UPDATED="11/04/2016 14:42:21" UPDATED_BY="SADMIN" CREATED="11/04/2016 14:42:21" CREATED_BY="SADMIN" EXT_REC_TABLES="S_APPL_WT_IT_RX"&gt;</w:t>
              <w:br/>
              <w:tab/>
              <w:tab/>
              <w:tab/>
              <w:tab/>
              <w:t>&lt;/APPLET_WEB_TEMPLATE_ITEM&gt;</w:t>
              <w:br/>
              <w:tab/>
              <w:tab/>
              <w:tab/>
              <w:tab/>
              <w:t>&lt;APPLET_WEB_TEMPLATE_ITEM COLUMN_SPAN="62" CONTROL="Monthly" GRID_PROPERTY="FormattedHtml" INACTIVE="N" ITEM_IDENTIFIER="1066" MARKUP_LANGUAGE="HTML" NAME="Monthly" ROW_SPAN="4" TMPL_ITEM_HOLDER_NAME="SiebControl_1_66" TYPE="Control" UPDATED="11/04/2016 14:42:21" UPDATED_BY="SADMIN" CREATED="04/09/2005 03:27:42" CREATED_BY="SADMIN" EXT_REC_TABLES="S_APPL_WT_IT_RX"&gt;</w:t>
              <w:br/>
              <w:tab/>
              <w:tab/>
              <w:tab/>
              <w:tab/>
              <w:t>&lt;/APPLET_WEB_TEMPLATE_ITEM&gt;</w:t>
              <w:br/>
              <w:tab/>
              <w:tab/>
              <w:tab/>
              <w:tab/>
              <w:t>&lt;APPLET_WEB_TEMPLATE_ITEM COLUMN_SPAN="15" CONTROL="NRC Current Quote Total Base Price" GRID_PROPERTY="FormattedHtml" INACTIVE="N" ITEM_IDENTIFIER="5018" MARKUP_LANGUAGE="HTML" NAME="NRC Current Quote Total Base Price" ROW_SPAN="3" TMPL_ITEM_HOLDER_NAME="SiebControl_5_18" TYPE="Control" UPDATED="11/04/2016 14:42:21" UPDATED_BY="SADMIN" CREATED="04/09/2005 03:27:42" CREATED_BY="SADMIN" EXT_REC_TABLES="S_APPL_WT_IT_RX"&gt;</w:t>
              <w:br/>
              <w:tab/>
              <w:tab/>
              <w:tab/>
              <w:tab/>
              <w:t>&lt;/APPLET_WEB_TEMPLATE_ITEM&gt;</w:t>
              <w:br/>
              <w:tab/>
              <w:tab/>
              <w:tab/>
              <w:tab/>
              <w:t>&lt;APPLET_WEB_TEMPLATE_ITEM COLUMN_SPAN="15" CONTROL="NRC Current Quote Total Base Price" GRID_PROPERTY="FormattedLabel" INACTIVE="N" ITEM_IDENTIFIER="5003" MARKUP_LANGUAGE="HTML" NAME="NRC Current Quote Total Base PriceLabel" ROW_SPAN="3" TYPE="Control" UPDATED="04/09/2005 03:27:42" UPDATED_BY="SADMIN" CREATED="04/09/2005 03:27:42" CREATED_BY="SADMIN"&gt;</w:t>
              <w:br/>
              <w:tab/>
              <w:tab/>
              <w:tab/>
              <w:tab/>
              <w:t>&lt;/APPLET_WEB_TEMPLATE_ITEM&gt;</w:t>
              <w:br/>
              <w:tab/>
              <w:tab/>
              <w:tab/>
              <w:tab/>
              <w:t>&lt;APPLET_WEB_TEMPLATE_ITEM COLUMN_SPAN="15" CONTROL="NRC Current Quote Total Item Discount" GRID_PROPERTY="FormattedHtml" INACTIVE="N" ITEM_IDENTIFIER="8018" MARKUP_LANGUAGE="HTML" NAME="NRC Current Quote Total Item Discount" ROW_SPAN="3" TMPL_ITEM_HOLDER_NAME="SiebControl_8_18" TYPE="Control" UPDATED="11/04/2016 14:42:21" UPDATED_BY="SADMIN" CREATED="04/09/2005 03:27:42" CREATED_BY="SADMIN" EXT_REC_TABLES="S_APPL_WT_IT_RX"&gt;</w:t>
              <w:br/>
              <w:tab/>
              <w:tab/>
              <w:tab/>
              <w:tab/>
              <w:t>&lt;/APPLET_WEB_TEMPLATE_ITEM&gt;</w:t>
              <w:br/>
              <w:tab/>
              <w:tab/>
              <w:tab/>
              <w:tab/>
              <w:t>&lt;APPLET_WEB_TEMPLATE_ITEM COLUMN_SPAN="15" CONTROL="NRC Current Quote Total Item Discount" GRID_PROPERTY="FormattedLabel" INACTIVE="N" ITEM_IDENTIFIER="8003" MARKUP_LANGUAGE="HTML" NAME="NRC Current Quote Total Item DiscountLabel" ROW_SPAN="3" TYPE="Control" UPDATED="04/09/2005 03:27:42" UPDATED_BY="SADMIN" CREATED="04/09/2005 03:27:42" CREATED_BY="SADMIN"&gt;</w:t>
              <w:br/>
              <w:tab/>
              <w:tab/>
              <w:tab/>
              <w:tab/>
              <w:t>&lt;/APPLET_WEB_TEMPLATE_ITEM&gt;</w:t>
              <w:br/>
              <w:tab/>
              <w:tab/>
              <w:tab/>
              <w:tab/>
              <w:t>&lt;APPLET_WEB_TEMPLATE_ITEM COLUMN_SPAN="15" CONTROL="NRC Current Quote Total Item Tax" GRID_PROPERTY="FormattedHtml" INACTIVE="N" ITEM_IDENTIFIER="14049" MARKUP_LANGUAGE="HTML" NAME="NRC Current Quote Total Item Tax" ROW_SPAN="3" TMPL_ITEM_HOLDER_NAME="SiebControl_14_49" TYPE="Control" UPDATED="11/04/2016 14:42:21" UPDATED_BY="SADMIN" CREATED="04/09/2005 03:27:42" CREATED_BY="SADMIN" EXT_REC_TABLES="S_APPL_WT_IT_RX"&gt;</w:t>
              <w:br/>
              <w:tab/>
              <w:tab/>
              <w:tab/>
              <w:tab/>
              <w:t>&lt;/APPLET_WEB_TEMPLATE_ITEM&gt;</w:t>
              <w:br/>
              <w:tab/>
              <w:tab/>
              <w:tab/>
              <w:tab/>
              <w:t>&lt;APPLET_WEB_TEMPLATE_ITEM COLUMN_SPAN="14" CONTROL="NRC Current Quote Total Item Tax" GRID_PROPERTY="FormattedLabel" INACTIVE="N" ITEM_IDENTIFIER="14035" MARKUP_LANGUAGE="HTML" NAME="NRC Current Quote Total Item TaxLabel" ROW_SPAN="3" TYPE="Control" UPDATED="04/09/2005 03:27:42" UPDATED_BY="SADMIN" CREATED="04/09/2005 03:27:42" CREATED_BY="SADMIN"&gt;</w:t>
              <w:br/>
              <w:tab/>
              <w:tab/>
              <w:tab/>
              <w:tab/>
              <w:t>&lt;/APPLET_WEB_TEMPLATE_ITEM&gt;</w:t>
              <w:br/>
              <w:tab/>
              <w:tab/>
              <w:tab/>
              <w:tab/>
              <w:t>&lt;APPLET_WEB_TEMPLATE_ITEM COLUMN_SPAN="15" CONTROL="NRC Current Quote Total Net Price" GRID_PROPERTY="FormattedHtml" INACTIVE="N" ITEM_IDENTIFIER="5049" MARKUP_LANGUAGE="HTML" NAME="NRC Current Quote Total Net Price" ROW_SPAN="3" TMPL_ITEM_HOLDER_NAME="SiebControl_5_49" TYPE="Control" UPDATED="11/04/2016 14:42:21" UPDATED_BY="SADMIN" CREATED="04/09/2005 03:27:42" CREATED_BY="SADMIN" EXT_REC_TABLES="S_APPL_WT_IT_RX"&gt;</w:t>
              <w:br/>
              <w:tab/>
              <w:tab/>
              <w:tab/>
              <w:tab/>
              <w:t>&lt;/APPLET_WEB_TEMPLATE_ITEM&gt;</w:t>
              <w:br/>
              <w:tab/>
              <w:tab/>
              <w:tab/>
              <w:tab/>
              <w:t>&lt;APPLET_WEB_TEMPLATE_ITEM COLUMN_SPAN="14" CONTROL="NRC Current Quote Total Net Price" GRID_PROPERTY="FormattedLabel" INACTIVE="N" ITEM_IDENTIFIER="5035" MARKUP_LANGUAGE="HTML" NAME="NRC Current Quote Total Net PriceLabel" ROW_SPAN="3" TYPE="Control" UPDATED="04/09/2005 03:27:42" UPDATED_BY="SADMIN" CREATED="04/09/2005 03:27:42" CREATED_BY="SADMIN"&gt;</w:t>
              <w:br/>
              <w:tab/>
              <w:tab/>
              <w:tab/>
              <w:tab/>
              <w:t>&lt;/APPLET_WEB_TEMPLATE_ITEM&gt;</w:t>
              <w:br/>
              <w:tab/>
              <w:tab/>
              <w:tab/>
              <w:tab/>
              <w:t>&lt;APPLET_WEB_TEMPLATE_ITEM COLUMN_SPAN="15" CONTROL="NRC Freight" GRID_PROPERTY="FormattedHtml" INACTIVE="N" ITEM_IDENTIFIER="11049" MARKUP_LANGUAGE="HTML" NAME="NRC Freight" ROW_SPAN="3" TMPL_ITEM_HOLDER_NAME="SiebControl_11_49" TYPE="Control" UPDATED="11/04/2016 14:42:21" UPDATED_BY="SADMIN" CREATED="04/09/2005 03:27:42" CREATED_BY="SADMIN" EXT_REC_TABLES="S_APPL_WT_IT_RX"&gt;</w:t>
              <w:br/>
              <w:tab/>
              <w:tab/>
              <w:tab/>
              <w:tab/>
              <w:t>&lt;/APPLET_WEB_TEMPLATE_ITEM&gt;</w:t>
              <w:br/>
              <w:tab/>
              <w:tab/>
              <w:tab/>
              <w:tab/>
              <w:t>&lt;APPLET_WEB_TEMPLATE_ITEM COLUMN_SPAN="14" CONTROL="NRC Freight" GRID_PROPERTY="FormattedLabel" INACTIVE="N" ITEM_IDENTIFIER="11035" MARKUP_LANGUAGE="HTML" NAME="NRC FreightLabel" ROW_SPAN="3" TYPE="Control" UPDATED="04/09/2005 03:27:42" UPDATED_BY="SADMIN" CREATED="04/09/2005 03:27:42" CREATED_BY="SADMIN"&gt;</w:t>
              <w:br/>
              <w:tab/>
              <w:tab/>
              <w:tab/>
              <w:tab/>
              <w:t>&lt;/APPLET_WEB_TEMPLATE_ITEM&gt;</w:t>
              <w:br/>
              <w:tab/>
              <w:tab/>
              <w:tab/>
              <w:tab/>
              <w:t>&lt;APPLET_WEB_TEMPLATE_ITEM COLUMN_SPAN="15" CONTROL="NRC Product Total" GRID_PROPERTY="FormattedHtml" INACTIVE="N" ITEM_IDENTIFIER="14018" MARKUP_LANGUAGE="HTML" NAME="NRC Product Total" ROW_SPAN="3" TMPL_ITEM_HOLDER_NAME="SiebControl_14_18" TYPE="Control" UPDATED="11/04/2016 14:42:21" UPDATED_BY="SADMIN" CREATED="04/09/2005 03:27:42" CREATED_BY="SADMIN" EXT_REC_TABLES="S_APPL_WT_IT_RX"&gt;</w:t>
              <w:br/>
              <w:tab/>
              <w:tab/>
              <w:tab/>
              <w:tab/>
              <w:t>&lt;/APPLET_WEB_TEMPLATE_ITEM&gt;</w:t>
              <w:br/>
              <w:tab/>
              <w:tab/>
              <w:tab/>
              <w:tab/>
              <w:t>&lt;APPLET_WEB_TEMPLATE_ITEM COLUMN_SPAN="15" CONTROL="NRC Product Total" GRID_PROPERTY="FormattedLabel" INACTIVE="N" ITEM_IDENTIFIER="14003" MARKUP_LANGUAGE="HTML" NAME="NRC Product TotalLabel" ROW_SPAN="3" TYPE="Control" UPDATED="04/09/2005 03:27:42" UPDATED_BY="SADMIN" CREATED="04/09/2005 03:27:42" CREATED_BY="SADMIN"&gt;</w:t>
              <w:br/>
              <w:tab/>
              <w:tab/>
              <w:tab/>
              <w:tab/>
              <w:t>&lt;/APPLET_WEB_TEMPLATE_ITEM&gt;</w:t>
              <w:br/>
              <w:tab/>
              <w:tab/>
              <w:tab/>
              <w:tab/>
              <w:t>&lt;APPLET_WEB_TEMPLATE_ITEM COLUMN_SPAN="15" CONTROL="NRC Quote Total" GRID_PROPERTY="FormattedHtml" INACTIVE="N" ITEM_IDENTIFIER="17049" MARKUP_LANGUAGE="HTML" NAME="NRC Quote Total" ROW_SPAN="3" TMPL_ITEM_HOLDER_NAME="SiebControl_17_49" TYPE="Control" UPDATED="11/04/2016 14:42:21" UPDATED_BY="SADMIN" CREATED="04/09/2005 03:27:42" CREATED_BY="SADMIN" EXT_REC_TABLES="S_APPL_WT_IT_RX"&gt;</w:t>
              <w:br/>
              <w:tab/>
              <w:tab/>
              <w:tab/>
              <w:tab/>
              <w:t>&lt;/APPLET_WEB_TEMPLATE_ITEM&gt;</w:t>
              <w:br/>
              <w:tab/>
              <w:tab/>
              <w:tab/>
              <w:tab/>
              <w:t>&lt;APPLET_WEB_TEMPLATE_ITEM COLUMN_SPAN="14" CONTROL="NRC Quote Total" GRID_PROPERTY="FormattedLabel" INACTIVE="N" ITEM_IDENTIFIER="17035" MARKUP_LANGUAGE="HTML" NAME="NRC Quote TotalLabel" ROW_SPAN="3" TYPE="Control" UPDATED="04/09/2005 03:27:42" UPDATED_BY="SADMIN" CREATED="04/09/2005 03:27:42" CREATED_BY="SADMIN"&gt;</w:t>
              <w:br/>
              <w:tab/>
              <w:tab/>
              <w:tab/>
              <w:tab/>
              <w:t>&lt;/APPLET_WEB_TEMPLATE_ITEM&gt;</w:t>
              <w:br/>
              <w:tab/>
              <w:tab/>
              <w:tab/>
              <w:tab/>
              <w:t>&lt;APPLET_WEB_TEMPLATE_ITEM COLUMN_SPAN="15" CONTROL="NRC Service Total" GRID_PROPERTY="FormattedHtml" INACTIVE="N" ITEM_IDENTIFIER="17018" MARKUP_LANGUAGE="HTML" NAME="NRC Service Total" ROW_SPAN="3" TMPL_ITEM_HOLDER_NAME="SiebControl_17_18" TYPE="Control" UPDATED="11/04/2016 14:42:21" UPDATED_BY="SADMIN" CREATED="04/09/2005 03:27:42" CREATED_BY="SADMIN" EXT_REC_TABLES="S_APPL_WT_IT_RX"&gt;</w:t>
              <w:br/>
              <w:tab/>
              <w:tab/>
              <w:tab/>
              <w:tab/>
              <w:t>&lt;/APPLET_WEB_TEMPLATE_ITEM&gt;</w:t>
              <w:br/>
              <w:tab/>
              <w:tab/>
              <w:tab/>
              <w:tab/>
              <w:t>&lt;APPLET_WEB_TEMPLATE_ITEM COLUMN_SPAN="15" CONTROL="NRC Service Total" GRID_PROPERTY="FormattedLabel" INACTIVE="N" ITEM_IDENTIFIER="17003" MARKUP_LANGUAGE="HTML" NAME="NRC Service TotalLabel" ROW_SPAN="3" TYPE="Control" UPDATED="04/09/2005 03:27:42" UPDATED_BY="SADMIN" CREATED="04/09/2005 03:27:42" CREATED_BY="SADMIN"&gt;</w:t>
              <w:br/>
              <w:tab/>
              <w:tab/>
              <w:tab/>
              <w:tab/>
              <w:t>&lt;/APPLET_WEB_TEMPLATE_ITEM&gt;</w:t>
              <w:br/>
              <w:tab/>
              <w:tab/>
              <w:tab/>
              <w:tab/>
              <w:t>&lt;APPLET_WEB_TEMPLATE_ITEM COLUMN_SPAN="15" CONTROL="NRC Total Line Discount Percent" GRID_PROPERTY="FormattedHtml" INACTIVE="N" ITEM_IDENTIFIER="11018" MARKUP_LANGUAGE="HTML" NAME="NRC Total Line Discount Percent" ROW_SPAN="3" TMPL_ITEM_HOLDER_NAME="SiebControl_11_18" TYPE="Control" UPDATED="11/04/2016 14:42:21" UPDATED_BY="SADMIN" CREATED="04/09/2005 03:27:42" CREATED_BY="SADMIN" EXT_REC_TABLES="S_APPL_WT_IT_RX"&gt;</w:t>
              <w:br/>
              <w:tab/>
              <w:tab/>
              <w:tab/>
              <w:tab/>
              <w:t>&lt;/APPLET_WEB_TEMPLATE_ITEM&gt;</w:t>
              <w:br/>
              <w:tab/>
              <w:tab/>
              <w:tab/>
              <w:tab/>
              <w:t>&lt;APPLET_WEB_TEMPLATE_ITEM COLUMN_SPAN="15" CONTROL="NRC Total Line Discount Percent" GRID_PROPERTY="FormattedLabel" INACTIVE="N" ITEM_IDENTIFIER="11003" MARKUP_LANGUAGE="HTML" NAME="NRC Total Line Discount PercentLabel" ROW_SPAN="3" TYPE="Control" UPDATED="04/09/2005 03:27:42" UPDATED_BY="SADMIN" CREATED="04/09/2005 03:27:42" CREATED_BY="SADMIN"&gt;</w:t>
              <w:br/>
              <w:tab/>
              <w:tab/>
              <w:tab/>
              <w:tab/>
              <w:t>&lt;/APPLET_WEB_TEMPLATE_ITEM&gt;</w:t>
              <w:br/>
              <w:tab/>
              <w:tab/>
              <w:tab/>
              <w:tab/>
              <w:t>&lt;APPLET_WEB_TEMPLATE_ITEM COLUMN_SPAN="15" CONTROL="NRC Training Total" GRID_PROPERTY="FormattedHtml" INACTIVE="N" ITEM_IDENTIFIER="20018" MARKUP_LANGUAGE="HTML" NAME="NRC Training Total" ROW_SPAN="3" TMPL_ITEM_HOLDER_NAME="SiebControl_20_18" TYPE="Control" UPDATED="11/04/2016 14:42:21" UPDATED_BY="SADMIN" CREATED="04/09/2005 03:27:42" CREATED_BY="SADMIN" EXT_REC_TABLES="S_APPL_WT_IT_RX"&gt;</w:t>
              <w:br/>
              <w:tab/>
              <w:tab/>
              <w:tab/>
              <w:tab/>
              <w:t>&lt;/APPLET_WEB_TEMPLATE_ITEM&gt;</w:t>
              <w:br/>
              <w:tab/>
              <w:tab/>
              <w:tab/>
              <w:tab/>
              <w:t>&lt;APPLET_WEB_TEMPLATE_ITEM COLUMN_SPAN="15" CONTROL="NRC Training Total" GRID_PROPERTY="FormattedLabel" INACTIVE="N" ITEM_IDENTIFIER="20003" MARKUP_LANGUAGE="HTML" NAME="NRC Training TotalLabel" ROW_SPAN="3" TYPE="Control" UPDATED="04/09/2005 03:27:42" UPDATED_BY="SADMIN" CREATED="04/09/2005 03:27:42" CREATED_BY="SADMIN"&gt;</w:t>
              <w:br/>
              <w:tab/>
              <w:tab/>
              <w:tab/>
              <w:tab/>
              <w:t>&lt;/APPLET_WEB_TEMPLATE_ITEM&gt;</w:t>
              <w:br/>
              <w:tab/>
              <w:tab/>
              <w:tab/>
              <w:tab/>
              <w:t>&lt;APPLET_WEB_TEMPLATE_ITEM CONTROL="NewQuery" INACTIVE="N" ITEM_IDENTIFIER="106" MARKUP_LANGUAGE="HTML" NAME="NewQuery" TMPL_ITEM_HOLDER_NAME="SiebControl_106" TYPE="Control" UPDATED="11/04/2016 14:42:21" UPDATED_BY="SADMIN" CREATED="04/09/2005 03:27:42" CREATED_BY="SADMIN" EXT_REC_TABLES="S_APPL_WT_IT_RX"&gt;</w:t>
              <w:br/>
              <w:tab/>
              <w:tab/>
              <w:tab/>
              <w:tab/>
              <w:t>&lt;/APPLET_WEB_TEMPLATE_ITEM&gt;</w:t>
              <w:br/>
              <w:tab/>
              <w:tab/>
              <w:tab/>
              <w:tab/>
              <w:t>&lt;APPLET_WEB_TEMPLATE_ITEM COLUMN_SPAN="62" CONTROL="One Time" GRID_PROPERTY="FormattedHtml" INACTIVE="N" ITEM_IDENTIFIER="1003" MARKUP_LANGUAGE="HTML" NAME="One Time" ROW_SPAN="4" TMPL_ITEM_HOLDER_NAME="SiebControl_1_3" TYPE="Control" UPDATED="11/04/2016 14:42:21" UPDATED_BY="SADMIN" CREATED="04/09/2005 03:27:42"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14:42:21" UPDATED_BY="SADMIN" CREATED="04/09/2005 03:27:42"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14:42:21" UPDATED_BY="SADMIN" CREATED="11/04/2016 14:42:21"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14:42:21" UPDATED_BY="SADMIN" CREATED="04/09/2005 03:27:42"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COMMENTS="Created as per 12-ER4YJS" EXT_WEB_TEMPLATE="Applet Form Grid Layout" INACTIVE="Y" NAME="Query2" SEQUENCE="0" TYPE="Query" WEB_TEMPLATE="Applet Form Grid Layout" UPDATED="11/04/2016 12:37:16" UPDATED_BY="SADMIN" CREATED="04/09/2005 03:12:52" CREATED_BY="SADMIN" EXT_REC_TABLES="S_APPL_WTMPL_RX"&gt;</w:t>
              <w:br/>
              <w:tab/>
              <w:tab/>
              <w:tab/>
              <w:tab/>
              <w:t>&lt;APPLET_WEB_TEMPLATE_ITEM CONTROL="Applet_Title" EXTENSION_FLAG="Y" ITEM_IDENTIFIER="99929" NAME="Applet_Title" TMPL_ITEM_HOLDER_NAME="SiebControl_99929" TYPE="Control" UPDATED="11/04/2016 14:42:21" UPDATED_BY="SADMIN" CREATED="11/04/2016 14:42:21"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14:42:21" UPDATED_BY="SADMIN" CREATED="04/09/2005 03:27:42" CREATED_BY="SADMIN" EXT_REC_TABLES="S_APPL_WT_IT_RX"&gt;</w:t>
              <w:br/>
              <w:tab/>
              <w:tab/>
              <w:tab/>
              <w:tab/>
              <w:t>&lt;/APPLET_WEB_TEMPLATE_ITEM&gt;</w:t>
              <w:br/>
              <w:tab/>
              <w:tab/>
              <w:tab/>
              <w:tab/>
              <w:t>&lt;APPLET_WEB_TEMPLATE_ITEM COLUMN_SPAN="15" CONTROL="Comemnts" GRID_PROPERTY="FormattedHtml" INACTIVE="N" ITEM_IDENTIFIER="2113" MARKUP_LANGUAGE="HTML" NAME="Comemnts" ROW_SPAN="9" TMPL_ITEM_HOLDER_NAME="SiebControl_2_113" TYPE="Control" UPDATED="11/04/2016 14:42:21" UPDATED_BY="SADMIN" CREATED="04/09/2005 03:27:42" CREATED_BY="SADMIN" EXT_REC_TABLES="S_APPL_WT_IT_RX"&gt;</w:t>
              <w:br/>
              <w:tab/>
              <w:tab/>
              <w:tab/>
              <w:tab/>
              <w:t>&lt;/APPLET_WEB_TEMPLATE_ITEM&gt;</w:t>
              <w:br/>
              <w:tab/>
              <w:tab/>
              <w:tab/>
              <w:tab/>
              <w:t>&lt;APPLET_WEB_TEMPLATE_ITEM COLUMN_SPAN="15" COMMENTS="7.7 set label height of large text field to 24 pixels" CONTROL="Comemnts" GRID_PROPERTY="FormattedLabel" INACTIVE="N" ITEM_IDENTIFIER="2098" MARKUP_LANGUAGE="HTML" NAME="ComemntsLabel" ROW_SPAN="3" TYPE="Control" UPDATED="04/09/2005 03:27:42" UPDATED_BY="SADMIN" CREATED="04/09/2005 03:27:42" CREATED_BY="SADMIN"&gt;</w:t>
              <w:br/>
              <w:tab/>
              <w:tab/>
              <w:tab/>
              <w:tab/>
              <w:t>&lt;/APPLET_WEB_TEMPLATE_ITEM&gt;</w:t>
              <w:br/>
              <w:tab/>
              <w:tab/>
              <w:tab/>
              <w:tab/>
              <w:t>&lt;APPLET_WEB_TEMPLATE_ITEM COLUMN_SPAN="15" CONTROL="DiscountAmount" GRID_PROPERTY="FormattedHtml" INACTIVE="N" ITEM_IDENTIFIER="2049" MARKUP_LANGUAGE="HTML" NAME="DiscountAmount" ROW_SPAN="3" TMPL_ITEM_HOLDER_NAME="SiebControl_2_49" TYPE="Control" UPDATED="11/04/2016 14:42:21" UPDATED_BY="SADMIN" CREATED="04/09/2005 03:27:42" CREATED_BY="SADMIN" EXT_REC_TABLES="S_APPL_WT_IT_RX"&gt;</w:t>
              <w:br/>
              <w:tab/>
              <w:tab/>
              <w:tab/>
              <w:tab/>
              <w:t>&lt;/APPLET_WEB_TEMPLATE_ITEM&gt;</w:t>
              <w:br/>
              <w:tab/>
              <w:tab/>
              <w:tab/>
              <w:tab/>
              <w:t>&lt;APPLET_WEB_TEMPLATE_ITEM COLUMN_SPAN="15" CONTROL="DiscountAmount" GRID_PROPERTY="FormattedLabel" INACTIVE="N" ITEM_IDENTIFIER="2034" MARKUP_LANGUAGE="HTML" NAME="DiscountAmountLabel" ROW_SPAN="3" TYPE="Control" UPDATED="04/09/2005 03:27:42" UPDATED_BY="SADMIN" CREATED="04/09/2005 03:27:42" CREATED_BY="SADMIN"&gt;</w:t>
              <w:br/>
              <w:tab/>
              <w:tab/>
              <w:tab/>
              <w:tab/>
              <w:t>&lt;/APPLET_WEB_TEMPLATE_ITEM&gt;</w:t>
              <w:br/>
              <w:tab/>
              <w:tab/>
              <w:tab/>
              <w:tab/>
              <w:t>&lt;APPLET_WEB_TEMPLATE_ITEM COLUMN_SPAN="15" CONTROL="DiscountReason" GRID_PROPERTY="FormattedHtml" INACTIVE="N" ITEM_IDENTIFIER="5049" MARKUP_LANGUAGE="HTML" NAME="DiscountReason" ROW_SPAN="6" TMPL_ITEM_HOLDER_NAME="SiebControl_5_49" TYPE="Control" UPDATED="11/04/2016 14:42:21" UPDATED_BY="SADMIN" CREATED="04/09/2005 03:27:42" CREATED_BY="SADMIN" EXT_REC_TABLES="S_APPL_WT_IT_RX"&gt;</w:t>
              <w:br/>
              <w:tab/>
              <w:tab/>
              <w:tab/>
              <w:tab/>
              <w:t>&lt;/APPLET_WEB_TEMPLATE_ITEM&gt;</w:t>
              <w:br/>
              <w:tab/>
              <w:tab/>
              <w:tab/>
              <w:tab/>
              <w:t>&lt;APPLET_WEB_TEMPLATE_ITEM COLUMN_SPAN="15" CONTROL="DiscountReason" GRID_PROPERTY="FormattedLabel" INACTIVE="N" ITEM_IDENTIFIER="5034" MARKUP_LANGUAGE="HTML" NAME="DiscountReasonLabel" ROW_SPAN="3" TYPE="Control" UPDATED="04/09/2005 03:27:42" UPDATED_BY="SADMIN" CREATED="04/09/2005 03:27:42"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14:42:21" UPDATED_BY="SADMIN" CREATED="04/09/2005 03:27:42" CREATED_BY="SADMIN" EXT_REC_TABLES="S_APPL_WT_IT_RX"&gt;</w:t>
              <w:br/>
              <w:tab/>
              <w:tab/>
              <w:tab/>
              <w:tab/>
              <w:t>&lt;/APPLET_WEB_TEMPLATE_ITEM&gt;</w:t>
              <w:br/>
              <w:tab/>
              <w:tab/>
              <w:tab/>
              <w:tab/>
              <w:t>&lt;APPLET_WEB_TEMPLATE_ITEM COLUMN_SPAN="15" CONTROL="Freight" GRID_PROPERTY="FormattedHtml" INACTIVE="N" ITEM_IDENTIFIER="5081" MARKUP_LANGUAGE="HTML" NAME="Freight" ROW_SPAN="3" TMPL_ITEM_HOLDER_NAME="SiebControl_5_81" TYPE="Control" UPDATED="11/04/2016 14:42:21" UPDATED_BY="SADMIN" CREATED="04/09/2005 03:27:42" CREATED_BY="SADMIN" EXT_REC_TABLES="S_APPL_WT_IT_RX"&gt;</w:t>
              <w:br/>
              <w:tab/>
              <w:tab/>
              <w:tab/>
              <w:tab/>
              <w:t>&lt;/APPLET_WEB_TEMPLATE_ITEM&gt;</w:t>
              <w:br/>
              <w:tab/>
              <w:tab/>
              <w:tab/>
              <w:tab/>
              <w:t>&lt;APPLET_WEB_TEMPLATE_ITEM COLUMN_SPAN="15" CONTROL="Freight" GRID_PROPERTY="FormattedLabel" INACTIVE="N" ITEM_IDENTIFIER="5066" MARKUP_LANGUAGE="HTML" NAME="FreightLabel" ROW_SPAN="3" TYPE="Control" UPDATED="04/09/2005 03:27:42" UPDATED_BY="SADMIN" CREATED="04/09/2005 03:27:42"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14:42:21" UPDATED_BY="SADMIN" CREATED="04/09/2005 03:27:42"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14:42:21" UPDATED_BY="SADMIN" CREATED="04/09/2005 03:27:42"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14:42:21" UPDATED_BY="SADMIN" CREATED="11/04/2016 14:42:21" CREATED_BY="SADMIN" EXT_REC_TABLES="S_APPL_WT_IT_RX"&gt;</w:t>
              <w:br/>
              <w:tab/>
              <w:tab/>
              <w:tab/>
              <w:tab/>
              <w:t>&lt;/APPLET_WEB_TEMPLATE_ITEM&gt;</w:t>
              <w:br/>
              <w:tab/>
              <w:tab/>
              <w:tab/>
              <w:tab/>
              <w:t>&lt;APPLET_WEB_TEMPLATE_ITEM COLUMN_SPAN="15" CONTROL="ItemDiscount" GRID_PROPERTY="FormattedHtml" INACTIVE="N" ITEM_IDENTIFIER="5017" MARKUP_LANGUAGE="HTML" NAME="ItemDiscount" ROW_SPAN="3" TMPL_ITEM_HOLDER_NAME="SiebControl_5_17" TYPE="Control" UPDATED="11/04/2016 14:42:21" UPDATED_BY="SADMIN" CREATED="04/09/2005 03:27:42" CREATED_BY="SADMIN" EXT_REC_TABLES="S_APPL_WT_IT_RX"&gt;</w:t>
              <w:br/>
              <w:tab/>
              <w:tab/>
              <w:tab/>
              <w:tab/>
              <w:t>&lt;/APPLET_WEB_TEMPLATE_ITEM&gt;</w:t>
              <w:br/>
              <w:tab/>
              <w:tab/>
              <w:tab/>
              <w:tab/>
              <w:t>&lt;APPLET_WEB_TEMPLATE_ITEM COLUMN_SPAN="15" CONTROL="ItemDiscount" GRID_PROPERTY="FormattedLabel" INACTIVE="N" ITEM_IDENTIFIER="5002" MARKUP_LANGUAGE="HTML" NAME="ItemDiscountLabel" ROW_SPAN="3" TYPE="Control" UPDATED="04/09/2005 03:27:42" UPDATED_BY="SADMIN" CREATED="04/09/2005 03:27:42" CREATED_BY="SADMIN"&gt;</w:t>
              <w:br/>
              <w:tab/>
              <w:tab/>
              <w:tab/>
              <w:tab/>
              <w:t>&lt;/APPLET_WEB_TEMPLATE_ITEM&gt;</w:t>
              <w:br/>
              <w:tab/>
              <w:tab/>
              <w:tab/>
              <w:tab/>
              <w:t>&lt;APPLET_WEB_TEMPLATE_ITEM COLUMN_SPAN="15" CONTROL="ItemTotal" GRID_PROPERTY="FormattedHtml" INACTIVE="N" ITEM_IDENTIFIER="2017" MARKUP_LANGUAGE="HTML" NAME="ItemTotal" ROW_SPAN="3" TMPL_ITEM_HOLDER_NAME="SiebControl_2_17" TYPE="Control" UPDATED="11/04/2016 14:42:21" UPDATED_BY="SADMIN" CREATED="04/09/2005 03:27:42" CREATED_BY="SADMIN" EXT_REC_TABLES="S_APPL_WT_IT_RX"&gt;</w:t>
              <w:br/>
              <w:tab/>
              <w:tab/>
              <w:tab/>
              <w:tab/>
              <w:t>&lt;/APPLET_WEB_TEMPLATE_ITEM&gt;</w:t>
              <w:br/>
              <w:tab/>
              <w:tab/>
              <w:tab/>
              <w:tab/>
              <w:t>&lt;APPLET_WEB_TEMPLATE_ITEM COLUMN_SPAN="15" CONTROL="ItemTotal" GRID_PROPERTY="FormattedLabel" INACTIVE="N" ITEM_IDENTIFIER="2002" MARKUP_LANGUAGE="HTML" NAME="ItemTotalLabel" ROW_SPAN="3" TYPE="Control" UPDATED="04/09/2005 03:27:43" UPDATED_BY="SADMIN" CREATED="04/09/2005 03:27:43" CREATED_BY="SADMIN"&gt;</w:t>
              <w:br/>
              <w:tab/>
              <w:tab/>
              <w:tab/>
              <w:tab/>
              <w:t>&lt;/APPLET_WEB_TEMPLATE_ITEM&gt;</w:t>
              <w:br/>
              <w:tab/>
              <w:tab/>
              <w:tab/>
              <w:tab/>
              <w:t>&lt;APPLET_WEB_TEMPLATE_ITEM COLUMN_SPAN="15" CONTROL="MRC Total" GRID_PROPERTY="FormattedHtml" INACTIVE="N" ITEM_IDENTIFIER="11049" MARKUP_LANGUAGE="HTML" MODE="More" NAME="MRC Total" ROW_SPAN="3" TMPL_ITEM_HOLDER_NAME="SiebControl_11_49" TYPE="Control" UPDATED="11/04/2016 14:42:21" UPDATED_BY="SADMIN" CREATED="04/09/2005 03:27:43" CREATED_BY="SADMIN" EXT_REC_TABLES="S_APPL_WT_IT_RX"&gt;</w:t>
              <w:br/>
              <w:tab/>
              <w:tab/>
              <w:tab/>
              <w:tab/>
              <w:t>&lt;/APPLET_WEB_TEMPLATE_ITEM&gt;</w:t>
              <w:br/>
              <w:tab/>
              <w:tab/>
              <w:tab/>
              <w:tab/>
              <w:t>&lt;APPLET_WEB_TEMPLATE_ITEM COLUMN_SPAN="15" CONTROL="MRC Total" GRID_PROPERTY="FormattedLabel" INACTIVE="N" ITEM_IDENTIFIER="11034" MARKUP_LANGUAGE="HTML" MODE="More" NAME="MRC TotalLabel" ROW_SPAN="3" TYPE="Control" UPDATED="04/09/2005 03:27:43" UPDATED_BY="SADMIN" CREATED="04/09/2005 03:27:43" CREATED_BY="SADMIN"&gt;</w:t>
              <w:br/>
              <w:tab/>
              <w:tab/>
              <w:tab/>
              <w:tab/>
              <w:t>&lt;/APPLET_WEB_TEMPLATE_ITEM&gt;</w:t>
              <w:br/>
              <w:tab/>
              <w:tab/>
              <w:tab/>
              <w:tab/>
              <w:t>&lt;APPLET_WEB_TEMPLATE_ITEM CONTROL="MenuControl" EXTENSION_FLAG="Y" ITEM_IDENTIFIER="99997" NAME="MenuControl" TMPL_ITEM_HOLDER_NAME="SiebControl_99997" TYPE="Control" UPDATED="11/04/2016 14:42:21" UPDATED_BY="SADMIN" CREATED="11/04/2016 14:42:21" CREATED_BY="SADMIN" EXT_REC_TABLES="S_APPL_WT_IT_RX"&gt;</w:t>
              <w:br/>
              <w:tab/>
              <w:tab/>
              <w:tab/>
              <w:tab/>
              <w:t>&lt;/APPLET_WEB_TEMPLATE_ITEM&gt;</w:t>
              <w:br/>
              <w:tab/>
              <w:tab/>
              <w:tab/>
              <w:tab/>
              <w:t>&lt;APPLET_WEB_TEMPLATE_ITEM COLUMN_SPAN="15" CONTROL="NRC Total" GRID_PROPERTY="FormattedHtml" INACTIVE="N" ITEM_IDENTIFIER="14049" MARKUP_LANGUAGE="HTML" MODE="More" NAME="NRC Total" ROW_SPAN="3" TMPL_ITEM_HOLDER_NAME="SiebControl_14_49" TYPE="Control" UPDATED="11/04/2016 14:42:21" UPDATED_BY="SADMIN" CREATED="04/09/2005 03:27:43" CREATED_BY="SADMIN" EXT_REC_TABLES="S_APPL_WT_IT_RX"&gt;</w:t>
              <w:br/>
              <w:tab/>
              <w:tab/>
              <w:tab/>
              <w:tab/>
              <w:t>&lt;/APPLET_WEB_TEMPLATE_ITEM&gt;</w:t>
              <w:br/>
              <w:tab/>
              <w:tab/>
              <w:tab/>
              <w:tab/>
              <w:t>&lt;APPLET_WEB_TEMPLATE_ITEM COLUMN_SPAN="15" CONTROL="NRC Total" GRID_PROPERTY="FormattedLabel" INACTIVE="N" ITEM_IDENTIFIER="14034" MARKUP_LANGUAGE="HTML" MODE="More" NAME="NRC TotalLabel" ROW_SPAN="3" TYPE="Control" UPDATED="04/09/2005 03:27:43" UPDATED_BY="SADMIN" CREATED="04/09/2005 03:27:43" CREATED_BY="SADMIN"&gt;</w:t>
              <w:br/>
              <w:tab/>
              <w:tab/>
              <w:tab/>
              <w:tab/>
              <w:t>&lt;/APPLET_WEB_TEMPLATE_ITEM&gt;</w:t>
              <w:br/>
              <w:tab/>
              <w:tab/>
              <w:tab/>
              <w:tab/>
              <w:t>&lt;APPLET_WEB_TEMPLATE_ITEM CONTROL="NewQuery" INACTIVE="N" ITEM_IDENTIFIER="106" MARKUP_LANGUAGE="HTML" NAME="NewQuery" TMPL_ITEM_HOLDER_NAME="SiebControl_106" TYPE="Control" UPDATED="11/04/2016 14:42:21" UPDATED_BY="SADMIN" CREATED="04/09/2005 03:27:43" CREATED_BY="SADMIN" EXT_REC_TABLES="S_APPL_WT_IT_RX"&gt;</w:t>
              <w:br/>
              <w:tab/>
              <w:tab/>
              <w:tab/>
              <w:tab/>
              <w:t>&lt;/APPLET_WEB_TEMPLATE_ITEM&gt;</w:t>
              <w:br/>
              <w:tab/>
              <w:tab/>
              <w:tab/>
              <w:tab/>
              <w:t>&lt;APPLET_WEB_TEMPLATE_ITEM COLUMN_SPAN="15" CONTROL="ProductTotal" GRID_PROPERTY="FormattedHtml" INACTIVE="N" ITEM_IDENTIFIER="8017" MARKUP_LANGUAGE="HTML" MODE="More" NAME="ProductTotal" ROW_SPAN="3" TMPL_ITEM_HOLDER_NAME="SiebControl_8_17" TYPE="Control" UPDATED="11/04/2016 14:42:21" UPDATED_BY="SADMIN" CREATED="04/09/2005 03:27:43" CREATED_BY="SADMIN" EXT_REC_TABLES="S_APPL_WT_IT_RX"&gt;</w:t>
              <w:br/>
              <w:tab/>
              <w:tab/>
              <w:tab/>
              <w:tab/>
              <w:t>&lt;/APPLET_WEB_TEMPLATE_ITEM&gt;</w:t>
              <w:br/>
              <w:tab/>
              <w:tab/>
              <w:tab/>
              <w:tab/>
              <w:t>&lt;APPLET_WEB_TEMPLATE_ITEM COLUMN_SPAN="15" CONTROL="ProductTotal" GRID_PROPERTY="FormattedLabel" INACTIVE="N" ITEM_IDENTIFIER="8002" MARKUP_LANGUAGE="HTML" MODE="More" NAME="ProductTotalLabel" ROW_SPAN="3" TYPE="Control" UPDATED="04/09/2005 03:27:43" UPDATED_BY="SADMIN" CREATED="04/09/2005 03:27:43"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14:42:21" UPDATED_BY="SADMIN" CREATED="04/09/2005 03:27:43" CREATED_BY="SADMIN" EXT_REC_TABLES="S_APPL_WT_IT_RX"&gt;</w:t>
              <w:br/>
              <w:tab/>
              <w:tab/>
              <w:tab/>
              <w:tab/>
              <w:t>&lt;/APPLET_WEB_TEMPLATE_ITEM&gt;</w:t>
              <w:br/>
              <w:tab/>
              <w:tab/>
              <w:tab/>
              <w:tab/>
              <w:t>&lt;APPLET_WEB_TEMPLATE_ITEM COLUMN_SPAN="15" CONTROL="QuoteTotal" GRID_PROPERTY="FormattedHtml" INACTIVE="N" ITEM_IDENTIFIER="14081" MARKUP_LANGUAGE="HTML" NAME="QuoteTotal" ROW_SPAN="3" TMPL_ITEM_HOLDER_NAME="SiebControl_14_81" TYPE="Control" UPDATED="11/04/2016 14:42:21" UPDATED_BY="SADMIN" CREATED="04/09/2005 03:27:43" CREATED_BY="SADMIN" EXT_REC_TABLES="S_APPL_WT_IT_RX"&gt;</w:t>
              <w:br/>
              <w:tab/>
              <w:tab/>
              <w:tab/>
              <w:tab/>
              <w:t>&lt;/APPLET_WEB_TEMPLATE_ITEM&gt;</w:t>
              <w:br/>
              <w:tab/>
              <w:tab/>
              <w:tab/>
              <w:tab/>
              <w:t>&lt;APPLET_WEB_TEMPLATE_ITEM COLUMN_SPAN="15" CONTROL="QuoteTotal2" GRID_PROPERTY="FormattedHtml" INACTIVE="N" ITEM_IDENTIFIER="2081" MARKUP_LANGUAGE="HTML" NAME="QuoteTotal2" ROW_SPAN="3" TMPL_ITEM_HOLDER_NAME="SiebControl_2_81" TYPE="Control" UPDATED="11/04/2016 14:42:21" UPDATED_BY="SADMIN" CREATED="04/09/2005 03:27:43" CREATED_BY="SADMIN" EXT_REC_TABLES="S_APPL_WT_IT_RX"&gt;</w:t>
              <w:br/>
              <w:tab/>
              <w:tab/>
              <w:tab/>
              <w:tab/>
              <w:t>&lt;/APPLET_WEB_TEMPLATE_ITEM&gt;</w:t>
              <w:br/>
              <w:tab/>
              <w:tab/>
              <w:tab/>
              <w:tab/>
              <w:t>&lt;APPLET_WEB_TEMPLATE_ITEM COLUMN_SPAN="15" CONTROL="QuoteTotal2" GRID_PROPERTY="FormattedLabel" INACTIVE="N" ITEM_IDENTIFIER="2066" MARKUP_LANGUAGE="HTML" NAME="QuoteTotal2Label" ROW_SPAN="3" TYPE="Control" UPDATED="04/09/2005 03:27:43" UPDATED_BY="SADMIN" CREATED="04/09/2005 03:27:43" CREATED_BY="SADMIN"&gt;</w:t>
              <w:br/>
              <w:tab/>
              <w:tab/>
              <w:tab/>
              <w:tab/>
              <w:t>&lt;/APPLET_WEB_TEMPLATE_ITEM&gt;</w:t>
              <w:br/>
              <w:tab/>
              <w:tab/>
              <w:tab/>
              <w:tab/>
              <w:t>&lt;APPLET_WEB_TEMPLATE_ITEM COLUMN_SPAN="15" CONTROL="QuoteTotal" GRID_PROPERTY="FormattedLabel" INACTIVE="N" ITEM_IDENTIFIER="14066" MARKUP_LANGUAGE="HTML" NAME="QuoteTotalLabel" ROW_SPAN="3" TYPE="Control" UPDATED="04/09/2005 03:27:43" UPDATED_BY="SADMIN" CREATED="04/09/2005 03:27:43" CREATED_BY="SADMIN"&gt;</w:t>
              <w:br/>
              <w:tab/>
              <w:tab/>
              <w:tab/>
              <w:tab/>
              <w:t>&lt;/APPLET_WEB_TEMPLATE_ITEM&gt;</w:t>
              <w:br/>
              <w:tab/>
              <w:tab/>
              <w:tab/>
              <w:tab/>
              <w:t>&lt;APPLET_WEB_TEMPLATE_ITEM CONTROL="rc" EXTENSION_FLAG="Y" ITEM_IDENTIFIER="99919" NAME="RC" TMPL_ITEM_HOLDER_NAME="SiebControl_99919" TYPE="Control" UPDATED="11/04/2016 14:42:21" UPDATED_BY="SADMIN" CREATED="11/04/2016 14:42:21" CREATED_BY="SADMIN" EXT_REC_TABLES="S_APPL_WT_IT_RX"&gt;</w:t>
              <w:br/>
              <w:tab/>
              <w:tab/>
              <w:tab/>
              <w:tab/>
              <w:t>&lt;/APPLET_WEB_TEMPLATE_ITEM&gt;</w:t>
              <w:br/>
              <w:tab/>
              <w:tab/>
              <w:tab/>
              <w:tab/>
              <w:t>&lt;APPLET_WEB_TEMPLATE_ITEM COLUMN_SPAN="15" CONTROL="ServiceTotal" GRID_PROPERTY="FormattedHtml" INACTIVE="N" ITEM_IDENTIFIER="11017" MARKUP_LANGUAGE="HTML" MODE="More" NAME="ServiceTotal" ROW_SPAN="3" TMPL_ITEM_HOLDER_NAME="SiebControl_11_17" TYPE="Control" UPDATED="11/04/2016 14:42:21" UPDATED_BY="SADMIN" CREATED="04/09/2005 03:27:43" CREATED_BY="SADMIN" EXT_REC_TABLES="S_APPL_WT_IT_RX"&gt;</w:t>
              <w:br/>
              <w:tab/>
              <w:tab/>
              <w:tab/>
              <w:tab/>
              <w:t>&lt;/APPLET_WEB_TEMPLATE_ITEM&gt;</w:t>
              <w:br/>
              <w:tab/>
              <w:tab/>
              <w:tab/>
              <w:tab/>
              <w:t>&lt;APPLET_WEB_TEMPLATE_ITEM COLUMN_SPAN="15" CONTROL="ServiceTotal" GRID_PROPERTY="FormattedLabel" INACTIVE="N" ITEM_IDENTIFIER="11002" MARKUP_LANGUAGE="HTML" MODE="More" NAME="ServiceTotalLabel" ROW_SPAN="3" TYPE="Control" UPDATED="04/09/2005 03:27:43" UPDATED_BY="SADMIN" CREATED="04/09/2005 03:27:43" CREATED_BY="SADMIN"&gt;</w:t>
              <w:br/>
              <w:tab/>
              <w:tab/>
              <w:tab/>
              <w:tab/>
              <w:t>&lt;/APPLET_WEB_TEMPLATE_ITEM&gt;</w:t>
              <w:br/>
              <w:tab/>
              <w:tab/>
              <w:tab/>
              <w:tab/>
              <w:t>&lt;APPLET_WEB_TEMPLATE_ITEM COLUMN_SPAN="15" CONTROL="Tax" GRID_PROPERTY="FormattedHtml" INACTIVE="N" ITEM_IDENTIFIER="8081" MARKUP_LANGUAGE="HTML" NAME="Tax" ROW_SPAN="3" TMPL_ITEM_HOLDER_NAME="SiebControl_8_81" TYPE="Control" UPDATED="11/04/2016 14:42:21" UPDATED_BY="SADMIN" CREATED="04/09/2005 03:27:43" CREATED_BY="SADMIN" EXT_REC_TABLES="S_APPL_WT_IT_RX"&gt;</w:t>
              <w:br/>
              <w:tab/>
              <w:tab/>
              <w:tab/>
              <w:tab/>
              <w:t>&lt;/APPLET_WEB_TEMPLATE_ITEM&gt;</w:t>
              <w:br/>
              <w:tab/>
              <w:tab/>
              <w:tab/>
              <w:tab/>
              <w:t>&lt;APPLET_WEB_TEMPLATE_ITEM COLUMN_SPAN="15" CONTROL="Tax" GRID_PROPERTY="FormattedLabel" INACTIVE="N" ITEM_IDENTIFIER="8066" MARKUP_LANGUAGE="HTML" NAME="TaxLabel" ROW_SPAN="3" TYPE="Control" UPDATED="04/09/2005 03:27:43" UPDATED_BY="SADMIN" CREATED="04/09/2005 03:27:43" CREATED_BY="SADMIN"&gt;</w:t>
              <w:br/>
              <w:tab/>
              <w:tab/>
              <w:tab/>
              <w:tab/>
              <w:t>&lt;/APPLET_WEB_TEMPLATE_ITEM&gt;</w:t>
              <w:br/>
              <w:tab/>
              <w:tab/>
              <w:tab/>
              <w:tab/>
              <w:t>&lt;APPLET_WEB_TEMPLATE_ITEM COLUMN_SPAN="15" CONTROL="TaxRate" GRID_PROPERTY="FormattedHtml" INACTIVE="N" ITEM_IDENTIFIER="11081" MARKUP_LANGUAGE="HTML" NAME="TaxRate" ROW_SPAN="3" TMPL_ITEM_HOLDER_NAME="SiebControl_11_81" TYPE="Control" UPDATED="11/04/2016 14:42:21" UPDATED_BY="SADMIN" CREATED="04/09/2005 03:27:43" CREATED_BY="SADMIN" EXT_REC_TABLES="S_APPL_WT_IT_RX"&gt;</w:t>
              <w:br/>
              <w:tab/>
              <w:tab/>
              <w:tab/>
              <w:tab/>
              <w:t>&lt;/APPLET_WEB_TEMPLATE_ITEM&gt;</w:t>
              <w:br/>
              <w:tab/>
              <w:tab/>
              <w:tab/>
              <w:tab/>
              <w:t>&lt;APPLET_WEB_TEMPLATE_ITEM COLUMN_SPAN="15" CONTROL="TaxRate" GRID_PROPERTY="FormattedLabel" INACTIVE="N" ITEM_IDENTIFIER="11066" MARKUP_LANGUAGE="HTML" NAME="TaxRateLabel" ROW_SPAN="3" TYPE="Control" UPDATED="04/09/2005 03:27:43" UPDATED_BY="SADMIN" CREATED="04/09/2005 03:27:43"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14:42:21" UPDATED_BY="SADMIN" CREATED="04/09/2005 03:27:43" CREATED_BY="SADMIN" EXT_REC_TABLES="S_APPL_WT_IT_RX"&gt;</w:t>
              <w:br/>
              <w:tab/>
              <w:tab/>
              <w:tab/>
              <w:tab/>
              <w:t>&lt;/APPLET_WEB_TEMPLATE_ITEM&gt;</w:t>
              <w:br/>
              <w:tab/>
              <w:tab/>
              <w:tab/>
              <w:tab/>
              <w:t>&lt;APPLET_WEB_TEMPLATE_ITEM COLUMN_SPAN="15" CONTROL="TrainingTotal" GRID_PROPERTY="FormattedHtml" INACTIVE="N" ITEM_IDENTIFIER="14017" MARKUP_LANGUAGE="HTML" MODE="More" NAME="TrainingTotal" ROW_SPAN="3" TMPL_ITEM_HOLDER_NAME="SiebControl_14_17" TYPE="Control" UPDATED="11/04/2016 14:42:21" UPDATED_BY="SADMIN" CREATED="04/09/2005 03:27:43" CREATED_BY="SADMIN" EXT_REC_TABLES="S_APPL_WT_IT_RX"&gt;</w:t>
              <w:br/>
              <w:tab/>
              <w:tab/>
              <w:tab/>
              <w:tab/>
              <w:t>&lt;/APPLET_WEB_TEMPLATE_ITEM&gt;</w:t>
              <w:br/>
              <w:tab/>
              <w:tab/>
              <w:tab/>
              <w:tab/>
              <w:t>&lt;APPLET_WEB_TEMPLATE_ITEM COLUMN_SPAN="15" CONTROL="TrainingTotal" GRID_PROPERTY="FormattedLabel" INACTIVE="N" ITEM_IDENTIFIER="14002" MARKUP_LANGUAGE="HTML" MODE="More" NAME="TrainingTotalLabel" ROW_SPAN="3" TYPE="Control" UPDATED="04/09/2005 03:27:43" UPDATED_BY="SADMIN" CREATED="04/09/2005 03:27:43"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Pharma Samples Transfer In Item List Applet - 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CREATED="06/11/2008 14:12:55" CREATED_BY="SADMIN" EXT_REC_TABLES="S_APPL_WTMPL_RX"&gt;</w:t>
              <w:br/>
              <w:tab/>
              <w:tab/>
              <w:tab/>
              <w:tab/>
              <w:t>&lt;APPLET_WEB_TEMPLATE_ITEM CONTROL="Applet_Title" EXTENSION_FLAG="Y" ITEM_IDENTIFIER="99929" NAME="Applet_Title" TMPL_ITEM_HOLDER_NAME="SiebControl_99929" TYPE="Control" UPDATED="11/04/2016 14:01:41" UPDATED_BY="SADMIN" CREATED="11/04/2016 14:01:41"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14:01:41" UPDATED_BY="SADMIN" CREATED="06/11/2008 14:12:55" CREATED_BY="SADMIN" EXT_REC_TABLES="S_APPL_WT_IT_RX"&gt;</w:t>
              <w:br/>
              <w:tab/>
              <w:tab/>
              <w:tab/>
              <w:tab/>
              <w:t>&lt;/APPLET_WEB_TEMPLATE_ITEM&gt;</w:t>
              <w:br/>
              <w:tab/>
              <w:tab/>
              <w:tab/>
              <w:tab/>
              <w:t>&lt;APPLET_WEB_TEMPLATE_ITEM CONTROL="GotoNextSet" INACTIVE="N" ITEM_IDENTIFIER="123" MARKUP_LANGUAGE="HTML" NAME="GotoNextSet" TYPE="Control" UPDATED="06/11/2008 14:12:55" UPDATED_BY="SADMIN" CREATED="06/11/2008 14:12:55" CREATED_BY="SADMIN"&gt;</w:t>
              <w:br/>
              <w:tab/>
              <w:tab/>
              <w:tab/>
              <w:tab/>
              <w:t>&lt;/APPLET_WEB_TEMPLATE_ITEM&gt;</w:t>
              <w:br/>
              <w:tab/>
              <w:tab/>
              <w:tab/>
              <w:tab/>
              <w:t>&lt;APPLET_WEB_TEMPLATE_ITEM CONTROL="GotoPreviousSet" INACTIVE="N" ITEM_IDENTIFIER="122" MARKUP_LANGUAGE="HTML" NAME="GotoPreviousSet" TYPE="Control" UPDATED="06/11/2008 14:12:55" UPDATED_BY="SADMIN" CREATED="06/11/2008 14:12:55" CREATED_BY="SADMIN"&gt;</w:t>
              <w:br/>
              <w:tab/>
              <w:tab/>
              <w:tab/>
              <w:tab/>
              <w:t>&lt;/APPLET_WEB_TEMPLATE_ITEM&gt;</w:t>
              <w:br/>
              <w:tab/>
              <w:tab/>
              <w:tab/>
              <w:tab/>
              <w:t>&lt;APPLET_WEB_TEMPLATE_ITEM CONTROL="ListControl" EXTENSION_FLAG="Y" ITEM_IDENTIFIER="99998" NAME="ListControl" TMPL_ITEM_HOLDER_NAME="SiebControl_99998" TYPE="Control" UPDATED="11/04/2016 14:01:41" UPDATED_BY="SADMIN" CREATED="11/04/2016 14:01:41" CREATED_BY="SADMIN" EXT_REC_TABLES="S_APPL_WT_IT_RX"&gt;</w:t>
              <w:br/>
              <w:tab/>
              <w:tab/>
              <w:tab/>
              <w:tab/>
              <w:t>&lt;/APPLET_WEB_TEMPLATE_ITEM&gt;</w:t>
              <w:br/>
              <w:tab/>
              <w:tab/>
              <w:tab/>
              <w:tab/>
              <w:t>&lt;APPLET_WEB_TEMPLATE_ITEM CONTROL="Lot Name" INACTIVE="N" ITEM_IDENTIFIER="502" MARKUP_LANGUAGE="HTML" NAME="Lot Name" TMPL_ITEM_HOLDER_NAME="SiebControl_502" TYPE="List Item" UPDATED="11/04/2016 14:01:41" UPDATED_BY="SADMIN" CREATED="06/11/2008 14:12:55"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14:01:41" UPDATED_BY="SADMIN" CREATED="11/04/2016 14:01:41"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14:01:41" UPDATED_BY="SADMIN" CREATED="06/11/2008 14:12:55"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14:01:41" UPDATED_BY="SADMIN" CREATED="06/11/2008 14:12:55" CREATED_BY="SADMIN" EXT_REC_TABLES="S_APPL_WT_IT_RX"&gt;</w:t>
              <w:br/>
              <w:tab/>
              <w:tab/>
              <w:tab/>
              <w:tab/>
              <w:t>&lt;/APPLET_WEB_TEMPLATE_ITEM&gt;</w:t>
              <w:br/>
              <w:tab/>
              <w:tab/>
              <w:tab/>
              <w:tab/>
              <w:t>&lt;APPLET_WEB_TEMPLATE_ITEM CONTROL="Quantity" INACTIVE="N" ITEM_IDENTIFIER="504" MARKUP_LANGUAGE="HTML" NAME="Quantity" TMPL_ITEM_HOLDER_NAME="SiebControl_504" TYPE="List Item" UPDATED="11/04/2016 14:01:41" UPDATED_BY="SADMIN" CREATED="06/11/2008 14:12:55" CREATED_BY="SADMIN" EXT_REC_TABLES="S_APPL_WT_IT_RX"&gt;</w:t>
              <w:br/>
              <w:tab/>
              <w:tab/>
              <w:tab/>
              <w:tab/>
              <w:t>&lt;/APPLET_WEB_TEMPLATE_ITEM&gt;</w:t>
              <w:br/>
              <w:tab/>
              <w:tab/>
              <w:tab/>
              <w:tab/>
              <w:t>&lt;APPLET_WEB_TEMPLATE_ITEM CONTROL="Quantity Shipped" INACTIVE="N" ITEM_IDENTIFIER="506" MARKUP_LANGUAGE="HTML" NAME="Quantity Shipped" TMPL_ITEM_HOLDER_NAME="SiebControl_506" TYPE="List Item" UPDATED="11/04/2016 14:01:41" UPDATED_BY="SADMIN" CREATED="06/11/2008 14:12:55"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14:01:41" UPDATED_BY="SADMIN" CREATED="11/04/2016 14:01:41" CREATED_BY="SADMIN" EXT_REC_TABLES="S_APPL_WT_IT_RX"&gt;</w:t>
              <w:br/>
              <w:tab/>
              <w:tab/>
              <w:tab/>
              <w:tab/>
              <w:t>&lt;/APPLET_WEB_TEMPLATE_ITEM&gt;</w:t>
              <w:br/>
              <w:tab/>
              <w:tab/>
              <w:tab/>
              <w:tab/>
              <w:t>&lt;APPLET_WEB_TEMPLATE_ITEM CONTROL="Received Quantity" INACTIVE="N" ITEM_IDENTIFIER="505" MARKUP_LANGUAGE="HTML" NAME="Received Quantity" TMPL_ITEM_HOLDER_NAME="SiebControl_505" TYPE="List Item" UPDATED="11/04/2016 14:01:41" UPDATED_BY="SADMIN" CREATED="06/11/2008 14:12:55" CREATED_BY="SADMIN" EXT_REC_TABLES="S_APPL_WT_IT_RX"&gt;</w:t>
              <w:br/>
              <w:tab/>
              <w:tab/>
              <w:tab/>
              <w:tab/>
              <w:t>&lt;/APPLET_WEB_TEMPLATE_ITEM&gt;</w:t>
              <w:br/>
              <w:tab/>
              <w:tab/>
              <w:tab/>
              <w:tab/>
              <w:t>&lt;APPLET_WEB_TEMPLATE_ITEM CONTROL="Sample" INACTIVE="N" ITEM_IDENTIFIER="501" MARKUP_LANGUAGE="HTML" NAME="Sample" TMPL_ITEM_HOLDER_NAME="SiebControl_501" TYPE="List Item" UPDATED="11/04/2016 14:01:41" UPDATED_BY="SADMIN" CREATED="06/11/2008 14:12:55"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14:01:41" UPDATED_BY="SADMIN" CREATED="06/11/2008 14:12:55"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INACTIVE="Y" NAME="old" SEQUENCE="0" TYPE="Edit List" WEB_TEMPLATE="Applet List Totals (Base/EditList)" UPDATED="11/04/2016 12:37:17" UPDATED_BY="SADMIN" CREATED="06/11/2008 14:12:55" CREATED_BY="SADMIN" EXT_REC_TABLES="S_APPL_WTMPL_RX"&gt;</w:t>
              <w:br/>
              <w:tab/>
              <w:tab/>
              <w:tab/>
              <w:tab/>
              <w:t>&lt;APPLET_WEB_TEMPLATE_ITEM CONTROL="Applet_Title" EXTENSION_FLAG="Y" ITEM_IDENTIFIER="99929" NAME="Applet_Title" TMPL_ITEM_HOLDER_NAME="SiebControl_99929" TYPE="Control" UPDATED="11/04/2016 14:01:41" UPDATED_BY="SADMIN" CREATED="11/04/2016 14:01:41"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14:01:41" UPDATED_BY="SADMIN" CREATED="06/11/2008 14:12:55" CREATED_BY="SADMIN" EXT_REC_TABLES="S_APPL_WT_IT_RX"&gt;</w:t>
              <w:br/>
              <w:tab/>
              <w:tab/>
              <w:tab/>
              <w:tab/>
              <w:t>&lt;/APPLET_WEB_TEMPLATE_ITEM&gt;</w:t>
              <w:br/>
              <w:tab/>
              <w:tab/>
              <w:tab/>
              <w:tab/>
              <w:t>&lt;APPLET_WEB_TEMPLATE_ITEM CONTROL="GotoNextSet" INACTIVE="N" ITEM_IDENTIFIER="123" MARKUP_LANGUAGE="HTML" NAME="GotoNextSet" TYPE="Control" UPDATED="06/11/2008 14:12:55" UPDATED_BY="SADMIN" CREATED="06/11/2008 14:12:55" CREATED_BY="SADMIN"&gt;</w:t>
              <w:br/>
              <w:tab/>
              <w:tab/>
              <w:tab/>
              <w:tab/>
              <w:t>&lt;/APPLET_WEB_TEMPLATE_ITEM&gt;</w:t>
              <w:br/>
              <w:tab/>
              <w:tab/>
              <w:tab/>
              <w:tab/>
              <w:t>&lt;APPLET_WEB_TEMPLATE_ITEM CONTROL="GotoPreviousSet" INACTIVE="N" ITEM_IDENTIFIER="122" MARKUP_LANGUAGE="HTML" NAME="GotoPreviousSet" TYPE="Control" UPDATED="06/11/2008 14:12:55" UPDATED_BY="SADMIN" CREATED="06/11/2008 14:12:55" CREATED_BY="SADMIN"&gt;</w:t>
              <w:br/>
              <w:tab/>
              <w:tab/>
              <w:tab/>
              <w:tab/>
              <w:t>&lt;/APPLET_WEB_TEMPLATE_ITEM&gt;</w:t>
              <w:br/>
              <w:tab/>
              <w:tab/>
              <w:tab/>
              <w:tab/>
              <w:t>&lt;APPLET_WEB_TEMPLATE_ITEM CONTROL="Item Status" INACTIVE="N" ITEM_IDENTIFIER="507" MARKUP_LANGUAGE="HTML" NAME="Item Status" TMPL_ITEM_HOLDER_NAME="SiebControl_507" TYPE="List Item" UPDATED="11/04/2016 14:01:41" UPDATED_BY="SADMIN" CREATED="06/11/2008 14:12:55" CREATED_BY="SADMIN" EXT_REC_TABLES="S_APPL_WT_IT_RX"&gt;</w:t>
              <w:br/>
              <w:tab/>
              <w:tab/>
              <w:tab/>
              <w:tab/>
              <w:t>&lt;/APPLET_WEB_TEMPLATE_ITEM&gt;</w:t>
              <w:br/>
              <w:tab/>
              <w:tab/>
              <w:tab/>
              <w:tab/>
              <w:t>&lt;APPLET_WEB_TEMPLATE_ITEM COMMENTS="Inactivated for Defect: 12-FVBJZF" CONTROL="LabelTotals" INACTIVE="Y" ITEM_IDENTIFIER="199" MARKUP_LANGUAGE="HTML" NAME="LabelTotals" TMPL_ITEM_HOLDER_NAME="SiebControl_199" TYPE="Control" UPDATED="11/04/2016 14:01:41" UPDATED_BY="SADMIN" CREATED="06/11/2008 14:12:55"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14:01:41" UPDATED_BY="SADMIN" CREATED="11/04/2016 14:01:41" CREATED_BY="SADMIN" EXT_REC_TABLES="S_APPL_WT_IT_RX"&gt;</w:t>
              <w:br/>
              <w:tab/>
              <w:tab/>
              <w:tab/>
              <w:tab/>
              <w:t>&lt;/APPLET_WEB_TEMPLATE_ITEM&gt;</w:t>
              <w:br/>
              <w:tab/>
              <w:tab/>
              <w:tab/>
              <w:tab/>
              <w:t>&lt;APPLET_WEB_TEMPLATE_ITEM CONTROL="Lot Name" INACTIVE="N" ITEM_IDENTIFIER="502" MARKUP_LANGUAGE="HTML" NAME="Lot Name" TMPL_ITEM_HOLDER_NAME="SiebControl_502" TYPE="List Item" UPDATED="11/04/2016 14:01:41" UPDATED_BY="SADMIN" CREATED="06/11/2008 14:12:55"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14:01:41" UPDATED_BY="SADMIN" CREATED="11/04/2016 14:01:41"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14:01:41" UPDATED_BY="SADMIN" CREATED="06/11/2008 14:12:55"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14:01:41" UPDATED_BY="SADMIN" CREATED="06/11/2008 14:12:55"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14:01:41" UPDATED_BY="SADMIN" CREATED="06/11/2008 14:12:55" CREATED_BY="SADMIN" EXT_REC_TABLES="S_APPL_WT_IT_RX"&gt;</w:t>
              <w:br/>
              <w:tab/>
              <w:tab/>
              <w:tab/>
              <w:tab/>
              <w:t>&lt;/APPLET_WEB_TEMPLATE_ITEM&gt;</w:t>
              <w:br/>
              <w:tab/>
              <w:tab/>
              <w:tab/>
              <w:tab/>
              <w:t>&lt;APPLET_WEB_TEMPLATE_ITEM CONTROL="Quantity" INACTIVE="N" ITEM_IDENTIFIER="504" MARKUP_LANGUAGE="HTML" NAME="Quantity" TMPL_ITEM_HOLDER_NAME="SiebControl_504" TYPE="List Item" UPDATED="11/04/2016 14:01:41" UPDATED_BY="SADMIN" CREATED="06/11/2008 14:12:55" CREATED_BY="SADMIN" EXT_REC_TABLES="S_APPL_WT_IT_RX"&gt;</w:t>
              <w:br/>
              <w:tab/>
              <w:tab/>
              <w:tab/>
              <w:tab/>
              <w:t>&lt;/APPLET_WEB_TEMPLATE_ITEM&gt;</w:t>
              <w:br/>
              <w:tab/>
              <w:tab/>
              <w:tab/>
              <w:tab/>
              <w:t>&lt;APPLET_WEB_TEMPLATE_ITEM CONTROL="Quantity Shipped" INACTIVE="N" ITEM_IDENTIFIER="506" MARKUP_LANGUAGE="HTML" NAME="Quantity Shipped" TMPL_ITEM_HOLDER_NAME="SiebControl_506" TYPE="List Item" UPDATED="11/04/2016 14:01:41" UPDATED_BY="SADMIN" CREATED="06/11/2008 14:12:55"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14:01:41" UPDATED_BY="SADMIN" CREATED="11/04/2016 14:01:41" CREATED_BY="SADMIN" EXT_REC_TABLES="S_APPL_WT_IT_RX"&gt;</w:t>
              <w:br/>
              <w:tab/>
              <w:tab/>
              <w:tab/>
              <w:tab/>
              <w:t>&lt;/APPLET_WEB_TEMPLATE_ITEM&gt;</w:t>
              <w:br/>
              <w:tab/>
              <w:tab/>
              <w:tab/>
              <w:tab/>
              <w:t>&lt;APPLET_WEB_TEMPLATE_ITEM CONTROL="Received Quantity" INACTIVE="N" ITEM_IDENTIFIER="505" MARKUP_LANGUAGE="HTML" NAME="Received Quantity" TMPL_ITEM_HOLDER_NAME="SiebControl_505" TYPE="List Item" UPDATED="11/04/2016 14:01:41" UPDATED_BY="SADMIN" CREATED="06/11/2008 14:12:55"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14:01:41" UPDATED_BY="SADMIN" CREATED="06/11/2008 14:12:55"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Design Opportunity Registrations List Applet (PRM).sif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13:36:40" UPDATED_BY="SADMIN" CREATED="11/04/2016 13:36:40"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13:36:40" UPDATED_BY="SADMIN" CREATED="06/30/2007 03:51:37"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13:36:40" UPDATED_BY="SADMIN" CREATED="06/30/2007 03:51:37"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13:36:40" UPDATED_BY="SADMIN" CREATED="06/30/2007 03:51:37" CREATED_BY="SADMIN" EXT_REC_TABLES="S_APPL_WT_IT_RX"&gt;</w:t>
              <w:br/>
              <w:tab/>
              <w:tab/>
              <w:tab/>
              <w:tab/>
              <w:t>&lt;/APPLET_WEB_TEMPLATE_ITEM&gt;</w:t>
              <w:br/>
              <w:tab/>
              <w:tab/>
              <w:tab/>
              <w:tab/>
              <w:t>&lt;APPLET_WEB_TEMPLATE_ITEM CONTROL="GotoNextSet" INACTIVE="N" ITEM_IDENTIFIER="123" MARKUP_LANGUAGE="HTML" NAME="GotoNextSet" TYPE="Control" UPDATED="06/30/2007 03:51:37" UPDATED_BY="SADMIN" CREATED="06/30/2007 03:51:37" CREATED_BY="SADMIN"&gt;</w:t>
              <w:br/>
              <w:tab/>
              <w:tab/>
              <w:tab/>
              <w:tab/>
              <w:t>&lt;/APPLET_WEB_TEMPLATE_ITEM&gt;</w:t>
              <w:br/>
              <w:tab/>
              <w:tab/>
              <w:tab/>
              <w:tab/>
              <w:t>&lt;APPLET_WEB_TEMPLATE_ITEM CONTROL="GotoPreviousSet" INACTIVE="N" ITEM_IDENTIFIER="122" MARKUP_LANGUAGE="HTML" NAME="GotoPreviousSet" TYPE="Control" UPDATED="06/30/2007 03:51:37" UPDATED_BY="SADMIN" CREATED="06/30/2007 03:51:37" CREATED_BY="SADMIN"&gt;</w:t>
              <w:br/>
              <w:tab/>
              <w:tab/>
              <w:tab/>
              <w:tab/>
              <w:t>&lt;/APPLET_WEB_TEMPLATE_ITEM&gt;</w:t>
              <w:br/>
              <w:tab/>
              <w:tab/>
              <w:tab/>
              <w:tab/>
              <w:t>&lt;APPLET_WEB_TEMPLATE_ITEM CONTROL="ListControl" EXTENSION_FLAG="Y" ITEM_IDENTIFIER="99998" NAME="ListControl" TMPL_ITEM_HOLDER_NAME="SiebControl_99998" TYPE="Control" UPDATED="11/04/2016 13:36:40" UPDATED_BY="SADMIN" CREATED="11/04/2016 13:36:40"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13:36:40" UPDATED_BY="SADMIN" CREATED="11/04/2016 13:36:40"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13:36:40" UPDATED_BY="SADMIN" CREATED="06/30/2007 03:51:37"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13:36:40" UPDATED_BY="SADMIN" CREATED="06/30/2007 03:51:37" CREATED_BY="SADMIN" EXT_REC_TABLES="S_APPL_WT_IT_RX"&gt;</w:t>
              <w:br/>
              <w:tab/>
              <w:tab/>
              <w:tab/>
              <w:tab/>
              <w:t>&lt;/APPLET_WEB_TEMPLATE_ITEM&gt;</w:t>
              <w:br/>
              <w:tab/>
              <w:tab/>
              <w:tab/>
              <w:tab/>
              <w:t>&lt;APPLET_WEB_TEMPLATE_ITEM CONTROL="Partner Id" INACTIVE="N" ITEM_IDENTIFIER="510" MARKUP_LANGUAGE="HTML" NAME="Partner Id" TMPL_ITEM_HOLDER_NAME="SiebControl_510" TYPE="List Item" UPDATED="11/04/2016 13:36:40" UPDATED_BY="SADMIN" CREATED="06/30/2007 03:51:37"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13:36:40" UPDATED_BY="SADMIN" CREATED="06/30/2007 03:51:37"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13:36:40" UPDATED_BY="SADMIN" CREATED="11/04/2016 13:36:40"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13:36:40" UPDATED_BY="SADMIN" CREATED="06/30/2007 03:51:37"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13:36:40" UPDATED_BY="SADMIN" CREATED="06/30/2007 03:51:37" CREATED_BY="SADMIN" EXT_REC_TABLES="S_APPL_WT_IT_RX"&gt;</w:t>
              <w:br/>
              <w:tab/>
              <w:tab/>
              <w:tab/>
              <w:tab/>
              <w:t>&lt;/APPLET_WEB_TEMPLATE_ITEM&gt;</w:t>
              <w:br/>
              <w:tab/>
              <w:tab/>
              <w:tab/>
              <w:tab/>
              <w:t>&lt;APPLET_WEB_TEMPLATE_ITEM CONTROL="RejectionReason" INACTIVE="N" ITEM_IDENTIFIER="509" MARKUP_LANGUAGE="HTML" NAME="RejectionReason" TMPL_ITEM_HOLDER_NAME="SiebControl_509" TYPE="List Item" UPDATED="11/04/2016 13:36:40" UPDATED_BY="SADMIN" CREATED="06/30/2007 03:51:37" CREATED_BY="SADMIN" EXT_REC_TABLES="S_APPL_WT_IT_RX"&gt;</w:t>
              <w:br/>
              <w:tab/>
              <w:tab/>
              <w:tab/>
              <w:tab/>
              <w:t>&lt;/APPLET_WEB_TEMPLATE_ITEM&gt;</w:t>
              <w:br/>
              <w:tab/>
              <w:tab/>
              <w:tab/>
              <w:tab/>
              <w:t>&lt;APPLET_WEB_TEMPLATE_ITEM CONTROL="RenewalDate" INACTIVE="N" ITEM_IDENTIFIER="508" MARKUP_LANGUAGE="HTML" NAME="RenewalDate" TMPL_ITEM_HOLDER_NAME="SiebControl_508" TYPE="List Item" UPDATED="11/04/2016 13:36:40" UPDATED_BY="SADMIN" CREATED="06/30/2007 03:51:37"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13:36:40" UPDATED_BY="SADMIN" CREATED="06/30/2007 03:51:37"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CREATED="06/30/2007 03:38:13" CREATED_BY="SADMIN" EXT_REC_TABLES="S_APPL_WTMPL_RX"&gt;</w:t>
              <w:br/>
              <w:tab/>
              <w:tab/>
              <w:tab/>
              <w:tab/>
              <w:t>&lt;APPLET_WEB_TEMPLATE_ITEM CONTROL="Applet_Title" EXTENSION_FLAG="Y" ITEM_IDENTIFIER="99929" NAME="Applet_Title" TMPL_ITEM_HOLDER_NAME="SiebControl_99929" TYPE="Control" UPDATED="11/04/2016 13:36:40" UPDATED_BY="SADMIN" CREATED="11/04/2016 13:36:40" CREATED_BY="SADMIN" EXT_REC_TABLES="S_APPL_WT_IT_RX"&gt;</w:t>
              <w:br/>
              <w:tab/>
              <w:tab/>
              <w:tab/>
              <w:tab/>
              <w:t>&lt;/APPLET_WEB_TEMPLATE_ITEM&gt;</w:t>
              <w:br/>
              <w:tab/>
              <w:tab/>
              <w:tab/>
              <w:tab/>
              <w:t>&lt;APPLET_WEB_TEMPLATE_ITEM CONTROL="Approved/Rejected Date" INACTIVE="N" ITEM_IDENTIFIER="1306" MARKUP_LANGUAGE="HTML" NAME="Approved/Rejected Date" TMPL_ITEM_HOLDER_NAME="SiebControl_1306" TYPE="List Item" UPDATED="11/04/2016 13:36:40" UPDATED_BY="SADMIN" CREATED="06/30/2007 03:51:37"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13:36:40" UPDATED_BY="SADMIN" CREATED="06/30/2007 03:51:37" CREATED_BY="SADMIN" EXT_REC_TABLES="S_APPL_WT_IT_RX"&gt;</w:t>
              <w:br/>
              <w:tab/>
              <w:tab/>
              <w:tab/>
              <w:tab/>
              <w:t>&lt;/APPLET_WEB_TEMPLATE_ITEM&gt;</w:t>
              <w:br/>
              <w:tab/>
              <w:tab/>
              <w:tab/>
              <w:tab/>
              <w:t>&lt;APPLET_WEB_TEMPLATE_ITEM CONTROL="Expiration Date" INACTIVE="N" ITEM_IDENTIFIER="1307" MARKUP_LANGUAGE="HTML" NAME="Expiration Date" TMPL_ITEM_HOLDER_NAME="SiebControl_1307" TYPE="List Item" UPDATED="11/04/2016 13:36:40" UPDATED_BY="SADMIN" CREATED="06/30/2007 03:51:37"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13:36:40" UPDATED_BY="SADMIN" CREATED="06/30/2007 03:51:37"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13:36:40" UPDATED_BY="SADMIN" CREATED="06/30/2007 03:51:37"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13:36:40" UPDATED_BY="SADMIN" CREATED="06/30/2007 03:51:37"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13:36:40" UPDATED_BY="SADMIN" CREATED="11/04/2016 13:36:40"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13:36:40" UPDATED_BY="SADMIN" CREATED="06/30/2007 03:51:37"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13:36:40" UPDATED_BY="SADMIN" CREATED="06/30/2007 03:51:37"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13:36:40" UPDATED_BY="SADMIN" CREATED="06/30/2007 03:51:37" CREATED_BY="SADMIN" EXT_REC_TABLES="S_APPL_WT_IT_RX"&gt;</w:t>
              <w:br/>
              <w:tab/>
              <w:tab/>
              <w:tab/>
              <w:tab/>
              <w:t>&lt;/APPLET_WEB_TEMPLATE_ITEM&gt;</w:t>
              <w:br/>
              <w:tab/>
              <w:tab/>
              <w:tab/>
              <w:tab/>
              <w:t>&lt;APPLET_WEB_TEMPLATE_ITEM CONTROL="Partner" INACTIVE="N" ITEM_IDENTIFIER="1303" MARKUP_LANGUAGE="HTML" NAME="Partner" TMPL_ITEM_HOLDER_NAME="SiebControl_1303" TYPE="List Item" UPDATED="11/04/2016 13:36:40" UPDATED_BY="SADMIN" CREATED="06/30/2007 03:51:37"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13:36:40" UPDATED_BY="SADMIN" CREATED="06/30/2007 03:51:37"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13:36:40" UPDATED_BY="SADMIN" CREATED="11/04/2016 13:36:40" CREATED_BY="SADMIN" EXT_REC_TABLES="S_APPL_WT_IT_RX"&gt;</w:t>
              <w:br/>
              <w:tab/>
              <w:tab/>
              <w:tab/>
              <w:tab/>
              <w:t>&lt;/APPLET_WEB_TEMPLATE_ITEM&gt;</w:t>
              <w:br/>
              <w:tab/>
              <w:tab/>
              <w:tab/>
              <w:tab/>
              <w:t>&lt;APPLET_WEB_TEMPLATE_ITEM CONTROL="Registration Status" INACTIVE="N" ITEM_IDENTIFIER="1304" MARKUP_LANGUAGE="HTML" NAME="Registration Status" TMPL_ITEM_HOLDER_NAME="SiebControl_1304" TYPE="List Item" UPDATED="11/04/2016 13:36:40" UPDATED_BY="SADMIN" CREATED="06/30/2007 03:51:37" CREATED_BY="SADMIN" EXT_REC_TABLES="S_APPL_WT_IT_RX"&gt;</w:t>
              <w:br/>
              <w:tab/>
              <w:tab/>
              <w:tab/>
              <w:tab/>
              <w:t>&lt;/APPLET_WEB_TEMPLATE_ITEM&gt;</w:t>
              <w:br/>
              <w:tab/>
              <w:tab/>
              <w:tab/>
              <w:tab/>
              <w:t>&lt;APPLET_WEB_TEMPLATE_ITEM CONTROL="Submitted Date" INACTIVE="N" ITEM_IDENTIFIER="1305" MARKUP_LANGUAGE="HTML" NAME="Submitted Date" TMPL_ITEM_HOLDER_NAME="SiebControl_1305" TYPE="List Item" UPDATED="11/04/2016 13:36:40" UPDATED_BY="SADMIN" CREATED="06/30/2007 03:51:37"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13:36:40" UPDATED_BY="SADMIN" CREATED="06/30/2007 03:51:37"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13:36:40" UPDATED_BY="SADMIN" CREATED="06/30/2007 03:51:37"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13:36:40" UPDATED_BY="SADMIN" CREATED="06/30/2007 03:51:37"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CREATED="06/30/2007 03:38:13" CREATED_BY="SADMIN" EXT_REC_TABLES="S_APPL_WTMPL_RX"&gt;</w:t>
              <w:br/>
              <w:tab/>
              <w:tab/>
              <w:tab/>
              <w:tab/>
              <w:t>&lt;APPLET_WEB_TEMPLATE_ITEM CONTROL="Applet_Title" EXTENSION_FLAG="Y" ITEM_IDENTIFIER="99929" NAME="Applet_Title" TMPL_ITEM_HOLDER_NAME="SiebControl_99929" TYPE="Control" UPDATED="11/04/2016 13:36:40" UPDATED_BY="SADMIN" CREATED="11/04/2016 13:36:40"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13:36:40" UPDATED_BY="SADMIN" CREATED="06/30/2007 03:51:37"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13:36:40" UPDATED_BY="SADMIN" CREATED="06/30/2007 03:51:37"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13:36:40" UPDATED_BY="SADMIN" CREATED="06/30/2007 03:51:37"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13:36:40" UPDATED_BY="SADMIN" CREATED="06/30/2007 03:51:37"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13:36:40" UPDATED_BY="SADMIN" CREATED="06/30/2007 03:51:37" CREATED_BY="SADMIN" EXT_REC_TABLES="S_APPL_WT_IT_RX"&gt;</w:t>
              <w:br/>
              <w:tab/>
              <w:tab/>
              <w:tab/>
              <w:tab/>
              <w:t>&lt;/APPLET_WEB_TEMPLATE_ITEM&gt;</w:t>
              <w:br/>
              <w:tab/>
              <w:tab/>
              <w:tab/>
              <w:tab/>
              <w:t>&lt;APPLET_WEB_TEMPLATE_ITEM CONTROL="GotoNextSet" INACTIVE="N" ITEM_IDENTIFIER="123" MARKUP_LANGUAGE="HTML" NAME="GotoNextSet" TYPE="Control" UPDATED="06/30/2007 03:51:37" UPDATED_BY="SADMIN" CREATED="06/30/2007 03:51:37" CREATED_BY="SADMIN"&gt;</w:t>
              <w:br/>
              <w:tab/>
              <w:tab/>
              <w:tab/>
              <w:tab/>
              <w:t>&lt;/APPLET_WEB_TEMPLATE_ITEM&gt;</w:t>
              <w:br/>
              <w:tab/>
              <w:tab/>
              <w:tab/>
              <w:tab/>
              <w:t>&lt;APPLET_WEB_TEMPLATE_ITEM CONTROL="GotoPreviousSet" INACTIVE="N" ITEM_IDENTIFIER="122" MARKUP_LANGUAGE="HTML" NAME="GotoPreviousSet" TYPE="Control" UPDATED="06/30/2007 03:51:37" UPDATED_BY="SADMIN" CREATED="06/30/2007 03:51:37" CREATED_BY="SADMIN"&gt;</w:t>
              <w:br/>
              <w:tab/>
              <w:tab/>
              <w:tab/>
              <w:tab/>
              <w:t>&lt;/APPLET_WEB_TEMPLATE_ITEM&gt;</w:t>
              <w:br/>
              <w:tab/>
              <w:tab/>
              <w:tab/>
              <w:tab/>
              <w:t>&lt;APPLET_WEB_TEMPLATE_ITEM CONTROL="ListControl" EXTENSION_FLAG="Y" ITEM_IDENTIFIER="99998" NAME="ListControl" TMPL_ITEM_HOLDER_NAME="SiebControl_99998" TYPE="Control" UPDATED="11/04/2016 13:36:40" UPDATED_BY="SADMIN" CREATED="11/04/2016 13:36:40"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13:36:40" UPDATED_BY="SADMIN" CREATED="11/04/2016 13:36:40"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13:36:40" UPDATED_BY="SADMIN" CREATED="06/30/2007 03:51:37"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13:36:40" UPDATED_BY="SADMIN" CREATED="06/30/2007 03:51:37"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13:36:40" UPDATED_BY="SADMIN" CREATED="06/30/2007 03:51:37" CREATED_BY="SADMIN" EXT_REC_TABLES="S_APPL_WT_IT_RX"&gt;</w:t>
              <w:br/>
              <w:tab/>
              <w:tab/>
              <w:tab/>
              <w:tab/>
              <w:t>&lt;/APPLET_WEB_TEMPLATE_ITEM&gt;</w:t>
              <w:br/>
              <w:tab/>
              <w:tab/>
              <w:tab/>
              <w:tab/>
              <w:t>&lt;APPLET_WEB_TEMPLATE_ITEM CONTROL="Partner" INACTIVE="N" ITEM_IDENTIFIER="503" MARKUP_LANGUAGE="HTML" NAME="Partner" TMPL_ITEM_HOLDER_NAME="SiebControl_503" TYPE="List Item" UPDATED="11/04/2016 13:36:40" UPDATED_BY="SADMIN" CREATED="06/30/2007 03:51:38"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13:36:40" UPDATED_BY="SADMIN" CREATED="06/30/2007 03:51:38"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13:36:40" UPDATED_BY="SADMIN" CREATED="06/30/2007 03:51:38"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13:36:40" UPDATED_BY="SADMIN" CREATED="11/04/2016 13:36:40"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13:36:40" UPDATED_BY="SADMIN" CREATED="06/30/2007 03:51:38"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13:36:40" UPDATED_BY="SADMIN" CREATED="06/30/2007 03:51:38" CREATED_BY="SADMIN" EXT_REC_TABLES="S_APPL_WT_IT_RX"&gt;</w:t>
              <w:br/>
              <w:tab/>
              <w:tab/>
              <w:tab/>
              <w:tab/>
              <w:t>&lt;/APPLET_WEB_TEMPLATE_ITEM&gt;</w:t>
              <w:br/>
              <w:tab/>
              <w:tab/>
              <w:tab/>
              <w:tab/>
              <w:t>&lt;APPLET_WEB_TEMPLATE_ITEM CONTROL="RejectionReason" INACTIVE="N" ITEM_IDENTIFIER="509" MARKUP_LANGUAGE="HTML" NAME="RejectionReason" TMPL_ITEM_HOLDER_NAME="SiebControl_509" TYPE="List Item" UPDATED="11/04/2016 13:36:40" UPDATED_BY="SADMIN" CREATED="06/30/2007 03:51:38" CREATED_BY="SADMIN" EXT_REC_TABLES="S_APPL_WT_IT_RX"&gt;</w:t>
              <w:br/>
              <w:tab/>
              <w:tab/>
              <w:tab/>
              <w:tab/>
              <w:t>&lt;/APPLET_WEB_TEMPLATE_ITEM&gt;</w:t>
              <w:br/>
              <w:tab/>
              <w:tab/>
              <w:tab/>
              <w:tab/>
              <w:t>&lt;APPLET_WEB_TEMPLATE_ITEM CONTROL="RenewalDate" INACTIVE="N" ITEM_IDENTIFIER="508" MARKUP_LANGUAGE="HTML" NAME="RenewalDate" TMPL_ITEM_HOLDER_NAME="SiebControl_508" TYPE="List Item" UPDATED="11/04/2016 13:36:40" UPDATED_BY="SADMIN" CREATED="06/30/2007 03:51:38"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13:36:40" UPDATED_BY="SADMIN" CREATED="06/30/2007 03:51:38"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13:36:40" UPDATED_BY="SADMIN" CREATED="06/30/2007 03:51:38"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13:36:40" UPDATED_BY="SADMIN" CREATED="06/30/2007 03:51:38"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CMU Adjustment External Line Items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TYPE="Edit List" WEB_TEMPLATE="Applet List (Base/EditList)" UPDATED="11/04/2016 12:37:16" UPDATED_BY="SADMIN" CREATED="07/24/2008 09:42:28" CREATED_BY="SADMIN" EXT_REC_TABLES="S_APPL_WTMPL_RX"&gt;</w:t>
              <w:br/>
              <w:tab/>
              <w:tab/>
              <w:tab/>
              <w:tab/>
              <w:t>&lt;APPLET_WEB_TEMPLATE_ITEM CONTROL="Adjustment Effective Date" INACTIVE="N" ITEM_IDENTIFIER="511" MARKUP_LANGUAGE="HTML" NAME="Adjustment Effective Date" TMPL_ITEM_HOLDER_NAME="SiebControl_511" TYPE="List Item" UPDATED="11/04/2016 12:30:49" UPDATED_BY="SADMIN" CREATED="07/24/2008 09:42:28" CREATED_BY="SADMIN" EXT_REC_TABLES="S_APPL_WT_IT_RX"&gt;</w:t>
              <w:br/>
              <w:tab/>
              <w:tab/>
              <w:tab/>
              <w:tab/>
              <w:t>&lt;/APPLET_WEB_TEMPLATE_ITEM&gt;</w:t>
              <w:br/>
              <w:tab/>
              <w:tab/>
              <w:tab/>
              <w:tab/>
              <w:t>&lt;APPLET_WEB_TEMPLATE_ITEM CONTROL="Adjustment Type" INACTIVE="N" ITEM_IDENTIFIER="509" MARKUP_LANGUAGE="HTML" NAME="Adjustment Type" TMPL_ITEM_HOLDER_NAME="SiebControl_509" TYPE="List Item" UPDATED="11/04/2016 12:30:49" UPDATED_BY="SADMIN" CREATED="07/24/2008 09:42:28"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12:30:49" UPDATED_BY="SADMIN" CREATED="11/04/2016 12:30:49" CREATED_BY="SADMIN" EXT_REC_TABLES="S_APPL_WT_IT_RX"&gt;</w:t>
              <w:br/>
              <w:tab/>
              <w:tab/>
              <w:tab/>
              <w:tab/>
              <w:t>&lt;/APPLET_WEB_TEMPLATE_ITEM&gt;</w:t>
              <w:br/>
              <w:tab/>
              <w:tab/>
              <w:tab/>
              <w:tab/>
              <w:t>&lt;APPLET_WEB_TEMPLATE_ITEM CONTROL="Approved Amt" INACTIVE="N" ITEM_IDENTIFIER="514" MARKUP_LANGUAGE="HTML" NAME="Approved Amt" TMPL_ITEM_HOLDER_NAME="SiebControl_514" TYPE="List Item" UPDATED="11/04/2016 12:30:49" UPDATED_BY="SADMIN" CREATED="07/24/2008 09:42:28" CREATED_BY="SADMIN" EXT_REC_TABLES="S_APPL_WT_IT_RX"&gt;</w:t>
              <w:br/>
              <w:tab/>
              <w:tab/>
              <w:tab/>
              <w:tab/>
              <w:t>&lt;/APPLET_WEB_TEMPLATE_ITEM&gt;</w:t>
              <w:br/>
              <w:tab/>
              <w:tab/>
              <w:tab/>
              <w:tab/>
              <w:t>&lt;APPLET_WEB_TEMPLATE_ITEM CONTROL="Approved Description" INACTIVE="N" ITEM_IDENTIFIER="515" MARKUP_LANGUAGE="HTML" NAME="Approved Description" TMPL_ITEM_HOLDER_NAME="SiebControl_515" TYPE="List Item" UPDATED="11/04/2016 12:30:49" UPDATED_BY="SADMIN" CREATED="07/24/2008 09:42:28" CREATED_BY="SADMIN" EXT_REC_TABLES="S_APPL_WT_IT_RX"&gt;</w:t>
              <w:br/>
              <w:tab/>
              <w:tab/>
              <w:tab/>
              <w:tab/>
              <w:t>&lt;/APPLET_WEB_TEMPLATE_ITEM&gt;</w:t>
              <w:br/>
              <w:tab/>
              <w:tab/>
              <w:tab/>
              <w:tab/>
              <w:t>&lt;APPLET_WEB_TEMPLATE_ITEM CONTROL="Approved Percentage" INACTIVE="N" ITEM_IDENTIFIER="517" MARKUP_LANGUAGE="HTML" NAME="Approved Percentage" TMPL_ITEM_HOLDER_NAME="SiebControl_517" TYPE="List Item" UPDATED="11/04/2016 12:30:49" UPDATED_BY="SADMIN" CREATED="07/24/2008 09:42:28" CREATED_BY="SADMIN" EXT_REC_TABLES="S_APPL_WT_IT_RX"&gt;</w:t>
              <w:br/>
              <w:tab/>
              <w:tab/>
              <w:tab/>
              <w:tab/>
              <w:t>&lt;/APPLET_WEB_TEMPLATE_ITEM&gt;</w:t>
              <w:br/>
              <w:tab/>
              <w:tab/>
              <w:tab/>
              <w:tab/>
              <w:t>&lt;APPLET_WEB_TEMPLATE_ITEM CONTROL="Approved Value" INACTIVE="N" ITEM_IDENTIFIER="516" MARKUP_LANGUAGE="HTML" NAME="Approved Value" TMPL_ITEM_HOLDER_NAME="SiebControl_516" TYPE="List Item" UPDATED="11/04/2016 12:30:49" UPDATED_BY="SADMIN" CREATED="07/24/2008 09:42:28"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12:30:49" UPDATED_BY="SADMIN" CREATED="07/24/2008 09:42:28" CREATED_BY="SADMIN" EXT_REC_TABLES="S_APPL_WT_IT_RX"&gt;</w:t>
              <w:br/>
              <w:tab/>
              <w:tab/>
              <w:tab/>
              <w:tab/>
              <w:t>&lt;/APPLET_WEB_TEMPLATE_ITEM&gt;</w:t>
              <w:br/>
              <w:tab/>
              <w:tab/>
              <w:tab/>
              <w:tab/>
              <w:t>&lt;APPLET_WEB_TEMPLATE_ITEM CONTROL="Invoice Item ID" INACTIVE="N" ITEM_IDENTIFIER="501" MARKUP_LANGUAGE="HTML" NAME="Invoice Item ID" TMPL_ITEM_HOLDER_NAME="SiebControl_501" TYPE="List Item" UPDATED="11/04/2016 12:30:49" UPDATED_BY="SADMIN" CREATED="07/24/2008 09:42:28"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12:30:49" UPDATED_BY="SADMIN" CREATED="11/04/2016 12:30:49"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12:30:49" UPDATED_BY="SADMIN" CREATED="11/04/2016 12:30:49" CREATED_BY="SADMIN" EXT_REC_TABLES="S_APPL_WT_IT_RX"&gt;</w:t>
              <w:br/>
              <w:tab/>
              <w:tab/>
              <w:tab/>
              <w:tab/>
              <w:t>&lt;/APPLET_WEB_TEMPLATE_ITEM&gt;</w:t>
              <w:br/>
              <w:tab/>
              <w:tab/>
              <w:tab/>
              <w:tab/>
              <w:t>&lt;APPLET_WEB_TEMPLATE_ITEM CONTROL="Original Amount" INACTIVE="N" ITEM_IDENTIFIER="502" MARKUP_LANGUAGE="HTML" NAME="Original Amount" TMPL_ITEM_HOLDER_NAME="SiebControl_502" TYPE="List Item" UPDATED="11/04/2016 12:30:49" UPDATED_BY="SADMIN" CREATED="07/24/2008 09:42:28"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12:30:49" UPDATED_BY="SADMIN" CREATED="11/04/2016 12:30:49" CREATED_BY="SADMIN" EXT_REC_TABLES="S_APPL_WT_IT_RX"&gt;</w:t>
              <w:br/>
              <w:tab/>
              <w:tab/>
              <w:tab/>
              <w:tab/>
              <w:t>&lt;/APPLET_WEB_TEMPLATE_ITEM&gt;</w:t>
              <w:br/>
              <w:tab/>
              <w:tab/>
              <w:tab/>
              <w:tab/>
              <w:t>&lt;APPLET_WEB_TEMPLATE_ITEM CONTROL="Reason For Request" INACTIVE="N" ITEM_IDENTIFIER="510" MARKUP_LANGUAGE="HTML" NAME="Reason For Request" TMPL_ITEM_HOLDER_NAME="SiebControl_510" TYPE="List Item" UPDATED="11/04/2016 12:30:49" UPDATED_BY="SADMIN" CREATED="07/24/2008 09:42:28" CREATED_BY="SADMIN" EXT_REC_TABLES="S_APPL_WT_IT_RX"&gt;</w:t>
              <w:br/>
              <w:tab/>
              <w:tab/>
              <w:tab/>
              <w:tab/>
              <w:t>&lt;/APPLET_WEB_TEMPLATE_ITEM&gt;</w:t>
              <w:br/>
              <w:tab/>
              <w:tab/>
              <w:tab/>
              <w:tab/>
              <w:t>&lt;APPLET_WEB_TEMPLATE_ITEM CONTROL="Request Amt" INACTIVE="N" ITEM_IDENTIFIER="503" MARKUP_LANGUAGE="HTML" NAME="Request Amt" TMPL_ITEM_HOLDER_NAME="SiebControl_503" TYPE="List Item" UPDATED="11/04/2016 12:30:49" UPDATED_BY="SADMIN" CREATED="07/24/2008 09:42:28" CREATED_BY="SADMIN" EXT_REC_TABLES="S_APPL_WT_IT_RX"&gt;</w:t>
              <w:br/>
              <w:tab/>
              <w:tab/>
              <w:tab/>
              <w:tab/>
              <w:t>&lt;/APPLET_WEB_TEMPLATE_ITEM&gt;</w:t>
              <w:br/>
              <w:tab/>
              <w:tab/>
              <w:tab/>
              <w:tab/>
              <w:t>&lt;APPLET_WEB_TEMPLATE_ITEM CONTROL="Request Percentage" INACTIVE="N" ITEM_IDENTIFIER="508" MARKUP_LANGUAGE="HTML" NAME="Request Percentage" TMPL_ITEM_HOLDER_NAME="SiebControl_508" TYPE="List Item" UPDATED="11/04/2016 12:30:49" UPDATED_BY="SADMIN" CREATED="07/24/2008 09:42:28" CREATED_BY="SADMIN" EXT_REC_TABLES="S_APPL_WT_IT_RX"&gt;</w:t>
              <w:br/>
              <w:tab/>
              <w:tab/>
              <w:tab/>
              <w:tab/>
              <w:t>&lt;/APPLET_WEB_TEMPLATE_ITEM&gt;</w:t>
              <w:br/>
              <w:tab/>
              <w:tab/>
              <w:tab/>
              <w:tab/>
              <w:t>&lt;APPLET_WEB_TEMPLATE_ITEM CONTROL="Request Value" INACTIVE="N" ITEM_IDENTIFIER="504" MARKUP_LANGUAGE="HTML" NAME="Request Value" TMPL_ITEM_HOLDER_NAME="SiebControl_504" TYPE="List Item" UPDATED="11/04/2016 12:30:49" UPDATED_BY="SADMIN" CREATED="07/24/2008 09:42:29" CREATED_BY="SADMIN" EXT_REC_TABLES="S_APPL_WT_IT_RX"&gt;</w:t>
              <w:br/>
              <w:tab/>
              <w:tab/>
              <w:tab/>
              <w:tab/>
              <w:t>&lt;/APPLET_WEB_TEMPLATE_ITEM&gt;</w:t>
              <w:br/>
              <w:tab/>
              <w:tab/>
              <w:tab/>
              <w:tab/>
              <w:t>&lt;APPLET_WEB_TEMPLATE_ITEM CONTROL="Resource Type" INACTIVE="N" ITEM_IDENTIFIER="507" MARKUP_LANGUAGE="HTML" NAME="Resource Type" TMPL_ITEM_HOLDER_NAME="SiebControl_507" TYPE="List Item" UPDATED="11/04/2016 12:30:49" UPDATED_BY="SADMIN" CREATED="07/24/2008 09:42:29"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12:30:49" UPDATED_BY="SADMIN" CREATED="07/24/2008 09:42:29" CREATED_BY="SADMIN" EXT_REC_TABLES="S_APPL_WT_IT_RX"&gt;</w:t>
              <w:br/>
              <w:tab/>
              <w:tab/>
              <w:tab/>
              <w:tab/>
              <w:t>&lt;/APPLET_WEB_TEMPLATE_ITEM&gt;</w:t>
              <w:br/>
              <w:tab/>
              <w:tab/>
              <w:tab/>
              <w:tab/>
              <w:t>&lt;APPLET_WEB_TEMPLATE_ITEM CONTROL="Status Description" INACTIVE="N" ITEM_IDENTIFIER="519" MARKUP_LANGUAGE="HTML" NAME="Status Description" TMPL_ITEM_HOLDER_NAME="SiebControl_519" TYPE="List Item" UPDATED="11/04/2016 12:30:49" UPDATED_BY="SADMIN" CREATED="04/09/2012 13:06:05" CREATED_BY="SADMIN" EXT_REC_TABLES="S_APPL_WT_IT_RX"&gt;</w:t>
              <w:br/>
              <w:tab/>
              <w:tab/>
              <w:tab/>
              <w:tab/>
              <w:t>&lt;/APPLET_WEB_TEMPLATE_ITEM&gt;</w:t>
              <w:br/>
              <w:tab/>
              <w:tab/>
              <w:tab/>
              <w:tab/>
              <w:t>&lt;APPLET_WEB_TEMPLATE_ITEM CONTROL="Sub Status" INACTIVE="N" ITEM_IDENTIFIER="518" MARKUP_LANGUAGE="HTML" NAME="Sub Status" TMPL_ITEM_HOLDER_NAME="SiebControl_518" TYPE="List Item" UPDATED="11/04/2016 12:30:49" UPDATED_BY="SADMIN" CREATED="04/09/2012 13:06:05" CREATED_BY="SADMIN" EXT_REC_TABLES="S_APPL_WT_IT_RX"&gt;</w:t>
              <w:br/>
              <w:tab/>
              <w:tab/>
              <w:tab/>
              <w:tab/>
              <w:t>&lt;/APPLET_WEB_TEMPLATE_ITEM&gt;</w:t>
              <w:br/>
              <w:tab/>
              <w:tab/>
              <w:tab/>
              <w:tab/>
              <w:t>&lt;APPLET_WEB_TEMPLATE_ITEM CONTROL="Tax Type" INACTIVE="N" ITEM_IDENTIFIER="512" MARKUP_LANGUAGE="HTML" NAME="Tax Type" TMPL_ITEM_HOLDER_NAME="SiebControl_512" TYPE="List Item" UPDATED="11/04/2016 12:30:49" UPDATED_BY="SADMIN" CREATED="07/24/2008 09:42:29" CREATED_BY="SADMIN" EXT_REC_TABLES="S_APPL_WT_IT_RX"&gt;</w:t>
              <w:br/>
              <w:tab/>
              <w:tab/>
              <w:tab/>
              <w:tab/>
              <w:t>&lt;/APPLET_WEB_TEMPLATE_ITEM&gt;</w:t>
              <w:br/>
              <w:tab/>
              <w:tab/>
              <w:tab/>
              <w:tab/>
              <w:t>&lt;APPLET_WEB_TEMPLATE_ITEM CONTROL="Tax Value" INACTIVE="N" ITEM_IDENTIFIER="513" MARKUP_LANGUAGE="HTML" NAME="Tax Value" TMPL_ITEM_HOLDER_NAME="SiebControl_513" TYPE="List Item" UPDATED="11/04/2016 12:30:49" UPDATED_BY="SADMIN" CREATED="07/24/2008 09:42:29"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CREATED="07/24/2008 09:42:29" CREATED_BY="SADMIN" EXT_REC_TABLES="S_APPL_WTMPL_RX"&gt;</w:t>
              <w:br/>
              <w:tab/>
              <w:tab/>
              <w:tab/>
              <w:tab/>
              <w:t>&lt;APPLET_WEB_TEMPLATE_ITEM CONTROL="Adjustment Effective Date" INACTIVE="N" ITEM_IDENTIFIER="1304" MARKUP_LANGUAGE="HTML" NAME="Adjustment Effective Date" TMPL_ITEM_HOLDER_NAME="SiebControl_1304" TYPE="List Item" UPDATED="11/04/2016 12:30:49" UPDATED_BY="SADMIN" CREATED="07/24/2008 09:42:29" CREATED_BY="SADMIN" EXT_REC_TABLES="S_APPL_WT_IT_RX"&gt;</w:t>
              <w:br/>
              <w:tab/>
              <w:tab/>
              <w:tab/>
              <w:tab/>
              <w:t>&lt;/APPLET_WEB_TEMPLATE_ITEM&gt;</w:t>
              <w:br/>
              <w:tab/>
              <w:tab/>
              <w:tab/>
              <w:tab/>
              <w:t>&lt;APPLET_WEB_TEMPLATE_ITEM CONTROL="Adjustment Type" INACTIVE="N" ITEM_IDENTIFIER="1302" MARKUP_LANGUAGE="HTML" NAME="Adjustment Type" TMPL_ITEM_HOLDER_NAME="SiebControl_1302" TYPE="List Item" UPDATED="11/04/2016 12:30:49" UPDATED_BY="SADMIN" CREATED="07/24/2008 09:42:29"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12:30:49" UPDATED_BY="SADMIN" CREATED="11/04/2016 12:30:49" CREATED_BY="SADMIN" EXT_REC_TABLES="S_APPL_WT_IT_RX"&gt;</w:t>
              <w:br/>
              <w:tab/>
              <w:tab/>
              <w:tab/>
              <w:tab/>
              <w:t>&lt;/APPLET_WEB_TEMPLATE_ITEM&gt;</w:t>
              <w:br/>
              <w:tab/>
              <w:tab/>
              <w:tab/>
              <w:tab/>
              <w:t>&lt;APPLET_WEB_TEMPLATE_ITEM CONTROL="Approved Amt" INACTIVE="N" ITEM_IDENTIFIER="1307" MARKUP_LANGUAGE="HTML" NAME="Approved Amt" TMPL_ITEM_HOLDER_NAME="SiebControl_1307" TYPE="List Item" UPDATED="11/04/2016 12:30:49" UPDATED_BY="SADMIN" CREATED="07/24/2008 09:42:29" CREATED_BY="SADMIN" EXT_REC_TABLES="S_APPL_WT_IT_RX"&gt;</w:t>
              <w:br/>
              <w:tab/>
              <w:tab/>
              <w:tab/>
              <w:tab/>
              <w:t>&lt;/APPLET_WEB_TEMPLATE_ITEM&gt;</w:t>
              <w:br/>
              <w:tab/>
              <w:tab/>
              <w:tab/>
              <w:tab/>
              <w:t>&lt;APPLET_WEB_TEMPLATE_ITEM CONTROL="Approved Description" INACTIVE="N" ITEM_IDENTIFIER="1308" MARKUP_LANGUAGE="HTML" NAME="Approved Description" TMPL_ITEM_HOLDER_NAME="SiebControl_1308" TYPE="List Item" UPDATED="11/04/2016 12:30:49" UPDATED_BY="SADMIN" CREATED="07/24/2008 09:42:29" CREATED_BY="SADMIN" EXT_REC_TABLES="S_APPL_WT_IT_RX"&gt;</w:t>
              <w:br/>
              <w:tab/>
              <w:tab/>
              <w:tab/>
              <w:tab/>
              <w:t>&lt;/APPLET_WEB_TEMPLATE_ITEM&gt;</w:t>
              <w:br/>
              <w:tab/>
              <w:tab/>
              <w:tab/>
              <w:tab/>
              <w:t>&lt;APPLET_WEB_TEMPLATE_ITEM CONTROL="Approved Percentage" INACTIVE="N" ITEM_IDENTIFIER="1310" MARKUP_LANGUAGE="HTML" NAME="Approved Percentage" TMPL_ITEM_HOLDER_NAME="SiebControl_1310" TYPE="List Item" UPDATED="11/04/2016 12:30:49" UPDATED_BY="SADMIN" CREATED="07/24/2008 09:42:29" CREATED_BY="SADMIN" EXT_REC_TABLES="S_APPL_WT_IT_RX"&gt;</w:t>
              <w:br/>
              <w:tab/>
              <w:tab/>
              <w:tab/>
              <w:tab/>
              <w:t>&lt;/APPLET_WEB_TEMPLATE_ITEM&gt;</w:t>
              <w:br/>
              <w:tab/>
              <w:tab/>
              <w:tab/>
              <w:tab/>
              <w:t>&lt;APPLET_WEB_TEMPLATE_ITEM CONTROL="Approved Value" INACTIVE="N" ITEM_IDENTIFIER="1309" MARKUP_LANGUAGE="HTML" NAME="Approved Value" TMPL_ITEM_HOLDER_NAME="SiebControl_1309" TYPE="List Item" UPDATED="11/04/2016 12:30:49" UPDATED_BY="SADMIN" CREATED="07/24/2008 09:42:29" CREATED_BY="SADMIN" EXT_REC_TABLES="S_APPL_WT_IT_RX"&gt;</w:t>
              <w:br/>
              <w:tab/>
              <w:tab/>
              <w:tab/>
              <w:tab/>
              <w:t>&lt;/APPLET_WEB_TEMPLATE_ITEM&gt;</w:t>
              <w:br/>
              <w:tab/>
              <w:tab/>
              <w:tab/>
              <w:tab/>
              <w:t>&lt;APPLET_WEB_TEMPLATE_ITEM CONTROL="Description" INACTIVE="N" ITEM_IDENTIFIER="1299" MARKUP_LANGUAGE="HTML" NAME="Description" TMPL_ITEM_HOLDER_NAME="SiebControl_1299" TYPE="List Item" UPDATED="11/04/2016 12:30:49" UPDATED_BY="SADMIN" CREATED="07/24/2008 09:42:29" CREATED_BY="SADMIN" EXT_REC_TABLES="S_APPL_WT_IT_RX"&gt;</w:t>
              <w:br/>
              <w:tab/>
              <w:tab/>
              <w:tab/>
              <w:tab/>
              <w:t>&lt;/APPLET_WEB_TEMPLATE_ITEM&gt;</w:t>
              <w:br/>
              <w:tab/>
              <w:tab/>
              <w:tab/>
              <w:tab/>
              <w:t>&lt;APPLET_WEB_TEMPLATE_ITEM CONTROL="Invoice Item ID" INACTIVE="N" ITEM_IDENTIFIER="1296" MARKUP_LANGUAGE="HTML" NAME="Invoice Item ID" TMPL_ITEM_HOLDER_NAME="SiebControl_1296" TYPE="List Item" UPDATED="11/04/2016 12:30:49" UPDATED_BY="SADMIN" CREATED="07/24/2008 09:42:29"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12:30:49" UPDATED_BY="SADMIN" CREATED="11/04/2016 12:30:49"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12:30:49" UPDATED_BY="SADMIN" CREATED="11/04/2016 12:30:49" CREATED_BY="SADMIN" EXT_REC_TABLES="S_APPL_WT_IT_RX"&gt;</w:t>
              <w:br/>
              <w:tab/>
              <w:tab/>
              <w:tab/>
              <w:tab/>
              <w:t>&lt;/APPLET_WEB_TEMPLATE_ITEM&gt;</w:t>
              <w:br/>
              <w:tab/>
              <w:tab/>
              <w:tab/>
              <w:tab/>
              <w:t>&lt;APPLET_WEB_TEMPLATE_ITEM CONTROL="Reason For Request" INACTIVE="N" ITEM_IDENTIFIER="1303" MARKUP_LANGUAGE="HTML" NAME="Reason For Request" TMPL_ITEM_HOLDER_NAME="SiebControl_1303" TYPE="List Item" UPDATED="11/04/2016 12:30:49" UPDATED_BY="SADMIN" CREATED="07/24/2008 09:42:29" CREATED_BY="SADMIN" EXT_REC_TABLES="S_APPL_WT_IT_RX"&gt;</w:t>
              <w:br/>
              <w:tab/>
              <w:tab/>
              <w:tab/>
              <w:tab/>
              <w:t>&lt;/APPLET_WEB_TEMPLATE_ITEM&gt;</w:t>
              <w:br/>
              <w:tab/>
              <w:tab/>
              <w:tab/>
              <w:tab/>
              <w:t>&lt;APPLET_WEB_TEMPLATE_ITEM CONTROL="Request Amt" INACTIVE="N" ITEM_IDENTIFIER="1297" MARKUP_LANGUAGE="HTML" NAME="Request Amt" TMPL_ITEM_HOLDER_NAME="SiebControl_1297" TYPE="List Item" UPDATED="11/04/2016 12:30:49" UPDATED_BY="SADMIN" CREATED="07/24/2008 09:42:29" CREATED_BY="SADMIN" EXT_REC_TABLES="S_APPL_WT_IT_RX"&gt;</w:t>
              <w:br/>
              <w:tab/>
              <w:tab/>
              <w:tab/>
              <w:tab/>
              <w:t>&lt;/APPLET_WEB_TEMPLATE_ITEM&gt;</w:t>
              <w:br/>
              <w:tab/>
              <w:tab/>
              <w:tab/>
              <w:tab/>
              <w:t>&lt;APPLET_WEB_TEMPLATE_ITEM CONTROL="Request Percentage" INACTIVE="N" ITEM_IDENTIFIER="1301" MARKUP_LANGUAGE="HTML" NAME="Request Percentage" TMPL_ITEM_HOLDER_NAME="SiebControl_1301" TYPE="List Item" UPDATED="11/04/2016 12:30:49" UPDATED_BY="SADMIN" CREATED="07/24/2008 09:42:29" CREATED_BY="SADMIN" EXT_REC_TABLES="S_APPL_WT_IT_RX"&gt;</w:t>
              <w:br/>
              <w:tab/>
              <w:tab/>
              <w:tab/>
              <w:tab/>
              <w:t>&lt;/APPLET_WEB_TEMPLATE_ITEM&gt;</w:t>
              <w:br/>
              <w:tab/>
              <w:tab/>
              <w:tab/>
              <w:tab/>
              <w:t>&lt;APPLET_WEB_TEMPLATE_ITEM CONTROL="Request Value" INACTIVE="N" ITEM_IDENTIFIER="1298" MARKUP_LANGUAGE="HTML" NAME="Request Value" TMPL_ITEM_HOLDER_NAME="SiebControl_1298" TYPE="List Item" UPDATED="11/04/2016 12:30:49" UPDATED_BY="SADMIN" CREATED="07/24/2008 09:42:29" CREATED_BY="SADMIN" EXT_REC_TABLES="S_APPL_WT_IT_RX"&gt;</w:t>
              <w:br/>
              <w:tab/>
              <w:tab/>
              <w:tab/>
              <w:tab/>
              <w:t>&lt;/APPLET_WEB_TEMPLATE_ITEM&gt;</w:t>
              <w:br/>
              <w:tab/>
              <w:tab/>
              <w:tab/>
              <w:tab/>
              <w:t>&lt;APPLET_WEB_TEMPLATE_ITEM CONTROL="Status" INACTIVE="N" ITEM_IDENTIFIER="1300" MARKUP_LANGUAGE="HTML" NAME="Status" TMPL_ITEM_HOLDER_NAME="SiebControl_1300" TYPE="List Item" UPDATED="11/04/2016 12:30:49" UPDATED_BY="SADMIN" CREATED="07/24/2008 09:42:29" CREATED_BY="SADMIN" EXT_REC_TABLES="S_APPL_WT_IT_RX"&gt;</w:t>
              <w:br/>
              <w:tab/>
              <w:tab/>
              <w:tab/>
              <w:tab/>
              <w:t>&lt;/APPLET_WEB_TEMPLATE_ITEM&gt;</w:t>
              <w:br/>
              <w:tab/>
              <w:tab/>
              <w:tab/>
              <w:tab/>
              <w:t>&lt;APPLET_WEB_TEMPLATE_ITEM CONTROL="Tax Type" INACTIVE="N" ITEM_IDENTIFIER="1305" MARKUP_LANGUAGE="HTML" NAME="Tax Type" TMPL_ITEM_HOLDER_NAME="SiebControl_1305" TYPE="List Item" UPDATED="11/04/2016 12:30:49" UPDATED_BY="SADMIN" CREATED="07/24/2008 09:42:29" CREATED_BY="SADMIN" EXT_REC_TABLES="S_APPL_WT_IT_RX"&gt;</w:t>
              <w:br/>
              <w:tab/>
              <w:tab/>
              <w:tab/>
              <w:tab/>
              <w:t>&lt;/APPLET_WEB_TEMPLATE_ITEM&gt;</w:t>
              <w:br/>
              <w:tab/>
              <w:tab/>
              <w:tab/>
              <w:tab/>
              <w:t>&lt;APPLET_WEB_TEMPLATE_ITEM CONTROL="Tax Value" INACTIVE="N" ITEM_IDENTIFIER="1306" MARKUP_LANGUAGE="HTML" NAME="Tax Value" TMPL_ITEM_HOLDER_NAME="SiebControl_1306" TYPE="List Item" UPDATED="11/04/2016 12:30:49" UPDATED_BY="SADMIN" CREATED="07/24/2008 09:42:29"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Line with Manager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CREATED="01/25/2001 19:21:01" CREATED_BY="SADMIN" EXT_REC_TABLES="S_APPL_WTMPL_RX"&gt;</w:t>
              <w:br/>
              <w:tab/>
              <w:tab/>
              <w:tab/>
              <w:tab/>
              <w:t>&lt;APPLET_WEB_TEMPLATE_ITEM CONTROL="Add - Shuttle" INACTIVE="N" ITEM_IDENTIFIER="3001" MARKUP_LANGUAGE="HTML" MODE="More" NAME="Add - Shuttle" TMPL_ITEM_HOLDER_NAME="SiebControl_3001" TYPE="Control" UPDATED="11/04/2016 14:39:10" UPDATED_BY="SADMIN" CREATED="12/23/2002 21:12:44"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UPDATED="04/23/2004 15:37:01" UPDATED_BY="SADMIN" CREATED="12/23/2002 21:12:44"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14:39:10" UPDATED_BY="SADMIN" CREATED="05/04/2004 21:39:02" CREATED_BY="SADMIN" EXT_REC_TABLES="S_APPL_WT_IT_RX"&gt;</w:t>
              <w:br/>
              <w:tab/>
              <w:tab/>
              <w:tab/>
              <w:tab/>
              <w:t>&lt;/APPLET_WEB_TEMPLATE_ITEM&gt;</w:t>
              <w:br/>
              <w:tab/>
              <w:tab/>
              <w:tab/>
              <w:tab/>
              <w:t>&lt;APPLET_WEB_TEMPLATE_ITEM CONTROL="DeleteRecord" INACTIVE="N" ITEM_IDENTIFIER="133" MARKUP_LANGUAGE="HTML" MODE="DefaultOnly" NAME="DeleteRecord" TMPL_ITEM_HOLDER_NAME="SiebControl_133" TYPE="Control" UPDATED="11/04/2016 14:39:10" UPDATED_BY="SADMIN" CREATED="03/12/2001 20:46:07" CREATED_BY="SADMIN" EXT_REC_TABLES="S_APPL_WT_IT_RX"&gt;</w:t>
              <w:br/>
              <w:tab/>
              <w:tab/>
              <w:tab/>
              <w:tab/>
              <w:t>&lt;/APPLET_WEB_TEMPLATE_ITEM&gt;</w:t>
              <w:br/>
              <w:tab/>
              <w:tab/>
              <w:tab/>
              <w:tab/>
              <w:t>&lt;APPLET_WEB_TEMPLATE_ITEM CONTROL="GotoNextSet" INACTIVE="N" ITEM_IDENTIFIER="123" MARKUP_LANGUAGE="HTML" NAME="GotoNextSet" TYPE="Control" UPDATED="06/05/2003 16:31:11" UPDATED_BY="SADMIN" CREATED="01/25/2001 19:21:43" CREATED_BY="SADMIN"&gt;</w:t>
              <w:br/>
              <w:tab/>
              <w:tab/>
              <w:tab/>
              <w:tab/>
              <w:t>&lt;/APPLET_WEB_TEMPLATE_ITEM&gt;</w:t>
              <w:br/>
              <w:tab/>
              <w:tab/>
              <w:tab/>
              <w:tab/>
              <w:t>&lt;APPLET_WEB_TEMPLATE_ITEM CONTROL="GotoPreviousSet" INACTIVE="N" ITEM_IDENTIFIER="122" MARKUP_LANGUAGE="HTML" NAME="GotoPreviousSet" TYPE="Control" UPDATED="06/05/2003 16:31:11" UPDATED_BY="SADMIN" CREATED="01/25/2001 19:21:39" CREATED_BY="SADMIN"&gt;</w:t>
              <w:br/>
              <w:tab/>
              <w:tab/>
              <w:tab/>
              <w:tab/>
              <w:t>&lt;/APPLET_WEB_TEMPLATE_ITEM&gt;</w:t>
              <w:br/>
              <w:tab/>
              <w:tab/>
              <w:tab/>
              <w:tab/>
              <w:t>&lt;APPLET_WEB_TEMPLATE_ITEM CONTROL="IdCancel" INACTIVE="N" ITEM_IDENTIFIER="153" MARKUP_LANGUAGE="HTML" NAME="IdCancel" TMPL_ITEM_HOLDER_NAME="SiebControl_153" TYPE="Control" UPDATED="11/04/2016 14:39:10" UPDATED_BY="SADMIN" CREATED="03/12/2001 22:05:05"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CONTROL="Idok" INACTIVE="Y" ITEM_IDENTIFIER="152" MARKUP_LANGUAGE="HTML" NAME="Idok" TMPL_ITEM_HOLDER_NAME="SiebControl_152" TYPE="Control" UPDATED="11/04/2016 14:39:10" UPDATED_BY="SADMIN" CREATED="01/25/2001 19:55:23"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14:39:10" UPDATED_BY="SADMIN" CREATED="12/23/2002 21:28:13"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14:39:10" UPDATED_BY="SADMIN" CREATED="12/23/2002 21:12:44"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14:39:10" UPDATED_BY="SADMIN" CREATED="11/04/2016 14:39:10"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14:39:10" UPDATED_BY="SADMIN" CREATED="11/04/2016 14:39:10"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14:39:10" UPDATED_BY="SADMIN" CREATED="01/25/2001 19:21:02"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14:39:10" UPDATED_BY="SADMIN" CREATED="01/25/2001 19:22:09" CREATED_BY="SADMIN" EXT_REC_TABLES="S_APPL_WT_IT_RX"&gt;</w:t>
              <w:br/>
              <w:tab/>
              <w:tab/>
              <w:tab/>
              <w:tab/>
              <w:t>&lt;/APPLET_WEB_TEMPLATE_ITEM&gt;</w:t>
              <w:br/>
              <w:tab/>
              <w:tab/>
              <w:tab/>
              <w:tab/>
              <w:t>&lt;APPLET_WEB_TEMPLATE_ITEM CONTROL="NewRecord" INACTIVE="N" ITEM_IDENTIFIER="131" MARKUP_LANGUAGE="HTML" MODE="DefaultOnly" NAME="NewRecord" TMPL_ITEM_HOLDER_NAME="SiebControl_131" TYPE="Control" UPDATED="11/04/2016 14:39:10" UPDATED_BY="SADMIN" CREATED="05/04/2004 21:38:55" CREATED_BY="SADMIN" EXT_REC_TABLES="S_APPL_WT_IT_RX"&gt;</w:t>
              <w:br/>
              <w:tab/>
              <w:tab/>
              <w:tab/>
              <w:tab/>
              <w:t>&lt;/APPLET_WEB_TEMPLATE_ITEM&gt;</w:t>
              <w:br/>
              <w:tab/>
              <w:tab/>
              <w:tab/>
              <w:tab/>
              <w:t>&lt;APPLET_WEB_TEMPLATE_ITEM CONTROL="Position" INACTIVE="N" ITEM_IDENTIFIER="503" MARKUP_LANGUAGE="HTML" NAME="Position" TMPL_ITEM_HOLDER_NAME="SiebControl_503" TYPE="List Item" UPDATED="11/04/2016 14:39:10" UPDATED_BY="SADMIN" CREATED="01/25/2001 19:21:02"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14:39:10" UPDATED_BY="SADMIN" CREATED="01/25/2001 19:54:55" CREATED_BY="SADMIN" EXT_REC_TABLES="S_APPL_WT_IT_RX"&gt;</w:t>
              <w:br/>
              <w:tab/>
              <w:tab/>
              <w:tab/>
              <w:tab/>
              <w:t>&lt;/APPLET_WEB_TEMPLATE_ITEM&gt;</w:t>
              <w:br/>
              <w:tab/>
              <w:tab/>
              <w:tab/>
              <w:tab/>
              <w:t>&lt;APPLET_WEB_TEMPLATE_ITEM EXTENSION_FLAG="Y" ITEM_IDENTIFIER="99993" NAME="Product Line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CONTROL="Product Line Manager" INACTIVE="N" ITEM_IDENTIFIER="504" MARKUP_LANGUAGE="HTML" NAME="Product Line Manager" TMPL_ITEM_HOLDER_NAME="SiebControl_504" TYPE="List Item" UPDATED="11/04/2016 14:39:10" UPDATED_BY="SADMIN" CREATED="01/25/2001 19:21:02"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14:39:10" UPDATED_BY="SADMIN" CREATED="11/04/2016 14:39:10"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14:39:10" UPDATED_BY="SADMIN" CREATED="12/23/2002 21:12:44"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14:39:10" UPDATED_BY="SADMIN" CREATED="12/23/2002 21:12:44"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14:39:11" UPDATED_BY="SADMIN" CREATED="05/29/2012 19:37:04" CREATED_BY="SADMIN" EXT_REC_TABLES="S_APPL_WT_IT_RX"&gt;</w:t>
              <w:br/>
              <w:tab/>
              <w:tab/>
              <w:tab/>
              <w:tab/>
              <w:t>&lt;/APPLET_WEB_TEMPLATE_ITEM&gt;</w:t>
              <w:br/>
              <w:tab/>
              <w:tab/>
              <w:tab/>
              <w:tab/>
              <w:t>&lt;APPLET_WEB_TEMPLATE_ITEM CONTROL="Work Phone Number" INACTIVE="N" ITEM_IDENTIFIER="505" MARKUP_LANGUAGE="HTML" NAME="Work Phone Number" TMPL_ITEM_HOLDER_NAME="SiebControl_505" TYPE="List Item" UPDATED="11/04/2016 14:39:11" UPDATED_BY="SADMIN" CREATED="01/25/2001 19:21:02"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CREATED="01/25/2001 19:21:03" CREATED_BY="SADMIN" EXT_REC_TABLES="S_APPL_WTMPL_RX"&gt;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14:39:11" UPDATED_BY="SADMIN" CREATED="03/10/2001 20:47:54"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14:39:11" UPDATED_BY="SADMIN" CREATED="01/25/2001 19:22:36"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14:39:11" UPDATED_BY="SADMIN" CREATED="03/10/2001 20:47:46" CREATED_BY="SADMIN" EXT_REC_TABLES="S_APPL_WT_IT_RX"&gt;</w:t>
              <w:br/>
              <w:tab/>
              <w:tab/>
              <w:tab/>
              <w:tab/>
              <w:t>&lt;/APPLET_WEB_TEMPLATE_ITEM&gt;</w:t>
              <w:br/>
              <w:tab/>
              <w:tab/>
              <w:tab/>
              <w:tab/>
              <w:t>&lt;APPLET_WEB_TEMPLATE_ITEM CONTROL="Position" INACTIVE="N" ITEM_IDENTIFIER="1301" MARKUP_LANGUAGE="HTML" NAME="Position" TMPL_ITEM_HOLDER_NAME="SiebControl_1301" TYPE="List Item" UPDATED="11/04/2016 14:39:11" UPDATED_BY="SADMIN" CREATED="01/25/2001 19:23:14" CREATED_BY="SADMIN" EXT_REC_TABLES="S_APPL_WT_IT_RX"&gt;</w:t>
              <w:br/>
              <w:tab/>
              <w:tab/>
              <w:tab/>
              <w:tab/>
              <w:t>&lt;/APPLET_WEB_TEMPLATE_ITEM&gt;</w:t>
              <w:br/>
              <w:tab/>
              <w:tab/>
              <w:tab/>
              <w:tab/>
              <w:t>&lt;APPLET_WEB_TEMPLATE_ITEM EXTENSION_FLAG="Y" ITEM_IDENTIFIER="99993" NAME="Product Line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CONTROL="Product Line Manager" INACTIVE="N" ITEM_IDENTIFIER="1302" MARKUP_LANGUAGE="HTML" NAME="Product Line Manager" TMPL_ITEM_HOLDER_NAME="SiebControl_1302" TYPE="List Item" UPDATED="11/04/2016 14:39:11" UPDATED_BY="SADMIN" CREATED="01/25/2001 19:23:20" CREATED_BY="SADMIN" EXT_REC_TABLES="S_APPL_WT_IT_RX"&gt;</w:t>
              <w:br/>
              <w:tab/>
              <w:tab/>
              <w:tab/>
              <w:tab/>
              <w:t>&lt;/APPLET_WEB_TEMPLATE_ITEM&gt;</w:t>
              <w:br/>
              <w:tab/>
              <w:tab/>
              <w:tab/>
              <w:tab/>
              <w:t>&lt;APPLET_WEB_TEMPLATE_ITEM CONTROL="Work Phone Number" INACTIVE="N" ITEM_IDENTIFIER="1303" MARKUP_LANGUAGE="HTML" NAME="Work Phone Number" TMPL_ITEM_HOLDER_NAME="SiebControl_1303" TYPE="List Item" UPDATED="11/04/2016 14:39:11" UPDATED_BY="SADMIN" CREATED="01/25/2001 19:23:39"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 UI Search Product-Gather Information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CREATED="08/27/2005 00:22:21" CREATED_BY="SADMIN" EXT_REC_TABLES="S_APPL_WTMPL_RX"&gt;</w:t>
              <w:br/>
              <w:tab/>
              <w:tab/>
              <w:tab/>
              <w:tab/>
              <w:t>&lt;APPLET_WEB_TEMPLATE_ITEM CONTROL="Applet_Title" EXTENSION_FLAG="Y" ITEM_IDENTIFIER="99929" NAME="Applet_Title" TMPL_ITEM_HOLDER_NAME="SiebControl_99929" TYPE="Control" UPDATED="11/04/2016 12:38:28" UPDATED_BY="SADMIN" CREATED="11/04/2016 12:38:28"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12:38:28" UPDATED_BY="SADMIN" CREATED="11/04/2016 12:38:28" CREATED_BY="SADMIN" EXT_REC_TABLES="S_APPL_WT_IT_RX"&gt;</w:t>
              <w:br/>
              <w:tab/>
              <w:tab/>
              <w:tab/>
              <w:tab/>
              <w:t>&lt;/APPLET_WEB_TEMPLATE_ITEM&gt;</w:t>
              <w:br/>
              <w:tab/>
              <w:tab/>
              <w:tab/>
              <w:tab/>
              <w:t>&lt;APPLET_WEB_TEMPLATE_ITEM COLUMN_SPAN="128" CONTROL="HTML FormSection 1" GRID_PROPERTY="FormattedHtml" INACTIVE="N" ITEM_IDENTIFIER="2001" MARKUP_LANGUAGE="HTML" NAME="HTML FormSection 1" ROW_SPAN="4" TMPL_ITEM_HOLDER_NAME="SiebControl_2_1" TYPE="Control" UPDATED="11/04/2016 12:38:28" UPDATED_BY="SADMIN" CREATED="08/27/2005 00:30:52" CREATED_BY="SADMIN" EXT_REC_TABLES="S_APPL_WT_IT_RX"&gt;</w:t>
              <w:br/>
              <w:tab/>
              <w:tab/>
              <w:tab/>
              <w:tab/>
              <w:t>&lt;/APPLET_WEB_TEMPLATE_ITEM&gt;</w:t>
              <w:br/>
              <w:tab/>
              <w:tab/>
              <w:tab/>
              <w:tab/>
              <w:t>&lt;APPLET_WEB_TEMPLATE_ITEM COLUMN_SPAN="128" CONTROL="HTML FormSection 3" GRID_PROPERTY="FormattedHtml" INACTIVE="N" ITEM_IDENTIFIER="15001" MARKUP_LANGUAGE="HTML" NAME="HTML FormSection 3" ROW_SPAN="4" TMPL_ITEM_HOLDER_NAME="SiebControl_15_1" TYPE="Control" UPDATED="11/04/2016 12:38:28" UPDATED_BY="SADMIN" CREATED="08/27/2005 00:30:52"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12:38:28" UPDATED_BY="SADMIN" CREATED="11/04/2016 12:38:28" CREATED_BY="SADMIN" EXT_REC_TABLES="S_APPL_WT_IT_RX"&gt;</w:t>
              <w:br/>
              <w:tab/>
              <w:tab/>
              <w:tab/>
              <w:tab/>
              <w:t>&lt;/APPLET_WEB_TEMPLATE_ITEM&gt;</w:t>
              <w:br/>
              <w:tab/>
              <w:tab/>
              <w:tab/>
              <w:tab/>
              <w:t>&lt;APPLET_WEB_TEMPLATE_ITEM COLUMN_SPAN="15" CONTROL="OfferCode" GRID_PROPERTY="FormattedHtml" INACTIVE="N" ITEM_IDENTIFIER="9016" MARKUP_LANGUAGE="HTML" NAME="OfferCode" ROW_SPAN="3" TMPL_ITEM_HOLDER_NAME="SiebControl_9_16" TYPE="Control" UPDATED="11/04/2016 12:38:28" UPDATED_BY="SADMIN" CREATED="08/27/2005 00:30:52" CREATED_BY="SADMIN" EXT_REC_TABLES="S_APPL_WT_IT_RX"&gt;</w:t>
              <w:br/>
              <w:tab/>
              <w:tab/>
              <w:tab/>
              <w:tab/>
              <w:t>&lt;/APPLET_WEB_TEMPLATE_ITEM&gt;</w:t>
              <w:br/>
              <w:tab/>
              <w:tab/>
              <w:tab/>
              <w:tab/>
              <w:t>&lt;APPLET_WEB_TEMPLATE_ITEM COLUMN_SPAN="15" CONTROL="OfferCode" GRID_PROPERTY="FormattedLabel" INACTIVE="N" ITEM_IDENTIFIER="9001" MARKUP_LANGUAGE="HTML" NAME="OfferCodeLabel" ROW_SPAN="3" TYPE="Control" UPDATED="08/27/2005 00:30:52" UPDATED_BY="SADMIN" CREATED="08/27/2005 00:30:52" CREATED_BY="SADMIN"&gt;</w:t>
              <w:br/>
              <w:tab/>
              <w:tab/>
              <w:tab/>
              <w:tab/>
              <w:t>&lt;/APPLET_WEB_TEMPLATE_ITEM&gt;</w:t>
              <w:br/>
              <w:tab/>
              <w:tab/>
              <w:tab/>
              <w:tab/>
              <w:t>&lt;APPLET_WEB_TEMPLATE_ITEM COLUMN_SPAN="15" CONTROL="ProductName" GRID_PROPERTY="FormattedHtml" INACTIVE="N" ITEM_IDENTIFIER="9050" MARKUP_LANGUAGE="HTML" NAME="ProductName" ROW_SPAN="3" TMPL_ITEM_HOLDER_NAME="SiebControl_9_50" TYPE="Control" UPDATED="11/04/2016 12:38:28" UPDATED_BY="SADMIN" CREATED="08/27/2005 00:30:52" CREATED_BY="SADMIN" EXT_REC_TABLES="S_APPL_WT_IT_RX"&gt;</w:t>
              <w:br/>
              <w:tab/>
              <w:tab/>
              <w:tab/>
              <w:tab/>
              <w:t>&lt;/APPLET_WEB_TEMPLATE_ITEM&gt;</w:t>
              <w:br/>
              <w:tab/>
              <w:tab/>
              <w:tab/>
              <w:tab/>
              <w:t>&lt;APPLET_WEB_TEMPLATE_ITEM COLUMN_SPAN="15" CONTROL="ProductName" GRID_PROPERTY="FormattedLabel" INACTIVE="N" ITEM_IDENTIFIER="9035" MARKUP_LANGUAGE="HTML" NAME="ProductNameLabel" ROW_SPAN="3" TYPE="Control" UPDATED="08/27/2005 00:30:52" UPDATED_BY="SADMIN" CREATED="08/27/2005 00:30:52" CREATED_BY="SADMIN"&gt;</w:t>
              <w:br/>
              <w:tab/>
              <w:tab/>
              <w:tab/>
              <w:tab/>
              <w:t>&lt;/APPLET_WEB_TEMPLATE_ITEM&gt;</w:t>
              <w:br/>
              <w:tab/>
              <w:tab/>
              <w:tab/>
              <w:tab/>
              <w:t>&lt;APPLET_WEB_TEMPLATE_ITEM CONTROL="rc" EXTENSION_FLAG="Y" ITEM_IDENTIFIER="99919" NAME="RC" TMPL_ITEM_HOLDER_NAME="SiebControl_99919" TYPE="Control" UPDATED="11/04/2016 12:38:28" UPDATED_BY="SADMIN" CREATED="11/04/2016 12:38:28"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Portfolio Solution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15:43:43" CREATED_BY="SADMIN" EXT_REC_TABLES="S_APPL_WTMPL_RX"&gt;</w:t>
              <w:br/>
              <w:tab/>
              <w:tab/>
              <w:tab/>
              <w:tab/>
              <w:t>&lt;APPLET_WEB_TEMPLATE_ITEM CONTROL="Applet_Title" EXTENSION_FLAG="Y" ITEM_IDENTIFIER="99929" NAME="Applet_Title" TMPL_ITEM_HOLDER_NAME="SiebControl_99929" TYPE="Control" UPDATED="11/04/2016 14:33:13" UPDATED_BY="SADMIN" CREATED="11/04/2016 14:33:13"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14:33:13" UPDATED_BY="SADMIN" CREATED="09/01/2005 15:59:18"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14:33:13" UPDATED_BY="SADMIN" CREATED="09/01/2005 15:59:18" CREATED_BY="SADMIN" EXT_REC_TABLES="S_APPL_WT_IT_RX"&gt;</w:t>
              <w:br/>
              <w:tab/>
              <w:tab/>
              <w:tab/>
              <w:tab/>
              <w:t>&lt;/APPLET_WEB_TEMPLATE_ITEM&gt;</w:t>
              <w:br/>
              <w:tab/>
              <w:tab/>
              <w:tab/>
              <w:tab/>
              <w:t>&lt;APPLET_WEB_TEMPLATE_ITEM CONTROL="GotoNextSet" INACTIVE="N" ITEM_IDENTIFIER="123" MARKUP_LANGUAGE="HTML" NAME="GotoNextSet" TYPE="Control" UPDATED="09/01/2005 15:59:18" UPDATED_BY="SADMIN" CREATED="09/01/2005 15:59:18" CREATED_BY="SADMIN"&gt;</w:t>
              <w:br/>
              <w:tab/>
              <w:tab/>
              <w:tab/>
              <w:tab/>
              <w:t>&lt;/APPLET_WEB_TEMPLATE_ITEM&gt;</w:t>
              <w:br/>
              <w:tab/>
              <w:tab/>
              <w:tab/>
              <w:tab/>
              <w:t>&lt;APPLET_WEB_TEMPLATE_ITEM CONTROL="GotoPreviousSet" INACTIVE="N" ITEM_IDENTIFIER="122" MARKUP_LANGUAGE="HTML" NAME="GotoPreviousSet" TYPE="Control" UPDATED="09/01/2005 15:59:18" UPDATED_BY="SADMIN" CREATED="09/01/2005 15:59:18" CREATED_BY="SADMIN"&gt;</w:t>
              <w:br/>
              <w:tab/>
              <w:tab/>
              <w:tab/>
              <w:tab/>
              <w:t>&lt;/APPLET_WEB_TEMPLATE_ITEM&gt;</w:t>
              <w:br/>
              <w:tab/>
              <w:tab/>
              <w:tab/>
              <w:tab/>
              <w:t>&lt;APPLET_WEB_TEMPLATE_ITEM CONTROL="HelpText" INACTIVE="N" ITEM_IDENTIFIER="109" MARKUP_LANGUAGE="HTML" NAME="HelpText" TMPL_ITEM_HOLDER_NAME="SiebControl_109" TYPE="Control" UPDATED="11/04/2016 14:33:13" UPDATED_BY="SADMIN" CREATED="09/01/2005 15:59:18"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14:33:13" UPDATED_BY="SADMIN" CREATED="11/04/2016 14:33:13"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14:33:13" UPDATED_BY="SADMIN" CREATED="11/04/2016 14:33:13"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14:33:13" UPDATED_BY="SADMIN" CREATED="09/01/2005 15:59:18"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14:33:13" UPDATED_BY="SADMIN" CREATED="09/01/2005 15:59:18" CREATED_BY="SADMIN" EXT_REC_TABLES="S_APPL_WT_IT_RX"&gt;</w:t>
              <w:br/>
              <w:tab/>
              <w:tab/>
              <w:tab/>
              <w:tab/>
              <w:t>&lt;/APPLET_WEB_TEMPLATE_ITEM&gt;</w:t>
              <w:br/>
              <w:tab/>
              <w:tab/>
              <w:tab/>
              <w:tab/>
              <w:t>&lt;APPLET_WEB_TEMPLATE_ITEM CONTROL="PMP Solution Name" INACTIVE="N" ITEM_IDENTIFIER="501" MARKUP_LANGUAGE="HTML" NAME="PMP Solution Name" TMPL_ITEM_HOLDER_NAME="SiebControl_501" TYPE="List Item" UPDATED="11/04/2016 14:33:13" UPDATED_BY="SADMIN" CREATED="09/01/2005 15:59:18"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14:33:13"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14:33:13" UPDATED_BY="SADMIN" CREATED="09/01/2005 15:59:18"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14:33:13"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14:33:13" UPDATED_BY="SADMIN" CREATED="11/04/2016 14:33:13" CREATED_BY="SADMIN" EXT_REC_TABLES="S_APPL_WT_IT_RX"&gt;</w:t>
              <w:br/>
              <w:tab/>
              <w:tab/>
              <w:tab/>
              <w:tab/>
              <w:t>&lt;/APPLET_WEB_TEMPLATE_ITEM&gt;</w:t>
              <w:br/>
              <w:tab/>
              <w:tab/>
              <w:tab/>
              <w:tab/>
              <w:t>&lt;APPLET_WEB_TEMPLATE_ITEM CONTROL="Show in Report" INACTIVE="N" ITEM_IDENTIFIER="502" MARKUP_LANGUAGE="HTML" NAME="Show in Report" TMPL_ITEM_HOLDER_NAME="SiebControl_502" TYPE="List Item" UPDATED="11/04/2016 14:33:13" UPDATED_BY="SADMIN" CREATED="09/01/2005 15:59:18"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14:33:13" UPDATED_BY="SADMIN" CREATED="09/01/2005 15:59:18"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14:33:13" UPDATED_BY="SADMIN" CREATED="09/01/2005 15:59:18"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Collateral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12:37:17" UPDATED_BY="SADMIN" CREATED="11/28/2000 08:28:06" CREATED_BY="SADMIN" EXT_REC_TABLES="S_APPL_WTMPL_RX"&gt;</w:t>
              <w:br/>
              <w:tab/>
              <w:tab/>
              <w:tab/>
              <w:tab/>
              <w:t>&lt;APPLET_WEB_TEMPLATE_ITEM CONTROL="Applet_Title" EXTENSION_FLAG="Y" ITEM_IDENTIFIER="99929" NAME="Applet_Title" TMPL_ITEM_HOLDER_NAME="SiebControl_99929" TYPE="Control" UPDATED="11/04/2016 15:37:11" UPDATED_BY="SADMIN" CREATED="11/04/2016 15:37:11" CREATED_BY="SADMIN" EXT_REC_TABLES="S_APPL_WT_IT_RX"&gt;</w:t>
              <w:br/>
              <w:tab/>
              <w:tab/>
              <w:tab/>
              <w:tab/>
              <w:t>&lt;/APPLET_WEB_TEMPLATE_ITEM&gt;</w:t>
              <w:br/>
              <w:tab/>
              <w:tab/>
              <w:tab/>
              <w:tab/>
              <w:t>&lt;APPLET_WEB_TEMPLATE_ITEM CONTROL="CollateralDockStatus" INACTIVE="N" ITEM_IDENTIFIER="1803" MARKUP_LANGUAGE="HTML" NAME="CollateralDockStatus" TMPL_ITEM_HOLDER_NAME="SiebControl_1803" TYPE="Control" UPDATED="11/04/2016 15:37:11" UPDATED_BY="SADMIN" CREATED="11/28/2000 08:28:06" CREATED_BY="SADMIN" EXT_REC_TABLES="S_APPL_WT_IT_RX"&gt;</w:t>
              <w:br/>
              <w:tab/>
              <w:tab/>
              <w:tab/>
              <w:tab/>
              <w:t>&lt;/APPLET_WEB_TEMPLATE_ITEM&gt;</w:t>
              <w:br/>
              <w:tab/>
              <w:tab/>
              <w:tab/>
              <w:tab/>
              <w:t>&lt;APPLET_WEB_TEMPLATE_ITEM CONTROL="CollateralFileAutoUpdFlg" INACTIVE="N" ITEM_IDENTIFIER="1802" MARKUP_LANGUAGE="HTML" NAME="CollateralFileAutoUpdFlg" TMPL_ITEM_HOLDER_NAME="SiebControl_1802" TYPE="Control" UPDATED="11/04/2016 15:37:11" UPDATED_BY="SADMIN" CREATED="11/28/2000 08:28:07" CREATED_BY="SADMIN" EXT_REC_TABLES="S_APPL_WT_IT_RX"&gt;</w:t>
              <w:br/>
              <w:tab/>
              <w:tab/>
              <w:tab/>
              <w:tab/>
              <w:t>&lt;/APPLET_WEB_TEMPLATE_ITEM&gt;</w:t>
              <w:br/>
              <w:tab/>
              <w:tab/>
              <w:tab/>
              <w:tab/>
              <w:t>&lt;APPLET_WEB_TEMPLATE_ITEM CONTROL="CollateralFileDate" INACTIVE="N" ITEM_IDENTIFIER="2302" MARKUP_LANGUAGE="HTML" NAME="CollateralFileDate" TMPL_ITEM_HOLDER_NAME="SiebControl_2302" TYPE="Control" UPDATED="11/04/2016 15:37:11" UPDATED_BY="SADMIN" CREATED="11/28/2000 08:28:07" CREATED_BY="SADMIN" EXT_REC_TABLES="S_APPL_WT_IT_RX"&gt;</w:t>
              <w:br/>
              <w:tab/>
              <w:tab/>
              <w:tab/>
              <w:tab/>
              <w:t>&lt;/APPLET_WEB_TEMPLATE_ITEM&gt;</w:t>
              <w:br/>
              <w:tab/>
              <w:tab/>
              <w:tab/>
              <w:tab/>
              <w:t>&lt;APPLET_WEB_TEMPLATE_ITEM CONTROL="CollateralFileDockReqFlg" INACTIVE="N" ITEM_IDENTIFIER="1801" MARKUP_LANGUAGE="HTML" NAME="CollateralFileDockReqFlg" TMPL_ITEM_HOLDER_NAME="SiebControl_1801" TYPE="Control" UPDATED="11/04/2016 15:37:11" UPDATED_BY="SADMIN" CREATED="11/28/2000 08:28:07" CREATED_BY="SADMIN" EXT_REC_TABLES="S_APPL_WT_IT_RX"&gt;</w:t>
              <w:br/>
              <w:tab/>
              <w:tab/>
              <w:tab/>
              <w:tab/>
              <w:t>&lt;/APPLET_WEB_TEMPLATE_ITEM&gt;</w:t>
              <w:br/>
              <w:tab/>
              <w:tab/>
              <w:tab/>
              <w:tab/>
              <w:t>&lt;APPLET_WEB_TEMPLATE_ITEM CONTROL="CollateralFileExt" INACTIVE="N" ITEM_IDENTIFIER="2801" MARKUP_LANGUAGE="HTML" NAME="CollateralFileExt" TMPL_ITEM_HOLDER_NAME="SiebControl_2801" TYPE="Control" UPDATED="11/04/2016 15:37:11" UPDATED_BY="SADMIN" CREATED="11/28/2000 08:28:07" CREATED_BY="SADMIN" EXT_REC_TABLES="S_APPL_WT_IT_RX"&gt;</w:t>
              <w:br/>
              <w:tab/>
              <w:tab/>
              <w:tab/>
              <w:tab/>
              <w:t>&lt;/APPLET_WEB_TEMPLATE_ITEM&gt;</w:t>
              <w:br/>
              <w:tab/>
              <w:tab/>
              <w:tab/>
              <w:tab/>
              <w:t>&lt;APPLET_WEB_TEMPLATE_ITEM CONTROL="CollateralFileName" INACTIVE="N" ITEM_IDENTIFIER="2301" MARKUP_LANGUAGE="HTML" NAME="CollateralFileName" TMPL_ITEM_HOLDER_NAME="SiebControl_2301" TYPE="Control" UPDATED="11/04/2016 15:37:11" UPDATED_BY="SADMIN" CREATED="11/28/2000 08:28:07" CREATED_BY="SADMIN" EXT_REC_TABLES="S_APPL_WT_IT_RX"&gt;</w:t>
              <w:br/>
              <w:tab/>
              <w:tab/>
              <w:tab/>
              <w:tab/>
              <w:t>&lt;/APPLET_WEB_TEMPLATE_ITEM&gt;</w:t>
              <w:br/>
              <w:tab/>
              <w:tab/>
              <w:tab/>
              <w:tab/>
              <w:t>&lt;APPLET_WEB_TEMPLATE_ITEM CONTROL="CollateralFileSize" INACTIVE="N" ITEM_IDENTIFIER="2802" MARKUP_LANGUAGE="HTML" NAME="CollateralFileSize" TMPL_ITEM_HOLDER_NAME="SiebControl_2802" TYPE="Control" UPDATED="11/04/2016 15:37:11" UPDATED_BY="SADMIN" CREATED="11/28/2000 08:28:07" CREATED_BY="SADMIN" EXT_REC_TABLES="S_APPL_WT_IT_RX"&gt;</w:t>
              <w:br/>
              <w:tab/>
              <w:tab/>
              <w:tab/>
              <w:tab/>
              <w:t>&lt;/APPLET_WEB_TEMPLATE_ITEM&gt;</w:t>
              <w:br/>
              <w:tab/>
              <w:tab/>
              <w:tab/>
              <w:tab/>
              <w:t>&lt;APPLET_WEB_TEMPLATE_ITEM CONTROL="Created By Login" INACTIVE="N" ITEM_IDENTIFIER="1304" MARKUP_LANGUAGE="HTML" NAME="Created By Login" TMPL_ITEM_HOLDER_NAME="SiebControl_1304" TYPE="Control" UPDATED="11/04/2016 15:37:11" UPDATED_BY="SADMIN" CREATED="11/28/2000 08:28:07"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15:37:11" UPDATED_BY="SADMIN" CREATED="03/09/2001 22:08:14"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15:37:11" UPDATED_BY="SADMIN" CREATED="11/28/2000 08:28:08"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15:37:11" UPDATED_BY="SADMIN" CREATED="11/28/2000 08:28:09"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15:37:11" UPDATED_BY="SADMIN" CREATED="11/04/2016 15:37:11"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15:37:11" UPDATED_BY="SADMIN" CREATED="11/28/2000 14:49:39"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15:37:11" UPDATED_BY="SADMIN" CREATED="03/09/2001 22:08:24"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15:37:11" UPDATED_BY="SADMIN" CREATED="12/23/2002 21:39:18"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15:37:11" UPDATED_BY="SADMIN" CREATED="11/04/2016 15:37:11" CREATED_BY="SADMIN" EXT_REC_TABLES="S_APPL_WT_IT_RX"&gt;</w:t>
              <w:br/>
              <w:tab/>
              <w:tab/>
              <w:tab/>
              <w:tab/>
              <w:t>&lt;/APPLET_WEB_TEMPLATE_ITEM&gt;</w:t>
              <w:br/>
              <w:tab/>
              <w:tab/>
              <w:tab/>
              <w:tab/>
              <w:t>&lt;APPLET_WEB_TEMPLATE_ITEM CONTROL="Status" INACTIVE="N" ITEM_IDENTIFIER="1303" MARKUP_LANGUAGE="HTML" NAME="Status" TMPL_ITEM_HOLDER_NAME="SiebControl_1303" TYPE="Control" UPDATED="11/04/2016 15:37:11" UPDATED_BY="SADMIN" CREATED="11/28/2000 08:28:11" CREATED_BY="SADMIN" EXT_REC_TABLES="S_APPL_WT_IT_RX"&gt;</w:t>
              <w:br/>
              <w:tab/>
              <w:tab/>
              <w:tab/>
              <w:tab/>
              <w:t>&lt;/APPLET_WEB_TEMPLATE_ITEM&gt;</w:t>
              <w:br/>
              <w:tab/>
              <w:tab/>
              <w:tab/>
              <w:tab/>
              <w:t>&lt;APPLET_WEB_TEMPLATE_ITEM CONTROL="Type" INACTIVE="N" ITEM_IDENTIFIER="1302" MARKUP_LANGUAGE="HTML" NAME="Type" TMPL_ITEM_HOLDER_NAME="SiebControl_1302" TYPE="Control" UPDATED="11/04/2016 15:37:11" UPDATED_BY="SADMIN" CREATED="11/28/2000 08:28:12"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12:37:18" UPDATED_BY="SADMIN" CREATED="11/28/2000 08:28:12" CREATED_BY="SADMIN" EXT_REC_TABLES="S_APPL_WTMPL_RX"&gt;</w:t>
              <w:br/>
              <w:tab/>
              <w:tab/>
              <w:tab/>
              <w:tab/>
              <w:t>&lt;APPLET_WEB_TEMPLATE_ITEM CONTROL="Applet_Title" EXTENSION_FLAG="Y" ITEM_IDENTIFIER="99929" NAME="Applet_Title" TMPL_ITEM_HOLDER_NAME="SiebControl_99929" TYPE="Control" UPDATED="11/04/2016 15:37:11" UPDATED_BY="SADMIN" CREATED="11/04/2016 15:37:11" CREATED_BY="SADMIN" EXT_REC_TABLES="S_APPL_WT_IT_RX"&gt;</w:t>
              <w:br/>
              <w:tab/>
              <w:tab/>
              <w:tab/>
              <w:tab/>
              <w:t>&lt;/APPLET_WEB_TEMPLATE_ITEM&gt;</w:t>
              <w:br/>
              <w:tab/>
              <w:tab/>
              <w:tab/>
              <w:tab/>
              <w:t>&lt;APPLET_WEB_TEMPLATE_ITEM CONTROL="CollateralDockStatus" INACTIVE="N" ITEM_IDENTIFIER="1803" MARKUP_LANGUAGE="HTML" NAME="CollateralDockStatus" TMPL_ITEM_HOLDER_NAME="SiebControl_1803" TYPE="Control" UPDATED="11/04/2016 15:37:11" UPDATED_BY="SADMIN" CREATED="11/28/2000 08:28:12" CREATED_BY="SADMIN" EXT_REC_TABLES="S_APPL_WT_IT_RX"&gt;</w:t>
              <w:br/>
              <w:tab/>
              <w:tab/>
              <w:tab/>
              <w:tab/>
              <w:t>&lt;/APPLET_WEB_TEMPLATE_ITEM&gt;</w:t>
              <w:br/>
              <w:tab/>
              <w:tab/>
              <w:tab/>
              <w:tab/>
              <w:t>&lt;APPLET_WEB_TEMPLATE_ITEM CONTROL="CollateralFileAutoUpdFlg" INACTIVE="N" ITEM_IDENTIFIER="1802" MARKUP_LANGUAGE="HTML" NAME="CollateralFileAutoUpdFlg" TMPL_ITEM_HOLDER_NAME="SiebControl_1802" TYPE="Control" UPDATED="11/04/2016 15:37:11" UPDATED_BY="SADMIN" CREATED="11/28/2000 08:28:12" CREATED_BY="SADMIN" EXT_REC_TABLES="S_APPL_WT_IT_RX"&gt;</w:t>
              <w:br/>
              <w:tab/>
              <w:tab/>
              <w:tab/>
              <w:tab/>
              <w:t>&lt;/APPLET_WEB_TEMPLATE_ITEM&gt;</w:t>
              <w:br/>
              <w:tab/>
              <w:tab/>
              <w:tab/>
              <w:tab/>
              <w:t>&lt;APPLET_WEB_TEMPLATE_ITEM CONTROL="CollateralFileDate" INACTIVE="N" ITEM_IDENTIFIER="2302" MARKUP_LANGUAGE="HTML" NAME="CollateralFileDate" TMPL_ITEM_HOLDER_NAME="SiebControl_2302" TYPE="Control" UPDATED="11/04/2016 15:37:11" UPDATED_BY="SADMIN" CREATED="11/28/2000 08:28:13" CREATED_BY="SADMIN" EXT_REC_TABLES="S_APPL_WT_IT_RX"&gt;</w:t>
              <w:br/>
              <w:tab/>
              <w:tab/>
              <w:tab/>
              <w:tab/>
              <w:t>&lt;/APPLET_WEB_TEMPLATE_ITEM&gt;</w:t>
              <w:br/>
              <w:tab/>
              <w:tab/>
              <w:tab/>
              <w:tab/>
              <w:t>&lt;APPLET_WEB_TEMPLATE_ITEM CONTROL="CollateralFileDockReqFlg" INACTIVE="N" ITEM_IDENTIFIER="1801" MARKUP_LANGUAGE="HTML" NAME="CollateralFileDockReqFlg" TMPL_ITEM_HOLDER_NAME="SiebControl_1801" TYPE="Control" UPDATED="11/04/2016 15:37:11" UPDATED_BY="SADMIN" CREATED="11/28/2000 08:28:13" CREATED_BY="SADMIN" EXT_REC_TABLES="S_APPL_WT_IT_RX"&gt;</w:t>
              <w:br/>
              <w:tab/>
              <w:tab/>
              <w:tab/>
              <w:tab/>
              <w:t>&lt;/APPLET_WEB_TEMPLATE_ITEM&gt;</w:t>
              <w:br/>
              <w:tab/>
              <w:tab/>
              <w:tab/>
              <w:tab/>
              <w:t>&lt;APPLET_WEB_TEMPLATE_ITEM CONTROL="CollateralFileExt" INACTIVE="N" ITEM_IDENTIFIER="2801" MARKUP_LANGUAGE="HTML" NAME="CollateralFileExt" TMPL_ITEM_HOLDER_NAME="SiebControl_2801" TYPE="Control" UPDATED="11/04/2016 15:37:11" UPDATED_BY="SADMIN" CREATED="11/28/2000 08:28:13" CREATED_BY="SADMIN" EXT_REC_TABLES="S_APPL_WT_IT_RX"&gt;</w:t>
              <w:br/>
              <w:tab/>
              <w:tab/>
              <w:tab/>
              <w:tab/>
              <w:t>&lt;/APPLET_WEB_TEMPLATE_ITEM&gt;</w:t>
              <w:br/>
              <w:tab/>
              <w:tab/>
              <w:tab/>
              <w:tab/>
              <w:t>&lt;APPLET_WEB_TEMPLATE_ITEM CONTROL="CollateralFileName" INACTIVE="N" ITEM_IDENTIFIER="2301" MARKUP_LANGUAGE="HTML" NAME="CollateralFileName" TMPL_ITEM_HOLDER_NAME="SiebControl_2301" TYPE="Control" UPDATED="11/04/2016 15:37:11" UPDATED_BY="SADMIN" CREATED="11/28/2000 08:28:13" CREATED_BY="SADMIN" EXT_REC_TABLES="S_APPL_WT_IT_RX"&gt;</w:t>
              <w:br/>
              <w:tab/>
              <w:tab/>
              <w:tab/>
              <w:tab/>
              <w:t>&lt;/APPLET_WEB_TEMPLATE_ITEM&gt;</w:t>
              <w:br/>
              <w:tab/>
              <w:tab/>
              <w:tab/>
              <w:tab/>
              <w:t>&lt;APPLET_WEB_TEMPLATE_ITEM CONTROL="CollateralFileSize" INACTIVE="N" ITEM_IDENTIFIER="2802" MARKUP_LANGUAGE="HTML" NAME="CollateralFileSize" TMPL_ITEM_HOLDER_NAME="SiebControl_2802" TYPE="Control" UPDATED="11/04/2016 15:37:11" UPDATED_BY="SADMIN" CREATED="11/28/2000 08:28:13" CREATED_BY="SADMIN" EXT_REC_TABLES="S_APPL_WT_IT_RX"&gt;</w:t>
              <w:br/>
              <w:tab/>
              <w:tab/>
              <w:tab/>
              <w:tab/>
              <w:t>&lt;/APPLET_WEB_TEMPLATE_ITEM&gt;</w:t>
              <w:br/>
              <w:tab/>
              <w:tab/>
              <w:tab/>
              <w:tab/>
              <w:t>&lt;APPLET_WEB_TEMPLATE_ITEM CONTROL="Created By Login" INACTIVE="N" ITEM_IDENTIFIER="2303" MARKUP_LANGUAGE="HTML" NAME="Created By Login" TMPL_ITEM_HOLDER_NAME="SiebControl_2303" TYPE="Control" UPDATED="11/04/2016 15:37:11" UPDATED_BY="SADMIN" CREATED="11/28/2000 08:28:13"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SEQUENCE="10" TMPL_ITEM_HOLDER_NAME="SiebControl_107" TYPE="Control" UPDATED="11/04/2016 15:37:11" UPDATED_BY="SADMIN" CREATED="04/07/2001 04:20:35"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15:37:11" UPDATED_BY="SADMIN" CREATED="11/04/2016 15:37:11"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15:37:11" UPDATED_BY="SADMIN" CREATED="11/28/2000 15:08:21"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15:37:11" UPDATED_BY="SADMIN" CREATED="12/23/2002 21:39:18" CREATED_BY="SADMIN" EXT_REC_TABLES="S_APPL_WT_IT_RX"&gt;</w:t>
              <w:br/>
              <w:tab/>
              <w:tab/>
              <w:tab/>
              <w:tab/>
              <w:t>&lt;/APPLET_WEB_TEMPLATE_ITEM&gt;</w:t>
              <w:br/>
              <w:tab/>
              <w:tab/>
              <w:tab/>
              <w:tab/>
              <w:t>&lt;APPLET_WEB_TEMPLATE_ITEM CONTROL="Status" INACTIVE="N" ITEM_IDENTIFIER="1303" MARKUP_LANGUAGE="HTML" NAME="Status" TMPL_ITEM_HOLDER_NAME="SiebControl_1303" TYPE="Control" UPDATED="11/04/2016 15:37:11" UPDATED_BY="SADMIN" CREATED="11/28/2000 08:28:15" CREATED_BY="SADMIN" EXT_REC_TABLES="S_APPL_WT_IT_RX"&gt;</w:t>
              <w:br/>
              <w:tab/>
              <w:tab/>
              <w:tab/>
              <w:tab/>
              <w:t>&lt;/APPLET_WEB_TEMPLATE_ITEM&gt;</w:t>
              <w:br/>
              <w:tab/>
              <w:tab/>
              <w:tab/>
              <w:tab/>
              <w:t>&lt;APPLET_WEB_TEMPLATE_ITEM CONTROL="Type" INACTIVE="N" ITEM_IDENTIFIER="1302" MARKUP_LANGUAGE="HTML" NAME="Type" TMPL_ITEM_HOLDER_NAME="SiebControl_1302" TYPE="Control" UPDATED="11/04/2016 15:37:11" UPDATED_BY="SADMIN" CREATED="11/28/2000 08:28:15"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SEQUENCE="11" TMPL_ITEM_HOLDER_NAME="SiebControl_108" TYPE="Control" UPDATED="11/04/2016 15:37:11" UPDATED_BY="SADMIN" CREATED="04/07/2001 04:20:35"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15:37:11" UPDATED_BY="SADMIN" CREATED="11/28/2000 08:28:15"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15:37:11" UPDATED_BY="SADMIN" CREATED="11/28/2000 08:28:16"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Affiliate Opportunity Agenda Function Copy Parameter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Popup Form Grid Layout" INACTIVE="N" NAME="Edit" TYPE="Edit" WEB_TEMPLATE="Applet Popup Form Grid Layout" UPDATED="11/04/2016 12:37:17" UPDATED_BY="SADMIN" CREATED="06/16/2004 14:23:05" CREATED_BY="SADMIN" EXT_REC_TABLES="S_APPL_WTMPL_RX"&gt;</w:t>
              <w:br/>
              <w:tab/>
              <w:tab/>
              <w:tab/>
              <w:tab/>
              <w:t>&lt;APPLET_WEB_TEMPLATE_ITEM COMMENTS="Modified by 7.7 Fix Existing Button Mappings Rule Tools Patch: Switched Item Identifier from 132 to 153" CONTROL="ButtonCancel" INACTIVE="N" ITEM_IDENTIFIER="153" MARKUP_LANGUAGE="HTML" NAME="ButtonCancel" TMPL_ITEM_HOLDER_NAME="SiebControl_153" TYPE="Control" UPDATED="11/04/2016 15:11:55" UPDATED_BY="SADMIN" CREATED="06/16/2004 14:23:05" CREATED_BY="SADMIN" EXT_REC_TABLES="S_APPL_WT_IT_RX"&gt;</w:t>
              <w:br/>
              <w:tab/>
              <w:tab/>
              <w:tab/>
              <w:tab/>
              <w:t>&lt;/APPLET_WEB_TEMPLATE_ITEM&gt;</w:t>
              <w:br/>
              <w:tab/>
              <w:tab/>
              <w:tab/>
              <w:tab/>
              <w:t>&lt;APPLET_WEB_TEMPLATE_ITEM COMMENTS="Modified by 7.7 Fix Existing Button Mappings Rule Tools Patch: Switched Item Identifier from 131 to 109" CONTROL="ButtonFunctionCopy" INACTIVE="N" ITEM_IDENTIFIER="599" MARKUP_LANGUAGE="HTML" NAME="ButtonFunctionCopy" TMPL_ITEM_HOLDER_NAME="SiebControl_599" TYPE="Control" UPDATED="11/04/2016 15:11:55" UPDATED_BY="SADMIN" CREATED="06/16/2004 14:23:05" CREATED_BY="SADMIN" EXT_REC_TABLES="S_APPL_WT_IT_RX"&gt;</w:t>
              <w:br/>
              <w:tab/>
              <w:tab/>
              <w:tab/>
              <w:tab/>
              <w:t>&lt;/APPLET_WEB_TEMPLATE_ITEM&gt;</w:t>
              <w:br/>
              <w:tab/>
              <w:tab/>
              <w:tab/>
              <w:tab/>
              <w:t>&lt;APPLET_WEB_TEMPLATE_ITEM COLUMN_SPAN="17" CONTROL="CopySubFunctionsFlag" GRID_PROPERTY="FormattedHtml" INACTIVE="N" ITEM_IDENTIFIER="22050" MARKUP_LANGUAGE="HTML" NAME="CopySubFunctionsFlag" ROW_SPAN="3" TMPL_ITEM_HOLDER_NAME="SiebControl_22_50" TYPE="Control" UPDATED="11/04/2016 15:11:55" UPDATED_BY="SADMIN" CREATED="06/16/2004 14:23:05" CREATED_BY="SADMIN" EXT_REC_TABLES="S_APPL_WT_IT_RX"&gt;</w:t>
              <w:br/>
              <w:tab/>
              <w:tab/>
              <w:tab/>
              <w:tab/>
              <w:t>&lt;/APPLET_WEB_TEMPLATE_ITEM&gt;</w:t>
              <w:br/>
              <w:tab/>
              <w:tab/>
              <w:tab/>
              <w:tab/>
              <w:t>&lt;APPLET_WEB_TEMPLATE_ITEM COLUMN_SPAN="11" CONTROL="CopySubFunctionsFlag" GRID_PROPERTY="FormattedLabel" INACTIVE="N" ITEM_IDENTIFIER="22039" MARKUP_LANGUAGE="HTML" NAME="CopySubFunctionsFlagLabel" ROW_SPAN="3" TYPE="Control" UPDATED="06/16/2004 14:23:05" UPDATED_BY="SADMIN" CREATED="06/16/2004 14:23:05" CREATED_BY="SADMIN"&gt;</w:t>
              <w:br/>
              <w:tab/>
              <w:tab/>
              <w:tab/>
              <w:tab/>
              <w:t>&lt;/APPLET_WEB_TEMPLATE_ITEM&gt;</w:t>
              <w:br/>
              <w:tab/>
              <w:tab/>
              <w:tab/>
              <w:tab/>
              <w:t>&lt;APPLET_WEB_TEMPLATE_ITEM COLUMN_SPAN="17" CONTROL="Duration" GRID_PROPERTY="FormattedHtml" INACTIVE="N" ITEM_IDENTIFIER="15017" MARKUP_LANGUAGE="HTML" NAME="Duration" ROW_SPAN="3" TMPL_ITEM_HOLDER_NAME="SiebControl_15_17" TYPE="Control" UPDATED="11/04/2016 15:11:55" UPDATED_BY="SADMIN" CREATED="05/10/2013 03:10:36" CREATED_BY="SADMIN" EXT_REC_TABLES="S_APPL_WT_IT_RX"&gt;</w:t>
              <w:br/>
              <w:tab/>
              <w:tab/>
              <w:tab/>
              <w:tab/>
              <w:t>&lt;/APPLET_WEB_TEMPLATE_ITEM&gt;</w:t>
              <w:br/>
              <w:tab/>
              <w:tab/>
              <w:tab/>
              <w:tab/>
              <w:t>&lt;APPLET_WEB_TEMPLATE_ITEM COLUMN_SPAN="11" CONTROL="Duration" GRID_PROPERTY="FormattedLabel" INACTIVE="N" ITEM_IDENTIFIER="15006" MARKUP_LANGUAGE="HTML" NAME="DurationLabel" ROW_SPAN="3" TYPE="Control" UPDATED="05/10/2013 03:10:36" UPDATED_BY="SADMIN" CREATED="05/10/2013 03:10:36" CREATED_BY="SADMIN"&gt;</w:t>
              <w:br/>
              <w:tab/>
              <w:tab/>
              <w:tab/>
              <w:tab/>
              <w:t>&lt;/APPLET_WEB_TEMPLATE_ITEM&gt;</w:t>
              <w:br/>
              <w:tab/>
              <w:tab/>
              <w:tab/>
              <w:tab/>
              <w:t>&lt;APPLET_WEB_TEMPLATE_ITEM CONTROL="GridCtrl" EXTENSION_FLAG="Y" ITEM_IDENTIFIER="99989" NAME="GridCtrl" TMPL_ITEM_HOLDER_NAME="SiebControl_99989" TYPE="Control" UPDATED="11/04/2016 15:11:55" UPDATED_BY="SADMIN" CREATED="11/04/2016 15:11:55" CREATED_BY="SADMIN" EXT_REC_TABLES="S_APPL_WT_IT_RX"&gt;</w:t>
              <w:br/>
              <w:tab/>
              <w:tab/>
              <w:tab/>
              <w:tab/>
              <w:t>&lt;/APPLET_WEB_TEMPLATE_ITEM&gt;</w:t>
              <w:br/>
              <w:tab/>
              <w:tab/>
              <w:tab/>
              <w:tab/>
              <w:t>&lt;APPLET_WEB_TEMPLATE_ITEM COLUMN_SPAN="65" CONTROL="HTML FormSection" GRID_PROPERTY="FormattedHtml" INACTIVE="N" ITEM_IDENTIFIER="19002" MARKUP_LANGUAGE="HTML" NAME="HTML FormSection" ROW_SPAN="3" TMPL_ITEM_HOLDER_NAME="SiebControl_19_2" TYPE="Control" UPDATED="11/04/2016 15:11:55" UPDATED_BY="SADMIN" CREATED="06/16/2004 14:23:05" CREATED_BY="SADMIN" EXT_REC_TABLES="S_APPL_WT_IT_RX"&gt;</w:t>
              <w:br/>
              <w:tab/>
              <w:tab/>
              <w:tab/>
              <w:tab/>
              <w:t>&lt;/APPLET_WEB_TEMPLATE_ITEM&gt;</w:t>
              <w:br/>
              <w:tab/>
              <w:tab/>
              <w:tab/>
              <w:tab/>
              <w:t>&lt;APPLET_WEB_TEMPLATE_ITEM COLUMN_SPAN="65" CONTROL="HTML FormSection1" GRID_PROPERTY="FormattedHtml" INACTIVE="N" ITEM_IDENTIFIER="9002" MARKUP_LANGUAGE="HTML" NAME="HTML FormSection1" ROW_SPAN="3" TMPL_ITEM_HOLDER_NAME="SiebControl_9_2" TYPE="Control" UPDATED="11/04/2016 15:11:55" UPDATED_BY="SADMIN" CREATED="06/16/2004 14:23:06" CREATED_BY="SADMIN" EXT_REC_TABLES="S_APPL_WT_IT_RX"&gt;</w:t>
              <w:br/>
              <w:tab/>
              <w:tab/>
              <w:tab/>
              <w:tab/>
              <w:t>&lt;/APPLET_WEB_TEMPLATE_ITEM&gt;</w:t>
              <w:br/>
              <w:tab/>
              <w:tab/>
              <w:tab/>
              <w:tab/>
              <w:t>&lt;APPLET_WEB_TEMPLATE_ITEM COLUMN_SPAN="65" CONTROL="HTML FormSection2" GRID_PROPERTY="FormattedHtml" INACTIVE="N" ITEM_IDENTIFIER="2002" MARKUP_LANGUAGE="HTML" NAME="HTML FormSection2" ROW_SPAN="3" TMPL_ITEM_HOLDER_NAME="SiebControl_2_2" TYPE="Control" UPDATED="11/04/2016 15:11:55" UPDATED_BY="SADMIN" CREATED="06/16/2004 14:23:06" CREATED_BY="SADMIN" EXT_REC_TABLES="S_APPL_WT_IT_RX"&gt;</w:t>
              <w:br/>
              <w:tab/>
              <w:tab/>
              <w:tab/>
              <w:tab/>
              <w:t>&lt;/APPLET_WEB_TEMPLATE_ITEM&gt;</w:t>
              <w:br/>
              <w:tab/>
              <w:tab/>
              <w:tab/>
              <w:tab/>
              <w:t>&lt;APPLET_WEB_TEMPLATE_ITEM COLUMN_SPAN="17" CONTROL="NumberofCopies" GRID_PROPERTY="FormattedHtml" INACTIVE="N" ITEM_IDENTIFIER="22017" MARKUP_LANGUAGE="HTML" NAME="NumberofCopies" ROW_SPAN="3" TMPL_ITEM_HOLDER_NAME="SiebControl_22_17" TYPE="Control" UPDATED="11/04/2016 15:11:55" UPDATED_BY="SADMIN" CREATED="06/16/2004 14:23:06" CREATED_BY="SADMIN" EXT_REC_TABLES="S_APPL_WT_IT_RX"&gt;</w:t>
              <w:br/>
              <w:tab/>
              <w:tab/>
              <w:tab/>
              <w:tab/>
              <w:t>&lt;/APPLET_WEB_TEMPLATE_ITEM&gt;</w:t>
              <w:br/>
              <w:tab/>
              <w:tab/>
              <w:tab/>
              <w:tab/>
              <w:t>&lt;APPLET_WEB_TEMPLATE_ITEM COLUMN_SPAN="15" CONTROL="NumberofCopies" GRID_PROPERTY="FormattedLabel" INACTIVE="N" ITEM_IDENTIFIER="22002" MARKUP_LANGUAGE="HTML" NAME="NumberofCopiesLabel" ROW_SPAN="3" TYPE="Control" UPDATED="06/16/2004 14:23:06" UPDATED_BY="SADMIN" CREATED="06/16/2004 14:23:06" CREATED_BY="SADMIN"&gt;</w:t>
              <w:br/>
              <w:tab/>
              <w:tab/>
              <w:tab/>
              <w:tab/>
              <w:t>&lt;/APPLET_WEB_TEMPLATE_ITEM&gt;</w:t>
              <w:br/>
              <w:tab/>
              <w:tab/>
              <w:tab/>
              <w:tab/>
              <w:t>&lt;APPLET_WEB_TEMPLATE_ITEM COLUMN_SPAN="17" CONTROL="NumberofDays" GRID_PROPERTY="FormattedHtml" INACTIVE="N" ITEM_IDENTIFIER="15050" MARKUP_LANGUAGE="HTML" NAME="NumberofDays" ROW_SPAN="3" TMPL_ITEM_HOLDER_NAME="SiebControl_15_50" TYPE="Control" UPDATED="11/04/2016 15:11:55" UPDATED_BY="SADMIN" CREATED="06/16/2004 14:23:06" CREATED_BY="SADMIN" EXT_REC_TABLES="S_APPL_WT_IT_RX"&gt;</w:t>
              <w:br/>
              <w:tab/>
              <w:tab/>
              <w:tab/>
              <w:tab/>
              <w:t>&lt;/APPLET_WEB_TEMPLATE_ITEM&gt;</w:t>
              <w:br/>
              <w:tab/>
              <w:tab/>
              <w:tab/>
              <w:tab/>
              <w:t>&lt;APPLET_WEB_TEMPLATE_ITEM COLUMN_SPAN="11" CONTROL="NumberofDays" GRID_PROPERTY="FormattedLabel" INACTIVE="N" ITEM_IDENTIFIER="15039" MARKUP_LANGUAGE="HTML" NAME="NumberofDaysLabel" ROW_SPAN="3" TYPE="Control" UPDATED="06/16/2004 14:23:06" UPDATED_BY="SADMIN" CREATED="06/16/2004 14:23:06" CREATED_BY="SADMIN"&gt;</w:t>
              <w:br/>
              <w:tab/>
              <w:tab/>
              <w:tab/>
              <w:tab/>
              <w:t>&lt;/APPLET_WEB_TEMPLATE_ITEM&gt;</w:t>
              <w:br/>
              <w:tab/>
              <w:tab/>
              <w:tab/>
              <w:tab/>
              <w:t>&lt;APPLET_WEB_TEMPLATE_ITEM COLUMN_SPAN="17" CONTROL="Opportunity" GRID_PROPERTY="FormattedHtml" INACTIVE="N" ITEM_IDENTIFIER="5017" MARKUP_LANGUAGE="HTML" NAME="Opportunity" ROW_SPAN="3" TMPL_ITEM_HOLDER_NAME="SiebControl_5_17" TYPE="Control" UPDATED="11/04/2016 15:11:55" UPDATED_BY="SADMIN" CREATED="06/16/2004 14:23:06" CREATED_BY="SADMIN" EXT_REC_TABLES="S_APPL_WT_IT_RX"&gt;</w:t>
              <w:br/>
              <w:tab/>
              <w:tab/>
              <w:tab/>
              <w:tab/>
              <w:t>&lt;/APPLET_WEB_TEMPLATE_ITEM&gt;</w:t>
              <w:br/>
              <w:tab/>
              <w:tab/>
              <w:tab/>
              <w:tab/>
              <w:t>&lt;APPLET_WEB_TEMPLATE_ITEM COLUMN_SPAN="10" CONTROL="Opportunity" GRID_PROPERTY="FormattedLabel" INACTIVE="N" ITEM_IDENTIFIER="5007" MARKUP_LANGUAGE="HTML" NAME="OpportunityLabel" ROW_SPAN="3" TYPE="Control" UPDATED="06/16/2004 14:23:06" UPDATED_BY="SADMIN" CREATED="06/16/2004 14:23:06" CREATED_BY="SADMIN"&gt;</w:t>
              <w:br/>
              <w:tab/>
              <w:tab/>
              <w:tab/>
              <w:tab/>
              <w:t>&lt;/APPLET_WEB_TEMPLATE_ITEM&gt;</w:t>
              <w:br/>
              <w:tab/>
              <w:tab/>
              <w:tab/>
              <w:tab/>
              <w:t>&lt;APPLET_WEB_TEMPLATE_ITEM COLUMN_SPAN="17" CONTROL="Start Time" GRID_PROPERTY="FormattedHtml" INACTIVE="N" ITEM_IDENTIFIER="12050" MARKUP_LANGUAGE="HTML" NAME="Start Time" ROW_SPAN="3" TMPL_ITEM_HOLDER_NAME="SiebControl_12_50" TYPE="Control" UPDATED="11/04/2016 15:11:55" UPDATED_BY="SADMIN" CREATED="06/16/2004 14:23:06" CREATED_BY="SADMIN" EXT_REC_TABLES="S_APPL_WT_IT_RX"&gt;</w:t>
              <w:br/>
              <w:tab/>
              <w:tab/>
              <w:tab/>
              <w:tab/>
              <w:t>&lt;/APPLET_WEB_TEMPLATE_ITEM&gt;</w:t>
              <w:br/>
              <w:tab/>
              <w:tab/>
              <w:tab/>
              <w:tab/>
              <w:t>&lt;APPLET_WEB_TEMPLATE_ITEM COLUMN_SPAN="13" CONTROL="Start Time" GRID_PROPERTY="FormattedLabel" INACTIVE="N" ITEM_IDENTIFIER="12037" MARKUP_LANGUAGE="HTML" NAME="Start TimeLabel" ROW_SPAN="3" TYPE="Control" UPDATED="06/16/2004 14:23:06" UPDATED_BY="SADMIN" CREATED="06/16/2004 14:23:06" CREATED_BY="SADMIN"&gt;</w:t>
              <w:br/>
              <w:tab/>
              <w:tab/>
              <w:tab/>
              <w:tab/>
              <w:t>&lt;/APPLET_WEB_TEMPLATE_ITEM&gt;</w:t>
              <w:br/>
              <w:tab/>
              <w:tab/>
              <w:tab/>
              <w:tab/>
              <w:t>&lt;APPLET_WEB_TEMPLATE_ITEM COLUMN_SPAN="17" CONTROL="StartDate" GRID_PROPERTY="FormattedHtml" INACTIVE="N" ITEM_IDENTIFIER="12017" MARKUP_LANGUAGE="HTML" NAME="StartDate" ROW_SPAN="3" TMPL_ITEM_HOLDER_NAME="SiebControl_12_17" TYPE="Control" UPDATED="11/04/2016 15:11:55" UPDATED_BY="SADMIN" CREATED="06/16/2004 14:23:06" CREATED_BY="SADMIN" EXT_REC_TABLES="S_APPL_WT_IT_RX"&gt;</w:t>
              <w:br/>
              <w:tab/>
              <w:tab/>
              <w:tab/>
              <w:tab/>
              <w:t>&lt;/APPLET_WEB_TEMPLATE_ITEM&gt;</w:t>
              <w:br/>
              <w:tab/>
              <w:tab/>
              <w:tab/>
              <w:tab/>
              <w:t>&lt;APPLET_WEB_TEMPLATE_ITEM COLUMN_SPAN="11" CONTROL="StartDate" GRID_PROPERTY="FormattedLabel" INACTIVE="N" ITEM_IDENTIFIER="12006" MARKUP_LANGUAGE="HTML" NAME="StartDateLabel" ROW_SPAN="3" TYPE="Control" UPDATED="06/16/2004 14:23:06" UPDATED_BY="SADMIN" CREATED="06/16/2004 14:23:06"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Inventory Transaction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CREATED="08/16/2000 11:32:24" CREATED_BY="SADMIN" EXT_REC_TABLES="S_APPL_WTMPL_RX"&gt;</w:t>
              <w:br/>
              <w:tab/>
              <w:tab/>
              <w:tab/>
              <w:tab/>
              <w:t>&lt;APPLET_WEB_TEMPLATE_ITEM CONTROL="Applet_Title" EXTENSION_FLAG="Y" ITEM_IDENTIFIER="99929" NAME="Applet_Title" TMPL_ITEM_HOLDER_NAME="SiebControl_99929" TYPE="Control" UPDATED="11/04/2016 13:33:00" UPDATED_BY="SADMIN" CREATED="11/04/2016 13:33:00" CREATED_BY="SADMIN" EXT_REC_TABLES="S_APPL_WT_IT_RX"&gt;</w:t>
              <w:br/>
              <w:tab/>
              <w:tab/>
              <w:tab/>
              <w:tab/>
              <w:t>&lt;/APPLET_WEB_TEMPLATE_ITEM&gt;</w:t>
              <w:br/>
              <w:tab/>
              <w:tab/>
              <w:tab/>
              <w:tab/>
              <w:t>&lt;APPLET_WEB_TEMPLATE_ITEM COLUMN_SPAN="43" CONTROL="Comment" GRID_PROPERTY="FormattedHtml" INACTIVE="N" ITEM_IDENTIFIER="18016" MARKUP_LANGUAGE="HTML" NAME="Comment" ROW_SPAN="6" TMPL_ITEM_HOLDER_NAME="SiebControl_18_16" TYPE="Control" UPDATED="11/04/2016 13:33:00" UPDATED_BY="SADMIN" CREATED="02/22/2001 22:31:40" CREATED_BY="SADMIN" EXT_REC_TABLES="S_APPL_WT_IT_RX"&gt;</w:t>
              <w:br/>
              <w:tab/>
              <w:tab/>
              <w:tab/>
              <w:tab/>
              <w:t>&lt;/APPLET_WEB_TEMPLATE_ITEM&gt;</w:t>
              <w:br/>
              <w:tab/>
              <w:tab/>
              <w:tab/>
              <w:tab/>
              <w:t>&lt;APPLET_WEB_TEMPLATE_ITEM COLUMN_SPAN="14" COMMENTS="7.7 set label height of large text field to 24 pixels" CONTROL="Comment" GRID_PROPERTY="FormattedLabel" INACTIVE="N" ITEM_IDENTIFIER="18002" MARKUP_LANGUAGE="HTML" NAME="CommentLabel" ROW_SPAN="3" TYPE="Control" UPDATED="11/06/2004 22:13:33" UPDATED_BY="SADMIN" CREATED="07/12/2003 10:27:31" CREATED_BY="SADMIN"&gt;</w:t>
              <w:br/>
              <w:tab/>
              <w:tab/>
              <w:tab/>
              <w:tab/>
              <w:t>&lt;/APPLET_WEB_TEMPLATE_ITEM&gt;</w:t>
              <w:br/>
              <w:tab/>
              <w:tab/>
              <w:tab/>
              <w:tab/>
              <w:t>&lt;APPLET_WEB_TEMPLATE_ITEM COLUMN_SPAN="3" CONTROL="Commit" GRID_PROPERTY="FormattedHtml" INACTIVE="N" ITEM_IDENTIFIER="15016" MARKUP_LANGUAGE="HTML" NAME="Commit" ROW_SPAN="3" TMPL_ITEM_HOLDER_NAME="SiebControl_15_16" TYPE="Control" UPDATED="11/04/2016 13:33:00" UPDATED_BY="SADMIN" CREATED="10/20/2000 11:41:28" CREATED_BY="SADMIN" EXT_REC_TABLES="S_APPL_WT_IT_RX"&gt;</w:t>
              <w:br/>
              <w:tab/>
              <w:tab/>
              <w:tab/>
              <w:tab/>
              <w:t>&lt;/APPLET_WEB_TEMPLATE_ITEM&gt;</w:t>
              <w:br/>
              <w:tab/>
              <w:tab/>
              <w:tab/>
              <w:tab/>
              <w:t>&lt;APPLET_WEB_TEMPLATE_ITEM COLUMN_SPAN="11" CONTROL="Commit" GRID_PROPERTY="FormattedLabel" INACTIVE="N" ITEM_IDENTIFIER="15005" MARKUP_LANGUAGE="HTML" NAME="CommitLabel" ROW_SPAN="3" TYPE="Control" UPDATED="11/06/2004 22:13:33" UPDATED_BY="SADMIN" CREATED="07/12/2003 10:27:32"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13:33:00" UPDATED_BY="SADMIN" CREATED="07/12/2003 10:27:32" CREATED_BY="SADMIN" EXT_REC_TABLES="S_APPL_WT_IT_RX"&gt;</w:t>
              <w:br/>
              <w:tab/>
              <w:tab/>
              <w:tab/>
              <w:tab/>
              <w:t>&lt;/APPLET_WEB_TEMPLATE_ITEM&gt;</w:t>
              <w:br/>
              <w:tab/>
              <w:tab/>
              <w:tab/>
              <w:tab/>
              <w:t>&lt;APPLET_WEB_TEMPLATE_ITEM COLUMN_SPAN="15" CONTROL="DestAvailability" GRID_PROPERTY="FormattedHtml" INACTIVE="N" ITEM_IDENTIFIER="18080" MARKUP_LANGUAGE="HTML" NAME="DestAvailability" ROW_SPAN="3" TMPL_ITEM_HOLDER_NAME="SiebControl_18_80" TYPE="Control" UPDATED="11/04/2016 13:33:00" UPDATED_BY="SADMIN" CREATED="02/22/2001 22:29:41" CREATED_BY="SADMIN" EXT_REC_TABLES="S_APPL_WT_IT_RX"&gt;</w:t>
              <w:br/>
              <w:tab/>
              <w:tab/>
              <w:tab/>
              <w:tab/>
              <w:t>&lt;/APPLET_WEB_TEMPLATE_ITEM&gt;</w:t>
              <w:br/>
              <w:tab/>
              <w:tab/>
              <w:tab/>
              <w:tab/>
              <w:t>&lt;APPLET_WEB_TEMPLATE_ITEM COLUMN_SPAN="20" CONTROL="DestAvailability" GRID_PROPERTY="FormattedLabel" INACTIVE="N" ITEM_IDENTIFIER="18060" MARKUP_LANGUAGE="HTML" NAME="DestAvailabilityLabel" ROW_SPAN="3" TYPE="Control" UPDATED="11/06/2004 22:13:33" UPDATED_BY="SADMIN" CREATED="07/12/2003 10:27:32" CREATED_BY="SADMIN"&gt;</w:t>
              <w:br/>
              <w:tab/>
              <w:tab/>
              <w:tab/>
              <w:tab/>
              <w:t>&lt;/APPLET_WEB_TEMPLATE_ITEM&gt;</w:t>
              <w:br/>
              <w:tab/>
              <w:tab/>
              <w:tab/>
              <w:tab/>
              <w:t>&lt;APPLET_WEB_TEMPLATE_ITEM COLUMN_SPAN="15" CONTROL="DestInvLoc" GRID_PROPERTY="FormattedHtml" INACTIVE="N" ITEM_IDENTIFIER="15080" MARKUP_LANGUAGE="HTML" NAME="DestInvLoc" ROW_SPAN="3" TMPL_ITEM_HOLDER_NAME="SiebControl_15_80" TYPE="Control" UPDATED="11/04/2016 13:33:00" UPDATED_BY="SADMIN" CREATED="11/13/2000 08:29:23" CREATED_BY="SADMIN" EXT_REC_TABLES="S_APPL_WT_IT_RX"&gt;</w:t>
              <w:br/>
              <w:tab/>
              <w:tab/>
              <w:tab/>
              <w:tab/>
              <w:t>&lt;/APPLET_WEB_TEMPLATE_ITEM&gt;</w:t>
              <w:br/>
              <w:tab/>
              <w:tab/>
              <w:tab/>
              <w:tab/>
              <w:t>&lt;APPLET_WEB_TEMPLATE_ITEM COLUMN_SPAN="19" CONTROL="DestInvLoc" GRID_PROPERTY="FormattedLabel" INACTIVE="N" ITEM_IDENTIFIER="15061" MARKUP_LANGUAGE="HTML" NAME="DestInvLocLabel" ROW_SPAN="3" TYPE="Control" UPDATED="11/06/2004 22:13:33" UPDATED_BY="SADMIN" CREATED="07/12/2003 10:27:32" CREATED_BY="SADMIN"&gt;</w:t>
              <w:br/>
              <w:tab/>
              <w:tab/>
              <w:tab/>
              <w:tab/>
              <w:t>&lt;/APPLET_WEB_TEMPLATE_ITEM&gt;</w:t>
              <w:br/>
              <w:tab/>
              <w:tab/>
              <w:tab/>
              <w:tab/>
              <w:t>&lt;APPLET_WEB_TEMPLATE_ITEM COLUMN_SPAN="15" CONTROL="DestStatus" GRID_PROPERTY="FormattedHtml" INACTIVE="N" ITEM_IDENTIFIER="21080" MARKUP_LANGUAGE="HTML" NAME="DestStatus" ROW_SPAN="3" TMPL_ITEM_HOLDER_NAME="SiebControl_21_80" TYPE="Control" UPDATED="11/04/2016 13:33:00" UPDATED_BY="SADMIN" CREATED="02/22/2001 22:26:47" CREATED_BY="SADMIN" EXT_REC_TABLES="S_APPL_WT_IT_RX"&gt;</w:t>
              <w:br/>
              <w:tab/>
              <w:tab/>
              <w:tab/>
              <w:tab/>
              <w:t>&lt;/APPLET_WEB_TEMPLATE_ITEM&gt;</w:t>
              <w:br/>
              <w:tab/>
              <w:tab/>
              <w:tab/>
              <w:tab/>
              <w:t>&lt;APPLET_WEB_TEMPLATE_ITEM COLUMN_SPAN="17" CONTROL="DestStatus" GRID_PROPERTY="FormattedLabel" INACTIVE="N" ITEM_IDENTIFIER="21063" MARKUP_LANGUAGE="HTML" NAME="DestStatusLabel" ROW_SPAN="3" TYPE="Control" UPDATED="11/06/2004 22:13:33" UPDATED_BY="SADMIN" CREATED="07/12/2003 10:27:32"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13:33:00" UPDATED_BY="SADMIN" CREATED="04/07/2001 00:34:59"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13:33:00" UPDATED_BY="SADMIN" CREATED="10/20/2000 11:38:06"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13:33:00" UPDATED_BY="SADMIN" CREATED="10/20/2000 11:38:09"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13:33:00" UPDATED_BY="SADMIN" CREATED="11/04/2016 13:33:00" CREATED_BY="SADMIN" EXT_REC_TABLES="S_APPL_WT_IT_RX"&gt;</w:t>
              <w:br/>
              <w:tab/>
              <w:tab/>
              <w:tab/>
              <w:tab/>
              <w:t>&lt;/APPLET_WEB_TEMPLATE_ITEM&gt;</w:t>
              <w:br/>
              <w:tab/>
              <w:tab/>
              <w:tab/>
              <w:tab/>
              <w:t>&lt;APPLET_WEB_TEMPLATE_ITEM COLUMN_SPAN="54" CONTROL="HTML FormSection" GRID_PROPERTY="FormattedHtml" INACTIVE="N" ITEM_IDENTIFIER="2005" MARKUP_LANGUAGE="HTML" NAME="HTML FormSection" ROW_SPAN="4" TMPL_ITEM_HOLDER_NAME="SiebControl_2_5" TYPE="Control" UPDATED="11/04/2016 13:33:00" UPDATED_BY="SADMIN" CREATED="07/12/2003 10:27:32" CREATED_BY="SADMIN" EXT_REC_TABLES="S_APPL_WT_IT_RX"&gt;</w:t>
              <w:br/>
              <w:tab/>
              <w:tab/>
              <w:tab/>
              <w:tab/>
              <w:t>&lt;/APPLET_WEB_TEMPLATE_ITEM&gt;</w:t>
              <w:br/>
              <w:tab/>
              <w:tab/>
              <w:tab/>
              <w:tab/>
              <w:t>&lt;APPLET_WEB_TEMPLATE_ITEM COLUMN_SPAN="35" CONTROL="HTML FormSection2" GRID_PROPERTY="FormattedHtml" INACTIVE="N" ITEM_IDENTIFIER="2060" MARKUP_LANGUAGE="HTML" NAME="HTML FormSection2" ROW_SPAN="4" TMPL_ITEM_HOLDER_NAME="SiebControl_2_60" TYPE="Control" UPDATED="11/04/2016 13:33:00" UPDATED_BY="SADMIN" CREATED="07/12/2003 10:27:33" CREATED_BY="SADMIN" EXT_REC_TABLES="S_APPL_WT_IT_RX"&gt;</w:t>
              <w:br/>
              <w:tab/>
              <w:tab/>
              <w:tab/>
              <w:tab/>
              <w:t>&lt;/APPLET_WEB_TEMPLATE_ITEM&gt;</w:t>
              <w:br/>
              <w:tab/>
              <w:tab/>
              <w:tab/>
              <w:tab/>
              <w:t>&lt;APPLET_WEB_TEMPLATE_ITEM COLUMN_SPAN="90" CONTROL="HTML FormSection3" GRID_PROPERTY="FormattedHtml" INACTIVE="N" ITEM_IDENTIFIER="25005" MARKUP_LANGUAGE="HTML" NAME="HTML FormSection3" ROW_SPAN="4" TMPL_ITEM_HOLDER_NAME="SiebControl_25_5" TYPE="Control" UPDATED="11/04/2016 13:33:00" UPDATED_BY="SADMIN" CREATED="07/12/2003 10:27:33"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13:33:00" UPDATED_BY="SADMIN" CREATED="11/04/2016 13:33:00"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13:33:00" UPDATED_BY="SADMIN" CREATED="10/20/2000 11:37:56"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13:33:00" UPDATED_BY="SADMIN" CREATED="02/16/2001 19:59:29" CREATED_BY="SADMIN" EXT_REC_TABLES="S_APPL_WT_IT_RX"&gt;</w:t>
              <w:br/>
              <w:tab/>
              <w:tab/>
              <w:tab/>
              <w:tab/>
              <w:t>&lt;/APPLET_WEB_TEMPLATE_ITEM&gt;</w:t>
              <w:br/>
              <w:tab/>
              <w:tab/>
              <w:tab/>
              <w:tab/>
              <w:t>&lt;APPLET_WEB_TEMPLATE_ITEM COLUMN_SPAN="15" CONTROL="Organization" GRID_PROPERTY="FormattedHtml" INACTIVE="N" ITEM_IDENTIFIER="6044" MARKUP_LANGUAGE="HTML" NAME="Organization" ROW_SPAN="3" TMPL_ITEM_HOLDER_NAME="SiebControl_6_44" TYPE="Control" UPDATED="11/04/2016 13:33:00" UPDATED_BY="SADMIN" CREATED="02/22/2001 21:11:49" CREATED_BY="SADMIN" EXT_REC_TABLES="S_APPL_WT_IT_RX"&gt;</w:t>
              <w:br/>
              <w:tab/>
              <w:tab/>
              <w:tab/>
              <w:tab/>
              <w:t>&lt;/APPLET_WEB_TEMPLATE_ITEM&gt;</w:t>
              <w:br/>
              <w:tab/>
              <w:tab/>
              <w:tab/>
              <w:tab/>
              <w:t>&lt;APPLET_WEB_TEMPLATE_ITEM COLUMN_SPAN="12" CONTROL="Organization" GRID_PROPERTY="FormattedLabel" INACTIVE="N" ITEM_IDENTIFIER="6032" MARKUP_LANGUAGE="HTML" NAME="OrganizationLabel" ROW_SPAN="3" TYPE="Control" UPDATED="11/06/2004 22:13:34" UPDATED_BY="SADMIN" CREATED="07/12/2003 10:27:33" CREATED_BY="SADMIN"&gt;</w:t>
              <w:br/>
              <w:tab/>
              <w:tab/>
              <w:tab/>
              <w:tab/>
              <w:t>&lt;/APPLET_WEB_TEMPLATE_ITEM&gt;</w:t>
              <w:br/>
              <w:tab/>
              <w:tab/>
              <w:tab/>
              <w:tab/>
              <w:t>&lt;APPLET_WEB_TEMPLATE_ITEM COLUMN_SPAN="15" CONTROL="Part #" GRID_PROPERTY="FormattedHtml" INACTIVE="N" ITEM_IDENTIFIER="9044" MARKUP_LANGUAGE="HTML" NAME="Part #2" ROW_SPAN="3" TMPL_ITEM_HOLDER_NAME="SiebControl_9_44" TYPE="Control" UPDATED="11/04/2016 13:33:00" UPDATED_BY="SADMIN" CREATED="02/22/2001 21:12:17" CREATED_BY="SADMIN" EXT_REC_TABLES="S_APPL_WT_IT_RX"&gt;</w:t>
              <w:br/>
              <w:tab/>
              <w:tab/>
              <w:tab/>
              <w:tab/>
              <w:t>&lt;/APPLET_WEB_TEMPLATE_ITEM&gt;</w:t>
              <w:br/>
              <w:tab/>
              <w:tab/>
              <w:tab/>
              <w:tab/>
              <w:t>&lt;APPLET_WEB_TEMPLATE_ITEM COLUMN_SPAN="6" CONTROL="Part #" GRID_PROPERTY="FormattedLabel" INACTIVE="N" ITEM_IDENTIFIER="9038" MARKUP_LANGUAGE="HTML" NAME="Part #Label" ROW_SPAN="3" TYPE="Control" UPDATED="11/06/2004 22:13:34" UPDATED_BY="SADMIN" CREATED="07/12/2003 10:27:33" CREATED_BY="SADMIN"&gt;</w:t>
              <w:br/>
              <w:tab/>
              <w:tab/>
              <w:tab/>
              <w:tab/>
              <w:t>&lt;/APPLET_WEB_TEMPLATE_ITEM&gt;</w:t>
              <w:br/>
              <w:tab/>
              <w:tab/>
              <w:tab/>
              <w:tab/>
              <w:t>&lt;APPLET_WEB_TEMPLATE_ITEM COLUMN_SPAN="15" CONTROL="PartActivityID" GRID_PROPERTY="FormattedHtml" INACTIVE="N" ITEM_IDENTIFIER="32044" MARKUP_LANGUAGE="HTML" NAME="PartActivityID" ROW_SPAN="3" TMPL_ITEM_HOLDER_NAME="SiebControl_32_44" TYPE="Control" UPDATED="11/04/2016 13:33:00" UPDATED_BY="SADMIN" CREATED="11/13/2000 08:17:34" CREATED_BY="SADMIN" EXT_REC_TABLES="S_APPL_WT_IT_RX"&gt;</w:t>
              <w:br/>
              <w:tab/>
              <w:tab/>
              <w:tab/>
              <w:tab/>
              <w:t>&lt;/APPLET_WEB_TEMPLATE_ITEM&gt;</w:t>
              <w:br/>
              <w:tab/>
              <w:tab/>
              <w:tab/>
              <w:tab/>
              <w:t>&lt;APPLET_WEB_TEMPLATE_ITEM COLUMN_SPAN="9" CONTROL="PartActivityID" GRID_PROPERTY="FormattedLabel" INACTIVE="N" ITEM_IDENTIFIER="32035" MARKUP_LANGUAGE="HTML" NAME="PartActivityIDLabel" ROW_SPAN="3" TYPE="Control" UPDATED="11/06/2004 22:13:34" UPDATED_BY="SADMIN" CREATED="07/12/2003 10:27:33" CREATED_BY="SADMIN"&gt;</w:t>
              <w:br/>
              <w:tab/>
              <w:tab/>
              <w:tab/>
              <w:tab/>
              <w:t>&lt;/APPLET_WEB_TEMPLATE_ITEM&gt;</w:t>
              <w:br/>
              <w:tab/>
              <w:tab/>
              <w:tab/>
              <w:tab/>
              <w:t>&lt;APPLET_WEB_TEMPLATE_ITEM COLUMN_SPAN="15" CONTROL="PartCycleCount ID" GRID_PROPERTY="FormattedHtml" INACTIVE="N" ITEM_IDENTIFIER="32080" MARKUP_LANGUAGE="HTML" NAME="PartCycleCount ID" ROW_SPAN="3" TMPL_ITEM_HOLDER_NAME="SiebControl_32_80" TYPE="Control" UPDATED="11/04/2016 13:33:00" UPDATED_BY="SADMIN" CREATED="11/13/2000 08:17:57" CREATED_BY="SADMIN" EXT_REC_TABLES="S_APPL_WT_IT_RX"&gt;</w:t>
              <w:br/>
              <w:tab/>
              <w:tab/>
              <w:tab/>
              <w:tab/>
              <w:t>&lt;/APPLET_WEB_TEMPLATE_ITEM&gt;</w:t>
              <w:br/>
              <w:tab/>
              <w:tab/>
              <w:tab/>
              <w:tab/>
              <w:t>&lt;APPLET_WEB_TEMPLATE_ITEM COLUMN_SPAN="14" CONTROL="PartCycleCount ID" GRID_PROPERTY="FormattedLabel" INACTIVE="N" ITEM_IDENTIFIER="32066" MARKUP_LANGUAGE="HTML" NAME="PartCycleCount IDLabel" ROW_SPAN="3" TYPE="Control" UPDATED="11/06/2004 22:13:34" UPDATED_BY="SADMIN" CREATED="07/12/2003 10:27:34" CREATED_BY="SADMIN"&gt;</w:t>
              <w:br/>
              <w:tab/>
              <w:tab/>
              <w:tab/>
              <w:tab/>
              <w:t>&lt;/APPLET_WEB_TEMPLATE_ITEM&gt;</w:t>
              <w:br/>
              <w:tab/>
              <w:tab/>
              <w:tab/>
              <w:tab/>
              <w:t>&lt;APPLET_WEB_TEMPLATE_ITEM COLUMN_SPAN="15" CONTROL="PartOrderID" GRID_PROPERTY="FormattedHtml" INACTIVE="N" ITEM_IDENTIFIER="29017" MARKUP_LANGUAGE="HTML" NAME="PartOrderID2" ROW_SPAN="3" TMPL_ITEM_HOLDER_NAME="SiebControl_29_17" TYPE="Control" UPDATED="11/04/2016 13:33:00" UPDATED_BY="SADMIN" CREATED="02/22/2001 22:23:41" CREATED_BY="SADMIN" EXT_REC_TABLES="S_APPL_WT_IT_RX"&gt;</w:t>
              <w:br/>
              <w:tab/>
              <w:tab/>
              <w:tab/>
              <w:tab/>
              <w:t>&lt;/APPLET_WEB_TEMPLATE_ITEM&gt;</w:t>
              <w:br/>
              <w:tab/>
              <w:tab/>
              <w:tab/>
              <w:tab/>
              <w:t>&lt;APPLET_WEB_TEMPLATE_ITEM COLUMN_SPAN="8" CONTROL="PartOrderID" GRID_PROPERTY="FormattedLabel" INACTIVE="N" ITEM_IDENTIFIER="29009" MARKUP_LANGUAGE="HTML" NAME="PartOrderIDLabel" ROW_SPAN="3" TYPE="Control" UPDATED="11/06/2004 22:13:34" UPDATED_BY="SADMIN" CREATED="07/12/2003 10:27:34" CREATED_BY="SADMIN"&gt;</w:t>
              <w:br/>
              <w:tab/>
              <w:tab/>
              <w:tab/>
              <w:tab/>
              <w:t>&lt;/APPLET_WEB_TEMPLATE_ITEM&gt;</w:t>
              <w:br/>
              <w:tab/>
              <w:tab/>
              <w:tab/>
              <w:tab/>
              <w:t>&lt;APPLET_WEB_TEMPLATE_ITEM COLUMN_SPAN="15" CONTROL="Product" GRID_PROPERTY="FormattedHtml" INACTIVE="N" ITEM_IDENTIFIER="9016" MARKUP_LANGUAGE="HTML" NAME="Product" ROW_SPAN="3" TMPL_ITEM_HOLDER_NAME="SiebControl_9_16" TYPE="Control" UPDATED="11/04/2016 13:33:00" UPDATED_BY="SADMIN" CREATED="08/16/2000 11:32:24" CREATED_BY="SADMIN" EXT_REC_TABLES="S_APPL_WT_IT_RX"&gt;</w:t>
              <w:br/>
              <w:tab/>
              <w:tab/>
              <w:tab/>
              <w:tab/>
              <w:t>&lt;/APPLET_WEB_TEMPLATE_ITEM&gt;</w:t>
              <w:br/>
              <w:tab/>
              <w:tab/>
              <w:tab/>
              <w:tab/>
              <w:t>&lt;APPLET_WEB_TEMPLATE_ITEM COLUMN_SPAN="9" CONTROL="Product" GRID_PROPERTY="FormattedLabel" INACTIVE="N" ITEM_IDENTIFIER="9007" MARKUP_LANGUAGE="HTML" NAME="ProductLabel" ROW_SPAN="3" TYPE="Control" UPDATED="11/06/2004 22:13:34" UPDATED_BY="SADMIN" CREATED="07/12/2003 10:27:34" CREATED_BY="SADMIN"&gt;</w:t>
              <w:br/>
              <w:tab/>
              <w:tab/>
              <w:tab/>
              <w:tab/>
              <w:t>&lt;/APPLET_WEB_TEMPLATE_ITEM&gt;</w:t>
              <w:br/>
              <w:tab/>
              <w:tab/>
              <w:tab/>
              <w:tab/>
              <w:t>&lt;APPLET_WEB_TEMPLATE_ITEM COLUMN_SPAN="15" CONTROL="Quantity" GRID_PROPERTY="FormattedHtml" INACTIVE="N" ITEM_IDENTIFIER="12016" MARKUP_LANGUAGE="HTML" NAME="Quantity" ROW_SPAN="3" TMPL_ITEM_HOLDER_NAME="SiebControl_12_16" TYPE="Control" UPDATED="11/04/2016 13:33:00" UPDATED_BY="SADMIN" CREATED="02/22/2001 22:24:11" CREATED_BY="SADMIN" EXT_REC_TABLES="S_APPL_WT_IT_RX"&gt;</w:t>
              <w:br/>
              <w:tab/>
              <w:tab/>
              <w:tab/>
              <w:tab/>
              <w:t>&lt;/APPLET_WEB_TEMPLATE_ITEM&gt;</w:t>
              <w:br/>
              <w:tab/>
              <w:tab/>
              <w:tab/>
              <w:tab/>
              <w:t>&lt;APPLET_WEB_TEMPLATE_ITEM COLUMN_SPAN="4" CONTROL="Quantity" GRID_PROPERTY="FormattedLabel" INACTIVE="N" ITEM_IDENTIFIER="12012" MARKUP_LANGUAGE="HTML" NAME="QuantityLabel" ROW_SPAN="3" TYPE="Control" UPDATED="11/06/2004 22:13:34" UPDATED_BY="SADMIN" CREATED="07/12/2003 10:27:34" CREATED_BY="SADMIN"&gt;</w:t>
              <w:br/>
              <w:tab/>
              <w:tab/>
              <w:tab/>
              <w:tab/>
              <w:t>&lt;/APPLET_WEB_TEMPLATE_ITEM&gt;</w:t>
              <w:br/>
              <w:tab/>
              <w:tab/>
              <w:tab/>
              <w:tab/>
              <w:t>&lt;APPLET_WEB_TEMPLATE_ITEM CONTROL="QueryAssistant" INACTIVE="N" ITEM_IDENTIFIER="126" NAME="Query Assistant" TMPL_ITEM_HOLDER_NAME="SiebControl_126" TYPE="Control" UPDATED="11/04/2016 13:33:00" UPDATED_BY="SADMIN" CREATED="12/23/2002 21:32:26"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13:33:00" UPDATED_BY="SADMIN" CREATED="11/04/2016 13:33:00" CREATED_BY="SADMIN" EXT_REC_TABLES="S_APPL_WT_IT_RX"&gt;</w:t>
              <w:br/>
              <w:tab/>
              <w:tab/>
              <w:tab/>
              <w:tab/>
              <w:t>&lt;/APPLET_WEB_TEMPLATE_ITEM&gt;</w:t>
              <w:br/>
              <w:tab/>
              <w:tab/>
              <w:tab/>
              <w:tab/>
              <w:t>&lt;APPLET_WEB_TEMPLATE_ITEM COLUMN_SPAN="15" CONTROL="RepairID" GRID_PROPERTY="FormattedHtml" INACTIVE="N" ITEM_IDENTIFIER="29044" MARKUP_LANGUAGE="HTML" NAME="RepairID" ROW_SPAN="3" TMPL_ITEM_HOLDER_NAME="SiebControl_29_44" TYPE="Control" UPDATED="11/04/2016 13:33:00" UPDATED_BY="SADMIN" CREATED="11/13/2000 08:18:06" CREATED_BY="SADMIN" EXT_REC_TABLES="S_APPL_WT_IT_RX"&gt;</w:t>
              <w:br/>
              <w:tab/>
              <w:tab/>
              <w:tab/>
              <w:tab/>
              <w:t>&lt;/APPLET_WEB_TEMPLATE_ITEM&gt;</w:t>
              <w:br/>
              <w:tab/>
              <w:tab/>
              <w:tab/>
              <w:tab/>
              <w:t>&lt;APPLET_WEB_TEMPLATE_ITEM COLUMN_SPAN="9" CONTROL="RepairID" GRID_PROPERTY="FormattedLabel" INACTIVE="N" ITEM_IDENTIFIER="29035" MARKUP_LANGUAGE="HTML" NAME="RepairIDLabel" ROW_SPAN="3" TYPE="Control" UPDATED="11/06/2004 22:13:34" UPDATED_BY="SADMIN" CREATED="07/12/2003 10:27:34" CREATED_BY="SADMIN"&gt;</w:t>
              <w:br/>
              <w:tab/>
              <w:tab/>
              <w:tab/>
              <w:tab/>
              <w:t>&lt;/APPLET_WEB_TEMPLATE_ITEM&gt;</w:t>
              <w:br/>
              <w:tab/>
              <w:tab/>
              <w:tab/>
              <w:tab/>
              <w:t>&lt;APPLET_WEB_TEMPLATE_ITEM CONTROL="SaveEditRecord" INACTIVE="N" ITEM_IDENTIFIER="136" MARKUP_LANGUAGE="HTML" NAME="SaveEditRecord" TMPL_ITEM_HOLDER_NAME="SiebControl_136" TYPE="Control" UPDATED="11/04/2016 13:33:00" UPDATED_BY="SADMIN" CREATED="01/10/2001 07:48:06" CREATED_BY="SADMIN" EXT_REC_TABLES="S_APPL_WT_IT_RX"&gt;</w:t>
              <w:br/>
              <w:tab/>
              <w:tab/>
              <w:tab/>
              <w:tab/>
              <w:t>&lt;/APPLET_WEB_TEMPLATE_ITEM&gt;</w:t>
              <w:br/>
              <w:tab/>
              <w:tab/>
              <w:tab/>
              <w:tab/>
              <w:t>&lt;APPLET_WEB_TEMPLATE_ITEM COLUMN_SPAN="3" CONTROL="SerializedProduct" GRID_PROPERTY="FormattedHtml" INACTIVE="N" ITEM_IDENTIFIER="12044" MARKUP_LANGUAGE="HTML" NAME="SerializedProduct" ROW_SPAN="3" TMPL_ITEM_HOLDER_NAME="SiebControl_12_44" TYPE="Control" UPDATED="11/04/2016 13:33:00" UPDATED_BY="SADMIN" CREATED="02/22/2001 22:25:38" CREATED_BY="SADMIN" EXT_REC_TABLES="S_APPL_WT_IT_RX"&gt;</w:t>
              <w:br/>
              <w:tab/>
              <w:tab/>
              <w:tab/>
              <w:tab/>
              <w:t>&lt;/APPLET_WEB_TEMPLATE_ITEM&gt;</w:t>
              <w:br/>
              <w:tab/>
              <w:tab/>
              <w:tab/>
              <w:tab/>
              <w:t>&lt;APPLET_WEB_TEMPLATE_ITEM COLUMN_SPAN="9" CONTROL="SerializedProduct" GRID_PROPERTY="FormattedLabel" INACTIVE="N" ITEM_IDENTIFIER="12035" MARKUP_LANGUAGE="HTML" NAME="SerializedProductLabel" ROW_SPAN="3" TYPE="Control" UPDATED="11/06/2004 22:13:35" UPDATED_BY="SADMIN" CREATED="07/12/2003 10:27:34" CREATED_BY="SADMIN"&gt;</w:t>
              <w:br/>
              <w:tab/>
              <w:tab/>
              <w:tab/>
              <w:tab/>
              <w:t>&lt;/APPLET_WEB_TEMPLATE_ITEM&gt;</w:t>
              <w:br/>
              <w:tab/>
              <w:tab/>
              <w:tab/>
              <w:tab/>
              <w:t>&lt;APPLET_WEB_TEMPLATE_ITEM COLUMN_SPAN="15" CONTROL="SrcAvailability" GRID_PROPERTY="FormattedHtml" INACTIVE="N" ITEM_IDENTIFIER="9080" MARKUP_LANGUAGE="HTML" NAME="SrcAvailability" ROW_SPAN="3" TMPL_ITEM_HOLDER_NAME="SiebControl_9_80" TYPE="Control" UPDATED="11/04/2016 13:33:00" UPDATED_BY="SADMIN" CREATED="02/22/2001 22:31:54" CREATED_BY="SADMIN" EXT_REC_TABLES="S_APPL_WT_IT_RX"&gt;</w:t>
              <w:br/>
              <w:tab/>
              <w:tab/>
              <w:tab/>
              <w:tab/>
              <w:t>&lt;/APPLET_WEB_TEMPLATE_ITEM&gt;</w:t>
              <w:br/>
              <w:tab/>
              <w:tab/>
              <w:tab/>
              <w:tab/>
              <w:t>&lt;APPLET_WEB_TEMPLATE_ITEM COLUMN_SPAN="16" CONTROL="SrcAvailability" GRID_PROPERTY="FormattedLabel" INACTIVE="N" ITEM_IDENTIFIER="9064" MARKUP_LANGUAGE="HTML" NAME="SrcAvailabilityLabel" ROW_SPAN="3" TYPE="Control" UPDATED="11/06/2004 22:13:35" UPDATED_BY="SADMIN" CREATED="07/12/2003 10:27:34" CREATED_BY="SADMIN"&gt;</w:t>
              <w:br/>
              <w:tab/>
              <w:tab/>
              <w:tab/>
              <w:tab/>
              <w:t>&lt;/APPLET_WEB_TEMPLATE_ITEM&gt;</w:t>
              <w:br/>
              <w:tab/>
              <w:tab/>
              <w:tab/>
              <w:tab/>
              <w:t>&lt;APPLET_WEB_TEMPLATE_ITEM COLUMN_SPAN="15" CONTROL="SrcInvLoc" GRID_PROPERTY="FormattedHtml" INACTIVE="N" ITEM_IDENTIFIER="6080" MARKUP_LANGUAGE="HTML" NAME="SrcInvLoc" ROW_SPAN="3" TMPL_ITEM_HOLDER_NAME="SiebControl_6_80" TYPE="Control" UPDATED="11/04/2016 13:33:00" UPDATED_BY="SADMIN" CREATED="11/13/2000 08:29:07" CREATED_BY="SADMIN" EXT_REC_TABLES="S_APPL_WT_IT_RX"&gt;</w:t>
              <w:br/>
              <w:tab/>
              <w:tab/>
              <w:tab/>
              <w:tab/>
              <w:t>&lt;/APPLET_WEB_TEMPLATE_ITEM&gt;</w:t>
              <w:br/>
              <w:tab/>
              <w:tab/>
              <w:tab/>
              <w:tab/>
              <w:t>&lt;APPLET_WEB_TEMPLATE_ITEM COLUMN_SPAN="15" CONTROL="SrcInvLoc" GRID_PROPERTY="FormattedLabel" INACTIVE="N" ITEM_IDENTIFIER="6065" MARKUP_LANGUAGE="HTML" NAME="SrcInvLocLabel" ROW_SPAN="3" TYPE="Control" UPDATED="11/06/2004 22:13:35" UPDATED_BY="SADMIN" CREATED="07/12/2003 10:27:35" CREATED_BY="SADMIN"&gt;</w:t>
              <w:br/>
              <w:tab/>
              <w:tab/>
              <w:tab/>
              <w:tab/>
              <w:t>&lt;/APPLET_WEB_TEMPLATE_ITEM&gt;</w:t>
              <w:br/>
              <w:tab/>
              <w:tab/>
              <w:tab/>
              <w:tab/>
              <w:t>&lt;APPLET_WEB_TEMPLATE_ITEM COLUMN_SPAN="15" CONTROL="SrcStatus" GRID_PROPERTY="FormattedHtml" INACTIVE="N" ITEM_IDENTIFIER="12080" MARKUP_LANGUAGE="HTML" NAME="SrcStatus" ROW_SPAN="3" TMPL_ITEM_HOLDER_NAME="SiebControl_12_80" TYPE="Control" UPDATED="11/04/2016 13:33:00" UPDATED_BY="SADMIN" CREATED="08/16/2000 11:32:25" CREATED_BY="SADMIN" EXT_REC_TABLES="S_APPL_WT_IT_RX"&gt;</w:t>
              <w:br/>
              <w:tab/>
              <w:tab/>
              <w:tab/>
              <w:tab/>
              <w:t>&lt;/APPLET_WEB_TEMPLATE_ITEM&gt;</w:t>
              <w:br/>
              <w:tab/>
              <w:tab/>
              <w:tab/>
              <w:tab/>
              <w:t>&lt;APPLET_WEB_TEMPLATE_ITEM COLUMN_SPAN="13" CONTROL="SrcStatus" GRID_PROPERTY="FormattedLabel" INACTIVE="N" ITEM_IDENTIFIER="12067" MARKUP_LANGUAGE="HTML" NAME="SrcStatusLabel" ROW_SPAN="3" TYPE="Control" UPDATED="11/06/2004 22:13:35" UPDATED_BY="SADMIN" CREATED="07/12/2003 10:27:35" CREATED_BY="SADMIN"&gt;</w:t>
              <w:br/>
              <w:tab/>
              <w:tab/>
              <w:tab/>
              <w:tab/>
              <w:t>&lt;/APPLET_WEB_TEMPLATE_ITEM&gt;</w:t>
              <w:br/>
              <w:tab/>
              <w:tab/>
              <w:tab/>
              <w:tab/>
              <w:t>&lt;APPLET_WEB_TEMPLATE_ITEM CONTROL="ToggleLayout" ITEM_IDENTIFIER="152" MARKUP_LANGUAGE="HTML" NAME="ToggleLayout" TMPL_ITEM_HOLDER_NAME="SiebControl_152" TYPE="Control" UPDATED="11/04/2016 13:33:00" UPDATED_BY="SADMIN" CREATED="03/17/2001 13:42:34" CREATED_BY="SADMIN" EXT_REC_TABLES="S_APPL_WT_IT_RX"&gt;</w:t>
              <w:br/>
              <w:tab/>
              <w:tab/>
              <w:tab/>
              <w:tab/>
              <w:t>&lt;/APPLET_WEB_TEMPLATE_ITEM&gt;</w:t>
              <w:br/>
              <w:tab/>
              <w:tab/>
              <w:tab/>
              <w:tab/>
              <w:t>&lt;APPLET_WEB_TEMPLATE_ITEM CONTROL="Transaction Number Title" INACTIVE="N" ITEM_IDENTIFIER="90" MARKUP_LANGUAGE="HTML" NAME="Transaction Number Title" TMPL_ITEM_HOLDER_NAME="SiebControl_90" TYPE="Control" UPDATED="11/04/2016 13:33:00" UPDATED_BY="SADMIN" CREATED="09/11/2003 06:42:37" CREATED_BY="SADMIN" EXT_REC_TABLES="S_APPL_WT_IT_RX"&gt;</w:t>
              <w:br/>
              <w:tab/>
              <w:tab/>
              <w:tab/>
              <w:tab/>
              <w:t>&lt;/APPLET_WEB_TEMPLATE_ITEM&gt;</w:t>
              <w:br/>
              <w:tab/>
              <w:tab/>
              <w:tab/>
              <w:tab/>
              <w:t>&lt;APPLET_WEB_TEMPLATE_ITEM COLUMN_SPAN="15" CONTROL="TransactionDate" GRID_PROPERTY="FormattedHtml" INACTIVE="N" ITEM_IDENTIFIER="15044" MARKUP_LANGUAGE="HTML" NAME="TransactionDate" ROW_SPAN="3" TMPL_ITEM_HOLDER_NAME="SiebControl_15_44" TYPE="Control" UPDATED="11/04/2016 13:33:00" UPDATED_BY="SADMIN" CREATED="08/16/2000 11:32:24" CREATED_BY="SADMIN" EXT_REC_TABLES="S_APPL_WT_IT_RX"&gt;</w:t>
              <w:br/>
              <w:tab/>
              <w:tab/>
              <w:tab/>
              <w:tab/>
              <w:t>&lt;/APPLET_WEB_TEMPLATE_ITEM&gt;</w:t>
              <w:br/>
              <w:tab/>
              <w:tab/>
              <w:tab/>
              <w:tab/>
              <w:t>&lt;APPLET_WEB_TEMPLATE_ITEM COLUMN_SPAN="21" CONTROL="TransactionDate" GRID_PROPERTY="FormattedLabel" INACTIVE="N" ITEM_IDENTIFIER="15023" MARKUP_LANGUAGE="HTML" NAME="TransactionDateLabel" ROW_SPAN="3" TYPE="Control" UPDATED="11/06/2004 22:13:35" UPDATED_BY="SADMIN" CREATED="07/12/2003 10:27:35" CREATED_BY="SADMIN"&gt;</w:t>
              <w:br/>
              <w:tab/>
              <w:tab/>
              <w:tab/>
              <w:tab/>
              <w:t>&lt;/APPLET_WEB_TEMPLATE_ITEM&gt;</w:t>
              <w:br/>
              <w:tab/>
              <w:tab/>
              <w:tab/>
              <w:tab/>
              <w:t>&lt;APPLET_WEB_TEMPLATE_ITEM COLUMN_SPAN="15" CONTROL="TransactionNumber" GRID_PROPERTY="FormattedHtml" INACTIVE="N" ITEM_IDENTIFIER="29080" MARKUP_LANGUAGE="HTML" NAME="TransactionNumber" ROW_SPAN="3" TMPL_ITEM_HOLDER_NAME="SiebControl_29_80" TYPE="Control" UPDATED="11/04/2016 13:33:00" UPDATED_BY="SADMIN" CREATED="08/16/2000 11:32:24" CREATED_BY="SADMIN" EXT_REC_TABLES="S_APPL_WT_IT_RX"&gt;</w:t>
              <w:br/>
              <w:tab/>
              <w:tab/>
              <w:tab/>
              <w:tab/>
              <w:t>&lt;/APPLET_WEB_TEMPLATE_ITEM&gt;</w:t>
              <w:br/>
              <w:tab/>
              <w:tab/>
              <w:tab/>
              <w:tab/>
              <w:t>&lt;APPLET_WEB_TEMPLATE_ITEM COLUMN_SPAN="13" CONTROL="TransactionNumber" GRID_PROPERTY="FormattedLabel" INACTIVE="N" ITEM_IDENTIFIER="29067" MARKUP_LANGUAGE="HTML" NAME="TransactionNumberLabel" ROW_SPAN="3" TYPE="Control" UPDATED="11/06/2004 22:13:35" UPDATED_BY="SADMIN" CREATED="07/12/2003 10:27:35" CREATED_BY="SADMIN"&gt;</w:t>
              <w:br/>
              <w:tab/>
              <w:tab/>
              <w:tab/>
              <w:tab/>
              <w:t>&lt;/APPLET_WEB_TEMPLATE_ITEM&gt;</w:t>
              <w:br/>
              <w:tab/>
              <w:tab/>
              <w:tab/>
              <w:tab/>
              <w:t>&lt;APPLET_WEB_TEMPLATE_ITEM COLUMN_SPAN="15" CONTROL="TransactionType" GRID_PROPERTY="FormattedHtml" INACTIVE="N" ITEM_IDENTIFIER="6016" MARKUP_LANGUAGE="HTML" NAME="TransactionType" ROW_SPAN="3" TMPL_ITEM_HOLDER_NAME="SiebControl_6_16" TYPE="Control" UPDATED="11/04/2016 13:33:00" UPDATED_BY="SADMIN" CREATED="08/16/2000 11:32:24" CREATED_BY="SADMIN" EXT_REC_TABLES="S_APPL_WT_IT_RX"&gt;</w:t>
              <w:br/>
              <w:tab/>
              <w:tab/>
              <w:tab/>
              <w:tab/>
              <w:t>&lt;/APPLET_WEB_TEMPLATE_ITEM&gt;</w:t>
              <w:br/>
              <w:tab/>
              <w:tab/>
              <w:tab/>
              <w:tab/>
              <w:t>&lt;APPLET_WEB_TEMPLATE_ITEM COLUMN_SPAN="10" CONTROL="TransactionType" GRID_PROPERTY="FormattedLabel" INACTIVE="N" ITEM_IDENTIFIER="6006" MARKUP_LANGUAGE="HTML" NAME="TransactionTypeLabel" ROW_SPAN="3" TYPE="Control" UPDATED="11/06/2004 22:13:35" UPDATED_BY="SADMIN" CREATED="07/12/2003 10:27:35"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13:33:00" UPDATED_BY="SADMIN" CREATED="04/07/2001 00:34:58"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13:33:00" UPDATED_BY="SADMIN" CREATED="04/07/2001 00:34:59"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SVP Product Target List Applet-Parent Account.sif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NAME="Base" TYPE="Base" WEB_TEMPLATE="Applet List Totals (Base/EditList)" UPDATED="11/04/2016 12:37:18" UPDATED_BY="SADMIN" CREATED="06/05/2003 01:50:08" CREATED_BY="SADMIN" EXT_REC_TABLES="S_APPL_WTMPL_RX"&gt;</w:t>
              <w:br/>
              <w:tab/>
              <w:tab/>
              <w:tab/>
              <w:tab/>
              <w:t>&lt;APPLET_WEB_TEMPLATE_ITEM CONTROL="Account Name" INACTIVE="N" ITEM_IDENTIFIER="501" MARKUP_LANGUAGE="HTML" NAME="Account Name" TMPL_ITEM_HOLDER_NAME="SiebControl_501" TYPE="List Item" UPDATED="11/04/2016 12:30:12" UPDATED_BY="SADMIN" CREATED="06/05/2003 03:09:26"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12:30:12" UPDATED_BY="SADMIN" CREATED="11/04/2016 12:30:12" CREATED_BY="SADMIN" EXT_REC_TABLES="S_APPL_WT_IT_RX"&gt;</w:t>
              <w:br/>
              <w:tab/>
              <w:tab/>
              <w:tab/>
              <w:tab/>
              <w:t>&lt;/APPLET_WEB_TEMPLATE_ITEM&gt;</w:t>
              <w:br/>
              <w:tab/>
              <w:tab/>
              <w:tab/>
              <w:tab/>
              <w:t>&lt;APPLET_WEB_TEMPLATE_ITEM CONTROL="Baseline Cases" INACTIVE="N" ITEM_IDENTIFIER="509" MARKUP_LANGUAGE="HTML" NAME="Baseline Cases" TMPL_ITEM_HOLDER_NAME="SiebControl_509" TYPE="List Item" UPDATED="11/04/2016 12:30:12" UPDATED_BY="SADMIN" CREATED="06/05/2003 03:09:26" CREATED_BY="SADMIN" EXT_REC_TABLES="S_APPL_WT_IT_RX"&gt;</w:t>
              <w:br/>
              <w:tab/>
              <w:tab/>
              <w:tab/>
              <w:tab/>
              <w:t>&lt;/APPLET_WEB_TEMPLATE_ITEM&gt;</w:t>
              <w:br/>
              <w:tab/>
              <w:tab/>
              <w:tab/>
              <w:tab/>
              <w:t>&lt;APPLET_WEB_TEMPLATE_ITEM CONTROL="Baseline PCT" INACTIVE="N" ITEM_IDENTIFIER="508" MARKUP_LANGUAGE="HTML" NAME="Baseline PCT" TMPL_ITEM_HOLDER_NAME="SiebControl_508" TYPE="List Item" UPDATED="11/04/2016 12:30:12" UPDATED_BY="SADMIN" CREATED="06/05/2003 03:09:27" CREATED_BY="SADMIN" EXT_REC_TABLES="S_APPL_WT_IT_RX"&gt;</w:t>
              <w:br/>
              <w:tab/>
              <w:tab/>
              <w:tab/>
              <w:tab/>
              <w:t>&lt;/APPLET_WEB_TEMPLATE_ITEM&gt;</w:t>
              <w:br/>
              <w:tab/>
              <w:tab/>
              <w:tab/>
              <w:tab/>
              <w:t>&lt;APPLET_WEB_TEMPLATE_ITEM CONTROL="Basis Cases" INACTIVE="N" ITEM_IDENTIFIER="504" MARKUP_LANGUAGE="HTML" NAME="Basis Cases" TMPL_ITEM_HOLDER_NAME="SiebControl_504" TYPE="List Item" UPDATED="11/04/2016 12:30:12" UPDATED_BY="SADMIN" CREATED="06/05/2003 03:09:27" CREATED_BY="SADMIN" EXT_REC_TABLES="S_APPL_WT_IT_RX"&gt;</w:t>
              <w:br/>
              <w:tab/>
              <w:tab/>
              <w:tab/>
              <w:tab/>
              <w:t>&lt;/APPLET_WEB_TEMPLATE_ITEM&gt;</w:t>
              <w:br/>
              <w:tab/>
              <w:tab/>
              <w:tab/>
              <w:tab/>
              <w:t>&lt;APPLET_WEB_TEMPLATE_ITEM CONTROL="Basis PCT" INACTIVE="N" ITEM_IDENTIFIER="503" MARKUP_LANGUAGE="HTML" NAME="Basis PCT" TMPL_ITEM_HOLDER_NAME="SiebControl_503" TYPE="List Item" UPDATED="11/04/2016 12:30:12" UPDATED_BY="SADMIN" CREATED="06/05/2003 03:09:27" CREATED_BY="SADMIN" EXT_REC_TABLES="S_APPL_WT_IT_RX"&gt;</w:t>
              <w:br/>
              <w:tab/>
              <w:tab/>
              <w:tab/>
              <w:tab/>
              <w:t>&lt;/APPLET_WEB_TEMPLATE_ITEM&gt;</w:t>
              <w:br/>
              <w:tab/>
              <w:tab/>
              <w:tab/>
              <w:tab/>
              <w:t>&lt;APPLET_WEB_TEMPLATE_ITEM CONTROL="Button1" INACTIVE="N" ITEM_IDENTIFIER="109" MARKUP_LANGUAGE="HTML" NAME="Button1" TMPL_ITEM_HOLDER_NAME="SiebControl_109" TYPE="Control" UPDATED="11/04/2016 12:30:12" UPDATED_BY="SADMIN" CREATED="06/02/2006 17:08:50" CREATED_BY="SADMIN" EXT_REC_TABLES="S_APPL_WT_IT_RX"&gt;</w:t>
              <w:br/>
              <w:tab/>
              <w:tab/>
              <w:tab/>
              <w:tab/>
              <w:t>&lt;/APPLET_WEB_TEMPLATE_ITEM&gt;</w:t>
              <w:br/>
              <w:tab/>
              <w:tab/>
              <w:tab/>
              <w:tab/>
              <w:t>&lt;APPLET_WEB_TEMPLATE_ITEM CONTROL="Button2" INACTIVE="N" ITEM_IDENTIFIER="139" MARKUP_LANGUAGE="HTML" NAME="Button2" TMPL_ITEM_HOLDER_NAME="SiebControl_139" TYPE="Control" UPDATED="11/04/2016 12:30:12" UPDATED_BY="SADMIN" CREATED="06/05/2003 03:09:27" CREATED_BY="SADMIN" EXT_REC_TABLES="S_APPL_WT_IT_RX"&gt;</w:t>
              <w:br/>
              <w:tab/>
              <w:tab/>
              <w:tab/>
              <w:tab/>
              <w:t>&lt;/APPLET_WEB_TEMPLATE_ITEM&gt;</w:t>
              <w:br/>
              <w:tab/>
              <w:tab/>
              <w:tab/>
              <w:tab/>
              <w:t>&lt;APPLET_WEB_TEMPLATE_ITEM CONTROL="Button3" INACTIVE="N" ITEM_IDENTIFIER="110" MARKUP_LANGUAGE="HTML" NAME="Button3" TMPL_ITEM_HOLDER_NAME="SiebControl_110" TYPE="Control" UPDATED="11/04/2016 12:30:12" UPDATED_BY="SADMIN" CREATED="06/05/2003 03:09:27" CREATED_BY="SADMIN" EXT_REC_TABLES="S_APPL_WT_IT_RX"&gt;</w:t>
              <w:br/>
              <w:tab/>
              <w:tab/>
              <w:tab/>
              <w:tab/>
              <w:t>&lt;/APPLET_WEB_TEMPLATE_ITEM&gt;</w:t>
              <w:br/>
              <w:tab/>
              <w:tab/>
              <w:tab/>
              <w:tab/>
              <w:t>&lt;APPLET_WEB_TEMPLATE_ITEM CONTROL="Button5" INACTIVE="N" ITEM_IDENTIFIER="111" MARKUP_LANGUAGE="HTML" NAME="Button5" TMPL_ITEM_HOLDER_NAME="SiebControl_111" TYPE="Control" UPDATED="11/04/2016 12:30:12" UPDATED_BY="SADMIN" CREATED="06/05/2003 03:09:27" CREATED_BY="SADMIN" EXT_REC_TABLES="S_APPL_WT_IT_RX"&gt;</w:t>
              <w:br/>
              <w:tab/>
              <w:tab/>
              <w:tab/>
              <w:tab/>
              <w:t>&lt;/APPLET_WEB_TEMPLATE_ITEM&gt;</w:t>
              <w:br/>
              <w:tab/>
              <w:tab/>
              <w:tab/>
              <w:tab/>
              <w:t>&lt;APPLET_WEB_TEMPLATE_ITEM CONTROL="Button6" INACTIVE="N" ITEM_IDENTIFIER="140" MARKUP_LANGUAGE="HTML" NAME="Button6" TMPL_ITEM_HOLDER_NAME="SiebControl_140" TYPE="Control" UPDATED="11/04/2016 12:30:12" UPDATED_BY="SADMIN" CREATED="06/05/2003 03:09:27" CREATED_BY="SADMIN" EXT_REC_TABLES="S_APPL_WT_IT_RX"&gt;</w:t>
              <w:br/>
              <w:tab/>
              <w:tab/>
              <w:tab/>
              <w:tab/>
              <w:t>&lt;/APPLET_WEB_TEMPLATE_ITEM&gt;</w:t>
              <w:br/>
              <w:tab/>
              <w:tab/>
              <w:tab/>
              <w:tab/>
              <w:t>&lt;APPLET_WEB_TEMPLATE_ITEM CONTROL="Change PCT" INACTIVE="N" ITEM_IDENTIFIER="505" MARKUP_LANGUAGE="HTML" NAME="Change PCT" TMPL_ITEM_HOLDER_NAME="SiebControl_505" TYPE="List Item" UPDATED="11/04/2016 12:30:12" UPDATED_BY="SADMIN" CREATED="06/05/2003 03:09:27"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12:30:12" UPDATED_BY="SADMIN" CREATED="06/05/2003 03:09:27" CREATED_BY="SADMIN" EXT_REC_TABLES="S_APPL_WT_IT_RX"&gt;</w:t>
              <w:br/>
              <w:tab/>
              <w:tab/>
              <w:tab/>
              <w:tab/>
              <w:t>&lt;/APPLET_WEB_TEMPLATE_ITEM&gt;</w:t>
              <w:br/>
              <w:tab/>
              <w:tab/>
              <w:tab/>
              <w:tab/>
              <w:t>&lt;APPLET_WEB_TEMPLATE_ITEM CONTROL="GotoNextSet" INACTIVE="N" ITEM_IDENTIFIER="123" MARKUP_LANGUAGE="HTML" NAME="GotoNextSet" TYPE="Control" UPDATED="06/05/2003 03:09:28" UPDATED_BY="SADMIN" CREATED="06/05/2003 03:09:28" CREATED_BY="SADMIN"&gt;</w:t>
              <w:br/>
              <w:tab/>
              <w:tab/>
              <w:tab/>
              <w:tab/>
              <w:t>&lt;/APPLET_WEB_TEMPLATE_ITEM&gt;</w:t>
              <w:br/>
              <w:tab/>
              <w:tab/>
              <w:tab/>
              <w:tab/>
              <w:t>&lt;APPLET_WEB_TEMPLATE_ITEM CONTROL="GotoPreviousSet" INACTIVE="N" ITEM_IDENTIFIER="122" MARKUP_LANGUAGE="HTML" NAME="GotoPreviousSet" TYPE="Control" UPDATED="06/05/2003 03:09:28" UPDATED_BY="SADMIN" CREATED="06/05/2003 03:09:28" CREATED_BY="SADMIN"&gt;</w:t>
              <w:br/>
              <w:tab/>
              <w:tab/>
              <w:tab/>
              <w:tab/>
              <w:t>&lt;/APPLET_WEB_TEMPLATE_ITEM&gt;</w:t>
              <w:br/>
              <w:tab/>
              <w:tab/>
              <w:tab/>
              <w:tab/>
              <w:t>&lt;APPLET_WEB_TEMPLATE_ITEM CONTROL="Label Total" INACTIVE="N" ITEM_IDENTIFIER="199" MARKUP_LANGUAGE="HTML" NAME="Label Total" TMPL_ITEM_HOLDER_NAME="SiebControl_199" TYPE="Control" UPDATED="11/04/2016 12:30:12" UPDATED_BY="SADMIN" CREATED="06/05/2003 03:09:28"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12:30:12" UPDATED_BY="SADMIN" CREATED="11/04/2016 12:30:12"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12:30:12" UPDATED_BY="SADMIN" CREATED="11/04/2016 12:30:12" CREATED_BY="SADMIN" EXT_REC_TABLES="S_APPL_WT_IT_RX"&gt;</w:t>
              <w:br/>
              <w:tab/>
              <w:tab/>
              <w:tab/>
              <w:tab/>
              <w:t>&lt;/APPLET_WEB_TEMPLATE_ITEM&gt;</w:t>
              <w:br/>
              <w:tab/>
              <w:tab/>
              <w:tab/>
              <w:tab/>
              <w:t>&lt;APPLET_WEB_TEMPLATE_ITEM CONTROL="Period Name" INACTIVE="N" ITEM_IDENTIFIER="502" MARKUP_LANGUAGE="HTML" NAME="Period Name" TMPL_ITEM_HOLDER_NAME="SiebControl_502" TYPE="List Item" UPDATED="11/04/2016 12:30:12" UPDATED_BY="SADMIN" CREATED="06/05/2003 03:09:28" CREATED_BY="SADMIN" EXT_REC_TABLES="S_APPL_WT_IT_RX"&gt;</w:t>
              <w:br/>
              <w:tab/>
              <w:tab/>
              <w:tab/>
              <w:tab/>
              <w:t>&lt;/APPLET_WEB_TEMPLATE_ITEM&gt;</w:t>
              <w:br/>
              <w:tab/>
              <w:tab/>
              <w:tab/>
              <w:tab/>
              <w:t>&lt;APPLET_WEB_TEMPLATE_ITEM CONTROL="Planning Cases" INACTIVE="N" ITEM_IDENTIFIER="507" MARKUP_LANGUAGE="HTML" NAME="Planning Cases" TMPL_ITEM_HOLDER_NAME="SiebControl_507" TYPE="List Item" UPDATED="11/04/2016 12:30:12" UPDATED_BY="SADMIN" CREATED="06/05/2003 03:09:28" CREATED_BY="SADMIN" EXT_REC_TABLES="S_APPL_WT_IT_RX"&gt;</w:t>
              <w:br/>
              <w:tab/>
              <w:tab/>
              <w:tab/>
              <w:tab/>
              <w:t>&lt;/APPLET_WEB_TEMPLATE_ITEM&gt;</w:t>
              <w:br/>
              <w:tab/>
              <w:tab/>
              <w:tab/>
              <w:tab/>
              <w:t>&lt;APPLET_WEB_TEMPLATE_ITEM CONTROL="Planning PCT" INACTIVE="N" ITEM_IDENTIFIER="506" MARKUP_LANGUAGE="HTML" NAME="Planning PCT" TMPL_ITEM_HOLDER_NAME="SiebControl_506" TYPE="List Item" UPDATED="11/04/2016 12:30:12" UPDATED_BY="SADMIN" CREATED="06/05/2003 03:09:28"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12:30:12" UPDATED_BY="SADMIN" CREATED="11/04/2016 12:30:12"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01:50:08" CREATED_BY="SADMIN" EXT_REC_TABLES="S_APPL_WTMPL_RX"&gt;</w:t>
              <w:br/>
              <w:tab/>
              <w:tab/>
              <w:tab/>
              <w:tab/>
              <w:t>&lt;APPLET_WEB_TEMPLATE_ITEM CONTROL="Account Name" INACTIVE="N" ITEM_IDENTIFIER="1301" MARKUP_LANGUAGE="HTML" NAME="Account Name" TMPL_ITEM_HOLDER_NAME="SiebControl_1301" TYPE="List Item" UPDATED="11/04/2016 12:30:12" UPDATED_BY="SADMIN" CREATED="06/05/2003 03:09:28"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12:30:12" UPDATED_BY="SADMIN" CREATED="11/04/2016 12:30:12" CREATED_BY="SADMIN" EXT_REC_TABLES="S_APPL_WT_IT_RX"&gt;</w:t>
              <w:br/>
              <w:tab/>
              <w:tab/>
              <w:tab/>
              <w:tab/>
              <w:t>&lt;/APPLET_WEB_TEMPLATE_ITEM&gt;</w:t>
              <w:br/>
              <w:tab/>
              <w:tab/>
              <w:tab/>
              <w:tab/>
              <w:t>&lt;APPLET_WEB_TEMPLATE_ITEM CONTROL="Baseline Cases" INACTIVE="N" ITEM_IDENTIFIER="1303" MARKUP_LANGUAGE="HTML" NAME="Baseline Cases" TMPL_ITEM_HOLDER_NAME="SiebControl_1303" TYPE="List Item" UPDATED="11/04/2016 12:30:12" UPDATED_BY="SADMIN" CREATED="06/05/2003 03:09:28" CREATED_BY="SADMIN" EXT_REC_TABLES="S_APPL_WT_IT_RX"&gt;</w:t>
              <w:br/>
              <w:tab/>
              <w:tab/>
              <w:tab/>
              <w:tab/>
              <w:t>&lt;/APPLET_WEB_TEMPLATE_ITEM&gt;</w:t>
              <w:br/>
              <w:tab/>
              <w:tab/>
              <w:tab/>
              <w:tab/>
              <w:t>&lt;APPLET_WEB_TEMPLATE_ITEM CONTROL="Baseline PCT" INACTIVE="N" ITEM_IDENTIFIER="2802" MARKUP_LANGUAGE="HTML" NAME="Baseline PCT" TMPL_ITEM_HOLDER_NAME="SiebControl_2802" TYPE="List Item" UPDATED="11/04/2016 12:30:12" UPDATED_BY="SADMIN" CREATED="06/05/2003 03:09:28" CREATED_BY="SADMIN" EXT_REC_TABLES="S_APPL_WT_IT_RX"&gt;</w:t>
              <w:br/>
              <w:tab/>
              <w:tab/>
              <w:tab/>
              <w:tab/>
              <w:t>&lt;/APPLET_WEB_TEMPLATE_ITEM&gt;</w:t>
              <w:br/>
              <w:tab/>
              <w:tab/>
              <w:tab/>
              <w:tab/>
              <w:t>&lt;APPLET_WEB_TEMPLATE_ITEM CONTROL="Basis Cases" INACTIVE="N" ITEM_IDENTIFIER="2801" MARKUP_LANGUAGE="HTML" NAME="Basis Cases" TMPL_ITEM_HOLDER_NAME="SiebControl_2801" TYPE="List Item" UPDATED="11/04/2016 12:30:12" UPDATED_BY="SADMIN" CREATED="06/05/2003 03:09:28" CREATED_BY="SADMIN" EXT_REC_TABLES="S_APPL_WT_IT_RX"&gt;</w:t>
              <w:br/>
              <w:tab/>
              <w:tab/>
              <w:tab/>
              <w:tab/>
              <w:t>&lt;/APPLET_WEB_TEMPLATE_ITEM&gt;</w:t>
              <w:br/>
              <w:tab/>
              <w:tab/>
              <w:tab/>
              <w:tab/>
              <w:t>&lt;APPLET_WEB_TEMPLATE_ITEM CONTROL="Basis PCT" INACTIVE="N" ITEM_IDENTIFIER="2301" MARKUP_LANGUAGE="HTML" NAME="Basis PCT" TMPL_ITEM_HOLDER_NAME="SiebControl_2301" TYPE="List Item" UPDATED="11/04/2016 12:30:12" UPDATED_BY="SADMIN" CREATED="06/05/2003 03:09:29" CREATED_BY="SADMIN" EXT_REC_TABLES="S_APPL_WT_IT_RX"&gt;</w:t>
              <w:br/>
              <w:tab/>
              <w:tab/>
              <w:tab/>
              <w:tab/>
              <w:t>&lt;/APPLET_WEB_TEMPLATE_ITEM&gt;</w:t>
              <w:br/>
              <w:tab/>
              <w:tab/>
              <w:tab/>
              <w:tab/>
              <w:t>&lt;APPLET_WEB_TEMPLATE_ITEM CONTROL="Change PCT" INACTIVE="N" ITEM_IDENTIFIER="1302" MARKUP_LANGUAGE="HTML" NAME="Change PCT" TMPL_ITEM_HOLDER_NAME="SiebControl_1302" TYPE="List Item" UPDATED="11/04/2016 12:30:12" UPDATED_BY="SADMIN" CREATED="06/05/2003 03:09:29"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12:30:12" UPDATED_BY="SADMIN" CREATED="06/05/2003 03:09:29"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12:30:12" UPDATED_BY="SADMIN" CREATED="06/05/2003 03:09:29"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12:30:12" UPDATED_BY="SADMIN" CREATED="06/05/2003 03:09:29"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12:30:12" UPDATED_BY="SADMIN" CREATED="11/04/2016 12:30:12" CREATED_BY="SADMIN" EXT_REC_TABLES="S_APPL_WT_IT_RX"&gt;</w:t>
              <w:br/>
              <w:tab/>
              <w:tab/>
              <w:tab/>
              <w:tab/>
              <w:t>&lt;/APPLET_WEB_TEMPLATE_ITEM&gt;</w:t>
              <w:br/>
              <w:tab/>
              <w:tab/>
              <w:tab/>
              <w:tab/>
              <w:t>&lt;APPLET_WEB_TEMPLATE_ITEM CONTROL="Period Name" INACTIVE="N" ITEM_IDENTIFIER="1801" MARKUP_LANGUAGE="HTML" NAME="Period Name" TMPL_ITEM_HOLDER_NAME="SiebControl_1801" TYPE="List Item" UPDATED="11/04/2016 12:30:12" UPDATED_BY="SADMIN" CREATED="06/05/2003 03:09:29" CREATED_BY="SADMIN" EXT_REC_TABLES="S_APPL_WT_IT_RX"&gt;</w:t>
              <w:br/>
              <w:tab/>
              <w:tab/>
              <w:tab/>
              <w:tab/>
              <w:t>&lt;/APPLET_WEB_TEMPLATE_ITEM&gt;</w:t>
              <w:br/>
              <w:tab/>
              <w:tab/>
              <w:tab/>
              <w:tab/>
              <w:t>&lt;APPLET_WEB_TEMPLATE_ITEM CONTROL="Planning Cases" INACTIVE="N" ITEM_IDENTIFIER="2302" MARKUP_LANGUAGE="HTML" NAME="Planning Cases" TMPL_ITEM_HOLDER_NAME="SiebControl_2302" TYPE="List Item" UPDATED="11/04/2016 12:30:12" UPDATED_BY="SADMIN" CREATED="06/05/2003 03:09:29" CREATED_BY="SADMIN" EXT_REC_TABLES="S_APPL_WT_IT_RX"&gt;</w:t>
              <w:br/>
              <w:tab/>
              <w:tab/>
              <w:tab/>
              <w:tab/>
              <w:t>&lt;/APPLET_WEB_TEMPLATE_ITEM&gt;</w:t>
              <w:br/>
              <w:tab/>
              <w:tab/>
              <w:tab/>
              <w:tab/>
              <w:t>&lt;APPLET_WEB_TEMPLATE_ITEM CONTROL="Planning PCT" INACTIVE="N" ITEM_IDENTIFIER="1802" MARKUP_LANGUAGE="HTML" NAME="Planning PCT" TMPL_ITEM_HOLDER_NAME="SiebControl_1802" TYPE="List Item" UPDATED="11/04/2016 12:30:12" UPDATED_BY="SADMIN" CREATED="06/05/2003 03:09:29"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12:30:12" UPDATED_BY="SADMIN" CREATED="11/04/2016 12:30:12"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12:30:12" UPDATED_BY="SADMIN" CREATED="06/05/2003 03:09:29"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12:30:12" UPDATED_BY="SADMIN" CREATED="06/05/2003 03:09:29"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12:30:12" UPDATED_BY="SADMIN" CREATED="06/05/2003 03:09:30"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12:37:18" UPDATED_BY="SADMIN" CREATED="06/05/2003 01:50:09" CREATED_BY="SADMIN" EXT_REC_TABLES="S_APPL_WTMPL_RX"&gt;</w:t>
              <w:br/>
              <w:tab/>
              <w:tab/>
              <w:tab/>
              <w:tab/>
              <w:t>&lt;APPLET_WEB_TEMPLATE_ITEM CONTROL="Account Name" INACTIVE="N" ITEM_IDENTIFIER="501" MARKUP_LANGUAGE="HTML" NAME="Account Name" TMPL_ITEM_HOLDER_NAME="SiebControl_501" TYPE="List Item" UPDATED="11/04/2016 12:30:12" UPDATED_BY="SADMIN" CREATED="06/05/2003 03:09:30"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12:30:12" UPDATED_BY="SADMIN" CREATED="11/04/2016 12:30:12" CREATED_BY="SADMIN" EXT_REC_TABLES="S_APPL_WT_IT_RX"&gt;</w:t>
              <w:br/>
              <w:tab/>
              <w:tab/>
              <w:tab/>
              <w:tab/>
              <w:t>&lt;/APPLET_WEB_TEMPLATE_ITEM&gt;</w:t>
              <w:br/>
              <w:tab/>
              <w:tab/>
              <w:tab/>
              <w:tab/>
              <w:t>&lt;APPLET_WEB_TEMPLATE_ITEM CONTROL="Baseline Cases" INACTIVE="N" ITEM_IDENTIFIER="509" MARKUP_LANGUAGE="HTML" NAME="Baseline Cases" TMPL_ITEM_HOLDER_NAME="SiebControl_509" TYPE="List Item" UPDATED="11/04/2016 12:30:12" UPDATED_BY="SADMIN" CREATED="06/05/2003 03:09:30" CREATED_BY="SADMIN" EXT_REC_TABLES="S_APPL_WT_IT_RX"&gt;</w:t>
              <w:br/>
              <w:tab/>
              <w:tab/>
              <w:tab/>
              <w:tab/>
              <w:t>&lt;/APPLET_WEB_TEMPLATE_ITEM&gt;</w:t>
              <w:br/>
              <w:tab/>
              <w:tab/>
              <w:tab/>
              <w:tab/>
              <w:t>&lt;APPLET_WEB_TEMPLATE_ITEM CONTROL="Baseline Currency" INACTIVE="N" ITEM_IDENTIFIER="512" MARKUP_LANGUAGE="HTML" NAME="Baseline Currency" TMPL_ITEM_HOLDER_NAME="SiebControl_512" TYPE="List Item" UPDATED="11/04/2016 12:30:12" UPDATED_BY="SADMIN" CREATED="06/05/2003 03:09:30" CREATED_BY="SADMIN" EXT_REC_TABLES="S_APPL_WT_IT_RX"&gt;</w:t>
              <w:br/>
              <w:tab/>
              <w:tab/>
              <w:tab/>
              <w:tab/>
              <w:t>&lt;/APPLET_WEB_TEMPLATE_ITEM&gt;</w:t>
              <w:br/>
              <w:tab/>
              <w:tab/>
              <w:tab/>
              <w:tab/>
              <w:t>&lt;APPLET_WEB_TEMPLATE_ITEM CONTROL="Baseline PCT" INACTIVE="N" ITEM_IDENTIFIER="508" MARKUP_LANGUAGE="HTML" NAME="Baseline PCT" TMPL_ITEM_HOLDER_NAME="SiebControl_508" TYPE="List Item" UPDATED="11/04/2016 12:30:12" UPDATED_BY="SADMIN" CREATED="06/05/2003 03:09:30" CREATED_BY="SADMIN" EXT_REC_TABLES="S_APPL_WT_IT_RX"&gt;</w:t>
              <w:br/>
              <w:tab/>
              <w:tab/>
              <w:tab/>
              <w:tab/>
              <w:t>&lt;/APPLET_WEB_TEMPLATE_ITEM&gt;</w:t>
              <w:br/>
              <w:tab/>
              <w:tab/>
              <w:tab/>
              <w:tab/>
              <w:t>&lt;APPLET_WEB_TEMPLATE_ITEM CONTROL="Basis Cases" INACTIVE="N" ITEM_IDENTIFIER="504" MARKUP_LANGUAGE="HTML" NAME="Basis Cases" TMPL_ITEM_HOLDER_NAME="SiebControl_504" TYPE="List Item" UPDATED="11/04/2016 12:30:12" UPDATED_BY="SADMIN" CREATED="06/05/2003 03:09:30" CREATED_BY="SADMIN" EXT_REC_TABLES="S_APPL_WT_IT_RX"&gt;</w:t>
              <w:br/>
              <w:tab/>
              <w:tab/>
              <w:tab/>
              <w:tab/>
              <w:t>&lt;/APPLET_WEB_TEMPLATE_ITEM&gt;</w:t>
              <w:br/>
              <w:tab/>
              <w:tab/>
              <w:tab/>
              <w:tab/>
              <w:t>&lt;APPLET_WEB_TEMPLATE_ITEM CONTROL="Basis Currency" INACTIVE="N" ITEM_IDENTIFIER="510" MARKUP_LANGUAGE="HTML" NAME="Basis Currency" TMPL_ITEM_HOLDER_NAME="SiebControl_510" TYPE="List Item" UPDATED="11/04/2016 12:30:12" UPDATED_BY="SADMIN" CREATED="06/05/2003 03:09:30" CREATED_BY="SADMIN" EXT_REC_TABLES="S_APPL_WT_IT_RX"&gt;</w:t>
              <w:br/>
              <w:tab/>
              <w:tab/>
              <w:tab/>
              <w:tab/>
              <w:t>&lt;/APPLET_WEB_TEMPLATE_ITEM&gt;</w:t>
              <w:br/>
              <w:tab/>
              <w:tab/>
              <w:tab/>
              <w:tab/>
              <w:t>&lt;APPLET_WEB_TEMPLATE_ITEM CONTROL="Basis PCT" INACTIVE="N" ITEM_IDENTIFIER="503" MARKUP_LANGUAGE="HTML" NAME="Basis PCT" TMPL_ITEM_HOLDER_NAME="SiebControl_503" TYPE="List Item" UPDATED="11/04/2016 12:30:12" UPDATED_BY="SADMIN" CREATED="06/05/2003 03:09:30" CREATED_BY="SADMIN" EXT_REC_TABLES="S_APPL_WT_IT_RX"&gt;</w:t>
              <w:br/>
              <w:tab/>
              <w:tab/>
              <w:tab/>
              <w:tab/>
              <w:t>&lt;/APPLET_WEB_TEMPLATE_ITEM&gt;</w:t>
              <w:br/>
              <w:tab/>
              <w:tab/>
              <w:tab/>
              <w:tab/>
              <w:t>&lt;APPLET_WEB_TEMPLATE_ITEM CONTROL="Button1" INACTIVE="N" ITEM_IDENTIFIER="109" MARKUP_LANGUAGE="HTML" NAME="Button1" TMPL_ITEM_HOLDER_NAME="SiebControl_109" TYPE="Control" UPDATED="11/04/2016 12:30:12" UPDATED_BY="SADMIN" CREATED="06/05/2003 03:09:30" CREATED_BY="SADMIN" EXT_REC_TABLES="S_APPL_WT_IT_RX"&gt;</w:t>
              <w:br/>
              <w:tab/>
              <w:tab/>
              <w:tab/>
              <w:tab/>
              <w:t>&lt;/APPLET_WEB_TEMPLATE_ITEM&gt;</w:t>
              <w:br/>
              <w:tab/>
              <w:tab/>
              <w:tab/>
              <w:tab/>
              <w:t>&lt;APPLET_WEB_TEMPLATE_ITEM CONTROL="Button3" INACTIVE="N" ITEM_IDENTIFIER="110" MARKUP_LANGUAGE="HTML" NAME="Button3" TMPL_ITEM_HOLDER_NAME="SiebControl_110" TYPE="Control" UPDATED="11/04/2016 12:30:12" UPDATED_BY="SADMIN" CREATED="06/05/2003 03:09:30" CREATED_BY="SADMIN" EXT_REC_TABLES="S_APPL_WT_IT_RX"&gt;</w:t>
              <w:br/>
              <w:tab/>
              <w:tab/>
              <w:tab/>
              <w:tab/>
              <w:t>&lt;/APPLET_WEB_TEMPLATE_ITEM&gt;</w:t>
              <w:br/>
              <w:tab/>
              <w:tab/>
              <w:tab/>
              <w:tab/>
              <w:t>&lt;APPLET_WEB_TEMPLATE_ITEM CONTROL="Change PCT" INACTIVE="N" ITEM_IDENTIFIER="505" MARKUP_LANGUAGE="HTML" NAME="Change PCT" TMPL_ITEM_HOLDER_NAME="SiebControl_505" TYPE="List Item" UPDATED="11/04/2016 12:30:12" UPDATED_BY="SADMIN" CREATED="06/05/2003 03:09:31"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12:30:12" UPDATED_BY="SADMIN" CREATED="06/05/2003 03:09:31" CREATED_BY="SADMIN" EXT_REC_TABLES="S_APPL_WT_IT_RX"&gt;</w:t>
              <w:br/>
              <w:tab/>
              <w:tab/>
              <w:tab/>
              <w:tab/>
              <w:t>&lt;/APPLET_WEB_TEMPLATE_ITEM&gt;</w:t>
              <w:br/>
              <w:tab/>
              <w:tab/>
              <w:tab/>
              <w:tab/>
              <w:t>&lt;APPLET_WEB_TEMPLATE_ITEM CONTROL="GotoNextSet" INACTIVE="N" ITEM_IDENTIFIER="123" MARKUP_LANGUAGE="HTML" NAME="GotoNextSet" TYPE="Control" UPDATED="06/05/2003 03:09:31" UPDATED_BY="SADMIN" CREATED="06/05/2003 03:09:31" CREATED_BY="SADMIN"&gt;</w:t>
              <w:br/>
              <w:tab/>
              <w:tab/>
              <w:tab/>
              <w:tab/>
              <w:t>&lt;/APPLET_WEB_TEMPLATE_ITEM&gt;</w:t>
              <w:br/>
              <w:tab/>
              <w:tab/>
              <w:tab/>
              <w:tab/>
              <w:t>&lt;APPLET_WEB_TEMPLATE_ITEM CONTROL="GotoPreviousSet" INACTIVE="N" ITEM_IDENTIFIER="122" MARKUP_LANGUAGE="HTML" NAME="GotoPreviousSet" TYPE="Control" UPDATED="06/05/2003 03:09:31" UPDATED_BY="SADMIN" CREATED="06/05/2003 03:09:31" CREATED_BY="SADMIN"&gt;</w:t>
              <w:br/>
              <w:tab/>
              <w:tab/>
              <w:tab/>
              <w:tab/>
              <w:t>&lt;/APPLET_WEB_TEMPLATE_ITEM&gt;</w:t>
              <w:br/>
              <w:tab/>
              <w:tab/>
              <w:tab/>
              <w:tab/>
              <w:t>&lt;APPLET_WEB_TEMPLATE_ITEM CONTROL="Label Total" INACTIVE="N" ITEM_IDENTIFIER="199" MARKUP_LANGUAGE="HTML" NAME="Label Total" TMPL_ITEM_HOLDER_NAME="SiebControl_199" TYPE="Control" UPDATED="11/04/2016 12:30:12" UPDATED_BY="SADMIN" CREATED="06/05/2003 03:09:31"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12:30:12" UPDATED_BY="SADMIN" CREATED="11/04/2016 12:30:12" CREATED_BY="SADMIN" EXT_REC_TABLES="S_APPL_WT_IT_RX"&gt;</w:t>
              <w:br/>
              <w:tab/>
              <w:tab/>
              <w:tab/>
              <w:tab/>
              <w:t>&lt;/APPLET_WEB_TEMPLATE_ITEM&gt;</w:t>
              <w:br/>
              <w:tab/>
              <w:tab/>
              <w:tab/>
              <w:tab/>
              <w:t>&lt;APPLET_WEB_TEMPLATE_ITEM CONTROL="MassChange" INACTIVE="N" ITEM_IDENTIFIER="141" MARKUP_LANGUAGE="HTML" NAME="MassChange" TMPL_ITEM_HOLDER_NAME="SiebControl_141" TYPE="Control" UPDATED="11/04/2016 12:30:12" UPDATED_BY="SADMIN" CREATED="06/05/2003 03:09:31"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12:30:12" UPDATED_BY="SADMIN" CREATED="11/04/2016 12:30:12"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12:30:12" UPDATED_BY="SADMIN" CREATED="06/05/2003 03:09:31" CREATED_BY="SADMIN" EXT_REC_TABLES="S_APPL_WT_IT_RX"&gt;</w:t>
              <w:br/>
              <w:tab/>
              <w:tab/>
              <w:tab/>
              <w:tab/>
              <w:t>&lt;/APPLET_WEB_TEMPLATE_ITEM&gt;</w:t>
              <w:br/>
              <w:tab/>
              <w:tab/>
              <w:tab/>
              <w:tab/>
              <w:t>&lt;APPLET_WEB_TEMPLATE_ITEM CONTROL="Period Name" INACTIVE="N" ITEM_IDENTIFIER="502" MARKUP_LANGUAGE="HTML" NAME="Period Name" TMPL_ITEM_HOLDER_NAME="SiebControl_502" TYPE="List Item" UPDATED="11/04/2016 12:30:12" UPDATED_BY="SADMIN" CREATED="06/05/2003 03:09:31" CREATED_BY="SADMIN" EXT_REC_TABLES="S_APPL_WT_IT_RX"&gt;</w:t>
              <w:br/>
              <w:tab/>
              <w:tab/>
              <w:tab/>
              <w:tab/>
              <w:t>&lt;/APPLET_WEB_TEMPLATE_ITEM&gt;</w:t>
              <w:br/>
              <w:tab/>
              <w:tab/>
              <w:tab/>
              <w:tab/>
              <w:t>&lt;APPLET_WEB_TEMPLATE_ITEM CONTROL="Planning Cases" INACTIVE="N" ITEM_IDENTIFIER="507" MARKUP_LANGUAGE="HTML" NAME="Planning Cases" TMPL_ITEM_HOLDER_NAME="SiebControl_507" TYPE="List Item" UPDATED="11/04/2016 12:30:12" UPDATED_BY="SADMIN" CREATED="06/05/2003 03:09:31" CREATED_BY="SADMIN" EXT_REC_TABLES="S_APPL_WT_IT_RX"&gt;</w:t>
              <w:br/>
              <w:tab/>
              <w:tab/>
              <w:tab/>
              <w:tab/>
              <w:t>&lt;/APPLET_WEB_TEMPLATE_ITEM&gt;</w:t>
              <w:br/>
              <w:tab/>
              <w:tab/>
              <w:tab/>
              <w:tab/>
              <w:t>&lt;APPLET_WEB_TEMPLATE_ITEM CONTROL="Planning Currency" INACTIVE="N" ITEM_IDENTIFIER="511" MARKUP_LANGUAGE="HTML" NAME="Planning Currency" TMPL_ITEM_HOLDER_NAME="SiebControl_511" TYPE="List Item" UPDATED="11/04/2016 12:30:12" UPDATED_BY="SADMIN" CREATED="06/05/2003 03:09:31" CREATED_BY="SADMIN" EXT_REC_TABLES="S_APPL_WT_IT_RX"&gt;</w:t>
              <w:br/>
              <w:tab/>
              <w:tab/>
              <w:tab/>
              <w:tab/>
              <w:t>&lt;/APPLET_WEB_TEMPLATE_ITEM&gt;</w:t>
              <w:br/>
              <w:tab/>
              <w:tab/>
              <w:tab/>
              <w:tab/>
              <w:t>&lt;APPLET_WEB_TEMPLATE_ITEM CONTROL="Planning PCT" INACTIVE="N" ITEM_IDENTIFIER="506" MARKUP_LANGUAGE="HTML" NAME="Planning PCT" TMPL_ITEM_HOLDER_NAME="SiebControl_506" TYPE="List Item" UPDATED="11/04/2016 12:30:12" UPDATED_BY="SADMIN" CREATED="06/05/2003 03:09:32"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12:30:12" UPDATED_BY="SADMIN" CREATED="11/04/2016 12:30:12"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12:30:12" UPDATED_BY="SADMIN" CREATED="06/05/2003 03:09:32"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12:30:12" UPDATED_BY="SADMIN" CREATED="06/05/2003 03:09:32"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Health Provider Skills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CREATED="06/05/2003 01:59:04" CREATED_BY="SADMIN" EXT_REC_TABLES="S_APPL_WTMPL_RX"&gt;</w:t>
              <w:br/>
              <w:tab/>
              <w:tab/>
              <w:tab/>
              <w:tab/>
              <w:t>&lt;APPLET_WEB_TEMPLATE_ITEM COLUMN_SPAN="15" CONTROL="AdmitPrivilege" GRID_PROPERTY="FormattedHtml" INACTIVE="N" ITEM_IDENTIFIER="2072" MARKUP_LANGUAGE="HTML" NAME="AdmitPrivilege" ROW_SPAN="3" TMPL_ITEM_HOLDER_NAME="SiebControl_2_72" TYPE="Control" UPDATED="11/04/2016 13:15:52" UPDATED_BY="SADMIN" CREATED="06/05/2003 05:49:37" CREATED_BY="SADMIN" EXT_REC_TABLES="S_APPL_WT_IT_RX"&gt;</w:t>
              <w:br/>
              <w:tab/>
              <w:tab/>
              <w:tab/>
              <w:tab/>
              <w:t>&lt;/APPLET_WEB_TEMPLATE_ITEM&gt;</w:t>
              <w:br/>
              <w:tab/>
              <w:tab/>
              <w:tab/>
              <w:tab/>
              <w:t>&lt;APPLET_WEB_TEMPLATE_ITEM COLUMN_SPAN="9" CONTROL="AdmitPrivilege" GRID_PROPERTY="FormattedLabel" INACTIVE="N" ITEM_IDENTIFIER="2063" MARKUP_LANGUAGE="HTML" NAME="AdmitPrivilegeLabel" ROW_SPAN="3" TYPE="Control" UPDATED="10/31/2003 21:46:54" UPDATED_BY="SADMIN" CREATED="06/16/2003 20:56:35" CREATED_BY="SADMIN"&gt;</w:t>
              <w:br/>
              <w:tab/>
              <w:tab/>
              <w:tab/>
              <w:tab/>
              <w:t>&lt;/APPLET_WEB_TEMPLATE_ITEM&gt;</w:t>
              <w:br/>
              <w:tab/>
              <w:tab/>
              <w:tab/>
              <w:tab/>
              <w:t>&lt;APPLET_WEB_TEMPLATE_ITEM CONTROL="Applet_Title" EXTENSION_FLAG="Y" ITEM_IDENTIFIER="99929" NAME="Applet_Title" TMPL_ITEM_HOLDER_NAME="SiebControl_99929" TYPE="Control" UPDATED="11/04/2016 13:15:52" UPDATED_BY="SADMIN" CREATED="11/04/2016 13:15:52" CREATED_BY="SADMIN" EXT_REC_TABLES="S_APPL_WT_IT_RX"&gt;</w:t>
              <w:br/>
              <w:tab/>
              <w:tab/>
              <w:tab/>
              <w:tab/>
              <w:t>&lt;/APPLET_WEB_TEMPLATE_ITEM&gt;</w:t>
              <w:br/>
              <w:tab/>
              <w:tab/>
              <w:tab/>
              <w:tab/>
              <w:t>&lt;APPLET_WEB_TEMPLATE_ITEM COLUMN_SPAN="20" CONTROL="Comments" GRID_PROPERTY="FormattedHtml" INACTIVE="N" ITEM_IDENTIFIER="2102" MARKUP_LANGUAGE="HTML" NAME="Comments" ROW_SPAN="6" TMPL_ITEM_HOLDER_NAME="SiebControl_2_102" TYPE="Control" UPDATED="11/04/2016 13:15:52" UPDATED_BY="SADMIN" CREATED="06/05/2003 05:49:37" CREATED_BY="SADMIN" EXT_REC_TABLES="S_APPL_WT_IT_RX"&gt;</w:t>
              <w:br/>
              <w:tab/>
              <w:tab/>
              <w:tab/>
              <w:tab/>
              <w:t>&lt;/APPLET_WEB_TEMPLATE_ITEM&gt;</w:t>
              <w:br/>
              <w:tab/>
              <w:tab/>
              <w:tab/>
              <w:tab/>
              <w:t>&lt;APPLET_WEB_TEMPLATE_ITEM COLUMN_SPAN="14" COMMENTS="7.7 set label height of large text field to 24 pixels" CONTROL="Comments" GRID_PROPERTY="FormattedLabel" INACTIVE="N" ITEM_IDENTIFIER="2088" MARKUP_LANGUAGE="HTML" NAME="CommentsLabel" ROW_SPAN="3" TYPE="Control" UPDATED="12/05/2003 16:27:03" UPDATED_BY="SADMIN" CREATED="06/16/2003 20:56:38" CREATED_BY="SADMIN"&gt;</w:t>
              <w:br/>
              <w:tab/>
              <w:tab/>
              <w:tab/>
              <w:tab/>
              <w:t>&lt;/APPLET_WEB_TEMPLATE_ITEM&gt;</w:t>
              <w:br/>
              <w:tab/>
              <w:tab/>
              <w:tab/>
              <w:tab/>
              <w:t>&lt;APPLET_WEB_TEMPLATE_ITEM COLUMN_SPAN="15" CONTROL="DOB" GRID_PROPERTY="FormattedHtml" INACTIVE="N" ITEM_IDENTIFIER="2041" MARKUP_LANGUAGE="HTML" NAME="DOB" ROW_SPAN="3" TMPL_ITEM_HOLDER_NAME="SiebControl_2_41" TYPE="Control" UPDATED="11/04/2016 13:15:52" UPDATED_BY="SADMIN" CREATED="06/05/2003 05:49:37" CREATED_BY="SADMIN" EXT_REC_TABLES="S_APPL_WT_IT_RX"&gt;</w:t>
              <w:br/>
              <w:tab/>
              <w:tab/>
              <w:tab/>
              <w:tab/>
              <w:t>&lt;/APPLET_WEB_TEMPLATE_ITEM&gt;</w:t>
              <w:br/>
              <w:tab/>
              <w:tab/>
              <w:tab/>
              <w:tab/>
              <w:t>&lt;APPLET_WEB_TEMPLATE_ITEM COLUMN_SPAN="13" CONTROL="DOB" GRID_PROPERTY="FormattedLabel" INACTIVE="N" ITEM_IDENTIFIER="2028" MARKUP_LANGUAGE="HTML" NAME="DOBLabel" ROW_SPAN="3" TYPE="Control" UPDATED="10/31/2003 21:46:37" UPDATED_BY="SADMIN" CREATED="06/16/2003 20:56:39" CREATED_BY="SADMIN"&gt;</w:t>
              <w:br/>
              <w:tab/>
              <w:tab/>
              <w:tab/>
              <w:tab/>
              <w:t>&lt;/APPLET_WEB_TEMPLATE_ITEM&gt;</w:t>
              <w:br/>
              <w:tab/>
              <w:tab/>
              <w:tab/>
              <w:tab/>
              <w:t>&lt;APPLET_WEB_TEMPLATE_ITEM COMMENTS="FINS GO_GLOBAL_CHANGE" CONTROL="ExecuteQuery" ITEM_IDENTIFIER="107" NAME="ExecuteQuery" TMPL_ITEM_HOLDER_NAME="SiebControl_107" TYPE="Control" UPDATED="11/04/2016 13:15:52" UPDATED_BY="SADMIN" CREATED="06/05/2003 05:49:37"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13:15:52" UPDATED_BY="SADMIN" CREATED="11/04/2016 13:15:52" CREATED_BY="SADMIN" EXT_REC_TABLES="S_APPL_WT_IT_RX"&gt;</w:t>
              <w:br/>
              <w:tab/>
              <w:tab/>
              <w:tab/>
              <w:tab/>
              <w:t>&lt;/APPLET_WEB_TEMPLATE_ITEM&gt;</w:t>
              <w:br/>
              <w:tab/>
              <w:tab/>
              <w:tab/>
              <w:tab/>
              <w:t>&lt;APPLET_WEB_TEMPLATE_ITEM COLUMN_SPAN="15" CONTROL="Language" GRID_PROPERTY="FormattedHtml" INACTIVE="N" ITEM_IDENTIFIER="2012" MARKUP_LANGUAGE="HTML" NAME="Language" ROW_SPAN="3" TMPL_ITEM_HOLDER_NAME="SiebControl_2_12" TYPE="Control" UPDATED="11/04/2016 13:15:52" UPDATED_BY="SADMIN" CREATED="06/05/2003 05:49:38" CREATED_BY="SADMIN" EXT_REC_TABLES="S_APPL_WT_IT_RX"&gt;</w:t>
              <w:br/>
              <w:tab/>
              <w:tab/>
              <w:tab/>
              <w:tab/>
              <w:t>&lt;/APPLET_WEB_TEMPLATE_ITEM&gt;</w:t>
              <w:br/>
              <w:tab/>
              <w:tab/>
              <w:tab/>
              <w:tab/>
              <w:t>&lt;APPLET_WEB_TEMPLATE_ITEM COLUMN_SPAN="10" CONTROL="Language" GRID_PROPERTY="FormattedLabel" INACTIVE="N" ITEM_IDENTIFIER="2002" MARKUP_LANGUAGE="HTML" NAME="LanguageLabel" ROW_SPAN="3" TYPE="Control" UPDATED="10/31/2003 21:46:31" UPDATED_BY="SADMIN" CREATED="06/16/2003 20:56:41" CREATED_BY="SADMIN"&gt;</w:t>
              <w:br/>
              <w:tab/>
              <w:tab/>
              <w:tab/>
              <w:tab/>
              <w:t>&lt;/APPLET_WEB_TEMPLATE_ITEM&gt;</w:t>
              <w:br/>
              <w:tab/>
              <w:tab/>
              <w:tab/>
              <w:tab/>
              <w:t>&lt;APPLET_WEB_TEMPLATE_ITEM COLUMN_SPAN="15" CONTROL="Medical School" GRID_PROPERTY="FormattedHtml" INACTIVE="N" ITEM_IDENTIFIER="5072" MARKUP_LANGUAGE="HTML" NAME="Medical School" ROW_SPAN="3" TMPL_ITEM_HOLDER_NAME="SiebControl_5_72" TYPE="Control" UPDATED="11/04/2016 13:15:52" UPDATED_BY="SADMIN" CREATED="06/05/2003 05:49:38" CREATED_BY="SADMIN" EXT_REC_TABLES="S_APPL_WT_IT_RX"&gt;</w:t>
              <w:br/>
              <w:tab/>
              <w:tab/>
              <w:tab/>
              <w:tab/>
              <w:t>&lt;/APPLET_WEB_TEMPLATE_ITEM&gt;</w:t>
              <w:br/>
              <w:tab/>
              <w:tab/>
              <w:tab/>
              <w:tab/>
              <w:t>&lt;APPLET_WEB_TEMPLATE_ITEM COLUMN_SPAN="15" CONTROL="Medical School" GRID_PROPERTY="FormattedLabel" INACTIVE="N" ITEM_IDENTIFIER="5057" MARKUP_LANGUAGE="HTML" NAME="Medical SchoolLabel" ROW_SPAN="3" TYPE="Control" UPDATED="10/31/2003 21:46:54" UPDATED_BY="SADMIN" CREATED="06/16/2003 20:56:45" CREATED_BY="SADMIN"&gt;</w:t>
              <w:br/>
              <w:tab/>
              <w:tab/>
              <w:tab/>
              <w:tab/>
              <w:t>&lt;/APPLET_WEB_TEMPLATE_ITEM&gt;</w:t>
              <w:br/>
              <w:tab/>
              <w:tab/>
              <w:tab/>
              <w:tab/>
              <w:t>&lt;APPLET_WEB_TEMPLATE_ITEM CONTROL="MenuControl" EXTENSION_FLAG="Y" ITEM_IDENTIFIER="99997" NAME="MenuControl" TMPL_ITEM_HOLDER_NAME="SiebControl_99997" TYPE="Control" UPDATED="11/04/2016 13:15:52" UPDATED_BY="SADMIN" CREATED="11/04/2016 13:15:52"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13:15:52" UPDATED_BY="SADMIN" CREATED="06/05/2003 05:49:38"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13:15:52" UPDATED_BY="SADMIN" CREATED="06/05/2003 05:49:38"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13:15:52" UPDATED_BY="SADMIN" CREATED="11/04/2016 13:15:52"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13:15:52" UPDATED_BY="SADMIN" CREATED="06/05/2003 05:49:39" CREATED_BY="SADMIN" EXT_REC_TABLES="S_APPL_WT_IT_RX"&gt;</w:t>
              <w:br/>
              <w:tab/>
              <w:tab/>
              <w:tab/>
              <w:tab/>
              <w:t>&lt;/APPLET_WEB_TEMPLATE_ITEM&gt;</w:t>
              <w:br/>
              <w:tab/>
              <w:tab/>
              <w:tab/>
              <w:tab/>
              <w:t>&lt;APPLET_WEB_TEMPLATE_ITEM COLUMN_SPAN="15" CONTROL="Residency" GRID_PROPERTY="FormattedHtml" INACTIVE="N" ITEM_IDENTIFIER="5041" MARKUP_LANGUAGE="HTML" NAME="Residency" ROW_SPAN="3" TMPL_ITEM_HOLDER_NAME="SiebControl_5_41" TYPE="Control" UPDATED="11/04/2016 13:15:52" UPDATED_BY="SADMIN" CREATED="06/05/2003 05:49:39" CREATED_BY="SADMIN" EXT_REC_TABLES="S_APPL_WT_IT_RX"&gt;</w:t>
              <w:br/>
              <w:tab/>
              <w:tab/>
              <w:tab/>
              <w:tab/>
              <w:t>&lt;/APPLET_WEB_TEMPLATE_ITEM&gt;</w:t>
              <w:br/>
              <w:tab/>
              <w:tab/>
              <w:tab/>
              <w:tab/>
              <w:t>&lt;APPLET_WEB_TEMPLATE_ITEM COLUMN_SPAN="9" CONTROL="Residency" GRID_PROPERTY="FormattedLabel" INACTIVE="N" ITEM_IDENTIFIER="5032" MARKUP_LANGUAGE="HTML" NAME="ResidencyLabel" ROW_SPAN="3" TYPE="Control" UPDATED="10/31/2003 21:46:45" UPDATED_BY="SADMIN" CREATED="06/16/2003 20:56:49" CREATED_BY="SADMIN"&gt;</w:t>
              <w:br/>
              <w:tab/>
              <w:tab/>
              <w:tab/>
              <w:tab/>
              <w:t>&lt;/APPLET_WEB_TEMPLATE_ITEM&gt;</w:t>
              <w:br/>
              <w:tab/>
              <w:tab/>
              <w:tab/>
              <w:tab/>
              <w:t>&lt;APPLET_WEB_TEMPLATE_ITEM COLUMN_SPAN="9" CONTROL="Sex" GRID_PROPERTY="FormattedHtml" INACTIVE="N" ITEM_IDENTIFIER="5012" MARKUP_LANGUAGE="HTML" NAME="Sex" ROW_SPAN="3" TMPL_ITEM_HOLDER_NAME="SiebControl_5_12" TYPE="Control" UPDATED="11/04/2016 13:15:52" UPDATED_BY="SADMIN" CREATED="06/05/2003 05:49:39" CREATED_BY="SADMIN" EXT_REC_TABLES="S_APPL_WT_IT_RX"&gt;</w:t>
              <w:br/>
              <w:tab/>
              <w:tab/>
              <w:tab/>
              <w:tab/>
              <w:t>&lt;/APPLET_WEB_TEMPLATE_ITEM&gt;</w:t>
              <w:br/>
              <w:tab/>
              <w:tab/>
              <w:tab/>
              <w:tab/>
              <w:t>&lt;APPLET_WEB_TEMPLATE_ITEM COLUMN_SPAN="8" CONTROL="Sex" GRID_PROPERTY="FormattedLabel" INACTIVE="N" ITEM_IDENTIFIER="5004" MARKUP_LANGUAGE="HTML" NAME="SexLabel" ROW_SPAN="3" TYPE="Control" UPDATED="10/31/2003 21:46:37" UPDATED_BY="SADMIN" CREATED="06/16/2003 20:56:53" CREATED_BY="SADMIN"&gt;</w:t>
              <w:br/>
              <w:tab/>
              <w:tab/>
              <w:tab/>
              <w:tab/>
              <w:t>&lt;/APPLET_WEB_TEMPLATE_ITEM&gt;</w:t>
              <w:br/>
              <w:tab/>
              <w:tab/>
              <w:tab/>
              <w:tab/>
              <w:t>&lt;APPLET_WEB_TEMPLATE_ITEM COMMENTS="FINS CANCEL_GLOBAL_CHANGE" CONTROL="CancelQuery" ITEM_IDENTIFIER="108" NAME="UndoQuery" TMPL_ITEM_HOLDER_NAME="SiebControl_108" TYPE="Control" UPDATED="11/04/2016 13:15:52" UPDATED_BY="SADMIN" CREATED="06/05/2003 05:49:39"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13:15:52" UPDATED_BY="SADMIN" CREATED="06/05/2003 05:49:39"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13:15:52" UPDATED_BY="SADMIN" CREATED="06/05/2003 05:49:39"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13:15:52" UPDATED_BY="SADMIN" CREATED="06/05/2003 05:49:39"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FS Activity Asset Reading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NAME="Edit List" TYPE="Edit List" WEB_TEMPLATE="Applet List (Base/EditList) NoMenu" UPDATED="11/04/2016 12:37:17" UPDATED_BY="SADMIN" CREATED="11/04/2016 14:47:52" CREATED_BY="SADMIN" EXT_REC_TABLES="S_APPL_WTMPL_RX"&gt;</w:t>
              <w:br/>
              <w:tab/>
              <w:tab/>
              <w:tab/>
              <w:tab/>
              <w:t>&lt;APPLET_WEB_TEMPLATE_ITEM CONTROL="Applet_Title" EXTENSION_FLAG="Y" ITEM_IDENTIFIER="99929" NAME="Applet_Title" TMPL_ITEM_HOLDER_NAME="SiebControl_99929" TYPE="Control" UPDATED="11/04/2016 14:50:15" UPDATED_BY="SADMIN" CREATED="11/04/2016 14:50:15" CREATED_BY="SADMIN" EXT_REC_TABLES="S_APPL_WT_IT_RX"&gt;</w:t>
              <w:br/>
              <w:tab/>
              <w:tab/>
              <w:tab/>
              <w:tab/>
              <w:t>&lt;/APPLET_WEB_TEMPLATE_ITEM&gt;</w:t>
              <w:br/>
              <w:tab/>
              <w:tab/>
              <w:tab/>
              <w:tab/>
              <w:t>&lt;APPLET_WEB_TEMPLATE_ITEM CONTROL="Employee" INACTIVE="N" ITEM_IDENTIFIER="504" MARKUP_LANGUAGE="HTML" NAME="Employee" TMPL_ITEM_HOLDER_NAME="SiebControl_504" TYPE="List Item" UPDATED="11/04/2016 14:50:15" UPDATED_BY="SADMIN" CREATED="11/04/2016 14:50:15"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14:50:15" UPDATED_BY="SADMIN" CREATED="11/04/2016 14:50:15" CREATED_BY="SADMIN" EXT_REC_TABLES="S_APPL_WT_IT_RX"&gt;</w:t>
              <w:br/>
              <w:tab/>
              <w:tab/>
              <w:tab/>
              <w:tab/>
              <w:t>&lt;/APPLET_WEB_TEMPLATE_ITEM&gt;</w:t>
              <w:br/>
              <w:tab/>
              <w:tab/>
              <w:tab/>
              <w:tab/>
              <w:t>&lt;APPLET_WEB_TEMPLATE_ITEM CONTROL="MenuControl" EXTENSION_FLAG="Y" INACTIVE="N" ITEM_IDENTIFIER="99997" MARKUP_LANGUAGE="HTML" NAME="MenuControl" TMPL_ITEM_HOLDER_NAME="SiebMenu" TYPE="Control" UPDATED="11/04/2016 14:50:15" UPDATED_BY="SADMIN" CREATED="11/04/2016 14:50:15" CREATED_BY="SADMIN" EXT_REC_TABLES="S_APPL_WT_IT_RX"&gt;</w:t>
              <w:br/>
              <w:tab/>
              <w:tab/>
              <w:tab/>
              <w:tab/>
              <w:t>&lt;/APPLET_WEB_TEMPLATE_ITEM&gt;</w:t>
              <w:br/>
              <w:tab/>
              <w:tab/>
              <w:tab/>
              <w:tab/>
              <w:t>&lt;APPLET_WEB_TEMPLATE_ITEM CONTROL="New" INACTIVE="N" ITEM_IDENTIFIER="131" MARKUP_LANGUAGE="HTML" NAME="New" TMPL_ITEM_HOLDER_NAME="SiebControl_131" TYPE="Control" UPDATED="11/04/2016 14:50:15" UPDATED_BY="SADMIN" CREATED="11/04/2016 14:50:15"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14:50:15" UPDATED_BY="SADMIN" CREATED="11/04/2016 14:50:15" CREATED_BY="SADMIN" EXT_REC_TABLES="S_APPL_WT_IT_RX"&gt;</w:t>
              <w:br/>
              <w:tab/>
              <w:tab/>
              <w:tab/>
              <w:tab/>
              <w:t>&lt;/APPLET_WEB_TEMPLATE_ITEM&gt;</w:t>
              <w:br/>
              <w:tab/>
              <w:tab/>
              <w:tab/>
              <w:tab/>
              <w:t>&lt;APPLET_WEB_TEMPLATE_ITEM CONTROL="Reading" INACTIVE="N" ITEM_IDENTIFIER="502" MARKUP_LANGUAGE="HTML" NAME="Reading" TMPL_ITEM_HOLDER_NAME="SiebControl_502" TYPE="List Item" UPDATED="11/04/2016 14:50:15" UPDATED_BY="SADMIN" CREATED="11/04/2016 14:50:15" CREATED_BY="SADMIN" EXT_REC_TABLES="S_APPL_WT_IT_RX"&gt;</w:t>
              <w:br/>
              <w:tab/>
              <w:tab/>
              <w:tab/>
              <w:tab/>
              <w:t>&lt;/APPLET_WEB_TEMPLATE_ITEM&gt;</w:t>
              <w:br/>
              <w:tab/>
              <w:tab/>
              <w:tab/>
              <w:tab/>
              <w:t>&lt;APPLET_WEB_TEMPLATE_ITEM CONTROL="Timestamp" INACTIVE="N" ITEM_IDENTIFIER="501" MARKUP_LANGUAGE="HTML" NAME="Timestamp" TMPL_ITEM_HOLDER_NAME="SiebControl_501" TYPE="List Item" UPDATED="11/04/2016 14:50:15" UPDATED_BY="SADMIN" CREATED="11/04/2016 14:50:15"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14:50:15" UPDATED_BY="SADMIN" CREATED="11/04/2016 14:50:15" CREATED_BY="SADMIN" EXT_REC_TABLES="S_APPL_WT_IT_RX"&gt;</w:t>
              <w:br/>
              <w:tab/>
              <w:tab/>
              <w:tab/>
              <w:tab/>
              <w:t>&lt;/APPLET_WEB_TEMPLATE_ITEM&gt;</w:t>
              <w:br/>
              <w:tab/>
              <w:tab/>
              <w:tab/>
              <w:tab/>
              <w:t>&lt;APPLET_WEB_TEMPLATE_ITEM CONTROL="Units" INACTIVE="N" ITEM_IDENTIFIER="503" MARKUP_LANGUAGE="HTML" NAME="Units" TMPL_ITEM_HOLDER_NAME="SiebControl_503" TYPE="List Item" UPDATED="11/04/2016 14:50:15" UPDATED_BY="SADMIN" CREATED="11/04/2016 14:50:15"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NAME="New" TYPE="New" WEB_TEMPLATE="Applet List (Base/EditList) NoMenu" UPDATED="11/04/2016 12:37:17" UPDATED_BY="SADMIN" CREATED="11/04/2016 14:47:52" CREATED_BY="SADMIN" EXT_REC_TABLES="S_APPL_WTMPL_RX"&gt;</w:t>
              <w:br/>
              <w:tab/>
              <w:tab/>
              <w:tab/>
              <w:tab/>
              <w:t>&lt;APPLET_WEB_TEMPLATE_ITEM CONTROL="Applet_Title" EXTENSION_FLAG="Y" ITEM_IDENTIFIER="99929" NAME="Applet_Title" TMPL_ITEM_HOLDER_NAME="SiebControl_99929" TYPE="Control" UPDATED="11/04/2016 14:50:15" UPDATED_BY="SADMIN" CREATED="11/04/2016 14:50:15" CREATED_BY="SADMIN" EXT_REC_TABLES="S_APPL_WT_IT_RX"&gt;</w:t>
              <w:br/>
              <w:tab/>
              <w:tab/>
              <w:tab/>
              <w:tab/>
              <w:t>&lt;/APPLET_WEB_TEMPLATE_ITEM&gt;</w:t>
              <w:br/>
              <w:tab/>
              <w:tab/>
              <w:tab/>
              <w:tab/>
              <w:t>&lt;APPLET_WEB_TEMPLATE_ITEM CONTROL="Employee" INACTIVE="N" ITEM_IDENTIFIER="504" MARKUP_LANGUAGE="HTML" NAME="Employee" TMPL_ITEM_HOLDER_NAME="SiebControl_504" TYPE="List Item" UPDATED="11/04/2016 14:50:15" UPDATED_BY="SADMIN" CREATED="11/04/2016 14:50:15"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14:50:15" UPDATED_BY="SADMIN" CREATED="11/04/2016 14:50:15" CREATED_BY="SADMIN" EXT_REC_TABLES="S_APPL_WT_IT_RX"&gt;</w:t>
              <w:br/>
              <w:tab/>
              <w:tab/>
              <w:tab/>
              <w:tab/>
              <w:t>&lt;/APPLET_WEB_TEMPLATE_ITEM&gt;</w:t>
              <w:br/>
              <w:tab/>
              <w:tab/>
              <w:tab/>
              <w:tab/>
              <w:t>&lt;APPLET_WEB_TEMPLATE_ITEM CONTROL="MenuControl" EXTENSION_FLAG="Y" INACTIVE="N" ITEM_IDENTIFIER="99997" MARKUP_LANGUAGE="HTML" NAME="MenuControl" TMPL_ITEM_HOLDER_NAME="SiebMenu" TYPE="Control" UPDATED="11/04/2016 14:50:15" UPDATED_BY="SADMIN" CREATED="11/04/2016 14:50:15"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14:50:15" UPDATED_BY="SADMIN" CREATED="11/04/2016 14:50:15" CREATED_BY="SADMIN" EXT_REC_TABLES="S_APPL_WT_IT_RX"&gt;</w:t>
              <w:br/>
              <w:tab/>
              <w:tab/>
              <w:tab/>
              <w:tab/>
              <w:t>&lt;/APPLET_WEB_TEMPLATE_ITEM&gt;</w:t>
              <w:br/>
              <w:tab/>
              <w:tab/>
              <w:tab/>
              <w:tab/>
              <w:t>&lt;APPLET_WEB_TEMPLATE_ITEM CONTROL="Reading" INACTIVE="N" ITEM_IDENTIFIER="502" MARKUP_LANGUAGE="HTML" NAME="Reading" TMPL_ITEM_HOLDER_NAME="SiebControl_502" TYPE="List Item" UPDATED="11/04/2016 14:50:15" UPDATED_BY="SADMIN" CREATED="11/04/2016 14:50:15" CREATED_BY="SADMIN" EXT_REC_TABLES="S_APPL_WT_IT_RX"&gt;</w:t>
              <w:br/>
              <w:tab/>
              <w:tab/>
              <w:tab/>
              <w:tab/>
              <w:t>&lt;/APPLET_WEB_TEMPLATE_ITEM&gt;</w:t>
              <w:br/>
              <w:tab/>
              <w:tab/>
              <w:tab/>
              <w:tab/>
              <w:t>&lt;APPLET_WEB_TEMPLATE_ITEM CONTROL="Timestamp" INACTIVE="N" ITEM_IDENTIFIER="501" MARKUP_LANGUAGE="HTML" NAME="Timestamp" TMPL_ITEM_HOLDER_NAME="SiebControl_501" TYPE="List Item" UPDATED="11/04/2016 14:50:15" UPDATED_BY="SADMIN" CREATED="11/04/2016 14:50:15"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14:50:15" UPDATED_BY="SADMIN" CREATED="11/04/2016 14:50:15" CREATED_BY="SADMIN" EXT_REC_TABLES="S_APPL_WT_IT_RX"&gt;</w:t>
              <w:br/>
              <w:tab/>
              <w:tab/>
              <w:tab/>
              <w:tab/>
              <w:t>&lt;/APPLET_WEB_TEMPLATE_ITEM&gt;</w:t>
              <w:br/>
              <w:tab/>
              <w:tab/>
              <w:tab/>
              <w:tab/>
              <w:t>&lt;APPLET_WEB_TEMPLATE_ITEM CONTROL="Units" INACTIVE="N" ITEM_IDENTIFIER="503" MARKUP_LANGUAGE="HTML" NAME="Units" TMPL_ITEM_HOLDER_NAME="SiebControl_503" TYPE="List Item" UPDATED="11/04/2016 14:50:15" UPDATED_BY="SADMIN" CREATED="11/04/2016 14:50:15"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Expense RO Invoice Line Items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CREATED="09/01/2005 15:43:37" CREATED_BY="SADMIN" EXT_REC_TABLES="S_APPL_WTMPL_RX"&gt;</w:t>
              <w:br/>
              <w:tab/>
              <w:tab/>
              <w:tab/>
              <w:tab/>
              <w:t>&lt;APPLET_WEB_TEMPLATE_ITEM CONTROL="Activity Id" INACTIVE="N" ITEM_IDENTIFIER="1303" MARKUP_LANGUAGE="HTML" NAME="Activity Id" TMPL_ITEM_HOLDER_NAME="SiebControl_1303" TYPE="List Item" UPDATED="11/04/2016 14:08:26" UPDATED_BY="SADMIN" CREATED="09/01/2005 15:56:24" CREATED_BY="SADMIN" EXT_REC_TABLES="S_APPL_WT_IT_RX"&gt;</w:t>
              <w:br/>
              <w:tab/>
              <w:tab/>
              <w:tab/>
              <w:tab/>
              <w:t>&lt;/APPLET_WEB_TEMPLATE_ITEM&gt;</w:t>
              <w:br/>
              <w:tab/>
              <w:tab/>
              <w:tab/>
              <w:tab/>
              <w:t>&lt;APPLET_WEB_TEMPLATE_ITEM CONTROL="Agreement Item Id" INACTIVE="N" ITEM_IDENTIFIER="1803" MARKUP_LANGUAGE="HTML" NAME="Agreement Item Id" TMPL_ITEM_HOLDER_NAME="SiebControl_1803" TYPE="List Item" UPDATED="11/04/2016 14:08:26" UPDATED_BY="SADMIN" CREATED="09/01/2005 15:56:24" CREATED_BY="SADMIN" EXT_REC_TABLES="S_APPL_WT_IT_RX"&gt;</w:t>
              <w:br/>
              <w:tab/>
              <w:tab/>
              <w:tab/>
              <w:tab/>
              <w:t>&lt;/APPLET_WEB_TEMPLATE_ITEM&gt;</w:t>
              <w:br/>
              <w:tab/>
              <w:tab/>
              <w:tab/>
              <w:tab/>
              <w:t>&lt;APPLET_WEB_TEMPLATE_ITEM CONTROL="Amount" INACTIVE="N" ITEM_IDENTIFIER="1802" MARKUP_LANGUAGE="HTML" NAME="Amount" TMPL_ITEM_HOLDER_NAME="SiebControl_1802" TYPE="List Item" UPDATED="11/04/2016 14:08:26" UPDATED_BY="SADMIN" CREATED="09/01/2005 15:56:24"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14:08:26" UPDATED_BY="SADMIN" CREATED="11/04/2016 14:08:26" CREATED_BY="SADMIN" EXT_REC_TABLES="S_APPL_WT_IT_RX"&gt;</w:t>
              <w:br/>
              <w:tab/>
              <w:tab/>
              <w:tab/>
              <w:tab/>
              <w:t>&lt;/APPLET_WEB_TEMPLATE_ITEM&gt;</w:t>
              <w:br/>
              <w:tab/>
              <w:tab/>
              <w:tab/>
              <w:tab/>
              <w:t>&lt;APPLET_WEB_TEMPLATE_ITEM CONTROL="Comments" INACTIVE="N" ITEM_IDENTIFIER="1304" MARKUP_LANGUAGE="HTML" NAME="Comments" TMPL_ITEM_HOLDER_NAME="SiebControl_1304" TYPE="List Item" UPDATED="11/04/2016 14:08:26" UPDATED_BY="SADMIN" CREATED="09/01/2005 15:56:24"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14:08:26" UPDATED_BY="SADMIN" CREATED="09/01/2005 15:56:24" CREATED_BY="SADMIN" EXT_REC_TABLES="S_APPL_WT_IT_RX"&gt;</w:t>
              <w:br/>
              <w:tab/>
              <w:tab/>
              <w:tab/>
              <w:tab/>
              <w:t>&lt;/APPLET_WEB_TEMPLATE_ITEM&gt;</w:t>
              <w:br/>
              <w:tab/>
              <w:tab/>
              <w:tab/>
              <w:tab/>
              <w:t>&lt;APPLET_WEB_TEMPLATE_ITEM CONTROL="Line Number" INACTIVE="N" ITEM_IDENTIFIER="1301" MARKUP_LANGUAGE="HTML" NAME="Line Number" TMPL_ITEM_HOLDER_NAME="SiebControl_1301" TYPE="List Item" UPDATED="11/04/2016 14:08:26" UPDATED_BY="SADMIN" CREATED="09/01/2005 15:56:24"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14:08:26" UPDATED_BY="SADMIN" CREATED="11/04/2016 14:08:26" CREATED_BY="SADMIN" EXT_REC_TABLES="S_APPL_WT_IT_RX"&gt;</w:t>
              <w:br/>
              <w:tab/>
              <w:tab/>
              <w:tab/>
              <w:tab/>
              <w:t>&lt;/APPLET_WEB_TEMPLATE_ITEM&gt;</w:t>
              <w:br/>
              <w:tab/>
              <w:tab/>
              <w:tab/>
              <w:tab/>
              <w:t>&lt;APPLET_WEB_TEMPLATE_ITEM CONTROL="Order Number" INACTIVE="N" ITEM_IDENTIFIER="1302" MARKUP_LANGUAGE="HTML" NAME="Order Number" TMPL_ITEM_HOLDER_NAME="SiebControl_1302" TYPE="List Item" UPDATED="11/04/2016 14:08:26" UPDATED_BY="SADMIN" CREATED="09/01/2005 15:56:24" CREATED_BY="SADMIN" EXT_REC_TABLES="S_APPL_WT_IT_RX"&gt;</w:t>
              <w:br/>
              <w:tab/>
              <w:tab/>
              <w:tab/>
              <w:tab/>
              <w:t>&lt;/APPLET_WEB_TEMPLATE_ITEM&gt;</w:t>
              <w:br/>
              <w:tab/>
              <w:tab/>
              <w:tab/>
              <w:tab/>
              <w:t>&lt;APPLET_WEB_TEMPLATE_ITEM CONTROL="Person Id" INACTIVE="N" ITEM_IDENTIFIER="2301" MARKUP_LANGUAGE="HTML" NAME="Person Id" TMPL_ITEM_HOLDER_NAME="SiebControl_2301" TYPE="List Item" UPDATED="11/04/2016 14:08:26" UPDATED_BY="SADMIN" CREATED="09/01/2005 15:56:24"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14:08:26" UPDATED_BY="SADMIN" CREATED="09/01/2005 15:56:24"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14:08:26" UPDATED_BY="SADMIN" CREATED="11/04/2016 14:08:26" CREATED_BY="SADMIN" EXT_REC_TABLES="S_APPL_WT_IT_RX"&gt;</w:t>
              <w:br/>
              <w:tab/>
              <w:tab/>
              <w:tab/>
              <w:tab/>
              <w:t>&lt;/APPLET_WEB_TEMPLATE_ITEM&gt;</w:t>
              <w:br/>
              <w:tab/>
              <w:tab/>
              <w:tab/>
              <w:tab/>
              <w:t>&lt;APPLET_WEB_TEMPLATE_ITEM CONTROL="Resource First Name" INACTIVE="N" ITEM_IDENTIFIER="2303" MARKUP_LANGUAGE="HTML" NAME="Resource First Name" TMPL_ITEM_HOLDER_NAME="SiebControl_2303" TYPE="List Item" UPDATED="11/04/2016 14:08:26" UPDATED_BY="SADMIN" CREATED="09/01/2005 15:56:24" CREATED_BY="SADMIN" EXT_REC_TABLES="S_APPL_WT_IT_RX"&gt;</w:t>
              <w:br/>
              <w:tab/>
              <w:tab/>
              <w:tab/>
              <w:tab/>
              <w:t>&lt;/APPLET_WEB_TEMPLATE_ITEM&gt;</w:t>
              <w:br/>
              <w:tab/>
              <w:tab/>
              <w:tab/>
              <w:tab/>
              <w:t>&lt;APPLET_WEB_TEMPLATE_ITEM CONTROL="Resource Last Name" INACTIVE="N" ITEM_IDENTIFIER="2302" MARKUP_LANGUAGE="HTML" NAME="Resource Last Name" TMPL_ITEM_HOLDER_NAME="SiebControl_2302" TYPE="List Item" UPDATED="11/04/2016 14:08:26" UPDATED_BY="SADMIN" CREATED="09/01/2005 15:56:24" CREATED_BY="SADMIN" EXT_REC_TABLES="S_APPL_WT_IT_RX"&gt;</w:t>
              <w:br/>
              <w:tab/>
              <w:tab/>
              <w:tab/>
              <w:tab/>
              <w:t>&lt;/APPLET_WEB_TEMPLATE_ITEM&gt;</w:t>
              <w:br/>
              <w:tab/>
              <w:tab/>
              <w:tab/>
              <w:tab/>
              <w:t>&lt;APPLET_WEB_TEMPLATE_ITEM CONTROL="Resource Project Role" INACTIVE="N" ITEM_IDENTIFIER="2304" MARKUP_LANGUAGE="HTML" NAME="Resource Project Role" TMPL_ITEM_HOLDER_NAME="SiebControl_2304" TYPE="List Item" UPDATED="11/04/2016 14:08:26" UPDATED_BY="SADMIN" CREATED="09/01/2005 15:56:24" CREATED_BY="SADMIN" EXT_REC_TABLES="S_APPL_WT_IT_RX"&gt;</w:t>
              <w:br/>
              <w:tab/>
              <w:tab/>
              <w:tab/>
              <w:tab/>
              <w:t>&lt;/APPLET_WEB_TEMPLATE_ITEM&gt;</w:t>
              <w:br/>
              <w:tab/>
              <w:tab/>
              <w:tab/>
              <w:tab/>
              <w:t>&lt;APPLET_WEB_TEMPLATE_ITEM CONTROL="Type" INACTIVE="N" ITEM_IDENTIFIER="1801" MARKUP_LANGUAGE="HTML" NAME="Type" TMPL_ITEM_HOLDER_NAME="SiebControl_1801" TYPE="List Item" UPDATED="11/04/2016 14:08:26" UPDATED_BY="SADMIN" CREATED="09/01/2005 15:56:24"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14:08:26" UPDATED_BY="SADMIN" CREATED="09/01/2005 15:56:24"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14:08:26" UPDATED_BY="SADMIN" CREATED="09/01/2005 15:56:24"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14:08:26" UPDATED_BY="SADMIN" CREATED="09/01/2005 15:56:24"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CREATED="09/01/2005 15:43:37" CREATED_BY="SADMIN" EXT_REC_TABLES="S_APPL_WTMPL_RX"&gt;</w:t>
              <w:br/>
              <w:tab/>
              <w:tab/>
              <w:tab/>
              <w:tab/>
              <w:t>&lt;APPLET_WEB_TEMPLATE_ITEM CONTROL="Activity Id" INACTIVE="N" ITEM_IDENTIFIER="506" MARKUP_LANGUAGE="HTML" NAME="Activity Id" TMPL_ITEM_HOLDER_NAME="SiebControl_506" TYPE="List Item" UPDATED="11/04/2016 14:08:26" UPDATED_BY="SADMIN" CREATED="09/01/2005 15:56:24" CREATED_BY="SADMIN" EXT_REC_TABLES="S_APPL_WT_IT_RX"&gt;</w:t>
              <w:br/>
              <w:tab/>
              <w:tab/>
              <w:tab/>
              <w:tab/>
              <w:t>&lt;/APPLET_WEB_TEMPLATE_ITEM&gt;</w:t>
              <w:br/>
              <w:tab/>
              <w:tab/>
              <w:tab/>
              <w:tab/>
              <w:t>&lt;APPLET_WEB_TEMPLATE_ITEM CONTROL="Agreement Item Id" INACTIVE="N" ITEM_IDENTIFIER="507" MARKUP_LANGUAGE="HTML" NAME="Agreement Item Id" TMPL_ITEM_HOLDER_NAME="SiebControl_507" TYPE="List Item" UPDATED="11/04/2016 14:08:26" UPDATED_BY="SADMIN" CREATED="09/01/2005 15:56:24" CREATED_BY="SADMIN" EXT_REC_TABLES="S_APPL_WT_IT_RX"&gt;</w:t>
              <w:br/>
              <w:tab/>
              <w:tab/>
              <w:tab/>
              <w:tab/>
              <w:t>&lt;/APPLET_WEB_TEMPLATE_ITEM&gt;</w:t>
              <w:br/>
              <w:tab/>
              <w:tab/>
              <w:tab/>
              <w:tab/>
              <w:t>&lt;APPLET_WEB_TEMPLATE_ITEM CONTROL="Amount" INACTIVE="N" ITEM_IDENTIFIER="503" MARKUP_LANGUAGE="HTML" NAME="Amount" TMPL_ITEM_HOLDER_NAME="SiebControl_503" TYPE="List Item" UPDATED="11/04/2016 14:08:26" UPDATED_BY="SADMIN" CREATED="09/01/2005 15:56:24" CREATED_BY="SADMIN" EXT_REC_TABLES="S_APPL_WT_IT_RX"&gt;</w:t>
              <w:br/>
              <w:tab/>
              <w:tab/>
              <w:tab/>
              <w:tab/>
              <w:t>&lt;/APPLET_WEB_TEMPLATE_ITEM&gt;</w:t>
              <w:br/>
              <w:tab/>
              <w:tab/>
              <w:tab/>
              <w:tab/>
              <w:t>&lt;APPLET_WEB_TEMPLATE_ITEM CONTROL="AppletTitle" INACTIVE="N" ITEM_IDENTIFIER="90" MARKUP_LANGUAGE="HTML" NAME="AppletTitle" TYPE="Control" UPDATED="09/01/2005 15:56:24" UPDATED_BY="SADMIN" CREATED="09/01/2005 15:56:24" CREATED_BY="SADMIN"&gt;</w:t>
              <w:br/>
              <w:tab/>
              <w:tab/>
              <w:tab/>
              <w:tab/>
              <w:t>&lt;/APPLET_WEB_TEMPLATE_ITEM&gt;</w:t>
              <w:br/>
              <w:tab/>
              <w:tab/>
              <w:tab/>
              <w:tab/>
              <w:t>&lt;APPLET_WEB_TEMPLATE_ITEM CONTROL="Applet_Title" EXTENSION_FLAG="Y" ITEM_IDENTIFIER="99929" NAME="Applet_Title" TMPL_ITEM_HOLDER_NAME="SiebControl_99929" TYPE="Control" UPDATED="11/04/2016 14:08:26" UPDATED_BY="SADMIN" CREATED="11/04/2016 14:08:26" CREATED_BY="SADMIN" EXT_REC_TABLES="S_APPL_WT_IT_RX"&gt;</w:t>
              <w:br/>
              <w:tab/>
              <w:tab/>
              <w:tab/>
              <w:tab/>
              <w:t>&lt;/APPLET_WEB_TEMPLATE_ITEM&gt;</w:t>
              <w:br/>
              <w:tab/>
              <w:tab/>
              <w:tab/>
              <w:tab/>
              <w:t>&lt;APPLET_WEB_TEMPLATE_ITEM CONTROL="Comments" INACTIVE="N" ITEM_IDENTIFIER="504" MARKUP_LANGUAGE="HTML" NAME="Comments" TMPL_ITEM_HOLDER_NAME="SiebControl_504" TYPE="List Item" UPDATED="11/04/2016 14:08:26" UPDATED_BY="SADMIN" CREATED="09/01/2005 15:56:24"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14:08:26" UPDATED_BY="SADMIN" CREATED="09/01/2005 15:56:24" CREATED_BY="SADMIN" EXT_REC_TABLES="S_APPL_WT_IT_RX"&gt;</w:t>
              <w:br/>
              <w:tab/>
              <w:tab/>
              <w:tab/>
              <w:tab/>
              <w:t>&lt;/APPLET_WEB_TEMPLATE_ITEM&gt;</w:t>
              <w:br/>
              <w:tab/>
              <w:tab/>
              <w:tab/>
              <w:tab/>
              <w:t>&lt;APPLET_WEB_TEMPLATE_ITEM CONTROL="GotoNextSet" INACTIVE="N" ITEM_IDENTIFIER="123" MARKUP_LANGUAGE="HTML" NAME="GotoNextSet" TYPE="Control" UPDATED="09/01/2005 15:56:25" UPDATED_BY="SADMIN" CREATED="09/01/2005 15:56:25" CREATED_BY="SADMIN"&gt;</w:t>
              <w:br/>
              <w:tab/>
              <w:tab/>
              <w:tab/>
              <w:tab/>
              <w:t>&lt;/APPLET_WEB_TEMPLATE_ITEM&gt;</w:t>
              <w:br/>
              <w:tab/>
              <w:tab/>
              <w:tab/>
              <w:tab/>
              <w:t>&lt;APPLET_WEB_TEMPLATE_ITEM CONTROL="GotoPreviousSet" INACTIVE="N" ITEM_IDENTIFIER="122" MARKUP_LANGUAGE="HTML" NAME="GotoPreviousSet" TYPE="Control" UPDATED="09/01/2005 15:56:25" UPDATED_BY="SADMIN" CREATED="09/01/2005 15:56:25"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14:08:26" UPDATED_BY="SADMIN" CREATED="09/01/2005 15:56:25" CREATED_BY="SADMIN" EXT_REC_TABLES="S_APPL_WT_IT_RX"&gt;</w:t>
              <w:br/>
              <w:tab/>
              <w:tab/>
              <w:tab/>
              <w:tab/>
              <w:t>&lt;/APPLET_WEB_TEMPLATE_ITEM&gt;</w:t>
              <w:br/>
              <w:tab/>
              <w:tab/>
              <w:tab/>
              <w:tab/>
              <w:t>&lt;APPLET_WEB_TEMPLATE_ITEM CONTROL="Line Number" INACTIVE="N" ITEM_IDENTIFIER="501" MARKUP_LANGUAGE="HTML" NAME="Line Number" TMPL_ITEM_HOLDER_NAME="SiebControl_501" TYPE="List Item" UPDATED="11/04/2016 14:08:26" UPDATED_BY="SADMIN" CREATED="09/01/2005 15:56:25"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14:08:26" UPDATED_BY="SADMIN" CREATED="11/04/2016 14:08:26"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14:08:26" UPDATED_BY="SADMIN" CREATED="11/04/2016 14:08:26"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14:08:26" UPDATED_BY="SADMIN" CREATED="09/01/2005 15:56:25" CREATED_BY="SADMIN" EXT_REC_TABLES="S_APPL_WT_IT_RX"&gt;</w:t>
              <w:br/>
              <w:tab/>
              <w:tab/>
              <w:tab/>
              <w:tab/>
              <w:t>&lt;/APPLET_WEB_TEMPLATE_ITEM&gt;</w:t>
              <w:br/>
              <w:tab/>
              <w:tab/>
              <w:tab/>
              <w:tab/>
              <w:t>&lt;APPLET_WEB_TEMPLATE_ITEM CONTROL="Order Number" INACTIVE="N" ITEM_IDENTIFIER="505" MARKUP_LANGUAGE="HTML" NAME="Order Number" TMPL_ITEM_HOLDER_NAME="SiebControl_505" TYPE="List Item" UPDATED="11/04/2016 14:08:26" UPDATED_BY="SADMIN" CREATED="09/01/2005 15:56:25" CREATED_BY="SADMIN" EXT_REC_TABLES="S_APPL_WT_IT_RX"&gt;</w:t>
              <w:br/>
              <w:tab/>
              <w:tab/>
              <w:tab/>
              <w:tab/>
              <w:t>&lt;/APPLET_WEB_TEMPLATE_ITEM&gt;</w:t>
              <w:br/>
              <w:tab/>
              <w:tab/>
              <w:tab/>
              <w:tab/>
              <w:t>&lt;APPLET_WEB_TEMPLATE_ITEM CONTROL="Person Id" INACTIVE="N" ITEM_IDENTIFIER="511" MARKUP_LANGUAGE="HTML" NAME="Person Id" TMPL_ITEM_HOLDER_NAME="SiebControl_511" TYPE="List Item" UPDATED="11/04/2016 14:08:26" UPDATED_BY="SADMIN" CREATED="09/01/2005 15:56:25"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14:08:26"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14:08:26" UPDATED_BY="SADMIN" CREATED="09/01/2005 15:56:25"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14:08:26"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14:08:26"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14:08:26" UPDATED_BY="SADMIN" CREATED="11/04/2016 14:08:26" CREATED_BY="SADMIN" EXT_REC_TABLES="S_APPL_WT_IT_RX"&gt;</w:t>
              <w:br/>
              <w:tab/>
              <w:tab/>
              <w:tab/>
              <w:tab/>
              <w:t>&lt;/APPLET_WEB_TEMPLATE_ITEM&gt;</w:t>
              <w:br/>
              <w:tab/>
              <w:tab/>
              <w:tab/>
              <w:tab/>
              <w:t>&lt;APPLET_WEB_TEMPLATE_ITEM CONTROL="Resource First Name" INACTIVE="N" ITEM_IDENTIFIER="510" MARKUP_LANGUAGE="HTML" NAME="Resource First Name" TMPL_ITEM_HOLDER_NAME="SiebControl_510" TYPE="List Item" UPDATED="11/04/2016 14:08:26" UPDATED_BY="SADMIN" CREATED="09/01/2005 15:56:25" CREATED_BY="SADMIN" EXT_REC_TABLES="S_APPL_WT_IT_RX"&gt;</w:t>
              <w:br/>
              <w:tab/>
              <w:tab/>
              <w:tab/>
              <w:tab/>
              <w:t>&lt;/APPLET_WEB_TEMPLATE_ITEM&gt;</w:t>
              <w:br/>
              <w:tab/>
              <w:tab/>
              <w:tab/>
              <w:tab/>
              <w:t>&lt;APPLET_WEB_TEMPLATE_ITEM CONTROL="Resource Last Name" INACTIVE="N" ITEM_IDENTIFIER="509" MARKUP_LANGUAGE="HTML" NAME="Resource Last Name" TMPL_ITEM_HOLDER_NAME="SiebControl_509" TYPE="List Item" UPDATED="11/04/2016 14:08:26" UPDATED_BY="SADMIN" CREATED="09/01/2005 15:56:25" CREATED_BY="SADMIN" EXT_REC_TABLES="S_APPL_WT_IT_RX"&gt;</w:t>
              <w:br/>
              <w:tab/>
              <w:tab/>
              <w:tab/>
              <w:tab/>
              <w:t>&lt;/APPLET_WEB_TEMPLATE_ITEM&gt;</w:t>
              <w:br/>
              <w:tab/>
              <w:tab/>
              <w:tab/>
              <w:tab/>
              <w:t>&lt;APPLET_WEB_TEMPLATE_ITEM CONTROL="Resource Project Role" INACTIVE="N" ITEM_IDENTIFIER="508" MARKUP_LANGUAGE="HTML" NAME="Resource Project Role" TMPL_ITEM_HOLDER_NAME="SiebControl_508" TYPE="List Item" UPDATED="11/04/2016 14:08:26" UPDATED_BY="SADMIN" CREATED="09/01/2005 15:56:25"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14:08:26" UPDATED_BY="SADMIN" CREATED="09/01/2005 15:56:25"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14:08:26" UPDATED_BY="SADMIN" CREATED="09/01/2005 15:56:25"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14:08:26" UPDATED_BY="SADMIN" CREATED="09/01/2005 15:56:25"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eChannel Action Account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ListApplet Template" INACTIVE="N" NAME="Base" TYPE="Base" WEB_TEMPLATE="SWLS ListApplet Template" UPDATED="11/04/2016 12:37:17" UPDATED_BY="SADMIN" CREATED="03/06/2001 18:49:47" CREATED_BY="SADMIN" EXT_REC_TABLES="S_APPL_WTMPL_RX"&gt;</w:t>
              <w:br/>
              <w:tab/>
              <w:tab/>
              <w:tab/>
              <w:tab/>
              <w:t>&lt;APPLET_WEB_TEMPLATE_ITEM CONTROL="Account Name" INACTIVE="N" ITEM_IDENTIFIER="11" MARKUP_LANGUAGE="WML" NAME="Account Name" TMPL_ITEM_HOLDER_NAME="SiebControl_11" TYPE="List Item" UPDATED="11/04/2016 14:58:48" UPDATED_BY="SADMIN" CREATED="03/06/2001 18:49:48" CREATED_BY="SADMIN" EXT_REC_TABLES="S_APPL_WT_IT_RX"&gt;</w:t>
              <w:br/>
              <w:tab/>
              <w:tab/>
              <w:tab/>
              <w:tab/>
              <w:t>&lt;/APPLET_WEB_TEMPLATE_ITEM&gt;</w:t>
              <w:br/>
              <w:tab/>
              <w:tab/>
              <w:tab/>
              <w:tab/>
              <w:t>&lt;APPLET_WEB_TEMPLATE_ITEM CONTROL="AppletTitle" INACTIVE="N" ITEM_IDENTIFIER="1" MARKUP_LANGUAGE="WML" NAME="AppletTitle" TMPL_ITEM_HOLDER_NAME="SiebControl_1" TYPE="Control" UPDATED="11/04/2016 14:58:48" UPDATED_BY="SADMIN" CREATED="03/06/2001 18:49:48"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14:58:48" UPDATED_BY="SADMIN" CREATED="11/04/2016 14:58:48" CREATED_BY="SADMIN" EXT_REC_TABLES="S_APPL_WT_IT_RX"&gt;</w:t>
              <w:br/>
              <w:tab/>
              <w:tab/>
              <w:tab/>
              <w:tab/>
              <w:t>&lt;/APPLET_WEB_TEMPLATE_ITEM&gt;</w:t>
              <w:br/>
              <w:tab/>
              <w:tab/>
              <w:tab/>
              <w:tab/>
              <w:t>&lt;APPLET_WEB_TEMPLATE_ITEM CONTROL="NewAccount" INACTIVE="N" ITEM_IDENTIFIER="41" MARKUP_LANGUAGE="WML" NAME="NewAccount" TMPL_ITEM_HOLDER_NAME="SiebControl_41" TYPE="Control" UPDATED="11/04/2016 14:58:48" UPDATED_BY="SADMIN" CREATED="03/06/2001 18:49:48"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14:58:48" UPDATED_BY="SADMIN" CREATED="11/04/2016 14:58:48" CREATED_BY="SADMIN" EXT_REC_TABLES="S_APPL_WT_IT_RX"&gt;</w:t>
              <w:br/>
              <w:tab/>
              <w:tab/>
              <w:tab/>
              <w:tab/>
              <w:t>&lt;/APPLET_WEB_TEMPLATE_ITEM&gt;</w:t>
              <w:br/>
              <w:tab/>
              <w:tab/>
              <w:tab/>
              <w:tab/>
              <w:t>&lt;APPLET_WEB_TEMPLATE_ITEM EXTENSION_FLAG="Y" ITEM_IDENTIFIER="99993" NAME="SWLS Account Association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CONTROL="Separator" INACTIVE="N" ITEM_IDENTIFIER="1000" MARKUP_LANGUAGE="HTML" NAME="Separator" TMPL_ITEM_HOLDER_NAME="SiebControl_1000" TYPE="Control" UPDATED="11/04/2016 14:58:48" UPDATED_BY="SADMIN" CREATED="09/07/2001 21:17:45"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NAME="Edit" TYPE="Edit" WEB_TEMPLATE="SWLS Edit Template" UPDATED="11/04/2016 12:37:17" UPDATED_BY="SADMIN" CREATED="06/05/2003 02:11:48" CREATED_BY="SADMIN" EXT_REC_TABLES="S_APPL_WTMPL_RX"&gt;</w:t>
              <w:br/>
              <w:tab/>
              <w:tab/>
              <w:tab/>
              <w:tab/>
              <w:t>&lt;APPLET_WEB_TEMPLATE_ITEM CONTROL="Account Name" INACTIVE="N" ITEM_IDENTIFIER="3" MARKUP_LANGUAGE="WML" NAME="Account Name" TMPL_ITEM_HOLDER_NAME="SiebControl_3" TYPE="Control" UPDATED="11/04/2016 14:58:48" UPDATED_BY="SADMIN" CREATED="06/05/2003 09:13:27" CREATED_BY="SADMIN" EXT_REC_TABLES="S_APPL_WT_IT_RX"&gt;</w:t>
              <w:br/>
              <w:tab/>
              <w:tab/>
              <w:tab/>
              <w:tab/>
              <w:t>&lt;/APPLET_WEB_TEMPLATE_ITEM&gt;</w:t>
              <w:br/>
              <w:tab/>
              <w:tab/>
              <w:tab/>
              <w:tab/>
              <w:t>&lt;APPLET_WEB_TEMPLATE_ITEM CONTROL="NewRecordTitle" INACTIVE="N" ITEM_IDENTIFIER="1" MARKUP_LANGUAGE="WML" NAME="NewRecordTitle" TMPL_ITEM_HOLDER_NAME="SiebControl_1" TYPE="Control" UPDATED="11/04/2016 14:58:48" UPDATED_BY="SADMIN" CREATED="06/05/2003 09:13:27" CREATED_BY="SADMIN" EXT_REC_TABLES="S_APPL_WT_IT_RX"&gt;</w:t>
              <w:br/>
              <w:tab/>
              <w:tab/>
              <w:tab/>
              <w:tab/>
              <w:t>&lt;/APPLET_WEB_TEMPLATE_ITEM&gt;</w:t>
              <w:br/>
              <w:tab/>
              <w:tab/>
              <w:tab/>
              <w:tab/>
              <w:t>&lt;APPLET_WEB_TEMPLATE_ITEM EXTENSION_FLAG="Y" ITEM_IDENTIFIER="99993" NAME="SWLS Account Association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14:58:48" UPDATED_BY="SADMIN" CREATED="06/05/2003 09:13:27" CREATED_BY="SADMIN" EXT_REC_TABLES="S_APPL_WT_IT_RX"&gt;</w:t>
              <w:br/>
              <w:tab/>
              <w:tab/>
              <w:tab/>
              <w:tab/>
              <w:t>&lt;/APPLET_WEB_TEMPLATE_ITEM&gt;</w:t>
              <w:br/>
              <w:tab/>
              <w:tab/>
              <w:tab/>
              <w:tab/>
              <w:t>&lt;APPLET_WEB_TEMPLATE_ITEM CONTROL="UndoRecord" INACTIVE="N" ITEM_IDENTIFIER="42" MARKUP_LANGUAGE="WML" NAME="UndoRecord" TMPL_ITEM_HOLDER_NAME="SiebControl_42" TYPE="Control" UPDATED="11/04/2016 14:58:48" UPDATED_BY="SADMIN" CREATED="06/05/2003 09:13:27"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NAME="NewRecord" TYPE="New" WEB_TEMPLATE="SWLS Edit Template" UPDATED="11/04/2016 12:37:17" UPDATED_BY="SADMIN" CREATED="03/06/2001 18:49:48" CREATED_BY="SADMIN" EXT_REC_TABLES="S_APPL_WTMPL_RX"&gt;</w:t>
              <w:br/>
              <w:tab/>
              <w:tab/>
              <w:tab/>
              <w:tab/>
              <w:t>&lt;APPLET_WEB_TEMPLATE_ITEM CONTROL="Account Name" INACTIVE="N" ITEM_IDENTIFIER="3" MARKUP_LANGUAGE="WML" NAME="Account Name" TMPL_ITEM_HOLDER_NAME="SiebControl_3" TYPE="Control" UPDATED="11/04/2016 14:58:48" UPDATED_BY="SADMIN" CREATED="03/06/2001 18:49:48" CREATED_BY="SADMIN" EXT_REC_TABLES="S_APPL_WT_IT_RX"&gt;</w:t>
              <w:br/>
              <w:tab/>
              <w:tab/>
              <w:tab/>
              <w:tab/>
              <w:t>&lt;/APPLET_WEB_TEMPLATE_ITEM&gt;</w:t>
              <w:br/>
              <w:tab/>
              <w:tab/>
              <w:tab/>
              <w:tab/>
              <w:t>&lt;APPLET_WEB_TEMPLATE_ITEM CONTROL="NewRecordTitle" INACTIVE="N" ITEM_IDENTIFIER="1" MARKUP_LANGUAGE="WML" NAME="NewRecordTitle" TMPL_ITEM_HOLDER_NAME="SiebControl_1" TYPE="Control" UPDATED="11/04/2016 14:58:48" UPDATED_BY="SADMIN" CREATED="03/06/2001 18:49:48" CREATED_BY="SADMIN" EXT_REC_TABLES="S_APPL_WT_IT_RX"&gt;</w:t>
              <w:br/>
              <w:tab/>
              <w:tab/>
              <w:tab/>
              <w:tab/>
              <w:t>&lt;/APPLET_WEB_TEMPLATE_ITEM&gt;</w:t>
              <w:br/>
              <w:tab/>
              <w:tab/>
              <w:tab/>
              <w:tab/>
              <w:t>&lt;APPLET_WEB_TEMPLATE_ITEM EXTENSION_FLAG="Y" ITEM_IDENTIFIER="99993" NAME="SWLS Account Association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14:58:48" UPDATED_BY="SADMIN" CREATED="03/06/2001 18:49:49" CREATED_BY="SADMIN" EXT_REC_TABLES="S_APPL_WT_IT_RX"&gt;</w:t>
              <w:br/>
              <w:tab/>
              <w:tab/>
              <w:tab/>
              <w:tab/>
              <w:t>&lt;/APPLET_WEB_TEMPLATE_ITEM&gt;</w:t>
              <w:br/>
              <w:tab/>
              <w:tab/>
              <w:tab/>
              <w:tab/>
              <w:t>&lt;APPLET_WEB_TEMPLATE_ITEM CONTROL="UndoRecord" INACTIVE="N" ITEM_IDENTIFIER="42" MARKUP_LANGUAGE="WML" NAME="UndoRecord" TMPL_ITEM_HOLDER_NAME="SiebControl_42" TYPE="Control" UPDATED="11/04/2016 14:58:48" UPDATED_BY="SADMIN" CREATED="03/06/2001 18:49:49"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Group Reward Component Access Rule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CREATED="04/09/2012 13:04:20" CREATED_BY="SADMIN" EXT_REC_TABLES="S_APPL_WTMPL_RX"&gt;</w:t>
              <w:br/>
              <w:tab/>
              <w:tab/>
              <w:tab/>
              <w:tab/>
              <w:t>&lt;APPLET_WEB_TEMPLATE_ITEM CONTROL="Access Type" INACTIVE="N" ITEM_IDENTIFIER="504" MARKUP_LANGUAGE="HTML" NAME="Access Type" TMPL_ITEM_HOLDER_NAME="SiebControl_504" TYPE="List Item" UPDATED="11/04/2016 13:45:25" UPDATED_BY="SADMIN" CREATED="04/09/2012 13:08:55"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13:45:25" UPDATED_BY="SADMIN" CREATED="11/04/2016 13:45:25" CREATED_BY="SADMIN" EXT_REC_TABLES="S_APPL_WT_IT_RX"&gt;</w:t>
              <w:br/>
              <w:tab/>
              <w:tab/>
              <w:tab/>
              <w:tab/>
              <w:t>&lt;/APPLET_WEB_TEMPLATE_ITEM&gt;</w:t>
              <w:br/>
              <w:tab/>
              <w:tab/>
              <w:tab/>
              <w:tab/>
              <w:t>&lt;APPLET_WEB_TEMPLATE_ITEM CONTROL="Class Name" INACTIVE="N" ITEM_IDENTIFIER="503" MARKUP_LANGUAGE="HTML" NAME="Class Name" TMPL_ITEM_HOLDER_NAME="SiebControl_503" TYPE="List Item" UPDATED="11/04/2016 13:45:25" UPDATED_BY="SADMIN" CREATED="04/09/2012 13:08:55"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13:45:25" UPDATED_BY="SADMIN" CREATED="04/09/2012 13:08:56"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13:45:25" UPDATED_BY="SADMIN" CREATED="04/09/2012 13:08:56" CREATED_BY="SADMIN" EXT_REC_TABLES="S_APPL_WT_IT_RX"&gt;</w:t>
              <w:br/>
              <w:tab/>
              <w:tab/>
              <w:tab/>
              <w:tab/>
              <w:t>&lt;/APPLET_WEB_TEMPLATE_ITEM&gt;</w:t>
              <w:br/>
              <w:tab/>
              <w:tab/>
              <w:tab/>
              <w:tab/>
              <w:t>&lt;APPLET_WEB_TEMPLATE_ITEM CONTROL="GotoNextSet" INACTIVE="N" ITEM_IDENTIFIER="123" MARKUP_LANGUAGE="HTML" NAME="GotoNextSet" TYPE="Control" UPDATED="04/09/2012 13:08:56" UPDATED_BY="SADMIN" CREATED="04/09/2012 13:08:56" CREATED_BY="SADMIN"&gt;</w:t>
              <w:br/>
              <w:tab/>
              <w:tab/>
              <w:tab/>
              <w:tab/>
              <w:t>&lt;/APPLET_WEB_TEMPLATE_ITEM&gt;</w:t>
              <w:br/>
              <w:tab/>
              <w:tab/>
              <w:tab/>
              <w:tab/>
              <w:t>&lt;APPLET_WEB_TEMPLATE_ITEM CONTROL="GotoPreviousSet" INACTIVE="N" ITEM_IDENTIFIER="122" MARKUP_LANGUAGE="HTML" NAME="GotoPreviousSet" TYPE="Control" UPDATED="04/09/2012 13:08:56" UPDATED_BY="SADMIN" CREATED="04/09/2012 13:08:56" CREATED_BY="SADMIN"&gt;</w:t>
              <w:br/>
              <w:tab/>
              <w:tab/>
              <w:tab/>
              <w:tab/>
              <w:t>&lt;/APPLET_WEB_TEMPLATE_ITEM&gt;</w:t>
              <w:br/>
              <w:tab/>
              <w:tab/>
              <w:tab/>
              <w:tab/>
              <w:t>&lt;APPLET_WEB_TEMPLATE_ITEM CONTROL="ListControl" EXTENSION_FLAG="Y" ITEM_IDENTIFIER="99998" NAME="ListControl" TMPL_ITEM_HOLDER_NAME="SiebControl_99998" TYPE="Control" UPDATED="11/04/2016 13:45:25" UPDATED_BY="SADMIN" CREATED="11/04/2016 13:45:25"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13:45:25" UPDATED_BY="SADMIN" CREATED="11/04/2016 13:45:25"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13:45:25" UPDATED_BY="SADMIN" CREATED="04/09/2012 13:08:56"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13:45:25" UPDATED_BY="SADMIN" CREATED="04/09/2012 13:08:56"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13:45:25" UPDATED_BY="SADMIN" CREATED="04/09/2012 13:08:56" CREATED_BY="SADMIN" EXT_REC_TABLES="S_APPL_WT_IT_RX"&gt;</w:t>
              <w:br/>
              <w:tab/>
              <w:tab/>
              <w:tab/>
              <w:tab/>
              <w:t>&lt;/APPLET_WEB_TEMPLATE_ITEM&gt;</w:t>
              <w:br/>
              <w:tab/>
              <w:tab/>
              <w:tab/>
              <w:tab/>
              <w:t>&lt;APPLET_WEB_TEMPLATE_ITEM CONTROL="Product Line" INACTIVE="N" ITEM_IDENTIFIER="502" MARKUP_LANGUAGE="HTML" NAME="Product Line" TMPL_ITEM_HOLDER_NAME="SiebControl_502" TYPE="List Item" UPDATED="11/04/2016 13:45:25" UPDATED_BY="SADMIN" CREATED="04/09/2012 13:08:56"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13:45:25" UPDATED_BY="SADMIN" CREATED="04/09/2012 13:08:56"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13:45:25" UPDATED_BY="SADMIN" CREATED="04/09/2012 13:08:56"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13:45:26"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13:45:26"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13:45:26" UPDATED_BY="SADMIN" CREATED="11/04/2016 13:45:26"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13:45:26" UPDATED_BY="SADMIN" CREATED="04/09/2012 13:08:56"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CREATED="04/09/2012 13:04:20" CREATED_BY="SADMIN" EXT_REC_TABLES="S_APPL_WTMPL_RX"&gt;</w:t>
              <w:br/>
              <w:tab/>
              <w:tab/>
              <w:tab/>
              <w:tab/>
              <w:t>&lt;APPLET_WEB_TEMPLATE_ITEM CONTROL="Access Type" INACTIVE="N" ITEM_IDENTIFIER="504" MARKUP_LANGUAGE="HTML" NAME="Access Type" TMPL_ITEM_HOLDER_NAME="SiebControl_504" TYPE="List Item" UPDATED="11/04/2016 13:45:26" UPDATED_BY="SADMIN" CREATED="04/09/2012 13:08:56"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13:45:26" UPDATED_BY="SADMIN" CREATED="11/04/2016 13:45:26" CREATED_BY="SADMIN" EXT_REC_TABLES="S_APPL_WT_IT_RX"&gt;</w:t>
              <w:br/>
              <w:tab/>
              <w:tab/>
              <w:tab/>
              <w:tab/>
              <w:t>&lt;/APPLET_WEB_TEMPLATE_ITEM&gt;</w:t>
              <w:br/>
              <w:tab/>
              <w:tab/>
              <w:tab/>
              <w:tab/>
              <w:t>&lt;APPLET_WEB_TEMPLATE_ITEM CONTROL="Class Name" INACTIVE="N" ITEM_IDENTIFIER="503" MARKUP_LANGUAGE="HTML" NAME="Class Name" TMPL_ITEM_HOLDER_NAME="SiebControl_503" TYPE="List Item" UPDATED="11/04/2016 13:45:26" UPDATED_BY="SADMIN" CREATED="04/09/2012 13:08:57"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13:45:26" UPDATED_BY="SADMIN" CREATED="04/09/2012 13:08:57"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13:45:26" UPDATED_BY="SADMIN" CREATED="04/09/2012 13:08:57" CREATED_BY="SADMIN" EXT_REC_TABLES="S_APPL_WT_IT_RX"&gt;</w:t>
              <w:br/>
              <w:tab/>
              <w:tab/>
              <w:tab/>
              <w:tab/>
              <w:t>&lt;/APPLET_WEB_TEMPLATE_ITEM&gt;</w:t>
              <w:br/>
              <w:tab/>
              <w:tab/>
              <w:tab/>
              <w:tab/>
              <w:t>&lt;APPLET_WEB_TEMPLATE_ITEM CONTROL="GotoNextSet" INACTIVE="N" ITEM_IDENTIFIER="123" MARKUP_LANGUAGE="HTML" NAME="GotoNextSet" TYPE="Control" UPDATED="04/09/2012 13:08:57" UPDATED_BY="SADMIN" CREATED="04/09/2012 13:08:57" CREATED_BY="SADMIN"&gt;</w:t>
              <w:br/>
              <w:tab/>
              <w:tab/>
              <w:tab/>
              <w:tab/>
              <w:t>&lt;/APPLET_WEB_TEMPLATE_ITEM&gt;</w:t>
              <w:br/>
              <w:tab/>
              <w:tab/>
              <w:tab/>
              <w:tab/>
              <w:t>&lt;APPLET_WEB_TEMPLATE_ITEM CONTROL="GotoPreviousSet" INACTIVE="N" ITEM_IDENTIFIER="122" MARKUP_LANGUAGE="HTML" NAME="GotoPreviousSet" TYPE="Control" UPDATED="04/09/2012 13:08:57" UPDATED_BY="SADMIN" CREATED="04/09/2012 13:08:57" CREATED_BY="SADMIN"&gt;</w:t>
              <w:br/>
              <w:tab/>
              <w:tab/>
              <w:tab/>
              <w:tab/>
              <w:t>&lt;/APPLET_WEB_TEMPLATE_ITEM&gt;</w:t>
              <w:br/>
              <w:tab/>
              <w:tab/>
              <w:tab/>
              <w:tab/>
              <w:t>&lt;APPLET_WEB_TEMPLATE_ITEM CONTROL="ListControl" EXTENSION_FLAG="Y" ITEM_IDENTIFIER="99998" NAME="ListControl" TMPL_ITEM_HOLDER_NAME="SiebControl_99998" TYPE="Control" UPDATED="11/04/2016 13:45:26" UPDATED_BY="SADMIN" CREATED="11/04/2016 13:45:26"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13:45:26" UPDATED_BY="SADMIN" CREATED="11/04/2016 13:45:26"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13:45:26" UPDATED_BY="SADMIN" CREATED="04/09/2012 13:08:57"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13:45:26" UPDATED_BY="SADMIN" CREATED="04/09/2012 13:08:57"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13:45:26"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13:45:26" UPDATED_BY="SADMIN" CREATED="04/09/2012 13:08:57" CREATED_BY="SADMIN" EXT_REC_TABLES="S_APPL_WT_IT_RX"&gt;</w:t>
              <w:br/>
              <w:tab/>
              <w:tab/>
              <w:tab/>
              <w:tab/>
              <w:t>&lt;/APPLET_WEB_TEMPLATE_ITEM&gt;</w:t>
              <w:br/>
              <w:tab/>
              <w:tab/>
              <w:tab/>
              <w:tab/>
              <w:t>&lt;APPLET_WEB_TEMPLATE_ITEM CONTROL="Product Line" INACTIVE="N" ITEM_IDENTIFIER="502" MARKUP_LANGUAGE="HTML" NAME="Product Line" TMPL_ITEM_HOLDER_NAME="SiebControl_502" TYPE="List Item" UPDATED="11/04/2016 13:45:26" UPDATED_BY="SADMIN" CREATED="04/09/2012 13:08:57"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13:45:26" UPDATED_BY="SADMIN" CREATED="04/09/2012 13:08:57"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13:45:26" UPDATED_BY="SADMIN" CREATED="04/09/2012 13:08:57"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13:45:26"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13:45:26"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13:45:26" UPDATED_BY="SADMIN" CREATED="11/04/2016 13:45:26"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13:45:26" UPDATED_BY="SADMIN" CREATED="04/09/2012 13:08:57"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13:45:26" UPDATED_BY="SADMIN" CREATED="04/09/2012 13:08:57"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CHAMP Performance Chart Warning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Mode.Please remove Edit Buttons, and Check other Web Template Item Mappings" EXT_WEB_TEMPLATE="Applet Form Plain" INACTIVE="N" NAME="Edit" SEQUENCE="0" TYPE="Edit" WEB_TEMPLATE="Applet Form Plain" UPDATED="11/04/2016 12:37:17" UPDATED_BY="SADMIN" CREATED="07/12/2003 09:12:12" CREATED_BY="SADMIN" EXT_REC_TABLES="S_APPL_WTMPL_RX"&gt;</w:t>
              <w:br/>
              <w:tab/>
              <w:tab/>
              <w:tab/>
              <w:tab/>
              <w:t>&lt;APPLET_WEB_TEMPLATE_ITEM CONTROL="LabelMessage" INACTIVE="N" ITEM_IDENTIFIER="2201" MARKUP_LANGUAGE="HTML" NAME="LabelMessage" TMPL_ITEM_HOLDER_NAME="SiebControl_2201" TYPE="Control" UPDATED="11/04/2016 12:30:32" UPDATED_BY="SADMIN" CREATED="07/12/2003 09:40:45"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Class Port Muli Selection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CREATED="07/26/2001 16:24:48" CREATED_BY="SADMIN" EXT_REC_TABLES="S_APPL_WTMPL_RX"&gt;</w:t>
              <w:br/>
              <w:tab/>
              <w:tab/>
              <w:tab/>
              <w:tab/>
              <w:t>&lt;APPLET_WEB_TEMPLATE_ITEM INACTIVE="N" ITEM_IDENTIFIER="144" MARKUP_LANGUAGE="HTML" NAME="Active Row" TMPL_ITEM_HOLDER_NAME="SiebControl_144" TYPE="Control" UPDATED="11/04/2016 12:40:56" UPDATED_BY="SADMIN" CREATED="07/31/2001 13:54:02"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12:40:56" UPDATED_BY="SADMIN" CREATED="11/04/2016 12:40:56" CREATED_BY="SADMIN" EXT_REC_TABLES="S_APPL_WT_IT_RX"&gt;</w:t>
              <w:br/>
              <w:tab/>
              <w:tab/>
              <w:tab/>
              <w:tab/>
              <w:t>&lt;/APPLET_WEB_TEMPLATE_ITEM&gt;</w:t>
              <w:br/>
              <w:tab/>
              <w:tab/>
              <w:tab/>
              <w:tab/>
              <w:t>&lt;APPLET_WEB_TEMPLATE_ITEM CONTROL="ButtonClearDefault" INACTIVE="N" ITEM_IDENTIFIER="139" MARKUP_LANGUAGE="HTML" NAME="ButtonClearDefault" TMPL_ITEM_HOLDER_NAME="SiebControl_139" TYPE="Control" UPDATED="11/04/2016 12:40:56" UPDATED_BY="SADMIN" CREATED="07/26/2001 16:24:49" CREATED_BY="SADMIN" EXT_REC_TABLES="S_APPL_WT_IT_RX"&gt;</w:t>
              <w:br/>
              <w:tab/>
              <w:tab/>
              <w:tab/>
              <w:tab/>
              <w:t>&lt;/APPLET_WEB_TEMPLATE_ITEM&gt;</w:t>
              <w:br/>
              <w:tab/>
              <w:tab/>
              <w:tab/>
              <w:tab/>
              <w:t>&lt;APPLET_WEB_TEMPLATE_ITEM CONTROL="Class Name" INACTIVE="N" ITEM_IDENTIFIER="505" MARKUP_LANGUAGE="HTML" NAME="Class Name" TMPL_ITEM_HOLDER_NAME="SiebControl_505" TYPE="List Item" UPDATED="11/04/2016 12:40:56" UPDATED_BY="SADMIN" CREATED="07/26/2001 16:24:49" CREATED_BY="SADMIN" EXT_REC_TABLES="S_APPL_WT_IT_RX"&gt;</w:t>
              <w:br/>
              <w:tab/>
              <w:tab/>
              <w:tab/>
              <w:tab/>
              <w:t>&lt;/APPLET_WEB_TEMPLATE_ITEM&gt;</w:t>
              <w:br/>
              <w:tab/>
              <w:tab/>
              <w:tab/>
              <w:tab/>
              <w:t>&lt;APPLET_WEB_TEMPLATE_ITEM CONTROL="CloseApplet" INACTIVE="N" ITEM_IDENTIFIER="135" MARKUP_LANGUAGE="HTML" NAME="CloseApplet" TMPL_ITEM_HOLDER_NAME="SiebControl_135" TYPE="Control" UPDATED="11/04/2016 12:40:56" UPDATED_BY="SADMIN" CREATED="07/26/2001 16:24:49"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12:40:56" UPDATED_BY="SADMIN" CREATED="07/26/2001 16:24:49" CREATED_BY="SADMIN" EXT_REC_TABLES="S_APPL_WT_IT_RX"&gt;</w:t>
              <w:br/>
              <w:tab/>
              <w:tab/>
              <w:tab/>
              <w:tab/>
              <w:t>&lt;/APPLET_WEB_TEMPLATE_ITEM&gt;</w:t>
              <w:br/>
              <w:tab/>
              <w:tab/>
              <w:tab/>
              <w:tab/>
              <w:t>&lt;APPLET_WEB_TEMPLATE_ITEM CONTROL="GotoNextSet" INACTIVE="N" ITEM_IDENTIFIER="123" MARKUP_LANGUAGE="HTML" NAME="GotoNextSet" TYPE="Control" UPDATED="06/05/2003 11:07:36" UPDATED_BY="SADMIN" CREATED="07/26/2001 16:24:49" CREATED_BY="SADMIN"&gt;</w:t>
              <w:br/>
              <w:tab/>
              <w:tab/>
              <w:tab/>
              <w:tab/>
              <w:t>&lt;/APPLET_WEB_TEMPLATE_ITEM&gt;</w:t>
              <w:br/>
              <w:tab/>
              <w:tab/>
              <w:tab/>
              <w:tab/>
              <w:t>&lt;APPLET_WEB_TEMPLATE_ITEM CONTROL="GotoPreviousSet" INACTIVE="N" ITEM_IDENTIFIER="122" MARKUP_LANGUAGE="HTML" NAME="GotoPreviousSet" TYPE="Control" UPDATED="06/05/2003 11:07:36" UPDATED_BY="SADMIN" CREATED="07/26/2001 16:24:49" CREATED_BY="SADMIN"&gt;</w:t>
              <w:br/>
              <w:tab/>
              <w:tab/>
              <w:tab/>
              <w:tab/>
              <w:t>&lt;/APPLET_WEB_TEMPLATE_ITEM&gt;</w:t>
              <w:br/>
              <w:tab/>
              <w:tab/>
              <w:tab/>
              <w:tab/>
              <w:t>&lt;APPLET_WEB_TEMPLATE_ITEM CONTROL="Is Domain" INACTIVE="N" ITEM_IDENTIFIER="507" MARKUP_LANGUAGE="HTML" NAME="Is Domain" TMPL_ITEM_HOLDER_NAME="SiebControl_507" TYPE="List Item" UPDATED="11/04/2016 12:40:56" UPDATED_BY="SADMIN" CREATED="07/26/2001 16:24:49"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12:40:56" UPDATED_BY="SADMIN" CREATED="11/04/2016 12:40:56"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12:40:56" UPDATED_BY="SADMIN" CREATED="11/04/2016 12:40:56"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12:40:56" UPDATED_BY="SADMIN" CREATED="07/26/2001 16:24:49"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12:40:56" UPDATED_BY="SADMIN" CREATED="07/26/2001 16:24:49" CREATED_BY="SADMIN" EXT_REC_TABLES="S_APPL_WT_IT_RX"&gt;</w:t>
              <w:br/>
              <w:tab/>
              <w:tab/>
              <w:tab/>
              <w:tab/>
              <w:t>&lt;/APPLET_WEB_TEMPLATE_ITEM&gt;</w:t>
              <w:br/>
              <w:tab/>
              <w:tab/>
              <w:tab/>
              <w:tab/>
              <w:t>&lt;APPLET_WEB_TEMPLATE_ITEM CONTROL="Part #" INACTIVE="N" ITEM_IDENTIFIER="502" MARKUP_LANGUAGE="HTML" NAME="Part #" TMPL_ITEM_HOLDER_NAME="SiebControl_502" TYPE="List Item" UPDATED="11/04/2016 12:40:56" UPDATED_BY="SADMIN" CREATED="07/26/2001 16:24:49" CREATED_BY="SADMIN" EXT_REC_TABLES="S_APPL_WT_IT_RX"&gt;</w:t>
              <w:br/>
              <w:tab/>
              <w:tab/>
              <w:tab/>
              <w:tab/>
              <w:t>&lt;/APPLET_WEB_TEMPLATE_ITEM&gt;</w:t>
              <w:br/>
              <w:tab/>
              <w:tab/>
              <w:tab/>
              <w:tab/>
              <w:t>&lt;APPLET_WEB_TEMPLATE_ITEM CONTROL="PopupQueryPick" INACTIVE="N" ITEM_IDENTIFIER="109" MARKUP_LANGUAGE="HTML" NAME="PopupQueryPick" TMPL_ITEM_HOLDER_NAME="SiebControl_109" TYPE="Control" UPDATED="11/04/2016 12:40:56" UPDATED_BY="SADMIN" CREATED="07/26/2001 16:24:49" CREATED_BY="SADMIN" EXT_REC_TABLES="S_APPL_WT_IT_RX"&gt;</w:t>
              <w:br/>
              <w:tab/>
              <w:tab/>
              <w:tab/>
              <w:tab/>
              <w:t>&lt;/APPLET_WEB_TEMPLATE_ITEM&gt;</w:t>
              <w:br/>
              <w:tab/>
              <w:tab/>
              <w:tab/>
              <w:tab/>
              <w:t>&lt;APPLET_WEB_TEMPLATE_ITEM CONTROL="PopupQueryPickAll" INACTIVE="N" ITEM_IDENTIFIER="110" MARKUP_LANGUAGE="HTML" NAME="PopupQueryPickAll" TMPL_ITEM_HOLDER_NAME="SiebControl_110" TYPE="Control" UPDATED="11/04/2016 12:40:56" UPDATED_BY="SADMIN" CREATED="07/26/2001 16:24:49" CREATED_BY="SADMIN" EXT_REC_TABLES="S_APPL_WT_IT_RX"&gt;</w:t>
              <w:br/>
              <w:tab/>
              <w:tab/>
              <w:tab/>
              <w:tab/>
              <w:t>&lt;/APPLET_WEB_TEMPLATE_ITEM&gt;</w:t>
              <w:br/>
              <w:tab/>
              <w:tab/>
              <w:tab/>
              <w:tab/>
              <w:t>&lt;APPLET_WEB_TEMPLATE_ITEM CONTROL="PopupQueryPickDefault" INACTIVE="N" ITEM_IDENTIFIER="111" MARKUP_LANGUAGE="HTML" NAME="PopupQueryPickDefault" TMPL_ITEM_HOLDER_NAME="SiebControl_111" TYPE="Control" UPDATED="11/04/2016 12:40:56" UPDATED_BY="SADMIN" CREATED="07/26/2001 16:24:49" CREATED_BY="SADMIN" EXT_REC_TABLES="S_APPL_WT_IT_RX"&gt;</w:t>
              <w:br/>
              <w:tab/>
              <w:tab/>
              <w:tab/>
              <w:tab/>
              <w:t>&lt;/APPLET_WEB_TEMPLATE_ITEM&gt;</w:t>
              <w:br/>
              <w:tab/>
              <w:tab/>
              <w:tab/>
              <w:tab/>
              <w:t>&lt;APPLET_WEB_TEMPLATE_ITEM CONTROL="Product Level" INACTIVE="N" ITEM_IDENTIFIER="503" MARKUP_LANGUAGE="HTML" NAME="Product Level" TMPL_ITEM_HOLDER_NAME="SiebControl_503" TYPE="List Item" UPDATED="11/04/2016 12:40:56" UPDATED_BY="SADMIN" CREATED="07/26/2001 16:24:49"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12:40:56" UPDATED_BY="SADMIN" CREATED="12/23/2002 21:30:15"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12:40:56" UPDATED_BY="SADMIN" CREATED="11/04/2016 12:40:56" CREATED_BY="SADMIN" EXT_REC_TABLES="S_APPL_WT_IT_RX"&gt;</w:t>
              <w:br/>
              <w:tab/>
              <w:tab/>
              <w:tab/>
              <w:tab/>
              <w:t>&lt;/APPLET_WEB_TEMPLATE_ITEM&gt;</w:t>
              <w:br/>
              <w:tab/>
              <w:tab/>
              <w:tab/>
              <w:tab/>
              <w:t>&lt;APPLET_WEB_TEMPLATE_ITEM CONTROL="Version Status" INACTIVE="N" ITEM_IDENTIFIER="504" MARKUP_LANGUAGE="HTML" NAME="Version Status" TMPL_ITEM_HOLDER_NAME="SiebControl_504" TYPE="List Item" UPDATED="11/04/2016 12:40:56" UPDATED_BY="SADMIN" CREATED="07/26/2001 16:24:50"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12:37:18" UPDATED_BY="SADMIN" CREATED="07/26/2001 16:24:50" CREATED_BY="SADMIN" EXT_REC_TABLES="S_APPL_WTMPL_RX"&gt;</w:t>
              <w:br/>
              <w:tab/>
              <w:tab/>
              <w:tab/>
              <w:tab/>
              <w:t>&lt;APPLET_WEB_TEMPLATE_ITEM CONTROL="Applet_Title" EXTENSION_FLAG="Y" ITEM_IDENTIFIER="99929" NAME="Applet_Title" TMPL_ITEM_HOLDER_NAME="SiebControl_99929" TYPE="Control" UPDATED="11/04/2016 12:40:56" UPDATED_BY="SADMIN" CREATED="11/04/2016 12:40:56" CREATED_BY="SADMIN" EXT_REC_TABLES="S_APPL_WT_IT_RX"&gt;</w:t>
              <w:br/>
              <w:tab/>
              <w:tab/>
              <w:tab/>
              <w:tab/>
              <w:t>&lt;/APPLET_WEB_TEMPLATE_ITEM&gt;</w:t>
              <w:br/>
              <w:tab/>
              <w:tab/>
              <w:tab/>
              <w:tab/>
              <w:t>&lt;APPLET_WEB_TEMPLATE_ITEM CONTROL="Class Name" INACTIVE="N" ITEM_IDENTIFIER="1304" MARKUP_LANGUAGE="HTML" NAME="Class Name" TMPL_ITEM_HOLDER_NAME="SiebControl_1304" TYPE="List Item" UPDATED="11/04/2016 12:40:56" UPDATED_BY="SADMIN" CREATED="07/26/2001 16:24:50" CREATED_BY="SADMIN" EXT_REC_TABLES="S_APPL_WT_IT_RX"&gt;</w:t>
              <w:br/>
              <w:tab/>
              <w:tab/>
              <w:tab/>
              <w:tab/>
              <w:t>&lt;/APPLET_WEB_TEMPLATE_ITEM&gt;</w:t>
              <w:br/>
              <w:tab/>
              <w:tab/>
              <w:tab/>
              <w:tab/>
              <w:t>&lt;APPLET_WEB_TEMPLATE_ITEM CONTROL="Description" INACTIVE="N" ITEM_IDENTIFIER="1305" MARKUP_LANGUAGE="HTML" NAME="Description" TMPL_ITEM_HOLDER_NAME="SiebControl_1305" TYPE="List Item" UPDATED="11/04/2016 12:40:56" UPDATED_BY="SADMIN" CREATED="07/26/2001 16:24:50"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12:40:56" UPDATED_BY="SADMIN" CREATED="07/26/2001 16:24:50" CREATED_BY="SADMIN" EXT_REC_TABLES="S_APPL_WT_IT_RX"&gt;</w:t>
              <w:br/>
              <w:tab/>
              <w:tab/>
              <w:tab/>
              <w:tab/>
              <w:t>&lt;/APPLET_WEB_TEMPLATE_ITEM&gt;</w:t>
              <w:br/>
              <w:tab/>
              <w:tab/>
              <w:tab/>
              <w:tab/>
              <w:t>&lt;APPLET_WEB_TEMPLATE_ITEM CONTROL="ResetQuery" INACTIVE="N" ITEM_IDENTIFIER="134" MARKUP_LANGUAGE="HTML" NAME="HTML Button" TMPL_ITEM_HOLDER_NAME="SiebControl_134" TYPE="Control" UPDATED="11/04/2016 12:40:56" UPDATED_BY="SADMIN" CREATED="07/26/2001 16:24:50" CREATED_BY="SADMIN" EXT_REC_TABLES="S_APPL_WT_IT_RX"&gt;</w:t>
              <w:br/>
              <w:tab/>
              <w:tab/>
              <w:tab/>
              <w:tab/>
              <w:t>&lt;/APPLET_WEB_TEMPLATE_ITEM&gt;</w:t>
              <w:br/>
              <w:tab/>
              <w:tab/>
              <w:tab/>
              <w:tab/>
              <w:t>&lt;APPLET_WEB_TEMPLATE_ITEM CONTROL="Idcancel" INACTIVE="N" ITEM_IDENTIFIER="135" MARKUP_LANGUAGE="HTML" NAME="Idcancel" TMPL_ITEM_HOLDER_NAME="SiebControl_135" TYPE="Control" UPDATED="11/04/2016 12:40:56" UPDATED_BY="SADMIN" CREATED="07/26/2001 16:24:50"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12:40:56" UPDATED_BY="SADMIN" CREATED="11/04/2016 12:40:56"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12:40:56" UPDATED_BY="SADMIN" CREATED="07/26/2001 16:24:50" CREATED_BY="SADMIN" EXT_REC_TABLES="S_APPL_WT_IT_RX"&gt;</w:t>
              <w:br/>
              <w:tab/>
              <w:tab/>
              <w:tab/>
              <w:tab/>
              <w:t>&lt;/APPLET_WEB_TEMPLATE_ITEM&gt;</w:t>
              <w:br/>
              <w:tab/>
              <w:tab/>
              <w:tab/>
              <w:tab/>
              <w:t>&lt;APPLET_WEB_TEMPLATE_ITEM CONTROL="Part #" INACTIVE="N" ITEM_IDENTIFIER="1301" MARKUP_LANGUAGE="HTML" NAME="Part #" TMPL_ITEM_HOLDER_NAME="SiebControl_1301" TYPE="List Item" UPDATED="11/04/2016 12:40:56" UPDATED_BY="SADMIN" CREATED="07/26/2001 16:24:50" CREATED_BY="SADMIN" EXT_REC_TABLES="S_APPL_WT_IT_RX"&gt;</w:t>
              <w:br/>
              <w:tab/>
              <w:tab/>
              <w:tab/>
              <w:tab/>
              <w:t>&lt;/APPLET_WEB_TEMPLATE_ITEM&gt;</w:t>
              <w:br/>
              <w:tab/>
              <w:tab/>
              <w:tab/>
              <w:tab/>
              <w:t>&lt;APPLET_WEB_TEMPLATE_ITEM CONTROL="Product Level" INACTIVE="N" ITEM_IDENTIFIER="1302" MARKUP_LANGUAGE="HTML" NAME="Product Level" TMPL_ITEM_HOLDER_NAME="SiebControl_1302" TYPE="List Item" UPDATED="11/04/2016 12:40:56" UPDATED_BY="SADMIN" CREATED="07/26/2001 16:24:50"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12:40:56" UPDATED_BY="SADMIN" CREATED="12/23/2002 21:30:15"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12:40:56" UPDATED_BY="SADMIN" CREATED="11/04/2016 12:40:56"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12:40:57" UPDATED_BY="SADMIN" CREATED="06/05/2003 03:38:47" CREATED_BY="SADMIN" EXT_REC_TABLES="S_APPL_WT_IT_RX"&gt;</w:t>
              <w:br/>
              <w:tab/>
              <w:tab/>
              <w:tab/>
              <w:tab/>
              <w:t>&lt;/APPLET_WEB_TEMPLATE_ITEM&gt;</w:t>
              <w:br/>
              <w:tab/>
              <w:tab/>
              <w:tab/>
              <w:tab/>
              <w:t>&lt;APPLET_WEB_TEMPLATE_ITEM CONTROL="Version Status" INACTIVE="N" ITEM_IDENTIFIER="1303" MARKUP_LANGUAGE="HTML" NAME="Version Status" TMPL_ITEM_HOLDER_NAME="SiebControl_1303" TYPE="List Item" UPDATED="11/04/2016 12:40:57" UPDATED_BY="SADMIN" CREATED="07/26/2001 16:24:50"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FINS Service Activity Employee (MM)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DetailApplet Template" INACTIVE="N" NAME="Base" TYPE="Base" WEB_TEMPLATE="SWLS DetailApplet Template" UPDATED="11/04/2016 12:37:18" UPDATED_BY="SADMIN" CREATED="06/05/2003 02:11:29" CREATED_BY="SADMIN" EXT_REC_TABLES="S_APPL_WTMPL_RX"&gt;</w:t>
              <w:br/>
              <w:tab/>
              <w:tab/>
              <w:tab/>
              <w:tab/>
              <w:t>&lt;APPLET_WEB_TEMPLATE_ITEM CONTROL="AppletTitle" INACTIVE="N" ITEM_IDENTIFIER="100" MARKUP_LANGUAGE="WML" NAME="AppletTitle" TMPL_ITEM_HOLDER_NAME="SiebControl_100" TYPE="Control" UPDATED="11/04/2016 14:58:19" UPDATED_BY="SADMIN" CREATED="06/05/2003 09:10:59"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14:58:19" UPDATED_BY="SADMIN" CREATED="11/04/2016 14:58:19" CREATED_BY="SADMIN" EXT_REC_TABLES="S_APPL_WT_IT_RX"&gt;</w:t>
              <w:br/>
              <w:tab/>
              <w:tab/>
              <w:tab/>
              <w:tab/>
              <w:t>&lt;/APPLET_WEB_TEMPLATE_ITEM&gt;</w:t>
              <w:br/>
              <w:tab/>
              <w:tab/>
              <w:tab/>
              <w:tab/>
              <w:t>&lt;APPLET_WEB_TEMPLATE_ITEM CONTROL="Contact Name" INACTIVE="N" ITEM_IDENTIFIER="11" MARKUP_LANGUAGE="WML" NAME="Contact Name" TMPL_ITEM_HOLDER_NAME="SiebControl_11" TYPE="Control" UPDATED="11/04/2016 14:58:19" UPDATED_BY="SADMIN" CREATED="06/05/2003 09:11:00" CREATED_BY="SADMIN" EXT_REC_TABLES="S_APPL_WT_IT_RX"&gt;</w:t>
              <w:br/>
              <w:tab/>
              <w:tab/>
              <w:tab/>
              <w:tab/>
              <w:t>&lt;/APPLET_WEB_TEMPLATE_ITEM&gt;</w:t>
              <w:br/>
              <w:tab/>
              <w:tab/>
              <w:tab/>
              <w:tab/>
              <w:t>&lt;APPLET_WEB_TEMPLATE_ITEM CONTROL="Remove" INACTIVE="N" ITEM_IDENTIFIER="41" MARKUP_LANGUAGE="WML" NAME="Remove" TMPL_ITEM_HOLDER_NAME="SiebControl_41" TYPE="Control" UPDATED="11/04/2016 14:58:19" UPDATED_BY="SADMIN" CREATED="06/05/2003 09:11:00"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Contact Employment List Applet -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01:57:19" CREATED_BY="SADMIN" EXT_REC_TABLES="S_APPL_WTMPL_RX"&gt;</w:t>
              <w:br/>
              <w:tab/>
              <w:tab/>
              <w:tab/>
              <w:tab/>
              <w:t>&lt;APPLET_WEB_TEMPLATE_ITEM CONTROL="Applet_Title" EXTENSION_FLAG="Y" ITEM_IDENTIFIER="99929" NAME="Applet_Title" TMPL_ITEM_HOLDER_NAME="SiebControl_99929" TYPE="Control" UPDATED="11/04/2016 13:13:11" UPDATED_BY="SADMIN" CREATED="11/04/2016 13:13:11" CREATED_BY="SADMIN" EXT_REC_TABLES="S_APPL_WT_IT_RX"&gt;</w:t>
              <w:br/>
              <w:tab/>
              <w:tab/>
              <w:tab/>
              <w:tab/>
              <w:t>&lt;/APPLET_WEB_TEMPLATE_ITEM&gt;</w:t>
              <w:br/>
              <w:tab/>
              <w:tab/>
              <w:tab/>
              <w:tab/>
              <w:t>&lt;APPLET_WEB_TEMPLATE_ITEM CONTROL="Employer" INACTIVE="N" ITEM_IDENTIFIER="501" MARKUP_LANGUAGE="HTML" NAME="Employer" TMPL_ITEM_HOLDER_NAME="SiebControl_501" TYPE="List Item" UPDATED="11/04/2016 13:13:11" UPDATED_BY="SADMIN" CREATED="06/05/2003 05:21:03" CREATED_BY="SADMIN" EXT_REC_TABLES="S_APPL_WT_IT_RX"&gt;</w:t>
              <w:br/>
              <w:tab/>
              <w:tab/>
              <w:tab/>
              <w:tab/>
              <w:t>&lt;/APPLET_WEB_TEMPLATE_ITEM&gt;</w:t>
              <w:br/>
              <w:tab/>
              <w:tab/>
              <w:tab/>
              <w:tab/>
              <w:t>&lt;APPLET_WEB_TEMPLATE_ITEM CONTROL="Employer Description" INACTIVE="N" ITEM_IDENTIFIER="504" MARKUP_LANGUAGE="HTML" NAME="Employer Description" TMPL_ITEM_HOLDER_NAME="SiebControl_504" TYPE="List Item" UPDATED="11/04/2016 13:13:11" UPDATED_BY="SADMIN" CREATED="06/05/2003 05:21:03"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13:13:11" UPDATED_BY="SADMIN" CREATED="06/05/2003 05:21:03" CREATED_BY="SADMIN" EXT_REC_TABLES="S_APPL_WT_IT_RX"&gt;</w:t>
              <w:br/>
              <w:tab/>
              <w:tab/>
              <w:tab/>
              <w:tab/>
              <w:t>&lt;/APPLET_WEB_TEMPLATE_ITEM&gt;</w:t>
              <w:br/>
              <w:tab/>
              <w:tab/>
              <w:tab/>
              <w:tab/>
              <w:t>&lt;APPLET_WEB_TEMPLATE_ITEM CONTROL="GotoNextSet" INACTIVE="N" ITEM_IDENTIFIER="123" MARKUP_LANGUAGE="HTML" NAME="GotoNextSet" TYPE="Control" UPDATED="06/05/2003 12:49:20" UPDATED_BY="SADMIN" CREATED="06/05/2003 05:21:03" CREATED_BY="SADMIN"&gt;</w:t>
              <w:br/>
              <w:tab/>
              <w:tab/>
              <w:tab/>
              <w:tab/>
              <w:t>&lt;/APPLET_WEB_TEMPLATE_ITEM&gt;</w:t>
              <w:br/>
              <w:tab/>
              <w:tab/>
              <w:tab/>
              <w:tab/>
              <w:t>&lt;APPLET_WEB_TEMPLATE_ITEM CONTROL="GotoPreviousSet" INACTIVE="N" ITEM_IDENTIFIER="122" MARKUP_LANGUAGE="HTML" NAME="GotoPreviousSet" TYPE="Control" UPDATED="06/05/2003 12:49:20" UPDATED_BY="SADMIN" CREATED="06/05/2003 05:21:03" CREATED_BY="SADMIN"&gt;</w:t>
              <w:br/>
              <w:tab/>
              <w:tab/>
              <w:tab/>
              <w:tab/>
              <w:t>&lt;/APPLET_WEB_TEMPLATE_ITEM&gt;</w:t>
              <w:br/>
              <w:tab/>
              <w:tab/>
              <w:tab/>
              <w:tab/>
              <w:t>&lt;APPLET_WEB_TEMPLATE_ITEM CONTROL="ListControl" EXTENSION_FLAG="Y" ITEM_IDENTIFIER="99998" NAME="ListControl" TMPL_ITEM_HOLDER_NAME="SiebControl_99998" TYPE="Control" UPDATED="11/04/2016 13:13:11" UPDATED_BY="SADMIN" CREATED="11/04/2016 13:13:11"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13:13:11" UPDATED_BY="SADMIN" CREATED="11/04/2016 13:13:11" CREATED_BY="SADMIN" EXT_REC_TABLES="S_APPL_WT_IT_RX"&gt;</w:t>
              <w:br/>
              <w:tab/>
              <w:tab/>
              <w:tab/>
              <w:tab/>
              <w:t>&lt;/APPLET_WEB_TEMPLATE_ITEM&gt;</w:t>
              <w:br/>
              <w:tab/>
              <w:tab/>
              <w:tab/>
              <w:tab/>
              <w:t>&lt;APPLET_WEB_TEMPLATE_ITEM CONTROL="Occupation" INACTIVE="N" ITEM_IDENTIFIER="503" MARKUP_LANGUAGE="HTML" NAME="Occupation" TMPL_ITEM_HOLDER_NAME="SiebControl_503" TYPE="List Item" UPDATED="11/04/2016 13:13:11" UPDATED_BY="SADMIN" CREATED="06/05/2003 05:21:03"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13:13:11"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13:13:11" UPDATED_BY="SADMIN" CREATED="06/05/2003 05:21:03"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13:13:11" UPDATED_BY="SADMIN" CREATED="11/06/2003 15:53:09"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13:13:11"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13:13:11"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13:13:11" UPDATED_BY="SADMIN" CREATED="11/04/2016 13:13:11"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13:13:11" UPDATED_BY="SADMIN" CREATED="06/05/2003 05:21:03"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13:13:11" UPDATED_BY="SADMIN" CREATED="06/05/2003 05:21:03"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01:57:19" CREATED_BY="SADMIN" EXT_REC_TABLES="S_APPL_WTMPL_RX"&gt;</w:t>
              <w:br/>
              <w:tab/>
              <w:tab/>
              <w:tab/>
              <w:tab/>
              <w:t>&lt;APPLET_WEB_TEMPLATE_ITEM CONTROL="Applet_Title" EXTENSION_FLAG="Y" ITEM_IDENTIFIER="99929" NAME="Applet_Title" TMPL_ITEM_HOLDER_NAME="SiebControl_99929" TYPE="Control" UPDATED="11/04/2016 13:13:11" UPDATED_BY="SADMIN" CREATED="11/04/2016 13:13:11" CREATED_BY="SADMIN" EXT_REC_TABLES="S_APPL_WT_IT_RX"&gt;</w:t>
              <w:br/>
              <w:tab/>
              <w:tab/>
              <w:tab/>
              <w:tab/>
              <w:t>&lt;/APPLET_WEB_TEMPLATE_ITEM&gt;</w:t>
              <w:br/>
              <w:tab/>
              <w:tab/>
              <w:tab/>
              <w:tab/>
              <w:t>&lt;APPLET_WEB_TEMPLATE_ITEM CONTROL="Employer" INACTIVE="N" ITEM_IDENTIFIER="1296" MARKUP_LANGUAGE="HTML" NAME="Employer" TMPL_ITEM_HOLDER_NAME="SiebControl_1296" TYPE="List Item" UPDATED="11/04/2016 13:13:11" UPDATED_BY="SADMIN" CREATED="06/05/2003 05:21:04" CREATED_BY="SADMIN" EXT_REC_TABLES="S_APPL_WT_IT_RX"&gt;</w:t>
              <w:br/>
              <w:tab/>
              <w:tab/>
              <w:tab/>
              <w:tab/>
              <w:t>&lt;/APPLET_WEB_TEMPLATE_ITEM&gt;</w:t>
              <w:br/>
              <w:tab/>
              <w:tab/>
              <w:tab/>
              <w:tab/>
              <w:t>&lt;APPLET_WEB_TEMPLATE_ITEM CONTROL="Employer Description" INACTIVE="N" ITEM_IDENTIFIER="1299" MARKUP_LANGUAGE="HTML" NAME="Employer Description" TMPL_ITEM_HOLDER_NAME="SiebControl_1299" TYPE="List Item" UPDATED="11/04/2016 13:13:11" UPDATED_BY="SADMIN" CREATED="06/05/2003 05:21:04" CREATED_BY="SADMIN" EXT_REC_TABLES="S_APPL_WT_IT_RX"&gt;</w:t>
              <w:br/>
              <w:tab/>
              <w:tab/>
              <w:tab/>
              <w:tab/>
              <w:t>&lt;/APPLET_WEB_TEMPLATE_ITEM&gt;</w:t>
              <w:br/>
              <w:tab/>
              <w:tab/>
              <w:tab/>
              <w:tab/>
              <w:t>&lt;APPLET_WEB_TEMPLATE_ITEM CONTROL="End Date" INACTIVE="N" ITEM_IDENTIFIER="2297" MARKUP_LANGUAGE="HTML" NAME="End Date" TMPL_ITEM_HOLDER_NAME="SiebControl_2297" TYPE="List Item" UPDATED="11/04/2016 13:13:11" UPDATED_BY="SADMIN" CREATED="06/05/2003 05:21:04"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13:13:11" UPDATED_BY="SADMIN" CREATED="06/05/2003 05:21:04"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13:13:11" UPDATED_BY="SADMIN" CREATED="11/04/2016 13:13:11" CREATED_BY="SADMIN" EXT_REC_TABLES="S_APPL_WT_IT_RX"&gt;</w:t>
              <w:br/>
              <w:tab/>
              <w:tab/>
              <w:tab/>
              <w:tab/>
              <w:t>&lt;/APPLET_WEB_TEMPLATE_ITEM&gt;</w:t>
              <w:br/>
              <w:tab/>
              <w:tab/>
              <w:tab/>
              <w:tab/>
              <w:t>&lt;APPLET_WEB_TEMPLATE_ITEM CONTROL="Occupation" INACTIVE="N" ITEM_IDENTIFIER="1298" MARKUP_LANGUAGE="HTML" NAME="Occupation" TMPL_ITEM_HOLDER_NAME="SiebControl_1298" TYPE="List Item" UPDATED="11/04/2016 13:13:11" UPDATED_BY="SADMIN" CREATED="06/05/2003 05:21:04"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13:13:11" UPDATED_BY="SADMIN" CREATED="11/06/2003 15:53:41"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13:13:11" UPDATED_BY="SADMIN" CREATED="11/04/2016 13:13:11" CREATED_BY="SADMIN" EXT_REC_TABLES="S_APPL_WT_IT_RX"&gt;</w:t>
              <w:br/>
              <w:tab/>
              <w:tab/>
              <w:tab/>
              <w:tab/>
              <w:t>&lt;/APPLET_WEB_TEMPLATE_ITEM&gt;</w:t>
              <w:br/>
              <w:tab/>
              <w:tab/>
              <w:tab/>
              <w:tab/>
              <w:t>&lt;APPLET_WEB_TEMPLATE_ITEM CONTROL="Start Date" INACTIVE="N" ITEM_IDENTIFIER="2296" MARKUP_LANGUAGE="HTML" NAME="Start Date" TMPL_ITEM_HOLDER_NAME="SiebControl_2296" TYPE="List Item" UPDATED="11/04/2016 13:13:11" UPDATED_BY="SADMIN" CREATED="06/05/2003 05:21:04" CREATED_BY="SADMIN" EXT_REC_TABLES="S_APPL_WT_IT_RX"&gt;</w:t>
              <w:br/>
              <w:tab/>
              <w:tab/>
              <w:tab/>
              <w:tab/>
              <w:t>&lt;/APPLET_WEB_TEMPLATE_ITEM&gt;</w:t>
              <w:br/>
              <w:tab/>
              <w:tab/>
              <w:tab/>
              <w:tab/>
              <w:t>&lt;APPLET_WEB_TEMPLATE_ITEM CONTROL="Type" INACTIVE="N" ITEM_IDENTIFIER="1297" MARKUP_LANGUAGE="HTML" NAME="Type" TMPL_ITEM_HOLDER_NAME="SiebControl_1297" TYPE="List Item" UPDATED="11/04/2016 13:13:11" UPDATED_BY="SADMIN" CREATED="06/05/2003 05:21:04"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13:13:11" UPDATED_BY="SADMIN" CREATED="06/05/2003 05:21:04"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13:13:11" UPDATED_BY="SADMIN" CREATED="06/05/2003 05:21:04"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13:13:11" UPDATED_BY="SADMIN" CREATED="06/05/2003 05:21:05"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CREATED="06/05/2003 01:57:19" CREATED_BY="SADMIN" EXT_REC_TABLES="S_APPL_WTMPL_RX"&gt;</w:t>
              <w:br/>
              <w:tab/>
              <w:tab/>
              <w:tab/>
              <w:tab/>
              <w:t>&lt;APPLET_WEB_TEMPLATE_ITEM CONTROL="Applet_Title" EXTENSION_FLAG="Y" ITEM_IDENTIFIER="99929" NAME="Applet_Title" TMPL_ITEM_HOLDER_NAME="SiebControl_99929" TYPE="Control" UPDATED="11/04/2016 13:13:11" UPDATED_BY="SADMIN" CREATED="11/04/2016 13:13:11"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13:13:11" UPDATED_BY="SADMIN" CREATED="06/05/2003 05:21:05" CREATED_BY="SADMIN" EXT_REC_TABLES="S_APPL_WT_IT_RX"&gt;</w:t>
              <w:br/>
              <w:tab/>
              <w:tab/>
              <w:tab/>
              <w:tab/>
              <w:t>&lt;/APPLET_WEB_TEMPLATE_ITEM&gt;</w:t>
              <w:br/>
              <w:tab/>
              <w:tab/>
              <w:tab/>
              <w:tab/>
              <w:t>&lt;APPLET_WEB_TEMPLATE_ITEM CONTROL="Employer" INACTIVE="N" ITEM_IDENTIFIER="501" MARKUP_LANGUAGE="HTML" NAME="Employer" TMPL_ITEM_HOLDER_NAME="SiebControl_501" TYPE="List Item" UPDATED="11/04/2016 13:13:11" UPDATED_BY="SADMIN" CREATED="06/05/2003 05:21:05" CREATED_BY="SADMIN" EXT_REC_TABLES="S_APPL_WT_IT_RX"&gt;</w:t>
              <w:br/>
              <w:tab/>
              <w:tab/>
              <w:tab/>
              <w:tab/>
              <w:t>&lt;/APPLET_WEB_TEMPLATE_ITEM&gt;</w:t>
              <w:br/>
              <w:tab/>
              <w:tab/>
              <w:tab/>
              <w:tab/>
              <w:t>&lt;APPLET_WEB_TEMPLATE_ITEM CONTROL="Employer Description" INACTIVE="N" ITEM_IDENTIFIER="504" MARKUP_LANGUAGE="HTML" NAME="Employer Description" TMPL_ITEM_HOLDER_NAME="SiebControl_504" TYPE="List Item" UPDATED="11/04/2016 13:13:11" UPDATED_BY="SADMIN" CREATED="06/05/2003 05:21:05"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13:13:11" UPDATED_BY="SADMIN" CREATED="06/05/2003 05:21:05"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13:13:11" UPDATED_BY="SADMIN" CREATED="06/05/2003 05:21:05" CREATED_BY="SADMIN" EXT_REC_TABLES="S_APPL_WT_IT_RX"&gt;</w:t>
              <w:br/>
              <w:tab/>
              <w:tab/>
              <w:tab/>
              <w:tab/>
              <w:t>&lt;/APPLET_WEB_TEMPLATE_ITEM&gt;</w:t>
              <w:br/>
              <w:tab/>
              <w:tab/>
              <w:tab/>
              <w:tab/>
              <w:t>&lt;APPLET_WEB_TEMPLATE_ITEM CONTROL="GotoNextSet" INACTIVE="N" ITEM_IDENTIFIER="123" MARKUP_LANGUAGE="HTML" NAME="GotoNextSet" TYPE="Control" UPDATED="06/05/2003 12:49:22" UPDATED_BY="SADMIN" CREATED="06/05/2003 05:21:05" CREATED_BY="SADMIN"&gt;</w:t>
              <w:br/>
              <w:tab/>
              <w:tab/>
              <w:tab/>
              <w:tab/>
              <w:t>&lt;/APPLET_WEB_TEMPLATE_ITEM&gt;</w:t>
              <w:br/>
              <w:tab/>
              <w:tab/>
              <w:tab/>
              <w:tab/>
              <w:t>&lt;APPLET_WEB_TEMPLATE_ITEM CONTROL="GotoPreviousSet" INACTIVE="N" ITEM_IDENTIFIER="122" MARKUP_LANGUAGE="HTML" NAME="GotoPreviousSet" TYPE="Control" UPDATED="06/05/2003 12:49:22" UPDATED_BY="SADMIN" CREATED="06/05/2003 05:21:05" CREATED_BY="SADMIN"&gt;</w:t>
              <w:br/>
              <w:tab/>
              <w:tab/>
              <w:tab/>
              <w:tab/>
              <w:t>&lt;/APPLET_WEB_TEMPLATE_ITEM&gt;</w:t>
              <w:br/>
              <w:tab/>
              <w:tab/>
              <w:tab/>
              <w:tab/>
              <w:t>&lt;APPLET_WEB_TEMPLATE_ITEM CONTROL="ListControl" EXTENSION_FLAG="Y" ITEM_IDENTIFIER="99998" NAME="ListControl" TMPL_ITEM_HOLDER_NAME="SiebControl_99998" TYPE="Control" UPDATED="11/04/2016 13:13:11" UPDATED_BY="SADMIN" CREATED="11/04/2016 13:13:11"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13:13:11" UPDATED_BY="SADMIN" CREATED="11/04/2016 13:13:11"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13:13:11" UPDATED_BY="SADMIN" CREATED="06/05/2003 05:21:05"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13:13:11" UPDATED_BY="SADMIN" CREATED="06/05/2003 05:21:05" CREATED_BY="SADMIN" EXT_REC_TABLES="S_APPL_WT_IT_RX"&gt;</w:t>
              <w:br/>
              <w:tab/>
              <w:tab/>
              <w:tab/>
              <w:tab/>
              <w:t>&lt;/APPLET_WEB_TEMPLATE_ITEM&gt;</w:t>
              <w:br/>
              <w:tab/>
              <w:tab/>
              <w:tab/>
              <w:tab/>
              <w:t>&lt;APPLET_WEB_TEMPLATE_ITEM CONTROL="Occupation" INACTIVE="N" ITEM_IDENTIFIER="503" MARKUP_LANGUAGE="HTML" NAME="Occupation" TMPL_ITEM_HOLDER_NAME="SiebControl_503" TYPE="List Item" UPDATED="11/04/2016 13:13:11" UPDATED_BY="SADMIN" CREATED="06/05/2003 05:21:06"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13:13:11"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13:13:11" UPDATED_BY="SADMIN" CREATED="06/05/2003 05:21:06"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13:13:11" UPDATED_BY="SADMIN" CREATED="11/06/2003 15:53:52"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13:13:11"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13:13:11"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13:13:11" UPDATED_BY="SADMIN" CREATED="11/04/2016 13:13:11"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13:13:11" UPDATED_BY="SADMIN" CREATED="06/05/2003 05:21:06"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13:13:11" UPDATED_BY="SADMIN" CREATED="06/05/2003 05:21:06"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13:13:11" UPDATED_BY="SADMIN" CREATED="06/05/2003 05:21:06"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13:13:11" UPDATED_BY="SADMIN" CREATED="06/05/2003 05:21:06"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13:13:12" UPDATED_BY="SADMIN" CREATED="06/05/2003 05:21:06"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Victim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CREATED="08/27/2005 00:22:48" CREATED_BY="SADMIN" EXT_REC_TABLES="S_APPL_WTMPL_RX"&gt;</w:t>
              <w:br/>
              <w:tab/>
              <w:tab/>
              <w:tab/>
              <w:tab/>
              <w:t>&lt;APPLET_WEB_TEMPLATE_ITEM CONTROL="Alias Name" INACTIVE="N" ITEM_IDENTIFIER="1303" MARKUP_LANGUAGE="HTML" NAME="Alias Name" TMPL_ITEM_HOLDER_NAME="SiebControl_1303" TYPE="List Item" UPDATED="11/04/2016 14:23:49" UPDATED_BY="SADMIN" CREATED="08/27/2005 00:44:43"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14:23:49" UPDATED_BY="SADMIN" CREATED="11/04/2016 14:23:49" CREATED_BY="SADMIN" EXT_REC_TABLES="S_APPL_WT_IT_RX"&gt;</w:t>
              <w:br/>
              <w:tab/>
              <w:tab/>
              <w:tab/>
              <w:tab/>
              <w:t>&lt;/APPLET_WEB_TEMPLATE_ITEM&gt;</w:t>
              <w:br/>
              <w:tab/>
              <w:tab/>
              <w:tab/>
              <w:tab/>
              <w:t>&lt;APPLET_WEB_TEMPLATE_ITEM CONTROL="Child Current Condition" INACTIVE="N" ITEM_IDENTIFIER="2804" MARKUP_LANGUAGE="HTML" NAME="Child Current Condition" TMPL_ITEM_HOLDER_NAME="SiebControl_2804" TYPE="List Item" UPDATED="11/04/2016 14:23:49" UPDATED_BY="SADMIN" CREATED="02/07/2013 13:21:21" CREATED_BY="SADMIN" EXT_REC_TABLES="S_APPL_WT_IT_RX"&gt;</w:t>
              <w:br/>
              <w:tab/>
              <w:tab/>
              <w:tab/>
              <w:tab/>
              <w:t>&lt;/APPLET_WEB_TEMPLATE_ITEM&gt;</w:t>
              <w:br/>
              <w:tab/>
              <w:tab/>
              <w:tab/>
              <w:tab/>
              <w:t>&lt;APPLET_WEB_TEMPLATE_ITEM CONTROL="Child Current Location" INACTIVE="N" ITEM_IDENTIFIER="2805" MARKUP_LANGUAGE="HTML" NAME="Child Current Location" TMPL_ITEM_HOLDER_NAME="SiebControl_2805" TYPE="List Item" UPDATED="11/04/2016 14:23:49" UPDATED_BY="SADMIN" CREATED="02/07/2013 13:21:21" CREATED_BY="SADMIN" EXT_REC_TABLES="S_APPL_WT_IT_RX"&gt;</w:t>
              <w:br/>
              <w:tab/>
              <w:tab/>
              <w:tab/>
              <w:tab/>
              <w:t>&lt;/APPLET_WEB_TEMPLATE_ITEM&gt;</w:t>
              <w:br/>
              <w:tab/>
              <w:tab/>
              <w:tab/>
              <w:tab/>
              <w:t>&lt;APPLET_WEB_TEMPLATE_ITEM CONTROL="Citizenship" INACTIVE="N" ITEM_IDENTIFIER="1802" MARKUP_LANGUAGE="HTML" NAME="Citizenship" TMPL_ITEM_HOLDER_NAME="SiebControl_1802" TYPE="List Item" UPDATED="11/04/2016 14:23:49" UPDATED_BY="SADMIN" CREATED="08/27/2005 00:44:43" CREATED_BY="SADMIN" EXT_REC_TABLES="S_APPL_WT_IT_RX"&gt;</w:t>
              <w:br/>
              <w:tab/>
              <w:tab/>
              <w:tab/>
              <w:tab/>
              <w:t>&lt;/APPLET_WEB_TEMPLATE_ITEM&gt;</w:t>
              <w:br/>
              <w:tab/>
              <w:tab/>
              <w:tab/>
              <w:tab/>
              <w:t>&lt;APPLET_WEB_TEMPLATE_ITEM CONTROL="Comments" INACTIVE="N" ITEM_IDENTIFIER="2806" MARKUP_LANGUAGE="HTML" NAME="Comments" TMPL_ITEM_HOLDER_NAME="SiebControl_2806" TYPE="List Item" UPDATED="11/04/2016 14:23:49" UPDATED_BY="SADMIN" CREATED="08/27/2005 00:44:43" CREATED_BY="SADMIN" EXT_REC_TABLES="S_APPL_WT_IT_RX"&gt;</w:t>
              <w:br/>
              <w:tab/>
              <w:tab/>
              <w:tab/>
              <w:tab/>
              <w:t>&lt;/APPLET_WEB_TEMPLATE_ITEM&gt;</w:t>
              <w:br/>
              <w:tab/>
              <w:tab/>
              <w:tab/>
              <w:tab/>
              <w:t>&lt;APPLET_WEB_TEMPLATE_ITEM CONTROL="Complexion" INACTIVE="N" ITEM_IDENTIFIER="2303" MARKUP_LANGUAGE="HTML" NAME="Complexion" TMPL_ITEM_HOLDER_NAME="SiebControl_2303" TYPE="List Item" UPDATED="11/04/2016 14:23:49" UPDATED_BY="SADMIN" CREATED="08/27/2005 00:44:43"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CONTROL="Date of Birth" INACTIVE="N" ITEM_IDENTIFIER="1801" MARKUP_LANGUAGE="HTML" NAME="Date of Birth" TMPL_ITEM_HOLDER_NAME="SiebControl_1801" TYPE="List Item" UPDATED="11/04/2016 14:23:49" UPDATED_BY="SADMIN" CREATED="08/27/2005 00:44:43"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14:23:49" UPDATED_BY="SADMIN" CREATED="08/27/2005 00:44:43" CREATED_BY="SADMIN" EXT_REC_TABLES="S_APPL_WT_IT_RX"&gt;</w:t>
              <w:br/>
              <w:tab/>
              <w:tab/>
              <w:tab/>
              <w:tab/>
              <w:t>&lt;/APPLET_WEB_TEMPLATE_ITEM&gt;</w:t>
              <w:br/>
              <w:tab/>
              <w:tab/>
              <w:tab/>
              <w:tab/>
              <w:t>&lt;APPLET_WEB_TEMPLATE_ITEM CONTROL="Eye Color" INACTIVE="N" ITEM_IDENTIFIER="2302" MARKUP_LANGUAGE="HTML" NAME="Eye Color" TMPL_ITEM_HOLDER_NAME="SiebControl_2302" TYPE="List Item" UPDATED="11/04/2016 14:23:49" UPDATED_BY="SADMIN" CREATED="08/27/2005 00:44:43"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14:23:49" UPDATED_BY="SADMIN" CREATED="08/27/2005 00:44:43" CREATED_BY="SADMIN" EXT_REC_TABLES="S_APPL_WT_IT_RX"&gt;</w:t>
              <w:br/>
              <w:tab/>
              <w:tab/>
              <w:tab/>
              <w:tab/>
              <w:t>&lt;/APPLET_WEB_TEMPLATE_ITEM&gt;</w:t>
              <w:br/>
              <w:tab/>
              <w:tab/>
              <w:tab/>
              <w:tab/>
              <w:t>&lt;APPLET_WEB_TEMPLATE_ITEM CONTROL="Gender" INACTIVE="N" ITEM_IDENTIFIER="2305" MARKUP_LANGUAGE="HTML" NAME="Gender" TMPL_ITEM_HOLDER_NAME="SiebControl_2305" TYPE="List Item" UPDATED="11/04/2016 14:23:49" UPDATED_BY="SADMIN" CREATED="08/27/2005 00:44:44"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14:23:49" UPDATED_BY="SADMIN" CREATED="08/27/2005 00:44:44"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14:23:49" UPDATED_BY="SADMIN" CREATED="08/27/2005 00:44:44" CREATED_BY="SADMIN" EXT_REC_TABLES="S_APPL_WT_IT_RX"&gt;</w:t>
              <w:br/>
              <w:tab/>
              <w:tab/>
              <w:tab/>
              <w:tab/>
              <w:t>&lt;/APPLET_WEB_TEMPLATE_ITEM&gt;</w:t>
              <w:br/>
              <w:tab/>
              <w:tab/>
              <w:tab/>
              <w:tab/>
              <w:t>&lt;APPLET_WEB_TEMPLATE_ITEM CONTROL="Group Name" INACTIVE="N" ITEM_IDENTIFIER="1304" MARKUP_LANGUAGE="HTML" NAME="Group Name" TMPL_ITEM_HOLDER_NAME="SiebControl_1304" TYPE="List Item" UPDATED="11/04/2016 14:23:49" UPDATED_BY="SADMIN" CREATED="08/27/2005 00:44:44" CREATED_BY="SADMIN" EXT_REC_TABLES="S_APPL_WT_IT_RX"&gt;</w:t>
              <w:br/>
              <w:tab/>
              <w:tab/>
              <w:tab/>
              <w:tab/>
              <w:t>&lt;/APPLET_WEB_TEMPLATE_ITEM&gt;</w:t>
              <w:br/>
              <w:tab/>
              <w:tab/>
              <w:tab/>
              <w:tab/>
              <w:t>&lt;APPLET_WEB_TEMPLATE_ITEM CONTROL="Hair Color" INACTIVE="N" ITEM_IDENTIFIER="2301" MARKUP_LANGUAGE="HTML" NAME="Hair Color" TMPL_ITEM_HOLDER_NAME="SiebControl_2301" TYPE="List Item" UPDATED="11/04/2016 14:23:49" UPDATED_BY="SADMIN" CREATED="08/27/2005 00:44:44" CREATED_BY="SADMIN" EXT_REC_TABLES="S_APPL_WT_IT_RX"&gt;</w:t>
              <w:br/>
              <w:tab/>
              <w:tab/>
              <w:tab/>
              <w:tab/>
              <w:t>&lt;/APPLET_WEB_TEMPLATE_ITEM&gt;</w:t>
              <w:br/>
              <w:tab/>
              <w:tab/>
              <w:tab/>
              <w:tab/>
              <w:t>&lt;APPLET_WEB_TEMPLATE_ITEM CONTROL="Height" INACTIVE="N" ITEM_IDENTIFIER="1804" MARKUP_LANGUAGE="HTML" NAME="Height" TMPL_ITEM_HOLDER_NAME="SiebControl_1804" TYPE="List Item" UPDATED="11/04/2016 14:23:49" UPDATED_BY="SADMIN" CREATED="08/27/2005 00:44:44"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14:23:49" UPDATED_BY="SADMIN" CREATED="08/27/2005 00:44:44"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14:23:49" UPDATED_BY="SADMIN" CREATED="11/04/2016 14:23:49" CREATED_BY="SADMIN" EXT_REC_TABLES="S_APPL_WT_IT_RX"&gt;</w:t>
              <w:br/>
              <w:tab/>
              <w:tab/>
              <w:tab/>
              <w:tab/>
              <w:t>&lt;/APPLET_WEB_TEMPLATE_ITEM&gt;</w:t>
              <w:br/>
              <w:tab/>
              <w:tab/>
              <w:tab/>
              <w:tab/>
              <w:t>&lt;APPLET_WEB_TEMPLATE_ITEM CONTROL="Nationality" INACTIVE="N" ITEM_IDENTIFIER="1803" MARKUP_LANGUAGE="HTML" NAME="Nationality" TMPL_ITEM_HOLDER_NAME="SiebControl_1803" TYPE="List Item" UPDATED="11/04/2016 14:23:49" UPDATED_BY="SADMIN" CREATED="08/27/2005 00:44:44" CREATED_BY="SADMIN" EXT_REC_TABLES="S_APPL_WT_IT_RX"&gt;</w:t>
              <w:br/>
              <w:tab/>
              <w:tab/>
              <w:tab/>
              <w:tab/>
              <w:t>&lt;/APPLET_WEB_TEMPLATE_ITEM&gt;</w:t>
              <w:br/>
              <w:tab/>
              <w:tab/>
              <w:tab/>
              <w:tab/>
              <w:t>&lt;APPLET_WEB_TEMPLATE_ITEM CONTROL="Occupation" INACTIVE="N" ITEM_IDENTIFIER="1305" MARKUP_LANGUAGE="HTML" NAME="Occupation" TMPL_ITEM_HOLDER_NAME="SiebControl_1305" TYPE="List Item" UPDATED="11/04/2016 14:23:49" UPDATED_BY="SADMIN" CREATED="08/27/2005 00:44:44"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14:23:49" UPDATED_BY="SADMIN" CREATED="02/07/2013 13:21:21"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14:23:49" UPDATED_BY="SADMIN" CREATED="11/04/2016 14:23:49" CREATED_BY="SADMIN" EXT_REC_TABLES="S_APPL_WT_IT_RX"&gt;</w:t>
              <w:br/>
              <w:tab/>
              <w:tab/>
              <w:tab/>
              <w:tab/>
              <w:t>&lt;/APPLET_WEB_TEMPLATE_ITEM&gt;</w:t>
              <w:br/>
              <w:tab/>
              <w:tab/>
              <w:tab/>
              <w:tab/>
              <w:t>&lt;APPLET_WEB_TEMPLATE_ITEM CONTROL="Reason" INACTIVE="N" ITEM_IDENTIFIER="2801" MARKUP_LANGUAGE="HTML" NAME="Reason" TMPL_ITEM_HOLDER_NAME="SiebControl_2801" TYPE="List Item" UPDATED="11/04/2016 14:23:49" UPDATED_BY="SADMIN" CREATED="08/27/2005 00:44:44" CREATED_BY="SADMIN" EXT_REC_TABLES="S_APPL_WT_IT_RX"&gt;</w:t>
              <w:br/>
              <w:tab/>
              <w:tab/>
              <w:tab/>
              <w:tab/>
              <w:t>&lt;/APPLET_WEB_TEMPLATE_ITEM&gt;</w:t>
              <w:br/>
              <w:tab/>
              <w:tab/>
              <w:tab/>
              <w:tab/>
              <w:t>&lt;APPLET_WEB_TEMPLATE_ITEM CONTROL="Sales Rep" INACTIVE="N" ITEM_IDENTIFIER="2803" MARKUP_LANGUAGE="HTML" NAME="Sales Rep" TMPL_ITEM_HOLDER_NAME="SiebControl_2803" TYPE="List Item" UPDATED="11/04/2016 14:23:49" UPDATED_BY="SADMIN" CREATED="08/27/2005 00:44:44" CREATED_BY="SADMIN" EXT_REC_TABLES="S_APPL_WT_IT_RX"&gt;</w:t>
              <w:br/>
              <w:tab/>
              <w:tab/>
              <w:tab/>
              <w:tab/>
              <w:t>&lt;/APPLET_WEB_TEMPLATE_ITEM&gt;</w:t>
              <w:br/>
              <w:tab/>
              <w:tab/>
              <w:tab/>
              <w:tab/>
              <w:t>&lt;APPLET_WEB_TEMPLATE_ITEM CONTROL="Scars and Marks" INACTIVE="N" ITEM_IDENTIFIER="2304" MARKUP_LANGUAGE="HTML" NAME="Scars and Marks" TMPL_ITEM_HOLDER_NAME="SiebControl_2304" TYPE="List Item" UPDATED="11/04/2016 14:23:49" UPDATED_BY="SADMIN" CREATED="08/27/2005 00:44:44" CREATED_BY="SADMIN" EXT_REC_TABLES="S_APPL_WT_IT_RX"&gt;</w:t>
              <w:br/>
              <w:tab/>
              <w:tab/>
              <w:tab/>
              <w:tab/>
              <w:t>&lt;/APPLET_WEB_TEMPLATE_ITEM&gt;</w:t>
              <w:br/>
              <w:tab/>
              <w:tab/>
              <w:tab/>
              <w:tab/>
              <w:t>&lt;APPLET_WEB_TEMPLATE_ITEM CONTROL="Status" INACTIVE="N" ITEM_IDENTIFIER="2802" MARKUP_LANGUAGE="HTML" NAME="Status" TMPL_ITEM_HOLDER_NAME="SiebControl_2802" TYPE="List Item" UPDATED="11/04/2016 14:23:49" UPDATED_BY="SADMIN" CREATED="08/27/2005 00:44:44"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14:23:49" UPDATED_BY="SADMIN" CREATED="08/27/2005 00:44:44"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14:23:49" UPDATED_BY="SADMIN" CREATED="08/27/2005 00:44:44" CREATED_BY="SADMIN" EXT_REC_TABLES="S_APPL_WT_IT_RX"&gt;</w:t>
              <w:br/>
              <w:tab/>
              <w:tab/>
              <w:tab/>
              <w:tab/>
              <w:t>&lt;/APPLET_WEB_TEMPLATE_ITEM&gt;</w:t>
              <w:br/>
              <w:tab/>
              <w:tab/>
              <w:tab/>
              <w:tab/>
              <w:t>&lt;APPLET_WEB_TEMPLATE_ITEM CONTROL="Weight" INACTIVE="N" ITEM_IDENTIFIER="1805" MARKUP_LANGUAGE="HTML" NAME="Weight" TMPL_ITEM_HOLDER_NAME="SiebControl_1805" TYPE="List Item" UPDATED="11/04/2016 14:23:49" UPDATED_BY="SADMIN" CREATED="08/27/2005 00:44:44"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14:23:49" UPDATED_BY="SADMIN" CREATED="08/27/2005 00:44:44"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CREATED="08/27/2005 00:22:48" CREATED_BY="SADMIN" EXT_REC_TABLES="S_APPL_WTMPL_RX"&gt;</w:t>
              <w:br/>
              <w:tab/>
              <w:tab/>
              <w:tab/>
              <w:tab/>
              <w:t>&lt;APPLET_WEB_TEMPLATE_ITEM CONTROL="AddRecord" INACTIVE="N" ITEM_IDENTIFIER="131" MARKUP_LANGUAGE="HTML" NAME="AddRecord" TMPL_ITEM_HOLDER_NAME="SiebControl_131" TYPE="Control" UPDATED="11/04/2016 14:23:49" UPDATED_BY="SADMIN" CREATED="08/27/2005 00:44:44"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14:23:49" UPDATED_BY="SADMIN" CREATED="11/04/2016 14:23:49" CREATED_BY="SADMIN" EXT_REC_TABLES="S_APPL_WT_IT_RX"&gt;</w:t>
              <w:br/>
              <w:tab/>
              <w:tab/>
              <w:tab/>
              <w:tab/>
              <w:t>&lt;/APPLET_WEB_TEMPLATE_ITEM&gt;</w:t>
              <w:br/>
              <w:tab/>
              <w:tab/>
              <w:tab/>
              <w:tab/>
              <w:t>&lt;APPLET_WEB_TEMPLATE_ITEM CONTROL="Assignment Type" INACTIVE="N" ITEM_IDENTIFIER="523" MARKUP_LANGUAGE="HTML" NAME="Assignment Type" TMPL_ITEM_HOLDER_NAME="SiebControl_523" TYPE="List Item" UPDATED="11/04/2016 14:23:49" UPDATED_BY="SADMIN" CREATED="08/27/2005 00:44:44" CREATED_BY="SADMIN" EXT_REC_TABLES="S_APPL_WT_IT_RX"&gt;</w:t>
              <w:br/>
              <w:tab/>
              <w:tab/>
              <w:tab/>
              <w:tab/>
              <w:t>&lt;/APPLET_WEB_TEMPLATE_ITEM&gt;</w:t>
              <w:br/>
              <w:tab/>
              <w:tab/>
              <w:tab/>
              <w:tab/>
              <w:t>&lt;APPLET_WEB_TEMPLATE_ITEM CONTROL="Child Current Condition" INACTIVE="N" ITEM_IDENTIFIER="520" MARKUP_LANGUAGE="HTML" NAME="Child Current Condition" TMPL_ITEM_HOLDER_NAME="SiebControl_520" TYPE="List Item" UPDATED="11/04/2016 14:23:49" UPDATED_BY="SADMIN" CREATED="02/07/2013 13:21:21" CREATED_BY="SADMIN" EXT_REC_TABLES="S_APPL_WT_IT_RX"&gt;</w:t>
              <w:br/>
              <w:tab/>
              <w:tab/>
              <w:tab/>
              <w:tab/>
              <w:t>&lt;/APPLET_WEB_TEMPLATE_ITEM&gt;</w:t>
              <w:br/>
              <w:tab/>
              <w:tab/>
              <w:tab/>
              <w:tab/>
              <w:t>&lt;APPLET_WEB_TEMPLATE_ITEM CONTROL="Child Current Location" INACTIVE="N" ITEM_IDENTIFIER="532" MARKUP_LANGUAGE="HTML" NAME="Child Current Location" TMPL_ITEM_HOLDER_NAME="SiebControl_532" TYPE="List Item" UPDATED="11/04/2016 14:23:49" UPDATED_BY="SADMIN" CREATED="02/07/2013 13:21:21" CREATED_BY="SADMIN" EXT_REC_TABLES="S_APPL_WT_IT_RX"&gt;</w:t>
              <w:br/>
              <w:tab/>
              <w:tab/>
              <w:tab/>
              <w:tab/>
              <w:t>&lt;/APPLET_WEB_TEMPLATE_ITEM&gt;</w:t>
              <w:br/>
              <w:tab/>
              <w:tab/>
              <w:tab/>
              <w:tab/>
              <w:t>&lt;APPLET_WEB_TEMPLATE_ITEM CONTROL="Citizenship" EXPRESSION="Siebel Public Sector" EXT_EXPRESSION="GetProfileAttr(&amp;quot;ApplicationName&amp;quot;) = &amp;quot;Siebel Public Sector&amp;quot;" INACTIVE="N" ITEM_IDENTIFIER="528" MARKUP_LANGUAGE="HTML" NAME="Citizenship" TMPL_ITEM_HOLDER_NAME="SiebControl_528" TYPE="List Item" UPDATED="11/04/2016 14:23:49" UPDATED_BY="SADMIN" CREATED="03/08/2006 04:19:28" CREATED_BY="SADMIN" EXT_REC_TABLES="S_APPL_WT_IT_RX"&gt;</w:t>
              <w:br/>
              <w:tab/>
              <w:tab/>
              <w:tab/>
              <w:tab/>
              <w:t>&lt;/APPLET_WEB_TEMPLATE_ITEM&gt;</w:t>
              <w:br/>
              <w:tab/>
              <w:tab/>
              <w:tab/>
              <w:tab/>
              <w:t>&lt;APPLET_WEB_TEMPLATE_ITEM EXTENSION_FLAG="Y" ITEM_IDENTIFIER="99993" NAME="Contact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CONTROL="Date of Birth" INACTIVE="N" ITEM_IDENTIFIER="505" MARKUP_LANGUAGE="HTML" NAME="Date of Birth" TMPL_ITEM_HOLDER_NAME="SiebControl_505" TYPE="List Item" UPDATED="11/04/2016 14:23:49" UPDATED_BY="SADMIN" CREATED="08/27/2005 00:44:44" CREATED_BY="SADMIN" EXT_REC_TABLES="S_APPL_WT_IT_RX"&gt;</w:t>
              <w:br/>
              <w:tab/>
              <w:tab/>
              <w:tab/>
              <w:tab/>
              <w:t>&lt;/APPLET_WEB_TEMPLATE_ITEM&gt;</w:t>
              <w:br/>
              <w:tab/>
              <w:tab/>
              <w:tab/>
              <w:tab/>
              <w:t>&lt;APPLET_WEB_TEMPLATE_ITEM CONTROL="Date of Death" INACTIVE="N" ITEM_IDENTIFIER="508" MARKUP_LANGUAGE="HTML" NAME="Date of Death" TMPL_ITEM_HOLDER_NAME="SiebControl_508" TYPE="List Item" UPDATED="11/04/2016 14:23:49" UPDATED_BY="SADMIN" CREATED="08/27/2005 00:44:44"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14:23:49" UPDATED_BY="SADMIN" CREATED="08/27/2005 00:44:44" CREATED_BY="SADMIN" EXT_REC_TABLES="S_APPL_WT_IT_RX"&gt;</w:t>
              <w:br/>
              <w:tab/>
              <w:tab/>
              <w:tab/>
              <w:tab/>
              <w:t>&lt;/APPLET_WEB_TEMPLATE_ITEM&gt;</w:t>
              <w:br/>
              <w:tab/>
              <w:tab/>
              <w:tab/>
              <w:tab/>
              <w:t>&lt;APPLET_WEB_TEMPLATE_ITEM CONTROL="Description" INACTIVE="N" ITEM_IDENTIFIER="519" MARKUP_LANGUAGE="HTML" NAME="Description" TMPL_ITEM_HOLDER_NAME="SiebControl_519" TYPE="List Item" UPDATED="11/04/2016 14:23:49" UPDATED_BY="SADMIN" CREATED="08/27/2005 00:44:44" CREATED_BY="SADMIN" EXT_REC_TABLES="S_APPL_WT_IT_RX"&gt;</w:t>
              <w:br/>
              <w:tab/>
              <w:tab/>
              <w:tab/>
              <w:tab/>
              <w:t>&lt;/APPLET_WEB_TEMPLATE_ITEM&gt;</w:t>
              <w:br/>
              <w:tab/>
              <w:tab/>
              <w:tab/>
              <w:tab/>
              <w:t>&lt;APPLET_WEB_TEMPLATE_ITEM CONTROL="Email" INACTIVE="N" ITEM_IDENTIFIER="518" MARKUP_LANGUAGE="HTML" NAME="Email" TMPL_ITEM_HOLDER_NAME="SiebControl_518" TYPE="List Item" UPDATED="11/04/2016 14:23:49" UPDATED_BY="SADMIN" CREATED="08/27/2005 00:44:44" CREATED_BY="SADMIN" EXT_REC_TABLES="S_APPL_WT_IT_RX"&gt;</w:t>
              <w:br/>
              <w:tab/>
              <w:tab/>
              <w:tab/>
              <w:tab/>
              <w:t>&lt;/APPLET_WEB_TEMPLATE_ITEM&gt;</w:t>
              <w:br/>
              <w:tab/>
              <w:tab/>
              <w:tab/>
              <w:tab/>
              <w:t>&lt;APPLET_WEB_TEMPLATE_ITEM CONTROL="Ethnicity" INACTIVE="N" ITEM_IDENTIFIER="511" MARKUP_LANGUAGE="HTML" NAME="Ethnicity" TMPL_ITEM_HOLDER_NAME="SiebControl_511" TYPE="List Item" UPDATED="11/04/2016 14:23:49" UPDATED_BY="SADMIN" CREATED="08/27/2005 00:44:44" CREATED_BY="SADMIN" EXT_REC_TABLES="S_APPL_WT_IT_RX"&gt;</w:t>
              <w:br/>
              <w:tab/>
              <w:tab/>
              <w:tab/>
              <w:tab/>
              <w:t>&lt;/APPLET_WEB_TEMPLATE_ITEM&gt;</w:t>
              <w:br/>
              <w:tab/>
              <w:tab/>
              <w:tab/>
              <w:tab/>
              <w:t>&lt;APPLET_WEB_TEMPLATE_ITEM COMMENTS="Added by 7.7 Add Missing Buttons Rule Tools Patch: Switched Item Identifier from 108 to 107" CONTROL="ExecuteQuery" INACTIVE="N" ITEM_IDENTIFIER="107" MARKUP_LANGUAGE="HTML" NAME="ExecuteQuery" TMPL_ITEM_HOLDER_NAME="SiebControl_107" TYPE="Control" UPDATED="11/04/2016 14:23:49" UPDATED_BY="SADMIN" CREATED="08/27/2005 00:44:44" CREATED_BY="SADMIN" EXT_REC_TABLES="S_APPL_WT_IT_RX"&gt;</w:t>
              <w:br/>
              <w:tab/>
              <w:tab/>
              <w:tab/>
              <w:tab/>
              <w:t>&lt;/APPLET_WEB_TEMPLATE_ITEM&gt;</w:t>
              <w:br/>
              <w:tab/>
              <w:tab/>
              <w:tab/>
              <w:tab/>
              <w:t>&lt;APPLET_WEB_TEMPLATE_ITEM CONTROL="Fax #" INACTIVE="N" ITEM_IDENTIFIER="516" MARKUP_LANGUAGE="HTML" NAME="Fax #" TMPL_ITEM_HOLDER_NAME="SiebControl_516" TYPE="List Item" UPDATED="11/04/2016 14:23:49" UPDATED_BY="SADMIN" CREATED="08/27/2005 00:44:44"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14:23:49" UPDATED_BY="SADMIN" CREATED="08/27/2005 00:44:44" CREATED_BY="SADMIN" EXT_REC_TABLES="S_APPL_WT_IT_RX"&gt;</w:t>
              <w:br/>
              <w:tab/>
              <w:tab/>
              <w:tab/>
              <w:tab/>
              <w:t>&lt;/APPLET_WEB_TEMPLATE_ITEM&gt;</w:t>
              <w:br/>
              <w:tab/>
              <w:tab/>
              <w:tab/>
              <w:tab/>
              <w:t>&lt;APPLET_WEB_TEMPLATE_ITEM CONTROL="Gender" INACTIVE="N" ITEM_IDENTIFIER="504" MARKUP_LANGUAGE="HTML" NAME="Gender" TMPL_ITEM_HOLDER_NAME="SiebControl_504" TYPE="List Item" UPDATED="11/04/2016 14:23:49" UPDATED_BY="SADMIN" CREATED="08/27/2005 00:44:44" CREATED_BY="SADMIN" EXT_REC_TABLES="S_APPL_WT_IT_RX"&gt;</w:t>
              <w:br/>
              <w:tab/>
              <w:tab/>
              <w:tab/>
              <w:tab/>
              <w:t>&lt;/APPLET_WEB_TEMPLATE_ITEM&gt;</w:t>
              <w:br/>
              <w:tab/>
              <w:tab/>
              <w:tab/>
              <w:tab/>
              <w:t>&lt;APPLET_WEB_TEMPLATE_ITEM CONTROL="GotoNextSet" INACTIVE="N" ITEM_IDENTIFIER="123" MARKUP_LANGUAGE="HTML" NAME="GotoNextSet" TYPE="Control" UPDATED="08/27/2005 00:44:44" UPDATED_BY="SADMIN" CREATED="08/27/2005 00:44:44" CREATED_BY="SADMIN"&gt;</w:t>
              <w:br/>
              <w:tab/>
              <w:tab/>
              <w:tab/>
              <w:tab/>
              <w:t>&lt;/APPLET_WEB_TEMPLATE_ITEM&gt;</w:t>
              <w:br/>
              <w:tab/>
              <w:tab/>
              <w:tab/>
              <w:tab/>
              <w:t>&lt;APPLET_WEB_TEMPLATE_ITEM CONTROL="GotoPreviousSet" INACTIVE="N" ITEM_IDENTIFIER="122" MARKUP_LANGUAGE="HTML" NAME="GotoPreviousSet" TYPE="Control" UPDATED="08/27/2005 00:44:44" UPDATED_BY="SADMIN" CREATED="08/27/2005 00:44:44" CREATED_BY="SADMIN"&gt;</w:t>
              <w:br/>
              <w:tab/>
              <w:tab/>
              <w:tab/>
              <w:tab/>
              <w:t>&lt;/APPLET_WEB_TEMPLATE_ITEM&gt;</w:t>
              <w:br/>
              <w:tab/>
              <w:tab/>
              <w:tab/>
              <w:tab/>
              <w:t>&lt;APPLET_WEB_TEMPLATE_ITEM CONTROL="Group Name" INACTIVE="N" ITEM_IDENTIFIER="527" MARKUP_LANGUAGE="HTML" NAME="Group Name" TMPL_ITEM_HOLDER_NAME="SiebControl_527" TYPE="List Item" UPDATED="11/04/2016 14:23:49" UPDATED_BY="SADMIN" CREATED="09/13/2005 13:54:02" CREATED_BY="SADMIN" EXT_REC_TABLES="S_APPL_WT_IT_RX"&gt;</w:t>
              <w:br/>
              <w:tab/>
              <w:tab/>
              <w:tab/>
              <w:tab/>
              <w:t>&lt;/APPLET_WEB_TEMPLATE_ITEM&gt;</w:t>
              <w:br/>
              <w:tab/>
              <w:tab/>
              <w:tab/>
              <w:tab/>
              <w:t>&lt;APPLET_WEB_TEMPLATE_ITEM CONTROL="Hair Color" INACTIVE="N" ITEM_IDENTIFIER="539" MARKUP_LANGUAGE="HTML" NAME="Hair Color" TMPL_ITEM_HOLDER_NAME="SiebControl_539" TYPE="List Item" UPDATED="11/04/2016 14:23:49" UPDATED_BY="SADMIN" CREATED="02/07/2013 13:21:22" CREATED_BY="SADMIN" EXT_REC_TABLES="S_APPL_WT_IT_RX"&gt;</w:t>
              <w:br/>
              <w:tab/>
              <w:tab/>
              <w:tab/>
              <w:tab/>
              <w:t>&lt;/APPLET_WEB_TEMPLATE_ITEM&gt;</w:t>
              <w:br/>
              <w:tab/>
              <w:tab/>
              <w:tab/>
              <w:tab/>
              <w:t>&lt;APPLET_WEB_TEMPLATE_ITEM CONTROL="Height" INACTIVE="N" ITEM_IDENTIFIER="533" MARKUP_LANGUAGE="HTML" NAME="Height" TMPL_ITEM_HOLDER_NAME="SiebControl_533" TYPE="List Item" UPDATED="11/04/2016 14:23:49" UPDATED_BY="SADMIN" CREATED="02/07/2013 13:21:22" CREATED_BY="SADMIN" EXT_REC_TABLES="S_APPL_WT_IT_RX"&gt;</w:t>
              <w:br/>
              <w:tab/>
              <w:tab/>
              <w:tab/>
              <w:tab/>
              <w:t>&lt;/APPLET_WEB_TEMPLATE_ITEM&gt;</w:t>
              <w:br/>
              <w:tab/>
              <w:tab/>
              <w:tab/>
              <w:tab/>
              <w:t>&lt;APPLET_WEB_TEMPLATE_ITEM CONTROL="Height Unit" INACTIVE="N" ITEM_IDENTIFIER="534" MARKUP_LANGUAGE="HTML" NAME="Height Unit" TMPL_ITEM_HOLDER_NAME="SiebControl_534" TYPE="List Item" UPDATED="11/04/2016 14:23:49" UPDATED_BY="SADMIN" CREATED="02/07/2013 13:21:22" CREATED_BY="SADMIN" EXT_REC_TABLES="S_APPL_WT_IT_RX"&gt;</w:t>
              <w:br/>
              <w:tab/>
              <w:tab/>
              <w:tab/>
              <w:tab/>
              <w:t>&lt;/APPLET_WEB_TEMPLATE_ITEM&gt;</w:t>
              <w:br/>
              <w:tab/>
              <w:tab/>
              <w:tab/>
              <w:tab/>
              <w:t>&lt;APPLET_WEB_TEMPLATE_ITEM CONTROL="Home #" INACTIVE="N" ITEM_IDENTIFIER="515" MARKUP_LANGUAGE="HTML" NAME="Home #" TMPL_ITEM_HOLDER_NAME="SiebControl_515" TYPE="List Item" UPDATED="11/04/2016 14:23:49" UPDATED_BY="SADMIN" CREATED="08/27/2005 00:44:45" CREATED_BY="SADMIN" EXT_REC_TABLES="S_APPL_WT_IT_RX"&gt;</w:t>
              <w:br/>
              <w:tab/>
              <w:tab/>
              <w:tab/>
              <w:tab/>
              <w:t>&lt;/APPLET_WEB_TEMPLATE_ITEM&gt;</w:t>
              <w:br/>
              <w:tab/>
              <w:tab/>
              <w:tab/>
              <w:tab/>
              <w:t>&lt;APPLET_WEB_TEMPLATE_ITEM CONTROL="Household" INACTIVE="N" ITEM_IDENTIFIER="512" MARKUP_LANGUAGE="HTML" NAME="Household" TMPL_ITEM_HOLDER_NAME="SiebControl_512" TYPE="List Item" UPDATED="11/04/2016 14:23:49" UPDATED_BY="SADMIN" CREATED="08/27/2005 00:44:45" CREATED_BY="SADMIN" EXT_REC_TABLES="S_APPL_WT_IT_RX"&gt;</w:t>
              <w:br/>
              <w:tab/>
              <w:tab/>
              <w:tab/>
              <w:tab/>
              <w:t>&lt;/APPLET_WEB_TEMPLATE_ITEM&gt;</w:t>
              <w:br/>
              <w:tab/>
              <w:tab/>
              <w:tab/>
              <w:tab/>
              <w:t>&lt;APPLET_WEB_TEMPLATE_ITEM CONTROL="Justifiable Homicide" INACTIVE="Y" ITEM_IDENTIFIER="521" MARKUP_LANGUAGE="HTML" NAME="Justifiable Homicide" TMPL_ITEM_HOLDER_NAME="SiebControl_521" TYPE="List Item" UPDATED="11/04/2016 14:23:49" UPDATED_BY="SADMIN" CREATED="08/27/2005 00:44:45"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14:23:49" UPDATED_BY="SADMIN" CREATED="08/27/2005 00:44:45" CREATED_BY="SADMIN" EXT_REC_TABLES="S_APPL_WT_IT_RX"&gt;</w:t>
              <w:br/>
              <w:tab/>
              <w:tab/>
              <w:tab/>
              <w:tab/>
              <w:t>&lt;/APPLET_WEB_TEMPLATE_ITEM&gt;</w:t>
              <w:br/>
              <w:tab/>
              <w:tab/>
              <w:tab/>
              <w:tab/>
              <w:t>&lt;APPLET_WEB_TEMPLATE_ITEM CONTROL="Left Eye Color" INACTIVE="N" ITEM_IDENTIFIER="537" MARKUP_LANGUAGE="HTML" NAME="Left Eye Color" TMPL_ITEM_HOLDER_NAME="SiebControl_537" TYPE="List Item" UPDATED="11/04/2016 14:23:50" UPDATED_BY="SADMIN" CREATED="02/07/2013 13:21:22"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14:23:50" UPDATED_BY="SADMIN" CREATED="11/04/2016 14:23:50"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14:23:50" UPDATED_BY="SADMIN" CREATED="11/04/2016 14:23:50"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14:23:50" UPDATED_BY="SADMIN" CREATED="08/27/2005 00:44:45" CREATED_BY="SADMIN" EXT_REC_TABLES="S_APPL_WT_IT_RX"&gt;</w:t>
              <w:br/>
              <w:tab/>
              <w:tab/>
              <w:tab/>
              <w:tab/>
              <w:t>&lt;/APPLET_WEB_TEMPLATE_ITEM&gt;</w:t>
              <w:br/>
              <w:tab/>
              <w:tab/>
              <w:tab/>
              <w:tab/>
              <w:t>&lt;APPLET_WEB_TEMPLATE_ITEM CONTROL="Mobile #" INACTIVE="N" ITEM_IDENTIFIER="517" MARKUP_LANGUAGE="HTML" NAME="Mobile #" TMPL_ITEM_HOLDER_NAME="SiebControl_517" TYPE="List Item" UPDATED="11/04/2016 14:23:50" UPDATED_BY="SADMIN" CREATED="08/27/2005 00:44:45" CREATED_BY="SADMIN" EXT_REC_TABLES="S_APPL_WT_IT_RX"&gt;</w:t>
              <w:br/>
              <w:tab/>
              <w:tab/>
              <w:tab/>
              <w:tab/>
              <w:t>&lt;/APPLET_WEB_TEMPLATE_ITEM&gt;</w:t>
              <w:br/>
              <w:tab/>
              <w:tab/>
              <w:tab/>
              <w:tab/>
              <w:t>&lt;APPLET_WEB_TEMPLATE_ITEM CONTROL="Nationality" EXPRESSION="Siebel Public Sector" EXT_EXPRESSION="GetProfileAttr(&amp;quot;ApplicationName&amp;quot;) = &amp;quot;Siebel Public Sector&amp;quot;" INACTIVE="N" ITEM_IDENTIFIER="529" MARKUP_LANGUAGE="HTML" NAME="Nationality" TMPL_ITEM_HOLDER_NAME="SiebControl_529" TYPE="List Item" UPDATED="11/04/2016 14:23:50" UPDATED_BY="SADMIN" CREATED="03/08/2006 04:19:33"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14:23:50" UPDATED_BY="SADMIN" CREATED="08/27/2005 00:44:45" CREATED_BY="SADMIN" EXT_REC_TABLES="S_APPL_WT_IT_RX"&gt;</w:t>
              <w:br/>
              <w:tab/>
              <w:tab/>
              <w:tab/>
              <w:tab/>
              <w:t>&lt;/APPLET_WEB_TEMPLATE_ITEM&gt;</w:t>
              <w:br/>
              <w:tab/>
              <w:tab/>
              <w:tab/>
              <w:tab/>
              <w:t>&lt;APPLET_WEB_TEMPLATE_ITEM CONTROL="NewRecord" INACTIVE="N" ITEM_IDENTIFIER="132" MARKUP_LANGUAGE="HTML" NAME="NewRecord" TMPL_ITEM_HOLDER_NAME="SiebControl_132" TYPE="Control" UPDATED="11/04/2016 14:23:50" UPDATED_BY="SADMIN" CREATED="08/27/2005 00:44:45" CREATED_BY="SADMIN" EXT_REC_TABLES="S_APPL_WT_IT_RX"&gt;</w:t>
              <w:br/>
              <w:tab/>
              <w:tab/>
              <w:tab/>
              <w:tab/>
              <w:t>&lt;/APPLET_WEB_TEMPLATE_ITEM&gt;</w:t>
              <w:br/>
              <w:tab/>
              <w:tab/>
              <w:tab/>
              <w:tab/>
              <w:t>&lt;APPLET_WEB_TEMPLATE_ITEM CONTROL="ORI Other Jurisdiction" INACTIVE="N" ITEM_IDENTIFIER="524" MARKUP_LANGUAGE="HTML" NAME="ORI Other Jurisdiction" TMPL_ITEM_HOLDER_NAME="SiebControl_524" TYPE="List Item" UPDATED="11/04/2016 14:23:50" UPDATED_BY="SADMIN" CREATED="08/27/2005 00:44:45" CREATED_BY="SADMIN" EXT_REC_TABLES="S_APPL_WT_IT_RX"&gt;</w:t>
              <w:br/>
              <w:tab/>
              <w:tab/>
              <w:tab/>
              <w:tab/>
              <w:t>&lt;/APPLET_WEB_TEMPLATE_ITEM&gt;</w:t>
              <w:br/>
              <w:tab/>
              <w:tab/>
              <w:tab/>
              <w:tab/>
              <w:t>&lt;APPLET_WEB_TEMPLATE_ITEM CONTROL="Officer Killed Flag" INACTIVE="N" ITEM_IDENTIFIER="526" MARKUP_LANGUAGE="HTML" NAME="Officer Killed Flag" TMPL_ITEM_HOLDER_NAME="SiebControl_526" TYPE="List Item" UPDATED="11/04/2016 14:23:50" UPDATED_BY="SADMIN" CREATED="08/27/2005 00:44:45"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14:23:50"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14:23:50" UPDATED_BY="SADMIN" CREATED="08/27/2005 00:44:45"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14:23:50" UPDATED_BY="SADMIN" CREATED="08/27/2005 00:44:45"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14:23:50"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14:23:50"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14:23:50" UPDATED_BY="SADMIN" CREATED="11/04/2016 14:23:50" CREATED_BY="SADMIN" EXT_REC_TABLES="S_APPL_WT_IT_RX"&gt;</w:t>
              <w:br/>
              <w:tab/>
              <w:tab/>
              <w:tab/>
              <w:tab/>
              <w:t>&lt;/APPLET_WEB_TEMPLATE_ITEM&gt;</w:t>
              <w:br/>
              <w:tab/>
              <w:tab/>
              <w:tab/>
              <w:tab/>
              <w:t>&lt;APPLET_WEB_TEMPLATE_ITEM CONTROL="Race" INACTIVE="N" ITEM_IDENTIFIER="510" MARKUP_LANGUAGE="HTML" NAME="Race" TMPL_ITEM_HOLDER_NAME="SiebControl_510" TYPE="List Item" UPDATED="11/04/2016 14:23:50" UPDATED_BY="SADMIN" CREATED="08/27/2005 00:44:45" CREATED_BY="SADMIN" EXT_REC_TABLES="S_APPL_WT_IT_RX"&gt;</w:t>
              <w:br/>
              <w:tab/>
              <w:tab/>
              <w:tab/>
              <w:tab/>
              <w:t>&lt;/APPLET_WEB_TEMPLATE_ITEM&gt;</w:t>
              <w:br/>
              <w:tab/>
              <w:tab/>
              <w:tab/>
              <w:tab/>
              <w:t>&lt;APPLET_WEB_TEMPLATE_ITEM CONTROL="Resident Status" INACTIVE="N" ITEM_IDENTIFIER="506" MARKUP_LANGUAGE="HTML" NAME="Resident Status" TMPL_ITEM_HOLDER_NAME="SiebControl_506" TYPE="List Item" UPDATED="11/04/2016 14:23:50" UPDATED_BY="SADMIN" CREATED="08/27/2005 00:44:45" CREATED_BY="SADMIN" EXT_REC_TABLES="S_APPL_WT_IT_RX"&gt;</w:t>
              <w:br/>
              <w:tab/>
              <w:tab/>
              <w:tab/>
              <w:tab/>
              <w:t>&lt;/APPLET_WEB_TEMPLATE_ITEM&gt;</w:t>
              <w:br/>
              <w:tab/>
              <w:tab/>
              <w:tab/>
              <w:tab/>
              <w:t>&lt;APPLET_WEB_TEMPLATE_ITEM CONTROL="Right Eye Color" INACTIVE="N" ITEM_IDENTIFIER="538" MARKUP_LANGUAGE="HTML" NAME="Right Eye Color" TMPL_ITEM_HOLDER_NAME="SiebControl_538" TYPE="List Item" UPDATED="11/04/2016 14:23:50" UPDATED_BY="SADMIN" CREATED="02/07/2013 13:21:22" CREATED_BY="SADMIN" EXT_REC_TABLES="S_APPL_WT_IT_RX"&gt;</w:t>
              <w:br/>
              <w:tab/>
              <w:tab/>
              <w:tab/>
              <w:tab/>
              <w:t>&lt;/APPLET_WEB_TEMPLATE_ITEM&gt;</w:t>
              <w:br/>
              <w:tab/>
              <w:tab/>
              <w:tab/>
              <w:tab/>
              <w:t>&lt;APPLET_WEB_TEMPLATE_ITEM CONTROL="Scars and Marks" INACTIVE="N" ITEM_IDENTIFIER="540" MARKUP_LANGUAGE="HTML" NAME="Scars and Marks" TMPL_ITEM_HOLDER_NAME="SiebControl_540" TYPE="List Item" UPDATED="11/04/2016 14:23:50" UPDATED_BY="SADMIN" CREATED="02/07/2013 13:21:22"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14:23:50" UPDATED_BY="SADMIN" CREATED="08/27/2005 00:44:45"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14:23:50" UPDATED_BY="SADMIN" CREATED="08/27/2005 00:44:45" CREATED_BY="SADMIN" EXT_REC_TABLES="S_APPL_WT_IT_RX"&gt;</w:t>
              <w:br/>
              <w:tab/>
              <w:tab/>
              <w:tab/>
              <w:tab/>
              <w:t>&lt;/APPLET_WEB_TEMPLATE_ITEM&gt;</w:t>
              <w:br/>
              <w:tab/>
              <w:tab/>
              <w:tab/>
              <w:tab/>
              <w:t>&lt;APPLET_WEB_TEMPLATE_ITEM CONTROL="Type" INACTIVE="N" ITEM_IDENTIFIER="509" MARKUP_LANGUAGE="HTML" NAME="Type" TMPL_ITEM_HOLDER_NAME="SiebControl_509" TYPE="List Item" UPDATED="11/04/2016 14:23:50" UPDATED_BY="SADMIN" CREATED="08/27/2005 00:44:45" CREATED_BY="SADMIN" EXT_REC_TABLES="S_APPL_WT_IT_RX"&gt;</w:t>
              <w:br/>
              <w:tab/>
              <w:tab/>
              <w:tab/>
              <w:tab/>
              <w:t>&lt;/APPLET_WEB_TEMPLATE_ITEM&gt;</w:t>
              <w:br/>
              <w:tab/>
              <w:tab/>
              <w:tab/>
              <w:tab/>
              <w:t>&lt;APPLET_WEB_TEMPLATE_ITEM CONTROL="Type of Activity" INACTIVE="N" ITEM_IDENTIFIER="522" MARKUP_LANGUAGE="HTML" NAME="Type of Activity" TMPL_ITEM_HOLDER_NAME="SiebControl_522" TYPE="List Item" UPDATED="11/04/2016 14:23:50" UPDATED_BY="SADMIN" CREATED="08/27/2005 00:44:45" CREATED_BY="SADMIN" EXT_REC_TABLES="S_APPL_WT_IT_RX"&gt;</w:t>
              <w:br/>
              <w:tab/>
              <w:tab/>
              <w:tab/>
              <w:tab/>
              <w:t>&lt;/APPLET_WEB_TEMPLATE_ITEM&gt;</w:t>
              <w:br/>
              <w:tab/>
              <w:tab/>
              <w:tab/>
              <w:tab/>
              <w:t>&lt;APPLET_WEB_TEMPLATE_ITEM COMMENTS="Added by 7.7 Add Missing Buttons Rule Tools Patch: Switched Item Identifier from 109 to 108" CONTROL="UndoQuery" INACTIVE="N" ITEM_IDENTIFIER="108" MARKUP_LANGUAGE="HTML" NAME="UndoQuery" TMPL_ITEM_HOLDER_NAME="SiebControl_108" TYPE="Control" UPDATED="11/04/2016 14:23:50" UPDATED_BY="SADMIN" CREATED="08/27/2005 00:44:45" CREATED_BY="SADMIN" EXT_REC_TABLES="S_APPL_WT_IT_RX"&gt;</w:t>
              <w:br/>
              <w:tab/>
              <w:tab/>
              <w:tab/>
              <w:tab/>
              <w:t>&lt;/APPLET_WEB_TEMPLATE_ITEM&gt;</w:t>
              <w:br/>
              <w:tab/>
              <w:tab/>
              <w:tab/>
              <w:tab/>
              <w:t>&lt;APPLET_WEB_TEMPLATE_ITEM CONTROL="Victim #" INACTIVE="N" ITEM_IDENTIFIER="525" MARKUP_LANGUAGE="HTML" NAME="Victim #" TMPL_ITEM_HOLDER_NAME="SiebControl_525" TYPE="List Item" UPDATED="11/04/2016 14:23:50" UPDATED_BY="SADMIN" CREATED="08/27/2005 00:44:45" CREATED_BY="SADMIN" EXT_REC_TABLES="S_APPL_WT_IT_RX"&gt;</w:t>
              <w:br/>
              <w:tab/>
              <w:tab/>
              <w:tab/>
              <w:tab/>
              <w:t>&lt;/APPLET_WEB_TEMPLATE_ITEM&gt;</w:t>
              <w:br/>
              <w:tab/>
              <w:tab/>
              <w:tab/>
              <w:tab/>
              <w:t>&lt;APPLET_WEB_TEMPLATE_ITEM CONTROL="Weight" INACTIVE="N" ITEM_IDENTIFIER="535" MARKUP_LANGUAGE="HTML" NAME="Weight" TMPL_ITEM_HOLDER_NAME="SiebControl_535" TYPE="List Item" UPDATED="11/04/2016 14:23:50" UPDATED_BY="SADMIN" CREATED="02/07/2013 13:21:22" CREATED_BY="SADMIN" EXT_REC_TABLES="S_APPL_WT_IT_RX"&gt;</w:t>
              <w:br/>
              <w:tab/>
              <w:tab/>
              <w:tab/>
              <w:tab/>
              <w:t>&lt;/APPLET_WEB_TEMPLATE_ITEM&gt;</w:t>
              <w:br/>
              <w:tab/>
              <w:tab/>
              <w:tab/>
              <w:tab/>
              <w:t>&lt;APPLET_WEB_TEMPLATE_ITEM CONTROL="Weight Unit" INACTIVE="N" ITEM_IDENTIFIER="536" MARKUP_LANGUAGE="HTML" NAME="Weight Unit" TMPL_ITEM_HOLDER_NAME="SiebControl_536" TYPE="List Item" UPDATED="11/04/2016 14:23:50" UPDATED_BY="SADMIN" CREATED="02/07/2013 13:21:22" CREATED_BY="SADMIN" EXT_REC_TABLES="S_APPL_WT_IT_RX"&gt;</w:t>
              <w:br/>
              <w:tab/>
              <w:tab/>
              <w:tab/>
              <w:tab/>
              <w:t>&lt;/APPLET_WEB_TEMPLATE_ITEM&gt;</w:t>
              <w:br/>
              <w:tab/>
              <w:tab/>
              <w:tab/>
              <w:tab/>
              <w:t>&lt;APPLET_WEB_TEMPLATE_ITEM CONTROL="Work #" INACTIVE="N" ITEM_IDENTIFIER="513" MARKUP_LANGUAGE="HTML" NAME="Work #" TMPL_ITEM_HOLDER_NAME="SiebControl_513" TYPE="List Item" UPDATED="11/04/2016 14:23:50" UPDATED_BY="SADMIN" CREATED="08/27/2005 00:44:45" CREATED_BY="SADMIN" EXT_REC_TABLES="S_APPL_WT_IT_RX"&gt;</w:t>
              <w:br/>
              <w:tab/>
              <w:tab/>
              <w:tab/>
              <w:tab/>
              <w:t>&lt;/APPLET_WEB_TEMPLATE_ITEM&gt;</w:t>
              <w:br/>
              <w:tab/>
              <w:tab/>
              <w:tab/>
              <w:tab/>
              <w:t>&lt;APPLET_WEB_TEMPLATE_ITEM CONTROL="Work # Extension" INACTIVE="N" ITEM_IDENTIFIER="514" MARKUP_LANGUAGE="HTML" NAME="Work # Extension" TMPL_ITEM_HOLDER_NAME="SiebControl_514" TYPE="List Item" UPDATED="11/04/2016 14:23:50" UPDATED_BY="SADMIN" CREATED="08/27/2005 00:44:45"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Company Coverage Team Summary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01:57:13" CREATED_BY="SADMIN" EXT_REC_TABLES="S_APPL_WTMPL_RX"&gt;</w:t>
              <w:br/>
              <w:tab/>
              <w:tab/>
              <w:tab/>
              <w:tab/>
              <w:t>&lt;APPLET_WEB_TEMPLATE_ITEM COMMENTS=" AddColDis NewItem" CONTROL="Active Phone #" INACTIVE="N" ITEM_IDENTIFIER="505" MARKUP_LANGUAGE="HTML" NAME="Active Phone #" TMPL_ITEM_HOLDER_NAME="SiebControl_505" TYPE="List Item" UPDATED="11/04/2016 13:12:55" UPDATED_BY="SADMIN" CREATED="06/05/2003 05:19:27"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13:12:55" UPDATED_BY="SADMIN" CREATED="11/04/2016 13:12:55"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13:12:55" UPDATED_BY="SADMIN" CREATED="06/05/2003 05:19:27" CREATED_BY="SADMIN" EXT_REC_TABLES="S_APPL_WT_IT_RX"&gt;</w:t>
              <w:br/>
              <w:tab/>
              <w:tab/>
              <w:tab/>
              <w:tab/>
              <w:t>&lt;/APPLET_WEB_TEMPLATE_ITEM&gt;</w:t>
              <w:br/>
              <w:tab/>
              <w:tab/>
              <w:tab/>
              <w:tab/>
              <w:t>&lt;APPLET_WEB_TEMPLATE_ITEM CONTROL="GotoNextSet" INACTIVE="N" ITEM_IDENTIFIER="123" MARKUP_LANGUAGE="HTML" NAME="GotoNextSet" TYPE="Control" UPDATED="06/05/2003 12:48:03" UPDATED_BY="SADMIN" CREATED="06/05/2003 05:19:27" CREATED_BY="SADMIN"&gt;</w:t>
              <w:br/>
              <w:tab/>
              <w:tab/>
              <w:tab/>
              <w:tab/>
              <w:t>&lt;/APPLET_WEB_TEMPLATE_ITEM&gt;</w:t>
              <w:br/>
              <w:tab/>
              <w:tab/>
              <w:tab/>
              <w:tab/>
              <w:t>&lt;APPLET_WEB_TEMPLATE_ITEM CONTROL="GotoPreviousSet" INACTIVE="N" ITEM_IDENTIFIER="122" MARKUP_LANGUAGE="HTML" NAME="GotoPreviousSet" TYPE="Control" UPDATED="06/05/2003 12:48:03" UPDATED_BY="SADMIN" CREATED="06/05/2003 05:19:27" CREATED_BY="SADMIN"&gt;</w:t>
              <w:br/>
              <w:tab/>
              <w:tab/>
              <w:tab/>
              <w:tab/>
              <w:t>&lt;/APPLET_WEB_TEMPLATE_ITEM&gt;</w:t>
              <w:br/>
              <w:tab/>
              <w:tab/>
              <w:tab/>
              <w:tab/>
              <w:t>&lt;APPLET_WEB_TEMPLATE_ITEM COMMENTS=" AddColDis NewItem" CONTROL="Job Title" INACTIVE="N" ITEM_IDENTIFIER="504" MARKUP_LANGUAGE="HTML" NAME="Job Title" TMPL_ITEM_HOLDER_NAME="SiebControl_504" TYPE="List Item" UPDATED="11/04/2016 13:12:55" UPDATED_BY="SADMIN" CREATED="06/05/2003 05:19:27"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13:12:55" UPDATED_BY="SADMIN" CREATED="06/05/2003 05:19:28"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13:12:55" UPDATED_BY="SADMIN" CREATED="11/04/2016 13:12:55"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13:12:55" UPDATED_BY="SADMIN" CREATED="11/04/2016 13:12:55"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13:12:55" UPDATED_BY="SADMIN" CREATED="06/05/2003 05:19:28"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13:12:55"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13:12:55" UPDATED_BY="SADMIN" CREATED="06/05/2003 05:19:28" CREATED_BY="SADMIN" EXT_REC_TABLES="S_APPL_WT_IT_RX"&gt;</w:t>
              <w:br/>
              <w:tab/>
              <w:tab/>
              <w:tab/>
              <w:tab/>
              <w:t>&lt;/APPLET_WEB_TEMPLATE_ITEM&gt;</w:t>
              <w:br/>
              <w:tab/>
              <w:tab/>
              <w:tab/>
              <w:tab/>
              <w:t>&lt;APPLET_WEB_TEMPLATE_ITEM CONTROL="Primary Asterisk" INACTIVE="N" ITEM_IDENTIFIER="501" MARKUP_LANGUAGE="HTML" NAME="Primary Asterisk" TMPL_ITEM_HOLDER_NAME="SiebControl_501" TYPE="List Item" UPDATED="11/04/2016 13:12:55" UPDATED_BY="SADMIN" CREATED="06/05/2003 05:19:28"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13:12:55" UPDATED_BY="SADMIN" CREATED="06/05/2003 05:19:28"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13:12:55"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13:12:55"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13:12:55" UPDATED_BY="SADMIN" CREATED="11/04/2016 13:12:55"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13:12:55" UPDATED_BY="SADMIN" CREATED="06/05/2003 05:19:28"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SEQUENCE="0" TYPE="Query" WEB_TEMPLATE="Applet List (Base/EditList)" UPDATED="11/04/2016 12:37:18" UPDATED_BY="SADMIN" CREATED="06/05/2003 01:57:13" CREATED_BY="SADMIN" EXT_REC_TABLES="S_APPL_WTMPL_RX"&gt;</w:t>
              <w:br/>
              <w:tab/>
              <w:tab/>
              <w:tab/>
              <w:tab/>
              <w:t>&lt;APPLET_WEB_TEMPLATE_ITEM COMMENTS=" AddColDis NewItem" CONTROL="Active Phone #" INACTIVE="N" ITEM_IDENTIFIER="505" MARKUP_LANGUAGE="HTML" NAME="Active Phone #" TMPL_ITEM_HOLDER_NAME="SiebControl_505" TYPE="List Item" UPDATED="11/04/2016 13:12:55" UPDATED_BY="SADMIN" CREATED="06/05/2003 05:19:28"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13:12:55" UPDATED_BY="SADMIN" CREATED="11/04/2016 13:12:55"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13:12:55" UPDATED_BY="SADMIN" CREATED="06/05/2003 05:19:28"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13:12:55" UPDATED_BY="SADMIN" CREATED="06/05/2003 05:19:28" CREATED_BY="SADMIN" EXT_REC_TABLES="S_APPL_WT_IT_RX"&gt;</w:t>
              <w:br/>
              <w:tab/>
              <w:tab/>
              <w:tab/>
              <w:tab/>
              <w:t>&lt;/APPLET_WEB_TEMPLATE_ITEM&gt;</w:t>
              <w:br/>
              <w:tab/>
              <w:tab/>
              <w:tab/>
              <w:tab/>
              <w:t>&lt;APPLET_WEB_TEMPLATE_ITEM CONTROL="GotoNextSet" INACTIVE="N" ITEM_IDENTIFIER="123" MARKUP_LANGUAGE="HTML" NAME="GotoNextSet" TYPE="Control" UPDATED="06/05/2003 05:19:28" UPDATED_BY="SADMIN" CREATED="06/05/2003 05:19:28" CREATED_BY="SADMIN"&gt;</w:t>
              <w:br/>
              <w:tab/>
              <w:tab/>
              <w:tab/>
              <w:tab/>
              <w:t>&lt;/APPLET_WEB_TEMPLATE_ITEM&gt;</w:t>
              <w:br/>
              <w:tab/>
              <w:tab/>
              <w:tab/>
              <w:tab/>
              <w:t>&lt;APPLET_WEB_TEMPLATE_ITEM CONTROL="GotoPreviousSet" INACTIVE="N" ITEM_IDENTIFIER="122" MARKUP_LANGUAGE="HTML" NAME="GotoPreviousSet" TYPE="Control" UPDATED="06/05/2003 05:19:29" UPDATED_BY="SADMIN" CREATED="06/05/2003 05:19:29" CREATED_BY="SADMIN"&gt;</w:t>
              <w:br/>
              <w:tab/>
              <w:tab/>
              <w:tab/>
              <w:tab/>
              <w:t>&lt;/APPLET_WEB_TEMPLATE_ITEM&gt;</w:t>
              <w:br/>
              <w:tab/>
              <w:tab/>
              <w:tab/>
              <w:tab/>
              <w:t>&lt;APPLET_WEB_TEMPLATE_ITEM COMMENTS=" AddColDis NewItem" CONTROL="Job Title" INACTIVE="N" ITEM_IDENTIFIER="504" MARKUP_LANGUAGE="HTML" NAME="Job Title" TMPL_ITEM_HOLDER_NAME="SiebControl_504" TYPE="List Item" UPDATED="11/04/2016 13:12:55" UPDATED_BY="SADMIN" CREATED="06/05/2003 05:19:29"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13:12:55" UPDATED_BY="SADMIN" CREATED="06/05/2003 05:19:29"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13:12:55" UPDATED_BY="SADMIN" CREATED="11/04/2016 13:12:55"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13:12:55" UPDATED_BY="SADMIN" CREATED="11/04/2016 13:12:55" CREATED_BY="SADMIN" EXT_REC_TABLES="S_APPL_WT_IT_RX"&gt;</w:t>
              <w:br/>
              <w:tab/>
              <w:tab/>
              <w:tab/>
              <w:tab/>
              <w:t>&lt;/APPLET_WEB_TEMPLATE_ITEM&gt;</w:t>
              <w:br/>
              <w:tab/>
              <w:tab/>
              <w:tab/>
              <w:tab/>
              <w:t>&lt;APPLET_WEB_TEMPLATE_ITEM CONTROL="Primary Asterisk" INACTIVE="N" ITEM_IDENTIFIER="501" MARKUP_LANGUAGE="HTML" NAME="Primary Asterisk" TMPL_ITEM_HOLDER_NAME="SiebControl_501" TYPE="List Item" UPDATED="11/04/2016 13:12:55" UPDATED_BY="SADMIN" CREATED="06/05/2003 05:19:29"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13:12:55" UPDATED_BY="SADMIN" CREATED="06/05/2003 05:19:29"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13:12:55" UPDATED_BY="SADMIN" CREATED="11/04/2016 13:12:55"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13:12:55" UPDATED_BY="SADMIN" CREATED="06/05/2003 05:19:29"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Com Statement Profile Form Applet (Energy).sif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INACTIVE="Y" NAME="Base -- Original" TYPE="Base" WEB_TEMPLATE="Applet Form 4 Column (Base) - Expanded" UPDATED="11/04/2016 12:37:17" UPDATED_BY="SADMIN" CREATED="06/27/2003 18:04:02" CREATED_BY="SADMIN" EXT_REC_TABLES="S_APPL_WTMPL_RX"&gt;</w:t>
              <w:br/>
              <w:tab/>
              <w:tab/>
              <w:tab/>
              <w:tab/>
              <w:t>&lt;APPLET_WEB_TEMPLATE_ITEM CONTROL="AggregatorGroup" INACTIVE="N" ITEM_IDENTIFIER="1298" MARKUP_LANGUAGE="HTML" NAME="AggregatorGroup" TMPL_ITEM_HOLDER_NAME="SiebControl_1298" TYPE="Control" UPDATED="11/04/2016 12:42:24" UPDATED_BY="SADMIN" CREATED="06/27/2003 18:04:02"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12:42:24" UPDATED_BY="SADMIN" CREATED="11/04/2016 12:42:24" CREATED_BY="SADMIN" EXT_REC_TABLES="S_APPL_WT_IT_RX"&gt;</w:t>
              <w:br/>
              <w:tab/>
              <w:tab/>
              <w:tab/>
              <w:tab/>
              <w:t>&lt;/APPLET_WEB_TEMPLATE_ITEM&gt;</w:t>
              <w:br/>
              <w:tab/>
              <w:tab/>
              <w:tab/>
              <w:tab/>
              <w:t>&lt;APPLET_WEB_TEMPLATE_ITEM CONTROL="City" INACTIVE="N" ITEM_IDENTIFIER="1301" MARKUP_LANGUAGE="HTML" NAME="City" TMPL_ITEM_HOLDER_NAME="SiebControl_1301" TYPE="Control" UPDATED="11/04/2016 12:42:24" UPDATED_BY="SADMIN" CREATED="06/27/2003 18:04:03" CREATED_BY="SADMIN" EXT_REC_TABLES="S_APPL_WT_IT_RX"&gt;</w:t>
              <w:br/>
              <w:tab/>
              <w:tab/>
              <w:tab/>
              <w:tab/>
              <w:t>&lt;/APPLET_WEB_TEMPLATE_ITEM&gt;</w:t>
              <w:br/>
              <w:tab/>
              <w:tab/>
              <w:tab/>
              <w:tab/>
              <w:t>&lt;APPLET_WEB_TEMPLATE_ITEM CONTROL="Contact Full Name" INACTIVE="N" ITEM_IDENTIFIER="1296" MARKUP_LANGUAGE="HTML" NAME="Contact Full Name" TMPL_ITEM_HOLDER_NAME="SiebControl_1296" TYPE="Control" UPDATED="11/04/2016 12:42:24" UPDATED_BY="SADMIN" CREATED="06/27/2003 18:04:03" CREATED_BY="SADMIN" EXT_REC_TABLES="S_APPL_WT_IT_RX"&gt;</w:t>
              <w:br/>
              <w:tab/>
              <w:tab/>
              <w:tab/>
              <w:tab/>
              <w:t>&lt;/APPLET_WEB_TEMPLATE_ITEM&gt;</w:t>
              <w:br/>
              <w:tab/>
              <w:tab/>
              <w:tab/>
              <w:tab/>
              <w:t>&lt;APPLET_WEB_TEMPLATE_ITEM CONTROL="Country" INACTIVE="N" ITEM_IDENTIFIER="1305" MARKUP_LANGUAGE="HTML" NAME="Country" TMPL_ITEM_HOLDER_NAME="SiebControl_1305" TYPE="Control" UPDATED="11/04/2016 12:42:24" UPDATED_BY="SADMIN" CREATED="06/27/2003 18:04:03"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12:42:24" UPDATED_BY="SADMIN" CREATED="06/27/2003 18:04:04"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12:42:24" UPDATED_BY="SADMIN" CREATED="06/27/2003 18:04:04" CREATED_BY="SADMIN" EXT_REC_TABLES="S_APPL_WT_IT_RX"&gt;</w:t>
              <w:br/>
              <w:tab/>
              <w:tab/>
              <w:tab/>
              <w:tab/>
              <w:t>&lt;/APPLET_WEB_TEMPLATE_ITEM&gt;</w:t>
              <w:br/>
              <w:tab/>
              <w:tab/>
              <w:tab/>
              <w:tab/>
              <w:t>&lt;APPLET_WEB_TEMPLATE_ITEM CONTROL="Extra Copies" INACTIVE="N" ITEM_IDENTIFIER="1297" MARKUP_LANGUAGE="HTML" NAME="Extra Copies" TMPL_ITEM_HOLDER_NAME="SiebControl_1297" TYPE="Control" UPDATED="11/04/2016 12:42:24" UPDATED_BY="SADMIN" CREATED="06/27/2003 18:04:04" CREATED_BY="SADMIN" EXT_REC_TABLES="S_APPL_WT_IT_RX"&gt;</w:t>
              <w:br/>
              <w:tab/>
              <w:tab/>
              <w:tab/>
              <w:tab/>
              <w:t>&lt;/APPLET_WEB_TEMPLATE_ITEM&gt;</w:t>
              <w:br/>
              <w:tab/>
              <w:tab/>
              <w:tab/>
              <w:tab/>
              <w:t>&lt;APPLET_WEB_TEMPLATE_ITEM CONTROL="Frequency" INACTIVE="N" ITEM_IDENTIFIER="1300" MARKUP_LANGUAGE="HTML" NAME="Frequency" TMPL_ITEM_HOLDER_NAME="SiebControl_1300" TYPE="Control" UPDATED="11/04/2016 12:42:24" UPDATED_BY="SADMIN" CREATED="06/27/2003 18:04:05"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12:42:24" UPDATED_BY="SADMIN" CREATED="06/27/2003 18:04:05"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12:42:24" UPDATED_BY="SADMIN" CREATED="06/27/2003 18:04:05" CREATED_BY="SADMIN" EXT_REC_TABLES="S_APPL_WT_IT_RX"&gt;</w:t>
              <w:br/>
              <w:tab/>
              <w:tab/>
              <w:tab/>
              <w:tab/>
              <w:t>&lt;/APPLET_WEB_TEMPLATE_ITEM&gt;</w:t>
              <w:br/>
              <w:tab/>
              <w:tab/>
              <w:tab/>
              <w:tab/>
              <w:t>&lt;APPLET_WEB_TEMPLATE_ITEM CONTROL="Media Type" INACTIVE="N" ITEM_IDENTIFIER="1303" MARKUP_LANGUAGE="HTML" NAME="Media Type" TMPL_ITEM_HOLDER_NAME="SiebControl_1303" TYPE="Control" UPDATED="11/04/2016 12:42:24" UPDATED_BY="SADMIN" CREATED="06/27/2003 18:04:05"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12:42:24" UPDATED_BY="SADMIN" CREATED="11/04/2016 12:42:24"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12:42:24" UPDATED_BY="SADMIN" CREATED="06/27/2003 18:04:06" CREATED_BY="SADMIN" EXT_REC_TABLES="S_APPL_WT_IT_RX"&gt;</w:t>
              <w:br/>
              <w:tab/>
              <w:tab/>
              <w:tab/>
              <w:tab/>
              <w:t>&lt;/APPLET_WEB_TEMPLATE_ITEM&gt;</w:t>
              <w:br/>
              <w:tab/>
              <w:tab/>
              <w:tab/>
              <w:tab/>
              <w:t>&lt;APPLET_WEB_TEMPLATE_ITEM CONTROL="PostalCode" INACTIVE="N" ITEM_IDENTIFIER="1304" MARKUP_LANGUAGE="HTML" NAME="PostalCode" TMPL_ITEM_HOLDER_NAME="SiebControl_1304" TYPE="Control" UPDATED="11/04/2016 12:42:24" UPDATED_BY="SADMIN" CREATED="06/27/2003 18:04:06"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12:42:24" UPDATED_BY="SADMIN" CREATED="11/04/2016 12:42:24" CREATED_BY="SADMIN" EXT_REC_TABLES="S_APPL_WT_IT_RX"&gt;</w:t>
              <w:br/>
              <w:tab/>
              <w:tab/>
              <w:tab/>
              <w:tab/>
              <w:t>&lt;/APPLET_WEB_TEMPLATE_ITEM&gt;</w:t>
              <w:br/>
              <w:tab/>
              <w:tab/>
              <w:tab/>
              <w:tab/>
              <w:t>&lt;APPLET_WEB_TEMPLATE_ITEM CONTROL="State" INACTIVE="N" ITEM_IDENTIFIER="1302" MARKUP_LANGUAGE="HTML" NAME="State" TMPL_ITEM_HOLDER_NAME="SiebControl_1302" TYPE="Control" UPDATED="11/04/2016 12:42:24" UPDATED_BY="SADMIN" CREATED="06/27/2003 18:04:06" CREATED_BY="SADMIN" EXT_REC_TABLES="S_APPL_WT_IT_RX"&gt;</w:t>
              <w:br/>
              <w:tab/>
              <w:tab/>
              <w:tab/>
              <w:tab/>
              <w:t>&lt;/APPLET_WEB_TEMPLATE_ITEM&gt;</w:t>
              <w:br/>
              <w:tab/>
              <w:tab/>
              <w:tab/>
              <w:tab/>
              <w:t>&lt;APPLET_WEB_TEMPLATE_ITEM CONTROL="Statement Vendor" INACTIVE="N" ITEM_IDENTIFIER="1306" MARKUP_LANGUAGE="HTML" NAME="Statement Vendor" TMPL_ITEM_HOLDER_NAME="SiebControl_1306" TYPE="Control" UPDATED="11/04/2016 12:42:24" UPDATED_BY="SADMIN" CREATED="06/27/2003 18:04:07"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12:42:24" UPDATED_BY="SADMIN" CREATED="11/04/2016 12:42:24" CREATED_BY="SADMIN" EXT_REC_TABLES="S_APPL_WT_IT_RX"&gt;</w:t>
              <w:br/>
              <w:tab/>
              <w:tab/>
              <w:tab/>
              <w:tab/>
              <w:t>&lt;/APPLET_WEB_TEMPLATE_ITEM&gt;</w:t>
              <w:br/>
              <w:tab/>
              <w:tab/>
              <w:tab/>
              <w:tab/>
              <w:t>&lt;APPLET_WEB_TEMPLATE_ITEM CONTROL="Street Address" INACTIVE="N" ITEM_IDENTIFIER="1299" MARKUP_LANGUAGE="HTML" NAME="Street Address" TMPL_ITEM_HOLDER_NAME="SiebControl_1299" TYPE="Control" UPDATED="11/04/2016 12:42:24" UPDATED_BY="SADMIN" CREATED="06/27/2003 18:04:07"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12:42:24" UPDATED_BY="SADMIN" CREATED="09/23/2003 14:46:54"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CREATED="06/05/2003 01:52:29" CREATED_BY="SADMIN" EXT_REC_TABLES="S_APPL_WTMPL_RX"&gt;</w:t>
              <w:br/>
              <w:tab/>
              <w:tab/>
              <w:tab/>
              <w:tab/>
              <w:t>&lt;APPLET_WEB_TEMPLATE_ITEM COLUMN_SPAN="15" CONTROL="AggregatorGroup" GRID_PROPERTY="FormattedHtml" INACTIVE="N" ITEM_IDENTIFIER="15086" MARKUP_LANGUAGE="HTML" NAME="AggregatorGroup" ROW_SPAN="3" TMPL_ITEM_HOLDER_NAME="SiebControl_15_86" TYPE="Control" UPDATED="11/04/2016 12:42:24" UPDATED_BY="SADMIN" CREATED="06/05/2003 03:49:42" CREATED_BY="SADMIN" EXT_REC_TABLES="S_APPL_WT_IT_RX"&gt;</w:t>
              <w:br/>
              <w:tab/>
              <w:tab/>
              <w:tab/>
              <w:tab/>
              <w:t>&lt;/APPLET_WEB_TEMPLATE_ITEM&gt;</w:t>
              <w:br/>
              <w:tab/>
              <w:tab/>
              <w:tab/>
              <w:tab/>
              <w:t>&lt;APPLET_WEB_TEMPLATE_ITEM COLUMN_SPAN="16" CONTROL="AggregatorGroup" GRID_PROPERTY="FormattedLabel" INACTIVE="N" ITEM_IDENTIFIER="15070" MARKUP_LANGUAGE="HTML" NAME="AggregatorGroupLabel" ROW_SPAN="3" TYPE="Control" UPDATED="10/27/2003 19:01:53" UPDATED_BY="SADMIN" CREATED="06/27/2003 18:05:02" CREATED_BY="SADMIN"&gt;</w:t>
              <w:br/>
              <w:tab/>
              <w:tab/>
              <w:tab/>
              <w:tab/>
              <w:t>&lt;/APPLET_WEB_TEMPLATE_ITEM&gt;</w:t>
              <w:br/>
              <w:tab/>
              <w:tab/>
              <w:tab/>
              <w:tab/>
              <w:t>&lt;APPLET_WEB_TEMPLATE_ITEM CONTROL="Applet_Title" EXTENSION_FLAG="Y" ITEM_IDENTIFIER="99929" NAME="Applet_Title" TMPL_ITEM_HOLDER_NAME="SiebControl_99929" TYPE="Control" UPDATED="11/04/2016 12:42:24" UPDATED_BY="SADMIN" CREATED="11/04/2016 12:42:24"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12:42:24" UPDATED_BY="SADMIN" CREATED="06/05/2003 03:49:42" CREATED_BY="SADMIN" EXT_REC_TABLES="S_APPL_WT_IT_RX"&gt;</w:t>
              <w:br/>
              <w:tab/>
              <w:tab/>
              <w:tab/>
              <w:tab/>
              <w:t>&lt;/APPLET_WEB_TEMPLATE_ITEM&gt;</w:t>
              <w:br/>
              <w:tab/>
              <w:tab/>
              <w:tab/>
              <w:tab/>
              <w:t>&lt;APPLET_WEB_TEMPLATE_ITEM COLUMN_SPAN="15" CONTROL="City" GRID_PROPERTY="FormattedHtml" INACTIVE="N" ITEM_IDENTIFIER="12024" MARKUP_LANGUAGE="HTML" NAME="City" ROW_SPAN="3" TMPL_ITEM_HOLDER_NAME="SiebControl_12_24" TYPE="Control" UPDATED="11/04/2016 12:42:24" UPDATED_BY="SADMIN" CREATED="06/05/2003 03:49:42" CREATED_BY="SADMIN" EXT_REC_TABLES="S_APPL_WT_IT_RX"&gt;</w:t>
              <w:br/>
              <w:tab/>
              <w:tab/>
              <w:tab/>
              <w:tab/>
              <w:tab/>
              <w:t>&lt;APPLET_WEB_TEMPLATE_ITEM_LOCALE APPLICATION_CODE="STD" INACTIVE="N" ITEM_IDENTIFIER="12054"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COLUMN_SPAN="14" CONTROL="City" GRID_PROPERTY="FormattedLabel" INACTIVE="N" ITEM_IDENTIFIER="12010" MARKUP_LANGUAGE="HTML" NAME="CityLabel" ROW_SPAN="3" TYPE="Control" UPDATED="09/20/2012 07:10:23" UPDATED_BY="SADMIN" CREATED="06/27/2003 18:05:05" CREATED_BY="SADMIN"&gt;</w:t>
              <w:br/>
              <w:tab/>
              <w:tab/>
              <w:tab/>
              <w:tab/>
              <w:tab/>
              <w:t>&lt;APPLET_WEB_TEMPLATE_ITEM_LOCALE APPLICATION_CODE="STD" INACTIVE="N" ITEM_IDENTIFIER="12040"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COLUMN_SPAN="15" CONTROL="Contact First Name" GRID_PROPERTY="FormattedHtml" INACTIVE="N" ITEM_IDENTIFIER="6054" MARKUP_LANGUAGE="HTML" NAME="Contact First Name" ROW_SPAN="3" TMPL_ITEM_HOLDER_NAME="SiebControl_6_54" TYPE="Control" UPDATED="11/04/2016 12:42:24" UPDATED_BY="SADMIN" CREATED="06/05/2003 03:49:42" CREATED_BY="SADMIN" EXT_REC_TABLES="S_APPL_WT_IT_RX"&gt;</w:t>
              <w:br/>
              <w:tab/>
              <w:tab/>
              <w:tab/>
              <w:tab/>
              <w:t>&lt;/APPLET_WEB_TEMPLATE_ITEM&gt;</w:t>
              <w:br/>
              <w:tab/>
              <w:tab/>
              <w:tab/>
              <w:tab/>
              <w:t>&lt;APPLET_WEB_TEMPLATE_ITEM COLUMN_SPAN="14" CONTROL="Contact First Name" GRID_PROPERTY="FormattedLabel" INACTIVE="N" ITEM_IDENTIFIER="6040" MARKUP_LANGUAGE="HTML" NAME="Contact First NameLabel" ROW_SPAN="3" TYPE="Control" UPDATED="10/27/2003 19:01:40" UPDATED_BY="SADMIN" CREATED="06/27/2003 18:05:07" CREATED_BY="SADMIN"&gt;</w:t>
              <w:br/>
              <w:tab/>
              <w:tab/>
              <w:tab/>
              <w:tab/>
              <w:t>&lt;/APPLET_WEB_TEMPLATE_ITEM&gt;</w:t>
              <w:br/>
              <w:tab/>
              <w:tab/>
              <w:tab/>
              <w:tab/>
              <w:t>&lt;APPLET_WEB_TEMPLATE_ITEM COLUMN_SPAN="15" CONTROL="Contact Pick List" GRID_PROPERTY="FormattedHtml" INACTIVE="N" ITEM_IDENTIFIER="6024" MARKUP_LANGUAGE="HTML" NAME="Contact Pick List" ROW_SPAN="3" TMPL_ITEM_HOLDER_NAME="SiebControl_6_24" TYPE="Control" UPDATED="11/04/2016 12:42:24" UPDATED_BY="SADMIN" CREATED="06/05/2003 03:49:42" CREATED_BY="SADMIN" EXT_REC_TABLES="S_APPL_WT_IT_RX"&gt;</w:t>
              <w:br/>
              <w:tab/>
              <w:tab/>
              <w:tab/>
              <w:tab/>
              <w:t>&lt;/APPLET_WEB_TEMPLATE_ITEM&gt;</w:t>
              <w:br/>
              <w:tab/>
              <w:tab/>
              <w:tab/>
              <w:tab/>
              <w:t>&lt;APPLET_WEB_TEMPLATE_ITEM COLUMN_SPAN="22" CONTROL="Contact Pick List" GRID_PROPERTY="FormattedLabel" INACTIVE="N" ITEM_IDENTIFIER="6002" MARKUP_LANGUAGE="HTML" NAME="Contact Pick ListLabel" ROW_SPAN="3" TYPE="Control" UPDATED="10/27/2003 17:25:46" UPDATED_BY="SADMIN" CREATED="06/27/2003 18:05:09" CREATED_BY="SADMIN"&gt;</w:t>
              <w:br/>
              <w:tab/>
              <w:tab/>
              <w:tab/>
              <w:tab/>
              <w:t>&lt;/APPLET_WEB_TEMPLATE_ITEM&gt;</w:t>
              <w:br/>
              <w:tab/>
              <w:tab/>
              <w:tab/>
              <w:tab/>
              <w:t>&lt;APPLET_WEB_TEMPLATE_ITEM COLUMN_SPAN="15" CONTROL="Country" GRID_PROPERTY="FormattedHtml" INACTIVE="N" ITEM_IDENTIFIER="15054" MARKUP_LANGUAGE="HTML" NAME="Country" ROW_SPAN="3" TMPL_ITEM_HOLDER_NAME="SiebControl_15_54" TYPE="Control" UPDATED="11/04/2016 12:42:24" UPDATED_BY="SADMIN" CREATED="06/05/2003 03:49:42" CREATED_BY="SADMIN" EXT_REC_TABLES="S_APPL_WT_IT_RX"&gt;</w:t>
              <w:br/>
              <w:tab/>
              <w:tab/>
              <w:tab/>
              <w:tab/>
              <w:t>&lt;/APPLET_WEB_TEMPLATE_ITEM&gt;</w:t>
              <w:br/>
              <w:tab/>
              <w:tab/>
              <w:tab/>
              <w:tab/>
              <w:t>&lt;APPLET_WEB_TEMPLATE_ITEM COLUMN_SPAN="14" CONTROL="Country" GRID_PROPERTY="FormattedLabel" INACTIVE="N" ITEM_IDENTIFIER="15040" MARKUP_LANGUAGE="HTML" NAME="CountryLabel" ROW_SPAN="3" TYPE="Control" UPDATED="09/20/2012 07:10:23" UPDATED_BY="SADMIN" CREATED="06/27/2003 18:05:11"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12:42:24" UPDATED_BY="SADMIN" CREATED="06/05/2003 03:49:42"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12:42:24" UPDATED_BY="SADMIN" CREATED="06/05/2003 03:49:42" CREATED_BY="SADMIN" EXT_REC_TABLES="S_APPL_WT_IT_RX"&gt;</w:t>
              <w:br/>
              <w:tab/>
              <w:tab/>
              <w:tab/>
              <w:tab/>
              <w:t>&lt;/APPLET_WEB_TEMPLATE_ITEM&gt;</w:t>
              <w:br/>
              <w:tab/>
              <w:tab/>
              <w:tab/>
              <w:tab/>
              <w:t>&lt;APPLET_WEB_TEMPLATE_ITEM COLUMN_SPAN="15" CONTROL="Extra Copies" GRID_PROPERTY="FormattedHtml" INACTIVE="N" ITEM_IDENTIFIER="6086" MARKUP_LANGUAGE="HTML" NAME="Extra Copies" ROW_SPAN="3" TMPL_ITEM_HOLDER_NAME="SiebControl_6_86" TYPE="Control" UPDATED="11/04/2016 12:42:24" UPDATED_BY="SADMIN" CREATED="06/05/2003 03:49:42" CREATED_BY="SADMIN" EXT_REC_TABLES="S_APPL_WT_IT_RX"&gt;</w:t>
              <w:br/>
              <w:tab/>
              <w:tab/>
              <w:tab/>
              <w:tab/>
              <w:t>&lt;/APPLET_WEB_TEMPLATE_ITEM&gt;</w:t>
              <w:br/>
              <w:tab/>
              <w:tab/>
              <w:tab/>
              <w:tab/>
              <w:t>&lt;APPLET_WEB_TEMPLATE_ITEM COLUMN_SPAN="16" CONTROL="Extra Copies" GRID_PROPERTY="FormattedLabel" INACTIVE="N" ITEM_IDENTIFIER="6070" MARKUP_LANGUAGE="HTML" NAME="Extra CopiesLabel" ROW_SPAN="3" TYPE="Control" UPDATED="10/27/2003 19:01:53" UPDATED_BY="SADMIN" CREATED="06/27/2003 18:05:14" CREATED_BY="SADMIN"&gt;</w:t>
              <w:br/>
              <w:tab/>
              <w:tab/>
              <w:tab/>
              <w:tab/>
              <w:t>&lt;/APPLET_WEB_TEMPLATE_ITEM&gt;</w:t>
              <w:br/>
              <w:tab/>
              <w:tab/>
              <w:tab/>
              <w:tab/>
              <w:t>&lt;APPLET_WEB_TEMPLATE_ITEM COLUMN_SPAN="15" CONTROL="Frequency" GRID_PROPERTY="FormattedHtml" INACTIVE="N" ITEM_IDENTIFIER="9086" MARKUP_LANGUAGE="HTML" NAME="Frequency" ROW_SPAN="3" TMPL_ITEM_HOLDER_NAME="SiebControl_9_86" TYPE="Control" UPDATED="11/04/2016 12:42:24" UPDATED_BY="SADMIN" CREATED="06/05/2003 03:49:42" CREATED_BY="SADMIN" EXT_REC_TABLES="S_APPL_WT_IT_RX"&gt;</w:t>
              <w:br/>
              <w:tab/>
              <w:tab/>
              <w:tab/>
              <w:tab/>
              <w:t>&lt;/APPLET_WEB_TEMPLATE_ITEM&gt;</w:t>
              <w:br/>
              <w:tab/>
              <w:tab/>
              <w:tab/>
              <w:tab/>
              <w:t>&lt;APPLET_WEB_TEMPLATE_ITEM COLUMN_SPAN="16" CONTROL="Frequency" GRID_PROPERTY="FormattedLabel" INACTIVE="N" ITEM_IDENTIFIER="9070" MARKUP_LANGUAGE="HTML" NAME="FrequencyLabel" ROW_SPAN="3" TYPE="Control" UPDATED="10/27/2003 19:01:53" UPDATED_BY="SADMIN" CREATED="06/27/2003 18:05:16"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12:42:24" UPDATED_BY="SADMIN" CREATED="06/05/2003 03:49:43"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12:42:24" UPDATED_BY="SADMIN" CREATED="06/05/2003 03:49:43"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12:42:24" UPDATED_BY="SADMIN" CREATED="11/04/2016 12:42:24" CREATED_BY="SADMIN" EXT_REC_TABLES="S_APPL_WT_IT_RX"&gt;</w:t>
              <w:br/>
              <w:tab/>
              <w:tab/>
              <w:tab/>
              <w:tab/>
              <w:t>&lt;/APPLET_WEB_TEMPLATE_ITEM&gt;</w:t>
              <w:br/>
              <w:tab/>
              <w:tab/>
              <w:tab/>
              <w:tab/>
              <w:t>&lt;APPLET_WEB_TEMPLATE_ITEM COLUMN_SPAN="67" CONTROL="Group1" GRID_PROPERTY="FormattedHtml" INACTIVE="N" ITEM_IDENTIFIER="2002" MARKUP_LANGUAGE="HTML" NAME="Group1" ROW_SPAN="4" TMPL_ITEM_HOLDER_NAME="SiebControl_2_2" TYPE="Control" UPDATED="11/04/2016 12:42:24" UPDATED_BY="SADMIN" CREATED="06/05/2003 03:49:43" CREATED_BY="SADMIN" EXT_REC_TABLES="S_APPL_WT_IT_RX"&gt;</w:t>
              <w:br/>
              <w:tab/>
              <w:tab/>
              <w:tab/>
              <w:tab/>
              <w:t>&lt;/APPLET_WEB_TEMPLATE_ITEM&gt;</w:t>
              <w:br/>
              <w:tab/>
              <w:tab/>
              <w:tab/>
              <w:tab/>
              <w:t>&lt;APPLET_WEB_TEMPLATE_ITEM COLUMN_SPAN="31" CONTROL="Group2" GRID_PROPERTY="FormattedHtml" INACTIVE="N" ITEM_IDENTIFIER="2070" MARKUP_LANGUAGE="HTML" NAME="Group2" ROW_SPAN="4" TMPL_ITEM_HOLDER_NAME="SiebControl_2_70" TYPE="Control" UPDATED="11/04/2016 12:42:24" UPDATED_BY="SADMIN" CREATED="06/05/2003 03:49:43" CREATED_BY="SADMIN" EXT_REC_TABLES="S_APPL_WT_IT_RX"&gt;</w:t>
              <w:br/>
              <w:tab/>
              <w:tab/>
              <w:tab/>
              <w:tab/>
              <w:t>&lt;/APPLET_WEB_TEMPLATE_ITEM&gt;</w:t>
              <w:br/>
              <w:tab/>
              <w:tab/>
              <w:tab/>
              <w:tab/>
              <w:t>&lt;APPLET_WEB_TEMPLATE_ITEM COLUMN_SPAN="15" CONTROL="Media Type" GRID_PROPERTY="FormattedHtml" INACTIVE="N" ITEM_IDENTIFIER="12086" MARKUP_LANGUAGE="HTML" NAME="Media Type" ROW_SPAN="3" TMPL_ITEM_HOLDER_NAME="SiebControl_12_86" TYPE="Control" UPDATED="11/04/2016 12:42:24" UPDATED_BY="SADMIN" CREATED="06/05/2003 03:49:43" CREATED_BY="SADMIN" EXT_REC_TABLES="S_APPL_WT_IT_RX"&gt;</w:t>
              <w:br/>
              <w:tab/>
              <w:tab/>
              <w:tab/>
              <w:tab/>
              <w:t>&lt;/APPLET_WEB_TEMPLATE_ITEM&gt;</w:t>
              <w:br/>
              <w:tab/>
              <w:tab/>
              <w:tab/>
              <w:tab/>
              <w:t>&lt;APPLET_WEB_TEMPLATE_ITEM COLUMN_SPAN="16" CONTROL="Media Type" GRID_PROPERTY="FormattedLabel" INACTIVE="N" ITEM_IDENTIFIER="12070" MARKUP_LANGUAGE="HTML" NAME="Media TypeLabel" ROW_SPAN="3" TYPE="Control" UPDATED="10/27/2003 19:01:53" UPDATED_BY="SADMIN" CREATED="06/27/2003 18:05:21" CREATED_BY="SADMIN"&gt;</w:t>
              <w:br/>
              <w:tab/>
              <w:tab/>
              <w:tab/>
              <w:tab/>
              <w:t>&lt;/APPLET_WEB_TEMPLATE_ITEM&gt;</w:t>
              <w:br/>
              <w:tab/>
              <w:tab/>
              <w:tab/>
              <w:tab/>
              <w:t>&lt;APPLET_WEB_TEMPLATE_ITEM CONTROL="MenuControl" EXTENSION_FLAG="Y" ITEM_IDENTIFIER="99997" NAME="MenuControl" TMPL_ITEM_HOLDER_NAME="SiebControl_99997" TYPE="Control" UPDATED="11/04/2016 12:42:24" UPDATED_BY="SADMIN" CREATED="11/04/2016 12:42:24"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12:42:24" UPDATED_BY="SADMIN" CREATED="06/05/2003 03:49:43"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12:42:24" UPDATED_BY="SADMIN" CREATED="06/05/2003 03:49:43" CREATED_BY="SADMIN" EXT_REC_TABLES="S_APPL_WT_IT_RX"&gt;</w:t>
              <w:br/>
              <w:tab/>
              <w:tab/>
              <w:tab/>
              <w:tab/>
              <w:t>&lt;/APPLET_WEB_TEMPLATE_ITEM&gt;</w:t>
              <w:br/>
              <w:tab/>
              <w:tab/>
              <w:tab/>
              <w:tab/>
              <w:t>&lt;APPLET_WEB_TEMPLATE_ITEM COLUMN_SPAN="15" CONTROL="PostalCode" GRID_PROPERTY="FormattedHtml" INACTIVE="N" ITEM_IDENTIFIER="15024" MARKUP_LANGUAGE="HTML" NAME="PostalCode" ROW_SPAN="3" TMPL_ITEM_HOLDER_NAME="SiebControl_15_24" TYPE="Control" UPDATED="11/04/2016 12:42:24" UPDATED_BY="SADMIN" CREATED="06/05/2003 03:49:43" CREATED_BY="SADMIN" EXT_REC_TABLES="S_APPL_WT_IT_RX"&gt;</w:t>
              <w:br/>
              <w:tab/>
              <w:tab/>
              <w:tab/>
              <w:tab/>
              <w:tab/>
              <w:t>&lt;APPLET_WEB_TEMPLATE_ITEM_LOCALE APPLICATION_CODE="STD" INACTIVE="N" ITEM_IDENTIFIER="12024"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COLUMN_SPAN="14" CONTROL="PostalCode" GRID_PROPERTY="FormattedLabel" INACTIVE="N" ITEM_IDENTIFIER="15010" MARKUP_LANGUAGE="HTML" NAME="PostalCodeLabel" ROW_SPAN="3" TYPE="Control" UPDATED="09/20/2012 07:10:23" UPDATED_BY="SADMIN" CREATED="06/27/2003 18:05:25" CREATED_BY="SADMIN"&gt;</w:t>
              <w:br/>
              <w:tab/>
              <w:tab/>
              <w:tab/>
              <w:tab/>
              <w:tab/>
              <w:t>&lt;APPLET_WEB_TEMPLATE_ITEM_LOCALE APPLICATION_CODE="STD" INACTIVE="N" ITEM_IDENTIFIER="12010"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12:42:24" UPDATED_BY="SADMIN" CREATED="11/04/2016 12:42:24" CREATED_BY="SADMIN" EXT_REC_TABLES="S_APPL_WT_IT_RX"&gt;</w:t>
              <w:br/>
              <w:tab/>
              <w:tab/>
              <w:tab/>
              <w:tab/>
              <w:t>&lt;/APPLET_WEB_TEMPLATE_ITEM&gt;</w:t>
              <w:br/>
              <w:tab/>
              <w:tab/>
              <w:tab/>
              <w:tab/>
              <w:t>&lt;APPLET_WEB_TEMPLATE_ITEM COLUMN_SPAN="15" CONTROL="State" GRID_PROPERTY="FormattedHtml" INACTIVE="N" ITEM_IDENTIFIER="12054" MARKUP_LANGUAGE="HTML" NAME="State" ROW_SPAN="3" TMPL_ITEM_HOLDER_NAME="SiebControl_12_54" TYPE="Control" UPDATED="11/04/2016 12:42:24" UPDATED_BY="SADMIN" CREATED="06/05/2003 03:49:43" CREATED_BY="SADMIN" EXT_REC_TABLES="S_APPL_WT_IT_RX"&gt;</w:t>
              <w:br/>
              <w:tab/>
              <w:tab/>
              <w:tab/>
              <w:tab/>
              <w:tab/>
              <w:t>&lt;APPLET_WEB_TEMPLATE_ITEM_LOCALE APPLICATION_CODE="STD" INACTIVE="N" ITEM_IDENTIFIER="15024"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COLUMN_SPAN="14" CONTROL="State" GRID_PROPERTY="FormattedLabel" INACTIVE="N" ITEM_IDENTIFIER="12040" MARKUP_LANGUAGE="HTML" NAME="StateLabel" ROW_SPAN="3" TYPE="Control" UPDATED="09/20/2012 07:10:23" UPDATED_BY="SADMIN" CREATED="06/27/2003 18:05:28" CREATED_BY="SADMIN"&gt;</w:t>
              <w:br/>
              <w:tab/>
              <w:tab/>
              <w:tab/>
              <w:tab/>
              <w:tab/>
              <w:t>&lt;APPLET_WEB_TEMPLATE_ITEM_LOCALE APPLICATION_CODE="STD" INACTIVE="N" ITEM_IDENTIFIER="15010" LANGUAGE_CODE="ESN" NAME="ESN-STD" TRANSLATE="Y" UPDATED="09/20/2012 07:10:23" UPDATED_BY="SADMIN" CREATED="09/20/2012 07:10:23" CREATED_BY="SADMIN"&gt;</w:t>
              <w:br/>
              <w:tab/>
              <w:tab/>
              <w:tab/>
              <w:tab/>
              <w:tab/>
              <w:t>&lt;/APPLET_WEB_TEMPLATE_ITEM_LOCALE&gt;</w:t>
              <w:br/>
              <w:tab/>
              <w:tab/>
              <w:tab/>
              <w:tab/>
              <w:t>&lt;/APPLET_WEB_TEMPLATE_ITEM&gt;</w:t>
              <w:br/>
              <w:tab/>
              <w:tab/>
              <w:tab/>
              <w:tab/>
              <w:t>&lt;APPLET_WEB_TEMPLATE_ITEM COLUMN_SPAN="15" CONTROL="Statement Vendor" GRID_PROPERTY="FormattedHtml" INACTIVE="N" ITEM_IDENTIFIER="18086" MARKUP_LANGUAGE="HTML" NAME="Statement Vendor" ROW_SPAN="3" TMPL_ITEM_HOLDER_NAME="SiebControl_18_86" TYPE="Control" UPDATED="11/04/2016 12:42:24" UPDATED_BY="SADMIN" CREATED="06/05/2003 03:49:43" CREATED_BY="SADMIN" EXT_REC_TABLES="S_APPL_WT_IT_RX"&gt;</w:t>
              <w:br/>
              <w:tab/>
              <w:tab/>
              <w:tab/>
              <w:tab/>
              <w:t>&lt;/APPLET_WEB_TEMPLATE_ITEM&gt;</w:t>
              <w:br/>
              <w:tab/>
              <w:tab/>
              <w:tab/>
              <w:tab/>
              <w:t>&lt;APPLET_WEB_TEMPLATE_ITEM COLUMN_SPAN="16" CONTROL="Statement Vendor" GRID_PROPERTY="FormattedLabel" INACTIVE="N" ITEM_IDENTIFIER="18070" MARKUP_LANGUAGE="HTML" NAME="Statement VendorLabel" ROW_SPAN="3" TYPE="Control" UPDATED="10/27/2003 19:01:53" UPDATED_BY="SADMIN" CREATED="06/27/2003 18:05:31" CREATED_BY="SADMIN"&gt;</w:t>
              <w:br/>
              <w:tab/>
              <w:tab/>
              <w:tab/>
              <w:tab/>
              <w:t>&lt;/APPLET_WEB_TEMPLATE_ITEM&gt;</w:t>
              <w:br/>
              <w:tab/>
              <w:tab/>
              <w:tab/>
              <w:tab/>
              <w:t>&lt;APPLET_WEB_TEMPLATE_ITEM CONTROL="StaticToggle" EXTENSION_FLAG="Y" INACTIVE="N" ITEM_IDENTIFIER="99996" NAME="StaticToggle" TMPL_ITEM_HOLDER_NAME="SiebControl_99996" TYPE="Control" UPDATED="11/04/2016 12:42:24" UPDATED_BY="SADMIN" CREATED="11/04/2016 12:42:24" CREATED_BY="SADMIN" EXT_REC_TABLES="S_APPL_WT_IT_RX"&gt;</w:t>
              <w:br/>
              <w:tab/>
              <w:tab/>
              <w:tab/>
              <w:tab/>
              <w:t>&lt;/APPLET_WEB_TEMPLATE_ITEM&gt;</w:t>
              <w:br/>
              <w:tab/>
              <w:tab/>
              <w:tab/>
              <w:tab/>
              <w:t>&lt;APPLET_WEB_TEMPLATE_ITEM COLUMN_SPAN="45" CONTROL="Street Address" GRID_PROPERTY="FormattedHtml" INACTIVE="N" ITEM_IDENTIFIER="9024" MARKUP_LANGUAGE="HTML" NAME="Street Address" ROW_SPAN="3" TMPL_ITEM_HOLDER_NAME="SiebControl_9_24" TYPE="Control" UPDATED="11/04/2016 12:42:24" UPDATED_BY="SADMIN" CREATED="06/05/2003 03:49:44" CREATED_BY="SADMIN" EXT_REC_TABLES="S_APPL_WT_IT_RX"&gt;</w:t>
              <w:br/>
              <w:tab/>
              <w:tab/>
              <w:tab/>
              <w:tab/>
              <w:t>&lt;/APPLET_WEB_TEMPLATE_ITEM&gt;</w:t>
              <w:br/>
              <w:tab/>
              <w:tab/>
              <w:tab/>
              <w:tab/>
              <w:t>&lt;APPLET_WEB_TEMPLATE_ITEM COLUMN_SPAN="22" CONTROL="Street Address" GRID_PROPERTY="FormattedLabel" INACTIVE="N" ITEM_IDENTIFIER="9002" MARKUP_LANGUAGE="HTML" NAME="Street AddressLabel" ROW_SPAN="3" TYPE="Control" UPDATED="09/20/2012 07:10:23" UPDATED_BY="SADMIN" CREATED="06/27/2003 18:05:33" CREATED_BY="SADMIN"&gt;</w:t>
              <w:br/>
              <w:tab/>
              <w:tab/>
              <w:tab/>
              <w:tab/>
              <w:t>&lt;/APPLET_WEB_TEMPLATE_ITEM&gt;</w:t>
              <w:br/>
              <w:tab/>
              <w:tab/>
              <w:tab/>
              <w:tab/>
              <w:t>&lt;APPLET_WEB_TEMPLATE_ITEM CONTROL="Title" INACTIVE="N" ITEM_IDENTIFIER="90" MARKUP_LANGUAGE="HTML" NAME="Title" TMPL_ITEM_HOLDER_NAME="SiebControl_90" TYPE="Control" UPDATED="11/04/2016 12:42:24" UPDATED_BY="SADMIN" CREATED="09/29/2003 18:15:35"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12:42:24" UPDATED_BY="SADMIN" CREATED="06/05/2003 03:49:44"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12:42:24" UPDATED_BY="SADMIN" CREATED="06/05/2003 03:49:44"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INACTIVE="Y" NAME="Edit -- Original" TYPE="Edit" WEB_TEMPLATE="Applet Form 4 Column (Edit/New) - Expanded" UPDATED="11/04/2016 12:37:17" UPDATED_BY="SADMIN" CREATED="06/27/2003 18:04:08" CREATED_BY="SADMIN" EXT_REC_TABLES="S_APPL_WTMPL_RX"&gt;</w:t>
              <w:br/>
              <w:tab/>
              <w:tab/>
              <w:tab/>
              <w:tab/>
              <w:t>&lt;APPLET_WEB_TEMPLATE_ITEM CONTROL="AggregatorGroup" INACTIVE="N" ITEM_IDENTIFIER="2801" MARKUP_LANGUAGE="HTML" NAME="AggregatorGroup" TMPL_ITEM_HOLDER_NAME="SiebControl_2801" TYPE="Control" UPDATED="11/04/2016 12:42:24" UPDATED_BY="SADMIN" CREATED="06/27/2003 18:04:08"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12:42:24" UPDATED_BY="SADMIN" CREATED="11/04/2016 12:42:24"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12:42:24" UPDATED_BY="SADMIN" CREATED="06/27/2003 18:04:08" CREATED_BY="SADMIN" EXT_REC_TABLES="S_APPL_WT_IT_RX"&gt;</w:t>
              <w:br/>
              <w:tab/>
              <w:tab/>
              <w:tab/>
              <w:tab/>
              <w:t>&lt;/APPLET_WEB_TEMPLATE_ITEM&gt;</w:t>
              <w:br/>
              <w:tab/>
              <w:tab/>
              <w:tab/>
              <w:tab/>
              <w:t>&lt;APPLET_WEB_TEMPLATE_ITEM CONTROL="City" INACTIVE="N" ITEM_IDENTIFIER="1316" MARKUP_LANGUAGE="HTML" NAME="City" TMPL_ITEM_HOLDER_NAME="SiebControl_1316" TYPE="Control" UPDATED="11/04/2016 12:42:24" UPDATED_BY="SADMIN" CREATED="06/27/2003 18:04:09" CREATED_BY="SADMIN" EXT_REC_TABLES="S_APPL_WT_IT_RX"&gt;</w:t>
              <w:br/>
              <w:tab/>
              <w:tab/>
              <w:tab/>
              <w:tab/>
              <w:t>&lt;/APPLET_WEB_TEMPLATE_ITEM&gt;</w:t>
              <w:br/>
              <w:tab/>
              <w:tab/>
              <w:tab/>
              <w:tab/>
              <w:t>&lt;APPLET_WEB_TEMPLATE_ITEM CONTROL="Contact First Name" INACTIVE="N" ITEM_IDENTIFIER="1801" MARKUP_LANGUAGE="HTML" NAME="Contact First Name" TMPL_ITEM_HOLDER_NAME="SiebControl_1801" TYPE="Control" UPDATED="11/04/2016 12:42:24" UPDATED_BY="SADMIN" CREATED="06/27/2003 18:04:09" CREATED_BY="SADMIN" EXT_REC_TABLES="S_APPL_WT_IT_RX"&gt;</w:t>
              <w:br/>
              <w:tab/>
              <w:tab/>
              <w:tab/>
              <w:tab/>
              <w:t>&lt;/APPLET_WEB_TEMPLATE_ITEM&gt;</w:t>
              <w:br/>
              <w:tab/>
              <w:tab/>
              <w:tab/>
              <w:tab/>
              <w:t>&lt;APPLET_WEB_TEMPLATE_ITEM CONTROL="Contact Pick List" INACTIVE="N" ITEM_IDENTIFIER="1301" MARKUP_LANGUAGE="HTML" NAME="Contact Pick List" TMPL_ITEM_HOLDER_NAME="SiebControl_1301" TYPE="Control" UPDATED="11/04/2016 12:42:24" UPDATED_BY="SADMIN" CREATED="06/27/2003 18:04:09" CREATED_BY="SADMIN" EXT_REC_TABLES="S_APPL_WT_IT_RX"&gt;</w:t>
              <w:br/>
              <w:tab/>
              <w:tab/>
              <w:tab/>
              <w:tab/>
              <w:t>&lt;/APPLET_WEB_TEMPLATE_ITEM&gt;</w:t>
              <w:br/>
              <w:tab/>
              <w:tab/>
              <w:tab/>
              <w:tab/>
              <w:t>&lt;APPLET_WEB_TEMPLATE_ITEM CONTROL="Country" INACTIVE="N" ITEM_IDENTIFIER="1817" MARKUP_LANGUAGE="HTML" NAME="Country" TMPL_ITEM_HOLDER_NAME="SiebControl_1817" TYPE="Control" UPDATED="11/04/2016 12:42:24" UPDATED_BY="SADMIN" CREATED="06/27/2003 18:04:09"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12:42:24" UPDATED_BY="SADMIN" CREATED="06/27/2003 18:04:10"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12:42:24" UPDATED_BY="SADMIN" CREATED="06/27/2003 18:04:10" CREATED_BY="SADMIN" EXT_REC_TABLES="S_APPL_WT_IT_RX"&gt;</w:t>
              <w:br/>
              <w:tab/>
              <w:tab/>
              <w:tab/>
              <w:tab/>
              <w:t>&lt;/APPLET_WEB_TEMPLATE_ITEM&gt;</w:t>
              <w:br/>
              <w:tab/>
              <w:tab/>
              <w:tab/>
              <w:tab/>
              <w:t>&lt;APPLET_WEB_TEMPLATE_ITEM CONTROL="Extra Copies" INACTIVE="N" ITEM_IDENTIFIER="2301" MARKUP_LANGUAGE="HTML" NAME="Extra Copies" TMPL_ITEM_HOLDER_NAME="SiebControl_2301" TYPE="Control" UPDATED="11/04/2016 12:42:24" UPDATED_BY="SADMIN" CREATED="06/27/2003 18:04:10" CREATED_BY="SADMIN" EXT_REC_TABLES="S_APPL_WT_IT_RX"&gt;</w:t>
              <w:br/>
              <w:tab/>
              <w:tab/>
              <w:tab/>
              <w:tab/>
              <w:t>&lt;/APPLET_WEB_TEMPLATE_ITEM&gt;</w:t>
              <w:br/>
              <w:tab/>
              <w:tab/>
              <w:tab/>
              <w:tab/>
              <w:t>&lt;APPLET_WEB_TEMPLATE_ITEM CONTROL="Frequency" INACTIVE="N" ITEM_IDENTIFIER="2302" MARKUP_LANGUAGE="HTML" NAME="Frequency" TMPL_ITEM_HOLDER_NAME="SiebControl_2302" TYPE="Control" UPDATED="11/04/2016 12:42:24" UPDATED_BY="SADMIN" CREATED="06/27/2003 18:04:11"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12:42:24" UPDATED_BY="SADMIN" CREATED="06/27/2003 18:04:11"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12:42:24" UPDATED_BY="SADMIN" CREATED="06/27/2003 18:04:11" CREATED_BY="SADMIN" EXT_REC_TABLES="S_APPL_WT_IT_RX"&gt;</w:t>
              <w:br/>
              <w:tab/>
              <w:tab/>
              <w:tab/>
              <w:tab/>
              <w:t>&lt;/APPLET_WEB_TEMPLATE_ITEM&gt;</w:t>
              <w:br/>
              <w:tab/>
              <w:tab/>
              <w:tab/>
              <w:tab/>
              <w:t>&lt;APPLET_WEB_TEMPLATE_ITEM CONTROL="Group1" INACTIVE="N" ITEM_IDENTIFIER="1001" MARKUP_LANGUAGE="HTML" NAME="Group1" TMPL_ITEM_HOLDER_NAME="SiebControl_1001" TYPE="Control" UPDATED="11/04/2016 12:42:24" UPDATED_BY="SADMIN" CREATED="06/27/2003 18:04:11" CREATED_BY="SADMIN" EXT_REC_TABLES="S_APPL_WT_IT_RX"&gt;</w:t>
              <w:br/>
              <w:tab/>
              <w:tab/>
              <w:tab/>
              <w:tab/>
              <w:t>&lt;/APPLET_WEB_TEMPLATE_ITEM&gt;</w:t>
              <w:br/>
              <w:tab/>
              <w:tab/>
              <w:tab/>
              <w:tab/>
              <w:t>&lt;APPLET_WEB_TEMPLATE_ITEM CONTROL="Group2" INACTIVE="N" ITEM_IDENTIFIER="2001" MARKUP_LANGUAGE="HTML" NAME="Group2" TMPL_ITEM_HOLDER_NAME="SiebControl_2001" TYPE="Control" UPDATED="11/04/2016 12:42:24" UPDATED_BY="SADMIN" CREATED="06/27/2003 18:04:12" CREATED_BY="SADMIN" EXT_REC_TABLES="S_APPL_WT_IT_RX"&gt;</w:t>
              <w:br/>
              <w:tab/>
              <w:tab/>
              <w:tab/>
              <w:tab/>
              <w:t>&lt;/APPLET_WEB_TEMPLATE_ITEM&gt;</w:t>
              <w:br/>
              <w:tab/>
              <w:tab/>
              <w:tab/>
              <w:tab/>
              <w:t>&lt;APPLET_WEB_TEMPLATE_ITEM CONTROL="Media Type" INACTIVE="N" ITEM_IDENTIFIER="2303" MARKUP_LANGUAGE="HTML" NAME="Media Type" TMPL_ITEM_HOLDER_NAME="SiebControl_2303" TYPE="Control" UPDATED="11/04/2016 12:42:24" UPDATED_BY="SADMIN" CREATED="06/27/2003 18:04:12"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12:42:24" UPDATED_BY="SADMIN" CREATED="11/04/2016 12:42:24"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12:42:24" UPDATED_BY="SADMIN" CREATED="06/27/2003 18:04:12"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12:42:24" UPDATED_BY="SADMIN" CREATED="06/27/2003 18:04:12" CREATED_BY="SADMIN" EXT_REC_TABLES="S_APPL_WT_IT_RX"&gt;</w:t>
              <w:br/>
              <w:tab/>
              <w:tab/>
              <w:tab/>
              <w:tab/>
              <w:t>&lt;/APPLET_WEB_TEMPLATE_ITEM&gt;</w:t>
              <w:br/>
              <w:tab/>
              <w:tab/>
              <w:tab/>
              <w:tab/>
              <w:t>&lt;APPLET_WEB_TEMPLATE_ITEM CONTROL="PostalCode" INACTIVE="N" ITEM_IDENTIFIER="1317" MARKUP_LANGUAGE="HTML" NAME="PostalCode" TMPL_ITEM_HOLDER_NAME="SiebControl_1317" TYPE="Control" UPDATED="11/04/2016 12:42:24" UPDATED_BY="SADMIN" CREATED="06/27/2003 18:04:13" CREATED_BY="SADMIN" EXT_REC_TABLES="S_APPL_WT_IT_RX"&gt;</w:t>
              <w:br/>
              <w:tab/>
              <w:tab/>
              <w:tab/>
              <w:tab/>
              <w:t>&lt;/APPLET_WEB_TEMPLATE_ITEM&gt;</w:t>
              <w:br/>
              <w:tab/>
              <w:tab/>
              <w:tab/>
              <w:tab/>
              <w:t>&lt;APPLET_WEB_TEMPLATE_ITEM CONTROL="State" INACTIVE="N" ITEM_IDENTIFIER="1816" MARKUP_LANGUAGE="HTML" NAME="State" TMPL_ITEM_HOLDER_NAME="SiebControl_1816" TYPE="Control" UPDATED="11/04/2016 12:42:25" UPDATED_BY="SADMIN" CREATED="06/27/2003 18:04:13" CREATED_BY="SADMIN" EXT_REC_TABLES="S_APPL_WT_IT_RX"&gt;</w:t>
              <w:br/>
              <w:tab/>
              <w:tab/>
              <w:tab/>
              <w:tab/>
              <w:t>&lt;/APPLET_WEB_TEMPLATE_ITEM&gt;</w:t>
              <w:br/>
              <w:tab/>
              <w:tab/>
              <w:tab/>
              <w:tab/>
              <w:t>&lt;APPLET_WEB_TEMPLATE_ITEM CONTROL="Statement Vendor" INACTIVE="N" ITEM_IDENTIFIER="2304" MARKUP_LANGUAGE="HTML" NAME="Statement Vendor" TMPL_ITEM_HOLDER_NAME="SiebControl_2304" TYPE="Control" UPDATED="11/04/2016 12:42:25" UPDATED_BY="SADMIN" CREATED="06/27/2003 18:04:13" CREATED_BY="SADMIN" EXT_REC_TABLES="S_APPL_WT_IT_RX"&gt;</w:t>
              <w:br/>
              <w:tab/>
              <w:tab/>
              <w:tab/>
              <w:tab/>
              <w:t>&lt;/APPLET_WEB_TEMPLATE_ITEM&gt;</w:t>
              <w:br/>
              <w:tab/>
              <w:tab/>
              <w:tab/>
              <w:tab/>
              <w:t>&lt;APPLET_WEB_TEMPLATE_ITEM CONTROL="Street Address" INACTIVE="N" ITEM_IDENTIFIER="1311" MARKUP_LANGUAGE="HTML" NAME="Street Address" TMPL_ITEM_HOLDER_NAME="SiebControl_1311" TYPE="Control" UPDATED="11/04/2016 12:42:25" UPDATED_BY="SADMIN" CREATED="06/27/2003 18:04:14"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12:42:25" UPDATED_BY="SADMIN" CREATED="06/27/2003 18:04:14"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12:42:25" UPDATED_BY="SADMIN" CREATED="06/27/2003 18:04:14"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TUI ST Datos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UPDATED="12/01/2015 17:43:10" UPDATED_BY="SADMIN" CREATED="11/16/2015 16:47:12" CREATED_BY="SADMIN" EXT_REC_TABLES="S_APPL_WTMPL_RX"&gt;</w:t>
              <w:br/>
              <w:tab/>
              <w:tab/>
              <w:tab/>
              <w:tab/>
              <w:t>&lt;APPLET_WEB_TEMPLATE_ITEM COLUMN_SPAN="15" CONTROL="Activo" GRID_PROPERTY="FormattedHtml" INACTIVE="N" ITEM_IDENTIFIER="9019" MARKUP_LANGUAGE="HTML" NAME="Activo" ROW_SPAN="3" TYPE="Control" UPDATED="12/01/2015 16:35:08" UPDATED_BY="SADMIN" CREATED="11/16/2015 17:15:50" CREATED_BY="SADMIN"&gt;</w:t>
              <w:br/>
              <w:tab/>
              <w:tab/>
              <w:tab/>
              <w:tab/>
              <w:t>&lt;/APPLET_WEB_TEMPLATE_ITEM&gt;</w:t>
              <w:br/>
              <w:tab/>
              <w:tab/>
              <w:tab/>
              <w:tab/>
              <w:t>&lt;APPLET_WEB_TEMPLATE_ITEM COLUMN_SPAN="15" CONTROL="Activo" GRID_PROPERTY="FormattedLabel" INACTIVE="N" ITEM_IDENTIFIER="9004" MARKUP_LANGUAGE="HTML" NAME="ActivoLabel" ROW_SPAN="3" TYPE="Control" UPDATED="12/01/2015 16:35:15" UPDATED_BY="SADMIN" CREATED="11/16/2015 17:16:08" CREATED_BY="SADMIN"&gt;</w:t>
              <w:br/>
              <w:tab/>
              <w:tab/>
              <w:tab/>
              <w:tab/>
              <w:t>&lt;/APPLET_WEB_TEMPLATE_ITEM&gt;</w:t>
              <w:br/>
              <w:tab/>
              <w:tab/>
              <w:tab/>
              <w:tab/>
              <w:t>&lt;APPLET_WEB_TEMPLATE_ITEM COLUMN_SPAN="15" CONTROL="CS Direccion" GRID_PROPERTY="FormattedHtml" INACTIVE="N" ITEM_IDENTIFIER="12019" MARKUP_LANGUAGE="HTML" NAME="CS Direccion" ROW_SPAN="3" TYPE="Control" UPDATED="12/01/2015 16:35:08" UPDATED_BY="SADMIN" CREATED="11/16/2015 17:16:00" CREATED_BY="SADMIN"&gt;</w:t>
              <w:br/>
              <w:tab/>
              <w:tab/>
              <w:tab/>
              <w:tab/>
              <w:t>&lt;/APPLET_WEB_TEMPLATE_ITEM&gt;</w:t>
              <w:br/>
              <w:tab/>
              <w:tab/>
              <w:tab/>
              <w:tab/>
              <w:t>&lt;APPLET_WEB_TEMPLATE_ITEM COLUMN_SPAN="15" CONTROL="CS Direccion" GRID_PROPERTY="FormattedLabel" INACTIVE="N" ITEM_IDENTIFIER="12004" MARKUP_LANGUAGE="HTML" NAME="CS DireccionLabel" ROW_SPAN="3" TYPE="Control" UPDATED="12/01/2015 16:35:08" UPDATED_BY="SADMIN" CREATED="11/16/2015 17:16:21" CREATED_BY="SADMIN"&gt;</w:t>
              <w:br/>
              <w:tab/>
              <w:tab/>
              <w:tab/>
              <w:tab/>
              <w:t>&lt;/APPLET_WEB_TEMPLATE_ITEM&gt;</w:t>
              <w:br/>
              <w:tab/>
              <w:tab/>
              <w:tab/>
              <w:tab/>
              <w:t>&lt;APPLET_WEB_TEMPLATE_ITEM COLUMN_SPAN="15" CONTROL="Cuenta Facturacion" GRID_PROPERTY="FormattedHtml" INACTIVE="N" ITEM_IDENTIFIER="12088" MARKUP_LANGUAGE="HTML" NAME="Cuenta Facturacion" ROW_SPAN="3" TYPE="Control" UPDATED="12/01/2015 16:35:19" UPDATED_BY="SADMIN" CREATED="11/16/2015 17:18:25" CREATED_BY="SADMIN"&gt;</w:t>
              <w:br/>
              <w:tab/>
              <w:tab/>
              <w:tab/>
              <w:tab/>
              <w:t>&lt;/APPLET_WEB_TEMPLATE_ITEM&gt;</w:t>
              <w:br/>
              <w:tab/>
              <w:tab/>
              <w:tab/>
              <w:tab/>
              <w:t>&lt;APPLET_WEB_TEMPLATE_ITEM COLUMN_SPAN="15" CONTROL="Cuenta Facturacion" GRID_PROPERTY="FormattedLabel" INACTIVE="N" ITEM_IDENTIFIER="12073" MARKUP_LANGUAGE="HTML" NAME="Cuenta FacturacionLabel" ROW_SPAN="3" TYPE="Control" UPDATED="12/01/2015 16:35:16" UPDATED_BY="SADMIN" CREATED="11/16/2015 17:18:44" CREATED_BY="SADMIN"&gt;</w:t>
              <w:br/>
              <w:tab/>
              <w:tab/>
              <w:tab/>
              <w:tab/>
              <w:t>&lt;/APPLET_WEB_TEMPLATE_ITEM&gt;</w:t>
              <w:br/>
              <w:tab/>
              <w:tab/>
              <w:tab/>
              <w:tab/>
              <w:t>&lt;APPLET_WEB_TEMPLATE_ITEM COLUMN_SPAN="15" CONTROL="Cuenta Servicio" GRID_PROPERTY="FormattedHtml" INACTIVE="N" ITEM_IDENTIFIER="9088" MARKUP_LANGUAGE="HTML" NAME="Cuenta Servicio" ROW_SPAN="3" TYPE="Control" UPDATED="12/01/2015 16:35:16" UPDATED_BY="SADMIN" CREATED="11/16/2015 17:18:02" CREATED_BY="SADMIN"&gt;</w:t>
              <w:br/>
              <w:tab/>
              <w:tab/>
              <w:tab/>
              <w:tab/>
              <w:t>&lt;/APPLET_WEB_TEMPLATE_ITEM&gt;</w:t>
              <w:br/>
              <w:tab/>
              <w:tab/>
              <w:tab/>
              <w:tab/>
              <w:t>&lt;APPLET_WEB_TEMPLATE_ITEM COLUMN_SPAN="15" CONTROL="Cuenta Servicio" GRID_PROPERTY="FormattedLabel" INACTIVE="N" ITEM_IDENTIFIER="9073" MARKUP_LANGUAGE="HTML" NAME="Cuenta ServicioLabel" ROW_SPAN="3" TYPE="Control" UPDATED="12/01/2015 16:35:16" UPDATED_BY="SADMIN" CREATED="11/16/2015 17:18:16" CREATED_BY="SADMIN"&gt;</w:t>
              <w:br/>
              <w:tab/>
              <w:tab/>
              <w:tab/>
              <w:tab/>
              <w:t>&lt;/APPLET_WEB_TEMPLATE_ITEM&gt;</w:t>
              <w:br/>
              <w:tab/>
              <w:tab/>
              <w:tab/>
              <w:tab/>
              <w:t>&lt;APPLET_WEB_TEMPLATE_ITEM COLUMN_SPAN="53" CONTROL="DescTexto" GRID_PROPERTY="FormattedHtml" INACTIVE="N" ITEM_IDENTIFIER="3004" MARKUP_LANGUAGE="HTML" NAME="DescTexto" ROW_SPAN="3" TYPE="Control" UPDATED="12/01/2015 17:43:10" UPDATED_BY="SADMIN" CREATED="11/17/2015 12:09:23" CREATED_BY="SADMIN"&gt;</w:t>
              <w:br/>
              <w:tab/>
              <w:tab/>
              <w:tab/>
              <w:tab/>
              <w:t>&lt;/APPLET_WEB_TEMPLATE_ITEM&gt;</w:t>
              <w:br/>
              <w:tab/>
              <w:tab/>
              <w:tab/>
              <w:tab/>
              <w:t>&lt;APPLET_WEB_TEMPLATE_ITEM COLUMN_SPAN="15" CONTROL="Numero Servicio" GRID_PROPERTY="FormattedHtml" INACTIVE="N" ITEM_IDENTIFIER="9053" MARKUP_LANGUAGE="HTML" NAME="Numero Servicio" ROW_SPAN="3" TYPE="Control" UPDATED="12/01/2015 16:35:01" UPDATED_BY="SADMIN" CREATED="11/16/2015 17:16:37" CREATED_BY="SADMIN"&gt;</w:t>
              <w:br/>
              <w:tab/>
              <w:tab/>
              <w:tab/>
              <w:tab/>
              <w:t>&lt;/APPLET_WEB_TEMPLATE_ITEM&gt;</w:t>
              <w:br/>
              <w:tab/>
              <w:tab/>
              <w:tab/>
              <w:tab/>
              <w:t>&lt;APPLET_WEB_TEMPLATE_ITEM COLUMN_SPAN="15" CONTROL="Numero Servicio" GRID_PROPERTY="FormattedLabel" INACTIVE="N" ITEM_IDENTIFIER="9038" MARKUP_LANGUAGE="HTML" NAME="Numero ServicioLabel" ROW_SPAN="3" TYPE="Control" UPDATED="12/01/2015 16:35:08" UPDATED_BY="SADMIN" CREATED="11/16/2015 17:17:18" CREATED_BY="SADMIN"&gt;</w:t>
              <w:br/>
              <w:tab/>
              <w:tab/>
              <w:tab/>
              <w:tab/>
              <w:t>&lt;/APPLET_WEB_TEMPLATE_ITEM&gt;</w:t>
              <w:br/>
              <w:tab/>
              <w:tab/>
              <w:tab/>
              <w:tab/>
              <w:t>&lt;APPLET_WEB_TEMPLATE_ITEM COLUMN_SPAN="15" CONTROL="Product Name" GRID_PROPERTY="FormattedHtml" INACTIVE="N" ITEM_IDENTIFIER="12053" MARKUP_LANGUAGE="HTML" NAME="Product Name" ROW_SPAN="3" TYPE="Control" UPDATED="12/01/2015 16:35:01" UPDATED_BY="SADMIN" CREATED="12/01/2015 11:55:22" CREATED_BY="SADMIN"&gt;</w:t>
              <w:br/>
              <w:tab/>
              <w:tab/>
              <w:tab/>
              <w:tab/>
              <w:t>&lt;/APPLET_WEB_TEMPLATE_ITEM&gt;</w:t>
              <w:br/>
              <w:tab/>
              <w:tab/>
              <w:tab/>
              <w:tab/>
              <w:t>&lt;APPLET_WEB_TEMPLATE_ITEM COLUMN_SPAN="15" CONTROL="Product Name" GRID_PROPERTY="FormattedLabel" INACTIVE="N" ITEM_IDENTIFIER="12038" MARKUP_LANGUAGE="HTML" NAME="Product NameLabel" ROW_SPAN="3" TYPE="Control" UPDATED="12/01/2015 16:35:01" UPDATED_BY="SADMIN" CREATED="12/01/2015 11:56:31"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Immigration Credentials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TYPE="Edit" WEB_TEMPLATE="Applet Form Grid Layout" UPDATED="11/04/2016 12:37:17" UPDATED_BY="SADMIN" CREATED="04/23/2004 15:01:07" CREATED_BY="SADMIN" EXT_REC_TABLES="S_APPL_WTMPL_RX"&gt;</w:t>
              <w:br/>
              <w:tab/>
              <w:tab/>
              <w:tab/>
              <w:tab/>
              <w:t>&lt;APPLET_WEB_TEMPLATE_ITEM CONTROL="Applet_Title" EXTENSION_FLAG="Y" ITEM_IDENTIFIER="99929" NAME="Applet_Title" TMPL_ITEM_HOLDER_NAME="SiebControl_99929" TYPE="Control" UPDATED="11/04/2016 14:22:00" UPDATED_BY="SADMIN" CREATED="11/04/2016 14:22:00" CREATED_BY="SADMIN" EXT_REC_TABLES="S_APPL_WT_IT_RX"&gt;</w:t>
              <w:br/>
              <w:tab/>
              <w:tab/>
              <w:tab/>
              <w:tab/>
              <w:t>&lt;/APPLET_WEB_TEMPLATE_ITEM&gt;</w:t>
              <w:br/>
              <w:tab/>
              <w:tab/>
              <w:tab/>
              <w:tab/>
              <w:t>&lt;APPLET_WEB_TEMPLATE_ITEM COLUMN_SPAN="15" CONTROL="Category" GRID_PROPERTY="FormattedHtml" INACTIVE="N" ITEM_IDENTIFIER="2048" MARKUP_LANGUAGE="HTML" NAME="Category" ROW_SPAN="3" TMPL_ITEM_HOLDER_NAME="SiebControl_2_48" TYPE="Control" UPDATED="11/04/2016 14:22:00" UPDATED_BY="SADMIN" CREATED="04/23/2004 15:33:55" CREATED_BY="SADMIN" EXT_REC_TABLES="S_APPL_WT_IT_RX"&gt;</w:t>
              <w:br/>
              <w:tab/>
              <w:tab/>
              <w:tab/>
              <w:tab/>
              <w:t>&lt;/APPLET_WEB_TEMPLATE_ITEM&gt;</w:t>
              <w:br/>
              <w:tab/>
              <w:tab/>
              <w:tab/>
              <w:tab/>
              <w:t>&lt;APPLET_WEB_TEMPLATE_ITEM COLUMN_SPAN="15" CONTROL="Category" GRID_PROPERTY="FormattedLabel" INACTIVE="N" ITEM_IDENTIFIER="2033" MARKUP_LANGUAGE="HTML" NAME="CategoryLabel" ROW_SPAN="3" TYPE="Control" UPDATED="08/27/2005 00:42:05" UPDATED_BY="SADMIN" CREATED="04/23/2004 15:33:55" CREATED_BY="SADMIN"&gt;</w:t>
              <w:br/>
              <w:tab/>
              <w:tab/>
              <w:tab/>
              <w:tab/>
              <w:t>&lt;/APPLET_WEB_TEMPLATE_ITEM&gt;</w:t>
              <w:br/>
              <w:tab/>
              <w:tab/>
              <w:tab/>
              <w:tab/>
              <w:t>&lt;APPLET_WEB_TEMPLATE_ITEM COLUMN_SPAN="15" CONTROL="Contact Id" GRID_PROPERTY="FormattedHtml" INACTIVE="N" ITEM_IDENTIFIER="2017" MARKUP_LANGUAGE="HTML" NAME="Contact Id" ROW_SPAN="3" TMPL_ITEM_HOLDER_NAME="SiebControl_2_17" TYPE="Control" UPDATED="11/04/2016 14:22:00" UPDATED_BY="SADMIN" CREATED="04/23/2004 15:33:55" CREATED_BY="SADMIN" EXT_REC_TABLES="S_APPL_WT_IT_RX"&gt;</w:t>
              <w:br/>
              <w:tab/>
              <w:tab/>
              <w:tab/>
              <w:tab/>
              <w:t>&lt;/APPLET_WEB_TEMPLATE_ITEM&gt;</w:t>
              <w:br/>
              <w:tab/>
              <w:tab/>
              <w:tab/>
              <w:tab/>
              <w:t>&lt;APPLET_WEB_TEMPLATE_ITEM COLUMN_SPAN="15" CONTROL="Contact Id" GRID_PROPERTY="FormattedLabel" INACTIVE="N" ITEM_IDENTIFIER="2002" MARKUP_LANGUAGE="HTML" NAME="Contact IdLabel" ROW_SPAN="3" TYPE="Control" UPDATED="08/27/2005 00:42:05" UPDATED_BY="SADMIN" CREATED="04/23/2004 15:33:55"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14:22:00" UPDATED_BY="SADMIN" CREATED="04/23/2004 15:33:55"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14:22:00" UPDATED_BY="SADMIN" CREATED="04/23/2004 15:33:55" CREATED_BY="SADMIN" EXT_REC_TABLES="S_APPL_WT_IT_RX"&gt;</w:t>
              <w:br/>
              <w:tab/>
              <w:tab/>
              <w:tab/>
              <w:tab/>
              <w:t>&lt;/APPLET_WEB_TEMPLATE_ITEM&gt;</w:t>
              <w:br/>
              <w:tab/>
              <w:tab/>
              <w:tab/>
              <w:tab/>
              <w:t>&lt;APPLET_WEB_TEMPLATE_ITEM COLUMN_SPAN="15" CONTROL="Expiry Date" GRID_PROPERTY="FormattedHtml" INACTIVE="N" ITEM_IDENTIFIER="8048" MARKUP_LANGUAGE="HTML" NAME="Expiry Date" ROW_SPAN="3" TMPL_ITEM_HOLDER_NAME="SiebControl_8_48" TYPE="Control" UPDATED="11/04/2016 14:22:00" UPDATED_BY="SADMIN" CREATED="04/23/2004 15:33:55" CREATED_BY="SADMIN" EXT_REC_TABLES="S_APPL_WT_IT_RX"&gt;</w:t>
              <w:br/>
              <w:tab/>
              <w:tab/>
              <w:tab/>
              <w:tab/>
              <w:t>&lt;/APPLET_WEB_TEMPLATE_ITEM&gt;</w:t>
              <w:br/>
              <w:tab/>
              <w:tab/>
              <w:tab/>
              <w:tab/>
              <w:t>&lt;APPLET_WEB_TEMPLATE_ITEM COLUMN_SPAN="15" CONTROL="Expiry Date" GRID_PROPERTY="FormattedLabel" INACTIVE="N" ITEM_IDENTIFIER="8033" MARKUP_LANGUAGE="HTML" NAME="Expiry DateLabel" ROW_SPAN="3" TYPE="Control" UPDATED="08/27/2005 00:42:05" UPDATED_BY="SADMIN" CREATED="04/23/2004 15:33:56"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14:22:00" UPDATED_BY="SADMIN" CREATED="04/23/2004 15:33:56"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14:22:00" UPDATED_BY="SADMIN" CREATED="04/23/2004 15:33:56"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14:22:00" UPDATED_BY="SADMIN" CREATED="11/04/2016 14:22:00" CREATED_BY="SADMIN" EXT_REC_TABLES="S_APPL_WT_IT_RX"&gt;</w:t>
              <w:br/>
              <w:tab/>
              <w:tab/>
              <w:tab/>
              <w:tab/>
              <w:t>&lt;/APPLET_WEB_TEMPLATE_ITEM&gt;</w:t>
              <w:br/>
              <w:tab/>
              <w:tab/>
              <w:tab/>
              <w:tab/>
              <w:t>&lt;APPLET_WEB_TEMPLATE_ITEM COLUMN_SPAN="15" CONTROL="Issue Date" GRID_PROPERTY="FormattedHtml" INACTIVE="N" ITEM_IDENTIFIER="8017" MARKUP_LANGUAGE="HTML" NAME="Issue Date" ROW_SPAN="3" TMPL_ITEM_HOLDER_NAME="SiebControl_8_17" TYPE="Control" UPDATED="11/04/2016 14:22:00" UPDATED_BY="SADMIN" CREATED="04/23/2004 15:33:56" CREATED_BY="SADMIN" EXT_REC_TABLES="S_APPL_WT_IT_RX"&gt;</w:t>
              <w:br/>
              <w:tab/>
              <w:tab/>
              <w:tab/>
              <w:tab/>
              <w:t>&lt;/APPLET_WEB_TEMPLATE_ITEM&gt;</w:t>
              <w:br/>
              <w:tab/>
              <w:tab/>
              <w:tab/>
              <w:tab/>
              <w:t>&lt;APPLET_WEB_TEMPLATE_ITEM COLUMN_SPAN="15" CONTROL="Issue Date" GRID_PROPERTY="FormattedLabel" INACTIVE="N" ITEM_IDENTIFIER="8002" MARKUP_LANGUAGE="HTML" NAME="Issue DateLabel" ROW_SPAN="3" TYPE="Control" UPDATED="08/27/2005 00:42:05" UPDATED_BY="SADMIN" CREATED="04/23/2004 15:33:56" CREATED_BY="SADMIN"&gt;</w:t>
              <w:br/>
              <w:tab/>
              <w:tab/>
              <w:tab/>
              <w:tab/>
              <w:t>&lt;/APPLET_WEB_TEMPLATE_ITEM&gt;</w:t>
              <w:br/>
              <w:tab/>
              <w:tab/>
              <w:tab/>
              <w:tab/>
              <w:t>&lt;APPLET_WEB_TEMPLATE_ITEM COLUMN_SPAN="15" CONTROL="Issuing Country" GRID_PROPERTY="FormattedHtml" INACTIVE="N" ITEM_IDENTIFIER="5079" MARKUP_LANGUAGE="HTML" NAME="Issuing Country" ROW_SPAN="3" TMPL_ITEM_HOLDER_NAME="SiebControl_5_79" TYPE="Control" UPDATED="11/04/2016 14:22:00" UPDATED_BY="SADMIN" CREATED="04/23/2004 15:33:56" CREATED_BY="SADMIN" EXT_REC_TABLES="S_APPL_WT_IT_RX"&gt;</w:t>
              <w:br/>
              <w:tab/>
              <w:tab/>
              <w:tab/>
              <w:tab/>
              <w:t>&lt;/APPLET_WEB_TEMPLATE_ITEM&gt;</w:t>
              <w:br/>
              <w:tab/>
              <w:tab/>
              <w:tab/>
              <w:tab/>
              <w:t>&lt;APPLET_WEB_TEMPLATE_ITEM COLUMN_SPAN="15" CONTROL="Issuing Country" GRID_PROPERTY="FormattedLabel" INACTIVE="N" ITEM_IDENTIFIER="5064" MARKUP_LANGUAGE="HTML" NAME="Issuing CountryLabel" ROW_SPAN="3" TYPE="Control" UPDATED="08/27/2005 00:42:05" UPDATED_BY="SADMIN" CREATED="04/23/2004 15:33:56" CREATED_BY="SADMIN"&gt;</w:t>
              <w:br/>
              <w:tab/>
              <w:tab/>
              <w:tab/>
              <w:tab/>
              <w:t>&lt;/APPLET_WEB_TEMPLATE_ITEM&gt;</w:t>
              <w:br/>
              <w:tab/>
              <w:tab/>
              <w:tab/>
              <w:tab/>
              <w:t>&lt;APPLET_WEB_TEMPLATE_ITEM CONTROL="MenuControl" EXTENSION_FLAG="Y" ITEM_IDENTIFIER="99997" NAME="MenuControl" TMPL_ITEM_HOLDER_NAME="SiebControl_99997" TYPE="Control" UPDATED="11/04/2016 14:22:00" UPDATED_BY="SADMIN" CREATED="11/04/2016 14:22:00"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14:22:00" UPDATED_BY="SADMIN" CREATED="04/23/2004 15:33:56" CREATED_BY="SADMIN" EXT_REC_TABLES="S_APPL_WT_IT_RX"&gt;</w:t>
              <w:br/>
              <w:tab/>
              <w:tab/>
              <w:tab/>
              <w:tab/>
              <w:t>&lt;/APPLET_WEB_TEMPLATE_ITEM&gt;</w:t>
              <w:br/>
              <w:tab/>
              <w:tab/>
              <w:tab/>
              <w:tab/>
              <w:t>&lt;APPLET_WEB_TEMPLATE_ITEM COLUMN_SPAN="15" CONTROL="Number" GRID_PROPERTY="FormattedHtml" INACTIVE="N" ITEM_IDENTIFIER="5017" MARKUP_LANGUAGE="HTML" NAME="Number" ROW_SPAN="3" TMPL_ITEM_HOLDER_NAME="SiebControl_5_17" TYPE="Control" UPDATED="11/04/2016 14:22:00" UPDATED_BY="SADMIN" CREATED="04/23/2004 15:33:56" CREATED_BY="SADMIN" EXT_REC_TABLES="S_APPL_WT_IT_RX"&gt;</w:t>
              <w:br/>
              <w:tab/>
              <w:tab/>
              <w:tab/>
              <w:tab/>
              <w:t>&lt;/APPLET_WEB_TEMPLATE_ITEM&gt;</w:t>
              <w:br/>
              <w:tab/>
              <w:tab/>
              <w:tab/>
              <w:tab/>
              <w:t>&lt;APPLET_WEB_TEMPLATE_ITEM COLUMN_SPAN="15" CONTROL="Number" GRID_PROPERTY="FormattedLabel" INACTIVE="N" ITEM_IDENTIFIER="5002" MARKUP_LANGUAGE="HTML" NAME="NumberLabel" ROW_SPAN="3" TYPE="Control" UPDATED="08/27/2005 00:42:05" UPDATED_BY="SADMIN" CREATED="04/23/2004 15:33:56" CREATED_BY="SADMIN"&gt;</w:t>
              <w:br/>
              <w:tab/>
              <w:tab/>
              <w:tab/>
              <w:tab/>
              <w:t>&lt;/APPLET_WEB_TEMPLATE_ITEM&gt;</w:t>
              <w:br/>
              <w:tab/>
              <w:tab/>
              <w:tab/>
              <w:tab/>
              <w:t>&lt;APPLET_WEB_TEMPLATE_ITEM CONTROL="QueryAssistant" INACTIVE="N" ITEM_IDENTIFIER="126" NAME="Query Assistant" TMPL_ITEM_HOLDER_NAME="SiebControl_126" TYPE="Control" UPDATED="11/04/2016 14:22:00" UPDATED_BY="SADMIN" CREATED="04/23/2004 15:33:56"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14:22:00" UPDATED_BY="SADMIN" CREATED="11/04/2016 14:22:00" CREATED_BY="SADMIN" EXT_REC_TABLES="S_APPL_WT_IT_RX"&gt;</w:t>
              <w:br/>
              <w:tab/>
              <w:tab/>
              <w:tab/>
              <w:tab/>
              <w:t>&lt;/APPLET_WEB_TEMPLATE_ITEM&gt;</w:t>
              <w:br/>
              <w:tab/>
              <w:tab/>
              <w:tab/>
              <w:tab/>
              <w:t>&lt;APPLET_WEB_TEMPLATE_ITEM COLUMN_SPAN="15" CONTROL="Status" GRID_PROPERTY="FormattedHtml" INACTIVE="N" ITEM_IDENTIFIER="2079" MARKUP_LANGUAGE="HTML" NAME="Status" ROW_SPAN="3" TMPL_ITEM_HOLDER_NAME="SiebControl_2_79" TYPE="Control" UPDATED="11/04/2016 14:22:00" UPDATED_BY="SADMIN" CREATED="04/23/2004 15:33:56" CREATED_BY="SADMIN" EXT_REC_TABLES="S_APPL_WT_IT_RX"&gt;</w:t>
              <w:br/>
              <w:tab/>
              <w:tab/>
              <w:tab/>
              <w:tab/>
              <w:t>&lt;/APPLET_WEB_TEMPLATE_ITEM&gt;</w:t>
              <w:br/>
              <w:tab/>
              <w:tab/>
              <w:tab/>
              <w:tab/>
              <w:t>&lt;APPLET_WEB_TEMPLATE_ITEM COLUMN_SPAN="15" CONTROL="Status" GRID_PROPERTY="FormattedLabel" INACTIVE="N" ITEM_IDENTIFIER="2064" MARKUP_LANGUAGE="HTML" NAME="StatusLabel" ROW_SPAN="3" TYPE="Control" UPDATED="08/27/2005 00:42:05" UPDATED_BY="SADMIN" CREATED="04/23/2004 15:33:56"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14:22:00" UPDATED_BY="SADMIN" CREATED="04/23/2004 15:33:56" CREATED_BY="SADMIN" EXT_REC_TABLES="S_APPL_WT_IT_RX"&gt;</w:t>
              <w:br/>
              <w:tab/>
              <w:tab/>
              <w:tab/>
              <w:tab/>
              <w:t>&lt;/APPLET_WEB_TEMPLATE_ITEM&gt;</w:t>
              <w:br/>
              <w:tab/>
              <w:tab/>
              <w:tab/>
              <w:tab/>
              <w:t>&lt;APPLET_WEB_TEMPLATE_ITEM COLUMN_SPAN="15" CONTROL="Type" GRID_PROPERTY="FormattedHtml" INACTIVE="N" ITEM_IDENTIFIER="5048" MARKUP_LANGUAGE="HTML" NAME="Type" ROW_SPAN="3" TMPL_ITEM_HOLDER_NAME="SiebControl_5_48" TYPE="Control" UPDATED="11/04/2016 14:22:00" UPDATED_BY="SADMIN" CREATED="04/23/2004 15:33:56" CREATED_BY="SADMIN" EXT_REC_TABLES="S_APPL_WT_IT_RX"&gt;</w:t>
              <w:br/>
              <w:tab/>
              <w:tab/>
              <w:tab/>
              <w:tab/>
              <w:t>&lt;/APPLET_WEB_TEMPLATE_ITEM&gt;</w:t>
              <w:br/>
              <w:tab/>
              <w:tab/>
              <w:tab/>
              <w:tab/>
              <w:t>&lt;APPLET_WEB_TEMPLATE_ITEM COLUMN_SPAN="15" CONTROL="Type" GRID_PROPERTY="FormattedLabel" INACTIVE="N" ITEM_IDENTIFIER="5033" MARKUP_LANGUAGE="HTML" NAME="TypeLabel" ROW_SPAN="3" TYPE="Control" UPDATED="08/27/2005 00:42:05" UPDATED_BY="SADMIN" CREATED="04/23/2004 15:33:56" CREATED_BY="SADMIN"&gt;</w:t>
              <w:br/>
              <w:tab/>
              <w:tab/>
              <w:tab/>
              <w:tab/>
              <w:t>&lt;/APPLET_WEB_TEMPLATE_ITEM&gt;</w:t>
              <w:br/>
              <w:tab/>
              <w:tab/>
              <w:tab/>
              <w:tab/>
              <w:t>&lt;APPLET_WEB_TEMPLATE_ITEM CONTROL="UndoQuery" INACTIVE="N" ITEM_IDENTIFIER="108" MARKUP_LANGUAGE="HTML" NAME="UndoQuery" TMPL_ITEM_HOLDER_NAME="SiebControl_108" TYPE="Control" UPDATED="11/04/2016 14:22:00" UPDATED_BY="SADMIN" CREATED="04/23/2004 15:33:56" CREATED_BY="SADMIN" EXT_REC_TABLES="S_APPL_WT_IT_RX"&gt;</w:t>
              <w:br/>
              <w:tab/>
              <w:tab/>
              <w:tab/>
              <w:tab/>
              <w:t>&lt;/APPLET_WEB_TEMPLATE_ITEM&gt;</w:t>
              <w:br/>
              <w:tab/>
              <w:tab/>
              <w:tab/>
              <w:tab/>
              <w:t>&lt;APPLET_WEB_TEMPLATE_ITEM COLUMN_SPAN="15" CONTROL="Where Issued Name" EXPRESSION="Siebel Public Sector" EXT_EXPRESSION="GetProfileAttr(&amp;quot;ApplicationName&amp;quot;) = &amp;quot;Siebel Public Sector&amp;quot;" GRID_PROPERTY="FormattedHtml" INACTIVE="N" ITEM_IDENTIFIER="8079" MARKUP_LANGUAGE="HTML" NAME="Where Issued Name" ROW_SPAN="3" TMPL_ITEM_HOLDER_NAME="SiebControl_8_79" TYPE="Control" UPDATED="11/04/2016 14:22:00" UPDATED_BY="SADMIN" CREATED="04/23/2004 15:33:56" CREATED_BY="SADMIN" EXT_REC_TABLES="S_APPL_WT_IT_RX"&gt;</w:t>
              <w:br/>
              <w:tab/>
              <w:tab/>
              <w:tab/>
              <w:tab/>
              <w:t>&lt;/APPLET_WEB_TEMPLATE_ITEM&gt;</w:t>
              <w:br/>
              <w:tab/>
              <w:tab/>
              <w:tab/>
              <w:tab/>
              <w:t>&lt;APPLET_WEB_TEMPLATE_ITEM COLUMN_SPAN="15" CONTROL="Where Issued Name" EXPRESSION="Siebel Public Sector" EXT_EXPRESSION="GetProfileAttr(&amp;quot;ApplicationName&amp;quot;) = &amp;quot;Siebel Public Sector&amp;quot;" GRID_PROPERTY="FormattedLabel" INACTIVE="N" ITEM_IDENTIFIER="8064" MARKUP_LANGUAGE="HTML" NAME="Where Issued NameLabel" ROW_SPAN="3" TMPL_ITEM_HOLDER_NAME="siebcontrol" TYPE="Control" UPDATED="08/27/2005 00:42:06" UPDATED_BY="SADMIN" CREATED="04/23/2004 15:33:56"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Email Offer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CREATED="06/19/2004 14:41:15" CREATED_BY="SADMIN" EXT_REC_TABLES="S_APPL_WTMPL_RX"&gt;</w:t>
              <w:br/>
              <w:tab/>
              <w:tab/>
              <w:tab/>
              <w:tab/>
              <w:t>&lt;APPLET_WEB_TEMPLATE_ITEM CONTROL="GotoNextSet" INACTIVE="N" ITEM_IDENTIFIER="123" MARKUP_LANGUAGE="HTML" NAME="GotoNextSet" TYPE="Control" UPDATED="06/19/2004 14:48:23" UPDATED_BY="SADMIN" CREATED="06/19/2004 14:48:23" CREATED_BY="SADMIN"&gt;</w:t>
              <w:br/>
              <w:tab/>
              <w:tab/>
              <w:tab/>
              <w:tab/>
              <w:t>&lt;/APPLET_WEB_TEMPLATE_ITEM&gt;</w:t>
              <w:br/>
              <w:tab/>
              <w:tab/>
              <w:tab/>
              <w:tab/>
              <w:t>&lt;APPLET_WEB_TEMPLATE_ITEM CONTROL="GotoPreviousSet" INACTIVE="N" ITEM_IDENTIFIER="122" MARKUP_LANGUAGE="HTML" NAME="GotoPreviousSet" TYPE="Control" UPDATED="06/19/2004 14:48:23" UPDATED_BY="SADMIN" CREATED="06/19/2004 14:48:23" CREATED_BY="SADMIN"&gt;</w:t>
              <w:br/>
              <w:tab/>
              <w:tab/>
              <w:tab/>
              <w:tab/>
              <w:t>&lt;/APPLET_WEB_TEMPLATE_ITEM&gt;</w:t>
              <w:br/>
              <w:tab/>
              <w:tab/>
              <w:tab/>
              <w:tab/>
              <w:t>&lt;APPLET_WEB_TEMPLATE_ITEM COMMENTS="Modified by 7.7 Fix Existing Button Mappings Rule Tools Patch: Switched Item Identifier from 152 to 158" CONTROL="PickNone" INACTIVE="N" ITEM_IDENTIFIER="158" MARKUP_LANGUAGE="HTML" NAME="HTML Button" TMPL_ITEM_HOLDER_NAME="SiebControl_158" TYPE="Control" UPDATED="11/04/2016 12:39:05" UPDATED_BY="SADMIN" CREATED="06/19/2004 14:48:23" CREATED_BY="SADMIN" EXT_REC_TABLES="S_APPL_WT_IT_RX"&gt;</w:t>
              <w:br/>
              <w:tab/>
              <w:tab/>
              <w:tab/>
              <w:tab/>
              <w:t>&lt;/APPLET_WEB_TEMPLATE_ITEM&gt;</w:t>
              <w:br/>
              <w:tab/>
              <w:tab/>
              <w:tab/>
              <w:tab/>
              <w:t>&lt;APPLET_WEB_TEMPLATE_ITEM CONTROL="PositionOnRow" INACTIVE="N" ITEM_IDENTIFIER="144" MARKUP_LANGUAGE="HTML" NAME="HTML PositionOnRow" TMPL_ITEM_HOLDER_NAME="SiebControl_144" TYPE="Control" UPDATED="11/04/2016 12:39:05" UPDATED_BY="SADMIN" CREATED="06/19/2004 14:48:23"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12:39:05" UPDATED_BY="SADMIN" CREATED="06/19/2004 14:48:23" CREATED_BY="SADMIN" EXT_REC_TABLES="S_APPL_WT_IT_RX"&gt;</w:t>
              <w:br/>
              <w:tab/>
              <w:tab/>
              <w:tab/>
              <w:tab/>
              <w:t>&lt;/APPLET_WEB_TEMPLATE_ITEM&gt;</w:t>
              <w:br/>
              <w:tab/>
              <w:tab/>
              <w:tab/>
              <w:tab/>
              <w:t>&lt;APPLET_WEB_TEMPLATE_ITEM COMMENTS="Modified by 7.7 Fix Existing Button Mappings Rule Tools Patch: Switched Item Identifier from 109 to 107" CONTROL="ExecuteQuery" INACTIVE="N" ITEM_IDENTIFIER="107" MARKUP_LANGUAGE="HTML" NAME="InlineExecuteQuery" TMPL_ITEM_HOLDER_NAME="SiebControl_107" TYPE="Control" UPDATED="11/04/2016 12:39:05" UPDATED_BY="SADMIN" CREATED="06/19/2004 14:48:23"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12:39:05" UPDATED_BY="SADMIN" CREATED="06/19/2004 14:48:23"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12:39:05" UPDATED_BY="SADMIN" CREATED="06/19/2004 14:48:23"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12:39:05" UPDATED_BY="SADMIN" CREATED="06/19/2004 14:48:23"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12:39:05" UPDATED_BY="SADMIN" CREATED="11/04/2016 12:39:05"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12:39:05" UPDATED_BY="SADMIN" CREATED="11/04/2016 12:39:05"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12:39:05" UPDATED_BY="SADMIN" CREATED="06/19/2004 14:48:23"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12:39:05" UPDATED_BY="SADMIN" CREATED="06/19/2004 14:48:23"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12:39:05" UPDATED_BY="SADMIN" CREATED="06/19/2004 14:48:23" CREATED_BY="SADMIN" EXT_REC_TABLES="S_APPL_WT_IT_RX"&gt;</w:t>
              <w:br/>
              <w:tab/>
              <w:tab/>
              <w:tab/>
              <w:tab/>
              <w:t>&lt;/APPLET_WEB_TEMPLATE_ITEM&gt;</w:t>
              <w:br/>
              <w:tab/>
              <w:tab/>
              <w:tab/>
              <w:tab/>
              <w:t>&lt;APPLET_WEB_TEMPLATE_ITEM COMMENTS="Modified by 7.7 Fix Existing Button Mappings Rule Tools Patch: Switched Item Identifier from 158 to 152" CONTROL="PopupQueryPick" INACTIVE="N" ITEM_IDENTIFIER="152" MARKUP_LANGUAGE="HTML" NAME="PopupQueryPick" TMPL_ITEM_HOLDER_NAME="SiebControl_152" TYPE="Control" UPDATED="11/04/2016 12:39:05" UPDATED_BY="SADMIN" CREATED="06/19/2004 14:48:23"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12:39:05" UPDATED_BY="SADMIN" CREATED="06/19/2004 14:48:23"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12:39:05" UPDATED_BY="SADMIN" CREATED="11/04/2016 12:39:05" CREATED_BY="SADMIN" EXT_REC_TABLES="S_APPL_WT_IT_RX"&gt;</w:t>
              <w:br/>
              <w:tab/>
              <w:tab/>
              <w:tab/>
              <w:tab/>
              <w:t>&lt;/APPLET_WEB_TEMPLATE_ITEM&gt;</w:t>
              <w:br/>
              <w:tab/>
              <w:tab/>
              <w:tab/>
              <w:tab/>
              <w:t>&lt;APPLET_WEB_TEMPLATE_ITEM CONTROL="Treatment" INACTIVE="N" ITEM_IDENTIFIER="501" MARKUP_LANGUAGE="HTML" NAME="Treatment" TMPL_ITEM_HOLDER_NAME="SiebControl_501" TYPE="List Item" UPDATED="11/04/2016 12:39:05" UPDATED_BY="SADMIN" CREATED="02/14/2006 09:22:42" CREATED_BY="SADMIN" EXT_REC_TABLES="S_APPL_WT_IT_RX"&gt;</w:t>
              <w:br/>
              <w:tab/>
              <w:tab/>
              <w:tab/>
              <w:tab/>
              <w:t>&lt;/APPLET_WEB_TEMPLATE_ITEM&gt;</w:t>
              <w:br/>
              <w:tab/>
              <w:tab/>
              <w:tab/>
              <w:tab/>
              <w:t>&lt;APPLET_WEB_TEMPLATE_ITEM CONTROL="Treatment Code" INACTIVE="N" ITEM_IDENTIFIER="502" MARKUP_LANGUAGE="HTML" NAME="Treatment Code" TMPL_ITEM_HOLDER_NAME="SiebControl_502" TYPE="List Item" UPDATED="11/04/2016 12:39:05" UPDATED_BY="SADMIN" CREATED="02/14/2006 09:22:42"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CREATED="06/19/2004 14:41:15" CREATED_BY="SADMIN" EXT_REC_TABLES="S_APPL_WTMPL_RX"&gt;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12:39:05" UPDATED_BY="SADMIN" CREATED="06/19/2004 14:48:24" CREATED_BY="SADMIN" EXT_REC_TABLES="S_APPL_WT_IT_RX"&gt;</w:t>
              <w:br/>
              <w:tab/>
              <w:tab/>
              <w:tab/>
              <w:tab/>
              <w:t>&lt;/APPLET_WEB_TEMPLATE_ITEM&gt;</w:t>
              <w:br/>
              <w:tab/>
              <w:tab/>
              <w:tab/>
              <w:tab/>
              <w:t>&lt;APPLET_WEB_TEMPLATE_ITEM CONTROL="Treatment" INACTIVE="N" ITEM_IDENTIFIER="1300" MARKUP_LANGUAGE="HTML" NAME="Treatment" TMPL_ITEM_HOLDER_NAME="SiebControl_1300" TYPE="List Item" UPDATED="11/04/2016 12:39:05" UPDATED_BY="SADMIN" CREATED="02/14/2006 09:22:43" CREATED_BY="SADMIN" EXT_REC_TABLES="S_APPL_WT_IT_RX"&gt;</w:t>
              <w:br/>
              <w:tab/>
              <w:tab/>
              <w:tab/>
              <w:tab/>
              <w:t>&lt;/APPLET_WEB_TEMPLATE_ITEM&gt;</w:t>
              <w:br/>
              <w:tab/>
              <w:tab/>
              <w:tab/>
              <w:tab/>
              <w:t>&lt;APPLET_WEB_TEMPLATE_ITEM CONTROL="Treatment Code" INACTIVE="N" ITEM_IDENTIFIER="1301" MARKUP_LANGUAGE="HTML" NAME="Treatment Code" TMPL_ITEM_HOLDER_NAME="SiebControl_1301" TYPE="List Item" UPDATED="11/04/2016 12:39:05" UPDATED_BY="SADMIN" CREATED="02/14/2006 09:22:43"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12:39:05" UPDATED_BY="SADMIN" CREATED="06/19/2004 14:48:24"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HI Gantt Chart Contact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UPDATED="11/04/2016 12:37:18" UPDATED_BY="SADMIN" CREATED="02/06/2002 15:54:57" CREATED_BY="SADMIN" EXT_REC_TABLES="S_APPL_WTMPL_RX"&gt;</w:t>
              <w:br/>
              <w:tab/>
              <w:tab/>
              <w:tab/>
              <w:tab/>
              <w:t>&lt;APPLET_WEB_TEMPLATE_ITEM CONTROL="Account" INACTIVE="N" ITEM_IDENTIFIER="505" MARKUP_LANGUAGE="HTML" NAME="Account" TMPL_ITEM_HOLDER_NAME="SiebControl_505" TYPE="List Item" UPDATED="11/04/2016 13:35:28" UPDATED_BY="SADMIN" CREATED="02/06/2002 15:54:57" CREATED_BY="SADMIN" EXT_REC_TABLES="S_APPL_WT_IT_RX"&gt;</w:t>
              <w:br/>
              <w:tab/>
              <w:tab/>
              <w:tab/>
              <w:tab/>
              <w:t>&lt;/APPLET_WEB_TEMPLATE_ITEM&gt;</w:t>
              <w:br/>
              <w:tab/>
              <w:tab/>
              <w:tab/>
              <w:tab/>
              <w:t>&lt;APPLET_WEB_TEMPLATE_ITEM CONTROL="Alias" INACTIVE="N" ITEM_IDENTIFIER="508" MARKUP_LANGUAGE="HTML" NAME="Alias" TMPL_ITEM_HOLDER_NAME="SiebControl_508" TYPE="List Item" UPDATED="11/04/2016 13:35:28" UPDATED_BY="SADMIN" CREATED="02/06/2002 15:54:57" CREATED_BY="SADMIN" EXT_REC_TABLES="S_APPL_WT_IT_RX"&gt;</w:t>
              <w:br/>
              <w:tab/>
              <w:tab/>
              <w:tab/>
              <w:tab/>
              <w:t>&lt;/APPLET_WEB_TEMPLATE_ITEM&gt;</w:t>
              <w:br/>
              <w:tab/>
              <w:tab/>
              <w:tab/>
              <w:tab/>
              <w:t>&lt;APPLET_WEB_TEMPLATE_ITEM CONTROL="CloseApplet" INACTIVE="N" ITEM_IDENTIFIER="152" MARKUP_LANGUAGE="HTML" NAME="CloseApplet" TMPL_ITEM_HOLDER_NAME="SiebControl_152" TYPE="Control" UPDATED="11/04/2016 13:35:28" UPDATED_BY="SADMIN" CREATED="02/06/2002 15:58:37" CREATED_BY="SADMIN" EXT_REC_TABLES="S_APPL_WT_IT_RX"&gt;</w:t>
              <w:br/>
              <w:tab/>
              <w:tab/>
              <w:tab/>
              <w:tab/>
              <w:t>&lt;/APPLET_WEB_TEMPLATE_ITEM&gt;</w:t>
              <w:br/>
              <w:tab/>
              <w:tab/>
              <w:tab/>
              <w:tab/>
              <w:t>&lt;APPLET_WEB_TEMPLATE_ITEM CONTROL="Email Address" INACTIVE="N" ITEM_IDENTIFIER="509" MARKUP_LANGUAGE="HTML" NAME="Email Address" TMPL_ITEM_HOLDER_NAME="SiebControl_509" TYPE="List Item" UPDATED="11/04/2016 13:35:28" UPDATED_BY="SADMIN" CREATED="11/04/2016 13:35:28"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13:35:29" UPDATED_BY="SADMIN" CREATED="02/06/2002 15:54:57" CREATED_BY="SADMIN" EXT_REC_TABLES="S_APPL_WT_IT_RX"&gt;</w:t>
              <w:br/>
              <w:tab/>
              <w:tab/>
              <w:tab/>
              <w:tab/>
              <w:t>&lt;/APPLET_WEB_TEMPLATE_ITEM&gt;</w:t>
              <w:br/>
              <w:tab/>
              <w:tab/>
              <w:tab/>
              <w:tab/>
              <w:t>&lt;APPLET_WEB_TEMPLATE_ITEM CONTROL="GotoNextSet" INACTIVE="N" ITEM_IDENTIFIER="123" MARKUP_LANGUAGE="HTML" NAME="GotoNextSet" TYPE="Control" UPDATED="02/06/2002 15:54:57" UPDATED_BY="SADMIN" CREATED="02/06/2002 15:54:57" CREATED_BY="SADMIN"&gt;</w:t>
              <w:br/>
              <w:tab/>
              <w:tab/>
              <w:tab/>
              <w:tab/>
              <w:t>&lt;/APPLET_WEB_TEMPLATE_ITEM&gt;</w:t>
              <w:br/>
              <w:tab/>
              <w:tab/>
              <w:tab/>
              <w:tab/>
              <w:t>&lt;APPLET_WEB_TEMPLATE_ITEM CONTROL="GotoPreviousSet" INACTIVE="N" ITEM_IDENTIFIER="122" MARKUP_LANGUAGE="HTML" NAME="GotoPreviousSet" TYPE="Control" UPDATED="02/06/2002 15:54:57" UPDATED_BY="SADMIN" CREATED="02/06/2002 15:54:57" CREATED_BY="SADMIN"&gt;</w:t>
              <w:br/>
              <w:tab/>
              <w:tab/>
              <w:tab/>
              <w:tab/>
              <w:t>&lt;/APPLET_WEB_TEMPLATE_ITEM&gt;</w:t>
              <w:br/>
              <w:tab/>
              <w:tab/>
              <w:tab/>
              <w:tab/>
              <w:t>&lt;APPLET_WEB_TEMPLATE_ITEM CONTROL="Idcancel" INACTIVE="N" ITEM_IDENTIFIER="153" MARKUP_LANGUAGE="HTML" NAME="Idcancel" TMPL_ITEM_HOLDER_NAME="SiebControl_153" TYPE="Control" UPDATED="11/04/2016 13:35:29" UPDATED_BY="SADMIN" CREATED="02/18/2002 17:40:28" CREATED_BY="SADMIN" EXT_REC_TABLES="S_APPL_WT_IT_RX"&gt;</w:t>
              <w:br/>
              <w:tab/>
              <w:tab/>
              <w:tab/>
              <w:tab/>
              <w:t>&lt;/APPLET_WEB_TEMPLATE_ITEM&gt;</w:t>
              <w:br/>
              <w:tab/>
              <w:tab/>
              <w:tab/>
              <w:tab/>
              <w:t>&lt;APPLET_WEB_TEMPLATE_ITEM CONTROL="Job Title" INACTIVE="N" ITEM_IDENTIFIER="506" MARKUP_LANGUAGE="HTML" NAME="Job Title" TMPL_ITEM_HOLDER_NAME="SiebControl_506" TYPE="List Item" UPDATED="11/04/2016 13:35:29" UPDATED_BY="SADMIN" CREATED="02/06/2002 15:54:57"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13:35:29" UPDATED_BY="SADMIN" CREATED="02/06/2002 15:54:57"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13:35:29" UPDATED_BY="SADMIN" CREATED="02/06/2002 15:54:57"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13:35:29" UPDATED_BY="SADMIN" CREATED="02/06/2002 15:54:57"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13:35:29" UPDATED_BY="SADMIN" CREATED="11/04/2016 13:35:29"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13:35:29" UPDATED_BY="SADMIN" CREATED="02/06/2002 15:54:57"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13:35:29" UPDATED_BY="SADMIN" CREATED="11/04/2016 13:35:29"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13:35:29" UPDATED_BY="SADMIN" CREATED="02/06/2002 15:54:57"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13:35:29" UPDATED_BY="SADMIN" CREATED="02/06/2002 15:54:57"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13:35:29" UPDATED_BY="SADMIN" CREATED="02/06/2002 15:54:57"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13:35:29" UPDATED_BY="SADMIN" CREATED="02/06/2002 15:54:57"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13:35:29" UPDATED_BY="SADMIN" CREATED="11/04/2016 13:35:29" CREATED_BY="SADMIN" EXT_REC_TABLES="S_APPL_WT_IT_RX"&gt;</w:t>
              <w:br/>
              <w:tab/>
              <w:tab/>
              <w:tab/>
              <w:tab/>
              <w:t>&lt;/APPLET_WEB_TEMPLATE_ITEM&gt;</w:t>
              <w:br/>
              <w:tab/>
              <w:tab/>
              <w:tab/>
              <w:tab/>
              <w:t>&lt;APPLET_WEB_TEMPLATE_ITEM CONTROL="Work Phone #" INACTIVE="N" ITEM_IDENTIFIER="507" MARKUP_LANGUAGE="HTML" NAME="Work Phone #" TMPL_ITEM_HOLDER_NAME="SiebControl_507" TYPE="List Item" UPDATED="11/04/2016 13:35:29" UPDATED_BY="SADMIN" CREATED="02/06/2002 15:54:57"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CREATED="02/06/2002 15:54:57" CREATED_BY="SADMIN" EXT_REC_TABLES="S_APPL_WTMPL_RX"&gt;</w:t>
              <w:br/>
              <w:tab/>
              <w:tab/>
              <w:tab/>
              <w:tab/>
              <w:t>&lt;APPLET_WEB_TEMPLATE_ITEM CONTROL="Account" INACTIVE="N" ITEM_IDENTIFIER="1303" MARKUP_LANGUAGE="HTML" NAME="Account" TMPL_ITEM_HOLDER_NAME="SiebControl_1303" TYPE="List Item" UPDATED="11/04/2016 13:35:29" UPDATED_BY="SADMIN" CREATED="02/06/2002 15:54:58" CREATED_BY="SADMIN" EXT_REC_TABLES="S_APPL_WT_IT_RX"&gt;</w:t>
              <w:br/>
              <w:tab/>
              <w:tab/>
              <w:tab/>
              <w:tab/>
              <w:t>&lt;/APPLET_WEB_TEMPLATE_ITEM&gt;</w:t>
              <w:br/>
              <w:tab/>
              <w:tab/>
              <w:tab/>
              <w:tab/>
              <w:t>&lt;APPLET_WEB_TEMPLATE_ITEM CONTROL="Alias" INACTIVE="N" ITEM_IDENTIFIER="1306" MARKUP_LANGUAGE="HTML" NAME="Alias" TMPL_ITEM_HOLDER_NAME="SiebControl_1306" TYPE="List Item" UPDATED="11/04/2016 13:35:29" UPDATED_BY="SADMIN" CREATED="02/06/2002 15:54:58" CREATED_BY="SADMIN" EXT_REC_TABLES="S_APPL_WT_IT_RX"&gt;</w:t>
              <w:br/>
              <w:tab/>
              <w:tab/>
              <w:tab/>
              <w:tab/>
              <w:t>&lt;/APPLET_WEB_TEMPLATE_ITEM&gt;</w:t>
              <w:br/>
              <w:tab/>
              <w:tab/>
              <w:tab/>
              <w:tab/>
              <w:t>&lt;APPLET_WEB_TEMPLATE_ITEM COMMENTS="Global UI Change 2: CancelQuery button clean up" CONTROL="CancelQuery" INACTIVE="Y" ITEM_IDENTIFIER="157" MARKUP_LANGUAGE="HTML" NAME="CancelQuery" TMPL_ITEM_HOLDER_NAME="SiebControl_157" TYPE="Control" UPDATED="11/04/2016 13:35:29" UPDATED_BY="SADMIN" CREATED="02/06/2002 15:54:58" CREATED_BY="SADMIN" EXT_REC_TABLES="S_APPL_WT_IT_RX"&gt;</w:t>
              <w:br/>
              <w:tab/>
              <w:tab/>
              <w:tab/>
              <w:tab/>
              <w:t>&lt;/APPLET_WEB_TEMPLATE_ITEM&gt;</w:t>
              <w:br/>
              <w:tab/>
              <w:tab/>
              <w:tab/>
              <w:tab/>
              <w:t>&lt;APPLET_WEB_TEMPLATE_ITEM CONTROL="Email Address" INACTIVE="N" ITEM_IDENTIFIER="1307" MARKUP_LANGUAGE="HTML" NAME="Email Address" TMPL_ITEM_HOLDER_NAME="SiebControl_1307" TYPE="List Item" UPDATED="11/04/2016 13:35:29" UPDATED_BY="SADMIN" CREATED="11/04/2016 13:35:29" CREATED_BY="SADMIN" EXT_REC_TABLES="S_APPL_WT_IT_RX"&gt;</w:t>
              <w:br/>
              <w:tab/>
              <w:tab/>
              <w:tab/>
              <w:tab/>
              <w:t>&lt;/APPLET_WEB_TEMPLATE_ITEM&gt;</w:t>
              <w:br/>
              <w:tab/>
              <w:tab/>
              <w:tab/>
              <w:tab/>
              <w:t>&lt;APPLET_WEB_TEMPLATE_ITEM COMMENTS="Added by 7.7 Add Missing Buttons Rule Tools Patch: Switched Item Identifier from 156 to 107" CONTROL="ExecuteQuery" INACTIVE="N" ITEM_IDENTIFIER="107" MARKUP_LANGUAGE="HTML" NAME="ExecuteQuery" TMPL_ITEM_HOLDER_NAME="SiebControl_107" TYPE="Control" UPDATED="11/04/2016 13:35:29" UPDATED_BY="SADMIN" CREATED="02/06/2002 15:54:58" CREATED_BY="SADMIN" EXT_REC_TABLES="S_APPL_WT_IT_RX"&gt;</w:t>
              <w:br/>
              <w:tab/>
              <w:tab/>
              <w:tab/>
              <w:tab/>
              <w:t>&lt;/APPLET_WEB_TEMPLATE_ITEM&gt;</w:t>
              <w:br/>
              <w:tab/>
              <w:tab/>
              <w:tab/>
              <w:tab/>
              <w:t>&lt;APPLET_WEB_TEMPLATE_ITEM CONTROL="First Name" INACTIVE="N" ITEM_IDENTIFIER="1301" MARKUP_LANGUAGE="HTML" NAME="First Name" TMPL_ITEM_HOLDER_NAME="SiebControl_1301" TYPE="List Item" UPDATED="11/04/2016 13:35:29" UPDATED_BY="SADMIN" CREATED="02/06/2002 15:54:58" CREATED_BY="SADMIN" EXT_REC_TABLES="S_APPL_WT_IT_RX"&gt;</w:t>
              <w:br/>
              <w:tab/>
              <w:tab/>
              <w:tab/>
              <w:tab/>
              <w:t>&lt;/APPLET_WEB_TEMPLATE_ITEM&gt;</w:t>
              <w:br/>
              <w:tab/>
              <w:tab/>
              <w:tab/>
              <w:tab/>
              <w:t>&lt;APPLET_WEB_TEMPLATE_ITEM CONTROL="Job Title" INACTIVE="N" ITEM_IDENTIFIER="1304" MARKUP_LANGUAGE="HTML" NAME="Job Title" TMPL_ITEM_HOLDER_NAME="SiebControl_1304" TYPE="List Item" UPDATED="11/04/2016 13:35:29" UPDATED_BY="SADMIN" CREATED="02/06/2002 15:54:58" CREATED_BY="SADMIN" EXT_REC_TABLES="S_APPL_WT_IT_RX"&gt;</w:t>
              <w:br/>
              <w:tab/>
              <w:tab/>
              <w:tab/>
              <w:tab/>
              <w:t>&lt;/APPLET_WEB_TEMPLATE_ITEM&gt;</w:t>
              <w:br/>
              <w:tab/>
              <w:tab/>
              <w:tab/>
              <w:tab/>
              <w:t>&lt;APPLET_WEB_TEMPLATE_ITEM CONTROL="Last Name" INACTIVE="N" ITEM_IDENTIFIER="1300" MARKUP_LANGUAGE="HTML" NAME="Last Name" TMPL_ITEM_HOLDER_NAME="SiebControl_1300" TYPE="List Item" UPDATED="11/04/2016 13:35:29" UPDATED_BY="SADMIN" CREATED="02/06/2002 15:54:58" CREATED_BY="SADMIN" EXT_REC_TABLES="S_APPL_WT_IT_RX"&gt;</w:t>
              <w:br/>
              <w:tab/>
              <w:tab/>
              <w:tab/>
              <w:tab/>
              <w:t>&lt;/APPLET_WEB_TEMPLATE_ITEM&gt;</w:t>
              <w:br/>
              <w:tab/>
              <w:tab/>
              <w:tab/>
              <w:tab/>
              <w:t>&lt;APPLET_WEB_TEMPLATE_ITEM CONTROL="M/M" INACTIVE="N" ITEM_IDENTIFIER="1302" MARKUP_LANGUAGE="HTML" NAME="M/M" TMPL_ITEM_HOLDER_NAME="SiebControl_1302" TYPE="List Item" UPDATED="11/04/2016 13:35:29" UPDATED_BY="SADMIN" CREATED="02/06/2002 15:54:58" CREATED_BY="SADMIN" EXT_REC_TABLES="S_APPL_WT_IT_RX"&gt;</w:t>
              <w:br/>
              <w:tab/>
              <w:tab/>
              <w:tab/>
              <w:tab/>
              <w:t>&lt;/APPLET_WEB_TEMPLATE_ITEM&gt;</w:t>
              <w:br/>
              <w:tab/>
              <w:tab/>
              <w:tab/>
              <w:tab/>
              <w:t>&lt;APPLET_WEB_TEMPLATE_ITEM COMMENTS="Modified by 7.7 - Items not pointing to valid control" CONTROL="ResetRecord" INACTIVE="Y" ITEM_IDENTIFIER="134" MARKUP_LANGUAGE="HTML" NAME="ResetRecord- Marked for Deletion" TMPL_ITEM_HOLDER_NAME="SiebControl_134" TYPE="Control" UPDATED="11/04/2016 13:35:29" UPDATED_BY="SADMIN" CREATED="06/05/2003 07:02:20" CREATED_BY="SADMIN" EXT_REC_TABLES="S_APPL_WT_IT_RX"&gt;</w:t>
              <w:br/>
              <w:tab/>
              <w:tab/>
              <w:tab/>
              <w:tab/>
              <w:t>&lt;/APPLET_WEB_TEMPLATE_ITEM&gt;</w:t>
              <w:br/>
              <w:tab/>
              <w:tab/>
              <w:tab/>
              <w:tab/>
              <w:t>&lt;APPLET_WEB_TEMPLATE_ITEM COMMENTS="Added by 7.7 Add Missing Buttons Rule Tools Patch: Switched Item Identifier from 157 to 108" CONTROL="UndoQuery" INACTIVE="N" ITEM_IDENTIFIER="108" MARKUP_LANGUAGE="HTML" NAME="UndoQuery" TMPL_ITEM_HOLDER_NAME="SiebControl_108" TYPE="Control" UPDATED="11/04/2016 13:35:29" UPDATED_BY="SADMIN" CREATED="02/06/2002 15:54:58" CREATED_BY="SADMIN" EXT_REC_TABLES="S_APPL_WT_IT_RX"&gt;</w:t>
              <w:br/>
              <w:tab/>
              <w:tab/>
              <w:tab/>
              <w:tab/>
              <w:t>&lt;/APPLET_WEB_TEMPLATE_ITEM&gt;</w:t>
              <w:br/>
              <w:tab/>
              <w:tab/>
              <w:tab/>
              <w:tab/>
              <w:t>&lt;APPLET_WEB_TEMPLATE_ITEM CONTROL="UndoRecord" INACTIVE="N" ITEM_IDENTIFIER="109" MARKUP_LANGUAGE="HTML" NAME="UndoRecord" TMPL_ITEM_HOLDER_NAME="SiebControl_109" TYPE="Control" UPDATED="11/04/2016 13:35:29" UPDATED_BY="SADMIN" CREATED="02/06/2002 15:54:58" CREATED_BY="SADMIN" EXT_REC_TABLES="S_APPL_WT_IT_RX"&gt;</w:t>
              <w:br/>
              <w:tab/>
              <w:tab/>
              <w:tab/>
              <w:tab/>
              <w:t>&lt;/APPLET_WEB_TEMPLATE_ITEM&gt;</w:t>
              <w:br/>
              <w:tab/>
              <w:tab/>
              <w:tab/>
              <w:tab/>
              <w:t>&lt;APPLET_WEB_TEMPLATE_ITEM CONTROL="Work Phone #" INACTIVE="N" ITEM_IDENTIFIER="1305" MARKUP_LANGUAGE="HTML" NAME="Work Phone #" TMPL_ITEM_HOLDER_NAME="SiebControl_1305" TYPE="List Item" UPDATED="11/04/2016 13:35:29" UPDATED_BY="SADMIN" CREATED="02/06/2002 15:54:58"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13:35:29" UPDATED_BY="SADMIN" CREATED="02/06/2002 15:54:58"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Claims Event Claims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CREATED="07/11/2005 04:46:11" CREATED_BY="SADMIN" EXT_REC_TABLES="S_APPL_WTMPL_RX"&gt;</w:t>
              <w:br/>
              <w:tab/>
              <w:tab/>
              <w:tab/>
              <w:tab/>
              <w:t>&lt;APPLET_WEB_TEMPLATE_ITEM CONTROL="Applet_Title" EXTENSION_FLAG="Y" ITEM_IDENTIFIER="99929" NAME="Applet_Title" TMPL_ITEM_HOLDER_NAME="SiebControl_99929" TYPE="Control" UPDATED="11/04/2016 13:12:18" UPDATED_BY="SADMIN" CREATED="11/04/2016 13:12:18" CREATED_BY="SADMIN" EXT_REC_TABLES="S_APPL_WT_IT_RX"&gt;</w:t>
              <w:br/>
              <w:tab/>
              <w:tab/>
              <w:tab/>
              <w:tab/>
              <w:t>&lt;/APPLET_WEB_TEMPLATE_ITEM&gt;</w:t>
              <w:br/>
              <w:tab/>
              <w:tab/>
              <w:tab/>
              <w:tab/>
              <w:t>&lt;APPLET_WEB_TEMPLATE_ITEM CONTROL="Claim Number" INACTIVE="N" ITEM_IDENTIFIER="501" MARKUP_LANGUAGE="HTML" NAME="Claim Number" TMPL_ITEM_HOLDER_NAME="SiebControl_501" TYPE="List Item" UPDATED="11/04/2016 13:12:18" UPDATED_BY="SADMIN" CREATED="07/11/2005 04:46:11" CREATED_BY="SADMIN" EXT_REC_TABLES="S_APPL_WT_IT_RX"&gt;</w:t>
              <w:br/>
              <w:tab/>
              <w:tab/>
              <w:tab/>
              <w:tab/>
              <w:t>&lt;/APPLET_WEB_TEMPLATE_ITEM&gt;</w:t>
              <w:br/>
              <w:tab/>
              <w:tab/>
              <w:tab/>
              <w:tab/>
              <w:t>&lt;APPLET_WEB_TEMPLATE_ITEM CONTROL="Close Date" INACTIVE="N" ITEM_IDENTIFIER="509" MARKUP_LANGUAGE="HTML" NAME="Close Date" TMPL_ITEM_HOLDER_NAME="SiebControl_509" TYPE="List Item" UPDATED="11/04/2016 13:12:18" UPDATED_BY="SADMIN" CREATED="07/11/2005 04:46:12" CREATED_BY="SADMIN" EXT_REC_TABLES="S_APPL_WT_IT_RX"&gt;</w:t>
              <w:br/>
              <w:tab/>
              <w:tab/>
              <w:tab/>
              <w:tab/>
              <w:t>&lt;/APPLET_WEB_TEMPLATE_ITEM&gt;</w:t>
              <w:br/>
              <w:tab/>
              <w:tab/>
              <w:tab/>
              <w:tab/>
              <w:t>&lt;APPLET_WEB_TEMPLATE_ITEM CONTROL="First Name" INACTIVE="N" ITEM_IDENTIFIER="508" MARKUP_LANGUAGE="HTML" NAME="First Name" TMPL_ITEM_HOLDER_NAME="SiebControl_508" TYPE="List Item" UPDATED="11/04/2016 13:12:18" UPDATED_BY="SADMIN" CREATED="07/11/2005 04:46:12" CREATED_BY="SADMIN" EXT_REC_TABLES="S_APPL_WT_IT_RX"&gt;</w:t>
              <w:br/>
              <w:tab/>
              <w:tab/>
              <w:tab/>
              <w:tab/>
              <w:t>&lt;/APPLET_WEB_TEMPLATE_ITEM&gt;</w:t>
              <w:br/>
              <w:tab/>
              <w:tab/>
              <w:tab/>
              <w:tab/>
              <w:t>&lt;APPLET_WEB_TEMPLATE_ITEM CONTROL="Last Name" INACTIVE="N" ITEM_IDENTIFIER="507" MARKUP_LANGUAGE="HTML" NAME="Last Name" TMPL_ITEM_HOLDER_NAME="SiebControl_507" TYPE="List Item" UPDATED="11/04/2016 13:12:18" UPDATED_BY="SADMIN" CREATED="07/11/2005 04:46:12"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13:12:18" UPDATED_BY="SADMIN" CREATED="11/04/2016 13:12:18" CREATED_BY="SADMIN" EXT_REC_TABLES="S_APPL_WT_IT_RX"&gt;</w:t>
              <w:br/>
              <w:tab/>
              <w:tab/>
              <w:tab/>
              <w:tab/>
              <w:t>&lt;/APPLET_WEB_TEMPLATE_ITEM&gt;</w:t>
              <w:br/>
              <w:tab/>
              <w:tab/>
              <w:tab/>
              <w:tab/>
              <w:t>&lt;APPLET_WEB_TEMPLATE_ITEM CONTROL="Loss Date" INACTIVE="N" ITEM_IDENTIFIER="502" MARKUP_LANGUAGE="HTML" NAME="Loss Date" TMPL_ITEM_HOLDER_NAME="SiebControl_502" TYPE="List Item" UPDATED="11/04/2016 13:12:18" UPDATED_BY="SADMIN" CREATED="07/11/2005 04:46:11" CREATED_BY="SADMIN" EXT_REC_TABLES="S_APPL_WT_IT_RX"&gt;</w:t>
              <w:br/>
              <w:tab/>
              <w:tab/>
              <w:tab/>
              <w:tab/>
              <w:t>&lt;/APPLET_WEB_TEMPLATE_ITEM&gt;</w:t>
              <w:br/>
              <w:tab/>
              <w:tab/>
              <w:tab/>
              <w:tab/>
              <w:t>&lt;APPLET_WEB_TEMPLATE_ITEM CONTROL="Loss Type Code" INACTIVE="N" ITEM_IDENTIFIER="506" MARKUP_LANGUAGE="HTML" NAME="Loss Type Code" TMPL_ITEM_HOLDER_NAME="SiebControl_506" TYPE="List Item" UPDATED="11/04/2016 13:12:18" UPDATED_BY="SADMIN" CREATED="07/11/2005 04:46:12"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13:12:18" UPDATED_BY="SADMIN" CREATED="11/04/2016 13:12:18" CREATED_BY="SADMIN" EXT_REC_TABLES="S_APPL_WT_IT_RX"&gt;</w:t>
              <w:br/>
              <w:tab/>
              <w:tab/>
              <w:tab/>
              <w:tab/>
              <w:t>&lt;/APPLET_WEB_TEMPLATE_ITEM&gt;</w:t>
              <w:br/>
              <w:tab/>
              <w:tab/>
              <w:tab/>
              <w:tab/>
              <w:t>&lt;APPLET_WEB_TEMPLATE_ITEM CONTROL="Policy Number" INACTIVE="N" ITEM_IDENTIFIER="504" MARKUP_LANGUAGE="HTML" NAME="Policy Number" TMPL_ITEM_HOLDER_NAME="SiebControl_504" TYPE="List Item" UPDATED="11/04/2016 13:12:18" UPDATED_BY="SADMIN" CREATED="07/11/2005 04:46:12"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13:12:18" UPDATED_BY="SADMIN" CREATED="11/04/2016 13:12:18" CREATED_BY="SADMIN" EXT_REC_TABLES="S_APPL_WT_IT_RX"&gt;</w:t>
              <w:br/>
              <w:tab/>
              <w:tab/>
              <w:tab/>
              <w:tab/>
              <w:t>&lt;/APPLET_WEB_TEMPLATE_ITEM&gt;</w:t>
              <w:br/>
              <w:tab/>
              <w:tab/>
              <w:tab/>
              <w:tab/>
              <w:t>&lt;APPLET_WEB_TEMPLATE_ITEM CONTROL="Reported Date" INACTIVE="N" ITEM_IDENTIFIER="503" MARKUP_LANGUAGE="HTML" NAME="Reported Date" TMPL_ITEM_HOLDER_NAME="SiebControl_503" TYPE="List Item" UPDATED="11/04/2016 13:12:18" UPDATED_BY="SADMIN" CREATED="07/11/2005 04:46:12" CREATED_BY="SADMIN" EXT_REC_TABLES="S_APPL_WT_IT_RX"&gt;</w:t>
              <w:br/>
              <w:tab/>
              <w:tab/>
              <w:tab/>
              <w:tab/>
              <w:t>&lt;/APPLET_WEB_TEMPLATE_ITEM&gt;</w:t>
              <w:br/>
              <w:tab/>
              <w:tab/>
              <w:tab/>
              <w:tab/>
              <w:t>&lt;APPLET_WEB_TEMPLATE_ITEM CONTROL="Sales Rep" INACTIVE="N" ITEM_IDENTIFIER="510" MARKUP_LANGUAGE="HTML" NAME="Sales Rep" TMPL_ITEM_HOLDER_NAME="SiebControl_510" TYPE="List Item" UPDATED="11/04/2016 13:12:18" UPDATED_BY="SADMIN" CREATED="10/26/2005 02:18:51"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CREATED="07/11/2005 04:46:17" CREATED_BY="SADMIN" EXT_REC_TABLES="S_APPL_WTMPL_RX"&gt;</w:t>
              <w:br/>
              <w:tab/>
              <w:tab/>
              <w:tab/>
              <w:tab/>
              <w:t>&lt;APPLET_WEB_TEMPLATE_ITEM CONTROL="Applet_Title" EXTENSION_FLAG="Y" ITEM_IDENTIFIER="99929" NAME="Applet_Title" TMPL_ITEM_HOLDER_NAME="SiebControl_99929" TYPE="Control" UPDATED="11/04/2016 13:12:18" UPDATED_BY="SADMIN" CREATED="11/04/2016 13:12:18" CREATED_BY="SADMIN" EXT_REC_TABLES="S_APPL_WT_IT_RX"&gt;</w:t>
              <w:br/>
              <w:tab/>
              <w:tab/>
              <w:tab/>
              <w:tab/>
              <w:t>&lt;/APPLET_WEB_TEMPLATE_ITEM&gt;</w:t>
              <w:br/>
              <w:tab/>
              <w:tab/>
              <w:tab/>
              <w:tab/>
              <w:t>&lt;APPLET_WEB_TEMPLATE_ITEM CONTROL="Associate" INACTIVE="N" ITEM_IDENTIFIER="109" MARKUP_LANGUAGE="HTML" NAME="Associate" TMPL_ITEM_HOLDER_NAME="SiebControl_109" TYPE="Control" UPDATED="11/04/2016 13:12:18" UPDATED_BY="SADMIN" CREATED="07/26/2005 07:39:40" CREATED_BY="SADMIN" EXT_REC_TABLES="S_APPL_WT_IT_RX"&gt;</w:t>
              <w:br/>
              <w:tab/>
              <w:tab/>
              <w:tab/>
              <w:tab/>
              <w:t>&lt;/APPLET_WEB_TEMPLATE_ITEM&gt;</w:t>
              <w:br/>
              <w:tab/>
              <w:tab/>
              <w:tab/>
              <w:tab/>
              <w:t>&lt;APPLET_WEB_TEMPLATE_ITEM CONTROL="Claim Number" INACTIVE="N" ITEM_IDENTIFIER="1296" MARKUP_LANGUAGE="HTML" NAME="Claim Number" TMPL_ITEM_HOLDER_NAME="SiebControl_1296" TYPE="List Item" UPDATED="11/04/2016 13:12:18" UPDATED_BY="SADMIN" CREATED="07/11/2005 04:46:17" CREATED_BY="SADMIN" EXT_REC_TABLES="S_APPL_WT_IT_RX"&gt;</w:t>
              <w:br/>
              <w:tab/>
              <w:tab/>
              <w:tab/>
              <w:tab/>
              <w:t>&lt;/APPLET_WEB_TEMPLATE_ITEM&gt;</w:t>
              <w:br/>
              <w:tab/>
              <w:tab/>
              <w:tab/>
              <w:tab/>
              <w:t>&lt;APPLET_WEB_TEMPLATE_ITEM CONTROL="Close Date" INACTIVE="N" ITEM_IDENTIFIER="2297" MARKUP_LANGUAGE="HTML" NAME="Close Date" TMPL_ITEM_HOLDER_NAME="SiebControl_2297" TYPE="List Item" UPDATED="11/04/2016 13:12:18" UPDATED_BY="SADMIN" CREATED="07/11/2005 04:46:17"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13:12:18" UPDATED_BY="SADMIN" CREATED="07/11/2005 04:46:17" CREATED_BY="SADMIN" EXT_REC_TABLES="S_APPL_WT_IT_RX"&gt;</w:t>
              <w:br/>
              <w:tab/>
              <w:tab/>
              <w:tab/>
              <w:tab/>
              <w:t>&lt;/APPLET_WEB_TEMPLATE_ITEM&gt;</w:t>
              <w:br/>
              <w:tab/>
              <w:tab/>
              <w:tab/>
              <w:tab/>
              <w:t>&lt;APPLET_WEB_TEMPLATE_ITEM CONTROL="First Name" INACTIVE="N" ITEM_IDENTIFIER="2296" MARKUP_LANGUAGE="HTML" NAME="First Name" TMPL_ITEM_HOLDER_NAME="SiebControl_2296" TYPE="List Item" UPDATED="11/04/2016 13:12:18" UPDATED_BY="SADMIN" CREATED="07/11/2005 04:46:17" CREATED_BY="SADMIN" EXT_REC_TABLES="S_APPL_WT_IT_RX"&gt;</w:t>
              <w:br/>
              <w:tab/>
              <w:tab/>
              <w:tab/>
              <w:tab/>
              <w:t>&lt;/APPLET_WEB_TEMPLATE_ITEM&gt;</w:t>
              <w:br/>
              <w:tab/>
              <w:tab/>
              <w:tab/>
              <w:tab/>
              <w:t>&lt;APPLET_WEB_TEMPLATE_ITEM CONTROL="Loss Code" INACTIVE="N" ITEM_IDENTIFIER="1299" MARKUP_LANGUAGE="HTML" NAME="Loss Code" TMPL_ITEM_HOLDER_NAME="SiebControl_1299" TYPE="List Item" UPDATED="11/04/2016 13:12:18" UPDATED_BY="SADMIN" CREATED="07/11/2005 04:46:17" CREATED_BY="SADMIN" EXT_REC_TABLES="S_APPL_WT_IT_RX"&gt;</w:t>
              <w:br/>
              <w:tab/>
              <w:tab/>
              <w:tab/>
              <w:tab/>
              <w:t>&lt;/APPLET_WEB_TEMPLATE_ITEM&gt;</w:t>
              <w:br/>
              <w:tab/>
              <w:tab/>
              <w:tab/>
              <w:tab/>
              <w:t>&lt;APPLET_WEB_TEMPLATE_ITEM CONTROL="Loss Type Code" INACTIVE="N" ITEM_IDENTIFIER="1300" MARKUP_LANGUAGE="HTML" NAME="Loss Type Code" TMPL_ITEM_HOLDER_NAME="SiebControl_1300" TYPE="List Item" UPDATED="11/04/2016 13:12:18" UPDATED_BY="SADMIN" CREATED="07/11/2005 04:46:17"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13:12:18" UPDATED_BY="SADMIN" CREATED="11/04/2016 13:12:18" CREATED_BY="SADMIN" EXT_REC_TABLES="S_APPL_WT_IT_RX"&gt;</w:t>
              <w:br/>
              <w:tab/>
              <w:tab/>
              <w:tab/>
              <w:tab/>
              <w:t>&lt;/APPLET_WEB_TEMPLATE_ITEM&gt;</w:t>
              <w:br/>
              <w:tab/>
              <w:tab/>
              <w:tab/>
              <w:tab/>
              <w:t>&lt;APPLET_WEB_TEMPLATE_ITEM CONTROL="Policy Number" INACTIVE="N" ITEM_IDENTIFIER="1298" MARKUP_LANGUAGE="HTML" NAME="Policy Number" TMPL_ITEM_HOLDER_NAME="SiebControl_1298" TYPE="List Item" UPDATED="11/04/2016 13:12:18" UPDATED_BY="SADMIN" CREATED="07/11/2005 04:46:17"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13:12:18" UPDATED_BY="SADMIN" CREATED="07/11/2005 04:46:17"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13:12:18" UPDATED_BY="SADMIN" CREATED="11/04/2016 13:12:18" CREATED_BY="SADMIN" EXT_REC_TABLES="S_APPL_WT_IT_RX"&gt;</w:t>
              <w:br/>
              <w:tab/>
              <w:tab/>
              <w:tab/>
              <w:tab/>
              <w:t>&lt;/APPLET_WEB_TEMPLATE_ITEM&gt;</w:t>
              <w:br/>
              <w:tab/>
              <w:tab/>
              <w:tab/>
              <w:tab/>
              <w:t>&lt;APPLET_WEB_TEMPLATE_ITEM CONTROL="Reported Date" INACTIVE="N" ITEM_IDENTIFIER="1297" MARKUP_LANGUAGE="HTML" NAME="Reported Date" TMPL_ITEM_HOLDER_NAME="SiebControl_1297" TYPE="List Item" UPDATED="11/04/2016 13:12:18" UPDATED_BY="SADMIN" CREATED="07/11/2005 04:46:17" CREATED_BY="SADMIN" EXT_REC_TABLES="S_APPL_WT_IT_RX"&gt;</w:t>
              <w:br/>
              <w:tab/>
              <w:tab/>
              <w:tab/>
              <w:tab/>
              <w:t>&lt;/APPLET_WEB_TEMPLATE_ITEM&gt;</w:t>
              <w:br/>
              <w:tab/>
              <w:tab/>
              <w:tab/>
              <w:tab/>
              <w:t>&lt;APPLET_WEB_TEMPLATE_ITEM CONTROL="Sales Rep" INACTIVE="N" ITEM_IDENTIFIER="2298" MARKUP_LANGUAGE="HTML" NAME="Sales Rep" TMPL_ITEM_HOLDER_NAME="SiebControl_2298" TYPE="List Item" UPDATED="11/04/2016 13:12:18" UPDATED_BY="SADMIN" CREATED="10/26/2005 02:19:13"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13:12:18" UPDATED_BY="SADMIN" CREATED="07/11/2005 04:46:17"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CREATED="07/11/2005 04:46:13" CREATED_BY="SADMIN" EXT_REC_TABLES="S_APPL_WTMPL_RX"&gt;</w:t>
              <w:br/>
              <w:tab/>
              <w:tab/>
              <w:tab/>
              <w:tab/>
              <w:t>&lt;APPLET_WEB_TEMPLATE_ITEM CONTROL="Applet_Title" EXTENSION_FLAG="Y" ITEM_IDENTIFIER="99929" NAME="Applet_Title" TMPL_ITEM_HOLDER_NAME="SiebControl_99929" TYPE="Control" UPDATED="11/04/2016 13:12:18" UPDATED_BY="SADMIN" CREATED="11/04/2016 13:12:18" CREATED_BY="SADMIN" EXT_REC_TABLES="S_APPL_WT_IT_RX"&gt;</w:t>
              <w:br/>
              <w:tab/>
              <w:tab/>
              <w:tab/>
              <w:tab/>
              <w:t>&lt;/APPLET_WEB_TEMPLATE_ITEM&gt;</w:t>
              <w:br/>
              <w:tab/>
              <w:tab/>
              <w:tab/>
              <w:tab/>
              <w:t>&lt;APPLET_WEB_TEMPLATE_ITEM CONTROL="Associate" INACTIVE="N" ITEM_IDENTIFIER="109" MARKUP_LANGUAGE="HTML" NAME="Associate" TMPL_ITEM_HOLDER_NAME="SiebControl_109" TYPE="Control" UPDATED="11/04/2016 13:12:18" UPDATED_BY="SADMIN" CREATED="07/26/2005 07:38:53" CREATED_BY="SADMIN" EXT_REC_TABLES="S_APPL_WT_IT_RX"&gt;</w:t>
              <w:br/>
              <w:tab/>
              <w:tab/>
              <w:tab/>
              <w:tab/>
              <w:t>&lt;/APPLET_WEB_TEMPLATE_ITEM&gt;</w:t>
              <w:br/>
              <w:tab/>
              <w:tab/>
              <w:tab/>
              <w:tab/>
              <w:t>&lt;APPLET_WEB_TEMPLATE_ITEM CONTROL="Claim Number" INACTIVE="N" ITEM_IDENTIFIER="501" MARKUP_LANGUAGE="HTML" NAME="Claim Number" TMPL_ITEM_HOLDER_NAME="SiebControl_501" TYPE="List Item" UPDATED="11/04/2016 13:12:18" UPDATED_BY="SADMIN" CREATED="07/11/2005 04:46:13" CREATED_BY="SADMIN" EXT_REC_TABLES="S_APPL_WT_IT_RX"&gt;</w:t>
              <w:br/>
              <w:tab/>
              <w:tab/>
              <w:tab/>
              <w:tab/>
              <w:t>&lt;/APPLET_WEB_TEMPLATE_ITEM&gt;</w:t>
              <w:br/>
              <w:tab/>
              <w:tab/>
              <w:tab/>
              <w:tab/>
              <w:t>&lt;APPLET_WEB_TEMPLATE_ITEM CONTROL="Close Date" INACTIVE="N" ITEM_IDENTIFIER="510" MARKUP_LANGUAGE="HTML" NAME="Close Date" TMPL_ITEM_HOLDER_NAME="SiebControl_510" TYPE="List Item" UPDATED="11/04/2016 13:12:18" UPDATED_BY="SADMIN" CREATED="07/11/2005 04:46:14"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13:12:18" UPDATED_BY="SADMIN" CREATED="07/26/2005 05:30:25"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13:12:18" UPDATED_BY="SADMIN" CREATED="07/27/2005 06:37:27" CREATED_BY="SADMIN" EXT_REC_TABLES="S_APPL_WT_IT_RX"&gt;</w:t>
              <w:br/>
              <w:tab/>
              <w:tab/>
              <w:tab/>
              <w:tab/>
              <w:t>&lt;/APPLET_WEB_TEMPLATE_ITEM&gt;</w:t>
              <w:br/>
              <w:tab/>
              <w:tab/>
              <w:tab/>
              <w:tab/>
              <w:t>&lt;APPLET_WEB_TEMPLATE_ITEM CONTROL="First Name" INACTIVE="N" ITEM_IDENTIFIER="508" MARKUP_LANGUAGE="HTML" NAME="First Name" TMPL_ITEM_HOLDER_NAME="SiebControl_508" TYPE="List Item" UPDATED="11/04/2016 13:12:18" UPDATED_BY="SADMIN" CREATED="07/11/2005 04:46:14" CREATED_BY="SADMIN" EXT_REC_TABLES="S_APPL_WT_IT_RX"&gt;</w:t>
              <w:br/>
              <w:tab/>
              <w:tab/>
              <w:tab/>
              <w:tab/>
              <w:t>&lt;/APPLET_WEB_TEMPLATE_ITEM&gt;</w:t>
              <w:br/>
              <w:tab/>
              <w:tab/>
              <w:tab/>
              <w:tab/>
              <w:t>&lt;APPLET_WEB_TEMPLATE_ITEM CONTROL="GotoNextSet" INACTIVE="N" ITEM_IDENTIFIER="123" MARKUP_LANGUAGE="HTML" NAME="GotoNextSet" TYPE="Control" UPDATED="07/11/2005 04:46:14" UPDATED_BY="SADMIN" CREATED="07/11/2005 04:46:14" CREATED_BY="SADMIN"&gt;</w:t>
              <w:br/>
              <w:tab/>
              <w:tab/>
              <w:tab/>
              <w:tab/>
              <w:t>&lt;/APPLET_WEB_TEMPLATE_ITEM&gt;</w:t>
              <w:br/>
              <w:tab/>
              <w:tab/>
              <w:tab/>
              <w:tab/>
              <w:t>&lt;APPLET_WEB_TEMPLATE_ITEM CONTROL="GotoPreviousSet" INACTIVE="N" ITEM_IDENTIFIER="122" MARKUP_LANGUAGE="HTML" NAME="GotoPreviousSet" TYPE="Control" UPDATED="07/11/2005 04:46:14" UPDATED_BY="SADMIN" CREATED="07/11/2005 04:46:14" CREATED_BY="SADMIN"&gt;</w:t>
              <w:br/>
              <w:tab/>
              <w:tab/>
              <w:tab/>
              <w:tab/>
              <w:t>&lt;/APPLET_WEB_TEMPLATE_ITEM&gt;</w:t>
              <w:br/>
              <w:tab/>
              <w:tab/>
              <w:tab/>
              <w:tab/>
              <w:t>&lt;APPLET_WEB_TEMPLATE_ITEM CONTROL="Last Name" INACTIVE="N" ITEM_IDENTIFIER="507" MARKUP_LANGUAGE="HTML" NAME="Last Name" TMPL_ITEM_HOLDER_NAME="SiebControl_507" TYPE="List Item" UPDATED="11/04/2016 13:12:18" UPDATED_BY="SADMIN" CREATED="07/11/2005 04:46:14"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13:12:18" UPDATED_BY="SADMIN" CREATED="11/04/2016 13:12:18" CREATED_BY="SADMIN" EXT_REC_TABLES="S_APPL_WT_IT_RX"&gt;</w:t>
              <w:br/>
              <w:tab/>
              <w:tab/>
              <w:tab/>
              <w:tab/>
              <w:t>&lt;/APPLET_WEB_TEMPLATE_ITEM&gt;</w:t>
              <w:br/>
              <w:tab/>
              <w:tab/>
              <w:tab/>
              <w:tab/>
              <w:t>&lt;APPLET_WEB_TEMPLATE_ITEM CONTROL="Loss Code" INACTIVE="N" ITEM_IDENTIFIER="505" MARKUP_LANGUAGE="HTML" NAME="Loss Code" TMPL_ITEM_HOLDER_NAME="SiebControl_505" TYPE="List Item" UPDATED="11/04/2016 13:12:18" UPDATED_BY="SADMIN" CREATED="07/11/2005 04:46:14" CREATED_BY="SADMIN" EXT_REC_TABLES="S_APPL_WT_IT_RX"&gt;</w:t>
              <w:br/>
              <w:tab/>
              <w:tab/>
              <w:tab/>
              <w:tab/>
              <w:t>&lt;/APPLET_WEB_TEMPLATE_ITEM&gt;</w:t>
              <w:br/>
              <w:tab/>
              <w:tab/>
              <w:tab/>
              <w:tab/>
              <w:t>&lt;APPLET_WEB_TEMPLATE_ITEM CONTROL="Loss Date" INACTIVE="N" ITEM_IDENTIFIER="502" MARKUP_LANGUAGE="HTML" NAME="Loss Date" TMPL_ITEM_HOLDER_NAME="SiebControl_502" TYPE="List Item" UPDATED="11/04/2016 13:12:18" UPDATED_BY="SADMIN" CREATED="07/11/2005 04:46:13" CREATED_BY="SADMIN" EXT_REC_TABLES="S_APPL_WT_IT_RX"&gt;</w:t>
              <w:br/>
              <w:tab/>
              <w:tab/>
              <w:tab/>
              <w:tab/>
              <w:t>&lt;/APPLET_WEB_TEMPLATE_ITEM&gt;</w:t>
              <w:br/>
              <w:tab/>
              <w:tab/>
              <w:tab/>
              <w:tab/>
              <w:t>&lt;APPLET_WEB_TEMPLATE_ITEM CONTROL="Loss Type Code" INACTIVE="N" ITEM_IDENTIFIER="506" MARKUP_LANGUAGE="HTML" NAME="Loss Type Code" TMPL_ITEM_HOLDER_NAME="SiebControl_506" TYPE="List Item" UPDATED="11/04/2016 13:12:18" UPDATED_BY="SADMIN" CREATED="07/11/2005 04:46:14"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13:12:18" UPDATED_BY="SADMIN" CREATED="11/04/2016 13:12:18"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13:12:18" UPDATED_BY="SADMIN" CREATED="07/27/2005 06:37:23"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13:12:18" UPDATED_BY="SADMIN" CREATED="07/26/2005 05:27:33" CREATED_BY="SADMIN" EXT_REC_TABLES="S_APPL_WT_IT_RX"&gt;</w:t>
              <w:br/>
              <w:tab/>
              <w:tab/>
              <w:tab/>
              <w:tab/>
              <w:t>&lt;/APPLET_WEB_TEMPLATE_ITEM&gt;</w:t>
              <w:br/>
              <w:tab/>
              <w:tab/>
              <w:tab/>
              <w:tab/>
              <w:t>&lt;APPLET_WEB_TEMPLATE_ITEM CONTROL="Policy Number" INACTIVE="N" ITEM_IDENTIFIER="504" MARKUP_LANGUAGE="HTML" NAME="Policy Number" TMPL_ITEM_HOLDER_NAME="SiebControl_504" TYPE="List Item" UPDATED="11/04/2016 13:12:18" UPDATED_BY="SADMIN" CREATED="07/11/2005 04:46:13"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13:12:18"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13:12:18" UPDATED_BY="SADMIN" CREATED="07/11/2005 04:46:14"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13:12:18"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13:12:18"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13:12:18" UPDATED_BY="SADMIN" CREATED="11/04/2016 13:12:18" CREATED_BY="SADMIN" EXT_REC_TABLES="S_APPL_WT_IT_RX"&gt;</w:t>
              <w:br/>
              <w:tab/>
              <w:tab/>
              <w:tab/>
              <w:tab/>
              <w:t>&lt;/APPLET_WEB_TEMPLATE_ITEM&gt;</w:t>
              <w:br/>
              <w:tab/>
              <w:tab/>
              <w:tab/>
              <w:tab/>
              <w:t>&lt;APPLET_WEB_TEMPLATE_ITEM CONTROL="Reported Date" INACTIVE="N" ITEM_IDENTIFIER="503" MARKUP_LANGUAGE="HTML" NAME="Reported Date" TMPL_ITEM_HOLDER_NAME="SiebControl_503" TYPE="List Item" UPDATED="11/04/2016 13:12:18" UPDATED_BY="SADMIN" CREATED="07/11/2005 04:46:13" CREATED_BY="SADMIN" EXT_REC_TABLES="S_APPL_WT_IT_RX"&gt;</w:t>
              <w:br/>
              <w:tab/>
              <w:tab/>
              <w:tab/>
              <w:tab/>
              <w:t>&lt;/APPLET_WEB_TEMPLATE_ITEM&gt;</w:t>
              <w:br/>
              <w:tab/>
              <w:tab/>
              <w:tab/>
              <w:tab/>
              <w:t>&lt;APPLET_WEB_TEMPLATE_ITEM CONTROL="Sales Rep" INACTIVE="N" ITEM_IDENTIFIER="511" MARKUP_LANGUAGE="HTML" NAME="Sales Rep" TMPL_ITEM_HOLDER_NAME="SiebControl_511" TYPE="List Item" UPDATED="11/04/2016 13:12:18" UPDATED_BY="SADMIN" CREATED="10/26/2005 02:19:27" CREATED_BY="SADMIN" EXT_REC_TABLES="S_APPL_WT_IT_RX"&gt;</w:t>
              <w:br/>
              <w:tab/>
              <w:tab/>
              <w:tab/>
              <w:tab/>
              <w:t>&lt;/APPLET_WEB_TEMPLATE_ITEM&gt;</w:t>
              <w:br/>
              <w:tab/>
              <w:tab/>
              <w:tab/>
              <w:tab/>
              <w:t>&lt;APPLET_WEB_TEMPLATE_ITEM CONTROL="Service Provider" INACTIVE="N" ITEM_IDENTIFIER="509" MARKUP_LANGUAGE="HTML" NAME="Service Provider" TMPL_ITEM_HOLDER_NAME="SiebControl_509" TYPE="List Item" UPDATED="11/04/2016 13:12:18" UPDATED_BY="SADMIN" CREATED="07/11/2005 05:17:33"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13:12:18" UPDATED_BY="SADMIN" CREATED="07/11/2005 04:46:14"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Line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CREATED="02/06/2002 23:02:09" CREATED_BY="SADMIN" EXT_REC_TABLES="S_APPL_WTMPL_RX"&gt;</w:t>
              <w:br/>
              <w:tab/>
              <w:tab/>
              <w:tab/>
              <w:tab/>
              <w:t>&lt;APPLET_WEB_TEMPLATE_ITEM CONTROL="Applet_Title" EXTENSION_FLAG="Y" ITEM_IDENTIFIER="99929" NAME="Applet_Title" TMPL_ITEM_HOLDER_NAME="SiebControl_99929" TYPE="Control" UPDATED="11/04/2016 14:39:08" UPDATED_BY="SADMIN" CREATED="11/04/2016 14:39:08" CREATED_BY="SADMIN" EXT_REC_TABLES="S_APPL_WT_IT_RX"&gt;</w:t>
              <w:br/>
              <w:tab/>
              <w:tab/>
              <w:tab/>
              <w:tab/>
              <w:t>&lt;/APPLET_WEB_TEMPLATE_ITEM&gt;</w:t>
              <w:br/>
              <w:tab/>
              <w:tab/>
              <w:tab/>
              <w:tab/>
              <w:t>&lt;APPLET_WEB_TEMPLATE_ITEM CONTROL="Area" INACTIVE="N" ITEM_IDENTIFIER="501" MARKUP_LANGUAGE="HTML" NAME="Area" TMPL_ITEM_HOLDER_NAME="SiebControl_501" TYPE="List Item" UPDATED="11/04/2016 14:39:08" UPDATED_BY="SADMIN" CREATED="02/13/2002 18:44:35"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14:39:08" UPDATED_BY="SADMIN" CREATED="02/06/2002 23:02:09" CREATED_BY="SADMIN" EXT_REC_TABLES="S_APPL_WT_IT_RX"&gt;</w:t>
              <w:br/>
              <w:tab/>
              <w:tab/>
              <w:tab/>
              <w:tab/>
              <w:t>&lt;/APPLET_WEB_TEMPLATE_ITEM&gt;</w:t>
              <w:br/>
              <w:tab/>
              <w:tab/>
              <w:tab/>
              <w:tab/>
              <w:t>&lt;APPLET_WEB_TEMPLATE_ITEM CONTROL="Eng Group" INACTIVE="N" ITEM_IDENTIFIER="504" MARKUP_LANGUAGE="HTML" NAME="Eng Group" TMPL_ITEM_HOLDER_NAME="SiebControl_504" TYPE="List Item" UPDATED="11/04/2016 14:39:08" UPDATED_BY="SADMIN" CREATED="02/07/2002 16:59:01" CREATED_BY="SADMIN" EXT_REC_TABLES="S_APPL_WT_IT_RX"&gt;</w:t>
              <w:br/>
              <w:tab/>
              <w:tab/>
              <w:tab/>
              <w:tab/>
              <w:t>&lt;/APPLET_WEB_TEMPLATE_ITEM&gt;</w:t>
              <w:br/>
              <w:tab/>
              <w:tab/>
              <w:tab/>
              <w:tab/>
              <w:t>&lt;APPLET_WEB_TEMPLATE_ITEM CONTROL="GotoNextSet" INACTIVE="N" ITEM_IDENTIFIER="123" MARKUP_LANGUAGE="HTML" NAME="GotoNextSet" TYPE="Control" UPDATED="02/06/2002 23:02:10" UPDATED_BY="SADMIN" CREATED="02/06/2002 23:02:10" CREATED_BY="SADMIN"&gt;</w:t>
              <w:br/>
              <w:tab/>
              <w:tab/>
              <w:tab/>
              <w:tab/>
              <w:t>&lt;/APPLET_WEB_TEMPLATE_ITEM&gt;</w:t>
              <w:br/>
              <w:tab/>
              <w:tab/>
              <w:tab/>
              <w:tab/>
              <w:t>&lt;APPLET_WEB_TEMPLATE_ITEM CONTROL="GotoPreviousSet" INACTIVE="N" ITEM_IDENTIFIER="122" MARKUP_LANGUAGE="HTML" NAME="GotoPreviousSet" TYPE="Control" UPDATED="02/06/2002 23:02:10" UPDATED_BY="SADMIN" CREATED="02/06/2002 23:02:10" CREATED_BY="SADMIN"&gt;</w:t>
              <w:br/>
              <w:tab/>
              <w:tab/>
              <w:tab/>
              <w:tab/>
              <w:t>&lt;/APPLET_WEB_TEMPLATE_ITEM&gt;</w:t>
              <w:br/>
              <w:tab/>
              <w:tab/>
              <w:tab/>
              <w:tab/>
              <w:t>&lt;APPLET_WEB_TEMPLATE_ITEM CONTROL="ListControl" EXTENSION_FLAG="Y" ITEM_IDENTIFIER="99998" NAME="ListControl" TMPL_ITEM_HOLDER_NAME="SiebControl_99998" TYPE="Control" UPDATED="11/04/2016 14:39:08" UPDATED_BY="SADMIN" CREATED="11/04/2016 14:39:08"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14:39:08" UPDATED_BY="SADMIN" CREATED="11/04/2016 14:39:08"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14:39:08" UPDATED_BY="SADMIN" CREATED="02/06/2002 23:02:10"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14:39:08"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14:39:08" UPDATED_BY="SADMIN" CREATED="02/06/2002 23:02:10" CREATED_BY="SADMIN" EXT_REC_TABLES="S_APPL_WT_IT_RX"&gt;</w:t>
              <w:br/>
              <w:tab/>
              <w:tab/>
              <w:tab/>
              <w:tab/>
              <w:t>&lt;/APPLET_WEB_TEMPLATE_ITEM&gt;</w:t>
              <w:br/>
              <w:tab/>
              <w:tab/>
              <w:tab/>
              <w:tab/>
              <w:t>&lt;APPLET_WEB_TEMPLATE_ITEM CONTROL="Product Line" INACTIVE="N" ITEM_IDENTIFIER="503" MARKUP_LANGUAGE="HTML" NAME="Product Line" TMPL_ITEM_HOLDER_NAME="SiebControl_503" TYPE="List Item" UPDATED="11/04/2016 14:39:08" UPDATED_BY="SADMIN" CREATED="04/03/2002 14:18:28" CREATED_BY="SADMIN" EXT_REC_TABLES="S_APPL_WT_IT_RX"&gt;</w:t>
              <w:br/>
              <w:tab/>
              <w:tab/>
              <w:tab/>
              <w:tab/>
              <w:t>&lt;/APPLET_WEB_TEMPLATE_ITEM&gt;</w:t>
              <w:br/>
              <w:tab/>
              <w:tab/>
              <w:tab/>
              <w:tab/>
              <w:t>&lt;APPLET_WEB_TEMPLATE_ITEM CONTROL="QA Owner" INACTIVE="N" ITEM_IDENTIFIER="505" MARKUP_LANGUAGE="HTML" NAME="QA Owner" TMPL_ITEM_HOLDER_NAME="SiebControl_505" TYPE="List Item" UPDATED="11/04/2016 14:39:08" UPDATED_BY="SADMIN" CREATED="02/07/2002 16:59:04"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14:39:08" UPDATED_BY="SADMIN" CREATED="12/23/2002 21:35:14"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14:39:09" UPDATED_BY="SADMIN" CREATED="11/04/2016 14:39:09" CREATED_BY="SADMIN" EXT_REC_TABLES="S_APPL_WT_IT_RX"&gt;</w:t>
              <w:br/>
              <w:tab/>
              <w:tab/>
              <w:tab/>
              <w:tab/>
              <w:t>&lt;/APPLET_WEB_TEMPLATE_ITEM&gt;</w:t>
              <w:br/>
              <w:tab/>
              <w:tab/>
              <w:tab/>
              <w:tab/>
              <w:t>&lt;APPLET_WEB_TEMPLATE_ITEM CONTROL="Sub Area" INACTIVE="N" ITEM_IDENTIFIER="502" MARKUP_LANGUAGE="HTML" NAME="Sub Area" TMPL_ITEM_HOLDER_NAME="SiebControl_502" TYPE="List Item" UPDATED="11/04/2016 14:39:09" UPDATED_BY="SADMIN" CREATED="02/13/2002 18:44:38"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CREATED="02/06/2002 23:02:11" CREATED_BY="SADMIN" EXT_REC_TABLES="S_APPL_WTMPL_RX"&gt;</w:t>
              <w:br/>
              <w:tab/>
              <w:tab/>
              <w:tab/>
              <w:tab/>
              <w:t>&lt;APPLET_WEB_TEMPLATE_ITEM CONTROL="Applet_Title" EXTENSION_FLAG="Y" ITEM_IDENTIFIER="99929" NAME="Applet_Title" TMPL_ITEM_HOLDER_NAME="SiebControl_99929" TYPE="Control" UPDATED="11/04/2016 14:39:09" UPDATED_BY="SADMIN" CREATED="11/04/2016 14:39:09" CREATED_BY="SADMIN" EXT_REC_TABLES="S_APPL_WT_IT_RX"&gt;</w:t>
              <w:br/>
              <w:tab/>
              <w:tab/>
              <w:tab/>
              <w:tab/>
              <w:t>&lt;/APPLET_WEB_TEMPLATE_ITEM&gt;</w:t>
              <w:br/>
              <w:tab/>
              <w:tab/>
              <w:tab/>
              <w:tab/>
              <w:t>&lt;APPLET_WEB_TEMPLATE_ITEM CONTROL="Area" INACTIVE="N" ITEM_IDENTIFIER="1301" MARKUP_LANGUAGE="HTML" NAME="Area" TMPL_ITEM_HOLDER_NAME="SiebControl_1301" TYPE="List Item" UPDATED="11/04/2016 14:39:09" UPDATED_BY="SADMIN" CREATED="02/13/2002 18:45:45" CREATED_BY="SADMIN" EXT_REC_TABLES="S_APPL_WT_IT_RX"&gt;</w:t>
              <w:br/>
              <w:tab/>
              <w:tab/>
              <w:tab/>
              <w:tab/>
              <w:t>&lt;/APPLET_WEB_TEMPLATE_ITEM&gt;</w:t>
              <w:br/>
              <w:tab/>
              <w:tab/>
              <w:tab/>
              <w:tab/>
              <w:t>&lt;APPLET_WEB_TEMPLATE_ITEM CONTROL="Eng Group" INACTIVE="N" ITEM_IDENTIFIER="2301" MARKUP_LANGUAGE="HTML" NAME="Eng Group" TMPL_ITEM_HOLDER_NAME="SiebControl_2301" TYPE="List Item" UPDATED="11/04/2016 14:39:09" UPDATED_BY="SADMIN" CREATED="02/07/2002 16:59:47"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14:39:09" UPDATED_BY="SADMIN" CREATED="02/06/2002 23:02:11"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14:39:09" UPDATED_BY="SADMIN" CREATED="11/04/2016 14:39:09" CREATED_BY="SADMIN" EXT_REC_TABLES="S_APPL_WT_IT_RX"&gt;</w:t>
              <w:br/>
              <w:tab/>
              <w:tab/>
              <w:tab/>
              <w:tab/>
              <w:t>&lt;/APPLET_WEB_TEMPLATE_ITEM&gt;</w:t>
              <w:br/>
              <w:tab/>
              <w:tab/>
              <w:tab/>
              <w:tab/>
              <w:t>&lt;APPLET_WEB_TEMPLATE_ITEM CONTROL="Product Line" INACTIVE="N" ITEM_IDENTIFIER="1801" MARKUP_LANGUAGE="HTML" NAME="Product Line" TMPL_ITEM_HOLDER_NAME="SiebControl_1801" TYPE="List Item" UPDATED="11/04/2016 14:39:09" UPDATED_BY="SADMIN" CREATED="04/03/2002 14:18:49" CREATED_BY="SADMIN" EXT_REC_TABLES="S_APPL_WT_IT_RX"&gt;</w:t>
              <w:br/>
              <w:tab/>
              <w:tab/>
              <w:tab/>
              <w:tab/>
              <w:t>&lt;/APPLET_WEB_TEMPLATE_ITEM&gt;</w:t>
              <w:br/>
              <w:tab/>
              <w:tab/>
              <w:tab/>
              <w:tab/>
              <w:t>&lt;APPLET_WEB_TEMPLATE_ITEM CONTROL="QA Owner" INACTIVE="N" ITEM_IDENTIFIER="2801" MARKUP_LANGUAGE="HTML" NAME="QA Owner" TMPL_ITEM_HOLDER_NAME="SiebControl_2801" TYPE="List Item" UPDATED="11/04/2016 14:39:09" UPDATED_BY="SADMIN" CREATED="02/07/2002 16:59:52"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14:39:09" UPDATED_BY="SADMIN" CREATED="12/23/2002 21:35:14"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14:39:09" UPDATED_BY="SADMIN" CREATED="11/04/2016 14:39:09" CREATED_BY="SADMIN" EXT_REC_TABLES="S_APPL_WT_IT_RX"&gt;</w:t>
              <w:br/>
              <w:tab/>
              <w:tab/>
              <w:tab/>
              <w:tab/>
              <w:t>&lt;/APPLET_WEB_TEMPLATE_ITEM&gt;</w:t>
              <w:br/>
              <w:tab/>
              <w:tab/>
              <w:tab/>
              <w:tab/>
              <w:t>&lt;APPLET_WEB_TEMPLATE_ITEM CONTROL="Sub Area" INACTIVE="N" ITEM_IDENTIFIER="1302" MARKUP_LANGUAGE="HTML" NAME="Sub Area" TMPL_ITEM_HOLDER_NAME="SiebControl_1302" TYPE="List Item" UPDATED="11/04/2016 14:39:09" UPDATED_BY="SADMIN" CREATED="02/13/2002 18:45:49"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14:39:09" UPDATED_BY="SADMIN" CREATED="02/06/2002 23:02:11"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14:39:09" UPDATED_BY="SADMIN" CREATED="02/06/2002 23:02:12"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14:39:09" UPDATED_BY="SADMIN" CREATED="02/06/2002 23:02:12"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CREATED="02/06/2002 23:02:12" CREATED_BY="SADMIN" EXT_REC_TABLES="S_APPL_WTMPL_RX"&gt;</w:t>
              <w:br/>
              <w:tab/>
              <w:tab/>
              <w:tab/>
              <w:tab/>
              <w:t>&lt;APPLET_WEB_TEMPLATE_ITEM CONTROL="Applet_Title" EXTENSION_FLAG="Y" ITEM_IDENTIFIER="99929" NAME="Applet_Title" TMPL_ITEM_HOLDER_NAME="SiebControl_99929" TYPE="Control" UPDATED="11/04/2016 14:39:09" UPDATED_BY="SADMIN" CREATED="11/04/2016 14:39:09" CREATED_BY="SADMIN" EXT_REC_TABLES="S_APPL_WT_IT_RX"&gt;</w:t>
              <w:br/>
              <w:tab/>
              <w:tab/>
              <w:tab/>
              <w:tab/>
              <w:t>&lt;/APPLET_WEB_TEMPLATE_ITEM&gt;</w:t>
              <w:br/>
              <w:tab/>
              <w:tab/>
              <w:tab/>
              <w:tab/>
              <w:t>&lt;APPLET_WEB_TEMPLATE_ITEM CONTROL="Area" INACTIVE="N" ITEM_IDENTIFIER="501" MARKUP_LANGUAGE="HTML" NAME="Area" TMPL_ITEM_HOLDER_NAME="SiebControl_501" TYPE="List Item" UPDATED="11/04/2016 14:39:09" UPDATED_BY="SADMIN" CREATED="02/13/2002 18:45:04"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14:39:09" UPDATED_BY="SADMIN" CREATED="06/05/2003 08:38:51" CREATED_BY="SADMIN" EXT_REC_TABLES="S_APPL_WT_IT_RX"&gt;</w:t>
              <w:br/>
              <w:tab/>
              <w:tab/>
              <w:tab/>
              <w:tab/>
              <w:t>&lt;/APPLET_WEB_TEMPLATE_ITEM&gt;</w:t>
              <w:br/>
              <w:tab/>
              <w:tab/>
              <w:tab/>
              <w:tab/>
              <w:t>&lt;APPLET_WEB_TEMPLATE_ITEM CONTROL="Eng Group" INACTIVE="N" ITEM_IDENTIFIER="504" MARKUP_LANGUAGE="HTML" NAME="Eng Group" TMPL_ITEM_HOLDER_NAME="SiebControl_504" TYPE="List Item" UPDATED="11/04/2016 14:39:09" UPDATED_BY="SADMIN" CREATED="02/07/2002 16:59:22"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14:39:09" UPDATED_BY="SADMIN" CREATED="02/06/2002 23:02:12" CREATED_BY="SADMIN" EXT_REC_TABLES="S_APPL_WT_IT_RX"&gt;</w:t>
              <w:br/>
              <w:tab/>
              <w:tab/>
              <w:tab/>
              <w:tab/>
              <w:t>&lt;/APPLET_WEB_TEMPLATE_ITEM&gt;</w:t>
              <w:br/>
              <w:tab/>
              <w:tab/>
              <w:tab/>
              <w:tab/>
              <w:t>&lt;APPLET_WEB_TEMPLATE_ITEM CONTROL="GotoNextSet" INACTIVE="N" ITEM_IDENTIFIER="123" MARKUP_LANGUAGE="HTML" NAME="GotoNextSet" TYPE="Control" UPDATED="02/06/2002 23:02:12" UPDATED_BY="SADMIN" CREATED="02/06/2002 23:02:12" CREATED_BY="SADMIN"&gt;</w:t>
              <w:br/>
              <w:tab/>
              <w:tab/>
              <w:tab/>
              <w:tab/>
              <w:t>&lt;/APPLET_WEB_TEMPLATE_ITEM&gt;</w:t>
              <w:br/>
              <w:tab/>
              <w:tab/>
              <w:tab/>
              <w:tab/>
              <w:t>&lt;APPLET_WEB_TEMPLATE_ITEM CONTROL="GotoPreviousSet" INACTIVE="N" ITEM_IDENTIFIER="122" MARKUP_LANGUAGE="HTML" NAME="GotoPreviousSet" TYPE="Control" UPDATED="02/06/2002 23:02:13" UPDATED_BY="SADMIN" CREATED="02/06/2002 23:02:13" CREATED_BY="SADMIN"&gt;</w:t>
              <w:br/>
              <w:tab/>
              <w:tab/>
              <w:tab/>
              <w:tab/>
              <w:t>&lt;/APPLET_WEB_TEMPLATE_ITEM&gt;</w:t>
              <w:br/>
              <w:tab/>
              <w:tab/>
              <w:tab/>
              <w:tab/>
              <w:t>&lt;APPLET_WEB_TEMPLATE_ITEM CONTROL="ListControl" EXTENSION_FLAG="Y" ITEM_IDENTIFIER="99998" NAME="ListControl" TMPL_ITEM_HOLDER_NAME="SiebControl_99998" TYPE="Control" UPDATED="11/04/2016 14:39:09" UPDATED_BY="SADMIN" CREATED="11/04/2016 14:39:09"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14:39:09" UPDATED_BY="SADMIN" CREATED="11/04/2016 14:39:09"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14:39:09" UPDATED_BY="SADMIN" CREATED="02/06/2002 23:02:13"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14:39:09" UPDATED_BY="SADMIN" CREATED="02/06/2002 23:02:13"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14:39:09"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14:39:09" UPDATED_BY="SADMIN" CREATED="02/06/2002 23:02:13" CREATED_BY="SADMIN" EXT_REC_TABLES="S_APPL_WT_IT_RX"&gt;</w:t>
              <w:br/>
              <w:tab/>
              <w:tab/>
              <w:tab/>
              <w:tab/>
              <w:t>&lt;/APPLET_WEB_TEMPLATE_ITEM&gt;</w:t>
              <w:br/>
              <w:tab/>
              <w:tab/>
              <w:tab/>
              <w:tab/>
              <w:t>&lt;APPLET_WEB_TEMPLATE_ITEM CONTROL="Product Line" INACTIVE="N" ITEM_IDENTIFIER="503" MARKUP_LANGUAGE="HTML" NAME="Product Line" TMPL_ITEM_HOLDER_NAME="SiebControl_503" TYPE="List Item" UPDATED="11/04/2016 14:39:09" UPDATED_BY="SADMIN" CREATED="04/03/2002 14:22:54" CREATED_BY="SADMIN" EXT_REC_TABLES="S_APPL_WT_IT_RX"&gt;</w:t>
              <w:br/>
              <w:tab/>
              <w:tab/>
              <w:tab/>
              <w:tab/>
              <w:t>&lt;/APPLET_WEB_TEMPLATE_ITEM&gt;</w:t>
              <w:br/>
              <w:tab/>
              <w:tab/>
              <w:tab/>
              <w:tab/>
              <w:t>&lt;APPLET_WEB_TEMPLATE_ITEM CONTROL="QA Owner" INACTIVE="N" ITEM_IDENTIFIER="505" MARKUP_LANGUAGE="HTML" NAME="QA Owner" TMPL_ITEM_HOLDER_NAME="SiebControl_505" TYPE="List Item" UPDATED="11/04/2016 14:39:09" UPDATED_BY="SADMIN" CREATED="02/07/2002 16:59:25"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14:39:09" UPDATED_BY="SADMIN" CREATED="12/23/2002 21:35:14"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14:39:09" UPDATED_BY="SADMIN" CREATED="11/04/2016 14:39:09" CREATED_BY="SADMIN" EXT_REC_TABLES="S_APPL_WT_IT_RX"&gt;</w:t>
              <w:br/>
              <w:tab/>
              <w:tab/>
              <w:tab/>
              <w:tab/>
              <w:t>&lt;/APPLET_WEB_TEMPLATE_ITEM&gt;</w:t>
              <w:br/>
              <w:tab/>
              <w:tab/>
              <w:tab/>
              <w:tab/>
              <w:t>&lt;APPLET_WEB_TEMPLATE_ITEM CONTROL="Sub Area" INACTIVE="N" ITEM_IDENTIFIER="502" MARKUP_LANGUAGE="HTML" NAME="Sub Area" TMPL_ITEM_HOLDER_NAME="SiebControl_502" TYPE="List Item" UPDATED="11/04/2016 14:39:09" UPDATED_BY="SADMIN" CREATED="02/13/2002 18:45:07"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14:39:09" UPDATED_BY="SADMIN" CREATED="02/06/2002 23:02:14"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14:39:09" UPDATED_BY="SADMIN" CREATED="02/06/2002 23:02:14"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14:39:09" UPDATED_BY="SADMIN" CREATED="02/06/2002 23:02:14"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Outbound Operation Bindings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CREATED="09/11/2003 06:21:46" CREATED_BY="SADMIN" EXT_REC_TABLES="S_APPL_WTMPL_RX"&gt;</w:t>
              <w:br/>
              <w:tab/>
              <w:tab/>
              <w:tab/>
              <w:tab/>
              <w:t>&lt;APPLET_WEB_TEMPLATE_ITEM CONTROL="Binding Property" INACTIVE="N" ITEM_IDENTIFIER="1302" MARKUP_LANGUAGE="HTML" NAME="Binding Property" TMPL_ITEM_HOLDER_NAME="SiebControl_1302" TYPE="List Item" UPDATED="11/04/2016 14:18:12" UPDATED_BY="SADMIN" CREATED="09/11/2003 06:53:03" CREATED_BY="SADMIN" EXT_REC_TABLES="S_APPL_WT_IT_RX"&gt;</w:t>
              <w:br/>
              <w:tab/>
              <w:tab/>
              <w:tab/>
              <w:tab/>
              <w:t>&lt;/APPLET_WEB_TEMPLATE_ITEM&gt;</w:t>
              <w:br/>
              <w:tab/>
              <w:tab/>
              <w:tab/>
              <w:tab/>
              <w:t>&lt;APPLET_WEB_TEMPLATE_ITEM CONTROL="Binding Value" INACTIVE="N" ITEM_IDENTIFIER="1303" MARKUP_LANGUAGE="HTML" NAME="Binding Value" TMPL_ITEM_HOLDER_NAME="SiebControl_1303" TYPE="List Item" UPDATED="11/04/2016 14:18:12" UPDATED_BY="SADMIN" CREATED="09/11/2003 06:53:03"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14:18:12" UPDATED_BY="SADMIN" CREATED="09/11/2003 06:53:03" CREATED_BY="SADMIN" EXT_REC_TABLES="S_APPL_WT_IT_RX"&gt;</w:t>
              <w:br/>
              <w:tab/>
              <w:tab/>
              <w:tab/>
              <w:tab/>
              <w:t>&lt;/APPLET_WEB_TEMPLATE_ITEM&gt;</w:t>
              <w:br/>
              <w:tab/>
              <w:tab/>
              <w:tab/>
              <w:tab/>
              <w:t>&lt;APPLET_WEB_TEMPLATE_ITEM CONTROL="Operation Name" INACTIVE="N" ITEM_IDENTIFIER="1301" MARKUP_LANGUAGE="HTML" NAME="Operation Name" TMPL_ITEM_HOLDER_NAME="SiebControl_1301" TYPE="List Item" UPDATED="11/04/2016 14:18:12" UPDATED_BY="SADMIN" CREATED="09/11/2003 06:53:03"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14:18:12" UPDATED_BY="SADMIN" CREATED="09/11/2003 06:53:03" CREATED_BY="SADMIN" EXT_REC_TABLES="S_APPL_WT_IT_RX"&gt;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14:18:12" UPDATED_BY="SADMIN" CREATED="09/11/2003 06:53:03"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14:18:12" UPDATED_BY="SADMIN" CREATED="09/11/2003 06:53:03"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14:18:12" UPDATED_BY="SADMIN" CREATED="09/11/2003 06:53:03"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14:18:12" UPDATED_BY="SADMIN" CREATED="09/11/2003 06:53:03"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SEQUENCE="0" TYPE="Edit List" WEB_TEMPLATE="Popup List Mvg" UPDATED="11/04/2016 12:37:17" UPDATED_BY="SADMIN" CREATED="09/11/2003 06:21:46" CREATED_BY="SADMIN" EXT_REC_TABLES="S_APPL_WTMPL_RX"&gt;</w:t>
              <w:br/>
              <w:tab/>
              <w:tab/>
              <w:tab/>
              <w:tab/>
              <w:t>&lt;APPLET_WEB_TEMPLATE_ITEM CONTROL="Binding Property" INACTIVE="N" ITEM_IDENTIFIER="502" MARKUP_LANGUAGE="HTML" NAME="Binding Property" TMPL_ITEM_HOLDER_NAME="SiebControl_502" TYPE="List Item" UPDATED="11/04/2016 14:18:12" UPDATED_BY="SADMIN" CREATED="09/11/2003 06:53:03" CREATED_BY="SADMIN" EXT_REC_TABLES="S_APPL_WT_IT_RX"&gt;</w:t>
              <w:br/>
              <w:tab/>
              <w:tab/>
              <w:tab/>
              <w:tab/>
              <w:t>&lt;/APPLET_WEB_TEMPLATE_ITEM&gt;</w:t>
              <w:br/>
              <w:tab/>
              <w:tab/>
              <w:tab/>
              <w:tab/>
              <w:t>&lt;APPLET_WEB_TEMPLATE_ITEM CONTROL="Binding Value" INACTIVE="N" ITEM_IDENTIFIER="503" MARKUP_LANGUAGE="HTML" NAME="Binding Value" TMPL_ITEM_HOLDER_NAME="SiebControl_503" TYPE="List Item" UPDATED="11/04/2016 14:18:12" UPDATED_BY="SADMIN" CREATED="09/11/2003 06:53:03"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14:18:12" UPDATED_BY="SADMIN" CREATED="09/11/2003 06:53:03"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14:18:12" UPDATED_BY="SADMIN" CREATED="09/11/2003 06:53:03" CREATED_BY="SADMIN" EXT_REC_TABLES="S_APPL_WT_IT_RX"&gt;</w:t>
              <w:br/>
              <w:tab/>
              <w:tab/>
              <w:tab/>
              <w:tab/>
              <w:t>&lt;/APPLET_WEB_TEMPLATE_ITEM&gt;</w:t>
              <w:br/>
              <w:tab/>
              <w:tab/>
              <w:tab/>
              <w:tab/>
              <w:t>&lt;APPLET_WEB_TEMPLATE_ITEM CONTROL="GotoNextSet" INACTIVE="N" ITEM_IDENTIFIER="123" MARKUP_LANGUAGE="HTML" NAME="GotoNextSet" TYPE="Control" UPDATED="09/11/2003 06:53:03" UPDATED_BY="SADMIN" CREATED="09/11/2003 06:53:03" CREATED_BY="SADMIN"&gt;</w:t>
              <w:br/>
              <w:tab/>
              <w:tab/>
              <w:tab/>
              <w:tab/>
              <w:t>&lt;/APPLET_WEB_TEMPLATE_ITEM&gt;</w:t>
              <w:br/>
              <w:tab/>
              <w:tab/>
              <w:tab/>
              <w:tab/>
              <w:t>&lt;APPLET_WEB_TEMPLATE_ITEM CONTROL="GotoPreviousSet" INACTIVE="N" ITEM_IDENTIFIER="122" MARKUP_LANGUAGE="HTML" NAME="GotoPreviousSet" TYPE="Control" UPDATED="09/11/2003 06:53:03" UPDATED_BY="SADMIN" CREATED="09/11/2003 06:53:03" CREATED_BY="SADMIN"&gt;</w:t>
              <w:br/>
              <w:tab/>
              <w:tab/>
              <w:tab/>
              <w:tab/>
              <w:t>&lt;/APPLET_WEB_TEMPLATE_ITEM&gt;</w:t>
              <w:br/>
              <w:tab/>
              <w:tab/>
              <w:tab/>
              <w:tab/>
              <w:t>&lt;APPLET_WEB_TEMPLATE_ITEM CONTROL="ListControl" EXTENSION_FLAG="Y" ITEM_IDENTIFIER="99998" NAME="ListControl" TMPL_ITEM_HOLDER_NAME="SiebControl_99998" TYPE="Control" UPDATED="11/04/2016 14:18:12" UPDATED_BY="SADMIN" CREATED="11/04/2016 14:18:12"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14:18:12" UPDATED_BY="SADMIN" CREATED="11/04/2016 14:18:12"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14:18:12" UPDATED_BY="SADMIN" CREATED="09/11/2003 06:53:03"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14:18:12" UPDATED_BY="SADMIN" CREATED="09/11/2003 06:53:04" CREATED_BY="SADMIN" EXT_REC_TABLES="S_APPL_WT_IT_RX"&gt;</w:t>
              <w:br/>
              <w:tab/>
              <w:tab/>
              <w:tab/>
              <w:tab/>
              <w:t>&lt;/APPLET_WEB_TEMPLATE_ITEM&gt;</w:t>
              <w:br/>
              <w:tab/>
              <w:tab/>
              <w:tab/>
              <w:tab/>
              <w:t>&lt;APPLET_WEB_TEMPLATE_ITEM CONTROL="OK" INACTIVE="N" ITEM_IDENTIFIER="153" MARKUP_LANGUAGE="HTML" NAME="OK" TMPL_ITEM_HOLDER_NAME="SiebControl_153" TYPE="Control" UPDATED="11/04/2016 14:18:12" UPDATED_BY="SADMIN" CREATED="09/11/2003 06:53:04" CREATED_BY="SADMIN" EXT_REC_TABLES="S_APPL_WT_IT_RX"&gt;</w:t>
              <w:br/>
              <w:tab/>
              <w:tab/>
              <w:tab/>
              <w:tab/>
              <w:t>&lt;/APPLET_WEB_TEMPLATE_ITEM&gt;</w:t>
              <w:br/>
              <w:tab/>
              <w:tab/>
              <w:tab/>
              <w:tab/>
              <w:t>&lt;APPLET_WEB_TEMPLATE_ITEM CONTROL="Operation Name" INACTIVE="N" ITEM_IDENTIFIER="501" MARKUP_LANGUAGE="HTML" NAME="Operation Name" TMPL_ITEM_HOLDER_NAME="SiebControl_501" TYPE="List Item" UPDATED="11/04/2016 14:18:12" UPDATED_BY="SADMIN" CREATED="09/11/2003 06:53:04"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14:18:12"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14:18:12" UPDATED_BY="SADMIN" CREATED="09/11/2003 06:53:04"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14:18:12" UPDATED_BY="SADMIN" CREATED="09/11/2003 06:53:04"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14:18:12"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14:18:12"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14:18:12" UPDATED_BY="SADMIN" CREATED="11/04/2016 14:18:12" CREATED_BY="SADMIN" EXT_REC_TABLES="S_APPL_WT_IT_RX"&gt;</w:t>
              <w:br/>
              <w:tab/>
              <w:tab/>
              <w:tab/>
              <w:tab/>
              <w:t>&lt;/APPLET_WEB_TEMPLATE_ITEM&gt;</w:t>
              <w:br/>
              <w:tab/>
              <w:tab/>
              <w:tab/>
              <w:tab/>
              <w:t>&lt;APPLET_WEB_TEMPLATE_ITEM CONTROL="SSA Primary Field" INACTIVE="N" ITEM_IDENTIFIER="147" MARKUP_LANGUAGE="HTML" NAME="SSA Primary Field" TMPL_ITEM_HOLDER_NAME="SiebControl_147" TYPE="List Item" UPDATED="11/04/2016 14:18:12" UPDATED_BY="SADMIN" CREATED="09/11/2003 06:53:04"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14:18:12" UPDATED_BY="SADMIN" CREATED="09/11/2003 06:53:04"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Alert Organization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01:55:30" CREATED_BY="SADMIN" EXT_REC_TABLES="S_APPL_WTMPL_RX"&gt;</w:t>
              <w:br/>
              <w:tab/>
              <w:tab/>
              <w:tab/>
              <w:tab/>
              <w:t>&lt;APPLET_WEB_TEMPLATE_ITEM CONTROL="Active" INACTIVE="N" ITEM_IDENTIFIER="501" MARKUP_LANGUAGE="HTML" NAME="Active" TMPL_ITEM_HOLDER_NAME="SiebControl_501" TYPE="List Item" UPDATED="11/04/2016 13:03:18" UPDATED_BY="SADMIN" CREATED="06/05/2003 04:45:59"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13:03:18" UPDATED_BY="SADMIN" CREATED="11/04/2016 13:03:18" CREATED_BY="SADMIN" EXT_REC_TABLES="S_APPL_WT_IT_RX"&gt;</w:t>
              <w:br/>
              <w:tab/>
              <w:tab/>
              <w:tab/>
              <w:tab/>
              <w:t>&lt;/APPLET_WEB_TEMPLATE_ITEM&gt;</w:t>
              <w:br/>
              <w:tab/>
              <w:tab/>
              <w:tab/>
              <w:tab/>
              <w:t>&lt;APPLET_WEB_TEMPLATE_ITEM COMMENTS=" AddColDis NewItem" CONTROL="Category" INACTIVE="N" ITEM_IDENTIFIER="509" MARKUP_LANGUAGE="HTML" NAME="Category" TMPL_ITEM_HOLDER_NAME="SiebControl_509" TYPE="List Item" UPDATED="11/04/2016 13:03:18" UPDATED_BY="SADMIN" CREATED="06/05/2003 04:46:00"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13:03:18" UPDATED_BY="SADMIN" CREATED="06/05/2003 04:46:00" CREATED_BY="SADMIN" EXT_REC_TABLES="S_APPL_WT_IT_RX"&gt;</w:t>
              <w:br/>
              <w:tab/>
              <w:tab/>
              <w:tab/>
              <w:tab/>
              <w:t>&lt;/APPLET_WEB_TEMPLATE_ITEM&gt;</w:t>
              <w:br/>
              <w:tab/>
              <w:tab/>
              <w:tab/>
              <w:tab/>
              <w:t>&lt;APPLET_WEB_TEMPLATE_ITEM CONTROL="Duration" INACTIVE="N" ITEM_IDENTIFIER="503" MARKUP_LANGUAGE="HTML" NAME="Duration" TMPL_ITEM_HOLDER_NAME="SiebControl_503" TYPE="List Item" UPDATED="11/04/2016 13:03:18" UPDATED_BY="SADMIN" CREATED="06/05/2003 04:46:00" CREATED_BY="SADMIN" EXT_REC_TABLES="S_APPL_WT_IT_RX"&gt;</w:t>
              <w:br/>
              <w:tab/>
              <w:tab/>
              <w:tab/>
              <w:tab/>
              <w:t>&lt;/APPLET_WEB_TEMPLATE_ITEM&gt;</w:t>
              <w:br/>
              <w:tab/>
              <w:tab/>
              <w:tab/>
              <w:tab/>
              <w:t>&lt;APPLET_WEB_TEMPLATE_ITEM COMMENTS=" AddColDis NewItem" CONTROL="Expired Date" INACTIVE="N" ITEM_IDENTIFIER="511" MARKUP_LANGUAGE="HTML" NAME="Expired Date" TMPL_ITEM_HOLDER_NAME="SiebControl_511" TYPE="List Item" UPDATED="11/04/2016 13:03:18" UPDATED_BY="SADMIN" CREATED="06/05/2003 04:46:00" CREATED_BY="SADMIN" EXT_REC_TABLES="S_APPL_WT_IT_RX"&gt;</w:t>
              <w:br/>
              <w:tab/>
              <w:tab/>
              <w:tab/>
              <w:tab/>
              <w:t>&lt;/APPLET_WEB_TEMPLATE_ITEM&gt;</w:t>
              <w:br/>
              <w:tab/>
              <w:tab/>
              <w:tab/>
              <w:tab/>
              <w:t>&lt;APPLET_WEB_TEMPLATE_ITEM CONTROL="GotoNextSet" INACTIVE="N" ITEM_IDENTIFIER="123" MARKUP_LANGUAGE="HTML" NAME="GotoNextSet" TYPE="Control" UPDATED="06/05/2003 12:24:31" UPDATED_BY="SADMIN" CREATED="06/05/2003 04:46:00" CREATED_BY="SADMIN"&gt;</w:t>
              <w:br/>
              <w:tab/>
              <w:tab/>
              <w:tab/>
              <w:tab/>
              <w:t>&lt;/APPLET_WEB_TEMPLATE_ITEM&gt;</w:t>
              <w:br/>
              <w:tab/>
              <w:tab/>
              <w:tab/>
              <w:tab/>
              <w:t>&lt;APPLET_WEB_TEMPLATE_ITEM CONTROL="GotoPreviousSet" INACTIVE="N" ITEM_IDENTIFIER="122" MARKUP_LANGUAGE="HTML" NAME="GotoPreviousSet" TYPE="Control" UPDATED="06/05/2003 12:24:31" UPDATED_BY="SADMIN" CREATED="06/05/2003 04:46:00" CREATED_BY="SADMIN"&gt;</w:t>
              <w:br/>
              <w:tab/>
              <w:tab/>
              <w:tab/>
              <w:tab/>
              <w:t>&lt;/APPLET_WEB_TEMPLATE_ITEM&gt;</w:t>
              <w:br/>
              <w:tab/>
              <w:tab/>
              <w:tab/>
              <w:tab/>
              <w:t>&lt;APPLET_WEB_TEMPLATE_ITEM CONTROL="ListControl" EXTENSION_FLAG="Y" ITEM_IDENTIFIER="99998" NAME="ListControl" TMPL_ITEM_HOLDER_NAME="SiebControl_99998" TYPE="Control" UPDATED="11/04/2016 13:03:18" UPDATED_BY="SADMIN" CREATED="11/04/2016 13:03:18"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13:03:18" UPDATED_BY="SADMIN" CREATED="11/04/2016 13:03:18" CREATED_BY="SADMIN" EXT_REC_TABLES="S_APPL_WT_IT_RX"&gt;</w:t>
              <w:br/>
              <w:tab/>
              <w:tab/>
              <w:tab/>
              <w:tab/>
              <w:t>&lt;/APPLET_WEB_TEMPLATE_ITEM&gt;</w:t>
              <w:br/>
              <w:tab/>
              <w:tab/>
              <w:tab/>
              <w:tab/>
              <w:t>&lt;APPLET_WEB_TEMPLATE_ITEM COMMENTS=" AddColDis NewItem" CONTROL="Message" INACTIVE="N" ITEM_IDENTIFIER="510" MARKUP_LANGUAGE="HTML" NAME="Message" TMPL_ITEM_HOLDER_NAME="SiebControl_510" TYPE="List Item" UPDATED="11/04/2016 13:03:19" UPDATED_BY="SADMIN" CREATED="06/05/2003 04:46:00"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13:03:19" UPDATED_BY="SADMIN" CREATED="06/05/2003 04:46:00"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13:03:19" UPDATED_BY="SADMIN" CREATED="06/05/2003 04:46:00"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13:03:19"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13:03:19" UPDATED_BY="SADMIN" CREATED="06/05/2003 04:46:01" CREATED_BY="SADMIN" EXT_REC_TABLES="S_APPL_WT_IT_RX"&gt;</w:t>
              <w:br/>
              <w:tab/>
              <w:tab/>
              <w:tab/>
              <w:tab/>
              <w:t>&lt;/APPLET_WEB_TEMPLATE_ITEM&gt;</w:t>
              <w:br/>
              <w:tab/>
              <w:tab/>
              <w:tab/>
              <w:tab/>
              <w:t>&lt;APPLET_WEB_TEMPLATE_ITEM COMMENTS=" AddColDis NewItem" CONTROL="Priority" INACTIVE="N" ITEM_IDENTIFIER="507" MARKUP_LANGUAGE="HTML" NAME="Priority" TMPL_ITEM_HOLDER_NAME="SiebControl_507" TYPE="List Item" UPDATED="11/04/2016 13:03:19" UPDATED_BY="SADMIN" CREATED="06/05/2003 04:46:01"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13:03:19" UPDATED_BY="SADMIN" CREATED="06/05/2003 04:46:01"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13:03:19"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13:03:19"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13:03:19" UPDATED_BY="SADMIN" CREATED="11/04/2016 13:03:19" CREATED_BY="SADMIN" EXT_REC_TABLES="S_APPL_WT_IT_RX"&gt;</w:t>
              <w:br/>
              <w:tab/>
              <w:tab/>
              <w:tab/>
              <w:tab/>
              <w:t>&lt;/APPLET_WEB_TEMPLATE_ITEM&gt;</w:t>
              <w:br/>
              <w:tab/>
              <w:tab/>
              <w:tab/>
              <w:tab/>
              <w:t>&lt;APPLET_WEB_TEMPLATE_ITEM CONTROL="Source" INACTIVE="N" ITEM_IDENTIFIER="505" MARKUP_LANGUAGE="HTML" NAME="Source" TMPL_ITEM_HOLDER_NAME="SiebControl_505" TYPE="List Item" UPDATED="11/04/2016 13:03:19" UPDATED_BY="SADMIN" CREATED="06/05/2003 04:46:01"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13:03:19" UPDATED_BY="SADMIN" CREATED="06/05/2003 04:46:01" CREATED_BY="SADMIN" EXT_REC_TABLES="S_APPL_WT_IT_RX"&gt;</w:t>
              <w:br/>
              <w:tab/>
              <w:tab/>
              <w:tab/>
              <w:tab/>
              <w:t>&lt;/APPLET_WEB_TEMPLATE_ITEM&gt;</w:t>
              <w:br/>
              <w:tab/>
              <w:tab/>
              <w:tab/>
              <w:tab/>
              <w:t>&lt;APPLET_WEB_TEMPLATE_ITEM COMMENTS=" AddColDis NewItem" CONTROL="Target" INACTIVE="N" ITEM_IDENTIFIER="506" MARKUP_LANGUAGE="HTML" NAME="Target" TMPL_ITEM_HOLDER_NAME="SiebControl_506" TYPE="List Item" UPDATED="11/04/2016 13:03:19" UPDATED_BY="SADMIN" CREATED="06/05/2003 04:46:01" CREATED_BY="SADMIN" EXT_REC_TABLES="S_APPL_WT_IT_RX"&gt;</w:t>
              <w:br/>
              <w:tab/>
              <w:tab/>
              <w:tab/>
              <w:tab/>
              <w:t>&lt;/APPLET_WEB_TEMPLATE_ITEM&gt;</w:t>
              <w:br/>
              <w:tab/>
              <w:tab/>
              <w:tab/>
              <w:tab/>
              <w:t>&lt;APPLET_WEB_TEMPLATE_ITEM COMMENTS=" AddColDis NewItem" CONTROL="Type" INACTIVE="N" ITEM_IDENTIFIER="508" MARKUP_LANGUAGE="HTML" NAME="Type" TMPL_ITEM_HOLDER_NAME="SiebControl_508" TYPE="List Item" UPDATED="11/04/2016 13:03:19" UPDATED_BY="SADMIN" CREATED="06/05/2003 04:46:01" CREATED_BY="SADMIN" EXT_REC_TABLES="S_APPL_WT_IT_RX"&gt;</w:t>
              <w:br/>
              <w:tab/>
              <w:tab/>
              <w:tab/>
              <w:tab/>
              <w:t>&lt;/APPLET_WEB_TEMPLATE_ITEM&gt;</w:t>
              <w:br/>
              <w:tab/>
              <w:tab/>
              <w:tab/>
              <w:tab/>
              <w:t>&lt;APPLET_WEB_TEMPLATE_ITEM CONTROL="Unit Type" INACTIVE="N" ITEM_IDENTIFIER="504" MARKUP_LANGUAGE="HTML" NAME="Unit Type" TMPL_ITEM_HOLDER_NAME="SiebControl_504" TYPE="List Item" UPDATED="11/04/2016 13:03:19" UPDATED_BY="SADMIN" CREATED="06/05/2003 04:46:01"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01:55:30" CREATED_BY="SADMIN" EXT_REC_TABLES="S_APPL_WTMPL_RX"&gt;</w:t>
              <w:br/>
              <w:tab/>
              <w:tab/>
              <w:tab/>
              <w:tab/>
              <w:t>&lt;APPLET_WEB_TEMPLATE_ITEM CONTROL="Active" INACTIVE="N" ITEM_IDENTIFIER="1296" MARKUP_LANGUAGE="HTML" NAME="Active" TMPL_ITEM_HOLDER_NAME="SiebControl_1296" TYPE="List Item" UPDATED="11/04/2016 13:03:19" UPDATED_BY="SADMIN" CREATED="06/05/2003 04:46:01"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13:03:19" UPDATED_BY="SADMIN" CREATED="11/04/2016 13:03:19" CREATED_BY="SADMIN" EXT_REC_TABLES="S_APPL_WT_IT_RX"&gt;</w:t>
              <w:br/>
              <w:tab/>
              <w:tab/>
              <w:tab/>
              <w:tab/>
              <w:t>&lt;/APPLET_WEB_TEMPLATE_ITEM&gt;</w:t>
              <w:br/>
              <w:tab/>
              <w:tab/>
              <w:tab/>
              <w:tab/>
              <w:t>&lt;APPLET_WEB_TEMPLATE_ITEM CONTROL="Category" INACTIVE="N" ITEM_IDENTIFIER="1297" MARKUP_LANGUAGE="HTML" NAME="Category" TMPL_ITEM_HOLDER_NAME="SiebControl_1297" TYPE="List Item" UPDATED="11/04/2016 13:03:19" UPDATED_BY="SADMIN" CREATED="06/05/2003 04:46:02" CREATED_BY="SADMIN" EXT_REC_TABLES="S_APPL_WT_IT_RX"&gt;</w:t>
              <w:br/>
              <w:tab/>
              <w:tab/>
              <w:tab/>
              <w:tab/>
              <w:t>&lt;/APPLET_WEB_TEMPLATE_ITEM&gt;</w:t>
              <w:br/>
              <w:tab/>
              <w:tab/>
              <w:tab/>
              <w:tab/>
              <w:t>&lt;APPLET_WEB_TEMPLATE_ITEM CONTROL="Duration" INACTIVE="N" ITEM_IDENTIFIER="1298" MARKUP_LANGUAGE="HTML" NAME="Duration" TMPL_ITEM_HOLDER_NAME="SiebControl_1298" TYPE="List Item" UPDATED="11/04/2016 13:03:19" UPDATED_BY="SADMIN" CREATED="06/05/2003 04:46:02"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13:03:19" UPDATED_BY="SADMIN" CREATED="06/05/2003 04:46:02" CREATED_BY="SADMIN" EXT_REC_TABLES="S_APPL_WT_IT_RX"&gt;</w:t>
              <w:br/>
              <w:tab/>
              <w:tab/>
              <w:tab/>
              <w:tab/>
              <w:t>&lt;/APPLET_WEB_TEMPLATE_ITEM&gt;</w:t>
              <w:br/>
              <w:tab/>
              <w:tab/>
              <w:tab/>
              <w:tab/>
              <w:t>&lt;APPLET_WEB_TEMPLATE_ITEM CONTROL="Expired Date" INACTIVE="N" ITEM_IDENTIFIER="1299" MARKUP_LANGUAGE="HTML" NAME="Expired Date" TMPL_ITEM_HOLDER_NAME="SiebControl_1299" TYPE="List Item" UPDATED="11/04/2016 13:03:19" UPDATED_BY="SADMIN" CREATED="06/05/2003 04:46:02"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13:03:19" UPDATED_BY="SADMIN" CREATED="11/04/2016 13:03:19" CREATED_BY="SADMIN" EXT_REC_TABLES="S_APPL_WT_IT_RX"&gt;</w:t>
              <w:br/>
              <w:tab/>
              <w:tab/>
              <w:tab/>
              <w:tab/>
              <w:t>&lt;/APPLET_WEB_TEMPLATE_ITEM&gt;</w:t>
              <w:br/>
              <w:tab/>
              <w:tab/>
              <w:tab/>
              <w:tab/>
              <w:t>&lt;APPLET_WEB_TEMPLATE_ITEM CONTROL="Message" INACTIVE="N" ITEM_IDENTIFIER="1300" MARKUP_LANGUAGE="HTML" NAME="Message" TMPL_ITEM_HOLDER_NAME="SiebControl_1300" TYPE="List Item" UPDATED="11/04/2016 13:03:19" UPDATED_BY="SADMIN" CREATED="06/05/2003 04:46:02" CREATED_BY="SADMIN" EXT_REC_TABLES="S_APPL_WT_IT_RX"&gt;</w:t>
              <w:br/>
              <w:tab/>
              <w:tab/>
              <w:tab/>
              <w:tab/>
              <w:t>&lt;/APPLET_WEB_TEMPLATE_ITEM&gt;</w:t>
              <w:br/>
              <w:tab/>
              <w:tab/>
              <w:tab/>
              <w:tab/>
              <w:t>&lt;APPLET_WEB_TEMPLATE_ITEM CONTROL="Priority" INACTIVE="N" ITEM_IDENTIFIER="1301" MARKUP_LANGUAGE="HTML" NAME="Priority" TMPL_ITEM_HOLDER_NAME="SiebControl_1301" TYPE="List Item" UPDATED="11/04/2016 13:03:19" UPDATED_BY="SADMIN" CREATED="06/05/2003 04:46:02"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13:03:19" UPDATED_BY="SADMIN" CREATED="06/05/2003 04:46:02"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13:03:19" UPDATED_BY="SADMIN" CREATED="11/04/2016 13:03:19"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13:03:19" UPDATED_BY="SADMIN" CREATED="06/05/2003 04:46:02" CREATED_BY="SADMIN" EXT_REC_TABLES="S_APPL_WT_IT_RX"&gt;</w:t>
              <w:br/>
              <w:tab/>
              <w:tab/>
              <w:tab/>
              <w:tab/>
              <w:t>&lt;/APPLET_WEB_TEMPLATE_ITEM&gt;</w:t>
              <w:br/>
              <w:tab/>
              <w:tab/>
              <w:tab/>
              <w:tab/>
              <w:t>&lt;APPLET_WEB_TEMPLATE_ITEM CONTROL="Source" INACTIVE="N" ITEM_IDENTIFIER="1302" MARKUP_LANGUAGE="HTML" NAME="Source" TMPL_ITEM_HOLDER_NAME="SiebControl_1302" TYPE="List Item" UPDATED="11/04/2016 13:03:19" UPDATED_BY="SADMIN" CREATED="06/05/2003 04:46:02"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13:03:19" UPDATED_BY="SADMIN" CREATED="06/05/2003 04:46:02" CREATED_BY="SADMIN" EXT_REC_TABLES="S_APPL_WT_IT_RX"&gt;</w:t>
              <w:br/>
              <w:tab/>
              <w:tab/>
              <w:tab/>
              <w:tab/>
              <w:t>&lt;/APPLET_WEB_TEMPLATE_ITEM&gt;</w:t>
              <w:br/>
              <w:tab/>
              <w:tab/>
              <w:tab/>
              <w:tab/>
              <w:t>&lt;APPLET_WEB_TEMPLATE_ITEM CONTROL="Target" INACTIVE="N" ITEM_IDENTIFIER="1304" MARKUP_LANGUAGE="HTML" NAME="Target" TMPL_ITEM_HOLDER_NAME="SiebControl_1304" TYPE="List Item" UPDATED="11/04/2016 13:03:19" UPDATED_BY="SADMIN" CREATED="06/05/2003 04:46:03" CREATED_BY="SADMIN" EXT_REC_TABLES="S_APPL_WT_IT_RX"&gt;</w:t>
              <w:br/>
              <w:tab/>
              <w:tab/>
              <w:tab/>
              <w:tab/>
              <w:t>&lt;/APPLET_WEB_TEMPLATE_ITEM&gt;</w:t>
              <w:br/>
              <w:tab/>
              <w:tab/>
              <w:tab/>
              <w:tab/>
              <w:t>&lt;APPLET_WEB_TEMPLATE_ITEM CONTROL="Type" INACTIVE="N" ITEM_IDENTIFIER="1305" MARKUP_LANGUAGE="HTML" NAME="Type" TMPL_ITEM_HOLDER_NAME="SiebControl_1305" TYPE="List Item" UPDATED="11/04/2016 13:03:19" UPDATED_BY="SADMIN" CREATED="06/05/2003 04:46:03"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13:03:19" UPDATED_BY="SADMIN" CREATED="06/05/2003 04:46:03" CREATED_BY="SADMIN" EXT_REC_TABLES="S_APPL_WT_IT_RX"&gt;</w:t>
              <w:br/>
              <w:tab/>
              <w:tab/>
              <w:tab/>
              <w:tab/>
              <w:t>&lt;/APPLET_WEB_TEMPLATE_ITEM&gt;</w:t>
              <w:br/>
              <w:tab/>
              <w:tab/>
              <w:tab/>
              <w:tab/>
              <w:t>&lt;APPLET_WEB_TEMPLATE_ITEM CONTROL="Unit Type" INACTIVE="N" ITEM_IDENTIFIER="1306" MARKUP_LANGUAGE="HTML" NAME="Unit Type" TMPL_ITEM_HOLDER_NAME="SiebControl_1306" TYPE="List Item" UPDATED="11/04/2016 13:03:19" UPDATED_BY="SADMIN" CREATED="06/05/2003 04:46:03"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13:03:19" UPDATED_BY="SADMIN" CREATED="06/05/2003 04:46:03"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01:55:30" CREATED_BY="SADMIN" EXT_REC_TABLES="S_APPL_WTMPL_RX"&gt;</w:t>
              <w:br/>
              <w:tab/>
              <w:tab/>
              <w:tab/>
              <w:tab/>
              <w:t>&lt;APPLET_WEB_TEMPLATE_ITEM CONTROL="Active" INACTIVE="N" ITEM_IDENTIFIER="501" MARKUP_LANGUAGE="HTML" NAME="Active" TMPL_ITEM_HOLDER_NAME="SiebControl_501" TYPE="List Item" UPDATED="11/04/2016 13:03:19" UPDATED_BY="SADMIN" CREATED="06/05/2003 04:46:03"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13:03:19" UPDATED_BY="SADMIN" CREATED="11/04/2016 13:03:19" CREATED_BY="SADMIN" EXT_REC_TABLES="S_APPL_WT_IT_RX"&gt;</w:t>
              <w:br/>
              <w:tab/>
              <w:tab/>
              <w:tab/>
              <w:tab/>
              <w:t>&lt;/APPLET_WEB_TEMPLATE_ITEM&gt;</w:t>
              <w:br/>
              <w:tab/>
              <w:tab/>
              <w:tab/>
              <w:tab/>
              <w:t>&lt;APPLET_WEB_TEMPLATE_ITEM CONTROL="Category" INACTIVE="N" ITEM_IDENTIFIER="507" MARKUP_LANGUAGE="HTML" NAME="Category" TMPL_ITEM_HOLDER_NAME="SiebControl_507" TYPE="List Item" UPDATED="11/04/2016 13:03:19" UPDATED_BY="SADMIN" CREATED="06/05/2003 04:46:03"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13:03:19" UPDATED_BY="SADMIN" CREATED="06/05/2003 04:46:03" CREATED_BY="SADMIN" EXT_REC_TABLES="S_APPL_WT_IT_RX"&gt;</w:t>
              <w:br/>
              <w:tab/>
              <w:tab/>
              <w:tab/>
              <w:tab/>
              <w:t>&lt;/APPLET_WEB_TEMPLATE_ITEM&gt;</w:t>
              <w:br/>
              <w:tab/>
              <w:tab/>
              <w:tab/>
              <w:tab/>
              <w:t>&lt;APPLET_WEB_TEMPLATE_ITEM CONTROL="Duration" INACTIVE="N" ITEM_IDENTIFIER="503" MARKUP_LANGUAGE="HTML" NAME="Duration" TMPL_ITEM_HOLDER_NAME="SiebControl_503" TYPE="List Item" UPDATED="11/04/2016 13:03:19" UPDATED_BY="SADMIN" CREATED="06/05/2003 04:46:03"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13:03:19" UPDATED_BY="SADMIN" CREATED="06/05/2003 04:46:04" CREATED_BY="SADMIN" EXT_REC_TABLES="S_APPL_WT_IT_RX"&gt;</w:t>
              <w:br/>
              <w:tab/>
              <w:tab/>
              <w:tab/>
              <w:tab/>
              <w:t>&lt;/APPLET_WEB_TEMPLATE_ITEM&gt;</w:t>
              <w:br/>
              <w:tab/>
              <w:tab/>
              <w:tab/>
              <w:tab/>
              <w:t>&lt;APPLET_WEB_TEMPLATE_ITEM CONTROL="Expired Date" INACTIVE="N" ITEM_IDENTIFIER="511" MARKUP_LANGUAGE="HTML" NAME="Expired Date" TMPL_ITEM_HOLDER_NAME="SiebControl_511" TYPE="List Item" UPDATED="11/04/2016 13:03:19" UPDATED_BY="SADMIN" CREATED="06/05/2003 04:46:04" CREATED_BY="SADMIN" EXT_REC_TABLES="S_APPL_WT_IT_RX"&gt;</w:t>
              <w:br/>
              <w:tab/>
              <w:tab/>
              <w:tab/>
              <w:tab/>
              <w:t>&lt;/APPLET_WEB_TEMPLATE_ITEM&gt;</w:t>
              <w:br/>
              <w:tab/>
              <w:tab/>
              <w:tab/>
              <w:tab/>
              <w:t>&lt;APPLET_WEB_TEMPLATE_ITEM CONTROL="GotoNextSet" INACTIVE="N" ITEM_IDENTIFIER="123" MARKUP_LANGUAGE="HTML" NAME="GotoNextSet" TYPE="Control" UPDATED="06/05/2003 12:24:34" UPDATED_BY="SADMIN" CREATED="06/05/2003 04:46:04" CREATED_BY="SADMIN"&gt;</w:t>
              <w:br/>
              <w:tab/>
              <w:tab/>
              <w:tab/>
              <w:tab/>
              <w:t>&lt;/APPLET_WEB_TEMPLATE_ITEM&gt;</w:t>
              <w:br/>
              <w:tab/>
              <w:tab/>
              <w:tab/>
              <w:tab/>
              <w:t>&lt;APPLET_WEB_TEMPLATE_ITEM CONTROL="GotoPreviousSet" INACTIVE="N" ITEM_IDENTIFIER="122" MARKUP_LANGUAGE="HTML" NAME="GotoPreviousSet" TYPE="Control" UPDATED="06/05/2003 12:24:34" UPDATED_BY="SADMIN" CREATED="06/05/2003 04:46:04" CREATED_BY="SADMIN"&gt;</w:t>
              <w:br/>
              <w:tab/>
              <w:tab/>
              <w:tab/>
              <w:tab/>
              <w:t>&lt;/APPLET_WEB_TEMPLATE_ITEM&gt;</w:t>
              <w:br/>
              <w:tab/>
              <w:tab/>
              <w:tab/>
              <w:tab/>
              <w:t>&lt;APPLET_WEB_TEMPLATE_ITEM CONTROL="ListControl" EXTENSION_FLAG="Y" ITEM_IDENTIFIER="99998" NAME="ListControl" TMPL_ITEM_HOLDER_NAME="SiebControl_99998" TYPE="Control" UPDATED="11/04/2016 13:03:19" UPDATED_BY="SADMIN" CREATED="11/04/2016 13:03:19"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13:03:19" UPDATED_BY="SADMIN" CREATED="11/04/2016 13:03:19" CREATED_BY="SADMIN" EXT_REC_TABLES="S_APPL_WT_IT_RX"&gt;</w:t>
              <w:br/>
              <w:tab/>
              <w:tab/>
              <w:tab/>
              <w:tab/>
              <w:t>&lt;/APPLET_WEB_TEMPLATE_ITEM&gt;</w:t>
              <w:br/>
              <w:tab/>
              <w:tab/>
              <w:tab/>
              <w:tab/>
              <w:t>&lt;APPLET_WEB_TEMPLATE_ITEM CONTROL="Message" INACTIVE="N" ITEM_IDENTIFIER="509" MARKUP_LANGUAGE="HTML" NAME="Message" TMPL_ITEM_HOLDER_NAME="SiebControl_509" TYPE="List Item" UPDATED="11/04/2016 13:03:19" UPDATED_BY="SADMIN" CREATED="06/05/2003 04:46:04"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13:03:19" UPDATED_BY="SADMIN" CREATED="06/05/2003 04:46:04"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13:03:19" UPDATED_BY="SADMIN" CREATED="06/05/2003 04:46:04"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13:03:19"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13:03:19" UPDATED_BY="SADMIN" CREATED="06/05/2003 04:46:04" CREATED_BY="SADMIN" EXT_REC_TABLES="S_APPL_WT_IT_RX"&gt;</w:t>
              <w:br/>
              <w:tab/>
              <w:tab/>
              <w:tab/>
              <w:tab/>
              <w:t>&lt;/APPLET_WEB_TEMPLATE_ITEM&gt;</w:t>
              <w:br/>
              <w:tab/>
              <w:tab/>
              <w:tab/>
              <w:tab/>
              <w:t>&lt;APPLET_WEB_TEMPLATE_ITEM CONTROL="Priority" INACTIVE="N" ITEM_IDENTIFIER="508" MARKUP_LANGUAGE="HTML" NAME="Priority" TMPL_ITEM_HOLDER_NAME="SiebControl_508" TYPE="List Item" UPDATED="11/04/2016 13:03:19" UPDATED_BY="SADMIN" CREATED="06/05/2003 04:46:04"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13:03:19" UPDATED_BY="SADMIN" CREATED="06/05/2003 04:46:04"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13:03:19"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13:03:19"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13:03:19" UPDATED_BY="SADMIN" CREATED="11/04/2016 13:03:19" CREATED_BY="SADMIN" EXT_REC_TABLES="S_APPL_WT_IT_RX"&gt;</w:t>
              <w:br/>
              <w:tab/>
              <w:tab/>
              <w:tab/>
              <w:tab/>
              <w:t>&lt;/APPLET_WEB_TEMPLATE_ITEM&gt;</w:t>
              <w:br/>
              <w:tab/>
              <w:tab/>
              <w:tab/>
              <w:tab/>
              <w:t>&lt;APPLET_WEB_TEMPLATE_ITEM CONTROL="Source" INACTIVE="N" ITEM_IDENTIFIER="505" MARKUP_LANGUAGE="HTML" NAME="Source" TMPL_ITEM_HOLDER_NAME="SiebControl_505" TYPE="List Item" UPDATED="11/04/2016 13:03:19" UPDATED_BY="SADMIN" CREATED="06/05/2003 04:46:05"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13:03:19" UPDATED_BY="SADMIN" CREATED="06/05/2003 04:46:05" CREATED_BY="SADMIN" EXT_REC_TABLES="S_APPL_WT_IT_RX"&gt;</w:t>
              <w:br/>
              <w:tab/>
              <w:tab/>
              <w:tab/>
              <w:tab/>
              <w:t>&lt;/APPLET_WEB_TEMPLATE_ITEM&gt;</w:t>
              <w:br/>
              <w:tab/>
              <w:tab/>
              <w:tab/>
              <w:tab/>
              <w:t>&lt;APPLET_WEB_TEMPLATE_ITEM CONTROL="Target" INACTIVE="N" ITEM_IDENTIFIER="510" MARKUP_LANGUAGE="HTML" NAME="Target" TMPL_ITEM_HOLDER_NAME="SiebControl_510" TYPE="List Item" UPDATED="11/04/2016 13:03:19" UPDATED_BY="SADMIN" CREATED="06/05/2003 04:46:05"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13:03:19" UPDATED_BY="SADMIN" CREATED="06/05/2003 04:46:05" CREATED_BY="SADMIN" EXT_REC_TABLES="S_APPL_WT_IT_RX"&gt;</w:t>
              <w:br/>
              <w:tab/>
              <w:tab/>
              <w:tab/>
              <w:tab/>
              <w:t>&lt;/APPLET_WEB_TEMPLATE_ITEM&gt;</w:t>
              <w:br/>
              <w:tab/>
              <w:tab/>
              <w:tab/>
              <w:tab/>
              <w:t>&lt;APPLET_WEB_TEMPLATE_ITEM CONTROL="Type" INACTIVE="N" ITEM_IDENTIFIER="506" MARKUP_LANGUAGE="HTML" NAME="Type" TMPL_ITEM_HOLDER_NAME="SiebControl_506" TYPE="List Item" UPDATED="11/04/2016 13:03:19" UPDATED_BY="SADMIN" CREATED="06/05/2003 04:46:05"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13:03:19" UPDATED_BY="SADMIN" CREATED="06/05/2003 04:46:05" CREATED_BY="SADMIN" EXT_REC_TABLES="S_APPL_WT_IT_RX"&gt;</w:t>
              <w:br/>
              <w:tab/>
              <w:tab/>
              <w:tab/>
              <w:tab/>
              <w:t>&lt;/APPLET_WEB_TEMPLATE_ITEM&gt;</w:t>
              <w:br/>
              <w:tab/>
              <w:tab/>
              <w:tab/>
              <w:tab/>
              <w:t>&lt;APPLET_WEB_TEMPLATE_ITEM CONTROL="Unit Type" INACTIVE="N" ITEM_IDENTIFIER="504" MARKUP_LANGUAGE="HTML" NAME="Unit Type" TMPL_ITEM_HOLDER_NAME="SiebControl_504" TYPE="List Item" UPDATED="11/04/2016 13:03:19" UPDATED_BY="SADMIN" CREATED="06/05/2003 04:46:05"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13:03:19" UPDATED_BY="SADMIN" CREATED="06/05/2003 04:46:05"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NAME="New" SEQUENCE="0" TYPE="New" WEB_TEMPLATE="Applet List Edit (Edit/New/Query)" UPDATED="11/04/2016 12:37:18" UPDATED_BY="SADMIN" CREATED="06/05/2003 01:55:30" CREATED_BY="SADMIN" EXT_REC_TABLES="S_APPL_WTMPL_RX"&gt;</w:t>
              <w:br/>
              <w:tab/>
              <w:tab/>
              <w:tab/>
              <w:tab/>
              <w:t>&lt;APPLET_WEB_TEMPLATE_ITEM CONTROL="Active" INACTIVE="N" ITEM_IDENTIFIER="1296" MARKUP_LANGUAGE="HTML" NAME="Active" TMPL_ITEM_HOLDER_NAME="SiebControl_1296" TYPE="List Item" UPDATED="11/04/2016 13:03:19" UPDATED_BY="SADMIN" CREATED="06/05/2003 04:46:05"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13:03:19" UPDATED_BY="SADMIN" CREATED="11/04/2016 13:03:19" CREATED_BY="SADMIN" EXT_REC_TABLES="S_APPL_WT_IT_RX"&gt;</w:t>
              <w:br/>
              <w:tab/>
              <w:tab/>
              <w:tab/>
              <w:tab/>
              <w:t>&lt;/APPLET_WEB_TEMPLATE_ITEM&gt;</w:t>
              <w:br/>
              <w:tab/>
              <w:tab/>
              <w:tab/>
              <w:tab/>
              <w:t>&lt;APPLET_WEB_TEMPLATE_ITEM CONTROL="Category" INACTIVE="N" ITEM_IDENTIFIER="1297" MARKUP_LANGUAGE="HTML" NAME="Category" TMPL_ITEM_HOLDER_NAME="SiebControl_1297" TYPE="List Item" UPDATED="11/04/2016 13:03:19" UPDATED_BY="SADMIN" CREATED="06/05/2003 04:46:05" CREATED_BY="SADMIN" EXT_REC_TABLES="S_APPL_WT_IT_RX"&gt;</w:t>
              <w:br/>
              <w:tab/>
              <w:tab/>
              <w:tab/>
              <w:tab/>
              <w:t>&lt;/APPLET_WEB_TEMPLATE_ITEM&gt;</w:t>
              <w:br/>
              <w:tab/>
              <w:tab/>
              <w:tab/>
              <w:tab/>
              <w:t>&lt;APPLET_WEB_TEMPLATE_ITEM CONTROL="Duration" INACTIVE="N" ITEM_IDENTIFIER="1298" MARKUP_LANGUAGE="HTML" NAME="Duration" TMPL_ITEM_HOLDER_NAME="SiebControl_1298" TYPE="List Item" UPDATED="11/04/2016 13:03:19" UPDATED_BY="SADMIN" CREATED="06/05/2003 04:46:06" CREATED_BY="SADMIN" EXT_REC_TABLES="S_APPL_WT_IT_RX"&gt;</w:t>
              <w:br/>
              <w:tab/>
              <w:tab/>
              <w:tab/>
              <w:tab/>
              <w:t>&lt;/APPLET_WEB_TEMPLATE_ITEM&gt;</w:t>
              <w:br/>
              <w:tab/>
              <w:tab/>
              <w:tab/>
              <w:tab/>
              <w:t>&lt;APPLET_WEB_TEMPLATE_ITEM CONTROL="Expired Date" INACTIVE="N" ITEM_IDENTIFIER="1299" MARKUP_LANGUAGE="HTML" NAME="Expired Date" TMPL_ITEM_HOLDER_NAME="SiebControl_1299" TYPE="List Item" UPDATED="11/04/2016 13:03:19" UPDATED_BY="SADMIN" CREATED="06/05/2003 04:46:06"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13:03:19" UPDATED_BY="SADMIN" CREATED="11/04/2016 13:03:19" CREATED_BY="SADMIN" EXT_REC_TABLES="S_APPL_WT_IT_RX"&gt;</w:t>
              <w:br/>
              <w:tab/>
              <w:tab/>
              <w:tab/>
              <w:tab/>
              <w:t>&lt;/APPLET_WEB_TEMPLATE_ITEM&gt;</w:t>
              <w:br/>
              <w:tab/>
              <w:tab/>
              <w:tab/>
              <w:tab/>
              <w:t>&lt;APPLET_WEB_TEMPLATE_ITEM CONTROL="Message" INACTIVE="N" ITEM_IDENTIFIER="1300" MARKUP_LANGUAGE="HTML" NAME="Message" TMPL_ITEM_HOLDER_NAME="SiebControl_1300" TYPE="List Item" UPDATED="11/04/2016 13:03:19" UPDATED_BY="SADMIN" CREATED="06/05/2003 04:46:06" CREATED_BY="SADMIN" EXT_REC_TABLES="S_APPL_WT_IT_RX"&gt;</w:t>
              <w:br/>
              <w:tab/>
              <w:tab/>
              <w:tab/>
              <w:tab/>
              <w:t>&lt;/APPLET_WEB_TEMPLATE_ITEM&gt;</w:t>
              <w:br/>
              <w:tab/>
              <w:tab/>
              <w:tab/>
              <w:tab/>
              <w:t>&lt;APPLET_WEB_TEMPLATE_ITEM CONTROL="Priority" INACTIVE="N" ITEM_IDENTIFIER="1301" MARKUP_LANGUAGE="HTML" NAME="Priority" TMPL_ITEM_HOLDER_NAME="SiebControl_1301" TYPE="List Item" UPDATED="11/04/2016 13:03:19" UPDATED_BY="SADMIN" CREATED="06/05/2003 04:46:06"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13:03:19" UPDATED_BY="SADMIN" CREATED="06/05/2003 04:46:06"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13:03:19" UPDATED_BY="SADMIN" CREATED="11/04/2016 13:03:19"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13:03:19" UPDATED_BY="SADMIN" CREATED="06/05/2003 04:46:06" CREATED_BY="SADMIN" EXT_REC_TABLES="S_APPL_WT_IT_RX"&gt;</w:t>
              <w:br/>
              <w:tab/>
              <w:tab/>
              <w:tab/>
              <w:tab/>
              <w:t>&lt;/APPLET_WEB_TEMPLATE_ITEM&gt;</w:t>
              <w:br/>
              <w:tab/>
              <w:tab/>
              <w:tab/>
              <w:tab/>
              <w:t>&lt;APPLET_WEB_TEMPLATE_ITEM CONTROL="Source" INACTIVE="N" ITEM_IDENTIFIER="1302" MARKUP_LANGUAGE="HTML" NAME="Source" TMPL_ITEM_HOLDER_NAME="SiebControl_1302" TYPE="List Item" UPDATED="11/04/2016 13:03:19" UPDATED_BY="SADMIN" CREATED="06/05/2003 04:46:06"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13:03:19" UPDATED_BY="SADMIN" CREATED="06/05/2003 04:46:06" CREATED_BY="SADMIN" EXT_REC_TABLES="S_APPL_WT_IT_RX"&gt;</w:t>
              <w:br/>
              <w:tab/>
              <w:tab/>
              <w:tab/>
              <w:tab/>
              <w:t>&lt;/APPLET_WEB_TEMPLATE_ITEM&gt;</w:t>
              <w:br/>
              <w:tab/>
              <w:tab/>
              <w:tab/>
              <w:tab/>
              <w:t>&lt;APPLET_WEB_TEMPLATE_ITEM CONTROL="Target" INACTIVE="N" ITEM_IDENTIFIER="1304" MARKUP_LANGUAGE="HTML" NAME="Target" TMPL_ITEM_HOLDER_NAME="SiebControl_1304" TYPE="List Item" UPDATED="11/04/2016 13:03:19" UPDATED_BY="SADMIN" CREATED="06/05/2003 04:46:06" CREATED_BY="SADMIN" EXT_REC_TABLES="S_APPL_WT_IT_RX"&gt;</w:t>
              <w:br/>
              <w:tab/>
              <w:tab/>
              <w:tab/>
              <w:tab/>
              <w:t>&lt;/APPLET_WEB_TEMPLATE_ITEM&gt;</w:t>
              <w:br/>
              <w:tab/>
              <w:tab/>
              <w:tab/>
              <w:tab/>
              <w:t>&lt;APPLET_WEB_TEMPLATE_ITEM CONTROL="Type" INACTIVE="N" ITEM_IDENTIFIER="1305" MARKUP_LANGUAGE="HTML" NAME="Type" TMPL_ITEM_HOLDER_NAME="SiebControl_1305" TYPE="List Item" UPDATED="11/04/2016 13:03:19" UPDATED_BY="SADMIN" CREATED="06/05/2003 04:46:07"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13:03:19" UPDATED_BY="SADMIN" CREATED="06/05/2003 04:46:07" CREATED_BY="SADMIN" EXT_REC_TABLES="S_APPL_WT_IT_RX"&gt;</w:t>
              <w:br/>
              <w:tab/>
              <w:tab/>
              <w:tab/>
              <w:tab/>
              <w:t>&lt;/APPLET_WEB_TEMPLATE_ITEM&gt;</w:t>
              <w:br/>
              <w:tab/>
              <w:tab/>
              <w:tab/>
              <w:tab/>
              <w:t>&lt;APPLET_WEB_TEMPLATE_ITEM CONTROL="Unit Type" INACTIVE="N" ITEM_IDENTIFIER="1306" MARKUP_LANGUAGE="HTML" NAME="Unit Type" TMPL_ITEM_HOLDER_NAME="SiebControl_1306" TYPE="List Item" UPDATED="11/04/2016 13:03:19" UPDATED_BY="SADMIN" CREATED="06/05/2003 04:46:07"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13:03:19" UPDATED_BY="SADMIN" CREATED="06/05/2003 04:46:07"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CREATED="06/05/2003 01:55:30" CREATED_BY="SADMIN" EXT_REC_TABLES="S_APPL_WTMPL_RX"&gt;</w:t>
              <w:br/>
              <w:tab/>
              <w:tab/>
              <w:tab/>
              <w:tab/>
              <w:t>&lt;APPLET_WEB_TEMPLATE_ITEM CONTROL="Active" INACTIVE="N" ITEM_IDENTIFIER="1296" MARKUP_LANGUAGE="HTML" NAME="Active" TMPL_ITEM_HOLDER_NAME="SiebControl_1296" TYPE="List Item" UPDATED="11/04/2016 13:03:19" UPDATED_BY="SADMIN" CREATED="06/05/2003 04:46:07"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13:03:19" UPDATED_BY="SADMIN" CREATED="11/04/2016 13:03:19" CREATED_BY="SADMIN" EXT_REC_TABLES="S_APPL_WT_IT_RX"&gt;</w:t>
              <w:br/>
              <w:tab/>
              <w:tab/>
              <w:tab/>
              <w:tab/>
              <w:t>&lt;/APPLET_WEB_TEMPLATE_ITEM&gt;</w:t>
              <w:br/>
              <w:tab/>
              <w:tab/>
              <w:tab/>
              <w:tab/>
              <w:t>&lt;APPLET_WEB_TEMPLATE_ITEM COMMENTS="Modified by 7.7 Fix Existing Button Mappings Rule Tools Patch: Switched Item Identifier from 135 to 109" CONTROL="CancelQuery" INACTIVE="N" ITEM_IDENTIFIER="109" MARKUP_LANGUAGE="HTML" NAME="CancelQuery" TMPL_ITEM_HOLDER_NAME="SiebControl_109" TYPE="Control" UPDATED="11/04/2016 13:03:19" UPDATED_BY="SADMIN" CREATED="06/05/2003 04:46:07" CREATED_BY="SADMIN" EXT_REC_TABLES="S_APPL_WT_IT_RX"&gt;</w:t>
              <w:br/>
              <w:tab/>
              <w:tab/>
              <w:tab/>
              <w:tab/>
              <w:t>&lt;/APPLET_WEB_TEMPLATE_ITEM&gt;</w:t>
              <w:br/>
              <w:tab/>
              <w:tab/>
              <w:tab/>
              <w:tab/>
              <w:t>&lt;APPLET_WEB_TEMPLATE_ITEM CONTROL="Category" INACTIVE="N" ITEM_IDENTIFIER="1297" MARKUP_LANGUAGE="HTML" NAME="Category" TMPL_ITEM_HOLDER_NAME="SiebControl_1297" TYPE="List Item" UPDATED="11/04/2016 13:03:19" UPDATED_BY="SADMIN" CREATED="06/05/2003 04:46:07" CREATED_BY="SADMIN" EXT_REC_TABLES="S_APPL_WT_IT_RX"&gt;</w:t>
              <w:br/>
              <w:tab/>
              <w:tab/>
              <w:tab/>
              <w:tab/>
              <w:t>&lt;/APPLET_WEB_TEMPLATE_ITEM&gt;</w:t>
              <w:br/>
              <w:tab/>
              <w:tab/>
              <w:tab/>
              <w:tab/>
              <w:t>&lt;APPLET_WEB_TEMPLATE_ITEM CONTROL="Duration" INACTIVE="N" ITEM_IDENTIFIER="1298" MARKUP_LANGUAGE="HTML" NAME="Duration" TMPL_ITEM_HOLDER_NAME="SiebControl_1298" TYPE="List Item" UPDATED="11/04/2016 13:03:19" UPDATED_BY="SADMIN" CREATED="06/05/2003 04:46:07"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13:03:19" UPDATED_BY="SADMIN" CREATED="06/05/2003 04:46:07" CREATED_BY="SADMIN" EXT_REC_TABLES="S_APPL_WT_IT_RX"&gt;</w:t>
              <w:br/>
              <w:tab/>
              <w:tab/>
              <w:tab/>
              <w:tab/>
              <w:t>&lt;/APPLET_WEB_TEMPLATE_ITEM&gt;</w:t>
              <w:br/>
              <w:tab/>
              <w:tab/>
              <w:tab/>
              <w:tab/>
              <w:t>&lt;APPLET_WEB_TEMPLATE_ITEM CONTROL="Expired Date" INACTIVE="N" ITEM_IDENTIFIER="1299" MARKUP_LANGUAGE="HTML" NAME="Expired Date" TMPL_ITEM_HOLDER_NAME="SiebControl_1299" TYPE="List Item" UPDATED="11/04/2016 13:03:19" UPDATED_BY="SADMIN" CREATED="06/05/2003 04:46:07"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13:03:19" UPDATED_BY="SADMIN" CREATED="11/04/2016 13:03:19" CREATED_BY="SADMIN" EXT_REC_TABLES="S_APPL_WT_IT_RX"&gt;</w:t>
              <w:br/>
              <w:tab/>
              <w:tab/>
              <w:tab/>
              <w:tab/>
              <w:t>&lt;/APPLET_WEB_TEMPLATE_ITEM&gt;</w:t>
              <w:br/>
              <w:tab/>
              <w:tab/>
              <w:tab/>
              <w:tab/>
              <w:t>&lt;APPLET_WEB_TEMPLATE_ITEM CONTROL="Message" INACTIVE="N" ITEM_IDENTIFIER="1300" MARKUP_LANGUAGE="HTML" NAME="Message" TMPL_ITEM_HOLDER_NAME="SiebControl_1300" TYPE="List Item" UPDATED="11/04/2016 13:03:19" UPDATED_BY="SADMIN" CREATED="06/05/2003 04:46:08" CREATED_BY="SADMIN" EXT_REC_TABLES="S_APPL_WT_IT_RX"&gt;</w:t>
              <w:br/>
              <w:tab/>
              <w:tab/>
              <w:tab/>
              <w:tab/>
              <w:t>&lt;/APPLET_WEB_TEMPLATE_ITEM&gt;</w:t>
              <w:br/>
              <w:tab/>
              <w:tab/>
              <w:tab/>
              <w:tab/>
              <w:t>&lt;APPLET_WEB_TEMPLATE_ITEM CONTROL="Priority" INACTIVE="N" ITEM_IDENTIFIER="1301" MARKUP_LANGUAGE="HTML" NAME="Priority" TMPL_ITEM_HOLDER_NAME="SiebControl_1301" TYPE="List Item" UPDATED="11/04/2016 13:03:19" UPDATED_BY="SADMIN" CREATED="06/05/2003 04:46:08"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13:03:19" UPDATED_BY="SADMIN" CREATED="06/05/2003 04:46:08"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13:03:19" UPDATED_BY="SADMIN" CREATED="11/04/2016 13:03:19" CREATED_BY="SADMIN" EXT_REC_TABLES="S_APPL_WT_IT_RX"&gt;</w:t>
              <w:br/>
              <w:tab/>
              <w:tab/>
              <w:tab/>
              <w:tab/>
              <w:t>&lt;/APPLET_WEB_TEMPLATE_ITEM&gt;</w:t>
              <w:br/>
              <w:tab/>
              <w:tab/>
              <w:tab/>
              <w:tab/>
              <w:t>&lt;APPLET_WEB_TEMPLATE_ITEM CONTROL="Source" INACTIVE="N" ITEM_IDENTIFIER="1302" MARKUP_LANGUAGE="HTML" NAME="Source" TMPL_ITEM_HOLDER_NAME="SiebControl_1302" TYPE="List Item" UPDATED="11/04/2016 13:03:19" UPDATED_BY="SADMIN" CREATED="06/05/2003 04:46:08"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13:03:19" UPDATED_BY="SADMIN" CREATED="06/05/2003 04:46:08" CREATED_BY="SADMIN" EXT_REC_TABLES="S_APPL_WT_IT_RX"&gt;</w:t>
              <w:br/>
              <w:tab/>
              <w:tab/>
              <w:tab/>
              <w:tab/>
              <w:t>&lt;/APPLET_WEB_TEMPLATE_ITEM&gt;</w:t>
              <w:br/>
              <w:tab/>
              <w:tab/>
              <w:tab/>
              <w:tab/>
              <w:t>&lt;APPLET_WEB_TEMPLATE_ITEM CONTROL="Target" INACTIVE="N" ITEM_IDENTIFIER="1304" MARKUP_LANGUAGE="HTML" NAME="Target" TMPL_ITEM_HOLDER_NAME="SiebControl_1304" TYPE="List Item" UPDATED="11/04/2016 13:03:19" UPDATED_BY="SADMIN" CREATED="06/05/2003 04:46:08" CREATED_BY="SADMIN" EXT_REC_TABLES="S_APPL_WT_IT_RX"&gt;</w:t>
              <w:br/>
              <w:tab/>
              <w:tab/>
              <w:tab/>
              <w:tab/>
              <w:t>&lt;/APPLET_WEB_TEMPLATE_ITEM&gt;</w:t>
              <w:br/>
              <w:tab/>
              <w:tab/>
              <w:tab/>
              <w:tab/>
              <w:t>&lt;APPLET_WEB_TEMPLATE_ITEM CONTROL="Type" INACTIVE="N" ITEM_IDENTIFIER="1305" MARKUP_LANGUAGE="HTML" NAME="Type" TMPL_ITEM_HOLDER_NAME="SiebControl_1305" TYPE="List Item" UPDATED="11/04/2016 13:03:19" UPDATED_BY="SADMIN" CREATED="06/05/2003 04:46:08" CREATED_BY="SADMIN" EXT_REC_TABLES="S_APPL_WT_IT_RX"&gt;</w:t>
              <w:br/>
              <w:tab/>
              <w:tab/>
              <w:tab/>
              <w:tab/>
              <w:t>&lt;/APPLET_WEB_TEMPLATE_ITEM&gt;</w:t>
              <w:br/>
              <w:tab/>
              <w:tab/>
              <w:tab/>
              <w:tab/>
              <w:t>&lt;APPLET_WEB_TEMPLATE_ITEM CONTROL="Unit Type" INACTIVE="N" ITEM_IDENTIFIER="1306" MARKUP_LANGUAGE="HTML" NAME="Unit Type" TMPL_ITEM_HOLDER_NAME="SiebControl_1306" TYPE="List Item" UPDATED="11/04/2016 13:03:19" UPDATED_BY="SADMIN" CREATED="06/05/2003 04:46:08"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cBanking Borrower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12:37:18" UPDATED_BY="SADMIN" CREATED="06/05/2003 02:01:40" CREATED_BY="SADMIN" EXT_REC_TABLES="S_APPL_WTMPL_RX"&gt;</w:t>
              <w:br/>
              <w:tab/>
              <w:tab/>
              <w:tab/>
              <w:tab/>
              <w:t>&lt;APPLET_WEB_TEMPLATE_ITEM EXTENSION_FLAG="Y" ITEM_IDENTIFIER="99993" NAME="Account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13:24:59" UPDATED_BY="SADMIN" CREATED="06/05/2003 06:40:07"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06:40:07" UPDATED_BY="SADMIN" CREATED="06/05/2003 06:40:07" CREATED_BY="SADMIN"&gt;</w:t>
              <w:br/>
              <w:tab/>
              <w:tab/>
              <w:tab/>
              <w:tab/>
              <w:t>&lt;/APPLET_WEB_TEMPLATE_ITEM&gt;</w:t>
              <w:br/>
              <w:tab/>
              <w:tab/>
              <w:tab/>
              <w:tab/>
              <w:t>&lt;APPLET_WEB_TEMPLATE_ITEM CONTROL="GotoNextSet" INACTIVE="N" ITEM_IDENTIFIER="123" MARKUP_LANGUAGE="HTML" NAME="GotoNextSet" TYPE="Control" UPDATED="06/05/2003 13:51:03" UPDATED_BY="SADMIN" CREATED="06/05/2003 06:40:07" CREATED_BY="SADMIN"&gt;</w:t>
              <w:br/>
              <w:tab/>
              <w:tab/>
              <w:tab/>
              <w:tab/>
              <w:t>&lt;/APPLET_WEB_TEMPLATE_ITEM&gt;</w:t>
              <w:br/>
              <w:tab/>
              <w:tab/>
              <w:tab/>
              <w:tab/>
              <w:t>&lt;APPLET_WEB_TEMPLATE_ITEM CONTROL="GotoPreviousSet" INACTIVE="N" ITEM_IDENTIFIER="122" MARKUP_LANGUAGE="HTML" NAME="GotoPreviousSet" TYPE="Control" UPDATED="06/05/2003 13:51:03" UPDATED_BY="SADMIN" CREATED="06/05/2003 06:40:08"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13:24:59" UPDATED_BY="SADMIN" CREATED="06/05/2003 06:40:08" CREATED_BY="SADMIN" EXT_REC_TABLES="S_APPL_WT_IT_RX"&gt;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13:24:59" UPDATED_BY="SADMIN" CREATED="06/05/2003 06:40:08"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13:24:59" UPDATED_BY="SADMIN" CREATED="06/05/2003 06:40:08"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13:24:59" UPDATED_BY="SADMIN" CREATED="06/05/2003 06:40:08"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13:24:59" UPDATED_BY="SADMIN" CREATED="11/04/2016 13:24:59"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13:24:59" UPDATED_BY="SADMIN" CREATED="11/04/2016 13:24:59"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13:24:59" UPDATED_BY="SADMIN" CREATED="06/05/2003 06:40:08"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13:24:59" UPDATED_BY="SADMIN" CREATED="06/05/2003 06:40:08"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13:24:59" UPDATED_BY="SADMIN" CREATED="11/04/2016 13:24:59"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13:24:59" UPDATED_BY="SADMIN" CREATED="06/05/2003 06:40:08"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13:24:59" UPDATED_BY="SADMIN" CREATED="06/05/2003 06:40:08"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13:24:59" UPDATED_BY="SADMIN" CREATED="06/05/2003 06:40:09"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CREATED="06/05/2003 02:01:40" CREATED_BY="SADMIN" EXT_REC_TABLES="S_APPL_WTMPL_RX"&gt;</w:t>
              <w:br/>
              <w:tab/>
              <w:tab/>
              <w:tab/>
              <w:tab/>
              <w:t>&lt;APPLET_WEB_TEMPLATE_ITEM EXTENSION_FLAG="Y" ITEM_IDENTIFIER="99993" NAME="Account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13:24:59" UPDATED_BY="SADMIN" CREATED="06/05/2003 06:40:09"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13:24:59" UPDATED_BY="SADMIN" CREATED="06/05/2003 06:40:09"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13:24:59" UPDATED_BY="SADMIN" CREATED="06/05/2003 06:40:09"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 TMPL_ITEM_HOLDER_NAME="SiebControl_108" TYPE="Control" UPDATED="11/04/2016 13:24:59" UPDATED_BY="SADMIN" CREATED="06/05/2003 06:40:09"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13:24:59" UPDATED_BY="SADMIN" CREATED="06/05/2003 06:40:09"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13:24:59" UPDATED_BY="SADMIN" CREATED="06/05/2003 06:40:09"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CREATED="06/05/2003 02:01:41" CREATED_BY="SADMIN" EXT_REC_TABLES="S_APPL_WTMPL_RX"&gt;</w:t>
              <w:br/>
              <w:tab/>
              <w:tab/>
              <w:tab/>
              <w:tab/>
              <w:t>&lt;APPLET_WEB_TEMPLATE_ITEM EXTENSION_FLAG="Y" ITEM_IDENTIFIER="99993" NAME="Account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13:24:59" UPDATED_BY="SADMIN" CREATED="06/05/2003 06:40:09"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06:40:09" UPDATED_BY="SADMIN" CREATED="06/05/2003 06:40:09" CREATED_BY="SADMIN"&gt;</w:t>
              <w:br/>
              <w:tab/>
              <w:tab/>
              <w:tab/>
              <w:tab/>
              <w:t>&lt;/APPLET_WEB_TEMPLATE_ITEM&gt;</w:t>
              <w:br/>
              <w:tab/>
              <w:tab/>
              <w:tab/>
              <w:tab/>
              <w:t>&lt;APPLET_WEB_TEMPLATE_ITEM CONTROL="GotoNextSet" INACTIVE="N" ITEM_IDENTIFIER="123" MARKUP_LANGUAGE="HTML" NAME="GotoNextSet" TYPE="Control" UPDATED="06/05/2003 13:51:05" UPDATED_BY="SADMIN" CREATED="06/05/2003 06:40:09" CREATED_BY="SADMIN"&gt;</w:t>
              <w:br/>
              <w:tab/>
              <w:tab/>
              <w:tab/>
              <w:tab/>
              <w:t>&lt;/APPLET_WEB_TEMPLATE_ITEM&gt;</w:t>
              <w:br/>
              <w:tab/>
              <w:tab/>
              <w:tab/>
              <w:tab/>
              <w:t>&lt;APPLET_WEB_TEMPLATE_ITEM CONTROL="GotoPreviousSet" INACTIVE="N" ITEM_IDENTIFIER="122" MARKUP_LANGUAGE="HTML" NAME="GotoPreviousSet" TYPE="Control" UPDATED="06/05/2003 13:51:05" UPDATED_BY="SADMIN" CREATED="06/05/2003 06:40:10"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13:24:59" UPDATED_BY="SADMIN" CREATED="06/05/2003 06:40:10" CREATED_BY="SADMIN" EXT_REC_TABLES="S_APPL_WT_IT_RX"&gt;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13:24:59" UPDATED_BY="SADMIN" CREATED="06/05/2003 06:40:10"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13:24:59" UPDATED_BY="SADMIN" CREATED="06/05/2003 06:40:10"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13:24:59" UPDATED_BY="SADMIN" CREATED="06/05/2003 06:40:10"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13:24:59" UPDATED_BY="SADMIN" CREATED="06/05/2003 06:40:10"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13:24:59" UPDATED_BY="SADMIN" CREATED="06/05/2003 06:40:10"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13:24:59" UPDATED_BY="SADMIN" CREATED="11/04/2016 13:24:59"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13:24:59" UPDATED_BY="SADMIN" CREATED="11/04/2016 13:24:59"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13:24:59" UPDATED_BY="SADMIN" CREATED="06/05/2003 06:40:10"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13:24:59" UPDATED_BY="SADMIN" CREATED="06/05/2003 06:40:10"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13:24:59" UPDATED_BY="SADMIN" CREATED="11/04/2016 13:24:59"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13:24:59" UPDATED_BY="SADMIN" CREATED="06/05/2003 06:40:10"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13:24:59" UPDATED_BY="SADMIN" CREATED="06/05/2003 06:40:11"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13:24:59" UPDATED_BY="SADMIN" CREATED="06/05/2003 06:40:11"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Contact_Prospect Form Applet-Admin.sif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CREATED="10/14/2003 20:08:27" CREATED_BY="SADMIN" EXT_REC_TABLES="S_APPL_WTMPL_RX"&gt;</w:t>
              <w:br/>
              <w:tab/>
              <w:tab/>
              <w:tab/>
              <w:tab/>
              <w:t>&lt;APPLET_WEB_TEMPLATE_ITEM COLUMN_SPAN="15" CONTROL="AnnualRevenue" GRID_PROPERTY="FormattedHtml" INACTIVE="N" ITEM_IDENTIFIER="14107" MARKUP_LANGUAGE="HTML" NAME="AnnualRevenue" ROW_SPAN="3" TMPL_ITEM_HOLDER_NAME="SiebControl_14_107" TYPE="Control" UPDATED="11/04/2016 12:39:00" UPDATED_BY="SADMIN" CREATED="10/14/2003 20:08:27" CREATED_BY="SADMIN" EXT_REC_TABLES="S_APPL_WT_IT_RX"&gt;</w:t>
              <w:br/>
              <w:tab/>
              <w:tab/>
              <w:tab/>
              <w:tab/>
              <w:t>&lt;/APPLET_WEB_TEMPLATE_ITEM&gt;</w:t>
              <w:br/>
              <w:tab/>
              <w:tab/>
              <w:tab/>
              <w:tab/>
              <w:t>&lt;APPLET_WEB_TEMPLATE_ITEM COLUMN_SPAN="29" CONTROL="AnnualRevenue" GRID_PROPERTY="FormattedLabel" INACTIVE="N" ITEM_IDENTIFIER="14078" MARKUP_LANGUAGE="HTML" NAME="AnnualRevenueLabel" ROW_SPAN="3" TYPE="Control" UPDATED="10/14/2003 20:08:27" UPDATED_BY="SADMIN" CREATED="10/14/2003 20:08:27" CREATED_BY="SADMIN"&gt;</w:t>
              <w:br/>
              <w:tab/>
              <w:tab/>
              <w:tab/>
              <w:tab/>
              <w:t>&lt;/APPLET_WEB_TEMPLATE_ITEM&gt;</w:t>
              <w:br/>
              <w:tab/>
              <w:tab/>
              <w:tab/>
              <w:tab/>
              <w:t>&lt;APPLET_WEB_TEMPLATE_ITEM CONTROL="Applet_Title" EXTENSION_FLAG="Y" ITEM_IDENTIFIER="99929" NAME="Applet_Title" TMPL_ITEM_HOLDER_NAME="SiebControl_99929" TYPE="Control" UPDATED="11/04/2016 12:39:00" UPDATED_BY="SADMIN" CREATED="11/04/2016 12:39:00" CREATED_BY="SADMIN" EXT_REC_TABLES="S_APPL_WT_IT_RX"&gt;</w:t>
              <w:br/>
              <w:tab/>
              <w:tab/>
              <w:tab/>
              <w:tab/>
              <w:t>&lt;/APPLET_WEB_TEMPLATE_ITEM&gt;</w:t>
              <w:br/>
              <w:tab/>
              <w:tab/>
              <w:tab/>
              <w:tab/>
              <w:t>&lt;APPLET_WEB_TEMPLATE_ITEM COLUMN_SPAN="14" CONTROL="Calculated Alias" GRID_PROPERTY="FormattedHtml" INACTIVE="N" ITEM_IDENTIFIER="11063" MARKUP_LANGUAGE="HTML" NAME="Calculated Alias" ROW_SPAN="3" TMPL_ITEM_HOLDER_NAME="SiebControl_11_63" TYPE="Control" UPDATED="11/04/2016 12:39:00" UPDATED_BY="SADMIN" CREATED="10/14/2003 20:08:27" CREATED_BY="SADMIN" EXT_REC_TABLES="S_APPL_WT_IT_RX"&gt;</w:t>
              <w:br/>
              <w:tab/>
              <w:tab/>
              <w:tab/>
              <w:tab/>
              <w:t>&lt;/APPLET_WEB_TEMPLATE_ITEM&gt;</w:t>
              <w:br/>
              <w:tab/>
              <w:tab/>
              <w:tab/>
              <w:tab/>
              <w:t>&lt;APPLET_WEB_TEMPLATE_ITEM COLUMN_SPAN="26" CONTROL="Calculated Alias" GRID_PROPERTY="FormattedLabel" INACTIVE="N" ITEM_IDENTIFIER="11037" MARKUP_LANGUAGE="HTML" NAME="Calculated AliasLabel" ROW_SPAN="3" TYPE="Control" UPDATED="10/14/2003 20:08:27" UPDATED_BY="SADMIN" CREATED="10/14/2003 20:08:27" CREATED_BY="SADMIN"&gt;</w:t>
              <w:br/>
              <w:tab/>
              <w:tab/>
              <w:tab/>
              <w:tab/>
              <w:t>&lt;/APPLET_WEB_TEMPLATE_ITEM&gt;</w:t>
              <w:br/>
              <w:tab/>
              <w:tab/>
              <w:tab/>
              <w:tab/>
              <w:t>&lt;APPLET_WEB_TEMPLATE_ITEM COLUMN_SPAN="15" CONTROL="Calculated City" GRID_PROPERTY="FomattedHtml" INACTIVE="N" ITEM_IDENTIFIER="45107" MARKUP_LANGUAGE="HTML" NAME="Calculated City" ROW_SPAN="3" TYPE="Control" UPDATED="09/20/2012 08:04:42" UPDATED_BY="SADMIN" CREATED="09/25/2008 07:06:19" CREATED_BY="SADMIN"&gt;</w:t>
              <w:br/>
              <w:tab/>
              <w:tab/>
              <w:tab/>
              <w:tab/>
              <w:tab/>
              <w:t>&lt;APPLET_WEB_TEMPLATE_ITEM_LOCALE APPLICATION_CODE="STD" INACTIVE="N" ITEM_IDENTIFIER="48107"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COLUMN_SPAN="29" CONTROL="Calculated City" GRID_PROPERTY="FormattedLabel" INACTIVE="N" ITEM_IDENTIFIER="45078" MARKUP_LANGUAGE="HTML" NAME="Calculated CityLabel" ROW_SPAN="3" TYPE="Control" UPDATED="09/20/2012 08:04:42" UPDATED_BY="SADMIN" CREATED="10/14/2003 20:08:27" CREATED_BY="SADMIN"&gt;</w:t>
              <w:br/>
              <w:tab/>
              <w:tab/>
              <w:tab/>
              <w:tab/>
              <w:tab/>
              <w:t>&lt;APPLET_WEB_TEMPLATE_ITEM_LOCALE APPLICATION_CODE="STD" INACTIVE="N" ITEM_IDENTIFIER="48078"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COLUMN_SPAN="15" CONTROL="Calculated Country" GRID_PROPERTY="FormattedHtml" INACTIVE="N" ITEM_IDENTIFIER="54107" MARKUP_LANGUAGE="HTML" NAME="Calculated Country" ROW_SPAN="3" TMPL_ITEM_HOLDER_NAME="SiebControl_54_107" TYPE="Control" UPDATED="11/04/2016 12:39:00" UPDATED_BY="SADMIN" CREATED="09/25/2008 07:10:54" CREATED_BY="SADMIN" EXT_REC_TABLES="S_APPL_WT_IT_RX"&gt;</w:t>
              <w:br/>
              <w:tab/>
              <w:tab/>
              <w:tab/>
              <w:tab/>
              <w:t>&lt;/APPLET_WEB_TEMPLATE_ITEM&gt;</w:t>
              <w:br/>
              <w:tab/>
              <w:tab/>
              <w:tab/>
              <w:tab/>
              <w:t>&lt;APPLET_WEB_TEMPLATE_ITEM COLUMN_SPAN="29" CONTROL="Calculated Country" GRID_PROPERTY="FormattedLabel" INACTIVE="N" ITEM_IDENTIFIER="54078" MARKUP_LANGUAGE="HTML" NAME="Calculated CountryLabel" ROW_SPAN="3" TYPE="Control" UPDATED="09/20/2012 08:04:42" UPDATED_BY="SADMIN" CREATED="10/14/2003 20:08:27" CREATED_BY="SADMIN"&gt;</w:t>
              <w:br/>
              <w:tab/>
              <w:tab/>
              <w:tab/>
              <w:tab/>
              <w:t>&lt;/APPLET_WEB_TEMPLATE_ITEM&gt;</w:t>
              <w:br/>
              <w:tab/>
              <w:tab/>
              <w:tab/>
              <w:tab/>
              <w:t>&lt;APPLET_WEB_TEMPLATE_ITEM COLUMN_SPAN="15" CONTROL="Calculated Postal Code" GRID_PROPERTY="FormattedHtml" INACTIVE="N" ITEM_IDENTIFIER="51107" MARKUP_LANGUAGE="HTML" NAME="Calculated Postal Code" ROW_SPAN="3" TMPL_ITEM_HOLDER_NAME="SiebControl_51_107" TYPE="Control" UPDATED="11/04/2016 12:39:00" UPDATED_BY="SADMIN" CREATED="09/25/2008 07:09:41" CREATED_BY="SADMIN" EXT_REC_TABLES="S_APPL_WT_IT_RX"&gt;</w:t>
              <w:br/>
              <w:tab/>
              <w:tab/>
              <w:tab/>
              <w:tab/>
              <w:tab/>
              <w:t>&lt;APPLET_WEB_TEMPLATE_ITEM_LOCALE APPLICATION_CODE="STD" INACTIVE="N" ITEM_IDENTIFIER="45107"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COLUMN_SPAN="29" CONTROL="Calculated Postal Code" GRID_PROPERTY="FormattedLabel" INACTIVE="N" ITEM_IDENTIFIER="51078" MARKUP_LANGUAGE="HTML" NAME="Calculated Postal CodeLabel" ROW_SPAN="3" TYPE="Control" UPDATED="09/20/2012 08:04:42" UPDATED_BY="SADMIN" CREATED="10/14/2003 20:08:27" CREATED_BY="SADMIN"&gt;</w:t>
              <w:br/>
              <w:tab/>
              <w:tab/>
              <w:tab/>
              <w:tab/>
              <w:tab/>
              <w:t>&lt;APPLET_WEB_TEMPLATE_ITEM_LOCALE APPLICATION_CODE="STD" INACTIVE="N" ITEM_IDENTIFIER="45078"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COLUMN_SPAN="15" CONTROL="Calculated State" GRID_PROPERTY="FormattedHtml" INACTIVE="N" ITEM_IDENTIFIER="48107" MARKUP_LANGUAGE="HTML" NAME="Calculated State" ROW_SPAN="3" TMPL_ITEM_HOLDER_NAME="SiebControl_48_107" TYPE="Control" UPDATED="11/04/2016 12:39:00" UPDATED_BY="SADMIN" CREATED="09/25/2008 07:07:09" CREATED_BY="SADMIN" EXT_REC_TABLES="S_APPL_WT_IT_RX"&gt;</w:t>
              <w:br/>
              <w:tab/>
              <w:tab/>
              <w:tab/>
              <w:tab/>
              <w:tab/>
              <w:t>&lt;APPLET_WEB_TEMPLATE_ITEM_LOCALE APPLICATION_CODE="STD" INACTIVE="N" ITEM_IDENTIFIER="51107"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COLUMN_SPAN="29" CONTROL="Calculated State" GRID_PROPERTY="FormattedLabel" INACTIVE="N" ITEM_IDENTIFIER="48078" MARKUP_LANGUAGE="HTML" NAME="Calculated StateLabel" ROW_SPAN="3" TYPE="Control" UPDATED="09/20/2012 08:04:42" UPDATED_BY="SADMIN" CREATED="10/14/2003 20:08:27" CREATED_BY="SADMIN"&gt;</w:t>
              <w:br/>
              <w:tab/>
              <w:tab/>
              <w:tab/>
              <w:tab/>
              <w:tab/>
              <w:t>&lt;APPLET_WEB_TEMPLATE_ITEM_LOCALE APPLICATION_CODE="STD" INACTIVE="N" ITEM_IDENTIFIER="51078" LANGUAGE_CODE="ESN" NAME="ESN-STD" TRANSLATE="Y" UPDATED="09/20/2012 08:04:42" UPDATED_BY="SADMIN" CREATED="09/20/2012 08:04:42" CREATED_BY="SADMIN"&gt;</w:t>
              <w:br/>
              <w:tab/>
              <w:tab/>
              <w:tab/>
              <w:tab/>
              <w:tab/>
              <w:t>&lt;/APPLET_WEB_TEMPLATE_ITEM_LOCALE&gt;</w:t>
              <w:br/>
              <w:tab/>
              <w:tab/>
              <w:tab/>
              <w:tab/>
              <w:t>&lt;/APPLET_WEB_TEMPLATE_ITEM&gt;</w:t>
              <w:br/>
              <w:tab/>
              <w:tab/>
              <w:tab/>
              <w:tab/>
              <w:t>&lt;APPLET_WEB_TEMPLATE_ITEM COLUMN_SPAN="15" CONTROL="Calculated Street Address" GRID_PROPERTY="FormattedHtml" INACTIVE="N" ITEM_IDENTIFIER="42107" MARKUP_LANGUAGE="HTML" NAME="Calculated Street Address" ROW_SPAN="3" TMPL_ITEM_HOLDER_NAME="SiebControl_42_107" TYPE="Control" UPDATED="11/04/2016 12:39:00" UPDATED_BY="SADMIN" CREATED="09/25/2008 07:03:46" CREATED_BY="SADMIN" EXT_REC_TABLES="S_APPL_WT_IT_RX"&gt;</w:t>
              <w:br/>
              <w:tab/>
              <w:tab/>
              <w:tab/>
              <w:tab/>
              <w:t>&lt;/APPLET_WEB_TEMPLATE_ITEM&gt;</w:t>
              <w:br/>
              <w:tab/>
              <w:tab/>
              <w:tab/>
              <w:tab/>
              <w:t>&lt;APPLET_WEB_TEMPLATE_ITEM COLUMN_SPAN="29" CONTROL="Calculated Street Address" GRID_PROPERTY="FormattedLabel" INACTIVE="N" ITEM_IDENTIFIER="42078" MARKUP_LANGUAGE="HTML" NAME="Calculated Street AddressLabel" ROW_SPAN="3" TYPE="Control" UPDATED="09/20/2012 08:04:42" UPDATED_BY="SADMIN" CREATED="10/14/2003 20:08:27" CREATED_BY="SADMIN"&gt;</w:t>
              <w:br/>
              <w:tab/>
              <w:tab/>
              <w:tab/>
              <w:tab/>
              <w:t>&lt;/APPLET_WEB_TEMPLATE_ITEM&gt;</w:t>
              <w:br/>
              <w:tab/>
              <w:tab/>
              <w:tab/>
              <w:tab/>
              <w:t>&lt;APPLET_WEB_TEMPLATE_ITEM COLUMN_SPAN="15" CONTROL="CalculatedAccountName" GRID_PROPERTY="FormattedHtml" INACTIVE="N" ITEM_IDENTIFIER="5107" MARKUP_LANGUAGE="HTML" NAME="CalculatedAccountName" ROW_SPAN="3" TMPL_ITEM_HOLDER_NAME="SiebControl_5_107" TYPE="Control" UPDATED="11/04/2016 12:39:00" UPDATED_BY="SADMIN" CREATED="10/14/2003 20:08:27" CREATED_BY="SADMIN" EXT_REC_TABLES="S_APPL_WT_IT_RX"&gt;</w:t>
              <w:br/>
              <w:tab/>
              <w:tab/>
              <w:tab/>
              <w:tab/>
              <w:t>&lt;/APPLET_WEB_TEMPLATE_ITEM&gt;</w:t>
              <w:br/>
              <w:tab/>
              <w:tab/>
              <w:tab/>
              <w:tab/>
              <w:t>&lt;APPLET_WEB_TEMPLATE_ITEM COLUMN_SPAN="29" CONTROL="CalculatedAccountName" GRID_PROPERTY="FormattedLabel" INACTIVE="N" ITEM_IDENTIFIER="5078" MARKUP_LANGUAGE="HTML" NAME="CalculatedAccountNameLabel" ROW_SPAN="3" TYPE="Control" UPDATED="10/14/2003 20:08:27" UPDATED_BY="SADMIN" CREATED="10/14/2003 20:08:27" CREATED_BY="SADMIN"&gt;</w:t>
              <w:br/>
              <w:tab/>
              <w:tab/>
              <w:tab/>
              <w:tab/>
              <w:t>&lt;/APPLET_WEB_TEMPLATE_ITEM&gt;</w:t>
              <w:br/>
              <w:tab/>
              <w:tab/>
              <w:tab/>
              <w:tab/>
              <w:t>&lt;APPLET_WEB_TEMPLATE_ITEM COLUMN_SPAN="15" CONTROL="CalculatedEmailAddress" GRID_PROPERTY="FormattedHtml" INACTIVE="N" ITEM_IDENTIFIER="39107" MARKUP_LANGUAGE="HTML" NAME="CalculatedEmailAddress" ROW_SPAN="3" TMPL_ITEM_HOLDER_NAME="SiebControl_39_107" TYPE="Control" UPDATED="11/04/2016 12:39:00" UPDATED_BY="SADMIN" CREATED="10/14/2003 20:08:27" CREATED_BY="SADMIN" EXT_REC_TABLES="S_APPL_WT_IT_RX"&gt;</w:t>
              <w:br/>
              <w:tab/>
              <w:tab/>
              <w:tab/>
              <w:tab/>
              <w:t>&lt;/APPLET_WEB_TEMPLATE_ITEM&gt;</w:t>
              <w:br/>
              <w:tab/>
              <w:tab/>
              <w:tab/>
              <w:tab/>
              <w:t>&lt;APPLET_WEB_TEMPLATE_ITEM COLUMN_SPAN="29" CONTROL="CalculatedEmailAddress" GRID_PROPERTY="FormattedLabel" INACTIVE="N" ITEM_IDENTIFIER="39078" MARKUP_LANGUAGE="HTML" NAME="CalculatedEmailAddressLabel" ROW_SPAN="3" TYPE="Control" UPDATED="10/14/2003 20:08:27" UPDATED_BY="SADMIN" CREATED="10/14/2003 20:08:27" CREATED_BY="SADMIN"&gt;</w:t>
              <w:br/>
              <w:tab/>
              <w:tab/>
              <w:tab/>
              <w:tab/>
              <w:t>&lt;/APPLET_WEB_TEMPLATE_ITEM&gt;</w:t>
              <w:br/>
              <w:tab/>
              <w:tab/>
              <w:tab/>
              <w:tab/>
              <w:t>&lt;APPLET_WEB_TEMPLATE_ITEM COLUMN_SPAN="15" CONTROL="CalculatedFaxPhone#" GRID_PROPERTY="FormattedHtml" INACTIVE="N" ITEM_IDENTIFIER="57107" MARKUP_LANGUAGE="HTML" NAME="CalculatedFaxPhone#" ROW_SPAN="3" TMPL_ITEM_HOLDER_NAME="SiebControl_57_107" TYPE="Control" UPDATED="11/04/2016 12:39:00" UPDATED_BY="SADMIN" CREATED="10/14/2003 20:08:27" CREATED_BY="SADMIN" EXT_REC_TABLES="S_APPL_WT_IT_RX"&gt;</w:t>
              <w:br/>
              <w:tab/>
              <w:tab/>
              <w:tab/>
              <w:tab/>
              <w:t>&lt;/APPLET_WEB_TEMPLATE_ITEM&gt;</w:t>
              <w:br/>
              <w:tab/>
              <w:tab/>
              <w:tab/>
              <w:tab/>
              <w:t>&lt;APPLET_WEB_TEMPLATE_ITEM COLUMN_SPAN="29" CONTROL="CalculatedFaxPhone#" GRID_PROPERTY="FormattedLabel" INACTIVE="N" ITEM_IDENTIFIER="57078" MARKUP_LANGUAGE="HTML" NAME="CalculatedFaxPhone#Label" ROW_SPAN="3" TYPE="Control" UPDATED="10/14/2003 20:08:27" UPDATED_BY="SADMIN" CREATED="10/14/2003 20:08:27" CREATED_BY="SADMIN"&gt;</w:t>
              <w:br/>
              <w:tab/>
              <w:tab/>
              <w:tab/>
              <w:tab/>
              <w:t>&lt;/APPLET_WEB_TEMPLATE_ITEM&gt;</w:t>
              <w:br/>
              <w:tab/>
              <w:tab/>
              <w:tab/>
              <w:tab/>
              <w:t>&lt;APPLET_WEB_TEMPLATE_ITEM COLUMN_SPAN="15" CONTROL="CalculatedHomePhone#" GRID_PROPERTY="FormattedHtml" INACTIVE="N" ITEM_IDENTIFIER="60107" MARKUP_LANGUAGE="HTML" NAME="CalculatedHomePhone#" ROW_SPAN="3" TMPL_ITEM_HOLDER_NAME="SiebControl_60_107" TYPE="Control" UPDATED="11/04/2016 12:39:00" UPDATED_BY="SADMIN" CREATED="10/14/2003 20:08:27" CREATED_BY="SADMIN" EXT_REC_TABLES="S_APPL_WT_IT_RX"&gt;</w:t>
              <w:br/>
              <w:tab/>
              <w:tab/>
              <w:tab/>
              <w:tab/>
              <w:t>&lt;/APPLET_WEB_TEMPLATE_ITEM&gt;</w:t>
              <w:br/>
              <w:tab/>
              <w:tab/>
              <w:tab/>
              <w:tab/>
              <w:t>&lt;APPLET_WEB_TEMPLATE_ITEM COLUMN_SPAN="29" CONTROL="CalculatedHomePhone#" GRID_PROPERTY="FormattedLabel" INACTIVE="N" ITEM_IDENTIFIER="60078" MARKUP_LANGUAGE="HTML" NAME="CalculatedHomePhone#Label" ROW_SPAN="3" TYPE="Control" UPDATED="10/14/2003 20:08:27" UPDATED_BY="SADMIN" CREATED="10/14/2003 20:08:27" CREATED_BY="SADMIN"&gt;</w:t>
              <w:br/>
              <w:tab/>
              <w:tab/>
              <w:tab/>
              <w:tab/>
              <w:t>&lt;/APPLET_WEB_TEMPLATE_ITEM&gt;</w:t>
              <w:br/>
              <w:tab/>
              <w:tab/>
              <w:tab/>
              <w:tab/>
              <w:t>&lt;APPLET_WEB_TEMPLATE_ITEM COLUMN_SPAN="13" CONTROL="CalculatedJobTitle" GRID_PROPERTY="FormattedHtml" INACTIVE="N" ITEM_IDENTIFIER="11023" MARKUP_LANGUAGE="HTML" NAME="CalculatedJobTitle" ROW_SPAN="3" TMPL_ITEM_HOLDER_NAME="SiebControl_11_23" TYPE="Control" UPDATED="11/04/2016 12:39:00" UPDATED_BY="SADMIN" CREATED="10/14/2003 20:08:27" CREATED_BY="SADMIN" EXT_REC_TABLES="S_APPL_WT_IT_RX"&gt;</w:t>
              <w:br/>
              <w:tab/>
              <w:tab/>
              <w:tab/>
              <w:tab/>
              <w:t>&lt;/APPLET_WEB_TEMPLATE_ITEM&gt;</w:t>
              <w:br/>
              <w:tab/>
              <w:tab/>
              <w:tab/>
              <w:tab/>
              <w:t>&lt;APPLET_WEB_TEMPLATE_ITEM COLUMN_SPAN="21" CONTROL="CalculatedJobTitle" GRID_PROPERTY="FormattedLabel" INACTIVE="N" ITEM_IDENTIFIER="11002" MARKUP_LANGUAGE="HTML" NAME="CalculatedJobTitleLabel" ROW_SPAN="3" TYPE="Control" UPDATED="10/14/2003 20:08:27" UPDATED_BY="SADMIN" CREATED="10/14/2003 20:08:27" CREATED_BY="SADMIN"&gt;</w:t>
              <w:br/>
              <w:tab/>
              <w:tab/>
              <w:tab/>
              <w:tab/>
              <w:t>&lt;/APPLET_WEB_TEMPLATE_ITEM&gt;</w:t>
              <w:br/>
              <w:tab/>
              <w:tab/>
              <w:tab/>
              <w:tab/>
              <w:t>&lt;APPLET_WEB_TEMPLATE_ITEM COLUMN_SPAN="13" CONTROL="CalculatedM/M" GRID_PROPERTY="FormattedHtml" INACTIVE="N" ITEM_IDENTIFIER="14023" MARKUP_LANGUAGE="HTML" NAME="CalculatedM/M" ROW_SPAN="3" TMPL_ITEM_HOLDER_NAME="SiebControl_14_23" TYPE="Control" UPDATED="11/04/2016 12:39:00" UPDATED_BY="SADMIN" CREATED="10/14/2003 20:08:27" CREATED_BY="SADMIN" EXT_REC_TABLES="S_APPL_WT_IT_RX"&gt;</w:t>
              <w:br/>
              <w:tab/>
              <w:tab/>
              <w:tab/>
              <w:tab/>
              <w:t>&lt;/APPLET_WEB_TEMPLATE_ITEM&gt;</w:t>
              <w:br/>
              <w:tab/>
              <w:tab/>
              <w:tab/>
              <w:tab/>
              <w:t>&lt;APPLET_WEB_TEMPLATE_ITEM COLUMN_SPAN="21" CONTROL="CalculatedM/M" GRID_PROPERTY="FormattedLabel" INACTIVE="N" ITEM_IDENTIFIER="14002" MARKUP_LANGUAGE="HTML" NAME="CalculatedM/MLabel" ROW_SPAN="3" TYPE="Control" UPDATED="10/14/2003 20:08:27" UPDATED_BY="SADMIN" CREATED="10/14/2003 20:08:27" CREATED_BY="SADMIN"&gt;</w:t>
              <w:br/>
              <w:tab/>
              <w:tab/>
              <w:tab/>
              <w:tab/>
              <w:t>&lt;/APPLET_WEB_TEMPLATE_ITEM&gt;</w:t>
              <w:br/>
              <w:tab/>
              <w:tab/>
              <w:tab/>
              <w:tab/>
              <w:t>&lt;APPLET_WEB_TEMPLATE_ITEM COLUMN_SPAN="15" CONTROL="CalculatedSuppressCall" GRID_PROPERTY="FormattedHtml" INACTIVE="N" ITEM_IDENTIFIER="36107" MARKUP_LANGUAGE="HTML" NAME="CalculatedSuppressCall" ROW_SPAN="3" TMPL_ITEM_HOLDER_NAME="SiebControl_36_107" TYPE="Control" UPDATED="11/04/2016 12:39:00" UPDATED_BY="SADMIN" CREATED="10/14/2003 20:08:27" CREATED_BY="SADMIN" EXT_REC_TABLES="S_APPL_WT_IT_RX"&gt;</w:t>
              <w:br/>
              <w:tab/>
              <w:tab/>
              <w:tab/>
              <w:tab/>
              <w:t>&lt;/APPLET_WEB_TEMPLATE_ITEM&gt;</w:t>
              <w:br/>
              <w:tab/>
              <w:tab/>
              <w:tab/>
              <w:tab/>
              <w:t>&lt;APPLET_WEB_TEMPLATE_ITEM COLUMN_SPAN="29" CONTROL="CalculatedSuppressCall" GRID_PROPERTY="FormattedLabel" INACTIVE="N" ITEM_IDENTIFIER="36078" MARKUP_LANGUAGE="HTML" NAME="CalculatedSuppressCallLabel" ROW_SPAN="3" TYPE="Control" UPDATED="10/14/2003 20:08:27" UPDATED_BY="SADMIN" CREATED="10/14/2003 20:08:27" CREATED_BY="SADMIN"&gt;</w:t>
              <w:br/>
              <w:tab/>
              <w:tab/>
              <w:tab/>
              <w:tab/>
              <w:t>&lt;/APPLET_WEB_TEMPLATE_ITEM&gt;</w:t>
              <w:br/>
              <w:tab/>
              <w:tab/>
              <w:tab/>
              <w:tab/>
              <w:t>&lt;APPLET_WEB_TEMPLATE_ITEM COLUMN_SPAN="15" CONTROL="CalculatedSuppressEmail" GRID_PROPERTY="FormattedHtml" INACTIVE="N" ITEM_IDENTIFIER="30107" MARKUP_LANGUAGE="HTML" NAME="CalculatedSuppressEmail" ROW_SPAN="3" TMPL_ITEM_HOLDER_NAME="SiebControl_30_107" TYPE="Control" UPDATED="11/04/2016 12:39:00" UPDATED_BY="SADMIN" CREATED="10/14/2003 20:08:27" CREATED_BY="SADMIN" EXT_REC_TABLES="S_APPL_WT_IT_RX"&gt;</w:t>
              <w:br/>
              <w:tab/>
              <w:tab/>
              <w:tab/>
              <w:tab/>
              <w:t>&lt;/APPLET_WEB_TEMPLATE_ITEM&gt;</w:t>
              <w:br/>
              <w:tab/>
              <w:tab/>
              <w:tab/>
              <w:tab/>
              <w:t>&lt;APPLET_WEB_TEMPLATE_ITEM COLUMN_SPAN="29" CONTROL="CalculatedSuppressEmail" GRID_PROPERTY="FormattedLabel" INACTIVE="N" ITEM_IDENTIFIER="30078" MARKUP_LANGUAGE="HTML" NAME="CalculatedSuppressEmailLabel" ROW_SPAN="3" TYPE="Control" UPDATED="10/14/2003 20:08:27" UPDATED_BY="SADMIN" CREATED="10/14/2003 20:08:27" CREATED_BY="SADMIN"&gt;</w:t>
              <w:br/>
              <w:tab/>
              <w:tab/>
              <w:tab/>
              <w:tab/>
              <w:t>&lt;/APPLET_WEB_TEMPLATE_ITEM&gt;</w:t>
              <w:br/>
              <w:tab/>
              <w:tab/>
              <w:tab/>
              <w:tab/>
              <w:t>&lt;APPLET_WEB_TEMPLATE_ITEM COLUMN_SPAN="15" CONTROL="CalculatedSuppressMail" GRID_PROPERTY="FormattedHtml" INACTIVE="N" ITEM_IDENTIFIER="33107" MARKUP_LANGUAGE="HTML" NAME="CalculatedSuppressMail" ROW_SPAN="3" TMPL_ITEM_HOLDER_NAME="SiebControl_33_107" TYPE="Control" UPDATED="11/04/2016 12:39:00" UPDATED_BY="SADMIN" CREATED="10/14/2003 20:08:27" CREATED_BY="SADMIN" EXT_REC_TABLES="S_APPL_WT_IT_RX"&gt;</w:t>
              <w:br/>
              <w:tab/>
              <w:tab/>
              <w:tab/>
              <w:tab/>
              <w:t>&lt;/APPLET_WEB_TEMPLATE_ITEM&gt;</w:t>
              <w:br/>
              <w:tab/>
              <w:tab/>
              <w:tab/>
              <w:tab/>
              <w:t>&lt;APPLET_WEB_TEMPLATE_ITEM COLUMN_SPAN="29" CONTROL="CalculatedSuppressMail" GRID_PROPERTY="FormattedLabel" INACTIVE="N" ITEM_IDENTIFIER="33078" MARKUP_LANGUAGE="HTML" NAME="CalculatedSuppressMailLabel" ROW_SPAN="3" TYPE="Control" UPDATED="10/14/2003 20:08:27" UPDATED_BY="SADMIN" CREATED="10/14/2003 20:08:27" CREATED_BY="SADMIN"&gt;</w:t>
              <w:br/>
              <w:tab/>
              <w:tab/>
              <w:tab/>
              <w:tab/>
              <w:t>&lt;/APPLET_WEB_TEMPLATE_ITEM&gt;</w:t>
              <w:br/>
              <w:tab/>
              <w:tab/>
              <w:tab/>
              <w:tab/>
              <w:t>&lt;APPLET_WEB_TEMPLATE_ITEM COLUMN_SPAN="15" CONTROL="CalculatedTimeZone" GRID_PROPERTY="FormattedHtml" INACTIVE="N" ITEM_IDENTIFIER="11107" MARKUP_LANGUAGE="HTML" NAME="CalculatedTimeZone" ROW_SPAN="3" TMPL_ITEM_HOLDER_NAME="SiebControl_11_107" TYPE="Control" UPDATED="11/04/2016 12:39:00" UPDATED_BY="SADMIN" CREATED="10/14/2003 20:08:27" CREATED_BY="SADMIN" EXT_REC_TABLES="S_APPL_WT_IT_RX"&gt;</w:t>
              <w:br/>
              <w:tab/>
              <w:tab/>
              <w:tab/>
              <w:tab/>
              <w:t>&lt;/APPLET_WEB_TEMPLATE_ITEM&gt;</w:t>
              <w:br/>
              <w:tab/>
              <w:tab/>
              <w:tab/>
              <w:tab/>
              <w:t>&lt;APPLET_WEB_TEMPLATE_ITEM COLUMN_SPAN="29" CONTROL="CalculatedTimeZone" GRID_PROPERTY="FormattedLabel" INACTIVE="N" ITEM_IDENTIFIER="11078" MARKUP_LANGUAGE="HTML" NAME="CalculatedTimeZoneLabel" ROW_SPAN="3" TYPE="Control" UPDATED="10/14/2003 20:08:27" UPDATED_BY="SADMIN" CREATED="10/14/2003 20:08:27" CREATED_BY="SADMIN"&gt;</w:t>
              <w:br/>
              <w:tab/>
              <w:tab/>
              <w:tab/>
              <w:tab/>
              <w:t>&lt;/APPLET_WEB_TEMPLATE_ITEM&gt;</w:t>
              <w:br/>
              <w:tab/>
              <w:tab/>
              <w:tab/>
              <w:tab/>
              <w:t>&lt;APPLET_WEB_TEMPLATE_ITEM COLUMN_SPAN="15" CONTROL="CalculatedWorkPhone#" GRID_PROPERTY="FormattedHtml" INACTIVE="N" ITEM_IDENTIFIER="8107" MARKUP_LANGUAGE="HTML" NAME="CalculatedWorkPhone#" ROW_SPAN="3" TMPL_ITEM_HOLDER_NAME="SiebControl_8_107" TYPE="Control" UPDATED="11/04/2016 12:39:00" UPDATED_BY="SADMIN" CREATED="10/14/2003 20:08:27" CREATED_BY="SADMIN" EXT_REC_TABLES="S_APPL_WT_IT_RX"&gt;</w:t>
              <w:br/>
              <w:tab/>
              <w:tab/>
              <w:tab/>
              <w:tab/>
              <w:t>&lt;/APPLET_WEB_TEMPLATE_ITEM&gt;</w:t>
              <w:br/>
              <w:tab/>
              <w:tab/>
              <w:tab/>
              <w:tab/>
              <w:t>&lt;APPLET_WEB_TEMPLATE_ITEM COLUMN_SPAN="29" CONTROL="CalculatedWorkPhone#" GRID_PROPERTY="FormattedLabel" INACTIVE="N" ITEM_IDENTIFIER="8078" MARKUP_LANGUAGE="HTML" NAME="CalculatedWorkPhone#Label" ROW_SPAN="3" TYPE="Control" UPDATED="10/14/2003 20:08:27" UPDATED_BY="SADMIN" CREATED="10/14/2003 20:08:27" CREATED_BY="SADMIN"&gt;</w:t>
              <w:br/>
              <w:tab/>
              <w:tab/>
              <w:tab/>
              <w:tab/>
              <w:t>&lt;/APPLET_WEB_TEMPLATE_ITEM&gt;</w:t>
              <w:br/>
              <w:tab/>
              <w:tab/>
              <w:tab/>
              <w:tab/>
              <w:t>&lt;APPLET_WEB_TEMPLATE_ITEM COLUMN_SPAN="49" CONTROL="Comments" GRID_PROPERTY="FormattedHtml" INACTIVE="N" ITEM_IDENTIFIER="49028" MARKUP_LANGUAGE="HTML" NAME="Comments" ROW_SPAN="7" TMPL_ITEM_HOLDER_NAME="SiebControl_49_28" TYPE="Control" UPDATED="11/04/2016 12:39:00" UPDATED_BY="SADMIN" CREATED="10/14/2003 20:08:27" CREATED_BY="SADMIN" EXT_REC_TABLES="S_APPL_WT_IT_RX"&gt;</w:t>
              <w:br/>
              <w:tab/>
              <w:tab/>
              <w:tab/>
              <w:tab/>
              <w:t>&lt;/APPLET_WEB_TEMPLATE_ITEM&gt;</w:t>
              <w:br/>
              <w:tab/>
              <w:tab/>
              <w:tab/>
              <w:tab/>
              <w:t>&lt;APPLET_WEB_TEMPLATE_ITEM COLUMN_SPAN="26" COMMENTS="7.7 set label height of large text field to 24 pixels" CONTROL="Comments" GRID_PROPERTY="FormattedLabel" INACTIVE="N" ITEM_IDENTIFIER="49002" MARKUP_LANGUAGE="HTML" NAME="CommentsLabel" ROW_SPAN="3" TYPE="Control" UPDATED="12/14/2005 00:44:50" UPDATED_BY="SADMIN" CREATED="10/14/2003 20:08:27" CREATED_BY="SADMIN"&gt;</w:t>
              <w:br/>
              <w:tab/>
              <w:tab/>
              <w:tab/>
              <w:tab/>
              <w:t>&lt;/APPLET_WEB_TEMPLATE_ITEM&gt;</w:t>
              <w:br/>
              <w:tab/>
              <w:tab/>
              <w:tab/>
              <w:tab/>
              <w:t>&lt;APPLET_WEB_TEMPLATE_ITEM COLUMN_SPAN="13" CONTROL="ContactFirstName" GRID_PROPERTY="FormattedHtml" INACTIVE="N" ITEM_IDENTIFIER="8023" MARKUP_LANGUAGE="HTML" NAME="ContactFirstName" ROW_SPAN="3" TMPL_ITEM_HOLDER_NAME="SiebControl_8_23" TYPE="Control" UPDATED="11/04/2016 12:39:00" UPDATED_BY="SADMIN" CREATED="10/14/2003 20:08:27" CREATED_BY="SADMIN" EXT_REC_TABLES="S_APPL_WT_IT_RX"&gt;</w:t>
              <w:br/>
              <w:tab/>
              <w:tab/>
              <w:tab/>
              <w:tab/>
              <w:t>&lt;/APPLET_WEB_TEMPLATE_ITEM&gt;</w:t>
              <w:br/>
              <w:tab/>
              <w:tab/>
              <w:tab/>
              <w:tab/>
              <w:t>&lt;APPLET_WEB_TEMPLATE_ITEM COLUMN_SPAN="21" CONTROL="ContactFirstName" GRID_PROPERTY="FormattedLabel" INACTIVE="N" ITEM_IDENTIFIER="8002" MARKUP_LANGUAGE="HTML" NAME="ContactFirstNameLabel" ROW_SPAN="3" TYPE="Control" UPDATED="10/14/2003 20:08:27" UPDATED_BY="SADMIN" CREATED="10/14/2003 20:08:27" CREATED_BY="SADMIN"&gt;</w:t>
              <w:br/>
              <w:tab/>
              <w:tab/>
              <w:tab/>
              <w:tab/>
              <w:t>&lt;/APPLET_WEB_TEMPLATE_ITEM&gt;</w:t>
              <w:br/>
              <w:tab/>
              <w:tab/>
              <w:tab/>
              <w:tab/>
              <w:t>&lt;APPLET_WEB_TEMPLATE_ITEM COLUMN_SPAN="13" CONTROL="ContactLastName" GRID_PROPERTY="FormattedHtml" INACTIVE="N" ITEM_IDENTIFIER="5023" MARKUP_LANGUAGE="HTML" NAME="ContactLastName" ROW_SPAN="3" TMPL_ITEM_HOLDER_NAME="SiebControl_5_23" TYPE="Control" UPDATED="11/04/2016 12:39:00" UPDATED_BY="SADMIN" CREATED="10/14/2003 20:08:27" CREATED_BY="SADMIN" EXT_REC_TABLES="S_APPL_WT_IT_RX"&gt;</w:t>
              <w:br/>
              <w:tab/>
              <w:tab/>
              <w:tab/>
              <w:tab/>
              <w:t>&lt;/APPLET_WEB_TEMPLATE_ITEM&gt;</w:t>
              <w:br/>
              <w:tab/>
              <w:tab/>
              <w:tab/>
              <w:tab/>
              <w:t>&lt;APPLET_WEB_TEMPLATE_ITEM COLUMN_SPAN="21" CONTROL="ContactLastName" GRID_PROPERTY="FormattedLabel" INACTIVE="N" ITEM_IDENTIFIER="5002" MARKUP_LANGUAGE="HTML" NAME="ContactLastNameLabel" ROW_SPAN="3" TYPE="Control" UPDATED="10/14/2003 20:08:27" UPDATED_BY="SADMIN" CREATED="10/14/2003 20:08:27" CREATED_BY="SADMIN"&gt;</w:t>
              <w:br/>
              <w:tab/>
              <w:tab/>
              <w:tab/>
              <w:tab/>
              <w:t>&lt;/APPLET_WEB_TEMPLATE_ITEM&gt;</w:t>
              <w:br/>
              <w:tab/>
              <w:tab/>
              <w:tab/>
              <w:tab/>
              <w:t>&lt;APPLET_WEB_TEMPLATE_ITEM COLUMN_SPAN="12" CONTROL="Created" GRID_PROPERTY="FormattedHtml" INACTIVE="N" ITEM_IDENTIFIER="31028" MARKUP_LANGUAGE="HTML" NAME="Created" ROW_SPAN="3" TMPL_ITEM_HOLDER_NAME="SiebControl_31_28" TYPE="Control" UPDATED="11/04/2016 12:39:00" UPDATED_BY="SADMIN" CREATED="10/14/2003 20:08:27" CREATED_BY="SADMIN" EXT_REC_TABLES="S_APPL_WT_IT_RX"&gt;</w:t>
              <w:br/>
              <w:tab/>
              <w:tab/>
              <w:tab/>
              <w:tab/>
              <w:t>&lt;/APPLET_WEB_TEMPLATE_ITEM&gt;</w:t>
              <w:br/>
              <w:tab/>
              <w:tab/>
              <w:tab/>
              <w:tab/>
              <w:t>&lt;APPLET_WEB_TEMPLATE_ITEM COLUMN_SPAN="26" CONTROL="Created" GRID_PROPERTY="FormattedLabel" INACTIVE="N" ITEM_IDENTIFIER="31002" MARKUP_LANGUAGE="HTML" NAME="CreatedLabel" ROW_SPAN="3" TYPE="Control" UPDATED="10/14/2003 20:08:27" UPDATED_BY="SADMIN" CREATED="10/14/2003 20:08:27" CREATED_BY="SADMIN"&gt;</w:t>
              <w:br/>
              <w:tab/>
              <w:tab/>
              <w:tab/>
              <w:tab/>
              <w:t>&lt;/APPLET_WEB_TEMPLATE_ITEM&gt;</w:t>
              <w:br/>
              <w:tab/>
              <w:tab/>
              <w:tab/>
              <w:tab/>
              <w:t>&lt;APPLET_WEB_TEMPLATE_ITEM COLUMN_SPAN="15" CONTROL="DUNSNumber" GRID_PROPERTY="FormattedHtml" INACTIVE="N" ITEM_IDENTIFIER="20107" MARKUP_LANGUAGE="HTML" NAME="DUNSNumber" ROW_SPAN="3" TMPL_ITEM_HOLDER_NAME="SiebControl_20_107" TYPE="Control" UPDATED="11/04/2016 12:39:00" UPDATED_BY="SADMIN" CREATED="10/14/2003 20:08:27" CREATED_BY="SADMIN" EXT_REC_TABLES="S_APPL_WT_IT_RX"&gt;</w:t>
              <w:br/>
              <w:tab/>
              <w:tab/>
              <w:tab/>
              <w:tab/>
              <w:t>&lt;/APPLET_WEB_TEMPLATE_ITEM&gt;</w:t>
              <w:br/>
              <w:tab/>
              <w:tab/>
              <w:tab/>
              <w:tab/>
              <w:t>&lt;APPLET_WEB_TEMPLATE_ITEM COLUMN_SPAN="29" CONTROL="DUNSNumber" GRID_PROPERTY="FormattedLabel" INACTIVE="N" ITEM_IDENTIFIER="20078" MARKUP_LANGUAGE="HTML" NAME="DUNSNumberLabel" ROW_SPAN="3" TYPE="Control" UPDATED="10/14/2003 20:08:27" UPDATED_BY="SADMIN" CREATED="10/14/2003 20:08:27"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12:39:00" UPDATED_BY="SADMIN" CREATED="10/14/2003 20:08:27" CREATED_BY="SADMIN" EXT_REC_TABLES="S_APPL_WT_IT_RX"&gt;</w:t>
              <w:br/>
              <w:tab/>
              <w:tab/>
              <w:tab/>
              <w:tab/>
              <w:t>&lt;/APPLET_WEB_TEMPLATE_ITEM&gt;</w:t>
              <w:br/>
              <w:tab/>
              <w:tab/>
              <w:tab/>
              <w:tab/>
              <w:t>&lt;APPLET_WEB_TEMPLATE_ITEM COLUMN_SPAN="12" CONTROL="DialAttempts" GRID_PROPERTY="FormattedHtml" INACTIVE="N" ITEM_IDENTIFIER="22028" MARKUP_LANGUAGE="HTML" NAME="DialAttempts" ROW_SPAN="3" TMPL_ITEM_HOLDER_NAME="SiebControl_22_28" TYPE="Control" UPDATED="11/04/2016 12:39:00" UPDATED_BY="SADMIN" CREATED="10/14/2003 20:08:27" CREATED_BY="SADMIN" EXT_REC_TABLES="S_APPL_WT_IT_RX"&gt;</w:t>
              <w:br/>
              <w:tab/>
              <w:tab/>
              <w:tab/>
              <w:tab/>
              <w:t>&lt;/APPLET_WEB_TEMPLATE_ITEM&gt;</w:t>
              <w:br/>
              <w:tab/>
              <w:tab/>
              <w:tab/>
              <w:tab/>
              <w:t>&lt;APPLET_WEB_TEMPLATE_ITEM COLUMN_SPAN="26" CONTROL="DialAttempts" GRID_PROPERTY="FormattedLabel" INACTIVE="N" ITEM_IDENTIFIER="22002" MARKUP_LANGUAGE="HTML" NAME="DialAttemptsLabel" ROW_SPAN="3" TYPE="Control" UPDATED="10/14/2003 20:08:27" UPDATED_BY="SADMIN" CREATED="10/14/2003 20:08:27"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12:39:00" UPDATED_BY="SADMIN" CREATED="10/14/2003 20:08:27"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12:39:00" UPDATED_BY="SADMIN" CREATED="10/14/2003 20:08:27"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12:39:00" UPDATED_BY="SADMIN" CREATED="10/14/2003 20:08:27"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12:39:00" UPDATED_BY="SADMIN" CREATED="11/04/2016 12:39:00" CREATED_BY="SADMIN" EXT_REC_TABLES="S_APPL_WT_IT_RX"&gt;</w:t>
              <w:br/>
              <w:tab/>
              <w:tab/>
              <w:tab/>
              <w:tab/>
              <w:t>&lt;/APPLET_WEB_TEMPLATE_ITEM&gt;</w:t>
              <w:br/>
              <w:tab/>
              <w:tab/>
              <w:tab/>
              <w:tab/>
              <w:t>&lt;APPLET_WEB_TEMPLATE_ITEM COLUMN_SPAN="75" CONTROL="HTML FormSection" GRID_PROPERTY="FormattedHtml" INACTIVE="N" ITEM_IDENTIFIER="2002" MARKUP_LANGUAGE="HTML" NAME="HTML FormSection" ROW_SPAN="3" TMPL_ITEM_HOLDER_NAME="SiebControl_2_2" TYPE="Control" UPDATED="11/04/2016 12:39:00" UPDATED_BY="SADMIN" CREATED="10/14/2003 20:08:27" CREATED_BY="SADMIN" EXT_REC_TABLES="S_APPL_WT_IT_RX"&gt;</w:t>
              <w:br/>
              <w:tab/>
              <w:tab/>
              <w:tab/>
              <w:tab/>
              <w:t>&lt;/APPLET_WEB_TEMPLATE_ITEM&gt;</w:t>
              <w:br/>
              <w:tab/>
              <w:tab/>
              <w:tab/>
              <w:tab/>
              <w:t>&lt;APPLET_WEB_TEMPLATE_ITEM COLUMN_SPAN="75" CONTROL="HTML FormSection2" GRID_PROPERTY="FormattedHtml" INACTIVE="N" ITEM_IDENTIFIER="19002" MARKUP_LANGUAGE="HTML" NAME="HTML FormSection2" ROW_SPAN="3" TMPL_ITEM_HOLDER_NAME="SiebControl_19_2" TYPE="Control" UPDATED="11/04/2016 12:39:00" UPDATED_BY="SADMIN" CREATED="10/14/2003 20:08:27" CREATED_BY="SADMIN" EXT_REC_TABLES="S_APPL_WT_IT_RX"&gt;</w:t>
              <w:br/>
              <w:tab/>
              <w:tab/>
              <w:tab/>
              <w:tab/>
              <w:t>&lt;/APPLET_WEB_TEMPLATE_ITEM&gt;</w:t>
              <w:br/>
              <w:tab/>
              <w:tab/>
              <w:tab/>
              <w:tab/>
              <w:t>&lt;APPLET_WEB_TEMPLATE_ITEM COLUMN_SPAN="44" CONTROL="HTML FormSection3" GRID_PROPERTY="FormattedHtml" INACTIVE="N" ITEM_IDENTIFIER="2078" MARKUP_LANGUAGE="HTML" NAME="HTML FormSection3" ROW_SPAN="3" TMPL_ITEM_HOLDER_NAME="SiebControl_2_78" TYPE="Control" UPDATED="11/04/2016 12:39:00" UPDATED_BY="SADMIN" CREATED="10/14/2003 20:08:27" CREATED_BY="SADMIN" EXT_REC_TABLES="S_APPL_WT_IT_RX"&gt;</w:t>
              <w:br/>
              <w:tab/>
              <w:tab/>
              <w:tab/>
              <w:tab/>
              <w:t>&lt;/APPLET_WEB_TEMPLATE_ITEM&gt;</w:t>
              <w:br/>
              <w:tab/>
              <w:tab/>
              <w:tab/>
              <w:tab/>
              <w:t>&lt;APPLET_WEB_TEMPLATE_ITEM COLUMN_SPAN="44" CONTROL="HTML FormSection4" GRID_PROPERTY="FormattedHtml" INACTIVE="N" ITEM_IDENTIFIER="27078" MARKUP_LANGUAGE="HTML" NAME="HTML FormSection4" ROW_SPAN="3" TMPL_ITEM_HOLDER_NAME="SiebControl_27_78" TYPE="Control" UPDATED="11/04/2016 12:39:00" UPDATED_BY="SADMIN" CREATED="10/14/2003 20:08:27" CREATED_BY="SADMIN" EXT_REC_TABLES="S_APPL_WT_IT_RX"&gt;</w:t>
              <w:br/>
              <w:tab/>
              <w:tab/>
              <w:tab/>
              <w:tab/>
              <w:t>&lt;/APPLET_WEB_TEMPLATE_ITEM&gt;</w:t>
              <w:br/>
              <w:tab/>
              <w:tab/>
              <w:tab/>
              <w:tab/>
              <w:t>&lt;APPLET_WEB_TEMPLATE_ITEM COLUMN_SPAN="15" CONTROL="HTML Text" GRID_PROPERTY="FormattedHtml" INACTIVE="N" ITEM_IDENTIFIER="23107" MARKUP_LANGUAGE="HTML" NAME="HTML Text" ROW_SPAN="3" TMPL_ITEM_HOLDER_NAME="SiebControl_23_107" TYPE="Control" UPDATED="11/04/2016 12:39:01" UPDATED_BY="SADMIN" CREATED="10/14/2003 20:08:27" CREATED_BY="SADMIN" EXT_REC_TABLES="S_APPL_WT_IT_RX"&gt;</w:t>
              <w:br/>
              <w:tab/>
              <w:tab/>
              <w:tab/>
              <w:tab/>
              <w:t>&lt;/APPLET_WEB_TEMPLATE_ITEM&gt;</w:t>
              <w:br/>
              <w:tab/>
              <w:tab/>
              <w:tab/>
              <w:tab/>
              <w:t>&lt;APPLET_WEB_TEMPLATE_ITEM COLUMN_SPAN="15" CONTROL="Calculated Street Address" GRID_PROPERTY="FormattedHtml" INACTIVE="N" ITEM_IDENTIFIER="42107" MARKUP_LANGUAGE="HTML" NAME="HTML Text23" ROW_SPAN="3" TMPL_ITEM_HOLDER_NAME="SiebControl_42_107" TYPE="Control" UPDATED="11/04/2016 12:39:01" UPDATED_BY="SADMIN" CREATED="10/14/2003 20:08:27" CREATED_BY="SADMIN" EXT_REC_TABLES="S_APPL_WT_IT_RX"&gt;</w:t>
              <w:br/>
              <w:tab/>
              <w:tab/>
              <w:tab/>
              <w:tab/>
              <w:t>&lt;/APPLET_WEB_TEMPLATE_ITEM&gt;</w:t>
              <w:br/>
              <w:tab/>
              <w:tab/>
              <w:tab/>
              <w:tab/>
              <w:t>&lt;APPLET_WEB_TEMPLATE_ITEM COLUMN_SPAN="15" CONTROL="Calculated State" GRID_PROPERTY="FormattedHtml" INACTIVE="N" ITEM_IDENTIFIER="48107" MARKUP_LANGUAGE="HTML" NAME="HTML Text232" ROW_SPAN="3" TMPL_ITEM_HOLDER_NAME="SiebControl_48_107" TYPE="Control" UPDATED="11/04/2016 12:39:01" UPDATED_BY="SADMIN" CREATED="10/14/2003 20:08:27" CREATED_BY="SADMIN" EXT_REC_TABLES="S_APPL_WT_IT_RX"&gt;</w:t>
              <w:br/>
              <w:tab/>
              <w:tab/>
              <w:tab/>
              <w:tab/>
              <w:t>&lt;/APPLET_WEB_TEMPLATE_ITEM&gt;</w:t>
              <w:br/>
              <w:tab/>
              <w:tab/>
              <w:tab/>
              <w:tab/>
              <w:t>&lt;APPLET_WEB_TEMPLATE_ITEM COLUMN_SPAN="15" CONTROL="Calculated City" GRID_PROPERTY="FormattedHtml" INACTIVE="N" ITEM_IDENTIFIER="45107" MARKUP_LANGUAGE="HTML" NAME="HTML Text233" ROW_SPAN="3" TMPL_ITEM_HOLDER_NAME="SiebControl_45_107" TYPE="Control" UPDATED="11/04/2016 12:39:01" UPDATED_BY="SADMIN" CREATED="10/14/2003 20:08:27" CREATED_BY="SADMIN" EXT_REC_TABLES="S_APPL_WT_IT_RX"&gt;</w:t>
              <w:br/>
              <w:tab/>
              <w:tab/>
              <w:tab/>
              <w:tab/>
              <w:t>&lt;/APPLET_WEB_TEMPLATE_ITEM&gt;</w:t>
              <w:br/>
              <w:tab/>
              <w:tab/>
              <w:tab/>
              <w:tab/>
              <w:t>&lt;APPLET_WEB_TEMPLATE_ITEM COLUMN_SPAN="15" CONTROL="Calculated Postal Code" GRID_PROPERTY="FormattedHtml" INACTIVE="N" ITEM_IDENTIFIER="51107" MARKUP_LANGUAGE="HTML" NAME="HTML Text234" ROW_SPAN="3" TMPL_ITEM_HOLDER_NAME="SiebControl_51_107" TYPE="Control" UPDATED="11/04/2016 12:39:01" UPDATED_BY="SADMIN" CREATED="10/14/2003 20:08:28" CREATED_BY="SADMIN" EXT_REC_TABLES="S_APPL_WT_IT_RX"&gt;</w:t>
              <w:br/>
              <w:tab/>
              <w:tab/>
              <w:tab/>
              <w:tab/>
              <w:t>&lt;/APPLET_WEB_TEMPLATE_ITEM&gt;</w:t>
              <w:br/>
              <w:tab/>
              <w:tab/>
              <w:tab/>
              <w:tab/>
              <w:t>&lt;APPLET_WEB_TEMPLATE_ITEM COLUMN_SPAN="15" CONTROL="Calculated Country" GRID_PROPERTY="FormattedHtml" INACTIVE="N" ITEM_IDENTIFIER="54107" MARKUP_LANGUAGE="HTML" NAME="HTML Text235" ROW_SPAN="3" TMPL_ITEM_HOLDER_NAME="SiebControl_54_107" TYPE="Control" UPDATED="11/04/2016 12:39:01" UPDATED_BY="SADMIN" CREATED="10/14/2003 20:08:28" CREATED_BY="SADMIN" EXT_REC_TABLES="S_APPL_WT_IT_RX"&gt;</w:t>
              <w:br/>
              <w:tab/>
              <w:tab/>
              <w:tab/>
              <w:tab/>
              <w:t>&lt;/APPLET_WEB_TEMPLATE_ITEM&gt;</w:t>
              <w:br/>
              <w:tab/>
              <w:tab/>
              <w:tab/>
              <w:tab/>
              <w:t>&lt;APPLET_WEB_TEMPLATE_ITEM COLUMN_SPAN="29" CONTROL="HTML Text" GRID_PROPERTY="FormattedLabel" INACTIVE="N" ITEM_IDENTIFIER="23078" MARKUP_LANGUAGE="HTML" NAME="HTML TextLabel" ROW_SPAN="3" TYPE="Control" UPDATED="10/14/2003 20:08:28" UPDATED_BY="SADMIN" CREATED="10/14/2003 20:08:28" CREATED_BY="SADMIN"&gt;</w:t>
              <w:br/>
              <w:tab/>
              <w:tab/>
              <w:tab/>
              <w:tab/>
              <w:t>&lt;/APPLET_WEB_TEMPLATE_ITEM&gt;</w:t>
              <w:br/>
              <w:tab/>
              <w:tab/>
              <w:tab/>
              <w:tab/>
              <w:t>&lt;APPLET_WEB_TEMPLATE_ITEM COLUMN_SPAN="15" CONTROL="Industry" GRID_PROPERTY="FormattedHtml" INACTIVE="N" ITEM_IDENTIFIER="17107" MARKUP_LANGUAGE="HTML" NAME="Industry" ROW_SPAN="3" TMPL_ITEM_HOLDER_NAME="SiebControl_17_107" TYPE="Control" UPDATED="11/04/2016 12:39:01" UPDATED_BY="SADMIN" CREATED="10/14/2003 20:08:28" CREATED_BY="SADMIN" EXT_REC_TABLES="S_APPL_WT_IT_RX"&gt;</w:t>
              <w:br/>
              <w:tab/>
              <w:tab/>
              <w:tab/>
              <w:tab/>
              <w:t>&lt;/APPLET_WEB_TEMPLATE_ITEM&gt;</w:t>
              <w:br/>
              <w:tab/>
              <w:tab/>
              <w:tab/>
              <w:tab/>
              <w:t>&lt;APPLET_WEB_TEMPLATE_ITEM COLUMN_SPAN="29" CONTROL="Industry" GRID_PROPERTY="FormattedLabel" INACTIVE="N" ITEM_IDENTIFIER="17078" MARKUP_LANGUAGE="HTML" NAME="IndustryLabel" ROW_SPAN="3" TYPE="Control" UPDATED="10/14/2003 20:08:28" UPDATED_BY="SADMIN" CREATED="10/14/2003 20:08:28" CREATED_BY="SADMIN"&gt;</w:t>
              <w:br/>
              <w:tab/>
              <w:tab/>
              <w:tab/>
              <w:tab/>
              <w:t>&lt;/APPLET_WEB_TEMPLATE_ITEM&gt;</w:t>
              <w:br/>
              <w:tab/>
              <w:tab/>
              <w:tab/>
              <w:tab/>
              <w:t>&lt;APPLET_WEB_TEMPLATE_ITEM COLUMN_SPAN="12" CONTROL="MarkedForDeletion" GRID_PROPERTY="FormattedHtml" INACTIVE="N" ITEM_IDENTIFIER="40028" MARKUP_LANGUAGE="HTML" NAME="MarkedForDeletion" ROW_SPAN="3" TMPL_ITEM_HOLDER_NAME="SiebControl_40_28" TYPE="Control" UPDATED="11/04/2016 12:39:01" UPDATED_BY="SADMIN" CREATED="10/14/2003 20:08:28" CREATED_BY="SADMIN" EXT_REC_TABLES="S_APPL_WT_IT_RX"&gt;</w:t>
              <w:br/>
              <w:tab/>
              <w:tab/>
              <w:tab/>
              <w:tab/>
              <w:t>&lt;/APPLET_WEB_TEMPLATE_ITEM&gt;</w:t>
              <w:br/>
              <w:tab/>
              <w:tab/>
              <w:tab/>
              <w:tab/>
              <w:t>&lt;APPLET_WEB_TEMPLATE_ITEM COLUMN_SPAN="26" CONTROL="MarkedForDeletion" GRID_PROPERTY="FormattedLabel" INACTIVE="N" ITEM_IDENTIFIER="40002" MARKUP_LANGUAGE="HTML" NAME="MarkedForDeletionLabel" ROW_SPAN="3" TYPE="Control" UPDATED="10/14/2003 20:08:28" UPDATED_BY="SADMIN" CREATED="10/14/2003 20:08:28" CREATED_BY="SADMIN"&gt;</w:t>
              <w:br/>
              <w:tab/>
              <w:tab/>
              <w:tab/>
              <w:tab/>
              <w:t>&lt;/APPLET_WEB_TEMPLATE_ITEM&gt;</w:t>
              <w:br/>
              <w:tab/>
              <w:tab/>
              <w:tab/>
              <w:tab/>
              <w:t>&lt;APPLET_WEB_TEMPLATE_ITEM CONTROL="MenuControl" EXTENSION_FLAG="Y" ITEM_IDENTIFIER="99997" NAME="MenuControl" TMPL_ITEM_HOLDER_NAME="SiebControl_99997" TYPE="Control" UPDATED="11/04/2016 12:39:01" UPDATED_BY="SADMIN" CREATED="11/04/2016 12:39:01" CREATED_BY="SADMIN" EXT_REC_TABLES="S_APPL_WT_IT_RX"&gt;</w:t>
              <w:br/>
              <w:tab/>
              <w:tab/>
              <w:tab/>
              <w:tab/>
              <w:t>&lt;/APPLET_WEB_TEMPLATE_ITEM&gt;</w:t>
              <w:br/>
              <w:tab/>
              <w:tab/>
              <w:tab/>
              <w:tab/>
              <w:t>&lt;APPLET_WEB_TEMPLATE_ITEM COLUMN_SPAN="12" CONTROL="MessageBounceType" GRID_PROPERTY="FormattedHtml" INACTIVE="N" ITEM_IDENTIFIER="34028" MARKUP_LANGUAGE="HTML" NAME="MessageBounceType" ROW_SPAN="3" TMPL_ITEM_HOLDER_NAME="SiebControl_34_28" TYPE="Control" UPDATED="11/04/2016 12:39:01" UPDATED_BY="SADMIN" CREATED="10/14/2003 20:08:28" CREATED_BY="SADMIN" EXT_REC_TABLES="S_APPL_WT_IT_RX"&gt;</w:t>
              <w:br/>
              <w:tab/>
              <w:tab/>
              <w:tab/>
              <w:tab/>
              <w:t>&lt;/APPLET_WEB_TEMPLATE_ITEM&gt;</w:t>
              <w:br/>
              <w:tab/>
              <w:tab/>
              <w:tab/>
              <w:tab/>
              <w:t>&lt;APPLET_WEB_TEMPLATE_ITEM COLUMN_SPAN="26" CONTROL="MessageBounceType" GRID_PROPERTY="FormattedLabel" INACTIVE="N" ITEM_IDENTIFIER="34002" MARKUP_LANGUAGE="HTML" NAME="MessageBounceTypeLabel" ROW_SPAN="3" TYPE="Control" UPDATED="10/14/2003 20:08:28" UPDATED_BY="SADMIN" CREATED="10/14/2003 20:08:28" CREATED_BY="SADMIN"&gt;</w:t>
              <w:br/>
              <w:tab/>
              <w:tab/>
              <w:tab/>
              <w:tab/>
              <w:t>&lt;/APPLET_WEB_TEMPLATE_ITEM&gt;</w:t>
              <w:br/>
              <w:tab/>
              <w:tab/>
              <w:tab/>
              <w:tab/>
              <w:t>&lt;APPLET_WEB_TEMPLATE_ITEM COLUMN_SPAN="12" CONTROL="MessageOpenTime" GRID_PROPERTY="FormattedHtml" INACTIVE="N" ITEM_IDENTIFIER="34065" MARKUP_LANGUAGE="HTML" NAME="MessageOpenTime" ROW_SPAN="3" TMPL_ITEM_HOLDER_NAME="SiebControl_34_65" TYPE="Control" UPDATED="11/04/2016 12:39:01" UPDATED_BY="SADMIN" CREATED="10/14/2003 20:08:28" CREATED_BY="SADMIN" EXT_REC_TABLES="S_APPL_WT_IT_RX"&gt;</w:t>
              <w:br/>
              <w:tab/>
              <w:tab/>
              <w:tab/>
              <w:tab/>
              <w:t>&lt;/APPLET_WEB_TEMPLATE_ITEM&gt;</w:t>
              <w:br/>
              <w:tab/>
              <w:tab/>
              <w:tab/>
              <w:tab/>
              <w:t>&lt;APPLET_WEB_TEMPLATE_ITEM COLUMN_SPAN="24" CONTROL="MessageOpenTime" GRID_PROPERTY="FormattedLabel" INACTIVE="N" ITEM_IDENTIFIER="34041" MARKUP_LANGUAGE="HTML" NAME="MessageOpenTimeLabel" ROW_SPAN="3" TYPE="Control" UPDATED="10/14/2003 20:08:28" UPDATED_BY="SADMIN" CREATED="10/14/2003 20:08:28" CREATED_BY="SADMIN"&gt;</w:t>
              <w:br/>
              <w:tab/>
              <w:tab/>
              <w:tab/>
              <w:tab/>
              <w:t>&lt;/APPLET_WEB_TEMPLATE_ITEM&gt;</w:t>
              <w:br/>
              <w:tab/>
              <w:tab/>
              <w:tab/>
              <w:tab/>
              <w:t>&lt;APPLET_WEB_TEMPLATE_ITEM COLUMN_SPAN="12" CONTROL="MessageReasonCode" GRID_PROPERTY="FormattedHtml" INACTIVE="N" ITEM_IDENTIFIER="37028" MARKUP_LANGUAGE="HTML" NAME="MessageReasonCode" ROW_SPAN="3" TMPL_ITEM_HOLDER_NAME="SiebControl_37_28" TYPE="Control" UPDATED="11/04/2016 12:39:01" UPDATED_BY="SADMIN" CREATED="10/14/2003 20:08:28" CREATED_BY="SADMIN" EXT_REC_TABLES="S_APPL_WT_IT_RX"&gt;</w:t>
              <w:br/>
              <w:tab/>
              <w:tab/>
              <w:tab/>
              <w:tab/>
              <w:t>&lt;/APPLET_WEB_TEMPLATE_ITEM&gt;</w:t>
              <w:br/>
              <w:tab/>
              <w:tab/>
              <w:tab/>
              <w:tab/>
              <w:t>&lt;APPLET_WEB_TEMPLATE_ITEM COLUMN_SPAN="26" CONTROL="MessageReasonCode" GRID_PROPERTY="FormattedLabel" INACTIVE="N" ITEM_IDENTIFIER="37002" MARKUP_LANGUAGE="HTML" NAME="MessageReasonCodeLabel" ROW_SPAN="3" TYPE="Control" UPDATED="10/14/2003 20:08:28" UPDATED_BY="SADMIN" CREATED="10/14/2003 20:08:28" CREATED_BY="SADMIN"&gt;</w:t>
              <w:br/>
              <w:tab/>
              <w:tab/>
              <w:tab/>
              <w:tab/>
              <w:t>&lt;/APPLET_WEB_TEMPLATE_ITEM&gt;</w:t>
              <w:br/>
              <w:tab/>
              <w:tab/>
              <w:tab/>
              <w:tab/>
              <w:t>&lt;APPLET_WEB_TEMPLATE_ITEM CONTROL="NameTitle 2" INACTIVE="N" ITEM_IDENTIFIER="90" MARKUP_LANGUAGE="HTML" NAME="NameTitle 2" TMPL_ITEM_HOLDER_NAME="SiebControl_90" TYPE="Control" UPDATED="11/04/2016 12:39:01" UPDATED_BY="SADMIN" CREATED="10/14/2003 20:08:28"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12:39:01" UPDATED_BY="SADMIN" CREATED="10/14/2003 20:08:28"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12:39:01" UPDATED_BY="SADMIN" CREATED="10/14/2003 20:08:28" CREATED_BY="SADMIN" EXT_REC_TABLES="S_APPL_WT_IT_RX"&gt;</w:t>
              <w:br/>
              <w:tab/>
              <w:tab/>
              <w:tab/>
              <w:tab/>
              <w:t>&lt;/APPLET_WEB_TEMPLATE_ITEM&gt;</w:t>
              <w:br/>
              <w:tab/>
              <w:tab/>
              <w:tab/>
              <w:tab/>
              <w:t>&lt;APPLET_WEB_TEMPLATE_ITEM COLUMN_SPAN="12" CONTROL="Offer Name" GRID_PROPERTY="FormattedHtml" INACTIVE="N" ITEM_IDENTIFIER="43028" MARKUP_LANGUAGE="HTML" NAME="Offer Name" ROW_SPAN="3" TMPL_ITEM_HOLDER_NAME="SiebControl_43_28" TYPE="Control" UPDATED="11/04/2016 12:39:01" UPDATED_BY="SADMIN" CREATED="12/14/2005 00:44:50" CREATED_BY="SADMIN" EXT_REC_TABLES="S_APPL_WT_IT_RX"&gt;</w:t>
              <w:br/>
              <w:tab/>
              <w:tab/>
              <w:tab/>
              <w:tab/>
              <w:t>&lt;/APPLET_WEB_TEMPLATE_ITEM&gt;</w:t>
              <w:br/>
              <w:tab/>
              <w:tab/>
              <w:tab/>
              <w:tab/>
              <w:t>&lt;APPLET_WEB_TEMPLATE_ITEM COLUMN_SPAN="26" CONTROL="Offer Name" GRID_PROPERTY="FormattedLabel" INACTIVE="N" ITEM_IDENTIFIER="43002" MARKUP_LANGUAGE="HTML" NAME="Offer NameLabel" ROW_SPAN="3" TYPE="Control" UPDATED="12/14/2005 00:44:50" UPDATED_BY="SADMIN" CREATED="12/14/2005 00:44:50" CREATED_BY="SADMIN"&gt;</w:t>
              <w:br/>
              <w:tab/>
              <w:tab/>
              <w:tab/>
              <w:tab/>
              <w:t>&lt;/APPLET_WEB_TEMPLATE_ITEM&gt;</w:t>
              <w:br/>
              <w:tab/>
              <w:tab/>
              <w:tab/>
              <w:tab/>
              <w:t>&lt;APPLET_WEB_TEMPLATE_ITEM COLUMN_SPAN="12" CONTROL="Organization Owner" GRID_PROPERTY="FormattedHtml" INACTIVE="N" ITEM_IDENTIFIER="25065" MARKUP_LANGUAGE="HTML" NAME="Organization Owner" ROW_SPAN="3" TMPL_ITEM_HOLDER_NAME="SiebControl_25_65" TYPE="Control" UPDATED="11/04/2016 12:39:01" UPDATED_BY="SADMIN" CREATED="10/14/2003 20:08:28" CREATED_BY="SADMIN" EXT_REC_TABLES="S_APPL_WT_IT_RX"&gt;</w:t>
              <w:br/>
              <w:tab/>
              <w:tab/>
              <w:tab/>
              <w:tab/>
              <w:t>&lt;/APPLET_WEB_TEMPLATE_ITEM&gt;</w:t>
              <w:br/>
              <w:tab/>
              <w:tab/>
              <w:tab/>
              <w:tab/>
              <w:t>&lt;APPLET_WEB_TEMPLATE_ITEM COLUMN_SPAN="24" CONTROL="Organization Owner" GRID_PROPERTY="FormattedLabel" INACTIVE="N" ITEM_IDENTIFIER="25041" MARKUP_LANGUAGE="HTML" NAME="Organization OwnerLabel" ROW_SPAN="3" TYPE="Control" UPDATED="10/14/2003 20:08:28" UPDATED_BY="SADMIN" CREATED="10/14/2003 20:08:28" CREATED_BY="SADMIN"&gt;</w:t>
              <w:br/>
              <w:tab/>
              <w:tab/>
              <w:tab/>
              <w:tab/>
              <w:t>&lt;/APPLET_WEB_TEMPLATE_ITEM&gt;</w:t>
              <w:br/>
              <w:tab/>
              <w:tab/>
              <w:tab/>
              <w:tab/>
              <w:t>&lt;APPLET_WEB_TEMPLATE_ITEM COLUMN_SPAN="12" CONTROL="Outcome" GRID_PROPERTY="FormattedHtml" INACTIVE="N" ITEM_IDENTIFIER="28028" MARKUP_LANGUAGE="HTML" NAME="Outcome" ROW_SPAN="3" TMPL_ITEM_HOLDER_NAME="SiebControl_28_28" TYPE="Control" UPDATED="11/04/2016 12:39:01" UPDATED_BY="SADMIN" CREATED="10/14/2003 20:08:28" CREATED_BY="SADMIN" EXT_REC_TABLES="S_APPL_WT_IT_RX"&gt;</w:t>
              <w:br/>
              <w:tab/>
              <w:tab/>
              <w:tab/>
              <w:tab/>
              <w:t>&lt;/APPLET_WEB_TEMPLATE_ITEM&gt;</w:t>
              <w:br/>
              <w:tab/>
              <w:tab/>
              <w:tab/>
              <w:tab/>
              <w:t>&lt;APPLET_WEB_TEMPLATE_ITEM COLUMN_SPAN="26" CONTROL="Outcome" GRID_PROPERTY="FormattedLabel" INACTIVE="N" ITEM_IDENTIFIER="28002" MARKUP_LANGUAGE="HTML" NAME="OutcomeLabel" ROW_SPAN="3" TYPE="Control" UPDATED="10/14/2003 20:08:28" UPDATED_BY="SADMIN" CREATED="10/14/2003 20:08:28" CREATED_BY="SADMIN"&gt;</w:t>
              <w:br/>
              <w:tab/>
              <w:tab/>
              <w:tab/>
              <w:tab/>
              <w:t>&lt;/APPLET_WEB_TEMPLATE_ITEM&gt;</w:t>
              <w:br/>
              <w:tab/>
              <w:tab/>
              <w:tab/>
              <w:tab/>
              <w:t>&lt;APPLET_WEB_TEMPLATE_ITEM COLUMN_SPAN="12" CONTROL="Position Owner" GRID_PROPERTY="FormattedHtml" INACTIVE="N" ITEM_IDENTIFIER="22065" MARKUP_LANGUAGE="HTML" NAME="Position Owner" ROW_SPAN="3" TMPL_ITEM_HOLDER_NAME="SiebControl_22_65" TYPE="Control" UPDATED="11/04/2016 12:39:01" UPDATED_BY="SADMIN" CREATED="10/14/2003 20:08:28" CREATED_BY="SADMIN" EXT_REC_TABLES="S_APPL_WT_IT_RX"&gt;</w:t>
              <w:br/>
              <w:tab/>
              <w:tab/>
              <w:tab/>
              <w:tab/>
              <w:t>&lt;/APPLET_WEB_TEMPLATE_ITEM&gt;</w:t>
              <w:br/>
              <w:tab/>
              <w:tab/>
              <w:tab/>
              <w:tab/>
              <w:t>&lt;APPLET_WEB_TEMPLATE_ITEM COLUMN_SPAN="24" CONTROL="Position Owner" GRID_PROPERTY="FormattedLabel" INACTIVE="N" ITEM_IDENTIFIER="22041" MARKUP_LANGUAGE="HTML" NAME="Position OwnerLabel" ROW_SPAN="3" TYPE="Control" UPDATED="10/14/2003 20:08:28" UPDATED_BY="SADMIN" CREATED="10/14/2003 20:08:28" CREATED_BY="SADMIN"&gt;</w:t>
              <w:br/>
              <w:tab/>
              <w:tab/>
              <w:tab/>
              <w:tab/>
              <w:t>&lt;/APPLET_WEB_TEMPLATE_ITEM&gt;</w:t>
              <w:br/>
              <w:tab/>
              <w:tab/>
              <w:tab/>
              <w:tab/>
              <w:t>&lt;APPLET_WEB_TEMPLATE_ITEM COLUMN_SPAN="14" CONTROL="ProspectFirstName" GRID_PROPERTY="FormattedHtml" INACTIVE="N" ITEM_IDENTIFIER="8063" MARKUP_LANGUAGE="HTML" NAME="ProspectFirstName" ROW_SPAN="3" TMPL_ITEM_HOLDER_NAME="SiebControl_8_63" TYPE="Control" UPDATED="11/04/2016 12:39:01" UPDATED_BY="SADMIN" CREATED="10/14/2003 20:08:28" CREATED_BY="SADMIN" EXT_REC_TABLES="S_APPL_WT_IT_RX"&gt;</w:t>
              <w:br/>
              <w:tab/>
              <w:tab/>
              <w:tab/>
              <w:tab/>
              <w:t>&lt;/APPLET_WEB_TEMPLATE_ITEM&gt;</w:t>
              <w:br/>
              <w:tab/>
              <w:tab/>
              <w:tab/>
              <w:tab/>
              <w:t>&lt;APPLET_WEB_TEMPLATE_ITEM COLUMN_SPAN="26" CONTROL="ProspectFirstName" GRID_PROPERTY="FormattedLabel" INACTIVE="N" ITEM_IDENTIFIER="8037" MARKUP_LANGUAGE="HTML" NAME="ProspectFirstNameLabel" ROW_SPAN="3" TYPE="Control" UPDATED="10/14/2003 20:08:28" UPDATED_BY="SADMIN" CREATED="10/14/2003 20:08:28" CREATED_BY="SADMIN"&gt;</w:t>
              <w:br/>
              <w:tab/>
              <w:tab/>
              <w:tab/>
              <w:tab/>
              <w:t>&lt;/APPLET_WEB_TEMPLATE_ITEM&gt;</w:t>
              <w:br/>
              <w:tab/>
              <w:tab/>
              <w:tab/>
              <w:tab/>
              <w:t>&lt;APPLET_WEB_TEMPLATE_ITEM COLUMN_SPAN="14" CONTROL="ProspectLastName" GRID_PROPERTY="FormattedHtml" INACTIVE="N" ITEM_IDENTIFIER="5063" MARKUP_LANGUAGE="HTML" NAME="ProspectLastName" ROW_SPAN="3" TMPL_ITEM_HOLDER_NAME="SiebControl_5_63" TYPE="Control" UPDATED="11/04/2016 12:39:01" UPDATED_BY="SADMIN" CREATED="10/14/2003 20:08:28" CREATED_BY="SADMIN" EXT_REC_TABLES="S_APPL_WT_IT_RX"&gt;</w:t>
              <w:br/>
              <w:tab/>
              <w:tab/>
              <w:tab/>
              <w:tab/>
              <w:t>&lt;/APPLET_WEB_TEMPLATE_ITEM&gt;</w:t>
              <w:br/>
              <w:tab/>
              <w:tab/>
              <w:tab/>
              <w:tab/>
              <w:t>&lt;APPLET_WEB_TEMPLATE_ITEM COLUMN_SPAN="26" CONTROL="ProspectLastName" GRID_PROPERTY="FormattedLabel" INACTIVE="N" ITEM_IDENTIFIER="5037" MARKUP_LANGUAGE="HTML" NAME="ProspectLastNameLabel" ROW_SPAN="3" TYPE="Control" UPDATED="10/14/2003 20:08:28" UPDATED_BY="SADMIN" CREATED="10/14/2003 20:08:28"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12:39:01" UPDATED_BY="SADMIN" CREATED="10/14/2003 20:08:28"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12:39:01" UPDATED_BY="SADMIN" CREATED="11/04/2016 12:39:01"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12:39:01" UPDATED_BY="SADMIN" CREATED="10/14/2003 20:08:28" CREATED_BY="SADMIN" EXT_REC_TABLES="S_APPL_WT_IT_RX"&gt;</w:t>
              <w:br/>
              <w:tab/>
              <w:tab/>
              <w:tab/>
              <w:tab/>
              <w:t>&lt;/APPLET_WEB_TEMPLATE_ITEM&gt;</w:t>
              <w:br/>
              <w:tab/>
              <w:tab/>
              <w:tab/>
              <w:tab/>
              <w:t>&lt;APPLET_WEB_TEMPLATE_ITEM COLUMN_SPAN="12" CONTROL="SourceCode" GRID_PROPERTY="FormattedHtml" INACTIVE="N" ITEM_IDENTIFIER="37065" MARKUP_LANGUAGE="HTML" NAME="SourceCode" ROW_SPAN="3" TMPL_ITEM_HOLDER_NAME="SiebControl_37_65" TYPE="Control" UPDATED="11/04/2016 12:39:01" UPDATED_BY="SADMIN" CREATED="10/14/2003 20:08:28" CREATED_BY="SADMIN" EXT_REC_TABLES="S_APPL_WT_IT_RX"&gt;</w:t>
              <w:br/>
              <w:tab/>
              <w:tab/>
              <w:tab/>
              <w:tab/>
              <w:t>&lt;/APPLET_WEB_TEMPLATE_ITEM&gt;</w:t>
              <w:br/>
              <w:tab/>
              <w:tab/>
              <w:tab/>
              <w:tab/>
              <w:t>&lt;APPLET_WEB_TEMPLATE_ITEM COLUMN_SPAN="24" CONTROL="SourceCode" GRID_PROPERTY="FormattedLabel" INACTIVE="N" ITEM_IDENTIFIER="37041" MARKUP_LANGUAGE="HTML" NAME="SourceCodeLabel" ROW_SPAN="3" TYPE="Control" UPDATED="10/14/2003 20:08:28" UPDATED_BY="SADMIN" CREATED="10/14/2003 20:08:28" CREATED_BY="SADMIN"&gt;</w:t>
              <w:br/>
              <w:tab/>
              <w:tab/>
              <w:tab/>
              <w:tab/>
              <w:t>&lt;/APPLET_WEB_TEMPLATE_ITEM&gt;</w:t>
              <w:br/>
              <w:tab/>
              <w:tab/>
              <w:tab/>
              <w:tab/>
              <w:t>&lt;APPLET_WEB_TEMPLATE_ITEM COLUMN_SPAN="12" CONTROL="Status" GRID_PROPERTY="FormattedHtml" INACTIVE="N" ITEM_IDENTIFIER="25028" MARKUP_LANGUAGE="HTML" NAME="Status" ROW_SPAN="3" TMPL_ITEM_HOLDER_NAME="SiebControl_25_28" TYPE="Control" UPDATED="11/04/2016 12:39:01" UPDATED_BY="SADMIN" CREATED="10/14/2003 20:08:28" CREATED_BY="SADMIN" EXT_REC_TABLES="S_APPL_WT_IT_RX"&gt;</w:t>
              <w:br/>
              <w:tab/>
              <w:tab/>
              <w:tab/>
              <w:tab/>
              <w:t>&lt;/APPLET_WEB_TEMPLATE_ITEM&gt;</w:t>
              <w:br/>
              <w:tab/>
              <w:tab/>
              <w:tab/>
              <w:tab/>
              <w:t>&lt;APPLET_WEB_TEMPLATE_ITEM COLUMN_SPAN="26" CONTROL="Status" GRID_PROPERTY="FormattedLabel" INACTIVE="N" ITEM_IDENTIFIER="25002" MARKUP_LANGUAGE="HTML" NAME="StatusLabel" ROW_SPAN="3" TYPE="Control" UPDATED="10/14/2003 20:08:28" UPDATED_BY="SADMIN" CREATED="10/14/2003 20:08:28" CREATED_BY="SADMIN"&gt;</w:t>
              <w:br/>
              <w:tab/>
              <w:tab/>
              <w:tab/>
              <w:tab/>
              <w:t>&lt;/APPLET_WEB_TEMPLATE_ITEM&gt;</w:t>
              <w:br/>
              <w:tab/>
              <w:tab/>
              <w:tab/>
              <w:tab/>
              <w:t>&lt;APPLET_WEB_TEMPLATE_ITEM CONTROL="ToggleLayout" ITEM_IDENTIFIER="152" MARKUP_LANGUAGE="HTML" NAME="ToggleLayout" TMPL_ITEM_HOLDER_NAME="SiebControl_152" TYPE="Control" UPDATED="11/04/2016 12:39:01" UPDATED_BY="SADMIN" CREATED="10/14/2003 20:08:28" CREATED_BY="SADMIN" EXT_REC_TABLES="S_APPL_WT_IT_RX"&gt;</w:t>
              <w:br/>
              <w:tab/>
              <w:tab/>
              <w:tab/>
              <w:tab/>
              <w:t>&lt;/APPLET_WEB_TEMPLATE_ITEM&gt;</w:t>
              <w:br/>
              <w:tab/>
              <w:tab/>
              <w:tab/>
              <w:tab/>
              <w:t>&lt;APPLET_WEB_TEMPLATE_ITEM COLUMN_SPAN="12" CONTROL="Treatment Name" GRID_PROPERTY="FormattedHtml" INACTIVE="N" ITEM_IDENTIFIER="46028" MARKUP_LANGUAGE="HTML" NAME="Treatment Name" ROW_SPAN="3" TMPL_ITEM_HOLDER_NAME="SiebControl_46_28" TYPE="Control" UPDATED="11/04/2016 12:39:01" UPDATED_BY="SADMIN" CREATED="12/14/2005 00:44:50" CREATED_BY="SADMIN" EXT_REC_TABLES="S_APPL_WT_IT_RX"&gt;</w:t>
              <w:br/>
              <w:tab/>
              <w:tab/>
              <w:tab/>
              <w:tab/>
              <w:t>&lt;/APPLET_WEB_TEMPLATE_ITEM&gt;</w:t>
              <w:br/>
              <w:tab/>
              <w:tab/>
              <w:tab/>
              <w:tab/>
              <w:t>&lt;APPLET_WEB_TEMPLATE_ITEM COLUMN_SPAN="26" CONTROL="Treatment Name" GRID_PROPERTY="FormattedLabel" INACTIVE="N" ITEM_IDENTIFIER="46002" MARKUP_LANGUAGE="HTML" NAME="Treatment NameLabel" ROW_SPAN="3" TYPE="Control" UPDATED="12/14/2005 00:44:50" UPDATED_BY="SADMIN" CREATED="12/14/2005 00:44:50"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12:39:01" UPDATED_BY="SADMIN" CREATED="10/14/2003 20:08:28"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12:39:01" UPDATED_BY="SADMIN" CREATED="10/14/2003 20:08:28" CREATED_BY="SADMIN" EXT_REC_TABLES="S_APPL_WT_IT_RX"&gt;</w:t>
              <w:br/>
              <w:tab/>
              <w:tab/>
              <w:tab/>
              <w:tab/>
              <w:t>&lt;/APPLET_WEB_TEMPLATE_ITEM&gt;</w:t>
              <w:br/>
              <w:tab/>
              <w:tab/>
              <w:tab/>
              <w:tab/>
              <w:t>&lt;APPLET_WEB_TEMPLATE_ITEM COLUMN_SPAN="12" CONTROL="Updated" GRID_PROPERTY="FormattedHtml" INACTIVE="N" ITEM_IDENTIFIER="28065" MARKUP_LANGUAGE="HTML" NAME="Updated" ROW_SPAN="3" TMPL_ITEM_HOLDER_NAME="SiebControl_28_65" TYPE="Control" UPDATED="11/04/2016 12:39:01" UPDATED_BY="SADMIN" CREATED="10/14/2003 20:08:28" CREATED_BY="SADMIN" EXT_REC_TABLES="S_APPL_WT_IT_RX"&gt;</w:t>
              <w:br/>
              <w:tab/>
              <w:tab/>
              <w:tab/>
              <w:tab/>
              <w:t>&lt;/APPLET_WEB_TEMPLATE_ITEM&gt;</w:t>
              <w:br/>
              <w:tab/>
              <w:tab/>
              <w:tab/>
              <w:tab/>
              <w:t>&lt;APPLET_WEB_TEMPLATE_ITEM COLUMN_SPAN="12" CONTROL="UpdatedBy" GRID_PROPERTY="FormattedHtml" INACTIVE="N" ITEM_IDENTIFIER="31065" MARKUP_LANGUAGE="HTML" NAME="UpdatedBy" ROW_SPAN="3" TMPL_ITEM_HOLDER_NAME="SiebControl_31_65" TYPE="Control" UPDATED="11/04/2016 12:39:01" UPDATED_BY="SADMIN" CREATED="10/14/2003 20:08:28" CREATED_BY="SADMIN" EXT_REC_TABLES="S_APPL_WT_IT_RX"&gt;</w:t>
              <w:br/>
              <w:tab/>
              <w:tab/>
              <w:tab/>
              <w:tab/>
              <w:t>&lt;/APPLET_WEB_TEMPLATE_ITEM&gt;</w:t>
              <w:br/>
              <w:tab/>
              <w:tab/>
              <w:tab/>
              <w:tab/>
              <w:t>&lt;APPLET_WEB_TEMPLATE_ITEM COLUMN_SPAN="24" CONTROL="UpdatedBy" GRID_PROPERTY="FormattedLabel" INACTIVE="N" ITEM_IDENTIFIER="31041" MARKUP_LANGUAGE="HTML" NAME="UpdatedByLabel" ROW_SPAN="3" TYPE="Control" UPDATED="10/14/2003 20:08:28" UPDATED_BY="SADMIN" CREATED="10/14/2003 20:08:28" CREATED_BY="SADMIN"&gt;</w:t>
              <w:br/>
              <w:tab/>
              <w:tab/>
              <w:tab/>
              <w:tab/>
              <w:t>&lt;/APPLET_WEB_TEMPLATE_ITEM&gt;</w:t>
              <w:br/>
              <w:tab/>
              <w:tab/>
              <w:tab/>
              <w:tab/>
              <w:t>&lt;APPLET_WEB_TEMPLATE_ITEM COLUMN_SPAN="24" CONTROL="Updated" GRID_PROPERTY="FormattedLabel" INACTIVE="N" ITEM_IDENTIFIER="28041" MARKUP_LANGUAGE="HTML" NAME="UpdatedLabel" ROW_SPAN="3" TYPE="Control" UPDATED="10/14/2003 20:08:28" UPDATED_BY="SADMIN" CREATED="10/14/2003 20:08:28"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Claims Household List Applet - short.sif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01:57:10" CREATED_BY="SADMIN" EXT_REC_TABLES="S_APPL_WTMPL_RX"&gt;</w:t>
              <w:br/>
              <w:tab/>
              <w:tab/>
              <w:tab/>
              <w:tab/>
              <w:t>&lt;APPLET_WEB_TEMPLATE_ITEM CONTROL="Applet_Title" EXTENSION_FLAG="Y" ITEM_IDENTIFIER="99929" NAME="Applet_Title" TMPL_ITEM_HOLDER_NAME="SiebControl_99929" TYPE="Control" UPDATED="11/04/2016 13:12:20" UPDATED_BY="SADMIN" CREATED="11/04/2016 13:12:20" CREATED_BY="SADMIN" EXT_REC_TABLES="S_APPL_WT_IT_RX"&gt;</w:t>
              <w:br/>
              <w:tab/>
              <w:tab/>
              <w:tab/>
              <w:tab/>
              <w:t>&lt;/APPLET_WEB_TEMPLATE_ITEM&gt;</w:t>
              <w:br/>
              <w:tab/>
              <w:tab/>
              <w:tab/>
              <w:tab/>
              <w:t>&lt;APPLET_WEB_TEMPLATE_ITEM CONTROL="Catastrophe Code" INACTIVE="N" ITEM_IDENTIFIER="511" MARKUP_LANGUAGE="HTML" NAME="Catastrophe Code" TMPL_ITEM_HOLDER_NAME="SiebControl_511" TYPE="List Item" UPDATED="11/04/2016 13:12:20" UPDATED_BY="SADMIN" CREATED="06/05/2003 05:18:20" CREATED_BY="SADMIN" EXT_REC_TABLES="S_APPL_WT_IT_RX"&gt;</w:t>
              <w:br/>
              <w:tab/>
              <w:tab/>
              <w:tab/>
              <w:tab/>
              <w:t>&lt;/APPLET_WEB_TEMPLATE_ITEM&gt;</w:t>
              <w:br/>
              <w:tab/>
              <w:tab/>
              <w:tab/>
              <w:tab/>
              <w:t>&lt;APPLET_WEB_TEMPLATE_ITEM CONTROL="Claim Number" INACTIVE="N" ITEM_IDENTIFIER="501" MARKUP_LANGUAGE="HTML" NAME="Claim Number" TMPL_ITEM_HOLDER_NAME="SiebControl_501" TYPE="List Item" UPDATED="11/04/2016 13:12:20" UPDATED_BY="SADMIN" CREATED="06/05/2003 05:18:20" CREATED_BY="SADMIN" EXT_REC_TABLES="S_APPL_WT_IT_RX"&gt;</w:t>
              <w:br/>
              <w:tab/>
              <w:tab/>
              <w:tab/>
              <w:tab/>
              <w:t>&lt;/APPLET_WEB_TEMPLATE_ITEM&gt;</w:t>
              <w:br/>
              <w:tab/>
              <w:tab/>
              <w:tab/>
              <w:tab/>
              <w:t>&lt;APPLET_WEB_TEMPLATE_ITEM CONTROL="First Name" INACTIVE="N" ITEM_IDENTIFIER="504" MARKUP_LANGUAGE="HTML" NAME="First Name" TMPL_ITEM_HOLDER_NAME="SiebControl_504" TYPE="List Item" UPDATED="11/04/2016 13:12:20" UPDATED_BY="SADMIN" CREATED="06/05/2003 05:18:20" CREATED_BY="SADMIN" EXT_REC_TABLES="S_APPL_WT_IT_RX"&gt;</w:t>
              <w:br/>
              <w:tab/>
              <w:tab/>
              <w:tab/>
              <w:tab/>
              <w:t>&lt;/APPLET_WEB_TEMPLATE_ITEM&gt;</w:t>
              <w:br/>
              <w:tab/>
              <w:tab/>
              <w:tab/>
              <w:tab/>
              <w:t>&lt;APPLET_WEB_TEMPLATE_ITEM CONTROL="GotoNextSet" INACTIVE="N" ITEM_IDENTIFIER="123" MARKUP_LANGUAGE="HTML" NAME="GotoNextSet" TYPE="Control" UPDATED="06/05/2003 12:46:59" UPDATED_BY="SADMIN" CREATED="06/05/2003 05:18:20" CREATED_BY="SADMIN"&gt;</w:t>
              <w:br/>
              <w:tab/>
              <w:tab/>
              <w:tab/>
              <w:tab/>
              <w:t>&lt;/APPLET_WEB_TEMPLATE_ITEM&gt;</w:t>
              <w:br/>
              <w:tab/>
              <w:tab/>
              <w:tab/>
              <w:tab/>
              <w:t>&lt;APPLET_WEB_TEMPLATE_ITEM CONTROL="GotoPreviousSet" INACTIVE="N" ITEM_IDENTIFIER="122" MARKUP_LANGUAGE="HTML" NAME="GotoPreviousSet" TYPE="Control" UPDATED="06/05/2003 12:46:59" UPDATED_BY="SADMIN" CREATED="06/05/2003 05:18:20" CREATED_BY="SADMIN"&gt;</w:t>
              <w:br/>
              <w:tab/>
              <w:tab/>
              <w:tab/>
              <w:tab/>
              <w:t>&lt;/APPLET_WEB_TEMPLATE_ITEM&gt;</w:t>
              <w:br/>
              <w:tab/>
              <w:tab/>
              <w:tab/>
              <w:tab/>
              <w:t>&lt;APPLET_WEB_TEMPLATE_ITEM CONTROL="Last Name" INACTIVE="N" ITEM_IDENTIFIER="503" MARKUP_LANGUAGE="HTML" NAME="Last Name" TMPL_ITEM_HOLDER_NAME="SiebControl_503" TYPE="List Item" UPDATED="11/04/2016 13:12:20" UPDATED_BY="SADMIN" CREATED="06/05/2003 05:18:20"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13:12:20" UPDATED_BY="SADMIN" CREATED="11/04/2016 13:12:20" CREATED_BY="SADMIN" EXT_REC_TABLES="S_APPL_WT_IT_RX"&gt;</w:t>
              <w:br/>
              <w:tab/>
              <w:tab/>
              <w:tab/>
              <w:tab/>
              <w:t>&lt;/APPLET_WEB_TEMPLATE_ITEM&gt;</w:t>
              <w:br/>
              <w:tab/>
              <w:tab/>
              <w:tab/>
              <w:tab/>
              <w:t>&lt;APPLET_WEB_TEMPLATE_ITEM CONTROL="Loss Date" INACTIVE="N" ITEM_IDENTIFIER="505" MARKUP_LANGUAGE="HTML" NAME="Loss Date" TMPL_ITEM_HOLDER_NAME="SiebControl_505" TYPE="List Item" UPDATED="11/04/2016 13:12:20" UPDATED_BY="SADMIN" CREATED="06/05/2003 05:18:21" CREATED_BY="SADMIN" EXT_REC_TABLES="S_APPL_WT_IT_RX"&gt;</w:t>
              <w:br/>
              <w:tab/>
              <w:tab/>
              <w:tab/>
              <w:tab/>
              <w:t>&lt;/APPLET_WEB_TEMPLATE_ITEM&gt;</w:t>
              <w:br/>
              <w:tab/>
              <w:tab/>
              <w:tab/>
              <w:tab/>
              <w:t>&lt;APPLET_WEB_TEMPLATE_ITEM CONTROL="Loss Summary" INACTIVE="N" ITEM_IDENTIFIER="512" MARKUP_LANGUAGE="HTML" NAME="Loss Summary" TMPL_ITEM_HOLDER_NAME="SiebControl_512" TYPE="List Item" UPDATED="11/04/2016 13:12:20" UPDATED_BY="SADMIN" CREATED="06/05/2003 05:18:21" CREATED_BY="SADMIN" EXT_REC_TABLES="S_APPL_WT_IT_RX"&gt;</w:t>
              <w:br/>
              <w:tab/>
              <w:tab/>
              <w:tab/>
              <w:tab/>
              <w:t>&lt;/APPLET_WEB_TEMPLATE_ITEM&gt;</w:t>
              <w:br/>
              <w:tab/>
              <w:tab/>
              <w:tab/>
              <w:tab/>
              <w:t>&lt;APPLET_WEB_TEMPLATE_ITEM CONTROL="Loss Time" INACTIVE="N" ITEM_IDENTIFIER="506" MARKUP_LANGUAGE="HTML" NAME="Loss Time" TMPL_ITEM_HOLDER_NAME="SiebControl_506" TYPE="List Item" UPDATED="11/04/2016 13:12:20" UPDATED_BY="SADMIN" CREATED="06/05/2003 05:18:21" CREATED_BY="SADMIN" EXT_REC_TABLES="S_APPL_WT_IT_RX"&gt;</w:t>
              <w:br/>
              <w:tab/>
              <w:tab/>
              <w:tab/>
              <w:tab/>
              <w:t>&lt;/APPLET_WEB_TEMPLATE_ITEM&gt;</w:t>
              <w:br/>
              <w:tab/>
              <w:tab/>
              <w:tab/>
              <w:tab/>
              <w:t>&lt;APPLET_WEB_TEMPLATE_ITEM CONTROL="Loss Type Code" INACTIVE="N" ITEM_IDENTIFIER="513" MARKUP_LANGUAGE="HTML" NAME="Loss Type Code" TMPL_ITEM_HOLDER_NAME="SiebControl_513" TYPE="List Item" UPDATED="11/04/2016 13:12:20" UPDATED_BY="SADMIN" CREATED="06/05/2003 05:18:21"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13:12:20" UPDATED_BY="SADMIN" CREATED="11/04/2016 13:12:20"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13:12:20" UPDATED_BY="SADMIN" CREATED="06/05/2003 05:18:21" CREATED_BY="SADMIN" EXT_REC_TABLES="S_APPL_WT_IT_RX"&gt;</w:t>
              <w:br/>
              <w:tab/>
              <w:tab/>
              <w:tab/>
              <w:tab/>
              <w:t>&lt;/APPLET_WEB_TEMPLATE_ITEM&gt;</w:t>
              <w:br/>
              <w:tab/>
              <w:tab/>
              <w:tab/>
              <w:tab/>
              <w:t>&lt;APPLET_WEB_TEMPLATE_ITEM CONTROL="Policy Number" INACTIVE="N" ITEM_IDENTIFIER="502" MARKUP_LANGUAGE="HTML" NAME="Policy Number" TMPL_ITEM_HOLDER_NAME="SiebControl_502" TYPE="List Item" UPDATED="11/04/2016 13:12:20" UPDATED_BY="SADMIN" CREATED="06/05/2003 05:18:21"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13:12:20" UPDATED_BY="SADMIN" CREATED="06/05/2003 05:18:21"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13:12:20" UPDATED_BY="SADMIN" CREATED="11/04/2016 13:12:20" CREATED_BY="SADMIN" EXT_REC_TABLES="S_APPL_WT_IT_RX"&gt;</w:t>
              <w:br/>
              <w:tab/>
              <w:tab/>
              <w:tab/>
              <w:tab/>
              <w:t>&lt;/APPLET_WEB_TEMPLATE_ITEM&gt;</w:t>
              <w:br/>
              <w:tab/>
              <w:tab/>
              <w:tab/>
              <w:tab/>
              <w:t>&lt;APPLET_WEB_TEMPLATE_ITEM CONTROL="Region Code" INACTIVE="N" ITEM_IDENTIFIER="514" MARKUP_LANGUAGE="HTML" NAME="Region Code" TMPL_ITEM_HOLDER_NAME="SiebControl_514" TYPE="List Item" UPDATED="11/04/2016 13:12:20" UPDATED_BY="SADMIN" CREATED="06/05/2003 05:18:21" CREATED_BY="SADMIN" EXT_REC_TABLES="S_APPL_WT_IT_RX"&gt;</w:t>
              <w:br/>
              <w:tab/>
              <w:tab/>
              <w:tab/>
              <w:tab/>
              <w:t>&lt;/APPLET_WEB_TEMPLATE_ITEM&gt;</w:t>
              <w:br/>
              <w:tab/>
              <w:tab/>
              <w:tab/>
              <w:tab/>
              <w:t>&lt;APPLET_WEB_TEMPLATE_ITEM CONTROL="Reported Date" INACTIVE="N" ITEM_IDENTIFIER="507" MARKUP_LANGUAGE="HTML" NAME="Reported Date" TMPL_ITEM_HOLDER_NAME="SiebControl_507" TYPE="List Item" UPDATED="11/04/2016 13:12:20" UPDATED_BY="SADMIN" CREATED="06/05/2003 05:18:21" CREATED_BY="SADMIN" EXT_REC_TABLES="S_APPL_WT_IT_RX"&gt;</w:t>
              <w:br/>
              <w:tab/>
              <w:tab/>
              <w:tab/>
              <w:tab/>
              <w:t>&lt;/APPLET_WEB_TEMPLATE_ITEM&gt;</w:t>
              <w:br/>
              <w:tab/>
              <w:tab/>
              <w:tab/>
              <w:tab/>
              <w:t>&lt;APPLET_WEB_TEMPLATE_ITEM CONTROL="Reported Time" INACTIVE="N" ITEM_IDENTIFIER="508" MARKUP_LANGUAGE="HTML" NAME="Reported Time" TMPL_ITEM_HOLDER_NAME="SiebControl_508" TYPE="List Item" UPDATED="11/04/2016 13:12:20" UPDATED_BY="SADMIN" CREATED="06/05/2003 05:18:22" CREATED_BY="SADMIN" EXT_REC_TABLES="S_APPL_WT_IT_RX"&gt;</w:t>
              <w:br/>
              <w:tab/>
              <w:tab/>
              <w:tab/>
              <w:tab/>
              <w:t>&lt;/APPLET_WEB_TEMPLATE_ITEM&gt;</w:t>
              <w:br/>
              <w:tab/>
              <w:tab/>
              <w:tab/>
              <w:tab/>
              <w:t>&lt;APPLET_WEB_TEMPLATE_ITEM CONTROL="Status Code" INACTIVE="N" ITEM_IDENTIFIER="509" MARKUP_LANGUAGE="HTML" NAME="Status Code" TMPL_ITEM_HOLDER_NAME="SiebControl_509" TYPE="List Item" UPDATED="11/04/2016 13:12:20" UPDATED_BY="SADMIN" CREATED="06/05/2003 05:18:22" CREATED_BY="SADMIN" EXT_REC_TABLES="S_APPL_WT_IT_RX"&gt;</w:t>
              <w:br/>
              <w:tab/>
              <w:tab/>
              <w:tab/>
              <w:tab/>
              <w:t>&lt;/APPLET_WEB_TEMPLATE_ITEM&gt;</w:t>
              <w:br/>
              <w:tab/>
              <w:tab/>
              <w:tab/>
              <w:tab/>
              <w:t>&lt;APPLET_WEB_TEMPLATE_ITEM CONTROL="Suffix" INACTIVE="N" ITEM_IDENTIFIER="510" MARKUP_LANGUAGE="HTML" NAME="Suffix" TMPL_ITEM_HOLDER_NAME="SiebControl_510" TYPE="List Item" UPDATED="11/04/2016 13:12:20" UPDATED_BY="SADMIN" CREATED="06/05/2003 05:18:22"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13:12:20" UPDATED_BY="SADMIN" CREATED="06/05/2003 05:18:22"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CREATED="06/05/2003 01:57:10" CREATED_BY="SADMIN" EXT_REC_TABLES="S_APPL_WTMPL_RX"&gt;</w:t>
              <w:br/>
              <w:tab/>
              <w:tab/>
              <w:tab/>
              <w:tab/>
              <w:t>&lt;APPLET_WEB_TEMPLATE_ITEM CONTROL="Applet_Title" EXTENSION_FLAG="Y" ITEM_IDENTIFIER="99929" NAME="Applet_Title" TMPL_ITEM_HOLDER_NAME="SiebControl_99929" TYPE="Control" UPDATED="11/04/2016 13:12:20" UPDATED_BY="SADMIN" CREATED="11/04/2016 13:12:20" CREATED_BY="SADMIN" EXT_REC_TABLES="S_APPL_WT_IT_RX"&gt;</w:t>
              <w:br/>
              <w:tab/>
              <w:tab/>
              <w:tab/>
              <w:tab/>
              <w:t>&lt;/APPLET_WEB_TEMPLATE_ITEM&gt;</w:t>
              <w:br/>
              <w:tab/>
              <w:tab/>
              <w:tab/>
              <w:tab/>
              <w:t>&lt;APPLET_WEB_TEMPLATE_ITEM CONTROL="Claim Number" INACTIVE="N" ITEM_IDENTIFIER="1296" MARKUP_LANGUAGE="HTML" NAME="Claim Number" TMPL_ITEM_HOLDER_NAME="SiebControl_1296" TYPE="List Item" UPDATED="11/04/2016 13:12:20" UPDATED_BY="SADMIN" CREATED="06/05/2003 05:18:22"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13:12:20" UPDATED_BY="SADMIN" CREATED="06/05/2003 05:18:22" CREATED_BY="SADMIN" EXT_REC_TABLES="S_APPL_WT_IT_RX"&gt;</w:t>
              <w:br/>
              <w:tab/>
              <w:tab/>
              <w:tab/>
              <w:tab/>
              <w:t>&lt;/APPLET_WEB_TEMPLATE_ITEM&gt;</w:t>
              <w:br/>
              <w:tab/>
              <w:tab/>
              <w:tab/>
              <w:tab/>
              <w:t>&lt;APPLET_WEB_TEMPLATE_ITEM CONTROL="ExecuteQuery" INACTIVE="Y" ITEM_IDENTIFIER="107" MARKUP_LANGUAGE="HTML" NAME="ExecuteQuery2" TMPL_ITEM_HOLDER_NAME="SiebControl_107" TYPE="Control" UPDATED="11/04/2016 13:12:20" UPDATED_BY="SADMIN" CREATED="06/05/2003 05:18:22" CREATED_BY="SADMIN" EXT_REC_TABLES="S_APPL_WT_IT_RX"&gt;</w:t>
              <w:br/>
              <w:tab/>
              <w:tab/>
              <w:tab/>
              <w:tab/>
              <w:t>&lt;/APPLET_WEB_TEMPLATE_ITEM&gt;</w:t>
              <w:br/>
              <w:tab/>
              <w:tab/>
              <w:tab/>
              <w:tab/>
              <w:t>&lt;APPLET_WEB_TEMPLATE_ITEM CONTROL="First Name" INACTIVE="N" ITEM_IDENTIFIER="1299" MARKUP_LANGUAGE="HTML" NAME="First Name" TMPL_ITEM_HOLDER_NAME="SiebControl_1299" TYPE="List Item" UPDATED="11/04/2016 13:12:20" UPDATED_BY="SADMIN" CREATED="06/05/2003 05:18:22" CREATED_BY="SADMIN" EXT_REC_TABLES="S_APPL_WT_IT_RX"&gt;</w:t>
              <w:br/>
              <w:tab/>
              <w:tab/>
              <w:tab/>
              <w:tab/>
              <w:t>&lt;/APPLET_WEB_TEMPLATE_ITEM&gt;</w:t>
              <w:br/>
              <w:tab/>
              <w:tab/>
              <w:tab/>
              <w:tab/>
              <w:t>&lt;APPLET_WEB_TEMPLATE_ITEM CONTROL="Last Name" INACTIVE="N" ITEM_IDENTIFIER="1298" MARKUP_LANGUAGE="HTML" NAME="Last Name" TMPL_ITEM_HOLDER_NAME="SiebControl_1298" TYPE="List Item" UPDATED="11/04/2016 13:12:20" UPDATED_BY="SADMIN" CREATED="06/05/2003 05:18:22" CREATED_BY="SADMIN" EXT_REC_TABLES="S_APPL_WT_IT_RX"&gt;</w:t>
              <w:br/>
              <w:tab/>
              <w:tab/>
              <w:tab/>
              <w:tab/>
              <w:t>&lt;/APPLET_WEB_TEMPLATE_ITEM&gt;</w:t>
              <w:br/>
              <w:tab/>
              <w:tab/>
              <w:tab/>
              <w:tab/>
              <w:t>&lt;APPLET_WEB_TEMPLATE_ITEM CONTROL="Loss Date" INACTIVE="N" ITEM_IDENTIFIER="1300" MARKUP_LANGUAGE="HTML" NAME="Loss Date" TMPL_ITEM_HOLDER_NAME="SiebControl_1300" TYPE="List Item" UPDATED="11/04/2016 13:12:20" UPDATED_BY="SADMIN" CREATED="06/05/2003 05:18:23" CREATED_BY="SADMIN" EXT_REC_TABLES="S_APPL_WT_IT_RX"&gt;</w:t>
              <w:br/>
              <w:tab/>
              <w:tab/>
              <w:tab/>
              <w:tab/>
              <w:t>&lt;/APPLET_WEB_TEMPLATE_ITEM&gt;</w:t>
              <w:br/>
              <w:tab/>
              <w:tab/>
              <w:tab/>
              <w:tab/>
              <w:t>&lt;APPLET_WEB_TEMPLATE_ITEM CONTROL="Loss Time" INACTIVE="N" ITEM_IDENTIFIER="2296" MARKUP_LANGUAGE="HTML" NAME="Loss Time" TMPL_ITEM_HOLDER_NAME="SiebControl_2296" TYPE="List Item" UPDATED="11/04/2016 13:12:20" UPDATED_BY="SADMIN" CREATED="06/05/2003 05:18:23"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13:12:20" UPDATED_BY="SADMIN" CREATED="11/04/2016 13:12:20" CREATED_BY="SADMIN" EXT_REC_TABLES="S_APPL_WT_IT_RX"&gt;</w:t>
              <w:br/>
              <w:tab/>
              <w:tab/>
              <w:tab/>
              <w:tab/>
              <w:t>&lt;/APPLET_WEB_TEMPLATE_ITEM&gt;</w:t>
              <w:br/>
              <w:tab/>
              <w:tab/>
              <w:tab/>
              <w:tab/>
              <w:t>&lt;APPLET_WEB_TEMPLATE_ITEM CONTROL="Policy Number" INACTIVE="N" ITEM_IDENTIFIER="1297" MARKUP_LANGUAGE="HTML" NAME="Policy Number" TMPL_ITEM_HOLDER_NAME="SiebControl_1297" TYPE="List Item" UPDATED="11/04/2016 13:12:20" UPDATED_BY="SADMIN" CREATED="06/05/2003 05:18:23"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13:12:20" UPDATED_BY="SADMIN" CREATED="11/04/2016 13:12:20" CREATED_BY="SADMIN" EXT_REC_TABLES="S_APPL_WT_IT_RX"&gt;</w:t>
              <w:br/>
              <w:tab/>
              <w:tab/>
              <w:tab/>
              <w:tab/>
              <w:t>&lt;/APPLET_WEB_TEMPLATE_ITEM&gt;</w:t>
              <w:br/>
              <w:tab/>
              <w:tab/>
              <w:tab/>
              <w:tab/>
              <w:t>&lt;APPLET_WEB_TEMPLATE_ITEM CONTROL="Reported Date" INACTIVE="N" ITEM_IDENTIFIER="2297" MARKUP_LANGUAGE="HTML" NAME="Reported Date" TMPL_ITEM_HOLDER_NAME="SiebControl_2297" TYPE="List Item" UPDATED="11/04/2016 13:12:20" UPDATED_BY="SADMIN" CREATED="06/05/2003 05:18:23" CREATED_BY="SADMIN" EXT_REC_TABLES="S_APPL_WT_IT_RX"&gt;</w:t>
              <w:br/>
              <w:tab/>
              <w:tab/>
              <w:tab/>
              <w:tab/>
              <w:t>&lt;/APPLET_WEB_TEMPLATE_ITEM&gt;</w:t>
              <w:br/>
              <w:tab/>
              <w:tab/>
              <w:tab/>
              <w:tab/>
              <w:t>&lt;APPLET_WEB_TEMPLATE_ITEM CONTROL="Reported Time" INACTIVE="N" ITEM_IDENTIFIER="2298" MARKUP_LANGUAGE="HTML" NAME="Reported Time" TMPL_ITEM_HOLDER_NAME="SiebControl_2298" TYPE="List Item" UPDATED="11/04/2016 13:12:20" UPDATED_BY="SADMIN" CREATED="06/05/2003 05:18:23" CREATED_BY="SADMIN" EXT_REC_TABLES="S_APPL_WT_IT_RX"&gt;</w:t>
              <w:br/>
              <w:tab/>
              <w:tab/>
              <w:tab/>
              <w:tab/>
              <w:t>&lt;/APPLET_WEB_TEMPLATE_ITEM&gt;</w:t>
              <w:br/>
              <w:tab/>
              <w:tab/>
              <w:tab/>
              <w:tab/>
              <w:t>&lt;APPLET_WEB_TEMPLATE_ITEM CONTROL="Status Code" INACTIVE="N" ITEM_IDENTIFIER="2299" MARKUP_LANGUAGE="HTML" NAME="Status Code" TMPL_ITEM_HOLDER_NAME="SiebControl_2299" TYPE="List Item" UPDATED="11/04/2016 13:12:20" UPDATED_BY="SADMIN" CREATED="06/05/2003 05:18:23" CREATED_BY="SADMIN" EXT_REC_TABLES="S_APPL_WT_IT_RX"&gt;</w:t>
              <w:br/>
              <w:tab/>
              <w:tab/>
              <w:tab/>
              <w:tab/>
              <w:t>&lt;/APPLET_WEB_TEMPLATE_ITEM&gt;</w:t>
              <w:br/>
              <w:tab/>
              <w:tab/>
              <w:tab/>
              <w:tab/>
              <w:t>&lt;APPLET_WEB_TEMPLATE_ITEM CONTROL="Suffix" INACTIVE="N" ITEM_IDENTIFIER="2300" MARKUP_LANGUAGE="HTML" NAME="Suffix" TMPL_ITEM_HOLDER_NAME="SiebControl_2300" TYPE="List Item" UPDATED="11/04/2016 13:12:21" UPDATED_BY="SADMIN" CREATED="06/05/2003 05:18:23"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13:12:21" UPDATED_BY="SADMIN" CREATED="06/05/2003 05:18:23"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HLS Incident Sales Assessment List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CREATED="02/07/2013 13:07:52" CREATED_BY="SADMIN" EXT_REC_TABLES="S_APPL_WTMPL_RX"&gt;</w:t>
              <w:br/>
              <w:tab/>
              <w:tab/>
              <w:tab/>
              <w:tab/>
              <w:t>&lt;APPLET_WEB_TEMPLATE_ITEM CONTROL="Applet_Title" EXTENSION_FLAG="Y" ITEM_IDENTIFIER="99929" NAME="Applet_Title" TMPL_ITEM_HOLDER_NAME="SiebControl_99929" TYPE="Control" UPDATED="11/04/2016 13:36:14" UPDATED_BY="SADMIN" CREATED="11/04/2016 13:36:14" CREATED_BY="SADMIN" EXT_REC_TABLES="S_APPL_WT_IT_RX"&gt;</w:t>
              <w:br/>
              <w:tab/>
              <w:tab/>
              <w:tab/>
              <w:tab/>
              <w:t>&lt;/APPLET_WEB_TEMPLATE_ITEM&gt;</w:t>
              <w:br/>
              <w:tab/>
              <w:tab/>
              <w:tab/>
              <w:tab/>
              <w:t>&lt;APPLET_WEB_TEMPLATE_ITEM CONTROL="Assessment Score" INACTIVE="N" ITEM_IDENTIFIER="506" MARKUP_LANGUAGE="HTML" NAME="Assessment Score" TMPL_ITEM_HOLDER_NAME="SiebControl_506" TYPE="List Item" UPDATED="11/04/2016 13:36:14" UPDATED_BY="SADMIN" CREATED="02/07/2013 13:14:48" CREATED_BY="SADMIN" EXT_REC_TABLES="S_APPL_WT_IT_RX"&gt;</w:t>
              <w:br/>
              <w:tab/>
              <w:tab/>
              <w:tab/>
              <w:tab/>
              <w:t>&lt;/APPLET_WEB_TEMPLATE_ITEM&gt;</w:t>
              <w:br/>
              <w:tab/>
              <w:tab/>
              <w:tab/>
              <w:tab/>
              <w:t>&lt;APPLET_WEB_TEMPLATE_ITEM CONTROL="Assessment Type" INACTIVE="N" ITEM_IDENTIFIER="504" MARKUP_LANGUAGE="HTML" NAME="Assessment Type" TMPL_ITEM_HOLDER_NAME="SiebControl_504" TYPE="List Item" UPDATED="11/04/2016 13:36:14" UPDATED_BY="SADMIN" CREATED="02/07/2013 13:14:48"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13:36:14" UPDATED_BY="SADMIN" CREATED="02/07/2013 13:14:49"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13:36:14" UPDATED_BY="SADMIN" CREATED="02/07/2013 13:14:49"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13:36:14" UPDATED_BY="SADMIN" CREATED="02/07/2013 13:14:49" CREATED_BY="SADMIN" EXT_REC_TABLES="S_APPL_WT_IT_RX"&gt;</w:t>
              <w:br/>
              <w:tab/>
              <w:tab/>
              <w:tab/>
              <w:tab/>
              <w:t>&lt;/APPLET_WEB_TEMPLATE_ITEM&gt;</w:t>
              <w:br/>
              <w:tab/>
              <w:tab/>
              <w:tab/>
              <w:tab/>
              <w:t>&lt;APPLET_WEB_TEMPLATE_ITEM CONTROL="GotoNextSet" INACTIVE="N" ITEM_IDENTIFIER="123" MARKUP_LANGUAGE="HTML" NAME="GotoNextSet" TYPE="Control" UPDATED="02/07/2013 13:14:49" UPDATED_BY="SADMIN" CREATED="02/07/2013 13:14:49" CREATED_BY="SADMIN"&gt;</w:t>
              <w:br/>
              <w:tab/>
              <w:tab/>
              <w:tab/>
              <w:tab/>
              <w:t>&lt;/APPLET_WEB_TEMPLATE_ITEM&gt;</w:t>
              <w:br/>
              <w:tab/>
              <w:tab/>
              <w:tab/>
              <w:tab/>
              <w:t>&lt;APPLET_WEB_TEMPLATE_ITEM CONTROL="GotoPreviousSet" INACTIVE="N" ITEM_IDENTIFIER="122" MARKUP_LANGUAGE="HTML" NAME="GotoPreviousSet" TYPE="Control" UPDATED="02/07/2013 13:14:49" UPDATED_BY="SADMIN" CREATED="02/07/2013 13:14:49" CREATED_BY="SADMIN"&gt;</w:t>
              <w:br/>
              <w:tab/>
              <w:tab/>
              <w:tab/>
              <w:tab/>
              <w:t>&lt;/APPLET_WEB_TEMPLATE_ITEM&gt;</w:t>
              <w:br/>
              <w:tab/>
              <w:tab/>
              <w:tab/>
              <w:tab/>
              <w:t>&lt;APPLET_WEB_TEMPLATE_ITEM CONTROL="ListControl" EXTENSION_FLAG="Y" ITEM_IDENTIFIER="99998" NAME="ListControl" TMPL_ITEM_HOLDER_NAME="SiebControl_99998" TYPE="Control" UPDATED="11/04/2016 13:36:14" UPDATED_BY="SADMIN" CREATED="11/04/2016 13:36:14" CREATED_BY="SADMIN" EXT_REC_TABLES="S_APPL_WT_IT_RX"&gt;</w:t>
              <w:br/>
              <w:tab/>
              <w:tab/>
              <w:tab/>
              <w:tab/>
              <w:t>&lt;/APPLET_WEB_TEMPLATE_ITEM&gt;</w:t>
              <w:br/>
              <w:tab/>
              <w:tab/>
              <w:tab/>
              <w:tab/>
              <w:t>&lt;APPLET_WEB_TEMPLATE_ITEM CONTROL="Max Score" INACTIVE="N" ITEM_IDENTIFIER="508" MARKUP_LANGUAGE="HTML" NAME="Max Score" TMPL_ITEM_HOLDER_NAME="SiebControl_508" TYPE="List Item" UPDATED="11/04/2016 13:36:14" UPDATED_BY="SADMIN" CREATED="02/07/2013 13:14:49"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13:36:14" UPDATED_BY="SADMIN" CREATED="11/04/2016 13:36:14"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13:36:14" UPDATED_BY="SADMIN" CREATED="02/07/2013 13:14:49"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13:36:14" UPDATED_BY="SADMIN" CREATED="02/07/2013 13:14:49"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13:36:14" UPDATED_BY="SADMIN" CREATED="02/07/2013 13:14:49" CREATED_BY="SADMIN" EXT_REC_TABLES="S_APPL_WT_IT_RX"&gt;</w:t>
              <w:br/>
              <w:tab/>
              <w:tab/>
              <w:tab/>
              <w:tab/>
              <w:t>&lt;/APPLET_WEB_TEMPLATE_ITEM&gt;</w:t>
              <w:br/>
              <w:tab/>
              <w:tab/>
              <w:tab/>
              <w:tab/>
              <w:t>&lt;APPLET_WEB_TEMPLATE_ITEM CONTROL="Percent" INACTIVE="N" ITEM_IDENTIFIER="507" MARKUP_LANGUAGE="HTML" NAME="Percent" TMPL_ITEM_HOLDER_NAME="SiebControl_507" TYPE="List Item" UPDATED="11/04/2016 13:36:14" UPDATED_BY="SADMIN" CREATED="02/07/2013 13:14:49"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13:36:14"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13:36:14" UPDATED_BY="SADMIN" CREATED="02/07/2013 13:14:49"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13:36:14" UPDATED_BY="SADMIN" CREATED="02/07/2013 13:14:49"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13:36:14"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13:36:14" UPDATED_BY="SADMIN" CREATED="11/04/2016 13:36:14" CREATED_BY="SADMIN" EXT_REC_TABLES="S_APPL_WT_IT_RX"&gt;</w:t>
              <w:br/>
              <w:tab/>
              <w:tab/>
              <w:tab/>
              <w:tab/>
              <w:t>&lt;/APPLET_WEB_TEMPLATE_ITEM&gt;</w:t>
              <w:br/>
              <w:tab/>
              <w:tab/>
              <w:tab/>
              <w:tab/>
              <w:t>&lt;APPLET_WEB_TEMPLATE_ITEM CONTROL="Template_Name" INACTIVE="N" ITEM_IDENTIFIER="502" MARKUP_LANGUAGE="HTML" NAME="Template_Name" TMPL_ITEM_HOLDER_NAME="SiebControl_502" TYPE="List Item" UPDATED="11/04/2016 13:36:14" UPDATED_BY="SADMIN" CREATED="02/07/2013 13:14:49" CREATED_BY="SADMIN" EXT_REC_TABLES="S_APPL_WT_IT_RX"&gt;</w:t>
              <w:br/>
              <w:tab/>
              <w:tab/>
              <w:tab/>
              <w:tab/>
              <w:t>&lt;/APPLET_WEB_TEMPLATE_ITEM&gt;</w:t>
              <w:br/>
              <w:tab/>
              <w:tab/>
              <w:tab/>
              <w:tab/>
              <w:t>&lt;APPLET_WEB_TEMPLATE_ITEM CONTROL="Updated" INACTIVE="N" ITEM_IDENTIFIER="501" MARKUP_LANGUAGE="HTML" NAME="Updated" TMPL_ITEM_HOLDER_NAME="SiebControl_501" TYPE="List Item" UPDATED="11/04/2016 13:36:14" UPDATED_BY="SADMIN" CREATED="02/07/2013 13:14:49"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13:36:14" UPDATED_BY="SADMIN" CREATED="02/07/2013 13:14:49"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CREATED="02/07/2013 13:07:52" CREATED_BY="SADMIN" EXT_REC_TABLES="S_APPL_WTMPL_RX"&gt;</w:t>
              <w:br/>
              <w:tab/>
              <w:tab/>
              <w:tab/>
              <w:tab/>
              <w:t>&lt;APPLET_WEB_TEMPLATE_ITEM CONTROL="Applet_Title" EXTENSION_FLAG="Y" ITEM_IDENTIFIER="99929" NAME="Applet_Title" TMPL_ITEM_HOLDER_NAME="SiebControl_99929" TYPE="Control" UPDATED="11/04/2016 13:36:14" UPDATED_BY="SADMIN" CREATED="11/04/2016 13:36:14" CREATED_BY="SADMIN" EXT_REC_TABLES="S_APPL_WT_IT_RX"&gt;</w:t>
              <w:br/>
              <w:tab/>
              <w:tab/>
              <w:tab/>
              <w:tab/>
              <w:t>&lt;/APPLET_WEB_TEMPLATE_ITEM&gt;</w:t>
              <w:br/>
              <w:tab/>
              <w:tab/>
              <w:tab/>
              <w:tab/>
              <w:t>&lt;APPLET_WEB_TEMPLATE_ITEM CONTROL="Assessment Score" INACTIVE="N" ITEM_IDENTIFIER="1801" MARKUP_LANGUAGE="HTML" NAME="Assessment Score" TMPL_ITEM_HOLDER_NAME="SiebControl_1801" TYPE="List Item" UPDATED="11/04/2016 13:36:14" UPDATED_BY="SADMIN" CREATED="02/07/2013 13:14:49" CREATED_BY="SADMIN" EXT_REC_TABLES="S_APPL_WT_IT_RX"&gt;</w:t>
              <w:br/>
              <w:tab/>
              <w:tab/>
              <w:tab/>
              <w:tab/>
              <w:t>&lt;/APPLET_WEB_TEMPLATE_ITEM&gt;</w:t>
              <w:br/>
              <w:tab/>
              <w:tab/>
              <w:tab/>
              <w:tab/>
              <w:t>&lt;APPLET_WEB_TEMPLATE_ITEM CONTROL="Description" INACTIVE="N" ITEM_IDENTIFIER="1303" MARKUP_LANGUAGE="HTML" NAME="Description" TMPL_ITEM_HOLDER_NAME="SiebControl_1303" TYPE="List Item" UPDATED="11/04/2016 13:36:14" UPDATED_BY="SADMIN" CREATED="02/07/2013 13:14:49"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13:36:14" UPDATED_BY="SADMIN" CREATED="02/07/2013 13:14:49" CREATED_BY="SADMIN" EXT_REC_TABLES="S_APPL_WT_IT_RX"&gt;</w:t>
              <w:br/>
              <w:tab/>
              <w:tab/>
              <w:tab/>
              <w:tab/>
              <w:t>&lt;/APPLET_WEB_TEMPLATE_ITEM&gt;</w:t>
              <w:br/>
              <w:tab/>
              <w:tab/>
              <w:tab/>
              <w:tab/>
              <w:t>&lt;APPLET_WEB_TEMPLATE_ITEM CONTROL="Max Score" INACTIVE="N" ITEM_IDENTIFIER="1803" MARKUP_LANGUAGE="HTML" NAME="Max Score" TMPL_ITEM_HOLDER_NAME="SiebControl_1803" TYPE="List Item" UPDATED="11/04/2016 13:36:14" UPDATED_BY="SADMIN" CREATED="02/07/2013 13:14:49"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13:36:14" UPDATED_BY="SADMIN" CREATED="11/04/2016 13:36:14"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13:36:14" UPDATED_BY="SADMIN" CREATED="02/07/2013 13:14:49" CREATED_BY="SADMIN" EXT_REC_TABLES="S_APPL_WT_IT_RX"&gt;</w:t>
              <w:br/>
              <w:tab/>
              <w:tab/>
              <w:tab/>
              <w:tab/>
              <w:t>&lt;/APPLET_WEB_TEMPLATE_ITEM&gt;</w:t>
              <w:br/>
              <w:tab/>
              <w:tab/>
              <w:tab/>
              <w:tab/>
              <w:t>&lt;APPLET_WEB_TEMPLATE_ITEM CONTROL="Percent" INACTIVE="N" ITEM_IDENTIFIER="1802" MARKUP_LANGUAGE="HTML" NAME="Percent" TMPL_ITEM_HOLDER_NAME="SiebControl_1802" TYPE="List Item" UPDATED="11/04/2016 13:36:14" UPDATED_BY="SADMIN" CREATED="02/07/2013 13:14:49"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13:36:14" UPDATED_BY="SADMIN" CREATED="02/07/2013 13:14:49"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13:36:14" UPDATED_BY="SADMIN" CREATED="11/04/2016 13:36:14" CREATED_BY="SADMIN" EXT_REC_TABLES="S_APPL_WT_IT_RX"&gt;</w:t>
              <w:br/>
              <w:tab/>
              <w:tab/>
              <w:tab/>
              <w:tab/>
              <w:t>&lt;/APPLET_WEB_TEMPLATE_ITEM&gt;</w:t>
              <w:br/>
              <w:tab/>
              <w:tab/>
              <w:tab/>
              <w:tab/>
              <w:t>&lt;APPLET_WEB_TEMPLATE_ITEM CONTROL="Template_Name" INACTIVE="N" ITEM_IDENTIFIER="1302" MARKUP_LANGUAGE="HTML" NAME="Template_Name" TMPL_ITEM_HOLDER_NAME="SiebControl_1302" TYPE="List Item" UPDATED="11/04/2016 13:36:14" UPDATED_BY="SADMIN" CREATED="02/07/2013 13:14:49"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13:36:14" UPDATED_BY="SADMIN" CREATED="02/07/2013 13:14:49"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13:36:14" UPDATED_BY="SADMIN" CREATED="02/07/2013 13:14:49" CREATED_BY="SADMIN" EXT_REC_TABLES="S_APPL_WT_IT_RX"&gt;</w:t>
              <w:br/>
              <w:tab/>
              <w:tab/>
              <w:tab/>
              <w:tab/>
              <w:t>&lt;/APPLET_WEB_TEMPLATE_ITEM&gt;</w:t>
              <w:br/>
              <w:tab/>
              <w:tab/>
              <w:tab/>
              <w:tab/>
              <w:t>&lt;APPLET_WEB_TEMPLATE_ITEM CONTROL="Updated" INACTIVE="N" ITEM_IDENTIFIER="2301" MARKUP_LANGUAGE="HTML" NAME="Updated" TMPL_ITEM_HOLDER_NAME="SiebControl_2301" TYPE="List Item" UPDATED="11/04/2016 13:36:14" UPDATED_BY="SADMIN" CREATED="02/07/2013 13:14:49"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13:36:14" UPDATED_BY="SADMIN" CREATED="02/07/2013 13:14:49"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13:36:14" UPDATED_BY="SADMIN" CREATED="02/07/2013 13:14:49"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CREATED="02/07/2013 13:07:52" CREATED_BY="SADMIN" EXT_REC_TABLES="S_APPL_WTMPL_RX"&gt;</w:t>
              <w:br/>
              <w:tab/>
              <w:tab/>
              <w:tab/>
              <w:tab/>
              <w:t>&lt;APPLET_WEB_TEMPLATE_ITEM CONTROL="Applet_Title" EXTENSION_FLAG="Y" ITEM_IDENTIFIER="99929" NAME="Applet_Title" TMPL_ITEM_HOLDER_NAME="SiebControl_99929" TYPE="Control" UPDATED="11/04/2016 13:36:14" UPDATED_BY="SADMIN" CREATED="11/04/2016 13:36:14" CREATED_BY="SADMIN" EXT_REC_TABLES="S_APPL_WT_IT_RX"&gt;</w:t>
              <w:br/>
              <w:tab/>
              <w:tab/>
              <w:tab/>
              <w:tab/>
              <w:t>&lt;/APPLET_WEB_TEMPLATE_ITEM&gt;</w:t>
              <w:br/>
              <w:tab/>
              <w:tab/>
              <w:tab/>
              <w:tab/>
              <w:t>&lt;APPLET_WEB_TEMPLATE_ITEM CONTROL="Assessment Score" INACTIVE="N" ITEM_IDENTIFIER="506" MARKUP_LANGUAGE="HTML" NAME="Assessment Score" TMPL_ITEM_HOLDER_NAME="SiebControl_506" TYPE="List Item" UPDATED="11/04/2016 13:36:14" UPDATED_BY="SADMIN" CREATED="02/07/2013 13:14:49" CREATED_BY="SADMIN" EXT_REC_TABLES="S_APPL_WT_IT_RX"&gt;</w:t>
              <w:br/>
              <w:tab/>
              <w:tab/>
              <w:tab/>
              <w:tab/>
              <w:t>&lt;/APPLET_WEB_TEMPLATE_ITEM&gt;</w:t>
              <w:br/>
              <w:tab/>
              <w:tab/>
              <w:tab/>
              <w:tab/>
              <w:t>&lt;APPLET_WEB_TEMPLATE_ITEM CONTROL="Assessment Type" INACTIVE="N" ITEM_IDENTIFIER="504" MARKUP_LANGUAGE="HTML" NAME="Assessment Type" TMPL_ITEM_HOLDER_NAME="SiebControl_504" TYPE="List Item" UPDATED="11/04/2016 13:36:14" UPDATED_BY="SADMIN" CREATED="02/07/2013 13:14:49"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13:36:14" UPDATED_BY="SADMIN" CREATED="02/07/2013 13:14:50"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13:36:14" UPDATED_BY="SADMIN" CREATED="02/07/2013 13:14:50"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13:36:14" UPDATED_BY="SADMIN" CREATED="02/07/2013 13:14:50" CREATED_BY="SADMIN" EXT_REC_TABLES="S_APPL_WT_IT_RX"&gt;</w:t>
              <w:br/>
              <w:tab/>
              <w:tab/>
              <w:tab/>
              <w:tab/>
              <w:t>&lt;/APPLET_WEB_TEMPLATE_ITEM&gt;</w:t>
              <w:br/>
              <w:tab/>
              <w:tab/>
              <w:tab/>
              <w:tab/>
              <w:t>&lt;APPLET_WEB_TEMPLATE_ITEM CONTROL="Evaluate Assessment" INACTIVE="N" ITEM_IDENTIFIER="134" MARKUP_LANGUAGE="HTML" NAME="EvaluateAssessment" TMPL_ITEM_HOLDER_NAME="SiebControl_134" TYPE="Control" UPDATED="11/04/2016 13:36:14" UPDATED_BY="SADMIN" CREATED="02/07/2013 13:14:50"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13:36:14" UPDATED_BY="SADMIN" CREATED="02/07/2013 13:14:50" CREATED_BY="SADMIN" EXT_REC_TABLES="S_APPL_WT_IT_RX"&gt;</w:t>
              <w:br/>
              <w:tab/>
              <w:tab/>
              <w:tab/>
              <w:tab/>
              <w:t>&lt;/APPLET_WEB_TEMPLATE_ITEM&gt;</w:t>
              <w:br/>
              <w:tab/>
              <w:tab/>
              <w:tab/>
              <w:tab/>
              <w:t>&lt;APPLET_WEB_TEMPLATE_ITEM CONTROL="GotoNextSet" INACTIVE="N" ITEM_IDENTIFIER="123" MARKUP_LANGUAGE="HTML" NAME="GotoNextSet" TYPE="Control" UPDATED="02/07/2013 13:14:50" UPDATED_BY="SADMIN" CREATED="02/07/2013 13:14:50" CREATED_BY="SADMIN"&gt;</w:t>
              <w:br/>
              <w:tab/>
              <w:tab/>
              <w:tab/>
              <w:tab/>
              <w:t>&lt;/APPLET_WEB_TEMPLATE_ITEM&gt;</w:t>
              <w:br/>
              <w:tab/>
              <w:tab/>
              <w:tab/>
              <w:tab/>
              <w:t>&lt;APPLET_WEB_TEMPLATE_ITEM CONTROL="GotoPreviousSet" INACTIVE="N" ITEM_IDENTIFIER="122" MARKUP_LANGUAGE="HTML" NAME="GotoPreviousSet" TYPE="Control" UPDATED="02/07/2013 13:14:50" UPDATED_BY="SADMIN" CREATED="02/07/2013 13:14:50" CREATED_BY="SADMIN"&gt;</w:t>
              <w:br/>
              <w:tab/>
              <w:tab/>
              <w:tab/>
              <w:tab/>
              <w:t>&lt;/APPLET_WEB_TEMPLATE_ITEM&gt;</w:t>
              <w:br/>
              <w:tab/>
              <w:tab/>
              <w:tab/>
              <w:tab/>
              <w:t>&lt;APPLET_WEB_TEMPLATE_ITEM CONTROL="ListControl" EXTENSION_FLAG="Y" ITEM_IDENTIFIER="99998" NAME="ListControl" TMPL_ITEM_HOLDER_NAME="SiebControl_99998" TYPE="Control" UPDATED="11/04/2016 13:36:14" UPDATED_BY="SADMIN" CREATED="11/04/2016 13:36:14" CREATED_BY="SADMIN" EXT_REC_TABLES="S_APPL_WT_IT_RX"&gt;</w:t>
              <w:br/>
              <w:tab/>
              <w:tab/>
              <w:tab/>
              <w:tab/>
              <w:t>&lt;/APPLET_WEB_TEMPLATE_ITEM&gt;</w:t>
              <w:br/>
              <w:tab/>
              <w:tab/>
              <w:tab/>
              <w:tab/>
              <w:t>&lt;APPLET_WEB_TEMPLATE_ITEM CONTROL="Max Score" INACTIVE="N" ITEM_IDENTIFIER="508" MARKUP_LANGUAGE="HTML" NAME="Max Score" TMPL_ITEM_HOLDER_NAME="SiebControl_508" TYPE="List Item" UPDATED="11/04/2016 13:36:14" UPDATED_BY="SADMIN" CREATED="02/07/2013 13:14:50"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13:36:14" UPDATED_BY="SADMIN" CREATED="11/04/2016 13:36:14"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13:36:14" UPDATED_BY="SADMIN" CREATED="02/07/2013 13:14:50"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13:36:14" UPDATED_BY="SADMIN" CREATED="02/07/2013 13:14:50"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13:36:15" UPDATED_BY="SADMIN" CREATED="02/07/2013 13:14:50" CREATED_BY="SADMIN" EXT_REC_TABLES="S_APPL_WT_IT_RX"&gt;</w:t>
              <w:br/>
              <w:tab/>
              <w:tab/>
              <w:tab/>
              <w:tab/>
              <w:t>&lt;/APPLET_WEB_TEMPLATE_ITEM&gt;</w:t>
              <w:br/>
              <w:tab/>
              <w:tab/>
              <w:tab/>
              <w:tab/>
              <w:t>&lt;APPLET_WEB_TEMPLATE_ITEM CONTROL="Percent" INACTIVE="N" ITEM_IDENTIFIER="507" MARKUP_LANGUAGE="HTML" NAME="Percent" TMPL_ITEM_HOLDER_NAME="SiebControl_507" TYPE="List Item" UPDATED="11/04/2016 13:36:15" UPDATED_BY="SADMIN" CREATED="02/07/2013 13:14:50"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13:36:15"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13:36:15" UPDATED_BY="SADMIN" CREATED="02/07/2013 13:14:50"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13:36:15" UPDATED_BY="SADMIN" CREATED="02/07/2013 13:14:50"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13:36:15"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13:36:15"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13:36:15" UPDATED_BY="SADMIN" CREATED="11/04/2016 13:36:15" CREATED_BY="SADMIN" EXT_REC_TABLES="S_APPL_WT_IT_RX"&gt;</w:t>
              <w:br/>
              <w:tab/>
              <w:tab/>
              <w:tab/>
              <w:tab/>
              <w:t>&lt;/APPLET_WEB_TEMPLATE_ITEM&gt;</w:t>
              <w:br/>
              <w:tab/>
              <w:tab/>
              <w:tab/>
              <w:tab/>
              <w:t>&lt;APPLET_WEB_TEMPLATE_ITEM CONTROL="Template_Name" INACTIVE="N" ITEM_IDENTIFIER="502" MARKUP_LANGUAGE="HTML" NAME="Template_Name" TMPL_ITEM_HOLDER_NAME="SiebControl_502" TYPE="List Item" UPDATED="11/04/2016 13:36:15" UPDATED_BY="SADMIN" CREATED="02/07/2013 13:14:50"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13:36:15" UPDATED_BY="SADMIN" CREATED="02/07/2013 13:14:50"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13:36:15" UPDATED_BY="SADMIN" CREATED="02/07/2013 13:14:50" CREATED_BY="SADMIN" EXT_REC_TABLES="S_APPL_WT_IT_RX"&gt;</w:t>
              <w:br/>
              <w:tab/>
              <w:tab/>
              <w:tab/>
              <w:tab/>
              <w:t>&lt;/APPLET_WEB_TEMPLATE_ITEM&gt;</w:t>
              <w:br/>
              <w:tab/>
              <w:tab/>
              <w:tab/>
              <w:tab/>
              <w:t>&lt;APPLET_WEB_TEMPLATE_ITEM CONTROL="Updated" INACTIVE="N" ITEM_IDENTIFIER="501" MARKUP_LANGUAGE="HTML" NAME="Updated" TMPL_ITEM_HOLDER_NAME="SiebControl_501" TYPE="List Item" UPDATED="11/04/2016 13:36:15" UPDATED_BY="SADMIN" CREATED="02/07/2013 13:14:50"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Literature Component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CREATED="09/27/2000 14:11:32" CREATED_BY="SADMIN" EXT_REC_TABLES="S_APPL_WTMPL_RX"&gt;</w:t>
              <w:br/>
              <w:tab/>
              <w:tab/>
              <w:tab/>
              <w:tab/>
              <w:t>&lt;APPLET_WEB_TEMPLATE_ITEM CONTROL="Applet_Title" EXTENSION_FLAG="Y" ITEM_IDENTIFIER="99929" NAME="Applet_Title" TMPL_ITEM_HOLDER_NAME="SiebControl_99929" TYPE="Control" UPDATED="11/04/2016 14:07:11" UPDATED_BY="SADMIN" CREATED="11/04/2016 14:07:11" CREATED_BY="SADMIN" EXT_REC_TABLES="S_APPL_WT_IT_RX"&gt;</w:t>
              <w:br/>
              <w:tab/>
              <w:tab/>
              <w:tab/>
              <w:tab/>
              <w:t>&lt;/APPLET_WEB_TEMPLATE_ITEM&gt;</w:t>
              <w:br/>
              <w:tab/>
              <w:tab/>
              <w:tab/>
              <w:tab/>
              <w:t>&lt;APPLET_WEB_TEMPLATE_ITEM CONTROL="Available" INACTIVE="N" ITEM_IDENTIFIER="505" MARKUP_LANGUAGE="HTML" NAME="Available" TMPL_ITEM_HOLDER_NAME="SiebControl_505" TYPE="List Item" UPDATED="11/04/2016 14:07:11" UPDATED_BY="SADMIN" CREATED="09/27/2000 14:11:32"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14:07:11" UPDATED_BY="SADMIN" CREATED="09/27/2000 14:11:32"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14:07:11" UPDATED_BY="SADMIN" CREATED="09/27/2000 14:11:32"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14:07:11" UPDATED_BY="SADMIN" CREATED="09/27/2000 14:11:32" CREATED_BY="SADMIN" EXT_REC_TABLES="S_APPL_WT_IT_RX"&gt;</w:t>
              <w:br/>
              <w:tab/>
              <w:tab/>
              <w:tab/>
              <w:tab/>
              <w:t>&lt;/APPLET_WEB_TEMPLATE_ITEM&gt;</w:t>
              <w:br/>
              <w:tab/>
              <w:tab/>
              <w:tab/>
              <w:tab/>
              <w:t>&lt;APPLET_WEB_TEMPLATE_ITEM CONTROL="GotoNextSet" INACTIVE="N" ITEM_IDENTIFIER="123" MARKUP_LANGUAGE="HTML" NAME="GotoNextSet" TYPE="Control" UPDATED="06/05/2003 15:24:36" UPDATED_BY="SADMIN" CREATED="09/27/2000 14:11:32" CREATED_BY="SADMIN"&gt;</w:t>
              <w:br/>
              <w:tab/>
              <w:tab/>
              <w:tab/>
              <w:tab/>
              <w:t>&lt;/APPLET_WEB_TEMPLATE_ITEM&gt;</w:t>
              <w:br/>
              <w:tab/>
              <w:tab/>
              <w:tab/>
              <w:tab/>
              <w:t>&lt;APPLET_WEB_TEMPLATE_ITEM CONTROL="GotoPreviousSet" INACTIVE="N" ITEM_IDENTIFIER="122" MARKUP_LANGUAGE="HTML" NAME="GotoPreviousSet" TYPE="Control" UPDATED="06/05/2003 15:24:36" UPDATED_BY="SADMIN" CREATED="09/27/2000 14:11:32" CREATED_BY="SADMIN"&gt;</w:t>
              <w:br/>
              <w:tab/>
              <w:tab/>
              <w:tab/>
              <w:tab/>
              <w:t>&lt;/APPLET_WEB_TEMPLATE_ITEM&gt;</w:t>
              <w:br/>
              <w:tab/>
              <w:tab/>
              <w:tab/>
              <w:tab/>
              <w:t>&lt;APPLET_WEB_TEMPLATE_ITEM CONTROL="ListControl" EXTENSION_FLAG="Y" ITEM_IDENTIFIER="99998" NAME="ListControl" TMPL_ITEM_HOLDER_NAME="SiebControl_99998" TYPE="Control" UPDATED="11/04/2016 14:07:11" UPDATED_BY="SADMIN" CREATED="11/04/2016 14:07:11" CREATED_BY="SADMIN" EXT_REC_TABLES="S_APPL_WT_IT_RX"&gt;</w:t>
              <w:br/>
              <w:tab/>
              <w:tab/>
              <w:tab/>
              <w:tab/>
              <w:t>&lt;/APPLET_WEB_TEMPLATE_ITEM&gt;</w:t>
              <w:br/>
              <w:tab/>
              <w:tab/>
              <w:tab/>
              <w:tab/>
              <w:t>&lt;APPLET_WEB_TEMPLATE_ITEM EXTENSION_FLAG="Y" ITEM_IDENTIFIER="99993" NAME="Literature Component Item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14:07:11" UPDATED_BY="SADMIN" CREATED="11/04/2016 14:07:11"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14:07:11" UPDATED_BY="SADMIN" CREATED="09/27/2000 14:11:32"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14:07:11" UPDATED_BY="SADMIN" CREATED="09/27/2000 14:11:32"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14:07:11" UPDATED_BY="SADMIN" CREATED="09/27/2000 14:11:32" CREATED_BY="SADMIN" EXT_REC_TABLES="S_APPL_WT_IT_RX"&gt;</w:t>
              <w:br/>
              <w:tab/>
              <w:tab/>
              <w:tab/>
              <w:tab/>
              <w:t>&lt;/APPLET_WEB_TEMPLATE_ITEM&gt;</w:t>
              <w:br/>
              <w:tab/>
              <w:tab/>
              <w:tab/>
              <w:tab/>
              <w:t>&lt;APPLET_WEB_TEMPLATE_ITEM CONTROL="Number Of Pages" INACTIVE="N" ITEM_IDENTIFIER="504" MARKUP_LANGUAGE="HTML" NAME="Number Of Pages" TMPL_ITEM_HOLDER_NAME="SiebControl_504" TYPE="List Item" UPDATED="11/04/2016 14:07:11" UPDATED_BY="SADMIN" CREATED="09/27/2000 14:11:32" CREATED_BY="SADMIN" EXT_REC_TABLES="S_APPL_WT_IT_RX"&gt;</w:t>
              <w:br/>
              <w:tab/>
              <w:tab/>
              <w:tab/>
              <w:tab/>
              <w:t>&lt;/APPLET_WEB_TEMPLATE_ITEM&gt;</w:t>
              <w:br/>
              <w:tab/>
              <w:tab/>
              <w:tab/>
              <w:tab/>
              <w:t>&lt;APPLET_WEB_TEMPLATE_ITEM CONTROL="Part #" INACTIVE="N" ITEM_IDENTIFIER="506" MARKUP_LANGUAGE="HTML" NAME="Part #" TMPL_ITEM_HOLDER_NAME="SiebControl_506" TYPE="List Item" UPDATED="11/04/2016 14:07:11" UPDATED_BY="SADMIN" CREATED="09/27/2000 14:11:32"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14:07:11"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14:07:11"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14:07:11" UPDATED_BY="SADMIN" CREATED="12/23/2002 21:33:45"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14:07:11"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14:07:11"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14:07:11" UPDATED_BY="SADMIN" CREATED="11/04/2016 14:07:11"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14:07:11" UPDATED_BY="SADMIN" CREATED="09/27/2000 14:11:32"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CREATED="09/27/2000 14:11:34" CREATED_BY="SADMIN" EXT_REC_TABLES="S_APPL_WTMPL_RX"&gt;</w:t>
              <w:br/>
              <w:tab/>
              <w:tab/>
              <w:tab/>
              <w:tab/>
              <w:t>&lt;APPLET_WEB_TEMPLATE_ITEM CONTROL="Applet_Title" EXTENSION_FLAG="Y" ITEM_IDENTIFIER="99929" NAME="Applet_Title" TMPL_ITEM_HOLDER_NAME="SiebControl_99929" TYPE="Control" UPDATED="11/04/2016 14:07:11" UPDATED_BY="SADMIN" CREATED="11/04/2016 14:07:11" CREATED_BY="SADMIN" EXT_REC_TABLES="S_APPL_WT_IT_RX"&gt;</w:t>
              <w:br/>
              <w:tab/>
              <w:tab/>
              <w:tab/>
              <w:tab/>
              <w:t>&lt;/APPLET_WEB_TEMPLATE_ITEM&gt;</w:t>
              <w:br/>
              <w:tab/>
              <w:tab/>
              <w:tab/>
              <w:tab/>
              <w:t>&lt;APPLET_WEB_TEMPLATE_ITEM CONTROL="Available" INACTIVE="N" ITEM_IDENTIFIER="1304" MARKUP_LANGUAGE="HTML" NAME="Available" TMPL_ITEM_HOLDER_NAME="SiebControl_1304" TYPE="List Item" UPDATED="11/04/2016 14:07:11" UPDATED_BY="SADMIN" CREATED="09/27/2000 14:11:34"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14:07:11" UPDATED_BY="SADMIN" CREATED="09/27/2000 14:11:34"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14:07:11" UPDATED_BY="SADMIN" CREATED="09/27/2000 14:11:34" CREATED_BY="SADMIN" EXT_REC_TABLES="S_APPL_WT_IT_RX"&gt;</w:t>
              <w:br/>
              <w:tab/>
              <w:tab/>
              <w:tab/>
              <w:tab/>
              <w:t>&lt;/APPLET_WEB_TEMPLATE_ITEM&gt;</w:t>
              <w:br/>
              <w:tab/>
              <w:tab/>
              <w:tab/>
              <w:tab/>
              <w:t>&lt;APPLET_WEB_TEMPLATE_ITEM COMMENTS="Buttons Standardization" CONTROL="EditRecord" INACTIVE="Y" ITEM_IDENTIFIER="132" MARKUP_LANGUAGE="HTML" NAME="EditRecord" TMPL_ITEM_HOLDER_NAME="SiebControl_132" TYPE="Control" UPDATED="11/04/2016 14:07:11" UPDATED_BY="SADMIN" CREATED="09/27/2000 14:11:34"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14:07:11" UPDATED_BY="SADMIN" CREATED="04/07/2001 00:56:03" CREATED_BY="SADMIN" EXT_REC_TABLES="S_APPL_WT_IT_RX"&gt;</w:t>
              <w:br/>
              <w:tab/>
              <w:tab/>
              <w:tab/>
              <w:tab/>
              <w:t>&lt;/APPLET_WEB_TEMPLATE_ITEM&gt;</w:t>
              <w:br/>
              <w:tab/>
              <w:tab/>
              <w:tab/>
              <w:tab/>
              <w:t>&lt;APPLET_WEB_TEMPLATE_ITEM EXTENSION_FLAG="Y" ITEM_IDENTIFIER="99993" NAME="Literature Component Item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14:07:11" UPDATED_BY="SADMIN" CREATED="11/04/2016 14:07:11"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14:07:11" UPDATED_BY="SADMIN" CREATED="09/27/2000 14:11:34" CREATED_BY="SADMIN" EXT_REC_TABLES="S_APPL_WT_IT_RX"&gt;</w:t>
              <w:br/>
              <w:tab/>
              <w:tab/>
              <w:tab/>
              <w:tab/>
              <w:t>&lt;/APPLET_WEB_TEMPLATE_ITEM&gt;</w:t>
              <w:br/>
              <w:tab/>
              <w:tab/>
              <w:tab/>
              <w:tab/>
              <w:t>&lt;APPLET_WEB_TEMPLATE_ITEM CONTROL="Number Of Pages" INACTIVE="N" ITEM_IDENTIFIER="1303" MARKUP_LANGUAGE="HTML" NAME="Number Of Pages" TMPL_ITEM_HOLDER_NAME="SiebControl_1303" TYPE="List Item" UPDATED="11/04/2016 14:07:11" UPDATED_BY="SADMIN" CREATED="09/27/2000 14:11:34" CREATED_BY="SADMIN" EXT_REC_TABLES="S_APPL_WT_IT_RX"&gt;</w:t>
              <w:br/>
              <w:tab/>
              <w:tab/>
              <w:tab/>
              <w:tab/>
              <w:t>&lt;/APPLET_WEB_TEMPLATE_ITEM&gt;</w:t>
              <w:br/>
              <w:tab/>
              <w:tab/>
              <w:tab/>
              <w:tab/>
              <w:t>&lt;APPLET_WEB_TEMPLATE_ITEM CONTROL="Part #" INACTIVE="N" ITEM_IDENTIFIER="1305" MARKUP_LANGUAGE="HTML" NAME="Part #" TMPL_ITEM_HOLDER_NAME="SiebControl_1305" TYPE="List Item" UPDATED="11/04/2016 14:07:11" UPDATED_BY="SADMIN" CREATED="09/27/2000 14:11:34"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14:07:11" UPDATED_BY="SADMIN" CREATED="12/23/2002 21:33:45"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14:07:11" UPDATED_BY="SADMIN" CREATED="11/04/2016 14:07:11"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14:07:11" UPDATED_BY="SADMIN" CREATED="09/27/2000 14:11:34"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14:07:11" UPDATED_BY="SADMIN" CREATED="09/27/2000 14:11:34"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14:07:11" UPDATED_BY="SADMIN" CREATED="04/07/2001 00:56:03"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14:07:11" UPDATED_BY="SADMIN" CREATED="09/27/2000 14:11:34"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14:07:11" UPDATED_BY="SADMIN" CREATED="10/02/2000 14:09:47"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14:07:11" UPDATED_BY="SADMIN" CREATED="09/27/2000 14:11:34"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CREATED="11/01/2000 13:47:11" CREATED_BY="SADMIN" EXT_REC_TABLES="S_APPL_WTMPL_RX"&gt;</w:t>
              <w:br/>
              <w:tab/>
              <w:tab/>
              <w:tab/>
              <w:tab/>
              <w:t>&lt;APPLET_WEB_TEMPLATE_ITEM CONTROL="AppletTitle" INACTIVE="N" ITEM_IDENTIFIER="90" MARKUP_LANGUAGE="HTML" NAME="AppletTitle" TYPE="Control" UPDATED="10/08/2003 01:50:35" UPDATED_BY="SADMIN" CREATED="10/08/2003 01:50:35" CREATED_BY="SADMIN"&gt;</w:t>
              <w:br/>
              <w:tab/>
              <w:tab/>
              <w:tab/>
              <w:tab/>
              <w:t>&lt;/APPLET_WEB_TEMPLATE_ITEM&gt;</w:t>
              <w:br/>
              <w:tab/>
              <w:tab/>
              <w:tab/>
              <w:tab/>
              <w:t>&lt;APPLET_WEB_TEMPLATE_ITEM CONTROL="Applet_Title" EXTENSION_FLAG="Y" ITEM_IDENTIFIER="99929" NAME="Applet_Title" TMPL_ITEM_HOLDER_NAME="SiebControl_99929" TYPE="Control" UPDATED="11/04/2016 14:07:11" UPDATED_BY="SADMIN" CREATED="11/04/2016 14:07:11" CREATED_BY="SADMIN" EXT_REC_TABLES="S_APPL_WT_IT_RX"&gt;</w:t>
              <w:br/>
              <w:tab/>
              <w:tab/>
              <w:tab/>
              <w:tab/>
              <w:t>&lt;/APPLET_WEB_TEMPLATE_ITEM&gt;</w:t>
              <w:br/>
              <w:tab/>
              <w:tab/>
              <w:tab/>
              <w:tab/>
              <w:t>&lt;APPLET_WEB_TEMPLATE_ITEM CONTROL="Available" INACTIVE="N" ITEM_IDENTIFIER="505" MARKUP_LANGUAGE="HTML" NAME="Available" TMPL_ITEM_HOLDER_NAME="SiebControl_505" TYPE="List Item" UPDATED="11/04/2016 14:07:11" UPDATED_BY="SADMIN" CREATED="11/01/2000 13:47:11"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14:07:11" UPDATED_BY="SADMIN" CREATED="06/05/2003 07:48:31"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14:07:11" UPDATED_BY="SADMIN" CREATED="11/01/2000 13:47:12" CREATED_BY="SADMIN" EXT_REC_TABLES="S_APPL_WT_IT_RX"&gt;</w:t>
              <w:br/>
              <w:tab/>
              <w:tab/>
              <w:tab/>
              <w:tab/>
              <w:t>&lt;/APPLET_WEB_TEMPLATE_ITEM&gt;</w:t>
              <w:br/>
              <w:tab/>
              <w:tab/>
              <w:tab/>
              <w:tab/>
              <w:t>&lt;APPLET_WEB_TEMPLATE_ITEM COMMENTS="Buttons Standardization-List" CONTROL="EditRecord" INACTIVE="Y" ITEM_IDENTIFIER="110" MARKUP_LANGUAGE="HTML" NAME="EditRecord" TMPL_ITEM_HOLDER_NAME="SiebControl_110" TYPE="Control" UPDATED="11/04/2016 14:07:11" UPDATED_BY="SADMIN" CREATED="11/01/2000 13:47:12"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14:07:11"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15:24:39" UPDATED_BY="SADMIN" CREATED="11/01/2000 13:47:12" CREATED_BY="SADMIN"&gt;</w:t>
              <w:br/>
              <w:tab/>
              <w:tab/>
              <w:tab/>
              <w:tab/>
              <w:t>&lt;/APPLET_WEB_TEMPLATE_ITEM&gt;</w:t>
              <w:br/>
              <w:tab/>
              <w:tab/>
              <w:tab/>
              <w:tab/>
              <w:t>&lt;APPLET_WEB_TEMPLATE_ITEM CONTROL="GotoPreviousSet" INACTIVE="N" ITEM_IDENTIFIER="122" MARKUP_LANGUAGE="HTML" NAME="GotoPreviousSet" TYPE="Control" UPDATED="06/05/2003 15:24:39" UPDATED_BY="SADMIN" CREATED="11/01/2000 13:47:12" CREATED_BY="SADMIN"&gt;</w:t>
              <w:br/>
              <w:tab/>
              <w:tab/>
              <w:tab/>
              <w:tab/>
              <w:t>&lt;/APPLET_WEB_TEMPLATE_ITEM&gt;</w:t>
              <w:br/>
              <w:tab/>
              <w:tab/>
              <w:tab/>
              <w:tab/>
              <w:t>&lt;APPLET_WEB_TEMPLATE_ITEM CONTROL="ListControl" EXTENSION_FLAG="Y" ITEM_IDENTIFIER="99998" NAME="ListControl" TMPL_ITEM_HOLDER_NAME="SiebControl_99998" TYPE="Control" UPDATED="11/04/2016 14:07:11" UPDATED_BY="SADMIN" CREATED="11/04/2016 14:07:11" CREATED_BY="SADMIN" EXT_REC_TABLES="S_APPL_WT_IT_RX"&gt;</w:t>
              <w:br/>
              <w:tab/>
              <w:tab/>
              <w:tab/>
              <w:tab/>
              <w:t>&lt;/APPLET_WEB_TEMPLATE_ITEM&gt;</w:t>
              <w:br/>
              <w:tab/>
              <w:tab/>
              <w:tab/>
              <w:tab/>
              <w:t>&lt;APPLET_WEB_TEMPLATE_ITEM EXTENSION_FLAG="Y" ITEM_IDENTIFIER="99993" NAME="Literature Component Item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14:07:11" UPDATED_BY="SADMIN" CREATED="11/04/2016 14:07:11"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14:07:11" UPDATED_BY="SADMIN" CREATED="11/01/2000 13:47:12"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14:07:11"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14:07:11" UPDATED_BY="SADMIN" CREATED="06/22/2001 22:30:10" CREATED_BY="SADMIN" EXT_REC_TABLES="S_APPL_WT_IT_RX"&gt;</w:t>
              <w:br/>
              <w:tab/>
              <w:tab/>
              <w:tab/>
              <w:tab/>
              <w:t>&lt;/APPLET_WEB_TEMPLATE_ITEM&gt;</w:t>
              <w:br/>
              <w:tab/>
              <w:tab/>
              <w:tab/>
              <w:tab/>
              <w:t>&lt;APPLET_WEB_TEMPLATE_ITEM CONTROL="Number Of Pages" INACTIVE="N" ITEM_IDENTIFIER="504" MARKUP_LANGUAGE="HTML" NAME="Number Of Pages" TMPL_ITEM_HOLDER_NAME="SiebControl_504" TYPE="List Item" UPDATED="11/04/2016 14:07:11" UPDATED_BY="SADMIN" CREATED="11/01/2000 13:47:12" CREATED_BY="SADMIN" EXT_REC_TABLES="S_APPL_WT_IT_RX"&gt;</w:t>
              <w:br/>
              <w:tab/>
              <w:tab/>
              <w:tab/>
              <w:tab/>
              <w:t>&lt;/APPLET_WEB_TEMPLATE_ITEM&gt;</w:t>
              <w:br/>
              <w:tab/>
              <w:tab/>
              <w:tab/>
              <w:tab/>
              <w:t>&lt;APPLET_WEB_TEMPLATE_ITEM CONTROL="Part #" INACTIVE="N" ITEM_IDENTIFIER="506" MARKUP_LANGUAGE="HTML" NAME="Part #" TMPL_ITEM_HOLDER_NAME="SiebControl_506" TYPE="List Item" UPDATED="11/04/2016 14:07:11" UPDATED_BY="SADMIN" CREATED="11/01/2000 13:47:12"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14:07:11"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14:07:11" UPDATED_BY="SADMIN" CREATED="11/01/2000 13:47:32"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14:07:11" UPDATED_BY="SADMIN" CREATED="12/23/2002 21:33:45"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14:07:11"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14:07:11"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14:07:11" UPDATED_BY="SADMIN" CREATED="11/04/2016 14:07:11"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14:07:11" UPDATED_BY="SADMIN" CREATED="10/26/2001 22:48:20"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14:07:11" UPDATED_BY="SADMIN" CREATED="11/01/2000 13:47:12"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14:07:11"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14:07:11" UPDATED_BY="SADMIN" CREATED="05/25/2001 01:33:47"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Mktg Load Format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CREATED="10/08/2003 01:12:50" CREATED_BY="SADMIN" EXT_REC_TABLES="S_APPL_WTMPL_RX"&gt;</w:t>
              <w:br/>
              <w:tab/>
              <w:tab/>
              <w:tab/>
              <w:tab/>
              <w:t>&lt;APPLET_WEB_TEMPLATE_ITEM CONTROL="ButtonOpen" INACTIVE="Y" ITEM_IDENTIFIER="109" MARKUP_LANGUAGE="HTML" NAME="ButtonOpen" TMPL_ITEM_HOLDER_NAME="SiebControl_109" TYPE="Control" UPDATED="11/04/2016 14:09:08" UPDATED_BY="SADMIN" CREATED="10/08/2003 01:51:46" CREATED_BY="SADMIN" EXT_REC_TABLES="S_APPL_WT_IT_RX"&gt;</w:t>
              <w:br/>
              <w:tab/>
              <w:tab/>
              <w:tab/>
              <w:tab/>
              <w:t>&lt;/APPLET_WEB_TEMPLATE_ITEM&gt;</w:t>
              <w:br/>
              <w:tab/>
              <w:tab/>
              <w:tab/>
              <w:tab/>
              <w:t>&lt;APPLET_WEB_TEMPLATE_ITEM CONTROL="ButtonUpOneLevel" INACTIVE="N" ITEM_IDENTIFIER="110" MARKUP_LANGUAGE="HTML" NAME="ButtonUpOneLevel" TMPL_ITEM_HOLDER_NAME="SiebControl_110" TYPE="Control" UPDATED="11/04/2016 14:09:08" UPDATED_BY="SADMIN" CREATED="10/08/2003 01:51:46"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14:09:08" UPDATED_BY="SADMIN" CREATED="10/08/2003 01:51:46" CREATED_BY="SADMIN" EXT_REC_TABLES="S_APPL_WT_IT_RX"&gt;</w:t>
              <w:br/>
              <w:tab/>
              <w:tab/>
              <w:tab/>
              <w:tab/>
              <w:t>&lt;/APPLET_WEB_TEMPLATE_ITEM&gt;</w:t>
              <w:br/>
              <w:tab/>
              <w:tab/>
              <w:tab/>
              <w:tab/>
              <w:t>&lt;APPLET_WEB_TEMPLATE_ITEM CONTROL="Date Accessed" INACTIVE="N" ITEM_IDENTIFIER="503" MARKUP_LANGUAGE="HTML" NAME="Date Accessed" TMPL_ITEM_HOLDER_NAME="SiebControl_503" TYPE="List Item" UPDATED="11/04/2016 14:09:08" UPDATED_BY="SADMIN" CREATED="10/08/2003 01:51:46" CREATED_BY="SADMIN" EXT_REC_TABLES="S_APPL_WT_IT_RX"&gt;</w:t>
              <w:br/>
              <w:tab/>
              <w:tab/>
              <w:tab/>
              <w:tab/>
              <w:t>&lt;/APPLET_WEB_TEMPLATE_ITEM&gt;</w:t>
              <w:br/>
              <w:tab/>
              <w:tab/>
              <w:tab/>
              <w:tab/>
              <w:t>&lt;APPLET_WEB_TEMPLATE_ITEM CONTROL="Date Created" INACTIVE="N" ITEM_IDENTIFIER="505" MARKUP_LANGUAGE="HTML" NAME="Date Created" TMPL_ITEM_HOLDER_NAME="SiebControl_505" TYPE="List Item" UPDATED="11/04/2016 14:09:08" UPDATED_BY="SADMIN" CREATED="10/08/2003 01:51:46" CREATED_BY="SADMIN" EXT_REC_TABLES="S_APPL_WT_IT_RX"&gt;</w:t>
              <w:br/>
              <w:tab/>
              <w:tab/>
              <w:tab/>
              <w:tab/>
              <w:t>&lt;/APPLET_WEB_TEMPLATE_ITEM&gt;</w:t>
              <w:br/>
              <w:tab/>
              <w:tab/>
              <w:tab/>
              <w:tab/>
              <w:t>&lt;APPLET_WEB_TEMPLATE_ITEM CONTROL="Date Modified" INACTIVE="N" ITEM_IDENTIFIER="504" MARKUP_LANGUAGE="HTML" NAME="Date Modified" TMPL_ITEM_HOLDER_NAME="SiebControl_504" TYPE="List Item" UPDATED="11/04/2016 14:09:08" UPDATED_BY="SADMIN" CREATED="10/08/2003 01:51:47"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14:09:08" UPDATED_BY="SADMIN" CREATED="11/06/2004 22:16:25" CREATED_BY="SADMIN" EXT_REC_TABLES="S_APPL_WT_IT_RX"&gt;</w:t>
              <w:br/>
              <w:tab/>
              <w:tab/>
              <w:tab/>
              <w:tab/>
              <w:t>&lt;/APPLET_WEB_TEMPLATE_ITEM&gt;</w:t>
              <w:br/>
              <w:tab/>
              <w:tab/>
              <w:tab/>
              <w:tab/>
              <w:t>&lt;APPLET_WEB_TEMPLATE_ITEM CONTROL="GotoNextSet" INACTIVE="N" ITEM_IDENTIFIER="123" MARKUP_LANGUAGE="HTML" NAME="GotoNextSet" TYPE="Control" UPDATED="10/08/2003 01:51:47" UPDATED_BY="SADMIN" CREATED="10/08/2003 01:51:47" CREATED_BY="SADMIN"&gt;</w:t>
              <w:br/>
              <w:tab/>
              <w:tab/>
              <w:tab/>
              <w:tab/>
              <w:t>&lt;/APPLET_WEB_TEMPLATE_ITEM&gt;</w:t>
              <w:br/>
              <w:tab/>
              <w:tab/>
              <w:tab/>
              <w:tab/>
              <w:t>&lt;APPLET_WEB_TEMPLATE_ITEM CONTROL="GotoPreviousSet" INACTIVE="N" ITEM_IDENTIFIER="122" MARKUP_LANGUAGE="HTML" NAME="GotoPreviousSet" TYPE="Control" UPDATED="10/08/2003 01:51:47" UPDATED_BY="SADMIN" CREATED="10/08/2003 01:51:47" CREATED_BY="SADMIN"&gt;</w:t>
              <w:br/>
              <w:tab/>
              <w:tab/>
              <w:tab/>
              <w:tab/>
              <w:t>&lt;/APPLET_WEB_TEMPLATE_ITEM&gt;</w:t>
              <w:br/>
              <w:tab/>
              <w:tab/>
              <w:tab/>
              <w:tab/>
              <w:t>&lt;APPLET_WEB_TEMPLATE_ITEM CONTROL="ListControl" EXTENSION_FLAG="Y" ITEM_IDENTIFIER="99998" NAME="ListControl" TMPL_ITEM_HOLDER_NAME="SiebControl_99998" TYPE="Control" UPDATED="11/04/2016 14:09:08" UPDATED_BY="SADMIN" CREATED="11/04/2016 14:09:08"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14:09:08" UPDATED_BY="SADMIN" CREATED="11/04/2016 14:09:08"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14:09:08" UPDATED_BY="SADMIN" CREATED="10/08/2003 01:51:47"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14:09:08" UPDATED_BY="SADMIN" CREATED="11/06/2004 22:16:25" CREATED_BY="SADMIN" EXT_REC_TABLES="S_APPL_WT_IT_RX"&gt;</w:t>
              <w:br/>
              <w:tab/>
              <w:tab/>
              <w:tab/>
              <w:tab/>
              <w:t>&lt;/APPLET_WEB_TEMPLATE_ITEM&gt;</w:t>
              <w:br/>
              <w:tab/>
              <w:tab/>
              <w:tab/>
              <w:tab/>
              <w:t>&lt;APPLET_WEB_TEMPLATE_ITEM CONTROL="Path" INACTIVE="N" ITEM_IDENTIFIER="506" MARKUP_LANGUAGE="HTML" NAME="Path" TMPL_ITEM_HOLDER_NAME="SiebControl_506" TYPE="List Item" UPDATED="11/04/2016 14:09:08" UPDATED_BY="SADMIN" CREATED="10/08/2003 01:51:47"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14:09:08" UPDATED_BY="SADMIN" CREATED="10/08/2003 01:51:47"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14:09:08" UPDATED_BY="SADMIN" CREATED="10/08/2003 01:51:47"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14:09:08" UPDATED_BY="SADMIN" CREATED="11/04/2016 14:09:08" CREATED_BY="SADMIN" EXT_REC_TABLES="S_APPL_WT_IT_RX"&gt;</w:t>
              <w:br/>
              <w:tab/>
              <w:tab/>
              <w:tab/>
              <w:tab/>
              <w:t>&lt;/APPLET_WEB_TEMPLATE_ITEM&gt;</w:t>
              <w:br/>
              <w:tab/>
              <w:tab/>
              <w:tab/>
              <w:tab/>
              <w:t>&lt;APPLET_WEB_TEMPLATE_ITEM CONTROL="Type" INACTIVE="N" ITEM_IDENTIFIER="501" MARKUP_LANGUAGE="HTML" NAME="Type" TMPL_ITEM_HOLDER_NAME="SiebControl_501" TYPE="List Item" UPDATED="11/04/2016 14:09:09" UPDATED_BY="SADMIN" CREATED="10/08/2003 01:51:47"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14:09:09" UPDATED_BY="SADMIN" CREATED="11/06/2004 22:16:25"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CREATED="04/15/2006 10:50:38" CREATED_BY="SADMIN" EXT_REC_TABLES="S_APPL_WTMPL_RX"&gt;</w:t>
              <w:br/>
              <w:tab/>
              <w:tab/>
              <w:tab/>
              <w:tab/>
              <w:t>&lt;APPLET_WEB_TEMPLATE_ITEM CONTROL="CancelQuery" INACTIVE="N" ITEM_IDENTIFIER="108" MARKUP_LANGUAGE="HTML" NAME="CancelQuery" TMPL_ITEM_HOLDER_NAME="SiebControl_108" TYPE="Control" UPDATED="11/04/2016 14:09:09" UPDATED_BY="SADMIN" CREATED="04/15/2006 11:02:02" CREATED_BY="SADMIN" EXT_REC_TABLES="S_APPL_WT_IT_RX"&gt;</w:t>
              <w:br/>
              <w:tab/>
              <w:tab/>
              <w:tab/>
              <w:tab/>
              <w:t>&lt;/APPLET_WEB_TEMPLATE_ITEM&gt;</w:t>
              <w:br/>
              <w:tab/>
              <w:tab/>
              <w:tab/>
              <w:tab/>
              <w:t>&lt;APPLET_WEB_TEMPLATE_ITEM CONTROL="Date Accessed" INACTIVE="N" ITEM_IDENTIFIER="1303" MARKUP_LANGUAGE="HTML" NAME="Date Accessed" TMPL_ITEM_HOLDER_NAME="SiebControl_1303" TYPE="List Item" UPDATED="11/04/2016 14:09:09" UPDATED_BY="SADMIN" CREATED="04/15/2006 11:02:02" CREATED_BY="SADMIN" EXT_REC_TABLES="S_APPL_WT_IT_RX"&gt;</w:t>
              <w:br/>
              <w:tab/>
              <w:tab/>
              <w:tab/>
              <w:tab/>
              <w:t>&lt;/APPLET_WEB_TEMPLATE_ITEM&gt;</w:t>
              <w:br/>
              <w:tab/>
              <w:tab/>
              <w:tab/>
              <w:tab/>
              <w:t>&lt;APPLET_WEB_TEMPLATE_ITEM CONTROL="Date Created" INACTIVE="N" ITEM_IDENTIFIER="1304" MARKUP_LANGUAGE="HTML" NAME="Date Created" TMPL_ITEM_HOLDER_NAME="SiebControl_1304" TYPE="List Item" UPDATED="11/04/2016 14:09:09" UPDATED_BY="SADMIN" CREATED="04/15/2006 11:02:02" CREATED_BY="SADMIN" EXT_REC_TABLES="S_APPL_WT_IT_RX"&gt;</w:t>
              <w:br/>
              <w:tab/>
              <w:tab/>
              <w:tab/>
              <w:tab/>
              <w:t>&lt;/APPLET_WEB_TEMPLATE_ITEM&gt;</w:t>
              <w:br/>
              <w:tab/>
              <w:tab/>
              <w:tab/>
              <w:tab/>
              <w:t>&lt;APPLET_WEB_TEMPLATE_ITEM CONTROL="Date Modified" INACTIVE="N" ITEM_IDENTIFIER="1305" MARKUP_LANGUAGE="HTML" NAME="Date Modified" TMPL_ITEM_HOLDER_NAME="SiebControl_1305" TYPE="List Item" UPDATED="11/04/2016 14:09:09" UPDATED_BY="SADMIN" CREATED="04/15/2006 11:02:02"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14:09:09" UPDATED_BY="SADMIN" CREATED="04/15/2006 11:02:02"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14:09:09" UPDATED_BY="SADMIN" CREATED="04/15/2006 11:02:02" CREATED_BY="SADMIN" EXT_REC_TABLES="S_APPL_WT_IT_RX"&gt;</w:t>
              <w:br/>
              <w:tab/>
              <w:tab/>
              <w:tab/>
              <w:tab/>
              <w:t>&lt;/APPLET_WEB_TEMPLATE_ITEM&gt;</w:t>
              <w:br/>
              <w:tab/>
              <w:tab/>
              <w:tab/>
              <w:tab/>
              <w:t>&lt;APPLET_WEB_TEMPLATE_ITEM CONTROL="Path" INACTIVE="N" ITEM_IDENTIFIER="1301" MARKUP_LANGUAGE="HTML" NAME="Path" TMPL_ITEM_HOLDER_NAME="SiebControl_1301" TYPE="List Item" UPDATED="11/04/2016 14:09:09" UPDATED_BY="SADMIN" CREATED="04/15/2006 11:02:02"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14:09:09" UPDATED_BY="SADMIN" CREATED="04/15/2006 11:02:02"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Activity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SEQUENCE="0" TYPE="Base" WEB_TEMPLATE="Applet Form 1 Column (Base/Edit/New)" UPDATED="11/04/2016 12:37:16" UPDATED_BY="SADMIN" CREATED="02/28/2002 20:41:00" CREATED_BY="SADMIN" EXT_REC_TABLES="S_APPL_WTMPL_RX"&gt;</w:t>
              <w:br/>
              <w:tab/>
              <w:tab/>
              <w:tab/>
              <w:tab/>
              <w:t>&lt;APPLET_WEB_TEMPLATE_ITEM CONTROL="Account" INACTIVE="N" ITEM_IDENTIFIER="1307" MARKUP_LANGUAGE="HTML" NAME="Account" TMPL_ITEM_HOLDER_NAME="SiebControl_1307" TYPE="Control" UPDATED="11/04/2016 14:50:06" UPDATED_BY="SADMIN" CREATED="02/28/2002 20:46:29" CREATED_BY="SADMIN" EXT_REC_TABLES="S_APPL_WT_IT_RX"&gt;</w:t>
              <w:br/>
              <w:tab/>
              <w:tab/>
              <w:tab/>
              <w:tab/>
              <w:t>&lt;/APPLET_WEB_TEMPLATE_ITEM&gt;</w:t>
              <w:br/>
              <w:tab/>
              <w:tab/>
              <w:tab/>
              <w:tab/>
              <w:t>&lt;APPLET_WEB_TEMPLATE_ITEM CONTROL="Activity Number" INACTIVE="N" ITEM_IDENTIFIER="1308" MARKUP_LANGUAGE="HTML" NAME="Activity Number" TMPL_ITEM_HOLDER_NAME="SiebControl_1308" TYPE="Control" UPDATED="11/04/2016 14:50:06" UPDATED_BY="SADMIN" CREATED="02/28/2002 20:41:00" CREATED_BY="SADMIN" EXT_REC_TABLES="S_APPL_WT_IT_RX"&gt;</w:t>
              <w:br/>
              <w:tab/>
              <w:tab/>
              <w:tab/>
              <w:tab/>
              <w:t>&lt;/APPLET_WEB_TEMPLATE_ITEM&gt;</w:t>
              <w:br/>
              <w:tab/>
              <w:tab/>
              <w:tab/>
              <w:tab/>
              <w:t>&lt;APPLET_WEB_TEMPLATE_ITEM CONTROL="Activity Type" INACTIVE="N" ITEM_IDENTIFIER="1309" MARKUP_LANGUAGE="HTML" NAME="Activity Type" TMPL_ITEM_HOLDER_NAME="SiebControl_1309" TYPE="Control" UPDATED="11/04/2016 14:50:06" UPDATED_BY="SADMIN" CREATED="02/28/2002 20:41:00"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14:50:06" UPDATED_BY="SADMIN" CREATED="11/04/2016 14:50:06" CREATED_BY="SADMIN" EXT_REC_TABLES="S_APPL_WT_IT_RX"&gt;</w:t>
              <w:br/>
              <w:tab/>
              <w:tab/>
              <w:tab/>
              <w:tab/>
              <w:t>&lt;/APPLET_WEB_TEMPLATE_ITEM&gt;</w:t>
              <w:br/>
              <w:tab/>
              <w:tab/>
              <w:tab/>
              <w:tab/>
              <w:t>&lt;APPLET_WEB_TEMPLATE_ITEM CONTROL="Billable" INACTIVE="N" ITEM_IDENTIFIER="1316" MARKUP_LANGUAGE="HTML" NAME="Billable" TMPL_ITEM_HOLDER_NAME="SiebControl_1316" TYPE="Control" UPDATED="11/04/2016 14:50:06" UPDATED_BY="SADMIN" CREATED="02/28/2002 20:41:01" CREATED_BY="SADMIN" EXT_REC_TABLES="S_APPL_WT_IT_RX"&gt;</w:t>
              <w:br/>
              <w:tab/>
              <w:tab/>
              <w:tab/>
              <w:tab/>
              <w:t>&lt;/APPLET_WEB_TEMPLATE_ITEM&gt;</w:t>
              <w:br/>
              <w:tab/>
              <w:tab/>
              <w:tab/>
              <w:tab/>
              <w:t>&lt;APPLET_WEB_TEMPLATE_ITEM CONTROL="Cancel" INACTIVE="N" ITEM_IDENTIFIER="1304" MARKUP_LANGUAGE="HTML" NAME="Cancel" TMPL_ITEM_HOLDER_NAME="SiebControl_1304" TYPE="Control" UPDATED="11/04/2016 14:50:06" UPDATED_BY="SADMIN" CREATED="02/28/2002 20:41:01" CREATED_BY="SADMIN" EXT_REC_TABLES="S_APPL_WT_IT_RX"&gt;</w:t>
              <w:br/>
              <w:tab/>
              <w:tab/>
              <w:tab/>
              <w:tab/>
              <w:t>&lt;/APPLET_WEB_TEMPLATE_ITEM&gt;</w:t>
              <w:br/>
              <w:tab/>
              <w:tab/>
              <w:tab/>
              <w:tab/>
              <w:t>&lt;APPLET_WEB_TEMPLATE_ITEM CONTROL="Comments" INACTIVE="N" ITEM_IDENTIFIER="1323" MARKUP_LANGUAGE="HTML" NAME="Comments" TMPL_ITEM_HOLDER_NAME="SiebControl_1323" TYPE="Control" UPDATED="11/04/2016 14:50:06" UPDATED_BY="SADMIN" CREATED="02/28/2002 20:41:01" CREATED_BY="SADMIN" EXT_REC_TABLES="S_APPL_WT_IT_RX"&gt;</w:t>
              <w:br/>
              <w:tab/>
              <w:tab/>
              <w:tab/>
              <w:tab/>
              <w:t>&lt;/APPLET_WEB_TEMPLATE_ITEM&gt;</w:t>
              <w:br/>
              <w:tab/>
              <w:tab/>
              <w:tab/>
              <w:tab/>
              <w:t>&lt;APPLET_WEB_TEMPLATE_ITEM CONTROL="Description" INACTIVE="N" ITEM_IDENTIFIER="1310" MARKUP_LANGUAGE="HTML" NAME="Description" TMPL_ITEM_HOLDER_NAME="SiebControl_1310" TYPE="Control" UPDATED="11/04/2016 14:50:06" UPDATED_BY="SADMIN" CREATED="02/28/2002 20:41:02" CREATED_BY="SADMIN" EXT_REC_TABLES="S_APPL_WT_IT_RX"&gt;</w:t>
              <w:br/>
              <w:tab/>
              <w:tab/>
              <w:tab/>
              <w:tab/>
              <w:t>&lt;/APPLET_WEB_TEMPLATE_ITEM&gt;</w:t>
              <w:br/>
              <w:tab/>
              <w:tab/>
              <w:tab/>
              <w:tab/>
              <w:t>&lt;APPLET_WEB_TEMPLATE_ITEM CONTROL="Due" INACTIVE="N" ITEM_IDENTIFIER="1314" MARKUP_LANGUAGE="HTML" NAME="Due" TMPL_ITEM_HOLDER_NAME="SiebControl_1314" TYPE="Control" UPDATED="11/04/2016 14:50:06" UPDATED_BY="SADMIN" CREATED="02/28/2002 20:41:02" CREATED_BY="SADMIN" EXT_REC_TABLES="S_APPL_WT_IT_RX"&gt;</w:t>
              <w:br/>
              <w:tab/>
              <w:tab/>
              <w:tab/>
              <w:tab/>
              <w:t>&lt;/APPLET_WEB_TEMPLATE_ITEM&gt;</w:t>
              <w:br/>
              <w:tab/>
              <w:tab/>
              <w:tab/>
              <w:tab/>
              <w:t>&lt;APPLET_WEB_TEMPLATE_ITEM CONTROL="Last Name Contact" INACTIVE="N" ITEM_IDENTIFIER="1315" MARKUP_LANGUAGE="HTML" NAME="Last Name Contact" TMPL_ITEM_HOLDER_NAME="SiebControl_1315" TYPE="Control" UPDATED="11/04/2016 14:50:06" UPDATED_BY="SADMIN" CREATED="02/28/2002 20:41:02" CREATED_BY="SADMIN" EXT_REC_TABLES="S_APPL_WT_IT_RX"&gt;</w:t>
              <w:br/>
              <w:tab/>
              <w:tab/>
              <w:tab/>
              <w:tab/>
              <w:t>&lt;/APPLET_WEB_TEMPLATE_ITEM&gt;</w:t>
              <w:br/>
              <w:tab/>
              <w:tab/>
              <w:tab/>
              <w:tab/>
              <w:t>&lt;APPLET_WEB_TEMPLATE_ITEM CONTROL="OK" INACTIVE="N" ITEM_IDENTIFIER="1303" MARKUP_LANGUAGE="HTML" NAME="OK" TMPL_ITEM_HOLDER_NAME="SiebControl_1303" TYPE="Control" UPDATED="11/04/2016 14:50:06" UPDATED_BY="SADMIN" CREATED="02/28/2002 20:41:02" CREATED_BY="SADMIN" EXT_REC_TABLES="S_APPL_WT_IT_RX"&gt;</w:t>
              <w:br/>
              <w:tab/>
              <w:tab/>
              <w:tab/>
              <w:tab/>
              <w:t>&lt;/APPLET_WEB_TEMPLATE_ITEM&gt;</w:t>
              <w:br/>
              <w:tab/>
              <w:tab/>
              <w:tab/>
              <w:tab/>
              <w:t>&lt;APPLET_WEB_TEMPLATE_ITEM CONTROL="Percent Complete" INACTIVE="N" ITEM_IDENTIFIER="1321" MARKUP_LANGUAGE="HTML" NAME="Percent Complete" TMPL_ITEM_HOLDER_NAME="SiebControl_1321" TYPE="Control" UPDATED="11/04/2016 14:50:06" UPDATED_BY="SADMIN" CREATED="02/28/2002 20:41:03" CREATED_BY="SADMIN" EXT_REC_TABLES="S_APPL_WT_IT_RX"&gt;</w:t>
              <w:br/>
              <w:tab/>
              <w:tab/>
              <w:tab/>
              <w:tab/>
              <w:t>&lt;/APPLET_WEB_TEMPLATE_ITEM&gt;</w:t>
              <w:br/>
              <w:tab/>
              <w:tab/>
              <w:tab/>
              <w:tab/>
              <w:t>&lt;APPLET_WEB_TEMPLATE_ITEM CONTROL="Price List" INACTIVE="N" ITEM_IDENTIFIER="1318" MARKUP_LANGUAGE="HTML" NAME="Price List" TMPL_ITEM_HOLDER_NAME="SiebControl_1318" TYPE="Control" UPDATED="11/04/2016 14:50:06" UPDATED_BY="SADMIN" CREATED="02/28/2002 20:41:03" CREATED_BY="SADMIN" EXT_REC_TABLES="S_APPL_WT_IT_RX"&gt;</w:t>
              <w:br/>
              <w:tab/>
              <w:tab/>
              <w:tab/>
              <w:tab/>
              <w:t>&lt;/APPLET_WEB_TEMPLATE_ITEM&gt;</w:t>
              <w:br/>
              <w:tab/>
              <w:tab/>
              <w:tab/>
              <w:tab/>
              <w:t>&lt;APPLET_WEB_TEMPLATE_ITEM CONTROL="Priority" INACTIVE="N" ITEM_IDENTIFIER="1313" MARKUP_LANGUAGE="HTML" NAME="Priority" TMPL_ITEM_HOLDER_NAME="SiebControl_1313" TYPE="Control" UPDATED="11/04/2016 14:50:06" UPDATED_BY="SADMIN" CREATED="02/28/2002 20:41:03" CREATED_BY="SADMIN" EXT_REC_TABLES="S_APPL_WT_IT_RX"&gt;</w:t>
              <w:br/>
              <w:tab/>
              <w:tab/>
              <w:tab/>
              <w:tab/>
              <w:t>&lt;/APPLET_WEB_TEMPLATE_ITEM&gt;</w:t>
              <w:br/>
              <w:tab/>
              <w:tab/>
              <w:tab/>
              <w:tab/>
              <w:t>&lt;APPLET_WEB_TEMPLATE_ITEM CONTROL="Rate List" INACTIVE="N" ITEM_IDENTIFIER="1317" MARKUP_LANGUAGE="HTML" NAME="Rate List" TMPL_ITEM_HOLDER_NAME="SiebControl_1317" TYPE="Control" UPDATED="11/04/2016 14:50:06" UPDATED_BY="SADMIN" CREATED="02/28/2002 20:41:03" CREATED_BY="SADMIN" EXT_REC_TABLES="S_APPL_WT_IT_RX"&gt;</w:t>
              <w:br/>
              <w:tab/>
              <w:tab/>
              <w:tab/>
              <w:tab/>
              <w:t>&lt;/APPLET_WEB_TEMPLATE_ITEM&gt;</w:t>
              <w:br/>
              <w:tab/>
              <w:tab/>
              <w:tab/>
              <w:tab/>
              <w:t>&lt;APPLET_WEB_TEMPLATE_ITEM CONTROL="Resolution Code" INACTIVE="N" ITEM_IDENTIFIER="1322" MARKUP_LANGUAGE="HTML" NAME="Resolution Code" TMPL_ITEM_HOLDER_NAME="SiebControl_1322" TYPE="Control" UPDATED="11/04/2016 14:50:06" UPDATED_BY="SADMIN" CREATED="02/28/2002 20:41:03" CREATED_BY="SADMIN" EXT_REC_TABLES="S_APPL_WT_IT_RX"&gt;</w:t>
              <w:br/>
              <w:tab/>
              <w:tab/>
              <w:tab/>
              <w:tab/>
              <w:t>&lt;/APPLET_WEB_TEMPLATE_ITEM&gt;</w:t>
              <w:br/>
              <w:tab/>
              <w:tab/>
              <w:tab/>
              <w:tab/>
              <w:t>&lt;APPLET_WEB_TEMPLATE_ITEM CONTROL="SR#" INACTIVE="N" ITEM_IDENTIFIER="1306" MARKUP_LANGUAGE="HTML" NAME="SR#" TMPL_ITEM_HOLDER_NAME="SiebControl_1306" TYPE="Control" UPDATED="11/04/2016 14:50:06" UPDATED_BY="SADMIN" CREATED="02/28/2002 20:46:26" CREATED_BY="SADMIN" EXT_REC_TABLES="S_APPL_WT_IT_RX"&gt;</w:t>
              <w:br/>
              <w:tab/>
              <w:tab/>
              <w:tab/>
              <w:tab/>
              <w:t>&lt;/APPLET_WEB_TEMPLATE_ITEM&gt;</w:t>
              <w:br/>
              <w:tab/>
              <w:tab/>
              <w:tab/>
              <w:tab/>
              <w:t>&lt;APPLET_WEB_TEMPLATE_ITEM CONTROL="Status" INACTIVE="N" ITEM_IDENTIFIER="1311" MARKUP_LANGUAGE="HTML" NAME="Status" TMPL_ITEM_HOLDER_NAME="SiebControl_1311" TYPE="Control" UPDATED="11/04/2016 14:50:06" UPDATED_BY="SADMIN" CREATED="02/28/2002 20:41:04" CREATED_BY="SADMIN" EXT_REC_TABLES="S_APPL_WT_IT_RX"&gt;</w:t>
              <w:br/>
              <w:tab/>
              <w:tab/>
              <w:tab/>
              <w:tab/>
              <w:t>&lt;/APPLET_WEB_TEMPLATE_ITEM&gt;</w:t>
              <w:br/>
              <w:tab/>
              <w:tab/>
              <w:tab/>
              <w:tab/>
              <w:t>&lt;APPLET_WEB_TEMPLATE_ITEM CONTROL="Symptom Code" INACTIVE="N" ITEM_IDENTIFIER="1312" MARKUP_LANGUAGE="HTML" NAME="Symptom Code" TMPL_ITEM_HOLDER_NAME="SiebControl_1312" TYPE="Control" UPDATED="11/04/2016 14:50:06" UPDATED_BY="SADMIN" CREATED="02/28/2002 20:41:04"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CG Catalog Category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SEQUENCE="0" TYPE="Edit List" WEB_TEMPLATE="Popup List Mvg" UPDATED="11/04/2016 12:37:17" UPDATED_BY="SADMIN" CREATED="05/04/2004 17:23:00" CREATED_BY="SADMIN" EXT_REC_TABLES="S_APPL_WTMPL_RX"&gt;</w:t>
              <w:br/>
              <w:tab/>
              <w:tab/>
              <w:tab/>
              <w:tab/>
              <w:t>&lt;APPLET_WEB_TEMPLATE_ITEM CONTROL="Add - Shuttle" INACTIVE="N" ITEM_IDENTIFIER="3001" MARKUP_LANGUAGE="HTML" MODE="More" NAME="Add - Shuttle" TMPL_ITEM_HOLDER_NAME="SiebControl_3001" TYPE="Control" UPDATED="11/04/2016 12:32:19" UPDATED_BY="SADMIN" CREATED="05/04/2004 17:23:00"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UPDATED="05/04/2004 17:23:00" UPDATED_BY="SADMIN" CREATED="05/04/2004 17:23:00" CREATED_BY="SADMIN"&gt;</w:t>
              <w:br/>
              <w:tab/>
              <w:tab/>
              <w:tab/>
              <w:tab/>
              <w:t>&lt;/APPLET_WEB_TEMPLATE_ITEM&gt;</w:t>
              <w:br/>
              <w:tab/>
              <w:tab/>
              <w:tab/>
              <w:tab/>
              <w:t>&lt;APPLET_WEB_TEMPLATE_ITEM CONTROL="Catalog Name" INACTIVE="N" ITEM_IDENTIFIER="504" MARKUP_LANGUAGE="HTML" NAME="Catalog Name" TMPL_ITEM_HOLDER_NAME="SiebControl_504" TYPE="List Item" UPDATED="11/04/2016 12:32:19" UPDATED_BY="SADMIN" CREATED="05/04/2004 17:23:00" CREATED_BY="SADMIN" EXT_REC_TABLES="S_APPL_WT_IT_RX"&gt;</w:t>
              <w:br/>
              <w:tab/>
              <w:tab/>
              <w:tab/>
              <w:tab/>
              <w:t>&lt;/APPLET_WEB_TEMPLATE_ITEM&gt;</w:t>
              <w:br/>
              <w:tab/>
              <w:tab/>
              <w:tab/>
              <w:tab/>
              <w:t>&lt;APPLET_WEB_TEMPLATE_ITEM CONTROL="Category Display Name" INACTIVE="N" ITEM_IDENTIFIER="503" MARKUP_LANGUAGE="HTML" NAME="Category Display Name" TMPL_ITEM_HOLDER_NAME="SiebControl_503" TYPE="List Item" UPDATED="11/04/2016 12:32:19" UPDATED_BY="SADMIN" CREATED="05/05/2004 10:01:59" CREATED_BY="SADMIN" EXT_REC_TABLES="S_APPL_WT_IT_RX"&gt;</w:t>
              <w:br/>
              <w:tab/>
              <w:tab/>
              <w:tab/>
              <w:tab/>
              <w:t>&lt;/APPLET_WEB_TEMPLATE_ITEM&gt;</w:t>
              <w:br/>
              <w:tab/>
              <w:tab/>
              <w:tab/>
              <w:tab/>
              <w:t>&lt;APPLET_WEB_TEMPLATE_ITEM CONTROL="Category Name" INACTIVE="N" ITEM_IDENTIFIER="502" MARKUP_LANGUAGE="HTML" NAME="Category Name" TMPL_ITEM_HOLDER_NAME="SiebControl_502" TYPE="List Item" UPDATED="11/04/2016 12:32:19" UPDATED_BY="SADMIN" CREATED="05/05/2004 10:01:56" CREATED_BY="SADMIN" EXT_REC_TABLES="S_APPL_WT_IT_RX"&gt;</w:t>
              <w:br/>
              <w:tab/>
              <w:tab/>
              <w:tab/>
              <w:tab/>
              <w:t>&lt;/APPLET_WEB_TEMPLATE_ITEM&gt;</w:t>
              <w:br/>
              <w:tab/>
              <w:tab/>
              <w:tab/>
              <w:tab/>
              <w:t>&lt;APPLET_WEB_TEMPLATE_ITEM CONTROL="GotoNextSet" INACTIVE="N" ITEM_IDENTIFIER="123" MARKUP_LANGUAGE="HTML" NAME="GotoNextSet" TYPE="Control" UPDATED="05/04/2004 17:23:00" UPDATED_BY="SADMIN" CREATED="05/04/2004 17:23:00" CREATED_BY="SADMIN"&gt;</w:t>
              <w:br/>
              <w:tab/>
              <w:tab/>
              <w:tab/>
              <w:tab/>
              <w:t>&lt;/APPLET_WEB_TEMPLATE_ITEM&gt;</w:t>
              <w:br/>
              <w:tab/>
              <w:tab/>
              <w:tab/>
              <w:tab/>
              <w:t>&lt;APPLET_WEB_TEMPLATE_ITEM CONTROL="GotoPreviousSet" INACTIVE="N" ITEM_IDENTIFIER="122" MARKUP_LANGUAGE="HTML" NAME="GotoPreviousSet" TYPE="Control" UPDATED="05/04/2004 17:23:00" UPDATED_BY="SADMIN" CREATED="05/04/2004 17:23:00" CREATED_BY="SADMIN"&gt;</w:t>
              <w:br/>
              <w:tab/>
              <w:tab/>
              <w:tab/>
              <w:tab/>
              <w:t>&lt;/APPLET_WEB_TEMPLATE_ITEM&gt;</w:t>
              <w:br/>
              <w:tab/>
              <w:tab/>
              <w:tab/>
              <w:tab/>
              <w:t>&lt;APPLET_WEB_TEMPLATE_ITEM CONTROL="Idok" INACTIVE="N" ITEM_IDENTIFIER="152" MARKUP_LANGUAGE="HTML" NAME="Idok" TMPL_ITEM_HOLDER_NAME="SiebControl_152" TYPE="Control" UPDATED="11/04/2016 12:32:19" UPDATED_BY="SADMIN" CREATED="05/04/2004 17:23:00"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12:32:19" UPDATED_BY="SADMIN" CREATED="05/04/2004 17:23:00"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12:32:19" UPDATED_BY="SADMIN" CREATED="05/04/2004 17:23:01"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12:32:19" UPDATED_BY="SADMIN" CREATED="05/04/2004 17:23:01"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12:32:19" UPDATED_BY="SADMIN" CREATED="11/04/2016 12:32:19"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12:32:19" UPDATED_BY="SADMIN" CREATED="11/04/2016 12:32:19"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12:32:19" UPDATED_BY="SADMIN" CREATED="05/04/2004 17:23:01"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12:32:19" UPDATED_BY="SADMIN" CREATED="05/04/2004 17:23:01" CREATED_BY="SADMIN" EXT_REC_TABLES="S_APPL_WT_IT_RX"&gt;</w:t>
              <w:br/>
              <w:tab/>
              <w:tab/>
              <w:tab/>
              <w:tab/>
              <w:t>&lt;/APPLET_WEB_TEMPLATE_ITEM&gt;</w:t>
              <w:br/>
              <w:tab/>
              <w:tab/>
              <w:tab/>
              <w:tab/>
              <w:t>&lt;APPLET_WEB_TEMPLATE_ITEM EXTENSION_FLAG="Y" ITEM_IDENTIFIER="99993" NAME="Product Catalog Category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12:32:19" UPDATED_BY="SADMIN" CREATED="11/04/2016 12:32:19"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12:32:19" UPDATED_BY="SADMIN" CREATED="05/04/2004 17:23:01"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12:32:19" UPDATED_BY="SADMIN" CREATED="05/04/2004 17:23:01"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12:32:19" UPDATED_BY="SADMIN" CREATED="05/05/2004 09:36:26"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UMS Type Variables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CREATED="08/17/2006 09:56:26" CREATED_BY="SADMIN" EXT_REC_TABLES="S_APPL_WTMPL_RX"&gt;</w:t>
              <w:br/>
              <w:tab/>
              <w:tab/>
              <w:tab/>
              <w:tab/>
              <w:t>&lt;APPLET_WEB_TEMPLATE_ITEM CONTROL="AppletTitle" INACTIVE="N" ITEM_IDENTIFIER="90" MARKUP_LANGUAGE="HTML" NAME="AppletTitle" TMPL_ITEM_HOLDER_NAME="SiebControl_90" TYPE="Control" UPDATED="11/04/2016 15:24:49" UPDATED_BY="SADMIN" CREATED="08/17/2006 10:12:45"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15:24:49" UPDATED_BY="SADMIN" CREATED="11/04/2016 15:24:49"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15:24:49" UPDATED_BY="SADMIN" CREATED="08/17/2006 10:12:45"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15:24:49" UPDATED_BY="SADMIN" CREATED="08/17/2006 10:12:45"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15:24:49" UPDATED_BY="SADMIN" CREATED="08/17/2006 10:12:45"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15:24:49" UPDATED_BY="SADMIN" CREATED="08/17/2006 10:12:45"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15:24:49" UPDATED_BY="SADMIN" CREATED="08/17/2006 10:12:45"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15:24:49" UPDATED_BY="SADMIN" CREATED="11/04/2016 15:24:49"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15:24:49" UPDATED_BY="SADMIN" CREATED="08/17/2006 10:12:45"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15:24:49" UPDATED_BY="SADMIN" CREATED="08/17/2006 10:12:45" CREATED_BY="SADMIN" EXT_REC_TABLES="S_APPL_WT_IT_RX"&gt;</w:t>
              <w:br/>
              <w:tab/>
              <w:tab/>
              <w:tab/>
              <w:tab/>
              <w:t>&lt;/APPLET_WEB_TEMPLATE_ITEM&gt;</w:t>
              <w:br/>
              <w:tab/>
              <w:tab/>
              <w:tab/>
              <w:tab/>
              <w:t>&lt;APPLET_WEB_TEMPLATE_ITEM CONTROL="Payload Field Name" INACTIVE="N" ITEM_IDENTIFIER="1296" MARKUP_LANGUAGE="HTML" NAME="Payload Field Name" TMPL_ITEM_HOLDER_NAME="SiebControl_1296" TYPE="List Item" UPDATED="11/04/2016 15:24:49" UPDATED_BY="SADMIN" CREATED="08/17/2006 10:12:45"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15:24:49" UPDATED_BY="SADMIN" CREATED="08/17/2006 10:12:46"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15:24:49" UPDATED_BY="SADMIN" CREATED="11/04/2016 15:24:49" CREATED_BY="SADMIN" EXT_REC_TABLES="S_APPL_WT_IT_RX"&gt;</w:t>
              <w:br/>
              <w:tab/>
              <w:tab/>
              <w:tab/>
              <w:tab/>
              <w:t>&lt;/APPLET_WEB_TEMPLATE_ITEM&gt;</w:t>
              <w:br/>
              <w:tab/>
              <w:tab/>
              <w:tab/>
              <w:tab/>
              <w:t>&lt;APPLET_WEB_TEMPLATE_ITEM CONTROL="Response Field Name" INACTIVE="N" ITEM_IDENTIFIER="1297" MARKUP_LANGUAGE="HTML" NAME="Response Field Name" TMPL_ITEM_HOLDER_NAME="SiebControl_1297" TYPE="List Item" UPDATED="11/04/2016 15:24:49" UPDATED_BY="SADMIN" CREATED="08/17/2006 10:12:46"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15:24:49" UPDATED_BY="SADMIN" CREATED="08/17/2006 10:12:46"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15:24:50" UPDATED_BY="SADMIN" CREATED="08/17/2006 10:12:46"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CREATED="04/25/2004 06:39:07" CREATED_BY="SADMIN" EXT_REC_TABLES="S_APPL_WTMPL_RX"&gt;</w:t>
              <w:br/>
              <w:tab/>
              <w:tab/>
              <w:tab/>
              <w:tab/>
              <w:t>&lt;APPLET_WEB_TEMPLATE_ITEM CONTROL="Applet_Title" EXTENSION_FLAG="Y" ITEM_IDENTIFIER="99929" NAME="Applet_Title" TMPL_ITEM_HOLDER_NAME="SiebControl_99929" TYPE="Control" UPDATED="11/04/2016 15:24:50" UPDATED_BY="SADMIN" CREATED="11/04/2016 15:24:50"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15:24:50" UPDATED_BY="SADMIN" CREATED="12/14/2005 00:56:52"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15:24:50" UPDATED_BY="SADMIN" CREATED="04/25/2004 07:12:23" CREATED_BY="SADMIN" EXT_REC_TABLES="S_APPL_WT_IT_RX"&gt;</w:t>
              <w:br/>
              <w:tab/>
              <w:tab/>
              <w:tab/>
              <w:tab/>
              <w:t>&lt;/APPLET_WEB_TEMPLATE_ITEM&gt;</w:t>
              <w:br/>
              <w:tab/>
              <w:tab/>
              <w:tab/>
              <w:tab/>
              <w:t>&lt;APPLET_WEB_TEMPLATE_ITEM CONTROL="GotoNextSet" INACTIVE="N" ITEM_IDENTIFIER="123" MARKUP_LANGUAGE="HTML" NAME="GotoNextSet" TYPE="Control" UPDATED="04/25/2004 07:12:23" UPDATED_BY="SADMIN" CREATED="04/25/2004 07:12:23" CREATED_BY="SADMIN"&gt;</w:t>
              <w:br/>
              <w:tab/>
              <w:tab/>
              <w:tab/>
              <w:tab/>
              <w:t>&lt;/APPLET_WEB_TEMPLATE_ITEM&gt;</w:t>
              <w:br/>
              <w:tab/>
              <w:tab/>
              <w:tab/>
              <w:tab/>
              <w:t>&lt;APPLET_WEB_TEMPLATE_ITEM CONTROL="GotoPreviousSet" INACTIVE="N" ITEM_IDENTIFIER="122" MARKUP_LANGUAGE="HTML" NAME="GotoPreviousSet" TYPE="Control" UPDATED="04/25/2004 07:12:23" UPDATED_BY="SADMIN" CREATED="04/25/2004 07:12:23" CREATED_BY="SADMIN"&gt;</w:t>
              <w:br/>
              <w:tab/>
              <w:tab/>
              <w:tab/>
              <w:tab/>
              <w:t>&lt;/APPLET_WEB_TEMPLATE_ITEM&gt;</w:t>
              <w:br/>
              <w:tab/>
              <w:tab/>
              <w:tab/>
              <w:tab/>
              <w:t>&lt;APPLET_WEB_TEMPLATE_ITEM CONTROL="ListControl" EXTENSION_FLAG="Y" ITEM_IDENTIFIER="99998" NAME="ListControl" TMPL_ITEM_HOLDER_NAME="SiebControl_99998" TYPE="Control" UPDATED="11/04/2016 15:24:50" UPDATED_BY="SADMIN" CREATED="11/04/2016 15:24:50"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15:24:50" UPDATED_BY="SADMIN" CREATED="11/04/2016 15:24:50"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15:24:50" UPDATED_BY="SADMIN" CREATED="04/25/2004 07:12:23"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15:24:50" UPDATED_BY="SADMIN" CREATED="04/25/2004 07:12:23" CREATED_BY="SADMIN" EXT_REC_TABLES="S_APPL_WT_IT_RX"&gt;</w:t>
              <w:br/>
              <w:tab/>
              <w:tab/>
              <w:tab/>
              <w:tab/>
              <w:t>&lt;/APPLET_WEB_TEMPLATE_ITEM&gt;</w:t>
              <w:br/>
              <w:tab/>
              <w:tab/>
              <w:tab/>
              <w:tab/>
              <w:t>&lt;APPLET_WEB_TEMPLATE_ITEM CONTROL="Payload Field Name" INACTIVE="N" ITEM_IDENTIFIER="501" MARKUP_LANGUAGE="HTML" NAME="Payload Field Name" TMPL_ITEM_HOLDER_NAME="SiebControl_501" TYPE="List Item" UPDATED="11/04/2016 15:24:50" UPDATED_BY="SADMIN" CREATED="04/25/2004 07:12:23"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15:24:50"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15:24:50" UPDATED_BY="SADMIN" CREATED="04/25/2004 07:12:23"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15:24:50" UPDATED_BY="SADMIN" CREATED="04/25/2004 07:12:24"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15:24:50"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15:24:50"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15:24:50" UPDATED_BY="SADMIN" CREATED="11/04/2016 15:24:50" CREATED_BY="SADMIN" EXT_REC_TABLES="S_APPL_WT_IT_RX"&gt;</w:t>
              <w:br/>
              <w:tab/>
              <w:tab/>
              <w:tab/>
              <w:tab/>
              <w:t>&lt;/APPLET_WEB_TEMPLATE_ITEM&gt;</w:t>
              <w:br/>
              <w:tab/>
              <w:tab/>
              <w:tab/>
              <w:tab/>
              <w:t>&lt;APPLET_WEB_TEMPLATE_ITEM CONTROL="Response Field Name" INACTIVE="N" ITEM_IDENTIFIER="502" MARKUP_LANGUAGE="HTML" NAME="Response Field Name" TMPL_ITEM_HOLDER_NAME="SiebControl_502" TYPE="List Item" UPDATED="11/04/2016 15:24:50" UPDATED_BY="SADMIN" CREATED="04/25/2004 07:12:24"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15:24:50" UPDATED_BY="SADMIN" CREATED="07/17/2004 14:57:27"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15:24:50" UPDATED_BY="SADMIN" CREATED="04/25/2004 07:12:24"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15:24:50" UPDATED_BY="SADMIN" CREATED="04/25/2004 07:12:24"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XL Mapping BusComp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CREATED="09/11/2003 06:22:26" CREATED_BY="SADMIN" EXT_REC_TABLES="S_APPL_WTMPL_RX"&gt;</w:t>
              <w:br/>
              <w:tab/>
              <w:tab/>
              <w:tab/>
              <w:tab/>
              <w:t>&lt;APPLET_WEB_TEMPLATE_ITEM CONTROL="Applet_Title" EXTENSION_FLAG="Y" ITEM_IDENTIFIER="99929" NAME="Applet_Title" TMPL_ITEM_HOLDER_NAME="SiebControl_99929" TYPE="Control" UPDATED="11/04/2016 15:27:59" UPDATED_BY="SADMIN" CREATED="11/04/2016 15:27:59" CREATED_BY="SADMIN" EXT_REC_TABLES="S_APPL_WT_IT_RX"&gt;</w:t>
              <w:br/>
              <w:tab/>
              <w:tab/>
              <w:tab/>
              <w:tab/>
              <w:t>&lt;/APPLET_WEB_TEMPLATE_ITEM&gt;</w:t>
              <w:br/>
              <w:tab/>
              <w:tab/>
              <w:tab/>
              <w:tab/>
              <w:t>&lt;APPLET_WEB_TEMPLATE_ITEM CONTROL="BusComp Name" INACTIVE="N" ITEM_IDENTIFIER="147" MARKUP_LANGUAGE="HTML" NAME="BusComp Name" TMPL_ITEM_HOLDER_NAME="SiebControl_147" TYPE="List Item" UPDATED="11/04/2016 15:27:59" UPDATED_BY="SADMIN" CREATED="09/11/2003 07:07:04" CREATED_BY="SADMIN" EXT_REC_TABLES="S_APPL_WT_IT_RX"&gt;</w:t>
              <w:br/>
              <w:tab/>
              <w:tab/>
              <w:tab/>
              <w:tab/>
              <w:t>&lt;/APPLET_WEB_TEMPLATE_ITEM&gt;</w:t>
              <w:br/>
              <w:tab/>
              <w:tab/>
              <w:tab/>
              <w:tab/>
              <w:t>&lt;APPLET_WEB_TEMPLATE_ITEM CONTROL="BusObj Name" INACTIVE="N" ITEM_IDENTIFIER="502" MARKUP_LANGUAGE="HTML" NAME="BusObj Name" TMPL_ITEM_HOLDER_NAME="SiebControl_502" TYPE="List Item" UPDATED="11/04/2016 15:27:59" UPDATED_BY="SADMIN" CREATED="09/11/2003 07:07:04"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15:27:59" UPDATED_BY="SADMIN" CREATED="09/11/2003 07:07:04" CREATED_BY="SADMIN" EXT_REC_TABLES="S_APPL_WT_IT_RX"&gt;</w:t>
              <w:br/>
              <w:tab/>
              <w:tab/>
              <w:tab/>
              <w:tab/>
              <w:t>&lt;/APPLET_WEB_TEMPLATE_ITEM&gt;</w:t>
              <w:br/>
              <w:tab/>
              <w:tab/>
              <w:tab/>
              <w:tab/>
              <w:t>&lt;APPLET_WEB_TEMPLATE_ITEM CONTROL="Description" INACTIVE="N" ITEM_IDENTIFIER="501" MARKUP_LANGUAGE="HTML" NAME="Description" TMPL_ITEM_HOLDER_NAME="SiebControl_501" TYPE="List Item" UPDATED="11/04/2016 15:27:59" UPDATED_BY="SADMIN" CREATED="09/11/2003 07:07:04"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15:27:59" UPDATED_BY="SADMIN" CREATED="09/11/2003 07:07:04" CREATED_BY="SADMIN" EXT_REC_TABLES="S_APPL_WT_IT_RX"&gt;</w:t>
              <w:br/>
              <w:tab/>
              <w:tab/>
              <w:tab/>
              <w:tab/>
              <w:t>&lt;/APPLET_WEB_TEMPLATE_ITEM&gt;</w:t>
              <w:br/>
              <w:tab/>
              <w:tab/>
              <w:tab/>
              <w:tab/>
              <w:t>&lt;APPLET_WEB_TEMPLATE_ITEM CONTROL="GotoNextSet" INACTIVE="N" ITEM_IDENTIFIER="123" MARKUP_LANGUAGE="HTML" NAME="GotoNextSet" TYPE="Control" UPDATED="09/11/2003 07:07:05" UPDATED_BY="SADMIN" CREATED="09/11/2003 07:07:05" CREATED_BY="SADMIN"&gt;</w:t>
              <w:br/>
              <w:tab/>
              <w:tab/>
              <w:tab/>
              <w:tab/>
              <w:t>&lt;/APPLET_WEB_TEMPLATE_ITEM&gt;</w:t>
              <w:br/>
              <w:tab/>
              <w:tab/>
              <w:tab/>
              <w:tab/>
              <w:t>&lt;APPLET_WEB_TEMPLATE_ITEM CONTROL="GotoPreviousSet" INACTIVE="N" ITEM_IDENTIFIER="122" MARKUP_LANGUAGE="HTML" NAME="GotoPreviousSet" TYPE="Control" UPDATED="09/11/2003 07:07:05" UPDATED_BY="SADMIN" CREATED="09/11/2003 07:07:05" CREATED_BY="SADMIN"&gt;</w:t>
              <w:br/>
              <w:tab/>
              <w:tab/>
              <w:tab/>
              <w:tab/>
              <w:t>&lt;/APPLET_WEB_TEMPLATE_ITEM&gt;</w:t>
              <w:br/>
              <w:tab/>
              <w:tab/>
              <w:tab/>
              <w:tab/>
              <w:t>&lt;APPLET_WEB_TEMPLATE_ITEM CONTROL="ListControl" EXTENSION_FLAG="Y" ITEM_IDENTIFIER="99998" NAME="ListControl" TMPL_ITEM_HOLDER_NAME="SiebControl_99998" TYPE="Control" UPDATED="11/04/2016 15:27:59" UPDATED_BY="SADMIN" CREATED="11/04/2016 15:27:59"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15:27:59" UPDATED_BY="SADMIN" CREATED="11/04/2016 15:27:59"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15:27:59" UPDATED_BY="SADMIN" CREATED="09/11/2003 07:07:05"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15:27:59" UPDATED_BY="SADMIN" CREATED="09/11/2003 07:07:05"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15:27:59"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15:27:59" UPDATED_BY="SADMIN" CREATED="09/11/2003 07:07:05"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15:27:59" UPDATED_BY="SADMIN" CREATED="09/11/2003 07:07:05"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15:27:59"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15:27:59"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15:27:59" UPDATED_BY="SADMIN" CREATED="11/04/2016 15:27:59"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15:27:59" UPDATED_BY="SADMIN" CREATED="09/11/2003 07:07:05"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15:27:59" UPDATED_BY="SADMIN" CREATED="09/11/2003 07:07:05"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Expense Adjustment Item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12:37:17" UPDATED_BY="SADMIN" CREATED="03/30/2001 05:34:21" CREATED_BY="SADMIN" EXT_REC_TABLES="S_APPL_WTMPL_RX"&gt;</w:t>
              <w:br/>
              <w:tab/>
              <w:tab/>
              <w:tab/>
              <w:tab/>
              <w:t>&lt;APPLET_WEB_TEMPLATE_ITEM COMMENTS="SHUTTLE APPLET INSERT" CONTROL="Add - Shuttle" INACTIVE="N" ITEM_IDENTIFIER="3001" MODE="More" NAME="Add - Shuttle" TMPL_ITEM_HOLDER_NAME="SiebControl_3001" TYPE="Control" UPDATED="11/04/2016 12:59:48" UPDATED_BY="SADMIN" CREATED="12/23/2002 21:11:46"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04:06:57" UPDATED_BY="SADMIN" CREATED="12/23/2002 21:11:46" CREATED_BY="SADMIN"&gt;</w:t>
              <w:br/>
              <w:tab/>
              <w:tab/>
              <w:tab/>
              <w:tab/>
              <w:t>&lt;/APPLET_WEB_TEMPLATE_ITEM&gt;</w:t>
              <w:br/>
              <w:tab/>
              <w:tab/>
              <w:tab/>
              <w:tab/>
              <w:t>&lt;APPLET_WEB_TEMPLATE_ITEM CONTROL="Adjusted By Login" INACTIVE="N" ITEM_IDENTIFIER="503" MARKUP_LANGUAGE="HTML" NAME="Adjusted By Login" TMPL_ITEM_HOLDER_NAME="SiebControl_503" TYPE="List Item" UPDATED="11/04/2016 12:59:48" UPDATED_BY="SADMIN" CREATED="03/30/2001 05:34:21" CREATED_BY="SADMIN" EXT_REC_TABLES="S_APPL_WT_IT_RX"&gt;</w:t>
              <w:br/>
              <w:tab/>
              <w:tab/>
              <w:tab/>
              <w:tab/>
              <w:t>&lt;/APPLET_WEB_TEMPLATE_ITEM&gt;</w:t>
              <w:br/>
              <w:tab/>
              <w:tab/>
              <w:tab/>
              <w:tab/>
              <w:t>&lt;APPLET_WEB_TEMPLATE_ITEM CONTROL="Amount" INACTIVE="N" ITEM_IDENTIFIER="502" MARKUP_LANGUAGE="HTML" NAME="Amount" TMPL_ITEM_HOLDER_NAME="SiebControl_502" TYPE="List Item" UPDATED="11/04/2016 12:59:48" UPDATED_BY="SADMIN" CREATED="03/30/2001 05:34:21"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12:59:48" UPDATED_BY="SADMIN" CREATED="03/30/2001 05:34:21" CREATED_BY="SADMIN" EXT_REC_TABLES="S_APPL_WT_IT_RX"&gt;</w:t>
              <w:br/>
              <w:tab/>
              <w:tab/>
              <w:tab/>
              <w:tab/>
              <w:t>&lt;/APPLET_WEB_TEMPLATE_ITEM&gt;</w:t>
              <w:br/>
              <w:tab/>
              <w:tab/>
              <w:tab/>
              <w:tab/>
              <w:t>&lt;APPLET_WEB_TEMPLATE_ITEM CONTROL="Created" INACTIVE="N" ITEM_IDENTIFIER="504" MARKUP_LANGUAGE="HTML" NAME="Created" TMPL_ITEM_HOLDER_NAME="SiebControl_504" TYPE="List Item" UPDATED="11/04/2016 12:59:48" UPDATED_BY="SADMIN" CREATED="03/30/2001 05:34:22"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12:59:48" UPDATED_BY="SADMIN" CREATED="03/30/2001 05:34:22" CREATED_BY="SADMIN" EXT_REC_TABLES="S_APPL_WT_IT_RX"&gt;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12:59:48" UPDATED_BY="SADMIN" CREATED="03/30/2001 05:34:22" CREATED_BY="SADMIN" EXT_REC_TABLES="S_APPL_WT_IT_RX"&gt;</w:t>
              <w:br/>
              <w:tab/>
              <w:tab/>
              <w:tab/>
              <w:tab/>
              <w:t>&lt;/APPLET_WEB_TEMPLATE_ITEM&gt;</w:t>
              <w:br/>
              <w:tab/>
              <w:tab/>
              <w:tab/>
              <w:tab/>
              <w:t>&lt;APPLET_WEB_TEMPLATE_ITEM CONTROL="GotoNextSet" INACTIVE="N" ITEM_IDENTIFIER="123" MARKUP_LANGUAGE="HTML" NAME="GotoNextSet" TYPE="Control" UPDATED="06/05/2003 11:48:01" UPDATED_BY="SADMIN" CREATED="03/30/2001 05:34:22" CREATED_BY="SADMIN"&gt;</w:t>
              <w:br/>
              <w:tab/>
              <w:tab/>
              <w:tab/>
              <w:tab/>
              <w:t>&lt;/APPLET_WEB_TEMPLATE_ITEM&gt;</w:t>
              <w:br/>
              <w:tab/>
              <w:tab/>
              <w:tab/>
              <w:tab/>
              <w:t>&lt;APPLET_WEB_TEMPLATE_ITEM CONTROL="GotoPreviousSet" INACTIVE="N" ITEM_IDENTIFIER="122" MARKUP_LANGUAGE="HTML" NAME="GotoPreviousSet" TYPE="Control" UPDATED="06/05/2003 11:48:01" UPDATED_BY="SADMIN" CREATED="03/30/2001 05:34:22" CREATED_BY="SADMIN"&gt;</w:t>
              <w:br/>
              <w:tab/>
              <w:tab/>
              <w:tab/>
              <w:tab/>
              <w:t>&lt;/APPLET_WEB_TEMPLATE_ITEM&gt;</w:t>
              <w:br/>
              <w:tab/>
              <w:tab/>
              <w:tab/>
              <w:tab/>
              <w:t>&lt;APPLET_WEB_TEMPLATE_ITEM COMMENTS="Modified by 7.7 Fix Existing Button Mappings Rule Tools Patch: Switched Item Identifier from 135 to 153" CONTROL="Idok" INACTIVE="N" ITEM_IDENTIFIER="153" MARKUP_LANGUAGE="HTML" NAME="Idok" TMPL_ITEM_HOLDER_NAME="SiebControl_153" TYPE="Control" UPDATED="11/04/2016 12:59:48" UPDATED_BY="SADMIN" CREATED="03/30/2001 05:34:22" CREATED_BY="SADMIN" EXT_REC_TABLES="S_APPL_WT_IT_RX"&gt;</w:t>
              <w:br/>
              <w:tab/>
              <w:tab/>
              <w:tab/>
              <w:tab/>
              <w:t>&lt;/APPLET_WEB_TEMPLATE_ITEM&gt;</w:t>
              <w:br/>
              <w:tab/>
              <w:tab/>
              <w:tab/>
              <w:tab/>
              <w:t>&lt;APPLET_WEB_TEMPLATE_ITEM COMMENTS="Modified by 7.7 Button Standardization: Set empty Control field to hold the same value as Name field'" CONTROL="Internal Comments" INACTIVE="N" ITEM_IDENTIFIER="506" MARKUP_LANGUAGE="HTML" NAME="Internal Comments" TMPL_ITEM_HOLDER_NAME="SiebControl_506" TYPE="List Item" UPDATED="11/04/2016 12:59:48" UPDATED_BY="SADMIN" CREATED="03/30/2001 05:34:22"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12:59:48" UPDATED_BY="SADMIN" CREATED="12/23/2002 21:11:46"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12:59:48" UPDATED_BY="SADMIN" CREATED="11/04/2016 12:59:48"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12:59:48" UPDATED_BY="SADMIN" CREATED="03/30/2001 05:34:22"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12:59:48" UPDATED_BY="SADMIN" CREATED="12/23/2002 21:11:46"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12:59:48" UPDATED_BY="SADMIN" CREATED="12/23/2002 21:11:46"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12:59:48" UPDATED_BY="SADMIN" CREATED="03/30/2001 05:34:23" CREATED_BY="SADMIN" EXT_REC_TABLES="S_APPL_WT_IT_RX"&gt;</w:t>
              <w:br/>
              <w:tab/>
              <w:tab/>
              <w:tab/>
              <w:tab/>
              <w:t>&lt;/APPLET_WEB_TEMPLATE_ITEM&gt;</w:t>
              <w:br/>
              <w:tab/>
              <w:tab/>
              <w:tab/>
              <w:tab/>
              <w:t>&lt;APPLET_WEB_TEMPLATE_ITEM CONTROL="SaveEditRecord" INACTIVE="N" ITEM_IDENTIFIER="146" MARKUP_LANGUAGE="HTML" NAME="SaveEditRecord" TMPL_ITEM_HOLDER_NAME="SiebControl_146" TYPE="Control" UPDATED="11/04/2016 12:59:48" UPDATED_BY="SADMIN" CREATED="03/30/2001 05:34:23"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12:37:16" UPDATED_BY="SADMIN" CREATED="06/05/2003 01:53:42" CREATED_BY="SADMIN" EXT_REC_TABLES="S_APPL_WTMPL_RX"&gt;</w:t>
              <w:br/>
              <w:tab/>
              <w:tab/>
              <w:tab/>
              <w:tab/>
              <w:t>&lt;APPLET_WEB_TEMPLATE_ITEM CONTROL="Adjusted Base Expense Item Id" INACTIVE="N" ITEM_IDENTIFIER="1302" MARKUP_LANGUAGE="HTML" NAME="Adjusted Base Expense Item Id" TMPL_ITEM_HOLDER_NAME="SiebControl_1302" TYPE="List Item" UPDATED="11/04/2016 12:59:48" UPDATED_BY="SADMIN" CREATED="06/05/2003 04:06:57" CREATED_BY="SADMIN" EXT_REC_TABLES="S_APPL_WT_IT_RX"&gt;</w:t>
              <w:br/>
              <w:tab/>
              <w:tab/>
              <w:tab/>
              <w:tab/>
              <w:t>&lt;/APPLET_WEB_TEMPLATE_ITEM&gt;</w:t>
              <w:br/>
              <w:tab/>
              <w:tab/>
              <w:tab/>
              <w:tab/>
              <w:t>&lt;APPLET_WEB_TEMPLATE_ITEM CONTROL="Adjusted By Login" INACTIVE="N" ITEM_IDENTIFIER="1308" MARKUP_LANGUAGE="HTML" NAME="Adjusted By Login" TMPL_ITEM_HOLDER_NAME="SiebControl_1308" TYPE="List Item" UPDATED="11/04/2016 12:59:48" UPDATED_BY="SADMIN" CREATED="06/05/2003 04:06:57" CREATED_BY="SADMIN" EXT_REC_TABLES="S_APPL_WT_IT_RX"&gt;</w:t>
              <w:br/>
              <w:tab/>
              <w:tab/>
              <w:tab/>
              <w:tab/>
              <w:t>&lt;/APPLET_WEB_TEMPLATE_ITEM&gt;</w:t>
              <w:br/>
              <w:tab/>
              <w:tab/>
              <w:tab/>
              <w:tab/>
              <w:t>&lt;APPLET_WEB_TEMPLATE_ITEM CONTROL="Amount" INACTIVE="N" ITEM_IDENTIFIER="1301" MARKUP_LANGUAGE="HTML" NAME="Amount" TMPL_ITEM_HOLDER_NAME="SiebControl_1301" TYPE="List Item" UPDATED="11/04/2016 12:59:48" UPDATED_BY="SADMIN" CREATED="06/05/2003 04:06:57" CREATED_BY="SADMIN" EXT_REC_TABLES="S_APPL_WT_IT_RX"&gt;</w:t>
              <w:br/>
              <w:tab/>
              <w:tab/>
              <w:tab/>
              <w:tab/>
              <w:t>&lt;/APPLET_WEB_TEMPLATE_ITEM&gt;</w:t>
              <w:br/>
              <w:tab/>
              <w:tab/>
              <w:tab/>
              <w:tab/>
              <w:t>&lt;APPLET_WEB_TEMPLATE_ITEM CONTROL="Billable Flag" INACTIVE="N" ITEM_IDENTIFIER="1304" MARKUP_LANGUAGE="HTML" NAME="Billable Flag" TMPL_ITEM_HOLDER_NAME="SiebControl_1304" TYPE="List Item" UPDATED="11/04/2016 12:59:48" UPDATED_BY="SADMIN" CREATED="06/05/2003 04:06:57" CREATED_BY="SADMIN" EXT_REC_TABLES="S_APPL_WT_IT_RX"&gt;</w:t>
              <w:br/>
              <w:tab/>
              <w:tab/>
              <w:tab/>
              <w:tab/>
              <w:t>&lt;/APPLET_WEB_TEMPLATE_ITEM&gt;</w:t>
              <w:br/>
              <w:tab/>
              <w:tab/>
              <w:tab/>
              <w:tab/>
              <w:t>&lt;APPLET_WEB_TEMPLATE_ITEM CONTROL="Comments" INACTIVE="N" ITEM_IDENTIFIER="1306" MARKUP_LANGUAGE="HTML" NAME="Comments" TMPL_ITEM_HOLDER_NAME="SiebControl_1306" TYPE="List Item" UPDATED="11/04/2016 12:59:48" UPDATED_BY="SADMIN" CREATED="06/05/2003 04:06:57" CREATED_BY="SADMIN" EXT_REC_TABLES="S_APPL_WT_IT_RX"&gt;</w:t>
              <w:br/>
              <w:tab/>
              <w:tab/>
              <w:tab/>
              <w:tab/>
              <w:t>&lt;/APPLET_WEB_TEMPLATE_ITEM&gt;</w:t>
              <w:br/>
              <w:tab/>
              <w:tab/>
              <w:tab/>
              <w:tab/>
              <w:t>&lt;APPLET_WEB_TEMPLATE_ITEM CONTROL="Created" INACTIVE="N" ITEM_IDENTIFIER="1307" MARKUP_LANGUAGE="HTML" NAME="Created" TMPL_ITEM_HOLDER_NAME="SiebControl_1307" TYPE="List Item" UPDATED="11/04/2016 12:59:48" UPDATED_BY="SADMIN" CREATED="06/05/2003 04:06:57"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12:59:48" UPDATED_BY="SADMIN" CREATED="06/05/2003 04:06:57" CREATED_BY="SADMIN" EXT_REC_TABLES="S_APPL_WT_IT_RX"&gt;</w:t>
              <w:br/>
              <w:tab/>
              <w:tab/>
              <w:tab/>
              <w:tab/>
              <w:t>&lt;/APPLET_WEB_TEMPLATE_ITEM&gt;</w:t>
              <w:br/>
              <w:tab/>
              <w:tab/>
              <w:tab/>
              <w:tab/>
              <w:t>&lt;APPLET_WEB_TEMPLATE_ITEM CONTROL="Internal Comments" INACTIVE="N" ITEM_IDENTIFIER="1305" MARKUP_LANGUAGE="HTML" NAME="Internal Comments" TMPL_ITEM_HOLDER_NAME="SiebControl_1305" TYPE="List Item" UPDATED="11/04/2016 12:59:48" UPDATED_BY="SADMIN" CREATED="06/05/2003 04:06:58" CREATED_BY="SADMIN" EXT_REC_TABLES="S_APPL_WT_IT_RX"&gt;</w:t>
              <w:br/>
              <w:tab/>
              <w:tab/>
              <w:tab/>
              <w:tab/>
              <w:t>&lt;/APPLET_WEB_TEMPLATE_ITEM&gt;</w:t>
              <w:br/>
              <w:tab/>
              <w:tab/>
              <w:tab/>
              <w:tab/>
              <w:t>&lt;APPLET_WEB_TEMPLATE_ITEM CONTROL="Project" INACTIVE="N" ITEM_IDENTIFIER="1303" MARKUP_LANGUAGE="HTML" NAME="Project" TMPL_ITEM_HOLDER_NAME="SiebControl_1303" TYPE="List Item" UPDATED="11/04/2016 12:59:48" UPDATED_BY="SADMIN" CREATED="06/05/2003 04:06:58"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12:59:48" UPDATED_BY="SADMIN" CREATED="06/05/2003 04:06:58" CREATED_BY="SADMIN" EXT_REC_TABLES="S_APPL_WT_IT_RX"&gt;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12:59:48" UPDATED_BY="SADMIN" CREATED="06/05/2003 04:06:58"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12:59:48" UPDATED_BY="SADMIN" CREATED="06/05/2003 04:06:58"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12:59:48" UPDATED_BY="SADMIN" CREATED="06/05/2003 04:06:58" CREATED_BY="SADMIN" EXT_REC_TABLES="S_APPL_WT_IT_RX"&gt;</w:t>
              <w:br/>
              <w:tab/>
              <w:tab/>
              <w:tab/>
              <w:tab/>
              <w:t>&lt;/APPLET_WEB_TEMPLATE_ITEM&gt;</w:t>
              <w:br/>
              <w:tab/>
              <w:tab/>
              <w:tab/>
              <w:tab/>
              <w:t>&lt;APPLET_WEB_TEMPLATE_ITEM CONTROL="WebNewTitle" INACTIVE="N" ITEM_IDENTIFIER="90" MARKUP_LANGUAGE="HTML" NAME="WebNewTitle" TYPE="Control" UPDATED="06/05/2003 04:06:58" UPDATED_BY="SADMIN" CREATED="06/05/2003 04:06:58"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12:59:48" UPDATED_BY="SADMIN" CREATED="06/05/2003 04:06:58"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COMMENTS="Edit button removed as per 12-HI87NN" EXT_WEB_TEMPLATE="Popup List Mvg" INACTIVE="N" NAME="Edit List" TYPE="Edit List" WEB_TEMPLATE="Popup List Mvg" UPDATED="11/04/2016 12:37:17" UPDATED_BY="SADMIN" CREATED="01/24/2001 20:28:58" CREATED_BY="SADMIN" EXT_REC_TABLES="S_APPL_WTMPL_RX"&gt;</w:t>
              <w:br/>
              <w:tab/>
              <w:tab/>
              <w:tab/>
              <w:tab/>
              <w:t>&lt;APPLET_WEB_TEMPLATE_ITEM COMMENTS="SHUTTLE APPLET INSERT" CONTROL="Add - Shuttle" INACTIVE="N" ITEM_IDENTIFIER="3001" MODE="More" NAME="Add - Shuttle" TMPL_ITEM_HOLDER_NAME="SiebControl_3001" TYPE="Control" UPDATED="11/04/2016 12:59:48" UPDATED_BY="SADMIN" CREATED="12/23/2002 21:11:46"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04:06:59" UPDATED_BY="SADMIN" CREATED="12/23/2002 21:11:46" CREATED_BY="SADMIN"&gt;</w:t>
              <w:br/>
              <w:tab/>
              <w:tab/>
              <w:tab/>
              <w:tab/>
              <w:t>&lt;/APPLET_WEB_TEMPLATE_ITEM&gt;</w:t>
              <w:br/>
              <w:tab/>
              <w:tab/>
              <w:tab/>
              <w:tab/>
              <w:t>&lt;APPLET_WEB_TEMPLATE_ITEM CONTROL="Adjusted Base Expense Item Id" EXPRESSION="Siebel Financial Services" EXT_EXPRESSION="GetProfileAttr(&amp;quot;ApplicationName&amp;quot;) = &amp;quot;Siebel Financial Services&amp;quot;" INACTIVE="N" ITEM_IDENTIFIER="503" MARKUP_LANGUAGE="HTML" NAME="Adjusted Base Expense Item Id" TMPL_ITEM_HOLDER_NAME="SiebControl_503" TYPE="List Item" UPDATED="11/04/2016 12:59:48" UPDATED_BY="SADMIN" CREATED="06/05/2003 04:06:59" CREATED_BY="SADMIN" EXT_REC_TABLES="S_APPL_WT_IT_RX"&gt;</w:t>
              <w:br/>
              <w:tab/>
              <w:tab/>
              <w:tab/>
              <w:tab/>
              <w:t>&lt;/APPLET_WEB_TEMPLATE_ITEM&gt;</w:t>
              <w:br/>
              <w:tab/>
              <w:tab/>
              <w:tab/>
              <w:tab/>
              <w:t>&lt;APPLET_WEB_TEMPLATE_ITEM CONTROL="Adjusted By Login" EXT_EXPRESSION="(GetProfileAttr(&amp;quot;ApplicationName&amp;quot;) &amp;lt;&amp;gt; &amp;quot;Siebel Financial Services&amp;quot;)" INACTIVE="N" ITEM_IDENTIFIER="507" MARKUP_LANGUAGE="HTML" NAME="Adjusted By Login" TMPL_ITEM_HOLDER_NAME="SiebControl_507" TYPE="List Item" UPDATED="11/04/2016 12:59:48" UPDATED_BY="SADMIN" CREATED="01/24/2001 20:28:58" CREATED_BY="SADMIN" EXT_REC_TABLES="S_APPL_WT_IT_RX"&gt;</w:t>
              <w:br/>
              <w:tab/>
              <w:tab/>
              <w:tab/>
              <w:tab/>
              <w:t>&lt;/APPLET_WEB_TEMPLATE_ITEM&gt;</w:t>
              <w:br/>
              <w:tab/>
              <w:tab/>
              <w:tab/>
              <w:tab/>
              <w:t>&lt;APPLET_WEB_TEMPLATE_ITEM CONTROL="Adjusted By Login" EXPRESSION="Siebel Financial Services" EXT_EXPRESSION="GetProfileAttr(&amp;quot;ApplicationName&amp;quot;) = &amp;quot;Siebel Financial Services&amp;quot;" INACTIVE="N" ITEM_IDENTIFIER="508" MARKUP_LANGUAGE="HTML" NAME="Adjusted By Login2" TMPL_ITEM_HOLDER_NAME="SiebControl_508" TYPE="List Item" UPDATED="11/04/2016 12:59:48" UPDATED_BY="SADMIN" CREATED="06/05/2003 04:06:59" CREATED_BY="SADMIN" EXT_REC_TABLES="S_APPL_WT_IT_RX"&gt;</w:t>
              <w:br/>
              <w:tab/>
              <w:tab/>
              <w:tab/>
              <w:tab/>
              <w:t>&lt;/APPLET_WEB_TEMPLATE_ITEM&gt;</w:t>
              <w:br/>
              <w:tab/>
              <w:tab/>
              <w:tab/>
              <w:tab/>
              <w:t>&lt;APPLET_WEB_TEMPLATE_ITEM CONTROL="Amount" INACTIVE="N" ITEM_IDENTIFIER="502" MARKUP_LANGUAGE="HTML" NAME="Amount" TMPL_ITEM_HOLDER_NAME="SiebControl_502" TYPE="List Item" UPDATED="11/04/2016 12:59:48" UPDATED_BY="SADMIN" CREATED="01/24/2001 20:28:58" CREATED_BY="SADMIN" EXT_REC_TABLES="S_APPL_WT_IT_RX"&gt;</w:t>
              <w:br/>
              <w:tab/>
              <w:tab/>
              <w:tab/>
              <w:tab/>
              <w:t>&lt;/APPLET_WEB_TEMPLATE_ITEM&gt;</w:t>
              <w:br/>
              <w:tab/>
              <w:tab/>
              <w:tab/>
              <w:tab/>
              <w:t>&lt;APPLET_WEB_TEMPLATE_ITEM CONTROL="Billable Flag" EXT_EXPRESSION="(GetProfileAttr(&amp;quot;ApplicationName&amp;quot;) &amp;lt;&amp;gt; &amp;quot;Siebel Financial Services&amp;quot;)" INACTIVE="N" ITEM_IDENTIFIER="503" MARKUP_LANGUAGE="HTML" NAME="Billable Flag" TMPL_ITEM_HOLDER_NAME="SiebControl_503" TYPE="List Item" UPDATED="11/04/2016 12:59:48" UPDATED_BY="SADMIN" CREATED="08/14/2001 22:04:08" CREATED_BY="SADMIN" EXT_REC_TABLES="S_APPL_WT_IT_RX"&gt;</w:t>
              <w:br/>
              <w:tab/>
              <w:tab/>
              <w:tab/>
              <w:tab/>
              <w:t>&lt;/APPLET_WEB_TEMPLATE_ITEM&gt;</w:t>
              <w:br/>
              <w:tab/>
              <w:tab/>
              <w:tab/>
              <w:tab/>
              <w:t>&lt;APPLET_WEB_TEMPLATE_ITEM CONTROL="Billable Flag" EXPRESSION="Siebel Financial Services" EXT_EXPRESSION="GetProfileAttr(&amp;quot;ApplicationName&amp;quot;) = &amp;quot;Siebel Financial Services&amp;quot;" INACTIVE="N" ITEM_IDENTIFIER="504" MARKUP_LANGUAGE="HTML" NAME="Billable Flag2" TMPL_ITEM_HOLDER_NAME="SiebControl_504" TYPE="List Item" UPDATED="11/04/2016 12:59:48" UPDATED_BY="SADMIN" CREATED="06/05/2003 04:06:59" CREATED_BY="SADMIN" EXT_REC_TABLES="S_APPL_WT_IT_RX"&gt;</w:t>
              <w:br/>
              <w:tab/>
              <w:tab/>
              <w:tab/>
              <w:tab/>
              <w:t>&lt;/APPLET_WEB_TEMPLATE_ITEM&gt;</w:t>
              <w:br/>
              <w:tab/>
              <w:tab/>
              <w:tab/>
              <w:tab/>
              <w:t>&lt;APPLET_WEB_TEMPLATE_ITEM CONTROL="Comments" EXT_EXPRESSION="(GetProfileAttr(&amp;quot;ApplicationName&amp;quot;) &amp;lt;&amp;gt; &amp;quot;Siebel Financial Services&amp;quot;)" INACTIVE="N" ITEM_IDENTIFIER="505" MARKUP_LANGUAGE="HTML" NAME="Comments" TMPL_ITEM_HOLDER_NAME="SiebControl_505" TYPE="List Item" UPDATED="11/04/2016 12:59:48" UPDATED_BY="SADMIN" CREATED="01/24/2001 20:28:58" CREATED_BY="SADMIN" EXT_REC_TABLES="S_APPL_WT_IT_RX"&gt;</w:t>
              <w:br/>
              <w:tab/>
              <w:tab/>
              <w:tab/>
              <w:tab/>
              <w:t>&lt;/APPLET_WEB_TEMPLATE_ITEM&gt;</w:t>
              <w:br/>
              <w:tab/>
              <w:tab/>
              <w:tab/>
              <w:tab/>
              <w:t>&lt;APPLET_WEB_TEMPLATE_ITEM CONTROL="Comments" EXPRESSION="Siebel Financial Services" EXT_EXPRESSION="GetProfileAttr(&amp;quot;ApplicationName&amp;quot;) = &amp;quot;Siebel Financial Services&amp;quot;" INACTIVE="N" ITEM_IDENTIFIER="506" MARKUP_LANGUAGE="HTML" NAME="Comments2" TMPL_ITEM_HOLDER_NAME="SiebControl_506" TYPE="List Item" UPDATED="11/04/2016 12:59:48" UPDATED_BY="SADMIN" CREATED="06/05/2003 04:06:59" CREATED_BY="SADMIN" EXT_REC_TABLES="S_APPL_WT_IT_RX"&gt;</w:t>
              <w:br/>
              <w:tab/>
              <w:tab/>
              <w:tab/>
              <w:tab/>
              <w:t>&lt;/APPLET_WEB_TEMPLATE_ITEM&gt;</w:t>
              <w:br/>
              <w:tab/>
              <w:tab/>
              <w:tab/>
              <w:tab/>
              <w:t>&lt;APPLET_WEB_TEMPLATE_ITEM CONTROL="Created" EXT_EXPRESSION="(GetProfileAttr(&amp;quot;ApplicationName&amp;quot;) &amp;lt;&amp;gt; &amp;quot;Siebel Financial Services&amp;quot;)" INACTIVE="N" ITEM_IDENTIFIER="506" MARKUP_LANGUAGE="HTML" NAME="Created" TMPL_ITEM_HOLDER_NAME="SiebControl_506" TYPE="List Item" UPDATED="11/04/2016 12:59:48" UPDATED_BY="SADMIN" CREATED="01/24/2001 20:28:58" CREATED_BY="SADMIN" EXT_REC_TABLES="S_APPL_WT_IT_RX"&gt;</w:t>
              <w:br/>
              <w:tab/>
              <w:tab/>
              <w:tab/>
              <w:tab/>
              <w:t>&lt;/APPLET_WEB_TEMPLATE_ITEM&gt;</w:t>
              <w:br/>
              <w:tab/>
              <w:tab/>
              <w:tab/>
              <w:tab/>
              <w:t>&lt;APPLET_WEB_TEMPLATE_ITEM CONTROL="Created" EXPRESSION="Siebel Financial Services" EXT_EXPRESSION="GetProfileAttr(&amp;quot;ApplicationName&amp;quot;) = &amp;quot;Siebel Financial Services&amp;quot;" INACTIVE="N" ITEM_IDENTIFIER="507" MARKUP_LANGUAGE="HTML" NAME="Created2" TMPL_ITEM_HOLDER_NAME="SiebControl_507" TYPE="List Item" UPDATED="11/04/2016 12:59:48" UPDATED_BY="SADMIN" CREATED="06/05/2003 04:06:59"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12:59:48" UPDATED_BY="SADMIN" CREATED="01/24/2001 20:31:52" CREATED_BY="SADMIN" EXT_REC_TABLES="S_APPL_WT_IT_RX"&gt;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12:59:48" UPDATED_BY="SADMIN" CREATED="03/06/2001 23:08:35" CREATED_BY="SADMIN" EXT_REC_TABLES="S_APPL_WT_IT_RX"&gt;</w:t>
              <w:br/>
              <w:tab/>
              <w:tab/>
              <w:tab/>
              <w:tab/>
              <w:t>&lt;/APPLET_WEB_TEMPLATE_ITEM&gt;</w:t>
              <w:br/>
              <w:tab/>
              <w:tab/>
              <w:tab/>
              <w:tab/>
              <w:t>&lt;APPLET_WEB_TEMPLATE_ITEM CONTROL="GotoNextSet" INACTIVE="N" ITEM_IDENTIFIER="123" MARKUP_LANGUAGE="HTML" NAME="GotoNextSet" TYPE="Control" UPDATED="06/05/2003 11:48:03" UPDATED_BY="SADMIN" CREATED="01/24/2001 20:28:59" CREATED_BY="SADMIN"&gt;</w:t>
              <w:br/>
              <w:tab/>
              <w:tab/>
              <w:tab/>
              <w:tab/>
              <w:t>&lt;/APPLET_WEB_TEMPLATE_ITEM&gt;</w:t>
              <w:br/>
              <w:tab/>
              <w:tab/>
              <w:tab/>
              <w:tab/>
              <w:t>&lt;APPLET_WEB_TEMPLATE_ITEM CONTROL="GotoPreviousSet" INACTIVE="N" ITEM_IDENTIFIER="122" MARKUP_LANGUAGE="HTML" NAME="GotoPreviousSet" TYPE="Control" UPDATED="06/05/2003 11:48:03" UPDATED_BY="SADMIN" CREATED="01/24/2001 20:28:59" CREATED_BY="SADMIN"&gt;</w:t>
              <w:br/>
              <w:tab/>
              <w:tab/>
              <w:tab/>
              <w:tab/>
              <w:t>&lt;/APPLET_WEB_TEMPLATE_ITEM&gt;</w:t>
              <w:br/>
              <w:tab/>
              <w:tab/>
              <w:tab/>
              <w:tab/>
              <w:t>&lt;APPLET_WEB_TEMPLATE_ITEM CONTROL="Idok" INACTIVE="N" ITEM_IDENTIFIER="153" MARKUP_LANGUAGE="HTML" NAME="Idok" TMPL_ITEM_HOLDER_NAME="SiebControl_153" TYPE="Control" UPDATED="11/04/2016 12:59:48" UPDATED_BY="SADMIN" CREATED="02/03/2001 03:49:26"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12:59:48" UPDATED_BY="SADMIN" CREATED="12/23/2002 21:27:44"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12:59:48" UPDATED_BY="SADMIN" CREATED="12/23/2002 21:27:44" CREATED_BY="SADMIN" EXT_REC_TABLES="S_APPL_WT_IT_RX"&gt;</w:t>
              <w:br/>
              <w:tab/>
              <w:tab/>
              <w:tab/>
              <w:tab/>
              <w:t>&lt;/APPLET_WEB_TEMPLATE_ITEM&gt;</w:t>
              <w:br/>
              <w:tab/>
              <w:tab/>
              <w:tab/>
              <w:tab/>
              <w:t>&lt;APPLET_WEB_TEMPLATE_ITEM CONTROL="Internal Comments" EXT_EXPRESSION="(GetProfileAttr(&amp;quot;ApplicationName&amp;quot;) &amp;lt;&amp;gt; &amp;quot;Siebel Financial Services&amp;quot;)" INACTIVE="N" ITEM_IDENTIFIER="504" MARKUP_LANGUAGE="HTML" NAME="Internal Comments" TMPL_ITEM_HOLDER_NAME="SiebControl_504" TYPE="List Item" UPDATED="11/04/2016 12:59:48" UPDATED_BY="SADMIN" CREATED="01/24/2001 20:28:58" CREATED_BY="SADMIN" EXT_REC_TABLES="S_APPL_WT_IT_RX"&gt;</w:t>
              <w:br/>
              <w:tab/>
              <w:tab/>
              <w:tab/>
              <w:tab/>
              <w:t>&lt;/APPLET_WEB_TEMPLATE_ITEM&gt;</w:t>
              <w:br/>
              <w:tab/>
              <w:tab/>
              <w:tab/>
              <w:tab/>
              <w:t>&lt;APPLET_WEB_TEMPLATE_ITEM CONTROL="Internal Comments" EXPRESSION="Siebel Financial Services" EXT_EXPRESSION="GetProfileAttr(&amp;quot;ApplicationName&amp;quot;) = &amp;quot;Siebel Financial Services&amp;quot;" INACTIVE="N" ITEM_IDENTIFIER="505" MARKUP_LANGUAGE="HTML" NAME="Internal Comments2" TMPL_ITEM_HOLDER_NAME="SiebControl_505" TYPE="List Item" UPDATED="11/04/2016 12:59:48" UPDATED_BY="SADMIN" CREATED="06/05/2003 04:06:59"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12:59:48" UPDATED_BY="SADMIN" CREATED="12/23/2002 21:11:46"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12:59:48" UPDATED_BY="SADMIN" CREATED="11/04/2016 12:59:48"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12:59:48" UPDATED_BY="SADMIN" CREATED="11/04/2016 12:59:48"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12:59:48" UPDATED_BY="SADMIN" CREATED="08/15/2001 18:56:09"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12:59:48" UPDATED_BY="SADMIN" CREATED="02/03/2001 03:31:25" CREATED_BY="SADMIN" EXT_REC_TABLES="S_APPL_WT_IT_RX"&gt;</w:t>
              <w:br/>
              <w:tab/>
              <w:tab/>
              <w:tab/>
              <w:tab/>
              <w:t>&lt;/APPLET_WEB_TEMPLATE_ITEM&gt;</w:t>
              <w:br/>
              <w:tab/>
              <w:tab/>
              <w:tab/>
              <w:tab/>
              <w:t>&lt;APPLET_WEB_TEMPLATE_ITEM CONTROL="Project" EXT_EXPRESSION="(GetProfileAttr(&amp;quot;ApplicationName&amp;quot;) &amp;lt;&amp;gt; &amp;quot;Siebel Financial Services&amp;quot;)" INACTIVE="N" ITEM_IDENTIFIER="508" MARKUP_LANGUAGE="HTML" NAME="Project" TMPL_ITEM_HOLDER_NAME="SiebControl_508" TYPE="List Item" UPDATED="11/04/2016 12:59:48" UPDATED_BY="SADMIN" CREATED="03/12/2002 01:09:17" CREATED_BY="SADMIN" EXT_REC_TABLES="S_APPL_WT_IT_RX"&gt;</w:t>
              <w:br/>
              <w:tab/>
              <w:tab/>
              <w:tab/>
              <w:tab/>
              <w:t>&lt;/APPLET_WEB_TEMPLATE_ITEM&gt;</w:t>
              <w:br/>
              <w:tab/>
              <w:tab/>
              <w:tab/>
              <w:tab/>
              <w:t>&lt;APPLET_WEB_TEMPLATE_ITEM CONTROL="Project" EXPRESSION="Siebel Financial Services" EXT_EXPRESSION="GetProfileAttr(&amp;quot;ApplicationName&amp;quot;) = &amp;quot;Siebel Financial Services&amp;quot;" INACTIVE="N" ITEM_IDENTIFIER="509" MARKUP_LANGUAGE="HTML" NAME="Project2" TMPL_ITEM_HOLDER_NAME="SiebControl_509" TYPE="List Item" UPDATED="11/04/2016 12:59:48" UPDATED_BY="SADMIN" CREATED="06/05/2003 04:07:00"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12:59:48" UPDATED_BY="SADMIN" CREATED="11/04/2016 12:59:48"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12:59:48" UPDATED_BY="SADMIN" CREATED="12/23/2002 21:11:46"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12:59:48" UPDATED_BY="SADMIN" CREATED="12/23/2002 21:11:46"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12:59:48" UPDATED_BY="SADMIN" CREATED="01/24/2001 20:28:58"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12:59:48" UPDATED_BY="SADMIN" CREATED="05/13/2002 22:04:21"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12:59:48" UPDATED_BY="SADMIN" CREATED="05/13/2002 22:04:11"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NAME="Edit0" TYPE="Edit" WEB_TEMPLATE="Popup Query" UPDATED="11/04/2016 12:37:18" UPDATED_BY="SADMIN" CREATED="01/24/2001 20:29:07" CREATED_BY="SADMIN" EXT_REC_TABLES="S_APPL_WTMPL_RX"&gt;</w:t>
              <w:br/>
              <w:tab/>
              <w:tab/>
              <w:tab/>
              <w:tab/>
              <w:t>&lt;APPLET_WEB_TEMPLATE_ITEM CONTROL="Adjusted Base Expense Item Id" INACTIVE="N" ITEM_IDENTIFIER="1302" MARKUP_LANGUAGE="HTML" NAME="Adjusted Base Expense Item Id" TMPL_ITEM_HOLDER_NAME="SiebControl_1302" TYPE="List Item" UPDATED="11/04/2016 12:59:48" UPDATED_BY="SADMIN" CREATED="06/16/2001 22:35:47" CREATED_BY="SADMIN" EXT_REC_TABLES="S_APPL_WT_IT_RX"&gt;</w:t>
              <w:br/>
              <w:tab/>
              <w:tab/>
              <w:tab/>
              <w:tab/>
              <w:t>&lt;/APPLET_WEB_TEMPLATE_ITEM&gt;</w:t>
              <w:br/>
              <w:tab/>
              <w:tab/>
              <w:tab/>
              <w:tab/>
              <w:t>&lt;APPLET_WEB_TEMPLATE_ITEM CONTROL="Adjusted By Login" INACTIVE="N" ITEM_IDENTIFIER="1308" MARKUP_LANGUAGE="HTML" NAME="Adjusted By Login" TMPL_ITEM_HOLDER_NAME="SiebControl_1308" TYPE="List Item" UPDATED="11/04/2016 12:59:48" UPDATED_BY="SADMIN" CREATED="01/24/2001 20:29:07" CREATED_BY="SADMIN" EXT_REC_TABLES="S_APPL_WT_IT_RX"&gt;</w:t>
              <w:br/>
              <w:tab/>
              <w:tab/>
              <w:tab/>
              <w:tab/>
              <w:t>&lt;/APPLET_WEB_TEMPLATE_ITEM&gt;</w:t>
              <w:br/>
              <w:tab/>
              <w:tab/>
              <w:tab/>
              <w:tab/>
              <w:t>&lt;APPLET_WEB_TEMPLATE_ITEM CONTROL="Amount" INACTIVE="N" ITEM_IDENTIFIER="1301" MARKUP_LANGUAGE="HTML" NAME="Amount" TMPL_ITEM_HOLDER_NAME="SiebControl_1301" TYPE="List Item" UPDATED="11/04/2016 12:59:48" UPDATED_BY="SADMIN" CREATED="01/24/2001 20:29:07" CREATED_BY="SADMIN" EXT_REC_TABLES="S_APPL_WT_IT_RX"&gt;</w:t>
              <w:br/>
              <w:tab/>
              <w:tab/>
              <w:tab/>
              <w:tab/>
              <w:t>&lt;/APPLET_WEB_TEMPLATE_ITEM&gt;</w:t>
              <w:br/>
              <w:tab/>
              <w:tab/>
              <w:tab/>
              <w:tab/>
              <w:t>&lt;APPLET_WEB_TEMPLATE_ITEM CONTROL="Billable Flag" INACTIVE="N" ITEM_IDENTIFIER="1304" MARKUP_LANGUAGE="HTML" NAME="Billable Flag" TMPL_ITEM_HOLDER_NAME="SiebControl_1304" TYPE="List Item" UPDATED="11/04/2016 12:59:48" UPDATED_BY="SADMIN" CREATED="05/08/2001 04:31:32" CREATED_BY="SADMIN" EXT_REC_TABLES="S_APPL_WT_IT_RX"&gt;</w:t>
              <w:br/>
              <w:tab/>
              <w:tab/>
              <w:tab/>
              <w:tab/>
              <w:t>&lt;/APPLET_WEB_TEMPLATE_ITEM&gt;</w:t>
              <w:br/>
              <w:tab/>
              <w:tab/>
              <w:tab/>
              <w:tab/>
              <w:t>&lt;APPLET_WEB_TEMPLATE_ITEM CONTROL="Comments" INACTIVE="N" ITEM_IDENTIFIER="1306" MARKUP_LANGUAGE="HTML" NAME="Comments" TMPL_ITEM_HOLDER_NAME="SiebControl_1306" TYPE="List Item" UPDATED="11/04/2016 12:59:48" UPDATED_BY="SADMIN" CREATED="01/24/2001 20:29:07" CREATED_BY="SADMIN" EXT_REC_TABLES="S_APPL_WT_IT_RX"&gt;</w:t>
              <w:br/>
              <w:tab/>
              <w:tab/>
              <w:tab/>
              <w:tab/>
              <w:t>&lt;/APPLET_WEB_TEMPLATE_ITEM&gt;</w:t>
              <w:br/>
              <w:tab/>
              <w:tab/>
              <w:tab/>
              <w:tab/>
              <w:t>&lt;APPLET_WEB_TEMPLATE_ITEM CONTROL="Created" INACTIVE="N" ITEM_IDENTIFIER="1307" MARKUP_LANGUAGE="HTML" NAME="Created" TMPL_ITEM_HOLDER_NAME="SiebControl_1307" TYPE="List Item" UPDATED="11/04/2016 12:59:48" UPDATED_BY="SADMIN" CREATED="01/24/2001 20:29:07"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12:59:48" UPDATED_BY="SADMIN" CREATED="08/15/2001 19:01:55" CREATED_BY="SADMIN" EXT_REC_TABLES="S_APPL_WT_IT_RX"&gt;</w:t>
              <w:br/>
              <w:tab/>
              <w:tab/>
              <w:tab/>
              <w:tab/>
              <w:t>&lt;/APPLET_WEB_TEMPLATE_ITEM&gt;</w:t>
              <w:br/>
              <w:tab/>
              <w:tab/>
              <w:tab/>
              <w:tab/>
              <w:t>&lt;APPLET_WEB_TEMPLATE_ITEM CONTROL="Internal Comments" INACTIVE="N" ITEM_IDENTIFIER="1305" MARKUP_LANGUAGE="HTML" NAME="Internal Comments" TMPL_ITEM_HOLDER_NAME="SiebControl_1305" TYPE="List Item" UPDATED="11/04/2016 12:59:48" UPDATED_BY="SADMIN" CREATED="01/24/2001 20:33:51" CREATED_BY="SADMIN" EXT_REC_TABLES="S_APPL_WT_IT_RX"&gt;</w:t>
              <w:br/>
              <w:tab/>
              <w:tab/>
              <w:tab/>
              <w:tab/>
              <w:t>&lt;/APPLET_WEB_TEMPLATE_ITEM&gt;</w:t>
              <w:br/>
              <w:tab/>
              <w:tab/>
              <w:tab/>
              <w:tab/>
              <w:t>&lt;APPLET_WEB_TEMPLATE_ITEM CONTROL="Project" INACTIVE="N" ITEM_IDENTIFIER="1303" MARKUP_LANGUAGE="HTML" NAME="Project" TMPL_ITEM_HOLDER_NAME="SiebControl_1303" TYPE="List Item" UPDATED="11/04/2016 12:59:48" UPDATED_BY="SADMIN" CREATED="06/16/2001 22:37:21"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12:59:49" UPDATED_BY="SADMIN" CREATED="02/03/2001 03:37:48" CREATED_BY="SADMIN" EXT_REC_TABLES="S_APPL_WT_IT_RX"&gt;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12:59:49" UPDATED_BY="SADMIN" CREATED="01/24/2001 20:33:17"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12:59:49" UPDATED_BY="SADMIN" CREATED="04/07/2001 00:28:15"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12:59:49" UPDATED_BY="SADMIN" CREATED="02/03/2001 03:37:25" CREATED_BY="SADMIN" EXT_REC_TABLES="S_APPL_WT_IT_RX"&gt;</w:t>
              <w:br/>
              <w:tab/>
              <w:tab/>
              <w:tab/>
              <w:tab/>
              <w:t>&lt;/APPLET_WEB_TEMPLATE_ITEM&gt;</w:t>
              <w:br/>
              <w:tab/>
              <w:tab/>
              <w:tab/>
              <w:tab/>
              <w:t>&lt;APPLET_WEB_TEMPLATE_ITEM CONTROL="WebNewTitle" INACTIVE="N" ITEM_IDENTIFIER="90" MARKUP_LANGUAGE="HTML" NAME="WebNewTitle" TYPE="Control" UPDATED="06/05/2003 11:48:05" UPDATED_BY="SADMIN" CREATED="01/24/2001 20:35:49"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12:59:49" UPDATED_BY="SADMIN" CREATED="02/03/2001 03:35:02"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Household Address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02:05:09" CREATED_BY="SADMIN" EXT_REC_TABLES="S_APPL_WTMPL_RX"&gt;</w:t>
              <w:br/>
              <w:tab/>
              <w:tab/>
              <w:tab/>
              <w:tab/>
              <w:t>&lt;APPLET_WEB_TEMPLATE_ITEM CONTROL="Applet_Title" EXTENSION_FLAG="Y" ITEM_IDENTIFIER="99929" NAME="Applet_Title" TMPL_ITEM_HOLDER_NAME="SiebControl_99929" TYPE="Control" UPDATED="11/04/2016 13:49:34" UPDATED_BY="SADMIN" CREATED="11/04/2016 13:49:34"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13:49:34" UPDATED_BY="SADMIN" CREATED="06/05/2003 07:33:30" CREATED_BY="SADMIN" EXT_REC_TABLES="S_APPL_WT_IT_RX"&gt;</w:t>
              <w:br/>
              <w:tab/>
              <w:tab/>
              <w:tab/>
              <w:tab/>
              <w:tab/>
              <w:t>&lt;APPLET_WEB_TEMPLATE_ITEM_LOCALE APPLICATION_CODE="STD" INACTIVE="N" ITEM_IDENTIFIER="505"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13:49:35" UPDATED_BY="SADMIN" CREATED="06/05/2003 07:33:30" CREATED_BY="SADMIN" EXT_REC_TABLES="S_APPL_WT_IT_RX"&gt;</w:t>
              <w:br/>
              <w:tab/>
              <w:tab/>
              <w:tab/>
              <w:tab/>
              <w:t>&lt;/APPLET_WEB_TEMPLATE_ITEM&gt;</w:t>
              <w:br/>
              <w:tab/>
              <w:tab/>
              <w:tab/>
              <w:tab/>
              <w:t>&lt;APPLET_WEB_TEMPLATE_ITEM CONTROL="EditRecord" INACTIVE="N" ITEM_IDENTIFIER="131" MARKUP_LANGUAGE="HTML" NAME="EditRecord" TMPL_ITEM_HOLDER_NAME="SiebControl_131" TYPE="Control" UPDATED="11/04/2016 13:49:35" UPDATED_BY="SADMIN" CREATED="06/05/2003 07:33:30" CREATED_BY="SADMIN" EXT_REC_TABLES="S_APPL_WT_IT_RX"&gt;</w:t>
              <w:br/>
              <w:tab/>
              <w:tab/>
              <w:tab/>
              <w:tab/>
              <w:t>&lt;/APPLET_WEB_TEMPLATE_ITEM&gt;</w:t>
              <w:br/>
              <w:tab/>
              <w:tab/>
              <w:tab/>
              <w:tab/>
              <w:t>&lt;APPLET_WEB_TEMPLATE_ITEM CONTROL="GotoNextSet" INACTIVE="N" ITEM_IDENTIFIER="123" MARKUP_LANGUAGE="HTML" NAME="GotoNextSet" TYPE="Control" UPDATED="06/05/2003 07:33:30" UPDATED_BY="SADMIN" CREATED="06/05/2003 07:33:30" CREATED_BY="SADMIN"&gt;</w:t>
              <w:br/>
              <w:tab/>
              <w:tab/>
              <w:tab/>
              <w:tab/>
              <w:t>&lt;/APPLET_WEB_TEMPLATE_ITEM&gt;</w:t>
              <w:br/>
              <w:tab/>
              <w:tab/>
              <w:tab/>
              <w:tab/>
              <w:t>&lt;APPLET_WEB_TEMPLATE_ITEM CONTROL="GotoPreviousSet" INACTIVE="N" ITEM_IDENTIFIER="122" MARKUP_LANGUAGE="HTML" NAME="GotoPreviousSet" TYPE="Control" UPDATED="06/05/2003 07:33:30" UPDATED_BY="SADMIN" CREATED="06/05/2003 07:33:30" CREATED_BY="SADMIN"&gt;</w:t>
              <w:br/>
              <w:tab/>
              <w:tab/>
              <w:tab/>
              <w:tab/>
              <w:t>&lt;/APPLET_WEB_TEMPLATE_ITEM&gt;</w:t>
              <w:br/>
              <w:tab/>
              <w:tab/>
              <w:tab/>
              <w:tab/>
              <w:t>&lt;APPLET_WEB_TEMPLATE_ITEM CONTROL="Id" INACTIVE="N" ITEM_IDENTIFIER="501" MARKUP_LANGUAGE="HTML" NAME="Id" TMPL_ITEM_HOLDER_NAME="SiebControl_501" TYPE="List Item" UPDATED="11/04/2016 13:49:35" UPDATED_BY="SADMIN" CREATED="06/05/2003 07:33:30" CREATED_BY="SADMIN" EXT_REC_TABLES="S_APPL_WT_IT_RX"&gt;</w:t>
              <w:br/>
              <w:tab/>
              <w:tab/>
              <w:tab/>
              <w:tab/>
              <w:t>&lt;/APPLET_WEB_TEMPLATE_ITEM&gt;</w:t>
              <w:br/>
              <w:tab/>
              <w:tab/>
              <w:tab/>
              <w:tab/>
              <w:t>&lt;APPLET_WEB_TEMPLATE_ITEM EXTENSION_FLAG="Y" ITEM_IDENTIFIER="99993" NAME="LOY Household Address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13:49:35" UPDATED_BY="SADMIN" CREATED="11/04/2016 13:49:35"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13:49:35" UPDATED_BY="SADMIN" CREATED="11/04/2016 13:49:35"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13:49:35" UPDATED_BY="SADMIN" CREATED="06/05/2003 07:33:30"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13:49:35"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13:49:35" UPDATED_BY="SADMIN" CREATED="06/05/2003 07:33:30"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13:49:35" UPDATED_BY="SADMIN" CREATED="06/05/2003 07:33:30" CREATED_BY="SADMIN" EXT_REC_TABLES="S_APPL_WT_IT_RX"&gt;</w:t>
              <w:br/>
              <w:tab/>
              <w:tab/>
              <w:tab/>
              <w:tab/>
              <w:tab/>
              <w:t>&lt;APPLET_WEB_TEMPLATE_ITEM_LOCALE APPLICATION_CODE="STD" INACTIVE="N" ITEM_IDENTIFIER="504"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13:49:35" UPDATED_BY="SADMIN" CREATED="06/05/2003 07:33:30"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13:49:35"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13:49:35"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13:49:35" UPDATED_BY="SADMIN" CREATED="11/04/2016 13:49:35" CREATED_BY="SADMIN" EXT_REC_TABLES="S_APPL_WT_IT_RX"&gt;</w:t>
              <w:br/>
              <w:tab/>
              <w:tab/>
              <w:tab/>
              <w:tab/>
              <w:t>&lt;/APPLET_WEB_TEMPLATE_ITEM&gt;</w:t>
              <w:br/>
              <w:tab/>
              <w:tab/>
              <w:tab/>
              <w:tab/>
              <w:t>&lt;APPLET_WEB_TEMPLATE_ITEM CONTROL="SSA Primary Field" INACTIVE="N" ITEM_IDENTIFIER="502" MARKUP_LANGUAGE="HTML" NAME="SSA Primary Field" TMPL_ITEM_HOLDER_NAME="SiebControl_502" TYPE="List Item" UPDATED="11/04/2016 13:49:35" UPDATED_BY="SADMIN" CREATED="06/05/2003 07:33:31"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13:49:35" UPDATED_BY="SADMIN" CREATED="06/05/2003 07:33:31" CREATED_BY="SADMIN" EXT_REC_TABLES="S_APPL_WT_IT_RX"&gt;</w:t>
              <w:br/>
              <w:tab/>
              <w:tab/>
              <w:tab/>
              <w:tab/>
              <w:tab/>
              <w:t>&lt;APPLET_WEB_TEMPLATE_ITEM_LOCALE APPLICATION_CODE="STD" INACTIVE="N" ITEM_IDENTIFIER="506"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CONTROL="Street Address" INACTIVE="N" ITEM_IDENTIFIER="503" MARKUP_LANGUAGE="HTML" NAME="Street Address" TMPL_ITEM_HOLDER_NAME="SiebControl_503" TYPE="List Item" UPDATED="11/04/2016 13:49:35" UPDATED_BY="SADMIN" CREATED="06/05/2003 07:33:31"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02:05:09" CREATED_BY="SADMIN" EXT_REC_TABLES="S_APPL_WTMPL_RX"&gt;</w:t>
              <w:br/>
              <w:tab/>
              <w:tab/>
              <w:tab/>
              <w:tab/>
              <w:t>&lt;APPLET_WEB_TEMPLATE_ITEM CONTROL="Applet_Title" EXTENSION_FLAG="Y" ITEM_IDENTIFIER="99929" NAME="Applet_Title" TMPL_ITEM_HOLDER_NAME="SiebControl_99929" TYPE="Control" UPDATED="11/04/2016 13:49:35" UPDATED_BY="SADMIN" CREATED="11/04/2016 13:49:35" CREATED_BY="SADMIN" EXT_REC_TABLES="S_APPL_WT_IT_RX"&gt;</w:t>
              <w:br/>
              <w:tab/>
              <w:tab/>
              <w:tab/>
              <w:tab/>
              <w:t>&lt;/APPLET_WEB_TEMPLATE_ITEM&gt;</w:t>
              <w:br/>
              <w:tab/>
              <w:tab/>
              <w:tab/>
              <w:tab/>
              <w:t>&lt;APPLET_WEB_TEMPLATE_ITEM CONTROL="City" INACTIVE="N" ITEM_IDENTIFIER="1801" MARKUP_LANGUAGE="HTML" NAME="City" TMPL_ITEM_HOLDER_NAME="SiebControl_1801" TYPE="List Item" UPDATED="11/04/2016 13:49:35" UPDATED_BY="SADMIN" CREATED="06/05/2003 07:33:31" CREATED_BY="SADMIN" EXT_REC_TABLES="S_APPL_WT_IT_RX"&gt;</w:t>
              <w:br/>
              <w:tab/>
              <w:tab/>
              <w:tab/>
              <w:tab/>
              <w:tab/>
              <w:t>&lt;APPLET_WEB_TEMPLATE_ITEM_LOCALE APPLICATION_CODE="STD" INACTIVE="N" ITEM_IDENTIFIER="1802" LANGUAGE_CODE="ESN" NAME="ESN-STD" TRANSLATE="Y" UPDATED="10/15/2004 10:21:37" UPDATED_BY="SADMIN" CREATED="10/15/2004 10:21:37" CREATED_BY="SADMIN"&gt;</w:t>
              <w:br/>
              <w:tab/>
              <w:tab/>
              <w:tab/>
              <w:tab/>
              <w:tab/>
              <w:t>&lt;/APPLET_WEB_TEMPLATE_ITEM_LOCALE&gt;</w:t>
              <w:br/>
              <w:tab/>
              <w:tab/>
              <w:tab/>
              <w:tab/>
              <w:t>&lt;/APPLET_WEB_TEMPLATE_ITEM&gt;</w:t>
              <w:br/>
              <w:tab/>
              <w:tab/>
              <w:tab/>
              <w:tab/>
              <w:t>&lt;APPLET_WEB_TEMPLATE_ITEM CONTROL="Country" INACTIVE="N" ITEM_IDENTIFIER="2302" MARKUP_LANGUAGE="HTML" NAME="Country" TMPL_ITEM_HOLDER_NAME="SiebControl_2302" TYPE="List Item" UPDATED="11/04/2016 13:49:35" UPDATED_BY="SADMIN" CREATED="06/05/2003 07:33:31" CREATED_BY="SADMIN" EXT_REC_TABLES="S_APPL_WT_IT_RX"&gt;</w:t>
              <w:br/>
              <w:tab/>
              <w:tab/>
              <w:tab/>
              <w:tab/>
              <w:t>&lt;/APPLET_WEB_TEMPLATE_ITEM&gt;</w:t>
              <w:br/>
              <w:tab/>
              <w:tab/>
              <w:tab/>
              <w:tab/>
              <w:t>&lt;APPLET_WEB_TEMPLATE_ITEM CONTROL="Effective End Date" INACTIVE="N" ITEM_IDENTIFIER="2802" MARKUP_LANGUAGE="HTML" NAME="Effective End Date" TMPL_ITEM_HOLDER_NAME="SiebControl_2802" TYPE="List Item" UPDATED="11/04/2016 13:49:35" UPDATED_BY="SADMIN" CREATED="06/23/2003 15:51:05" CREATED_BY="SADMIN" EXT_REC_TABLES="S_APPL_WT_IT_RX"&gt;</w:t>
              <w:br/>
              <w:tab/>
              <w:tab/>
              <w:tab/>
              <w:tab/>
              <w:t>&lt;/APPLET_WEB_TEMPLATE_ITEM&gt;</w:t>
              <w:br/>
              <w:tab/>
              <w:tab/>
              <w:tab/>
              <w:tab/>
              <w:t>&lt;APPLET_WEB_TEMPLATE_ITEM CONTROL="Effective Start Date" INACTIVE="N" ITEM_IDENTIFIER="2801" MARKUP_LANGUAGE="HTML" NAME="Effective Start Date" TMPL_ITEM_HOLDER_NAME="SiebControl_2801" TYPE="List Item" UPDATED="11/04/2016 13:49:35" UPDATED_BY="SADMIN" CREATED="06/23/2003 15:51:08"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13:49:35" UPDATED_BY="SADMIN" CREATED="06/05/2003 07:33:31" CREATED_BY="SADMIN" EXT_REC_TABLES="S_APPL_WT_IT_RX"&gt;</w:t>
              <w:br/>
              <w:tab/>
              <w:tab/>
              <w:tab/>
              <w:tab/>
              <w:t>&lt;/APPLET_WEB_TEMPLATE_ITEM&gt;</w:t>
              <w:br/>
              <w:tab/>
              <w:tab/>
              <w:tab/>
              <w:tab/>
              <w:t>&lt;APPLET_WEB_TEMPLATE_ITEM EXTENSION_FLAG="Y" ITEM_IDENTIFIER="99993" NAME="LOY Household Address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13:49:35" UPDATED_BY="SADMIN" CREATED="11/04/2016 13:49:35" CREATED_BY="SADMIN" EXT_REC_TABLES="S_APPL_WT_IT_RX"&gt;</w:t>
              <w:br/>
              <w:tab/>
              <w:tab/>
              <w:tab/>
              <w:tab/>
              <w:t>&lt;/APPLET_WEB_TEMPLATE_ITEM&gt;</w:t>
              <w:br/>
              <w:tab/>
              <w:tab/>
              <w:tab/>
              <w:tab/>
              <w:t>&lt;APPLET_WEB_TEMPLATE_ITEM CONTROL="Postal Code" INACTIVE="N" ITEM_IDENTIFIER="2301" MARKUP_LANGUAGE="HTML" NAME="Postal Code" TMPL_ITEM_HOLDER_NAME="SiebControl_2301" TYPE="List Item" UPDATED="11/04/2016 13:49:35" UPDATED_BY="SADMIN" CREATED="06/05/2003 07:33:31" CREATED_BY="SADMIN" EXT_REC_TABLES="S_APPL_WT_IT_RX"&gt;</w:t>
              <w:br/>
              <w:tab/>
              <w:tab/>
              <w:tab/>
              <w:tab/>
              <w:tab/>
              <w:t>&lt;APPLET_WEB_TEMPLATE_ITEM_LOCALE APPLICATION_CODE="STD" INACTIVE="N" ITEM_IDENTIFIER="1801" LANGUAGE_CODE="ESN" NAME="ESN-STD" TRANSLATE="Y" UPDATED="10/15/2004 10:21:37" UPDATED_BY="SADMIN" CREATED="10/15/2004 10:21:37"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13:49:35" UPDATED_BY="SADMIN" CREATED="06/05/2003 07:33:31"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13:49:35" UPDATED_BY="SADMIN" CREATED="11/04/2016 13:49:35"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13:49:35" UPDATED_BY="SADMIN" CREATED="06/05/2003 07:33:31" CREATED_BY="SADMIN" EXT_REC_TABLES="S_APPL_WT_IT_RX"&gt;</w:t>
              <w:br/>
              <w:tab/>
              <w:tab/>
              <w:tab/>
              <w:tab/>
              <w:t>&lt;/APPLET_WEB_TEMPLATE_ITEM&gt;</w:t>
              <w:br/>
              <w:tab/>
              <w:tab/>
              <w:tab/>
              <w:tab/>
              <w:t>&lt;APPLET_WEB_TEMPLATE_ITEM CONTROL="State" INACTIVE="N" ITEM_IDENTIFIER="1802" MARKUP_LANGUAGE="HTML" NAME="State" TMPL_ITEM_HOLDER_NAME="SiebControl_1802" TYPE="List Item" UPDATED="11/04/2016 13:49:35" UPDATED_BY="SADMIN" CREATED="06/05/2003 07:33:31" CREATED_BY="SADMIN" EXT_REC_TABLES="S_APPL_WT_IT_RX"&gt;</w:t>
              <w:br/>
              <w:tab/>
              <w:tab/>
              <w:tab/>
              <w:tab/>
              <w:tab/>
              <w:t>&lt;APPLET_WEB_TEMPLATE_ITEM_LOCALE APPLICATION_CODE="STD" INACTIVE="N" ITEM_IDENTIFIER="2301" LANGUAGE_CODE="ESN" NAME="ESN-STD" TRANSLATE="Y" UPDATED="10/15/2004 10:21:37" UPDATED_BY="SADMIN" CREATED="10/15/2004 10:21:37"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TMPL_ITEM_HOLDER_NAME="SiebControl_1302" TYPE="List Item" UPDATED="11/04/2016 13:49:35" UPDATED_BY="SADMIN" CREATED="06/05/2003 07:33:32" CREATED_BY="SADMIN" EXT_REC_TABLES="S_APPL_WT_IT_RX"&gt;</w:t>
              <w:br/>
              <w:tab/>
              <w:tab/>
              <w:tab/>
              <w:tab/>
              <w:t>&lt;/APPLET_WEB_TEMPLATE_ITEM&gt;</w:t>
              <w:br/>
              <w:tab/>
              <w:tab/>
              <w:tab/>
              <w:tab/>
              <w:t>&lt;APPLET_WEB_TEMPLATE_ITEM CONTROL="Street Address Line 2" INACTIVE="N" ITEM_IDENTIFIER="1303" MARKUP_LANGUAGE="HTML" NAME="Street Address Line 2" TMPL_ITEM_HOLDER_NAME="SiebControl_1303" TYPE="List Item" UPDATED="11/04/2016 13:49:35" UPDATED_BY="SADMIN" CREATED="06/23/2003 15:51:00"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13:49:35" UPDATED_BY="SADMIN" CREATED="06/05/2003 07:33:32"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13:49:35" UPDATED_BY="SADMIN" CREATED="06/05/2003 07:33:32"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13:49:35" UPDATED_BY="SADMIN" CREATED="06/05/2003 07:33:32"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02:05:09" CREATED_BY="SADMIN" EXT_REC_TABLES="S_APPL_WTMPL_RX"&gt;</w:t>
              <w:br/>
              <w:tab/>
              <w:tab/>
              <w:tab/>
              <w:tab/>
              <w:t>&lt;APPLET_WEB_TEMPLATE_ITEM CONTROL="Applet_Title" EXTENSION_FLAG="Y" ITEM_IDENTIFIER="99929" NAME="Applet_Title" TMPL_ITEM_HOLDER_NAME="SiebControl_99929" TYPE="Control" UPDATED="11/04/2016 13:49:35" UPDATED_BY="SADMIN" CREATED="11/04/2016 13:49:35" CREATED_BY="SADMIN" EXT_REC_TABLES="S_APPL_WT_IT_RX"&gt;</w:t>
              <w:br/>
              <w:tab/>
              <w:tab/>
              <w:tab/>
              <w:tab/>
              <w:t>&lt;/APPLET_WEB_TEMPLATE_ITEM&gt;</w:t>
              <w:br/>
              <w:tab/>
              <w:tab/>
              <w:tab/>
              <w:tab/>
              <w:t>&lt;APPLET_WEB_TEMPLATE_ITEM CONTROL="City" INACTIVE="N" ITEM_IDENTIFIER="505" MARKUP_LANGUAGE="HTML" NAME="City" TMPL_ITEM_HOLDER_NAME="SiebControl_505" TYPE="List Item" UPDATED="11/04/2016 13:49:35" UPDATED_BY="SADMIN" CREATED="06/05/2003 07:33:32" CREATED_BY="SADMIN" EXT_REC_TABLES="S_APPL_WT_IT_RX"&gt;</w:t>
              <w:br/>
              <w:tab/>
              <w:tab/>
              <w:tab/>
              <w:tab/>
              <w:tab/>
              <w:t>&lt;APPLET_WEB_TEMPLATE_ITEM_LOCALE APPLICATION_CODE="STD" INACTIVE="N" ITEM_IDENTIFIER="506" LANGUAGE_CODE="ESN" NAME="ESN-STD" TRANSLATE="Y" UPDATED="10/15/2004 10:21:37" UPDATED_BY="SADMIN" CREATED="10/15/2004 10:21:37" CREATED_BY="SADMIN"&gt;</w:t>
              <w:br/>
              <w:tab/>
              <w:tab/>
              <w:tab/>
              <w:tab/>
              <w:tab/>
              <w:t>&lt;/APPLET_WEB_TEMPLATE_ITEM_LOCALE&gt;</w:t>
              <w:br/>
              <w:tab/>
              <w:tab/>
              <w:tab/>
              <w:tab/>
              <w:t>&lt;/APPLET_WEB_TEMPLATE_ITEM&gt;</w:t>
              <w:br/>
              <w:tab/>
              <w:tab/>
              <w:tab/>
              <w:tab/>
              <w:t>&lt;APPLET_WEB_TEMPLATE_ITEM CONTROL="Country" INACTIVE="N" ITEM_IDENTIFIER="508" MARKUP_LANGUAGE="HTML" NAME="Country" TMPL_ITEM_HOLDER_NAME="SiebControl_508" TYPE="List Item" UPDATED="11/04/2016 13:49:35" UPDATED_BY="SADMIN" CREATED="06/05/2003 07:33:32" CREATED_BY="SADMIN" EXT_REC_TABLES="S_APPL_WT_IT_RX"&gt;</w:t>
              <w:br/>
              <w:tab/>
              <w:tab/>
              <w:tab/>
              <w:tab/>
              <w:t>&lt;/APPLET_WEB_TEMPLATE_ITEM&gt;</w:t>
              <w:br/>
              <w:tab/>
              <w:tab/>
              <w:tab/>
              <w:tab/>
              <w:t>&lt;APPLET_WEB_TEMPLATE_ITEM CONTROL="Effective End Date" INACTIVE="N" ITEM_IDENTIFIER="510" MARKUP_LANGUAGE="HTML" NAME="Effective End Date" TMPL_ITEM_HOLDER_NAME="SiebControl_510" TYPE="List Item" UPDATED="11/04/2016 13:49:35" UPDATED_BY="SADMIN" CREATED="06/19/2003 15:20:53" CREATED_BY="SADMIN" EXT_REC_TABLES="S_APPL_WT_IT_RX"&gt;</w:t>
              <w:br/>
              <w:tab/>
              <w:tab/>
              <w:tab/>
              <w:tab/>
              <w:t>&lt;/APPLET_WEB_TEMPLATE_ITEM&gt;</w:t>
              <w:br/>
              <w:tab/>
              <w:tab/>
              <w:tab/>
              <w:tab/>
              <w:t>&lt;APPLET_WEB_TEMPLATE_ITEM CONTROL="Effective Start Date" INACTIVE="N" ITEM_IDENTIFIER="509" MARKUP_LANGUAGE="HTML" NAME="Effective Start Date" TMPL_ITEM_HOLDER_NAME="SiebControl_509" TYPE="List Item" UPDATED="11/04/2016 13:49:35" UPDATED_BY="SADMIN" CREATED="06/19/2003 15:20:51"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13:49:35" UPDATED_BY="SADMIN" CREATED="06/05/2003 07:33:32" CREATED_BY="SADMIN" EXT_REC_TABLES="S_APPL_WT_IT_RX"&gt;</w:t>
              <w:br/>
              <w:tab/>
              <w:tab/>
              <w:tab/>
              <w:tab/>
              <w:t>&lt;/APPLET_WEB_TEMPLATE_ITEM&gt;</w:t>
              <w:br/>
              <w:tab/>
              <w:tab/>
              <w:tab/>
              <w:tab/>
              <w:t>&lt;APPLET_WEB_TEMPLATE_ITEM CONTROL="GotoNextSet" INACTIVE="N" ITEM_IDENTIFIER="123" MARKUP_LANGUAGE="HTML" NAME="GotoNextSet" TYPE="Control" UPDATED="06/05/2003 07:33:32" UPDATED_BY="SADMIN" CREATED="06/05/2003 07:33:32" CREATED_BY="SADMIN"&gt;</w:t>
              <w:br/>
              <w:tab/>
              <w:tab/>
              <w:tab/>
              <w:tab/>
              <w:t>&lt;/APPLET_WEB_TEMPLATE_ITEM&gt;</w:t>
              <w:br/>
              <w:tab/>
              <w:tab/>
              <w:tab/>
              <w:tab/>
              <w:t>&lt;APPLET_WEB_TEMPLATE_ITEM CONTROL="GotoPreviousSet" INACTIVE="N" ITEM_IDENTIFIER="122" MARKUP_LANGUAGE="HTML" NAME="GotoPreviousSet" TYPE="Control" UPDATED="06/05/2003 07:33:32" UPDATED_BY="SADMIN" CREATED="06/05/2003 07:33:32" CREATED_BY="SADMIN"&gt;</w:t>
              <w:br/>
              <w:tab/>
              <w:tab/>
              <w:tab/>
              <w:tab/>
              <w:t>&lt;/APPLET_WEB_TEMPLATE_ITEM&gt;</w:t>
              <w:br/>
              <w:tab/>
              <w:tab/>
              <w:tab/>
              <w:tab/>
              <w:t>&lt;APPLET_WEB_TEMPLATE_ITEM EXTENSION_FLAG="Y" ITEM_IDENTIFIER="99993" NAME="LOY Household Address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13:49:35" UPDATED_BY="SADMIN" CREATED="11/04/2016 13:49:35"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13:49:35" UPDATED_BY="SADMIN" CREATED="11/04/2016 13:49:35"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13:49:35" UPDATED_BY="SADMIN" CREATED="06/05/2003 07:33:32"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13:49:35" UPDATED_BY="SADMIN" CREATED="06/05/2003 07:33:33"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13:49:35"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13:49:35" UPDATED_BY="SADMIN" CREATED="06/05/2003 07:33:33" CREATED_BY="SADMIN" EXT_REC_TABLES="S_APPL_WT_IT_RX"&gt;</w:t>
              <w:br/>
              <w:tab/>
              <w:tab/>
              <w:tab/>
              <w:tab/>
              <w:t>&lt;/APPLET_WEB_TEMPLATE_ITEM&gt;</w:t>
              <w:br/>
              <w:tab/>
              <w:tab/>
              <w:tab/>
              <w:tab/>
              <w:t>&lt;APPLET_WEB_TEMPLATE_ITEM CONTROL="Postal Code" INACTIVE="N" ITEM_IDENTIFIER="507" MARKUP_LANGUAGE="HTML" NAME="Postal Code" TMPL_ITEM_HOLDER_NAME="SiebControl_507" TYPE="List Item" UPDATED="11/04/2016 13:49:35" UPDATED_BY="SADMIN" CREATED="06/05/2003 07:33:33" CREATED_BY="SADMIN" EXT_REC_TABLES="S_APPL_WT_IT_RX"&gt;</w:t>
              <w:br/>
              <w:tab/>
              <w:tab/>
              <w:tab/>
              <w:tab/>
              <w:tab/>
              <w:t>&lt;APPLET_WEB_TEMPLATE_ITEM_LOCALE APPLICATION_CODE="STD" INACTIVE="N" ITEM_IDENTIFIER="505" LANGUAGE_CODE="ESN" NAME="ESN-STD" TRANSLATE="Y" UPDATED="10/15/2004 10:21:38" UPDATED_BY="SADMIN" CREATED="10/15/2004 10:21:38"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13:49:35" UPDATED_BY="SADMIN" CREATED="06/05/2003 07:33:33"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13:49:35"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13:49:35"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13:49:35" UPDATED_BY="SADMIN" CREATED="11/04/2016 13:49:35" CREATED_BY="SADMIN" EXT_REC_TABLES="S_APPL_WT_IT_RX"&gt;</w:t>
              <w:br/>
              <w:tab/>
              <w:tab/>
              <w:tab/>
              <w:tab/>
              <w:t>&lt;/APPLET_WEB_TEMPLATE_ITEM&gt;</w:t>
              <w:br/>
              <w:tab/>
              <w:tab/>
              <w:tab/>
              <w:tab/>
              <w:t>&lt;APPLET_WEB_TEMPLATE_ITEM CONTROL="SSA Primary Field" INACTIVE="N" ITEM_IDENTIFIER="502" MARKUP_LANGUAGE="HTML" NAME="SSA Primary Field" TMPL_ITEM_HOLDER_NAME="SiebControl_502" TYPE="List Item" UPDATED="11/04/2016 13:49:35" UPDATED_BY="SADMIN" CREATED="06/05/2003 07:33:33" CREATED_BY="SADMIN" EXT_REC_TABLES="S_APPL_WT_IT_RX"&gt;</w:t>
              <w:br/>
              <w:tab/>
              <w:tab/>
              <w:tab/>
              <w:tab/>
              <w:t>&lt;/APPLET_WEB_TEMPLATE_ITEM&gt;</w:t>
              <w:br/>
              <w:tab/>
              <w:tab/>
              <w:tab/>
              <w:tab/>
              <w:t>&lt;APPLET_WEB_TEMPLATE_ITEM CONTROL="State" INACTIVE="N" ITEM_IDENTIFIER="506" MARKUP_LANGUAGE="HTML" NAME="State" TMPL_ITEM_HOLDER_NAME="SiebControl_506" TYPE="List Item" UPDATED="11/04/2016 13:49:35" UPDATED_BY="SADMIN" CREATED="06/05/2003 07:33:33" CREATED_BY="SADMIN" EXT_REC_TABLES="S_APPL_WT_IT_RX"&gt;</w:t>
              <w:br/>
              <w:tab/>
              <w:tab/>
              <w:tab/>
              <w:tab/>
              <w:tab/>
              <w:t>&lt;APPLET_WEB_TEMPLATE_ITEM_LOCALE APPLICATION_CODE="STD" INACTIVE="N" ITEM_IDENTIFIER="507" LANGUAGE_CODE="ESN" NAME="ESN-STD" TRANSLATE="Y" UPDATED="10/15/2004 10:21:38" UPDATED_BY="SADMIN" CREATED="10/15/2004 10:21:38" CREATED_BY="SADMIN"&gt;</w:t>
              <w:br/>
              <w:tab/>
              <w:tab/>
              <w:tab/>
              <w:tab/>
              <w:tab/>
              <w:t>&lt;/APPLET_WEB_TEMPLATE_ITEM_LOCALE&gt;</w:t>
              <w:br/>
              <w:tab/>
              <w:tab/>
              <w:tab/>
              <w:tab/>
              <w:t>&lt;/APPLET_WEB_TEMPLATE_ITEM&gt;</w:t>
              <w:br/>
              <w:tab/>
              <w:tab/>
              <w:tab/>
              <w:tab/>
              <w:t>&lt;APPLET_WEB_TEMPLATE_ITEM CONTROL="Street Address" INACTIVE="N" ITEM_IDENTIFIER="503" MARKUP_LANGUAGE="HTML" NAME="Street Address" TMPL_ITEM_HOLDER_NAME="SiebControl_503" TYPE="List Item" UPDATED="11/04/2016 13:49:35" UPDATED_BY="SADMIN" CREATED="06/05/2003 07:33:33" CREATED_BY="SADMIN" EXT_REC_TABLES="S_APPL_WT_IT_RX"&gt;</w:t>
              <w:br/>
              <w:tab/>
              <w:tab/>
              <w:tab/>
              <w:tab/>
              <w:t>&lt;/APPLET_WEB_TEMPLATE_ITEM&gt;</w:t>
              <w:br/>
              <w:tab/>
              <w:tab/>
              <w:tab/>
              <w:tab/>
              <w:t>&lt;APPLET_WEB_TEMPLATE_ITEM CONTROL="Street Address Line 2" INACTIVE="N" ITEM_IDENTIFIER="504" MARKUP_LANGUAGE="HTML" NAME="Street Address Line 2" TMPL_ITEM_HOLDER_NAME="SiebControl_504" TYPE="List Item" UPDATED="11/04/2016 13:49:35" UPDATED_BY="SADMIN" CREATED="06/05/2003 07:33:33"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13:49:35" UPDATED_BY="SADMIN" CREATED="06/05/2003 07:33:33"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13:49:35" UPDATED_BY="SADMIN" CREATED="06/05/2003 07:33:33"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13:49:35" UPDATED_BY="SADMIN" CREATED="09/19/2003 20:09:15"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Service Providers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CREATED="02/07/2013 13:08:05" CREATED_BY="SADMIN" EXT_REC_TABLES="S_APPL_WTMPL_RX"&gt;</w:t>
              <w:br/>
              <w:tab/>
              <w:tab/>
              <w:tab/>
              <w:tab/>
              <w:t>&lt;APPLET_WEB_TEMPLATE_ITEM CONTROL="Applet_Title" EXTENSION_FLAG="Y" ITEM_IDENTIFIER="99929" NAME="Applet_Title" TMPL_ITEM_HOLDER_NAME="SiebControl_99929" TYPE="Control" UPDATED="11/04/2016 14:23:35" UPDATED_BY="SADMIN" CREATED="11/04/2016 14:23:35" CREATED_BY="SADMIN" EXT_REC_TABLES="S_APPL_WT_IT_RX"&gt;</w:t>
              <w:br/>
              <w:tab/>
              <w:tab/>
              <w:tab/>
              <w:tab/>
              <w:t>&lt;/APPLET_WEB_TEMPLATE_ITEM&gt;</w:t>
              <w:br/>
              <w:tab/>
              <w:tab/>
              <w:tab/>
              <w:tab/>
              <w:t>&lt;APPLET_WEB_TEMPLATE_ITEM COLUMN_SPAN="15" CONTROL="City" GRID_PROPERTY="FormattedHtml" INACTIVE="N" ITEM_IDENTIFIER="8016" MARKUP_LANGUAGE="HTML" NAME="City" ROW_SPAN="3" TMPL_ITEM_HOLDER_NAME="SiebControl_8_16" TYPE="Control" UPDATED="11/04/2016 14:23:35" UPDATED_BY="SADMIN" CREATED="02/07/2013 13:20:49" CREATED_BY="SADMIN" EXT_REC_TABLES="S_APPL_WT_IT_RX"&gt;</w:t>
              <w:br/>
              <w:tab/>
              <w:tab/>
              <w:tab/>
              <w:tab/>
              <w:tab/>
              <w:t>&lt;APPLET_WEB_TEMPLATE_ITEM_LOCALE APPLICATION_CODE="STD" INACTIVE="N" ITEM_IDENTIFIER="8046" LANGUAGE_CODE="ESN" NAME="ESN-STD" TRANSLATE="Y" UPDATED="02/07/2013 13:26:25" UPDATED_BY="SADMIN" CREATED="02/07/2013 13:26:25" CREATED_BY="SADMIN"&gt;</w:t>
              <w:br/>
              <w:tab/>
              <w:tab/>
              <w:tab/>
              <w:tab/>
              <w:tab/>
              <w:t>&lt;/APPLET_WEB_TEMPLATE_ITEM_LOCALE&gt;</w:t>
              <w:br/>
              <w:tab/>
              <w:tab/>
              <w:tab/>
              <w:tab/>
              <w:t>&lt;/APPLET_WEB_TEMPLATE_ITEM&gt;</w:t>
              <w:br/>
              <w:tab/>
              <w:tab/>
              <w:tab/>
              <w:tab/>
              <w:t>&lt;APPLET_WEB_TEMPLATE_ITEM COLUMN_SPAN="15" CONTROL="City" GRID_PROPERTY="FormattedLabel" INACTIVE="N" ITEM_IDENTIFIER="8001" MARKUP_LANGUAGE="HTML" NAME="CityLabel" ROW_SPAN="3" TYPE="Control" UPDATED="02/07/2013 13:26:26" UPDATED_BY="SADMIN" CREATED="02/07/2013 13:20:49" CREATED_BY="SADMIN"&gt;</w:t>
              <w:br/>
              <w:tab/>
              <w:tab/>
              <w:tab/>
              <w:tab/>
              <w:tab/>
              <w:t>&lt;APPLET_WEB_TEMPLATE_ITEM_LOCALE APPLICATION_CODE="STD" INACTIVE="N" ITEM_IDENTIFIER="8031" LANGUAGE_CODE="ESN" NAME="ESN-STD" TRANSLATE="Y" UPDATED="02/07/2013 13:26:25" UPDATED_BY="SADMIN" CREATED="02/07/2013 13:26:25" CREATED_BY="SADMIN"&gt;</w:t>
              <w:br/>
              <w:tab/>
              <w:tab/>
              <w:tab/>
              <w:tab/>
              <w:tab/>
              <w:t>&lt;/APPLET_WEB_TEMPLATE_ITEM_LOCALE&gt;</w:t>
              <w:br/>
              <w:tab/>
              <w:tab/>
              <w:tab/>
              <w:tab/>
              <w:t>&lt;/APPLET_WEB_TEMPLATE_ITEM&gt;</w:t>
              <w:br/>
              <w:tab/>
              <w:tab/>
              <w:tab/>
              <w:tab/>
              <w:t>&lt;APPLET_WEB_TEMPLATE_ITEM COLUMN_SPAN="15" CONTROL="Country" GRID_PROPERTY="FormattedHtml" INACTIVE="N" ITEM_IDENTIFIER="11046" MARKUP_LANGUAGE="HTML" NAME="Country" ROW_SPAN="3" TMPL_ITEM_HOLDER_NAME="SiebControl_11_46" TYPE="Control" UPDATED="11/04/2016 14:23:35" UPDATED_BY="SADMIN" CREATED="02/07/2013 13:20:49" CREATED_BY="SADMIN" EXT_REC_TABLES="S_APPL_WT_IT_RX"&gt;</w:t>
              <w:br/>
              <w:tab/>
              <w:tab/>
              <w:tab/>
              <w:tab/>
              <w:t>&lt;/APPLET_WEB_TEMPLATE_ITEM&gt;</w:t>
              <w:br/>
              <w:tab/>
              <w:tab/>
              <w:tab/>
              <w:tab/>
              <w:t>&lt;APPLET_WEB_TEMPLATE_ITEM COLUMN_SPAN="15" CONTROL="Country" GRID_PROPERTY="FormattedLabel" INACTIVE="N" ITEM_IDENTIFIER="11031" MARKUP_LANGUAGE="HTML" NAME="CountryLabel" ROW_SPAN="3" TYPE="Control" UPDATED="02/07/2013 13:26:27" UPDATED_BY="SADMIN" CREATED="02/07/2013 13:20:49"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14:23:35" UPDATED_BY="SADMIN" CREATED="02/07/2013 13:20:49"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14:23:35" UPDATED_BY="SADMIN" CREATED="02/07/2013 13:20:49" CREATED_BY="SADMIN" EXT_REC_TABLES="S_APPL_WT_IT_RX"&gt;</w:t>
              <w:br/>
              <w:tab/>
              <w:tab/>
              <w:tab/>
              <w:tab/>
              <w:t>&lt;/APPLET_WEB_TEMPLATE_ITEM&gt;</w:t>
              <w:br/>
              <w:tab/>
              <w:tab/>
              <w:tab/>
              <w:tab/>
              <w:t>&lt;APPLET_WEB_TEMPLATE_ITEM COMMENTS="Updated for Record Controls : defect 12-86W3JF" CONTROL="GotoNextRecord" INACTIVE="N" ITEM_IDENTIFIER="123" MARKUP_LANGUAGE="HTML" NAME="GotoNextRecord" TMPL_ITEM_HOLDER_NAME="SiebControl_123" TYPE="Control" UPDATED="11/04/2016 14:23:35" UPDATED_BY="SADMIN" CREATED="02/07/2013 13:20:49" CREATED_BY="SADMIN" EXT_REC_TABLES="S_APPL_WT_IT_RX"&gt;</w:t>
              <w:br/>
              <w:tab/>
              <w:tab/>
              <w:tab/>
              <w:tab/>
              <w:t>&lt;/APPLET_WEB_TEMPLATE_ITEM&gt;</w:t>
              <w:br/>
              <w:tab/>
              <w:tab/>
              <w:tab/>
              <w:tab/>
              <w:t>&lt;APPLET_WEB_TEMPLATE_ITEM COMMENTS="Updated for Record Controls : defect 12-86W3JF" CONTROL="GotoPreviousRecord" INACTIVE="N" ITEM_IDENTIFIER="122" MARKUP_LANGUAGE="HTML" NAME="GotoPreviousRecord" TMPL_ITEM_HOLDER_NAME="SiebControl_122" TYPE="Control" UPDATED="11/04/2016 14:23:35" UPDATED_BY="SADMIN" CREATED="02/07/2013 13:20:49"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14:23:35" UPDATED_BY="SADMIN" CREATED="11/04/2016 14:23:35" CREATED_BY="SADMIN" EXT_REC_TABLES="S_APPL_WT_IT_RX"&gt;</w:t>
              <w:br/>
              <w:tab/>
              <w:tab/>
              <w:tab/>
              <w:tab/>
              <w:t>&lt;/APPLET_WEB_TEMPLATE_ITEM&gt;</w:t>
              <w:br/>
              <w:tab/>
              <w:tab/>
              <w:tab/>
              <w:tab/>
              <w:t>&lt;APPLET_WEB_TEMPLATE_ITEM COLUMN_SPAN="15" CONTROL="Location" GRID_PROPERTY="FormattedHtml" INACTIVE="N" ITEM_IDENTIFIER="2046" MARKUP_LANGUAGE="HTML" NAME="Location" ROW_SPAN="3" TMPL_ITEM_HOLDER_NAME="SiebControl_2_46" TYPE="Control" UPDATED="11/04/2016 14:23:35" UPDATED_BY="SADMIN" CREATED="02/07/2013 13:20:49" CREATED_BY="SADMIN" EXT_REC_TABLES="S_APPL_WT_IT_RX"&gt;</w:t>
              <w:br/>
              <w:tab/>
              <w:tab/>
              <w:tab/>
              <w:tab/>
              <w:t>&lt;/APPLET_WEB_TEMPLATE_ITEM&gt;</w:t>
              <w:br/>
              <w:tab/>
              <w:tab/>
              <w:tab/>
              <w:tab/>
              <w:t>&lt;APPLET_WEB_TEMPLATE_ITEM COLUMN_SPAN="15" CONTROL="Location" GRID_PROPERTY="FormattedLabel" INACTIVE="N" ITEM_IDENTIFIER="2031" MARKUP_LANGUAGE="HTML" NAME="LocationLabel" ROW_SPAN="3" TYPE="Control" UPDATED="02/07/2013 13:20:49" UPDATED_BY="SADMIN" CREATED="02/07/2013 13:20:49" CREATED_BY="SADMIN"&gt;</w:t>
              <w:br/>
              <w:tab/>
              <w:tab/>
              <w:tab/>
              <w:tab/>
              <w:t>&lt;/APPLET_WEB_TEMPLATE_ITEM&gt;</w:t>
              <w:br/>
              <w:tab/>
              <w:tab/>
              <w:tab/>
              <w:tab/>
              <w:t>&lt;APPLET_WEB_TEMPLATE_ITEM COLUMN_SPAN="15" CONTROL="MainFaxNumber" GRID_PROPERTY="FormattedHtml" INACTIVE="N" ITEM_IDENTIFIER="5076" MARKUP_LANGUAGE="HTML" NAME="MainFaxNumber" ROW_SPAN="3" TMPL_ITEM_HOLDER_NAME="SiebControl_5_76" TYPE="Control" UPDATED="11/04/2016 14:23:35" UPDATED_BY="SADMIN" CREATED="02/07/2013 13:20:49" CREATED_BY="SADMIN" EXT_REC_TABLES="S_APPL_WT_IT_RX"&gt;</w:t>
              <w:br/>
              <w:tab/>
              <w:tab/>
              <w:tab/>
              <w:tab/>
              <w:t>&lt;/APPLET_WEB_TEMPLATE_ITEM&gt;</w:t>
              <w:br/>
              <w:tab/>
              <w:tab/>
              <w:tab/>
              <w:tab/>
              <w:t>&lt;APPLET_WEB_TEMPLATE_ITEM COLUMN_SPAN="15" CONTROL="MainFaxNumber" GRID_PROPERTY="FormattedLabel" INACTIVE="N" ITEM_IDENTIFIER="5061" MARKUP_LANGUAGE="HTML" NAME="MainFaxNumberLabel" ROW_SPAN="3" TYPE="Control" UPDATED="02/07/2013 13:20:49" UPDATED_BY="SADMIN" CREATED="02/07/2013 13:20:49" CREATED_BY="SADMIN"&gt;</w:t>
              <w:br/>
              <w:tab/>
              <w:tab/>
              <w:tab/>
              <w:tab/>
              <w:t>&lt;/APPLET_WEB_TEMPLATE_ITEM&gt;</w:t>
              <w:br/>
              <w:tab/>
              <w:tab/>
              <w:tab/>
              <w:tab/>
              <w:t>&lt;APPLET_WEB_TEMPLATE_ITEM COLUMN_SPAN="15" CONTROL="MainPhoneNumber" GRID_PROPERTY="FormattedHtml" INACTIVE="N" ITEM_IDENTIFIER="2076" MARKUP_LANGUAGE="HTML" NAME="MainPhoneNumber" ROW_SPAN="3" TMPL_ITEM_HOLDER_NAME="SiebControl_2_76" TYPE="Control" UPDATED="11/04/2016 14:23:35" UPDATED_BY="SADMIN" CREATED="02/07/2013 13:20:49" CREATED_BY="SADMIN" EXT_REC_TABLES="S_APPL_WT_IT_RX"&gt;</w:t>
              <w:br/>
              <w:tab/>
              <w:tab/>
              <w:tab/>
              <w:tab/>
              <w:t>&lt;/APPLET_WEB_TEMPLATE_ITEM&gt;</w:t>
              <w:br/>
              <w:tab/>
              <w:tab/>
              <w:tab/>
              <w:tab/>
              <w:t>&lt;APPLET_WEB_TEMPLATE_ITEM COLUMN_SPAN="15" CONTROL="MainPhoneNumber" GRID_PROPERTY="FormattedLabel" INACTIVE="N" ITEM_IDENTIFIER="2061" MARKUP_LANGUAGE="HTML" NAME="MainPhoneNumberLabel" ROW_SPAN="3" TYPE="Control" UPDATED="02/07/2013 13:20:49" UPDATED_BY="SADMIN" CREATED="02/07/2013 13:20:49" CREATED_BY="SADMIN"&gt;</w:t>
              <w:br/>
              <w:tab/>
              <w:tab/>
              <w:tab/>
              <w:tab/>
              <w:t>&lt;/APPLET_WEB_TEMPLATE_ITEM&gt;</w:t>
              <w:br/>
              <w:tab/>
              <w:tab/>
              <w:tab/>
              <w:tab/>
              <w:t>&lt;APPLET_WEB_TEMPLATE_ITEM CONTROL="MenuControl" EXTENSION_FLAG="Y" ITEM_IDENTIFIER="99997" NAME="MenuControl" TMPL_ITEM_HOLDER_NAME="SiebControl_99997" TYPE="Control" UPDATED="11/04/2016 14:23:35" UPDATED_BY="SADMIN" CREATED="11/04/2016 14:23:35" CREATED_BY="SADMIN" EXT_REC_TABLES="S_APPL_WT_IT_RX"&gt;</w:t>
              <w:br/>
              <w:tab/>
              <w:tab/>
              <w:tab/>
              <w:tab/>
              <w:t>&lt;/APPLET_WEB_TEMPLATE_ITEM&gt;</w:t>
              <w:br/>
              <w:tab/>
              <w:tab/>
              <w:tab/>
              <w:tab/>
              <w:t>&lt;APPLET_WEB_TEMPLATE_ITEM COLUMN_SPAN="15" CONTROL="Name" GRID_PROPERTY="FormattedHtml" INACTIVE="N" ITEM_IDENTIFIER="2016" MARKUP_LANGUAGE="HTML" NAME="Name" ROW_SPAN="3" TMPL_ITEM_HOLDER_NAME="SiebControl_2_16" TYPE="Control" UPDATED="11/04/2016 14:23:35" UPDATED_BY="SADMIN" CREATED="02/07/2013 13:20:49" CREATED_BY="SADMIN" EXT_REC_TABLES="S_APPL_WT_IT_RX"&gt;</w:t>
              <w:br/>
              <w:tab/>
              <w:tab/>
              <w:tab/>
              <w:tab/>
              <w:t>&lt;/APPLET_WEB_TEMPLATE_ITEM&gt;</w:t>
              <w:br/>
              <w:tab/>
              <w:tab/>
              <w:tab/>
              <w:tab/>
              <w:t>&lt;APPLET_WEB_TEMPLATE_ITEM COLUMN_SPAN="15" CONTROL="Name" GRID_PROPERTY="FormattedLabel" INACTIVE="N" ITEM_IDENTIFIER="2001" MARKUP_LANGUAGE="HTML" NAME="NameLabel" ROW_SPAN="3" TYPE="Control" UPDATED="02/07/2013 13:20:49" UPDATED_BY="SADMIN" CREATED="02/07/2013 13:20:49" CREATED_BY="SADMIN"&gt;</w:t>
              <w:br/>
              <w:tab/>
              <w:tab/>
              <w:tab/>
              <w:tab/>
              <w:t>&lt;/APPLET_WEB_TEMPLATE_ITEM&gt;</w:t>
              <w:br/>
              <w:tab/>
              <w:tab/>
              <w:tab/>
              <w:tab/>
              <w:t>&lt;APPLET_WEB_TEMPLATE_ITEM COMMENTS="QUERY_GLOBAL_CHANGE" CONTROL="NewQuery" INACTIVE="N" ITEM_IDENTIFIER="106" NAME="NewQuery" TMPL_ITEM_HOLDER_NAME="SiebControl_106" TYPE="Control" UPDATED="11/04/2016 14:23:35" UPDATED_BY="SADMIN" CREATED="02/07/2013 13:20:49"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14:23:35" UPDATED_BY="SADMIN" CREATED="02/07/2013 13:20:49" CREATED_BY="SADMIN" EXT_REC_TABLES="S_APPL_WT_IT_RX"&gt;</w:t>
              <w:br/>
              <w:tab/>
              <w:tab/>
              <w:tab/>
              <w:tab/>
              <w:t>&lt;/APPLET_WEB_TEMPLATE_ITEM&gt;</w:t>
              <w:br/>
              <w:tab/>
              <w:tab/>
              <w:tab/>
              <w:tab/>
              <w:t>&lt;APPLET_WEB_TEMPLATE_ITEM CONTROL="Partner Name Title" INACTIVE="N" ITEM_IDENTIFIER="90" MARKUP_LANGUAGE="HTML" NAME="Partner Name Title" TMPL_ITEM_HOLDER_NAME="SiebControl_90" TYPE="Control" UPDATED="11/04/2016 14:23:35" UPDATED_BY="SADMIN" CREATED="02/07/2013 13:20:49" CREATED_BY="SADMIN" EXT_REC_TABLES="S_APPL_WT_IT_RX"&gt;</w:t>
              <w:br/>
              <w:tab/>
              <w:tab/>
              <w:tab/>
              <w:tab/>
              <w:t>&lt;/APPLET_WEB_TEMPLATE_ITEM&gt;</w:t>
              <w:br/>
              <w:tab/>
              <w:tab/>
              <w:tab/>
              <w:tab/>
              <w:t>&lt;APPLET_WEB_TEMPLATE_ITEM COLUMN_SPAN="15" CONTROL="PartnershipStage" GRID_PROPERTY="FormattedHtml" INACTIVE="N" ITEM_IDENTIFIER="11076" MARKUP_LANGUAGE="HTML" NAME="PartnershipStage" ROW_SPAN="3" TMPL_ITEM_HOLDER_NAME="SiebControl_11_76" TYPE="Control" UPDATED="11/04/2016 14:23:35" UPDATED_BY="SADMIN" CREATED="02/07/2013 13:20:49" CREATED_BY="SADMIN" EXT_REC_TABLES="S_APPL_WT_IT_RX"&gt;</w:t>
              <w:br/>
              <w:tab/>
              <w:tab/>
              <w:tab/>
              <w:tab/>
              <w:t>&lt;/APPLET_WEB_TEMPLATE_ITEM&gt;</w:t>
              <w:br/>
              <w:tab/>
              <w:tab/>
              <w:tab/>
              <w:tab/>
              <w:t>&lt;APPLET_WEB_TEMPLATE_ITEM COLUMN_SPAN="15" CONTROL="PartnershipStage" GRID_PROPERTY="FormattedLabel" INACTIVE="N" ITEM_IDENTIFIER="11061" MARKUP_LANGUAGE="HTML" NAME="PartnershipStageLabel" ROW_SPAN="3" TYPE="Control" UPDATED="02/07/2013 13:20:49" UPDATED_BY="SADMIN" CREATED="02/07/2013 13:20:49" CREATED_BY="SADMIN"&gt;</w:t>
              <w:br/>
              <w:tab/>
              <w:tab/>
              <w:tab/>
              <w:tab/>
              <w:t>&lt;/APPLET_WEB_TEMPLATE_ITEM&gt;</w:t>
              <w:br/>
              <w:tab/>
              <w:tab/>
              <w:tab/>
              <w:tab/>
              <w:t>&lt;APPLET_WEB_TEMPLATE_ITEM COLUMN_SPAN="15" CONTROL="PostalCode" GRID_PROPERTY="FormattedHtml" INACTIVE="N" ITEM_IDENTIFIER="11016" MARKUP_LANGUAGE="HTML" NAME="PostalCode" ROW_SPAN="3" TMPL_ITEM_HOLDER_NAME="SiebControl_11_16" TYPE="Control" UPDATED="11/04/2016 14:23:35" UPDATED_BY="SADMIN" CREATED="02/07/2013 13:20:49" CREATED_BY="SADMIN" EXT_REC_TABLES="S_APPL_WT_IT_RX"&gt;</w:t>
              <w:br/>
              <w:tab/>
              <w:tab/>
              <w:tab/>
              <w:tab/>
              <w:tab/>
              <w:t>&lt;APPLET_WEB_TEMPLATE_ITEM_LOCALE APPLICATION_CODE="STD" INACTIVE="N" ITEM_IDENTIFIER="8016" LANGUAGE_CODE="ESN" NAME="ESN-STD" TRANSLATE="Y" UPDATED="02/07/2013 13:26:27" UPDATED_BY="SADMIN" CREATED="02/07/2013 13:26:27" CREATED_BY="SADMIN"&gt;</w:t>
              <w:br/>
              <w:tab/>
              <w:tab/>
              <w:tab/>
              <w:tab/>
              <w:tab/>
              <w:t>&lt;/APPLET_WEB_TEMPLATE_ITEM_LOCALE&gt;</w:t>
              <w:br/>
              <w:tab/>
              <w:tab/>
              <w:tab/>
              <w:tab/>
              <w:t>&lt;/APPLET_WEB_TEMPLATE_ITEM&gt;</w:t>
              <w:br/>
              <w:tab/>
              <w:tab/>
              <w:tab/>
              <w:tab/>
              <w:t>&lt;APPLET_WEB_TEMPLATE_ITEM COLUMN_SPAN="15" CONTROL="PostalCode" GRID_PROPERTY="FormattedLabel" INACTIVE="N" ITEM_IDENTIFIER="11001" MARKUP_LANGUAGE="HTML" NAME="PostalCodeLabel" ROW_SPAN="3" TYPE="Control" UPDATED="02/07/2013 13:26:29" UPDATED_BY="SADMIN" CREATED="02/07/2013 13:20:49" CREATED_BY="SADMIN"&gt;</w:t>
              <w:br/>
              <w:tab/>
              <w:tab/>
              <w:tab/>
              <w:tab/>
              <w:tab/>
              <w:t>&lt;APPLET_WEB_TEMPLATE_ITEM_LOCALE APPLICATION_CODE="STD" INACTIVE="N" ITEM_IDENTIFIER="8001" LANGUAGE_CODE="ESN" NAME="ESN-STD" TRANSLATE="Y" UPDATED="02/07/2013 13:26:28" UPDATED_BY="SADMIN" CREATED="02/07/2013 13:26:28" CREATED_BY="SADMIN"&gt;</w:t>
              <w:br/>
              <w:tab/>
              <w:tab/>
              <w:tab/>
              <w:tab/>
              <w:tab/>
              <w:t>&lt;/APPLET_WEB_TEMPLATE_ITEM_LOCALE&gt;</w:t>
              <w:br/>
              <w:tab/>
              <w:tab/>
              <w:tab/>
              <w:tab/>
              <w:t>&lt;/APPLET_WEB_TEMPLATE_ITEM&gt;</w:t>
              <w:br/>
              <w:tab/>
              <w:tab/>
              <w:tab/>
              <w:tab/>
              <w:t>&lt;APPLET_WEB_TEMPLATE_ITEM COLUMN_SPAN="15" CONTROL="Price List" GRID_PROPERTY="FormattedHtml" INACTIVE="N" ITEM_IDENTIFIER="5107" MARKUP_LANGUAGE="HTML" NAME="Price List" ROW_SPAN="3" TMPL_ITEM_HOLDER_NAME="SiebControl_5_107" TYPE="Control" UPDATED="11/04/2016 14:23:35" UPDATED_BY="SADMIN" CREATED="02/07/2013 13:20:50" CREATED_BY="SADMIN" EXT_REC_TABLES="S_APPL_WT_IT_RX"&gt;</w:t>
              <w:br/>
              <w:tab/>
              <w:tab/>
              <w:tab/>
              <w:tab/>
              <w:t>&lt;/APPLET_WEB_TEMPLATE_ITEM&gt;</w:t>
              <w:br/>
              <w:tab/>
              <w:tab/>
              <w:tab/>
              <w:tab/>
              <w:t>&lt;APPLET_WEB_TEMPLATE_ITEM COLUMN_SPAN="16" CONTROL="Price List" GRID_PROPERTY="FormattedLabel" INACTIVE="N" ITEM_IDENTIFIER="5091" MARKUP_LANGUAGE="HTML" NAME="Price ListLabel" ROW_SPAN="3" TYPE="Control" UPDATED="02/07/2013 13:20:50" UPDATED_BY="SADMIN" CREATED="02/07/2013 13:20:50" CREATED_BY="SADMIN"&gt;</w:t>
              <w:br/>
              <w:tab/>
              <w:tab/>
              <w:tab/>
              <w:tab/>
              <w:t>&lt;/APPLET_WEB_TEMPLATE_ITEM&gt;</w:t>
              <w:br/>
              <w:tab/>
              <w:tab/>
              <w:tab/>
              <w:tab/>
              <w:t>&lt;APPLET_WEB_TEMPLATE_ITEM COLUMN_SPAN="15" CONTROL="Provider Id" GRID_PROPERTY="FormattedHtml" INACTIVE="N" ITEM_IDENTIFIER="2107" MARKUP_LANGUAGE="HTML" NAME="Provider Id" ROW_SPAN="3" TMPL_ITEM_HOLDER_NAME="SiebControl_2_107" TYPE="Control" UPDATED="11/04/2016 14:23:35" UPDATED_BY="SADMIN" CREATED="02/07/2013 13:20:50" CREATED_BY="SADMIN" EXT_REC_TABLES="S_APPL_WT_IT_RX"&gt;</w:t>
              <w:br/>
              <w:tab/>
              <w:tab/>
              <w:tab/>
              <w:tab/>
              <w:t>&lt;/APPLET_WEB_TEMPLATE_ITEM&gt;</w:t>
              <w:br/>
              <w:tab/>
              <w:tab/>
              <w:tab/>
              <w:tab/>
              <w:t>&lt;APPLET_WEB_TEMPLATE_ITEM COLUMN_SPAN="15" CONTROL="Provider Id" GRID_PROPERTY="FormattedLabel" INACTIVE="N" ITEM_IDENTIFIER="2092" MARKUP_LANGUAGE="HTML" NAME="Provider IdLabel" ROW_SPAN="3" TYPE="Control" UPDATED="02/07/2013 13:20:50" UPDATED_BY="SADMIN" CREATED="02/07/2013 13:20:50"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14:23:35" UPDATED_BY="SADMIN" CREATED="02/07/2013 13:20:50"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14:23:35" UPDATED_BY="SADMIN" CREATED="11/04/2016 14:23:35" CREATED_BY="SADMIN" EXT_REC_TABLES="S_APPL_WT_IT_RX"&gt;</w:t>
              <w:br/>
              <w:tab/>
              <w:tab/>
              <w:tab/>
              <w:tab/>
              <w:t>&lt;/APPLET_WEB_TEMPLATE_ITEM&gt;</w:t>
              <w:br/>
              <w:tab/>
              <w:tab/>
              <w:tab/>
              <w:tab/>
              <w:t>&lt;APPLET_WEB_TEMPLATE_ITEM COLUMN_SPAN="15" CONTROL="Sales Team" GRID_PROPERTY="FormattedHtml" INACTIVE="N" ITEM_IDENTIFIER="8076" MARKUP_LANGUAGE="HTML" NAME="Sales Team" ROW_SPAN="3" TMPL_ITEM_HOLDER_NAME="SiebControl_8_76" TYPE="Control" UPDATED="11/04/2016 14:23:35" UPDATED_BY="SADMIN" CREATED="02/07/2013 13:20:50" CREATED_BY="SADMIN" EXT_REC_TABLES="S_APPL_WT_IT_RX"&gt;</w:t>
              <w:br/>
              <w:tab/>
              <w:tab/>
              <w:tab/>
              <w:tab/>
              <w:t>&lt;/APPLET_WEB_TEMPLATE_ITEM&gt;</w:t>
              <w:br/>
              <w:tab/>
              <w:tab/>
              <w:tab/>
              <w:tab/>
              <w:t>&lt;APPLET_WEB_TEMPLATE_ITEM COLUMN_SPAN="15" CONTROL="Sales Team" GRID_PROPERTY="FormattedLabel" INACTIVE="N" ITEM_IDENTIFIER="8061" MARKUP_LANGUAGE="HTML" NAME="Sales TeamLabel" ROW_SPAN="3" TYPE="Control" UPDATED="02/07/2013 13:20:50" UPDATED_BY="SADMIN" CREATED="02/07/2013 13:20:50" CREATED_BY="SADMIN"&gt;</w:t>
              <w:br/>
              <w:tab/>
              <w:tab/>
              <w:tab/>
              <w:tab/>
              <w:t>&lt;/APPLET_WEB_TEMPLATE_ITEM&gt;</w:t>
              <w:br/>
              <w:tab/>
              <w:tab/>
              <w:tab/>
              <w:tab/>
              <w:t>&lt;APPLET_WEB_TEMPLATE_ITEM COLUMN_SPAN="15" CONTROL="State" GRID_PROPERTY="FormattedHtml" INACTIVE="N" ITEM_IDENTIFIER="8046" MARKUP_LANGUAGE="HTML" NAME="State" ROW_SPAN="3" TMPL_ITEM_HOLDER_NAME="SiebControl_8_46" TYPE="Control" UPDATED="11/04/2016 14:23:35" UPDATED_BY="SADMIN" CREATED="02/07/2013 13:20:50" CREATED_BY="SADMIN" EXT_REC_TABLES="S_APPL_WT_IT_RX"&gt;</w:t>
              <w:br/>
              <w:tab/>
              <w:tab/>
              <w:tab/>
              <w:tab/>
              <w:tab/>
              <w:t>&lt;APPLET_WEB_TEMPLATE_ITEM_LOCALE APPLICATION_CODE="STD" INACTIVE="N" ITEM_IDENTIFIER="11016" LANGUAGE_CODE="ESN" NAME="ESN-STD" TRANSLATE="Y" UPDATED="02/07/2013 13:26:29" UPDATED_BY="SADMIN" CREATED="02/07/2013 13:26:29" CREATED_BY="SADMIN"&gt;</w:t>
              <w:br/>
              <w:tab/>
              <w:tab/>
              <w:tab/>
              <w:tab/>
              <w:tab/>
              <w:t>&lt;/APPLET_WEB_TEMPLATE_ITEM_LOCALE&gt;</w:t>
              <w:br/>
              <w:tab/>
              <w:tab/>
              <w:tab/>
              <w:tab/>
              <w:t>&lt;/APPLET_WEB_TEMPLATE_ITEM&gt;</w:t>
              <w:br/>
              <w:tab/>
              <w:tab/>
              <w:tab/>
              <w:tab/>
              <w:t>&lt;APPLET_WEB_TEMPLATE_ITEM COLUMN_SPAN="15" CONTROL="State" GRID_PROPERTY="FormattedLabel" INACTIVE="N" ITEM_IDENTIFIER="8031" MARKUP_LANGUAGE="HTML" NAME="StateLabel" ROW_SPAN="3" TYPE="Control" UPDATED="02/07/2013 13:26:29" UPDATED_BY="SADMIN" CREATED="02/07/2013 13:20:50" CREATED_BY="SADMIN"&gt;</w:t>
              <w:br/>
              <w:tab/>
              <w:tab/>
              <w:tab/>
              <w:tab/>
              <w:tab/>
              <w:t>&lt;APPLET_WEB_TEMPLATE_ITEM_LOCALE APPLICATION_CODE="STD" INACTIVE="N" ITEM_IDENTIFIER="11001" LANGUAGE_CODE="ESN" NAME="ESN-STD" TRANSLATE="Y" UPDATED="02/07/2013 13:26:29" UPDATED_BY="SADMIN" CREATED="02/07/2013 13:26:29" CREATED_BY="SADMIN"&gt;</w:t>
              <w:br/>
              <w:tab/>
              <w:tab/>
              <w:tab/>
              <w:tab/>
              <w:tab/>
              <w:t>&lt;/APPLET_WEB_TEMPLATE_ITEM_LOCALE&gt;</w:t>
              <w:br/>
              <w:tab/>
              <w:tab/>
              <w:tab/>
              <w:tab/>
              <w:t>&lt;/APPLET_WEB_TEMPLATE_ITEM&gt;</w:t>
              <w:br/>
              <w:tab/>
              <w:tab/>
              <w:tab/>
              <w:tab/>
              <w:t>&lt;APPLET_WEB_TEMPLATE_ITEM COLUMN_SPAN="15" CONTROL="Status" GRID_PROPERTY="FormattedHtml" INACTIVE="N" ITEM_IDENTIFIER="8107" MARKUP_LANGUAGE="HTML" NAME="Status" ROW_SPAN="3" TMPL_ITEM_HOLDER_NAME="SiebControl_8_107" TYPE="Control" UPDATED="11/04/2016 14:23:35" UPDATED_BY="SADMIN" CREATED="02/07/2013 13:20:50" CREATED_BY="SADMIN" EXT_REC_TABLES="S_APPL_WT_IT_RX"&gt;</w:t>
              <w:br/>
              <w:tab/>
              <w:tab/>
              <w:tab/>
              <w:tab/>
              <w:t>&lt;/APPLET_WEB_TEMPLATE_ITEM&gt;</w:t>
              <w:br/>
              <w:tab/>
              <w:tab/>
              <w:tab/>
              <w:tab/>
              <w:t>&lt;APPLET_WEB_TEMPLATE_ITEM COLUMN_SPAN="15" CONTROL="Status" GRID_PROPERTY="FormattedLabel" INACTIVE="N" ITEM_IDENTIFIER="8092" MARKUP_LANGUAGE="HTML" NAME="StatusLabel" ROW_SPAN="3" TYPE="Control" UPDATED="02/07/2013 13:20:50" UPDATED_BY="SADMIN" CREATED="02/07/2013 13:20:50" CREATED_BY="SADMIN"&gt;</w:t>
              <w:br/>
              <w:tab/>
              <w:tab/>
              <w:tab/>
              <w:tab/>
              <w:t>&lt;/APPLET_WEB_TEMPLATE_ITEM&gt;</w:t>
              <w:br/>
              <w:tab/>
              <w:tab/>
              <w:tab/>
              <w:tab/>
              <w:t>&lt;APPLET_WEB_TEMPLATE_ITEM COLUMN_SPAN="45" CONTROL="StreetAddress" GRID_PROPERTY="FormattedHtml" INACTIVE="N" ITEM_IDENTIFIER="5016" MARKUP_LANGUAGE="HTML" NAME="StreetAddress" ROW_SPAN="3" TMPL_ITEM_HOLDER_NAME="SiebControl_5_16" TYPE="Control" UPDATED="11/04/2016 14:23:35" UPDATED_BY="SADMIN" CREATED="02/07/2013 13:20:50" CREATED_BY="SADMIN" EXT_REC_TABLES="S_APPL_WT_IT_RX"&gt;</w:t>
              <w:br/>
              <w:tab/>
              <w:tab/>
              <w:tab/>
              <w:tab/>
              <w:t>&lt;/APPLET_WEB_TEMPLATE_ITEM&gt;</w:t>
              <w:br/>
              <w:tab/>
              <w:tab/>
              <w:tab/>
              <w:tab/>
              <w:t>&lt;APPLET_WEB_TEMPLATE_ITEM COLUMN_SPAN="15" CONTROL="StreetAddress" GRID_PROPERTY="FormattedLabel" INACTIVE="N" ITEM_IDENTIFIER="5001" MARKUP_LANGUAGE="HTML" NAME="StreetAddressLabel" ROW_SPAN="3" TYPE="Control" UPDATED="02/07/2013 13:26:29" UPDATED_BY="SADMIN" CREATED="02/07/2013 13:20:50" CREATED_BY="SADMIN"&gt;</w:t>
              <w:br/>
              <w:tab/>
              <w:tab/>
              <w:tab/>
              <w:tab/>
              <w:t>&lt;/APPLET_WEB_TEMPLATE_ITEM&gt;</w:t>
              <w:br/>
              <w:tab/>
              <w:tab/>
              <w:tab/>
              <w:tab/>
              <w:t>&lt;APPLET_WEB_TEMPLATE_ITEM CONTROL="ToggleLayout" ITEM_IDENTIFIER="152" MARKUP_LANGUAGE="HTML" NAME="ToggleLayout" TMPL_ITEM_HOLDER_NAME="SiebControl_152" TYPE="Control" UPDATED="11/04/2016 14:23:35" UPDATED_BY="SADMIN" CREATED="02/07/2013 13:20:50" CREATED_BY="SADMIN" EXT_REC_TABLES="S_APPL_WT_IT_RX"&gt;</w:t>
              <w:br/>
              <w:tab/>
              <w:tab/>
              <w:tab/>
              <w:tab/>
              <w:t>&lt;/APPLET_WEB_TEMPLATE_ITEM&gt;</w:t>
              <w:br/>
              <w:tab/>
              <w:tab/>
              <w:tab/>
              <w:tab/>
              <w:t>&lt;APPLET_WEB_TEMPLATE_ITEM COLUMN_SPAN="45" CONTROL="URL" GRID_PROPERTY="FormattedHtml" INACTIVE="N" ITEM_IDENTIFIER="14016" MARKUP_LANGUAGE="HTML" NAME="URL" ROW_SPAN="3" TMPL_ITEM_HOLDER_NAME="SiebControl_14_16" TYPE="Control" UPDATED="11/04/2016 14:23:35" UPDATED_BY="SADMIN" CREATED="02/07/2013 13:20:50" CREATED_BY="SADMIN" EXT_REC_TABLES="S_APPL_WT_IT_RX"&gt;</w:t>
              <w:br/>
              <w:tab/>
              <w:tab/>
              <w:tab/>
              <w:tab/>
              <w:t>&lt;/APPLET_WEB_TEMPLATE_ITEM&gt;</w:t>
              <w:br/>
              <w:tab/>
              <w:tab/>
              <w:tab/>
              <w:tab/>
              <w:t>&lt;APPLET_WEB_TEMPLATE_ITEM COLUMN_SPAN="15" CONTROL="URL" GRID_PROPERTY="FormattedLabel" INACTIVE="N" ITEM_IDENTIFIER="14001" MARKUP_LANGUAGE="HTML" NAME="URLLabel" ROW_SPAN="3" TYPE="Control" UPDATED="02/07/2013 13:20:50" UPDATED_BY="SADMIN" CREATED="02/07/2013 13:20:50" CREATED_BY="SADMIN"&gt;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14:23:35" UPDATED_BY="SADMIN" CREATED="02/07/2013 13:20:50"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14:23:35" UPDATED_BY="SADMIN" CREATED="02/07/2013 13:20:50"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14:23:35" UPDATED_BY="SADMIN" CREATED="02/07/2013 13:20:50"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UT Account Site Profile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TYPE="Edit" WEB_TEMPLATE="Applet Form Grid Layout" UPDATED="11/04/2016 12:37:16" UPDATED_BY="SADMIN" CREATED="06/05/2003 02:13:54" CREATED_BY="SADMIN" EXT_REC_TABLES="S_APPL_WTMPL_RX"&gt;</w:t>
              <w:br/>
              <w:tab/>
              <w:tab/>
              <w:tab/>
              <w:tab/>
              <w:t>&lt;APPLET_WEB_TEMPLATE_ITEM CONTROL="Applet_Title" EXTENSION_FLAG="Y" ITEM_IDENTIFIER="99929" NAME="Applet_Title" TMPL_ITEM_HOLDER_NAME="SiebControl_99929" TYPE="Control" UPDATED="11/04/2016 15:25:08" UPDATED_BY="SADMIN" CREATED="11/04/2016 15:25:08" CREATED_BY="SADMIN" EXT_REC_TABLES="S_APPL_WT_IT_RX"&gt;</w:t>
              <w:br/>
              <w:tab/>
              <w:tab/>
              <w:tab/>
              <w:tab/>
              <w:t>&lt;/APPLET_WEB_TEMPLATE_ITEM&gt;</w:t>
              <w:br/>
              <w:tab/>
              <w:tab/>
              <w:tab/>
              <w:tab/>
              <w:t>&lt;APPLET_WEB_TEMPLATE_ITEM COLUMN_SPAN="20" CONTROL="BuildingDate" GRID_PROPERTY="FormattedHtml" INACTIVE="N" ITEM_IDENTIFIER="9081" MARKUP_LANGUAGE="HTML" NAME="BuildingDate" ROW_SPAN="3" TMPL_ITEM_HOLDER_NAME="SiebControl_9_81" TYPE="Control" UPDATED="11/04/2016 15:25:08" UPDATED_BY="SADMIN" CREATED="06/05/2003 09:42:20" CREATED_BY="SADMIN" EXT_REC_TABLES="S_APPL_WT_IT_RX"&gt;</w:t>
              <w:br/>
              <w:tab/>
              <w:tab/>
              <w:tab/>
              <w:tab/>
              <w:t>&lt;/APPLET_WEB_TEMPLATE_ITEM&gt;</w:t>
              <w:br/>
              <w:tab/>
              <w:tab/>
              <w:tab/>
              <w:tab/>
              <w:t>&lt;APPLET_WEB_TEMPLATE_ITEM COLUMN_SPAN="15" CONTROL="BuildingDate" GRID_PROPERTY="FormattedLabel" INACTIVE="N" ITEM_IDENTIFIER="9066" MARKUP_LANGUAGE="HTML" NAME="BuildingDateLabel" ROW_SPAN="3" TYPE="Control" UPDATED="10/28/2003 20:23:56" UPDATED_BY="SADMIN" CREATED="06/05/2003 21:17:03" CREATED_BY="SADMIN"&gt;</w:t>
              <w:br/>
              <w:tab/>
              <w:tab/>
              <w:tab/>
              <w:tab/>
              <w:t>&lt;/APPLET_WEB_TEMPLATE_ITEM&gt;</w:t>
              <w:br/>
              <w:tab/>
              <w:tab/>
              <w:tab/>
              <w:tab/>
              <w:t>&lt;APPLET_WEB_TEMPLATE_ITEM COLUMN_SPAN="3" CONTROL="Cogeneration" GRID_PROPERTY="FormattedHtml" INACTIVE="N" ITEM_IDENTIFIER="33027" MARKUP_LANGUAGE="HTML" MODE="More" NAME="Cogeneration" ROW_SPAN="3" TMPL_ITEM_HOLDER_NAME="SiebControl_33_27" TYPE="Control" UPDATED="11/04/2016 15:25:08" UPDATED_BY="SADMIN" CREATED="06/05/2003 09:42:20" CREATED_BY="SADMIN" EXT_REC_TABLES="S_APPL_WT_IT_RX"&gt;</w:t>
              <w:br/>
              <w:tab/>
              <w:tab/>
              <w:tab/>
              <w:tab/>
              <w:t>&lt;/APPLET_WEB_TEMPLATE_ITEM&gt;</w:t>
              <w:br/>
              <w:tab/>
              <w:tab/>
              <w:tab/>
              <w:tab/>
              <w:t>&lt;APPLET_WEB_TEMPLATE_ITEM COLUMN_SPAN="23" CONTROL="Cogeneration" GRID_PROPERTY="FormattedLabel" INACTIVE="N" ITEM_IDENTIFIER="33004" MARKUP_LANGUAGE="HTML" MODE="More" NAME="CogenerationLabel" ROW_SPAN="3" TYPE="Control" UPDATED="10/28/2003 20:23:48" UPDATED_BY="SADMIN" CREATED="06/05/2003 21:17:03" CREATED_BY="SADMIN"&gt;</w:t>
              <w:br/>
              <w:tab/>
              <w:tab/>
              <w:tab/>
              <w:tab/>
              <w:t>&lt;/APPLET_WEB_TEMPLATE_ITEM&gt;</w:t>
              <w:br/>
              <w:tab/>
              <w:tab/>
              <w:tab/>
              <w:tab/>
              <w:t>&lt;APPLET_WEB_TEMPLATE_ITEM CONTROL="GridCtrl" EXTENSION_FLAG="Y" ITEM_IDENTIFIER="99989" NAME="GridCtrl" TMPL_ITEM_HOLDER_NAME="SiebControl_99989" TYPE="Control" UPDATED="11/04/2016 15:25:08" UPDATED_BY="SADMIN" CREATED="11/04/2016 15:25:08" CREATED_BY="SADMIN" EXT_REC_TABLES="S_APPL_WT_IT_RX"&gt;</w:t>
              <w:br/>
              <w:tab/>
              <w:tab/>
              <w:tab/>
              <w:tab/>
              <w:t>&lt;/APPLET_WEB_TEMPLATE_ITEM&gt;</w:t>
              <w:br/>
              <w:tab/>
              <w:tab/>
              <w:tab/>
              <w:tab/>
              <w:t>&lt;APPLET_WEB_TEMPLATE_ITEM COLUMN_SPAN="53" CONTROL="GroupPremise" GRID_PROPERTY="FormattedHtml" INACTIVE="N" ITEM_IDENTIFIER="2048" MARKUP_LANGUAGE="HTML" NAME="Group1" ROW_SPAN="4" TMPL_ITEM_HOLDER_NAME="SiebControl_2_48" TYPE="Control" UPDATED="11/04/2016 15:25:08" UPDATED_BY="SADMIN" CREATED="06/05/2003 09:42:20" CREATED_BY="SADMIN" EXT_REC_TABLES="S_APPL_WT_IT_RX"&gt;</w:t>
              <w:br/>
              <w:tab/>
              <w:tab/>
              <w:tab/>
              <w:tab/>
              <w:t>&lt;/APPLET_WEB_TEMPLATE_ITEM&gt;</w:t>
              <w:br/>
              <w:tab/>
              <w:tab/>
              <w:tab/>
              <w:tab/>
              <w:t>&lt;APPLET_WEB_TEMPLATE_ITEM COLUMN_SPAN="45" CONTROL="GroupSiteInformation" GRID_PROPERTY="FormattedHtml" INACTIVE="N" ITEM_IDENTIFIER="2002" MARKUP_LANGUAGE="HTML" NAME="GroupUsage" ROW_SPAN="4" TMPL_ITEM_HOLDER_NAME="SiebControl_2_2" TYPE="Control" UPDATED="11/04/2016 15:25:08" UPDATED_BY="SADMIN" CREATED="06/05/2003 09:42:21" CREATED_BY="SADMIN" EXT_REC_TABLES="S_APPL_WT_IT_RX"&gt;</w:t>
              <w:br/>
              <w:tab/>
              <w:tab/>
              <w:tab/>
              <w:tab/>
              <w:t>&lt;/APPLET_WEB_TEMPLATE_ITEM&gt;</w:t>
              <w:br/>
              <w:tab/>
              <w:tab/>
              <w:tab/>
              <w:tab/>
              <w:t>&lt;APPLET_WEB_TEMPLATE_ITEM COLUMN_SPAN="20" CONTROL="HeatedArea" GRID_PROPERTY="FormattedHtml" INACTIVE="N" ITEM_IDENTIFIER="27081" MARKUP_LANGUAGE="HTML" NAME="HeatedArea" ROW_SPAN="3" TMPL_ITEM_HOLDER_NAME="SiebControl_27_81" TYPE="Control" UPDATED="11/04/2016 15:25:08" UPDATED_BY="SADMIN" CREATED="06/05/2003 09:42:21" CREATED_BY="SADMIN" EXT_REC_TABLES="S_APPL_WT_IT_RX"&gt;</w:t>
              <w:br/>
              <w:tab/>
              <w:tab/>
              <w:tab/>
              <w:tab/>
              <w:t>&lt;/APPLET_WEB_TEMPLATE_ITEM&gt;</w:t>
              <w:br/>
              <w:tab/>
              <w:tab/>
              <w:tab/>
              <w:tab/>
              <w:t>&lt;APPLET_WEB_TEMPLATE_ITEM COLUMN_SPAN="33" CONTROL="HeatedArea" GRID_PROPERTY="FormattedLabel" INACTIVE="N" ITEM_IDENTIFIER="27048" MARKUP_LANGUAGE="HTML" NAME="HeatedAreaLabel" ROW_SPAN="3" TYPE="Control" UPDATED="10/28/2003 20:24:05" UPDATED_BY="SADMIN" CREATED="06/05/2003 21:17:04" CREATED_BY="SADMIN"&gt;</w:t>
              <w:br/>
              <w:tab/>
              <w:tab/>
              <w:tab/>
              <w:tab/>
              <w:t>&lt;/APPLET_WEB_TEMPLATE_ITEM&gt;</w:t>
              <w:br/>
              <w:tab/>
              <w:tab/>
              <w:tab/>
              <w:tab/>
              <w:t>&lt;APPLET_WEB_TEMPLATE_ITEM CONTROL="MenuControl" EXTENSION_FLAG="Y" ITEM_IDENTIFIER="99997" NAME="MenuControl" TMPL_ITEM_HOLDER_NAME="SiebControl_99997" TYPE="Control" UPDATED="11/04/2016 15:25:08" UPDATED_BY="SADMIN" CREATED="11/04/2016 15:25:08" CREATED_BY="SADMIN" EXT_REC_TABLES="S_APPL_WT_IT_RX"&gt;</w:t>
              <w:br/>
              <w:tab/>
              <w:tab/>
              <w:tab/>
              <w:tab/>
              <w:t>&lt;/APPLET_WEB_TEMPLATE_ITEM&gt;</w:t>
              <w:br/>
              <w:tab/>
              <w:tab/>
              <w:tab/>
              <w:tab/>
              <w:t>&lt;APPLET_WEB_TEMPLATE_ITEM COLUMN_SPAN="20" CONTROL="NoOfBuildings" GRID_PROPERTY="FormattedHtml" INACTIVE="N" ITEM_IDENTIFIER="18081" MARKUP_LANGUAGE="HTML" NAME="NoOfBuildings" ROW_SPAN="3" TMPL_ITEM_HOLDER_NAME="SiebControl_18_81" TYPE="Control" UPDATED="11/04/2016 15:25:08" UPDATED_BY="SADMIN" CREATED="06/05/2003 09:42:21" CREATED_BY="SADMIN" EXT_REC_TABLES="S_APPL_WT_IT_RX"&gt;</w:t>
              <w:br/>
              <w:tab/>
              <w:tab/>
              <w:tab/>
              <w:tab/>
              <w:t>&lt;/APPLET_WEB_TEMPLATE_ITEM&gt;</w:t>
              <w:br/>
              <w:tab/>
              <w:tab/>
              <w:tab/>
              <w:tab/>
              <w:t>&lt;APPLET_WEB_TEMPLATE_ITEM COLUMN_SPAN="10" CONTROL="NoOfBuildings" GRID_PROPERTY="FormattedLabel" INACTIVE="N" ITEM_IDENTIFIER="18071" MARKUP_LANGUAGE="HTML" NAME="NoOfBuildingsLabel" ROW_SPAN="3" TYPE="Control" UPDATED="10/28/2003 20:24:00" UPDATED_BY="SADMIN" CREATED="06/05/2003 21:17:04" CREATED_BY="SADMIN"&gt;</w:t>
              <w:br/>
              <w:tab/>
              <w:tab/>
              <w:tab/>
              <w:tab/>
              <w:t>&lt;/APPLET_WEB_TEMPLATE_ITEM&gt;</w:t>
              <w:br/>
              <w:tab/>
              <w:tab/>
              <w:tab/>
              <w:tab/>
              <w:t>&lt;APPLET_WEB_TEMPLATE_ITEM COLUMN_SPAN="20" CONTROL="NoOfFloors" GRID_PROPERTY="FormattedHtml" INACTIVE="N" ITEM_IDENTIFIER="21081" MARKUP_LANGUAGE="HTML" NAME="NoOfFloors" ROW_SPAN="3" TMPL_ITEM_HOLDER_NAME="SiebControl_21_81" TYPE="Control" UPDATED="11/04/2016 15:25:08" UPDATED_BY="SADMIN" CREATED="06/05/2003 09:42:21" CREATED_BY="SADMIN" EXT_REC_TABLES="S_APPL_WT_IT_RX"&gt;</w:t>
              <w:br/>
              <w:tab/>
              <w:tab/>
              <w:tab/>
              <w:tab/>
              <w:t>&lt;/APPLET_WEB_TEMPLATE_ITEM&gt;</w:t>
              <w:br/>
              <w:tab/>
              <w:tab/>
              <w:tab/>
              <w:tab/>
              <w:t>&lt;APPLET_WEB_TEMPLATE_ITEM COLUMN_SPAN="13" CONTROL="NoOfFloors" GRID_PROPERTY="FormattedLabel" INACTIVE="N" ITEM_IDENTIFIER="21068" MARKUP_LANGUAGE="HTML" NAME="NoOfFloorsLabel" ROW_SPAN="3" TYPE="Control" UPDATED="10/28/2003 20:23:56" UPDATED_BY="SADMIN" CREATED="06/05/2003 21:17:04" CREATED_BY="SADMIN"&gt;</w:t>
              <w:br/>
              <w:tab/>
              <w:tab/>
              <w:tab/>
              <w:tab/>
              <w:t>&lt;/APPLET_WEB_TEMPLATE_ITEM&gt;</w:t>
              <w:br/>
              <w:tab/>
              <w:tab/>
              <w:tab/>
              <w:tab/>
              <w:t>&lt;APPLET_WEB_TEMPLATE_ITEM COLUMN_SPAN="20" CONTROL="OccupancyDate" GRID_PROPERTY="FormattedHtml" INACTIVE="N" ITEM_IDENTIFIER="12081" MARKUP_LANGUAGE="HTML" NAME="OccupancyDate" ROW_SPAN="3" TMPL_ITEM_HOLDER_NAME="SiebControl_12_81" TYPE="Control" UPDATED="11/04/2016 15:25:08" UPDATED_BY="SADMIN" CREATED="06/05/2003 09:42:21" CREATED_BY="SADMIN" EXT_REC_TABLES="S_APPL_WT_IT_RX"&gt;</w:t>
              <w:br/>
              <w:tab/>
              <w:tab/>
              <w:tab/>
              <w:tab/>
              <w:t>&lt;/APPLET_WEB_TEMPLATE_ITEM&gt;</w:t>
              <w:br/>
              <w:tab/>
              <w:tab/>
              <w:tab/>
              <w:tab/>
              <w:t>&lt;APPLET_WEB_TEMPLATE_ITEM COLUMN_SPAN="16" CONTROL="OccupancyDate" GRID_PROPERTY="FormattedLabel" INACTIVE="N" ITEM_IDENTIFIER="12065" MARKUP_LANGUAGE="HTML" NAME="OccupancyDateLabel" ROW_SPAN="3" TYPE="Control" UPDATED="10/28/2003 20:23:56" UPDATED_BY="SADMIN" CREATED="06/05/2003 21:17:04" CREATED_BY="SADMIN"&gt;</w:t>
              <w:br/>
              <w:tab/>
              <w:tab/>
              <w:tab/>
              <w:tab/>
              <w:t>&lt;/APPLET_WEB_TEMPLATE_ITEM&gt;</w:t>
              <w:br/>
              <w:tab/>
              <w:tab/>
              <w:tab/>
              <w:tab/>
              <w:t>&lt;APPLET_WEB_TEMPLATE_ITEM COLUMN_SPAN="3" CONTROL="OpenMarketRetail" GRID_PROPERTY="FormattedHtml" INACTIVE="N" ITEM_IDENTIFIER="15027" MARKUP_LANGUAGE="HTML" NAME="OpenMarketRetail" ROW_SPAN="3" TMPL_ITEM_HOLDER_NAME="SiebControl_15_27" TYPE="Control" UPDATED="11/04/2016 15:25:08" UPDATED_BY="SADMIN" CREATED="06/05/2003 09:42:21" CREATED_BY="SADMIN" EXT_REC_TABLES="S_APPL_WT_IT_RX"&gt;</w:t>
              <w:br/>
              <w:tab/>
              <w:tab/>
              <w:tab/>
              <w:tab/>
              <w:t>&lt;/APPLET_WEB_TEMPLATE_ITEM&gt;</w:t>
              <w:br/>
              <w:tab/>
              <w:tab/>
              <w:tab/>
              <w:tab/>
              <w:t>&lt;APPLET_WEB_TEMPLATE_ITEM COLUMN_SPAN="14" CONTROL="OpenMarketRetail" GRID_PROPERTY="FormattedLabel" INACTIVE="N" ITEM_IDENTIFIER="15013" MARKUP_LANGUAGE="HTML" NAME="OpenMarketRetailLabel" ROW_SPAN="3" TYPE="Control" UPDATED="10/28/2003 20:23:47" UPDATED_BY="SADMIN" CREATED="06/05/2003 21:17:04" CREATED_BY="SADMIN"&gt;</w:t>
              <w:br/>
              <w:tab/>
              <w:tab/>
              <w:tab/>
              <w:tab/>
              <w:t>&lt;/APPLET_WEB_TEMPLATE_ITEM&gt;</w:t>
              <w:br/>
              <w:tab/>
              <w:tab/>
              <w:tab/>
              <w:tab/>
              <w:t>&lt;APPLET_WEB_TEMPLATE_ITEM COLUMN_SPAN="20" CONTROL="Own/Rent" GRID_PROPERTY="FormattedHtml" INACTIVE="N" ITEM_IDENTIFIER="6081" MARKUP_LANGUAGE="HTML" NAME="Own/Rent" ROW_SPAN="3" TMPL_ITEM_HOLDER_NAME="SiebControl_6_81" TYPE="Control" UPDATED="11/04/2016 15:25:08" UPDATED_BY="SADMIN" CREATED="06/05/2003 09:42:21" CREATED_BY="SADMIN" EXT_REC_TABLES="S_APPL_WT_IT_RX"&gt;</w:t>
              <w:br/>
              <w:tab/>
              <w:tab/>
              <w:tab/>
              <w:tab/>
              <w:t>&lt;/APPLET_WEB_TEMPLATE_ITEM&gt;</w:t>
              <w:br/>
              <w:tab/>
              <w:tab/>
              <w:tab/>
              <w:tab/>
              <w:t>&lt;APPLET_WEB_TEMPLATE_ITEM COLUMN_SPAN="19" COMMENTS="set label height to match corresponding field" CONTROL="Own/Rent" GRID_PROPERTY="FormattedLabel" INACTIVE="N" ITEM_IDENTIFIER="6062" MARKUP_LANGUAGE="HTML" NAME="Own/RentLabel" ROW_SPAN="3" TYPE="Control" UPDATED="11/24/2003 23:27:57" UPDATED_BY="SADMIN" CREATED="06/05/2003 21:17:04" CREATED_BY="SADMIN"&gt;</w:t>
              <w:br/>
              <w:tab/>
              <w:tab/>
              <w:tab/>
              <w:tab/>
              <w:t>&lt;/APPLET_WEB_TEMPLATE_ITEM&gt;</w:t>
              <w:br/>
              <w:tab/>
              <w:tab/>
              <w:tab/>
              <w:tab/>
              <w:t>&lt;APPLET_WEB_TEMPLATE_ITEM COLUMN_SPAN="20" CONTROL="PercentEligible" GRID_PROPERTY="FormattedHtml" INACTIVE="N" ITEM_IDENTIFIER="30027" MARKUP_LANGUAGE="HTML" MODE="More" NAME="PercentEligible" ROW_SPAN="3" TMPL_ITEM_HOLDER_NAME="SiebControl_30_27" TYPE="Control" UPDATED="11/04/2016 15:25:08" UPDATED_BY="SADMIN" CREATED="06/05/2003 09:42:21" CREATED_BY="SADMIN" EXT_REC_TABLES="S_APPL_WT_IT_RX"&gt;</w:t>
              <w:br/>
              <w:tab/>
              <w:tab/>
              <w:tab/>
              <w:tab/>
              <w:t>&lt;/APPLET_WEB_TEMPLATE_ITEM&gt;</w:t>
              <w:br/>
              <w:tab/>
              <w:tab/>
              <w:tab/>
              <w:tab/>
              <w:t>&lt;APPLET_WEB_TEMPLATE_ITEM COLUMN_SPAN="20" CONTROL="PercentEligible" GRID_PROPERTY="FormattedLabel" INACTIVE="N" ITEM_IDENTIFIER="30007" MARKUP_LANGUAGE="HTML" MODE="More" NAME="PercentEligibleLabel" ROW_SPAN="3" TYPE="Control" UPDATED="10/28/2003 20:23:47" UPDATED_BY="SADMIN" CREATED="06/05/2003 21:17:05" CREATED_BY="SADMIN"&gt;</w:t>
              <w:br/>
              <w:tab/>
              <w:tab/>
              <w:tab/>
              <w:tab/>
              <w:t>&lt;/APPLET_WEB_TEMPLATE_ITEM&gt;</w:t>
              <w:br/>
              <w:tab/>
              <w:tab/>
              <w:tab/>
              <w:tab/>
              <w:t>&lt;APPLET_WEB_TEMPLATE_ITEM COLUMN_SPAN="20" CONTROL="Population" GRID_PROPERTY="FormattedHtml" INACTIVE="N" ITEM_IDENTIFIER="6027" MARKUP_LANGUAGE="HTML" NAME="Population" ROW_SPAN="3" TMPL_ITEM_HOLDER_NAME="SiebControl_6_27" TYPE="Control" UPDATED="11/04/2016 15:25:08" UPDATED_BY="SADMIN" CREATED="06/05/2003 09:42:21" CREATED_BY="SADMIN" EXT_REC_TABLES="S_APPL_WT_IT_RX"&gt;</w:t>
              <w:br/>
              <w:tab/>
              <w:tab/>
              <w:tab/>
              <w:tab/>
              <w:t>&lt;/APPLET_WEB_TEMPLATE_ITEM&gt;</w:t>
              <w:br/>
              <w:tab/>
              <w:tab/>
              <w:tab/>
              <w:tab/>
              <w:t>&lt;APPLET_WEB_TEMPLATE_ITEM COLUMN_SPAN="12" CONTROL="Population" GRID_PROPERTY="FormattedLabel" INACTIVE="N" ITEM_IDENTIFIER="6015" MARKUP_LANGUAGE="HTML" NAME="PopulationLabel" ROW_SPAN="3" TYPE="Control" UPDATED="10/28/2003 20:23:48" UPDATED_BY="SADMIN" CREATED="06/05/2003 21:17:05"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15:25:08" UPDATED_BY="SADMIN" CREATED="11/12/2003 20:35:28"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15:25:08" UPDATED_BY="SADMIN" CREATED="11/04/2016 15:25:08" CREATED_BY="SADMIN" EXT_REC_TABLES="S_APPL_WT_IT_RX"&gt;</w:t>
              <w:br/>
              <w:tab/>
              <w:tab/>
              <w:tab/>
              <w:tab/>
              <w:t>&lt;/APPLET_WEB_TEMPLATE_ITEM&gt;</w:t>
              <w:br/>
              <w:tab/>
              <w:tab/>
              <w:tab/>
              <w:tab/>
              <w:t>&lt;APPLET_WEB_TEMPLATE_ITEM COLUMN_SPAN="20" CONTROL="SeasonalUse" GRID_PROPERTY="FormattedHtml" INACTIVE="N" ITEM_IDENTIFIER="21027" MARKUP_LANGUAGE="HTML" NAME="SeasonalUse" ROW_SPAN="3" TMPL_ITEM_HOLDER_NAME="SiebControl_21_27" TYPE="Control" UPDATED="11/04/2016 15:25:08" UPDATED_BY="SADMIN" CREATED="06/05/2003 09:42:21" CREATED_BY="SADMIN" EXT_REC_TABLES="S_APPL_WT_IT_RX"&gt;</w:t>
              <w:br/>
              <w:tab/>
              <w:tab/>
              <w:tab/>
              <w:tab/>
              <w:t>&lt;/APPLET_WEB_TEMPLATE_ITEM&gt;</w:t>
              <w:br/>
              <w:tab/>
              <w:tab/>
              <w:tab/>
              <w:tab/>
              <w:t>&lt;APPLET_WEB_TEMPLATE_ITEM COLUMN_SPAN="20" CONTROL="SeasonalUse" GRID_PROPERTY="FormattedLabel" INACTIVE="N" ITEM_IDENTIFIER="21007" MARKUP_LANGUAGE="HTML" NAME="SeasonalUseLabel" ROW_SPAN="3" TYPE="Control" UPDATED="10/28/2003 20:23:56" UPDATED_BY="SADMIN" CREATED="06/05/2003 21:17:05" CREATED_BY="SADMIN"&gt;</w:t>
              <w:br/>
              <w:tab/>
              <w:tab/>
              <w:tab/>
              <w:tab/>
              <w:t>&lt;/APPLET_WEB_TEMPLATE_ITEM&gt;</w:t>
              <w:br/>
              <w:tab/>
              <w:tab/>
              <w:tab/>
              <w:tab/>
              <w:t>&lt;APPLET_WEB_TEMPLATE_ITEM COLUMN_SPAN="20" CONTROL="ServiceCompanies" GRID_PROPERTY="FormattedHtml" INACTIVE="N" ITEM_IDENTIFIER="9027" MARKUP_LANGUAGE="HTML" NAME="ServiceCompanies" ROW_SPAN="3" TMPL_ITEM_HOLDER_NAME="SiebControl_9_27" TYPE="Control" UPDATED="11/04/2016 15:25:08" UPDATED_BY="SADMIN" CREATED="06/05/2003 09:42:22" CREATED_BY="SADMIN" EXT_REC_TABLES="S_APPL_WT_IT_RX"&gt;</w:t>
              <w:br/>
              <w:tab/>
              <w:tab/>
              <w:tab/>
              <w:tab/>
              <w:t>&lt;/APPLET_WEB_TEMPLATE_ITEM&gt;</w:t>
              <w:br/>
              <w:tab/>
              <w:tab/>
              <w:tab/>
              <w:tab/>
              <w:t>&lt;APPLET_WEB_TEMPLATE_ITEM COLUMN_SPAN="24" CONTROL="ServiceCompanies" GRID_PROPERTY="FormattedLabel" INACTIVE="N" ITEM_IDENTIFIER="9003" MARKUP_LANGUAGE="HTML" NAME="ServiceCompaniesLabel" ROW_SPAN="3" TYPE="Control" UPDATED="10/28/2003 20:23:47" UPDATED_BY="SADMIN" CREATED="06/05/2003 21:17:05" CREATED_BY="SADMIN"&gt;</w:t>
              <w:br/>
              <w:tab/>
              <w:tab/>
              <w:tab/>
              <w:tab/>
              <w:t>&lt;/APPLET_WEB_TEMPLATE_ITEM&gt;</w:t>
              <w:br/>
              <w:tab/>
              <w:tab/>
              <w:tab/>
              <w:tab/>
              <w:t>&lt;APPLET_WEB_TEMPLATE_ITEM COLUMN_SPAN="20" CONTROL="SiteType" GRID_PROPERTY="FormattedHtml" INACTIVE="N" ITEM_IDENTIFIER="15081" MARKUP_LANGUAGE="HTML" NAME="SiteType" ROW_SPAN="3" TMPL_ITEM_HOLDER_NAME="SiebControl_15_81" TYPE="Control" UPDATED="11/04/2016 15:25:08" UPDATED_BY="SADMIN" CREATED="06/05/2003 09:42:22" CREATED_BY="SADMIN" EXT_REC_TABLES="S_APPL_WT_IT_RX"&gt;</w:t>
              <w:br/>
              <w:tab/>
              <w:tab/>
              <w:tab/>
              <w:tab/>
              <w:t>&lt;/APPLET_WEB_TEMPLATE_ITEM&gt;</w:t>
              <w:br/>
              <w:tab/>
              <w:tab/>
              <w:tab/>
              <w:tab/>
              <w:t>&lt;APPLET_WEB_TEMPLATE_ITEM COLUMN_SPAN="14" CONTROL="SiteType" GRID_PROPERTY="FormattedLabel" INACTIVE="N" ITEM_IDENTIFIER="15067" MARKUP_LANGUAGE="HTML" NAME="SiteTypeLabel" ROW_SPAN="3" TYPE="Control" UPDATED="10/28/2003 20:23:56" UPDATED_BY="SADMIN" CREATED="06/05/2003 21:17:05" CREATED_BY="SADMIN"&gt;</w:t>
              <w:br/>
              <w:tab/>
              <w:tab/>
              <w:tab/>
              <w:tab/>
              <w:t>&lt;/APPLET_WEB_TEMPLATE_ITEM&gt;</w:t>
              <w:br/>
              <w:tab/>
              <w:tab/>
              <w:tab/>
              <w:tab/>
              <w:t>&lt;APPLET_WEB_TEMPLATE_ITEM COLUMN_SPAN="20" CONTROL="SquareFootage" GRID_PROPERTY="FormattedHtml" INACTIVE="N" ITEM_IDENTIFIER="24081" MARKUP_LANGUAGE="HTML" NAME="SquareFootage" ROW_SPAN="3" TMPL_ITEM_HOLDER_NAME="SiebControl_24_81" TYPE="Control" UPDATED="11/04/2016 15:25:08" UPDATED_BY="SADMIN" CREATED="06/05/2003 09:42:22" CREATED_BY="SADMIN" EXT_REC_TABLES="S_APPL_WT_IT_RX"&gt;</w:t>
              <w:br/>
              <w:tab/>
              <w:tab/>
              <w:tab/>
              <w:tab/>
              <w:t>&lt;/APPLET_WEB_TEMPLATE_ITEM&gt;</w:t>
              <w:br/>
              <w:tab/>
              <w:tab/>
              <w:tab/>
              <w:tab/>
              <w:t>&lt;APPLET_WEB_TEMPLATE_ITEM COLUMN_SPAN="21" CONTROL="SquareFootage" GRID_PROPERTY="FormattedLabel" INACTIVE="N" ITEM_IDENTIFIER="24060" MARKUP_LANGUAGE="HTML" NAME="SquareFootageLabel" ROW_SPAN="3" TYPE="Control" UPDATED="10/28/2003 20:23:56" UPDATED_BY="SADMIN" CREATED="06/05/2003 21:17:05" CREATED_BY="SADMIN"&gt;</w:t>
              <w:br/>
              <w:tab/>
              <w:tab/>
              <w:tab/>
              <w:tab/>
              <w:t>&lt;/APPLET_WEB_TEMPLATE_ITEM&gt;</w:t>
              <w:br/>
              <w:tab/>
              <w:tab/>
              <w:tab/>
              <w:tab/>
              <w:t>&lt;APPLET_WEB_TEMPLATE_ITEM COLUMN_SPAN="20" CONTROL="StructureType" GRID_PROPERTY="FormattedHtml" INACTIVE="N" ITEM_IDENTIFIER="30081" MARKUP_LANGUAGE="HTML" MODE="More" NAME="StructureType" ROW_SPAN="3" TMPL_ITEM_HOLDER_NAME="SiebControl_30_81" TYPE="Control" UPDATED="11/04/2016 15:25:08" UPDATED_BY="SADMIN" CREATED="06/05/2003 09:42:22" CREATED_BY="SADMIN" EXT_REC_TABLES="S_APPL_WT_IT_RX"&gt;</w:t>
              <w:br/>
              <w:tab/>
              <w:tab/>
              <w:tab/>
              <w:tab/>
              <w:t>&lt;/APPLET_WEB_TEMPLATE_ITEM&gt;</w:t>
              <w:br/>
              <w:tab/>
              <w:tab/>
              <w:tab/>
              <w:tab/>
              <w:t>&lt;APPLET_WEB_TEMPLATE_ITEM COLUMN_SPAN="16" CONTROL="StructureType" GRID_PROPERTY="FormattedLabel" INACTIVE="N" ITEM_IDENTIFIER="30065" MARKUP_LANGUAGE="HTML" MODE="More" NAME="StructureTypeLabel" ROW_SPAN="3" TYPE="Control" UPDATED="10/28/2003 20:23:56" UPDATED_BY="SADMIN" CREATED="06/05/2003 21:17:05" CREATED_BY="SADMIN"&gt;</w:t>
              <w:br/>
              <w:tab/>
              <w:tab/>
              <w:tab/>
              <w:tab/>
              <w:t>&lt;/APPLET_WEB_TEMPLATE_ITEM&gt;</w:t>
              <w:br/>
              <w:tab/>
              <w:tab/>
              <w:tab/>
              <w:tab/>
              <w:t>&lt;APPLET_WEB_TEMPLATE_ITEM COLUMN_SPAN="20" CONTROL="SupplyCharateristics" GRID_PROPERTY="FormattedHtml" INACTIVE="N" ITEM_IDENTIFIER="12027" MARKUP_LANGUAGE="HTML" NAME="SupplyCharateristics" ROW_SPAN="3" TMPL_ITEM_HOLDER_NAME="SiebControl_12_27" TYPE="Control" UPDATED="11/04/2016 15:25:08" UPDATED_BY="SADMIN" CREATED="06/05/2003 09:42:22" CREATED_BY="SADMIN" EXT_REC_TABLES="S_APPL_WT_IT_RX"&gt;</w:t>
              <w:br/>
              <w:tab/>
              <w:tab/>
              <w:tab/>
              <w:tab/>
              <w:t>&lt;/APPLET_WEB_TEMPLATE_ITEM&gt;</w:t>
              <w:br/>
              <w:tab/>
              <w:tab/>
              <w:tab/>
              <w:tab/>
              <w:t>&lt;APPLET_WEB_TEMPLATE_ITEM COLUMN_SPAN="24" CONTROL="SupplyCharateristics" GRID_PROPERTY="FormattedLabel" INACTIVE="N" ITEM_IDENTIFIER="12003" MARKUP_LANGUAGE="HTML" NAME="SupplyCharateristicsLabel" ROW_SPAN="3" TYPE="Control" UPDATED="10/28/2003 20:23:48" UPDATED_BY="SADMIN" CREATED="06/05/2003 21:17:06" CREATED_BY="SADMIN"&gt;</w:t>
              <w:br/>
              <w:tab/>
              <w:tab/>
              <w:tab/>
              <w:tab/>
              <w:t>&lt;/APPLET_WEB_TEMPLATE_ITEM&gt;</w:t>
              <w:br/>
              <w:tab/>
              <w:tab/>
              <w:tab/>
              <w:tab/>
              <w:t>&lt;APPLET_WEB_TEMPLATE_ITEM CONTROL="Title" INACTIVE="N" ITEM_IDENTIFIER="90" MARKUP_LANGUAGE="HTML" NAME="Title" TMPL_ITEM_HOLDER_NAME="SiebControl_90" TYPE="Control" UPDATED="11/04/2016 15:25:08" UPDATED_BY="SADMIN" CREATED="09/23/2003 22:18:44"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15:25:08" UPDATED_BY="SADMIN" CREATED="06/05/2003 09:42:22" CREATED_BY="SADMIN" EXT_REC_TABLES="S_APPL_WT_IT_RX"&gt;</w:t>
              <w:br/>
              <w:tab/>
              <w:tab/>
              <w:tab/>
              <w:tab/>
              <w:t>&lt;/APPLET_WEB_TEMPLATE_ITEM&gt;</w:t>
              <w:br/>
              <w:tab/>
              <w:tab/>
              <w:tab/>
              <w:tab/>
              <w:t>&lt;APPLET_WEB_TEMPLATE_ITEM COLUMN_SPAN="20" CONTROL="TotalDemand" GRID_PROPERTY="FormattedHtml" INACTIVE="N" ITEM_IDENTIFIER="27027" MARKUP_LANGUAGE="HTML" NAME="TotalDemand" ROW_SPAN="3" TMPL_ITEM_HOLDER_NAME="SiebControl_27_27" TYPE="Control" UPDATED="11/04/2016 15:25:08" UPDATED_BY="SADMIN" CREATED="06/05/2003 09:42:22" CREATED_BY="SADMIN" EXT_REC_TABLES="S_APPL_WT_IT_RX"&gt;</w:t>
              <w:br/>
              <w:tab/>
              <w:tab/>
              <w:tab/>
              <w:tab/>
              <w:t>&lt;/APPLET_WEB_TEMPLATE_ITEM&gt;</w:t>
              <w:br/>
              <w:tab/>
              <w:tab/>
              <w:tab/>
              <w:tab/>
              <w:t>&lt;APPLET_WEB_TEMPLATE_ITEM COLUMN_SPAN="19" CONTROL="TotalDemand" GRID_PROPERTY="FormattedLabel" INACTIVE="N" ITEM_IDENTIFIER="27008" MARKUP_LANGUAGE="HTML" NAME="TotalDemandLabel" ROW_SPAN="3" TYPE="Control" UPDATED="10/28/2003 20:23:47" UPDATED_BY="SADMIN" CREATED="06/05/2003 21:17:06" CREATED_BY="SADMIN"&gt;</w:t>
              <w:br/>
              <w:tab/>
              <w:tab/>
              <w:tab/>
              <w:tab/>
              <w:t>&lt;/APPLET_WEB_TEMPLATE_ITEM&gt;</w:t>
              <w:br/>
              <w:tab/>
              <w:tab/>
              <w:tab/>
              <w:tab/>
              <w:t>&lt;APPLET_WEB_TEMPLATE_ITEM COLUMN_SPAN="20" CONTROL="TotalLoadUsed" GRID_PROPERTY="FormattedHtml" INACTIVE="N" ITEM_IDENTIFIER="24027" MARKUP_LANGUAGE="HTML" NAME="TotalLoadUsed" ROW_SPAN="3" TMPL_ITEM_HOLDER_NAME="SiebControl_24_27" TYPE="Control" UPDATED="11/04/2016 15:25:08" UPDATED_BY="SADMIN" CREATED="06/05/2003 09:42:22" CREATED_BY="SADMIN" EXT_REC_TABLES="S_APPL_WT_IT_RX"&gt;</w:t>
              <w:br/>
              <w:tab/>
              <w:tab/>
              <w:tab/>
              <w:tab/>
              <w:t>&lt;/APPLET_WEB_TEMPLATE_ITEM&gt;</w:t>
              <w:br/>
              <w:tab/>
              <w:tab/>
              <w:tab/>
              <w:tab/>
              <w:t>&lt;APPLET_WEB_TEMPLATE_ITEM COLUMN_SPAN="25" CONTROL="TotalLoadUsed" GRID_PROPERTY="FormattedLabel" INACTIVE="N" ITEM_IDENTIFIER="24002" MARKUP_LANGUAGE="HTML" NAME="TotalLoadUsedLabel" ROW_SPAN="3" TYPE="Control" UPDATED="10/28/2003 20:23:47" UPDATED_BY="SADMIN" CREATED="06/05/2003 21:17:06" CREATED_BY="SADMIN"&gt;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15:25:08" UPDATED_BY="SADMIN" CREATED="06/05/2003 09:42:22" CREATED_BY="SADMIN" EXT_REC_TABLES="S_APPL_WT_IT_RX"&gt;</w:t>
              <w:br/>
              <w:tab/>
              <w:tab/>
              <w:tab/>
              <w:tab/>
              <w:t>&lt;/APPLET_WEB_TEMPLATE_ITEM&gt;</w:t>
              <w:br/>
              <w:tab/>
              <w:tab/>
              <w:tab/>
              <w:tab/>
              <w:t>&lt;APPLET_WEB_TEMPLATE_ITEM COLUMN_SPAN="20" CONTROL="UsagePattern" GRID_PROPERTY="FormattedHtml" INACTIVE="N" ITEM_IDENTIFIER="18027" MARKUP_LANGUAGE="HTML" NAME="UsagePattern" ROW_SPAN="3" TMPL_ITEM_HOLDER_NAME="SiebControl_18_27" TYPE="Control" UPDATED="11/04/2016 15:25:08" UPDATED_BY="SADMIN" CREATED="06/05/2003 09:42:22" CREATED_BY="SADMIN" EXT_REC_TABLES="S_APPL_WT_IT_RX"&gt;</w:t>
              <w:br/>
              <w:tab/>
              <w:tab/>
              <w:tab/>
              <w:tab/>
              <w:t>&lt;/APPLET_WEB_TEMPLATE_ITEM&gt;</w:t>
              <w:br/>
              <w:tab/>
              <w:tab/>
              <w:tab/>
              <w:tab/>
              <w:t>&lt;APPLET_WEB_TEMPLATE_ITEM COLUMN_SPAN="18" CONTROL="UsagePattern" GRID_PROPERTY="FormattedLabel" INACTIVE="N" ITEM_IDENTIFIER="18009" MARKUP_LANGUAGE="HTML" NAME="UsagePatternLabel" ROW_SPAN="3" TYPE="Control" UPDATED="10/28/2003 20:23:48" UPDATED_BY="SADMIN" CREATED="06/05/2003 21:17:06" CREATED_BY="SADMIN"&gt;</w:t>
              <w:br/>
              <w:tab/>
              <w:tab/>
              <w:tab/>
              <w:tab/>
              <w:t>&lt;/APPLET_WEB_TEMPLATE_ITEM&gt;</w:t>
              <w:br/>
              <w:tab/>
              <w:tab/>
              <w:tab/>
              <w:tab/>
              <w:t>&lt;APPLET_WEB_TEMPLATE_ITEM COLUMN_SPAN="20" CONTROL="Weatherization" GRID_PROPERTY="FormattedHtml" INACTIVE="N" ITEM_IDENTIFIER="33081" MARKUP_LANGUAGE="HTML" MODE="More" NAME="Weatherization" ROW_SPAN="3" TMPL_ITEM_HOLDER_NAME="SiebControl_33_81" TYPE="Control" UPDATED="11/04/2016 15:25:08" UPDATED_BY="SADMIN" CREATED="06/05/2003 09:42:23" CREATED_BY="SADMIN" EXT_REC_TABLES="S_APPL_WT_IT_RX"&gt;</w:t>
              <w:br/>
              <w:tab/>
              <w:tab/>
              <w:tab/>
              <w:tab/>
              <w:t>&lt;/APPLET_WEB_TEMPLATE_ITEM&gt;</w:t>
              <w:br/>
              <w:tab/>
              <w:tab/>
              <w:tab/>
              <w:tab/>
              <w:t>&lt;APPLET_WEB_TEMPLATE_ITEM COLUMN_SPAN="18" CONTROL="Weatherization" GRID_PROPERTY="FormattedLabel" INACTIVE="N" ITEM_IDENTIFIER="33063" MARKUP_LANGUAGE="HTML" MODE="More" NAME="WeatherizationLabel" ROW_SPAN="3" TYPE="Control" UPDATED="10/28/2003 20:23:56" UPDATED_BY="SADMIN" CREATED="06/05/2003 21:17:06"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15:25:08" UPDATED_BY="SADMIN" CREATED="06/05/2003 09:42:23"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Outbound Web Service Port Type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COMMENTS="Used by Low Interactivity for all operations except Edit" EXT_WEB_TEMPLATE="Popup Query" INACTIVE="N" NAME="Edit" SEQUENCE="0" TYPE="Edit" WEB_TEMPLATE="Popup Query" UPDATED="11/04/2016 12:37:16" UPDATED_BY="SADMIN" CREATED="07/12/2003 09:15:05" CREATED_BY="SADMIN" EXT_REC_TABLES="S_APPL_WTMPL_RX"&gt;</w:t>
              <w:br/>
              <w:tab/>
              <w:tab/>
              <w:tab/>
              <w:tab/>
              <w:t>&lt;APPLET_WEB_TEMPLATE_ITEM CONTROL="ExecuteQuery" INACTIVE="N" ITEM_IDENTIFIER="107" MARKUP_LANGUAGE="HTML" NAME="ExecuteQuery" TMPL_ITEM_HOLDER_NAME="SiebControl_107" TYPE="Control" UPDATED="11/04/2016 14:18:14" UPDATED_BY="SADMIN" CREATED="10/08/2003 01:54:20" CREATED_BY="SADMIN" EXT_REC_TABLES="S_APPL_WT_IT_RX"&gt;</w:t>
              <w:br/>
              <w:tab/>
              <w:tab/>
              <w:tab/>
              <w:tab/>
              <w:t>&lt;/APPLET_WEB_TEMPLATE_ITEM&gt;</w:t>
              <w:br/>
              <w:tab/>
              <w:tab/>
              <w:tab/>
              <w:tab/>
              <w:t>&lt;APPLET_WEB_TEMPLATE_ITEM CONTROL="Service Display Name" INACTIVE="N" ITEM_IDENTIFIER="1300" MARKUP_LANGUAGE="HTML" NAME="Service Display Name2" TMPL_ITEM_HOLDER_NAME="SiebControl_1300" TYPE="List Item" UPDATED="11/04/2016 14:18:14" UPDATED_BY="SADMIN" CREATED="11/23/2003 20:48:28"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14:18:14" UPDATED_BY="SADMIN" CREATED="11/23/2003 20:48:28"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14:18:14" UPDATED_BY="SADMIN" CREATED="07/12/2003 10:51:45"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14:18:14" UPDATED_BY="SADMIN" CREATED="07/12/2003 10:51:45"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COMMENTS="Used by High Interactivity for all operations" EXT_WEB_TEMPLATE="Popup List" INACTIVE="N" NAME="Edit List" SEQUENCE="0" TYPE="Edit List" WEB_TEMPLATE="Popup List" UPDATED="11/04/2016 12:37:17" UPDATED_BY="SADMIN" CREATED="07/12/2003 09:15:05" CREATED_BY="SADMIN" EXT_REC_TABLES="S_APPL_WTMPL_RX"&gt;</w:t>
              <w:br/>
              <w:tab/>
              <w:tab/>
              <w:tab/>
              <w:tab/>
              <w:t>&lt;APPLET_WEB_TEMPLATE_ITEM CONTROL="DeleteRecord" INACTIVE="N" ITEM_IDENTIFIER="133" MARKUP_LANGUAGE="HTML" NAME="DeleteRecord" TMPL_ITEM_HOLDER_NAME="SiebControl_133" TYPE="Control" UPDATED="11/04/2016 14:18:14" UPDATED_BY="SADMIN" CREATED="10/08/2003 01:54:21"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14:18:14" UPDATED_BY="SADMIN" CREATED="07/12/2003 10:51:45" CREATED_BY="SADMIN" EXT_REC_TABLES="S_APPL_WT_IT_RX"&gt;</w:t>
              <w:br/>
              <w:tab/>
              <w:tab/>
              <w:tab/>
              <w:tab/>
              <w:t>&lt;/APPLET_WEB_TEMPLATE_ITEM&gt;</w:t>
              <w:br/>
              <w:tab/>
              <w:tab/>
              <w:tab/>
              <w:tab/>
              <w:t>&lt;APPLET_WEB_TEMPLATE_ITEM CONTROL="GotoNextSet" INACTIVE="N" ITEM_IDENTIFIER="123" MARKUP_LANGUAGE="HTML" NAME="GotoNextSet" TYPE="Control" UPDATED="07/12/2003 10:51:45" UPDATED_BY="SADMIN" CREATED="07/12/2003 10:51:45" CREATED_BY="SADMIN"&gt;</w:t>
              <w:br/>
              <w:tab/>
              <w:tab/>
              <w:tab/>
              <w:tab/>
              <w:t>&lt;/APPLET_WEB_TEMPLATE_ITEM&gt;</w:t>
              <w:br/>
              <w:tab/>
              <w:tab/>
              <w:tab/>
              <w:tab/>
              <w:t>&lt;APPLET_WEB_TEMPLATE_ITEM CONTROL="GotoPreviousSet" INACTIVE="N" ITEM_IDENTIFIER="122" MARKUP_LANGUAGE="HTML" NAME="GotoPreviousSet" TYPE="Control" UPDATED="07/12/2003 10:51:45" UPDATED_BY="SADMIN" CREATED="07/12/2003 10:51:45" CREATED_BY="SADMIN"&gt;</w:t>
              <w:br/>
              <w:tab/>
              <w:tab/>
              <w:tab/>
              <w:tab/>
              <w:t>&lt;/APPLET_WEB_TEMPLATE_ITEM&gt;</w:t>
              <w:br/>
              <w:tab/>
              <w:tab/>
              <w:tab/>
              <w:tab/>
              <w:t>&lt;APPLET_WEB_TEMPLATE_ITEM CONTROL="Idcancel" INACTIVE="N" ITEM_IDENTIFIER="153" MARKUP_LANGUAGE="HTML" NAME="Idcancel" TMPL_ITEM_HOLDER_NAME="SiebControl_153" TYPE="Control" UPDATED="11/04/2016 14:18:14" UPDATED_BY="SADMIN" CREATED="10/08/2003 01:54:21" CREATED_BY="SADMIN" EXT_REC_TABLES="S_APPL_WT_IT_RX"&gt;</w:t>
              <w:br/>
              <w:tab/>
              <w:tab/>
              <w:tab/>
              <w:tab/>
              <w:t>&lt;/APPLET_WEB_TEMPLATE_ITEM&gt;</w:t>
              <w:br/>
              <w:tab/>
              <w:tab/>
              <w:tab/>
              <w:tab/>
              <w:t>&lt;APPLET_WEB_TEMPLATE_ITEM CONTROL="Implementation Name" INACTIVE="N" ITEM_IDENTIFIER="502" MARKUP_LANGUAGE="HTML" NAME="Implementation Name" TMPL_ITEM_HOLDER_NAME="SiebControl_502" TYPE="List Item" UPDATED="11/04/2016 14:18:14" UPDATED_BY="SADMIN" CREATED="07/12/2003 10:51:45"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14:18:14" UPDATED_BY="SADMIN" CREATED="11/04/2016 14:18:14"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14:18:14" UPDATED_BY="SADMIN" CREATED="11/04/2016 14:18:14"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14:18:14" UPDATED_BY="SADMIN" CREATED="07/12/2003 10:51:46"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14:18:14" UPDATED_BY="SADMIN" CREATED="10/08/2003 01:54:21"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14:18:14" UPDATED_BY="SADMIN" CREATED="10/08/2003 01:54:21"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14:18:14" UPDATED_BY="SADMIN" CREATED="07/12/2003 10:51:46"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14:18:14" UPDATED_BY="SADMIN" CREATED="11/04/2016 14:18:14" CREATED_BY="SADMIN" EXT_REC_TABLES="S_APPL_WT_IT_RX"&gt;</w:t>
              <w:br/>
              <w:tab/>
              <w:tab/>
              <w:tab/>
              <w:tab/>
              <w:t>&lt;/APPLET_WEB_TEMPLATE_ITEM&gt;</w:t>
              <w:br/>
              <w:tab/>
              <w:tab/>
              <w:tab/>
              <w:tab/>
              <w:t>&lt;APPLET_WEB_TEMPLATE_ITEM CONTROL="Service Display Name" INACTIVE="N" ITEM_IDENTIFIER="501" MARKUP_LANGUAGE="HTML" NAME="Service Display Name" TMPL_ITEM_HOLDER_NAME="SiebControl_501" TYPE="List Item" UPDATED="11/04/2016 14:18:14" UPDATED_BY="SADMIN" CREATED="10/08/2003 01:54:21"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14:18:14" UPDATED_BY="SADMIN" CREATED="07/12/2003 10:51:46"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Service Provider Asset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CREATED="02/07/2013 13:08:04" CREATED_BY="SADMIN" EXT_REC_TABLES="S_APPL_WTMPL_RX"&gt;</w:t>
              <w:br/>
              <w:tab/>
              <w:tab/>
              <w:tab/>
              <w:tab/>
              <w:t>&lt;APPLET_WEB_TEMPLATE_ITEM CONTROL="Category" INACTIVE="N" ITEM_IDENTIFIER="503" MARKUP_LANGUAGE="HTML" NAME="Category" TMPL_ITEM_HOLDER_NAME="SiebControl_503" TYPE="List Item" UPDATED="11/04/2016 14:23:20" UPDATED_BY="SADMIN" CREATED="02/07/2013 13:20:19"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14:23:20" UPDATED_BY="SADMIN" CREATED="02/07/2013 13:20:19"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14:23:20" UPDATED_BY="SADMIN" CREATED="02/07/2013 13:20:19" CREATED_BY="SADMIN" EXT_REC_TABLES="S_APPL_WT_IT_RX"&gt;</w:t>
              <w:br/>
              <w:tab/>
              <w:tab/>
              <w:tab/>
              <w:tab/>
              <w:t>&lt;/APPLET_WEB_TEMPLATE_ITEM&gt;</w:t>
              <w:br/>
              <w:tab/>
              <w:tab/>
              <w:tab/>
              <w:tab/>
              <w:t>&lt;APPLET_WEB_TEMPLATE_ITEM CONTROL="GotoNextSet" INACTIVE="N" ITEM_IDENTIFIER="123" MARKUP_LANGUAGE="HTML" NAME="GotoNextSet" TYPE="Control" UPDATED="02/07/2013 13:20:19" UPDATED_BY="SADMIN" CREATED="02/07/2013 13:20:19" CREATED_BY="SADMIN"&gt;</w:t>
              <w:br/>
              <w:tab/>
              <w:tab/>
              <w:tab/>
              <w:tab/>
              <w:t>&lt;/APPLET_WEB_TEMPLATE_ITEM&gt;</w:t>
              <w:br/>
              <w:tab/>
              <w:tab/>
              <w:tab/>
              <w:tab/>
              <w:t>&lt;APPLET_WEB_TEMPLATE_ITEM CONTROL="GotoPreviousSet" INACTIVE="N" ITEM_IDENTIFIER="122" MARKUP_LANGUAGE="HTML" NAME="GotoPreviousSet" TYPE="Control" UPDATED="02/07/2013 13:20:19" UPDATED_BY="SADMIN" CREATED="02/07/2013 13:20:19"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14:23:20" UPDATED_BY="SADMIN" CREATED="02/07/2013 13:20:19"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14:23:20" UPDATED_BY="SADMIN" CREATED="02/07/2013 13:20:19"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14:23:20" UPDATED_BY="SADMIN" CREATED="02/07/2013 13:20:19"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14:23:20" UPDATED_BY="SADMIN" CREATED="02/07/2013 13:20:19"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14:23:20" UPDATED_BY="SADMIN" CREATED="02/07/2013 13:20:19"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14:23:20" UPDATED_BY="SADMIN" CREATED="11/04/2016 14:23:20"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14:23:20" UPDATED_BY="SADMIN" CREATED="11/04/2016 14:23:20"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14:23:20" UPDATED_BY="SADMIN" CREATED="02/07/2013 13:20:19"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14:23:20" UPDATED_BY="SADMIN" CREATED="02/07/2013 13:20:19" CREATED_BY="SADMIN" EXT_REC_TABLES="S_APPL_WT_IT_RX"&gt;</w:t>
              <w:br/>
              <w:tab/>
              <w:tab/>
              <w:tab/>
              <w:tab/>
              <w:t>&lt;/APPLET_WEB_TEMPLATE_ITEM&gt;</w:t>
              <w:br/>
              <w:tab/>
              <w:tab/>
              <w:tab/>
              <w:tab/>
              <w:t>&lt;APPLET_WEB_TEMPLATE_ITEM COMMENTS="Modified by 7.7 Fix Existing Button Mappings Rule Tools Patch: Switched Item Identifier from 156 to 158" CONTROL="PickNone" INACTIVE="N" ITEM_IDENTIFIER="158" MARKUP_LANGUAGE="HTML" NAME="PickNone" TMPL_ITEM_HOLDER_NAME="SiebControl_158" TYPE="Control" UPDATED="11/04/2016 14:23:20" UPDATED_BY="SADMIN" CREATED="02/07/2013 13:20:19"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14:23:20" UPDATED_BY="SADMIN" CREATED="02/07/2013 13:20:19"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14:23:20" UPDATED_BY="SADMIN" CREATED="02/07/2013 13:20:19"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14:23:20" UPDATED_BY="SADMIN" CREATED="02/07/2013 13:20:20"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14:23:20" UPDATED_BY="SADMIN" CREATED="02/07/2013 13:20:20"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14:23:20" UPDATED_BY="SADMIN" CREATED="11/04/2016 14:23:20" CREATED_BY="SADMIN" EXT_REC_TABLES="S_APPL_WT_IT_RX"&gt;</w:t>
              <w:br/>
              <w:tab/>
              <w:tab/>
              <w:tab/>
              <w:tab/>
              <w:t>&lt;/APPLET_WEB_TEMPLATE_ITEM&gt;</w:t>
              <w:br/>
              <w:tab/>
              <w:tab/>
              <w:tab/>
              <w:tab/>
              <w:t>&lt;APPLET_WEB_TEMPLATE_ITEM CONTROL="Service Length Period" EXPRESSION="Siebel Power Communications" EXT_EXPRESSION="GetProfileAttr(&amp;quot;ApplicationName&amp;quot;) = &amp;quot;Siebel Power Communications&amp;quot;" INACTIVE="N" ITEM_IDENTIFIER="513" MARKUP_LANGUAGE="HTML" NAME="Service Length Period" TMPL_ITEM_HOLDER_NAME="SiebControl_513" TYPE="List Item" UPDATED="11/04/2016 14:23:20" UPDATED_BY="SADMIN" CREATED="02/07/2013 13:20:20" CREATED_BY="SADMIN" EXT_REC_TABLES="S_APPL_WT_IT_RX"&gt;</w:t>
              <w:br/>
              <w:tab/>
              <w:tab/>
              <w:tab/>
              <w:tab/>
              <w:t>&lt;/APPLET_WEB_TEMPLATE_ITEM&gt;</w:t>
              <w:br/>
              <w:tab/>
              <w:tab/>
              <w:tab/>
              <w:tab/>
              <w:t>&lt;APPLET_WEB_TEMPLATE_ITEM CONTROL="Service Length Period" EXPRESSION="Siebel eChannel for CME" EXT_EXPRESSION="GetProfileAttr(&amp;quot;ApplicationName&amp;quot;) = &amp;quot;Siebel eChannel for CME&amp;quot;" INACTIVE="N" ITEM_IDENTIFIER="513" MARKUP_LANGUAGE="HTML" NAME="Service Length Period2" TMPL_ITEM_HOLDER_NAME="SiebControl_513" TYPE="List Item" UPDATED="11/04/2016 14:23:20" UPDATED_BY="SADMIN" CREATED="02/07/2013 13:20:20"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ITEM_IDENTIFIER="508" MARKUP_LANGUAGE="HTML" NAME="Service Type" TMPL_ITEM_HOLDER_NAME="SiebControl_508" TYPE="List Item" UPDATED="11/04/2016 14:23:20" UPDATED_BY="SADMIN" CREATED="02/07/2013 13:20:20"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14:23:20" UPDATED_BY="SADMIN" CREATED="02/07/2013 13:20:20"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INACTIVE="Y" NAME="Edit" TYPE="Edit" WEB_TEMPLATE="Popup Query" UPDATED="11/04/2016 12:37:17" UPDATED_BY="SADMIN" CREATED="02/07/2013 13:08:04" CREATED_BY="SADMIN" EXT_REC_TABLES="S_APPL_WTMPL_RX"&gt;</w:t>
              <w:br/>
              <w:tab/>
              <w:tab/>
              <w:tab/>
              <w:tab/>
              <w:t>&lt;APPLET_WEB_TEMPLATE_ITEM COMMENTS="Modified by 7.7 Fix Existing Button Mappings Rule Tools Patch: Switched Item Identifier from 153 to 135" CONTROL="Cancel" INACTIVE="N" ITEM_IDENTIFIER="135" MARKUP_LANGUAGE="HTML" NAME="Cancel" TMPL_ITEM_HOLDER_NAME="SiebControl_135" TYPE="Control" UPDATED="11/04/2016 14:23:20" UPDATED_BY="SADMIN" CREATED="02/07/2013 13:20:20" CREATED_BY="SADMIN" EXT_REC_TABLES="S_APPL_WT_IT_RX"&gt;</w:t>
              <w:br/>
              <w:tab/>
              <w:tab/>
              <w:tab/>
              <w:tab/>
              <w:t>&lt;/APPLET_WEB_TEMPLATE_ITEM&gt;</w:t>
              <w:br/>
              <w:tab/>
              <w:tab/>
              <w:tab/>
              <w:tab/>
              <w:t>&lt;APPLET_WEB_TEMPLATE_ITEM COMMENTS="Copied from Query Template" CONTROL="CancelQuery" INACTIVE="Y" ITEM_IDENTIFIER="111" MARKUP_LANGUAGE="HTML" NAME="CancelQuery" TMPL_ITEM_HOLDER_NAME="SiebControl_111" TYPE="Control" UPDATED="11/04/2016 14:23:20" UPDATED_BY="SADMIN" CREATED="02/07/2013 13:20:20" CREATED_BY="SADMIN" EXT_REC_TABLES="S_APPL_WT_IT_RX"&gt;</w:t>
              <w:br/>
              <w:tab/>
              <w:tab/>
              <w:tab/>
              <w:tab/>
              <w:t>&lt;/APPLET_WEB_TEMPLATE_ITEM&gt;</w:t>
              <w:br/>
              <w:tab/>
              <w:tab/>
              <w:tab/>
              <w:tab/>
              <w:t>&lt;APPLET_WEB_TEMPLATE_ITEM CONTROL="CancelQuery" INACTIVE="Y" ITEM_IDENTIFIER="158" MARKUP_LANGUAGE="HTML" NAME="CancelQuery2" TMPL_ITEM_HOLDER_NAME="SiebControl_158" TYPE="Control" UPDATED="11/04/2016 14:23:20" UPDATED_BY="SADMIN" CREATED="02/07/2013 13:20:20" CREATED_BY="SADMIN" EXT_REC_TABLES="S_APPL_WT_IT_RX"&gt;</w:t>
              <w:br/>
              <w:tab/>
              <w:tab/>
              <w:tab/>
              <w:tab/>
              <w:t>&lt;/APPLET_WEB_TEMPLATE_ITEM&gt;</w:t>
              <w:br/>
              <w:tab/>
              <w:tab/>
              <w:tab/>
              <w:tab/>
              <w:t>&lt;APPLET_WEB_TEMPLATE_ITEM CONTROL="Cfg Latest Released Flag" INACTIVE="N" ITEM_IDENTIFIER="1303" MARKUP_LANGUAGE="HTML" NAME="Cfg Latest Released Flag" TMPL_ITEM_HOLDER_NAME="SiebControl_1303" TYPE="List Item" UPDATED="11/04/2016 14:23:20" UPDATED_BY="SADMIN" CREATED="02/07/2013 13:20:20"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14:23:20" UPDATED_BY="SADMIN" CREATED="02/07/2013 13:20:20" CREATED_BY="SADMIN" EXT_REC_TABLES="S_APPL_WT_IT_RX"&gt;</w:t>
              <w:br/>
              <w:tab/>
              <w:tab/>
              <w:tab/>
              <w:tab/>
              <w:t>&lt;/APPLET_WEB_TEMPLATE_ITEM&gt;</w:t>
              <w:br/>
              <w:tab/>
              <w:tab/>
              <w:tab/>
              <w:tab/>
              <w:t>&lt;APPLET_WEB_TEMPLATE_ITEM COMMENTS="Added by 7.7 Add Missing Buttons Rule Tools Patch: Switched Item Identifier from 141 to 107" CONTROL="ExecuteQuery" INACTIVE="Y" ITEM_IDENTIFIER="107" MARKUP_LANGUAGE="HTML" NAME="ExecuteQuery" TMPL_ITEM_HOLDER_NAME="SiebControl_107" TYPE="Control" UPDATED="11/04/2016 14:23:20" UPDATED_BY="SADMIN" CREATED="02/07/2013 13:20:20"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NAME="ExecuteQuery2" TMPL_ITEM_HOLDER_NAME="SiebControl_107" TYPE="Control" UPDATED="11/04/2016 14:23:20" UPDATED_BY="SADMIN" CREATED="02/07/2013 13:20:20"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14:23:20" UPDATED_BY="SADMIN" CREATED="02/07/2013 13:20:20" CREATED_BY="SADMIN" EXT_REC_TABLES="S_APPL_WT_IT_RX"&gt;</w:t>
              <w:br/>
              <w:tab/>
              <w:tab/>
              <w:tab/>
              <w:tab/>
              <w:t>&lt;/APPLET_WEB_TEMPLATE_ITEM&gt;</w:t>
              <w:br/>
              <w:tab/>
              <w:tab/>
              <w:tab/>
              <w:tab/>
              <w:t>&lt;APPLET_WEB_TEMPLATE_ITEM CONTROL="Part #" INACTIVE="N" ITEM_IDENTIFIER="1301" MARKUP_LANGUAGE="HTML" NAME="Part #" TMPL_ITEM_HOLDER_NAME="SiebControl_1301" TYPE="List Item" UPDATED="11/04/2016 14:23:20" UPDATED_BY="SADMIN" CREATED="02/07/2013 13:20:20" CREATED_BY="SADMIN" EXT_REC_TABLES="S_APPL_WT_IT_RX"&gt;</w:t>
              <w:br/>
              <w:tab/>
              <w:tab/>
              <w:tab/>
              <w:tab/>
              <w:t>&lt;/APPLET_WEB_TEMPLATE_ITEM&gt;</w:t>
              <w:br/>
              <w:tab/>
              <w:tab/>
              <w:tab/>
              <w:tab/>
              <w:t>&lt;APPLET_WEB_TEMPLATE_ITEM CONTROL="Product Level" INACTIVE="N" ITEM_IDENTIFIER="1304" MARKUP_LANGUAGE="HTML" NAME="Product Level" TMPL_ITEM_HOLDER_NAME="SiebControl_1304" TYPE="List Item" UPDATED="11/04/2016 14:23:20" UPDATED_BY="SADMIN" CREATED="02/07/2013 13:20:20" CREATED_BY="SADMIN" EXT_REC_TABLES="S_APPL_WT_IT_RX"&gt;</w:t>
              <w:br/>
              <w:tab/>
              <w:tab/>
              <w:tab/>
              <w:tab/>
              <w:t>&lt;/APPLET_WEB_TEMPLATE_ITEM&gt;</w:t>
              <w:br/>
              <w:tab/>
              <w:tab/>
              <w:tab/>
              <w:tab/>
              <w:t>&lt;APPLET_WEB_TEMPLATE_ITEM COMMENTS="Modified by 7.7 Fix Existing Button Mappings Rule Tools Patch: Switched Item Identifier from 152 to 136" CONTROL="Save" INACTIVE="N" ITEM_IDENTIFIER="136" MARKUP_LANGUAGE="HTML" NAME="Save" TMPL_ITEM_HOLDER_NAME="SiebControl_136" TYPE="Control" UPDATED="11/04/2016 14:23:20" UPDATED_BY="SADMIN" CREATED="02/07/2013 13:20:20" CREATED_BY="SADMIN" EXT_REC_TABLES="S_APPL_WT_IT_RX"&gt;</w:t>
              <w:br/>
              <w:tab/>
              <w:tab/>
              <w:tab/>
              <w:tab/>
              <w:t>&lt;/APPLET_WEB_TEMPLATE_ITEM&gt;</w:t>
              <w:br/>
              <w:tab/>
              <w:tab/>
              <w:tab/>
              <w:tab/>
              <w:t>&lt;APPLET_WEB_TEMPLATE_ITEM CONTROL="Serialized" INACTIVE="N" ITEM_IDENTIFIER="1307" MARKUP_LANGUAGE="HTML" NAME="Serialized" TMPL_ITEM_HOLDER_NAME="SiebControl_1307" TYPE="List Item" UPDATED="11/04/2016 14:23:20" UPDATED_BY="SADMIN" CREATED="02/07/2013 13:20:20" CREATED_BY="SADMIN" EXT_REC_TABLES="S_APPL_WT_IT_RX"&gt;</w:t>
              <w:br/>
              <w:tab/>
              <w:tab/>
              <w:tab/>
              <w:tab/>
              <w:t>&lt;/APPLET_WEB_TEMPLATE_ITEM&gt;</w:t>
              <w:br/>
              <w:tab/>
              <w:tab/>
              <w:tab/>
              <w:tab/>
              <w:t>&lt;APPLET_WEB_TEMPLATE_ITEM CONTROL="Service Length Period" EXT_EXPRESSION="(GetProfileAttr(&amp;quot;ApplicationName&amp;quot;) &amp;lt;&amp;gt; &amp;quot;Siebel Power Communications&amp;quot;)" INACTIVE="N" ITEM_IDENTIFIER="1308" MARKUP_LANGUAGE="HTML" NAME="Service Length Period" TMPL_ITEM_HOLDER_NAME="SiebControl_1308" TYPE="List Item" UPDATED="11/04/2016 14:23:20" UPDATED_BY="SADMIN" CREATED="02/07/2013 13:20:20"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ITEM_IDENTIFIER="1308" MARKUP_LANGUAGE="HTML" NAME="Service Type" TMPL_ITEM_HOLDER_NAME="SiebControl_1308" TYPE="List Item" UPDATED="11/04/2016 14:23:20" UPDATED_BY="SADMIN" CREATED="02/07/2013 13:20:20" CREATED_BY="SADMIN" EXT_REC_TABLES="S_APPL_WT_IT_RX"&gt;</w:t>
              <w:br/>
              <w:tab/>
              <w:tab/>
              <w:tab/>
              <w:tab/>
              <w:t>&lt;/APPLET_WEB_TEMPLATE_ITEM&gt;</w:t>
              <w:br/>
              <w:tab/>
              <w:tab/>
              <w:tab/>
              <w:tab/>
              <w:t>&lt;APPLET_WEB_TEMPLATE_ITEM CONTROL="Type" INACTIVE="N" ITEM_IDENTIFIER="1309" MARKUP_LANGUAGE="HTML" NAME="Type" TMPL_ITEM_HOLDER_NAME="SiebControl_1309" TYPE="List Item" UPDATED="11/04/2016 14:23:20" UPDATED_BY="SADMIN" CREATED="02/07/2013 13:20:20" CREATED_BY="SADMIN" EXT_REC_TABLES="S_APPL_WT_IT_RX"&gt;</w:t>
              <w:br/>
              <w:tab/>
              <w:tab/>
              <w:tab/>
              <w:tab/>
              <w:t>&lt;/APPLET_WEB_TEMPLATE_ITEM&gt;</w:t>
              <w:br/>
              <w:tab/>
              <w:tab/>
              <w:tab/>
              <w:tab/>
              <w:t>&lt;APPLET_WEB_TEMPLATE_ITEM COMMENTS="Modified by 7.7 Fix Existing Button Mappings Rule Tools Patch: Switched Item Identifier from 158 to 108" CONTROL="UndoQuery" INACTIVE="N" ITEM_IDENTIFIER="108" MARKUP_LANGUAGE="HTML" NAME="UndoQuery-1" TMPL_ITEM_HOLDER_NAME="SiebControl_108" TYPE="Control" UPDATED="11/04/2016 14:23:20" UPDATED_BY="SADMIN" CREATED="02/07/2013 13:20:20" CREATED_BY="SADMIN" EXT_REC_TABLES="S_APPL_WT_IT_RX"&gt;</w:t>
              <w:br/>
              <w:tab/>
              <w:tab/>
              <w:tab/>
              <w:tab/>
              <w:t>&lt;/APPLET_WEB_TEMPLATE_ITEM&gt;</w:t>
              <w:br/>
              <w:tab/>
              <w:tab/>
              <w:tab/>
              <w:tab/>
              <w:t>&lt;APPLET_WEB_TEMPLATE_ITEM CONTROL="Version" INACTIVE="N" ITEM_IDENTIFIER="1305" MARKUP_LANGUAGE="HTML" NAME="Version" TMPL_ITEM_HOLDER_NAME="SiebControl_1305" TYPE="List Item" UPDATED="11/04/2016 14:23:20" UPDATED_BY="SADMIN" CREATED="02/07/2013 13:20:20" CREATED_BY="SADMIN" EXT_REC_TABLES="S_APPL_WT_IT_RX"&gt;</w:t>
              <w:br/>
              <w:tab/>
              <w:tab/>
              <w:tab/>
              <w:tab/>
              <w:t>&lt;/APPLET_WEB_TEMPLATE_ITEM&gt;</w:t>
              <w:br/>
              <w:tab/>
              <w:tab/>
              <w:tab/>
              <w:tab/>
              <w:t>&lt;APPLET_WEB_TEMPLATE_ITEM CONTROL="Version Status" INACTIVE="N" ITEM_IDENTIFIER="1306" MARKUP_LANGUAGE="HTML" NAME="Version Status" TMPL_ITEM_HOLDER_NAME="SiebControl_1306" TYPE="List Item" UPDATED="11/04/2016 14:23:21" UPDATED_BY="SADMIN" CREATED="02/07/2013 13:20:20"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CREATED="02/07/2013 13:08:04" CREATED_BY="SADMIN" EXT_REC_TABLES="S_APPL_WTMPL_RX"&gt;</w:t>
              <w:br/>
              <w:tab/>
              <w:tab/>
              <w:tab/>
              <w:tab/>
              <w:t>&lt;APPLET_WEB_TEMPLATE_ITEM CONTROL="Cancel" INACTIVE="N" ITEM_IDENTIFIER="153" MARKUP_LANGUAGE="HTML" NAME="Cancel" TMPL_ITEM_HOLDER_NAME="SiebControl_153" TYPE="Control" UPDATED="11/04/2016 14:23:21" UPDATED_BY="SADMIN" CREATED="02/07/2013 13:20:20" CREATED_BY="SADMIN" EXT_REC_TABLES="S_APPL_WT_IT_RX"&gt;</w:t>
              <w:br/>
              <w:tab/>
              <w:tab/>
              <w:tab/>
              <w:tab/>
              <w:t>&lt;/APPLET_WEB_TEMPLATE_ITEM&gt;</w:t>
              <w:br/>
              <w:tab/>
              <w:tab/>
              <w:tab/>
              <w:tab/>
              <w:t>&lt;APPLET_WEB_TEMPLATE_ITEM CONTROL="CancelQuery" INACTIVE="Y" ITEM_IDENTIFIER="158" MARKUP_LANGUAGE="HTML" NAME="CancelQuery2" TMPL_ITEM_HOLDER_NAME="SiebControl_158" TYPE="Control" UPDATED="11/04/2016 14:23:21" UPDATED_BY="SADMIN" CREATED="02/07/2013 13:20:20" CREATED_BY="SADMIN" EXT_REC_TABLES="S_APPL_WT_IT_RX"&gt;</w:t>
              <w:br/>
              <w:tab/>
              <w:tab/>
              <w:tab/>
              <w:tab/>
              <w:t>&lt;/APPLET_WEB_TEMPLATE_ITEM&gt;</w:t>
              <w:br/>
              <w:tab/>
              <w:tab/>
              <w:tab/>
              <w:tab/>
              <w:t>&lt;APPLET_WEB_TEMPLATE_ITEM CONTROL="Cfg Latest Released Flag" INACTIVE="N" ITEM_IDENTIFIER="1303" MARKUP_LANGUAGE="HTML" NAME="Cfg Latest Released Flag" TMPL_ITEM_HOLDER_NAME="SiebControl_1303" TYPE="List Item" UPDATED="11/04/2016 14:23:21" UPDATED_BY="SADMIN" CREATED="02/07/2013 13:20:20"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14:23:21" UPDATED_BY="SADMIN" CREATED="02/07/2013 13:20:20" CREATED_BY="SADMIN" EXT_REC_TABLES="S_APPL_WT_IT_RX"&gt;</w:t>
              <w:br/>
              <w:tab/>
              <w:tab/>
              <w:tab/>
              <w:tab/>
              <w:t>&lt;/APPLET_WEB_TEMPLATE_ITEM&gt;</w:t>
              <w:br/>
              <w:tab/>
              <w:tab/>
              <w:tab/>
              <w:tab/>
              <w:t>&lt;APPLET_WEB_TEMPLATE_ITEM CONTROL="ExecuteQuery" INACTIVE="N" ITEM_IDENTIFIER="157" MARKUP_LANGUAGE="HTML" NAME="ExecuteQuery2" TMPL_ITEM_HOLDER_NAME="SiebControl_157" TYPE="Control" UPDATED="11/04/2016 14:23:21" UPDATED_BY="SADMIN" CREATED="02/07/2013 13:20:20"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14:23:21" UPDATED_BY="SADMIN" CREATED="02/07/2013 13:20:20" CREATED_BY="SADMIN" EXT_REC_TABLES="S_APPL_WT_IT_RX"&gt;</w:t>
              <w:br/>
              <w:tab/>
              <w:tab/>
              <w:tab/>
              <w:tab/>
              <w:t>&lt;/APPLET_WEB_TEMPLATE_ITEM&gt;</w:t>
              <w:br/>
              <w:tab/>
              <w:tab/>
              <w:tab/>
              <w:tab/>
              <w:t>&lt;APPLET_WEB_TEMPLATE_ITEM CONTROL="Part #" INACTIVE="N" ITEM_IDENTIFIER="1301" MARKUP_LANGUAGE="HTML" NAME="Part #" TMPL_ITEM_HOLDER_NAME="SiebControl_1301" TYPE="List Item" UPDATED="11/04/2016 14:23:21" UPDATED_BY="SADMIN" CREATED="02/07/2013 13:20:21" CREATED_BY="SADMIN" EXT_REC_TABLES="S_APPL_WT_IT_RX"&gt;</w:t>
              <w:br/>
              <w:tab/>
              <w:tab/>
              <w:tab/>
              <w:tab/>
              <w:t>&lt;/APPLET_WEB_TEMPLATE_ITEM&gt;</w:t>
              <w:br/>
              <w:tab/>
              <w:tab/>
              <w:tab/>
              <w:tab/>
              <w:t>&lt;APPLET_WEB_TEMPLATE_ITEM CONTROL="Payment Type" INACTIVE="N" ITEM_IDENTIFIER="1309" MARKUP_LANGUAGE="HTML" NAME="Payment Type" TMPL_ITEM_HOLDER_NAME="SiebControl_1309" TYPE="List Item" UPDATED="11/04/2016 14:23:21" UPDATED_BY="SADMIN" CREATED="02/07/2013 13:20:21" CREATED_BY="SADMIN" EXT_REC_TABLES="S_APPL_WT_IT_RX"&gt;</w:t>
              <w:br/>
              <w:tab/>
              <w:tab/>
              <w:tab/>
              <w:tab/>
              <w:t>&lt;/APPLET_WEB_TEMPLATE_ITEM&gt;</w:t>
              <w:br/>
              <w:tab/>
              <w:tab/>
              <w:tab/>
              <w:tab/>
              <w:t>&lt;APPLET_WEB_TEMPLATE_ITEM CONTROL="Product Level" INACTIVE="N" ITEM_IDENTIFIER="1304" MARKUP_LANGUAGE="HTML" NAME="Product Level" TMPL_ITEM_HOLDER_NAME="SiebControl_1304" TYPE="List Item" UPDATED="11/04/2016 14:23:21" UPDATED_BY="SADMIN" CREATED="02/07/2013 13:20:21" CREATED_BY="SADMIN" EXT_REC_TABLES="S_APPL_WT_IT_RX"&gt;</w:t>
              <w:br/>
              <w:tab/>
              <w:tab/>
              <w:tab/>
              <w:tab/>
              <w:t>&lt;/APPLET_WEB_TEMPLATE_ITEM&gt;</w:t>
              <w:br/>
              <w:tab/>
              <w:tab/>
              <w:tab/>
              <w:tab/>
              <w:t>&lt;APPLET_WEB_TEMPLATE_ITEM CONTROL="Save" INACTIVE="N" ITEM_IDENTIFIER="152" MARKUP_LANGUAGE="HTML" NAME="Save" TMPL_ITEM_HOLDER_NAME="SiebControl_152" TYPE="Control" UPDATED="11/04/2016 14:23:21" UPDATED_BY="SADMIN" CREATED="02/07/2013 13:20:21" CREATED_BY="SADMIN" EXT_REC_TABLES="S_APPL_WT_IT_RX"&gt;</w:t>
              <w:br/>
              <w:tab/>
              <w:tab/>
              <w:tab/>
              <w:tab/>
              <w:t>&lt;/APPLET_WEB_TEMPLATE_ITEM&gt;</w:t>
              <w:br/>
              <w:tab/>
              <w:tab/>
              <w:tab/>
              <w:tab/>
              <w:t>&lt;APPLET_WEB_TEMPLATE_ITEM CONTROL="Serialized" INACTIVE="N" ITEM_IDENTIFIER="1307" MARKUP_LANGUAGE="HTML" NAME="Serialized" TMPL_ITEM_HOLDER_NAME="SiebControl_1307" TYPE="List Item" UPDATED="11/04/2016 14:23:21" UPDATED_BY="SADMIN" CREATED="02/07/2013 13:20:21" CREATED_BY="SADMIN" EXT_REC_TABLES="S_APPL_WT_IT_RX"&gt;</w:t>
              <w:br/>
              <w:tab/>
              <w:tab/>
              <w:tab/>
              <w:tab/>
              <w:t>&lt;/APPLET_WEB_TEMPLATE_ITEM&gt;</w:t>
              <w:br/>
              <w:tab/>
              <w:tab/>
              <w:tab/>
              <w:tab/>
              <w:t>&lt;APPLET_WEB_TEMPLATE_ITEM CONTROL="Service Length Period" INACTIVE="N" ITEM_IDENTIFIER="1308" MARKUP_LANGUAGE="HTML" NAME="Service Length Period" TMPL_ITEM_HOLDER_NAME="SiebControl_1308" TYPE="List Item" UPDATED="11/04/2016 14:23:21" UPDATED_BY="SADMIN" CREATED="02/07/2013 13:20:21" CREATED_BY="SADMIN" EXT_REC_TABLES="S_APPL_WT_IT_RX"&gt;</w:t>
              <w:br/>
              <w:tab/>
              <w:tab/>
              <w:tab/>
              <w:tab/>
              <w:t>&lt;/APPLET_WEB_TEMPLATE_ITEM&gt;</w:t>
              <w:br/>
              <w:tab/>
              <w:tab/>
              <w:tab/>
              <w:tab/>
              <w:t>&lt;APPLET_WEB_TEMPLATE_ITEM COMMENTS="UndoQuery control created during Template Merge" CONTROL="UndoQuery" INACTIVE="N" ITEM_IDENTIFIER="158" MARKUP_LANGUAGE="HTML" NAME="UndoQuery-1" TMPL_ITEM_HOLDER_NAME="SiebControl_158" TYPE="Control" UPDATED="11/04/2016 14:23:21" UPDATED_BY="SADMIN" CREATED="02/07/2013 13:20:21" CREATED_BY="SADMIN" EXT_REC_TABLES="S_APPL_WT_IT_RX"&gt;</w:t>
              <w:br/>
              <w:tab/>
              <w:tab/>
              <w:tab/>
              <w:tab/>
              <w:t>&lt;/APPLET_WEB_TEMPLATE_ITEM&gt;</w:t>
              <w:br/>
              <w:tab/>
              <w:tab/>
              <w:tab/>
              <w:tab/>
              <w:t>&lt;APPLET_WEB_TEMPLATE_ITEM CONTROL="Version" INACTIVE="N" ITEM_IDENTIFIER="1305" MARKUP_LANGUAGE="HTML" NAME="Version" TMPL_ITEM_HOLDER_NAME="SiebControl_1305" TYPE="List Item" UPDATED="11/04/2016 14:23:21" UPDATED_BY="SADMIN" CREATED="02/07/2013 13:20:21" CREATED_BY="SADMIN" EXT_REC_TABLES="S_APPL_WT_IT_RX"&gt;</w:t>
              <w:br/>
              <w:tab/>
              <w:tab/>
              <w:tab/>
              <w:tab/>
              <w:t>&lt;/APPLET_WEB_TEMPLATE_ITEM&gt;</w:t>
              <w:br/>
              <w:tab/>
              <w:tab/>
              <w:tab/>
              <w:tab/>
              <w:t>&lt;APPLET_WEB_TEMPLATE_ITEM CONTROL="Version Status" INACTIVE="N" ITEM_IDENTIFIER="1306" MARKUP_LANGUAGE="HTML" NAME="Version Status" TMPL_ITEM_HOLDER_NAME="SiebControl_1306" TYPE="List Item" UPDATED="11/04/2016 14:23:21" UPDATED_BY="SADMIN" CREATED="02/07/2013 13:20:21"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INS Auto Policy Overview Vehicle List Applet -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02:03:57" CREATED_BY="SADMIN" EXT_REC_TABLES="S_APPL_WTMPL_RX"&gt;</w:t>
              <w:br/>
              <w:tab/>
              <w:tab/>
              <w:tab/>
              <w:tab/>
              <w:t>&lt;APPLET_WEB_TEMPLATE_ITEM CONTROL="Applet_Title" EXTENSION_FLAG="Y" ITEM_IDENTIFIER="99929" NAME="Applet_Title" TMPL_ITEM_HOLDER_NAME="SiebControl_99929" TYPE="Control" UPDATED="11/04/2016 13:38:22" UPDATED_BY="SADMIN" CREATED="11/04/2016 13:38:22" CREATED_BY="SADMIN" EXT_REC_TABLES="S_APPL_WT_IT_RX"&gt;</w:t>
              <w:br/>
              <w:tab/>
              <w:tab/>
              <w:tab/>
              <w:tab/>
              <w:t>&lt;/APPLET_WEB_TEMPLATE_ITEM&gt;</w:t>
              <w:br/>
              <w:tab/>
              <w:tab/>
              <w:tab/>
              <w:tab/>
              <w:t>&lt;APPLET_WEB_TEMPLATE_ITEM CONTROL="Collision Rate Symbol" INACTIVE="N" ITEM_IDENTIFIER="509" MARKUP_LANGUAGE="HTML" NAME="Collision Rate Symbol" TMPL_ITEM_HOLDER_NAME="SiebControl_509" TYPE="List Item" UPDATED="11/04/2016 13:38:22" UPDATED_BY="SADMIN" CREATED="06/05/2003 07:13:55" CREATED_BY="SADMIN" EXT_REC_TABLES="S_APPL_WT_IT_RX"&gt;</w:t>
              <w:br/>
              <w:tab/>
              <w:tab/>
              <w:tab/>
              <w:tab/>
              <w:t>&lt;/APPLET_WEB_TEMPLATE_ITEM&gt;</w:t>
              <w:br/>
              <w:tab/>
              <w:tab/>
              <w:tab/>
              <w:tab/>
              <w:t>&lt;APPLET_WEB_TEMPLATE_ITEM CONTROL="Comp Rate Symbol" INACTIVE="N" ITEM_IDENTIFIER="510" MARKUP_LANGUAGE="HTML" NAME="Comp Rate Symbol" TMPL_ITEM_HOLDER_NAME="SiebControl_510" TYPE="List Item" UPDATED="11/04/2016 13:38:22" UPDATED_BY="SADMIN" CREATED="06/05/2003 07:13:55" CREATED_BY="SADMIN" EXT_REC_TABLES="S_APPL_WT_IT_RX"&gt;</w:t>
              <w:br/>
              <w:tab/>
              <w:tab/>
              <w:tab/>
              <w:tab/>
              <w:t>&lt;/APPLET_WEB_TEMPLATE_ITEM&gt;</w:t>
              <w:br/>
              <w:tab/>
              <w:tab/>
              <w:tab/>
              <w:tab/>
              <w:t>&lt;APPLET_WEB_TEMPLATE_ITEM CONTROL="GotoNextSet" INACTIVE="N" ITEM_IDENTIFIER="123" MARKUP_LANGUAGE="HTML" NAME="GotoNextSet" TYPE="Control" UPDATED="06/05/2003 14:34:54" UPDATED_BY="SADMIN" CREATED="06/05/2003 07:13:55" CREATED_BY="SADMIN"&gt;</w:t>
              <w:br/>
              <w:tab/>
              <w:tab/>
              <w:tab/>
              <w:tab/>
              <w:t>&lt;/APPLET_WEB_TEMPLATE_ITEM&gt;</w:t>
              <w:br/>
              <w:tab/>
              <w:tab/>
              <w:tab/>
              <w:tab/>
              <w:t>&lt;APPLET_WEB_TEMPLATE_ITEM CONTROL="GotoPreviousSet" INACTIVE="N" ITEM_IDENTIFIER="122" MARKUP_LANGUAGE="HTML" NAME="GotoPreviousSet" TYPE="Control" UPDATED="06/05/2003 14:34:54" UPDATED_BY="SADMIN" CREATED="06/05/2003 07:13:55" CREATED_BY="SADMIN"&gt;</w:t>
              <w:br/>
              <w:tab/>
              <w:tab/>
              <w:tab/>
              <w:tab/>
              <w:t>&lt;/APPLET_WEB_TEMPLATE_ITEM&gt;</w:t>
              <w:br/>
              <w:tab/>
              <w:tab/>
              <w:tab/>
              <w:tab/>
              <w:t>&lt;APPLET_WEB_TEMPLATE_ITEM CONTROL="Line Number" INACTIVE="N" ITEM_IDENTIFIER="501" MARKUP_LANGUAGE="HTML" NAME="Line Number" TMPL_ITEM_HOLDER_NAME="SiebControl_501" TYPE="List Item" UPDATED="11/04/2016 13:38:22" UPDATED_BY="SADMIN" CREATED="06/05/2003 07:13:55"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13:38:22" UPDATED_BY="SADMIN" CREATED="11/04/2016 13:38:22" CREATED_BY="SADMIN" EXT_REC_TABLES="S_APPL_WT_IT_RX"&gt;</w:t>
              <w:br/>
              <w:tab/>
              <w:tab/>
              <w:tab/>
              <w:tab/>
              <w:t>&lt;/APPLET_WEB_TEMPLATE_ITEM&gt;</w:t>
              <w:br/>
              <w:tab/>
              <w:tab/>
              <w:tab/>
              <w:tab/>
              <w:t>&lt;APPLET_WEB_TEMPLATE_ITEM CONTROL="Make" INACTIVE="N" ITEM_IDENTIFIER="505" MARKUP_LANGUAGE="HTML" NAME="Make" TMPL_ITEM_HOLDER_NAME="SiebControl_505" TYPE="List Item" UPDATED="11/04/2016 13:38:22" UPDATED_BY="SADMIN" CREATED="06/05/2003 07:13:55"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13:38:22" UPDATED_BY="SADMIN" CREATED="11/04/2016 13:38:22" CREATED_BY="SADMIN" EXT_REC_TABLES="S_APPL_WT_IT_RX"&gt;</w:t>
              <w:br/>
              <w:tab/>
              <w:tab/>
              <w:tab/>
              <w:tab/>
              <w:t>&lt;/APPLET_WEB_TEMPLATE_ITEM&gt;</w:t>
              <w:br/>
              <w:tab/>
              <w:tab/>
              <w:tab/>
              <w:tab/>
              <w:t>&lt;APPLET_WEB_TEMPLATE_ITEM CONTROL="Model" INACTIVE="N" ITEM_IDENTIFIER="506" MARKUP_LANGUAGE="HTML" NAME="Model" TMPL_ITEM_HOLDER_NAME="SiebControl_506" TYPE="List Item" UPDATED="11/04/2016 13:38:22" UPDATED_BY="SADMIN" CREATED="06/05/2003 07:13:55"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13:38:22" UPDATED_BY="SADMIN" CREATED="06/05/2003 07:13:55"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13:38:22"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13:38:22" UPDATED_BY="SADMIN" CREATED="06/05/2003 07:13:56"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13:38:22" UPDATED_BY="SADMIN" CREATED="11/03/2003 21:17:19"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13:38:22"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13:38:22"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13:38:22" UPDATED_BY="SADMIN" CREATED="11/04/2016 13:38:22" CREATED_BY="SADMIN" EXT_REC_TABLES="S_APPL_WT_IT_RX"&gt;</w:t>
              <w:br/>
              <w:tab/>
              <w:tab/>
              <w:tab/>
              <w:tab/>
              <w:t>&lt;/APPLET_WEB_TEMPLATE_ITEM&gt;</w:t>
              <w:br/>
              <w:tab/>
              <w:tab/>
              <w:tab/>
              <w:tab/>
              <w:t>&lt;APPLET_WEB_TEMPLATE_ITEM CONTROL="Style" INACTIVE="N" ITEM_IDENTIFIER="507" MARKUP_LANGUAGE="HTML" NAME="Style" TMPL_ITEM_HOLDER_NAME="SiebControl_507" TYPE="List Item" UPDATED="11/04/2016 13:38:22" UPDATED_BY="SADMIN" CREATED="06/05/2003 07:13:56"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13:38:22" UPDATED_BY="SADMIN" CREATED="06/05/2003 07:13:56" CREATED_BY="SADMIN" EXT_REC_TABLES="S_APPL_WT_IT_RX"&gt;</w:t>
              <w:br/>
              <w:tab/>
              <w:tab/>
              <w:tab/>
              <w:tab/>
              <w:t>&lt;/APPLET_WEB_TEMPLATE_ITEM&gt;</w:t>
              <w:br/>
              <w:tab/>
              <w:tab/>
              <w:tab/>
              <w:tab/>
              <w:t>&lt;APPLET_WEB_TEMPLATE_ITEM CONTROL="Total Premium" INACTIVE="N" ITEM_IDENTIFIER="508" MARKUP_LANGUAGE="HTML" NAME="Total Premium" TMPL_ITEM_HOLDER_NAME="SiebControl_508" TYPE="List Item" UPDATED="11/04/2016 13:38:22" UPDATED_BY="SADMIN" CREATED="06/05/2003 07:13:56"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13:38:22" UPDATED_BY="SADMIN" CREATED="06/05/2003 07:13:56" CREATED_BY="SADMIN" EXT_REC_TABLES="S_APPL_WT_IT_RX"&gt;</w:t>
              <w:br/>
              <w:tab/>
              <w:tab/>
              <w:tab/>
              <w:tab/>
              <w:t>&lt;/APPLET_WEB_TEMPLATE_ITEM&gt;</w:t>
              <w:br/>
              <w:tab/>
              <w:tab/>
              <w:tab/>
              <w:tab/>
              <w:t>&lt;APPLET_WEB_TEMPLATE_ITEM CONTROL="VIN" INACTIVE="N" ITEM_IDENTIFIER="503" MARKUP_LANGUAGE="HTML" NAME="VIN" TMPL_ITEM_HOLDER_NAME="SiebControl_503" TYPE="List Item" UPDATED="11/04/2016 13:38:22" UPDATED_BY="SADMIN" CREATED="06/05/2003 07:13:56" CREATED_BY="SADMIN" EXT_REC_TABLES="S_APPL_WT_IT_RX"&gt;</w:t>
              <w:br/>
              <w:tab/>
              <w:tab/>
              <w:tab/>
              <w:tab/>
              <w:t>&lt;/APPLET_WEB_TEMPLATE_ITEM&gt;</w:t>
              <w:br/>
              <w:tab/>
              <w:tab/>
              <w:tab/>
              <w:tab/>
              <w:t>&lt;APPLET_WEB_TEMPLATE_ITEM CONTROL="Year" INACTIVE="N" ITEM_IDENTIFIER="504" MARKUP_LANGUAGE="HTML" NAME="Year" TMPL_ITEM_HOLDER_NAME="SiebControl_504" TYPE="List Item" UPDATED="11/04/2016 13:38:22" UPDATED_BY="SADMIN" CREATED="06/05/2003 07:13:56"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INACTIVE="Y" NAME="Base-Portal" TYPE="Base" WEB_TEMPLATE="Applet List Portal (Graphical)" UPDATED="11/04/2016 12:37:17" UPDATED_BY="SADMIN" CREATED="12/23/2003 21:41:55" CREATED_BY="SADMIN" EXT_REC_TABLES="S_APPL_WTMPL_RX"&gt;</w:t>
              <w:br/>
              <w:tab/>
              <w:tab/>
              <w:tab/>
              <w:tab/>
              <w:t>&lt;APPLET_WEB_TEMPLATE_ITEM CONTROL="AppletTitle" INACTIVE="N" ITEM_IDENTIFIER="184" MARKUP_LANGUAGE="HTML" NAME="AppletTitle" TMPL_ITEM_HOLDER_NAME="SiebControl_184" TYPE="Control" UPDATED="11/04/2016 13:38:22" UPDATED_BY="SADMIN" CREATED="12/23/2003 22:06:33"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13:38:22" UPDATED_BY="SADMIN" CREATED="12/23/2003 21:42:54"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13:38:22" UPDATED_BY="SADMIN" CREATED="12/23/2003 21:42:57"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13:38:22" UPDATED_BY="SADMIN" CREATED="12/23/2003 21:42:59"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13:38:22" UPDATED_BY="SADMIN" CREATED="12/23/2003 21:43:01"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13:38:22" UPDATED_BY="SADMIN" CREATED="12/23/2003 21:43:03"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13:38:22" UPDATED_BY="SADMIN" CREATED="12/23/2003 21:43:05" CREATED_BY="SADMIN" EXT_REC_TABLES="S_APPL_WT_IT_RX"&gt;</w:t>
              <w:br/>
              <w:tab/>
              <w:tab/>
              <w:tab/>
              <w:tab/>
              <w:t>&lt;/APPLET_WEB_TEMPLATE_ITEM&gt;</w:t>
              <w:br/>
              <w:tab/>
              <w:tab/>
              <w:tab/>
              <w:tab/>
              <w:t>&lt;APPLET_WEB_TEMPLATE_ITEM CONTROL="Collision Rate Symbol" INACTIVE="N" ITEM_IDENTIFIER="509" MARKUP_LANGUAGE="HTML" NAME="Collision Rate Symbol" TMPL_ITEM_HOLDER_NAME="SiebControl_509" TYPE="List Item" UPDATED="11/04/2016 13:38:22" UPDATED_BY="SADMIN" CREATED="12/23/2003 21:41:55" CREATED_BY="SADMIN" EXT_REC_TABLES="S_APPL_WT_IT_RX"&gt;</w:t>
              <w:br/>
              <w:tab/>
              <w:tab/>
              <w:tab/>
              <w:tab/>
              <w:t>&lt;/APPLET_WEB_TEMPLATE_ITEM&gt;</w:t>
              <w:br/>
              <w:tab/>
              <w:tab/>
              <w:tab/>
              <w:tab/>
              <w:t>&lt;APPLET_WEB_TEMPLATE_ITEM CONTROL="Comp Rate Symbol" INACTIVE="N" ITEM_IDENTIFIER="510" MARKUP_LANGUAGE="HTML" NAME="Comp Rate Symbol" TMPL_ITEM_HOLDER_NAME="SiebControl_510" TYPE="List Item" UPDATED="11/04/2016 13:38:22" UPDATED_BY="SADMIN" CREATED="12/23/2003 21:41:55" CREATED_BY="SADMIN" EXT_REC_TABLES="S_APPL_WT_IT_RX"&gt;</w:t>
              <w:br/>
              <w:tab/>
              <w:tab/>
              <w:tab/>
              <w:tab/>
              <w:t>&lt;/APPLET_WEB_TEMPLATE_ITEM&gt;</w:t>
              <w:br/>
              <w:tab/>
              <w:tab/>
              <w:tab/>
              <w:tab/>
              <w:t>&lt;APPLET_WEB_TEMPLATE_ITEM CONTROL="GotoNextSet" INACTIVE="N" ITEM_IDENTIFIER="123" MARKUP_LANGUAGE="HTML" NAME="GotoNextSet" TYPE="Control" UPDATED="12/23/2003 21:41:55" UPDATED_BY="SADMIN" CREATED="12/23/2003 21:41:55" CREATED_BY="SADMIN"&gt;</w:t>
              <w:br/>
              <w:tab/>
              <w:tab/>
              <w:tab/>
              <w:tab/>
              <w:t>&lt;/APPLET_WEB_TEMPLATE_ITEM&gt;</w:t>
              <w:br/>
              <w:tab/>
              <w:tab/>
              <w:tab/>
              <w:tab/>
              <w:t>&lt;APPLET_WEB_TEMPLATE_ITEM CONTROL="GotoPreviousSet" INACTIVE="N" ITEM_IDENTIFIER="122" MARKUP_LANGUAGE="HTML" NAME="GotoPreviousSet" TYPE="Control" UPDATED="12/23/2003 21:41:55" UPDATED_BY="SADMIN" CREATED="12/23/2003 21:41:55" CREATED_BY="SADMIN"&gt;</w:t>
              <w:br/>
              <w:tab/>
              <w:tab/>
              <w:tab/>
              <w:tab/>
              <w:t>&lt;/APPLET_WEB_TEMPLATE_ITEM&gt;</w:t>
              <w:br/>
              <w:tab/>
              <w:tab/>
              <w:tab/>
              <w:tab/>
              <w:t>&lt;APPLET_WEB_TEMPLATE_ITEM CONTROL="Line Number" INACTIVE="N" ITEM_IDENTIFIER="501" MARKUP_LANGUAGE="HTML" NAME="Line Number" TMPL_ITEM_HOLDER_NAME="SiebControl_501" TYPE="List Item" UPDATED="11/04/2016 13:38:22" UPDATED_BY="SADMIN" CREATED="12/23/2003 21:41:55"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13:38:22" UPDATED_BY="SADMIN" CREATED="11/04/2016 13:38:22" CREATED_BY="SADMIN" EXT_REC_TABLES="S_APPL_WT_IT_RX"&gt;</w:t>
              <w:br/>
              <w:tab/>
              <w:tab/>
              <w:tab/>
              <w:tab/>
              <w:t>&lt;/APPLET_WEB_TEMPLATE_ITEM&gt;</w:t>
              <w:br/>
              <w:tab/>
              <w:tab/>
              <w:tab/>
              <w:tab/>
              <w:t>&lt;APPLET_WEB_TEMPLATE_ITEM CONTROL="Make" INACTIVE="N" ITEM_IDENTIFIER="505" MARKUP_LANGUAGE="HTML" NAME="Make" TMPL_ITEM_HOLDER_NAME="SiebControl_505" TYPE="List Item" UPDATED="11/04/2016 13:38:22" UPDATED_BY="SADMIN" CREATED="12/23/2003 21:41:55" CREATED_BY="SADMIN" EXT_REC_TABLES="S_APPL_WT_IT_RX"&gt;</w:t>
              <w:br/>
              <w:tab/>
              <w:tab/>
              <w:tab/>
              <w:tab/>
              <w:t>&lt;/APPLET_WEB_TEMPLATE_ITEM&gt;</w:t>
              <w:br/>
              <w:tab/>
              <w:tab/>
              <w:tab/>
              <w:tab/>
              <w:t>&lt;APPLET_WEB_TEMPLATE_ITEM CONTROL="Model" INACTIVE="N" ITEM_IDENTIFIER="506" MARKUP_LANGUAGE="HTML" NAME="Model" TMPL_ITEM_HOLDER_NAME="SiebControl_506" TYPE="List Item" UPDATED="11/04/2016 13:38:22" UPDATED_BY="SADMIN" CREATED="12/23/2003 21:41:55" CREATED_BY="SADMIN" EXT_REC_TABLES="S_APPL_WT_IT_RX"&gt;</w:t>
              <w:br/>
              <w:tab/>
              <w:tab/>
              <w:tab/>
              <w:tab/>
              <w:t>&lt;/APPLET_WEB_TEMPLATE_ITEM&gt;</w:t>
              <w:br/>
              <w:tab/>
              <w:tab/>
              <w:tab/>
              <w:tab/>
              <w:t>&lt;APPLET_WEB_TEMPLATE_ITEM CONTROL="NewQuery" INACTIVE="N" ITEM_IDENTIFIER="106" MARKUP_LANGUAGE="HTML" NAME="NewQuery" TYPE="Control" UPDATED="12/23/2003 21:41:55" UPDATED_BY="SADMIN" CREATED="12/23/2003 21:41:55" CREATED_BY="SADMIN"&gt;</w:t>
              <w:br/>
              <w:tab/>
              <w:tab/>
              <w:tab/>
              <w:tab/>
              <w:t>&lt;/APPLET_WEB_TEMPLATE_ITEM&gt;</w:t>
              <w:br/>
              <w:tab/>
              <w:tab/>
              <w:tab/>
              <w:tab/>
              <w:t>&lt;APPLET_WEB_TEMPLATE_ITEM CONTROL="PositionOnRow" INACTIVE="N" ITEM_IDENTIFIER="144" MARKUP_LANGUAGE="HTML" NAME="PositionOnRow" TMPL_ITEM_HOLDER_NAME="SiebControl_144" TYPE="Control" UPDATED="11/04/2016 13:38:22" UPDATED_BY="SADMIN" CREATED="12/23/2003 21:41:55" CREATED_BY="SADMIN" EXT_REC_TABLES="S_APPL_WT_IT_RX"&gt;</w:t>
              <w:br/>
              <w:tab/>
              <w:tab/>
              <w:tab/>
              <w:tab/>
              <w:t>&lt;/APPLET_WEB_TEMPLATE_ITEM&gt;</w:t>
              <w:br/>
              <w:tab/>
              <w:tab/>
              <w:tab/>
              <w:tab/>
              <w:t>&lt;APPLET_WEB_TEMPLATE_ITEM CONTROL="QueryAssistant" INACTIVE="N" ITEM_IDENTIFIER="126" NAME="Query Assistant" TYPE="Control" UPDATED="12/23/2003 21:41:55" UPDATED_BY="SADMIN" CREATED="12/23/2003 21:41:55" CREATED_BY="SADMIN"&gt;</w:t>
              <w:br/>
              <w:tab/>
              <w:tab/>
              <w:tab/>
              <w:tab/>
              <w:t>&lt;/APPLET_WEB_TEMPLATE_ITEM&gt;</w:t>
              <w:br/>
              <w:tab/>
              <w:tab/>
              <w:tab/>
              <w:tab/>
              <w:t>&lt;APPLET_WEB_TEMPLATE_ITEM CONTROL="Style" INACTIVE="N" ITEM_IDENTIFIER="507" MARKUP_LANGUAGE="HTML" NAME="Style" TMPL_ITEM_HOLDER_NAME="SiebControl_507" TYPE="List Item" UPDATED="11/04/2016 13:38:22" UPDATED_BY="SADMIN" CREATED="12/23/2003 21:41:55" CREATED_BY="SADMIN" EXT_REC_TABLES="S_APPL_WT_IT_RX"&gt;</w:t>
              <w:br/>
              <w:tab/>
              <w:tab/>
              <w:tab/>
              <w:tab/>
              <w:t>&lt;/APPLET_WEB_TEMPLATE_ITEM&gt;</w:t>
              <w:br/>
              <w:tab/>
              <w:tab/>
              <w:tab/>
              <w:tab/>
              <w:t>&lt;APPLET_WEB_TEMPLATE_ITEM COMMENTS="FINS MORE_OR_LESS_GLOBAL_CHANGE" CONTROL="ToggleListRowCount" ITEM_IDENTIFIER="151" NAME="ToggleListRowCount" TYPE="Control" UPDATED="12/23/2003 21:41:55" UPDATED_BY="SADMIN" CREATED="12/23/2003 21:41:55" CREATED_BY="SADMIN"&gt;</w:t>
              <w:br/>
              <w:tab/>
              <w:tab/>
              <w:tab/>
              <w:tab/>
              <w:t>&lt;/APPLET_WEB_TEMPLATE_ITEM&gt;</w:t>
              <w:br/>
              <w:tab/>
              <w:tab/>
              <w:tab/>
              <w:tab/>
              <w:t>&lt;APPLET_WEB_TEMPLATE_ITEM CONTROL="Total Premium" INACTIVE="N" ITEM_IDENTIFIER="508" MARKUP_LANGUAGE="HTML" NAME="Total Premium" TMPL_ITEM_HOLDER_NAME="SiebControl_508" TYPE="List Item" UPDATED="11/04/2016 13:38:22" UPDATED_BY="SADMIN" CREATED="12/23/2003 21:41:55"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13:38:22" UPDATED_BY="SADMIN" CREATED="12/23/2003 21:41:55" CREATED_BY="SADMIN" EXT_REC_TABLES="S_APPL_WT_IT_RX"&gt;</w:t>
              <w:br/>
              <w:tab/>
              <w:tab/>
              <w:tab/>
              <w:tab/>
              <w:t>&lt;/APPLET_WEB_TEMPLATE_ITEM&gt;</w:t>
              <w:br/>
              <w:tab/>
              <w:tab/>
              <w:tab/>
              <w:tab/>
              <w:t>&lt;APPLET_WEB_TEMPLATE_ITEM CONTROL="VIN" INACTIVE="N" ITEM_IDENTIFIER="503" MARKUP_LANGUAGE="HTML" NAME="VIN" TMPL_ITEM_HOLDER_NAME="SiebControl_503" TYPE="List Item" UPDATED="11/04/2016 13:38:22" UPDATED_BY="SADMIN" CREATED="12/23/2003 21:41:55" CREATED_BY="SADMIN" EXT_REC_TABLES="S_APPL_WT_IT_RX"&gt;</w:t>
              <w:br/>
              <w:tab/>
              <w:tab/>
              <w:tab/>
              <w:tab/>
              <w:t>&lt;/APPLET_WEB_TEMPLATE_ITEM&gt;</w:t>
              <w:br/>
              <w:tab/>
              <w:tab/>
              <w:tab/>
              <w:tab/>
              <w:t>&lt;APPLET_WEB_TEMPLATE_ITEM CONTROL="Year" INACTIVE="N" ITEM_IDENTIFIER="504" MARKUP_LANGUAGE="HTML" NAME="Year" TMPL_ITEM_HOLDER_NAME="SiebControl_504" TYPE="List Item" UPDATED="11/04/2016 13:38:22" UPDATED_BY="SADMIN" CREATED="12/23/2003 21:41:55"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CREATED="06/05/2003 02:03:57" CREATED_BY="SADMIN" EXT_REC_TABLES="S_APPL_WTMPL_RX"&gt;</w:t>
              <w:br/>
              <w:tab/>
              <w:tab/>
              <w:tab/>
              <w:tab/>
              <w:t>&lt;APPLET_WEB_TEMPLATE_ITEM CONTROL="Applet_Title" EXTENSION_FLAG="Y" ITEM_IDENTIFIER="99929" NAME="Applet_Title" TMPL_ITEM_HOLDER_NAME="SiebControl_99929" TYPE="Control" UPDATED="11/04/2016 13:38:22" UPDATED_BY="SADMIN" CREATED="11/04/2016 13:38:22"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13:38:22" UPDATED_BY="SADMIN" CREATED="06/05/2003 07:13:56" CREATED_BY="SADMIN" EXT_REC_TABLES="S_APPL_WT_IT_RX"&gt;</w:t>
              <w:br/>
              <w:tab/>
              <w:tab/>
              <w:tab/>
              <w:tab/>
              <w:t>&lt;/APPLET_WEB_TEMPLATE_ITEM&gt;</w:t>
              <w:br/>
              <w:tab/>
              <w:tab/>
              <w:tab/>
              <w:tab/>
              <w:t>&lt;APPLET_WEB_TEMPLATE_ITEM CONTROL="Line Number" INACTIVE="N" ITEM_IDENTIFIER="1301" MARKUP_LANGUAGE="HTML" NAME="Line Number" TMPL_ITEM_HOLDER_NAME="SiebControl_1301" TYPE="List Item" UPDATED="11/04/2016 13:38:22" UPDATED_BY="SADMIN" CREATED="06/05/2003 07:13:56" CREATED_BY="SADMIN" EXT_REC_TABLES="S_APPL_WT_IT_RX"&gt;</w:t>
              <w:br/>
              <w:tab/>
              <w:tab/>
              <w:tab/>
              <w:tab/>
              <w:t>&lt;/APPLET_WEB_TEMPLATE_ITEM&gt;</w:t>
              <w:br/>
              <w:tab/>
              <w:tab/>
              <w:tab/>
              <w:tab/>
              <w:t>&lt;APPLET_WEB_TEMPLATE_ITEM CONTROL="Make" INACTIVE="N" ITEM_IDENTIFIER="2301" MARKUP_LANGUAGE="HTML" NAME="Make2" TMPL_ITEM_HOLDER_NAME="SiebControl_2301" TYPE="List Item" UPDATED="11/04/2016 13:38:22" UPDATED_BY="SADMIN" CREATED="06/05/2003 07:13:56"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13:38:22" UPDATED_BY="SADMIN" CREATED="11/04/2016 13:38:22" CREATED_BY="SADMIN" EXT_REC_TABLES="S_APPL_WT_IT_RX"&gt;</w:t>
              <w:br/>
              <w:tab/>
              <w:tab/>
              <w:tab/>
              <w:tab/>
              <w:t>&lt;/APPLET_WEB_TEMPLATE_ITEM&gt;</w:t>
              <w:br/>
              <w:tab/>
              <w:tab/>
              <w:tab/>
              <w:tab/>
              <w:t>&lt;APPLET_WEB_TEMPLATE_ITEM CONTROL="Model" INACTIVE="N" ITEM_IDENTIFIER="2302" MARKUP_LANGUAGE="HTML" NAME="Model" TMPL_ITEM_HOLDER_NAME="SiebControl_2302" TYPE="List Item" UPDATED="11/04/2016 13:38:22" UPDATED_BY="SADMIN" CREATED="06/05/2003 07:13:57"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13:38:22" UPDATED_BY="SADMIN" CREATED="11/03/2003 21:17:24"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13:38:22" UPDATED_BY="SADMIN" CREATED="11/04/2016 13:38:22" CREATED_BY="SADMIN" EXT_REC_TABLES="S_APPL_WT_IT_RX"&gt;</w:t>
              <w:br/>
              <w:tab/>
              <w:tab/>
              <w:tab/>
              <w:tab/>
              <w:t>&lt;/APPLET_WEB_TEMPLATE_ITEM&gt;</w:t>
              <w:br/>
              <w:tab/>
              <w:tab/>
              <w:tab/>
              <w:tab/>
              <w:t>&lt;APPLET_WEB_TEMPLATE_ITEM CONTROL="Style" INACTIVE="N" ITEM_IDENTIFIER="2303" MARKUP_LANGUAGE="HTML" NAME="Style" TMPL_ITEM_HOLDER_NAME="SiebControl_2303" TYPE="List Item" UPDATED="11/04/2016 13:38:22" UPDATED_BY="SADMIN" CREATED="06/05/2003 07:13:57"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13:38:22" UPDATED_BY="SADMIN" CREATED="06/05/2003 07:13:57"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NAME="UndoQuery" TMPL_ITEM_HOLDER_NAME="SiebControl_108" TYPE="Control" UPDATED="11/04/2016 13:38:22" UPDATED_BY="SADMIN" CREATED="06/05/2003 07:13:57" CREATED_BY="SADMIN" EXT_REC_TABLES="S_APPL_WT_IT_RX"&gt;</w:t>
              <w:br/>
              <w:tab/>
              <w:tab/>
              <w:tab/>
              <w:tab/>
              <w:t>&lt;/APPLET_WEB_TEMPLATE_ITEM&gt;</w:t>
              <w:br/>
              <w:tab/>
              <w:tab/>
              <w:tab/>
              <w:tab/>
              <w:t>&lt;APPLET_WEB_TEMPLATE_ITEM CONTROL="VIN" INACTIVE="N" ITEM_IDENTIFIER="1303" MARKUP_LANGUAGE="HTML" NAME="VIN" TMPL_ITEM_HOLDER_NAME="SiebControl_1303" TYPE="List Item" UPDATED="11/04/2016 13:38:22" UPDATED_BY="SADMIN" CREATED="06/05/2003 07:13:57"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13:38:22" UPDATED_BY="SADMIN" CREATED="06/05/2003 07:13:57" CREATED_BY="SADMIN" EXT_REC_TABLES="S_APPL_WT_IT_RX"&gt;</w:t>
              <w:br/>
              <w:tab/>
              <w:tab/>
              <w:tab/>
              <w:tab/>
              <w:t>&lt;/APPLET_WEB_TEMPLATE_ITEM&gt;</w:t>
              <w:br/>
              <w:tab/>
              <w:tab/>
              <w:tab/>
              <w:tab/>
              <w:t>&lt;APPLET_WEB_TEMPLATE_ITEM CONTROL="Year" INACTIVE="N" ITEM_IDENTIFIER="1304" MARKUP_LANGUAGE="HTML" NAME="Year" TMPL_ITEM_HOLDER_NAME="SiebControl_1304" TYPE="List Item" UPDATED="11/04/2016 13:38:22" UPDATED_BY="SADMIN" CREATED="06/05/2003 07:13:57"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INACTIVE="Y" NAME="Query-Portal" TYPE="Query" WEB_TEMPLATE="Applet List Portal (Graphical)" UPDATED="11/04/2016 12:37:18" UPDATED_BY="SADMIN" CREATED="12/23/2003 21:43:20" CREATED_BY="SADMIN" EXT_REC_TABLES="S_APPL_WTMPL_RX"&gt;</w:t>
              <w:br/>
              <w:tab/>
              <w:tab/>
              <w:tab/>
              <w:tab/>
              <w:t>&lt;APPLET_WEB_TEMPLATE_ITEM CONTROL="AppletTitle" INACTIVE="N" ITEM_IDENTIFIER="184" MARKUP_LANGUAGE="HTML" NAME="AppletTitle" TMPL_ITEM_HOLDER_NAME="SiebControl_184" TYPE="Control" UPDATED="11/04/2016 13:38:22" UPDATED_BY="SADMIN" CREATED="12/23/2003 22:06:43"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13:38:22" UPDATED_BY="SADMIN" CREATED="12/23/2003 21:43:20"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13:38:22" UPDATED_BY="SADMIN" CREATED="12/23/2003 21:43:20"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13:38:22" UPDATED_BY="SADMIN" CREATED="12/23/2003 21:43:20"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13:38:22" UPDATED_BY="SADMIN" CREATED="12/23/2003 21:43:20"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13:38:22" UPDATED_BY="SADMIN" CREATED="12/23/2003 21:43:20"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13:38:22" UPDATED_BY="SADMIN" CREATED="12/23/2003 21:43:20" CREATED_BY="SADMIN" EXT_REC_TABLES="S_APPL_WT_IT_RX"&gt;</w:t>
              <w:br/>
              <w:tab/>
              <w:tab/>
              <w:tab/>
              <w:tab/>
              <w:t>&lt;/APPLET_WEB_TEMPLATE_ITEM&gt;</w:t>
              <w:br/>
              <w:tab/>
              <w:tab/>
              <w:tab/>
              <w:tab/>
              <w:t>&lt;APPLET_WEB_TEMPLATE_ITEM CONTROL="Collision Rate Symbol" INACTIVE="N" ITEM_IDENTIFIER="509" MARKUP_LANGUAGE="HTML" NAME="Collision Rate Symbol" TMPL_ITEM_HOLDER_NAME="SiebControl_509" TYPE="List Item" UPDATED="11/04/2016 13:38:22" UPDATED_BY="SADMIN" CREATED="12/23/2003 21:43:20" CREATED_BY="SADMIN" EXT_REC_TABLES="S_APPL_WT_IT_RX"&gt;</w:t>
              <w:br/>
              <w:tab/>
              <w:tab/>
              <w:tab/>
              <w:tab/>
              <w:t>&lt;/APPLET_WEB_TEMPLATE_ITEM&gt;</w:t>
              <w:br/>
              <w:tab/>
              <w:tab/>
              <w:tab/>
              <w:tab/>
              <w:t>&lt;APPLET_WEB_TEMPLATE_ITEM CONTROL="Comp Rate Symbol" INACTIVE="N" ITEM_IDENTIFIER="510" MARKUP_LANGUAGE="HTML" NAME="Comp Rate Symbol" TMPL_ITEM_HOLDER_NAME="SiebControl_510" TYPE="List Item" UPDATED="11/04/2016 13:38:22" UPDATED_BY="SADMIN" CREATED="12/23/2003 21:43:20" CREATED_BY="SADMIN" EXT_REC_TABLES="S_APPL_WT_IT_RX"&gt;</w:t>
              <w:br/>
              <w:tab/>
              <w:tab/>
              <w:tab/>
              <w:tab/>
              <w:t>&lt;/APPLET_WEB_TEMPLATE_ITEM&gt;</w:t>
              <w:br/>
              <w:tab/>
              <w:tab/>
              <w:tab/>
              <w:tab/>
              <w:t>&lt;APPLET_WEB_TEMPLATE_ITEM CONTROL="GotoNextSet" INACTIVE="N" ITEM_IDENTIFIER="123" MARKUP_LANGUAGE="HTML" NAME="GotoNextSet" TYPE="Control" UPDATED="12/23/2003 21:43:20" UPDATED_BY="SADMIN" CREATED="12/23/2003 21:43:20" CREATED_BY="SADMIN"&gt;</w:t>
              <w:br/>
              <w:tab/>
              <w:tab/>
              <w:tab/>
              <w:tab/>
              <w:t>&lt;/APPLET_WEB_TEMPLATE_ITEM&gt;</w:t>
              <w:br/>
              <w:tab/>
              <w:tab/>
              <w:tab/>
              <w:tab/>
              <w:t>&lt;APPLET_WEB_TEMPLATE_ITEM CONTROL="GotoPreviousSet" INACTIVE="N" ITEM_IDENTIFIER="122" MARKUP_LANGUAGE="HTML" NAME="GotoPreviousSet" TYPE="Control" UPDATED="12/23/2003 21:43:20" UPDATED_BY="SADMIN" CREATED="12/23/2003 21:43:20" CREATED_BY="SADMIN"&gt;</w:t>
              <w:br/>
              <w:tab/>
              <w:tab/>
              <w:tab/>
              <w:tab/>
              <w:t>&lt;/APPLET_WEB_TEMPLATE_ITEM&gt;</w:t>
              <w:br/>
              <w:tab/>
              <w:tab/>
              <w:tab/>
              <w:tab/>
              <w:t>&lt;APPLET_WEB_TEMPLATE_ITEM CONTROL="Line Number" INACTIVE="N" ITEM_IDENTIFIER="501" MARKUP_LANGUAGE="HTML" NAME="Line Number" TMPL_ITEM_HOLDER_NAME="SiebControl_501" TYPE="List Item" UPDATED="11/04/2016 13:38:22" UPDATED_BY="SADMIN" CREATED="12/23/2003 21:43:20"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13:38:22" UPDATED_BY="SADMIN" CREATED="11/04/2016 13:38:22" CREATED_BY="SADMIN" EXT_REC_TABLES="S_APPL_WT_IT_RX"&gt;</w:t>
              <w:br/>
              <w:tab/>
              <w:tab/>
              <w:tab/>
              <w:tab/>
              <w:t>&lt;/APPLET_WEB_TEMPLATE_ITEM&gt;</w:t>
              <w:br/>
              <w:tab/>
              <w:tab/>
              <w:tab/>
              <w:tab/>
              <w:t>&lt;APPLET_WEB_TEMPLATE_ITEM CONTROL="Make" INACTIVE="N" ITEM_IDENTIFIER="505" MARKUP_LANGUAGE="HTML" NAME="Make" TMPL_ITEM_HOLDER_NAME="SiebControl_505" TYPE="List Item" UPDATED="11/04/2016 13:38:22" UPDATED_BY="SADMIN" CREATED="12/23/2003 21:43:21" CREATED_BY="SADMIN" EXT_REC_TABLES="S_APPL_WT_IT_RX"&gt;</w:t>
              <w:br/>
              <w:tab/>
              <w:tab/>
              <w:tab/>
              <w:tab/>
              <w:t>&lt;/APPLET_WEB_TEMPLATE_ITEM&gt;</w:t>
              <w:br/>
              <w:tab/>
              <w:tab/>
              <w:tab/>
              <w:tab/>
              <w:t>&lt;APPLET_WEB_TEMPLATE_ITEM CONTROL="Model" INACTIVE="N" ITEM_IDENTIFIER="506" MARKUP_LANGUAGE="HTML" NAME="Model" TMPL_ITEM_HOLDER_NAME="SiebControl_506" TYPE="List Item" UPDATED="11/04/2016 13:38:22" UPDATED_BY="SADMIN" CREATED="12/23/2003 21:43:21" CREATED_BY="SADMIN" EXT_REC_TABLES="S_APPL_WT_IT_RX"&gt;</w:t>
              <w:br/>
              <w:tab/>
              <w:tab/>
              <w:tab/>
              <w:tab/>
              <w:t>&lt;/APPLET_WEB_TEMPLATE_ITEM&gt;</w:t>
              <w:br/>
              <w:tab/>
              <w:tab/>
              <w:tab/>
              <w:tab/>
              <w:t>&lt;APPLET_WEB_TEMPLATE_ITEM CONTROL="NewQuery" INACTIVE="N" ITEM_IDENTIFIER="106" MARKUP_LANGUAGE="HTML" NAME="NewQuery" TYPE="Control" UPDATED="12/23/2003 21:43:21" UPDATED_BY="SADMIN" CREATED="12/23/2003 21:43:21" CREATED_BY="SADMIN"&gt;</w:t>
              <w:br/>
              <w:tab/>
              <w:tab/>
              <w:tab/>
              <w:tab/>
              <w:t>&lt;/APPLET_WEB_TEMPLATE_ITEM&gt;</w:t>
              <w:br/>
              <w:tab/>
              <w:tab/>
              <w:tab/>
              <w:tab/>
              <w:t>&lt;APPLET_WEB_TEMPLATE_ITEM CONTROL="PositionOnRow" INACTIVE="N" ITEM_IDENTIFIER="144" MARKUP_LANGUAGE="HTML" NAME="PositionOnRow" TMPL_ITEM_HOLDER_NAME="SiebControl_144" TYPE="Control" UPDATED="11/04/2016 13:38:22" UPDATED_BY="SADMIN" CREATED="12/23/2003 21:43:21" CREATED_BY="SADMIN" EXT_REC_TABLES="S_APPL_WT_IT_RX"&gt;</w:t>
              <w:br/>
              <w:tab/>
              <w:tab/>
              <w:tab/>
              <w:tab/>
              <w:t>&lt;/APPLET_WEB_TEMPLATE_ITEM&gt;</w:t>
              <w:br/>
              <w:tab/>
              <w:tab/>
              <w:tab/>
              <w:tab/>
              <w:t>&lt;APPLET_WEB_TEMPLATE_ITEM CONTROL="QueryAssistant" INACTIVE="N" ITEM_IDENTIFIER="126" NAME="Query Assistant" TYPE="Control" UPDATED="12/23/2003 21:43:21" UPDATED_BY="SADMIN" CREATED="12/23/2003 21:43:21" CREATED_BY="SADMIN"&gt;</w:t>
              <w:br/>
              <w:tab/>
              <w:tab/>
              <w:tab/>
              <w:tab/>
              <w:t>&lt;/APPLET_WEB_TEMPLATE_ITEM&gt;</w:t>
              <w:br/>
              <w:tab/>
              <w:tab/>
              <w:tab/>
              <w:tab/>
              <w:t>&lt;APPLET_WEB_TEMPLATE_ITEM CONTROL="Style" INACTIVE="N" ITEM_IDENTIFIER="507" MARKUP_LANGUAGE="HTML" NAME="Style" TMPL_ITEM_HOLDER_NAME="SiebControl_507" TYPE="List Item" UPDATED="11/04/2016 13:38:22" UPDATED_BY="SADMIN" CREATED="12/23/2003 21:43:21" CREATED_BY="SADMIN" EXT_REC_TABLES="S_APPL_WT_IT_RX"&gt;</w:t>
              <w:br/>
              <w:tab/>
              <w:tab/>
              <w:tab/>
              <w:tab/>
              <w:t>&lt;/APPLET_WEB_TEMPLATE_ITEM&gt;</w:t>
              <w:br/>
              <w:tab/>
              <w:tab/>
              <w:tab/>
              <w:tab/>
              <w:t>&lt;APPLET_WEB_TEMPLATE_ITEM COMMENTS="FINS MORE_OR_LESS_GLOBAL_CHANGE" CONTROL="ToggleListRowCount" ITEM_IDENTIFIER="151" NAME="ToggleListRowCount" TYPE="Control" UPDATED="12/23/2003 21:43:21" UPDATED_BY="SADMIN" CREATED="12/23/2003 21:43:21" CREATED_BY="SADMIN"&gt;</w:t>
              <w:br/>
              <w:tab/>
              <w:tab/>
              <w:tab/>
              <w:tab/>
              <w:t>&lt;/APPLET_WEB_TEMPLATE_ITEM&gt;</w:t>
              <w:br/>
              <w:tab/>
              <w:tab/>
              <w:tab/>
              <w:tab/>
              <w:t>&lt;APPLET_WEB_TEMPLATE_ITEM CONTROL="Total Premium" INACTIVE="N" ITEM_IDENTIFIER="508" MARKUP_LANGUAGE="HTML" NAME="Total Premium" TMPL_ITEM_HOLDER_NAME="SiebControl_508" TYPE="List Item" UPDATED="11/04/2016 13:38:22" UPDATED_BY="SADMIN" CREATED="12/23/2003 21:43:21"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13:38:22" UPDATED_BY="SADMIN" CREATED="12/23/2003 21:43:21" CREATED_BY="SADMIN" EXT_REC_TABLES="S_APPL_WT_IT_RX"&gt;</w:t>
              <w:br/>
              <w:tab/>
              <w:tab/>
              <w:tab/>
              <w:tab/>
              <w:t>&lt;/APPLET_WEB_TEMPLATE_ITEM&gt;</w:t>
              <w:br/>
              <w:tab/>
              <w:tab/>
              <w:tab/>
              <w:tab/>
              <w:t>&lt;APPLET_WEB_TEMPLATE_ITEM CONTROL="VIN" INACTIVE="N" ITEM_IDENTIFIER="503" MARKUP_LANGUAGE="HTML" NAME="VIN" TMPL_ITEM_HOLDER_NAME="SiebControl_503" TYPE="List Item" UPDATED="11/04/2016 13:38:22" UPDATED_BY="SADMIN" CREATED="12/23/2003 21:43:21" CREATED_BY="SADMIN" EXT_REC_TABLES="S_APPL_WT_IT_RX"&gt;</w:t>
              <w:br/>
              <w:tab/>
              <w:tab/>
              <w:tab/>
              <w:tab/>
              <w:t>&lt;/APPLET_WEB_TEMPLATE_ITEM&gt;</w:t>
              <w:br/>
              <w:tab/>
              <w:tab/>
              <w:tab/>
              <w:tab/>
              <w:t>&lt;APPLET_WEB_TEMPLATE_ITEM CONTROL="Year" INACTIVE="N" ITEM_IDENTIFIER="504" MARKUP_LANGUAGE="HTML" NAME="Year" TMPL_ITEM_HOLDER_NAME="SiebControl_504" TYPE="List Item" UPDATED="11/04/2016 13:38:22" UPDATED_BY="SADMIN" CREATED="12/23/2003 21:43:21"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Cfg SWE Rule XA Class Attribute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CREATED="01/31/2001 03:27:14" CREATED_BY="SADMIN" EXT_REC_TABLES="S_APPL_WTMPL_RX"&gt;</w:t>
              <w:br/>
              <w:tab/>
              <w:tab/>
              <w:tab/>
              <w:tab/>
              <w:t>&lt;APPLET_WEB_TEMPLATE_ITEM CONTROL="Active Row" INACTIVE="N" ITEM_IDENTIFIER="144" MARKUP_LANGUAGE="HTML" NAME="Active Row" TMPL_ITEM_HOLDER_NAME="SiebControl_144" TYPE="Control" UPDATED="11/04/2016 12:40:36" UPDATED_BY="SADMIN" CREATED="01/31/2001 03:27:14"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12:40:36" UPDATED_BY="SADMIN" CREATED="11/04/2016 12:40:36"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12:40:36" UPDATED_BY="SADMIN" CREATED="01/31/2001 03:27:15" CREATED_BY="SADMIN" EXT_REC_TABLES="S_APPL_WT_IT_RX"&gt;</w:t>
              <w:br/>
              <w:tab/>
              <w:tab/>
              <w:tab/>
              <w:tab/>
              <w:t>&lt;/APPLET_WEB_TEMPLATE_ITEM&gt;</w:t>
              <w:br/>
              <w:tab/>
              <w:tab/>
              <w:tab/>
              <w:tab/>
              <w:t>&lt;APPLET_WEB_TEMPLATE_ITEM CONTROL="Default Value" INACTIVE="N" ITEM_IDENTIFIER="507" MARKUP_LANGUAGE="HTML" NAME="Default Value" TMPL_ITEM_HOLDER_NAME="SiebControl_507" TYPE="List Item" UPDATED="11/04/2016 12:40:36" UPDATED_BY="SADMIN" CREATED="01/31/2001 03:27:15" CREATED_BY="SADMIN" EXT_REC_TABLES="S_APPL_WT_IT_RX"&gt;</w:t>
              <w:br/>
              <w:tab/>
              <w:tab/>
              <w:tab/>
              <w:tab/>
              <w:t>&lt;/APPLET_WEB_TEMPLATE_ITEM&gt;</w:t>
              <w:br/>
              <w:tab/>
              <w:tab/>
              <w:tab/>
              <w:tab/>
              <w:t>&lt;APPLET_WEB_TEMPLATE_ITEM CONTROL="Delete" INACTIVE="N" ITEM_IDENTIFIER="133" MARKUP_LANGUAGE="HTML" NAME="Delete" TMPL_ITEM_HOLDER_NAME="SiebControl_133" TYPE="Control" UPDATED="11/04/2016 12:40:36" UPDATED_BY="SADMIN" CREATED="06/27/2001 17:17:53"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12:40:36" UPDATED_BY="SADMIN" CREATED="01/31/2001 03:27:15" CREATED_BY="SADMIN" EXT_REC_TABLES="S_APPL_WT_IT_RX"&gt;</w:t>
              <w:br/>
              <w:tab/>
              <w:tab/>
              <w:tab/>
              <w:tab/>
              <w:t>&lt;/APPLET_WEB_TEMPLATE_ITEM&gt;</w:t>
              <w:br/>
              <w:tab/>
              <w:tab/>
              <w:tab/>
              <w:tab/>
              <w:t>&lt;APPLET_WEB_TEMPLATE_ITEM CONTROL="Display Name" INACTIVE="N" ITEM_IDENTIFIER="504" MARKUP_LANGUAGE="HTML" NAME="Display Name" TMPL_ITEM_HOLDER_NAME="SiebControl_504" TYPE="List Item" UPDATED="11/04/2016 12:40:36" UPDATED_BY="SADMIN" CREATED="01/31/2001 03:27:16" CREATED_BY="SADMIN" EXT_REC_TABLES="S_APPL_WT_IT_RX"&gt;</w:t>
              <w:br/>
              <w:tab/>
              <w:tab/>
              <w:tab/>
              <w:tab/>
              <w:t>&lt;/APPLET_WEB_TEMPLATE_ITEM&gt;</w:t>
              <w:br/>
              <w:tab/>
              <w:tab/>
              <w:tab/>
              <w:tab/>
              <w:t>&lt;APPLET_WEB_TEMPLATE_ITEM CONTROL="Edit" INACTIVE="N" ITEM_IDENTIFIER="132" MARKUP_LANGUAGE="HTML" NAME="Edit" TMPL_ITEM_HOLDER_NAME="SiebControl_132" TYPE="Control" UPDATED="11/04/2016 12:40:36" UPDATED_BY="SADMIN" CREATED="06/27/2001 17:17:55" CREATED_BY="SADMIN" EXT_REC_TABLES="S_APPL_WT_IT_RX"&gt;</w:t>
              <w:br/>
              <w:tab/>
              <w:tab/>
              <w:tab/>
              <w:tab/>
              <w:t>&lt;/APPLET_WEB_TEMPLATE_ITEM&gt;</w:t>
              <w:br/>
              <w:tab/>
              <w:tab/>
              <w:tab/>
              <w:tab/>
              <w:t>&lt;APPLET_WEB_TEMPLATE_ITEM CONTROL="LOV Type" INACTIVE="N" ITEM_IDENTIFIER="505" MARKUP_LANGUAGE="HTML" NAME="LOV Type" TMPL_ITEM_HOLDER_NAME="SiebControl_505" TYPE="List Item" UPDATED="11/04/2016 12:40:36" UPDATED_BY="SADMIN" CREATED="01/31/2001 03:27:16"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12:40:36" UPDATED_BY="SADMIN" CREATED="11/04/2016 12:40:36"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12:40:36" UPDATED_BY="SADMIN" CREATED="11/04/2016 12:40:36"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12:40:36" UPDATED_BY="SADMIN" CREATED="01/31/2001 03:27:16" CREATED_BY="SADMIN" EXT_REC_TABLES="S_APPL_WT_IT_RX"&gt;</w:t>
              <w:br/>
              <w:tab/>
              <w:tab/>
              <w:tab/>
              <w:tab/>
              <w:t>&lt;/APPLET_WEB_TEMPLATE_ITEM&gt;</w:t>
              <w:br/>
              <w:tab/>
              <w:tab/>
              <w:tab/>
              <w:tab/>
              <w:t>&lt;APPLET_WEB_TEMPLATE_ITEM CONTROL="New" INACTIVE="N" ITEM_IDENTIFIER="131" MARKUP_LANGUAGE="HTML" NAME="New" TMPL_ITEM_HOLDER_NAME="SiebControl_131" TYPE="Control" UPDATED="11/04/2016 12:40:36" UPDATED_BY="SADMIN" CREATED="04/23/2004 15:15:38" CREATED_BY="SADMIN" EXT_REC_TABLES="S_APPL_WT_IT_RX"&gt;</w:t>
              <w:br/>
              <w:tab/>
              <w:tab/>
              <w:tab/>
              <w:tab/>
              <w:t>&lt;/APPLET_WEB_TEMPLATE_ITEM&gt;</w:t>
              <w:br/>
              <w:tab/>
              <w:tab/>
              <w:tab/>
              <w:tab/>
              <w:t>&lt;APPLET_WEB_TEMPLATE_ITEM COMMENTS="Modified by 7.7 - Items not pointing to valid control" CONTROL="New" INACTIVE="Y" ITEM_IDENTIFIER="131" MARKUP_LANGUAGE="HTML" NAME="New- Marked for Deletion" TMPL_ITEM_HOLDER_NAME="SiebControl_131" TYPE="Control" UPDATED="11/04/2016 12:40:36" UPDATED_BY="SADMIN" CREATED="06/05/2003 03:38:27" CREATED_BY="SADMIN" EXT_REC_TABLES="S_APPL_WT_IT_RX"&gt;</w:t>
              <w:br/>
              <w:tab/>
              <w:tab/>
              <w:tab/>
              <w:tab/>
              <w:t>&lt;/APPLET_WEB_TEMPLATE_ITEM&gt;</w:t>
              <w:br/>
              <w:tab/>
              <w:tab/>
              <w:tab/>
              <w:tab/>
              <w:t>&lt;APPLET_WEB_TEMPLATE_ITEM CONTROL="Next" INACTIVE="N" ITEM_IDENTIFIER="123" MARKUP_LANGUAGE="HTML" NAME="Next" TYPE="Control" UPDATED="06/05/2003 11:06:10" UPDATED_BY="SADMIN" CREATED="01/31/2001 03:27:16" CREATED_BY="SADMIN"&gt;</w:t>
              <w:br/>
              <w:tab/>
              <w:tab/>
              <w:tab/>
              <w:tab/>
              <w:t>&lt;/APPLET_WEB_TEMPLATE_ITEM&gt;</w:t>
              <w:br/>
              <w:tab/>
              <w:tab/>
              <w:tab/>
              <w:tab/>
              <w:t>&lt;APPLET_WEB_TEMPLATE_ITEM CONTROL="Parametric Search" INACTIVE="N" ITEM_IDENTIFIER="510" MARKUP_LANGUAGE="HTML" NAME="Parametric Search" TMPL_ITEM_HOLDER_NAME="SiebControl_510" TYPE="List Item" UPDATED="11/04/2016 12:40:36" UPDATED_BY="SADMIN" CREATED="01/31/2001 03:27:17"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12:40:36" UPDATED_BY="SADMIN" CREATED="06/12/2014 20:00:00" CREATED_BY="SADMIN" EXT_REC_TABLES="S_APPL_WT_IT_RX"&gt;</w:t>
              <w:br/>
              <w:tab/>
              <w:tab/>
              <w:tab/>
              <w:tab/>
              <w:t>&lt;/APPLET_WEB_TEMPLATE_ITEM&gt;</w:t>
              <w:br/>
              <w:tab/>
              <w:tab/>
              <w:tab/>
              <w:tab/>
              <w:t>&lt;APPLET_WEB_TEMPLATE_ITEM CONTROL="Previous" INACTIVE="N" ITEM_IDENTIFIER="122" MARKUP_LANGUAGE="HTML" NAME="Previous" TYPE="Control" UPDATED="06/05/2003 11:06:10" UPDATED_BY="SADMIN" CREATED="01/31/2001 03:27:17"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12:40:36" UPDATED_BY="SADMIN" CREATED="12/23/2002 21:30:11"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12:40:36"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12:40:36"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12:40:36" UPDATED_BY="SADMIN" CREATED="11/04/2016 12:40:36" CREATED_BY="SADMIN" EXT_REC_TABLES="S_APPL_WT_IT_RX"&gt;</w:t>
              <w:br/>
              <w:tab/>
              <w:tab/>
              <w:tab/>
              <w:tab/>
              <w:t>&lt;/APPLET_WEB_TEMPLATE_ITEM&gt;</w:t>
              <w:br/>
              <w:tab/>
              <w:tab/>
              <w:tab/>
              <w:tab/>
              <w:t>&lt;APPLET_WEB_TEMPLATE_ITEM CONTROL="Required" INACTIVE="N" ITEM_IDENTIFIER="506" MARKUP_LANGUAGE="HTML" NAME="Required" TMPL_ITEM_HOLDER_NAME="SiebControl_506" TYPE="List Item" UPDATED="11/04/2016 12:40:36" UPDATED_BY="SADMIN" CREATED="01/31/2001 03:27:17" CREATED_BY="SADMIN" EXT_REC_TABLES="S_APPL_WT_IT_RX"&gt;</w:t>
              <w:br/>
              <w:tab/>
              <w:tab/>
              <w:tab/>
              <w:tab/>
              <w:t>&lt;/APPLET_WEB_TEMPLATE_ITEM&gt;</w:t>
              <w:br/>
              <w:tab/>
              <w:tab/>
              <w:tab/>
              <w:tab/>
              <w:t>&lt;APPLET_WEB_TEMPLATE_ITEM CONTROL="Unit of Measure" INACTIVE="N" ITEM_IDENTIFIER="508" MARKUP_LANGUAGE="HTML" NAME="Unit of Measure" TMPL_ITEM_HOLDER_NAME="SiebControl_508" TYPE="List Item" UPDATED="11/04/2016 12:40:36" UPDATED_BY="SADMIN" CREATED="01/31/2001 03:27:17" CREATED_BY="SADMIN" EXT_REC_TABLES="S_APPL_WT_IT_RX"&gt;</w:t>
              <w:br/>
              <w:tab/>
              <w:tab/>
              <w:tab/>
              <w:tab/>
              <w:t>&lt;/APPLET_WEB_TEMPLATE_ITEM&gt;</w:t>
              <w:br/>
              <w:tab/>
              <w:tab/>
              <w:tab/>
              <w:tab/>
              <w:t>&lt;APPLET_WEB_TEMPLATE_ITEM CONTROL="Validation" INACTIVE="N" ITEM_IDENTIFIER="509" MARKUP_LANGUAGE="HTML" NAME="Validation" TMPL_ITEM_HOLDER_NAME="SiebControl_509" TYPE="List Item" UPDATED="11/04/2016 12:40:36" UPDATED_BY="SADMIN" CREATED="01/31/2001 03:27:17"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CREATED="01/31/2001 03:27:17" CREATED_BY="SADMIN" EXT_REC_TABLES="S_APPL_WTMPL_RX"&gt;</w:t>
              <w:br/>
              <w:tab/>
              <w:tab/>
              <w:tab/>
              <w:tab/>
              <w:t>&lt;APPLET_WEB_TEMPLATE_ITEM CONTROL="Applet_Title" EXTENSION_FLAG="Y" ITEM_IDENTIFIER="99929" NAME="Applet_Title" TMPL_ITEM_HOLDER_NAME="SiebControl_99929" TYPE="Control" UPDATED="11/04/2016 12:40:36" UPDATED_BY="SADMIN" CREATED="11/04/2016 12:40:36" CREATED_BY="SADMIN" EXT_REC_TABLES="S_APPL_WT_IT_RX"&gt;</w:t>
              <w:br/>
              <w:tab/>
              <w:tab/>
              <w:tab/>
              <w:tab/>
              <w:t>&lt;/APPLET_WEB_TEMPLATE_ITEM&gt;</w:t>
              <w:br/>
              <w:tab/>
              <w:tab/>
              <w:tab/>
              <w:tab/>
              <w:t>&lt;APPLET_WEB_TEMPLATE_ITEM CONTROL="Commit" INACTIVE="N" ITEM_IDENTIFIER="136" MARKUP_LANGUAGE="HTML" NAME="Commit" TMPL_ITEM_HOLDER_NAME="SiebControl_136" TYPE="Control" UPDATED="11/04/2016 12:40:36" UPDATED_BY="SADMIN" CREATED="04/23/2004 15:15:38" CREATED_BY="SADMIN" EXT_REC_TABLES="S_APPL_WT_IT_RX"&gt;</w:t>
              <w:br/>
              <w:tab/>
              <w:tab/>
              <w:tab/>
              <w:tab/>
              <w:t>&lt;/APPLET_WEB_TEMPLATE_ITEM&gt;</w:t>
              <w:br/>
              <w:tab/>
              <w:tab/>
              <w:tab/>
              <w:tab/>
              <w:t>&lt;APPLET_WEB_TEMPLATE_ITEM COMMENTS="Modified by 7.7 - Items not pointing to valid control" CONTROL="Commit" INACTIVE="Y" ITEM_IDENTIFIER="136" MARKUP_LANGUAGE="HTML" NAME="Commit- Marked for Deletion" TMPL_ITEM_HOLDER_NAME="SiebControl_136" TYPE="Control" UPDATED="11/04/2016 12:40:36" UPDATED_BY="SADMIN" CREATED="06/05/2003 03:38:27" CREATED_BY="SADMIN" EXT_REC_TABLES="S_APPL_WT_IT_RX"&gt;</w:t>
              <w:br/>
              <w:tab/>
              <w:tab/>
              <w:tab/>
              <w:tab/>
              <w:t>&lt;/APPLET_WEB_TEMPLATE_ITEM&gt;</w:t>
              <w:br/>
              <w:tab/>
              <w:tab/>
              <w:tab/>
              <w:tab/>
              <w:t>&lt;APPLET_WEB_TEMPLATE_ITEM CONTROL="Data Type" INACTIVE="N" ITEM_IDENTIFIER="1301" MARKUP_LANGUAGE="HTML" NAME="Data Type" TMPL_ITEM_HOLDER_NAME="SiebControl_1301" TYPE="List Item" UPDATED="11/04/2016 12:40:36" UPDATED_BY="SADMIN" CREATED="01/31/2001 03:27:18" CREATED_BY="SADMIN" EXT_REC_TABLES="S_APPL_WT_IT_RX"&gt;</w:t>
              <w:br/>
              <w:tab/>
              <w:tab/>
              <w:tab/>
              <w:tab/>
              <w:t>&lt;/APPLET_WEB_TEMPLATE_ITEM&gt;</w:t>
              <w:br/>
              <w:tab/>
              <w:tab/>
              <w:tab/>
              <w:tab/>
              <w:t>&lt;APPLET_WEB_TEMPLATE_ITEM CONTROL="Default Value" INACTIVE="N" ITEM_IDENTIFIER="1303" MARKUP_LANGUAGE="HTML" NAME="Default Value" TMPL_ITEM_HOLDER_NAME="SiebControl_1303" TYPE="List Item" UPDATED="11/04/2016 12:40:36" UPDATED_BY="SADMIN" CREATED="01/31/2001 03:27:18" CREATED_BY="SADMIN" EXT_REC_TABLES="S_APPL_WT_IT_RX"&gt;</w:t>
              <w:br/>
              <w:tab/>
              <w:tab/>
              <w:tab/>
              <w:tab/>
              <w:t>&lt;/APPLET_WEB_TEMPLATE_ITEM&gt;</w:t>
              <w:br/>
              <w:tab/>
              <w:tab/>
              <w:tab/>
              <w:tab/>
              <w:t>&lt;APPLET_WEB_TEMPLATE_ITEM CONTROL="Description" INACTIVE="N" ITEM_IDENTIFIER="1306" MARKUP_LANGUAGE="HTML" NAME="Description" TMPL_ITEM_HOLDER_NAME="SiebControl_1306" TYPE="List Item" UPDATED="11/04/2016 12:40:36" UPDATED_BY="SADMIN" CREATED="01/31/2001 03:27:18" CREATED_BY="SADMIN" EXT_REC_TABLES="S_APPL_WT_IT_RX"&gt;</w:t>
              <w:br/>
              <w:tab/>
              <w:tab/>
              <w:tab/>
              <w:tab/>
              <w:t>&lt;/APPLET_WEB_TEMPLATE_ITEM&gt;</w:t>
              <w:br/>
              <w:tab/>
              <w:tab/>
              <w:tab/>
              <w:tab/>
              <w:t>&lt;APPLET_WEB_TEMPLATE_ITEM CONTROL="Display Name" INACTIVE="N" ITEM_IDENTIFIER="1307" MARKUP_LANGUAGE="HTML" NAME="Display Name" TMPL_ITEM_HOLDER_NAME="SiebControl_1307" TYPE="List Item" UPDATED="11/04/2016 12:40:36" UPDATED_BY="SADMIN" CREATED="01/31/2001 03:27:18"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12:40:36" UPDATED_BY="SADMIN" CREATED="06/05/2003 03:38:27" CREATED_BY="SADMIN" EXT_REC_TABLES="S_APPL_WT_IT_RX"&gt;</w:t>
              <w:br/>
              <w:tab/>
              <w:tab/>
              <w:tab/>
              <w:tab/>
              <w:t>&lt;/APPLET_WEB_TEMPLATE_ITEM&gt;</w:t>
              <w:br/>
              <w:tab/>
              <w:tab/>
              <w:tab/>
              <w:tab/>
              <w:t>&lt;APPLET_WEB_TEMPLATE_ITEM CONTROL="UndoRecord" INACTIVE="N" ITEM_IDENTIFIER="135" MARKUP_LANGUAGE="HTML" NAME="HTML Button2" TMPL_ITEM_HOLDER_NAME="SiebControl_135" TYPE="Control" UPDATED="11/04/2016 12:40:36" UPDATED_BY="SADMIN" CREATED="04/23/2004 15:15:38" CREATED_BY="SADMIN" EXT_REC_TABLES="S_APPL_WT_IT_RX"&gt;</w:t>
              <w:br/>
              <w:tab/>
              <w:tab/>
              <w:tab/>
              <w:tab/>
              <w:t>&lt;/APPLET_WEB_TEMPLATE_ITEM&gt;</w:t>
              <w:br/>
              <w:tab/>
              <w:tab/>
              <w:tab/>
              <w:tab/>
              <w:t>&lt;APPLET_WEB_TEMPLATE_ITEM COMMENTS="Modified by 7.7 - Items not pointing to valid control" CONTROL="UndoRecord" INACTIVE="Y" ITEM_IDENTIFIER="135" MARKUP_LANGUAGE="HTML" NAME="HTML Button2- Marked for Deletion" TMPL_ITEM_HOLDER_NAME="SiebControl_135" TYPE="Control" UPDATED="11/04/2016 12:40:36" UPDATED_BY="SADMIN" CREATED="06/05/2003 03:38:27" CREATED_BY="SADMIN" EXT_REC_TABLES="S_APPL_WT_IT_RX"&gt;</w:t>
              <w:br/>
              <w:tab/>
              <w:tab/>
              <w:tab/>
              <w:tab/>
              <w:t>&lt;/APPLET_WEB_TEMPLATE_ITEM&gt;</w:t>
              <w:br/>
              <w:tab/>
              <w:tab/>
              <w:tab/>
              <w:tab/>
              <w:t>&lt;APPLET_WEB_TEMPLATE_ITEM CONTROL="LOV Type" INACTIVE="N" ITEM_IDENTIFIER="1302" MARKUP_LANGUAGE="HTML" NAME="LOV Type" TMPL_ITEM_HOLDER_NAME="SiebControl_1302" TYPE="List Item" UPDATED="11/04/2016 12:40:36" UPDATED_BY="SADMIN" CREATED="01/31/2001 03:27:18"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12:40:36" UPDATED_BY="SADMIN" CREATED="11/04/2016 12:40:36"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12:40:36" UPDATED_BY="SADMIN" CREATED="01/31/2001 03:27:18" CREATED_BY="SADMIN" EXT_REC_TABLES="S_APPL_WT_IT_RX"&gt;</w:t>
              <w:br/>
              <w:tab/>
              <w:tab/>
              <w:tab/>
              <w:tab/>
              <w:t>&lt;/APPLET_WEB_TEMPLATE_ITEM&gt;</w:t>
              <w:br/>
              <w:tab/>
              <w:tab/>
              <w:tab/>
              <w:tab/>
              <w:t>&lt;APPLET_WEB_TEMPLATE_ITEM CONTROL="Parametric Search" INACTIVE="N" ITEM_IDENTIFIER="1309" MARKUP_LANGUAGE="HTML" NAME="Parametric Search" TMPL_ITEM_HOLDER_NAME="SiebControl_1309" TYPE="List Item" UPDATED="11/04/2016 12:40:36" UPDATED_BY="SADMIN" CREATED="01/31/2001 03:27:19"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12:40:36" UPDATED_BY="SADMIN" CREATED="12/23/2002 21:30:11"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12:40:36" UPDATED_BY="SADMIN" CREATED="11/04/2016 12:40:36" CREATED_BY="SADMIN" EXT_REC_TABLES="S_APPL_WT_IT_RX"&gt;</w:t>
              <w:br/>
              <w:tab/>
              <w:tab/>
              <w:tab/>
              <w:tab/>
              <w:t>&lt;/APPLET_WEB_TEMPLATE_ITEM&gt;</w:t>
              <w:br/>
              <w:tab/>
              <w:tab/>
              <w:tab/>
              <w:tab/>
              <w:t>&lt;APPLET_WEB_TEMPLATE_ITEM CONTROL="Required" INACTIVE="N" ITEM_IDENTIFIER="1305" MARKUP_LANGUAGE="HTML" NAME="Required" TMPL_ITEM_HOLDER_NAME="SiebControl_1305" TYPE="List Item" UPDATED="11/04/2016 12:40:36" UPDATED_BY="SADMIN" CREATED="01/31/2001 03:27:19" CREATED_BY="SADMIN" EXT_REC_TABLES="S_APPL_WT_IT_RX"&gt;</w:t>
              <w:br/>
              <w:tab/>
              <w:tab/>
              <w:tab/>
              <w:tab/>
              <w:t>&lt;/APPLET_WEB_TEMPLATE_ITEM&gt;</w:t>
              <w:br/>
              <w:tab/>
              <w:tab/>
              <w:tab/>
              <w:tab/>
              <w:t>&lt;APPLET_WEB_TEMPLATE_ITEM CONTROL="ResetRecord" INACTIVE="N" ITEM_IDENTIFIER="134" MARKUP_LANGUAGE="HTML" NAME="ResetRecord" TMPL_ITEM_HOLDER_NAME="SiebControl_134" TYPE="Control" UPDATED="11/04/2016 12:40:36" UPDATED_BY="SADMIN" CREATED="04/23/2004 15:15:38" CREATED_BY="SADMIN" EXT_REC_TABLES="S_APPL_WT_IT_RX"&gt;</w:t>
              <w:br/>
              <w:tab/>
              <w:tab/>
              <w:tab/>
              <w:tab/>
              <w:t>&lt;/APPLET_WEB_TEMPLATE_ITEM&gt;</w:t>
              <w:br/>
              <w:tab/>
              <w:tab/>
              <w:tab/>
              <w:tab/>
              <w:t>&lt;APPLET_WEB_TEMPLATE_ITEM COMMENTS="Modified by 7.7 - Items not pointing to valid control" CONTROL="ResetRecord" INACTIVE="Y" ITEM_IDENTIFIER="134" MARKUP_LANGUAGE="HTML" NAME="ResetRecord- Marked for Deletion" TMPL_ITEM_HOLDER_NAME="SiebControl_134" TYPE="Control" UPDATED="11/04/2016 12:40:36" UPDATED_BY="SADMIN" CREATED="06/05/2003 03:38:28"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12:40:36" UPDATED_BY="SADMIN" CREATED="04/07/2001 00:13:55" CREATED_BY="SADMIN" EXT_REC_TABLES="S_APPL_WT_IT_RX"&gt;</w:t>
              <w:br/>
              <w:tab/>
              <w:tab/>
              <w:tab/>
              <w:tab/>
              <w:t>&lt;/APPLET_WEB_TEMPLATE_ITEM&gt;</w:t>
              <w:br/>
              <w:tab/>
              <w:tab/>
              <w:tab/>
              <w:tab/>
              <w:t>&lt;APPLET_WEB_TEMPLATE_ITEM CONTROL="Unit of Measure" INACTIVE="N" ITEM_IDENTIFIER="1308" MARKUP_LANGUAGE="HTML" NAME="Unit of Measure" TMPL_ITEM_HOLDER_NAME="SiebControl_1308" TYPE="List Item" UPDATED="11/04/2016 12:40:36" UPDATED_BY="SADMIN" CREATED="01/31/2001 03:27:19" CREATED_BY="SADMIN" EXT_REC_TABLES="S_APPL_WT_IT_RX"&gt;</w:t>
              <w:br/>
              <w:tab/>
              <w:tab/>
              <w:tab/>
              <w:tab/>
              <w:t>&lt;/APPLET_WEB_TEMPLATE_ITEM&gt;</w:t>
              <w:br/>
              <w:tab/>
              <w:tab/>
              <w:tab/>
              <w:tab/>
              <w:t>&lt;APPLET_WEB_TEMPLATE_ITEM CONTROL="Validation" INACTIVE="N" ITEM_IDENTIFIER="1304" MARKUP_LANGUAGE="HTML" NAME="Validation" TMPL_ITEM_HOLDER_NAME="SiebControl_1304" TYPE="List Item" UPDATED="11/04/2016 12:40:36" UPDATED_BY="SADMIN" CREATED="01/31/2001 03:27:19"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CREATED="01/31/2001 03:27:19" CREATED_BY="SADMIN" EXT_REC_TABLES="S_APPL_WTMPL_RX"&gt;</w:t>
              <w:br/>
              <w:tab/>
              <w:tab/>
              <w:tab/>
              <w:tab/>
              <w:t>&lt;APPLET_WEB_TEMPLATE_ITEM CONTROL="Active Row" INACTIVE="N" ITEM_IDENTIFIER="144" MARKUP_LANGUAGE="HTML" NAME="Active Row" TMPL_ITEM_HOLDER_NAME="SiebControl_144" TYPE="Control" UPDATED="11/04/2016 12:40:36" UPDATED_BY="SADMIN" CREATED="01/31/2001 03:27:19"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12:40:36" UPDATED_BY="SADMIN" CREATED="11/04/2016 12:40:36"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12:40:36" UPDATED_BY="SADMIN" CREATED="01/31/2001 03:27:19" CREATED_BY="SADMIN" EXT_REC_TABLES="S_APPL_WT_IT_RX"&gt;</w:t>
              <w:br/>
              <w:tab/>
              <w:tab/>
              <w:tab/>
              <w:tab/>
              <w:t>&lt;/APPLET_WEB_TEMPLATE_ITEM&gt;</w:t>
              <w:br/>
              <w:tab/>
              <w:tab/>
              <w:tab/>
              <w:tab/>
              <w:t>&lt;APPLET_WEB_TEMPLATE_ITEM CONTROL="Default Value" INACTIVE="N" ITEM_IDENTIFIER="504" MARKUP_LANGUAGE="HTML" NAME="Default Value" TMPL_ITEM_HOLDER_NAME="SiebControl_504" TYPE="List Item" UPDATED="11/04/2016 12:40:36" UPDATED_BY="SADMIN" CREATED="01/31/2001 03:27:19" CREATED_BY="SADMIN" EXT_REC_TABLES="S_APPL_WT_IT_RX"&gt;</w:t>
              <w:br/>
              <w:tab/>
              <w:tab/>
              <w:tab/>
              <w:tab/>
              <w:t>&lt;/APPLET_WEB_TEMPLATE_ITEM&gt;</w:t>
              <w:br/>
              <w:tab/>
              <w:tab/>
              <w:tab/>
              <w:tab/>
              <w:t>&lt;APPLET_WEB_TEMPLATE_ITEM CONTROL="Delete" INACTIVE="N" ITEM_IDENTIFIER="133" MARKUP_LANGUAGE="HTML" NAME="Delete" TMPL_ITEM_HOLDER_NAME="SiebControl_133" TYPE="Control" UPDATED="11/04/2016 12:40:36" UPDATED_BY="SADMIN" CREATED="01/31/2001 03:27:20" CREATED_BY="SADMIN" EXT_REC_TABLES="S_APPL_WT_IT_RX"&gt;</w:t>
              <w:br/>
              <w:tab/>
              <w:tab/>
              <w:tab/>
              <w:tab/>
              <w:t>&lt;/APPLET_WEB_TEMPLATE_ITEM&gt;</w:t>
              <w:br/>
              <w:tab/>
              <w:tab/>
              <w:tab/>
              <w:tab/>
              <w:t>&lt;APPLET_WEB_TEMPLATE_ITEM CONTROL="Edit" INACTIVE="N" ITEM_IDENTIFIER="132" MARKUP_LANGUAGE="HTML" NAME="Edit" TMPL_ITEM_HOLDER_NAME="SiebControl_132" TYPE="Control" UPDATED="11/04/2016 12:40:36" UPDATED_BY="SADMIN" CREATED="01/31/2001 03:27:20"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12:40:36" UPDATED_BY="SADMIN" CREATED="06/05/2003 03:38:28" CREATED_BY="SADMIN" EXT_REC_TABLES="S_APPL_WT_IT_RX"&gt;</w:t>
              <w:br/>
              <w:tab/>
              <w:tab/>
              <w:tab/>
              <w:tab/>
              <w:t>&lt;/APPLET_WEB_TEMPLATE_ITEM&gt;</w:t>
              <w:br/>
              <w:tab/>
              <w:tab/>
              <w:tab/>
              <w:tab/>
              <w:t>&lt;APPLET_WEB_TEMPLATE_ITEM CONTROL="ResetRecord" INACTIVE="N" ITEM_IDENTIFIER="134" MARKUP_LANGUAGE="HTML" NAME="HTML Button" TMPL_ITEM_HOLDER_NAME="SiebControl_134" TYPE="Control" UPDATED="11/04/2016 12:40:36" UPDATED_BY="SADMIN" CREATED="04/23/2004 15:15:39" CREATED_BY="SADMIN" EXT_REC_TABLES="S_APPL_WT_IT_RX"&gt;</w:t>
              <w:br/>
              <w:tab/>
              <w:tab/>
              <w:tab/>
              <w:tab/>
              <w:t>&lt;/APPLET_WEB_TEMPLATE_ITEM&gt;</w:t>
              <w:br/>
              <w:tab/>
              <w:tab/>
              <w:tab/>
              <w:tab/>
              <w:t>&lt;APPLET_WEB_TEMPLATE_ITEM COMMENTS="Modified by 7.7 - Items not pointing to valid control" CONTROL="ResetRecord" INACTIVE="Y" ITEM_IDENTIFIER="134" MARKUP_LANGUAGE="HTML" NAME="HTML Button- Marked for Deletion" TMPL_ITEM_HOLDER_NAME="SiebControl_134" TYPE="Control" UPDATED="11/04/2016 12:40:36" UPDATED_BY="SADMIN" CREATED="06/05/2003 03:38:28" CREATED_BY="SADMIN" EXT_REC_TABLES="S_APPL_WT_IT_RX"&gt;</w:t>
              <w:br/>
              <w:tab/>
              <w:tab/>
              <w:tab/>
              <w:tab/>
              <w:t>&lt;/APPLET_WEB_TEMPLATE_ITEM&gt;</w:t>
              <w:br/>
              <w:tab/>
              <w:tab/>
              <w:tab/>
              <w:tab/>
              <w:t>&lt;APPLET_WEB_TEMPLATE_ITEM CONTROL="SaveEditRecord" INACTIVE="N" ITEM_IDENTIFIER="136" MARKUP_LANGUAGE="HTML" NAME="HTML Link" TMPL_ITEM_HOLDER_NAME="SiebControl_136" TYPE="Control" UPDATED="11/04/2016 12:40:36" UPDATED_BY="SADMIN" CREATED="01/31/2001 03:27:20" CREATED_BY="SADMIN" EXT_REC_TABLES="S_APPL_WT_IT_RX"&gt;</w:t>
              <w:br/>
              <w:tab/>
              <w:tab/>
              <w:tab/>
              <w:tab/>
              <w:t>&lt;/APPLET_WEB_TEMPLATE_ITEM&gt;</w:t>
              <w:br/>
              <w:tab/>
              <w:tab/>
              <w:tab/>
              <w:tab/>
              <w:t>&lt;APPLET_WEB_TEMPLATE_ITEM CONTROL="LOV Type" INACTIVE="N" ITEM_IDENTIFIER="503" MARKUP_LANGUAGE="HTML" NAME="LOV Type" TMPL_ITEM_HOLDER_NAME="SiebControl_503" TYPE="List Item" UPDATED="11/04/2016 12:40:36" UPDATED_BY="SADMIN" CREATED="01/31/2001 03:27:20"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12:40:36" UPDATED_BY="SADMIN" CREATED="11/04/2016 12:40:36"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12:40:36" UPDATED_BY="SADMIN" CREATED="11/04/2016 12:40:36"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12:40:36" UPDATED_BY="SADMIN" CREATED="01/31/2001 03:27:20" CREATED_BY="SADMIN" EXT_REC_TABLES="S_APPL_WT_IT_RX"&gt;</w:t>
              <w:br/>
              <w:tab/>
              <w:tab/>
              <w:tab/>
              <w:tab/>
              <w:t>&lt;/APPLET_WEB_TEMPLATE_ITEM&gt;</w:t>
              <w:br/>
              <w:tab/>
              <w:tab/>
              <w:tab/>
              <w:tab/>
              <w:t>&lt;APPLET_WEB_TEMPLATE_ITEM CONTROL="New" INACTIVE="N" ITEM_IDENTIFIER="131" MARKUP_LANGUAGE="HTML" NAME="New" TMPL_ITEM_HOLDER_NAME="SiebControl_131" TYPE="Control" UPDATED="11/04/2016 12:40:36" UPDATED_BY="SADMIN" CREATED="04/23/2004 15:15:39" CREATED_BY="SADMIN" EXT_REC_TABLES="S_APPL_WT_IT_RX"&gt;</w:t>
              <w:br/>
              <w:tab/>
              <w:tab/>
              <w:tab/>
              <w:tab/>
              <w:t>&lt;/APPLET_WEB_TEMPLATE_ITEM&gt;</w:t>
              <w:br/>
              <w:tab/>
              <w:tab/>
              <w:tab/>
              <w:tab/>
              <w:t>&lt;APPLET_WEB_TEMPLATE_ITEM COMMENTS="Modified by 7.7 - Items not pointing to valid control" CONTROL="New" INACTIVE="Y" ITEM_IDENTIFIER="131" MARKUP_LANGUAGE="HTML" NAME="New- Marked for Deletion" TMPL_ITEM_HOLDER_NAME="SiebControl_131" TYPE="Control" UPDATED="11/04/2016 12:40:36" UPDATED_BY="SADMIN" CREATED="06/05/2003 03:38:28" CREATED_BY="SADMIN" EXT_REC_TABLES="S_APPL_WT_IT_RX"&gt;</w:t>
              <w:br/>
              <w:tab/>
              <w:tab/>
              <w:tab/>
              <w:tab/>
              <w:t>&lt;/APPLET_WEB_TEMPLATE_ITEM&gt;</w:t>
              <w:br/>
              <w:tab/>
              <w:tab/>
              <w:tab/>
              <w:tab/>
              <w:t>&lt;APPLET_WEB_TEMPLATE_ITEM CONTROL="Next" INACTIVE="N" ITEM_IDENTIFIER="123" MARKUP_LANGUAGE="HTML" NAME="Next" TYPE="Control" UPDATED="06/05/2003 11:06:13" UPDATED_BY="SADMIN" CREATED="01/31/2001 03:27:20"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12:40:36" UPDATED_BY="SADMIN" CREATED="06/12/2014 20:00:00" CREATED_BY="SADMIN" EXT_REC_TABLES="S_APPL_WT_IT_RX"&gt;</w:t>
              <w:br/>
              <w:tab/>
              <w:tab/>
              <w:tab/>
              <w:tab/>
              <w:t>&lt;/APPLET_WEB_TEMPLATE_ITEM&gt;</w:t>
              <w:br/>
              <w:tab/>
              <w:tab/>
              <w:tab/>
              <w:tab/>
              <w:t>&lt;APPLET_WEB_TEMPLATE_ITEM CONTROL="Previous" INACTIVE="N" ITEM_IDENTIFIER="122" MARKUP_LANGUAGE="HTML" NAME="Previous" TYPE="Control" UPDATED="06/05/2003 11:06:13" UPDATED_BY="SADMIN" CREATED="01/31/2001 03:27:20"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12:40:36" UPDATED_BY="SADMIN" CREATED="12/23/2002 21:30:11"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12:40:36"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12:40:36"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12:40:36" UPDATED_BY="SADMIN" CREATED="11/04/2016 12:40:36" CREATED_BY="SADMIN" EXT_REC_TABLES="S_APPL_WT_IT_RX"&gt;</w:t>
              <w:br/>
              <w:tab/>
              <w:tab/>
              <w:tab/>
              <w:tab/>
              <w:t>&lt;/APPLET_WEB_TEMPLATE_ITEM&gt;</w:t>
              <w:br/>
              <w:tab/>
              <w:tab/>
              <w:tab/>
              <w:tab/>
              <w:t>&lt;APPLET_WEB_TEMPLATE_ITEM CONTROL="Required" INACTIVE="N" ITEM_IDENTIFIER="506" MARKUP_LANGUAGE="HTML" NAME="Required" TMPL_ITEM_HOLDER_NAME="SiebControl_506" TYPE="List Item" UPDATED="11/04/2016 12:40:36" UPDATED_BY="SADMIN" CREATED="01/31/2001 03:27:20"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12:40:36" UPDATED_BY="SADMIN" CREATED="06/05/2003 03:38:28" CREATED_BY="SADMIN" EXT_REC_TABLES="S_APPL_WT_IT_RX"&gt;</w:t>
              <w:br/>
              <w:tab/>
              <w:tab/>
              <w:tab/>
              <w:tab/>
              <w:t>&lt;/APPLET_WEB_TEMPLATE_ITEM&gt;</w:t>
              <w:br/>
              <w:tab/>
              <w:tab/>
              <w:tab/>
              <w:tab/>
              <w:t>&lt;APPLET_WEB_TEMPLATE_ITEM CONTROL="Validation" INACTIVE="N" ITEM_IDENTIFIER="505" MARKUP_LANGUAGE="HTML" NAME="Validation" TMPL_ITEM_HOLDER_NAME="SiebControl_505" TYPE="List Item" UPDATED="11/04/2016 12:40:36" UPDATED_BY="SADMIN" CREATED="01/31/2001 03:27:21"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Order Entry - Activity Recommended Part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CREATED="10/23/2000 12:50:21" CREATED_BY="SADMIN" EXT_REC_TABLES="S_APPL_WTMPL_RX"&gt;</w:t>
              <w:br/>
              <w:tab/>
              <w:tab/>
              <w:tab/>
              <w:tab/>
              <w:t>&lt;APPLET_WEB_TEMPLATE_ITEM CONTROL="Activity Description" INACTIVE="N" ITEM_IDENTIFIER="503" MARKUP_LANGUAGE="HTML" NAME="Activity Description" TMPL_ITEM_HOLDER_NAME="SiebControl_503" TYPE="List Item" UPDATED="11/04/2016 14:11:48" UPDATED_BY="SADMIN" CREATED="10/23/2000 12:50:21" CREATED_BY="SADMIN" EXT_REC_TABLES="S_APPL_WT_IT_RX"&gt;</w:t>
              <w:br/>
              <w:tab/>
              <w:tab/>
              <w:tab/>
              <w:tab/>
              <w:t>&lt;/APPLET_WEB_TEMPLATE_ITEM&gt;</w:t>
              <w:br/>
              <w:tab/>
              <w:tab/>
              <w:tab/>
              <w:tab/>
              <w:t>&lt;APPLET_WEB_TEMPLATE_ITEM CONTROL="Activity Id" INACTIVE="N" ITEM_IDENTIFIER="501" MARKUP_LANGUAGE="HTML" NAME="Activity Id" TMPL_ITEM_HOLDER_NAME="SiebControl_501" TYPE="List Item" UPDATED="11/04/2016 14:11:48" UPDATED_BY="SADMIN" CREATED="10/23/2000 12:50:21" CREATED_BY="SADMIN" EXT_REC_TABLES="S_APPL_WT_IT_RX"&gt;</w:t>
              <w:br/>
              <w:tab/>
              <w:tab/>
              <w:tab/>
              <w:tab/>
              <w:t>&lt;/APPLET_WEB_TEMPLATE_ITEM&gt;</w:t>
              <w:br/>
              <w:tab/>
              <w:tab/>
              <w:tab/>
              <w:tab/>
              <w:t>&lt;APPLET_WEB_TEMPLATE_ITEM CONTROL="Activity Type" INACTIVE="N" ITEM_IDENTIFIER="502" MARKUP_LANGUAGE="HTML" NAME="Activity Type" TMPL_ITEM_HOLDER_NAME="SiebControl_502" TYPE="List Item" UPDATED="11/04/2016 14:11:48" UPDATED_BY="SADMIN" CREATED="10/23/2000 12:50:21"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14:11:48" UPDATED_BY="SADMIN" CREATED="03/21/2001 03:24:36" CREATED_BY="SADMIN" EXT_REC_TABLES="S_APPL_WT_IT_RX"&gt;</w:t>
              <w:br/>
              <w:tab/>
              <w:tab/>
              <w:tab/>
              <w:tab/>
              <w:t>&lt;/APPLET_WEB_TEMPLATE_ITEM&gt;</w:t>
              <w:br/>
              <w:tab/>
              <w:tab/>
              <w:tab/>
              <w:tab/>
              <w:t>&lt;APPLET_WEB_TEMPLATE_ITEM CONTROL="GotoNextSet" INACTIVE="N" ITEM_IDENTIFIER="123" MARKUP_LANGUAGE="HTML" NAME="GotoNextSet" TYPE="Control" UPDATED="07/17/2003 17:03:07" UPDATED_BY="SADMIN" CREATED="10/23/2000 12:50:22" CREATED_BY="SADMIN"&gt;</w:t>
              <w:br/>
              <w:tab/>
              <w:tab/>
              <w:tab/>
              <w:tab/>
              <w:t>&lt;/APPLET_WEB_TEMPLATE_ITEM&gt;</w:t>
              <w:br/>
              <w:tab/>
              <w:tab/>
              <w:tab/>
              <w:tab/>
              <w:t>&lt;APPLET_WEB_TEMPLATE_ITEM CONTROL="GotoPreviousSet" INACTIVE="N" ITEM_IDENTIFIER="122" MARKUP_LANGUAGE="HTML" NAME="GotoPreviousSet" TYPE="Control" UPDATED="07/17/2003 17:03:08" UPDATED_BY="SADMIN" CREATED="10/23/2000 12:50:22" CREATED_BY="SADMIN"&gt;</w:t>
              <w:br/>
              <w:tab/>
              <w:tab/>
              <w:tab/>
              <w:tab/>
              <w:t>&lt;/APPLET_WEB_TEMPLATE_ITEM&gt;</w:t>
              <w:br/>
              <w:tab/>
              <w:tab/>
              <w:tab/>
              <w:tab/>
              <w:t>&lt;APPLET_WEB_TEMPLATE_ITEM CONTROL="Id" INACTIVE="N" ITEM_IDENTIFIER="507" MARKUP_LANGUAGE="HTML" NAME="Id" TMPL_ITEM_HOLDER_NAME="SiebControl_507" TYPE="List Item" UPDATED="11/04/2016 14:11:48" UPDATED_BY="SADMIN" CREATED="10/23/2000 12:50:22" CREATED_BY="SADMIN" EXT_REC_TABLES="S_APPL_WT_IT_RX"&gt;</w:t>
              <w:br/>
              <w:tab/>
              <w:tab/>
              <w:tab/>
              <w:tab/>
              <w:t>&lt;/APPLET_WEB_TEMPLATE_ITEM&gt;</w:t>
              <w:br/>
              <w:tab/>
              <w:tab/>
              <w:tab/>
              <w:tab/>
              <w:t>&lt;APPLET_WEB_TEMPLATE_ITEM COMMENTS="POPUP INLINE QUERY WTI INSERT" CONTROL="CancelQuery" INACTIVE="Y" ITEM_IDENTIFIER="108" NAME="InlineCancelQuery" TMPL_ITEM_HOLDER_NAME="SiebControl_108" TYPE="Control" UPDATED="11/04/2016 14:11:48" UPDATED_BY="SADMIN" CREATED="06/05/2003 07:57:58"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14:11:48" UPDATED_BY="SADMIN" CREATED="12/23/2002 21:28:03"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14:11:48" UPDATED_BY="SADMIN" CREATED="12/23/2002 21:28:03"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14:11:48" UPDATED_BY="SADMIN" CREATED="04/07/2001 03:31:32"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14:11:48" UPDATED_BY="SADMIN" CREATED="04/07/2001 03:31:31"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14:11:48" UPDATED_BY="SADMIN" CREATED="11/04/2016 14:11:48"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14:11:48" UPDATED_BY="SADMIN" CREATED="11/04/2016 14:11:48"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14:11:48" UPDATED_BY="SADMIN" CREATED="10/23/2000 12:50:22"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14:11:48" UPDATED_BY="SADMIN" CREATED="03/21/2001 03:24:42"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14:11:48" UPDATED_BY="SADMIN" CREATED="04/07/2001 03:31:31"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14:11:48" UPDATED_BY="SADMIN" CREATED="04/07/2001 03:31:31"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14:11:48" UPDATED_BY="SADMIN" CREATED="04/07/2001 03:31:32"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14:11:48" UPDATED_BY="SADMIN" CREATED="03/21/2001 03:24:46" CREATED_BY="SADMIN" EXT_REC_TABLES="S_APPL_WT_IT_RX"&gt;</w:t>
              <w:br/>
              <w:tab/>
              <w:tab/>
              <w:tab/>
              <w:tab/>
              <w:t>&lt;/APPLET_WEB_TEMPLATE_ITEM&gt;</w:t>
              <w:br/>
              <w:tab/>
              <w:tab/>
              <w:tab/>
              <w:tab/>
              <w:t>&lt;APPLET_WEB_TEMPLATE_ITEM CONTROL="Product Name" INACTIVE="N" ITEM_IDENTIFIER="505" MARKUP_LANGUAGE="HTML" NAME="Product Name" TMPL_ITEM_HOLDER_NAME="SiebControl_505" TYPE="List Item" UPDATED="11/04/2016 14:11:48" UPDATED_BY="SADMIN" CREATED="10/23/2000 12:50:21"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14:11:48" UPDATED_BY="SADMIN" CREATED="11/04/2016 14:11:48" CREATED_BY="SADMIN" EXT_REC_TABLES="S_APPL_WT_IT_RX"&gt;</w:t>
              <w:br/>
              <w:tab/>
              <w:tab/>
              <w:tab/>
              <w:tab/>
              <w:t>&lt;/APPLET_WEB_TEMPLATE_ITEM&gt;</w:t>
              <w:br/>
              <w:tab/>
              <w:tab/>
              <w:tab/>
              <w:tab/>
              <w:t>&lt;APPLET_WEB_TEMPLATE_ITEM CONTROL="Recommended Quantity" INACTIVE="N" ITEM_IDENTIFIER="506" MARKUP_LANGUAGE="HTML" NAME="Recommended Quantity" TMPL_ITEM_HOLDER_NAME="SiebControl_506" TYPE="List Item" UPDATED="11/04/2016 14:11:48" UPDATED_BY="SADMIN" CREATED="10/23/2000 12:50:21"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TYPE="Query" WEB_TEMPLATE="Popup Query" UPDATED="11/04/2016 12:37:17" UPDATED_BY="SADMIN" CREATED="10/23/2000 12:50:29" CREATED_BY="SADMIN" EXT_REC_TABLES="S_APPL_WTMPL_RX"&gt;</w:t>
              <w:br/>
              <w:tab/>
              <w:tab/>
              <w:tab/>
              <w:tab/>
              <w:t>&lt;APPLET_WEB_TEMPLATE_ITEM CONTROL="Activity Description" INACTIVE="N" ITEM_IDENTIFIER="1302" MARKUP_LANGUAGE="HTML" NAME="Activity Description" TMPL_ITEM_HOLDER_NAME="SiebControl_1302" TYPE="List Item" UPDATED="11/04/2016 14:11:48" UPDATED_BY="SADMIN" CREATED="03/21/2001 03:27:31" CREATED_BY="SADMIN" EXT_REC_TABLES="S_APPL_WT_IT_RX"&gt;</w:t>
              <w:br/>
              <w:tab/>
              <w:tab/>
              <w:tab/>
              <w:tab/>
              <w:t>&lt;/APPLET_WEB_TEMPLATE_ITEM&gt;</w:t>
              <w:br/>
              <w:tab/>
              <w:tab/>
              <w:tab/>
              <w:tab/>
              <w:t>&lt;APPLET_WEB_TEMPLATE_ITEM CONTROL="Activity Id" INACTIVE="N" ITEM_IDENTIFIER="1300" MARKUP_LANGUAGE="HTML" NAME="Activity Id" TMPL_ITEM_HOLDER_NAME="SiebControl_1300" TYPE="List Item" UPDATED="11/04/2016 14:11:48" UPDATED_BY="SADMIN" CREATED="03/21/2001 03:26:59" CREATED_BY="SADMIN" EXT_REC_TABLES="S_APPL_WT_IT_RX"&gt;</w:t>
              <w:br/>
              <w:tab/>
              <w:tab/>
              <w:tab/>
              <w:tab/>
              <w:t>&lt;/APPLET_WEB_TEMPLATE_ITEM&gt;</w:t>
              <w:br/>
              <w:tab/>
              <w:tab/>
              <w:tab/>
              <w:tab/>
              <w:t>&lt;APPLET_WEB_TEMPLATE_ITEM CONTROL="Activity Type" INACTIVE="N" ITEM_IDENTIFIER="1301" MARKUP_LANGUAGE="HTML" NAME="Activity Type" TMPL_ITEM_HOLDER_NAME="SiebControl_1301" TYPE="List Item" UPDATED="11/04/2016 14:11:48" UPDATED_BY="SADMIN" CREATED="03/21/2001 03:27:04"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14:11:48" UPDATED_BY="SADMIN" CREATED="10/23/2000 12:50:29"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14:11:48" UPDATED_BY="SADMIN" CREATED="10/23/2000 12:50:29" CREATED_BY="SADMIN" EXT_REC_TABLES="S_APPL_WT_IT_RX"&gt;</w:t>
              <w:br/>
              <w:tab/>
              <w:tab/>
              <w:tab/>
              <w:tab/>
              <w:t>&lt;/APPLET_WEB_TEMPLATE_ITEM&gt;</w:t>
              <w:br/>
              <w:tab/>
              <w:tab/>
              <w:tab/>
              <w:tab/>
              <w:t>&lt;APPLET_WEB_TEMPLATE_ITEM CONTROL="Id" INACTIVE="N" ITEM_IDENTIFIER="1306" MARKUP_LANGUAGE="HTML" NAME="Id" TMPL_ITEM_HOLDER_NAME="SiebControl_1306" TYPE="List Item" UPDATED="11/04/2016 14:11:48" UPDATED_BY="SADMIN" CREATED="03/21/2001 03:27:11" CREATED_BY="SADMIN" EXT_REC_TABLES="S_APPL_WT_IT_RX"&gt;</w:t>
              <w:br/>
              <w:tab/>
              <w:tab/>
              <w:tab/>
              <w:tab/>
              <w:t>&lt;/APPLET_WEB_TEMPLATE_ITEM&gt;</w:t>
              <w:br/>
              <w:tab/>
              <w:tab/>
              <w:tab/>
              <w:tab/>
              <w:t>&lt;APPLET_WEB_TEMPLATE_ITEM CONTROL="Product Name" INACTIVE="N" ITEM_IDENTIFIER="1304" MARKUP_LANGUAGE="HTML" NAME="Product Name" TMPL_ITEM_HOLDER_NAME="SiebControl_1304" TYPE="List Item" UPDATED="11/04/2016 14:11:48" UPDATED_BY="SADMIN" CREATED="03/21/2001 03:27:19" CREATED_BY="SADMIN" EXT_REC_TABLES="S_APPL_WT_IT_RX"&gt;</w:t>
              <w:br/>
              <w:tab/>
              <w:tab/>
              <w:tab/>
              <w:tab/>
              <w:t>&lt;/APPLET_WEB_TEMPLATE_ITEM&gt;</w:t>
              <w:br/>
              <w:tab/>
              <w:tab/>
              <w:tab/>
              <w:tab/>
              <w:t>&lt;APPLET_WEB_TEMPLATE_ITEM CONTROL="Recommended Quantity" INACTIVE="N" ITEM_IDENTIFIER="1305" MARKUP_LANGUAGE="HTML" NAME="Recommended Quantity" TMPL_ITEM_HOLDER_NAME="SiebControl_1305" TYPE="List Item" UPDATED="11/04/2016 14:11:48" UPDATED_BY="SADMIN" CREATED="03/21/2001 03:27:23"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FSW Property Contact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12:37:17" UPDATED_BY="SADMIN" CREATED="06/05/2003 01:58:12" CREATED_BY="SADMIN" EXT_REC_TABLES="S_APPL_WTMPL_RX"&gt;</w:t>
              <w:br/>
              <w:tab/>
              <w:tab/>
              <w:tab/>
              <w:tab/>
              <w:t>&lt;APPLET_WEB_TEMPLATE_ITEM CONTROL="Applet_Title" EXTENSION_FLAG="Y" ITEM_IDENTIFIER="99929" NAME="Applet_Title" TMPL_ITEM_HOLDER_NAME="SiebControl_99929" TYPE="Control" UPDATED="11/04/2016 13:14:13" UPDATED_BY="SADMIN" CREATED="11/04/2016 13:14:13" CREATED_BY="SADMIN" EXT_REC_TABLES="S_APPL_WT_IT_RX"&gt;</w:t>
              <w:br/>
              <w:tab/>
              <w:tab/>
              <w:tab/>
              <w:tab/>
              <w:t>&lt;/APPLET_WEB_TEMPLATE_ITEM&gt;</w:t>
              <w:br/>
              <w:tab/>
              <w:tab/>
              <w:tab/>
              <w:tab/>
              <w:t>&lt;APPLET_WEB_TEMPLATE_ITEM CONTROL="DOB" INACTIVE="N" ITEM_IDENTIFIER="508" MARKUP_LANGUAGE="HTML" NAME="DOB" TMPL_ITEM_HOLDER_NAME="SiebControl_508" TYPE="List Item" UPDATED="11/04/2016 13:14:13" UPDATED_BY="SADMIN" CREATED="06/05/2003 05:34:32" CREATED_BY="SADMIN" EXT_REC_TABLES="S_APPL_WT_IT_RX"&gt;</w:t>
              <w:br/>
              <w:tab/>
              <w:tab/>
              <w:tab/>
              <w:tab/>
              <w:t>&lt;/APPLET_WEB_TEMPLATE_ITEM&gt;</w:t>
              <w:br/>
              <w:tab/>
              <w:tab/>
              <w:tab/>
              <w:tab/>
              <w:t>&lt;APPLET_WEB_TEMPLATE_ITEM EXTENSION_FLAG="Y" ITEM_IDENTIFIER="99993" NAME="FINS Insurance Contact Assoc List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CONTROL="First Name" INACTIVE="N" ITEM_IDENTIFIER="505" MARKUP_LANGUAGE="HTML" NAME="First Name" TMPL_ITEM_HOLDER_NAME="SiebControl_505" TYPE="List Item" UPDATED="11/04/2016 13:14:13" UPDATED_BY="SADMIN" CREATED="06/05/2003 05:34:32"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13:14:13" UPDATED_BY="SADMIN" CREATED="06/05/2003 05:34:32"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13:14:13" UPDATED_BY="SADMIN" CREATED="06/05/2003 05:34:32"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13:14:13" UPDATED_BY="SADMIN" CREATED="06/05/2003 05:34:32"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13:14:13" UPDATED_BY="SADMIN" CREATED="11/04/2016 13:14:13" CREATED_BY="SADMIN" EXT_REC_TABLES="S_APPL_WT_IT_RX"&gt;</w:t>
              <w:br/>
              <w:tab/>
              <w:tab/>
              <w:tab/>
              <w:tab/>
              <w:t>&lt;/APPLET_WEB_TEMPLATE_ITEM&gt;</w:t>
              <w:br/>
              <w:tab/>
              <w:tab/>
              <w:tab/>
              <w:tab/>
              <w:t>&lt;APPLET_WEB_TEMPLATE_ITEM CONTROL="Middle Name" INACTIVE="N" ITEM_IDENTIFIER="506" MARKUP_LANGUAGE="HTML" NAME="Middle Name" TMPL_ITEM_HOLDER_NAME="SiebControl_506" TYPE="List Item" UPDATED="11/04/2016 13:14:13" UPDATED_BY="SADMIN" CREATED="06/05/2003 05:34:32"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13:14:13" UPDATED_BY="SADMIN" CREATED="06/05/2003 05:34:33"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13:14:13" UPDATED_BY="SADMIN" CREATED="11/04/2016 13:14:13" CREATED_BY="SADMIN" EXT_REC_TABLES="S_APPL_WT_IT_RX"&gt;</w:t>
              <w:br/>
              <w:tab/>
              <w:tab/>
              <w:tab/>
              <w:tab/>
              <w:t>&lt;/APPLET_WEB_TEMPLATE_ITEM&gt;</w:t>
              <w:br/>
              <w:tab/>
              <w:tab/>
              <w:tab/>
              <w:tab/>
              <w:t>&lt;APPLET_WEB_TEMPLATE_ITEM CONTROL="Relation to Insured" INACTIVE="N" ITEM_IDENTIFIER="511" MARKUP_LANGUAGE="HTML" NAME="Relation to Insured" TMPL_ITEM_HOLDER_NAME="SiebControl_511" TYPE="List Item" UPDATED="11/04/2016 13:14:13" UPDATED_BY="SADMIN" CREATED="06/05/2003 05:34:33"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NAME="Query" TYPE="Query" WEB_TEMPLATE="DotCom Applet Form 1-Column" UPDATED="11/04/2016 12:37:17" UPDATED_BY="SADMIN" CREATED="06/05/2003 01:58:12" CREATED_BY="SADMIN" EXT_REC_TABLES="S_APPL_WTMPL_RX"&gt;</w:t>
              <w:br/>
              <w:tab/>
              <w:tab/>
              <w:tab/>
              <w:tab/>
              <w:t>&lt;APPLET_WEB_TEMPLATE_ITEM CONTROL="Applet_Title" EXTENSION_FLAG="Y" ITEM_IDENTIFIER="99929" NAME="Applet_Title" TMPL_ITEM_HOLDER_NAME="SiebControl_99929" TYPE="Control" UPDATED="11/04/2016 13:14:13" UPDATED_BY="SADMIN" CREATED="11/04/2016 13:14:13" CREATED_BY="SADMIN" EXT_REC_TABLES="S_APPL_WT_IT_RX"&gt;</w:t>
              <w:br/>
              <w:tab/>
              <w:tab/>
              <w:tab/>
              <w:tab/>
              <w:t>&lt;/APPLET_WEB_TEMPLATE_ITEM&gt;</w:t>
              <w:br/>
              <w:tab/>
              <w:tab/>
              <w:tab/>
              <w:tab/>
              <w:t>&lt;APPLET_WEB_TEMPLATE_ITEM CONTROL="CancelQuery" INACTIVE="N" ITEM_IDENTIFIER="157" MARKUP_LANGUAGE="HTML" NAME="CancelQuery" TMPL_ITEM_HOLDER_NAME="SiebControl_157" TYPE="Control" UPDATED="11/04/2016 13:14:13" UPDATED_BY="SADMIN" CREATED="06/05/2003 05:34:33" CREATED_BY="SADMIN" EXT_REC_TABLES="S_APPL_WT_IT_RX"&gt;</w:t>
              <w:br/>
              <w:tab/>
              <w:tab/>
              <w:tab/>
              <w:tab/>
              <w:t>&lt;/APPLET_WEB_TEMPLATE_ITEM&gt;</w:t>
              <w:br/>
              <w:tab/>
              <w:tab/>
              <w:tab/>
              <w:tab/>
              <w:t>&lt;APPLET_WEB_TEMPLATE_ITEM CONTROL="DOB" INACTIVE="N" ITEM_IDENTIFIER="1308" MARKUP_LANGUAGE="HTML" NAME="DOB" TMPL_ITEM_HOLDER_NAME="SiebControl_1308" TYPE="List Item" UPDATED="11/04/2016 13:14:13" UPDATED_BY="SADMIN" CREATED="06/05/2003 05:34:33" CREATED_BY="SADMIN" EXT_REC_TABLES="S_APPL_WT_IT_RX"&gt;</w:t>
              <w:br/>
              <w:tab/>
              <w:tab/>
              <w:tab/>
              <w:tab/>
              <w:t>&lt;/APPLET_WEB_TEMPLATE_ITEM&gt;</w:t>
              <w:br/>
              <w:tab/>
              <w:tab/>
              <w:tab/>
              <w:tab/>
              <w:t>&lt;APPLET_WEB_TEMPLATE_ITEM COMMENTS="Added by 7.7 Add Missing Buttons Rule Tools Patch: Switched Item Identifier from 141 to 107" CONTROL="ExecuteQuery" INACTIVE="N" ITEM_IDENTIFIER="107" MARKUP_LANGUAGE="HTML" NAME="ExecuteQuery" TMPL_ITEM_HOLDER_NAME="SiebControl_107" TYPE="Control" UPDATED="11/04/2016 13:14:13" UPDATED_BY="SADMIN" CREATED="06/05/2003 05:34:33" CREATED_BY="SADMIN" EXT_REC_TABLES="S_APPL_WT_IT_RX"&gt;</w:t>
              <w:br/>
              <w:tab/>
              <w:tab/>
              <w:tab/>
              <w:tab/>
              <w:t>&lt;/APPLET_WEB_TEMPLATE_ITEM&gt;</w:t>
              <w:br/>
              <w:tab/>
              <w:tab/>
              <w:tab/>
              <w:tab/>
              <w:t>&lt;APPLET_WEB_TEMPLATE_ITEM EXTENSION_FLAG="Y" ITEM_IDENTIFIER="99993" NAME="FINS Insurance Contact Assoc List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13:14:13" UPDATED_BY="SADMIN" CREATED="06/05/2003 05:34:33"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13:14:13" UPDATED_BY="SADMIN" CREATED="06/05/2003 05:34:33" CREATED_BY="SADMIN" EXT_REC_TABLES="S_APPL_WT_IT_RX"&gt;</w:t>
              <w:br/>
              <w:tab/>
              <w:tab/>
              <w:tab/>
              <w:tab/>
              <w:t>&lt;/APPLET_WEB_TEMPLATE_ITEM&gt;</w:t>
              <w:br/>
              <w:tab/>
              <w:tab/>
              <w:tab/>
              <w:tab/>
              <w:t>&lt;APPLET_WEB_TEMPLATE_ITEM CONTROL="Middle Name" INACTIVE="N" ITEM_IDENTIFIER="1303" MARKUP_LANGUAGE="HTML" NAME="Middle Name" TMPL_ITEM_HOLDER_NAME="SiebControl_1303" TYPE="List Item" UPDATED="11/04/2016 13:14:13" UPDATED_BY="SADMIN" CREATED="06/05/2003 05:34:33" CREATED_BY="SADMIN" EXT_REC_TABLES="S_APPL_WT_IT_RX"&gt;</w:t>
              <w:br/>
              <w:tab/>
              <w:tab/>
              <w:tab/>
              <w:tab/>
              <w:t>&lt;/APPLET_WEB_TEMPLATE_ITEM&gt;</w:t>
              <w:br/>
              <w:tab/>
              <w:tab/>
              <w:tab/>
              <w:tab/>
              <w:t>&lt;APPLET_WEB_TEMPLATE_ITEM CONTROL="Relation to Insured" INACTIVE="N" ITEM_IDENTIFIER="1311" MARKUP_LANGUAGE="HTML" NAME="Relation to Insured" TMPL_ITEM_HOLDER_NAME="SiebControl_1311" TYPE="List Item" UPDATED="11/04/2016 13:14:13" UPDATED_BY="SADMIN" CREATED="06/05/2003 05:34:33" CREATED_BY="SADMIN" EXT_REC_TABLES="S_APPL_WT_IT_RX"&gt;</w:t>
              <w:br/>
              <w:tab/>
              <w:tab/>
              <w:tab/>
              <w:tab/>
              <w:t>&lt;/APPLET_WEB_TEMPLATE_ITEM&gt;</w:t>
              <w:br/>
              <w:tab/>
              <w:tab/>
              <w:tab/>
              <w:tab/>
              <w:t>&lt;APPLET_WEB_TEMPLATE_ITEM CONTROL="WebQueryTitle" INACTIVE="N" ITEM_IDENTIFIER="90" MARKUP_LANGUAGE="HTML" NAME="WebQueryTitle" TYPE="Control" UPDATED="06/05/2003 12:58:36" UPDATED_BY="SADMIN" CREATED="06/05/2003 05:34:33"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Order Entry - Order SubTotal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CREATED="08/11/2003 21:36:04" CREATED_BY="SADMIN" EXT_REC_TABLES="S_APPL_WTMPL_RX"&gt;</w:t>
              <w:br/>
              <w:tab/>
              <w:tab/>
              <w:tab/>
              <w:tab/>
              <w:t>&lt;APPLET_WEB_TEMPLATE_ITEM COLUMN_SPAN="11" CONTROL="AdjustmentMRC" EXPRESSION="Siebel Power Communications" EXT_EXPRESSION="GetProfileAttr(&amp;quot;ApplicationName&amp;quot;) = &amp;quot;Siebel Power Communications&amp;quot;" GRID_PROPERTY="FormattedHtml" INACTIVE="N" ITEM_IDENTIFIER="11027" MARKUP_LANGUAGE="HTML" NAME="AdjustmentMRC" ROW_SPAN="3" TMPL_ITEM_HOLDER_NAME="SiebControl_11_27" TYPE="Control" UPDATED="11/04/2016 14:17:20" UPDATED_BY="SADMIN" CREATED="08/18/2004 10:15:34" CREATED_BY="SADMIN" EXT_REC_TABLES="S_APPL_WT_IT_RX"&gt;</w:t>
              <w:br/>
              <w:tab/>
              <w:tab/>
              <w:tab/>
              <w:tab/>
              <w:t>&lt;/APPLET_WEB_TEMPLATE_ITEM&gt;</w:t>
              <w:br/>
              <w:tab/>
              <w:tab/>
              <w:tab/>
              <w:tab/>
              <w:t>&lt;APPLET_WEB_TEMPLATE_ITEM COLUMN_SPAN="11" CONTROL="AdjustmentMRC" EXPRESSION="Siebel eChannel for CME" EXT_EXPRESSION="GetProfileAttr(&amp;quot;ApplicationName&amp;quot;) = &amp;quot;Siebel eChannel for CME&amp;quot;" GRID_PROPERTY="FormattedHtml" INACTIVE="N" ITEM_IDENTIFIER="11027" MARKUP_LANGUAGE="HTML" NAME="AdjustmentMRC2" ROW_SPAN="3" TMPL_ITEM_HOLDER_NAME="SiebControl_11_27" TYPE="Control" UPDATED="11/04/2016 14:17:20" UPDATED_BY="SADMIN" CREATED="10/04/2004 20:03:31" CREATED_BY="SADMIN" EXT_REC_TABLES="S_APPL_WT_IT_RX"&gt;</w:t>
              <w:br/>
              <w:tab/>
              <w:tab/>
              <w:tab/>
              <w:tab/>
              <w:t>&lt;/APPLET_WEB_TEMPLATE_ITEM&gt;</w:t>
              <w:br/>
              <w:tab/>
              <w:tab/>
              <w:tab/>
              <w:tab/>
              <w:t>&lt;APPLET_WEB_TEMPLATE_ITEM COLUMN_SPAN="11" CONTROL="AdjustmentMRC" EXPRESSION="Siebel eChannel for CME" EXT_EXPRESSION="GetProfileAttr(&amp;quot;ApplicationName&amp;quot;) = &amp;quot;Siebel eChannel for CME&amp;quot;" EXTENSION_FLAG="Y" GRID_PROPERTY="FormattedHtml" INACTIVE="N" ITEM_IDENTIFIER="11027" MARKUP_LANGUAGE="HTML" NAME="AdjustmentMRC2_1" ROW_SPAN="3" TMPL_ITEM_HOLDER_NAME="SiebControl_11_27" TYPE="Control" UPDATED="11/04/2016 14:17:20" UPDATED_BY="SADMIN" CREATED="11/04/2016 14:17:20" CREATED_BY="SADMIN" EXT_REC_TABLES="S_APPL_WT_IT_RX"&gt;</w:t>
              <w:br/>
              <w:tab/>
              <w:tab/>
              <w:tab/>
              <w:tab/>
              <w:t>&lt;/APPLET_WEB_TEMPLATE_ITEM&gt;</w:t>
              <w:br/>
              <w:tab/>
              <w:tab/>
              <w:tab/>
              <w:tab/>
              <w:t>&lt;APPLET_WEB_TEMPLATE_ITEM COLUMN_SPAN="25" CONTROL="AdjustmentMRC" EXPRESSION="Siebel Power Communications" EXT_EXPRESSION="GetProfileAttr(&amp;quot;ApplicationName&amp;quot;) = &amp;quot;Siebel Power Communications&amp;quot;" GRID_PROPERTY="FormattedLabel" INACTIVE="N" ITEM_IDENTIFIER="11002" MARKUP_LANGUAGE="HTML" NAME="AdjustmentMRCLabel" ROW_SPAN="3" TMPL_ITEM_HOLDER_NAME="siebcontrol" TYPE="Control" UPDATED="05/02/2006 08:08:07" UPDATED_BY="SADMIN" CREATED="08/18/2004 10:15:32" CREATED_BY="SADMIN" EXT_REC_TABLES="S_APPL_WT_IT_RX"&gt;</w:t>
              <w:br/>
              <w:tab/>
              <w:tab/>
              <w:tab/>
              <w:tab/>
              <w:t>&lt;/APPLET_WEB_TEMPLATE_ITEM&gt;</w:t>
              <w:br/>
              <w:tab/>
              <w:tab/>
              <w:tab/>
              <w:tab/>
              <w:t>&lt;APPLET_WEB_TEMPLATE_ITEM COLUMN_SPAN="25" CONTROL="AdjustmentMRC" EXPRESSION="Siebel eChannel for CME" EXT_EXPRESSION="GetProfileAttr(&amp;quot;ApplicationName&amp;quot;) = &amp;quot;Siebel eChannel for CME&amp;quot;" GRID_PROPERTY="FormattedLabel" INACTIVE="N" ITEM_IDENTIFIER="11002" MARKUP_LANGUAGE="HTML" NAME="AdjustmentMRCLabel2" ROW_SPAN="3" TMPL_ITEM_HOLDER_NAME="siebcontrol" TYPE="Control" UPDATED="10/04/2004 20:04:02" UPDATED_BY="SADMIN" CREATED="10/04/2004 20:03:52" CREATED_BY="SADMIN" EXT_REC_TABLES="S_APPL_WT_IT_RX"&gt;</w:t>
              <w:br/>
              <w:tab/>
              <w:tab/>
              <w:tab/>
              <w:tab/>
              <w:t>&lt;/APPLET_WEB_TEMPLATE_ITEM&gt;</w:t>
              <w:br/>
              <w:tab/>
              <w:tab/>
              <w:tab/>
              <w:tab/>
              <w:t>&lt;APPLET_WEB_TEMPLATE_ITEM COLUMN_SPAN="11" CONTROL="AdjustmentNRC" EXPRESSION="Siebel Power Communications" EXT_EXPRESSION="GetProfileAttr(&amp;quot;ApplicationName&amp;quot;) = &amp;quot;Siebel Power Communications&amp;quot;" GRID_PROPERTY="FormattedHtml" INACTIVE="N" ITEM_IDENTIFIER="11064" MARKUP_LANGUAGE="HTML" NAME="AdjustmentNRC" ROW_SPAN="3" TMPL_ITEM_HOLDER_NAME="SiebControl_11_64" TYPE="Control" UPDATED="11/04/2016 14:17:20" UPDATED_BY="SADMIN" CREATED="08/11/2003 21:44:34" CREATED_BY="SADMIN" EXT_REC_TABLES="S_APPL_WT_IT_RX"&gt;</w:t>
              <w:br/>
              <w:tab/>
              <w:tab/>
              <w:tab/>
              <w:tab/>
              <w:t>&lt;/APPLET_WEB_TEMPLATE_ITEM&gt;</w:t>
              <w:br/>
              <w:tab/>
              <w:tab/>
              <w:tab/>
              <w:tab/>
              <w:t>&lt;APPLET_WEB_TEMPLATE_ITEM COLUMN_SPAN="11" CONTROL="AdjustmentNRC" EXPRESSION="Siebel eChannel for CME" EXT_EXPRESSION="GetProfileAttr(&amp;quot;ApplicationName&amp;quot;) = &amp;quot;Siebel eChannel for CME&amp;quot;" GRID_PROPERTY="FormattedHtml" INACTIVE="N" ITEM_IDENTIFIER="11064" MARKUP_LANGUAGE="HTML" NAME="AdjustmentNRC2" ROW_SPAN="3" TMPL_ITEM_HOLDER_NAME="SiebControl_11_64" TYPE="Control" UPDATED="11/04/2016 14:17:20" UPDATED_BY="SADMIN" CREATED="10/04/2004 20:04:04" CREATED_BY="SADMIN" EXT_REC_TABLES="S_APPL_WT_IT_RX"&gt;</w:t>
              <w:br/>
              <w:tab/>
              <w:tab/>
              <w:tab/>
              <w:tab/>
              <w:t>&lt;/APPLET_WEB_TEMPLATE_ITEM&gt;</w:t>
              <w:br/>
              <w:tab/>
              <w:tab/>
              <w:tab/>
              <w:tab/>
              <w:t>&lt;APPLET_WEB_TEMPLATE_ITEM COLUMN_SPAN="25" CONTROL="AdjustmentNRC" EXPRESSION="Siebel Power Communications" EXT_EXPRESSION="GetProfileAttr(&amp;quot;ApplicationName&amp;quot;) = &amp;quot;Siebel Power Communications&amp;quot;" GRID_PROPERTY="FormattedLabel" INACTIVE="N" ITEM_IDENTIFIER="11039" MARKUP_LANGUAGE="HTML" NAME="AdjustmentNRCLabel" ROW_SPAN="3" TMPL_ITEM_HOLDER_NAME="siebcontrol" TYPE="Control" UPDATED="05/02/2006 08:06:49" UPDATED_BY="SADMIN" CREATED="08/11/2003 21:44:02" CREATED_BY="SADMIN" EXT_REC_TABLES="S_APPL_WT_IT_RX"&gt;</w:t>
              <w:br/>
              <w:tab/>
              <w:tab/>
              <w:tab/>
              <w:tab/>
              <w:t>&lt;/APPLET_WEB_TEMPLATE_ITEM&gt;</w:t>
              <w:br/>
              <w:tab/>
              <w:tab/>
              <w:tab/>
              <w:tab/>
              <w:t>&lt;APPLET_WEB_TEMPLATE_ITEM COLUMN_SPAN="25" CONTROL="AdjustmentNRC" EXPRESSION="Siebel eChannel for CME" EXT_EXPRESSION="GetProfileAttr(&amp;quot;ApplicationName&amp;quot;) = &amp;quot;Siebel eChannel for CME&amp;quot;" GRID_PROPERTY="FormattedLabel" INACTIVE="N" ITEM_IDENTIFIER="11039" MARKUP_LANGUAGE="HTML" NAME="AdjustmentNRCLabel2" ROW_SPAN="3" TMPL_ITEM_HOLDER_NAME="siebcontrol" TYPE="Control" UPDATED="10/04/2004 20:04:20" UPDATED_BY="SADMIN" CREATED="10/04/2004 20:04:11" CREATED_BY="SADMIN" EXT_REC_TABLES="S_APPL_WT_IT_RX"&gt;</w:t>
              <w:br/>
              <w:tab/>
              <w:tab/>
              <w:tab/>
              <w:tab/>
              <w:t>&lt;/APPLET_WEB_TEMPLATE_ITEM&gt;</w:t>
              <w:br/>
              <w:tab/>
              <w:tab/>
              <w:tab/>
              <w:tab/>
              <w:t>&lt;APPLET_WEB_TEMPLATE_ITEM COLUMN_SPAN="11" CONTROL="AdjustmentNRC" EXPRESSION="Siebel Power Communications" EXT_EXPRESSION="GetProfileAttr(&amp;quot;ApplicationName&amp;quot;) = &amp;quot;Siebel Power Communications&amp;quot;" EXTENSION_FLAG="Y" GRID_PROPERTY="FormattedHtml" INACTIVE="N" ITEM_IDENTIFIER="11064" MARKUP_LANGUAGE="HTML" NAME="AdjustmentNRC_1" ROW_SPAN="3" TMPL_ITEM_HOLDER_NAME="SiebControl_11_64" TYPE="Control" UPDATED="11/04/2016 14:17:20" UPDATED_BY="SADMIN" CREATED="11/04/2016 14:17:20"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14:17:20" UPDATED_BY="SADMIN" CREATED="11/04/2016 14:17:20" CREATED_BY="SADMIN" EXT_REC_TABLES="S_APPL_WT_IT_RX"&gt;</w:t>
              <w:br/>
              <w:tab/>
              <w:tab/>
              <w:tab/>
              <w:tab/>
              <w:t>&lt;/APPLET_WEB_TEMPLATE_ITEM&gt;</w:t>
              <w:br/>
              <w:tab/>
              <w:tab/>
              <w:tab/>
              <w:tab/>
              <w:t>&lt;APPLET_WEB_TEMPLATE_ITEM CONTROL="BSpreadDiscount" INACTIVE="N" ITEM_IDENTIFIER="111" MARKUP_LANGUAGE="HTML" NAME="BSpreadDiscount" TMPL_ITEM_HOLDER_NAME="SiebControl_111" TYPE="Control" UPDATED="11/04/2016 14:17:20" UPDATED_BY="SADMIN" CREATED="08/11/2003 21:36:05" CREATED_BY="SADMIN" EXT_REC_TABLES="S_APPL_WT_IT_RX"&gt;</w:t>
              <w:br/>
              <w:tab/>
              <w:tab/>
              <w:tab/>
              <w:tab/>
              <w:t>&lt;/APPLET_WEB_TEMPLATE_ITEM&gt;</w:t>
              <w:br/>
              <w:tab/>
              <w:tab/>
              <w:tab/>
              <w:tab/>
              <w:t>&lt;APPLET_WEB_TEMPLATE_ITEM CONTROL="BtnCalcShipCharges" INACTIVE="N" ITEM_IDENTIFIER="112" MARKUP_LANGUAGE="HTML" NAME="BtnCalcShipCharges" TYPE="Control" UPDATED="04/23/2004 15:32:29" UPDATED_BY="SADMIN" CREATED="04/23/2004 15:32:29" CREATED_BY="SADMIN"&gt;</w:t>
              <w:br/>
              <w:tab/>
              <w:tab/>
              <w:tab/>
              <w:tab/>
              <w:t>&lt;/APPLET_WEB_TEMPLATE_ITEM&gt;</w:t>
              <w:br/>
              <w:tab/>
              <w:tab/>
              <w:tab/>
              <w:tab/>
              <w:t>&lt;APPLET_WEB_TEMPLATE_ITEM CONTROL="BtnCalcShipCharges" INACTIVE="N" ITEM_IDENTIFIER="110" MARKUP_LANGUAGE="HTML" NAME="BtnCalcShipCharges2" TMPL_ITEM_HOLDER_NAME="SiebControl_110" TYPE="Control" UPDATED="11/04/2016 14:17:20" UPDATED_BY="SADMIN" CREATED="08/11/2003 21:36:05"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14:17:20" UPDATED_BY="SADMIN" CREATED="11/23/2003 20:47:32" CREATED_BY="SADMIN" EXT_REC_TABLES="S_APPL_WT_IT_RX"&gt;</w:t>
              <w:br/>
              <w:tab/>
              <w:tab/>
              <w:tab/>
              <w:tab/>
              <w:t>&lt;/APPLET_WEB_TEMPLATE_ITEM&gt;</w:t>
              <w:br/>
              <w:tab/>
              <w:tab/>
              <w:tab/>
              <w:tab/>
              <w:t>&lt;APPLET_WEB_TEMPLATE_ITEM COLUMN_SPAN="15" CONTROL="Comments" EXT_EXPRESSION="(GetProfileAttr(&amp;quot;ApplicationName&amp;quot;) &amp;lt;&amp;gt; &amp;quot;Siebel eChannel for CME&amp;quot;) AND (GetProfileAttr(&amp;quot;ApplicationName&amp;quot;) &amp;lt;&amp;gt; &amp;quot;Siebel Power Communications&amp;quot;)" GRID_PROPERTY="FormattedHtml" INACTIVE="N" ITEM_IDENTIFIER="11017" MARKUP_LANGUAGE="HTML" NAME="Comments" ROW_SPAN="7" TMPL_ITEM_HOLDER_NAME="SiebControl_11_17" TYPE="Control" UPDATED="11/04/2016 14:17:20" UPDATED_BY="SADMIN" CREATED="07/17/2004 14:43:22" CREATED_BY="SADMIN" EXT_REC_TABLES="S_APPL_WT_IT_RX"&gt;</w:t>
              <w:br/>
              <w:tab/>
              <w:tab/>
              <w:tab/>
              <w:tab/>
              <w:t>&lt;/APPLET_WEB_TEMPLATE_ITEM&gt;</w:t>
              <w:br/>
              <w:tab/>
              <w:tab/>
              <w:tab/>
              <w:tab/>
              <w:t>&lt;APPLET_WEB_TEMPLATE_ITEM COLUMN_SPAN="15" CONTROL="Comments" EXT_EXPRESSION="(GetProfileAttr(&amp;quot;ApplicationName&amp;quot;) &amp;lt;&amp;gt; &amp;quot;Siebel Power Communications&amp;quot;) AND (GetProfileAttr(&amp;quot;ApplicationName&amp;quot;) &amp;lt;&amp;gt; &amp;quot;Siebel eChannel for CME&amp;quot;)" GRID_PROPERTY="FormattedLabel" INACTIVE="N" ITEM_IDENTIFIER="11002" MARKUP_LANGUAGE="HTML" NAME="CommentsLabel" ROW_SPAN="3" TMPL_ITEM_HOLDER_NAME="siebcontrol" TYPE="Control" UPDATED="04/09/2005 03:25:24" UPDATED_BY="SADMIN" CREATED="07/17/2004 14:43:22" CREATED_BY="SADMIN" EXT_REC_TABLES="S_APPL_WT_IT_RX"&gt;</w:t>
              <w:br/>
              <w:tab/>
              <w:tab/>
              <w:tab/>
              <w:tab/>
              <w:t>&lt;/APPLET_WEB_TEMPLATE_ITEM&gt;</w:t>
              <w:br/>
              <w:tab/>
              <w:tab/>
              <w:tab/>
              <w:tab/>
              <w:t>&lt;APPLET_WEB_TEMPLATE_ITEM COLUMN_SPAN="15" CONTROL="Comments" EXT_EXPRESSION="(GetProfileAttr(&amp;quot;ApplicationName&amp;quot;) &amp;lt;&amp;gt; &amp;quot;Siebel eChannel for CME&amp;quot;) AND (GetProfileAttr(&amp;quot;ApplicationName&amp;quot;) &amp;lt;&amp;gt; &amp;quot;Siebel Power Communications&amp;quot;)" EXTENSION_FLAG="Y" GRID_PROPERTY="FormattedHtml" INACTIVE="N" ITEM_IDENTIFIER="11017" MARKUP_LANGUAGE="HTML" NAME="Comments_1" ROW_SPAN="7" TMPL_ITEM_HOLDER_NAME="SiebControl_11_17" TYPE="Control" UPDATED="11/04/2016 14:17:20" UPDATED_BY="SADMIN" CREATED="11/04/2016 14:17:20" CREATED_BY="SADMIN" EXT_REC_TABLES="S_APPL_WT_IT_RX"&gt;</w:t>
              <w:br/>
              <w:tab/>
              <w:tab/>
              <w:tab/>
              <w:tab/>
              <w:t>&lt;/APPLET_WEB_TEMPLATE_ITEM&gt;</w:t>
              <w:br/>
              <w:tab/>
              <w:tab/>
              <w:tab/>
              <w:tab/>
              <w:t>&lt;APPLET_WEB_TEMPLATE_ITEM COLUMN_SPAN="15" CONTROL="DiscountAmount" EXT_EXPRESSION="(GetProfileAttr(&amp;quot;ApplicationName&amp;quot;) &amp;lt;&amp;gt; &amp;quot;Siebel Power Communications&amp;quot;)" GRID_PROPERTY="FormattedHtml" INACTIVE="N" ITEM_IDENTIFIER="5084" MARKUP_LANGUAGE="HTML" NAME="DiscountAmount" ROW_SPAN="3" TMPL_ITEM_HOLDER_NAME="SiebControl_5_84" TYPE="Control" UPDATED="11/04/2016 14:17:20" UPDATED_BY="SADMIN" CREATED="08/11/2003 21:36:05" CREATED_BY="SADMIN" EXT_REC_TABLES="S_APPL_WT_IT_RX"&gt;</w:t>
              <w:br/>
              <w:tab/>
              <w:tab/>
              <w:tab/>
              <w:tab/>
              <w:t>&lt;/APPLET_WEB_TEMPLATE_ITEM&gt;</w:t>
              <w:br/>
              <w:tab/>
              <w:tab/>
              <w:tab/>
              <w:tab/>
              <w:t>&lt;APPLET_WEB_TEMPLATE_ITEM COLUMN_SPAN="15" CONTROL="DiscountAmount" EXT_EXPRESSION="(GetProfileAttr(&amp;quot;ApplicationName&amp;quot;) &amp;lt;&amp;gt; &amp;quot;Siebel Power Communications&amp;quot;)" GRID_PROPERTY="FormattedLabel" INACTIVE="N" ITEM_IDENTIFIER="5069" MARKUP_LANGUAGE="HTML" NAME="DiscountAmountLabel" ROW_SPAN="3" TMPL_ITEM_HOLDER_NAME="siebcontrol" TYPE="Control" UPDATED="04/09/2005 03:25:24" UPDATED_BY="SADMIN" CREATED="12/09/2003 19:20:08" CREATED_BY="SADMIN" EXT_REC_TABLES="S_APPL_WT_IT_RX"&gt;</w:t>
              <w:br/>
              <w:tab/>
              <w:tab/>
              <w:tab/>
              <w:tab/>
              <w:t>&lt;/APPLET_WEB_TEMPLATE_ITEM&gt;</w:t>
              <w:br/>
              <w:tab/>
              <w:tab/>
              <w:tab/>
              <w:tab/>
              <w:t>&lt;APPLET_WEB_TEMPLATE_ITEM COLUMN_SPAN="15" CONTROL="DiscountAmount" EXT_EXPRESSION="(GetProfileAttr(&amp;quot;ApplicationName&amp;quot;) &amp;lt;&amp;gt; &amp;quot;Siebel Power Communications&amp;quot;)" EXTENSION_FLAG="Y" GRID_PROPERTY="FormattedHtml" INACTIVE="N" ITEM_IDENTIFIER="5084" MARKUP_LANGUAGE="HTML" NAME="DiscountAmount_1" ROW_SPAN="3" TMPL_ITEM_HOLDER_NAME="SiebControl_5_84" TYPE="Control" UPDATED="11/04/2016 14:17:20" UPDATED_BY="SADMIN" CREATED="11/04/2016 14:17:20" CREATED_BY="SADMIN" EXT_REC_TABLES="S_APPL_WT_IT_RX"&gt;</w:t>
              <w:br/>
              <w:tab/>
              <w:tab/>
              <w:tab/>
              <w:tab/>
              <w:t>&lt;/APPLET_WEB_TEMPLATE_ITEM&gt;</w:t>
              <w:br/>
              <w:tab/>
              <w:tab/>
              <w:tab/>
              <w:tab/>
              <w:t>&lt;APPLET_WEB_TEMPLATE_ITEM COLUMN_SPAN="15" CONTROL="DiscountReason" EXT_EXPRESSION="(GetProfileAttr(&amp;quot;ApplicationName&amp;quot;) &amp;lt;&amp;gt; &amp;quot;Siebel Power Communications&amp;quot;)" GRID_PROPERTY="FormattedHtml" INACTIVE="N" ITEM_IDENTIFIER="5052" MARKUP_LANGUAGE="HTML" NAME="DiscountReason" ROW_SPAN="6" TMPL_ITEM_HOLDER_NAME="SiebControl_5_52" TYPE="Control" UPDATED="11/04/2016 14:17:20" UPDATED_BY="SADMIN" CREATED="08/11/2003 21:36:06" CREATED_BY="SADMIN" EXT_REC_TABLES="S_APPL_WT_IT_RX"&gt;</w:t>
              <w:br/>
              <w:tab/>
              <w:tab/>
              <w:tab/>
              <w:tab/>
              <w:t>&lt;/APPLET_WEB_TEMPLATE_ITEM&gt;</w:t>
              <w:br/>
              <w:tab/>
              <w:tab/>
              <w:tab/>
              <w:tab/>
              <w:t>&lt;APPLET_WEB_TEMPLATE_ITEM COLUMN_SPAN="18" COMMENTS="7.7 set label height of large text field to 24 pixels" CONTROL="DiscountReason" EXT_EXPRESSION="(GetProfileAttr(&amp;quot;ApplicationName&amp;quot;) &amp;lt;&amp;gt; &amp;quot;Siebel eChannel for CME&amp;quot;) AND (GetProfileAttr(&amp;quot;ApplicationName&amp;quot;) &amp;lt;&amp;gt; &amp;quot;Siebel Power Communications&amp;quot;)" GRID_PROPERTY="FormattedLabel" INACTIVE="N" ITEM_IDENTIFIER="5034" MARKUP_LANGUAGE="HTML" NAME="DiscountReasonLabel" ROW_SPAN="3" TMPL_ITEM_HOLDER_NAME="siebcontrol" TYPE="Control" UPDATED="11/04/2016 14:17:20" UPDATED_BY="SADMIN" CREATED="08/11/2003 21:36:06" CREATED_BY="SADMIN" EXT_REC_TABLES="S_APPL_WT_IT_RX"&gt;</w:t>
              <w:br/>
              <w:tab/>
              <w:tab/>
              <w:tab/>
              <w:tab/>
              <w:t>&lt;/APPLET_WEB_TEMPLATE_ITEM&gt;</w:t>
              <w:br/>
              <w:tab/>
              <w:tab/>
              <w:tab/>
              <w:tab/>
              <w:t>&lt;APPLET_WEB_TEMPLATE_ITEM COLUMN_SPAN="15" CONTROL="DiscountReason" EXT_EXPRESSION="(GetProfileAttr(&amp;quot;ApplicationName&amp;quot;) &amp;lt;&amp;gt; &amp;quot;Siebel Power Communications&amp;quot;)" EXTENSION_FLAG="Y" GRID_PROPERTY="FormattedHtml" INACTIVE="N" ITEM_IDENTIFIER="5052" MARKUP_LANGUAGE="HTML" NAME="DiscountReason_1" ROW_SPAN="6" TMPL_ITEM_HOLDER_NAME="SiebControl_5_52" TYPE="Control" UPDATED="11/04/2016 14:17:20" UPDATED_BY="SADMIN" CREATED="11/04/2016 14:17:20" CREATED_BY="SADMIN" EXT_REC_TABLES="S_APPL_WT_IT_RX"&gt;</w:t>
              <w:br/>
              <w:tab/>
              <w:tab/>
              <w:tab/>
              <w:tab/>
              <w:t>&lt;/APPLET_WEB_TEMPLATE_ITEM&gt;</w:t>
              <w:br/>
              <w:tab/>
              <w:tab/>
              <w:tab/>
              <w:tab/>
              <w:t>&lt;APPLET_WEB_TEMPLATE_ITEM COLUMN_SPAN="36" CONTROL="EquipInstallFormSection" EXPRESSION="Siebel Power Communications" EXT_EXPRESSION="GetProfileAttr(&amp;quot;ApplicationName&amp;quot;) = &amp;quot;Siebel Power Communications&amp;quot;" GRID_PROPERTY="FormattedHtml" INACTIVE="N" ITEM_IDENTIFIER="2039" MARKUP_LANGUAGE="HTML" NAME="EquipInstallFormSection" ROW_SPAN="3" TMPL_ITEM_HOLDER_NAME="siebcontrol" TYPE="Control" UPDATED="10/04/2004 19:42:54" UPDATED_BY="SADMIN" CREATED="08/11/2003 21:37:59" CREATED_BY="SADMIN" EXT_REC_TABLES="S_APPL_WT_IT_RX"&gt;</w:t>
              <w:br/>
              <w:tab/>
              <w:tab/>
              <w:tab/>
              <w:tab/>
              <w:t>&lt;/APPLET_WEB_TEMPLATE_ITEM&gt;</w:t>
              <w:br/>
              <w:tab/>
              <w:tab/>
              <w:tab/>
              <w:tab/>
              <w:t>&lt;APPLET_WEB_TEMPLATE_ITEM COLUMN_SPAN="36" CONTROL="EquipInstallFormSection" EXPRESSION="Siebel eChannel for CME" EXT_EXPRESSION="GetProfileAttr(&amp;quot;ApplicationName&amp;quot;) = &amp;quot;Siebel eChannel for CME&amp;quot;" GRID_PROPERTY="FormattedHtml" INACTIVE="N" ITEM_IDENTIFIER="2039" MARKUP_LANGUAGE="HTML" NAME="EqupInstallFormSection2" ROW_SPAN="3" TMPL_ITEM_HOLDER_NAME="siebcontrol" TYPE="Control" UPDATED="10/04/2004 20:04:34" UPDATED_BY="SADMIN" CREATED="10/04/2004 20:04:23"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14:17:21" UPDATED_BY="SADMIN" CREATED="08/11/2003 21:36:06"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14:17:21" UPDATED_BY="SADMIN" CREATED="11/04/2016 14:17:21" CREATED_BY="SADMIN" EXT_REC_TABLES="S_APPL_WT_IT_RX"&gt;</w:t>
              <w:br/>
              <w:tab/>
              <w:tab/>
              <w:tab/>
              <w:tab/>
              <w:t>&lt;/APPLET_WEB_TEMPLATE_ITEM&gt;</w:t>
              <w:br/>
              <w:tab/>
              <w:tab/>
              <w:tab/>
              <w:tab/>
              <w:t>&lt;APPLET_WEB_TEMPLATE_ITEM COLUMN_SPAN="11" CONTROL="Item Total MRC" EXPRESSION="Siebel Power Communications" EXT_EXPRESSION="GetProfileAttr(&amp;quot;ApplicationName&amp;quot;) = &amp;quot;Siebel Power Communications&amp;quot;" GRID_PROPERTY="FormattedHtml" INACTIVE="N" ITEM_IDENTIFIER="8027" MARKUP_LANGUAGE="HTML" NAME="Item Total MRC" ROW_SPAN="3" TMPL_ITEM_HOLDER_NAME="SiebControl_8_27" TYPE="Control" UPDATED="11/04/2016 14:17:21" UPDATED_BY="SADMIN" CREATED="08/18/2004 10:15:36" CREATED_BY="SADMIN" EXT_REC_TABLES="S_APPL_WT_IT_RX"&gt;</w:t>
              <w:br/>
              <w:tab/>
              <w:tab/>
              <w:tab/>
              <w:tab/>
              <w:t>&lt;/APPLET_WEB_TEMPLATE_ITEM&gt;</w:t>
              <w:br/>
              <w:tab/>
              <w:tab/>
              <w:tab/>
              <w:tab/>
              <w:t>&lt;APPLET_WEB_TEMPLATE_ITEM COLUMN_SPAN="11" CONTROL="Item Total MRC" EXPRESSION="Siebel eChannel for CME" EXT_EXPRESSION="GetProfileAttr(&amp;quot;ApplicationName&amp;quot;) = &amp;quot;Siebel eChannel for CME&amp;quot;" GRID_PROPERTY="FormattedHtml" INACTIVE="N" ITEM_IDENTIFIER="5027" MARKUP_LANGUAGE="HTML" NAME="Item Total MRC2" ROW_SPAN="3" TMPL_ITEM_HOLDER_NAME="SiebControl_5_27" TYPE="Control" UPDATED="11/04/2016 14:17:21" UPDATED_BY="SADMIN" CREATED="10/04/2004 20:04:41" CREATED_BY="SADMIN" EXT_REC_TABLES="S_APPL_WT_IT_RX"&gt;</w:t>
              <w:br/>
              <w:tab/>
              <w:tab/>
              <w:tab/>
              <w:tab/>
              <w:t>&lt;/APPLET_WEB_TEMPLATE_ITEM&gt;</w:t>
              <w:br/>
              <w:tab/>
              <w:tab/>
              <w:tab/>
              <w:tab/>
              <w:t>&lt;APPLET_WEB_TEMPLATE_ITEM COLUMN_SPAN="11" CONTROL="Item Total MRC" EXPRESSION="Siebel eChannel for CME" EXT_EXPRESSION="GetProfileAttr(&amp;quot;ApplicationName&amp;quot;) = &amp;quot;Siebel eChannel for CME&amp;quot;" EXTENSION_FLAG="Y" GRID_PROPERTY="FormattedHtml" INACTIVE="N" ITEM_IDENTIFIER="5027" MARKUP_LANGUAGE="HTML" NAME="Item Total MRC2_1" ROW_SPAN="3" TMPL_ITEM_HOLDER_NAME="SiebControl_5_27" TYPE="Control" UPDATED="11/04/2016 14:17:21" UPDATED_BY="SADMIN" CREATED="11/04/2016 14:17:21" CREATED_BY="SADMIN" EXT_REC_TABLES="S_APPL_WT_IT_RX"&gt;</w:t>
              <w:br/>
              <w:tab/>
              <w:tab/>
              <w:tab/>
              <w:tab/>
              <w:t>&lt;/APPLET_WEB_TEMPLATE_ITEM&gt;</w:t>
              <w:br/>
              <w:tab/>
              <w:tab/>
              <w:tab/>
              <w:tab/>
              <w:t>&lt;APPLET_WEB_TEMPLATE_ITEM COLUMN_SPAN="25" CONTROL="Item Total MRC" EXPRESSION="Siebel Power Communications" EXT_EXPRESSION="GetProfileAttr(&amp;quot;ApplicationName&amp;quot;) = &amp;quot;Siebel Power Communications&amp;quot;" GRID_PROPERTY="FormattedLabel" INACTIVE="N" ITEM_IDENTIFIER="5002" MARKUP_LANGUAGE="HTML" NAME="Item Total MRCLabel" ROW_SPAN="3" TMPL_ITEM_HOLDER_NAME="siebcontrol" TYPE="Control" UPDATED="05/02/2006 08:07:32" UPDATED_BY="SADMIN" CREATED="08/18/2004 10:15:30" CREATED_BY="SADMIN" EXT_REC_TABLES="S_APPL_WT_IT_RX"&gt;</w:t>
              <w:br/>
              <w:tab/>
              <w:tab/>
              <w:tab/>
              <w:tab/>
              <w:t>&lt;/APPLET_WEB_TEMPLATE_ITEM&gt;</w:t>
              <w:br/>
              <w:tab/>
              <w:tab/>
              <w:tab/>
              <w:tab/>
              <w:t>&lt;APPLET_WEB_TEMPLATE_ITEM COLUMN_SPAN="25" CONTROL="Item Total MRC" EXPRESSION="Siebel eChannel for CME" EXT_EXPRESSION="GetProfileAttr(&amp;quot;ApplicationName&amp;quot;) = &amp;quot;Siebel eChannel for CME&amp;quot;" GRID_PROPERTY="FormattedLabel" INACTIVE="N" ITEM_IDENTIFIER="5002" MARKUP_LANGUAGE="HTML" NAME="Item Total MRCLabel2" ROW_SPAN="3" TMPL_ITEM_HOLDER_NAME="siebcontrol" TYPE="Control" UPDATED="10/04/2004 20:04:55" UPDATED_BY="SADMIN" CREATED="10/04/2004 20:04:47" CREATED_BY="SADMIN" EXT_REC_TABLES="S_APPL_WT_IT_RX"&gt;</w:t>
              <w:br/>
              <w:tab/>
              <w:tab/>
              <w:tab/>
              <w:tab/>
              <w:t>&lt;/APPLET_WEB_TEMPLATE_ITEM&gt;</w:t>
              <w:br/>
              <w:tab/>
              <w:tab/>
              <w:tab/>
              <w:tab/>
              <w:t>&lt;APPLET_WEB_TEMPLATE_ITEM COLUMN_SPAN="11" CONTROL="Item Total NRC" EXPRESSION="Siebel Power Communications" EXT_EXPRESSION="GetProfileAttr(&amp;quot;ApplicationName&amp;quot;) = &amp;quot;Siebel Power Communications&amp;quot;" GRID_PROPERTY="FormattedHtml" INACTIVE="N" ITEM_IDENTIFIER="5064" MARKUP_LANGUAGE="HTML" NAME="Item Total NRC" ROW_SPAN="3" TMPL_ITEM_HOLDER_NAME="SiebControl_5_64" TYPE="Control" UPDATED="11/04/2016 14:17:21" UPDATED_BY="SADMIN" CREATED="08/11/2003 21:42:25" CREATED_BY="SADMIN" EXT_REC_TABLES="S_APPL_WT_IT_RX"&gt;</w:t>
              <w:br/>
              <w:tab/>
              <w:tab/>
              <w:tab/>
              <w:tab/>
              <w:t>&lt;/APPLET_WEB_TEMPLATE_ITEM&gt;</w:t>
              <w:br/>
              <w:tab/>
              <w:tab/>
              <w:tab/>
              <w:tab/>
              <w:t>&lt;APPLET_WEB_TEMPLATE_ITEM COLUMN_SPAN="11" CONTROL="Item Total NRC" EXPRESSION="Siebel eChannel for CME" EXT_EXPRESSION="GetProfileAttr(&amp;quot;ApplicationName&amp;quot;) = &amp;quot;Siebel eChannel for CME&amp;quot;" GRID_PROPERTY="FormattedHtml" INACTIVE="N" ITEM_IDENTIFIER="5064" MARKUP_LANGUAGE="HTML" NAME="Item Total NRC2" ROW_SPAN="3" TMPL_ITEM_HOLDER_NAME="SiebControl_5_64" TYPE="Control" UPDATED="11/04/2016 14:17:21" UPDATED_BY="SADMIN" CREATED="10/04/2004 20:04:56" CREATED_BY="SADMIN" EXT_REC_TABLES="S_APPL_WT_IT_RX"&gt;</w:t>
              <w:br/>
              <w:tab/>
              <w:tab/>
              <w:tab/>
              <w:tab/>
              <w:t>&lt;/APPLET_WEB_TEMPLATE_ITEM&gt;</w:t>
              <w:br/>
              <w:tab/>
              <w:tab/>
              <w:tab/>
              <w:tab/>
              <w:t>&lt;APPLET_WEB_TEMPLATE_ITEM COLUMN_SPAN="25" CONTROL="Item Total NRC" EXPRESSION="Siebel Power Communications" EXT_EXPRESSION="GetProfileAttr(&amp;quot;ApplicationName&amp;quot;) = &amp;quot;Siebel Power Communications&amp;quot;" GRID_PROPERTY="FormattedLabel" INACTIVE="N" ITEM_IDENTIFIER="5039" MARKUP_LANGUAGE="HTML" NAME="Item Total NRCLabel" ROW_SPAN="3" TMPL_ITEM_HOLDER_NAME="siebcontrol" TYPE="Control" UPDATED="05/02/2006 08:06:38" UPDATED_BY="SADMIN" CREATED="08/11/2003 21:42:17" CREATED_BY="SADMIN" EXT_REC_TABLES="S_APPL_WT_IT_RX"&gt;</w:t>
              <w:br/>
              <w:tab/>
              <w:tab/>
              <w:tab/>
              <w:tab/>
              <w:t>&lt;/APPLET_WEB_TEMPLATE_ITEM&gt;</w:t>
              <w:br/>
              <w:tab/>
              <w:tab/>
              <w:tab/>
              <w:tab/>
              <w:t>&lt;APPLET_WEB_TEMPLATE_ITEM COLUMN_SPAN="25" CONTROL="Item Total NRC" EXPRESSION="Siebel eChannel for CME" EXT_EXPRESSION="GetProfileAttr(&amp;quot;ApplicationName&amp;quot;) = &amp;quot;Siebel eChannel for CME&amp;quot;" GRID_PROPERTY="FormattedLabel" INACTIVE="N" ITEM_IDENTIFIER="5039" MARKUP_LANGUAGE="HTML" NAME="Item Total NRCLabel2" ROW_SPAN="3" TMPL_ITEM_HOLDER_NAME="siebcontrol" TYPE="Control" UPDATED="10/04/2004 20:05:09" UPDATED_BY="SADMIN" CREATED="10/04/2004 20:05:03" CREATED_BY="SADMIN" EXT_REC_TABLES="S_APPL_WT_IT_RX"&gt;</w:t>
              <w:br/>
              <w:tab/>
              <w:tab/>
              <w:tab/>
              <w:tab/>
              <w:t>&lt;/APPLET_WEB_TEMPLATE_ITEM&gt;</w:t>
              <w:br/>
              <w:tab/>
              <w:tab/>
              <w:tab/>
              <w:tab/>
              <w:t>&lt;APPLET_WEB_TEMPLATE_ITEM COLUMN_SPAN="11" CONTROL="Item Total NRC" EXPRESSION="Siebel Power Communications" EXT_EXPRESSION="GetProfileAttr(&amp;quot;ApplicationName&amp;quot;) = &amp;quot;Siebel Power Communications&amp;quot;" EXTENSION_FLAG="Y" GRID_PROPERTY="FormattedHtml" INACTIVE="N" ITEM_IDENTIFIER="5064" MARKUP_LANGUAGE="HTML" NAME="Item Total NRC_1" ROW_SPAN="3" TMPL_ITEM_HOLDER_NAME="SiebControl_5_64" TYPE="Control" UPDATED="11/04/2016 14:17:21" UPDATED_BY="SADMIN" CREATED="11/04/2016 14:17:21" CREATED_BY="SADMIN" EXT_REC_TABLES="S_APPL_WT_IT_RX"&gt;</w:t>
              <w:br/>
              <w:tab/>
              <w:tab/>
              <w:tab/>
              <w:tab/>
              <w:t>&lt;/APPLET_WEB_TEMPLATE_ITEM&gt;</w:t>
              <w:br/>
              <w:tab/>
              <w:tab/>
              <w:tab/>
              <w:tab/>
              <w:t>&lt;APPLET_WEB_TEMPLATE_ITEM COLUMN_SPAN="15" CONTROL="ItemDiscount" EXT_EXPRESSION="(GetProfileAttr(&amp;quot;ApplicationName&amp;quot;) &amp;lt;&amp;gt; &amp;quot;Siebel eChannel for CME&amp;quot;) AND (GetProfileAttr(&amp;quot;ApplicationName&amp;quot;) &amp;lt;&amp;gt; &amp;quot;Siebel Power Communications&amp;quot;)" GRID_PROPERTY="FormattedHtml" INACTIVE="N" ITEM_IDENTIFIER="5017" MARKUP_LANGUAGE="HTML" NAME="ItemDiscount" ROW_SPAN="3" TMPL_ITEM_HOLDER_NAME="SiebControl_5_17" TYPE="Control" UPDATED="11/04/2016 14:17:21" UPDATED_BY="SADMIN" CREATED="12/09/2003 19:18:59" CREATED_BY="SADMIN" EXT_REC_TABLES="S_APPL_WT_IT_RX"&gt;</w:t>
              <w:br/>
              <w:tab/>
              <w:tab/>
              <w:tab/>
              <w:tab/>
              <w:t>&lt;/APPLET_WEB_TEMPLATE_ITEM&gt;</w:t>
              <w:br/>
              <w:tab/>
              <w:tab/>
              <w:tab/>
              <w:tab/>
              <w:t>&lt;APPLET_WEB_TEMPLATE_ITEM COLUMN_SPAN="15" CONTROL="ItemDiscount" EXT_EXPRESSION="(GetProfileAttr(&amp;quot;ApplicationName&amp;quot;) &amp;lt;&amp;gt; &amp;quot;Siebel eChannel for CME&amp;quot;) AND (GetProfileAttr(&amp;quot;ApplicationName&amp;quot;) &amp;lt;&amp;gt; &amp;quot;Siebel Power Communications&amp;quot;)" GRID_PROPERTY="FormattedLabel" INACTIVE="N" ITEM_IDENTIFIER="5002" MARKUP_LANGUAGE="HTML" NAME="ItemDiscountLabel" ROW_SPAN="3" TMPL_ITEM_HOLDER_NAME="siebcontrol" TYPE="Control" UPDATED="11/04/2016 14:17:21" UPDATED_BY="SADMIN" CREATED="12/09/2003 19:19:10" CREATED_BY="SADMIN" EXT_REC_TABLES="S_APPL_WT_IT_RX"&gt;</w:t>
              <w:br/>
              <w:tab/>
              <w:tab/>
              <w:tab/>
              <w:tab/>
              <w:t>&lt;/APPLET_WEB_TEMPLATE_ITEM&gt;</w:t>
              <w:br/>
              <w:tab/>
              <w:tab/>
              <w:tab/>
              <w:tab/>
              <w:t>&lt;APPLET_WEB_TEMPLATE_ITEM COLUMN_SPAN="15" CONTROL="ItemDiscount" EXT_EXPRESSION="(GetProfileAttr(&amp;quot;ApplicationName&amp;quot;) &amp;lt;&amp;gt; &amp;quot;Siebel eChannel for CME&amp;quot;) AND (GetProfileAttr(&amp;quot;ApplicationName&amp;quot;) &amp;lt;&amp;gt; &amp;quot;Siebel Power Communications&amp;quot;)" EXTENSION_FLAG="Y" GRID_PROPERTY="FormattedHtml" INACTIVE="N" ITEM_IDENTIFIER="5017" MARKUP_LANGUAGE="HTML" NAME="ItemDiscount_1" ROW_SPAN="3" TMPL_ITEM_HOLDER_NAME="SiebControl_5_17" TYPE="Control" UPDATED="11/04/2016 14:17:21" UPDATED_BY="SADMIN" CREATED="11/04/2016 14:17:21" CREATED_BY="SADMIN" EXT_REC_TABLES="S_APPL_WT_IT_RX"&gt;</w:t>
              <w:br/>
              <w:tab/>
              <w:tab/>
              <w:tab/>
              <w:tab/>
              <w:t>&lt;/APPLET_WEB_TEMPLATE_ITEM&gt;</w:t>
              <w:br/>
              <w:tab/>
              <w:tab/>
              <w:tab/>
              <w:tab/>
              <w:t>&lt;APPLET_WEB_TEMPLATE_ITEM COLUMN_SPAN="15" CONTROL="ItemTotal" EXT_EXPRESSION="(GetProfileAttr(&amp;quot;ApplicationName&amp;quot;) &amp;lt;&amp;gt; &amp;quot;Siebel eChannel for CME&amp;quot;) AND (GetProfileAttr(&amp;quot;ApplicationName&amp;quot;) &amp;lt;&amp;gt; &amp;quot;Siebel Power Communications&amp;quot;)" GRID_PROPERTY="FormattedHtml" INACTIVE="N" ITEM_IDENTIFIER="2017" MARKUP_LANGUAGE="HTML" NAME="ItemTotal" ROW_SPAN="3" TMPL_ITEM_HOLDER_NAME="SiebControl_2_17" TYPE="Control" UPDATED="11/04/2016 14:17:21" UPDATED_BY="SADMIN" CREATED="12/09/2003 19:19:03" CREATED_BY="SADMIN" EXT_REC_TABLES="S_APPL_WT_IT_RX"&gt;</w:t>
              <w:br/>
              <w:tab/>
              <w:tab/>
              <w:tab/>
              <w:tab/>
              <w:t>&lt;/APPLET_WEB_TEMPLATE_ITEM&gt;</w:t>
              <w:br/>
              <w:tab/>
              <w:tab/>
              <w:tab/>
              <w:tab/>
              <w:t>&lt;APPLET_WEB_TEMPLATE_ITEM COLUMN_SPAN="15" CONTROL="ItemTotal" EXT_EXPRESSION="(GetProfileAttr(&amp;quot;ApplicationName&amp;quot;) &amp;lt;&amp;gt; &amp;quot;Siebel Power Communications&amp;quot;) AND (GetProfileAttr(&amp;quot;ApplicationName&amp;quot;) &amp;lt;&amp;gt; &amp;quot;Siebel eChannel for CME&amp;quot;)" GRID_PROPERTY="FormattedLabel" INACTIVE="N" ITEM_IDENTIFIER="2002" MARKUP_LANGUAGE="HTML" NAME="ItemTotalLabel" ROW_SPAN="3" TMPL_ITEM_HOLDER_NAME="siebcontrol" TYPE="Control" UPDATED="11/04/2016 14:17:21" UPDATED_BY="SADMIN" CREATED="12/09/2003 19:19:06" CREATED_BY="SADMIN" EXT_REC_TABLES="S_APPL_WT_IT_RX"&gt;</w:t>
              <w:br/>
              <w:tab/>
              <w:tab/>
              <w:tab/>
              <w:tab/>
              <w:t>&lt;/APPLET_WEB_TEMPLATE_ITEM&gt;</w:t>
              <w:br/>
              <w:tab/>
              <w:tab/>
              <w:tab/>
              <w:tab/>
              <w:t>&lt;APPLET_WEB_TEMPLATE_ITEM COLUMN_SPAN="15" CONTROL="ItemTotal" EXT_EXPRESSION="(GetProfileAttr(&amp;quot;ApplicationName&amp;quot;) &amp;lt;&amp;gt; &amp;quot;Siebel eChannel for CME&amp;quot;) AND (GetProfileAttr(&amp;quot;ApplicationName&amp;quot;) &amp;lt;&amp;gt; &amp;quot;Siebel Power Communications&amp;quot;)" EXTENSION_FLAG="Y" GRID_PROPERTY="FormattedHtml" INACTIVE="N" ITEM_IDENTIFIER="2017" MARKUP_LANGUAGE="HTML" NAME="ItemTotal_1" ROW_SPAN="3" TMPL_ITEM_HOLDER_NAME="SiebControl_2_17" TYPE="Control" UPDATED="11/04/2016 14:17:21" UPDATED_BY="SADMIN" CREATED="11/04/2016 14:17:21"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14:17:21" UPDATED_BY="SADMIN" CREATED="11/04/2016 14:17:21" CREATED_BY="SADMIN" EXT_REC_TABLES="S_APPL_WT_IT_RX"&gt;</w:t>
              <w:br/>
              <w:tab/>
              <w:tab/>
              <w:tab/>
              <w:tab/>
              <w:t>&lt;/APPLET_WEB_TEMPLATE_ITEM&gt;</w:t>
              <w:br/>
              <w:tab/>
              <w:tab/>
              <w:tab/>
              <w:tab/>
              <w:t>&lt;APPLET_WEB_TEMPLATE_ITEM COLUMN_SPAN="36" CONTROL="MonthlyChargesFormSection" EXPRESSION="Siebel Power Communications" EXT_EXPRESSION="GetProfileAttr(&amp;quot;ApplicationName&amp;quot;) = &amp;quot;Siebel Power Communications&amp;quot;" GRID_PROPERTY="FormattedHtml" INACTIVE="N" ITEM_IDENTIFIER="2002" MARKUP_LANGUAGE="HTML" NAME="MonthlyChargesFormSection" ROW_SPAN="3" TMPL_ITEM_HOLDER_NAME="siebcontrol" TYPE="Control" UPDATED="10/04/2004 19:42:08" UPDATED_BY="SADMIN" CREATED="08/11/2003 21:37:35" CREATED_BY="SADMIN" EXT_REC_TABLES="S_APPL_WT_IT_RX"&gt;</w:t>
              <w:br/>
              <w:tab/>
              <w:tab/>
              <w:tab/>
              <w:tab/>
              <w:t>&lt;/APPLET_WEB_TEMPLATE_ITEM&gt;</w:t>
              <w:br/>
              <w:tab/>
              <w:tab/>
              <w:tab/>
              <w:tab/>
              <w:t>&lt;APPLET_WEB_TEMPLATE_ITEM COLUMN_SPAN="36" CONTROL="MonthlyChargesFormSection" EXPRESSION="Siebel eChannel for CME" EXT_EXPRESSION="GetProfileAttr(&amp;quot;ApplicationName&amp;quot;) = &amp;quot;Siebel eChannel for CME&amp;quot;" GRID_PROPERTY="FormattedHtml" INACTIVE="N" ITEM_IDENTIFIER="2002" MARKUP_LANGUAGE="HTML" NAME="MonthlyChargesFormSection2" ROW_SPAN="3" TMPL_ITEM_HOLDER_NAME="siebcontrol" TYPE="Control" UPDATED="10/04/2004 20:05:38" UPDATED_BY="SADMIN" CREATED="10/04/2004 20:05:28"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ITEM_IDENTIFIER="2012" MARKUP_LANGUAGE="HTML" NAME="NOT Siebel Power Communications" TMPL_ITEM_HOLDER_NAME="siebcontrol" TYPE="Control" UPDATED="05/14/2004 17:37:40" UPDATED_BY="SADMIN" CREATED="05/14/2004 17:37:40"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ITEM_IDENTIFIER="11061" MARKUP_LANGUAGE="HTML" NAME="NOT Siebel Power Communications10" TMPL_ITEM_HOLDER_NAME="siebcontrol" TYPE="Control" UPDATED="05/14/2004 17:37:46" UPDATED_BY="SADMIN" CREATED="05/14/2004 17:37:46"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ITEM_IDENTIFIER="14052" MARKUP_LANGUAGE="HTML" NAME="NOT Siebel Power Communications11" TMPL_ITEM_HOLDER_NAME="siebcontrol" TYPE="Control" UPDATED="05/14/2004 17:37:47" UPDATED_BY="SADMIN" CREATED="05/14/2004 17:37:47"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ITEM_IDENTIFIER="14061" MARKUP_LANGUAGE="HTML" NAME="NOT Siebel Power Communications12" TMPL_ITEM_HOLDER_NAME="siebcontrol" TYPE="Control" UPDATED="05/14/2004 17:37:48" UPDATED_BY="SADMIN" CREATED="05/14/2004 17:37:48"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ITEM_IDENTIFIER="12024" MARKUP_LANGUAGE="HTML" NAME="NOT Siebel Power Communications13" TMPL_ITEM_HOLDER_NAME="siebcontrol" TYPE="Control" UPDATED="05/14/2004 17:37:49" UPDATED_BY="SADMIN" CREATED="05/14/2004 17:37:49"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ITEM_IDENTIFIER="14069" MARKUP_LANGUAGE="HTML" NAME="NOT Siebel Power Communications14" TMPL_ITEM_HOLDER_NAME="siebcontrol" TYPE="Control" UPDATED="05/02/2006 08:17:20" UPDATED_BY="SADMIN" CREATED="05/02/2006 08:17:20"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ITEM_IDENTIFIER="15006" MARKUP_LANGUAGE="HTML" NAME="NOT Siebel Power Communications15" TMPL_ITEM_HOLDER_NAME="siebcontrol" TYPE="Control" UPDATED="05/14/2004 17:37:51" UPDATED_BY="SADMIN" CREATED="05/14/2004 17:37:51"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ITEM_IDENTIFIER="15024" MARKUP_LANGUAGE="HTML" NAME="NOT Siebel Power Communications16" TMPL_ITEM_HOLDER_NAME="siebcontrol" TYPE="Control" UPDATED="05/14/2004 17:37:51" UPDATED_BY="SADMIN" CREATED="05/14/2004 17:37:51"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ITEM_IDENTIFIER="9007" MARKUP_LANGUAGE="HTML" NAME="NOT Siebel Power Communications17" TMPL_ITEM_HOLDER_NAME="siebcontrol" TYPE="Control" UPDATED="05/14/2004 17:37:54" UPDATED_BY="SADMIN" CREATED="05/14/2004 17:37:54"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ITEM_IDENTIFIER="9024" MARKUP_LANGUAGE="HTML" NAME="NOT Siebel Power Communications18" TMPL_ITEM_HOLDER_NAME="siebcontrol" TYPE="Control" UPDATED="05/14/2004 17:37:54" UPDATED_BY="SADMIN" CREATED="05/14/2004 17:37:54"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ITEM_IDENTIFIER="1500" MARKUP_LANGUAGE="HTML" NAME="NOT Siebel Power Communications19" TMPL_ITEM_HOLDER_NAME="SiebControl_1500" TYPE="Control" UPDATED="11/04/2016 14:17:21" UPDATED_BY="SADMIN" CREATED="08/27/2005 00:39:54"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ITEM_IDENTIFIER="2024" MARKUP_LANGUAGE="HTML" NAME="NOT Siebel Power Communications2" TMPL_ITEM_HOLDER_NAME="siebcontrol" TYPE="Control" UPDATED="05/14/2004 17:37:41" UPDATED_BY="SADMIN" CREATED="05/14/2004 17:37:41"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ITEM_IDENTIFIER="2100" MARKUP_LANGUAGE="HTML" NAME="NOT Siebel Power Communications20" TMPL_ITEM_HOLDER_NAME="siebcontrol" TYPE="Control" UPDATED="05/14/2004 17:38:02" UPDATED_BY="SADMIN" CREATED="05/14/2004 17:38:02"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ITEM_IDENTIFIER="5078" MARKUP_LANGUAGE="HTML" NAME="NOT Siebel Power Communications21" TMPL_ITEM_HOLDER_NAME="siebcontrol" TYPE="Control" UPDATED="05/14/2004 17:38:05" UPDATED_BY="SADMIN" CREATED="05/14/2004 17:38:05"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ITEM_IDENTIFIER="5100" MARKUP_LANGUAGE="HTML" NAME="NOT Siebel Power Communications22" TMPL_ITEM_HOLDER_NAME="siebcontrol" TYPE="Control" UPDATED="05/14/2004 17:38:07" UPDATED_BY="SADMIN" CREATED="05/14/2004 17:38:07"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ITEM_IDENTIFIER="11066" MARKUP_LANGUAGE="HTML" NAME="NOT Siebel Power Communications23" TMPL_ITEM_HOLDER_NAME="siebcontrol" TYPE="Control" UPDATED="10/04/2004 19:42:55" UPDATED_BY="SADMIN" CREATED="10/04/2004 19:42:55"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ITEM_IDENTIFIER="8100" MARKUP_LANGUAGE="HTML" NAME="NOT Siebel Power Communications24" TMPL_ITEM_HOLDER_NAME="siebcontrol" TYPE="Control" UPDATED="05/14/2004 17:38:16" UPDATED_BY="SADMIN" CREATED="05/14/2004 17:38:16"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ITEM_IDENTIFIER="11083" MARKUP_LANGUAGE="HTML" NAME="NOT Siebel Power Communications25" TMPL_ITEM_HOLDER_NAME="siebcontrol" TYPE="Control" UPDATED="05/14/2004 17:38:19" UPDATED_BY="SADMIN" CREATED="05/14/2004 17:38:19"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ITEM_IDENTIFIER="11100" MARKUP_LANGUAGE="HTML" NAME="NOT Siebel Power Communications26" TMPL_ITEM_HOLDER_NAME="siebcontrol" TYPE="Control" UPDATED="05/14/2004 17:38:20" UPDATED_BY="SADMIN" CREATED="05/14/2004 17:38:20"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ITEM_IDENTIFIER="14079" MARKUP_LANGUAGE="HTML" NAME="NOT Siebel Power Communications27" TMPL_ITEM_HOLDER_NAME="siebcontrol" TYPE="Control" UPDATED="05/14/2004 17:38:25" UPDATED_BY="SADMIN" CREATED="05/14/2004 17:38:25"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ITEM_IDENTIFIER="2084" MARKUP_LANGUAGE="HTML" NAME="NOT Siebel Power Communications28" TMPL_ITEM_HOLDER_NAME="siebcontrol" TYPE="Control" UPDATED="05/02/2006 08:07:10" UPDATED_BY="SADMIN" CREATED="05/02/2006 08:07:10"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ITEM_IDENTIFIER="20100" MARKUP_LANGUAGE="HTML" NAME="NOT Siebel Power Communications29" TMPL_ITEM_HOLDER_NAME="siebcontrol" TYPE="Control" UPDATED="07/15/2004 14:17:56" UPDATED_BY="SADMIN" CREATED="07/15/2004 14:17:56"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ITEM_IDENTIFIER="2042" MARKUP_LANGUAGE="HTML" NAME="NOT Siebel Power Communications3" TMPL_ITEM_HOLDER_NAME="siebcontrol" TYPE="Control" UPDATED="05/14/2004 17:37:41" UPDATED_BY="SADMIN" CREATED="05/14/2004 17:37:41"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ITEM_IDENTIFIER="20079" MARKUP_LANGUAGE="HTML" NAME="NOT Siebel Power Communications30" TMPL_ITEM_HOLDER_NAME="siebcontrol" TYPE="Control" UPDATED="07/15/2004 14:17:59" UPDATED_BY="SADMIN" CREATED="07/15/2004 14:17:59"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ITEM_IDENTIFIER="17079" MARKUP_LANGUAGE="HTML" NAME="NOT Siebel Power Communications31" TMPL_ITEM_HOLDER_NAME="siebcontrol" TYPE="Control" UPDATED="07/15/2004 14:18:00" UPDATED_BY="SADMIN" CREATED="07/15/2004 14:18:00"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ITEM_IDENTIFIER="17100" MARKUP_LANGUAGE="HTML" NAME="NOT Siebel Power Communications32" TMPL_ITEM_HOLDER_NAME="siebcontrol" TYPE="Control" UPDATED="07/15/2004 14:18:01" UPDATED_BY="SADMIN" CREATED="07/15/2004 14:18:01"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ITEM_IDENTIFIER="2017" MARKUP_LANGUAGE="HTML" NAME="NOT Siebel Power Communications33" TMPL_ITEM_HOLDER_NAME="siebcontrol" TYPE="Control" UPDATED="10/04/2004 19:25:54" UPDATED_BY="SADMIN" CREATED="10/04/2004 19:25:54"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ITEM_IDENTIFIER="2037" MARKUP_LANGUAGE="HTML" NAME="NOT Siebel Power Communications34" TMPL_ITEM_HOLDER_NAME="siebcontrol" TYPE="Control" UPDATED="08/18/2004 10:15:42" UPDATED_BY="SADMIN" CREATED="08/18/2004 10:15:42"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ITEM_IDENTIFIER="17002" MARKUP_LANGUAGE="HTML" NAME="NOT Siebel Power Communications35" TMPL_ITEM_HOLDER_NAME="siebcontrol" TYPE="Control" UPDATED="08/18/2004 10:15:44" UPDATED_BY="SADMIN" CREATED="08/18/2004 10:15:44"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ITEM_IDENTIFIER="17020" MARKUP_LANGUAGE="HTML" NAME="NOT Siebel Power Communications36" TMPL_ITEM_HOLDER_NAME="siebcontrol" TYPE="Control" UPDATED="08/18/2004 10:15:45" UPDATED_BY="SADMIN" CREATED="08/18/2004 10:15:45"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ITEM_IDENTIFIER="20002" MARKUP_LANGUAGE="HTML" NAME="NOT Siebel Power Communications37" TMPL_ITEM_HOLDER_NAME="siebcontrol" TYPE="Control" UPDATED="08/18/2004 10:15:46" UPDATED_BY="SADMIN" CREATED="08/18/2004 10:15:46"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ITEM_IDENTIFIER="20020" MARKUP_LANGUAGE="HTML" NAME="NOT Siebel Power Communications38" TMPL_ITEM_HOLDER_NAME="siebcontrol" TYPE="Control" UPDATED="08/18/2004 10:15:47" UPDATED_BY="SADMIN" CREATED="08/18/2004 10:15:47"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ITEM_IDENTIFIER="23002" MARKUP_LANGUAGE="HTML" NAME="NOT Siebel Power Communications39" TMPL_ITEM_HOLDER_NAME="siebcontrol" TYPE="Control" UPDATED="08/18/2004 10:15:48" UPDATED_BY="SADMIN" CREATED="08/18/2004 10:15:48"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ITEM_IDENTIFIER="2061" MARKUP_LANGUAGE="HTML" NAME="NOT Siebel Power Communications4" TMPL_ITEM_HOLDER_NAME="siebcontrol" TYPE="Control" UPDATED="05/14/2004 17:37:42" UPDATED_BY="SADMIN" CREATED="05/14/2004 17:37:42"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ITEM_IDENTIFIER="23020" MARKUP_LANGUAGE="HTML" NAME="NOT Siebel Power Communications40" TMPL_ITEM_HOLDER_NAME="siebcontrol" TYPE="Control" UPDATED="08/18/2004 10:15:49" UPDATED_BY="SADMIN" CREATED="08/18/2004 10:15:49"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ITEM_IDENTIFIER="5036" MARKUP_LANGUAGE="HTML" NAME="NOT Siebel Power Communications41" TMPL_ITEM_HOLDER_NAME="siebcontrol" TYPE="Control" UPDATED="08/18/2004 10:15:51" UPDATED_BY="SADMIN" CREATED="08/18/2004 10:15:51"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ITEM_IDENTIFIER="2048" MARKUP_LANGUAGE="HTML" NAME="NOT Siebel Power Communications42" TMPL_ITEM_HOLDER_NAME="siebcontrol" TYPE="Control" UPDATED="08/18/2004 10:15:52" UPDATED_BY="SADMIN" CREATED="08/18/2004 10:15:52"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ITEM_IDENTIFIER="2066" MARKUP_LANGUAGE="HTML" NAME="NOT Siebel Power Communications43" TMPL_ITEM_HOLDER_NAME="siebcontrol" TYPE="Control" UPDATED="08/18/2004 10:15:53" UPDATED_BY="SADMIN" CREATED="08/18/2004 10:15:53"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ITEM_IDENTIFIER="2098" MARKUP_LANGUAGE="HTML" NAME="NOT Siebel Power Communications44" TMPL_ITEM_HOLDER_NAME="siebcontrol" TYPE="Control" UPDATED="10/04/2004 19:32:41" UPDATED_BY="SADMIN" CREATED="10/04/2004 19:32:41"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ITEM_IDENTIFIER="8066" MARKUP_LANGUAGE="HTML" NAME="NOT Siebel Power Communications45" TMPL_ITEM_HOLDER_NAME="siebcontrol" TYPE="Control" UPDATED="10/04/2004 19:42:55" UPDATED_BY="SADMIN" CREATED="10/04/2004 19:42:55"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ITEM_IDENTIFIER="8081" MARKUP_LANGUAGE="HTML" NAME="NOT Siebel Power Communications46" TMPL_ITEM_HOLDER_NAME="siebcontrol" TYPE="Control" UPDATED="10/04/2004 19:29:47" UPDATED_BY="SADMIN" CREATED="10/04/2004 19:29:47"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ITEM_IDENTIFIER="5048" MARKUP_LANGUAGE="HTML" NAME="NOT Siebel Power Communications47" TMPL_ITEM_HOLDER_NAME="siebcontrol" TYPE="Control" UPDATED="08/18/2004 10:16:00" UPDATED_BY="SADMIN" CREATED="08/18/2004 10:16:00"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ITEM_IDENTIFIER="17066" MARKUP_LANGUAGE="HTML" NAME="NOT Siebel Power Communications48" TMPL_ITEM_HOLDER_NAME="siebcontrol" TYPE="Control" UPDATED="08/18/2004 10:16:02" UPDATED_BY="SADMIN" CREATED="08/18/2004 10:16:02"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ITEM_IDENTIFIER="20066" MARKUP_LANGUAGE="HTML" NAME="NOT Siebel Power Communications49" TMPL_ITEM_HOLDER_NAME="siebcontrol" TYPE="Control" UPDATED="08/18/2004 10:16:02" UPDATED_BY="SADMIN" CREATED="08/18/2004 10:16:02"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ITEM_IDENTIFIER="5043" MARKUP_LANGUAGE="HTML" NAME="NOT Siebel Power Communications5" TMPL_ITEM_HOLDER_NAME="siebcontrol" TYPE="Control" UPDATED="05/14/2004 17:37:43" UPDATED_BY="SADMIN" CREATED="05/14/2004 17:37:43"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ITEM_IDENTIFIER="11071" MARKUP_LANGUAGE="HTML" NAME="NOT Siebel Power Communications50" TMPL_ITEM_HOLDER_NAME="siebcontrol" TYPE="Control" UPDATED="08/18/2004 10:16:07" UPDATED_BY="SADMIN" CREATED="08/18/2004 10:16:07"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ITEM_IDENTIFIER="5066" MARKUP_LANGUAGE="HTML" NAME="NOT Siebel Power Communications51" TMPL_ITEM_HOLDER_NAME="siebcontrol" TYPE="Control" UPDATED="10/04/2004 19:42:56" UPDATED_BY="SADMIN" CREATED="10/04/2004 19:42:56"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EXTENSION_FLAG="N" INACTIVE="N" ITEM_IDENTIFIER="152" MARKUP_LANGUAGE="HTML" NAME="NOT Siebel Power Communications52" TMPL_ITEM_HOLDER_NAME="SiebControl_152" TYPE="Control" UPDATED="11/04/2016 14:17:21" UPDATED_BY="SADMIN" CREATED="08/27/2005 00:39:54"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ITEM_IDENTIFIER="11052" MARKUP_LANGUAGE="HTML" NAME="NOT Siebel Power Communications53" TMPL_ITEM_HOLDER_NAME="siebcontrol" TYPE="Control" UPDATED="05/02/2006 08:01:21" UPDATED_BY="SADMIN" CREATED="05/02/2006 08:01:21"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ITEM_IDENTIFIER="17086" MARKUP_LANGUAGE="HTML" NAME="NOT Siebel Power Communications54" TMPL_ITEM_HOLDER_NAME="siebcontrol" TYPE="Control" UPDATED="08/18/2004 10:16:11" UPDATED_BY="SADMIN" CREATED="08/18/2004 10:16:11"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ITEM_IDENTIFIER="20086" MARKUP_LANGUAGE="HTML" NAME="NOT Siebel Power Communications55" TMPL_ITEM_HOLDER_NAME="siebcontrol" TYPE="Control" UPDATED="08/18/2004 10:16:12" UPDATED_BY="SADMIN" CREATED="08/18/2004 10:16:12"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ITEM_IDENTIFIER="2113" MARKUP_LANGUAGE="HTML" NAME="NOT Siebel Power Communications56" TMPL_ITEM_HOLDER_NAME="siebcontrol" TYPE="Control" UPDATED="08/18/2004 10:16:14" UPDATED_BY="SADMIN" CREATED="08/18/2004 10:16:14"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ITEM_IDENTIFIER="2020" MARKUP_LANGUAGE="HTML" NAME="NOT Siebel Power Communications57" TMPL_ITEM_HOLDER_NAME="siebcontrol" TYPE="Control" UPDATED="08/18/2004 10:16:32" UPDATED_BY="SADMIN" CREATED="08/18/2004 10:16:32"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ITEM_IDENTIFIER="5020" MARKUP_LANGUAGE="HTML" NAME="NOT Siebel Power Communications58" TMPL_ITEM_HOLDER_NAME="siebcontrol" TYPE="Control" UPDATED="08/18/2004 10:16:26" UPDATED_BY="SADMIN" CREATED="08/18/2004 10:16:26"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ITEM_IDENTIFIER="8077" MARKUP_LANGUAGE="HTML" NAME="NOT Siebel Power Communications59" TMPL_ITEM_HOLDER_NAME="siebcontrol" TYPE="Control" UPDATED="08/18/2004 10:17:08" UPDATED_BY="SADMIN" CREATED="08/18/2004 10:17:08"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ITEM_IDENTIFIER="5061" MARKUP_LANGUAGE="HTML" NAME="NOT Siebel Power Communications6" TMPL_ITEM_HOLDER_NAME="siebcontrol" TYPE="Control" UPDATED="05/14/2004 17:37:43" UPDATED_BY="SADMIN" CREATED="05/14/2004 17:37:43"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ITEM_IDENTIFIER="8020" MARKUP_LANGUAGE="HTML" NAME="NOT Siebel Power Communications60" TMPL_ITEM_HOLDER_NAME="siebcontrol" TYPE="Control" UPDATED="08/18/2004 10:16:37" UPDATED_BY="SADMIN" CREATED="08/18/2004 10:16:37"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ITEM_IDENTIFIER="11020" MARKUP_LANGUAGE="HTML" NAME="NOT Siebel Power Communications61" TMPL_ITEM_HOLDER_NAME="siebcontrol" TYPE="Control" UPDATED="08/18/2004 10:16:42" UPDATED_BY="SADMIN" CREATED="08/18/2004 10:16:42"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ITEM_IDENTIFIER="11069" MARKUP_LANGUAGE="HTML" NAME="NOT Siebel Power Communications62" TMPL_ITEM_HOLDER_NAME="siebcontrol" TYPE="Control" UPDATED="05/02/2006 08:01:27" UPDATED_BY="SADMIN" CREATED="05/02/2006 08:01:27"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ITEM_IDENTIFIER="14020" MARKUP_LANGUAGE="HTML" NAME="NOT Siebel Power Communications63" TMPL_ITEM_HOLDER_NAME="siebcontrol" TYPE="Control" UPDATED="08/18/2004 10:16:45" UPDATED_BY="SADMIN" CREATED="08/18/2004 10:16:45"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ITEM_IDENTIFIER="23017" MARKUP_LANGUAGE="HTML" NAME="NOT Siebel Power Communications64" TMPL_ITEM_HOLDER_NAME="siebcontrol" TYPE="Control" UPDATED="10/04/2004 19:20:58" UPDATED_BY="SADMIN" CREATED="10/04/2004 19:20:58"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ITEM_IDENTIFIER="20017" MARKUP_LANGUAGE="HTML" NAME="NOT Siebel Power Communications65" TMPL_ITEM_HOLDER_NAME="siebcontrol" TYPE="Control" UPDATED="10/04/2004 19:21:01" UPDATED_BY="SADMIN" CREATED="10/04/2004 19:21:01"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ITEM_IDENTIFIER="17017" MARKUP_LANGUAGE="HTML" NAME="NOT Siebel Power Communications66" TMPL_ITEM_HOLDER_NAME="siebcontrol" TYPE="Control" UPDATED="10/04/2004 19:21:04" UPDATED_BY="SADMIN" CREATED="10/04/2004 19:21:04"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ITEM_IDENTIFIER="14017" MARKUP_LANGUAGE="HTML" NAME="NOT Siebel Power Communications67" TMPL_ITEM_HOLDER_NAME="siebcontrol" TYPE="Control" UPDATED="10/04/2004 19:21:07" UPDATED_BY="SADMIN" CREATED="10/04/2004 19:21:07"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ITEM_IDENTIFIER="11017" MARKUP_LANGUAGE="HTML" NAME="NOT Siebel Power Communications68" TMPL_ITEM_HOLDER_NAME="siebcontrol" TYPE="Control" UPDATED="10/04/2004 19:21:10" UPDATED_BY="SADMIN" CREATED="10/04/2004 19:21:10"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ITEM_IDENTIFIER="5017" MARKUP_LANGUAGE="HTML" NAME="NOT Siebel Power Communications69" TMPL_ITEM_HOLDER_NAME="siebcontrol" TYPE="Control" UPDATED="10/04/2004 19:21:14" UPDATED_BY="SADMIN" CREATED="10/04/2004 19:21:14"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ITEM_IDENTIFIER="14066" MARKUP_LANGUAGE="HTML" NAME="NOT Siebel Power Communications7" TMPL_ITEM_HOLDER_NAME="siebcontrol" TYPE="Control" UPDATED="10/04/2004 19:42:54" UPDATED_BY="SADMIN" CREATED="10/04/2004 19:42:54"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ITEM_IDENTIFIER="2034" MARKUP_LANGUAGE="HTML" NAME="NOT Siebel Power Communications70" TMPL_ITEM_HOLDER_NAME="siebcontrol" TYPE="Control" UPDATED="10/04/2004 19:21:30" UPDATED_BY="SADMIN" CREATED="10/04/2004 19:21:30"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ITEM_IDENTIFIER="8017" MARKUP_LANGUAGE="HTML" NAME="NOT Siebel Power Communications71" TMPL_ITEM_HOLDER_NAME="siebcontrol" TYPE="Control" UPDATED="10/04/2004 19:21:22" UPDATED_BY="SADMIN" CREATED="10/04/2004 19:21:22"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ITEM_IDENTIFIER="2049" MARKUP_LANGUAGE="HTML" NAME="NOT Siebel Power Communications72" TMPL_ITEM_HOLDER_NAME="siebcontrol" TYPE="Control" UPDATED="10/04/2004 19:21:33" UPDATED_BY="SADMIN" CREATED="10/04/2004 19:21:33"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ITEM_IDENTIFIER="5034" MARKUP_LANGUAGE="HTML" NAME="NOT Siebel Power Communications73" TMPL_ITEM_HOLDER_NAME="siebcontrol" TYPE="Control" UPDATED="10/04/2004 19:21:35" UPDATED_BY="SADMIN" CREATED="10/04/2004 19:21:35"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ITEM_IDENTIFIER="11034" MARKUP_LANGUAGE="HTML" NAME="NOT Siebel Power Communications74" TMPL_ITEM_HOLDER_NAME="siebcontrol" TYPE="Control" UPDATED="10/04/2004 19:21:40" UPDATED_BY="SADMIN" CREATED="10/04/2004 19:21:40"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ITEM_IDENTIFIER="14034" MARKUP_LANGUAGE="HTML" NAME="NOT Siebel Power Communications75" TMPL_ITEM_HOLDER_NAME="siebcontrol" TYPE="Control" UPDATED="10/04/2004 19:21:42" UPDATED_BY="SADMIN" CREATED="10/04/2004 19:21:42"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ITEM_IDENTIFIER="11049" MARKUP_LANGUAGE="HTML" NAME="NOT Siebel Power Communications76" TMPL_ITEM_HOLDER_NAME="siebcontrol" TYPE="Control" UPDATED="10/04/2004 19:21:44" UPDATED_BY="SADMIN" CREATED="10/04/2004 19:21:44"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ITEM_IDENTIFIER="2069" MARKUP_LANGUAGE="HTML" NAME="NOT Siebel Power Communications77" TMPL_ITEM_HOLDER_NAME="siebcontrol" TYPE="Control" UPDATED="05/02/2006 08:01:29" UPDATED_BY="SADMIN" CREATED="05/02/2006 08:01:29"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ITEM_IDENTIFIER="2052" MARKUP_LANGUAGE="HTML" NAME="NOT Siebel Power Communications78" TMPL_ITEM_HOLDER_NAME="siebcontrol" TYPE="Control" UPDATED="05/02/2006 08:01:31" UPDATED_BY="SADMIN" CREATED="05/02/2006 08:01:31"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ITEM_IDENTIFIER="2081" MARKUP_LANGUAGE="HTML" NAME="NOT Siebel Power Communications79" TMPL_ITEM_HOLDER_NAME="siebcontrol" TYPE="Control" UPDATED="10/04/2004 19:22:03" UPDATED_BY="SADMIN" CREATED="10/04/2004 19:22:03"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ITEM_IDENTIFIER="8061" MARKUP_LANGUAGE="HTML" NAME="NOT Siebel Power Communications8" TMPL_ITEM_HOLDER_NAME="siebcontrol" TYPE="Control" UPDATED="05/14/2004 17:37:45" UPDATED_BY="SADMIN" CREATED="05/14/2004 17:37:45"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ITEM_IDENTIFIER="5081" MARKUP_LANGUAGE="HTML" NAME="NOT Siebel Power Communications80" TMPL_ITEM_HOLDER_NAME="siebcontrol" TYPE="Control" UPDATED="10/04/2004 19:22:05" UPDATED_BY="SADMIN" CREATED="10/04/2004 19:22:05"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ITEM_IDENTIFIER="11081" MARKUP_LANGUAGE="HTML" NAME="NOT Siebel Power Communications81" TMPL_ITEM_HOLDER_NAME="siebcontrol" TYPE="Control" UPDATED="10/04/2004 19:22:08" UPDATED_BY="SADMIN" CREATED="10/04/2004 19:22:08"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ITEM_IDENTIFIER="14081" MARKUP_LANGUAGE="HTML" NAME="NOT Siebel Power Communications82" TMPL_ITEM_HOLDER_NAME="siebcontrol" TYPE="Control" UPDATED="10/04/2004 19:22:11" UPDATED_BY="SADMIN" CREATED="10/04/2004 19:22:11"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ITEM_IDENTIFIER="14049" MARKUP_LANGUAGE="HTML" NAME="NOT Siebel Power Communications83" TMPL_ITEM_HOLDER_NAME="siebcontrol" TYPE="Control" UPDATED="10/04/2004 19:30:02" UPDATED_BY="SADMIN" CREATED="10/04/2004 19:30:02"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ITEM_IDENTIFIER="5049" MARKUP_LANGUAGE="HTML" NAME="NOT Siebel Power Communications84" TMPL_ITEM_HOLDER_NAME="siebcontrol" TYPE="Control" UPDATED="10/04/2004 19:30:52" UPDATED_BY="SADMIN" CREATED="10/04/2004 19:30:52"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ITEM_IDENTIFIER="17052" MARKUP_LANGUAGE="HTML" NAME="NOT Siebel Power Communications85" TMPL_ITEM_HOLDER_NAME="siebcontrol" TYPE="Control" UPDATED="05/02/2006 08:02:15" UPDATED_BY="SADMIN" CREATED="05/02/2006 08:02:15"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ITEM_IDENTIFIER="17034" MARKUP_LANGUAGE="HTML" NAME="NOT Siebel Power Communications86" TMPL_ITEM_HOLDER_NAME="siebcontrol" TYPE="Control" UPDATED="05/02/2006 08:02:16" UPDATED_BY="SADMIN" CREATED="05/02/2006 08:02:16"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ITEM_IDENTIFIER="5069" MARKUP_LANGUAGE="HTML" NAME="NOT Siebel Power Communications87" TMPL_ITEM_HOLDER_NAME="siebcontrol" TYPE="Control" UPDATED="05/02/2006 08:02:23" UPDATED_BY="SADMIN" CREATED="05/02/2006 08:02:23"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ITEM_IDENTIFIER="8069" MARKUP_LANGUAGE="HTML" NAME="NOT Siebel Power Communications88" TMPL_ITEM_HOLDER_NAME="siebcontrol" TYPE="Control" UPDATED="05/02/2006 08:02:25" UPDATED_BY="SADMIN" CREATED="05/02/2006 08:02:25"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ITEM_IDENTIFIER="5052" MARKUP_LANGUAGE="HTML" NAME="NOT Siebel Power Communications89" TMPL_ITEM_HOLDER_NAME="siebcontrol" TYPE="Control" UPDATED="05/02/2006 08:02:44" UPDATED_BY="SADMIN" CREATED="05/02/2006 08:02:44"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ITEM_IDENTIFIER="11050" MARKUP_LANGUAGE="HTML" NAME="NOT Siebel Power Communications9" TMPL_ITEM_HOLDER_NAME="siebcontrol" TYPE="Control" UPDATED="05/14/2004 17:37:45" UPDATED_BY="SADMIN" CREATED="05/14/2004 17:37:45"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ITEM_IDENTIFIER="11084" MARKUP_LANGUAGE="HTML" NAME="NOT Siebel Power Communications91" TMPL_ITEM_HOLDER_NAME="siebcontrol" TYPE="Control" UPDATED="05/02/2006 08:03:52" UPDATED_BY="SADMIN" CREATED="05/02/2006 08:03:52"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ITEM_IDENTIFIER="14084" MARKUP_LANGUAGE="HTML" NAME="NOT Siebel Power Communications92" TMPL_ITEM_HOLDER_NAME="siebcontrol" TYPE="Control" UPDATED="05/02/2006 08:04:46" UPDATED_BY="SADMIN" CREATED="05/02/2006 08:04:46"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ITEM_IDENTIFIER="8084" MARKUP_LANGUAGE="HTML" NAME="NOT Siebel Power Communications93" TMPL_ITEM_HOLDER_NAME="siebcontrol" TYPE="Control" UPDATED="05/02/2006 08:04:50" UPDATED_BY="SADMIN" CREATED="05/02/2006 08:04:50" CREATED_BY="SADMIN" EXT_REC_TABLES="S_APPL_WT_IT_RX"&gt;</w:t>
              <w:br/>
              <w:tab/>
              <w:tab/>
              <w:tab/>
              <w:tab/>
              <w:t>&lt;/APPLET_WEB_TEMPLATE_ITEM&gt;</w:t>
              <w:br/>
              <w:tab/>
              <w:tab/>
              <w:tab/>
              <w:tab/>
              <w:t>&lt;APPLET_WEB_TEMPLATE_ITEM EXPRESSION="NOT Siebel Power Communications" EXT_EXPRESSION="GetProfileAttr(&amp;quot;ApplicationName&amp;quot;) &amp;lt;&amp;gt; &amp;quot;Siebel Power Communications&amp;quot;" INACTIVE="N" ITEM_IDENTIFIER="5084" MARKUP_LANGUAGE="HTML" NAME="NOT Siebel Power Communications94" TMPL_ITEM_HOLDER_NAME="siebcontrol" TYPE="Control" UPDATED="05/02/2006 08:04:53" UPDATED_BY="SADMIN" CREATED="05/02/2006 08:04:53"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ITEM_IDENTIFIER="2012" MARKUP_LANGUAGE="HTML" NAME="NOT Siebel eChannel for CME" TMPL_ITEM_HOLDER_NAME="siebcontrol" TYPE="Control" UPDATED="10/04/2004 19:54:20" UPDATED_BY="SADMIN" CREATED="10/04/2004 19:54:17"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ITEM_IDENTIFIER="11061" MARKUP_LANGUAGE="HTML" NAME="NOT Siebel eChannel for CME10" TMPL_ITEM_HOLDER_NAME="siebcontrol" TYPE="Control" UPDATED="10/04/2004 19:54:26" UPDATED_BY="SADMIN" CREATED="10/04/2004 19:54:22"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ITEM_IDENTIFIER="14052" MARKUP_LANGUAGE="HTML" NAME="NOT Siebel eChannel for CME11" TMPL_ITEM_HOLDER_NAME="siebcontrol" TYPE="Control" UPDATED="10/04/2004 19:54:32" UPDATED_BY="SADMIN" CREATED="10/04/2004 19:54:28"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ITEM_IDENTIFIER="14061" MARKUP_LANGUAGE="HTML" NAME="NOT Siebel eChannel for CME12" TMPL_ITEM_HOLDER_NAME="siebcontrol" TYPE="Control" UPDATED="10/04/2004 19:54:36" UPDATED_BY="SADMIN" CREATED="10/04/2004 19:54:33"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ITEM_IDENTIFIER="12024" MARKUP_LANGUAGE="HTML" NAME="NOT Siebel eChannel for CME13" TMPL_ITEM_HOLDER_NAME="siebcontrol" TYPE="Control" UPDATED="10/04/2004 19:54:44" UPDATED_BY="SADMIN" CREATED="10/04/2004 19:54:39"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ITEM_IDENTIFIER="12002" MARKUP_LANGUAGE="HTML" NAME="NOT Siebel eChannel for CME14" TMPL_ITEM_HOLDER_NAME="siebcontrol" TYPE="Control" UPDATED="10/04/2004 19:54:49" UPDATED_BY="SADMIN" CREATED="10/04/2004 19:54:46"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ITEM_IDENTIFIER="15006" MARKUP_LANGUAGE="HTML" NAME="NOT Siebel eChannel for CME15" TMPL_ITEM_HOLDER_NAME="siebcontrol" TYPE="Control" UPDATED="10/04/2004 19:55:19" UPDATED_BY="SADMIN" CREATED="10/04/2004 19:55:16"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ITEM_IDENTIFIER="15024" MARKUP_LANGUAGE="HTML" NAME="NOT Siebel eChannel for CME16" TMPL_ITEM_HOLDER_NAME="siebcontrol" TYPE="Control" UPDATED="10/04/2004 19:55:25" UPDATED_BY="SADMIN" CREATED="10/04/2004 19:55:20"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ITEM_IDENTIFIER="9007" MARKUP_LANGUAGE="HTML" NAME="NOT Siebel eChannel for CME17" TMPL_ITEM_HOLDER_NAME="siebcontrol" TYPE="Control" UPDATED="10/04/2004 19:55:30" UPDATED_BY="SADMIN" CREATED="10/04/2004 19:55:27"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ITEM_IDENTIFIER="9024" MARKUP_LANGUAGE="HTML" NAME="NOT Siebel eChannel for CME18" TMPL_ITEM_HOLDER_NAME="siebcontrol" TYPE="Control" UPDATED="10/04/2004 19:55:36" UPDATED_BY="SADMIN" CREATED="10/04/2004 19:55:31"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ITEM_IDENTIFIER="2024" MARKUP_LANGUAGE="HTML" NAME="NOT Siebel eChannel for CME2" TMPL_ITEM_HOLDER_NAME="siebcontrol" TYPE="Control" UPDATED="10/04/2004 19:55:42" UPDATED_BY="SADMIN" CREATED="10/04/2004 19:55:38"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ITEM_IDENTIFIER="2100" MARKUP_LANGUAGE="HTML" NAME="NOT Siebel eChannel for CME20" TMPL_ITEM_HOLDER_NAME="siebcontrol" TYPE="Control" UPDATED="10/04/2004 19:55:48" UPDATED_BY="SADMIN" CREATED="10/04/2004 19:55:44"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ITEM_IDENTIFIER="5078" MARKUP_LANGUAGE="HTML" NAME="NOT Siebel eChannel for CME21" TMPL_ITEM_HOLDER_NAME="siebcontrol" TYPE="Control" UPDATED="10/04/2004 19:56:01" UPDATED_BY="SADMIN" CREATED="10/04/2004 19:55:57"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ITEM_IDENTIFIER="5100" MARKUP_LANGUAGE="HTML" NAME="NOT Siebel eChannel for CME22" TMPL_ITEM_HOLDER_NAME="siebcontrol" TYPE="Control" UPDATED="10/04/2004 19:56:05" UPDATED_BY="SADMIN" CREATED="10/04/2004 19:56:02"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ITEM_IDENTIFIER="11066" MARKUP_LANGUAGE="HTML" NAME="NOT Siebel eChannel for CME23" TMPL_ITEM_HOLDER_NAME="siebcontrol" TYPE="Control" UPDATED="10/04/2004 19:56:09" UPDATED_BY="SADMIN" CREATED="10/04/2004 19:56:06"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ITEM_IDENTIFIER="8100" MARKUP_LANGUAGE="HTML" NAME="NOT Siebel eChannel for CME24" TMPL_ITEM_HOLDER_NAME="siebcontrol" TYPE="Control" UPDATED="10/04/2004 19:56:13" UPDATED_BY="SADMIN" CREATED="10/04/2004 19:56:10"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ITEM_IDENTIFIER="11083" MARKUP_LANGUAGE="HTML" NAME="NOT Siebel eChannel for CME25" TMPL_ITEM_HOLDER_NAME="siebcontrol" TYPE="Control" UPDATED="10/04/2004 19:56:17" UPDATED_BY="SADMIN" CREATED="10/04/2004 19:56:14"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ITEM_IDENTIFIER="11100" MARKUP_LANGUAGE="HTML" NAME="NOT Siebel eChannel for CME26" TMPL_ITEM_HOLDER_NAME="siebcontrol" TYPE="Control" UPDATED="10/04/2004 19:56:22" UPDATED_BY="SADMIN" CREATED="10/04/2004 19:56:18"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ITEM_IDENTIFIER="14079" MARKUP_LANGUAGE="HTML" NAME="NOT Siebel eChannel for CME27" TMPL_ITEM_HOLDER_NAME="siebcontrol" TYPE="Control" UPDATED="10/04/2004 19:56:27" UPDATED_BY="SADMIN" CREATED="10/04/2004 19:56:23"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ITEM_IDENTIFIER="14100" MARKUP_LANGUAGE="HTML" NAME="NOT Siebel eChannel for CME28" TMPL_ITEM_HOLDER_NAME="siebcontrol" TYPE="Control" UPDATED="10/04/2004 19:56:32" UPDATED_BY="SADMIN" CREATED="10/04/2004 19:56:28"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ITEM_IDENTIFIER="20100" MARKUP_LANGUAGE="HTML" NAME="NOT Siebel eChannel for CME29" TMPL_ITEM_HOLDER_NAME="siebcontrol" TYPE="Control" UPDATED="10/04/2004 19:56:36" UPDATED_BY="SADMIN" CREATED="10/04/2004 19:56:33"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ITEM_IDENTIFIER="2042" MARKUP_LANGUAGE="HTML" NAME="NOT Siebel eChannel for CME3" TMPL_ITEM_HOLDER_NAME="siebcontrol" TYPE="Control" UPDATED="10/04/2004 19:56:41" UPDATED_BY="SADMIN" CREATED="10/04/2004 19:56:38"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ITEM_IDENTIFIER="20079" MARKUP_LANGUAGE="HTML" NAME="NOT Siebel eChannel for CME30" TMPL_ITEM_HOLDER_NAME="siebcontrol" TYPE="Control" UPDATED="10/04/2004 19:56:57" UPDATED_BY="SADMIN" CREATED="10/04/2004 19:56:53"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ITEM_IDENTIFIER="17079" MARKUP_LANGUAGE="HTML" NAME="NOT Siebel eChannel for CME31" TMPL_ITEM_HOLDER_NAME="siebcontrol" TYPE="Control" UPDATED="10/04/2004 19:57:01" UPDATED_BY="SADMIN" CREATED="10/04/2004 19:56:58"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ITEM_IDENTIFIER="17100" MARKUP_LANGUAGE="HTML" NAME="NOT Siebel eChannel for CME32" TMPL_ITEM_HOLDER_NAME="siebcontrol" TYPE="Control" UPDATED="10/04/2004 19:57:04" UPDATED_BY="SADMIN" CREATED="10/04/2004 19:57:02"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ITEM_IDENTIFIER="2017" MARKUP_LANGUAGE="HTML" NAME="NOT Siebel eChannel for CME33" TMPL_ITEM_HOLDER_NAME="siebcontrol" TYPE="Control" UPDATED="10/04/2004 19:57:14" UPDATED_BY="SADMIN" CREATED="10/04/2004 19:57:06"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ITEM_IDENTIFIER="2037" MARKUP_LANGUAGE="HTML" NAME="NOT Siebel eChannel for CME34" TMPL_ITEM_HOLDER_NAME="siebcontrol" TYPE="Control" UPDATED="10/04/2004 19:57:21" UPDATED_BY="SADMIN" CREATED="10/04/2004 19:57:17"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ITEM_IDENTIFIER="17002" MARKUP_LANGUAGE="HTML" NAME="NOT Siebel eChannel for CME35" TMPL_ITEM_HOLDER_NAME="siebcontrol" TYPE="Control" UPDATED="10/04/2004 19:57:26" UPDATED_BY="SADMIN" CREATED="10/04/2004 19:57:22"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ITEM_IDENTIFIER="17020" MARKUP_LANGUAGE="HTML" NAME="NOT Siebel eChannel for CME36" TMPL_ITEM_HOLDER_NAME="siebcontrol" TYPE="Control" UPDATED="10/04/2004 19:57:31" UPDATED_BY="SADMIN" CREATED="10/04/2004 19:57:27"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ITEM_IDENTIFIER="20002" MARKUP_LANGUAGE="HTML" NAME="NOT Siebel eChannel for CME37" TMPL_ITEM_HOLDER_NAME="siebcontrol" TYPE="Control" UPDATED="10/04/2004 19:57:38" UPDATED_BY="SADMIN" CREATED="10/04/2004 19:57:34"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ITEM_IDENTIFIER="20020" MARKUP_LANGUAGE="HTML" NAME="NOT Siebel eChannel for CME38" TMPL_ITEM_HOLDER_NAME="siebcontrol" TYPE="Control" UPDATED="10/04/2004 19:57:41" UPDATED_BY="SADMIN" CREATED="10/04/2004 19:57:39"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ITEM_IDENTIFIER="23002" MARKUP_LANGUAGE="HTML" NAME="NOT Siebel eChannel for CME39" TMPL_ITEM_HOLDER_NAME="siebcontrol" TYPE="Control" UPDATED="10/04/2004 19:57:45" UPDATED_BY="SADMIN" CREATED="10/04/2004 19:57:42"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ITEM_IDENTIFIER="2061" MARKUP_LANGUAGE="HTML" NAME="NOT Siebel eChannel for CME4" TMPL_ITEM_HOLDER_NAME="siebcontrol" TYPE="Control" UPDATED="10/04/2004 19:58:01" UPDATED_BY="SADMIN" CREATED="10/04/2004 19:57:46"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ITEM_IDENTIFIER="23020" MARKUP_LANGUAGE="HTML" NAME="NOT Siebel eChannel for CME40" TMPL_ITEM_HOLDER_NAME="siebcontrol" TYPE="Control" UPDATED="10/04/2004 20:00:03" UPDATED_BY="SADMIN" CREATED="10/04/2004 19:59:59"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ITEM_IDENTIFIER="5036" MARKUP_LANGUAGE="HTML" NAME="NOT Siebel eChannel for CME41" TMPL_ITEM_HOLDER_NAME="siebcontrol" TYPE="Control" UPDATED="10/04/2004 20:00:08" UPDATED_BY="SADMIN" CREATED="10/04/2004 20:00:04"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ITEM_IDENTIFIER="2048" MARKUP_LANGUAGE="HTML" NAME="NOT Siebel eChannel for CME42" TMPL_ITEM_HOLDER_NAME="siebcontrol" TYPE="Control" UPDATED="10/04/2004 20:00:12" UPDATED_BY="SADMIN" CREATED="10/04/2004 20:00:09"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ITEM_IDENTIFIER="2066" MARKUP_LANGUAGE="HTML" NAME="NOT Siebel eChannel for CME43" TMPL_ITEM_HOLDER_NAME="siebcontrol" TYPE="Control" UPDATED="10/04/2004 20:00:15" UPDATED_BY="SADMIN" CREATED="10/04/2004 20:00:13"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ITEM_IDENTIFIER="2098" MARKUP_LANGUAGE="HTML" NAME="NOT Siebel eChannel for CME44" TMPL_ITEM_HOLDER_NAME="siebcontrol" TYPE="Control" UPDATED="10/04/2004 20:00:18" UPDATED_BY="SADMIN" CREATED="10/04/2004 20:00:16"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ITEM_IDENTIFIER="8066" MARKUP_LANGUAGE="HTML" NAME="NOT Siebel eChannel for CME45" TMPL_ITEM_HOLDER_NAME="siebcontrol" TYPE="Control" UPDATED="10/04/2004 20:00:22" UPDATED_BY="SADMIN" CREATED="10/04/2004 20:00:20"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ITEM_IDENTIFIER="8081" MARKUP_LANGUAGE="HTML" NAME="NOT Siebel eChannel for CME46" TMPL_ITEM_HOLDER_NAME="siebcontrol" TYPE="Control" UPDATED="10/04/2004 20:00:25" UPDATED_BY="SADMIN" CREATED="10/04/2004 20:00:23"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ITEM_IDENTIFIER="5048" MARKUP_LANGUAGE="HTML" NAME="NOT Siebel eChannel for CME47" TMPL_ITEM_HOLDER_NAME="siebcontrol" TYPE="Control" UPDATED="10/04/2004 20:00:29" UPDATED_BY="SADMIN" CREATED="10/04/2004 20:00:26"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ITEM_IDENTIFIER="17066" MARKUP_LANGUAGE="HTML" NAME="NOT Siebel eChannel for CME48" TMPL_ITEM_HOLDER_NAME="siebcontrol" TYPE="Control" UPDATED="10/04/2004 20:00:33" UPDATED_BY="SADMIN" CREATED="10/04/2004 20:00:30"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ITEM_IDENTIFIER="20066" MARKUP_LANGUAGE="HTML" NAME="NOT Siebel eChannel for CME49" TMPL_ITEM_HOLDER_NAME="siebcontrol" TYPE="Control" UPDATED="10/04/2004 20:00:38" UPDATED_BY="SADMIN" CREATED="10/04/2004 20:00:34"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ITEM_IDENTIFIER="5043" MARKUP_LANGUAGE="HTML" NAME="NOT Siebel eChannel for CME5" TMPL_ITEM_HOLDER_NAME="siebcontrol" TYPE="Control" UPDATED="10/04/2004 20:00:50" UPDATED_BY="SADMIN" CREATED="10/04/2004 20:00:48"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ITEM_IDENTIFIER="11071" MARKUP_LANGUAGE="HTML" NAME="NOT Siebel eChannel for CME50" TMPL_ITEM_HOLDER_NAME="siebcontrol" TYPE="Control" UPDATED="10/04/2004 20:00:53" UPDATED_BY="SADMIN" CREATED="10/04/2004 20:00:51"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ITEM_IDENTIFIER="5066" MARKUP_LANGUAGE="HTML" NAME="NOT Siebel eChannel for CME51" TMPL_ITEM_HOLDER_NAME="siebcontrol" TYPE="Control" UPDATED="10/04/2004 20:00:56" UPDATED_BY="SADMIN" CREATED="10/04/2004 20:00:54"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ITEM_IDENTIFIER="17086" MARKUP_LANGUAGE="HTML" NAME="NOT Siebel eChannel for CME54" TMPL_ITEM_HOLDER_NAME="siebcontrol" TYPE="Control" UPDATED="10/04/2004 20:01:00" UPDATED_BY="SADMIN" CREATED="10/04/2004 20:00:58"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ITEM_IDENTIFIER="20086" MARKUP_LANGUAGE="HTML" NAME="NOT Siebel eChannel for CME55" TMPL_ITEM_HOLDER_NAME="siebcontrol" TYPE="Control" UPDATED="10/04/2004 20:01:04" UPDATED_BY="SADMIN" CREATED="10/04/2004 20:01:01"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ITEM_IDENTIFIER="2113" MARKUP_LANGUAGE="HTML" NAME="NOT Siebel eChannel for CME56" TMPL_ITEM_HOLDER_NAME="siebcontrol" TYPE="Control" UPDATED="10/04/2004 20:01:07" UPDATED_BY="SADMIN" CREATED="10/04/2004 20:01:04"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ITEM_IDENTIFIER="2020" MARKUP_LANGUAGE="HTML" NAME="NOT Siebel eChannel for CME57" TMPL_ITEM_HOLDER_NAME="siebcontrol" TYPE="Control" UPDATED="10/04/2004 20:01:10" UPDATED_BY="SADMIN" CREATED="10/04/2004 20:01:08"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ITEM_IDENTIFIER="5020" MARKUP_LANGUAGE="HTML" NAME="NOT Siebel eChannel for CME58" TMPL_ITEM_HOLDER_NAME="siebcontrol" TYPE="Control" UPDATED="10/04/2004 20:01:15" UPDATED_BY="SADMIN" CREATED="10/04/2004 20:01:11"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ITEM_IDENTIFIER="8077" MARKUP_LANGUAGE="HTML" NAME="NOT Siebel eChannel for CME59" TMPL_ITEM_HOLDER_NAME="siebcontrol" TYPE="Control" UPDATED="10/04/2004 20:01:18" UPDATED_BY="SADMIN" CREATED="10/04/2004 20:01:16"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ITEM_IDENTIFIER="5061" MARKUP_LANGUAGE="HTML" NAME="NOT Siebel eChannel for CME6" TMPL_ITEM_HOLDER_NAME="siebcontrol" TYPE="Control" UPDATED="10/04/2004 20:01:22" UPDATED_BY="SADMIN" CREATED="10/04/2004 20:01:19"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ITEM_IDENTIFIER="8020" MARKUP_LANGUAGE="HTML" NAME="NOT Siebel eChannel for CME60" TMPL_ITEM_HOLDER_NAME="siebcontrol" TYPE="Control" UPDATED="10/04/2004 20:01:28" UPDATED_BY="SADMIN" CREATED="10/04/2004 20:01:24"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ITEM_IDENTIFIER="11020" MARKUP_LANGUAGE="HTML" NAME="NOT Siebel eChannel for CME61" TMPL_ITEM_HOLDER_NAME="siebcontrol" TYPE="Control" UPDATED="10/04/2004 20:01:50" UPDATED_BY="SADMIN" CREATED="10/04/2004 20:01:48"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ITEM_IDENTIFIER="14020" MARKUP_LANGUAGE="HTML" NAME="NOT Siebel eChannel for CME63" TMPL_ITEM_HOLDER_NAME="siebcontrol" TYPE="Control" UPDATED="10/04/2004 20:01:54" UPDATED_BY="SADMIN" CREATED="10/04/2004 20:01:51"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ITEM_IDENTIFIER="23017" MARKUP_LANGUAGE="HTML" NAME="NOT Siebel eChannel for CME64" TMPL_ITEM_HOLDER_NAME="siebcontrol" TYPE="Control" UPDATED="10/04/2004 20:01:57" UPDATED_BY="SADMIN" CREATED="10/04/2004 20:01:55"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ITEM_IDENTIFIER="20017" MARKUP_LANGUAGE="HTML" NAME="NOT Siebel eChannel for CME65" TMPL_ITEM_HOLDER_NAME="siebcontrol" TYPE="Control" UPDATED="10/04/2004 20:02:00" UPDATED_BY="SADMIN" CREATED="10/04/2004 20:01:58"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ITEM_IDENTIFIER="17017" MARKUP_LANGUAGE="HTML" NAME="NOT Siebel eChannel for CME66" TMPL_ITEM_HOLDER_NAME="siebcontrol" TYPE="Control" UPDATED="10/04/2004 20:02:03" UPDATED_BY="SADMIN" CREATED="10/04/2004 20:02:01"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ITEM_IDENTIFIER="14017" MARKUP_LANGUAGE="HTML" NAME="NOT Siebel eChannel for CME67" TMPL_ITEM_HOLDER_NAME="siebcontrol" TYPE="Control" UPDATED="10/04/2004 20:02:07" UPDATED_BY="SADMIN" CREATED="10/04/2004 20:02:04"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ITEM_IDENTIFIER="11017" MARKUP_LANGUAGE="HTML" NAME="NOT Siebel eChannel for CME68" TMPL_ITEM_HOLDER_NAME="siebcontrol" TYPE="Control" UPDATED="10/04/2004 20:02:11" UPDATED_BY="SADMIN" CREATED="10/04/2004 20:02:08"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ITEM_IDENTIFIER="5017" MARKUP_LANGUAGE="HTML" NAME="NOT Siebel eChannel for CME69" TMPL_ITEM_HOLDER_NAME="siebcontrol" TYPE="Control" UPDATED="10/04/2004 20:02:15" UPDATED_BY="SADMIN" CREATED="10/04/2004 20:02:12"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ITEM_IDENTIFIER="14066" MARKUP_LANGUAGE="HTML" NAME="NOT Siebel eChannel for CME7" TMPL_ITEM_HOLDER_NAME="siebcontrol" TYPE="Control" UPDATED="10/04/2004 20:02:18" UPDATED_BY="SADMIN" CREATED="10/04/2004 20:02:16"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ITEM_IDENTIFIER="2034" MARKUP_LANGUAGE="HTML" NAME="NOT Siebel eChannel for CME70" TMPL_ITEM_HOLDER_NAME="siebcontrol" TYPE="Control" UPDATED="10/04/2004 20:02:21" UPDATED_BY="SADMIN" CREATED="10/04/2004 20:02:19"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ITEM_IDENTIFIER="8017" MARKUP_LANGUAGE="HTML" NAME="NOT Siebel eChannel for CME71" TMPL_ITEM_HOLDER_NAME="siebcontrol" TYPE="Control" UPDATED="10/04/2004 20:02:25" UPDATED_BY="SADMIN" CREATED="10/04/2004 20:02:22"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ITEM_IDENTIFIER="2049" MARKUP_LANGUAGE="HTML" NAME="NOT Siebel eChannel for CME72" TMPL_ITEM_HOLDER_NAME="siebcontrol" TYPE="Control" UPDATED="10/04/2004 20:02:31" UPDATED_BY="SADMIN" CREATED="10/04/2004 20:02:27"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ITEM_IDENTIFIER="5034" MARKUP_LANGUAGE="HTML" NAME="NOT Siebel eChannel for CME73" TMPL_ITEM_HOLDER_NAME="siebcontrol" TYPE="Control" UPDATED="10/04/2004 20:02:38" UPDATED_BY="SADMIN" CREATED="10/04/2004 20:02:36"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ITEM_IDENTIFIER="11034" MARKUP_LANGUAGE="HTML" NAME="NOT Siebel eChannel for CME74" TMPL_ITEM_HOLDER_NAME="siebcontrol" TYPE="Control" UPDATED="10/04/2004 20:02:41" UPDATED_BY="SADMIN" CREATED="10/04/2004 20:02:39"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ITEM_IDENTIFIER="14034" MARKUP_LANGUAGE="HTML" NAME="NOT Siebel eChannel for CME75" TMPL_ITEM_HOLDER_NAME="siebcontrol" TYPE="Control" UPDATED="10/04/2004 20:02:45" UPDATED_BY="SADMIN" CREATED="10/04/2004 20:02:42"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ITEM_IDENTIFIER="11049" MARKUP_LANGUAGE="HTML" NAME="NOT Siebel eChannel for CME76" TMPL_ITEM_HOLDER_NAME="siebcontrol" TYPE="Control" UPDATED="10/04/2004 20:02:49" UPDATED_BY="SADMIN" CREATED="10/04/2004 20:02:47"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ITEM_IDENTIFIER="2081" MARKUP_LANGUAGE="HTML" NAME="NOT Siebel eChannel for CME79" TMPL_ITEM_HOLDER_NAME="siebcontrol" TYPE="Control" UPDATED="10/04/2004 20:02:53" UPDATED_BY="SADMIN" CREATED="10/04/2004 20:02:50"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ITEM_IDENTIFIER="8061" MARKUP_LANGUAGE="HTML" NAME="NOT Siebel eChannel for CME8" TMPL_ITEM_HOLDER_NAME="siebcontrol" TYPE="Control" UPDATED="10/04/2004 20:02:56" UPDATED_BY="SADMIN" CREATED="10/04/2004 20:02:54"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ITEM_IDENTIFIER="5081" MARKUP_LANGUAGE="HTML" NAME="NOT Siebel eChannel for CME80" TMPL_ITEM_HOLDER_NAME="siebcontrol" TYPE="Control" UPDATED="10/04/2004 20:02:59" UPDATED_BY="SADMIN" CREATED="10/04/2004 20:02:57"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ITEM_IDENTIFIER="11081" MARKUP_LANGUAGE="HTML" NAME="NOT Siebel eChannel for CME81" TMPL_ITEM_HOLDER_NAME="siebcontrol" TYPE="Control" UPDATED="10/04/2004 20:03:03" UPDATED_BY="SADMIN" CREATED="10/04/2004 20:03:00"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ITEM_IDENTIFIER="14081" MARKUP_LANGUAGE="HTML" NAME="NOT Siebel eChannel for CME82" TMPL_ITEM_HOLDER_NAME="siebcontrol" TYPE="Control" UPDATED="10/04/2004 20:03:07" UPDATED_BY="SADMIN" CREATED="10/04/2004 20:03:04"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ITEM_IDENTIFIER="14049" MARKUP_LANGUAGE="HTML" NAME="NOT Siebel eChannel for CME83" TMPL_ITEM_HOLDER_NAME="siebcontrol" TYPE="Control" UPDATED="10/04/2004 20:03:10" UPDATED_BY="SADMIN" CREATED="10/04/2004 20:03:08"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ITEM_IDENTIFIER="5049" MARKUP_LANGUAGE="HTML" NAME="NOT Siebel eChannel for CME84" TMPL_ITEM_HOLDER_NAME="siebcontrol" TYPE="Control" UPDATED="10/04/2004 20:03:13" UPDATED_BY="SADMIN" CREATED="10/04/2004 20:03:11"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ITEM_IDENTIFIER="11050" MARKUP_LANGUAGE="HTML" NAME="NOT Siebel eChannel for CME9" TMPL_ITEM_HOLDER_NAME="siebcontrol" TYPE="Control" UPDATED="10/04/2004 20:03:23" UPDATED_BY="SADMIN" CREATED="10/04/2004 20:03:20" CREATED_BY="SADMIN" EXT_REC_TABLES="S_APPL_WT_IT_RX"&gt;</w:t>
              <w:br/>
              <w:tab/>
              <w:tab/>
              <w:tab/>
              <w:tab/>
              <w:t>&lt;/APPLET_WEB_TEMPLATE_ITEM&gt;</w:t>
              <w:br/>
              <w:tab/>
              <w:tab/>
              <w:tab/>
              <w:tab/>
              <w:t>&lt;APPLET_WEB_TEMPLATE_ITEM COLUMN_SPAN="11" CONTROL="Net Total MRC" EXPRESSION="Siebel Power Communications" EXT_EXPRESSION="GetProfileAttr(&amp;quot;ApplicationName&amp;quot;) = &amp;quot;Siebel Power Communications&amp;quot;" GRID_PROPERTY="FormattedHtml" INACTIVE="N" ITEM_IDENTIFIER="14027" MARKUP_LANGUAGE="HTML" NAME="Net Total MRC" ROW_SPAN="3" TMPL_ITEM_HOLDER_NAME="SiebControl_14_27" TYPE="Control" UPDATED="11/04/2016 14:17:22" UPDATED_BY="SADMIN" CREATED="08/18/2004 10:15:33" CREATED_BY="SADMIN" EXT_REC_TABLES="S_APPL_WT_IT_RX"&gt;</w:t>
              <w:br/>
              <w:tab/>
              <w:tab/>
              <w:tab/>
              <w:tab/>
              <w:t>&lt;/APPLET_WEB_TEMPLATE_ITEM&gt;</w:t>
              <w:br/>
              <w:tab/>
              <w:tab/>
              <w:tab/>
              <w:tab/>
              <w:t>&lt;APPLET_WEB_TEMPLATE_ITEM COLUMN_SPAN="11" CONTROL="Net Total MRC" EXPRESSION="Siebel eChannel for CME" EXT_EXPRESSION="GetProfileAttr(&amp;quot;ApplicationName&amp;quot;) = &amp;quot;Siebel eChannel for CME&amp;quot;" GRID_PROPERTY="FormattedHtml" INACTIVE="N" ITEM_IDENTIFIER="14027" MARKUP_LANGUAGE="HTML" NAME="Net Total MRC2" ROW_SPAN="3" TMPL_ITEM_HOLDER_NAME="SiebControl_14_27" TYPE="Control" UPDATED="11/04/2016 14:17:22" UPDATED_BY="SADMIN" CREATED="10/04/2004 20:05:39" CREATED_BY="SADMIN" EXT_REC_TABLES="S_APPL_WT_IT_RX"&gt;</w:t>
              <w:br/>
              <w:tab/>
              <w:tab/>
              <w:tab/>
              <w:tab/>
              <w:t>&lt;/APPLET_WEB_TEMPLATE_ITEM&gt;</w:t>
              <w:br/>
              <w:tab/>
              <w:tab/>
              <w:tab/>
              <w:tab/>
              <w:t>&lt;APPLET_WEB_TEMPLATE_ITEM COLUMN_SPAN="11" CONTROL="Net Total MRC" EXPRESSION="Siebel eChannel for CME" EXT_EXPRESSION="GetProfileAttr(&amp;quot;ApplicationName&amp;quot;) = &amp;quot;Siebel eChannel for CME&amp;quot;" EXTENSION_FLAG="Y" GRID_PROPERTY="FormattedHtml" INACTIVE="N" ITEM_IDENTIFIER="14027" MARKUP_LANGUAGE="HTML" NAME="Net Total MRC2_1" ROW_SPAN="3" TMPL_ITEM_HOLDER_NAME="SiebControl_14_27" TYPE="Control" UPDATED="11/04/2016 14:17:22" UPDATED_BY="SADMIN" CREATED="11/04/2016 14:17:22" CREATED_BY="SADMIN" EXT_REC_TABLES="S_APPL_WT_IT_RX"&gt;</w:t>
              <w:br/>
              <w:tab/>
              <w:tab/>
              <w:tab/>
              <w:tab/>
              <w:t>&lt;/APPLET_WEB_TEMPLATE_ITEM&gt;</w:t>
              <w:br/>
              <w:tab/>
              <w:tab/>
              <w:tab/>
              <w:tab/>
              <w:t>&lt;APPLET_WEB_TEMPLATE_ITEM COLUMN_SPAN="25" CONTROL="Net Total MRC" EXPRESSION="Siebel Power Communications" EXT_EXPRESSION="GetProfileAttr(&amp;quot;ApplicationName&amp;quot;) = &amp;quot;Siebel Power Communications&amp;quot;" GRID_PROPERTY="FormattedLabel" INACTIVE="N" ITEM_IDENTIFIER="14002" MARKUP_LANGUAGE="HTML" NAME="Net Total MRCLabel" ROW_SPAN="3" TMPL_ITEM_HOLDER_NAME="siebcontrol" TYPE="Control" UPDATED="05/02/2006 08:09:05" UPDATED_BY="SADMIN" CREATED="08/18/2004 10:15:33" CREATED_BY="SADMIN" EXT_REC_TABLES="S_APPL_WT_IT_RX"&gt;</w:t>
              <w:br/>
              <w:tab/>
              <w:tab/>
              <w:tab/>
              <w:tab/>
              <w:t>&lt;/APPLET_WEB_TEMPLATE_ITEM&gt;</w:t>
              <w:br/>
              <w:tab/>
              <w:tab/>
              <w:tab/>
              <w:tab/>
              <w:t>&lt;APPLET_WEB_TEMPLATE_ITEM COLUMN_SPAN="25" CONTROL="Net Total MRC" EXPRESSION="Siebel eChannel for CME" EXT_EXPRESSION="GetProfileAttr(&amp;quot;ApplicationName&amp;quot;) = &amp;quot;Siebel eChannel for CME&amp;quot;" GRID_PROPERTY="FormattedLabel" INACTIVE="N" ITEM_IDENTIFIER="14002" MARKUP_LANGUAGE="HTML" NAME="Net Total MRCLabel2" ROW_SPAN="3" TMPL_ITEM_HOLDER_NAME="siebcontrol" TYPE="Control" UPDATED="10/04/2004 20:05:53" UPDATED_BY="SADMIN" CREATED="10/04/2004 20:05:46" CREATED_BY="SADMIN" EXT_REC_TABLES="S_APPL_WT_IT_RX"&gt;</w:t>
              <w:br/>
              <w:tab/>
              <w:tab/>
              <w:tab/>
              <w:tab/>
              <w:t>&lt;/APPLET_WEB_TEMPLATE_ITEM&gt;</w:t>
              <w:br/>
              <w:tab/>
              <w:tab/>
              <w:tab/>
              <w:tab/>
              <w:t>&lt;APPLET_WEB_TEMPLATE_ITEM COLUMN_SPAN="11" CONTROL="Net Total NRC" EXPRESSION="Siebel Power Communications" EXT_EXPRESSION="GetProfileAttr(&amp;quot;ApplicationName&amp;quot;) = &amp;quot;Siebel Power Communications&amp;quot;" GRID_PROPERTY="FormattedHtml" INACTIVE="N" ITEM_IDENTIFIER="14064" MARKUP_LANGUAGE="HTML" NAME="Net Total NRC" ROW_SPAN="3" TMPL_ITEM_HOLDER_NAME="SiebControl_14_64" TYPE="Control" UPDATED="11/04/2016 14:17:22" UPDATED_BY="SADMIN" CREATED="08/11/2003 21:45:00" CREATED_BY="SADMIN" EXT_REC_TABLES="S_APPL_WT_IT_RX"&gt;</w:t>
              <w:br/>
              <w:tab/>
              <w:tab/>
              <w:tab/>
              <w:tab/>
              <w:t>&lt;/APPLET_WEB_TEMPLATE_ITEM&gt;</w:t>
              <w:br/>
              <w:tab/>
              <w:tab/>
              <w:tab/>
              <w:tab/>
              <w:t>&lt;APPLET_WEB_TEMPLATE_ITEM COLUMN_SPAN="11" CONTROL="Net Total NRC" EXPRESSION="Siebel eChannel for CME" EXT_EXPRESSION="GetProfileAttr(&amp;quot;ApplicationName&amp;quot;) = &amp;quot;Siebel eChannel for CME&amp;quot;" GRID_PROPERTY="FormattedHtml" INACTIVE="N" ITEM_IDENTIFIER="14064" MARKUP_LANGUAGE="HTML" NAME="Net Total NRC2" ROW_SPAN="3" TMPL_ITEM_HOLDER_NAME="SiebControl_14_64" TYPE="Control" UPDATED="11/04/2016 14:17:22" UPDATED_BY="SADMIN" CREATED="10/04/2004 20:05:54" CREATED_BY="SADMIN" EXT_REC_TABLES="S_APPL_WT_IT_RX"&gt;</w:t>
              <w:br/>
              <w:tab/>
              <w:tab/>
              <w:tab/>
              <w:tab/>
              <w:t>&lt;/APPLET_WEB_TEMPLATE_ITEM&gt;</w:t>
              <w:br/>
              <w:tab/>
              <w:tab/>
              <w:tab/>
              <w:tab/>
              <w:t>&lt;APPLET_WEB_TEMPLATE_ITEM COLUMN_SPAN="25" CONTROL="Net Total NRC" EXPRESSION="Siebel Power Communications" EXT_EXPRESSION="GetProfileAttr(&amp;quot;ApplicationName&amp;quot;) = &amp;quot;Siebel Power Communications&amp;quot;" GRID_PROPERTY="FormattedLabel" INACTIVE="N" ITEM_IDENTIFIER="14039" MARKUP_LANGUAGE="HTML" NAME="Net Total NRCLabel" ROW_SPAN="3" TMPL_ITEM_HOLDER_NAME="siebcontrol" TYPE="Control" UPDATED="05/02/2006 08:06:57" UPDATED_BY="SADMIN" CREATED="08/11/2003 21:44:52" CREATED_BY="SADMIN" EXT_REC_TABLES="S_APPL_WT_IT_RX"&gt;</w:t>
              <w:br/>
              <w:tab/>
              <w:tab/>
              <w:tab/>
              <w:tab/>
              <w:t>&lt;/APPLET_WEB_TEMPLATE_ITEM&gt;</w:t>
              <w:br/>
              <w:tab/>
              <w:tab/>
              <w:tab/>
              <w:tab/>
              <w:t>&lt;APPLET_WEB_TEMPLATE_ITEM COLUMN_SPAN="25" CONTROL="Net Total NRC" EXPRESSION="Siebel eChannel for CME" EXT_EXPRESSION="GetProfileAttr(&amp;quot;ApplicationName&amp;quot;) = &amp;quot;Siebel eChannel for CME&amp;quot;" GRID_PROPERTY="FormattedLabel" INACTIVE="N" ITEM_IDENTIFIER="14039" MARKUP_LANGUAGE="HTML" NAME="Net Total NRCLabel2" ROW_SPAN="3" TMPL_ITEM_HOLDER_NAME="siebcontrol" TYPE="Control" UPDATED="10/04/2004 20:06:13" UPDATED_BY="SADMIN" CREATED="10/04/2004 20:06:06" CREATED_BY="SADMIN" EXT_REC_TABLES="S_APPL_WT_IT_RX"&gt;</w:t>
              <w:br/>
              <w:tab/>
              <w:tab/>
              <w:tab/>
              <w:tab/>
              <w:t>&lt;/APPLET_WEB_TEMPLATE_ITEM&gt;</w:t>
              <w:br/>
              <w:tab/>
              <w:tab/>
              <w:tab/>
              <w:tab/>
              <w:t>&lt;APPLET_WEB_TEMPLATE_ITEM COLUMN_SPAN="11" CONTROL="Net Total NRC" EXPRESSION="Siebel Power Communications" EXT_EXPRESSION="GetProfileAttr(&amp;quot;ApplicationName&amp;quot;) = &amp;quot;Siebel Power Communications&amp;quot;" EXTENSION_FLAG="Y" GRID_PROPERTY="FormattedHtml" INACTIVE="N" ITEM_IDENTIFIER="14064" MARKUP_LANGUAGE="HTML" NAME="Net Total NRC_1" ROW_SPAN="3" TMPL_ITEM_HOLDER_NAME="SiebControl_14_64" TYPE="Control" UPDATED="11/04/2016 14:17:22" UPDATED_BY="SADMIN" CREATED="11/04/2016 14:17:22" CREATED_BY="SADMIN" EXT_REC_TABLES="S_APPL_WT_IT_RX"&gt;</w:t>
              <w:br/>
              <w:tab/>
              <w:tab/>
              <w:tab/>
              <w:tab/>
              <w:t>&lt;/APPLET_WEB_TEMPLATE_ITEM&gt;</w:t>
              <w:br/>
              <w:tab/>
              <w:tab/>
              <w:tab/>
              <w:tab/>
              <w:t>&lt;APPLET_WEB_TEMPLATE_ITEM COLUMN_SPAN="15" CONTROL="OrderSubTotal" EXT_EXPRESSION="(GetProfileAttr(&amp;quot;ApplicationName&amp;quot;) &amp;lt;&amp;gt; &amp;quot;Siebel Power Communications&amp;quot;)" GRID_PROPERTY="FormattedHtml" INACTIVE="N" ITEM_IDENTIFIER="2084" MARKUP_LANGUAGE="HTML" NAME="OrderSubTotal" ROW_SPAN="3" TMPL_ITEM_HOLDER_NAME="SiebControl_2_84" TYPE="Control" UPDATED="11/04/2016 14:17:22" UPDATED_BY="SADMIN" CREATED="12/09/2003 19:29:01" CREATED_BY="SADMIN" EXT_REC_TABLES="S_APPL_WT_IT_RX"&gt;</w:t>
              <w:br/>
              <w:tab/>
              <w:tab/>
              <w:tab/>
              <w:tab/>
              <w:t>&lt;/APPLET_WEB_TEMPLATE_ITEM&gt;</w:t>
              <w:br/>
              <w:tab/>
              <w:tab/>
              <w:tab/>
              <w:tab/>
              <w:t>&lt;APPLET_WEB_TEMPLATE_ITEM COLUMN_SPAN="15" CONTROL="OrderSubTotal" EXT_EXPRESSION="(GetProfileAttr(&amp;quot;ApplicationName&amp;quot;) &amp;lt;&amp;gt; &amp;quot;Siebel Power Communications&amp;quot;)" GRID_PROPERTY="FormattedLabel" INACTIVE="N" ITEM_IDENTIFIER="2069" MARKUP_LANGUAGE="HTML" NAME="OrderSubTotalLabel" ROW_SPAN="3" TMPL_ITEM_HOLDER_NAME="siebcontrol" TYPE="Control" UPDATED="04/09/2005 03:25:25" UPDATED_BY="SADMIN" CREATED="12/09/2003 19:29:03" CREATED_BY="SADMIN" EXT_REC_TABLES="S_APPL_WT_IT_RX"&gt;</w:t>
              <w:br/>
              <w:tab/>
              <w:tab/>
              <w:tab/>
              <w:tab/>
              <w:t>&lt;/APPLET_WEB_TEMPLATE_ITEM&gt;</w:t>
              <w:br/>
              <w:tab/>
              <w:tab/>
              <w:tab/>
              <w:tab/>
              <w:t>&lt;APPLET_WEB_TEMPLATE_ITEM COLUMN_SPAN="15" CONTROL="OrderSubTotal" EXT_EXPRESSION="(GetProfileAttr(&amp;quot;ApplicationName&amp;quot;) &amp;lt;&amp;gt; &amp;quot;Siebel Power Communications&amp;quot;)" EXTENSION_FLAG="Y" GRID_PROPERTY="FormattedHtml" INACTIVE="N" ITEM_IDENTIFIER="2084" MARKUP_LANGUAGE="HTML" NAME="OrderSubTotal_1" ROW_SPAN="3" TMPL_ITEM_HOLDER_NAME="SiebControl_2_84" TYPE="Control" UPDATED="11/04/2016 14:17:22" UPDATED_BY="SADMIN" CREATED="11/04/2016 14:17:22" CREATED_BY="SADMIN" EXT_REC_TABLES="S_APPL_WT_IT_RX"&gt;</w:t>
              <w:br/>
              <w:tab/>
              <w:tab/>
              <w:tab/>
              <w:tab/>
              <w:t>&lt;/APPLET_WEB_TEMPLATE_ITEM&gt;</w:t>
              <w:br/>
              <w:tab/>
              <w:tab/>
              <w:tab/>
              <w:tab/>
              <w:t>&lt;APPLET_WEB_TEMPLATE_ITEM COLUMN_SPAN="15" CONTROL="OrderTotal" EXT_EXPRESSION="(GetProfileAttr(&amp;quot;ApplicationName&amp;quot;) &amp;lt;&amp;gt; &amp;quot;Siebel Power Communications&amp;quot;)" GRID_PROPERTY="FormattedHtml" INACTIVE="N" ITEM_IDENTIFIER="14084" MARKUP_LANGUAGE="HTML" NAME="OrderTotal" ROW_SPAN="3" TMPL_ITEM_HOLDER_NAME="SiebControl_14_84" TYPE="Control" UPDATED="11/04/2016 14:17:22" UPDATED_BY="SADMIN" CREATED="08/11/2003 21:36:08" CREATED_BY="SADMIN" EXT_REC_TABLES="S_APPL_WT_IT_RX"&gt;</w:t>
              <w:br/>
              <w:tab/>
              <w:tab/>
              <w:tab/>
              <w:tab/>
              <w:t>&lt;/APPLET_WEB_TEMPLATE_ITEM&gt;</w:t>
              <w:br/>
              <w:tab/>
              <w:tab/>
              <w:tab/>
              <w:tab/>
              <w:t>&lt;APPLET_WEB_TEMPLATE_ITEM COLUMN_SPAN="15" CONTROL="OrderTotal" EXPRESSION="Siebel Power Communications" EXT_EXPRESSION="GetProfileAttr(&amp;quot;ApplicationName&amp;quot;) = &amp;quot;Siebel Power Communications&amp;quot;" GRID_PROPERTY="FormattedHtml" INACTIVE="N" ITEM_IDENTIFIER="14101" MARKUP_LANGUAGE="HTML" NAME="OrderTotal2" ROW_SPAN="3" TMPL_ITEM_HOLDER_NAME="SiebControl_14_101" TYPE="Control" UPDATED="11/04/2016 14:17:22" UPDATED_BY="SADMIN" CREATED="08/11/2003 22:00:35" CREATED_BY="SADMIN" EXT_REC_TABLES="S_APPL_WT_IT_RX"&gt;</w:t>
              <w:br/>
              <w:tab/>
              <w:tab/>
              <w:tab/>
              <w:tab/>
              <w:t>&lt;/APPLET_WEB_TEMPLATE_ITEM&gt;</w:t>
              <w:br/>
              <w:tab/>
              <w:tab/>
              <w:tab/>
              <w:tab/>
              <w:t>&lt;APPLET_WEB_TEMPLATE_ITEM COLUMN_SPAN="15" CONTROL="OrderTotal" EXPRESSION="Siebel Power Communications" EXT_EXPRESSION="GetProfileAttr(&amp;quot;ApplicationName&amp;quot;) = &amp;quot;Siebel Power Communications&amp;quot;" EXTENSION_FLAG="Y" GRID_PROPERTY="FormattedHtml" INACTIVE="N" ITEM_IDENTIFIER="14101" MARKUP_LANGUAGE="HTML" NAME="OrderTotal2_1" ROW_SPAN="3" TMPL_ITEM_HOLDER_NAME="SiebControl_14_101" TYPE="Control" UPDATED="11/04/2016 14:17:22" UPDATED_BY="SADMIN" CREATED="11/04/2016 14:17:22" CREATED_BY="SADMIN" EXT_REC_TABLES="S_APPL_WT_IT_RX"&gt;</w:t>
              <w:br/>
              <w:tab/>
              <w:tab/>
              <w:tab/>
              <w:tab/>
              <w:t>&lt;/APPLET_WEB_TEMPLATE_ITEM&gt;</w:t>
              <w:br/>
              <w:tab/>
              <w:tab/>
              <w:tab/>
              <w:tab/>
              <w:t>&lt;APPLET_WEB_TEMPLATE_ITEM COLUMN_SPAN="11" CONTROL="OrderTotal" EXPRESSION="Siebel eChannel for CME" EXT_EXPRESSION="GetProfileAttr(&amp;quot;ApplicationName&amp;quot;) = &amp;quot;Siebel eChannel for CME&amp;quot;" GRID_PROPERTY="FormattedHtml" INACTIVE="N" ITEM_IDENTIFIER="14101" MARKUP_LANGUAGE="HTML" NAME="OrderTotal3" ROW_SPAN="3" TMPL_ITEM_HOLDER_NAME="SiebControl_14_101" TYPE="Control" UPDATED="11/04/2016 14:17:22" UPDATED_BY="SADMIN" CREATED="10/04/2004 20:06:14" CREATED_BY="SADMIN" EXT_REC_TABLES="S_APPL_WT_IT_RX"&gt;</w:t>
              <w:br/>
              <w:tab/>
              <w:tab/>
              <w:tab/>
              <w:tab/>
              <w:t>&lt;/APPLET_WEB_TEMPLATE_ITEM&gt;</w:t>
              <w:br/>
              <w:tab/>
              <w:tab/>
              <w:tab/>
              <w:tab/>
              <w:t>&lt;APPLET_WEB_TEMPLATE_ITEM COLUMN_SPAN="15" CONTROL="OrderTotal" EXT_EXPRESSION="(GetProfileAttr(&amp;quot;ApplicationName&amp;quot;) &amp;lt;&amp;gt; &amp;quot;Siebel Power Communications&amp;quot;)" GRID_PROPERTY="FormattedLabel" INACTIVE="N" ITEM_IDENTIFIER="14069" MARKUP_LANGUAGE="HTML" NAME="OrderTotalLabel" ROW_SPAN="3" TMPL_ITEM_HOLDER_NAME="siebcontrol" TYPE="Control" UPDATED="04/09/2005 03:25:25" UPDATED_BY="SADMIN" CREATED="08/11/2003 21:36:08" CREATED_BY="SADMIN" EXT_REC_TABLES="S_APPL_WT_IT_RX"&gt;</w:t>
              <w:br/>
              <w:tab/>
              <w:tab/>
              <w:tab/>
              <w:tab/>
              <w:t>&lt;/APPLET_WEB_TEMPLATE_ITEM&gt;</w:t>
              <w:br/>
              <w:tab/>
              <w:tab/>
              <w:tab/>
              <w:tab/>
              <w:t>&lt;APPLET_WEB_TEMPLATE_ITEM COLUMN_SPAN="25" CONTROL="OrderTotal" EXPRESSION="Siebel Power Communications" EXT_EXPRESSION="GetProfileAttr(&amp;quot;ApplicationName&amp;quot;) = &amp;quot;Siebel Power Communications&amp;quot;" GRID_PROPERTY="FormattedLabel" INACTIVE="N" ITEM_IDENTIFIER="14076" MARKUP_LANGUAGE="HTML" NAME="OrderTotalLabel2" ROW_SPAN="3" TMPL_ITEM_HOLDER_NAME="siebcontrol" TYPE="Control" UPDATED="05/02/2006 08:17:26" UPDATED_BY="SADMIN" CREATED="08/11/2003 22:00:27" CREATED_BY="SADMIN" EXT_REC_TABLES="S_APPL_WT_IT_RX"&gt;</w:t>
              <w:br/>
              <w:tab/>
              <w:tab/>
              <w:tab/>
              <w:tab/>
              <w:t>&lt;/APPLET_WEB_TEMPLATE_ITEM&gt;</w:t>
              <w:br/>
              <w:tab/>
              <w:tab/>
              <w:tab/>
              <w:tab/>
              <w:t>&lt;APPLET_WEB_TEMPLATE_ITEM COLUMN_SPAN="25" CONTROL="OrderTotal" EXPRESSION="Siebel eChannel for CME" EXT_EXPRESSION="GetProfileAttr(&amp;quot;ApplicationName&amp;quot;) = &amp;quot;Siebel eChannel for CME&amp;quot;" GRID_PROPERTY="FormattedLabel" INACTIVE="N" ITEM_IDENTIFIER="14076" MARKUP_LANGUAGE="HTML" NAME="OrderTotalLabel3" ROW_SPAN="3" TMPL_ITEM_HOLDER_NAME="siebcontrol" TYPE="Control" UPDATED="10/04/2004 20:06:26" UPDATED_BY="SADMIN" CREATED="10/04/2004 20:06:20" CREATED_BY="SADMIN" EXT_REC_TABLES="S_APPL_WT_IT_RX"&gt;</w:t>
              <w:br/>
              <w:tab/>
              <w:tab/>
              <w:tab/>
              <w:tab/>
              <w:t>&lt;/APPLET_WEB_TEMPLATE_ITEM&gt;</w:t>
              <w:br/>
              <w:tab/>
              <w:tab/>
              <w:tab/>
              <w:tab/>
              <w:t>&lt;APPLET_WEB_TEMPLATE_ITEM COLUMN_SPAN="15" CONTROL="OrderTotal" EXT_EXPRESSION="(GetProfileAttr(&amp;quot;ApplicationName&amp;quot;) &amp;lt;&amp;gt; &amp;quot;Siebel Power Communications&amp;quot;)" EXTENSION_FLAG="Y" GRID_PROPERTY="FormattedHtml" INACTIVE="N" ITEM_IDENTIFIER="14084" MARKUP_LANGUAGE="HTML" NAME="OrderTotal_1" ROW_SPAN="3" TMPL_ITEM_HOLDER_NAME="SiebControl_14_84" TYPE="Control" UPDATED="11/04/2016 14:17:22" UPDATED_BY="SADMIN" CREATED="11/04/2016 14:17:22" CREATED_BY="SADMIN" EXT_REC_TABLES="S_APPL_WT_IT_RX"&gt;</w:t>
              <w:br/>
              <w:tab/>
              <w:tab/>
              <w:tab/>
              <w:tab/>
              <w:t>&lt;/APPLET_WEB_TEMPLATE_ITEM&gt;</w:t>
              <w:br/>
              <w:tab/>
              <w:tab/>
              <w:tab/>
              <w:tab/>
              <w:t>&lt;APPLET_WEB_TEMPLATE_ITEM COLUMN_SPAN="15" CONTROL="Product Total" EXT_EXPRESSION="(GetProfileAttr(&amp;quot;ApplicationName&amp;quot;) &amp;lt;&amp;gt; &amp;quot;Siebel Power Communications&amp;quot;)" GRID_PROPERTY="FormattedHtml" INACTIVE="N" ITEM_IDENTIFIER="11052" MARKUP_LANGUAGE="HTML" NAME="Product Total" ROW_SPAN="3" TMPL_ITEM_HOLDER_NAME="SiebControl_11_52" TYPE="Control" UPDATED="11/04/2016 14:17:22" UPDATED_BY="SADMIN" CREATED="12/09/2003 19:15:01" CREATED_BY="SADMIN" EXT_REC_TABLES="S_APPL_WT_IT_RX"&gt;</w:t>
              <w:br/>
              <w:tab/>
              <w:tab/>
              <w:tab/>
              <w:tab/>
              <w:t>&lt;/APPLET_WEB_TEMPLATE_ITEM&gt;</w:t>
              <w:br/>
              <w:tab/>
              <w:tab/>
              <w:tab/>
              <w:tab/>
              <w:t>&lt;APPLET_WEB_TEMPLATE_ITEM COLUMN_SPAN="18" CONTROL="Product Total" EXT_EXPRESSION="(GetProfileAttr(&amp;quot;ApplicationName&amp;quot;) &amp;lt;&amp;gt; &amp;quot;Siebel eChannel for CME&amp;quot;) AND (GetProfileAttr(&amp;quot;ApplicationName&amp;quot;) &amp;lt;&amp;gt; &amp;quot;Siebel Power Communications&amp;quot;)" GRID_PROPERTY="FormattedLabel" INACTIVE="N" ITEM_IDENTIFIER="11034" MARKUP_LANGUAGE="HTML" NAME="Product TotalLabel" ROW_SPAN="3" TMPL_ITEM_HOLDER_NAME="siebcontrol" TYPE="Control" UPDATED="04/09/2005 03:25:25" UPDATED_BY="SADMIN" CREATED="12/09/2003 19:09:49" CREATED_BY="SADMIN" EXT_REC_TABLES="S_APPL_WT_IT_RX"&gt;</w:t>
              <w:br/>
              <w:tab/>
              <w:tab/>
              <w:tab/>
              <w:tab/>
              <w:t>&lt;/APPLET_WEB_TEMPLATE_ITEM&gt;</w:t>
              <w:br/>
              <w:tab/>
              <w:tab/>
              <w:tab/>
              <w:tab/>
              <w:t>&lt;APPLET_WEB_TEMPLATE_ITEM COLUMN_SPAN="15" CONTROL="Product Total" EXT_EXPRESSION="(GetProfileAttr(&amp;quot;ApplicationName&amp;quot;) &amp;lt;&amp;gt; &amp;quot;Siebel Power Communications&amp;quot;)" EXTENSION_FLAG="Y" GRID_PROPERTY="FormattedHtml" INACTIVE="N" ITEM_IDENTIFIER="11052" MARKUP_LANGUAGE="HTML" NAME="Product Total_1" ROW_SPAN="3" TMPL_ITEM_HOLDER_NAME="SiebControl_11_52" TYPE="Control" UPDATED="11/04/2016 14:17:22" UPDATED_BY="SADMIN" CREATED="11/04/2016 14:17:22"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14:17:22" UPDATED_BY="SADMIN" CREATED="08/11/2003 21:36:09"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14:17:22" UPDATED_BY="SADMIN" CREATED="11/04/2016 14:17:22" CREATED_BY="SADMIN" EXT_REC_TABLES="S_APPL_WT_IT_RX"&gt;</w:t>
              <w:br/>
              <w:tab/>
              <w:tab/>
              <w:tab/>
              <w:tab/>
              <w:t>&lt;/APPLET_WEB_TEMPLATE_ITEM&gt;</w:t>
              <w:br/>
              <w:tab/>
              <w:tab/>
              <w:tab/>
              <w:tab/>
              <w:t>&lt;APPLET_WEB_TEMPLATE_ITEM COLUMN_SPAN="15" CONTROL="SalesTaxAmount" EXT_EXPRESSION="(GetProfileAttr(&amp;quot;ApplicationName&amp;quot;) &amp;lt;&amp;gt; &amp;quot;Siebel Power Communications&amp;quot;)" GRID_PROPERTY="FormattedHtml" INACTIVE="N" ITEM_IDENTIFIER="11084" MARKUP_LANGUAGE="HTML" NAME="SalesTaxAmount" ROW_SPAN="3" TMPL_ITEM_HOLDER_NAME="SiebControl_11_84" TYPE="Control" UPDATED="11/04/2016 14:17:22" UPDATED_BY="SADMIN" CREATED="08/11/2003 21:36:09" CREATED_BY="SADMIN" EXT_REC_TABLES="S_APPL_WT_IT_RX"&gt;</w:t>
              <w:br/>
              <w:tab/>
              <w:tab/>
              <w:tab/>
              <w:tab/>
              <w:t>&lt;/APPLET_WEB_TEMPLATE_ITEM&gt;</w:t>
              <w:br/>
              <w:tab/>
              <w:tab/>
              <w:tab/>
              <w:tab/>
              <w:t>&lt;APPLET_WEB_TEMPLATE_ITEM COLUMN_SPAN="15" CONTROL="SalesTaxAmount" EXPRESSION="Siebel Power Communications" EXT_EXPRESSION="GetProfileAttr(&amp;quot;ApplicationName&amp;quot;) = &amp;quot;Siebel Power Communications&amp;quot;" GRID_PROPERTY="FormattedHtml" INACTIVE="N" ITEM_IDENTIFIER="11101" MARKUP_LANGUAGE="HTML" NAME="SalesTaxAmount2" ROW_SPAN="3" TMPL_ITEM_HOLDER_NAME="SiebControl_11_101" TYPE="Control" UPDATED="11/04/2016 14:17:22" UPDATED_BY="SADMIN" CREATED="08/11/2003 21:50:59" CREATED_BY="SADMIN" EXT_REC_TABLES="S_APPL_WT_IT_RX"&gt;</w:t>
              <w:br/>
              <w:tab/>
              <w:tab/>
              <w:tab/>
              <w:tab/>
              <w:t>&lt;/APPLET_WEB_TEMPLATE_ITEM&gt;</w:t>
              <w:br/>
              <w:tab/>
              <w:tab/>
              <w:tab/>
              <w:tab/>
              <w:t>&lt;APPLET_WEB_TEMPLATE_ITEM COLUMN_SPAN="15" CONTROL="SalesTaxAmount" EXPRESSION="Siebel Power Communications" EXT_EXPRESSION="GetProfileAttr(&amp;quot;ApplicationName&amp;quot;) = &amp;quot;Siebel Power Communications&amp;quot;" EXTENSION_FLAG="Y" GRID_PROPERTY="FormattedHtml" INACTIVE="N" ITEM_IDENTIFIER="11101" MARKUP_LANGUAGE="HTML" NAME="SalesTaxAmount2_1" ROW_SPAN="3" TMPL_ITEM_HOLDER_NAME="SiebControl_11_101" TYPE="Control" UPDATED="11/04/2016 14:17:22" UPDATED_BY="SADMIN" CREATED="11/04/2016 14:17:22" CREATED_BY="SADMIN" EXT_REC_TABLES="S_APPL_WT_IT_RX"&gt;</w:t>
              <w:br/>
              <w:tab/>
              <w:tab/>
              <w:tab/>
              <w:tab/>
              <w:t>&lt;/APPLET_WEB_TEMPLATE_ITEM&gt;</w:t>
              <w:br/>
              <w:tab/>
              <w:tab/>
              <w:tab/>
              <w:tab/>
              <w:t>&lt;APPLET_WEB_TEMPLATE_ITEM COLUMN_SPAN="11" CONTROL="SalesTaxAmount" EXPRESSION="Siebel eChannel for CME" EXT_EXPRESSION="GetProfileAttr(&amp;quot;ApplicationName&amp;quot;) = &amp;quot;Siebel eChannel for CME&amp;quot;" GRID_PROPERTY="FormattedHtml" INACTIVE="N" ITEM_IDENTIFIER="11101" MARKUP_LANGUAGE="HTML" NAME="SalesTaxAmount3" ROW_SPAN="3" TMPL_ITEM_HOLDER_NAME="SiebControl_11_101" TYPE="Control" UPDATED="11/04/2016 14:17:22" UPDATED_BY="SADMIN" CREATED="10/04/2004 20:06:27" CREATED_BY="SADMIN" EXT_REC_TABLES="S_APPL_WT_IT_RX"&gt;</w:t>
              <w:br/>
              <w:tab/>
              <w:tab/>
              <w:tab/>
              <w:tab/>
              <w:t>&lt;/APPLET_WEB_TEMPLATE_ITEM&gt;</w:t>
              <w:br/>
              <w:tab/>
              <w:tab/>
              <w:tab/>
              <w:tab/>
              <w:t>&lt;APPLET_WEB_TEMPLATE_ITEM COLUMN_SPAN="15" CONTROL="SalesTaxAmount" EXT_EXPRESSION="(GetProfileAttr(&amp;quot;ApplicationName&amp;quot;) &amp;lt;&amp;gt; &amp;quot;Siebel Power Communications&amp;quot;)" GRID_PROPERTY="FormattedLabel" INACTIVE="N" ITEM_IDENTIFIER="11069" MARKUP_LANGUAGE="HTML" NAME="SalesTaxAmountLabel" ROW_SPAN="3" TMPL_ITEM_HOLDER_NAME="siebcontrol" TYPE="Control" UPDATED="04/09/2005 03:25:25" UPDATED_BY="SADMIN" CREATED="08/11/2003 21:36:09" CREATED_BY="SADMIN" EXT_REC_TABLES="S_APPL_WT_IT_RX"&gt;</w:t>
              <w:br/>
              <w:tab/>
              <w:tab/>
              <w:tab/>
              <w:tab/>
              <w:t>&lt;/APPLET_WEB_TEMPLATE_ITEM&gt;</w:t>
              <w:br/>
              <w:tab/>
              <w:tab/>
              <w:tab/>
              <w:tab/>
              <w:t>&lt;APPLET_WEB_TEMPLATE_ITEM COLUMN_SPAN="25" CONTROL="SalesTaxAmount" EXPRESSION="Siebel Power Communications" EXT_EXPRESSION="GetProfileAttr(&amp;quot;ApplicationName&amp;quot;) = &amp;quot;Siebel Power Communications&amp;quot;" GRID_PROPERTY="FormattedLabel" INACTIVE="N" ITEM_IDENTIFIER="11076" MARKUP_LANGUAGE="HTML" NAME="SalesTaxAmountLabel2" ROW_SPAN="3" TMPL_ITEM_HOLDER_NAME="siebcontrol" TYPE="Control" UPDATED="05/02/2006 08:05:52" UPDATED_BY="SADMIN" CREATED="08/11/2003 21:51:09" CREATED_BY="SADMIN" EXT_REC_TABLES="S_APPL_WT_IT_RX"&gt;</w:t>
              <w:br/>
              <w:tab/>
              <w:tab/>
              <w:tab/>
              <w:tab/>
              <w:t>&lt;/APPLET_WEB_TEMPLATE_ITEM&gt;</w:t>
              <w:br/>
              <w:tab/>
              <w:tab/>
              <w:tab/>
              <w:tab/>
              <w:t>&lt;APPLET_WEB_TEMPLATE_ITEM COLUMN_SPAN="25" CONTROL="SalesTaxAmount" EXPRESSION="Siebel eChannel for CME" EXT_EXPRESSION="GetProfileAttr(&amp;quot;ApplicationName&amp;quot;) = &amp;quot;Siebel eChannel for CME&amp;quot;" GRID_PROPERTY="FormattedLabel" INACTIVE="N" ITEM_IDENTIFIER="11076" MARKUP_LANGUAGE="HTML" NAME="SalesTaxAmountLabel3" ROW_SPAN="3" TMPL_ITEM_HOLDER_NAME="siebcontrol" TYPE="Control" UPDATED="10/04/2004 20:06:44" UPDATED_BY="SADMIN" CREATED="10/04/2004 20:06:37" CREATED_BY="SADMIN" EXT_REC_TABLES="S_APPL_WT_IT_RX"&gt;</w:t>
              <w:br/>
              <w:tab/>
              <w:tab/>
              <w:tab/>
              <w:tab/>
              <w:t>&lt;/APPLET_WEB_TEMPLATE_ITEM&gt;</w:t>
              <w:br/>
              <w:tab/>
              <w:tab/>
              <w:tab/>
              <w:tab/>
              <w:t>&lt;APPLET_WEB_TEMPLATE_ITEM COLUMN_SPAN="15" CONTROL="SalesTaxAmount" EXT_EXPRESSION="(GetProfileAttr(&amp;quot;ApplicationName&amp;quot;) &amp;lt;&amp;gt; &amp;quot;Siebel Power Communications&amp;quot;)" EXTENSION_FLAG="Y" GRID_PROPERTY="FormattedHtml" INACTIVE="N" ITEM_IDENTIFIER="11084" MARKUP_LANGUAGE="HTML" NAME="SalesTaxAmount_1" ROW_SPAN="3" TMPL_ITEM_HOLDER_NAME="SiebControl_11_84" TYPE="Control" UPDATED="11/04/2016 14:17:22" UPDATED_BY="SADMIN" CREATED="11/04/2016 14:17:22" CREATED_BY="SADMIN" EXT_REC_TABLES="S_APPL_WT_IT_RX"&gt;</w:t>
              <w:br/>
              <w:tab/>
              <w:tab/>
              <w:tab/>
              <w:tab/>
              <w:t>&lt;/APPLET_WEB_TEMPLATE_ITEM&gt;</w:t>
              <w:br/>
              <w:tab/>
              <w:tab/>
              <w:tab/>
              <w:tab/>
              <w:t>&lt;APPLET_WEB_TEMPLATE_ITEM COLUMN_SPAN="15" CONTROL="SalesTaxRate" EXT_EXPRESSION="(GetProfileAttr(&amp;quot;ApplicationName&amp;quot;) &amp;lt;&amp;gt; &amp;quot;Siebel Power Communications&amp;quot;)" GRID_PROPERTY="FormattedHtml" INACTIVE="N" ITEM_IDENTIFIER="2052" MARKUP_LANGUAGE="HTML" NAME="SalesTaxRate" ROW_SPAN="3" TMPL_ITEM_HOLDER_NAME="SiebControl_2_52" TYPE="Control" UPDATED="11/04/2016 14:17:22" UPDATED_BY="SADMIN" CREATED="07/17/2004 14:43:28" CREATED_BY="SADMIN" EXT_REC_TABLES="S_APPL_WT_IT_RX"&gt;</w:t>
              <w:br/>
              <w:tab/>
              <w:tab/>
              <w:tab/>
              <w:tab/>
              <w:t>&lt;/APPLET_WEB_TEMPLATE_ITEM&gt;</w:t>
              <w:br/>
              <w:tab/>
              <w:tab/>
              <w:tab/>
              <w:tab/>
              <w:t>&lt;APPLET_WEB_TEMPLATE_ITEM COLUMN_SPAN="18" CONTROL="SalesTaxRate" EXT_EXPRESSION="(GetProfileAttr(&amp;quot;ApplicationName&amp;quot;) &amp;lt;&amp;gt; &amp;quot;Siebel eChannel for CME&amp;quot;) AND (GetProfileAttr(&amp;quot;ApplicationName&amp;quot;) &amp;lt;&amp;gt; &amp;quot;Siebel Power Communications&amp;quot;)" GRID_PROPERTY="FormattedLabel" INACTIVE="N" ITEM_IDENTIFIER="2034" MARKUP_LANGUAGE="HTML" NAME="SalesTaxRateLabel" ROW_SPAN="3" TMPL_ITEM_HOLDER_NAME="siebcontrol" TYPE="Control" UPDATED="04/09/2005 03:25:25" UPDATED_BY="SADMIN" CREATED="07/17/2004 14:43:28" CREATED_BY="SADMIN" EXT_REC_TABLES="S_APPL_WT_IT_RX"&gt;</w:t>
              <w:br/>
              <w:tab/>
              <w:tab/>
              <w:tab/>
              <w:tab/>
              <w:t>&lt;/APPLET_WEB_TEMPLATE_ITEM&gt;</w:t>
              <w:br/>
              <w:tab/>
              <w:tab/>
              <w:tab/>
              <w:tab/>
              <w:t>&lt;APPLET_WEB_TEMPLATE_ITEM COLUMN_SPAN="15" CONTROL="SalesTaxRate" EXT_EXPRESSION="(GetProfileAttr(&amp;quot;ApplicationName&amp;quot;) &amp;lt;&amp;gt; &amp;quot;Siebel Power Communications&amp;quot;)" EXTENSION_FLAG="Y" GRID_PROPERTY="FormattedHtml" INACTIVE="N" ITEM_IDENTIFIER="2052" MARKUP_LANGUAGE="HTML" NAME="SalesTaxRate_1" ROW_SPAN="3" TMPL_ITEM_HOLDER_NAME="SiebControl_2_52" TYPE="Control" UPDATED="11/04/2016 14:17:22" UPDATED_BY="SADMIN" CREATED="11/04/2016 14:17:22" CREATED_BY="SADMIN" EXT_REC_TABLES="S_APPL_WT_IT_RX"&gt;</w:t>
              <w:br/>
              <w:tab/>
              <w:tab/>
              <w:tab/>
              <w:tab/>
              <w:t>&lt;/APPLET_WEB_TEMPLATE_ITEM&gt;</w:t>
              <w:br/>
              <w:tab/>
              <w:tab/>
              <w:tab/>
              <w:tab/>
              <w:t>&lt;APPLET_WEB_TEMPLATE_ITEM COLUMN_SPAN="15" CONTROL="Services Net" EXT_EXPRESSION="(GetProfileAttr(&amp;quot;ApplicationName&amp;quot;) &amp;lt;&amp;gt; &amp;quot;Siebel eChannel for CME&amp;quot;) AND (GetProfileAttr(&amp;quot;ApplicationName&amp;quot;) &amp;lt;&amp;gt; &amp;quot;Siebel Power Communications&amp;quot;)" GRID_PROPERTY="FormattedHtml" INACTIVE="N" ITEM_IDENTIFIER="14052" MARKUP_LANGUAGE="HTML" NAME="Services Net" ROW_SPAN="3" TMPL_ITEM_HOLDER_NAME="SiebControl_14_52" TYPE="Control" UPDATED="11/04/2016 14:17:22" UPDATED_BY="SADMIN" CREATED="12/09/2003 19:15:24" CREATED_BY="SADMIN" EXT_REC_TABLES="S_APPL_WT_IT_RX"&gt;</w:t>
              <w:br/>
              <w:tab/>
              <w:tab/>
              <w:tab/>
              <w:tab/>
              <w:t>&lt;/APPLET_WEB_TEMPLATE_ITEM&gt;</w:t>
              <w:br/>
              <w:tab/>
              <w:tab/>
              <w:tab/>
              <w:tab/>
              <w:t>&lt;APPLET_WEB_TEMPLATE_ITEM COLUMN_SPAN="18" CONTROL="Services Net" EXT_EXPRESSION="(GetProfileAttr(&amp;quot;ApplicationName&amp;quot;) &amp;lt;&amp;gt; &amp;quot;Siebel Power Communications&amp;quot;) AND (GetProfileAttr(&amp;quot;ApplicationName&amp;quot;) &amp;lt;&amp;gt; &amp;quot;Siebel eChannel for CME&amp;quot;)" GRID_PROPERTY="FormattedLabel" INACTIVE="N" ITEM_IDENTIFIER="14034" MARKUP_LANGUAGE="HTML" NAME="Services NetLabel" ROW_SPAN="3" TMPL_ITEM_HOLDER_NAME="siebcontrol" TYPE="Control" UPDATED="11/04/2016 14:17:22" UPDATED_BY="SADMIN" CREATED="12/09/2003 19:09:50" CREATED_BY="SADMIN" EXT_REC_TABLES="S_APPL_WT_IT_RX"&gt;</w:t>
              <w:br/>
              <w:tab/>
              <w:tab/>
              <w:tab/>
              <w:tab/>
              <w:t>&lt;/APPLET_WEB_TEMPLATE_ITEM&gt;</w:t>
              <w:br/>
              <w:tab/>
              <w:tab/>
              <w:tab/>
              <w:tab/>
              <w:t>&lt;APPLET_WEB_TEMPLATE_ITEM COLUMN_SPAN="15" CONTROL="Services Net" EXT_EXPRESSION="(GetProfileAttr(&amp;quot;ApplicationName&amp;quot;) &amp;lt;&amp;gt; &amp;quot;Siebel eChannel for CME&amp;quot;) AND (GetProfileAttr(&amp;quot;ApplicationName&amp;quot;) &amp;lt;&amp;gt; &amp;quot;Siebel Power Communications&amp;quot;)" EXTENSION_FLAG="Y" GRID_PROPERTY="FormattedHtml" INACTIVE="N" ITEM_IDENTIFIER="14052" MARKUP_LANGUAGE="HTML" NAME="Services Net_1" ROW_SPAN="3" TMPL_ITEM_HOLDER_NAME="SiebControl_14_52" TYPE="Control" UPDATED="11/04/2016 14:17:22" UPDATED_BY="SADMIN" CREATED="11/04/2016 14:17:22" CREATED_BY="SADMIN" EXT_REC_TABLES="S_APPL_WT_IT_RX"&gt;</w:t>
              <w:br/>
              <w:tab/>
              <w:tab/>
              <w:tab/>
              <w:tab/>
              <w:t>&lt;/APPLET_WEB_TEMPLATE_ITEM&gt;</w:t>
              <w:br/>
              <w:tab/>
              <w:tab/>
              <w:tab/>
              <w:tab/>
              <w:t>&lt;APPLET_WEB_TEMPLATE_ITEM COLUMN_SPAN="15" CONTROL="Shipping" EXT_EXPRESSION="(GetProfileAttr(&amp;quot;ApplicationName&amp;quot;) &amp;lt;&amp;gt; &amp;quot;Siebel Power Communications&amp;quot;)" GRID_PROPERTY="FormattedHtml" INACTIVE="N" ITEM_IDENTIFIER="8084" MARKUP_LANGUAGE="HTML" NAME="Shipping" ROW_SPAN="3" TMPL_ITEM_HOLDER_NAME="SiebControl_8_84" TYPE="Control" UPDATED="11/04/2016 14:17:22" UPDATED_BY="SADMIN" CREATED="08/11/2003 21:36:09" CREATED_BY="SADMIN" EXT_REC_TABLES="S_APPL_WT_IT_RX"&gt;</w:t>
              <w:br/>
              <w:tab/>
              <w:tab/>
              <w:tab/>
              <w:tab/>
              <w:t>&lt;/APPLET_WEB_TEMPLATE_ITEM&gt;</w:t>
              <w:br/>
              <w:tab/>
              <w:tab/>
              <w:tab/>
              <w:tab/>
              <w:t>&lt;APPLET_WEB_TEMPLATE_ITEM COLUMN_SPAN="15" CONTROL="Shipping" EXPRESSION="Siebel Power Communications" EXT_EXPRESSION="GetProfileAttr(&amp;quot;ApplicationName&amp;quot;) = &amp;quot;Siebel Power Communications&amp;quot;" GRID_PROPERTY="FormattedHtml" INACTIVE="N" ITEM_IDENTIFIER="8101" MARKUP_LANGUAGE="HTML" NAME="Shipping2" ROW_SPAN="3" TMPL_ITEM_HOLDER_NAME="SiebControl_8_101" TYPE="Control" UPDATED="11/04/2016 14:17:22" UPDATED_BY="SADMIN" CREATED="08/11/2003 21:49:49" CREATED_BY="SADMIN" EXT_REC_TABLES="S_APPL_WT_IT_RX"&gt;</w:t>
              <w:br/>
              <w:tab/>
              <w:tab/>
              <w:tab/>
              <w:tab/>
              <w:t>&lt;/APPLET_WEB_TEMPLATE_ITEM&gt;</w:t>
              <w:br/>
              <w:tab/>
              <w:tab/>
              <w:tab/>
              <w:tab/>
              <w:t>&lt;APPLET_WEB_TEMPLATE_ITEM COLUMN_SPAN="15" CONTROL="Shipping" EXPRESSION="Siebel Power Communications" EXT_EXPRESSION="GetProfileAttr(&amp;quot;ApplicationName&amp;quot;) = &amp;quot;Siebel Power Communications&amp;quot;" EXTENSION_FLAG="Y" GRID_PROPERTY="FormattedHtml" INACTIVE="N" ITEM_IDENTIFIER="8101" MARKUP_LANGUAGE="HTML" NAME="Shipping2_1" ROW_SPAN="3" TMPL_ITEM_HOLDER_NAME="SiebControl_8_101" TYPE="Control" UPDATED="11/04/2016 14:17:22" UPDATED_BY="SADMIN" CREATED="11/04/2016 14:17:22" CREATED_BY="SADMIN" EXT_REC_TABLES="S_APPL_WT_IT_RX"&gt;</w:t>
              <w:br/>
              <w:tab/>
              <w:tab/>
              <w:tab/>
              <w:tab/>
              <w:t>&lt;/APPLET_WEB_TEMPLATE_ITEM&gt;</w:t>
              <w:br/>
              <w:tab/>
              <w:tab/>
              <w:tab/>
              <w:tab/>
              <w:t>&lt;APPLET_WEB_TEMPLATE_ITEM COLUMN_SPAN="11" CONTROL="Shipping" EXPRESSION="Siebel eChannel for CME" EXT_EXPRESSION="GetProfileAttr(&amp;quot;ApplicationName&amp;quot;) = &amp;quot;Siebel eChannel for CME&amp;quot;" GRID_PROPERTY="FormattedHtml" INACTIVE="N" ITEM_IDENTIFIER="8101" MARKUP_LANGUAGE="HTML" NAME="Shipping3" ROW_SPAN="3" TMPL_ITEM_HOLDER_NAME="SiebControl_8_101" TYPE="Control" UPDATED="11/04/2016 14:17:22" UPDATED_BY="SADMIN" CREATED="10/04/2004 20:06:45" CREATED_BY="SADMIN" EXT_REC_TABLES="S_APPL_WT_IT_RX"&gt;</w:t>
              <w:br/>
              <w:tab/>
              <w:tab/>
              <w:tab/>
              <w:tab/>
              <w:t>&lt;/APPLET_WEB_TEMPLATE_ITEM&gt;</w:t>
              <w:br/>
              <w:tab/>
              <w:tab/>
              <w:tab/>
              <w:tab/>
              <w:t>&lt;APPLET_WEB_TEMPLATE_ITEM COLUMN_SPAN="15" CONTROL="Shipping" EXT_EXPRESSION="(GetProfileAttr(&amp;quot;ApplicationName&amp;quot;) &amp;lt;&amp;gt; &amp;quot;Siebel Power Communications&amp;quot;)" GRID_PROPERTY="FormattedLabel" INACTIVE="N" ITEM_IDENTIFIER="8069" MARKUP_LANGUAGE="HTML" NAME="ShippingLabel" ROW_SPAN="3" TMPL_ITEM_HOLDER_NAME="siebcontrol" TYPE="Control" UPDATED="04/09/2005 03:25:26" UPDATED_BY="SADMIN" CREATED="12/09/2003 19:23:29" CREATED_BY="SADMIN" EXT_REC_TABLES="S_APPL_WT_IT_RX"&gt;</w:t>
              <w:br/>
              <w:tab/>
              <w:tab/>
              <w:tab/>
              <w:tab/>
              <w:t>&lt;/APPLET_WEB_TEMPLATE_ITEM&gt;</w:t>
              <w:br/>
              <w:tab/>
              <w:tab/>
              <w:tab/>
              <w:tab/>
              <w:t>&lt;APPLET_WEB_TEMPLATE_ITEM COLUMN_SPAN="25" CONTROL="Shipping" EXPRESSION="Siebel Power Communications" EXT_EXPRESSION="GetProfileAttr(&amp;quot;ApplicationName&amp;quot;) = &amp;quot;Siebel Power Communications&amp;quot;" GRID_PROPERTY="FormattedLabel" INACTIVE="N" ITEM_IDENTIFIER="8076" MARKUP_LANGUAGE="HTML" NAME="ShippingLabel2" ROW_SPAN="3" TMPL_ITEM_HOLDER_NAME="siebcontrol" TYPE="Control" UPDATED="05/02/2006 08:05:48" UPDATED_BY="SADMIN" CREATED="08/11/2003 21:50:29" CREATED_BY="SADMIN" EXT_REC_TABLES="S_APPL_WT_IT_RX"&gt;</w:t>
              <w:br/>
              <w:tab/>
              <w:tab/>
              <w:tab/>
              <w:tab/>
              <w:t>&lt;/APPLET_WEB_TEMPLATE_ITEM&gt;</w:t>
              <w:br/>
              <w:tab/>
              <w:tab/>
              <w:tab/>
              <w:tab/>
              <w:t>&lt;APPLET_WEB_TEMPLATE_ITEM COLUMN_SPAN="25" CONTROL="Shipping" EXPRESSION="Siebel eChannel for CME" EXT_EXPRESSION="GetProfileAttr(&amp;quot;ApplicationName&amp;quot;) = &amp;quot;Siebel eChannel for CME&amp;quot;" GRID_PROPERTY="FormattedLabel" INACTIVE="N" ITEM_IDENTIFIER="8076" MARKUP_LANGUAGE="HTML" NAME="ShippingLabel3" ROW_SPAN="3" TMPL_ITEM_HOLDER_NAME="siebcontrol" TYPE="Control" UPDATED="10/04/2004 20:07:02" UPDATED_BY="SADMIN" CREATED="10/04/2004 20:06:56" CREATED_BY="SADMIN" EXT_REC_TABLES="S_APPL_WT_IT_RX"&gt;</w:t>
              <w:br/>
              <w:tab/>
              <w:tab/>
              <w:tab/>
              <w:tab/>
              <w:t>&lt;/APPLET_WEB_TEMPLATE_ITEM&gt;</w:t>
              <w:br/>
              <w:tab/>
              <w:tab/>
              <w:tab/>
              <w:tab/>
              <w:t>&lt;APPLET_WEB_TEMPLATE_ITEM COLUMN_SPAN="15" CONTROL="Shipping" EXT_EXPRESSION="(GetProfileAttr(&amp;quot;ApplicationName&amp;quot;) &amp;lt;&amp;gt; &amp;quot;Siebel Power Communications&amp;quot;)" EXTENSION_FLAG="Y" GRID_PROPERTY="FormattedHtml" INACTIVE="N" ITEM_IDENTIFIER="8084" MARKUP_LANGUAGE="HTML" NAME="Shipping_1" ROW_SPAN="3" TMPL_ITEM_HOLDER_NAME="SiebControl_8_84" TYPE="Control" UPDATED="11/04/2016 14:17:22" UPDATED_BY="SADMIN" CREATED="11/04/2016 14:17:22" CREATED_BY="SADMIN" EXT_REC_TABLES="S_APPL_WT_IT_RX"&gt;</w:t>
              <w:br/>
              <w:tab/>
              <w:tab/>
              <w:tab/>
              <w:tab/>
              <w:t>&lt;/APPLET_WEB_TEMPLATE_ITEM&gt;</w:t>
              <w:br/>
              <w:tab/>
              <w:tab/>
              <w:tab/>
              <w:tab/>
              <w:t>&lt;APPLET_WEB_TEMPLATE_ITEM CONTROL="Title" EXT_EXPRESSION="(GetProfileAttr(&amp;quot;ApplicationName&amp;quot;) &amp;lt;&amp;gt; &amp;quot;Siebel Power Communications&amp;quot;)" INACTIVE="N" ITEM_IDENTIFIER="1500" MARKUP_LANGUAGE="HTML" NAME="Title" TMPL_ITEM_HOLDER_NAME="SiebControl_1500" TYPE="Control" UPDATED="11/04/2016 14:17:22" UPDATED_BY="SADMIN" CREATED="11/20/2003 18:25:25" CREATED_BY="SADMIN" EXT_REC_TABLES="S_APPL_WT_IT_RX"&gt;</w:t>
              <w:br/>
              <w:tab/>
              <w:tab/>
              <w:tab/>
              <w:tab/>
              <w:t>&lt;/APPLET_WEB_TEMPLATE_ITEM&gt;</w:t>
              <w:br/>
              <w:tab/>
              <w:tab/>
              <w:tab/>
              <w:tab/>
              <w:t>&lt;APPLET_WEB_TEMPLATE_ITEM CONTROL="ToggleLayout" EXT_EXPRESSION="(GetProfileAttr(&amp;quot;ApplicationName&amp;quot;) &amp;lt;&amp;gt; &amp;quot;Siebel Power Communications&amp;quot;)" INACTIVE="N" ITEM_IDENTIFIER="152" MARKUP_LANGUAGE="HTML" NAME="ToggleLayout" TMPL_ITEM_HOLDER_NAME="SiebControl_152" TYPE="Control" UPDATED="11/04/2016 14:17:22" UPDATED_BY="SADMIN" CREATED="07/17/2004 14:43:31" CREATED_BY="SADMIN" EXT_REC_TABLES="S_APPL_WT_IT_RX"&gt;</w:t>
              <w:br/>
              <w:tab/>
              <w:tab/>
              <w:tab/>
              <w:tab/>
              <w:t>&lt;/APPLET_WEB_TEMPLATE_ITEM&gt;</w:t>
              <w:br/>
              <w:tab/>
              <w:tab/>
              <w:tab/>
              <w:tab/>
              <w:t>&lt;APPLET_WEB_TEMPLATE_ITEM COLUMN_SPAN="11" CONTROL="Total Item Discount MRC" EXPRESSION="Siebel Power Communications" EXT_EXPRESSION="GetProfileAttr(&amp;quot;ApplicationName&amp;quot;) = &amp;quot;Siebel Power Communications&amp;quot;" GRID_PROPERTY="FormattedHtml" INACTIVE="N" ITEM_IDENTIFIER="5027" MARKUP_LANGUAGE="HTML" NAME="Total Item Discount MRC" ROW_SPAN="3" TMPL_ITEM_HOLDER_NAME="SiebControl_5_27" TYPE="Control" UPDATED="11/04/2016 14:17:22" UPDATED_BY="SADMIN" CREATED="08/18/2004 10:15:34" CREATED_BY="SADMIN" EXT_REC_TABLES="S_APPL_WT_IT_RX"&gt;</w:t>
              <w:br/>
              <w:tab/>
              <w:tab/>
              <w:tab/>
              <w:tab/>
              <w:t>&lt;/APPLET_WEB_TEMPLATE_ITEM&gt;</w:t>
              <w:br/>
              <w:tab/>
              <w:tab/>
              <w:tab/>
              <w:tab/>
              <w:t>&lt;APPLET_WEB_TEMPLATE_ITEM COLUMN_SPAN="11" CONTROL="Total Item Discount MRC" EXPRESSION="Siebel eChannel for CME" EXT_EXPRESSION="GetProfileAttr(&amp;quot;ApplicationName&amp;quot;) = &amp;quot;Siebel eChannel for CME&amp;quot;" GRID_PROPERTY="FormattedHtml" INACTIVE="N" ITEM_IDENTIFIER="8027" MARKUP_LANGUAGE="HTML" NAME="Total Item Discount MRC2" ROW_SPAN="3" TMPL_ITEM_HOLDER_NAME="SiebControl_8_27" TYPE="Control" UPDATED="11/04/2016 14:17:22" UPDATED_BY="SADMIN" CREATED="10/04/2004 20:07:26" CREATED_BY="SADMIN" EXT_REC_TABLES="S_APPL_WT_IT_RX"&gt;</w:t>
              <w:br/>
              <w:tab/>
              <w:tab/>
              <w:tab/>
              <w:tab/>
              <w:t>&lt;/APPLET_WEB_TEMPLATE_ITEM&gt;</w:t>
              <w:br/>
              <w:tab/>
              <w:tab/>
              <w:tab/>
              <w:tab/>
              <w:t>&lt;APPLET_WEB_TEMPLATE_ITEM COLUMN_SPAN="11" CONTROL="Total Item Discount MRC" EXPRESSION="Siebel eChannel for CME" EXT_EXPRESSION="GetProfileAttr(&amp;quot;ApplicationName&amp;quot;) = &amp;quot;Siebel eChannel for CME&amp;quot;" EXTENSION_FLAG="Y" GRID_PROPERTY="FormattedHtml" INACTIVE="N" ITEM_IDENTIFIER="8027" MARKUP_LANGUAGE="HTML" NAME="Total Item Discount MRC2_1" ROW_SPAN="3" TMPL_ITEM_HOLDER_NAME="SiebControl_8_27" TYPE="Control" UPDATED="11/04/2016 14:17:22" UPDATED_BY="SADMIN" CREATED="11/04/2016 14:17:22" CREATED_BY="SADMIN" EXT_REC_TABLES="S_APPL_WT_IT_RX"&gt;</w:t>
              <w:br/>
              <w:tab/>
              <w:tab/>
              <w:tab/>
              <w:tab/>
              <w:t>&lt;/APPLET_WEB_TEMPLATE_ITEM&gt;</w:t>
              <w:br/>
              <w:tab/>
              <w:tab/>
              <w:tab/>
              <w:tab/>
              <w:t>&lt;APPLET_WEB_TEMPLATE_ITEM COLUMN_SPAN="25" CONTROL="Total Item Discount MRC" EXPRESSION="Siebel Power Communications" EXT_EXPRESSION="GetProfileAttr(&amp;quot;ApplicationName&amp;quot;) = &amp;quot;Siebel Power Communications&amp;quot;" GRID_PROPERTY="FormattedLabel" INACTIVE="N" ITEM_IDENTIFIER="8002" MARKUP_LANGUAGE="HTML" NAME="Total Item Discount MRCLabel" ROW_SPAN="3" TMPL_ITEM_HOLDER_NAME="siebcontrol" TYPE="Control" UPDATED="05/02/2006 08:08:01" UPDATED_BY="SADMIN" CREATED="08/11/2003 21:40:36" CREATED_BY="SADMIN" EXT_REC_TABLES="S_APPL_WT_IT_RX"&gt;</w:t>
              <w:br/>
              <w:tab/>
              <w:tab/>
              <w:tab/>
              <w:tab/>
              <w:t>&lt;/APPLET_WEB_TEMPLATE_ITEM&gt;</w:t>
              <w:br/>
              <w:tab/>
              <w:tab/>
              <w:tab/>
              <w:tab/>
              <w:t>&lt;APPLET_WEB_TEMPLATE_ITEM COLUMN_SPAN="25" CONTROL="Total Item Discount MRC" EXPRESSION="Siebel eChannel for CME" EXT_EXPRESSION="GetProfileAttr(&amp;quot;ApplicationName&amp;quot;) = &amp;quot;Siebel eChannel for CME&amp;quot;" GRID_PROPERTY="FormattedLabel" INACTIVE="N" ITEM_IDENTIFIER="8002" MARKUP_LANGUAGE="HTML" NAME="Total Item Discount MRCLabel2" ROW_SPAN="3" TMPL_ITEM_HOLDER_NAME="siebcontrol" TYPE="Control" UPDATED="10/04/2004 20:07:49" UPDATED_BY="SADMIN" CREATED="10/04/2004 20:07:38" CREATED_BY="SADMIN" EXT_REC_TABLES="S_APPL_WT_IT_RX"&gt;</w:t>
              <w:br/>
              <w:tab/>
              <w:tab/>
              <w:tab/>
              <w:tab/>
              <w:t>&lt;/APPLET_WEB_TEMPLATE_ITEM&gt;</w:t>
              <w:br/>
              <w:tab/>
              <w:tab/>
              <w:tab/>
              <w:tab/>
              <w:t>&lt;APPLET_WEB_TEMPLATE_ITEM COLUMN_SPAN="11" CONTROL="Total Item Discount NRC" EXPRESSION="Siebel Power Communications" EXT_EXPRESSION="GetProfileAttr(&amp;quot;ApplicationName&amp;quot;) = &amp;quot;Siebel Power Communications&amp;quot;" GRID_PROPERTY="FormattedHtml" INACTIVE="N" ITEM_IDENTIFIER="8064" MARKUP_LANGUAGE="HTML" NAME="Total Item Discount NRC" ROW_SPAN="3" TMPL_ITEM_HOLDER_NAME="SiebControl_8_64" TYPE="Control" UPDATED="11/04/2016 14:17:22" UPDATED_BY="SADMIN" CREATED="08/11/2003 22:00:05" CREATED_BY="SADMIN" EXT_REC_TABLES="S_APPL_WT_IT_RX"&gt;</w:t>
              <w:br/>
              <w:tab/>
              <w:tab/>
              <w:tab/>
              <w:tab/>
              <w:t>&lt;/APPLET_WEB_TEMPLATE_ITEM&gt;</w:t>
              <w:br/>
              <w:tab/>
              <w:tab/>
              <w:tab/>
              <w:tab/>
              <w:t>&lt;APPLET_WEB_TEMPLATE_ITEM COLUMN_SPAN="11" CONTROL="Total Item Discount NRC" EXPRESSION="Siebel eChannel for CME" EXT_EXPRESSION="GetProfileAttr(&amp;quot;ApplicationName&amp;quot;) = &amp;quot;Siebel eChannel for CME&amp;quot;" GRID_PROPERTY="FormattedHtml" INACTIVE="N" ITEM_IDENTIFIER="8064" MARKUP_LANGUAGE="HTML" NAME="Total Item Discount NRC2" ROW_SPAN="3" TMPL_ITEM_HOLDER_NAME="SiebControl_8_64" TYPE="Control" UPDATED="11/04/2016 14:17:22" UPDATED_BY="SADMIN" CREATED="10/04/2004 20:07:51" CREATED_BY="SADMIN" EXT_REC_TABLES="S_APPL_WT_IT_RX"&gt;</w:t>
              <w:br/>
              <w:tab/>
              <w:tab/>
              <w:tab/>
              <w:tab/>
              <w:t>&lt;/APPLET_WEB_TEMPLATE_ITEM&gt;</w:t>
              <w:br/>
              <w:tab/>
              <w:tab/>
              <w:tab/>
              <w:tab/>
              <w:t>&lt;APPLET_WEB_TEMPLATE_ITEM COLUMN_SPAN="25" CONTROL="Total Item Discount NRC" EXPRESSION="Siebel Power Communications" EXT_EXPRESSION="GetProfileAttr(&amp;quot;ApplicationName&amp;quot;) = &amp;quot;Siebel Power Communications&amp;quot;" GRID_PROPERTY="FormattedLabel" INACTIVE="N" ITEM_IDENTIFIER="8039" MARKUP_LANGUAGE="HTML" NAME="Total Item Discount NRCLabel" ROW_SPAN="3" TMPL_ITEM_HOLDER_NAME="siebcontrol" TYPE="Control" UPDATED="05/02/2006 08:06:47" UPDATED_BY="SADMIN" CREATED="08/11/2003 21:43:26" CREATED_BY="SADMIN" EXT_REC_TABLES="S_APPL_WT_IT_RX"&gt;</w:t>
              <w:br/>
              <w:tab/>
              <w:tab/>
              <w:tab/>
              <w:tab/>
              <w:t>&lt;/APPLET_WEB_TEMPLATE_ITEM&gt;</w:t>
              <w:br/>
              <w:tab/>
              <w:tab/>
              <w:tab/>
              <w:tab/>
              <w:t>&lt;APPLET_WEB_TEMPLATE_ITEM COLUMN_SPAN="25" CONTROL="Total Item Discount NRC" EXPRESSION="Siebel eChannel for CME" EXT_EXPRESSION="GetProfileAttr(&amp;quot;ApplicationName&amp;quot;) = &amp;quot;Siebel eChannel for CME&amp;quot;" GRID_PROPERTY="FormattedLabel" INACTIVE="N" ITEM_IDENTIFIER="8039" MARKUP_LANGUAGE="HTML" NAME="Total Item Discount NRCLabel2" ROW_SPAN="3" TMPL_ITEM_HOLDER_NAME="siebcontrol" TYPE="Control" UPDATED="10/04/2004 20:08:07" UPDATED_BY="SADMIN" CREATED="10/04/2004 20:07:59" CREATED_BY="SADMIN" EXT_REC_TABLES="S_APPL_WT_IT_RX"&gt;</w:t>
              <w:br/>
              <w:tab/>
              <w:tab/>
              <w:tab/>
              <w:tab/>
              <w:t>&lt;/APPLET_WEB_TEMPLATE_ITEM&gt;</w:t>
              <w:br/>
              <w:tab/>
              <w:tab/>
              <w:tab/>
              <w:tab/>
              <w:t>&lt;APPLET_WEB_TEMPLATE_ITEM COLUMN_SPAN="11" CONTROL="Total Item Discount NRC" EXPRESSION="Siebel Power Communications" EXT_EXPRESSION="GetProfileAttr(&amp;quot;ApplicationName&amp;quot;) = &amp;quot;Siebel Power Communications&amp;quot;" EXTENSION_FLAG="Y" GRID_PROPERTY="FormattedHtml" INACTIVE="N" ITEM_IDENTIFIER="8064" MARKUP_LANGUAGE="HTML" NAME="Total Item Discount NRC_1" ROW_SPAN="3" TMPL_ITEM_HOLDER_NAME="SiebControl_8_64" TYPE="Control" UPDATED="11/04/2016 14:17:22" UPDATED_BY="SADMIN" CREATED="11/04/2016 14:17:22" CREATED_BY="SADMIN" EXT_REC_TABLES="S_APPL_WT_IT_RX"&gt;</w:t>
              <w:br/>
              <w:tab/>
              <w:tab/>
              <w:tab/>
              <w:tab/>
              <w:t>&lt;/APPLET_WEB_TEMPLATE_ITEM&gt;</w:t>
              <w:br/>
              <w:tab/>
              <w:tab/>
              <w:tab/>
              <w:tab/>
              <w:t>&lt;APPLET_WEB_TEMPLATE_ITEM COLUMN_SPAN="15" CONTROL="Total Line Discount Percent" EXT_EXPRESSION="(GetProfileAttr(&amp;quot;ApplicationName&amp;quot;) &amp;lt;&amp;gt; &amp;quot;Siebel Power Communications&amp;quot;) AND (GetProfileAttr(&amp;quot;ApplicationName&amp;quot;) &amp;lt;&amp;gt; &amp;quot;Siebel eChannel for CME&amp;quot;)" GRID_PROPERTY="FormattedHtml" INACTIVE="N" ITEM_IDENTIFIER="8017" MARKUP_LANGUAGE="HTML" NAME="Total Line Discount Percent" ROW_SPAN="3" TMPL_ITEM_HOLDER_NAME="SiebControl_8_17" TYPE="Control" UPDATED="11/04/2016 14:17:22" UPDATED_BY="SADMIN" CREATED="04/09/2005 03:25:26" CREATED_BY="SADMIN" EXT_REC_TABLES="S_APPL_WT_IT_RX"&gt;</w:t>
              <w:br/>
              <w:tab/>
              <w:tab/>
              <w:tab/>
              <w:tab/>
              <w:t>&lt;/APPLET_WEB_TEMPLATE_ITEM&gt;</w:t>
              <w:br/>
              <w:tab/>
              <w:tab/>
              <w:tab/>
              <w:tab/>
              <w:t>&lt;APPLET_WEB_TEMPLATE_ITEM COLUMN_SPAN="15" CONTROL="Total Line Discount Percent" EXT_EXPRESSION="(GetProfileAttr(&amp;quot;ApplicationName&amp;quot;) &amp;lt;&amp;gt; &amp;quot;Siebel Power Communications&amp;quot;) AND (GetProfileAttr(&amp;quot;ApplicationName&amp;quot;) &amp;lt;&amp;gt; &amp;quot;Siebel eChannel for CME&amp;quot;)" GRID_PROPERTY="FormattedLabel" INACTIVE="N" ITEM_IDENTIFIER="8002" MARKUP_LANGUAGE="HTML" NAME="Total Line Discount PercentLabel" ROW_SPAN="3" TMPL_ITEM_HOLDER_NAME="siebcontrol" TYPE="Control" UPDATED="11/04/2016 14:17:22" UPDATED_BY="SADMIN" CREATED="04/09/2005 03:25:26" CREATED_BY="SADMIN" EXT_REC_TABLES="S_APPL_WT_IT_RX"&gt;</w:t>
              <w:br/>
              <w:tab/>
              <w:tab/>
              <w:tab/>
              <w:tab/>
              <w:t>&lt;/APPLET_WEB_TEMPLATE_ITEM&gt;</w:t>
              <w:br/>
              <w:tab/>
              <w:tab/>
              <w:tab/>
              <w:tab/>
              <w:t>&lt;APPLET_WEB_TEMPLATE_ITEM COLUMN_SPAN="15" CONTROL="Total Line Discount Percent" EXT_EXPRESSION="(GetProfileAttr(&amp;quot;ApplicationName&amp;quot;) &amp;lt;&amp;gt; &amp;quot;Siebel Power Communications&amp;quot;) AND (GetProfileAttr(&amp;quot;ApplicationName&amp;quot;) &amp;lt;&amp;gt; &amp;quot;Siebel eChannel for CME&amp;quot;)" EXTENSION_FLAG="Y" GRID_PROPERTY="FormattedHtml" INACTIVE="N" ITEM_IDENTIFIER="8017" MARKUP_LANGUAGE="HTML" NAME="Total Line Discount Percent_1" ROW_SPAN="3" TMPL_ITEM_HOLDER_NAME="SiebControl_8_17" TYPE="Control" UPDATED="11/04/2016 14:17:22" UPDATED_BY="SADMIN" CREATED="11/04/2016 14:17:22" CREATED_BY="SADMIN" EXT_REC_TABLES="S_APPL_WT_IT_RX"&gt;</w:t>
              <w:br/>
              <w:tab/>
              <w:tab/>
              <w:tab/>
              <w:tab/>
              <w:t>&lt;/APPLET_WEB_TEMPLATE_ITEM&gt;</w:t>
              <w:br/>
              <w:tab/>
              <w:tab/>
              <w:tab/>
              <w:tab/>
              <w:t>&lt;APPLET_WEB_TEMPLATE_ITEM COLUMN_SPAN="11" CONTROL="Total Net NRC" EXPRESSION="Siebel Power Communications" EXT_EXPRESSION="GetProfileAttr(&amp;quot;ApplicationName&amp;quot;) = &amp;quot;Siebel Power Communications&amp;quot;" GRID_PROPERTY="FormattedHtml" INACTIVE="N" ITEM_IDENTIFIER="5101" MARKUP_LANGUAGE="HTML" NAME="Total Net NRC" ROW_SPAN="3" TMPL_ITEM_HOLDER_NAME="SiebControl_5_101" TYPE="Control" UPDATED="11/04/2016 14:17:22" UPDATED_BY="SADMIN" CREATED="08/11/2003 22:00:11" CREATED_BY="SADMIN" EXT_REC_TABLES="S_APPL_WT_IT_RX"&gt;</w:t>
              <w:br/>
              <w:tab/>
              <w:tab/>
              <w:tab/>
              <w:tab/>
              <w:t>&lt;/APPLET_WEB_TEMPLATE_ITEM&gt;</w:t>
              <w:br/>
              <w:tab/>
              <w:tab/>
              <w:tab/>
              <w:tab/>
              <w:t>&lt;APPLET_WEB_TEMPLATE_ITEM COLUMN_SPAN="11" CONTROL="Total Net NRC" EXPRESSION="Siebel eChannel for CME" EXT_EXPRESSION="GetProfileAttr(&amp;quot;ApplicationName&amp;quot;) = &amp;quot;Siebel eChannel for CME&amp;quot;" GRID_PROPERTY="FormattedHtml" INACTIVE="N" ITEM_IDENTIFIER="5101" MARKUP_LANGUAGE="HTML" NAME="Total Net NRC2" ROW_SPAN="3" TMPL_ITEM_HOLDER_NAME="SiebControl_5_101" TYPE="Control" UPDATED="11/04/2016 14:17:22" UPDATED_BY="SADMIN" CREATED="10/04/2004 20:08:08" CREATED_BY="SADMIN" EXT_REC_TABLES="S_APPL_WT_IT_RX"&gt;</w:t>
              <w:br/>
              <w:tab/>
              <w:tab/>
              <w:tab/>
              <w:tab/>
              <w:t>&lt;/APPLET_WEB_TEMPLATE_ITEM&gt;</w:t>
              <w:br/>
              <w:tab/>
              <w:tab/>
              <w:tab/>
              <w:tab/>
              <w:t>&lt;APPLET_WEB_TEMPLATE_ITEM COLUMN_SPAN="25" CONTROL="Total Net NRC" EXPRESSION="Siebel Power Communications" EXT_EXPRESSION="GetProfileAttr(&amp;quot;ApplicationName&amp;quot;) = &amp;quot;Siebel Power Communications&amp;quot;" GRID_PROPERTY="FormattedLabel" INACTIVE="N" ITEM_IDENTIFIER="5076" MARKUP_LANGUAGE="HTML" NAME="Total Net NRCLabel" ROW_SPAN="3" TMPL_ITEM_HOLDER_NAME="siebcontrol" TYPE="Control" UPDATED="05/02/2006 08:05:43" UPDATED_BY="SADMIN" CREATED="08/11/2003 22:00:14" CREATED_BY="SADMIN" EXT_REC_TABLES="S_APPL_WT_IT_RX"&gt;</w:t>
              <w:br/>
              <w:tab/>
              <w:tab/>
              <w:tab/>
              <w:tab/>
              <w:t>&lt;/APPLET_WEB_TEMPLATE_ITEM&gt;</w:t>
              <w:br/>
              <w:tab/>
              <w:tab/>
              <w:tab/>
              <w:tab/>
              <w:t>&lt;APPLET_WEB_TEMPLATE_ITEM COLUMN_SPAN="25" CONTROL="Total Net NRC" EXPRESSION="Siebel eChannel for CME" EXT_EXPRESSION="GetProfileAttr(&amp;quot;ApplicationName&amp;quot;) = &amp;quot;Siebel eChannel for CME&amp;quot;" GRID_PROPERTY="FormattedLabel" INACTIVE="N" ITEM_IDENTIFIER="5076" MARKUP_LANGUAGE="HTML" NAME="Total Net NRCLabel2" ROW_SPAN="3" TMPL_ITEM_HOLDER_NAME="siebcontrol" TYPE="Control" UPDATED="10/04/2004 20:08:24" UPDATED_BY="SADMIN" CREATED="10/04/2004 20:08:16" CREATED_BY="SADMIN" EXT_REC_TABLES="S_APPL_WT_IT_RX"&gt;</w:t>
              <w:br/>
              <w:tab/>
              <w:tab/>
              <w:tab/>
              <w:tab/>
              <w:t>&lt;/APPLET_WEB_TEMPLATE_ITEM&gt;</w:t>
              <w:br/>
              <w:tab/>
              <w:tab/>
              <w:tab/>
              <w:tab/>
              <w:t>&lt;APPLET_WEB_TEMPLATE_ITEM COLUMN_SPAN="11" CONTROL="Total Net NRC" EXPRESSION="Siebel Power Communications" EXT_EXPRESSION="GetProfileAttr(&amp;quot;ApplicationName&amp;quot;) = &amp;quot;Siebel Power Communications&amp;quot;" EXTENSION_FLAG="Y" GRID_PROPERTY="FormattedHtml" INACTIVE="N" ITEM_IDENTIFIER="5101" MARKUP_LANGUAGE="HTML" NAME="Total Net NRC_1" ROW_SPAN="3" TMPL_ITEM_HOLDER_NAME="SiebControl_5_101" TYPE="Control" UPDATED="11/04/2016 14:17:22" UPDATED_BY="SADMIN" CREATED="11/04/2016 14:17:22" CREATED_BY="SADMIN" EXT_REC_TABLES="S_APPL_WT_IT_RX"&gt;</w:t>
              <w:br/>
              <w:tab/>
              <w:tab/>
              <w:tab/>
              <w:tab/>
              <w:t>&lt;/APPLET_WEB_TEMPLATE_ITEM&gt;</w:t>
              <w:br/>
              <w:tab/>
              <w:tab/>
              <w:tab/>
              <w:tab/>
              <w:t>&lt;APPLET_WEB_TEMPLATE_ITEM COLUMN_SPAN="36" CONTROL="TotalDueFormSection" EXPRESSION="Siebel Power Communications" EXT_EXPRESSION="GetProfileAttr(&amp;quot;ApplicationName&amp;quot;) = &amp;quot;Siebel Power Communications&amp;quot;" GRID_PROPERTY="FormattedHtml" INACTIVE="N" ITEM_IDENTIFIER="2076" MARKUP_LANGUAGE="HTML" NAME="TotalDueFormSection" ROW_SPAN="3" TMPL_ITEM_HOLDER_NAME="siebcontrol" TYPE="Control" UPDATED="05/02/2006 08:07:15" UPDATED_BY="SADMIN" CREATED="08/11/2003 21:38:13" CREATED_BY="SADMIN" EXT_REC_TABLES="S_APPL_WT_IT_RX"&gt;</w:t>
              <w:br/>
              <w:tab/>
              <w:tab/>
              <w:tab/>
              <w:tab/>
              <w:t>&lt;/APPLET_WEB_TEMPLATE_ITEM&gt;</w:t>
              <w:br/>
              <w:tab/>
              <w:tab/>
              <w:tab/>
              <w:tab/>
              <w:t>&lt;APPLET_WEB_TEMPLATE_ITEM COLUMN_SPAN="36" CONTROL="TotalDueFormSection" EXPRESSION="Siebel eChannel for CME" EXT_EXPRESSION="GetProfileAttr(&amp;quot;ApplicationName&amp;quot;) = &amp;quot;Siebel eChannel for CME&amp;quot;" GRID_PROPERTY="FormattedHtml" INACTIVE="N" ITEM_IDENTIFIER="2076" MARKUP_LANGUAGE="HTML" NAME="TotalDueFormSection2" ROW_SPAN="3" TMPL_ITEM_HOLDER_NAME="siebcontrol" TYPE="Control" UPDATED="10/04/2004 20:08:35" UPDATED_BY="SADMIN" CREATED="10/04/2004 20:08:25" CREATED_BY="SADMIN" EXT_REC_TABLES="S_APPL_WT_IT_RX"&gt;</w:t>
              <w:br/>
              <w:tab/>
              <w:tab/>
              <w:tab/>
              <w:tab/>
              <w:t>&lt;/APPLET_WEB_TEMPLATE_ITEM&gt;</w:t>
              <w:br/>
              <w:tab/>
              <w:tab/>
              <w:tab/>
              <w:tab/>
              <w:t>&lt;APPLET_WEB_TEMPLATE_ITEM COLUMN_SPAN="15" CONTROL="Training Total" EXT_EXPRESSION="(GetProfileAttr(&amp;quot;ApplicationName&amp;quot;) &amp;lt;&amp;gt; &amp;quot;Siebel Power Communications&amp;quot;)" GRID_PROPERTY="FormattedHtml" INACTIVE="N" ITEM_IDENTIFIER="17052" MARKUP_LANGUAGE="HTML" NAME="Training Total" ROW_SPAN="3" TMPL_ITEM_HOLDER_NAME="SiebControl_17_52" TYPE="Control" UPDATED="11/04/2016 14:17:22" UPDATED_BY="SADMIN" CREATED="12/09/2003 19:15:14" CREATED_BY="SADMIN" EXT_REC_TABLES="S_APPL_WT_IT_RX"&gt;</w:t>
              <w:br/>
              <w:tab/>
              <w:tab/>
              <w:tab/>
              <w:tab/>
              <w:t>&lt;/APPLET_WEB_TEMPLATE_ITEM&gt;</w:t>
              <w:br/>
              <w:tab/>
              <w:tab/>
              <w:tab/>
              <w:tab/>
              <w:t>&lt;APPLET_WEB_TEMPLATE_ITEM COLUMN_SPAN="18" CONTROL="Training Total" EXT_EXPRESSION="(GetProfileAttr(&amp;quot;ApplicationName&amp;quot;) &amp;lt;&amp;gt; &amp;quot;Siebel Power Communications&amp;quot;)" GRID_PROPERTY="FormattedLabel" INACTIVE="N" ITEM_IDENTIFIER="17034" MARKUP_LANGUAGE="HTML" NAME="Training TotalLabel" ROW_SPAN="3" TMPL_ITEM_HOLDER_NAME="siebcontrol" TYPE="Control" UPDATED="04/09/2005 03:25:26" UPDATED_BY="SADMIN" CREATED="12/09/2003 19:09:51" CREATED_BY="SADMIN" EXT_REC_TABLES="S_APPL_WT_IT_RX"&gt;</w:t>
              <w:br/>
              <w:tab/>
              <w:tab/>
              <w:tab/>
              <w:tab/>
              <w:t>&lt;/APPLET_WEB_TEMPLATE_ITEM&gt;</w:t>
              <w:br/>
              <w:tab/>
              <w:tab/>
              <w:tab/>
              <w:tab/>
              <w:t>&lt;APPLET_WEB_TEMPLATE_ITEM COLUMN_SPAN="15" CONTROL="Training Total" EXT_EXPRESSION="(GetProfileAttr(&amp;quot;ApplicationName&amp;quot;) &amp;lt;&amp;gt; &amp;quot;Siebel Power Communications&amp;quot;)" EXTENSION_FLAG="Y" GRID_PROPERTY="FormattedHtml" INACTIVE="N" ITEM_IDENTIFIER="17052" MARKUP_LANGUAGE="HTML" NAME="Training Total_1" ROW_SPAN="3" TMPL_ITEM_HOLDER_NAME="SiebControl_17_52" TYPE="Control" UPDATED="11/04/2016 14:17:22" UPDATED_BY="SADMIN" CREATED="11/04/2016 14:17:22"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Member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02:00:04" CREATED_BY="SADMIN" EXT_REC_TABLES="S_APPL_WTMPL_RX"&gt;</w:t>
              <w:br/>
              <w:tab/>
              <w:tab/>
              <w:tab/>
              <w:tab/>
              <w:t>&lt;APPLET_WEB_TEMPLATE_ITEM CONTROL="Account" INACTIVE="N" ITEM_IDENTIFIER="507" MARKUP_LANGUAGE="HTML" NAME="Account" TMPL_ITEM_HOLDER_NAME="SiebControl_507" TYPE="List Item" UPDATED="11/04/2016 13:22:47" UPDATED_BY="SADMIN" CREATED="06/05/2003 06:09:44"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13:22:47" UPDATED_BY="SADMIN" CREATED="11/04/2016 13:22:47" CREATED_BY="SADMIN" EXT_REC_TABLES="S_APPL_WT_IT_RX"&gt;</w:t>
              <w:br/>
              <w:tab/>
              <w:tab/>
              <w:tab/>
              <w:tab/>
              <w:t>&lt;/APPLET_WEB_TEMPLATE_ITEM&gt;</w:t>
              <w:br/>
              <w:tab/>
              <w:tab/>
              <w:tab/>
              <w:tab/>
              <w:t>&lt;APPLET_WEB_TEMPLATE_ITEM COMMENTS="Modified by 7.7 Fix Existing Button Mappings Rule Tools Patch: Switched Item Identifier from 131 to 132" CONTROL="EditRecord" INACTIVE="N" ITEM_IDENTIFIER="132" MARKUP_LANGUAGE="HTML" NAME="EditRecord" TMPL_ITEM_HOLDER_NAME="SiebControl_132" TYPE="Control" UPDATED="11/04/2016 13:22:47" UPDATED_BY="SADMIN" CREATED="06/05/2003 06:09:44" CREATED_BY="SADMIN" EXT_REC_TABLES="S_APPL_WT_IT_RX"&gt;</w:t>
              <w:br/>
              <w:tab/>
              <w:tab/>
              <w:tab/>
              <w:tab/>
              <w:t>&lt;/APPLET_WEB_TEMPLATE_ITEM&gt;</w:t>
              <w:br/>
              <w:tab/>
              <w:tab/>
              <w:tab/>
              <w:tab/>
              <w:t>&lt;APPLET_WEB_TEMPLATE_ITEM CONTROL="First Name" INACTIVE="N" ITEM_IDENTIFIER="504" MARKUP_LANGUAGE="HTML" NAME="First Name" TMPL_ITEM_HOLDER_NAME="SiebControl_504" TYPE="List Item" UPDATED="11/04/2016 13:22:47" UPDATED_BY="SADMIN" CREATED="06/05/2003 06:09:44" CREATED_BY="SADMIN" EXT_REC_TABLES="S_APPL_WT_IT_RX"&gt;</w:t>
              <w:br/>
              <w:tab/>
              <w:tab/>
              <w:tab/>
              <w:tab/>
              <w:t>&lt;/APPLET_WEB_TEMPLATE_ITEM&gt;</w:t>
              <w:br/>
              <w:tab/>
              <w:tab/>
              <w:tab/>
              <w:tab/>
              <w:t>&lt;APPLET_WEB_TEMPLATE_ITEM CONTROL="GotoNextSet" INACTIVE="N" ITEM_IDENTIFIER="123" MARKUP_LANGUAGE="HTML" NAME="GotoNextSet" TYPE="Control" UPDATED="06/05/2003 13:28:25" UPDATED_BY="SADMIN" CREATED="06/05/2003 06:09:44" CREATED_BY="SADMIN"&gt;</w:t>
              <w:br/>
              <w:tab/>
              <w:tab/>
              <w:tab/>
              <w:tab/>
              <w:t>&lt;/APPLET_WEB_TEMPLATE_ITEM&gt;</w:t>
              <w:br/>
              <w:tab/>
              <w:tab/>
              <w:tab/>
              <w:tab/>
              <w:t>&lt;APPLET_WEB_TEMPLATE_ITEM CONTROL="GotoPreviousSet" INACTIVE="N" ITEM_IDENTIFIER="122" MARKUP_LANGUAGE="HTML" NAME="GotoPreviousSet" TYPE="Control" UPDATED="06/05/2003 13:28:25" UPDATED_BY="SADMIN" CREATED="06/05/2003 06:09:44" CREATED_BY="SADMIN"&gt;</w:t>
              <w:br/>
              <w:tab/>
              <w:tab/>
              <w:tab/>
              <w:tab/>
              <w:t>&lt;/APPLET_WEB_TEMPLATE_ITEM&gt;</w:t>
              <w:br/>
              <w:tab/>
              <w:tab/>
              <w:tab/>
              <w:tab/>
              <w:t>&lt;APPLET_WEB_TEMPLATE_ITEM CONTROL="Last Name" INACTIVE="N" ITEM_IDENTIFIER="502" MARKUP_LANGUAGE="HTML" NAME="Last Name" TMPL_ITEM_HOLDER_NAME="SiebControl_502" TYPE="List Item" UPDATED="11/04/2016 13:22:47" UPDATED_BY="SADMIN" CREATED="06/05/2003 06:09:45"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13:22:47" UPDATED_BY="SADMIN" CREATED="11/04/2016 13:22:47" CREATED_BY="SADMIN" EXT_REC_TABLES="S_APPL_WT_IT_RX"&gt;</w:t>
              <w:br/>
              <w:tab/>
              <w:tab/>
              <w:tab/>
              <w:tab/>
              <w:t>&lt;/APPLET_WEB_TEMPLATE_ITEM&gt;</w:t>
              <w:br/>
              <w:tab/>
              <w:tab/>
              <w:tab/>
              <w:tab/>
              <w:t>&lt;APPLET_WEB_TEMPLATE_ITEM CONTROL="M/M" INACTIVE="N" ITEM_IDENTIFIER="505" MARKUP_LANGUAGE="HTML" NAME="M/M" TMPL_ITEM_HOLDER_NAME="SiebControl_505" TYPE="List Item" UPDATED="11/04/2016 13:22:47" UPDATED_BY="SADMIN" CREATED="06/05/2003 06:09:45" CREATED_BY="SADMIN" EXT_REC_TABLES="S_APPL_WT_IT_RX"&gt;</w:t>
              <w:br/>
              <w:tab/>
              <w:tab/>
              <w:tab/>
              <w:tab/>
              <w:t>&lt;/APPLET_WEB_TEMPLATE_ITEM&gt;</w:t>
              <w:br/>
              <w:tab/>
              <w:tab/>
              <w:tab/>
              <w:tab/>
              <w:t>&lt;APPLET_WEB_TEMPLATE_ITEM CONTROL="Member Number" INACTIVE="N" ITEM_IDENTIFIER="501" MARKUP_LANGUAGE="HTML" NAME="Member Number" TMPL_ITEM_HOLDER_NAME="SiebControl_501" TYPE="List Item" UPDATED="11/04/2016 13:22:47" UPDATED_BY="SADMIN" CREATED="06/05/2003 06:09:45"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13:22:47" UPDATED_BY="SADMIN" CREATED="11/04/2016 13:22:47"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13:22:47" UPDATED_BY="SADMIN" CREATED="06/05/2003 06:09:45"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13:22:47" UPDATED_BY="SADMIN" CREATED="06/05/2003 06:09:45"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13:22:47" UPDATED_BY="SADMIN" CREATED="06/05/2003 06:09:45"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13:22:47" UPDATED_BY="SADMIN" CREATED="11/04/2016 13:22:47" CREATED_BY="SADMIN" EXT_REC_TABLES="S_APPL_WT_IT_RX"&gt;</w:t>
              <w:br/>
              <w:tab/>
              <w:tab/>
              <w:tab/>
              <w:tab/>
              <w:t>&lt;/APPLET_WEB_TEMPLATE_ITEM&gt;</w:t>
              <w:br/>
              <w:tab/>
              <w:tab/>
              <w:tab/>
              <w:tab/>
              <w:t>&lt;APPLET_WEB_TEMPLATE_ITEM CONTROL="Sales Rep" INACTIVE="N" ITEM_IDENTIFIER="508" MARKUP_LANGUAGE="HTML" NAME="Sales Rep" TMPL_ITEM_HOLDER_NAME="SiebControl_508" TYPE="List Item" UPDATED="11/04/2016 13:22:47" UPDATED_BY="SADMIN" CREATED="06/05/2003 06:09:45" CREATED_BY="SADMIN" EXT_REC_TABLES="S_APPL_WT_IT_RX"&gt;</w:t>
              <w:br/>
              <w:tab/>
              <w:tab/>
              <w:tab/>
              <w:tab/>
              <w:t>&lt;/APPLET_WEB_TEMPLATE_ITEM&gt;</w:t>
              <w:br/>
              <w:tab/>
              <w:tab/>
              <w:tab/>
              <w:tab/>
              <w:t>&lt;APPLET_WEB_TEMPLATE_ITEM CONTROL="Work Phone #" INACTIVE="N" ITEM_IDENTIFIER="506" MARKUP_LANGUAGE="HTML" NAME="Work Phone #" TMPL_ITEM_HOLDER_NAME="SiebControl_506" TYPE="List Item" UPDATED="11/04/2016 13:22:47" UPDATED_BY="SADMIN" CREATED="06/05/2003 06:09:45"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02:00:04" CREATED_BY="SADMIN" EXT_REC_TABLES="S_APPL_WTMPL_RX"&gt;</w:t>
              <w:br/>
              <w:tab/>
              <w:tab/>
              <w:tab/>
              <w:tab/>
              <w:t>&lt;APPLET_WEB_TEMPLATE_ITEM CONTROL="Account" INACTIVE="N" ITEM_IDENTIFIER="1801" MARKUP_LANGUAGE="HTML" NAME="Account" TMPL_ITEM_HOLDER_NAME="SiebControl_1801" TYPE="List Item" UPDATED="11/04/2016 13:22:47" UPDATED_BY="SADMIN" CREATED="06/05/2003 06:09:45" CREATED_BY="SADMIN" EXT_REC_TABLES="S_APPL_WT_IT_RX"&gt;</w:t>
              <w:br/>
              <w:tab/>
              <w:tab/>
              <w:tab/>
              <w:tab/>
              <w:t>&lt;/APPLET_WEB_TEMPLATE_ITEM&gt;</w:t>
              <w:br/>
              <w:tab/>
              <w:tab/>
              <w:tab/>
              <w:tab/>
              <w:t>&lt;APPLET_WEB_TEMPLATE_ITEM CONTROL="Alert" INACTIVE="N" ITEM_IDENTIFIER="2807" MARKUP_LANGUAGE="HTML" NAME="Alert" TMPL_ITEM_HOLDER_NAME="SiebControl_2807" TYPE="List Item" UPDATED="11/04/2016 13:22:47" UPDATED_BY="SADMIN" CREATED="06/05/2003 06:09:45"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13:22:47" UPDATED_BY="SADMIN" CREATED="11/04/2016 13:22:47" CREATED_BY="SADMIN" EXT_REC_TABLES="S_APPL_WT_IT_RX"&gt;</w:t>
              <w:br/>
              <w:tab/>
              <w:tab/>
              <w:tab/>
              <w:tab/>
              <w:t>&lt;/APPLET_WEB_TEMPLATE_ITEM&gt;</w:t>
              <w:br/>
              <w:tab/>
              <w:tab/>
              <w:tab/>
              <w:tab/>
              <w:t>&lt;APPLET_WEB_TEMPLATE_ITEM CONTROL="Birth Date" INACTIVE="N" ITEM_IDENTIFIER="1807" MARKUP_LANGUAGE="HTML" NAME="Birth Date" TMPL_ITEM_HOLDER_NAME="SiebControl_1807" TYPE="List Item" UPDATED="11/04/2016 13:22:47" UPDATED_BY="SADMIN" CREATED="06/05/2003 06:09:46" CREATED_BY="SADMIN" EXT_REC_TABLES="S_APPL_WT_IT_RX"&gt;</w:t>
              <w:br/>
              <w:tab/>
              <w:tab/>
              <w:tab/>
              <w:tab/>
              <w:t>&lt;/APPLET_WEB_TEMPLATE_ITEM&gt;</w:t>
              <w:br/>
              <w:tab/>
              <w:tab/>
              <w:tab/>
              <w:tab/>
              <w:t>&lt;APPLET_WEB_TEMPLATE_ITEM CONTROL="COB Flag" INACTIVE="N" ITEM_IDENTIFIER="2307" MARKUP_LANGUAGE="HTML" NAME="COB Flag" TMPL_ITEM_HOLDER_NAME="SiebControl_2307" TYPE="List Item" UPDATED="11/04/2016 13:22:47" UPDATED_BY="SADMIN" CREATED="06/05/2003 06:09:46" CREATED_BY="SADMIN" EXT_REC_TABLES="S_APPL_WT_IT_RX"&gt;</w:t>
              <w:br/>
              <w:tab/>
              <w:tab/>
              <w:tab/>
              <w:tab/>
              <w:t>&lt;/APPLET_WEB_TEMPLATE_ITEM&gt;</w:t>
              <w:br/>
              <w:tab/>
              <w:tab/>
              <w:tab/>
              <w:tab/>
              <w:t>&lt;APPLET_WEB_TEMPLATE_ITEM CONTROL="City" INACTIVE="N" ITEM_IDENTIFIER="2302" MARKUP_LANGUAGE="HTML" NAME="City" TMPL_ITEM_HOLDER_NAME="SiebControl_2302" TYPE="List Item" UPDATED="11/04/2016 13:22:47" UPDATED_BY="SADMIN" CREATED="06/05/2003 06:09:46" CREATED_BY="SADMIN" EXT_REC_TABLES="S_APPL_WT_IT_RX"&gt;</w:t>
              <w:br/>
              <w:tab/>
              <w:tab/>
              <w:tab/>
              <w:tab/>
              <w:tab/>
              <w:t>&lt;APPLET_WEB_TEMPLATE_ITEM_LOCALE APPLICATION_CODE="STD" INACTIVE="N" ITEM_IDENTIFIER="2303" LANGUAGE_CODE="ESN" NAME="ESN-STD" REDO="N" TRANSLATE="Y" UPDATED="06/05/2003 13:28:27" UPDATED_BY="SADMIN" CREATED="06/05/2003 13:28:27" CREATED_BY="SADMIN"&gt;</w:t>
              <w:br/>
              <w:tab/>
              <w:tab/>
              <w:tab/>
              <w:tab/>
              <w:tab/>
              <w:t>&lt;/APPLET_WEB_TEMPLATE_ITEM_LOCALE&gt;</w:t>
              <w:br/>
              <w:tab/>
              <w:tab/>
              <w:tab/>
              <w:tab/>
              <w:t>&lt;/APPLET_WEB_TEMPLATE_ITEM&gt;</w:t>
              <w:br/>
              <w:tab/>
              <w:tab/>
              <w:tab/>
              <w:tab/>
              <w:t>&lt;APPLET_WEB_TEMPLATE_ITEM CONTROL="Comment" INACTIVE="N" ITEM_IDENTIFIER="1311" MARKUP_LANGUAGE="HTML" NAME="Comment" TMPL_ITEM_HOLDER_NAME="SiebControl_1311" TYPE="List Item" UPDATED="11/04/2016 13:22:47" UPDATED_BY="SADMIN" CREATED="06/05/2003 06:09:46" CREATED_BY="SADMIN" EXT_REC_TABLES="S_APPL_WT_IT_RX"&gt;</w:t>
              <w:br/>
              <w:tab/>
              <w:tab/>
              <w:tab/>
              <w:tab/>
              <w:t>&lt;/APPLET_WEB_TEMPLATE_ITEM&gt;</w:t>
              <w:br/>
              <w:tab/>
              <w:tab/>
              <w:tab/>
              <w:tab/>
              <w:t>&lt;APPLET_WEB_TEMPLATE_ITEM CONTROL="Country" INACTIVE="N" ITEM_IDENTIFIER="2305" MARKUP_LANGUAGE="HTML" NAME="Country" TMPL_ITEM_HOLDER_NAME="SiebControl_2305" TYPE="List Item" UPDATED="11/04/2016 13:22:47" UPDATED_BY="SADMIN" CREATED="06/05/2003 06:09:46" CREATED_BY="SADMIN" EXT_REC_TABLES="S_APPL_WT_IT_RX"&gt;</w:t>
              <w:br/>
              <w:tab/>
              <w:tab/>
              <w:tab/>
              <w:tab/>
              <w:t>&lt;/APPLET_WEB_TEMPLATE_ITEM&gt;</w:t>
              <w:br/>
              <w:tab/>
              <w:tab/>
              <w:tab/>
              <w:tab/>
              <w:t>&lt;APPLET_WEB_TEMPLATE_ITEM CONTROL="Email Address" INACTIVE="N" ITEM_IDENTIFIER="2806" MARKUP_LANGUAGE="HTML" NAME="Email Address2" TMPL_ITEM_HOLDER_NAME="SiebControl_2806" TYPE="List Item" UPDATED="11/04/2016 13:22:47" UPDATED_BY="SADMIN" CREATED="06/05/2003 06:09:46"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13:22:47" UPDATED_BY="SADMIN" CREATED="06/05/2003 06:09:46" CREATED_BY="SADMIN" EXT_REC_TABLES="S_APPL_WT_IT_RX"&gt;</w:t>
              <w:br/>
              <w:tab/>
              <w:tab/>
              <w:tab/>
              <w:tab/>
              <w:t>&lt;/APPLET_WEB_TEMPLATE_ITEM&gt;</w:t>
              <w:br/>
              <w:tab/>
              <w:tab/>
              <w:tab/>
              <w:tab/>
              <w:t>&lt;APPLET_WEB_TEMPLATE_ITEM CONTROL="Fax Phone #" INACTIVE="N" ITEM_IDENTIFIER="1803" MARKUP_LANGUAGE="HTML" NAME="Fax Phone #" TMPL_ITEM_HOLDER_NAME="SiebControl_1803" TYPE="List Item" UPDATED="11/04/2016 13:22:47" UPDATED_BY="SADMIN" CREATED="06/05/2003 06:09:46" CREATED_BY="SADMIN" EXT_REC_TABLES="S_APPL_WT_IT_RX"&gt;</w:t>
              <w:br/>
              <w:tab/>
              <w:tab/>
              <w:tab/>
              <w:tab/>
              <w:t>&lt;/APPLET_WEB_TEMPLATE_ITEM&gt;</w:t>
              <w:br/>
              <w:tab/>
              <w:tab/>
              <w:tab/>
              <w:tab/>
              <w:t>&lt;APPLET_WEB_TEMPLATE_ITEM CONTROL="First Name" INACTIVE="N" ITEM_IDENTIFIER="1304" MARKUP_LANGUAGE="HTML" NAME="First Name" TMPL_ITEM_HOLDER_NAME="SiebControl_1304" TYPE="List Item" UPDATED="11/04/2016 13:22:48" UPDATED_BY="SADMIN" CREATED="06/05/2003 06:09:46" CREATED_BY="SADMIN" EXT_REC_TABLES="S_APPL_WT_IT_RX"&gt;</w:t>
              <w:br/>
              <w:tab/>
              <w:tab/>
              <w:tab/>
              <w:tab/>
              <w:t>&lt;/APPLET_WEB_TEMPLATE_ITEM&gt;</w:t>
              <w:br/>
              <w:tab/>
              <w:tab/>
              <w:tab/>
              <w:tab/>
              <w:t>&lt;APPLET_WEB_TEMPLATE_ITEM CONTROL="Home Phone #" INACTIVE="N" ITEM_IDENTIFIER="1804" MARKUP_LANGUAGE="HTML" NAME="Home Phone #" TMPL_ITEM_HOLDER_NAME="SiebControl_1804" TYPE="List Item" UPDATED="11/04/2016 13:22:48" UPDATED_BY="SADMIN" CREATED="06/05/2003 06:09:46" CREATED_BY="SADMIN" EXT_REC_TABLES="S_APPL_WT_IT_RX"&gt;</w:t>
              <w:br/>
              <w:tab/>
              <w:tab/>
              <w:tab/>
              <w:tab/>
              <w:t>&lt;/APPLET_WEB_TEMPLATE_ITEM&gt;</w:t>
              <w:br/>
              <w:tab/>
              <w:tab/>
              <w:tab/>
              <w:tab/>
              <w:t>&lt;APPLET_WEB_TEMPLATE_ITEM CONTROL="Job Title" INACTIVE="N" ITEM_IDENTIFIER="1805" MARKUP_LANGUAGE="HTML" NAME="Job Title" TMPL_ITEM_HOLDER_NAME="SiebControl_1805" TYPE="List Item" UPDATED="11/04/2016 13:22:48" UPDATED_BY="SADMIN" CREATED="06/05/2003 06:09:47" CREATED_BY="SADMIN" EXT_REC_TABLES="S_APPL_WT_IT_RX"&gt;</w:t>
              <w:br/>
              <w:tab/>
              <w:tab/>
              <w:tab/>
              <w:tab/>
              <w:t>&lt;/APPLET_WEB_TEMPLATE_ITEM&gt;</w:t>
              <w:br/>
              <w:tab/>
              <w:tab/>
              <w:tab/>
              <w:tab/>
              <w:t>&lt;APPLET_WEB_TEMPLATE_ITEM CONTROL="LabelBusinessAddress" INACTIVE="N" ITEM_IDENTIFIER="2002" MARKUP_LANGUAGE="HTML" NAME="LabelBusinessAddress" TMPL_ITEM_HOLDER_NAME="SiebControl_2002" TYPE="Control" UPDATED="11/04/2016 13:22:48" UPDATED_BY="SADMIN" CREATED="06/05/2003 06:09:47" CREATED_BY="SADMIN" EXT_REC_TABLES="S_APPL_WT_IT_RX"&gt;</w:t>
              <w:br/>
              <w:tab/>
              <w:tab/>
              <w:tab/>
              <w:tab/>
              <w:t>&lt;/APPLET_WEB_TEMPLATE_ITEM&gt;</w:t>
              <w:br/>
              <w:tab/>
              <w:tab/>
              <w:tab/>
              <w:tab/>
              <w:t>&lt;APPLET_WEB_TEMPLATE_ITEM CONTROL="LabelPersonalAddress" INACTIVE="N" ITEM_IDENTIFIER="2003" MARKUP_LANGUAGE="HTML" NAME="LabelPersonalAddress" TMPL_ITEM_HOLDER_NAME="SiebControl_2003" TYPE="Control" UPDATED="11/04/2016 13:22:48" UPDATED_BY="SADMIN" CREATED="06/05/2003 06:09:47" CREATED_BY="SADMIN" EXT_REC_TABLES="S_APPL_WT_IT_RX"&gt;</w:t>
              <w:br/>
              <w:tab/>
              <w:tab/>
              <w:tab/>
              <w:tab/>
              <w:t>&lt;/APPLET_WEB_TEMPLATE_ITEM&gt;</w:t>
              <w:br/>
              <w:tab/>
              <w:tab/>
              <w:tab/>
              <w:tab/>
              <w:t>&lt;APPLET_WEB_TEMPLATE_ITEM CONTROL="Last Name" INACTIVE="N" ITEM_IDENTIFIER="1303" MARKUP_LANGUAGE="HTML" NAME="Last Name" TMPL_ITEM_HOLDER_NAME="SiebControl_1303" TYPE="List Item" UPDATED="11/04/2016 13:22:48" UPDATED_BY="SADMIN" CREATED="06/05/2003 06:09:47" CREATED_BY="SADMIN" EXT_REC_TABLES="S_APPL_WT_IT_RX"&gt;</w:t>
              <w:br/>
              <w:tab/>
              <w:tab/>
              <w:tab/>
              <w:tab/>
              <w:t>&lt;/APPLET_WEB_TEMPLATE_ITEM&gt;</w:t>
              <w:br/>
              <w:tab/>
              <w:tab/>
              <w:tab/>
              <w:tab/>
              <w:t>&lt;APPLET_WEB_TEMPLATE_ITEM CONTROL="M/M" INACTIVE="N" ITEM_IDENTIFIER="1302" MARKUP_LANGUAGE="HTML" NAME="M/M" TMPL_ITEM_HOLDER_NAME="SiebControl_1302" TYPE="List Item" UPDATED="11/04/2016 13:22:48" UPDATED_BY="SADMIN" CREATED="06/05/2003 06:09:47" CREATED_BY="SADMIN" EXT_REC_TABLES="S_APPL_WT_IT_RX"&gt;</w:t>
              <w:br/>
              <w:tab/>
              <w:tab/>
              <w:tab/>
              <w:tab/>
              <w:t>&lt;/APPLET_WEB_TEMPLATE_ITEM&gt;</w:t>
              <w:br/>
              <w:tab/>
              <w:tab/>
              <w:tab/>
              <w:tab/>
              <w:t>&lt;APPLET_WEB_TEMPLATE_ITEM CONTROL="Member Number" INACTIVE="N" ITEM_IDENTIFIER="1301" MARKUP_LANGUAGE="HTML" NAME="Member Number" TMPL_ITEM_HOLDER_NAME="SiebControl_1301" TYPE="List Item" UPDATED="11/04/2016 13:22:48" UPDATED_BY="SADMIN" CREATED="06/05/2003 06:09:47"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13:22:48" UPDATED_BY="SADMIN" CREATED="11/04/2016 13:22:48" CREATED_BY="SADMIN" EXT_REC_TABLES="S_APPL_WT_IT_RX"&gt;</w:t>
              <w:br/>
              <w:tab/>
              <w:tab/>
              <w:tab/>
              <w:tab/>
              <w:t>&lt;/APPLET_WEB_TEMPLATE_ITEM&gt;</w:t>
              <w:br/>
              <w:tab/>
              <w:tab/>
              <w:tab/>
              <w:tab/>
              <w:t>&lt;APPLET_WEB_TEMPLATE_ITEM CONTROL="Middle Name" INACTIVE="N" ITEM_IDENTIFIER="1305" MARKUP_LANGUAGE="HTML" NAME="Middle Name" TMPL_ITEM_HOLDER_NAME="SiebControl_1305" TYPE="List Item" UPDATED="11/04/2016 13:22:48" UPDATED_BY="SADMIN" CREATED="06/05/2003 06:09:47" CREATED_BY="SADMIN" EXT_REC_TABLES="S_APPL_WT_IT_RX"&gt;</w:t>
              <w:br/>
              <w:tab/>
              <w:tab/>
              <w:tab/>
              <w:tab/>
              <w:t>&lt;/APPLET_WEB_TEMPLATE_ITEM&gt;</w:t>
              <w:br/>
              <w:tab/>
              <w:tab/>
              <w:tab/>
              <w:tab/>
              <w:t>&lt;APPLET_WEB_TEMPLATE_ITEM CONTROL="Mother Maiden Name" INACTIVE="N" ITEM_IDENTIFIER="2306" MARKUP_LANGUAGE="HTML" NAME="Mother Maiden Name" TMPL_ITEM_HOLDER_NAME="SiebControl_2306" TYPE="List Item" UPDATED="11/04/2016 13:22:48" UPDATED_BY="SADMIN" CREATED="06/05/2003 06:09:47" CREATED_BY="SADMIN" EXT_REC_TABLES="S_APPL_WT_IT_RX"&gt;</w:t>
              <w:br/>
              <w:tab/>
              <w:tab/>
              <w:tab/>
              <w:tab/>
              <w:t>&lt;/APPLET_WEB_TEMPLATE_ITEM&gt;</w:t>
              <w:br/>
              <w:tab/>
              <w:tab/>
              <w:tab/>
              <w:tab/>
              <w:t>&lt;APPLET_WEB_TEMPLATE_ITEM CONTROL="Personal City" INACTIVE="N" ITEM_IDENTIFIER="2802" MARKUP_LANGUAGE="HTML" NAME="Personal City" TMPL_ITEM_HOLDER_NAME="SiebControl_2802" TYPE="List Item" UPDATED="11/04/2016 13:22:48" UPDATED_BY="SADMIN" CREATED="06/05/2003 06:09:47" CREATED_BY="SADMIN" EXT_REC_TABLES="S_APPL_WT_IT_RX"&gt;</w:t>
              <w:br/>
              <w:tab/>
              <w:tab/>
              <w:tab/>
              <w:tab/>
              <w:tab/>
              <w:t>&lt;APPLET_WEB_TEMPLATE_ITEM_LOCALE APPLICATION_CODE="STD" INACTIVE="N" ITEM_IDENTIFIER="2803"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CONTROL="Personal Country" INACTIVE="N" ITEM_IDENTIFIER="2805" MARKUP_LANGUAGE="HTML" NAME="Personal Country" TMPL_ITEM_HOLDER_NAME="SiebControl_2805" TYPE="List Item" UPDATED="11/04/2016 13:22:48" UPDATED_BY="SADMIN" CREATED="06/05/2003 06:09:47" CREATED_BY="SADMIN" EXT_REC_TABLES="S_APPL_WT_IT_RX"&gt;</w:t>
              <w:br/>
              <w:tab/>
              <w:tab/>
              <w:tab/>
              <w:tab/>
              <w:t>&lt;/APPLET_WEB_TEMPLATE_ITEM&gt;</w:t>
              <w:br/>
              <w:tab/>
              <w:tab/>
              <w:tab/>
              <w:tab/>
              <w:t>&lt;APPLET_WEB_TEMPLATE_ITEM CONTROL="Personal Postal Code" INACTIVE="N" ITEM_IDENTIFIER="2804" MARKUP_LANGUAGE="HTML" NAME="Personal Postal Code" TMPL_ITEM_HOLDER_NAME="SiebControl_2804" TYPE="List Item" UPDATED="11/04/2016 13:22:48" UPDATED_BY="SADMIN" CREATED="06/05/2003 06:09:48" CREATED_BY="SADMIN" EXT_REC_TABLES="S_APPL_WT_IT_RX"&gt;</w:t>
              <w:br/>
              <w:tab/>
              <w:tab/>
              <w:tab/>
              <w:tab/>
              <w:tab/>
              <w:t>&lt;APPLET_WEB_TEMPLATE_ITEM_LOCALE APPLICATION_CODE="STD" INACTIVE="N" ITEM_IDENTIFIER="2802"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CONTROL="Personal State" INACTIVE="N" ITEM_IDENTIFIER="2803" MARKUP_LANGUAGE="HTML" NAME="Personal State" TMPL_ITEM_HOLDER_NAME="SiebControl_2803" TYPE="List Item" UPDATED="11/04/2016 13:22:48" UPDATED_BY="SADMIN" CREATED="06/05/2003 06:09:48" CREATED_BY="SADMIN" EXT_REC_TABLES="S_APPL_WT_IT_RX"&gt;</w:t>
              <w:br/>
              <w:tab/>
              <w:tab/>
              <w:tab/>
              <w:tab/>
              <w:tab/>
              <w:t>&lt;APPLET_WEB_TEMPLATE_ITEM_LOCALE APPLICATION_CODE="STD" INACTIVE="N" ITEM_IDENTIFIER="2804"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CONTROL="Personal Street Address" INACTIVE="N" ITEM_IDENTIFIER="2801" MARKUP_LANGUAGE="HTML" NAME="Personal Street Address" TMPL_ITEM_HOLDER_NAME="SiebControl_2801" TYPE="List Item" UPDATED="11/04/2016 13:22:48" UPDATED_BY="SADMIN" CREATED="06/05/2003 06:09:48" CREATED_BY="SADMIN" EXT_REC_TABLES="S_APPL_WT_IT_RX"&gt;</w:t>
              <w:br/>
              <w:tab/>
              <w:tab/>
              <w:tab/>
              <w:tab/>
              <w:t>&lt;/APPLET_WEB_TEMPLATE_ITEM&gt;</w:t>
              <w:br/>
              <w:tab/>
              <w:tab/>
              <w:tab/>
              <w:tab/>
              <w:t>&lt;APPLET_WEB_TEMPLATE_ITEM CONTROL="Postal Code" INACTIVE="N" ITEM_IDENTIFIER="2304" MARKUP_LANGUAGE="HTML" NAME="Postal Code" TMPL_ITEM_HOLDER_NAME="SiebControl_2304" TYPE="List Item" UPDATED="11/04/2016 13:22:48" UPDATED_BY="SADMIN" CREATED="06/05/2003 06:09:48" CREATED_BY="SADMIN" EXT_REC_TABLES="S_APPL_WT_IT_RX"&gt;</w:t>
              <w:br/>
              <w:tab/>
              <w:tab/>
              <w:tab/>
              <w:tab/>
              <w:tab/>
              <w:t>&lt;APPLET_WEB_TEMPLATE_ITEM_LOCALE APPLICATION_CODE="STD" INACTIVE="N" ITEM_IDENTIFIER="2302" LANGUAGE_CODE="ESN" NAME="ESN-STD" REDO="N" TRANSLATE="Y" UPDATED="06/05/2003 13:28:34" UPDATED_BY="SADMIN" CREATED="06/05/2003 13:28:34"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13:22:48" UPDATED_BY="SADMIN" CREATED="11/03/2003 22:39:58"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13:22:48" UPDATED_BY="SADMIN" CREATED="11/04/2016 13:22:48" CREATED_BY="SADMIN" EXT_REC_TABLES="S_APPL_WT_IT_RX"&gt;</w:t>
              <w:br/>
              <w:tab/>
              <w:tab/>
              <w:tab/>
              <w:tab/>
              <w:t>&lt;/APPLET_WEB_TEMPLATE_ITEM&gt;</w:t>
              <w:br/>
              <w:tab/>
              <w:tab/>
              <w:tab/>
              <w:tab/>
              <w:t>&lt;APPLET_WEB_TEMPLATE_ITEM CONTROL="Sales Rep" INACTIVE="N" ITEM_IDENTIFIER="2808" MARKUP_LANGUAGE="HTML" NAME="Sales Rep" TMPL_ITEM_HOLDER_NAME="SiebControl_2808" TYPE="List Item" UPDATED="11/04/2016 13:22:48" UPDATED_BY="SADMIN" CREATED="06/05/2003 06:09:48" CREATED_BY="SADMIN" EXT_REC_TABLES="S_APPL_WT_IT_RX"&gt;</w:t>
              <w:br/>
              <w:tab/>
              <w:tab/>
              <w:tab/>
              <w:tab/>
              <w:t>&lt;/APPLET_WEB_TEMPLATE_ITEM&gt;</w:t>
              <w:br/>
              <w:tab/>
              <w:tab/>
              <w:tab/>
              <w:tab/>
              <w:t>&lt;APPLET_WEB_TEMPLATE_ITEM CONTROL="Social Security Number" INACTIVE="N" ITEM_IDENTIFIER="1806" MARKUP_LANGUAGE="HTML" NAME="Social Security Number" TMPL_ITEM_HOLDER_NAME="SiebControl_1806" TYPE="List Item" UPDATED="11/04/2016 13:22:48" UPDATED_BY="SADMIN" CREATED="06/05/2003 06:09:48" CREATED_BY="SADMIN" EXT_REC_TABLES="S_APPL_WT_IT_RX"&gt;</w:t>
              <w:br/>
              <w:tab/>
              <w:tab/>
              <w:tab/>
              <w:tab/>
              <w:t>&lt;/APPLET_WEB_TEMPLATE_ITEM&gt;</w:t>
              <w:br/>
              <w:tab/>
              <w:tab/>
              <w:tab/>
              <w:tab/>
              <w:t>&lt;APPLET_WEB_TEMPLATE_ITEM CONTROL="State" INACTIVE="N" ITEM_IDENTIFIER="2303" MARKUP_LANGUAGE="HTML" NAME="State" TMPL_ITEM_HOLDER_NAME="SiebControl_2303" TYPE="List Item" UPDATED="11/04/2016 13:22:48" UPDATED_BY="SADMIN" CREATED="06/05/2003 06:09:48" CREATED_BY="SADMIN" EXT_REC_TABLES="S_APPL_WT_IT_RX"&gt;</w:t>
              <w:br/>
              <w:tab/>
              <w:tab/>
              <w:tab/>
              <w:tab/>
              <w:tab/>
              <w:t>&lt;APPLET_WEB_TEMPLATE_ITEM_LOCALE APPLICATION_CODE="STD" INACTIVE="N" ITEM_IDENTIFIER="2304" LANGUAGE_CODE="ESN" NAME="ESN-STD" REDO="N" TRANSLATE="Y" UPDATED="06/05/2003 13:28:36" UPDATED_BY="SADMIN" CREATED="06/05/2003 13:28:36" CREATED_BY="SADMIN"&gt;</w:t>
              <w:br/>
              <w:tab/>
              <w:tab/>
              <w:tab/>
              <w:tab/>
              <w:tab/>
              <w:t>&lt;/APPLET_WEB_TEMPLATE_ITEM_LOCALE&gt;</w:t>
              <w:br/>
              <w:tab/>
              <w:tab/>
              <w:tab/>
              <w:tab/>
              <w:t>&lt;/APPLET_WEB_TEMPLATE_ITEM&gt;</w:t>
              <w:br/>
              <w:tab/>
              <w:tab/>
              <w:tab/>
              <w:tab/>
              <w:t>&lt;APPLET_WEB_TEMPLATE_ITEM CONTROL="Street Address" INACTIVE="N" ITEM_IDENTIFIER="2301" MARKUP_LANGUAGE="HTML" NAME="Street Address" TMPL_ITEM_HOLDER_NAME="SiebControl_2301" TYPE="List Item" UPDATED="11/04/2016 13:22:48" UPDATED_BY="SADMIN" CREATED="06/05/2003 06:09:48" CREATED_BY="SADMIN" EXT_REC_TABLES="S_APPL_WT_IT_RX"&gt;</w:t>
              <w:br/>
              <w:tab/>
              <w:tab/>
              <w:tab/>
              <w:tab/>
              <w:t>&lt;/APPLET_WEB_TEMPLATE_ITEM&gt;</w:t>
              <w:br/>
              <w:tab/>
              <w:tab/>
              <w:tab/>
              <w:tab/>
              <w:t>&lt;APPLET_WEB_TEMPLATE_ITEM CONTROL="Suffix" INACTIVE="N" ITEM_IDENTIFIER="1306" MARKUP_LANGUAGE="HTML" NAME="Suffix" TMPL_ITEM_HOLDER_NAME="SiebControl_1306" TYPE="List Item" UPDATED="11/04/2016 13:22:48" UPDATED_BY="SADMIN" CREATED="06/05/2003 06:09:48"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13:22:48" UPDATED_BY="SADMIN" CREATED="06/05/2003 06:09:49"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13:22:48" UPDATED_BY="SADMIN" CREATED="06/05/2003 06:09:49" CREATED_BY="SADMIN" EXT_REC_TABLES="S_APPL_WT_IT_RX"&gt;</w:t>
              <w:br/>
              <w:tab/>
              <w:tab/>
              <w:tab/>
              <w:tab/>
              <w:t>&lt;/APPLET_WEB_TEMPLATE_ITEM&gt;</w:t>
              <w:br/>
              <w:tab/>
              <w:tab/>
              <w:tab/>
              <w:tab/>
              <w:t>&lt;APPLET_WEB_TEMPLATE_ITEM CONTROL="Work Phone #" INACTIVE="N" ITEM_IDENTIFIER="1802" MARKUP_LANGUAGE="HTML" NAME="Work Phone #2" TMPL_ITEM_HOLDER_NAME="SiebControl_1802" TYPE="List Item" UPDATED="11/04/2016 13:22:48" UPDATED_BY="SADMIN" CREATED="06/05/2003 06:09:49"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13:22:48" UPDATED_BY="SADMIN" CREATED="06/05/2003 06:09:49"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02:00:04" CREATED_BY="SADMIN" EXT_REC_TABLES="S_APPL_WTMPL_RX"&gt;</w:t>
              <w:br/>
              <w:tab/>
              <w:tab/>
              <w:tab/>
              <w:tab/>
              <w:t>&lt;APPLET_WEB_TEMPLATE_ITEM CONTROL="Account" INACTIVE="N" ITEM_IDENTIFIER="508" MARKUP_LANGUAGE="HTML" NAME="Account" TMPL_ITEM_HOLDER_NAME="SiebControl_508" TYPE="List Item" UPDATED="11/04/2016 13:22:48" UPDATED_BY="SADMIN" CREATED="06/05/2003 06:09:49"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13:22:48" UPDATED_BY="SADMIN" CREATED="11/04/2016 13:22:48" CREATED_BY="SADMIN" EXT_REC_TABLES="S_APPL_WT_IT_RX"&gt;</w:t>
              <w:br/>
              <w:tab/>
              <w:tab/>
              <w:tab/>
              <w:tab/>
              <w:t>&lt;/APPLET_WEB_TEMPLATE_ITEM&gt;</w:t>
              <w:br/>
              <w:tab/>
              <w:tab/>
              <w:tab/>
              <w:tab/>
              <w:t>&lt;APPLET_WEB_TEMPLATE_ITEM CONTROL="Birth Date" INACTIVE="N" ITEM_IDENTIFIER="519" MARKUP_LANGUAGE="HTML" NAME="Birth Date" TMPL_ITEM_HOLDER_NAME="SiebControl_519" TYPE="List Item" UPDATED="11/04/2016 13:22:48" UPDATED_BY="SADMIN" CREATED="06/05/2003 06:09:49" CREATED_BY="SADMIN" EXT_REC_TABLES="S_APPL_WT_IT_RX"&gt;</w:t>
              <w:br/>
              <w:tab/>
              <w:tab/>
              <w:tab/>
              <w:tab/>
              <w:t>&lt;/APPLET_WEB_TEMPLATE_ITEM&gt;</w:t>
              <w:br/>
              <w:tab/>
              <w:tab/>
              <w:tab/>
              <w:tab/>
              <w:t>&lt;APPLET_WEB_TEMPLATE_ITEM CONTROL="COB Flag" INACTIVE="N" ITEM_IDENTIFIER="507" MARKUP_LANGUAGE="HTML" NAME="COB Flag" TMPL_ITEM_HOLDER_NAME="SiebControl_507" TYPE="List Item" UPDATED="11/04/2016 13:22:48" UPDATED_BY="SADMIN" CREATED="06/05/2003 06:09:49" CREATED_BY="SADMIN" EXT_REC_TABLES="S_APPL_WT_IT_RX"&gt;</w:t>
              <w:br/>
              <w:tab/>
              <w:tab/>
              <w:tab/>
              <w:tab/>
              <w:t>&lt;/APPLET_WEB_TEMPLATE_ITEM&gt;</w:t>
              <w:br/>
              <w:tab/>
              <w:tab/>
              <w:tab/>
              <w:tab/>
              <w:t>&lt;APPLET_WEB_TEMPLATE_ITEM CONTROL="Cellular Phone #" INACTIVE="N" ITEM_IDENTIFIER="516" MARKUP_LANGUAGE="HTML" NAME="Cellular Phone #" TMPL_ITEM_HOLDER_NAME="SiebControl_516" TYPE="List Item" UPDATED="11/04/2016 13:22:48" UPDATED_BY="SADMIN" CREATED="06/05/2003 06:09:49" CREATED_BY="SADMIN" EXT_REC_TABLES="S_APPL_WT_IT_RX"&gt;</w:t>
              <w:br/>
              <w:tab/>
              <w:tab/>
              <w:tab/>
              <w:tab/>
              <w:t>&lt;/APPLET_WEB_TEMPLATE_ITEM&gt;</w:t>
              <w:br/>
              <w:tab/>
              <w:tab/>
              <w:tab/>
              <w:tab/>
              <w:t>&lt;APPLET_WEB_TEMPLATE_ITEM CONTROL="City" INACTIVE="N" ITEM_IDENTIFIER="521" MARKUP_LANGUAGE="HTML" NAME="City" TMPL_ITEM_HOLDER_NAME="SiebControl_521" TYPE="List Item" UPDATED="11/04/2016 13:22:48" UPDATED_BY="SADMIN" CREATED="06/05/2003 06:09:49" CREATED_BY="SADMIN" EXT_REC_TABLES="S_APPL_WT_IT_RX"&gt;</w:t>
              <w:br/>
              <w:tab/>
              <w:tab/>
              <w:tab/>
              <w:tab/>
              <w:tab/>
              <w:t>&lt;APPLET_WEB_TEMPLATE_ITEM_LOCALE APPLICATION_CODE="STD" INACTIVE="N" ITEM_IDENTIFIER="522"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CONTROL="Country" INACTIVE="N" ITEM_IDENTIFIER="524" MARKUP_LANGUAGE="HTML" NAME="Country" TMPL_ITEM_HOLDER_NAME="SiebControl_524" TYPE="List Item" UPDATED="11/04/2016 13:22:48" UPDATED_BY="SADMIN" CREATED="06/05/2003 06:09:49"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13:22:48" UPDATED_BY="SADMIN" CREATED="06/05/2003 06:09:50" CREATED_BY="SADMIN" EXT_REC_TABLES="S_APPL_WT_IT_RX"&gt;</w:t>
              <w:br/>
              <w:tab/>
              <w:tab/>
              <w:tab/>
              <w:tab/>
              <w:t>&lt;/APPLET_WEB_TEMPLATE_ITEM&gt;</w:t>
              <w:br/>
              <w:tab/>
              <w:tab/>
              <w:tab/>
              <w:tab/>
              <w:t>&lt;APPLET_WEB_TEMPLATE_ITEM CONTROL="Email Address" INACTIVE="N" ITEM_IDENTIFIER="525" MARKUP_LANGUAGE="HTML" NAME="Email Address" TMPL_ITEM_HOLDER_NAME="SiebControl_525" TYPE="List Item" UPDATED="11/04/2016 13:22:48" UPDATED_BY="SADMIN" CREATED="06/05/2003 06:09:50"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13:22:48" UPDATED_BY="SADMIN" CREATED="06/05/2003 06:09:50" CREATED_BY="SADMIN" EXT_REC_TABLES="S_APPL_WT_IT_RX"&gt;</w:t>
              <w:br/>
              <w:tab/>
              <w:tab/>
              <w:tab/>
              <w:tab/>
              <w:t>&lt;/APPLET_WEB_TEMPLATE_ITEM&gt;</w:t>
              <w:br/>
              <w:tab/>
              <w:tab/>
              <w:tab/>
              <w:tab/>
              <w:t>&lt;APPLET_WEB_TEMPLATE_ITEM CONTROL="Fax Phone #" INACTIVE="N" ITEM_IDENTIFIER="515" MARKUP_LANGUAGE="HTML" NAME="Fax Phone #" TMPL_ITEM_HOLDER_NAME="SiebControl_515" TYPE="List Item" UPDATED="11/04/2016 13:22:48" UPDATED_BY="SADMIN" CREATED="06/05/2003 06:09:50" CREATED_BY="SADMIN" EXT_REC_TABLES="S_APPL_WT_IT_RX"&gt;</w:t>
              <w:br/>
              <w:tab/>
              <w:tab/>
              <w:tab/>
              <w:tab/>
              <w:t>&lt;/APPLET_WEB_TEMPLATE_ITEM&gt;</w:t>
              <w:br/>
              <w:tab/>
              <w:tab/>
              <w:tab/>
              <w:tab/>
              <w:t>&lt;APPLET_WEB_TEMPLATE_ITEM CONTROL="First Name" INACTIVE="N" ITEM_IDENTIFIER="505" MARKUP_LANGUAGE="HTML" NAME="First Name" TMPL_ITEM_HOLDER_NAME="SiebControl_505" TYPE="List Item" UPDATED="11/04/2016 13:22:48" UPDATED_BY="SADMIN" CREATED="06/05/2003 06:09:50" CREATED_BY="SADMIN" EXT_REC_TABLES="S_APPL_WT_IT_RX"&gt;</w:t>
              <w:br/>
              <w:tab/>
              <w:tab/>
              <w:tab/>
              <w:tab/>
              <w:t>&lt;/APPLET_WEB_TEMPLATE_ITEM&gt;</w:t>
              <w:br/>
              <w:tab/>
              <w:tab/>
              <w:tab/>
              <w:tab/>
              <w:t>&lt;APPLET_WEB_TEMPLATE_ITEM CONTROL="GotoNextSet" INACTIVE="N" ITEM_IDENTIFIER="123" MARKUP_LANGUAGE="HTML" NAME="GotoNextSet" TYPE="Control" UPDATED="06/05/2003 13:28:40" UPDATED_BY="SADMIN" CREATED="06/05/2003 06:09:50" CREATED_BY="SADMIN"&gt;</w:t>
              <w:br/>
              <w:tab/>
              <w:tab/>
              <w:tab/>
              <w:tab/>
              <w:t>&lt;/APPLET_WEB_TEMPLATE_ITEM&gt;</w:t>
              <w:br/>
              <w:tab/>
              <w:tab/>
              <w:tab/>
              <w:tab/>
              <w:t>&lt;APPLET_WEB_TEMPLATE_ITEM CONTROL="GotoPreviousSet" INACTIVE="N" ITEM_IDENTIFIER="122" MARKUP_LANGUAGE="HTML" NAME="GotoPreviousSet" TYPE="Control" UPDATED="06/05/2003 13:28:40" UPDATED_BY="SADMIN" CREATED="06/05/2003 06:09:50" CREATED_BY="SADMIN"&gt;</w:t>
              <w:br/>
              <w:tab/>
              <w:tab/>
              <w:tab/>
              <w:tab/>
              <w:t>&lt;/APPLET_WEB_TEMPLATE_ITEM&gt;</w:t>
              <w:br/>
              <w:tab/>
              <w:tab/>
              <w:tab/>
              <w:tab/>
              <w:t>&lt;APPLET_WEB_TEMPLATE_ITEM CONTROL="Home Phone #" INACTIVE="N" ITEM_IDENTIFIER="514" MARKUP_LANGUAGE="HTML" NAME="Home Phone #" TMPL_ITEM_HOLDER_NAME="SiebControl_514" TYPE="List Item" UPDATED="11/04/2016 13:22:48" UPDATED_BY="SADMIN" CREATED="06/05/2003 06:09:50" CREATED_BY="SADMIN" EXT_REC_TABLES="S_APPL_WT_IT_RX"&gt;</w:t>
              <w:br/>
              <w:tab/>
              <w:tab/>
              <w:tab/>
              <w:tab/>
              <w:t>&lt;/APPLET_WEB_TEMPLATE_ITEM&gt;</w:t>
              <w:br/>
              <w:tab/>
              <w:tab/>
              <w:tab/>
              <w:tab/>
              <w:t>&lt;APPLET_WEB_TEMPLATE_ITEM CONTROL="Households" INACTIVE="N" ITEM_IDENTIFIER="518" MARKUP_LANGUAGE="HTML" NAME="Households" TMPL_ITEM_HOLDER_NAME="SiebControl_518" TYPE="List Item" UPDATED="11/04/2016 13:22:48" UPDATED_BY="SADMIN" CREATED="06/05/2003 06:09:50" CREATED_BY="SADMIN" EXT_REC_TABLES="S_APPL_WT_IT_RX"&gt;</w:t>
              <w:br/>
              <w:tab/>
              <w:tab/>
              <w:tab/>
              <w:tab/>
              <w:t>&lt;/APPLET_WEB_TEMPLATE_ITEM&gt;</w:t>
              <w:br/>
              <w:tab/>
              <w:tab/>
              <w:tab/>
              <w:tab/>
              <w:t>&lt;APPLET_WEB_TEMPLATE_ITEM CONTROL="Last Name" INACTIVE="N" ITEM_IDENTIFIER="503" MARKUP_LANGUAGE="HTML" NAME="Last Name" TMPL_ITEM_HOLDER_NAME="SiebControl_503" TYPE="List Item" UPDATED="11/04/2016 13:22:48" UPDATED_BY="SADMIN" CREATED="06/05/2003 06:09:50"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13:22:48" UPDATED_BY="SADMIN" CREATED="11/04/2016 13:22:48" CREATED_BY="SADMIN" EXT_REC_TABLES="S_APPL_WT_IT_RX"&gt;</w:t>
              <w:br/>
              <w:tab/>
              <w:tab/>
              <w:tab/>
              <w:tab/>
              <w:t>&lt;/APPLET_WEB_TEMPLATE_ITEM&gt;</w:t>
              <w:br/>
              <w:tab/>
              <w:tab/>
              <w:tab/>
              <w:tab/>
              <w:t>&lt;APPLET_WEB_TEMPLATE_ITEM CONTROL="M/F" INACTIVE="N" ITEM_IDENTIFIER="513" MARKUP_LANGUAGE="HTML" NAME="M/F" TMPL_ITEM_HOLDER_NAME="SiebControl_513" TYPE="List Item" UPDATED="11/04/2016 13:22:48" UPDATED_BY="SADMIN" CREATED="06/05/2003 06:09:51" CREATED_BY="SADMIN" EXT_REC_TABLES="S_APPL_WT_IT_RX"&gt;</w:t>
              <w:br/>
              <w:tab/>
              <w:tab/>
              <w:tab/>
              <w:tab/>
              <w:t>&lt;/APPLET_WEB_TEMPLATE_ITEM&gt;</w:t>
              <w:br/>
              <w:tab/>
              <w:tab/>
              <w:tab/>
              <w:tab/>
              <w:t>&lt;APPLET_WEB_TEMPLATE_ITEM CONTROL="M/M" INACTIVE="N" ITEM_IDENTIFIER="506" MARKUP_LANGUAGE="HTML" NAME="M/M" TMPL_ITEM_HOLDER_NAME="SiebControl_506" TYPE="List Item" UPDATED="11/04/2016 13:22:48" UPDATED_BY="SADMIN" CREATED="06/05/2003 06:09:51" CREATED_BY="SADMIN" EXT_REC_TABLES="S_APPL_WT_IT_RX"&gt;</w:t>
              <w:br/>
              <w:tab/>
              <w:tab/>
              <w:tab/>
              <w:tab/>
              <w:t>&lt;/APPLET_WEB_TEMPLATE_ITEM&gt;</w:t>
              <w:br/>
              <w:tab/>
              <w:tab/>
              <w:tab/>
              <w:tab/>
              <w:t>&lt;APPLET_WEB_TEMPLATE_ITEM CONTROL="Member Number" INACTIVE="N" ITEM_IDENTIFIER="502" MARKUP_LANGUAGE="HTML" NAME="Member Number" TMPL_ITEM_HOLDER_NAME="SiebControl_502" TYPE="List Item" UPDATED="11/04/2016 13:22:48" UPDATED_BY="SADMIN" CREATED="06/05/2003 06:09:51"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13:22:48" UPDATED_BY="SADMIN" CREATED="11/04/2016 13:22:48" CREATED_BY="SADMIN" EXT_REC_TABLES="S_APPL_WT_IT_RX"&gt;</w:t>
              <w:br/>
              <w:tab/>
              <w:tab/>
              <w:tab/>
              <w:tab/>
              <w:t>&lt;/APPLET_WEB_TEMPLATE_ITEM&gt;</w:t>
              <w:br/>
              <w:tab/>
              <w:tab/>
              <w:tab/>
              <w:tab/>
              <w:t>&lt;APPLET_WEB_TEMPLATE_ITEM CONTROL="Middle Name" INACTIVE="N" ITEM_IDENTIFIER="504" MARKUP_LANGUAGE="HTML" NAME="Middle Name" TMPL_ITEM_HOLDER_NAME="SiebControl_504" TYPE="List Item" UPDATED="11/04/2016 13:22:48" UPDATED_BY="SADMIN" CREATED="06/05/2003 06:09:51" CREATED_BY="SADMIN" EXT_REC_TABLES="S_APPL_WT_IT_RX"&gt;</w:t>
              <w:br/>
              <w:tab/>
              <w:tab/>
              <w:tab/>
              <w:tab/>
              <w:t>&lt;/APPLET_WEB_TEMPLATE_ITEM&gt;</w:t>
              <w:br/>
              <w:tab/>
              <w:tab/>
              <w:tab/>
              <w:tab/>
              <w:t>&lt;APPLET_WEB_TEMPLATE_ITEM CONTROL="Mother Maiden Name" INACTIVE="N" ITEM_IDENTIFIER="517" MARKUP_LANGUAGE="HTML" NAME="Mother Maiden Name" TMPL_ITEM_HOLDER_NAME="SiebControl_517" TYPE="List Item" UPDATED="11/04/2016 13:22:48" UPDATED_BY="SADMIN" CREATED="06/05/2003 06:09:51"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13:22:48" UPDATED_BY="SADMIN" CREATED="06/05/2003 06:09:51"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13:22:48" UPDATED_BY="SADMIN" CREATED="06/05/2003 06:09:51"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13:22:48"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13:22:48" UPDATED_BY="SADMIN" CREATED="06/05/2003 06:09:51" CREATED_BY="SADMIN" EXT_REC_TABLES="S_APPL_WT_IT_RX"&gt;</w:t>
              <w:br/>
              <w:tab/>
              <w:tab/>
              <w:tab/>
              <w:tab/>
              <w:t>&lt;/APPLET_WEB_TEMPLATE_ITEM&gt;</w:t>
              <w:br/>
              <w:tab/>
              <w:tab/>
              <w:tab/>
              <w:tab/>
              <w:t>&lt;APPLET_WEB_TEMPLATE_ITEM CONTROL="Postal Code" INACTIVE="N" ITEM_IDENTIFIER="523" MARKUP_LANGUAGE="HTML" NAME="Postal Code" TMPL_ITEM_HOLDER_NAME="SiebControl_523" TYPE="List Item" UPDATED="11/04/2016 13:22:48" UPDATED_BY="SADMIN" CREATED="06/05/2003 06:09:51" CREATED_BY="SADMIN" EXT_REC_TABLES="S_APPL_WT_IT_RX"&gt;</w:t>
              <w:br/>
              <w:tab/>
              <w:tab/>
              <w:tab/>
              <w:tab/>
              <w:tab/>
              <w:t>&lt;APPLET_WEB_TEMPLATE_ITEM_LOCALE APPLICATION_CODE="STD" INACTIVE="N" ITEM_IDENTIFIER="521"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CONTROL="Preferred Communications" INACTIVE="N" ITEM_IDENTIFIER="512" MARKUP_LANGUAGE="HTML" NAME="Preferred Communications" TMPL_ITEM_HOLDER_NAME="SiebControl_512" TYPE="List Item" UPDATED="11/04/2016 13:22:48" UPDATED_BY="SADMIN" CREATED="06/05/2003 06:09:51"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13:22:48" UPDATED_BY="SADMIN" CREATED="11/03/2003 22:40:06"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13:22:48"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13:22:48"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13:22:48" UPDATED_BY="SADMIN" CREATED="11/04/2016 13:22:48" CREATED_BY="SADMIN" EXT_REC_TABLES="S_APPL_WT_IT_RX"&gt;</w:t>
              <w:br/>
              <w:tab/>
              <w:tab/>
              <w:tab/>
              <w:tab/>
              <w:t>&lt;/APPLET_WEB_TEMPLATE_ITEM&gt;</w:t>
              <w:br/>
              <w:tab/>
              <w:tab/>
              <w:tab/>
              <w:tab/>
              <w:t>&lt;APPLET_WEB_TEMPLATE_ITEM CONTROL="Research Channel Pref" INACTIVE="N" ITEM_IDENTIFIER="526" MARKUP_LANGUAGE="HTML" NAME="Research Channel Pref" TMPL_ITEM_HOLDER_NAME="SiebControl_526" TYPE="List Item" UPDATED="11/04/2016 13:22:48" UPDATED_BY="SADMIN" CREATED="06/05/2003 06:09:52"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13:22:48" UPDATED_BY="SADMIN" CREATED="06/05/2003 06:09:52" CREATED_BY="SADMIN" EXT_REC_TABLES="S_APPL_WT_IT_RX"&gt;</w:t>
              <w:br/>
              <w:tab/>
              <w:tab/>
              <w:tab/>
              <w:tab/>
              <w:t>&lt;/APPLET_WEB_TEMPLATE_ITEM&gt;</w:t>
              <w:br/>
              <w:tab/>
              <w:tab/>
              <w:tab/>
              <w:tab/>
              <w:t>&lt;APPLET_WEB_TEMPLATE_ITEM CONTROL="Sales Rep" INACTIVE="N" ITEM_IDENTIFIER="510" MARKUP_LANGUAGE="HTML" NAME="Sales Rep" TMPL_ITEM_HOLDER_NAME="SiebControl_510" TYPE="List Item" UPDATED="11/04/2016 13:22:48" UPDATED_BY="SADMIN" CREATED="06/05/2003 06:09:52" CREATED_BY="SADMIN" EXT_REC_TABLES="S_APPL_WT_IT_RX"&gt;</w:t>
              <w:br/>
              <w:tab/>
              <w:tab/>
              <w:tab/>
              <w:tab/>
              <w:t>&lt;/APPLET_WEB_TEMPLATE_ITEM&gt;</w:t>
              <w:br/>
              <w:tab/>
              <w:tab/>
              <w:tab/>
              <w:tab/>
              <w:t>&lt;APPLET_WEB_TEMPLATE_ITEM CONTROL="State" INACTIVE="N" ITEM_IDENTIFIER="522" MARKUP_LANGUAGE="HTML" NAME="State" TMPL_ITEM_HOLDER_NAME="SiebControl_522" TYPE="List Item" UPDATED="11/04/2016 13:22:48" UPDATED_BY="SADMIN" CREATED="06/05/2003 06:09:52" CREATED_BY="SADMIN" EXT_REC_TABLES="S_APPL_WT_IT_RX"&gt;</w:t>
              <w:br/>
              <w:tab/>
              <w:tab/>
              <w:tab/>
              <w:tab/>
              <w:tab/>
              <w:t>&lt;APPLET_WEB_TEMPLATE_ITEM_LOCALE APPLICATION_CODE="STD" INACTIVE="N" ITEM_IDENTIFIER="523" LANGUAGE_CODE="ESN" NAME="ESN-STD" TRANSLATE="Y" UPDATED="09/20/2012 09:15:46" UPDATED_BY="SADMIN" CREATED="09/20/2012 09:15:46" CREATED_BY="SADMIN"&gt;</w:t>
              <w:br/>
              <w:tab/>
              <w:tab/>
              <w:tab/>
              <w:tab/>
              <w:tab/>
              <w:t>&lt;/APPLET_WEB_TEMPLATE_ITEM_LOCALE&gt;</w:t>
              <w:br/>
              <w:tab/>
              <w:tab/>
              <w:tab/>
              <w:tab/>
              <w:t>&lt;/APPLET_WEB_TEMPLATE_ITEM&gt;</w:t>
              <w:br/>
              <w:tab/>
              <w:tab/>
              <w:tab/>
              <w:tab/>
              <w:t>&lt;APPLET_WEB_TEMPLATE_ITEM CONTROL="Street Address" INACTIVE="N" ITEM_IDENTIFIER="520" MARKUP_LANGUAGE="HTML" NAME="Street Address" TMPL_ITEM_HOLDER_NAME="SiebControl_520" TYPE="List Item" UPDATED="11/04/2016 13:22:48" UPDATED_BY="SADMIN" CREATED="06/05/2003 06:09:52" CREATED_BY="SADMIN" EXT_REC_TABLES="S_APPL_WT_IT_RX"&gt;</w:t>
              <w:br/>
              <w:tab/>
              <w:tab/>
              <w:tab/>
              <w:tab/>
              <w:t>&lt;/APPLET_WEB_TEMPLATE_ITEM&gt;</w:t>
              <w:br/>
              <w:tab/>
              <w:tab/>
              <w:tab/>
              <w:tab/>
              <w:t>&lt;APPLET_WEB_TEMPLATE_ITEM CONTROL="Suffix" INACTIVE="N" ITEM_IDENTIFIER="511" MARKUP_LANGUAGE="HTML" NAME="Suffix" TMPL_ITEM_HOLDER_NAME="SiebControl_511" TYPE="List Item" UPDATED="11/04/2016 13:22:48" UPDATED_BY="SADMIN" CREATED="06/05/2003 06:09:52"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13:22:48" UPDATED_BY="SADMIN" CREATED="06/05/2003 06:09:52"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13:22:48" UPDATED_BY="SADMIN" CREATED="06/05/2003 06:09:52" CREATED_BY="SADMIN" EXT_REC_TABLES="S_APPL_WT_IT_RX"&gt;</w:t>
              <w:br/>
              <w:tab/>
              <w:tab/>
              <w:tab/>
              <w:tab/>
              <w:t>&lt;/APPLET_WEB_TEMPLATE_ITEM&gt;</w:t>
              <w:br/>
              <w:tab/>
              <w:tab/>
              <w:tab/>
              <w:tab/>
              <w:t>&lt;APPLET_WEB_TEMPLATE_ITEM CONTROL="Work Phone #" INACTIVE="N" ITEM_IDENTIFIER="509" MARKUP_LANGUAGE="HTML" NAME="Work Phone #" TMPL_ITEM_HOLDER_NAME="SiebControl_509" TYPE="List Item" UPDATED="11/04/2016 13:22:48" UPDATED_BY="SADMIN" CREATED="06/05/2003 06:09:52"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13:22:48" UPDATED_BY="SADMIN" CREATED="06/05/2003 06:09:52"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ISSCDA Rowset Pick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CREATED="01/11/2001 07:28:22" CREATED_BY="SADMIN" EXT_REC_TABLES="S_APPL_WTMPL_RX"&gt;</w:t>
              <w:br/>
              <w:tab/>
              <w:tab/>
              <w:tab/>
              <w:tab/>
              <w:t>&lt;APPLET_WEB_TEMPLATE_ITEM CONTROL="GotoNextSet" INACTIVE="N" ITEM_IDENTIFIER="123" MARKUP_LANGUAGE="HTML" NAME="GotoNextSet" TYPE="Control" UPDATED="06/05/2003 14:56:00" UPDATED_BY="SADMIN" CREATED="01/11/2001 07:28:22" CREATED_BY="SADMIN"&gt;</w:t>
              <w:br/>
              <w:tab/>
              <w:tab/>
              <w:tab/>
              <w:tab/>
              <w:t>&lt;/APPLET_WEB_TEMPLATE_ITEM&gt;</w:t>
              <w:br/>
              <w:tab/>
              <w:tab/>
              <w:tab/>
              <w:tab/>
              <w:t>&lt;APPLET_WEB_TEMPLATE_ITEM CONTROL="GotoPreviousSet" INACTIVE="N" ITEM_IDENTIFIER="122" MARKUP_LANGUAGE="HTML" NAME="GotoPreviousSet" TYPE="Control" UPDATED="06/05/2003 14:56:00" UPDATED_BY="SADMIN" CREATED="01/11/2001 07:28:22" CREATED_BY="SADMIN"&gt;</w:t>
              <w:br/>
              <w:tab/>
              <w:tab/>
              <w:tab/>
              <w:tab/>
              <w:t>&lt;/APPLET_WEB_TEMPLATE_ITEM&gt;</w:t>
              <w:br/>
              <w:tab/>
              <w:tab/>
              <w:tab/>
              <w:tab/>
              <w:t>&lt;APPLET_WEB_TEMPLATE_ITEM CONTROL="CloseApplet" INACTIVE="N" ITEM_IDENTIFIER="153" MARKUP_LANGUAGE="HTML" NAME="Idcancel" TMPL_ITEM_HOLDER_NAME="SiebControl_153" TYPE="Control" UPDATED="11/04/2016 13:46:16" UPDATED_BY="SADMIN" CREATED="02/08/2001 18:12:44"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13:46:16" UPDATED_BY="SADMIN" CREATED="12/23/2002 21:27:54"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13:46:16" UPDATED_BY="SADMIN" CREATED="12/23/2002 21:27:54"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13:46:16" UPDATED_BY="SADMIN" CREATED="04/07/2001 00:45:58"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13:46:16" UPDATED_BY="SADMIN" CREATED="04/07/2001 00:45:58"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13:46:16" UPDATED_BY="SADMIN" CREATED="11/04/2016 13:46:16"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13:46:16" UPDATED_BY="SADMIN" CREATED="11/04/2016 13:46:16"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13:46:16" UPDATED_BY="SADMIN" CREATED="01/11/2001 07:28:22"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13:46:16" UPDATED_BY="SADMIN" CREATED="06/19/2001 16:59:18"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13:46:16" UPDATED_BY="SADMIN" CREATED="06/19/2001 16:58:53"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13:46:16" UPDATED_BY="SADMIN" CREATED="04/07/2001 00:45:58"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13:46:16" UPDATED_BY="SADMIN" CREATED="04/07/2001 00:45:58"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13:46:16" UPDATED_BY="SADMIN" CREATED="04/07/2001 00:45:58"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13:46:16" UPDATED_BY="SADMIN" CREATED="06/03/2002 09:21:17"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13:46:16" UPDATED_BY="SADMIN" CREATED="11/04/2016 13:46:16"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CREATED="01/11/2001 07:28:24" CREATED_BY="SADMIN" EXT_REC_TABLES="S_APPL_WTMPL_RX"&gt;</w:t>
              <w:br/>
              <w:tab/>
              <w:tab/>
              <w:tab/>
              <w:tab/>
              <w:t>&lt;APPLET_WEB_TEMPLATE_ITEM COMMENTS="Global UI Change: Remapped Cancel/UndoQuery buttons from 135 to 108 for certain templates with Go/ExecuteQuery buttons at 107" CONTROL="UndoQuery" INACTIVE="N" ITEM_IDENTIFIER="108" MARKUP_LANGUAGE="HTML" NAME="CancelQuery" TMPL_ITEM_HOLDER_NAME="SiebControl_108" TYPE="Control" UPDATED="11/04/2016 13:46:16" UPDATED_BY="SADMIN" CREATED="01/11/2001 07:28:25"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13:46:16" UPDATED_BY="SADMIN" CREATED="01/11/2001 07:28:25"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13:46:16" UPDATED_BY="SADMIN" CREATED="01/11/2001 07:28:24"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Registered Product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CREATED="12/11/2000 12:02:41" CREATED_BY="SADMIN" EXT_REC_TABLES="S_APPL_WTMPL_RX"&gt;</w:t>
              <w:br/>
              <w:tab/>
              <w:tab/>
              <w:tab/>
              <w:tab/>
              <w:t>&lt;APPLET_WEB_TEMPLATE_ITEM CONTROL="Applet_Title" EXTENSION_FLAG="Y" ITEM_IDENTIFIER="99929" NAME="Applet_Title" TMPL_ITEM_HOLDER_NAME="SiebControl_99929" TYPE="Control" UPDATED="11/04/2016 12:18:21" UPDATED_BY="SADMIN" CREATED="11/04/2016 12:18:21" CREATED_BY="SADMIN" EXT_REC_TABLES="S_APPL_WT_IT_RX"&gt;</w:t>
              <w:br/>
              <w:tab/>
              <w:tab/>
              <w:tab/>
              <w:tab/>
              <w:t>&lt;/APPLET_WEB_TEMPLATE_ITEM&gt;</w:t>
              <w:br/>
              <w:tab/>
              <w:tab/>
              <w:tab/>
              <w:tab/>
              <w:t>&lt;APPLET_WEB_TEMPLATE_ITEM CONTROL="DeleteRecord" INACTIVE="Y" ITEM_IDENTIFIER="133" MARKUP_LANGUAGE="HTML" NAME="DeleteRecord" TMPL_ITEM_HOLDER_NAME="SiebControl_133" TYPE="Control" UPDATED="11/04/2016 12:18:21" UPDATED_BY="SADMIN" CREATED="11/04/2016 12:18:21"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12:18:21" UPDATED_BY="SADMIN" CREATED="11/04/2016 12:18:21"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12:18:21" UPDATED_BY="SADMIN" CREATED="12/11/2000 12:02:41"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12:18:21" UPDATED_BY="SADMIN" CREATED="12/11/2000 12:02:41" CREATED_BY="SADMIN" EXT_REC_TABLES="S_APPL_WT_IT_RX"&gt;</w:t>
              <w:br/>
              <w:tab/>
              <w:tab/>
              <w:tab/>
              <w:tab/>
              <w:t>&lt;/APPLET_WEB_TEMPLATE_ITEM&gt;</w:t>
              <w:br/>
              <w:tab/>
              <w:tab/>
              <w:tab/>
              <w:tab/>
              <w:t>&lt;APPLET_WEB_TEMPLATE_ITEM CONTROL="HelpText" INACTIVE="Y" ITEM_IDENTIFIER="1100" MARKUP_LANGUAGE="HTML" NAME="HelpText" TMPL_ITEM_HOLDER_NAME="SiebControl_1100" TYPE="Control" UPDATED="11/04/2016 12:18:21" UPDATED_BY="SADMIN" CREATED="04/23/2001 17:12:45" CREATED_BY="SADMIN" EXT_REC_TABLES="S_APPL_WT_IT_RX"&gt;</w:t>
              <w:br/>
              <w:tab/>
              <w:tab/>
              <w:tab/>
              <w:tab/>
              <w:t>&lt;/APPLET_WEB_TEMPLATE_ITEM&gt;</w:t>
              <w:br/>
              <w:tab/>
              <w:tab/>
              <w:tab/>
              <w:tab/>
              <w:t>&lt;APPLET_WEB_TEMPLATE_ITEM CONTROL="HistoryBack" INACTIVE="N" ITEM_IDENTIFIER="108" MARKUP_LANGUAGE="HTML" NAME="HistoryBack" TMPL_ITEM_HOLDER_NAME="SiebControl_108" TYPE="Control" UPDATED="11/04/2016 12:18:21" UPDATED_BY="SADMIN" CREATED="11/04/2016 12:18:21"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12:18:21" UPDATED_BY="SADMIN" CREATED="11/04/2016 12:18:21"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12:18:21" UPDATED_BY="SADMIN" CREATED="11/04/2016 12:18:21"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12:18:21" UPDATED_BY="SADMIN" CREATED="12/11/2000 12:02:41"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12:18:21" UPDATED_BY="SADMIN" CREATED="02/07/2001 15:05:04"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12:18:21" UPDATED_BY="SADMIN" CREATED="03/15/2002 16:34:44"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12:18:21" UPDATED_BY="SADMIN" CREATED="06/12/2014 20:00:00" CREATED_BY="SADMIN" EXT_REC_TABLES="S_APPL_WT_IT_RX"&gt;</w:t>
              <w:br/>
              <w:tab/>
              <w:tab/>
              <w:tab/>
              <w:tab/>
              <w:t>&lt;/APPLET_WEB_TEMPLATE_ITEM&gt;</w:t>
              <w:br/>
              <w:tab/>
              <w:tab/>
              <w:tab/>
              <w:tab/>
              <w:t>&lt;APPLET_WEB_TEMPLATE_ITEM CONTROL="Primary Contact First Name" INACTIVE="N" ITEM_IDENTIFIER="507" MARKUP_LANGUAGE="HTML" NAME="Primary Contact First Name" TMPL_ITEM_HOLDER_NAME="SiebControl_507" TYPE="List Item" UPDATED="11/04/2016 12:18:21" UPDATED_BY="SADMIN" CREATED="01/17/2001 16:18:27" CREATED_BY="SADMIN" EXT_REC_TABLES="S_APPL_WT_IT_RX"&gt;</w:t>
              <w:br/>
              <w:tab/>
              <w:tab/>
              <w:tab/>
              <w:tab/>
              <w:t>&lt;/APPLET_WEB_TEMPLATE_ITEM&gt;</w:t>
              <w:br/>
              <w:tab/>
              <w:tab/>
              <w:tab/>
              <w:tab/>
              <w:t>&lt;APPLET_WEB_TEMPLATE_ITEM CONTROL="Primary Contact Last Name" INACTIVE="N" ITEM_IDENTIFIER="506" MARKUP_LANGUAGE="HTML" NAME="Primary Contact Last Name" TMPL_ITEM_HOLDER_NAME="SiebControl_506" TYPE="List Item" UPDATED="11/04/2016 12:18:21" UPDATED_BY="SADMIN" CREATED="01/17/2001 16:18:30"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12:18:21" UPDATED_BY="SADMIN" CREATED="12/11/2000 12:02:42"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12:18:21" UPDATED_BY="SADMIN" CREATED="12/23/2002 21:29:07"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12:18:21"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12:18:21"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12:18:21" UPDATED_BY="SADMIN" CREATED="11/04/2016 12:18:21" CREATED_BY="SADMIN" EXT_REC_TABLES="S_APPL_WT_IT_RX"&gt;</w:t>
              <w:br/>
              <w:tab/>
              <w:tab/>
              <w:tab/>
              <w:tab/>
              <w:t>&lt;/APPLET_WEB_TEMPLATE_ITEM&gt;</w:t>
              <w:br/>
              <w:tab/>
              <w:tab/>
              <w:tab/>
              <w:tab/>
              <w:t>&lt;APPLET_WEB_TEMPLATE_ITEM CONTROL="Registered Date" INACTIVE="N" ITEM_IDENTIFIER="505" MARKUP_LANGUAGE="HTML" NAME="Registered Date" TMPL_ITEM_HOLDER_NAME="SiebControl_505" TYPE="List Item" UPDATED="11/04/2016 12:18:21" UPDATED_BY="SADMIN" CREATED="12/11/2000 12:02:42"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12:18:21" UPDATED_BY="SADMIN" CREATED="12/11/2000 12:02:42" CREATED_BY="SADMIN" EXT_REC_TABLES="S_APPL_WT_IT_RX"&gt;</w:t>
              <w:br/>
              <w:tab/>
              <w:tab/>
              <w:tab/>
              <w:tab/>
              <w:t>&lt;/APPLET_WEB_TEMPLATE_ITEM&gt;</w:t>
              <w:br/>
              <w:tab/>
              <w:tab/>
              <w:tab/>
              <w:tab/>
              <w:t>&lt;APPLET_WEB_TEMPLATE_ITEM CONTROL="Warranty End Date" INACTIVE="N" ITEM_IDENTIFIER="504" MARKUP_LANGUAGE="HTML" NAME="Warranty End Date" TMPL_ITEM_HOLDER_NAME="SiebControl_504" TYPE="List Item" UPDATED="11/04/2016 12:18:21" UPDATED_BY="SADMIN" CREATED="12/11/2000 12:02:42"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INACTIVE="Y" NAME="Edit" TYPE="Edit" WEB_TEMPLATE="DotCom Applet Form 1-Column" UPDATED="11/04/2016 12:37:16" UPDATED_BY="SADMIN" CREATED="03/28/2002 18:22:41" CREATED_BY="SADMIN" EXT_REC_TABLES="S_APPL_WTMPL_RX"&gt;</w:t>
              <w:br/>
              <w:tab/>
              <w:tab/>
              <w:tab/>
              <w:tab/>
              <w:t>&lt;APPLET_WEB_TEMPLATE_ITEM CONTROL="Applet_Title" EXTENSION_FLAG="Y" ITEM_IDENTIFIER="99929" NAME="Applet_Title" TMPL_ITEM_HOLDER_NAME="SiebControl_99929" TYPE="Control" UPDATED="11/04/2016 12:18:21" UPDATED_BY="SADMIN" CREATED="11/04/2016 12:18:21" CREATED_BY="SADMIN" EXT_REC_TABLES="S_APPL_WT_IT_RX"&gt;</w:t>
              <w:br/>
              <w:tab/>
              <w:tab/>
              <w:tab/>
              <w:tab/>
              <w:t>&lt;/APPLET_WEB_TEMPLATE_ITEM&gt;</w:t>
              <w:br/>
              <w:tab/>
              <w:tab/>
              <w:tab/>
              <w:tab/>
              <w:t>&lt;APPLET_WEB_TEMPLATE_ITEM CONTROL="Asset Value" INACTIVE="N" ITEM_IDENTIFIER="1306" MARKUP_LANGUAGE="HTML" NAME="Asset Value" TMPL_ITEM_HOLDER_NAME="SiebControl_1306" TYPE="List Item" UPDATED="11/04/2016 12:18:21" UPDATED_BY="SADMIN" CREATED="03/28/2002 18:23:42" CREATED_BY="SADMIN" EXT_REC_TABLES="S_APPL_WT_IT_RX"&gt;</w:t>
              <w:br/>
              <w:tab/>
              <w:tab/>
              <w:tab/>
              <w:tab/>
              <w:t>&lt;/APPLET_WEB_TEMPLATE_ITEM&gt;</w:t>
              <w:br/>
              <w:tab/>
              <w:tab/>
              <w:tab/>
              <w:tab/>
              <w:t>&lt;APPLET_WEB_TEMPLATE_ITEM COMMENTS="Added by 7.7 Add Missing Buttons Rule Tools Patch: Switched Item Identifier from 111 to 107" CONTROL="ExecuteQuery" INACTIVE="N" ITEM_IDENTIFIER="107" MARKUP_LANGUAGE="HTML" NAME="ExecuteQuery" TMPL_ITEM_HOLDER_NAME="SiebControl_107" TYPE="Control" UPDATED="11/04/2016 12:18:21" UPDATED_BY="SADMIN" CREATED="06/05/2003 02:46:32" CREATED_BY="SADMIN" EXT_REC_TABLES="S_APPL_WT_IT_RX"&gt;</w:t>
              <w:br/>
              <w:tab/>
              <w:tab/>
              <w:tab/>
              <w:tab/>
              <w:t>&lt;/APPLET_WEB_TEMPLATE_ITEM&gt;</w:t>
              <w:br/>
              <w:tab/>
              <w:tab/>
              <w:tab/>
              <w:tab/>
              <w:t>&lt;APPLET_WEB_TEMPLATE_ITEM COMMENTS="Modified by 7.7 - Items not pointing to valid control" CONTROL="NewTitle" INACTIVE="Y" ITEM_IDENTIFIER="90" MARKUP_LANGUAGE="HTML" NAME="HTML Label4- Marked for Deletion" TYPE="Control" UPDATED="06/05/2003 02:46:32" UPDATED_BY="SADMIN" CREATED="06/05/2003 02:46:32" CREATED_BY="SADMIN"&gt;</w:t>
              <w:br/>
              <w:tab/>
              <w:tab/>
              <w:tab/>
              <w:tab/>
              <w:t>&lt;/APPLET_WEB_TEMPLATE_ITEM&gt;</w:t>
              <w:br/>
              <w:tab/>
              <w:tab/>
              <w:tab/>
              <w:tab/>
              <w:t>&lt;APPLET_WEB_TEMPLATE_ITEM CONTROL="HelpMsg" INACTIVE="N" ITEM_IDENTIFIER="91" MARKUP_LANGUAGE="HTML" NAME="HelpMsg" TMPL_ITEM_HOLDER_NAME="SiebControl_91" TYPE="Control" UPDATED="11/04/2016 12:18:21" UPDATED_BY="SADMIN" CREATED="03/28/2002 18:23:12" CREATED_BY="SADMIN" EXT_REC_TABLES="S_APPL_WT_IT_RX"&gt;</w:t>
              <w:br/>
              <w:tab/>
              <w:tab/>
              <w:tab/>
              <w:tab/>
              <w:t>&lt;/APPLET_WEB_TEMPLATE_ITEM&gt;</w:t>
              <w:br/>
              <w:tab/>
              <w:tab/>
              <w:tab/>
              <w:tab/>
              <w:t>&lt;APPLET_WEB_TEMPLATE_ITEM CONTROL="LabelEmpty" INACTIVE="N" ITEM_IDENTIFIER="1801" MARKUP_LANGUAGE="HTML" NAME="LabelEmpty" TMPL_ITEM_HOLDER_NAME="SiebControl_1801" TYPE="Control" UPDATED="11/04/2016 12:18:21" UPDATED_BY="SADMIN" CREATED="03/28/2002 18:23:16" CREATED_BY="SADMIN" EXT_REC_TABLES="S_APPL_WT_IT_RX"&gt;</w:t>
              <w:br/>
              <w:tab/>
              <w:tab/>
              <w:tab/>
              <w:tab/>
              <w:t>&lt;/APPLET_WEB_TEMPLATE_ITEM&gt;</w:t>
              <w:br/>
              <w:tab/>
              <w:tab/>
              <w:tab/>
              <w:tab/>
              <w:t>&lt;APPLET_WEB_TEMPLATE_ITEM CONTROL="LabelEmpty" INACTIVE="Y" ITEM_IDENTIFIER="1801" MARKUP_LANGUAGE="HTML" NAME="LabelEmpty3" TMPL_ITEM_HOLDER_NAME="SiebControl_1801" TYPE="Control" UPDATED="11/04/2016 12:18:22" UPDATED_BY="SADMIN" CREATED="06/05/2003 02:46:33"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12:18:22" UPDATED_BY="SADMIN" CREATED="03/28/2002 18:23:22" CREATED_BY="SADMIN" EXT_REC_TABLES="S_APPL_WT_IT_RX"&gt;</w:t>
              <w:br/>
              <w:tab/>
              <w:tab/>
              <w:tab/>
              <w:tab/>
              <w:t>&lt;/APPLET_WEB_TEMPLATE_ITEM&gt;</w:t>
              <w:br/>
              <w:tab/>
              <w:tab/>
              <w:tab/>
              <w:tab/>
              <w:t>&lt;APPLET_WEB_TEMPLATE_ITEM CONTROL="Purchase Date" INACTIVE="N" ITEM_IDENTIFIER="1304" MARKUP_LANGUAGE="HTML" NAME="Purchase Date" TMPL_ITEM_HOLDER_NAME="SiebControl_1304" TYPE="List Item" UPDATED="11/04/2016 12:18:22" UPDATED_BY="SADMIN" CREATED="03/28/2002 18:23:33" CREATED_BY="SADMIN" EXT_REC_TABLES="S_APPL_WT_IT_RX"&gt;</w:t>
              <w:br/>
              <w:tab/>
              <w:tab/>
              <w:tab/>
              <w:tab/>
              <w:t>&lt;/APPLET_WEB_TEMPLATE_ITEM&gt;</w:t>
              <w:br/>
              <w:tab/>
              <w:tab/>
              <w:tab/>
              <w:tab/>
              <w:t>&lt;APPLET_WEB_TEMPLATE_ITEM CONTROL="Purchase Location Description" INACTIVE="N" ITEM_IDENTIFIER="1307" MARKUP_LANGUAGE="HTML" NAME="Purchase Location Description" TMPL_ITEM_HOLDER_NAME="SiebControl_1307" TYPE="List Item" UPDATED="11/04/2016 12:18:22" UPDATED_BY="SADMIN" CREATED="03/28/2002 18:23:46" CREATED_BY="SADMIN" EXT_REC_TABLES="S_APPL_WT_IT_RX"&gt;</w:t>
              <w:br/>
              <w:tab/>
              <w:tab/>
              <w:tab/>
              <w:tab/>
              <w:t>&lt;/APPLET_WEB_TEMPLATE_ITEM&gt;</w:t>
              <w:br/>
              <w:tab/>
              <w:tab/>
              <w:tab/>
              <w:tab/>
              <w:t>&lt;APPLET_WEB_TEMPLATE_ITEM CONTROL="Registered Date" INACTIVE="N" ITEM_IDENTIFIER="1305" MARKUP_LANGUAGE="HTML" NAME="Registered Date" TMPL_ITEM_HOLDER_NAME="SiebControl_1305" TYPE="List Item" UPDATED="11/04/2016 12:18:22" UPDATED_BY="SADMIN" CREATED="03/28/2002 18:23:35" CREATED_BY="SADMIN" EXT_REC_TABLES="S_APPL_WT_IT_RX"&gt;</w:t>
              <w:br/>
              <w:tab/>
              <w:tab/>
              <w:tab/>
              <w:tab/>
              <w:t>&lt;/APPLET_WEB_TEMPLATE_ITEM&gt;</w:t>
              <w:br/>
              <w:tab/>
              <w:tab/>
              <w:tab/>
              <w:tab/>
              <w:t>&lt;APPLET_WEB_TEMPLATE_ITEM CONTROL="Serial Number" INACTIVE="N" ITEM_IDENTIFIER="1303" MARKUP_LANGUAGE="HTML" NAME="Serial Number" TMPL_ITEM_HOLDER_NAME="SiebControl_1303" TYPE="List Item" UPDATED="11/04/2016 12:18:22" UPDATED_BY="SADMIN" CREATED="03/28/2002 18:23:26" CREATED_BY="SADMIN" EXT_REC_TABLES="S_APPL_WT_IT_RX"&gt;</w:t>
              <w:br/>
              <w:tab/>
              <w:tab/>
              <w:tab/>
              <w:tab/>
              <w:t>&lt;/APPLET_WEB_TEMPLATE_ITEM&gt;</w:t>
              <w:br/>
              <w:tab/>
              <w:tab/>
              <w:tab/>
              <w:tab/>
              <w:t>&lt;APPLET_WEB_TEMPLATE_ITEM COMMENTS="Modified by 7.7 - Items not pointing to valid control" CONTROL="UndoQuery" INACTIVE="Y" ITEM_IDENTIFIER="142" MARKUP_LANGUAGE="HTML" NAME="UndoQuery- Marked for Deletion" TMPL_ITEM_HOLDER_NAME="SiebControl_142" TYPE="Control" UPDATED="11/04/2016 12:18:22" UPDATED_BY="SADMIN" CREATED="06/05/2003 02:46:33"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12:18:22" UPDATED_BY="SADMIN" CREATED="03/28/2002 18:23:55"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12:18:22" UPDATED_BY="SADMIN" CREATED="03/28/2002 18:23:51"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NAME="Edit_list" TYPE="Edit" WEB_TEMPLATE="Applet List (Base/EditList)" UPDATED="11/04/2016 12:37:18" UPDATED_BY="SADMIN" CREATED="11/04/2016 12:16:04" CREATED_BY="SADMIN" EXT_REC_TABLES="S_APPL_WTMPL_RX"&gt;</w:t>
              <w:br/>
              <w:tab/>
              <w:tab/>
              <w:tab/>
              <w:tab/>
              <w:t>&lt;APPLET_WEB_TEMPLATE_ITEM CONTROL="Applet_Title" EXTENSION_FLAG="Y" ITEM_IDENTIFIER="99929" NAME="Applet_Title" TMPL_ITEM_HOLDER_NAME="SiebControl_99929" TYPE="Control" UPDATED="11/04/2016 12:18:22" UPDATED_BY="SADMIN" CREATED="11/04/2016 12:18:22"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12:18:22" UPDATED_BY="SADMIN" CREATED="11/04/2016 12:18:22"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12:18:22" UPDATED_BY="SADMIN" CREATED="11/04/2016 12:18:22"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12:18:22" UPDATED_BY="SADMIN" CREATED="11/04/2016 12:18:22" CREATED_BY="SADMIN" EXT_REC_TABLES="S_APPL_WT_IT_RX"&gt;</w:t>
              <w:br/>
              <w:tab/>
              <w:tab/>
              <w:tab/>
              <w:tab/>
              <w:t>&lt;/APPLET_WEB_TEMPLATE_ITEM&gt;</w:t>
              <w:br/>
              <w:tab/>
              <w:tab/>
              <w:tab/>
              <w:tab/>
              <w:t>&lt;APPLET_WEB_TEMPLATE_ITEM CONTROL="HistoryBack" INACTIVE="N" ITEM_IDENTIFIER="108" MARKUP_LANGUAGE="HTML" NAME="HistoryBack" TMPL_ITEM_HOLDER_NAME="SiebControl_108" TYPE="Control" UPDATED="11/04/2016 12:18:22" UPDATED_BY="SADMIN" CREATED="11/04/2016 12:18:22"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12:18:22" UPDATED_BY="SADMIN" CREATED="11/04/2016 12:18:22"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12:18:22" UPDATED_BY="SADMIN" CREATED="11/04/2016 12:18:22"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12:18:22" UPDATED_BY="SADMIN" CREATED="11/04/2016 12:18:22"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12:18:22" UPDATED_BY="SADMIN" CREATED="11/04/2016 12:18:22"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12:18:22" UPDATED_BY="SADMIN" CREATED="11/04/2016 12:18:22"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ITEM_IDENTIFIER="99999002" MARKUP_LANGUAGE="HTML" NAME="PopupQueryExecute" TMPL_ITEM_HOLDER_NAME="SiebControl_99999002" TYPE="Control" UPDATED="11/04/2016 12:18:22" UPDATED_BY="SADMIN" CREATED="11/04/2016 12:18:22" CREATED_BY="SADMIN" EXT_REC_TABLES="S_APPL_WT_IT_RX"&gt;</w:t>
              <w:br/>
              <w:tab/>
              <w:tab/>
              <w:tab/>
              <w:tab/>
              <w:t>&lt;/APPLET_WEB_TEMPLATE_ITEM&gt;</w:t>
              <w:br/>
              <w:tab/>
              <w:tab/>
              <w:tab/>
              <w:tab/>
              <w:t>&lt;APPLET_WEB_TEMPLATE_ITEM CONTROL="Primary Contact First Name" INACTIVE="N" ITEM_IDENTIFIER="507" MARKUP_LANGUAGE="HTML" NAME="Primary Contact First Name" TMPL_ITEM_HOLDER_NAME="SiebControl_507" TYPE="List Item" UPDATED="11/04/2016 12:18:22" UPDATED_BY="SADMIN" CREATED="11/04/2016 12:18:22" CREATED_BY="SADMIN" EXT_REC_TABLES="S_APPL_WT_IT_RX"&gt;</w:t>
              <w:br/>
              <w:tab/>
              <w:tab/>
              <w:tab/>
              <w:tab/>
              <w:t>&lt;/APPLET_WEB_TEMPLATE_ITEM&gt;</w:t>
              <w:br/>
              <w:tab/>
              <w:tab/>
              <w:tab/>
              <w:tab/>
              <w:t>&lt;APPLET_WEB_TEMPLATE_ITEM CONTROL="Primary Contact Last Name" INACTIVE="N" ITEM_IDENTIFIER="506" MARKUP_LANGUAGE="HTML" NAME="Primary Contact Last Name" TMPL_ITEM_HOLDER_NAME="SiebControl_506" TYPE="List Item" UPDATED="11/04/2016 12:18:22" UPDATED_BY="SADMIN" CREATED="11/04/2016 12:18:22"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12:18:22" UPDATED_BY="SADMIN" CREATED="11/04/2016 12:18:22"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12:18:22" UPDATED_BY="SADMIN" CREATED="11/04/2016 12:18:22"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ITEM_IDENTIFIER="99999000" MARKUP_LANGUAGE="HTML" NAME="QueryComboBox" TMPL_ITEM_HOLDER_NAME="SiebControl_99999000" TYPE="Control" UPDATED="11/04/2016 12:18:22" UPDATED_BY="SADMIN" CREATED="11/04/2016 12:18:22"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ITEM_IDENTIFIER="99999001" MARKUP_LANGUAGE="HTML" NAME="QuerySrchSpec" TMPL_ITEM_HOLDER_NAME="SiebControl_99999001" TYPE="Control" UPDATED="11/04/2016 12:18:22" UPDATED_BY="SADMIN" CREATED="11/04/2016 12:18:22"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12:18:22" UPDATED_BY="SADMIN" CREATED="11/04/2016 12:18:22" CREATED_BY="SADMIN" EXT_REC_TABLES="S_APPL_WT_IT_RX"&gt;</w:t>
              <w:br/>
              <w:tab/>
              <w:tab/>
              <w:tab/>
              <w:tab/>
              <w:t>&lt;/APPLET_WEB_TEMPLATE_ITEM&gt;</w:t>
              <w:br/>
              <w:tab/>
              <w:tab/>
              <w:tab/>
              <w:tab/>
              <w:t>&lt;APPLET_WEB_TEMPLATE_ITEM CONTROL="Registered Date" INACTIVE="N" ITEM_IDENTIFIER="505" MARKUP_LANGUAGE="HTML" NAME="Registered Date" TMPL_ITEM_HOLDER_NAME="SiebControl_505" TYPE="List Item" UPDATED="11/04/2016 12:18:22" UPDATED_BY="SADMIN" CREATED="11/04/2016 12:18:22"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12:18:22" UPDATED_BY="SADMIN" CREATED="11/04/2016 12:18:22" CREATED_BY="SADMIN" EXT_REC_TABLES="S_APPL_WT_IT_RX"&gt;</w:t>
              <w:br/>
              <w:tab/>
              <w:tab/>
              <w:tab/>
              <w:tab/>
              <w:t>&lt;/APPLET_WEB_TEMPLATE_ITEM&gt;</w:t>
              <w:br/>
              <w:tab/>
              <w:tab/>
              <w:tab/>
              <w:tab/>
              <w:t>&lt;APPLET_WEB_TEMPLATE_ITEM CONTROL="Warranty End Date" INACTIVE="N" ITEM_IDENTIFIER="504" MARKUP_LANGUAGE="HTML" NAME="Warranty End Date" TMPL_ITEM_HOLDER_NAME="SiebControl_504" TYPE="List Item" UPDATED="11/04/2016 12:18:22" UPDATED_BY="SADMIN" CREATED="11/04/2016 12:18:22"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INACTIVE="Y" NAME="Query" TYPE="Query" WEB_TEMPLATE="DotCom Applet Form 1-Column" UPDATED="11/04/2016 12:37:17" UPDATED_BY="SADMIN" CREATED="12/11/2000 12:02:43" CREATED_BY="SADMIN" EXT_REC_TABLES="S_APPL_WTMPL_RX"&gt;</w:t>
              <w:br/>
              <w:tab/>
              <w:tab/>
              <w:tab/>
              <w:tab/>
              <w:t>&lt;APPLET_WEB_TEMPLATE_ITEM CONTROL="Applet_Title" EXTENSION_FLAG="Y" ITEM_IDENTIFIER="99929" NAME="Applet_Title" TMPL_ITEM_HOLDER_NAME="SiebControl_99929" TYPE="Control" UPDATED="11/04/2016 12:18:22" UPDATED_BY="SADMIN" CREATED="11/04/2016 12:18:22" CREATED_BY="SADMIN" EXT_REC_TABLES="S_APPL_WT_IT_RX"&gt;</w:t>
              <w:br/>
              <w:tab/>
              <w:tab/>
              <w:tab/>
              <w:tab/>
              <w:t>&lt;/APPLET_WEB_TEMPLATE_ITEM&gt;</w:t>
              <w:br/>
              <w:tab/>
              <w:tab/>
              <w:tab/>
              <w:tab/>
              <w:t>&lt;APPLET_WEB_TEMPLATE_ITEM COMMENTS="Added by 7.7 Add Missing Buttons Rule Tools Patch: Switched Item Identifier from 132 to 107" CONTROL="ExecuteQuery" INACTIVE="N" ITEM_IDENTIFIER="107" MARKUP_LANGUAGE="HTML" NAME="ExecuteQuery" TMPL_ITEM_HOLDER_NAME="SiebControl_107" TYPE="Control" UPDATED="11/04/2016 12:18:22" UPDATED_BY="SADMIN" CREATED="12/28/2000 09:48:39" CREATED_BY="SADMIN" EXT_REC_TABLES="S_APPL_WT_IT_RX"&gt;</w:t>
              <w:br/>
              <w:tab/>
              <w:tab/>
              <w:tab/>
              <w:tab/>
              <w:t>&lt;/APPLET_WEB_TEMPLATE_ITEM&gt;</w:t>
              <w:br/>
              <w:tab/>
              <w:tab/>
              <w:tab/>
              <w:tab/>
              <w:t>&lt;APPLET_WEB_TEMPLATE_ITEM COMMENTS="Added by 7.7 Add Missing Buttons Rule Tools Patch: Switched Item Identifier from 133 to 108" CONTROL="HistoryBack" INACTIVE="N" ITEM_IDENTIFIER="108" MARKUP_LANGUAGE="HTML" NAME="HistoryBack" TMPL_ITEM_HOLDER_NAME="SiebControl_108" TYPE="Control" UPDATED="11/04/2016 12:18:22" UPDATED_BY="SADMIN" CREATED="12/28/2000 09:48:45" CREATED_BY="SADMIN" EXT_REC_TABLES="S_APPL_WT_IT_RX"&gt;</w:t>
              <w:br/>
              <w:tab/>
              <w:tab/>
              <w:tab/>
              <w:tab/>
              <w:t>&lt;/APPLET_WEB_TEMPLATE_ITEM&gt;</w:t>
              <w:br/>
              <w:tab/>
              <w:tab/>
              <w:tab/>
              <w:tab/>
              <w:t>&lt;APPLET_WEB_TEMPLATE_ITEM CONTROL="LabelTitle" INACTIVE="N" ITEM_IDENTIFIER="90" MARKUP_LANGUAGE="HTML" NAME="LabelTitle" TYPE="Control" UPDATED="06/05/2003 10:29:06" UPDATED_BY="SADMIN" CREATED="12/11/2000 12:02:44" CREATED_BY="SADMIN"&gt;</w:t>
              <w:br/>
              <w:tab/>
              <w:tab/>
              <w:tab/>
              <w:tab/>
              <w:t>&lt;/APPLET_WEB_TEMPLATE_ITEM&gt;</w:t>
              <w:br/>
              <w:tab/>
              <w:tab/>
              <w:tab/>
              <w:tab/>
              <w:t>&lt;APPLET_WEB_TEMPLATE_ITEM CONTROL="Primary Contact First Name" INACTIVE="N" ITEM_IDENTIFIER="1307" MARKUP_LANGUAGE="HTML" NAME="Primary Contact First Name" TMPL_ITEM_HOLDER_NAME="SiebControl_1307" TYPE="List Item" UPDATED="11/04/2016 12:18:22" UPDATED_BY="SADMIN" CREATED="01/17/2001 17:03:22" CREATED_BY="SADMIN" EXT_REC_TABLES="S_APPL_WT_IT_RX"&gt;</w:t>
              <w:br/>
              <w:tab/>
              <w:tab/>
              <w:tab/>
              <w:tab/>
              <w:t>&lt;/APPLET_WEB_TEMPLATE_ITEM&gt;</w:t>
              <w:br/>
              <w:tab/>
              <w:tab/>
              <w:tab/>
              <w:tab/>
              <w:t>&lt;APPLET_WEB_TEMPLATE_ITEM CONTROL="Primary Contact Last Name" INACTIVE="N" ITEM_IDENTIFIER="1306" MARKUP_LANGUAGE="HTML" NAME="Primary Contact Last Name" TMPL_ITEM_HOLDER_NAME="SiebControl_1306" TYPE="List Item" UPDATED="11/04/2016 12:18:22" UPDATED_BY="SADMIN" CREATED="01/17/2001 17:03:28" CREATED_BY="SADMIN" EXT_REC_TABLES="S_APPL_WT_IT_RX"&gt;</w:t>
              <w:br/>
              <w:tab/>
              <w:tab/>
              <w:tab/>
              <w:tab/>
              <w:t>&lt;/APPLET_WEB_TEMPLATE_ITEM&gt;</w:t>
              <w:br/>
              <w:tab/>
              <w:tab/>
              <w:tab/>
              <w:tab/>
              <w:t>&lt;APPLET_WEB_TEMPLATE_ITEM CONTROL="ProductText" INACTIVE="N" ITEM_IDENTIFIER="1302" MARKUP_LANGUAGE="HTML" NAME="ProductText" TMPL_ITEM_HOLDER_NAME="SiebControl_1302" TYPE="Control" UPDATED="11/04/2016 12:18:22" UPDATED_BY="SADMIN" CREATED="02/06/2001 18:26:07" CREATED_BY="SADMIN" EXT_REC_TABLES="S_APPL_WT_IT_RX"&gt;</w:t>
              <w:br/>
              <w:tab/>
              <w:tab/>
              <w:tab/>
              <w:tab/>
              <w:t>&lt;/APPLET_WEB_TEMPLATE_ITEM&gt;</w:t>
              <w:br/>
              <w:tab/>
              <w:tab/>
              <w:tab/>
              <w:tab/>
              <w:t>&lt;APPLET_WEB_TEMPLATE_ITEM CONTROL="Registered Date" INACTIVE="N" ITEM_IDENTIFIER="1304" MARKUP_LANGUAGE="HTML" NAME="Registered Date" TMPL_ITEM_HOLDER_NAME="SiebControl_1304" TYPE="List Item" UPDATED="11/04/2016 12:18:22" UPDATED_BY="SADMIN" CREATED="12/11/2000 12:02:44" CREATED_BY="SADMIN" EXT_REC_TABLES="S_APPL_WT_IT_RX"&gt;</w:t>
              <w:br/>
              <w:tab/>
              <w:tab/>
              <w:tab/>
              <w:tab/>
              <w:t>&lt;/APPLET_WEB_TEMPLATE_ITEM&gt;</w:t>
              <w:br/>
              <w:tab/>
              <w:tab/>
              <w:tab/>
              <w:tab/>
              <w:t>&lt;APPLET_WEB_TEMPLATE_ITEM CONTROL="Serial Number" INACTIVE="N" ITEM_IDENTIFIER="1303" MARKUP_LANGUAGE="HTML" NAME="Serial Number" TMPL_ITEM_HOLDER_NAME="SiebControl_1303" TYPE="List Item" UPDATED="11/04/2016 12:18:22" UPDATED_BY="SADMIN" CREATED="12/11/2000 12:02:44" CREATED_BY="SADMIN" EXT_REC_TABLES="S_APPL_WT_IT_RX"&gt;</w:t>
              <w:br/>
              <w:tab/>
              <w:tab/>
              <w:tab/>
              <w:tab/>
              <w:t>&lt;/APPLET_WEB_TEMPLATE_ITEM&gt;</w:t>
              <w:br/>
              <w:tab/>
              <w:tab/>
              <w:tab/>
              <w:tab/>
              <w:t>&lt;APPLET_WEB_TEMPLATE_ITEM CONTROL="Warranty End Date" INACTIVE="N" ITEM_IDENTIFIER="1305" MARKUP_LANGUAGE="HTML" NAME="Warranty End Date" TMPL_ITEM_HOLDER_NAME="SiebControl_1305" TYPE="List Item" UPDATED="11/04/2016 12:18:22" UPDATED_BY="SADMIN" CREATED="02/06/2001 18:22:14"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Account Contacts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CREATED="01/07/2002 20:40:44" CREATED_BY="SADMIN" EXT_REC_TABLES="S_APPL_WTMPL_RX"&gt;</w:t>
              <w:br/>
              <w:tab/>
              <w:tab/>
              <w:tab/>
              <w:tab/>
              <w:t>&lt;APPLET_WEB_TEMPLATE_ITEM CONTROL="Applet_Title" EXTENSION_FLAG="Y" ITEM_IDENTIFIER="99929" NAME="Applet_Title" TMPL_ITEM_HOLDER_NAME="SiebControl_99929" TYPE="Control" UPDATED="11/04/2016 14:49:57" UPDATED_BY="SADMIN" CREATED="11/04/2016 14:49:57"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14:49:57" UPDATED_BY="SADMIN" CREATED="01/07/2002 20:45:44" CREATED_BY="SADMIN" EXT_REC_TABLES="S_APPL_WT_IT_RX"&gt;</w:t>
              <w:br/>
              <w:tab/>
              <w:tab/>
              <w:tab/>
              <w:tab/>
              <w:t>&lt;/APPLET_WEB_TEMPLATE_ITEM&gt;</w:t>
              <w:br/>
              <w:tab/>
              <w:tab/>
              <w:tab/>
              <w:tab/>
              <w:t>&lt;APPLET_WEB_TEMPLATE_ITEM CONTROL="Last Name" INACTIVE="N" ITEM_IDENTIFIER="503" MARKUP_LANGUAGE="HTML" NAME="Last Name" TMPL_ITEM_HOLDER_NAME="SiebControl_503" TYPE="List Item" UPDATED="11/04/2016 14:49:57" UPDATED_BY="SADMIN" CREATED="01/07/2002 20:45:46"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14:49:57" UPDATED_BY="SADMIN" CREATED="11/04/2016 14:49:57" CREATED_BY="SADMIN" EXT_REC_TABLES="S_APPL_WT_IT_RX"&gt;</w:t>
              <w:br/>
              <w:tab/>
              <w:tab/>
              <w:tab/>
              <w:tab/>
              <w:t>&lt;/APPLET_WEB_TEMPLATE_ITEM&gt;</w:t>
              <w:br/>
              <w:tab/>
              <w:tab/>
              <w:tab/>
              <w:tab/>
              <w:t>&lt;APPLET_WEB_TEMPLATE_ITEM CONTROL="M/M" INACTIVE="N" ITEM_IDENTIFIER="501" MARKUP_LANGUAGE="HTML" NAME="M/M" TMPL_ITEM_HOLDER_NAME="SiebControl_501" TYPE="List Item" UPDATED="11/04/2016 14:49:57" UPDATED_BY="SADMIN" CREATED="01/07/2002 20:45:41"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14:49:57" UPDATED_BY="SADMIN" CREATED="11/04/2016 14:49:57"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14:49:57"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14:49:57" UPDATED_BY="SADMIN" CREATED="12/23/2002 21:36:36"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14:49:57"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14:49:57"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14:49:57" UPDATED_BY="SADMIN" CREATED="11/04/2016 14:49:57"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Advanced Search Applet - ERM.sif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Search Advanced Tabbed" INACTIVE="N" NAME="Base" SEQUENCE="0" TYPE="Base" WEB_TEMPLATE="DotCom Applet Search Advanced Tabbed" UPDATED="11/04/2016 12:37:17" UPDATED_BY="SADMIN" CREATED="10/08/2003 01:11:38" CREATED_BY="SADMIN" EXT_REC_TABLES="S_APPL_WTMPL_RX"&gt;</w:t>
              <w:br/>
              <w:tab/>
              <w:tab/>
              <w:tab/>
              <w:tab/>
              <w:t>&lt;APPLET_WEB_TEMPLATE_ITEM CONTROL="Applet_Title" EXTENSION_FLAG="Y" ITEM_IDENTIFIER="99929" NAME="Applet_Title" TMPL_ITEM_HOLDER_NAME="SiebControl_99929" TYPE="Control" UPDATED="11/04/2016 12:19:45" UPDATED_BY="SADMIN" CREATED="11/04/2016 12:19:45"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Search Advanced Tabbed" INACTIVE="N" NAME="Edit" SEQUENCE="0" TYPE="Edit" WEB_TEMPLATE="DotCom Applet Search Advanced Tabbed" UPDATED="11/04/2016 12:37:17" UPDATED_BY="SADMIN" CREATED="10/08/2003 01:11:38" CREATED_BY="SADMIN" EXT_REC_TABLES="S_APPL_WTMPL_RX"&gt;</w:t>
              <w:br/>
              <w:tab/>
              <w:tab/>
              <w:tab/>
              <w:tab/>
              <w:t>&lt;APPLET_WEB_TEMPLATE_ITEM CONTROL="Applet_Title" EXTENSION_FLAG="Y" ITEM_IDENTIFIER="99929" NAME="Applet_Title" TMPL_ITEM_HOLDER_NAME="SiebControl_99929" TYPE="Control" UPDATED="11/04/2016 12:19:46" UPDATED_BY="SADMIN" CREATED="11/04/2016 12:19:46" CREATED_BY="SADMIN" EXT_REC_TABLES="S_APPL_WT_IT_RX"&gt;</w:t>
              <w:br/>
              <w:tab/>
              <w:tab/>
              <w:tab/>
              <w:tab/>
              <w:t>&lt;/APPLET_WEB_TEMPLATE_ITEM&gt;</w:t>
              <w:br/>
              <w:tab/>
              <w:tab/>
              <w:tab/>
              <w:tab/>
              <w:t>&lt;APPLET_WEB_TEMPLATE_ITEM CONTROL="FindFieldValue" INACTIVE="N" ITEM_IDENTIFIER="1301" MARKUP_LANGUAGE="HTML" NAME="FindFieldValue" TMPL_ITEM_HOLDER_NAME="SiebControl_1301" TYPE="Control" UPDATED="11/04/2016 12:19:46" UPDATED_BY="SADMIN" CREATED="10/08/2003 01:22:06" CREATED_BY="SADMIN" EXT_REC_TABLES="S_APPL_WT_IT_RX"&gt;</w:t>
              <w:br/>
              <w:tab/>
              <w:tab/>
              <w:tab/>
              <w:tab/>
              <w:t>&lt;/APPLET_WEB_TEMPLATE_ITEM&gt;</w:t>
              <w:br/>
              <w:tab/>
              <w:tab/>
              <w:tab/>
              <w:tab/>
              <w:t>&lt;APPLET_WEB_TEMPLATE_ITEM CONTROL="Help" INACTIVE="N" ITEM_IDENTIFIER="143" MARKUP_LANGUAGE="HTML" NAME="Help" TMPL_ITEM_HOLDER_NAME="SiebControl_143" TYPE="Control" UPDATED="11/04/2016 12:19:46" UPDATED_BY="SADMIN" CREATED="10/08/2003 01:22:07" CREATED_BY="SADMIN" EXT_REC_TABLES="S_APPL_WT_IT_RX"&gt;</w:t>
              <w:br/>
              <w:tab/>
              <w:tab/>
              <w:tab/>
              <w:tab/>
              <w:t>&lt;/APPLET_WEB_TEMPLATE_ITEM&gt;</w:t>
              <w:br/>
              <w:tab/>
              <w:tab/>
              <w:tab/>
              <w:tab/>
              <w:t>&lt;APPLET_WEB_TEMPLATE_ITEM CONTROL="Label FindFieldValue" INACTIVE="N" ITEM_IDENTIFIER="1201" MARKUP_LANGUAGE="HTML" NAME="Label FindFieldValue" TMPL_ITEM_HOLDER_NAME="SiebControl_1201" TYPE="Control" UPDATED="11/04/2016 12:19:46" UPDATED_BY="SADMIN" CREATED="10/08/2003 01:22:07" CREATED_BY="SADMIN" EXT_REC_TABLES="S_APPL_WT_IT_RX"&gt;</w:t>
              <w:br/>
              <w:tab/>
              <w:tab/>
              <w:tab/>
              <w:tab/>
              <w:t>&lt;/APPLET_WEB_TEMPLATE_ITEM&gt;</w:t>
              <w:br/>
              <w:tab/>
              <w:tab/>
              <w:tab/>
              <w:tab/>
              <w:t>&lt;APPLET_WEB_TEMPLATE_ITEM CONTROL="LabelCategory" INACTIVE="N" ITEM_IDENTIFIER="1199" MARKUP_LANGUAGE="HTML" NAME="LabelCategory" TMPL_ITEM_HOLDER_NAME="SiebControl_1199" TYPE="Control" UPDATED="11/04/2016 12:19:46" UPDATED_BY="SADMIN" CREATED="10/08/2003 01:22:07" CREATED_BY="SADMIN" EXT_REC_TABLES="S_APPL_WT_IT_RX"&gt;</w:t>
              <w:br/>
              <w:tab/>
              <w:tab/>
              <w:tab/>
              <w:tab/>
              <w:t>&lt;/APPLET_WEB_TEMPLATE_ITEM&gt;</w:t>
              <w:br/>
              <w:tab/>
              <w:tab/>
              <w:tab/>
              <w:tab/>
              <w:t>&lt;APPLET_WEB_TEMPLATE_ITEM CONTROL="LabelHelpText" INACTIVE="N" ITEM_IDENTIFIER="91" MARKUP_LANGUAGE="HTML" NAME="LabelHelpText" TMPL_ITEM_HOLDER_NAME="SiebControl_91" TYPE="Control" UPDATED="11/04/2016 12:19:46" UPDATED_BY="SADMIN" CREATED="10/08/2003 01:22:07" CREATED_BY="SADMIN" EXT_REC_TABLES="S_APPL_WT_IT_RX"&gt;</w:t>
              <w:br/>
              <w:tab/>
              <w:tab/>
              <w:tab/>
              <w:tab/>
              <w:t>&lt;/APPLET_WEB_TEMPLATE_ITEM&gt;</w:t>
              <w:br/>
              <w:tab/>
              <w:tab/>
              <w:tab/>
              <w:tab/>
              <w:t>&lt;APPLET_WEB_TEMPLATE_ITEM CONTROL="LabelSearch" INACTIVE="N" ITEM_IDENTIFIER="90" MARKUP_LANGUAGE="HTML" NAME="LabelSearch" TYPE="Control" UPDATED="10/08/2003 01:22:07" UPDATED_BY="SADMIN" CREATED="10/08/2003 01:22:07" CREATED_BY="SADMIN"&gt;</w:t>
              <w:br/>
              <w:tab/>
              <w:tab/>
              <w:tab/>
              <w:tab/>
              <w:t>&lt;/APPLET_WEB_TEMPLATE_ITEM&gt;</w:t>
              <w:br/>
              <w:tab/>
              <w:tab/>
              <w:tab/>
              <w:tab/>
              <w:t>&lt;APPLET_WEB_TEMPLATE_ITEM CONTROL="Reset" INACTIVE="N" ITEM_IDENTIFIER="142" MARKUP_LANGUAGE="HTML" NAME="Reset" TMPL_ITEM_HOLDER_NAME="SiebControl_142" TYPE="Control" UPDATED="11/04/2016 12:19:46" UPDATED_BY="SADMIN" CREATED="10/08/2003 01:22:07" CREATED_BY="SADMIN" EXT_REC_TABLES="S_APPL_WT_IT_RX"&gt;</w:t>
              <w:br/>
              <w:tab/>
              <w:tab/>
              <w:tab/>
              <w:tab/>
              <w:t>&lt;/APPLET_WEB_TEMPLATE_ITEM&gt;</w:t>
              <w:br/>
              <w:tab/>
              <w:tab/>
              <w:tab/>
              <w:tab/>
              <w:t>&lt;APPLET_WEB_TEMPLATE_ITEM CONTROL="Search" INACTIVE="N" ITEM_IDENTIFIER="141" MARKUP_LANGUAGE="HTML" NAME="Search" TMPL_ITEM_HOLDER_NAME="SiebControl_141" TYPE="Control" UPDATED="11/04/2016 12:19:46" UPDATED_BY="SADMIN" CREATED="10/08/2003 01:22:07"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Mortgage Calculator - Loan Amount Form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NAME="Base" SEQUENCE="0" TYPE="Base" WEB_TEMPLATE="DotCom Applet Form 1-Column" UPDATED="11/04/2016 12:37:17" UPDATED_BY="SADMIN" CREATED="06/05/2003 01:56:10" CREATED_BY="SADMIN" EXT_REC_TABLES="S_APPL_WTMPL_RX"&gt;</w:t>
              <w:br/>
              <w:tab/>
              <w:tab/>
              <w:tab/>
              <w:tab/>
              <w:t>&lt;APPLET_WEB_TEMPLATE_ITEM CONTROL="Applet_Title" EXTENSION_FLAG="Y" ITEM_IDENTIFIER="99929" NAME="Applet_Title" TMPL_ITEM_HOLDER_NAME="SiebControl_99929" TYPE="Control" UPDATED="11/04/2016 13:09:17" UPDATED_BY="SADMIN" CREATED="11/04/2016 13:09:17" CREATED_BY="SADMIN" EXT_REC_TABLES="S_APPL_WT_IT_RX"&gt;</w:t>
              <w:br/>
              <w:tab/>
              <w:tab/>
              <w:tab/>
              <w:tab/>
              <w:t>&lt;/APPLET_WEB_TEMPLATE_ITEM&gt;</w:t>
              <w:br/>
              <w:tab/>
              <w:tab/>
              <w:tab/>
              <w:tab/>
              <w:t>&lt;APPLET_WEB_TEMPLATE_ITEM CONTROL="Down Payment" INACTIVE="N" ITEM_IDENTIFIER="1304" MARKUP_LANGUAGE="HTML" NAME="DownPayment" TMPL_ITEM_HOLDER_NAME="SiebControl_1304" TYPE="List Item" UPDATED="11/04/2016 13:09:17" UPDATED_BY="SADMIN" CREATED="06/05/2003 04:59:19"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13:09:17" UPDATED_BY="SADMIN" CREATED="06/05/2003 04:59:19" CREATED_BY="SADMIN" EXT_REC_TABLES="S_APPL_WT_IT_RX"&gt;</w:t>
              <w:br/>
              <w:tab/>
              <w:tab/>
              <w:tab/>
              <w:tab/>
              <w:t>&lt;/APPLET_WEB_TEMPLATE_ITEM&gt;</w:t>
              <w:br/>
              <w:tab/>
              <w:tab/>
              <w:tab/>
              <w:tab/>
              <w:t>&lt;APPLET_WEB_TEMPLATE_ITEM CONTROL="Interest Rate" INACTIVE="N" ITEM_IDENTIFIER="1302" MARKUP_LANGUAGE="HTML" NAME="InterestRate" TMPL_ITEM_HOLDER_NAME="SiebControl_1302" TYPE="List Item" UPDATED="11/04/2016 13:09:17" UPDATED_BY="SADMIN" CREATED="06/05/2003 04:59:19" CREATED_BY="SADMIN" EXT_REC_TABLES="S_APPL_WT_IT_RX"&gt;</w:t>
              <w:br/>
              <w:tab/>
              <w:tab/>
              <w:tab/>
              <w:tab/>
              <w:t>&lt;/APPLET_WEB_TEMPLATE_ITEM&gt;</w:t>
              <w:br/>
              <w:tab/>
              <w:tab/>
              <w:tab/>
              <w:tab/>
              <w:t>&lt;APPLET_WEB_TEMPLATE_ITEM CONTROL="LabelEstPropertyTax" INACTIVE="N" ITEM_IDENTIFIER="1204" MARKUP_LANGUAGE="HTML" NAME="LabelEstPropertyTax" TYPE="Control" UPDATED="06/05/2003 12:36:35" UPDATED_BY="SADMIN" CREATED="06/05/2003 04:59:20" CREATED_BY="SADMIN"&gt;</w:t>
              <w:br/>
              <w:tab/>
              <w:tab/>
              <w:tab/>
              <w:tab/>
              <w:t>&lt;/APPLET_WEB_TEMPLATE_ITEM&gt;</w:t>
              <w:br/>
              <w:tab/>
              <w:tab/>
              <w:tab/>
              <w:tab/>
              <w:t>&lt;APPLET_WEB_TEMPLATE_ITEM CONTROL="LabelInterestRate" INACTIVE="N" ITEM_IDENTIFIER="1202" MARKUP_LANGUAGE="HTML" NAME="LabelInterestRate" TYPE="Control" UPDATED="06/05/2003 12:36:35" UPDATED_BY="SADMIN" CREATED="06/05/2003 04:59:20" CREATED_BY="SADMIN"&gt;</w:t>
              <w:br/>
              <w:tab/>
              <w:tab/>
              <w:tab/>
              <w:tab/>
              <w:t>&lt;/APPLET_WEB_TEMPLATE_ITEM&gt;</w:t>
              <w:br/>
              <w:tab/>
              <w:tab/>
              <w:tab/>
              <w:tab/>
              <w:t>&lt;APPLET_WEB_TEMPLATE_ITEM CONTROL="LabelLoanAmount" INACTIVE="N" ITEM_IDENTIFIER="1201" MARKUP_LANGUAGE="HTML" NAME="LabelLoanAmount" TYPE="Control" UPDATED="06/05/2003 12:36:35" UPDATED_BY="SADMIN" CREATED="06/05/2003 04:59:20" CREATED_BY="SADMIN"&gt;</w:t>
              <w:br/>
              <w:tab/>
              <w:tab/>
              <w:tab/>
              <w:tab/>
              <w:t>&lt;/APPLET_WEB_TEMPLATE_ITEM&gt;</w:t>
              <w:br/>
              <w:tab/>
              <w:tab/>
              <w:tab/>
              <w:tab/>
              <w:t>&lt;APPLET_WEB_TEMPLATE_ITEM CONTROL="LabelLoanTermYears" INACTIVE="N" ITEM_IDENTIFIER="1203" MARKUP_LANGUAGE="HTML" NAME="LabelLoanTermYears" TYPE="Control" UPDATED="06/05/2003 12:36:36" UPDATED_BY="SADMIN" CREATED="06/05/2003 04:59:20" CREATED_BY="SADMIN"&gt;</w:t>
              <w:br/>
              <w:tab/>
              <w:tab/>
              <w:tab/>
              <w:tab/>
              <w:t>&lt;/APPLET_WEB_TEMPLATE_ITEM&gt;</w:t>
              <w:br/>
              <w:tab/>
              <w:tab/>
              <w:tab/>
              <w:tab/>
              <w:t>&lt;APPLET_WEB_TEMPLATE_ITEM CONTROL="Loan Term Years" INACTIVE="N" ITEM_IDENTIFIER="1303" MARKUP_LANGUAGE="HTML" NAME="LoanTermYears" TMPL_ITEM_HOLDER_NAME="SiebControl_1303" TYPE="List Item" UPDATED="11/04/2016 13:09:17" UPDATED_BY="SADMIN" CREATED="06/05/2003 04:59:20" CREATED_BY="SADMIN" EXT_REC_TABLES="S_APPL_WT_IT_RX"&gt;</w:t>
              <w:br/>
              <w:tab/>
              <w:tab/>
              <w:tab/>
              <w:tab/>
              <w:t>&lt;/APPLET_WEB_TEMPLATE_ITEM&gt;</w:t>
              <w:br/>
              <w:tab/>
              <w:tab/>
              <w:tab/>
              <w:tab/>
              <w:t>&lt;APPLET_WEB_TEMPLATE_ITEM CONTROL="Monthly Payment" INACTIVE="N" ITEM_IDENTIFIER="1301" MARKUP_LANGUAGE="HTML" NAME="MonthlyPayment(P&amp;amp;I)" TMPL_ITEM_HOLDER_NAME="SiebControl_1301" TYPE="List Item" UPDATED="11/04/2016 13:09:17" UPDATED_BY="SADMIN" CREATED="06/05/2003 04:59:20"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SEQUENCE="0" TYPE="Edit" WEB_TEMPLATE="DotCom Applet Form 1-Column" UPDATED="11/04/2016 12:37:17" UPDATED_BY="SADMIN" CREATED="06/05/2003 01:56:10" CREATED_BY="SADMIN" EXT_REC_TABLES="S_APPL_WTMPL_RX"&gt;</w:t>
              <w:br/>
              <w:tab/>
              <w:tab/>
              <w:tab/>
              <w:tab/>
              <w:t>&lt;APPLET_WEB_TEMPLATE_ITEM CONTROL="AppletTitle" INACTIVE="N" ITEM_IDENTIFIER="90" MARKUP_LANGUAGE="HTML" NAME="AppletTitle" TYPE="Control" UPDATED="06/05/2003 12:36:36" UPDATED_BY="SADMIN" CREATED="06/05/2003 04:59:20" CREATED_BY="SADMIN"&gt;</w:t>
              <w:br/>
              <w:tab/>
              <w:tab/>
              <w:tab/>
              <w:tab/>
              <w:t>&lt;/APPLET_WEB_TEMPLATE_ITEM&gt;</w:t>
              <w:br/>
              <w:tab/>
              <w:tab/>
              <w:tab/>
              <w:tab/>
              <w:t>&lt;APPLET_WEB_TEMPLATE_ITEM CONTROL="Applet_Title" EXTENSION_FLAG="Y" ITEM_IDENTIFIER="99929" NAME="Applet_Title" TMPL_ITEM_HOLDER_NAME="SiebControl_99929" TYPE="Control" UPDATED="11/04/2016 13:09:17" UPDATED_BY="SADMIN" CREATED="11/04/2016 13:09:17" CREATED_BY="SADMIN" EXT_REC_TABLES="S_APPL_WT_IT_RX"&gt;</w:t>
              <w:br/>
              <w:tab/>
              <w:tab/>
              <w:tab/>
              <w:tab/>
              <w:t>&lt;/APPLET_WEB_TEMPLATE_ITEM&gt;</w:t>
              <w:br/>
              <w:tab/>
              <w:tab/>
              <w:tab/>
              <w:tab/>
              <w:t>&lt;APPLET_WEB_TEMPLATE_ITEM CONTROL="Down Payment" INACTIVE="N" ITEM_IDENTIFIER="1304" MARKUP_LANGUAGE="HTML" NAME="DownPayment" TMPL_ITEM_HOLDER_NAME="SiebControl_1304" TYPE="List Item" UPDATED="11/04/2016 13:09:17" UPDATED_BY="SADMIN" CREATED="06/05/2003 04:59:20" CREATED_BY="SADMIN" EXT_REC_TABLES="S_APPL_WT_IT_RX"&gt;</w:t>
              <w:br/>
              <w:tab/>
              <w:tab/>
              <w:tab/>
              <w:tab/>
              <w:t>&lt;/APPLET_WEB_TEMPLATE_ITEM&gt;</w:t>
              <w:br/>
              <w:tab/>
              <w:tab/>
              <w:tab/>
              <w:tab/>
              <w:t>&lt;APPLET_WEB_TEMPLATE_ITEM CONTROL="Interest Rate" INACTIVE="N" ITEM_IDENTIFIER="1302" MARKUP_LANGUAGE="HTML" NAME="InterestRate" TMPL_ITEM_HOLDER_NAME="SiebControl_1302" TYPE="List Item" UPDATED="11/04/2016 13:09:17" UPDATED_BY="SADMIN" CREATED="06/05/2003 04:59:20" CREATED_BY="SADMIN" EXT_REC_TABLES="S_APPL_WT_IT_RX"&gt;</w:t>
              <w:br/>
              <w:tab/>
              <w:tab/>
              <w:tab/>
              <w:tab/>
              <w:t>&lt;/APPLET_WEB_TEMPLATE_ITEM&gt;</w:t>
              <w:br/>
              <w:tab/>
              <w:tab/>
              <w:tab/>
              <w:tab/>
              <w:t>&lt;APPLET_WEB_TEMPLATE_ITEM CONTROL="LabelEstPropertyTax" INACTIVE="N" ITEM_IDENTIFIER="1204" MARKUP_LANGUAGE="HTML" NAME="LabelEstPropertyTax" TYPE="Control" UPDATED="06/05/2003 12:36:36" UPDATED_BY="SADMIN" CREATED="06/05/2003 04:59:21" CREATED_BY="SADMIN"&gt;</w:t>
              <w:br/>
              <w:tab/>
              <w:tab/>
              <w:tab/>
              <w:tab/>
              <w:t>&lt;/APPLET_WEB_TEMPLATE_ITEM&gt;</w:t>
              <w:br/>
              <w:tab/>
              <w:tab/>
              <w:tab/>
              <w:tab/>
              <w:t>&lt;APPLET_WEB_TEMPLATE_ITEM CONTROL="LabelInterestRate" INACTIVE="N" ITEM_IDENTIFIER="1202" MARKUP_LANGUAGE="HTML" NAME="LabelInterestRate" TYPE="Control" UPDATED="06/05/2003 12:36:36" UPDATED_BY="SADMIN" CREATED="06/05/2003 04:59:21" CREATED_BY="SADMIN"&gt;</w:t>
              <w:br/>
              <w:tab/>
              <w:tab/>
              <w:tab/>
              <w:tab/>
              <w:t>&lt;/APPLET_WEB_TEMPLATE_ITEM&gt;</w:t>
              <w:br/>
              <w:tab/>
              <w:tab/>
              <w:tab/>
              <w:tab/>
              <w:t>&lt;APPLET_WEB_TEMPLATE_ITEM CONTROL="LabelLoanAmount" INACTIVE="N" ITEM_IDENTIFIER="1201" MARKUP_LANGUAGE="HTML" NAME="LabelLoanAmount" TYPE="Control" UPDATED="06/05/2003 12:36:36" UPDATED_BY="SADMIN" CREATED="06/05/2003 04:59:21" CREATED_BY="SADMIN"&gt;</w:t>
              <w:br/>
              <w:tab/>
              <w:tab/>
              <w:tab/>
              <w:tab/>
              <w:t>&lt;/APPLET_WEB_TEMPLATE_ITEM&gt;</w:t>
              <w:br/>
              <w:tab/>
              <w:tab/>
              <w:tab/>
              <w:tab/>
              <w:t>&lt;APPLET_WEB_TEMPLATE_ITEM CONTROL="LabelLoanTermYears" INACTIVE="N" ITEM_IDENTIFIER="1203" MARKUP_LANGUAGE="HTML" NAME="LabelLoanTermYears" TYPE="Control" UPDATED="06/05/2003 12:36:36" UPDATED_BY="SADMIN" CREATED="06/05/2003 04:59:21" CREATED_BY="SADMIN"&gt;</w:t>
              <w:br/>
              <w:tab/>
              <w:tab/>
              <w:tab/>
              <w:tab/>
              <w:t>&lt;/APPLET_WEB_TEMPLATE_ITEM&gt;</w:t>
              <w:br/>
              <w:tab/>
              <w:tab/>
              <w:tab/>
              <w:tab/>
              <w:t>&lt;APPLET_WEB_TEMPLATE_ITEM CONTROL="Loan Term Years" INACTIVE="N" ITEM_IDENTIFIER="1303" MARKUP_LANGUAGE="HTML" NAME="LoanTermYears" TMPL_ITEM_HOLDER_NAME="SiebControl_1303" TYPE="List Item" UPDATED="11/04/2016 13:09:17" UPDATED_BY="SADMIN" CREATED="06/05/2003 04:59:21" CREATED_BY="SADMIN" EXT_REC_TABLES="S_APPL_WT_IT_RX"&gt;</w:t>
              <w:br/>
              <w:tab/>
              <w:tab/>
              <w:tab/>
              <w:tab/>
              <w:t>&lt;/APPLET_WEB_TEMPLATE_ITEM&gt;</w:t>
              <w:br/>
              <w:tab/>
              <w:tab/>
              <w:tab/>
              <w:tab/>
              <w:t>&lt;APPLET_WEB_TEMPLATE_ITEM CONTROL="Monthly Payment" INACTIVE="N" ITEM_IDENTIFIER="1301" MARKUP_LANGUAGE="HTML" NAME="MonthlyPayment(P&amp;amp;I)" TMPL_ITEM_HOLDER_NAME="SiebControl_1301" TYPE="List Item" UPDATED="11/04/2016 13:09:17" UPDATED_BY="SADMIN" CREATED="06/05/2003 04:59:21" CREATED_BY="SADMIN" EXT_REC_TABLES="S_APPL_WT_IT_RX"&gt;</w:t>
              <w:br/>
              <w:tab/>
              <w:tab/>
              <w:tab/>
              <w:tab/>
              <w:t>&lt;/APPLET_WEB_TEMPLATE_ITEM&gt;</w:t>
              <w:br/>
              <w:tab/>
              <w:tab/>
              <w:tab/>
              <w:tab/>
              <w:t>&lt;APPLET_WEB_TEMPLATE_ITEM CONTROL="WriteRecord" INACTIVE="N" ITEM_IDENTIFIER="132" MARKUP_LANGUAGE="HTML" NAME="WriteRecord" TMPL_ITEM_HOLDER_NAME="SiebControl_132" TYPE="Control" UPDATED="11/04/2016 13:09:17" UPDATED_BY="SADMIN" CREATED="06/05/2003 04:59:21"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NAME="New" SEQUENCE="0" TYPE="New" WEB_TEMPLATE="DotCom Applet Form 1-Column" UPDATED="11/04/2016 12:37:18" UPDATED_BY="SADMIN" CREATED="06/05/2003 01:56:10" CREATED_BY="SADMIN" EXT_REC_TABLES="S_APPL_WTMPL_RX"&gt;</w:t>
              <w:br/>
              <w:tab/>
              <w:tab/>
              <w:tab/>
              <w:tab/>
              <w:t>&lt;APPLET_WEB_TEMPLATE_ITEM CONTROL="AppletTitle" INACTIVE="N" ITEM_IDENTIFIER="90" MARKUP_LANGUAGE="HTML" NAME="AppletTitle" TYPE="Control" UPDATED="06/05/2003 12:36:37" UPDATED_BY="SADMIN" CREATED="06/05/2003 04:59:21" CREATED_BY="SADMIN"&gt;</w:t>
              <w:br/>
              <w:tab/>
              <w:tab/>
              <w:tab/>
              <w:tab/>
              <w:t>&lt;/APPLET_WEB_TEMPLATE_ITEM&gt;</w:t>
              <w:br/>
              <w:tab/>
              <w:tab/>
              <w:tab/>
              <w:tab/>
              <w:t>&lt;APPLET_WEB_TEMPLATE_ITEM CONTROL="Applet_Title" EXTENSION_FLAG="Y" ITEM_IDENTIFIER="99929" NAME="Applet_Title" TMPL_ITEM_HOLDER_NAME="SiebControl_99929" TYPE="Control" UPDATED="11/04/2016 13:09:17" UPDATED_BY="SADMIN" CREATED="11/04/2016 13:09:17" CREATED_BY="SADMIN" EXT_REC_TABLES="S_APPL_WT_IT_RX"&gt;</w:t>
              <w:br/>
              <w:tab/>
              <w:tab/>
              <w:tab/>
              <w:tab/>
              <w:t>&lt;/APPLET_WEB_TEMPLATE_ITEM&gt;</w:t>
              <w:br/>
              <w:tab/>
              <w:tab/>
              <w:tab/>
              <w:tab/>
              <w:t>&lt;APPLET_WEB_TEMPLATE_ITEM CONTROL="Down Payment" INACTIVE="N" ITEM_IDENTIFIER="1304" MARKUP_LANGUAGE="HTML" NAME="DownPayment" TMPL_ITEM_HOLDER_NAME="SiebControl_1304" TYPE="List Item" UPDATED="11/04/2016 13:09:17" UPDATED_BY="SADMIN" CREATED="06/05/2003 04:59:21" CREATED_BY="SADMIN" EXT_REC_TABLES="S_APPL_WT_IT_RX"&gt;</w:t>
              <w:br/>
              <w:tab/>
              <w:tab/>
              <w:tab/>
              <w:tab/>
              <w:t>&lt;/APPLET_WEB_TEMPLATE_ITEM&gt;</w:t>
              <w:br/>
              <w:tab/>
              <w:tab/>
              <w:tab/>
              <w:tab/>
              <w:t>&lt;APPLET_WEB_TEMPLATE_ITEM CONTROL="Interest Rate" INACTIVE="N" ITEM_IDENTIFIER="1302" MARKUP_LANGUAGE="HTML" NAME="InterestRate" TMPL_ITEM_HOLDER_NAME="SiebControl_1302" TYPE="List Item" UPDATED="11/04/2016 13:09:17" UPDATED_BY="SADMIN" CREATED="06/05/2003 04:59:22" CREATED_BY="SADMIN" EXT_REC_TABLES="S_APPL_WT_IT_RX"&gt;</w:t>
              <w:br/>
              <w:tab/>
              <w:tab/>
              <w:tab/>
              <w:tab/>
              <w:t>&lt;/APPLET_WEB_TEMPLATE_ITEM&gt;</w:t>
              <w:br/>
              <w:tab/>
              <w:tab/>
              <w:tab/>
              <w:tab/>
              <w:t>&lt;APPLET_WEB_TEMPLATE_ITEM CONTROL="LabelEstPropertyTax" INACTIVE="N" ITEM_IDENTIFIER="1204" MARKUP_LANGUAGE="HTML" NAME="LabelEstPropertyTax" TYPE="Control" UPDATED="06/05/2003 12:36:37" UPDATED_BY="SADMIN" CREATED="06/05/2003 04:59:22" CREATED_BY="SADMIN"&gt;</w:t>
              <w:br/>
              <w:tab/>
              <w:tab/>
              <w:tab/>
              <w:tab/>
              <w:t>&lt;/APPLET_WEB_TEMPLATE_ITEM&gt;</w:t>
              <w:br/>
              <w:tab/>
              <w:tab/>
              <w:tab/>
              <w:tab/>
              <w:t>&lt;APPLET_WEB_TEMPLATE_ITEM CONTROL="LabelInterestRate" INACTIVE="N" ITEM_IDENTIFIER="1202" MARKUP_LANGUAGE="HTML" NAME="LabelInterestRate" TYPE="Control" UPDATED="06/05/2003 12:36:37" UPDATED_BY="SADMIN" CREATED="06/05/2003 04:59:22" CREATED_BY="SADMIN"&gt;</w:t>
              <w:br/>
              <w:tab/>
              <w:tab/>
              <w:tab/>
              <w:tab/>
              <w:t>&lt;/APPLET_WEB_TEMPLATE_ITEM&gt;</w:t>
              <w:br/>
              <w:tab/>
              <w:tab/>
              <w:tab/>
              <w:tab/>
              <w:t>&lt;APPLET_WEB_TEMPLATE_ITEM CONTROL="LabelLoanAmount" INACTIVE="N" ITEM_IDENTIFIER="1201" MARKUP_LANGUAGE="HTML" NAME="LabelLoanAmount" TYPE="Control" UPDATED="06/05/2003 12:36:37" UPDATED_BY="SADMIN" CREATED="06/05/2003 04:59:22" CREATED_BY="SADMIN"&gt;</w:t>
              <w:br/>
              <w:tab/>
              <w:tab/>
              <w:tab/>
              <w:tab/>
              <w:t>&lt;/APPLET_WEB_TEMPLATE_ITEM&gt;</w:t>
              <w:br/>
              <w:tab/>
              <w:tab/>
              <w:tab/>
              <w:tab/>
              <w:t>&lt;APPLET_WEB_TEMPLATE_ITEM CONTROL="LabelLoanTermYears" INACTIVE="N" ITEM_IDENTIFIER="1203" MARKUP_LANGUAGE="HTML" NAME="LabelLoanTermYears" TYPE="Control" UPDATED="06/05/2003 12:36:37" UPDATED_BY="SADMIN" CREATED="06/05/2003 04:59:22" CREATED_BY="SADMIN"&gt;</w:t>
              <w:br/>
              <w:tab/>
              <w:tab/>
              <w:tab/>
              <w:tab/>
              <w:t>&lt;/APPLET_WEB_TEMPLATE_ITEM&gt;</w:t>
              <w:br/>
              <w:tab/>
              <w:tab/>
              <w:tab/>
              <w:tab/>
              <w:t>&lt;APPLET_WEB_TEMPLATE_ITEM CONTROL="Loan Term Years" INACTIVE="N" ITEM_IDENTIFIER="1303" MARKUP_LANGUAGE="HTML" NAME="LoanTermYears" TMPL_ITEM_HOLDER_NAME="SiebControl_1303" TYPE="List Item" UPDATED="11/04/2016 13:09:17" UPDATED_BY="SADMIN" CREATED="06/05/2003 04:59:22" CREATED_BY="SADMIN" EXT_REC_TABLES="S_APPL_WT_IT_RX"&gt;</w:t>
              <w:br/>
              <w:tab/>
              <w:tab/>
              <w:tab/>
              <w:tab/>
              <w:t>&lt;/APPLET_WEB_TEMPLATE_ITEM&gt;</w:t>
              <w:br/>
              <w:tab/>
              <w:tab/>
              <w:tab/>
              <w:tab/>
              <w:t>&lt;APPLET_WEB_TEMPLATE_ITEM CONTROL="Monthly Payment" INACTIVE="N" ITEM_IDENTIFIER="1301" MARKUP_LANGUAGE="HTML" NAME="MonthlyPayment(P&amp;amp;I)" TMPL_ITEM_HOLDER_NAME="SiebControl_1301" TYPE="List Item" UPDATED="11/04/2016 13:09:17" UPDATED_BY="SADMIN" CREATED="06/05/2003 04:59:22" CREATED_BY="SADMIN" EXT_REC_TABLES="S_APPL_WT_IT_RX"&gt;</w:t>
              <w:br/>
              <w:tab/>
              <w:tab/>
              <w:tab/>
              <w:tab/>
              <w:t>&lt;/APPLET_WEB_TEMPLATE_ITEM&gt;</w:t>
              <w:br/>
              <w:tab/>
              <w:tab/>
              <w:tab/>
              <w:tab/>
              <w:t>&lt;APPLET_WEB_TEMPLATE_ITEM CONTROL="Post" INACTIVE="N" ITEM_IDENTIFIER="132" MARKUP_LANGUAGE="HTML" NAME="Post" TMPL_ITEM_HOLDER_NAME="SiebControl_132" TYPE="Control" UPDATED="11/04/2016 13:09:17" UPDATED_BY="SADMIN" CREATED="06/05/2003 04:59:22"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Personalization Rule 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CREATED="12/20/2000 13:11:24" CREATED_BY="SADMIN" EXT_REC_TABLES="S_APPL_WTMPL_RX"&gt;</w:t>
              <w:br/>
              <w:tab/>
              <w:tab/>
              <w:tab/>
              <w:tab/>
              <w:t>&lt;APPLET_WEB_TEMPLATE_ITEM CONTROL="Active" INACTIVE="N" ITEM_IDENTIFIER="502" MARKUP_LANGUAGE="HTML" NAME="Active" TMPL_ITEM_HOLDER_NAME="SiebControl_502" TYPE="List Item" UPDATED="11/04/2016 14:29:40" UPDATED_BY="SADMIN" CREATED="12/20/2000 13:11:24"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14:29:40" UPDATED_BY="SADMIN" CREATED="11/04/2016 14:29:40"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14:29:40" UPDATED_BY="SADMIN" CREATED="06/05/2003 08:06:59"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14:29:40" UPDATED_BY="SADMIN" CREATED="12/20/2000 13:11:25"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14:29:40" UPDATED_BY="SADMIN" CREATED="12/20/2000 13:11:25" CREATED_BY="SADMIN" EXT_REC_TABLES="S_APPL_WT_IT_RX"&gt;</w:t>
              <w:br/>
              <w:tab/>
              <w:tab/>
              <w:tab/>
              <w:tab/>
              <w:t>&lt;/APPLET_WEB_TEMPLATE_ITEM&gt;</w:t>
              <w:br/>
              <w:tab/>
              <w:tab/>
              <w:tab/>
              <w:tab/>
              <w:t>&lt;APPLET_WEB_TEMPLATE_ITEM CONTROL="GotoNextSet" INACTIVE="N" ITEM_IDENTIFIER="123" MARKUP_LANGUAGE="HTML" NAME="GotoNextSet" TYPE="Control" UPDATED="06/05/2003 16:17:56" UPDATED_BY="SADMIN" CREATED="12/20/2000 13:11:25" CREATED_BY="SADMIN"&gt;</w:t>
              <w:br/>
              <w:tab/>
              <w:tab/>
              <w:tab/>
              <w:tab/>
              <w:t>&lt;/APPLET_WEB_TEMPLATE_ITEM&gt;</w:t>
              <w:br/>
              <w:tab/>
              <w:tab/>
              <w:tab/>
              <w:tab/>
              <w:t>&lt;APPLET_WEB_TEMPLATE_ITEM CONTROL="GotoPreviousSet" INACTIVE="N" ITEM_IDENTIFIER="122" MARKUP_LANGUAGE="HTML" NAME="GotoPreviousSet" TYPE="Control" UPDATED="06/05/2003 16:17:56" UPDATED_BY="SADMIN" CREATED="12/20/2000 13:11:25" CREATED_BY="SADMIN"&gt;</w:t>
              <w:br/>
              <w:tab/>
              <w:tab/>
              <w:tab/>
              <w:tab/>
              <w:t>&lt;/APPLET_WEB_TEMPLATE_ITEM&gt;</w:t>
              <w:br/>
              <w:tab/>
              <w:tab/>
              <w:tab/>
              <w:tab/>
              <w:t>&lt;APPLET_WEB_TEMPLATE_ITEM COMMENTS="Map PositionOnRow Control for SI+ support" CONTROL="HTML PositionOnRow" INACTIVE="N" ITEM_IDENTIFIER="144" NAME="HTML PositionOnRow" TMPL_ITEM_HOLDER_NAME="SiebControl_144" TYPE="Control" UPDATED="11/04/2016 14:29:40" UPDATED_BY="SADMIN" CREATED="06/03/2002 09:21:17"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14:29:40" UPDATED_BY="SADMIN" CREATED="11/04/2016 14:29:40"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14:29:40" UPDATED_BY="SADMIN" CREATED="11/04/2016 14:29:40"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14:29:40" UPDATED_BY="SADMIN" CREATED="12/20/2000 13:11:24"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14:29:40" UPDATED_BY="SADMIN" CREATED="12/20/2000 13:11:25" CREATED_BY="SADMIN" EXT_REC_TABLES="S_APPL_WT_IT_RX"&gt;</w:t>
              <w:br/>
              <w:tab/>
              <w:tab/>
              <w:tab/>
              <w:tab/>
              <w:t>&lt;/APPLET_WEB_TEMPLATE_ITEM&gt;</w:t>
              <w:br/>
              <w:tab/>
              <w:tab/>
              <w:tab/>
              <w:tab/>
              <w:t>&lt;APPLET_WEB_TEMPLATE_ITEM COMMENTS="Buttons Standardization" CONTROL="NewRecord" INACTIVE="Y" ITEM_IDENTIFIER="131" MARKUP_LANGUAGE="HTML" NAME="NewRecord" TMPL_ITEM_HOLDER_NAME="SiebControl_131" TYPE="Control" UPDATED="11/04/2016 14:29:40" UPDATED_BY="SADMIN" CREATED="12/20/2000 13:11:25"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14:29:40"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14:29:41" UPDATED_BY="SADMIN" CREATED="12/23/2002 21:34:57"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14:29:41" UPDATED_BY="SADMIN" CREATED="11/04/2016 14:29:41"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14:29:41" UPDATED_BY="SADMIN" CREATED="12/20/2000 13:11:24"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CREATED="12/20/2000 13:11:28" CREATED_BY="SADMIN" EXT_REC_TABLES="S_APPL_WTMPL_RX"&gt;</w:t>
              <w:br/>
              <w:tab/>
              <w:tab/>
              <w:tab/>
              <w:tab/>
              <w:t>&lt;APPLET_WEB_TEMPLATE_ITEM CONTROL="Active" INACTIVE="N" ITEM_IDENTIFIER="1301" MARKUP_LANGUAGE="HTML" NAME="Active" TMPL_ITEM_HOLDER_NAME="SiebControl_1301" TYPE="List Item" UPDATED="11/04/2016 14:29:41" UPDATED_BY="SADMIN" CREATED="12/20/2000 13:11:28"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14:29:41" UPDATED_BY="SADMIN" CREATED="11/04/2016 14:29:41"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14:29:41" UPDATED_BY="SADMIN" CREATED="12/20/2000 13:11:28" CREATED_BY="SADMIN" EXT_REC_TABLES="S_APPL_WT_IT_RX"&gt;</w:t>
              <w:br/>
              <w:tab/>
              <w:tab/>
              <w:tab/>
              <w:tab/>
              <w:t>&lt;/APPLET_WEB_TEMPLATE_ITEM&gt;</w:t>
              <w:br/>
              <w:tab/>
              <w:tab/>
              <w:tab/>
              <w:tab/>
              <w:t>&lt;APPLET_WEB_TEMPLATE_ITEM CONTROL="End Date" INACTIVE="N" ITEM_IDENTIFIER="1303" MARKUP_LANGUAGE="HTML" NAME="End Date" TMPL_ITEM_HOLDER_NAME="SiebControl_1303" TYPE="List Item" UPDATED="11/04/2016 14:29:41" UPDATED_BY="SADMIN" CREATED="12/20/2000 13:11:28"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14:29:41" UPDATED_BY="SADMIN" CREATED="04/07/2001 03:45:01"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14:29:41" UPDATED_BY="SADMIN" CREATED="11/04/2016 14:29:41"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14:29:41" UPDATED_BY="SADMIN" CREATED="12/20/2000 13:11:28"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14:29:41" UPDATED_BY="SADMIN" CREATED="12/23/2002 21:34:57"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14:29:41" UPDATED_BY="SADMIN" CREATED="11/04/2016 14:29:41"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14:29:41" UPDATED_BY="SADMIN" CREATED="12/20/2000 13:11:29" CREATED_BY="SADMIN" EXT_REC_TABLES="S_APPL_WT_IT_RX"&gt;</w:t>
              <w:br/>
              <w:tab/>
              <w:tab/>
              <w:tab/>
              <w:tab/>
              <w:t>&lt;/APPLET_WEB_TEMPLATE_ITEM&gt;</w:t>
              <w:br/>
              <w:tab/>
              <w:tab/>
              <w:tab/>
              <w:tab/>
              <w:t>&lt;APPLET_WEB_TEMPLATE_ITEM CONTROL="Start Date" INACTIVE="N" ITEM_IDENTIFIER="1302" MARKUP_LANGUAGE="HTML" NAME="Start Date" TMPL_ITEM_HOLDER_NAME="SiebControl_1302" TYPE="List Item" UPDATED="11/04/2016 14:29:41" UPDATED_BY="SADMIN" CREATED="12/20/2000 13:11:28"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14:29:41" UPDATED_BY="SADMIN" CREATED="04/07/2001 03:45:00"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14:29:41" UPDATED_BY="SADMIN" CREATED="12/20/2000 13:11:29"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14:29:41" UPDATED_BY="SADMIN" CREATED="04/11/2001 13:27:23"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14:29:41" UPDATED_BY="SADMIN" CREATED="12/20/2000 13:11:29"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CREATED="12/27/2000 13:30:40" CREATED_BY="SADMIN" EXT_REC_TABLES="S_APPL_WTMPL_RX"&gt;</w:t>
              <w:br/>
              <w:tab/>
              <w:tab/>
              <w:tab/>
              <w:tab/>
              <w:t>&lt;APPLET_WEB_TEMPLATE_ITEM CONTROL="Active" INACTIVE="N" ITEM_IDENTIFIER="502" MARKUP_LANGUAGE="HTML" NAME="Active" TMPL_ITEM_HOLDER_NAME="SiebControl_502" TYPE="List Item" UPDATED="11/04/2016 14:29:41" UPDATED_BY="SADMIN" CREATED="12/27/2000 13:30:40"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14:29:41" UPDATED_BY="SADMIN" CREATED="11/04/2016 14:29:41" CREATED_BY="SADMIN" EXT_REC_TABLES="S_APPL_WT_IT_RX"&gt;</w:t>
              <w:br/>
              <w:tab/>
              <w:tab/>
              <w:tab/>
              <w:tab/>
              <w:t>&lt;/APPLET_WEB_TEMPLATE_ITEM&gt;</w:t>
              <w:br/>
              <w:tab/>
              <w:tab/>
              <w:tab/>
              <w:tab/>
              <w:t>&lt;APPLET_WEB_TEMPLATE_ITEM COMMENTS="Added by 7.7 Add Missing Buttons Rule Tools Patch: Switched Item Identifier from 5 to 133" CONTROL="DeleteRecord" INACTIVE="N" ITEM_IDENTIFIER="133" MARKUP_LANGUAGE="HTML" NAME="DeleteRecord" TMPL_ITEM_HOLDER_NAME="SiebControl_133" TYPE="Control" UPDATED="11/04/2016 14:29:41" UPDATED_BY="SADMIN" CREATED="12/27/2000 13:36:44"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14:29:41" UPDATED_BY="SADMIN" CREATED="12/27/2000 13:30:41"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14:29:41" UPDATED_BY="SADMIN" CREATED="12/27/2000 13:30:41"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14:29:41"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16:17:58" UPDATED_BY="SADMIN" CREATED="12/27/2000 13:30:41" CREATED_BY="SADMIN"&gt;</w:t>
              <w:br/>
              <w:tab/>
              <w:tab/>
              <w:tab/>
              <w:tab/>
              <w:t>&lt;/APPLET_WEB_TEMPLATE_ITEM&gt;</w:t>
              <w:br/>
              <w:tab/>
              <w:tab/>
              <w:tab/>
              <w:tab/>
              <w:t>&lt;APPLET_WEB_TEMPLATE_ITEM CONTROL="GotoPreviousSet" INACTIVE="N" ITEM_IDENTIFIER="122" MARKUP_LANGUAGE="HTML" NAME="GotoPreviousSet" TYPE="Control" UPDATED="06/05/2003 16:17:58" UPDATED_BY="SADMIN" CREATED="12/27/2000 13:30:41"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14:29:41" UPDATED_BY="SADMIN" CREATED="12/27/2000 13:57:44"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14:29:41" UPDATED_BY="SADMIN" CREATED="11/04/2016 14:29:41"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14:29:41" UPDATED_BY="SADMIN" CREATED="11/04/2016 14:29:41"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14:29:41" UPDATED_BY="SADMIN" CREATED="12/27/2000 13:30:41"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14:29:41"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14:29:41" UPDATED_BY="SADMIN" CREATED="06/22/2001 22:31:24"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14:29:41"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14:29:41" UPDATED_BY="SADMIN" CREATED="12/23/2002 21:34:57"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14:29:41"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14:29:41"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14:29:41" UPDATED_BY="SADMIN" CREATED="11/04/2016 14:29:41"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14:29:41" UPDATED_BY="SADMIN" CREATED="12/27/2000 13:30:42"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14:29:41" UPDATED_BY="SADMIN" CREATED="10/26/2001 22:48:20"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14:29:41" UPDATED_BY="SADMIN" CREATED="02/22/2007 14:23:42"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14:29:41"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14:29:41" UPDATED_BY="SADMIN" CREATED="05/25/2001 10:01:24"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Alignment Postal Code Mapping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CREATED="06/19/2004 14:41:11" CREATED_BY="SADMIN" EXT_REC_TABLES="S_APPL_WTMPL_RX"&gt;</w:t>
              <w:br/>
              <w:tab/>
              <w:tab/>
              <w:tab/>
              <w:tab/>
              <w:t>&lt;APPLET_WEB_TEMPLATE_ITEM CONTROL="Action" INACTIVE="N" ITEM_IDENTIFIER="507" MARKUP_LANGUAGE="HTML" NAME="Action" TMPL_ITEM_HOLDER_NAME="SiebControl_507" TYPE="List Item" UPDATED="11/04/2016 12:20:49" UPDATED_BY="SADMIN" CREATED="06/19/2004 14:47:09" CREATED_BY="SADMIN" EXT_REC_TABLES="S_APPL_WT_IT_RX"&gt;</w:t>
              <w:br/>
              <w:tab/>
              <w:tab/>
              <w:tab/>
              <w:tab/>
              <w:t>&lt;/APPLET_WEB_TEMPLATE_ITEM&gt;</w:t>
              <w:br/>
              <w:tab/>
              <w:tab/>
              <w:tab/>
              <w:tab/>
              <w:t>&lt;APPLET_WEB_TEMPLATE_ITEM CONTROL="Affiliation Object Type" INACTIVE="N" ITEM_IDENTIFIER="506" MARKUP_LANGUAGE="HTML" NAME="Affiliation Object Type" TMPL_ITEM_HOLDER_NAME="SiebControl_506" TYPE="List Item" UPDATED="11/04/2016 12:20:49" UPDATED_BY="SADMIN" CREATED="09/01/2005 15:48:50"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12:20:49" UPDATED_BY="SADMIN" CREATED="11/04/2016 12:20:49" CREATED_BY="SADMIN" EXT_REC_TABLES="S_APPL_WT_IT_RX"&gt;</w:t>
              <w:br/>
              <w:tab/>
              <w:tab/>
              <w:tab/>
              <w:tab/>
              <w:t>&lt;/APPLET_WEB_TEMPLATE_ITEM&gt;</w:t>
              <w:br/>
              <w:tab/>
              <w:tab/>
              <w:tab/>
              <w:tab/>
              <w:t>&lt;APPLET_WEB_TEMPLATE_ITEM CONTROL="Approval Status" INACTIVE="N" ITEM_IDENTIFIER="510" MARKUP_LANGUAGE="HTML" NAME="Approval Status" TMPL_ITEM_HOLDER_NAME="SiebControl_510" TYPE="List Item" UPDATED="11/04/2016 12:20:49" UPDATED_BY="SADMIN" CREATED="09/01/2005 15:48:50" CREATED_BY="SADMIN" EXT_REC_TABLES="S_APPL_WT_IT_RX"&gt;</w:t>
              <w:br/>
              <w:tab/>
              <w:tab/>
              <w:tab/>
              <w:tab/>
              <w:t>&lt;/APPLET_WEB_TEMPLATE_ITEM&gt;</w:t>
              <w:br/>
              <w:tab/>
              <w:tab/>
              <w:tab/>
              <w:tab/>
              <w:t>&lt;APPLET_WEB_TEMPLATE_ITEM CONTROL="Assignment Object Type" INACTIVE="N" ITEM_IDENTIFIER="505" MARKUP_LANGUAGE="HTML" NAME="Assignment Object Type" TMPL_ITEM_HOLDER_NAME="SiebControl_505" TYPE="List Item" UPDATED="11/04/2016 12:20:49" UPDATED_BY="SADMIN" CREATED="09/01/2005 15:48:50" CREATED_BY="SADMIN" EXT_REC_TABLES="S_APPL_WT_IT_RX"&gt;</w:t>
              <w:br/>
              <w:tab/>
              <w:tab/>
              <w:tab/>
              <w:tab/>
              <w:t>&lt;/APPLET_WEB_TEMPLATE_ITEM&gt;</w:t>
              <w:br/>
              <w:tab/>
              <w:tab/>
              <w:tab/>
              <w:tab/>
              <w:t>&lt;APPLET_WEB_TEMPLATE_ITEM CONTROL="Comments" INACTIVE="N" ITEM_IDENTIFIER="511" MARKUP_LANGUAGE="HTML" NAME="Comments" TMPL_ITEM_HOLDER_NAME="SiebControl_511" TYPE="List Item" UPDATED="11/04/2016 12:20:49" UPDATED_BY="SADMIN" CREATED="06/19/2004 14:47:09" CREATED_BY="SADMIN" EXT_REC_TABLES="S_APPL_WT_IT_RX"&gt;</w:t>
              <w:br/>
              <w:tab/>
              <w:tab/>
              <w:tab/>
              <w:tab/>
              <w:t>&lt;/APPLET_WEB_TEMPLATE_ITEM&gt;</w:t>
              <w:br/>
              <w:tab/>
              <w:tab/>
              <w:tab/>
              <w:tab/>
              <w:t>&lt;APPLET_WEB_TEMPLATE_ITEM CONTROL="CopyFromTerrButton" INACTIVE="N" ITEM_IDENTIFIER="111" MARKUP_LANGUAGE="HTML" NAME="CopyFromTerrButton" TMPL_ITEM_HOLDER_NAME="SiebControl_111" TYPE="Control" UPDATED="11/04/2016 12:20:49" UPDATED_BY="SADMIN" CREATED="06/19/2004 14:47:10"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12:20:49" UPDATED_BY="SADMIN" CREATED="06/19/2004 14:47:10"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12:20:49" UPDATED_BY="SADMIN" CREATED="06/19/2004 14:47:10" CREATED_BY="SADMIN" EXT_REC_TABLES="S_APPL_WT_IT_RX"&gt;</w:t>
              <w:br/>
              <w:tab/>
              <w:tab/>
              <w:tab/>
              <w:tab/>
              <w:t>&lt;/APPLET_WEB_TEMPLATE_ITEM&gt;</w:t>
              <w:br/>
              <w:tab/>
              <w:tab/>
              <w:tab/>
              <w:tab/>
              <w:t>&lt;APPLET_WEB_TEMPLATE_ITEM CONTROL="From Territory Identifier" INACTIVE="N" ITEM_IDENTIFIER="512" MARKUP_LANGUAGE="HTML" NAME="From Territory Identifier" TMPL_ITEM_HOLDER_NAME="SiebControl_512" TYPE="List Item" UPDATED="11/04/2016 12:20:49" UPDATED_BY="SADMIN" CREATED="12/14/2005 00:43:52" CREATED_BY="SADMIN" EXT_REC_TABLES="S_APPL_WT_IT_RX"&gt;</w:t>
              <w:br/>
              <w:tab/>
              <w:tab/>
              <w:tab/>
              <w:tab/>
              <w:t>&lt;/APPLET_WEB_TEMPLATE_ITEM&gt;</w:t>
              <w:br/>
              <w:tab/>
              <w:tab/>
              <w:tab/>
              <w:tab/>
              <w:t>&lt;APPLET_WEB_TEMPLATE_ITEM CONTROL="From Territory Name" INACTIVE="N" ITEM_IDENTIFIER="513" MARKUP_LANGUAGE="HTML" NAME="From Territory Name" TMPL_ITEM_HOLDER_NAME="SiebControl_513" TYPE="List Item" UPDATED="11/04/2016 12:20:49" UPDATED_BY="SADMIN" CREATED="12/14/2005 00:43:52" CREATED_BY="SADMIN" EXT_REC_TABLES="S_APPL_WT_IT_RX"&gt;</w:t>
              <w:br/>
              <w:tab/>
              <w:tab/>
              <w:tab/>
              <w:tab/>
              <w:t>&lt;/APPLET_WEB_TEMPLATE_ITEM&gt;</w:t>
              <w:br/>
              <w:tab/>
              <w:tab/>
              <w:tab/>
              <w:tab/>
              <w:t>&lt;APPLET_WEB_TEMPLATE_ITEM CONTROL="Geo Type" INACTIVE="N" ITEM_IDENTIFIER="501" MARKUP_LANGUAGE="HTML" NAME="Geo Type" TMPL_ITEM_HOLDER_NAME="SiebControl_501" TYPE="List Item" UPDATED="11/04/2016 12:20:49" UPDATED_BY="SADMIN" CREATED="09/01/2005 15:48:50" CREATED_BY="SADMIN" EXT_REC_TABLES="S_APPL_WT_IT_RX"&gt;</w:t>
              <w:br/>
              <w:tab/>
              <w:tab/>
              <w:tab/>
              <w:tab/>
              <w:t>&lt;/APPLET_WEB_TEMPLATE_ITEM&gt;</w:t>
              <w:br/>
              <w:tab/>
              <w:tab/>
              <w:tab/>
              <w:tab/>
              <w:t>&lt;APPLET_WEB_TEMPLATE_ITEM CONTROL="GotoNextSet" INACTIVE="N" ITEM_IDENTIFIER="123" MARKUP_LANGUAGE="HTML" NAME="GotoNextSet" TYPE="Control" UPDATED="06/19/2004 14:47:10" UPDATED_BY="SADMIN" CREATED="06/19/2004 14:47:10" CREATED_BY="SADMIN"&gt;</w:t>
              <w:br/>
              <w:tab/>
              <w:tab/>
              <w:tab/>
              <w:tab/>
              <w:t>&lt;/APPLET_WEB_TEMPLATE_ITEM&gt;</w:t>
              <w:br/>
              <w:tab/>
              <w:tab/>
              <w:tab/>
              <w:tab/>
              <w:t>&lt;APPLET_WEB_TEMPLATE_ITEM CONTROL="GotoPreviousSet" INACTIVE="N" ITEM_IDENTIFIER="122" MARKUP_LANGUAGE="HTML" NAME="GotoPreviousSet" TYPE="Control" UPDATED="06/19/2004 14:47:10" UPDATED_BY="SADMIN" CREATED="06/19/2004 14:47:10" CREATED_BY="SADMIN"&gt;</w:t>
              <w:br/>
              <w:tab/>
              <w:tab/>
              <w:tab/>
              <w:tab/>
              <w:t>&lt;/APPLET_WEB_TEMPLATE_ITEM&gt;</w:t>
              <w:br/>
              <w:tab/>
              <w:tab/>
              <w:tab/>
              <w:tab/>
              <w:t>&lt;APPLET_WEB_TEMPLATE_ITEM CONTROL="ListControl" EXTENSION_FLAG="Y" ITEM_IDENTIFIER="99998" NAME="ListControl" TMPL_ITEM_HOLDER_NAME="SiebControl_99998" TYPE="Control" UPDATED="11/04/2016 12:20:49" UPDATED_BY="SADMIN" CREATED="11/04/2016 12:20:49"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12:20:49" UPDATED_BY="SADMIN" CREATED="11/04/2016 12:20:49" CREATED_BY="SADMIN" EXT_REC_TABLES="S_APPL_WT_IT_RX"&gt;</w:t>
              <w:br/>
              <w:tab/>
              <w:tab/>
              <w:tab/>
              <w:tab/>
              <w:t>&lt;/APPLET_WEB_TEMPLATE_ITEM&gt;</w:t>
              <w:br/>
              <w:tab/>
              <w:tab/>
              <w:tab/>
              <w:tab/>
              <w:t>&lt;APPLET_WEB_TEMPLATE_ITEM CONTROL="MoveButton" INACTIVE="N" ITEM_IDENTIFIER="110" MARKUP_LANGUAGE="HTML" NAME="MoveButton" TMPL_ITEM_HOLDER_NAME="SiebControl_110" TYPE="Control" UPDATED="11/04/2016 12:20:49" UPDATED_BY="SADMIN" CREATED="06/19/2004 14:47:10"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12:20:49" UPDATED_BY="SADMIN" CREATED="06/19/2004 14:47:10"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12:20:49" UPDATED_BY="SADMIN" CREATED="06/19/2004 14:47:10"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12:20:49"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12:20:49" UPDATED_BY="SADMIN" CREATED="06/19/2004 14:47:10" CREATED_BY="SADMIN" EXT_REC_TABLES="S_APPL_WT_IT_RX"&gt;</w:t>
              <w:br/>
              <w:tab/>
              <w:tab/>
              <w:tab/>
              <w:tab/>
              <w:t>&lt;/APPLET_WEB_TEMPLATE_ITEM&gt;</w:t>
              <w:br/>
              <w:tab/>
              <w:tab/>
              <w:tab/>
              <w:tab/>
              <w:t>&lt;APPLET_WEB_TEMPLATE_ITEM CONTROL="Postal Code" INACTIVE="N" ITEM_IDENTIFIER="502" MARKUP_LANGUAGE="HTML" NAME="Postal Code" TMPL_ITEM_HOLDER_NAME="SiebControl_502" TYPE="List Item" UPDATED="11/04/2016 12:20:49" UPDATED_BY="SADMIN" CREATED="06/19/2004 14:47:10" CREATED_BY="SADMIN" EXT_REC_TABLES="S_APPL_WT_IT_RX"&gt;</w:t>
              <w:br/>
              <w:tab/>
              <w:tab/>
              <w:tab/>
              <w:tab/>
              <w:tab/>
              <w:t>&lt;APPLET_WEB_TEMPLATE_ITEM_LOCALE APPLICATION_CODE="STD" INACTIVE="N" ITEM_IDENTIFIER="504" LANGUAGE_CODE="ESN" NAME="ESN-STD" TRANSLATE="Y" UPDATED="10/15/2004 10:21:20" UPDATED_BY="SADMIN" CREATED="10/15/2004 10:21:20" CREATED_BY="SADMIN"&gt;</w:t>
              <w:br/>
              <w:tab/>
              <w:tab/>
              <w:tab/>
              <w:tab/>
              <w:tab/>
              <w:t>&lt;/APPLET_WEB_TEMPLATE_ITEM_LOCALE&gt;</w:t>
              <w:br/>
              <w:tab/>
              <w:tab/>
              <w:tab/>
              <w:tab/>
              <w:t>&lt;/APPLET_WEB_TEMPLATE_ITEM&gt;</w:t>
              <w:br/>
              <w:tab/>
              <w:tab/>
              <w:tab/>
              <w:tab/>
              <w:t>&lt;APPLET_WEB_TEMPLATE_ITEM CONTROL="Query Assistant" INACTIVE="N" ITEM_IDENTIFIER="126" MARKUP_LANGUAGE="HTML" NAME="Query Assistant" TMPL_ITEM_HOLDER_NAME="SiebControl_126" TYPE="Control" UPDATED="11/04/2016 12:20:49" UPDATED_BY="SADMIN" CREATED="07/30/2004 08:28:38"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12:20:49"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12:20:49"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12:20:49" UPDATED_BY="SADMIN" CREATED="11/04/2016 12:20:49" CREATED_BY="SADMIN" EXT_REC_TABLES="S_APPL_WT_IT_RX"&gt;</w:t>
              <w:br/>
              <w:tab/>
              <w:tab/>
              <w:tab/>
              <w:tab/>
              <w:t>&lt;/APPLET_WEB_TEMPLATE_ITEM&gt;</w:t>
              <w:br/>
              <w:tab/>
              <w:tab/>
              <w:tab/>
              <w:tab/>
              <w:t>&lt;APPLET_WEB_TEMPLATE_ITEM CONTROL="RemoveButton" INACTIVE="N" ITEM_IDENTIFIER="109" MARKUP_LANGUAGE="HTML" NAME="RemoveButton" TMPL_ITEM_HOLDER_NAME="SiebControl_109" TYPE="Control" UPDATED="11/04/2016 12:20:49" UPDATED_BY="SADMIN" CREATED="06/19/2004 14:47:10" CREATED_BY="SADMIN" EXT_REC_TABLES="S_APPL_WT_IT_RX"&gt;</w:t>
              <w:br/>
              <w:tab/>
              <w:tab/>
              <w:tab/>
              <w:tab/>
              <w:t>&lt;/APPLET_WEB_TEMPLATE_ITEM&gt;</w:t>
              <w:br/>
              <w:tab/>
              <w:tab/>
              <w:tab/>
              <w:tab/>
              <w:t>&lt;APPLET_WEB_TEMPLATE_ITEM CONTROL="Rep Action" INACTIVE="N" ITEM_IDENTIFIER="508" MARKUP_LANGUAGE="HTML" NAME="Rep Action" TMPL_ITEM_HOLDER_NAME="SiebControl_508" TYPE="List Item" UPDATED="11/04/2016 12:20:49" UPDATED_BY="SADMIN" CREATED="09/01/2005 15:48:50" CREATED_BY="SADMIN" EXT_REC_TABLES="S_APPL_WT_IT_RX"&gt;</w:t>
              <w:br/>
              <w:tab/>
              <w:tab/>
              <w:tab/>
              <w:tab/>
              <w:t>&lt;/APPLET_WEB_TEMPLATE_ITEM&gt;</w:t>
              <w:br/>
              <w:tab/>
              <w:tab/>
              <w:tab/>
              <w:tab/>
              <w:t>&lt;APPLET_WEB_TEMPLATE_ITEM CONTROL="Requested By" INACTIVE="N" ITEM_IDENTIFIER="509" MARKUP_LANGUAGE="HTML" NAME="Requested By" TMPL_ITEM_HOLDER_NAME="SiebControl_509" TYPE="List Item" UPDATED="11/04/2016 12:20:49" UPDATED_BY="SADMIN" CREATED="09/01/2005 15:48:50" CREATED_BY="SADMIN" EXT_REC_TABLES="S_APPL_WT_IT_RX"&gt;</w:t>
              <w:br/>
              <w:tab/>
              <w:tab/>
              <w:tab/>
              <w:tab/>
              <w:t>&lt;/APPLET_WEB_TEMPLATE_ITEM&gt;</w:t>
              <w:br/>
              <w:tab/>
              <w:tab/>
              <w:tab/>
              <w:tab/>
              <w:t>&lt;APPLET_WEB_TEMPLATE_ITEM CONTROL="Territory Identifier" INACTIVE="N" ITEM_IDENTIFIER="503" MARKUP_LANGUAGE="HTML" NAME="Territory Identifier" TMPL_ITEM_HOLDER_NAME="SiebControl_503" TYPE="List Item" UPDATED="11/04/2016 12:20:49" UPDATED_BY="SADMIN" CREATED="06/19/2004 14:47:10" CREATED_BY="SADMIN" EXT_REC_TABLES="S_APPL_WT_IT_RX"&gt;</w:t>
              <w:br/>
              <w:tab/>
              <w:tab/>
              <w:tab/>
              <w:tab/>
              <w:t>&lt;/APPLET_WEB_TEMPLATE_ITEM&gt;</w:t>
              <w:br/>
              <w:tab/>
              <w:tab/>
              <w:tab/>
              <w:tab/>
              <w:t>&lt;APPLET_WEB_TEMPLATE_ITEM CONTROL="Territory Name" INACTIVE="N" ITEM_IDENTIFIER="504" MARKUP_LANGUAGE="HTML" NAME="Territory Name" TMPL_ITEM_HOLDER_NAME="SiebControl_504" TYPE="List Item" UPDATED="11/04/2016 12:20:49" UPDATED_BY="SADMIN" CREATED="06/19/2004 14:47:10"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12:20:49" UPDATED_BY="SADMIN" CREATED="06/19/2004 14:47:10"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12:20:49" UPDATED_BY="SADMIN" CREATED="06/19/2004 14:47:10"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Activity Daily Hour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CREATED="10/12/2000 10:52:41" CREATED_BY="SADMIN" EXT_REC_TABLES="S_APPL_WTMPL_RX"&gt;</w:t>
              <w:br/>
              <w:tab/>
              <w:tab/>
              <w:tab/>
              <w:tab/>
              <w:t>&lt;APPLET_WEB_TEMPLATE_ITEM CONTROL="Applet_Title" EXTENSION_FLAG="Y" ITEM_IDENTIFIER="99929" NAME="Applet_Title" TMPL_ITEM_HOLDER_NAME="SiebControl_99929" TYPE="Control" UPDATED="11/04/2016 12:18:39" UPDATED_BY="SADMIN" CREATED="11/04/2016 12:18:39" CREATED_BY="SADMIN" EXT_REC_TABLES="S_APPL_WT_IT_RX"&gt;</w:t>
              <w:br/>
              <w:tab/>
              <w:tab/>
              <w:tab/>
              <w:tab/>
              <w:t>&lt;/APPLET_WEB_TEMPLATE_ITEM&gt;</w:t>
              <w:br/>
              <w:tab/>
              <w:tab/>
              <w:tab/>
              <w:tab/>
              <w:t>&lt;APPLET_WEB_TEMPLATE_ITEM CONTROL="AutoGen" INACTIVE="N" ITEM_IDENTIFIER="109" MARKUP_LANGUAGE="HTML" NAME="AutoGen" TMPL_ITEM_HOLDER_NAME="SiebControl_109" TYPE="Control" UPDATED="11/04/2016 12:18:39" UPDATED_BY="SADMIN" CREATED="10/12/2000 14:08:22" CREATED_BY="SADMIN" EXT_REC_TABLES="S_APPL_WT_IT_RX"&gt;</w:t>
              <w:br/>
              <w:tab/>
              <w:tab/>
              <w:tab/>
              <w:tab/>
              <w:t>&lt;/APPLET_WEB_TEMPLATE_ITEM&gt;</w:t>
              <w:br/>
              <w:tab/>
              <w:tab/>
              <w:tab/>
              <w:tab/>
              <w:t>&lt;APPLET_WEB_TEMPLATE_ITEM CONTROL="Billable Flag" INACTIVE="N" ITEM_IDENTIFIER="508" MARKUP_LANGUAGE="HTML" NAME="Billable Flag" TMPL_ITEM_HOLDER_NAME="SiebControl_508" TYPE="List Item" UPDATED="11/04/2016 12:18:39" UPDATED_BY="SADMIN" CREATED="10/12/2000 10:52:42"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12:18:39" UPDATED_BY="SADMIN" CREATED="10/12/2000 14:52:39"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12:18:39" UPDATED_BY="SADMIN" CREATED="10/12/2000 10:52:42" CREATED_BY="SADMIN" EXT_REC_TABLES="S_APPL_WT_IT_RX"&gt;</w:t>
              <w:br/>
              <w:tab/>
              <w:tab/>
              <w:tab/>
              <w:tab/>
              <w:t>&lt;/APPLET_WEB_TEMPLATE_ITEM&gt;</w:t>
              <w:br/>
              <w:tab/>
              <w:tab/>
              <w:tab/>
              <w:tab/>
              <w:t>&lt;APPLET_WEB_TEMPLATE_ITEM CONTROL="Elasped Time in Hours" INACTIVE="N" ITEM_IDENTIFIER="504" MARKUP_LANGUAGE="HTML" NAME="Elasped Time" TMPL_ITEM_HOLDER_NAME="SiebControl_504" TYPE="List Item" UPDATED="11/04/2016 12:18:39" UPDATED_BY="SADMIN" CREATED="10/12/2000 10:52:42" CREATED_BY="SADMIN" EXT_REC_TABLES="S_APPL_WT_IT_RX"&gt;</w:t>
              <w:br/>
              <w:tab/>
              <w:tab/>
              <w:tab/>
              <w:tab/>
              <w:t>&lt;/APPLET_WEB_TEMPLATE_ITEM&gt;</w:t>
              <w:br/>
              <w:tab/>
              <w:tab/>
              <w:tab/>
              <w:tab/>
              <w:t>&lt;APPLET_WEB_TEMPLATE_ITEM CONTROL="End Time" INACTIVE="N" ITEM_IDENTIFIER="503" MARKUP_LANGUAGE="HTML" NAME="End Time" TMPL_ITEM_HOLDER_NAME="SiebControl_503" TYPE="List Item" UPDATED="11/04/2016 12:18:39" UPDATED_BY="SADMIN" CREATED="10/12/2000 10:52:42" CREATED_BY="SADMIN" EXT_REC_TABLES="S_APPL_WT_IT_RX"&gt;</w:t>
              <w:br/>
              <w:tab/>
              <w:tab/>
              <w:tab/>
              <w:tab/>
              <w:t>&lt;/APPLET_WEB_TEMPLATE_ITEM&gt;</w:t>
              <w:br/>
              <w:tab/>
              <w:tab/>
              <w:tab/>
              <w:tab/>
              <w:t>&lt;APPLET_WEB_TEMPLATE_ITEM CONTROL="GotoNextSet" INACTIVE="N" ITEM_IDENTIFIER="123" MARKUP_LANGUAGE="HTML" NAME="GotoNextSet" TYPE="Control" UPDATED="06/05/2003 10:31:02" UPDATED_BY="SADMIN" CREATED="10/12/2000 10:52:42" CREATED_BY="SADMIN"&gt;</w:t>
              <w:br/>
              <w:tab/>
              <w:tab/>
              <w:tab/>
              <w:tab/>
              <w:t>&lt;/APPLET_WEB_TEMPLATE_ITEM&gt;</w:t>
              <w:br/>
              <w:tab/>
              <w:tab/>
              <w:tab/>
              <w:tab/>
              <w:t>&lt;APPLET_WEB_TEMPLATE_ITEM CONTROL="GotoPreviousSet" INACTIVE="N" ITEM_IDENTIFIER="122" MARKUP_LANGUAGE="HTML" NAME="GotoPreviousSet" TYPE="Control" UPDATED="06/05/2003 10:31:02" UPDATED_BY="SADMIN" CREATED="10/12/2000 10:52:42" CREATED_BY="SADMIN"&gt;</w:t>
              <w:br/>
              <w:tab/>
              <w:tab/>
              <w:tab/>
              <w:tab/>
              <w:t>&lt;/APPLET_WEB_TEMPLATE_ITEM&gt;</w:t>
              <w:br/>
              <w:tab/>
              <w:tab/>
              <w:tab/>
              <w:tab/>
              <w:t>&lt;APPLET_WEB_TEMPLATE_ITEM CONTROL="Item Date" INACTIVE="N" ITEM_IDENTIFIER="501" MARKUP_LANGUAGE="HTML" NAME="Item Date" TMPL_ITEM_HOLDER_NAME="SiebControl_501" TYPE="List Item" UPDATED="11/04/2016 12:18:39" UPDATED_BY="SADMIN" CREATED="10/12/2000 10:52:42"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12:18:39" UPDATED_BY="SADMIN" CREATED="11/04/2016 12:18:39"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12:18:39" UPDATED_BY="SADMIN" CREATED="11/04/2016 12:18:39"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12:18:39" UPDATED_BY="SADMIN" CREATED="10/12/2000 10:52:42"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12:18:39" UPDATED_BY="SADMIN" CREATED="06/12/2014 20:00:00" CREATED_BY="SADMIN" EXT_REC_TABLES="S_APPL_WT_IT_RX"&gt;</w:t>
              <w:br/>
              <w:tab/>
              <w:tab/>
              <w:tab/>
              <w:tab/>
              <w:t>&lt;/APPLET_WEB_TEMPLATE_ITEM&gt;</w:t>
              <w:br/>
              <w:tab/>
              <w:tab/>
              <w:tab/>
              <w:tab/>
              <w:t>&lt;APPLET_WEB_TEMPLATE_ITEM CONTROL="Project" INACTIVE="N" ITEM_IDENTIFIER="507" MARKUP_LANGUAGE="HTML" NAME="Project" TMPL_ITEM_HOLDER_NAME="SiebControl_507" TYPE="List Item" UPDATED="11/04/2016 12:18:39" UPDATED_BY="SADMIN" CREATED="10/12/2000 10:52:42" CREATED_BY="SADMIN" EXT_REC_TABLES="S_APPL_WT_IT_RX"&gt;</w:t>
              <w:br/>
              <w:tab/>
              <w:tab/>
              <w:tab/>
              <w:tab/>
              <w:t>&lt;/APPLET_WEB_TEMPLATE_ITEM&gt;</w:t>
              <w:br/>
              <w:tab/>
              <w:tab/>
              <w:tab/>
              <w:tab/>
              <w:t>&lt;APPLET_WEB_TEMPLATE_ITEM CONTROL="Project Number" INACTIVE="N" ITEM_IDENTIFIER="506" MARKUP_LANGUAGE="HTML" NAME="Project Number" TMPL_ITEM_HOLDER_NAME="SiebControl_506" TYPE="List Item" UPDATED="11/04/2016 12:18:39" UPDATED_BY="SADMIN" CREATED="10/12/2000 10:52:42"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12:18:39" UPDATED_BY="SADMIN" CREATED="12/23/2002 21:29:11"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12:18:39"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12:18:39"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12:18:39" UPDATED_BY="SADMIN" CREATED="11/04/2016 12:18:39" CREATED_BY="SADMIN" EXT_REC_TABLES="S_APPL_WT_IT_RX"&gt;</w:t>
              <w:br/>
              <w:tab/>
              <w:tab/>
              <w:tab/>
              <w:tab/>
              <w:t>&lt;/APPLET_WEB_TEMPLATE_ITEM&gt;</w:t>
              <w:br/>
              <w:tab/>
              <w:tab/>
              <w:tab/>
              <w:tab/>
              <w:t>&lt;APPLET_WEB_TEMPLATE_ITEM CONTROL="Reported Time" INACTIVE="N" ITEM_IDENTIFIER="505" MARKUP_LANGUAGE="HTML" NAME="Reported Time" TMPL_ITEM_HOLDER_NAME="SiebControl_505" TYPE="List Item" UPDATED="11/04/2016 12:18:39" UPDATED_BY="SADMIN" CREATED="10/12/2000 10:52:42" CREATED_BY="SADMIN" EXT_REC_TABLES="S_APPL_WT_IT_RX"&gt;</w:t>
              <w:br/>
              <w:tab/>
              <w:tab/>
              <w:tab/>
              <w:tab/>
              <w:t>&lt;/APPLET_WEB_TEMPLATE_ITEM&gt;</w:t>
              <w:br/>
              <w:tab/>
              <w:tab/>
              <w:tab/>
              <w:tab/>
              <w:t>&lt;APPLET_WEB_TEMPLATE_ITEM COMMENTS="Modified by 7.7 - Items not pointing to valid control" CONTROL="SaveEditRecord" INACTIVE="Y" ITEM_IDENTIFIER="142" MARKUP_LANGUAGE="HTML" NAME="SaveEditRecord- Marked for Deletion" TMPL_ITEM_HOLDER_NAME="SiebControl_142" TYPE="Control" UPDATED="11/04/2016 12:18:39" UPDATED_BY="SADMIN" CREATED="06/05/2003 02:47:36" CREATED_BY="SADMIN" EXT_REC_TABLES="S_APPL_WT_IT_RX"&gt;</w:t>
              <w:br/>
              <w:tab/>
              <w:tab/>
              <w:tab/>
              <w:tab/>
              <w:t>&lt;/APPLET_WEB_TEMPLATE_ITEM&gt;</w:t>
              <w:br/>
              <w:tab/>
              <w:tab/>
              <w:tab/>
              <w:tab/>
              <w:t>&lt;APPLET_WEB_TEMPLATE_ITEM CONTROL="Start Time" INACTIVE="N" ITEM_IDENTIFIER="502" MARKUP_LANGUAGE="HTML" NAME="Start Time" TMPL_ITEM_HOLDER_NAME="SiebControl_502" TYPE="List Item" UPDATED="11/04/2016 12:18:39" UPDATED_BY="SADMIN" CREATED="10/12/2000 10:52:42"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CREATED="10/12/2000 10:52:46" CREATED_BY="SADMIN" EXT_REC_TABLES="S_APPL_WTMPL_RX"&gt;</w:t>
              <w:br/>
              <w:tab/>
              <w:tab/>
              <w:tab/>
              <w:tab/>
              <w:t>&lt;APPLET_WEB_TEMPLATE_ITEM CONTROL="Activity" INACTIVE="N" ITEM_IDENTIFIER="2303" MARKUP_LANGUAGE="HTML" NAME="Activity" TMPL_ITEM_HOLDER_NAME="SiebControl_2303" TYPE="List Item" UPDATED="11/04/2016 12:18:39" UPDATED_BY="SADMIN" CREATED="04/25/2001 15:42:31"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12:18:39" UPDATED_BY="SADMIN" CREATED="11/04/2016 12:18:39" CREATED_BY="SADMIN" EXT_REC_TABLES="S_APPL_WT_IT_RX"&gt;</w:t>
              <w:br/>
              <w:tab/>
              <w:tab/>
              <w:tab/>
              <w:tab/>
              <w:t>&lt;/APPLET_WEB_TEMPLATE_ITEM&gt;</w:t>
              <w:br/>
              <w:tab/>
              <w:tab/>
              <w:tab/>
              <w:tab/>
              <w:t>&lt;APPLET_WEB_TEMPLATE_ITEM CONTROL="Billable Flag" INACTIVE="N" ITEM_IDENTIFIER="2302" MARKUP_LANGUAGE="HTML" NAME="Billable Flag" TMPL_ITEM_HOLDER_NAME="SiebControl_2302" TYPE="List Item" UPDATED="11/04/2016 12:18:39" UPDATED_BY="SADMIN" CREATED="10/12/2000 10:52:46" CREATED_BY="SADMIN" EXT_REC_TABLES="S_APPL_WT_IT_RX"&gt;</w:t>
              <w:br/>
              <w:tab/>
              <w:tab/>
              <w:tab/>
              <w:tab/>
              <w:t>&lt;/APPLET_WEB_TEMPLATE_ITEM&gt;</w:t>
              <w:br/>
              <w:tab/>
              <w:tab/>
              <w:tab/>
              <w:tab/>
              <w:t>&lt;APPLET_WEB_TEMPLATE_ITEM CONTROL="Billing Class" INACTIVE="N" ITEM_IDENTIFIER="1801" MARKUP_LANGUAGE="HTML" NAME="Billing Class" TMPL_ITEM_HOLDER_NAME="SiebControl_1801" TYPE="List Item" UPDATED="11/04/2016 12:18:39" UPDATED_BY="SADMIN" CREATED="04/25/2001 15:40:27" CREATED_BY="SADMIN" EXT_REC_TABLES="S_APPL_WT_IT_RX"&gt;</w:t>
              <w:br/>
              <w:tab/>
              <w:tab/>
              <w:tab/>
              <w:tab/>
              <w:t>&lt;/APPLET_WEB_TEMPLATE_ITEM&gt;</w:t>
              <w:br/>
              <w:tab/>
              <w:tab/>
              <w:tab/>
              <w:tab/>
              <w:t>&lt;APPLET_WEB_TEMPLATE_ITEM CONTROL="Elasped Time in Hours" INACTIVE="N" ITEM_IDENTIFIER="1304" MARKUP_LANGUAGE="HTML" NAME="Elasped Time" TMPL_ITEM_HOLDER_NAME="SiebControl_1304" TYPE="List Item" UPDATED="11/04/2016 12:18:39" UPDATED_BY="SADMIN" CREATED="10/12/2000 10:52:46" CREATED_BY="SADMIN" EXT_REC_TABLES="S_APPL_WT_IT_RX"&gt;</w:t>
              <w:br/>
              <w:tab/>
              <w:tab/>
              <w:tab/>
              <w:tab/>
              <w:t>&lt;/APPLET_WEB_TEMPLATE_ITEM&gt;</w:t>
              <w:br/>
              <w:tab/>
              <w:tab/>
              <w:tab/>
              <w:tab/>
              <w:t>&lt;APPLET_WEB_TEMPLATE_ITEM CONTROL="End Time" INACTIVE="N" ITEM_IDENTIFIER="1303" MARKUP_LANGUAGE="HTML" NAME="End Time" TMPL_ITEM_HOLDER_NAME="SiebControl_1303" TYPE="List Item" UPDATED="11/04/2016 12:18:39" UPDATED_BY="SADMIN" CREATED="10/12/2000 10:52:46"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12:18:39" UPDATED_BY="SADMIN" CREATED="04/06/2001 23:59:13" CREATED_BY="SADMIN" EXT_REC_TABLES="S_APPL_WT_IT_RX"&gt;</w:t>
              <w:br/>
              <w:tab/>
              <w:tab/>
              <w:tab/>
              <w:tab/>
              <w:t>&lt;/APPLET_WEB_TEMPLATE_ITEM&gt;</w:t>
              <w:br/>
              <w:tab/>
              <w:tab/>
              <w:tab/>
              <w:tab/>
              <w:t>&lt;APPLET_WEB_TEMPLATE_ITEM CONTROL="External Comments" INACTIVE="N" ITEM_IDENTIFIER="2802" MARKUP_LANGUAGE="HTML" NAME="External Comments" TMPL_ITEM_HOLDER_NAME="SiebControl_2802" TYPE="List Item" UPDATED="11/04/2016 12:18:39" UPDATED_BY="SADMIN" CREATED="04/25/2001 15:43:04" CREATED_BY="SADMIN" EXT_REC_TABLES="S_APPL_WT_IT_RX"&gt;</w:t>
              <w:br/>
              <w:tab/>
              <w:tab/>
              <w:tab/>
              <w:tab/>
              <w:t>&lt;/APPLET_WEB_TEMPLATE_ITEM&gt;</w:t>
              <w:br/>
              <w:tab/>
              <w:tab/>
              <w:tab/>
              <w:tab/>
              <w:t>&lt;APPLET_WEB_TEMPLATE_ITEM CONTROL="Hourly Rate" INACTIVE="N" ITEM_IDENTIFIER="2301" MARKUP_LANGUAGE="HTML" NAME="Hourly Rate" TMPL_ITEM_HOLDER_NAME="SiebControl_2301" TYPE="List Item" UPDATED="11/04/2016 12:18:39" UPDATED_BY="SADMIN" CREATED="10/12/2000 10:52:46" CREATED_BY="SADMIN" EXT_REC_TABLES="S_APPL_WT_IT_RX"&gt;</w:t>
              <w:br/>
              <w:tab/>
              <w:tab/>
              <w:tab/>
              <w:tab/>
              <w:t>&lt;/APPLET_WEB_TEMPLATE_ITEM&gt;</w:t>
              <w:br/>
              <w:tab/>
              <w:tab/>
              <w:tab/>
              <w:tab/>
              <w:t>&lt;APPLET_WEB_TEMPLATE_ITEM CONTROL="Internal Comments" INACTIVE="N" ITEM_IDENTIFIER="2801" MARKUP_LANGUAGE="HTML" NAME="Internal Comments" TMPL_ITEM_HOLDER_NAME="SiebControl_2801" TYPE="List Item" UPDATED="11/04/2016 12:18:39" UPDATED_BY="SADMIN" CREATED="04/25/2001 15:43:07" CREATED_BY="SADMIN" EXT_REC_TABLES="S_APPL_WT_IT_RX"&gt;</w:t>
              <w:br/>
              <w:tab/>
              <w:tab/>
              <w:tab/>
              <w:tab/>
              <w:t>&lt;/APPLET_WEB_TEMPLATE_ITEM&gt;</w:t>
              <w:br/>
              <w:tab/>
              <w:tab/>
              <w:tab/>
              <w:tab/>
              <w:t>&lt;APPLET_WEB_TEMPLATE_ITEM CONTROL="Item Date" INACTIVE="N" ITEM_IDENTIFIER="1301" MARKUP_LANGUAGE="HTML" NAME="Item Date" TMPL_ITEM_HOLDER_NAME="SiebControl_1301" TYPE="List Item" UPDATED="11/04/2016 12:18:39" UPDATED_BY="SADMIN" CREATED="10/12/2000 10:52:46"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12:18:39" UPDATED_BY="SADMIN" CREATED="11/04/2016 12:18:39" CREATED_BY="SADMIN" EXT_REC_TABLES="S_APPL_WT_IT_RX"&gt;</w:t>
              <w:br/>
              <w:tab/>
              <w:tab/>
              <w:tab/>
              <w:tab/>
              <w:t>&lt;/APPLET_WEB_TEMPLATE_ITEM&gt;</w:t>
              <w:br/>
              <w:tab/>
              <w:tab/>
              <w:tab/>
              <w:tab/>
              <w:t>&lt;APPLET_WEB_TEMPLATE_ITEM CONTROL="Project" INACTIVE="N" ITEM_IDENTIFIER="1802" MARKUP_LANGUAGE="HTML" NAME="Project" TMPL_ITEM_HOLDER_NAME="SiebControl_1802" TYPE="List Item" UPDATED="11/04/2016 12:18:39" UPDATED_BY="SADMIN" CREATED="10/12/2000 10:52:46" CREATED_BY="SADMIN" EXT_REC_TABLES="S_APPL_WT_IT_RX"&gt;</w:t>
              <w:br/>
              <w:tab/>
              <w:tab/>
              <w:tab/>
              <w:tab/>
              <w:t>&lt;/APPLET_WEB_TEMPLATE_ITEM&gt;</w:t>
              <w:br/>
              <w:tab/>
              <w:tab/>
              <w:tab/>
              <w:tab/>
              <w:t>&lt;APPLET_WEB_TEMPLATE_ITEM CONTROL="Project Number" INACTIVE="N" ITEM_IDENTIFIER="1803" MARKUP_LANGUAGE="HTML" NAME="Project Number" TMPL_ITEM_HOLDER_NAME="SiebControl_1803" TYPE="List Item" UPDATED="11/04/2016 12:18:39" UPDATED_BY="SADMIN" CREATED="10/12/2000 10:52:46" CREATED_BY="SADMIN" EXT_REC_TABLES="S_APPL_WT_IT_RX"&gt;</w:t>
              <w:br/>
              <w:tab/>
              <w:tab/>
              <w:tab/>
              <w:tab/>
              <w:t>&lt;/APPLET_WEB_TEMPLATE_ITEM&gt;</w:t>
              <w:br/>
              <w:tab/>
              <w:tab/>
              <w:tab/>
              <w:tab/>
              <w:t>&lt;APPLET_WEB_TEMPLATE_ITEM CONTROL="Project Role" INACTIVE="N" ITEM_IDENTIFIER="1804" MARKUP_LANGUAGE="HTML" NAME="Project Role" TMPL_ITEM_HOLDER_NAME="SiebControl_1804" TYPE="List Item" UPDATED="11/04/2016 12:18:39" UPDATED_BY="SADMIN" CREATED="10/12/2000 10:52:46"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12:18:39" UPDATED_BY="SADMIN" CREATED="12/23/2002 21:29:11"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12:18:39" UPDATED_BY="SADMIN" CREATED="11/04/2016 12:18:39" CREATED_BY="SADMIN" EXT_REC_TABLES="S_APPL_WT_IT_RX"&gt;</w:t>
              <w:br/>
              <w:tab/>
              <w:tab/>
              <w:tab/>
              <w:tab/>
              <w:t>&lt;/APPLET_WEB_TEMPLATE_ITEM&gt;</w:t>
              <w:br/>
              <w:tab/>
              <w:tab/>
              <w:tab/>
              <w:tab/>
              <w:t>&lt;APPLET_WEB_TEMPLATE_ITEM CONTROL="Reported Time" INACTIVE="N" ITEM_IDENTIFIER="1305" MARKUP_LANGUAGE="HTML" NAME="Reported Time" TMPL_ITEM_HOLDER_NAME="SiebControl_1305" TYPE="List Item" UPDATED="11/04/2016 12:18:39" UPDATED_BY="SADMIN" CREATED="10/12/2000 10:52:46" CREATED_BY="SADMIN" EXT_REC_TABLES="S_APPL_WT_IT_RX"&gt;</w:t>
              <w:br/>
              <w:tab/>
              <w:tab/>
              <w:tab/>
              <w:tab/>
              <w:t>&lt;/APPLET_WEB_TEMPLATE_ITEM&gt;</w:t>
              <w:br/>
              <w:tab/>
              <w:tab/>
              <w:tab/>
              <w:tab/>
              <w:t>&lt;APPLET_WEB_TEMPLATE_ITEM CONTROL="Start Time" INACTIVE="N" ITEM_IDENTIFIER="1302" MARKUP_LANGUAGE="HTML" NAME="Start Time" TMPL_ITEM_HOLDER_NAME="SiebControl_1302" TYPE="List Item" UPDATED="11/04/2016 12:18:39" UPDATED_BY="SADMIN" CREATED="10/12/2000 10:52:46"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12:18:39" UPDATED_BY="SADMIN" CREATED="04/06/2001 23:59:12"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12:18:39" UPDATED_BY="SADMIN" CREATED="10/12/2000 10:52:47"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12:18:39" UPDATED_BY="SADMIN" CREATED="10/12/2000 10:52:47"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CREATED="11/06/2000 19:42:07" CREATED_BY="SADMIN" EXT_REC_TABLES="S_APPL_WTMPL_RX"&gt;</w:t>
              <w:br/>
              <w:tab/>
              <w:tab/>
              <w:tab/>
              <w:tab/>
              <w:t>&lt;APPLET_WEB_TEMPLATE_ITEM CONTROL="Account" INACTIVE="N" ITEM_IDENTIFIER="519" MARKUP_LANGUAGE="HTML" NAME="Account" TMPL_ITEM_HOLDER_NAME="SiebControl_519" TYPE="List Item" UPDATED="11/04/2016 12:18:39" UPDATED_BY="SADMIN" CREATED="05/13/2002 22:42:50" CREATED_BY="SADMIN" EXT_REC_TABLES="S_APPL_WT_IT_RX"&gt;</w:t>
              <w:br/>
              <w:tab/>
              <w:tab/>
              <w:tab/>
              <w:tab/>
              <w:t>&lt;/APPLET_WEB_TEMPLATE_ITEM&gt;</w:t>
              <w:br/>
              <w:tab/>
              <w:tab/>
              <w:tab/>
              <w:tab/>
              <w:t>&lt;APPLET_WEB_TEMPLATE_ITEM COMMENTS="Global UI Change 6: display list of columns" CONTROL="Activity" INACTIVE="N" ITEM_IDENTIFIER="508" MARKUP_LANGUAGE="HTML" NAME="Activity" TMPL_ITEM_HOLDER_NAME="SiebControl_508" TYPE="List Item" UPDATED="11/04/2016 12:18:39" UPDATED_BY="SADMIN" CREATED="05/11/2001 19:30:43"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12:18:40" UPDATED_BY="SADMIN" CREATED="11/04/2016 12:18:40" CREATED_BY="SADMIN" EXT_REC_TABLES="S_APPL_WT_IT_RX"&gt;</w:t>
              <w:br/>
              <w:tab/>
              <w:tab/>
              <w:tab/>
              <w:tab/>
              <w:t>&lt;/APPLET_WEB_TEMPLATE_ITEM&gt;</w:t>
              <w:br/>
              <w:tab/>
              <w:tab/>
              <w:tab/>
              <w:tab/>
              <w:t>&lt;APPLET_WEB_TEMPLATE_ITEM CONTROL="Billable Flag" INACTIVE="N" ITEM_IDENTIFIER="506" MARKUP_LANGUAGE="HTML" NAME="Billable Flag" TMPL_ITEM_HOLDER_NAME="SiebControl_506" TYPE="List Item" UPDATED="11/04/2016 12:18:40" UPDATED_BY="SADMIN" CREATED="11/06/2000 19:42:07" CREATED_BY="SADMIN" EXT_REC_TABLES="S_APPL_WT_IT_RX"&gt;</w:t>
              <w:br/>
              <w:tab/>
              <w:tab/>
              <w:tab/>
              <w:tab/>
              <w:t>&lt;/APPLET_WEB_TEMPLATE_ITEM&gt;</w:t>
              <w:br/>
              <w:tab/>
              <w:tab/>
              <w:tab/>
              <w:tab/>
              <w:t>&lt;APPLET_WEB_TEMPLATE_ITEM COMMENTS="Global UI Change 6: display list of columns" CONTROL="Billing Class" INACTIVE="N" ITEM_IDENTIFIER="518" MARKUP_LANGUAGE="HTML" NAME="Billing Class" TMPL_ITEM_HOLDER_NAME="SiebControl_518" TYPE="List Item" UPDATED="11/04/2016 12:18:40" UPDATED_BY="SADMIN" CREATED="05/11/2001 19:30:48"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12:18:40" UPDATED_BY="SADMIN" CREATED="11/06/2000 19:42:07"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12:18:40" UPDATED_BY="SADMIN" CREATED="06/05/2003 02:47:37" CREATED_BY="SADMIN" EXT_REC_TABLES="S_APPL_WT_IT_RX"&gt;</w:t>
              <w:br/>
              <w:tab/>
              <w:tab/>
              <w:tab/>
              <w:tab/>
              <w:t>&lt;/APPLET_WEB_TEMPLATE_ITEM&gt;</w:t>
              <w:br/>
              <w:tab/>
              <w:tab/>
              <w:tab/>
              <w:tab/>
              <w:t>&lt;APPLET_WEB_TEMPLATE_ITEM CONTROL="Elasped Time in Hours" INACTIVE="N" ITEM_IDENTIFIER="504" MARKUP_LANGUAGE="HTML" NAME="Elasped Time" TMPL_ITEM_HOLDER_NAME="SiebControl_504" TYPE="List Item" UPDATED="11/04/2016 12:18:40" UPDATED_BY="SADMIN" CREATED="11/06/2000 19:42:08" CREATED_BY="SADMIN" EXT_REC_TABLES="S_APPL_WT_IT_RX"&gt;</w:t>
              <w:br/>
              <w:tab/>
              <w:tab/>
              <w:tab/>
              <w:tab/>
              <w:t>&lt;/APPLET_WEB_TEMPLATE_ITEM&gt;</w:t>
              <w:br/>
              <w:tab/>
              <w:tab/>
              <w:tab/>
              <w:tab/>
              <w:t>&lt;APPLET_WEB_TEMPLATE_ITEM CONTROL="End Time" INACTIVE="N" ITEM_IDENTIFIER="503" MARKUP_LANGUAGE="HTML" NAME="End Time" TMPL_ITEM_HOLDER_NAME="SiebControl_503" TYPE="List Item" UPDATED="11/04/2016 12:18:40" UPDATED_BY="SADMIN" CREATED="04/06/2001 20:06:51"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12:18:40" UPDATED_BY="SADMIN" CREATED="10/30/2001 17:02:06" CREATED_BY="SADMIN" EXT_REC_TABLES="S_APPL_WT_IT_RX"&gt;</w:t>
              <w:br/>
              <w:tab/>
              <w:tab/>
              <w:tab/>
              <w:tab/>
              <w:t>&lt;/APPLET_WEB_TEMPLATE_ITEM&gt;</w:t>
              <w:br/>
              <w:tab/>
              <w:tab/>
              <w:tab/>
              <w:tab/>
              <w:t>&lt;APPLET_WEB_TEMPLATE_ITEM COMMENTS="Global UI Change 6: display list of columns" CONTROL="External Comments" INACTIVE="N" ITEM_IDENTIFIER="509" MARKUP_LANGUAGE="HTML" NAME="External Comments" TMPL_ITEM_HOLDER_NAME="SiebControl_509" TYPE="List Item" UPDATED="11/04/2016 12:18:40" UPDATED_BY="SADMIN" CREATED="05/11/2001 19:30:43" CREATED_BY="SADMIN" EXT_REC_TABLES="S_APPL_WT_IT_RX"&gt;</w:t>
              <w:br/>
              <w:tab/>
              <w:tab/>
              <w:tab/>
              <w:tab/>
              <w:t>&lt;/APPLET_WEB_TEMPLATE_ITEM&gt;</w:t>
              <w:br/>
              <w:tab/>
              <w:tab/>
              <w:tab/>
              <w:tab/>
              <w:t>&lt;APPLET_WEB_TEMPLATE_ITEM CONTROL="GotoNextSet" INACTIVE="N" ITEM_IDENTIFIER="123" MARKUP_LANGUAGE="HTML" NAME="GotoNextSet" TYPE="Control" UPDATED="06/05/2003 10:31:06" UPDATED_BY="SADMIN" CREATED="11/06/2000 19:42:08" CREATED_BY="SADMIN"&gt;</w:t>
              <w:br/>
              <w:tab/>
              <w:tab/>
              <w:tab/>
              <w:tab/>
              <w:t>&lt;/APPLET_WEB_TEMPLATE_ITEM&gt;</w:t>
              <w:br/>
              <w:tab/>
              <w:tab/>
              <w:tab/>
              <w:tab/>
              <w:t>&lt;APPLET_WEB_TEMPLATE_ITEM CONTROL="GotoPreviousSet" INACTIVE="N" ITEM_IDENTIFIER="122" MARKUP_LANGUAGE="HTML" NAME="GotoPreviousSet" TYPE="Control" UPDATED="06/05/2003 10:31:06" UPDATED_BY="SADMIN" CREATED="11/06/2000 19:42:08" CREATED_BY="SADMIN"&gt;</w:t>
              <w:br/>
              <w:tab/>
              <w:tab/>
              <w:tab/>
              <w:tab/>
              <w:t>&lt;/APPLET_WEB_TEMPLATE_ITEM&gt;</w:t>
              <w:br/>
              <w:tab/>
              <w:tab/>
              <w:tab/>
              <w:tab/>
              <w:t>&lt;APPLET_WEB_TEMPLATE_ITEM COMMENTS="Global UI Change 6: display list of columns" CONTROL="Hourly Rate" INACTIVE="N" ITEM_IDENTIFIER="513" MARKUP_LANGUAGE="HTML" NAME="Hourly Rate" TMPL_ITEM_HOLDER_NAME="SiebControl_513" TYPE="List Item" UPDATED="11/04/2016 12:18:40" UPDATED_BY="SADMIN" CREATED="05/11/2001 19:30:45" CREATED_BY="SADMIN" EXT_REC_TABLES="S_APPL_WT_IT_RX"&gt;</w:t>
              <w:br/>
              <w:tab/>
              <w:tab/>
              <w:tab/>
              <w:tab/>
              <w:t>&lt;/APPLET_WEB_TEMPLATE_ITEM&gt;</w:t>
              <w:br/>
              <w:tab/>
              <w:tab/>
              <w:tab/>
              <w:tab/>
              <w:t>&lt;APPLET_WEB_TEMPLATE_ITEM COMMENTS="Global UI Change 6: display list of columns" CONTROL="Internal Comments" INACTIVE="N" ITEM_IDENTIFIER="510" MARKUP_LANGUAGE="HTML" NAME="Internal Comments" TMPL_ITEM_HOLDER_NAME="SiebControl_510" TYPE="List Item" UPDATED="11/04/2016 12:18:40" UPDATED_BY="SADMIN" CREATED="05/11/2001 19:30:44" CREATED_BY="SADMIN" EXT_REC_TABLES="S_APPL_WT_IT_RX"&gt;</w:t>
              <w:br/>
              <w:tab/>
              <w:tab/>
              <w:tab/>
              <w:tab/>
              <w:t>&lt;/APPLET_WEB_TEMPLATE_ITEM&gt;</w:t>
              <w:br/>
              <w:tab/>
              <w:tab/>
              <w:tab/>
              <w:tab/>
              <w:t>&lt;APPLET_WEB_TEMPLATE_ITEM CONTROL="Item Date" INACTIVE="N" ITEM_IDENTIFIER="501" MARKUP_LANGUAGE="HTML" NAME="Item Date" TMPL_ITEM_HOLDER_NAME="SiebControl_501" TYPE="List Item" UPDATED="11/04/2016 12:18:40" UPDATED_BY="SADMIN" CREATED="11/06/2000 19:42:09"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12:18:40" UPDATED_BY="SADMIN" CREATED="11/04/2016 12:18:40"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12:18:40" UPDATED_BY="SADMIN" CREATED="11/04/2016 12:18:40"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12:18:40"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12:18:40" UPDATED_BY="SADMIN" CREATED="06/22/2001 22:33:15" CREATED_BY="SADMIN" EXT_REC_TABLES="S_APPL_WT_IT_RX"&gt;</w:t>
              <w:br/>
              <w:tab/>
              <w:tab/>
              <w:tab/>
              <w:tab/>
              <w:t>&lt;/APPLET_WEB_TEMPLATE_ITEM&gt;</w:t>
              <w:br/>
              <w:tab/>
              <w:tab/>
              <w:tab/>
              <w:tab/>
              <w:t>&lt;APPLET_WEB_TEMPLATE_ITEM COMMENTS="Global UI Change 6: display list of columns" CONTROL="Oppty" INACTIVE="N" ITEM_IDENTIFIER="516" MARKUP_LANGUAGE="HTML" NAME="Oppty" TMPL_ITEM_HOLDER_NAME="SiebControl_516" TYPE="List Item" UPDATED="11/04/2016 12:18:40" UPDATED_BY="SADMIN" CREATED="05/11/2001 19:30:47" CREATED_BY="SADMIN" EXT_REC_TABLES="S_APPL_WT_IT_RX"&gt;</w:t>
              <w:br/>
              <w:tab/>
              <w:tab/>
              <w:tab/>
              <w:tab/>
              <w:t>&lt;/APPLET_WEB_TEMPLATE_ITEM&gt;</w:t>
              <w:br/>
              <w:tab/>
              <w:tab/>
              <w:tab/>
              <w:tab/>
              <w:t>&lt;APPLET_WEB_TEMPLATE_ITEM COMMENTS="Global UI Change 6: display list of columns" CONTROL="Owner Login" INACTIVE="N" ITEM_IDENTIFIER="517" MARKUP_LANGUAGE="HTML" NAME="Owner Login" TMPL_ITEM_HOLDER_NAME="SiebControl_517" TYPE="List Item" UPDATED="11/04/2016 12:18:40" UPDATED_BY="SADMIN" CREATED="05/11/2001 19:30:48"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12:18:40" UPDATED_BY="SADMIN" CREATED="06/12/2014 20:00:00" CREATED_BY="SADMIN" EXT_REC_TABLES="S_APPL_WT_IT_RX"&gt;</w:t>
              <w:br/>
              <w:tab/>
              <w:tab/>
              <w:tab/>
              <w:tab/>
              <w:t>&lt;/APPLET_WEB_TEMPLATE_ITEM&gt;</w:t>
              <w:br/>
              <w:tab/>
              <w:tab/>
              <w:tab/>
              <w:tab/>
              <w:t>&lt;APPLET_WEB_TEMPLATE_ITEM CONTROL="Project" INACTIVE="N" ITEM_IDENTIFIER="507" MARKUP_LANGUAGE="HTML" NAME="Project" TMPL_ITEM_HOLDER_NAME="SiebControl_507" TYPE="List Item" UPDATED="11/04/2016 12:18:40" UPDATED_BY="SADMIN" CREATED="04/06/2001 19:15:52" CREATED_BY="SADMIN" EXT_REC_TABLES="S_APPL_WT_IT_RX"&gt;</w:t>
              <w:br/>
              <w:tab/>
              <w:tab/>
              <w:tab/>
              <w:tab/>
              <w:t>&lt;/APPLET_WEB_TEMPLATE_ITEM&gt;</w:t>
              <w:br/>
              <w:tab/>
              <w:tab/>
              <w:tab/>
              <w:tab/>
              <w:t>&lt;APPLET_WEB_TEMPLATE_ITEM COMMENTS="Global UI Change 6: display list of columns" CONTROL="Project Number" INACTIVE="N" ITEM_IDENTIFIER="511" MARKUP_LANGUAGE="HTML" NAME="Project Number" TMPL_ITEM_HOLDER_NAME="SiebControl_511" TYPE="List Item" UPDATED="11/04/2016 12:18:40" UPDATED_BY="SADMIN" CREATED="05/11/2001 19:30:44" CREATED_BY="SADMIN" EXT_REC_TABLES="S_APPL_WT_IT_RX"&gt;</w:t>
              <w:br/>
              <w:tab/>
              <w:tab/>
              <w:tab/>
              <w:tab/>
              <w:t>&lt;/APPLET_WEB_TEMPLATE_ITEM&gt;</w:t>
              <w:br/>
              <w:tab/>
              <w:tab/>
              <w:tab/>
              <w:tab/>
              <w:t>&lt;APPLET_WEB_TEMPLATE_ITEM COMMENTS="Global UI Change 6: display list of columns" CONTROL="Project Role" INACTIVE="N" ITEM_IDENTIFIER="512" MARKUP_LANGUAGE="HTML" NAME="Project Role" TMPL_ITEM_HOLDER_NAME="SiebControl_512" TYPE="List Item" UPDATED="11/04/2016 12:18:40" UPDATED_BY="SADMIN" CREATED="05/11/2001 19:30:45"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12:18:40" UPDATED_BY="SADMIN" CREATED="12/23/2002 21:29:11"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12:18:40"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12:18:40"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12:18:40" UPDATED_BY="SADMIN" CREATED="11/04/2016 12:18:40" CREATED_BY="SADMIN" EXT_REC_TABLES="S_APPL_WT_IT_RX"&gt;</w:t>
              <w:br/>
              <w:tab/>
              <w:tab/>
              <w:tab/>
              <w:tab/>
              <w:t>&lt;/APPLET_WEB_TEMPLATE_ITEM&gt;</w:t>
              <w:br/>
              <w:tab/>
              <w:tab/>
              <w:tab/>
              <w:tab/>
              <w:t>&lt;APPLET_WEB_TEMPLATE_ITEM CONTROL="Reported Time" INACTIVE="N" ITEM_IDENTIFIER="505" MARKUP_LANGUAGE="HTML" NAME="Reported Time" TMPL_ITEM_HOLDER_NAME="SiebControl_505" TYPE="List Item" UPDATED="11/04/2016 12:18:40" UPDATED_BY="SADMIN" CREATED="11/06/2000 19:42:09" CREATED_BY="SADMIN" EXT_REC_TABLES="S_APPL_WT_IT_RX"&gt;</w:t>
              <w:br/>
              <w:tab/>
              <w:tab/>
              <w:tab/>
              <w:tab/>
              <w:t>&lt;/APPLET_WEB_TEMPLATE_ITEM&gt;</w:t>
              <w:br/>
              <w:tab/>
              <w:tab/>
              <w:tab/>
              <w:tab/>
              <w:t>&lt;APPLET_WEB_TEMPLATE_ITEM COMMENTS="Global UI Change 6: display list of columns" CONTROL="Service Request Id" INACTIVE="N" ITEM_IDENTIFIER="515" MARKUP_LANGUAGE="HTML" NAME="Service Request Id" TMPL_ITEM_HOLDER_NAME="SiebControl_515" TYPE="List Item" UPDATED="11/04/2016 12:18:40" UPDATED_BY="SADMIN" CREATED="05/11/2001 19:30:47" CREATED_BY="SADMIN" EXT_REC_TABLES="S_APPL_WT_IT_RX"&gt;</w:t>
              <w:br/>
              <w:tab/>
              <w:tab/>
              <w:tab/>
              <w:tab/>
              <w:t>&lt;/APPLET_WEB_TEMPLATE_ITEM&gt;</w:t>
              <w:br/>
              <w:tab/>
              <w:tab/>
              <w:tab/>
              <w:tab/>
              <w:t>&lt;APPLET_WEB_TEMPLATE_ITEM CONTROL="Start Time" INACTIVE="N" ITEM_IDENTIFIER="502" MARKUP_LANGUAGE="HTML" NAME="Start Time" TMPL_ITEM_HOLDER_NAME="SiebControl_502" TYPE="List Item" UPDATED="11/04/2016 12:18:40" UPDATED_BY="SADMIN" CREATED="04/06/2001 20:06:57" CREATED_BY="SADMIN" EXT_REC_TABLES="S_APPL_WT_IT_RX"&gt;</w:t>
              <w:br/>
              <w:tab/>
              <w:tab/>
              <w:tab/>
              <w:tab/>
              <w:t>&lt;/APPLET_WEB_TEMPLATE_ITEM&gt;</w:t>
              <w:br/>
              <w:tab/>
              <w:tab/>
              <w:tab/>
              <w:tab/>
              <w:t>&lt;APPLET_WEB_TEMPLATE_ITEM CONTROL="Task" INACTIVE="N" ITEM_IDENTIFIER="520" MARKUP_LANGUAGE="HTML" NAME="Task" TMPL_ITEM_HOLDER_NAME="SiebControl_520" TYPE="List Item" UPDATED="11/04/2016 12:18:40" UPDATED_BY="SADMIN" CREATED="05/13/2002 22:42:53" CREATED_BY="SADMIN" EXT_REC_TABLES="S_APPL_WT_IT_RX"&gt;</w:t>
              <w:br/>
              <w:tab/>
              <w:tab/>
              <w:tab/>
              <w:tab/>
              <w:t>&lt;/APPLET_WEB_TEMPLATE_ITEM&gt;</w:t>
              <w:br/>
              <w:tab/>
              <w:tab/>
              <w:tab/>
              <w:tab/>
              <w:t>&lt;APPLET_WEB_TEMPLATE_ITEM COMMENTS="Global UI Change 6: display list of columns" CONTROL="Time Sheet Daily Line Id" INACTIVE="N" ITEM_IDENTIFIER="514" MARKUP_LANGUAGE="HTML" NAME="Time Sheet Daily Line Id" TMPL_ITEM_HOLDER_NAME="SiebControl_514" TYPE="List Item" UPDATED="11/04/2016 12:18:40" UPDATED_BY="SADMIN" CREATED="05/11/2001 19:30:46"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12:18:40"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12:18:40"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12:18:40" UPDATED_BY="SADMIN" CREATED="05/25/2001 01:16:00"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Merge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UPDATED="02/18/2020 09:34:10" UPDATED_BY="SADMIN" CREATED="04/09/2012 13:04:22" CREATED_BY="SADMIN" EXT_REC_TABLES="S_APPL_WTMPL_RX"&gt;</w:t>
              <w:br/>
              <w:tab/>
              <w:tab/>
              <w:tab/>
              <w:tab/>
              <w:t>&lt;APPLET_WEB_TEMPLATE_ITEM CONTROL="CloseApplet" INACTIVE="N" ITEM_IDENTIFIER="153" MARKUP_LANGUAGE="HTML" NAME="CloseApplet" TMPL_ITEM_HOLDER_NAME="SiebControl_153" TYPE="Control" UPDATED="11/04/2016 13:45:31" UPDATED_BY="SADMIN" CREATED="04/09/2012 13:09:28"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13:45:31" UPDATED_BY="SADMIN" CREATED="04/09/2012 13:09:28" CREATED_BY="SADMIN" EXT_REC_TABLES="S_APPL_WT_IT_RX"&gt;</w:t>
              <w:br/>
              <w:tab/>
              <w:tab/>
              <w:tab/>
              <w:tab/>
              <w:t>&lt;/APPLET_WEB_TEMPLATE_ITEM&gt;</w:t>
              <w:br/>
              <w:tab/>
              <w:tab/>
              <w:tab/>
              <w:tab/>
              <w:t>&lt;APPLET_WEB_TEMPLATE_ITEM CONTROL="Execute" INACTIVE="N" ITEM_IDENTIFIER="152" MARKUP_LANGUAGE="HTML" NAME="Execute" TMPL_ITEM_HOLDER_NAME="SiebControl_152" TYPE="Control" UPDATED="11/04/2016 13:45:31" UPDATED_BY="SADMIN" CREATED="04/09/2012 13:09:28" CREATED_BY="SADMIN" EXT_REC_TABLES="S_APPL_WT_IT_RX"&gt;</w:t>
              <w:br/>
              <w:tab/>
              <w:tab/>
              <w:tab/>
              <w:tab/>
              <w:t>&lt;/APPLET_WEB_TEMPLATE_ITEM&gt;</w:t>
              <w:br/>
              <w:tab/>
              <w:tab/>
              <w:tab/>
              <w:tab/>
              <w:t>&lt;APPLET_WEB_TEMPLATE_ITEM CONTROL="GotoNextSet" INACTIVE="N" ITEM_IDENTIFIER="123" MARKUP_LANGUAGE="HTML" NAME="GotoNextSet" TYPE="Control" UPDATED="02/18/2020 09:34:10" UPDATED_BY="SADMIN" CREATED="02/18/2020 09:34:10" CREATED_BY="SADMIN"&gt;</w:t>
              <w:br/>
              <w:tab/>
              <w:tab/>
              <w:tab/>
              <w:tab/>
              <w:t>&lt;/APPLET_WEB_TEMPLATE_ITEM&gt;</w:t>
              <w:br/>
              <w:tab/>
              <w:tab/>
              <w:tab/>
              <w:tab/>
              <w:t>&lt;APPLET_WEB_TEMPLATE_ITEM CONTROL="GotoPreviousSet" INACTIVE="N" ITEM_IDENTIFIER="122" MARKUP_LANGUAGE="HTML" NAME="GotoPreviousSet" TYPE="Control" UPDATED="02/18/2020 09:34:10" UPDATED_BY="SADMIN" CREATED="02/18/2020 09:34:10" CREATED_BY="SADMIN"&gt;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UPDATED="02/18/2020 09:34:10" UPDATED_BY="SADMIN" CREATED="02/18/2020 09:34:10"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UPDATED="02/18/2020 09:34:10" UPDATED_BY="SADMIN" CREATED="02/18/2020 09:34:10"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13:45:31" UPDATED_BY="SADMIN" CREATED="11/04/2016 13:45:31"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13:45:31" UPDATED_BY="SADMIN" CREATED="11/04/2016 13:45:31"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13:45:31" UPDATED_BY="SADMIN" CREATED="04/09/2012 13:09:28"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UPDATED="02/18/2020 09:34:10" UPDATED_BY="SADMIN" CREATED="02/18/2020 09:34:10"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UPDATED="02/18/2020 09:34:10" UPDATED_BY="SADMIN" CREATED="02/18/2020 09:34:10"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UPDATED="02/18/2020 09:34:10" UPDATED_BY="SADMIN" CREATED="02/18/2020 09:34:10"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13:45:31" UPDATED_BY="SADMIN" CREATED="04/09/2012 13:09:28" CREATED_BY="SADMIN" EXT_REC_TABLES="S_APPL_WT_IT_RX"&gt;</w:t>
              <w:br/>
              <w:tab/>
              <w:tab/>
              <w:tab/>
              <w:tab/>
              <w:t>&lt;/APPLET_WEB_TEMPLATE_ITEM&gt;</w:t>
              <w:br/>
              <w:tab/>
              <w:tab/>
              <w:tab/>
              <w:tab/>
              <w:t>&lt;APPLET_WEB_TEMPLATE_ITEM CONTROL="Promotion" INACTIVE="N" ITEM_IDENTIFIER="503" MARKUP_LANGUAGE="HTML" NAME="Promotion" TMPL_ITEM_HOLDER_NAME="SiebControl_503" TYPE="List Item" UPDATED="11/04/2016 13:45:31" UPDATED_BY="SADMIN" CREATED="04/09/2012 13:09:28"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13:45:31" UPDATED_BY="SADMIN" CREATED="11/04/2016 13:45:31"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CREATED="04/09/2012 13:04:22" CREATED_BY="SADMIN" EXT_REC_TABLES="S_APPL_WTMPL_RX"&gt;</w:t>
              <w:br/>
              <w:tab/>
              <w:tab/>
              <w:tab/>
              <w:tab/>
              <w:t>&lt;APPLET_WEB_TEMPLATE_ITEM CONTROL="Description" INACTIVE="N" ITEM_IDENTIFIER="1301" MARKUP_LANGUAGE="HTML" NAME="Description" TMPL_ITEM_HOLDER_NAME="SiebControl_1301" TYPE="List Item" UPDATED="11/04/2016 13:45:31" UPDATED_BY="SADMIN" CREATED="04/09/2012 13:09:28" CREATED_BY="SADMIN" EXT_REC_TABLES="S_APPL_WT_IT_RX"&gt;</w:t>
              <w:br/>
              <w:tab/>
              <w:tab/>
              <w:tab/>
              <w:tab/>
              <w:t>&lt;/APPLET_WEB_TEMPLATE_ITEM&gt;</w:t>
              <w:br/>
              <w:tab/>
              <w:tab/>
              <w:tab/>
              <w:tab/>
              <w:t>&lt;APPLET_WEB_TEMPLATE_ITEM CONTROL="ExecuteQuery" INACTIVE="N" ITEM_IDENTIFIER="152" MARKUP_LANGUAGE="HTML" NAME="ExecuteQuery" TMPL_ITEM_HOLDER_NAME="SiebControl_152" TYPE="Control" UPDATED="11/04/2016 13:45:31" UPDATED_BY="SADMIN" CREATED="04/09/2012 13:09:29"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13:45:31" UPDATED_BY="SADMIN" CREATED="04/09/2012 13:09:29" CREATED_BY="SADMIN" EXT_REC_TABLES="S_APPL_WT_IT_RX"&gt;</w:t>
              <w:br/>
              <w:tab/>
              <w:tab/>
              <w:tab/>
              <w:tab/>
              <w:t>&lt;/APPLET_WEB_TEMPLATE_ITEM&gt;</w:t>
              <w:br/>
              <w:tab/>
              <w:tab/>
              <w:tab/>
              <w:tab/>
              <w:t>&lt;APPLET_WEB_TEMPLATE_ITEM CONTROL="PositionOnRow" INACTIVE="N" ITEM_IDENTIFIER="144" MARKUP_LANGUAGE="HTML" NAME="PositionOnRow" TYPE="Control" UPDATED="04/09/2012 13:09:29" UPDATED_BY="SADMIN" CREATED="04/09/2012 13:09:29" CREATED_BY="SADMIN"&gt;</w:t>
              <w:br/>
              <w:tab/>
              <w:tab/>
              <w:tab/>
              <w:tab/>
              <w:t>&lt;/APPLET_WEB_TEMPLATE_ITEM&gt;</w:t>
              <w:br/>
              <w:tab/>
              <w:tab/>
              <w:tab/>
              <w:tab/>
              <w:t>&lt;APPLET_WEB_TEMPLATE_ITEM CONTROL="Promotion" INACTIVE="N" ITEM_IDENTIFIER="1302" MARKUP_LANGUAGE="HTML" NAME="Promotion" TMPL_ITEM_HOLDER_NAME="SiebControl_1302" TYPE="List Item" UPDATED="11/04/2016 13:45:31" UPDATED_BY="SADMIN" CREATED="04/09/2012 13:09:29" CREATED_BY="SADMIN" EXT_REC_TABLES="S_APPL_WT_IT_RX"&gt;</w:t>
              <w:br/>
              <w:tab/>
              <w:tab/>
              <w:tab/>
              <w:tab/>
              <w:t>&lt;/APPLET_WEB_TEMPLATE_ITEM&gt;</w:t>
              <w:br/>
              <w:tab/>
              <w:tab/>
              <w:tab/>
              <w:tab/>
              <w:t>&lt;APPLET_WEB_TEMPLATE_ITEM CONTROL="UndoQuery" INACTIVE="N" ITEM_IDENTIFIER="153" MARKUP_LANGUAGE="HTML" NAME="UndoQuery" TMPL_ITEM_HOLDER_NAME="SiebControl_153" TYPE="Control" UPDATED="11/04/2016 13:45:31" UPDATED_BY="SADMIN" CREATED="04/09/2012 13:09:29"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Attribute Group Field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CREATED="04/08/2004 01:44:09" CREATED_BY="SADMIN" EXT_REC_TABLES="S_APPL_WTMPL_RX"&gt;</w:t>
              <w:br/>
              <w:tab/>
              <w:tab/>
              <w:tab/>
              <w:tab/>
              <w:t>&lt;APPLET_WEB_TEMPLATE_ITEM CONTROL="Applet_Title" EXTENSION_FLAG="Y" ITEM_IDENTIFIER="99929" NAME="Applet_Title" TMPL_ITEM_HOLDER_NAME="SiebControl_99929" TYPE="Control" UPDATED="11/04/2016 15:23:03" UPDATED_BY="SADMIN" CREATED="11/04/2016 15:23:03" CREATED_BY="SADMIN" EXT_REC_TABLES="S_APPL_WT_IT_RX"&gt;</w:t>
              <w:br/>
              <w:tab/>
              <w:tab/>
              <w:tab/>
              <w:tab/>
              <w:t>&lt;/APPLET_WEB_TEMPLATE_ITEM&gt;</w:t>
              <w:br/>
              <w:tab/>
              <w:tab/>
              <w:tab/>
              <w:tab/>
              <w:t>&lt;APPLET_WEB_TEMPLATE_ITEM CONTROL="BusComp Name" INACTIVE="N" ITEM_IDENTIFIER="502" MARKUP_LANGUAGE="HTML" NAME="BusComp Name" TMPL_ITEM_HOLDER_NAME="SiebControl_502" TYPE="List Item" UPDATED="11/04/2016 15:23:03" UPDATED_BY="SADMIN" CREATED="04/08/2004 01:44:09"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15:23:03" UPDATED_BY="SADMIN" CREATED="04/08/2004 01:44:09" CREATED_BY="SADMIN" EXT_REC_TABLES="S_APPL_WT_IT_RX"&gt;</w:t>
              <w:br/>
              <w:tab/>
              <w:tab/>
              <w:tab/>
              <w:tab/>
              <w:t>&lt;/APPLET_WEB_TEMPLATE_ITEM&gt;</w:t>
              <w:br/>
              <w:tab/>
              <w:tab/>
              <w:tab/>
              <w:tab/>
              <w:t>&lt;APPLET_WEB_TEMPLATE_ITEM CONTROL="ExecuteQuery" INACTIVE="Y" ITEM_IDENTIFIER="107" MARKUP_LANGUAGE="HTML" NAME="ExecuteQuery" TMPL_ITEM_HOLDER_NAME="SiebControl_107" TYPE="Control" UPDATED="11/04/2016 15:23:03" UPDATED_BY="SADMIN" CREATED="05/17/2004 23:34:43" CREATED_BY="SADMIN" EXT_REC_TABLES="S_APPL_WT_IT_RX"&gt;</w:t>
              <w:br/>
              <w:tab/>
              <w:tab/>
              <w:tab/>
              <w:tab/>
              <w:t>&lt;/APPLET_WEB_TEMPLATE_ITEM&gt;</w:t>
              <w:br/>
              <w:tab/>
              <w:tab/>
              <w:tab/>
              <w:tab/>
              <w:t>&lt;APPLET_WEB_TEMPLATE_ITEM CONTROL="Field Name" INACTIVE="N" ITEM_IDENTIFIER="501" MARKUP_LANGUAGE="HTML" NAME="Field Name" TMPL_ITEM_HOLDER_NAME="SiebControl_501" TYPE="List Item" UPDATED="11/04/2016 15:23:03" UPDATED_BY="SADMIN" CREATED="04/08/2004 01:44:09" CREATED_BY="SADMIN" EXT_REC_TABLES="S_APPL_WT_IT_RX"&gt;</w:t>
              <w:br/>
              <w:tab/>
              <w:tab/>
              <w:tab/>
              <w:tab/>
              <w:t>&lt;/APPLET_WEB_TEMPLATE_ITEM&gt;</w:t>
              <w:br/>
              <w:tab/>
              <w:tab/>
              <w:tab/>
              <w:tab/>
              <w:t>&lt;APPLET_WEB_TEMPLATE_ITEM CONTROL="GotoNextSet" INACTIVE="N" ITEM_IDENTIFIER="123" MARKUP_LANGUAGE="HTML" NAME="GotoNextSet" TYPE="Control" UPDATED="04/08/2004 01:44:10" UPDATED_BY="SADMIN" CREATED="04/08/2004 01:44:10" CREATED_BY="SADMIN"&gt;</w:t>
              <w:br/>
              <w:tab/>
              <w:tab/>
              <w:tab/>
              <w:tab/>
              <w:t>&lt;/APPLET_WEB_TEMPLATE_ITEM&gt;</w:t>
              <w:br/>
              <w:tab/>
              <w:tab/>
              <w:tab/>
              <w:tab/>
              <w:t>&lt;APPLET_WEB_TEMPLATE_ITEM CONTROL="GotoPreviousSet" INACTIVE="N" ITEM_IDENTIFIER="122" MARKUP_LANGUAGE="HTML" NAME="GotoPreviousSet" TYPE="Control" UPDATED="04/08/2004 01:44:10" UPDATED_BY="SADMIN" CREATED="04/08/2004 01:44:10" CREATED_BY="SADMIN"&gt;</w:t>
              <w:br/>
              <w:tab/>
              <w:tab/>
              <w:tab/>
              <w:tab/>
              <w:t>&lt;/APPLET_WEB_TEMPLATE_ITEM&gt;</w:t>
              <w:br/>
              <w:tab/>
              <w:tab/>
              <w:tab/>
              <w:tab/>
              <w:t>&lt;APPLET_WEB_TEMPLATE_ITEM CONTROL="ListControl" EXTENSION_FLAG="Y" ITEM_IDENTIFIER="99998" NAME="ListControl" TMPL_ITEM_HOLDER_NAME="SiebControl_99998" TYPE="Control" UPDATED="11/04/2016 15:23:03" UPDATED_BY="SADMIN" CREATED="11/04/2016 15:23:03"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15:23:03" UPDATED_BY="SADMIN" CREATED="11/04/2016 15:23:03"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15:23:03" UPDATED_BY="SADMIN" CREATED="05/17/2004 23:34:36"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15:23:03" UPDATED_BY="SADMIN" CREATED="04/08/2004 01:44:10" CREATED_BY="SADMIN" EXT_REC_TABLES="S_APPL_WT_IT_RX"&gt;</w:t>
              <w:br/>
              <w:tab/>
              <w:tab/>
              <w:tab/>
              <w:tab/>
              <w:t>&lt;/APPLET_WEB_TEMPLATE_ITEM&gt;</w:t>
              <w:br/>
              <w:tab/>
              <w:tab/>
              <w:tab/>
              <w:tab/>
              <w:t>&lt;APPLET_WEB_TEMPLATE_ITEM CONTROL="QueryAssistant" INACTIVE="Y" ITEM_IDENTIFIER="126" MARKUP_LANGUAGE="HTML" NAME="QueryAssistant" TMPL_ITEM_HOLDER_NAME="SiebControl_126" TYPE="Control" UPDATED="11/04/2016 15:23:03" UPDATED_BY="SADMIN" CREATED="04/08/2004 01:44:10"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15:23:03"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15:23:03" UPDATED_BY="SADMIN" CREATED="11/04/2016 15:23:03" CREATED_BY="SADMIN" EXT_REC_TABLES="S_APPL_WT_IT_RX"&gt;</w:t>
              <w:br/>
              <w:tab/>
              <w:tab/>
              <w:tab/>
              <w:tab/>
              <w:t>&lt;/APPLET_WEB_TEMPLATE_ITEM&gt;</w:t>
              <w:br/>
              <w:tab/>
              <w:tab/>
              <w:tab/>
              <w:tab/>
              <w:t>&lt;APPLET_WEB_TEMPLATE_ITEM CONTROL="UndoQuery" INACTIVE="Y" ITEM_IDENTIFIER="108" MARKUP_LANGUAGE="HTML" NAME="UndoQuery" TMPL_ITEM_HOLDER_NAME="SiebControl_108" TYPE="Control" UPDATED="11/04/2016 15:23:03" UPDATED_BY="SADMIN" CREATED="05/17/2004 23:34:48"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CREATED="04/08/2004 01:44:12" CREATED_BY="SADMIN" EXT_REC_TABLES="S_APPL_WTMPL_RX"&gt;</w:t>
              <w:br/>
              <w:tab/>
              <w:tab/>
              <w:tab/>
              <w:tab/>
              <w:t>&lt;APPLET_WEB_TEMPLATE_ITEM CONTROL="Applet_Title" EXTENSION_FLAG="Y" ITEM_IDENTIFIER="99929" NAME="Applet_Title" TMPL_ITEM_HOLDER_NAME="SiebControl_99929" TYPE="Control" UPDATED="11/04/2016 15:23:03" UPDATED_BY="SADMIN" CREATED="11/04/2016 15:23:03" CREATED_BY="SADMIN" EXT_REC_TABLES="S_APPL_WT_IT_RX"&gt;</w:t>
              <w:br/>
              <w:tab/>
              <w:tab/>
              <w:tab/>
              <w:tab/>
              <w:t>&lt;/APPLET_WEB_TEMPLATE_ITEM&gt;</w:t>
              <w:br/>
              <w:tab/>
              <w:tab/>
              <w:tab/>
              <w:tab/>
              <w:t>&lt;APPLET_WEB_TEMPLATE_ITEM CONTROL="BusComp Name" INACTIVE="N" ITEM_IDENTIFIER="1801" MARKUP_LANGUAGE="HTML" NAME="BusComp Name" TMPL_ITEM_HOLDER_NAME="SiebControl_1801" TYPE="List Item" UPDATED="11/04/2016 15:23:03" UPDATED_BY="SADMIN" CREATED="04/08/2004 01:44:12" CREATED_BY="SADMIN" EXT_REC_TABLES="S_APPL_WT_IT_RX"&gt;</w:t>
              <w:br/>
              <w:tab/>
              <w:tab/>
              <w:tab/>
              <w:tab/>
              <w:t>&lt;/APPLET_WEB_TEMPLATE_ITEM&gt;</w:t>
              <w:br/>
              <w:tab/>
              <w:tab/>
              <w:tab/>
              <w:tab/>
              <w:t>&lt;APPLET_WEB_TEMPLATE_ITEM CONTROL="Description" INACTIVE="N" ITEM_IDENTIFIER="2301" MARKUP_LANGUAGE="HTML" NAME="Description" TMPL_ITEM_HOLDER_NAME="SiebControl_2301" TYPE="List Item" UPDATED="11/04/2016 15:23:03" UPDATED_BY="SADMIN" CREATED="04/08/2004 01:44:12" CREATED_BY="SADMIN" EXT_REC_TABLES="S_APPL_WT_IT_RX"&gt;</w:t>
              <w:br/>
              <w:tab/>
              <w:tab/>
              <w:tab/>
              <w:tab/>
              <w:t>&lt;/APPLET_WEB_TEMPLATE_ITEM&gt;</w:t>
              <w:br/>
              <w:tab/>
              <w:tab/>
              <w:tab/>
              <w:tab/>
              <w:t>&lt;APPLET_WEB_TEMPLATE_ITEM CONTROL="ExecuteQuery" INACTIVE="Y" ITEM_IDENTIFIER="107" MARKUP_LANGUAGE="HTML" NAME="ExecuteQuery" TMPL_ITEM_HOLDER_NAME="SiebControl_107" TYPE="Control" UPDATED="11/04/2016 15:23:04" UPDATED_BY="SADMIN" CREATED="04/08/2004 01:44:12" CREATED_BY="SADMIN" EXT_REC_TABLES="S_APPL_WT_IT_RX"&gt;</w:t>
              <w:br/>
              <w:tab/>
              <w:tab/>
              <w:tab/>
              <w:tab/>
              <w:t>&lt;/APPLET_WEB_TEMPLATE_ITEM&gt;</w:t>
              <w:br/>
              <w:tab/>
              <w:tab/>
              <w:tab/>
              <w:tab/>
              <w:t>&lt;APPLET_WEB_TEMPLATE_ITEM CONTROL="Field Name" INACTIVE="N" ITEM_IDENTIFIER="1301" MARKUP_LANGUAGE="HTML" NAME="Field Name" TMPL_ITEM_HOLDER_NAME="SiebControl_1301" TYPE="List Item" UPDATED="11/04/2016 15:23:04" UPDATED_BY="SADMIN" CREATED="04/08/2004 01:44:12"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15:23:04" UPDATED_BY="SADMIN" CREATED="04/08/2004 01:44:12"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15:23:04" UPDATED_BY="SADMIN" CREATED="04/08/2004 01:44:12"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15:23:04" UPDATED_BY="SADMIN" CREATED="11/04/2016 15:23:04"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15:23:04" UPDATED_BY="SADMIN" CREATED="04/08/2004 01:44:12" CREATED_BY="SADMIN" EXT_REC_TABLES="S_APPL_WT_IT_RX"&gt;</w:t>
              <w:br/>
              <w:tab/>
              <w:tab/>
              <w:tab/>
              <w:tab/>
              <w:t>&lt;/APPLET_WEB_TEMPLATE_ITEM&gt;</w:t>
              <w:br/>
              <w:tab/>
              <w:tab/>
              <w:tab/>
              <w:tab/>
              <w:t>&lt;APPLET_WEB_TEMPLATE_ITEM CONTROL="QueryAssistant" INACTIVE="Y" ITEM_IDENTIFIER="126" MARKUP_LANGUAGE="HTML" NAME="QueryAssistant" TMPL_ITEM_HOLDER_NAME="SiebControl_126" TYPE="Control" UPDATED="11/04/2016 15:23:04" UPDATED_BY="SADMIN" CREATED="04/08/2004 01:44:12"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15:23:04" UPDATED_BY="SADMIN" CREATED="11/04/2016 15:23:04" CREATED_BY="SADMIN" EXT_REC_TABLES="S_APPL_WT_IT_RX"&gt;</w:t>
              <w:br/>
              <w:tab/>
              <w:tab/>
              <w:tab/>
              <w:tab/>
              <w:t>&lt;/APPLET_WEB_TEMPLATE_ITEM&gt;</w:t>
              <w:br/>
              <w:tab/>
              <w:tab/>
              <w:tab/>
              <w:tab/>
              <w:t>&lt;APPLET_WEB_TEMPLATE_ITEM CONTROL="UndoQuery" INACTIVE="Y" ITEM_IDENTIFIER="108" MARKUP_LANGUAGE="HTML" NAME="UndoQuery" TMPL_ITEM_HOLDER_NAME="SiebControl_108" TYPE="Control" UPDATED="11/04/2016 15:23:04" UPDATED_BY="SADMIN" CREATED="04/08/2004 01:44:12"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15:23:04" UPDATED_BY="SADMIN" CREATED="04/08/2004 01:44:12"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15:23:04" UPDATED_BY="SADMIN" CREATED="04/08/2004 01:44:12"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CREATED="04/08/2004 01:44:11" CREATED_BY="SADMIN" EXT_REC_TABLES="S_APPL_WTMPL_RX"&gt;</w:t>
              <w:br/>
              <w:tab/>
              <w:tab/>
              <w:tab/>
              <w:tab/>
              <w:t>&lt;APPLET_WEB_TEMPLATE_ITEM CONTROL="Applet_Title" EXTENSION_FLAG="Y" ITEM_IDENTIFIER="99929" NAME="Applet_Title" TMPL_ITEM_HOLDER_NAME="SiebControl_99929" TYPE="Control" UPDATED="11/04/2016 15:23:04" UPDATED_BY="SADMIN" CREATED="11/04/2016 15:23:04" CREATED_BY="SADMIN" EXT_REC_TABLES="S_APPL_WT_IT_RX"&gt;</w:t>
              <w:br/>
              <w:tab/>
              <w:tab/>
              <w:tab/>
              <w:tab/>
              <w:t>&lt;/APPLET_WEB_TEMPLATE_ITEM&gt;</w:t>
              <w:br/>
              <w:tab/>
              <w:tab/>
              <w:tab/>
              <w:tab/>
              <w:t>&lt;APPLET_WEB_TEMPLATE_ITEM CONTROL="BusComp Name" INACTIVE="N" ITEM_IDENTIFIER="502" MARKUP_LANGUAGE="HTML" NAME="BusComp Name" TMPL_ITEM_HOLDER_NAME="SiebControl_502" TYPE="List Item" UPDATED="11/04/2016 15:23:04" UPDATED_BY="SADMIN" CREATED="04/08/2004 01:44:11" CREATED_BY="SADMIN" EXT_REC_TABLES="S_APPL_WT_IT_RX"&gt;</w:t>
              <w:br/>
              <w:tab/>
              <w:tab/>
              <w:tab/>
              <w:tab/>
              <w:t>&lt;/APPLET_WEB_TEMPLATE_ITEM&gt;</w:t>
              <w:br/>
              <w:tab/>
              <w:tab/>
              <w:tab/>
              <w:tab/>
              <w:t>&lt;APPLET_WEB_TEMPLATE_ITEM CONTROL="CancelQuery" INACTIVE="Y" ITEM_IDENTIFIER="108" MARKUP_LANGUAGE="HTML" NAME="CancelQuery" TMPL_ITEM_HOLDER_NAME="SiebControl_108" TYPE="Control" UPDATED="11/04/2016 15:23:04" UPDATED_BY="SADMIN" CREATED="04/12/2004 18:06:43"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15:23:04" UPDATED_BY="SADMIN" CREATED="04/12/2004 18:06:27"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15:23:04" UPDATED_BY="SADMIN" CREATED="04/08/2004 01:44:11" CREATED_BY="SADMIN" EXT_REC_TABLES="S_APPL_WT_IT_RX"&gt;</w:t>
              <w:br/>
              <w:tab/>
              <w:tab/>
              <w:tab/>
              <w:tab/>
              <w:t>&lt;/APPLET_WEB_TEMPLATE_ITEM&gt;</w:t>
              <w:br/>
              <w:tab/>
              <w:tab/>
              <w:tab/>
              <w:tab/>
              <w:t>&lt;APPLET_WEB_TEMPLATE_ITEM CONTROL="ExecuteQuery" INACTIVE="Y" ITEM_IDENTIFIER="107" MARKUP_LANGUAGE="HTML" NAME="ExecuteQuery" TMPL_ITEM_HOLDER_NAME="SiebControl_107" TYPE="Control" UPDATED="11/04/2016 15:23:04" UPDATED_BY="SADMIN" CREATED="04/12/2004 18:06:37" CREATED_BY="SADMIN" EXT_REC_TABLES="S_APPL_WT_IT_RX"&gt;</w:t>
              <w:br/>
              <w:tab/>
              <w:tab/>
              <w:tab/>
              <w:tab/>
              <w:t>&lt;/APPLET_WEB_TEMPLATE_ITEM&gt;</w:t>
              <w:br/>
              <w:tab/>
              <w:tab/>
              <w:tab/>
              <w:tab/>
              <w:t>&lt;APPLET_WEB_TEMPLATE_ITEM CONTROL="Field Name" INACTIVE="N" ITEM_IDENTIFIER="501" MARKUP_LANGUAGE="HTML" NAME="Field Name" TMPL_ITEM_HOLDER_NAME="SiebControl_501" TYPE="List Item" UPDATED="11/04/2016 15:23:04" UPDATED_BY="SADMIN" CREATED="04/08/2004 01:44:11" CREATED_BY="SADMIN" EXT_REC_TABLES="S_APPL_WT_IT_RX"&gt;</w:t>
              <w:br/>
              <w:tab/>
              <w:tab/>
              <w:tab/>
              <w:tab/>
              <w:t>&lt;/APPLET_WEB_TEMPLATE_ITEM&gt;</w:t>
              <w:br/>
              <w:tab/>
              <w:tab/>
              <w:tab/>
              <w:tab/>
              <w:t>&lt;APPLET_WEB_TEMPLATE_ITEM CONTROL="GotoNextSet" INACTIVE="N" ITEM_IDENTIFIER="123" MARKUP_LANGUAGE="HTML" NAME="GotoNextSet" TYPE="Control" UPDATED="04/08/2004 01:44:11" UPDATED_BY="SADMIN" CREATED="04/08/2004 01:44:11" CREATED_BY="SADMIN"&gt;</w:t>
              <w:br/>
              <w:tab/>
              <w:tab/>
              <w:tab/>
              <w:tab/>
              <w:t>&lt;/APPLET_WEB_TEMPLATE_ITEM&gt;</w:t>
              <w:br/>
              <w:tab/>
              <w:tab/>
              <w:tab/>
              <w:tab/>
              <w:t>&lt;APPLET_WEB_TEMPLATE_ITEM CONTROL="GotoPreviousSet" INACTIVE="N" ITEM_IDENTIFIER="122" MARKUP_LANGUAGE="HTML" NAME="GotoPreviousSet" TYPE="Control" UPDATED="04/08/2004 01:44:11" UPDATED_BY="SADMIN" CREATED="04/08/2004 01:44:11" CREATED_BY="SADMIN"&gt;</w:t>
              <w:br/>
              <w:tab/>
              <w:tab/>
              <w:tab/>
              <w:tab/>
              <w:t>&lt;/APPLET_WEB_TEMPLATE_ITEM&gt;</w:t>
              <w:br/>
              <w:tab/>
              <w:tab/>
              <w:tab/>
              <w:tab/>
              <w:t>&lt;APPLET_WEB_TEMPLATE_ITEM CONTROL="ListControl" EXTENSION_FLAG="Y" ITEM_IDENTIFIER="99998" NAME="ListControl" TMPL_ITEM_HOLDER_NAME="SiebControl_99998" TYPE="Control" UPDATED="11/04/2016 15:23:04" UPDATED_BY="SADMIN" CREATED="11/04/2016 15:23:04"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15:23:04" UPDATED_BY="SADMIN" CREATED="11/04/2016 15:23:04"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15:23:04" UPDATED_BY="SADMIN" CREATED="04/12/2004 17:55:51"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15:23:04" UPDATED_BY="SADMIN" CREATED="04/12/2004 17:55:27"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15:23:04"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15:23:04" UPDATED_BY="SADMIN" CREATED="04/12/2004 18:06:40" CREATED_BY="SADMIN" EXT_REC_TABLES="S_APPL_WT_IT_RX"&gt;</w:t>
              <w:br/>
              <w:tab/>
              <w:tab/>
              <w:tab/>
              <w:tab/>
              <w:t>&lt;/APPLET_WEB_TEMPLATE_ITEM&gt;</w:t>
              <w:br/>
              <w:tab/>
              <w:tab/>
              <w:tab/>
              <w:tab/>
              <w:t>&lt;APPLET_WEB_TEMPLATE_ITEM CONTROL="QueryAssistant" INACTIVE="Y" ITEM_IDENTIFIER="126" MARKUP_LANGUAGE="HTML" NAME="QueryAssistant" TMPL_ITEM_HOLDER_NAME="SiebControl_126" TYPE="Control" UPDATED="11/04/2016 15:23:04" UPDATED_BY="SADMIN" CREATED="04/08/2004 01:44:11"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15:23:04" UPDATED_BY="SADMIN" CREATED="11/04/2016 15:23:04"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15:23:04" UPDATED_BY="SADMIN" CREATED="04/12/2004 18:06:32"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Employee Period Copy Manager Objectives Popup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TYPE="Base" WEB_TEMPLATE="Popup List" UPDATED="11/04/2016 12:37:17" UPDATED_BY="SADMIN" CREATED="10/08/2003 01:12:00" CREATED_BY="SADMIN" EXT_REC_TABLES="S_APPL_WTMPL_RX"&gt;</w:t>
              <w:br/>
              <w:tab/>
              <w:tab/>
              <w:tab/>
              <w:tab/>
              <w:t>&lt;APPLET_WEB_TEMPLATE_ITEM CONTROL="CloseApplet" INACTIVE="N" ITEM_IDENTIFIER="153" MARKUP_LANGUAGE="HTML" NAME="CloseApplet" TMPL_ITEM_HOLDER_NAME="SiebControl_153" TYPE="Control" UPDATED="11/04/2016 12:53:07" UPDATED_BY="SADMIN" CREATED="10/08/2003 01:31:35" CREATED_BY="SADMIN" EXT_REC_TABLES="S_APPL_WT_IT_RX"&gt;</w:t>
              <w:br/>
              <w:tab/>
              <w:tab/>
              <w:tab/>
              <w:tab/>
              <w:t>&lt;/APPLET_WEB_TEMPLATE_ITEM&gt;</w:t>
              <w:br/>
              <w:tab/>
              <w:tab/>
              <w:tab/>
              <w:tab/>
              <w:t>&lt;APPLET_WEB_TEMPLATE_ITEM CONTROL="GotoNextSet" INACTIVE="N" ITEM_IDENTIFIER="123" MARKUP_LANGUAGE="HTML" NAME="GotoNextSet" TYPE="Control" UPDATED="10/08/2003 01:31:35" UPDATED_BY="SADMIN" CREATED="10/08/2003 01:31:35" CREATED_BY="SADMIN"&gt;</w:t>
              <w:br/>
              <w:tab/>
              <w:tab/>
              <w:tab/>
              <w:tab/>
              <w:t>&lt;/APPLET_WEB_TEMPLATE_ITEM&gt;</w:t>
              <w:br/>
              <w:tab/>
              <w:tab/>
              <w:tab/>
              <w:tab/>
              <w:t>&lt;APPLET_WEB_TEMPLATE_ITEM CONTROL="GotoPreviousSet" INACTIVE="N" ITEM_IDENTIFIER="122" MARKUP_LANGUAGE="HTML" NAME="GotoPreviousSet" TYPE="Control" UPDATED="10/08/2003 01:31:35" UPDATED_BY="SADMIN" CREATED="10/08/2003 01:31:35" CREATED_BY="SADMIN"&gt;</w:t>
              <w:br/>
              <w:tab/>
              <w:tab/>
              <w:tab/>
              <w:tab/>
              <w:t>&lt;/APPLET_WEB_TEMPLATE_ITEM&gt;</w:t>
              <w:br/>
              <w:tab/>
              <w:tab/>
              <w:tab/>
              <w:tab/>
              <w:t>&lt;APPLET_WEB_TEMPLATE_ITEM CONTROL="Invisible Message" INACTIVE="N" ITEM_IDENTIFIER="506" MARKUP_LANGUAGE="HTML" NAME="Invisible Message" TMPL_ITEM_HOLDER_NAME="SiebControl_506" TYPE="List Item" UPDATED="11/04/2016 12:53:07" UPDATED_BY="SADMIN" CREATED="10/08/2003 01:31:35"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12:53:07" UPDATED_BY="SADMIN" CREATED="10/08/2003 01:31:35"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12:53:07" UPDATED_BY="SADMIN" CREATED="10/08/2003 01:31:35"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12:53:07" UPDATED_BY="SADMIN" CREATED="11/04/2016 12:53:07"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12:53:07" UPDATED_BY="SADMIN" CREATED="11/04/2016 12:53:07"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12:53:07" UPDATED_BY="SADMIN" CREATED="10/08/2003 01:31:35"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12:53:07" UPDATED_BY="SADMIN" CREATED="10/08/2003 01:31:35"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12:53:07" UPDATED_BY="SADMIN" CREATED="10/08/2003 01:31:35"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12:53:07" UPDATED_BY="SADMIN" CREATED="10/08/2003 01:31:35" CREATED_BY="SADMIN" EXT_REC_TABLES="S_APPL_WT_IT_RX"&gt;</w:t>
              <w:br/>
              <w:tab/>
              <w:tab/>
              <w:tab/>
              <w:tab/>
              <w:t>&lt;/APPLET_WEB_TEMPLATE_ITEM&gt;</w:t>
              <w:br/>
              <w:tab/>
              <w:tab/>
              <w:tab/>
              <w:tab/>
              <w:t>&lt;APPLET_WEB_TEMPLATE_ITEM COMMENTS="Modified by 7.7 Fix Existing Button Mappings Rule Tools Patch: Switched Item Identifier from 152 to 109" CONTROL="PopupQueryPick" INACTIVE="N" ITEM_IDENTIFIER="152" MARKUP_LANGUAGE="HTML" NAME="PopupQueryPick" TMPL_ITEM_HOLDER_NAME="SiebControl_152" TYPE="Control" UPDATED="11/04/2016 12:53:07" UPDATED_BY="SADMIN" CREATED="10/08/2003 01:31:35"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12:53:07" UPDATED_BY="SADMIN" CREATED="10/08/2003 01:31:35"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12:53:07" UPDATED_BY="SADMIN" CREATED="11/04/2016 12:53:07" CREATED_BY="SADMIN" EXT_REC_TABLES="S_APPL_WT_IT_RX"&gt;</w:t>
              <w:br/>
              <w:tab/>
              <w:tab/>
              <w:tab/>
              <w:tab/>
              <w:t>&lt;/APPLET_WEB_TEMPLATE_ITEM&gt;</w:t>
              <w:br/>
              <w:tab/>
              <w:tab/>
              <w:tab/>
              <w:tab/>
              <w:t>&lt;APPLET_WEB_TEMPLATE_ITEM CONTROL="Sequence" INACTIVE="N" ITEM_IDENTIFIER="502" MARKUP_LANGUAGE="HTML" NAME="Sequence" TMPL_ITEM_HOLDER_NAME="SiebControl_502" TYPE="List Item" UPDATED="11/04/2016 12:53:07" UPDATED_BY="SADMIN" CREATED="10/08/2003 01:31:35" CREATED_BY="SADMIN" EXT_REC_TABLES="S_APPL_WT_IT_RX"&gt;</w:t>
              <w:br/>
              <w:tab/>
              <w:tab/>
              <w:tab/>
              <w:tab/>
              <w:t>&lt;/APPLET_WEB_TEMPLATE_ITEM&gt;</w:t>
              <w:br/>
              <w:tab/>
              <w:tab/>
              <w:tab/>
              <w:tab/>
              <w:t>&lt;APPLET_WEB_TEMPLATE_ITEM CONTROL="Team Objective Flag" INACTIVE="N" ITEM_IDENTIFIER="505" MARKUP_LANGUAGE="HTML" NAME="Team Objective Flag" TMPL_ITEM_HOLDER_NAME="SiebControl_505" TYPE="List Item" UPDATED="11/04/2016 12:53:07" UPDATED_BY="SADMIN" CREATED="10/08/2003 01:31:35" CREATED_BY="SADMIN" EXT_REC_TABLES="S_APPL_WT_IT_RX"&gt;</w:t>
              <w:br/>
              <w:tab/>
              <w:tab/>
              <w:tab/>
              <w:tab/>
              <w:t>&lt;/APPLET_WEB_TEMPLATE_ITEM&gt;</w:t>
              <w:br/>
              <w:tab/>
              <w:tab/>
              <w:tab/>
              <w:tab/>
              <w:t>&lt;APPLET_WEB_TEMPLATE_ITEM CONTROL="Weight" INACTIVE="N" ITEM_IDENTIFIER="504" MARKUP_LANGUAGE="HTML" NAME="Weight" TMPL_ITEM_HOLDER_NAME="SiebControl_504" TYPE="List Item" UPDATED="11/04/2016 12:53:07" UPDATED_BY="SADMIN" CREATED="10/08/2003 01:31:35"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CREATED="10/08/2003 01:12:00" CREATED_BY="SADMIN" EXT_REC_TABLES="S_APPL_WTMPL_RX"&gt;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12:53:07" UPDATED_BY="SADMIN" CREATED="10/08/2003 01:31:35"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12:53:07" UPDATED_BY="SADMIN" CREATED="10/08/2003 01:31:35" CREATED_BY="SADMIN" EXT_REC_TABLES="S_APPL_WT_IT_RX"&gt;</w:t>
              <w:br/>
              <w:tab/>
              <w:tab/>
              <w:tab/>
              <w:tab/>
              <w:t>&lt;/APPLET_WEB_TEMPLATE_ITEM&gt;</w:t>
              <w:br/>
              <w:tab/>
              <w:tab/>
              <w:tab/>
              <w:tab/>
              <w:t>&lt;APPLET_WEB_TEMPLATE_ITEM CONTROL="Sequence" INACTIVE="N" ITEM_IDENTIFIER="1301" MARKUP_LANGUAGE="HTML" NAME="Sequence" TMPL_ITEM_HOLDER_NAME="SiebControl_1301" TYPE="List Item" UPDATED="11/04/2016 12:53:07" UPDATED_BY="SADMIN" CREATED="10/08/2003 01:31:35" CREATED_BY="SADMIN" EXT_REC_TABLES="S_APPL_WT_IT_RX"&gt;</w:t>
              <w:br/>
              <w:tab/>
              <w:tab/>
              <w:tab/>
              <w:tab/>
              <w:t>&lt;/APPLET_WEB_TEMPLATE_ITEM&gt;</w:t>
              <w:br/>
              <w:tab/>
              <w:tab/>
              <w:tab/>
              <w:tab/>
              <w:t>&lt;APPLET_WEB_TEMPLATE_ITEM CONTROL="Team Objective Flag" INACTIVE="N" ITEM_IDENTIFIER="1304" MARKUP_LANGUAGE="HTML" NAME="Team Objective Flag" TMPL_ITEM_HOLDER_NAME="SiebControl_1304" TYPE="List Item" UPDATED="11/04/2016 12:53:07" UPDATED_BY="SADMIN" CREATED="10/08/2003 01:31:35"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12:53:07" UPDATED_BY="SADMIN" CREATED="10/08/2003 01:31:36" CREATED_BY="SADMIN" EXT_REC_TABLES="S_APPL_WT_IT_RX"&gt;</w:t>
              <w:br/>
              <w:tab/>
              <w:tab/>
              <w:tab/>
              <w:tab/>
              <w:t>&lt;/APPLET_WEB_TEMPLATE_ITEM&gt;</w:t>
              <w:br/>
              <w:tab/>
              <w:tab/>
              <w:tab/>
              <w:tab/>
              <w:t>&lt;APPLET_WEB_TEMPLATE_ITEM CONTROL="Weight" INACTIVE="N" ITEM_IDENTIFIER="1303" MARKUP_LANGUAGE="HTML" NAME="Weight" TMPL_ITEM_HOLDER_NAME="SiebControl_1303" TYPE="List Item" UPDATED="11/04/2016 12:53:07" UPDATED_BY="SADMIN" CREATED="10/08/2003 01:31:36"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EmpSS Finished Forms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CREATED="02/05/2002 23:57:49" CREATED_BY="SADMIN" EXT_REC_TABLES="S_APPL_WTMPL_RX"&gt;</w:t>
              <w:br/>
              <w:tab/>
              <w:tab/>
              <w:tab/>
              <w:tab/>
              <w:t>&lt;APPLET_WEB_TEMPLATE_ITEM CONTROL="Applet_Title" EXTENSION_FLAG="Y" ITEM_IDENTIFIER="99929" NAME="Applet_Title" TMPL_ITEM_HOLDER_NAME="SiebControl_99929" TYPE="Control" UPDATED="11/04/2016 12:58:43" UPDATED_BY="SADMIN" CREATED="11/04/2016 12:58:43" CREATED_BY="SADMIN" EXT_REC_TABLES="S_APPL_WT_IT_RX"&gt;</w:t>
              <w:br/>
              <w:tab/>
              <w:tab/>
              <w:tab/>
              <w:tab/>
              <w:t>&lt;/APPLET_WEB_TEMPLATE_ITEM&gt;</w:t>
              <w:br/>
              <w:tab/>
              <w:tab/>
              <w:tab/>
              <w:tab/>
              <w:t>&lt;APPLET_WEB_TEMPLATE_ITEM COMMENTS="Global UI Change 6: display list of columns" CONTROL="Campaign Name" INACTIVE="N" ITEM_IDENTIFIER="514" MARKUP_LANGUAGE="HTML" NAME="Campaign Name" TMPL_ITEM_HOLDER_NAME="SiebControl_514" TYPE="List Item" UPDATED="11/04/2016 12:58:43" UPDATED_BY="SADMIN" CREATED="02/05/2002 23:57:50" CREATED_BY="SADMIN" EXT_REC_TABLES="S_APPL_WT_IT_RX"&gt;</w:t>
              <w:br/>
              <w:tab/>
              <w:tab/>
              <w:tab/>
              <w:tab/>
              <w:t>&lt;/APPLET_WEB_TEMPLATE_ITEM&gt;</w:t>
              <w:br/>
              <w:tab/>
              <w:tab/>
              <w:tab/>
              <w:tab/>
              <w:t>&lt;APPLET_WEB_TEMPLATE_ITEM CONTROL="Contact First Name" INACTIVE="N" ITEM_IDENTIFIER="506" MARKUP_LANGUAGE="HTML" NAME="Contact First Name" TMPL_ITEM_HOLDER_NAME="SiebControl_506" TYPE="List Item" UPDATED="11/04/2016 12:58:43" UPDATED_BY="SADMIN" CREATED="02/05/2002 23:57:50" CREATED_BY="SADMIN" EXT_REC_TABLES="S_APPL_WT_IT_RX"&gt;</w:t>
              <w:br/>
              <w:tab/>
              <w:tab/>
              <w:tab/>
              <w:tab/>
              <w:t>&lt;/APPLET_WEB_TEMPLATE_ITEM&gt;</w:t>
              <w:br/>
              <w:tab/>
              <w:tab/>
              <w:tab/>
              <w:tab/>
              <w:t>&lt;APPLET_WEB_TEMPLATE_ITEM CONTROL="Contact Last Name" INACTIVE="N" ITEM_IDENTIFIER="505" MARKUP_LANGUAGE="HTML" NAME="Contact Last Name" TMPL_ITEM_HOLDER_NAME="SiebControl_505" TYPE="List Item" UPDATED="11/04/2016 12:58:43" UPDATED_BY="SADMIN" CREATED="02/05/2002 23:57:50" CREATED_BY="SADMIN" EXT_REC_TABLES="S_APPL_WT_IT_RX"&gt;</w:t>
              <w:br/>
              <w:tab/>
              <w:tab/>
              <w:tab/>
              <w:tab/>
              <w:t>&lt;/APPLET_WEB_TEMPLATE_ITEM&gt;</w:t>
              <w:br/>
              <w:tab/>
              <w:tab/>
              <w:tab/>
              <w:tab/>
              <w:t>&lt;APPLET_WEB_TEMPLATE_ITEM COMMENTS="Global UI Change 6: display list of columns" CONTROL="Duration" INACTIVE="N" ITEM_IDENTIFIER="515" MARKUP_LANGUAGE="HTML" NAME="Duration" TMPL_ITEM_HOLDER_NAME="SiebControl_515" TYPE="List Item" UPDATED="11/04/2016 12:58:43" UPDATED_BY="SADMIN" CREATED="02/05/2002 23:57:50" CREATED_BY="SADMIN" EXT_REC_TABLES="S_APPL_WT_IT_RX"&gt;</w:t>
              <w:br/>
              <w:tab/>
              <w:tab/>
              <w:tab/>
              <w:tab/>
              <w:t>&lt;/APPLET_WEB_TEMPLATE_ITEM&gt;</w:t>
              <w:br/>
              <w:tab/>
              <w:tab/>
              <w:tab/>
              <w:tab/>
              <w:t>&lt;APPLET_WEB_TEMPLATE_ITEM COMMENTS="Global UI Change 6: display list of columns" CONTROL="Duration UOM Code" INACTIVE="N" ITEM_IDENTIFIER="516" MARKUP_LANGUAGE="HTML" NAME="Duration UOM Code" TMPL_ITEM_HOLDER_NAME="SiebControl_516" TYPE="List Item" UPDATED="11/04/2016 12:58:43" UPDATED_BY="SADMIN" CREATED="02/05/2002 23:57:51" CREATED_BY="SADMIN" EXT_REC_TABLES="S_APPL_WT_IT_RX"&gt;</w:t>
              <w:br/>
              <w:tab/>
              <w:tab/>
              <w:tab/>
              <w:tab/>
              <w:t>&lt;/APPLET_WEB_TEMPLATE_ITEM&gt;</w:t>
              <w:br/>
              <w:tab/>
              <w:tab/>
              <w:tab/>
              <w:tab/>
              <w:t>&lt;APPLET_WEB_TEMPLATE_ITEM CONTROL="GotoNextSet" INACTIVE="N" ITEM_IDENTIFIER="123" MARKUP_LANGUAGE="HTML" NAME="GotoNextSet" TYPE="Control" UPDATED="02/05/2002 23:57:51" UPDATED_BY="SADMIN" CREATED="02/05/2002 23:57:51" CREATED_BY="SADMIN"&gt;</w:t>
              <w:br/>
              <w:tab/>
              <w:tab/>
              <w:tab/>
              <w:tab/>
              <w:t>&lt;/APPLET_WEB_TEMPLATE_ITEM&gt;</w:t>
              <w:br/>
              <w:tab/>
              <w:tab/>
              <w:tab/>
              <w:tab/>
              <w:t>&lt;APPLET_WEB_TEMPLATE_ITEM CONTROL="GotoPreviousSet" INACTIVE="N" ITEM_IDENTIFIER="122" MARKUP_LANGUAGE="HTML" NAME="GotoPreviousSet" TYPE="Control" UPDATED="02/05/2002 23:57:51" UPDATED_BY="SADMIN" CREATED="02/05/2002 23:57:51" CREATED_BY="SADMIN"&gt;</w:t>
              <w:br/>
              <w:tab/>
              <w:tab/>
              <w:tab/>
              <w:tab/>
              <w:t>&lt;/APPLET_WEB_TEMPLATE_ITEM&gt;</w:t>
              <w:br/>
              <w:tab/>
              <w:tab/>
              <w:tab/>
              <w:tab/>
              <w:t>&lt;APPLET_WEB_TEMPLATE_ITEM CONTROL="Language Code" INACTIVE="N" ITEM_IDENTIFIER="503" MARKUP_LANGUAGE="HTML" NAME="Language Code" TMPL_ITEM_HOLDER_NAME="SiebControl_503" TYPE="List Item" UPDATED="11/04/2016 12:58:43" UPDATED_BY="SADMIN" CREATED="02/05/2002 23:57:51"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12:58:43" UPDATED_BY="SADMIN" CREATED="11/04/2016 12:58:43"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12:58:43" UPDATED_BY="SADMIN" CREATED="11/04/2016 12:58:43"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12:58:43" UPDATED_BY="SADMIN" CREATED="02/05/2002 23:57:52" CREATED_BY="SADMIN" EXT_REC_TABLES="S_APPL_WT_IT_RX"&gt;</w:t>
              <w:br/>
              <w:tab/>
              <w:tab/>
              <w:tab/>
              <w:tab/>
              <w:t>&lt;/APPLET_WEB_TEMPLATE_ITEM&gt;</w:t>
              <w:br/>
              <w:tab/>
              <w:tab/>
              <w:tab/>
              <w:tab/>
              <w:t>&lt;APPLET_WEB_TEMPLATE_ITEM COMMENTS="Global UI Change 6: display list of columns" CONTROL="Owner First Name" INACTIVE="N" ITEM_IDENTIFIER="512" MARKUP_LANGUAGE="HTML" NAME="Owner First Name" TMPL_ITEM_HOLDER_NAME="SiebControl_512" TYPE="List Item" UPDATED="11/04/2016 12:58:43" UPDATED_BY="SADMIN" CREATED="02/05/2002 23:57:52" CREATED_BY="SADMIN" EXT_REC_TABLES="S_APPL_WT_IT_RX"&gt;</w:t>
              <w:br/>
              <w:tab/>
              <w:tab/>
              <w:tab/>
              <w:tab/>
              <w:t>&lt;/APPLET_WEB_TEMPLATE_ITEM&gt;</w:t>
              <w:br/>
              <w:tab/>
              <w:tab/>
              <w:tab/>
              <w:tab/>
              <w:t>&lt;APPLET_WEB_TEMPLATE_ITEM CONTROL="Owner Full Name" INACTIVE="N" ITEM_IDENTIFIER="507" MARKUP_LANGUAGE="HTML" NAME="Owner Full Name" TMPL_ITEM_HOLDER_NAME="SiebControl_507" TYPE="List Item" UPDATED="11/04/2016 12:58:43" UPDATED_BY="SADMIN" CREATED="02/05/2002 23:57:52" CREATED_BY="SADMIN" EXT_REC_TABLES="S_APPL_WT_IT_RX"&gt;</w:t>
              <w:br/>
              <w:tab/>
              <w:tab/>
              <w:tab/>
              <w:tab/>
              <w:t>&lt;/APPLET_WEB_TEMPLATE_ITEM&gt;</w:t>
              <w:br/>
              <w:tab/>
              <w:tab/>
              <w:tab/>
              <w:tab/>
              <w:t>&lt;APPLET_WEB_TEMPLATE_ITEM COMMENTS="Global UI Change 6: display list of columns" CONTROL="Owner Id" INACTIVE="N" ITEM_IDENTIFIER="509" MARKUP_LANGUAGE="HTML" NAME="Owner Id" TMPL_ITEM_HOLDER_NAME="SiebControl_509" TYPE="List Item" UPDATED="11/04/2016 12:58:43" UPDATED_BY="SADMIN" CREATED="02/05/2002 23:57:52" CREATED_BY="SADMIN" EXT_REC_TABLES="S_APPL_WT_IT_RX"&gt;</w:t>
              <w:br/>
              <w:tab/>
              <w:tab/>
              <w:tab/>
              <w:tab/>
              <w:t>&lt;/APPLET_WEB_TEMPLATE_ITEM&gt;</w:t>
              <w:br/>
              <w:tab/>
              <w:tab/>
              <w:tab/>
              <w:tab/>
              <w:t>&lt;APPLET_WEB_TEMPLATE_ITEM COMMENTS="Global UI Change 6: display list of columns" CONTROL="Owner Last Name" INACTIVE="N" ITEM_IDENTIFIER="511" MARKUP_LANGUAGE="HTML" NAME="Owner Last Name" TMPL_ITEM_HOLDER_NAME="SiebControl_511" TYPE="List Item" UPDATED="11/04/2016 12:58:43" UPDATED_BY="SADMIN" CREATED="02/05/2002 23:57:52" CREATED_BY="SADMIN" EXT_REC_TABLES="S_APPL_WT_IT_RX"&gt;</w:t>
              <w:br/>
              <w:tab/>
              <w:tab/>
              <w:tab/>
              <w:tab/>
              <w:t>&lt;/APPLET_WEB_TEMPLATE_ITEM&gt;</w:t>
              <w:br/>
              <w:tab/>
              <w:tab/>
              <w:tab/>
              <w:tab/>
              <w:t>&lt;APPLET_WEB_TEMPLATE_ITEM CONTROL="Path Name" INACTIVE="N" ITEM_IDENTIFIER="501" MARKUP_LANGUAGE="HTML" NAME="Path Name" TMPL_ITEM_HOLDER_NAME="SiebControl_501" TYPE="List Item" UPDATED="11/04/2016 12:58:43" UPDATED_BY="SADMIN" CREATED="02/05/2002 23:57:52"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12:58:43" UPDATED_BY="SADMIN" CREATED="06/12/2014 20:00:00" CREATED_BY="SADMIN" EXT_REC_TABLES="S_APPL_WT_IT_RX"&gt;</w:t>
              <w:br/>
              <w:tab/>
              <w:tab/>
              <w:tab/>
              <w:tab/>
              <w:t>&lt;/APPLET_WEB_TEMPLATE_ITEM&gt;</w:t>
              <w:br/>
              <w:tab/>
              <w:tab/>
              <w:tab/>
              <w:tab/>
              <w:t>&lt;APPLET_WEB_TEMPLATE_ITEM COMMENTS="Global UI Change 6: display list of columns" CONTROL="Position Name" INACTIVE="N" ITEM_IDENTIFIER="513" MARKUP_LANGUAGE="HTML" NAME="Position Name" TMPL_ITEM_HOLDER_NAME="SiebControl_513" TYPE="List Item" UPDATED="11/04/2016 12:58:43" UPDATED_BY="SADMIN" CREATED="02/05/2002 23:57:53"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12:58:43" UPDATED_BY="SADMIN" CREATED="02/05/2002 23:57:53"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12:58:43" UPDATED_BY="SADMIN" CREATED="12/23/2002 21:31:53"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12:58:43" UPDATED_BY="SADMIN" CREATED="11/04/2016 12:58:43" CREATED_BY="SADMIN" EXT_REC_TABLES="S_APPL_WT_IT_RX"&gt;</w:t>
              <w:br/>
              <w:tab/>
              <w:tab/>
              <w:tab/>
              <w:tab/>
              <w:t>&lt;/APPLET_WEB_TEMPLATE_ITEM&gt;</w:t>
              <w:br/>
              <w:tab/>
              <w:tab/>
              <w:tab/>
              <w:tab/>
              <w:t>&lt;APPLET_WEB_TEMPLATE_ITEM COMMENTS="Global UI Change 6: display list of columns" CONTROL="SessionFileName" INACTIVE="N" ITEM_IDENTIFIER="510" MARKUP_LANGUAGE="HTML" NAME="SessionFileName" TMPL_ITEM_HOLDER_NAME="SiebControl_510" TYPE="List Item" UPDATED="11/04/2016 12:58:43" UPDATED_BY="SADMIN" CREATED="02/05/2002 23:57:53"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12:58:43" UPDATED_BY="SADMIN" CREATED="02/05/2002 23:57:53"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12:58:43" UPDATED_BY="SADMIN" CREATED="02/05/2002 23:57:54"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CREATED="02/05/2002 23:57:54" CREATED_BY="SADMIN" EXT_REC_TABLES="S_APPL_WTMPL_RX"&gt;</w:t>
              <w:br/>
              <w:tab/>
              <w:tab/>
              <w:tab/>
              <w:tab/>
              <w:t>&lt;APPLET_WEB_TEMPLATE_ITEM CONTROL="Applet_Title" EXTENSION_FLAG="Y" ITEM_IDENTIFIER="99929" NAME="Applet_Title" TMPL_ITEM_HOLDER_NAME="SiebControl_99929" TYPE="Control" UPDATED="11/04/2016 12:58:43" UPDATED_BY="SADMIN" CREATED="11/04/2016 12:58:43"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12:58:43" UPDATED_BY="SADMIN" CREATED="02/05/2002 23:57:54" CREATED_BY="SADMIN" EXT_REC_TABLES="S_APPL_WT_IT_RX"&gt;</w:t>
              <w:br/>
              <w:tab/>
              <w:tab/>
              <w:tab/>
              <w:tab/>
              <w:t>&lt;/APPLET_WEB_TEMPLATE_ITEM&gt;</w:t>
              <w:br/>
              <w:tab/>
              <w:tab/>
              <w:tab/>
              <w:tab/>
              <w:t>&lt;APPLET_WEB_TEMPLATE_ITEM CONTROL="Contact First Name" INACTIVE="N" ITEM_IDENTIFIER="1803" MARKUP_LANGUAGE="HTML" NAME="Contact First Name" TMPL_ITEM_HOLDER_NAME="SiebControl_1803" TYPE="List Item" UPDATED="11/04/2016 12:58:43" UPDATED_BY="SADMIN" CREATED="02/05/2002 23:57:54" CREATED_BY="SADMIN" EXT_REC_TABLES="S_APPL_WT_IT_RX"&gt;</w:t>
              <w:br/>
              <w:tab/>
              <w:tab/>
              <w:tab/>
              <w:tab/>
              <w:t>&lt;/APPLET_WEB_TEMPLATE_ITEM&gt;</w:t>
              <w:br/>
              <w:tab/>
              <w:tab/>
              <w:tab/>
              <w:tab/>
              <w:t>&lt;APPLET_WEB_TEMPLATE_ITEM CONTROL="Contact Last Name" INACTIVE="N" ITEM_IDENTIFIER="1303" MARKUP_LANGUAGE="HTML" NAME="Contact Last Name" TMPL_ITEM_HOLDER_NAME="SiebControl_1303" TYPE="List Item" UPDATED="11/04/2016 12:58:43" UPDATED_BY="SADMIN" CREATED="02/05/2002 23:57:55"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12:58:43" UPDATED_BY="SADMIN" CREATED="02/05/2002 23:57:55" CREATED_BY="SADMIN" EXT_REC_TABLES="S_APPL_WT_IT_RX"&gt;</w:t>
              <w:br/>
              <w:tab/>
              <w:tab/>
              <w:tab/>
              <w:tab/>
              <w:t>&lt;/APPLET_WEB_TEMPLATE_ITEM&gt;</w:t>
              <w:br/>
              <w:tab/>
              <w:tab/>
              <w:tab/>
              <w:tab/>
              <w:t>&lt;APPLET_WEB_TEMPLATE_ITEM CONTROL="LabelContactFirstName" INACTIVE="N" ITEM_IDENTIFIER="1206" MARKUP_LANGUAGE="HTML" NAME="LabelContactFirstName" TYPE="Control" UPDATED="02/05/2002 23:57:55" UPDATED_BY="SADMIN" CREATED="02/05/2002 23:57:55" CREATED_BY="SADMIN"&gt;</w:t>
              <w:br/>
              <w:tab/>
              <w:tab/>
              <w:tab/>
              <w:tab/>
              <w:t>&lt;/APPLET_WEB_TEMPLATE_ITEM&gt;</w:t>
              <w:br/>
              <w:tab/>
              <w:tab/>
              <w:tab/>
              <w:tab/>
              <w:t>&lt;APPLET_WEB_TEMPLATE_ITEM CONTROL="LabelContactLastName" INACTIVE="N" ITEM_IDENTIFIER="1205" MARKUP_LANGUAGE="HTML" NAME="LabelContactLastName" TYPE="Control" UPDATED="02/05/2002 23:57:55" UPDATED_BY="SADMIN" CREATED="02/05/2002 23:57:55" CREATED_BY="SADMIN"&gt;</w:t>
              <w:br/>
              <w:tab/>
              <w:tab/>
              <w:tab/>
              <w:tab/>
              <w:t>&lt;/APPLET_WEB_TEMPLATE_ITEM&gt;</w:t>
              <w:br/>
              <w:tab/>
              <w:tab/>
              <w:tab/>
              <w:tab/>
              <w:t>&lt;APPLET_WEB_TEMPLATE_ITEM CONTROL="LabelLanguage" INACTIVE="N" ITEM_IDENTIFIER="1203" MARKUP_LANGUAGE="HTML" NAME="LabelLanguage" TYPE="Control" UPDATED="02/05/2002 23:57:55" UPDATED_BY="SADMIN" CREATED="02/05/2002 23:57:55" CREATED_BY="SADMIN"&gt;</w:t>
              <w:br/>
              <w:tab/>
              <w:tab/>
              <w:tab/>
              <w:tab/>
              <w:t>&lt;/APPLET_WEB_TEMPLATE_ITEM&gt;</w:t>
              <w:br/>
              <w:tab/>
              <w:tab/>
              <w:tab/>
              <w:tab/>
              <w:t>&lt;APPLET_WEB_TEMPLATE_ITEM CONTROL="LabelOwnerFullName" INACTIVE="N" ITEM_IDENTIFIER="1208" MARKUP_LANGUAGE="HTML" NAME="LabelOwnerFullName" TYPE="Control" UPDATED="02/05/2002 23:57:56" UPDATED_BY="SADMIN" CREATED="02/05/2002 23:57:56" CREATED_BY="SADMIN"&gt;</w:t>
              <w:br/>
              <w:tab/>
              <w:tab/>
              <w:tab/>
              <w:tab/>
              <w:t>&lt;/APPLET_WEB_TEMPLATE_ITEM&gt;</w:t>
              <w:br/>
              <w:tab/>
              <w:tab/>
              <w:tab/>
              <w:tab/>
              <w:t>&lt;APPLET_WEB_TEMPLATE_ITEM CONTROL="LabelSavedDate" INACTIVE="N" ITEM_IDENTIFIER="1211" MARKUP_LANGUAGE="HTML" NAME="LabelSavedDate" TYPE="Control" UPDATED="02/05/2002 23:57:56" UPDATED_BY="SADMIN" CREATED="02/05/2002 23:57:56" CREATED_BY="SADMIN"&gt;</w:t>
              <w:br/>
              <w:tab/>
              <w:tab/>
              <w:tab/>
              <w:tab/>
              <w:t>&lt;/APPLET_WEB_TEMPLATE_ITEM&gt;</w:t>
              <w:br/>
              <w:tab/>
              <w:tab/>
              <w:tab/>
              <w:tab/>
              <w:t>&lt;APPLET_WEB_TEMPLATE_ITEM CONTROL="LabelScript" INACTIVE="N" ITEM_IDENTIFIER="1202" MARKUP_LANGUAGE="HTML" NAME="LabelScript" TYPE="Control" UPDATED="02/05/2002 23:57:56" UPDATED_BY="SADMIN" CREATED="02/05/2002 23:57:56" CREATED_BY="SADMIN"&gt;</w:t>
              <w:br/>
              <w:tab/>
              <w:tab/>
              <w:tab/>
              <w:tab/>
              <w:t>&lt;/APPLET_WEB_TEMPLATE_ITEM&gt;</w:t>
              <w:br/>
              <w:tab/>
              <w:tab/>
              <w:tab/>
              <w:tab/>
              <w:t>&lt;APPLET_WEB_TEMPLATE_ITEM CONTROL="LabelStartDate" INACTIVE="N" ITEM_IDENTIFIER="1210" MARKUP_LANGUAGE="HTML" NAME="LabelStartDate" TYPE="Control" UPDATED="02/05/2002 23:57:56" UPDATED_BY="SADMIN" CREATED="02/05/2002 23:57:56" CREATED_BY="SADMIN"&gt;</w:t>
              <w:br/>
              <w:tab/>
              <w:tab/>
              <w:tab/>
              <w:tab/>
              <w:t>&lt;/APPLET_WEB_TEMPLATE_ITEM&gt;</w:t>
              <w:br/>
              <w:tab/>
              <w:tab/>
              <w:tab/>
              <w:tab/>
              <w:t>&lt;APPLET_WEB_TEMPLATE_ITEM CONTROL="LabelStatus" INACTIVE="N" ITEM_IDENTIFIER="1204" MARKUP_LANGUAGE="HTML" NAME="LabelStatus" TYPE="Control" UPDATED="02/05/2002 23:57:56" UPDATED_BY="SADMIN" CREATED="02/05/2002 23:57:56" CREATED_BY="SADMIN"&gt;</w:t>
              <w:br/>
              <w:tab/>
              <w:tab/>
              <w:tab/>
              <w:tab/>
              <w:t>&lt;/APPLET_WEB_TEMPLATE_ITEM&gt;</w:t>
              <w:br/>
              <w:tab/>
              <w:tab/>
              <w:tab/>
              <w:tab/>
              <w:t>&lt;APPLET_WEB_TEMPLATE_ITEM CONTROL="Language Code" INACTIVE="N" ITEM_IDENTIFIER="1802" MARKUP_LANGUAGE="HTML" NAME="Language Code" TMPL_ITEM_HOLDER_NAME="SiebControl_1802" TYPE="List Item" UPDATED="11/04/2016 12:58:43" UPDATED_BY="SADMIN" CREATED="02/05/2002 23:57:56"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12:58:43" UPDATED_BY="SADMIN" CREATED="11/04/2016 12:58:43" CREATED_BY="SADMIN" EXT_REC_TABLES="S_APPL_WT_IT_RX"&gt;</w:t>
              <w:br/>
              <w:tab/>
              <w:tab/>
              <w:tab/>
              <w:tab/>
              <w:t>&lt;/APPLET_WEB_TEMPLATE_ITEM&gt;</w:t>
              <w:br/>
              <w:tab/>
              <w:tab/>
              <w:tab/>
              <w:tab/>
              <w:t>&lt;APPLET_WEB_TEMPLATE_ITEM CONTROL="Owner Full Name" INACTIVE="N" ITEM_IDENTIFIER="2802" MARKUP_LANGUAGE="HTML" NAME="Owner Full Name" TMPL_ITEM_HOLDER_NAME="SiebControl_2802" TYPE="List Item" UPDATED="11/04/2016 12:58:43" UPDATED_BY="SADMIN" CREATED="02/05/2002 23:57:57" CREATED_BY="SADMIN" EXT_REC_TABLES="S_APPL_WT_IT_RX"&gt;</w:t>
              <w:br/>
              <w:tab/>
              <w:tab/>
              <w:tab/>
              <w:tab/>
              <w:t>&lt;/APPLET_WEB_TEMPLATE_ITEM&gt;</w:t>
              <w:br/>
              <w:tab/>
              <w:tab/>
              <w:tab/>
              <w:tab/>
              <w:t>&lt;APPLET_WEB_TEMPLATE_ITEM CONTROL="Path Name" INACTIVE="N" ITEM_IDENTIFIER="1302" MARKUP_LANGUAGE="HTML" NAME="Path Name" TMPL_ITEM_HOLDER_NAME="SiebControl_1302" TYPE="List Item" UPDATED="11/04/2016 12:58:43" UPDATED_BY="SADMIN" CREATED="02/05/2002 23:57:57"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12:58:43" UPDATED_BY="SADMIN" CREATED="12/23/2002 21:31:53"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12:58:43" UPDATED_BY="SADMIN" CREATED="11/04/2016 12:58:43" CREATED_BY="SADMIN" EXT_REC_TABLES="S_APPL_WT_IT_RX"&gt;</w:t>
              <w:br/>
              <w:tab/>
              <w:tab/>
              <w:tab/>
              <w:tab/>
              <w:t>&lt;/APPLET_WEB_TEMPLATE_ITEM&gt;</w:t>
              <w:br/>
              <w:tab/>
              <w:tab/>
              <w:tab/>
              <w:tab/>
              <w:t>&lt;APPLET_WEB_TEMPLATE_ITEM CONTROL="Start Date" INACTIVE="N" ITEM_IDENTIFIER="2303" MARKUP_LANGUAGE="HTML" NAME="Start Date" TMPL_ITEM_HOLDER_NAME="SiebControl_2303" TYPE="List Item" UPDATED="11/04/2016 12:58:43" UPDATED_BY="SADMIN" CREATED="02/05/2002 23:57:57" CREATED_BY="SADMIN" EXT_REC_TABLES="S_APPL_WT_IT_RX"&gt;</w:t>
              <w:br/>
              <w:tab/>
              <w:tab/>
              <w:tab/>
              <w:tab/>
              <w:t>&lt;/APPLET_WEB_TEMPLATE_ITEM&gt;</w:t>
              <w:br/>
              <w:tab/>
              <w:tab/>
              <w:tab/>
              <w:tab/>
              <w:t>&lt;APPLET_WEB_TEMPLATE_ITEM CONTROL="Status Code" INACTIVE="N" ITEM_IDENTIFIER="2302" MARKUP_LANGUAGE="HTML" NAME="Status Code" TMPL_ITEM_HOLDER_NAME="SiebControl_2302" TYPE="List Item" UPDATED="11/04/2016 12:58:43" UPDATED_BY="SADMIN" CREATED="02/05/2002 23:57:57"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12:58:43" UPDATED_BY="SADMIN" CREATED="02/05/2002 23:57:57"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SR Resolution Item List Frame No Edit No Delete.sif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CREATED="04/24/2001 14:06:12" CREATED_BY="SADMIN" EXT_REC_TABLES="S_APPL_WTMPL_RX"&gt;</w:t>
              <w:br/>
              <w:tab/>
              <w:tab/>
              <w:tab/>
              <w:tab/>
              <w:t>&lt;APPLET_WEB_TEMPLATE_ITEM CONTROL="Applet_Title" EXTENSION_FLAG="Y" ITEM_IDENTIFIER="99929" NAME="Applet_Title" TMPL_ITEM_HOLDER_NAME="SiebControl_99929" TYPE="Control" UPDATED="11/04/2016 14:57:35" UPDATED_BY="SADMIN" CREATED="11/04/2016 14:57:35"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14:57:35" UPDATED_BY="SADMIN" CREATED="04/24/2001 14:06:12" CREATED_BY="SADMIN" EXT_REC_TABLES="S_APPL_WT_IT_RX"&gt;</w:t>
              <w:br/>
              <w:tab/>
              <w:tab/>
              <w:tab/>
              <w:tab/>
              <w:t>&lt;/APPLET_WEB_TEMPLATE_ITEM&gt;</w:t>
              <w:br/>
              <w:tab/>
              <w:tab/>
              <w:tab/>
              <w:tab/>
              <w:t>&lt;APPLET_WEB_TEMPLATE_ITEM CONTROL="GotoNextSet" INACTIVE="N" ITEM_IDENTIFIER="123" MARKUP_LANGUAGE="HTML" NAME="GotoNextSet" TYPE="Control" UPDATED="06/05/2003 16:57:15" UPDATED_BY="SADMIN" CREATED="04/24/2001 14:06:13" CREATED_BY="SADMIN"&gt;</w:t>
              <w:br/>
              <w:tab/>
              <w:tab/>
              <w:tab/>
              <w:tab/>
              <w:t>&lt;/APPLET_WEB_TEMPLATE_ITEM&gt;</w:t>
              <w:br/>
              <w:tab/>
              <w:tab/>
              <w:tab/>
              <w:tab/>
              <w:t>&lt;APPLET_WEB_TEMPLATE_ITEM CONTROL="GotoPreviousSet" INACTIVE="N" ITEM_IDENTIFIER="122" MARKUP_LANGUAGE="HTML" NAME="GotoPreviousSet" TYPE="Control" UPDATED="06/05/2003 16:57:15" UPDATED_BY="SADMIN" CREATED="04/24/2001 14:06:13" CREATED_BY="SADMIN"&gt;</w:t>
              <w:br/>
              <w:tab/>
              <w:tab/>
              <w:tab/>
              <w:tab/>
              <w:t>&lt;/APPLET_WEB_TEMPLATE_ITEM&gt;</w:t>
              <w:br/>
              <w:tab/>
              <w:tab/>
              <w:tab/>
              <w:tab/>
              <w:t>&lt;APPLET_WEB_TEMPLATE_ITEM CONTROL="ListControl" EXTENSION_FLAG="Y" ITEM_IDENTIFIER="99998" NAME="ListControl" TMPL_ITEM_HOLDER_NAME="SiebControl_99998" TYPE="Control" UPDATED="11/04/2016 14:57:35" UPDATED_BY="SADMIN" CREATED="11/04/2016 14:57:35"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14:57:35" UPDATED_BY="SADMIN" CREATED="11/04/2016 14:57:35"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14:57:35" UPDATED_BY="SADMIN" CREATED="04/24/2001 14:06:13"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14:57:35"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14:57:35" UPDATED_BY="SADMIN" CREATED="04/24/2001 14:06:14"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14:57:35" UPDATED_BY="SADMIN" CREATED="12/23/2002 21:36:58"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14:57:35"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14:57:35"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14:57:35" UPDATED_BY="SADMIN" CREATED="11/04/2016 14:57:35" CREATED_BY="SADMIN" EXT_REC_TABLES="S_APPL_WT_IT_RX"&gt;</w:t>
              <w:br/>
              <w:tab/>
              <w:tab/>
              <w:tab/>
              <w:tab/>
              <w:t>&lt;/APPLET_WEB_TEMPLATE_ITEM&gt;</w:t>
              <w:br/>
              <w:tab/>
              <w:tab/>
              <w:tab/>
              <w:tab/>
              <w:t>&lt;APPLET_WEB_TEMPLATE_ITEM CONTROL="ResFileExt" INACTIVE="N" ITEM_IDENTIFIER="504" MARKUP_LANGUAGE="HTML" NAME="ResFileExt" TMPL_ITEM_HOLDER_NAME="SiebControl_504" TYPE="List Item" UPDATED="11/04/2016 14:57:35" UPDATED_BY="SADMIN" CREATED="04/24/2001 14:06:14" CREATED_BY="SADMIN" EXT_REC_TABLES="S_APPL_WT_IT_RX"&gt;</w:t>
              <w:br/>
              <w:tab/>
              <w:tab/>
              <w:tab/>
              <w:tab/>
              <w:t>&lt;/APPLET_WEB_TEMPLATE_ITEM&gt;</w:t>
              <w:br/>
              <w:tab/>
              <w:tab/>
              <w:tab/>
              <w:tab/>
              <w:t>&lt;APPLET_WEB_TEMPLATE_ITEM CONTROL="ResFileName" INACTIVE="N" ITEM_IDENTIFIER="501" MARKUP_LANGUAGE="HTML" NAME="ResFileName" TMPL_ITEM_HOLDER_NAME="SiebControl_501" TYPE="List Item" UPDATED="11/04/2016 14:57:35" UPDATED_BY="SADMIN" CREATED="04/24/2001 14:06:14" CREATED_BY="SADMIN" EXT_REC_TABLES="S_APPL_WT_IT_RX"&gt;</w:t>
              <w:br/>
              <w:tab/>
              <w:tab/>
              <w:tab/>
              <w:tab/>
              <w:t>&lt;/APPLET_WEB_TEMPLATE_ITEM&gt;</w:t>
              <w:br/>
              <w:tab/>
              <w:tab/>
              <w:tab/>
              <w:tab/>
              <w:t>&lt;APPLET_WEB_TEMPLATE_ITEM CONTROL="ResFileSize" INACTIVE="N" ITEM_IDENTIFIER="503" MARKUP_LANGUAGE="HTML" NAME="ResFileSize" TMPL_ITEM_HOLDER_NAME="SiebControl_503" TYPE="List Item" UPDATED="11/04/2016 14:57:35" UPDATED_BY="SADMIN" CREATED="04/24/2001 14:06:15" CREATED_BY="SADMIN" EXT_REC_TABLES="S_APPL_WT_IT_RX"&gt;</w:t>
              <w:br/>
              <w:tab/>
              <w:tab/>
              <w:tab/>
              <w:tab/>
              <w:t>&lt;/APPLET_WEB_TEMPLATE_ITEM&gt;</w:t>
              <w:br/>
              <w:tab/>
              <w:tab/>
              <w:tab/>
              <w:tab/>
              <w:t>&lt;APPLET_WEB_TEMPLATE_ITEM EXTENSION_FLAG="Y" ITEM_IDENTIFIER="99993" NAME="SR Resolution Item Assoc Frame" TMPL_ITEM_HOLDER_NAME="SiebControl_99993" TYPE="Applet" UPDATED="11/03/2016 18:15:06" UPDATED_BY="SADMIN" CREATED="11/03/2016 18:15:06"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14:57:35" UPDATED_BY="SADMIN" CREATED="10/26/2001 22:48:20" CREATED_BY="SADMIN" EXT_REC_TABLES="S_APPL_WT_IT_RX"&gt;</w:t>
              <w:br/>
              <w:tab/>
              <w:tab/>
              <w:tab/>
              <w:tab/>
              <w:t>&lt;/APPLET_WEB_TEMPLATE_ITEM&gt;</w:t>
              <w:br/>
              <w:tab/>
              <w:tab/>
              <w:tab/>
              <w:tab/>
              <w:t>&lt;APPLET_WEB_TEMPLATE_ITEM COMMENTS="Global UI Change 6: display list of columns" CONTROL="Updated" INACTIVE="N" ITEM_IDENTIFIER="505" MARKUP_LANGUAGE="HTML" NAME="Updated" TMPL_ITEM_HOLDER_NAME="SiebControl_505" TYPE="List Item" UPDATED="11/04/2016 14:57:35" UPDATED_BY="SADMIN" CREATED="04/24/2001 14:06:15"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CREATED="04/24/2001 14:06:15" CREATED_BY="SADMIN" EXT_REC_TABLES="S_APPL_WTMPL_RX"&gt;</w:t>
              <w:br/>
              <w:tab/>
              <w:tab/>
              <w:tab/>
              <w:tab/>
              <w:t>&lt;APPLET_WEB_TEMPLATE_ITEM CONTROL="Applet_Title" EXTENSION_FLAG="Y" ITEM_IDENTIFIER="99929" NAME="Applet_Title" TMPL_ITEM_HOLDER_NAME="SiebControl_99929" TYPE="Control" UPDATED="11/04/2016 14:57:35" UPDATED_BY="SADMIN" CREATED="11/04/2016 14:57:35" CREATED_BY="SADMIN" EXT_REC_TABLES="S_APPL_WT_IT_RX"&gt;</w:t>
              <w:br/>
              <w:tab/>
              <w:tab/>
              <w:tab/>
              <w:tab/>
              <w:t>&lt;/APPLET_WEB_TEMPLATE_ITEM&gt;</w:t>
              <w:br/>
              <w:tab/>
              <w:tab/>
              <w:tab/>
              <w:tab/>
              <w:t>&lt;APPLET_WEB_TEMPLATE_ITEM COMMENTS="Global UI Change: Remapped Cancel/UndoQuery buttons from 135 to 108 for certain templates with Go/ExecuteQuery buttons at 107" CONTROL="CancelQuery" INACTIVE="N" ITEM_IDENTIFIER="108" MARKUP_LANGUAGE="HTML" NAME="CancelQuery" TMPL_ITEM_HOLDER_NAME="SiebControl_108" TYPE="Control" UPDATED="11/04/2016 14:57:35" UPDATED_BY="SADMIN" CREATED="04/24/2001 14:06:15" CREATED_BY="SADMIN" EXT_REC_TABLES="S_APPL_WT_IT_RX"&gt;</w:t>
              <w:br/>
              <w:tab/>
              <w:tab/>
              <w:tab/>
              <w:tab/>
              <w:t>&lt;/APPLET_WEB_TEMPLATE_ITEM&gt;</w:t>
              <w:br/>
              <w:tab/>
              <w:tab/>
              <w:tab/>
              <w:tab/>
              <w:t>&lt;APPLET_WEB_TEMPLATE_ITEM CONTROL="Description" INACTIVE="N" ITEM_IDENTIFIER="1801" MARKUP_LANGUAGE="HTML" NAME="Description" TMPL_ITEM_HOLDER_NAME="SiebControl_1801" TYPE="List Item" UPDATED="11/04/2016 14:57:35" UPDATED_BY="SADMIN" CREATED="04/24/2001 14:06:16"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14:57:35" UPDATED_BY="SADMIN" CREATED="04/24/2001 14:06:16"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14:57:35" UPDATED_BY="SADMIN" CREATED="11/04/2016 14:57:35"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14:57:35" UPDATED_BY="SADMIN" CREATED="12/23/2002 21:36:58"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14:57:35" UPDATED_BY="SADMIN" CREATED="11/04/2016 14:57:35" CREATED_BY="SADMIN" EXT_REC_TABLES="S_APPL_WT_IT_RX"&gt;</w:t>
              <w:br/>
              <w:tab/>
              <w:tab/>
              <w:tab/>
              <w:tab/>
              <w:t>&lt;/APPLET_WEB_TEMPLATE_ITEM&gt;</w:t>
              <w:br/>
              <w:tab/>
              <w:tab/>
              <w:tab/>
              <w:tab/>
              <w:t>&lt;APPLET_WEB_TEMPLATE_ITEM CONTROL="ResFileExt" INACTIVE="N" ITEM_IDENTIFIER="2801" MARKUP_LANGUAGE="HTML" NAME="ResFileExt" TMPL_ITEM_HOLDER_NAME="SiebControl_2801" TYPE="List Item" UPDATED="11/04/2016 14:57:35" UPDATED_BY="SADMIN" CREATED="04/24/2001 14:06:16" CREATED_BY="SADMIN" EXT_REC_TABLES="S_APPL_WT_IT_RX"&gt;</w:t>
              <w:br/>
              <w:tab/>
              <w:tab/>
              <w:tab/>
              <w:tab/>
              <w:t>&lt;/APPLET_WEB_TEMPLATE_ITEM&gt;</w:t>
              <w:br/>
              <w:tab/>
              <w:tab/>
              <w:tab/>
              <w:tab/>
              <w:t>&lt;APPLET_WEB_TEMPLATE_ITEM CONTROL="ResFileName" INACTIVE="N" ITEM_IDENTIFIER="1301" MARKUP_LANGUAGE="HTML" NAME="ResFileName" TMPL_ITEM_HOLDER_NAME="SiebControl_1301" TYPE="List Item" UPDATED="11/04/2016 14:57:35" UPDATED_BY="SADMIN" CREATED="04/24/2001 14:06:16" CREATED_BY="SADMIN" EXT_REC_TABLES="S_APPL_WT_IT_RX"&gt;</w:t>
              <w:br/>
              <w:tab/>
              <w:tab/>
              <w:tab/>
              <w:tab/>
              <w:t>&lt;/APPLET_WEB_TEMPLATE_ITEM&gt;</w:t>
              <w:br/>
              <w:tab/>
              <w:tab/>
              <w:tab/>
              <w:tab/>
              <w:t>&lt;APPLET_WEB_TEMPLATE_ITEM CONTROL="ResFileSize" INACTIVE="N" ITEM_IDENTIFIER="2301" MARKUP_LANGUAGE="HTML" NAME="ResFileSize" TMPL_ITEM_HOLDER_NAME="SiebControl_2301" TYPE="List Item" UPDATED="11/04/2016 14:57:35" UPDATED_BY="SADMIN" CREATED="04/24/2001 14:06:16" CREATED_BY="SADMIN" EXT_REC_TABLES="S_APPL_WT_IT_RX"&gt;</w:t>
              <w:br/>
              <w:tab/>
              <w:tab/>
              <w:tab/>
              <w:tab/>
              <w:t>&lt;/APPLET_WEB_TEMPLATE_ITEM&gt;</w:t>
              <w:br/>
              <w:tab/>
              <w:tab/>
              <w:tab/>
              <w:tab/>
              <w:t>&lt;APPLET_WEB_TEMPLATE_ITEM EXTENSION_FLAG="Y" ITEM_IDENTIFIER="99993" NAME="SR Resolution Item Assoc Frame"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CONTROL="Updated" INACTIVE="N" ITEM_IDENTIFIER="1302" MARKUP_LANGUAGE="HTML" NAME="Updated" TMPL_ITEM_HOLDER_NAME="SiebControl_1302" TYPE="List Item" UPDATED="11/04/2016 14:57:35" UPDATED_BY="SADMIN" CREATED="04/24/2001 14:06:17"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14:57:35" UPDATED_BY="SADMIN" CREATED="04/24/2001 14:06:17"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EAI DTE Export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NAME="Base" TYPE="Base" WEB_TEMPLATE="Popup Form" UPDATED="11/04/2016 12:37:17" UPDATED_BY="SADMIN" CREATED="03/08/2001 02:53:22" CREATED_BY="SADMIN" EXT_REC_TABLES="S_APPL_WTMPL_RX"&gt;</w:t>
              <w:br/>
              <w:tab/>
              <w:tab/>
              <w:tab/>
              <w:tab/>
              <w:t>&lt;APPLET_WEB_TEMPLATE_ITEM CONTROL="AppletTitle" INACTIVE="N" ITEM_IDENTIFIER="179" MARKUP_LANGUAGE="HTML" NAME="AppletTitle" TYPE="Control" UPDATED="06/05/2003 11:38:47" UPDATED_BY="SADMIN" CREATED="03/08/2001 02:53:22" CREATED_BY="SADMIN"&gt;</w:t>
              <w:br/>
              <w:tab/>
              <w:tab/>
              <w:tab/>
              <w:tab/>
              <w:t>&lt;/APPLET_WEB_TEMPLATE_ITEM&gt;</w:t>
              <w:br/>
              <w:tab/>
              <w:tab/>
              <w:tab/>
              <w:tab/>
              <w:t>&lt;APPLET_WEB_TEMPLATE_ITEM CONTROL="AppletTitle" INACTIVE="N" ITEM_IDENTIFIER="91" MARKUP_LANGUAGE="HTML" NAME="AppletTitle2" TMPL_ITEM_HOLDER_NAME="SiebControl_91" TYPE="Control" UPDATED="11/04/2016 12:52:00" UPDATED_BY="SADMIN" CREATED="03/08/2001 02:53:22"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12:52:00" UPDATED_BY="SADMIN" CREATED="03/08/2001 02:53:22" CREATED_BY="SADMIN" EXT_REC_TABLES="S_APPL_WT_IT_RX"&gt;</w:t>
              <w:br/>
              <w:tab/>
              <w:tab/>
              <w:tab/>
              <w:tab/>
              <w:t>&lt;/APPLET_WEB_TEMPLATE_ITEM&gt;</w:t>
              <w:br/>
              <w:tab/>
              <w:tab/>
              <w:tab/>
              <w:tab/>
              <w:t>&lt;APPLET_WEB_TEMPLATE_ITEM CONTROL="Export" INACTIVE="N" ITEM_IDENTIFIER="141" MARKUP_LANGUAGE="HTML" NAME="Export" TMPL_ITEM_HOLDER_NAME="SiebControl_141" TYPE="Control" UPDATED="11/04/2016 12:52:00" UPDATED_BY="SADMIN" CREATED="03/08/2001 02:53:22"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 TYPE="Edit" WEB_TEMPLATE="Popup Form" UPDATED="11/04/2016 12:37:16" UPDATED_BY="SADMIN" CREATED="03/08/2001 02:53:23" CREATED_BY="SADMIN" EXT_REC_TABLES="S_APPL_WTMPL_RX"&gt;</w:t>
              <w:br/>
              <w:tab/>
              <w:tab/>
              <w:tab/>
              <w:tab/>
              <w:t>&lt;APPLET_WEB_TEMPLATE_ITEM CONTROL="AppletTitle" INACTIVE="N" ITEM_IDENTIFIER="179" MARKUP_LANGUAGE="HTML" NAME="AppletTitle" TYPE="Control" UPDATED="06/05/2003 11:38:47" UPDATED_BY="SADMIN" CREATED="03/08/2001 02:53:23" CREATED_BY="SADMIN"&gt;</w:t>
              <w:br/>
              <w:tab/>
              <w:tab/>
              <w:tab/>
              <w:tab/>
              <w:t>&lt;/APPLET_WEB_TEMPLATE_ITEM&gt;</w:t>
              <w:br/>
              <w:tab/>
              <w:tab/>
              <w:tab/>
              <w:tab/>
              <w:t>&lt;APPLET_WEB_TEMPLATE_ITEM CONTROL="AppletTitle" INACTIVE="N" ITEM_IDENTIFIER="91" MARKUP_LANGUAGE="HTML" NAME="AppletTitle2" TMPL_ITEM_HOLDER_NAME="SiebControl_91" TYPE="Control" UPDATED="11/04/2016 12:52:00" UPDATED_BY="SADMIN" CREATED="03/08/2001 02:53:23"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12:52:00" UPDATED_BY="SADMIN" CREATED="03/08/2001 02:53:23" CREATED_BY="SADMIN" EXT_REC_TABLES="S_APPL_WT_IT_RX"&gt;</w:t>
              <w:br/>
              <w:tab/>
              <w:tab/>
              <w:tab/>
              <w:tab/>
              <w:t>&lt;/APPLET_WEB_TEMPLATE_ITEM&gt;</w:t>
              <w:br/>
              <w:tab/>
              <w:tab/>
              <w:tab/>
              <w:tab/>
              <w:t>&lt;APPLET_WEB_TEMPLATE_ITEM CONTROL="Check1" INACTIVE="N" ITEM_IDENTIFIER="1190" MARKUP_LANGUAGE="HTML" NAME="Check1" TMPL_ITEM_HOLDER_NAME="SiebControl_1190" TYPE="Control" UPDATED="11/04/2016 12:52:00" UPDATED_BY="SADMIN" CREATED="04/10/2001 21:19:28" CREATED_BY="SADMIN" EXT_REC_TABLES="S_APPL_WT_IT_RX"&gt;</w:t>
              <w:br/>
              <w:tab/>
              <w:tab/>
              <w:tab/>
              <w:tab/>
              <w:t>&lt;/APPLET_WEB_TEMPLATE_ITEM&gt;</w:t>
              <w:br/>
              <w:tab/>
              <w:tab/>
              <w:tab/>
              <w:tab/>
              <w:t>&lt;APPLET_WEB_TEMPLATE_ITEM CONTROL="Export" INACTIVE="N" ITEM_IDENTIFIER="141" MARKUP_LANGUAGE="HTML" NAME="Export" TMPL_ITEM_HOLDER_NAME="SiebControl_141" TYPE="Control" UPDATED="11/04/2016 12:52:00" UPDATED_BY="SADMIN" CREATED="03/08/2001 02:53:23" CREATED_BY="SADMIN" EXT_REC_TABLES="S_APPL_WT_IT_RX"&gt;</w:t>
              <w:br/>
              <w:tab/>
              <w:tab/>
              <w:tab/>
              <w:tab/>
              <w:t>&lt;/APPLET_WEB_TEMPLATE_ITEM&gt;</w:t>
              <w:br/>
              <w:tab/>
              <w:tab/>
              <w:tab/>
              <w:tab/>
              <w:t>&lt;APPLET_WEB_TEMPLATE_ITEM CONTROL="LabelCheck" INACTIVE="N" ITEM_IDENTIFIER="1290" MARKUP_LANGUAGE="HTML" NAME="LabelCheck" TMPL_ITEM_HOLDER_NAME="SiebControl_1290" TYPE="Control" UPDATED="11/04/2016 12:52:00" UPDATED_BY="SADMIN" CREATED="04/10/2001 21:21:04"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TMPL_ITEM_HOLDER_NAME="SiebControl_108" TYPE="Control" UPDATED="11/04/2016 12:52:00" UPDATED_BY="SADMIN" CREATED="04/07/2001 00:24:44"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 List" TYPE="Edit List" WEB_TEMPLATE="Popup Form" UPDATED="11/04/2016 12:37:18" UPDATED_BY="SADMIN" CREATED="08/07/2001 14:00:54" CREATED_BY="SADMIN" EXT_REC_TABLES="S_APPL_WTMPL_RX"&gt;</w:t>
              <w:br/>
              <w:tab/>
              <w:tab/>
              <w:tab/>
              <w:tab/>
              <w:t>&lt;APPLET_WEB_TEMPLATE_ITEM CONTROL="AppletTitle" INACTIVE="N" ITEM_IDENTIFIER="179" MARKUP_LANGUAGE="HTML" NAME="AppletTitle" TYPE="Control" UPDATED="06/05/2003 11:38:48" UPDATED_BY="SADMIN" CREATED="08/07/2001 14:00:55" CREATED_BY="SADMIN"&gt;</w:t>
              <w:br/>
              <w:tab/>
              <w:tab/>
              <w:tab/>
              <w:tab/>
              <w:t>&lt;/APPLET_WEB_TEMPLATE_ITEM&gt;</w:t>
              <w:br/>
              <w:tab/>
              <w:tab/>
              <w:tab/>
              <w:tab/>
              <w:t>&lt;APPLET_WEB_TEMPLATE_ITEM CONTROL="AppletTitle" INACTIVE="N" ITEM_IDENTIFIER="91" MARKUP_LANGUAGE="HTML" NAME="AppletTitle2" TMPL_ITEM_HOLDER_NAME="SiebControl_91" TYPE="Control" UPDATED="11/04/2016 12:52:00" UPDATED_BY="SADMIN" CREATED="08/07/2001 14:00:55"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12:52:00" UPDATED_BY="SADMIN" CREATED="08/07/2001 14:00:55" CREATED_BY="SADMIN" EXT_REC_TABLES="S_APPL_WT_IT_RX"&gt;</w:t>
              <w:br/>
              <w:tab/>
              <w:tab/>
              <w:tab/>
              <w:tab/>
              <w:t>&lt;/APPLET_WEB_TEMPLATE_ITEM&gt;</w:t>
              <w:br/>
              <w:tab/>
              <w:tab/>
              <w:tab/>
              <w:tab/>
              <w:t>&lt;APPLET_WEB_TEMPLATE_ITEM CONTROL="Export" INACTIVE="N" ITEM_IDENTIFIER="141" MARKUP_LANGUAGE="HTML" NAME="Export" TMPL_ITEM_HOLDER_NAME="SiebControl_141" TYPE="Control" UPDATED="11/04/2016 12:52:00" UPDATED_BY="SADMIN" CREATED="08/07/2001 14:00:55"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XA Class Import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NAME="Base" TYPE="Base" WEB_TEMPLATE="Popup Form" UPDATED="11/04/2016 12:37:16" UPDATED_BY="SADMIN" CREATED="03/01/2001 20:58:54" CREATED_BY="SADMIN" EXT_REC_TABLES="S_APPL_WTMPL_RX"&gt;</w:t>
              <w:br/>
              <w:tab/>
              <w:tab/>
              <w:tab/>
              <w:tab/>
              <w:t>&lt;APPLET_WEB_TEMPLATE_ITEM CONTROL="AppletTitle" INACTIVE="N" ITEM_IDENTIFIER="179" MARKUP_LANGUAGE="HTML" NAME="AppletTitle" TYPE="Control" UPDATED="06/05/2003 17:45:19" UPDATED_BY="SADMIN" CREATED="03/01/2001 20:58:54" CREATED_BY="SADMIN"&gt;</w:t>
              <w:br/>
              <w:tab/>
              <w:tab/>
              <w:tab/>
              <w:tab/>
              <w:t>&lt;/APPLET_WEB_TEMPLATE_ITEM&gt;</w:t>
              <w:br/>
              <w:tab/>
              <w:tab/>
              <w:tab/>
              <w:tab/>
              <w:t>&lt;APPLET_WEB_TEMPLATE_ITEM CONTROL="AppletTitle" INACTIVE="Y" ITEM_IDENTIFIER="91" MARKUP_LANGUAGE="HTML" NAME="AppletTitle2" TMPL_ITEM_HOLDER_NAME="SiebControl_91" TYPE="Control" UPDATED="11/04/2016 15:27:55" UPDATED_BY="SADMIN" CREATED="03/01/2001 20:58:54" CREATED_BY="SADMIN" EXT_REC_TABLES="S_APPL_WT_IT_RX"&gt;</w:t>
              <w:br/>
              <w:tab/>
              <w:tab/>
              <w:tab/>
              <w:tab/>
              <w:t>&lt;/APPLET_WEB_TEMPLATE_ITEM&gt;</w:t>
              <w:br/>
              <w:tab/>
              <w:tab/>
              <w:tab/>
              <w:tab/>
              <w:t>&lt;APPLET_WEB_TEMPLATE_ITEM CONTROL="Browse" INACTIVE="N" ITEM_IDENTIFIER="1196" MARKUP_LANGUAGE="HTML" NAME="Browse" TMPL_ITEM_HOLDER_NAME="SiebControl_1196" TYPE="Control" UPDATED="11/04/2016 15:27:55" UPDATED_BY="SADMIN" CREATED="03/01/2001 20:58:55" CREATED_BY="SADMIN" EXT_REC_TABLES="S_APPL_WT_IT_RX"&gt;</w:t>
              <w:br/>
              <w:tab/>
              <w:tab/>
              <w:tab/>
              <w:tab/>
              <w:t>&lt;/APPLET_WEB_TEMPLATE_ITEM&gt;</w:t>
              <w:br/>
              <w:tab/>
              <w:tab/>
              <w:tab/>
              <w:tab/>
              <w:t>&lt;APPLET_WEB_TEMPLATE_ITEM CONTROL="Browse" INACTIVE="Y" ITEM_IDENTIFIER="1301" MARKUP_LANGUAGE="HTML" NAME="Browse2" TMPL_ITEM_HOLDER_NAME="SiebControl_1301" TYPE="Control" UPDATED="11/04/2016 15:27:55" UPDATED_BY="SADMIN" CREATED="03/01/2001 20:58:55"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15:27:55" UPDATED_BY="SADMIN" CREATED="03/01/2001 20:58:55" CREATED_BY="SADMIN" EXT_REC_TABLES="S_APPL_WT_IT_RX"&gt;</w:t>
              <w:br/>
              <w:tab/>
              <w:tab/>
              <w:tab/>
              <w:tab/>
              <w:t>&lt;/APPLET_WEB_TEMPLATE_ITEM&gt;</w:t>
              <w:br/>
              <w:tab/>
              <w:tab/>
              <w:tab/>
              <w:tab/>
              <w:t>&lt;APPLET_WEB_TEMPLATE_ITEM CONTROL="Cancel" INACTIVE="Y" ITEM_IDENTIFIER="153" MARKUP_LANGUAGE="HTML" NAME="Cancel2" TMPL_ITEM_HOLDER_NAME="SiebControl_153" TYPE="Control" UPDATED="11/04/2016 15:27:55" UPDATED_BY="SADMIN" CREATED="03/01/2001 20:58:55" CREATED_BY="SADMIN" EXT_REC_TABLES="S_APPL_WT_IT_RX"&gt;</w:t>
              <w:br/>
              <w:tab/>
              <w:tab/>
              <w:tab/>
              <w:tab/>
              <w:t>&lt;/APPLET_WEB_TEMPLATE_ITEM&gt;</w:t>
              <w:br/>
              <w:tab/>
              <w:tab/>
              <w:tab/>
              <w:tab/>
              <w:t>&lt;APPLET_WEB_TEMPLATE_ITEM CONTROL="Import" INACTIVE="N" ITEM_IDENTIFIER="141" MARKUP_LANGUAGE="HTML" NAME="Import" TMPL_ITEM_HOLDER_NAME="SiebControl_141" TYPE="Control" UPDATED="11/04/2016 15:27:55" UPDATED_BY="SADMIN" CREATED="03/01/2001 20:58:55" CREATED_BY="SADMIN" EXT_REC_TABLES="S_APPL_WT_IT_RX"&gt;</w:t>
              <w:br/>
              <w:tab/>
              <w:tab/>
              <w:tab/>
              <w:tab/>
              <w:t>&lt;/APPLET_WEB_TEMPLATE_ITEM&gt;</w:t>
              <w:br/>
              <w:tab/>
              <w:tab/>
              <w:tab/>
              <w:tab/>
              <w:t>&lt;APPLET_WEB_TEMPLATE_ITEM CONTROL="Import" INACTIVE="Y" ITEM_IDENTIFIER="152" MARKUP_LANGUAGE="HTML" NAME="Import2" TMPL_ITEM_HOLDER_NAME="SiebControl_152" TYPE="Control" UPDATED="11/04/2016 15:27:55" UPDATED_BY="SADMIN" CREATED="03/21/2001 22:41:13"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 TYPE="Edit" WEB_TEMPLATE="Popup Form" UPDATED="11/04/2016 12:37:18" UPDATED_BY="SADMIN" CREATED="03/01/2001 20:58:55" CREATED_BY="SADMIN" EXT_REC_TABLES="S_APPL_WTMPL_RX"&gt;</w:t>
              <w:br/>
              <w:tab/>
              <w:tab/>
              <w:tab/>
              <w:tab/>
              <w:t>&lt;APPLET_WEB_TEMPLATE_ITEM CONTROL="AppletTitle" INACTIVE="N" ITEM_IDENTIFIER="179" MARKUP_LANGUAGE="HTML" NAME="AppletTitle" TYPE="Control" UPDATED="06/05/2003 17:45:19" UPDATED_BY="SADMIN" CREATED="03/01/2001 20:58:55" CREATED_BY="SADMIN"&gt;</w:t>
              <w:br/>
              <w:tab/>
              <w:tab/>
              <w:tab/>
              <w:tab/>
              <w:t>&lt;/APPLET_WEB_TEMPLATE_ITEM&gt;</w:t>
              <w:br/>
              <w:tab/>
              <w:tab/>
              <w:tab/>
              <w:tab/>
              <w:t>&lt;APPLET_WEB_TEMPLATE_ITEM CONTROL="AppletTitle" INACTIVE="Y" ITEM_IDENTIFIER="91" MARKUP_LANGUAGE="HTML" NAME="AppletTitle2" TMPL_ITEM_HOLDER_NAME="SiebControl_91" TYPE="Control" UPDATED="11/04/2016 15:27:55" UPDATED_BY="SADMIN" CREATED="03/01/2001 20:58:55" CREATED_BY="SADMIN" EXT_REC_TABLES="S_APPL_WT_IT_RX"&gt;</w:t>
              <w:br/>
              <w:tab/>
              <w:tab/>
              <w:tab/>
              <w:tab/>
              <w:t>&lt;/APPLET_WEB_TEMPLATE_ITEM&gt;</w:t>
              <w:br/>
              <w:tab/>
              <w:tab/>
              <w:tab/>
              <w:tab/>
              <w:t>&lt;APPLET_WEB_TEMPLATE_ITEM CONTROL="Browse" INACTIVE="N" ITEM_IDENTIFIER="1196" MARKUP_LANGUAGE="HTML" NAME="Browse" TMPL_ITEM_HOLDER_NAME="SiebControl_1196" TYPE="Control" UPDATED="11/04/2016 15:27:56" UPDATED_BY="SADMIN" CREATED="03/01/2001 20:58:55"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15:27:56" UPDATED_BY="SADMIN" CREATED="03/01/2001 20:58:56" CREATED_BY="SADMIN" EXT_REC_TABLES="S_APPL_WT_IT_RX"&gt;</w:t>
              <w:br/>
              <w:tab/>
              <w:tab/>
              <w:tab/>
              <w:tab/>
              <w:t>&lt;/APPLET_WEB_TEMPLATE_ITEM&gt;</w:t>
              <w:br/>
              <w:tab/>
              <w:tab/>
              <w:tab/>
              <w:tab/>
              <w:t>&lt;APPLET_WEB_TEMPLATE_ITEM CONTROL="Cancel" INACTIVE="Y" ITEM_IDENTIFIER="153" MARKUP_LANGUAGE="HTML" NAME="Cancel2" TMPL_ITEM_HOLDER_NAME="SiebControl_153" TYPE="Control" UPDATED="11/04/2016 15:27:56" UPDATED_BY="SADMIN" CREATED="03/01/2001 20:58:56" CREATED_BY="SADMIN" EXT_REC_TABLES="S_APPL_WT_IT_RX"&gt;</w:t>
              <w:br/>
              <w:tab/>
              <w:tab/>
              <w:tab/>
              <w:tab/>
              <w:t>&lt;/APPLET_WEB_TEMPLATE_ITEM&gt;</w:t>
              <w:br/>
              <w:tab/>
              <w:tab/>
              <w:tab/>
              <w:tab/>
              <w:t>&lt;APPLET_WEB_TEMPLATE_ITEM CONTROL="Import" INACTIVE="N" ITEM_IDENTIFIER="141" MARKUP_LANGUAGE="HTML" NAME="Import" TMPL_ITEM_HOLDER_NAME="SiebControl_141" TYPE="Control" UPDATED="11/04/2016 15:27:56" UPDATED_BY="SADMIN" CREATED="03/01/2001 20:58:56" CREATED_BY="SADMIN" EXT_REC_TABLES="S_APPL_WT_IT_RX"&gt;</w:t>
              <w:br/>
              <w:tab/>
              <w:tab/>
              <w:tab/>
              <w:tab/>
              <w:t>&lt;/APPLET_WEB_TEMPLATE_ITEM&gt;</w:t>
              <w:br/>
              <w:tab/>
              <w:tab/>
              <w:tab/>
              <w:tab/>
              <w:t>&lt;APPLET_WEB_TEMPLATE_ITEM CONTROL="Import" INACTIVE="Y" ITEM_IDENTIFIER="152" MARKUP_LANGUAGE="HTML" NAME="Import2" TMPL_ITEM_HOLDER_NAME="SiebControl_152" TYPE="Control" UPDATED="11/04/2016 15:27:56" UPDATED_BY="SADMIN" CREATED="03/21/2001 22:41:22"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15:27:56" UPDATED_BY="SADMIN" CREATED="04/07/2001 04:18:46"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TAF Size Runs Detail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CREATED="06/05/2003 02:12:46" CREATED_BY="SADMIN" EXT_REC_TABLES="S_APPL_WTMPL_RX"&gt;</w:t>
              <w:br/>
              <w:tab/>
              <w:tab/>
              <w:tab/>
              <w:tab/>
              <w:t>&lt;APPLET_WEB_TEMPLATE_ITEM CONTROL="Applet_Title" EXTENSION_FLAG="Y" ITEM_IDENTIFIER="99929" NAME="Applet_Title" TMPL_ITEM_HOLDER_NAME="SiebControl_99929" TYPE="Control" UPDATED="11/04/2016 15:07:04" UPDATED_BY="SADMIN" CREATED="11/04/2016 15:07:04" CREATED_BY="SADMIN" EXT_REC_TABLES="S_APPL_WT_IT_RX"&gt;</w:t>
              <w:br/>
              <w:tab/>
              <w:tab/>
              <w:tab/>
              <w:tab/>
              <w:t>&lt;/APPLET_WEB_TEMPLATE_ITEM&gt;</w:t>
              <w:br/>
              <w:tab/>
              <w:tab/>
              <w:tab/>
              <w:tab/>
              <w:t>&lt;APPLET_WEB_TEMPLATE_ITEM CONTROL="Comments" INACTIVE="N" ITEM_IDENTIFIER="503" MARKUP_LANGUAGE="HTML" NAME="Comments" TMPL_ITEM_HOLDER_NAME="SiebControl_503" TYPE="List Item" UPDATED="11/04/2016 15:07:04" UPDATED_BY="SADMIN" CREATED="06/05/2003 09:26:42" CREATED_BY="SADMIN" EXT_REC_TABLES="S_APPL_WT_IT_RX"&gt;</w:t>
              <w:br/>
              <w:tab/>
              <w:tab/>
              <w:tab/>
              <w:tab/>
              <w:t>&lt;/APPLET_WEB_TEMPLATE_ITEM&gt;</w:t>
              <w:br/>
              <w:tab/>
              <w:tab/>
              <w:tab/>
              <w:tab/>
              <w:t>&lt;APPLET_WEB_TEMPLATE_ITEM CONTROL="GotoNextSet" INACTIVE="N" ITEM_IDENTIFIER="123" MARKUP_LANGUAGE="HTML" NAME="GotoNextSet" TYPE="Control" UPDATED="06/05/2003 09:26:42" UPDATED_BY="SADMIN" CREATED="06/05/2003 09:26:42" CREATED_BY="SADMIN"&gt;</w:t>
              <w:br/>
              <w:tab/>
              <w:tab/>
              <w:tab/>
              <w:tab/>
              <w:t>&lt;/APPLET_WEB_TEMPLATE_ITEM&gt;</w:t>
              <w:br/>
              <w:tab/>
              <w:tab/>
              <w:tab/>
              <w:tab/>
              <w:t>&lt;APPLET_WEB_TEMPLATE_ITEM CONTROL="GotoPreviousSet" INACTIVE="N" ITEM_IDENTIFIER="122" MARKUP_LANGUAGE="HTML" NAME="GotoPreviousSet" TYPE="Control" UPDATED="06/05/2003 09:26:42" UPDATED_BY="SADMIN" CREATED="06/05/2003 09:26:42" CREATED_BY="SADMIN"&gt;</w:t>
              <w:br/>
              <w:tab/>
              <w:tab/>
              <w:tab/>
              <w:tab/>
              <w:t>&lt;/APPLET_WEB_TEMPLATE_ITEM&gt;</w:t>
              <w:br/>
              <w:tab/>
              <w:tab/>
              <w:tab/>
              <w:tab/>
              <w:t>&lt;APPLET_WEB_TEMPLATE_ITEM CONTROL="ListControl" EXTENSION_FLAG="Y" ITEM_IDENTIFIER="99998" NAME="ListControl" TMPL_ITEM_HOLDER_NAME="SiebControl_99998" TYPE="Control" UPDATED="11/04/2016 15:07:04" UPDATED_BY="SADMIN" CREATED="11/04/2016 15:07:04"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15:07:04" UPDATED_BY="SADMIN" CREATED="11/04/2016 15:07:04"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15:07:04" UPDATED_BY="SADMIN" CREATED="06/05/2003 09:26:42" CREATED_BY="SADMIN" EXT_REC_TABLES="S_APPL_WT_IT_RX"&gt;</w:t>
              <w:br/>
              <w:tab/>
              <w:tab/>
              <w:tab/>
              <w:tab/>
              <w:t>&lt;/APPLET_WEB_TEMPLATE_ITEM&gt;</w:t>
              <w:br/>
              <w:tab/>
              <w:tab/>
              <w:tab/>
              <w:tab/>
              <w:t>&lt;APPLET_WEB_TEMPLATE_ITEM CONTROL="Order by" INACTIVE="N" ITEM_IDENTIFIER="501" MARKUP_LANGUAGE="HTML" NAME="Order by" TMPL_ITEM_HOLDER_NAME="SiebControl_501" TYPE="List Item" UPDATED="11/04/2016 15:07:04" UPDATED_BY="SADMIN" CREATED="06/05/2003 09:26:42"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15:07:04" UPDATED_BY="SADMIN" CREATED="06/05/2003 09:26:42"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15:07:04" UPDATED_BY="SADMIN" CREATED="11/04/2016 15:07:04" CREATED_BY="SADMIN" EXT_REC_TABLES="S_APPL_WT_IT_RX"&gt;</w:t>
              <w:br/>
              <w:tab/>
              <w:tab/>
              <w:tab/>
              <w:tab/>
              <w:t>&lt;/APPLET_WEB_TEMPLATE_ITEM&gt;</w:t>
              <w:br/>
              <w:tab/>
              <w:tab/>
              <w:tab/>
              <w:tab/>
              <w:t>&lt;APPLET_WEB_TEMPLATE_ITEM CONTROL="Size" INACTIVE="N" ITEM_IDENTIFIER="502" MARKUP_LANGUAGE="HTML" NAME="Size" TMPL_ITEM_HOLDER_NAME="SiebControl_502" TYPE="List Item" UPDATED="11/04/2016 15:07:04" UPDATED_BY="SADMIN" CREATED="06/05/2003 09:26:42"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02:12:46" CREATED_BY="SADMIN" EXT_REC_TABLES="S_APPL_WTMPL_RX"&gt;</w:t>
              <w:br/>
              <w:tab/>
              <w:tab/>
              <w:tab/>
              <w:tab/>
              <w:t>&lt;APPLET_WEB_TEMPLATE_ITEM CONTROL="Applet_Title" EXTENSION_FLAG="Y" ITEM_IDENTIFIER="99929" NAME="Applet_Title" TMPL_ITEM_HOLDER_NAME="SiebControl_99929" TYPE="Control" UPDATED="11/04/2016 15:07:04" UPDATED_BY="SADMIN" CREATED="11/04/2016 15:07:04"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15:07:04" UPDATED_BY="SADMIN" CREATED="06/05/2003 09:26:42" CREATED_BY="SADMIN" EXT_REC_TABLES="S_APPL_WT_IT_RX"&gt;</w:t>
              <w:br/>
              <w:tab/>
              <w:tab/>
              <w:tab/>
              <w:tab/>
              <w:t>&lt;/APPLET_WEB_TEMPLATE_ITEM&gt;</w:t>
              <w:br/>
              <w:tab/>
              <w:tab/>
              <w:tab/>
              <w:tab/>
              <w:t>&lt;APPLET_WEB_TEMPLATE_ITEM CONTROL="Comments" INACTIVE="N" ITEM_IDENTIFIER="1298" MARKUP_LANGUAGE="HTML" NAME="Comments" TMPL_ITEM_HOLDER_NAME="SiebControl_1298" TYPE="List Item" UPDATED="11/04/2016 15:07:04" UPDATED_BY="SADMIN" CREATED="06/05/2003 09:26:43"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15:07:04" UPDATED_BY="SADMIN" CREATED="06/05/2003 09:26:43"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15:07:04" UPDATED_BY="SADMIN" CREATED="11/04/2016 15:07:04" CREATED_BY="SADMIN" EXT_REC_TABLES="S_APPL_WT_IT_RX"&gt;</w:t>
              <w:br/>
              <w:tab/>
              <w:tab/>
              <w:tab/>
              <w:tab/>
              <w:t>&lt;/APPLET_WEB_TEMPLATE_ITEM&gt;</w:t>
              <w:br/>
              <w:tab/>
              <w:tab/>
              <w:tab/>
              <w:tab/>
              <w:t>&lt;APPLET_WEB_TEMPLATE_ITEM CONTROL="Order by" INACTIVE="N" ITEM_IDENTIFIER="1296" MARKUP_LANGUAGE="HTML" NAME="Order by" TMPL_ITEM_HOLDER_NAME="SiebControl_1296" TYPE="List Item" UPDATED="11/04/2016 15:07:04" UPDATED_BY="SADMIN" CREATED="06/05/2003 09:26:43"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15:07:04" UPDATED_BY="SADMIN" CREATED="11/04/2016 15:07:04" CREATED_BY="SADMIN" EXT_REC_TABLES="S_APPL_WT_IT_RX"&gt;</w:t>
              <w:br/>
              <w:tab/>
              <w:tab/>
              <w:tab/>
              <w:tab/>
              <w:t>&lt;/APPLET_WEB_TEMPLATE_ITEM&gt;</w:t>
              <w:br/>
              <w:tab/>
              <w:tab/>
              <w:tab/>
              <w:tab/>
              <w:t>&lt;APPLET_WEB_TEMPLATE_ITEM CONTROL="Size" INACTIVE="N" ITEM_IDENTIFIER="1297" MARKUP_LANGUAGE="HTML" NAME="Size" TMPL_ITEM_HOLDER_NAME="SiebControl_1297" TYPE="List Item" UPDATED="11/04/2016 15:07:04" UPDATED_BY="SADMIN" CREATED="06/05/2003 09:26:43"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15:07:04" UPDATED_BY="SADMIN" CREATED="06/05/2003 09:26:43"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15:07:04" UPDATED_BY="SADMIN" CREATED="06/05/2003 09:26:43"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CREATED="06/05/2003 02:12:46" CREATED_BY="SADMIN" EXT_REC_TABLES="S_APPL_WTMPL_RX"&gt;</w:t>
              <w:br/>
              <w:tab/>
              <w:tab/>
              <w:tab/>
              <w:tab/>
              <w:t>&lt;APPLET_WEB_TEMPLATE_ITEM CONTROL="Applet_Title" EXTENSION_FLAG="Y" ITEM_IDENTIFIER="99929" NAME="Applet_Title" TMPL_ITEM_HOLDER_NAME="SiebControl_99929" TYPE="Control" UPDATED="11/04/2016 15:07:04" UPDATED_BY="SADMIN" CREATED="11/04/2016 15:07:04" CREATED_BY="SADMIN" EXT_REC_TABLES="S_APPL_WT_IT_RX"&gt;</w:t>
              <w:br/>
              <w:tab/>
              <w:tab/>
              <w:tab/>
              <w:tab/>
              <w:t>&lt;/APPLET_WEB_TEMPLATE_ITEM&gt;</w:t>
              <w:br/>
              <w:tab/>
              <w:tab/>
              <w:tab/>
              <w:tab/>
              <w:t>&lt;APPLET_WEB_TEMPLATE_ITEM CONTROL="Comments" INACTIVE="N" ITEM_IDENTIFIER="503" MARKUP_LANGUAGE="HTML" NAME="Comments" TMPL_ITEM_HOLDER_NAME="SiebControl_503" TYPE="List Item" UPDATED="11/04/2016 15:07:04" UPDATED_BY="SADMIN" CREATED="06/05/2003 09:26:43"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15:07:04" UPDATED_BY="SADMIN" CREATED="06/05/2003 09:26:43"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15:07:04" UPDATED_BY="SADMIN" CREATED="06/05/2003 09:26:43" CREATED_BY="SADMIN" EXT_REC_TABLES="S_APPL_WT_IT_RX"&gt;</w:t>
              <w:br/>
              <w:tab/>
              <w:tab/>
              <w:tab/>
              <w:tab/>
              <w:t>&lt;/APPLET_WEB_TEMPLATE_ITEM&gt;</w:t>
              <w:br/>
              <w:tab/>
              <w:tab/>
              <w:tab/>
              <w:tab/>
              <w:t>&lt;APPLET_WEB_TEMPLATE_ITEM CONTROL="GotoNextSet" INACTIVE="N" ITEM_IDENTIFIER="123" MARKUP_LANGUAGE="HTML" NAME="GotoNextSet" TYPE="Control" UPDATED="06/05/2003 09:26:43" UPDATED_BY="SADMIN" CREATED="06/05/2003 09:26:43" CREATED_BY="SADMIN"&gt;</w:t>
              <w:br/>
              <w:tab/>
              <w:tab/>
              <w:tab/>
              <w:tab/>
              <w:t>&lt;/APPLET_WEB_TEMPLATE_ITEM&gt;</w:t>
              <w:br/>
              <w:tab/>
              <w:tab/>
              <w:tab/>
              <w:tab/>
              <w:t>&lt;APPLET_WEB_TEMPLATE_ITEM CONTROL="GotoPreviousSet" INACTIVE="N" ITEM_IDENTIFIER="122" MARKUP_LANGUAGE="HTML" NAME="GotoPreviousSet" TYPE="Control" UPDATED="06/05/2003 09:26:44" UPDATED_BY="SADMIN" CREATED="06/05/2003 09:26:44" CREATED_BY="SADMIN"&gt;</w:t>
              <w:br/>
              <w:tab/>
              <w:tab/>
              <w:tab/>
              <w:tab/>
              <w:t>&lt;/APPLET_WEB_TEMPLATE_ITEM&gt;</w:t>
              <w:br/>
              <w:tab/>
              <w:tab/>
              <w:tab/>
              <w:tab/>
              <w:t>&lt;APPLET_WEB_TEMPLATE_ITEM CONTROL="ListControl" EXTENSION_FLAG="Y" ITEM_IDENTIFIER="99998" NAME="ListControl" TMPL_ITEM_HOLDER_NAME="SiebControl_99998" TYPE="Control" UPDATED="11/04/2016 15:07:04" UPDATED_BY="SADMIN" CREATED="11/04/2016 15:07:04"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15:07:04" UPDATED_BY="SADMIN" CREATED="11/04/2016 15:07:04"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15:07:04" UPDATED_BY="SADMIN" CREATED="06/05/2003 09:26:44"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15:07:04" UPDATED_BY="SADMIN" CREATED="06/05/2003 09:26:44" CREATED_BY="SADMIN" EXT_REC_TABLES="S_APPL_WT_IT_RX"&gt;</w:t>
              <w:br/>
              <w:tab/>
              <w:tab/>
              <w:tab/>
              <w:tab/>
              <w:t>&lt;/APPLET_WEB_TEMPLATE_ITEM&gt;</w:t>
              <w:br/>
              <w:tab/>
              <w:tab/>
              <w:tab/>
              <w:tab/>
              <w:t>&lt;APPLET_WEB_TEMPLATE_ITEM CONTROL="Order by" INACTIVE="N" ITEM_IDENTIFIER="501" MARKUP_LANGUAGE="HTML" NAME="Order by" TMPL_ITEM_HOLDER_NAME="SiebControl_501" TYPE="List Item" UPDATED="11/04/2016 15:07:04" UPDATED_BY="SADMIN" CREATED="06/05/2003 09:26:44"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15:07:04" UPDATED_BY="SADMIN" CREATED="06/05/2003 09:26:44"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15:07:04" UPDATED_BY="SADMIN" CREATED="11/11/2003 21:44:57"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15:07:04" UPDATED_BY="SADMIN" CREATED="11/04/2016 15:07:04" CREATED_BY="SADMIN" EXT_REC_TABLES="S_APPL_WT_IT_RX"&gt;</w:t>
              <w:br/>
              <w:tab/>
              <w:tab/>
              <w:tab/>
              <w:tab/>
              <w:t>&lt;/APPLET_WEB_TEMPLATE_ITEM&gt;</w:t>
              <w:br/>
              <w:tab/>
              <w:tab/>
              <w:tab/>
              <w:tab/>
              <w:t>&lt;APPLET_WEB_TEMPLATE_ITEM CONTROL="Size" INACTIVE="N" ITEM_IDENTIFIER="502" MARKUP_LANGUAGE="HTML" NAME="Size" TMPL_ITEM_HOLDER_NAME="SiebControl_502" TYPE="List Item" UPDATED="11/04/2016 15:07:04" UPDATED_BY="SADMIN" CREATED="06/05/2003 09:26:44"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15:07:04" UPDATED_BY="SADMIN" CREATED="06/05/2003 09:26:44" CREATED_BY="SADMIN" EXT_REC_TABLES="S_APPL_WT_IT_RX"&gt;</w:t>
              <w:br/>
              <w:tab/>
              <w:tab/>
              <w:tab/>
              <w:tab/>
              <w:t>&lt;/APPLET_WEB_TEMPLATE_ITEM&gt;</w:t>
              <w:br/>
              <w:tab/>
              <w:tab/>
              <w:tab/>
              <w:tab/>
              <w:t>&lt;APPLET_WEB_TEMPLATE_ITEM COMMENTS="CANCEL_GLOBAL_CHANGE" CONTROL="CancelQuery" ITEM_IDENTIFIER="108" NAME="UndoQuery" TMPL_ITEM_HOLDER_NAME="SiebControl_108" TYPE="Control" UPDATED="11/04/2016 15:07:04" UPDATED_BY="SADMIN" CREATED="06/05/2003 09:26:44"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15:07:04" UPDATED_BY="SADMIN" CREATED="06/05/2003 09:26:44"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Item List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SEQUENCE="0" TYPE="Base" WEB_TEMPLATE="Applet List (Base/EditList)" UPDATED="11/04/2016 12:37:16" UPDATED_BY="SADMIN" CREATED="08/17/2001 22:05:15" CREATED_BY="SADMIN" EXT_REC_TABLES="S_APPL_WTMPL_RX"&gt;</w:t>
              <w:br/>
              <w:tab/>
              <w:tab/>
              <w:tab/>
              <w:tab/>
              <w:t>&lt;APPLET_WEB_TEMPLATE_ITEM CONTROL="Applet_Title" EXTENSION_FLAG="Y" ITEM_IDENTIFIER="99929" NAME="Applet_Title" TMPL_ITEM_HOLDER_NAME="SiebControl_99929" TYPE="Control" UPDATED="11/04/2016 14:41:48" UPDATED_BY="SADMIN" CREATED="11/04/2016 14:41:48" CREATED_BY="SADMIN" EXT_REC_TABLES="S_APPL_WT_IT_RX"&gt;</w:t>
              <w:br/>
              <w:tab/>
              <w:tab/>
              <w:tab/>
              <w:tab/>
              <w:t>&lt;/APPLET_WEB_TEMPLATE_ITEM&gt;</w:t>
              <w:br/>
              <w:tab/>
              <w:tab/>
              <w:tab/>
              <w:tab/>
              <w:t>&lt;APPLET_WEB_TEMPLATE_ITEM CONTROL="ButtonDeleteRecord" INACTIVE="N" ITEM_IDENTIFIER="133" MARKUP_LANGUAGE="HTML" NAME="ButtonDeleteRecord" TMPL_ITEM_HOLDER_NAME="SiebControl_133" TYPE="Control" UPDATED="11/04/2016 14:41:48" UPDATED_BY="SADMIN" CREATED="08/17/2001 22:05:15" CREATED_BY="SADMIN" EXT_REC_TABLES="S_APPL_WT_IT_RX"&gt;</w:t>
              <w:br/>
              <w:tab/>
              <w:tab/>
              <w:tab/>
              <w:tab/>
              <w:t>&lt;/APPLET_WEB_TEMPLATE_ITEM&gt;</w:t>
              <w:br/>
              <w:tab/>
              <w:tab/>
              <w:tab/>
              <w:tab/>
              <w:t>&lt;APPLET_WEB_TEMPLATE_ITEM CONTROL="ButtonGotoNextSet" INACTIVE="N" ITEM_IDENTIFIER="123" MARKUP_LANGUAGE="HTML" NAME="ButtonGotoNextSet" TMPL_ITEM_HOLDER_NAME="SiebControl_123" TYPE="Control" UPDATED="11/04/2016 14:41:48" UPDATED_BY="SADMIN" CREATED="08/17/2001 22:05:15" CREATED_BY="SADMIN" EXT_REC_TABLES="S_APPL_WT_IT_RX"&gt;</w:t>
              <w:br/>
              <w:tab/>
              <w:tab/>
              <w:tab/>
              <w:tab/>
              <w:t>&lt;/APPLET_WEB_TEMPLATE_ITEM&gt;</w:t>
              <w:br/>
              <w:tab/>
              <w:tab/>
              <w:tab/>
              <w:tab/>
              <w:t>&lt;APPLET_WEB_TEMPLATE_ITEM CONTROL="ButtonGotoPreviousSet" INACTIVE="N" ITEM_IDENTIFIER="122" MARKUP_LANGUAGE="HTML" NAME="ButtonGotoPreviousSet" TMPL_ITEM_HOLDER_NAME="SiebControl_122" TYPE="Control" UPDATED="11/04/2016 14:41:48" UPDATED_BY="SADMIN" CREATED="08/17/2001 22:05:15" CREATED_BY="SADMIN" EXT_REC_TABLES="S_APPL_WT_IT_RX"&gt;</w:t>
              <w:br/>
              <w:tab/>
              <w:tab/>
              <w:tab/>
              <w:tab/>
              <w:t>&lt;/APPLET_WEB_TEMPLATE_ITEM&gt;</w:t>
              <w:br/>
              <w:tab/>
              <w:tab/>
              <w:tab/>
              <w:tab/>
              <w:t>&lt;APPLET_WEB_TEMPLATE_ITEM CONTROL="Calculated Line Total UI" INACTIVE="N" ITEM_IDENTIFIER="508" MARKUP_LANGUAGE="HTML" NAME="Calculated Line Total UI" TMPL_ITEM_HOLDER_NAME="SiebControl_508" TYPE="List Item" UPDATED="11/04/2016 14:41:48" UPDATED_BY="SADMIN" CREATED="08/17/2001 22:05:15" CREATED_BY="SADMIN" EXT_REC_TABLES="S_APPL_WT_IT_RX"&gt;</w:t>
              <w:br/>
              <w:tab/>
              <w:tab/>
              <w:tab/>
              <w:tab/>
              <w:t>&lt;/APPLET_WEB_TEMPLATE_ITEM&gt;</w:t>
              <w:br/>
              <w:tab/>
              <w:tab/>
              <w:tab/>
              <w:tab/>
              <w:t>&lt;APPLET_WEB_TEMPLATE_ITEM CONTROL="Calculated Net Price" INACTIVE="N" ITEM_IDENTIFIER="507" MARKUP_LANGUAGE="HTML" NAME="Calculated Net Price" TMPL_ITEM_HOLDER_NAME="SiebControl_507" TYPE="List Item" UPDATED="11/04/2016 14:41:48" UPDATED_BY="SADMIN" CREATED="08/17/2001 22:05:16" CREATED_BY="SADMIN" EXT_REC_TABLES="S_APPL_WT_IT_RX"&gt;</w:t>
              <w:br/>
              <w:tab/>
              <w:tab/>
              <w:tab/>
              <w:tab/>
              <w:t>&lt;/APPLET_WEB_TEMPLATE_ITEM&gt;</w:t>
              <w:br/>
              <w:tab/>
              <w:tab/>
              <w:tab/>
              <w:tab/>
              <w:t>&lt;APPLET_WEB_TEMPLATE_ITEM CONTROL="Calculated Your Price" INACTIVE="N" ITEM_IDENTIFIER="505" MARKUP_LANGUAGE="HTML" NAME="Calculated Your Price" TMPL_ITEM_HOLDER_NAME="SiebControl_505" TYPE="List Item" UPDATED="11/04/2016 14:41:48" UPDATED_BY="SADMIN" CREATED="08/17/2001 22:05:16" CREATED_BY="SADMIN" EXT_REC_TABLES="S_APPL_WT_IT_RX"&gt;</w:t>
              <w:br/>
              <w:tab/>
              <w:tab/>
              <w:tab/>
              <w:tab/>
              <w:t>&lt;/APPLET_WEB_TEMPLATE_ITEM&gt;</w:t>
              <w:br/>
              <w:tab/>
              <w:tab/>
              <w:tab/>
              <w:tab/>
              <w:t>&lt;APPLET_WEB_TEMPLATE_ITEM CONTROL="Customize" EXPRESSION="Siebel eSales" EXT_EXPRESSION="GetProfileAttr(&amp;quot;ApplicationName&amp;quot;) = &amp;quot;Siebel eSales&amp;quot;" INACTIVE="N" ITEM_IDENTIFIER="509" MARKUP_LANGUAGE="HTML" NAME="Customize" TMPL_ITEM_HOLDER_NAME="SiebControl_509" TYPE="List Item" UPDATED="11/04/2016 14:41:48" UPDATED_BY="SADMIN" CREATED="08/17/2001 22:05:16" CREATED_BY="SADMIN" EXT_REC_TABLES="S_APPL_WT_IT_RX"&gt;</w:t>
              <w:br/>
              <w:tab/>
              <w:tab/>
              <w:tab/>
              <w:tab/>
              <w:t>&lt;/APPLET_WEB_TEMPLATE_ITEM&gt;</w:t>
              <w:br/>
              <w:tab/>
              <w:tab/>
              <w:tab/>
              <w:tab/>
              <w:t>&lt;APPLET_WEB_TEMPLATE_ITEM CONTROL="Customize" EXPRESSION="Siebel eCustomer" EXT_EXPRESSION="GetProfileAttr(&amp;quot;ApplicationName&amp;quot;) = &amp;quot;Siebel eCustomer&amp;quot;" INACTIVE="N" ITEM_IDENTIFIER="509" MARKUP_LANGUAGE="HTML" NAME="Customize2" TMPL_ITEM_HOLDER_NAME="SiebControl_509" TYPE="List Item" UPDATED="11/04/2016 14:41:48" UPDATED_BY="SADMIN" CREATED="08/17/2001 22:05:16" CREATED_BY="SADMIN" EXT_REC_TABLES="S_APPL_WT_IT_RX"&gt;</w:t>
              <w:br/>
              <w:tab/>
              <w:tab/>
              <w:tab/>
              <w:tab/>
              <w:t>&lt;/APPLET_WEB_TEMPLATE_ITEM&gt;</w:t>
              <w:br/>
              <w:tab/>
              <w:tab/>
              <w:tab/>
              <w:tab/>
              <w:t>&lt;APPLET_WEB_TEMPLATE_ITEM CONTROL="Customize" EXPRESSION="Siebel eChannel" EXT_EXPRESSION="GetProfileAttr(&amp;quot;ApplicationName&amp;quot;) = &amp;quot;Siebel eChannel&amp;quot;" INACTIVE="N" ITEM_IDENTIFIER="509" MARKUP_LANGUAGE="HTML" NAME="Customize3" TMPL_ITEM_HOLDER_NAME="SiebControl_509" TYPE="List Item" UPDATED="11/04/2016 14:41:48" UPDATED_BY="SADMIN" CREATED="08/17/2001 22:05:16" CREATED_BY="SADMIN" EXT_REC_TABLES="S_APPL_WT_IT_RX"&gt;</w:t>
              <w:br/>
              <w:tab/>
              <w:tab/>
              <w:tab/>
              <w:tab/>
              <w:t>&lt;/APPLET_WEB_TEMPLATE_ITEM&gt;</w:t>
              <w:br/>
              <w:tab/>
              <w:tab/>
              <w:tab/>
              <w:tab/>
              <w:t>&lt;APPLET_WEB_TEMPLATE_ITEM CONTROL="Customize" EXPRESSION="Siebel Sales Enterprise" EXT_EXPRESSION="GetProfileAttr(&amp;quot;ApplicationName&amp;quot;) = &amp;quot;Siebel Sales Enterprise&amp;quot;" INACTIVE="N" ITEM_IDENTIFIER="509" MARKUP_LANGUAGE="HTML" NAME="Customize4" TMPL_ITEM_HOLDER_NAME="SiebControl_509" TYPE="List Item" UPDATED="11/04/2016 14:41:48" UPDATED_BY="SADMIN" CREATED="08/17/2001 22:05:16" CREATED_BY="SADMIN" EXT_REC_TABLES="S_APPL_WT_IT_RX"&gt;</w:t>
              <w:br/>
              <w:tab/>
              <w:tab/>
              <w:tab/>
              <w:tab/>
              <w:t>&lt;/APPLET_WEB_TEMPLATE_ITEM&gt;</w:t>
              <w:br/>
              <w:tab/>
              <w:tab/>
              <w:tab/>
              <w:tab/>
              <w:t>&lt;APPLET_WEB_TEMPLATE_ITEM CONTROL="Customize" EXPRESSION="Siebel Universal Agent" EXT_EXPRESSION="GetProfileAttr(&amp;quot;ApplicationName&amp;quot;) = &amp;quot;Siebel Universal Agent&amp;quot;" INACTIVE="N" ITEM_IDENTIFIER="509" MARKUP_LANGUAGE="HTML" NAME="Customize5" TMPL_ITEM_HOLDER_NAME="SiebControl_509" TYPE="List Item" UPDATED="11/04/2016 14:41:48" UPDATED_BY="SADMIN" CREATED="08/17/2001 22:05:17" CREATED_BY="SADMIN" EXT_REC_TABLES="S_APPL_WT_IT_RX"&gt;</w:t>
              <w:br/>
              <w:tab/>
              <w:tab/>
              <w:tab/>
              <w:tab/>
              <w:t>&lt;/APPLET_WEB_TEMPLATE_ITEM&gt;</w:t>
              <w:br/>
              <w:tab/>
              <w:tab/>
              <w:tab/>
              <w:tab/>
              <w:t>&lt;APPLET_WEB_TEMPLATE_ITEM CONTROL="Customize" EXPRESSION="Siebel eDealer" EXT_EXPRESSION="GetProfileAttr(&amp;quot;ApplicationName&amp;quot;) = &amp;quot;Siebel eDealer&amp;quot;" INACTIVE="N" ITEM_IDENTIFIER="509" MARKUP_LANGUAGE="HTML" NAME="CustomizeAuto" TMPL_ITEM_HOLDER_NAME="SiebControl_509" TYPE="List Item" UPDATED="11/04/2016 14:41:48" UPDATED_BY="SADMIN" CREATED="06/05/2003 08:44:59" CREATED_BY="SADMIN" EXT_REC_TABLES="S_APPL_WT_IT_RX"&gt;</w:t>
              <w:br/>
              <w:tab/>
              <w:tab/>
              <w:tab/>
              <w:tab/>
              <w:t>&lt;/APPLET_WEB_TEMPLATE_ITEM&gt;</w:t>
              <w:br/>
              <w:tab/>
              <w:tab/>
              <w:tab/>
              <w:tab/>
              <w:t>&lt;APPLET_WEB_TEMPLATE_ITEM CONTROL="Customize" EXPRESSION="Siebel Financial eChannel" EXT_EXPRESSION="GetProfileAttr(&amp;quot;ApplicationName&amp;quot;) = &amp;quot;Siebel Financial eChannel&amp;quot;" INACTIVE="N" ITEM_IDENTIFIER="509" MARKUP_LANGUAGE="HTML" NAME="CustomizeFINS1" TMPL_ITEM_HOLDER_NAME="SiebControl_509" TYPE="List Item" UPDATED="11/04/2016 14:41:48" UPDATED_BY="SADMIN" CREATED="06/05/2003 08:44:59" CREATED_BY="SADMIN" EXT_REC_TABLES="S_APPL_WT_IT_RX"&gt;</w:t>
              <w:br/>
              <w:tab/>
              <w:tab/>
              <w:tab/>
              <w:tab/>
              <w:t>&lt;/APPLET_WEB_TEMPLATE_ITEM&gt;</w:t>
              <w:br/>
              <w:tab/>
              <w:tab/>
              <w:tab/>
              <w:tab/>
              <w:t>&lt;APPLET_WEB_TEMPLATE_ITEM CONTROL="Item Display Name" INACTIVE="N" ITEM_IDENTIFIER="503" MARKUP_LANGUAGE="HTML" NAME="Item Display Name" TMPL_ITEM_HOLDER_NAME="SiebControl_503" TYPE="List Item" UPDATED="11/04/2016 14:41:48" UPDATED_BY="SADMIN" CREATED="08/17/2001 22:05:17" CREATED_BY="SADMIN" EXT_REC_TABLES="S_APPL_WT_IT_RX"&gt;</w:t>
              <w:br/>
              <w:tab/>
              <w:tab/>
              <w:tab/>
              <w:tab/>
              <w:t>&lt;/APPLET_WEB_TEMPLATE_ITEM&gt;</w:t>
              <w:br/>
              <w:tab/>
              <w:tab/>
              <w:tab/>
              <w:tab/>
              <w:t>&lt;APPLET_WEB_TEMPLATE_ITEM CONTROL="Line Item Total" INACTIVE="N" ITEM_IDENTIFIER="510" MARKUP_LANGUAGE="HTML" NAME="Line Item Total" TMPL_ITEM_HOLDER_NAME="SiebControl_510" TYPE="List Item" UPDATED="11/04/2016 14:41:48" UPDATED_BY="SADMIN" CREATED="06/05/2003 08:44:59"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14:41:48" UPDATED_BY="SADMIN" CREATED="11/04/2016 14:41:48"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14:41:48" UPDATED_BY="SADMIN" CREATED="11/04/2016 14:41:48"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EXTENSION_FLAG="N" INACTIVE="N" ITEM_IDENTIFIER="136" MARKUP_LANGUAGE="HTML" NAME="NOT Siebel Loyalty eMember" TMPL_ITEM_HOLDER_NAME="SiebControl_136" TYPE="Control" UPDATED="11/04/2016 14:41:48" UPDATED_BY="SADMIN" CREATED="07/31/2008 06:09:05" CREATED_BY="SADMIN" EXT_REC_TABLES="S_APPL_WT_IT_RX"&gt;</w:t>
              <w:br/>
              <w:tab/>
              <w:tab/>
              <w:tab/>
              <w:tab/>
              <w:t>&lt;/APPLET_WEB_TEMPLATE_ITEM&gt;</w:t>
              <w:br/>
              <w:tab/>
              <w:tab/>
              <w:tab/>
              <w:tab/>
              <w:t>&lt;APPLET_WEB_TEMPLATE_ITEM CONTROL="Options" INACTIVE="N" ITEM_IDENTIFIER="504" MARKUP_LANGUAGE="HTML" NAME="Options" TMPL_ITEM_HOLDER_NAME="SiebControl_504" TYPE="List Item" UPDATED="11/04/2016 14:41:48" UPDATED_BY="SADMIN" CREATED="08/17/2001 22:05:17"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14:41:48" UPDATED_BY="SADMIN" CREATED="08/17/2001 22:05:17"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14:41:48" UPDATED_BY="SADMIN" CREATED="06/12/2014 20:00:00" CREATED_BY="SADMIN" EXT_REC_TABLES="S_APPL_WT_IT_RX"&gt;</w:t>
              <w:br/>
              <w:tab/>
              <w:tab/>
              <w:tab/>
              <w:tab/>
              <w:t>&lt;/APPLET_WEB_TEMPLATE_ITEM&gt;</w:t>
              <w:br/>
              <w:tab/>
              <w:tab/>
              <w:tab/>
              <w:tab/>
              <w:t>&lt;APPLET_WEB_TEMPLATE_ITEM CONTROL="Pricing Comments" INACTIVE="N" ITEM_IDENTIFIER="506" MARKUP_LANGUAGE="HTML" NAME="Pricing Comments" TMPL_ITEM_HOLDER_NAME="SiebControl_506" TYPE="List Item" UPDATED="11/04/2016 14:41:48" UPDATED_BY="SADMIN" CREATED="08/17/2001 22:05:17" CREATED_BY="SADMIN" EXT_REC_TABLES="S_APPL_WT_IT_RX"&gt;</w:t>
              <w:br/>
              <w:tab/>
              <w:tab/>
              <w:tab/>
              <w:tab/>
              <w:t>&lt;/APPLET_WEB_TEMPLATE_ITEM&gt;</w:t>
              <w:br/>
              <w:tab/>
              <w:tab/>
              <w:tab/>
              <w:tab/>
              <w:t>&lt;APPLET_WEB_TEMPLATE_ITEM CONTROL="Quantity Requested" INACTIVE="N" ITEM_IDENTIFIER="502" MARKUP_LANGUAGE="HTML" NAME="Quantity Requested" TMPL_ITEM_HOLDER_NAME="SiebControl_502" TYPE="List Item" UPDATED="11/04/2016 14:41:48" UPDATED_BY="SADMIN" CREATED="08/17/2001 22:05:18"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14:41:48" UPDATED_BY="SADMIN" CREATED="12/23/2002 21:35:36"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14:41:48" UPDATED_BY="SADMIN" CREATED="11/04/2016 14:41:48" CREATED_BY="SADMIN" EXT_REC_TABLES="S_APPL_WT_IT_RX"&gt;</w:t>
              <w:br/>
              <w:tab/>
              <w:tab/>
              <w:tab/>
              <w:tab/>
              <w:t>&lt;/APPLET_WEB_TEMPLATE_ITEM&gt;</w:t>
              <w:br/>
              <w:tab/>
              <w:tab/>
              <w:tab/>
              <w:tab/>
              <w:t>&lt;APPLET_WEB_TEMPLATE_ITEM COMMENTS="DK: 07/09/02 Dup WTI" CONTROL="RepriceAll" INACTIVE="Y" ITEM_IDENTIFIER="123" MARKUP_LANGUAGE="HTML" NAME="RepriceAll" TMPL_ITEM_HOLDER_NAME="SiebControl_123" TYPE="Control" UPDATED="11/04/2016 14:41:48" UPDATED_BY="SADMIN" CREATED="06/05/2003 08:44:59" CREATED_BY="SADMIN" EXT_REC_TABLES="S_APPL_WT_IT_RX"&gt;</w:t>
              <w:br/>
              <w:tab/>
              <w:tab/>
              <w:tab/>
              <w:tab/>
              <w:t>&lt;/APPLET_WEB_TEMPLATE_ITEM&gt;</w:t>
              <w:br/>
              <w:tab/>
              <w:tab/>
              <w:tab/>
              <w:tab/>
              <w:t>&lt;APPLET_WEB_TEMPLATE_ITEM CONTROL="SaveEditRecord" EXT_EXPRESSION="(GetProfileAttr(&amp;quot;ApplicationName&amp;quot;) &amp;lt;&amp;gt; &amp;quot;Siebel Loyalty eMember&amp;quot;)" INACTIVE="N" ITEM_IDENTIFIER="136" MARKUP_LANGUAGE="HTML" NAME="SaveEditRecord" TMPL_ITEM_HOLDER_NAME="SiebControl_136" TYPE="Control" UPDATED="11/04/2016 14:41:48" UPDATED_BY="SADMIN" CREATED="08/17/2001 22:05:18"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CREATED="09/13/2002 17:50:12" CREATED_BY="SADMIN" EXT_REC_TABLES="S_APPL_WTMPL_RX"&gt;</w:t>
              <w:br/>
              <w:tab/>
              <w:tab/>
              <w:tab/>
              <w:tab/>
              <w:t>&lt;APPLET_WEB_TEMPLATE_ITEM CONTROL="Applet_Title" EXTENSION_FLAG="Y" ITEM_IDENTIFIER="99929" NAME="Applet_Title" TMPL_ITEM_HOLDER_NAME="SiebControl_99929" TYPE="Control" UPDATED="11/04/2016 14:41:48" UPDATED_BY="SADMIN" CREATED="11/04/2016 14:41:48" CREATED_BY="SADMIN" EXT_REC_TABLES="S_APPL_WT_IT_RX"&gt;</w:t>
              <w:br/>
              <w:tab/>
              <w:tab/>
              <w:tab/>
              <w:tab/>
              <w:t>&lt;/APPLET_WEB_TEMPLATE_ITEM&gt;</w:t>
              <w:br/>
              <w:tab/>
              <w:tab/>
              <w:tab/>
              <w:tab/>
              <w:t>&lt;APPLET_WEB_TEMPLATE_ITEM CONTROL="Calculated Line Total UI" INACTIVE="N" ITEM_IDENTIFIER="1301" MARKUP_LANGUAGE="HTML" NAME="Calculated Line Total UI" TMPL_ITEM_HOLDER_NAME="SiebControl_1301" TYPE="List Item" UPDATED="11/04/2016 14:41:48" UPDATED_BY="SADMIN" CREATED="09/13/2002 17:52:56" CREATED_BY="SADMIN" EXT_REC_TABLES="S_APPL_WT_IT_RX"&gt;</w:t>
              <w:br/>
              <w:tab/>
              <w:tab/>
              <w:tab/>
              <w:tab/>
              <w:t>&lt;/APPLET_WEB_TEMPLATE_ITEM&gt;</w:t>
              <w:br/>
              <w:tab/>
              <w:tab/>
              <w:tab/>
              <w:tab/>
              <w:t>&lt;APPLET_WEB_TEMPLATE_ITEM CONTROL="Calculated Net Price" INACTIVE="N" ITEM_IDENTIFIER="1302" MARKUP_LANGUAGE="HTML" NAME="Calculated Net Price" TMPL_ITEM_HOLDER_NAME="SiebControl_1302" TYPE="List Item" UPDATED="11/04/2016 14:41:48" UPDATED_BY="SADMIN" CREATED="09/13/2002 17:52:59" CREATED_BY="SADMIN" EXT_REC_TABLES="S_APPL_WT_IT_RX"&gt;</w:t>
              <w:br/>
              <w:tab/>
              <w:tab/>
              <w:tab/>
              <w:tab/>
              <w:t>&lt;/APPLET_WEB_TEMPLATE_ITEM&gt;</w:t>
              <w:br/>
              <w:tab/>
              <w:tab/>
              <w:tab/>
              <w:tab/>
              <w:t>&lt;APPLET_WEB_TEMPLATE_ITEM CONTROL="Calculated Your Price" INACTIVE="N" ITEM_IDENTIFIER="1303" MARKUP_LANGUAGE="HTML" NAME="Calculated Your Price" TMPL_ITEM_HOLDER_NAME="SiebControl_1303" TYPE="List Item" UPDATED="11/04/2016 14:41:48" UPDATED_BY="SADMIN" CREATED="09/13/2002 17:53:04" CREATED_BY="SADMIN" EXT_REC_TABLES="S_APPL_WT_IT_RX"&gt;</w:t>
              <w:br/>
              <w:tab/>
              <w:tab/>
              <w:tab/>
              <w:tab/>
              <w:t>&lt;/APPLET_WEB_TEMPLATE_ITEM&gt;</w:t>
              <w:br/>
              <w:tab/>
              <w:tab/>
              <w:tab/>
              <w:tab/>
              <w:t>&lt;APPLET_WEB_TEMPLATE_ITEM CONTROL="Customize" INACTIVE="N" ITEM_IDENTIFIER="1305" MARKUP_LANGUAGE="HTML" NAME="Customize" TMPL_ITEM_HOLDER_NAME="SiebControl_1305" TYPE="List Item" UPDATED="11/04/2016 14:41:48" UPDATED_BY="SADMIN" CREATED="09/13/2002 17:53:06"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14:41:48" UPDATED_BY="SADMIN" CREATED="09/13/2002 17:53:09" CREATED_BY="SADMIN" EXT_REC_TABLES="S_APPL_WT_IT_RX"&gt;</w:t>
              <w:br/>
              <w:tab/>
              <w:tab/>
              <w:tab/>
              <w:tab/>
              <w:t>&lt;/APPLET_WEB_TEMPLATE_ITEM&gt;</w:t>
              <w:br/>
              <w:tab/>
              <w:tab/>
              <w:tab/>
              <w:tab/>
              <w:t>&lt;APPLET_WEB_TEMPLATE_ITEM CONTROL="Discount Amount" INACTIVE="N" ITEM_IDENTIFIER="1805" MARKUP_LANGUAGE="HTML" NAME="Discount Amount" TMPL_ITEM_HOLDER_NAME="SiebControl_1805" TYPE="List Item" UPDATED="11/04/2016 14:41:48" UPDATED_BY="SADMIN" CREATED="09/13/2002 17:53:11" CREATED_BY="SADMIN" EXT_REC_TABLES="S_APPL_WT_IT_RX"&gt;</w:t>
              <w:br/>
              <w:tab/>
              <w:tab/>
              <w:tab/>
              <w:tab/>
              <w:t>&lt;/APPLET_WEB_TEMPLATE_ITEM&gt;</w:t>
              <w:br/>
              <w:tab/>
              <w:tab/>
              <w:tab/>
              <w:tab/>
              <w:t>&lt;APPLET_WEB_TEMPLATE_ITEM CONTROL="Discount Percent" INACTIVE="N" ITEM_IDENTIFIER="1801" MARKUP_LANGUAGE="HTML" NAME="Discount Percent" TMPL_ITEM_HOLDER_NAME="SiebControl_1801" TYPE="List Item" UPDATED="11/04/2016 14:41:48" UPDATED_BY="SADMIN" CREATED="06/05/2003 08:44:59"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14:41:48" UPDATED_BY="SADMIN" CREATED="09/13/2002 20:39:02" CREATED_BY="SADMIN" EXT_REC_TABLES="S_APPL_WT_IT_RX"&gt;</w:t>
              <w:br/>
              <w:tab/>
              <w:tab/>
              <w:tab/>
              <w:tab/>
              <w:t>&lt;/APPLET_WEB_TEMPLATE_ITEM&gt;</w:t>
              <w:br/>
              <w:tab/>
              <w:tab/>
              <w:tab/>
              <w:tab/>
              <w:t>&lt;APPLET_WEB_TEMPLATE_ITEM CONTROL="Item Type" INACTIVE="N" ITEM_IDENTIFIER="1803" MARKUP_LANGUAGE="HTML" NAME="Item Type" TMPL_ITEM_HOLDER_NAME="SiebControl_1803" TYPE="List Item" UPDATED="11/04/2016 14:41:48" UPDATED_BY="SADMIN" CREATED="09/13/2002 17:53:32"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14:41:48" UPDATED_BY="SADMIN" CREATED="11/04/2016 14:41:48" CREATED_BY="SADMIN" EXT_REC_TABLES="S_APPL_WT_IT_RX"&gt;</w:t>
              <w:br/>
              <w:tab/>
              <w:tab/>
              <w:tab/>
              <w:tab/>
              <w:t>&lt;/APPLET_WEB_TEMPLATE_ITEM&gt;</w:t>
              <w:br/>
              <w:tab/>
              <w:tab/>
              <w:tab/>
              <w:tab/>
              <w:t>&lt;APPLET_WEB_TEMPLATE_ITEM CONTROL="Net Discount Percent" INACTIVE="Y" ITEM_IDENTIFIER="1801" MARKUP_LANGUAGE="HTML" NAME="Net Discount Percent" TMPL_ITEM_HOLDER_NAME="SiebControl_1801" TYPE="List Item" UPDATED="11/04/2016 14:41:48" UPDATED_BY="SADMIN" CREATED="09/13/2002 17:53:35" CREATED_BY="SADMIN" EXT_REC_TABLES="S_APPL_WT_IT_RX"&gt;</w:t>
              <w:br/>
              <w:tab/>
              <w:tab/>
              <w:tab/>
              <w:tab/>
              <w:t>&lt;/APPLET_WEB_TEMPLATE_ITEM&gt;</w:t>
              <w:br/>
              <w:tab/>
              <w:tab/>
              <w:tab/>
              <w:tab/>
              <w:t>&lt;APPLET_WEB_TEMPLATE_ITEM CONTROL="Options" INACTIVE="N" ITEM_IDENTIFIER="1802" MARKUP_LANGUAGE="HTML" NAME="Options" TMPL_ITEM_HOLDER_NAME="SiebControl_1802" TYPE="List Item" UPDATED="11/04/2016 14:41:48" UPDATED_BY="SADMIN" CREATED="09/13/2002 17:53:41" CREATED_BY="SADMIN" EXT_REC_TABLES="S_APPL_WT_IT_RX"&gt;</w:t>
              <w:br/>
              <w:tab/>
              <w:tab/>
              <w:tab/>
              <w:tab/>
              <w:t>&lt;/APPLET_WEB_TEMPLATE_ITEM&gt;</w:t>
              <w:br/>
              <w:tab/>
              <w:tab/>
              <w:tab/>
              <w:tab/>
              <w:t>&lt;APPLET_WEB_TEMPLATE_ITEM CONTROL="Product" INACTIVE="N" ITEM_IDENTIFIER="1804" MARKUP_LANGUAGE="HTML" NAME="Product" TMPL_ITEM_HOLDER_NAME="SiebControl_1804" TYPE="List Item" UPDATED="11/04/2016 14:41:48" UPDATED_BY="SADMIN" CREATED="09/13/2002 17:54:05"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14:41:48" UPDATED_BY="SADMIN" CREATED="04/23/2004 15:38:21"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14:41:48" UPDATED_BY="SADMIN" CREATED="11/04/2016 14:41:48"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14:41:48" UPDATED_BY="SADMIN" CREATED="09/13/2002 20:39:05"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14:41:48" UPDATED_BY="SADMIN" CREATED="09/13/2002 17:52:35"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14:41:48" UPDATED_BY="SADMIN" CREATED="09/13/2002 20:38:37"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SEQUENCE="0" TYPE="Edit List" WEB_TEMPLATE="Applet List (Base/EditList)" UPDATED="11/04/2016 12:37:18" UPDATED_BY="SADMIN" CREATED="10/20/2000 12:40:07" CREATED_BY="SADMIN" EXT_REC_TABLES="S_APPL_WTMPL_RX"&gt;</w:t>
              <w:br/>
              <w:tab/>
              <w:tab/>
              <w:tab/>
              <w:tab/>
              <w:t>&lt;APPLET_WEB_TEMPLATE_ITEM CONTROL="Applet_Title" EXTENSION_FLAG="Y" ITEM_IDENTIFIER="99929" NAME="Applet_Title" TMPL_ITEM_HOLDER_NAME="SiebControl_99929" TYPE="Control" UPDATED="11/04/2016 14:41:48" UPDATED_BY="SADMIN" CREATED="11/04/2016 14:41:48" CREATED_BY="SADMIN" EXT_REC_TABLES="S_APPL_WT_IT_RX"&gt;</w:t>
              <w:br/>
              <w:tab/>
              <w:tab/>
              <w:tab/>
              <w:tab/>
              <w:t>&lt;/APPLET_WEB_TEMPLATE_ITEM&gt;</w:t>
              <w:br/>
              <w:tab/>
              <w:tab/>
              <w:tab/>
              <w:tab/>
              <w:t>&lt;APPLET_WEB_TEMPLATE_ITEM CONTROL="ButtonDeleteRecord"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INACTIVE="N" ITEM_IDENTIFIER="133" MARKUP_LANGUAGE="HTML" NAME="ButtonDeleteRecord" TMPL_ITEM_HOLDER_NAME="SiebControl_133" TYPE="Control" UPDATED="11/04/2016 14:41:48" UPDATED_BY="SADMIN" CREATED="11/14/2000 20:00:21" CREATED_BY="SADMIN" EXT_REC_TABLES="S_APPL_WT_IT_RX"&gt;</w:t>
              <w:br/>
              <w:tab/>
              <w:tab/>
              <w:tab/>
              <w:tab/>
              <w:t>&lt;/APPLET_WEB_TEMPLATE_ITEM&gt;</w:t>
              <w:br/>
              <w:tab/>
              <w:tab/>
              <w:tab/>
              <w:tab/>
              <w:t>&lt;APPLET_WEB_TEMPLATE_ITEM COMMENTS="DK: NOT expr fix" CONTROL="ButtonDeleteRecord"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INACTIVE="Y" ITEM_IDENTIFIER="133" MARKUP_LANGUAGE="HTML" NAME="ButtonDeleteRecord1" TMPL_ITEM_HOLDER_NAME="SiebControl_133" TYPE="Control" UPDATED="11/04/2016 14:41:48" UPDATED_BY="SADMIN" CREATED="06/05/2003 08:44:59" CREATED_BY="SADMIN" EXT_REC_TABLES="S_APPL_WT_IT_RX"&gt;</w:t>
              <w:br/>
              <w:tab/>
              <w:tab/>
              <w:tab/>
              <w:tab/>
              <w:t>&lt;/APPLET_WEB_TEMPLATE_ITEM&gt;</w:t>
              <w:br/>
              <w:tab/>
              <w:tab/>
              <w:tab/>
              <w:tab/>
              <w:t>&lt;APPLET_WEB_TEMPLATE_ITEM COMMENTS="DK: NOT expr fix" CONTROL="ButtonDeleteRecord"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INACTIVE="Y" ITEM_IDENTIFIER="133" MARKUP_LANGUAGE="HTML" NAME="ButtonDeleteRecord2" TMPL_ITEM_HOLDER_NAME="SiebControl_133" TYPE="Control" UPDATED="11/04/2016 14:41:48" UPDATED_BY="SADMIN" CREATED="06/05/2003 08:44:59" CREATED_BY="SADMIN" EXT_REC_TABLES="S_APPL_WT_IT_RX"&gt;</w:t>
              <w:br/>
              <w:tab/>
              <w:tab/>
              <w:tab/>
              <w:tab/>
              <w:t>&lt;/APPLET_WEB_TEMPLATE_ITEM&gt;</w:t>
              <w:br/>
              <w:tab/>
              <w:tab/>
              <w:tab/>
              <w:tab/>
              <w:t>&lt;APPLET_WEB_TEMPLATE_ITEM CONTROL="ButtonGotoNextSet" INACTIVE="N" ITEM_IDENTIFIER="123" MARKUP_LANGUAGE="HTML" NAME="ButtonGotoNextSet" TMPL_ITEM_HOLDER_NAME="SiebControl_123" TYPE="Control" UPDATED="11/04/2016 14:41:48" UPDATED_BY="SADMIN" CREATED="08/10/2001 18:35:30" CREATED_BY="SADMIN" EXT_REC_TABLES="S_APPL_WT_IT_RX"&gt;</w:t>
              <w:br/>
              <w:tab/>
              <w:tab/>
              <w:tab/>
              <w:tab/>
              <w:t>&lt;/APPLET_WEB_TEMPLATE_ITEM&gt;</w:t>
              <w:br/>
              <w:tab/>
              <w:tab/>
              <w:tab/>
              <w:tab/>
              <w:t>&lt;APPLET_WEB_TEMPLATE_ITEM CONTROL="ButtonGotoPreviousSet" INACTIVE="N" ITEM_IDENTIFIER="122" MARKUP_LANGUAGE="HTML" NAME="ButtonGotoPreviousSet" TMPL_ITEM_HOLDER_NAME="SiebControl_122" TYPE="Control" UPDATED="11/04/2016 14:41:48" UPDATED_BY="SADMIN" CREATED="08/10/2001 18:35:34" CREATED_BY="SADMIN" EXT_REC_TABLES="S_APPL_WT_IT_RX"&gt;</w:t>
              <w:br/>
              <w:tab/>
              <w:tab/>
              <w:tab/>
              <w:tab/>
              <w:t>&lt;/APPLET_WEB_TEMPLATE_ITEM&gt;</w:t>
              <w:br/>
              <w:tab/>
              <w:tab/>
              <w:tab/>
              <w:tab/>
              <w:t>&lt;APPLET_WEB_TEMPLATE_ITEM CONTROL="MRC CxTotal" EXPRESSION="Siebel eSales for CME" EXT_EXPRESSION="GetProfileAttr(&amp;quot;ApplicationName&amp;quot;) = &amp;quot;Siebel eSales for CME&amp;quot;" INACTIVE="N" ITEM_IDENTIFIER="508" MARKUP_LANGUAGE="HTML" NAME="CUT MRC Subtotal" TMPL_ITEM_HOLDER_NAME="SiebControl_508" TYPE="List Item" UPDATED="11/04/2016 14:41:48" UPDATED_BY="SADMIN" CREATED="06/05/2003 08:45:00" CREATED_BY="SADMIN" EXT_REC_TABLES="S_APPL_WT_IT_RX"&gt;</w:t>
              <w:br/>
              <w:tab/>
              <w:tab/>
              <w:tab/>
              <w:tab/>
              <w:t>&lt;/APPLET_WEB_TEMPLATE_ITEM&gt;</w:t>
              <w:br/>
              <w:tab/>
              <w:tab/>
              <w:tab/>
              <w:tab/>
              <w:t>&lt;APPLET_WEB_TEMPLATE_ITEM CONTROL="MRC CxTotal" EXPRESSION="Siebel eChannel for CME" EXT_EXPRESSION="GetProfileAttr(&amp;quot;ApplicationName&amp;quot;) = &amp;quot;Siebel eChannel for CME&amp;quot;" INACTIVE="N" ITEM_IDENTIFIER="508" MARKUP_LANGUAGE="HTML" NAME="CUT MRC Subtotal1" TMPL_ITEM_HOLDER_NAME="SiebControl_508" TYPE="List Item" UPDATED="11/04/2016 14:41:48" UPDATED_BY="SADMIN" CREATED="06/05/2003 08:45:00" CREATED_BY="SADMIN" EXT_REC_TABLES="S_APPL_WT_IT_RX"&gt;</w:t>
              <w:br/>
              <w:tab/>
              <w:tab/>
              <w:tab/>
              <w:tab/>
              <w:t>&lt;/APPLET_WEB_TEMPLATE_ITEM&gt;</w:t>
              <w:br/>
              <w:tab/>
              <w:tab/>
              <w:tab/>
              <w:tab/>
              <w:t>&lt;APPLET_WEB_TEMPLATE_ITEM CONTROL="MRC CxTotal" EXPRESSION="Siebel eCustomer for CME" EXT_EXPRESSION="GetProfileAttr(&amp;quot;ApplicationName&amp;quot;) = &amp;quot;Siebel eCustomer for CME&amp;quot;" INACTIVE="N" ITEM_IDENTIFIER="508" MARKUP_LANGUAGE="HTML" NAME="CUT MRC Subtotal2" TMPL_ITEM_HOLDER_NAME="SiebControl_508" TYPE="List Item" UPDATED="11/04/2016 14:41:48" UPDATED_BY="SADMIN" CREATED="06/05/2003 08:45:00" CREATED_BY="SADMIN" EXT_REC_TABLES="S_APPL_WT_IT_RX"&gt;</w:t>
              <w:br/>
              <w:tab/>
              <w:tab/>
              <w:tab/>
              <w:tab/>
              <w:t>&lt;/APPLET_WEB_TEMPLATE_ITEM&gt;</w:t>
              <w:br/>
              <w:tab/>
              <w:tab/>
              <w:tab/>
              <w:tab/>
              <w:t>&lt;APPLET_WEB_TEMPLATE_ITEM CONTROL="NRC CxTotal" EXPRESSION="Siebel eSales for CME" EXT_EXPRESSION="GetProfileAttr(&amp;quot;ApplicationName&amp;quot;) = &amp;quot;Siebel eSales for CME&amp;quot;" INACTIVE="N" ITEM_IDENTIFIER="509" MARKUP_LANGUAGE="HTML" NAME="CUT NRC Subtotal" TMPL_ITEM_HOLDER_NAME="SiebControl_509" TYPE="List Item" UPDATED="11/04/2016 14:41:48" UPDATED_BY="SADMIN" CREATED="06/05/2003 08:45:00" CREATED_BY="SADMIN" EXT_REC_TABLES="S_APPL_WT_IT_RX"&gt;</w:t>
              <w:br/>
              <w:tab/>
              <w:tab/>
              <w:tab/>
              <w:tab/>
              <w:t>&lt;/APPLET_WEB_TEMPLATE_ITEM&gt;</w:t>
              <w:br/>
              <w:tab/>
              <w:tab/>
              <w:tab/>
              <w:tab/>
              <w:t>&lt;APPLET_WEB_TEMPLATE_ITEM CONTROL="NRC CxTotal" EXPRESSION="Siebel eChannel for CME" EXT_EXPRESSION="GetProfileAttr(&amp;quot;ApplicationName&amp;quot;) = &amp;quot;Siebel eChannel for CME&amp;quot;" INACTIVE="N" ITEM_IDENTIFIER="509" MARKUP_LANGUAGE="HTML" NAME="CUT NRC Subtotal1" TMPL_ITEM_HOLDER_NAME="SiebControl_509" TYPE="List Item" UPDATED="11/04/2016 14:41:48" UPDATED_BY="SADMIN" CREATED="06/05/2003 08:45:00" CREATED_BY="SADMIN" EXT_REC_TABLES="S_APPL_WT_IT_RX"&gt;</w:t>
              <w:br/>
              <w:tab/>
              <w:tab/>
              <w:tab/>
              <w:tab/>
              <w:t>&lt;/APPLET_WEB_TEMPLATE_ITEM&gt;</w:t>
              <w:br/>
              <w:tab/>
              <w:tab/>
              <w:tab/>
              <w:tab/>
              <w:t>&lt;APPLET_WEB_TEMPLATE_ITEM CONTROL="NRC CxTotal" EXPRESSION="Siebel eCustomer for CME" EXT_EXPRESSION="GetProfileAttr(&amp;quot;ApplicationName&amp;quot;) = &amp;quot;Siebel eCustomer for CME&amp;quot;" INACTIVE="N" ITEM_IDENTIFIER="509" MARKUP_LANGUAGE="HTML" NAME="CUT NRC Subtotal2" TMPL_ITEM_HOLDER_NAME="SiebControl_509" TYPE="List Item" UPDATED="11/04/2016 14:41:48" UPDATED_BY="SADMIN" CREATED="06/05/2003 08:45:00" CREATED_BY="SADMIN" EXT_REC_TABLES="S_APPL_WT_IT_RX"&gt;</w:t>
              <w:br/>
              <w:tab/>
              <w:tab/>
              <w:tab/>
              <w:tab/>
              <w:t>&lt;/APPLET_WEB_TEMPLATE_ITEM&gt;</w:t>
              <w:br/>
              <w:tab/>
              <w:tab/>
              <w:tab/>
              <w:tab/>
              <w:t>&lt;APPLET_WEB_TEMPLATE_ITEM CONTROL="Pricing Comments" EXPRESSION="Siebel eSales for CME" EXT_EXPRESSION="GetProfileAttr(&amp;quot;ApplicationName&amp;quot;) = &amp;quot;Siebel eSales for CME&amp;quot;" INACTIVE="Y" ITEM_IDENTIFIER="510" MARKUP_LANGUAGE="HTML" NAME="CUT Pricing Comments" TMPL_ITEM_HOLDER_NAME="SiebControl_510" TYPE="List Item" UPDATED="11/04/2016 14:41:48" UPDATED_BY="SADMIN" CREATED="04/26/2005 18:48:15" CREATED_BY="SADMIN" EXT_REC_TABLES="S_APPL_WT_IT_RX"&gt;</w:t>
              <w:br/>
              <w:tab/>
              <w:tab/>
              <w:tab/>
              <w:tab/>
              <w:t>&lt;/APPLET_WEB_TEMPLATE_ITEM&gt;</w:t>
              <w:br/>
              <w:tab/>
              <w:tab/>
              <w:tab/>
              <w:tab/>
              <w:t>&lt;APPLET_WEB_TEMPLATE_ITEM CONTROL="Pricing Comments" EXPRESSION="Siebel eChannel for CME" EXT_EXPRESSION="GetProfileAttr(&amp;quot;ApplicationName&amp;quot;) = &amp;quot;Siebel eChannel for CME&amp;quot;" INACTIVE="Y" ITEM_IDENTIFIER="510" MARKUP_LANGUAGE="HTML" NAME="CUT Pricing Comments1" TMPL_ITEM_HOLDER_NAME="SiebControl_510" TYPE="List Item" UPDATED="11/04/2016 14:41:48" UPDATED_BY="SADMIN" CREATED="06/05/2003 08:45:00" CREATED_BY="SADMIN" EXT_REC_TABLES="S_APPL_WT_IT_RX"&gt;</w:t>
              <w:br/>
              <w:tab/>
              <w:tab/>
              <w:tab/>
              <w:tab/>
              <w:t>&lt;/APPLET_WEB_TEMPLATE_ITEM&gt;</w:t>
              <w:br/>
              <w:tab/>
              <w:tab/>
              <w:tab/>
              <w:tab/>
              <w:t>&lt;APPLET_WEB_TEMPLATE_ITEM CONTROL="Pricing Comments" EXPRESSION="Siebel eCustomer for CME" EXT_EXPRESSION="GetProfileAttr(&amp;quot;ApplicationName&amp;quot;) = &amp;quot;Siebel eCustomer for CME&amp;quot;" INACTIVE="Y" ITEM_IDENTIFIER="510" MARKUP_LANGUAGE="HTML" NAME="CUT Pricing Comments2" TMPL_ITEM_HOLDER_NAME="SiebControl_510" TYPE="List Item" UPDATED="11/04/2016 14:41:48" UPDATED_BY="SADMIN" CREATED="06/05/2003 08:45:00" CREATED_BY="SADMIN" EXT_REC_TABLES="S_APPL_WT_IT_RX"&gt;</w:t>
              <w:br/>
              <w:tab/>
              <w:tab/>
              <w:tab/>
              <w:tab/>
              <w:t>&lt;/APPLET_WEB_TEMPLATE_ITEM&gt;</w:t>
              <w:br/>
              <w:tab/>
              <w:tab/>
              <w:tab/>
              <w:tab/>
              <w:t>&lt;APPLET_WEB_TEMPLATE_ITEM CONTROL="Unit of Measure" EXPRESSION="Siebel eSales for CME" EXT_EXPRESSION="GetProfileAttr(&amp;quot;ApplicationName&amp;quot;) = &amp;quot;Siebel eSales for CME&amp;quot;" INACTIVE="N" ITEM_IDENTIFIER="507" MARKUP_LANGUAGE="HTML" NAME="CUT Unit" TMPL_ITEM_HOLDER_NAME="SiebControl_507" TYPE="List Item" UPDATED="11/04/2016 14:41:48" UPDATED_BY="SADMIN" CREATED="06/05/2003 08:45:01" CREATED_BY="SADMIN" EXT_REC_TABLES="S_APPL_WT_IT_RX"&gt;</w:t>
              <w:br/>
              <w:tab/>
              <w:tab/>
              <w:tab/>
              <w:tab/>
              <w:t>&lt;/APPLET_WEB_TEMPLATE_ITEM&gt;</w:t>
              <w:br/>
              <w:tab/>
              <w:tab/>
              <w:tab/>
              <w:tab/>
              <w:t>&lt;APPLET_WEB_TEMPLATE_ITEM CONTROL="Unit of Measure" EXPRESSION="Siebel eChannel for CME" EXT_EXPRESSION="GetProfileAttr(&amp;quot;ApplicationName&amp;quot;) = &amp;quot;Siebel eChannel for CME&amp;quot;" INACTIVE="N" ITEM_IDENTIFIER="507" MARKUP_LANGUAGE="HTML" NAME="CUT Unit1" TMPL_ITEM_HOLDER_NAME="SiebControl_507" TYPE="List Item" UPDATED="11/04/2016 14:41:48" UPDATED_BY="SADMIN" CREATED="06/05/2003 08:45:01" CREATED_BY="SADMIN" EXT_REC_TABLES="S_APPL_WT_IT_RX"&gt;</w:t>
              <w:br/>
              <w:tab/>
              <w:tab/>
              <w:tab/>
              <w:tab/>
              <w:t>&lt;/APPLET_WEB_TEMPLATE_ITEM&gt;</w:t>
              <w:br/>
              <w:tab/>
              <w:tab/>
              <w:tab/>
              <w:tab/>
              <w:t>&lt;APPLET_WEB_TEMPLATE_ITEM CONTROL="Unit of Measure" EXPRESSION="Siebel eCustomer for CME" EXT_EXPRESSION="GetProfileAttr(&amp;quot;ApplicationName&amp;quot;) = &amp;quot;Siebel eCustomer for CME&amp;quot;" INACTIVE="N" ITEM_IDENTIFIER="507" MARKUP_LANGUAGE="HTML" NAME="CUT Unit2" TMPL_ITEM_HOLDER_NAME="SiebControl_507" TYPE="List Item" UPDATED="11/04/2016 14:41:48" UPDATED_BY="SADMIN" CREATED="06/05/2003 08:45:01" CREATED_BY="SADMIN" EXT_REC_TABLES="S_APPL_WT_IT_RX"&gt;</w:t>
              <w:br/>
              <w:tab/>
              <w:tab/>
              <w:tab/>
              <w:tab/>
              <w:t>&lt;/APPLET_WEB_TEMPLATE_ITEM&gt;</w:t>
              <w:br/>
              <w:tab/>
              <w:tab/>
              <w:tab/>
              <w:tab/>
              <w:t>&lt;APPLET_WEB_TEMPLATE_ITEM CONTROL="Item Price" EXPRESSION="Siebel eSales for CME" EXT_EXPRESSION="GetProfileAttr(&amp;quot;ApplicationName&amp;quot;) = &amp;quot;Siebel eSales for CME&amp;quot;" INACTIVE="N" ITEM_IDENTIFIER="506" MARKUP_LANGUAGE="HTML" NAME="CUT Your Price" TMPL_ITEM_HOLDER_NAME="SiebControl_506" TYPE="List Item" UPDATED="11/04/2016 14:41:48" UPDATED_BY="SADMIN" CREATED="06/05/2003 08:45:01" CREATED_BY="SADMIN" EXT_REC_TABLES="S_APPL_WT_IT_RX"&gt;</w:t>
              <w:br/>
              <w:tab/>
              <w:tab/>
              <w:tab/>
              <w:tab/>
              <w:t>&lt;/APPLET_WEB_TEMPLATE_ITEM&gt;</w:t>
              <w:br/>
              <w:tab/>
              <w:tab/>
              <w:tab/>
              <w:tab/>
              <w:t>&lt;APPLET_WEB_TEMPLATE_ITEM CONTROL="Item Price" EXPRESSION="Siebel eChannel for CME" EXT_EXPRESSION="GetProfileAttr(&amp;quot;ApplicationName&amp;quot;) = &amp;quot;Siebel eChannel for CME&amp;quot;" INACTIVE="N" ITEM_IDENTIFIER="506" MARKUP_LANGUAGE="HTML" NAME="CUT Your Price1" TMPL_ITEM_HOLDER_NAME="SiebControl_506" TYPE="List Item" UPDATED="11/04/2016 14:41:48" UPDATED_BY="SADMIN" CREATED="06/05/2003 08:45:01" CREATED_BY="SADMIN" EXT_REC_TABLES="S_APPL_WT_IT_RX"&gt;</w:t>
              <w:br/>
              <w:tab/>
              <w:tab/>
              <w:tab/>
              <w:tab/>
              <w:t>&lt;/APPLET_WEB_TEMPLATE_ITEM&gt;</w:t>
              <w:br/>
              <w:tab/>
              <w:tab/>
              <w:tab/>
              <w:tab/>
              <w:t>&lt;APPLET_WEB_TEMPLATE_ITEM CONTROL="Item Price" EXPRESSION="Siebel eCustomer for CME" EXT_EXPRESSION="GetProfileAttr(&amp;quot;ApplicationName&amp;quot;) = &amp;quot;Siebel eCustomer for CME&amp;quot;" INACTIVE="N" ITEM_IDENTIFIER="506" MARKUP_LANGUAGE="HTML" NAME="CUT Your Price2" TMPL_ITEM_HOLDER_NAME="SiebControl_506" TYPE="List Item" UPDATED="11/04/2016 14:41:48" UPDATED_BY="SADMIN" CREATED="06/05/2003 08:45:01" CREATED_BY="SADMIN" EXT_REC_TABLES="S_APPL_WT_IT_RX"&gt;</w:t>
              <w:br/>
              <w:tab/>
              <w:tab/>
              <w:tab/>
              <w:tab/>
              <w:t>&lt;/APPLET_WEB_TEMPLATE_ITEM&gt;</w:t>
              <w:br/>
              <w:tab/>
              <w:tab/>
              <w:tab/>
              <w:tab/>
              <w:t>&lt;APPLET_WEB_TEMPLATE_ITEM CONTROL="Action Code" EXPRESSION="Siebel eSales for CME" EXT_EXPRESSION="GetProfileAttr(&amp;quot;ApplicationName&amp;quot;) = &amp;quot;Siebel eSales for CME&amp;quot;" INACTIVE="N" ITEM_IDENTIFIER="505" MARKUP_LANGUAGE="HTML" NAME="CUTActionCode" TMPL_ITEM_HOLDER_NAME="SiebControl_505" TYPE="List Item" UPDATED="11/04/2016 14:41:48" UPDATED_BY="SADMIN" CREATED="06/05/2003 08:45:01" CREATED_BY="SADMIN" EXT_REC_TABLES="S_APPL_WT_IT_RX"&gt;</w:t>
              <w:br/>
              <w:tab/>
              <w:tab/>
              <w:tab/>
              <w:tab/>
              <w:t>&lt;/APPLET_WEB_TEMPLATE_ITEM&gt;</w:t>
              <w:br/>
              <w:tab/>
              <w:tab/>
              <w:tab/>
              <w:tab/>
              <w:t>&lt;APPLET_WEB_TEMPLATE_ITEM CONTROL="Action Code" EXPRESSION="Siebel eChannel for CME" EXT_EXPRESSION="GetProfileAttr(&amp;quot;ApplicationName&amp;quot;) = &amp;quot;Siebel eChannel for CME&amp;quot;" INACTIVE="N" ITEM_IDENTIFIER="505" MARKUP_LANGUAGE="HTML" NAME="CUTActionCode1" TMPL_ITEM_HOLDER_NAME="SiebControl_505" TYPE="List Item" UPDATED="11/04/2016 14:41:48" UPDATED_BY="SADMIN" CREATED="06/05/2003 08:45:01" CREATED_BY="SADMIN" EXT_REC_TABLES="S_APPL_WT_IT_RX"&gt;</w:t>
              <w:br/>
              <w:tab/>
              <w:tab/>
              <w:tab/>
              <w:tab/>
              <w:t>&lt;/APPLET_WEB_TEMPLATE_ITEM&gt;</w:t>
              <w:br/>
              <w:tab/>
              <w:tab/>
              <w:tab/>
              <w:tab/>
              <w:t>&lt;APPLET_WEB_TEMPLATE_ITEM CONTROL="Action Code" EXPRESSION="Siebel eCustomer for CME" EXT_EXPRESSION="GetProfileAttr(&amp;quot;ApplicationName&amp;quot;) = &amp;quot;Siebel eCustomer for CME&amp;quot;" INACTIVE="N" ITEM_IDENTIFIER="505" MARKUP_LANGUAGE="HTML" NAME="CUTActionCode2" TMPL_ITEM_HOLDER_NAME="SiebControl_505" TYPE="List Item" UPDATED="11/04/2016 14:41:48" UPDATED_BY="SADMIN" CREATED="06/05/2003 08:45:01" CREATED_BY="SADMIN" EXT_REC_TABLES="S_APPL_WT_IT_RX"&gt;</w:t>
              <w:br/>
              <w:tab/>
              <w:tab/>
              <w:tab/>
              <w:tab/>
              <w:t>&lt;/APPLET_WEB_TEMPLATE_ITEM&gt;</w:t>
              <w:br/>
              <w:tab/>
              <w:tab/>
              <w:tab/>
              <w:tab/>
              <w:t>&lt;APPLET_WEB_TEMPLATE_ITEM CONTROL="CUTBPopupAddProducts" EXPRESSION="Siebel eChannel for CME" EXT_EXPRESSION="GetProfileAttr(&amp;quot;ApplicationName&amp;quot;) = &amp;quot;Siebel eChannel for CME&amp;quot;" INACTIVE="Y" ITEM_IDENTIFIER="139" MARKUP_LANGUAGE="HTML" NAME="CUTBPopupAddProducts" TMPL_ITEM_HOLDER_NAME="SiebControl_139" TYPE="Control" UPDATED="11/04/2016 14:41:48" UPDATED_BY="SADMIN" CREATED="06/05/2003 08:45:01" CREATED_BY="SADMIN" EXT_REC_TABLES="S_APPL_WT_IT_RX"&gt;</w:t>
              <w:br/>
              <w:tab/>
              <w:tab/>
              <w:tab/>
              <w:tab/>
              <w:t>&lt;/APPLET_WEB_TEMPLATE_ITEM&gt;</w:t>
              <w:br/>
              <w:tab/>
              <w:tab/>
              <w:tab/>
              <w:tab/>
              <w:t>&lt;APPLET_WEB_TEMPLATE_ITEM CONTROL="CUTButtonCustomize" EXPRESSION="Siebel eSales for CME" EXT_EXPRESSION="GetProfileAttr(&amp;quot;ApplicationName&amp;quot;) = &amp;quot;Siebel eSales for CME&amp;quot;" INACTIVE="N" ITEM_IDENTIFIER="110" MARKUP_LANGUAGE="HTML" NAME="CUTButtonCustomize" TMPL_ITEM_HOLDER_NAME="SiebControl_110" TYPE="Control" UPDATED="11/04/2016 14:41:48" UPDATED_BY="SADMIN" CREATED="06/05/2003 08:45:02" CREATED_BY="SADMIN" EXT_REC_TABLES="S_APPL_WT_IT_RX"&gt;</w:t>
              <w:br/>
              <w:tab/>
              <w:tab/>
              <w:tab/>
              <w:tab/>
              <w:t>&lt;/APPLET_WEB_TEMPLATE_ITEM&gt;</w:t>
              <w:br/>
              <w:tab/>
              <w:tab/>
              <w:tab/>
              <w:tab/>
              <w:t>&lt;APPLET_WEB_TEMPLATE_ITEM CONTROL="CUTButtonCustomize" EXPRESSION="Siebel eCustomer for CME" EXT_EXPRESSION="GetProfileAttr(&amp;quot;ApplicationName&amp;quot;) = &amp;quot;Siebel eCustomer for CME&amp;quot;" INACTIVE="N" ITEM_IDENTIFIER="110" MARKUP_LANGUAGE="HTML" NAME="CUTButtonCustomize1" TMPL_ITEM_HOLDER_NAME="SiebControl_110" TYPE="Control" UPDATED="11/04/2016 14:41:48" UPDATED_BY="SADMIN" CREATED="06/05/2003 08:45:02" CREATED_BY="SADMIN" EXT_REC_TABLES="S_APPL_WT_IT_RX"&gt;</w:t>
              <w:br/>
              <w:tab/>
              <w:tab/>
              <w:tab/>
              <w:tab/>
              <w:t>&lt;/APPLET_WEB_TEMPLATE_ITEM&gt;</w:t>
              <w:br/>
              <w:tab/>
              <w:tab/>
              <w:tab/>
              <w:tab/>
              <w:t>&lt;APPLET_WEB_TEMPLATE_ITEM CONTROL="CUTButtonCustomize" EXPRESSION="Siebel eChannel for CME" EXT_EXPRESSION="GetProfileAttr(&amp;quot;ApplicationName&amp;quot;) = &amp;quot;Siebel eChannel for CME&amp;quot;" INACTIVE="N" ITEM_IDENTIFIER="110" MARKUP_LANGUAGE="HTML" NAME="CUTButtonCustomize2" TMPL_ITEM_HOLDER_NAME="SiebControl_110" TYPE="Control" UPDATED="11/04/2016 14:41:48" UPDATED_BY="SADMIN" CREATED="06/05/2003 08:45:02" CREATED_BY="SADMIN" EXT_REC_TABLES="S_APPL_WT_IT_RX"&gt;</w:t>
              <w:br/>
              <w:tab/>
              <w:tab/>
              <w:tab/>
              <w:tab/>
              <w:t>&lt;/APPLET_WEB_TEMPLATE_ITEM&gt;</w:t>
              <w:br/>
              <w:tab/>
              <w:tab/>
              <w:tab/>
              <w:tab/>
              <w:t>&lt;APPLET_WEB_TEMPLATE_ITEM CONTROL="ButtonDeleteRecord" EXPRESSION="Siebel eSales for CME" EXT_EXPRESSION="GetProfileAttr(&amp;quot;ApplicationName&amp;quot;) = &amp;quot;Siebel eSales for CME&amp;quot;" INACTIVE="N" ITEM_IDENTIFIER="111" MARKUP_LANGUAGE="HTML" NAME="CUTButtonDeleteRecord" TMPL_ITEM_HOLDER_NAME="SiebControl_111" TYPE="Control" UPDATED="11/04/2016 14:41:48" UPDATED_BY="SADMIN" CREATED="06/05/2003 08:45:02" CREATED_BY="SADMIN" EXT_REC_TABLES="S_APPL_WT_IT_RX"&gt;</w:t>
              <w:br/>
              <w:tab/>
              <w:tab/>
              <w:tab/>
              <w:tab/>
              <w:t>&lt;/APPLET_WEB_TEMPLATE_ITEM&gt;</w:t>
              <w:br/>
              <w:tab/>
              <w:tab/>
              <w:tab/>
              <w:tab/>
              <w:t>&lt;APPLET_WEB_TEMPLATE_ITEM CONTROL="ButtonDeleteRecord" EXPRESSION="Siebel eChannel for CME" EXT_EXPRESSION="GetProfileAttr(&amp;quot;ApplicationName&amp;quot;) = &amp;quot;Siebel eChannel for CME&amp;quot;" INACTIVE="N" ITEM_IDENTIFIER="145" MARKUP_LANGUAGE="HTML" NAME="CUTButtonDeleteRecord1" TMPL_ITEM_HOLDER_NAME="SiebControl_145" TYPE="Control" UPDATED="11/04/2016 14:41:48" UPDATED_BY="SADMIN" CREATED="06/05/2003 08:45:02" CREATED_BY="SADMIN" EXT_REC_TABLES="S_APPL_WT_IT_RX"&gt;</w:t>
              <w:br/>
              <w:tab/>
              <w:tab/>
              <w:tab/>
              <w:tab/>
              <w:t>&lt;/APPLET_WEB_TEMPLATE_ITEM&gt;</w:t>
              <w:br/>
              <w:tab/>
              <w:tab/>
              <w:tab/>
              <w:tab/>
              <w:t>&lt;APPLET_WEB_TEMPLATE_ITEM CONTROL="ButtonDeleteRecord" EXPRESSION="Siebel eCustomer for CME" EXT_EXPRESSION="GetProfileAttr(&amp;quot;ApplicationName&amp;quot;) = &amp;quot;Siebel eCustomer for CME&amp;quot;" INACTIVE="N" ITEM_IDENTIFIER="111" MARKUP_LANGUAGE="HTML" NAME="CUTButtonDeleteRecord2" TMPL_ITEM_HOLDER_NAME="SiebControl_111" TYPE="Control" UPDATED="11/04/2016 14:41:48" UPDATED_BY="SADMIN" CREATED="06/05/2003 08:45:02" CREATED_BY="SADMIN" EXT_REC_TABLES="S_APPL_WT_IT_RX"&gt;</w:t>
              <w:br/>
              <w:tab/>
              <w:tab/>
              <w:tab/>
              <w:tab/>
              <w:t>&lt;/APPLET_WEB_TEMPLATE_ITEM&gt;</w:t>
              <w:br/>
              <w:tab/>
              <w:tab/>
              <w:tab/>
              <w:tab/>
              <w:t>&lt;APPLET_WEB_TEMPLATE_ITEM CONTROL="PositionOnRow" EXPRESSION="Siebel eSales for CME" EXT_EXPRESSION="GetProfileAttr(&amp;quot;ApplicationName&amp;quot;) = &amp;quot;Siebel eSales for CME&amp;quot;" INACTIVE="N" ITEM_IDENTIFIER="144" MARKUP_LANGUAGE="HTML" NAME="CUTPositionOnRow" TMPL_ITEM_HOLDER_NAME="SiebControl_144" TYPE="Control" UPDATED="11/04/2016 14:41:48" UPDATED_BY="SADMIN" CREATED="06/05/2003 08:45:02" CREATED_BY="SADMIN" EXT_REC_TABLES="S_APPL_WT_IT_RX"&gt;</w:t>
              <w:br/>
              <w:tab/>
              <w:tab/>
              <w:tab/>
              <w:tab/>
              <w:t>&lt;/APPLET_WEB_TEMPLATE_ITEM&gt;</w:t>
              <w:br/>
              <w:tab/>
              <w:tab/>
              <w:tab/>
              <w:tab/>
              <w:t>&lt;APPLET_WEB_TEMPLATE_ITEM CONTROL="PositionOnRow" EXPRESSION="Siebel eChannel for CME" EXT_EXPRESSION="GetProfileAttr(&amp;quot;ApplicationName&amp;quot;) = &amp;quot;Siebel eChannel for CME&amp;quot;" INACTIVE="N" ITEM_IDENTIFIER="144" MARKUP_LANGUAGE="HTML" NAME="CUTPositionOnRow1" TMPL_ITEM_HOLDER_NAME="SiebControl_144" TYPE="Control" UPDATED="11/04/2016 14:41:48" UPDATED_BY="SADMIN" CREATED="06/05/2003 08:45:02" CREATED_BY="SADMIN" EXT_REC_TABLES="S_APPL_WT_IT_RX"&gt;</w:t>
              <w:br/>
              <w:tab/>
              <w:tab/>
              <w:tab/>
              <w:tab/>
              <w:t>&lt;/APPLET_WEB_TEMPLATE_ITEM&gt;</w:t>
              <w:br/>
              <w:tab/>
              <w:tab/>
              <w:tab/>
              <w:tab/>
              <w:t>&lt;APPLET_WEB_TEMPLATE_ITEM CONTROL="PositionOnRow" EXPRESSION="Siebel eCustomer for CME" EXT_EXPRESSION="GetProfileAttr(&amp;quot;ApplicationName&amp;quot;) = &amp;quot;Siebel eCustomer for CME&amp;quot;" INACTIVE="N" ITEM_IDENTIFIER="144" MARKUP_LANGUAGE="HTML" NAME="CUTPositionOnRow2" TMPL_ITEM_HOLDER_NAME="SiebControl_144" TYPE="Control" UPDATED="11/04/2016 14:41:48" UPDATED_BY="SADMIN" CREATED="06/05/2003 08:45:02" CREATED_BY="SADMIN" EXT_REC_TABLES="S_APPL_WT_IT_RX"&gt;</w:t>
              <w:br/>
              <w:tab/>
              <w:tab/>
              <w:tab/>
              <w:tab/>
              <w:t>&lt;/APPLET_WEB_TEMPLATE_ITEM&gt;</w:t>
              <w:br/>
              <w:tab/>
              <w:tab/>
              <w:tab/>
              <w:tab/>
              <w:t>&lt;APPLET_WEB_TEMPLATE_ITEM CONTROL="Calculated Line Total UI" EXT_EXPRESSION="(GetProfileAttr(&amp;quot;ApplicationName&amp;quot;) &amp;lt;&amp;gt; &amp;quot;Siebel eCustomer for CME&amp;quot;) AND (GetProfileAttr(&amp;quot;ApplicationName&amp;quot;) &amp;lt;&amp;gt; &amp;quot;Siebel eSales for CME&amp;quot;) AND (GetProfileAttr(&amp;quot;ApplicationName&amp;quot;) &amp;lt;&amp;gt; &amp;quot;Siebel eChannel for CME&amp;quot;)" INACTIVE="N" ITEM_IDENTIFIER="508" MARKUP_LANGUAGE="HTML" NAME="Calculated Line Total UI" TMPL_ITEM_HOLDER_NAME="SiebControl_508" TYPE="List Item" UPDATED="11/04/2016 14:41:48" UPDATED_BY="SADMIN" CREATED="11/14/2000 19:59:42" CREATED_BY="SADMIN" EXT_REC_TABLES="S_APPL_WT_IT_RX"&gt;</w:t>
              <w:br/>
              <w:tab/>
              <w:tab/>
              <w:tab/>
              <w:tab/>
              <w:t>&lt;/APPLET_WEB_TEMPLATE_ITEM&gt;</w:t>
              <w:br/>
              <w:tab/>
              <w:tab/>
              <w:tab/>
              <w:tab/>
              <w:t>&lt;APPLET_WEB_TEMPLATE_ITEM CONTROL="Calculated List Price" EXT_EXPRESSION="(GetProfileAttr(&amp;quot;ApplicationName&amp;quot;) &amp;lt;&amp;gt; &amp;quot;Siebel eChannel for CME&amp;quot;) AND (GetProfileAttr(&amp;quot;ApplicationName&amp;quot;) &amp;lt;&amp;gt; &amp;quot;Siebel eCustomer for CME&amp;quot;) AND (GetProfileAttr(&amp;quot;ApplicationName&amp;quot;) &amp;lt;&amp;gt; &amp;quot;Siebel eSales for CME&amp;quot;)" INACTIVE="N" ITEM_IDENTIFIER="505" MARKUP_LANGUAGE="HTML" NAME="Calculated List Price" TMPL_ITEM_HOLDER_NAME="SiebControl_505" TYPE="List Item" UPDATED="11/04/2016 14:41:48" UPDATED_BY="SADMIN" CREATED="04/09/2005 03:27:33" CREATED_BY="SADMIN" EXT_REC_TABLES="S_APPL_WT_IT_RX"&gt;</w:t>
              <w:br/>
              <w:tab/>
              <w:tab/>
              <w:tab/>
              <w:tab/>
              <w:t>&lt;/APPLET_WEB_TEMPLATE_ITEM&gt;</w:t>
              <w:br/>
              <w:tab/>
              <w:tab/>
              <w:tab/>
              <w:tab/>
              <w:t>&lt;APPLET_WEB_TEMPLATE_ITEM CONTROL="Calculated Net Price" EXT_EXPRESSION="(GetProfileAttr(&amp;quot;ApplicationName&amp;quot;) &amp;lt;&amp;gt; &amp;quot;Siebel eChannel for CME&amp;quot;) AND (GetProfileAttr(&amp;quot;ApplicationName&amp;quot;) &amp;lt;&amp;gt; &amp;quot;Siebel eSales for CME&amp;quot;) AND (GetProfileAttr(&amp;quot;ApplicationName&amp;quot;) &amp;lt;&amp;gt; &amp;quot;Siebel eCustomer for CME&amp;quot;)" INACTIVE="N" ITEM_IDENTIFIER="507" MARKUP_LANGUAGE="HTML" NAME="Calculated Net Price" TMPL_ITEM_HOLDER_NAME="SiebControl_507" TYPE="List Item" UPDATED="11/04/2016 14:41:48" UPDATED_BY="SADMIN" CREATED="11/27/2000 11:26:37" CREATED_BY="SADMIN" EXT_REC_TABLES="S_APPL_WT_IT_RX"&gt;</w:t>
              <w:br/>
              <w:tab/>
              <w:tab/>
              <w:tab/>
              <w:tab/>
              <w:t>&lt;/APPLET_WEB_TEMPLATE_ITEM&gt;</w:t>
              <w:br/>
              <w:tab/>
              <w:tab/>
              <w:tab/>
              <w:tab/>
              <w:t>&lt;APPLET_WEB_TEMPLATE_ITEM CONTROL="Calculated Your Price" EXT_EXPRESSION="(GetProfileAttr(&amp;quot;ApplicationName&amp;quot;) &amp;lt;&amp;gt; &amp;quot;Siebel eCustomer for CME&amp;quot;) AND (GetProfileAttr(&amp;quot;ApplicationName&amp;quot;) &amp;lt;&amp;gt; &amp;quot;Siebel Loyalty&amp;quot;) AND (GetProfileAttr(&amp;quot;ApplicationName&amp;quot;) &amp;lt;&amp;gt; &amp;quot;Siebel Loyalty eMember&amp;quot;) AND (GetProfileAttr(&amp;quot;ApplicationName&amp;quot;) &amp;lt;&amp;gt; &amp;quot;Siebel eSales for CME&amp;quot;) AND (GetProfileAttr(&amp;quot;ApplicationName&amp;quot;) &amp;lt;&amp;gt; &amp;quot;Siebel eChannel for CME&amp;quot;) AND (GetProfileAttr(&amp;quot;ApplicationName&amp;quot;) &amp;lt;&amp;gt; &amp;quot;Siebel Loyalty Partner Portal&amp;quot;) AND (GetProfileAttr(&amp;quot;ApplicationName&amp;quot;) &amp;lt;&amp;gt; &amp;quot;Siebel eChannel&amp;quot;) AND (GetProfileAttr(&amp;quot;ApplicationName&amp;quot;) &amp;lt;&amp;gt; &amp;quot;Siebel eDealer&amp;quot;) AND (GetProfileAttr(&amp;quot;ApplicationName&amp;quot;) &amp;lt;&amp;gt; &amp;quot;Siebel Financial eChannel&amp;quot;)" INACTIVE="N" ITEM_IDENTIFIER="506" MARKUP_LANGUAGE="HTML" NAME="Calculated Your Price" TMPL_ITEM_HOLDER_NAME="SiebControl_506" TYPE="List Item" UPDATED="11/04/2016 14:41:48" UPDATED_BY="SADMIN" CREATED="07/07/2001 14:24:01" CREATED_BY="SADMIN" EXT_REC_TABLES="S_APPL_WT_IT_RX"&gt;</w:t>
              <w:br/>
              <w:tab/>
              <w:tab/>
              <w:tab/>
              <w:tab/>
              <w:t>&lt;/APPLET_WEB_TEMPLATE_ITEM&gt;</w:t>
              <w:br/>
              <w:tab/>
              <w:tab/>
              <w:tab/>
              <w:tab/>
              <w:t>&lt;APPLET_WEB_TEMPLATE_ITEM CONTROL="Customize" EXPRESSION="Siebel eSales" EXT_EXPRESSION="GetProfileAttr(&amp;quot;ApplicationName&amp;quot;) = &amp;quot;Siebel eSales&amp;quot;" INACTIVE="N" ITEM_IDENTIFIER="520" MARKUP_LANGUAGE="HTML" NAME="Customize" TMPL_ITEM_HOLDER_NAME="SiebControl_520" TYPE="List Item" UPDATED="11/04/2016 14:41:48" UPDATED_BY="SADMIN" CREATED="04/16/2002 22:38:49" CREATED_BY="SADMIN" EXT_REC_TABLES="S_APPL_WT_IT_RX"&gt;</w:t>
              <w:br/>
              <w:tab/>
              <w:tab/>
              <w:tab/>
              <w:tab/>
              <w:t>&lt;/APPLET_WEB_TEMPLATE_ITEM&gt;</w:t>
              <w:br/>
              <w:tab/>
              <w:tab/>
              <w:tab/>
              <w:tab/>
              <w:t>&lt;APPLET_WEB_TEMPLATE_ITEM CONTROL="Customize" EXPRESSION="Siebel eChannel" EXT_EXPRESSION="GetProfileAttr(&amp;quot;ApplicationName&amp;quot;) = &amp;quot;Siebel eChannel&amp;quot;" INACTIVE="N" ITEM_IDENTIFIER="520" MARKUP_LANGUAGE="HTML" NAME="Customize2" TMPL_ITEM_HOLDER_NAME="SiebControl_520" TYPE="List Item" UPDATED="11/04/2016 14:41:48" UPDATED_BY="SADMIN" CREATED="04/16/2002 22:38:32" CREATED_BY="SADMIN" EXT_REC_TABLES="S_APPL_WT_IT_RX"&gt;</w:t>
              <w:br/>
              <w:tab/>
              <w:tab/>
              <w:tab/>
              <w:tab/>
              <w:t>&lt;/APPLET_WEB_TEMPLATE_ITEM&gt;</w:t>
              <w:br/>
              <w:tab/>
              <w:tab/>
              <w:tab/>
              <w:tab/>
              <w:t>&lt;APPLET_WEB_TEMPLATE_ITEM CONTROL="Customize" EXPRESSION="Siebel eCustomer" EXT_EXPRESSION="GetProfileAttr(&amp;quot;ApplicationName&amp;quot;) = &amp;quot;Siebel eCustomer&amp;quot;" INACTIVE="N" ITEM_IDENTIFIER="520" MARKUP_LANGUAGE="HTML" NAME="Customize3" TMPL_ITEM_HOLDER_NAME="SiebControl_520" TYPE="List Item" UPDATED="11/04/2016 14:41:48" UPDATED_BY="SADMIN" CREATED="04/16/2002 22:39:12" CREATED_BY="SADMIN" EXT_REC_TABLES="S_APPL_WT_IT_RX"&gt;</w:t>
              <w:br/>
              <w:tab/>
              <w:tab/>
              <w:tab/>
              <w:tab/>
              <w:t>&lt;/APPLET_WEB_TEMPLATE_ITEM&gt;</w:t>
              <w:br/>
              <w:tab/>
              <w:tab/>
              <w:tab/>
              <w:tab/>
              <w:t>&lt;APPLET_WEB_TEMPLATE_ITEM CONTROL="Customize" EXPRESSION="Siebel Sales Enterprise" EXT_EXPRESSION="GetProfileAttr(&amp;quot;ApplicationName&amp;quot;) = &amp;quot;Siebel Sales Enterprise&amp;quot;" INACTIVE="N" ITEM_IDENTIFIER="520" MARKUP_LANGUAGE="HTML" NAME="Customize4" TMPL_ITEM_HOLDER_NAME="SiebControl_520" TYPE="List Item" UPDATED="11/04/2016 14:41:48" UPDATED_BY="SADMIN" CREATED="04/16/2002 22:39:35" CREATED_BY="SADMIN" EXT_REC_TABLES="S_APPL_WT_IT_RX"&gt;</w:t>
              <w:br/>
              <w:tab/>
              <w:tab/>
              <w:tab/>
              <w:tab/>
              <w:t>&lt;/APPLET_WEB_TEMPLATE_ITEM&gt;</w:t>
              <w:br/>
              <w:tab/>
              <w:tab/>
              <w:tab/>
              <w:tab/>
              <w:t>&lt;APPLET_WEB_TEMPLATE_ITEM CONTROL="Customize" EXPRESSION="Siebel Universal Agent" EXT_EXPRESSION="GetProfileAttr(&amp;quot;ApplicationName&amp;quot;) = &amp;quot;Siebel Universal Agent&amp;quot;" INACTIVE="N" ITEM_IDENTIFIER="520" MARKUP_LANGUAGE="HTML" NAME="Customize5" TMPL_ITEM_HOLDER_NAME="SiebControl_520" TYPE="List Item" UPDATED="11/04/2016 14:41:48" UPDATED_BY="SADMIN" CREATED="04/16/2002 22:39:53" CREATED_BY="SADMIN" EXT_REC_TABLES="S_APPL_WT_IT_RX"&gt;</w:t>
              <w:br/>
              <w:tab/>
              <w:tab/>
              <w:tab/>
              <w:tab/>
              <w:t>&lt;/APPLET_WEB_TEMPLATE_ITEM&gt;</w:t>
              <w:br/>
              <w:tab/>
              <w:tab/>
              <w:tab/>
              <w:tab/>
              <w:t>&lt;APPLET_WEB_TEMPLATE_ITEM CONTROL="Customize" EXPRESSION="Siebel eDealer" EXT_EXPRESSION="GetProfileAttr(&amp;quot;ApplicationName&amp;quot;) = &amp;quot;Siebel eDealer&amp;quot;" INACTIVE="N" ITEM_IDENTIFIER="520" MARKUP_LANGUAGE="HTML" NAME="CustomizeAuto" TMPL_ITEM_HOLDER_NAME="SiebControl_520" TYPE="List Item" UPDATED="11/04/2016 14:41:48" UPDATED_BY="SADMIN" CREATED="06/05/2003 08:45:03" CREATED_BY="SADMIN" EXT_REC_TABLES="S_APPL_WT_IT_RX"&gt;</w:t>
              <w:br/>
              <w:tab/>
              <w:tab/>
              <w:tab/>
              <w:tab/>
              <w:t>&lt;/APPLET_WEB_TEMPLATE_ITEM&gt;</w:t>
              <w:br/>
              <w:tab/>
              <w:tab/>
              <w:tab/>
              <w:tab/>
              <w:t>&lt;APPLET_WEB_TEMPLATE_ITEM CONTROL="Customize" EXPRESSION="Siebel Financial eChannel" EXT_EXPRESSION="GetProfileAttr(&amp;quot;ApplicationName&amp;quot;) = &amp;quot;Siebel Financial eChannel&amp;quot;" INACTIVE="N" ITEM_IDENTIFIER="509" MARKUP_LANGUAGE="HTML" NAME="CustomizeFINS1" TMPL_ITEM_HOLDER_NAME="SiebControl_509" TYPE="List Item" UPDATED="11/04/2016 14:41:48" UPDATED_BY="SADMIN" CREATED="06/05/2003 08:45:03" CREATED_BY="SADMIN" EXT_REC_TABLES="S_APPL_WT_IT_RX"&gt;</w:t>
              <w:br/>
              <w:tab/>
              <w:tab/>
              <w:tab/>
              <w:tab/>
              <w:t>&lt;/APPLET_WEB_TEMPLATE_ITEM&gt;</w:t>
              <w:br/>
              <w:tab/>
              <w:tab/>
              <w:tab/>
              <w:tab/>
              <w:t>&lt;APPLET_WEB_TEMPLATE_ITEM COMMENTS="Please don't delete.  Waiting for some code changes" CONTROL="Discount Amount" EXPRESSION="Siebel eChannel" EXT_EXPRESSION="GetProfileAttr(&amp;quot;ApplicationName&amp;quot;) = &amp;quot;Siebel eChannel&amp;quot;" INACTIVE="N" ITEM_IDENTIFIER="506" MARKUP_LANGUAGE="HTML" NAME="Discount Amount" TMPL_ITEM_HOLDER_NAME="SiebControl_506" TYPE="List Item" UPDATED="11/04/2016 14:41:48" UPDATED_BY="SADMIN" CREATED="02/12/2002 22:04:41" CREATED_BY="SADMIN" EXT_REC_TABLES="S_APPL_WT_IT_RX"&gt;</w:t>
              <w:br/>
              <w:tab/>
              <w:tab/>
              <w:tab/>
              <w:tab/>
              <w:t>&lt;/APPLET_WEB_TEMPLATE_ITEM&gt;</w:t>
              <w:br/>
              <w:tab/>
              <w:tab/>
              <w:tab/>
              <w:tab/>
              <w:t>&lt;APPLET_WEB_TEMPLATE_ITEM COMMENTS="Please don't delete.  Waiting for some code changes" CONTROL="Discount Amount" EXPRESSION="Siebel Financial eChannel" EXT_EXPRESSION="GetProfileAttr(&amp;quot;ApplicationName&amp;quot;) = &amp;quot;Siebel Financial eChannel&amp;quot;" INACTIVE="N" ITEM_IDENTIFIER="506" MARKUP_LANGUAGE="HTML" NAME="Discount AmountFINS1" TMPL_ITEM_HOLDER_NAME="SiebControl_506" TYPE="List Item" UPDATED="11/04/2016 14:41:48" UPDATED_BY="SADMIN" CREATED="06/05/2003 08:45:03" CREATED_BY="SADMIN" EXT_REC_TABLES="S_APPL_WT_IT_RX"&gt;</w:t>
              <w:br/>
              <w:tab/>
              <w:tab/>
              <w:tab/>
              <w:tab/>
              <w:t>&lt;/APPLET_WEB_TEMPLATE_ITEM&gt;</w:t>
              <w:br/>
              <w:tab/>
              <w:tab/>
              <w:tab/>
              <w:tab/>
              <w:t>&lt;APPLET_WEB_TEMPLATE_ITEM CONTROL="Eligibility Reason" EXPRESSION="Siebel eSales for CME" EXT_EXPRESSION="GetProfileAttr(&amp;quot;ApplicationName&amp;quot;) = &amp;quot;Siebel eSales for CME&amp;quot;" INACTIVE="N" ITEM_IDENTIFIER="512" MARKUP_LANGUAGE="HTML" NAME="Eligibility Reason1" TMPL_ITEM_HOLDER_NAME="SiebControl_512" TYPE="List Item" UPDATED="11/04/2016 14:41:48" UPDATED_BY="SADMIN" CREATED="04/26/2005 18:32:07" CREATED_BY="SADMIN" EXT_REC_TABLES="S_APPL_WT_IT_RX"&gt;</w:t>
              <w:br/>
              <w:tab/>
              <w:tab/>
              <w:tab/>
              <w:tab/>
              <w:t>&lt;/APPLET_WEB_TEMPLATE_ITEM&gt;</w:t>
              <w:br/>
              <w:tab/>
              <w:tab/>
              <w:tab/>
              <w:tab/>
              <w:t>&lt;APPLET_WEB_TEMPLATE_ITEM CONTROL="Eligibility Reason" EXPRESSION="Siebel eChannel for CME" EXT_EXPRESSION="GetProfileAttr(&amp;quot;ApplicationName&amp;quot;) = &amp;quot;Siebel eChannel for CME&amp;quot;" INACTIVE="N" ITEM_IDENTIFIER="512" MARKUP_LANGUAGE="HTML" NAME="Eligibility Reason2" TMPL_ITEM_HOLDER_NAME="SiebControl_512" TYPE="List Item" UPDATED="11/04/2016 14:41:48" UPDATED_BY="SADMIN" CREATED="04/26/2005 18:32:46" CREATED_BY="SADMIN" EXT_REC_TABLES="S_APPL_WT_IT_RX"&gt;</w:t>
              <w:br/>
              <w:tab/>
              <w:tab/>
              <w:tab/>
              <w:tab/>
              <w:t>&lt;/APPLET_WEB_TEMPLATE_ITEM&gt;</w:t>
              <w:br/>
              <w:tab/>
              <w:tab/>
              <w:tab/>
              <w:tab/>
              <w:t>&lt;APPLET_WEB_TEMPLATE_ITEM CONTROL="Eligibility Reason" EXPRESSION="Siebel eCustomer for CME" EXT_EXPRESSION="GetProfileAttr(&amp;quot;ApplicationName&amp;quot;) = &amp;quot;Siebel eCustomer for CME&amp;quot;" INACTIVE="N" ITEM_IDENTIFIER="512" MARKUP_LANGUAGE="HTML" NAME="Eligibility Reason3" TMPL_ITEM_HOLDER_NAME="SiebControl_512" TYPE="List Item" UPDATED="11/04/2016 14:41:49" UPDATED_BY="SADMIN" CREATED="04/26/2005 18:32:49" CREATED_BY="SADMIN" EXT_REC_TABLES="S_APPL_WT_IT_RX"&gt;</w:t>
              <w:br/>
              <w:tab/>
              <w:tab/>
              <w:tab/>
              <w:tab/>
              <w:t>&lt;/APPLET_WEB_TEMPLATE_ITEM&gt;</w:t>
              <w:br/>
              <w:tab/>
              <w:tab/>
              <w:tab/>
              <w:tab/>
              <w:t>&lt;APPLET_WEB_TEMPLATE_ITEM CONTROL="Eligibility Status" EXPRESSION="Siebel eSales for CME" EXT_EXPRESSION="GetProfileAttr(&amp;quot;ApplicationName&amp;quot;) = &amp;quot;Siebel eSales for CME&amp;quot;" INACTIVE="N" ITEM_IDENTIFIER="511" MARKUP_LANGUAGE="HTML" NAME="Eligibility Status1" TMPL_ITEM_HOLDER_NAME="SiebControl_511" TYPE="List Item" UPDATED="11/04/2016 14:41:49" UPDATED_BY="SADMIN" CREATED="04/26/2005 18:32:02" CREATED_BY="SADMIN" EXT_REC_TABLES="S_APPL_WT_IT_RX"&gt;</w:t>
              <w:br/>
              <w:tab/>
              <w:tab/>
              <w:tab/>
              <w:tab/>
              <w:t>&lt;/APPLET_WEB_TEMPLATE_ITEM&gt;</w:t>
              <w:br/>
              <w:tab/>
              <w:tab/>
              <w:tab/>
              <w:tab/>
              <w:t>&lt;APPLET_WEB_TEMPLATE_ITEM CONTROL="Eligibility Status" EXPRESSION="Siebel eChannel for CME" EXT_EXPRESSION="GetProfileAttr(&amp;quot;ApplicationName&amp;quot;) = &amp;quot;Siebel eChannel for CME&amp;quot;" INACTIVE="N" ITEM_IDENTIFIER="511" MARKUP_LANGUAGE="HTML" NAME="Eligibility Status2" TMPL_ITEM_HOLDER_NAME="SiebControl_511" TYPE="List Item" UPDATED="11/04/2016 14:41:49" UPDATED_BY="SADMIN" CREATED="04/26/2005 18:33:49" CREATED_BY="SADMIN" EXT_REC_TABLES="S_APPL_WT_IT_RX"&gt;</w:t>
              <w:br/>
              <w:tab/>
              <w:tab/>
              <w:tab/>
              <w:tab/>
              <w:t>&lt;/APPLET_WEB_TEMPLATE_ITEM&gt;</w:t>
              <w:br/>
              <w:tab/>
              <w:tab/>
              <w:tab/>
              <w:tab/>
              <w:t>&lt;APPLET_WEB_TEMPLATE_ITEM CONTROL="Eligibility Status" EXPRESSION="Siebel eCustomer for CME" EXT_EXPRESSION="GetProfileAttr(&amp;quot;ApplicationName&amp;quot;) = &amp;quot;Siebel eCustomer for CME&amp;quot;" INACTIVE="N" ITEM_IDENTIFIER="511" MARKUP_LANGUAGE="HTML" NAME="Eligibility Status3" TMPL_ITEM_HOLDER_NAME="SiebControl_511" TYPE="List Item" UPDATED="11/04/2016 14:41:49" UPDATED_BY="SADMIN" CREATED="04/26/2005 18:33:52" CREATED_BY="SADMIN" EXT_REC_TABLES="S_APPL_WT_IT_RX"&gt;</w:t>
              <w:br/>
              <w:tab/>
              <w:tab/>
              <w:tab/>
              <w:tab/>
              <w:t>&lt;/APPLET_WEB_TEMPLATE_ITEM&gt;</w:t>
              <w:br/>
              <w:tab/>
              <w:tab/>
              <w:tab/>
              <w:tab/>
              <w:t>&lt;APPLET_WEB_TEMPLATE_ITEM COMMENTS="Added by 7.7 Add Missing Buttons Rule Tools Patch: DK: This is not required in this applet" CONTROL="ExecuteQuery" INACTIVE="Y" ITEM_IDENTIFIER="107" MARKUP_LANGUAGE="HTML" NAME="ExecuteQuery" TMPL_ITEM_HOLDER_NAME="SiebControl_107" TYPE="Control" UPDATED="11/04/2016 14:41:49" UPDATED_BY="SADMIN" CREATED="06/05/2003 08:45:03" CREATED_BY="SADMIN" EXT_REC_TABLES="S_APPL_WT_IT_RX"&gt;</w:t>
              <w:br/>
              <w:tab/>
              <w:tab/>
              <w:tab/>
              <w:tab/>
              <w:t>&lt;/APPLET_WEB_TEMPLATE_ITEM&gt;</w:t>
              <w:br/>
              <w:tab/>
              <w:tab/>
              <w:tab/>
              <w:tab/>
              <w:t>&lt;APPLET_WEB_TEMPLATE_ITEM CONTROL="Item Display Name" INACTIVE="N" ITEM_IDENTIFIER="503" MARKUP_LANGUAGE="HTML" NAME="Item Display Name" TMPL_ITEM_HOLDER_NAME="SiebControl_503" TYPE="List Item" UPDATED="11/04/2016 14:41:49" UPDATED_BY="SADMIN" CREATED="11/14/2000 20:00:02" CREATED_BY="SADMIN" EXT_REC_TABLES="S_APPL_WT_IT_RX"&gt;</w:t>
              <w:br/>
              <w:tab/>
              <w:tab/>
              <w:tab/>
              <w:tab/>
              <w:t>&lt;/APPLET_WEB_TEMPLATE_ITEM&gt;</w:t>
              <w:br/>
              <w:tab/>
              <w:tab/>
              <w:tab/>
              <w:tab/>
              <w:t>&lt;APPLET_WEB_TEMPLATE_ITEM CONTROL="LOY Point Internal Name" EXPRESSION="Siebel Loyalty" EXT_EXPRESSION="GetProfileAttr(&amp;quot;ApplicationName&amp;quot;) = &amp;quot;Siebel Loyalty&amp;quot;" INACTIVE="N" ITEM_IDENTIFIER="512" MARKUP_LANGUAGE="HTML" NAME="LOY Point Internal Name 1" TMPL_ITEM_HOLDER_NAME="SiebControl_512" TYPE="List Item" UPDATED="11/04/2016 14:41:49" UPDATED_BY="SADMIN" CREATED="07/02/2003 21:30:43" CREATED_BY="SADMIN" EXT_REC_TABLES="S_APPL_WT_IT_RX"&gt;</w:t>
              <w:br/>
              <w:tab/>
              <w:tab/>
              <w:tab/>
              <w:tab/>
              <w:t>&lt;/APPLET_WEB_TEMPLATE_ITEM&gt;</w:t>
              <w:br/>
              <w:tab/>
              <w:tab/>
              <w:tab/>
              <w:tab/>
              <w:t>&lt;APPLET_WEB_TEMPLATE_ITEM CONTROL="LOY Point Internal Name" EXPRESSION="Siebel Loyalty Partner Portal" EXT_EXPRESSION="GetProfileAttr(&amp;quot;ApplicationName&amp;quot;) = &amp;quot;Siebel Loyalty Partner Portal&amp;quot;" INACTIVE="N" ITEM_IDENTIFIER="512" MARKUP_LANGUAGE="HTML" NAME="LOY Point Internal Name 2" TMPL_ITEM_HOLDER_NAME="SiebControl_512" TYPE="List Item" UPDATED="11/04/2016 14:41:49" UPDATED_BY="SADMIN" CREATED="07/02/2003 21:31:06" CREATED_BY="SADMIN" EXT_REC_TABLES="S_APPL_WT_IT_RX"&gt;</w:t>
              <w:br/>
              <w:tab/>
              <w:tab/>
              <w:tab/>
              <w:tab/>
              <w:t>&lt;/APPLET_WEB_TEMPLATE_ITEM&gt;</w:t>
              <w:br/>
              <w:tab/>
              <w:tab/>
              <w:tab/>
              <w:tab/>
              <w:t>&lt;APPLET_WEB_TEMPLATE_ITEM CONTROL="LOY Point Internal Name" EXPRESSION="Siebel Loyalty eMember" EXT_EXPRESSION="GetProfileAttr(&amp;quot;ApplicationName&amp;quot;) = &amp;quot;Siebel Loyalty eMember&amp;quot;" INACTIVE="N" ITEM_IDENTIFIER="512" MARKUP_LANGUAGE="HTML" NAME="LOY Point Internal Name 3" TMPL_ITEM_HOLDER_NAME="SiebControl_512" TYPE="List Item" UPDATED="11/04/2016 14:41:49" UPDATED_BY="SADMIN" CREATED="07/02/2003 21:31:08" CREATED_BY="SADMIN" EXT_REC_TABLES="S_APPL_WT_IT_RX"&gt;</w:t>
              <w:br/>
              <w:tab/>
              <w:tab/>
              <w:tab/>
              <w:tab/>
              <w:t>&lt;/APPLET_WEB_TEMPLATE_ITEM&gt;</w:t>
              <w:br/>
              <w:tab/>
              <w:tab/>
              <w:tab/>
              <w:tab/>
              <w:t>&lt;APPLET_WEB_TEMPLATE_ITEM CONTROL="LOY Point Type" EXPRESSION="Siebel Loyalty" EXT_EXPRESSION="GetProfileAttr(&amp;quot;ApplicationName&amp;quot;) = &amp;quot;Siebel Loyalty&amp;quot;" INACTIVE="N" ITEM_IDENTIFIER="511" MARKUP_LANGUAGE="HTML" NAME="LOY Point Type 1" TMPL_ITEM_HOLDER_NAME="SiebControl_511" TYPE="List Item" UPDATED="11/04/2016 14:41:49" UPDATED_BY="SADMIN" CREATED="06/17/2003 19:57:13" CREATED_BY="SADMIN" EXT_REC_TABLES="S_APPL_WT_IT_RX"&gt;</w:t>
              <w:br/>
              <w:tab/>
              <w:tab/>
              <w:tab/>
              <w:tab/>
              <w:t>&lt;/APPLET_WEB_TEMPLATE_ITEM&gt;</w:t>
              <w:br/>
              <w:tab/>
              <w:tab/>
              <w:tab/>
              <w:tab/>
              <w:t>&lt;APPLET_WEB_TEMPLATE_ITEM CONTROL="LOY Point Type" EXPRESSION="Siebel Loyalty Partner Portal" EXT_EXPRESSION="GetProfileAttr(&amp;quot;ApplicationName&amp;quot;) = &amp;quot;Siebel Loyalty Partner Portal&amp;quot;" INACTIVE="N" ITEM_IDENTIFIER="511" MARKUP_LANGUAGE="HTML" NAME="LOY Point Type 2" TMPL_ITEM_HOLDER_NAME="SiebControl_511" TYPE="List Item" UPDATED="11/04/2016 14:41:49" UPDATED_BY="SADMIN" CREATED="06/17/2003 19:57:39" CREATED_BY="SADMIN" EXT_REC_TABLES="S_APPL_WT_IT_RX"&gt;</w:t>
              <w:br/>
              <w:tab/>
              <w:tab/>
              <w:tab/>
              <w:tab/>
              <w:t>&lt;/APPLET_WEB_TEMPLATE_ITEM&gt;</w:t>
              <w:br/>
              <w:tab/>
              <w:tab/>
              <w:tab/>
              <w:tab/>
              <w:t>&lt;APPLET_WEB_TEMPLATE_ITEM CONTROL="LOY Point Type" EXPRESSION="Siebel Loyalty eMember" EXT_EXPRESSION="GetProfileAttr(&amp;quot;ApplicationName&amp;quot;) = &amp;quot;Siebel Loyalty eMember&amp;quot;" INACTIVE="N" ITEM_IDENTIFIER="511" MARKUP_LANGUAGE="HTML" NAME="LOY Point Type 3" TMPL_ITEM_HOLDER_NAME="SiebControl_511" TYPE="List Item" UPDATED="11/04/2016 14:41:49" UPDATED_BY="SADMIN" CREATED="06/17/2003 19:58:07" CREATED_BY="SADMIN" EXT_REC_TABLES="S_APPL_WT_IT_RX"&gt;</w:t>
              <w:br/>
              <w:tab/>
              <w:tab/>
              <w:tab/>
              <w:tab/>
              <w:t>&lt;/APPLET_WEB_TEMPLATE_ITEM&gt;</w:t>
              <w:br/>
              <w:tab/>
              <w:tab/>
              <w:tab/>
              <w:tab/>
              <w:t>&lt;APPLET_WEB_TEMPLATE_ITEM CONTROL="LOY Points" EXPRESSION="Siebel Loyalty" EXT_EXPRESSION="GetProfileAttr(&amp;quot;ApplicationName&amp;quot;) = &amp;quot;Siebel Loyalty&amp;quot;" INACTIVE="N" ITEM_IDENTIFIER="510" MARKUP_LANGUAGE="HTML" NAME="LOY Points 1" TMPL_ITEM_HOLDER_NAME="SiebControl_510" TYPE="List Item" UPDATED="11/04/2016 14:41:49" UPDATED_BY="SADMIN" CREATED="06/17/2003 19:57:10" CREATED_BY="SADMIN" EXT_REC_TABLES="S_APPL_WT_IT_RX"&gt;</w:t>
              <w:br/>
              <w:tab/>
              <w:tab/>
              <w:tab/>
              <w:tab/>
              <w:t>&lt;/APPLET_WEB_TEMPLATE_ITEM&gt;</w:t>
              <w:br/>
              <w:tab/>
              <w:tab/>
              <w:tab/>
              <w:tab/>
              <w:t>&lt;APPLET_WEB_TEMPLATE_ITEM CONTROL="LOY Points" EXPRESSION="Siebel Loyalty Partner Portal" EXT_EXPRESSION="GetProfileAttr(&amp;quot;ApplicationName&amp;quot;) = &amp;quot;Siebel Loyalty Partner Portal&amp;quot;" INACTIVE="N" ITEM_IDENTIFIER="510" MARKUP_LANGUAGE="HTML" NAME="LOY Points 2" TMPL_ITEM_HOLDER_NAME="SiebControl_510" TYPE="List Item" UPDATED="11/04/2016 14:41:49" UPDATED_BY="SADMIN" CREATED="06/17/2003 19:58:23" CREATED_BY="SADMIN" EXT_REC_TABLES="S_APPL_WT_IT_RX"&gt;</w:t>
              <w:br/>
              <w:tab/>
              <w:tab/>
              <w:tab/>
              <w:tab/>
              <w:t>&lt;/APPLET_WEB_TEMPLATE_ITEM&gt;</w:t>
              <w:br/>
              <w:tab/>
              <w:tab/>
              <w:tab/>
              <w:tab/>
              <w:t>&lt;APPLET_WEB_TEMPLATE_ITEM CONTROL="LOY Points" EXPRESSION="Siebel Loyalty eMember" EXT_EXPRESSION="GetProfileAttr(&amp;quot;ApplicationName&amp;quot;) = &amp;quot;Siebel Loyalty eMember&amp;quot;" INACTIVE="N" ITEM_IDENTIFIER="510" MARKUP_LANGUAGE="HTML" NAME="LOY Points 3" TMPL_ITEM_HOLDER_NAME="SiebControl_510" TYPE="List Item" UPDATED="11/04/2016 14:41:49" UPDATED_BY="SADMIN" CREATED="06/17/2003 19:58:27" CREATED_BY="SADMIN" EXT_REC_TABLES="S_APPL_WT_IT_RX"&gt;</w:t>
              <w:br/>
              <w:tab/>
              <w:tab/>
              <w:tab/>
              <w:tab/>
              <w:t>&lt;/APPLET_WEB_TEMPLATE_ITEM&gt;</w:t>
              <w:br/>
              <w:tab/>
              <w:tab/>
              <w:tab/>
              <w:tab/>
              <w:t>&lt;APPLET_WEB_TEMPLATE_ITEM CONTROL="LOY Txn Type" EXPRESSION="Siebel Loyalty" EXT_EXPRESSION="GetProfileAttr(&amp;quot;ApplicationName&amp;quot;) = &amp;quot;Siebel Loyalty&amp;quot;" INACTIVE="N" ITEM_IDENTIFIER="506" MARKUP_LANGUAGE="HTML" NAME="LOY Txn Type 1" TMPL_ITEM_HOLDER_NAME="SiebControl_506" TYPE="List Item" UPDATED="11/04/2016 14:41:49" UPDATED_BY="SADMIN" CREATED="06/17/2003 19:57:01" CREATED_BY="SADMIN" EXT_REC_TABLES="S_APPL_WT_IT_RX"&gt;</w:t>
              <w:br/>
              <w:tab/>
              <w:tab/>
              <w:tab/>
              <w:tab/>
              <w:t>&lt;/APPLET_WEB_TEMPLATE_ITEM&gt;</w:t>
              <w:br/>
              <w:tab/>
              <w:tab/>
              <w:tab/>
              <w:tab/>
              <w:t>&lt;APPLET_WEB_TEMPLATE_ITEM CONTROL="LOY Txn Type" EXPRESSION="Siebel Loyalty Partner Portal" EXT_EXPRESSION="GetProfileAttr(&amp;quot;ApplicationName&amp;quot;) = &amp;quot;Siebel Loyalty Partner Portal&amp;quot;" INACTIVE="N" ITEM_IDENTIFIER="506" MARKUP_LANGUAGE="HTML" NAME="LOY Txn Type 2" TMPL_ITEM_HOLDER_NAME="SiebControl_506" TYPE="List Item" UPDATED="11/04/2016 14:41:49" UPDATED_BY="SADMIN" CREATED="06/17/2003 19:58:43" CREATED_BY="SADMIN" EXT_REC_TABLES="S_APPL_WT_IT_RX"&gt;</w:t>
              <w:br/>
              <w:tab/>
              <w:tab/>
              <w:tab/>
              <w:tab/>
              <w:t>&lt;/APPLET_WEB_TEMPLATE_ITEM&gt;</w:t>
              <w:br/>
              <w:tab/>
              <w:tab/>
              <w:tab/>
              <w:tab/>
              <w:t>&lt;APPLET_WEB_TEMPLATE_ITEM CONTROL="LOY Txn Type" EXPRESSION="Siebel Loyalty eMember" EXT_EXPRESSION="GetProfileAttr(&amp;quot;ApplicationName&amp;quot;) = &amp;quot;Siebel Loyalty eMember&amp;quot;" INACTIVE="N" ITEM_IDENTIFIER="506" MARKUP_LANGUAGE="HTML" NAME="LOY Txn Type 3" TMPL_ITEM_HOLDER_NAME="SiebControl_506" TYPE="List Item" UPDATED="11/04/2016 14:41:49" UPDATED_BY="SADMIN" CREATED="06/17/2003 19:58:46" CREATED_BY="SADMIN" EXT_REC_TABLES="S_APPL_WT_IT_RX"&gt;</w:t>
              <w:br/>
              <w:tab/>
              <w:tab/>
              <w:tab/>
              <w:tab/>
              <w:t>&lt;/APPLET_WEB_TEMPLATE_ITEM&gt;</w:t>
              <w:br/>
              <w:tab/>
              <w:tab/>
              <w:tab/>
              <w:tab/>
              <w:t>&lt;APPLET_WEB_TEMPLATE_ITEM CONTROL="Customize" EXPRESSION="Siebel Loyalty" EXT_EXPRESSION="GetProfileAttr(&amp;quot;ApplicationName&amp;quot;) = &amp;quot;Siebel Loyalty&amp;quot;" INACTIVE="N" ITEM_IDENTIFIER="520" MARKUP_LANGUAGE="HTML" NAME="LOYCustomize 1" TMPL_ITEM_HOLDER_NAME="SiebControl_520" TYPE="List Item" UPDATED="11/04/2016 14:41:49" UPDATED_BY="SADMIN" CREATED="06/17/2003 21:18:01" CREATED_BY="SADMIN" EXT_REC_TABLES="S_APPL_WT_IT_RX"&gt;</w:t>
              <w:br/>
              <w:tab/>
              <w:tab/>
              <w:tab/>
              <w:tab/>
              <w:t>&lt;/APPLET_WEB_TEMPLATE_ITEM&gt;</w:t>
              <w:br/>
              <w:tab/>
              <w:tab/>
              <w:tab/>
              <w:tab/>
              <w:t>&lt;APPLET_WEB_TEMPLATE_ITEM CONTROL="Customize" EXPRESSION="Siebel Loyalty Partner Portal" EXT_EXPRESSION="GetProfileAttr(&amp;quot;ApplicationName&amp;quot;) = &amp;quot;Siebel Loyalty Partner Portal&amp;quot;" INACTIVE="N" ITEM_IDENTIFIER="520" MARKUP_LANGUAGE="HTML" NAME="LOYCustomize 2" TMPL_ITEM_HOLDER_NAME="SiebControl_520" TYPE="List Item" UPDATED="11/04/2016 14:41:49" UPDATED_BY="SADMIN" CREATED="06/17/2003 21:18:13" CREATED_BY="SADMIN" EXT_REC_TABLES="S_APPL_WT_IT_RX"&gt;</w:t>
              <w:br/>
              <w:tab/>
              <w:tab/>
              <w:tab/>
              <w:tab/>
              <w:t>&lt;/APPLET_WEB_TEMPLATE_ITEM&gt;</w:t>
              <w:br/>
              <w:tab/>
              <w:tab/>
              <w:tab/>
              <w:tab/>
              <w:t>&lt;APPLET_WEB_TEMPLATE_ITEM CONTROL="SaveEditRecord" EXPRESSION="Siebel Loyalty" EXT_EXPRESSION="GetProfileAttr(&amp;quot;ApplicationName&amp;quot;) = &amp;quot;Siebel Loyalty&amp;quot;" INACTIVE="N" ITEM_IDENTIFIER="136" MARKUP_LANGUAGE="HTML" NAME="LOYSaveEditRecord 1" TMPL_ITEM_HOLDER_NAME="SiebControl_136" TYPE="Control" UPDATED="11/04/2016 14:41:49" UPDATED_BY="SADMIN" CREATED="06/17/2003 21:19:21" CREATED_BY="SADMIN" EXT_REC_TABLES="S_APPL_WT_IT_RX"&gt;</w:t>
              <w:br/>
              <w:tab/>
              <w:tab/>
              <w:tab/>
              <w:tab/>
              <w:t>&lt;/APPLET_WEB_TEMPLATE_ITEM&gt;</w:t>
              <w:br/>
              <w:tab/>
              <w:tab/>
              <w:tab/>
              <w:tab/>
              <w:t>&lt;APPLET_WEB_TEMPLATE_ITEM CONTROL="SaveEditRecord" EXPRESSION="Siebel Loyalty Partner Portal" EXT_EXPRESSION="GetProfileAttr(&amp;quot;ApplicationName&amp;quot;) = &amp;quot;Siebel Loyalty Partner Portal&amp;quot;" INACTIVE="N" ITEM_IDENTIFIER="136" MARKUP_LANGUAGE="HTML" NAME="LOYSaveEditRecord 2" TMPL_ITEM_HOLDER_NAME="SiebControl_136" TYPE="Control" UPDATED="11/04/2016 14:41:49" UPDATED_BY="SADMIN" CREATED="06/17/2003 21:19:34"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14:41:49" UPDATED_BY="SADMIN" CREATED="11/04/2016 14:41:49"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14:41:49" UPDATED_BY="SADMIN" CREATED="11/04/2016 14:41:49" CREATED_BY="SADMIN" EXT_REC_TABLES="S_APPL_WT_IT_RX"&gt;</w:t>
              <w:br/>
              <w:tab/>
              <w:tab/>
              <w:tab/>
              <w:tab/>
              <w:t>&lt;/APPLET_WEB_TEMPLATE_ITEM&gt;</w:t>
              <w:br/>
              <w:tab/>
              <w:tab/>
              <w:tab/>
              <w:tab/>
              <w:t>&lt;APPLET_WEB_TEMPLATE_ITEM EXPRESSION="NOT Siebel Loyalty" EXT_EXPRESSION="GetProfileAttr(&amp;quot;ApplicationName&amp;quot;) &amp;lt;&amp;gt; &amp;quot;Siebel Loyalty&amp;quot;" INACTIVE="N" ITEM_IDENTIFIER="509" MARKUP_LANGUAGE="HTML" NAME="NOT Siebel Loyalty" TMPL_ITEM_HOLDER_NAME="SiebControl_509" TYPE="Control" UPDATED="11/04/2016 14:41:49" UPDATED_BY="SADMIN" CREATED="09/03/2003 22:13:28" CREATED_BY="SADMIN" EXT_REC_TABLES="S_APPL_WT_IT_RX"&gt;</w:t>
              <w:br/>
              <w:tab/>
              <w:tab/>
              <w:tab/>
              <w:tab/>
              <w:t>&lt;/APPLET_WEB_TEMPLATE_ITEM&gt;</w:t>
              <w:br/>
              <w:tab/>
              <w:tab/>
              <w:tab/>
              <w:tab/>
              <w:t>&lt;APPLET_WEB_TEMPLATE_ITEM EXPRESSION="NOT Siebel Loyalty Partner Portal" EXT_EXPRESSION="GetProfileAttr(&amp;quot;ApplicationName&amp;quot;) &amp;lt;&amp;gt; &amp;quot;Siebel Loyalty Partner Portal&amp;quot;" INACTIVE="N" ITEM_IDENTIFIER="509" MARKUP_LANGUAGE="HTML" NAME="NOT Siebel Loyalty Partner Portal" TMPL_ITEM_HOLDER_NAME="SiebControl_509" TYPE="Control" UPDATED="11/04/2016 14:41:49" UPDATED_BY="SADMIN" CREATED="09/03/2003 22:13:34"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EXTENSION_FLAG="N" INACTIVE="N" ITEM_IDENTIFIER="109" MARKUP_LANGUAGE="HTML" NAME="NOT Siebel Loyalty eMember" TMPL_ITEM_HOLDER_NAME="SiebControl_109" TYPE="Control" UPDATED="11/04/2016 14:41:49" UPDATED_BY="SADMIN" CREATED="08/02/2004 13:23:32"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INACTIVE="N" ITEM_IDENTIFIER="136" MARKUP_LANGUAGE="HTML" NAME="NOT Siebel Loyalty eMember2" TMPL_ITEM_HOLDER_NAME="SiebControl_136" TYPE="Control" UPDATED="11/04/2016 14:41:49" UPDATED_BY="SADMIN" CREATED="07/31/2008 06:09:48" CREATED_BY="SADMIN" EXT_REC_TABLES="S_APPL_WT_IT_RX"&gt;</w:t>
              <w:br/>
              <w:tab/>
              <w:tab/>
              <w:tab/>
              <w:tab/>
              <w:t>&lt;/APPLET_WEB_TEMPLATE_ITEM&gt;</w:t>
              <w:br/>
              <w:tab/>
              <w:tab/>
              <w:tab/>
              <w:tab/>
              <w:t>&lt;APPLET_WEB_TEMPLATE_ITEM EXPRESSION="NOT Siebel Universal Agent" EXT_EXPRESSION="GetProfileAttr(&amp;quot;ApplicationName&amp;quot;) &amp;lt;&amp;gt; &amp;quot;Siebel Universal Agent&amp;quot;" INACTIVE="N" ITEM_IDENTIFIER="509" MARKUP_LANGUAGE="HTML" NAME="NOT Siebel Universal Agent" TMPL_ITEM_HOLDER_NAME="SiebControl_509" UPDATED="11/04/2016 14:41:49" UPDATED_BY="SADMIN" CREATED="05/02/2001 23:24:24"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ITEM_IDENTIFIER="133" MARKUP_LANGUAGE="HTML" NAME="NOT Siebel eChannel for CME" TMPL_ITEM_HOLDER_NAME="SiebControl_133" UPDATED="11/04/2016 14:41:49" UPDATED_BY="SADMIN" CREATED="06/17/2003 21:16:38" CREATED_BY="SADMIN" EXT_REC_TABLES="S_APPL_WT_IT_RX"&gt;</w:t>
              <w:br/>
              <w:tab/>
              <w:tab/>
              <w:tab/>
              <w:tab/>
              <w:t>&lt;/APPLET_WEB_TEMPLATE_ITEM&gt;</w:t>
              <w:br/>
              <w:tab/>
              <w:tab/>
              <w:tab/>
              <w:tab/>
              <w:t>&lt;APPLET_WEB_TEMPLATE_ITEM EXPRESSION="NOT Siebel eCustomer for CME" EXT_EXPRESSION="GetProfileAttr(&amp;quot;ApplicationName&amp;quot;) &amp;lt;&amp;gt; &amp;quot;Siebel eCustomer for CME&amp;quot;" INACTIVE="N" ITEM_IDENTIFIER="133" MARKUP_LANGUAGE="HTML" NAME="NOT Siebel eCustomer for CME" TMPL_ITEM_HOLDER_NAME="SiebControl_133" UPDATED="11/04/2016 14:41:49" UPDATED_BY="SADMIN" CREATED="06/17/2003 21:16:50" CREATED_BY="SADMIN" EXT_REC_TABLES="S_APPL_WT_IT_RX"&gt;</w:t>
              <w:br/>
              <w:tab/>
              <w:tab/>
              <w:tab/>
              <w:tab/>
              <w:t>&lt;/APPLET_WEB_TEMPLATE_ITEM&gt;</w:t>
              <w:br/>
              <w:tab/>
              <w:tab/>
              <w:tab/>
              <w:tab/>
              <w:t>&lt;APPLET_WEB_TEMPLATE_ITEM COMMENTS="Modified by 7.7 Button Standardization: Set empty Control field to hold the same value as Name field'" EXPRESSION="NOT Siebel eDealer" EXT_EXPRESSION="GetProfileAttr(&amp;quot;ApplicationName&amp;quot;) &amp;lt;&amp;gt; &amp;quot;Siebel eDealer&amp;quot;" INACTIVE="N" ITEM_IDENTIFIER="509" MARKUP_LANGUAGE="HTML" NAME="NOT Siebel eDealer" TMPL_ITEM_HOLDER_NAME="SiebControl_509" UPDATED="11/04/2016 14:41:49" UPDATED_BY="SADMIN" CREATED="06/05/2003 08:45:03" CREATED_BY="SADMIN" EXT_REC_TABLES="S_APPL_WT_IT_RX"&gt;</w:t>
              <w:br/>
              <w:tab/>
              <w:tab/>
              <w:tab/>
              <w:tab/>
              <w:t>&lt;/APPLET_WEB_TEMPLATE_ITEM&gt;</w:t>
              <w:br/>
              <w:tab/>
              <w:tab/>
              <w:tab/>
              <w:tab/>
              <w:t>&lt;APPLET_WEB_TEMPLATE_ITEM EXPRESSION="NOT Siebel eSales for CME" EXT_EXPRESSION="GetProfileAttr(&amp;quot;ApplicationName&amp;quot;) &amp;lt;&amp;gt; &amp;quot;Siebel eSales for CME&amp;quot;" INACTIVE="N" ITEM_IDENTIFIER="133" MARKUP_LANGUAGE="HTML" NAME="NOT Siebel eSales for CME" TMPL_ITEM_HOLDER_NAME="SiebControl_133" UPDATED="11/04/2016 14:41:49" UPDATED_BY="SADMIN" CREATED="06/17/2003 21:16:22" CREATED_BY="SADMIN" EXT_REC_TABLES="S_APPL_WT_IT_RX"&gt;</w:t>
              <w:br/>
              <w:tab/>
              <w:tab/>
              <w:tab/>
              <w:tab/>
              <w:t>&lt;/APPLET_WEB_TEMPLATE_ITEM&gt;</w:t>
              <w:br/>
              <w:tab/>
              <w:tab/>
              <w:tab/>
              <w:tab/>
              <w:t>&lt;APPLET_WEB_TEMPLATE_ITEM EXPRESSION="NOT Siebel eSales for CME" EXT_EXPRESSION="GetProfileAttr(&amp;quot;ApplicationName&amp;quot;) &amp;lt;&amp;gt; &amp;quot;Siebel eSales for CME&amp;quot;" INACTIVE="N" ITEM_IDENTIFIER="504" MARKUP_LANGUAGE="HTML" NAME="NOT Siebel eSales for CME2" TMPL_ITEM_HOLDER_NAME="SiebControl_504" TYPE="Control" UPDATED="11/04/2016 14:41:49" UPDATED_BY="SADMIN" CREATED="04/26/2005 18:31:55" CREATED_BY="SADMIN" EXT_REC_TABLES="S_APPL_WT_IT_RX"&gt;</w:t>
              <w:br/>
              <w:tab/>
              <w:tab/>
              <w:tab/>
              <w:tab/>
              <w:t>&lt;/APPLET_WEB_TEMPLATE_ITEM&gt;</w:t>
              <w:br/>
              <w:tab/>
              <w:tab/>
              <w:tab/>
              <w:tab/>
              <w:t>&lt;APPLET_WEB_TEMPLATE_ITEM EXPRESSION="NOT Siebel eChannel for CME" EXT_EXPRESSION="GetProfileAttr(&amp;quot;ApplicationName&amp;quot;) &amp;lt;&amp;gt; &amp;quot;Siebel eChannel for CME&amp;quot;" INACTIVE="N" ITEM_IDENTIFIER="504" MARKUP_LANGUAGE="HTML" NAME="NOT Siebel eSales for CME3" TMPL_ITEM_HOLDER_NAME="SiebControl_504" TYPE="Control" UPDATED="11/04/2016 14:41:49" UPDATED_BY="SADMIN" CREATED="04/26/2005 18:37:31" CREATED_BY="SADMIN" EXT_REC_TABLES="S_APPL_WT_IT_RX"&gt;</w:t>
              <w:br/>
              <w:tab/>
              <w:tab/>
              <w:tab/>
              <w:tab/>
              <w:t>&lt;/APPLET_WEB_TEMPLATE_ITEM&gt;</w:t>
              <w:br/>
              <w:tab/>
              <w:tab/>
              <w:tab/>
              <w:tab/>
              <w:t>&lt;APPLET_WEB_TEMPLATE_ITEM EXPRESSION="NOT Siebel eCustomer for CME" EXT_EXPRESSION="GetProfileAttr(&amp;quot;ApplicationName&amp;quot;) &amp;lt;&amp;gt; &amp;quot;Siebel eCustomer for CME&amp;quot;" INACTIVE="N" ITEM_IDENTIFIER="504" MARKUP_LANGUAGE="HTML" NAME="NOT Siebel eSales for CME4" TMPL_ITEM_HOLDER_NAME="SiebControl_504" TYPE="Control" UPDATED="11/04/2016 14:41:49" UPDATED_BY="SADMIN" CREATED="04/26/2005 18:37:35" CREATED_BY="SADMIN" EXT_REC_TABLES="S_APPL_WT_IT_RX"&gt;</w:t>
              <w:br/>
              <w:tab/>
              <w:tab/>
              <w:tab/>
              <w:tab/>
              <w:t>&lt;/APPLET_WEB_TEMPLATE_ITEM&gt;</w:t>
              <w:br/>
              <w:tab/>
              <w:tab/>
              <w:tab/>
              <w:tab/>
              <w:t>&lt;APPLET_WEB_TEMPLATE_ITEM CONTROL="Options" EXT_EXPRESSION="(GetProfileAttr(&amp;quot;ApplicationName&amp;quot;) &amp;lt;&amp;gt; &amp;quot;Siebel eCustomer for CME&amp;quot;) AND (GetProfileAttr(&amp;quot;ApplicationName&amp;quot;) &amp;lt;&amp;gt; &amp;quot;Siebel eChannel for CME&amp;quot;) AND (GetProfileAttr(&amp;quot;ApplicationName&amp;quot;) &amp;lt;&amp;gt; &amp;quot;Siebel eSales for CME&amp;quot;)" INACTIVE="N" ITEM_IDENTIFIER="504" MARKUP_LANGUAGE="HTML" NAME="Options" TMPL_ITEM_HOLDER_NAME="SiebControl_504" TYPE="List Item" UPDATED="11/04/2016 14:41:49" UPDATED_BY="SADMIN" CREATED="12/14/2000 12:48:29"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14:41:49" UPDATED_BY="SADMIN" CREATED="03/14/2001 23:52:47"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14:41:49" UPDATED_BY="SADMIN" CREATED="06/12/2014 20:00:00" CREATED_BY="SADMIN" EXT_REC_TABLES="S_APPL_WT_IT_RX"&gt;</w:t>
              <w:br/>
              <w:tab/>
              <w:tab/>
              <w:tab/>
              <w:tab/>
              <w:t>&lt;/APPLET_WEB_TEMPLATE_ITEM&gt;</w:t>
              <w:br/>
              <w:tab/>
              <w:tab/>
              <w:tab/>
              <w:tab/>
              <w:t>&lt;APPLET_WEB_TEMPLATE_ITEM CONTROL="PositionOnRow"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INACTIVE="N" ITEM_IDENTIFIER="144" MARKUP_LANGUAGE="HTML" NAME="PositionOnRow" TMPL_ITEM_HOLDER_NAME="SiebControl_144" TYPE="Control" UPDATED="11/04/2016 14:41:49" UPDATED_BY="SADMIN" CREATED="02/07/2013 13:21:45" CREATED_BY="SADMIN" EXT_REC_TABLES="S_APPL_WT_IT_RX"&gt;</w:t>
              <w:br/>
              <w:tab/>
              <w:tab/>
              <w:tab/>
              <w:tab/>
              <w:t>&lt;/APPLET_WEB_TEMPLATE_ITEM&gt;</w:t>
              <w:br/>
              <w:tab/>
              <w:tab/>
              <w:tab/>
              <w:tab/>
              <w:t>&lt;APPLET_WEB_TEMPLATE_ITEM CONTROL="Quantity Requested" INACTIVE="N" ITEM_IDENTIFIER="502" MARKUP_LANGUAGE="HTML" NAME="Quantity Requested" TMPL_ITEM_HOLDER_NAME="SiebControl_502" TYPE="List Item" UPDATED="11/04/2016 14:41:49" UPDATED_BY="SADMIN" CREATED="11/14/2000 19:59:16"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14:41:49" UPDATED_BY="SADMIN" CREATED="12/23/2002 21:35:36"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14:41:49" UPDATED_BY="SADMIN" CREATED="11/04/2016 14:41:49" CREATED_BY="SADMIN" EXT_REC_TABLES="S_APPL_WT_IT_RX"&gt;</w:t>
              <w:br/>
              <w:tab/>
              <w:tab/>
              <w:tab/>
              <w:tab/>
              <w:t>&lt;/APPLET_WEB_TEMPLATE_ITEM&gt;</w:t>
              <w:br/>
              <w:tab/>
              <w:tab/>
              <w:tab/>
              <w:tab/>
              <w:t>&lt;APPLET_WEB_TEMPLATE_ITEM CONTROL="SaveEditRecord" EXPRESSION="Corba Object Manager" EXT_EXPRESSION="Corba Object Manager" INACTIVE="N" ITEM_IDENTIFIER="136" MARKUP_LANGUAGE="HTML" NAME="SaveEditRecord" TMPL_ITEM_HOLDER_NAME="SiebControl_136" TYPE="Control" UPDATED="11/04/2016 14:41:49" UPDATED_BY="SADMIN" CREATED="09/07/2001 19:58:26" CREATED_BY="SADMIN" EXT_REC_TABLES="S_APPL_WT_IT_RX"&gt;</w:t>
              <w:br/>
              <w:tab/>
              <w:tab/>
              <w:tab/>
              <w:tab/>
              <w:t>&lt;/APPLET_WEB_TEMPLATE_ITEM&gt;</w:t>
              <w:br/>
              <w:tab/>
              <w:tab/>
              <w:tab/>
              <w:tab/>
              <w:t>&lt;APPLET_WEB_TEMPLATE_ITEM CONTROL="SaveEditRecord" EXPRESSION="Siebel Sales/FS for Palm" EXT_EXPRESSION="GetProfileAttr(&amp;quot;ApplicationName&amp;quot;) = &amp;quot;Siebel Sales/FS for Palm&amp;quot;" INACTIVE="N" ITEM_IDENTIFIER="136" MARKUP_LANGUAGE="HTML" NAME="SaveEditRecord10" TMPL_ITEM_HOLDER_NAME="SiebControl_136" TYPE="Control" UPDATED="11/04/2016 14:41:49" UPDATED_BY="SADMIN" CREATED="09/07/2001 19:59:31" CREATED_BY="SADMIN" EXT_REC_TABLES="S_APPL_WT_IT_RX"&gt;</w:t>
              <w:br/>
              <w:tab/>
              <w:tab/>
              <w:tab/>
              <w:tab/>
              <w:t>&lt;/APPLET_WEB_TEMPLATE_ITEM&gt;</w:t>
              <w:br/>
              <w:tab/>
              <w:tab/>
              <w:tab/>
              <w:tab/>
              <w:t>&lt;APPLET_WEB_TEMPLATE_ITEM CONTROL="SaveEditRecord" EXPRESSION="Siebel Service" EXT_EXPRESSION="GetProfileAttr(&amp;quot;ApplicationName&amp;quot;) = &amp;quot;Siebel Service&amp;quot;" INACTIVE="N" ITEM_IDENTIFIER="136" MARKUP_LANGUAGE="HTML" NAME="SaveEditRecord11" TMPL_ITEM_HOLDER_NAME="SiebControl_136" TYPE="Control" UPDATED="11/04/2016 14:41:49" UPDATED_BY="SADMIN" CREATED="09/07/2001 19:59:36" CREATED_BY="SADMIN" EXT_REC_TABLES="S_APPL_WT_IT_RX"&gt;</w:t>
              <w:br/>
              <w:tab/>
              <w:tab/>
              <w:tab/>
              <w:tab/>
              <w:t>&lt;/APPLET_WEB_TEMPLATE_ITEM&gt;</w:t>
              <w:br/>
              <w:tab/>
              <w:tab/>
              <w:tab/>
              <w:tab/>
              <w:t>&lt;APPLET_WEB_TEMPLATE_ITEM CONTROL="SaveEditRecord" EXPRESSION="Siebel Service Webphone" EXT_EXPRESSION="GetProfileAttr(&amp;quot;ApplicationName&amp;quot;) = &amp;quot;Siebel Service Webphone&amp;quot;" INACTIVE="N" ITEM_IDENTIFIER="136" MARKUP_LANGUAGE="HTML" NAME="SaveEditRecord12" TMPL_ITEM_HOLDER_NAME="SiebControl_136" TYPE="Control" UPDATED="11/04/2016 14:41:49" UPDATED_BY="SADMIN" CREATED="09/07/2001 19:59:42" CREATED_BY="SADMIN" EXT_REC_TABLES="S_APPL_WT_IT_RX"&gt;</w:t>
              <w:br/>
              <w:tab/>
              <w:tab/>
              <w:tab/>
              <w:tab/>
              <w:t>&lt;/APPLET_WEB_TEMPLATE_ITEM&gt;</w:t>
              <w:br/>
              <w:tab/>
              <w:tab/>
              <w:tab/>
              <w:tab/>
              <w:t>&lt;APPLET_WEB_TEMPLATE_ITEM CONTROL="SaveEditRecord" EXPRESSION="Siebel eAuction XML" EXT_EXPRESSION="GetProfileAttr(&amp;quot;ApplicationName&amp;quot;) = &amp;quot;Siebel eAuction XML&amp;quot;" INACTIVE="N" ITEM_IDENTIFIER="136" MARKUP_LANGUAGE="HTML" NAME="SaveEditRecord13" TMPL_ITEM_HOLDER_NAME="SiebControl_136" TYPE="Control" UPDATED="11/04/2016 14:41:49" UPDATED_BY="SADMIN" CREATED="09/07/2001 20:00:52" CREATED_BY="SADMIN" EXT_REC_TABLES="S_APPL_WT_IT_RX"&gt;</w:t>
              <w:br/>
              <w:tab/>
              <w:tab/>
              <w:tab/>
              <w:tab/>
              <w:t>&lt;/APPLET_WEB_TEMPLATE_ITEM&gt;</w:t>
              <w:br/>
              <w:tab/>
              <w:tab/>
              <w:tab/>
              <w:tab/>
              <w:t>&lt;APPLET_WEB_TEMPLATE_ITEM CONTROL="SaveEditRecord" EXPRESSION="Siebel eBriefings" EXT_EXPRESSION="GetProfileAttr(&amp;quot;ApplicationName&amp;quot;) = &amp;quot;Siebel eBriefings&amp;quot;" INACTIVE="N" ITEM_IDENTIFIER="136" MARKUP_LANGUAGE="HTML" NAME="SaveEditRecord14" TMPL_ITEM_HOLDER_NAME="SiebControl_136" TYPE="Control" UPDATED="11/04/2016 14:41:49" UPDATED_BY="SADMIN" CREATED="09/07/2001 20:00:57" CREATED_BY="SADMIN" EXT_REC_TABLES="S_APPL_WT_IT_RX"&gt;</w:t>
              <w:br/>
              <w:tab/>
              <w:tab/>
              <w:tab/>
              <w:tab/>
              <w:t>&lt;/APPLET_WEB_TEMPLATE_ITEM&gt;</w:t>
              <w:br/>
              <w:tab/>
              <w:tab/>
              <w:tab/>
              <w:tab/>
              <w:t>&lt;APPLET_WEB_TEMPLATE_ITEM CONTROL="SaveEditRecord" EXPRESSION="Siebel eChannel" EXT_EXPRESSION="GetProfileAttr(&amp;quot;ApplicationName&amp;quot;) = &amp;quot;Siebel eChannel&amp;quot;" INACTIVE="N" ITEM_IDENTIFIER="136" MARKUP_LANGUAGE="HTML" NAME="SaveEditRecord15" TMPL_ITEM_HOLDER_NAME="SiebControl_136" TYPE="Control" UPDATED="11/04/2016 14:41:49" UPDATED_BY="SADMIN" CREATED="09/07/2001 20:01:02" CREATED_BY="SADMIN" EXT_REC_TABLES="S_APPL_WT_IT_RX"&gt;</w:t>
              <w:br/>
              <w:tab/>
              <w:tab/>
              <w:tab/>
              <w:tab/>
              <w:t>&lt;/APPLET_WEB_TEMPLATE_ITEM&gt;</w:t>
              <w:br/>
              <w:tab/>
              <w:tab/>
              <w:tab/>
              <w:tab/>
              <w:t>&lt;APPLET_WEB_TEMPLATE_ITEM CONTROL="SaveEditRecord" EXPRESSION="Siebel eChannel Webphone" EXT_EXPRESSION="GetProfileAttr(&amp;quot;ApplicationName&amp;quot;) = &amp;quot;Siebel eChannel Webphone&amp;quot;" INACTIVE="N" ITEM_IDENTIFIER="136" MARKUP_LANGUAGE="HTML" NAME="SaveEditRecord16" TMPL_ITEM_HOLDER_NAME="SiebControl_136" TYPE="Control" UPDATED="11/04/2016 14:41:49" UPDATED_BY="SADMIN" CREATED="09/07/2001 20:01:08" CREATED_BY="SADMIN" EXT_REC_TABLES="S_APPL_WT_IT_RX"&gt;</w:t>
              <w:br/>
              <w:tab/>
              <w:tab/>
              <w:tab/>
              <w:tab/>
              <w:t>&lt;/APPLET_WEB_TEMPLATE_ITEM&gt;</w:t>
              <w:br/>
              <w:tab/>
              <w:tab/>
              <w:tab/>
              <w:tab/>
              <w:t>&lt;APPLET_WEB_TEMPLATE_ITEM CONTROL="SaveEditRecord" EXPRESSION="Siebel eCustomer" EXT_EXPRESSION="GetProfileAttr(&amp;quot;ApplicationName&amp;quot;) = &amp;quot;Siebel eCustomer&amp;quot;" INACTIVE="N" ITEM_IDENTIFIER="136" MARKUP_LANGUAGE="HTML" NAME="SaveEditRecord17" TMPL_ITEM_HOLDER_NAME="SiebControl_136" TYPE="Control" UPDATED="11/04/2016 14:41:49" UPDATED_BY="SADMIN" CREATED="09/07/2001 20:01:15" CREATED_BY="SADMIN" EXT_REC_TABLES="S_APPL_WT_IT_RX"&gt;</w:t>
              <w:br/>
              <w:tab/>
              <w:tab/>
              <w:tab/>
              <w:tab/>
              <w:t>&lt;/APPLET_WEB_TEMPLATE_ITEM&gt;</w:t>
              <w:br/>
              <w:tab/>
              <w:tab/>
              <w:tab/>
              <w:tab/>
              <w:t>&lt;APPLET_WEB_TEMPLATE_ITEM CONTROL="SaveEditRecord" EXPRESSION="Siebel eMail Response" EXT_EXPRESSION="GetProfileAttr(&amp;quot;ApplicationName&amp;quot;) = &amp;quot;Siebel eMail Response&amp;quot;" INACTIVE="N" ITEM_IDENTIFIER="136" MARKUP_LANGUAGE="HTML" NAME="SaveEditRecord18" TMPL_ITEM_HOLDER_NAME="SiebControl_136" TYPE="Control" UPDATED="11/04/2016 14:41:49" UPDATED_BY="SADMIN" CREATED="09/07/2001 20:01:23" CREATED_BY="SADMIN" EXT_REC_TABLES="S_APPL_WT_IT_RX"&gt;</w:t>
              <w:br/>
              <w:tab/>
              <w:tab/>
              <w:tab/>
              <w:tab/>
              <w:t>&lt;/APPLET_WEB_TEMPLATE_ITEM&gt;</w:t>
              <w:br/>
              <w:tab/>
              <w:tab/>
              <w:tab/>
              <w:tab/>
              <w:t>&lt;APPLET_WEB_TEMPLATE_ITEM CONTROL="SaveEditRecord" EXPRESSION="Siebel eMarketing" EXT_EXPRESSION="GetProfileAttr(&amp;quot;ApplicationName&amp;quot;) = &amp;quot;Siebel eMarketing&amp;quot;" INACTIVE="N" ITEM_IDENTIFIER="136" MARKUP_LANGUAGE="HTML" NAME="SaveEditRecord19" TMPL_ITEM_HOLDER_NAME="SiebControl_136" TYPE="Control" UPDATED="11/04/2016 14:41:49" UPDATED_BY="SADMIN" CREATED="09/07/2001 20:01:29" CREATED_BY="SADMIN" EXT_REC_TABLES="S_APPL_WT_IT_RX"&gt;</w:t>
              <w:br/>
              <w:tab/>
              <w:tab/>
              <w:tab/>
              <w:tab/>
              <w:t>&lt;/APPLET_WEB_TEMPLATE_ITEM&gt;</w:t>
              <w:br/>
              <w:tab/>
              <w:tab/>
              <w:tab/>
              <w:tab/>
              <w:t>&lt;APPLET_WEB_TEMPLATE_ITEM CONTROL="SaveEditRecord" EXPRESSION="Siebel Dynamic Commerce" EXT_EXPRESSION="GetProfileAttr(&amp;quot;ApplicationName&amp;quot;) = &amp;quot;Siebel Dynamic Commerce&amp;quot;" INACTIVE="N" ITEM_IDENTIFIER="136" MARKUP_LANGUAGE="HTML" NAME="SaveEditRecord2" TMPL_ITEM_HOLDER_NAME="SiebControl_136" TYPE="Control" UPDATED="11/04/2016 14:41:49" UPDATED_BY="SADMIN" CREATED="09/07/2001 19:58:31" CREATED_BY="SADMIN" EXT_REC_TABLES="S_APPL_WT_IT_RX"&gt;</w:t>
              <w:br/>
              <w:tab/>
              <w:tab/>
              <w:tab/>
              <w:tab/>
              <w:t>&lt;/APPLET_WEB_TEMPLATE_ITEM&gt;</w:t>
              <w:br/>
              <w:tab/>
              <w:tab/>
              <w:tab/>
              <w:tab/>
              <w:t>&lt;APPLET_WEB_TEMPLATE_ITEM CONTROL="SaveEditRecord" EXPRESSION="Siebel ePortal" EXT_EXPRESSION="GetProfileAttr(&amp;quot;ApplicationName&amp;quot;) = &amp;quot;Siebel ePortal&amp;quot;" INACTIVE="N" ITEM_IDENTIFIER="136" MARKUP_LANGUAGE="HTML" NAME="SaveEditRecord20" TMPL_ITEM_HOLDER_NAME="SiebControl_136" TYPE="Control" UPDATED="11/04/2016 14:41:49" UPDATED_BY="SADMIN" CREATED="09/07/2001 20:01:34" CREATED_BY="SADMIN" EXT_REC_TABLES="S_APPL_WT_IT_RX"&gt;</w:t>
              <w:br/>
              <w:tab/>
              <w:tab/>
              <w:tab/>
              <w:tab/>
              <w:t>&lt;/APPLET_WEB_TEMPLATE_ITEM&gt;</w:t>
              <w:br/>
              <w:tab/>
              <w:tab/>
              <w:tab/>
              <w:tab/>
              <w:t>&lt;APPLET_WEB_TEMPLATE_ITEM CONTROL="SaveEditRecord" EXPRESSION="Siebel eSales" EXT_EXPRESSION="GetProfileAttr(&amp;quot;ApplicationName&amp;quot;) = &amp;quot;Siebel eSales&amp;quot;" INACTIVE="N" ITEM_IDENTIFIER="136" MARKUP_LANGUAGE="HTML" NAME="SaveEditRecord21" TMPL_ITEM_HOLDER_NAME="SiebControl_136" TYPE="Control" UPDATED="11/04/2016 14:41:49" UPDATED_BY="SADMIN" CREATED="09/07/2001 20:01:45" CREATED_BY="SADMIN" EXT_REC_TABLES="S_APPL_WT_IT_RX"&gt;</w:t>
              <w:br/>
              <w:tab/>
              <w:tab/>
              <w:tab/>
              <w:tab/>
              <w:t>&lt;/APPLET_WEB_TEMPLATE_ITEM&gt;</w:t>
              <w:br/>
              <w:tab/>
              <w:tab/>
              <w:tab/>
              <w:tab/>
              <w:t>&lt;APPLET_WEB_TEMPLATE_ITEM CONTROL="SaveEditRecord" EXPRESSION="Siebel eService" EXT_EXPRESSION="GetProfileAttr(&amp;quot;ApplicationName&amp;quot;) = &amp;quot;Siebel eService&amp;quot;" INACTIVE="N" ITEM_IDENTIFIER="136" MARKUP_LANGUAGE="HTML" NAME="SaveEditRecord22" TMPL_ITEM_HOLDER_NAME="SiebControl_136" TYPE="Control" UPDATED="11/04/2016 14:41:49" UPDATED_BY="SADMIN" CREATED="09/07/2001 20:01:50" CREATED_BY="SADMIN" EXT_REC_TABLES="S_APPL_WT_IT_RX"&gt;</w:t>
              <w:br/>
              <w:tab/>
              <w:tab/>
              <w:tab/>
              <w:tab/>
              <w:t>&lt;/APPLET_WEB_TEMPLATE_ITEM&gt;</w:t>
              <w:br/>
              <w:tab/>
              <w:tab/>
              <w:tab/>
              <w:tab/>
              <w:t>&lt;APPLET_WEB_TEMPLATE_ITEM CONTROL="SaveEditRecord" EXPRESSION="Siebel eService Webphone" EXT_EXPRESSION="GetProfileAttr(&amp;quot;ApplicationName&amp;quot;) = &amp;quot;Siebel eService Webphone&amp;quot;" INACTIVE="N" ITEM_IDENTIFIER="136" MARKUP_LANGUAGE="HTML" NAME="SaveEditRecord23" TMPL_ITEM_HOLDER_NAME="SiebControl_136" TYPE="Control" UPDATED="11/04/2016 14:41:49" UPDATED_BY="SADMIN" CREATED="09/07/2001 20:01:56" CREATED_BY="SADMIN" EXT_REC_TABLES="S_APPL_WT_IT_RX"&gt;</w:t>
              <w:br/>
              <w:tab/>
              <w:tab/>
              <w:tab/>
              <w:tab/>
              <w:t>&lt;/APPLET_WEB_TEMPLATE_ITEM&gt;</w:t>
              <w:br/>
              <w:tab/>
              <w:tab/>
              <w:tab/>
              <w:tab/>
              <w:t>&lt;APPLET_WEB_TEMPLATE_ITEM CONTROL="SaveEditRecord" EXPRESSION="Siebel eSales for CME" EXT_EXPRESSION="GetProfileAttr(&amp;quot;ApplicationName&amp;quot;) = &amp;quot;Siebel eSales for CME&amp;quot;" INACTIVE="N" ITEM_IDENTIFIER="136" MARKUP_LANGUAGE="HTML" NAME="SaveEditRecord24" TMPL_ITEM_HOLDER_NAME="SiebControl_136" TYPE="Control" UPDATED="11/04/2016 14:41:49" UPDATED_BY="SADMIN" CREATED="06/05/2003 08:45:03" CREATED_BY="SADMIN" EXT_REC_TABLES="S_APPL_WT_IT_RX"&gt;</w:t>
              <w:br/>
              <w:tab/>
              <w:tab/>
              <w:tab/>
              <w:tab/>
              <w:t>&lt;/APPLET_WEB_TEMPLATE_ITEM&gt;</w:t>
              <w:br/>
              <w:tab/>
              <w:tab/>
              <w:tab/>
              <w:tab/>
              <w:t>&lt;APPLET_WEB_TEMPLATE_ITEM CONTROL="SaveEditRecord" EXPRESSION="Siebel eChannel for CME" EXT_EXPRESSION="GetProfileAttr(&amp;quot;ApplicationName&amp;quot;) = &amp;quot;Siebel eChannel for CME&amp;quot;" INACTIVE="N" ITEM_IDENTIFIER="136" MARKUP_LANGUAGE="HTML" NAME="SaveEditRecord25" TMPL_ITEM_HOLDER_NAME="SiebControl_136" TYPE="Control" UPDATED="11/04/2016 14:41:49" UPDATED_BY="SADMIN" CREATED="06/05/2003 08:45:03" CREATED_BY="SADMIN" EXT_REC_TABLES="S_APPL_WT_IT_RX"&gt;</w:t>
              <w:br/>
              <w:tab/>
              <w:tab/>
              <w:tab/>
              <w:tab/>
              <w:t>&lt;/APPLET_WEB_TEMPLATE_ITEM&gt;</w:t>
              <w:br/>
              <w:tab/>
              <w:tab/>
              <w:tab/>
              <w:tab/>
              <w:t>&lt;APPLET_WEB_TEMPLATE_ITEM CONTROL="SaveEditRecord" EXPRESSION="Siebel eCustomer for CME" EXT_EXPRESSION="GetProfileAttr(&amp;quot;ApplicationName&amp;quot;) = &amp;quot;Siebel eCustomer for CME&amp;quot;" INACTIVE="N" ITEM_IDENTIFIER="136" MARKUP_LANGUAGE="HTML" NAME="SaveEditRecord26" TMPL_ITEM_HOLDER_NAME="SiebControl_136" TYPE="Control" UPDATED="11/04/2016 14:41:49" UPDATED_BY="SADMIN" CREATED="06/05/2003 08:45:04" CREATED_BY="SADMIN" EXT_REC_TABLES="S_APPL_WT_IT_RX"&gt;</w:t>
              <w:br/>
              <w:tab/>
              <w:tab/>
              <w:tab/>
              <w:tab/>
              <w:t>&lt;/APPLET_WEB_TEMPLATE_ITEM&gt;</w:t>
              <w:br/>
              <w:tab/>
              <w:tab/>
              <w:tab/>
              <w:tab/>
              <w:t>&lt;APPLET_WEB_TEMPLATE_ITEM CONTROL="SaveEditRecord" EXPRESSION="Siebel Dynamic Commerce 1" EXT_EXPRESSION="GetProfileAttr(&amp;quot;ApplicationName&amp;quot;) = &amp;quot;Siebel Dynamic Commerce 1&amp;quot;" INACTIVE="N" ITEM_IDENTIFIER="136" MARKUP_LANGUAGE="HTML" NAME="SaveEditRecord3" TMPL_ITEM_HOLDER_NAME="SiebControl_136" TYPE="Control" UPDATED="11/04/2016 14:41:49" UPDATED_BY="SADMIN" CREATED="09/07/2001 19:58:36" CREATED_BY="SADMIN" EXT_REC_TABLES="S_APPL_WT_IT_RX"&gt;</w:t>
              <w:br/>
              <w:tab/>
              <w:tab/>
              <w:tab/>
              <w:tab/>
              <w:t>&lt;/APPLET_WEB_TEMPLATE_ITEM&gt;</w:t>
              <w:br/>
              <w:tab/>
              <w:tab/>
              <w:tab/>
              <w:tab/>
              <w:t>&lt;APPLET_WEB_TEMPLATE_ITEM CONTROL="SaveEditRecord" EXPRESSION="Siebel ERM" EXT_EXPRESSION="GetProfileAttr(&amp;quot;ApplicationName&amp;quot;) = &amp;quot;Siebel ERM&amp;quot;" INACTIVE="N" ITEM_IDENTIFIER="136" MARKUP_LANGUAGE="HTML" NAME="SaveEditRecord4" TMPL_ITEM_HOLDER_NAME="SiebControl_136" TYPE="Control" UPDATED="11/04/2016 14:41:49" UPDATED_BY="SADMIN" CREATED="04/23/2004 15:38:21" CREATED_BY="SADMIN" EXT_REC_TABLES="S_APPL_WT_IT_RX"&gt;</w:t>
              <w:br/>
              <w:tab/>
              <w:tab/>
              <w:tab/>
              <w:tab/>
              <w:t>&lt;/APPLET_WEB_TEMPLATE_ITEM&gt;</w:t>
              <w:br/>
              <w:tab/>
              <w:tab/>
              <w:tab/>
              <w:tab/>
              <w:t>&lt;APPLET_WEB_TEMPLATE_ITEM CONTROL="SaveEditRecord" EXPRESSION="Siebel FS for Palm" EXT_EXPRESSION="GetProfileAttr(&amp;quot;ApplicationName&amp;quot;) = &amp;quot;Siebel FS for Palm&amp;quot;" INACTIVE="N" ITEM_IDENTIFIER="136" MARKUP_LANGUAGE="HTML" NAME="SaveEditRecord5" TMPL_ITEM_HOLDER_NAME="SiebControl_136" TYPE="Control" UPDATED="11/04/2016 14:41:49" UPDATED_BY="SADMIN" CREATED="09/07/2001 19:58:52" CREATED_BY="SADMIN" EXT_REC_TABLES="S_APPL_WT_IT_RX"&gt;</w:t>
              <w:br/>
              <w:tab/>
              <w:tab/>
              <w:tab/>
              <w:tab/>
              <w:t>&lt;/APPLET_WEB_TEMPLATE_ITEM&gt;</w:t>
              <w:br/>
              <w:tab/>
              <w:tab/>
              <w:tab/>
              <w:tab/>
              <w:t>&lt;APPLET_WEB_TEMPLATE_ITEM CONTROL="SaveEditRecord" EXPRESSION="Siebel Partner Manager" EXT_EXPRESSION="GetProfileAttr(&amp;quot;ApplicationName&amp;quot;) = &amp;quot;Siebel Partner Manager&amp;quot;" INACTIVE="N" ITEM_IDENTIFIER="136" MARKUP_LANGUAGE="HTML" NAME="SaveEditRecord6" TMPL_ITEM_HOLDER_NAME="SiebControl_136" TYPE="Control" UPDATED="11/04/2016 14:41:49" UPDATED_BY="SADMIN" CREATED="09/07/2001 19:59:03" CREATED_BY="SADMIN" EXT_REC_TABLES="S_APPL_WT_IT_RX"&gt;</w:t>
              <w:br/>
              <w:tab/>
              <w:tab/>
              <w:tab/>
              <w:tab/>
              <w:t>&lt;/APPLET_WEB_TEMPLATE_ITEM&gt;</w:t>
              <w:br/>
              <w:tab/>
              <w:tab/>
              <w:tab/>
              <w:tab/>
              <w:t>&lt;APPLET_WEB_TEMPLATE_ITEM CONTROL="SaveEditRecord" EXPRESSION="Siebel Sales Web" EXT_EXPRESSION="GetProfileAttr(&amp;quot;ApplicationName&amp;quot;) = &amp;quot;Siebel Sales Web&amp;quot;" INACTIVE="N" ITEM_IDENTIFIER="136" MARKUP_LANGUAGE="HTML" NAME="SaveEditRecord7" TMPL_ITEM_HOLDER_NAME="SiebControl_136" TYPE="Control" UPDATED="11/04/2016 14:41:49" UPDATED_BY="SADMIN" CREATED="09/07/2001 19:59:14" CREATED_BY="SADMIN" EXT_REC_TABLES="S_APPL_WT_IT_RX"&gt;</w:t>
              <w:br/>
              <w:tab/>
              <w:tab/>
              <w:tab/>
              <w:tab/>
              <w:t>&lt;/APPLET_WEB_TEMPLATE_ITEM&gt;</w:t>
              <w:br/>
              <w:tab/>
              <w:tab/>
              <w:tab/>
              <w:tab/>
              <w:t>&lt;APPLET_WEB_TEMPLATE_ITEM CONTROL="SaveEditRecord" EXPRESSION="Siebel Sales Webphone" EXT_EXPRESSION="GetProfileAttr(&amp;quot;ApplicationName&amp;quot;) = &amp;quot;Siebel Sales Webphone&amp;quot;" INACTIVE="N" ITEM_IDENTIFIER="136" MARKUP_LANGUAGE="HTML" NAME="SaveEditRecord8" TMPL_ITEM_HOLDER_NAME="SiebControl_136" TYPE="Control" UPDATED="11/04/2016 14:41:49" UPDATED_BY="SADMIN" CREATED="09/07/2001 19:59:19" CREATED_BY="SADMIN" EXT_REC_TABLES="S_APPL_WT_IT_RX"&gt;</w:t>
              <w:br/>
              <w:tab/>
              <w:tab/>
              <w:tab/>
              <w:tab/>
              <w:t>&lt;/APPLET_WEB_TEMPLATE_ITEM&gt;</w:t>
              <w:br/>
              <w:tab/>
              <w:tab/>
              <w:tab/>
              <w:tab/>
              <w:t>&lt;APPLET_WEB_TEMPLATE_ITEM CONTROL="SaveEditRecord" EXPRESSION="Siebel Sales for Palm" EXT_EXPRESSION="GetProfileAttr(&amp;quot;ApplicationName&amp;quot;) = &amp;quot;Siebel Sales for Palm&amp;quot;" INACTIVE="N" ITEM_IDENTIFIER="136" MARKUP_LANGUAGE="HTML" NAME="SaveEditRecord9" TMPL_ITEM_HOLDER_NAME="SiebControl_136" TYPE="Control" UPDATED="11/04/2016 14:41:49" UPDATED_BY="SADMIN" CREATED="09/07/2001 19:59:24" CREATED_BY="SADMIN" EXT_REC_TABLES="S_APPL_WT_IT_RX"&gt;</w:t>
              <w:br/>
              <w:tab/>
              <w:tab/>
              <w:tab/>
              <w:tab/>
              <w:t>&lt;/APPLET_WEB_TEMPLATE_ITEM&gt;</w:t>
              <w:br/>
              <w:tab/>
              <w:tab/>
              <w:tab/>
              <w:tab/>
              <w:t>&lt;APPLET_WEB_TEMPLATE_ITEM CONTROL="SaveEditRecord" EXPRESSION="Siebel Financial eChannel" EXT_EXPRESSION="GetProfileAttr(&amp;quot;ApplicationName&amp;quot;) = &amp;quot;Siebel Financial eChannel&amp;quot;" INACTIVE="N" ITEM_IDENTIFIER="136" MARKUP_LANGUAGE="HTML" NAME="SaveEditRecordFINS1" TMPL_ITEM_HOLDER_NAME="SiebControl_136" TYPE="Control" UPDATED="11/04/2016 14:41:49" UPDATED_BY="SADMIN" CREATED="06/05/2003 08:45:04" CREATED_BY="SADMIN" EXT_REC_TABLES="S_APPL_WT_IT_RX"&gt;</w:t>
              <w:br/>
              <w:tab/>
              <w:tab/>
              <w:tab/>
              <w:tab/>
              <w:t>&lt;/APPLET_WEB_TEMPLATE_ITEM&gt;</w:t>
              <w:br/>
              <w:tab/>
              <w:tab/>
              <w:tab/>
              <w:tab/>
              <w:t>&lt;APPLET_WEB_TEMPLATE_ITEM CONTROL="SaveEditRecord" EXPRESSION="Siebel Financial Services" EXT_EXPRESSION="GetProfileAttr(&amp;quot;ApplicationName&amp;quot;) = &amp;quot;Siebel Financial Services&amp;quot;" INACTIVE="N" ITEM_IDENTIFIER="136" MARKUP_LANGUAGE="HTML" NAME="SaveEditRecordFINS2" TMPL_ITEM_HOLDER_NAME="SiebControl_136" TYPE="Control" UPDATED="11/04/2016 14:41:49" UPDATED_BY="SADMIN" CREATED="06/05/2003 08:45:04" CREATED_BY="SADMIN" EXT_REC_TABLES="S_APPL_WT_IT_RX"&gt;</w:t>
              <w:br/>
              <w:tab/>
              <w:tab/>
              <w:tab/>
              <w:tab/>
              <w:t>&lt;/APPLET_WEB_TEMPLATE_ITEM&gt;</w:t>
              <w:br/>
              <w:tab/>
              <w:tab/>
              <w:tab/>
              <w:tab/>
              <w:t>&lt;APPLET_WEB_TEMPLATE_ITEM COMMENTS="Added by 7.7 Add Missing Buttons Rule Tools Patch: DK: This is not required in this applet" CONTROL="UndoQuery" INACTIVE="Y" ITEM_IDENTIFIER="108" MARKUP_LANGUAGE="HTML" NAME="UndoQuery" TMPL_ITEM_HOLDER_NAME="SiebControl_108" TYPE="Control" UPDATED="11/04/2016 14:41:49" UPDATED_BY="SADMIN" CREATED="06/05/2003 08:45:04" CREATED_BY="SADMIN" EXT_REC_TABLES="S_APPL_WT_IT_RX"&gt;</w:t>
              <w:br/>
              <w:tab/>
              <w:tab/>
              <w:tab/>
              <w:tab/>
              <w:t>&lt;/APPLET_WEB_TEMPLATE_ITEM&gt;</w:t>
              <w:br/>
              <w:tab/>
              <w:tab/>
              <w:tab/>
              <w:tab/>
              <w:t>&lt;APPLET_WEB_TEMPLATE_ITEM COMMENTS="Please don't delete.  Waiting for some code changes" CONTROL="Discount Amount" EXPRESSION="Siebel eDealer" EXT_EXPRESSION="GetProfileAttr(&amp;quot;ApplicationName&amp;quot;) = &amp;quot;Siebel eDealer&amp;quot;" INACTIVE="N" ITEM_IDENTIFIER="506" MARKUP_LANGUAGE="HTML" NAME="eAuto Discount Amount" TMPL_ITEM_HOLDER_NAME="SiebControl_506" TYPE="List Item" UPDATED="11/04/2016 14:41:49" UPDATED_BY="SADMIN" CREATED="06/05/2003 08:45:04" CREATED_BY="SADMIN" EXT_REC_TABLES="S_APPL_WT_IT_RX"&gt;</w:t>
              <w:br/>
              <w:tab/>
              <w:tab/>
              <w:tab/>
              <w:tab/>
              <w:t>&lt;/APPLET_WEB_TEMPLATE_ITEM&gt;</w:t>
              <w:br/>
              <w:tab/>
              <w:tab/>
              <w:tab/>
              <w:tab/>
              <w:t>&lt;APPLET_WEB_TEMPLATE_ITEM CONTROL="SaveEditRecord" EXPRESSION="Siebel eDealer" EXT_EXPRESSION="GetProfileAttr(&amp;quot;ApplicationName&amp;quot;) = &amp;quot;Siebel eDealer&amp;quot;" INACTIVE="N" ITEM_IDENTIFIER="136" MARKUP_LANGUAGE="HTML" NAME="eAuto SaveEditRecord" TMPL_ITEM_HOLDER_NAME="SiebControl_136" TYPE="Control" UPDATED="11/04/2016 14:41:49" UPDATED_BY="SADMIN" CREATED="06/05/2003 08:45:04"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Com TT Request Chart Applet - Trend Analysis By Product Area.sif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TYPE="Base" WEB_TEMPLATE="Applet Chart" UPDATED="11/04/2016 12:37:16" UPDATED_BY="SADMIN" CREATED="06/05/2003 01:52:32" CREATED_BY="SADMIN" EXT_REC_TABLES="S_APPL_WTMPL_RX"&gt;</w:t>
              <w:br/>
              <w:tab/>
              <w:tab/>
              <w:tab/>
              <w:tab/>
              <w:t>&lt;APPLET_WEB_TEMPLATE_ITEM CONTROL="Chart" INACTIVE="N" ITEM_IDENTIFIER="599" MARKUP_LANGUAGE="HTML" NAME="Chart" TMPL_ITEM_HOLDER_NAME="SiebControl_599" TYPE="Control" UPDATED="11/04/2016 12:42:26" UPDATED_BY="SADMIN" CREATED="06/05/2003 03:50:01" CREATED_BY="SADMIN" EXT_REC_TABLES="S_APPL_WT_IT_RX"&gt;</w:t>
              <w:br/>
              <w:tab/>
              <w:tab/>
              <w:tab/>
              <w:tab/>
              <w:t>&lt;/APPLET_WEB_TEMPLATE_ITEM&gt;</w:t>
              <w:br/>
              <w:tab/>
              <w:tab/>
              <w:tab/>
              <w:tab/>
              <w:t>&lt;APPLET_WEB_TEMPLATE_ITEM CONTROL="ChartPickby" INACTIVE="N" ITEM_IDENTIFIER="502" MARKUP_LANGUAGE="HTML" NAME="ChartPickby" TMPL_ITEM_HOLDER_NAME="SiebControl_502" TYPE="Control" UPDATED="11/04/2016 12:42:26" UPDATED_BY="SADMIN" CREATED="06/05/2003 03:50:01" CREATED_BY="SADMIN" EXT_REC_TABLES="S_APPL_WT_IT_RX"&gt;</w:t>
              <w:br/>
              <w:tab/>
              <w:tab/>
              <w:tab/>
              <w:tab/>
              <w:t>&lt;/APPLET_WEB_TEMPLATE_ITEM&gt;</w:t>
              <w:br/>
              <w:tab/>
              <w:tab/>
              <w:tab/>
              <w:tab/>
              <w:t>&lt;APPLET_WEB_TEMPLATE_ITEM CONTROL="ChartPicktype" INACTIVE="N" ITEM_IDENTIFIER="503" MARKUP_LANGUAGE="HTML" NAME="ChartPicktype" TMPL_ITEM_HOLDER_NAME="SiebControl_503" TYPE="Control" UPDATED="11/04/2016 12:42:27" UPDATED_BY="SADMIN" CREATED="06/05/2003 03:50:01" CREATED_BY="SADMIN" EXT_REC_TABLES="S_APPL_WT_IT_RX"&gt;</w:t>
              <w:br/>
              <w:tab/>
              <w:tab/>
              <w:tab/>
              <w:tab/>
              <w:t>&lt;/APPLET_WEB_TEMPLATE_ITEM&gt;</w:t>
              <w:br/>
              <w:tab/>
              <w:tab/>
              <w:tab/>
              <w:tab/>
              <w:t>&lt;APPLET_WEB_TEMPLATE_ITEM CONTROL="Go" INACTIVE="N" ITEM_IDENTIFIER="504" MARKUP_LANGUAGE="HTML" NAME="Go" TMPL_ITEM_HOLDER_NAME="SiebControl_504" TYPE="Control" UPDATED="11/04/2016 12:42:27" UPDATED_BY="SADMIN" CREATED="06/05/2003 03:50:01" CREATED_BY="SADMIN" EXT_REC_TABLES="S_APPL_WT_IT_RX"&gt;</w:t>
              <w:br/>
              <w:tab/>
              <w:tab/>
              <w:tab/>
              <w:tab/>
              <w:t>&lt;/APPLET_WEB_TEMPLATE_ITEM&gt;</w:t>
              <w:br/>
              <w:tab/>
              <w:tab/>
              <w:tab/>
              <w:tab/>
              <w:t>&lt;APPLET_WEB_TEMPLATE_ITEM CONTROL="LabelBy:" INACTIVE="N" ITEM_IDENTIFIER="501" MARKUP_LANGUAGE="HTML" NAME="LabelBy:" TMPL_ITEM_HOLDER_NAME="SiebControl_501" TYPE="Control" UPDATED="11/04/2016 12:42:27" UPDATED_BY="SADMIN" CREATED="06/05/2003 03:50:01"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ePortal MM Template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UPDATED="11/04/2016 12:37:18" UPDATED_BY="SADMIN" CREATED="07/12/2003 09:17:18" CREATED_BY="SADMIN" EXT_REC_TABLES="S_APPL_WTMPL_RX"&gt;</w:t>
              <w:br/>
              <w:tab/>
              <w:tab/>
              <w:tab/>
              <w:tab/>
              <w:t>&lt;APPLET_WEB_TEMPLATE_ITEM CONTROL="CloseApplet" INACTIVE="N" ITEM_IDENTIFIER="153" MARKUP_LANGUAGE="HTML" NAME="CloseApplet" TMPL_ITEM_HOLDER_NAME="SiebControl_153" TYPE="Control" UPDATED="11/04/2016 15:38:42" UPDATED_BY="SADMIN" CREATED="10/08/2003 02:12:53"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15:38:42" UPDATED_BY="SADMIN" CREATED="11/04/2016 15:38:42"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15:38:42" UPDATED_BY="SADMIN" CREATED="11/04/2016 15:38:42"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15:38:42" UPDATED_BY="SADMIN" CREATED="07/12/2003 11:42:37"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15:38:42" UPDATED_BY="SADMIN" CREATED="07/12/2003 11:42:37"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15:38:42" UPDATED_BY="SADMIN" CREATED="11/04/2016 15:38:42"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CREATED="03/27/2001 00:31:02" CREATED_BY="SADMIN" EXT_REC_TABLES="S_APPL_WTMPL_RX"&gt;</w:t>
              <w:br/>
              <w:tab/>
              <w:tab/>
              <w:tab/>
              <w:tab/>
              <w:t>&lt;APPLET_WEB_TEMPLATE_ITEM CONTROL="Active First Name" INACTIVE="N" ITEM_IDENTIFIER="502" MARKUP_LANGUAGE="HTML" NAME="Active First Name" TMPL_ITEM_HOLDER_NAME="SiebControl_502" TYPE="List Item" UPDATED="11/04/2016 12:58:59" UPDATED_BY="SADMIN" CREATED="03/27/2001 00:31:02" CREATED_BY="SADMIN" EXT_REC_TABLES="S_APPL_WT_IT_RX"&gt;</w:t>
              <w:br/>
              <w:tab/>
              <w:tab/>
              <w:tab/>
              <w:tab/>
              <w:t>&lt;/APPLET_WEB_TEMPLATE_ITEM&gt;</w:t>
              <w:br/>
              <w:tab/>
              <w:tab/>
              <w:tab/>
              <w:tab/>
              <w:t>&lt;APPLET_WEB_TEMPLATE_ITEM CONTROL="Active Last Name" INACTIVE="N" ITEM_IDENTIFIER="501" MARKUP_LANGUAGE="HTML" NAME="Active Last Name" TMPL_ITEM_HOLDER_NAME="SiebControl_501" TYPE="List Item" UPDATED="11/04/2016 12:58:59" UPDATED_BY="SADMIN" CREATED="03/27/2001 00:31:02" CREATED_BY="SADMIN" EXT_REC_TABLES="S_APPL_WT_IT_RX"&gt;</w:t>
              <w:br/>
              <w:tab/>
              <w:tab/>
              <w:tab/>
              <w:tab/>
              <w:t>&lt;/APPLET_WEB_TEMPLATE_ITEM&gt;</w:t>
              <w:br/>
              <w:tab/>
              <w:tab/>
              <w:tab/>
              <w:tab/>
              <w:t>&lt;APPLET_WEB_TEMPLATE_ITEM CONTROL="Active Login Name" INACTIVE="N" ITEM_IDENTIFIER="504" MARKUP_LANGUAGE="HTML" NAME="Active Login Name" TMPL_ITEM_HOLDER_NAME="SiebControl_504" TYPE="List Item" UPDATED="11/04/2016 12:58:59" UPDATED_BY="SADMIN" CREATED="03/27/2002 21:49:26"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12:58:59" UPDATED_BY="SADMIN" CREATED="03/27/2001 00:35:13" CREATED_BY="SADMIN" EXT_REC_TABLES="S_APPL_WT_IT_RX"&gt;</w:t>
              <w:br/>
              <w:tab/>
              <w:tab/>
              <w:tab/>
              <w:tab/>
              <w:t>&lt;/APPLET_WEB_TEMPLATE_ITEM&gt;</w:t>
              <w:br/>
              <w:tab/>
              <w:tab/>
              <w:tab/>
              <w:tab/>
              <w:t>&lt;APPLET_WEB_TEMPLATE_ITEM CONTROL="GotoNextSet" INACTIVE="N" ITEM_IDENTIFIER="123" MARKUP_LANGUAGE="HTML" NAME="GotoNextSet" TYPE="Control" UPDATED="06/05/2003 11:44:42" UPDATED_BY="SADMIN" CREATED="03/27/2001 00:31:02" CREATED_BY="SADMIN"&gt;</w:t>
              <w:br/>
              <w:tab/>
              <w:tab/>
              <w:tab/>
              <w:tab/>
              <w:t>&lt;/APPLET_WEB_TEMPLATE_ITEM&gt;</w:t>
              <w:br/>
              <w:tab/>
              <w:tab/>
              <w:tab/>
              <w:tab/>
              <w:t>&lt;APPLET_WEB_TEMPLATE_ITEM CONTROL="GotoPreviousSet" INACTIVE="N" ITEM_IDENTIFIER="122" MARKUP_LANGUAGE="HTML" NAME="GotoPreviousSet" TYPE="Control" UPDATED="06/05/2003 11:44:42" UPDATED_BY="SADMIN" CREATED="03/27/2001 00:31:02"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12:58:59" UPDATED_BY="SADMIN" CREATED="12/23/2002 21:27:43"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12:58:59" UPDATED_BY="SADMIN" CREATED="12/23/2002 21:27:43"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12:58:59" UPDATED_BY="SADMIN" CREATED="04/07/2001 00:26:35"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12:58:59" UPDATED_BY="SADMIN" CREATED="04/07/2001 00:26:35"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12:58:59" UPDATED_BY="SADMIN" CREATED="11/04/2016 12:58:59"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12:58:59" UPDATED_BY="SADMIN" CREATED="11/04/2016 12:58:59"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12:58:59" UPDATED_BY="SADMIN" CREATED="03/27/2001 00:31:02"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12:58:59" UPDATED_BY="SADMIN" CREATED="03/27/2001 00:31:02"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12:58:59" UPDATED_BY="SADMIN" CREATED="03/27/2001 00:35:07"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12:58:59" UPDATED_BY="SADMIN" CREATED="03/27/2001 00:35:01"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12:58:59" UPDATED_BY="SADMIN" CREATED="04/07/2001 00:26:35"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12:58:59" UPDATED_BY="SADMIN" CREATED="04/07/2001 00:26:35"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12:58:59" UPDATED_BY="SADMIN" CREATED="04/07/2001 00:26:35"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12:58:59" UPDATED_BY="SADMIN" CREATED="03/27/2001 00:34:50" CREATED_BY="SADMIN" EXT_REC_TABLES="S_APPL_WT_IT_RX"&gt;</w:t>
              <w:br/>
              <w:tab/>
              <w:tab/>
              <w:tab/>
              <w:tab/>
              <w:t>&lt;/APPLET_WEB_TEMPLATE_ITEM&gt;</w:t>
              <w:br/>
              <w:tab/>
              <w:tab/>
              <w:tab/>
              <w:tab/>
              <w:t>&lt;APPLET_WEB_TEMPLATE_ITEM CONTROL="Primary Territory" INACTIVE="N" ITEM_IDENTIFIER="505" MARKUP_LANGUAGE="HTML" NAME="Primary Territory" TMPL_ITEM_HOLDER_NAME="SiebControl_505" TYPE="List Item" UPDATED="11/04/2016 12:58:59" UPDATED_BY="SADMIN" CREATED="03/27/2001 00:31:02"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12:58:59" UPDATED_BY="SADMIN" CREATED="11/04/2016 12:58:59"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CREATED="03/27/2001 00:34:36" CREATED_BY="SADMIN" EXT_REC_TABLES="S_APPL_WTMPL_RX"&gt;</w:t>
              <w:br/>
              <w:tab/>
              <w:tab/>
              <w:tab/>
              <w:tab/>
              <w:t>&lt;APPLET_WEB_TEMPLATE_ITEM CONTROL="Active First Name" INACTIVE="N" ITEM_IDENTIFIER="1301" MARKUP_LANGUAGE="HTML" NAME="Active First Name" TMPL_ITEM_HOLDER_NAME="SiebControl_1301" TYPE="List Item" UPDATED="11/04/2016 12:58:59" UPDATED_BY="SADMIN" CREATED="03/27/2001 00:34:36"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12:58:59" UPDATED_BY="SADMIN" CREATED="03/27/2001 00:34:36" CREATED_BY="SADMIN" EXT_REC_TABLES="S_APPL_WT_IT_RX"&gt;</w:t>
              <w:br/>
              <w:tab/>
              <w:tab/>
              <w:tab/>
              <w:tab/>
              <w:t>&lt;/APPLET_WEB_TEMPLATE_ITEM&gt;</w:t>
              <w:br/>
              <w:tab/>
              <w:tab/>
              <w:tab/>
              <w:tab/>
              <w:t>&lt;APPLET_WEB_TEMPLATE_ITEM CONTROL="Active Login Name" INACTIVE="N" ITEM_IDENTIFIER="1303" MARKUP_LANGUAGE="HTML" NAME="Active Login Name" TMPL_ITEM_HOLDER_NAME="SiebControl_1303" TYPE="List Item" UPDATED="11/04/2016 12:58:59" UPDATED_BY="SADMIN" CREATED="03/27/2002 21:49:59"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12:58:59" UPDATED_BY="SADMIN" CREATED="03/27/2001 00:35:59"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12:58:59" UPDATED_BY="SADMIN" CREATED="03/27/2001 00:34:37" CREATED_BY="SADMIN" EXT_REC_TABLES="S_APPL_WT_IT_RX"&gt;</w:t>
              <w:br/>
              <w:tab/>
              <w:tab/>
              <w:tab/>
              <w:tab/>
              <w:t>&lt;/APPLET_WEB_TEMPLATE_ITEM&gt;</w:t>
              <w:br/>
              <w:tab/>
              <w:tab/>
              <w:tab/>
              <w:tab/>
              <w:t>&lt;APPLET_WEB_TEMPLATE_ITEM CONTROL="Primary Territory" INACTIVE="N" ITEM_IDENTIFIER="1304" MARKUP_LANGUAGE="HTML" NAME="Primary Territory" TMPL_ITEM_HOLDER_NAME="SiebControl_1304" TYPE="List Item" UPDATED="11/04/2016 12:58:59" UPDATED_BY="SADMIN" CREATED="03/27/2001 00:34:37"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12:58:59" UPDATED_BY="SADMIN" CREATED="03/27/2001 00:36:08" CREATED_BY="SADMIN" EXT_REC_TABLES="S_APPL_WT_IT_RX"&gt;</w:t>
              <w:br/>
              <w:tab/>
              <w:tab/>
              <w:tab/>
              <w:tab/>
              <w:t>&lt;/APPLET_WEB_TEMPLATE_ITEM&gt;</w:t>
              <w:br/>
              <w:tab/>
              <w:tab/>
              <w:tab/>
              <w:tab/>
              <w:t>&lt;APPLET_WEB_TEMPLATE_ITEM CONTROL="WebQueryTitle" INACTIVE="N" ITEM_IDENTIFIER="90" MARKUP_LANGUAGE="HTML" NAME="WebQueryTitle" TYPE="Control" UPDATED="06/05/2003 11:44:44" UPDATED_BY="SADMIN" CREATED="03/27/2001 00:35:34"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Form Applet - Summary (eTraining).sif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Basic" INACTIVE="N" NAME="Base" TYPE="Base" WEB_TEMPLATE="Applet Form Basic" UPDATED="06/05/2003 08:44:10" UPDATED_BY="SADMIN" CREATED="06/05/2003 02:09:38" CREATED_BY="SADMIN" EXT_REC_TABLES="S_APPL_WTMPL_RX"&gt;</w:t>
              <w:br/>
              <w:tab/>
              <w:tab/>
              <w:tab/>
              <w:tab/>
              <w:t>&lt;APPLET_WEB_TEMPLATE_ITEM CONTROL="ButtonConfirmOrder" INACTIVE="N" ITEM_IDENTIFIER="109" MARKUP_LANGUAGE="HTML" NAME="ButtonConfirmOrder" TYPE="Control" UPDATED="06/05/2003 08:44:08" UPDATED_BY="SADMIN" CREATED="06/05/2003 08:44:08" CREATED_BY="SADMIN"&gt;</w:t>
              <w:br/>
              <w:tab/>
              <w:tab/>
              <w:tab/>
              <w:tab/>
              <w:t>&lt;/APPLET_WEB_TEMPLATE_ITEM&gt;</w:t>
              <w:br/>
              <w:tab/>
              <w:tab/>
              <w:tab/>
              <w:tab/>
              <w:t>&lt;APPLET_WEB_TEMPLATE_ITEM CONTROL="CarrierPriority" INACTIVE="N" ITEM_IDENTIFIER="2301" MARKUP_LANGUAGE="HTML" NAME="CarrierPriority" TYPE="Control" UPDATED="06/05/2003 08:44:08" UPDATED_BY="SADMIN" CREATED="06/05/2003 08:44:08" CREATED_BY="SADMIN"&gt;</w:t>
              <w:br/>
              <w:tab/>
              <w:tab/>
              <w:tab/>
              <w:tab/>
              <w:t>&lt;/APPLET_WEB_TEMPLATE_ITEM&gt;</w:t>
              <w:br/>
              <w:tab/>
              <w:tab/>
              <w:tab/>
              <w:tab/>
              <w:t>&lt;APPLET_WEB_TEMPLATE_ITEM CONTROL="CreditCardName" INACTIVE="N" ITEM_IDENTIFIER="2303" MARKUP_LANGUAGE="HTML" NAME="CreditCardName" TYPE="Control" UPDATED="06/05/2003 08:44:08" UPDATED_BY="SADMIN" CREATED="06/05/2003 08:44:08" CREATED_BY="SADMIN"&gt;</w:t>
              <w:br/>
              <w:tab/>
              <w:tab/>
              <w:tab/>
              <w:tab/>
              <w:t>&lt;/APPLET_WEB_TEMPLATE_ITEM&gt;</w:t>
              <w:br/>
              <w:tab/>
              <w:tab/>
              <w:tab/>
              <w:tab/>
              <w:t>&lt;APPLET_WEB_TEMPLATE_ITEM CONTROL="CreditCardNumberDisplay" INACTIVE="N" ITEM_IDENTIFIER="2304" MARKUP_LANGUAGE="HTML" NAME="CreditCardNumberDisplay" TYPE="Control" UPDATED="06/05/2003 08:44:08" UPDATED_BY="SADMIN" CREATED="06/05/2003 08:44:08" CREATED_BY="SADMIN"&gt;</w:t>
              <w:br/>
              <w:tab/>
              <w:tab/>
              <w:tab/>
              <w:tab/>
              <w:t>&lt;/APPLET_WEB_TEMPLATE_ITEM&gt;</w:t>
              <w:br/>
              <w:tab/>
              <w:tab/>
              <w:tab/>
              <w:tab/>
              <w:t>&lt;APPLET_WEB_TEMPLATE_ITEM CONTROL="CurrentQuoteShipToCityStateZip" INACTIVE="N" ITEM_IDENTIFIER="1304" MARKUP_LANGUAGE="HTML" NAME="CurrentQuoteShipToCityStateZip" TYPE="Control" UPDATED="06/05/2003 08:44:08" UPDATED_BY="SADMIN" CREATED="06/05/2003 08:44:08" CREATED_BY="SADMIN"&gt;</w:t>
              <w:br/>
              <w:tab/>
              <w:tab/>
              <w:tab/>
              <w:tab/>
              <w:t>&lt;/APPLET_WEB_TEMPLATE_ITEM&gt;</w:t>
              <w:br/>
              <w:tab/>
              <w:tab/>
              <w:tab/>
              <w:tab/>
              <w:t>&lt;APPLET_WEB_TEMPLATE_ITEM CONTROL="CurrentQuoteShipToCountry" INACTIVE="N" ITEM_IDENTIFIER="1305" MARKUP_LANGUAGE="HTML" NAME="CurrentQuoteShipToCountry" TYPE="Control" UPDATED="06/05/2003 08:44:09" UPDATED_BY="SADMIN" CREATED="06/05/2003 08:44:09" CREATED_BY="SADMIN"&gt;</w:t>
              <w:br/>
              <w:tab/>
              <w:tab/>
              <w:tab/>
              <w:tab/>
              <w:t>&lt;/APPLET_WEB_TEMPLATE_ITEM&gt;</w:t>
              <w:br/>
              <w:tab/>
              <w:tab/>
              <w:tab/>
              <w:tab/>
              <w:t>&lt;APPLET_WEB_TEMPLATE_ITEM CONTROL="CurrentQuoteShipToStreetAddress" INACTIVE="N" ITEM_IDENTIFIER="1303" MARKUP_LANGUAGE="HTML" NAME="CurrentQuoteShipToStreetAddress" TYPE="Control" UPDATED="06/05/2003 08:44:09" UPDATED_BY="SADMIN" CREATED="06/05/2003 08:44:09" CREATED_BY="SADMIN"&gt;</w:t>
              <w:br/>
              <w:tab/>
              <w:tab/>
              <w:tab/>
              <w:tab/>
              <w:t>&lt;/APPLET_WEB_TEMPLATE_ITEM&gt;</w:t>
              <w:br/>
              <w:tab/>
              <w:tab/>
              <w:tab/>
              <w:tab/>
              <w:t>&lt;APPLET_WEB_TEMPLATE_ITEM CONTROL="LabelBillingDetails" INACTIVE="N" ITEM_IDENTIFIER="2203" MARKUP_LANGUAGE="HTML" NAME="LabelBillingDetails" TYPE="Control" UPDATED="06/05/2003 08:44:09" UPDATED_BY="SADMIN" CREATED="06/05/2003 08:44:09" CREATED_BY="SADMIN"&gt;</w:t>
              <w:br/>
              <w:tab/>
              <w:tab/>
              <w:tab/>
              <w:tab/>
              <w:t>&lt;/APPLET_WEB_TEMPLATE_ITEM&gt;</w:t>
              <w:br/>
              <w:tab/>
              <w:tab/>
              <w:tab/>
              <w:tab/>
              <w:t>&lt;APPLET_WEB_TEMPLATE_ITEM CONTROL="LabelCurrentQuoteShipToStreetAddress" INACTIVE="N" ITEM_IDENTIFIER="1203" MARKUP_LANGUAGE="HTML" NAME="LabelCurrentQuoteShipToStreetAddress" TYPE="Control" UPDATED="06/05/2003 08:44:09" UPDATED_BY="SADMIN" CREATED="06/05/2003 08:44:09" CREATED_BY="SADMIN"&gt;</w:t>
              <w:br/>
              <w:tab/>
              <w:tab/>
              <w:tab/>
              <w:tab/>
              <w:t>&lt;/APPLET_WEB_TEMPLATE_ITEM&gt;</w:t>
              <w:br/>
              <w:tab/>
              <w:tab/>
              <w:tab/>
              <w:tab/>
              <w:t>&lt;APPLET_WEB_TEMPLATE_ITEM CONTROL="LabelEmpty" INACTIVE="N" ITEM_IDENTIFIER="1202" MARKUP_LANGUAGE="HTML" NAME="LabelEmpty1" TYPE="Control" UPDATED="06/05/2003 08:44:09" UPDATED_BY="SADMIN" CREATED="06/05/2003 08:44:09" CREATED_BY="SADMIN"&gt;</w:t>
              <w:br/>
              <w:tab/>
              <w:tab/>
              <w:tab/>
              <w:tab/>
              <w:t>&lt;/APPLET_WEB_TEMPLATE_ITEM&gt;</w:t>
              <w:br/>
              <w:tab/>
              <w:tab/>
              <w:tab/>
              <w:tab/>
              <w:t>&lt;APPLET_WEB_TEMPLATE_ITEM CONTROL="LabelEmpty" INACTIVE="N" ITEM_IDENTIFIER="1204" MARKUP_LANGUAGE="HTML" NAME="LabelEmpty2" TYPE="Control" UPDATED="06/05/2003 08:44:09" UPDATED_BY="SADMIN" CREATED="06/05/2003 08:44:09" CREATED_BY="SADMIN"&gt;</w:t>
              <w:br/>
              <w:tab/>
              <w:tab/>
              <w:tab/>
              <w:tab/>
              <w:t>&lt;/APPLET_WEB_TEMPLATE_ITEM&gt;</w:t>
              <w:br/>
              <w:tab/>
              <w:tab/>
              <w:tab/>
              <w:tab/>
              <w:t>&lt;APPLET_WEB_TEMPLATE_ITEM CONTROL="LabelEmpty" INACTIVE="N" ITEM_IDENTIFIER="1205" MARKUP_LANGUAGE="HTML" NAME="LabelEmpty3" TYPE="Control" UPDATED="06/05/2003 08:44:09" UPDATED_BY="SADMIN" CREATED="06/05/2003 08:44:09" CREATED_BY="SADMIN"&gt;</w:t>
              <w:br/>
              <w:tab/>
              <w:tab/>
              <w:tab/>
              <w:tab/>
              <w:t>&lt;/APPLET_WEB_TEMPLATE_ITEM&gt;</w:t>
              <w:br/>
              <w:tab/>
              <w:tab/>
              <w:tab/>
              <w:tab/>
              <w:t>&lt;APPLET_WEB_TEMPLATE_ITEM CONTROL="LabelPurchaseOrder" INACTIVE="N" ITEM_IDENTIFIER="2205" MARKUP_LANGUAGE="HTML" NAME="LabelPurchaseOrder" TYPE="Control" UPDATED="06/05/2003 08:44:09" UPDATED_BY="SADMIN" CREATED="06/05/2003 08:44:09" CREATED_BY="SADMIN"&gt;</w:t>
              <w:br/>
              <w:tab/>
              <w:tab/>
              <w:tab/>
              <w:tab/>
              <w:t>&lt;/APPLET_WEB_TEMPLATE_ITEM&gt;</w:t>
              <w:br/>
              <w:tab/>
              <w:tab/>
              <w:tab/>
              <w:tab/>
              <w:t>&lt;APPLET_WEB_TEMPLATE_ITEM CONTROL="LabelQuoteNumber" INACTIVE="N" ITEM_IDENTIFIER="1201" MARKUP_LANGUAGE="HTML" NAME="LabelQuoteNumber" TYPE="Control" UPDATED="06/05/2003 08:44:09" UPDATED_BY="SADMIN" CREATED="06/05/2003 08:44:09" CREATED_BY="SADMIN"&gt;</w:t>
              <w:br/>
              <w:tab/>
              <w:tab/>
              <w:tab/>
              <w:tab/>
              <w:t>&lt;/APPLET_WEB_TEMPLATE_ITEM&gt;</w:t>
              <w:br/>
              <w:tab/>
              <w:tab/>
              <w:tab/>
              <w:tab/>
              <w:t>&lt;APPLET_WEB_TEMPLATE_ITEM CONTROL="LabelSalutationText" INACTIVE="N" ITEM_IDENTIFIER="1100" MARKUP_LANGUAGE="HTML" NAME="LabelSalutationText" TYPE="Control" UPDATED="06/05/2003 08:44:09" UPDATED_BY="SADMIN" CREATED="06/05/2003 08:44:09" CREATED_BY="SADMIN"&gt;</w:t>
              <w:br/>
              <w:tab/>
              <w:tab/>
              <w:tab/>
              <w:tab/>
              <w:t>&lt;/APPLET_WEB_TEMPLATE_ITEM&gt;</w:t>
              <w:br/>
              <w:tab/>
              <w:tab/>
              <w:tab/>
              <w:tab/>
              <w:t>&lt;APPLET_WEB_TEMPLATE_ITEM CONTROL="LabelShippingDetails" INACTIVE="N" ITEM_IDENTIFIER="2201" MARKUP_LANGUAGE="HTML" NAME="LabelShippingDetails" TYPE="Control" UPDATED="06/05/2003 08:44:10" UPDATED_BY="SADMIN" CREATED="06/05/2003 08:44:10" CREATED_BY="SADMIN"&gt;</w:t>
              <w:br/>
              <w:tab/>
              <w:tab/>
              <w:tab/>
              <w:tab/>
              <w:t>&lt;/APPLET_WEB_TEMPLATE_ITEM&gt;</w:t>
              <w:br/>
              <w:tab/>
              <w:tab/>
              <w:tab/>
              <w:tab/>
              <w:t>&lt;APPLET_WEB_TEMPLATE_ITEM CONTROL="PurchaseOrderNumber" INACTIVE="N" ITEM_IDENTIFIER="2305" MARKUP_LANGUAGE="HTML" NAME="PurchaseOrderNumber" TYPE="Control" UPDATED="06/05/2003 08:44:10" UPDATED_BY="SADMIN" CREATED="06/05/2003 08:44:10" CREATED_BY="SADMIN"&gt;</w:t>
              <w:br/>
              <w:tab/>
              <w:tab/>
              <w:tab/>
              <w:tab/>
              <w:t>&lt;/APPLET_WEB_TEMPLATE_ITEM&gt;</w:t>
              <w:br/>
              <w:tab/>
              <w:tab/>
              <w:tab/>
              <w:tab/>
              <w:t>&lt;APPLET_WEB_TEMPLATE_ITEM CONTROL="QuoteNumber" INACTIVE="N" ITEM_IDENTIFIER="1301" MARKUP_LANGUAGE="HTML" NAME="QuoteNumber" TYPE="Control" UPDATED="06/05/2003 08:44:10" UPDATED_BY="SADMIN" CREATED="06/05/2003 08:44:10"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Medical Contact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12:37:18" UPDATED_BY="SADMIN" CREATED="06/05/2003 02:05:38" CREATED_BY="SADMIN" EXT_REC_TABLES="S_APPL_WTMPL_RX"&gt;</w:t>
              <w:br/>
              <w:tab/>
              <w:tab/>
              <w:tab/>
              <w:tab/>
              <w:t>&lt;APPLET_WEB_TEMPLATE_ITEM CONTROL="Account" INACTIVE="N" ITEM_IDENTIFIER="506" MARKUP_LANGUAGE="HTML" NAME="Account" TMPL_ITEM_HOLDER_NAME="SiebControl_506" TYPE="List Item" UPDATED="11/04/2016 13:59:04" UPDATED_BY="SADMIN" CREATED="06/05/2003 07:41:36" CREATED_BY="SADMIN" EXT_REC_TABLES="S_APPL_WT_IT_RX"&gt;</w:t>
              <w:br/>
              <w:tab/>
              <w:tab/>
              <w:tab/>
              <w:tab/>
              <w:t>&lt;/APPLET_WEB_TEMPLATE_ITEM&gt;</w:t>
              <w:br/>
              <w:tab/>
              <w:tab/>
              <w:tab/>
              <w:tab/>
              <w:t>&lt;APPLET_WEB_TEMPLATE_ITEM COMMENTS="ASSOCIATION LIST APPLET UPDATE" CONTROL="AddRecord" INACTIVE="N" ITEM_IDENTIFIER="152" MARKUP_LANGUAGE="HTML" MODE="DefaultOnly" NAME="AddRecord" TMPL_ITEM_HOLDER_NAME="SiebControl_152" TYPE="Control" UPDATED="11/04/2016 13:59:04" UPDATED_BY="SADMIN" CREATED="06/05/2003 07:41:36" CREATED_BY="SADMIN" EXT_REC_TABLES="S_APPL_WT_IT_RX"&gt;</w:t>
              <w:br/>
              <w:tab/>
              <w:tab/>
              <w:tab/>
              <w:tab/>
              <w:t>&lt;/APPLET_WEB_TEMPLATE_ITEM&gt;</w:t>
              <w:br/>
              <w:tab/>
              <w:tab/>
              <w:tab/>
              <w:tab/>
              <w:t>&lt;APPLET_WEB_TEMPLATE_ITEM CONTROL="ButtonAffilContacts" EXPRESSION="Siebel Life Sciences" EXT_EXPRESSION="GetProfileAttr(&amp;quot;ApplicationName&amp;quot;) = &amp;quot;Siebel Life Sciences&amp;quot;" INACTIVE="N" ITEM_IDENTIFIER="139" MARKUP_LANGUAGE="HTML" NAME="ButtonAffilContacts" TMPL_ITEM_HOLDER_NAME="SiebControl_139" TYPE="Control" UPDATED="11/04/2016 13:59:04" UPDATED_BY="SADMIN" CREATED="06/05/2003 07:41:36" CREATED_BY="SADMIN" EXT_REC_TABLES="S_APPL_WT_IT_RX"&gt;</w:t>
              <w:br/>
              <w:tab/>
              <w:tab/>
              <w:tab/>
              <w:tab/>
              <w:t>&lt;/APPLET_WEB_TEMPLATE_ITEM&gt;</w:t>
              <w:br/>
              <w:tab/>
              <w:tab/>
              <w:tab/>
              <w:tab/>
              <w:t>&lt;APPLET_WEB_TEMPLATE_ITEM CONTROL="ButtonAffilContacts" EXPRESSION="Siebel HTIM" EXT_EXPRESSION="GetProfileAttr(&amp;quot;ApplicationName&amp;quot;) = &amp;quot;Siebel HTIM&amp;quot;" INACTIVE="N" ITEM_IDENTIFIER="109" MARKUP_LANGUAGE="HTML" NAME="ButtonAffilContacts2" TMPL_ITEM_HOLDER_NAME="SiebControl_109" TYPE="Control" UPDATED="11/04/2016 13:59:04" UPDATED_BY="SADMIN" CREATED="03/23/2006 02:13:02" CREATED_BY="SADMIN" EXT_REC_TABLES="S_APPL_WT_IT_RX"&gt;</w:t>
              <w:br/>
              <w:tab/>
              <w:tab/>
              <w:tab/>
              <w:tab/>
              <w:t>&lt;/APPLET_WEB_TEMPLATE_ITEM&gt;</w:t>
              <w:br/>
              <w:tab/>
              <w:tab/>
              <w:tab/>
              <w:tab/>
              <w:t>&lt;APPLET_WEB_TEMPLATE_ITEM CONTROL="ButtonAffilContacts" EXPRESSION="Siebel Automotive" EXT_EXPRESSION="GetProfileAttr(&amp;quot;ApplicationName&amp;quot;) = &amp;quot;Siebel Automotive&amp;quot;" INACTIVE="N" ITEM_IDENTIFIER="109" MARKUP_LANGUAGE="HTML" NAME="ButtonAffilContacts3" TMPL_ITEM_HOLDER_NAME="SiebControl_109" TYPE="Control" UPDATED="11/04/2016 13:59:04" UPDATED_BY="SADMIN" CREATED="03/23/2006 02:13:28" CREATED_BY="SADMIN" EXT_REC_TABLES="S_APPL_WT_IT_RX"&gt;</w:t>
              <w:br/>
              <w:tab/>
              <w:tab/>
              <w:tab/>
              <w:tab/>
              <w:t>&lt;/APPLET_WEB_TEMPLATE_ITEM&gt;</w:t>
              <w:br/>
              <w:tab/>
              <w:tab/>
              <w:tab/>
              <w:tab/>
              <w:t>&lt;APPLET_WEB_TEMPLATE_ITEM CONTROL="ButtonAllContacts" EXPRESSION="Siebel Life Sciences" EXT_EXPRESSION="GetProfileAttr(&amp;quot;ApplicationName&amp;quot;) = &amp;quot;Siebel Life Sciences&amp;quot;" INACTIVE="N" ITEM_IDENTIFIER="140" MARKUP_LANGUAGE="HTML" NAME="ButtonAllContacts" TMPL_ITEM_HOLDER_NAME="SiebControl_140" TYPE="Control" UPDATED="11/04/2016 13:59:04" UPDATED_BY="SADMIN" CREATED="06/05/2003 07:41:36" CREATED_BY="SADMIN" EXT_REC_TABLES="S_APPL_WT_IT_RX"&gt;</w:t>
              <w:br/>
              <w:tab/>
              <w:tab/>
              <w:tab/>
              <w:tab/>
              <w:t>&lt;/APPLET_WEB_TEMPLATE_ITEM&gt;</w:t>
              <w:br/>
              <w:tab/>
              <w:tab/>
              <w:tab/>
              <w:tab/>
              <w:t>&lt;APPLET_WEB_TEMPLATE_ITEM CONTROL="ButtonAllContacts" EXPRESSION="Siebel HTIM" EXT_EXPRESSION="GetProfileAttr(&amp;quot;ApplicationName&amp;quot;) = &amp;quot;Siebel HTIM&amp;quot;" INACTIVE="N" ITEM_IDENTIFIER="110" MARKUP_LANGUAGE="HTML" NAME="ButtonAllContacts2" TMPL_ITEM_HOLDER_NAME="SiebControl_110" TYPE="Control" UPDATED="11/04/2016 13:59:04" UPDATED_BY="SADMIN" CREATED="03/23/2006 02:13:12" CREATED_BY="SADMIN" EXT_REC_TABLES="S_APPL_WT_IT_RX"&gt;</w:t>
              <w:br/>
              <w:tab/>
              <w:tab/>
              <w:tab/>
              <w:tab/>
              <w:t>&lt;/APPLET_WEB_TEMPLATE_ITEM&gt;</w:t>
              <w:br/>
              <w:tab/>
              <w:tab/>
              <w:tab/>
              <w:tab/>
              <w:t>&lt;APPLET_WEB_TEMPLATE_ITEM CONTROL="ButtonAllContacts" EXPRESSION="Siebel Automotive" EXT_EXPRESSION="GetProfileAttr(&amp;quot;ApplicationName&amp;quot;) = &amp;quot;Siebel Automotive&amp;quot;" INACTIVE="N" ITEM_IDENTIFIER="110" MARKUP_LANGUAGE="HTML" NAME="ButtonAllContacts3" TMPL_ITEM_HOLDER_NAME="SiebControl_110" TYPE="Control" UPDATED="11/04/2016 13:59:04" UPDATED_BY="SADMIN" CREATED="03/23/2006 02:13:39" CREATED_BY="SADMIN" EXT_REC_TABLES="S_APPL_WT_IT_RX"&gt;</w:t>
              <w:br/>
              <w:tab/>
              <w:tab/>
              <w:tab/>
              <w:tab/>
              <w:t>&lt;/APPLET_WEB_TEMPLATE_ITEM&gt;</w:t>
              <w:br/>
              <w:tab/>
              <w:tab/>
              <w:tab/>
              <w:tab/>
              <w:t>&lt;APPLET_WEB_TEMPLATE_ITEM CONTROL="ButtonNew" INACTIVE="N" ITEM_IDENTIFIER="131" MARKUP_LANGUAGE="HTML" NAME="ButtonNew" TMPL_ITEM_HOLDER_NAME="SiebControl_131" TYPE="Control" UPDATED="11/04/2016 13:59:04" UPDATED_BY="SADMIN" CREATED="06/05/2003 07:41:36" CREATED_BY="SADMIN" EXT_REC_TABLES="S_APPL_WT_IT_RX"&gt;</w:t>
              <w:br/>
              <w:tab/>
              <w:tab/>
              <w:tab/>
              <w:tab/>
              <w:t>&lt;/APPLET_WEB_TEMPLATE_ITEM&gt;</w:t>
              <w:br/>
              <w:tab/>
              <w:tab/>
              <w:tab/>
              <w:tab/>
              <w:t>&lt;APPLET_WEB_TEMPLATE_ITEM CONTROL="Contact Status" INACTIVE="N" ITEM_IDENTIFIER="505" MARKUP_LANGUAGE="HTML" NAME="Contact Status" TMPL_ITEM_HOLDER_NAME="SiebControl_505" TYPE="List Item" UPDATED="11/04/2016 13:59:04" UPDATED_BY="SADMIN" CREATED="06/05/2003 07:41:37" CREATED_BY="SADMIN" EXT_REC_TABLES="S_APPL_WT_IT_RX"&gt;</w:t>
              <w:br/>
              <w:tab/>
              <w:tab/>
              <w:tab/>
              <w:tab/>
              <w:t>&lt;/APPLET_WEB_TEMPLATE_ITEM&gt;</w:t>
              <w:br/>
              <w:tab/>
              <w:tab/>
              <w:tab/>
              <w:tab/>
              <w:t>&lt;APPLET_WEB_TEMPLATE_ITEM CONTROL="Employee Flag" INACTIVE="N" ITEM_IDENTIFIER="510" MARKUP_LANGUAGE="HTML" NAME="Employee Flag" TMPL_ITEM_HOLDER_NAME="SiebControl_510" TYPE="List Item" UPDATED="11/04/2016 13:59:04" UPDATED_BY="SADMIN" CREATED="06/05/2003 07:41:37"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13:59:04" UPDATED_BY="SADMIN" CREATED="06/05/2003 07:41:37" CREATED_BY="SADMIN" EXT_REC_TABLES="S_APPL_WT_IT_RX"&gt;</w:t>
              <w:br/>
              <w:tab/>
              <w:tab/>
              <w:tab/>
              <w:tab/>
              <w:t>&lt;/APPLET_WEB_TEMPLATE_ITEM&gt;</w:t>
              <w:br/>
              <w:tab/>
              <w:tab/>
              <w:tab/>
              <w:tab/>
              <w:t>&lt;APPLET_WEB_TEMPLATE_ITEM CONTROL="GotoNextSet" INACTIVE="N" ITEM_IDENTIFIER="123" MARKUP_LANGUAGE="HTML" NAME="GotoNextSet" TYPE="Control" UPDATED="06/05/2003 07:41:37" UPDATED_BY="SADMIN" CREATED="06/05/2003 07:41:37" CREATED_BY="SADMIN"&gt;</w:t>
              <w:br/>
              <w:tab/>
              <w:tab/>
              <w:tab/>
              <w:tab/>
              <w:t>&lt;/APPLET_WEB_TEMPLATE_ITEM&gt;</w:t>
              <w:br/>
              <w:tab/>
              <w:tab/>
              <w:tab/>
              <w:tab/>
              <w:t>&lt;APPLET_WEB_TEMPLATE_ITEM CONTROL="GotoPreviousSet" INACTIVE="N" ITEM_IDENTIFIER="122" MARKUP_LANGUAGE="HTML" NAME="GotoPreviousSet" TYPE="Control" UPDATED="06/05/2003 07:41:37" UPDATED_BY="SADMIN" CREATED="06/05/2003 07:41:37" CREATED_BY="SADMIN"&gt;</w:t>
              <w:br/>
              <w:tab/>
              <w:tab/>
              <w:tab/>
              <w:tab/>
              <w:t>&lt;/APPLET_WEB_TEMPLATE_ITEM&gt;</w:t>
              <w:br/>
              <w:tab/>
              <w:tab/>
              <w:tab/>
              <w:tab/>
              <w:t>&lt;APPLET_WEB_TEMPLATE_ITEM CONTROL="Household Name" INACTIVE="Y" ITEM_IDENTIFIER="507" MARKUP_LANGUAGE="HTML" NAME="Household Name" TMPL_ITEM_HOLDER_NAME="SiebControl_507" TYPE="List Item" UPDATED="11/04/2016 13:59:04" UPDATED_BY="SADMIN" CREATED="06/05/2003 07:41:37" CREATED_BY="SADMIN" EXT_REC_TABLES="S_APPL_WT_IT_RX"&gt;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13:59:04" UPDATED_BY="SADMIN" CREATED="06/05/2003 07:41:37"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13:59:04" UPDATED_BY="SADMIN" CREATED="06/05/2003 07:41:37"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13:59:04" UPDATED_BY="SADMIN" CREATED="06/05/2003 07:41:37" CREATED_BY="SADMIN" EXT_REC_TABLES="S_APPL_WT_IT_RX"&gt;</w:t>
              <w:br/>
              <w:tab/>
              <w:tab/>
              <w:tab/>
              <w:tab/>
              <w:t>&lt;/APPLET_WEB_TEMPLATE_ITEM&gt;</w:t>
              <w:br/>
              <w:tab/>
              <w:tab/>
              <w:tab/>
              <w:tab/>
              <w:t>&lt;APPLET_WEB_TEMPLATE_ITEM CONTROL="Job Title" INACTIVE="N" ITEM_IDENTIFIER="507" MARKUP_LANGUAGE="HTML" NAME="Job Title" TMPL_ITEM_HOLDER_NAME="SiebControl_507" TYPE="List Item" UPDATED="11/04/2016 13:59:04" UPDATED_BY="SADMIN" CREATED="06/05/2003 07:41:37"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13:59:04" UPDATED_BY="SADMIN" CREATED="06/05/2003 07:41:38"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13:59:04" UPDATED_BY="SADMIN" CREATED="06/05/2003 07:41:38"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13:59:04" UPDATED_BY="SADMIN" CREATED="06/05/2003 07:41:38"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13:59:04" UPDATED_BY="SADMIN" CREATED="06/05/2003 07:41:38"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13:59:04" UPDATED_BY="SADMIN" CREATED="11/04/2016 13:59:04" CREATED_BY="SADMIN" EXT_REC_TABLES="S_APPL_WT_IT_RX"&gt;</w:t>
              <w:br/>
              <w:tab/>
              <w:tab/>
              <w:tab/>
              <w:tab/>
              <w:t>&lt;/APPLET_WEB_TEMPLATE_ITEM&gt;</w:t>
              <w:br/>
              <w:tab/>
              <w:tab/>
              <w:tab/>
              <w:tab/>
              <w:t>&lt;APPLET_WEB_TEMPLATE_ITEM CONTROL="M/M" INACTIVE="N" ITEM_IDENTIFIER="504" MARKUP_LANGUAGE="HTML" NAME="M/M" TMPL_ITEM_HOLDER_NAME="SiebControl_504" TYPE="List Item" UPDATED="11/04/2016 13:59:04" UPDATED_BY="SADMIN" CREATED="06/05/2003 07:41:38"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13:59:04" UPDATED_BY="SADMIN" CREATED="11/04/2016 13:59:04"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13:59:04" UPDATED_BY="SADMIN" CREATED="06/05/2003 07:41:38"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13:59:04" UPDATED_BY="SADMIN" CREATED="06/05/2003 07:41:38"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13:59:04" UPDATED_BY="SADMIN" CREATED="06/05/2003 07:41:38"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13:59:04" UPDATED_BY="SADMIN" CREATED="06/05/2003 07:41:38"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13:59:04" UPDATED_BY="SADMIN" CREATED="11/17/2003 19:09:37"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13:59:04" UPDATED_BY="SADMIN" CREATED="11/04/2016 13:59:04" CREATED_BY="SADMIN" EXT_REC_TABLES="S_APPL_WT_IT_RX"&gt;</w:t>
              <w:br/>
              <w:tab/>
              <w:tab/>
              <w:tab/>
              <w:tab/>
              <w:t>&lt;/APPLET_WEB_TEMPLATE_ITEM&gt;</w:t>
              <w:br/>
              <w:tab/>
              <w:tab/>
              <w:tab/>
              <w:tab/>
              <w:t>&lt;APPLET_WEB_TEMPLATE_ITEM CONTROL="Work Phone #" INACTIVE="N" ITEM_IDENTIFIER="508" MARKUP_LANGUAGE="HTML" NAME="Work Phone #" TMPL_ITEM_HOLDER_NAME="SiebControl_508" TYPE="List Item" UPDATED="11/04/2016 13:59:04" UPDATED_BY="SADMIN" CREATED="06/05/2003 07:41:39"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CREATED="06/05/2003 02:05:38" CREATED_BY="SADMIN" EXT_REC_TABLES="S_APPL_WTMPL_RX"&gt;</w:t>
              <w:br/>
              <w:tab/>
              <w:tab/>
              <w:tab/>
              <w:tab/>
              <w:t>&lt;APPLET_WEB_TEMPLATE_ITEM CONTROL="Account" INACTIVE="N" ITEM_IDENTIFIER="1304" MARKUP_LANGUAGE="HTML" NAME="Account" TMPL_ITEM_HOLDER_NAME="SiebControl_1304" TYPE="List Item" UPDATED="11/04/2016 13:59:04" UPDATED_BY="SADMIN" CREATED="06/05/2003 07:41:39" CREATED_BY="SADMIN" EXT_REC_TABLES="S_APPL_WT_IT_RX"&gt;</w:t>
              <w:br/>
              <w:tab/>
              <w:tab/>
              <w:tab/>
              <w:tab/>
              <w:t>&lt;/APPLET_WEB_TEMPLATE_ITEM&gt;</w:t>
              <w:br/>
              <w:tab/>
              <w:tab/>
              <w:tab/>
              <w:tab/>
              <w:t>&lt;APPLET_WEB_TEMPLATE_ITEM COMMENTS="Global UI Change 2: CancelQuery button clean up" CONTROL="CancelQuery" INACTIVE="Y" ITEM_IDENTIFIER="157" MARKUP_LANGUAGE="HTML" NAME="CancelQuery" TMPL_ITEM_HOLDER_NAME="SiebControl_157" TYPE="Control" UPDATED="11/04/2016 13:59:04" UPDATED_BY="SADMIN" CREATED="06/05/2003 07:41:39" CREATED_BY="SADMIN" EXT_REC_TABLES="S_APPL_WT_IT_RX"&gt;</w:t>
              <w:br/>
              <w:tab/>
              <w:tab/>
              <w:tab/>
              <w:tab/>
              <w:t>&lt;/APPLET_WEB_TEMPLATE_ITEM&gt;</w:t>
              <w:br/>
              <w:tab/>
              <w:tab/>
              <w:tab/>
              <w:tab/>
              <w:t>&lt;APPLET_WEB_TEMPLATE_ITEM CONTROL="Contact Status" INACTIVE="N" ITEM_IDENTIFIER="1303" MARKUP_LANGUAGE="HTML" NAME="Contact Status" TMPL_ITEM_HOLDER_NAME="SiebControl_1303" TYPE="List Item" UPDATED="11/04/2016 13:59:04" UPDATED_BY="SADMIN" CREATED="06/05/2003 07:41:39" CREATED_BY="SADMIN" EXT_REC_TABLES="S_APPL_WT_IT_RX"&gt;</w:t>
              <w:br/>
              <w:tab/>
              <w:tab/>
              <w:tab/>
              <w:tab/>
              <w:t>&lt;/APPLET_WEB_TEMPLATE_ITEM&gt;</w:t>
              <w:br/>
              <w:tab/>
              <w:tab/>
              <w:tab/>
              <w:tab/>
              <w:t>&lt;APPLET_WEB_TEMPLATE_ITEM CONTROL="ExecuteQuery" INACTIVE="N" ITEM_IDENTIFIER="156" MARKUP_LANGUAGE="HTML" NAME="ExecuteQuery" TMPL_ITEM_HOLDER_NAME="SiebControl_156" TYPE="Control" UPDATED="11/04/2016 13:59:04" UPDATED_BY="SADMIN" CREATED="06/05/2003 07:41:39" CREATED_BY="SADMIN" EXT_REC_TABLES="S_APPL_WT_IT_RX"&gt;</w:t>
              <w:br/>
              <w:tab/>
              <w:tab/>
              <w:tab/>
              <w:tab/>
              <w:t>&lt;/APPLET_WEB_TEMPLATE_ITEM&gt;</w:t>
              <w:br/>
              <w:tab/>
              <w:tab/>
              <w:tab/>
              <w:tab/>
              <w:t>&lt;APPLET_WEB_TEMPLATE_ITEM CONTROL="First Name" INACTIVE="N" ITEM_IDENTIFIER="1301" MARKUP_LANGUAGE="HTML" NAME="First Name" TMPL_ITEM_HOLDER_NAME="SiebControl_1301" TYPE="List Item" UPDATED="11/04/2016 13:59:04" UPDATED_BY="SADMIN" CREATED="06/05/2003 07:41:39" CREATED_BY="SADMIN" EXT_REC_TABLES="S_APPL_WT_IT_RX"&gt;</w:t>
              <w:br/>
              <w:tab/>
              <w:tab/>
              <w:tab/>
              <w:tab/>
              <w:t>&lt;/APPLET_WEB_TEMPLATE_ITEM&gt;</w:t>
              <w:br/>
              <w:tab/>
              <w:tab/>
              <w:tab/>
              <w:tab/>
              <w:t>&lt;APPLET_WEB_TEMPLATE_ITEM CONTROL="Household Name" INACTIVE="Y" ITEM_IDENTIFIER="1306" MARKUP_LANGUAGE="HTML" NAME="Household Name" TMPL_ITEM_HOLDER_NAME="SiebControl_1306" TYPE="List Item" UPDATED="11/04/2016 13:59:04" UPDATED_BY="SADMIN" CREATED="06/05/2003 07:41:39" CREATED_BY="SADMIN" EXT_REC_TABLES="S_APPL_WT_IT_RX"&gt;</w:t>
              <w:br/>
              <w:tab/>
              <w:tab/>
              <w:tab/>
              <w:tab/>
              <w:t>&lt;/APPLET_WEB_TEMPLATE_ITEM&gt;</w:t>
              <w:br/>
              <w:tab/>
              <w:tab/>
              <w:tab/>
              <w:tab/>
              <w:t>&lt;APPLET_WEB_TEMPLATE_ITEM CONTROL="Job Title" INACTIVE="N" ITEM_IDENTIFIER="1305" MARKUP_LANGUAGE="HTML" NAME="Job Title" TMPL_ITEM_HOLDER_NAME="SiebControl_1305" TYPE="List Item" UPDATED="11/04/2016 13:59:04" UPDATED_BY="SADMIN" CREATED="06/05/2003 07:41:40" CREATED_BY="SADMIN" EXT_REC_TABLES="S_APPL_WT_IT_RX"&gt;</w:t>
              <w:br/>
              <w:tab/>
              <w:tab/>
              <w:tab/>
              <w:tab/>
              <w:t>&lt;/APPLET_WEB_TEMPLATE_ITEM&gt;</w:t>
              <w:br/>
              <w:tab/>
              <w:tab/>
              <w:tab/>
              <w:tab/>
              <w:t>&lt;APPLET_WEB_TEMPLATE_ITEM CONTROL="Last Name" INACTIVE="N" ITEM_IDENTIFIER="1300" MARKUP_LANGUAGE="HTML" NAME="Last Name" TMPL_ITEM_HOLDER_NAME="SiebControl_1300" TYPE="List Item" UPDATED="11/04/2016 13:59:04" UPDATED_BY="SADMIN" CREATED="06/05/2003 07:41:40" CREATED_BY="SADMIN" EXT_REC_TABLES="S_APPL_WT_IT_RX"&gt;</w:t>
              <w:br/>
              <w:tab/>
              <w:tab/>
              <w:tab/>
              <w:tab/>
              <w:t>&lt;/APPLET_WEB_TEMPLATE_ITEM&gt;</w:t>
              <w:br/>
              <w:tab/>
              <w:tab/>
              <w:tab/>
              <w:tab/>
              <w:t>&lt;APPLET_WEB_TEMPLATE_ITEM CONTROL="M/M" INACTIVE="N" ITEM_IDENTIFIER="1302" MARKUP_LANGUAGE="HTML" NAME="M/M" TMPL_ITEM_HOLDER_NAME="SiebControl_1302" TYPE="List Item" UPDATED="11/04/2016 13:59:04" UPDATED_BY="SADMIN" CREATED="06/05/2003 07:41:40" CREATED_BY="SADMIN" EXT_REC_TABLES="S_APPL_WT_IT_RX"&gt;</w:t>
              <w:br/>
              <w:tab/>
              <w:tab/>
              <w:tab/>
              <w:tab/>
              <w:t>&lt;/APPLET_WEB_TEMPLATE_ITEM&gt;</w:t>
              <w:br/>
              <w:tab/>
              <w:tab/>
              <w:tab/>
              <w:tab/>
              <w:t>&lt;APPLET_WEB_TEMPLATE_ITEM CONTROL="ResetRecord" INACTIVE="N" ITEM_IDENTIFIER="134" MARKUP_LANGUAGE="HTML" NAME="ResetRecord" TMPL_ITEM_HOLDER_NAME="SiebControl_134" TYPE="Control" UPDATED="11/04/2016 13:59:04" UPDATED_BY="SADMIN" CREATED="06/05/2003 07:41:40" CREATED_BY="SADMIN" EXT_REC_TABLES="S_APPL_WT_IT_RX"&gt;</w:t>
              <w:br/>
              <w:tab/>
              <w:tab/>
              <w:tab/>
              <w:tab/>
              <w:t>&lt;/APPLET_WEB_TEMPLATE_ITEM&gt;</w:t>
              <w:br/>
              <w:tab/>
              <w:tab/>
              <w:tab/>
              <w:tab/>
              <w:t>&lt;APPLET_WEB_TEMPLATE_ITEM CONTROL="UndoQuery" INACTIVE="N" ITEM_IDENTIFIER="157" MARKUP_LANGUAGE="HTML" NAME="UndoQuery" TMPL_ITEM_HOLDER_NAME="SiebControl_157" TYPE="Control" UPDATED="11/04/2016 13:59:04" UPDATED_BY="SADMIN" CREATED="06/05/2003 07:41:40" CREATED_BY="SADMIN" EXT_REC_TABLES="S_APPL_WT_IT_RX"&gt;</w:t>
              <w:br/>
              <w:tab/>
              <w:tab/>
              <w:tab/>
              <w:tab/>
              <w:t>&lt;/APPLET_WEB_TEMPLATE_ITEM&gt;</w:t>
              <w:br/>
              <w:tab/>
              <w:tab/>
              <w:tab/>
              <w:tab/>
              <w:t>&lt;APPLET_WEB_TEMPLATE_ITEM CONTROL="UndoRecord" INACTIVE="N" ITEM_IDENTIFIER="109" MARKUP_LANGUAGE="HTML" NAME="UndoRecord" TMPL_ITEM_HOLDER_NAME="SiebControl_109" TYPE="Control" UPDATED="11/04/2016 13:59:04" UPDATED_BY="SADMIN" CREATED="06/05/2003 07:41:40" CREATED_BY="SADMIN" EXT_REC_TABLES="S_APPL_WT_IT_RX"&gt;</w:t>
              <w:br/>
              <w:tab/>
              <w:tab/>
              <w:tab/>
              <w:tab/>
              <w:t>&lt;/APPLET_WEB_TEMPLATE_ITEM&gt;</w:t>
              <w:br/>
              <w:tab/>
              <w:tab/>
              <w:tab/>
              <w:tab/>
              <w:t>&lt;APPLET_WEB_TEMPLATE_ITEM CONTROL="Work Phone #" INACTIVE="N" ITEM_IDENTIFIER="1306" MARKUP_LANGUAGE="HTML" NAME="Work Phone #" TMPL_ITEM_HOLDER_NAME="SiebControl_1306" TYPE="List Item" UPDATED="11/04/2016 13:59:04" UPDATED_BY="SADMIN" CREATED="06/05/2003 07:41:40"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13:59:04" UPDATED_BY="SADMIN" CREATED="06/05/2003 07:41:40" CREATED_BY="SADMIN" EXT_REC_TABLES="S_APPL_WT_IT_RX"&gt;</w:t>
              <w:br/>
              <w:tab/>
              <w:tab/>
              <w:tab/>
              <w:tab/>
              <w:t>&lt;/APPLET_WEB_TEMPLATE_ITEM&gt;</w:t>
              <w:br/>
              <w:tab/>
              <w:tab/>
              <w:tab/>
              <w:tab/>
              <w:t>&lt;APPLET_WEB_TEMPLATE_ITEM CONTROL="bApplyTarget" EXPRESSION="Siebel eDealer" EXT_EXPRESSION="GetProfileAttr(&amp;quot;ApplicationName&amp;quot;) = &amp;quot;Siebel eDealer&amp;quot;" INACTIVE="N" ITEM_IDENTIFIER="110" MARKUP_LANGUAGE="HTML" NAME="bApplyTarget" TMPL_ITEM_HOLDER_NAME="SiebControl_110" TYPE="Control" UPDATED="11/04/2016 13:59:04" UPDATED_BY="SADMIN" CREATED="06/05/2003 07:41:40"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Group Policy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01:58:33" CREATED_BY="SADMIN" EXT_REC_TABLES="S_APPL_WTMPL_RX"&gt;</w:t>
              <w:br/>
              <w:tab/>
              <w:tab/>
              <w:tab/>
              <w:tab/>
              <w:t>&lt;APPLET_WEB_TEMPLATE_ITEM CONTROL="Applet_Title" EXTENSION_FLAG="Y" ITEM_IDENTIFIER="99929" NAME="Applet_Title" TMPL_ITEM_HOLDER_NAME="SiebControl_99929" TYPE="Control" UPDATED="11/04/2016 13:14:55" UPDATED_BY="SADMIN" CREATED="11/04/2016 13:14:55"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13:14:55" UPDATED_BY="SADMIN" CREATED="06/05/2003 05:40:26" CREATED_BY="SADMIN" EXT_REC_TABLES="S_APPL_WT_IT_RX"&gt;</w:t>
              <w:br/>
              <w:tab/>
              <w:tab/>
              <w:tab/>
              <w:tab/>
              <w:t>&lt;/APPLET_WEB_TEMPLATE_ITEM&gt;</w:t>
              <w:br/>
              <w:tab/>
              <w:tab/>
              <w:tab/>
              <w:tab/>
              <w:t>&lt;APPLET_WEB_TEMPLATE_ITEM CONTROL="Description" INACTIVE="N" ITEM_IDENTIFIER="508" MARKUP_LANGUAGE="HTML" NAME="Description" TMPL_ITEM_HOLDER_NAME="SiebControl_508" TYPE="List Item" UPDATED="11/04/2016 13:14:55" UPDATED_BY="SADMIN" CREATED="06/05/2003 05:40:26" CREATED_BY="SADMIN" EXT_REC_TABLES="S_APPL_WT_IT_RX"&gt;</w:t>
              <w:br/>
              <w:tab/>
              <w:tab/>
              <w:tab/>
              <w:tab/>
              <w:t>&lt;/APPLET_WEB_TEMPLATE_ITEM&gt;</w:t>
              <w:br/>
              <w:tab/>
              <w:tab/>
              <w:tab/>
              <w:tab/>
              <w:t>&lt;APPLET_WEB_TEMPLATE_ITEM CONTROL="Enrollable Flag" INACTIVE="N" ITEM_IDENTIFIER="509" MARKUP_LANGUAGE="HTML" NAME="Enrollable Flag" TMPL_ITEM_HOLDER_NAME="SiebControl_509" TYPE="List Item" UPDATED="11/04/2016 13:14:55" UPDATED_BY="SADMIN" CREATED="06/05/2003 05:40:26" CREATED_BY="SADMIN" EXT_REC_TABLES="S_APPL_WT_IT_RX"&gt;</w:t>
              <w:br/>
              <w:tab/>
              <w:tab/>
              <w:tab/>
              <w:tab/>
              <w:t>&lt;/APPLET_WEB_TEMPLATE_ITEM&gt;</w:t>
              <w:br/>
              <w:tab/>
              <w:tab/>
              <w:tab/>
              <w:tab/>
              <w:t>&lt;APPLET_WEB_TEMPLATE_ITEM CONTROL="GotoNextSet" INACTIVE="N" ITEM_IDENTIFIER="123" MARKUP_LANGUAGE="HTML" NAME="GotoNextSet" TYPE="Control" UPDATED="06/05/2003 13:02:45" UPDATED_BY="SADMIN" CREATED="06/05/2003 05:40:26" CREATED_BY="SADMIN"&gt;</w:t>
              <w:br/>
              <w:tab/>
              <w:tab/>
              <w:tab/>
              <w:tab/>
              <w:t>&lt;/APPLET_WEB_TEMPLATE_ITEM&gt;</w:t>
              <w:br/>
              <w:tab/>
              <w:tab/>
              <w:tab/>
              <w:tab/>
              <w:t>&lt;APPLET_WEB_TEMPLATE_ITEM CONTROL="GotoPreviousSet" INACTIVE="N" ITEM_IDENTIFIER="122" MARKUP_LANGUAGE="HTML" NAME="GotoPreviousSet" TYPE="Control" UPDATED="06/05/2003 13:02:45" UPDATED_BY="SADMIN" CREATED="06/05/2003 05:40:26" CREATED_BY="SADMIN"&gt;</w:t>
              <w:br/>
              <w:tab/>
              <w:tab/>
              <w:tab/>
              <w:tab/>
              <w:t>&lt;/APPLET_WEB_TEMPLATE_ITEM&gt;</w:t>
              <w:br/>
              <w:tab/>
              <w:tab/>
              <w:tab/>
              <w:tab/>
              <w:t>&lt;APPLET_WEB_TEMPLATE_ITEM CONTROL="ListControl" EXTENSION_FLAG="Y" ITEM_IDENTIFIER="99998" NAME="ListControl" TMPL_ITEM_HOLDER_NAME="SiebControl_99998" TYPE="Control" UPDATED="11/04/2016 13:14:55" UPDATED_BY="SADMIN" CREATED="11/04/2016 13:14:55"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13:14:55" UPDATED_BY="SADMIN" CREATED="11/04/2016 13:14:55" CREATED_BY="SADMIN" EXT_REC_TABLES="S_APPL_WT_IT_RX"&gt;</w:t>
              <w:br/>
              <w:tab/>
              <w:tab/>
              <w:tab/>
              <w:tab/>
              <w:t>&lt;/APPLET_WEB_TEMPLATE_ITEM&gt;</w:t>
              <w:br/>
              <w:tab/>
              <w:tab/>
              <w:tab/>
              <w:tab/>
              <w:t>&lt;APPLET_WEB_TEMPLATE_ITEM CONTROL="Name" INACTIVE="N" ITEM_IDENTIFIER="507" MARKUP_LANGUAGE="HTML" NAME="Name" TMPL_ITEM_HOLDER_NAME="SiebControl_507" TYPE="List Item" UPDATED="11/04/2016 13:14:55" UPDATED_BY="SADMIN" CREATED="06/05/2003 05:40:26"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13:14:55" UPDATED_BY="SADMIN" CREATED="06/05/2003 05:40:26"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13:14:55" UPDATED_BY="SADMIN" CREATED="06/05/2003 05:40:27"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13:14:56" UPDATED_BY="SADMIN" CREATED="06/05/2003 05:40:27"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13:14:56"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13:14:56" UPDATED_BY="SADMIN" CREATED="06/05/2003 05:40:27" CREATED_BY="SADMIN" EXT_REC_TABLES="S_APPL_WT_IT_RX"&gt;</w:t>
              <w:br/>
              <w:tab/>
              <w:tab/>
              <w:tab/>
              <w:tab/>
              <w:t>&lt;/APPLET_WEB_TEMPLATE_ITEM&gt;</w:t>
              <w:br/>
              <w:tab/>
              <w:tab/>
              <w:tab/>
              <w:tab/>
              <w:t>&lt;APPLET_WEB_TEMPLATE_ITEM CONTROL="Product" INACTIVE="N" ITEM_IDENTIFIER="503" MARKUP_LANGUAGE="HTML" NAME="Product" TMPL_ITEM_HOLDER_NAME="SiebControl_503" TYPE="List Item" UPDATED="11/04/2016 13:14:56" UPDATED_BY="SADMIN" CREATED="06/05/2003 05:40:27"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13:14:56" UPDATED_BY="SADMIN" CREATED="06/05/2003 05:40:27"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13:14:56"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13:14:56"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13:14:56" UPDATED_BY="SADMIN" CREATED="11/04/2016 13:14:56" CREATED_BY="SADMIN" EXT_REC_TABLES="S_APPL_WT_IT_RX"&gt;</w:t>
              <w:br/>
              <w:tab/>
              <w:tab/>
              <w:tab/>
              <w:tab/>
              <w:t>&lt;/APPLET_WEB_TEMPLATE_ITEM&gt;</w:t>
              <w:br/>
              <w:tab/>
              <w:tab/>
              <w:tab/>
              <w:tab/>
              <w:t>&lt;APPLET_WEB_TEMPLATE_ITEM CONTROL="Sold Flag" INACTIVE="N" ITEM_IDENTIFIER="504" MARKUP_LANGUAGE="HTML" NAME="Sold Flag" TMPL_ITEM_HOLDER_NAME="SiebControl_504" TYPE="List Item" UPDATED="11/04/2016 13:14:56" UPDATED_BY="SADMIN" CREATED="06/05/2003 05:40:27"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13:14:56" UPDATED_BY="SADMIN" CREATED="06/05/2003 05:40:27"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13:14:56" UPDATED_BY="SADMIN" CREATED="06/05/2003 05:40:27" CREATED_BY="SADMIN" EXT_REC_TABLES="S_APPL_WT_IT_RX"&gt;</w:t>
              <w:br/>
              <w:tab/>
              <w:tab/>
              <w:tab/>
              <w:tab/>
              <w:t>&lt;/APPLET_WEB_TEMPLATE_ITEM&gt;</w:t>
              <w:br/>
              <w:tab/>
              <w:tab/>
              <w:tab/>
              <w:tab/>
              <w:t>&lt;APPLET_WEB_TEMPLATE_ITEM CONTROL="Updated" INACTIVE="N" ITEM_IDENTIFIER="505" MARKUP_LANGUAGE="HTML" NAME="Updated" TMPL_ITEM_HOLDER_NAME="SiebControl_505" TYPE="List Item" UPDATED="11/04/2016 13:14:56" UPDATED_BY="SADMIN" CREATED="06/05/2003 05:40:27"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01:58:33" CREATED_BY="SADMIN" EXT_REC_TABLES="S_APPL_WTMPL_RX"&gt;</w:t>
              <w:br/>
              <w:tab/>
              <w:tab/>
              <w:tab/>
              <w:tab/>
              <w:t>&lt;APPLET_WEB_TEMPLATE_ITEM CONTROL="Applet_Title" EXTENSION_FLAG="Y" ITEM_IDENTIFIER="99929" NAME="Applet_Title" TMPL_ITEM_HOLDER_NAME="SiebControl_99929" TYPE="Control" UPDATED="11/04/2016 13:14:56" UPDATED_BY="SADMIN" CREATED="11/04/2016 13:14:56" CREATED_BY="SADMIN" EXT_REC_TABLES="S_APPL_WT_IT_RX"&gt;</w:t>
              <w:br/>
              <w:tab/>
              <w:tab/>
              <w:tab/>
              <w:tab/>
              <w:t>&lt;/APPLET_WEB_TEMPLATE_ITEM&gt;</w:t>
              <w:br/>
              <w:tab/>
              <w:tab/>
              <w:tab/>
              <w:tab/>
              <w:t>&lt;APPLET_WEB_TEMPLATE_ITEM CONTROL="Description" INACTIVE="N" ITEM_IDENTIFIER="2298" MARKUP_LANGUAGE="HTML" NAME="Description" TMPL_ITEM_HOLDER_NAME="SiebControl_2298" TYPE="List Item" UPDATED="11/04/2016 13:14:56" UPDATED_BY="SADMIN" CREATED="06/05/2003 05:40:28"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13:14:56" UPDATED_BY="SADMIN" CREATED="06/05/2003 05:40:28"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13:14:56" UPDATED_BY="SADMIN" CREATED="11/04/2016 13:14:56" CREATED_BY="SADMIN" EXT_REC_TABLES="S_APPL_WT_IT_RX"&gt;</w:t>
              <w:br/>
              <w:tab/>
              <w:tab/>
              <w:tab/>
              <w:tab/>
              <w:t>&lt;/APPLET_WEB_TEMPLATE_ITEM&gt;</w:t>
              <w:br/>
              <w:tab/>
              <w:tab/>
              <w:tab/>
              <w:tab/>
              <w:t>&lt;APPLET_WEB_TEMPLATE_ITEM CONTROL="Name" INACTIVE="N" ITEM_IDENTIFIER="2297" MARKUP_LANGUAGE="HTML" NAME="Name" TMPL_ITEM_HOLDER_NAME="SiebControl_2297" TYPE="List Item" UPDATED="11/04/2016 13:14:56" UPDATED_BY="SADMIN" CREATED="06/05/2003 05:40:28" CREATED_BY="SADMIN" EXT_REC_TABLES="S_APPL_WT_IT_RX"&gt;</w:t>
              <w:br/>
              <w:tab/>
              <w:tab/>
              <w:tab/>
              <w:tab/>
              <w:t>&lt;/APPLET_WEB_TEMPLATE_ITEM&gt;</w:t>
              <w:br/>
              <w:tab/>
              <w:tab/>
              <w:tab/>
              <w:tab/>
              <w:t>&lt;APPLET_WEB_TEMPLATE_ITEM CONTROL="Product" INACTIVE="N" ITEM_IDENTIFIER="1297" MARKUP_LANGUAGE="HTML" NAME="Product" TMPL_ITEM_HOLDER_NAME="SiebControl_1297" TYPE="List Item" UPDATED="11/04/2016 13:14:56" UPDATED_BY="SADMIN" CREATED="06/05/2003 05:40:28"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13:14:56" UPDATED_BY="SADMIN" CREATED="06/05/2003 05:40:28"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13:14:56" UPDATED_BY="SADMIN" CREATED="11/04/2016 13:14:56" CREATED_BY="SADMIN" EXT_REC_TABLES="S_APPL_WT_IT_RX"&gt;</w:t>
              <w:br/>
              <w:tab/>
              <w:tab/>
              <w:tab/>
              <w:tab/>
              <w:t>&lt;/APPLET_WEB_TEMPLATE_ITEM&gt;</w:t>
              <w:br/>
              <w:tab/>
              <w:tab/>
              <w:tab/>
              <w:tab/>
              <w:t>&lt;APPLET_WEB_TEMPLATE_ITEM CONTROL="Sold Flag" INACTIVE="N" ITEM_IDENTIFIER="1298" MARKUP_LANGUAGE="HTML" NAME="Sold Flag" TMPL_ITEM_HOLDER_NAME="SiebControl_1298" TYPE="List Item" UPDATED="11/04/2016 13:14:56" UPDATED_BY="SADMIN" CREATED="06/05/2003 05:40:28" CREATED_BY="SADMIN" EXT_REC_TABLES="S_APPL_WT_IT_RX"&gt;</w:t>
              <w:br/>
              <w:tab/>
              <w:tab/>
              <w:tab/>
              <w:tab/>
              <w:t>&lt;/APPLET_WEB_TEMPLATE_ITEM&gt;</w:t>
              <w:br/>
              <w:tab/>
              <w:tab/>
              <w:tab/>
              <w:tab/>
              <w:t>&lt;APPLET_WEB_TEMPLATE_ITEM CONTROL="Status" INACTIVE="N" ITEM_IDENTIFIER="1299" MARKUP_LANGUAGE="HTML" NAME="Status" TMPL_ITEM_HOLDER_NAME="SiebControl_1299" TYPE="List Item" UPDATED="11/04/2016 13:14:56" UPDATED_BY="SADMIN" CREATED="06/05/2003 05:40:28"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13:14:56" UPDATED_BY="SADMIN" CREATED="06/05/2003 05:40:28"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13:14:56" UPDATED_BY="SADMIN" CREATED="06/05/2003 05:40:28" CREATED_BY="SADMIN" EXT_REC_TABLES="S_APPL_WT_IT_RX"&gt;</w:t>
              <w:br/>
              <w:tab/>
              <w:tab/>
              <w:tab/>
              <w:tab/>
              <w:t>&lt;/APPLET_WEB_TEMPLATE_ITEM&gt;</w:t>
              <w:br/>
              <w:tab/>
              <w:tab/>
              <w:tab/>
              <w:tab/>
              <w:t>&lt;APPLET_WEB_TEMPLATE_ITEM CONTROL="Updated" INACTIVE="N" ITEM_IDENTIFIER="2299" MARKUP_LANGUAGE="HTML" NAME="Updated" TMPL_ITEM_HOLDER_NAME="SiebControl_2299" TYPE="List Item" UPDATED="11/04/2016 13:14:56" UPDATED_BY="SADMIN" CREATED="06/05/2003 05:40:29"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13:14:56" UPDATED_BY="SADMIN" CREATED="06/05/2003 05:40:29"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13:14:56" UPDATED_BY="SADMIN" CREATED="06/05/2003 05:40:29"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01:58:34" CREATED_BY="SADMIN" EXT_REC_TABLES="S_APPL_WTMPL_RX"&gt;</w:t>
              <w:br/>
              <w:tab/>
              <w:tab/>
              <w:tab/>
              <w:tab/>
              <w:t>&lt;APPLET_WEB_TEMPLATE_ITEM CONTROL="Applet_Title" EXTENSION_FLAG="Y" ITEM_IDENTIFIER="99929" NAME="Applet_Title" TMPL_ITEM_HOLDER_NAME="SiebControl_99929" TYPE="Control" UPDATED="11/04/2016 13:14:56" UPDATED_BY="SADMIN" CREATED="11/04/2016 13:14:56" CREATED_BY="SADMIN" EXT_REC_TABLES="S_APPL_WT_IT_RX"&gt;</w:t>
              <w:br/>
              <w:tab/>
              <w:tab/>
              <w:tab/>
              <w:tab/>
              <w:t>&lt;/APPLET_WEB_TEMPLATE_ITEM&gt;</w:t>
              <w:br/>
              <w:tab/>
              <w:tab/>
              <w:tab/>
              <w:tab/>
              <w:t>&lt;APPLET_WEB_TEMPLATE_ITEM CONTROL="Bindent" INACTIVE="Y" ITEM_IDENTIFIER="110" MARKUP_LANGUAGE="HTML" NAME="Bindent" TMPL_ITEM_HOLDER_NAME="SiebControl_110" TYPE="Control" UPDATED="11/04/2016 13:14:56" UPDATED_BY="SADMIN" CREATED="06/05/2003 05:40:29" CREATED_BY="SADMIN" EXT_REC_TABLES="S_APPL_WT_IT_RX"&gt;</w:t>
              <w:br/>
              <w:tab/>
              <w:tab/>
              <w:tab/>
              <w:tab/>
              <w:t>&lt;/APPLET_WEB_TEMPLATE_ITEM&gt;</w:t>
              <w:br/>
              <w:tab/>
              <w:tab/>
              <w:tab/>
              <w:tab/>
              <w:t>&lt;APPLET_WEB_TEMPLATE_ITEM CONTROL="BmoveDown" INACTIVE="Y" ITEM_IDENTIFIER="139" MARKUP_LANGUAGE="HTML" NAME="BmoveDown" TMPL_ITEM_HOLDER_NAME="SiebControl_139" TYPE="Control" UPDATED="11/04/2016 13:14:56" UPDATED_BY="SADMIN" CREATED="06/05/2003 05:40:29" CREATED_BY="SADMIN" EXT_REC_TABLES="S_APPL_WT_IT_RX"&gt;</w:t>
              <w:br/>
              <w:tab/>
              <w:tab/>
              <w:tab/>
              <w:tab/>
              <w:t>&lt;/APPLET_WEB_TEMPLATE_ITEM&gt;</w:t>
              <w:br/>
              <w:tab/>
              <w:tab/>
              <w:tab/>
              <w:tab/>
              <w:t>&lt;APPLET_WEB_TEMPLATE_ITEM CONTROL="BmoveUp" INACTIVE="Y" ITEM_IDENTIFIER="111" MARKUP_LANGUAGE="HTML" NAME="BmoveUp" TMPL_ITEM_HOLDER_NAME="SiebControl_111" TYPE="Control" UPDATED="11/04/2016 13:14:56" UPDATED_BY="SADMIN" CREATED="06/05/2003 05:40:29" CREATED_BY="SADMIN" EXT_REC_TABLES="S_APPL_WT_IT_RX"&gt;</w:t>
              <w:br/>
              <w:tab/>
              <w:tab/>
              <w:tab/>
              <w:tab/>
              <w:t>&lt;/APPLET_WEB_TEMPLATE_ITEM&gt;</w:t>
              <w:br/>
              <w:tab/>
              <w:tab/>
              <w:tab/>
              <w:tab/>
              <w:t>&lt;APPLET_WEB_TEMPLATE_ITEM CONTROL="Boutdent" INACTIVE="Y" ITEM_IDENTIFIER="109" MARKUP_LANGUAGE="HTML" NAME="Boutdent" TMPL_ITEM_HOLDER_NAME="SiebControl_109" TYPE="Control" UPDATED="11/04/2016 13:14:56" UPDATED_BY="SADMIN" CREATED="06/05/2003 05:40:29"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13:14:56" UPDATED_BY="SADMIN" CREATED="06/05/2003 05:40:29" CREATED_BY="SADMIN" EXT_REC_TABLES="S_APPL_WT_IT_RX"&gt;</w:t>
              <w:br/>
              <w:tab/>
              <w:tab/>
              <w:tab/>
              <w:tab/>
              <w:t>&lt;/APPLET_WEB_TEMPLATE_ITEM&gt;</w:t>
              <w:br/>
              <w:tab/>
              <w:tab/>
              <w:tab/>
              <w:tab/>
              <w:t>&lt;APPLET_WEB_TEMPLATE_ITEM CONTROL="Description" INACTIVE="N" ITEM_IDENTIFIER="508" MARKUP_LANGUAGE="HTML" NAME="Description" TMPL_ITEM_HOLDER_NAME="SiebControl_508" TYPE="List Item" UPDATED="11/04/2016 13:14:56" UPDATED_BY="SADMIN" CREATED="06/05/2003 05:40:29" CREATED_BY="SADMIN" EXT_REC_TABLES="S_APPL_WT_IT_RX"&gt;</w:t>
              <w:br/>
              <w:tab/>
              <w:tab/>
              <w:tab/>
              <w:tab/>
              <w:t>&lt;/APPLET_WEB_TEMPLATE_ITEM&gt;</w:t>
              <w:br/>
              <w:tab/>
              <w:tab/>
              <w:tab/>
              <w:tab/>
              <w:t>&lt;APPLET_WEB_TEMPLATE_ITEM CONTROL="Enrollable Flag" INACTIVE="N" ITEM_IDENTIFIER="509" MARKUP_LANGUAGE="HTML" NAME="Enrollable Flag" TMPL_ITEM_HOLDER_NAME="SiebControl_509" TYPE="List Item" UPDATED="11/04/2016 13:14:56" UPDATED_BY="SADMIN" CREATED="06/05/2003 05:40:30"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13:14:56" UPDATED_BY="SADMIN" CREATED="06/05/2003 05:40:30" CREATED_BY="SADMIN" EXT_REC_TABLES="S_APPL_WT_IT_RX"&gt;</w:t>
              <w:br/>
              <w:tab/>
              <w:tab/>
              <w:tab/>
              <w:tab/>
              <w:t>&lt;/APPLET_WEB_TEMPLATE_ITEM&gt;</w:t>
              <w:br/>
              <w:tab/>
              <w:tab/>
              <w:tab/>
              <w:tab/>
              <w:t>&lt;APPLET_WEB_TEMPLATE_ITEM CONTROL="GotoNextSet" INACTIVE="N" ITEM_IDENTIFIER="123" MARKUP_LANGUAGE="HTML" NAME="GotoNextSet" TYPE="Control" UPDATED="06/05/2003 13:02:47" UPDATED_BY="SADMIN" CREATED="06/05/2003 05:40:30" CREATED_BY="SADMIN"&gt;</w:t>
              <w:br/>
              <w:tab/>
              <w:tab/>
              <w:tab/>
              <w:tab/>
              <w:t>&lt;/APPLET_WEB_TEMPLATE_ITEM&gt;</w:t>
              <w:br/>
              <w:tab/>
              <w:tab/>
              <w:tab/>
              <w:tab/>
              <w:t>&lt;APPLET_WEB_TEMPLATE_ITEM CONTROL="GotoPreviousSet" INACTIVE="N" ITEM_IDENTIFIER="122" MARKUP_LANGUAGE="HTML" NAME="GotoPreviousSet" TYPE="Control" UPDATED="06/05/2003 13:02:47" UPDATED_BY="SADMIN" CREATED="06/05/2003 05:40:30" CREATED_BY="SADMIN"&gt;</w:t>
              <w:br/>
              <w:tab/>
              <w:tab/>
              <w:tab/>
              <w:tab/>
              <w:t>&lt;/APPLET_WEB_TEMPLATE_ITEM&gt;</w:t>
              <w:br/>
              <w:tab/>
              <w:tab/>
              <w:tab/>
              <w:tab/>
              <w:t>&lt;APPLET_WEB_TEMPLATE_ITEM CONTROL="ListControl" EXTENSION_FLAG="Y" ITEM_IDENTIFIER="99998" NAME="ListControl" TMPL_ITEM_HOLDER_NAME="SiebControl_99998" TYPE="Control" UPDATED="11/04/2016 13:14:56" UPDATED_BY="SADMIN" CREATED="11/04/2016 13:14:56"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13:14:56" UPDATED_BY="SADMIN" CREATED="11/04/2016 13:14:56" CREATED_BY="SADMIN" EXT_REC_TABLES="S_APPL_WT_IT_RX"&gt;</w:t>
              <w:br/>
              <w:tab/>
              <w:tab/>
              <w:tab/>
              <w:tab/>
              <w:t>&lt;/APPLET_WEB_TEMPLATE_ITEM&gt;</w:t>
              <w:br/>
              <w:tab/>
              <w:tab/>
              <w:tab/>
              <w:tab/>
              <w:t>&lt;APPLET_WEB_TEMPLATE_ITEM CONTROL="Name" INACTIVE="N" ITEM_IDENTIFIER="507" MARKUP_LANGUAGE="HTML" NAME="Name" TMPL_ITEM_HOLDER_NAME="SiebControl_507" TYPE="List Item" UPDATED="11/04/2016 13:14:56" UPDATED_BY="SADMIN" CREATED="06/05/2003 05:40:30"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13:14:56" UPDATED_BY="SADMIN" CREATED="06/05/2003 05:40:30"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13:14:56" UPDATED_BY="SADMIN" CREATED="06/05/2003 05:40:30" CREATED_BY="SADMIN" EXT_REC_TABLES="S_APPL_WT_IT_RX"&gt;</w:t>
              <w:br/>
              <w:tab/>
              <w:tab/>
              <w:tab/>
              <w:tab/>
              <w:t>&lt;/APPLET_WEB_TEMPLATE_ITEM&gt;</w:t>
              <w:br/>
              <w:tab/>
              <w:tab/>
              <w:tab/>
              <w:tab/>
              <w:t>&lt;APPLET_WEB_TEMPLATE_ITEM CONTROL="Outline Number" INACTIVE="N" ITEM_IDENTIFIER="501" MARKUP_LANGUAGE="HTML" NAME="Outline Number" TMPL_ITEM_HOLDER_NAME="SiebControl_501" TYPE="List Item" UPDATED="11/04/2016 13:14:56" UPDATED_BY="SADMIN" CREATED="06/05/2003 05:40:30"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13:14:56"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13:14:56" UPDATED_BY="SADMIN" CREATED="06/05/2003 05:40:30" CREATED_BY="SADMIN" EXT_REC_TABLES="S_APPL_WT_IT_RX"&gt;</w:t>
              <w:br/>
              <w:tab/>
              <w:tab/>
              <w:tab/>
              <w:tab/>
              <w:t>&lt;/APPLET_WEB_TEMPLATE_ITEM&gt;</w:t>
              <w:br/>
              <w:tab/>
              <w:tab/>
              <w:tab/>
              <w:tab/>
              <w:t>&lt;APPLET_WEB_TEMPLATE_ITEM CONTROL="Product" INACTIVE="N" ITEM_IDENTIFIER="503" MARKUP_LANGUAGE="HTML" NAME="Product" TMPL_ITEM_HOLDER_NAME="SiebControl_503" TYPE="List Item" UPDATED="11/04/2016 13:14:56" UPDATED_BY="SADMIN" CREATED="06/05/2003 05:40:30"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13:14:56" UPDATED_BY="SADMIN" CREATED="06/05/2003 05:40:31"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13:14:56"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13:14:56"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13:14:56" UPDATED_BY="SADMIN" CREATED="11/04/2016 13:14:56" CREATED_BY="SADMIN" EXT_REC_TABLES="S_APPL_WT_IT_RX"&gt;</w:t>
              <w:br/>
              <w:tab/>
              <w:tab/>
              <w:tab/>
              <w:tab/>
              <w:t>&lt;/APPLET_WEB_TEMPLATE_ITEM&gt;</w:t>
              <w:br/>
              <w:tab/>
              <w:tab/>
              <w:tab/>
              <w:tab/>
              <w:t>&lt;APPLET_WEB_TEMPLATE_ITEM CONTROL="RateButton" INACTIVE="N" ITEM_IDENTIFIER="140" MARKUP_LANGUAGE="HTML" NAME="RateButton" TMPL_ITEM_HOLDER_NAME="SiebControl_140" TYPE="Control" UPDATED="11/04/2016 13:14:56" UPDATED_BY="SADMIN" CREATED="06/05/2003 05:40:31" CREATED_BY="SADMIN" EXT_REC_TABLES="S_APPL_WT_IT_RX"&gt;</w:t>
              <w:br/>
              <w:tab/>
              <w:tab/>
              <w:tab/>
              <w:tab/>
              <w:t>&lt;/APPLET_WEB_TEMPLATE_ITEM&gt;</w:t>
              <w:br/>
              <w:tab/>
              <w:tab/>
              <w:tab/>
              <w:tab/>
              <w:t>&lt;APPLET_WEB_TEMPLATE_ITEM COMMENTS="Modified by 7.7 Fix Existing Button Mappings Rule Tools Patch: Switched Item Identifier from 135 to 109" CONTROL="ReConfig" INACTIVE="N" ITEM_IDENTIFIER="109" MARKUP_LANGUAGE="HTML" NAME="ReConfig" TMPL_ITEM_HOLDER_NAME="SiebControl_109" TYPE="Control" UPDATED="11/04/2016 13:14:56" UPDATED_BY="SADMIN" CREATED="06/05/2003 05:40:31" CREATED_BY="SADMIN" EXT_REC_TABLES="S_APPL_WT_IT_RX"&gt;</w:t>
              <w:br/>
              <w:tab/>
              <w:tab/>
              <w:tab/>
              <w:tab/>
              <w:t>&lt;/APPLET_WEB_TEMPLATE_ITEM&gt;</w:t>
              <w:br/>
              <w:tab/>
              <w:tab/>
              <w:tab/>
              <w:tab/>
              <w:t>&lt;APPLET_WEB_TEMPLATE_ITEM CONTROL="Sold Flag" INACTIVE="N" ITEM_IDENTIFIER="504" MARKUP_LANGUAGE="HTML" NAME="Sold Flag" TMPL_ITEM_HOLDER_NAME="SiebControl_504" TYPE="List Item" UPDATED="11/04/2016 13:14:56" UPDATED_BY="SADMIN" CREATED="06/05/2003 05:40:31"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13:14:56" UPDATED_BY="SADMIN" CREATED="06/05/2003 05:40:31"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13:14:56" UPDATED_BY="SADMIN" CREATED="06/05/2003 05:40:31"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13:14:56" UPDATED_BY="SADMIN" CREATED="06/05/2003 05:40:31" CREATED_BY="SADMIN" EXT_REC_TABLES="S_APPL_WT_IT_RX"&gt;</w:t>
              <w:br/>
              <w:tab/>
              <w:tab/>
              <w:tab/>
              <w:tab/>
              <w:t>&lt;/APPLET_WEB_TEMPLATE_ITEM&gt;</w:t>
              <w:br/>
              <w:tab/>
              <w:tab/>
              <w:tab/>
              <w:tab/>
              <w:t>&lt;APPLET_WEB_TEMPLATE_ITEM CONTROL="Updated" INACTIVE="N" ITEM_IDENTIFIER="505" MARKUP_LANGUAGE="HTML" NAME="Updated" TMPL_ITEM_HOLDER_NAME="SiebControl_505" TYPE="List Item" UPDATED="11/04/2016 13:14:56" UPDATED_BY="SADMIN" CREATED="06/05/2003 05:40:31"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13:14:56" UPDATED_BY="SADMIN" CREATED="06/05/2003 05:40:32"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CIF SM Contact Social Profile References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CREATED="12/02/2013 20:17:51" CREATED_BY="SADMIN" EXT_REC_TABLES="S_APPL_WTMPL_RX"&gt;</w:t>
              <w:br/>
              <w:tab/>
              <w:tab/>
              <w:tab/>
              <w:tab/>
              <w:t>&lt;APPLET_WEB_TEMPLATE_ITEM CONTROL="Applet_Title" EXTENSION_FLAG="Y" ITEM_IDENTIFIER="99929" NAME="Applet_Title" TMPL_ITEM_HOLDER_NAME="SiebControl_99929" TYPE="Control" UPDATED="11/04/2016 12:30:44" UPDATED_BY="SADMIN" CREATED="11/04/2016 12:30:44" CREATED_BY="SADMIN" EXT_REC_TABLES="S_APPL_WT_IT_RX"&gt;</w:t>
              <w:br/>
              <w:tab/>
              <w:tab/>
              <w:tab/>
              <w:tab/>
              <w:t>&lt;/APPLET_WEB_TEMPLATE_ITEM&gt;</w:t>
              <w:br/>
              <w:tab/>
              <w:tab/>
              <w:tab/>
              <w:tab/>
              <w:t>&lt;APPLET_WEB_TEMPLATE_ITEM CONTROL="CIF System Name" INACTIVE="N" ITEM_IDENTIFIER="502" MARKUP_LANGUAGE="HTML" NAME="CIF System Name" TMPL_ITEM_HOLDER_NAME="SiebControl_502" TYPE="List Item" UPDATED="11/04/2016 12:30:44" UPDATED_BY="SADMIN" CREATED="12/02/2013 20:17:51" CREATED_BY="SADMIN" EXT_REC_TABLES="S_APPL_WT_IT_RX"&gt;</w:t>
              <w:br/>
              <w:tab/>
              <w:tab/>
              <w:tab/>
              <w:tab/>
              <w:t>&lt;/APPLET_WEB_TEMPLATE_ITEM&gt;</w:t>
              <w:br/>
              <w:tab/>
              <w:tab/>
              <w:tab/>
              <w:tab/>
              <w:t>&lt;APPLET_WEB_TEMPLATE_ITEM CONTROL="CIF System Number" INACTIVE="N" ITEM_IDENTIFIER="501" MARKUP_LANGUAGE="HTML" NAME="CIF System Number" TMPL_ITEM_HOLDER_NAME="SiebControl_501" TYPE="List Item" UPDATED="11/04/2016 12:30:44" UPDATED_BY="SADMIN" CREATED="12/02/2013 20:17:52" CREATED_BY="SADMIN" EXT_REC_TABLES="S_APPL_WT_IT_RX"&gt;</w:t>
              <w:br/>
              <w:tab/>
              <w:tab/>
              <w:tab/>
              <w:tab/>
              <w:t>&lt;/APPLET_WEB_TEMPLATE_ITEM&gt;</w:t>
              <w:br/>
              <w:tab/>
              <w:tab/>
              <w:tab/>
              <w:tab/>
              <w:t>&lt;APPLET_WEB_TEMPLATE_ITEM CONTROL="Comment" INACTIVE="N" ITEM_IDENTIFIER="506" MARKUP_LANGUAGE="HTML" NAME="Comment" TMPL_ITEM_HOLDER_NAME="SiebControl_506" TYPE="List Item" UPDATED="11/04/2016 12:30:44" UPDATED_BY="SADMIN" CREATED="12/02/2013 20:17:52"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12:30:44" UPDATED_BY="SADMIN" CREATED="12/02/2013 20:17:52" CREATED_BY="SADMIN" EXT_REC_TABLES="S_APPL_WT_IT_RX"&gt;</w:t>
              <w:br/>
              <w:tab/>
              <w:tab/>
              <w:tab/>
              <w:tab/>
              <w:t>&lt;/APPLET_WEB_TEMPLATE_ITEM&gt;</w:t>
              <w:br/>
              <w:tab/>
              <w:tab/>
              <w:tab/>
              <w:tab/>
              <w:t>&lt;APPLET_WEB_TEMPLATE_ITEM CONTROL="External Id1" INACTIVE="N" ITEM_IDENTIFIER="503" MARKUP_LANGUAGE="HTML" NAME="External Id1" TMPL_ITEM_HOLDER_NAME="SiebControl_503" TYPE="List Item" UPDATED="11/04/2016 12:30:44" UPDATED_BY="SADMIN" CREATED="12/02/2013 20:17:52" CREATED_BY="SADMIN" EXT_REC_TABLES="S_APPL_WT_IT_RX"&gt;</w:t>
              <w:br/>
              <w:tab/>
              <w:tab/>
              <w:tab/>
              <w:tab/>
              <w:t>&lt;/APPLET_WEB_TEMPLATE_ITEM&gt;</w:t>
              <w:br/>
              <w:tab/>
              <w:tab/>
              <w:tab/>
              <w:tab/>
              <w:t>&lt;APPLET_WEB_TEMPLATE_ITEM CONTROL="External Id2" INACTIVE="N" ITEM_IDENTIFIER="504" MARKUP_LANGUAGE="HTML" NAME="External Id2" TMPL_ITEM_HOLDER_NAME="SiebControl_504" TYPE="List Item" UPDATED="11/04/2016 12:30:44" UPDATED_BY="SADMIN" CREATED="12/02/2013 20:17:52" CREATED_BY="SADMIN" EXT_REC_TABLES="S_APPL_WT_IT_RX"&gt;</w:t>
              <w:br/>
              <w:tab/>
              <w:tab/>
              <w:tab/>
              <w:tab/>
              <w:t>&lt;/APPLET_WEB_TEMPLATE_ITEM&gt;</w:t>
              <w:br/>
              <w:tab/>
              <w:tab/>
              <w:tab/>
              <w:tab/>
              <w:t>&lt;APPLET_WEB_TEMPLATE_ITEM CONTROL="External Id3" INACTIVE="N" ITEM_IDENTIFIER="505" MARKUP_LANGUAGE="HTML" NAME="External Id3" TMPL_ITEM_HOLDER_NAME="SiebControl_505" TYPE="List Item" UPDATED="11/04/2016 12:30:44" UPDATED_BY="SADMIN" CREATED="12/02/2013 20:17:52" CREATED_BY="SADMIN" EXT_REC_TABLES="S_APPL_WT_IT_RX"&gt;</w:t>
              <w:br/>
              <w:tab/>
              <w:tab/>
              <w:tab/>
              <w:tab/>
              <w:t>&lt;/APPLET_WEB_TEMPLATE_ITEM&gt;</w:t>
              <w:br/>
              <w:tab/>
              <w:tab/>
              <w:tab/>
              <w:tab/>
              <w:t>&lt;APPLET_WEB_TEMPLATE_ITEM CONTROL="GotoNextSet" INACTIVE="N" ITEM_IDENTIFIER="123" MARKUP_LANGUAGE="HTML" NAME="GotoNextSet" TYPE="Control" UPDATED="12/02/2013 20:17:52" UPDATED_BY="SADMIN" CREATED="12/02/2013 20:17:52" CREATED_BY="SADMIN"&gt;</w:t>
              <w:br/>
              <w:tab/>
              <w:tab/>
              <w:tab/>
              <w:tab/>
              <w:t>&lt;/APPLET_WEB_TEMPLATE_ITEM&gt;</w:t>
              <w:br/>
              <w:tab/>
              <w:tab/>
              <w:tab/>
              <w:tab/>
              <w:t>&lt;APPLET_WEB_TEMPLATE_ITEM CONTROL="GotoPreviousSet" INACTIVE="N" ITEM_IDENTIFIER="122" MARKUP_LANGUAGE="HTML" NAME="GotoPreviousSet" TYPE="Control" UPDATED="12/02/2013 20:17:52" UPDATED_BY="SADMIN" CREATED="12/02/2013 20:17:52" CREATED_BY="SADMIN"&gt;</w:t>
              <w:br/>
              <w:tab/>
              <w:tab/>
              <w:tab/>
              <w:tab/>
              <w:t>&lt;/APPLET_WEB_TEMPLATE_ITEM&gt;</w:t>
              <w:br/>
              <w:tab/>
              <w:tab/>
              <w:tab/>
              <w:tab/>
              <w:t>&lt;APPLET_WEB_TEMPLATE_ITEM CONTROL="ListControl" EXTENSION_FLAG="Y" ITEM_IDENTIFIER="99998" NAME="ListControl" TMPL_ITEM_HOLDER_NAME="SiebControl_99998" TYPE="Control" UPDATED="11/04/2016 12:30:44" UPDATED_BY="SADMIN" CREATED="11/04/2016 12:30:44"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12:30:44" UPDATED_BY="SADMIN" CREATED="11/04/2016 12:30:44"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12:30:44" UPDATED_BY="SADMIN" CREATED="12/02/2013 20:17:52"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12:30:44"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12:30:44" UPDATED_BY="SADMIN" CREATED="12/02/2013 20:17:52"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12:30:44" UPDATED_BY="SADMIN" CREATED="12/02/2013 20:17:52"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12:30:44"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12:30:44"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12:30:44" UPDATED_BY="SADMIN" CREATED="11/04/2016 12:30:44"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CREATED="12/02/2013 20:17:52" CREATED_BY="SADMIN" EXT_REC_TABLES="S_APPL_WTMPL_RX"&gt;</w:t>
              <w:br/>
              <w:tab/>
              <w:tab/>
              <w:tab/>
              <w:tab/>
              <w:t>&lt;APPLET_WEB_TEMPLATE_ITEM CONTROL="Applet_Title" EXTENSION_FLAG="Y" ITEM_IDENTIFIER="99929" NAME="Applet_Title" TMPL_ITEM_HOLDER_NAME="SiebControl_99929" TYPE="Control" UPDATED="11/04/2016 12:30:44" UPDATED_BY="SADMIN" CREATED="11/04/2016 12:30:44" CREATED_BY="SADMIN" EXT_REC_TABLES="S_APPL_WT_IT_RX"&gt;</w:t>
              <w:br/>
              <w:tab/>
              <w:tab/>
              <w:tab/>
              <w:tab/>
              <w:t>&lt;/APPLET_WEB_TEMPLATE_ITEM&gt;</w:t>
              <w:br/>
              <w:tab/>
              <w:tab/>
              <w:tab/>
              <w:tab/>
              <w:t>&lt;APPLET_WEB_TEMPLATE_ITEM CONTROL="CIF System Name" INACTIVE="N" ITEM_IDENTIFIER="1297" MARKUP_LANGUAGE="HTML" NAME="CIF System Name" TMPL_ITEM_HOLDER_NAME="SiebControl_1297" TYPE="List Item" UPDATED="11/04/2016 12:30:44" UPDATED_BY="SADMIN" CREATED="12/02/2013 20:17:52" CREATED_BY="SADMIN" EXT_REC_TABLES="S_APPL_WT_IT_RX"&gt;</w:t>
              <w:br/>
              <w:tab/>
              <w:tab/>
              <w:tab/>
              <w:tab/>
              <w:t>&lt;/APPLET_WEB_TEMPLATE_ITEM&gt;</w:t>
              <w:br/>
              <w:tab/>
              <w:tab/>
              <w:tab/>
              <w:tab/>
              <w:t>&lt;APPLET_WEB_TEMPLATE_ITEM CONTROL="CIF System Number" INACTIVE="N" ITEM_IDENTIFIER="1296" MARKUP_LANGUAGE="HTML" NAME="CIF System Number" TMPL_ITEM_HOLDER_NAME="SiebControl_1296" TYPE="List Item" UPDATED="11/04/2016 12:30:44" UPDATED_BY="SADMIN" CREATED="12/02/2013 20:17:52" CREATED_BY="SADMIN" EXT_REC_TABLES="S_APPL_WT_IT_RX"&gt;</w:t>
              <w:br/>
              <w:tab/>
              <w:tab/>
              <w:tab/>
              <w:tab/>
              <w:t>&lt;/APPLET_WEB_TEMPLATE_ITEM&gt;</w:t>
              <w:br/>
              <w:tab/>
              <w:tab/>
              <w:tab/>
              <w:tab/>
              <w:t>&lt;APPLET_WEB_TEMPLATE_ITEM CONTROL="Comment" INACTIVE="N" ITEM_IDENTIFIER="1298" MARKUP_LANGUAGE="HTML" NAME="Comment" TMPL_ITEM_HOLDER_NAME="SiebControl_1298" TYPE="List Item" UPDATED="11/04/2016 12:30:44" UPDATED_BY="SADMIN" CREATED="12/02/2013 20:17:52"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12:30:44" UPDATED_BY="SADMIN" CREATED="12/02/2013 20:17:52" CREATED_BY="SADMIN" EXT_REC_TABLES="S_APPL_WT_IT_RX"&gt;</w:t>
              <w:br/>
              <w:tab/>
              <w:tab/>
              <w:tab/>
              <w:tab/>
              <w:t>&lt;/APPLET_WEB_TEMPLATE_ITEM&gt;</w:t>
              <w:br/>
              <w:tab/>
              <w:tab/>
              <w:tab/>
              <w:tab/>
              <w:t>&lt;APPLET_WEB_TEMPLATE_ITEM CONTROL="External Id1" INACTIVE="N" ITEM_IDENTIFIER="2296" MARKUP_LANGUAGE="HTML" NAME="External Id1" TMPL_ITEM_HOLDER_NAME="SiebControl_2296" TYPE="List Item" UPDATED="11/04/2016 12:30:44" UPDATED_BY="SADMIN" CREATED="12/02/2013 20:17:52" CREATED_BY="SADMIN" EXT_REC_TABLES="S_APPL_WT_IT_RX"&gt;</w:t>
              <w:br/>
              <w:tab/>
              <w:tab/>
              <w:tab/>
              <w:tab/>
              <w:t>&lt;/APPLET_WEB_TEMPLATE_ITEM&gt;</w:t>
              <w:br/>
              <w:tab/>
              <w:tab/>
              <w:tab/>
              <w:tab/>
              <w:t>&lt;APPLET_WEB_TEMPLATE_ITEM CONTROL="External Id2" INACTIVE="N" ITEM_IDENTIFIER="2297" MARKUP_LANGUAGE="HTML" NAME="External Id2" TMPL_ITEM_HOLDER_NAME="SiebControl_2297" TYPE="List Item" UPDATED="11/04/2016 12:30:44" UPDATED_BY="SADMIN" CREATED="12/02/2013 20:17:52" CREATED_BY="SADMIN" EXT_REC_TABLES="S_APPL_WT_IT_RX"&gt;</w:t>
              <w:br/>
              <w:tab/>
              <w:tab/>
              <w:tab/>
              <w:tab/>
              <w:t>&lt;/APPLET_WEB_TEMPLATE_ITEM&gt;</w:t>
              <w:br/>
              <w:tab/>
              <w:tab/>
              <w:tab/>
              <w:tab/>
              <w:t>&lt;APPLET_WEB_TEMPLATE_ITEM CONTROL="External Id3" INACTIVE="N" ITEM_IDENTIFIER="2298" MARKUP_LANGUAGE="HTML" NAME="External Id3" TMPL_ITEM_HOLDER_NAME="SiebControl_2298" TYPE="List Item" UPDATED="11/04/2016 12:30:44" UPDATED_BY="SADMIN" CREATED="12/02/2013 20:17:52"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12:30:44" UPDATED_BY="SADMIN" CREATED="12/02/2013 20:17:52"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12:30:44" UPDATED_BY="SADMIN" CREATED="12/02/2013 20:17:52"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12:30:44" UPDATED_BY="SADMIN" CREATED="11/04/2016 12:30:44"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12:30:44" UPDATED_BY="SADMIN" CREATED="12/02/2013 20:17:52"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12:30:44" UPDATED_BY="SADMIN" CREATED="12/02/2013 20:17:52"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12:30:44" UPDATED_BY="SADMIN" CREATED="11/04/2016 12:30:44"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12:30:44" UPDATED_BY="SADMIN" CREATED="12/02/2013 20:17:52"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12:30:44" UPDATED_BY="SADMIN" CREATED="12/02/2013 20:17:52"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12:30:44" UPDATED_BY="SADMIN" CREATED="12/02/2013 20:17:52"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CREATED="12/02/2013 20:17:52" CREATED_BY="SADMIN" EXT_REC_TABLES="S_APPL_WTMPL_RX"&gt;</w:t>
              <w:br/>
              <w:tab/>
              <w:tab/>
              <w:tab/>
              <w:tab/>
              <w:t>&lt;APPLET_WEB_TEMPLATE_ITEM CONTROL="Applet_Title" EXTENSION_FLAG="Y" ITEM_IDENTIFIER="99929" NAME="Applet_Title" TMPL_ITEM_HOLDER_NAME="SiebControl_99929" TYPE="Control" UPDATED="11/04/2016 12:30:44" UPDATED_BY="SADMIN" CREATED="11/04/2016 12:30:44" CREATED_BY="SADMIN" EXT_REC_TABLES="S_APPL_WT_IT_RX"&gt;</w:t>
              <w:br/>
              <w:tab/>
              <w:tab/>
              <w:tab/>
              <w:tab/>
              <w:t>&lt;/APPLET_WEB_TEMPLATE_ITEM&gt;</w:t>
              <w:br/>
              <w:tab/>
              <w:tab/>
              <w:tab/>
              <w:tab/>
              <w:t>&lt;APPLET_WEB_TEMPLATE_ITEM CONTROL="CIF System Name" INACTIVE="N" ITEM_IDENTIFIER="502" MARKUP_LANGUAGE="HTML" NAME="CIF System Name" TMPL_ITEM_HOLDER_NAME="SiebControl_502" TYPE="List Item" UPDATED="11/04/2016 12:30:44" UPDATED_BY="SADMIN" CREATED="12/02/2013 20:17:52" CREATED_BY="SADMIN" EXT_REC_TABLES="S_APPL_WT_IT_RX"&gt;</w:t>
              <w:br/>
              <w:tab/>
              <w:tab/>
              <w:tab/>
              <w:tab/>
              <w:t>&lt;/APPLET_WEB_TEMPLATE_ITEM&gt;</w:t>
              <w:br/>
              <w:tab/>
              <w:tab/>
              <w:tab/>
              <w:tab/>
              <w:t>&lt;APPLET_WEB_TEMPLATE_ITEM CONTROL="CIF System Number" INACTIVE="N" ITEM_IDENTIFIER="501" MARKUP_LANGUAGE="HTML" NAME="CIF System Number" TMPL_ITEM_HOLDER_NAME="SiebControl_501" TYPE="List Item" UPDATED="11/04/2016 12:30:44" UPDATED_BY="SADMIN" CREATED="12/02/2013 20:17:52" CREATED_BY="SADMIN" EXT_REC_TABLES="S_APPL_WT_IT_RX"&gt;</w:t>
              <w:br/>
              <w:tab/>
              <w:tab/>
              <w:tab/>
              <w:tab/>
              <w:t>&lt;/APPLET_WEB_TEMPLATE_ITEM&gt;</w:t>
              <w:br/>
              <w:tab/>
              <w:tab/>
              <w:tab/>
              <w:tab/>
              <w:t>&lt;APPLET_WEB_TEMPLATE_ITEM CONTROL="Comment" INACTIVE="N" ITEM_IDENTIFIER="506" MARKUP_LANGUAGE="HTML" NAME="Comment" TMPL_ITEM_HOLDER_NAME="SiebControl_506" TYPE="List Item" UPDATED="11/04/2016 12:30:44" UPDATED_BY="SADMIN" CREATED="12/02/2013 20:17:52"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12:30:44" UPDATED_BY="SADMIN" CREATED="12/02/2013 20:17:52"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12:30:44" UPDATED_BY="SADMIN" CREATED="12/02/2013 20:17:53" CREATED_BY="SADMIN" EXT_REC_TABLES="S_APPL_WT_IT_RX"&gt;</w:t>
              <w:br/>
              <w:tab/>
              <w:tab/>
              <w:tab/>
              <w:tab/>
              <w:t>&lt;/APPLET_WEB_TEMPLATE_ITEM&gt;</w:t>
              <w:br/>
              <w:tab/>
              <w:tab/>
              <w:tab/>
              <w:tab/>
              <w:t>&lt;APPLET_WEB_TEMPLATE_ITEM CONTROL="External Id1" INACTIVE="N" ITEM_IDENTIFIER="503" MARKUP_LANGUAGE="HTML" NAME="External Id1" TMPL_ITEM_HOLDER_NAME="SiebControl_503" TYPE="List Item" UPDATED="11/04/2016 12:30:44" UPDATED_BY="SADMIN" CREATED="12/02/2013 20:17:53" CREATED_BY="SADMIN" EXT_REC_TABLES="S_APPL_WT_IT_RX"&gt;</w:t>
              <w:br/>
              <w:tab/>
              <w:tab/>
              <w:tab/>
              <w:tab/>
              <w:t>&lt;/APPLET_WEB_TEMPLATE_ITEM&gt;</w:t>
              <w:br/>
              <w:tab/>
              <w:tab/>
              <w:tab/>
              <w:tab/>
              <w:t>&lt;APPLET_WEB_TEMPLATE_ITEM CONTROL="External Id2" INACTIVE="N" ITEM_IDENTIFIER="504" MARKUP_LANGUAGE="HTML" NAME="External Id2" TMPL_ITEM_HOLDER_NAME="SiebControl_504" TYPE="List Item" UPDATED="11/04/2016 12:30:44" UPDATED_BY="SADMIN" CREATED="12/02/2013 20:17:53" CREATED_BY="SADMIN" EXT_REC_TABLES="S_APPL_WT_IT_RX"&gt;</w:t>
              <w:br/>
              <w:tab/>
              <w:tab/>
              <w:tab/>
              <w:tab/>
              <w:t>&lt;/APPLET_WEB_TEMPLATE_ITEM&gt;</w:t>
              <w:br/>
              <w:tab/>
              <w:tab/>
              <w:tab/>
              <w:tab/>
              <w:t>&lt;APPLET_WEB_TEMPLATE_ITEM CONTROL="External Id3" INACTIVE="N" ITEM_IDENTIFIER="505" MARKUP_LANGUAGE="HTML" NAME="External Id3" TMPL_ITEM_HOLDER_NAME="SiebControl_505" TYPE="List Item" UPDATED="11/04/2016 12:30:44" UPDATED_BY="SADMIN" CREATED="12/02/2013 20:17:53" CREATED_BY="SADMIN" EXT_REC_TABLES="S_APPL_WT_IT_RX"&gt;</w:t>
              <w:br/>
              <w:tab/>
              <w:tab/>
              <w:tab/>
              <w:tab/>
              <w:t>&lt;/APPLET_WEB_TEMPLATE_ITEM&gt;</w:t>
              <w:br/>
              <w:tab/>
              <w:tab/>
              <w:tab/>
              <w:tab/>
              <w:t>&lt;APPLET_WEB_TEMPLATE_ITEM CONTROL="GotoNextSet" INACTIVE="N" ITEM_IDENTIFIER="123" MARKUP_LANGUAGE="HTML" NAME="GotoNextSet" TYPE="Control" UPDATED="12/02/2013 20:17:53" UPDATED_BY="SADMIN" CREATED="12/02/2013 20:17:53" CREATED_BY="SADMIN"&gt;</w:t>
              <w:br/>
              <w:tab/>
              <w:tab/>
              <w:tab/>
              <w:tab/>
              <w:t>&lt;/APPLET_WEB_TEMPLATE_ITEM&gt;</w:t>
              <w:br/>
              <w:tab/>
              <w:tab/>
              <w:tab/>
              <w:tab/>
              <w:t>&lt;APPLET_WEB_TEMPLATE_ITEM CONTROL="GotoPreviousSet" INACTIVE="N" ITEM_IDENTIFIER="122" MARKUP_LANGUAGE="HTML" NAME="GotoPreviousSet" TYPE="Control" UPDATED="12/02/2013 20:17:53" UPDATED_BY="SADMIN" CREATED="12/02/2013 20:17:53" CREATED_BY="SADMIN"&gt;</w:t>
              <w:br/>
              <w:tab/>
              <w:tab/>
              <w:tab/>
              <w:tab/>
              <w:t>&lt;/APPLET_WEB_TEMPLATE_ITEM&gt;</w:t>
              <w:br/>
              <w:tab/>
              <w:tab/>
              <w:tab/>
              <w:tab/>
              <w:t>&lt;APPLET_WEB_TEMPLATE_ITEM CONTROL="ListControl" EXTENSION_FLAG="Y" ITEM_IDENTIFIER="99998" NAME="ListControl" TMPL_ITEM_HOLDER_NAME="SiebControl_99998" TYPE="Control" UPDATED="11/04/2016 12:30:44" UPDATED_BY="SADMIN" CREATED="11/04/2016 12:30:44"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12:30:44" UPDATED_BY="SADMIN" CREATED="11/04/2016 12:30:44"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12:30:44" UPDATED_BY="SADMIN" CREATED="12/02/2013 20:17:53"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12:30:44" UPDATED_BY="SADMIN" CREATED="12/02/2013 20:17:53"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12:30:44"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12:30:44" UPDATED_BY="SADMIN" CREATED="12/02/2013 20:17:53"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12:30:44" UPDATED_BY="SADMIN" CREATED="12/02/2013 20:17:53"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12:30:44"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12:30:44"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12:30:44" UPDATED_BY="SADMIN" CREATED="11/04/2016 12:30:44"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12:30:44" UPDATED_BY="SADMIN" CREATED="12/02/2013 20:17:53"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12:30:44" UPDATED_BY="SADMIN" CREATED="12/02/2013 20:17:53"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12:30:44" UPDATED_BY="SADMIN" CREATED="12/02/2013 20:17:53"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Sync Dock Status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CREATED="10/04/2000 05:37:20" CREATED_BY="SADMIN" EXT_REC_TABLES="S_APPL_WTMPL_RX"&gt;</w:t>
              <w:br/>
              <w:tab/>
              <w:tab/>
              <w:tab/>
              <w:tab/>
              <w:t>&lt;APPLET_WEB_TEMPLATE_ITEM CONTROL="Additional Information" INACTIVE="N" ITEM_IDENTIFIER="1319" MARKUP_LANGUAGE="HTML" NAME="Additional Information" TMPL_ITEM_HOLDER_NAME="SiebControl_1319" TYPE="List Item" UPDATED="11/04/2016 15:06:10" UPDATED_BY="SADMIN" CREATED="10/04/2000 05:37:20"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15:06:10" UPDATED_BY="SADMIN" CREATED="11/04/2016 15:06:10" CREATED_BY="SADMIN" EXT_REC_TABLES="S_APPL_WT_IT_RX"&gt;</w:t>
              <w:br/>
              <w:tab/>
              <w:tab/>
              <w:tab/>
              <w:tab/>
              <w:t>&lt;/APPLET_WEB_TEMPLATE_ITEM&gt;</w:t>
              <w:br/>
              <w:tab/>
              <w:tab/>
              <w:tab/>
              <w:tab/>
              <w:t>&lt;APPLET_WEB_TEMPLATE_ITEM CONTROL="CREATED" INACTIVE="N" ITEM_IDENTIFIER="1303" MARKUP_LANGUAGE="HTML" NAME="CREATED" TMPL_ITEM_HOLDER_NAME="SiebControl_1303" TYPE="List Item" UPDATED="11/04/2016 15:06:10" UPDATED_BY="SADMIN" CREATED="10/04/2000 05:37:20" CREATED_BY="SADMIN" EXT_REC_TABLES="S_APPL_WT_IT_RX"&gt;</w:t>
              <w:br/>
              <w:tab/>
              <w:tab/>
              <w:tab/>
              <w:tab/>
              <w:t>&lt;/APPLET_WEB_TEMPLATE_ITEM&gt;</w:t>
              <w:br/>
              <w:tab/>
              <w:tab/>
              <w:tab/>
              <w:tab/>
              <w:t>&lt;APPLET_WEB_TEMPLATE_ITEM CONTROL="Client Name" INACTIVE="N" ITEM_IDENTIFIER="1300" MARKUP_LANGUAGE="HTML" NAME="Client Name" TMPL_ITEM_HOLDER_NAME="SiebControl_1300" TYPE="List Item" UPDATED="11/04/2016 15:06:10" UPDATED_BY="SADMIN" CREATED="10/04/2000 05:37:20"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15:06:10" UPDATED_BY="SADMIN" CREATED="04/07/2001 04:09:24" CREATED_BY="SADMIN" EXT_REC_TABLES="S_APPL_WT_IT_RX"&gt;</w:t>
              <w:br/>
              <w:tab/>
              <w:tab/>
              <w:tab/>
              <w:tab/>
              <w:t>&lt;/APPLET_WEB_TEMPLATE_ITEM&gt;</w:t>
              <w:br/>
              <w:tab/>
              <w:tab/>
              <w:tab/>
              <w:tab/>
              <w:t>&lt;APPLET_WEB_TEMPLATE_ITEM CONTROL="LAST_ATTACH_BYTES" INACTIVE="N" ITEM_IDENTIFIER="1317" MARKUP_LANGUAGE="HTML" NAME="LAST_ATTACH_BYTES" TMPL_ITEM_HOLDER_NAME="SiebControl_1317" TYPE="List Item" UPDATED="11/04/2016 15:06:10" UPDATED_BY="SADMIN" CREATED="10/04/2000 05:37:20" CREATED_BY="SADMIN" EXT_REC_TABLES="S_APPL_WT_IT_RX"&gt;</w:t>
              <w:br/>
              <w:tab/>
              <w:tab/>
              <w:tab/>
              <w:tab/>
              <w:t>&lt;/APPLET_WEB_TEMPLATE_ITEM&gt;</w:t>
              <w:br/>
              <w:tab/>
              <w:tab/>
              <w:tab/>
              <w:tab/>
              <w:t>&lt;APPLET_WEB_TEMPLATE_ITEM CONTROL="LAST_ATTACH_FILES" INACTIVE="N" ITEM_IDENTIFIER="1318" MARKUP_LANGUAGE="HTML" NAME="LAST_ATTACH_FILES" TMPL_ITEM_HOLDER_NAME="SiebControl_1318" TYPE="List Item" UPDATED="11/04/2016 15:06:10" UPDATED_BY="SADMIN" CREATED="10/04/2000 05:37:20" CREATED_BY="SADMIN" EXT_REC_TABLES="S_APPL_WT_IT_RX"&gt;</w:t>
              <w:br/>
              <w:tab/>
              <w:tab/>
              <w:tab/>
              <w:tab/>
              <w:t>&lt;/APPLET_WEB_TEMPLATE_ITEM&gt;</w:t>
              <w:br/>
              <w:tab/>
              <w:tab/>
              <w:tab/>
              <w:tab/>
              <w:t>&lt;APPLET_WEB_TEMPLATE_ITEM CONTROL="LAST_BYTES" INACTIVE="N" ITEM_IDENTIFIER="1309" MARKUP_LANGUAGE="HTML" NAME="LAST_BYTES" TMPL_ITEM_HOLDER_NAME="SiebControl_1309" TYPE="List Item" UPDATED="11/04/2016 15:06:10" UPDATED_BY="SADMIN" CREATED="10/04/2000 05:37:20" CREATED_BY="SADMIN" EXT_REC_TABLES="S_APPL_WT_IT_RX"&gt;</w:t>
              <w:br/>
              <w:tab/>
              <w:tab/>
              <w:tab/>
              <w:tab/>
              <w:t>&lt;/APPLET_WEB_TEMPLATE_ITEM&gt;</w:t>
              <w:br/>
              <w:tab/>
              <w:tab/>
              <w:tab/>
              <w:tab/>
              <w:t>&lt;APPLET_WEB_TEMPLATE_ITEM CONTROL="LAST_FILE_NUM" INACTIVE="N" ITEM_IDENTIFIER="1305" MARKUP_LANGUAGE="HTML" NAME="LAST_FILE_NUM" TMPL_ITEM_HOLDER_NAME="SiebControl_1305" TYPE="List Item" UPDATED="11/04/2016 15:06:10" UPDATED_BY="SADMIN" CREATED="10/04/2000 05:37:20" CREATED_BY="SADMIN" EXT_REC_TABLES="S_APPL_WT_IT_RX"&gt;</w:t>
              <w:br/>
              <w:tab/>
              <w:tab/>
              <w:tab/>
              <w:tab/>
              <w:t>&lt;/APPLET_WEB_TEMPLATE_ITEM&gt;</w:t>
              <w:br/>
              <w:tab/>
              <w:tab/>
              <w:tab/>
              <w:tab/>
              <w:t>&lt;APPLET_WEB_TEMPLATE_ITEM CONTROL="LAST_OPERS" INACTIVE="N" ITEM_IDENTIFIER="1311" MARKUP_LANGUAGE="HTML" NAME="LAST_OPERS" TMPL_ITEM_HOLDER_NAME="SiebControl_1311" TYPE="List Item" UPDATED="11/04/2016 15:06:10" UPDATED_BY="SADMIN" CREATED="10/04/2000 05:37:20" CREATED_BY="SADMIN" EXT_REC_TABLES="S_APPL_WT_IT_RX"&gt;</w:t>
              <w:br/>
              <w:tab/>
              <w:tab/>
              <w:tab/>
              <w:tab/>
              <w:t>&lt;/APPLET_WEB_TEMPLATE_ITEM&gt;</w:t>
              <w:br/>
              <w:tab/>
              <w:tab/>
              <w:tab/>
              <w:tab/>
              <w:t>&lt;APPLET_WEB_TEMPLATE_ITEM CONTROL="LAST_SECS" INACTIVE="N" ITEM_IDENTIFIER="1307" MARKUP_LANGUAGE="HTML" NAME="LAST_SECS" TMPL_ITEM_HOLDER_NAME="SiebControl_1307" TYPE="List Item" UPDATED="11/04/2016 15:06:10" UPDATED_BY="SADMIN" CREATED="10/04/2000 05:37:20" CREATED_BY="SADMIN" EXT_REC_TABLES="S_APPL_WT_IT_RX"&gt;</w:t>
              <w:br/>
              <w:tab/>
              <w:tab/>
              <w:tab/>
              <w:tab/>
              <w:t>&lt;/APPLET_WEB_TEMPLATE_ITEM&gt;</w:t>
              <w:br/>
              <w:tab/>
              <w:tab/>
              <w:tab/>
              <w:tab/>
              <w:t>&lt;APPLET_WEB_TEMPLATE_ITEM CONTROL="LAST_TXNS" INACTIVE="N" ITEM_IDENTIFIER="1313" MARKUP_LANGUAGE="HTML" NAME="LAST_TXNS" TMPL_ITEM_HOLDER_NAME="SiebControl_1313" TYPE="List Item" UPDATED="11/04/2016 15:06:10" UPDATED_BY="SADMIN" CREATED="10/04/2000 05:37:20" CREATED_BY="SADMIN" EXT_REC_TABLES="S_APPL_WT_IT_RX"&gt;</w:t>
              <w:br/>
              <w:tab/>
              <w:tab/>
              <w:tab/>
              <w:tab/>
              <w:t>&lt;/APPLET_WEB_TEMPLATE_ITEM&gt;</w:t>
              <w:br/>
              <w:tab/>
              <w:tab/>
              <w:tab/>
              <w:tab/>
              <w:t>&lt;APPLET_WEB_TEMPLATE_ITEM CONTROL="LAST_TXN_NUM" INACTIVE="N" ITEM_IDENTIFIER="1306" MARKUP_LANGUAGE="HTML" NAME="LAST_TXN_NUM" TMPL_ITEM_HOLDER_NAME="SiebControl_1306" TYPE="List Item" UPDATED="11/04/2016 15:06:10" UPDATED_BY="SADMIN" CREATED="10/04/2000 05:37:20" CREATED_BY="SADMIN" EXT_REC_TABLES="S_APPL_WT_IT_RX"&gt;</w:t>
              <w:br/>
              <w:tab/>
              <w:tab/>
              <w:tab/>
              <w:tab/>
              <w:t>&lt;/APPLET_WEB_TEMPLATE_ITEM&gt;</w:t>
              <w:br/>
              <w:tab/>
              <w:tab/>
              <w:tab/>
              <w:tab/>
              <w:t>&lt;APPLET_WEB_TEMPLATE_ITEM CONTROL="LAST_UPD" INACTIVE="N" ITEM_IDENTIFIER="1304" MARKUP_LANGUAGE="HTML" NAME="LAST_UPD" TMPL_ITEM_HOLDER_NAME="SiebControl_1304" TYPE="List Item" UPDATED="11/04/2016 15:06:10" UPDATED_BY="SADMIN" CREATED="10/04/2000 05:37:20" CREATED_BY="SADMIN" EXT_REC_TABLES="S_APPL_WT_IT_RX"&gt;</w:t>
              <w:br/>
              <w:tab/>
              <w:tab/>
              <w:tab/>
              <w:tab/>
              <w:t>&lt;/APPLET_WEB_TEMPLATE_ITEM&gt;</w:t>
              <w:br/>
              <w:tab/>
              <w:tab/>
              <w:tab/>
              <w:tab/>
              <w:t>&lt;APPLET_WEB_TEMPLATE_ITEM CONTROL="LOCAL_FLG" INACTIVE="N" ITEM_IDENTIFIER="1302" MARKUP_LANGUAGE="HTML" NAME="LOCAL_FLG" TMPL_ITEM_HOLDER_NAME="SiebControl_1302" TYPE="List Item" UPDATED="11/04/2016 15:06:10" UPDATED_BY="SADMIN" CREATED="10/04/2000 05:37:20"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15:06:10" UPDATED_BY="SADMIN" CREATED="11/04/2016 15:06:10"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15:06:10" UPDATED_BY="SADMIN" CREATED="12/23/2002 21:38:05"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15:06:10" UPDATED_BY="SADMIN" CREATED="11/04/2016 15:06:10"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15:06:10" UPDATED_BY="SADMIN" CREATED="10/04/2000 05:37:21" CREATED_BY="SADMIN" EXT_REC_TABLES="S_APPL_WT_IT_RX"&gt;</w:t>
              <w:br/>
              <w:tab/>
              <w:tab/>
              <w:tab/>
              <w:tab/>
              <w:t>&lt;/APPLET_WEB_TEMPLATE_ITEM&gt;</w:t>
              <w:br/>
              <w:tab/>
              <w:tab/>
              <w:tab/>
              <w:tab/>
              <w:t>&lt;APPLET_WEB_TEMPLATE_ITEM CONTROL="TOTAL_ATTACH_BYTES" INACTIVE="N" ITEM_IDENTIFIER="1315" MARKUP_LANGUAGE="HTML" NAME="TOTAL_ATTACH_BYTES" TMPL_ITEM_HOLDER_NAME="SiebControl_1315" TYPE="List Item" UPDATED="11/04/2016 15:06:10" UPDATED_BY="SADMIN" CREATED="10/04/2000 05:37:20" CREATED_BY="SADMIN" EXT_REC_TABLES="S_APPL_WT_IT_RX"&gt;</w:t>
              <w:br/>
              <w:tab/>
              <w:tab/>
              <w:tab/>
              <w:tab/>
              <w:t>&lt;/APPLET_WEB_TEMPLATE_ITEM&gt;</w:t>
              <w:br/>
              <w:tab/>
              <w:tab/>
              <w:tab/>
              <w:tab/>
              <w:t>&lt;APPLET_WEB_TEMPLATE_ITEM CONTROL="TOTAL_ATTACH_FILES" INACTIVE="N" ITEM_IDENTIFIER="1316" MARKUP_LANGUAGE="HTML" NAME="TOTAL_ATTACH_FILES" TMPL_ITEM_HOLDER_NAME="SiebControl_1316" TYPE="List Item" UPDATED="11/04/2016 15:06:10" UPDATED_BY="SADMIN" CREATED="10/04/2000 05:37:20" CREATED_BY="SADMIN" EXT_REC_TABLES="S_APPL_WT_IT_RX"&gt;</w:t>
              <w:br/>
              <w:tab/>
              <w:tab/>
              <w:tab/>
              <w:tab/>
              <w:t>&lt;/APPLET_WEB_TEMPLATE_ITEM&gt;</w:t>
              <w:br/>
              <w:tab/>
              <w:tab/>
              <w:tab/>
              <w:tab/>
              <w:t>&lt;APPLET_WEB_TEMPLATE_ITEM CONTROL="TOTAL_BYTES" INACTIVE="N" ITEM_IDENTIFIER="1310" MARKUP_LANGUAGE="HTML" NAME="TOTAL_BYTES" TMPL_ITEM_HOLDER_NAME="SiebControl_1310" TYPE="List Item" UPDATED="11/04/2016 15:06:10" UPDATED_BY="SADMIN" CREATED="10/04/2000 05:37:20" CREATED_BY="SADMIN" EXT_REC_TABLES="S_APPL_WT_IT_RX"&gt;</w:t>
              <w:br/>
              <w:tab/>
              <w:tab/>
              <w:tab/>
              <w:tab/>
              <w:t>&lt;/APPLET_WEB_TEMPLATE_ITEM&gt;</w:t>
              <w:br/>
              <w:tab/>
              <w:tab/>
              <w:tab/>
              <w:tab/>
              <w:t>&lt;APPLET_WEB_TEMPLATE_ITEM CONTROL="TOTAL_OPERS" INACTIVE="N" ITEM_IDENTIFIER="1312" MARKUP_LANGUAGE="HTML" NAME="TOTAL_OPERS" TMPL_ITEM_HOLDER_NAME="SiebControl_1312" TYPE="List Item" UPDATED="11/04/2016 15:06:10" UPDATED_BY="SADMIN" CREATED="10/04/2000 05:37:20" CREATED_BY="SADMIN" EXT_REC_TABLES="S_APPL_WT_IT_RX"&gt;</w:t>
              <w:br/>
              <w:tab/>
              <w:tab/>
              <w:tab/>
              <w:tab/>
              <w:t>&lt;/APPLET_WEB_TEMPLATE_ITEM&gt;</w:t>
              <w:br/>
              <w:tab/>
              <w:tab/>
              <w:tab/>
              <w:tab/>
              <w:t>&lt;APPLET_WEB_TEMPLATE_ITEM CONTROL="TOTAL_SECS" INACTIVE="N" ITEM_IDENTIFIER="1308" MARKUP_LANGUAGE="HTML" NAME="TOTAL_SECS" TMPL_ITEM_HOLDER_NAME="SiebControl_1308" TYPE="List Item" UPDATED="11/04/2016 15:06:10" UPDATED_BY="SADMIN" CREATED="10/04/2000 05:37:20" CREATED_BY="SADMIN" EXT_REC_TABLES="S_APPL_WT_IT_RX"&gt;</w:t>
              <w:br/>
              <w:tab/>
              <w:tab/>
              <w:tab/>
              <w:tab/>
              <w:t>&lt;/APPLET_WEB_TEMPLATE_ITEM&gt;</w:t>
              <w:br/>
              <w:tab/>
              <w:tab/>
              <w:tab/>
              <w:tab/>
              <w:t>&lt;APPLET_WEB_TEMPLATE_ITEM CONTROL="TOTAL_TXNS" INACTIVE="N" ITEM_IDENTIFIER="1314" MARKUP_LANGUAGE="HTML" NAME="TOTAL_TXNS" TMPL_ITEM_HOLDER_NAME="SiebControl_1314" TYPE="List Item" UPDATED="11/04/2016 15:06:10" UPDATED_BY="SADMIN" CREATED="10/04/2000 05:37:20"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15:06:10" UPDATED_BY="SADMIN" CREATED="10/04/2000 05:37:20"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15:06:10" UPDATED_BY="SADMIN" CREATED="04/07/2001 04:09:24"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15:06:10" UPDATED_BY="SADMIN" CREATED="10/04/2000 05:37:21"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15:06:10" UPDATED_BY="SADMIN" CREATED="10/04/2000 05:41:30"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15:06:10" UPDATED_BY="SADMIN" CREATED="10/04/2000 05:37:21"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TYPE="Edit List" WEB_TEMPLATE="Applet List (Base/EditList)" UPDATED="11/04/2016 12:37:17" UPDATED_BY="SADMIN" CREATED="10/24/2000 08:41:37" CREATED_BY="SADMIN" EXT_REC_TABLES="S_APPL_WTMPL_RX"&gt;</w:t>
              <w:br/>
              <w:tab/>
              <w:tab/>
              <w:tab/>
              <w:tab/>
              <w:t>&lt;APPLET_WEB_TEMPLATE_ITEM COMMENTS="Global UI Change 6: display list of columns" CONTROL="Additional Information" INACTIVE="N" ITEM_IDENTIFIER="520" MARKUP_LANGUAGE="HTML" NAME="Additional Information" TMPL_ITEM_HOLDER_NAME="SiebControl_520" TYPE="List Item" UPDATED="11/04/2016 15:06:10" UPDATED_BY="SADMIN" CREATED="10/24/2000 08:41:37"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15:06:10" UPDATED_BY="SADMIN" CREATED="11/04/2016 15:06:10" CREATED_BY="SADMIN" EXT_REC_TABLES="S_APPL_WT_IT_RX"&gt;</w:t>
              <w:br/>
              <w:tab/>
              <w:tab/>
              <w:tab/>
              <w:tab/>
              <w:t>&lt;/APPLET_WEB_TEMPLATE_ITEM&gt;</w:t>
              <w:br/>
              <w:tab/>
              <w:tab/>
              <w:tab/>
              <w:tab/>
              <w:t>&lt;APPLET_WEB_TEMPLATE_ITEM CONTROL="CREATED" INACTIVE="N" ITEM_IDENTIFIER="504" MARKUP_LANGUAGE="HTML" NAME="CREATED" TMPL_ITEM_HOLDER_NAME="SiebControl_504" TYPE="List Item" UPDATED="11/04/2016 15:06:10" UPDATED_BY="SADMIN" CREATED="10/24/2000 08:41:37" CREATED_BY="SADMIN" EXT_REC_TABLES="S_APPL_WT_IT_RX"&gt;</w:t>
              <w:br/>
              <w:tab/>
              <w:tab/>
              <w:tab/>
              <w:tab/>
              <w:t>&lt;/APPLET_WEB_TEMPLATE_ITEM&gt;</w:t>
              <w:br/>
              <w:tab/>
              <w:tab/>
              <w:tab/>
              <w:tab/>
              <w:t>&lt;APPLET_WEB_TEMPLATE_ITEM CONTROL="Client Name" INACTIVE="N" ITEM_IDENTIFIER="501" MARKUP_LANGUAGE="HTML" NAME="Client Name" TMPL_ITEM_HOLDER_NAME="SiebControl_501" TYPE="List Item" UPDATED="11/04/2016 15:06:10" UPDATED_BY="SADMIN" CREATED="10/24/2000 08:41:37"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15:06:10" UPDATED_BY="SADMIN" CREATED="06/05/2003 09:19:59" CREATED_BY="SADMIN" EXT_REC_TABLES="S_APPL_WT_IT_RX"&gt;</w:t>
              <w:br/>
              <w:tab/>
              <w:tab/>
              <w:tab/>
              <w:tab/>
              <w:t>&lt;/APPLET_WEB_TEMPLATE_ITEM&gt;</w:t>
              <w:br/>
              <w:tab/>
              <w:tab/>
              <w:tab/>
              <w:tab/>
              <w:t>&lt;APPLET_WEB_TEMPLATE_ITEM CONTROL="GotoNextSet" INACTIVE="N" ITEM_IDENTIFIER="123" MARKUP_LANGUAGE="HTML" NAME="GotoNextSet" TYPE="Control" UPDATED="06/05/2003 17:22:14" UPDATED_BY="SADMIN" CREATED="10/24/2000 08:41:37" CREATED_BY="SADMIN"&gt;</w:t>
              <w:br/>
              <w:tab/>
              <w:tab/>
              <w:tab/>
              <w:tab/>
              <w:t>&lt;/APPLET_WEB_TEMPLATE_ITEM&gt;</w:t>
              <w:br/>
              <w:tab/>
              <w:tab/>
              <w:tab/>
              <w:tab/>
              <w:t>&lt;APPLET_WEB_TEMPLATE_ITEM CONTROL="GotoPreviousSet" INACTIVE="N" ITEM_IDENTIFIER="122" MARKUP_LANGUAGE="HTML" NAME="GotoPreviousSet" TYPE="Control" UPDATED="06/05/2003 17:22:14" UPDATED_BY="SADMIN" CREATED="10/24/2000 08:41:37" CREATED_BY="SADMIN"&gt;</w:t>
              <w:br/>
              <w:tab/>
              <w:tab/>
              <w:tab/>
              <w:tab/>
              <w:t>&lt;/APPLET_WEB_TEMPLATE_ITEM&gt;</w:t>
              <w:br/>
              <w:tab/>
              <w:tab/>
              <w:tab/>
              <w:tab/>
              <w:t>&lt;APPLET_WEB_TEMPLATE_ITEM COMMENTS="Global UI Change 6: display list of columns" CONTROL="LAST_ATTACH_BYTES" INACTIVE="N" ITEM_IDENTIFIER="518" MARKUP_LANGUAGE="HTML" NAME="LAST_ATTACH_BYTES" TMPL_ITEM_HOLDER_NAME="SiebControl_518" TYPE="List Item" UPDATED="11/04/2016 15:06:10" UPDATED_BY="SADMIN" CREATED="10/24/2000 08:41:37" CREATED_BY="SADMIN" EXT_REC_TABLES="S_APPL_WT_IT_RX"&gt;</w:t>
              <w:br/>
              <w:tab/>
              <w:tab/>
              <w:tab/>
              <w:tab/>
              <w:t>&lt;/APPLET_WEB_TEMPLATE_ITEM&gt;</w:t>
              <w:br/>
              <w:tab/>
              <w:tab/>
              <w:tab/>
              <w:tab/>
              <w:t>&lt;APPLET_WEB_TEMPLATE_ITEM COMMENTS="Global UI Change 6: display list of columns" CONTROL="LAST_ATTACH_FILES" INACTIVE="N" ITEM_IDENTIFIER="519" MARKUP_LANGUAGE="HTML" NAME="LAST_ATTACH_FILES" TMPL_ITEM_HOLDER_NAME="SiebControl_519" TYPE="List Item" UPDATED="11/04/2016 15:06:10" UPDATED_BY="SADMIN" CREATED="10/24/2000 08:41:37" CREATED_BY="SADMIN" EXT_REC_TABLES="S_APPL_WT_IT_RX"&gt;</w:t>
              <w:br/>
              <w:tab/>
              <w:tab/>
              <w:tab/>
              <w:tab/>
              <w:t>&lt;/APPLET_WEB_TEMPLATE_ITEM&gt;</w:t>
              <w:br/>
              <w:tab/>
              <w:tab/>
              <w:tab/>
              <w:tab/>
              <w:t>&lt;APPLET_WEB_TEMPLATE_ITEM COMMENTS="Global UI Change 6: display list of columns" CONTROL="LAST_BYTES" INACTIVE="N" ITEM_IDENTIFIER="510" MARKUP_LANGUAGE="HTML" NAME="LAST_BYTES" TMPL_ITEM_HOLDER_NAME="SiebControl_510" TYPE="List Item" UPDATED="11/04/2016 15:06:10" UPDATED_BY="SADMIN" CREATED="10/24/2000 08:41:37" CREATED_BY="SADMIN" EXT_REC_TABLES="S_APPL_WT_IT_RX"&gt;</w:t>
              <w:br/>
              <w:tab/>
              <w:tab/>
              <w:tab/>
              <w:tab/>
              <w:t>&lt;/APPLET_WEB_TEMPLATE_ITEM&gt;</w:t>
              <w:br/>
              <w:tab/>
              <w:tab/>
              <w:tab/>
              <w:tab/>
              <w:t>&lt;APPLET_WEB_TEMPLATE_ITEM CONTROL="LAST_FILE_NUM" INACTIVE="N" ITEM_IDENTIFIER="506" MARKUP_LANGUAGE="HTML" NAME="LAST_FILE_NUM" TMPL_ITEM_HOLDER_NAME="SiebControl_506" TYPE="List Item" UPDATED="11/04/2016 15:06:10" UPDATED_BY="SADMIN" CREATED="10/24/2000 08:41:37" CREATED_BY="SADMIN" EXT_REC_TABLES="S_APPL_WT_IT_RX"&gt;</w:t>
              <w:br/>
              <w:tab/>
              <w:tab/>
              <w:tab/>
              <w:tab/>
              <w:t>&lt;/APPLET_WEB_TEMPLATE_ITEM&gt;</w:t>
              <w:br/>
              <w:tab/>
              <w:tab/>
              <w:tab/>
              <w:tab/>
              <w:t>&lt;APPLET_WEB_TEMPLATE_ITEM COMMENTS="Global UI Change 6: display list of columns" CONTROL="LAST_OPERS" INACTIVE="N" ITEM_IDENTIFIER="512" MARKUP_LANGUAGE="HTML" NAME="LAST_OPERS" TMPL_ITEM_HOLDER_NAME="SiebControl_512" TYPE="List Item" UPDATED="11/04/2016 15:06:10" UPDATED_BY="SADMIN" CREATED="10/24/2000 08:41:38" CREATED_BY="SADMIN" EXT_REC_TABLES="S_APPL_WT_IT_RX"&gt;</w:t>
              <w:br/>
              <w:tab/>
              <w:tab/>
              <w:tab/>
              <w:tab/>
              <w:t>&lt;/APPLET_WEB_TEMPLATE_ITEM&gt;</w:t>
              <w:br/>
              <w:tab/>
              <w:tab/>
              <w:tab/>
              <w:tab/>
              <w:t>&lt;APPLET_WEB_TEMPLATE_ITEM COMMENTS="Global UI Change 6: display list of columns" CONTROL="LAST_SECS" INACTIVE="N" ITEM_IDENTIFIER="508" MARKUP_LANGUAGE="HTML" NAME="LAST_SECS" TMPL_ITEM_HOLDER_NAME="SiebControl_508" TYPE="List Item" UPDATED="11/04/2016 15:06:10" UPDATED_BY="SADMIN" CREATED="10/24/2000 08:41:38" CREATED_BY="SADMIN" EXT_REC_TABLES="S_APPL_WT_IT_RX"&gt;</w:t>
              <w:br/>
              <w:tab/>
              <w:tab/>
              <w:tab/>
              <w:tab/>
              <w:t>&lt;/APPLET_WEB_TEMPLATE_ITEM&gt;</w:t>
              <w:br/>
              <w:tab/>
              <w:tab/>
              <w:tab/>
              <w:tab/>
              <w:t>&lt;APPLET_WEB_TEMPLATE_ITEM COMMENTS="Global UI Change 6: display list of columns" CONTROL="LAST_TXNS" INACTIVE="N" ITEM_IDENTIFIER="514" MARKUP_LANGUAGE="HTML" NAME="LAST_TXNS" TMPL_ITEM_HOLDER_NAME="SiebControl_514" TYPE="List Item" UPDATED="11/04/2016 15:06:10" UPDATED_BY="SADMIN" CREATED="10/24/2000 08:41:38" CREATED_BY="SADMIN" EXT_REC_TABLES="S_APPL_WT_IT_RX"&gt;</w:t>
              <w:br/>
              <w:tab/>
              <w:tab/>
              <w:tab/>
              <w:tab/>
              <w:t>&lt;/APPLET_WEB_TEMPLATE_ITEM&gt;</w:t>
              <w:br/>
              <w:tab/>
              <w:tab/>
              <w:tab/>
              <w:tab/>
              <w:t>&lt;APPLET_WEB_TEMPLATE_ITEM COMMENTS="Global UI Change 6: display list of columns" CONTROL="LAST_TXN_NUM" INACTIVE="N" ITEM_IDENTIFIER="507" MARKUP_LANGUAGE="HTML" NAME="LAST_TXN_NUM" TMPL_ITEM_HOLDER_NAME="SiebControl_507" TYPE="List Item" UPDATED="11/04/2016 15:06:10" UPDATED_BY="SADMIN" CREATED="10/24/2000 08:41:38" CREATED_BY="SADMIN" EXT_REC_TABLES="S_APPL_WT_IT_RX"&gt;</w:t>
              <w:br/>
              <w:tab/>
              <w:tab/>
              <w:tab/>
              <w:tab/>
              <w:t>&lt;/APPLET_WEB_TEMPLATE_ITEM&gt;</w:t>
              <w:br/>
              <w:tab/>
              <w:tab/>
              <w:tab/>
              <w:tab/>
              <w:t>&lt;APPLET_WEB_TEMPLATE_ITEM CONTROL="LAST_UPD" INACTIVE="N" ITEM_IDENTIFIER="505" MARKUP_LANGUAGE="HTML" NAME="LAST_UPD" TMPL_ITEM_HOLDER_NAME="SiebControl_505" TYPE="List Item" UPDATED="11/04/2016 15:06:10" UPDATED_BY="SADMIN" CREATED="10/24/2000 08:41:38" CREATED_BY="SADMIN" EXT_REC_TABLES="S_APPL_WT_IT_RX"&gt;</w:t>
              <w:br/>
              <w:tab/>
              <w:tab/>
              <w:tab/>
              <w:tab/>
              <w:t>&lt;/APPLET_WEB_TEMPLATE_ITEM&gt;</w:t>
              <w:br/>
              <w:tab/>
              <w:tab/>
              <w:tab/>
              <w:tab/>
              <w:t>&lt;APPLET_WEB_TEMPLATE_ITEM CONTROL="LOCAL_FLG" INACTIVE="N" ITEM_IDENTIFIER="503" MARKUP_LANGUAGE="HTML" NAME="LOCAL_FLG" TMPL_ITEM_HOLDER_NAME="SiebControl_503" TYPE="List Item" UPDATED="11/04/2016 15:06:10" UPDATED_BY="SADMIN" CREATED="10/24/2000 08:41:38"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15:06:10" UPDATED_BY="SADMIN" CREATED="11/04/2016 15:06:10"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15:06:10" UPDATED_BY="SADMIN" CREATED="11/04/2016 15:06:10"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15:06:10" UPDATED_BY="SADMIN" CREATED="10/24/2000 08:41:38"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15:06:10"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15:06:10" UPDATED_BY="SADMIN" CREATED="10/24/2000 08:43:52"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15:06:10" UPDATED_BY="SADMIN" CREATED="12/23/2002 21:38:05"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15:06:10"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15:06:10"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15:06:11" UPDATED_BY="SADMIN" CREATED="11/04/2016 15:06:11" CREATED_BY="SADMIN" EXT_REC_TABLES="S_APPL_WT_IT_RX"&gt;</w:t>
              <w:br/>
              <w:tab/>
              <w:tab/>
              <w:tab/>
              <w:tab/>
              <w:t>&lt;/APPLET_WEB_TEMPLATE_ITEM&gt;</w:t>
              <w:br/>
              <w:tab/>
              <w:tab/>
              <w:tab/>
              <w:tab/>
              <w:t>&lt;APPLET_WEB_TEMPLATE_ITEM COMMENTS="Global UI Change 6: display list of columns" CONTROL="TOTAL_ATTACH_BYTES" INACTIVE="N" ITEM_IDENTIFIER="516" MARKUP_LANGUAGE="HTML" NAME="TOTAL_ATTACH_BYTES" TMPL_ITEM_HOLDER_NAME="SiebControl_516" TYPE="List Item" UPDATED="11/04/2016 15:06:11" UPDATED_BY="SADMIN" CREATED="10/24/2000 08:41:38" CREATED_BY="SADMIN" EXT_REC_TABLES="S_APPL_WT_IT_RX"&gt;</w:t>
              <w:br/>
              <w:tab/>
              <w:tab/>
              <w:tab/>
              <w:tab/>
              <w:t>&lt;/APPLET_WEB_TEMPLATE_ITEM&gt;</w:t>
              <w:br/>
              <w:tab/>
              <w:tab/>
              <w:tab/>
              <w:tab/>
              <w:t>&lt;APPLET_WEB_TEMPLATE_ITEM COMMENTS="Global UI Change 6: display list of columns" CONTROL="TOTAL_ATTACH_FILES" INACTIVE="N" ITEM_IDENTIFIER="517" MARKUP_LANGUAGE="HTML" NAME="TOTAL_ATTACH_FILES" TMPL_ITEM_HOLDER_NAME="SiebControl_517" TYPE="List Item" UPDATED="11/04/2016 15:06:11" UPDATED_BY="SADMIN" CREATED="10/24/2000 08:41:38" CREATED_BY="SADMIN" EXT_REC_TABLES="S_APPL_WT_IT_RX"&gt;</w:t>
              <w:br/>
              <w:tab/>
              <w:tab/>
              <w:tab/>
              <w:tab/>
              <w:t>&lt;/APPLET_WEB_TEMPLATE_ITEM&gt;</w:t>
              <w:br/>
              <w:tab/>
              <w:tab/>
              <w:tab/>
              <w:tab/>
              <w:t>&lt;APPLET_WEB_TEMPLATE_ITEM COMMENTS="Global UI Change 6: display list of columns" CONTROL="TOTAL_BYTES" INACTIVE="N" ITEM_IDENTIFIER="511" MARKUP_LANGUAGE="HTML" NAME="TOTAL_BYTES" TMPL_ITEM_HOLDER_NAME="SiebControl_511" TYPE="List Item" UPDATED="11/04/2016 15:06:11" UPDATED_BY="SADMIN" CREATED="10/24/2000 08:41:38" CREATED_BY="SADMIN" EXT_REC_TABLES="S_APPL_WT_IT_RX"&gt;</w:t>
              <w:br/>
              <w:tab/>
              <w:tab/>
              <w:tab/>
              <w:tab/>
              <w:t>&lt;/APPLET_WEB_TEMPLATE_ITEM&gt;</w:t>
              <w:br/>
              <w:tab/>
              <w:tab/>
              <w:tab/>
              <w:tab/>
              <w:t>&lt;APPLET_WEB_TEMPLATE_ITEM COMMENTS="Global UI Change 6: display list of columns" CONTROL="TOTAL_OPERS" INACTIVE="N" ITEM_IDENTIFIER="513" MARKUP_LANGUAGE="HTML" NAME="TOTAL_OPERS" TMPL_ITEM_HOLDER_NAME="SiebControl_513" TYPE="List Item" UPDATED="11/04/2016 15:06:11" UPDATED_BY="SADMIN" CREATED="10/24/2000 08:41:38" CREATED_BY="SADMIN" EXT_REC_TABLES="S_APPL_WT_IT_RX"&gt;</w:t>
              <w:br/>
              <w:tab/>
              <w:tab/>
              <w:tab/>
              <w:tab/>
              <w:t>&lt;/APPLET_WEB_TEMPLATE_ITEM&gt;</w:t>
              <w:br/>
              <w:tab/>
              <w:tab/>
              <w:tab/>
              <w:tab/>
              <w:t>&lt;APPLET_WEB_TEMPLATE_ITEM COMMENTS="Global UI Change 6: display list of columns" CONTROL="TOTAL_SECS" INACTIVE="N" ITEM_IDENTIFIER="509" MARKUP_LANGUAGE="HTML" NAME="TOTAL_SECS" TMPL_ITEM_HOLDER_NAME="SiebControl_509" TYPE="List Item" UPDATED="11/04/2016 15:06:11" UPDATED_BY="SADMIN" CREATED="10/24/2000 08:41:38" CREATED_BY="SADMIN" EXT_REC_TABLES="S_APPL_WT_IT_RX"&gt;</w:t>
              <w:br/>
              <w:tab/>
              <w:tab/>
              <w:tab/>
              <w:tab/>
              <w:t>&lt;/APPLET_WEB_TEMPLATE_ITEM&gt;</w:t>
              <w:br/>
              <w:tab/>
              <w:tab/>
              <w:tab/>
              <w:tab/>
              <w:t>&lt;APPLET_WEB_TEMPLATE_ITEM COMMENTS="Global UI Change 6: display list of columns" CONTROL="TOTAL_TXNS" INACTIVE="N" ITEM_IDENTIFIER="515" MARKUP_LANGUAGE="HTML" NAME="TOTAL_TXNS" TMPL_ITEM_HOLDER_NAME="SiebControl_515" TYPE="List Item" UPDATED="11/04/2016 15:06:11" UPDATED_BY="SADMIN" CREATED="10/24/2000 08:41:38"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15:06:11" UPDATED_BY="SADMIN" CREATED="10/24/2000 08:41:39"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15:06:11" UPDATED_BY="SADMIN" CREATED="07/12/2003 11:24:11"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15:06:11" UPDATED_BY="SADMIN" CREATED="06/05/2003 09:20:00"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SSO Marketing Dashboard 4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NAME="URL Applet" SEQUENCE="1" TYPE="Base" WEB_TEMPLATE="Analytics Applet" UPDATED="11/04/2016 12:37:17" UPDATED_BY="SADMIN" CREATED="02/02/2002 17:08:38" CREATED_BY="SADMIN" EXT_REC_TABLES="S_APPL_WTMPL_RX"&gt;</w:t>
              <w:br/>
              <w:tab/>
              <w:tab/>
              <w:tab/>
              <w:tab/>
              <w:t>&lt;APPLET_WEB_TEMPLATE_ITEM CONTROL="MarketingDashboard4" INACTIVE="N" ITEM_IDENTIFIER="501" MARKUP_LANGUAGE="HTML" NAME="MarketingDashboard4" TMPL_ITEM_HOLDER_NAME="SiebControl_501" TYPE="List Item" UPDATED="11/04/2016 14:57:48" UPDATED_BY="SADMIN" CREATED="02/02/2002 17:20:29"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INV Asset Distribution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01:59:20" CREATED_BY="SADMIN" EXT_REC_TABLES="S_APPL_WTMPL_RX"&gt;</w:t>
              <w:br/>
              <w:tab/>
              <w:tab/>
              <w:tab/>
              <w:tab/>
              <w:t>&lt;APPLET_WEB_TEMPLATE_ITEM CONTROL="Applet_Title" EXTENSION_FLAG="Y" ITEM_IDENTIFIER="99929" NAME="Applet_Title" TMPL_ITEM_HOLDER_NAME="SiebControl_99929" TYPE="Control" UPDATED="11/04/2016 13:21:23" UPDATED_BY="SADMIN" CREATED="11/04/2016 13:21:23" CREATED_BY="SADMIN" EXT_REC_TABLES="S_APPL_WT_IT_RX"&gt;</w:t>
              <w:br/>
              <w:tab/>
              <w:tab/>
              <w:tab/>
              <w:tab/>
              <w:t>&lt;/APPLET_WEB_TEMPLATE_ITEM&gt;</w:t>
              <w:br/>
              <w:tab/>
              <w:tab/>
              <w:tab/>
              <w:tab/>
              <w:t>&lt;APPLET_WEB_TEMPLATE_ITEM CONTROL="GotoNextSet" INACTIVE="N" ITEM_IDENTIFIER="123" MARKUP_LANGUAGE="HTML" NAME="GotoNextSet" TYPE="Control" UPDATED="06/05/2003 13:15:39" UPDATED_BY="SADMIN" CREATED="06/05/2003 05:54:51" CREATED_BY="SADMIN"&gt;</w:t>
              <w:br/>
              <w:tab/>
              <w:tab/>
              <w:tab/>
              <w:tab/>
              <w:t>&lt;/APPLET_WEB_TEMPLATE_ITEM&gt;</w:t>
              <w:br/>
              <w:tab/>
              <w:tab/>
              <w:tab/>
              <w:tab/>
              <w:t>&lt;APPLET_WEB_TEMPLATE_ITEM CONTROL="GotoPreviousSet" INACTIVE="N" ITEM_IDENTIFIER="122" MARKUP_LANGUAGE="HTML" NAME="GotoPreviousSet" TYPE="Control" UPDATED="06/05/2003 13:15:39" UPDATED_BY="SADMIN" CREATED="06/05/2003 05:54:51" CREATED_BY="SADMIN"&gt;</w:t>
              <w:br/>
              <w:tab/>
              <w:tab/>
              <w:tab/>
              <w:tab/>
              <w:t>&lt;/APPLET_WEB_TEMPLATE_ITEM&gt;</w:t>
              <w:br/>
              <w:tab/>
              <w:tab/>
              <w:tab/>
              <w:tab/>
              <w:t>&lt;APPLET_WEB_TEMPLATE_ITEM CONTROL="ListControl" EXTENSION_FLAG="Y" ITEM_IDENTIFIER="99998" NAME="ListControl" TMPL_ITEM_HOLDER_NAME="SiebControl_99998" TYPE="Control" UPDATED="11/04/2016 13:21:23" UPDATED_BY="SADMIN" CREATED="11/04/2016 13:21:23"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13:21:23" UPDATED_BY="SADMIN" CREATED="11/04/2016 13:21:23"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13:21:23" UPDATED_BY="SADMIN" CREATED="06/05/2003 05:54:51" CREATED_BY="SADMIN" EXT_REC_TABLES="S_APPL_WT_IT_RX"&gt;</w:t>
              <w:br/>
              <w:tab/>
              <w:tab/>
              <w:tab/>
              <w:tab/>
              <w:t>&lt;/APPLET_WEB_TEMPLATE_ITEM&gt;</w:t>
              <w:br/>
              <w:tab/>
              <w:tab/>
              <w:tab/>
              <w:tab/>
              <w:t>&lt;APPLET_WEB_TEMPLATE_ITEM CONTROL="Objective" INACTIVE="N" ITEM_IDENTIFIER="501" MARKUP_LANGUAGE="HTML" NAME="Objective" TMPL_ITEM_HOLDER_NAME="SiebControl_501" TYPE="List Item" UPDATED="11/04/2016 13:21:23" UPDATED_BY="SADMIN" CREATED="06/05/2003 05:54:51"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13:21:23" UPDATED_BY="SADMIN" CREATED="06/12/2014 20:00:00" CREATED_BY="SADMIN" EXT_REC_TABLES="S_APPL_WT_IT_RX"&gt;</w:t>
              <w:br/>
              <w:tab/>
              <w:tab/>
              <w:tab/>
              <w:tab/>
              <w:t>&lt;/APPLET_WEB_TEMPLATE_ITEM&gt;</w:t>
              <w:br/>
              <w:tab/>
              <w:tab/>
              <w:tab/>
              <w:tab/>
              <w:t>&lt;APPLET_WEB_TEMPLATE_ITEM CONTROL="Portfolio Share" INACTIVE="N" ITEM_IDENTIFIER="503" MARKUP_LANGUAGE="HTML" NAME="Portfolio Share" TMPL_ITEM_HOLDER_NAME="SiebControl_503" TYPE="List Item" UPDATED="11/04/2016 13:21:23" UPDATED_BY="SADMIN" CREATED="06/05/2003 05:54:51"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13:21:23" UPDATED_BY="SADMIN" CREATED="06/05/2003 05:54:51"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13:21:23" UPDATED_BY="SADMIN" CREATED="06/05/2003 05:54:51"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13:21:23"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13:21:23"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13:21:23" UPDATED_BY="SADMIN" CREATED="11/04/2016 13:21:23" CREATED_BY="SADMIN" EXT_REC_TABLES="S_APPL_WT_IT_RX"&gt;</w:t>
              <w:br/>
              <w:tab/>
              <w:tab/>
              <w:tab/>
              <w:tab/>
              <w:t>&lt;/APPLET_WEB_TEMPLATE_ITEM&gt;</w:t>
              <w:br/>
              <w:tab/>
              <w:tab/>
              <w:tab/>
              <w:tab/>
              <w:t>&lt;APPLET_WEB_TEMPLATE_ITEM CONTROL="Recommendation" INACTIVE="N" ITEM_IDENTIFIER="502" MARKUP_LANGUAGE="HTML" NAME="Recommendation" TMPL_ITEM_HOLDER_NAME="SiebControl_502" TYPE="List Item" UPDATED="11/04/2016 13:21:23" UPDATED_BY="SADMIN" CREATED="06/05/2003 05:54:51"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01:59:20" CREATED_BY="SADMIN" EXT_REC_TABLES="S_APPL_WTMPL_RX"&gt;</w:t>
              <w:br/>
              <w:tab/>
              <w:tab/>
              <w:tab/>
              <w:tab/>
              <w:t>&lt;APPLET_WEB_TEMPLATE_ITEM CONTROL="Applet_Title" EXTENSION_FLAG="Y" ITEM_IDENTIFIER="99929" NAME="Applet_Title" TMPL_ITEM_HOLDER_NAME="SiebControl_99929" TYPE="Control" UPDATED="11/04/2016 13:21:23" UPDATED_BY="SADMIN" CREATED="11/04/2016 13:21:23"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13:21:23" UPDATED_BY="SADMIN" CREATED="06/05/2003 05:54:52"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13:21:23" UPDATED_BY="SADMIN" CREATED="06/05/2003 05:54:52"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13:21:23" UPDATED_BY="SADMIN" CREATED="06/05/2003 05:54:52"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13:21:23" UPDATED_BY="SADMIN" CREATED="06/05/2003 05:54:52"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13:21:23" UPDATED_BY="SADMIN" CREATED="11/04/2016 13:21:23" CREATED_BY="SADMIN" EXT_REC_TABLES="S_APPL_WT_IT_RX"&gt;</w:t>
              <w:br/>
              <w:tab/>
              <w:tab/>
              <w:tab/>
              <w:tab/>
              <w:t>&lt;/APPLET_WEB_TEMPLATE_ITEM&gt;</w:t>
              <w:br/>
              <w:tab/>
              <w:tab/>
              <w:tab/>
              <w:tab/>
              <w:t>&lt;APPLET_WEB_TEMPLATE_ITEM CONTROL="Objective" INACTIVE="N" ITEM_IDENTIFIER="1301" MARKUP_LANGUAGE="HTML" NAME="Objective" TMPL_ITEM_HOLDER_NAME="SiebControl_1301" TYPE="List Item" UPDATED="11/04/2016 13:21:23" UPDATED_BY="SADMIN" CREATED="06/05/2003 05:54:52" CREATED_BY="SADMIN" EXT_REC_TABLES="S_APPL_WT_IT_RX"&gt;</w:t>
              <w:br/>
              <w:tab/>
              <w:tab/>
              <w:tab/>
              <w:tab/>
              <w:t>&lt;/APPLET_WEB_TEMPLATE_ITEM&gt;</w:t>
              <w:br/>
              <w:tab/>
              <w:tab/>
              <w:tab/>
              <w:tab/>
              <w:t>&lt;APPLET_WEB_TEMPLATE_ITEM CONTROL="Portfolio Share" INACTIVE="N" ITEM_IDENTIFIER="1303" MARKUP_LANGUAGE="HTML" NAME="Portfolio Share" TMPL_ITEM_HOLDER_NAME="SiebControl_1303" TYPE="List Item" UPDATED="11/04/2016 13:21:23" UPDATED_BY="SADMIN" CREATED="06/05/2003 05:54:52"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13:21:23" UPDATED_BY="SADMIN" CREATED="06/05/2003 05:54:52"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13:21:23" UPDATED_BY="SADMIN" CREATED="11/04/2016 13:21:23" CREATED_BY="SADMIN" EXT_REC_TABLES="S_APPL_WT_IT_RX"&gt;</w:t>
              <w:br/>
              <w:tab/>
              <w:tab/>
              <w:tab/>
              <w:tab/>
              <w:t>&lt;/APPLET_WEB_TEMPLATE_ITEM&gt;</w:t>
              <w:br/>
              <w:tab/>
              <w:tab/>
              <w:tab/>
              <w:tab/>
              <w:t>&lt;APPLET_WEB_TEMPLATE_ITEM CONTROL="Recommendation" INACTIVE="N" ITEM_IDENTIFIER="1302" MARKUP_LANGUAGE="HTML" NAME="Recommendation" TMPL_ITEM_HOLDER_NAME="SiebControl_1302" TYPE="List Item" UPDATED="11/04/2016 13:21:23" UPDATED_BY="SADMIN" CREATED="06/05/2003 05:54:52"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Service Opportunity Note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ListApplet Template" INACTIVE="N" NAME="Base" TYPE="Base" WEB_TEMPLATE="SWLS ListApplet Template" UPDATED="11/04/2016 12:37:17" UPDATED_BY="SADMIN" CREATED="08/09/2000 06:36:00" CREATED_BY="SADMIN" EXT_REC_TABLES="S_APPL_WTMPL_RX"&gt;</w:t>
              <w:br/>
              <w:tab/>
              <w:tab/>
              <w:tab/>
              <w:tab/>
              <w:t>&lt;APPLET_WEB_TEMPLATE_ITEM CONTROL="AppletTitle" INACTIVE="N" ITEM_IDENTIFIER="1" MARKUP_LANGUAGE="WML" NAME="AppletTitle" TMPL_ITEM_HOLDER_NAME="SiebControl_1" TYPE="Control" UPDATED="11/04/2016 14:58:43" UPDATED_BY="SADMIN" CREATED="08/09/2000 06:36:00"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14:58:43" UPDATED_BY="SADMIN" CREATED="11/04/2016 14:58:43" CREATED_BY="SADMIN" EXT_REC_TABLES="S_APPL_WT_IT_RX"&gt;</w:t>
              <w:br/>
              <w:tab/>
              <w:tab/>
              <w:tab/>
              <w:tab/>
              <w:t>&lt;/APPLET_WEB_TEMPLATE_ITEM&gt;</w:t>
              <w:br/>
              <w:tab/>
              <w:tab/>
              <w:tab/>
              <w:tab/>
              <w:t>&lt;APPLET_WEB_TEMPLATE_ITEM CONTROL="Created Date" INACTIVE="N" ITEM_IDENTIFIER="11" MARKUP_LANGUAGE="WML" NAME="Created Date" TMPL_ITEM_HOLDER_NAME="SiebControl_11" TYPE="List Item" UPDATED="11/04/2016 14:58:43" UPDATED_BY="SADMIN" CREATED="08/09/2000 06:36:00" CREATED_BY="SADMIN" EXT_REC_TABLES="S_APPL_WT_IT_RX"&gt;</w:t>
              <w:br/>
              <w:tab/>
              <w:tab/>
              <w:tab/>
              <w:tab/>
              <w:t>&lt;/APPLET_WEB_TEMPLATE_ITEM&gt;</w:t>
              <w:br/>
              <w:tab/>
              <w:tab/>
              <w:tab/>
              <w:tab/>
              <w:t>&lt;APPLET_WEB_TEMPLATE_ITEM CONTROL="Created By Name" INACTIVE="N" ITEM_IDENTIFIER="12" MARKUP_LANGUAGE="WML" NAME="Created by Name" TMPL_ITEM_HOLDER_NAME="SiebControl_12" TYPE="List Item" UPDATED="11/04/2016 14:58:43" UPDATED_BY="SADMIN" CREATED="08/09/2000 06:36:00" CREATED_BY="SADMIN" EXT_REC_TABLES="S_APPL_WT_IT_RX"&gt;</w:t>
              <w:br/>
              <w:tab/>
              <w:tab/>
              <w:tab/>
              <w:tab/>
              <w:t>&lt;/APPLET_WEB_TEMPLATE_ITEM&gt;</w:t>
              <w:br/>
              <w:tab/>
              <w:tab/>
              <w:tab/>
              <w:tab/>
              <w:t>&lt;APPLET_WEB_TEMPLATE_ITEM CONTROL="Main Menu" INACTIVE="N" ITEM_IDENTIFIER="42" MARKUP_LANGUAGE="WML" NAME="Main Menu" TMPL_ITEM_HOLDER_NAME="SiebControl_42" TYPE="Control" UPDATED="11/04/2016 14:58:43" UPDATED_BY="SADMIN" CREATED="03/21/2001 14:40:14" CREATED_BY="SADMIN" EXT_REC_TABLES="S_APPL_WT_IT_RX"&gt;</w:t>
              <w:br/>
              <w:tab/>
              <w:tab/>
              <w:tab/>
              <w:tab/>
              <w:t>&lt;/APPLET_WEB_TEMPLATE_ITEM&gt;</w:t>
              <w:br/>
              <w:tab/>
              <w:tab/>
              <w:tab/>
              <w:tab/>
              <w:t>&lt;APPLET_WEB_TEMPLATE_ITEM CONTROL="New Note" INACTIVE="N" ITEM_IDENTIFIER="41" MARKUP_LANGUAGE="WML" NAME="New Note" TMPL_ITEM_HOLDER_NAME="SiebControl_41" TYPE="Control" UPDATED="11/04/2016 14:58:43" UPDATED_BY="SADMIN" CREATED="08/09/2000 06:36:01" CREATED_BY="SADMIN" EXT_REC_TABLES="S_APPL_WT_IT_RX"&gt;</w:t>
              <w:br/>
              <w:tab/>
              <w:tab/>
              <w:tab/>
              <w:tab/>
              <w:t>&lt;/APPLET_WEB_TEMPLATE_ITEM&gt;</w:t>
              <w:br/>
              <w:tab/>
              <w:tab/>
              <w:tab/>
              <w:tab/>
              <w:t>&lt;APPLET_WEB_TEMPLATE_ITEM CONTROL="Opportunity Id" INACTIVE="N" ITEM_IDENTIFIER="2" MARKUP_LANGUAGE="WML" NAME="Opportunity Name" TMPL_ITEM_HOLDER_NAME="SiebControl_2" TYPE="List Item" UPDATED="11/04/2016 14:58:43" UPDATED_BY="SADMIN" CREATED="08/09/2000 06:36:01"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14:58:43" UPDATED_BY="SADMIN" CREATED="11/04/2016 14:58:43" CREATED_BY="SADMIN" EXT_REC_TABLES="S_APPL_WT_IT_RX"&gt;</w:t>
              <w:br/>
              <w:tab/>
              <w:tab/>
              <w:tab/>
              <w:tab/>
              <w:t>&lt;/APPLET_WEB_TEMPLATE_ITEM&gt;</w:t>
              <w:br/>
              <w:tab/>
              <w:tab/>
              <w:tab/>
              <w:tab/>
              <w:t>&lt;APPLET_WEB_TEMPLATE_ITEM CONTROL="Separator Line" INACTIVE="N" ITEM_IDENTIFIER="1000" MARKUP_LANGUAGE="WML" NAME="Separator Line" TMPL_ITEM_HOLDER_NAME="SiebControl_1000" TYPE="Control" UPDATED="11/04/2016 14:58:43" UPDATED_BY="SADMIN" CREATED="03/10/2001 14:02:43"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NAME="Edit" TYPE="Edit" WEB_TEMPLATE="SWLS Edit Template" UPDATED="11/04/2016 12:37:18" UPDATED_BY="SADMIN" CREATED="06/05/2003 02:11:47" CREATED_BY="SADMIN" EXT_REC_TABLES="S_APPL_WTMPL_RX"&gt;</w:t>
              <w:br/>
              <w:tab/>
              <w:tab/>
              <w:tab/>
              <w:tab/>
              <w:t>&lt;APPLET_WEB_TEMPLATE_ITEM CONTROL="New Note Title" INACTIVE="N" ITEM_IDENTIFIER="1" MARKUP_LANGUAGE="WML" NAME="New Note Title" TMPL_ITEM_HOLDER_NAME="SiebControl_1" TYPE="Control" UPDATED="11/04/2016 14:58:43" UPDATED_BY="SADMIN" CREATED="06/05/2003 09:13:21" CREATED_BY="SADMIN" EXT_REC_TABLES="S_APPL_WT_IT_RX"&gt;</w:t>
              <w:br/>
              <w:tab/>
              <w:tab/>
              <w:tab/>
              <w:tab/>
              <w:t>&lt;/APPLET_WEB_TEMPLATE_ITEM&gt;</w:t>
              <w:br/>
              <w:tab/>
              <w:tab/>
              <w:tab/>
              <w:tab/>
              <w:t>&lt;APPLET_WEB_TEMPLATE_ITEM CONTROL="Note" INACTIVE="N" ITEM_IDENTIFIER="3" MARKUP_LANGUAGE="WML" NAME="Note" TMPL_ITEM_HOLDER_NAME="SiebControl_3" TYPE="List Item" UPDATED="11/04/2016 14:58:43" UPDATED_BY="SADMIN" CREATED="06/05/2003 09:13:21" CREATED_BY="SADMIN" EXT_REC_TABLES="S_APPL_WT_IT_RX"&gt;</w:t>
              <w:br/>
              <w:tab/>
              <w:tab/>
              <w:tab/>
              <w:tab/>
              <w:t>&lt;/APPLET_WEB_TEMPLATE_ITEM&gt;</w:t>
              <w:br/>
              <w:tab/>
              <w:tab/>
              <w:tab/>
              <w:tab/>
              <w:t>&lt;APPLET_WEB_TEMPLATE_ITEM CONTROL="Note Label" INACTIVE="N" ITEM_IDENTIFIER="2" MARKUP_LANGUAGE="WML" NAME="Note Label" TMPL_ITEM_HOLDER_NAME="SiebControl_2" TYPE="Control" UPDATED="11/04/2016 14:58:43" UPDATED_BY="SADMIN" CREATED="06/05/2003 09:13:21" CREATED_BY="SADMIN" EXT_REC_TABLES="S_APPL_WT_IT_RX"&gt;</w:t>
              <w:br/>
              <w:tab/>
              <w:tab/>
              <w:tab/>
              <w:tab/>
              <w:t>&lt;/APPLET_WEB_TEMPLATE_ITEM&gt;</w:t>
              <w:br/>
              <w:tab/>
              <w:tab/>
              <w:tab/>
              <w:tab/>
              <w:t>&lt;APPLET_WEB_TEMPLATE_ITEM CONTROL="Note Type" INACTIVE="N" ITEM_IDENTIFIER="5" MARKUP_LANGUAGE="WML" NAME="Note Type" TMPL_ITEM_HOLDER_NAME="SiebControl_5" TYPE="List Item" UPDATED="11/04/2016 14:58:43" UPDATED_BY="SADMIN" CREATED="06/05/2003 09:13:21"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14:58:43" UPDATED_BY="SADMIN" CREATED="06/05/2003 09:13:21" CREATED_BY="SADMIN" EXT_REC_TABLES="S_APPL_WT_IT_RX"&gt;</w:t>
              <w:br/>
              <w:tab/>
              <w:tab/>
              <w:tab/>
              <w:tab/>
              <w:t>&lt;/APPLET_WEB_TEMPLATE_ITEM&gt;</w:t>
              <w:br/>
              <w:tab/>
              <w:tab/>
              <w:tab/>
              <w:tab/>
              <w:t>&lt;APPLET_WEB_TEMPLATE_ITEM CONTROL="Type Label" INACTIVE="N" ITEM_IDENTIFIER="4" MARKUP_LANGUAGE="WML" NAME="Type Label" TMPL_ITEM_HOLDER_NAME="SiebControl_4" TYPE="Control" UPDATED="11/04/2016 14:58:43" UPDATED_BY="SADMIN" CREATED="06/05/2003 09:13:21" CREATED_BY="SADMIN" EXT_REC_TABLES="S_APPL_WT_IT_RX"&gt;</w:t>
              <w:br/>
              <w:tab/>
              <w:tab/>
              <w:tab/>
              <w:tab/>
              <w:t>&lt;/APPLET_WEB_TEMPLATE_ITEM&gt;</w:t>
              <w:br/>
              <w:tab/>
              <w:tab/>
              <w:tab/>
              <w:tab/>
              <w:t>&lt;APPLET_WEB_TEMPLATE_ITEM CONTROL="UndoRecord" INACTIVE="Y" ITEM_IDENTIFIER="42" MARKUP_LANGUAGE="WML" NAME="UndoRecord" TMPL_ITEM_HOLDER_NAME="SiebControl_42" TYPE="Control" UPDATED="11/04/2016 14:58:43" UPDATED_BY="SADMIN" CREATED="06/05/2003 09:13:21"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NAME="New Note" TYPE="New" WEB_TEMPLATE="SWLS Edit Template" UPDATED="11/04/2016 12:37:17" UPDATED_BY="SADMIN" CREATED="08/09/2000 06:36:01" CREATED_BY="SADMIN" EXT_REC_TABLES="S_APPL_WTMPL_RX"&gt;</w:t>
              <w:br/>
              <w:tab/>
              <w:tab/>
              <w:tab/>
              <w:tab/>
              <w:t>&lt;APPLET_WEB_TEMPLATE_ITEM CONTROL="New Note Title" INACTIVE="N" ITEM_IDENTIFIER="1" MARKUP_LANGUAGE="WML" NAME="New Note Title" TMPL_ITEM_HOLDER_NAME="SiebControl_1" TYPE="Control" UPDATED="11/04/2016 14:58:43" UPDATED_BY="SADMIN" CREATED="08/09/2000 06:36:02" CREATED_BY="SADMIN" EXT_REC_TABLES="S_APPL_WT_IT_RX"&gt;</w:t>
              <w:br/>
              <w:tab/>
              <w:tab/>
              <w:tab/>
              <w:tab/>
              <w:t>&lt;/APPLET_WEB_TEMPLATE_ITEM&gt;</w:t>
              <w:br/>
              <w:tab/>
              <w:tab/>
              <w:tab/>
              <w:tab/>
              <w:t>&lt;APPLET_WEB_TEMPLATE_ITEM CONTROL="Note" INACTIVE="N" ITEM_IDENTIFIER="3" MARKUP_LANGUAGE="WML" NAME="Note" TMPL_ITEM_HOLDER_NAME="SiebControl_3" TYPE="List Item" UPDATED="11/04/2016 14:58:43" UPDATED_BY="SADMIN" CREATED="08/09/2000 06:36:02" CREATED_BY="SADMIN" EXT_REC_TABLES="S_APPL_WT_IT_RX"&gt;</w:t>
              <w:br/>
              <w:tab/>
              <w:tab/>
              <w:tab/>
              <w:tab/>
              <w:t>&lt;/APPLET_WEB_TEMPLATE_ITEM&gt;</w:t>
              <w:br/>
              <w:tab/>
              <w:tab/>
              <w:tab/>
              <w:tab/>
              <w:t>&lt;APPLET_WEB_TEMPLATE_ITEM CONTROL="Note Label" INACTIVE="N" ITEM_IDENTIFIER="2" MARKUP_LANGUAGE="WML" NAME="Note Label" TMPL_ITEM_HOLDER_NAME="SiebControl_2" TYPE="Control" UPDATED="11/04/2016 14:58:43" UPDATED_BY="SADMIN" CREATED="08/09/2000 06:36:02" CREATED_BY="SADMIN" EXT_REC_TABLES="S_APPL_WT_IT_RX"&gt;</w:t>
              <w:br/>
              <w:tab/>
              <w:tab/>
              <w:tab/>
              <w:tab/>
              <w:t>&lt;/APPLET_WEB_TEMPLATE_ITEM&gt;</w:t>
              <w:br/>
              <w:tab/>
              <w:tab/>
              <w:tab/>
              <w:tab/>
              <w:t>&lt;APPLET_WEB_TEMPLATE_ITEM CONTROL="Note Type" INACTIVE="N" ITEM_IDENTIFIER="5" MARKUP_LANGUAGE="WML" NAME="Note Type" TMPL_ITEM_HOLDER_NAME="SiebControl_5" TYPE="List Item" UPDATED="11/04/2016 14:58:43" UPDATED_BY="SADMIN" CREATED="08/09/2000 06:36:02" CREATED_BY="SADMIN" EXT_REC_TABLES="S_APPL_WT_IT_RX"&gt;</w:t>
              <w:br/>
              <w:tab/>
              <w:tab/>
              <w:tab/>
              <w:tab/>
              <w:t>&lt;/APPLET_WEB_TEMPLATE_ITEM&gt;</w:t>
              <w:br/>
              <w:tab/>
              <w:tab/>
              <w:tab/>
              <w:tab/>
              <w:t>&lt;APPLET_WEB_TEMPLATE_ITEM CONTROL="SubmitNewRecord" INACTIVE="N" ITEM_IDENTIFIER="41" MARKUP_LANGUAGE="WML" NAME="SubmitNewRecord" TMPL_ITEM_HOLDER_NAME="SiebControl_41" TYPE="Control" UPDATED="11/04/2016 14:58:43" UPDATED_BY="SADMIN" CREATED="08/09/2000 06:36:02" CREATED_BY="SADMIN" EXT_REC_TABLES="S_APPL_WT_IT_RX"&gt;</w:t>
              <w:br/>
              <w:tab/>
              <w:tab/>
              <w:tab/>
              <w:tab/>
              <w:t>&lt;/APPLET_WEB_TEMPLATE_ITEM&gt;</w:t>
              <w:br/>
              <w:tab/>
              <w:tab/>
              <w:tab/>
              <w:tab/>
              <w:t>&lt;APPLET_WEB_TEMPLATE_ITEM CONTROL="Type Label" INACTIVE="N" ITEM_IDENTIFIER="4" MARKUP_LANGUAGE="WML" NAME="Type Label" TMPL_ITEM_HOLDER_NAME="SiebControl_4" TYPE="Control" UPDATED="11/04/2016 14:58:43" UPDATED_BY="SADMIN" CREATED="08/09/2000 06:36:03" CREATED_BY="SADMIN" EXT_REC_TABLES="S_APPL_WT_IT_RX"&gt;</w:t>
              <w:br/>
              <w:tab/>
              <w:tab/>
              <w:tab/>
              <w:tab/>
              <w:t>&lt;/APPLET_WEB_TEMPLATE_ITEM&gt;</w:t>
              <w:br/>
              <w:tab/>
              <w:tab/>
              <w:tab/>
              <w:tab/>
              <w:t>&lt;APPLET_WEB_TEMPLATE_ITEM CONTROL="UndoRecord" INACTIVE="Y" ITEM_IDENTIFIER="42" MARKUP_LANGUAGE="WML" NAME="UndoRecord" TMPL_ITEM_HOLDER_NAME="SiebControl_42" TYPE="Control" UPDATED="11/04/2016 14:58:43" UPDATED_BY="SADMIN" CREATED="08/09/2000 06:36:03"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Training Language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12:37:16" UPDATED_BY="SADMIN" CREATED="03/07/2002 19:50:45" CREATED_BY="SADMIN" EXT_REC_TABLES="S_APPL_WTMPL_RX"&gt;</w:t>
              <w:br/>
              <w:tab/>
              <w:tab/>
              <w:tab/>
              <w:tab/>
              <w:t>&lt;APPLET_WEB_TEMPLATE_ITEM COMMENTS="ASSOCIATION LIST APPLET UPDATE" CONTROL="CloseApplet" INACTIVE="N" ITEM_IDENTIFIER="153" MARKUP_LANGUAGE="HTML" MODE="DefaultOnly" NAME="CloseApplet" TMPL_ITEM_HOLDER_NAME="SiebControl_153" TYPE="Control" UPDATED="11/04/2016 15:18:04" UPDATED_BY="SADMIN" CREATED="03/07/2002 19:50:45" CREATED_BY="SADMIN" EXT_REC_TABLES="S_APPL_WT_IT_RX"&gt;</w:t>
              <w:br/>
              <w:tab/>
              <w:tab/>
              <w:tab/>
              <w:tab/>
              <w:t>&lt;/APPLET_WEB_TEMPLATE_ITEM&gt;</w:t>
              <w:br/>
              <w:tab/>
              <w:tab/>
              <w:tab/>
              <w:tab/>
              <w:t>&lt;APPLET_WEB_TEMPLATE_ITEM CONTROL="GotoNextSet" INACTIVE="N" ITEM_IDENTIFIER="123" MARKUP_LANGUAGE="HTML" NAME="GotoNextSet" TYPE="Control" UPDATED="03/07/2002 19:50:45" UPDATED_BY="SADMIN" CREATED="03/07/2002 19:50:45" CREATED_BY="SADMIN"&gt;</w:t>
              <w:br/>
              <w:tab/>
              <w:tab/>
              <w:tab/>
              <w:tab/>
              <w:t>&lt;/APPLET_WEB_TEMPLATE_ITEM&gt;</w:t>
              <w:br/>
              <w:tab/>
              <w:tab/>
              <w:tab/>
              <w:tab/>
              <w:t>&lt;APPLET_WEB_TEMPLATE_ITEM CONTROL="GotoPreviousSet" INACTIVE="N" ITEM_IDENTIFIER="122" MARKUP_LANGUAGE="HTML" NAME="GotoPreviousSet" TYPE="Control" UPDATED="03/07/2002 19:50:46" UPDATED_BY="SADMIN" CREATED="03/07/2002 19:50:46"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15:18:04" UPDATED_BY="SADMIN" CREATED="12/23/2002 21:28:28"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15:18:04" UPDATED_BY="SADMIN" CREATED="12/23/2002 21:28:28"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15:18:04" UPDATED_BY="SADMIN" CREATED="12/23/2002 21:14:41"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15:18:04" UPDATED_BY="SADMIN" CREATED="03/07/2002 19:50:46"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15:18:04" UPDATED_BY="SADMIN" CREATED="03/07/2002 19:50:46" CREATED_BY="SADMIN" EXT_REC_TABLES="S_APPL_WT_IT_RX"&gt;</w:t>
              <w:br/>
              <w:tab/>
              <w:tab/>
              <w:tab/>
              <w:tab/>
              <w:t>&lt;/APPLET_WEB_TEMPLATE_ITEM&gt;</w:t>
              <w:br/>
              <w:tab/>
              <w:tab/>
              <w:tab/>
              <w:tab/>
              <w:t>&lt;APPLET_WEB_TEMPLATE_ITEM CONTROL="Language Code" INACTIVE="N" ITEM_IDENTIFIER="502" MARKUP_LANGUAGE="HTML" NAME="Language Code" TMPL_ITEM_HOLDER_NAME="SiebControl_502" TYPE="List Item" UPDATED="11/04/2016 15:18:04" UPDATED_BY="SADMIN" CREATED="03/07/2002 19:50:46" CREATED_BY="SADMIN" EXT_REC_TABLES="S_APPL_WT_IT_RX"&gt;</w:t>
              <w:br/>
              <w:tab/>
              <w:tab/>
              <w:tab/>
              <w:tab/>
              <w:t>&lt;/APPLET_WEB_TEMPLATE_ITEM&gt;</w:t>
              <w:br/>
              <w:tab/>
              <w:tab/>
              <w:tab/>
              <w:tab/>
              <w:t>&lt;APPLET_WEB_TEMPLATE_ITEM CONTROL="Language Name" INACTIVE="N" ITEM_IDENTIFIER="501" MARKUP_LANGUAGE="HTML" NAME="Language Name" TMPL_ITEM_HOLDER_NAME="SiebControl_501" TYPE="List Item" UPDATED="11/04/2016 15:18:04" UPDATED_BY="SADMIN" CREATED="03/07/2002 19:50:46"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15:18:04" UPDATED_BY="SADMIN" CREATED="11/04/2016 15:18:04"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15:18:04" UPDATED_BY="SADMIN" CREATED="11/04/2016 15:18:04"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15:18:04" UPDATED_BY="SADMIN" CREATED="03/07/2002 19:50:46"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15:18:04" UPDATED_BY="SADMIN" CREATED="03/07/2002 19:50:46"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15:18:04" UPDATED_BY="SADMIN" CREATED="03/07/2002 19:50:46" CREATED_BY="SADMIN" EXT_REC_TABLES="S_APPL_WT_IT_RX"&gt;</w:t>
              <w:br/>
              <w:tab/>
              <w:tab/>
              <w:tab/>
              <w:tab/>
              <w:t>&lt;/APPLET_WEB_TEMPLATE_ITEM&gt;</w:t>
              <w:br/>
              <w:tab/>
              <w:tab/>
              <w:tab/>
              <w:tab/>
              <w:t>&lt;APPLET_WEB_TEMPLATE_ITEM COMMENTS="witched Item Identifier back to 152" CONTROL="PopupQueryPick" INACTIVE="N" ITEM_IDENTIFIER="152" MARKUP_LANGUAGE="HTML" MODE="DefaultOnly" NAME="PopupQueryPick" TMPL_ITEM_HOLDER_NAME="SiebControl_152" TYPE="Control" UPDATED="11/04/2016 15:18:04" UPDATED_BY="SADMIN" CREATED="03/07/2002 19:50:46"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15:18:04" UPDATED_BY="SADMIN" CREATED="03/07/2002 19:50:46"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15:18:04" UPDATED_BY="SADMIN" CREATED="03/07/2002 19:50:46"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15:18:04" UPDATED_BY="SADMIN" CREATED="11/04/2016 15:18:04"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EXPRESSION="Edit" EXT_WEB_TEMPLATE="Popup Query" INACTIVE="N" NAME="Edit" TYPE="Edit" WEB_TEMPLATE="Popup Query" UPDATED="11/04/2016 12:37:17" UPDATED_BY="SADMIN" CREATED="03/07/2002 19:50:47" CREATED_BY="SADMIN" EXT_REC_TABLES="S_APPL_WTMPL_RX"&gt;</w:t>
              <w:br/>
              <w:tab/>
              <w:tab/>
              <w:tab/>
              <w:tab/>
              <w:t>&lt;APPLET_WEB_TEMPLATE_ITEM COMMENTS="Modified by 7.7 Fix Existing Button Mappings Rule Tools Patch: Switched Item Identifier from 158 to 107" CONTROL="ExecuteQuery" INACTIVE="N" ITEM_IDENTIFIER="107" MARKUP_LANGUAGE="HTML" NAME="ExecuteQuery" TMPL_ITEM_HOLDER_NAME="SiebControl_107" TYPE="Control" UPDATED="11/04/2016 15:18:04" UPDATED_BY="SADMIN" CREATED="03/07/2002 19:50:47" CREATED_BY="SADMIN" EXT_REC_TABLES="S_APPL_WT_IT_RX"&gt;</w:t>
              <w:br/>
              <w:tab/>
              <w:tab/>
              <w:tab/>
              <w:tab/>
              <w:t>&lt;/APPLET_WEB_TEMPLATE_ITEM&gt;</w:t>
              <w:br/>
              <w:tab/>
              <w:tab/>
              <w:tab/>
              <w:tab/>
              <w:t>&lt;APPLET_WEB_TEMPLATE_ITEM CONTROL="Language Code" INACTIVE="N" ITEM_IDENTIFIER="1301" MARKUP_LANGUAGE="HTML" NAME="Language Code" TMPL_ITEM_HOLDER_NAME="SiebControl_1301" TYPE="List Item" UPDATED="11/04/2016 15:18:04" UPDATED_BY="SADMIN" CREATED="03/07/2002 19:50:47" CREATED_BY="SADMIN" EXT_REC_TABLES="S_APPL_WT_IT_RX"&gt;</w:t>
              <w:br/>
              <w:tab/>
              <w:tab/>
              <w:tab/>
              <w:tab/>
              <w:t>&lt;/APPLET_WEB_TEMPLATE_ITEM&gt;</w:t>
              <w:br/>
              <w:tab/>
              <w:tab/>
              <w:tab/>
              <w:tab/>
              <w:t>&lt;APPLET_WEB_TEMPLATE_ITEM CONTROL="Language Name" INACTIVE="N" ITEM_IDENTIFIER="1302" MARKUP_LANGUAGE="HTML" NAME="Language Name" TMPL_ITEM_HOLDER_NAME="SiebControl_1302" TYPE="List Item" UPDATED="11/04/2016 15:18:04" UPDATED_BY="SADMIN" CREATED="03/07/2002 19:50:47" CREATED_BY="SADMIN" EXT_REC_TABLES="S_APPL_WT_IT_RX"&gt;</w:t>
              <w:br/>
              <w:tab/>
              <w:tab/>
              <w:tab/>
              <w:tab/>
              <w:t>&lt;/APPLET_WEB_TEMPLATE_ITEM&gt;</w:t>
              <w:br/>
              <w:tab/>
              <w:tab/>
              <w:tab/>
              <w:tab/>
              <w:t>&lt;APPLET_WEB_TEMPLATE_ITEM COMMENTS="Modified by 7.7 Fix Existing Button Mappings Rule Tools Patch: Switched Item Identifier from 152 to 108" CONTROL="UndoQuery" INACTIVE="N" ITEM_IDENTIFIER="108" MARKUP_LANGUAGE="HTML" NAME="UndoQuery-1" TMPL_ITEM_HOLDER_NAME="SiebControl_108" TYPE="Control" UPDATED="11/04/2016 15:18:04" UPDATED_BY="SADMIN" CREATED="03/07/2002 19:50:47"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15:18:04" UPDATED_BY="SADMIN" CREATED="03/07/2002 19:50:47"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15:18:04" UPDATED_BY="SADMIN" CREATED="03/07/2002 19:50:47"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Medical Product Issue - Investigation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CREATED="06/05/2003 02:05:43" CREATED_BY="SADMIN" EXT_REC_TABLES="S_APPL_WTMPL_RX"&gt;</w:t>
              <w:br/>
              <w:tab/>
              <w:tab/>
              <w:tab/>
              <w:tab/>
              <w:t>&lt;APPLET_WEB_TEMPLATE_ITEM COLUMN_SPAN="39" CONTROL="Additional Manufacturer Narrative" GRID_PROPERTY="FormattedHtml" INACTIVE="N" ITEM_IDENTIFIER="19083" MARKUP_LANGUAGE="HTML" NAME="Additional Manufacturer Narrative" ROW_SPAN="16" TMPL_ITEM_HOLDER_NAME="SiebControl_19_83" TYPE="Control" UPDATED="11/04/2016 13:59:20" UPDATED_BY="SADMIN" CREATED="06/05/2003 07:43:19" CREATED_BY="SADMIN" EXT_REC_TABLES="S_APPL_WT_IT_RX"&gt;</w:t>
              <w:br/>
              <w:tab/>
              <w:tab/>
              <w:tab/>
              <w:tab/>
              <w:t>&lt;/APPLET_WEB_TEMPLATE_ITEM&gt;</w:t>
              <w:br/>
              <w:tab/>
              <w:tab/>
              <w:tab/>
              <w:tab/>
              <w:t>&lt;APPLET_WEB_TEMPLATE_ITEM COLUMN_SPAN="19" COMMENTS="7.7 set label height of large text field to 24 pixels" CONTROL="Additional Manufacturer Narrative" GRID_PROPERTY="FormattedLabel" INACTIVE="N" ITEM_IDENTIFIER="19064" MARKUP_LANGUAGE="HTML" NAME="Additional Manufacturer NarrativeLabel" ROW_SPAN="3" TYPE="Control" UPDATED="12/05/2003 16:27:03" UPDATED_BY="SADMIN" CREATED="06/16/2003 20:22:41" CREATED_BY="SADMIN"&gt;</w:t>
              <w:br/>
              <w:tab/>
              <w:tab/>
              <w:tab/>
              <w:tab/>
              <w:t>&lt;/APPLET_WEB_TEMPLATE_ITEM&gt;</w:t>
              <w:br/>
              <w:tab/>
              <w:tab/>
              <w:tab/>
              <w:tab/>
              <w:t>&lt;APPLET_WEB_TEMPLATE_ITEM CONTROL="Applet_Title" EXTENSION_FLAG="Y" ITEM_IDENTIFIER="99929" NAME="Applet_Title" TMPL_ITEM_HOLDER_NAME="SiebControl_99929" TYPE="Control" UPDATED="11/04/2016 13:59:20" UPDATED_BY="SADMIN" CREATED="11/04/2016 13:59:20" CREATED_BY="SADMIN" EXT_REC_TABLES="S_APPL_WT_IT_RX"&gt;</w:t>
              <w:br/>
              <w:tab/>
              <w:tab/>
              <w:tab/>
              <w:tab/>
              <w:t>&lt;/APPLET_WEB_TEMPLATE_ITEM&gt;</w:t>
              <w:br/>
              <w:tab/>
              <w:tab/>
              <w:tab/>
              <w:tab/>
              <w:t>&lt;APPLET_WEB_TEMPLATE_ITEM COLUMN_SPAN="15" CONTROL="Conclusions Code" GRID_PROPERTY="FormattedHtml" INACTIVE="N" ITEM_IDENTIFIER="29048" MARKUP_LANGUAGE="HTML" NAME="Conclusions Code" ROW_SPAN="3" TMPL_ITEM_HOLDER_NAME="SiebControl_29_48" TYPE="Control" UPDATED="11/04/2016 13:59:20" UPDATED_BY="SADMIN" CREATED="06/05/2003 07:43:19" CREATED_BY="SADMIN" EXT_REC_TABLES="S_APPL_WT_IT_RX"&gt;</w:t>
              <w:br/>
              <w:tab/>
              <w:tab/>
              <w:tab/>
              <w:tab/>
              <w:t>&lt;/APPLET_WEB_TEMPLATE_ITEM&gt;</w:t>
              <w:br/>
              <w:tab/>
              <w:tab/>
              <w:tab/>
              <w:tab/>
              <w:t>&lt;APPLET_WEB_TEMPLATE_ITEM COLUMN_SPAN="21" CONTROL="Conclusions Code" GRID_PROPERTY="FormattedLabel" INACTIVE="N" ITEM_IDENTIFIER="29027" MARKUP_LANGUAGE="HTML" NAME="Conclusions CodeLabel" ROW_SPAN="3" TYPE="Control" UPDATED="07/10/2003 17:49:24" UPDATED_BY="SADMIN" CREATED="06/16/2003 20:22:42" CREATED_BY="SADMIN"&gt;</w:t>
              <w:br/>
              <w:tab/>
              <w:tab/>
              <w:tab/>
              <w:tab/>
              <w:t>&lt;/APPLET_WEB_TEMPLATE_ITEM&gt;</w:t>
              <w:br/>
              <w:tab/>
              <w:tab/>
              <w:tab/>
              <w:tab/>
              <w:t>&lt;APPLET_WEB_TEMPLATE_ITEM COLUMN_SPAN="39" CONTROL="Corrected Data" GRID_PROPERTY="FormattedHtml" INACTIVE="N" ITEM_IDENTIFIER="35083" MARKUP_LANGUAGE="HTML" NAME="Corrected Data" ROW_SPAN="15" TMPL_ITEM_HOLDER_NAME="SiebControl_35_83" TYPE="Control" UPDATED="11/04/2016 13:59:20" UPDATED_BY="SADMIN" CREATED="06/05/2003 07:43:20" CREATED_BY="SADMIN" EXT_REC_TABLES="S_APPL_WT_IT_RX"&gt;</w:t>
              <w:br/>
              <w:tab/>
              <w:tab/>
              <w:tab/>
              <w:tab/>
              <w:t>&lt;/APPLET_WEB_TEMPLATE_ITEM&gt;</w:t>
              <w:br/>
              <w:tab/>
              <w:tab/>
              <w:tab/>
              <w:tab/>
              <w:t>&lt;APPLET_WEB_TEMPLATE_ITEM COLUMN_SPAN="19" COMMENTS="7.7 set label height of large text field to 24 pixels" CONTROL="Corrected Data" GRID_PROPERTY="FormattedLabel" INACTIVE="N" ITEM_IDENTIFIER="35064" MARKUP_LANGUAGE="HTML" NAME="Corrected DataLabel" ROW_SPAN="3" TYPE="Control" UPDATED="12/05/2003 16:27:03" UPDATED_BY="SADMIN" CREATED="06/16/2003 20:22:42" CREATED_BY="SADMIN"&gt;</w:t>
              <w:br/>
              <w:tab/>
              <w:tab/>
              <w:tab/>
              <w:tab/>
              <w:t>&lt;/APPLET_WEB_TEMPLATE_ITEM&gt;</w:t>
              <w:br/>
              <w:tab/>
              <w:tab/>
              <w:tab/>
              <w:tab/>
              <w:t>&lt;APPLET_WEB_TEMPLATE_ITEM COLUMN_SPAN="15" CONTROL="Correction Removal Reporting Number" GRID_PROPERTY="FormattedHtml" INACTIVE="N" ITEM_IDENTIFIER="47048" MARKUP_LANGUAGE="HTML" NAME="Correction Removal Reporting Number" ROW_SPAN="3" TMPL_ITEM_HOLDER_NAME="SiebControl_47_48" TYPE="Control" UPDATED="11/04/2016 13:59:20" UPDATED_BY="SADMIN" CREATED="06/05/2003 07:43:20" CREATED_BY="SADMIN" EXT_REC_TABLES="S_APPL_WT_IT_RX"&gt;</w:t>
              <w:br/>
              <w:tab/>
              <w:tab/>
              <w:tab/>
              <w:tab/>
              <w:t>&lt;/APPLET_WEB_TEMPLATE_ITEM&gt;</w:t>
              <w:br/>
              <w:tab/>
              <w:tab/>
              <w:tab/>
              <w:tab/>
              <w:t>&lt;APPLET_WEB_TEMPLATE_ITEM COLUMN_SPAN="21" CONTROL="Correction Removal Reporting Number" GRID_PROPERTY="FormattedLabel" INACTIVE="N" ITEM_IDENTIFIER="47027" MARKUP_LANGUAGE="HTML" NAME="Correction Removal Reporting NumberLabel" ROW_SPAN="3" TYPE="Control" UPDATED="07/10/2003 17:49:24" UPDATED_BY="SADMIN" CREATED="06/16/2003 20:22:43" CREATED_BY="SADMIN"&gt;</w:t>
              <w:br/>
              <w:tab/>
              <w:tab/>
              <w:tab/>
              <w:tab/>
              <w:t>&lt;/APPLET_WEB_TEMPLATE_ITEM&gt;</w:t>
              <w:br/>
              <w:tab/>
              <w:tab/>
              <w:tab/>
              <w:tab/>
              <w:t>&lt;APPLET_WEB_TEMPLATE_ITEM COLUMN_SPAN="15" CONTROL="Device Evaluated by Manufacturer" GRID_PROPERTY="FormattedHtml" INACTIVE="N" ITEM_IDENTIFIER="32048" MARKUP_LANGUAGE="HTML" NAME="Device Evaluated by Manufacturer" ROW_SPAN="3" TMPL_ITEM_HOLDER_NAME="SiebControl_32_48" TYPE="Control" UPDATED="11/04/2016 13:59:20" UPDATED_BY="SADMIN" CREATED="06/05/2003 07:43:20" CREATED_BY="SADMIN" EXT_REC_TABLES="S_APPL_WT_IT_RX"&gt;</w:t>
              <w:br/>
              <w:tab/>
              <w:tab/>
              <w:tab/>
              <w:tab/>
              <w:t>&lt;/APPLET_WEB_TEMPLATE_ITEM&gt;</w:t>
              <w:br/>
              <w:tab/>
              <w:tab/>
              <w:tab/>
              <w:tab/>
              <w:t>&lt;APPLET_WEB_TEMPLATE_ITEM COLUMN_SPAN="21" CONTROL="Device Evaluated by Manufacturer" GRID_PROPERTY="FormattedLabel" INACTIVE="N" ITEM_IDENTIFIER="32027" MARKUP_LANGUAGE="HTML" NAME="Device Evaluated by ManufacturerLabel" ROW_SPAN="3" TYPE="Control" UPDATED="07/10/2003 17:49:24" UPDATED_BY="SADMIN" CREATED="06/16/2003 20:22:42" CREATED_BY="SADMIN"&gt;</w:t>
              <w:br/>
              <w:tab/>
              <w:tab/>
              <w:tab/>
              <w:tab/>
              <w:t>&lt;/APPLET_WEB_TEMPLATE_ITEM&gt;</w:t>
              <w:br/>
              <w:tab/>
              <w:tab/>
              <w:tab/>
              <w:tab/>
              <w:t>&lt;APPLET_WEB_TEMPLATE_ITEM COLUMN_SPAN="15" CONTROL="Device Usage" GRID_PROPERTY="FormattedHtml" INACTIVE="N" ITEM_IDENTIFIER="38048" MARKUP_LANGUAGE="HTML" NAME="Device Usage" ROW_SPAN="3" TMPL_ITEM_HOLDER_NAME="SiebControl_38_48" TYPE="Control" UPDATED="11/04/2016 13:59:20" UPDATED_BY="SADMIN" CREATED="06/05/2003 07:43:20" CREATED_BY="SADMIN" EXT_REC_TABLES="S_APPL_WT_IT_RX"&gt;</w:t>
              <w:br/>
              <w:tab/>
              <w:tab/>
              <w:tab/>
              <w:tab/>
              <w:t>&lt;/APPLET_WEB_TEMPLATE_ITEM&gt;</w:t>
              <w:br/>
              <w:tab/>
              <w:tab/>
              <w:tab/>
              <w:tab/>
              <w:t>&lt;APPLET_WEB_TEMPLATE_ITEM COLUMN_SPAN="21" CONTROL="Device Usage" GRID_PROPERTY="FormattedLabel" INACTIVE="N" ITEM_IDENTIFIER="38027" MARKUP_LANGUAGE="HTML" NAME="Device UsageLabel" ROW_SPAN="3" TYPE="Control" UPDATED="07/10/2003 17:49:24" UPDATED_BY="SADMIN" CREATED="06/16/2003 20:22:42" CREATED_BY="SADMIN"&gt;</w:t>
              <w:br/>
              <w:tab/>
              <w:tab/>
              <w:tab/>
              <w:tab/>
              <w:t>&lt;/APPLET_WEB_TEMPLATE_ITEM&gt;</w:t>
              <w:br/>
              <w:tab/>
              <w:tab/>
              <w:tab/>
              <w:tab/>
              <w:t>&lt;APPLET_WEB_TEMPLATE_ITEM COLUMN_SPAN="39" CONTROL="Evaluation Summary" GRID_PROPERTY="FormattedHtml" INACTIVE="N" ITEM_IDENTIFIER="2083" MARKUP_LANGUAGE="HTML" NAME="Evaluation Summary" ROW_SPAN="17" TMPL_ITEM_HOLDER_NAME="SiebControl_2_83" TYPE="Control" UPDATED="11/04/2016 13:59:20" UPDATED_BY="SADMIN" CREATED="06/05/2003 07:43:20" CREATED_BY="SADMIN" EXT_REC_TABLES="S_APPL_WT_IT_RX"&gt;</w:t>
              <w:br/>
              <w:tab/>
              <w:tab/>
              <w:tab/>
              <w:tab/>
              <w:t>&lt;/APPLET_WEB_TEMPLATE_ITEM&gt;</w:t>
              <w:br/>
              <w:tab/>
              <w:tab/>
              <w:tab/>
              <w:tab/>
              <w:t>&lt;APPLET_WEB_TEMPLATE_ITEM COLUMN_SPAN="19" COMMENTS="7.7 set label height of large text field to 24 pixels" CONTROL="Evaluation Summary" GRID_PROPERTY="FormattedLabel" INACTIVE="N" ITEM_IDENTIFIER="2064" MARKUP_LANGUAGE="HTML" NAME="Evaluation SummaryLabel" ROW_SPAN="3" TYPE="Control" UPDATED="12/05/2003 16:27:03" UPDATED_BY="SADMIN" CREATED="06/16/2003 20:22:40"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13:59:20" UPDATED_BY="SADMIN" CREATED="06/05/2003 07:43:20" CREATED_BY="SADMIN" EXT_REC_TABLES="S_APPL_WT_IT_RX"&gt;</w:t>
              <w:br/>
              <w:tab/>
              <w:tab/>
              <w:tab/>
              <w:tab/>
              <w:t>&lt;/APPLET_WEB_TEMPLATE_ITEM&gt;</w:t>
              <w:br/>
              <w:tab/>
              <w:tab/>
              <w:tab/>
              <w:tab/>
              <w:t>&lt;APPLET_WEB_TEMPLATE_ITEM COLUMN_SPAN="3" CONTROL="Follow-Up Type - Additional Information Flag" GRID_PROPERTY="FormattedHtml" INACTIVE="N" ITEM_IDENTIFIER="10060" MARKUP_LANGUAGE="HTML" NAME="Follow-Up Type - Additional Information Flag" ROW_SPAN="3" TMPL_ITEM_HOLDER_NAME="SiebControl_10_60" TYPE="Control" UPDATED="11/04/2016 13:59:20" UPDATED_BY="SADMIN" CREATED="06/05/2003 07:43:20" CREATED_BY="SADMIN" EXT_REC_TABLES="S_APPL_WT_IT_RX"&gt;</w:t>
              <w:br/>
              <w:tab/>
              <w:tab/>
              <w:tab/>
              <w:tab/>
              <w:t>&lt;/APPLET_WEB_TEMPLATE_ITEM&gt;</w:t>
              <w:br/>
              <w:tab/>
              <w:tab/>
              <w:tab/>
              <w:tab/>
              <w:t>&lt;APPLET_WEB_TEMPLATE_ITEM COLUMN_SPAN="25" CONTROL="Follow-Up Type - Additional Information Flag" GRID_PROPERTY="FormattedLabel" INACTIVE="N" ITEM_IDENTIFIER="10035" MARKUP_LANGUAGE="HTML" NAME="Follow-Up Type - Additional Information FlagLabel" ROW_SPAN="3" TYPE="Control" UPDATED="06/27/2014 14:44:56" UPDATED_BY="SADMIN" CREATED="06/16/2003 20:22:41" CREATED_BY="SADMIN"&gt;</w:t>
              <w:br/>
              <w:tab/>
              <w:tab/>
              <w:tab/>
              <w:tab/>
              <w:t>&lt;/APPLET_WEB_TEMPLATE_ITEM&gt;</w:t>
              <w:br/>
              <w:tab/>
              <w:tab/>
              <w:tab/>
              <w:tab/>
              <w:t>&lt;APPLET_WEB_TEMPLATE_ITEM COLUMN_SPAN="3" CONTROL="Follow-Up Type - Correction Flag" GRID_PROPERTY="FormattedHtml" INACTIVE="N" ITEM_IDENTIFIER="7060" MARKUP_LANGUAGE="HTML" NAME="Follow-Up Type - Correction Flag" ROW_SPAN="3" TMPL_ITEM_HOLDER_NAME="SiebControl_7_60" TYPE="Control" UPDATED="11/04/2016 13:59:20" UPDATED_BY="SADMIN" CREATED="06/05/2003 07:43:20" CREATED_BY="SADMIN" EXT_REC_TABLES="S_APPL_WT_IT_RX"&gt;</w:t>
              <w:br/>
              <w:tab/>
              <w:tab/>
              <w:tab/>
              <w:tab/>
              <w:t>&lt;/APPLET_WEB_TEMPLATE_ITEM&gt;</w:t>
              <w:br/>
              <w:tab/>
              <w:tab/>
              <w:tab/>
              <w:tab/>
              <w:t>&lt;APPLET_WEB_TEMPLATE_ITEM COLUMN_SPAN="25" CONTROL="Follow-Up Type - Correction Flag" GRID_PROPERTY="FormattedLabel" INACTIVE="N" ITEM_IDENTIFIER="7035" MARKUP_LANGUAGE="HTML" NAME="Follow-Up Type - Correction FlagLabel" ROW_SPAN="3" TYPE="Control" UPDATED="06/27/2014 14:44:56" UPDATED_BY="SADMIN" CREATED="06/16/2003 20:22:41" CREATED_BY="SADMIN"&gt;</w:t>
              <w:br/>
              <w:tab/>
              <w:tab/>
              <w:tab/>
              <w:tab/>
              <w:t>&lt;/APPLET_WEB_TEMPLATE_ITEM&gt;</w:t>
              <w:br/>
              <w:tab/>
              <w:tab/>
              <w:tab/>
              <w:tab/>
              <w:t>&lt;APPLET_WEB_TEMPLATE_ITEM COLUMN_SPAN="3" CONTROL="Follow-Up Type - Device Evaluation Flag" GRID_PROPERTY="FormattedHtml" INACTIVE="N" ITEM_IDENTIFIER="16060" MARKUP_LANGUAGE="HTML" NAME="Follow-Up Type - Device Evaluation Flag" ROW_SPAN="3" TMPL_ITEM_HOLDER_NAME="SiebControl_16_60" TYPE="Control" UPDATED="11/04/2016 13:59:20" UPDATED_BY="SADMIN" CREATED="06/17/2003 15:23:48" CREATED_BY="SADMIN" EXT_REC_TABLES="S_APPL_WT_IT_RX"&gt;</w:t>
              <w:br/>
              <w:tab/>
              <w:tab/>
              <w:tab/>
              <w:tab/>
              <w:t>&lt;/APPLET_WEB_TEMPLATE_ITEM&gt;</w:t>
              <w:br/>
              <w:tab/>
              <w:tab/>
              <w:tab/>
              <w:tab/>
              <w:t>&lt;APPLET_WEB_TEMPLATE_ITEM COLUMN_SPAN="25" CONTROL="Follow-Up Type - Device Evaluation Flag" GRID_PROPERTY="FormattedLabel" INACTIVE="N" ITEM_IDENTIFIER="16035" MARKUP_LANGUAGE="HTML" NAME="Follow-Up Type - Device Evaluation FlagLabel" ROW_SPAN="3" TYPE="Control" UPDATED="06/27/2014 14:44:56" UPDATED_BY="SADMIN" CREATED="06/16/2003 20:22:41" CREATED_BY="SADMIN"&gt;</w:t>
              <w:br/>
              <w:tab/>
              <w:tab/>
              <w:tab/>
              <w:tab/>
              <w:t>&lt;/APPLET_WEB_TEMPLATE_ITEM&gt;</w:t>
              <w:br/>
              <w:tab/>
              <w:tab/>
              <w:tab/>
              <w:tab/>
              <w:t>&lt;APPLET_WEB_TEMPLATE_ITEM COLUMN_SPAN="3" CONTROL="Follow-Up Type - Response to FDA Request Flag" GRID_PROPERTY="FormattedHtml" INACTIVE="N" ITEM_IDENTIFIER="13060" MARKUP_LANGUAGE="HTML" NAME="Follow-Up Type - Response to FDA Request Flag" ROW_SPAN="3" TMPL_ITEM_HOLDER_NAME="SiebControl_13_60" TYPE="Control" UPDATED="11/04/2016 13:59:20" UPDATED_BY="SADMIN" CREATED="06/05/2003 07:43:21" CREATED_BY="SADMIN" EXT_REC_TABLES="S_APPL_WT_IT_RX"&gt;</w:t>
              <w:br/>
              <w:tab/>
              <w:tab/>
              <w:tab/>
              <w:tab/>
              <w:t>&lt;/APPLET_WEB_TEMPLATE_ITEM&gt;</w:t>
              <w:br/>
              <w:tab/>
              <w:tab/>
              <w:tab/>
              <w:tab/>
              <w:t>&lt;APPLET_WEB_TEMPLATE_ITEM COLUMN_SPAN="25" CONTROL="Follow-Up Type - Response to FDA Request Flag" GRID_PROPERTY="FormattedLabel" INACTIVE="N" ITEM_IDENTIFIER="13035" MARKUP_LANGUAGE="HTML" NAME="Follow-Up Type - Response to FDA Request FlagLabel" ROW_SPAN="3" TYPE="Control" UPDATED="06/27/2014 14:44:56" UPDATED_BY="SADMIN" CREATED="06/16/2003 20:22:41"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13:59:20" UPDATED_BY="SADMIN" CREATED="06/05/2003 07:43:21"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13:59:20" UPDATED_BY="SADMIN" CREATED="06/05/2003 07:43:21"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13:59:20" UPDATED_BY="SADMIN" CREATED="11/04/2016 13:59:20" CREATED_BY="SADMIN" EXT_REC_TABLES="S_APPL_WT_IT_RX"&gt;</w:t>
              <w:br/>
              <w:tab/>
              <w:tab/>
              <w:tab/>
              <w:tab/>
              <w:t>&lt;/APPLET_WEB_TEMPLATE_ITEM&gt;</w:t>
              <w:br/>
              <w:tab/>
              <w:tab/>
              <w:tab/>
              <w:tab/>
              <w:t>&lt;APPLET_WEB_TEMPLATE_ITEM COLUMN_SPAN="24" CONTROL="LabelType of Reportable Event" GRID_PROPERTY="FormattedHtml" INACTIVE="N" ITEM_IDENTIFIER="2002" MARKUP_LANGUAGE="HTML" NAME="HTML Label" ROW_SPAN="4" TMPL_ITEM_HOLDER_NAME="SiebControl_2_2" TYPE="Control" UPDATED="11/04/2016 13:59:20" UPDATED_BY="SADMIN" CREATED="06/05/2003 07:43:21" CREATED_BY="SADMIN" EXT_REC_TABLES="S_APPL_WT_IT_RX"&gt;</w:t>
              <w:br/>
              <w:tab/>
              <w:tab/>
              <w:tab/>
              <w:tab/>
              <w:t>&lt;/APPLET_WEB_TEMPLATE_ITEM&gt;</w:t>
              <w:br/>
              <w:tab/>
              <w:tab/>
              <w:tab/>
              <w:tab/>
              <w:t>&lt;APPLET_WEB_TEMPLATE_ITEM COLUMN_SPAN="36" CONTROL="LabelFollow-Up Type" GRID_PROPERTY="FormattedHtml" INACTIVE="N" ITEM_IDENTIFIER="2027" MARKUP_LANGUAGE="HTML" NAME="HTML Label2" ROW_SPAN="4" TMPL_ITEM_HOLDER_NAME="SiebControl_2_27" TYPE="Control" UPDATED="11/04/2016 13:59:20" UPDATED_BY="SADMIN" CREATED="06/05/2003 07:43:21" CREATED_BY="SADMIN" EXT_REC_TABLES="S_APPL_WT_IT_RX"&gt;</w:t>
              <w:br/>
              <w:tab/>
              <w:tab/>
              <w:tab/>
              <w:tab/>
              <w:t>&lt;/APPLET_WEB_TEMPLATE_ITEM&gt;</w:t>
              <w:br/>
              <w:tab/>
              <w:tab/>
              <w:tab/>
              <w:tab/>
              <w:t>&lt;APPLET_WEB_TEMPLATE_ITEM COLUMN_SPAN="24" CONTROL="LabelRemedial Action Type" GRID_PROPERTY="FormattedHtml" INACTIVE="N" ITEM_IDENTIFIER="19002" MARKUP_LANGUAGE="HTML" NAME="HTML Label3" ROW_SPAN="4" TMPL_ITEM_HOLDER_NAME="SiebControl_19_2" TYPE="Control" UPDATED="11/04/2016 13:59:20" UPDATED_BY="SADMIN" CREATED="06/05/2003 07:43:21" CREATED_BY="SADMIN" EXT_REC_TABLES="S_APPL_WT_IT_RX"&gt;</w:t>
              <w:br/>
              <w:tab/>
              <w:tab/>
              <w:tab/>
              <w:tab/>
              <w:t>&lt;/APPLET_WEB_TEMPLATE_ITEM&gt;</w:t>
              <w:br/>
              <w:tab/>
              <w:tab/>
              <w:tab/>
              <w:tab/>
              <w:t>&lt;APPLET_WEB_TEMPLATE_ITEM COLUMN_SPAN="36" CONTROL="LabelEvaluation Codes" GRID_PROPERTY="FormattedHtml" INACTIVE="N" ITEM_IDENTIFIER="19027" MARKUP_LANGUAGE="HTML" NAME="HTML Label4" ROW_SPAN="4" TMPL_ITEM_HOLDER_NAME="SiebControl_19_27" TYPE="Control" UPDATED="11/04/2016 13:59:20" UPDATED_BY="SADMIN" CREATED="06/05/2003 07:43:21" CREATED_BY="SADMIN" EXT_REC_TABLES="S_APPL_WT_IT_RX"&gt;</w:t>
              <w:br/>
              <w:tab/>
              <w:tab/>
              <w:tab/>
              <w:tab/>
              <w:t>&lt;/APPLET_WEB_TEMPLATE_ITEM&gt;</w:t>
              <w:br/>
              <w:tab/>
              <w:tab/>
              <w:tab/>
              <w:tab/>
              <w:t>&lt;APPLET_WEB_TEMPLATE_ITEM COLUMN_SPAN="5" CONTROL="Labeled for Single Use Flag" GRID_PROPERTY="FormattedHtml" INACTIVE="N" ITEM_IDENTIFIER="44048" MARKUP_LANGUAGE="HTML" NAME="Labeled for Single Use Flag" ROW_SPAN="3" TMPL_ITEM_HOLDER_NAME="SiebControl_44_48" TYPE="Control" UPDATED="11/04/2016 13:59:20" UPDATED_BY="SADMIN" CREATED="06/05/2003 07:43:21" CREATED_BY="SADMIN" EXT_REC_TABLES="S_APPL_WT_IT_RX"&gt;</w:t>
              <w:br/>
              <w:tab/>
              <w:tab/>
              <w:tab/>
              <w:tab/>
              <w:t>&lt;/APPLET_WEB_TEMPLATE_ITEM&gt;</w:t>
              <w:br/>
              <w:tab/>
              <w:tab/>
              <w:tab/>
              <w:tab/>
              <w:t>&lt;APPLET_WEB_TEMPLATE_ITEM COLUMN_SPAN="21" CONTROL="Labeled for Single Use Flag" GRID_PROPERTY="FormattedLabel" INACTIVE="N" ITEM_IDENTIFIER="44027" MARKUP_LANGUAGE="HTML" NAME="Labeled for Single Use FlagLabel" ROW_SPAN="3" TYPE="Control" UPDATED="07/10/2003 17:49:24" UPDATED_BY="SADMIN" CREATED="06/16/2003 20:22:42" CREATED_BY="SADMIN"&gt;</w:t>
              <w:br/>
              <w:tab/>
              <w:tab/>
              <w:tab/>
              <w:tab/>
              <w:t>&lt;/APPLET_WEB_TEMPLATE_ITEM&gt;</w:t>
              <w:br/>
              <w:tab/>
              <w:tab/>
              <w:tab/>
              <w:tab/>
              <w:t>&lt;APPLET_WEB_TEMPLATE_ITEM CONTROL="MenuControl" EXTENSION_FLAG="Y" ITEM_IDENTIFIER="99997" NAME="MenuControl" TMPL_ITEM_HOLDER_NAME="SiebControl_99997" TYPE="Control" UPDATED="11/04/2016 13:59:20" UPDATED_BY="SADMIN" CREATED="11/04/2016 13:59:20" CREATED_BY="SADMIN" EXT_REC_TABLES="S_APPL_WT_IT_RX"&gt;</w:t>
              <w:br/>
              <w:tab/>
              <w:tab/>
              <w:tab/>
              <w:tab/>
              <w:t>&lt;/APPLET_WEB_TEMPLATE_ITEM&gt;</w:t>
              <w:br/>
              <w:tab/>
              <w:tab/>
              <w:tab/>
              <w:tab/>
              <w:t>&lt;APPLET_WEB_TEMPLATE_ITEM COLUMN_SPAN="15" CONTROL="Method Code" GRID_PROPERTY="FormattedHtml" INACTIVE="N" ITEM_IDENTIFIER="23048" MARKUP_LANGUAGE="HTML" NAME="Method Code" ROW_SPAN="3" TMPL_ITEM_HOLDER_NAME="SiebControl_23_48" TYPE="Control" UPDATED="11/04/2016 13:59:20" UPDATED_BY="SADMIN" CREATED="06/05/2003 07:43:21" CREATED_BY="SADMIN" EXT_REC_TABLES="S_APPL_WT_IT_RX"&gt;</w:t>
              <w:br/>
              <w:tab/>
              <w:tab/>
              <w:tab/>
              <w:tab/>
              <w:t>&lt;/APPLET_WEB_TEMPLATE_ITEM&gt;</w:t>
              <w:br/>
              <w:tab/>
              <w:tab/>
              <w:tab/>
              <w:tab/>
              <w:t>&lt;APPLET_WEB_TEMPLATE_ITEM COLUMN_SPAN="21" CONTROL="Method Code" GRID_PROPERTY="FormattedLabel" INACTIVE="N" ITEM_IDENTIFIER="23027" MARKUP_LANGUAGE="HTML" NAME="Method CodeLabel" ROW_SPAN="3" TYPE="Control" UPDATED="07/10/2003 17:49:24" UPDATED_BY="SADMIN" CREATED="06/16/2003 20:22:41" CREATED_BY="SADMIN"&gt;</w:t>
              <w:br/>
              <w:tab/>
              <w:tab/>
              <w:tab/>
              <w:tab/>
              <w:t>&lt;/APPLET_WEB_TEMPLATE_ITEM&gt;</w:t>
              <w:br/>
              <w:tab/>
              <w:tab/>
              <w:tab/>
              <w:tab/>
              <w:t>&lt;APPLET_WEB_TEMPLATE_ITEM CONTROL="NewQuery" INACTIVE="N" ITEM_IDENTIFIER="106" MARKUP_LANGUAGE="HTML" NAME="NewQuery" TMPL_ITEM_HOLDER_NAME="SiebControl_106" TYPE="Control" UPDATED="11/04/2016 13:59:20" UPDATED_BY="SADMIN" CREATED="06/05/2003 07:43:21" CREATED_BY="SADMIN" EXT_REC_TABLES="S_APPL_WT_IT_RX"&gt;</w:t>
              <w:br/>
              <w:tab/>
              <w:tab/>
              <w:tab/>
              <w:tab/>
              <w:t>&lt;/APPLET_WEB_TEMPLATE_ITEM&gt;</w:t>
              <w:br/>
              <w:tab/>
              <w:tab/>
              <w:tab/>
              <w:tab/>
              <w:t>&lt;APPLET_WEB_TEMPLATE_ITEM COLUMN_SPAN="15" CONTROL="Non-Evaluation Code" GRID_PROPERTY="FormattedHtml" INACTIVE="N" ITEM_IDENTIFIER="35048" MARKUP_LANGUAGE="HTML" NAME="Non-Evaluation Code" ROW_SPAN="3" TMPL_ITEM_HOLDER_NAME="SiebControl_35_48" TYPE="Control" UPDATED="11/04/2016 13:59:20" UPDATED_BY="SADMIN" CREATED="06/05/2003 07:43:22" CREATED_BY="SADMIN" EXT_REC_TABLES="S_APPL_WT_IT_RX"&gt;</w:t>
              <w:br/>
              <w:tab/>
              <w:tab/>
              <w:tab/>
              <w:tab/>
              <w:t>&lt;/APPLET_WEB_TEMPLATE_ITEM&gt;</w:t>
              <w:br/>
              <w:tab/>
              <w:tab/>
              <w:tab/>
              <w:tab/>
              <w:t>&lt;APPLET_WEB_TEMPLATE_ITEM COLUMN_SPAN="21" CONTROL="Non-Evaluation Code" GRID_PROPERTY="FormattedLabel" INACTIVE="N" ITEM_IDENTIFIER="35027" MARKUP_LANGUAGE="HTML" NAME="Non-Evaluation CodeLabel" ROW_SPAN="3" TYPE="Control" UPDATED="07/10/2003 17:49:24" UPDATED_BY="SADMIN" CREATED="06/16/2003 20:22:42" CREATED_BY="SADMIN"&gt;</w:t>
              <w:br/>
              <w:tab/>
              <w:tab/>
              <w:tab/>
              <w:tab/>
              <w:t>&lt;/APPLET_WEB_TEMPLATE_ITEM&gt;</w:t>
              <w:br/>
              <w:tab/>
              <w:tab/>
              <w:tab/>
              <w:tab/>
              <w:t>&lt;APPLET_WEB_TEMPLATE_ITEM COLUMN_SPAN="17" CONTROL="Other Remedial Action Type" GRID_PROPERTY="FormattedHtml" INACTIVE="N" ITEM_IDENTIFIER="47009" MARKUP_LANGUAGE="HTML" NAME="Other Remedial Action Type" ROW_SPAN="3" TMPL_ITEM_HOLDER_NAME="SiebControl_47_9" TYPE="Control" UPDATED="11/04/2016 13:59:20" UPDATED_BY="SADMIN" CREATED="06/05/2003 07:43:22" CREATED_BY="SADMIN" EXT_REC_TABLES="S_APPL_WT_IT_RX"&gt;</w:t>
              <w:br/>
              <w:tab/>
              <w:tab/>
              <w:tab/>
              <w:tab/>
              <w:t>&lt;/APPLET_WEB_TEMPLATE_ITEM&gt;</w:t>
              <w:br/>
              <w:tab/>
              <w:tab/>
              <w:tab/>
              <w:tab/>
              <w:t>&lt;APPLET_WEB_TEMPLATE_ITEM COLUMN_SPAN="7" CONTROL="Other Remedial Action Type" GRID_PROPERTY="FormattedLabel" INACTIVE="N" ITEM_IDENTIFIER="47002" MARKUP_LANGUAGE="HTML" NAME="Other Remedial Action TypeLabel" ROW_SPAN="3" TYPE="Control" UPDATED="07/10/2003 17:43:52" UPDATED_BY="SADMIN" CREATED="06/16/2003 20:22:43" CREATED_BY="SADMIN"&gt;</w:t>
              <w:br/>
              <w:tab/>
              <w:tab/>
              <w:tab/>
              <w:tab/>
              <w:t>&lt;/APPLET_WEB_TEMPLATE_ITEM&gt;</w:t>
              <w:br/>
              <w:tab/>
              <w:tab/>
              <w:tab/>
              <w:tab/>
              <w:t>&lt;APPLET_WEB_TEMPLATE_ITEM COLUMN_SPAN="17" CONTROL="Other Type of Reportable Event" GRID_PROPERTY="FormattedHtml" INACTIVE="N" ITEM_IDENTIFIER="16009" MARKUP_LANGUAGE="HTML" NAME="Other Type of Reportable Event" ROW_SPAN="3" TMPL_ITEM_HOLDER_NAME="SiebControl_16_9" TYPE="Control" UPDATED="11/04/2016 13:59:20" UPDATED_BY="SADMIN" CREATED="06/05/2003 07:43:22" CREATED_BY="SADMIN" EXT_REC_TABLES="S_APPL_WT_IT_RX"&gt;</w:t>
              <w:br/>
              <w:tab/>
              <w:tab/>
              <w:tab/>
              <w:tab/>
              <w:t>&lt;/APPLET_WEB_TEMPLATE_ITEM&gt;</w:t>
              <w:br/>
              <w:tab/>
              <w:tab/>
              <w:tab/>
              <w:tab/>
              <w:t>&lt;APPLET_WEB_TEMPLATE_ITEM COLUMN_SPAN="7" CONTROL="Other Type of Reportable Event" GRID_PROPERTY="FormattedLabel" INACTIVE="N" ITEM_IDENTIFIER="16002" MARKUP_LANGUAGE="HTML" NAME="Other Type of Reportable EventLabel" ROW_SPAN="3" TYPE="Control" UPDATED="06/27/2014 14:44:56" UPDATED_BY="SADMIN" CREATED="06/16/2003 20:22:41" CREATED_BY="SADMIN"&gt;</w:t>
              <w:br/>
              <w:tab/>
              <w:tab/>
              <w:tab/>
              <w:tab/>
              <w:t>&lt;/APPLET_WEB_TEMPLATE_ITEM&gt;</w:t>
              <w:br/>
              <w:tab/>
              <w:tab/>
              <w:tab/>
              <w:tab/>
              <w:t>&lt;APPLET_WEB_TEMPLATE_ITEM COLUMN_SPAN="15" CONTROL="Product MFG Date" GRID_PROPERTY="FormattedHtml" INACTIVE="N" ITEM_IDENTIFIER="41048" MARKUP_LANGUAGE="HTML" NAME="Product MFG Date" ROW_SPAN="3" TMPL_ITEM_HOLDER_NAME="SiebControl_41_48" TYPE="Control" UPDATED="11/04/2016 13:59:20" UPDATED_BY="SADMIN" CREATED="06/05/2003 07:43:22" CREATED_BY="SADMIN" EXT_REC_TABLES="S_APPL_WT_IT_RX"&gt;</w:t>
              <w:br/>
              <w:tab/>
              <w:tab/>
              <w:tab/>
              <w:tab/>
              <w:t>&lt;/APPLET_WEB_TEMPLATE_ITEM&gt;</w:t>
              <w:br/>
              <w:tab/>
              <w:tab/>
              <w:tab/>
              <w:tab/>
              <w:t>&lt;APPLET_WEB_TEMPLATE_ITEM COLUMN_SPAN="21" CONTROL="Product MFG Date" GRID_PROPERTY="FormattedLabel" INACTIVE="N" ITEM_IDENTIFIER="41027" MARKUP_LANGUAGE="HTML" NAME="Product MFG DateLabel" ROW_SPAN="3" TYPE="Control" UPDATED="07/10/2003 17:49:24" UPDATED_BY="SADMIN" CREATED="06/16/2003 20:22:42"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13:59:20" UPDATED_BY="SADMIN" CREATED="11/17/2003 19:17:30"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13:59:20" UPDATED_BY="SADMIN" CREATED="11/04/2016 13:59:20" CREATED_BY="SADMIN" EXT_REC_TABLES="S_APPL_WT_IT_RX"&gt;</w:t>
              <w:br/>
              <w:tab/>
              <w:tab/>
              <w:tab/>
              <w:tab/>
              <w:t>&lt;/APPLET_WEB_TEMPLATE_ITEM&gt;</w:t>
              <w:br/>
              <w:tab/>
              <w:tab/>
              <w:tab/>
              <w:tab/>
              <w:t>&lt;APPLET_WEB_TEMPLATE_ITEM COLUMN_SPAN="3" CONTROL="Remedial Action Type - Inspection Flag" GRID_PROPERTY="FormattedHtml" INACTIVE="N" ITEM_IDENTIFIER="38023" MARKUP_LANGUAGE="HTML" NAME="Remedial Action Type - Inspection Flag" ROW_SPAN="3" TMPL_ITEM_HOLDER_NAME="SiebControl_38_23"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Inspection Flag" GRID_PROPERTY="FormattedLabel" INACTIVE="N" ITEM_IDENTIFIER="38002" MARKUP_LANGUAGE="HTML" NAME="Remedial Action Type - Inspection FlagLabel" ROW_SPAN="3" TYPE="Control" UPDATED="07/23/2003 14:24:21" UPDATED_BY="SADMIN" CREATED="06/16/2003 20:22:42" CREATED_BY="SADMIN"&gt;</w:t>
              <w:br/>
              <w:tab/>
              <w:tab/>
              <w:tab/>
              <w:tab/>
              <w:t>&lt;/APPLET_WEB_TEMPLATE_ITEM&gt;</w:t>
              <w:br/>
              <w:tab/>
              <w:tab/>
              <w:tab/>
              <w:tab/>
              <w:t>&lt;APPLET_WEB_TEMPLATE_ITEM COLUMN_SPAN="3" CONTROL="Remedial Action Type - Modification/Adjustment Flag" GRID_PROPERTY="FormattedHtml" INACTIVE="N" ITEM_IDENTIFIER="44023" MARKUP_LANGUAGE="HTML" NAME="Remedial Action Type - Modification/Adjustment Flag" ROW_SPAN="3" TMPL_ITEM_HOLDER_NAME="SiebControl_44_23"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Modification/Adjustment Flag" GRID_PROPERTY="FormattedLabel" INACTIVE="N" ITEM_IDENTIFIER="44002" MARKUP_LANGUAGE="HTML" NAME="Remedial Action Type - Modification/Adjustment FlagLabel" ROW_SPAN="3" TYPE="Control" UPDATED="07/23/2003 14:25:04" UPDATED_BY="SADMIN" CREATED="06/16/2003 20:22:42" CREATED_BY="SADMIN"&gt;</w:t>
              <w:br/>
              <w:tab/>
              <w:tab/>
              <w:tab/>
              <w:tab/>
              <w:t>&lt;/APPLET_WEB_TEMPLATE_ITEM&gt;</w:t>
              <w:br/>
              <w:tab/>
              <w:tab/>
              <w:tab/>
              <w:tab/>
              <w:t>&lt;APPLET_WEB_TEMPLATE_ITEM COLUMN_SPAN="3" CONTROL="Remedial Action Type - Notification Flag" GRID_PROPERTY="FormattedHtml" INACTIVE="N" ITEM_IDENTIFIER="35023" MARKUP_LANGUAGE="HTML" NAME="Remedial Action Type - Notification Flag" ROW_SPAN="3" TMPL_ITEM_HOLDER_NAME="SiebControl_35_23"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Notification Flag" GRID_PROPERTY="FormattedLabel" INACTIVE="N" ITEM_IDENTIFIER="35002" MARKUP_LANGUAGE="HTML" NAME="Remedial Action Type - Notification FlagLabel" ROW_SPAN="3" TYPE="Control" UPDATED="07/23/2003 14:24:21" UPDATED_BY="SADMIN" CREATED="06/16/2003 20:22:42" CREATED_BY="SADMIN"&gt;</w:t>
              <w:br/>
              <w:tab/>
              <w:tab/>
              <w:tab/>
              <w:tab/>
              <w:t>&lt;/APPLET_WEB_TEMPLATE_ITEM&gt;</w:t>
              <w:br/>
              <w:tab/>
              <w:tab/>
              <w:tab/>
              <w:tab/>
              <w:t>&lt;APPLET_WEB_TEMPLATE_ITEM COLUMN_SPAN="3" CONTROL="Remedial Action Type - Patient Monitoring Flag" GRID_PROPERTY="FormattedHtml" INACTIVE="N" ITEM_IDENTIFIER="41023" MARKUP_LANGUAGE="HTML" NAME="Remedial Action Type - Patient Monitoring Flag" ROW_SPAN="3" TMPL_ITEM_HOLDER_NAME="SiebControl_41_23"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Patient Monitoring Flag" GRID_PROPERTY="FormattedLabel" INACTIVE="N" ITEM_IDENTIFIER="41002" MARKUP_LANGUAGE="HTML" NAME="Remedial Action Type - Patient Monitoring FlagLabel" ROW_SPAN="3" TYPE="Control" UPDATED="07/23/2003 14:24:29" UPDATED_BY="SADMIN" CREATED="06/16/2003 20:22:42" CREATED_BY="SADMIN"&gt;</w:t>
              <w:br/>
              <w:tab/>
              <w:tab/>
              <w:tab/>
              <w:tab/>
              <w:t>&lt;/APPLET_WEB_TEMPLATE_ITEM&gt;</w:t>
              <w:br/>
              <w:tab/>
              <w:tab/>
              <w:tab/>
              <w:tab/>
              <w:t>&lt;APPLET_WEB_TEMPLATE_ITEM COLUMN_SPAN="3" CONTROL="Remedial Action Type - Recall Flag" GRID_PROPERTY="FormattedHtml" INACTIVE="N" ITEM_IDENTIFIER="23023" MARKUP_LANGUAGE="HTML" NAME="Remedial Action Type - Recall Flag" ROW_SPAN="3" TMPL_ITEM_HOLDER_NAME="SiebControl_23_23"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Recall Flag" GRID_PROPERTY="FormattedLabel" INACTIVE="N" ITEM_IDENTIFIER="23002" MARKUP_LANGUAGE="HTML" NAME="Remedial Action Type - Recall FlagLabel" ROW_SPAN="3" TYPE="Control" UPDATED="07/23/2003 14:24:19" UPDATED_BY="SADMIN" CREATED="06/16/2003 20:22:41" CREATED_BY="SADMIN"&gt;</w:t>
              <w:br/>
              <w:tab/>
              <w:tab/>
              <w:tab/>
              <w:tab/>
              <w:t>&lt;/APPLET_WEB_TEMPLATE_ITEM&gt;</w:t>
              <w:br/>
              <w:tab/>
              <w:tab/>
              <w:tab/>
              <w:tab/>
              <w:t>&lt;APPLET_WEB_TEMPLATE_ITEM COLUMN_SPAN="3" CONTROL="Remedial Action Type - Relabeling Flag" GRID_PROPERTY="FormattedHtml" INACTIVE="N" ITEM_IDENTIFIER="32023" MARKUP_LANGUAGE="HTML" NAME="Remedial Action Type - Relabeling Flag" ROW_SPAN="3" TMPL_ITEM_HOLDER_NAME="SiebControl_32_23" TYPE="Control" UPDATED="11/04/2016 13:59:20" UPDATED_BY="SADMIN" CREATED="06/05/2003 07:43:22" CREATED_BY="SADMIN" EXT_REC_TABLES="S_APPL_WT_IT_RX"&gt;</w:t>
              <w:br/>
              <w:tab/>
              <w:tab/>
              <w:tab/>
              <w:tab/>
              <w:t>&lt;/APPLET_WEB_TEMPLATE_ITEM&gt;</w:t>
              <w:br/>
              <w:tab/>
              <w:tab/>
              <w:tab/>
              <w:tab/>
              <w:t>&lt;APPLET_WEB_TEMPLATE_ITEM COLUMN_SPAN="21" CONTROL="Remedial Action Type - Relabeling Flag" GRID_PROPERTY="FormattedLabel" INACTIVE="N" ITEM_IDENTIFIER="32002" MARKUP_LANGUAGE="HTML" NAME="Remedial Action Type - Relabeling FlagLabel" ROW_SPAN="3" TYPE="Control" UPDATED="07/23/2003 14:24:21" UPDATED_BY="SADMIN" CREATED="06/16/2003 20:22:42" CREATED_BY="SADMIN"&gt;</w:t>
              <w:br/>
              <w:tab/>
              <w:tab/>
              <w:tab/>
              <w:tab/>
              <w:t>&lt;/APPLET_WEB_TEMPLATE_ITEM&gt;</w:t>
              <w:br/>
              <w:tab/>
              <w:tab/>
              <w:tab/>
              <w:tab/>
              <w:t>&lt;APPLET_WEB_TEMPLATE_ITEM COLUMN_SPAN="3" CONTROL="Remedial Action Type - Repair Flag" GRID_PROPERTY="FormattedHtml" INACTIVE="N" ITEM_IDENTIFIER="26023" MARKUP_LANGUAGE="HTML" NAME="Remedial Action Type - Repair Flag" ROW_SPAN="3" TMPL_ITEM_HOLDER_NAME="SiebControl_26_23" TYPE="Control" UPDATED="11/04/2016 13:59:20" UPDATED_BY="SADMIN" CREATED="06/05/2003 07:43:23" CREATED_BY="SADMIN" EXT_REC_TABLES="S_APPL_WT_IT_RX"&gt;</w:t>
              <w:br/>
              <w:tab/>
              <w:tab/>
              <w:tab/>
              <w:tab/>
              <w:t>&lt;/APPLET_WEB_TEMPLATE_ITEM&gt;</w:t>
              <w:br/>
              <w:tab/>
              <w:tab/>
              <w:tab/>
              <w:tab/>
              <w:t>&lt;APPLET_WEB_TEMPLATE_ITEM COLUMN_SPAN="21" CONTROL="Remedial Action Type - Repair Flag" GRID_PROPERTY="FormattedLabel" INACTIVE="N" ITEM_IDENTIFIER="26002" MARKUP_LANGUAGE="HTML" NAME="Remedial Action Type - Repair FlagLabel" ROW_SPAN="3" TYPE="Control" UPDATED="07/23/2003 14:24:21" UPDATED_BY="SADMIN" CREATED="06/16/2003 20:22:41" CREATED_BY="SADMIN"&gt;</w:t>
              <w:br/>
              <w:tab/>
              <w:tab/>
              <w:tab/>
              <w:tab/>
              <w:t>&lt;/APPLET_WEB_TEMPLATE_ITEM&gt;</w:t>
              <w:br/>
              <w:tab/>
              <w:tab/>
              <w:tab/>
              <w:tab/>
              <w:t>&lt;APPLET_WEB_TEMPLATE_ITEM COLUMN_SPAN="3" CONTROL="Remedial Action Type - Replace Flag" GRID_PROPERTY="FormattedHtml" INACTIVE="N" ITEM_IDENTIFIER="29023" MARKUP_LANGUAGE="HTML" NAME="Remedial Action Type - Replace Flag" ROW_SPAN="3" TMPL_ITEM_HOLDER_NAME="SiebControl_29_23" TYPE="Control" UPDATED="11/04/2016 13:59:20" UPDATED_BY="SADMIN" CREATED="06/05/2003 07:43:23" CREATED_BY="SADMIN" EXT_REC_TABLES="S_APPL_WT_IT_RX"&gt;</w:t>
              <w:br/>
              <w:tab/>
              <w:tab/>
              <w:tab/>
              <w:tab/>
              <w:t>&lt;/APPLET_WEB_TEMPLATE_ITEM&gt;</w:t>
              <w:br/>
              <w:tab/>
              <w:tab/>
              <w:tab/>
              <w:tab/>
              <w:t>&lt;APPLET_WEB_TEMPLATE_ITEM COLUMN_SPAN="21" CONTROL="Remedial Action Type - Replace Flag" GRID_PROPERTY="FormattedLabel" INACTIVE="N" ITEM_IDENTIFIER="29002" MARKUP_LANGUAGE="HTML" NAME="Remedial Action Type - Replace FlagLabel" ROW_SPAN="3" TYPE="Control" UPDATED="07/23/2003 14:24:21" UPDATED_BY="SADMIN" CREATED="06/16/2003 20:22:41" CREATED_BY="SADMIN"&gt;</w:t>
              <w:br/>
              <w:tab/>
              <w:tab/>
              <w:tab/>
              <w:tab/>
              <w:t>&lt;/APPLET_WEB_TEMPLATE_ITEM&gt;</w:t>
              <w:br/>
              <w:tab/>
              <w:tab/>
              <w:tab/>
              <w:tab/>
              <w:t>&lt;APPLET_WEB_TEMPLATE_ITEM COLUMN_SPAN="15" CONTROL="Results Code" GRID_PROPERTY="FormattedHtml" INACTIVE="N" ITEM_IDENTIFIER="26048" MARKUP_LANGUAGE="HTML" NAME="Results Code" ROW_SPAN="3" TMPL_ITEM_HOLDER_NAME="SiebControl_26_48" TYPE="Control" UPDATED="11/04/2016 13:59:20" UPDATED_BY="SADMIN" CREATED="06/05/2003 07:43:23" CREATED_BY="SADMIN" EXT_REC_TABLES="S_APPL_WT_IT_RX"&gt;</w:t>
              <w:br/>
              <w:tab/>
              <w:tab/>
              <w:tab/>
              <w:tab/>
              <w:t>&lt;/APPLET_WEB_TEMPLATE_ITEM&gt;</w:t>
              <w:br/>
              <w:tab/>
              <w:tab/>
              <w:tab/>
              <w:tab/>
              <w:t>&lt;APPLET_WEB_TEMPLATE_ITEM COLUMN_SPAN="21" CONTROL="Results Code" GRID_PROPERTY="FormattedLabel" INACTIVE="N" ITEM_IDENTIFIER="26027" MARKUP_LANGUAGE="HTML" NAME="Results CodeLabel" ROW_SPAN="3" TYPE="Control" UPDATED="07/10/2003 17:49:24" UPDATED_BY="SADMIN" CREATED="06/16/2003 20:22:41" CREATED_BY="SADMIN"&gt;</w:t>
              <w:br/>
              <w:tab/>
              <w:tab/>
              <w:tab/>
              <w:tab/>
              <w:t>&lt;/APPLET_WEB_TEMPLATE_ITEM&gt;</w:t>
              <w:br/>
              <w:tab/>
              <w:tab/>
              <w:tab/>
              <w:tab/>
              <w:t>&lt;APPLET_WEB_TEMPLATE_ITEM CONTROL="Title" INACTIVE="N" ITEM_IDENTIFIER="90" MARKUP_LANGUAGE="HTML" NAME="Title" TMPL_ITEM_HOLDER_NAME="SiebControl_90" TYPE="Control" UPDATED="11/04/2016 13:59:20" UPDATED_BY="SADMIN" CREATED="09/16/2003 14:47:45" CREATED_BY="SADMIN" EXT_REC_TABLES="S_APPL_WT_IT_RX"&gt;</w:t>
              <w:br/>
              <w:tab/>
              <w:tab/>
              <w:tab/>
              <w:tab/>
              <w:t>&lt;/APPLET_WEB_TEMPLATE_ITEM&gt;</w:t>
              <w:br/>
              <w:tab/>
              <w:tab/>
              <w:tab/>
              <w:tab/>
              <w:t>&lt;APPLET_WEB_TEMPLATE_ITEM COLUMN_SPAN="3" CONTROL="Type of Reportable Event - Death Flag" GRID_PROPERTY="FormattedHtml" INACTIVE="N" ITEM_IDENTIFIER="7023" MARKUP_LANGUAGE="HTML" NAME="Type of Reportable Event - Death Flag" ROW_SPAN="3" TMPL_ITEM_HOLDER_NAME="SiebControl_7_23" TYPE="Control" UPDATED="11/04/2016 13:59:20" UPDATED_BY="SADMIN" CREATED="06/05/2003 07:43:23" CREATED_BY="SADMIN" EXT_REC_TABLES="S_APPL_WT_IT_RX"&gt;</w:t>
              <w:br/>
              <w:tab/>
              <w:tab/>
              <w:tab/>
              <w:tab/>
              <w:t>&lt;/APPLET_WEB_TEMPLATE_ITEM&gt;</w:t>
              <w:br/>
              <w:tab/>
              <w:tab/>
              <w:tab/>
              <w:tab/>
              <w:t>&lt;APPLET_WEB_TEMPLATE_ITEM COLUMN_SPAN="21" CONTROL="Type of Reportable Event - Death Flag" GRID_PROPERTY="FormattedLabel" INACTIVE="N" ITEM_IDENTIFIER="7002" MARKUP_LANGUAGE="HTML" NAME="Type of Reportable Event - Death FlagLabel" ROW_SPAN="3" TYPE="Control" UPDATED="06/27/2014 14:44:56" UPDATED_BY="SADMIN" CREATED="06/16/2003 20:22:41" CREATED_BY="SADMIN"&gt;</w:t>
              <w:br/>
              <w:tab/>
              <w:tab/>
              <w:tab/>
              <w:tab/>
              <w:t>&lt;/APPLET_WEB_TEMPLATE_ITEM&gt;</w:t>
              <w:br/>
              <w:tab/>
              <w:tab/>
              <w:tab/>
              <w:tab/>
              <w:t>&lt;APPLET_WEB_TEMPLATE_ITEM COLUMN_SPAN="3" CONTROL="Type of Reportable Event - Malfunction Flag" GRID_PROPERTY="FormattedHtml" INACTIVE="N" ITEM_IDENTIFIER="13023" MARKUP_LANGUAGE="HTML" NAME="Type of Reportable Event - Malfunction Flag" ROW_SPAN="3" TMPL_ITEM_HOLDER_NAME="SiebControl_13_23" TYPE="Control" UPDATED="11/04/2016 13:59:20" UPDATED_BY="SADMIN" CREATED="06/05/2003 07:43:23" CREATED_BY="SADMIN" EXT_REC_TABLES="S_APPL_WT_IT_RX"&gt;</w:t>
              <w:br/>
              <w:tab/>
              <w:tab/>
              <w:tab/>
              <w:tab/>
              <w:t>&lt;/APPLET_WEB_TEMPLATE_ITEM&gt;</w:t>
              <w:br/>
              <w:tab/>
              <w:tab/>
              <w:tab/>
              <w:tab/>
              <w:t>&lt;APPLET_WEB_TEMPLATE_ITEM COLUMN_SPAN="21" CONTROL="Type of Reportable Event - Malfunction Flag" GRID_PROPERTY="FormattedLabel" INACTIVE="N" ITEM_IDENTIFIER="13002" MARKUP_LANGUAGE="HTML" NAME="Type of Reportable Event - Malfunction FlagLabel" ROW_SPAN="3" TYPE="Control" UPDATED="06/27/2014 14:44:57" UPDATED_BY="SADMIN" CREATED="06/16/2003 20:22:41" CREATED_BY="SADMIN"&gt;</w:t>
              <w:br/>
              <w:tab/>
              <w:tab/>
              <w:tab/>
              <w:tab/>
              <w:t>&lt;/APPLET_WEB_TEMPLATE_ITEM&gt;</w:t>
              <w:br/>
              <w:tab/>
              <w:tab/>
              <w:tab/>
              <w:tab/>
              <w:t>&lt;APPLET_WEB_TEMPLATE_ITEM COLUMN_SPAN="3" CONTROL="Type of Reportable Event - Serious Injury Flag" GRID_PROPERTY="FormattedHtml" INACTIVE="N" ITEM_IDENTIFIER="10023" MARKUP_LANGUAGE="HTML" NAME="Type of Reportable Event - Serious Injury Flag" ROW_SPAN="3" TMPL_ITEM_HOLDER_NAME="SiebControl_10_23" TYPE="Control" UPDATED="11/04/2016 13:59:21" UPDATED_BY="SADMIN" CREATED="06/05/2003 07:43:23" CREATED_BY="SADMIN" EXT_REC_TABLES="S_APPL_WT_IT_RX"&gt;</w:t>
              <w:br/>
              <w:tab/>
              <w:tab/>
              <w:tab/>
              <w:tab/>
              <w:t>&lt;/APPLET_WEB_TEMPLATE_ITEM&gt;</w:t>
              <w:br/>
              <w:tab/>
              <w:tab/>
              <w:tab/>
              <w:tab/>
              <w:t>&lt;APPLET_WEB_TEMPLATE_ITEM COLUMN_SPAN="21" CONTROL="Type of Reportable Event - Serious Injury Flag" GRID_PROPERTY="FormattedLabel" INACTIVE="N" ITEM_IDENTIFIER="10002" MARKUP_LANGUAGE="HTML" NAME="Type of Reportable Event - Serious Injury FlagLabel" ROW_SPAN="3" TYPE="Control" UPDATED="06/27/2014 14:44:57" UPDATED_BY="SADMIN" CREATED="06/16/2003 20:22:41" CREATED_BY="SADMIN"&gt;</w:t>
              <w:br/>
              <w:tab/>
              <w:tab/>
              <w:tab/>
              <w:tab/>
              <w:t>&lt;/APPLET_WEB_TEMPLATE_ITEM&gt;</w:t>
              <w:br/>
              <w:tab/>
              <w:tab/>
              <w:tab/>
              <w:tab/>
              <w:t>&lt;APPLET_WEB_TEMPLATE_ITEM CONTROL="UndoQuery" INACTIVE="N" ITEM_IDENTIFIER="108" MARKUP_LANGUAGE="HTML" NAME="UndoQuery" TMPL_ITEM_HOLDER_NAME="SiebControl_108" TYPE="Control" UPDATED="11/04/2016 13:59:21" UPDATED_BY="SADMIN" CREATED="06/05/2003 07:43:23"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Deal Advisory Product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CREATED="06/05/2003 01:54:39" CREATED_BY="SADMIN" EXT_REC_TABLES="S_APPL_WTMPL_RX"&gt;</w:t>
              <w:br/>
              <w:tab/>
              <w:tab/>
              <w:tab/>
              <w:tab/>
              <w:t>&lt;APPLET_WEB_TEMPLATE_ITEM CONTROL="ButtonNew" INACTIVE="N" ITEM_IDENTIFIER="131" MARKUP_LANGUAGE="HTML" NAME="ButtonNew" TMPL_ITEM_HOLDER_NAME="SiebControl_131" TYPE="Control" UPDATED="11/04/2016 13:01:46" UPDATED_BY="SADMIN" CREATED="06/05/2003 04:26:14" CREATED_BY="SADMIN" EXT_REC_TABLES="S_APPL_WT_IT_RX"&gt;</w:t>
              <w:br/>
              <w:tab/>
              <w:tab/>
              <w:tab/>
              <w:tab/>
              <w:t>&lt;/APPLET_WEB_TEMPLATE_ITEM&gt;</w:t>
              <w:br/>
              <w:tab/>
              <w:tab/>
              <w:tab/>
              <w:tab/>
              <w:t>&lt;APPLET_WEB_TEMPLATE_ITEM CONTROL="GotoNextSet" INACTIVE="N" ITEM_IDENTIFIER="123" MARKUP_LANGUAGE="HTML" NAME="GotoNextSet" TYPE="Control" UPDATED="06/05/2003 12:07:30" UPDATED_BY="SADMIN" CREATED="06/05/2003 04:26:14" CREATED_BY="SADMIN"&gt;</w:t>
              <w:br/>
              <w:tab/>
              <w:tab/>
              <w:tab/>
              <w:tab/>
              <w:t>&lt;/APPLET_WEB_TEMPLATE_ITEM&gt;</w:t>
              <w:br/>
              <w:tab/>
              <w:tab/>
              <w:tab/>
              <w:tab/>
              <w:t>&lt;APPLET_WEB_TEMPLATE_ITEM CONTROL="GotoPreviousSet" INACTIVE="N" ITEM_IDENTIFIER="122" MARKUP_LANGUAGE="HTML" NAME="GotoPreviousSet" TYPE="Control" UPDATED="06/05/2003 12:07:30" UPDATED_BY="SADMIN" CREATED="06/05/2003 04:26:15" CREATED_BY="SADMIN"&gt;</w:t>
              <w:br/>
              <w:tab/>
              <w:tab/>
              <w:tab/>
              <w:tab/>
              <w:t>&lt;/APPLET_WEB_TEMPLATE_ITEM&gt;</w:t>
              <w:br/>
              <w:tab/>
              <w:tab/>
              <w:tab/>
              <w:tab/>
              <w:t>&lt;APPLET_WEB_TEMPLATE_ITEM CONTROL="Idcancel" INACTIVE="N" ITEM_IDENTIFIER="153" MARKUP_LANGUAGE="HTML" NAME="Idcancel" TMPL_ITEM_HOLDER_NAME="SiebControl_153" TYPE="Control" UPDATED="11/04/2016 13:01:46" UPDATED_BY="SADMIN" CREATED="06/05/2003 04:26:15"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13:01:46" UPDATED_BY="SADMIN" CREATED="06/05/2003 04:26:15"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13:01:46" UPDATED_BY="SADMIN" CREATED="06/05/2003 04:26:15"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13:01:46" UPDATED_BY="SADMIN" CREATED="06/05/2003 04:26:15"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13:01:46" UPDATED_BY="SADMIN" CREATED="06/05/2003 04:26:15"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13:01:46" UPDATED_BY="SADMIN" CREATED="11/04/2016 13:01:46"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13:01:46" UPDATED_BY="SADMIN" CREATED="11/04/2016 13:01:46"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13:01:46" UPDATED_BY="SADMIN" CREATED="06/05/2003 04:26:15"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13:01:46" UPDATED_BY="SADMIN" CREATED="06/05/2003 04:26:15" CREATED_BY="SADMIN" EXT_REC_TABLES="S_APPL_WT_IT_RX"&gt;</w:t>
              <w:br/>
              <w:tab/>
              <w:tab/>
              <w:tab/>
              <w:tab/>
              <w:t>&lt;/APPLET_WEB_TEMPLATE_ITEM&gt;</w:t>
              <w:br/>
              <w:tab/>
              <w:tab/>
              <w:tab/>
              <w:tab/>
              <w:t>&lt;APPLET_WEB_TEMPLATE_ITEM CONTROL="Part #" INACTIVE="N" ITEM_IDENTIFIER="502" MARKUP_LANGUAGE="HTML" NAME="Part #" TMPL_ITEM_HOLDER_NAME="SiebControl_502" TYPE="List Item" UPDATED="11/04/2016 13:01:46" UPDATED_BY="SADMIN" CREATED="06/05/2003 04:26:15"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13:01:46" UPDATED_BY="SADMIN" CREATED="06/05/2003 04:26:16"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13:01:46" UPDATED_BY="SADMIN" CREATED="06/05/2003 04:26:16"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13:01:46" UPDATED_BY="SADMIN" CREATED="06/05/2003 04:26:16"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13:01:46" UPDATED_BY="SADMIN" CREATED="06/05/2003 04:26:16"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13:01:46" UPDATED_BY="SADMIN" CREATED="06/05/2003 04:26:16"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13:01:46" UPDATED_BY="SADMIN" CREATED="11/04/2016 13:01:46"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SEQUENCE="1" TYPE="Query" WEB_TEMPLATE="Popup Query" UPDATED="11/04/2016 12:37:17" UPDATED_BY="SADMIN" CREATED="06/05/2003 01:54:39" CREATED_BY="SADMIN" EXT_REC_TABLES="S_APPL_WTMPL_RX"&gt;</w:t>
              <w:br/>
              <w:tab/>
              <w:tab/>
              <w:tab/>
              <w:tab/>
              <w:t>&lt;APPLET_WEB_TEMPLATE_ITEM CONTROL="ExecuteQuery" INACTIVE="N" ITEM_IDENTIFIER="107" MARKUP_LANGUAGE="HTML" NAME="ExecuteQuery" TMPL_ITEM_HOLDER_NAME="SiebControl_107" TYPE="Control" UPDATED="11/04/2016 13:01:46" UPDATED_BY="SADMIN" CREATED="06/05/2003 04:26:16" CREATED_BY="SADMIN" EXT_REC_TABLES="S_APPL_WT_IT_RX"&gt;</w:t>
              <w:br/>
              <w:tab/>
              <w:tab/>
              <w:tab/>
              <w:tab/>
              <w:t>&lt;/APPLET_WEB_TEMPLATE_ITEM&gt;</w:t>
              <w:br/>
              <w:tab/>
              <w:tab/>
              <w:tab/>
              <w:tab/>
              <w:t>&lt;APPLET_WEB_TEMPLATE_ITEM CONTROL="Name" INACTIVE="N" ITEM_IDENTIFIER="1300" MARKUP_LANGUAGE="HTML" NAME="Name2" TMPL_ITEM_HOLDER_NAME="SiebControl_1300" TYPE="List Item" UPDATED="11/04/2016 13:01:46" UPDATED_BY="SADMIN" CREATED="06/05/2003 04:26:16" CREATED_BY="SADMIN" EXT_REC_TABLES="S_APPL_WT_IT_RX"&gt;</w:t>
              <w:br/>
              <w:tab/>
              <w:tab/>
              <w:tab/>
              <w:tab/>
              <w:t>&lt;/APPLET_WEB_TEMPLATE_ITEM&gt;</w:t>
              <w:br/>
              <w:tab/>
              <w:tab/>
              <w:tab/>
              <w:tab/>
              <w:t>&lt;APPLET_WEB_TEMPLATE_ITEM CONTROL="Part #" INACTIVE="N" ITEM_IDENTIFIER="1301" MARKUP_LANGUAGE="HTML" NAME="Part #" TMPL_ITEM_HOLDER_NAME="SiebControl_1301" TYPE="List Item" UPDATED="11/04/2016 13:01:46" UPDATED_BY="SADMIN" CREATED="06/05/2003 04:26:16" CREATED_BY="SADMIN" EXT_REC_TABLES="S_APPL_WT_IT_RX"&gt;</w:t>
              <w:br/>
              <w:tab/>
              <w:tab/>
              <w:tab/>
              <w:tab/>
              <w:t>&lt;/APPLET_WEB_TEMPLATE_ITEM&gt;</w:t>
              <w:br/>
              <w:tab/>
              <w:tab/>
              <w:tab/>
              <w:tab/>
              <w:t>&lt;APPLET_WEB_TEMPLATE_ITEM CONTROL="PositionOnRow" INACTIVE="N" ITEM_IDENTIFIER="144" MARKUP_LANGUAGE="HTML" NAME="PositionOnRow" TYPE="Control" UPDATED="06/05/2003 12:07:32" UPDATED_BY="SADMIN" CREATED="06/05/2003 04:26:17" CREATED_BY="SADMIN"&gt;</w:t>
              <w:br/>
              <w:tab/>
              <w:tab/>
              <w:tab/>
              <w:tab/>
              <w:t>&lt;/APPLET_WEB_TEMPLATE_ITEM&gt;</w:t>
              <w:br/>
              <w:tab/>
              <w:tab/>
              <w:tab/>
              <w:tab/>
              <w:t>&lt;APPLET_WEB_TEMPLATE_ITEM CONTROL="UndoQuery" INACTIVE="N" ITEM_IDENTIFIER="108" MARKUP_LANGUAGE="HTML" NAME="UndoQuery" TMPL_ITEM_HOLDER_NAME="SiebControl_108" TYPE="Control" UPDATED="11/04/2016 13:01:46" UPDATED_BY="SADMIN" CREATED="06/05/2003 04:26:17"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Admin Medical Procedure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02:07:22" CREATED_BY="SADMIN" EXT_REC_TABLES="S_APPL_WTMPL_RX"&gt;</w:t>
              <w:br/>
              <w:tab/>
              <w:tab/>
              <w:tab/>
              <w:tab/>
              <w:t>&lt;APPLET_WEB_TEMPLATE_ITEM CONTROL="Applet_Title" EXTENSION_FLAG="Y" ITEM_IDENTIFIER="99929" NAME="Applet_Title" TMPL_ITEM_HOLDER_NAME="SiebControl_99929" TYPE="Control" UPDATED="11/04/2016 14:30:12" UPDATED_BY="SADMIN" CREATED="11/04/2016 14:30:12"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14:30:12" UPDATED_BY="SADMIN" CREATED="06/05/2003 08:11:40"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14:30:12" UPDATED_BY="SADMIN" CREATED="06/05/2003 08:11:40"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14:30:12" UPDATED_BY="SADMIN" CREATED="06/05/2003 08:11:40" CREATED_BY="SADMIN" EXT_REC_TABLES="S_APPL_WT_IT_RX"&gt;</w:t>
              <w:br/>
              <w:tab/>
              <w:tab/>
              <w:tab/>
              <w:tab/>
              <w:t>&lt;/APPLET_WEB_TEMPLATE_ITEM&gt;</w:t>
              <w:br/>
              <w:tab/>
              <w:tab/>
              <w:tab/>
              <w:tab/>
              <w:t>&lt;APPLET_WEB_TEMPLATE_ITEM CONTROL="GotoNextSet" INACTIVE="N" ITEM_IDENTIFIER="123" MARKUP_LANGUAGE="HTML" NAME="GotoNextSet" TYPE="Control" UPDATED="06/05/2003 08:11:40" UPDATED_BY="SADMIN" CREATED="06/05/2003 08:11:40" CREATED_BY="SADMIN"&gt;</w:t>
              <w:br/>
              <w:tab/>
              <w:tab/>
              <w:tab/>
              <w:tab/>
              <w:t>&lt;/APPLET_WEB_TEMPLATE_ITEM&gt;</w:t>
              <w:br/>
              <w:tab/>
              <w:tab/>
              <w:tab/>
              <w:tab/>
              <w:t>&lt;APPLET_WEB_TEMPLATE_ITEM CONTROL="GotoPreviousSet" INACTIVE="N" ITEM_IDENTIFIER="122" MARKUP_LANGUAGE="HTML" NAME="GotoPreviousSet" TYPE="Control" UPDATED="06/05/2003 08:11:40" UPDATED_BY="SADMIN" CREATED="06/05/2003 08:11:40" CREATED_BY="SADMIN"&gt;</w:t>
              <w:br/>
              <w:tab/>
              <w:tab/>
              <w:tab/>
              <w:tab/>
              <w:t>&lt;/APPLET_WEB_TEMPLATE_ITEM&gt;</w:t>
              <w:br/>
              <w:tab/>
              <w:tab/>
              <w:tab/>
              <w:tab/>
              <w:t>&lt;APPLET_WEB_TEMPLATE_ITEM CONTROL="ListControl" EXTENSION_FLAG="Y" ITEM_IDENTIFIER="99998" NAME="ListControl" TMPL_ITEM_HOLDER_NAME="SiebControl_99998" TYPE="Control" UPDATED="11/04/2016 14:30:12" UPDATED_BY="SADMIN" CREATED="11/04/2016 14:30:12"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14:30:12" UPDATED_BY="SADMIN" CREATED="11/04/2016 14:30:12"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14:30:12" UPDATED_BY="SADMIN" CREATED="06/05/2003 08:11:41"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14:30:12" UPDATED_BY="SADMIN" CREATED="06/05/2003 08:11:41"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14:30:12" UPDATED_BY="SADMIN" CREATED="06/05/2003 08:11:41"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14:30:12" UPDATED_BY="SADMIN" CREATED="11/04/2016 14:30:12" CREATED_BY="SADMIN" EXT_REC_TABLES="S_APPL_WT_IT_RX"&gt;</w:t>
              <w:br/>
              <w:tab/>
              <w:tab/>
              <w:tab/>
              <w:tab/>
              <w:t>&lt;/APPLET_WEB_TEMPLATE_ITEM&gt;</w:t>
              <w:br/>
              <w:tab/>
              <w:tab/>
              <w:tab/>
              <w:tab/>
              <w:t>&lt;APPLET_WEB_TEMPLATE_ITEM CONTROL="Weight" INACTIVE="N" ITEM_IDENTIFIER="503" MARKUP_LANGUAGE="HTML" NAME="Weight" TMPL_ITEM_HOLDER_NAME="SiebControl_503" TYPE="List Item" UPDATED="11/04/2016 14:30:12" UPDATED_BY="SADMIN" CREATED="06/05/2003 08:11:41"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02:07:22" CREATED_BY="SADMIN" EXT_REC_TABLES="S_APPL_WTMPL_RX"&gt;</w:t>
              <w:br/>
              <w:tab/>
              <w:tab/>
              <w:tab/>
              <w:tab/>
              <w:t>&lt;APPLET_WEB_TEMPLATE_ITEM CONTROL="Applet_Title" EXTENSION_FLAG="Y" ITEM_IDENTIFIER="99929" NAME="Applet_Title" TMPL_ITEM_HOLDER_NAME="SiebControl_99929" TYPE="Control" UPDATED="11/04/2016 14:30:12" UPDATED_BY="SADMIN" CREATED="11/04/2016 14:30:12"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14:30:12" UPDATED_BY="SADMIN" CREATED="06/05/2003 08:11:41" CREATED_BY="SADMIN" EXT_REC_TABLES="S_APPL_WT_IT_RX"&gt;</w:t>
              <w:br/>
              <w:tab/>
              <w:tab/>
              <w:tab/>
              <w:tab/>
              <w:t>&lt;/APPLET_WEB_TEMPLATE_ITEM&gt;</w:t>
              <w:br/>
              <w:tab/>
              <w:tab/>
              <w:tab/>
              <w:tab/>
              <w:t>&lt;APPLET_WEB_TEMPLATE_ITEM CONTROL="Description" INACTIVE="N" ITEM_IDENTIFIER="502" MARKUP_LANGUAGE="HTML" NAME="Description" TYPE="List Item" UPDATED="06/05/2003 08:11:41" UPDATED_BY="SADMIN" CREATED="06/05/2003 08:11:41" CREATED_BY="SADMIN"&gt;</w:t>
              <w:br/>
              <w:tab/>
              <w:tab/>
              <w:tab/>
              <w:tab/>
              <w:t>&lt;/APPLET_WEB_TEMPLATE_ITEM&gt;</w:t>
              <w:br/>
              <w:tab/>
              <w:tab/>
              <w:tab/>
              <w:tab/>
              <w:t>&lt;APPLET_WEB_TEMPLATE_ITEM CONTROL="Description" INACTIVE="N" ITEM_IDENTIFIER="1302" MARKUP_LANGUAGE="HTML" NAME="Description2" TMPL_ITEM_HOLDER_NAME="SiebControl_1302" TYPE="List Item" UPDATED="11/04/2016 14:30:12" UPDATED_BY="SADMIN" CREATED="06/05/2003 08:11:41"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14:30:12" UPDATED_BY="SADMIN" CREATED="06/05/2003 08:11:41"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14:30:12" UPDATED_BY="SADMIN" CREATED="11/04/2016 14:30:12" CREATED_BY="SADMIN" EXT_REC_TABLES="S_APPL_WT_IT_RX"&gt;</w:t>
              <w:br/>
              <w:tab/>
              <w:tab/>
              <w:tab/>
              <w:tab/>
              <w:t>&lt;/APPLET_WEB_TEMPLATE_ITEM&gt;</w:t>
              <w:br/>
              <w:tab/>
              <w:tab/>
              <w:tab/>
              <w:tab/>
              <w:t>&lt;APPLET_WEB_TEMPLATE_ITEM CONTROL="Name" INACTIVE="N" ITEM_IDENTIFIER="501" MARKUP_LANGUAGE="HTML" NAME="Name" TYPE="List Item" UPDATED="06/05/2003 08:11:41" UPDATED_BY="SADMIN" CREATED="06/05/2003 08:11:41" CREATED_BY="SADMIN"&gt;</w:t>
              <w:br/>
              <w:tab/>
              <w:tab/>
              <w:tab/>
              <w:tab/>
              <w:t>&lt;/APPLET_WEB_TEMPLATE_ITEM&gt;</w:t>
              <w:br/>
              <w:tab/>
              <w:tab/>
              <w:tab/>
              <w:tab/>
              <w:t>&lt;APPLET_WEB_TEMPLATE_ITEM CONTROL="Name" INACTIVE="N" ITEM_IDENTIFIER="1301" MARKUP_LANGUAGE="HTML" NAME="Name2" TMPL_ITEM_HOLDER_NAME="SiebControl_1301" TYPE="List Item" UPDATED="11/04/2016 14:30:12" UPDATED_BY="SADMIN" CREATED="06/05/2003 08:11:41" CREATED_BY="SADMIN" EXT_REC_TABLES="S_APPL_WT_IT_RX"&gt;</w:t>
              <w:br/>
              <w:tab/>
              <w:tab/>
              <w:tab/>
              <w:tab/>
              <w:t>&lt;/APPLET_WEB_TEMPLATE_ITEM&gt;</w:t>
              <w:br/>
              <w:tab/>
              <w:tab/>
              <w:tab/>
              <w:tab/>
              <w:t>&lt;APPLET_WEB_TEMPLATE_ITEM CONTROL="PositionOnRow" INACTIVE="N" ITEM_IDENTIFIER="144" MARKUP_LANGUAGE="HTML" NAME="PositionOnRow" TYPE="Control" UPDATED="06/05/2003 08:11:42" UPDATED_BY="SADMIN" CREATED="06/05/2003 08:11:42" CREATED_BY="SADMIN"&gt;</w:t>
              <w:br/>
              <w:tab/>
              <w:tab/>
              <w:tab/>
              <w:tab/>
              <w:t>&lt;/APPLET_WEB_TEMPLATE_ITEM&gt;</w:t>
              <w:br/>
              <w:tab/>
              <w:tab/>
              <w:tab/>
              <w:tab/>
              <w:t>&lt;APPLET_WEB_TEMPLATE_ITEM CONTROL="rc" EXTENSION_FLAG="Y" ITEM_IDENTIFIER="99919" NAME="RC" TMPL_ITEM_HOLDER_NAME="SiebControl_99919" TYPE="Control" UPDATED="11/04/2016 14:30:12" UPDATED_BY="SADMIN" CREATED="11/04/2016 14:30:12"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14:30:12" UPDATED_BY="SADMIN" CREATED="06/05/2003 08:11:42" CREATED_BY="SADMIN" EXT_REC_TABLES="S_APPL_WT_IT_RX"&gt;</w:t>
              <w:br/>
              <w:tab/>
              <w:tab/>
              <w:tab/>
              <w:tab/>
              <w:t>&lt;/APPLET_WEB_TEMPLATE_ITEM&gt;</w:t>
              <w:br/>
              <w:tab/>
              <w:tab/>
              <w:tab/>
              <w:tab/>
              <w:t>&lt;APPLET_WEB_TEMPLATE_ITEM CONTROL="Weight" INACTIVE="N" ITEM_IDENTIFIER="503" MARKUP_LANGUAGE="HTML" NAME="Weight" TYPE="List Item" UPDATED="06/05/2003 08:11:42" UPDATED_BY="SADMIN" CREATED="06/05/2003 08:11:42" CREATED_BY="SADMIN"&gt;</w:t>
              <w:br/>
              <w:tab/>
              <w:tab/>
              <w:tab/>
              <w:tab/>
              <w:t>&lt;/APPLET_WEB_TEMPLATE_ITEM&gt;</w:t>
              <w:br/>
              <w:tab/>
              <w:tab/>
              <w:tab/>
              <w:tab/>
              <w:t>&lt;APPLET_WEB_TEMPLATE_ITEM CONTROL="Weight" INACTIVE="N" ITEM_IDENTIFIER="1303" MARKUP_LANGUAGE="HTML" NAME="Weight2" TMPL_ITEM_HOLDER_NAME="SiebControl_1303" TYPE="List Item" UPDATED="11/04/2016 14:30:12" UPDATED_BY="SADMIN" CREATED="06/05/2003 08:11:42"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14:30:12" UPDATED_BY="SADMIN" CREATED="06/05/2003 08:11:42"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02:07:23" CREATED_BY="SADMIN" EXT_REC_TABLES="S_APPL_WTMPL_RX"&gt;</w:t>
              <w:br/>
              <w:tab/>
              <w:tab/>
              <w:tab/>
              <w:tab/>
              <w:t>&lt;APPLET_WEB_TEMPLATE_ITEM CONTROL="Applet_Title" EXTENSION_FLAG="Y" ITEM_IDENTIFIER="99929" NAME="Applet_Title" TMPL_ITEM_HOLDER_NAME="SiebControl_99929" TYPE="Control" UPDATED="11/04/2016 14:30:12" UPDATED_BY="SADMIN" CREATED="11/04/2016 14:30:12"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14:30:12" UPDATED_BY="SADMIN" CREATED="06/05/2003 08:11:42"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14:30:12" UPDATED_BY="SADMIN" CREATED="06/05/2003 08:11:42"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14:30:12" UPDATED_BY="SADMIN" CREATED="06/05/2003 08:11:42" CREATED_BY="SADMIN" EXT_REC_TABLES="S_APPL_WT_IT_RX"&gt;</w:t>
              <w:br/>
              <w:tab/>
              <w:tab/>
              <w:tab/>
              <w:tab/>
              <w:t>&lt;/APPLET_WEB_TEMPLATE_ITEM&gt;</w:t>
              <w:br/>
              <w:tab/>
              <w:tab/>
              <w:tab/>
              <w:tab/>
              <w:t>&lt;APPLET_WEB_TEMPLATE_ITEM CONTROL="GotoNextSet" INACTIVE="N" ITEM_IDENTIFIER="123" MARKUP_LANGUAGE="HTML" NAME="GotoNextSet" TYPE="Control" UPDATED="06/05/2003 08:11:42" UPDATED_BY="SADMIN" CREATED="06/05/2003 08:11:42" CREATED_BY="SADMIN"&gt;</w:t>
              <w:br/>
              <w:tab/>
              <w:tab/>
              <w:tab/>
              <w:tab/>
              <w:t>&lt;/APPLET_WEB_TEMPLATE_ITEM&gt;</w:t>
              <w:br/>
              <w:tab/>
              <w:tab/>
              <w:tab/>
              <w:tab/>
              <w:t>&lt;APPLET_WEB_TEMPLATE_ITEM CONTROL="GotoPreviousSet" INACTIVE="N" ITEM_IDENTIFIER="122" MARKUP_LANGUAGE="HTML" NAME="GotoPreviousSet" TYPE="Control" UPDATED="06/05/2003 08:11:43" UPDATED_BY="SADMIN" CREATED="06/05/2003 08:11:43" CREATED_BY="SADMIN"&gt;</w:t>
              <w:br/>
              <w:tab/>
              <w:tab/>
              <w:tab/>
              <w:tab/>
              <w:t>&lt;/APPLET_WEB_TEMPLATE_ITEM&gt;</w:t>
              <w:br/>
              <w:tab/>
              <w:tab/>
              <w:tab/>
              <w:tab/>
              <w:t>&lt;APPLET_WEB_TEMPLATE_ITEM CONTROL="ListControl" EXTENSION_FLAG="Y" ITEM_IDENTIFIER="99998" NAME="ListControl" TMPL_ITEM_HOLDER_NAME="SiebControl_99998" TYPE="Control" UPDATED="11/04/2016 14:30:12" UPDATED_BY="SADMIN" CREATED="11/04/2016 14:30:12"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14:30:12" UPDATED_BY="SADMIN" CREATED="11/04/2016 14:30:12"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14:30:12" UPDATED_BY="SADMIN" CREATED="06/05/2003 08:11:43"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14:30:12" UPDATED_BY="SADMIN" CREATED="06/05/2003 08:11:43"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14:30:12" UPDATED_BY="SADMIN" CREATED="06/05/2003 08:11:43"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14:30:12"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14:30:12" UPDATED_BY="SADMIN" CREATED="06/05/2003 08:11:43"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14:30:12" UPDATED_BY="SADMIN" CREATED="11/17/2003 18:35:38"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14:30:12"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14:30:12"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14:30:12" UPDATED_BY="SADMIN" CREATED="11/04/2016 14:30:12"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14:30:12" UPDATED_BY="SADMIN" CREATED="06/05/2003 08:11:43" CREATED_BY="SADMIN" EXT_REC_TABLES="S_APPL_WT_IT_RX"&gt;</w:t>
              <w:br/>
              <w:tab/>
              <w:tab/>
              <w:tab/>
              <w:tab/>
              <w:t>&lt;/APPLET_WEB_TEMPLATE_ITEM&gt;</w:t>
              <w:br/>
              <w:tab/>
              <w:tab/>
              <w:tab/>
              <w:tab/>
              <w:t>&lt;APPLET_WEB_TEMPLATE_ITEM COMMENTS="CANCEL_GLOBAL_CHANGE" CONTROL="CancelQuery" ITEM_IDENTIFIER="108" NAME="UndoQuery" TMPL_ITEM_HOLDER_NAME="SiebControl_108" TYPE="Control" UPDATED="11/04/2016 14:30:12" UPDATED_BY="SADMIN" CREATED="06/05/2003 08:11:43" CREATED_BY="SADMIN" EXT_REC_TABLES="S_APPL_WT_IT_RX"&gt;</w:t>
              <w:br/>
              <w:tab/>
              <w:tab/>
              <w:tab/>
              <w:tab/>
              <w:t>&lt;/APPLET_WEB_TEMPLATE_ITEM&gt;</w:t>
              <w:br/>
              <w:tab/>
              <w:tab/>
              <w:tab/>
              <w:tab/>
              <w:t>&lt;APPLET_WEB_TEMPLATE_ITEM CONTROL="Weight" INACTIVE="N" ITEM_IDENTIFIER="503" MARKUP_LANGUAGE="HTML" NAME="Weight" TMPL_ITEM_HOLDER_NAME="SiebControl_503" TYPE="List Item" UPDATED="11/04/2016 14:30:12" UPDATED_BY="SADMIN" CREATED="06/05/2003 08:11:43"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14:30:12" UPDATED_BY="SADMIN" CREATED="06/05/2003 08:11:43"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Loan Portfolio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01:54:51" CREATED_BY="SADMIN" EXT_REC_TABLES="S_APPL_WTMPL_RX"&gt;</w:t>
              <w:br/>
              <w:tab/>
              <w:tab/>
              <w:tab/>
              <w:tab/>
              <w:t>&lt;APPLET_WEB_TEMPLATE_ITEM CONTROL="ABA Number" INACTIVE="N" ITEM_IDENTIFIER="509" MARKUP_LANGUAGE="HTML" NAME="ABA Number" TMPL_ITEM_HOLDER_NAME="SiebControl_509" TYPE="List Item" UPDATED="11/04/2016 13:02:00" UPDATED_BY="SADMIN" CREATED="06/05/2003 04:29:43" CREATED_BY="SADMIN" EXT_REC_TABLES="S_APPL_WT_IT_RX"&gt;</w:t>
              <w:br/>
              <w:tab/>
              <w:tab/>
              <w:tab/>
              <w:tab/>
              <w:t>&lt;/APPLET_WEB_TEMPLATE_ITEM&gt;</w:t>
              <w:br/>
              <w:tab/>
              <w:tab/>
              <w:tab/>
              <w:tab/>
              <w:t>&lt;APPLET_WEB_TEMPLATE_ITEM CONTROL="ATM Card Number" INACTIVE="N" ITEM_IDENTIFIER="502" MARKUP_LANGUAGE="HTML" NAME="ATM Card Number" TMPL_ITEM_HOLDER_NAME="SiebControl_502" TYPE="List Item" UPDATED="11/04/2016 13:02:00" UPDATED_BY="SADMIN" CREATED="06/05/2003 04:29:43" CREATED_BY="SADMIN" EXT_REC_TABLES="S_APPL_WT_IT_RX"&gt;</w:t>
              <w:br/>
              <w:tab/>
              <w:tab/>
              <w:tab/>
              <w:tab/>
              <w:t>&lt;/APPLET_WEB_TEMPLATE_ITEM&gt;</w:t>
              <w:br/>
              <w:tab/>
              <w:tab/>
              <w:tab/>
              <w:tab/>
              <w:t>&lt;APPLET_WEB_TEMPLATE_ITEM CONTROL="Account Branch ABA" INACTIVE="N" ITEM_IDENTIFIER="518" MARKUP_LANGUAGE="HTML" NAME="Account Branch ABA" TMPL_ITEM_HOLDER_NAME="SiebControl_518" TYPE="List Item" UPDATED="11/04/2016 13:02:00" UPDATED_BY="SADMIN" CREATED="06/05/2003 04:29:43" CREATED_BY="SADMIN" EXT_REC_TABLES="S_APPL_WT_IT_RX"&gt;</w:t>
              <w:br/>
              <w:tab/>
              <w:tab/>
              <w:tab/>
              <w:tab/>
              <w:t>&lt;/APPLET_WEB_TEMPLATE_ITEM&gt;</w:t>
              <w:br/>
              <w:tab/>
              <w:tab/>
              <w:tab/>
              <w:tab/>
              <w:t>&lt;APPLET_WEB_TEMPLATE_ITEM CONTROL="Account Branch Name" INACTIVE="N" ITEM_IDENTIFIER="507" MARKUP_LANGUAGE="HTML" NAME="Account Branch Name" TMPL_ITEM_HOLDER_NAME="SiebControl_507" TYPE="List Item" UPDATED="11/04/2016 13:02:00" UPDATED_BY="SADMIN" CREATED="06/05/2003 04:29:43" CREATED_BY="SADMIN" EXT_REC_TABLES="S_APPL_WT_IT_RX"&gt;</w:t>
              <w:br/>
              <w:tab/>
              <w:tab/>
              <w:tab/>
              <w:tab/>
              <w:t>&lt;/APPLET_WEB_TEMPLATE_ITEM&gt;</w:t>
              <w:br/>
              <w:tab/>
              <w:tab/>
              <w:tab/>
              <w:tab/>
              <w:t>&lt;APPLET_WEB_TEMPLATE_ITEM CONTROL="Account Category" INACTIVE="N" ITEM_IDENTIFIER="512" MARKUP_LANGUAGE="HTML" NAME="Account Category" TMPL_ITEM_HOLDER_NAME="SiebControl_512" TYPE="List Item" UPDATED="11/04/2016 13:02:00" UPDATED_BY="SADMIN" CREATED="06/05/2003 04:29:43" CREATED_BY="SADMIN" EXT_REC_TABLES="S_APPL_WT_IT_RX"&gt;</w:t>
              <w:br/>
              <w:tab/>
              <w:tab/>
              <w:tab/>
              <w:tab/>
              <w:t>&lt;/APPLET_WEB_TEMPLATE_ITEM&gt;</w:t>
              <w:br/>
              <w:tab/>
              <w:tab/>
              <w:tab/>
              <w:tab/>
              <w:t>&lt;APPLET_WEB_TEMPLATE_ITEM CONTROL="Account Holder" INACTIVE="N" ITEM_IDENTIFIER="514" MARKUP_LANGUAGE="HTML" NAME="Account Holder" TMPL_ITEM_HOLDER_NAME="SiebControl_514" TYPE="List Item" UPDATED="11/04/2016 13:02:00" UPDATED_BY="SADMIN" CREATED="06/05/2003 04:29:43" CREATED_BY="SADMIN" EXT_REC_TABLES="S_APPL_WT_IT_RX"&gt;</w:t>
              <w:br/>
              <w:tab/>
              <w:tab/>
              <w:tab/>
              <w:tab/>
              <w:t>&lt;/APPLET_WEB_TEMPLATE_ITEM&gt;</w:t>
              <w:br/>
              <w:tab/>
              <w:tab/>
              <w:tab/>
              <w:tab/>
              <w:t>&lt;APPLET_WEB_TEMPLATE_ITEM CONTROL="Account Number" INACTIVE="N" ITEM_IDENTIFIER="501" MARKUP_LANGUAGE="HTML" NAME="Account Number" TMPL_ITEM_HOLDER_NAME="SiebControl_501" TYPE="List Item" UPDATED="11/04/2016 13:02:00" UPDATED_BY="SADMIN" CREATED="06/05/2003 04:29:43" CREATED_BY="SADMIN" EXT_REC_TABLES="S_APPL_WT_IT_RX"&gt;</w:t>
              <w:br/>
              <w:tab/>
              <w:tab/>
              <w:tab/>
              <w:tab/>
              <w:t>&lt;/APPLET_WEB_TEMPLATE_ITEM&gt;</w:t>
              <w:br/>
              <w:tab/>
              <w:tab/>
              <w:tab/>
              <w:tab/>
              <w:t>&lt;APPLET_WEB_TEMPLATE_ITEM CONTROL="Account Status" INACTIVE="N" ITEM_IDENTIFIER="508" MARKUP_LANGUAGE="HTML" NAME="Account Status" TMPL_ITEM_HOLDER_NAME="SiebControl_508" TYPE="List Item" UPDATED="11/04/2016 13:02:00" UPDATED_BY="SADMIN" CREATED="06/05/2003 04:29:43" CREATED_BY="SADMIN" EXT_REC_TABLES="S_APPL_WT_IT_RX"&gt;</w:t>
              <w:br/>
              <w:tab/>
              <w:tab/>
              <w:tab/>
              <w:tab/>
              <w:t>&lt;/APPLET_WEB_TEMPLATE_ITEM&gt;</w:t>
              <w:br/>
              <w:tab/>
              <w:tab/>
              <w:tab/>
              <w:tab/>
              <w:t>&lt;APPLET_WEB_TEMPLATE_ITEM CONTROL="Account Type" INACTIVE="N" ITEM_IDENTIFIER="522" MARKUP_LANGUAGE="HTML" NAME="Account Type" TMPL_ITEM_HOLDER_NAME="SiebControl_522" TYPE="List Item" UPDATED="11/04/2016 13:02:00" UPDATED_BY="SADMIN" CREATED="06/05/2003 04:29:43" CREATED_BY="SADMIN" EXT_REC_TABLES="S_APPL_WT_IT_RX"&gt;</w:t>
              <w:br/>
              <w:tab/>
              <w:tab/>
              <w:tab/>
              <w:tab/>
              <w:t>&lt;/APPLET_WEB_TEMPLATE_ITEM&gt;</w:t>
              <w:br/>
              <w:tab/>
              <w:tab/>
              <w:tab/>
              <w:tab/>
              <w:t>&lt;APPLET_WEB_TEMPLATE_ITEM CONTROL="Acct Gen - APR" INACTIVE="N" ITEM_IDENTIFIER="511" MARKUP_LANGUAGE="HTML" NAME="Acct Gen - APR" TMPL_ITEM_HOLDER_NAME="SiebControl_511" TYPE="List Item" UPDATED="11/04/2016 13:02:00" UPDATED_BY="SADMIN" CREATED="06/05/2003 04:29:44" CREATED_BY="SADMIN" EXT_REC_TABLES="S_APPL_WT_IT_RX"&gt;</w:t>
              <w:br/>
              <w:tab/>
              <w:tab/>
              <w:tab/>
              <w:tab/>
              <w:t>&lt;/APPLET_WEB_TEMPLATE_ITEM&gt;</w:t>
              <w:br/>
              <w:tab/>
              <w:tab/>
              <w:tab/>
              <w:tab/>
              <w:t>&lt;APPLET_WEB_TEMPLATE_ITEM CONTROL="Acct Gen - APY" INACTIVE="N" ITEM_IDENTIFIER="524" MARKUP_LANGUAGE="HTML" NAME="Acct Gen - APY" TMPL_ITEM_HOLDER_NAME="SiebControl_524" TYPE="List Item" UPDATED="11/04/2016 13:02:00" UPDATED_BY="SADMIN" CREATED="06/05/2003 04:29:44" CREATED_BY="SADMIN" EXT_REC_TABLES="S_APPL_WT_IT_RX"&gt;</w:t>
              <w:br/>
              <w:tab/>
              <w:tab/>
              <w:tab/>
              <w:tab/>
              <w:t>&lt;/APPLET_WEB_TEMPLATE_ITEM&gt;</w:t>
              <w:br/>
              <w:tab/>
              <w:tab/>
              <w:tab/>
              <w:tab/>
              <w:t>&lt;APPLET_WEB_TEMPLATE_ITEM CONTROL="Acct Gen - Authorized Users - Last Name" INACTIVE="N" ITEM_IDENTIFIER="503" MARKUP_LANGUAGE="HTML" NAME="Acct Gen - Authorized Users - Last Name" TMPL_ITEM_HOLDER_NAME="SiebControl_503" TYPE="List Item" UPDATED="11/04/2016 13:02:00" UPDATED_BY="SADMIN" CREATED="06/05/2003 04:29:44" CREATED_BY="SADMIN" EXT_REC_TABLES="S_APPL_WT_IT_RX"&gt;</w:t>
              <w:br/>
              <w:tab/>
              <w:tab/>
              <w:tab/>
              <w:tab/>
              <w:t>&lt;/APPLET_WEB_TEMPLATE_ITEM&gt;</w:t>
              <w:br/>
              <w:tab/>
              <w:tab/>
              <w:tab/>
              <w:tab/>
              <w:t>&lt;APPLET_WEB_TEMPLATE_ITEM CONTROL="Acct Gen - Pers Addr - City" INACTIVE="N" ITEM_IDENTIFIER="513" MARKUP_LANGUAGE="HTML" NAME="Acct Gen - Pers Addr - City" TMPL_ITEM_HOLDER_NAME="SiebControl_513" TYPE="List Item" UPDATED="11/04/2016 13:02:00" UPDATED_BY="SADMIN" CREATED="06/05/2003 04:29:44" CREATED_BY="SADMIN" EXT_REC_TABLES="S_APPL_WT_IT_RX"&gt;</w:t>
              <w:br/>
              <w:tab/>
              <w:tab/>
              <w:tab/>
              <w:tab/>
              <w:tab/>
              <w:t>&lt;APPLET_WEB_TEMPLATE_ITEM_LOCALE APPLICATION_CODE="STD" INACTIVE="N" ITEM_IDENTIFIER="519"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CONTROL="Acct Gen - Pers Addr - Country" INACTIVE="N" ITEM_IDENTIFIER="515" MARKUP_LANGUAGE="HTML" NAME="Acct Gen - Pers Addr - Country" TMPL_ITEM_HOLDER_NAME="SiebControl_515" TYPE="List Item" UPDATED="11/04/2016 13:02:00" UPDATED_BY="SADMIN" CREATED="06/05/2003 04:29:44" CREATED_BY="SADMIN" EXT_REC_TABLES="S_APPL_WT_IT_RX"&gt;</w:t>
              <w:br/>
              <w:tab/>
              <w:tab/>
              <w:tab/>
              <w:tab/>
              <w:t>&lt;/APPLET_WEB_TEMPLATE_ITEM&gt;</w:t>
              <w:br/>
              <w:tab/>
              <w:tab/>
              <w:tab/>
              <w:tab/>
              <w:t>&lt;APPLET_WEB_TEMPLATE_ITEM CONTROL="Acct Gen - Pers Addr - State" INACTIVE="N" ITEM_IDENTIFIER="519" MARKUP_LANGUAGE="HTML" NAME="Acct Gen - Pers Addr - State" TMPL_ITEM_HOLDER_NAME="SiebControl_519" TYPE="List Item" UPDATED="11/04/2016 13:02:00" UPDATED_BY="SADMIN" CREATED="06/05/2003 04:29:44" CREATED_BY="SADMIN" EXT_REC_TABLES="S_APPL_WT_IT_RX"&gt;</w:t>
              <w:br/>
              <w:tab/>
              <w:tab/>
              <w:tab/>
              <w:tab/>
              <w:tab/>
              <w:t>&lt;APPLET_WEB_TEMPLATE_ITEM_LOCALE APPLICATION_CODE="STD" INACTIVE="N" ITEM_IDENTIFIER="523"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CONTROL="Acct Gen - Pers Addr - Street" INACTIVE="N" ITEM_IDENTIFIER="510" MARKUP_LANGUAGE="HTML" NAME="Acct Gen - Pers Addr - Street" TMPL_ITEM_HOLDER_NAME="SiebControl_510" TYPE="List Item" UPDATED="11/04/2016 13:02:00" UPDATED_BY="SADMIN" CREATED="06/05/2003 04:29:44" CREATED_BY="SADMIN" EXT_REC_TABLES="S_APPL_WT_IT_RX"&gt;</w:t>
              <w:br/>
              <w:tab/>
              <w:tab/>
              <w:tab/>
              <w:tab/>
              <w:t>&lt;/APPLET_WEB_TEMPLATE_ITEM&gt;</w:t>
              <w:br/>
              <w:tab/>
              <w:tab/>
              <w:tab/>
              <w:tab/>
              <w:t>&lt;APPLET_WEB_TEMPLATE_ITEM CONTROL="Acct Gen - Pers Addr - Zip Code" INACTIVE="N" ITEM_IDENTIFIER="523" MARKUP_LANGUAGE="HTML" NAME="Acct Gen - Pers Addr - Zip Code" TMPL_ITEM_HOLDER_NAME="SiebControl_523" TYPE="List Item" UPDATED="11/04/2016 13:02:00" UPDATED_BY="SADMIN" CREATED="06/05/2003 04:29:44" CREATED_BY="SADMIN" EXT_REC_TABLES="S_APPL_WT_IT_RX"&gt;</w:t>
              <w:br/>
              <w:tab/>
              <w:tab/>
              <w:tab/>
              <w:tab/>
              <w:tab/>
              <w:t>&lt;APPLET_WEB_TEMPLATE_ITEM_LOCALE APPLICATION_CODE="STD" INACTIVE="N" ITEM_IDENTIFIER="513"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CONTROL="Applet_Title" EXTENSION_FLAG="Y" ITEM_IDENTIFIER="99929" NAME="Applet_Title" TMPL_ITEM_HOLDER_NAME="SiebControl_99929" TYPE="Control" UPDATED="11/04/2016 13:02:00" UPDATED_BY="SADMIN" CREATED="11/04/2016 13:02:00" CREATED_BY="SADMIN" EXT_REC_TABLES="S_APPL_WT_IT_RX"&gt;</w:t>
              <w:br/>
              <w:tab/>
              <w:tab/>
              <w:tab/>
              <w:tab/>
              <w:t>&lt;/APPLET_WEB_TEMPLATE_ITEM&gt;</w:t>
              <w:br/>
              <w:tab/>
              <w:tab/>
              <w:tab/>
              <w:tab/>
              <w:t>&lt;APPLET_WEB_TEMPLATE_ITEM CONTROL="Asset Rep" INACTIVE="N" ITEM_IDENTIFIER="521" MARKUP_LANGUAGE="HTML" NAME="Asset Rep" TMPL_ITEM_HOLDER_NAME="SiebControl_521" TYPE="List Item" UPDATED="11/04/2016 13:02:00" UPDATED_BY="SADMIN" CREATED="06/05/2003 04:29:44" CREATED_BY="SADMIN" EXT_REC_TABLES="S_APPL_WT_IT_RX"&gt;</w:t>
              <w:br/>
              <w:tab/>
              <w:tab/>
              <w:tab/>
              <w:tab/>
              <w:t>&lt;/APPLET_WEB_TEMPLATE_ITEM&gt;</w:t>
              <w:br/>
              <w:tab/>
              <w:tab/>
              <w:tab/>
              <w:tab/>
              <w:t>&lt;APPLET_WEB_TEMPLATE_ITEM CONTROL="Commitment Amount" INACTIVE="N" ITEM_IDENTIFIER="506" MARKUP_LANGUAGE="HTML" NAME="Commitment Amount" TMPL_ITEM_HOLDER_NAME="SiebControl_506" TYPE="List Item" UPDATED="11/04/2016 13:02:00" UPDATED_BY="SADMIN" CREATED="06/05/2003 04:29:45" CREATED_BY="SADMIN" EXT_REC_TABLES="S_APPL_WT_IT_RX"&gt;</w:t>
              <w:br/>
              <w:tab/>
              <w:tab/>
              <w:tab/>
              <w:tab/>
              <w:t>&lt;/APPLET_WEB_TEMPLATE_ITEM&gt;</w:t>
              <w:br/>
              <w:tab/>
              <w:tab/>
              <w:tab/>
              <w:tab/>
              <w:t>&lt;APPLET_WEB_TEMPLATE_ITEM CONTROL="Current Balance" INACTIVE="N" ITEM_IDENTIFIER="505" MARKUP_LANGUAGE="HTML" NAME="Current Balance" TMPL_ITEM_HOLDER_NAME="SiebControl_505" TYPE="List Item" UPDATED="11/04/2016 13:02:00" UPDATED_BY="SADMIN" CREATED="06/05/2003 04:29:45" CREATED_BY="SADMIN" EXT_REC_TABLES="S_APPL_WT_IT_RX"&gt;</w:t>
              <w:br/>
              <w:tab/>
              <w:tab/>
              <w:tab/>
              <w:tab/>
              <w:t>&lt;/APPLET_WEB_TEMPLATE_ITEM&gt;</w:t>
              <w:br/>
              <w:tab/>
              <w:tab/>
              <w:tab/>
              <w:tab/>
              <w:t>&lt;APPLET_WEB_TEMPLATE_ITEM CONTROL="Customer Type" INACTIVE="N" ITEM_IDENTIFIER="520" MARKUP_LANGUAGE="HTML" NAME="Customer Type" TMPL_ITEM_HOLDER_NAME="SiebControl_520" TYPE="List Item" UPDATED="11/04/2016 13:02:00" UPDATED_BY="SADMIN" CREATED="06/05/2003 04:29:45" CREATED_BY="SADMIN" EXT_REC_TABLES="S_APPL_WT_IT_RX"&gt;</w:t>
              <w:br/>
              <w:tab/>
              <w:tab/>
              <w:tab/>
              <w:tab/>
              <w:t>&lt;/APPLET_WEB_TEMPLATE_ITEM&gt;</w:t>
              <w:br/>
              <w:tab/>
              <w:tab/>
              <w:tab/>
              <w:tab/>
              <w:t>&lt;APPLET_WEB_TEMPLATE_ITEM CONTROL="GotoNextSet" INACTIVE="N" ITEM_IDENTIFIER="123" MARKUP_LANGUAGE="HTML" NAME="GotoNextSet" TYPE="Control" UPDATED="06/05/2003 12:10:23" UPDATED_BY="SADMIN" CREATED="06/05/2003 04:29:45" CREATED_BY="SADMIN"&gt;</w:t>
              <w:br/>
              <w:tab/>
              <w:tab/>
              <w:tab/>
              <w:tab/>
              <w:t>&lt;/APPLET_WEB_TEMPLATE_ITEM&gt;</w:t>
              <w:br/>
              <w:tab/>
              <w:tab/>
              <w:tab/>
              <w:tab/>
              <w:t>&lt;APPLET_WEB_TEMPLATE_ITEM CONTROL="GotoPreviousSet" INACTIVE="N" ITEM_IDENTIFIER="122" MARKUP_LANGUAGE="HTML" NAME="GotoPreviousSet" TYPE="Control" UPDATED="06/05/2003 12:10:23" UPDATED_BY="SADMIN" CREATED="06/05/2003 04:29:45" CREATED_BY="SADMIN"&gt;</w:t>
              <w:br/>
              <w:tab/>
              <w:tab/>
              <w:tab/>
              <w:tab/>
              <w:t>&lt;/APPLET_WEB_TEMPLATE_ITEM&gt;</w:t>
              <w:br/>
              <w:tab/>
              <w:tab/>
              <w:tab/>
              <w:tab/>
              <w:t>&lt;APPLET_WEB_TEMPLATE_ITEM CONTROL="Interest Rate" INACTIVE="N" ITEM_IDENTIFIER="516" MARKUP_LANGUAGE="HTML" NAME="Interest Rate" TMPL_ITEM_HOLDER_NAME="SiebControl_516" TYPE="List Item" UPDATED="11/04/2016 13:02:00" UPDATED_BY="SADMIN" CREATED="06/05/2003 04:29:45"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13:02:00" UPDATED_BY="SADMIN" CREATED="11/04/2016 13:02:00"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13:02:00" UPDATED_BY="SADMIN" CREATED="11/04/2016 13:02:00"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13:02:00" UPDATED_BY="SADMIN" CREATED="06/05/2003 04:29:45"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13:02:00" UPDATED_BY="SADMIN" CREATED="06/05/2003 04:29:45"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13:02:00"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13:02:00" UPDATED_BY="SADMIN" CREATED="06/05/2003 04:29:45" CREATED_BY="SADMIN" EXT_REC_TABLES="S_APPL_WT_IT_RX"&gt;</w:t>
              <w:br/>
              <w:tab/>
              <w:tab/>
              <w:tab/>
              <w:tab/>
              <w:t>&lt;/APPLET_WEB_TEMPLATE_ITEM&gt;</w:t>
              <w:br/>
              <w:tab/>
              <w:tab/>
              <w:tab/>
              <w:tab/>
              <w:t>&lt;APPLET_WEB_TEMPLATE_ITEM CONTROL="Product Name" INACTIVE="N" ITEM_IDENTIFIER="504" MARKUP_LANGUAGE="HTML" NAME="Product Name" TMPL_ITEM_HOLDER_NAME="SiebControl_504" TYPE="List Item" UPDATED="11/04/2016 13:02:00" UPDATED_BY="SADMIN" CREATED="06/05/2003 04:29:45"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13:02:00" UPDATED_BY="SADMIN" CREATED="06/05/2003 04:29:46"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13:02:00"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13:02:00"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13:02:00" UPDATED_BY="SADMIN" CREATED="11/04/2016 13:02:00" CREATED_BY="SADMIN" EXT_REC_TABLES="S_APPL_WT_IT_RX"&gt;</w:t>
              <w:br/>
              <w:tab/>
              <w:tab/>
              <w:tab/>
              <w:tab/>
              <w:t>&lt;/APPLET_WEB_TEMPLATE_ITEM&gt;</w:t>
              <w:br/>
              <w:tab/>
              <w:tab/>
              <w:tab/>
              <w:tab/>
              <w:t>&lt;APPLET_WEB_TEMPLATE_ITEM CONTROL="Relationship" INACTIVE="N" ITEM_IDENTIFIER="517" MARKUP_LANGUAGE="HTML" NAME="Relationship" TMPL_ITEM_HOLDER_NAME="SiebControl_517" TYPE="List Item" UPDATED="11/04/2016 13:02:00" UPDATED_BY="SADMIN" CREATED="06/05/2003 04:29:46"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13:02:00" UPDATED_BY="SADMIN" CREATED="11/04/2016 13:02:00"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01:54:51" CREATED_BY="SADMIN" EXT_REC_TABLES="S_APPL_WTMPL_RX"&gt;</w:t>
              <w:br/>
              <w:tab/>
              <w:tab/>
              <w:tab/>
              <w:tab/>
              <w:t>&lt;APPLET_WEB_TEMPLATE_ITEM CONTROL="Applet_Title" EXTENSION_FLAG="Y" ITEM_IDENTIFIER="99929" NAME="Applet_Title" TMPL_ITEM_HOLDER_NAME="SiebControl_99929" TYPE="Control" UPDATED="11/04/2016 13:02:00" UPDATED_BY="SADMIN" CREATED="11/04/2016 13:02:00"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13:02:00" UPDATED_BY="SADMIN" CREATED="06/05/2003 04:29:46"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13:02:00" UPDATED_BY="SADMIN" CREATED="11/04/2016 13:02:00"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13:02:00" UPDATED_BY="SADMIN" CREATED="06/05/2003 04:29:46"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13:02:00" UPDATED_BY="SADMIN" CREATED="11/04/2016 13:02:00"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13:02:00" UPDATED_BY="SADMIN" CREATED="06/05/2003 04:29:46"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13:02:00" UPDATED_BY="SADMIN" CREATED="11/04/2016 13:02:00"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13:02:00" UPDATED_BY="SADMIN" CREATED="06/05/2003 04:29:46"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13:02:00" UPDATED_BY="SADMIN" CREATED="06/05/2003 04:29:46"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01:54:51" CREATED_BY="SADMIN" EXT_REC_TABLES="S_APPL_WTMPL_RX"&gt;</w:t>
              <w:br/>
              <w:tab/>
              <w:tab/>
              <w:tab/>
              <w:tab/>
              <w:t>&lt;APPLET_WEB_TEMPLATE_ITEM CONTROL="ATM Card Number" INACTIVE="N" ITEM_IDENTIFIER="501" MARKUP_LANGUAGE="HTML" NAME="ATM Card Number" TMPL_ITEM_HOLDER_NAME="SiebControl_501" TYPE="List Item" UPDATED="11/04/2016 13:02:00" UPDATED_BY="SADMIN" CREATED="06/05/2003 04:29:46" CREATED_BY="SADMIN" EXT_REC_TABLES="S_APPL_WT_IT_RX"&gt;</w:t>
              <w:br/>
              <w:tab/>
              <w:tab/>
              <w:tab/>
              <w:tab/>
              <w:t>&lt;/APPLET_WEB_TEMPLATE_ITEM&gt;</w:t>
              <w:br/>
              <w:tab/>
              <w:tab/>
              <w:tab/>
              <w:tab/>
              <w:t>&lt;APPLET_WEB_TEMPLATE_ITEM CONTROL="Account Branch ABA" INACTIVE="N" ITEM_IDENTIFIER="502" MARKUP_LANGUAGE="HTML" NAME="Account Branch ABA" TMPL_ITEM_HOLDER_NAME="SiebControl_502" TYPE="List Item" UPDATED="11/04/2016 13:02:00" UPDATED_BY="SADMIN" CREATED="06/05/2003 04:29:46" CREATED_BY="SADMIN" EXT_REC_TABLES="S_APPL_WT_IT_RX"&gt;</w:t>
              <w:br/>
              <w:tab/>
              <w:tab/>
              <w:tab/>
              <w:tab/>
              <w:t>&lt;/APPLET_WEB_TEMPLATE_ITEM&gt;</w:t>
              <w:br/>
              <w:tab/>
              <w:tab/>
              <w:tab/>
              <w:tab/>
              <w:t>&lt;APPLET_WEB_TEMPLATE_ITEM CONTROL="Account Branch Name" INACTIVE="N" ITEM_IDENTIFIER="503" MARKUP_LANGUAGE="HTML" NAME="Account Branch Name" TMPL_ITEM_HOLDER_NAME="SiebControl_503" TYPE="List Item" UPDATED="11/04/2016 13:02:00" UPDATED_BY="SADMIN" CREATED="06/05/2003 04:29:47" CREATED_BY="SADMIN" EXT_REC_TABLES="S_APPL_WT_IT_RX"&gt;</w:t>
              <w:br/>
              <w:tab/>
              <w:tab/>
              <w:tab/>
              <w:tab/>
              <w:t>&lt;/APPLET_WEB_TEMPLATE_ITEM&gt;</w:t>
              <w:br/>
              <w:tab/>
              <w:tab/>
              <w:tab/>
              <w:tab/>
              <w:t>&lt;APPLET_WEB_TEMPLATE_ITEM CONTROL="Account Category" INACTIVE="N" ITEM_IDENTIFIER="504" MARKUP_LANGUAGE="HTML" NAME="Account Category" TMPL_ITEM_HOLDER_NAME="SiebControl_504" TYPE="List Item" UPDATED="11/04/2016 13:02:00" UPDATED_BY="SADMIN" CREATED="06/05/2003 04:29:47" CREATED_BY="SADMIN" EXT_REC_TABLES="S_APPL_WT_IT_RX"&gt;</w:t>
              <w:br/>
              <w:tab/>
              <w:tab/>
              <w:tab/>
              <w:tab/>
              <w:t>&lt;/APPLET_WEB_TEMPLATE_ITEM&gt;</w:t>
              <w:br/>
              <w:tab/>
              <w:tab/>
              <w:tab/>
              <w:tab/>
              <w:t>&lt;APPLET_WEB_TEMPLATE_ITEM CONTROL="Account Holder" INACTIVE="N" ITEM_IDENTIFIER="505" MARKUP_LANGUAGE="HTML" NAME="Account Holder" TMPL_ITEM_HOLDER_NAME="SiebControl_505" TYPE="List Item" UPDATED="11/04/2016 13:02:00" UPDATED_BY="SADMIN" CREATED="06/05/2003 04:29:47" CREATED_BY="SADMIN" EXT_REC_TABLES="S_APPL_WT_IT_RX"&gt;</w:t>
              <w:br/>
              <w:tab/>
              <w:tab/>
              <w:tab/>
              <w:tab/>
              <w:t>&lt;/APPLET_WEB_TEMPLATE_ITEM&gt;</w:t>
              <w:br/>
              <w:tab/>
              <w:tab/>
              <w:tab/>
              <w:tab/>
              <w:t>&lt;APPLET_WEB_TEMPLATE_ITEM CONTROL="Account Number" INACTIVE="N" ITEM_IDENTIFIER="506" MARKUP_LANGUAGE="HTML" NAME="Account Number" TMPL_ITEM_HOLDER_NAME="SiebControl_506" TYPE="List Item" UPDATED="11/04/2016 13:02:00" UPDATED_BY="SADMIN" CREATED="06/05/2003 04:29:47" CREATED_BY="SADMIN" EXT_REC_TABLES="S_APPL_WT_IT_RX"&gt;</w:t>
              <w:br/>
              <w:tab/>
              <w:tab/>
              <w:tab/>
              <w:tab/>
              <w:t>&lt;/APPLET_WEB_TEMPLATE_ITEM&gt;</w:t>
              <w:br/>
              <w:tab/>
              <w:tab/>
              <w:tab/>
              <w:tab/>
              <w:t>&lt;APPLET_WEB_TEMPLATE_ITEM CONTROL="Account Status" INACTIVE="N" ITEM_IDENTIFIER="507" MARKUP_LANGUAGE="HTML" NAME="Account Status" TMPL_ITEM_HOLDER_NAME="SiebControl_507" TYPE="List Item" UPDATED="11/04/2016 13:02:00" UPDATED_BY="SADMIN" CREATED="06/05/2003 04:29:47" CREATED_BY="SADMIN" EXT_REC_TABLES="S_APPL_WT_IT_RX"&gt;</w:t>
              <w:br/>
              <w:tab/>
              <w:tab/>
              <w:tab/>
              <w:tab/>
              <w:t>&lt;/APPLET_WEB_TEMPLATE_ITEM&gt;</w:t>
              <w:br/>
              <w:tab/>
              <w:tab/>
              <w:tab/>
              <w:tab/>
              <w:t>&lt;APPLET_WEB_TEMPLATE_ITEM CONTROL="Account Type" INACTIVE="N" ITEM_IDENTIFIER="508" MARKUP_LANGUAGE="HTML" NAME="Account Type" TMPL_ITEM_HOLDER_NAME="SiebControl_508" TYPE="List Item" UPDATED="11/04/2016 13:02:00" UPDATED_BY="SADMIN" CREATED="06/05/2003 04:29:47" CREATED_BY="SADMIN" EXT_REC_TABLES="S_APPL_WT_IT_RX"&gt;</w:t>
              <w:br/>
              <w:tab/>
              <w:tab/>
              <w:tab/>
              <w:tab/>
              <w:t>&lt;/APPLET_WEB_TEMPLATE_ITEM&gt;</w:t>
              <w:br/>
              <w:tab/>
              <w:tab/>
              <w:tab/>
              <w:tab/>
              <w:t>&lt;APPLET_WEB_TEMPLATE_ITEM CONTROL="Acct Gen - APR" INACTIVE="N" ITEM_IDENTIFIER="509" MARKUP_LANGUAGE="HTML" NAME="Acct Gen - APR" TMPL_ITEM_HOLDER_NAME="SiebControl_509" TYPE="List Item" UPDATED="11/04/2016 13:02:00" UPDATED_BY="SADMIN" CREATED="06/05/2003 04:29:47" CREATED_BY="SADMIN" EXT_REC_TABLES="S_APPL_WT_IT_RX"&gt;</w:t>
              <w:br/>
              <w:tab/>
              <w:tab/>
              <w:tab/>
              <w:tab/>
              <w:t>&lt;/APPLET_WEB_TEMPLATE_ITEM&gt;</w:t>
              <w:br/>
              <w:tab/>
              <w:tab/>
              <w:tab/>
              <w:tab/>
              <w:t>&lt;APPLET_WEB_TEMPLATE_ITEM CONTROL="Acct Gen - Authorized Users - Last Name" INACTIVE="N" ITEM_IDENTIFIER="510" MARKUP_LANGUAGE="HTML" NAME="Acct Gen - Authorized Users - Last Name" TMPL_ITEM_HOLDER_NAME="SiebControl_510" TYPE="List Item" UPDATED="11/04/2016 13:02:00" UPDATED_BY="SADMIN" CREATED="06/05/2003 04:29:47" CREATED_BY="SADMIN" EXT_REC_TABLES="S_APPL_WT_IT_RX"&gt;</w:t>
              <w:br/>
              <w:tab/>
              <w:tab/>
              <w:tab/>
              <w:tab/>
              <w:t>&lt;/APPLET_WEB_TEMPLATE_ITEM&gt;</w:t>
              <w:br/>
              <w:tab/>
              <w:tab/>
              <w:tab/>
              <w:tab/>
              <w:t>&lt;APPLET_WEB_TEMPLATE_ITEM CONTROL="Acct Gen - Pers Addr - City" INACTIVE="N" ITEM_IDENTIFIER="511" MARKUP_LANGUAGE="HTML" NAME="Acct Gen - Pers Addr - City" TMPL_ITEM_HOLDER_NAME="SiebControl_511" TYPE="List Item" UPDATED="11/04/2016 13:02:00" UPDATED_BY="SADMIN" CREATED="06/05/2003 04:29:47" CREATED_BY="SADMIN" EXT_REC_TABLES="S_APPL_WT_IT_RX"&gt;</w:t>
              <w:br/>
              <w:tab/>
              <w:tab/>
              <w:tab/>
              <w:tab/>
              <w:tab/>
              <w:t>&lt;APPLET_WEB_TEMPLATE_ITEM_LOCALE APPLICATION_CODE="STD" INACTIVE="N" ITEM_IDENTIFIER="513"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CONTROL="Acct Gen - Pers Addr - Country" INACTIVE="N" ITEM_IDENTIFIER="512" MARKUP_LANGUAGE="HTML" NAME="Acct Gen - Pers Addr - Country" TMPL_ITEM_HOLDER_NAME="SiebControl_512" TYPE="List Item" UPDATED="11/04/2016 13:02:00" UPDATED_BY="SADMIN" CREATED="06/05/2003 04:29:48" CREATED_BY="SADMIN" EXT_REC_TABLES="S_APPL_WT_IT_RX"&gt;</w:t>
              <w:br/>
              <w:tab/>
              <w:tab/>
              <w:tab/>
              <w:tab/>
              <w:t>&lt;/APPLET_WEB_TEMPLATE_ITEM&gt;</w:t>
              <w:br/>
              <w:tab/>
              <w:tab/>
              <w:tab/>
              <w:tab/>
              <w:t>&lt;APPLET_WEB_TEMPLATE_ITEM CONTROL="Acct Gen - Pers Addr - State" INACTIVE="N" ITEM_IDENTIFIER="513" MARKUP_LANGUAGE="HTML" NAME="Acct Gen - Pers Addr - State" TMPL_ITEM_HOLDER_NAME="SiebControl_513" TYPE="List Item" UPDATED="11/04/2016 13:02:00" UPDATED_BY="SADMIN" CREATED="06/05/2003 04:29:48" CREATED_BY="SADMIN" EXT_REC_TABLES="S_APPL_WT_IT_RX"&gt;</w:t>
              <w:br/>
              <w:tab/>
              <w:tab/>
              <w:tab/>
              <w:tab/>
              <w:tab/>
              <w:t>&lt;APPLET_WEB_TEMPLATE_ITEM_LOCALE APPLICATION_CODE="STD" INACTIVE="N" ITEM_IDENTIFIER="515"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CONTROL="Acct Gen - Pers Addr - Street" INACTIVE="N" ITEM_IDENTIFIER="514" MARKUP_LANGUAGE="HTML" NAME="Acct Gen - Pers Addr - Street" TMPL_ITEM_HOLDER_NAME="SiebControl_514" TYPE="List Item" UPDATED="11/04/2016 13:02:00" UPDATED_BY="SADMIN" CREATED="06/05/2003 04:29:48" CREATED_BY="SADMIN" EXT_REC_TABLES="S_APPL_WT_IT_RX"&gt;</w:t>
              <w:br/>
              <w:tab/>
              <w:tab/>
              <w:tab/>
              <w:tab/>
              <w:t>&lt;/APPLET_WEB_TEMPLATE_ITEM&gt;</w:t>
              <w:br/>
              <w:tab/>
              <w:tab/>
              <w:tab/>
              <w:tab/>
              <w:t>&lt;APPLET_WEB_TEMPLATE_ITEM CONTROL="Acct Gen - Pers Addr - Zip Code" INACTIVE="N" ITEM_IDENTIFIER="515" MARKUP_LANGUAGE="HTML" NAME="Acct Gen - Pers Addr - Zip Code" TMPL_ITEM_HOLDER_NAME="SiebControl_515" TYPE="List Item" UPDATED="11/04/2016 13:02:00" UPDATED_BY="SADMIN" CREATED="06/05/2003 04:29:48" CREATED_BY="SADMIN" EXT_REC_TABLES="S_APPL_WT_IT_RX"&gt;</w:t>
              <w:br/>
              <w:tab/>
              <w:tab/>
              <w:tab/>
              <w:tab/>
              <w:tab/>
              <w:t>&lt;APPLET_WEB_TEMPLATE_ITEM_LOCALE APPLICATION_CODE="STD" INACTIVE="N" ITEM_IDENTIFIER="511"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CONTROL="Applet_Title" EXTENSION_FLAG="Y" ITEM_IDENTIFIER="99929" NAME="Applet_Title" TMPL_ITEM_HOLDER_NAME="SiebControl_99929" TYPE="Control" UPDATED="11/04/2016 13:02:00" UPDATED_BY="SADMIN" CREATED="11/04/2016 13:02:00" CREATED_BY="SADMIN" EXT_REC_TABLES="S_APPL_WT_IT_RX"&gt;</w:t>
              <w:br/>
              <w:tab/>
              <w:tab/>
              <w:tab/>
              <w:tab/>
              <w:t>&lt;/APPLET_WEB_TEMPLATE_ITEM&gt;</w:t>
              <w:br/>
              <w:tab/>
              <w:tab/>
              <w:tab/>
              <w:tab/>
              <w:t>&lt;APPLET_WEB_TEMPLATE_ITEM CONTROL="Asset Rep" INACTIVE="N" ITEM_IDENTIFIER="516" MARKUP_LANGUAGE="HTML" NAME="Asset Rep" TMPL_ITEM_HOLDER_NAME="SiebControl_516" TYPE="List Item" UPDATED="11/04/2016 13:02:00" UPDATED_BY="SADMIN" CREATED="06/05/2003 04:29:48" CREATED_BY="SADMIN" EXT_REC_TABLES="S_APPL_WT_IT_RX"&gt;</w:t>
              <w:br/>
              <w:tab/>
              <w:tab/>
              <w:tab/>
              <w:tab/>
              <w:t>&lt;/APPLET_WEB_TEMPLATE_ITEM&gt;</w:t>
              <w:br/>
              <w:tab/>
              <w:tab/>
              <w:tab/>
              <w:tab/>
              <w:t>&lt;APPLET_WEB_TEMPLATE_ITEM CONTROL="Commitment Amount" INACTIVE="N" ITEM_IDENTIFIER="517" MARKUP_LANGUAGE="HTML" NAME="Commitment Amount" TMPL_ITEM_HOLDER_NAME="SiebControl_517" TYPE="List Item" UPDATED="11/04/2016 13:02:00" UPDATED_BY="SADMIN" CREATED="06/05/2003 04:29:48" CREATED_BY="SADMIN" EXT_REC_TABLES="S_APPL_WT_IT_RX"&gt;</w:t>
              <w:br/>
              <w:tab/>
              <w:tab/>
              <w:tab/>
              <w:tab/>
              <w:t>&lt;/APPLET_WEB_TEMPLATE_ITEM&gt;</w:t>
              <w:br/>
              <w:tab/>
              <w:tab/>
              <w:tab/>
              <w:tab/>
              <w:t>&lt;APPLET_WEB_TEMPLATE_ITEM CONTROL="Current Balance" INACTIVE="N" ITEM_IDENTIFIER="518" MARKUP_LANGUAGE="HTML" NAME="Current Balance" TMPL_ITEM_HOLDER_NAME="SiebControl_518" TYPE="List Item" UPDATED="11/04/2016 13:02:00" UPDATED_BY="SADMIN" CREATED="06/05/2003 04:29:48" CREATED_BY="SADMIN" EXT_REC_TABLES="S_APPL_WT_IT_RX"&gt;</w:t>
              <w:br/>
              <w:tab/>
              <w:tab/>
              <w:tab/>
              <w:tab/>
              <w:t>&lt;/APPLET_WEB_TEMPLATE_ITEM&gt;</w:t>
              <w:br/>
              <w:tab/>
              <w:tab/>
              <w:tab/>
              <w:tab/>
              <w:t>&lt;APPLET_WEB_TEMPLATE_ITEM CONTROL="Customer Type" INACTIVE="N" ITEM_IDENTIFIER="519" MARKUP_LANGUAGE="HTML" NAME="Customer Type" TMPL_ITEM_HOLDER_NAME="SiebControl_519" TYPE="List Item" UPDATED="11/04/2016 13:02:00" UPDATED_BY="SADMIN" CREATED="06/05/2003 04:29:48"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13:02:01" UPDATED_BY="SADMIN" CREATED="06/05/2003 04:29:48" CREATED_BY="SADMIN" EXT_REC_TABLES="S_APPL_WT_IT_RX"&gt;</w:t>
              <w:br/>
              <w:tab/>
              <w:tab/>
              <w:tab/>
              <w:tab/>
              <w:t>&lt;/APPLET_WEB_TEMPLATE_ITEM&gt;</w:t>
              <w:br/>
              <w:tab/>
              <w:tab/>
              <w:tab/>
              <w:tab/>
              <w:t>&lt;APPLET_WEB_TEMPLATE_ITEM CONTROL="GotoNextSet" INACTIVE="N" ITEM_IDENTIFIER="123" MARKUP_LANGUAGE="HTML" NAME="GotoNextSet" TYPE="Control" UPDATED="06/05/2003 04:29:49" UPDATED_BY="SADMIN" CREATED="06/05/2003 04:29:49" CREATED_BY="SADMIN"&gt;</w:t>
              <w:br/>
              <w:tab/>
              <w:tab/>
              <w:tab/>
              <w:tab/>
              <w:t>&lt;/APPLET_WEB_TEMPLATE_ITEM&gt;</w:t>
              <w:br/>
              <w:tab/>
              <w:tab/>
              <w:tab/>
              <w:tab/>
              <w:t>&lt;APPLET_WEB_TEMPLATE_ITEM CONTROL="GotoPreviousSet" INACTIVE="N" ITEM_IDENTIFIER="122" MARKUP_LANGUAGE="HTML" NAME="GotoPreviousSet" TYPE="Control" UPDATED="06/05/2003 04:29:49" UPDATED_BY="SADMIN" CREATED="06/05/2003 04:29:49" CREATED_BY="SADMIN"&gt;</w:t>
              <w:br/>
              <w:tab/>
              <w:tab/>
              <w:tab/>
              <w:tab/>
              <w:t>&lt;/APPLET_WEB_TEMPLATE_ITEM&gt;</w:t>
              <w:br/>
              <w:tab/>
              <w:tab/>
              <w:tab/>
              <w:tab/>
              <w:t>&lt;APPLET_WEB_TEMPLATE_ITEM CONTROL="Interest Rate" INACTIVE="N" ITEM_IDENTIFIER="520" MARKUP_LANGUAGE="HTML" NAME="Interest Rate" TMPL_ITEM_HOLDER_NAME="SiebControl_520" TYPE="List Item" UPDATED="11/04/2016 13:02:01" UPDATED_BY="SADMIN" CREATED="06/05/2003 04:29:49"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13:02:01" UPDATED_BY="SADMIN" CREATED="11/04/2016 13:02:01"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13:02:01" UPDATED_BY="SADMIN" CREATED="11/04/2016 13:02:01"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13:02:01" UPDATED_BY="SADMIN" CREATED="06/05/2003 04:29:49"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13:02:01"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13:02:01" UPDATED_BY="SADMIN" CREATED="06/05/2003 04:29:49" CREATED_BY="SADMIN" EXT_REC_TABLES="S_APPL_WT_IT_RX"&gt;</w:t>
              <w:br/>
              <w:tab/>
              <w:tab/>
              <w:tab/>
              <w:tab/>
              <w:t>&lt;/APPLET_WEB_TEMPLATE_ITEM&gt;</w:t>
              <w:br/>
              <w:tab/>
              <w:tab/>
              <w:tab/>
              <w:tab/>
              <w:t>&lt;APPLET_WEB_TEMPLATE_ITEM COMMENTS=" AddColDis NewItem FutureCand" CONTROL="Product Name" INACTIVE="Y" ITEM_IDENTIFIER="521" MARKUP_LANGUAGE="HTML" NAME="Product Name" TMPL_ITEM_HOLDER_NAME="SiebControl_521" TYPE="List Item" UPDATED="11/04/2016 13:02:01" UPDATED_BY="SADMIN" CREATED="06/05/2003 04:29:49"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13:02:01" UPDATED_BY="SADMIN" CREATED="06/05/2003 04:29:49"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13:02:01"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13:02:01"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13:02:01" UPDATED_BY="SADMIN" CREATED="11/04/2016 13:02:01" CREATED_BY="SADMIN" EXT_REC_TABLES="S_APPL_WT_IT_RX"&gt;</w:t>
              <w:br/>
              <w:tab/>
              <w:tab/>
              <w:tab/>
              <w:tab/>
              <w:t>&lt;/APPLET_WEB_TEMPLATE_ITEM&gt;</w:t>
              <w:br/>
              <w:tab/>
              <w:tab/>
              <w:tab/>
              <w:tab/>
              <w:t>&lt;APPLET_WEB_TEMPLATE_ITEM COMMENTS=" AddColDis NewItem FutureCand" CONTROL="Start Date" INACTIVE="Y" ITEM_IDENTIFIER="522" MARKUP_LANGUAGE="HTML" NAME="Start Date" TMPL_ITEM_HOLDER_NAME="SiebControl_522" TYPE="List Item" UPDATED="11/04/2016 13:02:01" UPDATED_BY="SADMIN" CREATED="06/05/2003 04:29:49"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13:02:01" UPDATED_BY="SADMIN" CREATED="11/04/2016 13:02:01"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13:02:01" UPDATED_BY="SADMIN" CREATED="06/05/2003 04:29:49"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13:02:01" UPDATED_BY="SADMIN" CREATED="06/05/2003 04:29:50"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Automation Test Set List Applet Child.sif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UPDATED="11/04/2016 12:37:18" UPDATED_BY="SADMIN" CREATED="11/04/2016 12:20:32" CREATED_BY="SADMIN" EXT_REC_TABLES="S_APPL_WTMPL_RX"&gt;</w:t>
              <w:br/>
              <w:tab/>
              <w:tab/>
              <w:tab/>
              <w:tab/>
              <w:t>&lt;APPLET_WEB_TEMPLATE_ITEM CONTROL="Applet_Title" EXTENSION_FLAG="Y" ITEM_IDENTIFIER="99929" NAME="Applet_Title" TMPL_ITEM_HOLDER_NAME="SiebControl_99929" TYPE="Control" UPDATED="11/04/2016 12:23:21" UPDATED_BY="SADMIN" CREATED="11/04/2016 12:23:21"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12:23:21" UPDATED_BY="SADMIN" CREATED="11/04/2016 12:23:21"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12:23:21" UPDATED_BY="SADMIN" CREATED="11/04/2016 12:23:21" CREATED_BY="SADMIN" EXT_REC_TABLES="S_APPL_WT_IT_RX"&gt;</w:t>
              <w:br/>
              <w:tab/>
              <w:tab/>
              <w:tab/>
              <w:tab/>
              <w:t>&lt;/APPLET_WEB_TEMPLATE_ITEM&gt;</w:t>
              <w:br/>
              <w:tab/>
              <w:tab/>
              <w:tab/>
              <w:tab/>
              <w:t>&lt;APPLET_WEB_TEMPLATE_ITEM CONTROL="ExportTestSteps" INACTIVE="N" ITEM_IDENTIFIER="109" MARKUP_LANGUAGE="HTML" NAME="ExportTestSteps" TMPL_ITEM_HOLDER_NAME="SiebControl_109" TYPE="Control" UPDATED="11/04/2016 12:23:21" UPDATED_BY="SADMIN" CREATED="11/04/2016 12:23:21"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12:23:21" UPDATED_BY="SADMIN" CREATED="11/04/2016 12:23:21"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12:23:21" UPDATED_BY="SADMIN" CREATED="11/04/2016 12:23:21"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12:23:21" UPDATED_BY="SADMIN" CREATED="11/04/2016 12:23:21"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12:23:21" UPDATED_BY="SADMIN" CREATED="11/04/2016 12:23:21"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12:23:21" UPDATED_BY="SADMIN" CREATED="11/04/2016 12:23:21"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12:23:21" UPDATED_BY="SADMIN" CREATED="11/04/2016 12:23:21" CREATED_BY="SADMIN" EXT_REC_TABLES="S_APPL_WT_IT_RX"&gt;</w:t>
              <w:br/>
              <w:tab/>
              <w:tab/>
              <w:tab/>
              <w:tab/>
              <w:t>&lt;/APPLET_WEB_TEMPLATE_ITEM&gt;</w:t>
              <w:br/>
              <w:tab/>
              <w:tab/>
              <w:tab/>
              <w:tab/>
              <w:t>&lt;APPLET_WEB_TEMPLATE_ITEM CONTROL="Sequence" INACTIVE="N" ITEM_IDENTIFIER="504" MARKUP_LANGUAGE="HTML" NAME="Sequence" TMPL_ITEM_HOLDER_NAME="SiebControl_504" TYPE="List Item" UPDATED="11/04/2016 12:23:21" UPDATED_BY="SADMIN" CREATED="11/04/2016 12:23:21" CREATED_BY="SADMIN" EXT_REC_TABLES="S_APPL_WT_IT_RX"&gt;</w:t>
              <w:br/>
              <w:tab/>
              <w:tab/>
              <w:tab/>
              <w:tab/>
              <w:t>&lt;/APPLET_WEB_TEMPLATE_ITEM&gt;</w:t>
              <w:br/>
              <w:tab/>
              <w:tab/>
              <w:tab/>
              <w:tab/>
              <w:t>&lt;APPLET_WEB_TEMPLATE_ITEM CONTROL="Skip" INACTIVE="N" ITEM_IDENTIFIER="505" MARKUP_LANGUAGE="HTML" NAME="Skip" TMPL_ITEM_HOLDER_NAME="SiebControl_505" TYPE="List Item" UPDATED="11/04/2016 12:23:21" UPDATED_BY="SADMIN" CREATED="11/04/2016 12:23:21"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12:23:21" UPDATED_BY="SADMIN" CREATED="11/04/2016 12:23:21"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12:23:21" UPDATED_BY="SADMIN" CREATED="11/04/2016 12:23:21"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CREATED="11/04/2016 12:20:32" CREATED_BY="SADMIN" EXT_REC_TABLES="S_APPL_WTMPL_RX"&gt;</w:t>
              <w:br/>
              <w:tab/>
              <w:tab/>
              <w:tab/>
              <w:tab/>
              <w:t>&lt;APPLET_WEB_TEMPLATE_ITEM CONTROL="Applet_Title" EXTENSION_FLAG="Y" ITEM_IDENTIFIER="99929" NAME="Applet_Title" TMPL_ITEM_HOLDER_NAME="SiebControl_99929" TYPE="Control" UPDATED="11/04/2016 12:23:21" UPDATED_BY="SADMIN" CREATED="11/04/2016 12:23:21"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12:23:21" UPDATED_BY="SADMIN" CREATED="11/04/2016 12:23:21"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12:23:21" UPDATED_BY="SADMIN" CREATED="11/04/2016 12:23:21"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12:23:21" UPDATED_BY="SADMIN" CREATED="11/04/2016 12:23:21" CREATED_BY="SADMIN" EXT_REC_TABLES="S_APPL_WT_IT_RX"&gt;</w:t>
              <w:br/>
              <w:tab/>
              <w:tab/>
              <w:tab/>
              <w:tab/>
              <w:t>&lt;/APPLET_WEB_TEMPLATE_ITEM&gt;</w:t>
              <w:br/>
              <w:tab/>
              <w:tab/>
              <w:tab/>
              <w:tab/>
              <w:t>&lt;APPLET_WEB_TEMPLATE_ITEM CONTROL="ExportTestSteps" INACTIVE="N" ITEM_IDENTIFIER="109" MARKUP_LANGUAGE="HTML" NAME="ExportTestSteps" TMPL_ITEM_HOLDER_NAME="SiebControl_109" TYPE="Control" UPDATED="11/04/2016 12:23:21" UPDATED_BY="SADMIN" CREATED="11/04/2016 12:23:21" CREATED_BY="SADMIN" EXT_REC_TABLES="S_APPL_WT_IT_RX"&gt;</w:t>
              <w:br/>
              <w:tab/>
              <w:tab/>
              <w:tab/>
              <w:tab/>
              <w:t>&lt;/APPLET_WEB_TEMPLATE_ITEM&gt;</w:t>
              <w:br/>
              <w:tab/>
              <w:tab/>
              <w:tab/>
              <w:tab/>
              <w:t>&lt;APPLET_WEB_TEMPLATE_ITEM CONTROL="GotoNextSet" INACTIVE="N" ITEM_IDENTIFIER="123" MARKUP_LANGUAGE="HTML" NAME="GotoNextSet" TYPE="Control" UPDATED="11/04/2016 12:23:21" UPDATED_BY="SADMIN" CREATED="11/04/2016 12:23:21" CREATED_BY="SADMIN"&gt;</w:t>
              <w:br/>
              <w:tab/>
              <w:tab/>
              <w:tab/>
              <w:tab/>
              <w:t>&lt;/APPLET_WEB_TEMPLATE_ITEM&gt;</w:t>
              <w:br/>
              <w:tab/>
              <w:tab/>
              <w:tab/>
              <w:tab/>
              <w:t>&lt;APPLET_WEB_TEMPLATE_ITEM CONTROL="GotoPreviousSet" INACTIVE="N" ITEM_IDENTIFIER="122" MARKUP_LANGUAGE="HTML" NAME="GotoPreviousSet" TYPE="Control" UPDATED="11/04/2016 12:23:21" UPDATED_BY="SADMIN" CREATED="11/04/2016 12:23:21" CREATED_BY="SADMIN"&gt;</w:t>
              <w:br/>
              <w:tab/>
              <w:tab/>
              <w:tab/>
              <w:tab/>
              <w:t>&lt;/APPLET_WEB_TEMPLATE_ITEM&gt;</w:t>
              <w:br/>
              <w:tab/>
              <w:tab/>
              <w:tab/>
              <w:tab/>
              <w:t>&lt;APPLET_WEB_TEMPLATE_ITEM CONTROL="ListControl" EXTENSION_FLAG="Y" ITEM_IDENTIFIER="99998" NAME="ListControl" TMPL_ITEM_HOLDER_NAME="SiebControl_99998" TYPE="Control" UPDATED="11/04/2016 12:23:21" UPDATED_BY="SADMIN" CREATED="11/04/2016 12:23:21"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12:23:21" UPDATED_BY="SADMIN" CREATED="11/04/2016 12:23:21"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12:23:21" UPDATED_BY="SADMIN" CREATED="11/04/2016 12:23:21"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12:23:21" UPDATED_BY="SADMIN" CREATED="11/04/2016 12:23:21"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12:23:21" UPDATED_BY="SADMIN" CREATED="11/04/2016 12:23:21"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18:51:27" UPDATED_BY="SADMIN" CREATED="11/04/2016 18:51:27"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12:23:21" UPDATED_BY="SADMIN" CREATED="11/04/2016 12:23:21"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18:51:27" UPDATED_BY="SADMIN" CREATED="11/04/2016 18:51:27"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18:51:27" UPDATED_BY="SADMIN" CREATED="11/04/2016 18:51:27" CREATED_BY="SADMIN"&gt;</w:t>
              <w:br/>
              <w:tab/>
              <w:tab/>
              <w:tab/>
              <w:tab/>
              <w:t>&lt;/APPLET_WEB_TEMPLATE_ITEM&gt;</w:t>
              <w:br/>
              <w:tab/>
              <w:tab/>
              <w:tab/>
              <w:tab/>
              <w:t>&lt;APPLET_WEB_TEMPLATE_ITEM CONTROL="rc" EXTENSION_FLAG="Y" ITEM_IDENTIFIER="99919" NAME="RC" TMPL_ITEM_HOLDER_NAME="SiebControl_99919" TYPE="Control" UPDATED="11/04/2016 12:23:21" UPDATED_BY="SADMIN" CREATED="11/04/2016 12:23:21" CREATED_BY="SADMIN" EXT_REC_TABLES="S_APPL_WT_IT_RX"&gt;</w:t>
              <w:br/>
              <w:tab/>
              <w:tab/>
              <w:tab/>
              <w:tab/>
              <w:t>&lt;/APPLET_WEB_TEMPLATE_ITEM&gt;</w:t>
              <w:br/>
              <w:tab/>
              <w:tab/>
              <w:tab/>
              <w:tab/>
              <w:t>&lt;APPLET_WEB_TEMPLATE_ITEM CONTROL="Sequence" INACTIVE="N" ITEM_IDENTIFIER="504" MARKUP_LANGUAGE="HTML" NAME="Sequence" TMPL_ITEM_HOLDER_NAME="SiebControl_504" TYPE="List Item" UPDATED="11/04/2016 12:23:21" UPDATED_BY="SADMIN" CREATED="11/04/2016 12:23:21" CREATED_BY="SADMIN" EXT_REC_TABLES="S_APPL_WT_IT_RX"&gt;</w:t>
              <w:br/>
              <w:tab/>
              <w:tab/>
              <w:tab/>
              <w:tab/>
              <w:t>&lt;/APPLET_WEB_TEMPLATE_ITEM&gt;</w:t>
              <w:br/>
              <w:tab/>
              <w:tab/>
              <w:tab/>
              <w:tab/>
              <w:t>&lt;APPLET_WEB_TEMPLATE_ITEM CONTROL="Skip" INACTIVE="N" ITEM_IDENTIFIER="505" MARKUP_LANGUAGE="HTML" NAME="Skip" TMPL_ITEM_HOLDER_NAME="SiebControl_505" TYPE="List Item" UPDATED="11/04/2016 12:23:21" UPDATED_BY="SADMIN" CREATED="11/04/2016 12:23:21"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12:23:21" UPDATED_BY="SADMIN" CREATED="11/04/2016 12:23:21"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12:23:21" UPDATED_BY="SADMIN" CREATED="11/04/2016 12:23:21"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12:23:21" UPDATED_BY="SADMIN" CREATED="11/04/2016 12:23:21"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TAF Order Order Item List Applet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02:12:35" CREATED_BY="SADMIN" EXT_REC_TABLES="S_APPL_WTMPL_RX"&gt;</w:t>
              <w:br/>
              <w:tab/>
              <w:tab/>
              <w:tab/>
              <w:tab/>
              <w:t>&lt;APPLET_WEB_TEMPLATE_ITEM CONTROL="Applet_Title" EXTENSION_FLAG="Y" ITEM_IDENTIFIER="99929" NAME="Applet_Title" TMPL_ITEM_HOLDER_NAME="SiebControl_99929" TYPE="Control" UPDATED="11/04/2016 15:06:49" UPDATED_BY="SADMIN" CREATED="11/04/2016 15:06:49" CREATED_BY="SADMIN" EXT_REC_TABLES="S_APPL_WT_IT_RX"&gt;</w:t>
              <w:br/>
              <w:tab/>
              <w:tab/>
              <w:tab/>
              <w:tab/>
              <w:t>&lt;/APPLET_WEB_TEMPLATE_ITEM&gt;</w:t>
              <w:br/>
              <w:tab/>
              <w:tab/>
              <w:tab/>
              <w:tab/>
              <w:t>&lt;APPLET_WEB_TEMPLATE_ITEM CONTROL="Base Price" INACTIVE="N" ITEM_IDENTIFIER="506" MARKUP_LANGUAGE="HTML" NAME="Base Price" TMPL_ITEM_HOLDER_NAME="SiebControl_506" TYPE="List Item" UPDATED="11/04/2016 15:06:49" UPDATED_BY="SADMIN" CREATED="06/05/2003 09:24:02" CREATED_BY="SADMIN" EXT_REC_TABLES="S_APPL_WT_IT_RX"&gt;</w:t>
              <w:br/>
              <w:tab/>
              <w:tab/>
              <w:tab/>
              <w:tab/>
              <w:t>&lt;/APPLET_WEB_TEMPLATE_ITEM&gt;</w:t>
              <w:br/>
              <w:tab/>
              <w:tab/>
              <w:tab/>
              <w:tab/>
              <w:t>&lt;APPLET_WEB_TEMPLATE_ITEM COMMENTS="Modified by 7.7 Button Standardization: Set empty Control field to hold the same value as Name field'" CONTROL="BupdatePriceAll" INACTIVE="N" ITEM_IDENTIFIER="109" MARKUP_LANGUAGE="HTML" NAME="BupdatePriceAll" TMPL_ITEM_HOLDER_NAME="SiebControl_109" TYPE="Control" UPDATED="11/04/2016 15:06:49" UPDATED_BY="SADMIN" CREATED="06/05/2003 09:24:02"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15:06:50" UPDATED_BY="SADMIN" CREATED="06/05/2003 09:24:02" CREATED_BY="SADMIN" EXT_REC_TABLES="S_APPL_WT_IT_RX"&gt;</w:t>
              <w:br/>
              <w:tab/>
              <w:tab/>
              <w:tab/>
              <w:tab/>
              <w:t>&lt;/APPLET_WEB_TEMPLATE_ITEM&gt;</w:t>
              <w:br/>
              <w:tab/>
              <w:tab/>
              <w:tab/>
              <w:tab/>
              <w:t>&lt;APPLET_WEB_TEMPLATE_ITEM CONTROL="Due Date" INACTIVE="N" ITEM_IDENTIFIER="502" MARKUP_LANGUAGE="HTML" NAME="Due Date" TMPL_ITEM_HOLDER_NAME="SiebControl_502" TYPE="List Item" UPDATED="11/04/2016 15:06:50" UPDATED_BY="SADMIN" CREATED="06/05/2003 09:24:02" CREATED_BY="SADMIN" EXT_REC_TABLES="S_APPL_WT_IT_RX"&gt;</w:t>
              <w:br/>
              <w:tab/>
              <w:tab/>
              <w:tab/>
              <w:tab/>
              <w:t>&lt;/APPLET_WEB_TEMPLATE_ITEM&gt;</w:t>
              <w:br/>
              <w:tab/>
              <w:tab/>
              <w:tab/>
              <w:tab/>
              <w:t>&lt;APPLET_WEB_TEMPLATE_ITEM CONTROL="GotoNextSet" INACTIVE="N" ITEM_IDENTIFIER="123" MARKUP_LANGUAGE="HTML" NAME="GotoNextSet" TYPE="Control" UPDATED="06/05/2003 09:24:02" UPDATED_BY="SADMIN" CREATED="06/05/2003 09:24:02" CREATED_BY="SADMIN"&gt;</w:t>
              <w:br/>
              <w:tab/>
              <w:tab/>
              <w:tab/>
              <w:tab/>
              <w:t>&lt;/APPLET_WEB_TEMPLATE_ITEM&gt;</w:t>
              <w:br/>
              <w:tab/>
              <w:tab/>
              <w:tab/>
              <w:tab/>
              <w:t>&lt;APPLET_WEB_TEMPLATE_ITEM CONTROL="GotoPreviousSet" INACTIVE="N" ITEM_IDENTIFIER="122" MARKUP_LANGUAGE="HTML" NAME="GotoPreviousSet" TYPE="Control" UPDATED="06/05/2003 09:24:02" UPDATED_BY="SADMIN" CREATED="06/05/2003 09:24:02" CREATED_BY="SADMIN"&gt;</w:t>
              <w:br/>
              <w:tab/>
              <w:tab/>
              <w:tab/>
              <w:tab/>
              <w:t>&lt;/APPLET_WEB_TEMPLATE_ITEM&gt;</w:t>
              <w:br/>
              <w:tab/>
              <w:tab/>
              <w:tab/>
              <w:tab/>
              <w:t>&lt;APPLET_WEB_TEMPLATE_ITEM CONTROL="Item Price" INACTIVE="N" ITEM_IDENTIFIER="508" MARKUP_LANGUAGE="HTML" NAME="Item Price" TMPL_ITEM_HOLDER_NAME="SiebControl_508" TYPE="List Item" UPDATED="11/04/2016 15:06:50" UPDATED_BY="SADMIN" CREATED="06/05/2003 09:24:03" CREATED_BY="SADMIN" EXT_REC_TABLES="S_APPL_WT_IT_RX"&gt;</w:t>
              <w:br/>
              <w:tab/>
              <w:tab/>
              <w:tab/>
              <w:tab/>
              <w:t>&lt;/APPLET_WEB_TEMPLATE_ITEM&gt;</w:t>
              <w:br/>
              <w:tab/>
              <w:tab/>
              <w:tab/>
              <w:tab/>
              <w:t>&lt;APPLET_WEB_TEMPLATE_ITEM CONTROL="Line Number" INACTIVE="N" ITEM_IDENTIFIER="501" MARKUP_LANGUAGE="HTML" NAME="Line Number" TMPL_ITEM_HOLDER_NAME="SiebControl_501" TYPE="List Item" UPDATED="11/04/2016 15:06:50" UPDATED_BY="SADMIN" CREATED="06/05/2003 09:24:03" CREATED_BY="SADMIN" EXT_REC_TABLES="S_APPL_WT_IT_RX"&gt;</w:t>
              <w:br/>
              <w:tab/>
              <w:tab/>
              <w:tab/>
              <w:tab/>
              <w:t>&lt;/APPLET_WEB_TEMPLATE_ITEM&gt;</w:t>
              <w:br/>
              <w:tab/>
              <w:tab/>
              <w:tab/>
              <w:tab/>
              <w:t>&lt;APPLET_WEB_TEMPLATE_ITEM CONTROL="Line Total" INACTIVE="N" ITEM_IDENTIFIER="510" MARKUP_LANGUAGE="HTML" NAME="Line Total" TMPL_ITEM_HOLDER_NAME="SiebControl_510" TYPE="List Item" UPDATED="11/04/2016 15:06:50" UPDATED_BY="SADMIN" CREATED="06/05/2003 09:24:03"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15:06:50" UPDATED_BY="SADMIN" CREATED="11/04/2016 15:06:50"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15:06:50" UPDATED_BY="SADMIN" CREATED="11/04/2016 15:06:50"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15:06:50" UPDATED_BY="SADMIN" CREATED="06/05/2003 09:24:03" CREATED_BY="SADMIN" EXT_REC_TABLES="S_APPL_WT_IT_RX"&gt;</w:t>
              <w:br/>
              <w:tab/>
              <w:tab/>
              <w:tab/>
              <w:tab/>
              <w:t>&lt;/APPLET_WEB_TEMPLATE_ITEM&gt;</w:t>
              <w:br/>
              <w:tab/>
              <w:tab/>
              <w:tab/>
              <w:tab/>
              <w:t>&lt;APPLET_WEB_TEMPLATE_ITEM CONTROL="Pricing Comments" INACTIVE="N" ITEM_IDENTIFIER="507" MARKUP_LANGUAGE="HTML" NAME="Pricing Comments" TMPL_ITEM_HOLDER_NAME="SiebControl_507" TYPE="List Item" UPDATED="11/04/2016 15:06:50" UPDATED_BY="SADMIN" CREATED="06/05/2003 09:24:03" CREATED_BY="SADMIN" EXT_REC_TABLES="S_APPL_WT_IT_RX"&gt;</w:t>
              <w:br/>
              <w:tab/>
              <w:tab/>
              <w:tab/>
              <w:tab/>
              <w:t>&lt;/APPLET_WEB_TEMPLATE_ITEM&gt;</w:t>
              <w:br/>
              <w:tab/>
              <w:tab/>
              <w:tab/>
              <w:tab/>
              <w:t>&lt;APPLET_WEB_TEMPLATE_ITEM CONTROL="Product" INACTIVE="N" ITEM_IDENTIFIER="505" MARKUP_LANGUAGE="HTML" NAME="Product" TMPL_ITEM_HOLDER_NAME="SiebControl_505" TYPE="List Item" UPDATED="11/04/2016 15:06:50" UPDATED_BY="SADMIN" CREATED="06/05/2003 09:24:03" CREATED_BY="SADMIN" EXT_REC_TABLES="S_APPL_WT_IT_RX"&gt;</w:t>
              <w:br/>
              <w:tab/>
              <w:tab/>
              <w:tab/>
              <w:tab/>
              <w:t>&lt;/APPLET_WEB_TEMPLATE_ITEM&gt;</w:t>
              <w:br/>
              <w:tab/>
              <w:tab/>
              <w:tab/>
              <w:tab/>
              <w:t>&lt;APPLET_WEB_TEMPLATE_ITEM CONTROL="Quantity Requested" INACTIVE="N" ITEM_IDENTIFIER="509" MARKUP_LANGUAGE="HTML" NAME="Quantity Requested" TMPL_ITEM_HOLDER_NAME="SiebControl_509" TYPE="List Item" UPDATED="11/04/2016 15:06:50" UPDATED_BY="SADMIN" CREATED="06/05/2003 09:24:03"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15:06:50" UPDATED_BY="SADMIN" CREATED="11/04/2016 15:06:50" CREATED_BY="SADMIN" EXT_REC_TABLES="S_APPL_WT_IT_RX"&gt;</w:t>
              <w:br/>
              <w:tab/>
              <w:tab/>
              <w:tab/>
              <w:tab/>
              <w:t>&lt;/APPLET_WEB_TEMPLATE_ITEM&gt;</w:t>
              <w:br/>
              <w:tab/>
              <w:tab/>
              <w:tab/>
              <w:tab/>
              <w:t>&lt;APPLET_WEB_TEMPLATE_ITEM CONTROL="Ship To Address" INACTIVE="N" ITEM_IDENTIFIER="503" MARKUP_LANGUAGE="HTML" NAME="Ship To Address" TMPL_ITEM_HOLDER_NAME="SiebControl_503" TYPE="List Item" UPDATED="11/04/2016 15:06:50" UPDATED_BY="SADMIN" CREATED="06/05/2003 09:24:03" CREATED_BY="SADMIN" EXT_REC_TABLES="S_APPL_WT_IT_RX"&gt;</w:t>
              <w:br/>
              <w:tab/>
              <w:tab/>
              <w:tab/>
              <w:tab/>
              <w:t>&lt;/APPLET_WEB_TEMPLATE_ITEM&gt;</w:t>
              <w:br/>
              <w:tab/>
              <w:tab/>
              <w:tab/>
              <w:tab/>
              <w:t>&lt;APPLET_WEB_TEMPLATE_ITEM CONTROL="Ship To City" INACTIVE="N" ITEM_IDENTIFIER="504" MARKUP_LANGUAGE="HTML" NAME="Ship To City" TMPL_ITEM_HOLDER_NAME="SiebControl_504" TYPE="List Item" UPDATED="11/04/2016 15:06:50" UPDATED_BY="SADMIN" CREATED="06/05/2003 09:24:03"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02:12:35" CREATED_BY="SADMIN" EXT_REC_TABLES="S_APPL_WTMPL_RX"&gt;</w:t>
              <w:br/>
              <w:tab/>
              <w:tab/>
              <w:tab/>
              <w:tab/>
              <w:t>&lt;APPLET_WEB_TEMPLATE_ITEM CONTROL="Applet_Title" EXTENSION_FLAG="Y" ITEM_IDENTIFIER="99929" NAME="Applet_Title" TMPL_ITEM_HOLDER_NAME="SiebControl_99929" TYPE="Control" UPDATED="11/04/2016 15:06:50" UPDATED_BY="SADMIN" CREATED="11/04/2016 15:06:50" CREATED_BY="SADMIN" EXT_REC_TABLES="S_APPL_WT_IT_RX"&gt;</w:t>
              <w:br/>
              <w:tab/>
              <w:tab/>
              <w:tab/>
              <w:tab/>
              <w:t>&lt;/APPLET_WEB_TEMPLATE_ITEM&gt;</w:t>
              <w:br/>
              <w:tab/>
              <w:tab/>
              <w:tab/>
              <w:tab/>
              <w:t>&lt;APPLET_WEB_TEMPLATE_ITEM CONTROL="Base Price" INACTIVE="N" ITEM_IDENTIFIER="2301" MARKUP_LANGUAGE="HTML" NAME="Base Price" TMPL_ITEM_HOLDER_NAME="SiebControl_2301" TYPE="List Item" UPDATED="11/04/2016 15:06:50" UPDATED_BY="SADMIN" CREATED="06/05/2003 09:24:03"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15:06:50" UPDATED_BY="SADMIN" CREATED="06/05/2003 09:24:04" CREATED_BY="SADMIN" EXT_REC_TABLES="S_APPL_WT_IT_RX"&gt;</w:t>
              <w:br/>
              <w:tab/>
              <w:tab/>
              <w:tab/>
              <w:tab/>
              <w:t>&lt;/APPLET_WEB_TEMPLATE_ITEM&gt;</w:t>
              <w:br/>
              <w:tab/>
              <w:tab/>
              <w:tab/>
              <w:tab/>
              <w:t>&lt;APPLET_WEB_TEMPLATE_ITEM CONTROL="Discount Percent" INACTIVE="N" ITEM_IDENTIFIER="1802" MARKUP_LANGUAGE="HTML" NAME="Discount Percent" TMPL_ITEM_HOLDER_NAME="SiebControl_1802" TYPE="List Item" UPDATED="11/04/2016 15:06:50" UPDATED_BY="SADMIN" CREATED="06/05/2003 09:24:04"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15:06:50" UPDATED_BY="SADMIN" CREATED="06/05/2003 09:24:04" CREATED_BY="SADMIN" EXT_REC_TABLES="S_APPL_WT_IT_RX"&gt;</w:t>
              <w:br/>
              <w:tab/>
              <w:tab/>
              <w:tab/>
              <w:tab/>
              <w:t>&lt;/APPLET_WEB_TEMPLATE_ITEM&gt;</w:t>
              <w:br/>
              <w:tab/>
              <w:tab/>
              <w:tab/>
              <w:tab/>
              <w:t>&lt;APPLET_WEB_TEMPLATE_ITEM CONTROL="LabelAsterisk" INACTIVE="N" ITEM_IDENTIFIER="1101" MARKUP_LANGUAGE="HTML" NAME="LabelAsterisk" TYPE="Control" UPDATED="06/05/2003 09:24:04" UPDATED_BY="SADMIN" CREATED="06/05/2003 09:24:04" CREATED_BY="SADMIN"&gt;</w:t>
              <w:br/>
              <w:tab/>
              <w:tab/>
              <w:tab/>
              <w:tab/>
              <w:t>&lt;/APPLET_WEB_TEMPLATE_ITEM&gt;</w:t>
              <w:br/>
              <w:tab/>
              <w:tab/>
              <w:tab/>
              <w:tab/>
              <w:t>&lt;APPLET_WEB_TEMPLATE_ITEM CONTROL="LabelRequired" INACTIVE="N" ITEM_IDENTIFIER="1500" MARKUP_LANGUAGE="HTML" NAME="LabelRequired" TMPL_ITEM_HOLDER_NAME="SiebControl_1500" TYPE="Control" UPDATED="11/04/2016 15:06:50" UPDATED_BY="SADMIN" CREATED="06/05/2003 09:24:04"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15:06:50" UPDATED_BY="SADMIN" CREATED="11/04/2016 15:06:50" CREATED_BY="SADMIN" EXT_REC_TABLES="S_APPL_WT_IT_RX"&gt;</w:t>
              <w:br/>
              <w:tab/>
              <w:tab/>
              <w:tab/>
              <w:tab/>
              <w:t>&lt;/APPLET_WEB_TEMPLATE_ITEM&gt;</w:t>
              <w:br/>
              <w:tab/>
              <w:tab/>
              <w:tab/>
              <w:tab/>
              <w:t>&lt;APPLET_WEB_TEMPLATE_ITEM CONTROL="Part Number" INACTIVE="N" ITEM_IDENTIFIER="1801" MARKUP_LANGUAGE="HTML" NAME="Part Number" TMPL_ITEM_HOLDER_NAME="SiebControl_1801" TYPE="List Item" UPDATED="11/04/2016 15:06:50" UPDATED_BY="SADMIN" CREATED="06/05/2003 09:24:04" CREATED_BY="SADMIN" EXT_REC_TABLES="S_APPL_WT_IT_RX"&gt;</w:t>
              <w:br/>
              <w:tab/>
              <w:tab/>
              <w:tab/>
              <w:tab/>
              <w:t>&lt;/APPLET_WEB_TEMPLATE_ITEM&gt;</w:t>
              <w:br/>
              <w:tab/>
              <w:tab/>
              <w:tab/>
              <w:tab/>
              <w:t>&lt;APPLET_WEB_TEMPLATE_ITEM CONTROL="Product" INACTIVE="N" ITEM_IDENTIFIER="1301" MARKUP_LANGUAGE="HTML" NAME="Product" TMPL_ITEM_HOLDER_NAME="SiebControl_1301" TYPE="List Item" UPDATED="11/04/2016 15:06:50" UPDATED_BY="SADMIN" CREATED="06/05/2003 09:24:04" CREATED_BY="SADMIN" EXT_REC_TABLES="S_APPL_WT_IT_RX"&gt;</w:t>
              <w:br/>
              <w:tab/>
              <w:tab/>
              <w:tab/>
              <w:tab/>
              <w:t>&lt;/APPLET_WEB_TEMPLATE_ITEM&gt;</w:t>
              <w:br/>
              <w:tab/>
              <w:tab/>
              <w:tab/>
              <w:tab/>
              <w:t>&lt;APPLET_WEB_TEMPLATE_ITEM CONTROL="Quantity Requested" INACTIVE="N" ITEM_IDENTIFIER="2801" MARKUP_LANGUAGE="HTML" NAME="Quantity Requested" TMPL_ITEM_HOLDER_NAME="SiebControl_2801" TYPE="List Item" UPDATED="11/04/2016 15:06:50" UPDATED_BY="SADMIN" CREATED="06/05/2003 09:24:04"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15:06:50" UPDATED_BY="SADMIN" CREATED="11/04/2016 15:06:50" CREATED_BY="SADMIN" EXT_REC_TABLES="S_APPL_WT_IT_RX"&gt;</w:t>
              <w:br/>
              <w:tab/>
              <w:tab/>
              <w:tab/>
              <w:tab/>
              <w:t>&lt;/APPLET_WEB_TEMPLATE_ITEM&gt;</w:t>
              <w:br/>
              <w:tab/>
              <w:tab/>
              <w:tab/>
              <w:tab/>
              <w:t>&lt;APPLET_WEB_TEMPLATE_ITEM CONTROL="Unit Price" INACTIVE="N" ITEM_IDENTIFIER="1302" MARKUP_LANGUAGE="HTML" NAME="Unit Price" TMPL_ITEM_HOLDER_NAME="SiebControl_1302" TYPE="List Item" UPDATED="11/04/2016 15:06:50" UPDATED_BY="SADMIN" CREATED="06/05/2003 09:24:04"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15:06:50" UPDATED_BY="SADMIN" CREATED="06/05/2003 09:24:04"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02:12:35" CREATED_BY="SADMIN" EXT_REC_TABLES="S_APPL_WTMPL_RX"&gt;</w:t>
              <w:br/>
              <w:tab/>
              <w:tab/>
              <w:tab/>
              <w:tab/>
              <w:t>&lt;APPLET_WEB_TEMPLATE_ITEM CONTROL="Applet_Title" EXTENSION_FLAG="Y" ITEM_IDENTIFIER="99929" NAME="Applet_Title" TMPL_ITEM_HOLDER_NAME="SiebControl_99929" TYPE="Control" UPDATED="11/04/2016 15:06:50" UPDATED_BY="SADMIN" CREATED="11/04/2016 15:06:50" CREATED_BY="SADMIN" EXT_REC_TABLES="S_APPL_WT_IT_RX"&gt;</w:t>
              <w:br/>
              <w:tab/>
              <w:tab/>
              <w:tab/>
              <w:tab/>
              <w:t>&lt;/APPLET_WEB_TEMPLATE_ITEM&gt;</w:t>
              <w:br/>
              <w:tab/>
              <w:tab/>
              <w:tab/>
              <w:tab/>
              <w:t>&lt;APPLET_WEB_TEMPLATE_ITEM CONTROL="Base Price" INACTIVE="N" ITEM_IDENTIFIER="506" MARKUP_LANGUAGE="HTML" NAME="Base Price" TMPL_ITEM_HOLDER_NAME="SiebControl_506" TYPE="List Item" UPDATED="11/04/2016 15:06:50" UPDATED_BY="SADMIN" CREATED="06/05/2003 09:24:05" CREATED_BY="SADMIN" EXT_REC_TABLES="S_APPL_WT_IT_RX"&gt;</w:t>
              <w:br/>
              <w:tab/>
              <w:tab/>
              <w:tab/>
              <w:tab/>
              <w:t>&lt;/APPLET_WEB_TEMPLATE_ITEM&gt;</w:t>
              <w:br/>
              <w:tab/>
              <w:tab/>
              <w:tab/>
              <w:tab/>
              <w:t>&lt;APPLET_WEB_TEMPLATE_ITEM CONTROL="BupdatePriceAll" INACTIVE="N" ITEM_IDENTIFIER="109" MARKUP_LANGUAGE="HTML" NAME="BupdatePriceAll" TMPL_ITEM_HOLDER_NAME="SiebControl_109" TYPE="Control" UPDATED="11/04/2016 15:06:50" UPDATED_BY="SADMIN" CREATED="06/05/2003 09:24:05" CREATED_BY="SADMIN" EXT_REC_TABLES="S_APPL_WT_IT_RX"&gt;</w:t>
              <w:br/>
              <w:tab/>
              <w:tab/>
              <w:tab/>
              <w:tab/>
              <w:t>&lt;/APPLET_WEB_TEMPLATE_ITEM&gt;</w:t>
              <w:br/>
              <w:tab/>
              <w:tab/>
              <w:tab/>
              <w:tab/>
              <w:t>&lt;APPLET_WEB_TEMPLATE_ITEM CONTROL="Color" INACTIVE="N" ITEM_IDENTIFIER="502" MARKUP_LANGUAGE="HTML" NAME="Color" TMPL_ITEM_HOLDER_NAME="SiebControl_502" TYPE="List Item" UPDATED="11/04/2016 15:06:50" UPDATED_BY="SADMIN" CREATED="06/05/2003 09:24:05" CREATED_BY="SADMIN" EXT_REC_TABLES="S_APPL_WT_IT_RX"&gt;</w:t>
              <w:br/>
              <w:tab/>
              <w:tab/>
              <w:tab/>
              <w:tab/>
              <w:t>&lt;/APPLET_WEB_TEMPLATE_ITEM&gt;</w:t>
              <w:br/>
              <w:tab/>
              <w:tab/>
              <w:tab/>
              <w:tab/>
              <w:t>&lt;APPLET_WEB_TEMPLATE_ITEM CONTROL="Description" INACTIVE="N" ITEM_IDENTIFIER="507" MARKUP_LANGUAGE="HTML" NAME="Description" TMPL_ITEM_HOLDER_NAME="SiebControl_507" TYPE="List Item" UPDATED="11/04/2016 15:06:50" UPDATED_BY="SADMIN" CREATED="06/05/2003 09:24:05"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15:06:50" UPDATED_BY="SADMIN" CREATED="06/05/2003 09:24:05" CREATED_BY="SADMIN" EXT_REC_TABLES="S_APPL_WT_IT_RX"&gt;</w:t>
              <w:br/>
              <w:tab/>
              <w:tab/>
              <w:tab/>
              <w:tab/>
              <w:t>&lt;/APPLET_WEB_TEMPLATE_ITEM&gt;</w:t>
              <w:br/>
              <w:tab/>
              <w:tab/>
              <w:tab/>
              <w:tab/>
              <w:t>&lt;APPLET_WEB_TEMPLATE_ITEM CONTROL="GotoNextSet" INACTIVE="N" ITEM_IDENTIFIER="123" MARKUP_LANGUAGE="HTML" NAME="GotoNextSet" TYPE="Control" UPDATED="06/05/2003 09:24:05" UPDATED_BY="SADMIN" CREATED="06/05/2003 09:24:05" CREATED_BY="SADMIN"&gt;</w:t>
              <w:br/>
              <w:tab/>
              <w:tab/>
              <w:tab/>
              <w:tab/>
              <w:t>&lt;/APPLET_WEB_TEMPLATE_ITEM&gt;</w:t>
              <w:br/>
              <w:tab/>
              <w:tab/>
              <w:tab/>
              <w:tab/>
              <w:t>&lt;APPLET_WEB_TEMPLATE_ITEM CONTROL="GotoPreviousSet" INACTIVE="N" ITEM_IDENTIFIER="122" MARKUP_LANGUAGE="HTML" NAME="GotoPreviousSet" TYPE="Control" UPDATED="06/05/2003 09:24:05" UPDATED_BY="SADMIN" CREATED="06/05/2003 09:24:05" CREATED_BY="SADMIN"&gt;</w:t>
              <w:br/>
              <w:tab/>
              <w:tab/>
              <w:tab/>
              <w:tab/>
              <w:t>&lt;/APPLET_WEB_TEMPLATE_ITEM&gt;</w:t>
              <w:br/>
              <w:tab/>
              <w:tab/>
              <w:tab/>
              <w:tab/>
              <w:t>&lt;APPLET_WEB_TEMPLATE_ITEM CONTROL="Item Price" INACTIVE="N" ITEM_IDENTIFIER="508" MARKUP_LANGUAGE="HTML" NAME="Item Price" TMPL_ITEM_HOLDER_NAME="SiebControl_508" TYPE="List Item" UPDATED="11/04/2016 15:06:50" UPDATED_BY="SADMIN" CREATED="06/05/2003 09:24:05" CREATED_BY="SADMIN" EXT_REC_TABLES="S_APPL_WT_IT_RX"&gt;</w:t>
              <w:br/>
              <w:tab/>
              <w:tab/>
              <w:tab/>
              <w:tab/>
              <w:t>&lt;/APPLET_WEB_TEMPLATE_ITEM&gt;</w:t>
              <w:br/>
              <w:tab/>
              <w:tab/>
              <w:tab/>
              <w:tab/>
              <w:t>&lt;APPLET_WEB_TEMPLATE_ITEM CONTROL="Line Number" INACTIVE="N" ITEM_IDENTIFIER="501" MARKUP_LANGUAGE="HTML" NAME="Line Number" TMPL_ITEM_HOLDER_NAME="SiebControl_501" TYPE="List Item" UPDATED="11/04/2016 15:06:50" UPDATED_BY="SADMIN" CREATED="06/05/2003 09:24:05" CREATED_BY="SADMIN" EXT_REC_TABLES="S_APPL_WT_IT_RX"&gt;</w:t>
              <w:br/>
              <w:tab/>
              <w:tab/>
              <w:tab/>
              <w:tab/>
              <w:t>&lt;/APPLET_WEB_TEMPLATE_ITEM&gt;</w:t>
              <w:br/>
              <w:tab/>
              <w:tab/>
              <w:tab/>
              <w:tab/>
              <w:t>&lt;APPLET_WEB_TEMPLATE_ITEM CONTROL="Line Total" INACTIVE="N" ITEM_IDENTIFIER="510" MARKUP_LANGUAGE="HTML" NAME="Line Total" TMPL_ITEM_HOLDER_NAME="SiebControl_510" TYPE="List Item" UPDATED="11/04/2016 15:06:50" UPDATED_BY="SADMIN" CREATED="06/05/2003 09:24:05"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15:06:50" UPDATED_BY="SADMIN" CREATED="11/04/2016 15:06:50"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15:06:50" UPDATED_BY="SADMIN" CREATED="11/04/2016 15:06:50"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15:06:50" UPDATED_BY="SADMIN" CREATED="06/05/2003 09:24:06"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15:06:50" UPDATED_BY="SADMIN" CREATED="06/05/2003 09:24:06" CREATED_BY="SADMIN" EXT_REC_TABLES="S_APPL_WT_IT_RX"&gt;</w:t>
              <w:br/>
              <w:tab/>
              <w:tab/>
              <w:tab/>
              <w:tab/>
              <w:t>&lt;/APPLET_WEB_TEMPLATE_ITEM&gt;</w:t>
              <w:br/>
              <w:tab/>
              <w:tab/>
              <w:tab/>
              <w:tab/>
              <w:t>&lt;APPLET_WEB_TEMPLATE_ITEM CONTROL="Product" INACTIVE="N" ITEM_IDENTIFIER="505" MARKUP_LANGUAGE="HTML" NAME="Product" TMPL_ITEM_HOLDER_NAME="SiebControl_505" TYPE="List Item" UPDATED="11/04/2016 15:06:50" UPDATED_BY="SADMIN" CREATED="06/05/2003 09:24:06" CREATED_BY="SADMIN" EXT_REC_TABLES="S_APPL_WT_IT_RX"&gt;</w:t>
              <w:br/>
              <w:tab/>
              <w:tab/>
              <w:tab/>
              <w:tab/>
              <w:t>&lt;/APPLET_WEB_TEMPLATE_ITEM&gt;</w:t>
              <w:br/>
              <w:tab/>
              <w:tab/>
              <w:tab/>
              <w:tab/>
              <w:t>&lt;APPLET_WEB_TEMPLATE_ITEM CONTROL="Quantity Requested" INACTIVE="N" ITEM_IDENTIFIER="509" MARKUP_LANGUAGE="HTML" NAME="Quantity Requested" TMPL_ITEM_HOLDER_NAME="SiebControl_509" TYPE="List Item" UPDATED="11/04/2016 15:06:50" UPDATED_BY="SADMIN" CREATED="06/05/2003 09:24:06"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15:06:50" UPDATED_BY="SADMIN" CREATED="11/11/2003 21:37:54"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15:06:50" UPDATED_BY="SADMIN" CREATED="11/04/2016 15:06:50" CREATED_BY="SADMIN" EXT_REC_TABLES="S_APPL_WT_IT_RX"&gt;</w:t>
              <w:br/>
              <w:tab/>
              <w:tab/>
              <w:tab/>
              <w:tab/>
              <w:t>&lt;/APPLET_WEB_TEMPLATE_ITEM&gt;</w:t>
              <w:br/>
              <w:tab/>
              <w:tab/>
              <w:tab/>
              <w:tab/>
              <w:t>&lt;APPLET_WEB_TEMPLATE_ITEM CONTROL="Ship To City" INACTIVE="N" ITEM_IDENTIFIER="504" MARKUP_LANGUAGE="HTML" NAME="Ship To City" TMPL_ITEM_HOLDER_NAME="SiebControl_504" TYPE="List Item" UPDATED="11/04/2016 15:06:50" UPDATED_BY="SADMIN" CREATED="06/05/2003 09:24:06" CREATED_BY="SADMIN" EXT_REC_TABLES="S_APPL_WT_IT_RX"&gt;</w:t>
              <w:br/>
              <w:tab/>
              <w:tab/>
              <w:tab/>
              <w:tab/>
              <w:t>&lt;/APPLET_WEB_TEMPLATE_ITEM&gt;</w:t>
              <w:br/>
              <w:tab/>
              <w:tab/>
              <w:tab/>
              <w:tab/>
              <w:t>&lt;APPLET_WEB_TEMPLATE_ITEM CONTROL="Style" INACTIVE="N" ITEM_IDENTIFIER="503" MARKUP_LANGUAGE="HTML" NAME="Style" TMPL_ITEM_HOLDER_NAME="SiebControl_503" TYPE="List Item" UPDATED="11/04/2016 15:06:50" UPDATED_BY="SADMIN" CREATED="06/05/2003 09:24:06"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15:06:50" UPDATED_BY="SADMIN" CREATED="06/05/2003 09:24:06" CREATED_BY="SADMIN" EXT_REC_TABLES="S_APPL_WT_IT_RX"&gt;</w:t>
              <w:br/>
              <w:tab/>
              <w:tab/>
              <w:tab/>
              <w:tab/>
              <w:t>&lt;/APPLET_WEB_TEMPLATE_ITEM&gt;</w:t>
              <w:br/>
              <w:tab/>
              <w:tab/>
              <w:tab/>
              <w:tab/>
              <w:t>&lt;APPLET_WEB_TEMPLATE_ITEM COMMENTS="CANCEL_GLOBAL_CHANGE" CONTROL="CancelQuery" ITEM_IDENTIFIER="108" NAME="UndoQuery" TMPL_ITEM_HOLDER_NAME="SiebControl_108" TYPE="Control" UPDATED="11/04/2016 15:06:50" UPDATED_BY="SADMIN" CREATED="06/05/2003 09:24:06"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Vehicle List Applet (SDW).sif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01:49:28" CREATED_BY="SADMIN" EXT_REC_TABLES="S_APPL_WTMPL_RX"&gt;</w:t>
              <w:br/>
              <w:tab/>
              <w:tab/>
              <w:tab/>
              <w:tab/>
              <w:t>&lt;APPLET_WEB_TEMPLATE_ITEM CONTROL="Account Name" INACTIVE="N" ITEM_IDENTIFIER="502" MARKUP_LANGUAGE="HTML" NAME="Account Name" TMPL_ITEM_HOLDER_NAME="SiebControl_502" TYPE="List Item" UPDATED="11/04/2016 12:23:11" UPDATED_BY="SADMIN" CREATED="06/05/2003 02:57:33"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12:23:11" UPDATED_BY="SADMIN" CREATED="11/04/2016 12:23:11" CREATED_BY="SADMIN" EXT_REC_TABLES="S_APPL_WT_IT_RX"&gt;</w:t>
              <w:br/>
              <w:tab/>
              <w:tab/>
              <w:tab/>
              <w:tab/>
              <w:t>&lt;/APPLET_WEB_TEMPLATE_ITEM&gt;</w:t>
              <w:br/>
              <w:tab/>
              <w:tab/>
              <w:tab/>
              <w:tab/>
              <w:t>&lt;APPLET_WEB_TEMPLATE_ITEM EXTENSION_FLAG="Y" ITEM_IDENTIFIER="99993" NAME="Auto Vehicle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12:23:11" UPDATED_BY="SADMIN" CREATED="06/05/2003 02:57:33"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12:23:11" UPDATED_BY="SADMIN" CREATED="06/05/2003 02:57:33" CREATED_BY="SADMIN" EXT_REC_TABLES="S_APPL_WT_IT_RX"&gt;</w:t>
              <w:br/>
              <w:tab/>
              <w:tab/>
              <w:tab/>
              <w:tab/>
              <w:t>&lt;/APPLET_WEB_TEMPLATE_ITEM&gt;</w:t>
              <w:br/>
              <w:tab/>
              <w:tab/>
              <w:tab/>
              <w:tab/>
              <w:t>&lt;APPLET_WEB_TEMPLATE_ITEM CONTROL="GotoNextSet" INACTIVE="N" ITEM_IDENTIFIER="123" MARKUP_LANGUAGE="HTML" NAME="GotoNextSet" TYPE="Control" UPDATED="06/05/2003 02:57:34" UPDATED_BY="SADMIN" CREATED="06/05/2003 02:57:34" CREATED_BY="SADMIN"&gt;</w:t>
              <w:br/>
              <w:tab/>
              <w:tab/>
              <w:tab/>
              <w:tab/>
              <w:t>&lt;/APPLET_WEB_TEMPLATE_ITEM&gt;</w:t>
              <w:br/>
              <w:tab/>
              <w:tab/>
              <w:tab/>
              <w:tab/>
              <w:t>&lt;APPLET_WEB_TEMPLATE_ITEM CONTROL="GotoPreviousSet" INACTIVE="N" ITEM_IDENTIFIER="122" MARKUP_LANGUAGE="HTML" NAME="GotoPreviousSet" TYPE="Control" UPDATED="06/05/2003 02:57:34" UPDATED_BY="SADMIN" CREATED="06/05/2003 02:57:34" CREATED_BY="SADMIN"&gt;</w:t>
              <w:br/>
              <w:tab/>
              <w:tab/>
              <w:tab/>
              <w:tab/>
              <w:t>&lt;/APPLET_WEB_TEMPLATE_ITEM&gt;</w:t>
              <w:br/>
              <w:tab/>
              <w:tab/>
              <w:tab/>
              <w:tab/>
              <w:t>&lt;APPLET_WEB_TEMPLATE_ITEM CONTROL="ListControl" EXTENSION_FLAG="Y" ITEM_IDENTIFIER="99998" NAME="ListControl" TMPL_ITEM_HOLDER_NAME="SiebControl_99998" TYPE="Control" UPDATED="11/04/2016 12:23:11" UPDATED_BY="SADMIN" CREATED="11/04/2016 12:23:11" CREATED_BY="SADMIN" EXT_REC_TABLES="S_APPL_WT_IT_RX"&gt;</w:t>
              <w:br/>
              <w:tab/>
              <w:tab/>
              <w:tab/>
              <w:tab/>
              <w:t>&lt;/APPLET_WEB_TEMPLATE_ITEM&gt;</w:t>
              <w:br/>
              <w:tab/>
              <w:tab/>
              <w:tab/>
              <w:tab/>
              <w:t>&lt;APPLET_WEB_TEMPLATE_ITEM CONTROL="MSRP" INACTIVE="N" ITEM_IDENTIFIER="506" MARKUP_LANGUAGE="HTML" NAME="MSRP" TMPL_ITEM_HOLDER_NAME="SiebControl_506" TYPE="List Item" UPDATED="11/04/2016 12:23:11" UPDATED_BY="SADMIN" CREATED="06/05/2003 02:57:34" CREATED_BY="SADMIN" EXT_REC_TABLES="S_APPL_WT_IT_RX"&gt;</w:t>
              <w:br/>
              <w:tab/>
              <w:tab/>
              <w:tab/>
              <w:tab/>
              <w:t>&lt;/APPLET_WEB_TEMPLATE_ITEM&gt;</w:t>
              <w:br/>
              <w:tab/>
              <w:tab/>
              <w:tab/>
              <w:tab/>
              <w:t>&lt;APPLET_WEB_TEMPLATE_ITEM CONTROL="Make" INACTIVE="N" ITEM_IDENTIFIER="504" MARKUP_LANGUAGE="HTML" NAME="Make" TMPL_ITEM_HOLDER_NAME="SiebControl_504" TYPE="List Item" UPDATED="11/04/2016 12:23:11" UPDATED_BY="SADMIN" CREATED="06/05/2003 02:57:34"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12:23:11" UPDATED_BY="SADMIN" CREATED="11/04/2016 12:23:11" CREATED_BY="SADMIN" EXT_REC_TABLES="S_APPL_WT_IT_RX"&gt;</w:t>
              <w:br/>
              <w:tab/>
              <w:tab/>
              <w:tab/>
              <w:tab/>
              <w:t>&lt;/APPLET_WEB_TEMPLATE_ITEM&gt;</w:t>
              <w:br/>
              <w:tab/>
              <w:tab/>
              <w:tab/>
              <w:tab/>
              <w:t>&lt;APPLET_WEB_TEMPLATE_ITEM CONTROL="Model" INACTIVE="N" ITEM_IDENTIFIER="505" MARKUP_LANGUAGE="HTML" NAME="Model" TMPL_ITEM_HOLDER_NAME="SiebControl_505" TYPE="List Item" UPDATED="11/04/2016 12:23:11" UPDATED_BY="SADMIN" CREATED="06/05/2003 02:57:34"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12:23:11" UPDATED_BY="SADMIN" CREATED="06/05/2003 02:57:34"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12:23:11" UPDATED_BY="SADMIN" CREATED="06/05/2003 02:57:34" CREATED_BY="SADMIN" EXT_REC_TABLES="S_APPL_WT_IT_RX"&gt;</w:t>
              <w:br/>
              <w:tab/>
              <w:tab/>
              <w:tab/>
              <w:tab/>
              <w:t>&lt;/APPLET_WEB_TEMPLATE_ITEM&gt;</w:t>
              <w:br/>
              <w:tab/>
              <w:tab/>
              <w:tab/>
              <w:tab/>
              <w:t>&lt;APPLET_WEB_TEMPLATE_ITEM CONTROL="Owned By" INACTIVE="N" ITEM_IDENTIFIER="503" MARKUP_LANGUAGE="HTML" NAME="Owned By" TMPL_ITEM_HOLDER_NAME="SiebControl_503" TYPE="List Item" UPDATED="11/04/2016 12:23:11" UPDATED_BY="SADMIN" CREATED="06/05/2003 02:57:34"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12:23:11" UPDATED_BY="SADMIN" CREATED="06/12/2014 20:00:00"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12:23:11" UPDATED_BY="SADMIN" CREATED="06/05/2003 02:57:34"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12:23:11" UPDATED_BY="SADMIN" CREATED="06/05/2003 02:57:34"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12:23:11" UPDATED_BY="SADMIN" CREATED="11/04/2016 12:23:11" CREATED_BY="SADMIN" EXT_REC_TABLES="S_APPL_WT_IT_RX"&gt;</w:t>
              <w:br/>
              <w:tab/>
              <w:tab/>
              <w:tab/>
              <w:tab/>
              <w:t>&lt;/APPLET_WEB_TEMPLATE_ITEM&gt;</w:t>
              <w:br/>
              <w:tab/>
              <w:tab/>
              <w:tab/>
              <w:tab/>
              <w:t>&lt;APPLET_WEB_TEMPLATE_ITEM CONTROL="Serial Number" INACTIVE="N" ITEM_IDENTIFIER="144" MARKUP_LANGUAGE="HTML" NAME="Serial Number" TMPL_ITEM_HOLDER_NAME="SiebControl_144" TYPE="List Item" UPDATED="11/04/2016 12:23:11" UPDATED_BY="SADMIN" CREATED="06/05/2003 02:57:35"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01:49:28" CREATED_BY="SADMIN" EXT_REC_TABLES="S_APPL_WTMPL_RX"&gt;</w:t>
              <w:br/>
              <w:tab/>
              <w:tab/>
              <w:tab/>
              <w:tab/>
              <w:t>&lt;APPLET_WEB_TEMPLATE_ITEM CONTROL="Account Location" INACTIVE="N" ITEM_IDENTIFIER="1307" MARKUP_LANGUAGE="HTML" NAME="Account Location" TMPL_ITEM_HOLDER_NAME="SiebControl_1307" TYPE="List Item" UPDATED="11/04/2016 12:23:11" UPDATED_BY="SADMIN" CREATED="06/05/2003 02:57:35" CREATED_BY="SADMIN" EXT_REC_TABLES="S_APPL_WT_IT_RX"&gt;</w:t>
              <w:br/>
              <w:tab/>
              <w:tab/>
              <w:tab/>
              <w:tab/>
              <w:t>&lt;/APPLET_WEB_TEMPLATE_ITEM&gt;</w:t>
              <w:br/>
              <w:tab/>
              <w:tab/>
              <w:tab/>
              <w:tab/>
              <w:t>&lt;APPLET_WEB_TEMPLATE_ITEM CONTROL="Account Name" INACTIVE="N" ITEM_IDENTIFIER="1306" MARKUP_LANGUAGE="HTML" NAME="Account Name" TMPL_ITEM_HOLDER_NAME="SiebControl_1306" TYPE="List Item" UPDATED="11/04/2016 12:23:11" UPDATED_BY="SADMIN" CREATED="06/05/2003 02:57:35"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12:23:11" UPDATED_BY="SADMIN" CREATED="11/04/2016 12:23:11" CREATED_BY="SADMIN" EXT_REC_TABLES="S_APPL_WT_IT_RX"&gt;</w:t>
              <w:br/>
              <w:tab/>
              <w:tab/>
              <w:tab/>
              <w:tab/>
              <w:t>&lt;/APPLET_WEB_TEMPLATE_ITEM&gt;</w:t>
              <w:br/>
              <w:tab/>
              <w:tab/>
              <w:tab/>
              <w:tab/>
              <w:t>&lt;APPLET_WEB_TEMPLATE_ITEM CONTROL="Asset Number" INACTIVE="N" ITEM_IDENTIFIER="1311" MARKUP_LANGUAGE="HTML" NAME="Asset Number" TMPL_ITEM_HOLDER_NAME="SiebControl_1311" TYPE="List Item" UPDATED="11/04/2016 12:23:11" UPDATED_BY="SADMIN" CREATED="06/05/2003 02:57:35" CREATED_BY="SADMIN" EXT_REC_TABLES="S_APPL_WT_IT_RX"&gt;</w:t>
              <w:br/>
              <w:tab/>
              <w:tab/>
              <w:tab/>
              <w:tab/>
              <w:t>&lt;/APPLET_WEB_TEMPLATE_ITEM&gt;</w:t>
              <w:br/>
              <w:tab/>
              <w:tab/>
              <w:tab/>
              <w:tab/>
              <w:t>&lt;APPLET_WEB_TEMPLATE_ITEM EXTENSION_FLAG="Y" ITEM_IDENTIFIER="99993" NAME="Auto Vehicle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CONTROL="Body Style" INACTIVE="N" ITEM_IDENTIFIER="2306" MARKUP_LANGUAGE="HTML" NAME="Body Style" TMPL_ITEM_HOLDER_NAME="SiebControl_2306" TYPE="List Item" UPDATED="11/04/2016 12:23:11" UPDATED_BY="SADMIN" CREATED="06/05/2003 02:57:35"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12:23:11" UPDATED_BY="SADMIN" CREATED="06/05/2003 02:57:35" CREATED_BY="SADMIN" EXT_REC_TABLES="S_APPL_WT_IT_RX"&gt;</w:t>
              <w:br/>
              <w:tab/>
              <w:tab/>
              <w:tab/>
              <w:tab/>
              <w:t>&lt;/APPLET_WEB_TEMPLATE_ITEM&gt;</w:t>
              <w:br/>
              <w:tab/>
              <w:tab/>
              <w:tab/>
              <w:tab/>
              <w:t>&lt;APPLET_WEB_TEMPLATE_ITEM CONTROL="Currency Code" INACTIVE="N" ITEM_IDENTIFIER="2312" MARKUP_LANGUAGE="HTML" NAME="Currency Code" TMPL_ITEM_HOLDER_NAME="SiebControl_2312" TYPE="List Item" UPDATED="11/04/2016 12:23:11" UPDATED_BY="SADMIN" CREATED="06/05/2003 02:57:35" CREATED_BY="SADMIN" EXT_REC_TABLES="S_APPL_WT_IT_RX"&gt;</w:t>
              <w:br/>
              <w:tab/>
              <w:tab/>
              <w:tab/>
              <w:tab/>
              <w:t>&lt;/APPLET_WEB_TEMPLATE_ITEM&gt;</w:t>
              <w:br/>
              <w:tab/>
              <w:tab/>
              <w:tab/>
              <w:tab/>
              <w:t>&lt;APPLET_WEB_TEMPLATE_ITEM CONTROL="Dealer Invoice Price" INACTIVE="N" ITEM_IDENTIFIER="2311" MARKUP_LANGUAGE="HTML" NAME="Dealer Invoice Price" TMPL_ITEM_HOLDER_NAME="SiebControl_2311" TYPE="List Item" UPDATED="11/04/2016 12:23:11" UPDATED_BY="SADMIN" CREATED="06/05/2003 02:57:35" CREATED_BY="SADMIN" EXT_REC_TABLES="S_APPL_WT_IT_RX"&gt;</w:t>
              <w:br/>
              <w:tab/>
              <w:tab/>
              <w:tab/>
              <w:tab/>
              <w:t>&lt;/APPLET_WEB_TEMPLATE_ITEM&gt;</w:t>
              <w:br/>
              <w:tab/>
              <w:tab/>
              <w:tab/>
              <w:tab/>
              <w:t>&lt;APPLET_WEB_TEMPLATE_ITEM CONTROL="Door Style" INACTIVE="N" ITEM_IDENTIFIER="2307" MARKUP_LANGUAGE="HTML" NAME="Door Style" TMPL_ITEM_HOLDER_NAME="SiebControl_2307" TYPE="List Item" UPDATED="11/04/2016 12:23:11" UPDATED_BY="SADMIN" CREATED="06/05/2003 02:57:35" CREATED_BY="SADMIN" EXT_REC_TABLES="S_APPL_WT_IT_RX"&gt;</w:t>
              <w:br/>
              <w:tab/>
              <w:tab/>
              <w:tab/>
              <w:tab/>
              <w:t>&lt;/APPLET_WEB_TEMPLATE_ITEM&gt;</w:t>
              <w:br/>
              <w:tab/>
              <w:tab/>
              <w:tab/>
              <w:tab/>
              <w:t>&lt;APPLET_WEB_TEMPLATE_ITEM CONTROL="Drive Train" INACTIVE="N" ITEM_IDENTIFIER="2308" MARKUP_LANGUAGE="HTML" NAME="Drive Train" TMPL_ITEM_HOLDER_NAME="SiebControl_2308" TYPE="List Item" UPDATED="11/04/2016 12:23:11" UPDATED_BY="SADMIN" CREATED="06/05/2003 02:57:35" CREATED_BY="SADMIN" EXT_REC_TABLES="S_APPL_WT_IT_RX"&gt;</w:t>
              <w:br/>
              <w:tab/>
              <w:tab/>
              <w:tab/>
              <w:tab/>
              <w:t>&lt;/APPLET_WEB_TEMPLATE_ITEM&gt;</w:t>
              <w:br/>
              <w:tab/>
              <w:tab/>
              <w:tab/>
              <w:tab/>
              <w:t>&lt;APPLET_WEB_TEMPLATE_ITEM CONTROL="Engine" INACTIVE="N" ITEM_IDENTIFIER="2309" MARKUP_LANGUAGE="HTML" NAME="Engine" TMPL_ITEM_HOLDER_NAME="SiebControl_2309" TYPE="List Item" UPDATED="11/04/2016 12:23:11" UPDATED_BY="SADMIN" CREATED="06/05/2003 02:57:36"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12:23:11" UPDATED_BY="SADMIN" CREATED="06/05/2003 02:57:36" CREATED_BY="SADMIN" EXT_REC_TABLES="S_APPL_WT_IT_RX"&gt;</w:t>
              <w:br/>
              <w:tab/>
              <w:tab/>
              <w:tab/>
              <w:tab/>
              <w:t>&lt;/APPLET_WEB_TEMPLATE_ITEM&gt;</w:t>
              <w:br/>
              <w:tab/>
              <w:tab/>
              <w:tab/>
              <w:tab/>
              <w:t>&lt;APPLET_WEB_TEMPLATE_ITEM CONTROL="Lease Termination Date" INACTIVE="N" ITEM_IDENTIFIER="1312" MARKUP_LANGUAGE="HTML" NAME="Lease Termination Date" TMPL_ITEM_HOLDER_NAME="SiebControl_1312" TYPE="List Item" UPDATED="11/04/2016 12:23:11" UPDATED_BY="SADMIN" CREATED="06/05/2003 02:57:36" CREATED_BY="SADMIN" EXT_REC_TABLES="S_APPL_WT_IT_RX"&gt;</w:t>
              <w:br/>
              <w:tab/>
              <w:tab/>
              <w:tab/>
              <w:tab/>
              <w:t>&lt;/APPLET_WEB_TEMPLATE_ITEM&gt;</w:t>
              <w:br/>
              <w:tab/>
              <w:tab/>
              <w:tab/>
              <w:tab/>
              <w:t>&lt;APPLET_WEB_TEMPLATE_ITEM CONTROL="MSRP" INACTIVE="N" ITEM_IDENTIFIER="2310" MARKUP_LANGUAGE="HTML" NAME="MSRP" TMPL_ITEM_HOLDER_NAME="SiebControl_2310" TYPE="List Item" UPDATED="11/04/2016 12:23:11" UPDATED_BY="SADMIN" CREATED="06/05/2003 02:57:36" CREATED_BY="SADMIN" EXT_REC_TABLES="S_APPL_WT_IT_RX"&gt;</w:t>
              <w:br/>
              <w:tab/>
              <w:tab/>
              <w:tab/>
              <w:tab/>
              <w:t>&lt;/APPLET_WEB_TEMPLATE_ITEM&gt;</w:t>
              <w:br/>
              <w:tab/>
              <w:tab/>
              <w:tab/>
              <w:tab/>
              <w:t>&lt;APPLET_WEB_TEMPLATE_ITEM CONTROL="Make" INACTIVE="N" ITEM_IDENTIFIER="2301" MARKUP_LANGUAGE="HTML" NAME="Make" TMPL_ITEM_HOLDER_NAME="SiebControl_2301" TYPE="List Item" UPDATED="11/04/2016 12:23:11" UPDATED_BY="SADMIN" CREATED="06/05/2003 02:57:36"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12:23:11" UPDATED_BY="SADMIN" CREATED="11/04/2016 12:23:11" CREATED_BY="SADMIN" EXT_REC_TABLES="S_APPL_WT_IT_RX"&gt;</w:t>
              <w:br/>
              <w:tab/>
              <w:tab/>
              <w:tab/>
              <w:tab/>
              <w:t>&lt;/APPLET_WEB_TEMPLATE_ITEM&gt;</w:t>
              <w:br/>
              <w:tab/>
              <w:tab/>
              <w:tab/>
              <w:tab/>
              <w:t>&lt;APPLET_WEB_TEMPLATE_ITEM CONTROL="Model" INACTIVE="N" ITEM_IDENTIFIER="2302" MARKUP_LANGUAGE="HTML" NAME="Model" TMPL_ITEM_HOLDER_NAME="SiebControl_2302" TYPE="List Item" UPDATED="11/04/2016 12:23:11" UPDATED_BY="SADMIN" CREATED="06/05/2003 02:57:36" CREATED_BY="SADMIN" EXT_REC_TABLES="S_APPL_WT_IT_RX"&gt;</w:t>
              <w:br/>
              <w:tab/>
              <w:tab/>
              <w:tab/>
              <w:tab/>
              <w:t>&lt;/APPLET_WEB_TEMPLATE_ITEM&gt;</w:t>
              <w:br/>
              <w:tab/>
              <w:tab/>
              <w:tab/>
              <w:tab/>
              <w:t>&lt;APPLET_WEB_TEMPLATE_ITEM CONTROL="Model Year" INACTIVE="N" ITEM_IDENTIFIER="2304" MARKUP_LANGUAGE="HTML" NAME="Model Year" TMPL_ITEM_HOLDER_NAME="SiebControl_2304" TYPE="List Item" UPDATED="11/04/2016 12:23:11" UPDATED_BY="SADMIN" CREATED="06/05/2003 02:57:36" CREATED_BY="SADMIN" EXT_REC_TABLES="S_APPL_WT_IT_RX"&gt;</w:t>
              <w:br/>
              <w:tab/>
              <w:tab/>
              <w:tab/>
              <w:tab/>
              <w:t>&lt;/APPLET_WEB_TEMPLATE_ITEM&gt;</w:t>
              <w:br/>
              <w:tab/>
              <w:tab/>
              <w:tab/>
              <w:tab/>
              <w:t>&lt;APPLET_WEB_TEMPLATE_ITEM CONTROL="New Used Type" INACTIVE="N" ITEM_IDENTIFIER="1304" MARKUP_LANGUAGE="HTML" NAME="New Used Type" TMPL_ITEM_HOLDER_NAME="SiebControl_1304" TYPE="List Item" UPDATED="11/04/2016 12:23:11" UPDATED_BY="SADMIN" CREATED="06/05/2003 02:57:36" CREATED_BY="SADMIN" EXT_REC_TABLES="S_APPL_WT_IT_RX"&gt;</w:t>
              <w:br/>
              <w:tab/>
              <w:tab/>
              <w:tab/>
              <w:tab/>
              <w:t>&lt;/APPLET_WEB_TEMPLATE_ITEM&gt;</w:t>
              <w:br/>
              <w:tab/>
              <w:tab/>
              <w:tab/>
              <w:tab/>
              <w:t>&lt;APPLET_WEB_TEMPLATE_ITEM CONTROL="Owned By" INACTIVE="N" ITEM_IDENTIFIER="1305" MARKUP_LANGUAGE="HTML" NAME="Owned By" TMPL_ITEM_HOLDER_NAME="SiebControl_1305" TYPE="List Item" UPDATED="11/04/2016 12:23:11" UPDATED_BY="SADMIN" CREATED="06/05/2003 02:57:36"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12:23:11" UPDATED_BY="SADMIN" CREATED="06/05/2003 02:57:36" CREATED_BY="SADMIN" EXT_REC_TABLES="S_APPL_WT_IT_RX"&gt;</w:t>
              <w:br/>
              <w:tab/>
              <w:tab/>
              <w:tab/>
              <w:tab/>
              <w:t>&lt;/APPLET_WEB_TEMPLATE_ITEM&gt;</w:t>
              <w:br/>
              <w:tab/>
              <w:tab/>
              <w:tab/>
              <w:tab/>
              <w:t>&lt;APPLET_WEB_TEMPLATE_ITEM CONTROL="Product Type" INACTIVE="N" ITEM_IDENTIFIER="1303" MARKUP_LANGUAGE="HTML" NAME="Product Type" TMPL_ITEM_HOLDER_NAME="SiebControl_1303" TYPE="List Item" UPDATED="11/04/2016 12:23:11" UPDATED_BY="SADMIN" CREATED="06/05/2003 02:57:37" CREATED_BY="SADMIN" EXT_REC_TABLES="S_APPL_WT_IT_RX"&gt;</w:t>
              <w:br/>
              <w:tab/>
              <w:tab/>
              <w:tab/>
              <w:tab/>
              <w:t>&lt;/APPLET_WEB_TEMPLATE_ITEM&gt;</w:t>
              <w:br/>
              <w:tab/>
              <w:tab/>
              <w:tab/>
              <w:tab/>
              <w:t>&lt;APPLET_WEB_TEMPLATE_ITEM CONTROL="Purchase Type" INACTIVE="N" ITEM_IDENTIFIER="1310" MARKUP_LANGUAGE="HTML" NAME="Purchase Type" TMPL_ITEM_HOLDER_NAME="SiebControl_1310" TYPE="List Item" UPDATED="11/04/2016 12:23:11" UPDATED_BY="SADMIN" CREATED="06/05/2003 02:57:37"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12:23:11" UPDATED_BY="SADMIN" CREATED="06/05/2003 02:57:37"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12:23:11" UPDATED_BY="SADMIN" CREATED="11/04/2016 12:23:11"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ITEM_IDENTIFIER="142" MARKUP_LANGUAGE="HTML" NAME="ResetRecord" TMPL_ITEM_HOLDER_NAME="SiebControl_142" TYPE="Control" UPDATED="11/04/2016 12:23:11" UPDATED_BY="SADMIN" CREATED="06/05/2003 02:57:37" CREATED_BY="SADMIN" EXT_REC_TABLES="S_APPL_WT_IT_RX"&gt;</w:t>
              <w:br/>
              <w:tab/>
              <w:tab/>
              <w:tab/>
              <w:tab/>
              <w:t>&lt;/APPLET_WEB_TEMPLATE_ITEM&gt;</w:t>
              <w:br/>
              <w:tab/>
              <w:tab/>
              <w:tab/>
              <w:tab/>
              <w:t>&lt;APPLET_WEB_TEMPLATE_ITEM CONTROL="Serial Number" INACTIVE="N" ITEM_IDENTIFIER="1301" MARKUP_LANGUAGE="HTML" NAME="Serial Number" TMPL_ITEM_HOLDER_NAME="SiebControl_1301" TYPE="List Item" UPDATED="11/04/2016 12:23:11" UPDATED_BY="SADMIN" CREATED="06/05/2003 02:57:37" CREATED_BY="SADMIN" EXT_REC_TABLES="S_APPL_WT_IT_RX"&gt;</w:t>
              <w:br/>
              <w:tab/>
              <w:tab/>
              <w:tab/>
              <w:tab/>
              <w:t>&lt;/APPLET_WEB_TEMPLATE_ITEM&gt;</w:t>
              <w:br/>
              <w:tab/>
              <w:tab/>
              <w:tab/>
              <w:tab/>
              <w:t>&lt;APPLET_WEB_TEMPLATE_ITEM CONTROL="Status" INACTIVE="N" ITEM_IDENTIFIER="1308" MARKUP_LANGUAGE="HTML" NAME="Status2" TMPL_ITEM_HOLDER_NAME="SiebControl_1308" TYPE="List Item" UPDATED="11/04/2016 12:23:11" UPDATED_BY="SADMIN" CREATED="06/05/2003 02:57:37" CREATED_BY="SADMIN" EXT_REC_TABLES="S_APPL_WT_IT_RX"&gt;</w:t>
              <w:br/>
              <w:tab/>
              <w:tab/>
              <w:tab/>
              <w:tab/>
              <w:t>&lt;/APPLET_WEB_TEMPLATE_ITEM&gt;</w:t>
              <w:br/>
              <w:tab/>
              <w:tab/>
              <w:tab/>
              <w:tab/>
              <w:t>&lt;APPLET_WEB_TEMPLATE_ITEM CONTROL="Stock Number" INACTIVE="N" ITEM_IDENTIFIER="1309" MARKUP_LANGUAGE="HTML" NAME="Stock Number" TMPL_ITEM_HOLDER_NAME="SiebControl_1309" TYPE="List Item" UPDATED="11/04/2016 12:23:11" UPDATED_BY="SADMIN" CREATED="06/05/2003 02:57:37" CREATED_BY="SADMIN" EXT_REC_TABLES="S_APPL_WT_IT_RX"&gt;</w:t>
              <w:br/>
              <w:tab/>
              <w:tab/>
              <w:tab/>
              <w:tab/>
              <w:t>&lt;/APPLET_WEB_TEMPLATE_ITEM&gt;</w:t>
              <w:br/>
              <w:tab/>
              <w:tab/>
              <w:tab/>
              <w:tab/>
              <w:t>&lt;APPLET_WEB_TEMPLATE_ITEM CONTROL="Transmission" INACTIVE="N" ITEM_IDENTIFIER="2305" MARKUP_LANGUAGE="HTML" NAME="Transmission" TMPL_ITEM_HOLDER_NAME="SiebControl_2305" TYPE="List Item" UPDATED="11/04/2016 12:23:11" UPDATED_BY="SADMIN" CREATED="06/05/2003 02:57:37" CREATED_BY="SADMIN" EXT_REC_TABLES="S_APPL_WT_IT_RX"&gt;</w:t>
              <w:br/>
              <w:tab/>
              <w:tab/>
              <w:tab/>
              <w:tab/>
              <w:t>&lt;/APPLET_WEB_TEMPLATE_ITEM&gt;</w:t>
              <w:br/>
              <w:tab/>
              <w:tab/>
              <w:tab/>
              <w:tab/>
              <w:t>&lt;APPLET_WEB_TEMPLATE_ITEM CONTROL="Trim" INACTIVE="N" ITEM_IDENTIFIER="2303" MARKUP_LANGUAGE="HTML" NAME="Trim" TMPL_ITEM_HOLDER_NAME="SiebControl_2303" TYPE="List Item" UPDATED="11/04/2016 12:23:11" UPDATED_BY="SADMIN" CREATED="06/05/2003 02:57:37" CREATED_BY="SADMIN" EXT_REC_TABLES="S_APPL_WT_IT_RX"&gt;</w:t>
              <w:br/>
              <w:tab/>
              <w:tab/>
              <w:tab/>
              <w:tab/>
              <w:t>&lt;/APPLET_WEB_TEMPLATE_ITEM&gt;</w:t>
              <w:br/>
              <w:tab/>
              <w:tab/>
              <w:tab/>
              <w:tab/>
              <w:t>&lt;APPLET_WEB_TEMPLATE_ITEM COMMENTS="Modified by 7.7 Fix Existing Button Mappings Rule Tools Patch: Switched Item Identifier from 131 to 135" CONTROL="UndoRecord" INACTIVE="N" ITEM_IDENTIFIER="135" MARKUP_LANGUAGE="HTML" NAME="UndoRecord" TMPL_ITEM_HOLDER_NAME="SiebControl_135" TYPE="Control" UPDATED="11/04/2016 12:23:11" UPDATED_BY="SADMIN" CREATED="06/05/2003 02:57:37"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12:23:11" UPDATED_BY="SADMIN" CREATED="06/05/2003 02:57:38" CREATED_BY="SADMIN" EXT_REC_TABLES="S_APPL_WT_IT_RX"&gt;</w:t>
              <w:br/>
              <w:tab/>
              <w:tab/>
              <w:tab/>
              <w:tab/>
              <w:t>&lt;/APPLET_WEB_TEMPLATE_ITEM&gt;</w:t>
              <w:br/>
              <w:tab/>
              <w:tab/>
              <w:tab/>
              <w:tab/>
              <w:t>&lt;APPLET_WEB_TEMPLATE_ITEM COMMENTS="Modified by 7.7 Fix Existing Button Mappings Rule Tools Patch: Switched Item Identifier from 133 to 136" CONTROL="WriteRecord" INACTIVE="N" ITEM_IDENTIFIER="136" MARKUP_LANGUAGE="HTML" NAME="WriteRecord" TMPL_ITEM_HOLDER_NAME="SiebControl_136" TYPE="Control" UPDATED="11/04/2016 12:23:11" UPDATED_BY="SADMIN" CREATED="06/05/2003 02:57:38"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01:49:28" CREATED_BY="SADMIN" EXT_REC_TABLES="S_APPL_WTMPL_RX"&gt;</w:t>
              <w:br/>
              <w:tab/>
              <w:tab/>
              <w:tab/>
              <w:tab/>
              <w:t>&lt;APPLET_WEB_TEMPLATE_ITEM CONTROL="Account Name" INACTIVE="N" ITEM_IDENTIFIER="503" MARKUP_LANGUAGE="HTML" NAME="Account Name" TMPL_ITEM_HOLDER_NAME="SiebControl_503" TYPE="List Item" UPDATED="11/04/2016 12:23:11" UPDATED_BY="SADMIN" CREATED="06/05/2003 02:57:38"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12:23:11" UPDATED_BY="SADMIN" CREATED="11/04/2016 12:23:11" CREATED_BY="SADMIN" EXT_REC_TABLES="S_APPL_WT_IT_RX"&gt;</w:t>
              <w:br/>
              <w:tab/>
              <w:tab/>
              <w:tab/>
              <w:tab/>
              <w:t>&lt;/APPLET_WEB_TEMPLATE_ITEM&gt;</w:t>
              <w:br/>
              <w:tab/>
              <w:tab/>
              <w:tab/>
              <w:tab/>
              <w:t>&lt;APPLET_WEB_TEMPLATE_ITEM EXTENSION_FLAG="Y" ITEM_IDENTIFIER="99993" NAME="Auto Vehicle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12:23:11" UPDATED_BY="SADMIN" CREATED="06/05/2003 02:57:38"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12:23:11" UPDATED_BY="SADMIN" CREATED="11/04/2016 12:23:11" CREATED_BY="SADMIN" EXT_REC_TABLES="S_APPL_WT_IT_RX"&gt;</w:t>
              <w:br/>
              <w:tab/>
              <w:tab/>
              <w:tab/>
              <w:tab/>
              <w:t>&lt;/APPLET_WEB_TEMPLATE_ITEM&gt;</w:t>
              <w:br/>
              <w:tab/>
              <w:tab/>
              <w:tab/>
              <w:tab/>
              <w:t>&lt;APPLET_WEB_TEMPLATE_ITEM CONTROL="MSRP" INACTIVE="N" ITEM_IDENTIFIER="507" MARKUP_LANGUAGE="HTML" NAME="MSRP" TMPL_ITEM_HOLDER_NAME="SiebControl_507" TYPE="List Item" UPDATED="11/04/2016 12:23:11" UPDATED_BY="SADMIN" CREATED="06/05/2003 02:57:38" CREATED_BY="SADMIN" EXT_REC_TABLES="S_APPL_WT_IT_RX"&gt;</w:t>
              <w:br/>
              <w:tab/>
              <w:tab/>
              <w:tab/>
              <w:tab/>
              <w:t>&lt;/APPLET_WEB_TEMPLATE_ITEM&gt;</w:t>
              <w:br/>
              <w:tab/>
              <w:tab/>
              <w:tab/>
              <w:tab/>
              <w:t>&lt;APPLET_WEB_TEMPLATE_ITEM CONTROL="Make" INACTIVE="N" ITEM_IDENTIFIER="505" MARKUP_LANGUAGE="HTML" NAME="Make" TMPL_ITEM_HOLDER_NAME="SiebControl_505" TYPE="List Item" UPDATED="11/04/2016 12:23:11" UPDATED_BY="SADMIN" CREATED="06/05/2003 02:57:38"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12:23:11" UPDATED_BY="SADMIN" CREATED="11/04/2016 12:23:11" CREATED_BY="SADMIN" EXT_REC_TABLES="S_APPL_WT_IT_RX"&gt;</w:t>
              <w:br/>
              <w:tab/>
              <w:tab/>
              <w:tab/>
              <w:tab/>
              <w:t>&lt;/APPLET_WEB_TEMPLATE_ITEM&gt;</w:t>
              <w:br/>
              <w:tab/>
              <w:tab/>
              <w:tab/>
              <w:tab/>
              <w:t>&lt;APPLET_WEB_TEMPLATE_ITEM CONTROL="Model" INACTIVE="N" ITEM_IDENTIFIER="506" MARKUP_LANGUAGE="HTML" NAME="Model" TMPL_ITEM_HOLDER_NAME="SiebControl_506" TYPE="List Item" UPDATED="11/04/2016 12:23:11" UPDATED_BY="SADMIN" CREATED="06/05/2003 02:57:38" CREATED_BY="SADMIN" EXT_REC_TABLES="S_APPL_WT_IT_RX"&gt;</w:t>
              <w:br/>
              <w:tab/>
              <w:tab/>
              <w:tab/>
              <w:tab/>
              <w:t>&lt;/APPLET_WEB_TEMPLATE_ITEM&gt;</w:t>
              <w:br/>
              <w:tab/>
              <w:tab/>
              <w:tab/>
              <w:tab/>
              <w:t>&lt;APPLET_WEB_TEMPLATE_ITEM CONTROL="Owned By" INACTIVE="N" ITEM_IDENTIFIER="504" MARKUP_LANGUAGE="HTML" NAME="Owned By" TMPL_ITEM_HOLDER_NAME="SiebControl_504" TYPE="List Item" UPDATED="11/04/2016 12:23:11" UPDATED_BY="SADMIN" CREATED="06/05/2003 02:57:38"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12:23:11" UPDATED_BY="SADMIN" CREATED="06/12/2014 20:00:00" CREATED_BY="SADMIN" EXT_REC_TABLES="S_APPL_WT_IT_RX"&gt;</w:t>
              <w:br/>
              <w:tab/>
              <w:tab/>
              <w:tab/>
              <w:tab/>
              <w:t>&lt;/APPLET_WEB_TEMPLATE_ITEM&gt;</w:t>
              <w:br/>
              <w:tab/>
              <w:tab/>
              <w:tab/>
              <w:tab/>
              <w:t>&lt;APPLET_WEB_TEMPLATE_ITEM COMMENTS="Modified by 7.7 - Items not pointing to valid control" CONTROL="PositionOnRow" INACTIVE="Y" ITEM_IDENTIFIER="144" NAME="PositionOnRow- Marked for Deletion" TMPL_ITEM_HOLDER_NAME="SiebControl_144" TYPE="Control" UPDATED="11/04/2016 12:23:11" UPDATED_BY="SADMIN" CREATED="06/05/2003 02:57:38" CREATED_BY="SADMIN" EXT_REC_TABLES="S_APPL_WT_IT_RX"&gt;</w:t>
              <w:br/>
              <w:tab/>
              <w:tab/>
              <w:tab/>
              <w:tab/>
              <w:t>&lt;/APPLET_WEB_TEMPLATE_ITEM&gt;</w:t>
              <w:br/>
              <w:tab/>
              <w:tab/>
              <w:tab/>
              <w:tab/>
              <w:t>&lt;APPLET_WEB_TEMPLATE_ITEM CONTROL="Product Name" INACTIVE="N" ITEM_IDENTIFIER="502" MARKUP_LANGUAGE="HTML" NAME="Product Name" TMPL_ITEM_HOLDER_NAME="SiebControl_502" TYPE="List Item" UPDATED="11/04/2016 12:23:11" UPDATED_BY="SADMIN" CREATED="06/05/2003 02:57:38"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12:23:11" UPDATED_BY="SADMIN" CREATED="06/05/2003 02:57:39"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12:23:11"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12:23:11"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12:23:11" UPDATED_BY="SADMIN" CREATED="11/04/2016 12:23:11" CREATED_BY="SADMIN" EXT_REC_TABLES="S_APPL_WT_IT_RX"&gt;</w:t>
              <w:br/>
              <w:tab/>
              <w:tab/>
              <w:tab/>
              <w:tab/>
              <w:t>&lt;/APPLET_WEB_TEMPLATE_ITEM&gt;</w:t>
              <w:br/>
              <w:tab/>
              <w:tab/>
              <w:tab/>
              <w:tab/>
              <w:t>&lt;APPLET_WEB_TEMPLATE_ITEM CONTROL="Serial Number" INACTIVE="N" ITEM_IDENTIFIER="501" MARKUP_LANGUAGE="HTML" NAME="Serial Number" TMPL_ITEM_HOLDER_NAME="SiebControl_501" TYPE="List Item" UPDATED="11/04/2016 12:23:11" UPDATED_BY="SADMIN" CREATED="06/05/2003 02:57:39"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12:23:11" UPDATED_BY="SADMIN" CREATED="06/05/2003 02:57:39"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Enter Carrier Phone Number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CREATED="08/27/2005 00:22:20" CREATED_BY="SADMIN" EXT_REC_TABLES="S_APPL_WTMPL_RX"&gt;</w:t>
              <w:br/>
              <w:tab/>
              <w:tab/>
              <w:tab/>
              <w:tab/>
              <w:t>&lt;APPLET_WEB_TEMPLATE_ITEM CONTROL="Applet_Title" EXTENSION_FLAG="Y" ITEM_IDENTIFIER="99929" NAME="Applet_Title" TMPL_ITEM_HOLDER_NAME="SiebControl_99929" TYPE="Control" UPDATED="11/04/2016 12:37:29" UPDATED_BY="SADMIN" CREATED="11/04/2016 12:37:29" CREATED_BY="SADMIN" EXT_REC_TABLES="S_APPL_WT_IT_RX"&gt;</w:t>
              <w:br/>
              <w:tab/>
              <w:tab/>
              <w:tab/>
              <w:tab/>
              <w:t>&lt;/APPLET_WEB_TEMPLATE_ITEM&gt;</w:t>
              <w:br/>
              <w:tab/>
              <w:tab/>
              <w:tab/>
              <w:tab/>
              <w:t>&lt;APPLET_WEB_TEMPLATE_ITEM COLUMN_SPAN="10" CONTROL="AssignPhoneNumber" GRID_PROPERTY="FormattedHtml" INACTIVE="N" ITEM_IDENTIFIER="7035" MARKUP_LANGUAGE="HTML" NAME="AssignPhoneNumber" ROW_SPAN="3" TMPL_ITEM_HOLDER_NAME="SiebControl_7_35" TYPE="Control" UPDATED="11/04/2016 12:37:29" UPDATED_BY="SADMIN" CREATED="08/27/2005 00:30:32"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12:37:29" UPDATED_BY="SADMIN" CREATED="11/04/2016 12:37:29" CREATED_BY="SADMIN" EXT_REC_TABLES="S_APPL_WT_IT_RX"&gt;</w:t>
              <w:br/>
              <w:tab/>
              <w:tab/>
              <w:tab/>
              <w:tab/>
              <w:t>&lt;/APPLET_WEB_TEMPLATE_ITEM&gt;</w:t>
              <w:br/>
              <w:tab/>
              <w:tab/>
              <w:tab/>
              <w:tab/>
              <w:t>&lt;APPLET_WEB_TEMPLATE_ITEM COLUMN_SPAN="44" CONTROL="HTML FormSection 1" GRID_PROPERTY="FormattedHtml" INACTIVE="N" ITEM_IDENTIFIER="1001" MARKUP_LANGUAGE="HTML" NAME="HTML FormSection 1" ROW_SPAN="4" TMPL_ITEM_HOLDER_NAME="SiebControl_1_1" TYPE="Control" UPDATED="11/04/2016 12:37:29" UPDATED_BY="SADMIN" CREATED="08/27/2005 00:30:32" CREATED_BY="SADMIN" EXT_REC_TABLES="S_APPL_WT_IT_RX"&gt;</w:t>
              <w:br/>
              <w:tab/>
              <w:tab/>
              <w:tab/>
              <w:tab/>
              <w:t>&lt;/APPLET_WEB_TEMPLATE_ITEM&gt;</w:t>
              <w:br/>
              <w:tab/>
              <w:tab/>
              <w:tab/>
              <w:tab/>
              <w:t>&lt;APPLET_WEB_TEMPLATE_ITEM COLUMN_SPAN="15" CONTROL="Lable1" GRID_PROPERTY="FormattedHtml" INACTIVE="N" ITEM_IDENTIFIER="10016" MARKUP_LANGUAGE="HTML" NAME="Lable1" ROW_SPAN="3" TMPL_ITEM_HOLDER_NAME="SiebControl_10_16" TYPE="Control" UPDATED="11/04/2016 12:37:29" UPDATED_BY="SADMIN" CREATED="08/27/2005 00:30:32"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12:37:29" UPDATED_BY="SADMIN" CREATED="11/04/2016 12:37:29" CREATED_BY="SADMIN" EXT_REC_TABLES="S_APPL_WT_IT_RX"&gt;</w:t>
              <w:br/>
              <w:tab/>
              <w:tab/>
              <w:tab/>
              <w:tab/>
              <w:t>&lt;/APPLET_WEB_TEMPLATE_ITEM&gt;</w:t>
              <w:br/>
              <w:tab/>
              <w:tab/>
              <w:tab/>
              <w:tab/>
              <w:t>&lt;APPLET_WEB_TEMPLATE_ITEM COLUMN_SPAN="15" CONTROL="Phone #" GRID_PROPERTY="FormattedHtml" INACTIVE="N" ITEM_IDENTIFIER="7016" MARKUP_LANGUAGE="HTML" NAME="Phone #" ROW_SPAN="3" TMPL_ITEM_HOLDER_NAME="SiebControl_7_16" TYPE="Control" UPDATED="11/04/2016 12:37:29" UPDATED_BY="SADMIN" CREATED="08/27/2005 00:30:32" CREATED_BY="SADMIN" EXT_REC_TABLES="S_APPL_WT_IT_RX"&gt;</w:t>
              <w:br/>
              <w:tab/>
              <w:tab/>
              <w:tab/>
              <w:tab/>
              <w:t>&lt;/APPLET_WEB_TEMPLATE_ITEM&gt;</w:t>
              <w:br/>
              <w:tab/>
              <w:tab/>
              <w:tab/>
              <w:tab/>
              <w:t>&lt;APPLET_WEB_TEMPLATE_ITEM COLUMN_SPAN="15" CONTROL="Phone #" GRID_PROPERTY="FormattedLabel" INACTIVE="N" ITEM_IDENTIFIER="7001" MARKUP_LANGUAGE="HTML" NAME="Phone #Label" ROW_SPAN="3" TYPE="Control" UPDATED="05/12/2006 20:50:00" UPDATED_BY="SADMIN" CREATED="08/27/2005 00:30:32" CREATED_BY="SADMIN"&gt;</w:t>
              <w:br/>
              <w:tab/>
              <w:tab/>
              <w:tab/>
              <w:tab/>
              <w:t>&lt;/APPLET_WEB_TEMPLATE_ITEM&gt;</w:t>
              <w:br/>
              <w:tab/>
              <w:tab/>
              <w:tab/>
              <w:tab/>
              <w:t>&lt;APPLET_WEB_TEMPLATE_ITEM CONTROL="rc" EXTENSION_FLAG="Y" ITEM_IDENTIFIER="99919" NAME="RC" TMPL_ITEM_HOLDER_NAME="SiebControl_99919" TYPE="Control" UPDATED="11/04/2016 12:37:29" UPDATED_BY="SADMIN" CREATED="11/04/2016 12:37:29"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SR Total Group Availability DC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CREATED="06/05/2003 02:13:31" CREATED_BY="SADMIN" EXT_REC_TABLES="S_APPL_WTMPL_RX"&gt;</w:t>
              <w:br/>
              <w:tab/>
              <w:tab/>
              <w:tab/>
              <w:tab/>
              <w:t>&lt;APPLET_WEB_TEMPLATE_ITEM CONTROL="Applet_Title" EXTENSION_FLAG="Y" ITEM_IDENTIFIER="99929" NAME="Applet_Title" TMPL_ITEM_HOLDER_NAME="SiebControl_99929" TYPE="Control" UPDATED="11/04/2016 15:15:23" UPDATED_BY="SADMIN" CREATED="11/04/2016 15:15:23" CREATED_BY="SADMIN" EXT_REC_TABLES="S_APPL_WT_IT_RX"&gt;</w:t>
              <w:br/>
              <w:tab/>
              <w:tab/>
              <w:tab/>
              <w:tab/>
              <w:t>&lt;/APPLET_WEB_TEMPLATE_ITEM&gt;</w:t>
              <w:br/>
              <w:tab/>
              <w:tab/>
              <w:tab/>
              <w:tab/>
              <w:t>&lt;APPLET_WEB_TEMPLATE_ITEM CONTROL="ButtonShowRevenues" INACTIVE="N" ITEM_IDENTIFIER="111" MARKUP_LANGUAGE="HTML" NAME="ButtonShowRevenues" TMPL_ITEM_HOLDER_NAME="SiebControl_111" TYPE="Control" UPDATED="11/04/2016 15:15:23" UPDATED_BY="SADMIN" CREATED="06/05/2003 09:38:13" CREATED_BY="SADMIN" EXT_REC_TABLES="S_APPL_WT_IT_RX"&gt;</w:t>
              <w:br/>
              <w:tab/>
              <w:tab/>
              <w:tab/>
              <w:tab/>
              <w:t>&lt;/APPLET_WEB_TEMPLATE_ITEM&gt;</w:t>
              <w:br/>
              <w:tab/>
              <w:tab/>
              <w:tab/>
              <w:tab/>
              <w:t>&lt;APPLET_WEB_TEMPLATE_ITEM CONTROL="Comments" INACTIVE="N" ITEM_IDENTIFIER="515" MARKUP_LANGUAGE="HTML" NAME="Comments" TMPL_ITEM_HOLDER_NAME="SiebControl_515" TYPE="List Item" UPDATED="11/04/2016 15:15:23" UPDATED_BY="SADMIN" CREATED="06/05/2003 09:38:13" CREATED_BY="SADMIN" EXT_REC_TABLES="S_APPL_WT_IT_RX"&gt;</w:t>
              <w:br/>
              <w:tab/>
              <w:tab/>
              <w:tab/>
              <w:tab/>
              <w:t>&lt;/APPLET_WEB_TEMPLATE_ITEM&gt;</w:t>
              <w:br/>
              <w:tab/>
              <w:tab/>
              <w:tab/>
              <w:tab/>
              <w:t>&lt;APPLET_WEB_TEMPLATE_ITEM CONTROL="Committed" INACTIVE="N" ITEM_IDENTIFIER="503" MARKUP_LANGUAGE="HTML" NAME="Committed" TMPL_ITEM_HOLDER_NAME="SiebControl_503" TYPE="List Item" UPDATED="11/04/2016 15:15:24" UPDATED_BY="SADMIN" CREATED="06/05/2003 09:38:13" CREATED_BY="SADMIN" EXT_REC_TABLES="S_APPL_WT_IT_RX"&gt;</w:t>
              <w:br/>
              <w:tab/>
              <w:tab/>
              <w:tab/>
              <w:tab/>
              <w:t>&lt;/APPLET_WEB_TEMPLATE_ITEM&gt;</w:t>
              <w:br/>
              <w:tab/>
              <w:tab/>
              <w:tab/>
              <w:tab/>
              <w:t>&lt;APPLET_WEB_TEMPLATE_ITEM CONTROL="Currency Code" INACTIVE="N" ITEM_IDENTIFIER="505" MARKUP_LANGUAGE="HTML" NAME="Currency Code" TMPL_ITEM_HOLDER_NAME="SiebControl_505" TYPE="List Item" UPDATED="11/04/2016 15:15:24" UPDATED_BY="SADMIN" CREATED="06/05/2003 09:38:14" CREATED_BY="SADMIN" EXT_REC_TABLES="S_APPL_WT_IT_RX"&gt;</w:t>
              <w:br/>
              <w:tab/>
              <w:tab/>
              <w:tab/>
              <w:tab/>
              <w:t>&lt;/APPLET_WEB_TEMPLATE_ITEM&gt;</w:t>
              <w:br/>
              <w:tab/>
              <w:tab/>
              <w:tab/>
              <w:tab/>
              <w:t>&lt;APPLET_WEB_TEMPLATE_ITEM CONTROL="Date" INACTIVE="N" ITEM_IDENTIFIER="502" MARKUP_LANGUAGE="HTML" NAME="Date" TMPL_ITEM_HOLDER_NAME="SiebControl_502" TYPE="List Item" UPDATED="11/04/2016 15:15:24" UPDATED_BY="SADMIN" CREATED="06/05/2003 09:38:14" CREATED_BY="SADMIN" EXT_REC_TABLES="S_APPL_WT_IT_RX"&gt;</w:t>
              <w:br/>
              <w:tab/>
              <w:tab/>
              <w:tab/>
              <w:tab/>
              <w:t>&lt;/APPLET_WEB_TEMPLATE_ITEM&gt;</w:t>
              <w:br/>
              <w:tab/>
              <w:tab/>
              <w:tab/>
              <w:tab/>
              <w:t>&lt;APPLET_WEB_TEMPLATE_ITEM COMMENTS="Modified by 7.7 Fix Existing Button Mappings Rule Tools Patch: Switched Item Identifier from 133 to 139" CONTROL="DeleteRecord" INACTIVE="N" ITEM_IDENTIFIER="139" MARKUP_LANGUAGE="HTML" NAME="DeleteRecord" TMPL_ITEM_HOLDER_NAME="SiebControl_139" TYPE="Control" UPDATED="11/04/2016 15:15:24" UPDATED_BY="SADMIN" CREATED="06/05/2003 09:38:14"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15:15:24" UPDATED_BY="SADMIN" CREATED="06/05/2003 09:38:14" CREATED_BY="SADMIN" EXT_REC_TABLES="S_APPL_WT_IT_RX"&gt;</w:t>
              <w:br/>
              <w:tab/>
              <w:tab/>
              <w:tab/>
              <w:tab/>
              <w:t>&lt;/APPLET_WEB_TEMPLATE_ITEM&gt;</w:t>
              <w:br/>
              <w:tab/>
              <w:tab/>
              <w:tab/>
              <w:tab/>
              <w:t>&lt;APPLET_WEB_TEMPLATE_ITEM COMMENTS="Modified by 7.7 Fix Existing Button Mappings Rule Tools Patch: Switched Item Identifier from 132 to 140" CONTROL="EditRecord" INACTIVE="N" ITEM_IDENTIFIER="140" MARKUP_LANGUAGE="HTML" NAME="EditRecord" TMPL_ITEM_HOLDER_NAME="SiebControl_140" TYPE="Control" UPDATED="11/04/2016 15:15:24" UPDATED_BY="SADMIN" CREATED="06/05/2003 09:38:14" CREATED_BY="SADMIN" EXT_REC_TABLES="S_APPL_WT_IT_RX"&gt;</w:t>
              <w:br/>
              <w:tab/>
              <w:tab/>
              <w:tab/>
              <w:tab/>
              <w:t>&lt;/APPLET_WEB_TEMPLATE_ITEM&gt;</w:t>
              <w:br/>
              <w:tab/>
              <w:tab/>
              <w:tab/>
              <w:tab/>
              <w:t>&lt;APPLET_WEB_TEMPLATE_ITEM CONTROL="Expected Value" INACTIVE="N" ITEM_IDENTIFIER="511" MARKUP_LANGUAGE="HTML" NAME="Expected Value" TMPL_ITEM_HOLDER_NAME="SiebControl_511" TYPE="List Item" UPDATED="11/04/2016 15:15:24" UPDATED_BY="SADMIN" CREATED="06/05/2003 09:38:14" CREATED_BY="SADMIN" EXT_REC_TABLES="S_APPL_WT_IT_RX"&gt;</w:t>
              <w:br/>
              <w:tab/>
              <w:tab/>
              <w:tab/>
              <w:tab/>
              <w:t>&lt;/APPLET_WEB_TEMPLATE_ITEM&gt;</w:t>
              <w:br/>
              <w:tab/>
              <w:tab/>
              <w:tab/>
              <w:tab/>
              <w:t>&lt;APPLET_WEB_TEMPLATE_ITEM CONTROL="GotoNextSet" INACTIVE="N" ITEM_IDENTIFIER="123" MARKUP_LANGUAGE="HTML" NAME="GotoNextSet" TYPE="Control" UPDATED="06/05/2003 09:38:14" UPDATED_BY="SADMIN" CREATED="06/05/2003 09:38:14" CREATED_BY="SADMIN"&gt;</w:t>
              <w:br/>
              <w:tab/>
              <w:tab/>
              <w:tab/>
              <w:tab/>
              <w:t>&lt;/APPLET_WEB_TEMPLATE_ITEM&gt;</w:t>
              <w:br/>
              <w:tab/>
              <w:tab/>
              <w:tab/>
              <w:tab/>
              <w:t>&lt;APPLET_WEB_TEMPLATE_ITEM CONTROL="GotoPreviousSet" INACTIVE="N" ITEM_IDENTIFIER="122" MARKUP_LANGUAGE="HTML" NAME="GotoPreviousSet" TYPE="Control" UPDATED="06/05/2003 09:38:14" UPDATED_BY="SADMIN" CREATED="06/05/2003 09:38:14" CREATED_BY="SADMIN"&gt;</w:t>
              <w:br/>
              <w:tab/>
              <w:tab/>
              <w:tab/>
              <w:tab/>
              <w:t>&lt;/APPLET_WEB_TEMPLATE_ITEM&gt;</w:t>
              <w:br/>
              <w:tab/>
              <w:tab/>
              <w:tab/>
              <w:tab/>
              <w:t>&lt;APPLET_WEB_TEMPLATE_ITEM CONTROL="ListControl" EXTENSION_FLAG="Y" ITEM_IDENTIFIER="99998" NAME="ListControl" TMPL_ITEM_HOLDER_NAME="SiebControl_99998" TYPE="Control" UPDATED="11/04/2016 15:15:24" UPDATED_BY="SADMIN" CREATED="11/04/2016 15:15:24"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15:15:24" UPDATED_BY="SADMIN" CREATED="11/04/2016 15:15:24"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15:15:24" UPDATED_BY="SADMIN" CREATED="06/05/2003 09:38:14" CREATED_BY="SADMIN" EXT_REC_TABLES="S_APPL_WT_IT_RX"&gt;</w:t>
              <w:br/>
              <w:tab/>
              <w:tab/>
              <w:tab/>
              <w:tab/>
              <w:t>&lt;/APPLET_WEB_TEMPLATE_ITEM&gt;</w:t>
              <w:br/>
              <w:tab/>
              <w:tab/>
              <w:tab/>
              <w:tab/>
              <w:t>&lt;APPLET_WEB_TEMPLATE_ITEM CONTROL="PickSearchSpec1" INACTIVE="N" ITEM_IDENTIFIER="109" MARKUP_LANGUAGE="HTML" NAME="PickSearchSpec1" TMPL_ITEM_HOLDER_NAME="SiebControl_109" TYPE="Control" UPDATED="11/04/2016 15:15:24" UPDATED_BY="SADMIN" CREATED="06/05/2003 09:38:14" CREATED_BY="SADMIN" EXT_REC_TABLES="S_APPL_WT_IT_RX"&gt;</w:t>
              <w:br/>
              <w:tab/>
              <w:tab/>
              <w:tab/>
              <w:tab/>
              <w:t>&lt;/APPLET_WEB_TEMPLATE_ITEM&gt;</w:t>
              <w:br/>
              <w:tab/>
              <w:tab/>
              <w:tab/>
              <w:tab/>
              <w:t>&lt;APPLET_WEB_TEMPLATE_ITEM CONTROL="PickSearchSpec2" INACTIVE="N" ITEM_IDENTIFIER="110" MARKUP_LANGUAGE="HTML" NAME="PickSearchSpec2" TMPL_ITEM_HOLDER_NAME="SiebControl_110" TYPE="Control" UPDATED="11/04/2016 15:15:24" UPDATED_BY="SADMIN" CREATED="06/05/2003 09:38:15" CREATED_BY="SADMIN" EXT_REC_TABLES="S_APPL_WT_IT_RX"&gt;</w:t>
              <w:br/>
              <w:tab/>
              <w:tab/>
              <w:tab/>
              <w:tab/>
              <w:t>&lt;/APPLET_WEB_TEMPLATE_ITEM&gt;</w:t>
              <w:br/>
              <w:tab/>
              <w:tab/>
              <w:tab/>
              <w:tab/>
              <w:t>&lt;APPLET_WEB_TEMPLATE_ITEM CONTROL="Price" INACTIVE="N" ITEM_IDENTIFIER="507" MARKUP_LANGUAGE="HTML" NAME="Price" TMPL_ITEM_HOLDER_NAME="SiebControl_507" TYPE="List Item" UPDATED="11/04/2016 15:15:24" UPDATED_BY="SADMIN" CREATED="06/05/2003 09:38:15" CREATED_BY="SADMIN" EXT_REC_TABLES="S_APPL_WT_IT_RX"&gt;</w:t>
              <w:br/>
              <w:tab/>
              <w:tab/>
              <w:tab/>
              <w:tab/>
              <w:t>&lt;/APPLET_WEB_TEMPLATE_ITEM&gt;</w:t>
              <w:br/>
              <w:tab/>
              <w:tab/>
              <w:tab/>
              <w:tab/>
              <w:t>&lt;APPLET_WEB_TEMPLATE_ITEM CONTROL="Product" INACTIVE="N" ITEM_IDENTIFIER="506" MARKUP_LANGUAGE="HTML" NAME="Product" TMPL_ITEM_HOLDER_NAME="SiebControl_506" TYPE="List Item" UPDATED="11/04/2016 15:15:24" UPDATED_BY="SADMIN" CREATED="06/05/2003 09:38:15" CREATED_BY="SADMIN" EXT_REC_TABLES="S_APPL_WT_IT_RX"&gt;</w:t>
              <w:br/>
              <w:tab/>
              <w:tab/>
              <w:tab/>
              <w:tab/>
              <w:t>&lt;/APPLET_WEB_TEMPLATE_ITEM&gt;</w:t>
              <w:br/>
              <w:tab/>
              <w:tab/>
              <w:tab/>
              <w:tab/>
              <w:t>&lt;APPLET_WEB_TEMPLATE_ITEM CONTROL="Quantity" INACTIVE="N" ITEM_IDENTIFIER="508" MARKUP_LANGUAGE="HTML" NAME="Quantity" TMPL_ITEM_HOLDER_NAME="SiebControl_508" TYPE="List Item" UPDATED="11/04/2016 15:15:24" UPDATED_BY="SADMIN" CREATED="06/05/2003 09:38:15"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15:15:24" UPDATED_BY="SADMIN" CREATED="11/04/2016 15:15:24" CREATED_BY="SADMIN" EXT_REC_TABLES="S_APPL_WT_IT_RX"&gt;</w:t>
              <w:br/>
              <w:tab/>
              <w:tab/>
              <w:tab/>
              <w:tab/>
              <w:t>&lt;/APPLET_WEB_TEMPLATE_ITEM&gt;</w:t>
              <w:br/>
              <w:tab/>
              <w:tab/>
              <w:tab/>
              <w:tab/>
              <w:t>&lt;APPLET_WEB_TEMPLATE_ITEM CONTROL="Revenue" INACTIVE="N" ITEM_IDENTIFIER="509" MARKUP_LANGUAGE="HTML" NAME="Revenue" TMPL_ITEM_HOLDER_NAME="SiebControl_509" TYPE="List Item" UPDATED="11/04/2016 15:15:24" UPDATED_BY="SADMIN" CREATED="06/05/2003 09:38:15" CREATED_BY="SADMIN" EXT_REC_TABLES="S_APPL_WT_IT_RX"&gt;</w:t>
              <w:br/>
              <w:tab/>
              <w:tab/>
              <w:tab/>
              <w:tab/>
              <w:t>&lt;/APPLET_WEB_TEMPLATE_ITEM&gt;</w:t>
              <w:br/>
              <w:tab/>
              <w:tab/>
              <w:tab/>
              <w:tab/>
              <w:t>&lt;APPLET_WEB_TEMPLATE_ITEM CONTROL="Revenue Class" INACTIVE="N" ITEM_IDENTIFIER="512" MARKUP_LANGUAGE="HTML" NAME="Revenue Class" TMPL_ITEM_HOLDER_NAME="SiebControl_512" TYPE="List Item" UPDATED="11/04/2016 15:15:24" UPDATED_BY="SADMIN" CREATED="06/05/2003 09:38:15" CREATED_BY="SADMIN" EXT_REC_TABLES="S_APPL_WT_IT_RX"&gt;</w:t>
              <w:br/>
              <w:tab/>
              <w:tab/>
              <w:tab/>
              <w:tab/>
              <w:t>&lt;/APPLET_WEB_TEMPLATE_ITEM&gt;</w:t>
              <w:br/>
              <w:tab/>
              <w:tab/>
              <w:tab/>
              <w:tab/>
              <w:t>&lt;APPLET_WEB_TEMPLATE_ITEM CONTROL="Revenue Type" INACTIVE="N" ITEM_IDENTIFIER="513" MARKUP_LANGUAGE="HTML" NAME="Revenue Type" TMPL_ITEM_HOLDER_NAME="SiebControl_513" TYPE="List Item" UPDATED="11/04/2016 15:15:24" UPDATED_BY="SADMIN" CREATED="06/05/2003 09:38:15" CREATED_BY="SADMIN" EXT_REC_TABLES="S_APPL_WT_IT_RX"&gt;</w:t>
              <w:br/>
              <w:tab/>
              <w:tab/>
              <w:tab/>
              <w:tab/>
              <w:t>&lt;/APPLET_WEB_TEMPLATE_ITEM&gt;</w:t>
              <w:br/>
              <w:tab/>
              <w:tab/>
              <w:tab/>
              <w:tab/>
              <w:t>&lt;APPLET_WEB_TEMPLATE_ITEM CONTROL="Sales Rep" INACTIVE="N" ITEM_IDENTIFIER="514" MARKUP_LANGUAGE="HTML" NAME="Sales Rep" TMPL_ITEM_HOLDER_NAME="SiebControl_514" TYPE="List Item" UPDATED="11/04/2016 15:15:24" UPDATED_BY="SADMIN" CREATED="06/05/2003 09:38:15"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15:15:24" UPDATED_BY="SADMIN" CREATED="11/04/2016 15:15:24"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15:15:24" UPDATED_BY="SADMIN" CREATED="06/05/2003 09:38:15" CREATED_BY="SADMIN" EXT_REC_TABLES="S_APPL_WT_IT_RX"&gt;</w:t>
              <w:br/>
              <w:tab/>
              <w:tab/>
              <w:tab/>
              <w:tab/>
              <w:t>&lt;/APPLET_WEB_TEMPLATE_ITEM&gt;</w:t>
              <w:br/>
              <w:tab/>
              <w:tab/>
              <w:tab/>
              <w:tab/>
              <w:t>&lt;APPLET_WEB_TEMPLATE_ITEM CONTROL="Upside" INACTIVE="N" ITEM_IDENTIFIER="516" MARKUP_LANGUAGE="HTML" NAME="Upside" TMPL_ITEM_HOLDER_NAME="SiebControl_516" TYPE="List Item" UPDATED="11/04/2016 15:15:24" UPDATED_BY="SADMIN" CREATED="06/05/2003 09:38:15" CREATED_BY="SADMIN" EXT_REC_TABLES="S_APPL_WT_IT_RX"&gt;</w:t>
              <w:br/>
              <w:tab/>
              <w:tab/>
              <w:tab/>
              <w:tab/>
              <w:t>&lt;/APPLET_WEB_TEMPLATE_ITEM&gt;</w:t>
              <w:br/>
              <w:tab/>
              <w:tab/>
              <w:tab/>
              <w:tab/>
              <w:t>&lt;APPLET_WEB_TEMPLATE_ITEM CONTROL="Win Probability" INACTIVE="N" ITEM_IDENTIFIER="510" MARKUP_LANGUAGE="HTML" NAME="Win Probability" TMPL_ITEM_HOLDER_NAME="SiebControl_510" TYPE="List Item" UPDATED="11/04/2016 15:15:24" UPDATED_BY="SADMIN" CREATED="06/05/2003 09:38:16"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02:13:31" CREATED_BY="SADMIN" EXT_REC_TABLES="S_APPL_WTMPL_RX"&gt;</w:t>
              <w:br/>
              <w:tab/>
              <w:tab/>
              <w:tab/>
              <w:tab/>
              <w:t>&lt;APPLET_WEB_TEMPLATE_ITEM CONTROL="Applet_Title" EXTENSION_FLAG="Y" ITEM_IDENTIFIER="99929" NAME="Applet_Title" TMPL_ITEM_HOLDER_NAME="SiebControl_99929" TYPE="Control" UPDATED="11/04/2016 15:15:24" UPDATED_BY="SADMIN" CREATED="11/04/2016 15:15:24" CREATED_BY="SADMIN" EXT_REC_TABLES="S_APPL_WT_IT_RX"&gt;</w:t>
              <w:br/>
              <w:tab/>
              <w:tab/>
              <w:tab/>
              <w:tab/>
              <w:t>&lt;/APPLET_WEB_TEMPLATE_ITEM&gt;</w:t>
              <w:br/>
              <w:tab/>
              <w:tab/>
              <w:tab/>
              <w:tab/>
              <w:t>&lt;APPLET_WEB_TEMPLATE_ITEM CONTROL="Comments" INACTIVE="N" ITEM_IDENTIFIER="1308" MARKUP_LANGUAGE="HTML" NAME="Comments" TMPL_ITEM_HOLDER_NAME="SiebControl_1308" TYPE="List Item" UPDATED="11/04/2016 15:15:24" UPDATED_BY="SADMIN" CREATED="06/05/2003 09:38:16" CREATED_BY="SADMIN" EXT_REC_TABLES="S_APPL_WT_IT_RX"&gt;</w:t>
              <w:br/>
              <w:tab/>
              <w:tab/>
              <w:tab/>
              <w:tab/>
              <w:t>&lt;/APPLET_WEB_TEMPLATE_ITEM&gt;</w:t>
              <w:br/>
              <w:tab/>
              <w:tab/>
              <w:tab/>
              <w:tab/>
              <w:t>&lt;APPLET_WEB_TEMPLATE_ITEM CONTROL="Committed" INACTIVE="N" ITEM_IDENTIFIER="2302" MARKUP_LANGUAGE="HTML" NAME="Committed" TMPL_ITEM_HOLDER_NAME="SiebControl_2302" TYPE="List Item" UPDATED="11/04/2016 15:15:24" UPDATED_BY="SADMIN" CREATED="06/05/2003 09:38:16" CREATED_BY="SADMIN" EXT_REC_TABLES="S_APPL_WT_IT_RX"&gt;</w:t>
              <w:br/>
              <w:tab/>
              <w:tab/>
              <w:tab/>
              <w:tab/>
              <w:t>&lt;/APPLET_WEB_TEMPLATE_ITEM&gt;</w:t>
              <w:br/>
              <w:tab/>
              <w:tab/>
              <w:tab/>
              <w:tab/>
              <w:t>&lt;APPLET_WEB_TEMPLATE_ITEM CONTROL="Committed" INACTIVE="N" ITEM_IDENTIFIER="1301" MARKUP_LANGUAGE="HTML" NAME="Committed2" TMPL_ITEM_HOLDER_NAME="SiebControl_1301" TYPE="List Item" UPDATED="11/04/2016 15:15:24" UPDATED_BY="SADMIN" CREATED="06/05/2003 09:38:16" CREATED_BY="SADMIN" EXT_REC_TABLES="S_APPL_WT_IT_RX"&gt;</w:t>
              <w:br/>
              <w:tab/>
              <w:tab/>
              <w:tab/>
              <w:tab/>
              <w:t>&lt;/APPLET_WEB_TEMPLATE_ITEM&gt;</w:t>
              <w:br/>
              <w:tab/>
              <w:tab/>
              <w:tab/>
              <w:tab/>
              <w:t>&lt;APPLET_WEB_TEMPLATE_ITEM CONTROL="Currency Code" INACTIVE="N" ITEM_IDENTIFIER="2308" MARKUP_LANGUAGE="HTML" NAME="Currency Code" TMPL_ITEM_HOLDER_NAME="SiebControl_2308" TYPE="List Item" UPDATED="11/04/2016 15:15:24" UPDATED_BY="SADMIN" CREATED="06/05/2003 09:38:16" CREATED_BY="SADMIN" EXT_REC_TABLES="S_APPL_WT_IT_RX"&gt;</w:t>
              <w:br/>
              <w:tab/>
              <w:tab/>
              <w:tab/>
              <w:tab/>
              <w:t>&lt;/APPLET_WEB_TEMPLATE_ITEM&gt;</w:t>
              <w:br/>
              <w:tab/>
              <w:tab/>
              <w:tab/>
              <w:tab/>
              <w:t>&lt;APPLET_WEB_TEMPLATE_ITEM CONTROL="Date" INACTIVE="N" ITEM_IDENTIFIER="1302" MARKUP_LANGUAGE="HTML" NAME="Date" TMPL_ITEM_HOLDER_NAME="SiebControl_1302" TYPE="List Item" UPDATED="11/04/2016 15:15:24" UPDATED_BY="SADMIN" CREATED="06/05/2003 09:38:16" CREATED_BY="SADMIN" EXT_REC_TABLES="S_APPL_WT_IT_RX"&gt;</w:t>
              <w:br/>
              <w:tab/>
              <w:tab/>
              <w:tab/>
              <w:tab/>
              <w:t>&lt;/APPLET_WEB_TEMPLATE_ITEM&gt;</w:t>
              <w:br/>
              <w:tab/>
              <w:tab/>
              <w:tab/>
              <w:tab/>
              <w:t>&lt;APPLET_WEB_TEMPLATE_ITEM CONTROL="Description" INACTIVE="N" ITEM_IDENTIFIER="1309" MARKUP_LANGUAGE="HTML" NAME="Description" TMPL_ITEM_HOLDER_NAME="SiebControl_1309" TYPE="List Item" UPDATED="11/04/2016 15:15:24" UPDATED_BY="SADMIN" CREATED="06/05/2003 09:38:16"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15:15:24" UPDATED_BY="SADMIN" CREATED="06/05/2003 09:38:16" CREATED_BY="SADMIN" EXT_REC_TABLES="S_APPL_WT_IT_RX"&gt;</w:t>
              <w:br/>
              <w:tab/>
              <w:tab/>
              <w:tab/>
              <w:tab/>
              <w:t>&lt;/APPLET_WEB_TEMPLATE_ITEM&gt;</w:t>
              <w:br/>
              <w:tab/>
              <w:tab/>
              <w:tab/>
              <w:tab/>
              <w:t>&lt;APPLET_WEB_TEMPLATE_ITEM CONTROL="Expected Value" INACTIVE="N" ITEM_IDENTIFIER="1306" MARKUP_LANGUAGE="HTML" NAME="Expected Value" TMPL_ITEM_HOLDER_NAME="SiebControl_1306" TYPE="List Item" UPDATED="11/04/2016 15:15:24" UPDATED_BY="SADMIN" CREATED="06/05/2003 09:38:16"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15:15:24" UPDATED_BY="SADMIN" CREATED="11/04/2016 15:15:24" CREATED_BY="SADMIN" EXT_REC_TABLES="S_APPL_WT_IT_RX"&gt;</w:t>
              <w:br/>
              <w:tab/>
              <w:tab/>
              <w:tab/>
              <w:tab/>
              <w:t>&lt;/APPLET_WEB_TEMPLATE_ITEM&gt;</w:t>
              <w:br/>
              <w:tab/>
              <w:tab/>
              <w:tab/>
              <w:tab/>
              <w:t>&lt;APPLET_WEB_TEMPLATE_ITEM CONTROL="Price" INACTIVE="N" ITEM_IDENTIFIER="1304" MARKUP_LANGUAGE="HTML" NAME="Price" TMPL_ITEM_HOLDER_NAME="SiebControl_1304" TYPE="List Item" UPDATED="11/04/2016 15:15:24" UPDATED_BY="SADMIN" CREATED="06/05/2003 09:38:16" CREATED_BY="SADMIN" EXT_REC_TABLES="S_APPL_WT_IT_RX"&gt;</w:t>
              <w:br/>
              <w:tab/>
              <w:tab/>
              <w:tab/>
              <w:tab/>
              <w:t>&lt;/APPLET_WEB_TEMPLATE_ITEM&gt;</w:t>
              <w:br/>
              <w:tab/>
              <w:tab/>
              <w:tab/>
              <w:tab/>
              <w:t>&lt;APPLET_WEB_TEMPLATE_ITEM CONTROL="Product" INACTIVE="N" ITEM_IDENTIFIER="2303" MARKUP_LANGUAGE="HTML" NAME="Product" TMPL_ITEM_HOLDER_NAME="SiebControl_2303" TYPE="List Item" UPDATED="11/04/2016 15:15:24" UPDATED_BY="SADMIN" CREATED="06/05/2003 09:38:17" CREATED_BY="SADMIN" EXT_REC_TABLES="S_APPL_WT_IT_RX"&gt;</w:t>
              <w:br/>
              <w:tab/>
              <w:tab/>
              <w:tab/>
              <w:tab/>
              <w:t>&lt;/APPLET_WEB_TEMPLATE_ITEM&gt;</w:t>
              <w:br/>
              <w:tab/>
              <w:tab/>
              <w:tab/>
              <w:tab/>
              <w:t>&lt;APPLET_WEB_TEMPLATE_ITEM CONTROL="Quantity" INACTIVE="N" ITEM_IDENTIFIER="2304" MARKUP_LANGUAGE="HTML" NAME="Quantity" TMPL_ITEM_HOLDER_NAME="SiebControl_2304" TYPE="List Item" UPDATED="11/04/2016 15:15:24" UPDATED_BY="SADMIN" CREATED="06/05/2003 09:38:17"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15:15:24" UPDATED_BY="SADMIN" CREATED="11/04/2016 15:15:24" CREATED_BY="SADMIN" EXT_REC_TABLES="S_APPL_WT_IT_RX"&gt;</w:t>
              <w:br/>
              <w:tab/>
              <w:tab/>
              <w:tab/>
              <w:tab/>
              <w:t>&lt;/APPLET_WEB_TEMPLATE_ITEM&gt;</w:t>
              <w:br/>
              <w:tab/>
              <w:tab/>
              <w:tab/>
              <w:tab/>
              <w:t>&lt;APPLET_WEB_TEMPLATE_ITEM CONTROL="Revenue" INACTIVE="N" ITEM_IDENTIFIER="1305" MARKUP_LANGUAGE="HTML" NAME="Revenue" TMPL_ITEM_HOLDER_NAME="SiebControl_1305" TYPE="List Item" UPDATED="11/04/2016 15:15:24" UPDATED_BY="SADMIN" CREATED="06/05/2003 09:38:17" CREATED_BY="SADMIN" EXT_REC_TABLES="S_APPL_WT_IT_RX"&gt;</w:t>
              <w:br/>
              <w:tab/>
              <w:tab/>
              <w:tab/>
              <w:tab/>
              <w:t>&lt;/APPLET_WEB_TEMPLATE_ITEM&gt;</w:t>
              <w:br/>
              <w:tab/>
              <w:tab/>
              <w:tab/>
              <w:tab/>
              <w:t>&lt;APPLET_WEB_TEMPLATE_ITEM CONTROL="Revenue Class" INACTIVE="N" ITEM_IDENTIFIER="2306" MARKUP_LANGUAGE="HTML" NAME="Revenue Class" TMPL_ITEM_HOLDER_NAME="SiebControl_2306" TYPE="List Item" UPDATED="11/04/2016 15:15:24" UPDATED_BY="SADMIN" CREATED="06/05/2003 09:38:17" CREATED_BY="SADMIN" EXT_REC_TABLES="S_APPL_WT_IT_RX"&gt;</w:t>
              <w:br/>
              <w:tab/>
              <w:tab/>
              <w:tab/>
              <w:tab/>
              <w:t>&lt;/APPLET_WEB_TEMPLATE_ITEM&gt;</w:t>
              <w:br/>
              <w:tab/>
              <w:tab/>
              <w:tab/>
              <w:tab/>
              <w:t>&lt;APPLET_WEB_TEMPLATE_ITEM CONTROL="Revenue Class" INACTIVE="N" ITEM_IDENTIFIER="1310" MARKUP_LANGUAGE="HTML" NAME="Revenue Class2" TMPL_ITEM_HOLDER_NAME="SiebControl_1310" TYPE="List Item" UPDATED="11/04/2016 15:15:24" UPDATED_BY="SADMIN" CREATED="06/05/2003 09:38:17" CREATED_BY="SADMIN" EXT_REC_TABLES="S_APPL_WT_IT_RX"&gt;</w:t>
              <w:br/>
              <w:tab/>
              <w:tab/>
              <w:tab/>
              <w:tab/>
              <w:t>&lt;/APPLET_WEB_TEMPLATE_ITEM&gt;</w:t>
              <w:br/>
              <w:tab/>
              <w:tab/>
              <w:tab/>
              <w:tab/>
              <w:t>&lt;APPLET_WEB_TEMPLATE_ITEM CONTROL="Revenue Type" INACTIVE="N" ITEM_IDENTIFIER="1307" MARKUP_LANGUAGE="HTML" NAME="Revenue Type" TMPL_ITEM_HOLDER_NAME="SiebControl_1307" TYPE="List Item" UPDATED="11/04/2016 15:15:24" UPDATED_BY="SADMIN" CREATED="06/05/2003 09:38:17" CREATED_BY="SADMIN" EXT_REC_TABLES="S_APPL_WT_IT_RX"&gt;</w:t>
              <w:br/>
              <w:tab/>
              <w:tab/>
              <w:tab/>
              <w:tab/>
              <w:t>&lt;/APPLET_WEB_TEMPLATE_ITEM&gt;</w:t>
              <w:br/>
              <w:tab/>
              <w:tab/>
              <w:tab/>
              <w:tab/>
              <w:t>&lt;APPLET_WEB_TEMPLATE_ITEM CONTROL="Sales Rep" INACTIVE="N" ITEM_IDENTIFIER="2307" MARKUP_LANGUAGE="HTML" NAME="Sales Rep" TMPL_ITEM_HOLDER_NAME="SiebControl_2307" TYPE="List Item" UPDATED="11/04/2016 15:15:24" UPDATED_BY="SADMIN" CREATED="06/05/2003 09:38:17"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15:15:24" UPDATED_BY="SADMIN" CREATED="11/04/2016 15:15:24"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15:15:24" UPDATED_BY="SADMIN" CREATED="06/05/2003 09:38:17"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15:15:24" UPDATED_BY="SADMIN" CREATED="06/05/2003 09:38:17" CREATED_BY="SADMIN" EXT_REC_TABLES="S_APPL_WT_IT_RX"&gt;</w:t>
              <w:br/>
              <w:tab/>
              <w:tab/>
              <w:tab/>
              <w:tab/>
              <w:t>&lt;/APPLET_WEB_TEMPLATE_ITEM&gt;</w:t>
              <w:br/>
              <w:tab/>
              <w:tab/>
              <w:tab/>
              <w:tab/>
              <w:t>&lt;APPLET_WEB_TEMPLATE_ITEM CONTROL="Upside" INACTIVE="N" ITEM_IDENTIFIER="1312" MARKUP_LANGUAGE="HTML" NAME="Upside" TMPL_ITEM_HOLDER_NAME="SiebControl_1312" TYPE="List Item" UPDATED="11/04/2016 15:15:24" UPDATED_BY="SADMIN" CREATED="06/05/2003 09:38:18"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15:15:24" UPDATED_BY="SADMIN" CREATED="06/05/2003 09:38:18" CREATED_BY="SADMIN" EXT_REC_TABLES="S_APPL_WT_IT_RX"&gt;</w:t>
              <w:br/>
              <w:tab/>
              <w:tab/>
              <w:tab/>
              <w:tab/>
              <w:t>&lt;/APPLET_WEB_TEMPLATE_ITEM&gt;</w:t>
              <w:br/>
              <w:tab/>
              <w:tab/>
              <w:tab/>
              <w:tab/>
              <w:t>&lt;APPLET_WEB_TEMPLATE_ITEM CONTROL="Win Probability" INACTIVE="N" ITEM_IDENTIFIER="2305" MARKUP_LANGUAGE="HTML" NAME="Win Probability" TMPL_ITEM_HOLDER_NAME="SiebControl_2305" TYPE="List Item" UPDATED="11/04/2016 15:15:24" UPDATED_BY="SADMIN" CREATED="06/05/2003 09:38:18" CREATED_BY="SADMIN" EXT_REC_TABLES="S_APPL_WT_IT_RX"&gt;</w:t>
              <w:br/>
              <w:tab/>
              <w:tab/>
              <w:tab/>
              <w:tab/>
              <w:t>&lt;/APPLET_WEB_TEMPLATE_ITEM&gt;</w:t>
              <w:br/>
              <w:tab/>
              <w:tab/>
              <w:tab/>
              <w:tab/>
              <w:t>&lt;APPLET_WEB_TEMPLATE_ITEM CONTROL="Win Probability" INACTIVE="N" ITEM_IDENTIFIER="1311" MARKUP_LANGUAGE="HTML" NAME="Win Probability2" TMPL_ITEM_HOLDER_NAME="SiebControl_1311" TYPE="List Item" UPDATED="11/04/2016 15:15:24" UPDATED_BY="SADMIN" CREATED="06/05/2003 09:38:18"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15:15:24" UPDATED_BY="SADMIN" CREATED="06/05/2003 09:38:18"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02:13:31" CREATED_BY="SADMIN" EXT_REC_TABLES="S_APPL_WTMPL_RX"&gt;</w:t>
              <w:br/>
              <w:tab/>
              <w:tab/>
              <w:tab/>
              <w:tab/>
              <w:t>&lt;APPLET_WEB_TEMPLATE_ITEM CONTROL="Applet_Title" EXTENSION_FLAG="Y" ITEM_IDENTIFIER="99929" NAME="Applet_Title" TMPL_ITEM_HOLDER_NAME="SiebControl_99929" TYPE="Control" UPDATED="11/04/2016 15:15:24" UPDATED_BY="SADMIN" CREATED="11/04/2016 15:15:24" CREATED_BY="SADMIN" EXT_REC_TABLES="S_APPL_WT_IT_RX"&gt;</w:t>
              <w:br/>
              <w:tab/>
              <w:tab/>
              <w:tab/>
              <w:tab/>
              <w:t>&lt;/APPLET_WEB_TEMPLATE_ITEM&gt;</w:t>
              <w:br/>
              <w:tab/>
              <w:tab/>
              <w:tab/>
              <w:tab/>
              <w:t>&lt;APPLET_WEB_TEMPLATE_ITEM CONTROL="CellValueHeaderFormat" INACTIVE="N" ITEM_IDENTIFIER="503" MARKUP_LANGUAGE="HTML" NAME="CellValueHeaderFormat" TMPL_ITEM_HOLDER_NAME="SiebControl_503" TYPE="List Item" UPDATED="11/04/2016 15:15:24" UPDATED_BY="SADMIN" CREATED="06/05/2003 09:38:18" CREATED_BY="SADMIN" EXT_REC_TABLES="S_APPL_WT_IT_RX"&gt;</w:t>
              <w:br/>
              <w:tab/>
              <w:tab/>
              <w:tab/>
              <w:tab/>
              <w:t>&lt;/APPLET_WEB_TEMPLATE_ITEM&gt;</w:t>
              <w:br/>
              <w:tab/>
              <w:tab/>
              <w:tab/>
              <w:tab/>
              <w:t>&lt;APPLET_WEB_TEMPLATE_ITEM CONTROL="CellValueSubColFormat" INACTIVE="N" ITEM_IDENTIFIER="504" MARKUP_LANGUAGE="HTML" NAME="CellValueSubColFormat" TMPL_ITEM_HOLDER_NAME="SiebControl_504" TYPE="List Item" UPDATED="11/04/2016 15:15:24" UPDATED_BY="SADMIN" CREATED="06/05/2003 09:38:18" CREATED_BY="SADMIN" EXT_REC_TABLES="S_APPL_WT_IT_RX"&gt;</w:t>
              <w:br/>
              <w:tab/>
              <w:tab/>
              <w:tab/>
              <w:tab/>
              <w:t>&lt;/APPLET_WEB_TEMPLATE_ITEM&gt;</w:t>
              <w:br/>
              <w:tab/>
              <w:tab/>
              <w:tab/>
              <w:tab/>
              <w:t>&lt;APPLET_WEB_TEMPLATE_ITEM CONTROL="Date" INACTIVE="N" ITEM_IDENTIFIER="501" MARKUP_LANGUAGE="HTML" NAME="Date" TMPL_ITEM_HOLDER_NAME="SiebControl_501" TYPE="List Item" UPDATED="11/04/2016 15:15:24" UPDATED_BY="SADMIN" CREATED="06/05/2003 09:38:18"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15:15:24" UPDATED_BY="SADMIN" CREATED="06/05/2003 09:38:18"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15:15:24" UPDATED_BY="SADMIN" CREATED="11/04/2016 15:15:24"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15:15:24" UPDATED_BY="SADMIN" CREATED="11/04/2016 15:15:24"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15:15:24" UPDATED_BY="SADMIN" CREATED="06/05/2003 09:38:18"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15:15:24" UPDATED_BY="SADMIN" CREATED="06/05/2003 09:38:18"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15:15:24" UPDATED_BY="SADMIN" CREATED="11/04/2016 15:15:24"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15:15:24" UPDATED_BY="SADMIN" CREATED="11/04/2016 15:15:24"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15:15:24" UPDATED_BY="SADMIN" CREATED="06/05/2003 09:38:19"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15:15:24" UPDATED_BY="SADMIN" CREATED="06/05/2003 09:38:19"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15:15:24" UPDATED_BY="SADMIN" CREATED="06/05/2003 09:38:19" CREATED_BY="SADMIN" EXT_REC_TABLES="S_APPL_WT_IT_RX"&gt;</w:t>
              <w:br/>
              <w:tab/>
              <w:tab/>
              <w:tab/>
              <w:tab/>
              <w:t>&lt;/APPLET_WEB_TEMPLATE_ITEM&gt;</w:t>
              <w:br/>
              <w:tab/>
              <w:tab/>
              <w:tab/>
              <w:tab/>
              <w:t>&lt;APPLET_WEB_TEMPLATE_ITEM CONTROL="eDynamicColumns" INACTIVE="N" ITEM_IDENTIFIER="502" MARKUP_LANGUAGE="HTML" NAME="eDynamicColumns" TMPL_ITEM_HOLDER_NAME="SiebControl_502" TYPE="List Item" UPDATED="11/04/2016 15:15:24" UPDATED_BY="SADMIN" CREATED="06/05/2003 09:38:19"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Account Contact Notes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 SEQUENCE="0" TYPE="Edit" WEB_TEMPLATE="Applet List Edit (Edit/New/Query)" UPDATED="11/04/2016 12:37:18" UPDATED_BY="SADMIN" CREATED="07/26/2012 03:11:24" CREATED_BY="SADMIN" EXT_REC_TABLES="S_APPL_WTMPL_RX"&gt;</w:t>
              <w:br/>
              <w:tab/>
              <w:tab/>
              <w:tab/>
              <w:tab/>
              <w:t>&lt;APPLET_WEB_TEMPLATE_ITEM CONTROL="Applet_Title" EXTENSION_FLAG="Y" ITEM_IDENTIFIER="99929" NAME="Applet_Title" TMPL_ITEM_HOLDER_NAME="SiebControl_99929" TYPE="Control" UPDATED="11/04/2016 14:49:57" UPDATED_BY="SADMIN" CREATED="11/04/2016 14:49:57" CREATED_BY="SADMIN" EXT_REC_TABLES="S_APPL_WT_IT_RX"&gt;</w:t>
              <w:br/>
              <w:tab/>
              <w:tab/>
              <w:tab/>
              <w:tab/>
              <w:t>&lt;/APPLET_WEB_TEMPLATE_ITEM&gt;</w:t>
              <w:br/>
              <w:tab/>
              <w:tab/>
              <w:tab/>
              <w:tab/>
              <w:t>&lt;APPLET_WEB_TEMPLATE_ITEM CONTROL="Created Date And Name" INACTIVE="N" ITEM_IDENTIFIER="1303" MARKUP_LANGUAGE="HTML" NAME="Created Date And Name" TMPL_ITEM_HOLDER_NAME="SiebControl_1303" TYPE="List Item" UPDATED="11/04/2016 14:49:57" UPDATED_BY="SADMIN" CREATED="07/26/2012 03:11:24"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14:49:57" UPDATED_BY="SADMIN" CREATED="07/26/2012 03:11:24"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14:49:57" UPDATED_BY="SADMIN" CREATED="11/04/2016 14:49:57" CREATED_BY="SADMIN" EXT_REC_TABLES="S_APPL_WT_IT_RX"&gt;</w:t>
              <w:br/>
              <w:tab/>
              <w:tab/>
              <w:tab/>
              <w:tab/>
              <w:t>&lt;/APPLET_WEB_TEMPLATE_ITEM&gt;</w:t>
              <w:br/>
              <w:tab/>
              <w:tab/>
              <w:tab/>
              <w:tab/>
              <w:t>&lt;APPLET_WEB_TEMPLATE_ITEM CONTROL="Note" INACTIVE="N" ITEM_IDENTIFIER="1301" MARKUP_LANGUAGE="HTML" NAME="Note" TMPL_ITEM_HOLDER_NAME="SiebControl_1301" TYPE="List Item" UPDATED="11/04/2016 14:49:57" UPDATED_BY="SADMIN" CREATED="07/26/2012 03:11:24" CREATED_BY="SADMIN" EXT_REC_TABLES="S_APPL_WT_IT_RX"&gt;</w:t>
              <w:br/>
              <w:tab/>
              <w:tab/>
              <w:tab/>
              <w:tab/>
              <w:t>&lt;/APPLET_WEB_TEMPLATE_ITEM&gt;</w:t>
              <w:br/>
              <w:tab/>
              <w:tab/>
              <w:tab/>
              <w:tab/>
              <w:t>&lt;APPLET_WEB_TEMPLATE_ITEM CONTROL="Note Type" INACTIVE="N" ITEM_IDENTIFIER="1302" MARKUP_LANGUAGE="HTML" NAME="Note Type" TMPL_ITEM_HOLDER_NAME="SiebControl_1302" TYPE="List Item" UPDATED="11/04/2016 14:49:57" UPDATED_BY="SADMIN" CREATED="07/26/2012 03:11:24"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14:49:57" UPDATED_BY="SADMIN" CREATED="11/04/2016 14:49:57"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14:49:57" UPDATED_BY="SADMIN" CREATED="07/26/2012 03:11:25"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14:49:57" UPDATED_BY="SADMIN" CREATED="07/26/2012 03:11:25"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14:49:57" UPDATED_BY="SADMIN" CREATED="07/26/2012 03:11:25"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CREATED="07/26/2012 03:11:25" CREATED_BY="SADMIN" EXT_REC_TABLES="S_APPL_WTMPL_RX"&gt;</w:t>
              <w:br/>
              <w:tab/>
              <w:tab/>
              <w:tab/>
              <w:tab/>
              <w:t>&lt;APPLET_WEB_TEMPLATE_ITEM CONTROL="Applet_Title" EXTENSION_FLAG="Y" ITEM_IDENTIFIER="99929" NAME="Applet_Title" TMPL_ITEM_HOLDER_NAME="SiebControl_99929" TYPE="Control" UPDATED="11/04/2016 14:49:57" UPDATED_BY="SADMIN" CREATED="11/04/2016 14:49:57" CREATED_BY="SADMIN" EXT_REC_TABLES="S_APPL_WT_IT_RX"&gt;</w:t>
              <w:br/>
              <w:tab/>
              <w:tab/>
              <w:tab/>
              <w:tab/>
              <w:t>&lt;/APPLET_WEB_TEMPLATE_ITEM&gt;</w:t>
              <w:br/>
              <w:tab/>
              <w:tab/>
              <w:tab/>
              <w:tab/>
              <w:t>&lt;APPLET_WEB_TEMPLATE_ITEM CONTROL="Cancel Button" INACTIVE="N" ITEM_IDENTIFIER="111" MARKUP_LANGUAGE="HTML" NAME="Cancel Button" TMPL_ITEM_HOLDER_NAME="SiebControl_111" TYPE="Control" UPDATED="11/04/2016 14:49:57" UPDATED_BY="SADMIN" CREATED="07/26/2012 03:11:25" CREATED_BY="SADMIN" EXT_REC_TABLES="S_APPL_WT_IT_RX"&gt;</w:t>
              <w:br/>
              <w:tab/>
              <w:tab/>
              <w:tab/>
              <w:tab/>
              <w:t>&lt;/APPLET_WEB_TEMPLATE_ITEM&gt;</w:t>
              <w:br/>
              <w:tab/>
              <w:tab/>
              <w:tab/>
              <w:tab/>
              <w:t>&lt;APPLET_WEB_TEMPLATE_ITEM CONTROL="Created By" INACTIVE="N" ITEM_IDENTIFIER="502" MARKUP_LANGUAGE="HTML" NAME="Created By" TMPL_ITEM_HOLDER_NAME="SiebControl_502" TYPE="List Item" UPDATED="11/04/2016 14:49:57" UPDATED_BY="SADMIN" CREATED="07/26/2012 03:11:25" CREATED_BY="SADMIN" EXT_REC_TABLES="S_APPL_WT_IT_RX"&gt;</w:t>
              <w:br/>
              <w:tab/>
              <w:tab/>
              <w:tab/>
              <w:tab/>
              <w:t>&lt;/APPLET_WEB_TEMPLATE_ITEM&gt;</w:t>
              <w:br/>
              <w:tab/>
              <w:tab/>
              <w:tab/>
              <w:tab/>
              <w:t>&lt;APPLET_WEB_TEMPLATE_ITEM CONTROL="Created Date" INACTIVE="N" ITEM_IDENTIFIER="501" MARKUP_LANGUAGE="HTML" NAME="Created Date" TMPL_ITEM_HOLDER_NAME="SiebControl_501" TYPE="List Item" UPDATED="11/04/2016 14:49:57" UPDATED_BY="SADMIN" CREATED="07/26/2012 03:11:25"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14:49:57" UPDATED_BY="SADMIN" CREATED="07/26/2012 03:11:25"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14:49:57" UPDATED_BY="SADMIN" CREATED="11/04/2016 14:49:57"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14:49:57" UPDATED_BY="SADMIN" CREATED="11/04/2016 14:49:57" CREATED_BY="SADMIN" EXT_REC_TABLES="S_APPL_WT_IT_RX"&gt;</w:t>
              <w:br/>
              <w:tab/>
              <w:tab/>
              <w:tab/>
              <w:tab/>
              <w:t>&lt;/APPLET_WEB_TEMPLATE_ITEM&gt;</w:t>
              <w:br/>
              <w:tab/>
              <w:tab/>
              <w:tab/>
              <w:tab/>
              <w:t>&lt;APPLET_WEB_TEMPLATE_ITEM CONTROL="New Note Button" INACTIVE="N" ITEM_IDENTIFIER="109" MARKUP_LANGUAGE="HTML" NAME="New Note Button" TMPL_ITEM_HOLDER_NAME="SiebControl_109" TYPE="Control" UPDATED="11/04/2016 14:49:57" UPDATED_BY="SADMIN" CREATED="07/26/2012 03:11:25" CREATED_BY="SADMIN" EXT_REC_TABLES="S_APPL_WT_IT_RX"&gt;</w:t>
              <w:br/>
              <w:tab/>
              <w:tab/>
              <w:tab/>
              <w:tab/>
              <w:t>&lt;/APPLET_WEB_TEMPLATE_ITEM&gt;</w:t>
              <w:br/>
              <w:tab/>
              <w:tab/>
              <w:tab/>
              <w:tab/>
              <w:t>&lt;APPLET_WEB_TEMPLATE_ITEM CONTROL="Note" INACTIVE="N" ITEM_IDENTIFIER="504" MARKUP_LANGUAGE="HTML" NAME="Note" TMPL_ITEM_HOLDER_NAME="SiebControl_504" TYPE="List Item" UPDATED="11/04/2016 14:49:57" UPDATED_BY="SADMIN" CREATED="07/26/2012 03:11:25" CREATED_BY="SADMIN" EXT_REC_TABLES="S_APPL_WT_IT_RX"&gt;</w:t>
              <w:br/>
              <w:tab/>
              <w:tab/>
              <w:tab/>
              <w:tab/>
              <w:t>&lt;/APPLET_WEB_TEMPLATE_ITEM&gt;</w:t>
              <w:br/>
              <w:tab/>
              <w:tab/>
              <w:tab/>
              <w:tab/>
              <w:t>&lt;APPLET_WEB_TEMPLATE_ITEM CONTROL="Note Type" INACTIVE="N" ITEM_IDENTIFIER="503" MARKUP_LANGUAGE="HTML" NAME="Note Type" TMPL_ITEM_HOLDER_NAME="SiebControl_503" TYPE="List Item" UPDATED="11/04/2016 14:49:57" UPDATED_BY="SADMIN" CREATED="07/26/2012 03:11:25"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14:49:57"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14:49:57" UPDATED_BY="SADMIN" CREATED="07/26/2012 03:11:25"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14:49:57"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14:49:57"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14:49:57" UPDATED_BY="SADMIN" CREATED="11/04/2016 14:49:57"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14:49:57" UPDATED_BY="SADMIN" CREATED="07/26/2012 03:11:25"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Hierarchies - Territory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12:37:16" UPDATED_BY="SADMIN" CREATED="01/22/2002 22:42:51" CREATED_BY="SADMIN" EXT_REC_TABLES="S_APPL_WTMPL_RX"&gt;</w:t>
              <w:br/>
              <w:tab/>
              <w:tab/>
              <w:tab/>
              <w:tab/>
              <w:t>&lt;APPLET_WEB_TEMPLATE_ITEM CONTROL="CloseApplet" INACTIVE="N" ITEM_IDENTIFIER="153" MARKUP_LANGUAGE="HTML" NAME="CloseApplet" TMPL_ITEM_HOLDER_NAME="SiebControl_153" TYPE="Control" UPDATED="11/04/2016 15:02:46" UPDATED_BY="SADMIN" CREATED="01/22/2002 22:42:51"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15:02:46" UPDATED_BY="SADMIN" CREATED="01/22/2002 22:52:27" CREATED_BY="SADMIN" EXT_REC_TABLES="S_APPL_WT_IT_RX"&gt;</w:t>
              <w:br/>
              <w:tab/>
              <w:tab/>
              <w:tab/>
              <w:tab/>
              <w:t>&lt;/APPLET_WEB_TEMPLATE_ITEM&gt;</w:t>
              <w:br/>
              <w:tab/>
              <w:tab/>
              <w:tab/>
              <w:tab/>
              <w:t>&lt;APPLET_WEB_TEMPLATE_ITEM CONTROL="GotoNextSet" INACTIVE="N" ITEM_IDENTIFIER="123" MARKUP_LANGUAGE="HTML" NAME="GotoNextSet" TYPE="Control" UPDATED="01/22/2002 22:42:51" UPDATED_BY="SADMIN" CREATED="01/22/2002 22:42:51" CREATED_BY="SADMIN"&gt;</w:t>
              <w:br/>
              <w:tab/>
              <w:tab/>
              <w:tab/>
              <w:tab/>
              <w:t>&lt;/APPLET_WEB_TEMPLATE_ITEM&gt;</w:t>
              <w:br/>
              <w:tab/>
              <w:tab/>
              <w:tab/>
              <w:tab/>
              <w:t>&lt;APPLET_WEB_TEMPLATE_ITEM CONTROL="GotoPreviousSet" INACTIVE="N" ITEM_IDENTIFIER="122" MARKUP_LANGUAGE="HTML" NAME="GotoPreviousSet" TYPE="Control" UPDATED="01/22/2002 22:42:51" UPDATED_BY="SADMIN" CREATED="01/22/2002 22:42:51"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15:02:46" UPDATED_BY="SADMIN" CREATED="12/23/2002 21:28:21"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15:02:46" UPDATED_BY="SADMIN" CREATED="12/23/2002 21:28:21"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15:02:46" UPDATED_BY="SADMIN" CREATED="01/22/2002 22:42:51"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15:02:46" UPDATED_BY="SADMIN" CREATED="01/22/2002 22:42:51"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15:02:46" UPDATED_BY="SADMIN" CREATED="11/04/2016 15:02:46"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15:02:46" UPDATED_BY="SADMIN" CREATED="11/04/2016 15:02:46"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15:02:46" UPDATED_BY="SADMIN" CREATED="01/22/2002 22:52:05"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15:02:46" UPDATED_BY="SADMIN" CREATED="01/22/2002 22:42:52"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15:02:46" UPDATED_BY="SADMIN" CREATED="01/22/2002 22:52:38"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15:02:46" UPDATED_BY="SADMIN" CREATED="01/22/2002 22:42:52"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15:02:46" UPDATED_BY="SADMIN" CREATED="01/22/2002 22:42:52" CREATED_BY="SADMIN" EXT_REC_TABLES="S_APPL_WT_IT_RX"&gt;</w:t>
              <w:br/>
              <w:tab/>
              <w:tab/>
              <w:tab/>
              <w:tab/>
              <w:t>&lt;/APPLET_WEB_TEMPLATE_ITEM&gt;</w:t>
              <w:br/>
              <w:tab/>
              <w:tab/>
              <w:tab/>
              <w:tab/>
              <w:t>&lt;APPLET_WEB_TEMPLATE_ITEM COMMENTS="Modified by 7.7 Fix Existing Button Mappings Rule Tools Patch: Switched Item Identifier from 150 to 164" CONTROL="PopupQueryExecute" INACTIVE="N" ITEM_IDENTIFIER="164" MARKUP_LANGUAGE="HTML" NAME="PopupQueryExecute" TMPL_ITEM_HOLDER_NAME="SiebControl_164" TYPE="Control" UPDATED="11/04/2016 15:02:46" UPDATED_BY="SADMIN" CREATED="01/22/2002 22:42:52"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15:02:46" UPDATED_BY="SADMIN" CREATED="01/22/2002 22:42:52" CREATED_BY="SADMIN" EXT_REC_TABLES="S_APPL_WT_IT_RX"&gt;</w:t>
              <w:br/>
              <w:tab/>
              <w:tab/>
              <w:tab/>
              <w:tab/>
              <w:t>&lt;/APPLET_WEB_TEMPLATE_ITEM&gt;</w:t>
              <w:br/>
              <w:tab/>
              <w:tab/>
              <w:tab/>
              <w:tab/>
              <w:t>&lt;APPLET_WEB_TEMPLATE_ITEM COMMENTS="Modified by 7.7 Fix Existing Button Mappings Rule Tools Patch: Switched Item Identifier from 164 to 109" CONTROL="PopupQuerySrchspec" INACTIVE="N" ITEM_IDENTIFIER="109" MARKUP_LANGUAGE="HTML" NAME="PopupQuerySrchspec" TMPL_ITEM_HOLDER_NAME="SiebControl_109" TYPE="Control" UPDATED="11/04/2016 15:02:46" UPDATED_BY="SADMIN" CREATED="01/22/2002 22:42:52"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15:02:46" UPDATED_BY="SADMIN" CREATED="01/22/2002 22:42:52"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15:02:46" UPDATED_BY="SADMIN" CREATED="11/04/2016 15:02:46"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15:02:46" UPDATED_BY="SADMIN" CREATED="01/22/2002 22:52:22"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15:02:46" UPDATED_BY="SADMIN" CREATED="01/22/2002 22:52:10"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12:37:18" UPDATED_BY="SADMIN" CREATED="01/22/2002 22:42:52" CREATED_BY="SADMIN" EXT_REC_TABLES="S_APPL_WTMPL_RX"&gt;</w:t>
              <w:br/>
              <w:tab/>
              <w:tab/>
              <w:tab/>
              <w:tab/>
              <w:t>&lt;APPLET_WEB_TEMPLATE_ITEM CONTROL="End Date" INACTIVE="N" ITEM_IDENTIFIER="1304" MARKUP_LANGUAGE="HTML" NAME="End Date" TMPL_ITEM_HOLDER_NAME="SiebControl_1304" TYPE="List Item" UPDATED="11/04/2016 15:02:46" UPDATED_BY="SADMIN" CREATED="01/22/2002 22:52:56"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15:02:46" UPDATED_BY="SADMIN" CREATED="01/22/2002 22:42:52"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15:02:46" UPDATED_BY="SADMIN" CREATED="01/22/2002 22:52:46" CREATED_BY="SADMIN" EXT_REC_TABLES="S_APPL_WT_IT_RX"&gt;</w:t>
              <w:br/>
              <w:tab/>
              <w:tab/>
              <w:tab/>
              <w:tab/>
              <w:t>&lt;/APPLET_WEB_TEMPLATE_ITEM&gt;</w:t>
              <w:br/>
              <w:tab/>
              <w:tab/>
              <w:tab/>
              <w:tab/>
              <w:t>&lt;APPLET_WEB_TEMPLATE_ITEM CONTROL="Start Date" INACTIVE="N" ITEM_IDENTIFIER="1303" MARKUP_LANGUAGE="HTML" NAME="Start Date" TMPL_ITEM_HOLDER_NAME="SiebControl_1303" TYPE="List Item" UPDATED="11/04/2016 15:02:46" UPDATED_BY="SADMIN" CREATED="01/22/2002 22:52:58"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15:02:46" UPDATED_BY="SADMIN" CREATED="01/22/2002 22:52:53"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15:02:46" UPDATED_BY="SADMIN" CREATED="01/22/2002 22:42:53"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15:02:46" UPDATED_BY="SADMIN" CREATED="01/22/2002 22:42:53"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15:02:46" UPDATED_BY="SADMIN" CREATED="01/22/2002 22:42:53"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Credit - Credit Rule Type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CREATED="03/01/2002 04:43:10" CREATED_BY="SADMIN" EXT_REC_TABLES="S_APPL_WTMPL_RX"&gt;</w:t>
              <w:br/>
              <w:tab/>
              <w:tab/>
              <w:tab/>
              <w:tab/>
              <w:t>&lt;APPLET_WEB_TEMPLATE_ITEM CONTROL="CloseApplet" INACTIVE="N" ITEM_IDENTIFIER="153" MARKUP_LANGUAGE="HTML" NAME="CloseApplet" TMPL_ITEM_HOLDER_NAME="SiebControl_153" TYPE="Control" UPDATED="11/04/2016 14:59:12" UPDATED_BY="SADMIN" CREATED="03/01/2002 04:43:11" CREATED_BY="SADMIN" EXT_REC_TABLES="S_APPL_WT_IT_RX"&gt;</w:t>
              <w:br/>
              <w:tab/>
              <w:tab/>
              <w:tab/>
              <w:tab/>
              <w:t>&lt;/APPLET_WEB_TEMPLATE_ITEM&gt;</w:t>
              <w:br/>
              <w:tab/>
              <w:tab/>
              <w:tab/>
              <w:tab/>
              <w:t>&lt;APPLET_WEB_TEMPLATE_ITEM CONTROL="Credit Rule Type" INACTIVE="N" ITEM_IDENTIFIER="502" MARKUP_LANGUAGE="HTML" NAME="Credit Rule Type" TMPL_ITEM_HOLDER_NAME="SiebControl_502" TYPE="List Item" UPDATED="11/04/2016 14:59:12" UPDATED_BY="SADMIN" CREATED="03/01/2002 04:51:33" CREATED_BY="SADMIN" EXT_REC_TABLES="S_APPL_WT_IT_RX"&gt;</w:t>
              <w:br/>
              <w:tab/>
              <w:tab/>
              <w:tab/>
              <w:tab/>
              <w:t>&lt;/APPLET_WEB_TEMPLATE_ITEM&gt;</w:t>
              <w:br/>
              <w:tab/>
              <w:tab/>
              <w:tab/>
              <w:tab/>
              <w:t>&lt;APPLET_WEB_TEMPLATE_ITEM CONTROL="Evaluation Priority" INACTIVE="N" ITEM_IDENTIFIER="503" MARKUP_LANGUAGE="HTML" NAME="Evaluation Priority" TMPL_ITEM_HOLDER_NAME="SiebControl_503" TYPE="List Item" UPDATED="11/04/2016 14:59:12" UPDATED_BY="SADMIN" CREATED="03/01/2002 04:51:40" CREATED_BY="SADMIN" EXT_REC_TABLES="S_APPL_WT_IT_RX"&gt;</w:t>
              <w:br/>
              <w:tab/>
              <w:tab/>
              <w:tab/>
              <w:tab/>
              <w:t>&lt;/APPLET_WEB_TEMPLATE_ITEM&gt;</w:t>
              <w:br/>
              <w:tab/>
              <w:tab/>
              <w:tab/>
              <w:tab/>
              <w:t>&lt;APPLET_WEB_TEMPLATE_ITEM CONTROL="GotoNextSet" INACTIVE="N" ITEM_IDENTIFIER="123" MARKUP_LANGUAGE="HTML" NAME="GotoNextSet" TYPE="Control" UPDATED="03/01/2002 04:43:12" UPDATED_BY="SADMIN" CREATED="03/01/2002 04:43:12" CREATED_BY="SADMIN"&gt;</w:t>
              <w:br/>
              <w:tab/>
              <w:tab/>
              <w:tab/>
              <w:tab/>
              <w:t>&lt;/APPLET_WEB_TEMPLATE_ITEM&gt;</w:t>
              <w:br/>
              <w:tab/>
              <w:tab/>
              <w:tab/>
              <w:tab/>
              <w:t>&lt;APPLET_WEB_TEMPLATE_ITEM CONTROL="GotoPreviousSet" INACTIVE="N" ITEM_IDENTIFIER="122" MARKUP_LANGUAGE="HTML" NAME="GotoPreviousSet" TYPE="Control" UPDATED="03/01/2002 04:43:12" UPDATED_BY="SADMIN" CREATED="03/01/2002 04:43:12"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14:59:12" UPDATED_BY="SADMIN" CREATED="12/23/2002 21:28:20"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14:59:12" UPDATED_BY="SADMIN" CREATED="12/23/2002 21:28:20"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14:59:12" UPDATED_BY="SADMIN" CREATED="03/01/2002 04:43:12"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14:59:12" UPDATED_BY="SADMIN" CREATED="03/01/2002 04:43:12"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14:59:12" UPDATED_BY="SADMIN" CREATED="11/04/2016 14:59:12"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14:59:12" UPDATED_BY="SADMIN" CREATED="11/04/2016 14:59:12"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14:59:12" UPDATED_BY="SADMIN" CREATED="03/01/2002 04:43:13"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14:59:12" UPDATED_BY="SADMIN" CREATED="03/01/2002 04:43:13"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14:59:12" UPDATED_BY="SADMIN" CREATED="03/01/2002 04:43:13"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14:59:12" UPDATED_BY="SADMIN" CREATED="03/01/2002 04:43:13"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14:59:12" UPDATED_BY="SADMIN" CREATED="03/01/2002 04:43:13"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14:59:12" UPDATED_BY="SADMIN" CREATED="03/01/2002 04:43:13"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14:59:12" UPDATED_BY="SADMIN" CREATED="03/01/2002 04:43:13"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14:59:12" UPDATED_BY="SADMIN" CREATED="11/04/2016 14:59:12" CREATED_BY="SADMIN" EXT_REC_TABLES="S_APPL_WT_IT_RX"&gt;</w:t>
              <w:br/>
              <w:tab/>
              <w:tab/>
              <w:tab/>
              <w:tab/>
              <w:t>&lt;/APPLET_WEB_TEMPLATE_ITEM&gt;</w:t>
              <w:br/>
              <w:tab/>
              <w:tab/>
              <w:tab/>
              <w:tab/>
              <w:t>&lt;APPLET_WEB_TEMPLATE_ITEM CONTROL="Sales Hierarchy" INACTIVE="N" ITEM_IDENTIFIER="501" MARKUP_LANGUAGE="HTML" NAME="Sales Hierarchy" TMPL_ITEM_HOLDER_NAME="SiebControl_501" TYPE="List Item" UPDATED="11/04/2016 14:59:12" UPDATED_BY="SADMIN" CREATED="03/01/2002 04:51:28"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12:37:16" UPDATED_BY="SADMIN" CREATED="03/01/2002 04:43:14" CREATED_BY="SADMIN" EXT_REC_TABLES="S_APPL_WTMPL_RX"&gt;</w:t>
              <w:br/>
              <w:tab/>
              <w:tab/>
              <w:tab/>
              <w:tab/>
              <w:t>&lt;APPLET_WEB_TEMPLATE_ITEM CONTROL="Credit Rule Type" INACTIVE="N" ITEM_IDENTIFIER="1301" MARKUP_LANGUAGE="HTML" NAME="Credit Rule Type" TMPL_ITEM_HOLDER_NAME="SiebControl_1301" TYPE="List Item" UPDATED="11/04/2016 14:59:12" UPDATED_BY="SADMIN" CREATED="03/01/2002 04:51:53" CREATED_BY="SADMIN" EXT_REC_TABLES="S_APPL_WT_IT_RX"&gt;</w:t>
              <w:br/>
              <w:tab/>
              <w:tab/>
              <w:tab/>
              <w:tab/>
              <w:t>&lt;/APPLET_WEB_TEMPLATE_ITEM&gt;</w:t>
              <w:br/>
              <w:tab/>
              <w:tab/>
              <w:tab/>
              <w:tab/>
              <w:t>&lt;APPLET_WEB_TEMPLATE_ITEM CONTROL="Evaluation Priority" INACTIVE="N" ITEM_IDENTIFIER="1302" MARKUP_LANGUAGE="HTML" NAME="Evaluation Priority" TMPL_ITEM_HOLDER_NAME="SiebControl_1302" TYPE="List Item" UPDATED="11/04/2016 14:59:12" UPDATED_BY="SADMIN" CREATED="03/01/2002 04:51:57"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14:59:12" UPDATED_BY="SADMIN" CREATED="03/01/2002 04:43:14" CREATED_BY="SADMIN" EXT_REC_TABLES="S_APPL_WT_IT_RX"&gt;</w:t>
              <w:br/>
              <w:tab/>
              <w:tab/>
              <w:tab/>
              <w:tab/>
              <w:t>&lt;/APPLET_WEB_TEMPLATE_ITEM&gt;</w:t>
              <w:br/>
              <w:tab/>
              <w:tab/>
              <w:tab/>
              <w:tab/>
              <w:t>&lt;APPLET_WEB_TEMPLATE_ITEM CONTROL="Sales Hierarchy" INACTIVE="N" ITEM_IDENTIFIER="1300" MARKUP_LANGUAGE="HTML" NAME="Sales Hierarchy" TMPL_ITEM_HOLDER_NAME="SiebControl_1300" TYPE="List Item" UPDATED="11/04/2016 14:59:12" UPDATED_BY="SADMIN" CREATED="03/01/2002 04:52:01"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14:59:12" UPDATED_BY="SADMIN" CREATED="03/01/2002 04:43:15"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Relationship Interests Header Web.sif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Salutation" INACTIVE="N" NAME="Base" TYPE="Base" WEB_TEMPLATE="Applet Salutation" UPDATED="11/04/2016 12:37:18" UPDATED_BY="SADMIN" CREATED="06/05/2003 02:09:52" CREATED_BY="SADMIN" EXT_REC_TABLES="S_APPL_WTMPL_RX"&gt;</w:t>
              <w:br/>
              <w:tab/>
              <w:tab/>
              <w:tab/>
              <w:tab/>
              <w:t>&lt;APPLET_WEB_TEMPLATE_ITEM CONTROL="Explorer" INACTIVE="N" ITEM_IDENTIFIER="1" MARKUP_LANGUAGE="HTML" NAME="Salutation text" TMPL_ITEM_HOLDER_NAME="SiebControl_1" TYPE="Control" UPDATED="11/04/2016 14:43:11" UPDATED_BY="SADMIN" CREATED="06/05/2003 08:47:07"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Carga Masiva Reporteria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NAME="Base" SEQUENCE="0" TYPE="Base" WEB_TEMPLATE="Applet List (Base/EditList)" UPDATED="11/16/2020 06:19:25" UPDATED_BY="SADMIN" CREATED="11/16/2020 06:19:25" CREATED_BY="SADMIN"&gt;</w:t>
              <w:br/>
              <w:tab/>
              <w:tab/>
              <w:tab/>
              <w:tab/>
              <w:t>&lt;APPLET_WEB_TEMPLATE_ITEM CONTROL="OCS Descripcion Operacion" INACTIVE="N" ITEM_IDENTIFIER="501" MARKUP_LANGUAGE="HTML" NAME="OCS Descripcion Operacion" TYPE="List Item" UPDATED="11/16/2020 06:19:25" UPDATED_BY="SADMIN" CREATED="11/16/2020 06:19:25" CREATED_BY="SADMIN"&gt;</w:t>
              <w:br/>
              <w:tab/>
              <w:tab/>
              <w:tab/>
              <w:tab/>
              <w:t>&lt;/APPLET_WEB_TEMPLATE_ITEM&gt;</w:t>
              <w:br/>
              <w:tab/>
              <w:tab/>
              <w:tab/>
              <w:tab/>
              <w:t>&lt;APPLET_WEB_TEMPLATE_ITEM CONTROL="OCS Id Original" INACTIVE="N" ITEM_IDENTIFIER="502" MARKUP_LANGUAGE="HTML" NAME="OCS Id Original" TYPE="List Item" UPDATED="11/16/2020 06:19:25" UPDATED_BY="SADMIN" CREATED="11/16/2020 06:19:25" CREATED_BY="SADMIN"&gt;</w:t>
              <w:br/>
              <w:tab/>
              <w:tab/>
              <w:tab/>
              <w:tab/>
              <w:t>&lt;/APPLET_WEB_TEMPLATE_ITEM&gt;</w:t>
              <w:br/>
              <w:tab/>
              <w:tab/>
              <w:tab/>
              <w:tab/>
              <w:t>&lt;APPLET_WEB_TEMPLATE_ITEM CONTROL="OCS Operacion" INACTIVE="N" ITEM_IDENTIFIER="503" MARKUP_LANGUAGE="HTML" NAME="OCS Operacion" TYPE="List Item" UPDATED="11/16/2020 06:19:25" UPDATED_BY="SADMIN" CREATED="11/16/2020 06:19:25" CREATED_BY="SADMIN"&gt;</w:t>
              <w:br/>
              <w:tab/>
              <w:tab/>
              <w:tab/>
              <w:tab/>
              <w:t>&lt;/APPLET_WEB_TEMPLATE_ITEM&gt;</w:t>
              <w:br/>
              <w:tab/>
              <w:tab/>
              <w:tab/>
              <w:tab/>
              <w:t>&lt;APPLET_WEB_TEMPLATE_ITEM CONTROL="OCS Promocion Componente 1" INACTIVE="N" ITEM_IDENTIFIER="504" MARKUP_LANGUAGE="HTML" NAME="OCS Promocion Componente 1" TYPE="List Item" UPDATED="11/16/2020 06:19:25" UPDATED_BY="SADMIN" CREATED="11/16/2020 06:19:25" CREATED_BY="SADMIN"&gt;</w:t>
              <w:br/>
              <w:tab/>
              <w:tab/>
              <w:tab/>
              <w:tab/>
              <w:t>&lt;/APPLET_WEB_TEMPLATE_ITEM&gt;</w:t>
              <w:br/>
              <w:tab/>
              <w:tab/>
              <w:tab/>
              <w:tab/>
              <w:t>&lt;APPLET_WEB_TEMPLATE_ITEM CONTROL="OCS Promocion Componente 2" INACTIVE="N" ITEM_IDENTIFIER="505" MARKUP_LANGUAGE="HTML" NAME="OCS Promocion Componente 2" TYPE="List Item" UPDATED="11/16/2020 06:19:25" UPDATED_BY="SADMIN" CREATED="11/16/2020 06:19:25" CREATED_BY="SADMIN"&gt;</w:t>
              <w:br/>
              <w:tab/>
              <w:tab/>
              <w:tab/>
              <w:tab/>
              <w:t>&lt;/APPLET_WEB_TEMPLATE_ITEM&gt;</w:t>
              <w:br/>
              <w:tab/>
              <w:tab/>
              <w:tab/>
              <w:tab/>
              <w:t>&lt;APPLET_WEB_TEMPLATE_ITEM CONTROL="OCS Promocion Componente 3" INACTIVE="N" ITEM_IDENTIFIER="506" MARKUP_LANGUAGE="HTML" NAME="OCS Promocion Componente 3" TYPE="List Item" UPDATED="11/16/2020 06:19:25" UPDATED_BY="SADMIN" CREATED="11/16/2020 06:19:25" CREATED_BY="SADMIN"&gt;</w:t>
              <w:br/>
              <w:tab/>
              <w:tab/>
              <w:tab/>
              <w:tab/>
              <w:t>&lt;/APPLET_WEB_TEMPLATE_ITEM&gt;</w:t>
              <w:br/>
              <w:tab/>
              <w:tab/>
              <w:tab/>
              <w:tab/>
              <w:t>&lt;APPLET_WEB_TEMPLATE_ITEM CONTROL="OCS Promocion Origen" INACTIVE="N" ITEM_IDENTIFIER="507" MARKUP_LANGUAGE="HTML" NAME="OCS Promocion Origen" TYPE="List Item" UPDATED="11/16/2020 06:19:25" UPDATED_BY="SADMIN" CREATED="11/16/2020 06:19:25" CREATED_BY="SADMIN"&gt;</w:t>
              <w:br/>
              <w:tab/>
              <w:tab/>
              <w:tab/>
              <w:tab/>
              <w:t>&lt;/APPLET_WEB_TEMPLATE_ITEM&gt;</w:t>
              <w:br/>
              <w:tab/>
              <w:tab/>
              <w:tab/>
              <w:tab/>
              <w:t>&lt;APPLET_WEB_TEMPLATE_ITEM CONTROL="OCSRefrescar" INACTIVE="N" ITEM_IDENTIFIER="109" MARKUP_LANGUAGE="HTML" NAME="OCSRefrescar" TYPE="Control" UPDATED="11/16/2020 06:19:25" UPDATED_BY="SADMIN" CREATED="11/16/2020 06:19:25"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SEQUENCE="0" TYPE="Edit" WEB_TEMPLATE="Applet List (Base/EditList)" UPDATED="11/16/2020 06:19:25" UPDATED_BY="SADMIN" CREATED="11/16/2020 06:19:25" CREATED_BY="SADMIN"&gt;</w:t>
              <w:br/>
              <w:tab/>
              <w:tab/>
              <w:tab/>
              <w:tab/>
              <w:t>&lt;APPLET_WEB_TEMPLATE_ITEM CONTROL="OCS Descripcion Operacion" INACTIVE="N" ITEM_IDENTIFIER="501" MARKUP_LANGUAGE="HTML" NAME="OCS Descripcion Operacion" TYPE="List Item" UPDATED="11/16/2020 06:19:25" UPDATED_BY="SADMIN" CREATED="11/16/2020 06:19:25" CREATED_BY="SADMIN"&gt;</w:t>
              <w:br/>
              <w:tab/>
              <w:tab/>
              <w:tab/>
              <w:tab/>
              <w:t>&lt;/APPLET_WEB_TEMPLATE_ITEM&gt;</w:t>
              <w:br/>
              <w:tab/>
              <w:tab/>
              <w:tab/>
              <w:tab/>
              <w:t>&lt;APPLET_WEB_TEMPLATE_ITEM CONTROL="OCS Id Original" INACTIVE="N" ITEM_IDENTIFIER="502" MARKUP_LANGUAGE="HTML" NAME="OCS Id Original" TYPE="List Item" UPDATED="11/16/2020 06:19:25" UPDATED_BY="SADMIN" CREATED="11/16/2020 06:19:25" CREATED_BY="SADMIN"&gt;</w:t>
              <w:br/>
              <w:tab/>
              <w:tab/>
              <w:tab/>
              <w:tab/>
              <w:t>&lt;/APPLET_WEB_TEMPLATE_ITEM&gt;</w:t>
              <w:br/>
              <w:tab/>
              <w:tab/>
              <w:tab/>
              <w:tab/>
              <w:t>&lt;APPLET_WEB_TEMPLATE_ITEM CONTROL="OCS Operacion" INACTIVE="N" ITEM_IDENTIFIER="503" MARKUP_LANGUAGE="HTML" NAME="OCS Operacion" TYPE="List Item" UPDATED="11/16/2020 06:19:25" UPDATED_BY="SADMIN" CREATED="11/16/2020 06:19:25" CREATED_BY="SADMIN"&gt;</w:t>
              <w:br/>
              <w:tab/>
              <w:tab/>
              <w:tab/>
              <w:tab/>
              <w:t>&lt;/APPLET_WEB_TEMPLATE_ITEM&gt;</w:t>
              <w:br/>
              <w:tab/>
              <w:tab/>
              <w:tab/>
              <w:tab/>
              <w:t>&lt;APPLET_WEB_TEMPLATE_ITEM CONTROL="OCS Promocion Componente 1" INACTIVE="N" ITEM_IDENTIFIER="504" MARKUP_LANGUAGE="HTML" NAME="OCS Promocion Componente 1" TYPE="List Item" UPDATED="11/16/2020 06:19:25" UPDATED_BY="SADMIN" CREATED="11/16/2020 06:19:25" CREATED_BY="SADMIN"&gt;</w:t>
              <w:br/>
              <w:tab/>
              <w:tab/>
              <w:tab/>
              <w:tab/>
              <w:t>&lt;/APPLET_WEB_TEMPLATE_ITEM&gt;</w:t>
              <w:br/>
              <w:tab/>
              <w:tab/>
              <w:tab/>
              <w:tab/>
              <w:t>&lt;APPLET_WEB_TEMPLATE_ITEM CONTROL="OCS Promocion Componente 2" INACTIVE="N" ITEM_IDENTIFIER="505" MARKUP_LANGUAGE="HTML" NAME="OCS Promocion Componente 2" TYPE="List Item" UPDATED="11/16/2020 06:19:25" UPDATED_BY="SADMIN" CREATED="11/16/2020 06:19:25" CREATED_BY="SADMIN"&gt;</w:t>
              <w:br/>
              <w:tab/>
              <w:tab/>
              <w:tab/>
              <w:tab/>
              <w:t>&lt;/APPLET_WEB_TEMPLATE_ITEM&gt;</w:t>
              <w:br/>
              <w:tab/>
              <w:tab/>
              <w:tab/>
              <w:tab/>
              <w:t>&lt;APPLET_WEB_TEMPLATE_ITEM CONTROL="OCS Promocion Componente 3" INACTIVE="N" ITEM_IDENTIFIER="506" MARKUP_LANGUAGE="HTML" NAME="OCS Promocion Componente 3" TYPE="List Item" UPDATED="11/16/2020 06:19:25" UPDATED_BY="SADMIN" CREATED="11/16/2020 06:19:25" CREATED_BY="SADMIN"&gt;</w:t>
              <w:br/>
              <w:tab/>
              <w:tab/>
              <w:tab/>
              <w:tab/>
              <w:t>&lt;/APPLET_WEB_TEMPLATE_ITEM&gt;</w:t>
              <w:br/>
              <w:tab/>
              <w:tab/>
              <w:tab/>
              <w:tab/>
              <w:t>&lt;APPLET_WEB_TEMPLATE_ITEM CONTROL="OCS Promocion Origen" INACTIVE="N" ITEM_IDENTIFIER="507" MARKUP_LANGUAGE="HTML" NAME="OCS Promocion Origen" TYPE="List Item" UPDATED="11/16/2020 06:19:25" UPDATED_BY="SADMIN" CREATED="11/16/2020 06:19:25" CREATED_BY="SADMIN"&gt;</w:t>
              <w:br/>
              <w:tab/>
              <w:tab/>
              <w:tab/>
              <w:tab/>
              <w:t>&lt;/APPLET_WEB_TEMPLATE_ITEM&gt;</w:t>
              <w:br/>
              <w:tab/>
              <w:tab/>
              <w:tab/>
              <w:tab/>
              <w:t>&lt;APPLET_WEB_TEMPLATE_ITEM CONTROL="OCSRefrescar" INACTIVE="N" ITEM_IDENTIFIER="109" MARKUP_LANGUAGE="HTML" NAME="OCSRefrescar" TYPE="Control" UPDATED="11/16/2020 06:19:25" UPDATED_BY="SADMIN" CREATED="11/16/2020 06:19:25" CREATED_BY="SADMIN"&gt;</w:t>
              <w:br/>
              <w:tab/>
              <w:tab/>
              <w:tab/>
              <w:tab/>
              <w:t>&lt;/APPLET_WEB_TEMPLATE_ITEM&gt;</w:t>
              <w:br/>
              <w:tab/>
              <w:tab/>
              <w:tab/>
              <w:tab/>
              <w:t>&lt;APPLET_WEB_TEMPLATE_ITEM CONTROL="QueryAssistant" INACTIVE="N" ITEM_IDENTIFIER="126" MARKUP_LANGUAGE="HTML" NAME="QueryAssistant" TYPE="Control" UPDATED="11/16/2020 06:19:25" UPDATED_BY="SADMIN" CREATED="11/16/2020 06:19:25"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PIM Client Package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CREATED="05/28/2012 08:41:50" CREATED_BY="SADMIN" EXT_REC_TABLES="S_APPL_WTMPL_RX"&gt;</w:t>
              <w:br/>
              <w:tab/>
              <w:tab/>
              <w:tab/>
              <w:tab/>
              <w:t>&lt;APPLET_WEB_TEMPLATE_ITEM CONTROL="Applet_Title" EXTENSION_FLAG="Y" ITEM_IDENTIFIER="99929" NAME="Applet_Title" TMPL_ITEM_HOLDER_NAME="SiebControl_99929" TYPE="Control" UPDATED="11/04/2016 14:18:24" UPDATED_BY="SADMIN" CREATED="11/04/2016 14:18:24"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14:18:24" UPDATED_BY="SADMIN" CREATED="11/04/2016 14:18:24"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14:18:24" UPDATED_BY="SADMIN" CREATED="11/04/2016 14:18:24" CREATED_BY="SADMIN" EXT_REC_TABLES="S_APPL_WT_IT_RX"&gt;</w:t>
              <w:br/>
              <w:tab/>
              <w:tab/>
              <w:tab/>
              <w:tab/>
              <w:t>&lt;/APPLET_WEB_TEMPLATE_ITEM&gt;</w:t>
              <w:br/>
              <w:tab/>
              <w:tab/>
              <w:tab/>
              <w:tab/>
              <w:t>&lt;APPLET_WEB_TEMPLATE_ITEM CONTROL="Package Name" INACTIVE="N" ITEM_IDENTIFIER="501" MARKUP_LANGUAGE="HTML" NAME="Package Name" TMPL_ITEM_HOLDER_NAME="SiebControl_501" TYPE="List Item" UPDATED="11/04/2016 14:18:24" UPDATED_BY="SADMIN" CREATED="05/28/2012 08:41:50"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14:18:24" UPDATED_BY="SADMIN" CREATED="11/04/2016 14:18:24"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CREATED="05/28/2012 08:41:50" CREATED_BY="SADMIN" EXT_REC_TABLES="S_APPL_WTMPL_RX"&gt;</w:t>
              <w:br/>
              <w:tab/>
              <w:tab/>
              <w:tab/>
              <w:tab/>
              <w:t>&lt;APPLET_WEB_TEMPLATE_ITEM CONTROL="Applet_Title" EXTENSION_FLAG="Y" ITEM_IDENTIFIER="99929" NAME="Applet_Title" TMPL_ITEM_HOLDER_NAME="SiebControl_99929" TYPE="Control" UPDATED="11/04/2016 14:18:24" UPDATED_BY="SADMIN" CREATED="11/04/2016 14:18:24" CREATED_BY="SADMIN" EXT_REC_TABLES="S_APPL_WT_IT_RX"&gt;</w:t>
              <w:br/>
              <w:tab/>
              <w:tab/>
              <w:tab/>
              <w:tab/>
              <w:t>&lt;/APPLET_WEB_TEMPLATE_ITEM&gt;</w:t>
              <w:br/>
              <w:tab/>
              <w:tab/>
              <w:tab/>
              <w:tab/>
              <w:t>&lt;APPLET_WEB_TEMPLATE_ITEM CONTROL="GotoNextSet" INACTIVE="N" ITEM_IDENTIFIER="123" MARKUP_LANGUAGE="HTML" NAME="GotoNextSet" TYPE="Control" UPDATED="05/28/2012 08:41:50" UPDATED_BY="SADMIN" CREATED="05/28/2012 08:41:50" CREATED_BY="SADMIN"&gt;</w:t>
              <w:br/>
              <w:tab/>
              <w:tab/>
              <w:tab/>
              <w:tab/>
              <w:t>&lt;/APPLET_WEB_TEMPLATE_ITEM&gt;</w:t>
              <w:br/>
              <w:tab/>
              <w:tab/>
              <w:tab/>
              <w:tab/>
              <w:t>&lt;APPLET_WEB_TEMPLATE_ITEM CONTROL="GotoPreviousSet" INACTIVE="N" ITEM_IDENTIFIER="122" MARKUP_LANGUAGE="HTML" NAME="GotoPreviousSet" TYPE="Control" UPDATED="05/28/2012 08:41:50" UPDATED_BY="SADMIN" CREATED="05/28/2012 08:41:50" CREATED_BY="SADMIN"&gt;</w:t>
              <w:br/>
              <w:tab/>
              <w:tab/>
              <w:tab/>
              <w:tab/>
              <w:t>&lt;/APPLET_WEB_TEMPLATE_ITEM&gt;</w:t>
              <w:br/>
              <w:tab/>
              <w:tab/>
              <w:tab/>
              <w:tab/>
              <w:t>&lt;APPLET_WEB_TEMPLATE_ITEM CONTROL="ListControl" EXTENSION_FLAG="Y" ITEM_IDENTIFIER="99998" NAME="ListControl" TMPL_ITEM_HOLDER_NAME="SiebControl_99998" TYPE="Control" UPDATED="11/04/2016 14:18:24" UPDATED_BY="SADMIN" CREATED="11/04/2016 14:18:24"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14:18:24" UPDATED_BY="SADMIN" CREATED="11/04/2016 14:18:24" CREATED_BY="SADMIN" EXT_REC_TABLES="S_APPL_WT_IT_RX"&gt;</w:t>
              <w:br/>
              <w:tab/>
              <w:tab/>
              <w:tab/>
              <w:tab/>
              <w:t>&lt;/APPLET_WEB_TEMPLATE_ITEM&gt;</w:t>
              <w:br/>
              <w:tab/>
              <w:tab/>
              <w:tab/>
              <w:tab/>
              <w:t>&lt;APPLET_WEB_TEMPLATE_ITEM CONTROL="Package Name" INACTIVE="N" ITEM_IDENTIFIER="501" MARKUP_LANGUAGE="HTML" NAME="Package Name" TMPL_ITEM_HOLDER_NAME="SiebControl_501" TYPE="List Item" UPDATED="11/04/2016 14:18:24" UPDATED_BY="SADMIN" CREATED="05/28/2012 08:41:50"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14:18:24"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14:18:24" UPDATED_BY="SADMIN" CREATED="05/28/2012 08:41:50"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14:18:24"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14:18:24"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14:18:24" UPDATED_BY="SADMIN" CREATED="11/04/2016 14:18:24"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SIA Payment Entry Applet - Auto Debit.sif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CREATED="06/05/2003 02:10:37" CREATED_BY="SADMIN" EXT_REC_TABLES="S_APPL_WTMPL_RX"&gt;</w:t>
              <w:br/>
              <w:tab/>
              <w:tab/>
              <w:tab/>
              <w:tab/>
              <w:t>&lt;APPLET_WEB_TEMPLATE_ITEM COLUMN_SPAN="15" CONTROL="AccountName" GRID_PROPERTY="FormattedHtml" INACTIVE="N" ITEM_IDENTIFIER="2018" MARKUP_LANGUAGE="HTML" NAME="AccountName" ROW_SPAN="3" TMPL_ITEM_HOLDER_NAME="SiebControl_2_18" TYPE="Control" UPDATED="11/04/2016 14:55:22" UPDATED_BY="SADMIN" CREATED="06/05/2003 09:00:26" CREATED_BY="SADMIN" EXT_REC_TABLES="S_APPL_WT_IT_RX"&gt;</w:t>
              <w:br/>
              <w:tab/>
              <w:tab/>
              <w:tab/>
              <w:tab/>
              <w:t>&lt;/APPLET_WEB_TEMPLATE_ITEM&gt;</w:t>
              <w:br/>
              <w:tab/>
              <w:tab/>
              <w:tab/>
              <w:tab/>
              <w:t>&lt;APPLET_WEB_TEMPLATE_ITEM COLUMN_SPAN="16" CONTROL="AccountName" GRID_PROPERTY="FormattedLabel" INACTIVE="N" ITEM_IDENTIFIER="2002" MARKUP_LANGUAGE="HTML" NAME="AccountNameLabel" ROW_SPAN="3" TYPE="Control" UPDATED="06/27/2003 20:08:06" UPDATED_BY="SADMIN" CREATED="06/23/2003 21:37:57" CREATED_BY="SADMIN"&gt;</w:t>
              <w:br/>
              <w:tab/>
              <w:tab/>
              <w:tab/>
              <w:tab/>
              <w:t>&lt;/APPLET_WEB_TEMPLATE_ITEM&gt;</w:t>
              <w:br/>
              <w:tab/>
              <w:tab/>
              <w:tab/>
              <w:tab/>
              <w:t>&lt;APPLET_WEB_TEMPLATE_ITEM CONTROL="Applet_Title" EXTENSION_FLAG="Y" ITEM_IDENTIFIER="99929" NAME="Applet_Title" TMPL_ITEM_HOLDER_NAME="SiebControl_99929" TYPE="Control" UPDATED="11/04/2016 14:55:22" UPDATED_BY="SADMIN" CREATED="11/04/2016 14:55:22" CREATED_BY="SADMIN" EXT_REC_TABLES="S_APPL_WT_IT_RX"&gt;</w:t>
              <w:br/>
              <w:tab/>
              <w:tab/>
              <w:tab/>
              <w:tab/>
              <w:t>&lt;/APPLET_WEB_TEMPLATE_ITEM&gt;</w:t>
              <w:br/>
              <w:tab/>
              <w:tab/>
              <w:tab/>
              <w:tab/>
              <w:t>&lt;APPLET_WEB_TEMPLATE_ITEM COLUMN_SPAN="22" CONTROL="BankAccountNumber" GRID_PROPERTY="FormattedHtml" INACTIVE="N" ITEM_IDENTIFIER="2087" MARKUP_LANGUAGE="HTML" NAME="BankAccountNumber" ROW_SPAN="3" TMPL_ITEM_HOLDER_NAME="SiebControl_2_87" TYPE="Control" UPDATED="11/04/2016 14:55:22" UPDATED_BY="SADMIN" CREATED="06/05/2003 09:00:26" CREATED_BY="SADMIN" EXT_REC_TABLES="S_APPL_WT_IT_RX"&gt;</w:t>
              <w:br/>
              <w:tab/>
              <w:tab/>
              <w:tab/>
              <w:tab/>
              <w:t>&lt;/APPLET_WEB_TEMPLATE_ITEM&gt;</w:t>
              <w:br/>
              <w:tab/>
              <w:tab/>
              <w:tab/>
              <w:tab/>
              <w:t>&lt;APPLET_WEB_TEMPLATE_ITEM COLUMN_SPAN="21" CONTROL="BankAccountNumber" GRID_PROPERTY="FormattedLabel" INACTIVE="N" ITEM_IDENTIFIER="2066" MARKUP_LANGUAGE="HTML" NAME="BankAccountNumberLabel" ROW_SPAN="3" TYPE="Control" UPDATED="10/28/2003 00:18:58" UPDATED_BY="SADMIN" CREATED="06/23/2003 21:37:58" CREATED_BY="SADMIN"&gt;</w:t>
              <w:br/>
              <w:tab/>
              <w:tab/>
              <w:tab/>
              <w:tab/>
              <w:t>&lt;/APPLET_WEB_TEMPLATE_ITEM&gt;</w:t>
              <w:br/>
              <w:tab/>
              <w:tab/>
              <w:tab/>
              <w:tab/>
              <w:t>&lt;APPLET_WEB_TEMPLATE_ITEM COLUMN_SPAN="22" CONTROL="BankLocation" GRID_PROPERTY="FormattedHtml" INACTIVE="N" ITEM_IDENTIFIER="11087" MARKUP_LANGUAGE="HTML" NAME="BankLocation" ROW_SPAN="3" TMPL_ITEM_HOLDER_NAME="SiebControl_11_87" TYPE="Control" UPDATED="11/04/2016 14:55:22" UPDATED_BY="SADMIN" CREATED="06/05/2003 09:00:26" CREATED_BY="SADMIN" EXT_REC_TABLES="S_APPL_WT_IT_RX"&gt;</w:t>
              <w:br/>
              <w:tab/>
              <w:tab/>
              <w:tab/>
              <w:tab/>
              <w:t>&lt;/APPLET_WEB_TEMPLATE_ITEM&gt;</w:t>
              <w:br/>
              <w:tab/>
              <w:tab/>
              <w:tab/>
              <w:tab/>
              <w:t>&lt;APPLET_WEB_TEMPLATE_ITEM COLUMN_SPAN="21" CONTROL="BankLocation" GRID_PROPERTY="FormattedLabel" INACTIVE="N" ITEM_IDENTIFIER="11066" MARKUP_LANGUAGE="HTML" NAME="BankLocationLabel" ROW_SPAN="3" TYPE="Control" UPDATED="10/28/2003 00:18:58" UPDATED_BY="SADMIN" CREATED="06/23/2003 21:37:59" CREATED_BY="SADMIN"&gt;</w:t>
              <w:br/>
              <w:tab/>
              <w:tab/>
              <w:tab/>
              <w:tab/>
              <w:t>&lt;/APPLET_WEB_TEMPLATE_ITEM&gt;</w:t>
              <w:br/>
              <w:tab/>
              <w:tab/>
              <w:tab/>
              <w:tab/>
              <w:t>&lt;APPLET_WEB_TEMPLATE_ITEM COLUMN_SPAN="22" CONTROL="BankName" GRID_PROPERTY="FormattedHtml" INACTIVE="N" ITEM_IDENTIFIER="8087" MARKUP_LANGUAGE="HTML" NAME="BankName" ROW_SPAN="3" TMPL_ITEM_HOLDER_NAME="SiebControl_8_87" TYPE="Control" UPDATED="11/04/2016 14:55:22" UPDATED_BY="SADMIN" CREATED="06/05/2003 09:00:26" CREATED_BY="SADMIN" EXT_REC_TABLES="S_APPL_WT_IT_RX"&gt;</w:t>
              <w:br/>
              <w:tab/>
              <w:tab/>
              <w:tab/>
              <w:tab/>
              <w:t>&lt;/APPLET_WEB_TEMPLATE_ITEM&gt;</w:t>
              <w:br/>
              <w:tab/>
              <w:tab/>
              <w:tab/>
              <w:tab/>
              <w:t>&lt;APPLET_WEB_TEMPLATE_ITEM COLUMN_SPAN="21" CONTROL="BankName" GRID_PROPERTY="FormattedLabel" INACTIVE="N" ITEM_IDENTIFIER="8066" MARKUP_LANGUAGE="HTML" NAME="BankNameLabel" ROW_SPAN="3" TYPE="Control" UPDATED="10/28/2003 00:18:58" UPDATED_BY="SADMIN" CREATED="06/23/2003 21:37:59" CREATED_BY="SADMIN"&gt;</w:t>
              <w:br/>
              <w:tab/>
              <w:tab/>
              <w:tab/>
              <w:tab/>
              <w:t>&lt;/APPLET_WEB_TEMPLATE_ITEM&gt;</w:t>
              <w:br/>
              <w:tab/>
              <w:tab/>
              <w:tab/>
              <w:tab/>
              <w:t>&lt;APPLET_WEB_TEMPLATE_ITEM CONTROL="ButtonSubmitPayment" INACTIVE="N" ITEM_IDENTIFIER="599" MARKUP_LANGUAGE="HTML" NAME="ButtonSubmitPayment" TMPL_ITEM_HOLDER_NAME="SiebControl_599" TYPE="Control" UPDATED="11/04/2016 14:55:22" UPDATED_BY="SADMIN" CREATED="06/05/2003 09:00:26" CREATED_BY="SADMIN" EXT_REC_TABLES="S_APPL_WT_IT_RX"&gt;</w:t>
              <w:br/>
              <w:tab/>
              <w:tab/>
              <w:tab/>
              <w:tab/>
              <w:t>&lt;/APPLET_WEB_TEMPLATE_ITEM&gt;</w:t>
              <w:br/>
              <w:tab/>
              <w:tab/>
              <w:tab/>
              <w:tab/>
              <w:t>&lt;APPLET_WEB_TEMPLATE_ITEM COLUMN_SPAN="15" CONTROL="Comments" GRID_PROPERTY="FormattedHtml" INACTIVE="N" ITEM_IDENTIFIER="11050" MARKUP_LANGUAGE="HTML" NAME="Comments" ROW_SPAN="6" TMPL_ITEM_HOLDER_NAME="SiebControl_11_50" TYPE="Control" UPDATED="11/04/2016 14:55:22" UPDATED_BY="SADMIN" CREATED="06/05/2003 09:00:26" CREATED_BY="SADMIN" EXT_REC_TABLES="S_APPL_WT_IT_RX"&gt;</w:t>
              <w:br/>
              <w:tab/>
              <w:tab/>
              <w:tab/>
              <w:tab/>
              <w:t>&lt;/APPLET_WEB_TEMPLATE_ITEM&gt;</w:t>
              <w:br/>
              <w:tab/>
              <w:tab/>
              <w:tab/>
              <w:tab/>
              <w:t>&lt;APPLET_WEB_TEMPLATE_ITEM COLUMN_SPAN="16" COMMENTS="7.7 set label height of large text field to 24 pixels" CONTROL="Comments" GRID_PROPERTY="FormattedLabel" INACTIVE="N" ITEM_IDENTIFIER="11034" MARKUP_LANGUAGE="HTML" NAME="CommentsLabel" ROW_SPAN="3" TYPE="Control" UPDATED="12/05/2003 16:27:03" UPDATED_BY="SADMIN" CREATED="06/23/2003 21:37:58" CREATED_BY="SADMIN"&gt;</w:t>
              <w:br/>
              <w:tab/>
              <w:tab/>
              <w:tab/>
              <w:tab/>
              <w:t>&lt;/APPLET_WEB_TEMPLATE_ITEM&gt;</w:t>
              <w:br/>
              <w:tab/>
              <w:tab/>
              <w:tab/>
              <w:tab/>
              <w:t>&lt;APPLET_WEB_TEMPLATE_ITEM COLUMN_SPAN="22" CONTROL="CreditCardHolderName" GRID_PROPERTY="FormattedHtml" INACTIVE="N" ITEM_IDENTIFIER="5087" MARKUP_LANGUAGE="HTML" NAME="CreditCardHolderName" ROW_SPAN="3" TMPL_ITEM_HOLDER_NAME="SiebControl_5_87" TYPE="Control" UPDATED="11/04/2016 14:55:22" UPDATED_BY="SADMIN" CREATED="06/05/2003 09:00:26" CREATED_BY="SADMIN" EXT_REC_TABLES="S_APPL_WT_IT_RX"&gt;</w:t>
              <w:br/>
              <w:tab/>
              <w:tab/>
              <w:tab/>
              <w:tab/>
              <w:t>&lt;/APPLET_WEB_TEMPLATE_ITEM&gt;</w:t>
              <w:br/>
              <w:tab/>
              <w:tab/>
              <w:tab/>
              <w:tab/>
              <w:t>&lt;APPLET_WEB_TEMPLATE_ITEM COLUMN_SPAN="21" CONTROL="CreditCardHolderName" GRID_PROPERTY="FormattedLabel" INACTIVE="N" ITEM_IDENTIFIER="5066" MARKUP_LANGUAGE="HTML" NAME="CreditCardHolderNameLabel" ROW_SPAN="3" TYPE="Control" UPDATED="10/28/2003 00:18:58" UPDATED_BY="SADMIN" CREATED="06/23/2003 21:37:58"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14:55:22" UPDATED_BY="SADMIN" CREATED="06/05/2003 09:00:26"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14:55:22" UPDATED_BY="SADMIN" CREATED="06/05/2003 09:00:27"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14:55:22" UPDATED_BY="SADMIN" CREATED="06/05/2003 09:00:27"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14:55:22" UPDATED_BY="SADMIN" CREATED="06/05/2003 09:00:27"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14:55:22" UPDATED_BY="SADMIN" CREATED="11/04/2016 14:55:22"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14:55:22" UPDATED_BY="SADMIN" CREATED="11/04/2016 14:55:22"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14:55:22" UPDATED_BY="SADMIN" CREATED="06/05/2003 09:00:27"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14:55:22" UPDATED_BY="SADMIN" CREATED="06/05/2003 09:00:27" CREATED_BY="SADMIN" EXT_REC_TABLES="S_APPL_WT_IT_RX"&gt;</w:t>
              <w:br/>
              <w:tab/>
              <w:tab/>
              <w:tab/>
              <w:tab/>
              <w:t>&lt;/APPLET_WEB_TEMPLATE_ITEM&gt;</w:t>
              <w:br/>
              <w:tab/>
              <w:tab/>
              <w:tab/>
              <w:tab/>
              <w:t>&lt;APPLET_WEB_TEMPLATE_ITEM COLUMN_SPAN="15" CONTROL="PaymentAmount" GRID_PROPERTY="FormattedHtml" INACTIVE="N" ITEM_IDENTIFIER="2050" MARKUP_LANGUAGE="HTML" NAME="PaymentAmount" ROW_SPAN="3" TMPL_ITEM_HOLDER_NAME="SiebControl_2_50" TYPE="Control" UPDATED="11/04/2016 14:55:22" UPDATED_BY="SADMIN" CREATED="06/05/2003 09:00:27" CREATED_BY="SADMIN" EXT_REC_TABLES="S_APPL_WT_IT_RX"&gt;</w:t>
              <w:br/>
              <w:tab/>
              <w:tab/>
              <w:tab/>
              <w:tab/>
              <w:t>&lt;/APPLET_WEB_TEMPLATE_ITEM&gt;</w:t>
              <w:br/>
              <w:tab/>
              <w:tab/>
              <w:tab/>
              <w:tab/>
              <w:t>&lt;APPLET_WEB_TEMPLATE_ITEM COLUMN_SPAN="16" CONTROL="PaymentAmount" GRID_PROPERTY="FormattedLabel" INACTIVE="N" ITEM_IDENTIFIER="2034" MARKUP_LANGUAGE="HTML" NAME="PaymentAmountLabel" ROW_SPAN="3" TYPE="Control" UPDATED="10/28/2003 00:16:21" UPDATED_BY="SADMIN" CREATED="06/23/2003 21:37:58" CREATED_BY="SADMIN"&gt;</w:t>
              <w:br/>
              <w:tab/>
              <w:tab/>
              <w:tab/>
              <w:tab/>
              <w:t>&lt;/APPLET_WEB_TEMPLATE_ITEM&gt;</w:t>
              <w:br/>
              <w:tab/>
              <w:tab/>
              <w:tab/>
              <w:tab/>
              <w:t>&lt;APPLET_WEB_TEMPLATE_ITEM COLUMN_SPAN="15" CONTROL="PaymentDate" GRID_PROPERTY="FormattedHtml" INACTIVE="N" ITEM_IDENTIFIER="8018" MARKUP_LANGUAGE="HTML" NAME="PaymentDate" ROW_SPAN="3" TMPL_ITEM_HOLDER_NAME="SiebControl_8_18" TYPE="Control" UPDATED="11/04/2016 14:55:22" UPDATED_BY="SADMIN" CREATED="06/05/2003 09:00:27" CREATED_BY="SADMIN" EXT_REC_TABLES="S_APPL_WT_IT_RX"&gt;</w:t>
              <w:br/>
              <w:tab/>
              <w:tab/>
              <w:tab/>
              <w:tab/>
              <w:t>&lt;/APPLET_WEB_TEMPLATE_ITEM&gt;</w:t>
              <w:br/>
              <w:tab/>
              <w:tab/>
              <w:tab/>
              <w:tab/>
              <w:t>&lt;APPLET_WEB_TEMPLATE_ITEM COLUMN_SPAN="16" CONTROL="PaymentDate" GRID_PROPERTY="FormattedLabel" INACTIVE="N" ITEM_IDENTIFIER="8002" MARKUP_LANGUAGE="HTML" NAME="PaymentDateLabel" ROW_SPAN="3" TYPE="Control" UPDATED="06/27/2003 20:08:20" UPDATED_BY="SADMIN" CREATED="06/23/2003 21:37:59" CREATED_BY="SADMIN"&gt;</w:t>
              <w:br/>
              <w:tab/>
              <w:tab/>
              <w:tab/>
              <w:tab/>
              <w:t>&lt;/APPLET_WEB_TEMPLATE_ITEM&gt;</w:t>
              <w:br/>
              <w:tab/>
              <w:tab/>
              <w:tab/>
              <w:tab/>
              <w:t>&lt;APPLET_WEB_TEMPLATE_ITEM COLUMN_SPAN="15" CONTROL="PaymentMethod" GRID_PROPERTY="FormattedHtml" INACTIVE="N" ITEM_IDENTIFIER="5050" MARKUP_LANGUAGE="HTML" NAME="PaymentMethod" ROW_SPAN="3" TMPL_ITEM_HOLDER_NAME="SiebControl_5_50" TYPE="Control" UPDATED="11/04/2016 14:55:22" UPDATED_BY="SADMIN" CREATED="06/05/2003 09:00:27" CREATED_BY="SADMIN" EXT_REC_TABLES="S_APPL_WT_IT_RX"&gt;</w:t>
              <w:br/>
              <w:tab/>
              <w:tab/>
              <w:tab/>
              <w:tab/>
              <w:t>&lt;/APPLET_WEB_TEMPLATE_ITEM&gt;</w:t>
              <w:br/>
              <w:tab/>
              <w:tab/>
              <w:tab/>
              <w:tab/>
              <w:t>&lt;APPLET_WEB_TEMPLATE_ITEM COLUMN_SPAN="16" CONTROL="PaymentMethod" GRID_PROPERTY="FormattedLabel" INACTIVE="N" ITEM_IDENTIFIER="5034" MARKUP_LANGUAGE="HTML" NAME="PaymentMethodLabel" ROW_SPAN="3" TYPE="Control" UPDATED="10/28/2003 00:16:43" UPDATED_BY="SADMIN" CREATED="06/23/2003 21:37:58" CREATED_BY="SADMIN"&gt;</w:t>
              <w:br/>
              <w:tab/>
              <w:tab/>
              <w:tab/>
              <w:tab/>
              <w:t>&lt;/APPLET_WEB_TEMPLATE_ITEM&gt;</w:t>
              <w:br/>
              <w:tab/>
              <w:tab/>
              <w:tab/>
              <w:tab/>
              <w:t>&lt;APPLET_WEB_TEMPLATE_ITEM COLUMN_SPAN="15" CONTROL="PaymentNumber" GRID_PROPERTY="FormattedHtml" INACTIVE="N" ITEM_IDENTIFIER="5018" MARKUP_LANGUAGE="HTML" NAME="PaymentNumber" ROW_SPAN="3" TMPL_ITEM_HOLDER_NAME="SiebControl_5_18" TYPE="Control" UPDATED="11/04/2016 14:55:22" UPDATED_BY="SADMIN" CREATED="06/05/2003 09:00:27" CREATED_BY="SADMIN" EXT_REC_TABLES="S_APPL_WT_IT_RX"&gt;</w:t>
              <w:br/>
              <w:tab/>
              <w:tab/>
              <w:tab/>
              <w:tab/>
              <w:t>&lt;/APPLET_WEB_TEMPLATE_ITEM&gt;</w:t>
              <w:br/>
              <w:tab/>
              <w:tab/>
              <w:tab/>
              <w:tab/>
              <w:t>&lt;APPLET_WEB_TEMPLATE_ITEM COLUMN_SPAN="16" CONTROL="PaymentNumber" GRID_PROPERTY="FormattedLabel" INACTIVE="N" ITEM_IDENTIFIER="5002" MARKUP_LANGUAGE="HTML" NAME="PaymentNumberLabel" ROW_SPAN="3" TYPE="Control" UPDATED="07/17/2003 14:28:07" UPDATED_BY="SADMIN" CREATED="06/23/2003 21:37:58" CREATED_BY="SADMIN"&gt;</w:t>
              <w:br/>
              <w:tab/>
              <w:tab/>
              <w:tab/>
              <w:tab/>
              <w:t>&lt;/APPLET_WEB_TEMPLATE_ITEM&gt;</w:t>
              <w:br/>
              <w:tab/>
              <w:tab/>
              <w:tab/>
              <w:tab/>
              <w:t>&lt;APPLET_WEB_TEMPLATE_ITEM CONTROL="QueryAssistant" INACTIVE="N" ITEM_IDENTIFIER="126" NAME="Query Assistant" TMPL_ITEM_HOLDER_NAME="SiebControl_126" TYPE="Control" UPDATED="11/04/2016 14:55:22" UPDATED_BY="SADMIN" CREATED="06/05/2003 09:00:27"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14:55:22" UPDATED_BY="SADMIN" CREATED="11/04/2016 14:55:22" CREATED_BY="SADMIN" EXT_REC_TABLES="S_APPL_WT_IT_RX"&gt;</w:t>
              <w:br/>
              <w:tab/>
              <w:tab/>
              <w:tab/>
              <w:tab/>
              <w:t>&lt;/APPLET_WEB_TEMPLATE_ITEM&gt;</w:t>
              <w:br/>
              <w:tab/>
              <w:tab/>
              <w:tab/>
              <w:tab/>
              <w:t>&lt;APPLET_WEB_TEMPLATE_ITEM COLUMN_SPAN="15" CONTROL="Status" GRID_PROPERTY="FormattedHtml" INACTIVE="N" ITEM_IDENTIFIER="8050" MARKUP_LANGUAGE="HTML" NAME="Status" ROW_SPAN="3" TMPL_ITEM_HOLDER_NAME="SiebControl_8_50" TYPE="Control" UPDATED="11/04/2016 14:55:22" UPDATED_BY="SADMIN" CREATED="06/05/2003 09:00:28" CREATED_BY="SADMIN" EXT_REC_TABLES="S_APPL_WT_IT_RX"&gt;</w:t>
              <w:br/>
              <w:tab/>
              <w:tab/>
              <w:tab/>
              <w:tab/>
              <w:t>&lt;/APPLET_WEB_TEMPLATE_ITEM&gt;</w:t>
              <w:br/>
              <w:tab/>
              <w:tab/>
              <w:tab/>
              <w:tab/>
              <w:t>&lt;APPLET_WEB_TEMPLATE_ITEM COLUMN_SPAN="16" CONTROL="Status" GRID_PROPERTY="FormattedLabel" INACTIVE="N" ITEM_IDENTIFIER="8034" MARKUP_LANGUAGE="HTML" NAME="StatusLabel" ROW_SPAN="3" TYPE="Control" UPDATED="10/28/2003 00:16:49" UPDATED_BY="SADMIN" CREATED="06/23/2003 21:37:59" CREATED_BY="SADMIN"&gt;</w:t>
              <w:br/>
              <w:tab/>
              <w:tab/>
              <w:tab/>
              <w:tab/>
              <w:t>&lt;/APPLET_WEB_TEMPLATE_ITEM&gt;</w:t>
              <w:br/>
              <w:tab/>
              <w:tab/>
              <w:tab/>
              <w:tab/>
              <w:t>&lt;APPLET_WEB_TEMPLATE_ITEM CONTROL="Title" INACTIVE="N" ITEM_IDENTIFIER="90" MARKUP_LANGUAGE="HTML" NAME="Title" TMPL_ITEM_HOLDER_NAME="SiebControl_90" TYPE="Control" UPDATED="11/04/2016 14:55:22" UPDATED_BY="SADMIN" CREATED="09/23/2003 21:59:22"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14:55:22" UPDATED_BY="SADMIN" CREATED="06/05/2003 09:00:28"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14:55:22" UPDATED_BY="SADMIN" CREATED="06/05/2003 09:00:28" CREATED_BY="SADMIN" EXT_REC_TABLES="S_APPL_WT_IT_RX"&gt;</w:t>
              <w:br/>
              <w:tab/>
              <w:tab/>
              <w:tab/>
              <w:tab/>
              <w:t>&lt;/APPLET_WEB_TEMPLATE_ITEM&gt;</w:t>
              <w:br/>
              <w:tab/>
              <w:tab/>
              <w:tab/>
              <w:tab/>
              <w:t>&lt;APPLET_WEB_TEMPLATE_ITEM COLUMN_SPAN="15" CONTROL="Updated" GRID_PROPERTY="FormattedHtml" INACTIVE="N" ITEM_IDENTIFIER="11018" MARKUP_LANGUAGE="HTML" NAME="Updated" ROW_SPAN="3" TMPL_ITEM_HOLDER_NAME="SiebControl_11_18" TYPE="Control" UPDATED="11/04/2016 14:55:22" UPDATED_BY="SADMIN" CREATED="06/05/2003 09:00:28" CREATED_BY="SADMIN" EXT_REC_TABLES="S_APPL_WT_IT_RX"&gt;</w:t>
              <w:br/>
              <w:tab/>
              <w:tab/>
              <w:tab/>
              <w:tab/>
              <w:t>&lt;/APPLET_WEB_TEMPLATE_ITEM&gt;</w:t>
              <w:br/>
              <w:tab/>
              <w:tab/>
              <w:tab/>
              <w:tab/>
              <w:t>&lt;APPLET_WEB_TEMPLATE_ITEM COLUMN_SPAN="15" CONTROL="UpdatedByName" GRID_PROPERTY="FormattedHtml" INACTIVE="N" ITEM_IDENTIFIER="14018" MARKUP_LANGUAGE="HTML" NAME="UpdatedByName" ROW_SPAN="3" TMPL_ITEM_HOLDER_NAME="SiebControl_14_18" TYPE="Control" UPDATED="11/04/2016 14:55:22" UPDATED_BY="SADMIN" CREATED="06/05/2003 09:00:28" CREATED_BY="SADMIN" EXT_REC_TABLES="S_APPL_WT_IT_RX"&gt;</w:t>
              <w:br/>
              <w:tab/>
              <w:tab/>
              <w:tab/>
              <w:tab/>
              <w:t>&lt;/APPLET_WEB_TEMPLATE_ITEM&gt;</w:t>
              <w:br/>
              <w:tab/>
              <w:tab/>
              <w:tab/>
              <w:tab/>
              <w:t>&lt;APPLET_WEB_TEMPLATE_ITEM COLUMN_SPAN="16" CONTROL="UpdatedByName" GRID_PROPERTY="FormattedLabel" INACTIVE="N" ITEM_IDENTIFIER="14002" MARKUP_LANGUAGE="HTML" NAME="UpdatedByNameLabel" ROW_SPAN="3" TYPE="Control" UPDATED="10/28/2003 00:16:06" UPDATED_BY="SADMIN" CREATED="06/23/2003 21:37:59" CREATED_BY="SADMIN"&gt;</w:t>
              <w:br/>
              <w:tab/>
              <w:tab/>
              <w:tab/>
              <w:tab/>
              <w:t>&lt;/APPLET_WEB_TEMPLATE_ITEM&gt;</w:t>
              <w:br/>
              <w:tab/>
              <w:tab/>
              <w:tab/>
              <w:tab/>
              <w:t>&lt;APPLET_WEB_TEMPLATE_ITEM COLUMN_SPAN="16" CONTROL="Updated" GRID_PROPERTY="FormattedLabel" INACTIVE="N" ITEM_IDENTIFIER="11002" MARKUP_LANGUAGE="HTML" NAME="UpdatedLabel" ROW_SPAN="3" TYPE="Control" UPDATED="10/28/2003 00:15:49" UPDATED_BY="SADMIN" CREATED="06/23/2003 21:37:58"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14:55:22" UPDATED_BY="SADMIN" CREATED="06/05/2003 09:00:28"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Commitment Form Applet - Summary.sif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12:37:17" UPDATED_BY="SADMIN" CREATED="06/19/2004 14:41:31" CREATED_BY="SADMIN" EXT_REC_TABLES="S_APPL_WTMPL_RX"&gt;</w:t>
              <w:br/>
              <w:tab/>
              <w:tab/>
              <w:tab/>
              <w:tab/>
              <w:t>&lt;APPLET_WEB_TEMPLATE_ITEM CONTROL="Applet_Title" EXTENSION_FLAG="Y" ITEM_IDENTIFIER="99929" NAME="Applet_Title" TMPL_ITEM_HOLDER_NAME="SiebControl_99929" TYPE="Control" UPDATED="11/04/2016 13:45:05" UPDATED_BY="SADMIN" CREATED="11/04/2016 13:45:05"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13:45:05" UPDATED_BY="SADMIN" CREATED="06/19/2004 14:54:50"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13:45:05" UPDATED_BY="SADMIN" CREATED="06/19/2004 14:54:50"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13:45:05" UPDATED_BY="SADMIN" CREATED="06/19/2004 14:54:50" CREATED_BY="SADMIN" EXT_REC_TABLES="S_APPL_WT_IT_RX"&gt;</w:t>
              <w:br/>
              <w:tab/>
              <w:tab/>
              <w:tab/>
              <w:tab/>
              <w:t>&lt;/APPLET_WEB_TEMPLATE_ITEM&gt;</w:t>
              <w:br/>
              <w:tab/>
              <w:tab/>
              <w:tab/>
              <w:tab/>
              <w:t>&lt;APPLET_WEB_TEMPLATE_ITEM COLUMN_SPAN="15" CONTROL="GracePeriod" GRID_PROPERTY="FormattedHtml" INACTIVE="N" ITEM_IDENTIFIER="2076" MARKUP_LANGUAGE="HTML" NAME="GracePeriod" ROW_SPAN="3" TMPL_ITEM_HOLDER_NAME="SiebControl_2_76" TYPE="Control" UPDATED="11/04/2016 13:45:05" UPDATED_BY="SADMIN" CREATED="06/19/2004 14:54:50" CREATED_BY="SADMIN" EXT_REC_TABLES="S_APPL_WT_IT_RX"&gt;</w:t>
              <w:br/>
              <w:tab/>
              <w:tab/>
              <w:tab/>
              <w:tab/>
              <w:t>&lt;/APPLET_WEB_TEMPLATE_ITEM&gt;</w:t>
              <w:br/>
              <w:tab/>
              <w:tab/>
              <w:tab/>
              <w:tab/>
              <w:t>&lt;APPLET_WEB_TEMPLATE_ITEM COLUMN_SPAN="14" CONTROL="GracePeriod" GRID_PROPERTY="FormattedLabel" INACTIVE="N" ITEM_IDENTIFIER="2062" MARKUP_LANGUAGE="HTML" NAME="GracePeriodLabel" ROW_SPAN="3" TYPE="Control" UPDATED="06/19/2004 14:54:50" UPDATED_BY="SADMIN" CREATED="06/19/2004 14:54:50" CREATED_BY="SADMIN"&gt;</w:t>
              <w:br/>
              <w:tab/>
              <w:tab/>
              <w:tab/>
              <w:tab/>
              <w:t>&lt;/APPLET_WEB_TEMPLATE_ITEM&gt;</w:t>
              <w:br/>
              <w:tab/>
              <w:tab/>
              <w:tab/>
              <w:tab/>
              <w:t>&lt;APPLET_WEB_TEMPLATE_ITEM COLUMN_SPAN="15" CONTROL="GracePeriodUOM" GRID_PROPERTY="FormattedHtml" INACTIVE="N" ITEM_IDENTIFIER="2106" MARKUP_LANGUAGE="HTML" NAME="GracePeriodUOM" ROW_SPAN="3" TMPL_ITEM_HOLDER_NAME="SiebControl_2_106" TYPE="Control" UPDATED="11/04/2016 13:45:05" UPDATED_BY="SADMIN" CREATED="06/19/2004 14:54:50" CREATED_BY="SADMIN" EXT_REC_TABLES="S_APPL_WT_IT_RX"&gt;</w:t>
              <w:br/>
              <w:tab/>
              <w:tab/>
              <w:tab/>
              <w:tab/>
              <w:t>&lt;/APPLET_WEB_TEMPLATE_ITEM&gt;</w:t>
              <w:br/>
              <w:tab/>
              <w:tab/>
              <w:tab/>
              <w:tab/>
              <w:t>&lt;APPLET_WEB_TEMPLATE_ITEM COLUMN_SPAN="14" CONTROL="GracePeriodUOM" GRID_PROPERTY="FormattedLabel" INACTIVE="N" ITEM_IDENTIFIER="2092" MARKUP_LANGUAGE="HTML" NAME="GracePeriodUOMLabel" ROW_SPAN="3" TYPE="Control" UPDATED="06/19/2004 14:54:50" UPDATED_BY="SADMIN" CREATED="06/19/2004 14:54:50" CREATED_BY="SADMIN"&gt;</w:t>
              <w:br/>
              <w:tab/>
              <w:tab/>
              <w:tab/>
              <w:tab/>
              <w:t>&lt;/APPLET_WEB_TEMPLATE_ITEM&gt;</w:t>
              <w:br/>
              <w:tab/>
              <w:tab/>
              <w:tab/>
              <w:tab/>
              <w:t>&lt;APPLET_WEB_TEMPLATE_ITEM CONTROL="GridCtrl" EXTENSION_FLAG="Y" ITEM_IDENTIFIER="99989" NAME="GridCtrl" TMPL_ITEM_HOLDER_NAME="SiebControl_99989" TYPE="Control" UPDATED="11/04/2016 13:45:05" UPDATED_BY="SADMIN" CREATED="11/04/2016 13:45:05"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13:45:05" UPDATED_BY="SADMIN" CREATED="11/04/2016 13:45:05"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13:45:05" UPDATED_BY="SADMIN" CREATED="06/19/2004 14:54:50" CREATED_BY="SADMIN" EXT_REC_TABLES="S_APPL_WT_IT_RX"&gt;</w:t>
              <w:br/>
              <w:tab/>
              <w:tab/>
              <w:tab/>
              <w:tab/>
              <w:t>&lt;/APPLET_WEB_TEMPLATE_ITEM&gt;</w:t>
              <w:br/>
              <w:tab/>
              <w:tab/>
              <w:tab/>
              <w:tab/>
              <w:t>&lt;APPLET_WEB_TEMPLATE_ITEM COLUMN_SPAN="15" CONTROL="Period" GRID_PROPERTY="FormattedHtml" INACTIVE="N" ITEM_IDENTIFIER="2016" MARKUP_LANGUAGE="HTML" NAME="Period" ROW_SPAN="3" TMPL_ITEM_HOLDER_NAME="SiebControl_2_16" TYPE="Control" UPDATED="11/04/2016 13:45:05" UPDATED_BY="SADMIN" CREATED="06/19/2004 14:54:50" CREATED_BY="SADMIN" EXT_REC_TABLES="S_APPL_WT_IT_RX"&gt;</w:t>
              <w:br/>
              <w:tab/>
              <w:tab/>
              <w:tab/>
              <w:tab/>
              <w:t>&lt;/APPLET_WEB_TEMPLATE_ITEM&gt;</w:t>
              <w:br/>
              <w:tab/>
              <w:tab/>
              <w:tab/>
              <w:tab/>
              <w:t>&lt;APPLET_WEB_TEMPLATE_ITEM COLUMN_SPAN="14" CONTROL="Period" GRID_PROPERTY="FormattedLabel" INACTIVE="N" ITEM_IDENTIFIER="2002" MARKUP_LANGUAGE="HTML" NAME="PeriodLabel" ROW_SPAN="3" TYPE="Control" UPDATED="06/19/2004 14:54:50" UPDATED_BY="SADMIN" CREATED="06/19/2004 14:54:50" CREATED_BY="SADMIN"&gt;</w:t>
              <w:br/>
              <w:tab/>
              <w:tab/>
              <w:tab/>
              <w:tab/>
              <w:t>&lt;/APPLET_WEB_TEMPLATE_ITEM&gt;</w:t>
              <w:br/>
              <w:tab/>
              <w:tab/>
              <w:tab/>
              <w:tab/>
              <w:t>&lt;APPLET_WEB_TEMPLATE_ITEM COLUMN_SPAN="15" CONTROL="PeriodUOM" GRID_PROPERTY="FormattedHtml" INACTIVE="N" ITEM_IDENTIFIER="2046" MARKUP_LANGUAGE="HTML" NAME="PeriodUOM" ROW_SPAN="3" TMPL_ITEM_HOLDER_NAME="SiebControl_2_46" TYPE="Control" UPDATED="11/04/2016 13:45:05" UPDATED_BY="SADMIN" CREATED="06/19/2004 14:54:50" CREATED_BY="SADMIN" EXT_REC_TABLES="S_APPL_WT_IT_RX"&gt;</w:t>
              <w:br/>
              <w:tab/>
              <w:tab/>
              <w:tab/>
              <w:tab/>
              <w:t>&lt;/APPLET_WEB_TEMPLATE_ITEM&gt;</w:t>
              <w:br/>
              <w:tab/>
              <w:tab/>
              <w:tab/>
              <w:tab/>
              <w:t>&lt;APPLET_WEB_TEMPLATE_ITEM COLUMN_SPAN="14" CONTROL="PeriodUOM" GRID_PROPERTY="FormattedLabel" INACTIVE="N" ITEM_IDENTIFIER="2032" MARKUP_LANGUAGE="HTML" NAME="PeriodUOMLabel" ROW_SPAN="3" TYPE="Control" UPDATED="06/19/2004 14:54:50" UPDATED_BY="SADMIN" CREATED="06/19/2004 14:54:50"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13:45:05" UPDATED_BY="SADMIN" CREATED="06/19/2004 14:54:50"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13:45:05" UPDATED_BY="SADMIN" CREATED="11/04/2016 13:45:05"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13:45:05" UPDATED_BY="SADMIN" CREATED="06/19/2004 14:54:50"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CREATED="06/19/2004 14:41:31" CREATED_BY="SADMIN" EXT_REC_TABLES="S_APPL_WTMPL_RX"&gt;</w:t>
              <w:br/>
              <w:tab/>
              <w:tab/>
              <w:tab/>
              <w:tab/>
              <w:t>&lt;APPLET_WEB_TEMPLATE_ITEM CONTROL="Applet_Title" EXTENSION_FLAG="Y" ITEM_IDENTIFIER="99929" NAME="Applet_Title" TMPL_ITEM_HOLDER_NAME="SiebControl_99929" TYPE="Control" UPDATED="11/04/2016 13:45:05" UPDATED_BY="SADMIN" CREATED="11/04/2016 13:45:05"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13:45:05" UPDATED_BY="SADMIN" CREATED="06/19/2004 14:54:50"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13:45:05" UPDATED_BY="SADMIN" CREATED="06/19/2004 14:54:50"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13:45:05" UPDATED_BY="SADMIN" CREATED="06/19/2004 14:54:50" CREATED_BY="SADMIN" EXT_REC_TABLES="S_APPL_WT_IT_RX"&gt;</w:t>
              <w:br/>
              <w:tab/>
              <w:tab/>
              <w:tab/>
              <w:tab/>
              <w:t>&lt;/APPLET_WEB_TEMPLATE_ITEM&gt;</w:t>
              <w:br/>
              <w:tab/>
              <w:tab/>
              <w:tab/>
              <w:tab/>
              <w:t>&lt;APPLET_WEB_TEMPLATE_ITEM COLUMN_SPAN="15" CONTROL="GracePeriod" GRID_PROPERTY="FormattedHtml" INACTIVE="N" ITEM_IDENTIFIER="2076" MARKUP_LANGUAGE="HTML" NAME="GracePeriod" ROW_SPAN="3" TMPL_ITEM_HOLDER_NAME="SiebControl_2_76" TYPE="Control" UPDATED="11/04/2016 13:45:05" UPDATED_BY="SADMIN" CREATED="06/19/2004 14:54:50" CREATED_BY="SADMIN" EXT_REC_TABLES="S_APPL_WT_IT_RX"&gt;</w:t>
              <w:br/>
              <w:tab/>
              <w:tab/>
              <w:tab/>
              <w:tab/>
              <w:t>&lt;/APPLET_WEB_TEMPLATE_ITEM&gt;</w:t>
              <w:br/>
              <w:tab/>
              <w:tab/>
              <w:tab/>
              <w:tab/>
              <w:t>&lt;APPLET_WEB_TEMPLATE_ITEM COLUMN_SPAN="14" CONTROL="GracePeriod" GRID_PROPERTY="FormattedLabel" INACTIVE="N" ITEM_IDENTIFIER="2062" MARKUP_LANGUAGE="HTML" NAME="GracePeriodLabel" ROW_SPAN="3" TYPE="Control" UPDATED="06/19/2004 14:54:50" UPDATED_BY="SADMIN" CREATED="06/19/2004 14:54:50" CREATED_BY="SADMIN"&gt;</w:t>
              <w:br/>
              <w:tab/>
              <w:tab/>
              <w:tab/>
              <w:tab/>
              <w:t>&lt;/APPLET_WEB_TEMPLATE_ITEM&gt;</w:t>
              <w:br/>
              <w:tab/>
              <w:tab/>
              <w:tab/>
              <w:tab/>
              <w:t>&lt;APPLET_WEB_TEMPLATE_ITEM COLUMN_SPAN="15" CONTROL="GracePeriodUOM" GRID_PROPERTY="FormattedHtml" INACTIVE="N" ITEM_IDENTIFIER="2106" MARKUP_LANGUAGE="HTML" NAME="GracePeriodUOM" ROW_SPAN="3" TMPL_ITEM_HOLDER_NAME="SiebControl_2_106" TYPE="Control" UPDATED="11/04/2016 13:45:05" UPDATED_BY="SADMIN" CREATED="06/19/2004 14:54:50" CREATED_BY="SADMIN" EXT_REC_TABLES="S_APPL_WT_IT_RX"&gt;</w:t>
              <w:br/>
              <w:tab/>
              <w:tab/>
              <w:tab/>
              <w:tab/>
              <w:t>&lt;/APPLET_WEB_TEMPLATE_ITEM&gt;</w:t>
              <w:br/>
              <w:tab/>
              <w:tab/>
              <w:tab/>
              <w:tab/>
              <w:t>&lt;APPLET_WEB_TEMPLATE_ITEM COLUMN_SPAN="14" CONTROL="GracePeriodUOM" GRID_PROPERTY="FormattedLabel" INACTIVE="N" ITEM_IDENTIFIER="2092" MARKUP_LANGUAGE="HTML" NAME="GracePeriodUOMLabel" ROW_SPAN="3" TYPE="Control" UPDATED="06/19/2004 14:54:50" UPDATED_BY="SADMIN" CREATED="06/19/2004 14:54:50" CREATED_BY="SADMIN"&gt;</w:t>
              <w:br/>
              <w:tab/>
              <w:tab/>
              <w:tab/>
              <w:tab/>
              <w:t>&lt;/APPLET_WEB_TEMPLATE_ITEM&gt;</w:t>
              <w:br/>
              <w:tab/>
              <w:tab/>
              <w:tab/>
              <w:tab/>
              <w:t>&lt;APPLET_WEB_TEMPLATE_ITEM CONTROL="GridCtrl" EXTENSION_FLAG="Y" ITEM_IDENTIFIER="99989" NAME="GridCtrl" TMPL_ITEM_HOLDER_NAME="SiebControl_99989" TYPE="Control" UPDATED="11/04/2016 13:45:05" UPDATED_BY="SADMIN" CREATED="11/04/2016 13:45:05"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13:45:05" UPDATED_BY="SADMIN" CREATED="11/04/2016 13:45:05"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13:45:05" UPDATED_BY="SADMIN" CREATED="06/19/2004 14:54:50" CREATED_BY="SADMIN" EXT_REC_TABLES="S_APPL_WT_IT_RX"&gt;</w:t>
              <w:br/>
              <w:tab/>
              <w:tab/>
              <w:tab/>
              <w:tab/>
              <w:t>&lt;/APPLET_WEB_TEMPLATE_ITEM&gt;</w:t>
              <w:br/>
              <w:tab/>
              <w:tab/>
              <w:tab/>
              <w:tab/>
              <w:t>&lt;APPLET_WEB_TEMPLATE_ITEM COLUMN_SPAN="15" CONTROL="Period" GRID_PROPERTY="FormattedHtml" INACTIVE="N" ITEM_IDENTIFIER="2016" MARKUP_LANGUAGE="HTML" NAME="Period" ROW_SPAN="3" TMPL_ITEM_HOLDER_NAME="SiebControl_2_16" TYPE="Control" UPDATED="11/04/2016 13:45:05" UPDATED_BY="SADMIN" CREATED="06/19/2004 14:54:50" CREATED_BY="SADMIN" EXT_REC_TABLES="S_APPL_WT_IT_RX"&gt;</w:t>
              <w:br/>
              <w:tab/>
              <w:tab/>
              <w:tab/>
              <w:tab/>
              <w:t>&lt;/APPLET_WEB_TEMPLATE_ITEM&gt;</w:t>
              <w:br/>
              <w:tab/>
              <w:tab/>
              <w:tab/>
              <w:tab/>
              <w:t>&lt;APPLET_WEB_TEMPLATE_ITEM COLUMN_SPAN="14" CONTROL="Period" GRID_PROPERTY="FormattedLabel" INACTIVE="N" ITEM_IDENTIFIER="2002" MARKUP_LANGUAGE="HTML" NAME="PeriodLabel" ROW_SPAN="3" TYPE="Control" UPDATED="06/19/2004 14:54:51" UPDATED_BY="SADMIN" CREATED="06/19/2004 14:54:51" CREATED_BY="SADMIN"&gt;</w:t>
              <w:br/>
              <w:tab/>
              <w:tab/>
              <w:tab/>
              <w:tab/>
              <w:t>&lt;/APPLET_WEB_TEMPLATE_ITEM&gt;</w:t>
              <w:br/>
              <w:tab/>
              <w:tab/>
              <w:tab/>
              <w:tab/>
              <w:t>&lt;APPLET_WEB_TEMPLATE_ITEM COLUMN_SPAN="15" CONTROL="PeriodUOM" GRID_PROPERTY="FormattedHtml" INACTIVE="N" ITEM_IDENTIFIER="2046" MARKUP_LANGUAGE="HTML" NAME="PeriodUOM" ROW_SPAN="3" TMPL_ITEM_HOLDER_NAME="SiebControl_2_46" TYPE="Control" UPDATED="11/04/2016 13:45:05" UPDATED_BY="SADMIN" CREATED="06/19/2004 14:54:51" CREATED_BY="SADMIN" EXT_REC_TABLES="S_APPL_WT_IT_RX"&gt;</w:t>
              <w:br/>
              <w:tab/>
              <w:tab/>
              <w:tab/>
              <w:tab/>
              <w:t>&lt;/APPLET_WEB_TEMPLATE_ITEM&gt;</w:t>
              <w:br/>
              <w:tab/>
              <w:tab/>
              <w:tab/>
              <w:tab/>
              <w:t>&lt;APPLET_WEB_TEMPLATE_ITEM COLUMN_SPAN="14" CONTROL="PeriodUOM" GRID_PROPERTY="FormattedLabel" INACTIVE="N" ITEM_IDENTIFIER="2032" MARKUP_LANGUAGE="HTML" NAME="PeriodUOMLabel" ROW_SPAN="3" TYPE="Control" UPDATED="06/19/2004 14:54:51" UPDATED_BY="SADMIN" CREATED="06/19/2004 14:54:51"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13:45:05" UPDATED_BY="SADMIN" CREATED="06/19/2004 14:54:51"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13:45:05" UPDATED_BY="SADMIN" CREATED="11/04/2016 13:45:05"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13:45:05" UPDATED_BY="SADMIN" CREATED="06/19/2004 14:54:51"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Applet Toggle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12:37:16" UPDATED_BY="SADMIN" CREATED="11/04/2016 15:25:59" CREATED_BY="SADMIN" EXT_REC_TABLES="S_APPL_WTMPL_RX"&gt;</w:t>
              <w:br/>
              <w:tab/>
              <w:tab/>
              <w:tab/>
              <w:tab/>
              <w:t>&lt;APPLET_WEB_TEMPLATE_ITEM CONTROL="Applet" INACTIVE="N" ITEM_IDENTIFIER="502" MARKUP_LANGUAGE="HTML" NAME="Applet" TMPL_ITEM_HOLDER_NAME="SiebControl_502" TYPE="List Item" UPDATED="11/04/2016 15:26:26" UPDATED_BY="SADMIN" CREATED="11/04/2016 15:26:26"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15:26:26" UPDATED_BY="SADMIN" CREATED="11/04/2016 15:26:26" CREATED_BY="SADMIN" EXT_REC_TABLES="S_APPL_WT_IT_RX"&gt;</w:t>
              <w:br/>
              <w:tab/>
              <w:tab/>
              <w:tab/>
              <w:tab/>
              <w:t>&lt;/APPLET_WEB_TEMPLATE_ITEM&gt;</w:t>
              <w:br/>
              <w:tab/>
              <w:tab/>
              <w:tab/>
              <w:tab/>
              <w:t>&lt;APPLET_WEB_TEMPLATE_ITEM CONTROL="Auto Toggle Field" INACTIVE="N" ITEM_IDENTIFIER="504" MARKUP_LANGUAGE="HTML" NAME="Auto Toggle Field" TMPL_ITEM_HOLDER_NAME="SiebControl_504" TYPE="List Item" UPDATED="11/04/2016 15:26:26" UPDATED_BY="SADMIN" CREATED="11/04/2016 15:26:26" CREATED_BY="SADMIN" EXT_REC_TABLES="S_APPL_WT_IT_RX"&gt;</w:t>
              <w:br/>
              <w:tab/>
              <w:tab/>
              <w:tab/>
              <w:tab/>
              <w:t>&lt;/APPLET_WEB_TEMPLATE_ITEM&gt;</w:t>
              <w:br/>
              <w:tab/>
              <w:tab/>
              <w:tab/>
              <w:tab/>
              <w:t>&lt;APPLET_WEB_TEMPLATE_ITEM CONTROL="Auto Toggle Value" INACTIVE="N" ITEM_IDENTIFIER="505" MARKUP_LANGUAGE="HTML" NAME="Auto Toggle Value" TMPL_ITEM_HOLDER_NAME="SiebControl_505" TYPE="List Item" UPDATED="11/04/2016 15:26:26" UPDATED_BY="SADMIN" CREATED="11/04/2016 15:26:26"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15:26:26" UPDATED_BY="SADMIN" CREATED="11/04/2016 15:26:26"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15:26:26" UPDATED_BY="SADMIN" CREATED="11/04/2016 15:26:26" CREATED_BY="SADMIN" EXT_REC_TABLES="S_APPL_WT_IT_RX"&gt;</w:t>
              <w:br/>
              <w:tab/>
              <w:tab/>
              <w:tab/>
              <w:tab/>
              <w:t>&lt;/APPLET_WEB_TEMPLATE_ITEM&gt;</w:t>
              <w:br/>
              <w:tab/>
              <w:tab/>
              <w:tab/>
              <w:tab/>
              <w:t>&lt;APPLET_WEB_TEMPLATE_ITEM CONTROL="Inactive" INACTIVE="N" ITEM_IDENTIFIER="507" MARKUP_LANGUAGE="HTML" NAME="Inactive" TMPL_ITEM_HOLDER_NAME="SiebControl_507" TYPE="List Item" UPDATED="11/04/2016 15:26:26" UPDATED_BY="SADMIN" CREATED="11/04/2016 15:26:26"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ITEM_IDENTIFIER="509" MARKUP_LANGUAGE="HTML" NAME="Module" TMPL_ITEM_HOLDER_NAME="SiebControl_509" TYPE="List Item" UPDATED="11/04/2016 15:26:26" UPDATED_BY="SADMIN" CREATED="11/04/2016 15:26:26"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CONTROL="Sequence" INACTIVE="N" ITEM_IDENTIFIER="506" MARKUP_LANGUAGE="HTML" NAME="Sequence" TMPL_ITEM_HOLDER_NAME="SiebControl_506" TYPE="List Item" UPDATED="11/04/2016 15:26:26" UPDATED_BY="SADMIN" CREATED="11/04/2016 15:26:26"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15:26:26" UPDATED_BY="SADMIN" CREATED="11/04/2016 15:26:26" CREATED_BY="SADMIN" EXT_REC_TABLES="S_APPL_WT_IT_RX"&gt;</w:t>
              <w:br/>
              <w:tab/>
              <w:tab/>
              <w:tab/>
              <w:tab/>
              <w:t>&lt;/APPLET_WEB_TEMPLATE_ITEM&gt;</w:t>
              <w:br/>
              <w:tab/>
              <w:tab/>
              <w:tab/>
              <w:tab/>
              <w:t>&lt;APPLET_WEB_TEMPLATE_ITEM CONTROL="Auto Toggle Field" INACTIVE="N" ITEM_IDENTIFIER="1298" MARKUP_LANGUAGE="HTML" NAME="Auto Toggle Field" TMPL_ITEM_HOLDER_NAME="SiebControl_1298" TYPE="List Item" UPDATED="11/04/2016 15:26:26" UPDATED_BY="SADMIN" CREATED="11/04/2016 15:26:26" CREATED_BY="SADMIN" EXT_REC_TABLES="S_APPL_WT_IT_RX"&gt;</w:t>
              <w:br/>
              <w:tab/>
              <w:tab/>
              <w:tab/>
              <w:tab/>
              <w:t>&lt;/APPLET_WEB_TEMPLATE_ITEM&gt;</w:t>
              <w:br/>
              <w:tab/>
              <w:tab/>
              <w:tab/>
              <w:tab/>
              <w:t>&lt;APPLET_WEB_TEMPLATE_ITEM CONTROL="Auto Toggle Value" INACTIVE="N" ITEM_IDENTIFIER="1299" MARKUP_LANGUAGE="HTML" NAME="Auto Toggle Value" TMPL_ITEM_HOLDER_NAME="SiebControl_1299" TYPE="List Item" UPDATED="11/04/2016 15:26:26" UPDATED_BY="SADMIN" CREATED="11/04/2016 15:26:26" CREATED_BY="SADMIN" EXT_REC_TABLES="S_APPL_WT_IT_RX"&gt;</w:t>
              <w:br/>
              <w:tab/>
              <w:tab/>
              <w:tab/>
              <w:tab/>
              <w:t>&lt;/APPLET_WEB_TEMPLATE_ITEM&gt;</w:t>
              <w:br/>
              <w:tab/>
              <w:tab/>
              <w:tab/>
              <w:tab/>
              <w:t>&lt;APPLET_WEB_TEMPLATE_ITEM CONTROL="Changed" INACTIVE="N" ITEM_IDENTIFIER="1297" MARKUP_LANGUAGE="HTML" NAME="Changed" TMPL_ITEM_HOLDER_NAME="SiebControl_1297" TYPE="List Item" UPDATED="11/04/2016 15:26:26" UPDATED_BY="SADMIN" CREATED="11/04/2016 15:26:26" CREATED_BY="SADMIN" EXT_REC_TABLES="S_APPL_WT_IT_RX"&gt;</w:t>
              <w:br/>
              <w:tab/>
              <w:tab/>
              <w:tab/>
              <w:tab/>
              <w:t>&lt;/APPLET_WEB_TEMPLATE_ITEM&gt;</w:t>
              <w:br/>
              <w:tab/>
              <w:tab/>
              <w:tab/>
              <w:tab/>
              <w:t>&lt;APPLET_WEB_TEMPLATE_ITEM CONTROL="Comments" INACTIVE="N" ITEM_IDENTIFIER="1301" MARKUP_LANGUAGE="HTML" NAME="Comments" TMPL_ITEM_HOLDER_NAME="SiebControl_1301" TYPE="List Item" UPDATED="11/04/2016 15:26:26" UPDATED_BY="SADMIN" CREATED="11/04/2016 15:26:26"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ITEM_IDENTIFIER="1302" MARKUP_LANGUAGE="HTML" NAME="Module" TMPL_ITEM_HOLDER_NAME="SiebControl_1302" TYPE="List Item" UPDATED="11/04/2016 15:26:26" UPDATED_BY="SADMIN" CREATED="11/04/2016 15:26:26"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15:26:26" UPDATED_BY="SADMIN" CREATED="11/04/2016 15:26:26"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CONTROL="Sequence" INACTIVE="N" ITEM_IDENTIFIER="1300" MARKUP_LANGUAGE="HTML" NAME="Sequence" TMPL_ITEM_HOLDER_NAME="SiebControl_1300" TYPE="List Item" UPDATED="11/04/2016 15:26:26" UPDATED_BY="SADMIN" CREATED="11/04/2016 15:26:26"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15:26:26" UPDATED_BY="SADMIN" CREATED="11/04/2016 15:26:26"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12:37:17" UPDATED_BY="SADMIN" CREATED="11/04/2016 15:25:59" CREATED_BY="SADMIN" EXT_REC_TABLES="S_APPL_WTMPL_RX"&gt;</w:t>
              <w:br/>
              <w:tab/>
              <w:tab/>
              <w:tab/>
              <w:tab/>
              <w:t>&lt;APPLET_WEB_TEMPLATE_ITEM CONTROL="Applet" INACTIVE="N" ITEM_IDENTIFIER="502" MARKUP_LANGUAGE="HTML" NAME="Applet" TMPL_ITEM_HOLDER_NAME="SiebControl_502" TYPE="List Item" UPDATED="11/04/2016 15:26:26" UPDATED_BY="SADMIN" CREATED="11/04/2016 15:26:26"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15:26:26" UPDATED_BY="SADMIN" CREATED="11/04/2016 15:26:26" CREATED_BY="SADMIN" EXT_REC_TABLES="S_APPL_WT_IT_RX"&gt;</w:t>
              <w:br/>
              <w:tab/>
              <w:tab/>
              <w:tab/>
              <w:tab/>
              <w:t>&lt;/APPLET_WEB_TEMPLATE_ITEM&gt;</w:t>
              <w:br/>
              <w:tab/>
              <w:tab/>
              <w:tab/>
              <w:tab/>
              <w:t>&lt;APPLET_WEB_TEMPLATE_ITEM CONTROL="Auto Toggle Field" INACTIVE="N" ITEM_IDENTIFIER="504" MARKUP_LANGUAGE="HTML" NAME="Auto Toggle Field" TMPL_ITEM_HOLDER_NAME="SiebControl_504" TYPE="List Item" UPDATED="11/04/2016 15:26:26" UPDATED_BY="SADMIN" CREATED="11/04/2016 15:26:26" CREATED_BY="SADMIN" EXT_REC_TABLES="S_APPL_WT_IT_RX"&gt;</w:t>
              <w:br/>
              <w:tab/>
              <w:tab/>
              <w:tab/>
              <w:tab/>
              <w:t>&lt;/APPLET_WEB_TEMPLATE_ITEM&gt;</w:t>
              <w:br/>
              <w:tab/>
              <w:tab/>
              <w:tab/>
              <w:tab/>
              <w:t>&lt;APPLET_WEB_TEMPLATE_ITEM CONTROL="Auto Toggle Value" INACTIVE="N" ITEM_IDENTIFIER="505" MARKUP_LANGUAGE="HTML" NAME="Auto Toggle Value" TMPL_ITEM_HOLDER_NAME="SiebControl_505" TYPE="List Item" UPDATED="11/04/2016 15:26:26" UPDATED_BY="SADMIN" CREATED="11/04/2016 15:26:26"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15:26:26" UPDATED_BY="SADMIN" CREATED="11/04/2016 15:26:26"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15:26:26" UPDATED_BY="SADMIN" CREATED="11/04/2016 15:26:26"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15:26:26" UPDATED_BY="SADMIN" CREATED="11/04/2016 15:26:26"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15:26:26" UPDATED_BY="SADMIN" CREATED="11/04/2016 15:26:26" CREATED_BY="SADMIN" EXT_REC_TABLES="S_APPL_WT_IT_RX"&gt;</w:t>
              <w:br/>
              <w:tab/>
              <w:tab/>
              <w:tab/>
              <w:tab/>
              <w:t>&lt;/APPLET_WEB_TEMPLATE_ITEM&gt;</w:t>
              <w:br/>
              <w:tab/>
              <w:tab/>
              <w:tab/>
              <w:tab/>
              <w:t>&lt;APPLET_WEB_TEMPLATE_ITEM CONTROL="GotoNextSet" INACTIVE="N" ITEM_IDENTIFIER="123" MARKUP_LANGUAGE="HTML" NAME="GotoNextSet" TYPE="Control" UPDATED="11/04/2016 15:26:26" UPDATED_BY="SADMIN" CREATED="11/04/2016 15:26:26" CREATED_BY="SADMIN"&gt;</w:t>
              <w:br/>
              <w:tab/>
              <w:tab/>
              <w:tab/>
              <w:tab/>
              <w:t>&lt;/APPLET_WEB_TEMPLATE_ITEM&gt;</w:t>
              <w:br/>
              <w:tab/>
              <w:tab/>
              <w:tab/>
              <w:tab/>
              <w:t>&lt;APPLET_WEB_TEMPLATE_ITEM CONTROL="GotoPreviousSet" INACTIVE="N" ITEM_IDENTIFIER="122" MARKUP_LANGUAGE="HTML" NAME="GotoPreviousSet" TYPE="Control" UPDATED="11/04/2016 15:26:26" UPDATED_BY="SADMIN" CREATED="11/04/2016 15:26:26" CREATED_BY="SADMIN"&gt;</w:t>
              <w:br/>
              <w:tab/>
              <w:tab/>
              <w:tab/>
              <w:tab/>
              <w:t>&lt;/APPLET_WEB_TEMPLATE_ITEM&gt;</w:t>
              <w:br/>
              <w:tab/>
              <w:tab/>
              <w:tab/>
              <w:tab/>
              <w:t>&lt;APPLET_WEB_TEMPLATE_ITEM CONTROL="Inactive" INACTIVE="N" ITEM_IDENTIFIER="507" MARKUP_LANGUAGE="HTML" NAME="Inactive" TMPL_ITEM_HOLDER_NAME="SiebControl_507" TYPE="List Item" UPDATED="11/04/2016 15:26:26" UPDATED_BY="SADMIN" CREATED="11/04/2016 15:26:26"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ITEM_IDENTIFIER="509" MARKUP_LANGUAGE="HTML" NAME="Module" TMPL_ITEM_HOLDER_NAME="SiebControl_509" TYPE="List Item" UPDATED="11/04/2016 15:26:26" UPDATED_BY="SADMIN" CREATED="11/04/2016 15:26:26"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15:26:26" UPDATED_BY="SADMIN" CREATED="11/04/2016 15:26:26"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15:26:26" UPDATED_BY="SADMIN" CREATED="11/04/2016 15:26:26"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18:51:28" UPDATED_BY="SADMIN" CREATED="11/04/2016 18:51:28"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15:26:26" UPDATED_BY="SADMIN" CREATED="11/04/2016 15:26:26"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18:51:28" UPDATED_BY="SADMIN" CREATED="11/04/2016 18:51:28"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18:51:28" UPDATED_BY="SADMIN" CREATED="11/04/2016 18:51:28" CREATED_BY="SADMIN"&gt;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CONTROL="Sequence" INACTIVE="N" ITEM_IDENTIFIER="506" MARKUP_LANGUAGE="HTML" NAME="Sequence" TMPL_ITEM_HOLDER_NAME="SiebControl_506" TYPE="List Item" UPDATED="11/04/2016 15:26:26" UPDATED_BY="SADMIN" CREATED="11/04/2016 15:26:26"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15:26:26" UPDATED_BY="SADMIN" CREATED="11/04/2016 15:26:26"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15:26:26" UPDATED_BY="SADMIN" CREATED="11/04/2016 15:26:26"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Service Request List Applet (ERM - Help Desk).sif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CREATED="01/23/2002 14:31:19" CREATED_BY="SADMIN" EXT_REC_TABLES="S_APPL_WTMPL_RX"&gt;</w:t>
              <w:br/>
              <w:tab/>
              <w:tab/>
              <w:tab/>
              <w:tab/>
              <w:t>&lt;APPLET_WEB_TEMPLATE_ITEM CONTROL="Abstract" INACTIVE="N" ITEM_IDENTIFIER="504" MARKUP_LANGUAGE="HTML" NAME="Abstract" TMPL_ITEM_HOLDER_NAME="SiebControl_504" TYPE="List Item" UPDATED="11/04/2016 15:04:42" UPDATED_BY="SADMIN" CREATED="01/23/2002 14:31:19"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15:04:42" UPDATED_BY="SADMIN" CREATED="11/04/2016 15:04:42" CREATED_BY="SADMIN" EXT_REC_TABLES="S_APPL_WT_IT_RX"&gt;</w:t>
              <w:br/>
              <w:tab/>
              <w:tab/>
              <w:tab/>
              <w:tab/>
              <w:t>&lt;/APPLET_WEB_TEMPLATE_ITEM&gt;</w:t>
              <w:br/>
              <w:tab/>
              <w:tab/>
              <w:tab/>
              <w:tab/>
              <w:t>&lt;APPLET_WEB_TEMPLATE_ITEM CONTROL="Area" INACTIVE="N" ITEM_IDENTIFIER="510" MARKUP_LANGUAGE="HTML" NAME="Area" TMPL_ITEM_HOLDER_NAME="SiebControl_510" TYPE="List Item" UPDATED="11/04/2016 15:04:42" UPDATED_BY="SADMIN" CREATED="01/23/2002 14:31:20" CREATED_BY="SADMIN" EXT_REC_TABLES="S_APPL_WT_IT_RX"&gt;</w:t>
              <w:br/>
              <w:tab/>
              <w:tab/>
              <w:tab/>
              <w:tab/>
              <w:t>&lt;/APPLET_WEB_TEMPLATE_ITEM&gt;</w:t>
              <w:br/>
              <w:tab/>
              <w:tab/>
              <w:tab/>
              <w:tab/>
              <w:t>&lt;APPLET_WEB_TEMPLATE_ITEM CONTROL="Asset Number" INACTIVE="N" ITEM_IDENTIFIER="515" MARKUP_LANGUAGE="HTML" NAME="Asset Number" TMPL_ITEM_HOLDER_NAME="SiebControl_515" TYPE="List Item" UPDATED="11/04/2016 15:04:42" UPDATED_BY="SADMIN" CREATED="01/23/2002 14:31:20" CREATED_BY="SADMIN" EXT_REC_TABLES="S_APPL_WT_IT_RX"&gt;</w:t>
              <w:br/>
              <w:tab/>
              <w:tab/>
              <w:tab/>
              <w:tab/>
              <w:t>&lt;/APPLET_WEB_TEMPLATE_ITEM&gt;</w:t>
              <w:br/>
              <w:tab/>
              <w:tab/>
              <w:tab/>
              <w:tab/>
              <w:t>&lt;APPLET_WEB_TEMPLATE_ITEM CONTROL="Billable Flag" INACTIVE="N" ITEM_IDENTIFIER="519" MARKUP_LANGUAGE="HTML" NAME="Billable Flag" TMPL_ITEM_HOLDER_NAME="SiebControl_519" TYPE="List Item" UPDATED="11/04/2016 15:04:42" UPDATED_BY="SADMIN" CREATED="01/23/2002 14:31:20" CREATED_BY="SADMIN" EXT_REC_TABLES="S_APPL_WT_IT_RX"&gt;</w:t>
              <w:br/>
              <w:tab/>
              <w:tab/>
              <w:tab/>
              <w:tab/>
              <w:t>&lt;/APPLET_WEB_TEMPLATE_ITEM&gt;</w:t>
              <w:br/>
              <w:tab/>
              <w:tab/>
              <w:tab/>
              <w:tab/>
              <w:t>&lt;APPLET_WEB_TEMPLATE_ITEM CONTROL="Commit Time" INACTIVE="N" ITEM_IDENTIFIER="516" MARKUP_LANGUAGE="HTML" NAME="Commit Time" TMPL_ITEM_HOLDER_NAME="SiebControl_516" TYPE="List Item" UPDATED="11/04/2016 15:04:42" UPDATED_BY="SADMIN" CREATED="01/23/2002 14:31:20" CREATED_BY="SADMIN" EXT_REC_TABLES="S_APPL_WT_IT_RX"&gt;</w:t>
              <w:br/>
              <w:tab/>
              <w:tab/>
              <w:tab/>
              <w:tab/>
              <w:t>&lt;/APPLET_WEB_TEMPLATE_ITEM&gt;</w:t>
              <w:br/>
              <w:tab/>
              <w:tab/>
              <w:tab/>
              <w:tab/>
              <w:t>&lt;APPLET_WEB_TEMPLATE_ITEM CONTROL="Created" INACTIVE="N" ITEM_IDENTIFIER="520" MARKUP_LANGUAGE="HTML" NAME="Created" TMPL_ITEM_HOLDER_NAME="SiebControl_520" TYPE="List Item" UPDATED="11/04/2016 15:04:42" UPDATED_BY="SADMIN" CREATED="01/23/2002 14:31:21"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15:04:42" UPDATED_BY="SADMIN" CREATED="01/23/2002 14:31:21" CREATED_BY="SADMIN" EXT_REC_TABLES="S_APPL_WT_IT_RX"&gt;</w:t>
              <w:br/>
              <w:tab/>
              <w:tab/>
              <w:tab/>
              <w:tab/>
              <w:t>&lt;/APPLET_WEB_TEMPLATE_ITEM&gt;</w:t>
              <w:br/>
              <w:tab/>
              <w:tab/>
              <w:tab/>
              <w:tab/>
              <w:t>&lt;APPLET_WEB_TEMPLATE_ITEM CONTROL="GotoNextSet" INACTIVE="N" ITEM_IDENTIFIER="123" MARKUP_LANGUAGE="HTML" NAME="GotoNextSet" TYPE="Control" UPDATED="01/23/2002 14:31:21" UPDATED_BY="SADMIN" CREATED="01/23/2002 14:31:21" CREATED_BY="SADMIN"&gt;</w:t>
              <w:br/>
              <w:tab/>
              <w:tab/>
              <w:tab/>
              <w:tab/>
              <w:t>&lt;/APPLET_WEB_TEMPLATE_ITEM&gt;</w:t>
              <w:br/>
              <w:tab/>
              <w:tab/>
              <w:tab/>
              <w:tab/>
              <w:t>&lt;APPLET_WEB_TEMPLATE_ITEM CONTROL="GotoPreviousSet" INACTIVE="N" ITEM_IDENTIFIER="122" MARKUP_LANGUAGE="HTML" NAME="GotoPreviousSet" TYPE="Control" UPDATED="01/23/2002 14:31:22" UPDATED_BY="SADMIN" CREATED="01/23/2002 14:31:22" CREATED_BY="SADMIN"&gt;</w:t>
              <w:br/>
              <w:tab/>
              <w:tab/>
              <w:tab/>
              <w:tab/>
              <w:t>&lt;/APPLET_WEB_TEMPLATE_ITEM&gt;</w:t>
              <w:br/>
              <w:tab/>
              <w:tab/>
              <w:tab/>
              <w:tab/>
              <w:t>&lt;APPLET_WEB_TEMPLATE_ITEM CONTROL="ListControl" EXTENSION_FLAG="Y" ITEM_IDENTIFIER="99998" NAME="ListControl" TMPL_ITEM_HOLDER_NAME="SiebControl_99998" TYPE="Control" UPDATED="11/04/2016 15:04:42" UPDATED_BY="SADMIN" CREATED="11/04/2016 15:04:42"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15:04:42" UPDATED_BY="SADMIN" CREATED="11/04/2016 15:04:42"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15:04:42" UPDATED_BY="SADMIN" CREATED="01/23/2002 14:31:22" CREATED_BY="SADMIN" EXT_REC_TABLES="S_APPL_WT_IT_RX"&gt;</w:t>
              <w:br/>
              <w:tab/>
              <w:tab/>
              <w:tab/>
              <w:tab/>
              <w:t>&lt;/APPLET_WEB_TEMPLATE_ITEM&gt;</w:t>
              <w:br/>
              <w:tab/>
              <w:tab/>
              <w:tab/>
              <w:tab/>
              <w:t>&lt;APPLET_WEB_TEMPLATE_ITEM CONTROL="Owner" INACTIVE="N" ITEM_IDENTIFIER="509" MARKUP_LANGUAGE="HTML" NAME="Owner" TMPL_ITEM_HOLDER_NAME="SiebControl_509" TYPE="List Item" UPDATED="11/04/2016 15:04:42" UPDATED_BY="SADMIN" CREATED="01/23/2002 14:31:22"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15:04:42"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15:04:42" UPDATED_BY="SADMIN" CREATED="01/23/2002 14:31:22" CREATED_BY="SADMIN" EXT_REC_TABLES="S_APPL_WT_IT_RX"&gt;</w:t>
              <w:br/>
              <w:tab/>
              <w:tab/>
              <w:tab/>
              <w:tab/>
              <w:t>&lt;/APPLET_WEB_TEMPLATE_ITEM&gt;</w:t>
              <w:br/>
              <w:tab/>
              <w:tab/>
              <w:tab/>
              <w:tab/>
              <w:t>&lt;APPLET_WEB_TEMPLATE_ITEM CONTROL="Price List" INACTIVE="N" ITEM_IDENTIFIER="517" MARKUP_LANGUAGE="HTML" NAME="Price List" TMPL_ITEM_HOLDER_NAME="SiebControl_517" TYPE="List Item" UPDATED="11/04/2016 15:04:42" UPDATED_BY="SADMIN" CREATED="01/23/2002 14:31:22" CREATED_BY="SADMIN" EXT_REC_TABLES="S_APPL_WT_IT_RX"&gt;</w:t>
              <w:br/>
              <w:tab/>
              <w:tab/>
              <w:tab/>
              <w:tab/>
              <w:t>&lt;/APPLET_WEB_TEMPLATE_ITEM&gt;</w:t>
              <w:br/>
              <w:tab/>
              <w:tab/>
              <w:tab/>
              <w:tab/>
              <w:t>&lt;APPLET_WEB_TEMPLATE_ITEM CONTROL="Priority" INACTIVE="N" ITEM_IDENTIFIER="512" MARKUP_LANGUAGE="HTML" NAME="Priority" TMPL_ITEM_HOLDER_NAME="SiebControl_512" TYPE="List Item" UPDATED="11/04/2016 15:04:42" UPDATED_BY="SADMIN" CREATED="01/23/2002 14:31:23" CREATED_BY="SADMIN" EXT_REC_TABLES="S_APPL_WT_IT_RX"&gt;</w:t>
              <w:br/>
              <w:tab/>
              <w:tab/>
              <w:tab/>
              <w:tab/>
              <w:t>&lt;/APPLET_WEB_TEMPLATE_ITEM&gt;</w:t>
              <w:br/>
              <w:tab/>
              <w:tab/>
              <w:tab/>
              <w:tab/>
              <w:t>&lt;APPLET_WEB_TEMPLATE_ITEM CONTROL="Product" INACTIVE="N" ITEM_IDENTIFIER="513" MARKUP_LANGUAGE="HTML" NAME="Product" TMPL_ITEM_HOLDER_NAME="SiebControl_513" TYPE="List Item" UPDATED="11/04/2016 15:04:42" UPDATED_BY="SADMIN" CREATED="01/23/2002 14:31:23" CREATED_BY="SADMIN" EXT_REC_TABLES="S_APPL_WT_IT_RX"&gt;</w:t>
              <w:br/>
              <w:tab/>
              <w:tab/>
              <w:tab/>
              <w:tab/>
              <w:t>&lt;/APPLET_WEB_TEMPLATE_ITEM&gt;</w:t>
              <w:br/>
              <w:tab/>
              <w:tab/>
              <w:tab/>
              <w:tab/>
              <w:t>&lt;APPLET_WEB_TEMPLATE_ITEM CONTROL="Product Part Number" INACTIVE="N" ITEM_IDENTIFIER="514" MARKUP_LANGUAGE="HTML" NAME="Product Part Number" TMPL_ITEM_HOLDER_NAME="SiebControl_514" TYPE="List Item" UPDATED="11/04/2016 15:04:42" UPDATED_BY="SADMIN" CREATED="01/23/2002 14:31:23"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15:04:42" UPDATED_BY="SADMIN" CREATED="12/23/2002 21:37:47"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15:04:42"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15:04:42"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15:04:43" UPDATED_BY="SADMIN" CREATED="11/04/2016 15:04:43" CREATED_BY="SADMIN" EXT_REC_TABLES="S_APPL_WT_IT_RX"&gt;</w:t>
              <w:br/>
              <w:tab/>
              <w:tab/>
              <w:tab/>
              <w:tab/>
              <w:t>&lt;/APPLET_WEB_TEMPLATE_ITEM&gt;</w:t>
              <w:br/>
              <w:tab/>
              <w:tab/>
              <w:tab/>
              <w:tab/>
              <w:t>&lt;APPLET_WEB_TEMPLATE_ITEM CONTROL="Rate List" INACTIVE="N" ITEM_IDENTIFIER="518" MARKUP_LANGUAGE="HTML" NAME="Rate List" TMPL_ITEM_HOLDER_NAME="SiebControl_518" TYPE="List Item" UPDATED="11/04/2016 15:04:43" UPDATED_BY="SADMIN" CREATED="01/23/2002 14:31:23" CREATED_BY="SADMIN" EXT_REC_TABLES="S_APPL_WT_IT_RX"&gt;</w:t>
              <w:br/>
              <w:tab/>
              <w:tab/>
              <w:tab/>
              <w:tab/>
              <w:t>&lt;/APPLET_WEB_TEMPLATE_ITEM&gt;</w:t>
              <w:br/>
              <w:tab/>
              <w:tab/>
              <w:tab/>
              <w:tab/>
              <w:t>&lt;APPLET_WEB_TEMPLATE_ITEM CONTROL="Requestor Business Phone" INACTIVE="N" ITEM_IDENTIFIER="508" MARKUP_LANGUAGE="HTML" NAME="Requestor Business Phone" TMPL_ITEM_HOLDER_NAME="SiebControl_508" TYPE="List Item" UPDATED="11/04/2016 15:04:43" UPDATED_BY="SADMIN" CREATED="01/23/2002 14:31:21" CREATED_BY="SADMIN" EXT_REC_TABLES="S_APPL_WT_IT_RX"&gt;</w:t>
              <w:br/>
              <w:tab/>
              <w:tab/>
              <w:tab/>
              <w:tab/>
              <w:t>&lt;/APPLET_WEB_TEMPLATE_ITEM&gt;</w:t>
              <w:br/>
              <w:tab/>
              <w:tab/>
              <w:tab/>
              <w:tab/>
              <w:t>&lt;APPLET_WEB_TEMPLATE_ITEM CONTROL="Requestor Last Name" INACTIVE="N" ITEM_IDENTIFIER="507" MARKUP_LANGUAGE="HTML" NAME="Requestor Last Name" TMPL_ITEM_HOLDER_NAME="SiebControl_507" TYPE="List Item" UPDATED="11/04/2016 15:04:43" UPDATED_BY="SADMIN" CREATED="01/23/2002 14:31:21"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15:04:43" UPDATED_BY="SADMIN" CREATED="01/23/2002 14:31:23" CREATED_BY="SADMIN" EXT_REC_TABLES="S_APPL_WT_IT_RX"&gt;</w:t>
              <w:br/>
              <w:tab/>
              <w:tab/>
              <w:tab/>
              <w:tab/>
              <w:t>&lt;/APPLET_WEB_TEMPLATE_ITEM&gt;</w:t>
              <w:br/>
              <w:tab/>
              <w:tab/>
              <w:tab/>
              <w:tab/>
              <w:t>&lt;APPLET_WEB_TEMPLATE_ITEM CONTROL="SR Number" INACTIVE="N" ITEM_IDENTIFIER="502" MARKUP_LANGUAGE="HTML" NAME="SR Number" TMPL_ITEM_HOLDER_NAME="SiebControl_502" TYPE="List Item" UPDATED="11/04/2016 15:04:43" UPDATED_BY="SADMIN" CREATED="01/23/2002 14:31:23" CREATED_BY="SADMIN" EXT_REC_TABLES="S_APPL_WT_IT_RX"&gt;</w:t>
              <w:br/>
              <w:tab/>
              <w:tab/>
              <w:tab/>
              <w:tab/>
              <w:t>&lt;/APPLET_WEB_TEMPLATE_ITEM&gt;</w:t>
              <w:br/>
              <w:tab/>
              <w:tab/>
              <w:tab/>
              <w:tab/>
              <w:t>&lt;APPLET_WEB_TEMPLATE_ITEM EXTENSION_FLAG="Y" ITEM_IDENTIFIER="99993" NAME="Service Request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15:04:43" UPDATED_BY="SADMIN" CREATED="01/23/2002 14:31:23" CREATED_BY="SADMIN" EXT_REC_TABLES="S_APPL_WT_IT_RX"&gt;</w:t>
              <w:br/>
              <w:tab/>
              <w:tab/>
              <w:tab/>
              <w:tab/>
              <w:t>&lt;/APPLET_WEB_TEMPLATE_ITEM&gt;</w:t>
              <w:br/>
              <w:tab/>
              <w:tab/>
              <w:tab/>
              <w:tab/>
              <w:t>&lt;APPLET_WEB_TEMPLATE_ITEM CONTROL="Sub-Area" INACTIVE="N" ITEM_IDENTIFIER="511" MARKUP_LANGUAGE="HTML" NAME="Sub-Area" TMPL_ITEM_HOLDER_NAME="SiebControl_511" TYPE="List Item" UPDATED="11/04/2016 15:04:43" UPDATED_BY="SADMIN" CREATED="01/23/2002 14:31:24"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15:04:43" UPDATED_BY="SADMIN" CREATED="01/23/2002 14:31:24"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CREATED="01/23/2002 14:31:24" CREATED_BY="SADMIN" EXT_REC_TABLES="S_APPL_WTMPL_RX"&gt;</w:t>
              <w:br/>
              <w:tab/>
              <w:tab/>
              <w:tab/>
              <w:tab/>
              <w:t>&lt;APPLET_WEB_TEMPLATE_ITEM CONTROL="Abstract" INACTIVE="N" ITEM_IDENTIFIER="1304" MARKUP_LANGUAGE="HTML" NAME="Abstract" TMPL_ITEM_HOLDER_NAME="SiebControl_1304" TYPE="List Item" UPDATED="11/04/2016 15:04:43" UPDATED_BY="SADMIN" CREATED="01/23/2002 14:31:24"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15:04:43" UPDATED_BY="SADMIN" CREATED="11/04/2016 15:04:43" CREATED_BY="SADMIN" EXT_REC_TABLES="S_APPL_WT_IT_RX"&gt;</w:t>
              <w:br/>
              <w:tab/>
              <w:tab/>
              <w:tab/>
              <w:tab/>
              <w:t>&lt;/APPLET_WEB_TEMPLATE_ITEM&gt;</w:t>
              <w:br/>
              <w:tab/>
              <w:tab/>
              <w:tab/>
              <w:tab/>
              <w:t>&lt;APPLET_WEB_TEMPLATE_ITEM CONTROL="Area" INACTIVE="N" ITEM_IDENTIFIER="2301" MARKUP_LANGUAGE="HTML" NAME="Area" TMPL_ITEM_HOLDER_NAME="SiebControl_2301" TYPE="List Item" UPDATED="11/04/2016 15:04:43" UPDATED_BY="SADMIN" CREATED="01/23/2002 14:31:24" CREATED_BY="SADMIN" EXT_REC_TABLES="S_APPL_WT_IT_RX"&gt;</w:t>
              <w:br/>
              <w:tab/>
              <w:tab/>
              <w:tab/>
              <w:tab/>
              <w:t>&lt;/APPLET_WEB_TEMPLATE_ITEM&gt;</w:t>
              <w:br/>
              <w:tab/>
              <w:tab/>
              <w:tab/>
              <w:tab/>
              <w:t>&lt;APPLET_WEB_TEMPLATE_ITEM CONTROL="Asset Number" INACTIVE="N" ITEM_IDENTIFIER="2807" MARKUP_LANGUAGE="HTML" NAME="Asset Number" TMPL_ITEM_HOLDER_NAME="SiebControl_2807" TYPE="List Item" UPDATED="11/04/2016 15:04:43" UPDATED_BY="SADMIN" CREATED="01/23/2002 14:31:25" CREATED_BY="SADMIN" EXT_REC_TABLES="S_APPL_WT_IT_RX"&gt;</w:t>
              <w:br/>
              <w:tab/>
              <w:tab/>
              <w:tab/>
              <w:tab/>
              <w:t>&lt;/APPLET_WEB_TEMPLATE_ITEM&gt;</w:t>
              <w:br/>
              <w:tab/>
              <w:tab/>
              <w:tab/>
              <w:tab/>
              <w:t>&lt;APPLET_WEB_TEMPLATE_ITEM COMMENTS="Modified by 7.7 Fix Existing Button Mappings Rule Tools Patch: Switched Item Identifier from 111 to 108" CONTROL="CancelQuery" INACTIVE="N" ITEM_IDENTIFIER="108" MARKUP_LANGUAGE="HTML" NAME="CancelQuery" TMPL_ITEM_HOLDER_NAME="SiebControl_108" TYPE="Control" UPDATED="11/04/2016 15:04:43" UPDATED_BY="SADMIN" CREATED="01/23/2002 14:31:25" CREATED_BY="SADMIN" EXT_REC_TABLES="S_APPL_WT_IT_RX"&gt;</w:t>
              <w:br/>
              <w:tab/>
              <w:tab/>
              <w:tab/>
              <w:tab/>
              <w:t>&lt;/APPLET_WEB_TEMPLATE_ITEM&gt;</w:t>
              <w:br/>
              <w:tab/>
              <w:tab/>
              <w:tab/>
              <w:tab/>
              <w:t>&lt;APPLET_WEB_TEMPLATE_ITEM CONTROL="Closed Date" INACTIVE="N" ITEM_IDENTIFIER="2804" MARKUP_LANGUAGE="HTML" NAME="Closed Date" TMPL_ITEM_HOLDER_NAME="SiebControl_2804" TYPE="List Item" UPDATED="11/04/2016 15:04:43" UPDATED_BY="SADMIN" CREATED="01/23/2002 14:31:25" CREATED_BY="SADMIN" EXT_REC_TABLES="S_APPL_WT_IT_RX"&gt;</w:t>
              <w:br/>
              <w:tab/>
              <w:tab/>
              <w:tab/>
              <w:tab/>
              <w:t>&lt;/APPLET_WEB_TEMPLATE_ITEM&gt;</w:t>
              <w:br/>
              <w:tab/>
              <w:tab/>
              <w:tab/>
              <w:tab/>
              <w:t>&lt;APPLET_WEB_TEMPLATE_ITEM CONTROL="Commit Time" INACTIVE="N" ITEM_IDENTIFIER="2803" MARKUP_LANGUAGE="HTML" NAME="Commit Time" TMPL_ITEM_HOLDER_NAME="SiebControl_2803" TYPE="List Item" UPDATED="11/04/2016 15:04:43" UPDATED_BY="SADMIN" CREATED="01/23/2002 14:31:25" CREATED_BY="SADMIN" EXT_REC_TABLES="S_APPL_WT_IT_RX"&gt;</w:t>
              <w:br/>
              <w:tab/>
              <w:tab/>
              <w:tab/>
              <w:tab/>
              <w:t>&lt;/APPLET_WEB_TEMPLATE_ITEM&gt;</w:t>
              <w:br/>
              <w:tab/>
              <w:tab/>
              <w:tab/>
              <w:tab/>
              <w:t>&lt;APPLET_WEB_TEMPLATE_ITEM CONTROL="Contact Account" INACTIVE="N" ITEM_IDENTIFIER="1806" MARKUP_LANGUAGE="HTML" NAME="Contact Account" TMPL_ITEM_HOLDER_NAME="SiebControl_1806" TYPE="List Item" UPDATED="11/04/2016 15:04:43" UPDATED_BY="SADMIN" CREATED="01/23/2002 14:31:25" CREATED_BY="SADMIN" EXT_REC_TABLES="S_APPL_WT_IT_RX"&gt;</w:t>
              <w:br/>
              <w:tab/>
              <w:tab/>
              <w:tab/>
              <w:tab/>
              <w:t>&lt;/APPLET_WEB_TEMPLATE_ITEM&gt;</w:t>
              <w:br/>
              <w:tab/>
              <w:tab/>
              <w:tab/>
              <w:tab/>
              <w:t>&lt;APPLET_WEB_TEMPLATE_ITEM CONTROL="Created" INACTIVE="N" ITEM_IDENTIFIER="2802" MARKUP_LANGUAGE="HTML" NAME="Created" TMPL_ITEM_HOLDER_NAME="SiebControl_2802" TYPE="List Item" UPDATED="11/04/2016 15:04:43" UPDATED_BY="SADMIN" CREATED="01/23/2002 14:31:26" CREATED_BY="SADMIN" EXT_REC_TABLES="S_APPL_WT_IT_RX"&gt;</w:t>
              <w:br/>
              <w:tab/>
              <w:tab/>
              <w:tab/>
              <w:tab/>
              <w:t>&lt;/APPLET_WEB_TEMPLATE_ITEM&gt;</w:t>
              <w:br/>
              <w:tab/>
              <w:tab/>
              <w:tab/>
              <w:tab/>
              <w:t>&lt;APPLET_WEB_TEMPLATE_ITEM CONTROL="Customer Ref Number" INACTIVE="N" ITEM_IDENTIFIER="1306" MARKUP_LANGUAGE="HTML" NAME="Customer Ref Number" TMPL_ITEM_HOLDER_NAME="SiebControl_1306" TYPE="List Item" UPDATED="11/04/2016 15:04:43" UPDATED_BY="SADMIN" CREATED="01/23/2002 14:31:26"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15:04:43" UPDATED_BY="SADMIN" CREATED="01/23/2002 14:31:26" CREATED_BY="SADMIN" EXT_REC_TABLES="S_APPL_WT_IT_RX"&gt;</w:t>
              <w:br/>
              <w:tab/>
              <w:tab/>
              <w:tab/>
              <w:tab/>
              <w:t>&lt;/APPLET_WEB_TEMPLATE_ITEM&gt;</w:t>
              <w:br/>
              <w:tab/>
              <w:tab/>
              <w:tab/>
              <w:tab/>
              <w:t>&lt;APPLET_WEB_TEMPLATE_ITEM CONTROL="Display Time Zone" INACTIVE="N" ITEM_IDENTIFIER="2801" MARKUP_LANGUAGE="HTML" NAME="Display Time Zone" TMPL_ITEM_HOLDER_NAME="SiebControl_2801" TYPE="List Item" UPDATED="11/04/2016 15:04:43" UPDATED_BY="SADMIN" CREATED="01/23/2002 14:31:26" CREATED_BY="SADMIN" EXT_REC_TABLES="S_APPL_WT_IT_RX"&gt;</w:t>
              <w:br/>
              <w:tab/>
              <w:tab/>
              <w:tab/>
              <w:tab/>
              <w:t>&lt;/APPLET_WEB_TEMPLATE_ITEM&gt;</w:t>
              <w:br/>
              <w:tab/>
              <w:tab/>
              <w:tab/>
              <w:tab/>
              <w:t>&lt;APPLET_WEB_TEMPLATE_ITEM CONTROL="Entitlement Name" INACTIVE="N" ITEM_IDENTIFIER="2309" MARKUP_LANGUAGE="HTML" NAME="Entitlement Name" TMPL_ITEM_HOLDER_NAME="SiebControl_2309" TYPE="List Item" UPDATED="11/04/2016 15:04:43" UPDATED_BY="SADMIN" CREATED="01/23/2002 14:31:27"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15:04:43" UPDATED_BY="SADMIN" CREATED="01/23/2002 14:31:27"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15:04:43" UPDATED_BY="SADMIN" CREATED="11/04/2016 15:04:43" CREATED_BY="SADMIN" EXT_REC_TABLES="S_APPL_WT_IT_RX"&gt;</w:t>
              <w:br/>
              <w:tab/>
              <w:tab/>
              <w:tab/>
              <w:tab/>
              <w:t>&lt;/APPLET_WEB_TEMPLATE_ITEM&gt;</w:t>
              <w:br/>
              <w:tab/>
              <w:tab/>
              <w:tab/>
              <w:tab/>
              <w:t>&lt;APPLET_WEB_TEMPLATE_ITEM CONTROL="Organization" INACTIVE="N" ITEM_IDENTIFIER="1305" MARKUP_LANGUAGE="HTML" NAME="Organization" TMPL_ITEM_HOLDER_NAME="SiebControl_1305" TYPE="List Item" UPDATED="11/04/2016 15:04:43" UPDATED_BY="SADMIN" CREATED="01/23/2002 14:31:27" CREATED_BY="SADMIN" EXT_REC_TABLES="S_APPL_WT_IT_RX"&gt;</w:t>
              <w:br/>
              <w:tab/>
              <w:tab/>
              <w:tab/>
              <w:tab/>
              <w:t>&lt;/APPLET_WEB_TEMPLATE_ITEM&gt;</w:t>
              <w:br/>
              <w:tab/>
              <w:tab/>
              <w:tab/>
              <w:tab/>
              <w:t>&lt;APPLET_WEB_TEMPLATE_ITEM CONTROL="Owner" INACTIVE="N" ITEM_IDENTIFIER="2304" MARKUP_LANGUAGE="HTML" NAME="Owner" TMPL_ITEM_HOLDER_NAME="SiebControl_2304" TYPE="List Item" UPDATED="11/04/2016 15:04:43" UPDATED_BY="SADMIN" CREATED="01/23/2002 14:31:27" CREATED_BY="SADMIN" EXT_REC_TABLES="S_APPL_WT_IT_RX"&gt;</w:t>
              <w:br/>
              <w:tab/>
              <w:tab/>
              <w:tab/>
              <w:tab/>
              <w:t>&lt;/APPLET_WEB_TEMPLATE_ITEM&gt;</w:t>
              <w:br/>
              <w:tab/>
              <w:tab/>
              <w:tab/>
              <w:tab/>
              <w:t>&lt;APPLET_WEB_TEMPLATE_ITEM CONTROL="Owner Group" INACTIVE="N" ITEM_IDENTIFIER="2305" MARKUP_LANGUAGE="HTML" NAME="Owner Group" TMPL_ITEM_HOLDER_NAME="SiebControl_2305" TYPE="List Item" UPDATED="11/04/2016 15:04:43" UPDATED_BY="SADMIN" CREATED="01/23/2002 14:31:27" CREATED_BY="SADMIN" EXT_REC_TABLES="S_APPL_WT_IT_RX"&gt;</w:t>
              <w:br/>
              <w:tab/>
              <w:tab/>
              <w:tab/>
              <w:tab/>
              <w:t>&lt;/APPLET_WEB_TEMPLATE_ITEM&gt;</w:t>
              <w:br/>
              <w:tab/>
              <w:tab/>
              <w:tab/>
              <w:tab/>
              <w:t>&lt;APPLET_WEB_TEMPLATE_ITEM CONTROL="Priority" INACTIVE="N" ITEM_IDENTIFIER="2303" MARKUP_LANGUAGE="HTML" NAME="Priority" TMPL_ITEM_HOLDER_NAME="SiebControl_2303" TYPE="List Item" UPDATED="11/04/2016 15:04:43" UPDATED_BY="SADMIN" CREATED="01/23/2002 14:31:27" CREATED_BY="SADMIN" EXT_REC_TABLES="S_APPL_WT_IT_RX"&gt;</w:t>
              <w:br/>
              <w:tab/>
              <w:tab/>
              <w:tab/>
              <w:tab/>
              <w:t>&lt;/APPLET_WEB_TEMPLATE_ITEM&gt;</w:t>
              <w:br/>
              <w:tab/>
              <w:tab/>
              <w:tab/>
              <w:tab/>
              <w:t>&lt;APPLET_WEB_TEMPLATE_ITEM CONTROL="Product" INACTIVE="N" ITEM_IDENTIFIER="2805" MARKUP_LANGUAGE="HTML" NAME="Product" TMPL_ITEM_HOLDER_NAME="SiebControl_2805" TYPE="List Item" UPDATED="11/04/2016 15:04:43" UPDATED_BY="SADMIN" CREATED="01/23/2002 14:31:28" CREATED_BY="SADMIN" EXT_REC_TABLES="S_APPL_WT_IT_RX"&gt;</w:t>
              <w:br/>
              <w:tab/>
              <w:tab/>
              <w:tab/>
              <w:tab/>
              <w:t>&lt;/APPLET_WEB_TEMPLATE_ITEM&gt;</w:t>
              <w:br/>
              <w:tab/>
              <w:tab/>
              <w:tab/>
              <w:tab/>
              <w:t>&lt;APPLET_WEB_TEMPLATE_ITEM CONTROL="Product Part Number" INACTIVE="N" ITEM_IDENTIFIER="2806" MARKUP_LANGUAGE="HTML" NAME="Product Part Number" TMPL_ITEM_HOLDER_NAME="SiebControl_2806" TYPE="List Item" UPDATED="11/04/2016 15:04:43" UPDATED_BY="SADMIN" CREATED="01/23/2002 14:31:28"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15:04:43" UPDATED_BY="SADMIN" CREATED="12/23/2002 21:37:47"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15:04:43" UPDATED_BY="SADMIN" CREATED="11/04/2016 15:04:43" CREATED_BY="SADMIN" EXT_REC_TABLES="S_APPL_WT_IT_RX"&gt;</w:t>
              <w:br/>
              <w:tab/>
              <w:tab/>
              <w:tab/>
              <w:tab/>
              <w:t>&lt;/APPLET_WEB_TEMPLATE_ITEM&gt;</w:t>
              <w:br/>
              <w:tab/>
              <w:tab/>
              <w:tab/>
              <w:tab/>
              <w:t>&lt;APPLET_WEB_TEMPLATE_ITEM CONTROL="Reproduce" INACTIVE="N" ITEM_IDENTIFIER="2307" MARKUP_LANGUAGE="HTML" NAME="Reproduce" TMPL_ITEM_HOLDER_NAME="SiebControl_2307" TYPE="List Item" UPDATED="11/04/2016 15:04:43" UPDATED_BY="SADMIN" CREATED="01/23/2002 14:31:28" CREATED_BY="SADMIN" EXT_REC_TABLES="S_APPL_WT_IT_RX"&gt;</w:t>
              <w:br/>
              <w:tab/>
              <w:tab/>
              <w:tab/>
              <w:tab/>
              <w:t>&lt;/APPLET_WEB_TEMPLATE_ITEM&gt;</w:t>
              <w:br/>
              <w:tab/>
              <w:tab/>
              <w:tab/>
              <w:tab/>
              <w:t>&lt;APPLET_WEB_TEMPLATE_ITEM CONTROL="Requestor Business Phone" INACTIVE="N" ITEM_IDENTIFIER="1805" MARKUP_LANGUAGE="HTML" NAME="Requestor Business Phone" TMPL_ITEM_HOLDER_NAME="SiebControl_1805" TYPE="List Item" UPDATED="11/04/2016 15:04:43" UPDATED_BY="SADMIN" CREATED="01/23/2002 14:31:25" CREATED_BY="SADMIN" EXT_REC_TABLES="S_APPL_WT_IT_RX"&gt;</w:t>
              <w:br/>
              <w:tab/>
              <w:tab/>
              <w:tab/>
              <w:tab/>
              <w:t>&lt;/APPLET_WEB_TEMPLATE_ITEM&gt;</w:t>
              <w:br/>
              <w:tab/>
              <w:tab/>
              <w:tab/>
              <w:tab/>
              <w:t>&lt;APPLET_WEB_TEMPLATE_ITEM CONTROL="Requestor First Name" INACTIVE="N" ITEM_IDENTIFIER="1802" MARKUP_LANGUAGE="HTML" NAME="Requestor First Name" TMPL_ITEM_HOLDER_NAME="SiebControl_1802" TYPE="List Item" UPDATED="11/04/2016 15:04:43" UPDATED_BY="SADMIN" CREATED="01/23/2002 14:31:26" CREATED_BY="SADMIN" EXT_REC_TABLES="S_APPL_WT_IT_RX"&gt;</w:t>
              <w:br/>
              <w:tab/>
              <w:tab/>
              <w:tab/>
              <w:tab/>
              <w:t>&lt;/APPLET_WEB_TEMPLATE_ITEM&gt;</w:t>
              <w:br/>
              <w:tab/>
              <w:tab/>
              <w:tab/>
              <w:tab/>
              <w:t>&lt;APPLET_WEB_TEMPLATE_ITEM CONTROL="Requestor Last Name" INACTIVE="N" ITEM_IDENTIFIER="1801" MARKUP_LANGUAGE="HTML" NAME="Requestor Last Name" TMPL_ITEM_HOLDER_NAME="SiebControl_1801" TYPE="List Item" UPDATED="11/04/2016 15:04:43" UPDATED_BY="SADMIN" CREATED="01/23/2002 14:31:26" CREATED_BY="SADMIN" EXT_REC_TABLES="S_APPL_WT_IT_RX"&gt;</w:t>
              <w:br/>
              <w:tab/>
              <w:tab/>
              <w:tab/>
              <w:tab/>
              <w:t>&lt;/APPLET_WEB_TEMPLATE_ITEM&gt;</w:t>
              <w:br/>
              <w:tab/>
              <w:tab/>
              <w:tab/>
              <w:tab/>
              <w:t>&lt;APPLET_WEB_TEMPLATE_ITEM CONTROL="SR Number" INACTIVE="N" ITEM_IDENTIFIER="1301" MARKUP_LANGUAGE="HTML" NAME="SR Number" TMPL_ITEM_HOLDER_NAME="SiebControl_1301" TYPE="List Item" UPDATED="11/04/2016 15:04:43" UPDATED_BY="SADMIN" CREATED="01/23/2002 14:31:28" CREATED_BY="SADMIN" EXT_REC_TABLES="S_APPL_WT_IT_RX"&gt;</w:t>
              <w:br/>
              <w:tab/>
              <w:tab/>
              <w:tab/>
              <w:tab/>
              <w:t>&lt;/APPLET_WEB_TEMPLATE_ITEM&gt;</w:t>
              <w:br/>
              <w:tab/>
              <w:tab/>
              <w:tab/>
              <w:tab/>
              <w:t>&lt;APPLET_WEB_TEMPLATE_ITEM EXTENSION_FLAG="Y" ITEM_IDENTIFIER="99993" NAME="Service Request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CONTROL="Severity" INACTIVE="N" ITEM_IDENTIFIER="2306" MARKUP_LANGUAGE="HTML" NAME="Severity" TMPL_ITEM_HOLDER_NAME="SiebControl_2306" TYPE="List Item" UPDATED="11/04/2016 15:04:43" UPDATED_BY="SADMIN" CREATED="01/23/2002 14:31:28" CREATED_BY="SADMIN" EXT_REC_TABLES="S_APPL_WT_IT_RX"&gt;</w:t>
              <w:br/>
              <w:tab/>
              <w:tab/>
              <w:tab/>
              <w:tab/>
              <w:t>&lt;/APPLET_WEB_TEMPLATE_ITEM&gt;</w:t>
              <w:br/>
              <w:tab/>
              <w:tab/>
              <w:tab/>
              <w:tab/>
              <w:t>&lt;APPLET_WEB_TEMPLATE_ITEM CONTROL="Source" INACTIVE="N" ITEM_IDENTIFIER="1307" MARKUP_LANGUAGE="HTML" NAME="Source" TMPL_ITEM_HOLDER_NAME="SiebControl_1307" TYPE="List Item" UPDATED="11/04/2016 15:04:43" UPDATED_BY="SADMIN" CREATED="01/23/2002 14:31:28"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15:04:43" UPDATED_BY="SADMIN" CREATED="01/23/2002 14:31:29" CREATED_BY="SADMIN" EXT_REC_TABLES="S_APPL_WT_IT_RX"&gt;</w:t>
              <w:br/>
              <w:tab/>
              <w:tab/>
              <w:tab/>
              <w:tab/>
              <w:t>&lt;/APPLET_WEB_TEMPLATE_ITEM&gt;</w:t>
              <w:br/>
              <w:tab/>
              <w:tab/>
              <w:tab/>
              <w:tab/>
              <w:t>&lt;APPLET_WEB_TEMPLATE_ITEM CONTROL="Sub-Area" INACTIVE="N" ITEM_IDENTIFIER="2302" MARKUP_LANGUAGE="HTML" NAME="Sub-Area" TMPL_ITEM_HOLDER_NAME="SiebControl_2302" TYPE="List Item" UPDATED="11/04/2016 15:04:43" UPDATED_BY="SADMIN" CREATED="01/23/2002 14:31:29" CREATED_BY="SADMIN" EXT_REC_TABLES="S_APPL_WT_IT_RX"&gt;</w:t>
              <w:br/>
              <w:tab/>
              <w:tab/>
              <w:tab/>
              <w:tab/>
              <w:t>&lt;/APPLET_WEB_TEMPLATE_ITEM&gt;</w:t>
              <w:br/>
              <w:tab/>
              <w:tab/>
              <w:tab/>
              <w:tab/>
              <w:t>&lt;APPLET_WEB_TEMPLATE_ITEM CONTROL="Sub-Status" INACTIVE="N" ITEM_IDENTIFIER="1804" MARKUP_LANGUAGE="HTML" NAME="Sub-Status" TMPL_ITEM_HOLDER_NAME="SiebControl_1804" TYPE="List Item" UPDATED="11/04/2016 15:04:43" UPDATED_BY="SADMIN" CREATED="01/23/2002 14:31:29"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15:04:43" UPDATED_BY="SADMIN" CREATED="01/23/2002 14:31:29"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15:04:43" UPDATED_BY="SADMIN" CREATED="01/23/2002 14:31:29"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CREATED="01/23/2002 14:31:29" CREATED_BY="SADMIN" EXT_REC_TABLES="S_APPL_WTMPL_RX"&gt;</w:t>
              <w:br/>
              <w:tab/>
              <w:tab/>
              <w:tab/>
              <w:tab/>
              <w:t>&lt;APPLET_WEB_TEMPLATE_ITEM CONTROL="Abstract" INACTIVE="N" ITEM_IDENTIFIER="504" MARKUP_LANGUAGE="HTML" NAME="Abstract" TMPL_ITEM_HOLDER_NAME="SiebControl_504" TYPE="List Item" UPDATED="11/04/2016 15:04:43" UPDATED_BY="SADMIN" CREATED="01/23/2002 14:31:29"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15:04:43" UPDATED_BY="SADMIN" CREATED="11/04/2016 15:04:43"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15:04:43" UPDATED_BY="SADMIN" CREATED="06/05/2003 09:18:00"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15:04:43" UPDATED_BY="SADMIN" CREATED="01/23/2002 14:31:31" CREATED_BY="SADMIN" EXT_REC_TABLES="S_APPL_WT_IT_RX"&gt;</w:t>
              <w:br/>
              <w:tab/>
              <w:tab/>
              <w:tab/>
              <w:tab/>
              <w:t>&lt;/APPLET_WEB_TEMPLATE_ITEM&gt;</w:t>
              <w:br/>
              <w:tab/>
              <w:tab/>
              <w:tab/>
              <w:tab/>
              <w:t>&lt;APPLET_WEB_TEMPLATE_ITEM CONTROL="GotoNextSet" INACTIVE="N" ITEM_IDENTIFIER="123" MARKUP_LANGUAGE="HTML" NAME="GotoNextSet" TYPE="Control" UPDATED="01/23/2002 14:31:31" UPDATED_BY="SADMIN" CREATED="01/23/2002 14:31:31" CREATED_BY="SADMIN"&gt;</w:t>
              <w:br/>
              <w:tab/>
              <w:tab/>
              <w:tab/>
              <w:tab/>
              <w:t>&lt;/APPLET_WEB_TEMPLATE_ITEM&gt;</w:t>
              <w:br/>
              <w:tab/>
              <w:tab/>
              <w:tab/>
              <w:tab/>
              <w:t>&lt;APPLET_WEB_TEMPLATE_ITEM CONTROL="GotoPreviousSet" INACTIVE="N" ITEM_IDENTIFIER="122" MARKUP_LANGUAGE="HTML" NAME="GotoPreviousSet" TYPE="Control" UPDATED="01/23/2002 14:31:31" UPDATED_BY="SADMIN" CREATED="01/23/2002 14:31:31" CREATED_BY="SADMIN"&gt;</w:t>
              <w:br/>
              <w:tab/>
              <w:tab/>
              <w:tab/>
              <w:tab/>
              <w:t>&lt;/APPLET_WEB_TEMPLATE_ITEM&gt;</w:t>
              <w:br/>
              <w:tab/>
              <w:tab/>
              <w:tab/>
              <w:tab/>
              <w:t>&lt;APPLET_WEB_TEMPLATE_ITEM CONTROL="ListControl" EXTENSION_FLAG="Y" ITEM_IDENTIFIER="99998" NAME="ListControl" TMPL_ITEM_HOLDER_NAME="SiebControl_99998" TYPE="Control" UPDATED="11/04/2016 15:04:43" UPDATED_BY="SADMIN" CREATED="11/04/2016 15:04:43"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15:04:43" UPDATED_BY="SADMIN" CREATED="11/04/2016 15:04:43"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15:04:43" UPDATED_BY="SADMIN" CREATED="01/23/2002 14:31:31"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15:04:43" UPDATED_BY="SADMIN" CREATED="01/23/2002 14:31:31" CREATED_BY="SADMIN" EXT_REC_TABLES="S_APPL_WT_IT_RX"&gt;</w:t>
              <w:br/>
              <w:tab/>
              <w:tab/>
              <w:tab/>
              <w:tab/>
              <w:t>&lt;/APPLET_WEB_TEMPLATE_ITEM&gt;</w:t>
              <w:br/>
              <w:tab/>
              <w:tab/>
              <w:tab/>
              <w:tab/>
              <w:t>&lt;APPLET_WEB_TEMPLATE_ITEM CONTROL="Owner" INACTIVE="N" ITEM_IDENTIFIER="509" MARKUP_LANGUAGE="HTML" NAME="Owner" TMPL_ITEM_HOLDER_NAME="SiebControl_509" TYPE="List Item" UPDATED="11/04/2016 15:04:43" UPDATED_BY="SADMIN" CREATED="01/23/2002 14:31:31"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15:04:43"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15:04:43" UPDATED_BY="SADMIN" CREATED="01/23/2002 14:31:31"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15:04:43" UPDATED_BY="SADMIN" CREATED="12/23/2002 21:37:47"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15:04:43"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15:04:43"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15:04:43" UPDATED_BY="SADMIN" CREATED="11/04/2016 15:04:43" CREATED_BY="SADMIN" EXT_REC_TABLES="S_APPL_WT_IT_RX"&gt;</w:t>
              <w:br/>
              <w:tab/>
              <w:tab/>
              <w:tab/>
              <w:tab/>
              <w:t>&lt;/APPLET_WEB_TEMPLATE_ITEM&gt;</w:t>
              <w:br/>
              <w:tab/>
              <w:tab/>
              <w:tab/>
              <w:tab/>
              <w:t>&lt;APPLET_WEB_TEMPLATE_ITEM CONTROL="Requestor Business Phone" INACTIVE="N" ITEM_IDENTIFIER="508" MARKUP_LANGUAGE="HTML" NAME="Requestor Business Phone" TMPL_ITEM_HOLDER_NAME="SiebControl_508" TYPE="List Item" UPDATED="11/04/2016 15:04:43" UPDATED_BY="SADMIN" CREATED="01/23/2002 14:31:30" CREATED_BY="SADMIN" EXT_REC_TABLES="S_APPL_WT_IT_RX"&gt;</w:t>
              <w:br/>
              <w:tab/>
              <w:tab/>
              <w:tab/>
              <w:tab/>
              <w:t>&lt;/APPLET_WEB_TEMPLATE_ITEM&gt;</w:t>
              <w:br/>
              <w:tab/>
              <w:tab/>
              <w:tab/>
              <w:tab/>
              <w:t>&lt;APPLET_WEB_TEMPLATE_ITEM CONTROL="Requestor Last Name" INACTIVE="N" ITEM_IDENTIFIER="507" MARKUP_LANGUAGE="HTML" NAME="Requestor Last Name" TMPL_ITEM_HOLDER_NAME="SiebControl_507" TYPE="List Item" UPDATED="11/04/2016 15:04:43" UPDATED_BY="SADMIN" CREATED="01/23/2002 14:31:30"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15:04:43" UPDATED_BY="SADMIN" CREATED="01/23/2002 14:31:32" CREATED_BY="SADMIN" EXT_REC_TABLES="S_APPL_WT_IT_RX"&gt;</w:t>
              <w:br/>
              <w:tab/>
              <w:tab/>
              <w:tab/>
              <w:tab/>
              <w:t>&lt;/APPLET_WEB_TEMPLATE_ITEM&gt;</w:t>
              <w:br/>
              <w:tab/>
              <w:tab/>
              <w:tab/>
              <w:tab/>
              <w:t>&lt;APPLET_WEB_TEMPLATE_ITEM CONTROL="SR Number" INACTIVE="N" ITEM_IDENTIFIER="502" MARKUP_LANGUAGE="HTML" NAME="SR Number" TMPL_ITEM_HOLDER_NAME="SiebControl_502" TYPE="List Item" UPDATED="11/04/2016 15:04:43" UPDATED_BY="SADMIN" CREATED="01/23/2002 14:31:32" CREATED_BY="SADMIN" EXT_REC_TABLES="S_APPL_WT_IT_RX"&gt;</w:t>
              <w:br/>
              <w:tab/>
              <w:tab/>
              <w:tab/>
              <w:tab/>
              <w:t>&lt;/APPLET_WEB_TEMPLATE_ITEM&gt;</w:t>
              <w:br/>
              <w:tab/>
              <w:tab/>
              <w:tab/>
              <w:tab/>
              <w:t>&lt;APPLET_WEB_TEMPLATE_ITEM EXTENSION_FLAG="Y" ITEM_IDENTIFIER="99993" NAME="Service Request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15:04:43" UPDATED_BY="SADMIN" CREATED="01/23/2002 14:31:32"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15:04:43" UPDATED_BY="SADMIN" CREATED="01/23/2002 14:31:32"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15:04:43" UPDATED_BY="SADMIN" CREATED="01/23/2002 14:31:32"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15:04:43" UPDATED_BY="SADMIN" CREATED="01/23/2002 14:31:32"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Service Locator Address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CREATED="03/30/2001 15:28:38" CREATED_BY="SADMIN" EXT_REC_TABLES="S_APPL_WTMPL_RX"&gt;</w:t>
              <w:br/>
              <w:tab/>
              <w:tab/>
              <w:tab/>
              <w:tab/>
              <w:t>&lt;APPLET_WEB_TEMPLATE_ITEM CONTROL="City" INACTIVE="N" ITEM_IDENTIFIER="503" MARKUP_LANGUAGE="HTML" NAME="City" TMPL_ITEM_HOLDER_NAME="SiebControl_503" TYPE="List Item" UPDATED="11/04/2016 15:04:05" UPDATED_BY="SADMIN" CREATED="03/30/2001 15:28:38" CREATED_BY="SADMIN" EXT_REC_TABLES="S_APPL_WT_IT_RX"&gt;</w:t>
              <w:br/>
              <w:tab/>
              <w:tab/>
              <w:tab/>
              <w:tab/>
              <w:tab/>
              <w:t>&lt;APPLET_WEB_TEMPLATE_ITEM_LOCALE APPLICATION_CODE="STD" INACTIVE="N" ITEM_IDENTIFIER="504" LANGUAGE_CODE="ESN" NAME="ESN-STD" REDO="N" TRANSLATE="Y" UPDATED="10/15/2004 10:22:05" UPDATED_BY="SADMIN" CREATED="05/03/2001 16:36:49"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15:04:05" UPDATED_BY="SADMIN" CREATED="03/30/2001 15:28:39" CREATED_BY="SADMIN" EXT_REC_TABLES="S_APPL_WT_IT_RX"&gt;</w:t>
              <w:br/>
              <w:tab/>
              <w:tab/>
              <w:tab/>
              <w:tab/>
              <w:t>&lt;/APPLET_WEB_TEMPLATE_ITEM&gt;</w:t>
              <w:br/>
              <w:tab/>
              <w:tab/>
              <w:tab/>
              <w:tab/>
              <w:t>&lt;APPLET_WEB_TEMPLATE_ITEM CONTROL="Email Address" INACTIVE="N" ITEM_IDENTIFIER="509" MARKUP_LANGUAGE="HTML" NAME="Email Address" TMPL_ITEM_HOLDER_NAME="SiebControl_509" TYPE="List Item" UPDATED="11/04/2016 15:04:05" UPDATED_BY="SADMIN" CREATED="03/30/2001 15:28:39" CREATED_BY="SADMIN" EXT_REC_TABLES="S_APPL_WT_IT_RX"&gt;</w:t>
              <w:br/>
              <w:tab/>
              <w:tab/>
              <w:tab/>
              <w:tab/>
              <w:t>&lt;/APPLET_WEB_TEMPLATE_ITEM&gt;</w:t>
              <w:br/>
              <w:tab/>
              <w:tab/>
              <w:tab/>
              <w:tab/>
              <w:t>&lt;APPLET_WEB_TEMPLATE_ITEM CONTROL="Fax Number" INACTIVE="N" ITEM_IDENTIFIER="508" MARKUP_LANGUAGE="HTML" NAME="Fax Number" TMPL_ITEM_HOLDER_NAME="SiebControl_508" TYPE="List Item" UPDATED="11/04/2016 15:04:05" UPDATED_BY="SADMIN" CREATED="03/30/2001 15:28:39" CREATED_BY="SADMIN" EXT_REC_TABLES="S_APPL_WT_IT_RX"&gt;</w:t>
              <w:br/>
              <w:tab/>
              <w:tab/>
              <w:tab/>
              <w:tab/>
              <w:t>&lt;/APPLET_WEB_TEMPLATE_ITEM&gt;</w:t>
              <w:br/>
              <w:tab/>
              <w:tab/>
              <w:tab/>
              <w:tab/>
              <w:t>&lt;APPLET_WEB_TEMPLATE_ITEM CONTROL="GotoNextSet" INACTIVE="N" ITEM_IDENTIFIER="123" MARKUP_LANGUAGE="HTML" NAME="GotoNextSet" TYPE="Control" UPDATED="06/05/2003 17:12:39" UPDATED_BY="SADMIN" CREATED="03/30/2001 15:28:39" CREATED_BY="SADMIN"&gt;</w:t>
              <w:br/>
              <w:tab/>
              <w:tab/>
              <w:tab/>
              <w:tab/>
              <w:t>&lt;/APPLET_WEB_TEMPLATE_ITEM&gt;</w:t>
              <w:br/>
              <w:tab/>
              <w:tab/>
              <w:tab/>
              <w:tab/>
              <w:t>&lt;APPLET_WEB_TEMPLATE_ITEM CONTROL="GotoPreviousSet" INACTIVE="N" ITEM_IDENTIFIER="122" MARKUP_LANGUAGE="HTML" NAME="GotoPreviousSet" TYPE="Control" UPDATED="06/05/2003 17:12:39" UPDATED_BY="SADMIN" CREATED="03/30/2001 15:28:39"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15:04:05" UPDATED_BY="SADMIN" CREATED="02/20/2002 01:20:19"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15:04:05" UPDATED_BY="SADMIN" CREATED="06/11/2001 13:41:08"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15:04:05" UPDATED_BY="SADMIN" CREATED="12/23/2002 21:28:22"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15:04:05" UPDATED_BY="SADMIN" CREATED="12/23/2002 21:28:22"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15:04:05" UPDATED_BY="SADMIN" CREATED="11/04/2016 15:04:05"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15:04:05" UPDATED_BY="SADMIN" CREATED="11/04/2016 15:04:05"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15:04:05" UPDATED_BY="SADMIN" CREATED="03/30/2001 15:28:39" CREATED_BY="SADMIN" EXT_REC_TABLES="S_APPL_WT_IT_RX"&gt;</w:t>
              <w:br/>
              <w:tab/>
              <w:tab/>
              <w:tab/>
              <w:tab/>
              <w:t>&lt;/APPLET_WEB_TEMPLATE_ITEM&gt;</w:t>
              <w:br/>
              <w:tab/>
              <w:tab/>
              <w:tab/>
              <w:tab/>
              <w:t>&lt;APPLET_WEB_TEMPLATE_ITEM CONTROL="Phone Number" INACTIVE="N" ITEM_IDENTIFIER="507" MARKUP_LANGUAGE="HTML" NAME="Phone Number" TMPL_ITEM_HOLDER_NAME="SiebControl_507" TYPE="List Item" UPDATED="11/04/2016 15:04:05" UPDATED_BY="SADMIN" CREATED="03/30/2001 15:28:40"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15:04:05" UPDATED_BY="SADMIN" CREATED="06/11/2001 13:40:44"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15:04:05" UPDATED_BY="SADMIN" CREATED="06/11/2001 13:40:57"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15:04:05" UPDATED_BY="SADMIN" CREATED="03/30/2001 15:28:40" CREATED_BY="SADMIN" EXT_REC_TABLES="S_APPL_WT_IT_RX"&gt;</w:t>
              <w:br/>
              <w:tab/>
              <w:tab/>
              <w:tab/>
              <w:tab/>
              <w:tab/>
              <w:t>&lt;APPLET_WEB_TEMPLATE_ITEM_LOCALE APPLICATION_CODE="STD" INACTIVE="N" ITEM_IDENTIFIER="503" LANGUAGE_CODE="ESN" NAME="ESN-STD" REDO="N" TRANSLATE="Y" UPDATED="10/15/2004 10:22:05" UPDATED_BY="SADMIN" CREATED="05/03/2001 16:36:49"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15:04:05" UPDATED_BY="SADMIN" CREATED="11/04/2016 15:04:05"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15:04:05" UPDATED_BY="SADMIN" CREATED="03/30/2001 15:28:40" CREATED_BY="SADMIN" EXT_REC_TABLES="S_APPL_WT_IT_RX"&gt;</w:t>
              <w:br/>
              <w:tab/>
              <w:tab/>
              <w:tab/>
              <w:tab/>
              <w:tab/>
              <w:t>&lt;APPLET_WEB_TEMPLATE_ITEM_LOCALE APPLICATION_CODE="STD" INACTIVE="N" ITEM_IDENTIFIER="505" LANGUAGE_CODE="ESN" NAME="ESN-STD" REDO="N" TRANSLATE="Y" UPDATED="10/15/2004 10:22:05" UPDATED_BY="SADMIN" CREATED="07/25/2001 15:22:53" CREATED_BY="SADMIN"&gt;</w:t>
              <w:br/>
              <w:tab/>
              <w:tab/>
              <w:tab/>
              <w:tab/>
              <w:tab/>
              <w:t>&lt;/APPLET_WEB_TEMPLATE_ITEM_LOCALE&gt;</w:t>
              <w:br/>
              <w:tab/>
              <w:tab/>
              <w:tab/>
              <w:tab/>
              <w:t>&lt;/APPLET_WEB_TEMPLATE_ITEM&gt;</w:t>
              <w:br/>
              <w:tab/>
              <w:tab/>
              <w:tab/>
              <w:tab/>
              <w:t>&lt;APPLET_WEB_TEMPLATE_ITEM CONTROL="Street Address" INACTIVE="N" ITEM_IDENTIFIER="501" MARKUP_LANGUAGE="HTML" NAME="Street Address" TMPL_ITEM_HOLDER_NAME="SiebControl_501" TYPE="List Item" UPDATED="11/04/2016 15:04:05" UPDATED_BY="SADMIN" CREATED="03/30/2001 15:28:40" CREATED_BY="SADMIN" EXT_REC_TABLES="S_APPL_WT_IT_RX"&gt;</w:t>
              <w:br/>
              <w:tab/>
              <w:tab/>
              <w:tab/>
              <w:tab/>
              <w:t>&lt;/APPLET_WEB_TEMPLATE_ITEM&gt;</w:t>
              <w:br/>
              <w:tab/>
              <w:tab/>
              <w:tab/>
              <w:tab/>
              <w:t>&lt;APPLET_WEB_TEMPLATE_ITEM CONTROL="Street Address 2" INACTIVE="N" ITEM_IDENTIFIER="502" MARKUP_LANGUAGE="HTML" NAME="Street Address 2" TMPL_ITEM_HOLDER_NAME="SiebControl_502" TYPE="List Item" UPDATED="11/04/2016 15:04:05" UPDATED_BY="SADMIN" CREATED="06/05/2003 09:16:00"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12:37:16" UPDATED_BY="SADMIN" CREATED="03/30/2001 15:28:36" CREATED_BY="SADMIN" EXT_REC_TABLES="S_APPL_WTMPL_RX"&gt;</w:t>
              <w:br/>
              <w:tab/>
              <w:tab/>
              <w:tab/>
              <w:tab/>
              <w:t>&lt;APPLET_WEB_TEMPLATE_ITEM CONTROL="City" INACTIVE="N" ITEM_IDENTIFIER="1303" MARKUP_LANGUAGE="HTML" NAME="City" TMPL_ITEM_HOLDER_NAME="SiebControl_1303" TYPE="List Item" UPDATED="11/04/2016 15:04:05" UPDATED_BY="SADMIN" CREATED="03/30/2001 15:28:36" CREATED_BY="SADMIN" EXT_REC_TABLES="S_APPL_WT_IT_RX"&gt;</w:t>
              <w:br/>
              <w:tab/>
              <w:tab/>
              <w:tab/>
              <w:tab/>
              <w:tab/>
              <w:t>&lt;APPLET_WEB_TEMPLATE_ITEM_LOCALE APPLICATION_CODE="STD" INACTIVE="N" ITEM_IDENTIFIER="1304" LANGUAGE_CODE="ESN" NAME="ESN-STD" REDO="N" TRANSLATE="Y" UPDATED="07/25/2001 16:43:39" UPDATED_BY="SADMIN" CREATED="05/03/2001 16:36:49" CREATED_BY="SADMIN"&gt;</w:t>
              <w:br/>
              <w:tab/>
              <w:tab/>
              <w:tab/>
              <w:tab/>
              <w:tab/>
              <w:t>&lt;/APPLET_WEB_TEMPLATE_ITEM_LOCALE&gt;</w:t>
              <w:br/>
              <w:tab/>
              <w:tab/>
              <w:tab/>
              <w:tab/>
              <w:t>&lt;/APPLET_WEB_TEMPLATE_ITEM&gt;</w:t>
              <w:br/>
              <w:tab/>
              <w:tab/>
              <w:tab/>
              <w:tab/>
              <w:t>&lt;APPLET_WEB_TEMPLATE_ITEM CONTROL="Country" INACTIVE="N" ITEM_IDENTIFIER="1306" MARKUP_LANGUAGE="HTML" NAME="Country" TMPL_ITEM_HOLDER_NAME="SiebControl_1306" TYPE="List Item" UPDATED="11/04/2016 15:04:05" UPDATED_BY="SADMIN" CREATED="03/30/2001 15:28:37" CREATED_BY="SADMIN" EXT_REC_TABLES="S_APPL_WT_IT_RX"&gt;</w:t>
              <w:br/>
              <w:tab/>
              <w:tab/>
              <w:tab/>
              <w:tab/>
              <w:t>&lt;/APPLET_WEB_TEMPLATE_ITEM&gt;</w:t>
              <w:br/>
              <w:tab/>
              <w:tab/>
              <w:tab/>
              <w:tab/>
              <w:t>&lt;APPLET_WEB_TEMPLATE_ITEM CONTROL="Email Address" INACTIVE="N" ITEM_IDENTIFIER="1309" MARKUP_LANGUAGE="HTML" NAME="Email Address" TMPL_ITEM_HOLDER_NAME="SiebControl_1309" TYPE="List Item" UPDATED="11/04/2016 15:04:05" UPDATED_BY="SADMIN" CREATED="03/30/2001 15:28:37" CREATED_BY="SADMIN" EXT_REC_TABLES="S_APPL_WT_IT_RX"&gt;</w:t>
              <w:br/>
              <w:tab/>
              <w:tab/>
              <w:tab/>
              <w:tab/>
              <w:t>&lt;/APPLET_WEB_TEMPLATE_ITEM&gt;</w:t>
              <w:br/>
              <w:tab/>
              <w:tab/>
              <w:tab/>
              <w:tab/>
              <w:t>&lt;APPLET_WEB_TEMPLATE_ITEM CONTROL="Fax Number" INACTIVE="N" ITEM_IDENTIFIER="1308" MARKUP_LANGUAGE="HTML" NAME="Fax Number" TMPL_ITEM_HOLDER_NAME="SiebControl_1308" TYPE="List Item" UPDATED="11/04/2016 15:04:05" UPDATED_BY="SADMIN" CREATED="03/30/2001 15:28:37" CREATED_BY="SADMIN" EXT_REC_TABLES="S_APPL_WT_IT_RX"&gt;</w:t>
              <w:br/>
              <w:tab/>
              <w:tab/>
              <w:tab/>
              <w:tab/>
              <w:t>&lt;/APPLET_WEB_TEMPLATE_ITEM&gt;</w:t>
              <w:br/>
              <w:tab/>
              <w:tab/>
              <w:tab/>
              <w:tab/>
              <w:t>&lt;APPLET_WEB_TEMPLATE_ITEM CONTROL="Phone Number" INACTIVE="N" ITEM_IDENTIFIER="1307" MARKUP_LANGUAGE="HTML" NAME="Phone Number" TMPL_ITEM_HOLDER_NAME="SiebControl_1307" TYPE="List Item" UPDATED="11/04/2016 15:04:05" UPDATED_BY="SADMIN" CREATED="03/30/2001 15:28:37"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15:04:05" UPDATED_BY="SADMIN" CREATED="03/30/2001 15:28:37" CREATED_BY="SADMIN" EXT_REC_TABLES="S_APPL_WT_IT_RX"&gt;</w:t>
              <w:br/>
              <w:tab/>
              <w:tab/>
              <w:tab/>
              <w:tab/>
              <w:tab/>
              <w:t>&lt;APPLET_WEB_TEMPLATE_ITEM_LOCALE APPLICATION_CODE="STD" INACTIVE="N" ITEM_IDENTIFIER="1303" LANGUAGE_CODE="ESN" NAME="ESN-STD" REDO="N" TRANSLATE="Y" UPDATED="05/03/2001 16:36:49" UPDATED_BY="SADMIN" CREATED="05/03/2001 16:36:49" CREATED_BY="SADMIN"&gt;</w:t>
              <w:br/>
              <w:tab/>
              <w:tab/>
              <w:tab/>
              <w:tab/>
              <w:tab/>
              <w:t>&lt;/APPLET_WEB_TEMPLATE_ITEM_LOCALE&gt;</w:t>
              <w:br/>
              <w:tab/>
              <w:tab/>
              <w:tab/>
              <w:tab/>
              <w:t>&lt;/APPLET_WEB_TEMPLATE_ITEM&gt;</w:t>
              <w:br/>
              <w:tab/>
              <w:tab/>
              <w:tab/>
              <w:tab/>
              <w:t>&lt;APPLET_WEB_TEMPLATE_ITEM COMMENTS="Modified by 7.7 - Items not pointing to valid control" CONTROL="ResetRecord" INACTIVE="Y" ITEM_IDENTIFIER="158" MARKUP_LANGUAGE="HTML" NAME="ResetRecord- Marked for Deletion" TMPL_ITEM_HOLDER_NAME="SiebControl_158" TYPE="Control" UPDATED="11/04/2016 15:04:05" UPDATED_BY="SADMIN" CREATED="06/05/2003 09:16:00" CREATED_BY="SADMIN" EXT_REC_TABLES="S_APPL_WT_IT_RX"&gt;</w:t>
              <w:br/>
              <w:tab/>
              <w:tab/>
              <w:tab/>
              <w:tab/>
              <w:t>&lt;/APPLET_WEB_TEMPLATE_ITEM&gt;</w:t>
              <w:br/>
              <w:tab/>
              <w:tab/>
              <w:tab/>
              <w:tab/>
              <w:t>&lt;APPLET_WEB_TEMPLATE_ITEM CONTROL="Main Address Flag" INACTIVE="N" ITEM_IDENTIFIER="1300" MARKUP_LANGUAGE="HTML" NAME="SSA Primary Field" TMPL_ITEM_HOLDER_NAME="SiebControl_1300" TYPE="List Item" UPDATED="11/04/2016 15:04:05" UPDATED_BY="SADMIN" CREATED="03/30/2001 15:28:38" CREATED_BY="SADMIN" EXT_REC_TABLES="S_APPL_WT_IT_RX"&gt;</w:t>
              <w:br/>
              <w:tab/>
              <w:tab/>
              <w:tab/>
              <w:tab/>
              <w:t>&lt;/APPLET_WEB_TEMPLATE_ITEM&gt;</w:t>
              <w:br/>
              <w:tab/>
              <w:tab/>
              <w:tab/>
              <w:tab/>
              <w:t>&lt;APPLET_WEB_TEMPLATE_ITEM CONTROL="State" INACTIVE="N" ITEM_IDENTIFIER="1304" MARKUP_LANGUAGE="HTML" NAME="State" TMPL_ITEM_HOLDER_NAME="SiebControl_1304" TYPE="List Item" UPDATED="11/04/2016 15:04:05" UPDATED_BY="SADMIN" CREATED="03/30/2001 15:28:38" CREATED_BY="SADMIN" EXT_REC_TABLES="S_APPL_WT_IT_RX"&gt;</w:t>
              <w:br/>
              <w:tab/>
              <w:tab/>
              <w:tab/>
              <w:tab/>
              <w:tab/>
              <w:t>&lt;APPLET_WEB_TEMPLATE_ITEM_LOCALE APPLICATION_CODE="STD" INACTIVE="N" ITEM_IDENTIFIER="1305" LANGUAGE_CODE="ESN" NAME="ESN-STD" REDO="N" TRANSLATE="Y" UPDATED="07/25/2001 16:43:39" UPDATED_BY="SADMIN" CREATED="07/25/2001 15:22:53"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15:04:05" UPDATED_BY="SADMIN" CREATED="03/30/2001 15:28:38" CREATED_BY="SADMIN" EXT_REC_TABLES="S_APPL_WT_IT_RX"&gt;</w:t>
              <w:br/>
              <w:tab/>
              <w:tab/>
              <w:tab/>
              <w:tab/>
              <w:t>&lt;/APPLET_WEB_TEMPLATE_ITEM&gt;</w:t>
              <w:br/>
              <w:tab/>
              <w:tab/>
              <w:tab/>
              <w:tab/>
              <w:t>&lt;APPLET_WEB_TEMPLATE_ITEM CONTROL="Street Address 2" INACTIVE="N" ITEM_IDENTIFIER="1302" MARKUP_LANGUAGE="HTML" NAME="Street Address 2" TMPL_ITEM_HOLDER_NAME="SiebControl_1302" TYPE="List Item" UPDATED="11/04/2016 15:04:05" UPDATED_BY="SADMIN" CREATED="03/30/2001 15:28:38"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15:04:05" UPDATED_BY="SADMIN" CREATED="03/30/2001 15:28:38"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15:04:05" UPDATED_BY="SADMIN" CREATED="03/30/2001 15:28:38"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12:37:16" UPDATED_BY="SADMIN" CREATED="03/30/2001 15:28:41" CREATED_BY="SADMIN" EXT_REC_TABLES="S_APPL_WTMPL_RX"&gt;</w:t>
              <w:br/>
              <w:tab/>
              <w:tab/>
              <w:tab/>
              <w:tab/>
              <w:t>&lt;APPLET_WEB_TEMPLATE_ITEM CONTROL="City" INACTIVE="N" ITEM_IDENTIFIER="1303" MARKUP_LANGUAGE="HTML" NAME="City" TMPL_ITEM_HOLDER_NAME="SiebControl_1303" TYPE="List Item" UPDATED="11/04/2016 15:04:05" UPDATED_BY="SADMIN" CREATED="03/30/2001 15:28:41" CREATED_BY="SADMIN" EXT_REC_TABLES="S_APPL_WT_IT_RX"&gt;</w:t>
              <w:br/>
              <w:tab/>
              <w:tab/>
              <w:tab/>
              <w:tab/>
              <w:tab/>
              <w:t>&lt;APPLET_WEB_TEMPLATE_ITEM_LOCALE APPLICATION_CODE="STD" INACTIVE="N" ITEM_IDENTIFIER="1304"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CONTROL="Country" INACTIVE="N" ITEM_IDENTIFIER="1306" MARKUP_LANGUAGE="HTML" NAME="Country" TMPL_ITEM_HOLDER_NAME="SiebControl_1306" TYPE="List Item" UPDATED="11/04/2016 15:04:05" UPDATED_BY="SADMIN" CREATED="03/30/2001 15:28:42" CREATED_BY="SADMIN" EXT_REC_TABLES="S_APPL_WT_IT_RX"&gt;</w:t>
              <w:br/>
              <w:tab/>
              <w:tab/>
              <w:tab/>
              <w:tab/>
              <w:t>&lt;/APPLET_WEB_TEMPLATE_ITEM&gt;</w:t>
              <w:br/>
              <w:tab/>
              <w:tab/>
              <w:tab/>
              <w:tab/>
              <w:t>&lt;APPLET_WEB_TEMPLATE_ITEM CONTROL="Email Address" INACTIVE="N" ITEM_IDENTIFIER="1309" MARKUP_LANGUAGE="HTML" NAME="Email Address" TMPL_ITEM_HOLDER_NAME="SiebControl_1309" TYPE="List Item" UPDATED="11/04/2016 15:04:05" UPDATED_BY="SADMIN" CREATED="03/30/2001 15:28:42"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15:04:05" UPDATED_BY="SADMIN" CREATED="03/30/2001 15:28:42" CREATED_BY="SADMIN" EXT_REC_TABLES="S_APPL_WT_IT_RX"&gt;</w:t>
              <w:br/>
              <w:tab/>
              <w:tab/>
              <w:tab/>
              <w:tab/>
              <w:t>&lt;/APPLET_WEB_TEMPLATE_ITEM&gt;</w:t>
              <w:br/>
              <w:tab/>
              <w:tab/>
              <w:tab/>
              <w:tab/>
              <w:t>&lt;APPLET_WEB_TEMPLATE_ITEM CONTROL="Fax Number" INACTIVE="N" ITEM_IDENTIFIER="1308" MARKUP_LANGUAGE="HTML" NAME="Fax Number" TMPL_ITEM_HOLDER_NAME="SiebControl_1308" TYPE="List Item" UPDATED="11/04/2016 15:04:05" UPDATED_BY="SADMIN" CREATED="03/30/2001 15:28:42" CREATED_BY="SADMIN" EXT_REC_TABLES="S_APPL_WT_IT_RX"&gt;</w:t>
              <w:br/>
              <w:tab/>
              <w:tab/>
              <w:tab/>
              <w:tab/>
              <w:t>&lt;/APPLET_WEB_TEMPLATE_ITEM&gt;</w:t>
              <w:br/>
              <w:tab/>
              <w:tab/>
              <w:tab/>
              <w:tab/>
              <w:t>&lt;APPLET_WEB_TEMPLATE_ITEM CONTROL="Phone Number" INACTIVE="N" ITEM_IDENTIFIER="1307" MARKUP_LANGUAGE="HTML" NAME="Phone Number" TMPL_ITEM_HOLDER_NAME="SiebControl_1307" TYPE="List Item" UPDATED="11/04/2016 15:04:05" UPDATED_BY="SADMIN" CREATED="03/30/2001 15:28:42"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15:04:05" UPDATED_BY="SADMIN" CREATED="03/30/2001 15:28:42" CREATED_BY="SADMIN" EXT_REC_TABLES="S_APPL_WT_IT_RX"&gt;</w:t>
              <w:br/>
              <w:tab/>
              <w:tab/>
              <w:tab/>
              <w:tab/>
              <w:tab/>
              <w:t>&lt;APPLET_WEB_TEMPLATE_ITEM_LOCALE APPLICATION_CODE="STD" INACTIVE="N" ITEM_IDENTIFIER="1303"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CONTROL="State" INACTIVE="N" ITEM_IDENTIFIER="1304" MARKUP_LANGUAGE="HTML" NAME="State" TMPL_ITEM_HOLDER_NAME="SiebControl_1304" TYPE="List Item" UPDATED="11/04/2016 15:04:05" UPDATED_BY="SADMIN" CREATED="03/30/2001 15:28:42" CREATED_BY="SADMIN" EXT_REC_TABLES="S_APPL_WT_IT_RX"&gt;</w:t>
              <w:br/>
              <w:tab/>
              <w:tab/>
              <w:tab/>
              <w:tab/>
              <w:tab/>
              <w:t>&lt;APPLET_WEB_TEMPLATE_ITEM_LOCALE APPLICATION_CODE="STD" INACTIVE="N" ITEM_IDENTIFIER="1305" LANGUAGE_CODE="ESN" NAME="ESN-STD" TRANSLATE="Y" UPDATED="09/20/2012 09:15:54" UPDATED_BY="SADMIN" CREATED="09/20/2012 09:15:54"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15:04:05" UPDATED_BY="SADMIN" CREATED="03/30/2001 15:28:42"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15:04:05" UPDATED_BY="SADMIN" CREATED="11/23/2003 20:58:58"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CAP Process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SEQUENCE="0" TYPE="Base" WEB_TEMPLATE="Applet Form 4 Column (Base)" UPDATED="11/04/2016 12:37:18" UPDATED_BY="SADMIN" CREATED="05/08/2003 12:58:37" CREATED_BY="SADMIN" EXT_REC_TABLES="S_APPL_WTMPL_RX"&gt;</w:t>
              <w:br/>
              <w:tab/>
              <w:tab/>
              <w:tab/>
              <w:tab/>
              <w:t>&lt;APPLET_WEB_TEMPLATE_ITEM CONTROL="Applet_Title" EXTENSION_FLAG="Y" ITEM_IDENTIFIER="99929" NAME="Applet_Title" TMPL_ITEM_HOLDER_NAME="SiebControl_99929" TYPE="Control" UPDATED="11/04/2016 13:10:53" UPDATED_BY="SADMIN" CREATED="11/04/2016 13:10:53" CREATED_BY="SADMIN" EXT_REC_TABLES="S_APPL_WT_IT_RX"&gt;</w:t>
              <w:br/>
              <w:tab/>
              <w:tab/>
              <w:tab/>
              <w:tab/>
              <w:t>&lt;/APPLET_WEB_TEMPLATE_ITEM&gt;</w:t>
              <w:br/>
              <w:tab/>
              <w:tab/>
              <w:tab/>
              <w:tab/>
              <w:t>&lt;APPLET_WEB_TEMPLATE_ITEM CONTROL="Description" INACTIVE="N" ITEM_IDENTIFIER="1802" MARKUP_LANGUAGE="HTML" NAME="Description" TMPL_ITEM_HOLDER_NAME="SiebControl_1802" TYPE="Control" UPDATED="11/04/2016 13:10:53" UPDATED_BY="SADMIN" CREATED="05/08/2003 12:58:37" CREATED_BY="SADMIN" EXT_REC_TABLES="S_APPL_WT_IT_RX"&gt;</w:t>
              <w:br/>
              <w:tab/>
              <w:tab/>
              <w:tab/>
              <w:tab/>
              <w:t>&lt;/APPLET_WEB_TEMPLATE_ITEM&gt;</w:t>
              <w:br/>
              <w:tab/>
              <w:tab/>
              <w:tab/>
              <w:tab/>
              <w:t>&lt;APPLET_WEB_TEMPLATE_ITEM CONTROL="Entry Procedure Name" INACTIVE="N" ITEM_IDENTIFIER="1801" MARKUP_LANGUAGE="HTML" NAME="Entry Procedure Name" TMPL_ITEM_HOLDER_NAME="SiebControl_1801" TYPE="Control" UPDATED="11/04/2016 13:10:53" UPDATED_BY="SADMIN" CREATED="06/07/2003 11:27:13" CREATED_BY="SADMIN" EXT_REC_TABLES="S_APPL_WT_IT_RX"&gt;</w:t>
              <w:br/>
              <w:tab/>
              <w:tab/>
              <w:tab/>
              <w:tab/>
              <w:t>&lt;/APPLET_WEB_TEMPLATE_ITEM&gt;</w:t>
              <w:br/>
              <w:tab/>
              <w:tab/>
              <w:tab/>
              <w:tab/>
              <w:t>&lt;APPLET_WEB_TEMPLATE_ITEM CONTROL="Error Procedure Name" INACTIVE="N" ITEM_IDENTIFIER="2301" MARKUP_LANGUAGE="HTML" NAME="Error Procedure Name" TMPL_ITEM_HOLDER_NAME="SiebControl_2301" TYPE="Control" UPDATED="11/04/2016 13:10:53" UPDATED_BY="SADMIN" CREATED="06/07/2003 11:27:15" CREATED_BY="SADMIN" EXT_REC_TABLES="S_APPL_WT_IT_RX"&gt;</w:t>
              <w:br/>
              <w:tab/>
              <w:tab/>
              <w:tab/>
              <w:tab/>
              <w:t>&lt;/APPLET_WEB_TEMPLATE_ITEM&gt;</w:t>
              <w:br/>
              <w:tab/>
              <w:tab/>
              <w:tab/>
              <w:tab/>
              <w:t>&lt;APPLET_WEB_TEMPLATE_ITEM COMMENTS="7.7 Init Procedure not used in 7.7" CONTROL="Init Procedure Name" INACTIVE="Y" ITEM_IDENTIFIER="2302" MARKUP_LANGUAGE="HTML" NAME="Init Procedure Name" TMPL_ITEM_HOLDER_NAME="SiebControl_2302" TYPE="Control" UPDATED="11/04/2016 13:10:53" UPDATED_BY="SADMIN" CREATED="06/07/2003 11:27:17"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13:10:53" UPDATED_BY="SADMIN" CREATED="11/04/2016 13:10:53"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13:10:53" UPDATED_BY="SADMIN" CREATED="05/08/2003 12:58:37"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13:10:53" UPDATED_BY="SADMIN" CREATED="05/08/2003 12:59:05"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13:10:53" UPDATED_BY="SADMIN" CREATED="05/08/2003 12:59:09"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13:10:53" UPDATED_BY="SADMIN" CREATED="11/17/2003 23:38:54"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13:10:53" UPDATED_BY="SADMIN" CREATED="11/04/2016 13:10:53" CREATED_BY="SADMIN" EXT_REC_TABLES="S_APPL_WT_IT_RX"&gt;</w:t>
              <w:br/>
              <w:tab/>
              <w:tab/>
              <w:tab/>
              <w:tab/>
              <w:t>&lt;/APPLET_WEB_TEMPLATE_ITEM&gt;</w:t>
              <w:br/>
              <w:tab/>
              <w:tab/>
              <w:tab/>
              <w:tab/>
              <w:t>&lt;APPLET_WEB_TEMPLATE_ITEM CONTROL="Status" INACTIVE="N" ITEM_IDENTIFIER="1302" MARKUP_LANGUAGE="HTML" NAME="Status" TMPL_ITEM_HOLDER_NAME="SiebControl_1302" TYPE="Control" UPDATED="11/04/2016 13:10:53" UPDATED_BY="SADMIN" CREATED="05/08/2003 12:58:37" CREATED_BY="SADMIN" EXT_REC_TABLES="S_APPL_WT_IT_RX"&gt;</w:t>
              <w:br/>
              <w:tab/>
              <w:tab/>
              <w:tab/>
              <w:tab/>
              <w:t>&lt;/APPLET_WEB_TEMPLATE_ITEM&gt;</w:t>
              <w:br/>
              <w:tab/>
              <w:tab/>
              <w:tab/>
              <w:tab/>
              <w:t>&lt;APPLET_WEB_TEMPLATE_ITEM CONTROL="Title" INACTIVE="N" ITEM_IDENTIFIER="90" MARKUP_LANGUAGE="HTML" NAME="Title" TMPL_ITEM_HOLDER_NAME="SiebControl_90" TYPE="Control" UPDATED="11/04/2016 13:10:53" UPDATED_BY="SADMIN" CREATED="09/19/2003 14:46:06"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12:37:18" UPDATED_BY="SADMIN" CREATED="05/08/2003 10:51:36" CREATED_BY="SADMIN" EXT_REC_TABLES="S_APPL_WTMPL_RX"&gt;</w:t>
              <w:br/>
              <w:tab/>
              <w:tab/>
              <w:tab/>
              <w:tab/>
              <w:t>&lt;APPLET_WEB_TEMPLATE_ITEM CONTROL="Applet_Title" EXTENSION_FLAG="Y" ITEM_IDENTIFIER="99929" NAME="Applet_Title" TMPL_ITEM_HOLDER_NAME="SiebControl_99929" TYPE="Control" UPDATED="11/04/2016 13:10:53" UPDATED_BY="SADMIN" CREATED="11/04/2016 13:10:53" CREATED_BY="SADMIN" EXT_REC_TABLES="S_APPL_WT_IT_RX"&gt;</w:t>
              <w:br/>
              <w:tab/>
              <w:tab/>
              <w:tab/>
              <w:tab/>
              <w:t>&lt;/APPLET_WEB_TEMPLATE_ITEM&gt;</w:t>
              <w:br/>
              <w:tab/>
              <w:tab/>
              <w:tab/>
              <w:tab/>
              <w:t>&lt;APPLET_WEB_TEMPLATE_ITEM CONTROL="CancelQuery" INACTIVE="N" ITEM_IDENTIFIER="108" MARKUP_LANGUAGE="HTML" NAME="CancelQuery" SEQUENCE="11" TMPL_ITEM_HOLDER_NAME="SiebControl_108" TYPE="Control" UPDATED="11/04/2016 13:10:53" UPDATED_BY="SADMIN" CREATED="05/08/2003 10:51:36" CREATED_BY="SADMIN" EXT_REC_TABLES="S_APPL_WT_IT_RX"&gt;</w:t>
              <w:br/>
              <w:tab/>
              <w:tab/>
              <w:tab/>
              <w:tab/>
              <w:t>&lt;/APPLET_WEB_TEMPLATE_ITEM&gt;</w:t>
              <w:br/>
              <w:tab/>
              <w:tab/>
              <w:tab/>
              <w:tab/>
              <w:t>&lt;APPLET_WEB_TEMPLATE_ITEM CONTROL="Description" INACTIVE="N" ITEM_IDENTIFIER="2801" MARKUP_LANGUAGE="HTML" NAME="Description" TMPL_ITEM_HOLDER_NAME="SiebControl_2801" TYPE="Control" UPDATED="11/04/2016 13:10:53" UPDATED_BY="SADMIN" CREATED="05/08/2003 11:02:00" CREATED_BY="SADMIN" EXT_REC_TABLES="S_APPL_WT_IT_RX"&gt;</w:t>
              <w:br/>
              <w:tab/>
              <w:tab/>
              <w:tab/>
              <w:tab/>
              <w:t>&lt;/APPLET_WEB_TEMPLATE_ITEM&gt;</w:t>
              <w:br/>
              <w:tab/>
              <w:tab/>
              <w:tab/>
              <w:tab/>
              <w:t>&lt;APPLET_WEB_TEMPLATE_ITEM CONTROL="Entry Procedure Name" INACTIVE="N" ITEM_IDENTIFIER="1801" MARKUP_LANGUAGE="HTML" NAME="Entry Procedure Name" TMPL_ITEM_HOLDER_NAME="SiebControl_1801" TYPE="Control" UPDATED="11/04/2016 13:10:53" UPDATED_BY="SADMIN" CREATED="06/07/2003 11:26:51" CREATED_BY="SADMIN" EXT_REC_TABLES="S_APPL_WT_IT_RX"&gt;</w:t>
              <w:br/>
              <w:tab/>
              <w:tab/>
              <w:tab/>
              <w:tab/>
              <w:t>&lt;/APPLET_WEB_TEMPLATE_ITEM&gt;</w:t>
              <w:br/>
              <w:tab/>
              <w:tab/>
              <w:tab/>
              <w:tab/>
              <w:t>&lt;APPLET_WEB_TEMPLATE_ITEM CONTROL="Error Procedure Name" INACTIVE="N" ITEM_IDENTIFIER="1802" MARKUP_LANGUAGE="HTML" NAME="Error Procedure Name" TMPL_ITEM_HOLDER_NAME="SiebControl_1802" TYPE="Control" UPDATED="11/04/2016 13:10:53" UPDATED_BY="SADMIN" CREATED="06/07/2003 11:26:54"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13:10:53" UPDATED_BY="SADMIN" CREATED="05/08/2003 10:51:36" CREATED_BY="SADMIN" EXT_REC_TABLES="S_APPL_WT_IT_RX"&gt;</w:t>
              <w:br/>
              <w:tab/>
              <w:tab/>
              <w:tab/>
              <w:tab/>
              <w:t>&lt;/APPLET_WEB_TEMPLATE_ITEM&gt;</w:t>
              <w:br/>
              <w:tab/>
              <w:tab/>
              <w:tab/>
              <w:tab/>
              <w:t>&lt;APPLET_WEB_TEMPLATE_ITEM CONTROL="ExportFile" INACTIVE="N" ITEM_IDENTIFIER="110" MARKUP_LANGUAGE="HTML" NAME="ExportFile" SEQUENCE="3" TMPL_ITEM_HOLDER_NAME="SiebControl_110" TYPE="Control" UPDATED="11/04/2016 13:10:53" UPDATED_BY="SADMIN" CREATED="08/27/2003 05:15:52"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13:10:53" UPDATED_BY="SADMIN" CREATED="06/07/2003 09:02:33" CREATED_BY="SADMIN" EXT_REC_TABLES="S_APPL_WT_IT_RX"&gt;</w:t>
              <w:br/>
              <w:tab/>
              <w:tab/>
              <w:tab/>
              <w:tab/>
              <w:t>&lt;/APPLET_WEB_TEMPLATE_ITEM&gt;</w:t>
              <w:br/>
              <w:tab/>
              <w:tab/>
              <w:tab/>
              <w:tab/>
              <w:t>&lt;APPLET_WEB_TEMPLATE_ITEM CONTROL="GotoPrevSet" INACTIVE="N" ITEM_IDENTIFIER="122" MARKUP_LANGUAGE="HTML" NAME="GotoPrevSet" SEQUENCE="5" TMPL_ITEM_HOLDER_NAME="SiebControl_122" TYPE="Control" UPDATED="11/04/2016 13:10:53" UPDATED_BY="SADMIN" CREATED="06/07/2003 09:02:30" CREATED_BY="SADMIN" EXT_REC_TABLES="S_APPL_WT_IT_RX"&gt;</w:t>
              <w:br/>
              <w:tab/>
              <w:tab/>
              <w:tab/>
              <w:tab/>
              <w:t>&lt;/APPLET_WEB_TEMPLATE_ITEM&gt;</w:t>
              <w:br/>
              <w:tab/>
              <w:tab/>
              <w:tab/>
              <w:tab/>
              <w:t>&lt;APPLET_WEB_TEMPLATE_ITEM CONTROL="HTML Field" INACTIVE="N" ITEM_IDENTIFIER="2301" MARKUP_LANGUAGE="HTML" NAME="HTML Field" TMPL_ITEM_HOLDER_NAME="SiebControl_2301" TYPE="Control" UPDATED="11/04/2016 13:10:53" UPDATED_BY="SADMIN" CREATED="07/12/2003 05:29:46" CREATED_BY="SADMIN" EXT_REC_TABLES="S_APPL_WT_IT_RX"&gt;</w:t>
              <w:br/>
              <w:tab/>
              <w:tab/>
              <w:tab/>
              <w:tab/>
              <w:t>&lt;/APPLET_WEB_TEMPLATE_ITEM&gt;</w:t>
              <w:br/>
              <w:tab/>
              <w:tab/>
              <w:tab/>
              <w:tab/>
              <w:t>&lt;APPLET_WEB_TEMPLATE_ITEM CONTROL="HTML Field2" INACTIVE="N" ITEM_IDENTIFIER="2302" MARKUP_LANGUAGE="HTML" NAME="HTML Field2" TMPL_ITEM_HOLDER_NAME="SiebControl_2302" TYPE="Control" UPDATED="11/04/2016 13:10:53" UPDATED_BY="SADMIN" CREATED="07/12/2003 05:30:57" CREATED_BY="SADMIN" EXT_REC_TABLES="S_APPL_WT_IT_RX"&gt;</w:t>
              <w:br/>
              <w:tab/>
              <w:tab/>
              <w:tab/>
              <w:tab/>
              <w:t>&lt;/APPLET_WEB_TEMPLATE_ITEM&gt;</w:t>
              <w:br/>
              <w:tab/>
              <w:tab/>
              <w:tab/>
              <w:tab/>
              <w:t>&lt;APPLET_WEB_TEMPLATE_ITEM CONTROL="ImportFile" INACTIVE="N" ITEM_IDENTIFIER="109" MARKUP_LANGUAGE="HTML" NAME="ImportFile" SEQUENCE="2" TMPL_ITEM_HOLDER_NAME="SiebControl_109" TYPE="Control" UPDATED="11/04/2016 13:10:53" UPDATED_BY="SADMIN" CREATED="08/26/2003 09:26:12" CREATED_BY="SADMIN" EXT_REC_TABLES="S_APPL_WT_IT_RX"&gt;</w:t>
              <w:br/>
              <w:tab/>
              <w:tab/>
              <w:tab/>
              <w:tab/>
              <w:t>&lt;/APPLET_WEB_TEMPLATE_ITEM&gt;</w:t>
              <w:br/>
              <w:tab/>
              <w:tab/>
              <w:tab/>
              <w:tab/>
              <w:t>&lt;APPLET_WEB_TEMPLATE_ITEM COMMENTS="SIA 7.7: Init Procedure not used in 7.7" CONTROL="Init Procedure Name" INACTIVE="Y" ITEM_IDENTIFIER="1803" MARKUP_LANGUAGE="HTML" NAME="Init Procedure Name" TMPL_ITEM_HOLDER_NAME="SiebControl_1803" TYPE="Control" UPDATED="11/04/2016 13:10:53" UPDATED_BY="SADMIN" CREATED="06/07/2003 11:26:56"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13:10:53" UPDATED_BY="SADMIN" CREATED="11/04/2016 13:10:53"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13:10:53" UPDATED_BY="SADMIN" CREATED="05/08/2003 11:01:48"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13:10:53" UPDATED_BY="SADMIN" CREATED="05/08/2003 10:51:36"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13:10:53" UPDATED_BY="SADMIN" CREATED="05/14/2003 08:25:16"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13:10:53" UPDATED_BY="SADMIN" CREATED="11/17/2003 23:39:16" CREATED_BY="SADMIN" EXT_REC_TABLES="S_APPL_WT_IT_RX"&gt;</w:t>
              <w:br/>
              <w:tab/>
              <w:tab/>
              <w:tab/>
              <w:tab/>
              <w:t>&lt;/APPLET_WEB_TEMPLATE_ITEM&gt;</w:t>
              <w:br/>
              <w:tab/>
              <w:tab/>
              <w:tab/>
              <w:tab/>
              <w:t>&lt;APPLET_WEB_TEMPLATE_ITEM CONTROL="Status" INACTIVE="N" ITEM_IDENTIFIER="1302" MARKUP_LANGUAGE="HTML" NAME="Status" TMPL_ITEM_HOLDER_NAME="SiebControl_1302" TYPE="Control" UPDATED="11/04/2016 13:10:53" UPDATED_BY="SADMIN" CREATED="05/08/2003 11:01:58"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13:10:53" UPDATED_BY="SADMIN" CREATED="05/08/2003 10:51:36"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13:10:53" UPDATED_BY="SADMIN" CREATED="05/08/2003 10:51:36"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Medical User Verification Applet - PI Review Complete.sif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SEQUENCE="0" TYPE="Edit" WEB_TEMPLATE="DotCom Applet Form 1-Column" UPDATED="11/04/2016 12:37:18" UPDATED_BY="SADMIN" CREATED="11/18/2003 22:10:25" CREATED_BY="SADMIN" EXT_REC_TABLES="S_APPL_WTMPL_RX"&gt;</w:t>
              <w:br/>
              <w:tab/>
              <w:tab/>
              <w:tab/>
              <w:tab/>
              <w:t>&lt;APPLET_WEB_TEMPLATE_ITEM CONTROL="Applet_Title" EXTENSION_FLAG="Y" ITEM_IDENTIFIER="99929" NAME="Applet_Title" TMPL_ITEM_HOLDER_NAME="SiebControl_99929" TYPE="Control" UPDATED="11/04/2016 13:59:38" UPDATED_BY="SADMIN" CREATED="11/04/2016 13:59:38" CREATED_BY="SADMIN" EXT_REC_TABLES="S_APPL_WT_IT_RX"&gt;</w:t>
              <w:br/>
              <w:tab/>
              <w:tab/>
              <w:tab/>
              <w:tab/>
              <w:t>&lt;/APPLET_WEB_TEMPLATE_ITEM&gt;</w:t>
              <w:br/>
              <w:tab/>
              <w:tab/>
              <w:tab/>
              <w:tab/>
              <w:t>&lt;APPLET_WEB_TEMPLATE_ITEM CONTROL="Cancel" INACTIVE="N" ITEM_IDENTIFIER="157" MARKUP_LANGUAGE="HTML" NAME="Cancel" TMPL_ITEM_HOLDER_NAME="SiebControl_157" TYPE="Control" UPDATED="11/04/2016 13:59:38" UPDATED_BY="SADMIN" CREATED="11/18/2003 22:10:26" CREATED_BY="SADMIN" EXT_REC_TABLES="S_APPL_WT_IT_RX"&gt;</w:t>
              <w:br/>
              <w:tab/>
              <w:tab/>
              <w:tab/>
              <w:tab/>
              <w:t>&lt;/APPLET_WEB_TEMPLATE_ITEM&gt;</w:t>
              <w:br/>
              <w:tab/>
              <w:tab/>
              <w:tab/>
              <w:tab/>
              <w:t>&lt;APPLET_WEB_TEMPLATE_ITEM CONTROL="Login Name" INACTIVE="N" ITEM_IDENTIFIER="1300" MARKUP_LANGUAGE="HTML" NAME="Login Name" TMPL_ITEM_HOLDER_NAME="SiebControl_1300" TYPE="Control" UPDATED="11/04/2016 13:59:38" UPDATED_BY="SADMIN" CREATED="11/18/2003 22:10:26" CREATED_BY="SADMIN" EXT_REC_TABLES="S_APPL_WT_IT_RX"&gt;</w:t>
              <w:br/>
              <w:tab/>
              <w:tab/>
              <w:tab/>
              <w:tab/>
              <w:t>&lt;/APPLET_WEB_TEMPLATE_ITEM&gt;</w:t>
              <w:br/>
              <w:tab/>
              <w:tab/>
              <w:tab/>
              <w:tab/>
              <w:t>&lt;APPLET_WEB_TEMPLATE_ITEM CONTROL="Password" INACTIVE="N" ITEM_IDENTIFIER="1301" MARKUP_LANGUAGE="HTML" NAME="Password" TMPL_ITEM_HOLDER_NAME="SiebControl_1301" TYPE="Control" UPDATED="11/04/2016 13:59:38" UPDATED_BY="SADMIN" CREATED="11/18/2003 22:10:26" CREATED_BY="SADMIN" EXT_REC_TABLES="S_APPL_WT_IT_RX"&gt;</w:t>
              <w:br/>
              <w:tab/>
              <w:tab/>
              <w:tab/>
              <w:tab/>
              <w:t>&lt;/APPLET_WEB_TEMPLATE_ITEM&gt;</w:t>
              <w:br/>
              <w:tab/>
              <w:tab/>
              <w:tab/>
              <w:tab/>
              <w:t>&lt;APPLET_WEB_TEMPLATE_ITEM CONTROL="Reminder" INACTIVE="N" ITEM_IDENTIFIER="91" MARKUP_LANGUAGE="HTML" NAME="Reminder" TMPL_ITEM_HOLDER_NAME="SiebControl_91" TYPE="Control" UPDATED="11/04/2016 13:59:38" UPDATED_BY="SADMIN" CREATED="11/18/2003 22:10:26" CREATED_BY="SADMIN" EXT_REC_TABLES="S_APPL_WT_IT_RX"&gt;</w:t>
              <w:br/>
              <w:tab/>
              <w:tab/>
              <w:tab/>
              <w:tab/>
              <w:t>&lt;/APPLET_WEB_TEMPLATE_ITEM&gt;</w:t>
              <w:br/>
              <w:tab/>
              <w:tab/>
              <w:tab/>
              <w:tab/>
              <w:t>&lt;APPLET_WEB_TEMPLATE_ITEM CONTROL="Verify" INACTIVE="N" ITEM_IDENTIFIER="143" MARKUP_LANGUAGE="HTML" NAME="Verify" TMPL_ITEM_HOLDER_NAME="SiebControl_143" TYPE="Control" UPDATED="11/04/2016 13:59:38" UPDATED_BY="SADMIN" CREATED="11/18/2003 22:10:26"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Asset Request Header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CREATED="09/01/2005 15:43:36" CREATED_BY="SADMIN" EXT_REC_TABLES="S_APPL_WTMPL_RX"&gt;</w:t>
              <w:br/>
              <w:tab/>
              <w:tab/>
              <w:tab/>
              <w:tab/>
              <w:t>&lt;APPLET_WEB_TEMPLATE_ITEM CONTROL="Applet_Title" EXTENSION_FLAG="Y" ITEM_IDENTIFIER="99929" NAME="Applet_Title" TMPL_ITEM_HOLDER_NAME="SiebControl_99929" TYPE="Control" UPDATED="11/04/2016 14:08:17" UPDATED_BY="SADMIN" CREATED="11/04/2016 14:08:17" CREATED_BY="SADMIN" EXT_REC_TABLES="S_APPL_WT_IT_RX"&gt;</w:t>
              <w:br/>
              <w:tab/>
              <w:tab/>
              <w:tab/>
              <w:tab/>
              <w:t>&lt;/APPLET_WEB_TEMPLATE_ITEM&gt;</w:t>
              <w:br/>
              <w:tab/>
              <w:tab/>
              <w:tab/>
              <w:tab/>
              <w:t>&lt;APPLET_WEB_TEMPLATE_ITEM COLUMN_SPAN="18" CONTROL="Comments" GRID_PROPERTY="FormattedHtml" INACTIVE="N" ITEM_IDENTIFIER="2091" MARKUP_LANGUAGE="HTML" NAME="Comments" ROW_SPAN="3" TMPL_ITEM_HOLDER_NAME="SiebControl_2_91" TYPE="List Item" UPDATED="11/04/2016 14:08:17" UPDATED_BY="SADMIN" CREATED="09/01/2005 15:56:13" CREATED_BY="SADMIN" EXT_REC_TABLES="S_APPL_WT_IT_RX"&gt;</w:t>
              <w:br/>
              <w:tab/>
              <w:tab/>
              <w:tab/>
              <w:tab/>
              <w:t>&lt;/APPLET_WEB_TEMPLATE_ITEM&gt;</w:t>
              <w:br/>
              <w:tab/>
              <w:tab/>
              <w:tab/>
              <w:tab/>
              <w:t>&lt;APPLET_WEB_TEMPLATE_ITEM COLUMN_SPAN="17" CONTROL="Comments" GRID_PROPERTY="FormattedLabel" INACTIVE="N" ITEM_IDENTIFIER="2074" MARKUP_LANGUAGE="HTML" NAME="CommentsLabel" ROW_SPAN="3" TYPE="List Item" UPDATED="09/01/2005 15:56:13" UPDATED_BY="SADMIN" CREATED="09/01/2005 15:56:13" CREATED_BY="SADMIN"&gt;</w:t>
              <w:br/>
              <w:tab/>
              <w:tab/>
              <w:tab/>
              <w:tab/>
              <w:t>&lt;/APPLET_WEB_TEMPLATE_ITEM&gt;</w:t>
              <w:br/>
              <w:tab/>
              <w:tab/>
              <w:tab/>
              <w:tab/>
              <w:t>&lt;APPLET_WEB_TEMPLATE_ITEM COLUMN_SPAN="18" CONTROL="Date Closed" GRID_PROPERTY="FormattedHtml" INACTIVE="N" ITEM_IDENTIFIER="11019" MARKUP_LANGUAGE="HTML" NAME="Date Closed" ROW_SPAN="3" TMPL_ITEM_HOLDER_NAME="SiebControl_11_19" TYPE="List Item" UPDATED="11/04/2016 14:08:17" UPDATED_BY="SADMIN" CREATED="09/01/2005 15:56:13" CREATED_BY="SADMIN" EXT_REC_TABLES="S_APPL_WT_IT_RX"&gt;</w:t>
              <w:br/>
              <w:tab/>
              <w:tab/>
              <w:tab/>
              <w:tab/>
              <w:t>&lt;/APPLET_WEB_TEMPLATE_ITEM&gt;</w:t>
              <w:br/>
              <w:tab/>
              <w:tab/>
              <w:tab/>
              <w:tab/>
              <w:t>&lt;APPLET_WEB_TEMPLATE_ITEM COLUMN_SPAN="17" CONTROL="Date Closed" GRID_PROPERTY="FormattedLabel" INACTIVE="N" ITEM_IDENTIFIER="11002" MARKUP_LANGUAGE="HTML" NAME="Date ClosedLabel" ROW_SPAN="3" TYPE="List Item" UPDATED="09/01/2005 15:56:13" UPDATED_BY="SADMIN" CREATED="09/01/2005 15:56:13" CREATED_BY="SADMIN"&gt;</w:t>
              <w:br/>
              <w:tab/>
              <w:tab/>
              <w:tab/>
              <w:tab/>
              <w:t>&lt;/APPLET_WEB_TEMPLATE_ITEM&gt;</w:t>
              <w:br/>
              <w:tab/>
              <w:tab/>
              <w:tab/>
              <w:tab/>
              <w:t>&lt;APPLET_WEB_TEMPLATE_ITEM COLUMN_SPAN="18" CONTROL="Date Requested" GRID_PROPERTY="FormattedHtml" INACTIVE="N" ITEM_IDENTIFIER="8055" MARKUP_LANGUAGE="HTML" NAME="Date Requested" ROW_SPAN="3" TMPL_ITEM_HOLDER_NAME="SiebControl_8_55" TYPE="List Item" UPDATED="11/04/2016 14:08:17" UPDATED_BY="SADMIN" CREATED="09/01/2005 15:56:13" CREATED_BY="SADMIN" EXT_REC_TABLES="S_APPL_WT_IT_RX"&gt;</w:t>
              <w:br/>
              <w:tab/>
              <w:tab/>
              <w:tab/>
              <w:tab/>
              <w:t>&lt;/APPLET_WEB_TEMPLATE_ITEM&gt;</w:t>
              <w:br/>
              <w:tab/>
              <w:tab/>
              <w:tab/>
              <w:tab/>
              <w:t>&lt;APPLET_WEB_TEMPLATE_ITEM COLUMN_SPAN="17" CONTROL="Date Requested" GRID_PROPERTY="FormattedLabel" INACTIVE="N" ITEM_IDENTIFIER="8038" MARKUP_LANGUAGE="HTML" NAME="Date RequestedLabel" ROW_SPAN="3" TYPE="List Item" UPDATED="09/01/2005 15:56:13" UPDATED_BY="SADMIN" CREATED="09/01/2005 15:56:13" CREATED_BY="SADMIN"&gt;</w:t>
              <w:br/>
              <w:tab/>
              <w:tab/>
              <w:tab/>
              <w:tab/>
              <w:t>&lt;/APPLET_WEB_TEMPLATE_ITEM&gt;</w:t>
              <w:br/>
              <w:tab/>
              <w:tab/>
              <w:tab/>
              <w:tab/>
              <w:t>&lt;APPLET_WEB_TEMPLATE_ITEM COLUMN_SPAN="18" CONTROL="Date Required" GRID_PROPERTY="FormattedHtml" INACTIVE="N" ITEM_IDENTIFIER="11055" MARKUP_LANGUAGE="HTML" NAME="Date Required" ROW_SPAN="3" TMPL_ITEM_HOLDER_NAME="SiebControl_11_55" TYPE="List Item" UPDATED="11/04/2016 14:08:17" UPDATED_BY="SADMIN" CREATED="09/01/2005 15:56:13" CREATED_BY="SADMIN" EXT_REC_TABLES="S_APPL_WT_IT_RX"&gt;</w:t>
              <w:br/>
              <w:tab/>
              <w:tab/>
              <w:tab/>
              <w:tab/>
              <w:t>&lt;/APPLET_WEB_TEMPLATE_ITEM&gt;</w:t>
              <w:br/>
              <w:tab/>
              <w:tab/>
              <w:tab/>
              <w:tab/>
              <w:t>&lt;APPLET_WEB_TEMPLATE_ITEM COLUMN_SPAN="17" CONTROL="Date Required" GRID_PROPERTY="FormattedLabel" INACTIVE="N" ITEM_IDENTIFIER="11038" MARKUP_LANGUAGE="HTML" NAME="Date RequiredLabel" ROW_SPAN="3" TYPE="List Item" UPDATED="09/01/2005 15:56:13" UPDATED_BY="SADMIN" CREATED="09/01/2005 15:56:13" CREATED_BY="SADMIN"&gt;</w:t>
              <w:br/>
              <w:tab/>
              <w:tab/>
              <w:tab/>
              <w:tab/>
              <w:t>&lt;/APPLET_WEB_TEMPLATE_ITEM&gt;</w:t>
              <w:br/>
              <w:tab/>
              <w:tab/>
              <w:tab/>
              <w:tab/>
              <w:t>&lt;APPLET_WEB_TEMPLATE_ITEM COLUMN_SPAN="30" CONTROL="Description" GRID_PROPERTY="FormattedHtml" INACTIVE="N" ITEM_IDENTIFIER="5091" MARKUP_LANGUAGE="HTML" NAME="Description" ROW_SPAN="9" TMPL_ITEM_HOLDER_NAME="SiebControl_5_91" TYPE="List Item" UPDATED="11/04/2016 14:08:17" UPDATED_BY="SADMIN" CREATED="09/01/2005 15:56:13" CREATED_BY="SADMIN" EXT_REC_TABLES="S_APPL_WT_IT_RX"&gt;</w:t>
              <w:br/>
              <w:tab/>
              <w:tab/>
              <w:tab/>
              <w:tab/>
              <w:t>&lt;/APPLET_WEB_TEMPLATE_ITEM&gt;</w:t>
              <w:br/>
              <w:tab/>
              <w:tab/>
              <w:tab/>
              <w:tab/>
              <w:t>&lt;APPLET_WEB_TEMPLATE_ITEM COLUMN_SPAN="17" CONTROL="Description" GRID_PROPERTY="FormattedLabel" INACTIVE="N" ITEM_IDENTIFIER="5074" MARKUP_LANGUAGE="HTML" NAME="DescriptionLabel" ROW_SPAN="3" TYPE="List Item" UPDATED="09/01/2005 15:56:13" UPDATED_BY="SADMIN" CREATED="09/01/2005 15:56:13"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14:08:17" UPDATED_BY="SADMIN" CREATED="09/01/2005 15:56:13"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14:08:17" UPDATED_BY="SADMIN" CREATED="11/04/2016 14:08:17"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14:08:17" UPDATED_BY="SADMIN" CREATED="11/04/2016 14:08:17" CREATED_BY="SADMIN" EXT_REC_TABLES="S_APPL_WT_IT_RX"&gt;</w:t>
              <w:br/>
              <w:tab/>
              <w:tab/>
              <w:tab/>
              <w:tab/>
              <w:t>&lt;/APPLET_WEB_TEMPLATE_ITEM&gt;</w:t>
              <w:br/>
              <w:tab/>
              <w:tab/>
              <w:tab/>
              <w:tab/>
              <w:t>&lt;APPLET_WEB_TEMPLATE_ITEM COLUMN_SPAN="18" CONTROL="Number of Pieces" GRID_PROPERTY="FormattedHtml" INACTIVE="N" ITEM_IDENTIFIER="5055" MARKUP_LANGUAGE="HTML" NAME="Number of Pieces" ROW_SPAN="3" TMPL_ITEM_HOLDER_NAME="SiebControl_5_55" TYPE="List Item" UPDATED="11/04/2016 14:08:17" UPDATED_BY="SADMIN" CREATED="09/01/2005 15:56:13" CREATED_BY="SADMIN" EXT_REC_TABLES="S_APPL_WT_IT_RX"&gt;</w:t>
              <w:br/>
              <w:tab/>
              <w:tab/>
              <w:tab/>
              <w:tab/>
              <w:t>&lt;/APPLET_WEB_TEMPLATE_ITEM&gt;</w:t>
              <w:br/>
              <w:tab/>
              <w:tab/>
              <w:tab/>
              <w:tab/>
              <w:t>&lt;APPLET_WEB_TEMPLATE_ITEM COLUMN_SPAN="17" CONTROL="Number of Pieces" GRID_PROPERTY="FormattedLabel" INACTIVE="N" ITEM_IDENTIFIER="5038" MARKUP_LANGUAGE="HTML" NAME="Number of PiecesLabel" ROW_SPAN="3" TYPE="List Item" UPDATED="09/01/2005 15:56:13" UPDATED_BY="SADMIN" CREATED="09/01/2005 15:56:13" CREATED_BY="SADMIN"&gt;</w:t>
              <w:br/>
              <w:tab/>
              <w:tab/>
              <w:tab/>
              <w:tab/>
              <w:t>&lt;/APPLET_WEB_TEMPLATE_ITEM&gt;</w:t>
              <w:br/>
              <w:tab/>
              <w:tab/>
              <w:tab/>
              <w:tab/>
              <w:t>&lt;APPLET_WEB_TEMPLATE_ITEM COLUMN_SPAN="18" CONTROL="Priority" GRID_PROPERTY="FormattedHtml" INACTIVE="N" ITEM_IDENTIFIER="8019" MARKUP_LANGUAGE="HTML" NAME="Priority" ROW_SPAN="3" TMPL_ITEM_HOLDER_NAME="SiebControl_8_19" TYPE="List Item" UPDATED="11/04/2016 14:08:17" UPDATED_BY="SADMIN" CREATED="09/01/2005 15:56:13" CREATED_BY="SADMIN" EXT_REC_TABLES="S_APPL_WT_IT_RX"&gt;</w:t>
              <w:br/>
              <w:tab/>
              <w:tab/>
              <w:tab/>
              <w:tab/>
              <w:t>&lt;/APPLET_WEB_TEMPLATE_ITEM&gt;</w:t>
              <w:br/>
              <w:tab/>
              <w:tab/>
              <w:tab/>
              <w:tab/>
              <w:t>&lt;APPLET_WEB_TEMPLATE_ITEM COLUMN_SPAN="17" CONTROL="Priority" GRID_PROPERTY="FormattedLabel" INACTIVE="N" ITEM_IDENTIFIER="8002" MARKUP_LANGUAGE="HTML" NAME="PriorityLabel" ROW_SPAN="3" TYPE="List Item" UPDATED="09/01/2005 15:56:13" UPDATED_BY="SADMIN" CREATED="09/01/2005 15:56:13"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14:08:17" UPDATED_BY="SADMIN" CREATED="09/01/2005 15:56:13"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14:08:17" UPDATED_BY="SADMIN" CREATED="11/04/2016 14:08:17" CREATED_BY="SADMIN" EXT_REC_TABLES="S_APPL_WT_IT_RX"&gt;</w:t>
              <w:br/>
              <w:tab/>
              <w:tab/>
              <w:tab/>
              <w:tab/>
              <w:t>&lt;/APPLET_WEB_TEMPLATE_ITEM&gt;</w:t>
              <w:br/>
              <w:tab/>
              <w:tab/>
              <w:tab/>
              <w:tab/>
              <w:t>&lt;APPLET_WEB_TEMPLATE_ITEM COLUMN_SPAN="18" CONTROL="Request Num" GRID_PROPERTY="FormattedHtml" INACTIVE="N" ITEM_IDENTIFIER="2019" MARKUP_LANGUAGE="HTML" NAME="Request Num" ROW_SPAN="3" TMPL_ITEM_HOLDER_NAME="SiebControl_2_19" TYPE="List Item" UPDATED="11/04/2016 14:08:17" UPDATED_BY="SADMIN" CREATED="09/01/2005 15:56:13" CREATED_BY="SADMIN" EXT_REC_TABLES="S_APPL_WT_IT_RX"&gt;</w:t>
              <w:br/>
              <w:tab/>
              <w:tab/>
              <w:tab/>
              <w:tab/>
              <w:t>&lt;/APPLET_WEB_TEMPLATE_ITEM&gt;</w:t>
              <w:br/>
              <w:tab/>
              <w:tab/>
              <w:tab/>
              <w:tab/>
              <w:t>&lt;APPLET_WEB_TEMPLATE_ITEM COLUMN_SPAN="17" CONTROL="Request Num" GRID_PROPERTY="FormattedLabel" INACTIVE="N" ITEM_IDENTIFIER="2002" MARKUP_LANGUAGE="HTML" NAME="Request NumLabel" ROW_SPAN="3" TYPE="List Item" UPDATED="09/01/2005 15:56:13" UPDATED_BY="SADMIN" CREATED="09/01/2005 15:56:13" CREATED_BY="SADMIN"&gt;</w:t>
              <w:br/>
              <w:tab/>
              <w:tab/>
              <w:tab/>
              <w:tab/>
              <w:t>&lt;/APPLET_WEB_TEMPLATE_ITEM&gt;</w:t>
              <w:br/>
              <w:tab/>
              <w:tab/>
              <w:tab/>
              <w:tab/>
              <w:t>&lt;APPLET_WEB_TEMPLATE_ITEM COLUMN_SPAN="18" CONTROL="Shipping Location" GRID_PROPERTY="FormattedHtml" INACTIVE="N" ITEM_IDENTIFIER="2055" MARKUP_LANGUAGE="HTML" NAME="Shipping Location" ROW_SPAN="3" TMPL_ITEM_HOLDER_NAME="SiebControl_2_55" TYPE="List Item" UPDATED="11/04/2016 14:08:17" UPDATED_BY="SADMIN" CREATED="09/01/2005 15:56:13" CREATED_BY="SADMIN" EXT_REC_TABLES="S_APPL_WT_IT_RX"&gt;</w:t>
              <w:br/>
              <w:tab/>
              <w:tab/>
              <w:tab/>
              <w:tab/>
              <w:t>&lt;/APPLET_WEB_TEMPLATE_ITEM&gt;</w:t>
              <w:br/>
              <w:tab/>
              <w:tab/>
              <w:tab/>
              <w:tab/>
              <w:t>&lt;APPLET_WEB_TEMPLATE_ITEM COLUMN_SPAN="17" CONTROL="Shipping Location" GRID_PROPERTY="FormattedLabel" INACTIVE="N" ITEM_IDENTIFIER="2038" MARKUP_LANGUAGE="HTML" NAME="Shipping LocationLabel" ROW_SPAN="3" TYPE="List Item" UPDATED="09/01/2005 15:56:13" UPDATED_BY="SADMIN" CREATED="09/01/2005 15:56:13" CREATED_BY="SADMIN"&gt;</w:t>
              <w:br/>
              <w:tab/>
              <w:tab/>
              <w:tab/>
              <w:tab/>
              <w:t>&lt;/APPLET_WEB_TEMPLATE_ITEM&gt;</w:t>
              <w:br/>
              <w:tab/>
              <w:tab/>
              <w:tab/>
              <w:tab/>
              <w:t>&lt;APPLET_WEB_TEMPLATE_ITEM COLUMN_SPAN="18" CONTROL="Status" GRID_PROPERTY="FormattedHtml" INACTIVE="N" ITEM_IDENTIFIER="5019" MARKUP_LANGUAGE="HTML" NAME="Status" ROW_SPAN="3" TMPL_ITEM_HOLDER_NAME="SiebControl_5_19" TYPE="List Item" UPDATED="11/04/2016 14:08:17" UPDATED_BY="SADMIN" CREATED="09/01/2005 15:56:13" CREATED_BY="SADMIN" EXT_REC_TABLES="S_APPL_WT_IT_RX"&gt;</w:t>
              <w:br/>
              <w:tab/>
              <w:tab/>
              <w:tab/>
              <w:tab/>
              <w:t>&lt;/APPLET_WEB_TEMPLATE_ITEM&gt;</w:t>
              <w:br/>
              <w:tab/>
              <w:tab/>
              <w:tab/>
              <w:tab/>
              <w:t>&lt;APPLET_WEB_TEMPLATE_ITEM COLUMN_SPAN="17" CONTROL="Status" GRID_PROPERTY="FormattedLabel" INACTIVE="N" ITEM_IDENTIFIER="5002" MARKUP_LANGUAGE="HTML" NAME="StatusLabel" ROW_SPAN="3" TYPE="List Item" UPDATED="09/01/2005 15:56:13" UPDATED_BY="SADMIN" CREATED="09/01/2005 15:56:13"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14:08:17" UPDATED_BY="SADMIN" CREATED="09/01/2005 15:56:13"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14:08:17" UPDATED_BY="SADMIN" CREATED="09/01/2005 15:56:13"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14:08:17" UPDATED_BY="SADMIN" CREATED="09/01/2005 15:56:13"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15:43:36" CREATED_BY="SADMIN" EXT_REC_TABLES="S_APPL_WTMPL_RX"&gt;</w:t>
              <w:br/>
              <w:tab/>
              <w:tab/>
              <w:tab/>
              <w:tab/>
              <w:t>&lt;APPLET_WEB_TEMPLATE_ITEM CONTROL="Applet_Title" EXTENSION_FLAG="Y" ITEM_IDENTIFIER="99929" NAME="Applet_Title" TMPL_ITEM_HOLDER_NAME="SiebControl_99929" TYPE="Control" UPDATED="11/04/2016 14:08:17" UPDATED_BY="SADMIN" CREATED="11/04/2016 14:08:17"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14:08:17" UPDATED_BY="SADMIN" CREATED="09/01/2005 15:56:13" CREATED_BY="SADMIN" EXT_REC_TABLES="S_APPL_WT_IT_RX"&gt;</w:t>
              <w:br/>
              <w:tab/>
              <w:tab/>
              <w:tab/>
              <w:tab/>
              <w:t>&lt;/APPLET_WEB_TEMPLATE_ITEM&gt;</w:t>
              <w:br/>
              <w:tab/>
              <w:tab/>
              <w:tab/>
              <w:tab/>
              <w:t>&lt;APPLET_WEB_TEMPLATE_ITEM CONTROL="Created By" INACTIVE="N" ITEM_IDENTIFIER="511" MARKUP_LANGUAGE="HTML" NAME="Created By" TMPL_ITEM_HOLDER_NAME="SiebControl_511" TYPE="List Item" UPDATED="11/04/2016 14:08:17" UPDATED_BY="SADMIN" CREATED="09/01/2005 15:56:13" CREATED_BY="SADMIN" EXT_REC_TABLES="S_APPL_WT_IT_RX"&gt;</w:t>
              <w:br/>
              <w:tab/>
              <w:tab/>
              <w:tab/>
              <w:tab/>
              <w:t>&lt;/APPLET_WEB_TEMPLATE_ITEM&gt;</w:t>
              <w:br/>
              <w:tab/>
              <w:tab/>
              <w:tab/>
              <w:tab/>
              <w:t>&lt;APPLET_WEB_TEMPLATE_ITEM CONTROL="Date Closed" INACTIVE="N" ITEM_IDENTIFIER="509" MARKUP_LANGUAGE="HTML" NAME="Date Closed" TMPL_ITEM_HOLDER_NAME="SiebControl_509" TYPE="List Item" UPDATED="11/04/2016 14:08:17" UPDATED_BY="SADMIN" CREATED="09/01/2005 15:56:13" CREATED_BY="SADMIN" EXT_REC_TABLES="S_APPL_WT_IT_RX"&gt;</w:t>
              <w:br/>
              <w:tab/>
              <w:tab/>
              <w:tab/>
              <w:tab/>
              <w:t>&lt;/APPLET_WEB_TEMPLATE_ITEM&gt;</w:t>
              <w:br/>
              <w:tab/>
              <w:tab/>
              <w:tab/>
              <w:tab/>
              <w:t>&lt;APPLET_WEB_TEMPLATE_ITEM CONTROL="Date Requested" INACTIVE="N" ITEM_IDENTIFIER="507" MARKUP_LANGUAGE="HTML" NAME="Date Requested" TMPL_ITEM_HOLDER_NAME="SiebControl_507" TYPE="List Item" UPDATED="11/04/2016 14:08:17" UPDATED_BY="SADMIN" CREATED="09/01/2005 15:56:13" CREATED_BY="SADMIN" EXT_REC_TABLES="S_APPL_WT_IT_RX"&gt;</w:t>
              <w:br/>
              <w:tab/>
              <w:tab/>
              <w:tab/>
              <w:tab/>
              <w:t>&lt;/APPLET_WEB_TEMPLATE_ITEM&gt;</w:t>
              <w:br/>
              <w:tab/>
              <w:tab/>
              <w:tab/>
              <w:tab/>
              <w:t>&lt;APPLET_WEB_TEMPLATE_ITEM CONTROL="Date Required" INACTIVE="N" ITEM_IDENTIFIER="508" MARKUP_LANGUAGE="HTML" NAME="Date Required" TMPL_ITEM_HOLDER_NAME="SiebControl_508" TYPE="List Item" UPDATED="11/04/2016 14:08:17" UPDATED_BY="SADMIN" CREATED="09/01/2005 15:56:13"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14:08:17" UPDATED_BY="SADMIN" CREATED="09/01/2005 15:56:13" CREATED_BY="SADMIN" EXT_REC_TABLES="S_APPL_WT_IT_RX"&gt;</w:t>
              <w:br/>
              <w:tab/>
              <w:tab/>
              <w:tab/>
              <w:tab/>
              <w:t>&lt;/APPLET_WEB_TEMPLATE_ITEM&gt;</w:t>
              <w:br/>
              <w:tab/>
              <w:tab/>
              <w:tab/>
              <w:tab/>
              <w:t>&lt;APPLET_WEB_TEMPLATE_ITEM CONTROL="Description" INACTIVE="N" ITEM_IDENTIFIER="510" MARKUP_LANGUAGE="HTML" NAME="Description" TMPL_ITEM_HOLDER_NAME="SiebControl_510" TYPE="List Item" UPDATED="11/04/2016 14:08:17" UPDATED_BY="SADMIN" CREATED="09/01/2005 15:56:13"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14:08:17" UPDATED_BY="SADMIN" CREATED="09/01/2005 15:56:13" CREATED_BY="SADMIN" EXT_REC_TABLES="S_APPL_WT_IT_RX"&gt;</w:t>
              <w:br/>
              <w:tab/>
              <w:tab/>
              <w:tab/>
              <w:tab/>
              <w:t>&lt;/APPLET_WEB_TEMPLATE_ITEM&gt;</w:t>
              <w:br/>
              <w:tab/>
              <w:tab/>
              <w:tab/>
              <w:tab/>
              <w:t>&lt;APPLET_WEB_TEMPLATE_ITEM CONTROL="GotoNextSet" INACTIVE="N" ITEM_IDENTIFIER="123" MARKUP_LANGUAGE="HTML" NAME="GotoNextSet" TYPE="Control" UPDATED="09/01/2005 15:56:13" UPDATED_BY="SADMIN" CREATED="09/01/2005 15:56:13" CREATED_BY="SADMIN"&gt;</w:t>
              <w:br/>
              <w:tab/>
              <w:tab/>
              <w:tab/>
              <w:tab/>
              <w:t>&lt;/APPLET_WEB_TEMPLATE_ITEM&gt;</w:t>
              <w:br/>
              <w:tab/>
              <w:tab/>
              <w:tab/>
              <w:tab/>
              <w:t>&lt;APPLET_WEB_TEMPLATE_ITEM CONTROL="GotoPreviousSet" INACTIVE="N" ITEM_IDENTIFIER="122" MARKUP_LANGUAGE="HTML" NAME="GotoPreviousSet" TYPE="Control" UPDATED="09/01/2005 15:56:13" UPDATED_BY="SADMIN" CREATED="09/01/2005 15:56:13" CREATED_BY="SADMIN"&gt;</w:t>
              <w:br/>
              <w:tab/>
              <w:tab/>
              <w:tab/>
              <w:tab/>
              <w:t>&lt;/APPLET_WEB_TEMPLATE_ITEM&gt;</w:t>
              <w:br/>
              <w:tab/>
              <w:tab/>
              <w:tab/>
              <w:tab/>
              <w:t>&lt;APPLET_WEB_TEMPLATE_ITEM CONTROL="ToggleListRowCount" INACTIVE="N" ITEM_IDENTIFIER="151" MARKUP_LANGUAGE="HTML" NAME="HTML Link" TMPL_ITEM_HOLDER_NAME="SiebControl_151" TYPE="Control" UPDATED="11/04/2016 14:08:17" UPDATED_BY="SADMIN" CREATED="09/01/2005 15:56:13"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14:08:17" UPDATED_BY="SADMIN" CREATED="11/04/2016 14:08:17"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14:08:17" UPDATED_BY="SADMIN" CREATED="11/04/2016 14:08:17" CREATED_BY="SADMIN" EXT_REC_TABLES="S_APPL_WT_IT_RX"&gt;</w:t>
              <w:br/>
              <w:tab/>
              <w:tab/>
              <w:tab/>
              <w:tab/>
              <w:t>&lt;/APPLET_WEB_TEMPLATE_ITEM&gt;</w:t>
              <w:br/>
              <w:tab/>
              <w:tab/>
              <w:tab/>
              <w:tab/>
              <w:t>&lt;APPLET_WEB_TEMPLATE_ITEM CONTROL="Modified By" INACTIVE="N" ITEM_IDENTIFIER="512" MARKUP_LANGUAGE="HTML" NAME="Modified By" TMPL_ITEM_HOLDER_NAME="SiebControl_512" TYPE="List Item" UPDATED="11/04/2016 14:08:17" UPDATED_BY="SADMIN" CREATED="09/01/2005 15:56:14"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14:08:17" UPDATED_BY="SADMIN" CREATED="09/01/2005 15:56:14"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14:08:17" UPDATED_BY="SADMIN" CREATED="09/01/2005 15:56:14" CREATED_BY="SADMIN" EXT_REC_TABLES="S_APPL_WT_IT_RX"&gt;</w:t>
              <w:br/>
              <w:tab/>
              <w:tab/>
              <w:tab/>
              <w:tab/>
              <w:t>&lt;/APPLET_WEB_TEMPLATE_ITEM&gt;</w:t>
              <w:br/>
              <w:tab/>
              <w:tab/>
              <w:tab/>
              <w:tab/>
              <w:t>&lt;APPLET_WEB_TEMPLATE_ITEM CONTROL="Number of Pieces" INACTIVE="N" ITEM_IDENTIFIER="504" MARKUP_LANGUAGE="HTML" NAME="Number of Pieces" TMPL_ITEM_HOLDER_NAME="SiebControl_504" TYPE="List Item" UPDATED="11/04/2016 14:08:18" UPDATED_BY="SADMIN" CREATED="09/01/2005 15:56:14"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14:08:18"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14:08:18" UPDATED_BY="SADMIN" CREATED="09/01/2005 15:56:14" CREATED_BY="SADMIN" EXT_REC_TABLES="S_APPL_WT_IT_RX"&gt;</w:t>
              <w:br/>
              <w:tab/>
              <w:tab/>
              <w:tab/>
              <w:tab/>
              <w:t>&lt;/APPLET_WEB_TEMPLATE_ITEM&gt;</w:t>
              <w:br/>
              <w:tab/>
              <w:tab/>
              <w:tab/>
              <w:tab/>
              <w:t>&lt;APPLET_WEB_TEMPLATE_ITEM CONTROL="Priority" INACTIVE="N" ITEM_IDENTIFIER="502" MARKUP_LANGUAGE="HTML" NAME="Priority" TMPL_ITEM_HOLDER_NAME="SiebControl_502" TYPE="List Item" UPDATED="11/04/2016 14:08:18" UPDATED_BY="SADMIN" CREATED="09/01/2005 15:56:14"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14:08:18" UPDATED_BY="SADMIN" CREATED="09/01/2005 15:56:14"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14:08:18"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14:08:18"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14:08:18" UPDATED_BY="SADMIN" CREATED="11/04/2016 14:08:18" CREATED_BY="SADMIN" EXT_REC_TABLES="S_APPL_WT_IT_RX"&gt;</w:t>
              <w:br/>
              <w:tab/>
              <w:tab/>
              <w:tab/>
              <w:tab/>
              <w:t>&lt;/APPLET_WEB_TEMPLATE_ITEM&gt;</w:t>
              <w:br/>
              <w:tab/>
              <w:tab/>
              <w:tab/>
              <w:tab/>
              <w:t>&lt;APPLET_WEB_TEMPLATE_ITEM CONTROL="Request Num" INACTIVE="N" ITEM_IDENTIFIER="501" MARKUP_LANGUAGE="HTML" NAME="Request Num" TMPL_ITEM_HOLDER_NAME="SiebControl_501" TYPE="List Item" UPDATED="11/04/2016 14:08:18" UPDATED_BY="SADMIN" CREATED="09/01/2005 15:56:14" CREATED_BY="SADMIN" EXT_REC_TABLES="S_APPL_WT_IT_RX"&gt;</w:t>
              <w:br/>
              <w:tab/>
              <w:tab/>
              <w:tab/>
              <w:tab/>
              <w:t>&lt;/APPLET_WEB_TEMPLATE_ITEM&gt;</w:t>
              <w:br/>
              <w:tab/>
              <w:tab/>
              <w:tab/>
              <w:tab/>
              <w:t>&lt;APPLET_WEB_TEMPLATE_ITEM CONTROL="Shipping Location" INACTIVE="N" ITEM_IDENTIFIER="505" MARKUP_LANGUAGE="HTML" NAME="Shipping Location" TMPL_ITEM_HOLDER_NAME="SiebControl_505" TYPE="List Item" UPDATED="11/04/2016 14:08:18" UPDATED_BY="SADMIN" CREATED="09/01/2005 15:56:14"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14:08:18" UPDATED_BY="SADMIN" CREATED="09/01/2005 15:56:14"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14:08:18" UPDATED_BY="SADMIN" CREATED="09/01/2005 15:56:14"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14:08:18" UPDATED_BY="SADMIN" CREATED="09/01/2005 15:56:14"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Sales Credit Admin - Sales Credit Assignment List Applet (Read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CREATED="03/01/2002 06:48:52" CREATED_BY="SADMIN" EXT_REC_TABLES="S_APPL_WTMPL_RX"&gt;</w:t>
              <w:br/>
              <w:tab/>
              <w:tab/>
              <w:tab/>
              <w:tab/>
              <w:t>&lt;APPLET_WEB_TEMPLATE_ITEM CONTROL="Active First Name" INACTIVE="N" ITEM_IDENTIFIER="502" MARKUP_LANGUAGE="HTML" NAME="Active First Name" TMPL_ITEM_HOLDER_NAME="SiebControl_502" TYPE="List Item" UPDATED="11/04/2016 14:59:14" UPDATED_BY="SADMIN" CREATED="03/01/2002 06:48:52" CREATED_BY="SADMIN" EXT_REC_TABLES="S_APPL_WT_IT_RX"&gt;</w:t>
              <w:br/>
              <w:tab/>
              <w:tab/>
              <w:tab/>
              <w:tab/>
              <w:t>&lt;/APPLET_WEB_TEMPLATE_ITEM&gt;</w:t>
              <w:br/>
              <w:tab/>
              <w:tab/>
              <w:tab/>
              <w:tab/>
              <w:t>&lt;APPLET_WEB_TEMPLATE_ITEM CONTROL="Active Last Name" INACTIVE="N" ITEM_IDENTIFIER="501" MARKUP_LANGUAGE="HTML" NAME="Active Last Name" TMPL_ITEM_HOLDER_NAME="SiebControl_501" TYPE="List Item" UPDATED="11/04/2016 14:59:14" UPDATED_BY="SADMIN" CREATED="03/01/2002 06:48:52" CREATED_BY="SADMIN" EXT_REC_TABLES="S_APPL_WT_IT_RX"&gt;</w:t>
              <w:br/>
              <w:tab/>
              <w:tab/>
              <w:tab/>
              <w:tab/>
              <w:t>&lt;/APPLET_WEB_TEMPLATE_ITEM&gt;</w:t>
              <w:br/>
              <w:tab/>
              <w:tab/>
              <w:tab/>
              <w:tab/>
              <w:t>&lt;APPLET_WEB_TEMPLATE_ITEM CONTROL="Allocation Percentage" INACTIVE="Y" ITEM_IDENTIFIER="507" MARKUP_LANGUAGE="HTML" NAME="Allocation Percentage" TMPL_ITEM_HOLDER_NAME="SiebControl_507" TYPE="List Item" UPDATED="11/04/2016 14:59:14" UPDATED_BY="SADMIN" CREATED="03/01/2002 06:48:52"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14:59:15" UPDATED_BY="SADMIN" CREATED="11/04/2016 14:59:15" CREATED_BY="SADMIN" EXT_REC_TABLES="S_APPL_WT_IT_RX"&gt;</w:t>
              <w:br/>
              <w:tab/>
              <w:tab/>
              <w:tab/>
              <w:tab/>
              <w:t>&lt;/APPLET_WEB_TEMPLATE_ITEM&gt;</w:t>
              <w:br/>
              <w:tab/>
              <w:tab/>
              <w:tab/>
              <w:tab/>
              <w:t>&lt;APPLET_WEB_TEMPLATE_ITEM CONTROL="Asgn Manual Flag" INACTIVE="N" ITEM_IDENTIFIER="516" MARKUP_LANGUAGE="HTML" NAME="Asgn Manual Flag" TMPL_ITEM_HOLDER_NAME="SiebControl_516" TYPE="List Item" UPDATED="11/04/2016 14:59:15" UPDATED_BY="SADMIN" CREATED="10/08/2003 02:02:31" CREATED_BY="SADMIN" EXT_REC_TABLES="S_APPL_WT_IT_RX"&gt;</w:t>
              <w:br/>
              <w:tab/>
              <w:tab/>
              <w:tab/>
              <w:tab/>
              <w:t>&lt;/APPLET_WEB_TEMPLATE_ITEM&gt;</w:t>
              <w:br/>
              <w:tab/>
              <w:tab/>
              <w:tab/>
              <w:tab/>
              <w:t>&lt;APPLET_WEB_TEMPLATE_ITEM CONTROL="Commission Allocation % Formula" INACTIVE="N" ITEM_IDENTIFIER="517" MARKUP_LANGUAGE="HTML" NAME="Commission Allocation % Formula" TMPL_ITEM_HOLDER_NAME="SiebControl_517" TYPE="List Item" UPDATED="11/04/2016 14:59:15" UPDATED_BY="SADMIN" CREATED="10/08/2003 02:02:31" CREATED_BY="SADMIN" EXT_REC_TABLES="S_APPL_WT_IT_RX"&gt;</w:t>
              <w:br/>
              <w:tab/>
              <w:tab/>
              <w:tab/>
              <w:tab/>
              <w:t>&lt;/APPLET_WEB_TEMPLATE_ITEM&gt;</w:t>
              <w:br/>
              <w:tab/>
              <w:tab/>
              <w:tab/>
              <w:tab/>
              <w:t>&lt;APPLET_WEB_TEMPLATE_ITEM CONTROL="Commission Allocation Accounted" INACTIVE="N" ITEM_IDENTIFIER="522" MARKUP_LANGUAGE="HTML" NAME="Commission Allocation Accounted" TMPL_ITEM_HOLDER_NAME="SiebControl_522" TYPE="List Item" UPDATED="11/04/2016 14:59:15" UPDATED_BY="SADMIN" CREATED="10/08/2003 02:02:31" CREATED_BY="SADMIN" EXT_REC_TABLES="S_APPL_WT_IT_RX"&gt;</w:t>
              <w:br/>
              <w:tab/>
              <w:tab/>
              <w:tab/>
              <w:tab/>
              <w:t>&lt;/APPLET_WEB_TEMPLATE_ITEM&gt;</w:t>
              <w:br/>
              <w:tab/>
              <w:tab/>
              <w:tab/>
              <w:tab/>
              <w:t>&lt;APPLET_WEB_TEMPLATE_ITEM CONTROL="Commission Rollup % Formula" INACTIVE="N" ITEM_IDENTIFIER="520" MARKUP_LANGUAGE="HTML" NAME="Commission Rollup % Formula" TMPL_ITEM_HOLDER_NAME="SiebControl_520" TYPE="List Item" UPDATED="11/04/2016 14:59:15" UPDATED_BY="SADMIN" CREATED="10/08/2003 02:02:31" CREATED_BY="SADMIN" EXT_REC_TABLES="S_APPL_WT_IT_RX"&gt;</w:t>
              <w:br/>
              <w:tab/>
              <w:tab/>
              <w:tab/>
              <w:tab/>
              <w:t>&lt;/APPLET_WEB_TEMPLATE_ITEM&gt;</w:t>
              <w:br/>
              <w:tab/>
              <w:tab/>
              <w:tab/>
              <w:tab/>
              <w:t>&lt;APPLET_WEB_TEMPLATE_ITEM CONTROL="Commission Rollup Accounted" INACTIVE="N" ITEM_IDENTIFIER="524" MARKUP_LANGUAGE="HTML" NAME="Commission Rollup Accounted" TMPL_ITEM_HOLDER_NAME="SiebControl_524" TYPE="List Item" UPDATED="11/04/2016 14:59:15" UPDATED_BY="SADMIN" CREATED="10/08/2003 02:02:31" CREATED_BY="SADMIN" EXT_REC_TABLES="S_APPL_WT_IT_RX"&gt;</w:t>
              <w:br/>
              <w:tab/>
              <w:tab/>
              <w:tab/>
              <w:tab/>
              <w:t>&lt;/APPLET_WEB_TEMPLATE_ITEM&gt;</w:t>
              <w:br/>
              <w:tab/>
              <w:tab/>
              <w:tab/>
              <w:tab/>
              <w:t>&lt;APPLET_WEB_TEMPLATE_ITEM CONTROL="Commission Rollup To Position" INACTIVE="N" ITEM_IDENTIFIER="521" MARKUP_LANGUAGE="HTML" NAME="Commission Rollup To Position" TMPL_ITEM_HOLDER_NAME="SiebControl_521" TYPE="List Item" UPDATED="11/04/2016 14:59:15" UPDATED_BY="SADMIN" CREATED="10/08/2003 02:02:31" CREATED_BY="SADMIN" EXT_REC_TABLES="S_APPL_WT_IT_RX"&gt;</w:t>
              <w:br/>
              <w:tab/>
              <w:tab/>
              <w:tab/>
              <w:tab/>
              <w:t>&lt;/APPLET_WEB_TEMPLATE_ITEM&gt;</w:t>
              <w:br/>
              <w:tab/>
              <w:tab/>
              <w:tab/>
              <w:tab/>
              <w:t>&lt;APPLET_WEB_TEMPLATE_ITEM CONTROL="Commission Transfer % Formula" INACTIVE="N" ITEM_IDENTIFIER="518" MARKUP_LANGUAGE="HTML" NAME="Commission Transfer % Formula" TMPL_ITEM_HOLDER_NAME="SiebControl_518" TYPE="List Item" UPDATED="11/04/2016 14:59:15" UPDATED_BY="SADMIN" CREATED="10/08/2003 02:02:31" CREATED_BY="SADMIN" EXT_REC_TABLES="S_APPL_WT_IT_RX"&gt;</w:t>
              <w:br/>
              <w:tab/>
              <w:tab/>
              <w:tab/>
              <w:tab/>
              <w:t>&lt;/APPLET_WEB_TEMPLATE_ITEM&gt;</w:t>
              <w:br/>
              <w:tab/>
              <w:tab/>
              <w:tab/>
              <w:tab/>
              <w:t>&lt;APPLET_WEB_TEMPLATE_ITEM CONTROL="Commission Transfer Accounted" INACTIVE="N" ITEM_IDENTIFIER="523" MARKUP_LANGUAGE="HTML" NAME="Commission Transfer Accounted" TMPL_ITEM_HOLDER_NAME="SiebControl_523" TYPE="List Item" UPDATED="11/04/2016 14:59:15" UPDATED_BY="SADMIN" CREATED="10/08/2003 02:02:31" CREATED_BY="SADMIN" EXT_REC_TABLES="S_APPL_WT_IT_RX"&gt;</w:t>
              <w:br/>
              <w:tab/>
              <w:tab/>
              <w:tab/>
              <w:tab/>
              <w:t>&lt;/APPLET_WEB_TEMPLATE_ITEM&gt;</w:t>
              <w:br/>
              <w:tab/>
              <w:tab/>
              <w:tab/>
              <w:tab/>
              <w:t>&lt;APPLET_WEB_TEMPLATE_ITEM CONTROL="Commission Transfer To Position" INACTIVE="N" ITEM_IDENTIFIER="519" MARKUP_LANGUAGE="HTML" NAME="Commission Transfer To Position" TMPL_ITEM_HOLDER_NAME="SiebControl_519" TYPE="List Item" UPDATED="11/04/2016 14:59:15" UPDATED_BY="SADMIN" CREATED="10/08/2003 02:02:31" CREATED_BY="SADMIN" EXT_REC_TABLES="S_APPL_WT_IT_RX"&gt;</w:t>
              <w:br/>
              <w:tab/>
              <w:tab/>
              <w:tab/>
              <w:tab/>
              <w:t>&lt;/APPLET_WEB_TEMPLATE_ITEM&gt;</w:t>
              <w:br/>
              <w:tab/>
              <w:tab/>
              <w:tab/>
              <w:tab/>
              <w:t>&lt;APPLET_WEB_TEMPLATE_ITEM CONTROL="Crediting Rule Id" INACTIVE="N" ITEM_IDENTIFIER="510" MARKUP_LANGUAGE="HTML" NAME="Crediting Rule Id" TMPL_ITEM_HOLDER_NAME="SiebControl_510" TYPE="List Item" UPDATED="11/04/2016 14:59:15" UPDATED_BY="SADMIN" CREATED="03/01/2002 06:48:52" CREATED_BY="SADMIN" EXT_REC_TABLES="S_APPL_WT_IT_RX"&gt;</w:t>
              <w:br/>
              <w:tab/>
              <w:tab/>
              <w:tab/>
              <w:tab/>
              <w:t>&lt;/APPLET_WEB_TEMPLATE_ITEM&gt;</w:t>
              <w:br/>
              <w:tab/>
              <w:tab/>
              <w:tab/>
              <w:tab/>
              <w:t>&lt;APPLET_WEB_TEMPLATE_ITEM CONTROL="Crediting Rule Name" INACTIVE="N" ITEM_IDENTIFIER="509" MARKUP_LANGUAGE="HTML" NAME="Crediting Rule Name" TMPL_ITEM_HOLDER_NAME="SiebControl_509" TYPE="List Item" UPDATED="11/04/2016 14:59:15" UPDATED_BY="SADMIN" CREATED="03/01/2002 06:48:53"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14:59:15" UPDATED_BY="SADMIN" CREATED="03/01/2002 06:48:53" CREATED_BY="SADMIN" EXT_REC_TABLES="S_APPL_WT_IT_RX"&gt;</w:t>
              <w:br/>
              <w:tab/>
              <w:tab/>
              <w:tab/>
              <w:tab/>
              <w:t>&lt;/APPLET_WEB_TEMPLATE_ITEM&gt;</w:t>
              <w:br/>
              <w:tab/>
              <w:tab/>
              <w:tab/>
              <w:tab/>
              <w:t>&lt;APPLET_WEB_TEMPLATE_ITEM CONTROL="GotoNextSet" INACTIVE="N" ITEM_IDENTIFIER="123" MARKUP_LANGUAGE="HTML" NAME="GotoNextSet" TYPE="Control" UPDATED="03/01/2002 06:48:53" UPDATED_BY="SADMIN" CREATED="03/01/2002 06:48:53" CREATED_BY="SADMIN"&gt;</w:t>
              <w:br/>
              <w:tab/>
              <w:tab/>
              <w:tab/>
              <w:tab/>
              <w:t>&lt;/APPLET_WEB_TEMPLATE_ITEM&gt;</w:t>
              <w:br/>
              <w:tab/>
              <w:tab/>
              <w:tab/>
              <w:tab/>
              <w:t>&lt;APPLET_WEB_TEMPLATE_ITEM CONTROL="GotoPreviousSet" INACTIVE="N" ITEM_IDENTIFIER="122" MARKUP_LANGUAGE="HTML" NAME="GotoPreviousSet" TYPE="Control" UPDATED="03/01/2002 06:48:53" UPDATED_BY="SADMIN" CREATED="03/01/2002 06:48:53" CREATED_BY="SADMIN"&gt;</w:t>
              <w:br/>
              <w:tab/>
              <w:tab/>
              <w:tab/>
              <w:tab/>
              <w:t>&lt;/APPLET_WEB_TEMPLATE_ITEM&gt;</w:t>
              <w:br/>
              <w:tab/>
              <w:tab/>
              <w:tab/>
              <w:tab/>
              <w:t>&lt;APPLET_WEB_TEMPLATE_ITEM COMMENTS="Map PositionOnRow Control for SI+ support" CONTROL="HTML PositionOnRow" INACTIVE="N" ITEM_IDENTIFIER="144" NAME="HTML PositionOnRow" TMPL_ITEM_HOLDER_NAME="SiebControl_144" TYPE="Control" UPDATED="11/04/2016 14:59:15" UPDATED_BY="SADMIN" CREATED="06/03/2002 11:28:30"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14:59:15" UPDATED_BY="SADMIN" CREATED="11/04/2016 14:59:15"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14:59:15" UPDATED_BY="SADMIN" CREATED="11/04/2016 14:59:15" CREATED_BY="SADMIN" EXT_REC_TABLES="S_APPL_WT_IT_RX"&gt;</w:t>
              <w:br/>
              <w:tab/>
              <w:tab/>
              <w:tab/>
              <w:tab/>
              <w:t>&lt;/APPLET_WEB_TEMPLATE_ITEM&gt;</w:t>
              <w:br/>
              <w:tab/>
              <w:tab/>
              <w:tab/>
              <w:tab/>
              <w:t>&lt;APPLET_WEB_TEMPLATE_ITEM COMMENTS="Modified by 7.7 Fix Existing Button Mappings Rule Tools Patch: Switched Item Identifier from 132 to 106" CONTROL="NewQuery" INACTIVE="N" ITEM_IDENTIFIER="106" MARKUP_LANGUAGE="HTML" NAME="NewQuery" TMPL_ITEM_HOLDER_NAME="SiebControl_106" TYPE="Control" UPDATED="11/04/2016 14:59:15" UPDATED_BY="SADMIN" CREATED="03/01/2002 06:48:53"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14:59:15" UPDATED_BY="SADMIN" CREATED="03/01/2002 06:48:53" CREATED_BY="SADMIN" EXT_REC_TABLES="S_APPL_WT_IT_RX"&gt;</w:t>
              <w:br/>
              <w:tab/>
              <w:tab/>
              <w:tab/>
              <w:tab/>
              <w:t>&lt;/APPLET_WEB_TEMPLATE_ITEM&gt;</w:t>
              <w:br/>
              <w:tab/>
              <w:tab/>
              <w:tab/>
              <w:tab/>
              <w:t>&lt;APPLET_WEB_TEMPLATE_ITEM CONTROL="Order Number" INACTIVE="N" ITEM_IDENTIFIER="515" MARKUP_LANGUAGE="HTML" NAME="Order Number" TMPL_ITEM_HOLDER_NAME="SiebControl_515" TYPE="List Item" UPDATED="11/04/2016 14:59:15" UPDATED_BY="SADMIN" CREATED="03/01/2002 06:48:53" CREATED_BY="SADMIN" EXT_REC_TABLES="S_APPL_WT_IT_RX"&gt;</w:t>
              <w:br/>
              <w:tab/>
              <w:tab/>
              <w:tab/>
              <w:tab/>
              <w:t>&lt;/APPLET_WEB_TEMPLATE_ITEM&gt;</w:t>
              <w:br/>
              <w:tab/>
              <w:tab/>
              <w:tab/>
              <w:tab/>
              <w:t>&lt;APPLET_WEB_TEMPLATE_ITEM CONTROL="Payment Eligible Flag" INACTIVE="N" ITEM_IDENTIFIER="514" MARKUP_LANGUAGE="HTML" NAME="Payment Eligible Flag" TMPL_ITEM_HOLDER_NAME="SiebControl_514" TYPE="List Item" UPDATED="11/04/2016 14:59:15" UPDATED_BY="SADMIN" CREATED="03/01/2002 06:48:53"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14:59:15" UPDATED_BY="SADMIN" CREATED="06/12/2014 20:00:00" CREATED_BY="SADMIN" EXT_REC_TABLES="S_APPL_WT_IT_RX"&gt;</w:t>
              <w:br/>
              <w:tab/>
              <w:tab/>
              <w:tab/>
              <w:tab/>
              <w:t>&lt;/APPLET_WEB_TEMPLATE_ITEM&gt;</w:t>
              <w:br/>
              <w:tab/>
              <w:tab/>
              <w:tab/>
              <w:tab/>
              <w:t>&lt;APPLET_WEB_TEMPLATE_ITEM CONTROL="Position Name" INACTIVE="N" ITEM_IDENTIFIER="503" MARKUP_LANGUAGE="HTML" NAME="Position Name" TMPL_ITEM_HOLDER_NAME="SiebControl_503" TYPE="List Item" UPDATED="11/04/2016 14:59:15" UPDATED_BY="SADMIN" CREATED="03/01/2002 06:48:53" CREATED_BY="SADMIN" EXT_REC_TABLES="S_APPL_WT_IT_RX"&gt;</w:t>
              <w:br/>
              <w:tab/>
              <w:tab/>
              <w:tab/>
              <w:tab/>
              <w:t>&lt;/APPLET_WEB_TEMPLATE_ITEM&gt;</w:t>
              <w:br/>
              <w:tab/>
              <w:tab/>
              <w:tab/>
              <w:tab/>
              <w:t>&lt;APPLET_WEB_TEMPLATE_ITEM CONTROL="Primary Employee Login" INACTIVE="N" ITEM_IDENTIFIER="504" MARKUP_LANGUAGE="HTML" NAME="Primary Employee Login" TMPL_ITEM_HOLDER_NAME="SiebControl_504" TYPE="List Item" UPDATED="11/04/2016 14:59:15" UPDATED_BY="SADMIN" CREATED="03/01/2002 06:48:53"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14:59:15" UPDATED_BY="SADMIN" CREATED="12/23/2002 21:37:27"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14:59:15"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14:59:15" UPDATED_BY="SADMIN" CREATED="06/12/2014 20:00:00" CREATED_BY="SADMIN" EXT_REC_TABLES="S_APPL_WT_IT_RX"&gt;</w:t>
              <w:br/>
              <w:tab/>
              <w:tab/>
              <w:tab/>
              <w:tab/>
              <w:t>&lt;/APPLET_WEB_TEMPLATE_ITEM&gt;</w:t>
              <w:br/>
              <w:tab/>
              <w:tab/>
              <w:tab/>
              <w:tab/>
              <w:t>&lt;APPLET_WEB_TEMPLATE_ITEM CONTROL="Quota Allocation % Formula" INACTIVE="N" ITEM_IDENTIFIER="525" MARKUP_LANGUAGE="HTML" NAME="Quota Allocation % Formula" TMPL_ITEM_HOLDER_NAME="SiebControl_525" TYPE="List Item" UPDATED="11/04/2016 14:59:15" UPDATED_BY="SADMIN" CREATED="10/08/2003 02:02:31" CREATED_BY="SADMIN" EXT_REC_TABLES="S_APPL_WT_IT_RX"&gt;</w:t>
              <w:br/>
              <w:tab/>
              <w:tab/>
              <w:tab/>
              <w:tab/>
              <w:t>&lt;/APPLET_WEB_TEMPLATE_ITEM&gt;</w:t>
              <w:br/>
              <w:tab/>
              <w:tab/>
              <w:tab/>
              <w:tab/>
              <w:t>&lt;APPLET_WEB_TEMPLATE_ITEM CONTROL="Quota Allocation Accounted" INACTIVE="N" ITEM_IDENTIFIER="530" MARKUP_LANGUAGE="HTML" NAME="Quota Allocation Accounted" TMPL_ITEM_HOLDER_NAME="SiebControl_530" TYPE="List Item" UPDATED="11/04/2016 14:59:15" UPDATED_BY="SADMIN" CREATED="10/08/2003 02:02:31" CREATED_BY="SADMIN" EXT_REC_TABLES="S_APPL_WT_IT_RX"&gt;</w:t>
              <w:br/>
              <w:tab/>
              <w:tab/>
              <w:tab/>
              <w:tab/>
              <w:t>&lt;/APPLET_WEB_TEMPLATE_ITEM&gt;</w:t>
              <w:br/>
              <w:tab/>
              <w:tab/>
              <w:tab/>
              <w:tab/>
              <w:t>&lt;APPLET_WEB_TEMPLATE_ITEM CONTROL="Quota Credit Allocation" INACTIVE="Y" ITEM_IDENTIFIER="513" MARKUP_LANGUAGE="HTML" NAME="Quota Credit Allocation" TMPL_ITEM_HOLDER_NAME="SiebControl_513" TYPE="List Item" UPDATED="11/04/2016 14:59:15" UPDATED_BY="SADMIN" CREATED="03/01/2002 06:48:53" CREATED_BY="SADMIN" EXT_REC_TABLES="S_APPL_WT_IT_RX"&gt;</w:t>
              <w:br/>
              <w:tab/>
              <w:tab/>
              <w:tab/>
              <w:tab/>
              <w:t>&lt;/APPLET_WEB_TEMPLATE_ITEM&gt;</w:t>
              <w:br/>
              <w:tab/>
              <w:tab/>
              <w:tab/>
              <w:tab/>
              <w:t>&lt;APPLET_WEB_TEMPLATE_ITEM CONTROL="Quota Rollup % Formula" INACTIVE="N" ITEM_IDENTIFIER="528" MARKUP_LANGUAGE="HTML" NAME="Quota Rollup % Formula" TMPL_ITEM_HOLDER_NAME="SiebControl_528" TYPE="List Item" UPDATED="11/04/2016 14:59:15" UPDATED_BY="SADMIN" CREATED="10/08/2003 02:02:31" CREATED_BY="SADMIN" EXT_REC_TABLES="S_APPL_WT_IT_RX"&gt;</w:t>
              <w:br/>
              <w:tab/>
              <w:tab/>
              <w:tab/>
              <w:tab/>
              <w:t>&lt;/APPLET_WEB_TEMPLATE_ITEM&gt;</w:t>
              <w:br/>
              <w:tab/>
              <w:tab/>
              <w:tab/>
              <w:tab/>
              <w:t>&lt;APPLET_WEB_TEMPLATE_ITEM CONTROL="Quota Rollup Accounted" INACTIVE="N" ITEM_IDENTIFIER="532" MARKUP_LANGUAGE="HTML" NAME="Quota Rollup Accounted" TMPL_ITEM_HOLDER_NAME="SiebControl_532" TYPE="List Item" UPDATED="11/04/2016 14:59:15" UPDATED_BY="SADMIN" CREATED="10/08/2003 02:02:31" CREATED_BY="SADMIN" EXT_REC_TABLES="S_APPL_WT_IT_RX"&gt;</w:t>
              <w:br/>
              <w:tab/>
              <w:tab/>
              <w:tab/>
              <w:tab/>
              <w:t>&lt;/APPLET_WEB_TEMPLATE_ITEM&gt;</w:t>
              <w:br/>
              <w:tab/>
              <w:tab/>
              <w:tab/>
              <w:tab/>
              <w:t>&lt;APPLET_WEB_TEMPLATE_ITEM CONTROL="Quota Rollup To Position" INACTIVE="N" ITEM_IDENTIFIER="529" MARKUP_LANGUAGE="HTML" NAME="Quota Rollup To Position" TMPL_ITEM_HOLDER_NAME="SiebControl_529" TYPE="List Item" UPDATED="11/04/2016 14:59:15" UPDATED_BY="SADMIN" CREATED="10/08/2003 02:02:31" CREATED_BY="SADMIN" EXT_REC_TABLES="S_APPL_WT_IT_RX"&gt;</w:t>
              <w:br/>
              <w:tab/>
              <w:tab/>
              <w:tab/>
              <w:tab/>
              <w:t>&lt;/APPLET_WEB_TEMPLATE_ITEM&gt;</w:t>
              <w:br/>
              <w:tab/>
              <w:tab/>
              <w:tab/>
              <w:tab/>
              <w:t>&lt;APPLET_WEB_TEMPLATE_ITEM CONTROL="Quota Transfer % Formula" INACTIVE="N" ITEM_IDENTIFIER="526" MARKUP_LANGUAGE="HTML" NAME="Quota Transfer % Formula" TMPL_ITEM_HOLDER_NAME="SiebControl_526" TYPE="List Item" UPDATED="11/04/2016 14:59:15" UPDATED_BY="SADMIN" CREATED="10/08/2003 02:02:31" CREATED_BY="SADMIN" EXT_REC_TABLES="S_APPL_WT_IT_RX"&gt;</w:t>
              <w:br/>
              <w:tab/>
              <w:tab/>
              <w:tab/>
              <w:tab/>
              <w:t>&lt;/APPLET_WEB_TEMPLATE_ITEM&gt;</w:t>
              <w:br/>
              <w:tab/>
              <w:tab/>
              <w:tab/>
              <w:tab/>
              <w:t>&lt;APPLET_WEB_TEMPLATE_ITEM CONTROL="Quota Transfer Accounted" INACTIVE="N" ITEM_IDENTIFIER="531" MARKUP_LANGUAGE="HTML" NAME="Quota Transfer Accounted" TMPL_ITEM_HOLDER_NAME="SiebControl_531" TYPE="List Item" UPDATED="11/04/2016 14:59:15" UPDATED_BY="SADMIN" CREATED="10/08/2003 02:02:31" CREATED_BY="SADMIN" EXT_REC_TABLES="S_APPL_WT_IT_RX"&gt;</w:t>
              <w:br/>
              <w:tab/>
              <w:tab/>
              <w:tab/>
              <w:tab/>
              <w:t>&lt;/APPLET_WEB_TEMPLATE_ITEM&gt;</w:t>
              <w:br/>
              <w:tab/>
              <w:tab/>
              <w:tab/>
              <w:tab/>
              <w:t>&lt;APPLET_WEB_TEMPLATE_ITEM CONTROL="Quota Transfer To Position" INACTIVE="N" ITEM_IDENTIFIER="527" MARKUP_LANGUAGE="HTML" NAME="Quota Transfer To Position" TMPL_ITEM_HOLDER_NAME="SiebControl_527" TYPE="List Item" UPDATED="11/04/2016 14:59:15" UPDATED_BY="SADMIN" CREATED="10/08/2003 02:02:31"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14:59:15" UPDATED_BY="SADMIN" CREATED="11/04/2016 14:59:15" CREATED_BY="SADMIN" EXT_REC_TABLES="S_APPL_WT_IT_RX"&gt;</w:t>
              <w:br/>
              <w:tab/>
              <w:tab/>
              <w:tab/>
              <w:tab/>
              <w:t>&lt;/APPLET_WEB_TEMPLATE_ITEM&gt;</w:t>
              <w:br/>
              <w:tab/>
              <w:tab/>
              <w:tab/>
              <w:tab/>
              <w:t>&lt;APPLET_WEB_TEMPLATE_ITEM CONTROL="Rollup Percentage" INACTIVE="Y" ITEM_IDENTIFIER="508" MARKUP_LANGUAGE="HTML" NAME="Rollup Percentage" TMPL_ITEM_HOLDER_NAME="SiebControl_508" TYPE="List Item" UPDATED="11/04/2016 14:59:15" UPDATED_BY="SADMIN" CREATED="03/01/2002 06:48:53"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14:59:15" UPDATED_BY="SADMIN" CREATED="03/01/2002 06:48:53" CREATED_BY="SADMIN" EXT_REC_TABLES="S_APPL_WT_IT_RX"&gt;</w:t>
              <w:br/>
              <w:tab/>
              <w:tab/>
              <w:tab/>
              <w:tab/>
              <w:t>&lt;/APPLET_WEB_TEMPLATE_ITEM&gt;</w:t>
              <w:br/>
              <w:tab/>
              <w:tab/>
              <w:tab/>
              <w:tab/>
              <w:t>&lt;APPLET_WEB_TEMPLATE_ITEM CONTROL="Territory Id" INACTIVE="N" ITEM_IDENTIFIER="512" MARKUP_LANGUAGE="HTML" NAME="Territory Id" TMPL_ITEM_HOLDER_NAME="SiebControl_512" TYPE="List Item" UPDATED="11/04/2016 14:59:15" UPDATED_BY="SADMIN" CREATED="03/01/2002 06:48:53" CREATED_BY="SADMIN" EXT_REC_TABLES="S_APPL_WT_IT_RX"&gt;</w:t>
              <w:br/>
              <w:tab/>
              <w:tab/>
              <w:tab/>
              <w:tab/>
              <w:t>&lt;/APPLET_WEB_TEMPLATE_ITEM&gt;</w:t>
              <w:br/>
              <w:tab/>
              <w:tab/>
              <w:tab/>
              <w:tab/>
              <w:t>&lt;APPLET_WEB_TEMPLATE_ITEM CONTROL="Territory Name" INACTIVE="N" ITEM_IDENTIFIER="511" MARKUP_LANGUAGE="HTML" NAME="Territory Name" TMPL_ITEM_HOLDER_NAME="SiebControl_511" TYPE="List Item" UPDATED="11/04/2016 14:59:15" UPDATED_BY="SADMIN" CREATED="03/01/2002 06:48:53"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SEQUENCE="0" TYPE="Edit List" WEB_TEMPLATE="Applet List (Base/EditList)" UPDATED="11/04/2016 12:37:18" UPDATED_BY="SADMIN" CREATED="03/01/2002 06:48:53" CREATED_BY="SADMIN" EXT_REC_TABLES="S_APPL_WTMPL_RX"&gt;</w:t>
              <w:br/>
              <w:tab/>
              <w:tab/>
              <w:tab/>
              <w:tab/>
              <w:t>&lt;APPLET_WEB_TEMPLATE_ITEM CONTROL="Active First Name" INACTIVE="N" ITEM_IDENTIFIER="502" MARKUP_LANGUAGE="HTML" NAME="Active First Name" TMPL_ITEM_HOLDER_NAME="SiebControl_502" TYPE="List Item" UPDATED="11/04/2016 14:59:15" UPDATED_BY="SADMIN" CREATED="03/01/2002 06:48:53" CREATED_BY="SADMIN" EXT_REC_TABLES="S_APPL_WT_IT_RX"&gt;</w:t>
              <w:br/>
              <w:tab/>
              <w:tab/>
              <w:tab/>
              <w:tab/>
              <w:t>&lt;/APPLET_WEB_TEMPLATE_ITEM&gt;</w:t>
              <w:br/>
              <w:tab/>
              <w:tab/>
              <w:tab/>
              <w:tab/>
              <w:t>&lt;APPLET_WEB_TEMPLATE_ITEM CONTROL="Active Last Name" INACTIVE="N" ITEM_IDENTIFIER="501" MARKUP_LANGUAGE="HTML" NAME="Active Last Name" TMPL_ITEM_HOLDER_NAME="SiebControl_501" TYPE="List Item" UPDATED="11/04/2016 14:59:15" UPDATED_BY="SADMIN" CREATED="03/01/2002 06:48:54" CREATED_BY="SADMIN" EXT_REC_TABLES="S_APPL_WT_IT_RX"&gt;</w:t>
              <w:br/>
              <w:tab/>
              <w:tab/>
              <w:tab/>
              <w:tab/>
              <w:t>&lt;/APPLET_WEB_TEMPLATE_ITEM&gt;</w:t>
              <w:br/>
              <w:tab/>
              <w:tab/>
              <w:tab/>
              <w:tab/>
              <w:t>&lt;APPLET_WEB_TEMPLATE_ITEM CONTROL="Allocation Percentage" INACTIVE="Y" ITEM_IDENTIFIER="507" MARKUP_LANGUAGE="HTML" NAME="Allocation Percentage" TMPL_ITEM_HOLDER_NAME="SiebControl_507" TYPE="List Item" UPDATED="11/04/2016 14:59:15" UPDATED_BY="SADMIN" CREATED="03/01/2002 06:48:54"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14:59:15" UPDATED_BY="SADMIN" CREATED="11/04/2016 14:59:15" CREATED_BY="SADMIN" EXT_REC_TABLES="S_APPL_WT_IT_RX"&gt;</w:t>
              <w:br/>
              <w:tab/>
              <w:tab/>
              <w:tab/>
              <w:tab/>
              <w:t>&lt;/APPLET_WEB_TEMPLATE_ITEM&gt;</w:t>
              <w:br/>
              <w:tab/>
              <w:tab/>
              <w:tab/>
              <w:tab/>
              <w:t>&lt;APPLET_WEB_TEMPLATE_ITEM CONTROL="Asgn Manual Flag" INACTIVE="N" ITEM_IDENTIFIER="516" MARKUP_LANGUAGE="HTML" NAME="Asgn Manual Flag" TMPL_ITEM_HOLDER_NAME="SiebControl_516" TYPE="List Item" UPDATED="11/04/2016 14:59:15" UPDATED_BY="SADMIN" CREATED="10/08/2003 02:02:31"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14:59:15" UPDATED_BY="SADMIN" CREATED="03/05/2002 05:32:58" CREATED_BY="SADMIN" EXT_REC_TABLES="S_APPL_WT_IT_RX"&gt;</w:t>
              <w:br/>
              <w:tab/>
              <w:tab/>
              <w:tab/>
              <w:tab/>
              <w:t>&lt;/APPLET_WEB_TEMPLATE_ITEM&gt;</w:t>
              <w:br/>
              <w:tab/>
              <w:tab/>
              <w:tab/>
              <w:tab/>
              <w:t>&lt;APPLET_WEB_TEMPLATE_ITEM CONTROL="Commission Allocation % Formula" INACTIVE="N" ITEM_IDENTIFIER="517" MARKUP_LANGUAGE="HTML" NAME="Commission Allocation % Formula" TMPL_ITEM_HOLDER_NAME="SiebControl_517" TYPE="List Item" UPDATED="11/04/2016 14:59:15" UPDATED_BY="SADMIN" CREATED="10/08/2003 02:02:31" CREATED_BY="SADMIN" EXT_REC_TABLES="S_APPL_WT_IT_RX"&gt;</w:t>
              <w:br/>
              <w:tab/>
              <w:tab/>
              <w:tab/>
              <w:tab/>
              <w:t>&lt;/APPLET_WEB_TEMPLATE_ITEM&gt;</w:t>
              <w:br/>
              <w:tab/>
              <w:tab/>
              <w:tab/>
              <w:tab/>
              <w:t>&lt;APPLET_WEB_TEMPLATE_ITEM CONTROL="Commission Allocation Accounted" INACTIVE="N" ITEM_IDENTIFIER="522" MARKUP_LANGUAGE="HTML" NAME="Commission Allocation Accounted" TMPL_ITEM_HOLDER_NAME="SiebControl_522" TYPE="List Item" UPDATED="11/04/2016 14:59:15" UPDATED_BY="SADMIN" CREATED="10/08/2003 02:02:32" CREATED_BY="SADMIN" EXT_REC_TABLES="S_APPL_WT_IT_RX"&gt;</w:t>
              <w:br/>
              <w:tab/>
              <w:tab/>
              <w:tab/>
              <w:tab/>
              <w:t>&lt;/APPLET_WEB_TEMPLATE_ITEM&gt;</w:t>
              <w:br/>
              <w:tab/>
              <w:tab/>
              <w:tab/>
              <w:tab/>
              <w:t>&lt;APPLET_WEB_TEMPLATE_ITEM CONTROL="Commission Rollup % Formula" INACTIVE="N" ITEM_IDENTIFIER="520" MARKUP_LANGUAGE="HTML" NAME="Commission Rollup % Formula" TMPL_ITEM_HOLDER_NAME="SiebControl_520" TYPE="List Item" UPDATED="11/04/2016 14:59:15" UPDATED_BY="SADMIN" CREATED="10/08/2003 02:02:32" CREATED_BY="SADMIN" EXT_REC_TABLES="S_APPL_WT_IT_RX"&gt;</w:t>
              <w:br/>
              <w:tab/>
              <w:tab/>
              <w:tab/>
              <w:tab/>
              <w:t>&lt;/APPLET_WEB_TEMPLATE_ITEM&gt;</w:t>
              <w:br/>
              <w:tab/>
              <w:tab/>
              <w:tab/>
              <w:tab/>
              <w:t>&lt;APPLET_WEB_TEMPLATE_ITEM CONTROL="Commission Rollup Accounted" INACTIVE="N" ITEM_IDENTIFIER="524" MARKUP_LANGUAGE="HTML" NAME="Commission Rollup Accounted" TMPL_ITEM_HOLDER_NAME="SiebControl_524" TYPE="List Item" UPDATED="11/04/2016 14:59:15" UPDATED_BY="SADMIN" CREATED="10/08/2003 02:02:32" CREATED_BY="SADMIN" EXT_REC_TABLES="S_APPL_WT_IT_RX"&gt;</w:t>
              <w:br/>
              <w:tab/>
              <w:tab/>
              <w:tab/>
              <w:tab/>
              <w:t>&lt;/APPLET_WEB_TEMPLATE_ITEM&gt;</w:t>
              <w:br/>
              <w:tab/>
              <w:tab/>
              <w:tab/>
              <w:tab/>
              <w:t>&lt;APPLET_WEB_TEMPLATE_ITEM CONTROL="Commission Rollup To Position" INACTIVE="N" ITEM_IDENTIFIER="521" MARKUP_LANGUAGE="HTML" NAME="Commission Rollup To Position" TMPL_ITEM_HOLDER_NAME="SiebControl_521" TYPE="List Item" UPDATED="11/04/2016 14:59:15" UPDATED_BY="SADMIN" CREATED="10/08/2003 02:02:32" CREATED_BY="SADMIN" EXT_REC_TABLES="S_APPL_WT_IT_RX"&gt;</w:t>
              <w:br/>
              <w:tab/>
              <w:tab/>
              <w:tab/>
              <w:tab/>
              <w:t>&lt;/APPLET_WEB_TEMPLATE_ITEM&gt;</w:t>
              <w:br/>
              <w:tab/>
              <w:tab/>
              <w:tab/>
              <w:tab/>
              <w:t>&lt;APPLET_WEB_TEMPLATE_ITEM CONTROL="Commission Transfer % Formula" INACTIVE="N" ITEM_IDENTIFIER="518" MARKUP_LANGUAGE="HTML" NAME="Commission Transfer % Formula" TMPL_ITEM_HOLDER_NAME="SiebControl_518" TYPE="List Item" UPDATED="11/04/2016 14:59:15" UPDATED_BY="SADMIN" CREATED="10/08/2003 02:02:32" CREATED_BY="SADMIN" EXT_REC_TABLES="S_APPL_WT_IT_RX"&gt;</w:t>
              <w:br/>
              <w:tab/>
              <w:tab/>
              <w:tab/>
              <w:tab/>
              <w:t>&lt;/APPLET_WEB_TEMPLATE_ITEM&gt;</w:t>
              <w:br/>
              <w:tab/>
              <w:tab/>
              <w:tab/>
              <w:tab/>
              <w:t>&lt;APPLET_WEB_TEMPLATE_ITEM CONTROL="Commission Transfer Accounted" INACTIVE="N" ITEM_IDENTIFIER="523" MARKUP_LANGUAGE="HTML" NAME="Commission Transfer Accounted" TMPL_ITEM_HOLDER_NAME="SiebControl_523" TYPE="List Item" UPDATED="11/04/2016 14:59:15" UPDATED_BY="SADMIN" CREATED="10/08/2003 02:02:32" CREATED_BY="SADMIN" EXT_REC_TABLES="S_APPL_WT_IT_RX"&gt;</w:t>
              <w:br/>
              <w:tab/>
              <w:tab/>
              <w:tab/>
              <w:tab/>
              <w:t>&lt;/APPLET_WEB_TEMPLATE_ITEM&gt;</w:t>
              <w:br/>
              <w:tab/>
              <w:tab/>
              <w:tab/>
              <w:tab/>
              <w:t>&lt;APPLET_WEB_TEMPLATE_ITEM CONTROL="Commission Transfer To Position" INACTIVE="N" ITEM_IDENTIFIER="519" MARKUP_LANGUAGE="HTML" NAME="Commission Transfer To Position" TMPL_ITEM_HOLDER_NAME="SiebControl_519" TYPE="List Item" UPDATED="11/04/2016 14:59:15" UPDATED_BY="SADMIN" CREATED="10/08/2003 02:02:32" CREATED_BY="SADMIN" EXT_REC_TABLES="S_APPL_WT_IT_RX"&gt;</w:t>
              <w:br/>
              <w:tab/>
              <w:tab/>
              <w:tab/>
              <w:tab/>
              <w:t>&lt;/APPLET_WEB_TEMPLATE_ITEM&gt;</w:t>
              <w:br/>
              <w:tab/>
              <w:tab/>
              <w:tab/>
              <w:tab/>
              <w:t>&lt;APPLET_WEB_TEMPLATE_ITEM CONTROL="Crediting Rule Id" INACTIVE="N" ITEM_IDENTIFIER="510" MARKUP_LANGUAGE="HTML" NAME="Crediting Rule Id" TMPL_ITEM_HOLDER_NAME="SiebControl_510" TYPE="List Item" UPDATED="11/04/2016 14:59:15" UPDATED_BY="SADMIN" CREATED="03/01/2002 06:48:54" CREATED_BY="SADMIN" EXT_REC_TABLES="S_APPL_WT_IT_RX"&gt;</w:t>
              <w:br/>
              <w:tab/>
              <w:tab/>
              <w:tab/>
              <w:tab/>
              <w:t>&lt;/APPLET_WEB_TEMPLATE_ITEM&gt;</w:t>
              <w:br/>
              <w:tab/>
              <w:tab/>
              <w:tab/>
              <w:tab/>
              <w:t>&lt;APPLET_WEB_TEMPLATE_ITEM CONTROL="Crediting Rule Name" INACTIVE="N" ITEM_IDENTIFIER="509" MARKUP_LANGUAGE="HTML" NAME="Crediting Rule Name" TMPL_ITEM_HOLDER_NAME="SiebControl_509" TYPE="List Item" UPDATED="11/04/2016 14:59:15" UPDATED_BY="SADMIN" CREATED="03/01/2002 06:48:54" CREATED_BY="SADMIN" EXT_REC_TABLES="S_APPL_WT_IT_RX"&gt;</w:t>
              <w:br/>
              <w:tab/>
              <w:tab/>
              <w:tab/>
              <w:tab/>
              <w:t>&lt;/APPLET_WEB_TEMPLATE_ITEM&gt;</w:t>
              <w:br/>
              <w:tab/>
              <w:tab/>
              <w:tab/>
              <w:tab/>
              <w:t>&lt;APPLET_WEB_TEMPLATE_ITEM CONTROL="End Date" INACTIVE="N" ITEM_IDENTIFIER="506" MARKUP_LANGUAGE="HTML" NAME="End Date" TMPL_ITEM_HOLDER_NAME="SiebControl_506" TYPE="List Item" UPDATED="11/04/2016 14:59:15" UPDATED_BY="SADMIN" CREATED="03/01/2002 06:48:54"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14:59:15" UPDATED_BY="SADMIN" CREATED="03/05/2002 05:32:55" CREATED_BY="SADMIN" EXT_REC_TABLES="S_APPL_WT_IT_RX"&gt;</w:t>
              <w:br/>
              <w:tab/>
              <w:tab/>
              <w:tab/>
              <w:tab/>
              <w:t>&lt;/APPLET_WEB_TEMPLATE_ITEM&gt;</w:t>
              <w:br/>
              <w:tab/>
              <w:tab/>
              <w:tab/>
              <w:tab/>
              <w:t>&lt;APPLET_WEB_TEMPLATE_ITEM CONTROL="GotoNextSet" INACTIVE="N" ITEM_IDENTIFIER="123" MARKUP_LANGUAGE="HTML" NAME="GotoNextSet" TYPE="Control" UPDATED="03/01/2002 06:48:54" UPDATED_BY="SADMIN" CREATED="03/01/2002 06:48:54" CREATED_BY="SADMIN"&gt;</w:t>
              <w:br/>
              <w:tab/>
              <w:tab/>
              <w:tab/>
              <w:tab/>
              <w:t>&lt;/APPLET_WEB_TEMPLATE_ITEM&gt;</w:t>
              <w:br/>
              <w:tab/>
              <w:tab/>
              <w:tab/>
              <w:tab/>
              <w:t>&lt;APPLET_WEB_TEMPLATE_ITEM CONTROL="GotoPreviousSet" INACTIVE="N" ITEM_IDENTIFIER="122" MARKUP_LANGUAGE="HTML" NAME="GotoPreviousSet" TYPE="Control" UPDATED="03/01/2002 06:48:54" UPDATED_BY="SADMIN" CREATED="03/01/2002 06:48:54" CREATED_BY="SADMIN"&gt;</w:t>
              <w:br/>
              <w:tab/>
              <w:tab/>
              <w:tab/>
              <w:tab/>
              <w:t>&lt;/APPLET_WEB_TEMPLATE_ITEM&gt;</w:t>
              <w:br/>
              <w:tab/>
              <w:tab/>
              <w:tab/>
              <w:tab/>
              <w:t>&lt;APPLET_WEB_TEMPLATE_ITEM COMMENTS="Map PositionOnRow Control for SI+ support" CONTROL="HTML PositionOnRow" INACTIVE="N" ITEM_IDENTIFIER="144" NAME="HTML PositionOnRow" TMPL_ITEM_HOLDER_NAME="SiebControl_144" TYPE="Control" UPDATED="11/04/2016 14:59:15" UPDATED_BY="SADMIN" CREATED="06/03/2002 11:28:30"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14:59:15" UPDATED_BY="SADMIN" CREATED="11/04/2016 14:59:15"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14:59:15" UPDATED_BY="SADMIN" CREATED="11/04/2016 14:59:15" CREATED_BY="SADMIN" EXT_REC_TABLES="S_APPL_WT_IT_RX"&gt;</w:t>
              <w:br/>
              <w:tab/>
              <w:tab/>
              <w:tab/>
              <w:tab/>
              <w:t>&lt;/APPLET_WEB_TEMPLATE_ITEM&gt;</w:t>
              <w:br/>
              <w:tab/>
              <w:tab/>
              <w:tab/>
              <w:tab/>
              <w:t>&lt;APPLET_WEB_TEMPLATE_ITEM COMMENTS="Modified by 7.7 Fix Existing Button Mappings Rule Tools Patch: Switched Item Identifier from 132 to 106" CONTROL="NewQuery" INACTIVE="N" ITEM_IDENTIFIER="106" MARKUP_LANGUAGE="HTML" NAME="NewQuery" TMPL_ITEM_HOLDER_NAME="SiebControl_106" TYPE="Control" UPDATED="11/04/2016 14:59:15" UPDATED_BY="SADMIN" CREATED="03/01/2002 06:48:54"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14:59:15" UPDATED_BY="SADMIN" CREATED="03/01/2002 06:48:54" CREATED_BY="SADMIN" EXT_REC_TABLES="S_APPL_WT_IT_RX"&gt;</w:t>
              <w:br/>
              <w:tab/>
              <w:tab/>
              <w:tab/>
              <w:tab/>
              <w:t>&lt;/APPLET_WEB_TEMPLATE_ITEM&gt;</w:t>
              <w:br/>
              <w:tab/>
              <w:tab/>
              <w:tab/>
              <w:tab/>
              <w:t>&lt;APPLET_WEB_TEMPLATE_ITEM CONTROL="Order Number" INACTIVE="N" ITEM_IDENTIFIER="515" MARKUP_LANGUAGE="HTML" NAME="Order Number" TMPL_ITEM_HOLDER_NAME="SiebControl_515" TYPE="List Item" UPDATED="11/04/2016 14:59:15" UPDATED_BY="SADMIN" CREATED="03/01/2002 06:48:54" CREATED_BY="SADMIN" EXT_REC_TABLES="S_APPL_WT_IT_RX"&gt;</w:t>
              <w:br/>
              <w:tab/>
              <w:tab/>
              <w:tab/>
              <w:tab/>
              <w:t>&lt;/APPLET_WEB_TEMPLATE_ITEM&gt;</w:t>
              <w:br/>
              <w:tab/>
              <w:tab/>
              <w:tab/>
              <w:tab/>
              <w:t>&lt;APPLET_WEB_TEMPLATE_ITEM CONTROL="Payment Eligible Flag" INACTIVE="N" ITEM_IDENTIFIER="514" MARKUP_LANGUAGE="HTML" NAME="Payment Eligible Flag" TMPL_ITEM_HOLDER_NAME="SiebControl_514" TYPE="List Item" UPDATED="11/04/2016 14:59:15" UPDATED_BY="SADMIN" CREATED="03/01/2002 06:48:54"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14:59:15" UPDATED_BY="SADMIN" CREATED="06/12/2014 20:00:00" CREATED_BY="SADMIN" EXT_REC_TABLES="S_APPL_WT_IT_RX"&gt;</w:t>
              <w:br/>
              <w:tab/>
              <w:tab/>
              <w:tab/>
              <w:tab/>
              <w:t>&lt;/APPLET_WEB_TEMPLATE_ITEM&gt;</w:t>
              <w:br/>
              <w:tab/>
              <w:tab/>
              <w:tab/>
              <w:tab/>
              <w:t>&lt;APPLET_WEB_TEMPLATE_ITEM CONTROL="Position Name" INACTIVE="N" ITEM_IDENTIFIER="503" MARKUP_LANGUAGE="HTML" NAME="Position Name" TMPL_ITEM_HOLDER_NAME="SiebControl_503" TYPE="List Item" UPDATED="11/04/2016 14:59:15" UPDATED_BY="SADMIN" CREATED="03/01/2002 06:48:54" CREATED_BY="SADMIN" EXT_REC_TABLES="S_APPL_WT_IT_RX"&gt;</w:t>
              <w:br/>
              <w:tab/>
              <w:tab/>
              <w:tab/>
              <w:tab/>
              <w:t>&lt;/APPLET_WEB_TEMPLATE_ITEM&gt;</w:t>
              <w:br/>
              <w:tab/>
              <w:tab/>
              <w:tab/>
              <w:tab/>
              <w:t>&lt;APPLET_WEB_TEMPLATE_ITEM CONTROL="Primary Employee Login" INACTIVE="N" ITEM_IDENTIFIER="504" MARKUP_LANGUAGE="HTML" NAME="Primary Employee Login" TMPL_ITEM_HOLDER_NAME="SiebControl_504" TYPE="List Item" UPDATED="11/04/2016 14:59:15" UPDATED_BY="SADMIN" CREATED="03/01/2002 06:48:54"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14:59:15" UPDATED_BY="SADMIN" CREATED="12/23/2002 21:37:27"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14:59:15"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14:59:15" UPDATED_BY="SADMIN" CREATED="06/12/2014 20:00:00" CREATED_BY="SADMIN" EXT_REC_TABLES="S_APPL_WT_IT_RX"&gt;</w:t>
              <w:br/>
              <w:tab/>
              <w:tab/>
              <w:tab/>
              <w:tab/>
              <w:t>&lt;/APPLET_WEB_TEMPLATE_ITEM&gt;</w:t>
              <w:br/>
              <w:tab/>
              <w:tab/>
              <w:tab/>
              <w:tab/>
              <w:t>&lt;APPLET_WEB_TEMPLATE_ITEM CONTROL="Quota Allocation % Formula" INACTIVE="N" ITEM_IDENTIFIER="525" MARKUP_LANGUAGE="HTML" NAME="Quota Allocation % Formula" TMPL_ITEM_HOLDER_NAME="SiebControl_525" TYPE="List Item" UPDATED="11/04/2016 14:59:15" UPDATED_BY="SADMIN" CREATED="10/08/2003 02:02:32" CREATED_BY="SADMIN" EXT_REC_TABLES="S_APPL_WT_IT_RX"&gt;</w:t>
              <w:br/>
              <w:tab/>
              <w:tab/>
              <w:tab/>
              <w:tab/>
              <w:t>&lt;/APPLET_WEB_TEMPLATE_ITEM&gt;</w:t>
              <w:br/>
              <w:tab/>
              <w:tab/>
              <w:tab/>
              <w:tab/>
              <w:t>&lt;APPLET_WEB_TEMPLATE_ITEM CONTROL="Quota Allocation Accounted" INACTIVE="N" ITEM_IDENTIFIER="530" MARKUP_LANGUAGE="HTML" NAME="Quota Allocation Accounted" TMPL_ITEM_HOLDER_NAME="SiebControl_530" TYPE="List Item" UPDATED="11/04/2016 14:59:15" UPDATED_BY="SADMIN" CREATED="10/08/2003 02:02:32" CREATED_BY="SADMIN" EXT_REC_TABLES="S_APPL_WT_IT_RX"&gt;</w:t>
              <w:br/>
              <w:tab/>
              <w:tab/>
              <w:tab/>
              <w:tab/>
              <w:t>&lt;/APPLET_WEB_TEMPLATE_ITEM&gt;</w:t>
              <w:br/>
              <w:tab/>
              <w:tab/>
              <w:tab/>
              <w:tab/>
              <w:t>&lt;APPLET_WEB_TEMPLATE_ITEM CONTROL="Quota Credit Allocation" INACTIVE="Y" ITEM_IDENTIFIER="513" MARKUP_LANGUAGE="HTML" NAME="Quota Credit Allocation" TMPL_ITEM_HOLDER_NAME="SiebControl_513" TYPE="List Item" UPDATED="11/04/2016 14:59:15" UPDATED_BY="SADMIN" CREATED="03/01/2002 06:48:54" CREATED_BY="SADMIN" EXT_REC_TABLES="S_APPL_WT_IT_RX"&gt;</w:t>
              <w:br/>
              <w:tab/>
              <w:tab/>
              <w:tab/>
              <w:tab/>
              <w:t>&lt;/APPLET_WEB_TEMPLATE_ITEM&gt;</w:t>
              <w:br/>
              <w:tab/>
              <w:tab/>
              <w:tab/>
              <w:tab/>
              <w:t>&lt;APPLET_WEB_TEMPLATE_ITEM CONTROL="Quota Rollup % Formula" INACTIVE="N" ITEM_IDENTIFIER="528" MARKUP_LANGUAGE="HTML" NAME="Quota Rollup % Formula" TMPL_ITEM_HOLDER_NAME="SiebControl_528" TYPE="List Item" UPDATED="11/04/2016 14:59:15" UPDATED_BY="SADMIN" CREATED="10/08/2003 02:02:32" CREATED_BY="SADMIN" EXT_REC_TABLES="S_APPL_WT_IT_RX"&gt;</w:t>
              <w:br/>
              <w:tab/>
              <w:tab/>
              <w:tab/>
              <w:tab/>
              <w:t>&lt;/APPLET_WEB_TEMPLATE_ITEM&gt;</w:t>
              <w:br/>
              <w:tab/>
              <w:tab/>
              <w:tab/>
              <w:tab/>
              <w:t>&lt;APPLET_WEB_TEMPLATE_ITEM CONTROL="Quota Rollup Accounted" INACTIVE="N" ITEM_IDENTIFIER="532" MARKUP_LANGUAGE="HTML" NAME="Quota Rollup Accounted" TMPL_ITEM_HOLDER_NAME="SiebControl_532" TYPE="List Item" UPDATED="11/04/2016 14:59:15" UPDATED_BY="SADMIN" CREATED="10/08/2003 02:02:32" CREATED_BY="SADMIN" EXT_REC_TABLES="S_APPL_WT_IT_RX"&gt;</w:t>
              <w:br/>
              <w:tab/>
              <w:tab/>
              <w:tab/>
              <w:tab/>
              <w:t>&lt;/APPLET_WEB_TEMPLATE_ITEM&gt;</w:t>
              <w:br/>
              <w:tab/>
              <w:tab/>
              <w:tab/>
              <w:tab/>
              <w:t>&lt;APPLET_WEB_TEMPLATE_ITEM CONTROL="Quota Rollup To Position" INACTIVE="N" ITEM_IDENTIFIER="529" MARKUP_LANGUAGE="HTML" NAME="Quota Rollup To Position" TMPL_ITEM_HOLDER_NAME="SiebControl_529" TYPE="List Item" UPDATED="11/04/2016 14:59:15" UPDATED_BY="SADMIN" CREATED="10/08/2003 02:02:32" CREATED_BY="SADMIN" EXT_REC_TABLES="S_APPL_WT_IT_RX"&gt;</w:t>
              <w:br/>
              <w:tab/>
              <w:tab/>
              <w:tab/>
              <w:tab/>
              <w:t>&lt;/APPLET_WEB_TEMPLATE_ITEM&gt;</w:t>
              <w:br/>
              <w:tab/>
              <w:tab/>
              <w:tab/>
              <w:tab/>
              <w:t>&lt;APPLET_WEB_TEMPLATE_ITEM CONTROL="Quota Transfer % Formula" INACTIVE="N" ITEM_IDENTIFIER="526" MARKUP_LANGUAGE="HTML" NAME="Quota Transfer % Formula" TMPL_ITEM_HOLDER_NAME="SiebControl_526" TYPE="List Item" UPDATED="11/04/2016 14:59:15" UPDATED_BY="SADMIN" CREATED="10/08/2003 02:02:32" CREATED_BY="SADMIN" EXT_REC_TABLES="S_APPL_WT_IT_RX"&gt;</w:t>
              <w:br/>
              <w:tab/>
              <w:tab/>
              <w:tab/>
              <w:tab/>
              <w:t>&lt;/APPLET_WEB_TEMPLATE_ITEM&gt;</w:t>
              <w:br/>
              <w:tab/>
              <w:tab/>
              <w:tab/>
              <w:tab/>
              <w:t>&lt;APPLET_WEB_TEMPLATE_ITEM CONTROL="Quota Transfer Accounted" INACTIVE="N" ITEM_IDENTIFIER="531" MARKUP_LANGUAGE="HTML" NAME="Quota Transfer Accounted" TMPL_ITEM_HOLDER_NAME="SiebControl_531" TYPE="List Item" UPDATED="11/04/2016 14:59:15" UPDATED_BY="SADMIN" CREATED="10/08/2003 02:02:32" CREATED_BY="SADMIN" EXT_REC_TABLES="S_APPL_WT_IT_RX"&gt;</w:t>
              <w:br/>
              <w:tab/>
              <w:tab/>
              <w:tab/>
              <w:tab/>
              <w:t>&lt;/APPLET_WEB_TEMPLATE_ITEM&gt;</w:t>
              <w:br/>
              <w:tab/>
              <w:tab/>
              <w:tab/>
              <w:tab/>
              <w:t>&lt;APPLET_WEB_TEMPLATE_ITEM CONTROL="Quota Transfer To Position" INACTIVE="N" ITEM_IDENTIFIER="527" MARKUP_LANGUAGE="HTML" NAME="Quota Transfer To Position" TMPL_ITEM_HOLDER_NAME="SiebControl_527" TYPE="List Item" UPDATED="11/04/2016 14:59:15" UPDATED_BY="SADMIN" CREATED="10/08/2003 02:02:32"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14:59:15" UPDATED_BY="SADMIN" CREATED="11/04/2016 14:59:15" CREATED_BY="SADMIN" EXT_REC_TABLES="S_APPL_WT_IT_RX"&gt;</w:t>
              <w:br/>
              <w:tab/>
              <w:tab/>
              <w:tab/>
              <w:tab/>
              <w:t>&lt;/APPLET_WEB_TEMPLATE_ITEM&gt;</w:t>
              <w:br/>
              <w:tab/>
              <w:tab/>
              <w:tab/>
              <w:tab/>
              <w:t>&lt;APPLET_WEB_TEMPLATE_ITEM CONTROL="Rollup Percentage" INACTIVE="Y" ITEM_IDENTIFIER="508" MARKUP_LANGUAGE="HTML" NAME="Rollup Percentage" TMPL_ITEM_HOLDER_NAME="SiebControl_508" TYPE="List Item" UPDATED="11/04/2016 14:59:15" UPDATED_BY="SADMIN" CREATED="03/01/2002 06:48:54" CREATED_BY="SADMIN" EXT_REC_TABLES="S_APPL_WT_IT_RX"&gt;</w:t>
              <w:br/>
              <w:tab/>
              <w:tab/>
              <w:tab/>
              <w:tab/>
              <w:t>&lt;/APPLET_WEB_TEMPLATE_ITEM&gt;</w:t>
              <w:br/>
              <w:tab/>
              <w:tab/>
              <w:tab/>
              <w:tab/>
              <w:t>&lt;APPLET_WEB_TEMPLATE_ITEM CONTROL="Start Date" INACTIVE="N" ITEM_IDENTIFIER="505" MARKUP_LANGUAGE="HTML" NAME="Start Date" TMPL_ITEM_HOLDER_NAME="SiebControl_505" TYPE="List Item" UPDATED="11/04/2016 14:59:15" UPDATED_BY="SADMIN" CREATED="03/01/2002 06:48:54" CREATED_BY="SADMIN" EXT_REC_TABLES="S_APPL_WT_IT_RX"&gt;</w:t>
              <w:br/>
              <w:tab/>
              <w:tab/>
              <w:tab/>
              <w:tab/>
              <w:t>&lt;/APPLET_WEB_TEMPLATE_ITEM&gt;</w:t>
              <w:br/>
              <w:tab/>
              <w:tab/>
              <w:tab/>
              <w:tab/>
              <w:t>&lt;APPLET_WEB_TEMPLATE_ITEM CONTROL="Territory Id" INACTIVE="N" ITEM_IDENTIFIER="512" MARKUP_LANGUAGE="HTML" NAME="Territory Id" TMPL_ITEM_HOLDER_NAME="SiebControl_512" TYPE="List Item" UPDATED="11/04/2016 14:59:15" UPDATED_BY="SADMIN" CREATED="03/01/2002 06:48:54" CREATED_BY="SADMIN" EXT_REC_TABLES="S_APPL_WT_IT_RX"&gt;</w:t>
              <w:br/>
              <w:tab/>
              <w:tab/>
              <w:tab/>
              <w:tab/>
              <w:t>&lt;/APPLET_WEB_TEMPLATE_ITEM&gt;</w:t>
              <w:br/>
              <w:tab/>
              <w:tab/>
              <w:tab/>
              <w:tab/>
              <w:t>&lt;APPLET_WEB_TEMPLATE_ITEM CONTROL="Territory Name" INACTIVE="N" ITEM_IDENTIFIER="511" MARKUP_LANGUAGE="HTML" NAME="Territory Name" TMPL_ITEM_HOLDER_NAME="SiebControl_511" TYPE="List Item" UPDATED="11/04/2016 14:59:15" UPDATED_BY="SADMIN" CREATED="03/01/2002 06:48:54"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14:59:15" UPDATED_BY="SADMIN" CREATED="05/23/2002 19:41:10"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INS Policy Document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02:04:28" CREATED_BY="SADMIN" EXT_REC_TABLES="S_APPL_WTMPL_RX"&gt;</w:t>
              <w:br/>
              <w:tab/>
              <w:tab/>
              <w:tab/>
              <w:tab/>
              <w:t>&lt;APPLET_WEB_TEMPLATE_ITEM CONTROL="Applet_Title" EXTENSION_FLAG="Y" ITEM_IDENTIFIER="99929" NAME="Applet_Title" TMPL_ITEM_HOLDER_NAME="SiebControl_99929" TYPE="Control" UPDATED="11/04/2016 13:43:59" UPDATED_BY="SADMIN" CREATED="11/04/2016 13:43:59" CREATED_BY="SADMIN" EXT_REC_TABLES="S_APPL_WT_IT_RX"&gt;</w:t>
              <w:br/>
              <w:tab/>
              <w:tab/>
              <w:tab/>
              <w:tab/>
              <w:t>&lt;/APPLET_WEB_TEMPLATE_ITEM&gt;</w:t>
              <w:br/>
              <w:tab/>
              <w:tab/>
              <w:tab/>
              <w:tab/>
              <w:t>&lt;APPLET_WEB_TEMPLATE_ITEM CONTROL="Creation Date" INACTIVE="N" ITEM_IDENTIFIER="503" MARKUP_LANGUAGE="HTML" NAME="Creation Date" TMPL_ITEM_HOLDER_NAME="SiebControl_503" TYPE="List Item" UPDATED="11/04/2016 13:43:59" UPDATED_BY="SADMIN" CREATED="06/05/2003 07:23:53"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13:43:59" UPDATED_BY="SADMIN" CREATED="06/05/2003 07:23:53" CREATED_BY="SADMIN" EXT_REC_TABLES="S_APPL_WT_IT_RX"&gt;</w:t>
              <w:br/>
              <w:tab/>
              <w:tab/>
              <w:tab/>
              <w:tab/>
              <w:t>&lt;/APPLET_WEB_TEMPLATE_ITEM&gt;</w:t>
              <w:br/>
              <w:tab/>
              <w:tab/>
              <w:tab/>
              <w:tab/>
              <w:t>&lt;APPLET_WEB_TEMPLATE_ITEM CONTROL="DocFileName" INACTIVE="N" ITEM_IDENTIFIER="507" MARKUP_LANGUAGE="HTML" NAME="DocFileName" TMPL_ITEM_HOLDER_NAME="SiebControl_507" TYPE="List Item" UPDATED="11/04/2016 13:43:59" UPDATED_BY="SADMIN" CREATED="06/05/2003 07:23:54" CREATED_BY="SADMIN" EXT_REC_TABLES="S_APPL_WT_IT_RX"&gt;</w:t>
              <w:br/>
              <w:tab/>
              <w:tab/>
              <w:tab/>
              <w:tab/>
              <w:t>&lt;/APPLET_WEB_TEMPLATE_ITEM&gt;</w:t>
              <w:br/>
              <w:tab/>
              <w:tab/>
              <w:tab/>
              <w:tab/>
              <w:t>&lt;APPLET_WEB_TEMPLATE_ITEM CONTROL="GotoNextSet" INACTIVE="N" ITEM_IDENTIFIER="123" MARKUP_LANGUAGE="HTML" NAME="GotoNextSet" TYPE="Control" UPDATED="06/05/2003 14:47:12" UPDATED_BY="SADMIN" CREATED="06/05/2003 07:23:54" CREATED_BY="SADMIN"&gt;</w:t>
              <w:br/>
              <w:tab/>
              <w:tab/>
              <w:tab/>
              <w:tab/>
              <w:t>&lt;/APPLET_WEB_TEMPLATE_ITEM&gt;</w:t>
              <w:br/>
              <w:tab/>
              <w:tab/>
              <w:tab/>
              <w:tab/>
              <w:t>&lt;APPLET_WEB_TEMPLATE_ITEM CONTROL="GotoPreviousSet" INACTIVE="N" ITEM_IDENTIFIER="122" MARKUP_LANGUAGE="HTML" NAME="GotoPreviousSet" TYPE="Control" UPDATED="06/05/2003 14:47:12" UPDATED_BY="SADMIN" CREATED="06/05/2003 07:23:54" CREATED_BY="SADMIN"&gt;</w:t>
              <w:br/>
              <w:tab/>
              <w:tab/>
              <w:tab/>
              <w:tab/>
              <w:t>&lt;/APPLET_WEB_TEMPLATE_ITEM&gt;</w:t>
              <w:br/>
              <w:tab/>
              <w:tab/>
              <w:tab/>
              <w:tab/>
              <w:t>&lt;APPLET_WEB_TEMPLATE_ITEM CONTROL="ListControl" EXTENSION_FLAG="Y" ITEM_IDENTIFIER="99998" NAME="ListControl" TMPL_ITEM_HOLDER_NAME="SiebControl_99998" TYPE="Control" UPDATED="11/04/2016 13:43:59" UPDATED_BY="SADMIN" CREATED="11/04/2016 13:43:59"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13:43:59" UPDATED_BY="SADMIN" CREATED="11/04/2016 13:43:59" CREATED_BY="SADMIN" EXT_REC_TABLES="S_APPL_WT_IT_RX"&gt;</w:t>
              <w:br/>
              <w:tab/>
              <w:tab/>
              <w:tab/>
              <w:tab/>
              <w:t>&lt;/APPLET_WEB_TEMPLATE_ITEM&gt;</w:t>
              <w:br/>
              <w:tab/>
              <w:tab/>
              <w:tab/>
              <w:tab/>
              <w:t>&lt;APPLET_WEB_TEMPLATE_ITEM CONTROL="Method of Delivery" INACTIVE="N" ITEM_IDENTIFIER="506" MARKUP_LANGUAGE="HTML" NAME="Method of Delivery" TMPL_ITEM_HOLDER_NAME="SiebControl_506" TYPE="List Item" UPDATED="11/04/2016 13:43:59" UPDATED_BY="SADMIN" CREATED="06/05/2003 07:23:54"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13:43:59" UPDATED_BY="SADMIN" CREATED="06/05/2003 07:23:54" CREATED_BY="SADMIN" EXT_REC_TABLES="S_APPL_WT_IT_RX"&gt;</w:t>
              <w:br/>
              <w:tab/>
              <w:tab/>
              <w:tab/>
              <w:tab/>
              <w:t>&lt;/APPLET_WEB_TEMPLATE_ITEM&gt;</w:t>
              <w:br/>
              <w:tab/>
              <w:tab/>
              <w:tab/>
              <w:tab/>
              <w:t>&lt;APPLET_WEB_TEMPLATE_ITEM CONTROL="Ordered By" INACTIVE="N" ITEM_IDENTIFIER="504" MARKUP_LANGUAGE="HTML" NAME="Ordered By" TMPL_ITEM_HOLDER_NAME="SiebControl_504" TYPE="List Item" UPDATED="11/04/2016 13:43:59" UPDATED_BY="SADMIN" CREATED="06/05/2003 07:23:54"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13:43:59"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13:43:59" UPDATED_BY="SADMIN" CREATED="06/05/2003 07:23:54"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13:43:59" UPDATED_BY="SADMIN" CREATED="11/03/2003 20:38:40"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13:43:59"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13:43:59"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13:43:59" UPDATED_BY="SADMIN" CREATED="11/04/2016 13:43:59" CREATED_BY="SADMIN" EXT_REC_TABLES="S_APPL_WT_IT_RX"&gt;</w:t>
              <w:br/>
              <w:tab/>
              <w:tab/>
              <w:tab/>
              <w:tab/>
              <w:t>&lt;/APPLET_WEB_TEMPLATE_ITEM&gt;</w:t>
              <w:br/>
              <w:tab/>
              <w:tab/>
              <w:tab/>
              <w:tab/>
              <w:t>&lt;APPLET_WEB_TEMPLATE_ITEM CONTROL="Sub-Type" INACTIVE="N" ITEM_IDENTIFIER="502" MARKUP_LANGUAGE="HTML" NAME="Sub-Type" TMPL_ITEM_HOLDER_NAME="SiebControl_502" TYPE="List Item" UPDATED="11/04/2016 13:43:59" UPDATED_BY="SADMIN" CREATED="06/05/2003 07:23:54" CREATED_BY="SADMIN" EXT_REC_TABLES="S_APPL_WT_IT_RX"&gt;</w:t>
              <w:br/>
              <w:tab/>
              <w:tab/>
              <w:tab/>
              <w:tab/>
              <w:t>&lt;/APPLET_WEB_TEMPLATE_ITEM&gt;</w:t>
              <w:br/>
              <w:tab/>
              <w:tab/>
              <w:tab/>
              <w:tab/>
              <w:t>&lt;APPLET_WEB_TEMPLATE_ITEM CONTROL="Title" INACTIVE="N" ITEM_IDENTIFIER="501" MARKUP_LANGUAGE="HTML" NAME="Title" TMPL_ITEM_HOLDER_NAME="SiebControl_501" TYPE="List Item" UPDATED="11/04/2016 13:43:59" UPDATED_BY="SADMIN" CREATED="06/05/2003 07:23:54"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02:04:29" CREATED_BY="SADMIN" EXT_REC_TABLES="S_APPL_WTMPL_RX"&gt;</w:t>
              <w:br/>
              <w:tab/>
              <w:tab/>
              <w:tab/>
              <w:tab/>
              <w:t>&lt;APPLET_WEB_TEMPLATE_ITEM CONTROL="Applet_Title" EXTENSION_FLAG="Y" ITEM_IDENTIFIER="99929" NAME="Applet_Title" TMPL_ITEM_HOLDER_NAME="SiebControl_99929" TYPE="Control" UPDATED="11/04/2016 13:43:59" UPDATED_BY="SADMIN" CREATED="11/04/2016 13:43:59" CREATED_BY="SADMIN" EXT_REC_TABLES="S_APPL_WT_IT_RX"&gt;</w:t>
              <w:br/>
              <w:tab/>
              <w:tab/>
              <w:tab/>
              <w:tab/>
              <w:t>&lt;/APPLET_WEB_TEMPLATE_ITEM&gt;</w:t>
              <w:br/>
              <w:tab/>
              <w:tab/>
              <w:tab/>
              <w:tab/>
              <w:t>&lt;APPLET_WEB_TEMPLATE_ITEM CONTROL="Creation Date" INACTIVE="N" ITEM_IDENTIFIER="1303" MARKUP_LANGUAGE="HTML" NAME="Creation Date" TMPL_ITEM_HOLDER_NAME="SiebControl_1303" TYPE="List Item" UPDATED="11/04/2016 13:43:59" UPDATED_BY="SADMIN" CREATED="06/05/2003 07:23:54" CREATED_BY="SADMIN" EXT_REC_TABLES="S_APPL_WT_IT_RX"&gt;</w:t>
              <w:br/>
              <w:tab/>
              <w:tab/>
              <w:tab/>
              <w:tab/>
              <w:t>&lt;/APPLET_WEB_TEMPLATE_ITEM&gt;</w:t>
              <w:br/>
              <w:tab/>
              <w:tab/>
              <w:tab/>
              <w:tab/>
              <w:t>&lt;APPLET_WEB_TEMPLATE_ITEM CONTROL="Description" INACTIVE="N" ITEM_IDENTIFIER="1802" MARKUP_LANGUAGE="HTML" NAME="Description" TMPL_ITEM_HOLDER_NAME="SiebControl_1802" TYPE="List Item" UPDATED="11/04/2016 13:43:59" UPDATED_BY="SADMIN" CREATED="06/05/2003 07:23:55" CREATED_BY="SADMIN" EXT_REC_TABLES="S_APPL_WT_IT_RX"&gt;</w:t>
              <w:br/>
              <w:tab/>
              <w:tab/>
              <w:tab/>
              <w:tab/>
              <w:t>&lt;/APPLET_WEB_TEMPLATE_ITEM&gt;</w:t>
              <w:br/>
              <w:tab/>
              <w:tab/>
              <w:tab/>
              <w:tab/>
              <w:t>&lt;APPLET_WEB_TEMPLATE_ITEM CONTROL="DocFileName" INACTIVE="N" ITEM_IDENTIFIER="1304" MARKUP_LANGUAGE="HTML" NAME="DocFileName" TMPL_ITEM_HOLDER_NAME="SiebControl_1304" TYPE="List Item" UPDATED="11/04/2016 13:43:59" UPDATED_BY="SADMIN" CREATED="06/05/2003 07:23:55"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13:43:59" UPDATED_BY="SADMIN" CREATED="06/05/2003 07:23:55" CREATED_BY="SADMIN" EXT_REC_TABLES="S_APPL_WT_IT_RX"&gt;</w:t>
              <w:br/>
              <w:tab/>
              <w:tab/>
              <w:tab/>
              <w:tab/>
              <w:t>&lt;/APPLET_WEB_TEMPLATE_ITEM&gt;</w:t>
              <w:br/>
              <w:tab/>
              <w:tab/>
              <w:tab/>
              <w:tab/>
              <w:t>&lt;APPLET_WEB_TEMPLATE_ITEM CONTROL="Make" INACTIVE="N" ITEM_IDENTIFIER="2801" MARKUP_LANGUAGE="HTML" NAME="Make" TMPL_ITEM_HOLDER_NAME="SiebControl_2801" TYPE="List Item" UPDATED="11/04/2016 13:43:59" UPDATED_BY="SADMIN" CREATED="06/05/2003 07:23:55"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13:43:59" UPDATED_BY="SADMIN" CREATED="11/04/2016 13:43:59" CREATED_BY="SADMIN" EXT_REC_TABLES="S_APPL_WT_IT_RX"&gt;</w:t>
              <w:br/>
              <w:tab/>
              <w:tab/>
              <w:tab/>
              <w:tab/>
              <w:t>&lt;/APPLET_WEB_TEMPLATE_ITEM&gt;</w:t>
              <w:br/>
              <w:tab/>
              <w:tab/>
              <w:tab/>
              <w:tab/>
              <w:t>&lt;APPLET_WEB_TEMPLATE_ITEM CONTROL="Method of Delivery" INACTIVE="N" ITEM_IDENTIFIER="1803" MARKUP_LANGUAGE="HTML" NAME="Method of Delivery" TMPL_ITEM_HOLDER_NAME="SiebControl_1803" TYPE="List Item" UPDATED="11/04/2016 13:43:59" UPDATED_BY="SADMIN" CREATED="06/05/2003 07:23:55" CREATED_BY="SADMIN" EXT_REC_TABLES="S_APPL_WT_IT_RX"&gt;</w:t>
              <w:br/>
              <w:tab/>
              <w:tab/>
              <w:tab/>
              <w:tab/>
              <w:t>&lt;/APPLET_WEB_TEMPLATE_ITEM&gt;</w:t>
              <w:br/>
              <w:tab/>
              <w:tab/>
              <w:tab/>
              <w:tab/>
              <w:t>&lt;APPLET_WEB_TEMPLATE_ITEM CONTROL="Model" INACTIVE="N" ITEM_IDENTIFIER="2802" MARKUP_LANGUAGE="HTML" NAME="Model" TMPL_ITEM_HOLDER_NAME="SiebControl_2802" TYPE="List Item" UPDATED="11/04/2016 13:43:59" UPDATED_BY="SADMIN" CREATED="06/05/2003 07:23:55" CREATED_BY="SADMIN" EXT_REC_TABLES="S_APPL_WT_IT_RX"&gt;</w:t>
              <w:br/>
              <w:tab/>
              <w:tab/>
              <w:tab/>
              <w:tab/>
              <w:t>&lt;/APPLET_WEB_TEMPLATE_ITEM&gt;</w:t>
              <w:br/>
              <w:tab/>
              <w:tab/>
              <w:tab/>
              <w:tab/>
              <w:t>&lt;APPLET_WEB_TEMPLATE_ITEM CONTROL="Ordered By" INACTIVE="N" ITEM_IDENTIFIER="1801" MARKUP_LANGUAGE="HTML" NAME="Ordered By" TMPL_ITEM_HOLDER_NAME="SiebControl_1801" TYPE="List Item" UPDATED="11/04/2016 13:43:59" UPDATED_BY="SADMIN" CREATED="06/05/2003 07:23:55"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13:43:59" UPDATED_BY="SADMIN" CREATED="11/03/2003 20:38:35"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13:43:59" UPDATED_BY="SADMIN" CREATED="11/04/2016 13:43:59" CREATED_BY="SADMIN" EXT_REC_TABLES="S_APPL_WT_IT_RX"&gt;</w:t>
              <w:br/>
              <w:tab/>
              <w:tab/>
              <w:tab/>
              <w:tab/>
              <w:t>&lt;/APPLET_WEB_TEMPLATE_ITEM&gt;</w:t>
              <w:br/>
              <w:tab/>
              <w:tab/>
              <w:tab/>
              <w:tab/>
              <w:t>&lt;APPLET_WEB_TEMPLATE_ITEM CONTROL="Reference Number" INACTIVE="N" ITEM_IDENTIFIER="2301" MARKUP_LANGUAGE="HTML" NAME="Reference Number" TMPL_ITEM_HOLDER_NAME="SiebControl_2301" TYPE="List Item" UPDATED="11/04/2016 13:43:59" UPDATED_BY="SADMIN" CREATED="06/05/2003 07:23:55" CREATED_BY="SADMIN" EXT_REC_TABLES="S_APPL_WT_IT_RX"&gt;</w:t>
              <w:br/>
              <w:tab/>
              <w:tab/>
              <w:tab/>
              <w:tab/>
              <w:t>&lt;/APPLET_WEB_TEMPLATE_ITEM&gt;</w:t>
              <w:br/>
              <w:tab/>
              <w:tab/>
              <w:tab/>
              <w:tab/>
              <w:t>&lt;APPLET_WEB_TEMPLATE_ITEM CONTROL="Style" INACTIVE="N" ITEM_IDENTIFIER="2803" MARKUP_LANGUAGE="HTML" NAME="Style" TMPL_ITEM_HOLDER_NAME="SiebControl_2803" TYPE="List Item" UPDATED="11/04/2016 13:43:59" UPDATED_BY="SADMIN" CREATED="06/05/2003 07:23:55" CREATED_BY="SADMIN" EXT_REC_TABLES="S_APPL_WT_IT_RX"&gt;</w:t>
              <w:br/>
              <w:tab/>
              <w:tab/>
              <w:tab/>
              <w:tab/>
              <w:t>&lt;/APPLET_WEB_TEMPLATE_ITEM&gt;</w:t>
              <w:br/>
              <w:tab/>
              <w:tab/>
              <w:tab/>
              <w:tab/>
              <w:t>&lt;APPLET_WEB_TEMPLATE_ITEM CONTROL="Sub-Type" INACTIVE="N" ITEM_IDENTIFIER="1302" MARKUP_LANGUAGE="HTML" NAME="Sub-Type" TMPL_ITEM_HOLDER_NAME="SiebControl_1302" TYPE="List Item" UPDATED="11/04/2016 13:43:59" UPDATED_BY="SADMIN" CREATED="06/05/2003 07:23:55" CREATED_BY="SADMIN" EXT_REC_TABLES="S_APPL_WT_IT_RX"&gt;</w:t>
              <w:br/>
              <w:tab/>
              <w:tab/>
              <w:tab/>
              <w:tab/>
              <w:t>&lt;/APPLET_WEB_TEMPLATE_ITEM&gt;</w:t>
              <w:br/>
              <w:tab/>
              <w:tab/>
              <w:tab/>
              <w:tab/>
              <w:t>&lt;APPLET_WEB_TEMPLATE_ITEM CONTROL="Title" INACTIVE="N" ITEM_IDENTIFIER="1301" MARKUP_LANGUAGE="HTML" NAME="Title" TMPL_ITEM_HOLDER_NAME="SiebControl_1301" TYPE="List Item" UPDATED="11/04/2016 13:43:59" UPDATED_BY="SADMIN" CREATED="06/05/2003 07:23:56" CREATED_BY="SADMIN" EXT_REC_TABLES="S_APPL_WT_IT_RX"&gt;</w:t>
              <w:br/>
              <w:tab/>
              <w:tab/>
              <w:tab/>
              <w:tab/>
              <w:t>&lt;/APPLET_WEB_TEMPLATE_ITEM&gt;</w:t>
              <w:br/>
              <w:tab/>
              <w:tab/>
              <w:tab/>
              <w:tab/>
              <w:t>&lt;APPLET_WEB_TEMPLATE_ITEM COMMENTS="Copied from Query Template" CONTROL="UndoQuery" INACTIVE="N" ITEM_IDENTIFIER="108" MARKUP_LANGUAGE="HTML" NAME="UndoQuery" TMPL_ITEM_HOLDER_NAME="SiebControl_108" TYPE="Control" UPDATED="11/04/2016 13:43:59" UPDATED_BY="SADMIN" CREATED="06/05/2003 07:23:56"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13:43:59" UPDATED_BY="SADMIN" CREATED="06/05/2003 07:23:56" CREATED_BY="SADMIN" EXT_REC_TABLES="S_APPL_WT_IT_RX"&gt;</w:t>
              <w:br/>
              <w:tab/>
              <w:tab/>
              <w:tab/>
              <w:tab/>
              <w:t>&lt;/APPLET_WEB_TEMPLATE_ITEM&gt;</w:t>
              <w:br/>
              <w:tab/>
              <w:tab/>
              <w:tab/>
              <w:tab/>
              <w:t>&lt;APPLET_WEB_TEMPLATE_ITEM CONTROL="Vehicle Line Number" INACTIVE="N" ITEM_IDENTIFIER="2302" MARKUP_LANGUAGE="HTML" NAME="Vehicle Line Number" TMPL_ITEM_HOLDER_NAME="SiebControl_2302" TYPE="List Item" UPDATED="11/04/2016 13:43:59" UPDATED_BY="SADMIN" CREATED="06/05/2003 07:23:56"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13:43:59" UPDATED_BY="SADMIN" CREATED="06/05/2003 07:23:56"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13:43:59" UPDATED_BY="SADMIN" CREATED="06/05/2003 07:23:56" CREATED_BY="SADMIN" EXT_REC_TABLES="S_APPL_WT_IT_RX"&gt;</w:t>
              <w:br/>
              <w:tab/>
              <w:tab/>
              <w:tab/>
              <w:tab/>
              <w:t>&lt;/APPLET_WEB_TEMPLATE_ITEM&gt;</w:t>
              <w:br/>
              <w:tab/>
              <w:tab/>
              <w:tab/>
              <w:tab/>
              <w:t>&lt;APPLET_WEB_TEMPLATE_ITEM CONTROL="Year" INACTIVE="N" ITEM_IDENTIFIER="2303" MARKUP_LANGUAGE="HTML" NAME="Year" TMPL_ITEM_HOLDER_NAME="SiebControl_2303" TYPE="List Item" UPDATED="11/04/2016 13:43:59" UPDATED_BY="SADMIN" CREATED="06/05/2003 07:23:56"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02:04:29" CREATED_BY="SADMIN" EXT_REC_TABLES="S_APPL_WTMPL_RX"&gt;</w:t>
              <w:br/>
              <w:tab/>
              <w:tab/>
              <w:tab/>
              <w:tab/>
              <w:t>&lt;APPLET_WEB_TEMPLATE_ITEM CONTROL="Applet_Title" EXTENSION_FLAG="Y" ITEM_IDENTIFIER="99929" NAME="Applet_Title" TMPL_ITEM_HOLDER_NAME="SiebControl_99929" TYPE="Control" UPDATED="11/04/2016 13:43:59" UPDATED_BY="SADMIN" CREATED="11/04/2016 13:43:59" CREATED_BY="SADMIN" EXT_REC_TABLES="S_APPL_WT_IT_RX"&gt;</w:t>
              <w:br/>
              <w:tab/>
              <w:tab/>
              <w:tab/>
              <w:tab/>
              <w:t>&lt;/APPLET_WEB_TEMPLATE_ITEM&gt;</w:t>
              <w:br/>
              <w:tab/>
              <w:tab/>
              <w:tab/>
              <w:tab/>
              <w:t>&lt;APPLET_WEB_TEMPLATE_ITEM CONTROL="Creation Date" INACTIVE="N" ITEM_IDENTIFIER="503" MARKUP_LANGUAGE="HTML" NAME="Creation Date" TMPL_ITEM_HOLDER_NAME="SiebControl_503" TYPE="List Item" UPDATED="11/04/2016 13:43:59" UPDATED_BY="SADMIN" CREATED="06/05/2003 07:23:56"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13:43:59" UPDATED_BY="SADMIN" CREATED="06/05/2003 07:23:56"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13:43:59" UPDATED_BY="SADMIN" CREATED="06/05/2003 07:23:56" CREATED_BY="SADMIN" EXT_REC_TABLES="S_APPL_WT_IT_RX"&gt;</w:t>
              <w:br/>
              <w:tab/>
              <w:tab/>
              <w:tab/>
              <w:tab/>
              <w:t>&lt;/APPLET_WEB_TEMPLATE_ITEM&gt;</w:t>
              <w:br/>
              <w:tab/>
              <w:tab/>
              <w:tab/>
              <w:tab/>
              <w:t>&lt;APPLET_WEB_TEMPLATE_ITEM CONTROL="DocFileName" INACTIVE="N" ITEM_IDENTIFIER="516" MARKUP_LANGUAGE="HTML" NAME="DocFileName" TMPL_ITEM_HOLDER_NAME="SiebControl_516" TYPE="List Item" UPDATED="11/04/2016 13:43:59" UPDATED_BY="SADMIN" CREATED="06/05/2003 07:23:57"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13:43:59" UPDATED_BY="SADMIN" CREATED="06/05/2003 07:23:57" CREATED_BY="SADMIN" EXT_REC_TABLES="S_APPL_WT_IT_RX"&gt;</w:t>
              <w:br/>
              <w:tab/>
              <w:tab/>
              <w:tab/>
              <w:tab/>
              <w:t>&lt;/APPLET_WEB_TEMPLATE_ITEM&gt;</w:t>
              <w:br/>
              <w:tab/>
              <w:tab/>
              <w:tab/>
              <w:tab/>
              <w:t>&lt;APPLET_WEB_TEMPLATE_ITEM CONTROL="GotoNextSet" INACTIVE="N" ITEM_IDENTIFIER="123" MARKUP_LANGUAGE="HTML" NAME="GotoNextSet" TYPE="Control" UPDATED="06/05/2003 14:47:14" UPDATED_BY="SADMIN" CREATED="06/05/2003 07:23:57" CREATED_BY="SADMIN"&gt;</w:t>
              <w:br/>
              <w:tab/>
              <w:tab/>
              <w:tab/>
              <w:tab/>
              <w:t>&lt;/APPLET_WEB_TEMPLATE_ITEM&gt;</w:t>
              <w:br/>
              <w:tab/>
              <w:tab/>
              <w:tab/>
              <w:tab/>
              <w:t>&lt;APPLET_WEB_TEMPLATE_ITEM CONTROL="GotoPreviousSet" INACTIVE="N" ITEM_IDENTIFIER="122" MARKUP_LANGUAGE="HTML" NAME="GotoPreviousSet" TYPE="Control" UPDATED="06/05/2003 14:47:15" UPDATED_BY="SADMIN" CREATED="06/05/2003 07:23:57" CREATED_BY="SADMIN"&gt;</w:t>
              <w:br/>
              <w:tab/>
              <w:tab/>
              <w:tab/>
              <w:tab/>
              <w:t>&lt;/APPLET_WEB_TEMPLATE_ITEM&gt;</w:t>
              <w:br/>
              <w:tab/>
              <w:tab/>
              <w:tab/>
              <w:tab/>
              <w:t>&lt;APPLET_WEB_TEMPLATE_ITEM CONTROL="ListControl" EXTENSION_FLAG="Y" ITEM_IDENTIFIER="99998" NAME="ListControl" TMPL_ITEM_HOLDER_NAME="SiebControl_99998" TYPE="Control" UPDATED="11/04/2016 13:43:59" UPDATED_BY="SADMIN" CREATED="11/04/2016 13:43:59" CREATED_BY="SADMIN" EXT_REC_TABLES="S_APPL_WT_IT_RX"&gt;</w:t>
              <w:br/>
              <w:tab/>
              <w:tab/>
              <w:tab/>
              <w:tab/>
              <w:t>&lt;/APPLET_WEB_TEMPLATE_ITEM&gt;</w:t>
              <w:br/>
              <w:tab/>
              <w:tab/>
              <w:tab/>
              <w:tab/>
              <w:t>&lt;APPLET_WEB_TEMPLATE_ITEM CONTROL="Make" INACTIVE="N" ITEM_IDENTIFIER="510" MARKUP_LANGUAGE="HTML" NAME="Make" TMPL_ITEM_HOLDER_NAME="SiebControl_510" TYPE="List Item" UPDATED="11/04/2016 13:43:59" UPDATED_BY="SADMIN" CREATED="06/05/2003 07:23:57"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13:43:59" UPDATED_BY="SADMIN" CREATED="11/04/2016 13:43:59" CREATED_BY="SADMIN" EXT_REC_TABLES="S_APPL_WT_IT_RX"&gt;</w:t>
              <w:br/>
              <w:tab/>
              <w:tab/>
              <w:tab/>
              <w:tab/>
              <w:t>&lt;/APPLET_WEB_TEMPLATE_ITEM&gt;</w:t>
              <w:br/>
              <w:tab/>
              <w:tab/>
              <w:tab/>
              <w:tab/>
              <w:t>&lt;APPLET_WEB_TEMPLATE_ITEM CONTROL="Method of Delivery" INACTIVE="N" ITEM_IDENTIFIER="506" MARKUP_LANGUAGE="HTML" NAME="Method of Delivery" TMPL_ITEM_HOLDER_NAME="SiebControl_506" TYPE="List Item" UPDATED="11/04/2016 13:43:59" UPDATED_BY="SADMIN" CREATED="06/05/2003 07:23:57" CREATED_BY="SADMIN" EXT_REC_TABLES="S_APPL_WT_IT_RX"&gt;</w:t>
              <w:br/>
              <w:tab/>
              <w:tab/>
              <w:tab/>
              <w:tab/>
              <w:t>&lt;/APPLET_WEB_TEMPLATE_ITEM&gt;</w:t>
              <w:br/>
              <w:tab/>
              <w:tab/>
              <w:tab/>
              <w:tab/>
              <w:t>&lt;APPLET_WEB_TEMPLATE_ITEM CONTROL="Model" INACTIVE="N" ITEM_IDENTIFIER="511" MARKUP_LANGUAGE="HTML" NAME="Model" TMPL_ITEM_HOLDER_NAME="SiebControl_511" TYPE="List Item" UPDATED="11/04/2016 13:43:59" UPDATED_BY="SADMIN" CREATED="06/05/2003 07:23:57"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13:43:59" UPDATED_BY="SADMIN" CREATED="06/05/2003 07:23:57"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13:43:59" UPDATED_BY="SADMIN" CREATED="06/05/2003 07:23:57" CREATED_BY="SADMIN" EXT_REC_TABLES="S_APPL_WT_IT_RX"&gt;</w:t>
              <w:br/>
              <w:tab/>
              <w:tab/>
              <w:tab/>
              <w:tab/>
              <w:t>&lt;/APPLET_WEB_TEMPLATE_ITEM&gt;</w:t>
              <w:br/>
              <w:tab/>
              <w:tab/>
              <w:tab/>
              <w:tab/>
              <w:t>&lt;APPLET_WEB_TEMPLATE_ITEM CONTROL="Ordered By" INACTIVE="N" ITEM_IDENTIFIER="504" MARKUP_LANGUAGE="HTML" NAME="Ordered By" TMPL_ITEM_HOLDER_NAME="SiebControl_504" TYPE="List Item" UPDATED="11/04/2016 13:43:59" UPDATED_BY="SADMIN" CREATED="06/05/2003 07:23:57"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13:43:59"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13:43:59" UPDATED_BY="SADMIN" CREATED="06/05/2003 07:23:58"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13:43:59" UPDATED_BY="SADMIN" CREATED="11/03/2003 20:38:29"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13:43:59"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13:43:59"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13:43:59" UPDATED_BY="SADMIN" CREATED="11/04/2016 13:43:59" CREATED_BY="SADMIN" EXT_REC_TABLES="S_APPL_WT_IT_RX"&gt;</w:t>
              <w:br/>
              <w:tab/>
              <w:tab/>
              <w:tab/>
              <w:tab/>
              <w:t>&lt;/APPLET_WEB_TEMPLATE_ITEM&gt;</w:t>
              <w:br/>
              <w:tab/>
              <w:tab/>
              <w:tab/>
              <w:tab/>
              <w:t>&lt;APPLET_WEB_TEMPLATE_ITEM CONTROL="Reference Number" INACTIVE="N" ITEM_IDENTIFIER="507" MARKUP_LANGUAGE="HTML" NAME="Reference Number" TMPL_ITEM_HOLDER_NAME="SiebControl_507" TYPE="List Item" UPDATED="11/04/2016 13:43:59" UPDATED_BY="SADMIN" CREATED="06/05/2003 07:23:58" CREATED_BY="SADMIN" EXT_REC_TABLES="S_APPL_WT_IT_RX"&gt;</w:t>
              <w:br/>
              <w:tab/>
              <w:tab/>
              <w:tab/>
              <w:tab/>
              <w:t>&lt;/APPLET_WEB_TEMPLATE_ITEM&gt;</w:t>
              <w:br/>
              <w:tab/>
              <w:tab/>
              <w:tab/>
              <w:tab/>
              <w:t>&lt;APPLET_WEB_TEMPLATE_ITEM CONTROL="Style" INACTIVE="N" ITEM_IDENTIFIER="512" MARKUP_LANGUAGE="HTML" NAME="Style" TMPL_ITEM_HOLDER_NAME="SiebControl_512" TYPE="List Item" UPDATED="11/04/2016 13:43:59" UPDATED_BY="SADMIN" CREATED="06/05/2003 07:23:58" CREATED_BY="SADMIN" EXT_REC_TABLES="S_APPL_WT_IT_RX"&gt;</w:t>
              <w:br/>
              <w:tab/>
              <w:tab/>
              <w:tab/>
              <w:tab/>
              <w:t>&lt;/APPLET_WEB_TEMPLATE_ITEM&gt;</w:t>
              <w:br/>
              <w:tab/>
              <w:tab/>
              <w:tab/>
              <w:tab/>
              <w:t>&lt;APPLET_WEB_TEMPLATE_ITEM CONTROL="Sub-Type" INACTIVE="N" ITEM_IDENTIFIER="502" MARKUP_LANGUAGE="HTML" NAME="Sub-Type" TMPL_ITEM_HOLDER_NAME="SiebControl_502" TYPE="List Item" UPDATED="11/04/2016 13:43:59" UPDATED_BY="SADMIN" CREATED="06/05/2003 07:23:58" CREATED_BY="SADMIN" EXT_REC_TABLES="S_APPL_WT_IT_RX"&gt;</w:t>
              <w:br/>
              <w:tab/>
              <w:tab/>
              <w:tab/>
              <w:tab/>
              <w:t>&lt;/APPLET_WEB_TEMPLATE_ITEM&gt;</w:t>
              <w:br/>
              <w:tab/>
              <w:tab/>
              <w:tab/>
              <w:tab/>
              <w:t>&lt;APPLET_WEB_TEMPLATE_ITEM CONTROL="Title" INACTIVE="N" ITEM_IDENTIFIER="501" MARKUP_LANGUAGE="HTML" NAME="Title" TMPL_ITEM_HOLDER_NAME="SiebControl_501" TYPE="List Item" UPDATED="11/04/2016 13:43:59" UPDATED_BY="SADMIN" CREATED="06/05/2003 07:23:58"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13:43:59" UPDATED_BY="SADMIN" CREATED="06/05/2003 07:23:58"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13:43:59" UPDATED_BY="SADMIN" CREATED="06/05/2003 07:23:58" CREATED_BY="SADMIN" EXT_REC_TABLES="S_APPL_WT_IT_RX"&gt;</w:t>
              <w:br/>
              <w:tab/>
              <w:tab/>
              <w:tab/>
              <w:tab/>
              <w:t>&lt;/APPLET_WEB_TEMPLATE_ITEM&gt;</w:t>
              <w:br/>
              <w:tab/>
              <w:tab/>
              <w:tab/>
              <w:tab/>
              <w:t>&lt;APPLET_WEB_TEMPLATE_ITEM CONTROL="Vehicle Line Number" INACTIVE="N" ITEM_IDENTIFIER="508" MARKUP_LANGUAGE="HTML" NAME="Vehicle Line Number" TMPL_ITEM_HOLDER_NAME="SiebControl_508" TYPE="List Item" UPDATED="11/04/2016 13:43:59" UPDATED_BY="SADMIN" CREATED="06/05/2003 07:23:58"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13:43:59" UPDATED_BY="SADMIN" CREATED="06/05/2003 07:23:58" CREATED_BY="SADMIN" EXT_REC_TABLES="S_APPL_WT_IT_RX"&gt;</w:t>
              <w:br/>
              <w:tab/>
              <w:tab/>
              <w:tab/>
              <w:tab/>
              <w:t>&lt;/APPLET_WEB_TEMPLATE_ITEM&gt;</w:t>
              <w:br/>
              <w:tab/>
              <w:tab/>
              <w:tab/>
              <w:tab/>
              <w:t>&lt;APPLET_WEB_TEMPLATE_ITEM CONTROL="Year" INACTIVE="N" ITEM_IDENTIFIER="509" MARKUP_LANGUAGE="HTML" NAME="Year" TMPL_ITEM_HOLDER_NAME="SiebControl_509" TYPE="List Item" UPDATED="11/04/2016 13:43:59" UPDATED_BY="SADMIN" CREATED="06/05/2003 07:23:58"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Field Instructions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CREATED="09/01/2005 15:43:32" CREATED_BY="SADMIN" EXT_REC_TABLES="S_APPL_WTMPL_RX"&gt;</w:t>
              <w:br/>
              <w:tab/>
              <w:tab/>
              <w:tab/>
              <w:tab/>
              <w:t>&lt;APPLET_WEB_TEMPLATE_ITEM CONTROL="Applet_Title" EXTENSION_FLAG="Y" ITEM_IDENTIFIER="99929" NAME="Applet_Title" TMPL_ITEM_HOLDER_NAME="SiebControl_99929" TYPE="Control" UPDATED="11/04/2016 13:34:14" UPDATED_BY="SADMIN" CREATED="11/04/2016 13:34:14"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13:34:14" UPDATED_BY="SADMIN" CREATED="11/04/2016 13:34:14" CREATED_BY="SADMIN" EXT_REC_TABLES="S_APPL_WT_IT_RX"&gt;</w:t>
              <w:br/>
              <w:tab/>
              <w:tab/>
              <w:tab/>
              <w:tab/>
              <w:t>&lt;/APPLET_WEB_TEMPLATE_ITEM&gt;</w:t>
              <w:br/>
              <w:tab/>
              <w:tab/>
              <w:tab/>
              <w:tab/>
              <w:t>&lt;APPLET_WEB_TEMPLATE_ITEM COLUMN_SPAN="35" CONTROL="HTML Form Section1" GRID_PROPERTY="FormattedHtml" INACTIVE="N" ITEM_IDENTIFIER="1001" MARKUP_LANGUAGE="HTML" NAME="HTML Form Section1" ROW_SPAN="2" TMPL_ITEM_HOLDER_NAME="SiebControl_1_1" TYPE="Control" UPDATED="11/04/2016 13:34:14" UPDATED_BY="SADMIN" CREATED="09/01/2005 15:54:07" CREATED_BY="SADMIN" EXT_REC_TABLES="S_APPL_WT_IT_RX"&gt;</w:t>
              <w:br/>
              <w:tab/>
              <w:tab/>
              <w:tab/>
              <w:tab/>
              <w:t>&lt;/APPLET_WEB_TEMPLATE_ITEM&gt;</w:t>
              <w:br/>
              <w:tab/>
              <w:tab/>
              <w:tab/>
              <w:tab/>
              <w:t>&lt;APPLET_WEB_TEMPLATE_ITEM COLUMN_SPAN="35" CONTROL="Instruction" GRID_PROPERTY="FormattedHtml" INACTIVE="N" ITEM_IDENTIFIER="4001" MARKUP_LANGUAGE="HTML" NAME="Instruction" ROW_SPAN="30" TMPL_ITEM_HOLDER_NAME="SiebControl_4_1" TYPE="Control" UPDATED="11/04/2016 13:34:14" UPDATED_BY="SADMIN" CREATED="09/01/2005 15:54:07"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13:34:14" UPDATED_BY="SADMIN" CREATED="11/04/2016 13:34:14"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13:34:14" UPDATED_BY="SADMIN" CREATED="11/04/2016 13:34:14"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SR External Product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CREATED="07/12/2003 09:15:59" CREATED_BY="SADMIN" EXT_REC_TABLES="S_APPL_WTMPL_RX"&gt;</w:t>
              <w:br/>
              <w:tab/>
              <w:tab/>
              <w:tab/>
              <w:tab/>
              <w:t>&lt;APPLET_WEB_TEMPLATE_ITEM CONTROL="Comment" INACTIVE="N" ITEM_IDENTIFIER="1303" MARKUP_LANGUAGE="HTML" NAME="Comment" TMPL_ITEM_HOLDER_NAME="SiebControl_1303" TYPE="List Item" UPDATED="11/04/2016 14:57:31" UPDATED_BY="SADMIN" CREATED="07/12/2003 11:17:35"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TYPE="List Item" UPDATED="11/04/2016 14:57:31" UPDATED_BY="SADMIN" CREATED="07/12/2003 11:17:35"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14:57:31" UPDATED_BY="SADMIN" CREATED="07/12/2003 11:17:35"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14:57:31" UPDATED_BY="SADMIN" CREATED="07/12/2003 11:17:35" CREATED_BY="SADMIN" EXT_REC_TABLES="S_APPL_WT_IT_RX"&gt;</w:t>
              <w:br/>
              <w:tab/>
              <w:tab/>
              <w:tab/>
              <w:tab/>
              <w:t>&lt;/APPLET_WEB_TEMPLATE_ITEM&gt;</w:t>
              <w:br/>
              <w:tab/>
              <w:tab/>
              <w:tab/>
              <w:tab/>
              <w:t>&lt;APPLET_WEB_TEMPLATE_ITEM EXTENSION_FLAG="Y" ITEM_IDENTIFIER="99993" NAME="SR External Product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14:57:31" UPDATED_BY="SADMIN" CREATED="07/12/2003 11:17:35"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14:57:31" UPDATED_BY="SADMIN" CREATED="07/12/2003 11:17:35" CREATED_BY="SADMIN" EXT_REC_TABLES="S_APPL_WT_IT_RX"&gt;</w:t>
              <w:br/>
              <w:tab/>
              <w:tab/>
              <w:tab/>
              <w:tab/>
              <w:t>&lt;/APPLET_WEB_TEMPLATE_ITEM&gt;</w:t>
              <w:br/>
              <w:tab/>
              <w:tab/>
              <w:tab/>
              <w:tab/>
              <w:t>&lt;APPLET_WEB_TEMPLATE_ITEM CONTROL="Version" INACTIVE="N" ITEM_IDENTIFIER="1301" MARKUP_LANGUAGE="HTML" NAME="Version" TMPL_ITEM_HOLDER_NAME="SiebControl_1301" TYPE="List Item" UPDATED="11/04/2016 14:57:31" UPDATED_BY="SADMIN" CREATED="07/12/2003 11:17:35"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14:57:31" UPDATED_BY="SADMIN" CREATED="07/12/2003 11:17:36"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CREATED="07/12/2003 09:16:00" CREATED_BY="SADMIN" EXT_REC_TABLES="S_APPL_WTMPL_RX"&gt;</w:t>
              <w:br/>
              <w:tab/>
              <w:tab/>
              <w:tab/>
              <w:tab/>
              <w:t>&lt;APPLET_WEB_TEMPLATE_ITEM CONTROL="Add - Shuttle" INACTIVE="N" ITEM_IDENTIFIER="3001" MARKUP_LANGUAGE="HTML" MODE="More" NAME="Add - Shuttle" TMPL_ITEM_HOLDER_NAME="SiebControl_3001" TYPE="Control" UPDATED="11/04/2016 14:57:31" UPDATED_BY="SADMIN" CREATED="07/12/2003 11:17:36"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UPDATED="07/12/2003 11:17:36" UPDATED_BY="SADMIN" CREATED="07/12/2003 11:17:36" CREATED_BY="SADMIN"&gt;</w:t>
              <w:br/>
              <w:tab/>
              <w:tab/>
              <w:tab/>
              <w:tab/>
              <w:t>&lt;/APPLET_WEB_TEMPLATE_ITEM&gt;</w:t>
              <w:br/>
              <w:tab/>
              <w:tab/>
              <w:tab/>
              <w:tab/>
              <w:t>&lt;APPLET_WEB_TEMPLATE_ITEM CONTROL="Comment" INACTIVE="N" ITEM_IDENTIFIER="504" MARKUP_LANGUAGE="HTML" NAME="Comment" TMPL_ITEM_HOLDER_NAME="SiebControl_504" TYPE="List Item" UPDATED="11/04/2016 14:57:31" UPDATED_BY="SADMIN" CREATED="07/12/2003 11:17:36"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14:57:31" UPDATED_BY="SADMIN" CREATED="07/12/2003 11:17:36" CREATED_BY="SADMIN" EXT_REC_TABLES="S_APPL_WT_IT_RX"&gt;</w:t>
              <w:br/>
              <w:tab/>
              <w:tab/>
              <w:tab/>
              <w:tab/>
              <w:t>&lt;/APPLET_WEB_TEMPLATE_ITEM&gt;</w:t>
              <w:br/>
              <w:tab/>
              <w:tab/>
              <w:tab/>
              <w:tab/>
              <w:t>&lt;APPLET_WEB_TEMPLATE_ITEM CONTROL="GotoNextSet" INACTIVE="N" ITEM_IDENTIFIER="123" MARKUP_LANGUAGE="HTML" NAME="GotoNextSet" TYPE="Control" UPDATED="07/12/2003 11:17:36" UPDATED_BY="SADMIN" CREATED="07/12/2003 11:17:36" CREATED_BY="SADMIN"&gt;</w:t>
              <w:br/>
              <w:tab/>
              <w:tab/>
              <w:tab/>
              <w:tab/>
              <w:t>&lt;/APPLET_WEB_TEMPLATE_ITEM&gt;</w:t>
              <w:br/>
              <w:tab/>
              <w:tab/>
              <w:tab/>
              <w:tab/>
              <w:t>&lt;APPLET_WEB_TEMPLATE_ITEM CONTROL="GotoPreviousSet" INACTIVE="N" ITEM_IDENTIFIER="122" MARKUP_LANGUAGE="HTML" NAME="GotoPreviousSet" TYPE="Control" UPDATED="07/12/2003 11:17:36" UPDATED_BY="SADMIN" CREATED="07/12/2003 11:17:36"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14:57:31" UPDATED_BY="SADMIN" CREATED="07/12/2003 11:17:36"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14:57:31" UPDATED_BY="SADMIN" CREATED="07/12/2003 11:17:37"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14:57:31" UPDATED_BY="SADMIN" CREATED="07/12/2003 11:17:37" CREATED_BY="SADMIN" EXT_REC_TABLES="S_APPL_WT_IT_RX"&gt;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14:57:31" UPDATED_BY="SADMIN" CREATED="07/12/2003 11:17:37"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14:57:31" UPDATED_BY="SADMIN" CREATED="11/04/2016 14:57:31"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14:57:31" UPDATED_BY="SADMIN" CREATED="11/04/2016 14:57:31"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14:57:31" UPDATED_BY="SADMIN" CREATED="07/12/2003 11:17:37" CREATED_BY="SADMIN" EXT_REC_TABLES="S_APPL_WT_IT_RX"&gt;</w:t>
              <w:br/>
              <w:tab/>
              <w:tab/>
              <w:tab/>
              <w:tab/>
              <w:t>&lt;/APPLET_WEB_TEMPLATE_ITEM&gt;</w:t>
              <w:br/>
              <w:tab/>
              <w:tab/>
              <w:tab/>
              <w:tab/>
              <w:t>&lt;APPLET_WEB_TEMPLATE_ITEM COMMENTS="disabled due to performance bug 12-62IK1K" CONTROL="NewQuery" INACTIVE="Y" ITEM_IDENTIFIER="106" MARKUP_LANGUAGE="HTML" MODE="DefaultOnly" NAME="NewQuery" TMPL_ITEM_HOLDER_NAME="SiebControl_106" TYPE="Control" UPDATED="11/04/2016 14:57:31" UPDATED_BY="SADMIN" CREATED="07/12/2003 11:17:37"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14:57:31" UPDATED_BY="SADMIN" CREATED="07/12/2003 11:17:37"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14:57:31" UPDATED_BY="SADMIN" CREATED="11/04/2016 14:57:31"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14:57:31" UPDATED_BY="SADMIN" CREATED="07/12/2003 11:17:37"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14:57:31" UPDATED_BY="SADMIN" CREATED="07/12/2003 11:17:37" CREATED_BY="SADMIN" EXT_REC_TABLES="S_APPL_WT_IT_RX"&gt;</w:t>
              <w:br/>
              <w:tab/>
              <w:tab/>
              <w:tab/>
              <w:tab/>
              <w:t>&lt;/APPLET_WEB_TEMPLATE_ITEM&gt;</w:t>
              <w:br/>
              <w:tab/>
              <w:tab/>
              <w:tab/>
              <w:tab/>
              <w:t>&lt;APPLET_WEB_TEMPLATE_ITEM EXTENSION_FLAG="Y" ITEM_IDENTIFIER="99993" NAME="SR External Product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14:57:31" UPDATED_BY="SADMIN" CREATED="07/12/2003 11:17:38" CREATED_BY="SADMIN" EXT_REC_TABLES="S_APPL_WT_IT_RX"&gt;</w:t>
              <w:br/>
              <w:tab/>
              <w:tab/>
              <w:tab/>
              <w:tab/>
              <w:t>&lt;/APPLET_WEB_TEMPLATE_ITEM&gt;</w:t>
              <w:br/>
              <w:tab/>
              <w:tab/>
              <w:tab/>
              <w:tab/>
              <w:t>&lt;APPLET_WEB_TEMPLATE_ITEM CONTROL="Version" INACTIVE="N" ITEM_IDENTIFIER="502" MARKUP_LANGUAGE="HTML" NAME="Version" TMPL_ITEM_HOLDER_NAME="SiebControl_502" TYPE="List Item" UPDATED="11/04/2016 14:57:31" UPDATED_BY="SADMIN" CREATED="07/12/2003 11:17:38"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14:57:31" UPDATED_BY="SADMIN" CREATED="07/12/2003 11:17:38"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Incentive Compensation Cap Balance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SEQUENCE="0" TYPE="Edit List" WEB_TEMPLATE="Applet List Totals (Base/EditList)" UPDATED="11/04/2016 12:37:18" UPDATED_BY="SADMIN" CREATED="02/13/2002 21:45:36" CREATED_BY="SADMIN" EXT_REC_TABLES="S_APPL_WTMPL_RX"&gt;</w:t>
              <w:br/>
              <w:tab/>
              <w:tab/>
              <w:tab/>
              <w:tab/>
              <w:t>&lt;APPLET_WEB_TEMPLATE_ITEM CONTROL="Applet_Title" EXTENSION_FLAG="Y" ITEM_IDENTIFIER="99929" NAME="Applet_Title" TMPL_ITEM_HOLDER_NAME="SiebControl_99929" TYPE="Control" UPDATED="11/04/2016 13:46:39" UPDATED_BY="SADMIN" CREATED="11/04/2016 13:46:39" CREATED_BY="SADMIN" EXT_REC_TABLES="S_APPL_WT_IT_RX"&gt;</w:t>
              <w:br/>
              <w:tab/>
              <w:tab/>
              <w:tab/>
              <w:tab/>
              <w:t>&lt;/APPLET_WEB_TEMPLATE_ITEM&gt;</w:t>
              <w:br/>
              <w:tab/>
              <w:tab/>
              <w:tab/>
              <w:tab/>
              <w:t>&lt;APPLET_WEB_TEMPLATE_ITEM CONTROL="Cap Amount" INACTIVE="N" ITEM_IDENTIFIER="509" MARKUP_LANGUAGE="HTML" NAME="Cap Amount" TMPL_ITEM_HOLDER_NAME="SiebControl_509" TYPE="List Item" UPDATED="11/04/2016 13:46:39" UPDATED_BY="SADMIN" CREATED="02/13/2002 21:47:22" CREATED_BY="SADMIN" EXT_REC_TABLES="S_APPL_WT_IT_RX"&gt;</w:t>
              <w:br/>
              <w:tab/>
              <w:tab/>
              <w:tab/>
              <w:tab/>
              <w:t>&lt;/APPLET_WEB_TEMPLATE_ITEM&gt;</w:t>
              <w:br/>
              <w:tab/>
              <w:tab/>
              <w:tab/>
              <w:tab/>
              <w:t>&lt;APPLET_WEB_TEMPLATE_ITEM CONTROL="Cap Name" INACTIVE="N" ITEM_IDENTIFIER="501" MARKUP_LANGUAGE="HTML" NAME="Cap Name" TMPL_ITEM_HOLDER_NAME="SiebControl_501" TYPE="List Item" UPDATED="11/04/2016 13:46:39" UPDATED_BY="SADMIN" CREATED="02/13/2002 21:45:37" CREATED_BY="SADMIN" EXT_REC_TABLES="S_APPL_WT_IT_RX"&gt;</w:t>
              <w:br/>
              <w:tab/>
              <w:tab/>
              <w:tab/>
              <w:tab/>
              <w:t>&lt;/APPLET_WEB_TEMPLATE_ITEM&gt;</w:t>
              <w:br/>
              <w:tab/>
              <w:tab/>
              <w:tab/>
              <w:tab/>
              <w:t>&lt;APPLET_WEB_TEMPLATE_ITEM CONTROL="Cap Percent" INACTIVE="N" ITEM_IDENTIFIER="511" MARKUP_LANGUAGE="HTML" NAME="Cap Percent" TMPL_ITEM_HOLDER_NAME="SiebControl_511" TYPE="List Item" UPDATED="11/04/2016 13:46:39" UPDATED_BY="SADMIN" CREATED="02/13/2002 21:47:05" CREATED_BY="SADMIN" EXT_REC_TABLES="S_APPL_WT_IT_RX"&gt;</w:t>
              <w:br/>
              <w:tab/>
              <w:tab/>
              <w:tab/>
              <w:tab/>
              <w:t>&lt;/APPLET_WEB_TEMPLATE_ITEM&gt;</w:t>
              <w:br/>
              <w:tab/>
              <w:tab/>
              <w:tab/>
              <w:tab/>
              <w:t>&lt;APPLET_WEB_TEMPLATE_ITEM CONTROL="Cap Qty" INACTIVE="N" ITEM_IDENTIFIER="510" MARKUP_LANGUAGE="HTML" NAME="Cap Qty" TMPL_ITEM_HOLDER_NAME="SiebControl_510" TYPE="List Item" UPDATED="11/04/2016 13:46:39" UPDATED_BY="SADMIN" CREATED="02/13/2002 21:47:26" CREATED_BY="SADMIN" EXT_REC_TABLES="S_APPL_WT_IT_RX"&gt;</w:t>
              <w:br/>
              <w:tab/>
              <w:tab/>
              <w:tab/>
              <w:tab/>
              <w:t>&lt;/APPLET_WEB_TEMPLATE_ITEM&gt;</w:t>
              <w:br/>
              <w:tab/>
              <w:tab/>
              <w:tab/>
              <w:tab/>
              <w:t>&lt;APPLET_WEB_TEMPLATE_ITEM CONTROL="Cap Refunded" INACTIVE="N" ITEM_IDENTIFIER="512" MARKUP_LANGUAGE="HTML" NAME="Cap Refunded" TMPL_ITEM_HOLDER_NAME="SiebControl_512" TYPE="List Item" UPDATED="11/04/2016 13:46:39" UPDATED_BY="SADMIN" CREATED="02/13/2002 21:47:32" CREATED_BY="SADMIN" EXT_REC_TABLES="S_APPL_WT_IT_RX"&gt;</w:t>
              <w:br/>
              <w:tab/>
              <w:tab/>
              <w:tab/>
              <w:tab/>
              <w:t>&lt;/APPLET_WEB_TEMPLATE_ITEM&gt;</w:t>
              <w:br/>
              <w:tab/>
              <w:tab/>
              <w:tab/>
              <w:tab/>
              <w:t>&lt;APPLET_WEB_TEMPLATE_ITEM CONTROL="Cap Type" INACTIVE="N" ITEM_IDENTIFIER="508" MARKUP_LANGUAGE="HTML" NAME="Cap Type" TMPL_ITEM_HOLDER_NAME="SiebControl_508" TYPE="List Item" UPDATED="11/04/2016 13:46:39" UPDATED_BY="SADMIN" CREATED="02/13/2002 21:46:54" CREATED_BY="SADMIN" EXT_REC_TABLES="S_APPL_WT_IT_RX"&gt;</w:t>
              <w:br/>
              <w:tab/>
              <w:tab/>
              <w:tab/>
              <w:tab/>
              <w:t>&lt;/APPLET_WEB_TEMPLATE_ITEM&gt;</w:t>
              <w:br/>
              <w:tab/>
              <w:tab/>
              <w:tab/>
              <w:tab/>
              <w:t>&lt;APPLET_WEB_TEMPLATE_ITEM CONTROL="Cap Withheld" INACTIVE="N" ITEM_IDENTIFIER="513" MARKUP_LANGUAGE="HTML" NAME="Cap Withheld" TMPL_ITEM_HOLDER_NAME="SiebControl_513" TYPE="List Item" UPDATED="11/04/2016 13:46:39" UPDATED_BY="SADMIN" CREATED="02/13/2002 21:47:40" CREATED_BY="SADMIN" EXT_REC_TABLES="S_APPL_WT_IT_RX"&gt;</w:t>
              <w:br/>
              <w:tab/>
              <w:tab/>
              <w:tab/>
              <w:tab/>
              <w:t>&lt;/APPLET_WEB_TEMPLATE_ITEM&gt;</w:t>
              <w:br/>
              <w:tab/>
              <w:tab/>
              <w:tab/>
              <w:tab/>
              <w:t>&lt;APPLET_WEB_TEMPLATE_ITEM CONTROL="End Balance" INACTIVE="N" ITEM_IDENTIFIER="514" MARKUP_LANGUAGE="HTML" NAME="End Balance" TMPL_ITEM_HOLDER_NAME="SiebControl_514" TYPE="List Item" UPDATED="11/04/2016 13:46:39" UPDATED_BY="SADMIN" CREATED="02/13/2002 21:47:48"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13:46:39" UPDATED_BY="SADMIN" CREATED="02/13/2002 21:46:07" CREATED_BY="SADMIN" EXT_REC_TABLES="S_APPL_WT_IT_RX"&gt;</w:t>
              <w:br/>
              <w:tab/>
              <w:tab/>
              <w:tab/>
              <w:tab/>
              <w:t>&lt;/APPLET_WEB_TEMPLATE_ITEM&gt;</w:t>
              <w:br/>
              <w:tab/>
              <w:tab/>
              <w:tab/>
              <w:tab/>
              <w:t>&lt;APPLET_WEB_TEMPLATE_ITEM CONTROL="GotoNextSet" INACTIVE="N" ITEM_IDENTIFIER="123" MARKUP_LANGUAGE="HTML" NAME="GotoNextSet" TYPE="Control" UPDATED="02/13/2002 21:45:37" UPDATED_BY="SADMIN" CREATED="02/13/2002 21:45:37" CREATED_BY="SADMIN"&gt;</w:t>
              <w:br/>
              <w:tab/>
              <w:tab/>
              <w:tab/>
              <w:tab/>
              <w:t>&lt;/APPLET_WEB_TEMPLATE_ITEM&gt;</w:t>
              <w:br/>
              <w:tab/>
              <w:tab/>
              <w:tab/>
              <w:tab/>
              <w:t>&lt;APPLET_WEB_TEMPLATE_ITEM CONTROL="GotoPreviousSet" INACTIVE="N" ITEM_IDENTIFIER="122" MARKUP_LANGUAGE="HTML" NAME="GotoPreviousSet" TYPE="Control" UPDATED="02/13/2002 21:45:37" UPDATED_BY="SADMIN" CREATED="02/13/2002 21:45:37" CREATED_BY="SADMIN"&gt;</w:t>
              <w:br/>
              <w:tab/>
              <w:tab/>
              <w:tab/>
              <w:tab/>
              <w:t>&lt;/APPLET_WEB_TEMPLATE_ITEM&gt;</w:t>
              <w:br/>
              <w:tab/>
              <w:tab/>
              <w:tab/>
              <w:tab/>
              <w:t>&lt;APPLET_WEB_TEMPLATE_ITEM CONTROL="Gross Earnings" INACTIVE="N" ITEM_IDENTIFIER="506" MARKUP_LANGUAGE="HTML" NAME="Gross Earnings" TMPL_ITEM_HOLDER_NAME="SiebControl_506" TYPE="List Item" UPDATED="11/04/2016 13:46:39" UPDATED_BY="SADMIN" CREATED="02/13/2002 21:46:38" CREATED_BY="SADMIN" EXT_REC_TABLES="S_APPL_WT_IT_RX"&gt;</w:t>
              <w:br/>
              <w:tab/>
              <w:tab/>
              <w:tab/>
              <w:tab/>
              <w:t>&lt;/APPLET_WEB_TEMPLATE_ITEM&gt;</w:t>
              <w:br/>
              <w:tab/>
              <w:tab/>
              <w:tab/>
              <w:tab/>
              <w:t>&lt;APPLET_WEB_TEMPLATE_ITEM CONTROL="LabelTotal" INACTIVE="N" ITEM_IDENTIFIER="199" MARKUP_LANGUAGE="HTML" NAME="LabelTotal" TMPL_ITEM_HOLDER_NAME="SiebControl_199" TYPE="Control" UPDATED="11/04/2016 13:46:39" UPDATED_BY="SADMIN" CREATED="02/13/2002 22:04:36"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13:46:39" UPDATED_BY="SADMIN" CREATED="11/04/2016 13:46:39"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13:46:39" UPDATED_BY="SADMIN" CREATED="11/04/2016 13:46:39" CREATED_BY="SADMIN" EXT_REC_TABLES="S_APPL_WT_IT_RX"&gt;</w:t>
              <w:br/>
              <w:tab/>
              <w:tab/>
              <w:tab/>
              <w:tab/>
              <w:t>&lt;/APPLET_WEB_TEMPLATE_ITEM&gt;</w:t>
              <w:br/>
              <w:tab/>
              <w:tab/>
              <w:tab/>
              <w:tab/>
              <w:t>&lt;APPLET_WEB_TEMPLATE_ITEM CONTROL="Net Earnings" INACTIVE="N" ITEM_IDENTIFIER="507" MARKUP_LANGUAGE="HTML" NAME="Net Earnings" TMPL_ITEM_HOLDER_NAME="SiebControl_507" TYPE="List Item" UPDATED="11/04/2016 13:46:39" UPDATED_BY="SADMIN" CREATED="02/13/2002 21:46:45"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13:46:39" UPDATED_BY="SADMIN" CREATED="02/13/2002 21:45:55" CREATED_BY="SADMIN" EXT_REC_TABLES="S_APPL_WT_IT_RX"&gt;</w:t>
              <w:br/>
              <w:tab/>
              <w:tab/>
              <w:tab/>
              <w:tab/>
              <w:t>&lt;/APPLET_WEB_TEMPLATE_ITEM&gt;</w:t>
              <w:br/>
              <w:tab/>
              <w:tab/>
              <w:tab/>
              <w:tab/>
              <w:t>&lt;APPLET_WEB_TEMPLATE_ITEM CONTROL="Plan Name" INACTIVE="N" ITEM_IDENTIFIER="502" MARKUP_LANGUAGE="HTML" NAME="Plan Name" TMPL_ITEM_HOLDER_NAME="SiebControl_502" TYPE="List Item" UPDATED="11/04/2016 13:46:39" UPDATED_BY="SADMIN" CREATED="02/13/2002 21:48:01" CREATED_BY="SADMIN" EXT_REC_TABLES="S_APPL_WT_IT_RX"&gt;</w:t>
              <w:br/>
              <w:tab/>
              <w:tab/>
              <w:tab/>
              <w:tab/>
              <w:t>&lt;/APPLET_WEB_TEMPLATE_ITEM&gt;</w:t>
              <w:br/>
              <w:tab/>
              <w:tab/>
              <w:tab/>
              <w:tab/>
              <w:t>&lt;APPLET_WEB_TEMPLATE_ITEM CONTROL="Plan Rule Name" INACTIVE="N" ITEM_IDENTIFIER="503" MARKUP_LANGUAGE="HTML" NAME="Plan Rule Name" TMPL_ITEM_HOLDER_NAME="SiebControl_503" TYPE="List Item" UPDATED="11/04/2016 13:46:39" UPDATED_BY="SADMIN" CREATED="02/13/2002 21:48:07"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13:46:39"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13:46:39" UPDATED_BY="SADMIN" CREATED="12/23/2002 21:33:14"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13:46:39" UPDATED_BY="SADMIN" CREATED="11/04/2016 13:46:39" CREATED_BY="SADMIN" EXT_REC_TABLES="S_APPL_WT_IT_RX"&gt;</w:t>
              <w:br/>
              <w:tab/>
              <w:tab/>
              <w:tab/>
              <w:tab/>
              <w:t>&lt;/APPLET_WEB_TEMPLATE_ITEM&gt;</w:t>
              <w:br/>
              <w:tab/>
              <w:tab/>
              <w:tab/>
              <w:tab/>
              <w:t>&lt;APPLET_WEB_TEMPLATE_ITEM CONTROL="Refundable Balance" INACTIVE="N" ITEM_IDENTIFIER="515" MARKUP_LANGUAGE="HTML" NAME="Refundable Balance" TMPL_ITEM_HOLDER_NAME="SiebControl_515" TYPE="List Item" UPDATED="11/04/2016 13:46:39" UPDATED_BY="SADMIN" CREATED="02/13/2002 21:47:54" CREATED_BY="SADMIN" EXT_REC_TABLES="S_APPL_WT_IT_RX"&gt;</w:t>
              <w:br/>
              <w:tab/>
              <w:tab/>
              <w:tab/>
              <w:tab/>
              <w:t>&lt;/APPLET_WEB_TEMPLATE_ITEM&gt;</w:t>
              <w:br/>
              <w:tab/>
              <w:tab/>
              <w:tab/>
              <w:tab/>
              <w:t>&lt;APPLET_WEB_TEMPLATE_ITEM CONTROL="Refundable Start Balance" INACTIVE="N" ITEM_IDENTIFIER="505" MARKUP_LANGUAGE="HTML" NAME="Refundable Start Balance" TMPL_ITEM_HOLDER_NAME="SiebControl_505" TYPE="List Item" UPDATED="11/04/2016 13:46:39" UPDATED_BY="SADMIN" CREATED="02/28/2002 20:23:58" CREATED_BY="SADMIN" EXT_REC_TABLES="S_APPL_WT_IT_RX"&gt;</w:t>
              <w:br/>
              <w:tab/>
              <w:tab/>
              <w:tab/>
              <w:tab/>
              <w:t>&lt;/APPLET_WEB_TEMPLATE_ITEM&gt;</w:t>
              <w:br/>
              <w:tab/>
              <w:tab/>
              <w:tab/>
              <w:tab/>
              <w:t>&lt;APPLET_WEB_TEMPLATE_ITEM CONTROL="Start Balance Amount" INACTIVE="N" ITEM_IDENTIFIER="504" MARKUP_LANGUAGE="HTML" NAME="Start Balance Amount" TMPL_ITEM_HOLDER_NAME="SiebControl_504" TYPE="List Item" UPDATED="11/04/2016 13:46:39" UPDATED_BY="SADMIN" CREATED="02/28/2002 20:23:54"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13:46:39" UPDATED_BY="SADMIN" CREATED="03/20/2002 22:29:10"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13:46:39" UPDATED_BY="SADMIN" CREATED="02/13/2002 21:46:14"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Health Individual Policy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CREATED="06/05/2003 01:58:53" CREATED_BY="SADMIN" EXT_REC_TABLES="S_APPL_WTMPL_RX"&gt;</w:t>
              <w:br/>
              <w:tab/>
              <w:tab/>
              <w:tab/>
              <w:tab/>
              <w:t>&lt;APPLET_WEB_TEMPLATE_ITEM COLUMN_SPAN="15" CONTROL="AccountType" GRID_PROPERTY="FormattedHtml" INACTIVE="N" ITEM_IDENTIFIER="11045" MARKUP_LANGUAGE="HTML" NAME="AccountType" ROW_SPAN="3" TMPL_ITEM_HOLDER_NAME="SiebControl_11_45" TYPE="Control" UPDATED="11/04/2016 13:15:33" UPDATED_BY="SADMIN" CREATED="06/05/2003 05:46:23" CREATED_BY="SADMIN" EXT_REC_TABLES="S_APPL_WT_IT_RX"&gt;</w:t>
              <w:br/>
              <w:tab/>
              <w:tab/>
              <w:tab/>
              <w:tab/>
              <w:t>&lt;/APPLET_WEB_TEMPLATE_ITEM&gt;</w:t>
              <w:br/>
              <w:tab/>
              <w:tab/>
              <w:tab/>
              <w:tab/>
              <w:t>&lt;APPLET_WEB_TEMPLATE_ITEM COLUMN_SPAN="12" CONTROL="AccountType" GRID_PROPERTY="FormattedLabel" INACTIVE="N" ITEM_IDENTIFIER="11033" MARKUP_LANGUAGE="HTML" NAME="AccountTypeLabel" ROW_SPAN="3" TYPE="Control" UPDATED="10/31/2003 16:19:29" UPDATED_BY="SADMIN" CREATED="06/26/2003 16:07:24" CREATED_BY="SADMIN"&gt;</w:t>
              <w:br/>
              <w:tab/>
              <w:tab/>
              <w:tab/>
              <w:tab/>
              <w:t>&lt;/APPLET_WEB_TEMPLATE_ITEM&gt;</w:t>
              <w:br/>
              <w:tab/>
              <w:tab/>
              <w:tab/>
              <w:tab/>
              <w:t>&lt;APPLET_WEB_TEMPLATE_ITEM CONTROL="Applet_Title" EXTENSION_FLAG="Y" ITEM_IDENTIFIER="99929" NAME="Applet_Title" TMPL_ITEM_HOLDER_NAME="SiebControl_99929" TYPE="Control" UPDATED="11/04/2016 13:15:33" UPDATED_BY="SADMIN" CREATED="11/04/2016 13:15:33" CREATED_BY="SADMIN" EXT_REC_TABLES="S_APPL_WT_IT_RX"&gt;</w:t>
              <w:br/>
              <w:tab/>
              <w:tab/>
              <w:tab/>
              <w:tab/>
              <w:t>&lt;/APPLET_WEB_TEMPLATE_ITEM&gt;</w:t>
              <w:br/>
              <w:tab/>
              <w:tab/>
              <w:tab/>
              <w:tab/>
              <w:t>&lt;APPLET_WEB_TEMPLATE_ITEM COLUMN_SPAN="15" CONTROL="BillingStatus" GRID_PROPERTY="FormattedHtml" INACTIVE="N" ITEM_IDENTIFIER="8107" MARKUP_LANGUAGE="HTML" NAME="BillingStatus" ROW_SPAN="3" TMPL_ITEM_HOLDER_NAME="SiebControl_8_107" TYPE="Control" UPDATED="11/04/2016 13:15:33" UPDATED_BY="SADMIN" CREATED="06/05/2003 05:46:23" CREATED_BY="SADMIN" EXT_REC_TABLES="S_APPL_WT_IT_RX"&gt;</w:t>
              <w:br/>
              <w:tab/>
              <w:tab/>
              <w:tab/>
              <w:tab/>
              <w:t>&lt;/APPLET_WEB_TEMPLATE_ITEM&gt;</w:t>
              <w:br/>
              <w:tab/>
              <w:tab/>
              <w:tab/>
              <w:tab/>
              <w:t>&lt;APPLET_WEB_TEMPLATE_ITEM COLUMN_SPAN="14" CONTROL="BillingStatus" GRID_PROPERTY="FormattedLabel" INACTIVE="N" ITEM_IDENTIFIER="8093" MARKUP_LANGUAGE="HTML" NAME="BillingStatusLabel" ROW_SPAN="3" TYPE="Control" UPDATED="10/31/2003 16:19:01" UPDATED_BY="SADMIN" CREATED="06/26/2003 16:07:24"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13:15:33" UPDATED_BY="SADMIN" CREATED="06/05/2003 05:46:23" CREATED_BY="SADMIN" EXT_REC_TABLES="S_APPL_WT_IT_RX"&gt;</w:t>
              <w:br/>
              <w:tab/>
              <w:tab/>
              <w:tab/>
              <w:tab/>
              <w:t>&lt;/APPLET_WEB_TEMPLATE_ITEM&gt;</w:t>
              <w:br/>
              <w:tab/>
              <w:tab/>
              <w:tab/>
              <w:tab/>
              <w:t>&lt;APPLET_WEB_TEMPLATE_ITEM COLUMN_SPAN="15" CONTROL="Discount" GRID_PROPERTY="FormattedHtml" INACTIVE="N" ITEM_IDENTIFIER="5107" MARKUP_LANGUAGE="HTML" NAME="Discount" ROW_SPAN="3" TMPL_ITEM_HOLDER_NAME="SiebControl_5_107" TYPE="Control" UPDATED="11/04/2016 13:15:33" UPDATED_BY="SADMIN" CREATED="06/05/2003 05:46:23" CREATED_BY="SADMIN" EXT_REC_TABLES="S_APPL_WT_IT_RX"&gt;</w:t>
              <w:br/>
              <w:tab/>
              <w:tab/>
              <w:tab/>
              <w:tab/>
              <w:t>&lt;/APPLET_WEB_TEMPLATE_ITEM&gt;</w:t>
              <w:br/>
              <w:tab/>
              <w:tab/>
              <w:tab/>
              <w:tab/>
              <w:t>&lt;APPLET_WEB_TEMPLATE_ITEM COLUMN_SPAN="8" CONTROL="Discount" GRID_PROPERTY="FormattedLabel" INACTIVE="N" ITEM_IDENTIFIER="5099" MARKUP_LANGUAGE="HTML" NAME="DiscountLabel" ROW_SPAN="3" TYPE="Control" UPDATED="10/31/2003 16:19:01" UPDATED_BY="SADMIN" CREATED="06/26/2003 16:07:24" CREATED_BY="SADMIN"&gt;</w:t>
              <w:br/>
              <w:tab/>
              <w:tab/>
              <w:tab/>
              <w:tab/>
              <w:t>&lt;/APPLET_WEB_TEMPLATE_ITEM&gt;</w:t>
              <w:br/>
              <w:tab/>
              <w:tab/>
              <w:tab/>
              <w:tab/>
              <w:t>&lt;APPLET_WEB_TEMPLATE_ITEM COLUMN_SPAN="15" CONTROL="EffectiveDate" GRID_PROPERTY="FormattedHtml" INACTIVE="N" ITEM_IDENTIFIER="2045" MARKUP_LANGUAGE="HTML" NAME="EffectiveDate" ROW_SPAN="3" TMPL_ITEM_HOLDER_NAME="SiebControl_2_45" TYPE="Control" UPDATED="11/04/2016 13:15:33" UPDATED_BY="SADMIN" CREATED="06/05/2003 05:46:23" CREATED_BY="SADMIN" EXT_REC_TABLES="S_APPL_WT_IT_RX"&gt;</w:t>
              <w:br/>
              <w:tab/>
              <w:tab/>
              <w:tab/>
              <w:tab/>
              <w:t>&lt;/APPLET_WEB_TEMPLATE_ITEM&gt;</w:t>
              <w:br/>
              <w:tab/>
              <w:tab/>
              <w:tab/>
              <w:tab/>
              <w:t>&lt;APPLET_WEB_TEMPLATE_ITEM COLUMN_SPAN="16" CONTROL="EffectiveDate" GRID_PROPERTY="FormattedLabel" INACTIVE="N" ITEM_IDENTIFIER="2029" MARKUP_LANGUAGE="HTML" NAME="EffectiveDateLabel" ROW_SPAN="3" TYPE="Control" UPDATED="10/31/2003 16:46:13" UPDATED_BY="SADMIN" CREATED="06/26/2003 16:07:24" CREATED_BY="SADMIN"&gt;</w:t>
              <w:br/>
              <w:tab/>
              <w:tab/>
              <w:tab/>
              <w:tab/>
              <w:t>&lt;/APPLET_WEB_TEMPLATE_ITEM&gt;</w:t>
              <w:br/>
              <w:tab/>
              <w:tab/>
              <w:tab/>
              <w:tab/>
              <w:t>&lt;APPLET_WEB_TEMPLATE_ITEM COLUMN_SPAN="15" CONTROL="EndDate" GRID_PROPERTY="FormattedHtml" INACTIVE="N" ITEM_IDENTIFIER="5045" MARKUP_LANGUAGE="HTML" NAME="EndDate" ROW_SPAN="3" TMPL_ITEM_HOLDER_NAME="SiebControl_5_45" TYPE="Control" UPDATED="11/04/2016 13:15:33" UPDATED_BY="SADMIN" CREATED="06/05/2003 05:46:23" CREATED_BY="SADMIN" EXT_REC_TABLES="S_APPL_WT_IT_RX"&gt;</w:t>
              <w:br/>
              <w:tab/>
              <w:tab/>
              <w:tab/>
              <w:tab/>
              <w:t>&lt;/APPLET_WEB_TEMPLATE_ITEM&gt;</w:t>
              <w:br/>
              <w:tab/>
              <w:tab/>
              <w:tab/>
              <w:tab/>
              <w:t>&lt;APPLET_WEB_TEMPLATE_ITEM COLUMN_SPAN="10" CONTROL="EndDate" GRID_PROPERTY="FormattedLabel" INACTIVE="N" ITEM_IDENTIFIER="5035" MARKUP_LANGUAGE="HTML" NAME="EndDateLabel" ROW_SPAN="3" TYPE="Control" UPDATED="10/31/2003 16:19:29" UPDATED_BY="SADMIN" CREATED="06/26/2003 16:07:24"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13:15:33" UPDATED_BY="SADMIN" CREATED="06/05/2003 05:46:23"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13:15:33" UPDATED_BY="SADMIN" CREATED="06/05/2003 05:46:24"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13:15:33" UPDATED_BY="SADMIN" CREATED="06/05/2003 05:46:24"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13:15:33" UPDATED_BY="SADMIN" CREATED="11/04/2016 13:15:33" CREATED_BY="SADMIN" EXT_REC_TABLES="S_APPL_WT_IT_RX"&gt;</w:t>
              <w:br/>
              <w:tab/>
              <w:tab/>
              <w:tab/>
              <w:tab/>
              <w:t>&lt;/APPLET_WEB_TEMPLATE_ITEM&gt;</w:t>
              <w:br/>
              <w:tab/>
              <w:tab/>
              <w:tab/>
              <w:tab/>
              <w:t>&lt;APPLET_WEB_TEMPLATE_ITEM COLUMN_SPAN="15" CONTROL="Line Of Business" GRID_PROPERTY="FormattedHtml" INACTIVE="N" ITEM_IDENTIFIER="8045" MARKUP_LANGUAGE="HTML" NAME="Line Of Business" ROW_SPAN="3" TMPL_ITEM_HOLDER_NAME="SiebControl_8_45" TYPE="Control" UPDATED="11/04/2016 13:15:33" UPDATED_BY="SADMIN" CREATED="06/26/2003 16:11:01" CREATED_BY="SADMIN" EXT_REC_TABLES="S_APPL_WT_IT_RX"&gt;</w:t>
              <w:br/>
              <w:tab/>
              <w:tab/>
              <w:tab/>
              <w:tab/>
              <w:t>&lt;/APPLET_WEB_TEMPLATE_ITEM&gt;</w:t>
              <w:br/>
              <w:tab/>
              <w:tab/>
              <w:tab/>
              <w:tab/>
              <w:t>&lt;APPLET_WEB_TEMPLATE_ITEM COLUMN_SPAN="14" CONTROL="Line Of Business" GRID_PROPERTY="FormattedLabel" INACTIVE="N" ITEM_IDENTIFIER="8031" MARKUP_LANGUAGE="HTML" NAME="Line Of BusinessLabel" ROW_SPAN="3" TYPE="Control" UPDATED="10/31/2003 16:19:29" UPDATED_BY="SADMIN" CREATED="06/26/2003 16:10:55" CREATED_BY="SADMIN"&gt;</w:t>
              <w:br/>
              <w:tab/>
              <w:tab/>
              <w:tab/>
              <w:tab/>
              <w:t>&lt;/APPLET_WEB_TEMPLATE_ITEM&gt;</w:t>
              <w:br/>
              <w:tab/>
              <w:tab/>
              <w:tab/>
              <w:tab/>
              <w:t>&lt;APPLET_WEB_TEMPLATE_ITEM CONTROL="MenuControl" EXTENSION_FLAG="Y" ITEM_IDENTIFIER="99997" NAME="MenuControl" TMPL_ITEM_HOLDER_NAME="SiebControl_99997" TYPE="Control" UPDATED="11/04/2016 13:15:33" UPDATED_BY="SADMIN" CREATED="11/04/2016 13:15:33"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13:15:33" UPDATED_BY="SADMIN" CREATED="06/05/2003 05:46:24"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13:15:33" UPDATED_BY="SADMIN" CREATED="06/05/2003 05:46:24" CREATED_BY="SADMIN" EXT_REC_TABLES="S_APPL_WT_IT_RX"&gt;</w:t>
              <w:br/>
              <w:tab/>
              <w:tab/>
              <w:tab/>
              <w:tab/>
              <w:t>&lt;/APPLET_WEB_TEMPLATE_ITEM&gt;</w:t>
              <w:br/>
              <w:tab/>
              <w:tab/>
              <w:tab/>
              <w:tab/>
              <w:t>&lt;APPLET_WEB_TEMPLATE_ITEM COLUMN_SPAN="15" CONTROL="Organization" GRID_PROPERTY="FormattedHtml" INACTIVE="N" ITEM_IDENTIFIER="11107" MARKUP_LANGUAGE="HTML" NAME="Organization" ROW_SPAN="3" TMPL_ITEM_HOLDER_NAME="SiebControl_11_107" TYPE="Control" UPDATED="11/04/2016 13:15:33" UPDATED_BY="SADMIN" CREATED="06/05/2003 05:46:24" CREATED_BY="SADMIN" EXT_REC_TABLES="S_APPL_WT_IT_RX"&gt;</w:t>
              <w:br/>
              <w:tab/>
              <w:tab/>
              <w:tab/>
              <w:tab/>
              <w:t>&lt;/APPLET_WEB_TEMPLATE_ITEM&gt;</w:t>
              <w:br/>
              <w:tab/>
              <w:tab/>
              <w:tab/>
              <w:tab/>
              <w:t>&lt;APPLET_WEB_TEMPLATE_ITEM COLUMN_SPAN="11" CONTROL="Organization" GRID_PROPERTY="FormattedLabel" INACTIVE="N" ITEM_IDENTIFIER="11096" MARKUP_LANGUAGE="HTML" NAME="OrganizationLabel" ROW_SPAN="3" TYPE="Control" UPDATED="10/31/2003 16:19:01" UPDATED_BY="SADMIN" CREATED="06/26/2003 16:07:25" CREATED_BY="SADMIN"&gt;</w:t>
              <w:br/>
              <w:tab/>
              <w:tab/>
              <w:tab/>
              <w:tab/>
              <w:t>&lt;/APPLET_WEB_TEMPLATE_ITEM&gt;</w:t>
              <w:br/>
              <w:tab/>
              <w:tab/>
              <w:tab/>
              <w:tab/>
              <w:t>&lt;APPLET_WEB_TEMPLATE_ITEM CONTROL="Policy Number Title" INACTIVE="N" ITEM_IDENTIFIER="90" MARKUP_LANGUAGE="HTML" NAME="Policy Number Title" TMPL_ITEM_HOLDER_NAME="SiebControl_90" TYPE="Control" UPDATED="11/04/2016 13:15:33" UPDATED_BY="SADMIN" CREATED="09/19/2003 14:22:11" CREATED_BY="SADMIN" EXT_REC_TABLES="S_APPL_WT_IT_RX"&gt;</w:t>
              <w:br/>
              <w:tab/>
              <w:tab/>
              <w:tab/>
              <w:tab/>
              <w:t>&lt;/APPLET_WEB_TEMPLATE_ITEM&gt;</w:t>
              <w:br/>
              <w:tab/>
              <w:tab/>
              <w:tab/>
              <w:tab/>
              <w:t>&lt;APPLET_WEB_TEMPLATE_ITEM CONTROL="Policy Status Indicator" INACTIVE="N" ITEM_IDENTIFIER="192" MARKUP_LANGUAGE="HTML" NAME="Policy Status Indicator" TMPL_ITEM_HOLDER_NAME="SiebControl_192" TYPE="Control" UPDATED="11/04/2016 13:15:33" UPDATED_BY="SADMIN" CREATED="11/18/2003 19:33:57" CREATED_BY="SADMIN" EXT_REC_TABLES="S_APPL_WT_IT_RX"&gt;</w:t>
              <w:br/>
              <w:tab/>
              <w:tab/>
              <w:tab/>
              <w:tab/>
              <w:t>&lt;/APPLET_WEB_TEMPLATE_ITEM&gt;</w:t>
              <w:br/>
              <w:tab/>
              <w:tab/>
              <w:tab/>
              <w:tab/>
              <w:t>&lt;APPLET_WEB_TEMPLATE_ITEM COLUMN_SPAN="15" CONTROL="Policy Type" GRID_PROPERTY="FormattedHtml" INACTIVE="N" ITEM_IDENTIFIER="5013" MARKUP_LANGUAGE="HTML" NAME="Policy Type" ROW_SPAN="3" TMPL_ITEM_HOLDER_NAME="SiebControl_5_13" TYPE="Control" UPDATED="11/04/2016 13:15:33" UPDATED_BY="SADMIN" CREATED="06/05/2003 05:46:24" CREATED_BY="SADMIN" EXT_REC_TABLES="S_APPL_WT_IT_RX"&gt;</w:t>
              <w:br/>
              <w:tab/>
              <w:tab/>
              <w:tab/>
              <w:tab/>
              <w:t>&lt;/APPLET_WEB_TEMPLATE_ITEM&gt;</w:t>
              <w:br/>
              <w:tab/>
              <w:tab/>
              <w:tab/>
              <w:tab/>
              <w:t>&lt;APPLET_WEB_TEMPLATE_ITEM COLUMN_SPAN="10" CONTROL="Policy Type" GRID_PROPERTY="FormattedLabel" INACTIVE="N" ITEM_IDENTIFIER="5003" MARKUP_LANGUAGE="HTML" NAME="Policy TypeLabel" ROW_SPAN="3" TYPE="Control" UPDATED="10/31/2003 16:46:20" UPDATED_BY="SADMIN" CREATED="06/26/2003 16:07:25" CREATED_BY="SADMIN"&gt;</w:t>
              <w:br/>
              <w:tab/>
              <w:tab/>
              <w:tab/>
              <w:tab/>
              <w:t>&lt;/APPLET_WEB_TEMPLATE_ITEM&gt;</w:t>
              <w:br/>
              <w:tab/>
              <w:tab/>
              <w:tab/>
              <w:tab/>
              <w:t>&lt;APPLET_WEB_TEMPLATE_ITEM COLUMN_SPAN="15" CONTROL="PolicyNumber" GRID_PROPERTY="FormattedHtml" INACTIVE="N" ITEM_IDENTIFIER="2013" MARKUP_LANGUAGE="HTML" NAME="PolicyNumber" ROW_SPAN="3" TMPL_ITEM_HOLDER_NAME="SiebControl_2_13" TYPE="Control" UPDATED="11/04/2016 13:15:33" UPDATED_BY="SADMIN" CREATED="06/05/2003 05:46:24" CREATED_BY="SADMIN" EXT_REC_TABLES="S_APPL_WT_IT_RX"&gt;</w:t>
              <w:br/>
              <w:tab/>
              <w:tab/>
              <w:tab/>
              <w:tab/>
              <w:t>&lt;/APPLET_WEB_TEMPLATE_ITEM&gt;</w:t>
              <w:br/>
              <w:tab/>
              <w:tab/>
              <w:tab/>
              <w:tab/>
              <w:t>&lt;APPLET_WEB_TEMPLATE_ITEM COLUMN_SPAN="9" CONTROL="PolicyNumber" GRID_PROPERTY="FormattedLabel" INACTIVE="N" ITEM_IDENTIFIER="2004" MARKUP_LANGUAGE="HTML" NAME="PolicyNumberLabel" ROW_SPAN="3" TYPE="Control" UPDATED="10/31/2003 16:46:20" UPDATED_BY="SADMIN" CREATED="06/26/2003 16:07:25" CREATED_BY="SADMIN"&gt;</w:t>
              <w:br/>
              <w:tab/>
              <w:tab/>
              <w:tab/>
              <w:tab/>
              <w:t>&lt;/APPLET_WEB_TEMPLATE_ITEM&gt;</w:t>
              <w:br/>
              <w:tab/>
              <w:tab/>
              <w:tab/>
              <w:tab/>
              <w:t>&lt;APPLET_WEB_TEMPLATE_ITEM COLUMN_SPAN="15" CONTROL="Premium" GRID_PROPERTY="FormattedHtml" INACTIVE="N" ITEM_IDENTIFIER="2107" MARKUP_LANGUAGE="HTML" NAME="Premium" ROW_SPAN="3" TMPL_ITEM_HOLDER_NAME="SiebControl_2_107" TYPE="Control" UPDATED="11/04/2016 13:15:33" UPDATED_BY="SADMIN" CREATED="06/05/2003 05:46:24" CREATED_BY="SADMIN" EXT_REC_TABLES="S_APPL_WT_IT_RX"&gt;</w:t>
              <w:br/>
              <w:tab/>
              <w:tab/>
              <w:tab/>
              <w:tab/>
              <w:t>&lt;/APPLET_WEB_TEMPLATE_ITEM&gt;</w:t>
              <w:br/>
              <w:tab/>
              <w:tab/>
              <w:tab/>
              <w:tab/>
              <w:t>&lt;APPLET_WEB_TEMPLATE_ITEM COLUMN_SPAN="7" CONTROL="Premium" GRID_PROPERTY="FormattedLabel" INACTIVE="N" ITEM_IDENTIFIER="2100" MARKUP_LANGUAGE="HTML" NAME="PremiumLabel" ROW_SPAN="3" TYPE="Control" UPDATED="10/31/2003 16:19:01" UPDATED_BY="SADMIN" CREATED="06/26/2003 16:07:25" CREATED_BY="SADMIN"&gt;</w:t>
              <w:br/>
              <w:tab/>
              <w:tab/>
              <w:tab/>
              <w:tab/>
              <w:t>&lt;/APPLET_WEB_TEMPLATE_ITEM&gt;</w:t>
              <w:br/>
              <w:tab/>
              <w:tab/>
              <w:tab/>
              <w:tab/>
              <w:t>&lt;APPLET_WEB_TEMPLATE_ITEM COLUMN_SPAN="15" CONTROL="PrimInsured" GRID_PROPERTY="FormattedHtml" INACTIVE="N" ITEM_IDENTIFIER="8013" MARKUP_LANGUAGE="HTML" NAME="PrimInsured" ROW_SPAN="3" TMPL_ITEM_HOLDER_NAME="SiebControl_8_13" TYPE="Control" UPDATED="11/04/2016 13:15:33" UPDATED_BY="SADMIN" CREATED="06/05/2003 05:46:24" CREATED_BY="SADMIN" EXT_REC_TABLES="S_APPL_WT_IT_RX"&gt;</w:t>
              <w:br/>
              <w:tab/>
              <w:tab/>
              <w:tab/>
              <w:tab/>
              <w:t>&lt;/APPLET_WEB_TEMPLATE_ITEM&gt;</w:t>
              <w:br/>
              <w:tab/>
              <w:tab/>
              <w:tab/>
              <w:tab/>
              <w:t>&lt;APPLET_WEB_TEMPLATE_ITEM COLUMN_SPAN="8" CONTROL="PrimInsured" GRID_PROPERTY="FormattedLabel" INACTIVE="N" ITEM_IDENTIFIER="8005" MARKUP_LANGUAGE="HTML" NAME="PrimInsuredLabel" ROW_SPAN="3" TYPE="Control" UPDATED="10/31/2003 16:46:20" UPDATED_BY="SADMIN" CREATED="06/26/2003 16:07:25" CREATED_BY="SADMIN"&gt;</w:t>
              <w:br/>
              <w:tab/>
              <w:tab/>
              <w:tab/>
              <w:tab/>
              <w:t>&lt;/APPLET_WEB_TEMPLATE_ITEM&gt;</w:t>
              <w:br/>
              <w:tab/>
              <w:tab/>
              <w:tab/>
              <w:tab/>
              <w:t>&lt;APPLET_WEB_TEMPLATE_ITEM CONTROL="QueryAssistant" INACTIVE="N" ITEM_IDENTIFIER="126" NAME="Query Assistant" TMPL_ITEM_HOLDER_NAME="SiebControl_126" TYPE="Control" UPDATED="11/04/2016 13:15:33" UPDATED_BY="SADMIN" CREATED="06/05/2003 05:46:24"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13:15:33" UPDATED_BY="SADMIN" CREATED="11/04/2016 13:15:33" CREATED_BY="SADMIN" EXT_REC_TABLES="S_APPL_WT_IT_RX"&gt;</w:t>
              <w:br/>
              <w:tab/>
              <w:tab/>
              <w:tab/>
              <w:tab/>
              <w:t>&lt;/APPLET_WEB_TEMPLATE_ITEM&gt;</w:t>
              <w:br/>
              <w:tab/>
              <w:tab/>
              <w:tab/>
              <w:tab/>
              <w:t>&lt;APPLET_WEB_TEMPLATE_ITEM COLUMN_SPAN="15" CONTROL="RateState" GRID_PROPERTY="FormattedHtml" INACTIVE="N" ITEM_IDENTIFIER="11013" MARKUP_LANGUAGE="HTML" NAME="RateState" ROW_SPAN="3" TMPL_ITEM_HOLDER_NAME="SiebControl_11_13" TYPE="Control" UPDATED="11/04/2016 13:15:33" UPDATED_BY="SADMIN" CREATED="06/05/2003 05:46:25" CREATED_BY="SADMIN" EXT_REC_TABLES="S_APPL_WT_IT_RX"&gt;</w:t>
              <w:br/>
              <w:tab/>
              <w:tab/>
              <w:tab/>
              <w:tab/>
              <w:t>&lt;/APPLET_WEB_TEMPLATE_ITEM&gt;</w:t>
              <w:br/>
              <w:tab/>
              <w:tab/>
              <w:tab/>
              <w:tab/>
              <w:t>&lt;APPLET_WEB_TEMPLATE_ITEM COLUMN_SPAN="11" CONTROL="RateState" GRID_PROPERTY="FormattedLabel" INACTIVE="N" ITEM_IDENTIFIER="11002" MARKUP_LANGUAGE="HTML" NAME="RateStateLabel" ROW_SPAN="3" TYPE="Control" UPDATED="10/31/2003 16:46:20" UPDATED_BY="SADMIN" CREATED="06/26/2003 16:07:25" CREATED_BY="SADMIN"&gt;</w:t>
              <w:br/>
              <w:tab/>
              <w:tab/>
              <w:tab/>
              <w:tab/>
              <w:t>&lt;/APPLET_WEB_TEMPLATE_ITEM&gt;</w:t>
              <w:br/>
              <w:tab/>
              <w:tab/>
              <w:tab/>
              <w:tab/>
              <w:t>&lt;APPLET_WEB_TEMPLATE_ITEM COLUMN_SPAN="15" CONTROL="Referral Source" GRID_PROPERTY="FormattedHtml" INACTIVE="N" ITEM_IDENTIFIER="8077" MARKUP_LANGUAGE="HTML" NAME="Referral Source" ROW_SPAN="3" TMPL_ITEM_HOLDER_NAME="SiebControl_8_77" TYPE="Control" UPDATED="11/04/2016 13:15:33" UPDATED_BY="SADMIN" CREATED="06/05/2003 05:46:25" CREATED_BY="SADMIN" EXT_REC_TABLES="S_APPL_WT_IT_RX"&gt;</w:t>
              <w:br/>
              <w:tab/>
              <w:tab/>
              <w:tab/>
              <w:tab/>
              <w:t>&lt;/APPLET_WEB_TEMPLATE_ITEM&gt;</w:t>
              <w:br/>
              <w:tab/>
              <w:tab/>
              <w:tab/>
              <w:tab/>
              <w:t>&lt;APPLET_WEB_TEMPLATE_ITEM COLUMN_SPAN="16" CONTROL="Referral Source" GRID_PROPERTY="FormattedLabel" INACTIVE="N" ITEM_IDENTIFIER="8061" MARKUP_LANGUAGE="HTML" NAME="Referral SourceLabel" ROW_SPAN="3" TYPE="Control" UPDATED="10/31/2003 16:19:44" UPDATED_BY="SADMIN" CREATED="06/26/2003 16:07:25" CREATED_BY="SADMIN"&gt;</w:t>
              <w:br/>
              <w:tab/>
              <w:tab/>
              <w:tab/>
              <w:tab/>
              <w:t>&lt;/APPLET_WEB_TEMPLATE_ITEM&gt;</w:t>
              <w:br/>
              <w:tab/>
              <w:tab/>
              <w:tab/>
              <w:tab/>
              <w:t>&lt;APPLET_WEB_TEMPLATE_ITEM COLUMN_SPAN="15" CONTROL="Status" GRID_PROPERTY="FormattedHtml" INACTIVE="N" ITEM_IDENTIFIER="2077" MARKUP_LANGUAGE="HTML" NAME="Status" ROW_SPAN="3" TMPL_ITEM_HOLDER_NAME="SiebControl_2_77" TYPE="Control" UPDATED="11/04/2016 13:15:33" UPDATED_BY="SADMIN" CREATED="06/05/2003 05:46:25" CREATED_BY="SADMIN" EXT_REC_TABLES="S_APPL_WT_IT_RX"&gt;</w:t>
              <w:br/>
              <w:tab/>
              <w:tab/>
              <w:tab/>
              <w:tab/>
              <w:t>&lt;/APPLET_WEB_TEMPLATE_ITEM&gt;</w:t>
              <w:br/>
              <w:tab/>
              <w:tab/>
              <w:tab/>
              <w:tab/>
              <w:t>&lt;APPLET_WEB_TEMPLATE_ITEM COLUMN_SPAN="12" CONTROL="Status" GRID_PROPERTY="FormattedLabel" INACTIVE="N" ITEM_IDENTIFIER="2065" MARKUP_LANGUAGE="HTML" NAME="StatusLabel" ROW_SPAN="3" TYPE="Control" UPDATED="10/31/2003 16:19:44" UPDATED_BY="SADMIN" CREATED="06/26/2003 16:07:25" CREATED_BY="SADMIN"&gt;</w:t>
              <w:br/>
              <w:tab/>
              <w:tab/>
              <w:tab/>
              <w:tab/>
              <w:t>&lt;/APPLET_WEB_TEMPLATE_ITEM&gt;</w:t>
              <w:br/>
              <w:tab/>
              <w:tab/>
              <w:tab/>
              <w:tab/>
              <w:t>&lt;APPLET_WEB_TEMPLATE_ITEM COLUMN_SPAN="15" CONTROL="SubStatus" GRID_PROPERTY="FormattedHtml" INACTIVE="N" ITEM_IDENTIFIER="5077" MARKUP_LANGUAGE="HTML" NAME="SubStatus" ROW_SPAN="3" TMPL_ITEM_HOLDER_NAME="SiebControl_5_77" TYPE="Control" UPDATED="11/04/2016 13:15:33" UPDATED_BY="SADMIN" CREATED="06/05/2003 05:46:25" CREATED_BY="SADMIN" EXT_REC_TABLES="S_APPL_WT_IT_RX"&gt;</w:t>
              <w:br/>
              <w:tab/>
              <w:tab/>
              <w:tab/>
              <w:tab/>
              <w:t>&lt;/APPLET_WEB_TEMPLATE_ITEM&gt;</w:t>
              <w:br/>
              <w:tab/>
              <w:tab/>
              <w:tab/>
              <w:tab/>
              <w:t>&lt;APPLET_WEB_TEMPLATE_ITEM COLUMN_SPAN="9" CONTROL="SubStatus" GRID_PROPERTY="FormattedLabel" INACTIVE="N" ITEM_IDENTIFIER="5068" MARKUP_LANGUAGE="HTML" NAME="SubStatusLabel" ROW_SPAN="3" TYPE="Control" UPDATED="10/31/2003 16:19:55" UPDATED_BY="SADMIN" CREATED="06/26/2003 16:07:25" CREATED_BY="SADMIN"&gt;</w:t>
              <w:br/>
              <w:tab/>
              <w:tab/>
              <w:tab/>
              <w:tab/>
              <w:t>&lt;/APPLET_WEB_TEMPLATE_ITEM&gt;</w:t>
              <w:br/>
              <w:tab/>
              <w:tab/>
              <w:tab/>
              <w:tab/>
              <w:t>&lt;APPLET_WEB_TEMPLATE_ITEM COLUMN_SPAN="15" CONTROL="Team" GRID_PROPERTY="FormattedHtml" INACTIVE="N" ITEM_IDENTIFIER="11077" MARKUP_LANGUAGE="HTML" NAME="Team" ROW_SPAN="3" TMPL_ITEM_HOLDER_NAME="SiebControl_11_77" TYPE="Control" UPDATED="11/04/2016 13:15:33" UPDATED_BY="SADMIN" CREATED="06/05/2003 05:46:25" CREATED_BY="SADMIN" EXT_REC_TABLES="S_APPL_WT_IT_RX"&gt;</w:t>
              <w:br/>
              <w:tab/>
              <w:tab/>
              <w:tab/>
              <w:tab/>
              <w:t>&lt;/APPLET_WEB_TEMPLATE_ITEM&gt;</w:t>
              <w:br/>
              <w:tab/>
              <w:tab/>
              <w:tab/>
              <w:tab/>
              <w:t>&lt;APPLET_WEB_TEMPLATE_ITEM COLUMN_SPAN="5" CONTROL="Team" GRID_PROPERTY="FormattedLabel" INACTIVE="N" ITEM_IDENTIFIER="11072" MARKUP_LANGUAGE="HTML" NAME="TeamLabel" ROW_SPAN="3" TYPE="Control" UPDATED="10/31/2003 16:19:44" UPDATED_BY="SADMIN" CREATED="06/26/2003 16:07:25" CREATED_BY="SADMIN"&gt;</w:t>
              <w:br/>
              <w:tab/>
              <w:tab/>
              <w:tab/>
              <w:tab/>
              <w:t>&lt;/APPLET_WEB_TEMPLATE_ITEM&gt;</w:t>
              <w:br/>
              <w:tab/>
              <w:tab/>
              <w:tab/>
              <w:tab/>
              <w:t>&lt;APPLET_WEB_TEMPLATE_ITEM CONTROL="ToggleLayout" ITEM_IDENTIFIER="152" MARKUP_LANGUAGE="HTML" NAME="ToggleLayout" TMPL_ITEM_HOLDER_NAME="SiebControl_152" TYPE="Control" UPDATED="11/04/2016 13:15:33" UPDATED_BY="SADMIN" CREATED="06/05/2003 05:46:25"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13:15:33" UPDATED_BY="SADMIN" CREATED="06/05/2003 05:46:25"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13:15:33" UPDATED_BY="SADMIN" CREATED="06/05/2003 05:46:25" CREATED_BY="SADMIN" EXT_REC_TABLES="S_APPL_WT_IT_RX"&gt;</w:t>
              <w:br/>
              <w:tab/>
              <w:tab/>
              <w:tab/>
              <w:tab/>
              <w:t>&lt;/APPLET_WEB_TEMPLATE_ITEM&gt;</w:t>
              <w:br/>
              <w:tab/>
              <w:tab/>
              <w:tab/>
              <w:tab/>
              <w:t>&lt;APPLET_WEB_TEMPLATE_ITEM CONTROL="WriteRecord" INACTIVE="N" ITEM_IDENTIFIER="136" MARKUP_LANGUAGE="HTML" NAME="WriteRecord2" TMPL_ITEM_HOLDER_NAME="SiebControl_136" TYPE="Control" UPDATED="11/04/2016 13:15:34" UPDATED_BY="SADMIN" CREATED="06/05/2003 05:46:25"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Immigration Contact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TYPE="Edit" WEB_TEMPLATE="Applet Form Grid Layout" UPDATED="11/04/2016 12:37:18" UPDATED_BY="SADMIN" CREATED="04/23/2004 15:01:07" CREATED_BY="SADMIN" EXT_REC_TABLES="S_APPL_WTMPL_RX"&gt;</w:t>
              <w:br/>
              <w:tab/>
              <w:tab/>
              <w:tab/>
              <w:tab/>
              <w:t>&lt;APPLET_WEB_TEMPLATE_ITEM CONTROL="Applet_Title" EXTENSION_FLAG="Y" ITEM_IDENTIFIER="99929" NAME="Applet_Title" TMPL_ITEM_HOLDER_NAME="SiebControl_99929" TYPE="Control" UPDATED="11/04/2016 14:21:55" UPDATED_BY="SADMIN" CREATED="11/04/2016 14:21:55" CREATED_BY="SADMIN" EXT_REC_TABLES="S_APPL_WT_IT_RX"&gt;</w:t>
              <w:br/>
              <w:tab/>
              <w:tab/>
              <w:tab/>
              <w:tab/>
              <w:t>&lt;/APPLET_WEB_TEMPLATE_ITEM&gt;</w:t>
              <w:br/>
              <w:tab/>
              <w:tab/>
              <w:tab/>
              <w:tab/>
              <w:t>&lt;APPLET_WEB_TEMPLATE_ITEM COLUMN_SPAN="15" CONTROL="Contact Type" GRID_PROPERTY="FormattedHtml" INACTIVE="N" ITEM_IDENTIFIER="2079" MARKUP_LANGUAGE="HTML" NAME="Contact Type" ROW_SPAN="3" TMPL_ITEM_HOLDER_NAME="SiebControl_2_79" TYPE="Control" UPDATED="11/04/2016 14:21:55" UPDATED_BY="SADMIN" CREATED="04/23/2004 15:33:38" CREATED_BY="SADMIN" EXT_REC_TABLES="S_APPL_WT_IT_RX"&gt;</w:t>
              <w:br/>
              <w:tab/>
              <w:tab/>
              <w:tab/>
              <w:tab/>
              <w:t>&lt;/APPLET_WEB_TEMPLATE_ITEM&gt;</w:t>
              <w:br/>
              <w:tab/>
              <w:tab/>
              <w:tab/>
              <w:tab/>
              <w:t>&lt;APPLET_WEB_TEMPLATE_ITEM COLUMN_SPAN="15" CONTROL="Contact Type" GRID_PROPERTY="FormattedLabel" INACTIVE="N" ITEM_IDENTIFIER="2064" MARKUP_LANGUAGE="HTML" NAME="Contact TypeLabel" ROW_SPAN="3" TYPE="Control" UPDATED="08/27/2005 00:42:01" UPDATED_BY="SADMIN" CREATED="04/23/2004 15:33:38" CREATED_BY="SADMIN"&gt;</w:t>
              <w:br/>
              <w:tab/>
              <w:tab/>
              <w:tab/>
              <w:tab/>
              <w:t>&lt;/APPLET_WEB_TEMPLATE_ITEM&gt;</w:t>
              <w:br/>
              <w:tab/>
              <w:tab/>
              <w:tab/>
              <w:tab/>
              <w:t>&lt;APPLET_WEB_TEMPLATE_ITEM COLUMN_SPAN="15" CONTROL="Current Stay Overdue Num" GRID_PROPERTY="FormattedHtml" INACTIVE="N" ITEM_IDENTIFIER="2110" MARKUP_LANGUAGE="HTML" NAME="Current Stay Overdue Num" ROW_SPAN="3" TMPL_ITEM_HOLDER_NAME="SiebControl_2_110" TYPE="Control" UPDATED="11/04/2016 14:21:55" UPDATED_BY="SADMIN" CREATED="04/23/2004 15:33:38" CREATED_BY="SADMIN" EXT_REC_TABLES="S_APPL_WT_IT_RX"&gt;</w:t>
              <w:br/>
              <w:tab/>
              <w:tab/>
              <w:tab/>
              <w:tab/>
              <w:t>&lt;/APPLET_WEB_TEMPLATE_ITEM&gt;</w:t>
              <w:br/>
              <w:tab/>
              <w:tab/>
              <w:tab/>
              <w:tab/>
              <w:t>&lt;APPLET_WEB_TEMPLATE_ITEM COLUMN_SPAN="15" CONTROL="Current Stay Overdue Num" GRID_PROPERTY="FormattedLabel" INACTIVE="N" ITEM_IDENTIFIER="2095" MARKUP_LANGUAGE="HTML" NAME="Current Stay Overdue NumLabel" ROW_SPAN="3" TYPE="Control" UPDATED="08/27/2005 00:42:01" UPDATED_BY="SADMIN" CREATED="04/23/2004 15:33:38"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14:21:55" UPDATED_BY="SADMIN" CREATED="04/23/2004 15:33:38"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14:21:55" UPDATED_BY="SADMIN" CREATED="04/23/2004 15:33:38"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14:21:55" UPDATED_BY="SADMIN" CREATED="04/23/2004 15:33:38"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14:21:55" UPDATED_BY="SADMIN" CREATED="11/04/2016 14:21:55" CREATED_BY="SADMIN" EXT_REC_TABLES="S_APPL_WT_IT_RX"&gt;</w:t>
              <w:br/>
              <w:tab/>
              <w:tab/>
              <w:tab/>
              <w:tab/>
              <w:t>&lt;/APPLET_WEB_TEMPLATE_ITEM&gt;</w:t>
              <w:br/>
              <w:tab/>
              <w:tab/>
              <w:tab/>
              <w:tab/>
              <w:t>&lt;APPLET_WEB_TEMPLATE_ITEM COLUMN_SPAN="15" CONTROL="Id" GRID_PROPERTY="FormattedHtml" INACTIVE="N" ITEM_IDENTIFIER="2017" MARKUP_LANGUAGE="HTML" NAME="Id" ROW_SPAN="3" TMPL_ITEM_HOLDER_NAME="SiebControl_2_17" TYPE="Control" UPDATED="11/04/2016 14:21:55" UPDATED_BY="SADMIN" CREATED="04/23/2004 15:33:38" CREATED_BY="SADMIN" EXT_REC_TABLES="S_APPL_WT_IT_RX"&gt;</w:t>
              <w:br/>
              <w:tab/>
              <w:tab/>
              <w:tab/>
              <w:tab/>
              <w:t>&lt;/APPLET_WEB_TEMPLATE_ITEM&gt;</w:t>
              <w:br/>
              <w:tab/>
              <w:tab/>
              <w:tab/>
              <w:tab/>
              <w:t>&lt;APPLET_WEB_TEMPLATE_ITEM COLUMN_SPAN="15" CONTROL="Id" GRID_PROPERTY="FormattedLabel" INACTIVE="N" ITEM_IDENTIFIER="2002" MARKUP_LANGUAGE="HTML" NAME="IdLabel" ROW_SPAN="3" TYPE="Control" UPDATED="04/23/2004 15:33:38" UPDATED_BY="SADMIN" CREATED="04/23/2004 15:33:38" CREATED_BY="SADMIN"&gt;</w:t>
              <w:br/>
              <w:tab/>
              <w:tab/>
              <w:tab/>
              <w:tab/>
              <w:t>&lt;/APPLET_WEB_TEMPLATE_ITEM&gt;</w:t>
              <w:br/>
              <w:tab/>
              <w:tab/>
              <w:tab/>
              <w:tab/>
              <w:t>&lt;APPLET_WEB_TEMPLATE_ITEM CONTROL="MenuControl" EXTENSION_FLAG="Y" ITEM_IDENTIFIER="99997" NAME="MenuControl" TMPL_ITEM_HOLDER_NAME="SiebControl_99997" TYPE="Control" UPDATED="11/04/2016 14:21:55" UPDATED_BY="SADMIN" CREATED="11/04/2016 14:21:55"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14:21:55" UPDATED_BY="SADMIN" CREATED="04/23/2004 15:33:38" CREATED_BY="SADMIN" EXT_REC_TABLES="S_APPL_WT_IT_RX"&gt;</w:t>
              <w:br/>
              <w:tab/>
              <w:tab/>
              <w:tab/>
              <w:tab/>
              <w:t>&lt;/APPLET_WEB_TEMPLATE_ITEM&gt;</w:t>
              <w:br/>
              <w:tab/>
              <w:tab/>
              <w:tab/>
              <w:tab/>
              <w:t>&lt;APPLET_WEB_TEMPLATE_ITEM COLUMN_SPAN="15" CONTROL="Photograph Available Flag" GRID_PROPERTY="FormattedHtml" INACTIVE="N" ITEM_IDENTIFIER="5079" MARKUP_LANGUAGE="HTML" NAME="Photograph Available Flag" ROW_SPAN="3" TMPL_ITEM_HOLDER_NAME="SiebControl_5_79" TYPE="Control" UPDATED="11/04/2016 14:21:55" UPDATED_BY="SADMIN" CREATED="04/23/2004 15:33:38" CREATED_BY="SADMIN" EXT_REC_TABLES="S_APPL_WT_IT_RX"&gt;</w:t>
              <w:br/>
              <w:tab/>
              <w:tab/>
              <w:tab/>
              <w:tab/>
              <w:t>&lt;/APPLET_WEB_TEMPLATE_ITEM&gt;</w:t>
              <w:br/>
              <w:tab/>
              <w:tab/>
              <w:tab/>
              <w:tab/>
              <w:t>&lt;APPLET_WEB_TEMPLATE_ITEM COLUMN_SPAN="15" CONTROL="Photograph Available Flag" GRID_PROPERTY="FormattedLabel" INACTIVE="N" ITEM_IDENTIFIER="5064" MARKUP_LANGUAGE="HTML" NAME="Photograph Available FlagLabel" ROW_SPAN="3" TYPE="Control" UPDATED="08/27/2005 00:42:02" UPDATED_BY="SADMIN" CREATED="04/23/2004 15:33:38" CREATED_BY="SADMIN"&gt;</w:t>
              <w:br/>
              <w:tab/>
              <w:tab/>
              <w:tab/>
              <w:tab/>
              <w:t>&lt;/APPLET_WEB_TEMPLATE_ITEM&gt;</w:t>
              <w:br/>
              <w:tab/>
              <w:tab/>
              <w:tab/>
              <w:tab/>
              <w:t>&lt;APPLET_WEB_TEMPLATE_ITEM COLUMN_SPAN="15" CONTROL="Primary Identity First Name" GRID_PROPERTY="FormattedHtml" INACTIVE="N" ITEM_IDENTIFIER="5048" MARKUP_LANGUAGE="HTML" NAME="Primary Identity First Name" ROW_SPAN="3" TMPL_ITEM_HOLDER_NAME="SiebControl_5_48" TYPE="Control" UPDATED="11/04/2016 14:21:55" UPDATED_BY="SADMIN" CREATED="04/23/2004 15:33:38" CREATED_BY="SADMIN" EXT_REC_TABLES="S_APPL_WT_IT_RX"&gt;</w:t>
              <w:br/>
              <w:tab/>
              <w:tab/>
              <w:tab/>
              <w:tab/>
              <w:t>&lt;/APPLET_WEB_TEMPLATE_ITEM&gt;</w:t>
              <w:br/>
              <w:tab/>
              <w:tab/>
              <w:tab/>
              <w:tab/>
              <w:t>&lt;APPLET_WEB_TEMPLATE_ITEM COLUMN_SPAN="15" CONTROL="Primary Identity First Name" GRID_PROPERTY="FormattedLabel" INACTIVE="N" ITEM_IDENTIFIER="5033" MARKUP_LANGUAGE="HTML" NAME="Primary Identity First NameLabel" ROW_SPAN="3" TYPE="Control" UPDATED="08/27/2005 00:42:02" UPDATED_BY="SADMIN" CREATED="04/23/2004 15:33:38" CREATED_BY="SADMIN"&gt;</w:t>
              <w:br/>
              <w:tab/>
              <w:tab/>
              <w:tab/>
              <w:tab/>
              <w:t>&lt;/APPLET_WEB_TEMPLATE_ITEM&gt;</w:t>
              <w:br/>
              <w:tab/>
              <w:tab/>
              <w:tab/>
              <w:tab/>
              <w:t>&lt;APPLET_WEB_TEMPLATE_ITEM COLUMN_SPAN="15" CONTROL="Primary Identity Last Name" GRID_PROPERTY="FormattedHtml" INACTIVE="N" ITEM_IDENTIFIER="2048" MARKUP_LANGUAGE="HTML" NAME="Primary Identity Last Name" ROW_SPAN="3" TMPL_ITEM_HOLDER_NAME="SiebControl_2_48" TYPE="Control" UPDATED="11/04/2016 14:21:55" UPDATED_BY="SADMIN" CREATED="04/23/2004 15:33:38" CREATED_BY="SADMIN" EXT_REC_TABLES="S_APPL_WT_IT_RX"&gt;</w:t>
              <w:br/>
              <w:tab/>
              <w:tab/>
              <w:tab/>
              <w:tab/>
              <w:t>&lt;/APPLET_WEB_TEMPLATE_ITEM&gt;</w:t>
              <w:br/>
              <w:tab/>
              <w:tab/>
              <w:tab/>
              <w:tab/>
              <w:t>&lt;APPLET_WEB_TEMPLATE_ITEM COLUMN_SPAN="15" CONTROL="Primary Identity Last Name" GRID_PROPERTY="FormattedLabel" INACTIVE="N" ITEM_IDENTIFIER="2033" MARKUP_LANGUAGE="HTML" NAME="Primary Identity Last NameLabel" ROW_SPAN="3" TYPE="Control" UPDATED="08/27/2005 00:42:02" UPDATED_BY="SADMIN" CREATED="04/23/2004 15:33:38" CREATED_BY="SADMIN"&gt;</w:t>
              <w:br/>
              <w:tab/>
              <w:tab/>
              <w:tab/>
              <w:tab/>
              <w:t>&lt;/APPLET_WEB_TEMPLATE_ITEM&gt;</w:t>
              <w:br/>
              <w:tab/>
              <w:tab/>
              <w:tab/>
              <w:tab/>
              <w:t>&lt;APPLET_WEB_TEMPLATE_ITEM CONTROL="QueryAssistant" INACTIVE="N" ITEM_IDENTIFIER="126" NAME="Query Assistant" TMPL_ITEM_HOLDER_NAME="SiebControl_126" TYPE="Control" UPDATED="11/04/2016 14:21:55" UPDATED_BY="SADMIN" CREATED="04/23/2004 15:33:38"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14:21:55" UPDATED_BY="SADMIN" CREATED="11/04/2016 14:21:55" CREATED_BY="SADMIN" EXT_REC_TABLES="S_APPL_WT_IT_RX"&gt;</w:t>
              <w:br/>
              <w:tab/>
              <w:tab/>
              <w:tab/>
              <w:tab/>
              <w:t>&lt;/APPLET_WEB_TEMPLATE_ITEM&gt;</w:t>
              <w:br/>
              <w:tab/>
              <w:tab/>
              <w:tab/>
              <w:tab/>
              <w:t>&lt;APPLET_WEB_TEMPLATE_ITEM COLUMN_SPAN="15" CONTROL="Suspect Flag" GRID_PROPERTY="FormattedHtml" INACTIVE="N" ITEM_IDENTIFIER="5110" MARKUP_LANGUAGE="HTML" NAME="Suspect Flag" ROW_SPAN="3" TMPL_ITEM_HOLDER_NAME="SiebControl_5_110" TYPE="Control" UPDATED="11/04/2016 14:21:55" UPDATED_BY="SADMIN" CREATED="08/27/2005 00:42:02" CREATED_BY="SADMIN" EXT_REC_TABLES="S_APPL_WT_IT_RX"&gt;</w:t>
              <w:br/>
              <w:tab/>
              <w:tab/>
              <w:tab/>
              <w:tab/>
              <w:t>&lt;/APPLET_WEB_TEMPLATE_ITEM&gt;</w:t>
              <w:br/>
              <w:tab/>
              <w:tab/>
              <w:tab/>
              <w:tab/>
              <w:t>&lt;APPLET_WEB_TEMPLATE_ITEM COLUMN_SPAN="15" CONTROL="Suspect Flag" GRID_PROPERTY="FormattedLabel" INACTIVE="N" ITEM_IDENTIFIER="5095" MARKUP_LANGUAGE="HTML" NAME="Suspect FlagLabel" ROW_SPAN="3" TYPE="Control" UPDATED="08/27/2005 00:42:02" UPDATED_BY="SADMIN" CREATED="08/27/2005 00:42:02"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14:21:55" UPDATED_BY="SADMIN" CREATED="04/23/2004 15:33:38"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14:21:55" UPDATED_BY="SADMIN" CREATED="04/23/2004 15:33:38" CREATED_BY="SADMIN" EXT_REC_TABLES="S_APPL_WT_IT_RX"&gt;</w:t>
              <w:br/>
              <w:tab/>
              <w:tab/>
              <w:tab/>
              <w:tab/>
              <w:t>&lt;/APPLET_WEB_TEMPLATE_ITEM&gt;</w:t>
              <w:br/>
              <w:tab/>
              <w:tab/>
              <w:tab/>
              <w:tab/>
              <w:t>&lt;APPLET_WEB_TEMPLATE_ITEM COLUMN_SPAN="15" CONTROL="Watchlist Flag" GRID_PROPERTY="FormattedHtml" INACTIVE="N" ITEM_IDENTIFIER="5017" MARKUP_LANGUAGE="HTML" NAME="Watchlist Flag" ROW_SPAN="3" TMPL_ITEM_HOLDER_NAME="SiebControl_5_17" TYPE="Control" UPDATED="11/04/2016 14:21:55" UPDATED_BY="SADMIN" CREATED="04/23/2004 15:33:38" CREATED_BY="SADMIN" EXT_REC_TABLES="S_APPL_WT_IT_RX"&gt;</w:t>
              <w:br/>
              <w:tab/>
              <w:tab/>
              <w:tab/>
              <w:tab/>
              <w:t>&lt;/APPLET_WEB_TEMPLATE_ITEM&gt;</w:t>
              <w:br/>
              <w:tab/>
              <w:tab/>
              <w:tab/>
              <w:tab/>
              <w:t>&lt;APPLET_WEB_TEMPLATE_ITEM COLUMN_SPAN="15" CONTROL="Watchlist Flag" GRID_PROPERTY="FormattedLabel" INACTIVE="N" ITEM_IDENTIFIER="5002" MARKUP_LANGUAGE="HTML" NAME="Watchlist FlagLabel" ROW_SPAN="3" TYPE="Control" UPDATED="08/27/2005 00:42:02" UPDATED_BY="SADMIN" CREATED="04/23/2004 15:33:38"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Fund Source Product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01:50:56" CREATED_BY="SADMIN" EXT_REC_TABLES="S_APPL_WTMPL_RX"&gt;</w:t>
              <w:br/>
              <w:tab/>
              <w:tab/>
              <w:tab/>
              <w:tab/>
              <w:t>&lt;APPLET_WEB_TEMPLATE_ITEM CONTROL="Accrual Rate" INACTIVE="N" ITEM_IDENTIFIER="505" MARKUP_LANGUAGE="HTML" NAME="Accrual Rate" TMPL_ITEM_HOLDER_NAME="SiebControl_505" TYPE="List Item" UPDATED="11/04/2016 12:33:00" UPDATED_BY="SADMIN" CREATED="06/05/2003 03:23:08"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12:33:00" UPDATED_BY="SADMIN" CREATED="11/04/2016 12:33:00"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12:33:00" UPDATED_BY="SADMIN" CREATED="06/05/2003 03:23:08" CREATED_BY="SADMIN" EXT_REC_TABLES="S_APPL_WT_IT_RX"&gt;</w:t>
              <w:br/>
              <w:tab/>
              <w:tab/>
              <w:tab/>
              <w:tab/>
              <w:t>&lt;/APPLET_WEB_TEMPLATE_ITEM&gt;</w:t>
              <w:br/>
              <w:tab/>
              <w:tab/>
              <w:tab/>
              <w:tab/>
              <w:t>&lt;APPLET_WEB_TEMPLATE_ITEM CONTROL="GotoNextSet" INACTIVE="N" ITEM_IDENTIFIER="123" MARKUP_LANGUAGE="HTML" NAME="GotoNextSet" TYPE="Control" UPDATED="06/05/2003 03:23:08" UPDATED_BY="SADMIN" CREATED="06/05/2003 03:23:08" CREATED_BY="SADMIN"&gt;</w:t>
              <w:br/>
              <w:tab/>
              <w:tab/>
              <w:tab/>
              <w:tab/>
              <w:t>&lt;/APPLET_WEB_TEMPLATE_ITEM&gt;</w:t>
              <w:br/>
              <w:tab/>
              <w:tab/>
              <w:tab/>
              <w:tab/>
              <w:t>&lt;APPLET_WEB_TEMPLATE_ITEM CONTROL="GotoPreviousSet" INACTIVE="N" ITEM_IDENTIFIER="122" MARKUP_LANGUAGE="HTML" NAME="GotoPreviousSet" TYPE="Control" UPDATED="06/05/2003 03:23:08" UPDATED_BY="SADMIN" CREATED="06/05/2003 03:23:08" CREATED_BY="SADMIN"&gt;</w:t>
              <w:br/>
              <w:tab/>
              <w:tab/>
              <w:tab/>
              <w:tab/>
              <w:t>&lt;/APPLET_WEB_TEMPLATE_ITEM&gt;</w:t>
              <w:br/>
              <w:tab/>
              <w:tab/>
              <w:tab/>
              <w:tab/>
              <w:t>&lt;APPLET_WEB_TEMPLATE_ITEM CONTROL="ListControl" EXTENSION_FLAG="Y" ITEM_IDENTIFIER="99998" NAME="ListControl" TMPL_ITEM_HOLDER_NAME="SiebControl_99998" TYPE="Control" UPDATED="11/04/2016 12:33:00" UPDATED_BY="SADMIN" CREATED="11/04/2016 12:33:00"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12:33:00" UPDATED_BY="SADMIN" CREATED="11/04/2016 12:33:00"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12:33:00" UPDATED_BY="SADMIN" CREATED="06/05/2003 03:23:08"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12:33:00" UPDATED_BY="SADMIN" CREATED="06/05/2003 03:23:08"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12:33:00" UPDATED_BY="SADMIN" CREATED="06/05/2003 03:23:08"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12:33:00" UPDATED_BY="SADMIN" CREATED="06/05/2003 03:23:08"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12:33:00" UPDATED_BY="SADMIN" CREATED="06/05/2003 03:23:09"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12:33:00" UPDATED_BY="SADMIN" CREATED="11/04/2016 12:33:00" CREATED_BY="SADMIN" EXT_REC_TABLES="S_APPL_WT_IT_RX"&gt;</w:t>
              <w:br/>
              <w:tab/>
              <w:tab/>
              <w:tab/>
              <w:tab/>
              <w:t>&lt;/APPLET_WEB_TEMPLATE_ITEM&gt;</w:t>
              <w:br/>
              <w:tab/>
              <w:tab/>
              <w:tab/>
              <w:tab/>
              <w:t>&lt;APPLET_WEB_TEMPLATE_ITEM CONTROL="Shipments" INACTIVE="N" ITEM_IDENTIFIER="506" MARKUP_LANGUAGE="HTML" NAME="Shipments" TMPL_ITEM_HOLDER_NAME="SiebControl_506" TYPE="List Item" UPDATED="11/04/2016 12:33:00" UPDATED_BY="SADMIN" CREATED="06/05/2003 03:23:09"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12:33:00" UPDATED_BY="SADMIN" CREATED="06/05/2003 03:23:09" CREATED_BY="SADMIN" EXT_REC_TABLES="S_APPL_WT_IT_RX"&gt;</w:t>
              <w:br/>
              <w:tab/>
              <w:tab/>
              <w:tab/>
              <w:tab/>
              <w:t>&lt;/APPLET_WEB_TEMPLATE_ITEM&gt;</w:t>
              <w:br/>
              <w:tab/>
              <w:tab/>
              <w:tab/>
              <w:tab/>
              <w:t>&lt;APPLET_WEB_TEMPLATE_ITEM CONTROL="Total Amount" INACTIVE="N" ITEM_IDENTIFIER="507" MARKUP_LANGUAGE="HTML" NAME="Total Amount" TMPL_ITEM_HOLDER_NAME="SiebControl_507" TYPE="List Item" UPDATED="11/04/2016 12:33:00" UPDATED_BY="SADMIN" CREATED="06/05/2003 03:23:09"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01:50:57" CREATED_BY="SADMIN" EXT_REC_TABLES="S_APPL_WTMPL_RX"&gt;</w:t>
              <w:br/>
              <w:tab/>
              <w:tab/>
              <w:tab/>
              <w:tab/>
              <w:t>&lt;APPLET_WEB_TEMPLATE_ITEM CONTROL="Accrual Rate" INACTIVE="N" ITEM_IDENTIFIER="1300" MARKUP_LANGUAGE="HTML" NAME="Accrual Rate" TMPL_ITEM_HOLDER_NAME="SiebControl_1300" TYPE="List Item" UPDATED="11/04/2016 12:33:00" UPDATED_BY="SADMIN" CREATED="06/05/2003 03:23:09"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12:33:00" UPDATED_BY="SADMIN" CREATED="11/04/2016 12:33:00" CREATED_BY="SADMIN" EXT_REC_TABLES="S_APPL_WT_IT_RX"&gt;</w:t>
              <w:br/>
              <w:tab/>
              <w:tab/>
              <w:tab/>
              <w:tab/>
              <w:t>&lt;/APPLET_WEB_TEMPLATE_ITEM&gt;</w:t>
              <w:br/>
              <w:tab/>
              <w:tab/>
              <w:tab/>
              <w:tab/>
              <w:t>&lt;APPLET_WEB_TEMPLATE_ITEM CONTROL="End Date" INACTIVE="N" ITEM_IDENTIFIER="1299" MARKUP_LANGUAGE="HTML" NAME="End Date" TMPL_ITEM_HOLDER_NAME="SiebControl_1299" TYPE="List Item" UPDATED="11/04/2016 12:33:00" UPDATED_BY="SADMIN" CREATED="06/05/2003 03:23:09"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12:33:00" UPDATED_BY="SADMIN" CREATED="06/05/2003 03:23:09"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12:33:00" UPDATED_BY="SADMIN" CREATED="06/05/2003 03:23:09"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12:33:00" UPDATED_BY="SADMIN" CREATED="06/05/2003 03:23:09"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12:33:00" UPDATED_BY="SADMIN" CREATED="11/04/2016 12:33:00" CREATED_BY="SADMIN" EXT_REC_TABLES="S_APPL_WT_IT_RX"&gt;</w:t>
              <w:br/>
              <w:tab/>
              <w:tab/>
              <w:tab/>
              <w:tab/>
              <w:t>&lt;/APPLET_WEB_TEMPLATE_ITEM&gt;</w:t>
              <w:br/>
              <w:tab/>
              <w:tab/>
              <w:tab/>
              <w:tab/>
              <w:t>&lt;APPLET_WEB_TEMPLATE_ITEM CONTROL="Period" INACTIVE="N" ITEM_IDENTIFIER="1297" MARKUP_LANGUAGE="HTML" NAME="Period" TMPL_ITEM_HOLDER_NAME="SiebControl_1297" TYPE="List Item" UPDATED="11/04/2016 12:33:00" UPDATED_BY="SADMIN" CREATED="06/05/2003 03:23:09" CREATED_BY="SADMIN" EXT_REC_TABLES="S_APPL_WT_IT_RX"&gt;</w:t>
              <w:br/>
              <w:tab/>
              <w:tab/>
              <w:tab/>
              <w:tab/>
              <w:t>&lt;/APPLET_WEB_TEMPLATE_ITEM&gt;</w:t>
              <w:br/>
              <w:tab/>
              <w:tab/>
              <w:tab/>
              <w:tab/>
              <w:t>&lt;APPLET_WEB_TEMPLATE_ITEM CONTROL="Product Name" INACTIVE="N" ITEM_IDENTIFIER="1296" MARKUP_LANGUAGE="HTML" NAME="Product Name" TMPL_ITEM_HOLDER_NAME="SiebControl_1296" TYPE="List Item" UPDATED="11/04/2016 12:33:00" UPDATED_BY="SADMIN" CREATED="06/05/2003 03:23:10"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12:33:00" UPDATED_BY="SADMIN" CREATED="06/05/2003 03:23:10"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12:33:00" UPDATED_BY="SADMIN" CREATED="11/04/2016 12:33:00" CREATED_BY="SADMIN" EXT_REC_TABLES="S_APPL_WT_IT_RX"&gt;</w:t>
              <w:br/>
              <w:tab/>
              <w:tab/>
              <w:tab/>
              <w:tab/>
              <w:t>&lt;/APPLET_WEB_TEMPLATE_ITEM&gt;</w:t>
              <w:br/>
              <w:tab/>
              <w:tab/>
              <w:tab/>
              <w:tab/>
              <w:t>&lt;APPLET_WEB_TEMPLATE_ITEM CONTROL="Shipments" INACTIVE="N" ITEM_IDENTIFIER="1301" MARKUP_LANGUAGE="HTML" NAME="Shipments" TMPL_ITEM_HOLDER_NAME="SiebControl_1301" TYPE="List Item" UPDATED="11/04/2016 12:33:00" UPDATED_BY="SADMIN" CREATED="06/05/2003 03:23:10" CREATED_BY="SADMIN" EXT_REC_TABLES="S_APPL_WT_IT_RX"&gt;</w:t>
              <w:br/>
              <w:tab/>
              <w:tab/>
              <w:tab/>
              <w:tab/>
              <w:t>&lt;/APPLET_WEB_TEMPLATE_ITEM&gt;</w:t>
              <w:br/>
              <w:tab/>
              <w:tab/>
              <w:tab/>
              <w:tab/>
              <w:t>&lt;APPLET_WEB_TEMPLATE_ITEM CONTROL="Start Date" INACTIVE="N" ITEM_IDENTIFIER="1298" MARKUP_LANGUAGE="HTML" NAME="Start Date" TMPL_ITEM_HOLDER_NAME="SiebControl_1298" TYPE="List Item" UPDATED="11/04/2016 12:33:00" UPDATED_BY="SADMIN" CREATED="06/05/2003 03:23:10" CREATED_BY="SADMIN" EXT_REC_TABLES="S_APPL_WT_IT_RX"&gt;</w:t>
              <w:br/>
              <w:tab/>
              <w:tab/>
              <w:tab/>
              <w:tab/>
              <w:t>&lt;/APPLET_WEB_TEMPLATE_ITEM&gt;</w:t>
              <w:br/>
              <w:tab/>
              <w:tab/>
              <w:tab/>
              <w:tab/>
              <w:t>&lt;APPLET_WEB_TEMPLATE_ITEM CONTROL="Total Amount" INACTIVE="N" ITEM_IDENTIFIER="1302" MARKUP_LANGUAGE="HTML" NAME="Total Amount" TMPL_ITEM_HOLDER_NAME="SiebControl_1302" TYPE="List Item" UPDATED="11/04/2016 12:33:00" UPDATED_BY="SADMIN" CREATED="06/05/2003 03:23:10"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12:33:00" UPDATED_BY="SADMIN" CREATED="06/05/2003 03:23:10"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Totals (Base/EditList)" INACTIVE="N" NAME="Edit List" TYPE="Edit List" WEB_TEMPLATE="Applet List Totals (Base/EditList)" UPDATED="11/04/2016 12:37:18" UPDATED_BY="SADMIN" CREATED="06/05/2003 01:50:57" CREATED_BY="SADMIN" EXT_REC_TABLES="S_APPL_WTMPL_RX"&gt;</w:t>
              <w:br/>
              <w:tab/>
              <w:tab/>
              <w:tab/>
              <w:tab/>
              <w:t>&lt;APPLET_WEB_TEMPLATE_ITEM CONTROL="Accrual End Date" INACTIVE="N" ITEM_IDENTIFIER="504" MARKUP_LANGUAGE="HTML" NAME="Accrual End Date" TMPL_ITEM_HOLDER_NAME="SiebControl_504" TYPE="List Item" UPDATED="11/04/2016 12:33:00" UPDATED_BY="SADMIN" CREATED="06/05/2003 03:23:10" CREATED_BY="SADMIN" EXT_REC_TABLES="S_APPL_WT_IT_RX"&gt;</w:t>
              <w:br/>
              <w:tab/>
              <w:tab/>
              <w:tab/>
              <w:tab/>
              <w:t>&lt;/APPLET_WEB_TEMPLATE_ITEM&gt;</w:t>
              <w:br/>
              <w:tab/>
              <w:tab/>
              <w:tab/>
              <w:tab/>
              <w:t>&lt;APPLET_WEB_TEMPLATE_ITEM CONTROL="Accrual Rate" INACTIVE="N" ITEM_IDENTIFIER="505" MARKUP_LANGUAGE="HTML" NAME="Accrual Rate" TMPL_ITEM_HOLDER_NAME="SiebControl_505" TYPE="List Item" UPDATED="11/04/2016 12:33:00" UPDATED_BY="SADMIN" CREATED="06/05/2003 03:23:10" CREATED_BY="SADMIN" EXT_REC_TABLES="S_APPL_WT_IT_RX"&gt;</w:t>
              <w:br/>
              <w:tab/>
              <w:tab/>
              <w:tab/>
              <w:tab/>
              <w:t>&lt;/APPLET_WEB_TEMPLATE_ITEM&gt;</w:t>
              <w:br/>
              <w:tab/>
              <w:tab/>
              <w:tab/>
              <w:tab/>
              <w:t>&lt;APPLET_WEB_TEMPLATE_ITEM CONTROL="Accrual Rate Percentage" INACTIVE="N" ITEM_IDENTIFIER="508" MARKUP_LANGUAGE="HTML" NAME="Accrual Rate Percentage" TMPL_ITEM_HOLDER_NAME="SiebControl_508" TYPE="List Item" UPDATED="11/04/2016 12:33:00" UPDATED_BY="SADMIN" CREATED="06/05/2003 03:23:10" CREATED_BY="SADMIN" EXT_REC_TABLES="S_APPL_WT_IT_RX"&gt;</w:t>
              <w:br/>
              <w:tab/>
              <w:tab/>
              <w:tab/>
              <w:tab/>
              <w:t>&lt;/APPLET_WEB_TEMPLATE_ITEM&gt;</w:t>
              <w:br/>
              <w:tab/>
              <w:tab/>
              <w:tab/>
              <w:tab/>
              <w:t>&lt;APPLET_WEB_TEMPLATE_ITEM CONTROL="Accrual Start Date" INACTIVE="N" ITEM_IDENTIFIER="503" MARKUP_LANGUAGE="HTML" NAME="Accrual Start Date" TMPL_ITEM_HOLDER_NAME="SiebControl_503" TYPE="List Item" UPDATED="11/04/2016 12:33:00" UPDATED_BY="SADMIN" CREATED="06/05/2003 03:23:10"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12:33:00" UPDATED_BY="SADMIN" CREATED="11/04/2016 12:33:00" CREATED_BY="SADMIN" EXT_REC_TABLES="S_APPL_WT_IT_RX"&gt;</w:t>
              <w:br/>
              <w:tab/>
              <w:tab/>
              <w:tab/>
              <w:tab/>
              <w:t>&lt;/APPLET_WEB_TEMPLATE_ITEM&gt;</w:t>
              <w:br/>
              <w:tab/>
              <w:tab/>
              <w:tab/>
              <w:tab/>
              <w:t>&lt;APPLET_WEB_TEMPLATE_ITEM CONTROL="Est Total Revenue" INACTIVE="N" ITEM_IDENTIFIER="510" MARKUP_LANGUAGE="HTML" NAME="Est Total Revenue" TMPL_ITEM_HOLDER_NAME="SiebControl_510" TYPE="List Item" UPDATED="11/04/2016 12:33:00" UPDATED_BY="SADMIN" CREATED="04/23/2004 15:14:19" CREATED_BY="SADMIN" EXT_REC_TABLES="S_APPL_WT_IT_RX"&gt;</w:t>
              <w:br/>
              <w:tab/>
              <w:tab/>
              <w:tab/>
              <w:tab/>
              <w:t>&lt;/APPLET_WEB_TEMPLATE_ITEM&gt;</w:t>
              <w:br/>
              <w:tab/>
              <w:tab/>
              <w:tab/>
              <w:tab/>
              <w:t>&lt;APPLET_WEB_TEMPLATE_ITEM CONTROL="Est Total Volume" INACTIVE="N" ITEM_IDENTIFIER="507" MARKUP_LANGUAGE="HTML" NAME="Est Total Volume" TMPL_ITEM_HOLDER_NAME="SiebControl_507" TYPE="List Item" UPDATED="11/04/2016 12:33:00" UPDATED_BY="SADMIN" CREATED="04/23/2004 15:14:19"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12:33:00" UPDATED_BY="SADMIN" CREATED="06/05/2003 03:23:11" CREATED_BY="SADMIN" EXT_REC_TABLES="S_APPL_WT_IT_RX"&gt;</w:t>
              <w:br/>
              <w:tab/>
              <w:tab/>
              <w:tab/>
              <w:tab/>
              <w:t>&lt;/APPLET_WEB_TEMPLATE_ITEM&gt;</w:t>
              <w:br/>
              <w:tab/>
              <w:tab/>
              <w:tab/>
              <w:tab/>
              <w:t>&lt;APPLET_WEB_TEMPLATE_ITEM CONTROL="Forecast" INACTIVE="N" ITEM_IDENTIFIER="512" MARKUP_LANGUAGE="HTML" NAME="Forecast" TMPL_ITEM_HOLDER_NAME="SiebControl_512" TYPE="List Item" UPDATED="11/04/2016 12:33:00" UPDATED_BY="SADMIN" CREATED="04/23/2004 15:14:19" CREATED_BY="SADMIN" EXT_REC_TABLES="S_APPL_WT_IT_RX"&gt;</w:t>
              <w:br/>
              <w:tab/>
              <w:tab/>
              <w:tab/>
              <w:tab/>
              <w:t>&lt;/APPLET_WEB_TEMPLATE_ITEM&gt;</w:t>
              <w:br/>
              <w:tab/>
              <w:tab/>
              <w:tab/>
              <w:tab/>
              <w:t>&lt;APPLET_WEB_TEMPLATE_ITEM CONTROL="GotoNextSet" INACTIVE="N" ITEM_IDENTIFIER="123" MARKUP_LANGUAGE="HTML" NAME="GotoNextSet" TYPE="Control" UPDATED="06/05/2003 03:23:11" UPDATED_BY="SADMIN" CREATED="06/05/2003 03:23:11" CREATED_BY="SADMIN"&gt;</w:t>
              <w:br/>
              <w:tab/>
              <w:tab/>
              <w:tab/>
              <w:tab/>
              <w:t>&lt;/APPLET_WEB_TEMPLATE_ITEM&gt;</w:t>
              <w:br/>
              <w:tab/>
              <w:tab/>
              <w:tab/>
              <w:tab/>
              <w:t>&lt;APPLET_WEB_TEMPLATE_ITEM CONTROL="GotoPreviousSet" INACTIVE="N" ITEM_IDENTIFIER="122" MARKUP_LANGUAGE="HTML" NAME="GotoPreviousSet" TYPE="Control" UPDATED="06/05/2003 03:23:11" UPDATED_BY="SADMIN" CREATED="06/05/2003 03:23:11" CREATED_BY="SADMIN"&gt;</w:t>
              <w:br/>
              <w:tab/>
              <w:tab/>
              <w:tab/>
              <w:tab/>
              <w:t>&lt;/APPLET_WEB_TEMPLATE_ITEM&gt;</w:t>
              <w:br/>
              <w:tab/>
              <w:tab/>
              <w:tab/>
              <w:tab/>
              <w:t>&lt;APPLET_WEB_TEMPLATE_ITEM CONTROL="Label Total" INACTIVE="N" ITEM_IDENTIFIER="199" MARKUP_LANGUAGE="HTML" NAME="Label Total" TMPL_ITEM_HOLDER_NAME="SiebControl_199" TYPE="Control" UPDATED="11/04/2016 12:33:00" UPDATED_BY="SADMIN" CREATED="06/05/2003 03:23:11"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12:33:00" UPDATED_BY="SADMIN" CREATED="11/04/2016 12:33:00"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12:33:00" UPDATED_BY="SADMIN" CREATED="11/04/2016 12:33:00"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12:33:00" UPDATED_BY="SADMIN" CREATED="06/05/2003 03:23:11"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12:33:00" UPDATED_BY="SADMIN" CREATED="06/05/2003 03:23:11"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12:33:00" UPDATED_BY="SADMIN" CREATED="06/05/2003 03:23:11" CREATED_BY="SADMIN" EXT_REC_TABLES="S_APPL_WT_IT_RX"&gt;</w:t>
              <w:br/>
              <w:tab/>
              <w:tab/>
              <w:tab/>
              <w:tab/>
              <w:t>&lt;/APPLET_WEB_TEMPLATE_ITEM&gt;</w:t>
              <w:br/>
              <w:tab/>
              <w:tab/>
              <w:tab/>
              <w:tab/>
              <w:t>&lt;APPLET_WEB_TEMPLATE_ITEM CONTROL="Product Name" INACTIVE="N" ITEM_IDENTIFIER="501" MARKUP_LANGUAGE="HTML" NAME="Product Name" TMPL_ITEM_HOLDER_NAME="SiebControl_501" TYPE="List Item" UPDATED="11/04/2016 12:33:00" UPDATED_BY="SADMIN" CREATED="06/05/2003 03:23:11"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12:33:00" UPDATED_BY="SADMIN" CREATED="06/05/2003 03:23:11"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12:33:00" UPDATED_BY="SADMIN" CREATED="11/04/2016 12:33:00" CREATED_BY="SADMIN" EXT_REC_TABLES="S_APPL_WT_IT_RX"&gt;</w:t>
              <w:br/>
              <w:tab/>
              <w:tab/>
              <w:tab/>
              <w:tab/>
              <w:t>&lt;/APPLET_WEB_TEMPLATE_ITEM&gt;</w:t>
              <w:br/>
              <w:tab/>
              <w:tab/>
              <w:tab/>
              <w:tab/>
              <w:t>&lt;APPLET_WEB_TEMPLATE_ITEM CONTROL="Revenue" INACTIVE="N" ITEM_IDENTIFIER="509" MARKUP_LANGUAGE="HTML" NAME="Revenue" TMPL_ITEM_HOLDER_NAME="SiebControl_509" TYPE="List Item" UPDATED="11/04/2016 12:33:00" UPDATED_BY="SADMIN" CREATED="06/05/2003 03:23:11" CREATED_BY="SADMIN" EXT_REC_TABLES="S_APPL_WT_IT_RX"&gt;</w:t>
              <w:br/>
              <w:tab/>
              <w:tab/>
              <w:tab/>
              <w:tab/>
              <w:t>&lt;/APPLET_WEB_TEMPLATE_ITEM&gt;</w:t>
              <w:br/>
              <w:tab/>
              <w:tab/>
              <w:tab/>
              <w:tab/>
              <w:t>&lt;APPLET_WEB_TEMPLATE_ITEM CONTROL="Shipments" INACTIVE="N" ITEM_IDENTIFIER="506" MARKUP_LANGUAGE="HTML" NAME="Shipments" TMPL_ITEM_HOLDER_NAME="SiebControl_506" TYPE="List Item" UPDATED="11/04/2016 12:33:00" UPDATED_BY="SADMIN" CREATED="06/05/2003 03:23:12" CREATED_BY="SADMIN" EXT_REC_TABLES="S_APPL_WT_IT_RX"&gt;</w:t>
              <w:br/>
              <w:tab/>
              <w:tab/>
              <w:tab/>
              <w:tab/>
              <w:t>&lt;/APPLET_WEB_TEMPLATE_ITEM&gt;</w:t>
              <w:br/>
              <w:tab/>
              <w:tab/>
              <w:tab/>
              <w:tab/>
              <w:t>&lt;APPLET_WEB_TEMPLATE_ITEM CONTROL="Total Amount" INACTIVE="N" ITEM_IDENTIFIER="511" MARKUP_LANGUAGE="HTML" NAME="Total Amount" TMPL_ITEM_HOLDER_NAME="SiebControl_511" TYPE="List Item" UPDATED="11/04/2016 12:33:00" UPDATED_BY="SADMIN" CREATED="06/05/2003 03:23:12"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12:33:00" UPDATED_BY="SADMIN" CREATED="06/05/2003 03:23:12"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Item Activities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CREATED="04/23/2004 15:01:15" CREATED_BY="SADMIN" EXT_REC_TABLES="S_APPL_WTMPL_RX"&gt;</w:t>
              <w:br/>
              <w:tab/>
              <w:tab/>
              <w:tab/>
              <w:tab/>
              <w:t>&lt;APPLET_WEB_TEMPLATE_ITEM CONTROL="Account Name" INACTIVE="N" ITEM_IDENTIFIER="505" MARKUP_LANGUAGE="HTML" NAME="Account Name" TMPL_ITEM_HOLDER_NAME="SiebControl_505" TYPE="List Item" UPDATED="11/04/2016 14:41:39" UPDATED_BY="SADMIN" CREATED="04/23/2004 15:38:07"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14:41:39" UPDATED_BY="SADMIN" CREATED="11/04/2016 14:41:39"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14:41:39" UPDATED_BY="SADMIN" CREATED="04/23/2004 15:38:07" CREATED_BY="SADMIN" EXT_REC_TABLES="S_APPL_WT_IT_RX"&gt;</w:t>
              <w:br/>
              <w:tab/>
              <w:tab/>
              <w:tab/>
              <w:tab/>
              <w:t>&lt;/APPLET_WEB_TEMPLATE_ITEM&gt;</w:t>
              <w:br/>
              <w:tab/>
              <w:tab/>
              <w:tab/>
              <w:tab/>
              <w:t>&lt;APPLET_WEB_TEMPLATE_ITEM CONTROL="Due" INACTIVE="N" ITEM_IDENTIFIER="508" MARKUP_LANGUAGE="HTML" NAME="Due" TMPL_ITEM_HOLDER_NAME="SiebControl_508" TYPE="List Item" UPDATED="11/04/2016 14:41:39" UPDATED_BY="SADMIN" CREATED="04/23/2004 15:38:07" CREATED_BY="SADMIN" EXT_REC_TABLES="S_APPL_WT_IT_RX"&gt;</w:t>
              <w:br/>
              <w:tab/>
              <w:tab/>
              <w:tab/>
              <w:tab/>
              <w:t>&lt;/APPLET_WEB_TEMPLATE_ITEM&gt;</w:t>
              <w:br/>
              <w:tab/>
              <w:tab/>
              <w:tab/>
              <w:tab/>
              <w:t>&lt;APPLET_WEB_TEMPLATE_ITEM CONTROL="GotoNextSet" INACTIVE="N" ITEM_IDENTIFIER="123" MARKUP_LANGUAGE="HTML" NAME="GotoNextSet" TYPE="Control" UPDATED="04/23/2004 15:38:07" UPDATED_BY="SADMIN" CREATED="04/23/2004 15:38:07" CREATED_BY="SADMIN"&gt;</w:t>
              <w:br/>
              <w:tab/>
              <w:tab/>
              <w:tab/>
              <w:tab/>
              <w:t>&lt;/APPLET_WEB_TEMPLATE_ITEM&gt;</w:t>
              <w:br/>
              <w:tab/>
              <w:tab/>
              <w:tab/>
              <w:tab/>
              <w:t>&lt;APPLET_WEB_TEMPLATE_ITEM CONTROL="GotoPreviousSet" INACTIVE="N" ITEM_IDENTIFIER="122" MARKUP_LANGUAGE="HTML" NAME="GotoPreviousSet" TYPE="Control" UPDATED="04/23/2004 15:38:07" UPDATED_BY="SADMIN" CREATED="04/23/2004 15:38:07" CREATED_BY="SADMIN"&gt;</w:t>
              <w:br/>
              <w:tab/>
              <w:tab/>
              <w:tab/>
              <w:tab/>
              <w:t>&lt;/APPLET_WEB_TEMPLATE_ITEM&gt;</w:t>
              <w:br/>
              <w:tab/>
              <w:tab/>
              <w:tab/>
              <w:tab/>
              <w:t>&lt;APPLET_WEB_TEMPLATE_ITEM CONTROL="Activity #" INACTIVE="N" ITEM_IDENTIFIER="501" MARKUP_LANGUAGE="HTML" NAME="HTML Text" TMPL_ITEM_HOLDER_NAME="SiebControl_501" TYPE="Control" UPDATED="11/04/2016 14:41:39" UPDATED_BY="SADMIN" CREATED="04/23/2004 15:38:07" CREATED_BY="SADMIN" EXT_REC_TABLES="S_APPL_WT_IT_RX"&gt;</w:t>
              <w:br/>
              <w:tab/>
              <w:tab/>
              <w:tab/>
              <w:tab/>
              <w:t>&lt;/APPLET_WEB_TEMPLATE_ITEM&gt;</w:t>
              <w:br/>
              <w:tab/>
              <w:tab/>
              <w:tab/>
              <w:tab/>
              <w:t>&lt;APPLET_WEB_TEMPLATE_ITEM CONTROL="Duration Minutes" INACTIVE="N" ITEM_IDENTIFIER="507" MARKUP_LANGUAGE="HTML" NAME="HTML Text3" TMPL_ITEM_HOLDER_NAME="SiebControl_507" TYPE="List Item" UPDATED="11/04/2016 14:41:39" UPDATED_BY="SADMIN" CREATED="04/23/2004 15:38:08"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14:41:39" UPDATED_BY="SADMIN" CREATED="11/04/2016 14:41:39"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14:41:39" UPDATED_BY="SADMIN" CREATED="11/04/2016 14:41:39"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14:41:39" UPDATED_BY="SADMIN" CREATED="04/23/2004 15:38:08" CREATED_BY="SADMIN" EXT_REC_TABLES="S_APPL_WT_IT_RX"&gt;</w:t>
              <w:br/>
              <w:tab/>
              <w:tab/>
              <w:tab/>
              <w:tab/>
              <w:t>&lt;/APPLET_WEB_TEMPLATE_ITEM&gt;</w:t>
              <w:br/>
              <w:tab/>
              <w:tab/>
              <w:tab/>
              <w:tab/>
              <w:t>&lt;APPLET_WEB_TEMPLATE_ITEM CONTROL="Owned By" INACTIVE="N" ITEM_IDENTIFIER="511" MARKUP_LANGUAGE="HTML" NAME="Owned By" TMPL_ITEM_HOLDER_NAME="SiebControl_511" TYPE="List Item" UPDATED="11/04/2016 14:41:39" UPDATED_BY="SADMIN" CREATED="04/23/2004 15:38:08" CREATED_BY="SADMIN" EXT_REC_TABLES="S_APPL_WT_IT_RX"&gt;</w:t>
              <w:br/>
              <w:tab/>
              <w:tab/>
              <w:tab/>
              <w:tab/>
              <w:t>&lt;/APPLET_WEB_TEMPLATE_ITEM&gt;</w:t>
              <w:br/>
              <w:tab/>
              <w:tab/>
              <w:tab/>
              <w:tab/>
              <w:t>&lt;APPLET_WEB_TEMPLATE_ITEM CONTROL="Planned Start" INACTIVE="N" ITEM_IDENTIFIER="506" MARKUP_LANGUAGE="HTML" NAME="Planned Start" TMPL_ITEM_HOLDER_NAME="SiebControl_506" TYPE="List Item" UPDATED="11/04/2016 14:41:39" UPDATED_BY="SADMIN" CREATED="04/23/2004 15:38:08"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14:41:39"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14:41:39" UPDATED_BY="SADMIN" CREATED="04/23/2004 15:38:08" CREATED_BY="SADMIN" EXT_REC_TABLES="S_APPL_WT_IT_RX"&gt;</w:t>
              <w:br/>
              <w:tab/>
              <w:tab/>
              <w:tab/>
              <w:tab/>
              <w:t>&lt;/APPLET_WEB_TEMPLATE_ITEM&gt;</w:t>
              <w:br/>
              <w:tab/>
              <w:tab/>
              <w:tab/>
              <w:tab/>
              <w:t>&lt;APPLET_WEB_TEMPLATE_ITEM CONTROL="Priority" INACTIVE="N" ITEM_IDENTIFIER="509" MARKUP_LANGUAGE="HTML" NAME="Priority" TMPL_ITEM_HOLDER_NAME="SiebControl_509" TYPE="List Item" UPDATED="11/04/2016 14:41:39" UPDATED_BY="SADMIN" CREATED="04/23/2004 15:38:08"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14:41:39" UPDATED_BY="SADMIN" CREATED="04/23/2004 15:38:08"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14:41:39" UPDATED_BY="SADMIN" CREATED="11/04/2016 14:41:39" CREATED_BY="SADMIN" EXT_REC_TABLES="S_APPL_WT_IT_RX"&gt;</w:t>
              <w:br/>
              <w:tab/>
              <w:tab/>
              <w:tab/>
              <w:tab/>
              <w:t>&lt;/APPLET_WEB_TEMPLATE_ITEM&gt;</w:t>
              <w:br/>
              <w:tab/>
              <w:tab/>
              <w:tab/>
              <w:tab/>
              <w:t>&lt;APPLET_WEB_TEMPLATE_ITEM CONTROL="Row Status" INACTIVE="N" ITEM_IDENTIFIER="502" MARKUP_LANGUAGE="HTML" NAME="Row Status" TMPL_ITEM_HOLDER_NAME="SiebControl_502" TYPE="List Item" UPDATED="11/04/2016 14:41:39" UPDATED_BY="SADMIN" CREATED="04/23/2004 15:38:08"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14:41:39" UPDATED_BY="SADMIN" CREATED="04/23/2004 15:38:08"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14:41:39" UPDATED_BY="SADMIN" CREATED="04/23/2004 15:38:08"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CREATED="04/23/2004 15:01:15" CREATED_BY="SADMIN" EXT_REC_TABLES="S_APPL_WTMPL_RX"&gt;</w:t>
              <w:br/>
              <w:tab/>
              <w:tab/>
              <w:tab/>
              <w:tab/>
              <w:t>&lt;APPLET_WEB_TEMPLATE_ITEM CONTROL="Account Location" INACTIVE="N" ITEM_IDENTIFIER="514" MARKUP_LANGUAGE="HTML" NAME="Account Location" TMPL_ITEM_HOLDER_NAME="SiebControl_514" TYPE="List Item" UPDATED="11/04/2016 14:41:39" UPDATED_BY="SADMIN" CREATED="04/23/2004 15:38:08" CREATED_BY="SADMIN" EXT_REC_TABLES="S_APPL_WT_IT_RX"&gt;</w:t>
              <w:br/>
              <w:tab/>
              <w:tab/>
              <w:tab/>
              <w:tab/>
              <w:t>&lt;/APPLET_WEB_TEMPLATE_ITEM&gt;</w:t>
              <w:br/>
              <w:tab/>
              <w:tab/>
              <w:tab/>
              <w:tab/>
              <w:t>&lt;APPLET_WEB_TEMPLATE_ITEM CONTROL="Account Name" INACTIVE="N" ITEM_IDENTIFIER="513" MARKUP_LANGUAGE="HTML" NAME="Account Name" TMPL_ITEM_HOLDER_NAME="SiebControl_513" TYPE="List Item" UPDATED="11/04/2016 14:41:39" UPDATED_BY="SADMIN" CREATED="04/23/2004 15:38:08" CREATED_BY="SADMIN" EXT_REC_TABLES="S_APPL_WT_IT_RX"&gt;</w:t>
              <w:br/>
              <w:tab/>
              <w:tab/>
              <w:tab/>
              <w:tab/>
              <w:t>&lt;/APPLET_WEB_TEMPLATE_ITEM&gt;</w:t>
              <w:br/>
              <w:tab/>
              <w:tab/>
              <w:tab/>
              <w:tab/>
              <w:t>&lt;APPLET_WEB_TEMPLATE_ITEM CONTROL="Activity #" INACTIVE="N" ITEM_IDENTIFIER="502" MARKUP_LANGUAGE="HTML" NAME="Activity #" TMPL_ITEM_HOLDER_NAME="SiebControl_502" TYPE="Control" UPDATED="11/04/2016 14:41:39" UPDATED_BY="SADMIN" CREATED="04/23/2004 15:38:08" CREATED_BY="SADMIN" EXT_REC_TABLES="S_APPL_WT_IT_RX"&gt;</w:t>
              <w:br/>
              <w:tab/>
              <w:tab/>
              <w:tab/>
              <w:tab/>
              <w:t>&lt;/APPLET_WEB_TEMPLATE_ITEM&gt;</w:t>
              <w:br/>
              <w:tab/>
              <w:tab/>
              <w:tab/>
              <w:tab/>
              <w:t>&lt;APPLET_WEB_TEMPLATE_ITEM CONTROL="Activity UID" INACTIVE="N" ITEM_IDENTIFIER="515" MARKUP_LANGUAGE="HTML" NAME="Activity UID" TMPL_ITEM_HOLDER_NAME="SiebControl_515" TYPE="List Item" UPDATED="11/04/2016 14:41:39" UPDATED_BY="SADMIN" CREATED="04/23/2004 15:38:08" CREATED_BY="SADMIN" EXT_REC_TABLES="S_APPL_WT_IT_RX"&gt;</w:t>
              <w:br/>
              <w:tab/>
              <w:tab/>
              <w:tab/>
              <w:tab/>
              <w:t>&lt;/APPLET_WEB_TEMPLATE_ITEM&gt;</w:t>
              <w:br/>
              <w:tab/>
              <w:tab/>
              <w:tab/>
              <w:tab/>
              <w:t>&lt;APPLET_WEB_TEMPLATE_ITEM CONTROL="Alarm" INACTIVE="N" ITEM_IDENTIFIER="516" MARKUP_LANGUAGE="HTML" NAME="Alarm" TMPL_ITEM_HOLDER_NAME="SiebControl_516" TYPE="List Item" UPDATED="11/04/2016 14:41:39" UPDATED_BY="SADMIN" CREATED="04/23/2004 15:38:08"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14:41:39" UPDATED_BY="SADMIN" CREATED="11/04/2016 14:41:39" CREATED_BY="SADMIN" EXT_REC_TABLES="S_APPL_WT_IT_RX"&gt;</w:t>
              <w:br/>
              <w:tab/>
              <w:tab/>
              <w:tab/>
              <w:tab/>
              <w:t>&lt;/APPLET_WEB_TEMPLATE_ITEM&gt;</w:t>
              <w:br/>
              <w:tab/>
              <w:tab/>
              <w:tab/>
              <w:tab/>
              <w:t>&lt;APPLET_WEB_TEMPLATE_ITEM CONTROL="Assignment Excluded" INACTIVE="N" ITEM_IDENTIFIER="517" MARKUP_LANGUAGE="HTML" NAME="Assignment Excluded" TMPL_ITEM_HOLDER_NAME="SiebControl_517" TYPE="List Item" UPDATED="11/04/2016 14:41:39" UPDATED_BY="SADMIN" CREATED="04/23/2004 15:38:08" CREATED_BY="SADMIN" EXT_REC_TABLES="S_APPL_WT_IT_RX"&gt;</w:t>
              <w:br/>
              <w:tab/>
              <w:tab/>
              <w:tab/>
              <w:tab/>
              <w:t>&lt;/APPLET_WEB_TEMPLATE_ITEM&gt;</w:t>
              <w:br/>
              <w:tab/>
              <w:tab/>
              <w:tab/>
              <w:tab/>
              <w:t>&lt;APPLET_WEB_TEMPLATE_ITEM CONTROL="Comment" INACTIVE="N" ITEM_IDENTIFIER="524" MARKUP_LANGUAGE="HTML" NAME="Comment" TMPL_ITEM_HOLDER_NAME="SiebControl_524" TYPE="List Item" UPDATED="11/04/2016 14:41:39" UPDATED_BY="SADMIN" CREATED="04/23/2004 15:38:08" CREATED_BY="SADMIN" EXT_REC_TABLES="S_APPL_WT_IT_RX"&gt;</w:t>
              <w:br/>
              <w:tab/>
              <w:tab/>
              <w:tab/>
              <w:tab/>
              <w:t>&lt;/APPLET_WEB_TEMPLATE_ITEM&gt;</w:t>
              <w:br/>
              <w:tab/>
              <w:tab/>
              <w:tab/>
              <w:tab/>
              <w:t>&lt;APPLET_WEB_TEMPLATE_ITEM CONTROL="Contact First Name" INACTIVE="N" ITEM_IDENTIFIER="522" MARKUP_LANGUAGE="HTML" NAME="Contact First Name" TMPL_ITEM_HOLDER_NAME="SiebControl_522" TYPE="List Item" UPDATED="11/04/2016 14:41:39" UPDATED_BY="SADMIN" CREATED="04/23/2004 15:38:08" CREATED_BY="SADMIN" EXT_REC_TABLES="S_APPL_WT_IT_RX"&gt;</w:t>
              <w:br/>
              <w:tab/>
              <w:tab/>
              <w:tab/>
              <w:tab/>
              <w:t>&lt;/APPLET_WEB_TEMPLATE_ITEM&gt;</w:t>
              <w:br/>
              <w:tab/>
              <w:tab/>
              <w:tab/>
              <w:tab/>
              <w:t>&lt;APPLET_WEB_TEMPLATE_ITEM CONTROL="Contact Last Name" INACTIVE="N" ITEM_IDENTIFIER="523" MARKUP_LANGUAGE="HTML" NAME="Contact Last Name" TMPL_ITEM_HOLDER_NAME="SiebControl_523" TYPE="List Item" UPDATED="11/04/2016 14:41:39" UPDATED_BY="SADMIN" CREATED="04/23/2004 15:38:08" CREATED_BY="SADMIN" EXT_REC_TABLES="S_APPL_WT_IT_RX"&gt;</w:t>
              <w:br/>
              <w:tab/>
              <w:tab/>
              <w:tab/>
              <w:tab/>
              <w:t>&lt;/APPLET_WEB_TEMPLATE_ITEM&gt;</w:t>
              <w:br/>
              <w:tab/>
              <w:tab/>
              <w:tab/>
              <w:tab/>
              <w:t>&lt;APPLET_WEB_TEMPLATE_ITEM CONTROL="Created By Name" INACTIVE="N" ITEM_IDENTIFIER="518" MARKUP_LANGUAGE="HTML" NAME="Created By Name" TMPL_ITEM_HOLDER_NAME="SiebControl_518" TYPE="List Item" UPDATED="11/04/2016 14:41:39" UPDATED_BY="SADMIN" CREATED="04/23/2004 15:38:08"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14:41:39" UPDATED_BY="SADMIN" CREATED="04/23/2004 15:38:08"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14:41:39" UPDATED_BY="SADMIN" CREATED="04/23/2004 15:38:08" CREATED_BY="SADMIN" EXT_REC_TABLES="S_APPL_WT_IT_RX"&gt;</w:t>
              <w:br/>
              <w:tab/>
              <w:tab/>
              <w:tab/>
              <w:tab/>
              <w:t>&lt;/APPLET_WEB_TEMPLATE_ITEM&gt;</w:t>
              <w:br/>
              <w:tab/>
              <w:tab/>
              <w:tab/>
              <w:tab/>
              <w:t>&lt;APPLET_WEB_TEMPLATE_ITEM CONTROL="Done" INACTIVE="N" ITEM_IDENTIFIER="519" MARKUP_LANGUAGE="HTML" NAME="Done" TMPL_ITEM_HOLDER_NAME="SiebControl_519" TYPE="List Item" UPDATED="11/04/2016 14:41:39" UPDATED_BY="SADMIN" CREATED="04/23/2004 15:38:08" CREATED_BY="SADMIN" EXT_REC_TABLES="S_APPL_WT_IT_RX"&gt;</w:t>
              <w:br/>
              <w:tab/>
              <w:tab/>
              <w:tab/>
              <w:tab/>
              <w:t>&lt;/APPLET_WEB_TEMPLATE_ITEM&gt;</w:t>
              <w:br/>
              <w:tab/>
              <w:tab/>
              <w:tab/>
              <w:tab/>
              <w:t>&lt;APPLET_WEB_TEMPLATE_ITEM CONTROL="Duration" INACTIVE="N" ITEM_IDENTIFIER="506" MARKUP_LANGUAGE="HTML" NAME="Duration" TMPL_ITEM_HOLDER_NAME="SiebControl_506" TYPE="Control" UPDATED="11/04/2016 14:41:39" UPDATED_BY="SADMIN" CREATED="04/23/2004 15:38:09" CREATED_BY="SADMIN" EXT_REC_TABLES="S_APPL_WT_IT_RX"&gt;</w:t>
              <w:br/>
              <w:tab/>
              <w:tab/>
              <w:tab/>
              <w:tab/>
              <w:t>&lt;/APPLET_WEB_TEMPLATE_ITEM&gt;</w:t>
              <w:br/>
              <w:tab/>
              <w:tab/>
              <w:tab/>
              <w:tab/>
              <w:t>&lt;APPLET_WEB_TEMPLATE_ITEM COMMENTS="GO_GLOBAL_CHANGE" CONTROL="ExecuteQuery" INACTIVE="N" ITEM_IDENTIFIER="107" MARKUP_LANGUAGE="HTML" NAME="ExecuteQuery" TMPL_ITEM_HOLDER_NAME="SiebControl_107" TYPE="Control" UPDATED="11/04/2016 14:41:39" UPDATED_BY="SADMIN" CREATED="04/23/2004 15:38:09" CREATED_BY="SADMIN" EXT_REC_TABLES="S_APPL_WT_IT_RX"&gt;</w:t>
              <w:br/>
              <w:tab/>
              <w:tab/>
              <w:tab/>
              <w:tab/>
              <w:t>&lt;/APPLET_WEB_TEMPLATE_ITEM&gt;</w:t>
              <w:br/>
              <w:tab/>
              <w:tab/>
              <w:tab/>
              <w:tab/>
              <w:t>&lt;APPLET_WEB_TEMPLATE_ITEM CONTROL="GotoNextSet" INACTIVE="N" ITEM_IDENTIFIER="123" MARKUP_LANGUAGE="HTML" NAME="GotoNextSet" TYPE="Control" UPDATED="04/23/2004 15:38:09" UPDATED_BY="SADMIN" CREATED="04/23/2004 15:38:09" CREATED_BY="SADMIN"&gt;</w:t>
              <w:br/>
              <w:tab/>
              <w:tab/>
              <w:tab/>
              <w:tab/>
              <w:t>&lt;/APPLET_WEB_TEMPLATE_ITEM&gt;</w:t>
              <w:br/>
              <w:tab/>
              <w:tab/>
              <w:tab/>
              <w:tab/>
              <w:t>&lt;APPLET_WEB_TEMPLATE_ITEM CONTROL="GotoPreviousSet" INACTIVE="N" ITEM_IDENTIFIER="122" MARKUP_LANGUAGE="HTML" NAME="GotoPreviousSet" TYPE="Control" UPDATED="04/23/2004 15:38:09" UPDATED_BY="SADMIN" CREATED="04/23/2004 15:38:09" CREATED_BY="SADMIN"&gt;</w:t>
              <w:br/>
              <w:tab/>
              <w:tab/>
              <w:tab/>
              <w:tab/>
              <w:t>&lt;/APPLET_WEB_TEMPLATE_ITEM&gt;</w:t>
              <w:br/>
              <w:tab/>
              <w:tab/>
              <w:tab/>
              <w:tab/>
              <w:t>&lt;APPLET_WEB_TEMPLATE_ITEM CONTROL="ListControl" EXTENSION_FLAG="Y" ITEM_IDENTIFIER="99998" NAME="ListControl" TMPL_ITEM_HOLDER_NAME="SiebControl_99998" TYPE="Control" UPDATED="11/04/2016 14:41:39" UPDATED_BY="SADMIN" CREATED="11/04/2016 14:41:39"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14:41:39" UPDATED_BY="SADMIN" CREATED="11/04/2016 14:41:39" CREATED_BY="SADMIN" EXT_REC_TABLES="S_APPL_WT_IT_RX"&gt;</w:t>
              <w:br/>
              <w:tab/>
              <w:tab/>
              <w:tab/>
              <w:tab/>
              <w:t>&lt;/APPLET_WEB_TEMPLATE_ITEM&gt;</w:t>
              <w:br/>
              <w:tab/>
              <w:tab/>
              <w:tab/>
              <w:tab/>
              <w:t>&lt;APPLET_WEB_TEMPLATE_ITEM COMMENTS="QUERY_GLOBAL_CHANGE" CONTROL="NewQuery" INACTIVE="N" ITEM_IDENTIFIER="106" MARKUP_LANGUAGE="HTML" NAME="NewQuery" TMPL_ITEM_HOLDER_NAME="SiebControl_106" TYPE="Control" UPDATED="11/04/2016 14:41:39" UPDATED_BY="SADMIN" CREATED="04/23/2004 15:38:09"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14:41:39" UPDATED_BY="SADMIN" CREATED="04/23/2004 15:38:09" CREATED_BY="SADMIN" EXT_REC_TABLES="S_APPL_WT_IT_RX"&gt;</w:t>
              <w:br/>
              <w:tab/>
              <w:tab/>
              <w:tab/>
              <w:tab/>
              <w:t>&lt;/APPLET_WEB_TEMPLATE_ITEM&gt;</w:t>
              <w:br/>
              <w:tab/>
              <w:tab/>
              <w:tab/>
              <w:tab/>
              <w:t>&lt;APPLET_WEB_TEMPLATE_ITEM CONTROL="Opportunity" INACTIVE="N" ITEM_IDENTIFIER="520" MARKUP_LANGUAGE="HTML" NAME="Opportunity" TMPL_ITEM_HOLDER_NAME="SiebControl_520" TYPE="List Item" UPDATED="11/04/2016 14:41:39" UPDATED_BY="SADMIN" CREATED="04/23/2004 15:38:09" CREATED_BY="SADMIN" EXT_REC_TABLES="S_APPL_WT_IT_RX"&gt;</w:t>
              <w:br/>
              <w:tab/>
              <w:tab/>
              <w:tab/>
              <w:tab/>
              <w:t>&lt;/APPLET_WEB_TEMPLATE_ITEM&gt;</w:t>
              <w:br/>
              <w:tab/>
              <w:tab/>
              <w:tab/>
              <w:tab/>
              <w:t>&lt;APPLET_WEB_TEMPLATE_ITEM CONTROL="Owned By" INACTIVE="N" ITEM_IDENTIFIER="511" MARKUP_LANGUAGE="HTML" NAME="Owned By" TMPL_ITEM_HOLDER_NAME="SiebControl_511" TYPE="List Item" UPDATED="11/04/2016 14:41:39" UPDATED_BY="SADMIN" CREATED="04/23/2004 15:38:09" CREATED_BY="SADMIN" EXT_REC_TABLES="S_APPL_WT_IT_RX"&gt;</w:t>
              <w:br/>
              <w:tab/>
              <w:tab/>
              <w:tab/>
              <w:tab/>
              <w:t>&lt;/APPLET_WEB_TEMPLATE_ITEM&gt;</w:t>
              <w:br/>
              <w:tab/>
              <w:tab/>
              <w:tab/>
              <w:tab/>
              <w:t>&lt;APPLET_WEB_TEMPLATE_ITEM CONTROL="Planned Start" INACTIVE="N" ITEM_IDENTIFIER="505" MARKUP_LANGUAGE="HTML" NAME="Planned Start" TMPL_ITEM_HOLDER_NAME="SiebControl_505" TYPE="List Item" UPDATED="11/04/2016 14:41:39" UPDATED_BY="SADMIN" CREATED="04/23/2004 15:38:09"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14:41:39"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14:41:39" UPDATED_BY="SADMIN" CREATED="04/23/2004 15:38:09" CREATED_BY="SADMIN" EXT_REC_TABLES="S_APPL_WT_IT_RX"&gt;</w:t>
              <w:br/>
              <w:tab/>
              <w:tab/>
              <w:tab/>
              <w:tab/>
              <w:t>&lt;/APPLET_WEB_TEMPLATE_ITEM&gt;</w:t>
              <w:br/>
              <w:tab/>
              <w:tab/>
              <w:tab/>
              <w:tab/>
              <w:t>&lt;APPLET_WEB_TEMPLATE_ITEM CONTROL="Priority" INACTIVE="N" ITEM_IDENTIFIER="509" MARKUP_LANGUAGE="HTML" NAME="Priority" TMPL_ITEM_HOLDER_NAME="SiebControl_509" TYPE="List Item" UPDATED="11/04/2016 14:41:39" UPDATED_BY="SADMIN" CREATED="04/23/2004 15:38:09"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14:41:39" UPDATED_BY="SADMIN" CREATED="04/23/2004 15:38:09"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14:41:39" UPDATED_BY="SADMIN" CREATED="11/04/2016 14:41:39" CREATED_BY="SADMIN" EXT_REC_TABLES="S_APPL_WT_IT_RX"&gt;</w:t>
              <w:br/>
              <w:tab/>
              <w:tab/>
              <w:tab/>
              <w:tab/>
              <w:t>&lt;/APPLET_WEB_TEMPLATE_ITEM&gt;</w:t>
              <w:br/>
              <w:tab/>
              <w:tab/>
              <w:tab/>
              <w:tab/>
              <w:t>&lt;APPLET_WEB_TEMPLATE_ITEM CONTROL="Repeating" INACTIVE="N" ITEM_IDENTIFIER="521" MARKUP_LANGUAGE="HTML" NAME="Repeating" TMPL_ITEM_HOLDER_NAME="SiebControl_521" TYPE="List Item" UPDATED="11/04/2016 14:41:39" UPDATED_BY="SADMIN" CREATED="04/23/2004 15:38:09" CREATED_BY="SADMIN" EXT_REC_TABLES="S_APPL_WT_IT_RX"&gt;</w:t>
              <w:br/>
              <w:tab/>
              <w:tab/>
              <w:tab/>
              <w:tab/>
              <w:t>&lt;/APPLET_WEB_TEMPLATE_ITEM&gt;</w:t>
              <w:br/>
              <w:tab/>
              <w:tab/>
              <w:tab/>
              <w:tab/>
              <w:t>&lt;APPLET_WEB_TEMPLATE_ITEM CONTROL="Status" INACTIVE="N" ITEM_IDENTIFIER="510" MARKUP_LANGUAGE="HTML" NAME="Status" TMPL_ITEM_HOLDER_NAME="SiebControl_510" TYPE="List Item" UPDATED="11/04/2016 14:41:39" UPDATED_BY="SADMIN" CREATED="04/23/2004 15:38:09" CREATED_BY="SADMIN" EXT_REC_TABLES="S_APPL_WT_IT_RX"&gt;</w:t>
              <w:br/>
              <w:tab/>
              <w:tab/>
              <w:tab/>
              <w:tab/>
              <w:t>&lt;/APPLET_WEB_TEMPLATE_ITEM&gt;</w:t>
              <w:br/>
              <w:tab/>
              <w:tab/>
              <w:tab/>
              <w:tab/>
              <w:t>&lt;APPLET_WEB_TEMPLATE_ITEM COMMENTS="MORE_OR_LESS_GLOBAL_CHANGE" CONTROL="ToggleListRowCount" INACTIVE="N" ITEM_IDENTIFIER="151" MARKUP_LANGUAGE="HTML" NAME="ToggleListRowCount" TMPL_ITEM_HOLDER_NAME="SiebControl_151" TYPE="Control" UPDATED="11/04/2016 14:41:39" UPDATED_BY="SADMIN" CREATED="04/23/2004 15:38:09"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14:41:39" UPDATED_BY="SADMIN" CREATED="04/23/2004 15:38:09" CREATED_BY="SADMIN" EXT_REC_TABLES="S_APPL_WT_IT_RX"&gt;</w:t>
              <w:br/>
              <w:tab/>
              <w:tab/>
              <w:tab/>
              <w:tab/>
              <w:t>&lt;/APPLET_WEB_TEMPLATE_ITEM&gt;</w:t>
              <w:br/>
              <w:tab/>
              <w:tab/>
              <w:tab/>
              <w:tab/>
              <w:t>&lt;APPLET_WEB_TEMPLATE_ITEM COMMENTS="CANCEL_GLOBAL_CHANGE" CONTROL="UndoQuery" INACTIVE="N" ITEM_IDENTIFIER="108" MARKUP_LANGUAGE="HTML" NAME="UndoQuery" TMPL_ITEM_HOLDER_NAME="SiebControl_108" TYPE="Control" UPDATED="11/04/2016 14:41:39" UPDATED_BY="SADMIN" CREATED="04/23/2004 15:38:09" CREATED_BY="SADMIN" EXT_REC_TABLES="S_APPL_WT_IT_RX"&gt;</w:t>
              <w:br/>
              <w:tab/>
              <w:tab/>
              <w:tab/>
              <w:tab/>
              <w:t>&lt;/APPLET_WEB_TEMPLATE_ITEM&gt;</w:t>
              <w:br/>
              <w:tab/>
              <w:tab/>
              <w:tab/>
              <w:tab/>
              <w:t>&lt;APPLET_WEB_TEMPLATE_ITEM CONTROL="WebEditTitle" INACTIVE="N" ITEM_IDENTIFIER="90" MARKUP_LANGUAGE="HTML" NAME="WebEditTitle" TYPE="Control" UPDATED="04/23/2004 15:38:09" UPDATED_BY="SADMIN" CREATED="04/23/2004 15:38:09"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14:41:39" UPDATED_BY="SADMIN" CREATED="04/23/2004 15:38:09"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NAME="Edit0" SEQUENCE="0" TYPE="Edit" WEB_TEMPLATE="Applet Form Grid Layout" UPDATED="11/04/2016 12:37:17" UPDATED_BY="SADMIN" CREATED="04/23/2004 15:01:15" CREATED_BY="SADMIN" EXT_REC_TABLES="S_APPL_WTMPL_RX"&gt;</w:t>
              <w:br/>
              <w:tab/>
              <w:tab/>
              <w:tab/>
              <w:tab/>
              <w:t>&lt;APPLET_WEB_TEMPLATE_ITEM COLUMN_SPAN="25" CONTROL="Account Name" GRID_PROPERTY="FormattedHtml" INACTIVE="N" ITEM_IDENTIFIER="8064" MARKUP_LANGUAGE="HTML" NAME="Account Name" ROW_SPAN="3" TMPL_ITEM_HOLDER_NAME="SiebControl_8_64" TYPE="List Item" UPDATED="11/04/2016 14:41:40" UPDATED_BY="SADMIN" CREATED="04/23/2004 15:38:09" CREATED_BY="SADMIN" EXT_REC_TABLES="S_APPL_WT_IT_RX"&gt;</w:t>
              <w:br/>
              <w:tab/>
              <w:tab/>
              <w:tab/>
              <w:tab/>
              <w:t>&lt;/APPLET_WEB_TEMPLATE_ITEM&gt;</w:t>
              <w:br/>
              <w:tab/>
              <w:tab/>
              <w:tab/>
              <w:tab/>
              <w:t>&lt;APPLET_WEB_TEMPLATE_ITEM COLUMN_SPAN="19" CONTROL="Account NameLabel" GRID_PROPERTY="FormattedLabel" INACTIVE="N" ITEM_IDENTIFIER="8045" MARKUP_LANGUAGE="HTML" NAME="Account NameLabelLabel" ROW_SPAN="3" TYPE="Control" UPDATED="04/23/2004 15:38:09" UPDATED_BY="SADMIN" CREATED="04/23/2004 15:38:09" CREATED_BY="SADMIN"&gt;</w:t>
              <w:br/>
              <w:tab/>
              <w:tab/>
              <w:tab/>
              <w:tab/>
              <w:t>&lt;/APPLET_WEB_TEMPLATE_ITEM&gt;</w:t>
              <w:br/>
              <w:tab/>
              <w:tab/>
              <w:tab/>
              <w:tab/>
              <w:t>&lt;APPLET_WEB_TEMPLATE_ITEM CONTROL="Applet_Title" EXTENSION_FLAG="Y" ITEM_IDENTIFIER="99929" NAME="Applet_Title" TMPL_ITEM_HOLDER_NAME="SiebControl_99929" TYPE="Control" UPDATED="11/04/2016 14:41:40" UPDATED_BY="SADMIN" CREATED="11/04/2016 14:41:40" CREATED_BY="SADMIN" EXT_REC_TABLES="S_APPL_WT_IT_RX"&gt;</w:t>
              <w:br/>
              <w:tab/>
              <w:tab/>
              <w:tab/>
              <w:tab/>
              <w:t>&lt;/APPLET_WEB_TEMPLATE_ITEM&gt;</w:t>
              <w:br/>
              <w:tab/>
              <w:tab/>
              <w:tab/>
              <w:tab/>
              <w:t>&lt;APPLET_WEB_TEMPLATE_ITEM COLUMN_SPAN="25" CONTROL="Comment" GRID_PROPERTY="FormattedHtml" INACTIVE="N" ITEM_IDENTIFIER="17018" MARKUP_LANGUAGE="HTML" NAME="Comment" ROW_SPAN="7" TMPL_ITEM_HOLDER_NAME="SiebControl_17_18" TYPE="List Item" UPDATED="11/04/2016 14:41:40" UPDATED_BY="SADMIN" CREATED="04/23/2004 15:38:09" CREATED_BY="SADMIN" EXT_REC_TABLES="S_APPL_WT_IT_RX"&gt;</w:t>
              <w:br/>
              <w:tab/>
              <w:tab/>
              <w:tab/>
              <w:tab/>
              <w:t>&lt;/APPLET_WEB_TEMPLATE_ITEM&gt;</w:t>
              <w:br/>
              <w:tab/>
              <w:tab/>
              <w:tab/>
              <w:tab/>
              <w:t>&lt;APPLET_WEB_TEMPLATE_ITEM COLUMN_SPAN="16" CONTROL="CommentLabel" GRID_PROPERTY="FormattedLabel" INACTIVE="N" ITEM_IDENTIFIER="17002" MARKUP_LANGUAGE="HTML" NAME="CommentLabelLabel" ROW_SPAN="3" TYPE="Control" UPDATED="04/23/2004 15:38:09" UPDATED_BY="SADMIN" CREATED="04/23/2004 15:38:09" CREATED_BY="SADMIN"&gt;</w:t>
              <w:br/>
              <w:tab/>
              <w:tab/>
              <w:tab/>
              <w:tab/>
              <w:t>&lt;/APPLET_WEB_TEMPLATE_ITEM&gt;</w:t>
              <w:br/>
              <w:tab/>
              <w:tab/>
              <w:tab/>
              <w:tab/>
              <w:t>&lt;APPLET_WEB_TEMPLATE_ITEM COLUMN_SPAN="25" CONTROL="Contact First Name" GRID_PROPERTY="FormattedHtml" INACTIVE="N" ITEM_IDENTIFIER="14064" MARKUP_LANGUAGE="HTML" NAME="Contact First Name" ROW_SPAN="3" TMPL_ITEM_HOLDER_NAME="SiebControl_14_64" TYPE="List Item" UPDATED="11/04/2016 14:41:40" UPDATED_BY="SADMIN" CREATED="04/23/2004 15:38:09" CREATED_BY="SADMIN" EXT_REC_TABLES="S_APPL_WT_IT_RX"&gt;</w:t>
              <w:br/>
              <w:tab/>
              <w:tab/>
              <w:tab/>
              <w:tab/>
              <w:t>&lt;/APPLET_WEB_TEMPLATE_ITEM&gt;</w:t>
              <w:br/>
              <w:tab/>
              <w:tab/>
              <w:tab/>
              <w:tab/>
              <w:t>&lt;APPLET_WEB_TEMPLATE_ITEM COLUMN_SPAN="20" CONTROL="Contact First NameLabel" GRID_PROPERTY="FormattedLabel" INACTIVE="N" ITEM_IDENTIFIER="14044" MARKUP_LANGUAGE="HTML" NAME="Contact First NameLabelLabel" ROW_SPAN="3" TYPE="Control" UPDATED="04/23/2004 15:38:09" UPDATED_BY="SADMIN" CREATED="04/23/2004 15:38:09" CREATED_BY="SADMIN"&gt;</w:t>
              <w:br/>
              <w:tab/>
              <w:tab/>
              <w:tab/>
              <w:tab/>
              <w:t>&lt;/APPLET_WEB_TEMPLATE_ITEM&gt;</w:t>
              <w:br/>
              <w:tab/>
              <w:tab/>
              <w:tab/>
              <w:tab/>
              <w:t>&lt;APPLET_WEB_TEMPLATE_ITEM COLUMN_SPAN="25" CONTROL="Contact Last Name" GRID_PROPERTY="FormattedHtml" INACTIVE="N" ITEM_IDENTIFIER="11064" MARKUP_LANGUAGE="HTML" NAME="Contact Last Name" ROW_SPAN="3" TMPL_ITEM_HOLDER_NAME="SiebControl_11_64" TYPE="List Item" UPDATED="11/04/2016 14:41:40" UPDATED_BY="SADMIN" CREATED="04/23/2004 15:38:10" CREATED_BY="SADMIN" EXT_REC_TABLES="S_APPL_WT_IT_RX"&gt;</w:t>
              <w:br/>
              <w:tab/>
              <w:tab/>
              <w:tab/>
              <w:tab/>
              <w:t>&lt;/APPLET_WEB_TEMPLATE_ITEM&gt;</w:t>
              <w:br/>
              <w:tab/>
              <w:tab/>
              <w:tab/>
              <w:tab/>
              <w:t>&lt;APPLET_WEB_TEMPLATE_ITEM COLUMN_SPAN="20" CONTROL="Contact Last NameLabel" GRID_PROPERTY="FormattedLabel" INACTIVE="N" ITEM_IDENTIFIER="11044" MARKUP_LANGUAGE="HTML" NAME="Contact Last NameLabelLabel" ROW_SPAN="3" TYPE="Control" UPDATED="04/23/2004 15:38:10" UPDATED_BY="SADMIN" CREATED="04/23/2004 15:38:10" CREATED_BY="SADMIN"&gt;</w:t>
              <w:br/>
              <w:tab/>
              <w:tab/>
              <w:tab/>
              <w:tab/>
              <w:t>&lt;/APPLET_WEB_TEMPLATE_ITEM&gt;</w:t>
              <w:br/>
              <w:tab/>
              <w:tab/>
              <w:tab/>
              <w:tab/>
              <w:t>&lt;APPLET_WEB_TEMPLATE_ITEM COLUMN_SPAN="25" CONTROL="Description" GRID_PROPERTY="FormattedHtml" INACTIVE="N" ITEM_IDENTIFIER="11018" MARKUP_LANGUAGE="HTML" NAME="Description" ROW_SPAN="6" TMPL_ITEM_HOLDER_NAME="SiebControl_11_18" TYPE="List Item" UPDATED="11/04/2016 14:41:40" UPDATED_BY="SADMIN" CREATED="04/23/2004 15:38:10" CREATED_BY="SADMIN" EXT_REC_TABLES="S_APPL_WT_IT_RX"&gt;</w:t>
              <w:br/>
              <w:tab/>
              <w:tab/>
              <w:tab/>
              <w:tab/>
              <w:t>&lt;/APPLET_WEB_TEMPLATE_ITEM&gt;</w:t>
              <w:br/>
              <w:tab/>
              <w:tab/>
              <w:tab/>
              <w:tab/>
              <w:t>&lt;APPLET_WEB_TEMPLATE_ITEM COLUMN_SPAN="13" CONTROL="Description" GRID_PROPERTY="FormattedLabel" INACTIVE="N" ITEM_IDENTIFIER="11005" MARKUP_LANGUAGE="HTML" NAME="DescriptionLabel" ROW_SPAN="2" TYPE="List Item" UPDATED="04/23/2004 15:38:10" UPDATED_BY="SADMIN" CREATED="04/23/2004 15:38:10" CREATED_BY="SADMIN"&gt;</w:t>
              <w:br/>
              <w:tab/>
              <w:tab/>
              <w:tab/>
              <w:tab/>
              <w:t>&lt;/APPLET_WEB_TEMPLATE_ITEM&gt;</w:t>
              <w:br/>
              <w:tab/>
              <w:tab/>
              <w:tab/>
              <w:tab/>
              <w:t>&lt;APPLET_WEB_TEMPLATE_ITEM COLUMN_SPAN="25" CONTROL="Due" GRID_PROPERTY="FormattedHtml" INACTIVE="N" ITEM_IDENTIFIER="2064" MARKUP_LANGUAGE="HTML" NAME="Due" ROW_SPAN="3" TMPL_ITEM_HOLDER_NAME="SiebControl_2_64" TYPE="List Item" UPDATED="11/04/2016 14:41:40" UPDATED_BY="SADMIN" CREATED="04/23/2004 15:38:10" CREATED_BY="SADMIN" EXT_REC_TABLES="S_APPL_WT_IT_RX"&gt;</w:t>
              <w:br/>
              <w:tab/>
              <w:tab/>
              <w:tab/>
              <w:tab/>
              <w:t>&lt;/APPLET_WEB_TEMPLATE_ITEM&gt;</w:t>
              <w:br/>
              <w:tab/>
              <w:tab/>
              <w:tab/>
              <w:tab/>
              <w:t>&lt;APPLET_WEB_TEMPLATE_ITEM COLUMN_SPAN="5" CONTROL="Due" GRID_PROPERTY="FormattedLabel" INACTIVE="N" ITEM_IDENTIFIER="2059" MARKUP_LANGUAGE="HTML" NAME="DueLabel" ROW_SPAN="2" TYPE="List Item" UPDATED="04/23/2004 15:38:10" UPDATED_BY="SADMIN" CREATED="04/23/2004 15:38:10"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14:41:40" UPDATED_BY="SADMIN" CREATED="04/23/2004 15:38:10"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14:41:40" UPDATED_BY="SADMIN" CREATED="11/04/2016 14:41:40"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14:41:40" UPDATED_BY="SADMIN" CREATED="11/04/2016 14:41:40" CREATED_BY="SADMIN" EXT_REC_TABLES="S_APPL_WT_IT_RX"&gt;</w:t>
              <w:br/>
              <w:tab/>
              <w:tab/>
              <w:tab/>
              <w:tab/>
              <w:t>&lt;/APPLET_WEB_TEMPLATE_ITEM&gt;</w:t>
              <w:br/>
              <w:tab/>
              <w:tab/>
              <w:tab/>
              <w:tab/>
              <w:t>&lt;APPLET_WEB_TEMPLATE_ITEM COLUMN_SPAN="25" CONTROL="Owned By" GRID_PROPERTY="FormattedHtml" INACTIVE="N" ITEM_IDENTIFIER="5064" MARKUP_LANGUAGE="HTML" NAME="Owned By" ROW_SPAN="3" TMPL_ITEM_HOLDER_NAME="SiebControl_5_64" TYPE="List Item" UPDATED="11/04/2016 14:41:40" UPDATED_BY="SADMIN" CREATED="04/23/2004 15:38:10" CREATED_BY="SADMIN" EXT_REC_TABLES="S_APPL_WT_IT_RX"&gt;</w:t>
              <w:br/>
              <w:tab/>
              <w:tab/>
              <w:tab/>
              <w:tab/>
              <w:t>&lt;/APPLET_WEB_TEMPLATE_ITEM&gt;</w:t>
              <w:br/>
              <w:tab/>
              <w:tab/>
              <w:tab/>
              <w:tab/>
              <w:t>&lt;APPLET_WEB_TEMPLATE_ITEM COLUMN_SPAN="12" CONTROL="Owned By" GRID_PROPERTY="FormattedLabel" INACTIVE="N" ITEM_IDENTIFIER="5052" MARKUP_LANGUAGE="HTML" NAME="Owned ByLabel" ROW_SPAN="2" TYPE="List Item" UPDATED="04/23/2004 15:38:10" UPDATED_BY="SADMIN" CREATED="04/23/2004 15:38:10" CREATED_BY="SADMIN"&gt;</w:t>
              <w:br/>
              <w:tab/>
              <w:tab/>
              <w:tab/>
              <w:tab/>
              <w:t>&lt;/APPLET_WEB_TEMPLATE_ITEM&gt;</w:t>
              <w:br/>
              <w:tab/>
              <w:tab/>
              <w:tab/>
              <w:tab/>
              <w:t>&lt;APPLET_WEB_TEMPLATE_ITEM COLUMN_SPAN="25" CONTROL="Priority" GRID_PROPERTY="FormattedHtml" INACTIVE="N" ITEM_IDENTIFIER="5018" MARKUP_LANGUAGE="HTML" NAME="Priority" ROW_SPAN="3" TMPL_ITEM_HOLDER_NAME="SiebControl_5_18" TYPE="List Item" UPDATED="11/04/2016 14:41:40" UPDATED_BY="SADMIN" CREATED="04/23/2004 15:38:10" CREATED_BY="SADMIN" EXT_REC_TABLES="S_APPL_WT_IT_RX"&gt;</w:t>
              <w:br/>
              <w:tab/>
              <w:tab/>
              <w:tab/>
              <w:tab/>
              <w:t>&lt;/APPLET_WEB_TEMPLATE_ITEM&gt;</w:t>
              <w:br/>
              <w:tab/>
              <w:tab/>
              <w:tab/>
              <w:tab/>
              <w:t>&lt;APPLET_WEB_TEMPLATE_ITEM COLUMN_SPAN="9" CONTROL="Priority" GRID_PROPERTY="FormattedLabel" INACTIVE="N" ITEM_IDENTIFIER="5009" MARKUP_LANGUAGE="HTML" NAME="PriorityLabel" ROW_SPAN="2" TYPE="List Item" UPDATED="04/23/2004 15:38:10" UPDATED_BY="SADMIN" CREATED="04/23/2004 15:38:10"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14:41:40" UPDATED_BY="SADMIN" CREATED="04/23/2004 15:38:10"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14:41:40" UPDATED_BY="SADMIN" CREATED="11/04/2016 14:41:40" CREATED_BY="SADMIN" EXT_REC_TABLES="S_APPL_WT_IT_RX"&gt;</w:t>
              <w:br/>
              <w:tab/>
              <w:tab/>
              <w:tab/>
              <w:tab/>
              <w:t>&lt;/APPLET_WEB_TEMPLATE_ITEM&gt;</w:t>
              <w:br/>
              <w:tab/>
              <w:tab/>
              <w:tab/>
              <w:tab/>
              <w:t>&lt;APPLET_WEB_TEMPLATE_ITEM COLUMN_SPAN="25" CONTROL="Status" GRID_PROPERTY="FormattedHtml" INACTIVE="N" ITEM_IDENTIFIER="8018" MARKUP_LANGUAGE="HTML" NAME="Status" ROW_SPAN="3" TMPL_ITEM_HOLDER_NAME="SiebControl_8_18" TYPE="List Item" UPDATED="11/04/2016 14:41:40" UPDATED_BY="SADMIN" CREATED="04/23/2004 15:38:10" CREATED_BY="SADMIN" EXT_REC_TABLES="S_APPL_WT_IT_RX"&gt;</w:t>
              <w:br/>
              <w:tab/>
              <w:tab/>
              <w:tab/>
              <w:tab/>
              <w:t>&lt;/APPLET_WEB_TEMPLATE_ITEM&gt;</w:t>
              <w:br/>
              <w:tab/>
              <w:tab/>
              <w:tab/>
              <w:tab/>
              <w:t>&lt;APPLET_WEB_TEMPLATE_ITEM COLUMN_SPAN="8" CONTROL="Status" GRID_PROPERTY="FormattedLabel" INACTIVE="N" ITEM_IDENTIFIER="8010" MARKUP_LANGUAGE="HTML" NAME="StatusLabel" ROW_SPAN="2" TYPE="List Item" UPDATED="04/23/2004 15:38:10" UPDATED_BY="SADMIN" CREATED="04/23/2004 15:38:10" CREATED_BY="SADMIN"&gt;</w:t>
              <w:br/>
              <w:tab/>
              <w:tab/>
              <w:tab/>
              <w:tab/>
              <w:t>&lt;/APPLET_WEB_TEMPLATE_ITEM&gt;</w:t>
              <w:br/>
              <w:tab/>
              <w:tab/>
              <w:tab/>
              <w:tab/>
              <w:t>&lt;APPLET_WEB_TEMPLATE_ITEM COLUMN_SPAN="25" CONTROL="Type" GRID_PROPERTY="FormattedHtml" INACTIVE="N" ITEM_IDENTIFIER="2018" MARKUP_LANGUAGE="HTML" NAME="Type" ROW_SPAN="3" TMPL_ITEM_HOLDER_NAME="SiebControl_2_18" TYPE="List Item" UPDATED="11/04/2016 14:41:40" UPDATED_BY="SADMIN" CREATED="04/23/2004 15:38:10" CREATED_BY="SADMIN" EXT_REC_TABLES="S_APPL_WT_IT_RX"&gt;</w:t>
              <w:br/>
              <w:tab/>
              <w:tab/>
              <w:tab/>
              <w:tab/>
              <w:t>&lt;/APPLET_WEB_TEMPLATE_ITEM&gt;</w:t>
              <w:br/>
              <w:tab/>
              <w:tab/>
              <w:tab/>
              <w:tab/>
              <w:t>&lt;APPLET_WEB_TEMPLATE_ITEM COLUMN_SPAN="7" CONTROL="Type" GRID_PROPERTY="FormattedLabel" INACTIVE="N" ITEM_IDENTIFIER="2011" MARKUP_LANGUAGE="HTML" NAME="TypeLabel" ROW_SPAN="2" TYPE="List Item" UPDATED="04/23/2004 15:38:10" UPDATED_BY="SADMIN" CREATED="04/23/2004 15:38:10" CREATED_BY="SADMIN"&gt;</w:t>
              <w:br/>
              <w:tab/>
              <w:tab/>
              <w:tab/>
              <w:tab/>
              <w:t>&lt;/APPLET_WEB_TEMPLATE_ITEM&gt;</w:t>
              <w:br/>
              <w:tab/>
              <w:tab/>
              <w:tab/>
              <w:tab/>
              <w:t>&lt;APPLET_WEB_TEMPLATE_ITEM CONTROL="UndoQuery" INACTIVE="N" ITEM_IDENTIFIER="108" MARKUP_LANGUAGE="HTML" NAME="UndoQuery" TMPL_ITEM_HOLDER_NAME="SiebControl_108" TYPE="Control" UPDATED="11/04/2016 14:41:40" UPDATED_BY="SADMIN" CREATED="04/23/2004 15:38:10"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14:41:40" UPDATED_BY="SADMIN" CREATED="04/23/2004 15:38:10" CREATED_BY="SADMIN" EXT_REC_TABLES="S_APPL_WT_IT_RX"&gt;</w:t>
              <w:br/>
              <w:tab/>
              <w:tab/>
              <w:tab/>
              <w:tab/>
              <w:t>&lt;/APPLET_WEB_TEMPLATE_ITEM&gt;</w:t>
              <w:br/>
              <w:tab/>
              <w:tab/>
              <w:tab/>
              <w:tab/>
              <w:t>&lt;APPLET_WEB_TEMPLATE_ITEM CONTROL="WriteRecord" INACTIVE="N" ITEM_IDENTIFIER="599" MARKUP_LANGUAGE="HTML" NAME="WriteRecord" TMPL_ITEM_HOLDER_NAME="SiebControl_599" TYPE="Control" UPDATED="11/04/2016 14:41:40" UPDATED_BY="SADMIN" CREATED="04/23/2004 15:38:10"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NAME="Edit0 -- Original" SEQUENCE="0" TYPE="Edit" WEB_TEMPLATE="Applet List Edit (Edit/New/Query)" UPDATED="11/04/2016 12:37:18" UPDATED_BY="SADMIN" CREATED="04/23/2004 15:01:15" CREATED_BY="SADMIN" EXT_REC_TABLES="S_APPL_WTMPL_RX"&gt;</w:t>
              <w:br/>
              <w:tab/>
              <w:tab/>
              <w:tab/>
              <w:tab/>
              <w:t>&lt;APPLET_WEB_TEMPLATE_ITEM CONTROL="Account Name" INACTIVE="N" ITEM_IDENTIFIER="1305" MARKUP_LANGUAGE="HTML" NAME="Account Name" TMPL_ITEM_HOLDER_NAME="SiebControl_1305" TYPE="List Item" UPDATED="11/04/2016 14:41:40" UPDATED_BY="SADMIN" CREATED="04/23/2004 15:38:10"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14:41:40" UPDATED_BY="SADMIN" CREATED="11/04/2016 14:41:40" CREATED_BY="SADMIN" EXT_REC_TABLES="S_APPL_WT_IT_RX"&gt;</w:t>
              <w:br/>
              <w:tab/>
              <w:tab/>
              <w:tab/>
              <w:tab/>
              <w:t>&lt;/APPLET_WEB_TEMPLATE_ITEM&gt;</w:t>
              <w:br/>
              <w:tab/>
              <w:tab/>
              <w:tab/>
              <w:tab/>
              <w:t>&lt;APPLET_WEB_TEMPLATE_ITEM CONTROL="Comment" INACTIVE="N" ITEM_IDENTIFIER="1332" MARKUP_LANGUAGE="HTML" NAME="Comment" TMPL_ITEM_HOLDER_NAME="SiebControl_1332" TYPE="List Item" UPDATED="11/04/2016 14:41:40" UPDATED_BY="SADMIN" CREATED="04/23/2004 15:38:10" CREATED_BY="SADMIN" EXT_REC_TABLES="S_APPL_WT_IT_RX"&gt;</w:t>
              <w:br/>
              <w:tab/>
              <w:tab/>
              <w:tab/>
              <w:tab/>
              <w:t>&lt;/APPLET_WEB_TEMPLATE_ITEM&gt;</w:t>
              <w:br/>
              <w:tab/>
              <w:tab/>
              <w:tab/>
              <w:tab/>
              <w:t>&lt;APPLET_WEB_TEMPLATE_ITEM CONTROL="Contact First Name" INACTIVE="N" ITEM_IDENTIFIER="2304" MARKUP_LANGUAGE="HTML" NAME="Contact First Name" TMPL_ITEM_HOLDER_NAME="SiebControl_2304" TYPE="List Item" UPDATED="11/04/2016 14:41:40" UPDATED_BY="SADMIN" CREATED="04/23/2004 15:38:10" CREATED_BY="SADMIN" EXT_REC_TABLES="S_APPL_WT_IT_RX"&gt;</w:t>
              <w:br/>
              <w:tab/>
              <w:tab/>
              <w:tab/>
              <w:tab/>
              <w:t>&lt;/APPLET_WEB_TEMPLATE_ITEM&gt;</w:t>
              <w:br/>
              <w:tab/>
              <w:tab/>
              <w:tab/>
              <w:tab/>
              <w:t>&lt;APPLET_WEB_TEMPLATE_ITEM CONTROL="Contact Last Name" INACTIVE="N" ITEM_IDENTIFIER="2303" MARKUP_LANGUAGE="HTML" NAME="Contact Last Name" TMPL_ITEM_HOLDER_NAME="SiebControl_2303" TYPE="List Item" UPDATED="11/04/2016 14:41:40" UPDATED_BY="SADMIN" CREATED="04/23/2004 15:38:10" CREATED_BY="SADMIN" EXT_REC_TABLES="S_APPL_WT_IT_RX"&gt;</w:t>
              <w:br/>
              <w:tab/>
              <w:tab/>
              <w:tab/>
              <w:tab/>
              <w:t>&lt;/APPLET_WEB_TEMPLATE_ITEM&gt;</w:t>
              <w:br/>
              <w:tab/>
              <w:tab/>
              <w:tab/>
              <w:tab/>
              <w:t>&lt;APPLET_WEB_TEMPLATE_ITEM CONTROL="Description" INACTIVE="N" ITEM_IDENTIFIER="1331" MARKUP_LANGUAGE="HTML" NAME="Description" TMPL_ITEM_HOLDER_NAME="SiebControl_1331" TYPE="List Item" UPDATED="11/04/2016 14:41:40" UPDATED_BY="SADMIN" CREATED="04/23/2004 15:38:11" CREATED_BY="SADMIN" EXT_REC_TABLES="S_APPL_WT_IT_RX"&gt;</w:t>
              <w:br/>
              <w:tab/>
              <w:tab/>
              <w:tab/>
              <w:tab/>
              <w:t>&lt;/APPLET_WEB_TEMPLATE_ITEM&gt;</w:t>
              <w:br/>
              <w:tab/>
              <w:tab/>
              <w:tab/>
              <w:tab/>
              <w:t>&lt;APPLET_WEB_TEMPLATE_ITEM CONTROL="Due" INACTIVE="N" ITEM_IDENTIFIER="2302" MARKUP_LANGUAGE="HTML" NAME="Due" TMPL_ITEM_HOLDER_NAME="SiebControl_2302" TYPE="List Item" UPDATED="11/04/2016 14:41:40" UPDATED_BY="SADMIN" CREATED="04/23/2004 15:38:11"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14:41:40" UPDATED_BY="SADMIN" CREATED="04/23/2004 15:38:11"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14:41:40" UPDATED_BY="SADMIN" CREATED="11/04/2016 14:41:40" CREATED_BY="SADMIN" EXT_REC_TABLES="S_APPL_WT_IT_RX"&gt;</w:t>
              <w:br/>
              <w:tab/>
              <w:tab/>
              <w:tab/>
              <w:tab/>
              <w:t>&lt;/APPLET_WEB_TEMPLATE_ITEM&gt;</w:t>
              <w:br/>
              <w:tab/>
              <w:tab/>
              <w:tab/>
              <w:tab/>
              <w:t>&lt;APPLET_WEB_TEMPLATE_ITEM CONTROL="Owned By" INACTIVE="N" ITEM_IDENTIFIER="2305" MARKUP_LANGUAGE="HTML" NAME="Owned By" TMPL_ITEM_HOLDER_NAME="SiebControl_2305" TYPE="List Item" UPDATED="11/04/2016 14:41:40" UPDATED_BY="SADMIN" CREATED="04/23/2004 15:38:11" CREATED_BY="SADMIN" EXT_REC_TABLES="S_APPL_WT_IT_RX"&gt;</w:t>
              <w:br/>
              <w:tab/>
              <w:tab/>
              <w:tab/>
              <w:tab/>
              <w:t>&lt;/APPLET_WEB_TEMPLATE_ITEM&gt;</w:t>
              <w:br/>
              <w:tab/>
              <w:tab/>
              <w:tab/>
              <w:tab/>
              <w:t>&lt;APPLET_WEB_TEMPLATE_ITEM CONTROL="Priority" INACTIVE="N" ITEM_IDENTIFIER="1303" MARKUP_LANGUAGE="HTML" NAME="Priority" TMPL_ITEM_HOLDER_NAME="SiebControl_1303" TYPE="List Item" UPDATED="11/04/2016 14:41:40" UPDATED_BY="SADMIN" CREATED="04/23/2004 15:38:11"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14:41:40" UPDATED_BY="SADMIN" CREATED="04/23/2004 15:38:11"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14:41:40" UPDATED_BY="SADMIN" CREATED="11/04/2016 14:41:40"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14:41:40" UPDATED_BY="SADMIN" CREATED="04/23/2004 15:38:11"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14:41:40" UPDATED_BY="SADMIN" CREATED="04/23/2004 15:38:11"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14:41:40" UPDATED_BY="SADMIN" CREATED="04/23/2004 15:38:11"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14:41:40" UPDATED_BY="SADMIN" CREATED="04/23/2004 15:38:11"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14:41:40" UPDATED_BY="SADMIN" CREATED="04/23/2004 15:38:11"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14:41:40" UPDATED_BY="SADMIN" CREATED="04/23/2004 15:38:11"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Smart Answer Content Types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12:37:18" UPDATED_BY="SADMIN" CREATED="02/01/2002 21:48:44" CREATED_BY="SADMIN" EXT_REC_TABLES="S_APPL_WTMPL_RX"&gt;</w:t>
              <w:br/>
              <w:tab/>
              <w:tab/>
              <w:tab/>
              <w:tab/>
              <w:t>&lt;APPLET_WEB_TEMPLATE_ITEM CONTROL="Applet_Title" EXTENSION_FLAG="Y" ITEM_IDENTIFIER="99929" NAME="Applet_Title" TMPL_ITEM_HOLDER_NAME="SiebControl_99929" TYPE="Control" UPDATED="11/04/2016 15:05:21" UPDATED_BY="SADMIN" CREATED="11/04/2016 15:05:21" CREATED_BY="SADMIN" EXT_REC_TABLES="S_APPL_WT_IT_RX"&gt;</w:t>
              <w:br/>
              <w:tab/>
              <w:tab/>
              <w:tab/>
              <w:tab/>
              <w:t>&lt;/APPLET_WEB_TEMPLATE_ITEM&gt;</w:t>
              <w:br/>
              <w:tab/>
              <w:tab/>
              <w:tab/>
              <w:tab/>
              <w:t>&lt;APPLET_WEB_TEMPLATE_ITEM COLUMN_SPAN="27" CONTROL="BuscompName" GRID_PROPERTY="FormattedHtml" INACTIVE="N" ITEM_IDENTIFIER="5022" MARKUP_LANGUAGE="HTML" NAME="BuscompName" ROW_SPAN="3" TMPL_ITEM_HOLDER_NAME="SiebControl_5_22" TYPE="Control" UPDATED="11/04/2016 15:05:21" UPDATED_BY="SADMIN" CREATED="02/01/2002 21:48:44" CREATED_BY="SADMIN" EXT_REC_TABLES="S_APPL_WT_IT_RX"&gt;</w:t>
              <w:br/>
              <w:tab/>
              <w:tab/>
              <w:tab/>
              <w:tab/>
              <w:t>&lt;/APPLET_WEB_TEMPLATE_ITEM&gt;</w:t>
              <w:br/>
              <w:tab/>
              <w:tab/>
              <w:tab/>
              <w:tab/>
              <w:t>&lt;APPLET_WEB_TEMPLATE_ITEM COLUMN_SPAN="20" CONTROL="BuscompName" GRID_PROPERTY="FormattedLabel" INACTIVE="N" ITEM_IDENTIFIER="5002" MARKUP_LANGUAGE="HTML" NAME="BuscompNameLabel" ROW_SPAN="3" TYPE="Control" UPDATED="11/23/2003 20:59:33" UPDATED_BY="SADMIN" CREATED="07/12/2003 11:21:10" CREATED_BY="SADMIN"&gt;</w:t>
              <w:br/>
              <w:tab/>
              <w:tab/>
              <w:tab/>
              <w:tab/>
              <w:t>&lt;/APPLET_WEB_TEMPLATE_ITEM&gt;</w:t>
              <w:br/>
              <w:tab/>
              <w:tab/>
              <w:tab/>
              <w:tab/>
              <w:t>&lt;APPLET_WEB_TEMPLATE_ITEM COLUMN_SPAN="27" CONTROL="BusobjName" GRID_PROPERTY="FormattedHtml" INACTIVE="N" ITEM_IDENTIFIER="8022" MARKUP_LANGUAGE="HTML" NAME="BusobjName" ROW_SPAN="3" TMPL_ITEM_HOLDER_NAME="SiebControl_8_22" TYPE="Control" UPDATED="11/04/2016 15:05:21" UPDATED_BY="SADMIN" CREATED="05/03/2002 20:25:35" CREATED_BY="SADMIN" EXT_REC_TABLES="S_APPL_WT_IT_RX"&gt;</w:t>
              <w:br/>
              <w:tab/>
              <w:tab/>
              <w:tab/>
              <w:tab/>
              <w:t>&lt;/APPLET_WEB_TEMPLATE_ITEM&gt;</w:t>
              <w:br/>
              <w:tab/>
              <w:tab/>
              <w:tab/>
              <w:tab/>
              <w:t>&lt;APPLET_WEB_TEMPLATE_ITEM COLUMN_SPAN="15" CONTROL="BusobjName" GRID_PROPERTY="FormattedLabel" INACTIVE="N" ITEM_IDENTIFIER="8007" MARKUP_LANGUAGE="HTML" NAME="BusobjNameLabel" ROW_SPAN="3" TYPE="Control" UPDATED="11/23/2003 20:59:33" UPDATED_BY="SADMIN" CREATED="07/12/2003 11:21:10"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15:05:21" UPDATED_BY="SADMIN" CREATED="06/05/2003 09:18:49" CREATED_BY="SADMIN" EXT_REC_TABLES="S_APPL_WT_IT_RX"&gt;</w:t>
              <w:br/>
              <w:tab/>
              <w:tab/>
              <w:tab/>
              <w:tab/>
              <w:t>&lt;/APPLET_WEB_TEMPLATE_ITEM&gt;</w:t>
              <w:br/>
              <w:tab/>
              <w:tab/>
              <w:tab/>
              <w:tab/>
              <w:t>&lt;APPLET_WEB_TEMPLATE_ITEM COLUMN_SPAN="27" CONTROL="Display Name" GRID_PROPERTY="FormattedHtml" INACTIVE="N" ITEM_IDENTIFIER="2091" MARKUP_LANGUAGE="HTML" NAME="Display Name" ROW_SPAN="3" TMPL_ITEM_HOLDER_NAME="SiebControl_2_91" TYPE="Control" UPDATED="11/04/2016 15:05:21" UPDATED_BY="SADMIN" CREATED="03/19/2002 20:27:32" CREATED_BY="SADMIN" EXT_REC_TABLES="S_APPL_WT_IT_RX"&gt;</w:t>
              <w:br/>
              <w:tab/>
              <w:tab/>
              <w:tab/>
              <w:tab/>
              <w:t>&lt;/APPLET_WEB_TEMPLATE_ITEM&gt;</w:t>
              <w:br/>
              <w:tab/>
              <w:tab/>
              <w:tab/>
              <w:tab/>
              <w:t>&lt;APPLET_WEB_TEMPLATE_ITEM COLUMN_SPAN="13" CONTROL="Display Name" GRID_PROPERTY="FormattedLabel" INACTIVE="N" ITEM_IDENTIFIER="2078" MARKUP_LANGUAGE="HTML" NAME="Display NameLabel" ROW_SPAN="3" TYPE="Control" UPDATED="11/23/2003 20:59:34" UPDATED_BY="SADMIN" CREATED="07/12/2003 11:21:10" CREATED_BY="SADMIN"&gt;</w:t>
              <w:br/>
              <w:tab/>
              <w:tab/>
              <w:tab/>
              <w:tab/>
              <w:t>&lt;/APPLET_WEB_TEMPLATE_ITEM&gt;</w:t>
              <w:br/>
              <w:tab/>
              <w:tab/>
              <w:tab/>
              <w:tab/>
              <w:t>&lt;APPLET_WEB_TEMPLATE_ITEM COLUMN_SPAN="27" CONTROL="FindCategory" GRID_PROPERTY="FormattedHtml" INACTIVE="N" ITEM_IDENTIFIER="5091" MARKUP_LANGUAGE="HTML" NAME="FindCategory" ROW_SPAN="3" TMPL_ITEM_HOLDER_NAME="SiebControl_5_91" TYPE="Control" UPDATED="11/04/2016 15:05:21" UPDATED_BY="SADMIN" CREATED="02/01/2002 21:48:44" CREATED_BY="SADMIN" EXT_REC_TABLES="S_APPL_WT_IT_RX"&gt;</w:t>
              <w:br/>
              <w:tab/>
              <w:tab/>
              <w:tab/>
              <w:tab/>
              <w:t>&lt;/APPLET_WEB_TEMPLATE_ITEM&gt;</w:t>
              <w:br/>
              <w:tab/>
              <w:tab/>
              <w:tab/>
              <w:tab/>
              <w:t>&lt;APPLET_WEB_TEMPLATE_ITEM COLUMN_SPAN="13" CONTROL="FindCategory" GRID_PROPERTY="FormattedLabel" INACTIVE="N" ITEM_IDENTIFIER="5078" MARKUP_LANGUAGE="HTML" NAME="FindCategoryLabel" ROW_SPAN="3" TYPE="Control" UPDATED="11/23/2003 20:59:34" UPDATED_BY="SADMIN" CREATED="07/12/2003 11:21:10"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15:05:21" UPDATED_BY="SADMIN" CREATED="02/01/2002 21:48:44"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15:05:21" UPDATED_BY="SADMIN" CREATED="02/01/2002 21:48:44"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15:05:21" UPDATED_BY="SADMIN" CREATED="11/04/2016 15:05:21"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15:05:21" UPDATED_BY="SADMIN" CREATED="11/04/2016 15:05:21" CREATED_BY="SADMIN" EXT_REC_TABLES="S_APPL_WT_IT_RX"&gt;</w:t>
              <w:br/>
              <w:tab/>
              <w:tab/>
              <w:tab/>
              <w:tab/>
              <w:t>&lt;/APPLET_WEB_TEMPLATE_ITEM&gt;</w:t>
              <w:br/>
              <w:tab/>
              <w:tab/>
              <w:tab/>
              <w:tab/>
              <w:t>&lt;APPLET_WEB_TEMPLATE_ITEM COLUMN_SPAN="27" CONTROL="Name" GRID_PROPERTY="FormattedHtml" INACTIVE="N" ITEM_IDENTIFIER="2022" MARKUP_LANGUAGE="HTML" NAME="Name" ROW_SPAN="3" TMPL_ITEM_HOLDER_NAME="SiebControl_2_22" TYPE="Control" UPDATED="11/04/2016 15:05:21" UPDATED_BY="SADMIN" CREATED="02/01/2002 21:48:44"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15:05:21" UPDATED_BY="SADMIN" CREATED="09/11/2003 07:03:42" CREATED_BY="SADMIN" EXT_REC_TABLES="S_APPL_WT_IT_RX"&gt;</w:t>
              <w:br/>
              <w:tab/>
              <w:tab/>
              <w:tab/>
              <w:tab/>
              <w:t>&lt;/APPLET_WEB_TEMPLATE_ITEM&gt;</w:t>
              <w:br/>
              <w:tab/>
              <w:tab/>
              <w:tab/>
              <w:tab/>
              <w:t>&lt;APPLET_WEB_TEMPLATE_ITEM COLUMN_SPAN="6" CONTROL="Name" GRID_PROPERTY="FormattedLabel" INACTIVE="N" ITEM_IDENTIFIER="2016" MARKUP_LANGUAGE="HTML" NAME="NameLabel" ROW_SPAN="3" TYPE="Control" UPDATED="11/23/2003 20:59:34" UPDATED_BY="SADMIN" CREATED="07/12/2003 11:21:10" CREATED_BY="SADMIN"&gt;</w:t>
              <w:br/>
              <w:tab/>
              <w:tab/>
              <w:tab/>
              <w:tab/>
              <w:t>&lt;/APPLET_WEB_TEMPLATE_ITEM&gt;</w:t>
              <w:br/>
              <w:tab/>
              <w:tab/>
              <w:tab/>
              <w:tab/>
              <w:t>&lt;APPLET_WEB_TEMPLATE_ITEM CONTROL="NewQuery" INACTIVE="N" ITEM_IDENTIFIER="106" MARKUP_LANGUAGE="HTML" NAME="NewQuery" TMPL_ITEM_HOLDER_NAME="SiebControl_106" TYPE="Control" UPDATED="11/04/2016 15:05:21" UPDATED_BY="SADMIN" CREATED="02/06/2002 21:07:33"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15:05:21" UPDATED_BY="SADMIN" CREATED="02/01/2002 21:48:44"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15:05:21" UPDATED_BY="SADMIN" CREATED="12/23/2002 21:37:52"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15:05:21" UPDATED_BY="SADMIN" CREATED="11/04/2016 15:05:21" CREATED_BY="SADMIN" EXT_REC_TABLES="S_APPL_WT_IT_RX"&gt;</w:t>
              <w:br/>
              <w:tab/>
              <w:tab/>
              <w:tab/>
              <w:tab/>
              <w:t>&lt;/APPLET_WEB_TEMPLATE_ITEM&gt;</w:t>
              <w:br/>
              <w:tab/>
              <w:tab/>
              <w:tab/>
              <w:tab/>
              <w:t>&lt;APPLET_WEB_TEMPLATE_ITEM COLUMN_SPAN="27" CONTROL="ResultField" GRID_PROPERTY="FormattedHtml" INACTIVE="N" ITEM_IDENTIFIER="8091" MARKUP_LANGUAGE="HTML" NAME="ResultField" ROW_SPAN="3" TMPL_ITEM_HOLDER_NAME="SiebControl_8_91" TYPE="Control" UPDATED="11/04/2016 15:05:21" UPDATED_BY="SADMIN" CREATED="05/03/2002 20:26:11" CREATED_BY="SADMIN" EXT_REC_TABLES="S_APPL_WT_IT_RX"&gt;</w:t>
              <w:br/>
              <w:tab/>
              <w:tab/>
              <w:tab/>
              <w:tab/>
              <w:t>&lt;/APPLET_WEB_TEMPLATE_ITEM&gt;</w:t>
              <w:br/>
              <w:tab/>
              <w:tab/>
              <w:tab/>
              <w:tab/>
              <w:t>&lt;APPLET_WEB_TEMPLATE_ITEM COLUMN_SPAN="11" CONTROL="ResultField" GRID_PROPERTY="FormattedLabel" INACTIVE="N" ITEM_IDENTIFIER="8080" MARKUP_LANGUAGE="HTML" NAME="ResultFieldLabel" ROW_SPAN="3" TYPE="Control" UPDATED="11/23/2003 20:59:34" UPDATED_BY="SADMIN" CREATED="07/12/2003 11:21:11" CREATED_BY="SADMIN"&gt;</w:t>
              <w:br/>
              <w:tab/>
              <w:tab/>
              <w:tab/>
              <w:tab/>
              <w:t>&lt;/APPLET_WEB_TEMPLATE_ITEM&gt;</w:t>
              <w:br/>
              <w:tab/>
              <w:tab/>
              <w:tab/>
              <w:tab/>
              <w:t>&lt;APPLET_WEB_TEMPLATE_ITEM CONTROL="ToggleLayout" INACTIVE="Y" ITEM_IDENTIFIER="152" MARKUP_LANGUAGE="HTML" NAME="ToggleLayout" TMPL_ITEM_HOLDER_NAME="SiebControl_152" TYPE="Control" UPDATED="11/04/2016 15:05:21" UPDATED_BY="SADMIN" CREATED="05/14/2002 21:37:06"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CREATED="02/01/2002 21:48:47" CREATED_BY="SADMIN" EXT_REC_TABLES="S_APPL_WTMPL_RX"&gt;</w:t>
              <w:br/>
              <w:tab/>
              <w:tab/>
              <w:tab/>
              <w:tab/>
              <w:t>&lt;APPLET_WEB_TEMPLATE_ITEM CONTROL="Applet_Title" EXTENSION_FLAG="Y" ITEM_IDENTIFIER="99929" NAME="Applet_Title" TMPL_ITEM_HOLDER_NAME="SiebControl_99929" TYPE="Control" UPDATED="11/04/2016 15:05:21" UPDATED_BY="SADMIN" CREATED="11/04/2016 15:05:21" CREATED_BY="SADMIN" EXT_REC_TABLES="S_APPL_WT_IT_RX"&gt;</w:t>
              <w:br/>
              <w:tab/>
              <w:tab/>
              <w:tab/>
              <w:tab/>
              <w:t>&lt;/APPLET_WEB_TEMPLATE_ITEM&gt;</w:t>
              <w:br/>
              <w:tab/>
              <w:tab/>
              <w:tab/>
              <w:tab/>
              <w:t>&lt;APPLET_WEB_TEMPLATE_ITEM COLUMN_SPAN="30" CONTROL="BuscompName" GRID_PROPERTY="FormattedHtml" INACTIVE="N" ITEM_IDENTIFIER="5022" MARKUP_LANGUAGE="HTML" NAME="BuscompName" ROW_SPAN="3" TMPL_ITEM_HOLDER_NAME="SiebControl_5_22" TYPE="Control" UPDATED="11/04/2016 15:05:21" UPDATED_BY="SADMIN" CREATED="05/03/2002 20:27:47" CREATED_BY="SADMIN" EXT_REC_TABLES="S_APPL_WT_IT_RX"&gt;</w:t>
              <w:br/>
              <w:tab/>
              <w:tab/>
              <w:tab/>
              <w:tab/>
              <w:t>&lt;/APPLET_WEB_TEMPLATE_ITEM&gt;</w:t>
              <w:br/>
              <w:tab/>
              <w:tab/>
              <w:tab/>
              <w:tab/>
              <w:t>&lt;APPLET_WEB_TEMPLATE_ITEM COLUMN_SPAN="20" CONTROL="BuscompName" GRID_PROPERTY="FormattedLabel" INACTIVE="N" ITEM_IDENTIFIER="5002" MARKUP_LANGUAGE="HTML" NAME="BuscompNameLabel" ROW_SPAN="3" TYPE="Control" UPDATED="11/23/2003 20:59:34" UPDATED_BY="SADMIN" CREATED="07/12/2003 11:21:12" CREATED_BY="SADMIN"&gt;</w:t>
              <w:br/>
              <w:tab/>
              <w:tab/>
              <w:tab/>
              <w:tab/>
              <w:t>&lt;/APPLET_WEB_TEMPLATE_ITEM&gt;</w:t>
              <w:br/>
              <w:tab/>
              <w:tab/>
              <w:tab/>
              <w:tab/>
              <w:t>&lt;APPLET_WEB_TEMPLATE_ITEM COLUMN_SPAN="30" CONTROL="BusobjName" GRID_PROPERTY="FormattedHtml" INACTIVE="N" ITEM_IDENTIFIER="8022" MARKUP_LANGUAGE="HTML" NAME="BusobjName" ROW_SPAN="3" TMPL_ITEM_HOLDER_NAME="SiebControl_8_22" TYPE="Control" UPDATED="11/04/2016 15:05:21" UPDATED_BY="SADMIN" CREATED="02/01/2002 21:48:47" CREATED_BY="SADMIN" EXT_REC_TABLES="S_APPL_WT_IT_RX"&gt;</w:t>
              <w:br/>
              <w:tab/>
              <w:tab/>
              <w:tab/>
              <w:tab/>
              <w:t>&lt;/APPLET_WEB_TEMPLATE_ITEM&gt;</w:t>
              <w:br/>
              <w:tab/>
              <w:tab/>
              <w:tab/>
              <w:tab/>
              <w:t>&lt;APPLET_WEB_TEMPLATE_ITEM COLUMN_SPAN="15" CONTROL="BusobjName" GRID_PROPERTY="FormattedLabel" INACTIVE="N" ITEM_IDENTIFIER="8007" MARKUP_LANGUAGE="HTML" NAME="BusobjNameLabel" ROW_SPAN="3" TYPE="Control" UPDATED="11/23/2003 20:59:34" UPDATED_BY="SADMIN" CREATED="07/12/2003 11:21:12"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15:05:21" UPDATED_BY="SADMIN" CREATED="06/05/2003 09:18:49" CREATED_BY="SADMIN" EXT_REC_TABLES="S_APPL_WT_IT_RX"&gt;</w:t>
              <w:br/>
              <w:tab/>
              <w:tab/>
              <w:tab/>
              <w:tab/>
              <w:t>&lt;/APPLET_WEB_TEMPLATE_ITEM&gt;</w:t>
              <w:br/>
              <w:tab/>
              <w:tab/>
              <w:tab/>
              <w:tab/>
              <w:t>&lt;APPLET_WEB_TEMPLATE_ITEM COLUMN_SPAN="30" CONTROL="Display Name" GRID_PROPERTY="FormattedHtml" INACTIVE="N" ITEM_IDENTIFIER="2092" MARKUP_LANGUAGE="HTML" NAME="Display Name" ROW_SPAN="3" TMPL_ITEM_HOLDER_NAME="SiebControl_2_92" TYPE="Control" UPDATED="11/04/2016 15:05:21" UPDATED_BY="SADMIN" CREATED="03/19/2002 20:27:49" CREATED_BY="SADMIN" EXT_REC_TABLES="S_APPL_WT_IT_RX"&gt;</w:t>
              <w:br/>
              <w:tab/>
              <w:tab/>
              <w:tab/>
              <w:tab/>
              <w:t>&lt;/APPLET_WEB_TEMPLATE_ITEM&gt;</w:t>
              <w:br/>
              <w:tab/>
              <w:tab/>
              <w:tab/>
              <w:tab/>
              <w:t>&lt;APPLET_WEB_TEMPLATE_ITEM COLUMN_SPAN="13" CONTROL="Display Name" GRID_PROPERTY="FormattedLabel" INACTIVE="N" ITEM_IDENTIFIER="2079" MARKUP_LANGUAGE="HTML" NAME="Display NameLabel" ROW_SPAN="3" TYPE="Control" UPDATED="11/23/2003 20:59:34" UPDATED_BY="SADMIN" CREATED="07/12/2003 11:21:13"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15:05:21" UPDATED_BY="SADMIN" CREATED="02/01/2002 21:48:47" CREATED_BY="SADMIN" EXT_REC_TABLES="S_APPL_WT_IT_RX"&gt;</w:t>
              <w:br/>
              <w:tab/>
              <w:tab/>
              <w:tab/>
              <w:tab/>
              <w:t>&lt;/APPLET_WEB_TEMPLATE_ITEM&gt;</w:t>
              <w:br/>
              <w:tab/>
              <w:tab/>
              <w:tab/>
              <w:tab/>
              <w:t>&lt;APPLET_WEB_TEMPLATE_ITEM COLUMN_SPAN="30" CONTROL="FindCategory" GRID_PROPERTY="FormattedHtml" INACTIVE="N" ITEM_IDENTIFIER="5092" MARKUP_LANGUAGE="HTML" NAME="FindCategory" ROW_SPAN="3" TMPL_ITEM_HOLDER_NAME="SiebControl_5_92" TYPE="Control" UPDATED="11/04/2016 15:05:21" UPDATED_BY="SADMIN" CREATED="02/01/2002 21:48:47" CREATED_BY="SADMIN" EXT_REC_TABLES="S_APPL_WT_IT_RX"&gt;</w:t>
              <w:br/>
              <w:tab/>
              <w:tab/>
              <w:tab/>
              <w:tab/>
              <w:t>&lt;/APPLET_WEB_TEMPLATE_ITEM&gt;</w:t>
              <w:br/>
              <w:tab/>
              <w:tab/>
              <w:tab/>
              <w:tab/>
              <w:t>&lt;APPLET_WEB_TEMPLATE_ITEM COLUMN_SPAN="13" CONTROL="FindCategory" GRID_PROPERTY="FormattedLabel" INACTIVE="N" ITEM_IDENTIFIER="5079" MARKUP_LANGUAGE="HTML" NAME="FindCategoryLabel" ROW_SPAN="3" TYPE="Control" UPDATED="11/23/2003 20:59:34" UPDATED_BY="SADMIN" CREATED="07/12/2003 11:21:13"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15:05:21" UPDATED_BY="SADMIN" CREATED="02/01/2002 21:48:47"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15:05:21" UPDATED_BY="SADMIN" CREATED="02/01/2002 21:48:47"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15:05:21" UPDATED_BY="SADMIN" CREATED="11/04/2016 15:05:21"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15:05:21" UPDATED_BY="SADMIN" CREATED="11/04/2016 15:05:21" CREATED_BY="SADMIN" EXT_REC_TABLES="S_APPL_WT_IT_RX"&gt;</w:t>
              <w:br/>
              <w:tab/>
              <w:tab/>
              <w:tab/>
              <w:tab/>
              <w:t>&lt;/APPLET_WEB_TEMPLATE_ITEM&gt;</w:t>
              <w:br/>
              <w:tab/>
              <w:tab/>
              <w:tab/>
              <w:tab/>
              <w:t>&lt;APPLET_WEB_TEMPLATE_ITEM COLUMN_SPAN="30" CONTROL="Name" GRID_PROPERTY="FormattedHtml" INACTIVE="N" ITEM_IDENTIFIER="2022" MARKUP_LANGUAGE="HTML" NAME="Name" ROW_SPAN="3" TMPL_ITEM_HOLDER_NAME="SiebControl_2_22" TYPE="Control" UPDATED="11/04/2016 15:05:21" UPDATED_BY="SADMIN" CREATED="02/01/2002 21:48:47"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15:05:21" UPDATED_BY="SADMIN" CREATED="09/11/2003 07:03:43" CREATED_BY="SADMIN" EXT_REC_TABLES="S_APPL_WT_IT_RX"&gt;</w:t>
              <w:br/>
              <w:tab/>
              <w:tab/>
              <w:tab/>
              <w:tab/>
              <w:t>&lt;/APPLET_WEB_TEMPLATE_ITEM&gt;</w:t>
              <w:br/>
              <w:tab/>
              <w:tab/>
              <w:tab/>
              <w:tab/>
              <w:t>&lt;APPLET_WEB_TEMPLATE_ITEM COLUMN_SPAN="6" CONTROL="Name" GRID_PROPERTY="FormattedLabel" INACTIVE="N" ITEM_IDENTIFIER="2016" MARKUP_LANGUAGE="HTML" NAME="NameLabel" ROW_SPAN="3" TYPE="Control" UPDATED="11/23/2003 20:59:34" UPDATED_BY="SADMIN" CREATED="07/12/2003 11:21:13" CREATED_BY="SADMIN"&gt;</w:t>
              <w:br/>
              <w:tab/>
              <w:tab/>
              <w:tab/>
              <w:tab/>
              <w:t>&lt;/APPLET_WEB_TEMPLATE_ITEM&gt;</w:t>
              <w:br/>
              <w:tab/>
              <w:tab/>
              <w:tab/>
              <w:tab/>
              <w:t>&lt;APPLET_WEB_TEMPLATE_ITEM CONTROL="NewQuery" INACTIVE="N" ITEM_IDENTIFIER="106" MARKUP_LANGUAGE="HTML" NAME="NewQuery" TMPL_ITEM_HOLDER_NAME="SiebControl_106" TYPE="Control" UPDATED="11/04/2016 15:05:21" UPDATED_BY="SADMIN" CREATED="02/11/2002 19:44:16"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15:05:21" UPDATED_BY="SADMIN" CREATED="02/11/2002 20:25:33"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15:05:21" UPDATED_BY="SADMIN" CREATED="12/23/2002 21:37:52"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15:05:21" UPDATED_BY="SADMIN" CREATED="11/04/2016 15:05:21" CREATED_BY="SADMIN" EXT_REC_TABLES="S_APPL_WT_IT_RX"&gt;</w:t>
              <w:br/>
              <w:tab/>
              <w:tab/>
              <w:tab/>
              <w:tab/>
              <w:t>&lt;/APPLET_WEB_TEMPLATE_ITEM&gt;</w:t>
              <w:br/>
              <w:tab/>
              <w:tab/>
              <w:tab/>
              <w:tab/>
              <w:t>&lt;APPLET_WEB_TEMPLATE_ITEM COLUMN_SPAN="30" CONTROL="ResultField" GRID_PROPERTY="FormattedHtml" INACTIVE="N" ITEM_IDENTIFIER="8092" MARKUP_LANGUAGE="HTML" NAME="ResultField" ROW_SPAN="3" TMPL_ITEM_HOLDER_NAME="SiebControl_8_92" TYPE="Control" UPDATED="11/04/2016 15:05:21" UPDATED_BY="SADMIN" CREATED="05/03/2002 20:27:56" CREATED_BY="SADMIN" EXT_REC_TABLES="S_APPL_WT_IT_RX"&gt;</w:t>
              <w:br/>
              <w:tab/>
              <w:tab/>
              <w:tab/>
              <w:tab/>
              <w:t>&lt;/APPLET_WEB_TEMPLATE_ITEM&gt;</w:t>
              <w:br/>
              <w:tab/>
              <w:tab/>
              <w:tab/>
              <w:tab/>
              <w:t>&lt;APPLET_WEB_TEMPLATE_ITEM COLUMN_SPAN="11" CONTROL="ResultField" GRID_PROPERTY="FormattedLabel" INACTIVE="N" ITEM_IDENTIFIER="8081" MARKUP_LANGUAGE="HTML" NAME="ResultFieldLabel" ROW_SPAN="3" TYPE="Control" UPDATED="11/23/2003 20:59:34" UPDATED_BY="SADMIN" CREATED="07/12/2003 11:21:13" CREATED_BY="SADMIN"&gt;</w:t>
              <w:br/>
              <w:tab/>
              <w:tab/>
              <w:tab/>
              <w:tab/>
              <w:t>&lt;/APPLET_WEB_TEMPLATE_ITEM&gt;</w:t>
              <w:br/>
              <w:tab/>
              <w:tab/>
              <w:tab/>
              <w:tab/>
              <w:t>&lt;APPLET_WEB_TEMPLATE_ITEM CONTROL="ToggleLayout" ITEM_IDENTIFIER="152" MARKUP_LANGUAGE="HTML" NAME="ToggleLayout" TMPL_ITEM_HOLDER_NAME="SiebControl_152" TYPE="Control" UPDATED="11/04/2016 15:05:21" UPDATED_BY="SADMIN" CREATED="05/14/2002 21:37:23"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15:05:21" UPDATED_BY="SADMIN" CREATED="02/01/2002 21:48:47"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15:05:21" UPDATED_BY="SADMIN" CREATED="02/01/2002 21:48:47"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NAME="Query" SEQUENCE="0" TYPE="Query" WEB_TEMPLATE="Applet Form Grid Layout" UPDATED="11/04/2016 12:37:18" UPDATED_BY="SADMIN" CREATED="02/08/2002 22:12:29" CREATED_BY="SADMIN" EXT_REC_TABLES="S_APPL_WTMPL_RX"&gt;</w:t>
              <w:br/>
              <w:tab/>
              <w:tab/>
              <w:tab/>
              <w:tab/>
              <w:t>&lt;APPLET_WEB_TEMPLATE_ITEM CONTROL="Applet_Title" EXTENSION_FLAG="Y" ITEM_IDENTIFIER="99929" NAME="Applet_Title" TMPL_ITEM_HOLDER_NAME="SiebControl_99929" TYPE="Control" UPDATED="11/04/2016 15:05:21" UPDATED_BY="SADMIN" CREATED="11/04/2016 15:05:21" CREATED_BY="SADMIN" EXT_REC_TABLES="S_APPL_WT_IT_RX"&gt;</w:t>
              <w:br/>
              <w:tab/>
              <w:tab/>
              <w:tab/>
              <w:tab/>
              <w:t>&lt;/APPLET_WEB_TEMPLATE_ITEM&gt;</w:t>
              <w:br/>
              <w:tab/>
              <w:tab/>
              <w:tab/>
              <w:tab/>
              <w:t>&lt;APPLET_WEB_TEMPLATE_ITEM COLUMN_SPAN="30" CONTROL="BuscompName" GRID_PROPERTY="FormattedHtml" INACTIVE="N" ITEM_IDENTIFIER="5022" MARKUP_LANGUAGE="HTML" NAME="BuscompName" ROW_SPAN="3" TMPL_ITEM_HOLDER_NAME="SiebControl_5_22" TYPE="Control" UPDATED="11/04/2016 15:05:21" UPDATED_BY="SADMIN" CREATED="02/08/2002 22:12:29" CREATED_BY="SADMIN" EXT_REC_TABLES="S_APPL_WT_IT_RX"&gt;</w:t>
              <w:br/>
              <w:tab/>
              <w:tab/>
              <w:tab/>
              <w:tab/>
              <w:t>&lt;/APPLET_WEB_TEMPLATE_ITEM&gt;</w:t>
              <w:br/>
              <w:tab/>
              <w:tab/>
              <w:tab/>
              <w:tab/>
              <w:t>&lt;APPLET_WEB_TEMPLATE_ITEM COLUMN_SPAN="20" CONTROL="BuscompName" GRID_PROPERTY="FormattedLabel" INACTIVE="N" ITEM_IDENTIFIER="5002" MARKUP_LANGUAGE="HTML" NAME="BuscompNameLabel" ROW_SPAN="3" TYPE="Control" UPDATED="11/23/2003 20:59:35" UPDATED_BY="SADMIN" CREATED="07/12/2003 11:21:15" CREATED_BY="SADMIN"&gt;</w:t>
              <w:br/>
              <w:tab/>
              <w:tab/>
              <w:tab/>
              <w:tab/>
              <w:t>&lt;/APPLET_WEB_TEMPLATE_ITEM&gt;</w:t>
              <w:br/>
              <w:tab/>
              <w:tab/>
              <w:tab/>
              <w:tab/>
              <w:t>&lt;APPLET_WEB_TEMPLATE_ITEM COLUMN_SPAN="30" CONTROL="BusobjName" GRID_PROPERTY="FormattedHtml" INACTIVE="N" ITEM_IDENTIFIER="8022" MARKUP_LANGUAGE="HTML" NAME="BusobjName" ROW_SPAN="3" TMPL_ITEM_HOLDER_NAME="SiebControl_8_22" TYPE="Control" UPDATED="11/04/2016 15:05:21" UPDATED_BY="SADMIN" CREATED="05/03/2002 20:27:12" CREATED_BY="SADMIN" EXT_REC_TABLES="S_APPL_WT_IT_RX"&gt;</w:t>
              <w:br/>
              <w:tab/>
              <w:tab/>
              <w:tab/>
              <w:tab/>
              <w:t>&lt;/APPLET_WEB_TEMPLATE_ITEM&gt;</w:t>
              <w:br/>
              <w:tab/>
              <w:tab/>
              <w:tab/>
              <w:tab/>
              <w:t>&lt;APPLET_WEB_TEMPLATE_ITEM COLUMN_SPAN="15" CONTROL="BusobjName" GRID_PROPERTY="FormattedLabel" INACTIVE="N" ITEM_IDENTIFIER="8007" MARKUP_LANGUAGE="HTML" NAME="BusobjNameLabel" ROW_SPAN="3" TYPE="Control" UPDATED="11/23/2003 20:59:35" UPDATED_BY="SADMIN" CREATED="07/12/2003 11:21:15" CREATED_BY="SADMIN"&gt;</w:t>
              <w:br/>
              <w:tab/>
              <w:tab/>
              <w:tab/>
              <w:tab/>
              <w:t>&lt;/APPLET_WEB_TEMPLATE_ITEM&gt;</w:t>
              <w:br/>
              <w:tab/>
              <w:tab/>
              <w:tab/>
              <w:tab/>
              <w:t>&lt;APPLET_WEB_TEMPLATE_ITEM COLUMN_SPAN="30" CONTROL="Display Name" GRID_PROPERTY="FormattedHtml" INACTIVE="N" ITEM_IDENTIFIER="2092" MARKUP_LANGUAGE="HTML" NAME="Display Name" ROW_SPAN="3" TMPL_ITEM_HOLDER_NAME="SiebControl_2_92" TYPE="Control" UPDATED="11/04/2016 15:05:21" UPDATED_BY="SADMIN" CREATED="03/19/2002 20:28:05" CREATED_BY="SADMIN" EXT_REC_TABLES="S_APPL_WT_IT_RX"&gt;</w:t>
              <w:br/>
              <w:tab/>
              <w:tab/>
              <w:tab/>
              <w:tab/>
              <w:t>&lt;/APPLET_WEB_TEMPLATE_ITEM&gt;</w:t>
              <w:br/>
              <w:tab/>
              <w:tab/>
              <w:tab/>
              <w:tab/>
              <w:t>&lt;APPLET_WEB_TEMPLATE_ITEM COLUMN_SPAN="13" CONTROL="Display Name" GRID_PROPERTY="FormattedLabel" INACTIVE="N" ITEM_IDENTIFIER="2079" MARKUP_LANGUAGE="HTML" NAME="Display NameLabel" ROW_SPAN="3" TYPE="Control" UPDATED="11/23/2003 20:59:35" UPDATED_BY="SADMIN" CREATED="07/12/2003 11:21:16"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15:05:21" UPDATED_BY="SADMIN" CREATED="02/08/2002 22:12:30" CREATED_BY="SADMIN" EXT_REC_TABLES="S_APPL_WT_IT_RX"&gt;</w:t>
              <w:br/>
              <w:tab/>
              <w:tab/>
              <w:tab/>
              <w:tab/>
              <w:t>&lt;/APPLET_WEB_TEMPLATE_ITEM&gt;</w:t>
              <w:br/>
              <w:tab/>
              <w:tab/>
              <w:tab/>
              <w:tab/>
              <w:t>&lt;APPLET_WEB_TEMPLATE_ITEM COLUMN_SPAN="30" CONTROL="FindCategory" GRID_PROPERTY="FormattedHtml" INACTIVE="N" ITEM_IDENTIFIER="5092" MARKUP_LANGUAGE="HTML" NAME="FindCategory" ROW_SPAN="3" TMPL_ITEM_HOLDER_NAME="SiebControl_5_92" TYPE="Control" UPDATED="11/04/2016 15:05:21" UPDATED_BY="SADMIN" CREATED="02/08/2002 22:12:30" CREATED_BY="SADMIN" EXT_REC_TABLES="S_APPL_WT_IT_RX"&gt;</w:t>
              <w:br/>
              <w:tab/>
              <w:tab/>
              <w:tab/>
              <w:tab/>
              <w:t>&lt;/APPLET_WEB_TEMPLATE_ITEM&gt;</w:t>
              <w:br/>
              <w:tab/>
              <w:tab/>
              <w:tab/>
              <w:tab/>
              <w:t>&lt;APPLET_WEB_TEMPLATE_ITEM COLUMN_SPAN="13" CONTROL="FindCategory" GRID_PROPERTY="FormattedLabel" INACTIVE="N" ITEM_IDENTIFIER="5079" MARKUP_LANGUAGE="HTML" NAME="FindCategoryLabel" ROW_SPAN="3" TYPE="Control" UPDATED="11/23/2003 20:59:35" UPDATED_BY="SADMIN" CREATED="07/12/2003 11:21:16"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15:05:22" UPDATED_BY="SADMIN" CREATED="02/08/2002 22:12:30"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15:05:22" UPDATED_BY="SADMIN" CREATED="02/08/2002 22:12:30"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15:05:22" UPDATED_BY="SADMIN" CREATED="11/04/2016 15:05:22"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15:05:22" UPDATED_BY="SADMIN" CREATED="11/04/2016 15:05:22" CREATED_BY="SADMIN" EXT_REC_TABLES="S_APPL_WT_IT_RX"&gt;</w:t>
              <w:br/>
              <w:tab/>
              <w:tab/>
              <w:tab/>
              <w:tab/>
              <w:t>&lt;/APPLET_WEB_TEMPLATE_ITEM&gt;</w:t>
              <w:br/>
              <w:tab/>
              <w:tab/>
              <w:tab/>
              <w:tab/>
              <w:t>&lt;APPLET_WEB_TEMPLATE_ITEM COLUMN_SPAN="30" CONTROL="Name" GRID_PROPERTY="FormattedHtml" INACTIVE="N" ITEM_IDENTIFIER="2022" MARKUP_LANGUAGE="HTML" NAME="Name" ROW_SPAN="3" TMPL_ITEM_HOLDER_NAME="SiebControl_2_22" TYPE="Control" UPDATED="11/04/2016 15:05:22" UPDATED_BY="SADMIN" CREATED="02/08/2002 22:12:30"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15:05:22" UPDATED_BY="SADMIN" CREATED="09/11/2003 07:03:43" CREATED_BY="SADMIN" EXT_REC_TABLES="S_APPL_WT_IT_RX"&gt;</w:t>
              <w:br/>
              <w:tab/>
              <w:tab/>
              <w:tab/>
              <w:tab/>
              <w:t>&lt;/APPLET_WEB_TEMPLATE_ITEM&gt;</w:t>
              <w:br/>
              <w:tab/>
              <w:tab/>
              <w:tab/>
              <w:tab/>
              <w:t>&lt;APPLET_WEB_TEMPLATE_ITEM COLUMN_SPAN="6" CONTROL="Name" GRID_PROPERTY="FormattedLabel" INACTIVE="N" ITEM_IDENTIFIER="2016" MARKUP_LANGUAGE="HTML" NAME="NameLabel" ROW_SPAN="3" TYPE="Control" UPDATED="11/23/2003 20:59:35" UPDATED_BY="SADMIN" CREATED="07/12/2003 11:21:16" CREATED_BY="SADMIN"&gt;</w:t>
              <w:br/>
              <w:tab/>
              <w:tab/>
              <w:tab/>
              <w:tab/>
              <w:t>&lt;/APPLET_WEB_TEMPLATE_ITEM&gt;</w:t>
              <w:br/>
              <w:tab/>
              <w:tab/>
              <w:tab/>
              <w:tab/>
              <w:t>&lt;APPLET_WEB_TEMPLATE_ITEM CONTROL="NewRecord" INACTIVE="N" ITEM_IDENTIFIER="131" MARKUP_LANGUAGE="HTML" NAME="NewRecord" TMPL_ITEM_HOLDER_NAME="SiebControl_131" TYPE="Control" UPDATED="11/04/2016 15:05:22" UPDATED_BY="SADMIN" CREATED="02/08/2002 22:12:30"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15:05:22" UPDATED_BY="SADMIN" CREATED="12/23/2002 21:37:52"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15:05:22" UPDATED_BY="SADMIN" CREATED="11/04/2016 15:05:22" CREATED_BY="SADMIN" EXT_REC_TABLES="S_APPL_WT_IT_RX"&gt;</w:t>
              <w:br/>
              <w:tab/>
              <w:tab/>
              <w:tab/>
              <w:tab/>
              <w:t>&lt;/APPLET_WEB_TEMPLATE_ITEM&gt;</w:t>
              <w:br/>
              <w:tab/>
              <w:tab/>
              <w:tab/>
              <w:tab/>
              <w:t>&lt;APPLET_WEB_TEMPLATE_ITEM COLUMN_SPAN="30" CONTROL="ResultField" GRID_PROPERTY="FormattedHtml" INACTIVE="N" ITEM_IDENTIFIER="8092" MARKUP_LANGUAGE="HTML" NAME="ResultField" ROW_SPAN="3" TMPL_ITEM_HOLDER_NAME="SiebControl_8_92" TYPE="Control" UPDATED="11/04/2016 15:05:22" UPDATED_BY="SADMIN" CREATED="05/03/2002 20:27:20" CREATED_BY="SADMIN" EXT_REC_TABLES="S_APPL_WT_IT_RX"&gt;</w:t>
              <w:br/>
              <w:tab/>
              <w:tab/>
              <w:tab/>
              <w:tab/>
              <w:t>&lt;/APPLET_WEB_TEMPLATE_ITEM&gt;</w:t>
              <w:br/>
              <w:tab/>
              <w:tab/>
              <w:tab/>
              <w:tab/>
              <w:t>&lt;APPLET_WEB_TEMPLATE_ITEM COLUMN_SPAN="11" CONTROL="ResultField" GRID_PROPERTY="FormattedLabel" INACTIVE="N" ITEM_IDENTIFIER="8081" MARKUP_LANGUAGE="HTML" NAME="ResultFieldLabel" ROW_SPAN="3" TYPE="Control" UPDATED="11/23/2003 20:59:35" UPDATED_BY="SADMIN" CREATED="07/12/2003 11:21:16" CREATED_BY="SADMIN"&gt;</w:t>
              <w:br/>
              <w:tab/>
              <w:tab/>
              <w:tab/>
              <w:tab/>
              <w:t>&lt;/APPLET_WEB_TEMPLATE_ITEM&gt;</w:t>
              <w:br/>
              <w:tab/>
              <w:tab/>
              <w:tab/>
              <w:tab/>
              <w:t>&lt;APPLET_WEB_TEMPLATE_ITEM CONTROL="UndoQuery" INACTIVE="N" ITEM_IDENTIFIER="108" MARKUP_LANGUAGE="HTML" NAME="UndoQuery" TMPL_ITEM_HOLDER_NAME="SiebControl_108" TYPE="Control" UPDATED="11/04/2016 15:05:22" UPDATED_BY="SADMIN" CREATED="02/08/2002 22:12:30"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15:05:22" UPDATED_BY="SADMIN" CREATED="02/08/2002 22:12:30"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15:05:22" UPDATED_BY="SADMIN" CREATED="02/08/2002 22:12:30"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Automation Test 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UPDATED="11/04/2016 12:37:18" UPDATED_BY="SADMIN" CREATED="11/04/2016 12:20:32" CREATED_BY="SADMIN" EXT_REC_TABLES="S_APPL_WTMPL_RX"&gt;</w:t>
              <w:br/>
              <w:tab/>
              <w:tab/>
              <w:tab/>
              <w:tab/>
              <w:t>&lt;APPLET_WEB_TEMPLATE_ITEM CONTROL="Applet_Title" EXTENSION_FLAG="Y" ITEM_IDENTIFIER="99929" NAME="Applet_Title" TMPL_ITEM_HOLDER_NAME="SiebControl_99929" TYPE="Control" UPDATED="11/04/2016 12:23:20" UPDATED_BY="SADMIN" CREATED="11/04/2016 12:23:20" CREATED_BY="SADMIN" EXT_REC_TABLES="S_APPL_WT_IT_RX"&gt;</w:t>
              <w:br/>
              <w:tab/>
              <w:tab/>
              <w:tab/>
              <w:tab/>
              <w:t>&lt;/APPLET_WEB_TEMPLATE_ITEM&gt;</w:t>
              <w:br/>
              <w:tab/>
              <w:tab/>
              <w:tab/>
              <w:tab/>
              <w:t>&lt;APPLET_WEB_TEMPLATE_ITEM CONTROL="Created" INACTIVE="N" ITEM_IDENTIFIER="504" MARKUP_LANGUAGE="HTML" NAME="Created" TMPL_ITEM_HOLDER_NAME="SiebControl_504" TYPE="List Item" UPDATED="11/04/2016 12:23:20" UPDATED_BY="SADMIN" CREATED="11/04/2016 12:23:20" CREATED_BY="SADMIN" EXT_REC_TABLES="S_APPL_WT_IT_RX"&gt;</w:t>
              <w:br/>
              <w:tab/>
              <w:tab/>
              <w:tab/>
              <w:tab/>
              <w:t>&lt;/APPLET_WEB_TEMPLATE_ITEM&gt;</w:t>
              <w:br/>
              <w:tab/>
              <w:tab/>
              <w:tab/>
              <w:tab/>
              <w:t>&lt;APPLET_WEB_TEMPLATE_ITEM CONTROL="Created By" INACTIVE="N" ITEM_IDENTIFIER="505" MARKUP_LANGUAGE="HTML" NAME="Created By" TMPL_ITEM_HOLDER_NAME="SiebControl_505" TYPE="List Item" UPDATED="11/04/2016 12:23:20" UPDATED_BY="SADMIN" CREATED="11/04/2016 12:23:20"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12:23:20" UPDATED_BY="SADMIN" CREATED="11/04/2016 12:23:20"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12:23:20" UPDATED_BY="SADMIN" CREATED="11/04/2016 12:23:20"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12:23:20" UPDATED_BY="SADMIN" CREATED="11/04/2016 12:23:20"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12:23:20" UPDATED_BY="SADMIN" CREATED="11/04/2016 12:23:20"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12:23:20" UPDATED_BY="SADMIN" CREATED="11/04/2016 12:23:20"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12:23:20" UPDATED_BY="SADMIN" CREATED="11/04/2016 12:23:20"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12:23:20" UPDATED_BY="SADMIN" CREATED="11/04/2016 12:23:20"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12:23:20" UPDATED_BY="SADMIN" CREATED="11/04/2016 12:23:20"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12:23:20" UPDATED_BY="SADMIN" CREATED="11/04/2016 12:23:20"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12:23:20" UPDATED_BY="SADMIN" CREATED="11/04/2016 12:23:20" CREATED_BY="SADMIN" EXT_REC_TABLES="S_APPL_WT_IT_RX"&gt;</w:t>
              <w:br/>
              <w:tab/>
              <w:tab/>
              <w:tab/>
              <w:tab/>
              <w:t>&lt;/APPLET_WEB_TEMPLATE_ITEM&gt;</w:t>
              <w:br/>
              <w:tab/>
              <w:tab/>
              <w:tab/>
              <w:tab/>
              <w:t>&lt;APPLET_WEB_TEMPLATE_ITEM CONTROL="Updated" INACTIVE="N" ITEM_IDENTIFIER="506" MARKUP_LANGUAGE="HTML" NAME="Updated" TMPL_ITEM_HOLDER_NAME="SiebControl_506" TYPE="List Item" UPDATED="11/04/2016 12:23:20" UPDATED_BY="SADMIN" CREATED="11/04/2016 12:23:20" CREATED_BY="SADMIN" EXT_REC_TABLES="S_APPL_WT_IT_RX"&gt;</w:t>
              <w:br/>
              <w:tab/>
              <w:tab/>
              <w:tab/>
              <w:tab/>
              <w:t>&lt;/APPLET_WEB_TEMPLATE_ITEM&gt;</w:t>
              <w:br/>
              <w:tab/>
              <w:tab/>
              <w:tab/>
              <w:tab/>
              <w:t>&lt;APPLET_WEB_TEMPLATE_ITEM CONTROL="Updated By" INACTIVE="N" ITEM_IDENTIFIER="507" MARKUP_LANGUAGE="HTML" NAME="Updated By" TMPL_ITEM_HOLDER_NAME="SiebControl_507" TYPE="List Item" UPDATED="11/04/2016 12:23:20" UPDATED_BY="SADMIN" CREATED="11/04/2016 12:23:20"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CREATED="11/04/2016 12:20:32" CREATED_BY="SADMIN" EXT_REC_TABLES="S_APPL_WTMPL_RX"&gt;</w:t>
              <w:br/>
              <w:tab/>
              <w:tab/>
              <w:tab/>
              <w:tab/>
              <w:t>&lt;APPLET_WEB_TEMPLATE_ITEM CONTROL="Applet_Title" EXTENSION_FLAG="Y" ITEM_IDENTIFIER="99929" NAME="Applet_Title" TMPL_ITEM_HOLDER_NAME="SiebControl_99929" TYPE="Control" UPDATED="11/04/2016 12:23:20" UPDATED_BY="SADMIN" CREATED="11/04/2016 12:23:20"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12:23:21" UPDATED_BY="SADMIN" CREATED="11/04/2016 12:23:21" CREATED_BY="SADMIN" EXT_REC_TABLES="S_APPL_WT_IT_RX"&gt;</w:t>
              <w:br/>
              <w:tab/>
              <w:tab/>
              <w:tab/>
              <w:tab/>
              <w:t>&lt;/APPLET_WEB_TEMPLATE_ITEM&gt;</w:t>
              <w:br/>
              <w:tab/>
              <w:tab/>
              <w:tab/>
              <w:tab/>
              <w:t>&lt;APPLET_WEB_TEMPLATE_ITEM CONTROL="Created By" INACTIVE="N" ITEM_IDENTIFIER="506" MARKUP_LANGUAGE="HTML" NAME="Created By" TMPL_ITEM_HOLDER_NAME="SiebControl_506" TYPE="List Item" UPDATED="11/04/2016 12:23:21" UPDATED_BY="SADMIN" CREATED="11/04/2016 12:23:21"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12:23:21" UPDATED_BY="SADMIN" CREATED="11/04/2016 12:23:21"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12:23:21" UPDATED_BY="SADMIN" CREATED="11/04/2016 12:23:21"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12:23:21" UPDATED_BY="SADMIN" CREATED="11/04/2016 12:23:21" CREATED_BY="SADMIN" EXT_REC_TABLES="S_APPL_WT_IT_RX"&gt;</w:t>
              <w:br/>
              <w:tab/>
              <w:tab/>
              <w:tab/>
              <w:tab/>
              <w:t>&lt;/APPLET_WEB_TEMPLATE_ITEM&gt;</w:t>
              <w:br/>
              <w:tab/>
              <w:tab/>
              <w:tab/>
              <w:tab/>
              <w:t>&lt;APPLET_WEB_TEMPLATE_ITEM CONTROL="GotoNextSet" INACTIVE="N" ITEM_IDENTIFIER="123" MARKUP_LANGUAGE="HTML" NAME="GotoNextSet" TYPE="Control" UPDATED="11/04/2016 12:23:21" UPDATED_BY="SADMIN" CREATED="11/04/2016 12:23:21" CREATED_BY="SADMIN"&gt;</w:t>
              <w:br/>
              <w:tab/>
              <w:tab/>
              <w:tab/>
              <w:tab/>
              <w:t>&lt;/APPLET_WEB_TEMPLATE_ITEM&gt;</w:t>
              <w:br/>
              <w:tab/>
              <w:tab/>
              <w:tab/>
              <w:tab/>
              <w:t>&lt;APPLET_WEB_TEMPLATE_ITEM CONTROL="GotoPreviousSet" INACTIVE="N" ITEM_IDENTIFIER="122" MARKUP_LANGUAGE="HTML" NAME="GotoPreviousSet" TYPE="Control" UPDATED="11/04/2016 12:23:21" UPDATED_BY="SADMIN" CREATED="11/04/2016 12:23:21" CREATED_BY="SADMIN"&gt;</w:t>
              <w:br/>
              <w:tab/>
              <w:tab/>
              <w:tab/>
              <w:tab/>
              <w:t>&lt;/APPLET_WEB_TEMPLATE_ITEM&gt;</w:t>
              <w:br/>
              <w:tab/>
              <w:tab/>
              <w:tab/>
              <w:tab/>
              <w:t>&lt;APPLET_WEB_TEMPLATE_ITEM CONTROL="ListControl" EXTENSION_FLAG="Y" ITEM_IDENTIFIER="99998" NAME="ListControl" TMPL_ITEM_HOLDER_NAME="SiebControl_99998" TYPE="Control" UPDATED="11/04/2016 12:23:21" UPDATED_BY="SADMIN" CREATED="11/04/2016 12:23:21"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12:23:21" UPDATED_BY="SADMIN" CREATED="11/04/2016 12:23:21"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12:23:21" UPDATED_BY="SADMIN" CREATED="11/04/2016 12:23:21"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12:23:21" UPDATED_BY="SADMIN" CREATED="11/04/2016 12:23:21"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12:23:21" UPDATED_BY="SADMIN" CREATED="11/04/2016 12:23:21"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18:51:28" UPDATED_BY="SADMIN" CREATED="11/04/2016 18:51:28"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12:23:21" UPDATED_BY="SADMIN" CREATED="11/04/2016 12:23:21"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18:51:28" UPDATED_BY="SADMIN" CREATED="11/04/2016 18:51:28"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18:51:28" UPDATED_BY="SADMIN" CREATED="11/04/2016 18:51:28" CREATED_BY="SADMIN"&gt;</w:t>
              <w:br/>
              <w:tab/>
              <w:tab/>
              <w:tab/>
              <w:tab/>
              <w:t>&lt;/APPLET_WEB_TEMPLATE_ITEM&gt;</w:t>
              <w:br/>
              <w:tab/>
              <w:tab/>
              <w:tab/>
              <w:tab/>
              <w:t>&lt;APPLET_WEB_TEMPLATE_ITEM CONTROL="rc" EXTENSION_FLAG="Y" ITEM_IDENTIFIER="99919" NAME="RC" TMPL_ITEM_HOLDER_NAME="SiebControl_99919" TYPE="Control" UPDATED="11/04/2016 12:23:21" UPDATED_BY="SADMIN" CREATED="11/04/2016 12:23:21"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12:23:21" UPDATED_BY="SADMIN" CREATED="11/04/2016 12:23:21" CREATED_BY="SADMIN" EXT_REC_TABLES="S_APPL_WT_IT_RX"&gt;</w:t>
              <w:br/>
              <w:tab/>
              <w:tab/>
              <w:tab/>
              <w:tab/>
              <w:t>&lt;/APPLET_WEB_TEMPLATE_ITEM&gt;</w:t>
              <w:br/>
              <w:tab/>
              <w:tab/>
              <w:tab/>
              <w:tab/>
              <w:t>&lt;APPLET_WEB_TEMPLATE_ITEM CONTROL="Test Plan User ID" INACTIVE="N" ITEM_IDENTIFIER="504" MARKUP_LANGUAGE="HTML" NAME="Test Plan User ID" TMPL_ITEM_HOLDER_NAME="SiebControl_504" TYPE="List Item" UPDATED="11/04/2016 12:23:21" UPDATED_BY="SADMIN" CREATED="11/04/2016 12:23:21"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12:23:21" UPDATED_BY="SADMIN" CREATED="11/04/2016 12:23:21" CREATED_BY="SADMIN" EXT_REC_TABLES="S_APPL_WT_IT_RX"&gt;</w:t>
              <w:br/>
              <w:tab/>
              <w:tab/>
              <w:tab/>
              <w:tab/>
              <w:t>&lt;/APPLET_WEB_TEMPLATE_ITEM&gt;</w:t>
              <w:br/>
              <w:tab/>
              <w:tab/>
              <w:tab/>
              <w:tab/>
              <w:t>&lt;APPLET_WEB_TEMPLATE_ITEM CONTROL="Updated" INACTIVE="N" ITEM_IDENTIFIER="507" MARKUP_LANGUAGE="HTML" NAME="Updated" TMPL_ITEM_HOLDER_NAME="SiebControl_507" TYPE="List Item" UPDATED="11/04/2016 12:23:21" UPDATED_BY="SADMIN" CREATED="11/04/2016 12:23:21" CREATED_BY="SADMIN" EXT_REC_TABLES="S_APPL_WT_IT_RX"&gt;</w:t>
              <w:br/>
              <w:tab/>
              <w:tab/>
              <w:tab/>
              <w:tab/>
              <w:t>&lt;/APPLET_WEB_TEMPLATE_ITEM&gt;</w:t>
              <w:br/>
              <w:tab/>
              <w:tab/>
              <w:tab/>
              <w:tab/>
              <w:t>&lt;APPLET_WEB_TEMPLATE_ITEM CONTROL="Updated By" INACTIVE="N" ITEM_IDENTIFIER="508" MARKUP_LANGUAGE="HTML" NAME="Updated By" TMPL_ITEM_HOLDER_NAME="SiebControl_508" TYPE="List Item" UPDATED="11/04/2016 12:23:21" UPDATED_BY="SADMIN" CREATED="11/04/2016 12:23:21"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12:23:21" UPDATED_BY="SADMIN" CREATED="11/04/2016 12:23:21"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O2A TUI - Header Order Fijo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UPDATED="06/09/2016 16:38:04" UPDATED_BY="SADMIN" CREATED="01/13/2016 16:21:58" CREATED_BY="SADMIN" EXT_REC_TABLES="S_APPL_WTMPL_RX"&gt;</w:t>
              <w:br/>
              <w:tab/>
              <w:tab/>
              <w:tab/>
              <w:tab/>
              <w:t>&lt;APPLET_WEB_TEMPLATE_ITEM COLUMN_SPAN="17" CONTROL="Billing Account" GRID_PROPERTY="FormattedHtml" INACTIVE="N" ITEM_IDENTIFIER="14092" MARKUP_LANGUAGE="HTML" NAME="Billing Account" ROW_SPAN="3" TYPE="Control" UPDATED="06/09/2016 16:37:46" UPDATED_BY="SADMIN" CREATED="06/09/2016 16:37:33" CREATED_BY="SADMIN"&gt;</w:t>
              <w:br/>
              <w:tab/>
              <w:tab/>
              <w:tab/>
              <w:tab/>
              <w:t>&lt;/APPLET_WEB_TEMPLATE_ITEM&gt;</w:t>
              <w:br/>
              <w:tab/>
              <w:tab/>
              <w:tab/>
              <w:tab/>
              <w:t>&lt;APPLET_WEB_TEMPLATE_ITEM COLUMN_SPAN="15" CONTROL="Billing Account" GRID_PROPERTY="FormattedLabel" INACTIVE="N" ITEM_IDENTIFIER="14077" MARKUP_LANGUAGE="HTML" NAME="Billing AccountLabel" ROW_SPAN="3" TYPE="Control" UPDATED="06/09/2016 16:38:04" UPDATED_BY="SADMIN" CREATED="06/09/2016 16:37:46" CREATED_BY="SADMIN"&gt;</w:t>
              <w:br/>
              <w:tab/>
              <w:tab/>
              <w:tab/>
              <w:tab/>
              <w:t>&lt;/APPLET_WEB_TEMPLATE_ITEM&gt;</w:t>
              <w:br/>
              <w:tab/>
              <w:tab/>
              <w:tab/>
              <w:tab/>
              <w:t>&lt;APPLET_WEB_TEMPLATE_ITEM COLUMN_SPAN="17" CONTROL="Fulfillment Status Code" GRID_PROPERTY="FormattedHtml" INACTIVE="N" ITEM_IDENTIFIER="11021" MARKUP_LANGUAGE="HTML" NAME="Fulfillment Status Code" ROW_SPAN="3" TYPE="Control" UPDATED="03/20/2016 21:33:08" UPDATED_BY="SADMIN" CREATED="01/21/2016 16:11:50" CREATED_BY="SADMIN"&gt;</w:t>
              <w:br/>
              <w:tab/>
              <w:tab/>
              <w:tab/>
              <w:tab/>
              <w:t>&lt;/APPLET_WEB_TEMPLATE_ITEM&gt;</w:t>
              <w:br/>
              <w:tab/>
              <w:tab/>
              <w:tab/>
              <w:tab/>
              <w:t>&lt;APPLET_WEB_TEMPLATE_ITEM COLUMN_SPAN="15" CONTROL="Fulfillment Status Code" GRID_PROPERTY="FormattedLabel" INACTIVE="N" ITEM_IDENTIFIER="11006" MARKUP_LANGUAGE="HTML" NAME="Fulfillment Status CodeLabel" ROW_SPAN="3" TYPE="Control" UPDATED="01/21/2016 16:12:08" UPDATED_BY="SADMIN" CREATED="01/21/2016 16:11:56" CREATED_BY="SADMIN"&gt;</w:t>
              <w:br/>
              <w:tab/>
              <w:tab/>
              <w:tab/>
              <w:tab/>
              <w:t>&lt;/APPLET_WEB_TEMPLATE_ITEM&gt;</w:t>
              <w:br/>
              <w:tab/>
              <w:tab/>
              <w:tab/>
              <w:tab/>
              <w:t>&lt;APPLET_WEB_TEMPLATE_ITEM COLUMN_SPAN="17" CONTROL="OCS Clasificacion Scoring Fijo" GRID_PROPERTY="FormattedHtml" INACTIVE="N" ITEM_IDENTIFIER="5021" MARKUP_LANGUAGE="HTML" NAME="OCS Clasificacion Scoring Fijo" ROW_SPAN="3" TYPE="Control" UPDATED="03/20/2016 21:33:19" UPDATED_BY="SADMIN" CREATED="01/13/2016 16:35:54" CREATED_BY="SADMIN"&gt;</w:t>
              <w:br/>
              <w:tab/>
              <w:tab/>
              <w:tab/>
              <w:tab/>
              <w:t>&lt;/APPLET_WEB_TEMPLATE_ITEM&gt;</w:t>
              <w:br/>
              <w:tab/>
              <w:tab/>
              <w:tab/>
              <w:tab/>
              <w:t>&lt;APPLET_WEB_TEMPLATE_ITEM COLUMN_SPAN="15" CONTROL="OCS Clasificacion Scoring Fijo" GRID_PROPERTY="FormattedLabel" INACTIVE="N" ITEM_IDENTIFIER="5006" MARKUP_LANGUAGE="HTML" NAME="OCS Clasificacion Scoring FijoLabel" ROW_SPAN="3" TYPE="Control" UPDATED="01/21/2016 16:12:04" UPDATED_BY="SADMIN" CREATED="01/13/2016 16:35:58" CREATED_BY="SADMIN"&gt;</w:t>
              <w:br/>
              <w:tab/>
              <w:tab/>
              <w:tab/>
              <w:tab/>
              <w:t>&lt;/APPLET_WEB_TEMPLATE_ITEM&gt;</w:t>
              <w:br/>
              <w:tab/>
              <w:tab/>
              <w:tab/>
              <w:tab/>
              <w:t>&lt;APPLET_WEB_TEMPLATE_ITEM COLUMN_SPAN="17" CONTROL="OCS Deuda Domicilio" GRID_PROPERTY="FormattedHtml" INACTIVE="N" ITEM_IDENTIFIER="8092" MARKUP_LANGUAGE="HTML" NAME="OCS Deuda Domicilio" ROW_SPAN="3" TYPE="Control" UPDATED="03/20/2016 21:33:26" UPDATED_BY="SADMIN" CREATED="01/15/2016 15:52:26" CREATED_BY="SADMIN"&gt;</w:t>
              <w:br/>
              <w:tab/>
              <w:tab/>
              <w:tab/>
              <w:tab/>
              <w:t>&lt;/APPLET_WEB_TEMPLATE_ITEM&gt;</w:t>
              <w:br/>
              <w:tab/>
              <w:tab/>
              <w:tab/>
              <w:tab/>
              <w:t>&lt;APPLET_WEB_TEMPLATE_ITEM COLUMN_SPAN="17" CONTROL="OCS Deuda Domicilio Castigada" GRID_PROPERTY="FormattedHtml" INACTIVE="N" ITEM_IDENTIFIER="5092" MARKUP_LANGUAGE="HTML" NAME="OCS Deuda Domicilio Castigada" ROW_SPAN="3" TYPE="Control" UPDATED="03/20/2016 21:33:28" UPDATED_BY="SADMIN" CREATED="01/13/2016 16:21:58" CREATED_BY="SADMIN"&gt;</w:t>
              <w:br/>
              <w:tab/>
              <w:tab/>
              <w:tab/>
              <w:tab/>
              <w:t>&lt;/APPLET_WEB_TEMPLATE_ITEM&gt;</w:t>
              <w:br/>
              <w:tab/>
              <w:tab/>
              <w:tab/>
              <w:tab/>
              <w:t>&lt;APPLET_WEB_TEMPLATE_ITEM COLUMN_SPAN="15" CONTROL="OCS Deuda Domicilio Castigada" GRID_PROPERTY="FormattedLabel" INACTIVE="N" ITEM_IDENTIFIER="5077" MARKUP_LANGUAGE="HTML" NAME="OCS Deuda Domicilio CastigadaLabel" ROW_SPAN="3" TYPE="Control" UPDATED="03/20/2016 21:32:58" UPDATED_BY="SADMIN" CREATED="01/13/2016 16:21:58" CREATED_BY="SADMIN"&gt;</w:t>
              <w:br/>
              <w:tab/>
              <w:tab/>
              <w:tab/>
              <w:tab/>
              <w:t>&lt;/APPLET_WEB_TEMPLATE_ITEM&gt;</w:t>
              <w:br/>
              <w:tab/>
              <w:tab/>
              <w:tab/>
              <w:tab/>
              <w:t>&lt;APPLET_WEB_TEMPLATE_ITEM COLUMN_SPAN="15" CONTROL="OCS Deuda Domicilio" GRID_PROPERTY="FormattedLabel" INACTIVE="N" ITEM_IDENTIFIER="8077" MARKUP_LANGUAGE="HTML" NAME="OCS Deuda DomicilioLabel" ROW_SPAN="3" TYPE="Control" UPDATED="03/20/2016 21:32:58" UPDATED_BY="SADMIN" CREATED="01/15/2016 15:52:21" CREATED_BY="SADMIN"&gt;</w:t>
              <w:br/>
              <w:tab/>
              <w:tab/>
              <w:tab/>
              <w:tab/>
              <w:t>&lt;/APPLET_WEB_TEMPLATE_ITEM&gt;</w:t>
              <w:br/>
              <w:tab/>
              <w:tab/>
              <w:tab/>
              <w:tab/>
              <w:t>&lt;APPLET_WEB_TEMPLATE_ITEM COLUMN_SPAN="17" CONTROL="OCS Deuda RUT" GRID_PROPERTY="FormattedHtml" INACTIVE="N" ITEM_IDENTIFIER="5054" MARKUP_LANGUAGE="HTML" NAME="OCS Deuda RUT" ROW_SPAN="3" TYPE="Control" UPDATED="03/20/2016 21:33:19" UPDATED_BY="SADMIN" CREATED="01/13/2016 16:21:58" CREATED_BY="SADMIN"&gt;</w:t>
              <w:br/>
              <w:tab/>
              <w:tab/>
              <w:tab/>
              <w:tab/>
              <w:t>&lt;/APPLET_WEB_TEMPLATE_ITEM&gt;</w:t>
              <w:br/>
              <w:tab/>
              <w:tab/>
              <w:tab/>
              <w:tab/>
              <w:t>&lt;APPLET_WEB_TEMPLATE_ITEM COLUMN_SPAN="15" CONTROL="OCS Deuda RUT" GRID_PROPERTY="FormattedLabel" INACTIVE="N" ITEM_IDENTIFIER="5039" MARKUP_LANGUAGE="HTML" NAME="OCS Deuda RUTLabel" ROW_SPAN="3" TYPE="Control" UPDATED="03/20/2016 21:32:58" UPDATED_BY="SADMIN" CREATED="01/13/2016 16:21:58" CREATED_BY="SADMIN"&gt;</w:t>
              <w:br/>
              <w:tab/>
              <w:tab/>
              <w:tab/>
              <w:tab/>
              <w:t>&lt;/APPLET_WEB_TEMPLATE_ITEM&gt;</w:t>
              <w:br/>
              <w:tab/>
              <w:tab/>
              <w:tab/>
              <w:tab/>
              <w:t>&lt;APPLET_WEB_TEMPLATE_ITEM COLUMN_SPAN="17" CONTROL="OCS Deuda Vigente" GRID_PROPERTY="FormattedHtml" INACTIVE="N" ITEM_IDENTIFIER="8054" MARKUP_LANGUAGE="HTML" NAME="OCS Deuda Vigente" ROW_SPAN="3" TYPE="Control" UPDATED="03/20/2016 21:33:26" UPDATED_BY="SADMIN" CREATED="01/15/2016 15:52:05" CREATED_BY="SADMIN"&gt;</w:t>
              <w:br/>
              <w:tab/>
              <w:tab/>
              <w:tab/>
              <w:tab/>
              <w:t>&lt;/APPLET_WEB_TEMPLATE_ITEM&gt;</w:t>
              <w:br/>
              <w:tab/>
              <w:tab/>
              <w:tab/>
              <w:tab/>
              <w:t>&lt;APPLET_WEB_TEMPLATE_ITEM COLUMN_SPAN="15" CONTROL="OCS Deuda Vigente" GRID_PROPERTY="FormattedLabel" INACTIVE="N" ITEM_IDENTIFIER="8039" MARKUP_LANGUAGE="HTML" NAME="OCS Deuda VigenteLabel" ROW_SPAN="3" TYPE="Control" UPDATED="03/20/2016 21:32:58" UPDATED_BY="SADMIN" CREATED="01/15/2016 15:52:14" CREATED_BY="SADMIN"&gt;</w:t>
              <w:br/>
              <w:tab/>
              <w:tab/>
              <w:tab/>
              <w:tab/>
              <w:t>&lt;/APPLET_WEB_TEMPLATE_ITEM&gt;</w:t>
              <w:br/>
              <w:tab/>
              <w:tab/>
              <w:tab/>
              <w:tab/>
              <w:t>&lt;APPLET_WEB_TEMPLATE_ITEM COLUMN_SPAN="17" CONTROL="OCS Limite de Credito Fijo" GRID_PROPERTY="FormattedHtml" INACTIVE="N" ITEM_IDENTIFIER="8021" MARKUP_LANGUAGE="HTML" NAME="OCS Limite de Credito Fijo" ROW_SPAN="3" TYPE="Control" UPDATED="03/20/2016 21:33:08" UPDATED_BY="SADMIN" CREATED="01/13/2016 16:34:46" CREATED_BY="SADMIN"&gt;</w:t>
              <w:br/>
              <w:tab/>
              <w:tab/>
              <w:tab/>
              <w:tab/>
              <w:t>&lt;/APPLET_WEB_TEMPLATE_ITEM&gt;</w:t>
              <w:br/>
              <w:tab/>
              <w:tab/>
              <w:tab/>
              <w:tab/>
              <w:t>&lt;APPLET_WEB_TEMPLATE_ITEM COLUMN_SPAN="15" CONTROL="OCS Limite de Credito Fijo" GRID_PROPERTY="FormattedLabel" INACTIVE="N" ITEM_IDENTIFIER="8006" MARKUP_LANGUAGE="HTML" NAME="OCS Limite de Credito FijoLabel" ROW_SPAN="3" TYPE="Control" UPDATED="01/21/2016 16:12:08" UPDATED_BY="SADMIN" CREATED="01/13/2016 16:34:53" CREATED_BY="SADMIN"&gt;</w:t>
              <w:br/>
              <w:tab/>
              <w:tab/>
              <w:tab/>
              <w:tab/>
              <w:t>&lt;/APPLET_WEB_TEMPLATE_ITEM&gt;</w:t>
              <w:br/>
              <w:tab/>
              <w:tab/>
              <w:tab/>
              <w:tab/>
              <w:t>&lt;APPLET_WEB_TEMPLATE_ITEM COLUMN_SPAN="17" CONTROL="OCS Modalidad Type" GRID_PROPERTY="FormattedHtml" INACTIVE="N" ITEM_IDENTIFIER="11054" MARKUP_LANGUAGE="HTML" NAME="OCS Modalidad Type" ROW_SPAN="3" TYPE="Control" UPDATED="03/20/2016 21:33:19" UPDATED_BY="SADMIN" CREATED="01/26/2016 17:08:10" CREATED_BY="SADMIN"&gt;</w:t>
              <w:br/>
              <w:tab/>
              <w:tab/>
              <w:tab/>
              <w:tab/>
              <w:t>&lt;/APPLET_WEB_TEMPLATE_ITEM&gt;</w:t>
              <w:br/>
              <w:tab/>
              <w:tab/>
              <w:tab/>
              <w:tab/>
              <w:t>&lt;APPLET_WEB_TEMPLATE_ITEM COLUMN_SPAN="15" CONTROL="OCS Modalidad Type" GRID_PROPERTY="FormattedLabel" INACTIVE="N" ITEM_IDENTIFIER="11039" MARKUP_LANGUAGE="HTML" NAME="OCS Modalidad TypeLabel" ROW_SPAN="3" TYPE="Control" UPDATED="03/20/2016 21:32:58" UPDATED_BY="SADMIN" CREATED="01/26/2016 17:08:05" CREATED_BY="SADMIN"&gt;</w:t>
              <w:br/>
              <w:tab/>
              <w:tab/>
              <w:tab/>
              <w:tab/>
              <w:t>&lt;/APPLET_WEB_TEMPLATE_ITEM&gt;</w:t>
              <w:br/>
              <w:tab/>
              <w:tab/>
              <w:tab/>
              <w:tab/>
              <w:t>&lt;APPLET_WEB_TEMPLATE_ITEM COLUMN_SPAN="22" CONTROL="OCS Nombre Cliente" GRID_PROPERTY="FormattedHtml" INACTIVE="N" ITEM_IDENTIFIER="2054" MARKUP_LANGUAGE="HTML" NAME="OCS Nombre Cliente" ROW_SPAN="3" TYPE="Control" UPDATED="03/20/2016 21:32:58" UPDATED_BY="SADMIN" CREATED="01/13/2016 16:57:59" CREATED_BY="SADMIN"&gt;</w:t>
              <w:br/>
              <w:tab/>
              <w:tab/>
              <w:tab/>
              <w:tab/>
              <w:t>&lt;/APPLET_WEB_TEMPLATE_ITEM&gt;</w:t>
              <w:br/>
              <w:tab/>
              <w:tab/>
              <w:tab/>
              <w:tab/>
              <w:t>&lt;APPLET_WEB_TEMPLATE_ITEM COLUMN_SPAN="15" CONTROL="OCS Nombre Cliente" GRID_PROPERTY="FormattedLabel" INACTIVE="N" ITEM_IDENTIFIER="2039" MARKUP_LANGUAGE="HTML" NAME="OCS Nombre ClienteLabel" ROW_SPAN="3" TYPE="Control" UPDATED="03/20/2016 21:32:58" UPDATED_BY="SADMIN" CREATED="01/13/2016 16:58:06" CREATED_BY="SADMIN"&gt;</w:t>
              <w:br/>
              <w:tab/>
              <w:tab/>
              <w:tab/>
              <w:tab/>
              <w:t>&lt;/APPLET_WEB_TEMPLATE_ITEM&gt;</w:t>
              <w:br/>
              <w:tab/>
              <w:tab/>
              <w:tab/>
              <w:tab/>
              <w:t>&lt;APPLET_WEB_TEMPLATE_ITEM COLUMN_SPAN="17" CONTROL="OCS RUT Cliente" GRID_PROPERTY="FormattedHtml" INACTIVE="N" ITEM_IDENTIFIER="2021" MARKUP_LANGUAGE="HTML" NAME="OCS RUT Cliente" ROW_SPAN="3" TYPE="Control" UPDATED="03/20/2016 21:32:58" UPDATED_BY="SADMIN" CREATED="01/13/2016 16:21:58" CREATED_BY="SADMIN"&gt;</w:t>
              <w:br/>
              <w:tab/>
              <w:tab/>
              <w:tab/>
              <w:tab/>
              <w:t>&lt;/APPLET_WEB_TEMPLATE_ITEM&gt;</w:t>
              <w:br/>
              <w:tab/>
              <w:tab/>
              <w:tab/>
              <w:tab/>
              <w:t>&lt;APPLET_WEB_TEMPLATE_ITEM COLUMN_SPAN="15" CONTROL="OCS RUT Cliente" GRID_PROPERTY="FormattedLabel" INACTIVE="N" ITEM_IDENTIFIER="2006" MARKUP_LANGUAGE="HTML" NAME="OCS RUT ClienteLabel" ROW_SPAN="3" TYPE="Control" UPDATED="01/15/2016 15:50:53" UPDATED_BY="SADMIN" CREATED="01/13/2016 16:21:58" CREATED_BY="SADMIN"&gt;</w:t>
              <w:br/>
              <w:tab/>
              <w:tab/>
              <w:tab/>
              <w:tab/>
              <w:t>&lt;/APPLET_WEB_TEMPLATE_ITEM&gt;</w:t>
              <w:br/>
              <w:tab/>
              <w:tab/>
              <w:tab/>
              <w:tab/>
              <w:t>&lt;APPLET_WEB_TEMPLATE_ITEM COLUMN_SPAN="17" CONTROL="OCS Resultado Validacion Serie CI" GRID_PROPERTY="FormattedHtml" INACTIVE="N" ITEM_IDENTIFIER="14054" MARKUP_LANGUAGE="HTML" NAME="OCS Resultado Validacion Serie CI" ROW_SPAN="3" TYPE="Control" UPDATED="06/06/2016 13:09:16" UPDATED_BY="SADMIN" CREATED="06/06/2016 13:09:09" CREATED_BY="SADMIN"&gt;</w:t>
              <w:br/>
              <w:tab/>
              <w:tab/>
              <w:tab/>
              <w:tab/>
              <w:t>&lt;/APPLET_WEB_TEMPLATE_ITEM&gt;</w:t>
              <w:br/>
              <w:tab/>
              <w:tab/>
              <w:tab/>
              <w:tab/>
              <w:t>&lt;APPLET_WEB_TEMPLATE_ITEM COLUMN_SPAN="15" CONTROL="OCS Resultado Validacion Serie CI" GRID_PROPERTY="FormattedLabel" INACTIVE="N" ITEM_IDENTIFIER="14039" MARKUP_LANGUAGE="HTML" NAME="OCS Resultado Validacion Serie CILabel" ROW_SPAN="3" TYPE="Control" UPDATED="06/06/2016 13:09:41" UPDATED_BY="SADMIN" CREATED="06/06/2016 13:09:16" CREATED_BY="SADMIN"&gt;</w:t>
              <w:br/>
              <w:tab/>
              <w:tab/>
              <w:tab/>
              <w:tab/>
              <w:t>&lt;/APPLET_WEB_TEMPLATE_ITEM&gt;</w:t>
              <w:br/>
              <w:tab/>
              <w:tab/>
              <w:tab/>
              <w:tab/>
              <w:t>&lt;APPLET_WEB_TEMPLATE_ITEM COLUMN_SPAN="17" CONTROL="OCS Serie RUT" GRID_PROPERTY="FormattedHtml" INACTIVE="N" ITEM_IDENTIFIER="14021" MARKUP_LANGUAGE="HTML" NAME="OCS Serie RUT" ROW_SPAN="3" TYPE="Control" UPDATED="04/22/2016 09:38:43" UPDATED_BY="SADMIN" CREATED="04/22/2016 09:38:27" CREATED_BY="SADMIN"&gt;</w:t>
              <w:br/>
              <w:tab/>
              <w:tab/>
              <w:tab/>
              <w:tab/>
              <w:t>&lt;/APPLET_WEB_TEMPLATE_ITEM&gt;</w:t>
              <w:br/>
              <w:tab/>
              <w:tab/>
              <w:tab/>
              <w:tab/>
              <w:t>&lt;APPLET_WEB_TEMPLATE_ITEM COLUMN_SPAN="15" CONTROL="OCS Serie RUT" GRID_PROPERTY="FormattedLabel" INACTIVE="N" ITEM_IDENTIFIER="14006" MARKUP_LANGUAGE="HTML" NAME="OCS Serie RUTLabel" ROW_SPAN="3" TYPE="Control" UPDATED="04/22/2016 09:38:27" UPDATED_BY="SADMIN" CREATED="04/22/2016 09:38:22" CREATED_BY="SADMIN"&gt;</w:t>
              <w:br/>
              <w:tab/>
              <w:tab/>
              <w:tab/>
              <w:tab/>
              <w:t>&lt;/APPLET_WEB_TEMPLATE_ITEM&gt;</w:t>
              <w:br/>
              <w:tab/>
              <w:tab/>
              <w:tab/>
              <w:tab/>
              <w:t>&lt;APPLET_WEB_TEMPLATE_ITEM COLUMN_SPAN="17" CONTROL="OCS Shipping Method" GRID_PROPERTY="FormattedHtml" INACTIVE="N" ITEM_IDENTIFIER="11092" MARKUP_LANGUAGE="HTML" NAME="OCS Shipping Method" ROW_SPAN="3" TYPE="Control" UPDATED="03/20/2016 21:33:26" UPDATED_BY="SADMIN" CREATED="01/26/2016 15:38:01" CREATED_BY="SADMIN"&gt;</w:t>
              <w:br/>
              <w:tab/>
              <w:tab/>
              <w:tab/>
              <w:tab/>
              <w:t>&lt;/APPLET_WEB_TEMPLATE_ITEM&gt;</w:t>
              <w:br/>
              <w:tab/>
              <w:tab/>
              <w:tab/>
              <w:tab/>
              <w:t>&lt;APPLET_WEB_TEMPLATE_ITEM COLUMN_SPAN="15" CONTROL="OCS Shipping Method" GRID_PROPERTY="FormattedLabel" INACTIVE="N" ITEM_IDENTIFIER="11077" MARKUP_LANGUAGE="HTML" NAME="OCS Shipping MethodLabel" ROW_SPAN="3" TYPE="Control" UPDATED="03/20/2016 21:32:58" UPDATED_BY="SADMIN" CREATED="01/26/2016 15:37:57" CREATED_BY="SADMIN"&gt;</w:t>
              <w:br/>
              <w:tab/>
              <w:tab/>
              <w:tab/>
              <w:tab/>
              <w:t>&lt;/APPLET_WEB_TEMPLATE_ITEM&gt;</w:t>
              <w:br/>
              <w:tab/>
              <w:tab/>
              <w:tab/>
              <w:tab/>
              <w:t>&lt;APPLET_WEB_TEMPLATE_ITEM COLUMN_SPAN="22" CONTROL="OCS Street Address - Service" GRID_PROPERTY="FormattedHtml" INACTIVE="N" ITEM_IDENTIFIER="2092" MARKUP_LANGUAGE="HTML" NAME="OCS Street Address - Service" ROW_SPAN="3" TYPE="Control" UPDATED="03/20/2016 21:32:58" UPDATED_BY="SADMIN" CREATED="01/13/2016 16:59:58" CREATED_BY="SADMIN"&gt;</w:t>
              <w:br/>
              <w:tab/>
              <w:tab/>
              <w:tab/>
              <w:tab/>
              <w:t>&lt;/APPLET_WEB_TEMPLATE_ITEM&gt;</w:t>
              <w:br/>
              <w:tab/>
              <w:tab/>
              <w:tab/>
              <w:tab/>
              <w:t>&lt;APPLET_WEB_TEMPLATE_ITEM COLUMN_SPAN="15" CONTROL="OCS Street Address - Service" GRID_PROPERTY="FormattedLabel" INACTIVE="N" ITEM_IDENTIFIER="2077" MARKUP_LANGUAGE="HTML" NAME="OCS Street Address - ServiceLabel" ROW_SPAN="3" TYPE="Control" UPDATED="03/20/2016 21:33:08" UPDATED_BY="SADMIN" CREATED="01/13/2016 17:00:01"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New User Registration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NAME="Base" SEQUENCE="0" TYPE="Base" WEB_TEMPLATE="DotCom Applet Form 1-Column" UPDATED="11/04/2016 12:37:18" UPDATED_BY="SADMIN" CREATED="12/13/2000 21:07:14" CREATED_BY="SADMIN" EXT_REC_TABLES="S_APPL_WTMPL_RX"&gt;</w:t>
              <w:br/>
              <w:tab/>
              <w:tab/>
              <w:tab/>
              <w:tab/>
              <w:t>&lt;APPLET_WEB_TEMPLATE_ITEM CONTROL="Applet_Title" EXTENSION_FLAG="Y" ITEM_IDENTIFIER="99929" NAME="Applet_Title" TMPL_ITEM_HOLDER_NAME="SiebControl_99929" TYPE="Control" UPDATED="11/04/2016 14:10:12" UPDATED_BY="SADMIN" CREATED="11/04/2016 14:10:12" CREATED_BY="SADMIN" EXT_REC_TABLES="S_APPL_WT_IT_RX"&gt;</w:t>
              <w:br/>
              <w:tab/>
              <w:tab/>
              <w:tab/>
              <w:tab/>
              <w:t>&lt;/APPLET_WEB_TEMPLATE_ITEM&gt;</w:t>
              <w:br/>
              <w:tab/>
              <w:tab/>
              <w:tab/>
              <w:tab/>
              <w:t>&lt;APPLET_WEB_TEMPLATE_ITEM CONTROL="First Name" INACTIVE="N" ITEM_IDENTIFIER="1300" MARKUP_LANGUAGE="HTML" NAME="First Name" TMPL_ITEM_HOLDER_NAME="SiebControl_1300" TYPE="Control" UPDATED="11/04/2016 14:10:12" UPDATED_BY="SADMIN" CREATED="12/13/2000 21:07:15"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TYPE="Control" UPDATED="11/04/2016 14:10:12" UPDATED_BY="SADMIN" CREATED="12/13/2000 21:07:15" CREATED_BY="SADMIN" EXT_REC_TABLES="S_APPL_WT_IT_RX"&gt;</w:t>
              <w:br/>
              <w:tab/>
              <w:tab/>
              <w:tab/>
              <w:tab/>
              <w:t>&lt;/APPLET_WEB_TEMPLATE_ITEM&gt;</w:t>
              <w:br/>
              <w:tab/>
              <w:tab/>
              <w:tab/>
              <w:tab/>
              <w:t>&lt;APPLET_WEB_TEMPLATE_ITEM CONTROL="Login Name" INACTIVE="N" ITEM_IDENTIFIER="1302" MARKUP_LANGUAGE="HTML" NAME="Login Name" TMPL_ITEM_HOLDER_NAME="SiebControl_1302" TYPE="Control" UPDATED="11/04/2016 14:10:12" UPDATED_BY="SADMIN" CREATED="12/13/2000 21:07:15" CREATED_BY="SADMIN" EXT_REC_TABLES="S_APPL_WT_IT_RX"&gt;</w:t>
              <w:br/>
              <w:tab/>
              <w:tab/>
              <w:tab/>
              <w:tab/>
              <w:t>&lt;/APPLET_WEB_TEMPLATE_ITEM&gt;</w:t>
              <w:br/>
              <w:tab/>
              <w:tab/>
              <w:tab/>
              <w:tab/>
              <w:t>&lt;APPLET_WEB_TEMPLATE_ITEM CONTROL="Password" INACTIVE="N" ITEM_IDENTIFIER="1303" MARKUP_LANGUAGE="HTML" NAME="Password" TMPL_ITEM_HOLDER_NAME="SiebControl_1303" TYPE="Control" UPDATED="11/04/2016 14:10:12" UPDATED_BY="SADMIN" CREATED="12/13/2000 21:07:15" CREATED_BY="SADMIN" EXT_REC_TABLES="S_APPL_WT_IT_RX"&gt;</w:t>
              <w:br/>
              <w:tab/>
              <w:tab/>
              <w:tab/>
              <w:tab/>
              <w:t>&lt;/APPLET_WEB_TEMPLATE_ITEM&gt;</w:t>
              <w:br/>
              <w:tab/>
              <w:tab/>
              <w:tab/>
              <w:tab/>
              <w:t>&lt;APPLET_WEB_TEMPLATE_ITEM CONTROL="RegisterUser" INACTIVE="N" ITEM_IDENTIFIER="132" MARKUP_LANGUAGE="HTML" NAME="RegisterUser" TMPL_ITEM_HOLDER_NAME="SiebControl_132" TYPE="Control" UPDATED="11/04/2016 14:10:12" UPDATED_BY="SADMIN" CREATED="12/13/2000 21:07:15"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SEQUENCE="0" TYPE="Edit" WEB_TEMPLATE="DotCom Applet Form 1-Column" UPDATED="11/04/2016 12:37:18" UPDATED_BY="SADMIN" CREATED="12/13/2000 20:53:58" CREATED_BY="SADMIN" EXT_REC_TABLES="S_APPL_WTMPL_RX"&gt;</w:t>
              <w:br/>
              <w:tab/>
              <w:tab/>
              <w:tab/>
              <w:tab/>
              <w:t>&lt;APPLET_WEB_TEMPLATE_ITEM CONTROL="Applet_Title" EXTENSION_FLAG="Y" ITEM_IDENTIFIER="99929" NAME="Applet_Title" TMPL_ITEM_HOLDER_NAME="SiebControl_99929" TYPE="Control" UPDATED="11/04/2016 14:10:12" UPDATED_BY="SADMIN" CREATED="11/04/2016 14:10:12" CREATED_BY="SADMIN" EXT_REC_TABLES="S_APPL_WT_IT_RX"&gt;</w:t>
              <w:br/>
              <w:tab/>
              <w:tab/>
              <w:tab/>
              <w:tab/>
              <w:t>&lt;/APPLET_WEB_TEMPLATE_ITEM&gt;</w:t>
              <w:br/>
              <w:tab/>
              <w:tab/>
              <w:tab/>
              <w:tab/>
              <w:t>&lt;APPLET_WEB_TEMPLATE_ITEM CONTROL="First Name" INACTIVE="N" ITEM_IDENTIFIER="1300" MARKUP_LANGUAGE="HTML" NAME="First Name" TMPL_ITEM_HOLDER_NAME="SiebControl_1300" TYPE="Control" UPDATED="11/04/2016 14:10:12" UPDATED_BY="SADMIN" CREATED="12/13/2000 20:55:02"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TYPE="Control" UPDATED="11/04/2016 14:10:12" UPDATED_BY="SADMIN" CREATED="12/13/2000 20:55:12" CREATED_BY="SADMIN" EXT_REC_TABLES="S_APPL_WT_IT_RX"&gt;</w:t>
              <w:br/>
              <w:tab/>
              <w:tab/>
              <w:tab/>
              <w:tab/>
              <w:t>&lt;/APPLET_WEB_TEMPLATE_ITEM&gt;</w:t>
              <w:br/>
              <w:tab/>
              <w:tab/>
              <w:tab/>
              <w:tab/>
              <w:t>&lt;APPLET_WEB_TEMPLATE_ITEM CONTROL="Login Name" INACTIVE="N" ITEM_IDENTIFIER="1302" MARKUP_LANGUAGE="HTML" NAME="Login Name" TMPL_ITEM_HOLDER_NAME="SiebControl_1302" TYPE="Control" UPDATED="11/04/2016 14:10:12" UPDATED_BY="SADMIN" CREATED="12/13/2000 20:55:19" CREATED_BY="SADMIN" EXT_REC_TABLES="S_APPL_WT_IT_RX"&gt;</w:t>
              <w:br/>
              <w:tab/>
              <w:tab/>
              <w:tab/>
              <w:tab/>
              <w:t>&lt;/APPLET_WEB_TEMPLATE_ITEM&gt;</w:t>
              <w:br/>
              <w:tab/>
              <w:tab/>
              <w:tab/>
              <w:tab/>
              <w:t>&lt;APPLET_WEB_TEMPLATE_ITEM CONTROL="Password" INACTIVE="N" ITEM_IDENTIFIER="1303" MARKUP_LANGUAGE="HTML" NAME="Password" TMPL_ITEM_HOLDER_NAME="SiebControl_1303" TYPE="Control" UPDATED="11/04/2016 14:10:12" UPDATED_BY="SADMIN" CREATED="12/13/2000 20:55:28" CREATED_BY="SADMIN" EXT_REC_TABLES="S_APPL_WT_IT_RX"&gt;</w:t>
              <w:br/>
              <w:tab/>
              <w:tab/>
              <w:tab/>
              <w:tab/>
              <w:t>&lt;/APPLET_WEB_TEMPLATE_ITEM&gt;</w:t>
              <w:br/>
              <w:tab/>
              <w:tab/>
              <w:tab/>
              <w:tab/>
              <w:t>&lt;APPLET_WEB_TEMPLATE_ITEM CONTROL="RegisterUser" INACTIVE="N" ITEM_IDENTIFIER="132" MARKUP_LANGUAGE="HTML" NAME="RegisterUser" TMPL_ITEM_HOLDER_NAME="SiebControl_132" TYPE="Control" UPDATED="11/04/2016 14:10:12" UPDATED_BY="SADMIN" CREATED="12/13/2000 20:55:35"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14:10:12" UPDATED_BY="SADMIN" CREATED="04/07/2001 03:28:53"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Responsibility View List Administration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CREATED="09/12/2000 11:26:09" CREATED_BY="SADMIN" EXT_REC_TABLES="S_APPL_WTMPL_RX"&gt;</w:t>
              <w:br/>
              <w:tab/>
              <w:tab/>
              <w:tab/>
              <w:tab/>
              <w:t>&lt;APPLET_WEB_TEMPLATE_ITEM CONTROL="Applet_Title" EXTENSION_FLAG="Y" ITEM_IDENTIFIER="99929" NAME="Applet_Title" TMPL_ITEM_HOLDER_NAME="SiebControl_99929" TYPE="Control" UPDATED="11/04/2016 14:48:35" UPDATED_BY="SADMIN" CREATED="11/04/2016 14:48:35"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14:48:35" UPDATED_BY="SADMIN" CREATED="09/12/2000 11:26:09"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14:48:35" UPDATED_BY="SADMIN" CREATED="06/08/2001 21:35:10" CREATED_BY="SADMIN" EXT_REC_TABLES="S_APPL_WT_IT_RX"&gt;</w:t>
              <w:br/>
              <w:tab/>
              <w:tab/>
              <w:tab/>
              <w:tab/>
              <w:t>&lt;/APPLET_WEB_TEMPLATE_ITEM&gt;</w:t>
              <w:br/>
              <w:tab/>
              <w:tab/>
              <w:tab/>
              <w:tab/>
              <w:t>&lt;APPLET_WEB_TEMPLATE_ITEM EXTENSION_FLAG="Y" ITEM_IDENTIFIER="99993" NAME="Feature Access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CONTROL="GotoNextSet" INACTIVE="N" ITEM_IDENTIFIER="123" MARKUP_LANGUAGE="HTML" NAME="GotoNextSet" TYPE="Control" UPDATED="09/12/2000 11:34:37" UPDATED_BY="SADMIN" CREATED="09/12/2000 11:34:37" CREATED_BY="SADMIN"&gt;</w:t>
              <w:br/>
              <w:tab/>
              <w:tab/>
              <w:tab/>
              <w:tab/>
              <w:t>&lt;/APPLET_WEB_TEMPLATE_ITEM&gt;</w:t>
              <w:br/>
              <w:tab/>
              <w:tab/>
              <w:tab/>
              <w:tab/>
              <w:t>&lt;APPLET_WEB_TEMPLATE_ITEM CONTROL="GotoPreviousSet" INACTIVE="N" ITEM_IDENTIFIER="122" MARKUP_LANGUAGE="HTML" NAME="GotoPreviousSet" TYPE="Control" UPDATED="09/12/2000 11:34:33" UPDATED_BY="SADMIN" CREATED="09/12/2000 11:34:33" CREATED_BY="SADMIN"&gt;</w:t>
              <w:br/>
              <w:tab/>
              <w:tab/>
              <w:tab/>
              <w:tab/>
              <w:t>&lt;/APPLET_WEB_TEMPLATE_ITEM&gt;</w:t>
              <w:br/>
              <w:tab/>
              <w:tab/>
              <w:tab/>
              <w:tab/>
              <w:t>&lt;APPLET_WEB_TEMPLATE_ITEM CONTROL="ListControl" EXTENSION_FLAG="Y" ITEM_IDENTIFIER="99998" NAME="ListControl" TMPL_ITEM_HOLDER_NAME="SiebControl_99998" TYPE="Control" UPDATED="11/04/2016 14:48:35" UPDATED_BY="SADMIN" CREATED="11/04/2016 14:48:35"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14:48:35" UPDATED_BY="SADMIN" CREATED="11/04/2016 14:48:35"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14:48:35" UPDATED_BY="SADMIN" CREATED="09/12/2000 11:26:09"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14:48:35" UPDATED_BY="SADMIN" CREATED="09/12/2000 11:40:20"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14:48:35"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14:48:36" UPDATED_BY="SADMIN" CREATED="01/17/2001 15:35:29"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14:48:36" UPDATED_BY="SADMIN" CREATED="12/23/2002 21:36:23"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14:48:36" UPDATED_BY="SADMIN" CREATED="11/04/2016 14:48:36" CREATED_BY="SADMIN" EXT_REC_TABLES="S_APPL_WT_IT_RX"&gt;</w:t>
              <w:br/>
              <w:tab/>
              <w:tab/>
              <w:tab/>
              <w:tab/>
              <w:t>&lt;/APPLET_WEB_TEMPLATE_ITEM&gt;</w:t>
              <w:br/>
              <w:tab/>
              <w:tab/>
              <w:tab/>
              <w:tab/>
              <w:t>&lt;APPLET_WEB_TEMPLATE_ITEM CONTROL="Read Only View" INACTIVE="N" ITEM_IDENTIFIER="505" MARKUP_LANGUAGE="HTML" NAME="Read Only View" TMPL_ITEM_HOLDER_NAME="SiebControl_505" TYPE="List Item" UPDATED="11/04/2016 14:48:36" UPDATED_BY="SADMIN" CREATED="07/12/2003 11:15:04" CREATED_BY="SADMIN" EXT_REC_TABLES="S_APPL_WT_IT_RX"&gt;</w:t>
              <w:br/>
              <w:tab/>
              <w:tab/>
              <w:tab/>
              <w:tab/>
              <w:t>&lt;/APPLET_WEB_TEMPLATE_ITEM&gt;</w:t>
              <w:br/>
              <w:tab/>
              <w:tab/>
              <w:tab/>
              <w:tab/>
              <w:t>&lt;APPLET_WEB_TEMPLATE_ITEM CONTROL="Responsibility View Local Access" INACTIVE="N" ITEM_IDENTIFIER="504" MARKUP_LANGUAGE="HTML" NAME="Responsibility View Local Access" TMPL_ITEM_HOLDER_NAME="SiebControl_504" TYPE="List Item" UPDATED="11/04/2016 14:48:36" UPDATED_BY="SADMIN" CREATED="02/08/2002 00:40:27"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CREATED="09/12/2000 11:26:12" CREATED_BY="SADMIN" EXT_REC_TABLES="S_APPL_WTMPL_RX"&gt;</w:t>
              <w:br/>
              <w:tab/>
              <w:tab/>
              <w:tab/>
              <w:tab/>
              <w:t>&lt;APPLET_WEB_TEMPLATE_ITEM CONTROL="Applet_Title" EXTENSION_FLAG="Y" ITEM_IDENTIFIER="99929" NAME="Applet_Title" TMPL_ITEM_HOLDER_NAME="SiebControl_99929" TYPE="Control" UPDATED="11/04/2016 14:48:36" UPDATED_BY="SADMIN" CREATED="11/04/2016 14:48:36" CREATED_BY="SADMIN" EXT_REC_TABLES="S_APPL_WT_IT_RX"&gt;</w:t>
              <w:br/>
              <w:tab/>
              <w:tab/>
              <w:tab/>
              <w:tab/>
              <w:t>&lt;/APPLET_WEB_TEMPLATE_ITEM&gt;</w:t>
              <w:br/>
              <w:tab/>
              <w:tab/>
              <w:tab/>
              <w:tab/>
              <w:t>&lt;APPLET_WEB_TEMPLATE_ITEM CONTROL="Description" INACTIVE="N" ITEM_IDENTIFIER="2301" MARKUP_LANGUAGE="HTML" NAME="Description" TMPL_ITEM_HOLDER_NAME="SiebControl_2301" TYPE="List Item" UPDATED="11/04/2016 14:48:36" UPDATED_BY="SADMIN" CREATED="09/12/2000 11:26:12"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14:48:36" UPDATED_BY="SADMIN" CREATED="04/07/2001 04:15:54" CREATED_BY="SADMIN" EXT_REC_TABLES="S_APPL_WT_IT_RX"&gt;</w:t>
              <w:br/>
              <w:tab/>
              <w:tab/>
              <w:tab/>
              <w:tab/>
              <w:t>&lt;/APPLET_WEB_TEMPLATE_ITEM&gt;</w:t>
              <w:br/>
              <w:tab/>
              <w:tab/>
              <w:tab/>
              <w:tab/>
              <w:t>&lt;APPLET_WEB_TEMPLATE_ITEM EXTENSION_FLAG="Y" ITEM_IDENTIFIER="99993" NAME="Feature Access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14:48:36" UPDATED_BY="SADMIN" CREATED="11/04/2016 14:48:36"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14:48:36" UPDATED_BY="SADMIN" CREATED="09/12/2000 11:26:12"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14:48:36" UPDATED_BY="SADMIN" CREATED="12/23/2002 21:36:23"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14:48:36" UPDATED_BY="SADMIN" CREATED="11/04/2016 14:48:36" CREATED_BY="SADMIN" EXT_REC_TABLES="S_APPL_WT_IT_RX"&gt;</w:t>
              <w:br/>
              <w:tab/>
              <w:tab/>
              <w:tab/>
              <w:tab/>
              <w:t>&lt;/APPLET_WEB_TEMPLATE_ITEM&gt;</w:t>
              <w:br/>
              <w:tab/>
              <w:tab/>
              <w:tab/>
              <w:tab/>
              <w:t>&lt;APPLET_WEB_TEMPLATE_ITEM CONTROL="Read Only View" INACTIVE="N" ITEM_IDENTIFIER="1302" MARKUP_LANGUAGE="HTML" NAME="Read Only View" TMPL_ITEM_HOLDER_NAME="SiebControl_1302" TYPE="List Item" UPDATED="11/04/2016 14:48:36" UPDATED_BY="SADMIN" CREATED="07/12/2003 11:15:04"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14:48:36" UPDATED_BY="SADMIN" CREATED="09/12/2000 11:36:08" CREATED_BY="SADMIN" EXT_REC_TABLES="S_APPL_WT_IT_RX"&gt;</w:t>
              <w:br/>
              <w:tab/>
              <w:tab/>
              <w:tab/>
              <w:tab/>
              <w:t>&lt;/APPLET_WEB_TEMPLATE_ITEM&gt;</w:t>
              <w:br/>
              <w:tab/>
              <w:tab/>
              <w:tab/>
              <w:tab/>
              <w:t>&lt;APPLET_WEB_TEMPLATE_ITEM CONTROL="Responsibility View Local Access" INACTIVE="N" ITEM_IDENTIFIER="2302" MARKUP_LANGUAGE="HTML" NAME="Responsibility View Local Access" TMPL_ITEM_HOLDER_NAME="SiebControl_2302" TYPE="List Item" UPDATED="11/04/2016 14:48:36" UPDATED_BY="SADMIN" CREATED="02/08/2002 00:41:14"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 TMPL_ITEM_HOLDER_NAME="SiebControl_108" TYPE="Control" UPDATED="11/04/2016 14:48:36" UPDATED_BY="SADMIN" CREATED="04/07/2001 04:15:54"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14:48:36" UPDATED_BY="SADMIN" CREATED="09/12/2000 11:36:04"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14:48:36" UPDATED_BY="SADMIN" CREATED="03/06/2001 20:09:40"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14:48:36" UPDATED_BY="SADMIN" CREATED="09/12/2000 11:36:00"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CREATED="01/17/2001 15:34:25" CREATED_BY="SADMIN" EXT_REC_TABLES="S_APPL_WTMPL_RX"&gt;</w:t>
              <w:br/>
              <w:tab/>
              <w:tab/>
              <w:tab/>
              <w:tab/>
              <w:t>&lt;APPLET_WEB_TEMPLATE_ITEM CONTROL="Applet_Title" EXTENSION_FLAG="Y" ITEM_IDENTIFIER="99929" NAME="Applet_Title" TMPL_ITEM_HOLDER_NAME="SiebControl_99929" TYPE="Control" UPDATED="11/04/2016 14:48:36" UPDATED_BY="SADMIN" CREATED="11/04/2016 14:48:36"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14:48:36" UPDATED_BY="SADMIN" CREATED="06/05/2003 08:47:58"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14:48:36" UPDATED_BY="SADMIN" CREATED="01/17/2001 15:34:26"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14:48:36" UPDATED_BY="SADMIN" CREATED="10/30/2001 17:02:06" CREATED_BY="SADMIN" EXT_REC_TABLES="S_APPL_WT_IT_RX"&gt;</w:t>
              <w:br/>
              <w:tab/>
              <w:tab/>
              <w:tab/>
              <w:tab/>
              <w:t>&lt;/APPLET_WEB_TEMPLATE_ITEM&gt;</w:t>
              <w:br/>
              <w:tab/>
              <w:tab/>
              <w:tab/>
              <w:tab/>
              <w:t>&lt;APPLET_WEB_TEMPLATE_ITEM EXTENSION_FLAG="Y" ITEM_IDENTIFIER="99993" NAME="Feature Access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CONTROL="GotoNextSet" INACTIVE="N" ITEM_IDENTIFIER="123" MARKUP_LANGUAGE="HTML" NAME="GotoNextSet" TYPE="Control" UPDATED="01/17/2001 15:34:26" UPDATED_BY="SADMIN" CREATED="01/17/2001 15:34:26" CREATED_BY="SADMIN"&gt;</w:t>
              <w:br/>
              <w:tab/>
              <w:tab/>
              <w:tab/>
              <w:tab/>
              <w:t>&lt;/APPLET_WEB_TEMPLATE_ITEM&gt;</w:t>
              <w:br/>
              <w:tab/>
              <w:tab/>
              <w:tab/>
              <w:tab/>
              <w:t>&lt;APPLET_WEB_TEMPLATE_ITEM CONTROL="GotoPreviousSet" INACTIVE="N" ITEM_IDENTIFIER="122" MARKUP_LANGUAGE="HTML" NAME="GotoPreviousSet" TYPE="Control" UPDATED="01/17/2001 15:34:26" UPDATED_BY="SADMIN" CREATED="01/17/2001 15:34:26" CREATED_BY="SADMIN"&gt;</w:t>
              <w:br/>
              <w:tab/>
              <w:tab/>
              <w:tab/>
              <w:tab/>
              <w:t>&lt;/APPLET_WEB_TEMPLATE_ITEM&gt;</w:t>
              <w:br/>
              <w:tab/>
              <w:tab/>
              <w:tab/>
              <w:tab/>
              <w:t>&lt;APPLET_WEB_TEMPLATE_ITEM CONTROL="ListControl" EXTENSION_FLAG="Y" ITEM_IDENTIFIER="99998" NAME="ListControl" TMPL_ITEM_HOLDER_NAME="SiebControl_99998" TYPE="Control" UPDATED="11/04/2016 14:48:36" UPDATED_BY="SADMIN" CREATED="11/04/2016 14:48:36"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14:48:36" UPDATED_BY="SADMIN" CREATED="11/04/2016 14:48:36"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14:48:36" UPDATED_BY="SADMIN" CREATED="01/17/2001 15:34:26"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14:48:36"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14:48:36" UPDATED_BY="SADMIN" CREATED="06/22/2001 22:33:26"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14:48:36"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14:48:36" UPDATED_BY="SADMIN" CREATED="01/17/2001 15:35:14"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14:48:36" UPDATED_BY="SADMIN" CREATED="12/23/2002 21:36:23"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14:48:36" UPDATED_BY="SADMIN" CREATED="11/04/2016 14:48:36" CREATED_BY="SADMIN" EXT_REC_TABLES="S_APPL_WT_IT_RX"&gt;</w:t>
              <w:br/>
              <w:tab/>
              <w:tab/>
              <w:tab/>
              <w:tab/>
              <w:t>&lt;/APPLET_WEB_TEMPLATE_ITEM&gt;</w:t>
              <w:br/>
              <w:tab/>
              <w:tab/>
              <w:tab/>
              <w:tab/>
              <w:t>&lt;APPLET_WEB_TEMPLATE_ITEM CONTROL="Read Only View" INACTIVE="N" ITEM_IDENTIFIER="505" MARKUP_LANGUAGE="HTML" NAME="Read Only View" TMPL_ITEM_HOLDER_NAME="SiebControl_505" TYPE="List Item" UPDATED="11/04/2016 14:48:36" UPDATED_BY="SADMIN" CREATED="07/12/2003 11:15:04" CREATED_BY="SADMIN" EXT_REC_TABLES="S_APPL_WT_IT_RX"&gt;</w:t>
              <w:br/>
              <w:tab/>
              <w:tab/>
              <w:tab/>
              <w:tab/>
              <w:t>&lt;/APPLET_WEB_TEMPLATE_ITEM&gt;</w:t>
              <w:br/>
              <w:tab/>
              <w:tab/>
              <w:tab/>
              <w:tab/>
              <w:t>&lt;APPLET_WEB_TEMPLATE_ITEM CONTROL="Responsibility View Local Access" INACTIVE="N" ITEM_IDENTIFIER="504" MARKUP_LANGUAGE="HTML" NAME="Responsibility View Local Access" TMPL_ITEM_HOLDER_NAME="SiebControl_504" TYPE="List Item" UPDATED="11/04/2016 14:48:36" UPDATED_BY="SADMIN" CREATED="02/08/2002 00:41:48"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14:48:36"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14:48:36"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14:48:36" UPDATED_BY="SADMIN" CREATED="05/25/2001 10:09:16"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Shipping Form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NAME="Base" SEQUENCE="0" TYPE="Base" WEB_TEMPLATE="DotCom Applet Form 2-Column" UPDATED="11/04/2016 12:37:17" UPDATED_BY="SADMIN" CREATED="06/05/2003 02:09:44" CREATED_BY="SADMIN" EXT_REC_TABLES="S_APPL_WTMPL_RX"&gt;</w:t>
              <w:br/>
              <w:tab/>
              <w:tab/>
              <w:tab/>
              <w:tab/>
              <w:t>&lt;APPLET_WEB_TEMPLATE_ITEM CONTROL="AppletTitle" INACTIVE="N" ITEM_IDENTIFIER="90" MARKUP_LANGUAGE="HTML" NAME="AppletTitle" TYPE="Control" UPDATED="06/05/2003 16:44:45" UPDATED_BY="SADMIN" CREATED="06/05/2003 08:45:58" CREATED_BY="SADMIN"&gt;</w:t>
              <w:br/>
              <w:tab/>
              <w:tab/>
              <w:tab/>
              <w:tab/>
              <w:t>&lt;/APPLET_WEB_TEMPLATE_ITEM&gt;</w:t>
              <w:br/>
              <w:tab/>
              <w:tab/>
              <w:tab/>
              <w:tab/>
              <w:t>&lt;APPLET_WEB_TEMPLATE_ITEM CONTROL="Applet_Title" EXTENSION_FLAG="Y" ITEM_IDENTIFIER="99929" NAME="Applet_Title" TMPL_ITEM_HOLDER_NAME="SiebControl_99929" TYPE="Control" UPDATED="11/04/2016 14:42:13" UPDATED_BY="SADMIN" CREATED="11/04/2016 14:42:13" CREATED_BY="SADMIN" EXT_REC_TABLES="S_APPL_WT_IT_RX"&gt;</w:t>
              <w:br/>
              <w:tab/>
              <w:tab/>
              <w:tab/>
              <w:tab/>
              <w:t>&lt;/APPLET_WEB_TEMPLATE_ITEM&gt;</w:t>
              <w:br/>
              <w:tab/>
              <w:tab/>
              <w:tab/>
              <w:tab/>
              <w:t>&lt;APPLET_WEB_TEMPLATE_ITEM CONTROL="ButtonContinue" INACTIVE="N" ITEM_IDENTIFIER="109" MARKUP_LANGUAGE="HTML" NAME="ButtonContinue" TMPL_ITEM_HOLDER_NAME="SiebControl_109" TYPE="Control" UPDATED="11/04/2016 14:42:13" UPDATED_BY="SADMIN" CREATED="06/05/2003 08:45:58" CREATED_BY="SADMIN" EXT_REC_TABLES="S_APPL_WT_IT_RX"&gt;</w:t>
              <w:br/>
              <w:tab/>
              <w:tab/>
              <w:tab/>
              <w:tab/>
              <w:t>&lt;/APPLET_WEB_TEMPLATE_ITEM&gt;</w:t>
              <w:br/>
              <w:tab/>
              <w:tab/>
              <w:tab/>
              <w:tab/>
              <w:t>&lt;APPLET_WEB_TEMPLATE_ITEM CONTROL="ButtonEditRecord" INACTIVE="N" ITEM_IDENTIFIER="132" MARKUP_LANGUAGE="HTML" NAME="ButtonEditRecord" TMPL_ITEM_HOLDER_NAME="SiebControl_132" TYPE="Control" UPDATED="11/04/2016 14:42:13" UPDATED_BY="SADMIN" CREATED="06/05/2003 08:45:58" CREATED_BY="SADMIN" EXT_REC_TABLES="S_APPL_WT_IT_RX"&gt;</w:t>
              <w:br/>
              <w:tab/>
              <w:tab/>
              <w:tab/>
              <w:tab/>
              <w:t>&lt;/APPLET_WEB_TEMPLATE_ITEM&gt;</w:t>
              <w:br/>
              <w:tab/>
              <w:tab/>
              <w:tab/>
              <w:tab/>
              <w:t>&lt;APPLET_WEB_TEMPLATE_ITEM CONTROL="CarrierPriority" INACTIVE="N" ITEM_IDENTIFIER="2300" MARKUP_LANGUAGE="HTML" NAME="CarrierPriority" TMPL_ITEM_HOLDER_NAME="SiebControl_2300" TYPE="Control" UPDATED="11/04/2016 14:42:13" UPDATED_BY="SADMIN" CREATED="06/05/2003 08:45:59"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14:42:13" UPDATED_BY="SADMIN" CREATED="04/23/2004 15:38:50"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14:42:13" UPDATED_BY="SADMIN" CREATED="11/04/2016 14:42:13" CREATED_BY="SADMIN" EXT_REC_TABLES="S_APPL_WT_IT_RX"&gt;</w:t>
              <w:br/>
              <w:tab/>
              <w:tab/>
              <w:tab/>
              <w:tab/>
              <w:t>&lt;/APPLET_WEB_TEMPLATE_ITEM&gt;</w:t>
              <w:br/>
              <w:tab/>
              <w:tab/>
              <w:tab/>
              <w:tab/>
              <w:t>&lt;APPLET_WEB_TEMPLATE_ITEM CONTROL="Recipient Name" INACTIVE="N" ITEM_IDENTIFIER="1300" MARKUP_LANGUAGE="HTML" NAME="Recipient Name" TMPL_ITEM_HOLDER_NAME="SiebControl_1300" TYPE="Control" UPDATED="11/04/2016 14:42:13" UPDATED_BY="SADMIN" CREATED="06/05/2003 08:45:59"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SEQUENCE="0" TYPE="Edit" WEB_TEMPLATE="DotCom Applet Form 2-Column" UPDATED="11/04/2016 12:37:17" UPDATED_BY="SADMIN" CREATED="06/05/2003 02:09:44" CREATED_BY="SADMIN" EXT_REC_TABLES="S_APPL_WTMPL_RX"&gt;</w:t>
              <w:br/>
              <w:tab/>
              <w:tab/>
              <w:tab/>
              <w:tab/>
              <w:t>&lt;APPLET_WEB_TEMPLATE_ITEM CONTROL="AppletEditTitle" INACTIVE="N" ITEM_IDENTIFIER="90" MARKUP_LANGUAGE="HTML" NAME="AppletEditTitle" TYPE="Control" UPDATED="06/05/2003 16:44:45" UPDATED_BY="SADMIN" CREATED="06/05/2003 08:45:59" CREATED_BY="SADMIN"&gt;</w:t>
              <w:br/>
              <w:tab/>
              <w:tab/>
              <w:tab/>
              <w:tab/>
              <w:t>&lt;/APPLET_WEB_TEMPLATE_ITEM&gt;</w:t>
              <w:br/>
              <w:tab/>
              <w:tab/>
              <w:tab/>
              <w:tab/>
              <w:t>&lt;APPLET_WEB_TEMPLATE_ITEM CONTROL="Applet_Title" EXTENSION_FLAG="Y" ITEM_IDENTIFIER="99929" NAME="Applet_Title" TMPL_ITEM_HOLDER_NAME="SiebControl_99929" TYPE="Control" UPDATED="11/04/2016 14:42:13" UPDATED_BY="SADMIN" CREATED="11/04/2016 14:42:13" CREATED_BY="SADMIN" EXT_REC_TABLES="S_APPL_WT_IT_RX"&gt;</w:t>
              <w:br/>
              <w:tab/>
              <w:tab/>
              <w:tab/>
              <w:tab/>
              <w:t>&lt;/APPLET_WEB_TEMPLATE_ITEM&gt;</w:t>
              <w:br/>
              <w:tab/>
              <w:tab/>
              <w:tab/>
              <w:tab/>
              <w:t>&lt;APPLET_WEB_TEMPLATE_ITEM CONTROL="ButtonSaveEditRecord" INACTIVE="N" ITEM_IDENTIFIER="136" MARKUP_LANGUAGE="HTML" NAME="ButtonSaveEditRecord" TMPL_ITEM_HOLDER_NAME="SiebControl_136" TYPE="Control" UPDATED="11/04/2016 14:42:13" UPDATED_BY="SADMIN" CREATED="06/05/2003 08:45:59" CREATED_BY="SADMIN" EXT_REC_TABLES="S_APPL_WT_IT_RX"&gt;</w:t>
              <w:br/>
              <w:tab/>
              <w:tab/>
              <w:tab/>
              <w:tab/>
              <w:t>&lt;/APPLET_WEB_TEMPLATE_ITEM&gt;</w:t>
              <w:br/>
              <w:tab/>
              <w:tab/>
              <w:tab/>
              <w:tab/>
              <w:t>&lt;APPLET_WEB_TEMPLATE_ITEM CONTROL="ButtonUndoRecord" INACTIVE="N" ITEM_IDENTIFIER="135" MARKUP_LANGUAGE="HTML" NAME="ButtonUndoRecord" TMPL_ITEM_HOLDER_NAME="SiebControl_135" TYPE="Control" UPDATED="11/04/2016 14:42:13" UPDATED_BY="SADMIN" CREATED="06/05/2003 08:45:59" CREATED_BY="SADMIN" EXT_REC_TABLES="S_APPL_WT_IT_RX"&gt;</w:t>
              <w:br/>
              <w:tab/>
              <w:tab/>
              <w:tab/>
              <w:tab/>
              <w:t>&lt;/APPLET_WEB_TEMPLATE_ITEM&gt;</w:t>
              <w:br/>
              <w:tab/>
              <w:tab/>
              <w:tab/>
              <w:tab/>
              <w:t>&lt;APPLET_WEB_TEMPLATE_ITEM CONTROL="CarrierPriority" INACTIVE="N" ITEM_IDENTIFIER="2300" MARKUP_LANGUAGE="HTML" NAME="CarrierPriority" TMPL_ITEM_HOLDER_NAME="SiebControl_2300" TYPE="Control" UPDATED="11/04/2016 14:42:13" UPDATED_BY="SADMIN" CREATED="06/05/2003 08:45:59"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14:42:13" UPDATED_BY="SADMIN" CREATED="06/05/2003 08:45:59"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14:42:13" UPDATED_BY="SADMIN" CREATED="06/05/2003 08:46:00"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14:42:13" UPDATED_BY="SADMIN" CREATED="11/04/2016 14:42:13" CREATED_BY="SADMIN" EXT_REC_TABLES="S_APPL_WT_IT_RX"&gt;</w:t>
              <w:br/>
              <w:tab/>
              <w:tab/>
              <w:tab/>
              <w:tab/>
              <w:t>&lt;/APPLET_WEB_TEMPLATE_ITEM&gt;</w:t>
              <w:br/>
              <w:tab/>
              <w:tab/>
              <w:tab/>
              <w:tab/>
              <w:t>&lt;APPLET_WEB_TEMPLATE_ITEM CONTROL="Recipient Name" INACTIVE="N" ITEM_IDENTIFIER="1300" MARKUP_LANGUAGE="HTML" NAME="Recipient Name" TMPL_ITEM_HOLDER_NAME="SiebControl_1300" TYPE="Control" UPDATED="11/04/2016 14:42:13" UPDATED_BY="SADMIN" CREATED="06/05/2003 08:46:00"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14:42:13" UPDATED_BY="SADMIN" CREATED="06/05/2003 08:46:00"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Pricing Factor Form Applet More - Nested Sequence.sif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NAME="Base" SEQUENCE="0" TYPE="Edit" WEB_TEMPLATE="Applet Form 4 Column (Edit/New)" UPDATED="11/04/2016 12:37:18" UPDATED_BY="SADMIN" CREATED="09/11/2003 06:21:58" CREATED_BY="SADMIN" EXT_REC_TABLES="S_APPL_WTMPL_RX"&gt;</w:t>
              <w:br/>
              <w:tab/>
              <w:tab/>
              <w:tab/>
              <w:tab/>
              <w:t>&lt;APPLET_WEB_TEMPLATE_ITEM CONTROL="Accounting Code" INACTIVE="N" ITEM_IDENTIFIER="2303" MARKUP_LANGUAGE="HTML" NAME="Accounting Code" TMPL_ITEM_HOLDER_NAME="SiebControl_2303" TYPE="Control" UPDATED="11/04/2016 14:37:34" UPDATED_BY="SADMIN" CREATED="09/11/2003 06:56:36" CREATED_BY="SADMIN" EXT_REC_TABLES="S_APPL_WT_IT_RX"&gt;</w:t>
              <w:br/>
              <w:tab/>
              <w:tab/>
              <w:tab/>
              <w:tab/>
              <w:t>&lt;/APPLET_WEB_TEMPLATE_ITEM&gt;</w:t>
              <w:br/>
              <w:tab/>
              <w:tab/>
              <w:tab/>
              <w:tab/>
              <w:t>&lt;APPLET_WEB_TEMPLATE_ITEM CONTROL="Active Flag" INACTIVE="N" ITEM_IDENTIFIER="1302" MARKUP_LANGUAGE="HTML" NAME="Active Flag" TMPL_ITEM_HOLDER_NAME="SiebControl_1302" TYPE="Control" UPDATED="11/04/2016 14:37:34" UPDATED_BY="SADMIN" CREATED="09/11/2003 06:56:37" CREATED_BY="SADMIN" EXT_REC_TABLES="S_APPL_WT_IT_RX"&gt;</w:t>
              <w:br/>
              <w:tab/>
              <w:tab/>
              <w:tab/>
              <w:tab/>
              <w:t>&lt;/APPLET_WEB_TEMPLATE_ITEM&gt;</w:t>
              <w:br/>
              <w:tab/>
              <w:tab/>
              <w:tab/>
              <w:tab/>
              <w:t>&lt;APPLET_WEB_TEMPLATE_ITEM CONTROL="Adjustment Set Field" INACTIVE="N" ITEM_IDENTIFIER="1804" MARKUP_LANGUAGE="HTML" NAME="Adjustment Set Field" TMPL_ITEM_HOLDER_NAME="SiebControl_1804" TYPE="Control" UPDATED="11/04/2016 14:37:34" UPDATED_BY="SADMIN" CREATED="09/11/2003 06:56:37"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14:37:34" UPDATED_BY="SADMIN" CREATED="11/04/2016 14:37:34" CREATED_BY="SADMIN" EXT_REC_TABLES="S_APPL_WT_IT_RX"&gt;</w:t>
              <w:br/>
              <w:tab/>
              <w:tab/>
              <w:tab/>
              <w:tab/>
              <w:t>&lt;/APPLET_WEB_TEMPLATE_ITEM&gt;</w:t>
              <w:br/>
              <w:tab/>
              <w:tab/>
              <w:tab/>
              <w:tab/>
              <w:t>&lt;APPLET_WEB_TEMPLATE_ITEM CONTROL="Cache Flag" INACTIVE="N" ITEM_IDENTIFIER="1803" MARKUP_LANGUAGE="HTML" NAME="Cache Flag" TMPL_ITEM_HOLDER_NAME="SiebControl_1803" TYPE="Control" UPDATED="11/04/2016 14:37:34" UPDATED_BY="SADMIN" CREATED="09/11/2003 06:56:37"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SEQUENCE="4" TMPL_ITEM_HOLDER_NAME="SiebControl_133" TYPE="Control" UPDATED="11/04/2016 14:37:34" UPDATED_BY="SADMIN" CREATED="09/11/2003 06:56:37" CREATED_BY="SADMIN" EXT_REC_TABLES="S_APPL_WT_IT_RX"&gt;</w:t>
              <w:br/>
              <w:tab/>
              <w:tab/>
              <w:tab/>
              <w:tab/>
              <w:t>&lt;/APPLET_WEB_TEMPLATE_ITEM&gt;</w:t>
              <w:br/>
              <w:tab/>
              <w:tab/>
              <w:tab/>
              <w:tab/>
              <w:t>&lt;APPLET_WEB_TEMPLATE_ITEM CONTROL="Effective End Date" INACTIVE="N" ITEM_IDENTIFIER="1802" MARKUP_LANGUAGE="HTML" NAME="Effective End Date" TMPL_ITEM_HOLDER_NAME="SiebControl_1802" TYPE="Control" UPDATED="11/04/2016 14:37:34" UPDATED_BY="SADMIN" CREATED="09/11/2003 06:56:37" CREATED_BY="SADMIN" EXT_REC_TABLES="S_APPL_WT_IT_RX"&gt;</w:t>
              <w:br/>
              <w:tab/>
              <w:tab/>
              <w:tab/>
              <w:tab/>
              <w:t>&lt;/APPLET_WEB_TEMPLATE_ITEM&gt;</w:t>
              <w:br/>
              <w:tab/>
              <w:tab/>
              <w:tab/>
              <w:tab/>
              <w:t>&lt;APPLET_WEB_TEMPLATE_ITEM CONTROL="Effective Start Date" INACTIVE="N" ITEM_IDENTIFIER="1801" MARKUP_LANGUAGE="HTML" NAME="Effective Start Date" TMPL_ITEM_HOLDER_NAME="SiebControl_1801" TYPE="Control" UPDATED="11/04/2016 14:37:34" UPDATED_BY="SADMIN" CREATED="09/11/2003 06:56:37"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14:37:34" UPDATED_BY="SADMIN" CREATED="09/11/2003 06:56:37"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14:37:34" UPDATED_BY="SADMIN" CREATED="09/11/2003 06:56:37"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14:37:34" UPDATED_BY="SADMIN" CREATED="09/11/2003 06:56:37" CREATED_BY="SADMIN" EXT_REC_TABLES="S_APPL_WT_IT_RX"&gt;</w:t>
              <w:br/>
              <w:tab/>
              <w:tab/>
              <w:tab/>
              <w:tab/>
              <w:t>&lt;/APPLET_WEB_TEMPLATE_ITEM&gt;</w:t>
              <w:br/>
              <w:tab/>
              <w:tab/>
              <w:tab/>
              <w:tab/>
              <w:t>&lt;APPLET_WEB_TEMPLATE_ITEM CONTROL="Matrix BC Name" INACTIVE="N" ITEM_IDENTIFIER="2302" MARKUP_LANGUAGE="HTML" NAME="Matrix BC Name" TMPL_ITEM_HOLDER_NAME="SiebControl_2302" TYPE="Control" UPDATED="11/04/2016 14:37:34" UPDATED_BY="SADMIN" CREATED="09/11/2003 06:56:37" CREATED_BY="SADMIN" EXT_REC_TABLES="S_APPL_WT_IT_RX"&gt;</w:t>
              <w:br/>
              <w:tab/>
              <w:tab/>
              <w:tab/>
              <w:tab/>
              <w:t>&lt;/APPLET_WEB_TEMPLATE_ITEM&gt;</w:t>
              <w:br/>
              <w:tab/>
              <w:tab/>
              <w:tab/>
              <w:tab/>
              <w:t>&lt;APPLET_WEB_TEMPLATE_ITEM CONTROL="Matrix BO Name" INACTIVE="N" ITEM_IDENTIFIER="2301" MARKUP_LANGUAGE="HTML" NAME="Matrix BO Name" TMPL_ITEM_HOLDER_NAME="SiebControl_2301" TYPE="Control" UPDATED="11/04/2016 14:37:34" UPDATED_BY="SADMIN" CREATED="09/11/2003 06:56:37"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14:37:34" UPDATED_BY="SADMIN" CREATED="11/04/2016 14:37:34"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14:37:34" UPDATED_BY="SADMIN" CREATED="09/11/2003 06:56:37"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14:37:34" UPDATED_BY="SADMIN" CREATED="09/11/2003 06:56:37" CREATED_BY="SADMIN" EXT_REC_TABLES="S_APPL_WT_IT_RX"&gt;</w:t>
              <w:br/>
              <w:tab/>
              <w:tab/>
              <w:tab/>
              <w:tab/>
              <w:t>&lt;/APPLET_WEB_TEMPLATE_ITEM&gt;</w:t>
              <w:br/>
              <w:tab/>
              <w:tab/>
              <w:tab/>
              <w:tab/>
              <w:t>&lt;APPLET_WEB_TEMPLATE_ITEM CONTROL="Next Factor" INACTIVE="N" ITEM_IDENTIFIER="1304" MARKUP_LANGUAGE="HTML" NAME="Next Factor" TMPL_ITEM_HOLDER_NAME="SiebControl_1304" TYPE="Control" UPDATED="11/04/2016 14:37:34" UPDATED_BY="SADMIN" CREATED="09/11/2003 06:56:37"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14:37:34" UPDATED_BY="SADMIN" CREATED="09/11/2003 06:56:37" CREATED_BY="SADMIN" EXT_REC_TABLES="S_APPL_WT_IT_RX"&gt;</w:t>
              <w:br/>
              <w:tab/>
              <w:tab/>
              <w:tab/>
              <w:tab/>
              <w:t>&lt;/APPLET_WEB_TEMPLATE_ITEM&gt;</w:t>
              <w:br/>
              <w:tab/>
              <w:tab/>
              <w:tab/>
              <w:tab/>
              <w:t>&lt;APPLET_WEB_TEMPLATE_ITEM CONTROL="Search Spec" INACTIVE="N" ITEM_IDENTIFIER="2801" MARKUP_LANGUAGE="HTML" NAME="Search Spec" TMPL_ITEM_HOLDER_NAME="SiebControl_2801" TYPE="Control" UPDATED="11/04/2016 14:37:34" UPDATED_BY="SADMIN" CREATED="09/11/2003 06:56:37" CREATED_BY="SADMIN" EXT_REC_TABLES="S_APPL_WT_IT_RX"&gt;</w:t>
              <w:br/>
              <w:tab/>
              <w:tab/>
              <w:tab/>
              <w:tab/>
              <w:t>&lt;/APPLET_WEB_TEMPLATE_ITEM&gt;</w:t>
              <w:br/>
              <w:tab/>
              <w:tab/>
              <w:tab/>
              <w:tab/>
              <w:t>&lt;APPLET_WEB_TEMPLATE_ITEM CONTROL="Seq Number" INACTIVE="N" ITEM_IDENTIFIER="1301" MARKUP_LANGUAGE="HTML" NAME="Seq Number" TMPL_ITEM_HOLDER_NAME="SiebControl_1301" TYPE="Control" UPDATED="11/04/2016 14:37:34" UPDATED_BY="SADMIN" CREATED="09/11/2003 06:56:37" CREATED_BY="SADMIN" EXT_REC_TABLES="S_APPL_WT_IT_RX"&gt;</w:t>
              <w:br/>
              <w:tab/>
              <w:tab/>
              <w:tab/>
              <w:tab/>
              <w:t>&lt;/APPLET_WEB_TEMPLATE_ITEM&gt;</w:t>
              <w:br/>
              <w:tab/>
              <w:tab/>
              <w:tab/>
              <w:tab/>
              <w:t>&lt;APPLET_WEB_TEMPLATE_ITEM CONTROL="Sequence Name" INACTIVE="N" ITEM_IDENTIFIER="1303" MARKUP_LANGUAGE="HTML" NAME="Sequence Name" TMPL_ITEM_HOLDER_NAME="SiebControl_1303" TYPE="Control" UPDATED="11/04/2016 14:37:34" UPDATED_BY="SADMIN" CREATED="09/11/2003 06:56:37" CREATED_BY="SADMIN" EXT_REC_TABLES="S_APPL_WT_IT_RX"&gt;</w:t>
              <w:br/>
              <w:tab/>
              <w:tab/>
              <w:tab/>
              <w:tab/>
              <w:t>&lt;/APPLET_WEB_TEMPLATE_ITEM&gt;</w:t>
              <w:br/>
              <w:tab/>
              <w:tab/>
              <w:tab/>
              <w:tab/>
              <w:t>&lt;APPLET_WEB_TEMPLATE_ITEM CONTROL="Sort Spec" INACTIVE="N" ITEM_IDENTIFIER="2802" MARKUP_LANGUAGE="HTML" NAME="Sort Spec" TMPL_ITEM_HOLDER_NAME="SiebControl_2802" TYPE="Control" UPDATED="11/04/2016 14:37:34" UPDATED_BY="SADMIN" CREATED="09/11/2003 06:56:37"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14:37:34" UPDATED_BY="SADMIN" CREATED="09/11/2003 06:56:37"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Task Based Promotion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CREATED="08/29/2003 21:06:34" CREATED_BY="SADMIN" EXT_REC_TABLES="S_APPL_WTMPL_RX"&gt;</w:t>
              <w:br/>
              <w:tab/>
              <w:tab/>
              <w:tab/>
              <w:tab/>
              <w:t>&lt;APPLET_WEB_TEMPLATE_ITEM CONTROL="Active Flag" INACTIVE="N" ITEM_IDENTIFIER="1802" MARKUP_LANGUAGE="HTML" NAME="Active Flag" TMPL_ITEM_HOLDER_NAME="SiebControl_1802" TYPE="List Item" UPDATED="11/04/2016 13:57:23" UPDATED_BY="SADMIN" CREATED="08/29/2003 21:06:34" CREATED_BY="SADMIN" EXT_REC_TABLES="S_APPL_WT_IT_RX"&gt;</w:t>
              <w:br/>
              <w:tab/>
              <w:tab/>
              <w:tab/>
              <w:tab/>
              <w:t>&lt;/APPLET_WEB_TEMPLATE_ITEM&gt;</w:t>
              <w:br/>
              <w:tab/>
              <w:tab/>
              <w:tab/>
              <w:tab/>
              <w:t>&lt;APPLET_WEB_TEMPLATE_ITEM CONTROL="Always Apply Flag" INACTIVE="N" ITEM_IDENTIFIER="1803" MARKUP_LANGUAGE="HTML" NAME="Always Apply Flag" TMPL_ITEM_HOLDER_NAME="SiebControl_1803" TYPE="List Item" UPDATED="11/04/2016 13:57:23" UPDATED_BY="SADMIN" CREATED="08/29/2003 21:06:34"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13:57:23" UPDATED_BY="SADMIN" CREATED="11/04/2016 13:57:23" CREATED_BY="SADMIN" EXT_REC_TABLES="S_APPL_WT_IT_RX"&gt;</w:t>
              <w:br/>
              <w:tab/>
              <w:tab/>
              <w:tab/>
              <w:tab/>
              <w:t>&lt;/APPLET_WEB_TEMPLATE_ITEM&gt;</w:t>
              <w:br/>
              <w:tab/>
              <w:tab/>
              <w:tab/>
              <w:tab/>
              <w:t>&lt;APPLET_WEB_TEMPLATE_ITEM CONTROL="Description" INACTIVE="N" ITEM_IDENTIFIER="2801" MARKUP_LANGUAGE="HTML" NAME="Description" TMPL_ITEM_HOLDER_NAME="SiebControl_2801" TYPE="List Item" UPDATED="11/04/2016 13:57:23" UPDATED_BY="SADMIN" CREATED="08/29/2003 21:06:34" CREATED_BY="SADMIN" EXT_REC_TABLES="S_APPL_WT_IT_RX"&gt;</w:t>
              <w:br/>
              <w:tab/>
              <w:tab/>
              <w:tab/>
              <w:tab/>
              <w:t>&lt;/APPLET_WEB_TEMPLATE_ITEM&gt;</w:t>
              <w:br/>
              <w:tab/>
              <w:tab/>
              <w:tab/>
              <w:tab/>
              <w:t>&lt;APPLET_WEB_TEMPLATE_ITEM CONTROL="End Date" INACTIVE="N" ITEM_IDENTIFIER="2302" MARKUP_LANGUAGE="HTML" NAME="End Date" TMPL_ITEM_HOLDER_NAME="SiebControl_2302" TYPE="List Item" UPDATED="11/04/2016 13:57:23" UPDATED_BY="SADMIN" CREATED="08/29/2003 21:06:34"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13:57:23" UPDATED_BY="SADMIN" CREATED="08/29/2003 21:06:34" CREATED_BY="SADMIN" EXT_REC_TABLES="S_APPL_WT_IT_RX"&gt;</w:t>
              <w:br/>
              <w:tab/>
              <w:tab/>
              <w:tab/>
              <w:tab/>
              <w:t>&lt;/APPLET_WEB_TEMPLATE_ITEM&gt;</w:t>
              <w:br/>
              <w:tab/>
              <w:tab/>
              <w:tab/>
              <w:tab/>
              <w:t>&lt;APPLET_WEB_TEMPLATE_ITEM CONTROL="Final Execution Date" INACTIVE="N" ITEM_IDENTIFIER="2305" MARKUP_LANGUAGE="HTML" NAME="Final Execution Date" TMPL_ITEM_HOLDER_NAME="SiebControl_2305" TYPE="List Item" UPDATED="11/04/2016 13:57:23" UPDATED_BY="SADMIN" CREATED="08/29/2003 21:06:34"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13:57:23" UPDATED_BY="SADMIN" CREATED="08/29/2003 21:06:34"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13:57:23" UPDATED_BY="SADMIN" CREATED="08/29/2003 21:06:34"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13:57:23" UPDATED_BY="SADMIN" CREATED="11/04/2016 13:57:23"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13:57:23" UPDATED_BY="SADMIN" CREATED="08/29/2003 21:06:34" CREATED_BY="SADMIN" EXT_REC_TABLES="S_APPL_WT_IT_RX"&gt;</w:t>
              <w:br/>
              <w:tab/>
              <w:tab/>
              <w:tab/>
              <w:tab/>
              <w:t>&lt;/APPLET_WEB_TEMPLATE_ITEM&gt;</w:t>
              <w:br/>
              <w:tab/>
              <w:tab/>
              <w:tab/>
              <w:tab/>
              <w:t>&lt;APPLET_WEB_TEMPLATE_ITEM CONTROL="Opt In Flag" INACTIVE="N" ITEM_IDENTIFIER="1804" MARKUP_LANGUAGE="HTML" NAME="Opt In Flag" TMPL_ITEM_HOLDER_NAME="SiebControl_1804" TYPE="List Item" UPDATED="11/04/2016 13:57:23" UPDATED_BY="SADMIN" CREATED="08/29/2003 21:06:34" CREATED_BY="SADMIN" EXT_REC_TABLES="S_APPL_WT_IT_RX"&gt;</w:t>
              <w:br/>
              <w:tab/>
              <w:tab/>
              <w:tab/>
              <w:tab/>
              <w:t>&lt;/APPLET_WEB_TEMPLATE_ITEM&gt;</w:t>
              <w:br/>
              <w:tab/>
              <w:tab/>
              <w:tab/>
              <w:tab/>
              <w:t>&lt;APPLET_WEB_TEMPLATE_ITEM CONTROL="Optin End Date" INACTIVE="N" ITEM_IDENTIFIER="2304" MARKUP_LANGUAGE="HTML" NAME="Optin End Date" TMPL_ITEM_HOLDER_NAME="SiebControl_2304" TYPE="List Item" UPDATED="11/04/2016 13:57:23" UPDATED_BY="SADMIN" CREATED="08/29/2003 21:06:34" CREATED_BY="SADMIN" EXT_REC_TABLES="S_APPL_WT_IT_RX"&gt;</w:t>
              <w:br/>
              <w:tab/>
              <w:tab/>
              <w:tab/>
              <w:tab/>
              <w:t>&lt;/APPLET_WEB_TEMPLATE_ITEM&gt;</w:t>
              <w:br/>
              <w:tab/>
              <w:tab/>
              <w:tab/>
              <w:tab/>
              <w:t>&lt;APPLET_WEB_TEMPLATE_ITEM CONTROL="Optin Start Date" INACTIVE="N" ITEM_IDENTIFIER="2303" MARKUP_LANGUAGE="HTML" NAME="Optin Start Date" TMPL_ITEM_HOLDER_NAME="SiebControl_2303" TYPE="List Item" UPDATED="11/04/2016 13:57:23" UPDATED_BY="SADMIN" CREATED="08/29/2003 21:06:34" CREATED_BY="SADMIN" EXT_REC_TABLES="S_APPL_WT_IT_RX"&gt;</w:t>
              <w:br/>
              <w:tab/>
              <w:tab/>
              <w:tab/>
              <w:tab/>
              <w:t>&lt;/APPLET_WEB_TEMPLATE_ITEM&gt;</w:t>
              <w:br/>
              <w:tab/>
              <w:tab/>
              <w:tab/>
              <w:tab/>
              <w:t>&lt;APPLET_WEB_TEMPLATE_ITEM CONTROL="Partner" INACTIVE="N" ITEM_IDENTIFIER="2802" MARKUP_LANGUAGE="HTML" NAME="Partner" TMPL_ITEM_HOLDER_NAME="SiebControl_2802" TYPE="List Item" UPDATED="11/04/2016 13:57:23" UPDATED_BY="SADMIN" CREATED="08/29/2003 21:06:34" CREATED_BY="SADMIN" EXT_REC_TABLES="S_APPL_WT_IT_RX"&gt;</w:t>
              <w:br/>
              <w:tab/>
              <w:tab/>
              <w:tab/>
              <w:tab/>
              <w:t>&lt;/APPLET_WEB_TEMPLATE_ITEM&gt;</w:t>
              <w:br/>
              <w:tab/>
              <w:tab/>
              <w:tab/>
              <w:tab/>
              <w:t>&lt;APPLET_WEB_TEMPLATE_ITEM CONTROL="Partner Processed Date" INACTIVE="N" ITEM_IDENTIFIER="2804" MARKUP_LANGUAGE="HTML" NAME="Partner Processed Date" TMPL_ITEM_HOLDER_NAME="SiebControl_2804" TYPE="List Item" UPDATED="11/04/2016 13:57:23" UPDATED_BY="SADMIN" CREATED="08/29/2003 21:06:34" CREATED_BY="SADMIN" EXT_REC_TABLES="S_APPL_WT_IT_RX"&gt;</w:t>
              <w:br/>
              <w:tab/>
              <w:tab/>
              <w:tab/>
              <w:tab/>
              <w:t>&lt;/APPLET_WEB_TEMPLATE_ITEM&gt;</w:t>
              <w:br/>
              <w:tab/>
              <w:tab/>
              <w:tab/>
              <w:tab/>
              <w:t>&lt;APPLET_WEB_TEMPLATE_ITEM CONTROL="Partner Status" INACTIVE="N" ITEM_IDENTIFIER="2803" MARKUP_LANGUAGE="HTML" NAME="Partner Status" TMPL_ITEM_HOLDER_NAME="SiebControl_2803" TYPE="List Item" UPDATED="11/04/2016 13:57:23" UPDATED_BY="SADMIN" CREATED="08/29/2003 21:06:34" CREATED_BY="SADMIN" EXT_REC_TABLES="S_APPL_WT_IT_RX"&gt;</w:t>
              <w:br/>
              <w:tab/>
              <w:tab/>
              <w:tab/>
              <w:tab/>
              <w:t>&lt;/APPLET_WEB_TEMPLATE_ITEM&gt;</w:t>
              <w:br/>
              <w:tab/>
              <w:tab/>
              <w:tab/>
              <w:tab/>
              <w:t>&lt;APPLET_WEB_TEMPLATE_ITEM CONTROL="Product Inclusion" INACTIVE="N" ITEM_IDENTIFIER="1801" MARKUP_LANGUAGE="HTML" NAME="Product Inclusion" TMPL_ITEM_HOLDER_NAME="SiebControl_1801" TYPE="List Item" UPDATED="11/04/2016 13:57:23" UPDATED_BY="SADMIN" CREATED="08/29/2003 21:06:34" CREATED_BY="SADMIN" EXT_REC_TABLES="S_APPL_WT_IT_RX"&gt;</w:t>
              <w:br/>
              <w:tab/>
              <w:tab/>
              <w:tab/>
              <w:tab/>
              <w:t>&lt;/APPLET_WEB_TEMPLATE_ITEM&gt;</w:t>
              <w:br/>
              <w:tab/>
              <w:tab/>
              <w:tab/>
              <w:tab/>
              <w:t>&lt;APPLET_WEB_TEMPLATE_ITEM CONTROL="Program Name" INACTIVE="N" ITEM_IDENTIFIER="1305" MARKUP_LANGUAGE="HTML" NAME="Program Name" TMPL_ITEM_HOLDER_NAME="SiebControl_1305" TYPE="List Item" UPDATED="11/04/2016 13:57:23" UPDATED_BY="SADMIN" CREATED="08/29/2003 21:06:34" CREATED_BY="SADMIN" EXT_REC_TABLES="S_APPL_WT_IT_RX"&gt;</w:t>
              <w:br/>
              <w:tab/>
              <w:tab/>
              <w:tab/>
              <w:tab/>
              <w:t>&lt;/APPLET_WEB_TEMPLATE_ITEM&gt;</w:t>
              <w:br/>
              <w:tab/>
              <w:tab/>
              <w:tab/>
              <w:tab/>
              <w:t>&lt;APPLET_WEB_TEMPLATE_ITEM CONTROL="Promotion Number" INACTIVE="N" ITEM_IDENTIFIER="1301" MARKUP_LANGUAGE="HTML" NAME="Promotion Number" TMPL_ITEM_HOLDER_NAME="SiebControl_1301" TYPE="List Item" UPDATED="11/04/2016 13:57:23" UPDATED_BY="SADMIN" CREATED="08/29/2003 21:06:34"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13:57:23" UPDATED_BY="SADMIN" CREATED="08/29/2003 21:06:35"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13:57:23" UPDATED_BY="SADMIN" CREATED="11/04/2016 13:57:23" CREATED_BY="SADMIN" EXT_REC_TABLES="S_APPL_WT_IT_RX"&gt;</w:t>
              <w:br/>
              <w:tab/>
              <w:tab/>
              <w:tab/>
              <w:tab/>
              <w:t>&lt;/APPLET_WEB_TEMPLATE_ITEM&gt;</w:t>
              <w:br/>
              <w:tab/>
              <w:tab/>
              <w:tab/>
              <w:tab/>
              <w:t>&lt;APPLET_WEB_TEMPLATE_ITEM CONTROL="Start Date" INACTIVE="N" ITEM_IDENTIFIER="2301" MARKUP_LANGUAGE="HTML" NAME="Start Date" TMPL_ITEM_HOLDER_NAME="SiebControl_2301" TYPE="List Item" UPDATED="11/04/2016 13:57:23" UPDATED_BY="SADMIN" CREATED="08/29/2003 21:06:35" CREATED_BY="SADMIN" EXT_REC_TABLES="S_APPL_WT_IT_RX"&gt;</w:t>
              <w:br/>
              <w:tab/>
              <w:tab/>
              <w:tab/>
              <w:tab/>
              <w:t>&lt;/APPLET_WEB_TEMPLATE_ITEM&gt;</w:t>
              <w:br/>
              <w:tab/>
              <w:tab/>
              <w:tab/>
              <w:tab/>
              <w:t>&lt;APPLET_WEB_TEMPLATE_ITEM CONTROL="Tier" INACTIVE="N" ITEM_IDENTIFIER="1304" MARKUP_LANGUAGE="HTML" NAME="Tier" TMPL_ITEM_HOLDER_NAME="SiebControl_1304" TYPE="List Item" UPDATED="11/04/2016 13:57:23" UPDATED_BY="SADMIN" CREATED="08/29/2003 21:06:35" CREATED_BY="SADMIN" EXT_REC_TABLES="S_APPL_WT_IT_RX"&gt;</w:t>
              <w:br/>
              <w:tab/>
              <w:tab/>
              <w:tab/>
              <w:tab/>
              <w:t>&lt;/APPLET_WEB_TEMPLATE_ITEM&gt;</w:t>
              <w:br/>
              <w:tab/>
              <w:tab/>
              <w:tab/>
              <w:tab/>
              <w:t>&lt;APPLET_WEB_TEMPLATE_ITEM CONTROL="Type" INACTIVE="N" ITEM_IDENTIFIER="1303" MARKUP_LANGUAGE="HTML" NAME="Type" TMPL_ITEM_HOLDER_NAME="SiebControl_1303" TYPE="List Item" UPDATED="11/04/2016 13:57:23" UPDATED_BY="SADMIN" CREATED="08/29/2003 21:06:35"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13:57:23" UPDATED_BY="SADMIN" CREATED="08/29/2003 21:06:35"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13:57:23" UPDATED_BY="SADMIN" CREATED="08/29/2003 21:06:35"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13:57:23" UPDATED_BY="SADMIN" CREATED="08/29/2003 21:06:35"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CREATED="08/29/2003 21:06:35" CREATED_BY="SADMIN" EXT_REC_TABLES="S_APPL_WTMPL_RX"&gt;</w:t>
              <w:br/>
              <w:tab/>
              <w:tab/>
              <w:tab/>
              <w:tab/>
              <w:t>&lt;APPLET_WEB_TEMPLATE_ITEM CONTROL="Activate" INACTIVE="N" ITEM_IDENTIFIER="110" MARKUP_LANGUAGE="HTML" NAME="Activate" TMPL_ITEM_HOLDER_NAME="SiebControl_110" TYPE="Control" UPDATED="11/04/2016 13:57:23" UPDATED_BY="SADMIN" CREATED="09/29/2003 19:52:25" CREATED_BY="SADMIN" EXT_REC_TABLES="S_APPL_WT_IT_RX"&gt;</w:t>
              <w:br/>
              <w:tab/>
              <w:tab/>
              <w:tab/>
              <w:tab/>
              <w:t>&lt;/APPLET_WEB_TEMPLATE_ITEM&gt;</w:t>
              <w:br/>
              <w:tab/>
              <w:tab/>
              <w:tab/>
              <w:tab/>
              <w:t>&lt;APPLET_WEB_TEMPLATE_ITEM CONTROL="Active Flag" INACTIVE="N" ITEM_IDENTIFIER="506" MARKUP_LANGUAGE="HTML" NAME="Active Flag" TMPL_ITEM_HOLDER_NAME="SiebControl_506" TYPE="List Item" UPDATED="11/04/2016 13:57:23" UPDATED_BY="SADMIN" CREATED="08/29/2003 21:06:35" CREATED_BY="SADMIN" EXT_REC_TABLES="S_APPL_WT_IT_RX"&gt;</w:t>
              <w:br/>
              <w:tab/>
              <w:tab/>
              <w:tab/>
              <w:tab/>
              <w:t>&lt;/APPLET_WEB_TEMPLATE_ITEM&gt;</w:t>
              <w:br/>
              <w:tab/>
              <w:tab/>
              <w:tab/>
              <w:tab/>
              <w:t>&lt;APPLET_WEB_TEMPLATE_ITEM CONTROL="Always Apply Flag" INACTIVE="N" ITEM_IDENTIFIER="509" MARKUP_LANGUAGE="HTML" NAME="Always Apply Flag" TMPL_ITEM_HOLDER_NAME="SiebControl_509" TYPE="List Item" UPDATED="11/04/2016 13:57:23" UPDATED_BY="SADMIN" CREATED="08/29/2003 21:06:35"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13:57:23" UPDATED_BY="SADMIN" CREATED="11/04/2016 13:57:23" CREATED_BY="SADMIN" EXT_REC_TABLES="S_APPL_WT_IT_RX"&gt;</w:t>
              <w:br/>
              <w:tab/>
              <w:tab/>
              <w:tab/>
              <w:tab/>
              <w:t>&lt;/APPLET_WEB_TEMPLATE_ITEM&gt;</w:t>
              <w:br/>
              <w:tab/>
              <w:tab/>
              <w:tab/>
              <w:tab/>
              <w:t>&lt;APPLET_WEB_TEMPLATE_ITEM CONTROL="Deactivate" INACTIVE="N" ITEM_IDENTIFIER="111" MARKUP_LANGUAGE="HTML" NAME="Deactivate" TMPL_ITEM_HOLDER_NAME="SiebControl_111" TYPE="Control" UPDATED="11/04/2016 13:57:23" UPDATED_BY="SADMIN" CREATED="09/29/2003 19:52:29"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13:57:23" UPDATED_BY="SADMIN" CREATED="08/29/2003 21:09:03" CREATED_BY="SADMIN" EXT_REC_TABLES="S_APPL_WT_IT_RX"&gt;</w:t>
              <w:br/>
              <w:tab/>
              <w:tab/>
              <w:tab/>
              <w:tab/>
              <w:t>&lt;/APPLET_WEB_TEMPLATE_ITEM&gt;</w:t>
              <w:br/>
              <w:tab/>
              <w:tab/>
              <w:tab/>
              <w:tab/>
              <w:t>&lt;APPLET_WEB_TEMPLATE_ITEM CONTROL="End Date" INACTIVE="N" ITEM_IDENTIFIER="507" MARKUP_LANGUAGE="HTML" NAME="End Date" TMPL_ITEM_HOLDER_NAME="SiebControl_507" TYPE="List Item" UPDATED="11/04/2016 13:57:23" UPDATED_BY="SADMIN" CREATED="08/29/2003 21:06:35"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13:57:23" UPDATED_BY="SADMIN" CREATED="08/29/2003 21:06:35" CREATED_BY="SADMIN" EXT_REC_TABLES="S_APPL_WT_IT_RX"&gt;</w:t>
              <w:br/>
              <w:tab/>
              <w:tab/>
              <w:tab/>
              <w:tab/>
              <w:t>&lt;/APPLET_WEB_TEMPLATE_ITEM&gt;</w:t>
              <w:br/>
              <w:tab/>
              <w:tab/>
              <w:tab/>
              <w:tab/>
              <w:t>&lt;APPLET_WEB_TEMPLATE_ITEM CONTROL="GotoNextSet" INACTIVE="N" ITEM_IDENTIFIER="123" MARKUP_LANGUAGE="HTML" NAME="GotoNextSet" TYPE="Control" UPDATED="08/29/2003 21:06:35" UPDATED_BY="SADMIN" CREATED="08/29/2003 21:06:35" CREATED_BY="SADMIN"&gt;</w:t>
              <w:br/>
              <w:tab/>
              <w:tab/>
              <w:tab/>
              <w:tab/>
              <w:t>&lt;/APPLET_WEB_TEMPLATE_ITEM&gt;</w:t>
              <w:br/>
              <w:tab/>
              <w:tab/>
              <w:tab/>
              <w:tab/>
              <w:t>&lt;APPLET_WEB_TEMPLATE_ITEM CONTROL="GotoPreviousSet" INACTIVE="N" ITEM_IDENTIFIER="122" MARKUP_LANGUAGE="HTML" NAME="GotoPreviousSet" TYPE="Control" UPDATED="08/29/2003 21:06:35" UPDATED_BY="SADMIN" CREATED="08/29/2003 21:06:35" CREATED_BY="SADMIN"&gt;</w:t>
              <w:br/>
              <w:tab/>
              <w:tab/>
              <w:tab/>
              <w:tab/>
              <w:t>&lt;/APPLET_WEB_TEMPLATE_ITEM&gt;</w:t>
              <w:br/>
              <w:tab/>
              <w:tab/>
              <w:tab/>
              <w:tab/>
              <w:t>&lt;APPLET_WEB_TEMPLATE_ITEM CONTROL="ListControl" EXTENSION_FLAG="Y" ITEM_IDENTIFIER="99998" NAME="ListControl" TMPL_ITEM_HOLDER_NAME="SiebControl_99998" TYPE="Control" UPDATED="11/04/2016 13:57:23" UPDATED_BY="SADMIN" CREATED="11/04/2016 13:57:23"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13:57:23" UPDATED_BY="SADMIN" CREATED="11/04/2016 13:57:23" CREATED_BY="SADMIN" EXT_REC_TABLES="S_APPL_WT_IT_RX"&gt;</w:t>
              <w:br/>
              <w:tab/>
              <w:tab/>
              <w:tab/>
              <w:tab/>
              <w:t>&lt;/APPLET_WEB_TEMPLATE_ITEM&gt;</w:t>
              <w:br/>
              <w:tab/>
              <w:tab/>
              <w:tab/>
              <w:tab/>
              <w:t>&lt;APPLET_WEB_TEMPLATE_ITEM CONTROL="ModifyPromotion" INACTIVE="N" ITEM_IDENTIFIER="139" MARKUP_LANGUAGE="HTML" NAME="ModifyPromotion" TMPL_ITEM_HOLDER_NAME="SiebControl_139" TYPE="Control" UPDATED="11/04/2016 13:57:23" UPDATED_BY="SADMIN" CREATED="10/14/2003 21:06:40"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13:57:23" UPDATED_BY="SADMIN" CREATED="08/29/2003 21:06:35"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13:57:23" UPDATED_BY="SADMIN" CREATED="08/29/2003 21:06:35" CREATED_BY="SADMIN" EXT_REC_TABLES="S_APPL_WT_IT_RX"&gt;</w:t>
              <w:br/>
              <w:tab/>
              <w:tab/>
              <w:tab/>
              <w:tab/>
              <w:t>&lt;/APPLET_WEB_TEMPLATE_ITEM&gt;</w:t>
              <w:br/>
              <w:tab/>
              <w:tab/>
              <w:tab/>
              <w:tab/>
              <w:t>&lt;APPLET_WEB_TEMPLATE_ITEM CONTROL="Opt In Flag" INACTIVE="N" ITEM_IDENTIFIER="511" MARKUP_LANGUAGE="HTML" NAME="Opt In Flag" TMPL_ITEM_HOLDER_NAME="SiebControl_511" TYPE="List Item" UPDATED="11/04/2016 13:57:23" UPDATED_BY="SADMIN" CREATED="08/29/2003 21:06:35" CREATED_BY="SADMIN" EXT_REC_TABLES="S_APPL_WT_IT_RX"&gt;</w:t>
              <w:br/>
              <w:tab/>
              <w:tab/>
              <w:tab/>
              <w:tab/>
              <w:t>&lt;/APPLET_WEB_TEMPLATE_ITEM&gt;</w:t>
              <w:br/>
              <w:tab/>
              <w:tab/>
              <w:tab/>
              <w:tab/>
              <w:t>&lt;APPLET_WEB_TEMPLATE_ITEM CONTROL="Optin End Date" INACTIVE="N" ITEM_IDENTIFIER="513" MARKUP_LANGUAGE="HTML" NAME="Optin End Date" TMPL_ITEM_HOLDER_NAME="SiebControl_513" TYPE="List Item" UPDATED="11/04/2016 13:57:23" UPDATED_BY="SADMIN" CREATED="08/29/2003 21:06:35" CREATED_BY="SADMIN" EXT_REC_TABLES="S_APPL_WT_IT_RX"&gt;</w:t>
              <w:br/>
              <w:tab/>
              <w:tab/>
              <w:tab/>
              <w:tab/>
              <w:t>&lt;/APPLET_WEB_TEMPLATE_ITEM&gt;</w:t>
              <w:br/>
              <w:tab/>
              <w:tab/>
              <w:tab/>
              <w:tab/>
              <w:t>&lt;APPLET_WEB_TEMPLATE_ITEM CONTROL="Optin Start Date" INACTIVE="N" ITEM_IDENTIFIER="512" MARKUP_LANGUAGE="HTML" NAME="Optin Start Date" TMPL_ITEM_HOLDER_NAME="SiebControl_512" TYPE="List Item" UPDATED="11/04/2016 13:57:23" UPDATED_BY="SADMIN" CREATED="08/29/2003 21:06:35" CREATED_BY="SADMIN" EXT_REC_TABLES="S_APPL_WT_IT_RX"&gt;</w:t>
              <w:br/>
              <w:tab/>
              <w:tab/>
              <w:tab/>
              <w:tab/>
              <w:t>&lt;/APPLET_WEB_TEMPLATE_ITEM&gt;</w:t>
              <w:br/>
              <w:tab/>
              <w:tab/>
              <w:tab/>
              <w:tab/>
              <w:t>&lt;APPLET_WEB_TEMPLATE_ITEM CONTROL="Partner" INACTIVE="N" ITEM_IDENTIFIER="510" MARKUP_LANGUAGE="HTML" NAME="Partner" TMPL_ITEM_HOLDER_NAME="SiebControl_510" TYPE="List Item" UPDATED="11/04/2016 13:57:23" UPDATED_BY="SADMIN" CREATED="08/29/2003 21:06:35"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13:57:23"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13:57:23" UPDATED_BY="SADMIN" CREATED="08/29/2003 21:06:35" CREATED_BY="SADMIN" EXT_REC_TABLES="S_APPL_WT_IT_RX"&gt;</w:t>
              <w:br/>
              <w:tab/>
              <w:tab/>
              <w:tab/>
              <w:tab/>
              <w:t>&lt;/APPLET_WEB_TEMPLATE_ITEM&gt;</w:t>
              <w:br/>
              <w:tab/>
              <w:tab/>
              <w:tab/>
              <w:tab/>
              <w:t>&lt;APPLET_WEB_TEMPLATE_ITEM CONTROL="Program Name" INACTIVE="N" ITEM_IDENTIFIER="504" MARKUP_LANGUAGE="HTML" NAME="Program Name" TMPL_ITEM_HOLDER_NAME="SiebControl_504" TYPE="List Item" UPDATED="11/04/2016 13:57:23" UPDATED_BY="SADMIN" CREATED="08/29/2003 21:06:35" CREATED_BY="SADMIN" EXT_REC_TABLES="S_APPL_WT_IT_RX"&gt;</w:t>
              <w:br/>
              <w:tab/>
              <w:tab/>
              <w:tab/>
              <w:tab/>
              <w:t>&lt;/APPLET_WEB_TEMPLATE_ITEM&gt;</w:t>
              <w:br/>
              <w:tab/>
              <w:tab/>
              <w:tab/>
              <w:tab/>
              <w:t>&lt;APPLET_WEB_TEMPLATE_ITEM CONTROL="Promotion Number" INACTIVE="N" ITEM_IDENTIFIER="501" MARKUP_LANGUAGE="HTML" NAME="Promotion Number" TMPL_ITEM_HOLDER_NAME="SiebControl_501" TYPE="List Item" UPDATED="11/04/2016 13:57:23" UPDATED_BY="SADMIN" CREATED="08/29/2003 21:06:35"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13:57:23" UPDATED_BY="SADMIN" CREATED="08/29/2003 21:06:35"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13:57:23"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13:57:23"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13:57:23" UPDATED_BY="SADMIN" CREATED="11/04/2016 13:57:23"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13:57:23" UPDATED_BY="SADMIN" CREATED="08/29/2003 21:06:35" CREATED_BY="SADMIN" EXT_REC_TABLES="S_APPL_WT_IT_RX"&gt;</w:t>
              <w:br/>
              <w:tab/>
              <w:tab/>
              <w:tab/>
              <w:tab/>
              <w:t>&lt;/APPLET_WEB_TEMPLATE_ITEM&gt;</w:t>
              <w:br/>
              <w:tab/>
              <w:tab/>
              <w:tab/>
              <w:tab/>
              <w:t>&lt;APPLET_WEB_TEMPLATE_ITEM CONTROL="Sub Type" INACTIVE="N" ITEM_IDENTIFIER="503" MARKUP_LANGUAGE="HTML" NAME="Sub Type" TMPL_ITEM_HOLDER_NAME="SiebControl_503" TYPE="List Item" UPDATED="11/04/2016 13:57:23" UPDATED_BY="SADMIN" CREATED="08/29/2003 21:06:36"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13:57:24" UPDATED_BY="SADMIN" CREATED="09/08/2003 10:50:11" CREATED_BY="SADMIN" EXT_REC_TABLES="S_APPL_WT_IT_RX"&gt;</w:t>
              <w:br/>
              <w:tab/>
              <w:tab/>
              <w:tab/>
              <w:tab/>
              <w:t>&lt;/APPLET_WEB_TEMPLATE_ITEM&gt;</w:t>
              <w:br/>
              <w:tab/>
              <w:tab/>
              <w:tab/>
              <w:tab/>
              <w:t>&lt;APPLET_WEB_TEMPLATE_ITEM CONTROL="Type" INACTIVE="N" ITEM_IDENTIFIER="514" MARKUP_LANGUAGE="HTML" NAME="Type" TMPL_ITEM_HOLDER_NAME="SiebControl_514" TYPE="List Item" UPDATED="11/04/2016 13:57:24" UPDATED_BY="SADMIN" CREATED="08/29/2003 21:06:36"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13:57:24" UPDATED_BY="SADMIN" CREATED="08/29/2003 21:06:36"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13:57:24" UPDATED_BY="SADMIN" CREATED="08/29/2003 21:06:36"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Employee Distribution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INACTIVE="Y" NAME="Edit" TYPE="Edit" WEB_TEMPLATE="Popup Query" UPDATED="11/04/2016 12:37:17" UPDATED_BY="SADMIN" CREATED="06/05/2003 01:54:47" CREATED_BY="SADMIN" EXT_REC_TABLES="S_APPL_WTMPL_RX"&gt;</w:t>
              <w:br/>
              <w:tab/>
              <w:tab/>
              <w:tab/>
              <w:tab/>
              <w:t>&lt;APPLET_WEB_TEMPLATE_ITEM CONTROL="Active Email" INACTIVE="N" ITEM_IDENTIFIER="507" MARKUP_LANGUAGE="HTML" NAME="Active Email" TYPE="List Item" UPDATED="06/05/2003 12:09:31" UPDATED_BY="SADMIN" CREATED="06/05/2003 04:28:29" CREATED_BY="SADMIN"&gt;</w:t>
              <w:br/>
              <w:tab/>
              <w:tab/>
              <w:tab/>
              <w:tab/>
              <w:t>&lt;/APPLET_WEB_TEMPLATE_ITEM&gt;</w:t>
              <w:br/>
              <w:tab/>
              <w:tab/>
              <w:tab/>
              <w:tab/>
              <w:t>&lt;APPLET_WEB_TEMPLATE_ITEM CONTROL="Active Phone #" INACTIVE="N" ITEM_IDENTIFIER="506" MARKUP_LANGUAGE="HTML" NAME="Active Phone #" TYPE="List Item" UPDATED="06/05/2003 12:09:31" UPDATED_BY="SADMIN" CREATED="06/05/2003 04:28:29" CREATED_BY="SADMIN"&gt;</w:t>
              <w:br/>
              <w:tab/>
              <w:tab/>
              <w:tab/>
              <w:tab/>
              <w:t>&lt;/APPLET_WEB_TEMPLATE_ITEM&gt;</w:t>
              <w:br/>
              <w:tab/>
              <w:tab/>
              <w:tab/>
              <w:tab/>
              <w:t>&lt;APPLET_WEB_TEMPLATE_ITEM COMMENTS="Modified by 7.7 Fix Existing Button Mappings Rule Tools Patch: Switched Item Identifier from 134 to 133" CONTROL="DeleteRecord" INACTIVE="N" ITEM_IDENTIFIER="133" MARKUP_LANGUAGE="HTML" NAME="DeleteRecord" TMPL_ITEM_HOLDER_NAME="SiebControl_133" TYPE="Control" UPDATED="11/04/2016 13:01:56" UPDATED_BY="SADMIN" CREATED="06/05/2003 04:28:30" CREATED_BY="SADMIN" EXT_REC_TABLES="S_APPL_WT_IT_RX"&gt;</w:t>
              <w:br/>
              <w:tab/>
              <w:tab/>
              <w:tab/>
              <w:tab/>
              <w:t>&lt;/APPLET_WEB_TEMPLATE_ITEM&gt;</w:t>
              <w:br/>
              <w:tab/>
              <w:tab/>
              <w:tab/>
              <w:tab/>
              <w:t>&lt;APPLET_WEB_TEMPLATE_ITEM CONTROL="Division" INACTIVE="N" ITEM_IDENTIFIER="505" MARKUP_LANGUAGE="HTML" NAME="Division" TYPE="List Item" UPDATED="06/05/2003 12:09:32" UPDATED_BY="SADMIN" CREATED="06/05/2003 04:28:30" CREATED_BY="SADMIN"&gt;</w:t>
              <w:br/>
              <w:tab/>
              <w:tab/>
              <w:tab/>
              <w:tab/>
              <w:t>&lt;/APPLET_WEB_TEMPLATE_ITEM&gt;</w:t>
              <w:br/>
              <w:tab/>
              <w:tab/>
              <w:tab/>
              <w:tab/>
              <w:t>&lt;APPLET_WEB_TEMPLATE_ITEM EXTENSION_FLAG="Y" ITEM_IDENTIFIER="99993" NAME="FINCORP Position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CONTROL="First Name" INACTIVE="N" ITEM_IDENTIFIER="503" MARKUP_LANGUAGE="HTML" NAME="First Name" TYPE="List Item" UPDATED="06/05/2003 12:09:32" UPDATED_BY="SADMIN" CREATED="06/05/2003 04:28:30" CREATED_BY="SADMIN"&gt;</w:t>
              <w:br/>
              <w:tab/>
              <w:tab/>
              <w:tab/>
              <w:tab/>
              <w:t>&lt;/APPLET_WEB_TEMPLATE_ITEM&gt;</w:t>
              <w:br/>
              <w:tab/>
              <w:tab/>
              <w:tab/>
              <w:tab/>
              <w:t>&lt;APPLET_WEB_TEMPLATE_ITEM CONTROL="GotoNextSet" INACTIVE="N" ITEM_IDENTIFIER="123" MARKUP_LANGUAGE="HTML" NAME="GotoNextSet" TYPE="Control" UPDATED="06/05/2003 12:09:32" UPDATED_BY="SADMIN" CREATED="06/05/2003 04:28:30" CREATED_BY="SADMIN"&gt;</w:t>
              <w:br/>
              <w:tab/>
              <w:tab/>
              <w:tab/>
              <w:tab/>
              <w:t>&lt;/APPLET_WEB_TEMPLATE_ITEM&gt;</w:t>
              <w:br/>
              <w:tab/>
              <w:tab/>
              <w:tab/>
              <w:tab/>
              <w:t>&lt;APPLET_WEB_TEMPLATE_ITEM CONTROL="GotoPreviousSet" INACTIVE="N" ITEM_IDENTIFIER="122" MARKUP_LANGUAGE="HTML" NAME="GotoPreviousSet" TYPE="Control" UPDATED="06/05/2003 12:09:32" UPDATED_BY="SADMIN" CREATED="06/05/2003 04:28:30" CREATED_BY="SADMIN"&gt;</w:t>
              <w:br/>
              <w:tab/>
              <w:tab/>
              <w:tab/>
              <w:tab/>
              <w:t>&lt;/APPLET_WEB_TEMPLATE_ITEM&gt;</w:t>
              <w:br/>
              <w:tab/>
              <w:tab/>
              <w:tab/>
              <w:tab/>
              <w:t>&lt;APPLET_WEB_TEMPLATE_ITEM CONTROL="Idok" INACTIVE="N" ITEM_IDENTIFIER="153" MARKUP_LANGUAGE="HTML" NAME="Idok" TMPL_ITEM_HOLDER_NAME="SiebControl_153" TYPE="Control" UPDATED="11/04/2016 13:01:56" UPDATED_BY="SADMIN" CREATED="06/05/2003 04:28:30" CREATED_BY="SADMIN" EXT_REC_TABLES="S_APPL_WT_IT_RX"&gt;</w:t>
              <w:br/>
              <w:tab/>
              <w:tab/>
              <w:tab/>
              <w:tab/>
              <w:t>&lt;/APPLET_WEB_TEMPLATE_ITEM&gt;</w:t>
              <w:br/>
              <w:tab/>
              <w:tab/>
              <w:tab/>
              <w:tab/>
              <w:t>&lt;APPLET_WEB_TEMPLATE_ITEM CONTROL="Job Title" INACTIVE="N" ITEM_IDENTIFIER="504" MARKUP_LANGUAGE="HTML" NAME="Job Title" TYPE="List Item" UPDATED="06/05/2003 12:09:32" UPDATED_BY="SADMIN" CREATED="06/05/2003 04:28:30" CREATED_BY="SADMIN"&gt;</w:t>
              <w:br/>
              <w:tab/>
              <w:tab/>
              <w:tab/>
              <w:tab/>
              <w:t>&lt;/APPLET_WEB_TEMPLATE_ITEM&gt;</w:t>
              <w:br/>
              <w:tab/>
              <w:tab/>
              <w:tab/>
              <w:tab/>
              <w:t>&lt;APPLET_WEB_TEMPLATE_ITEM CONTROL="Last Name" INACTIVE="N" ITEM_IDENTIFIER="502" MARKUP_LANGUAGE="HTML" NAME="Last Name" TYPE="List Item" UPDATED="06/05/2003 12:09:32" UPDATED_BY="SADMIN" CREATED="06/05/2003 04:28:30" CREATED_BY="SADMIN"&gt;</w:t>
              <w:br/>
              <w:tab/>
              <w:tab/>
              <w:tab/>
              <w:tab/>
              <w:t>&lt;/APPLET_WEB_TEMPLATE_ITEM&gt;</w:t>
              <w:br/>
              <w:tab/>
              <w:tab/>
              <w:tab/>
              <w:tab/>
              <w:t>&lt;APPLET_WEB_TEMPLATE_ITEM CONTROL="NewQuery" INACTIVE="N" ITEM_IDENTIFIER="106" MARKUP_LANGUAGE="HTML" NAME="NewQuery" TMPL_ITEM_HOLDER_NAME="SiebControl_106" TYPE="Control" UPDATED="11/04/2016 13:01:56" UPDATED_BY="SADMIN" CREATED="06/05/2003 04:28:30"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13:01:56" UPDATED_BY="SADMIN" CREATED="06/05/2003 04:28:30" CREATED_BY="SADMIN" EXT_REC_TABLES="S_APPL_WT_IT_RX"&gt;</w:t>
              <w:br/>
              <w:tab/>
              <w:tab/>
              <w:tab/>
              <w:tab/>
              <w:t>&lt;/APPLET_WEB_TEMPLATE_ITEM&gt;</w:t>
              <w:br/>
              <w:tab/>
              <w:tab/>
              <w:tab/>
              <w:tab/>
              <w:t>&lt;APPLET_WEB_TEMPLATE_ITEM COMMENTS="Modified by 7.7 Fix Existing Button Mappings Rule Tools Patch: Switched Item Identifier from 152 to 109" CONTROL="PopupPick" INACTIVE="N" ITEM_IDENTIFIER="109" MARKUP_LANGUAGE="HTML" NAME="PopupPick" TMPL_ITEM_HOLDER_NAME="SiebControl_109" TYPE="Control" UPDATED="11/04/2016 13:01:56" UPDATED_BY="SADMIN" CREATED="06/05/2003 04:28:31" CREATED_BY="SADMIN" EXT_REC_TABLES="S_APPL_WT_IT_RX"&gt;</w:t>
              <w:br/>
              <w:tab/>
              <w:tab/>
              <w:tab/>
              <w:tab/>
              <w:t>&lt;/APPLET_WEB_TEMPLATE_ITEM&gt;</w:t>
              <w:br/>
              <w:tab/>
              <w:tab/>
              <w:tab/>
              <w:tab/>
              <w:t>&lt;APPLET_WEB_TEMPLATE_ITEM CONTROL="PositionOnRow" INACTIVE="N" ITEM_IDENTIFIER="144" MARKUP_LANGUAGE="HTML" NAME="PositionOnRow" TYPE="Control" UPDATED="06/05/2003 12:09:33" UPDATED_BY="SADMIN" CREATED="06/05/2003 04:28:31" CREATED_BY="SADMIN"&gt;</w:t>
              <w:br/>
              <w:tab/>
              <w:tab/>
              <w:tab/>
              <w:tab/>
              <w:t>&lt;/APPLET_WEB_TEMPLATE_ITEM&gt;</w:t>
              <w:br/>
              <w:tab/>
              <w:tab/>
              <w:tab/>
              <w:tab/>
              <w:t>&lt;APPLET_WEB_TEMPLATE_ITEM CONTROL="SSA Primary Field" INACTIVE="N" ITEM_IDENTIFIER="501" MARKUP_LANGUAGE="HTML" NAME="SSA Primary Field" TYPE="List Item" UPDATED="06/05/2003 12:09:33" UPDATED_BY="SADMIN" CREATED="06/05/2003 04:28:31" CREATED_BY="SADMIN"&gt;</w:t>
              <w:br/>
              <w:tab/>
              <w:tab/>
              <w:tab/>
              <w:tab/>
              <w:t>&lt;/APPLET_WEB_TEMPLATE_ITEM&gt;</w:t>
              <w:br/>
              <w:tab/>
              <w:tab/>
              <w:tab/>
              <w:tab/>
              <w:t>&lt;APPLET_WEB_TEMPLATE_ITEM CONTROL="SaveEditRecord" INACTIVE="N" ITEM_IDENTIFIER="146" MARKUP_LANGUAGE="HTML" NAME="SaveEditRecord" TYPE="Control" UPDATED="06/05/2003 12:09:33" UPDATED_BY="SADMIN" CREATED="06/05/2003 04:28:31"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NAME="EditList" TYPE="Edit List" WEB_TEMPLATE="Popup List Mvg" UPDATED="11/04/2016 12:37:17" UPDATED_BY="SADMIN" CREATED="06/05/2003 01:54:47" CREATED_BY="SADMIN" EXT_REC_TABLES="S_APPL_WTMPL_RX"&gt;</w:t>
              <w:br/>
              <w:tab/>
              <w:tab/>
              <w:tab/>
              <w:tab/>
              <w:t>&lt;APPLET_WEB_TEMPLATE_ITEM CONTROL="Active Email" INACTIVE="N" ITEM_IDENTIFIER="507" MARKUP_LANGUAGE="HTML" NAME="Active Email" TMPL_ITEM_HOLDER_NAME="SiebControl_507" TYPE="List Item" UPDATED="11/04/2016 13:01:56" UPDATED_BY="SADMIN" CREATED="06/05/2003 04:28:31" CREATED_BY="SADMIN" EXT_REC_TABLES="S_APPL_WT_IT_RX"&gt;</w:t>
              <w:br/>
              <w:tab/>
              <w:tab/>
              <w:tab/>
              <w:tab/>
              <w:t>&lt;/APPLET_WEB_TEMPLATE_ITEM&gt;</w:t>
              <w:br/>
              <w:tab/>
              <w:tab/>
              <w:tab/>
              <w:tab/>
              <w:t>&lt;APPLET_WEB_TEMPLATE_ITEM CONTROL="Active Phone #" INACTIVE="N" ITEM_IDENTIFIER="506" MARKUP_LANGUAGE="HTML" NAME="Active Phone #" TMPL_ITEM_HOLDER_NAME="SiebControl_506" TYPE="List Item" UPDATED="11/04/2016 13:01:56" UPDATED_BY="SADMIN" CREATED="06/05/2003 04:28:31" CREATED_BY="SADMIN" EXT_REC_TABLES="S_APPL_WT_IT_RX"&gt;</w:t>
              <w:br/>
              <w:tab/>
              <w:tab/>
              <w:tab/>
              <w:tab/>
              <w:t>&lt;/APPLET_WEB_TEMPLATE_ITEM&gt;</w:t>
              <w:br/>
              <w:tab/>
              <w:tab/>
              <w:tab/>
              <w:tab/>
              <w:t>&lt;APPLET_WEB_TEMPLATE_ITEM COMMENTS="SHUTTLE APPLET INSERT" CONTROL="Add - Shuttle" INACTIVE="N" ITEM_IDENTIFIER="3001" MODE="More" NAME="Add - Shuttle" TMPL_ITEM_HOLDER_NAME="SiebControl_3001" TYPE="Control" UPDATED="11/04/2016 13:01:56" UPDATED_BY="SADMIN" CREATED="06/05/2003 04:28:31"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04:28:31" UPDATED_BY="SADMIN" CREATED="06/05/2003 04:28:31" CREATED_BY="SADMIN"&gt;</w:t>
              <w:br/>
              <w:tab/>
              <w:tab/>
              <w:tab/>
              <w:tab/>
              <w:t>&lt;/APPLET_WEB_TEMPLATE_ITEM&gt;</w:t>
              <w:br/>
              <w:tab/>
              <w:tab/>
              <w:tab/>
              <w:tab/>
              <w:t>&lt;APPLET_WEB_TEMPLATE_ITEM COMMENTS="Modified by 7.7 Fix Existing Button Mappings Rule Tools Patch: Switched Item Identifier from 134 to 133" CONTROL="DeleteRecord" INACTIVE="N" ITEM_IDENTIFIER="133" MARKUP_LANGUAGE="HTML" MODE="DefaultOnly" NAME="DeleteRecord" TMPL_ITEM_HOLDER_NAME="SiebControl_133" TYPE="Control" UPDATED="11/04/2016 13:01:56" UPDATED_BY="SADMIN" CREATED="06/05/2003 04:28:31"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13:01:56" UPDATED_BY="SADMIN" CREATED="06/05/2003 04:28:32" CREATED_BY="SADMIN" EXT_REC_TABLES="S_APPL_WT_IT_RX"&gt;</w:t>
              <w:br/>
              <w:tab/>
              <w:tab/>
              <w:tab/>
              <w:tab/>
              <w:t>&lt;/APPLET_WEB_TEMPLATE_ITEM&gt;</w:t>
              <w:br/>
              <w:tab/>
              <w:tab/>
              <w:tab/>
              <w:tab/>
              <w:t>&lt;APPLET_WEB_TEMPLATE_ITEM EXTENSION_FLAG="Y" ITEM_IDENTIFIER="99993" NAME="FINCORP Position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CONTROL="Financial Account Asset Num" EXPRESSION="Siebel Financial Services" EXT_EXPRESSION="GetProfileAttr(&amp;quot;ApplicationName&amp;quot;) = &amp;quot;Siebel Financial Services&amp;quot;" INACTIVE="N" ITEM_IDENTIFIER="508" MARKUP_LANGUAGE="HTML" NAME="Financial Account Asset Num" TMPL_ITEM_HOLDER_NAME="SiebControl_508" TYPE="List Item" UPDATED="11/04/2016 13:01:56" UPDATED_BY="SADMIN" CREATED="06/05/2003 04:28:32"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13:01:56" UPDATED_BY="SADMIN" CREATED="06/05/2003 04:28:32" CREATED_BY="SADMIN" EXT_REC_TABLES="S_APPL_WT_IT_RX"&gt;</w:t>
              <w:br/>
              <w:tab/>
              <w:tab/>
              <w:tab/>
              <w:tab/>
              <w:t>&lt;/APPLET_WEB_TEMPLATE_ITEM&gt;</w:t>
              <w:br/>
              <w:tab/>
              <w:tab/>
              <w:tab/>
              <w:tab/>
              <w:t>&lt;APPLET_WEB_TEMPLATE_ITEM CONTROL="GotoNextSet" INACTIVE="N" ITEM_IDENTIFIER="123" MARKUP_LANGUAGE="HTML" NAME="GotoNextSet" TYPE="Control" UPDATED="06/05/2003 04:28:32" UPDATED_BY="SADMIN" CREATED="06/05/2003 04:28:32" CREATED_BY="SADMIN"&gt;</w:t>
              <w:br/>
              <w:tab/>
              <w:tab/>
              <w:tab/>
              <w:tab/>
              <w:t>&lt;/APPLET_WEB_TEMPLATE_ITEM&gt;</w:t>
              <w:br/>
              <w:tab/>
              <w:tab/>
              <w:tab/>
              <w:tab/>
              <w:t>&lt;APPLET_WEB_TEMPLATE_ITEM CONTROL="GotoPreviousSet" INACTIVE="N" ITEM_IDENTIFIER="122" MARKUP_LANGUAGE="HTML" NAME="GotoPreviousSet" TYPE="Control" UPDATED="06/05/2003 04:28:32" UPDATED_BY="SADMIN" CREATED="06/05/2003 04:28:32"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13:01:56" UPDATED_BY="SADMIN" CREATED="06/05/2003 04:28:32"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13:01:56" UPDATED_BY="SADMIN" CREATED="06/05/2003 04:28:32"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13:01:56" UPDATED_BY="SADMIN" CREATED="06/05/2003 04:28:32"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13:01:56" UPDATED_BY="SADMIN" CREATED="06/05/2003 04:28:32" CREATED_BY="SADMIN" EXT_REC_TABLES="S_APPL_WT_IT_RX"&gt;</w:t>
              <w:br/>
              <w:tab/>
              <w:tab/>
              <w:tab/>
              <w:tab/>
              <w:t>&lt;/APPLET_WEB_TEMPLATE_ITEM&gt;</w:t>
              <w:br/>
              <w:tab/>
              <w:tab/>
              <w:tab/>
              <w:tab/>
              <w:t>&lt;APPLET_WEB_TEMPLATE_ITEM CONTROL="Job Title" INACTIVE="N" ITEM_IDENTIFIER="504" MARKUP_LANGUAGE="HTML" NAME="Job Title" TMPL_ITEM_HOLDER_NAME="SiebControl_504" TYPE="List Item" UPDATED="11/04/2016 13:01:56" UPDATED_BY="SADMIN" CREATED="06/05/2003 04:28:33"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13:01:56" UPDATED_BY="SADMIN" CREATED="06/05/2003 04:28:33"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13:01:56" UPDATED_BY="SADMIN" CREATED="06/05/2003 04:28:33"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13:01:56" UPDATED_BY="SADMIN" CREATED="11/04/2016 13:01:56"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13:01:56" UPDATED_BY="SADMIN" CREATED="11/04/2016 13:01:56"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13:01:56" UPDATED_BY="SADMIN" CREATED="06/05/2003 04:28:33"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13:01:56" UPDATED_BY="SADMIN" CREATED="06/05/2003 04:28:33"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13:01:56" UPDATED_BY="SADMIN" CREATED="06/05/2003 04:28:33"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13:01:56" UPDATED_BY="SADMIN" CREATED="11/04/2016 13:01:56"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13:01:56" UPDATED_BY="SADMIN" CREATED="06/05/2003 04:28:33"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13:01:56" UPDATED_BY="SADMIN" CREATED="06/05/2003 04:28:34"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13:01:56" UPDATED_BY="SADMIN" CREATED="06/05/2003 04:28:34"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13:01:56" UPDATED_BY="SADMIN" CREATED="06/05/2003 04:28:34"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01:54:47" CREATED_BY="SADMIN" EXT_REC_TABLES="S_APPL_WTMPL_RX"&gt;</w:t>
              <w:br/>
              <w:tab/>
              <w:tab/>
              <w:tab/>
              <w:tab/>
              <w:t>&lt;APPLET_WEB_TEMPLATE_ITEM CONTROL="Active Email" INACTIVE="N" ITEM_IDENTIFIER="1306" MARKUP_LANGUAGE="HTML" NAME="Active Email" TMPL_ITEM_HOLDER_NAME="SiebControl_1306" TYPE="List Item" UPDATED="11/04/2016 13:01:56" UPDATED_BY="SADMIN" CREATED="06/05/2003 04:28:34" CREATED_BY="SADMIN" EXT_REC_TABLES="S_APPL_WT_IT_RX"&gt;</w:t>
              <w:br/>
              <w:tab/>
              <w:tab/>
              <w:tab/>
              <w:tab/>
              <w:t>&lt;/APPLET_WEB_TEMPLATE_ITEM&gt;</w:t>
              <w:br/>
              <w:tab/>
              <w:tab/>
              <w:tab/>
              <w:tab/>
              <w:t>&lt;APPLET_WEB_TEMPLATE_ITEM CONTROL="Active Phone #" INACTIVE="N" ITEM_IDENTIFIER="1305" MARKUP_LANGUAGE="HTML" NAME="Active Phone #" TMPL_ITEM_HOLDER_NAME="SiebControl_1305" TYPE="List Item" UPDATED="11/04/2016 13:01:56" UPDATED_BY="SADMIN" CREATED="06/05/2003 04:28:34"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13:01:57" UPDATED_BY="SADMIN" CREATED="06/05/2003 04:28:34" CREATED_BY="SADMIN" EXT_REC_TABLES="S_APPL_WT_IT_RX"&gt;</w:t>
              <w:br/>
              <w:tab/>
              <w:tab/>
              <w:tab/>
              <w:tab/>
              <w:t>&lt;/APPLET_WEB_TEMPLATE_ITEM&gt;</w:t>
              <w:br/>
              <w:tab/>
              <w:tab/>
              <w:tab/>
              <w:tab/>
              <w:t>&lt;APPLET_WEB_TEMPLATE_ITEM CONTROL="Division" INACTIVE="N" ITEM_IDENTIFIER="1304" MARKUP_LANGUAGE="HTML" NAME="Division" TMPL_ITEM_HOLDER_NAME="SiebControl_1304" TYPE="List Item" UPDATED="11/04/2016 13:01:57" UPDATED_BY="SADMIN" CREATED="06/05/2003 04:28:34"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13:01:57" UPDATED_BY="SADMIN" CREATED="06/05/2003 04:28:34" CREATED_BY="SADMIN" EXT_REC_TABLES="S_APPL_WT_IT_RX"&gt;</w:t>
              <w:br/>
              <w:tab/>
              <w:tab/>
              <w:tab/>
              <w:tab/>
              <w:t>&lt;/APPLET_WEB_TEMPLATE_ITEM&gt;</w:t>
              <w:br/>
              <w:tab/>
              <w:tab/>
              <w:tab/>
              <w:tab/>
              <w:t>&lt;APPLET_WEB_TEMPLATE_ITEM EXTENSION_FLAG="Y" ITEM_IDENTIFIER="99993" NAME="FINCORP Position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CONTROL="Financial Account Asset Num" INACTIVE="N" ITEM_IDENTIFIER="1307" MARKUP_LANGUAGE="HTML" NAME="Financial Account Asset Num" TMPL_ITEM_HOLDER_NAME="SiebControl_1307" TYPE="List Item" UPDATED="11/04/2016 13:01:57" UPDATED_BY="SADMIN" CREATED="06/05/2003 04:28:35"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13:01:57" UPDATED_BY="SADMIN" CREATED="06/05/2003 04:28:35" CREATED_BY="SADMIN" EXT_REC_TABLES="S_APPL_WT_IT_RX"&gt;</w:t>
              <w:br/>
              <w:tab/>
              <w:tab/>
              <w:tab/>
              <w:tab/>
              <w:t>&lt;/APPLET_WEB_TEMPLATE_ITEM&gt;</w:t>
              <w:br/>
              <w:tab/>
              <w:tab/>
              <w:tab/>
              <w:tab/>
              <w:t>&lt;APPLET_WEB_TEMPLATE_ITEM CONTROL="Job Title" INACTIVE="N" ITEM_IDENTIFIER="1303" MARKUP_LANGUAGE="HTML" NAME="Job Title" TMPL_ITEM_HOLDER_NAME="SiebControl_1303" TYPE="List Item" UPDATED="11/04/2016 13:01:57" UPDATED_BY="SADMIN" CREATED="06/05/2003 04:28:35"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13:01:57" UPDATED_BY="SADMIN" CREATED="06/05/2003 04:28:35" CREATED_BY="SADMIN" EXT_REC_TABLES="S_APPL_WT_IT_RX"&gt;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13:01:57" UPDATED_BY="SADMIN" CREATED="06/05/2003 04:28:35"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13:01:57" UPDATED_BY="SADMIN" CREATED="06/05/2003 04:28:35"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13:01:57" UPDATED_BY="SADMIN" CREATED="06/05/2003 04:28:35"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Asset Default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SEQUENCE="0" TYPE="Base" WEB_TEMPLATE="Applet Chart" UPDATED="11/04/2016 12:37:18" UPDATED_BY="SADMIN" CREATED="10/31/2001 01:56:37" CREATED_BY="SADMIN" EXT_REC_TABLES="S_APPL_WTMPL_RX"&gt;</w:t>
              <w:br/>
              <w:tab/>
              <w:tab/>
              <w:tab/>
              <w:tab/>
              <w:t>&lt;APPLET_WEB_TEMPLATE_ITEM CONTROL="LabelSelect" INACTIVE="N" ITEM_IDENTIFIER="599" MARKUP_LANGUAGE="HTML" NAME="LabelSelect" TMPL_ITEM_HOLDER_NAME="SiebControl_599" TYPE="Control" UPDATED="11/04/2016 12:21:13" UPDATED_BY="SADMIN" CREATED="10/31/2001 01:56:37"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SWLS FINS Service Contact Interest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DetailApplet Template" INACTIVE="N" NAME="Base" SEQUENCE="0" TYPE="Base" WEB_TEMPLATE="SWLS DetailApplet Template" UPDATED="11/04/2016 12:37:18" UPDATED_BY="SADMIN" CREATED="06/05/2003 02:11:35" CREATED_BY="SADMIN" EXT_REC_TABLES="S_APPL_WTMPL_RX"&gt;</w:t>
              <w:br/>
              <w:tab/>
              <w:tab/>
              <w:tab/>
              <w:tab/>
              <w:t>&lt;APPLET_WEB_TEMPLATE_ITEM CONTROL="AppletTitle" INACTIVE="N" ITEM_IDENTIFIER="100" MARKUP_LANGUAGE="WML" NAME="AppletTitle" TMPL_ITEM_HOLDER_NAME="SiebControl_100" TYPE="Control" UPDATED="11/04/2016 14:58:24" UPDATED_BY="SADMIN" CREATED="06/05/2003 09:11:53"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14:58:24" UPDATED_BY="SADMIN" CREATED="11/04/2016 14:58:24" CREATED_BY="SADMIN" EXT_REC_TABLES="S_APPL_WT_IT_RX"&gt;</w:t>
              <w:br/>
              <w:tab/>
              <w:tab/>
              <w:tab/>
              <w:tab/>
              <w:t>&lt;/APPLET_WEB_TEMPLATE_ITEM&gt;</w:t>
              <w:br/>
              <w:tab/>
              <w:tab/>
              <w:tab/>
              <w:tab/>
              <w:t>&lt;APPLET_WEB_TEMPLATE_ITEM CONTROL="Level" INACTIVE="N" ITEM_IDENTIFIER="5" MARKUP_LANGUAGE="WML" NAME="Level" TMPL_ITEM_HOLDER_NAME="SiebControl_5" TYPE="Control" UPDATED="11/04/2016 14:58:24" UPDATED_BY="SADMIN" CREATED="06/05/2003 09:11:54" CREATED_BY="SADMIN" EXT_REC_TABLES="S_APPL_WT_IT_RX"&gt;</w:t>
              <w:br/>
              <w:tab/>
              <w:tab/>
              <w:tab/>
              <w:tab/>
              <w:t>&lt;/APPLET_WEB_TEMPLATE_ITEM&gt;</w:t>
              <w:br/>
              <w:tab/>
              <w:tab/>
              <w:tab/>
              <w:tab/>
              <w:t>&lt;APPLET_WEB_TEMPLATE_ITEM CONTROL="Level Label" INACTIVE="N" ITEM_IDENTIFIER="4" MARKUP_LANGUAGE="WML" NAME="Level Label" TMPL_ITEM_HOLDER_NAME="SiebControl_4" TYPE="Control" UPDATED="11/04/2016 14:58:24" UPDATED_BY="SADMIN" CREATED="06/05/2003 09:11:54" CREATED_BY="SADMIN" EXT_REC_TABLES="S_APPL_WT_IT_RX"&gt;</w:t>
              <w:br/>
              <w:tab/>
              <w:tab/>
              <w:tab/>
              <w:tab/>
              <w:t>&lt;/APPLET_WEB_TEMPLATE_ITEM&gt;</w:t>
              <w:br/>
              <w:tab/>
              <w:tab/>
              <w:tab/>
              <w:tab/>
              <w:t>&lt;APPLET_WEB_TEMPLATE_ITEM CONTROL="Main Menu" INACTIVE="N" ITEM_IDENTIFIER="44" MARKUP_LANGUAGE="HTML" NAME="Main Menu" TMPL_ITEM_HOLDER_NAME="SiebControl_44" TYPE="Control" UPDATED="11/04/2016 14:58:24" UPDATED_BY="SADMIN" CREATED="06/05/2003 09:11:54" CREATED_BY="SADMIN" EXT_REC_TABLES="S_APPL_WT_IT_RX"&gt;</w:t>
              <w:br/>
              <w:tab/>
              <w:tab/>
              <w:tab/>
              <w:tab/>
              <w:t>&lt;/APPLET_WEB_TEMPLATE_ITEM&gt;</w:t>
              <w:br/>
              <w:tab/>
              <w:tab/>
              <w:tab/>
              <w:tab/>
              <w:t>&lt;APPLET_WEB_TEMPLATE_ITEM CONTROL="Price" INACTIVE="N" ITEM_IDENTIFIER="10" MARKUP_LANGUAGE="WML" NAME="Price" SEQUENCE="50" TMPL_ITEM_HOLDER_NAME="SiebControl_swe:CurrentId_10" TYPE="Control" UPDATED="11/04/2016 14:58:24" UPDATED_BY="SADMIN" CREATED="06/05/2003 09:11:54" CREATED_BY="SADMIN" EXT_REC_TABLES="S_APPL_WT_IT_RX"&gt;</w:t>
              <w:br/>
              <w:tab/>
              <w:tab/>
              <w:tab/>
              <w:tab/>
              <w:t>&lt;/APPLET_WEB_TEMPLATE_ITEM&gt;</w:t>
              <w:br/>
              <w:tab/>
              <w:tab/>
              <w:tab/>
              <w:tab/>
              <w:t>&lt;APPLET_WEB_TEMPLATE_ITEM CONTROL="Price Label" INACTIVE="N" ITEM_IDENTIFIER="8" MARKUP_LANGUAGE="WML" NAME="Price Label" TMPL_ITEM_HOLDER_NAME="SiebControl_8" TYPE="Control" UPDATED="11/04/2016 14:58:24" UPDATED_BY="SADMIN" CREATED="06/05/2003 09:11:54" CREATED_BY="SADMIN" EXT_REC_TABLES="S_APPL_WT_IT_RX"&gt;</w:t>
              <w:br/>
              <w:tab/>
              <w:tab/>
              <w:tab/>
              <w:tab/>
              <w:t>&lt;/APPLET_WEB_TEMPLATE_ITEM&gt;</w:t>
              <w:br/>
              <w:tab/>
              <w:tab/>
              <w:tab/>
              <w:tab/>
              <w:t>&lt;APPLET_WEB_TEMPLATE_ITEM CONTROL="Price" INACTIVE="N" ITEM_IDENTIFIER="9" MARKUP_LANGUAGE="HTML" NAME="Price2" TMPL_ITEM_HOLDER_NAME="SiebControl_9" TYPE="Control" UPDATED="11/04/2016 14:58:24" UPDATED_BY="SADMIN" CREATED="06/05/2003 09:11:54" CREATED_BY="SADMIN" EXT_REC_TABLES="S_APPL_WT_IT_RX"&gt;</w:t>
              <w:br/>
              <w:tab/>
              <w:tab/>
              <w:tab/>
              <w:tab/>
              <w:t>&lt;/APPLET_WEB_TEMPLATE_ITEM&gt;</w:t>
              <w:br/>
              <w:tab/>
              <w:tab/>
              <w:tab/>
              <w:tab/>
              <w:t>&lt;APPLET_WEB_TEMPLATE_ITEM CONTROL="Quantity" INACTIVE="N" ITEM_IDENTIFIER="7" MARKUP_LANGUAGE="WML" NAME="Quantity" TMPL_ITEM_HOLDER_NAME="SiebControl_7" TYPE="Control" UPDATED="11/04/2016 14:58:24" UPDATED_BY="SADMIN" CREATED="06/05/2003 09:11:54" CREATED_BY="SADMIN" EXT_REC_TABLES="S_APPL_WT_IT_RX"&gt;</w:t>
              <w:br/>
              <w:tab/>
              <w:tab/>
              <w:tab/>
              <w:tab/>
              <w:t>&lt;/APPLET_WEB_TEMPLATE_ITEM&gt;</w:t>
              <w:br/>
              <w:tab/>
              <w:tab/>
              <w:tab/>
              <w:tab/>
              <w:t>&lt;APPLET_WEB_TEMPLATE_ITEM CONTROL="Quantity Label" INACTIVE="N" ITEM_IDENTIFIER="6" MARKUP_LANGUAGE="WML" NAME="Quantity Label" TMPL_ITEM_HOLDER_NAME="SiebControl_6" TYPE="Control" UPDATED="11/04/2016 14:58:24" UPDATED_BY="SADMIN" CREATED="06/05/2003 09:11:54" CREATED_BY="SADMIN" EXT_REC_TABLES="S_APPL_WT_IT_RX"&gt;</w:t>
              <w:br/>
              <w:tab/>
              <w:tab/>
              <w:tab/>
              <w:tab/>
              <w:t>&lt;/APPLET_WEB_TEMPLATE_ITEM&gt;</w:t>
              <w:br/>
              <w:tab/>
              <w:tab/>
              <w:tab/>
              <w:tab/>
              <w:t>&lt;APPLET_WEB_TEMPLATE_ITEM CONTROL="Report Date" INACTIVE="N" ITEM_IDENTIFIER="12" MARKUP_LANGUAGE="WML" NAME="Report Date" TMPL_ITEM_HOLDER_NAME="SiebControl_12" TYPE="Control" UPDATED="11/04/2016 14:58:24" UPDATED_BY="SADMIN" CREATED="06/05/2003 09:11:54" CREATED_BY="SADMIN" EXT_REC_TABLES="S_APPL_WT_IT_RX"&gt;</w:t>
              <w:br/>
              <w:tab/>
              <w:tab/>
              <w:tab/>
              <w:tab/>
              <w:t>&lt;/APPLET_WEB_TEMPLATE_ITEM&gt;</w:t>
              <w:br/>
              <w:tab/>
              <w:tab/>
              <w:tab/>
              <w:tab/>
              <w:t>&lt;APPLET_WEB_TEMPLATE_ITEM CONTROL="Report Date Label" INACTIVE="N" ITEM_IDENTIFIER="112" MARKUP_LANGUAGE="WML" NAME="Report Date Label" TMPL_ITEM_HOLDER_NAME="SiebControl_112" TYPE="Control" UPDATED="11/04/2016 14:58:24" UPDATED_BY="SADMIN" CREATED="06/05/2003 09:11:54" CREATED_BY="SADMIN" EXT_REC_TABLES="S_APPL_WT_IT_RX"&gt;</w:t>
              <w:br/>
              <w:tab/>
              <w:tab/>
              <w:tab/>
              <w:tab/>
              <w:t>&lt;/APPLET_WEB_TEMPLATE_ITEM&gt;</w:t>
              <w:br/>
              <w:tab/>
              <w:tab/>
              <w:tab/>
              <w:tab/>
              <w:t>&lt;APPLET_WEB_TEMPLATE_ITEM CONTROL="Security Name" INACTIVE="N" ITEM_IDENTIFIER="1" MARKUP_LANGUAGE="WML" NAME="Security Name" TMPL_ITEM_HOLDER_NAME="SiebControl_1" TYPE="Control" UPDATED="11/04/2016 14:58:24" UPDATED_BY="SADMIN" CREATED="06/05/2003 09:11:55" CREATED_BY="SADMIN" EXT_REC_TABLES="S_APPL_WT_IT_RX"&gt;</w:t>
              <w:br/>
              <w:tab/>
              <w:tab/>
              <w:tab/>
              <w:tab/>
              <w:t>&lt;/APPLET_WEB_TEMPLATE_ITEM&gt;</w:t>
              <w:br/>
              <w:tab/>
              <w:tab/>
              <w:tab/>
              <w:tab/>
              <w:t>&lt;APPLET_WEB_TEMPLATE_ITEM CONTROL="Type" INACTIVE="N" ITEM_IDENTIFIER="3" MARKUP_LANGUAGE="WML" NAME="Type" TMPL_ITEM_HOLDER_NAME="SiebControl_3" TYPE="Control" UPDATED="11/04/2016 14:58:24" UPDATED_BY="SADMIN" CREATED="06/05/2003 09:11:55" CREATED_BY="SADMIN" EXT_REC_TABLES="S_APPL_WT_IT_RX"&gt;</w:t>
              <w:br/>
              <w:tab/>
              <w:tab/>
              <w:tab/>
              <w:tab/>
              <w:t>&lt;/APPLET_WEB_TEMPLATE_ITEM&gt;</w:t>
              <w:br/>
              <w:tab/>
              <w:tab/>
              <w:tab/>
              <w:tab/>
              <w:t>&lt;APPLET_WEB_TEMPLATE_ITEM CONTROL="Type Label" INACTIVE="N" ITEM_IDENTIFIER="2" MARKUP_LANGUAGE="WML" NAME="Type Label" TMPL_ITEM_HOLDER_NAME="SiebControl_2" TYPE="Control" UPDATED="11/04/2016 14:58:24" UPDATED_BY="SADMIN" CREATED="06/05/2003 09:11:55"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NAME="Level Edit" SEQUENCE="2" TYPE="Edit" WEB_TEMPLATE="SWLS Edit Template" UPDATED="11/04/2016 12:37:18" UPDATED_BY="SADMIN" CREATED="06/05/2003 02:11:35" CREATED_BY="SADMIN" EXT_REC_TABLES="S_APPL_WTMPL_RX"&gt;</w:t>
              <w:br/>
              <w:tab/>
              <w:tab/>
              <w:tab/>
              <w:tab/>
              <w:t>&lt;APPLET_WEB_TEMPLATE_ITEM CONTROL="Level" INACTIVE="N" ITEM_IDENTIFIER="3" MARKUP_LANGUAGE="WML" NAME="Level" TMPL_ITEM_HOLDER_NAME="SiebControl_3" TYPE="Control" UPDATED="11/04/2016 14:58:24" UPDATED_BY="SADMIN" CREATED="06/05/2003 09:11:55" CREATED_BY="SADMIN" EXT_REC_TABLES="S_APPL_WT_IT_RX"&gt;</w:t>
              <w:br/>
              <w:tab/>
              <w:tab/>
              <w:tab/>
              <w:tab/>
              <w:t>&lt;/APPLET_WEB_TEMPLATE_ITEM&gt;</w:t>
              <w:br/>
              <w:tab/>
              <w:tab/>
              <w:tab/>
              <w:tab/>
              <w:t>&lt;APPLET_WEB_TEMPLATE_ITEM CONTROL="Level Edit Title" INACTIVE="N" ITEM_IDENTIFIER="1" MARKUP_LANGUAGE="WML" NAME="Level Edit Title" TMPL_ITEM_HOLDER_NAME="SiebControl_1" TYPE="Control" UPDATED="11/04/2016 14:58:24" UPDATED_BY="SADMIN" CREATED="06/05/2003 09:11:55" CREATED_BY="SADMIN" EXT_REC_TABLES="S_APPL_WT_IT_RX"&gt;</w:t>
              <w:br/>
              <w:tab/>
              <w:tab/>
              <w:tab/>
              <w:tab/>
              <w:t>&lt;/APPLET_WEB_TEMPLATE_ITEM&gt;</w:t>
              <w:br/>
              <w:tab/>
              <w:tab/>
              <w:tab/>
              <w:tab/>
              <w:t>&lt;APPLET_WEB_TEMPLATE_ITEM CONTROL="SubmitEdit" INACTIVE="N" ITEM_IDENTIFIER="41" MARKUP_LANGUAGE="WML" NAME="SubmitEdit" TMPL_ITEM_HOLDER_NAME="SiebControl_41" TYPE="Control" UPDATED="11/04/2016 14:58:24" UPDATED_BY="SADMIN" CREATED="06/05/2003 09:11:55" CREATED_BY="SADMIN" EXT_REC_TABLES="S_APPL_WT_IT_RX"&gt;</w:t>
              <w:br/>
              <w:tab/>
              <w:tab/>
              <w:tab/>
              <w:tab/>
              <w:t>&lt;/APPLET_WEB_TEMPLATE_ITEM&gt;</w:t>
              <w:br/>
              <w:tab/>
              <w:tab/>
              <w:tab/>
              <w:tab/>
              <w:t>&lt;APPLET_WEB_TEMPLATE_ITEM CONTROL="UndoEdit" INACTIVE="N" ITEM_IDENTIFIER="42" MARKUP_LANGUAGE="WML" NAME="UndoEdit" TMPL_ITEM_HOLDER_NAME="SiebControl_42" TYPE="Control" UPDATED="11/04/2016 14:58:24" UPDATED_BY="SADMIN" CREATED="06/05/2003 09:11:55"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NAME="Price Edit" SEQUENCE="4" TYPE="Edit" WEB_TEMPLATE="SWLS Edit Template" UPDATED="11/04/2016 12:37:17" UPDATED_BY="SADMIN" CREATED="06/05/2003 02:11:35" CREATED_BY="SADMIN" EXT_REC_TABLES="S_APPL_WTMPL_RX"&gt;</w:t>
              <w:br/>
              <w:tab/>
              <w:tab/>
              <w:tab/>
              <w:tab/>
              <w:t>&lt;APPLET_WEB_TEMPLATE_ITEM CONTROL="Price" INACTIVE="N" ITEM_IDENTIFIER="3" MARKUP_LANGUAGE="WML" NAME="Price" TMPL_ITEM_HOLDER_NAME="SiebControl_3" TYPE="Control" UPDATED="11/04/2016 14:58:24" UPDATED_BY="SADMIN" CREATED="06/05/2003 09:11:55" CREATED_BY="SADMIN" EXT_REC_TABLES="S_APPL_WT_IT_RX"&gt;</w:t>
              <w:br/>
              <w:tab/>
              <w:tab/>
              <w:tab/>
              <w:tab/>
              <w:t>&lt;/APPLET_WEB_TEMPLATE_ITEM&gt;</w:t>
              <w:br/>
              <w:tab/>
              <w:tab/>
              <w:tab/>
              <w:tab/>
              <w:t>&lt;APPLET_WEB_TEMPLATE_ITEM CONTROL="Price Edit Title" INACTIVE="N" ITEM_IDENTIFIER="1" MARKUP_LANGUAGE="WML" NAME="Price Edit Title" TMPL_ITEM_HOLDER_NAME="SiebControl_1" TYPE="Control" UPDATED="11/04/2016 14:58:24" UPDATED_BY="SADMIN" CREATED="06/05/2003 09:11:55" CREATED_BY="SADMIN" EXT_REC_TABLES="S_APPL_WT_IT_RX"&gt;</w:t>
              <w:br/>
              <w:tab/>
              <w:tab/>
              <w:tab/>
              <w:tab/>
              <w:t>&lt;/APPLET_WEB_TEMPLATE_ITEM&gt;</w:t>
              <w:br/>
              <w:tab/>
              <w:tab/>
              <w:tab/>
              <w:tab/>
              <w:t>&lt;APPLET_WEB_TEMPLATE_ITEM CONTROL="SubmitEdit" INACTIVE="N" ITEM_IDENTIFIER="41" MARKUP_LANGUAGE="WML" NAME="SubmitEdit" TMPL_ITEM_HOLDER_NAME="SiebControl_41" TYPE="Control" UPDATED="11/04/2016 14:58:24" UPDATED_BY="SADMIN" CREATED="06/05/2003 09:11:55" CREATED_BY="SADMIN" EXT_REC_TABLES="S_APPL_WT_IT_RX"&gt;</w:t>
              <w:br/>
              <w:tab/>
              <w:tab/>
              <w:tab/>
              <w:tab/>
              <w:t>&lt;/APPLET_WEB_TEMPLATE_ITEM&gt;</w:t>
              <w:br/>
              <w:tab/>
              <w:tab/>
              <w:tab/>
              <w:tab/>
              <w:t>&lt;APPLET_WEB_TEMPLATE_ITEM CONTROL="UndoEdit" INACTIVE="N" ITEM_IDENTIFIER="42" MARKUP_LANGUAGE="WML" NAME="UndoEdit" TMPL_ITEM_HOLDER_NAME="SiebControl_42" TYPE="Control" UPDATED="11/04/2016 14:58:24" UPDATED_BY="SADMIN" CREATED="06/05/2003 09:11:56"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NAME="Quantity Edit" SEQUENCE="3" TYPE="Edit" WEB_TEMPLATE="SWLS Edit Template" UPDATED="11/04/2016 12:37:17" UPDATED_BY="SADMIN" CREATED="06/05/2003 02:11:35" CREATED_BY="SADMIN" EXT_REC_TABLES="S_APPL_WTMPL_RX"&gt;</w:t>
              <w:br/>
              <w:tab/>
              <w:tab/>
              <w:tab/>
              <w:tab/>
              <w:t>&lt;APPLET_WEB_TEMPLATE_ITEM CONTROL="Quantity" INACTIVE="N" ITEM_IDENTIFIER="3" MARKUP_LANGUAGE="WML" NAME="Quantity" TMPL_ITEM_HOLDER_NAME="SiebControl_3" TYPE="Control" UPDATED="11/04/2016 14:58:24" UPDATED_BY="SADMIN" CREATED="06/05/2003 09:11:56" CREATED_BY="SADMIN" EXT_REC_TABLES="S_APPL_WT_IT_RX"&gt;</w:t>
              <w:br/>
              <w:tab/>
              <w:tab/>
              <w:tab/>
              <w:tab/>
              <w:t>&lt;/APPLET_WEB_TEMPLATE_ITEM&gt;</w:t>
              <w:br/>
              <w:tab/>
              <w:tab/>
              <w:tab/>
              <w:tab/>
              <w:t>&lt;APPLET_WEB_TEMPLATE_ITEM CONTROL="Quantity Edit Title" INACTIVE="N" ITEM_IDENTIFIER="1" MARKUP_LANGUAGE="WML" NAME="Quantity Edit Title" TMPL_ITEM_HOLDER_NAME="SiebControl_1" TYPE="Control" UPDATED="11/04/2016 14:58:24" UPDATED_BY="SADMIN" CREATED="06/05/2003 09:11:56" CREATED_BY="SADMIN" EXT_REC_TABLES="S_APPL_WT_IT_RX"&gt;</w:t>
              <w:br/>
              <w:tab/>
              <w:tab/>
              <w:tab/>
              <w:tab/>
              <w:t>&lt;/APPLET_WEB_TEMPLATE_ITEM&gt;</w:t>
              <w:br/>
              <w:tab/>
              <w:tab/>
              <w:tab/>
              <w:tab/>
              <w:t>&lt;APPLET_WEB_TEMPLATE_ITEM CONTROL="SubmitEdit" INACTIVE="N" ITEM_IDENTIFIER="41" MARKUP_LANGUAGE="WML" NAME="SubmitEdit" TMPL_ITEM_HOLDER_NAME="SiebControl_41" TYPE="Control" UPDATED="11/04/2016 14:58:24" UPDATED_BY="SADMIN" CREATED="06/05/2003 09:11:56" CREATED_BY="SADMIN" EXT_REC_TABLES="S_APPL_WT_IT_RX"&gt;</w:t>
              <w:br/>
              <w:tab/>
              <w:tab/>
              <w:tab/>
              <w:tab/>
              <w:t>&lt;/APPLET_WEB_TEMPLATE_ITEM&gt;</w:t>
              <w:br/>
              <w:tab/>
              <w:tab/>
              <w:tab/>
              <w:tab/>
              <w:t>&lt;APPLET_WEB_TEMPLATE_ITEM CONTROL="UndoEdit" INACTIVE="N" ITEM_IDENTIFIER="42" MARKUP_LANGUAGE="WML" NAME="UndoEdit" TMPL_ITEM_HOLDER_NAME="SiebControl_42" TYPE="Control" UPDATED="11/04/2016 14:58:24" UPDATED_BY="SADMIN" CREATED="06/05/2003 09:11:56"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EXT_WEB_TEMPLATE="SWLS Edit Template" INACTIVE="N" NAME="Type Edit" SEQUENCE="1" TYPE="Edit" WEB_TEMPLATE="SWLS Edit Template" UPDATED="11/04/2016 12:37:18" UPDATED_BY="SADMIN" CREATED="06/05/2003 02:11:35" CREATED_BY="SADMIN" EXT_REC_TABLES="S_APPL_WTMPL_RX"&gt;</w:t>
              <w:br/>
              <w:tab/>
              <w:tab/>
              <w:tab/>
              <w:tab/>
              <w:t>&lt;APPLET_WEB_TEMPLATE_ITEM CONTROL="SubmitEdit" INACTIVE="N" ITEM_IDENTIFIER="41" MARKUP_LANGUAGE="WML" NAME="SubmitEdit" TMPL_ITEM_HOLDER_NAME="SiebControl_41" TYPE="Control" UPDATED="11/04/2016 14:58:24" UPDATED_BY="SADMIN" CREATED="06/05/2003 09:11:56" CREATED_BY="SADMIN" EXT_REC_TABLES="S_APPL_WT_IT_RX"&gt;</w:t>
              <w:br/>
              <w:tab/>
              <w:tab/>
              <w:tab/>
              <w:tab/>
              <w:t>&lt;/APPLET_WEB_TEMPLATE_ITEM&gt;</w:t>
              <w:br/>
              <w:tab/>
              <w:tab/>
              <w:tab/>
              <w:tab/>
              <w:t>&lt;APPLET_WEB_TEMPLATE_ITEM CONTROL="Type" INACTIVE="N" ITEM_IDENTIFIER="3" MARKUP_LANGUAGE="WML" NAME="Type" TMPL_ITEM_HOLDER_NAME="SiebControl_3" TYPE="Control" UPDATED="11/04/2016 14:58:24" UPDATED_BY="SADMIN" CREATED="06/05/2003 09:11:56" CREATED_BY="SADMIN" EXT_REC_TABLES="S_APPL_WT_IT_RX"&gt;</w:t>
              <w:br/>
              <w:tab/>
              <w:tab/>
              <w:tab/>
              <w:tab/>
              <w:t>&lt;/APPLET_WEB_TEMPLATE_ITEM&gt;</w:t>
              <w:br/>
              <w:tab/>
              <w:tab/>
              <w:tab/>
              <w:tab/>
              <w:t>&lt;APPLET_WEB_TEMPLATE_ITEM CONTROL="Type Edit Title" INACTIVE="N" ITEM_IDENTIFIER="1" MARKUP_LANGUAGE="WML" NAME="Type Edit Title" TMPL_ITEM_HOLDER_NAME="SiebControl_1" TYPE="Control" UPDATED="11/04/2016 14:58:24" UPDATED_BY="SADMIN" CREATED="06/05/2003 09:11:56" CREATED_BY="SADMIN" EXT_REC_TABLES="S_APPL_WT_IT_RX"&gt;</w:t>
              <w:br/>
              <w:tab/>
              <w:tab/>
              <w:tab/>
              <w:tab/>
              <w:t>&lt;/APPLET_WEB_TEMPLATE_ITEM&gt;</w:t>
              <w:br/>
              <w:tab/>
              <w:tab/>
              <w:tab/>
              <w:tab/>
              <w:t>&lt;APPLET_WEB_TEMPLATE_ITEM CONTROL="UndoEdit" INACTIVE="N" ITEM_IDENTIFIER="42" MARKUP_LANGUAGE="WML" NAME="UndoEdit" TMPL_ITEM_HOLDER_NAME="SiebControl_42" TYPE="Control" UPDATED="11/04/2016 14:58:24" UPDATED_BY="SADMIN" CREATED="06/05/2003 09:11:56"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Position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TYPE="Base" WEB_TEMPLATE="Applet Tree" UPDATED="11/04/2016 12:37:17" UPDATED_BY="SADMIN" CREATED="09/29/2000 12:21:25" CREATED_BY="SADMIN" EXT_REC_TABLES="S_APPL_WTMPL_RX"&gt;</w:t>
              <w:br/>
              <w:tab/>
              <w:tab/>
              <w:tab/>
              <w:tab/>
              <w:t>&lt;APPLET_WEB_TEMPLATE_ITEM CONTROL="TreeControl" EXTENSION_FLAG="Y" ITEM_IDENTIFIER="99994" NAME="TreeControl" TMPL_ITEM_HOLDER_NAME="SiebControl_99994" TYPE="Control" UPDATED="11/04/2016 14:33:21" UPDATED_BY="SADMIN" CREATED="11/04/2016 14:33:21"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Reference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CREATED="11/10/2000 13:38:24" CREATED_BY="SADMIN" EXT_REC_TABLES="S_APPL_WTMPL_RX"&gt;</w:t>
              <w:br/>
              <w:tab/>
              <w:tab/>
              <w:tab/>
              <w:tab/>
              <w:t>&lt;APPLET_WEB_TEMPLATE_ITEM CONTROL="Applet_Title" EXTENSION_FLAG="Y" ITEM_IDENTIFIER="99929" NAME="Applet_Title" TMPL_ITEM_HOLDER_NAME="SiebControl_99929" TYPE="Control" UPDATED="11/04/2016 14:42:49" UPDATED_BY="SADMIN" CREATED="11/04/2016 14:42:49" CREATED_BY="SADMIN" EXT_REC_TABLES="S_APPL_WT_IT_RX"&gt;</w:t>
              <w:br/>
              <w:tab/>
              <w:tab/>
              <w:tab/>
              <w:tab/>
              <w:t>&lt;/APPLET_WEB_TEMPLATE_ITEM&gt;</w:t>
              <w:br/>
              <w:tab/>
              <w:tab/>
              <w:tab/>
              <w:tab/>
              <w:t>&lt;APPLET_WEB_TEMPLATE_ITEM CONTROL="Assets" INACTIVE="N" ITEM_IDENTIFIER="512" MARKUP_LANGUAGE="HTML" NAME="Assets" TMPL_ITEM_HOLDER_NAME="SiebControl_512" TYPE="List Item" UPDATED="11/04/2016 14:42:49" UPDATED_BY="SADMIN" CREATED="07/12/2003 11:13:31" CREATED_BY="SADMIN" EXT_REC_TABLES="S_APPL_WT_IT_RX"&gt;</w:t>
              <w:br/>
              <w:tab/>
              <w:tab/>
              <w:tab/>
              <w:tab/>
              <w:t>&lt;/APPLET_WEB_TEMPLATE_ITEM&gt;</w:t>
              <w:br/>
              <w:tab/>
              <w:tab/>
              <w:tab/>
              <w:tab/>
              <w:t>&lt;APPLET_WEB_TEMPLATE_ITEM CONTROL="Competitor" INACTIVE="N" ITEM_IDENTIFIER="513" MARKUP_LANGUAGE="HTML" NAME="Competitor" TMPL_ITEM_HOLDER_NAME="SiebControl_513" TYPE="List Item" UPDATED="11/04/2016 14:42:49" UPDATED_BY="SADMIN" CREATED="07/12/2003 11:13:32" CREATED_BY="SADMIN" EXT_REC_TABLES="S_APPL_WT_IT_RX"&gt;</w:t>
              <w:br/>
              <w:tab/>
              <w:tab/>
              <w:tab/>
              <w:tab/>
              <w:t>&lt;/APPLET_WEB_TEMPLATE_ITEM&gt;</w:t>
              <w:br/>
              <w:tab/>
              <w:tab/>
              <w:tab/>
              <w:tab/>
              <w:t>&lt;APPLET_WEB_TEMPLATE_ITEM CONTROL="Competitor Replaced" INACTIVE="N" ITEM_IDENTIFIER="514" MARKUP_LANGUAGE="HTML" NAME="Competitor Replaced" TMPL_ITEM_HOLDER_NAME="SiebControl_514" TYPE="List Item" UPDATED="11/04/2016 14:42:49" UPDATED_BY="SADMIN" CREATED="07/12/2003 11:13:32" CREATED_BY="SADMIN" EXT_REC_TABLES="S_APPL_WT_IT_RX"&gt;</w:t>
              <w:br/>
              <w:tab/>
              <w:tab/>
              <w:tab/>
              <w:tab/>
              <w:t>&lt;/APPLET_WEB_TEMPLATE_ITEM&gt;</w:t>
              <w:br/>
              <w:tab/>
              <w:tab/>
              <w:tab/>
              <w:tab/>
              <w:t>&lt;APPLET_WEB_TEMPLATE_ITEM CONTROL="Corporate Sponsor" INACTIVE="N" ITEM_IDENTIFIER="505" MARKUP_LANGUAGE="HTML" NAME="Corporate Sponsor" TMPL_ITEM_HOLDER_NAME="SiebControl_505" TYPE="List Item" UPDATED="11/04/2016 14:42:49" UPDATED_BY="SADMIN" CREATED="11/29/2000 14:02:24" CREATED_BY="SADMIN" EXT_REC_TABLES="S_APPL_WT_IT_RX"&gt;</w:t>
              <w:br/>
              <w:tab/>
              <w:tab/>
              <w:tab/>
              <w:tab/>
              <w:t>&lt;/APPLET_WEB_TEMPLATE_ITEM&gt;</w:t>
              <w:br/>
              <w:tab/>
              <w:tab/>
              <w:tab/>
              <w:tab/>
              <w:t>&lt;APPLET_WEB_TEMPLATE_ITEM CONTROL="Country" INACTIVE="N" ITEM_IDENTIFIER="515" MARKUP_LANGUAGE="HTML" NAME="Country" TMPL_ITEM_HOLDER_NAME="SiebControl_515" TYPE="List Item" UPDATED="11/04/2016 14:42:49" UPDATED_BY="SADMIN" CREATED="07/12/2003 11:13:32" CREATED_BY="SADMIN" EXT_REC_TABLES="S_APPL_WT_IT_RX"&gt;</w:t>
              <w:br/>
              <w:tab/>
              <w:tab/>
              <w:tab/>
              <w:tab/>
              <w:t>&lt;/APPLET_WEB_TEMPLATE_ITEM&gt;</w:t>
              <w:br/>
              <w:tab/>
              <w:tab/>
              <w:tab/>
              <w:tab/>
              <w:t>&lt;APPLET_WEB_TEMPLATE_ITEM CONTROL="Current Volume" INACTIVE="N" ITEM_IDENTIFIER="516" MARKUP_LANGUAGE="HTML" NAME="Current Volume" TMPL_ITEM_HOLDER_NAME="SiebControl_516" TYPE="List Item" UPDATED="11/04/2016 14:42:49" UPDATED_BY="SADMIN" CREATED="07/12/2003 11:13:32"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14:42:49" UPDATED_BY="SADMIN" CREATED="11/10/2000 13:38:24"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14:42:49" UPDATED_BY="SADMIN" CREATED="11/10/2000 13:38:24" CREATED_BY="SADMIN" EXT_REC_TABLES="S_APPL_WT_IT_RX"&gt;</w:t>
              <w:br/>
              <w:tab/>
              <w:tab/>
              <w:tab/>
              <w:tab/>
              <w:t>&lt;/APPLET_WEB_TEMPLATE_ITEM&gt;</w:t>
              <w:br/>
              <w:tab/>
              <w:tab/>
              <w:tab/>
              <w:tab/>
              <w:t>&lt;APPLET_WEB_TEMPLATE_ITEM CONTROL="Expertise" INACTIVE="N" ITEM_IDENTIFIER="517" MARKUP_LANGUAGE="HTML" NAME="Expertise" TMPL_ITEM_HOLDER_NAME="SiebControl_517" TYPE="List Item" UPDATED="11/04/2016 14:42:49" UPDATED_BY="SADMIN" CREATED="07/12/2003 11:13:32" CREATED_BY="SADMIN" EXT_REC_TABLES="S_APPL_WT_IT_RX"&gt;</w:t>
              <w:br/>
              <w:tab/>
              <w:tab/>
              <w:tab/>
              <w:tab/>
              <w:t>&lt;/APPLET_WEB_TEMPLATE_ITEM&gt;</w:t>
              <w:br/>
              <w:tab/>
              <w:tab/>
              <w:tab/>
              <w:tab/>
              <w:t>&lt;APPLET_WEB_TEMPLATE_ITEM CONTROL="Global Ultimate DUNS" INACTIVE="N" ITEM_IDENTIFIER="518" MARKUP_LANGUAGE="HTML" NAME="Global Ultimate DUNS" TMPL_ITEM_HOLDER_NAME="SiebControl_518" TYPE="List Item" UPDATED="11/04/2016 14:42:49" UPDATED_BY="SADMIN" CREATED="07/12/2003 11:13:32" CREATED_BY="SADMIN" EXT_REC_TABLES="S_APPL_WT_IT_RX"&gt;</w:t>
              <w:br/>
              <w:tab/>
              <w:tab/>
              <w:tab/>
              <w:tab/>
              <w:t>&lt;/APPLET_WEB_TEMPLATE_ITEM&gt;</w:t>
              <w:br/>
              <w:tab/>
              <w:tab/>
              <w:tab/>
              <w:tab/>
              <w:t>&lt;APPLET_WEB_TEMPLATE_ITEM CONTROL="GotoNextSet" INACTIVE="N" ITEM_IDENTIFIER="123" MARKUP_LANGUAGE="HTML" NAME="GotoNextSet" TYPE="Control" UPDATED="06/05/2003 16:46:19" UPDATED_BY="SADMIN" CREATED="11/10/2000 13:38:24" CREATED_BY="SADMIN"&gt;</w:t>
              <w:br/>
              <w:tab/>
              <w:tab/>
              <w:tab/>
              <w:tab/>
              <w:t>&lt;/APPLET_WEB_TEMPLATE_ITEM&gt;</w:t>
              <w:br/>
              <w:tab/>
              <w:tab/>
              <w:tab/>
              <w:tab/>
              <w:t>&lt;APPLET_WEB_TEMPLATE_ITEM CONTROL="GotoPreviousSet" INACTIVE="N" ITEM_IDENTIFIER="122" MARKUP_LANGUAGE="HTML" NAME="GotoPreviousSet" TYPE="Control" UPDATED="06/05/2003 16:46:19" UPDATED_BY="SADMIN" CREATED="11/10/2000 13:38:24" CREATED_BY="SADMIN"&gt;</w:t>
              <w:br/>
              <w:tab/>
              <w:tab/>
              <w:tab/>
              <w:tab/>
              <w:t>&lt;/APPLET_WEB_TEMPLATE_ITEM&gt;</w:t>
              <w:br/>
              <w:tab/>
              <w:tab/>
              <w:tab/>
              <w:tab/>
              <w:t>&lt;APPLET_WEB_TEMPLATE_ITEM CONTROL="Implementation Partner" INACTIVE="N" ITEM_IDENTIFIER="506" MARKUP_LANGUAGE="HTML" NAME="Implementation Partner" TMPL_ITEM_HOLDER_NAME="SiebControl_506" TYPE="List Item" UPDATED="11/04/2016 14:42:49" UPDATED_BY="SADMIN" CREATED="11/29/2000 14:02:33" CREATED_BY="SADMIN" EXT_REC_TABLES="S_APPL_WT_IT_RX"&gt;</w:t>
              <w:br/>
              <w:tab/>
              <w:tab/>
              <w:tab/>
              <w:tab/>
              <w:t>&lt;/APPLET_WEB_TEMPLATE_ITEM&gt;</w:t>
              <w:br/>
              <w:tab/>
              <w:tab/>
              <w:tab/>
              <w:tab/>
              <w:t>&lt;APPLET_WEB_TEMPLATE_ITEM CONTROL="Industry" INACTIVE="N" ITEM_IDENTIFIER="507" MARKUP_LANGUAGE="HTML" NAME="Industry" TMPL_ITEM_HOLDER_NAME="SiebControl_507" TYPE="List Item" UPDATED="11/04/2016 14:42:49" UPDATED_BY="SADMIN" CREATED="11/29/2000 14:02:46" CREATED_BY="SADMIN" EXT_REC_TABLES="S_APPL_WT_IT_RX"&gt;</w:t>
              <w:br/>
              <w:tab/>
              <w:tab/>
              <w:tab/>
              <w:tab/>
              <w:t>&lt;/APPLET_WEB_TEMPLATE_ITEM&gt;</w:t>
              <w:br/>
              <w:tab/>
              <w:tab/>
              <w:tab/>
              <w:tab/>
              <w:t>&lt;APPLET_WEB_TEMPLATE_ITEM CONTROL="Languages Deployed" INACTIVE="N" ITEM_IDENTIFIER="519" MARKUP_LANGUAGE="HTML" NAME="Languages Deployed" TMPL_ITEM_HOLDER_NAME="SiebControl_519" TYPE="List Item" UPDATED="11/04/2016 14:42:49" UPDATED_BY="SADMIN" CREATED="07/12/2003 11:13:32" CREATED_BY="SADMIN" EXT_REC_TABLES="S_APPL_WT_IT_RX"&gt;</w:t>
              <w:br/>
              <w:tab/>
              <w:tab/>
              <w:tab/>
              <w:tab/>
              <w:t>&lt;/APPLET_WEB_TEMPLATE_ITEM&gt;</w:t>
              <w:br/>
              <w:tab/>
              <w:tab/>
              <w:tab/>
              <w:tab/>
              <w:t>&lt;APPLET_WEB_TEMPLATE_ITEM CONTROL="Last Updated" INACTIVE="N" ITEM_IDENTIFIER="510" MARKUP_LANGUAGE="HTML" NAME="Last Updated" TMPL_ITEM_HOLDER_NAME="SiebControl_510" TYPE="List Item" UPDATED="11/04/2016 14:42:49" UPDATED_BY="SADMIN" CREATED="02/13/2002 17:38:15"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14:42:49" UPDATED_BY="SADMIN" CREATED="11/04/2016 14:42:49"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14:42:49" UPDATED_BY="SADMIN" CREATED="11/04/2016 14:42:49"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14:42:49" UPDATED_BY="SADMIN" CREATED="11/10/2000 13:38:25"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14:42:49" UPDATED_BY="SADMIN" CREATED="11/10/2000 13:38:25"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14:42:49"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14:42:49" UPDATED_BY="SADMIN" CREATED="06/03/2002 09:21:17" CREATED_BY="SADMIN" EXT_REC_TABLES="S_APPL_WT_IT_RX"&gt;</w:t>
              <w:br/>
              <w:tab/>
              <w:tab/>
              <w:tab/>
              <w:tab/>
              <w:t>&lt;/APPLET_WEB_TEMPLATE_ITEM&gt;</w:t>
              <w:br/>
              <w:tab/>
              <w:tab/>
              <w:tab/>
              <w:tab/>
              <w:t>&lt;APPLET_WEB_TEMPLATE_ITEM CONTROL="Postal Code" INACTIVE="N" ITEM_IDENTIFIER="520" MARKUP_LANGUAGE="HTML" NAME="Postal Code" TMPL_ITEM_HOLDER_NAME="SiebControl_520" TYPE="List Item" UPDATED="11/04/2016 14:42:49" UPDATED_BY="SADMIN" CREATED="07/12/2003 11:13:32" CREATED_BY="SADMIN" EXT_REC_TABLES="S_APPL_WT_IT_RX"&gt;</w:t>
              <w:br/>
              <w:tab/>
              <w:tab/>
              <w:tab/>
              <w:tab/>
              <w:t>&lt;/APPLET_WEB_TEMPLATE_ITEM&gt;</w:t>
              <w:br/>
              <w:tab/>
              <w:tab/>
              <w:tab/>
              <w:tab/>
              <w:t>&lt;APPLET_WEB_TEMPLATE_ITEM CONTROL="Primary Sales Rep" INACTIVE="N" ITEM_IDENTIFIER="521" MARKUP_LANGUAGE="HTML" NAME="Primary Sales Rep" TMPL_ITEM_HOLDER_NAME="SiebControl_521" TYPE="List Item" UPDATED="11/04/2016 14:42:49" UPDATED_BY="SADMIN" CREATED="07/12/2003 11:13:32" CREATED_BY="SADMIN" EXT_REC_TABLES="S_APPL_WT_IT_RX"&gt;</w:t>
              <w:br/>
              <w:tab/>
              <w:tab/>
              <w:tab/>
              <w:tab/>
              <w:t>&lt;/APPLET_WEB_TEMPLATE_ITEM&gt;</w:t>
              <w:br/>
              <w:tab/>
              <w:tab/>
              <w:tab/>
              <w:tab/>
              <w:t>&lt;APPLET_WEB_TEMPLATE_ITEM CONTROL="Primary Service Rep" INACTIVE="N" ITEM_IDENTIFIER="522" MARKUP_LANGUAGE="HTML" NAME="Primary Service Rep" TMPL_ITEM_HOLDER_NAME="SiebControl_522" TYPE="List Item" UPDATED="11/04/2016 14:42:49" UPDATED_BY="SADMIN" CREATED="07/12/2003 11:13:33"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14:42:49" UPDATED_BY="SADMIN" CREATED="12/23/2002 21:35:45"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14:42:49" UPDATED_BY="SADMIN" CREATED="11/04/2016 14:42:49" CREATED_BY="SADMIN" EXT_REC_TABLES="S_APPL_WT_IT_RX"&gt;</w:t>
              <w:br/>
              <w:tab/>
              <w:tab/>
              <w:tab/>
              <w:tab/>
              <w:t>&lt;/APPLET_WEB_TEMPLATE_ITEM&gt;</w:t>
              <w:br/>
              <w:tab/>
              <w:tab/>
              <w:tab/>
              <w:tab/>
              <w:t>&lt;APPLET_WEB_TEMPLATE_ITEM CONTROL="Reference Date" INACTIVE="N" ITEM_IDENTIFIER="523" MARKUP_LANGUAGE="HTML" NAME="Reference Date" TMPL_ITEM_HOLDER_NAME="SiebControl_523" TYPE="List Item" UPDATED="11/04/2016 14:42:49" UPDATED_BY="SADMIN" CREATED="07/12/2003 11:13:33" CREATED_BY="SADMIN" EXT_REC_TABLES="S_APPL_WT_IT_RX"&gt;</w:t>
              <w:br/>
              <w:tab/>
              <w:tab/>
              <w:tab/>
              <w:tab/>
              <w:t>&lt;/APPLET_WEB_TEMPLATE_ITEM&gt;</w:t>
              <w:br/>
              <w:tab/>
              <w:tab/>
              <w:tab/>
              <w:tab/>
              <w:t>&lt;APPLET_WEB_TEMPLATE_ITEM CONTROL="Reference Flag" INACTIVE="N" ITEM_IDENTIFIER="502" MARKUP_LANGUAGE="HTML" NAME="Reference Flag" TMPL_ITEM_HOLDER_NAME="SiebControl_502" TYPE="List Item" UPDATED="11/04/2016 14:42:49" UPDATED_BY="SADMIN" CREATED="11/29/2000 13:07:01" CREATED_BY="SADMIN" EXT_REC_TABLES="S_APPL_WT_IT_RX"&gt;</w:t>
              <w:br/>
              <w:tab/>
              <w:tab/>
              <w:tab/>
              <w:tab/>
              <w:t>&lt;/APPLET_WEB_TEMPLATE_ITEM&gt;</w:t>
              <w:br/>
              <w:tab/>
              <w:tab/>
              <w:tab/>
              <w:tab/>
              <w:t>&lt;APPLET_WEB_TEMPLATE_ITEM CONTROL="Reference ROI" INACTIVE="N" ITEM_IDENTIFIER="524" MARKUP_LANGUAGE="HTML" NAME="Reference ROI" TMPL_ITEM_HOLDER_NAME="SiebControl_524" TYPE="List Item" UPDATED="11/04/2016 14:42:49" UPDATED_BY="SADMIN" CREATED="07/12/2003 11:13:33" CREATED_BY="SADMIN" EXT_REC_TABLES="S_APPL_WT_IT_RX"&gt;</w:t>
              <w:br/>
              <w:tab/>
              <w:tab/>
              <w:tab/>
              <w:tab/>
              <w:t>&lt;/APPLET_WEB_TEMPLATE_ITEM&gt;</w:t>
              <w:br/>
              <w:tab/>
              <w:tab/>
              <w:tab/>
              <w:tab/>
              <w:t>&lt;APPLET_WEB_TEMPLATE_ITEM CONTROL="Reference Stage" INACTIVE="N" ITEM_IDENTIFIER="509" MARKUP_LANGUAGE="HTML" NAME="Reference Stage" TMPL_ITEM_HOLDER_NAME="SiebControl_509" TYPE="List Item" UPDATED="11/04/2016 14:42:49" UPDATED_BY="SADMIN" CREATED="11/29/2000 14:02:57"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14:42:49" UPDATED_BY="SADMIN" CREATED="11/10/2000 13:38:25" CREATED_BY="SADMIN" EXT_REC_TABLES="S_APPL_WT_IT_RX"&gt;</w:t>
              <w:br/>
              <w:tab/>
              <w:tab/>
              <w:tab/>
              <w:tab/>
              <w:t>&lt;/APPLET_WEB_TEMPLATE_ITEM&gt;</w:t>
              <w:br/>
              <w:tab/>
              <w:tab/>
              <w:tab/>
              <w:tab/>
              <w:t>&lt;APPLET_WEB_TEMPLATE_ITEM CONTROL="Sales Rep" INACTIVE="N" ITEM_IDENTIFIER="504" MARKUP_LANGUAGE="HTML" NAME="Sales Rep" TMPL_ITEM_HOLDER_NAME="SiebControl_504" TYPE="List Item" UPDATED="11/04/2016 14:42:50" UPDATED_BY="SADMIN" CREATED="11/10/2000 13:38:26" CREATED_BY="SADMIN" EXT_REC_TABLES="S_APPL_WT_IT_RX"&gt;</w:t>
              <w:br/>
              <w:tab/>
              <w:tab/>
              <w:tab/>
              <w:tab/>
              <w:t>&lt;/APPLET_WEB_TEMPLATE_ITEM&gt;</w:t>
              <w:br/>
              <w:tab/>
              <w:tab/>
              <w:tab/>
              <w:tab/>
              <w:t>&lt;APPLET_WEB_TEMPLATE_ITEM CONTROL="State" INACTIVE="N" ITEM_IDENTIFIER="525" MARKUP_LANGUAGE="HTML" NAME="State" TMPL_ITEM_HOLDER_NAME="SiebControl_525" TYPE="List Item" UPDATED="11/04/2016 14:42:50" UPDATED_BY="SADMIN" CREATED="07/12/2003 11:13:33" CREATED_BY="SADMIN" EXT_REC_TABLES="S_APPL_WT_IT_RX"&gt;</w:t>
              <w:br/>
              <w:tab/>
              <w:tab/>
              <w:tab/>
              <w:tab/>
              <w:t>&lt;/APPLET_WEB_TEMPLATE_ITEM&gt;</w:t>
              <w:br/>
              <w:tab/>
              <w:tab/>
              <w:tab/>
              <w:tab/>
              <w:t>&lt;APPLET_WEB_TEMPLATE_ITEM CONTROL="Target Date" INACTIVE="N" ITEM_IDENTIFIER="526" MARKUP_LANGUAGE="HTML" NAME="Target Date" TMPL_ITEM_HOLDER_NAME="SiebControl_526" TYPE="List Item" UPDATED="11/04/2016 14:42:50" UPDATED_BY="SADMIN" CREATED="07/12/2003 11:13:33" CREATED_BY="SADMIN" EXT_REC_TABLES="S_APPL_WT_IT_RX"&gt;</w:t>
              <w:br/>
              <w:tab/>
              <w:tab/>
              <w:tab/>
              <w:tab/>
              <w:t>&lt;/APPLET_WEB_TEMPLATE_ITEM&gt;</w:t>
              <w:br/>
              <w:tab/>
              <w:tab/>
              <w:tab/>
              <w:tab/>
              <w:t>&lt;APPLET_WEB_TEMPLATE_ITEM CONTROL="Territory" INACTIVE="N" ITEM_IDENTIFIER="508" MARKUP_LANGUAGE="HTML" NAME="Territory" TMPL_ITEM_HOLDER_NAME="SiebControl_508" TYPE="List Item" UPDATED="11/04/2016 14:42:50" UPDATED_BY="SADMIN" CREATED="11/10/2000 13:38:26" CREATED_BY="SADMIN" EXT_REC_TABLES="S_APPL_WT_IT_RX"&gt;</w:t>
              <w:br/>
              <w:tab/>
              <w:tab/>
              <w:tab/>
              <w:tab/>
              <w:t>&lt;/APPLET_WEB_TEMPLATE_ITEM&gt;</w:t>
              <w:br/>
              <w:tab/>
              <w:tab/>
              <w:tab/>
              <w:tab/>
              <w:t>&lt;APPLET_WEB_TEMPLATE_ITEM CONTROL="Type" INACTIVE="N" ITEM_IDENTIFIER="527" MARKUP_LANGUAGE="HTML" NAME="Type" TMPL_ITEM_HOLDER_NAME="SiebControl_527" TYPE="List Item" UPDATED="11/04/2016 14:42:50" UPDATED_BY="SADMIN" CREATED="07/12/2003 11:13:33"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CREATED="11/10/2000 13:38:26" CREATED_BY="SADMIN" EXT_REC_TABLES="S_APPL_WTMPL_RX"&gt;</w:t>
              <w:br/>
              <w:tab/>
              <w:tab/>
              <w:tab/>
              <w:tab/>
              <w:t>&lt;APPLET_WEB_TEMPLATE_ITEM CONTROL="Account Status" INACTIVE="N" ITEM_IDENTIFIER="1303" MARKUP_LANGUAGE="HTML" NAME="Account Status" TMPL_ITEM_HOLDER_NAME="SiebControl_1303" TYPE="List Item" UPDATED="11/04/2016 14:42:50" UPDATED_BY="SADMIN" CREATED="11/30/2000 13:33:01"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14:42:50" UPDATED_BY="SADMIN" CREATED="11/04/2016 14:42:50" CREATED_BY="SADMIN" EXT_REC_TABLES="S_APPL_WT_IT_RX"&gt;</w:t>
              <w:br/>
              <w:tab/>
              <w:tab/>
              <w:tab/>
              <w:tab/>
              <w:t>&lt;/APPLET_WEB_TEMPLATE_ITEM&gt;</w:t>
              <w:br/>
              <w:tab/>
              <w:tab/>
              <w:tab/>
              <w:tab/>
              <w:t>&lt;APPLET_WEB_TEMPLATE_ITEM CONTROL="Assets" INACTIVE="N" ITEM_IDENTIFIER="2803" MARKUP_LANGUAGE="HTML" NAME="Assets" TMPL_ITEM_HOLDER_NAME="SiebControl_2803" TYPE="List Item" UPDATED="11/04/2016 14:42:50" UPDATED_BY="SADMIN" CREATED="06/25/2001 20:41:54" CREATED_BY="SADMIN" EXT_REC_TABLES="S_APPL_WT_IT_RX"&gt;</w:t>
              <w:br/>
              <w:tab/>
              <w:tab/>
              <w:tab/>
              <w:tab/>
              <w:t>&lt;/APPLET_WEB_TEMPLATE_ITEM&gt;</w:t>
              <w:br/>
              <w:tab/>
              <w:tab/>
              <w:tab/>
              <w:tab/>
              <w:t>&lt;APPLET_WEB_TEMPLATE_ITEM CONTROL="City" INACTIVE="N" ITEM_IDENTIFIER="1306" MARKUP_LANGUAGE="HTML" NAME="City" TMPL_ITEM_HOLDER_NAME="SiebControl_1306" TYPE="List Item" UPDATED="11/04/2016 14:42:50" UPDATED_BY="SADMIN" CREATED="06/18/2001 22:22:50" CREATED_BY="SADMIN" EXT_REC_TABLES="S_APPL_WT_IT_RX"&gt;</w:t>
              <w:br/>
              <w:tab/>
              <w:tab/>
              <w:tab/>
              <w:tab/>
              <w:tab/>
              <w:t>&lt;APPLET_WEB_TEMPLATE_ITEM_LOCALE APPLICATION_CODE="STD" INACTIVE="N" ITEM_IDENTIFIER="1307"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CONTROL="Competitor Replaced" INACTIVE="N" ITEM_IDENTIFIER="2304" MARKUP_LANGUAGE="HTML" NAME="Competitor Replaced" TMPL_ITEM_HOLDER_NAME="SiebControl_2304" TYPE="List Item" UPDATED="11/04/2016 14:42:50" UPDATED_BY="SADMIN" CREATED="11/30/2000 13:33:58" CREATED_BY="SADMIN" EXT_REC_TABLES="S_APPL_WT_IT_RX"&gt;</w:t>
              <w:br/>
              <w:tab/>
              <w:tab/>
              <w:tab/>
              <w:tab/>
              <w:t>&lt;/APPLET_WEB_TEMPLATE_ITEM&gt;</w:t>
              <w:br/>
              <w:tab/>
              <w:tab/>
              <w:tab/>
              <w:tab/>
              <w:t>&lt;APPLET_WEB_TEMPLATE_ITEM CONTROL="Corporate Sponsor" INACTIVE="N" ITEM_IDENTIFIER="2305" MARKUP_LANGUAGE="HTML" NAME="Corporate Sponsor" TMPL_ITEM_HOLDER_NAME="SiebControl_2305" TYPE="List Item" UPDATED="11/04/2016 14:42:50" UPDATED_BY="SADMIN" CREATED="11/30/2000 13:34:36" CREATED_BY="SADMIN" EXT_REC_TABLES="S_APPL_WT_IT_RX"&gt;</w:t>
              <w:br/>
              <w:tab/>
              <w:tab/>
              <w:tab/>
              <w:tab/>
              <w:t>&lt;/APPLET_WEB_TEMPLATE_ITEM&gt;</w:t>
              <w:br/>
              <w:tab/>
              <w:tab/>
              <w:tab/>
              <w:tab/>
              <w:t>&lt;APPLET_WEB_TEMPLATE_ITEM CONTROL="Countries Deployed" INACTIVE="N" ITEM_IDENTIFIER="2302" MARKUP_LANGUAGE="HTML" NAME="Countries Deployed" TMPL_ITEM_HOLDER_NAME="SiebControl_2302" TYPE="List Item" UPDATED="11/04/2016 14:42:50" UPDATED_BY="SADMIN" CREATED="12/01/2000 09:23:01" CREATED_BY="SADMIN" EXT_REC_TABLES="S_APPL_WT_IT_RX"&gt;</w:t>
              <w:br/>
              <w:tab/>
              <w:tab/>
              <w:tab/>
              <w:tab/>
              <w:t>&lt;/APPLET_WEB_TEMPLATE_ITEM&gt;</w:t>
              <w:br/>
              <w:tab/>
              <w:tab/>
              <w:tab/>
              <w:tab/>
              <w:t>&lt;APPLET_WEB_TEMPLATE_ITEM CONTROL="Country" INACTIVE="N" ITEM_IDENTIFIER="1309" MARKUP_LANGUAGE="HTML" NAME="Country" TMPL_ITEM_HOLDER_NAME="SiebControl_1309" TYPE="List Item" UPDATED="11/04/2016 14:42:50" UPDATED_BY="SADMIN" CREATED="06/18/2001 22:23:07"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14:42:50" UPDATED_BY="SADMIN" CREATED="04/07/2001 03:57:05" CREATED_BY="SADMIN" EXT_REC_TABLES="S_APPL_WT_IT_RX"&gt;</w:t>
              <w:br/>
              <w:tab/>
              <w:tab/>
              <w:tab/>
              <w:tab/>
              <w:t>&lt;/APPLET_WEB_TEMPLATE_ITEM&gt;</w:t>
              <w:br/>
              <w:tab/>
              <w:tab/>
              <w:tab/>
              <w:tab/>
              <w:t>&lt;APPLET_WEB_TEMPLATE_ITEM CONTROL="Expertise" INACTIVE="N" ITEM_IDENTIFIER="1805" MARKUP_LANGUAGE="HTML" NAME="Expertise" TMPL_ITEM_HOLDER_NAME="SiebControl_1805" TYPE="List Item" UPDATED="11/04/2016 14:42:50" UPDATED_BY="SADMIN" CREATED="06/18/2001 22:23:32" CREATED_BY="SADMIN" EXT_REC_TABLES="S_APPL_WT_IT_RX"&gt;</w:t>
              <w:br/>
              <w:tab/>
              <w:tab/>
              <w:tab/>
              <w:tab/>
              <w:t>&lt;/APPLET_WEB_TEMPLATE_ITEM&gt;</w:t>
              <w:br/>
              <w:tab/>
              <w:tab/>
              <w:tab/>
              <w:tab/>
              <w:t>&lt;APPLET_WEB_TEMPLATE_ITEM CONTROL="Implementation Partner" INACTIVE="N" ITEM_IDENTIFIER="1806" MARKUP_LANGUAGE="HTML" NAME="Implementation Partner" TMPL_ITEM_HOLDER_NAME="SiebControl_1806" TYPE="List Item" UPDATED="11/04/2016 14:42:50" UPDATED_BY="SADMIN" CREATED="11/30/2000 13:34:25" CREATED_BY="SADMIN" EXT_REC_TABLES="S_APPL_WT_IT_RX"&gt;</w:t>
              <w:br/>
              <w:tab/>
              <w:tab/>
              <w:tab/>
              <w:tab/>
              <w:t>&lt;/APPLET_WEB_TEMPLATE_ITEM&gt;</w:t>
              <w:br/>
              <w:tab/>
              <w:tab/>
              <w:tab/>
              <w:tab/>
              <w:t>&lt;APPLET_WEB_TEMPLATE_ITEM CONTROL="Industry" INACTIVE="N" ITEM_IDENTIFIER="2801" MARKUP_LANGUAGE="HTML" NAME="Industry" TMPL_ITEM_HOLDER_NAME="SiebControl_2801" TYPE="List Item" UPDATED="11/04/2016 14:42:50" UPDATED_BY="SADMIN" CREATED="06/18/2001 22:24:44" CREATED_BY="SADMIN" EXT_REC_TABLES="S_APPL_WT_IT_RX"&gt;</w:t>
              <w:br/>
              <w:tab/>
              <w:tab/>
              <w:tab/>
              <w:tab/>
              <w:t>&lt;/APPLET_WEB_TEMPLATE_ITEM&gt;</w:t>
              <w:br/>
              <w:tab/>
              <w:tab/>
              <w:tab/>
              <w:tab/>
              <w:t>&lt;APPLET_WEB_TEMPLATE_ITEM CONTROL="Languages Deployed" INACTIVE="N" ITEM_IDENTIFIER="2303" MARKUP_LANGUAGE="HTML" NAME="Languages Deployed" TMPL_ITEM_HOLDER_NAME="SiebControl_2303" TYPE="List Item" UPDATED="11/04/2016 14:42:50" UPDATED_BY="SADMIN" CREATED="12/01/2000 09:23:06" CREATED_BY="SADMIN" EXT_REC_TABLES="S_APPL_WT_IT_RX"&gt;</w:t>
              <w:br/>
              <w:tab/>
              <w:tab/>
              <w:tab/>
              <w:tab/>
              <w:t>&lt;/APPLET_WEB_TEMPLATE_ITEM&gt;</w:t>
              <w:br/>
              <w:tab/>
              <w:tab/>
              <w:tab/>
              <w:tab/>
              <w:t>&lt;APPLET_WEB_TEMPLATE_ITEM CONTROL="Location" INACTIVE="N" ITEM_IDENTIFIER="1302" MARKUP_LANGUAGE="HTML" NAME="Location" TMPL_ITEM_HOLDER_NAME="SiebControl_1302" TYPE="List Item" UPDATED="11/04/2016 14:42:50" UPDATED_BY="SADMIN" CREATED="11/30/2000 13:31:31"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14:42:50" UPDATED_BY="SADMIN" CREATED="11/04/2016 14:42:50"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14:42:50" UPDATED_BY="SADMIN" CREATED="11/30/2000 13:28:31" CREATED_BY="SADMIN" EXT_REC_TABLES="S_APPL_WT_IT_RX"&gt;</w:t>
              <w:br/>
              <w:tab/>
              <w:tab/>
              <w:tab/>
              <w:tab/>
              <w:t>&lt;/APPLET_WEB_TEMPLATE_ITEM&gt;</w:t>
              <w:br/>
              <w:tab/>
              <w:tab/>
              <w:tab/>
              <w:tab/>
              <w:t>&lt;APPLET_WEB_TEMPLATE_ITEM CONTROL="Postal Code" INACTIVE="N" ITEM_IDENTIFIER="1308" MARKUP_LANGUAGE="HTML" NAME="Postal Code" TMPL_ITEM_HOLDER_NAME="SiebControl_1308" TYPE="List Item" UPDATED="11/04/2016 14:42:50" UPDATED_BY="SADMIN" CREATED="06/18/2001 22:23:02" CREATED_BY="SADMIN" EXT_REC_TABLES="S_APPL_WT_IT_RX"&gt;</w:t>
              <w:br/>
              <w:tab/>
              <w:tab/>
              <w:tab/>
              <w:tab/>
              <w:tab/>
              <w:t>&lt;APPLET_WEB_TEMPLATE_ITEM_LOCALE APPLICATION_CODE="STD" INACTIVE="N" ITEM_IDENTIFIER="1306"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CONTROL="Primary Sales Rep" INACTIVE="N" ITEM_IDENTIFIER="2301" MARKUP_LANGUAGE="HTML" NAME="Primary Sales Rep" TMPL_ITEM_HOLDER_NAME="SiebControl_2301" TYPE="List Item" UPDATED="11/04/2016 14:42:50" UPDATED_BY="SADMIN" CREATED="06/18/2001 22:23:52" CREATED_BY="SADMIN" EXT_REC_TABLES="S_APPL_WT_IT_RX"&gt;</w:t>
              <w:br/>
              <w:tab/>
              <w:tab/>
              <w:tab/>
              <w:tab/>
              <w:t>&lt;/APPLET_WEB_TEMPLATE_ITEM&gt;</w:t>
              <w:br/>
              <w:tab/>
              <w:tab/>
              <w:tab/>
              <w:tab/>
              <w:t>&lt;APPLET_WEB_TEMPLATE_ITEM CONTROL="Primary Service Rep" INACTIVE="N" ITEM_IDENTIFIER="2306" MARKUP_LANGUAGE="HTML" NAME="Primary Service Rep" TMPL_ITEM_HOLDER_NAME="SiebControl_2306" TYPE="List Item" UPDATED="11/04/2016 14:42:50" UPDATED_BY="SADMIN" CREATED="06/18/2001 22:24:21" CREATED_BY="SADMIN" EXT_REC_TABLES="S_APPL_WT_IT_RX"&gt;</w:t>
              <w:br/>
              <w:tab/>
              <w:tab/>
              <w:tab/>
              <w:tab/>
              <w:t>&lt;/APPLET_WEB_TEMPLATE_ITEM&gt;</w:t>
              <w:br/>
              <w:tab/>
              <w:tab/>
              <w:tab/>
              <w:tab/>
              <w:t>&lt;APPLET_WEB_TEMPLATE_ITEM CONTROL="Project Description" INACTIVE="N" ITEM_IDENTIFIER="1304" MARKUP_LANGUAGE="HTML" NAME="Project Description" TMPL_ITEM_HOLDER_NAME="SiebControl_1304" TYPE="List Item" UPDATED="11/04/2016 14:42:50" UPDATED_BY="SADMIN" CREATED="11/30/2000 13:35:49"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14:42:50" UPDATED_BY="SADMIN" CREATED="12/23/2002 21:35:45"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14:42:50" UPDATED_BY="SADMIN" CREATED="11/04/2016 14:42:50" CREATED_BY="SADMIN" EXT_REC_TABLES="S_APPL_WT_IT_RX"&gt;</w:t>
              <w:br/>
              <w:tab/>
              <w:tab/>
              <w:tab/>
              <w:tab/>
              <w:t>&lt;/APPLET_WEB_TEMPLATE_ITEM&gt;</w:t>
              <w:br/>
              <w:tab/>
              <w:tab/>
              <w:tab/>
              <w:tab/>
              <w:t>&lt;APPLET_WEB_TEMPLATE_ITEM CONTROL="Reference Date" INACTIVE="N" ITEM_IDENTIFIER="1802" MARKUP_LANGUAGE="HTML" NAME="Reference Date" TMPL_ITEM_HOLDER_NAME="SiebControl_1802" TYPE="List Item" UPDATED="11/04/2016 14:42:50" UPDATED_BY="SADMIN" CREATED="11/30/2000 13:33:35" CREATED_BY="SADMIN" EXT_REC_TABLES="S_APPL_WT_IT_RX"&gt;</w:t>
              <w:br/>
              <w:tab/>
              <w:tab/>
              <w:tab/>
              <w:tab/>
              <w:t>&lt;/APPLET_WEB_TEMPLATE_ITEM&gt;</w:t>
              <w:br/>
              <w:tab/>
              <w:tab/>
              <w:tab/>
              <w:tab/>
              <w:t>&lt;APPLET_WEB_TEMPLATE_ITEM CONTROL="Reference Flag" INACTIVE="N" ITEM_IDENTIFIER="1801" MARKUP_LANGUAGE="HTML" NAME="Reference Flag" TMPL_ITEM_HOLDER_NAME="SiebControl_1801" TYPE="List Item" UPDATED="11/04/2016 14:42:50" UPDATED_BY="SADMIN" CREATED="11/30/2000 13:33:25" CREATED_BY="SADMIN" EXT_REC_TABLES="S_APPL_WT_IT_RX"&gt;</w:t>
              <w:br/>
              <w:tab/>
              <w:tab/>
              <w:tab/>
              <w:tab/>
              <w:t>&lt;/APPLET_WEB_TEMPLATE_ITEM&gt;</w:t>
              <w:br/>
              <w:tab/>
              <w:tab/>
              <w:tab/>
              <w:tab/>
              <w:t>&lt;APPLET_WEB_TEMPLATE_ITEM CONTROL="Reference ROI" INACTIVE="N" ITEM_IDENTIFIER="2805" MARKUP_LANGUAGE="HTML" NAME="Reference ROI" TMPL_ITEM_HOLDER_NAME="SiebControl_2805" TYPE="List Item" UPDATED="11/04/2016 14:42:50" UPDATED_BY="SADMIN" CREATED="11/30/2000 13:35:56" CREATED_BY="SADMIN" EXT_REC_TABLES="S_APPL_WT_IT_RX"&gt;</w:t>
              <w:br/>
              <w:tab/>
              <w:tab/>
              <w:tab/>
              <w:tab/>
              <w:t>&lt;/APPLET_WEB_TEMPLATE_ITEM&gt;</w:t>
              <w:br/>
              <w:tab/>
              <w:tab/>
              <w:tab/>
              <w:tab/>
              <w:t>&lt;APPLET_WEB_TEMPLATE_ITEM CONTROL="Reference Stage" INACTIVE="N" ITEM_IDENTIFIER="1803" MARKUP_LANGUAGE="HTML" NAME="Reference Stage" TMPL_ITEM_HOLDER_NAME="SiebControl_1803" TYPE="List Item" UPDATED="11/04/2016 14:42:50" UPDATED_BY="SADMIN" CREATED="11/30/2000 13:33:42" CREATED_BY="SADMIN" EXT_REC_TABLES="S_APPL_WT_IT_RX"&gt;</w:t>
              <w:br/>
              <w:tab/>
              <w:tab/>
              <w:tab/>
              <w:tab/>
              <w:t>&lt;/APPLET_WEB_TEMPLATE_ITEM&gt;</w:t>
              <w:br/>
              <w:tab/>
              <w:tab/>
              <w:tab/>
              <w:tab/>
              <w:t>&lt;APPLET_WEB_TEMPLATE_ITEM CONTROL="Service Profile" INACTIVE="N" ITEM_IDENTIFIER="2804" MARKUP_LANGUAGE="HTML" NAME="Service Profile" TMPL_ITEM_HOLDER_NAME="SiebControl_2804" TYPE="List Item" UPDATED="11/04/2016 14:42:50" UPDATED_BY="SADMIN" CREATED="06/25/2001 20:42:00" CREATED_BY="SADMIN" EXT_REC_TABLES="S_APPL_WT_IT_RX"&gt;</w:t>
              <w:br/>
              <w:tab/>
              <w:tab/>
              <w:tab/>
              <w:tab/>
              <w:t>&lt;/APPLET_WEB_TEMPLATE_ITEM&gt;</w:t>
              <w:br/>
              <w:tab/>
              <w:tab/>
              <w:tab/>
              <w:tab/>
              <w:t>&lt;APPLET_WEB_TEMPLATE_ITEM CONTROL="State" INACTIVE="N" ITEM_IDENTIFIER="1307" MARKUP_LANGUAGE="HTML" NAME="State" TMPL_ITEM_HOLDER_NAME="SiebControl_1307" TYPE="List Item" UPDATED="11/04/2016 14:42:50" UPDATED_BY="SADMIN" CREATED="06/18/2001 22:22:55" CREATED_BY="SADMIN" EXT_REC_TABLES="S_APPL_WT_IT_RX"&gt;</w:t>
              <w:br/>
              <w:tab/>
              <w:tab/>
              <w:tab/>
              <w:tab/>
              <w:tab/>
              <w:t>&lt;APPLET_WEB_TEMPLATE_ITEM_LOCALE APPLICATION_CODE="STD" INACTIVE="N" ITEM_IDENTIFIER="1308"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CONTROL="Street Address" INACTIVE="N" ITEM_IDENTIFIER="1305" MARKUP_LANGUAGE="HTML" NAME="Street Address" TMPL_ITEM_HOLDER_NAME="SiebControl_1305" TYPE="List Item" UPDATED="11/04/2016 14:42:50" UPDATED_BY="SADMIN" CREATED="06/18/2001 22:22:41" CREATED_BY="SADMIN" EXT_REC_TABLES="S_APPL_WT_IT_RX"&gt;</w:t>
              <w:br/>
              <w:tab/>
              <w:tab/>
              <w:tab/>
              <w:tab/>
              <w:t>&lt;/APPLET_WEB_TEMPLATE_ITEM&gt;</w:t>
              <w:br/>
              <w:tab/>
              <w:tab/>
              <w:tab/>
              <w:tab/>
              <w:t>&lt;APPLET_WEB_TEMPLATE_ITEM CONTROL="Target Date" INACTIVE="N" ITEM_IDENTIFIER="1804" MARKUP_LANGUAGE="HTML" NAME="Target Date" TMPL_ITEM_HOLDER_NAME="SiebControl_1804" TYPE="List Item" UPDATED="11/04/2016 14:42:50" UPDATED_BY="SADMIN" CREATED="11/30/2000 13:34:48" CREATED_BY="SADMIN" EXT_REC_TABLES="S_APPL_WT_IT_RX"&gt;</w:t>
              <w:br/>
              <w:tab/>
              <w:tab/>
              <w:tab/>
              <w:tab/>
              <w:t>&lt;/APPLET_WEB_TEMPLATE_ITEM&gt;</w:t>
              <w:br/>
              <w:tab/>
              <w:tab/>
              <w:tab/>
              <w:tab/>
              <w:t>&lt;APPLET_WEB_TEMPLATE_ITEM CONTROL="Territory" INACTIVE="N" ITEM_IDENTIFIER="2802" MARKUP_LANGUAGE="HTML" NAME="Territory" TMPL_ITEM_HOLDER_NAME="SiebControl_2802" TYPE="List Item" UPDATED="11/04/2016 14:42:50" UPDATED_BY="SADMIN" CREATED="06/18/2001 22:24:39"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14:42:50" UPDATED_BY="SADMIN" CREATED="04/07/2001 03:57:05"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14:42:50" UPDATED_BY="SADMIN" CREATED="04/07/2001 03:57:05" CREATED_BY="SADMIN" EXT_REC_TABLES="S_APPL_WT_IT_RX"&gt;</w:t>
              <w:br/>
              <w:tab/>
              <w:tab/>
              <w:tab/>
              <w:tab/>
              <w:t>&lt;/APPLET_WEB_TEMPLATE_ITEM&gt;</w:t>
              <w:br/>
              <w:tab/>
              <w:tab/>
              <w:tab/>
              <w:tab/>
              <w:t>&lt;APPLET_WEB_TEMPLATE_ITEM COMMENTS="Modified by 7.7 Fix Existing Button Mappings Rule Tools Patch: Switched Item Identifier from 142 to 136" CONTROL="WriteRecord" INACTIVE="N" ITEM_IDENTIFIER="136" MARKUP_LANGUAGE="HTML" NAME="WriteRecord" TMPL_ITEM_HOLDER_NAME="SiebControl_136" TYPE="Control" UPDATED="11/04/2016 14:42:50" UPDATED_BY="SADMIN" CREATED="11/30/2000 13:25:31"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CREATED="11/10/2000 13:38:31" CREATED_BY="SADMIN" EXT_REC_TABLES="S_APPL_WTMPL_RX"&gt;</w:t>
              <w:br/>
              <w:tab/>
              <w:tab/>
              <w:tab/>
              <w:tab/>
              <w:t>&lt;APPLET_WEB_TEMPLATE_ITEM CONTROL="Account Status" INACTIVE="N" ITEM_IDENTIFIER="511" MARKUP_LANGUAGE="HTML" NAME="Account Status" TMPL_ITEM_HOLDER_NAME="SiebControl_511" TYPE="List Item" UPDATED="11/04/2016 14:42:50" UPDATED_BY="SADMIN" CREATED="07/12/2003 11:13:33"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14:42:50" UPDATED_BY="SADMIN" CREATED="11/04/2016 14:42:50" CREATED_BY="SADMIN" EXT_REC_TABLES="S_APPL_WT_IT_RX"&gt;</w:t>
              <w:br/>
              <w:tab/>
              <w:tab/>
              <w:tab/>
              <w:tab/>
              <w:t>&lt;/APPLET_WEB_TEMPLATE_ITEM&gt;</w:t>
              <w:br/>
              <w:tab/>
              <w:tab/>
              <w:tab/>
              <w:tab/>
              <w:t>&lt;APPLET_WEB_TEMPLATE_ITEM CONTROL="Assets" INACTIVE="N" ITEM_IDENTIFIER="514" MARKUP_LANGUAGE="HTML" NAME="Assets" TMPL_ITEM_HOLDER_NAME="SiebControl_514" TYPE="List Item" UPDATED="11/04/2016 14:42:50" UPDATED_BY="SADMIN" CREATED="07/12/2003 11:13:34" CREATED_BY="SADMIN" EXT_REC_TABLES="S_APPL_WT_IT_RX"&gt;</w:t>
              <w:br/>
              <w:tab/>
              <w:tab/>
              <w:tab/>
              <w:tab/>
              <w:t>&lt;/APPLET_WEB_TEMPLATE_ITEM&gt;</w:t>
              <w:br/>
              <w:tab/>
              <w:tab/>
              <w:tab/>
              <w:tab/>
              <w:t>&lt;APPLET_WEB_TEMPLATE_ITEM CONTROL="City" INACTIVE="N" ITEM_IDENTIFIER="515" MARKUP_LANGUAGE="HTML" NAME="City" TMPL_ITEM_HOLDER_NAME="SiebControl_515" TYPE="List Item" UPDATED="11/04/2016 14:42:50" UPDATED_BY="SADMIN" CREATED="07/12/2003 11:13:34" CREATED_BY="SADMIN" EXT_REC_TABLES="S_APPL_WT_IT_RX"&gt;</w:t>
              <w:br/>
              <w:tab/>
              <w:tab/>
              <w:tab/>
              <w:tab/>
              <w:tab/>
              <w:t>&lt;APPLET_WEB_TEMPLATE_ITEM_LOCALE APPLICATION_CODE="STD" INACTIVE="N" ITEM_IDENTIFIER="525"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CONTROL="Competitor" INACTIVE="N" ITEM_IDENTIFIER="513" MARKUP_LANGUAGE="HTML" NAME="Competitor" TMPL_ITEM_HOLDER_NAME="SiebControl_513" TYPE="List Item" UPDATED="11/04/2016 14:42:50" UPDATED_BY="SADMIN" CREATED="07/12/2003 11:13:34" CREATED_BY="SADMIN" EXT_REC_TABLES="S_APPL_WT_IT_RX"&gt;</w:t>
              <w:br/>
              <w:tab/>
              <w:tab/>
              <w:tab/>
              <w:tab/>
              <w:t>&lt;/APPLET_WEB_TEMPLATE_ITEM&gt;</w:t>
              <w:br/>
              <w:tab/>
              <w:tab/>
              <w:tab/>
              <w:tab/>
              <w:t>&lt;APPLET_WEB_TEMPLATE_ITEM CONTROL="Competitor Replaced" INACTIVE="N" ITEM_IDENTIFIER="512" MARKUP_LANGUAGE="HTML" NAME="Competitor Replaced" TMPL_ITEM_HOLDER_NAME="SiebControl_512" TYPE="List Item" UPDATED="11/04/2016 14:42:50" UPDATED_BY="SADMIN" CREATED="07/12/2003 11:13:34" CREATED_BY="SADMIN" EXT_REC_TABLES="S_APPL_WT_IT_RX"&gt;</w:t>
              <w:br/>
              <w:tab/>
              <w:tab/>
              <w:tab/>
              <w:tab/>
              <w:t>&lt;/APPLET_WEB_TEMPLATE_ITEM&gt;</w:t>
              <w:br/>
              <w:tab/>
              <w:tab/>
              <w:tab/>
              <w:tab/>
              <w:t>&lt;APPLET_WEB_TEMPLATE_ITEM CONTROL="Corporate Sponsor" INACTIVE="N" ITEM_IDENTIFIER="505" MARKUP_LANGUAGE="HTML" NAME="Corporate Sponsor" TMPL_ITEM_HOLDER_NAME="SiebControl_505" TYPE="List Item" UPDATED="11/04/2016 14:42:50" UPDATED_BY="SADMIN" CREATED="11/29/2000 14:00:18" CREATED_BY="SADMIN" EXT_REC_TABLES="S_APPL_WT_IT_RX"&gt;</w:t>
              <w:br/>
              <w:tab/>
              <w:tab/>
              <w:tab/>
              <w:tab/>
              <w:t>&lt;/APPLET_WEB_TEMPLATE_ITEM&gt;</w:t>
              <w:br/>
              <w:tab/>
              <w:tab/>
              <w:tab/>
              <w:tab/>
              <w:t>&lt;APPLET_WEB_TEMPLATE_ITEM CONTROL="Countries Deployed" INACTIVE="N" ITEM_IDENTIFIER="516" MARKUP_LANGUAGE="HTML" NAME="Countries Deployed" TMPL_ITEM_HOLDER_NAME="SiebControl_516" TYPE="List Item" UPDATED="11/04/2016 14:42:50" UPDATED_BY="SADMIN" CREATED="07/12/2003 11:13:34" CREATED_BY="SADMIN" EXT_REC_TABLES="S_APPL_WT_IT_RX"&gt;</w:t>
              <w:br/>
              <w:tab/>
              <w:tab/>
              <w:tab/>
              <w:tab/>
              <w:t>&lt;/APPLET_WEB_TEMPLATE_ITEM&gt;</w:t>
              <w:br/>
              <w:tab/>
              <w:tab/>
              <w:tab/>
              <w:tab/>
              <w:t>&lt;APPLET_WEB_TEMPLATE_ITEM CONTROL="Country" INACTIVE="N" ITEM_IDENTIFIER="517" MARKUP_LANGUAGE="HTML" NAME="Country" TMPL_ITEM_HOLDER_NAME="SiebControl_517" TYPE="List Item" UPDATED="11/04/2016 14:42:50" UPDATED_BY="SADMIN" CREATED="07/12/2003 11:13:34" CREATED_BY="SADMIN" EXT_REC_TABLES="S_APPL_WT_IT_RX"&gt;</w:t>
              <w:br/>
              <w:tab/>
              <w:tab/>
              <w:tab/>
              <w:tab/>
              <w:t>&lt;/APPLET_WEB_TEMPLATE_ITEM&gt;</w:t>
              <w:br/>
              <w:tab/>
              <w:tab/>
              <w:tab/>
              <w:tab/>
              <w:t>&lt;APPLET_WEB_TEMPLATE_ITEM CONTROL="Current Volume" INACTIVE="N" ITEM_IDENTIFIER="518" MARKUP_LANGUAGE="HTML" NAME="Current Volume" TMPL_ITEM_HOLDER_NAME="SiebControl_518" TYPE="List Item" UPDATED="11/04/2016 14:42:50" UPDATED_BY="SADMIN" CREATED="07/12/2003 11:13:34"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14:42:50" UPDATED_BY="SADMIN" CREATED="10/30/2001 17:02:06" CREATED_BY="SADMIN" EXT_REC_TABLES="S_APPL_WT_IT_RX"&gt;</w:t>
              <w:br/>
              <w:tab/>
              <w:tab/>
              <w:tab/>
              <w:tab/>
              <w:t>&lt;/APPLET_WEB_TEMPLATE_ITEM&gt;</w:t>
              <w:br/>
              <w:tab/>
              <w:tab/>
              <w:tab/>
              <w:tab/>
              <w:t>&lt;APPLET_WEB_TEMPLATE_ITEM CONTROL="Expertise" INACTIVE="N" ITEM_IDENTIFIER="530" MARKUP_LANGUAGE="HTML" NAME="Expertise" TMPL_ITEM_HOLDER_NAME="SiebControl_530" TYPE="List Item" UPDATED="11/04/2016 14:42:50" UPDATED_BY="SADMIN" CREATED="09/11/2003 07:00:36" CREATED_BY="SADMIN" EXT_REC_TABLES="S_APPL_WT_IT_RX"&gt;</w:t>
              <w:br/>
              <w:tab/>
              <w:tab/>
              <w:tab/>
              <w:tab/>
              <w:t>&lt;/APPLET_WEB_TEMPLATE_ITEM&gt;</w:t>
              <w:br/>
              <w:tab/>
              <w:tab/>
              <w:tab/>
              <w:tab/>
              <w:t>&lt;APPLET_WEB_TEMPLATE_ITEM CONTROL="Global Ultimate DUNS" INACTIVE="N" ITEM_IDENTIFIER="519" MARKUP_LANGUAGE="HTML" NAME="Global Ultimate DUNS" TMPL_ITEM_HOLDER_NAME="SiebControl_519" TYPE="List Item" UPDATED="11/04/2016 14:42:50" UPDATED_BY="SADMIN" CREATED="07/12/2003 11:13:34" CREATED_BY="SADMIN" EXT_REC_TABLES="S_APPL_WT_IT_RX"&gt;</w:t>
              <w:br/>
              <w:tab/>
              <w:tab/>
              <w:tab/>
              <w:tab/>
              <w:t>&lt;/APPLET_WEB_TEMPLATE_ITEM&gt;</w:t>
              <w:br/>
              <w:tab/>
              <w:tab/>
              <w:tab/>
              <w:tab/>
              <w:t>&lt;APPLET_WEB_TEMPLATE_ITEM CONTROL="GotoNextSet" INACTIVE="N" ITEM_IDENTIFIER="123" MARKUP_LANGUAGE="HTML" NAME="GotoNextSet" TYPE="Control" UPDATED="06/05/2003 16:46:24" UPDATED_BY="SADMIN" CREATED="11/10/2000 13:38:31" CREATED_BY="SADMIN"&gt;</w:t>
              <w:br/>
              <w:tab/>
              <w:tab/>
              <w:tab/>
              <w:tab/>
              <w:t>&lt;/APPLET_WEB_TEMPLATE_ITEM&gt;</w:t>
              <w:br/>
              <w:tab/>
              <w:tab/>
              <w:tab/>
              <w:tab/>
              <w:t>&lt;APPLET_WEB_TEMPLATE_ITEM CONTROL="GotoPreviousSet" INACTIVE="N" ITEM_IDENTIFIER="122" MARKUP_LANGUAGE="HTML" NAME="GotoPreviousSet" TYPE="Control" UPDATED="06/05/2003 16:46:24" UPDATED_BY="SADMIN" CREATED="11/10/2000 13:38:31" CREATED_BY="SADMIN"&gt;</w:t>
              <w:br/>
              <w:tab/>
              <w:tab/>
              <w:tab/>
              <w:tab/>
              <w:t>&lt;/APPLET_WEB_TEMPLATE_ITEM&gt;</w:t>
              <w:br/>
              <w:tab/>
              <w:tab/>
              <w:tab/>
              <w:tab/>
              <w:t>&lt;APPLET_WEB_TEMPLATE_ITEM CONTROL="Implementation Partner" INACTIVE="N" ITEM_IDENTIFIER="506" MARKUP_LANGUAGE="HTML" NAME="Implementation Partner" TMPL_ITEM_HOLDER_NAME="SiebControl_506" TYPE="List Item" UPDATED="11/04/2016 14:42:50" UPDATED_BY="SADMIN" CREATED="11/29/2000 14:00:31" CREATED_BY="SADMIN" EXT_REC_TABLES="S_APPL_WT_IT_RX"&gt;</w:t>
              <w:br/>
              <w:tab/>
              <w:tab/>
              <w:tab/>
              <w:tab/>
              <w:t>&lt;/APPLET_WEB_TEMPLATE_ITEM&gt;</w:t>
              <w:br/>
              <w:tab/>
              <w:tab/>
              <w:tab/>
              <w:tab/>
              <w:t>&lt;APPLET_WEB_TEMPLATE_ITEM CONTROL="Industry" INACTIVE="N" ITEM_IDENTIFIER="507" MARKUP_LANGUAGE="HTML" NAME="Industry" TMPL_ITEM_HOLDER_NAME="SiebControl_507" TYPE="List Item" UPDATED="11/04/2016 14:42:50" UPDATED_BY="SADMIN" CREATED="11/29/2000 14:00:44" CREATED_BY="SADMIN" EXT_REC_TABLES="S_APPL_WT_IT_RX"&gt;</w:t>
              <w:br/>
              <w:tab/>
              <w:tab/>
              <w:tab/>
              <w:tab/>
              <w:t>&lt;/APPLET_WEB_TEMPLATE_ITEM&gt;</w:t>
              <w:br/>
              <w:tab/>
              <w:tab/>
              <w:tab/>
              <w:tab/>
              <w:t>&lt;APPLET_WEB_TEMPLATE_ITEM CONTROL="Last Updated" INACTIVE="N" ITEM_IDENTIFIER="510" MARKUP_LANGUAGE="HTML" NAME="Last Updated" TMPL_ITEM_HOLDER_NAME="SiebControl_510" TYPE="List Item" UPDATED="11/04/2016 14:42:50" UPDATED_BY="SADMIN" CREATED="02/13/2002 17:38:32"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14:42:50" UPDATED_BY="SADMIN" CREATED="11/04/2016 14:42:50"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14:42:50" UPDATED_BY="SADMIN" CREATED="11/04/2016 14:42:50"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14:42:50" UPDATED_BY="SADMIN" CREATED="11/10/2000 13:38:32"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14:42:50" UPDATED_BY="SADMIN" CREATED="01/19/2001 07:17:30"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14:42:50"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14:42:50" UPDATED_BY="SADMIN" CREATED="11/10/2000 13:38:32" CREATED_BY="SADMIN" EXT_REC_TABLES="S_APPL_WT_IT_RX"&gt;</w:t>
              <w:br/>
              <w:tab/>
              <w:tab/>
              <w:tab/>
              <w:tab/>
              <w:t>&lt;/APPLET_WEB_TEMPLATE_ITEM&gt;</w:t>
              <w:br/>
              <w:tab/>
              <w:tab/>
              <w:tab/>
              <w:tab/>
              <w:t>&lt;APPLET_WEB_TEMPLATE_ITEM CONTROL="Postal Code" INACTIVE="N" ITEM_IDENTIFIER="520" MARKUP_LANGUAGE="HTML" NAME="Postal Code" TMPL_ITEM_HOLDER_NAME="SiebControl_520" TYPE="List Item" UPDATED="11/04/2016 14:42:50" UPDATED_BY="SADMIN" CREATED="07/12/2003 11:13:34" CREATED_BY="SADMIN" EXT_REC_TABLES="S_APPL_WT_IT_RX"&gt;</w:t>
              <w:br/>
              <w:tab/>
              <w:tab/>
              <w:tab/>
              <w:tab/>
              <w:tab/>
              <w:t>&lt;APPLET_WEB_TEMPLATE_ITEM_LOCALE APPLICATION_CODE="STD" INACTIVE="N" ITEM_IDENTIFIER="515"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CONTROL="Primary Sales Rep" INACTIVE="N" ITEM_IDENTIFIER="504" MARKUP_LANGUAGE="HTML" NAME="Primary Sales Rep" TMPL_ITEM_HOLDER_NAME="SiebControl_504" TYPE="List Item" UPDATED="11/04/2016 14:42:50" UPDATED_BY="SADMIN" CREATED="01/24/2001 23:01:02" CREATED_BY="SADMIN" EXT_REC_TABLES="S_APPL_WT_IT_RX"&gt;</w:t>
              <w:br/>
              <w:tab/>
              <w:tab/>
              <w:tab/>
              <w:tab/>
              <w:t>&lt;/APPLET_WEB_TEMPLATE_ITEM&gt;</w:t>
              <w:br/>
              <w:tab/>
              <w:tab/>
              <w:tab/>
              <w:tab/>
              <w:t>&lt;APPLET_WEB_TEMPLATE_ITEM CONTROL="Project Description" INACTIVE="N" ITEM_IDENTIFIER="523" MARKUP_LANGUAGE="HTML" NAME="Project Description" TMPL_ITEM_HOLDER_NAME="SiebControl_523" TYPE="List Item" UPDATED="11/04/2016 14:42:50" UPDATED_BY="SADMIN" CREATED="07/12/2003 11:13:35"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14:42:50" UPDATED_BY="SADMIN" CREATED="12/23/2002 21:35:45"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14:42:50"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14:42:50"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14:42:50" UPDATED_BY="SADMIN" CREATED="11/04/2016 14:42:50" CREATED_BY="SADMIN" EXT_REC_TABLES="S_APPL_WT_IT_RX"&gt;</w:t>
              <w:br/>
              <w:tab/>
              <w:tab/>
              <w:tab/>
              <w:tab/>
              <w:t>&lt;/APPLET_WEB_TEMPLATE_ITEM&gt;</w:t>
              <w:br/>
              <w:tab/>
              <w:tab/>
              <w:tab/>
              <w:tab/>
              <w:t>&lt;APPLET_WEB_TEMPLATE_ITEM CONTROL="Reference Date" INACTIVE="N" ITEM_IDENTIFIER="522" MARKUP_LANGUAGE="HTML" NAME="Reference Date" TMPL_ITEM_HOLDER_NAME="SiebControl_522" TYPE="List Item" UPDATED="11/04/2016 14:42:50" UPDATED_BY="SADMIN" CREATED="07/12/2003 11:13:35" CREATED_BY="SADMIN" EXT_REC_TABLES="S_APPL_WT_IT_RX"&gt;</w:t>
              <w:br/>
              <w:tab/>
              <w:tab/>
              <w:tab/>
              <w:tab/>
              <w:t>&lt;/APPLET_WEB_TEMPLATE_ITEM&gt;</w:t>
              <w:br/>
              <w:tab/>
              <w:tab/>
              <w:tab/>
              <w:tab/>
              <w:t>&lt;APPLET_WEB_TEMPLATE_ITEM CONTROL="Reference Flag" INACTIVE="N" ITEM_IDENTIFIER="502" MARKUP_LANGUAGE="HTML" NAME="Reference Flag" TMPL_ITEM_HOLDER_NAME="SiebControl_502" TYPE="List Item" UPDATED="11/04/2016 14:42:50" UPDATED_BY="SADMIN" CREATED="11/29/2000 12:57:55" CREATED_BY="SADMIN" EXT_REC_TABLES="S_APPL_WT_IT_RX"&gt;</w:t>
              <w:br/>
              <w:tab/>
              <w:tab/>
              <w:tab/>
              <w:tab/>
              <w:t>&lt;/APPLET_WEB_TEMPLATE_ITEM&gt;</w:t>
              <w:br/>
              <w:tab/>
              <w:tab/>
              <w:tab/>
              <w:tab/>
              <w:t>&lt;APPLET_WEB_TEMPLATE_ITEM CONTROL="Reference ROI" INACTIVE="N" ITEM_IDENTIFIER="531" MARKUP_LANGUAGE="HTML" NAME="Reference ROI" TMPL_ITEM_HOLDER_NAME="SiebControl_531" TYPE="List Item" UPDATED="11/04/2016 14:42:50" UPDATED_BY="SADMIN" CREATED="09/11/2003 07:00:36" CREATED_BY="SADMIN" EXT_REC_TABLES="S_APPL_WT_IT_RX"&gt;</w:t>
              <w:br/>
              <w:tab/>
              <w:tab/>
              <w:tab/>
              <w:tab/>
              <w:t>&lt;/APPLET_WEB_TEMPLATE_ITEM&gt;</w:t>
              <w:br/>
              <w:tab/>
              <w:tab/>
              <w:tab/>
              <w:tab/>
              <w:t>&lt;APPLET_WEB_TEMPLATE_ITEM CONTROL="Reference Stage" INACTIVE="N" ITEM_IDENTIFIER="509" MARKUP_LANGUAGE="HTML" NAME="Reference Stage" TMPL_ITEM_HOLDER_NAME="SiebControl_509" TYPE="List Item" UPDATED="11/04/2016 14:42:50" UPDATED_BY="SADMIN" CREATED="11/29/2000 14:01:01"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14:42:50" UPDATED_BY="SADMIN" CREATED="11/10/2000 13:38:32" CREATED_BY="SADMIN" EXT_REC_TABLES="S_APPL_WT_IT_RX"&gt;</w:t>
              <w:br/>
              <w:tab/>
              <w:tab/>
              <w:tab/>
              <w:tab/>
              <w:t>&lt;/APPLET_WEB_TEMPLATE_ITEM&gt;</w:t>
              <w:br/>
              <w:tab/>
              <w:tab/>
              <w:tab/>
              <w:tab/>
              <w:t>&lt;APPLET_WEB_TEMPLATE_ITEM CONTROL="Sales Rep" INACTIVE="N" ITEM_IDENTIFIER="521" MARKUP_LANGUAGE="HTML" NAME="Sales Rep" TMPL_ITEM_HOLDER_NAME="SiebControl_521" TYPE="List Item" UPDATED="11/04/2016 14:42:50" UPDATED_BY="SADMIN" CREATED="07/12/2003 11:13:35" CREATED_BY="SADMIN" EXT_REC_TABLES="S_APPL_WT_IT_RX"&gt;</w:t>
              <w:br/>
              <w:tab/>
              <w:tab/>
              <w:tab/>
              <w:tab/>
              <w:t>&lt;/APPLET_WEB_TEMPLATE_ITEM&gt;</w:t>
              <w:br/>
              <w:tab/>
              <w:tab/>
              <w:tab/>
              <w:tab/>
              <w:t>&lt;APPLET_WEB_TEMPLATE_ITEM CONTROL="State" INACTIVE="N" ITEM_IDENTIFIER="525" MARKUP_LANGUAGE="HTML" NAME="State" TMPL_ITEM_HOLDER_NAME="SiebControl_525" TYPE="List Item" UPDATED="11/04/2016 14:42:50" UPDATED_BY="SADMIN" CREATED="07/12/2003 11:13:35" CREATED_BY="SADMIN" EXT_REC_TABLES="S_APPL_WT_IT_RX"&gt;</w:t>
              <w:br/>
              <w:tab/>
              <w:tab/>
              <w:tab/>
              <w:tab/>
              <w:tab/>
              <w:t>&lt;APPLET_WEB_TEMPLATE_ITEM_LOCALE APPLICATION_CODE="STD" INACTIVE="N" ITEM_IDENTIFIER="520" LANGUAGE_CODE="ESN" NAME="ESN-STD" TRANSLATE="Y" UPDATED="09/20/2012 09:15:53" UPDATED_BY="SADMIN" CREATED="09/20/2012 09:15:53" CREATED_BY="SADMIN"&gt;</w:t>
              <w:br/>
              <w:tab/>
              <w:tab/>
              <w:tab/>
              <w:tab/>
              <w:tab/>
              <w:t>&lt;/APPLET_WEB_TEMPLATE_ITEM_LOCALE&gt;</w:t>
              <w:br/>
              <w:tab/>
              <w:tab/>
              <w:tab/>
              <w:tab/>
              <w:t>&lt;/APPLET_WEB_TEMPLATE_ITEM&gt;</w:t>
              <w:br/>
              <w:tab/>
              <w:tab/>
              <w:tab/>
              <w:tab/>
              <w:t>&lt;APPLET_WEB_TEMPLATE_ITEM CONTROL="Target Date" INACTIVE="N" ITEM_IDENTIFIER="526" MARKUP_LANGUAGE="HTML" NAME="Target Date" TMPL_ITEM_HOLDER_NAME="SiebControl_526" TYPE="List Item" UPDATED="11/04/2016 14:42:50" UPDATED_BY="SADMIN" CREATED="07/12/2003 11:13:35" CREATED_BY="SADMIN" EXT_REC_TABLES="S_APPL_WT_IT_RX"&gt;</w:t>
              <w:br/>
              <w:tab/>
              <w:tab/>
              <w:tab/>
              <w:tab/>
              <w:t>&lt;/APPLET_WEB_TEMPLATE_ITEM&gt;</w:t>
              <w:br/>
              <w:tab/>
              <w:tab/>
              <w:tab/>
              <w:tab/>
              <w:t>&lt;APPLET_WEB_TEMPLATE_ITEM CONTROL="Territory" INACTIVE="N" ITEM_IDENTIFIER="508" MARKUP_LANGUAGE="HTML" NAME="Territory" TMPL_ITEM_HOLDER_NAME="SiebControl_508" TYPE="List Item" UPDATED="11/04/2016 14:42:50" UPDATED_BY="SADMIN" CREATED="11/10/2000 13:38:33"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14:42:50" UPDATED_BY="SADMIN" CREATED="10/26/2001 22:48:20" CREATED_BY="SADMIN" EXT_REC_TABLES="S_APPL_WT_IT_RX"&gt;</w:t>
              <w:br/>
              <w:tab/>
              <w:tab/>
              <w:tab/>
              <w:tab/>
              <w:t>&lt;/APPLET_WEB_TEMPLATE_ITEM&gt;</w:t>
              <w:br/>
              <w:tab/>
              <w:tab/>
              <w:tab/>
              <w:tab/>
              <w:t>&lt;APPLET_WEB_TEMPLATE_ITEM CONTROL="Total Potential Volume" INACTIVE="N" ITEM_IDENTIFIER="528" MARKUP_LANGUAGE="HTML" NAME="Total Potential Volume" TMPL_ITEM_HOLDER_NAME="SiebControl_528" TYPE="List Item" UPDATED="11/04/2016 14:42:50" UPDATED_BY="SADMIN" CREATED="07/12/2003 11:13:35" CREATED_BY="SADMIN" EXT_REC_TABLES="S_APPL_WT_IT_RX"&gt;</w:t>
              <w:br/>
              <w:tab/>
              <w:tab/>
              <w:tab/>
              <w:tab/>
              <w:t>&lt;/APPLET_WEB_TEMPLATE_ITEM&gt;</w:t>
              <w:br/>
              <w:tab/>
              <w:tab/>
              <w:tab/>
              <w:tab/>
              <w:t>&lt;APPLET_WEB_TEMPLATE_ITEM CONTROL="Type" INACTIVE="N" ITEM_IDENTIFIER="529" MARKUP_LANGUAGE="HTML" NAME="Type" TMPL_ITEM_HOLDER_NAME="SiebControl_529" TYPE="List Item" UPDATED="11/04/2016 14:42:50" UPDATED_BY="SADMIN" CREATED="07/12/2003 11:13:35"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14:42:50"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14:42:50" UPDATED_BY="SADMIN" CREATED="05/25/2001 10:03:36"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Financial Statement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SEQUENCE="1" TYPE="Base" WEB_TEMPLATE="Applet Form 4 Column (Base)" UPDATED="11/04/2016 12:37:18" UPDATED_BY="SADMIN" CREATED="06/05/2003 01:56:00" CREATED_BY="SADMIN" EXT_REC_TABLES="S_APPL_WTMPL_RX"&gt;</w:t>
              <w:br/>
              <w:tab/>
              <w:tab/>
              <w:tab/>
              <w:tab/>
              <w:t>&lt;APPLET_WEB_TEMPLATE_ITEM CONTROL="Applet_Title" EXTENSION_FLAG="Y" ITEM_IDENTIFIER="99929" NAME="Applet_Title" TMPL_ITEM_HOLDER_NAME="SiebControl_99929" TYPE="Control" UPDATED="11/04/2016 13:09:01" UPDATED_BY="SADMIN" CREATED="11/04/2016 13:09:01" CREATED_BY="SADMIN" EXT_REC_TABLES="S_APPL_WT_IT_RX"&gt;</w:t>
              <w:br/>
              <w:tab/>
              <w:tab/>
              <w:tab/>
              <w:tab/>
              <w:t>&lt;/APPLET_WEB_TEMPLATE_ITEM&gt;</w:t>
              <w:br/>
              <w:tab/>
              <w:tab/>
              <w:tab/>
              <w:tab/>
              <w:t>&lt;APPLET_WEB_TEMPLATE_ITEM CONTROL="Currency Code" INACTIVE="N" ITEM_IDENTIFIER="507" MARKUP_LANGUAGE="HTML" NAME="Currency Code" TYPE="List Item" UPDATED="06/05/2003 04:56:04" UPDATED_BY="SADMIN" CREATED="06/05/2003 04:56:04" CREATED_BY="SADMIN"&gt;</w:t>
              <w:br/>
              <w:tab/>
              <w:tab/>
              <w:tab/>
              <w:tab/>
              <w:t>&lt;/APPLET_WEB_TEMPLATE_ITEM&gt;</w:t>
              <w:br/>
              <w:tab/>
              <w:tab/>
              <w:tab/>
              <w:tab/>
              <w:t>&lt;APPLET_WEB_TEMPLATE_ITEM CONTROL="Description" INACTIVE="N" ITEM_IDENTIFIER="505" MARKUP_LANGUAGE="HTML" NAME="Description" TYPE="List Item" UPDATED="06/05/2003 04:56:04" UPDATED_BY="SADMIN" CREATED="06/05/2003 04:56:04" CREATED_BY="SADMIN"&gt;</w:t>
              <w:br/>
              <w:tab/>
              <w:tab/>
              <w:tab/>
              <w:tab/>
              <w:t>&lt;/APPLET_WEB_TEMPLATE_ITEM&gt;</w:t>
              <w:br/>
              <w:tab/>
              <w:tab/>
              <w:tab/>
              <w:tab/>
              <w:t>&lt;APPLET_WEB_TEMPLATE_ITEM EXTENSION_FLAG="Y" ITEM_IDENTIFIER="99993" NAME="FINS Application Financial Statement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CONTROL="Financial Statement First Name" INACTIVE="N" ITEM_IDENTIFIER="504" MARKUP_LANGUAGE="HTML" NAME="Financial Statement First Name" TYPE="List Item" UPDATED="06/05/2003 04:56:04" UPDATED_BY="SADMIN" CREATED="06/05/2003 04:56:04" CREATED_BY="SADMIN"&gt;</w:t>
              <w:br/>
              <w:tab/>
              <w:tab/>
              <w:tab/>
              <w:tab/>
              <w:t>&lt;/APPLET_WEB_TEMPLATE_ITEM&gt;</w:t>
              <w:br/>
              <w:tab/>
              <w:tab/>
              <w:tab/>
              <w:tab/>
              <w:t>&lt;APPLET_WEB_TEMPLATE_ITEM CONTROL="Financial Statement Form" INACTIVE="N" ITEM_IDENTIFIER="502" MARKUP_LANGUAGE="HTML" NAME="Financial Statement Form" TYPE="List Item" UPDATED="06/05/2003 04:56:04" UPDATED_BY="SADMIN" CREATED="06/05/2003 04:56:04" CREATED_BY="SADMIN"&gt;</w:t>
              <w:br/>
              <w:tab/>
              <w:tab/>
              <w:tab/>
              <w:tab/>
              <w:t>&lt;/APPLET_WEB_TEMPLATE_ITEM&gt;</w:t>
              <w:br/>
              <w:tab/>
              <w:tab/>
              <w:tab/>
              <w:tab/>
              <w:t>&lt;APPLET_WEB_TEMPLATE_ITEM CONTROL="Financial Statement Last Name" INACTIVE="N" ITEM_IDENTIFIER="503" MARKUP_LANGUAGE="HTML" NAME="Financial Statement Last Name" TYPE="List Item" UPDATED="06/05/2003 04:56:04" UPDATED_BY="SADMIN" CREATED="06/05/2003 04:56:04"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13:09:01" UPDATED_BY="SADMIN" CREATED="06/05/2003 04:56:05"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13:09:01" UPDATED_BY="SADMIN" CREATED="06/05/2003 04:56:05"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13:09:01" UPDATED_BY="SADMIN" CREATED="11/04/2016 13:09:01"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13:09:01" UPDATED_BY="SADMIN" CREATED="06/05/2003 04:56:05" CREATED_BY="SADMIN" EXT_REC_TABLES="S_APPL_WT_IT_RX"&gt;</w:t>
              <w:br/>
              <w:tab/>
              <w:tab/>
              <w:tab/>
              <w:tab/>
              <w:t>&lt;/APPLET_WEB_TEMPLATE_ITEM&gt;</w:t>
              <w:br/>
              <w:tab/>
              <w:tab/>
              <w:tab/>
              <w:tab/>
              <w:t>&lt;APPLET_WEB_TEMPLATE_ITEM CONTROL="Owned By" INACTIVE="N" ITEM_IDENTIFIER="506" MARKUP_LANGUAGE="HTML" NAME="Owned By" TYPE="List Item" UPDATED="06/05/2003 04:56:05" UPDATED_BY="SADMIN" CREATED="06/05/2003 04:56:05" CREATED_BY="SADMIN"&gt;</w:t>
              <w:br/>
              <w:tab/>
              <w:tab/>
              <w:tab/>
              <w:tab/>
              <w:t>&lt;/APPLET_WEB_TEMPLATE_ITEM&gt;</w:t>
              <w:br/>
              <w:tab/>
              <w:tab/>
              <w:tab/>
              <w:tab/>
              <w:t>&lt;APPLET_WEB_TEMPLATE_ITEM CONTROL="PositionOnRow" INACTIVE="N" ITEM_IDENTIFIER="144" MARKUP_LANGUAGE="HTML" NAME="PositionOnRow" TYPE="Control" UPDATED="06/05/2003 04:56:05" UPDATED_BY="SADMIN" CREATED="06/05/2003 04:56:05" CREATED_BY="SADMIN"&gt;</w:t>
              <w:br/>
              <w:tab/>
              <w:tab/>
              <w:tab/>
              <w:tab/>
              <w:t>&lt;/APPLET_WEB_TEMPLATE_ITEM&gt;</w:t>
              <w:br/>
              <w:tab/>
              <w:tab/>
              <w:tab/>
              <w:tab/>
              <w:t>&lt;APPLET_WEB_TEMPLATE_ITEM COMMENTS="Modified by 7.7 - Items not pointing to valid control" CONTROL="QueryAssistant" INACTIVE="Y" ITEM_IDENTIFIER="126" NAME="Query Assistant- Marked for Deletion" TMPL_ITEM_HOLDER_NAME="SiebControl_126" TYPE="Control" UPDATED="11/04/2016 13:09:01" UPDATED_BY="SADMIN" CREATED="06/05/2003 04:56:05"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13:09:01" UPDATED_BY="SADMIN" CREATED="11/04/2016 13:09:01" CREATED_BY="SADMIN" EXT_REC_TABLES="S_APPL_WT_IT_RX"&gt;</w:t>
              <w:br/>
              <w:tab/>
              <w:tab/>
              <w:tab/>
              <w:tab/>
              <w:t>&lt;/APPLET_WEB_TEMPLATE_ITEM&gt;</w:t>
              <w:br/>
              <w:tab/>
              <w:tab/>
              <w:tab/>
              <w:tab/>
              <w:t>&lt;APPLET_WEB_TEMPLATE_ITEM CONTROL="Start Date" INACTIVE="N" ITEM_IDENTIFIER="501" MARKUP_LANGUAGE="HTML" NAME="Start Date" TYPE="List Item" UPDATED="06/05/2003 04:56:05" UPDATED_BY="SADMIN" CREATED="06/05/2003 04:56:05" CREATED_BY="SADMIN"&gt;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13:09:02" UPDATED_BY="SADMIN" CREATED="06/05/2003 04:56:05"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12:37:17" UPDATED_BY="SADMIN" CREATED="06/05/2003 01:56:00" CREATED_BY="SADMIN" EXT_REC_TABLES="S_APPL_WTMPL_RX"&gt;</w:t>
              <w:br/>
              <w:tab/>
              <w:tab/>
              <w:tab/>
              <w:tab/>
              <w:t>&lt;APPLET_WEB_TEMPLATE_ITEM CONTROL="Applet_Title" EXTENSION_FLAG="Y" ITEM_IDENTIFIER="99929" NAME="Applet_Title" TMPL_ITEM_HOLDER_NAME="SiebControl_99929" TYPE="Control" UPDATED="11/04/2016 13:09:02" UPDATED_BY="SADMIN" CREATED="11/04/2016 13:09:02" CREATED_BY="SADMIN" EXT_REC_TABLES="S_APPL_WT_IT_RX"&gt;</w:t>
              <w:br/>
              <w:tab/>
              <w:tab/>
              <w:tab/>
              <w:tab/>
              <w:t>&lt;/APPLET_WEB_TEMPLATE_ITEM&gt;</w:t>
              <w:br/>
              <w:tab/>
              <w:tab/>
              <w:tab/>
              <w:tab/>
              <w:t>&lt;APPLET_WEB_TEMPLATE_ITEM CONTROL="CancelQuery" INACTIVE="N" ITEM_IDENTIFIER="108" MARKUP_LANGUAGE="HTML" NAME="CancelQuery" SEQUENCE="11" TMPL_ITEM_HOLDER_NAME="SiebControl_108" TYPE="Control" UPDATED="11/04/2016 13:09:02" UPDATED_BY="SADMIN" CREATED="06/05/2003 04:56:05" CREATED_BY="SADMIN" EXT_REC_TABLES="S_APPL_WT_IT_RX"&gt;</w:t>
              <w:br/>
              <w:tab/>
              <w:tab/>
              <w:tab/>
              <w:tab/>
              <w:t>&lt;/APPLET_WEB_TEMPLATE_ITEM&gt;</w:t>
              <w:br/>
              <w:tab/>
              <w:tab/>
              <w:tab/>
              <w:tab/>
              <w:t>&lt;APPLET_WEB_TEMPLATE_ITEM CONTROL="Currency Code" INACTIVE="N" ITEM_IDENTIFIER="2801" MARKUP_LANGUAGE="HTML" NAME="Currency Code" TMPL_ITEM_HOLDER_NAME="SiebControl_2801" TYPE="Control" UPDATED="11/04/2016 13:09:02" UPDATED_BY="SADMIN" CREATED="06/05/2003 04:56:05"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SEQUENCE="4" TMPL_ITEM_HOLDER_NAME="SiebControl_133" TYPE="Control" UPDATED="11/04/2016 13:09:02" UPDATED_BY="SADMIN" CREATED="06/05/2003 04:56:06" CREATED_BY="SADMIN" EXT_REC_TABLES="S_APPL_WT_IT_RX"&gt;</w:t>
              <w:br/>
              <w:tab/>
              <w:tab/>
              <w:tab/>
              <w:tab/>
              <w:t>&lt;/APPLET_WEB_TEMPLATE_ITEM&gt;</w:t>
              <w:br/>
              <w:tab/>
              <w:tab/>
              <w:tab/>
              <w:tab/>
              <w:t>&lt;APPLET_WEB_TEMPLATE_ITEM CONTROL="Description" INACTIVE="N" ITEM_IDENTIFIER="2301" MARKUP_LANGUAGE="HTML" NAME="Description" TMPL_ITEM_HOLDER_NAME="SiebControl_2301" TYPE="Control" UPDATED="11/04/2016 13:09:02" UPDATED_BY="SADMIN" CREATED="06/05/2003 04:56:06"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13:09:02" UPDATED_BY="SADMIN" CREATED="06/05/2003 04:56:06" CREATED_BY="SADMIN" EXT_REC_TABLES="S_APPL_WT_IT_RX"&gt;</w:t>
              <w:br/>
              <w:tab/>
              <w:tab/>
              <w:tab/>
              <w:tab/>
              <w:t>&lt;/APPLET_WEB_TEMPLATE_ITEM&gt;</w:t>
              <w:br/>
              <w:tab/>
              <w:tab/>
              <w:tab/>
              <w:tab/>
              <w:t>&lt;APPLET_WEB_TEMPLATE_ITEM EXTENSION_FLAG="Y" ITEM_IDENTIFIER="99993" NAME="FINS Application Financial Statement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CONTROL="Financial Statement First Name" INACTIVE="N" ITEM_IDENTIFIER="1802" MARKUP_LANGUAGE="HTML" NAME="Financial Statement First Name" TMPL_ITEM_HOLDER_NAME="SiebControl_1802" TYPE="Control" UPDATED="11/04/2016 13:09:02" UPDATED_BY="SADMIN" CREATED="06/05/2003 04:56:06" CREATED_BY="SADMIN" EXT_REC_TABLES="S_APPL_WT_IT_RX"&gt;</w:t>
              <w:br/>
              <w:tab/>
              <w:tab/>
              <w:tab/>
              <w:tab/>
              <w:t>&lt;/APPLET_WEB_TEMPLATE_ITEM&gt;</w:t>
              <w:br/>
              <w:tab/>
              <w:tab/>
              <w:tab/>
              <w:tab/>
              <w:t>&lt;APPLET_WEB_TEMPLATE_ITEM CONTROL="Financial Statement Form" INACTIVE="N" ITEM_IDENTIFIER="1801" MARKUP_LANGUAGE="HTML" NAME="Financial Statement Form" TMPL_ITEM_HOLDER_NAME="SiebControl_1801" TYPE="Control" UPDATED="11/04/2016 13:09:02" UPDATED_BY="SADMIN" CREATED="06/05/2003 04:56:06" CREATED_BY="SADMIN" EXT_REC_TABLES="S_APPL_WT_IT_RX"&gt;</w:t>
              <w:br/>
              <w:tab/>
              <w:tab/>
              <w:tab/>
              <w:tab/>
              <w:t>&lt;/APPLET_WEB_TEMPLATE_ITEM&gt;</w:t>
              <w:br/>
              <w:tab/>
              <w:tab/>
              <w:tab/>
              <w:tab/>
              <w:t>&lt;APPLET_WEB_TEMPLATE_ITEM CONTROL="Financial Statement Last Name" INACTIVE="N" ITEM_IDENTIFIER="1302" MARKUP_LANGUAGE="HTML" NAME="Financial Statement Last Name" TMPL_ITEM_HOLDER_NAME="SiebControl_1302" TYPE="Control" UPDATED="11/04/2016 13:09:02" UPDATED_BY="SADMIN" CREATED="06/05/2003 04:56:06"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13:09:02" UPDATED_BY="SADMIN" CREATED="06/05/2003 04:56:06"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13:09:02" UPDATED_BY="SADMIN" CREATED="06/05/2003 04:56:06"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13:09:02" UPDATED_BY="SADMIN" CREATED="11/04/2016 13:09:02"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13:09:02" UPDATED_BY="SADMIN" CREATED="06/05/2003 04:56:06"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13:09:02" UPDATED_BY="SADMIN" CREATED="06/05/2003 04:56:07" CREATED_BY="SADMIN" EXT_REC_TABLES="S_APPL_WT_IT_RX"&gt;</w:t>
              <w:br/>
              <w:tab/>
              <w:tab/>
              <w:tab/>
              <w:tab/>
              <w:t>&lt;/APPLET_WEB_TEMPLATE_ITEM&gt;</w:t>
              <w:br/>
              <w:tab/>
              <w:tab/>
              <w:tab/>
              <w:tab/>
              <w:t>&lt;APPLET_WEB_TEMPLATE_ITEM CONTROL="Start Date" INACTIVE="N" ITEM_IDENTIFIER="1301" MARKUP_LANGUAGE="HTML" NAME="Start Date" TMPL_ITEM_HOLDER_NAME="SiebControl_1301" TYPE="Control" UPDATED="11/04/2016 13:09:02" UPDATED_BY="SADMIN" CREATED="06/05/2003 04:56:07"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13:09:02" UPDATED_BY="SADMIN" CREATED="06/05/2003 04:56:07"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13:09:02" UPDATED_BY="SADMIN" CREATED="06/05/2003 04:56:07"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Solution List Applet w_Publish Internal For Res Doc No Edit No Delete.sif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CREATED="04/24/2001 14:11:00" CREATED_BY="SADMIN" EXT_REC_TABLES="S_APPL_WTMPL_RX"&gt;</w:t>
              <w:br/>
              <w:tab/>
              <w:tab/>
              <w:tab/>
              <w:tab/>
              <w:t>&lt;APPLET_WEB_TEMPLATE_ITEM CONTROL="AppletTitle" INACTIVE="N" ITEM_IDENTIFIER="90" MARKUP_LANGUAGE="HTML" NAME="AppletTitle" TMPL_ITEM_HOLDER_NAME="SiebControl_90" TYPE="Control" UPDATED="11/04/2016 15:05:54" UPDATED_BY="SADMIN" CREATED="04/24/2001 14:11:01"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15:05:54" UPDATED_BY="SADMIN" CREATED="11/04/2016 15:05:54"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15:05:54" UPDATED_BY="SADMIN" CREATED="04/24/2001 14:11:01" CREATED_BY="SADMIN" EXT_REC_TABLES="S_APPL_WT_IT_RX"&gt;</w:t>
              <w:br/>
              <w:tab/>
              <w:tab/>
              <w:tab/>
              <w:tab/>
              <w:t>&lt;/APPLET_WEB_TEMPLATE_ITEM&gt;</w:t>
              <w:br/>
              <w:tab/>
              <w:tab/>
              <w:tab/>
              <w:tab/>
              <w:t>&lt;APPLET_WEB_TEMPLATE_ITEM CONTROL="FAQ" INACTIVE="N" ITEM_IDENTIFIER="1297" MARKUP_LANGUAGE="HTML" NAME="FAQ" TMPL_ITEM_HOLDER_NAME="SiebControl_1297" TYPE="List Item" UPDATED="11/04/2016 15:05:54" UPDATED_BY="SADMIN" CREATED="04/24/2001 14:11:01"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15:05:54" UPDATED_BY="SADMIN" CREATED="11/04/2016 15:05:54" CREATED_BY="SADMIN" EXT_REC_TABLES="S_APPL_WT_IT_RX"&gt;</w:t>
              <w:br/>
              <w:tab/>
              <w:tab/>
              <w:tab/>
              <w:tab/>
              <w:t>&lt;/APPLET_WEB_TEMPLATE_ITEM&gt;</w:t>
              <w:br/>
              <w:tab/>
              <w:tab/>
              <w:tab/>
              <w:tab/>
              <w:t>&lt;APPLET_WEB_TEMPLATE_ITEM CONTROL="Name" INACTIVE="N" ITEM_IDENTIFIER="1296" MARKUP_LANGUAGE="HTML" NAME="Name" TMPL_ITEM_HOLDER_NAME="SiebControl_1296" TYPE="List Item" UPDATED="11/04/2016 15:05:54" UPDATED_BY="SADMIN" CREATED="04/24/2001 14:11:01" CREATED_BY="SADMIN" EXT_REC_TABLES="S_APPL_WT_IT_RX"&gt;</w:t>
              <w:br/>
              <w:tab/>
              <w:tab/>
              <w:tab/>
              <w:tab/>
              <w:t>&lt;/APPLET_WEB_TEMPLATE_ITEM&gt;</w:t>
              <w:br/>
              <w:tab/>
              <w:tab/>
              <w:tab/>
              <w:tab/>
              <w:t>&lt;APPLET_WEB_TEMPLATE_ITEM CONTROL="Publish External" INACTIVE="N" ITEM_IDENTIFIER="1802" MARKUP_LANGUAGE="HTML" NAME="Publish External" TMPL_ITEM_HOLDER_NAME="SiebControl_1802" TYPE="List Item" UPDATED="11/04/2016 15:05:54" UPDATED_BY="SADMIN" CREATED="04/24/2001 14:11:01" CREATED_BY="SADMIN" EXT_REC_TABLES="S_APPL_WT_IT_RX"&gt;</w:t>
              <w:br/>
              <w:tab/>
              <w:tab/>
              <w:tab/>
              <w:tab/>
              <w:t>&lt;/APPLET_WEB_TEMPLATE_ITEM&gt;</w:t>
              <w:br/>
              <w:tab/>
              <w:tab/>
              <w:tab/>
              <w:tab/>
              <w:t>&lt;APPLET_WEB_TEMPLATE_ITEM CONTROL="Publish Internal" INACTIVE="N" ITEM_IDENTIFIER="1302" MARKUP_LANGUAGE="HTML" NAME="Publish Internal" TMPL_ITEM_HOLDER_NAME="SiebControl_1302" TYPE="List Item" UPDATED="11/04/2016 15:05:54" UPDATED_BY="SADMIN" CREATED="04/24/2001 14:11:01"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15:05:54" UPDATED_BY="SADMIN" CREATED="12/23/2002 21:38:02"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15:05:54" UPDATED_BY="SADMIN" CREATED="11/04/2016 15:05:54" CREATED_BY="SADMIN" EXT_REC_TABLES="S_APPL_WT_IT_RX"&gt;</w:t>
              <w:br/>
              <w:tab/>
              <w:tab/>
              <w:tab/>
              <w:tab/>
              <w:t>&lt;/APPLET_WEB_TEMPLATE_ITEM&gt;</w:t>
              <w:br/>
              <w:tab/>
              <w:tab/>
              <w:tab/>
              <w:tab/>
              <w:t>&lt;APPLET_WEB_TEMPLATE_ITEM CONTROL="Solution" INACTIVE="N" ITEM_IDENTIFIER="2296" MARKUP_LANGUAGE="HTML" NAME="Solution" TMPL_ITEM_HOLDER_NAME="SiebControl_2296" TYPE="List Item" UPDATED="11/04/2016 15:05:54" UPDATED_BY="SADMIN" CREATED="04/24/2001 14:11:01" CREATED_BY="SADMIN" EXT_REC_TABLES="S_APPL_WT_IT_RX"&gt;</w:t>
              <w:br/>
              <w:tab/>
              <w:tab/>
              <w:tab/>
              <w:tab/>
              <w:t>&lt;/APPLET_WEB_TEMPLATE_ITEM&gt;</w:t>
              <w:br/>
              <w:tab/>
              <w:tab/>
              <w:tab/>
              <w:tab/>
              <w:t>&lt;APPLET_WEB_TEMPLATE_ITEM CONTROL="Solution Type" INACTIVE="N" ITEM_IDENTIFIER="1301" MARKUP_LANGUAGE="HTML" NAME="Solution Type" TMPL_ITEM_HOLDER_NAME="SiebControl_1301" TYPE="List Item" UPDATED="11/04/2016 15:05:54" UPDATED_BY="SADMIN" CREATED="04/24/2001 14:11:01" CREATED_BY="SADMIN" EXT_REC_TABLES="S_APPL_WT_IT_RX"&gt;</w:t>
              <w:br/>
              <w:tab/>
              <w:tab/>
              <w:tab/>
              <w:tab/>
              <w:t>&lt;/APPLET_WEB_TEMPLATE_ITEM&gt;</w:t>
              <w:br/>
              <w:tab/>
              <w:tab/>
              <w:tab/>
              <w:tab/>
              <w:t>&lt;APPLET_WEB_TEMPLATE_ITEM CONTROL="Status" INACTIVE="N" ITEM_IDENTIFIER="1801" MARKUP_LANGUAGE="HTML" NAME="Status" TMPL_ITEM_HOLDER_NAME="SiebControl_1801" TYPE="List Item" UPDATED="11/04/2016 15:05:54" UPDATED_BY="SADMIN" CREATED="04/24/2001 14:11:02"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15:05:54" UPDATED_BY="SADMIN" CREATED="04/24/2001 14:11:02"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15:05:54" UPDATED_BY="SADMIN" CREATED="04/24/2001 14:11:02"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15:05:54" UPDATED_BY="SADMIN" CREATED="04/24/2001 14:11:02"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COMMENTS="GS: 6/30/02 Renamed from Edit Base; Template Consolidation: Propending Edit to Name and Changing Type to make new Edit List Mode.Please remove Edit Buttons, and Check other Web Template Item Mappings;" EXT_WEB_TEMPLATE="Applet List (Base/EditList)" INACTIVE="N" NAME="Edit List" TYPE="Edit List" WEB_TEMPLATE="Applet List (Base/EditList)" UPDATED="11/04/2016 12:37:16" UPDATED_BY="SADMIN" CREATED="06/05/2003 02:12:18" CREATED_BY="SADMIN" EXT_REC_TABLES="S_APPL_WTMPL_RX"&gt;</w:t>
              <w:br/>
              <w:tab/>
              <w:tab/>
              <w:tab/>
              <w:tab/>
              <w:t>&lt;APPLET_WEB_TEMPLATE_ITEM CONTROL="Applet_Title" EXTENSION_FLAG="Y" ITEM_IDENTIFIER="99929" NAME="Applet_Title" TMPL_ITEM_HOLDER_NAME="SiebControl_99929" TYPE="Control" UPDATED="11/04/2016 15:05:54" UPDATED_BY="SADMIN" CREATED="11/04/2016 15:05:54" CREATED_BY="SADMIN" EXT_REC_TABLES="S_APPL_WT_IT_RX"&gt;</w:t>
              <w:br/>
              <w:tab/>
              <w:tab/>
              <w:tab/>
              <w:tab/>
              <w:t>&lt;/APPLET_WEB_TEMPLATE_ITEM&gt;</w:t>
              <w:br/>
              <w:tab/>
              <w:tab/>
              <w:tab/>
              <w:tab/>
              <w:t>&lt;APPLET_WEB_TEMPLATE_ITEM COMMENTS="Global UI Change 6: display list of columns" CONTROL="Author By Name" INACTIVE="N" ITEM_IDENTIFIER="509" MARKUP_LANGUAGE="HTML" NAME="Author By Name" TMPL_ITEM_HOLDER_NAME="SiebControl_509" TYPE="List Item" UPDATED="11/04/2016 15:05:54" UPDATED_BY="SADMIN" CREATED="06/05/2003 09:19:30" CREATED_BY="SADMIN" EXT_REC_TABLES="S_APPL_WT_IT_RX"&gt;</w:t>
              <w:br/>
              <w:tab/>
              <w:tab/>
              <w:tab/>
              <w:tab/>
              <w:t>&lt;/APPLET_WEB_TEMPLATE_ITEM&gt;</w:t>
              <w:br/>
              <w:tab/>
              <w:tab/>
              <w:tab/>
              <w:tab/>
              <w:t>&lt;APPLET_WEB_TEMPLATE_ITEM COMMENTS="Global UI Change 6: display list of columns" CONTROL="Created" INACTIVE="N" ITEM_IDENTIFIER="510" MARKUP_LANGUAGE="HTML" NAME="Created" TMPL_ITEM_HOLDER_NAME="SiebControl_510" TYPE="List Item" UPDATED="11/04/2016 15:05:54" UPDATED_BY="SADMIN" CREATED="06/05/2003 09:19:30" CREATED_BY="SADMIN" EXT_REC_TABLES="S_APPL_WT_IT_RX"&gt;</w:t>
              <w:br/>
              <w:tab/>
              <w:tab/>
              <w:tab/>
              <w:tab/>
              <w:t>&lt;/APPLET_WEB_TEMPLATE_ITEM&gt;</w:t>
              <w:br/>
              <w:tab/>
              <w:tab/>
              <w:tab/>
              <w:tab/>
              <w:t>&lt;APPLET_WEB_TEMPLATE_ITEM COMMENTS="Global UI Change 6: display list of columns" CONTROL="Created By Name" INACTIVE="N" ITEM_IDENTIFIER="505" MARKUP_LANGUAGE="HTML" NAME="Created By Name" TMPL_ITEM_HOLDER_NAME="SiebControl_505" TYPE="List Item" UPDATED="11/04/2016 15:05:54" UPDATED_BY="SADMIN" CREATED="06/05/2003 09:19:30"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15:05:54" UPDATED_BY="SADMIN" CREATED="06/05/2003 09:19:30" CREATED_BY="SADMIN" EXT_REC_TABLES="S_APPL_WT_IT_RX"&gt;</w:t>
              <w:br/>
              <w:tab/>
              <w:tab/>
              <w:tab/>
              <w:tab/>
              <w:t>&lt;/APPLET_WEB_TEMPLATE_ITEM&gt;</w:t>
              <w:br/>
              <w:tab/>
              <w:tab/>
              <w:tab/>
              <w:tab/>
              <w:t>&lt;APPLET_WEB_TEMPLATE_ITEM CONTROL="FAQ" INACTIVE="N" ITEM_IDENTIFIER="503" MARKUP_LANGUAGE="HTML" NAME="FAQ" TMPL_ITEM_HOLDER_NAME="SiebControl_503" TYPE="List Item" UPDATED="11/04/2016 15:05:54" UPDATED_BY="SADMIN" CREATED="06/05/2003 09:19:30" CREATED_BY="SADMIN" EXT_REC_TABLES="S_APPL_WT_IT_RX"&gt;</w:t>
              <w:br/>
              <w:tab/>
              <w:tab/>
              <w:tab/>
              <w:tab/>
              <w:t>&lt;/APPLET_WEB_TEMPLATE_ITEM&gt;</w:t>
              <w:br/>
              <w:tab/>
              <w:tab/>
              <w:tab/>
              <w:tab/>
              <w:t>&lt;APPLET_WEB_TEMPLATE_ITEM CONTROL="GotoNextSet" INACTIVE="N" ITEM_IDENTIFIER="123" MARKUP_LANGUAGE="HTML" NAME="GotoNextSet" TYPE="Control" UPDATED="06/05/2003 17:20:17" UPDATED_BY="SADMIN" CREATED="06/05/2003 09:19:30" CREATED_BY="SADMIN"&gt;</w:t>
              <w:br/>
              <w:tab/>
              <w:tab/>
              <w:tab/>
              <w:tab/>
              <w:t>&lt;/APPLET_WEB_TEMPLATE_ITEM&gt;</w:t>
              <w:br/>
              <w:tab/>
              <w:tab/>
              <w:tab/>
              <w:tab/>
              <w:t>&lt;APPLET_WEB_TEMPLATE_ITEM CONTROL="GotoPreviousSet" INACTIVE="N" ITEM_IDENTIFIER="122" MARKUP_LANGUAGE="HTML" NAME="GotoPreviousSet" TYPE="Control" UPDATED="06/05/2003 17:20:17" UPDATED_BY="SADMIN" CREATED="06/05/2003 09:19:30" CREATED_BY="SADMIN"&gt;</w:t>
              <w:br/>
              <w:tab/>
              <w:tab/>
              <w:tab/>
              <w:tab/>
              <w:t>&lt;/APPLET_WEB_TEMPLATE_ITEM&gt;</w:t>
              <w:br/>
              <w:tab/>
              <w:tab/>
              <w:tab/>
              <w:tab/>
              <w:t>&lt;APPLET_WEB_TEMPLATE_ITEM CONTROL="ListControl" EXTENSION_FLAG="Y" ITEM_IDENTIFIER="99998" NAME="ListControl" TMPL_ITEM_HOLDER_NAME="SiebControl_99998" TYPE="Control" UPDATED="11/04/2016 15:05:54" UPDATED_BY="SADMIN" CREATED="11/04/2016 15:05:54"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15:05:54" UPDATED_BY="SADMIN" CREATED="11/04/2016 15:05:54"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15:05:54" UPDATED_BY="SADMIN" CREATED="06/05/2003 09:19:30"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15:05:54" UPDATED_BY="SADMIN" CREATED="06/05/2003 09:19:30"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15:05:54"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15:05:54" UPDATED_BY="SADMIN" CREATED="06/05/2003 09:19:31" CREATED_BY="SADMIN" EXT_REC_TABLES="S_APPL_WT_IT_RX"&gt;</w:t>
              <w:br/>
              <w:tab/>
              <w:tab/>
              <w:tab/>
              <w:tab/>
              <w:t>&lt;/APPLET_WEB_TEMPLATE_ITEM&gt;</w:t>
              <w:br/>
              <w:tab/>
              <w:tab/>
              <w:tab/>
              <w:tab/>
              <w:t>&lt;APPLET_WEB_TEMPLATE_ITEM COMMENTS="Global UI Change 6: display list of columns" CONTROL="Publish External" INACTIVE="N" ITEM_IDENTIFIER="507" MARKUP_LANGUAGE="HTML" NAME="Publish External" TMPL_ITEM_HOLDER_NAME="SiebControl_507" TYPE="List Item" UPDATED="11/04/2016 15:05:54" UPDATED_BY="SADMIN" CREATED="06/05/2003 09:19:31" CREATED_BY="SADMIN" EXT_REC_TABLES="S_APPL_WT_IT_RX"&gt;</w:t>
              <w:br/>
              <w:tab/>
              <w:tab/>
              <w:tab/>
              <w:tab/>
              <w:t>&lt;/APPLET_WEB_TEMPLATE_ITEM&gt;</w:t>
              <w:br/>
              <w:tab/>
              <w:tab/>
              <w:tab/>
              <w:tab/>
              <w:t>&lt;APPLET_WEB_TEMPLATE_ITEM COMMENTS="Global UI Change 6: display list of columns" CONTROL="Publish Internal" INACTIVE="N" ITEM_IDENTIFIER="506" MARKUP_LANGUAGE="HTML" NAME="Publish Internal" TMPL_ITEM_HOLDER_NAME="SiebControl_506" TYPE="List Item" UPDATED="11/04/2016 15:05:54" UPDATED_BY="SADMIN" CREATED="06/05/2003 09:19:31"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15:05:54" UPDATED_BY="SADMIN" CREATED="06/05/2003 09:19:31"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15:05:54"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15:05:54"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15:05:54" UPDATED_BY="SADMIN" CREATED="11/04/2016 15:05:54" CREATED_BY="SADMIN" EXT_REC_TABLES="S_APPL_WT_IT_RX"&gt;</w:t>
              <w:br/>
              <w:tab/>
              <w:tab/>
              <w:tab/>
              <w:tab/>
              <w:t>&lt;/APPLET_WEB_TEMPLATE_ITEM&gt;</w:t>
              <w:br/>
              <w:tab/>
              <w:tab/>
              <w:tab/>
              <w:tab/>
              <w:t>&lt;APPLET_WEB_TEMPLATE_ITEM COMMENTS="Global UI Change 6: display list of columns" CONTROL="Related Solution" INACTIVE="N" ITEM_IDENTIFIER="508" MARKUP_LANGUAGE="HTML" NAME="Related Solution" TMPL_ITEM_HOLDER_NAME="SiebControl_508" TYPE="List Item" UPDATED="11/04/2016 15:05:54" UPDATED_BY="SADMIN" CREATED="06/05/2003 09:19:31" CREATED_BY="SADMIN" EXT_REC_TABLES="S_APPL_WT_IT_RX"&gt;</w:t>
              <w:br/>
              <w:tab/>
              <w:tab/>
              <w:tab/>
              <w:tab/>
              <w:t>&lt;/APPLET_WEB_TEMPLATE_ITEM&gt;</w:t>
              <w:br/>
              <w:tab/>
              <w:tab/>
              <w:tab/>
              <w:tab/>
              <w:t>&lt;APPLET_WEB_TEMPLATE_ITEM CONTROL="Solution" INACTIVE="N" ITEM_IDENTIFIER="502" MARKUP_LANGUAGE="HTML" NAME="Solution" TMPL_ITEM_HOLDER_NAME="SiebControl_502" TYPE="List Item" UPDATED="11/04/2016 15:05:54" UPDATED_BY="SADMIN" CREATED="06/05/2003 09:19:31" CREATED_BY="SADMIN" EXT_REC_TABLES="S_APPL_WT_IT_RX"&gt;</w:t>
              <w:br/>
              <w:tab/>
              <w:tab/>
              <w:tab/>
              <w:tab/>
              <w:t>&lt;/APPLET_WEB_TEMPLATE_ITEM&gt;</w:t>
              <w:br/>
              <w:tab/>
              <w:tab/>
              <w:tab/>
              <w:tab/>
              <w:t>&lt;APPLET_WEB_TEMPLATE_ITEM COMMENTS="Global UI Change 6: display list of columns" CONTROL="Solution Type" INACTIVE="N" ITEM_IDENTIFIER="511" MARKUP_LANGUAGE="HTML" NAME="Solution Type" TMPL_ITEM_HOLDER_NAME="SiebControl_511" TYPE="List Item" UPDATED="11/04/2016 15:05:54" UPDATED_BY="SADMIN" CREATED="06/05/2003 09:19:31"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15:05:54" UPDATED_BY="SADMIN" CREATED="06/05/2003 09:19:31"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15:05:54" UPDATED_BY="SADMIN" CREATED="06/05/2003 09:19:31"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15:05:54" UPDATED_BY="SADMIN" CREATED="06/05/2003 09:19:31"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Agreement Discount Negotiation Form Applet - backup.sif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CREATED="04/09/2005 03:12:32" CREATED_BY="SADMIN" EXT_REC_TABLES="S_APPL_WTMPL_RX"&gt;</w:t>
              <w:br/>
              <w:tab/>
              <w:tab/>
              <w:tab/>
              <w:tab/>
              <w:t>&lt;APPLET_WEB_TEMPLATE_ITEM COLUMN_SPAN="15" CONTROL="Account" GRID_PROPERTY="FormattedHtml" INACTIVE="N" ITEM_IDENTIFIER="12049" MARKUP_LANGUAGE="HTML" NAME="Account" ROW_SPAN="3" TMPL_ITEM_HOLDER_NAME="SiebControl_12_49" TYPE="Control" UPDATED="11/04/2016 12:20:03" UPDATED_BY="SADMIN" CREATED="04/09/2005 03:18:28" CREATED_BY="SADMIN" EXT_REC_TABLES="S_APPL_WT_IT_RX"&gt;</w:t>
              <w:br/>
              <w:tab/>
              <w:tab/>
              <w:tab/>
              <w:tab/>
              <w:t>&lt;/APPLET_WEB_TEMPLATE_ITEM&gt;</w:t>
              <w:br/>
              <w:tab/>
              <w:tab/>
              <w:tab/>
              <w:tab/>
              <w:t>&lt;APPLET_WEB_TEMPLATE_ITEM COLUMN_SPAN="7" CONTROL="Account" GRID_PROPERTY="FormattedLabel" INACTIVE="N" ITEM_IDENTIFIER="12042" MARKUP_LANGUAGE="HTML" NAME="AccountLabel" ROW_SPAN="3" TYPE="Control" UPDATED="04/09/2005 03:18:28" UPDATED_BY="SADMIN" CREATED="04/09/2005 03:18:28" CREATED_BY="SADMIN"&gt;</w:t>
              <w:br/>
              <w:tab/>
              <w:tab/>
              <w:tab/>
              <w:tab/>
              <w:t>&lt;/APPLET_WEB_TEMPLATE_ITEM&gt;</w:t>
              <w:br/>
              <w:tab/>
              <w:tab/>
              <w:tab/>
              <w:tab/>
              <w:t>&lt;APPLET_WEB_TEMPLATE_ITEM CONTROL="Agreement Name Title" INACTIVE="N" ITEM_IDENTIFIER="90" MARKUP_LANGUAGE="HTML" NAME="Agreement Name Title" TMPL_ITEM_HOLDER_NAME="SiebControl_90" TYPE="Control" UPDATED="11/04/2016 12:20:03" UPDATED_BY="SADMIN" CREATED="04/09/2005 03:18:28"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12:20:03" UPDATED_BY="SADMIN" CREATED="11/04/2016 12:20:03" CREATED_BY="SADMIN" EXT_REC_TABLES="S_APPL_WT_IT_RX"&gt;</w:t>
              <w:br/>
              <w:tab/>
              <w:tab/>
              <w:tab/>
              <w:tab/>
              <w:t>&lt;/APPLET_WEB_TEMPLATE_ITEM&gt;</w:t>
              <w:br/>
              <w:tab/>
              <w:tab/>
              <w:tab/>
              <w:tab/>
              <w:t>&lt;APPLET_WEB_TEMPLATE_ITEM COLUMN_SPAN="15" CONTROL="Asset #" GRID_PROPERTY="FormattedHtml" INACTIVE="N" ITEM_IDENTIFIER="29018" MARKUP_LANGUAGE="HTML" NAME="Asset #" ROW_SPAN="3" TMPL_ITEM_HOLDER_NAME="SiebControl_29_18" TYPE="Control" UPDATED="11/04/2016 12:20:03" UPDATED_BY="SADMIN" CREATED="04/09/2005 03:18:28" CREATED_BY="SADMIN" EXT_REC_TABLES="S_APPL_WT_IT_RX"&gt;</w:t>
              <w:br/>
              <w:tab/>
              <w:tab/>
              <w:tab/>
              <w:tab/>
              <w:t>&lt;/APPLET_WEB_TEMPLATE_ITEM&gt;</w:t>
              <w:br/>
              <w:tab/>
              <w:tab/>
              <w:tab/>
              <w:tab/>
              <w:t>&lt;APPLET_WEB_TEMPLATE_ITEM COLUMN_SPAN="7" CONTROL="Asset #" GRID_PROPERTY="FormattedLabel" INACTIVE="N" ITEM_IDENTIFIER="29011" MARKUP_LANGUAGE="HTML" NAME="Asset #Label" ROW_SPAN="3" TYPE="Control" UPDATED="04/09/2005 03:18:28" UPDATED_BY="SADMIN" CREATED="04/09/2005 03:18:28" CREATED_BY="SADMIN"&gt;</w:t>
              <w:br/>
              <w:tab/>
              <w:tab/>
              <w:tab/>
              <w:tab/>
              <w:t>&lt;/APPLET_WEB_TEMPLATE_ITEM&gt;</w:t>
              <w:br/>
              <w:tab/>
              <w:tab/>
              <w:tab/>
              <w:tab/>
              <w:t>&lt;APPLET_WEB_TEMPLATE_ITEM COLUMN_SPAN="46" CONTROL="Asset Description" GRID_PROPERTY="FormattedHtml" INACTIVE="N" ITEM_IDENTIFIER="35018" MARKUP_LANGUAGE="HTML" NAME="Asset Description" ROW_SPAN="9" TMPL_ITEM_HOLDER_NAME="SiebControl_35_18" TYPE="Control" UPDATED="11/04/2016 12:20:03" UPDATED_BY="SADMIN" CREATED="04/09/2005 03:18:28" CREATED_BY="SADMIN" EXT_REC_TABLES="S_APPL_WT_IT_RX"&gt;</w:t>
              <w:br/>
              <w:tab/>
              <w:tab/>
              <w:tab/>
              <w:tab/>
              <w:t>&lt;/APPLET_WEB_TEMPLATE_ITEM&gt;</w:t>
              <w:br/>
              <w:tab/>
              <w:tab/>
              <w:tab/>
              <w:tab/>
              <w:t>&lt;APPLET_WEB_TEMPLATE_ITEM COLUMN_SPAN="16" COMMENTS="7.7 set label height of large text field to 24 pixels" CONTROL="Asset Description" GRID_PROPERTY="FormattedLabel" INACTIVE="N" ITEM_IDENTIFIER="35002" MARKUP_LANGUAGE="HTML" NAME="Asset DescriptionLabel" ROW_SPAN="3" TYPE="Control" UPDATED="04/09/2005 03:18:28" UPDATED_BY="SADMIN" CREATED="04/09/2005 03:18:28" CREATED_BY="SADMIN"&gt;</w:t>
              <w:br/>
              <w:tab/>
              <w:tab/>
              <w:tab/>
              <w:tab/>
              <w:t>&lt;/APPLET_WEB_TEMPLATE_ITEM&gt;</w:t>
              <w:br/>
              <w:tab/>
              <w:tab/>
              <w:tab/>
              <w:tab/>
              <w:t>&lt;APPLET_WEB_TEMPLATE_ITEM COLUMN_SPAN="15" CONTROL="Cancel" GRID_PROPERTY="FormattedHtml" INACTIVE="N" ITEM_IDENTIFIER="47111" MARKUP_LANGUAGE="HTML" NAME="Cancel" ROW_SPAN="3" TMPL_ITEM_HOLDER_NAME="SiebControl_47_111" TYPE="Control" UPDATED="11/04/2016 12:20:03" UPDATED_BY="SADMIN" CREATED="04/09/2005 03:18:28" CREATED_BY="SADMIN" EXT_REC_TABLES="S_APPL_WT_IT_RX"&gt;</w:t>
              <w:br/>
              <w:tab/>
              <w:tab/>
              <w:tab/>
              <w:tab/>
              <w:t>&lt;/APPLET_WEB_TEMPLATE_ITEM&gt;</w:t>
              <w:br/>
              <w:tab/>
              <w:tab/>
              <w:tab/>
              <w:tab/>
              <w:t>&lt;APPLET_WEB_TEMPLATE_ITEM COLUMN_SPAN="15" CONTROL="Cancel Reason" GRID_PROPERTY="FormattedHtml" INACTIVE="N" ITEM_IDENTIFIER="50111" MARKUP_LANGUAGE="HTML" NAME="Cancel Reason" ROW_SPAN="3" TMPL_ITEM_HOLDER_NAME="SiebControl_50_111" TYPE="Control" UPDATED="11/04/2016 12:20:03" UPDATED_BY="SADMIN" CREATED="04/09/2005 03:18:28" CREATED_BY="SADMIN" EXT_REC_TABLES="S_APPL_WT_IT_RX"&gt;</w:t>
              <w:br/>
              <w:tab/>
              <w:tab/>
              <w:tab/>
              <w:tab/>
              <w:t>&lt;/APPLET_WEB_TEMPLATE_ITEM&gt;</w:t>
              <w:br/>
              <w:tab/>
              <w:tab/>
              <w:tab/>
              <w:tab/>
              <w:t>&lt;APPLET_WEB_TEMPLATE_ITEM COLUMN_SPAN="14" CONTROL="Cancel Reason" GRID_PROPERTY="FormattedLabel" INACTIVE="N" ITEM_IDENTIFIER="50097" MARKUP_LANGUAGE="HTML" NAME="Cancel ReasonLabel" ROW_SPAN="3" TYPE="Control" UPDATED="04/09/2005 03:18:28" UPDATED_BY="SADMIN" CREATED="04/09/2005 03:18:28" CREATED_BY="SADMIN"&gt;</w:t>
              <w:br/>
              <w:tab/>
              <w:tab/>
              <w:tab/>
              <w:tab/>
              <w:t>&lt;/APPLET_WEB_TEMPLATE_ITEM&gt;</w:t>
              <w:br/>
              <w:tab/>
              <w:tab/>
              <w:tab/>
              <w:tab/>
              <w:t>&lt;APPLET_WEB_TEMPLATE_ITEM COLUMN_SPAN="14" CONTROL="Cancel" GRID_PROPERTY="FormattedLabel" INACTIVE="N" ITEM_IDENTIFIER="47097" MARKUP_LANGUAGE="HTML" NAME="CancelLabel" ROW_SPAN="3" TYPE="Control" UPDATED="04/09/2005 03:18:28" UPDATED_BY="SADMIN" CREATED="04/09/2005 03:18:28" CREATED_BY="SADMIN"&gt;</w:t>
              <w:br/>
              <w:tab/>
              <w:tab/>
              <w:tab/>
              <w:tab/>
              <w:t>&lt;/APPLET_WEB_TEMPLATE_ITEM&gt;</w:t>
              <w:br/>
              <w:tab/>
              <w:tab/>
              <w:tab/>
              <w:tab/>
              <w:t>&lt;APPLET_WEB_TEMPLATE_ITEM COLUMN_SPAN="46" CONTROL="Comments" GRID_PROPERTY="FormattedHtml" INACTIVE="N" ITEM_IDENTIFIER="69018" MARKUP_LANGUAGE="HTML" NAME="Comments" ROW_SPAN="9" TMPL_ITEM_HOLDER_NAME="SiebControl_69_18" TYPE="Control" UPDATED="11/04/2016 12:20:03" UPDATED_BY="SADMIN" CREATED="04/09/2005 03:18:28" CREATED_BY="SADMIN" EXT_REC_TABLES="S_APPL_WT_IT_RX"&gt;</w:t>
              <w:br/>
              <w:tab/>
              <w:tab/>
              <w:tab/>
              <w:tab/>
              <w:t>&lt;/APPLET_WEB_TEMPLATE_ITEM&gt;</w:t>
              <w:br/>
              <w:tab/>
              <w:tab/>
              <w:tab/>
              <w:tab/>
              <w:t>&lt;APPLET_WEB_TEMPLATE_ITEM COLUMN_SPAN="11" COMMENTS="7.7 set label height of large text field to 24 pixels" CONTROL="Comments" GRID_PROPERTY="FormattedLabel" INACTIVE="N" ITEM_IDENTIFIER="75007" MARKUP_LANGUAGE="HTML" NAME="CommentsLabel" ROW_SPAN="3" TYPE="Control" UPDATED="04/09/2005 03:18:28" UPDATED_BY="SADMIN" CREATED="04/09/2005 03:18:28" CREATED_BY="SADMIN"&gt;</w:t>
              <w:br/>
              <w:tab/>
              <w:tab/>
              <w:tab/>
              <w:tab/>
              <w:t>&lt;/APPLET_WEB_TEMPLATE_ITEM&gt;</w:t>
              <w:br/>
              <w:tab/>
              <w:tab/>
              <w:tab/>
              <w:tab/>
              <w:t>&lt;APPLET_WEB_TEMPLATE_ITEM COLUMN_SPAN="15" CONTROL="Cost" GRID_PROPERTY="FormattedHtml" INACTIVE="N" ITEM_IDENTIFIER="39112" MARKUP_LANGUAGE="HTML" NAME="Cost" ROW_SPAN="3" TMPL_ITEM_HOLDER_NAME="SiebControl_39_112" TYPE="Control" UPDATED="11/04/2016 12:20:03" UPDATED_BY="SADMIN" CREATED="04/09/2005 03:18:28" CREATED_BY="SADMIN" EXT_REC_TABLES="S_APPL_WT_IT_RX"&gt;</w:t>
              <w:br/>
              <w:tab/>
              <w:tab/>
              <w:tab/>
              <w:tab/>
              <w:t>&lt;/APPLET_WEB_TEMPLATE_ITEM&gt;</w:t>
              <w:br/>
              <w:tab/>
              <w:tab/>
              <w:tab/>
              <w:tab/>
              <w:t>&lt;APPLET_WEB_TEMPLATE_ITEM COLUMN_SPAN="13" CONTROL="Cost" GRID_PROPERTY="FormattedLabel" INACTIVE="N" ITEM_IDENTIFIER="39099" MARKUP_LANGUAGE="HTML" NAME="CostLabel" ROW_SPAN="3" TYPE="Control" UPDATED="04/09/2005 03:18:28" UPDATED_BY="SADMIN" CREATED="04/09/2005 03:18:28" CREATED_BY="SADMIN"&gt;</w:t>
              <w:br/>
              <w:tab/>
              <w:tab/>
              <w:tab/>
              <w:tab/>
              <w:t>&lt;/APPLET_WEB_TEMPLATE_ITEM&gt;</w:t>
              <w:br/>
              <w:tab/>
              <w:tab/>
              <w:tab/>
              <w:tab/>
              <w:t>&lt;APPLET_WEB_TEMPLATE_ITEM COLUMN_SPAN="15" CONTROL="Covered Product" GRID_PROPERTY="FormattedHtml" INACTIVE="N" ITEM_IDENTIFIER="23049" MARKUP_LANGUAGE="HTML" NAME="Covered Product" ROW_SPAN="3" TMPL_ITEM_HOLDER_NAME="SiebControl_23_49" TYPE="Control" UPDATED="11/04/2016 12:20:03" UPDATED_BY="SADMIN" CREATED="04/09/2005 03:18:28" CREATED_BY="SADMIN" EXT_REC_TABLES="S_APPL_WT_IT_RX"&gt;</w:t>
              <w:br/>
              <w:tab/>
              <w:tab/>
              <w:tab/>
              <w:tab/>
              <w:t>&lt;/APPLET_WEB_TEMPLATE_ITEM&gt;</w:t>
              <w:br/>
              <w:tab/>
              <w:tab/>
              <w:tab/>
              <w:tab/>
              <w:t>&lt;APPLET_WEB_TEMPLATE_ITEM COLUMN_SPAN="15" CONTROL="Covered Product" GRID_PROPERTY="FormattedLabel" INACTIVE="N" ITEM_IDENTIFIER="23034" MARKUP_LANGUAGE="HTML" NAME="Covered ProductLabel" ROW_SPAN="3" TYPE="Control" UPDATED="04/09/2005 03:18:29" UPDATED_BY="SADMIN" CREATED="04/09/2005 03:18:29" CREATED_BY="SADMIN"&gt;</w:t>
              <w:br/>
              <w:tab/>
              <w:tab/>
              <w:tab/>
              <w:tab/>
              <w:t>&lt;/APPLET_WEB_TEMPLATE_ITEM&gt;</w:t>
              <w:br/>
              <w:tab/>
              <w:tab/>
              <w:tab/>
              <w:tab/>
              <w:t>&lt;APPLET_WEB_TEMPLATE_ITEM COLUMN_SPAN="15" CONTROL="Current Discount" GRID_PROPERTY="FormattedHtml" INACTIVE="N" ITEM_IDENTIFIER="9111" MARKUP_LANGUAGE="HTML" NAME="Current Discount" ROW_SPAN="3" TMPL_ITEM_HOLDER_NAME="SiebControl_9_111" TYPE="Control" UPDATED="11/04/2016 12:20:03" UPDATED_BY="SADMIN" CREATED="04/09/2005 03:18:29" CREATED_BY="SADMIN" EXT_REC_TABLES="S_APPL_WT_IT_RX"&gt;</w:t>
              <w:br/>
              <w:tab/>
              <w:tab/>
              <w:tab/>
              <w:tab/>
              <w:t>&lt;/APPLET_WEB_TEMPLATE_ITEM&gt;</w:t>
              <w:br/>
              <w:tab/>
              <w:tab/>
              <w:tab/>
              <w:tab/>
              <w:t>&lt;APPLET_WEB_TEMPLATE_ITEM COLUMN_SPAN="14" CONTROL="Current Discount" GRID_PROPERTY="FormattedLabel" INACTIVE="N" ITEM_IDENTIFIER="9097" MARKUP_LANGUAGE="HTML" NAME="Current DiscountLabel" ROW_SPAN="3" TYPE="Control" UPDATED="04/09/2005 03:18:29" UPDATED_BY="SADMIN" CREATED="04/09/2005 03:18:29"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12:20:03" UPDATED_BY="SADMIN" CREATED="04/09/2005 03:18:29" CREATED_BY="SADMIN" EXT_REC_TABLES="S_APPL_WT_IT_RX"&gt;</w:t>
              <w:br/>
              <w:tab/>
              <w:tab/>
              <w:tab/>
              <w:tab/>
              <w:t>&lt;/APPLET_WEB_TEMPLATE_ITEM&gt;</w:t>
              <w:br/>
              <w:tab/>
              <w:tab/>
              <w:tab/>
              <w:tab/>
              <w:t>&lt;APPLET_WEB_TEMPLATE_ITEM COLUMN_SPAN="15" CONTROL="Discount %" GRID_PROPERTY="FormattedHtml" INACTIVE="N" ITEM_IDENTIFIER="18081" MARKUP_LANGUAGE="HTML" NAME="Discount %" ROW_SPAN="3" TMPL_ITEM_HOLDER_NAME="SiebControl_18_81" TYPE="Control" UPDATED="11/04/2016 12:20:03" UPDATED_BY="SADMIN" CREATED="04/09/2005 03:18:29" CREATED_BY="SADMIN" EXT_REC_TABLES="S_APPL_WT_IT_RX"&gt;</w:t>
              <w:br/>
              <w:tab/>
              <w:tab/>
              <w:tab/>
              <w:tab/>
              <w:t>&lt;/APPLET_WEB_TEMPLATE_ITEM&gt;</w:t>
              <w:br/>
              <w:tab/>
              <w:tab/>
              <w:tab/>
              <w:tab/>
              <w:t>&lt;APPLET_WEB_TEMPLATE_ITEM COLUMN_SPAN="14" CONTROL="Discount %" GRID_PROPERTY="FormattedLabel" INACTIVE="N" ITEM_IDENTIFIER="18067" MARKUP_LANGUAGE="HTML" NAME="Discount %Label" ROW_SPAN="3" TYPE="Control" UPDATED="04/09/2005 03:18:29" UPDATED_BY="SADMIN" CREATED="04/09/2005 03:18:29" CREATED_BY="SADMIN"&gt;</w:t>
              <w:br/>
              <w:tab/>
              <w:tab/>
              <w:tab/>
              <w:tab/>
              <w:t>&lt;/APPLET_WEB_TEMPLATE_ITEM&gt;</w:t>
              <w:br/>
              <w:tab/>
              <w:tab/>
              <w:tab/>
              <w:tab/>
              <w:t>&lt;APPLET_WEB_TEMPLATE_ITEM COLUMN_SPAN="15" CONTROL="Discount Amount" GRID_PROPERTY="FormattedHtml" INACTIVE="N" ITEM_IDENTIFIER="15081" MARKUP_LANGUAGE="HTML" NAME="Discount Amount" ROW_SPAN="3" TMPL_ITEM_HOLDER_NAME="SiebControl_15_81" TYPE="Control" UPDATED="11/04/2016 12:20:03" UPDATED_BY="SADMIN" CREATED="04/09/2005 03:18:29" CREATED_BY="SADMIN" EXT_REC_TABLES="S_APPL_WT_IT_RX"&gt;</w:t>
              <w:br/>
              <w:tab/>
              <w:tab/>
              <w:tab/>
              <w:tab/>
              <w:t>&lt;/APPLET_WEB_TEMPLATE_ITEM&gt;</w:t>
              <w:br/>
              <w:tab/>
              <w:tab/>
              <w:tab/>
              <w:tab/>
              <w:t>&lt;APPLET_WEB_TEMPLATE_ITEM COLUMN_SPAN="14" CONTROL="Discount Amount" GRID_PROPERTY="FormattedLabel" INACTIVE="N" ITEM_IDENTIFIER="15067" MARKUP_LANGUAGE="HTML" NAME="Discount AmountLabel" ROW_SPAN="3" TYPE="Control" UPDATED="04/09/2005 03:18:29" UPDATED_BY="SADMIN" CREATED="04/09/2005 03:18:29" CREATED_BY="SADMIN"&gt;</w:t>
              <w:br/>
              <w:tab/>
              <w:tab/>
              <w:tab/>
              <w:tab/>
              <w:t>&lt;/APPLET_WEB_TEMPLATE_ITEM&gt;</w:t>
              <w:br/>
              <w:tab/>
              <w:tab/>
              <w:tab/>
              <w:tab/>
              <w:t>&lt;APPLET_WEB_TEMPLATE_ITEM COLUMN_SPAN="15" CONTROL="Discount Price" GRID_PROPERTY="FormattedHtml" INACTIVE="N" ITEM_IDENTIFIER="21081" MARKUP_LANGUAGE="HTML" NAME="Discount Price" ROW_SPAN="3" TMPL_ITEM_HOLDER_NAME="SiebControl_21_81" TYPE="Control" UPDATED="11/04/2016 12:20:03" UPDATED_BY="SADMIN" CREATED="04/09/2005 03:18:29" CREATED_BY="SADMIN" EXT_REC_TABLES="S_APPL_WT_IT_RX"&gt;</w:t>
              <w:br/>
              <w:tab/>
              <w:tab/>
              <w:tab/>
              <w:tab/>
              <w:t>&lt;/APPLET_WEB_TEMPLATE_ITEM&gt;</w:t>
              <w:br/>
              <w:tab/>
              <w:tab/>
              <w:tab/>
              <w:tab/>
              <w:t>&lt;APPLET_WEB_TEMPLATE_ITEM COLUMN_SPAN="14" CONTROL="Discount Price" GRID_PROPERTY="FormattedLabel" INACTIVE="N" ITEM_IDENTIFIER="21067" MARKUP_LANGUAGE="HTML" NAME="Discount PriceLabel" ROW_SPAN="3" TYPE="Control" UPDATED="04/09/2005 03:18:29" UPDATED_BY="SADMIN" CREATED="04/09/2005 03:18:29" CREATED_BY="SADMIN"&gt;</w:t>
              <w:br/>
              <w:tab/>
              <w:tab/>
              <w:tab/>
              <w:tab/>
              <w:t>&lt;/APPLET_WEB_TEMPLATE_ITEM&gt;</w:t>
              <w:br/>
              <w:tab/>
              <w:tab/>
              <w:tab/>
              <w:tab/>
              <w:t>&lt;APPLET_WEB_TEMPLATE_ITEM COLUMN_SPAN="41" CONTROL="Eligibility Comments" GRID_PROPERTY="FormattedHtml" INACTIVE="N" ITEM_IDENTIFIER="66084" MARKUP_LANGUAGE="HTML" NAME="Eligibility Comments" ROW_SPAN="3" TMPL_ITEM_HOLDER_NAME="SiebControl_66_84" TYPE="Control" UPDATED="11/04/2016 12:20:03" UPDATED_BY="SADMIN" CREATED="04/09/2005 03:18:29" CREATED_BY="SADMIN" EXT_REC_TABLES="S_APPL_WT_IT_RX"&gt;</w:t>
              <w:br/>
              <w:tab/>
              <w:tab/>
              <w:tab/>
              <w:tab/>
              <w:t>&lt;/APPLET_WEB_TEMPLATE_ITEM&gt;</w:t>
              <w:br/>
              <w:tab/>
              <w:tab/>
              <w:tab/>
              <w:tab/>
              <w:t>&lt;APPLET_WEB_TEMPLATE_ITEM COLUMN_SPAN="15" CONTROL="Eligibility Comments" GRID_PROPERTY="FormattedLabel" INACTIVE="N" ITEM_IDENTIFIER="66069" MARKUP_LANGUAGE="HTML" NAME="Eligibility CommentsLabel" ROW_SPAN="3" TYPE="Control" UPDATED="04/09/2005 03:18:29" UPDATED_BY="SADMIN" CREATED="04/09/2005 03:18:29" CREATED_BY="SADMIN"&gt;</w:t>
              <w:br/>
              <w:tab/>
              <w:tab/>
              <w:tab/>
              <w:tab/>
              <w:t>&lt;/APPLET_WEB_TEMPLATE_ITEM&gt;</w:t>
              <w:br/>
              <w:tab/>
              <w:tab/>
              <w:tab/>
              <w:tab/>
              <w:t>&lt;APPLET_WEB_TEMPLATE_ITEM COLUMN_SPAN="46" CONTROL="Eligibility Status" GRID_PROPERTY="FormattedHtml" INACTIVE="N" ITEM_IDENTIFIER="78018" MARKUP_LANGUAGE="HTML" NAME="Eligibility Status" ROW_SPAN="3" TMPL_ITEM_HOLDER_NAME="SiebControl_78_18" TYPE="Control" UPDATED="11/04/2016 12:20:03" UPDATED_BY="SADMIN" CREATED="04/09/2005 03:18:29" CREATED_BY="SADMIN" EXT_REC_TABLES="S_APPL_WT_IT_RX"&gt;</w:t>
              <w:br/>
              <w:tab/>
              <w:tab/>
              <w:tab/>
              <w:tab/>
              <w:t>&lt;/APPLET_WEB_TEMPLATE_ITEM&gt;</w:t>
              <w:br/>
              <w:tab/>
              <w:tab/>
              <w:tab/>
              <w:tab/>
              <w:t>&lt;APPLET_WEB_TEMPLATE_ITEM COLUMN_SPAN="15" CONTROL="Eligibility Status" GRID_PROPERTY="FormattedLabel" INACTIVE="N" ITEM_IDENTIFIER="78003" MARKUP_LANGUAGE="HTML" NAME="Eligibility StatusLabel" ROW_SPAN="3" TYPE="Control" UPDATED="04/09/2005 03:18:29" UPDATED_BY="SADMIN" CREATED="04/09/2005 03:18:29" CREATED_BY="SADMIN"&gt;</w:t>
              <w:br/>
              <w:tab/>
              <w:tab/>
              <w:tab/>
              <w:tab/>
              <w:t>&lt;/APPLET_WEB_TEMPLATE_ITEM&gt;</w:t>
              <w:br/>
              <w:tab/>
              <w:tab/>
              <w:tab/>
              <w:tab/>
              <w:t>&lt;APPLET_WEB_TEMPLATE_ITEM COLUMN_SPAN="15" CONTROL="End Date" GRID_PROPERTY="FormattedHtml" INACTIVE="N" ITEM_IDENTIFIER="50079" MARKUP_LANGUAGE="HTML" NAME="End Date" ROW_SPAN="3" TMPL_ITEM_HOLDER_NAME="SiebControl_50_79" TYPE="Control" UPDATED="11/04/2016 12:20:03" UPDATED_BY="SADMIN" CREATED="04/09/2005 03:18:29" CREATED_BY="SADMIN" EXT_REC_TABLES="S_APPL_WT_IT_RX"&gt;</w:t>
              <w:br/>
              <w:tab/>
              <w:tab/>
              <w:tab/>
              <w:tab/>
              <w:t>&lt;/APPLET_WEB_TEMPLATE_ITEM&gt;</w:t>
              <w:br/>
              <w:tab/>
              <w:tab/>
              <w:tab/>
              <w:tab/>
              <w:t>&lt;APPLET_WEB_TEMPLATE_ITEM COLUMN_SPAN="13" CONTROL="End Date" GRID_PROPERTY="FormattedLabel" INACTIVE="N" ITEM_IDENTIFIER="50066" MARKUP_LANGUAGE="HTML" NAME="End DateLabel" ROW_SPAN="3" TYPE="Control" UPDATED="04/09/2005 03:18:29" UPDATED_BY="SADMIN" CREATED="04/09/2005 03:18:29" CREATED_BY="SADMIN"&gt;</w:t>
              <w:br/>
              <w:tab/>
              <w:tab/>
              <w:tab/>
              <w:tab/>
              <w:t>&lt;/APPLET_WEB_TEMPLATE_ITEM&gt;</w:t>
              <w:br/>
              <w:tab/>
              <w:tab/>
              <w:tab/>
              <w:tab/>
              <w:t>&lt;APPLET_WEB_TEMPLATE_ITEM COLUMN_SPAN="15" CONTROL="Exchange Date" GRID_PROPERTY="FormattedHtml" INACTIVE="N" ITEM_IDENTIFIER="56111" MARKUP_LANGUAGE="HTML" NAME="Exchange Date" ROW_SPAN="3" TMPL_ITEM_HOLDER_NAME="SiebControl_56_111" TYPE="Control" UPDATED="11/04/2016 12:20:03" UPDATED_BY="SADMIN" CREATED="04/09/2005 03:18:29" CREATED_BY="SADMIN" EXT_REC_TABLES="S_APPL_WT_IT_RX"&gt;</w:t>
              <w:br/>
              <w:tab/>
              <w:tab/>
              <w:tab/>
              <w:tab/>
              <w:t>&lt;/APPLET_WEB_TEMPLATE_ITEM&gt;</w:t>
              <w:br/>
              <w:tab/>
              <w:tab/>
              <w:tab/>
              <w:tab/>
              <w:t>&lt;APPLET_WEB_TEMPLATE_ITEM COLUMN_SPAN="14" CONTROL="Exchange Date" GRID_PROPERTY="FormattedLabel" INACTIVE="N" ITEM_IDENTIFIER="56097" MARKUP_LANGUAGE="HTML" NAME="Exchange DateLabel" ROW_SPAN="3" TYPE="Control" UPDATED="04/09/2005 03:18:29" UPDATED_BY="SADMIN" CREATED="04/09/2005 03:18:29"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12:20:03" UPDATED_BY="SADMIN" CREATED="04/09/2005 03:18:29" CREATED_BY="SADMIN" EXT_REC_TABLES="S_APPL_WT_IT_RX"&gt;</w:t>
              <w:br/>
              <w:tab/>
              <w:tab/>
              <w:tab/>
              <w:tab/>
              <w:t>&lt;/APPLET_WEB_TEMPLATE_ITEM&gt;</w:t>
              <w:br/>
              <w:tab/>
              <w:tab/>
              <w:tab/>
              <w:tab/>
              <w:t>&lt;APPLET_WEB_TEMPLATE_ITEM COLUMN_SPAN="15" CONTROL="Extended Net Price" GRID_PROPERTY="FormattedHtml" INACTIVE="N" ITEM_IDENTIFIER="36081" MARKUP_LANGUAGE="HTML" NAME="Extended Price" ROW_SPAN="3" TMPL_ITEM_HOLDER_NAME="SiebControl_36_81" TYPE="Control" UPDATED="11/04/2016 12:20:03" UPDATED_BY="SADMIN" CREATED="04/09/2005 03:18:29" CREATED_BY="SADMIN" EXT_REC_TABLES="S_APPL_WT_IT_RX"&gt;</w:t>
              <w:br/>
              <w:tab/>
              <w:tab/>
              <w:tab/>
              <w:tab/>
              <w:t>&lt;/APPLET_WEB_TEMPLATE_ITEM&gt;</w:t>
              <w:br/>
              <w:tab/>
              <w:tab/>
              <w:tab/>
              <w:tab/>
              <w:t>&lt;APPLET_WEB_TEMPLATE_ITEM COLUMN_SPAN="13" CONTROL="Extended Net Price" GRID_PROPERTY="FormattedLabel" INACTIVE="N" ITEM_IDENTIFIER="36068" MARKUP_LANGUAGE="HTML" NAME="Extended PriceLabel" ROW_SPAN="3" TYPE="Control" UPDATED="04/09/2005 03:18:29" UPDATED_BY="SADMIN" CREATED="04/09/2005 03:18:29" CREATED_BY="SADMIN"&gt;</w:t>
              <w:br/>
              <w:tab/>
              <w:tab/>
              <w:tab/>
              <w:tab/>
              <w:t>&lt;/APPLET_WEB_TEMPLATE_ITEM&gt;</w:t>
              <w:br/>
              <w:tab/>
              <w:tab/>
              <w:tab/>
              <w:tab/>
              <w:t>&lt;APPLET_WEB_TEMPLATE_ITEM COLUMN_SPAN="15" CONTROL="Extended Quantity" GRID_PROPERTY="FormattedHtml" INACTIVE="N" ITEM_IDENTIFIER="33081" MARKUP_LANGUAGE="HTML" NAME="Extended Quantity" ROW_SPAN="3" TMPL_ITEM_HOLDER_NAME="SiebControl_33_81" TYPE="Control" UPDATED="11/04/2016 12:20:03" UPDATED_BY="SADMIN" CREATED="04/09/2005 03:18:29" CREATED_BY="SADMIN" EXT_REC_TABLES="S_APPL_WT_IT_RX"&gt;</w:t>
              <w:br/>
              <w:tab/>
              <w:tab/>
              <w:tab/>
              <w:tab/>
              <w:t>&lt;/APPLET_WEB_TEMPLATE_ITEM&gt;</w:t>
              <w:br/>
              <w:tab/>
              <w:tab/>
              <w:tab/>
              <w:tab/>
              <w:t>&lt;APPLET_WEB_TEMPLATE_ITEM COLUMN_SPAN="13" CONTROL="Extended Quantity" GRID_PROPERTY="FormattedLabel" INACTIVE="N" ITEM_IDENTIFIER="33068" MARKUP_LANGUAGE="HTML" NAME="Extended QuantityLabel" ROW_SPAN="3" TYPE="Control" UPDATED="04/09/2005 03:18:29" UPDATED_BY="SADMIN" CREATED="04/09/2005 03:18:29"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12:20:03" UPDATED_BY="SADMIN" CREATED="04/09/2005 03:18:29"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12:20:03" UPDATED_BY="SADMIN" CREATED="04/09/2005 03:18:29"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12:20:03" UPDATED_BY="SADMIN" CREATED="11/04/2016 12:20:03" CREATED_BY="SADMIN" EXT_REC_TABLES="S_APPL_WT_IT_RX"&gt;</w:t>
              <w:br/>
              <w:tab/>
              <w:tab/>
              <w:tab/>
              <w:tab/>
              <w:t>&lt;/APPLET_WEB_TEMPLATE_ITEM&gt;</w:t>
              <w:br/>
              <w:tab/>
              <w:tab/>
              <w:tab/>
              <w:tab/>
              <w:t>&lt;APPLET_WEB_TEMPLATE_ITEM COLUMN_SPAN="60" CONTROL="HTML FormSection" GRID_PROPERTY="FormattedHtml" INACTIVE="N" ITEM_IDENTIFIER="43066" MARKUP_LANGUAGE="HTML" NAME="HTML FormSection" ROW_SPAN="4" TMPL_ITEM_HOLDER_NAME="SiebControl_43_66" TYPE="Control" UPDATED="11/04/2016 12:20:03" UPDATED_BY="SADMIN" CREATED="04/09/2005 03:18:29" CREATED_BY="SADMIN" EXT_REC_TABLES="S_APPL_WT_IT_RX"&gt;</w:t>
              <w:br/>
              <w:tab/>
              <w:tab/>
              <w:tab/>
              <w:tab/>
              <w:t>&lt;/APPLET_WEB_TEMPLATE_ITEM&gt;</w:t>
              <w:br/>
              <w:tab/>
              <w:tab/>
              <w:tab/>
              <w:tab/>
              <w:t>&lt;APPLET_WEB_TEMPLATE_ITEM COLUMN_SPAN="62" CONTROL="HTML FormSection2" GRID_PROPERTY="FormattedHtml" INACTIVE="N" ITEM_IDENTIFIER="2002" MARKUP_LANGUAGE="HTML" NAME="HTML FormSection2" ROW_SPAN="4" TMPL_ITEM_HOLDER_NAME="SiebControl_2_2" TYPE="Control" UPDATED="11/04/2016 12:20:03" UPDATED_BY="SADMIN" CREATED="04/09/2005 03:18:29" CREATED_BY="SADMIN" EXT_REC_TABLES="S_APPL_WT_IT_RX"&gt;</w:t>
              <w:br/>
              <w:tab/>
              <w:tab/>
              <w:tab/>
              <w:tab/>
              <w:t>&lt;/APPLET_WEB_TEMPLATE_ITEM&gt;</w:t>
              <w:br/>
              <w:tab/>
              <w:tab/>
              <w:tab/>
              <w:tab/>
              <w:t>&lt;APPLET_WEB_TEMPLATE_ITEM COLUMN_SPAN="62" CONTROL="HTML FormSection3" GRID_PROPERTY="FormattedHtml" INACTIVE="N" ITEM_IDENTIFIER="19002" MARKUP_LANGUAGE="HTML" NAME="HTML FormSection3" ROW_SPAN="4" TMPL_ITEM_HOLDER_NAME="SiebControl_19_2" TYPE="Control" UPDATED="11/04/2016 12:20:03" UPDATED_BY="SADMIN" CREATED="04/09/2005 03:18:29" CREATED_BY="SADMIN" EXT_REC_TABLES="S_APPL_WT_IT_RX"&gt;</w:t>
              <w:br/>
              <w:tab/>
              <w:tab/>
              <w:tab/>
              <w:tab/>
              <w:t>&lt;/APPLET_WEB_TEMPLATE_ITEM&gt;</w:t>
              <w:br/>
              <w:tab/>
              <w:tab/>
              <w:tab/>
              <w:tab/>
              <w:t>&lt;APPLET_WEB_TEMPLATE_ITEM COLUMN_SPAN="60" CONTROL="HTML FormSection4" GRID_PROPERTY="FormattedHtml" INACTIVE="N" ITEM_IDENTIFIER="2066" MARKUP_LANGUAGE="HTML" NAME="HTML FormSection4" ROW_SPAN="4" TMPL_ITEM_HOLDER_NAME="SiebControl_2_66" TYPE="Control" UPDATED="11/04/2016 12:20:03" UPDATED_BY="SADMIN" CREATED="04/09/2005 03:18:29" CREATED_BY="SADMIN" EXT_REC_TABLES="S_APPL_WT_IT_RX"&gt;</w:t>
              <w:br/>
              <w:tab/>
              <w:tab/>
              <w:tab/>
              <w:tab/>
              <w:t>&lt;/APPLET_WEB_TEMPLATE_ITEM&gt;</w:t>
              <w:br/>
              <w:tab/>
              <w:tab/>
              <w:tab/>
              <w:tab/>
              <w:t>&lt;APPLET_WEB_TEMPLATE_ITEM COLUMN_SPAN="123" CONTROL="HTML FormSection6" GRID_PROPERTY="FormattedHtml" INACTIVE="N" ITEM_IDENTIFIER="60002" MARKUP_LANGUAGE="HTML" NAME="HTML FormSection6" ROW_SPAN="4" TMPL_ITEM_HOLDER_NAME="SiebControl_60_2" TYPE="Control" UPDATED="11/04/2016 12:20:03" UPDATED_BY="SADMIN" CREATED="04/09/2005 03:18:29" CREATED_BY="SADMIN" EXT_REC_TABLES="S_APPL_WT_IT_RX"&gt;</w:t>
              <w:br/>
              <w:tab/>
              <w:tab/>
              <w:tab/>
              <w:tab/>
              <w:t>&lt;/APPLET_WEB_TEMPLATE_ITEM&gt;</w:t>
              <w:br/>
              <w:tab/>
              <w:tab/>
              <w:tab/>
              <w:tab/>
              <w:t>&lt;APPLET_WEB_TEMPLATE_ITEM COLUMN_SPAN="15" CONTROL="Header Discount Amount" GRID_PROPERTY="FormattedHtml" INACTIVE="N" ITEM_IDENTIFIER="24081" MARKUP_LANGUAGE="HTML" NAME="Header Discount Amount" ROW_SPAN="3" TMPL_ITEM_HOLDER_NAME="SiebControl_24_81" TYPE="Control" UPDATED="11/04/2016 12:20:03" UPDATED_BY="SADMIN" CREATED="04/09/2005 03:18:29" CREATED_BY="SADMIN" EXT_REC_TABLES="S_APPL_WT_IT_RX"&gt;</w:t>
              <w:br/>
              <w:tab/>
              <w:tab/>
              <w:tab/>
              <w:tab/>
              <w:t>&lt;/APPLET_WEB_TEMPLATE_ITEM&gt;</w:t>
              <w:br/>
              <w:tab/>
              <w:tab/>
              <w:tab/>
              <w:tab/>
              <w:t>&lt;APPLET_WEB_TEMPLATE_ITEM COLUMN_SPAN="15" CONTROL="Header Discount Amount" GRID_PROPERTY="FormattedLabel" INACTIVE="N" ITEM_IDENTIFIER="24066" MARKUP_LANGUAGE="HTML" NAME="Header Discount AmountLabel" ROW_SPAN="3" TYPE="Control" UPDATED="04/09/2005 03:18:29" UPDATED_BY="SADMIN" CREATED="04/09/2005 03:18:29" CREATED_BY="SADMIN"&gt;</w:t>
              <w:br/>
              <w:tab/>
              <w:tab/>
              <w:tab/>
              <w:tab/>
              <w:t>&lt;/APPLET_WEB_TEMPLATE_ITEM&gt;</w:t>
              <w:br/>
              <w:tab/>
              <w:tab/>
              <w:tab/>
              <w:tab/>
              <w:t>&lt;APPLET_WEB_TEMPLATE_ITEM COLUMN_SPAN="3" CONTROL="Keep Discount" GRID_PROPERTY="FormattedHtml" INACTIVE="N" ITEM_IDENTIFIER="6111" MARKUP_LANGUAGE="HTML" NAME="Keep Discount" ROW_SPAN="3" TMPL_ITEM_HOLDER_NAME="SiebControl_6_111" TYPE="Control" UPDATED="11/04/2016 12:20:03" UPDATED_BY="SADMIN" CREATED="04/09/2005 03:18:29" CREATED_BY="SADMIN" EXT_REC_TABLES="S_APPL_WT_IT_RX"&gt;</w:t>
              <w:br/>
              <w:tab/>
              <w:tab/>
              <w:tab/>
              <w:tab/>
              <w:t>&lt;/APPLET_WEB_TEMPLATE_ITEM&gt;</w:t>
              <w:br/>
              <w:tab/>
              <w:tab/>
              <w:tab/>
              <w:tab/>
              <w:t>&lt;APPLET_WEB_TEMPLATE_ITEM COLUMN_SPAN="14" CONTROL="Keep Discount" GRID_PROPERTY="FormattedLabel" INACTIVE="N" ITEM_IDENTIFIER="6097" MARKUP_LANGUAGE="HTML" NAME="Keep DiscountLabel" ROW_SPAN="3" TYPE="Control" UPDATED="04/09/2005 03:18:29" UPDATED_BY="SADMIN" CREATED="04/09/2005 03:18:29" CREATED_BY="SADMIN"&gt;</w:t>
              <w:br/>
              <w:tab/>
              <w:tab/>
              <w:tab/>
              <w:tab/>
              <w:t>&lt;/APPLET_WEB_TEMPLATE_ITEM&gt;</w:t>
              <w:br/>
              <w:tab/>
              <w:tab/>
              <w:tab/>
              <w:tab/>
              <w:t>&lt;APPLET_WEB_TEMPLATE_ITEM COLUMN_SPAN="15" CONTROL="Line #" GRID_PROPERTY="FormattedHtml" INACTIVE="N" ITEM_IDENTIFIER="6018" MARKUP_LANGUAGE="HTML" NAME="Line #" ROW_SPAN="3" TMPL_ITEM_HOLDER_NAME="SiebControl_6_18" TYPE="Control" UPDATED="11/04/2016 12:20:03" UPDATED_BY="SADMIN" CREATED="04/09/2005 03:18:29" CREATED_BY="SADMIN" EXT_REC_TABLES="S_APPL_WT_IT_RX"&gt;</w:t>
              <w:br/>
              <w:tab/>
              <w:tab/>
              <w:tab/>
              <w:tab/>
              <w:t>&lt;/APPLET_WEB_TEMPLATE_ITEM&gt;</w:t>
              <w:br/>
              <w:tab/>
              <w:tab/>
              <w:tab/>
              <w:tab/>
              <w:t>&lt;APPLET_WEB_TEMPLATE_ITEM COLUMN_SPAN="6" CONTROL="Line #" GRID_PROPERTY="FormattedLabel" INACTIVE="N" ITEM_IDENTIFIER="6012" MARKUP_LANGUAGE="HTML" NAME="Line #Label" ROW_SPAN="3" TYPE="Control" UPDATED="04/09/2005 03:18:29" UPDATED_BY="SADMIN" CREATED="04/09/2005 03:18:29" CREATED_BY="SADMIN"&gt;</w:t>
              <w:br/>
              <w:tab/>
              <w:tab/>
              <w:tab/>
              <w:tab/>
              <w:t>&lt;/APPLET_WEB_TEMPLATE_ITEM&gt;</w:t>
              <w:br/>
              <w:tab/>
              <w:tab/>
              <w:tab/>
              <w:tab/>
              <w:t>&lt;APPLET_WEB_TEMPLATE_ITEM COLUMN_SPAN="15" CONTROL="Line Item Currency" GRID_PROPERTY="FormattedHtml" INACTIVE="N" ITEM_IDENTIFIER="27111" MARKUP_LANGUAGE="HTML" NAME="Line Item Currency" ROW_SPAN="3" TMPL_ITEM_HOLDER_NAME="SiebControl_27_111" TYPE="Control" UPDATED="11/04/2016 12:20:03" UPDATED_BY="SADMIN" CREATED="04/09/2005 03:18:29" CREATED_BY="SADMIN" EXT_REC_TABLES="S_APPL_WT_IT_RX"&gt;</w:t>
              <w:br/>
              <w:tab/>
              <w:tab/>
              <w:tab/>
              <w:tab/>
              <w:t>&lt;/APPLET_WEB_TEMPLATE_ITEM&gt;</w:t>
              <w:br/>
              <w:tab/>
              <w:tab/>
              <w:tab/>
              <w:tab/>
              <w:t>&lt;APPLET_WEB_TEMPLATE_ITEM COLUMN_SPAN="15" CONTROL="Line Item Currency" GRID_PROPERTY="FormattedLabel" INACTIVE="N" ITEM_IDENTIFIER="27096" MARKUP_LANGUAGE="HTML" NAME="Line Item CurrencyLabel" ROW_SPAN="3" TYPE="Control" UPDATED="04/09/2005 03:18:29" UPDATED_BY="SADMIN" CREATED="04/09/2005 03:18:29" CREATED_BY="SADMIN"&gt;</w:t>
              <w:br/>
              <w:tab/>
              <w:tab/>
              <w:tab/>
              <w:tab/>
              <w:t>&lt;/APPLET_WEB_TEMPLATE_ITEM&gt;</w:t>
              <w:br/>
              <w:tab/>
              <w:tab/>
              <w:tab/>
              <w:tab/>
              <w:t>&lt;APPLET_WEB_TEMPLATE_ITEM COLUMN_SPAN="15" CONTROL="Manual Discounts" GRID_PROPERTY="FormattedHtml" INACTIVE="N" ITEM_IDENTIFIER="21111" MARKUP_LANGUAGE="HTML" NAME="Manual Discounts" ROW_SPAN="3" TMPL_ITEM_HOLDER_NAME="SiebControl_21_111" TYPE="Control" UPDATED="11/04/2016 12:20:03" UPDATED_BY="SADMIN" CREATED="04/09/2005 03:18:29" CREATED_BY="SADMIN" EXT_REC_TABLES="S_APPL_WT_IT_RX"&gt;</w:t>
              <w:br/>
              <w:tab/>
              <w:tab/>
              <w:tab/>
              <w:tab/>
              <w:t>&lt;/APPLET_WEB_TEMPLATE_ITEM&gt;</w:t>
              <w:br/>
              <w:tab/>
              <w:tab/>
              <w:tab/>
              <w:tab/>
              <w:t>&lt;APPLET_WEB_TEMPLATE_ITEM COLUMN_SPAN="15" CONTROL="Manual Discounts" GRID_PROPERTY="FormattedLabel" INACTIVE="N" ITEM_IDENTIFIER="21096" MARKUP_LANGUAGE="HTML" NAME="Manual DiscountsLabel" ROW_SPAN="3" TYPE="Control" UPDATED="04/09/2005 03:18:29" UPDATED_BY="SADMIN" CREATED="04/09/2005 03:18:29" CREATED_BY="SADMIN"&gt;</w:t>
              <w:br/>
              <w:tab/>
              <w:tab/>
              <w:tab/>
              <w:tab/>
              <w:t>&lt;/APPLET_WEB_TEMPLATE_ITEM&gt;</w:t>
              <w:br/>
              <w:tab/>
              <w:tab/>
              <w:tab/>
              <w:tab/>
              <w:t>&lt;APPLET_WEB_TEMPLATE_ITEM COLUMN_SPAN="15" CONTROL="Margin %" GRID_PROPERTY="FormattedHtml" INACTIVE="N" ITEM_IDENTIFIER="24111" MARKUP_LANGUAGE="HTML" NAME="Margin %" ROW_SPAN="3" TMPL_ITEM_HOLDER_NAME="SiebControl_24_111" TYPE="Control" UPDATED="11/04/2016 12:20:03" UPDATED_BY="SADMIN" CREATED="04/09/2005 03:18:29" CREATED_BY="SADMIN" EXT_REC_TABLES="S_APPL_WT_IT_RX"&gt;</w:t>
              <w:br/>
              <w:tab/>
              <w:tab/>
              <w:tab/>
              <w:tab/>
              <w:t>&lt;/APPLET_WEB_TEMPLATE_ITEM&gt;</w:t>
              <w:br/>
              <w:tab/>
              <w:tab/>
              <w:tab/>
              <w:tab/>
              <w:t>&lt;APPLET_WEB_TEMPLATE_ITEM COLUMN_SPAN="15" CONTROL="Margin %" GRID_PROPERTY="FormattedLabel" INACTIVE="N" ITEM_IDENTIFIER="24096" MARKUP_LANGUAGE="HTML" NAME="Margin %Label" ROW_SPAN="3" TYPE="Control" UPDATED="04/09/2005 03:18:29" UPDATED_BY="SADMIN" CREATED="04/09/2005 03:18:29" CREATED_BY="SADMIN"&gt;</w:t>
              <w:br/>
              <w:tab/>
              <w:tab/>
              <w:tab/>
              <w:tab/>
              <w:t>&lt;/APPLET_WEB_TEMPLATE_ITEM&gt;</w:t>
              <w:br/>
              <w:tab/>
              <w:tab/>
              <w:tab/>
              <w:tab/>
              <w:t>&lt;APPLET_WEB_TEMPLATE_ITEM CONTROL="MenuControl" EXTENSION_FLAG="Y" ITEM_IDENTIFIER="99997" NAME="MenuControl" TMPL_ITEM_HOLDER_NAME="SiebControl_99997" TYPE="Control" UPDATED="11/04/2016 12:20:03" UPDATED_BY="SADMIN" CREATED="11/04/2016 12:20:03" CREATED_BY="SADMIN" EXT_REC_TABLES="S_APPL_WT_IT_RX"&gt;</w:t>
              <w:br/>
              <w:tab/>
              <w:tab/>
              <w:tab/>
              <w:tab/>
              <w:t>&lt;/APPLET_WEB_TEMPLATE_ITEM&gt;</w:t>
              <w:br/>
              <w:tab/>
              <w:tab/>
              <w:tab/>
              <w:tab/>
              <w:t>&lt;APPLET_WEB_TEMPLATE_ITEM COLUMN_SPAN="15" CONTROL="NRC CxTotal" GRID_PROPERTY="FormattedHtml" INACTIVE="N" ITEM_IDENTIFIER="39081" MARKUP_LANGUAGE="HTML" NAME="NRC CxTotal" ROW_SPAN="3" TMPL_ITEM_HOLDER_NAME="SiebControl_39_81" TYPE="Control" UPDATED="11/04/2016 12:20:03" UPDATED_BY="SADMIN" CREATED="04/09/2005 03:18:29" CREATED_BY="SADMIN" EXT_REC_TABLES="S_APPL_WT_IT_RX"&gt;</w:t>
              <w:br/>
              <w:tab/>
              <w:tab/>
              <w:tab/>
              <w:tab/>
              <w:t>&lt;/APPLET_WEB_TEMPLATE_ITEM&gt;</w:t>
              <w:br/>
              <w:tab/>
              <w:tab/>
              <w:tab/>
              <w:tab/>
              <w:t>&lt;APPLET_WEB_TEMPLATE_ITEM COLUMN_SPAN="15" CONTROL="NRC CxTotal" GRID_PROPERTY="FormattedLabel" INACTIVE="N" ITEM_IDENTIFIER="39066" MARKUP_LANGUAGE="HTML" NAME="NRC CxTotalLabel" ROW_SPAN="3" TYPE="Control" UPDATED="04/09/2005 03:18:29" UPDATED_BY="SADMIN" CREATED="04/09/2005 03:18:29" CREATED_BY="SADMIN"&gt;</w:t>
              <w:br/>
              <w:tab/>
              <w:tab/>
              <w:tab/>
              <w:tab/>
              <w:t>&lt;/APPLET_WEB_TEMPLATE_ITEM&gt;</w:t>
              <w:br/>
              <w:tab/>
              <w:tab/>
              <w:tab/>
              <w:tab/>
              <w:t>&lt;APPLET_WEB_TEMPLATE_ITEM COLUMN_SPAN="15" CONTROL="Net Discount %" GRID_PROPERTY="FormattedHtml" INACTIVE="N" ITEM_IDENTIFIER="33112" MARKUP_LANGUAGE="HTML" NAME="Net Discount %" ROW_SPAN="3" TMPL_ITEM_HOLDER_NAME="SiebControl_33_112" TYPE="Control" UPDATED="11/04/2016 12:20:03" UPDATED_BY="SADMIN" CREATED="04/09/2005 03:18:29" CREATED_BY="SADMIN" EXT_REC_TABLES="S_APPL_WT_IT_RX"&gt;</w:t>
              <w:br/>
              <w:tab/>
              <w:tab/>
              <w:tab/>
              <w:tab/>
              <w:t>&lt;/APPLET_WEB_TEMPLATE_ITEM&gt;</w:t>
              <w:br/>
              <w:tab/>
              <w:tab/>
              <w:tab/>
              <w:tab/>
              <w:t>&lt;APPLET_WEB_TEMPLATE_ITEM COLUMN_SPAN="14" CONTROL="Net Discount %" GRID_PROPERTY="FormattedLabel" INACTIVE="N" ITEM_IDENTIFIER="33098" MARKUP_LANGUAGE="HTML" NAME="Net Discount %Label" ROW_SPAN="3" TYPE="Control" UPDATED="04/09/2005 03:18:29" UPDATED_BY="SADMIN" CREATED="04/09/2005 03:18:29" CREATED_BY="SADMIN"&gt;</w:t>
              <w:br/>
              <w:tab/>
              <w:tab/>
              <w:tab/>
              <w:tab/>
              <w:t>&lt;/APPLET_WEB_TEMPLATE_ITEM&gt;</w:t>
              <w:br/>
              <w:tab/>
              <w:tab/>
              <w:tab/>
              <w:tab/>
              <w:t>&lt;APPLET_WEB_TEMPLATE_ITEM COLUMN_SPAN="15" CONTROL="Net Price" GRID_PROPERTY="FormattedHtml" INACTIVE="N" ITEM_IDENTIFIER="27081" MARKUP_LANGUAGE="HTML" NAME="Net Price" ROW_SPAN="3" TMPL_ITEM_HOLDER_NAME="SiebControl_27_81" TYPE="Control" UPDATED="11/04/2016 12:20:03" UPDATED_BY="SADMIN" CREATED="04/09/2005 03:18:29" CREATED_BY="SADMIN" EXT_REC_TABLES="S_APPL_WT_IT_RX"&gt;</w:t>
              <w:br/>
              <w:tab/>
              <w:tab/>
              <w:tab/>
              <w:tab/>
              <w:t>&lt;/APPLET_WEB_TEMPLATE_ITEM&gt;</w:t>
              <w:br/>
              <w:tab/>
              <w:tab/>
              <w:tab/>
              <w:tab/>
              <w:t>&lt;APPLET_WEB_TEMPLATE_ITEM COLUMN_SPAN="13" CONTROL="Net Price" GRID_PROPERTY="FormattedLabel" INACTIVE="N" ITEM_IDENTIFIER="27068" MARKUP_LANGUAGE="HTML" NAME="Net PriceLabel" ROW_SPAN="3" TYPE="Control" UPDATED="04/09/2005 03:18:30" UPDATED_BY="SADMIN" CREATED="04/09/2005 03:18:30" CREATED_BY="SADMIN"&gt;</w:t>
              <w:br/>
              <w:tab/>
              <w:tab/>
              <w:tab/>
              <w:tab/>
              <w:t>&lt;/APPLET_WEB_TEMPLATE_ITEM&gt;</w:t>
              <w:br/>
              <w:tab/>
              <w:tab/>
              <w:tab/>
              <w:tab/>
              <w:t>&lt;APPLET_WEB_TEMPLATE_ITEM COMMENTS="QUERY_GLOBAL_CHANGE" CONTROL="NewQuery" INACTIVE="N" ITEM_IDENTIFIER="106" NAME="NewQuery" TMPL_ITEM_HOLDER_NAME="SiebControl_106" TYPE="Control" UPDATED="11/04/2016 12:20:03" UPDATED_BY="SADMIN" CREATED="04/09/2005 03:18:30"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12:20:03" UPDATED_BY="SADMIN" CREATED="04/09/2005 03:18:30" CREATED_BY="SADMIN" EXT_REC_TABLES="S_APPL_WT_IT_RX"&gt;</w:t>
              <w:br/>
              <w:tab/>
              <w:tab/>
              <w:tab/>
              <w:tab/>
              <w:t>&lt;/APPLET_WEB_TEMPLATE_ITEM&gt;</w:t>
              <w:br/>
              <w:tab/>
              <w:tab/>
              <w:tab/>
              <w:tab/>
              <w:t>&lt;APPLET_WEB_TEMPLATE_ITEM COLUMN_SPAN="15" CONTROL="Next Discount" GRID_PROPERTY="FormattedHtml" INACTIVE="N" ITEM_IDENTIFIER="12111" MARKUP_LANGUAGE="HTML" NAME="Next Discount" ROW_SPAN="3" TMPL_ITEM_HOLDER_NAME="SiebControl_12_111" TYPE="Control" UPDATED="11/04/2016 12:20:03" UPDATED_BY="SADMIN" CREATED="04/09/2005 03:18:30" CREATED_BY="SADMIN" EXT_REC_TABLES="S_APPL_WT_IT_RX"&gt;</w:t>
              <w:br/>
              <w:tab/>
              <w:tab/>
              <w:tab/>
              <w:tab/>
              <w:t>&lt;/APPLET_WEB_TEMPLATE_ITEM&gt;</w:t>
              <w:br/>
              <w:tab/>
              <w:tab/>
              <w:tab/>
              <w:tab/>
              <w:t>&lt;APPLET_WEB_TEMPLATE_ITEM COLUMN_SPAN="14" CONTROL="Next Discount" GRID_PROPERTY="FormattedLabel" INACTIVE="N" ITEM_IDENTIFIER="12097" MARKUP_LANGUAGE="HTML" NAME="Next DiscountLabel" ROW_SPAN="3" TYPE="Control" UPDATED="04/09/2005 03:18:30" UPDATED_BY="SADMIN" CREATED="04/09/2005 03:18:30" CREATED_BY="SADMIN"&gt;</w:t>
              <w:br/>
              <w:tab/>
              <w:tab/>
              <w:tab/>
              <w:tab/>
              <w:t>&lt;/APPLET_WEB_TEMPLATE_ITEM&gt;</w:t>
              <w:br/>
              <w:tab/>
              <w:tab/>
              <w:tab/>
              <w:tab/>
              <w:t>&lt;APPLET_WEB_TEMPLATE_ITEM COLUMN_SPAN="15" CONTROL="Part #" GRID_PROPERTY="FormattedHtml" INACTIVE="N" ITEM_IDENTIFIER="26018" MARKUP_LANGUAGE="HTML" NAME="Part #" ROW_SPAN="3" TMPL_ITEM_HOLDER_NAME="SiebControl_26_18" TYPE="Control" UPDATED="11/04/2016 12:20:03" UPDATED_BY="SADMIN" CREATED="04/09/2005 03:18:30" CREATED_BY="SADMIN" EXT_REC_TABLES="S_APPL_WT_IT_RX"&gt;</w:t>
              <w:br/>
              <w:tab/>
              <w:tab/>
              <w:tab/>
              <w:tab/>
              <w:t>&lt;/APPLET_WEB_TEMPLATE_ITEM&gt;</w:t>
              <w:br/>
              <w:tab/>
              <w:tab/>
              <w:tab/>
              <w:tab/>
              <w:t>&lt;APPLET_WEB_TEMPLATE_ITEM COLUMN_SPAN="6" CONTROL="Part #" GRID_PROPERTY="FormattedLabel" INACTIVE="N" ITEM_IDENTIFIER="26012" MARKUP_LANGUAGE="HTML" NAME="Part #Label" ROW_SPAN="3" TYPE="Control" UPDATED="04/09/2005 03:18:30" UPDATED_BY="SADMIN" CREATED="04/09/2005 03:18:30" CREATED_BY="SADMIN"&gt;</w:t>
              <w:br/>
              <w:tab/>
              <w:tab/>
              <w:tab/>
              <w:tab/>
              <w:t>&lt;/APPLET_WEB_TEMPLATE_ITEM&gt;</w:t>
              <w:br/>
              <w:tab/>
              <w:tab/>
              <w:tab/>
              <w:tab/>
              <w:t>&lt;APPLET_WEB_TEMPLATE_ITEM COLUMN_SPAN="15" CONTROL="Policy Discounts" GRID_PROPERTY="FormattedHtml" INACTIVE="N" ITEM_IDENTIFIER="12081" MARKUP_LANGUAGE="HTML" NAME="Policy Discounts" ROW_SPAN="3" TMPL_ITEM_HOLDER_NAME="SiebControl_12_81" TYPE="Control" UPDATED="11/04/2016 12:20:03" UPDATED_BY="SADMIN" CREATED="04/09/2005 03:18:30" CREATED_BY="SADMIN" EXT_REC_TABLES="S_APPL_WT_IT_RX"&gt;</w:t>
              <w:br/>
              <w:tab/>
              <w:tab/>
              <w:tab/>
              <w:tab/>
              <w:t>&lt;/APPLET_WEB_TEMPLATE_ITEM&gt;</w:t>
              <w:br/>
              <w:tab/>
              <w:tab/>
              <w:tab/>
              <w:tab/>
              <w:t>&lt;APPLET_WEB_TEMPLATE_ITEM COLUMN_SPAN="15" CONTROL="Policy Discounts" GRID_PROPERTY="FormattedLabel" INACTIVE="N" ITEM_IDENTIFIER="12066" MARKUP_LANGUAGE="HTML" NAME="Policy DiscountsLabel" ROW_SPAN="3" TYPE="Control" UPDATED="04/09/2005 03:18:30" UPDATED_BY="SADMIN" CREATED="04/09/2005 03:18:30" CREATED_BY="SADMIN"&gt;</w:t>
              <w:br/>
              <w:tab/>
              <w:tab/>
              <w:tab/>
              <w:tab/>
              <w:t>&lt;/APPLET_WEB_TEMPLATE_ITEM&gt;</w:t>
              <w:br/>
              <w:tab/>
              <w:tab/>
              <w:tab/>
              <w:tab/>
              <w:t>&lt;APPLET_WEB_TEMPLATE_ITEM COLUMN_SPAN="15" CONTROL="Price Type" GRID_PROPERTY="FormattedHtml" INACTIVE="N" ITEM_IDENTIFIER="36112" MARKUP_LANGUAGE="HTML" NAME="Price Type" ROW_SPAN="3" TMPL_ITEM_HOLDER_NAME="SiebControl_36_112" TYPE="Control" UPDATED="11/04/2016 12:20:03" UPDATED_BY="SADMIN" CREATED="04/09/2005 03:18:30" CREATED_BY="SADMIN" EXT_REC_TABLES="S_APPL_WT_IT_RX"&gt;</w:t>
              <w:br/>
              <w:tab/>
              <w:tab/>
              <w:tab/>
              <w:tab/>
              <w:t>&lt;/APPLET_WEB_TEMPLATE_ITEM&gt;</w:t>
              <w:br/>
              <w:tab/>
              <w:tab/>
              <w:tab/>
              <w:tab/>
              <w:t>&lt;APPLET_WEB_TEMPLATE_ITEM COLUMN_SPAN="13" CONTROL="Price Type" GRID_PROPERTY="FormattedLabel" INACTIVE="N" ITEM_IDENTIFIER="36099" MARKUP_LANGUAGE="HTML" NAME="Price TypeLabel" ROW_SPAN="3" TYPE="Control" UPDATED="04/09/2005 03:18:30" UPDATED_BY="SADMIN" CREATED="04/09/2005 03:18:30" CREATED_BY="SADMIN"&gt;</w:t>
              <w:br/>
              <w:tab/>
              <w:tab/>
              <w:tab/>
              <w:tab/>
              <w:t>&lt;/APPLET_WEB_TEMPLATE_ITEM&gt;</w:t>
              <w:br/>
              <w:tab/>
              <w:tab/>
              <w:tab/>
              <w:tab/>
              <w:t>&lt;APPLET_WEB_TEMPLATE_ITEM COLUMN_SPAN="15" CONTROL="PriceList" GRID_PROPERTY="FormattedHtml" INACTIVE="N" ITEM_IDENTIFIER="18111" MARKUP_LANGUAGE="HTML" NAME="PriceList" ROW_SPAN="3" TMPL_ITEM_HOLDER_NAME="SiebControl_18_111" TYPE="Control" UPDATED="11/04/2016 12:20:03" UPDATED_BY="SADMIN" CREATED="04/09/2005 03:18:30" CREATED_BY="SADMIN" EXT_REC_TABLES="S_APPL_WT_IT_RX"&gt;</w:t>
              <w:br/>
              <w:tab/>
              <w:tab/>
              <w:tab/>
              <w:tab/>
              <w:t>&lt;/APPLET_WEB_TEMPLATE_ITEM&gt;</w:t>
              <w:br/>
              <w:tab/>
              <w:tab/>
              <w:tab/>
              <w:tab/>
              <w:t>&lt;APPLET_WEB_TEMPLATE_ITEM COLUMN_SPAN="14" CONTROL="PriceList" GRID_PROPERTY="FormattedLabel" INACTIVE="N" ITEM_IDENTIFIER="18097" MARKUP_LANGUAGE="HTML" NAME="PriceListLabel" ROW_SPAN="3" TYPE="Control" UPDATED="04/09/2005 03:18:30" UPDATED_BY="SADMIN" CREATED="04/09/2005 03:18:30" CREATED_BY="SADMIN"&gt;</w:t>
              <w:br/>
              <w:tab/>
              <w:tab/>
              <w:tab/>
              <w:tab/>
              <w:t>&lt;/APPLET_WEB_TEMPLATE_ITEM&gt;</w:t>
              <w:br/>
              <w:tab/>
              <w:tab/>
              <w:tab/>
              <w:tab/>
              <w:t>&lt;APPLET_WEB_TEMPLATE_ITEM COLUMN_SPAN="15" CONTROL="Product" GRID_PROPERTY="FormattedHtml" INACTIVE="N" ITEM_IDENTIFIER="23018" MARKUP_LANGUAGE="HTML" NAME="Product" ROW_SPAN="3" TMPL_ITEM_HOLDER_NAME="SiebControl_23_18" TYPE="Control" UPDATED="11/04/2016 12:20:03" UPDATED_BY="SADMIN" CREATED="04/09/2005 03:18:30" CREATED_BY="SADMIN" EXT_REC_TABLES="S_APPL_WT_IT_RX"&gt;</w:t>
              <w:br/>
              <w:tab/>
              <w:tab/>
              <w:tab/>
              <w:tab/>
              <w:t>&lt;/APPLET_WEB_TEMPLATE_ITEM&gt;</w:t>
              <w:br/>
              <w:tab/>
              <w:tab/>
              <w:tab/>
              <w:tab/>
              <w:t>&lt;APPLET_WEB_TEMPLATE_ITEM COLUMN_SPAN="7" CONTROL="Product" GRID_PROPERTY="FormattedLabel" INACTIVE="N" ITEM_IDENTIFIER="23011" MARKUP_LANGUAGE="HTML" NAME="ProductLabel" ROW_SPAN="3" TYPE="Control" UPDATED="04/09/2005 03:18:30" UPDATED_BY="SADMIN" CREATED="04/09/2005 03:18:30" CREATED_BY="SADMIN"&gt;</w:t>
              <w:br/>
              <w:tab/>
              <w:tab/>
              <w:tab/>
              <w:tab/>
              <w:t>&lt;/APPLET_WEB_TEMPLATE_ITEM&gt;</w:t>
              <w:br/>
              <w:tab/>
              <w:tab/>
              <w:tab/>
              <w:tab/>
              <w:t>&lt;APPLET_WEB_TEMPLATE_ITEM COLUMN_SPAN="15" CONTROL="Project Resource" GRID_PROPERTY="FormattedHtml" INACTIVE="N" ITEM_IDENTIFIER="15049" MARKUP_LANGUAGE="HTML" NAME="Project Resource" ROW_SPAN="3" TMPL_ITEM_HOLDER_NAME="SiebControl_15_49" TYPE="Control" UPDATED="11/04/2016 12:20:03" UPDATED_BY="SADMIN" CREATED="04/09/2005 03:18:30" CREATED_BY="SADMIN" EXT_REC_TABLES="S_APPL_WT_IT_RX"&gt;</w:t>
              <w:br/>
              <w:tab/>
              <w:tab/>
              <w:tab/>
              <w:tab/>
              <w:t>&lt;/APPLET_WEB_TEMPLATE_ITEM&gt;</w:t>
              <w:br/>
              <w:tab/>
              <w:tab/>
              <w:tab/>
              <w:tab/>
              <w:t>&lt;APPLET_WEB_TEMPLATE_ITEM COLUMN_SPAN="16" CONTROL="Project Resource" GRID_PROPERTY="FormattedLabel" INACTIVE="N" ITEM_IDENTIFIER="15033" MARKUP_LANGUAGE="HTML" NAME="Project ResourceLabel" ROW_SPAN="3" TYPE="Control" UPDATED="04/09/2005 03:18:30" UPDATED_BY="SADMIN" CREATED="04/09/2005 03:18:30"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12:20:03" UPDATED_BY="SADMIN" CREATED="04/09/2005 03:18:30"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12:20:03" UPDATED_BY="SADMIN" CREATED="11/04/2016 12:20:03" CREATED_BY="SADMIN" EXT_REC_TABLES="S_APPL_WT_IT_RX"&gt;</w:t>
              <w:br/>
              <w:tab/>
              <w:tab/>
              <w:tab/>
              <w:tab/>
              <w:t>&lt;/APPLET_WEB_TEMPLATE_ITEM&gt;</w:t>
              <w:br/>
              <w:tab/>
              <w:tab/>
              <w:tab/>
              <w:tab/>
              <w:t>&lt;APPLET_WEB_TEMPLATE_ITEM COLUMN_SPAN="15" CONTROL="Requested Delivery" GRID_PROPERTY="FormattedHtml" INACTIVE="N" ITEM_IDENTIFIER="53111" MARKUP_LANGUAGE="HTML" NAME="Requested Delivery" ROW_SPAN="3" TMPL_ITEM_HOLDER_NAME="SiebControl_53_111" TYPE="Control" UPDATED="11/04/2016 12:20:03" UPDATED_BY="SADMIN" CREATED="04/09/2005 03:18:30" CREATED_BY="SADMIN" EXT_REC_TABLES="S_APPL_WT_IT_RX"&gt;</w:t>
              <w:br/>
              <w:tab/>
              <w:tab/>
              <w:tab/>
              <w:tab/>
              <w:t>&lt;/APPLET_WEB_TEMPLATE_ITEM&gt;</w:t>
              <w:br/>
              <w:tab/>
              <w:tab/>
              <w:tab/>
              <w:tab/>
              <w:t>&lt;APPLET_WEB_TEMPLATE_ITEM COLUMN_SPAN="14" CONTROL="Requested Delivery" GRID_PROPERTY="FormattedLabel" INACTIVE="N" ITEM_IDENTIFIER="53097" MARKUP_LANGUAGE="HTML" NAME="Requested DeliveryLabel" ROW_SPAN="3" TYPE="Control" UPDATED="04/09/2005 03:18:30" UPDATED_BY="SADMIN" CREATED="04/09/2005 03:18:30" CREATED_BY="SADMIN"&gt;</w:t>
              <w:br/>
              <w:tab/>
              <w:tab/>
              <w:tab/>
              <w:tab/>
              <w:t>&lt;/APPLET_WEB_TEMPLATE_ITEM&gt;</w:t>
              <w:br/>
              <w:tab/>
              <w:tab/>
              <w:tab/>
              <w:tab/>
              <w:t>&lt;APPLET_WEB_TEMPLATE_ITEM COLUMN_SPAN="15" CONTROL="Requested Quantity" GRID_PROPERTY="FormattedHtml" INACTIVE="N" ITEM_IDENTIFIER="30081" MARKUP_LANGUAGE="HTML" NAME="Requested Quantity" ROW_SPAN="3" TMPL_ITEM_HOLDER_NAME="SiebControl_30_81" TYPE="Control" UPDATED="11/04/2016 12:20:03" UPDATED_BY="SADMIN" CREATED="04/09/2005 03:18:30" CREATED_BY="SADMIN" EXT_REC_TABLES="S_APPL_WT_IT_RX"&gt;</w:t>
              <w:br/>
              <w:tab/>
              <w:tab/>
              <w:tab/>
              <w:tab/>
              <w:t>&lt;/APPLET_WEB_TEMPLATE_ITEM&gt;</w:t>
              <w:br/>
              <w:tab/>
              <w:tab/>
              <w:tab/>
              <w:tab/>
              <w:t>&lt;APPLET_WEB_TEMPLATE_ITEM COLUMN_SPAN="13" CONTROL="Requested Quantity" GRID_PROPERTY="FormattedLabel" INACTIVE="N" ITEM_IDENTIFIER="30068" MARKUP_LANGUAGE="HTML" NAME="Requested QuantityLabel" ROW_SPAN="3" TYPE="Control" UPDATED="04/09/2005 03:18:30" UPDATED_BY="SADMIN" CREATED="04/09/2005 03:18:30" CREATED_BY="SADMIN"&gt;</w:t>
              <w:br/>
              <w:tab/>
              <w:tab/>
              <w:tab/>
              <w:tab/>
              <w:t>&lt;/APPLET_WEB_TEMPLATE_ITEM&gt;</w:t>
              <w:br/>
              <w:tab/>
              <w:tab/>
              <w:tab/>
              <w:tab/>
              <w:t>&lt;APPLET_WEB_TEMPLATE_ITEM COLUMN_SPAN="15" CONTROL="Sequence" GRID_PROPERTY="FormattedHtml" INACTIVE="N" ITEM_IDENTIFIER="9018" MARKUP_LANGUAGE="HTML" NAME="Sequence" ROW_SPAN="3" TMPL_ITEM_HOLDER_NAME="SiebControl_9_18" TYPE="Control" UPDATED="11/04/2016 12:20:03" UPDATED_BY="SADMIN" CREATED="04/09/2005 03:18:30" CREATED_BY="SADMIN" EXT_REC_TABLES="S_APPL_WT_IT_RX"&gt;</w:t>
              <w:br/>
              <w:tab/>
              <w:tab/>
              <w:tab/>
              <w:tab/>
              <w:t>&lt;/APPLET_WEB_TEMPLATE_ITEM&gt;</w:t>
              <w:br/>
              <w:tab/>
              <w:tab/>
              <w:tab/>
              <w:tab/>
              <w:t>&lt;APPLET_WEB_TEMPLATE_ITEM COLUMN_SPAN="10" CONTROL="Sequence" GRID_PROPERTY="FormattedLabel" INACTIVE="N" ITEM_IDENTIFIER="9008" MARKUP_LANGUAGE="HTML" NAME="SequenceLabel" ROW_SPAN="3" TYPE="Control" UPDATED="04/09/2005 03:18:30" UPDATED_BY="SADMIN" CREATED="04/09/2005 03:18:30" CREATED_BY="SADMIN"&gt;</w:t>
              <w:br/>
              <w:tab/>
              <w:tab/>
              <w:tab/>
              <w:tab/>
              <w:t>&lt;/APPLET_WEB_TEMPLATE_ITEM&gt;</w:t>
              <w:br/>
              <w:tab/>
              <w:tab/>
              <w:tab/>
              <w:tab/>
              <w:t>&lt;APPLET_WEB_TEMPLATE_ITEM COLUMN_SPAN="15" CONTROL="Serial #" GRID_PROPERTY="FormattedHtml" INACTIVE="N" ITEM_IDENTIFIER="32018" MARKUP_LANGUAGE="HTML" NAME="Serial #" ROW_SPAN="3" TMPL_ITEM_HOLDER_NAME="SiebControl_32_18" TYPE="Control" UPDATED="11/04/2016 12:20:03" UPDATED_BY="SADMIN" CREATED="04/09/2005 03:18:30" CREATED_BY="SADMIN" EXT_REC_TABLES="S_APPL_WT_IT_RX"&gt;</w:t>
              <w:br/>
              <w:tab/>
              <w:tab/>
              <w:tab/>
              <w:tab/>
              <w:t>&lt;/APPLET_WEB_TEMPLATE_ITEM&gt;</w:t>
              <w:br/>
              <w:tab/>
              <w:tab/>
              <w:tab/>
              <w:tab/>
              <w:t>&lt;APPLET_WEB_TEMPLATE_ITEM COLUMN_SPAN="7" CONTROL="Serial #" GRID_PROPERTY="FormattedLabel" INACTIVE="N" ITEM_IDENTIFIER="32011" MARKUP_LANGUAGE="HTML" NAME="Serial #Label" ROW_SPAN="3" TYPE="Control" UPDATED="04/09/2005 03:18:30" UPDATED_BY="SADMIN" CREATED="04/09/2005 03:18:30" CREATED_BY="SADMIN"&gt;</w:t>
              <w:br/>
              <w:tab/>
              <w:tab/>
              <w:tab/>
              <w:tab/>
              <w:t>&lt;/APPLET_WEB_TEMPLATE_ITEM&gt;</w:t>
              <w:br/>
              <w:tab/>
              <w:tab/>
              <w:tab/>
              <w:tab/>
              <w:t>&lt;APPLET_WEB_TEMPLATE_ITEM COLUMN_SPAN="2" CONTROL="Service" GRID_PROPERTY="FormattedHtml" INACTIVE="N" ITEM_IDENTIFIER="12018" MARKUP_LANGUAGE="HTML" NAME="Service" ROW_SPAN="3" TMPL_ITEM_HOLDER_NAME="SiebControl_12_18" TYPE="Control" UPDATED="11/04/2016 12:20:03" UPDATED_BY="SADMIN" CREATED="04/09/2005 03:18:30" CREATED_BY="SADMIN" EXT_REC_TABLES="S_APPL_WT_IT_RX"&gt;</w:t>
              <w:br/>
              <w:tab/>
              <w:tab/>
              <w:tab/>
              <w:tab/>
              <w:t>&lt;/APPLET_WEB_TEMPLATE_ITEM&gt;</w:t>
              <w:br/>
              <w:tab/>
              <w:tab/>
              <w:tab/>
              <w:tab/>
              <w:t>&lt;APPLET_WEB_TEMPLATE_ITEM COLUMN_SPAN="7" CONTROL="Service" GRID_PROPERTY="FormattedLabel" INACTIVE="N" ITEM_IDENTIFIER="12011" MARKUP_LANGUAGE="HTML" NAME="ServiceLabel" ROW_SPAN="3" TYPE="Control" UPDATED="04/09/2005 03:18:30" UPDATED_BY="SADMIN" CREATED="04/09/2005 03:18:30" CREATED_BY="SADMIN"&gt;</w:t>
              <w:br/>
              <w:tab/>
              <w:tab/>
              <w:tab/>
              <w:tab/>
              <w:t>&lt;/APPLET_WEB_TEMPLATE_ITEM&gt;</w:t>
              <w:br/>
              <w:tab/>
              <w:tab/>
              <w:tab/>
              <w:tab/>
              <w:t>&lt;APPLET_WEB_TEMPLATE_ITEM COLUMN_SPAN="15" CONTROL="Smart Part Number" GRID_PROPERTY="FormattedHtml" INACTIVE="N" ITEM_IDENTIFIER="26049" MARKUP_LANGUAGE="HTML" NAME="Smart Part Number" ROW_SPAN="3" TMPL_ITEM_HOLDER_NAME="SiebControl_26_49" TYPE="Control" UPDATED="11/04/2016 12:20:03" UPDATED_BY="SADMIN" CREATED="04/09/2005 03:18:30" CREATED_BY="SADMIN" EXT_REC_TABLES="S_APPL_WT_IT_RX"&gt;</w:t>
              <w:br/>
              <w:tab/>
              <w:tab/>
              <w:tab/>
              <w:tab/>
              <w:t>&lt;/APPLET_WEB_TEMPLATE_ITEM&gt;</w:t>
              <w:br/>
              <w:tab/>
              <w:tab/>
              <w:tab/>
              <w:tab/>
              <w:t>&lt;APPLET_WEB_TEMPLATE_ITEM COLUMN_SPAN="12" CONTROL="Smart Part Number" GRID_PROPERTY="FormattedLabel" INACTIVE="N" ITEM_IDENTIFIER="26037" MARKUP_LANGUAGE="HTML" NAME="Smart Part NumberLabel" ROW_SPAN="3" TYPE="Control" UPDATED="04/09/2005 03:18:30" UPDATED_BY="SADMIN" CREATED="04/09/2005 03:18:30" CREATED_BY="SADMIN"&gt;</w:t>
              <w:br/>
              <w:tab/>
              <w:tab/>
              <w:tab/>
              <w:tab/>
              <w:t>&lt;/APPLET_WEB_TEMPLATE_ITEM&gt;</w:t>
              <w:br/>
              <w:tab/>
              <w:tab/>
              <w:tab/>
              <w:tab/>
              <w:t>&lt;APPLET_WEB_TEMPLATE_ITEM COLUMN_SPAN="15" CONTROL="Start Date" GRID_PROPERTY="FormattedHtml" INACTIVE="N" ITEM_IDENTIFIER="47079" MARKUP_LANGUAGE="HTML" NAME="Start Date" ROW_SPAN="3" TMPL_ITEM_HOLDER_NAME="SiebControl_47_79" TYPE="Control" UPDATED="11/04/2016 12:20:03" UPDATED_BY="SADMIN" CREATED="04/09/2005 03:18:30" CREATED_BY="SADMIN" EXT_REC_TABLES="S_APPL_WT_IT_RX"&gt;</w:t>
              <w:br/>
              <w:tab/>
              <w:tab/>
              <w:tab/>
              <w:tab/>
              <w:t>&lt;/APPLET_WEB_TEMPLATE_ITEM&gt;</w:t>
              <w:br/>
              <w:tab/>
              <w:tab/>
              <w:tab/>
              <w:tab/>
              <w:t>&lt;APPLET_WEB_TEMPLATE_ITEM COLUMN_SPAN="13" CONTROL="Start Date" GRID_PROPERTY="FormattedLabel" INACTIVE="N" ITEM_IDENTIFIER="47066" MARKUP_LANGUAGE="HTML" NAME="Start DateLabel" ROW_SPAN="3" TYPE="Control" UPDATED="04/09/2005 03:18:30" UPDATED_BY="SADMIN" CREATED="04/09/2005 03:18:30" CREATED_BY="SADMIN"&gt;</w:t>
              <w:br/>
              <w:tab/>
              <w:tab/>
              <w:tab/>
              <w:tab/>
              <w:t>&lt;/APPLET_WEB_TEMPLATE_ITEM&gt;</w:t>
              <w:br/>
              <w:tab/>
              <w:tab/>
              <w:tab/>
              <w:tab/>
              <w:t>&lt;APPLET_WEB_TEMPLATE_ITEM COLUMN_SPAN="15" CONTROL="Start Price" GRID_PROPERTY="FormattedHtml" INACTIVE="N" ITEM_IDENTIFIER="6081" MARKUP_LANGUAGE="HTML" NAME="Start Price" ROW_SPAN="3" TMPL_ITEM_HOLDER_NAME="SiebControl_6_81" TYPE="Control" UPDATED="11/04/2016 12:20:03" UPDATED_BY="SADMIN" CREATED="04/09/2005 03:18:30" CREATED_BY="SADMIN" EXT_REC_TABLES="S_APPL_WT_IT_RX"&gt;</w:t>
              <w:br/>
              <w:tab/>
              <w:tab/>
              <w:tab/>
              <w:tab/>
              <w:t>&lt;/APPLET_WEB_TEMPLATE_ITEM&gt;</w:t>
              <w:br/>
              <w:tab/>
              <w:tab/>
              <w:tab/>
              <w:tab/>
              <w:t>&lt;APPLET_WEB_TEMPLATE_ITEM COLUMN_SPAN="13" CONTROL="Start Price" GRID_PROPERTY="FormattedLabel" INACTIVE="N" ITEM_IDENTIFIER="6068" MARKUP_LANGUAGE="HTML" NAME="Start PriceLabel" ROW_SPAN="3" TYPE="Control" UPDATED="04/09/2005 03:18:30" UPDATED_BY="SADMIN" CREATED="04/09/2005 03:18:30" CREATED_BY="SADMIN"&gt;</w:t>
              <w:br/>
              <w:tab/>
              <w:tab/>
              <w:tab/>
              <w:tab/>
              <w:t>&lt;/APPLET_WEB_TEMPLATE_ITEM&gt;</w:t>
              <w:br/>
              <w:tab/>
              <w:tab/>
              <w:tab/>
              <w:tab/>
              <w:t>&lt;APPLET_WEB_TEMPLATE_ITEM COLUMN_SPAN="15" CONTROL="Status" GRID_PROPERTY="FormattedHtml" INACTIVE="N" ITEM_IDENTIFIER="6049" MARKUP_LANGUAGE="HTML" NAME="Status" ROW_SPAN="3" TMPL_ITEM_HOLDER_NAME="SiebControl_6_49" TYPE="Control" UPDATED="11/04/2016 12:20:04" UPDATED_BY="SADMIN" CREATED="04/09/2005 03:18:30" CREATED_BY="SADMIN" EXT_REC_TABLES="S_APPL_WT_IT_RX"&gt;</w:t>
              <w:br/>
              <w:tab/>
              <w:tab/>
              <w:tab/>
              <w:tab/>
              <w:t>&lt;/APPLET_WEB_TEMPLATE_ITEM&gt;</w:t>
              <w:br/>
              <w:tab/>
              <w:tab/>
              <w:tab/>
              <w:tab/>
              <w:t>&lt;APPLET_WEB_TEMPLATE_ITEM COLUMN_SPAN="6" CONTROL="Status" GRID_PROPERTY="FormattedLabel" INACTIVE="N" ITEM_IDENTIFIER="6043" MARKUP_LANGUAGE="HTML" NAME="StatusLabel" ROW_SPAN="3" TYPE="Control" UPDATED="04/09/2005 03:18:30" UPDATED_BY="SADMIN" CREATED="04/09/2005 03:18:30" CREATED_BY="SADMIN"&gt;</w:t>
              <w:br/>
              <w:tab/>
              <w:tab/>
              <w:tab/>
              <w:tab/>
              <w:t>&lt;/APPLET_WEB_TEMPLATE_ITEM&gt;</w:t>
              <w:br/>
              <w:tab/>
              <w:tab/>
              <w:tab/>
              <w:tab/>
              <w:t>&lt;APPLET_WEB_TEMPLATE_ITEM CONTROL="ToggleLayout" ITEM_IDENTIFIER="152" MARKUP_LANGUAGE="HTML" NAME="ToggleLayout" TMPL_ITEM_HOLDER_NAME="SiebControl_152" TYPE="Control" UPDATED="11/04/2016 12:20:04" UPDATED_BY="SADMIN" CREATED="04/09/2005 03:18:30" CREATED_BY="SADMIN" EXT_REC_TABLES="S_APPL_WT_IT_RX"&gt;</w:t>
              <w:br/>
              <w:tab/>
              <w:tab/>
              <w:tab/>
              <w:tab/>
              <w:t>&lt;/APPLET_WEB_TEMPLATE_ITEM&gt;</w:t>
              <w:br/>
              <w:tab/>
              <w:tab/>
              <w:tab/>
              <w:tab/>
              <w:t>&lt;APPLET_WEB_TEMPLATE_ITEM COLUMN_SPAN="15" CONTROL="Type" GRID_PROPERTY="FormattedHtml" INACTIVE="N" ITEM_IDENTIFIER="9049" MARKUP_LANGUAGE="HTML" NAME="Type" ROW_SPAN="3" TMPL_ITEM_HOLDER_NAME="SiebControl_9_49" TYPE="Control" UPDATED="11/04/2016 12:20:04" UPDATED_BY="SADMIN" CREATED="04/09/2005 03:18:30" CREATED_BY="SADMIN" EXT_REC_TABLES="S_APPL_WT_IT_RX"&gt;</w:t>
              <w:br/>
              <w:tab/>
              <w:tab/>
              <w:tab/>
              <w:tab/>
              <w:t>&lt;/APPLET_WEB_TEMPLATE_ITEM&gt;</w:t>
              <w:br/>
              <w:tab/>
              <w:tab/>
              <w:tab/>
              <w:tab/>
              <w:t>&lt;APPLET_WEB_TEMPLATE_ITEM COLUMN_SPAN="5" CONTROL="Type" GRID_PROPERTY="FormattedLabel" INACTIVE="N" ITEM_IDENTIFIER="9044" MARKUP_LANGUAGE="HTML" NAME="TypeLabel" ROW_SPAN="3" TYPE="Control" UPDATED="04/09/2005 03:18:30" UPDATED_BY="SADMIN" CREATED="04/09/2005 03:18:30" CREATED_BY="SADMIN"&gt;</w:t>
              <w:br/>
              <w:tab/>
              <w:tab/>
              <w:tab/>
              <w:tab/>
              <w:t>&lt;/APPLET_WEB_TEMPLATE_ITEM&gt;</w:t>
              <w:br/>
              <w:tab/>
              <w:tab/>
              <w:tab/>
              <w:tab/>
              <w:t>&lt;APPLET_WEB_TEMPLATE_ITEM COMMENTS="Global UI Change 2: CancelQuery button clean up" CONTROL="UndoQuery" INACTIVE="N" ITEM_IDENTIFIER="108" MARKUP_LANGUAGE="HTML" NAME="UndoQuery-1" TMPL_ITEM_HOLDER_NAME="SiebControl_108" TYPE="Control" UPDATED="11/04/2016 12:20:04" UPDATED_BY="SADMIN" CREATED="04/09/2005 03:18:30" CREATED_BY="SADMIN" EXT_REC_TABLES="S_APPL_WT_IT_RX"&gt;</w:t>
              <w:br/>
              <w:tab/>
              <w:tab/>
              <w:tab/>
              <w:tab/>
              <w:t>&lt;/APPLET_WEB_TEMPLATE_ITEM&gt;</w:t>
              <w:br/>
              <w:tab/>
              <w:tab/>
              <w:tab/>
              <w:tab/>
              <w:t>&lt;APPLET_WEB_TEMPLATE_ITEM COLUMN_SPAN="15" CONTROL="Unit" GRID_PROPERTY="FormattedHtml" INACTIVE="N" ITEM_IDENTIFIER="9081" MARKUP_LANGUAGE="HTML" NAME="Unit" ROW_SPAN="3" TMPL_ITEM_HOLDER_NAME="SiebControl_9_81" TYPE="Control" UPDATED="11/04/2016 12:20:04" UPDATED_BY="SADMIN" CREATED="04/09/2005 03:18:30" CREATED_BY="SADMIN" EXT_REC_TABLES="S_APPL_WT_IT_RX"&gt;</w:t>
              <w:br/>
              <w:tab/>
              <w:tab/>
              <w:tab/>
              <w:tab/>
              <w:t>&lt;/APPLET_WEB_TEMPLATE_ITEM&gt;</w:t>
              <w:br/>
              <w:tab/>
              <w:tab/>
              <w:tab/>
              <w:tab/>
              <w:t>&lt;APPLET_WEB_TEMPLATE_ITEM COLUMN_SPAN="13" CONTROL="Unit" GRID_PROPERTY="FormattedLabel" INACTIVE="N" ITEM_IDENTIFIER="9068" MARKUP_LANGUAGE="HTML" NAME="UnitLabel" ROW_SPAN="3" TYPE="Control" UPDATED="04/09/2005 03:18:30" UPDATED_BY="SADMIN" CREATED="04/09/2005 03:18:30" CREATED_BY="SADMIN"&gt;</w:t>
              <w:br/>
              <w:tab/>
              <w:tab/>
              <w:tab/>
              <w:tab/>
              <w:t>&lt;/APPLET_WEB_TEMPLATE_ITEM&gt;</w:t>
              <w:br/>
              <w:tab/>
              <w:tab/>
              <w:tab/>
              <w:tab/>
              <w:t>&lt;APPLET_WEB_TEMPLATE_ITEM COLUMN_SPAN="15" CONTROL="Upsell" GRID_PROPERTY="FormattedHtml" INACTIVE="N" ITEM_IDENTIFIER="15111" MARKUP_LANGUAGE="HTML" NAME="Upsell" ROW_SPAN="3" TMPL_ITEM_HOLDER_NAME="SiebControl_15_111" TYPE="Control" UPDATED="11/04/2016 12:20:04" UPDATED_BY="SADMIN" CREATED="04/09/2005 03:18:30" CREATED_BY="SADMIN" EXT_REC_TABLES="S_APPL_WT_IT_RX"&gt;</w:t>
              <w:br/>
              <w:tab/>
              <w:tab/>
              <w:tab/>
              <w:tab/>
              <w:t>&lt;/APPLET_WEB_TEMPLATE_ITEM&gt;</w:t>
              <w:br/>
              <w:tab/>
              <w:tab/>
              <w:tab/>
              <w:tab/>
              <w:t>&lt;APPLET_WEB_TEMPLATE_ITEM COLUMN_SPAN="6" CONTROL="Upsell" GRID_PROPERTY="FormattedLabel" INACTIVE="N" ITEM_IDENTIFIER="15105" MARKUP_LANGUAGE="HTML" NAME="UpsellLabel" ROW_SPAN="3" TYPE="Control" UPDATED="04/09/2005 03:18:30" UPDATED_BY="SADMIN" CREATED="04/09/2005 03:18:30" CREATED_BY="SADMIN"&gt;</w:t>
              <w:br/>
              <w:tab/>
              <w:tab/>
              <w:tab/>
              <w:tab/>
              <w:t>&lt;/APPLET_WEB_TEMPLATE_ITEM&gt;</w:t>
              <w:br/>
              <w:tab/>
              <w:tab/>
              <w:tab/>
              <w:tab/>
              <w:t>&lt;APPLET_WEB_TEMPLATE_ITEM COLUMN_SPAN="15" CONTROL="Usage Asset #" GRID_PROPERTY="FormattedHtml" INACTIVE="N" ITEM_IDENTIFIER="29049" MARKUP_LANGUAGE="HTML" NAME="Usage Asset #" ROW_SPAN="3" TMPL_ITEM_HOLDER_NAME="SiebControl_29_49" TYPE="Control" UPDATED="11/04/2016 12:20:04" UPDATED_BY="SADMIN" CREATED="04/09/2005 03:18:30" CREATED_BY="SADMIN" EXT_REC_TABLES="S_APPL_WT_IT_RX"&gt;</w:t>
              <w:br/>
              <w:tab/>
              <w:tab/>
              <w:tab/>
              <w:tab/>
              <w:t>&lt;/APPLET_WEB_TEMPLATE_ITEM&gt;</w:t>
              <w:br/>
              <w:tab/>
              <w:tab/>
              <w:tab/>
              <w:tab/>
              <w:t>&lt;APPLET_WEB_TEMPLATE_ITEM COLUMN_SPAN="14" CONTROL="Usage Asset #" GRID_PROPERTY="FormattedLabel" INACTIVE="N" ITEM_IDENTIFIER="29035" MARKUP_LANGUAGE="HTML" NAME="Usage Asset #Label" ROW_SPAN="3" TYPE="Control" UPDATED="04/09/2005 03:18:30" UPDATED_BY="SADMIN" CREATED="04/09/2005 03:18:30" CREATED_BY="SADMIN"&gt;</w:t>
              <w:br/>
              <w:tab/>
              <w:tab/>
              <w:tab/>
              <w:tab/>
              <w:t>&lt;/APPLET_WEB_TEMPLATE_ITEM&gt;</w:t>
              <w:br/>
              <w:tab/>
              <w:tab/>
              <w:tab/>
              <w:tab/>
              <w:t>&lt;APPLET_WEB_TEMPLATE_ITEM COLUMN_SPAN="15" CONTROL="Validation Status" GRID_PROPERTY="FormattedHtml" INACTIVE="N" ITEM_IDENTIFIER="66018" MARKUP_LANGUAGE="HTML" NAME="Validation Status" ROW_SPAN="3" TMPL_ITEM_HOLDER_NAME="SiebControl_66_18" TYPE="Control" UPDATED="11/04/2016 12:20:04" UPDATED_BY="SADMIN" CREATED="04/09/2005 03:18:30" CREATED_BY="SADMIN" EXT_REC_TABLES="S_APPL_WT_IT_RX"&gt;</w:t>
              <w:br/>
              <w:tab/>
              <w:tab/>
              <w:tab/>
              <w:tab/>
              <w:t>&lt;/APPLET_WEB_TEMPLATE_ITEM&gt;</w:t>
              <w:br/>
              <w:tab/>
              <w:tab/>
              <w:tab/>
              <w:tab/>
              <w:t>&lt;APPLET_WEB_TEMPLATE_ITEM COLUMN_SPAN="15" CONTROL="Validation Status" GRID_PROPERTY="FormattedLabel" INACTIVE="N" ITEM_IDENTIFIER="66003" MARKUP_LANGUAGE="HTML" NAME="Validation StatusLabel" ROW_SPAN="3" TYPE="Control" UPDATED="04/09/2005 03:18:31" UPDATED_BY="SADMIN" CREATED="04/09/2005 03:18:31"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12:20:04" UPDATED_BY="SADMIN" CREATED="04/09/2005 03:18:31"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Event Check Public Notes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CREATED="08/26/2003 13:07:30" CREATED_BY="SADMIN" EXT_REC_TABLES="S_APPL_WTMPL_RX"&gt;</w:t>
              <w:br/>
              <w:tab/>
              <w:tab/>
              <w:tab/>
              <w:tab/>
              <w:t>&lt;APPLET_WEB_TEMPLATE_ITEM CONTROL="Applet_Title" EXTENSION_FLAG="Y" ITEM_IDENTIFIER="99929" NAME="Applet_Title" TMPL_ITEM_HOLDER_NAME="SiebControl_99929" TYPE="Control" UPDATED="11/04/2016 15:12:50" UPDATED_BY="SADMIN" CREATED="11/04/2016 15:12:50" CREATED_BY="SADMIN" EXT_REC_TABLES="S_APPL_WT_IT_RX"&gt;</w:t>
              <w:br/>
              <w:tab/>
              <w:tab/>
              <w:tab/>
              <w:tab/>
              <w:t>&lt;/APPLET_WEB_TEMPLATE_ITEM&gt;</w:t>
              <w:br/>
              <w:tab/>
              <w:tab/>
              <w:tab/>
              <w:tab/>
              <w:t>&lt;APPLET_WEB_TEMPLATE_ITEM CONTROL="Created" INACTIVE="N" ITEM_IDENTIFIER="506" MARKUP_LANGUAGE="HTML" NAME="Created" TMPL_ITEM_HOLDER_NAME="SiebControl_506" TYPE="List Item" UPDATED="11/04/2016 15:12:50" UPDATED_BY="SADMIN" CREATED="08/26/2003 13:07:31" CREATED_BY="SADMIN" EXT_REC_TABLES="S_APPL_WT_IT_RX"&gt;</w:t>
              <w:br/>
              <w:tab/>
              <w:tab/>
              <w:tab/>
              <w:tab/>
              <w:t>&lt;/APPLET_WEB_TEMPLATE_ITEM&gt;</w:t>
              <w:br/>
              <w:tab/>
              <w:tab/>
              <w:tab/>
              <w:tab/>
              <w:t>&lt;APPLET_WEB_TEMPLATE_ITEM CONTROL="Created By" INACTIVE="N" ITEM_IDENTIFIER="505" MARKUP_LANGUAGE="HTML" NAME="Created By" TMPL_ITEM_HOLDER_NAME="SiebControl_505" TYPE="List Item" UPDATED="11/04/2016 15:12:50" UPDATED_BY="SADMIN" CREATED="08/26/2003 13:07:31"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15:12:50" UPDATED_BY="SADMIN" CREATED="08/26/2003 13:07:31"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15:12:50" UPDATED_BY="SADMIN" CREATED="08/26/2003 13:07:31"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15:12:50" UPDATED_BY="SADMIN" CREATED="08/26/2003 13:07:31" CREATED_BY="SADMIN" EXT_REC_TABLES="S_APPL_WT_IT_RX"&gt;</w:t>
              <w:br/>
              <w:tab/>
              <w:tab/>
              <w:tab/>
              <w:tab/>
              <w:t>&lt;/APPLET_WEB_TEMPLATE_ITEM&gt;</w:t>
              <w:br/>
              <w:tab/>
              <w:tab/>
              <w:tab/>
              <w:tab/>
              <w:t>&lt;APPLET_WEB_TEMPLATE_ITEM CONTROL="External Flag" EXT_EXPRESSION="(GetProfileAttr(&amp;quot;ApplicationName&amp;quot;) &amp;lt;&amp;gt; &amp;quot;Siebel Hospitality&amp;quot;)" INACTIVE="N" ITEM_IDENTIFIER="503" MARKUP_LANGUAGE="HTML" NAME="External Flag" TMPL_ITEM_HOLDER_NAME="SiebControl_503" TYPE="List Item" UPDATED="11/04/2016 15:12:50" UPDATED_BY="SADMIN" CREATED="04/13/2012 09:13:34" CREATED_BY="SADMIN" EXT_REC_TABLES="S_APPL_WT_IT_RX"&gt;</w:t>
              <w:br/>
              <w:tab/>
              <w:tab/>
              <w:tab/>
              <w:tab/>
              <w:t>&lt;/APPLET_WEB_TEMPLATE_ITEM&gt;</w:t>
              <w:br/>
              <w:tab/>
              <w:tab/>
              <w:tab/>
              <w:tab/>
              <w:t>&lt;APPLET_WEB_TEMPLATE_ITEM CONTROL="GotoNextSet" INACTIVE="N" ITEM_IDENTIFIER="123" MARKUP_LANGUAGE="HTML" NAME="GotoNextSet" TYPE="Control" UPDATED="08/26/2003 13:07:31" UPDATED_BY="SADMIN" CREATED="08/26/2003 13:07:31" CREATED_BY="SADMIN"&gt;</w:t>
              <w:br/>
              <w:tab/>
              <w:tab/>
              <w:tab/>
              <w:tab/>
              <w:t>&lt;/APPLET_WEB_TEMPLATE_ITEM&gt;</w:t>
              <w:br/>
              <w:tab/>
              <w:tab/>
              <w:tab/>
              <w:tab/>
              <w:t>&lt;APPLET_WEB_TEMPLATE_ITEM CONTROL="GotoPreviousSet" INACTIVE="N" ITEM_IDENTIFIER="122" MARKUP_LANGUAGE="HTML" NAME="GotoPreviousSet" TYPE="Control" UPDATED="08/26/2003 13:07:31" UPDATED_BY="SADMIN" CREATED="08/26/2003 13:07:31" CREATED_BY="SADMIN"&gt;</w:t>
              <w:br/>
              <w:tab/>
              <w:tab/>
              <w:tab/>
              <w:tab/>
              <w:t>&lt;/APPLET_WEB_TEMPLATE_ITEM&gt;</w:t>
              <w:br/>
              <w:tab/>
              <w:tab/>
              <w:tab/>
              <w:tab/>
              <w:t>&lt;APPLET_WEB_TEMPLATE_ITEM CONTROL="ListControl" EXTENSION_FLAG="Y" ITEM_IDENTIFIER="99998" NAME="ListControl" TMPL_ITEM_HOLDER_NAME="SiebControl_99998" TYPE="Control" UPDATED="11/04/2016 15:12:50" UPDATED_BY="SADMIN" CREATED="11/04/2016 15:12:50"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15:12:50" UPDATED_BY="SADMIN" CREATED="11/04/2016 15:12:50"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ITEM_IDENTIFIER="503" MARKUP_LANGUAGE="HTML" NAME="NOT Siebel Hospitality" TMPL_ITEM_HOLDER_NAME="SiebControl_503" TYPE="Control" UPDATED="11/04/2016 15:12:50" UPDATED_BY="SADMIN" CREATED="04/13/2012 09:13:34"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15:12:50" UPDATED_BY="SADMIN" CREATED="08/26/2003 13:07:32"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15:12:50" UPDATED_BY="SADMIN" CREATED="08/26/2003 13:07:32" CREATED_BY="SADMIN" EXT_REC_TABLES="S_APPL_WT_IT_RX"&gt;</w:t>
              <w:br/>
              <w:tab/>
              <w:tab/>
              <w:tab/>
              <w:tab/>
              <w:t>&lt;/APPLET_WEB_TEMPLATE_ITEM&gt;</w:t>
              <w:br/>
              <w:tab/>
              <w:tab/>
              <w:tab/>
              <w:tab/>
              <w:t>&lt;APPLET_WEB_TEMPLATE_ITEM CONTROL="Note" INACTIVE="N" ITEM_IDENTIFIER="502" MARKUP_LANGUAGE="HTML" NAME="Note" TMPL_ITEM_HOLDER_NAME="SiebControl_502" TYPE="List Item" UPDATED="11/04/2016 15:12:50" UPDATED_BY="SADMIN" CREATED="08/26/2003 13:07:32"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15:12:50" UPDATED_BY="SADMIN" CREATED="08/26/2003 13:07:32" CREATED_BY="SADMIN" EXT_REC_TABLES="S_APPL_WT_IT_RX"&gt;</w:t>
              <w:br/>
              <w:tab/>
              <w:tab/>
              <w:tab/>
              <w:tab/>
              <w:t>&lt;/APPLET_WEB_TEMPLATE_ITEM&gt;</w:t>
              <w:br/>
              <w:tab/>
              <w:tab/>
              <w:tab/>
              <w:tab/>
              <w:t>&lt;APPLET_WEB_TEMPLATE_ITEM CONTROL="External Flag" EXT_EXPRESSION="(GetProfileAttr(&amp;quot;ApplicationName&amp;quot;) &amp;lt;&amp;gt; &amp;quot;Siebel Hospitality&amp;quot;)" INACTIVE="N" ITEM_IDENTIFIER="503" MARKUP_LANGUAGE="HTML" NAME="Private" TMPL_ITEM_HOLDER_NAME="SiebControl_503" TYPE="List Item" UPDATED="11/04/2016 15:12:50" UPDATED_BY="SADMIN" CREATED="08/26/2003 13:07:32"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15:12:50" UPDATED_BY="SADMIN" CREATED="11/04/2016 15:12:50" CREATED_BY="SADMIN" EXT_REC_TABLES="S_APPL_WT_IT_RX"&gt;</w:t>
              <w:br/>
              <w:tab/>
              <w:tab/>
              <w:tab/>
              <w:tab/>
              <w:t>&lt;/APPLET_WEB_TEMPLATE_ITEM&gt;</w:t>
              <w:br/>
              <w:tab/>
              <w:tab/>
              <w:tab/>
              <w:tab/>
              <w:t>&lt;APPLET_WEB_TEMPLATE_ITEM CONTROL="Sequence No" INACTIVE="N" ITEM_IDENTIFIER="501" MARKUP_LANGUAGE="HTML" NAME="Sequence No" TMPL_ITEM_HOLDER_NAME="SiebControl_501" TYPE="List Item" UPDATED="11/04/2016 15:12:50" UPDATED_BY="SADMIN" CREATED="08/26/2003 13:07:32"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15:12:50" UPDATED_BY="SADMIN" CREATED="11/04/2016 15:12:50"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15:12:50" UPDATED_BY="SADMIN" CREATED="08/26/2003 13:07:32"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CREATED="08/26/2003 13:07:33" CREATED_BY="SADMIN" EXT_REC_TABLES="S_APPL_WTMPL_RX"&gt;</w:t>
              <w:br/>
              <w:tab/>
              <w:tab/>
              <w:tab/>
              <w:tab/>
              <w:t>&lt;APPLET_WEB_TEMPLATE_ITEM CONTROL="Applet_Title" EXTENSION_FLAG="Y" ITEM_IDENTIFIER="99929" NAME="Applet_Title" TMPL_ITEM_HOLDER_NAME="SiebControl_99929" TYPE="Control" UPDATED="11/04/2016 15:12:50" UPDATED_BY="SADMIN" CREATED="11/04/2016 15:12:50" CREATED_BY="SADMIN" EXT_REC_TABLES="S_APPL_WT_IT_RX"&gt;</w:t>
              <w:br/>
              <w:tab/>
              <w:tab/>
              <w:tab/>
              <w:tab/>
              <w:t>&lt;/APPLET_WEB_TEMPLATE_ITEM&gt;</w:t>
              <w:br/>
              <w:tab/>
              <w:tab/>
              <w:tab/>
              <w:tab/>
              <w:t>&lt;APPLET_WEB_TEMPLATE_ITEM CONTROL="Created" INACTIVE="N" ITEM_IDENTIFIER="2302" MARKUP_LANGUAGE="HTML" NAME="Created" TMPL_ITEM_HOLDER_NAME="SiebControl_2302" TYPE="List Item" UPDATED="11/04/2016 15:12:50" UPDATED_BY="SADMIN" CREATED="08/26/2003 13:07:33" CREATED_BY="SADMIN" EXT_REC_TABLES="S_APPL_WT_IT_RX"&gt;</w:t>
              <w:br/>
              <w:tab/>
              <w:tab/>
              <w:tab/>
              <w:tab/>
              <w:t>&lt;/APPLET_WEB_TEMPLATE_ITEM&gt;</w:t>
              <w:br/>
              <w:tab/>
              <w:tab/>
              <w:tab/>
              <w:tab/>
              <w:t>&lt;APPLET_WEB_TEMPLATE_ITEM CONTROL="Created By" INACTIVE="N" ITEM_IDENTIFIER="2301" MARKUP_LANGUAGE="HTML" NAME="Created By" TMPL_ITEM_HOLDER_NAME="SiebControl_2301" TYPE="List Item" UPDATED="11/04/2016 15:12:50" UPDATED_BY="SADMIN" CREATED="08/26/2003 13:07:33"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15:12:50" UPDATED_BY="SADMIN" CREATED="08/26/2003 13:07:33"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15:12:50" UPDATED_BY="SADMIN" CREATED="08/26/2003 13:07:33"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15:12:50" UPDATED_BY="SADMIN" CREATED="08/26/2003 13:07:33"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15:12:50" UPDATED_BY="SADMIN" CREATED="11/04/2016 15:12:50" CREATED_BY="SADMIN" EXT_REC_TABLES="S_APPL_WT_IT_RX"&gt;</w:t>
              <w:br/>
              <w:tab/>
              <w:tab/>
              <w:tab/>
              <w:tab/>
              <w:t>&lt;/APPLET_WEB_TEMPLATE_ITEM&gt;</w:t>
              <w:br/>
              <w:tab/>
              <w:tab/>
              <w:tab/>
              <w:tab/>
              <w:t>&lt;APPLET_WEB_TEMPLATE_ITEM CONTROL="Note" INACTIVE="N" ITEM_IDENTIFIER="1302" MARKUP_LANGUAGE="HTML" NAME="Note" TMPL_ITEM_HOLDER_NAME="SiebControl_1302" TYPE="List Item" UPDATED="11/04/2016 15:12:50" UPDATED_BY="SADMIN" CREATED="08/26/2003 13:07:33" CREATED_BY="SADMIN" EXT_REC_TABLES="S_APPL_WT_IT_RX"&gt;</w:t>
              <w:br/>
              <w:tab/>
              <w:tab/>
              <w:tab/>
              <w:tab/>
              <w:t>&lt;/APPLET_WEB_TEMPLATE_ITEM&gt;</w:t>
              <w:br/>
              <w:tab/>
              <w:tab/>
              <w:tab/>
              <w:tab/>
              <w:t>&lt;APPLET_WEB_TEMPLATE_ITEM CONTROL="External Flag" INACTIVE="N" ITEM_IDENTIFIER="1801" MARKUP_LANGUAGE="HTML" NAME="Private" TMPL_ITEM_HOLDER_NAME="SiebControl_1801" TYPE="List Item" UPDATED="11/04/2016 15:12:50" UPDATED_BY="SADMIN" CREATED="08/26/2003 13:07:34"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15:12:50" UPDATED_BY="SADMIN" CREATED="11/04/2016 15:12:50" CREATED_BY="SADMIN" EXT_REC_TABLES="S_APPL_WT_IT_RX"&gt;</w:t>
              <w:br/>
              <w:tab/>
              <w:tab/>
              <w:tab/>
              <w:tab/>
              <w:t>&lt;/APPLET_WEB_TEMPLATE_ITEM&gt;</w:t>
              <w:br/>
              <w:tab/>
              <w:tab/>
              <w:tab/>
              <w:tab/>
              <w:t>&lt;APPLET_WEB_TEMPLATE_ITEM CONTROL="Sequence No" INACTIVE="N" ITEM_IDENTIFIER="1301" MARKUP_LANGUAGE="HTML" NAME="Sequence No" TMPL_ITEM_HOLDER_NAME="SiebControl_1301" TYPE="List Item" UPDATED="11/04/2016 15:12:50" UPDATED_BY="SADMIN" CREATED="08/26/2003 13:07:34"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15:12:50" UPDATED_BY="SADMIN" CREATED="11/04/2016 15:12:50"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15:12:50" UPDATED_BY="SADMIN" CREATED="08/26/2003 13:07:34"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15:12:50" UPDATED_BY="SADMIN" CREATED="08/26/2003 13:07:34"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15:12:50" UPDATED_BY="SADMIN" CREATED="08/26/2003 13:07:34"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CREATED="08/26/2003 13:07:34" CREATED_BY="SADMIN" EXT_REC_TABLES="S_APPL_WTMPL_RX"&gt;</w:t>
              <w:br/>
              <w:tab/>
              <w:tab/>
              <w:tab/>
              <w:tab/>
              <w:t>&lt;APPLET_WEB_TEMPLATE_ITEM CONTROL="Applet_Title" EXTENSION_FLAG="Y" ITEM_IDENTIFIER="99929" NAME="Applet_Title" TMPL_ITEM_HOLDER_NAME="SiebControl_99929" TYPE="Control" UPDATED="11/04/2016 15:12:50" UPDATED_BY="SADMIN" CREATED="11/04/2016 15:12:50"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15:12:50" UPDATED_BY="SADMIN" CREATED="08/26/2003 13:07:34" CREATED_BY="SADMIN" EXT_REC_TABLES="S_APPL_WT_IT_RX"&gt;</w:t>
              <w:br/>
              <w:tab/>
              <w:tab/>
              <w:tab/>
              <w:tab/>
              <w:t>&lt;/APPLET_WEB_TEMPLATE_ITEM&gt;</w:t>
              <w:br/>
              <w:tab/>
              <w:tab/>
              <w:tab/>
              <w:tab/>
              <w:t>&lt;APPLET_WEB_TEMPLATE_ITEM CONTROL="Created By" INACTIVE="N" ITEM_IDENTIFIER="504" MARKUP_LANGUAGE="HTML" NAME="Created By" TMPL_ITEM_HOLDER_NAME="SiebControl_504" TYPE="List Item" UPDATED="11/04/2016 15:12:50" UPDATED_BY="SADMIN" CREATED="08/26/2003 13:07:35"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15:12:50" UPDATED_BY="SADMIN" CREATED="08/26/2003 13:07:35"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15:12:50" UPDATED_BY="SADMIN" CREATED="08/26/2003 13:07:35" CREATED_BY="SADMIN" EXT_REC_TABLES="S_APPL_WT_IT_RX"&gt;</w:t>
              <w:br/>
              <w:tab/>
              <w:tab/>
              <w:tab/>
              <w:tab/>
              <w:t>&lt;/APPLET_WEB_TEMPLATE_ITEM&gt;</w:t>
              <w:br/>
              <w:tab/>
              <w:tab/>
              <w:tab/>
              <w:tab/>
              <w:t>&lt;APPLET_WEB_TEMPLATE_ITEM CONTROL="External Flag" EXT_EXPRESSION="(GetProfileAttr(&amp;quot;ApplicationName&amp;quot;) &amp;lt;&amp;gt; &amp;quot;Siebel Hospitality&amp;quot;)" INACTIVE="N" ITEM_IDENTIFIER="503" MARKUP_LANGUAGE="HTML" NAME="External Flag" TMPL_ITEM_HOLDER_NAME="SiebControl_503" TYPE="List Item" UPDATED="11/04/2016 15:12:50" UPDATED_BY="SADMIN" CREATED="04/13/2012 09:13:34" CREATED_BY="SADMIN" EXT_REC_TABLES="S_APPL_WT_IT_RX"&gt;</w:t>
              <w:br/>
              <w:tab/>
              <w:tab/>
              <w:tab/>
              <w:tab/>
              <w:t>&lt;/APPLET_WEB_TEMPLATE_ITEM&gt;</w:t>
              <w:br/>
              <w:tab/>
              <w:tab/>
              <w:tab/>
              <w:tab/>
              <w:t>&lt;APPLET_WEB_TEMPLATE_ITEM CONTROL="GotoNextSet" INACTIVE="N" ITEM_IDENTIFIER="123" MARKUP_LANGUAGE="HTML" NAME="GotoNextSet" TYPE="Control" UPDATED="08/26/2003 13:07:35" UPDATED_BY="SADMIN" CREATED="08/26/2003 13:07:35" CREATED_BY="SADMIN"&gt;</w:t>
              <w:br/>
              <w:tab/>
              <w:tab/>
              <w:tab/>
              <w:tab/>
              <w:t>&lt;/APPLET_WEB_TEMPLATE_ITEM&gt;</w:t>
              <w:br/>
              <w:tab/>
              <w:tab/>
              <w:tab/>
              <w:tab/>
              <w:t>&lt;APPLET_WEB_TEMPLATE_ITEM CONTROL="GotoPreviousSet" INACTIVE="N" ITEM_IDENTIFIER="122" MARKUP_LANGUAGE="HTML" NAME="GotoPreviousSet" TYPE="Control" UPDATED="08/26/2003 13:07:35" UPDATED_BY="SADMIN" CREATED="08/26/2003 13:07:35" CREATED_BY="SADMIN"&gt;</w:t>
              <w:br/>
              <w:tab/>
              <w:tab/>
              <w:tab/>
              <w:tab/>
              <w:t>&lt;/APPLET_WEB_TEMPLATE_ITEM&gt;</w:t>
              <w:br/>
              <w:tab/>
              <w:tab/>
              <w:tab/>
              <w:tab/>
              <w:t>&lt;APPLET_WEB_TEMPLATE_ITEM CONTROL="ListControl" EXTENSION_FLAG="Y" ITEM_IDENTIFIER="99998" NAME="ListControl" TMPL_ITEM_HOLDER_NAME="SiebControl_99998" TYPE="Control" UPDATED="11/04/2016 15:12:50" UPDATED_BY="SADMIN" CREATED="11/04/2016 15:12:50"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15:12:50" UPDATED_BY="SADMIN" CREATED="11/04/2016 15:12:50"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EXTENSION_FLAG="N" INACTIVE="N" ITEM_IDENTIFIER="503" MARKUP_LANGUAGE="HTML" NAME="NOT Siebel Hospitality" TMPL_ITEM_HOLDER_NAME="SiebControl_503" TYPE="Control" UPDATED="11/04/2016 15:12:50" UPDATED_BY="SADMIN" CREATED="04/13/2012 09:13:34"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15:12:50" UPDATED_BY="SADMIN" CREATED="08/26/2003 13:07:35"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15:12:50" UPDATED_BY="SADMIN" CREATED="08/26/2003 13:07:35" CREATED_BY="SADMIN" EXT_REC_TABLES="S_APPL_WT_IT_RX"&gt;</w:t>
              <w:br/>
              <w:tab/>
              <w:tab/>
              <w:tab/>
              <w:tab/>
              <w:t>&lt;/APPLET_WEB_TEMPLATE_ITEM&gt;</w:t>
              <w:br/>
              <w:tab/>
              <w:tab/>
              <w:tab/>
              <w:tab/>
              <w:t>&lt;APPLET_WEB_TEMPLATE_ITEM CONTROL="Note" INACTIVE="N" ITEM_IDENTIFIER="502" MARKUP_LANGUAGE="HTML" NAME="Note" TMPL_ITEM_HOLDER_NAME="SiebControl_502" TYPE="List Item" UPDATED="11/04/2016 15:12:50" UPDATED_BY="SADMIN" CREATED="08/26/2003 13:07:36"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15:12:50" UPDATED_BY="SADMIN" CREATED="08/26/2003 13:07:36" CREATED_BY="SADMIN" EXT_REC_TABLES="S_APPL_WT_IT_RX"&gt;</w:t>
              <w:br/>
              <w:tab/>
              <w:tab/>
              <w:tab/>
              <w:tab/>
              <w:t>&lt;/APPLET_WEB_TEMPLATE_ITEM&gt;</w:t>
              <w:br/>
              <w:tab/>
              <w:tab/>
              <w:tab/>
              <w:tab/>
              <w:t>&lt;APPLET_WEB_TEMPLATE_ITEM CONTROL="External Flag" EXT_EXPRESSION="(GetProfileAttr(&amp;quot;ApplicationName&amp;quot;) &amp;lt;&amp;gt; &amp;quot;Siebel Hospitality&amp;quot;)" INACTIVE="N" ITEM_IDENTIFIER="503" MARKUP_LANGUAGE="HTML" NAME="Private" TMPL_ITEM_HOLDER_NAME="SiebControl_503" TYPE="List Item" UPDATED="11/04/2016 15:12:50" UPDATED_BY="SADMIN" CREATED="08/26/2003 13:07:36"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15:12:50" UPDATED_BY="SADMIN" CREATED="11/04/2016 15:12:50" CREATED_BY="SADMIN" EXT_REC_TABLES="S_APPL_WT_IT_RX"&gt;</w:t>
              <w:br/>
              <w:tab/>
              <w:tab/>
              <w:tab/>
              <w:tab/>
              <w:t>&lt;/APPLET_WEB_TEMPLATE_ITEM&gt;</w:t>
              <w:br/>
              <w:tab/>
              <w:tab/>
              <w:tab/>
              <w:tab/>
              <w:t>&lt;APPLET_WEB_TEMPLATE_ITEM CONTROL="Sequence No" INACTIVE="N" ITEM_IDENTIFIER="501" MARKUP_LANGUAGE="HTML" NAME="Sequence No" TMPL_ITEM_HOLDER_NAME="SiebControl_501" TYPE="List Item" UPDATED="11/04/2016 15:12:50" UPDATED_BY="SADMIN" CREATED="08/26/2003 13:07:36"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15:12:50" UPDATED_BY="SADMIN" CREATED="11/04/2016 15:12:50"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15:12:50" UPDATED_BY="SADMIN" CREATED="08/26/2003 13:07:36"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15:12:50" UPDATED_BY="SADMIN" CREATED="08/26/2003 13:07:36"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15:12:50" UPDATED_BY="SADMIN" CREATED="08/26/2003 13:07:36"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Quota Position Assignment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CREATED="09/20/2000 10:16:57" CREATED_BY="SADMIN" EXT_REC_TABLES="S_APPL_WTMPL_RX"&gt;</w:t>
              <w:br/>
              <w:tab/>
              <w:tab/>
              <w:tab/>
              <w:tab/>
              <w:t>&lt;APPLET_WEB_TEMPLATE_ITEM CONTROL="Applet_Title" EXTENSION_FLAG="Y" ITEM_IDENTIFIER="99929" NAME="Applet_Title" TMPL_ITEM_HOLDER_NAME="SiebControl_99929" TYPE="Control" UPDATED="11/04/2016 14:41:03" UPDATED_BY="SADMIN" CREATED="11/04/2016 14:41:03" CREATED_BY="SADMIN" EXT_REC_TABLES="S_APPL_WT_IT_RX"&gt;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NAME="DeleteRecord" TMPL_ITEM_HOLDER_NAME="SiebControl_133" TYPE="Control" UPDATED="11/04/2016 14:41:03" UPDATED_BY="SADMIN" CREATED="03/28/2001 22:07:43" CREATED_BY="SADMIN" EXT_REC_TABLES="S_APPL_WT_IT_RX"&gt;</w:t>
              <w:br/>
              <w:tab/>
              <w:tab/>
              <w:tab/>
              <w:tab/>
              <w:t>&lt;/APPLET_WEB_TEMPLATE_ITEM&gt;</w:t>
              <w:br/>
              <w:tab/>
              <w:tab/>
              <w:tab/>
              <w:tab/>
              <w:t>&lt;APPLET_WEB_TEMPLATE_ITEM CONTROL="Description" INACTIVE="N" ITEM_IDENTIFIER="508" MARKUP_LANGUAGE="HTML" NAME="Description" TMPL_ITEM_HOLDER_NAME="SiebControl_508" TYPE="List Item" UPDATED="11/04/2016 14:41:03" UPDATED_BY="SADMIN" CREATED="09/20/2000 10:16:57" CREATED_BY="SADMIN" EXT_REC_TABLES="S_APPL_WT_IT_RX"&gt;</w:t>
              <w:br/>
              <w:tab/>
              <w:tab/>
              <w:tab/>
              <w:tab/>
              <w:t>&lt;/APPLET_WEB_TEMPLATE_ITEM&gt;</w:t>
              <w:br/>
              <w:tab/>
              <w:tab/>
              <w:tab/>
              <w:tab/>
              <w:t>&lt;APPLET_WEB_TEMPLATE_ITEM CONTROL="Division" INACTIVE="N" ITEM_IDENTIFIER="504" MARKUP_LANGUAGE="HTML" NAME="Division" TMPL_ITEM_HOLDER_NAME="SiebControl_504" TYPE="List Item" UPDATED="11/04/2016 14:41:03" UPDATED_BY="SADMIN" CREATED="09/20/2000 10:16:57"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14:41:03" UPDATED_BY="SADMIN" CREATED="03/28/2001 22:07:49"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14:41:03" UPDATED_BY="SADMIN" CREATED="04/08/2001 02:08:39" CREATED_BY="SADMIN" EXT_REC_TABLES="S_APPL_WT_IT_RX"&gt;</w:t>
              <w:br/>
              <w:tab/>
              <w:tab/>
              <w:tab/>
              <w:tab/>
              <w:t>&lt;/APPLET_WEB_TEMPLATE_ITEM&gt;</w:t>
              <w:br/>
              <w:tab/>
              <w:tab/>
              <w:tab/>
              <w:tab/>
              <w:t>&lt;APPLET_WEB_TEMPLATE_ITEM CONTROL="GotoNextSet" INACTIVE="N" ITEM_IDENTIFIER="123" MARKUP_LANGUAGE="HTML" NAME="GotoNextSet" TYPE="Control" UPDATED="06/05/2003 16:39:25" UPDATED_BY="SADMIN" CREATED="09/20/2000 10:16:57" CREATED_BY="SADMIN"&gt;</w:t>
              <w:br/>
              <w:tab/>
              <w:tab/>
              <w:tab/>
              <w:tab/>
              <w:t>&lt;/APPLET_WEB_TEMPLATE_ITEM&gt;</w:t>
              <w:br/>
              <w:tab/>
              <w:tab/>
              <w:tab/>
              <w:tab/>
              <w:t>&lt;APPLET_WEB_TEMPLATE_ITEM CONTROL="GotoPreviousSet" INACTIVE="N" ITEM_IDENTIFIER="122" MARKUP_LANGUAGE="HTML" NAME="GotoPreviousSet" TYPE="Control" UPDATED="06/05/2003 16:39:25" UPDATED_BY="SADMIN" CREATED="09/20/2000 10:16:57" CREATED_BY="SADMIN"&gt;</w:t>
              <w:br/>
              <w:tab/>
              <w:tab/>
              <w:tab/>
              <w:tab/>
              <w:t>&lt;/APPLET_WEB_TEMPLATE_ITEM&gt;</w:t>
              <w:br/>
              <w:tab/>
              <w:tab/>
              <w:tab/>
              <w:tab/>
              <w:t>&lt;APPLET_WEB_TEMPLATE_ITEM CONTROL="Last Name" INACTIVE="N" ITEM_IDENTIFIER="501" MARKUP_LANGUAGE="HTML" NAME="Last Name" TMPL_ITEM_HOLDER_NAME="SiebControl_501" TYPE="List Item" UPDATED="11/04/2016 14:41:03" UPDATED_BY="SADMIN" CREATED="09/20/2000 10:16:57"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14:41:03" UPDATED_BY="SADMIN" CREATED="11/04/2016 14:41:03"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14:41:03" UPDATED_BY="SADMIN" CREATED="11/04/2016 14:41:03"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14:41:03" UPDATED_BY="SADMIN" CREATED="09/20/2000 10:16:57"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14:41:03" UPDATED_BY="SADMIN" CREATED="09/20/2000 10:16:57"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14:41:03" UPDATED_BY="SADMIN" CREATED="09/20/2000 10:16:57"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14:41:03" UPDATED_BY="SADMIN" CREATED="03/28/2001 22:12:41" CREATED_BY="SADMIN" EXT_REC_TABLES="S_APPL_WT_IT_RX"&gt;</w:t>
              <w:br/>
              <w:tab/>
              <w:tab/>
              <w:tab/>
              <w:tab/>
              <w:t>&lt;/APPLET_WEB_TEMPLATE_ITEM&gt;</w:t>
              <w:br/>
              <w:tab/>
              <w:tab/>
              <w:tab/>
              <w:tab/>
              <w:t>&lt;APPLET_WEB_TEMPLATE_ITEM CONTROL="Prorate Factor" INACTIVE="N" ITEM_IDENTIFIER="507" MARKUP_LANGUAGE="HTML" NAME="Prorate Factor" TMPL_ITEM_HOLDER_NAME="SiebControl_507" TYPE="List Item" UPDATED="11/04/2016 14:41:03" UPDATED_BY="SADMIN" CREATED="09/20/2000 10:16:57"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14:41:03" UPDATED_BY="SADMIN" CREATED="12/23/2002 21:35:32"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14:41:03" UPDATED_BY="SADMIN" CREATED="06/12/2014 20:00:00" CREATED_BY="SADMIN" EXT_REC_TABLES="S_APPL_WT_IT_RX"&gt;</w:t>
              <w:br/>
              <w:tab/>
              <w:tab/>
              <w:tab/>
              <w:tab/>
              <w:t>&lt;/APPLET_WEB_TEMPLATE_ITEM&gt;</w:t>
              <w:br/>
              <w:tab/>
              <w:tab/>
              <w:tab/>
              <w:tab/>
              <w:t>&lt;APPLET_WEB_TEMPLATE_ITEM CONTROL="Quota Position End Date" INACTIVE="N" ITEM_IDENTIFIER="506" MARKUP_LANGUAGE="HTML" NAME="Quota Position End Date" TMPL_ITEM_HOLDER_NAME="SiebControl_506" TYPE="List Item" UPDATED="11/04/2016 14:41:03" UPDATED_BY="SADMIN" CREATED="09/20/2000 10:16:57" CREATED_BY="SADMIN" EXT_REC_TABLES="S_APPL_WT_IT_RX"&gt;</w:t>
              <w:br/>
              <w:tab/>
              <w:tab/>
              <w:tab/>
              <w:tab/>
              <w:t>&lt;/APPLET_WEB_TEMPLATE_ITEM&gt;</w:t>
              <w:br/>
              <w:tab/>
              <w:tab/>
              <w:tab/>
              <w:tab/>
              <w:t>&lt;APPLET_WEB_TEMPLATE_ITEM CONTROL="Quota Position Start Date" INACTIVE="N" ITEM_IDENTIFIER="505" MARKUP_LANGUAGE="HTML" NAME="Quota Position Start Date" TMPL_ITEM_HOLDER_NAME="SiebControl_505" TYPE="List Item" UPDATED="11/04/2016 14:41:03" UPDATED_BY="SADMIN" CREATED="09/20/2000 10:16:57"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14:41:03" UPDATED_BY="SADMIN" CREATED="11/04/2016 14:41:03"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CREATED="09/20/2000 10:17:00" CREATED_BY="SADMIN" EXT_REC_TABLES="S_APPL_WTMPL_RX"&gt;</w:t>
              <w:br/>
              <w:tab/>
              <w:tab/>
              <w:tab/>
              <w:tab/>
              <w:t>&lt;APPLET_WEB_TEMPLATE_ITEM CONTROL="Applet_Title" EXTENSION_FLAG="Y" ITEM_IDENTIFIER="99929" NAME="Applet_Title" TMPL_ITEM_HOLDER_NAME="SiebControl_99929" TYPE="Control" UPDATED="11/04/2016 14:41:03" UPDATED_BY="SADMIN" CREATED="11/04/2016 14:41:03" CREATED_BY="SADMIN" EXT_REC_TABLES="S_APPL_WT_IT_RX"&gt;</w:t>
              <w:br/>
              <w:tab/>
              <w:tab/>
              <w:tab/>
              <w:tab/>
              <w:t>&lt;/APPLET_WEB_TEMPLATE_ITEM&gt;</w:t>
              <w:br/>
              <w:tab/>
              <w:tab/>
              <w:tab/>
              <w:tab/>
              <w:t>&lt;APPLET_WEB_TEMPLATE_ITEM CONTROL="Description" INACTIVE="N" ITEM_IDENTIFIER="1311" MARKUP_LANGUAGE="HTML" NAME="Description" TMPL_ITEM_HOLDER_NAME="SiebControl_1311" TYPE="List Item" UPDATED="11/04/2016 14:41:03" UPDATED_BY="SADMIN" CREATED="09/20/2000 10:17:00" CREATED_BY="SADMIN" EXT_REC_TABLES="S_APPL_WT_IT_RX"&gt;</w:t>
              <w:br/>
              <w:tab/>
              <w:tab/>
              <w:tab/>
              <w:tab/>
              <w:t>&lt;/APPLET_WEB_TEMPLATE_ITEM&gt;</w:t>
              <w:br/>
              <w:tab/>
              <w:tab/>
              <w:tab/>
              <w:tab/>
              <w:t>&lt;APPLET_WEB_TEMPLATE_ITEM CONTROL="Description" INACTIVE="N" ITEM_IDENTIFIER="2802" MARKUP_LANGUAGE="HTML" NAME="Description2" TMPL_ITEM_HOLDER_NAME="SiebControl_2802" TYPE="List Item" UPDATED="11/04/2016 14:41:03" UPDATED_BY="SADMIN" CREATED="04/08/2001 02:10:03" CREATED_BY="SADMIN" EXT_REC_TABLES="S_APPL_WT_IT_RX"&gt;</w:t>
              <w:br/>
              <w:tab/>
              <w:tab/>
              <w:tab/>
              <w:tab/>
              <w:t>&lt;/APPLET_WEB_TEMPLATE_ITEM&gt;</w:t>
              <w:br/>
              <w:tab/>
              <w:tab/>
              <w:tab/>
              <w:tab/>
              <w:t>&lt;APPLET_WEB_TEMPLATE_ITEM CONTROL="Division" INACTIVE="N" ITEM_IDENTIFIER="1802" MARKUP_LANGUAGE="HTML" NAME="Division" TMPL_ITEM_HOLDER_NAME="SiebControl_1802" TYPE="List Item" UPDATED="11/04/2016 14:41:03" UPDATED_BY="SADMIN" CREATED="09/20/2000 10:17:00"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14:41:03" UPDATED_BY="SADMIN" CREATED="04/07/2001 03:54:30"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14:41:03" UPDATED_BY="SADMIN" CREATED="09/20/2000 10:17:00"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14:41:03" UPDATED_BY="SADMIN" CREATED="09/20/2000 10:17:00"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14:41:03" UPDATED_BY="SADMIN" CREATED="11/04/2016 14:41:03" CREATED_BY="SADMIN" EXT_REC_TABLES="S_APPL_WT_IT_RX"&gt;</w:t>
              <w:br/>
              <w:tab/>
              <w:tab/>
              <w:tab/>
              <w:tab/>
              <w:t>&lt;/APPLET_WEB_TEMPLATE_ITEM&gt;</w:t>
              <w:br/>
              <w:tab/>
              <w:tab/>
              <w:tab/>
              <w:tab/>
              <w:t>&lt;APPLET_WEB_TEMPLATE_ITEM CONTROL="Name" INACTIVE="N" ITEM_IDENTIFIER="1801" MARKUP_LANGUAGE="HTML" NAME="Name" TMPL_ITEM_HOLDER_NAME="SiebControl_1801" TYPE="List Item" UPDATED="11/04/2016 14:41:03" UPDATED_BY="SADMIN" CREATED="09/20/2000 10:17:00" CREATED_BY="SADMIN" EXT_REC_TABLES="S_APPL_WT_IT_RX"&gt;</w:t>
              <w:br/>
              <w:tab/>
              <w:tab/>
              <w:tab/>
              <w:tab/>
              <w:t>&lt;/APPLET_WEB_TEMPLATE_ITEM&gt;</w:t>
              <w:br/>
              <w:tab/>
              <w:tab/>
              <w:tab/>
              <w:tab/>
              <w:t>&lt;APPLET_WEB_TEMPLATE_ITEM CONTROL="Prorate Factor" INACTIVE="N" ITEM_IDENTIFIER="2801" MARKUP_LANGUAGE="HTML" NAME="Prorate Factor" TMPL_ITEM_HOLDER_NAME="SiebControl_2801" TYPE="List Item" UPDATED="11/04/2016 14:41:03" UPDATED_BY="SADMIN" CREATED="09/20/2000 10:17:00"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14:41:03" UPDATED_BY="SADMIN" CREATED="12/23/2002 21:35:32" CREATED_BY="SADMIN" EXT_REC_TABLES="S_APPL_WT_IT_RX"&gt;</w:t>
              <w:br/>
              <w:tab/>
              <w:tab/>
              <w:tab/>
              <w:tab/>
              <w:t>&lt;/APPLET_WEB_TEMPLATE_ITEM&gt;</w:t>
              <w:br/>
              <w:tab/>
              <w:tab/>
              <w:tab/>
              <w:tab/>
              <w:t>&lt;APPLET_WEB_TEMPLATE_ITEM CONTROL="Quota Position End Date" INACTIVE="N" ITEM_IDENTIFIER="2302" MARKUP_LANGUAGE="HTML" NAME="Quota Position End Date" TMPL_ITEM_HOLDER_NAME="SiebControl_2302" TYPE="List Item" UPDATED="11/04/2016 14:41:03" UPDATED_BY="SADMIN" CREATED="09/20/2000 10:17:00" CREATED_BY="SADMIN" EXT_REC_TABLES="S_APPL_WT_IT_RX"&gt;</w:t>
              <w:br/>
              <w:tab/>
              <w:tab/>
              <w:tab/>
              <w:tab/>
              <w:t>&lt;/APPLET_WEB_TEMPLATE_ITEM&gt;</w:t>
              <w:br/>
              <w:tab/>
              <w:tab/>
              <w:tab/>
              <w:tab/>
              <w:t>&lt;APPLET_WEB_TEMPLATE_ITEM CONTROL="Quota Position Start Date" INACTIVE="N" ITEM_IDENTIFIER="2301" MARKUP_LANGUAGE="HTML" NAME="Quota Position Start Date" TMPL_ITEM_HOLDER_NAME="SiebControl_2301" TYPE="List Item" UPDATED="11/04/2016 14:41:03" UPDATED_BY="SADMIN" CREATED="09/20/2000 10:17:00"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14:41:03" UPDATED_BY="SADMIN" CREATED="11/04/2016 14:41:03"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14:41:03" UPDATED_BY="SADMIN" CREATED="09/20/2000 10:17:00"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14:41:03" UPDATED_BY="SADMIN" CREATED="04/07/2001 03:54:30"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14:41:03" UPDATED_BY="SADMIN" CREATED="03/28/2001 22:10:22"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14:41:03" UPDATED_BY="SADMIN" CREATED="03/28/2001 22:15:03"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14:41:03" UPDATED_BY="SADMIN" CREATED="09/20/2000 10:17:00"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CREATED="03/28/2001 22:06:18" CREATED_BY="SADMIN" EXT_REC_TABLES="S_APPL_WTMPL_RX"&gt;</w:t>
              <w:br/>
              <w:tab/>
              <w:tab/>
              <w:tab/>
              <w:tab/>
              <w:t>&lt;APPLET_WEB_TEMPLATE_ITEM CONTROL="Applet_Title" EXTENSION_FLAG="Y" ITEM_IDENTIFIER="99929" NAME="Applet_Title" TMPL_ITEM_HOLDER_NAME="SiebControl_99929" TYPE="Control" UPDATED="11/04/2016 14:41:03" UPDATED_BY="SADMIN" CREATED="11/04/2016 14:41:03"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14:41:03" UPDATED_BY="SADMIN" CREATED="06/05/2003 08:42:43" CREATED_BY="SADMIN" EXT_REC_TABLES="S_APPL_WT_IT_RX"&gt;</w:t>
              <w:br/>
              <w:tab/>
              <w:tab/>
              <w:tab/>
              <w:tab/>
              <w:t>&lt;/APPLET_WEB_TEMPLATE_ITEM&gt;</w:t>
              <w:br/>
              <w:tab/>
              <w:tab/>
              <w:tab/>
              <w:tab/>
              <w:t>&lt;APPLET_WEB_TEMPLATE_ITEM CONTROL="Description" INACTIVE="N" ITEM_IDENTIFIER="508" MARKUP_LANGUAGE="HTML" NAME="Description" TMPL_ITEM_HOLDER_NAME="SiebControl_508" TYPE="List Item" UPDATED="11/04/2016 14:41:03" UPDATED_BY="SADMIN" CREATED="03/28/2001 22:06:18" CREATED_BY="SADMIN" EXT_REC_TABLES="S_APPL_WT_IT_RX"&gt;</w:t>
              <w:br/>
              <w:tab/>
              <w:tab/>
              <w:tab/>
              <w:tab/>
              <w:t>&lt;/APPLET_WEB_TEMPLATE_ITEM&gt;</w:t>
              <w:br/>
              <w:tab/>
              <w:tab/>
              <w:tab/>
              <w:tab/>
              <w:t>&lt;APPLET_WEB_TEMPLATE_ITEM CONTROL="Division" INACTIVE="N" ITEM_IDENTIFIER="504" MARKUP_LANGUAGE="HTML" NAME="Division" TMPL_ITEM_HOLDER_NAME="SiebControl_504" TYPE="List Item" UPDATED="11/04/2016 14:41:03" UPDATED_BY="SADMIN" CREATED="03/28/2001 22:06:19" CREATED_BY="SADMIN" EXT_REC_TABLES="S_APPL_WT_IT_RX"&gt;</w:t>
              <w:br/>
              <w:tab/>
              <w:tab/>
              <w:tab/>
              <w:tab/>
              <w:t>&lt;/APPLET_WEB_TEMPLATE_ITEM&gt;</w:t>
              <w:br/>
              <w:tab/>
              <w:tab/>
              <w:tab/>
              <w:tab/>
              <w:t>&lt;APPLET_WEB_TEMPLATE_ITEM COMMENTS="Buttons Standardization-List" CONTROL="EditRecord" INACTIVE="Y" ITEM_IDENTIFIER="109" MARKUP_LANGUAGE="HTML" NAME="EditRecord" TMPL_ITEM_HOLDER_NAME="SiebControl_109" TYPE="Control" UPDATED="11/04/2016 14:41:03" UPDATED_BY="SADMIN" CREATED="03/28/2001 22:07:06"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14:41:03" UPDATED_BY="SADMIN" CREATED="10/30/2001 17:02:06"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14:41:03" UPDATED_BY="SADMIN" CREATED="04/08/2001 02:10:33" CREATED_BY="SADMIN" EXT_REC_TABLES="S_APPL_WT_IT_RX"&gt;</w:t>
              <w:br/>
              <w:tab/>
              <w:tab/>
              <w:tab/>
              <w:tab/>
              <w:t>&lt;/APPLET_WEB_TEMPLATE_ITEM&gt;</w:t>
              <w:br/>
              <w:tab/>
              <w:tab/>
              <w:tab/>
              <w:tab/>
              <w:t>&lt;APPLET_WEB_TEMPLATE_ITEM CONTROL="GotoNextSet" INACTIVE="N" ITEM_IDENTIFIER="123" MARKUP_LANGUAGE="HTML" NAME="GotoNextSet" TYPE="Control" UPDATED="06/05/2003 16:39:28" UPDATED_BY="SADMIN" CREATED="03/28/2001 22:06:19" CREATED_BY="SADMIN"&gt;</w:t>
              <w:br/>
              <w:tab/>
              <w:tab/>
              <w:tab/>
              <w:tab/>
              <w:t>&lt;/APPLET_WEB_TEMPLATE_ITEM&gt;</w:t>
              <w:br/>
              <w:tab/>
              <w:tab/>
              <w:tab/>
              <w:tab/>
              <w:t>&lt;APPLET_WEB_TEMPLATE_ITEM CONTROL="GotoPreviousSet" INACTIVE="N" ITEM_IDENTIFIER="122" MARKUP_LANGUAGE="HTML" NAME="GotoPreviousSet" TYPE="Control" UPDATED="06/05/2003 16:39:28" UPDATED_BY="SADMIN" CREATED="03/28/2001 22:06:19" CREATED_BY="SADMIN"&gt;</w:t>
              <w:br/>
              <w:tab/>
              <w:tab/>
              <w:tab/>
              <w:tab/>
              <w:t>&lt;/APPLET_WEB_TEMPLATE_ITEM&gt;</w:t>
              <w:br/>
              <w:tab/>
              <w:tab/>
              <w:tab/>
              <w:tab/>
              <w:t>&lt;APPLET_WEB_TEMPLATE_ITEM COMMENTS="Global UI Change 6: display list of columns" CONTROL="Job Title" INACTIVE="N" ITEM_IDENTIFIER="509" MARKUP_LANGUAGE="HTML" NAME="Job Title" TMPL_ITEM_HOLDER_NAME="SiebControl_509" TYPE="List Item" UPDATED="11/04/2016 14:41:03" UPDATED_BY="SADMIN" CREATED="05/11/2001 01:01:42"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14:41:03" UPDATED_BY="SADMIN" CREATED="03/28/2001 22:06:19"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14:41:03" UPDATED_BY="SADMIN" CREATED="11/04/2016 14:41:03"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14:41:03" UPDATED_BY="SADMIN" CREATED="11/04/2016 14:41:03"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14:41:03" UPDATED_BY="SADMIN" CREATED="03/28/2001 22:06:19"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14:41:03"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14:41:03" UPDATED_BY="SADMIN" CREATED="06/22/2001 22:32:23"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14:41:03"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14:41:03" UPDATED_BY="SADMIN" CREATED="03/28/2001 22:13:11" CREATED_BY="SADMIN" EXT_REC_TABLES="S_APPL_WT_IT_RX"&gt;</w:t>
              <w:br/>
              <w:tab/>
              <w:tab/>
              <w:tab/>
              <w:tab/>
              <w:t>&lt;/APPLET_WEB_TEMPLATE_ITEM&gt;</w:t>
              <w:br/>
              <w:tab/>
              <w:tab/>
              <w:tab/>
              <w:tab/>
              <w:t>&lt;APPLET_WEB_TEMPLATE_ITEM CONTROL="Prorate Factor" INACTIVE="N" ITEM_IDENTIFIER="507" MARKUP_LANGUAGE="HTML" NAME="Prorate Factor" TMPL_ITEM_HOLDER_NAME="SiebControl_507" TYPE="List Item" UPDATED="11/04/2016 14:41:03" UPDATED_BY="SADMIN" CREATED="03/28/2001 22:06:20"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14:41:03" UPDATED_BY="SADMIN" CREATED="12/23/2002 21:35:32"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14:41:03"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14:41:03" UPDATED_BY="SADMIN" CREATED="06/12/2014 20:00:00" CREATED_BY="SADMIN" EXT_REC_TABLES="S_APPL_WT_IT_RX"&gt;</w:t>
              <w:br/>
              <w:tab/>
              <w:tab/>
              <w:tab/>
              <w:tab/>
              <w:t>&lt;/APPLET_WEB_TEMPLATE_ITEM&gt;</w:t>
              <w:br/>
              <w:tab/>
              <w:tab/>
              <w:tab/>
              <w:tab/>
              <w:t>&lt;APPLET_WEB_TEMPLATE_ITEM CONTROL="Quota Position End Date" INACTIVE="N" ITEM_IDENTIFIER="506" MARKUP_LANGUAGE="HTML" NAME="Quota Position End Date" TMPL_ITEM_HOLDER_NAME="SiebControl_506" TYPE="List Item" UPDATED="11/04/2016 14:41:03" UPDATED_BY="SADMIN" CREATED="03/28/2001 22:06:20" CREATED_BY="SADMIN" EXT_REC_TABLES="S_APPL_WT_IT_RX"&gt;</w:t>
              <w:br/>
              <w:tab/>
              <w:tab/>
              <w:tab/>
              <w:tab/>
              <w:t>&lt;/APPLET_WEB_TEMPLATE_ITEM&gt;</w:t>
              <w:br/>
              <w:tab/>
              <w:tab/>
              <w:tab/>
              <w:tab/>
              <w:t>&lt;APPLET_WEB_TEMPLATE_ITEM CONTROL="Quota Position Start Date" INACTIVE="N" ITEM_IDENTIFIER="505" MARKUP_LANGUAGE="HTML" NAME="Quota Position Start Date" TMPL_ITEM_HOLDER_NAME="SiebControl_505" TYPE="List Item" UPDATED="11/04/2016 14:41:03" UPDATED_BY="SADMIN" CREATED="03/28/2001 22:06:20"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14:41:03" UPDATED_BY="SADMIN" CREATED="11/04/2016 14:41:03"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14:41:03"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14:41:03"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14:41:03" UPDATED_BY="SADMIN" CREATED="05/25/2001 10:05:46"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INS Claims Payment List Applet (short).sif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CREATED="06/05/2003 02:04:09" CREATED_BY="SADMIN" EXT_REC_TABLES="S_APPL_WTMPL_RX"&gt;</w:t>
              <w:br/>
              <w:tab/>
              <w:tab/>
              <w:tab/>
              <w:tab/>
              <w:t>&lt;APPLET_WEB_TEMPLATE_ITEM CONTROL="Applet_Title" EXTENSION_FLAG="Y" ITEM_IDENTIFIER="99929" NAME="Applet_Title" TMPL_ITEM_HOLDER_NAME="SiebControl_99929" TYPE="Control" UPDATED="11/04/2016 13:38:46" UPDATED_BY="SADMIN" CREATED="11/04/2016 13:38:46" CREATED_BY="SADMIN" EXT_REC_TABLES="S_APPL_WT_IT_RX"&gt;</w:t>
              <w:br/>
              <w:tab/>
              <w:tab/>
              <w:tab/>
              <w:tab/>
              <w:t>&lt;/APPLET_WEB_TEMPLATE_ITEM&gt;</w:t>
              <w:br/>
              <w:tab/>
              <w:tab/>
              <w:tab/>
              <w:tab/>
              <w:t>&lt;APPLET_WEB_TEMPLATE_ITEM CONTROL="GotoNextSet" INACTIVE="N" ITEM_IDENTIFIER="123" MARKUP_LANGUAGE="HTML" NAME="GotoNextSet" TYPE="Control" UPDATED="06/05/2003 14:39:31" UPDATED_BY="SADMIN" CREATED="06/05/2003 07:18:02" CREATED_BY="SADMIN"&gt;</w:t>
              <w:br/>
              <w:tab/>
              <w:tab/>
              <w:tab/>
              <w:tab/>
              <w:t>&lt;/APPLET_WEB_TEMPLATE_ITEM&gt;</w:t>
              <w:br/>
              <w:tab/>
              <w:tab/>
              <w:tab/>
              <w:tab/>
              <w:t>&lt;APPLET_WEB_TEMPLATE_ITEM CONTROL="GotoPreviousSet" INACTIVE="N" ITEM_IDENTIFIER="122" MARKUP_LANGUAGE="HTML" NAME="GotoPreviousSet" TYPE="Control" UPDATED="06/05/2003 14:39:31" UPDATED_BY="SADMIN" CREATED="06/05/2003 07:18:02" CREATED_BY="SADMIN"&gt;</w:t>
              <w:br/>
              <w:tab/>
              <w:tab/>
              <w:tab/>
              <w:tab/>
              <w:t>&lt;/APPLET_WEB_TEMPLATE_ITEM&gt;</w:t>
              <w:br/>
              <w:tab/>
              <w:tab/>
              <w:tab/>
              <w:tab/>
              <w:t>&lt;APPLET_WEB_TEMPLATE_ITEM CONTROL="Issue Date" INACTIVE="N" ITEM_IDENTIFIER="505" MARKUP_LANGUAGE="HTML" NAME="Issue Date" TMPL_ITEM_HOLDER_NAME="SiebControl_505" TYPE="List Item" UPDATED="11/04/2016 13:38:46" UPDATED_BY="SADMIN" CREATED="06/05/2003 07:18:02"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13:38:46" UPDATED_BY="SADMIN" CREATED="11/04/2016 13:38:46"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13:38:46" UPDATED_BY="SADMIN" CREATED="11/04/2016 13:38:46"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13:38:46" UPDATED_BY="SADMIN" CREATED="06/05/2003 07:18:02" CREATED_BY="SADMIN" EXT_REC_TABLES="S_APPL_WT_IT_RX"&gt;</w:t>
              <w:br/>
              <w:tab/>
              <w:tab/>
              <w:tab/>
              <w:tab/>
              <w:t>&lt;/APPLET_WEB_TEMPLATE_ITEM&gt;</w:t>
              <w:br/>
              <w:tab/>
              <w:tab/>
              <w:tab/>
              <w:tab/>
              <w:t>&lt;APPLET_WEB_TEMPLATE_ITEM CONTROL="Payee Line" INACTIVE="N" ITEM_IDENTIFIER="502" MARKUP_LANGUAGE="HTML" NAME="Payee Line" TMPL_ITEM_HOLDER_NAME="SiebControl_502" TYPE="List Item" UPDATED="11/04/2016 13:38:46" UPDATED_BY="SADMIN" CREATED="06/05/2003 07:18:02" CREATED_BY="SADMIN" EXT_REC_TABLES="S_APPL_WT_IT_RX"&gt;</w:t>
              <w:br/>
              <w:tab/>
              <w:tab/>
              <w:tab/>
              <w:tab/>
              <w:t>&lt;/APPLET_WEB_TEMPLATE_ITEM&gt;</w:t>
              <w:br/>
              <w:tab/>
              <w:tab/>
              <w:tab/>
              <w:tab/>
              <w:t>&lt;APPLET_WEB_TEMPLATE_ITEM CONTROL="Payment Amount" INACTIVE="N" ITEM_IDENTIFIER="504" MARKUP_LANGUAGE="HTML" NAME="Payment Amount" TMPL_ITEM_HOLDER_NAME="SiebControl_504" TYPE="List Item" UPDATED="11/04/2016 13:38:46" UPDATED_BY="SADMIN" CREATED="06/05/2003 07:18:02" CREATED_BY="SADMIN" EXT_REC_TABLES="S_APPL_WT_IT_RX"&gt;</w:t>
              <w:br/>
              <w:tab/>
              <w:tab/>
              <w:tab/>
              <w:tab/>
              <w:t>&lt;/APPLET_WEB_TEMPLATE_ITEM&gt;</w:t>
              <w:br/>
              <w:tab/>
              <w:tab/>
              <w:tab/>
              <w:tab/>
              <w:t>&lt;APPLET_WEB_TEMPLATE_ITEM CONTROL="Payment Type" INACTIVE="N" ITEM_IDENTIFIER="503" MARKUP_LANGUAGE="HTML" NAME="Payment Type" TMPL_ITEM_HOLDER_NAME="SiebControl_503" TYPE="List Item" UPDATED="11/04/2016 13:38:46" UPDATED_BY="SADMIN" CREATED="06/05/2003 07:18:02"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13:38:46"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13:38:46" UPDATED_BY="SADMIN" CREATED="06/05/2003 07:18:02"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13:38:46" UPDATED_BY="SADMIN" CREATED="11/04/2003 00:10:41"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13:38:46"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13:38:46"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13:38:46" UPDATED_BY="SADMIN" CREATED="11/04/2016 13:38:46"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13:38:46" UPDATED_BY="SADMIN" CREATED="06/05/2003 07:18:02"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(Graphical)" INACTIVE="Y" NAME="Edit List" TYPE="Edit List" WEB_TEMPLATE="Applet List Portal (Graphical)" UPDATED="11/04/2016 12:37:17" UPDATED_BY="SADMIN" CREATED="12/24/2003 19:27:23" CREATED_BY="SADMIN" EXT_REC_TABLES="S_APPL_WTMPL_RX"&gt;</w:t>
              <w:br/>
              <w:tab/>
              <w:tab/>
              <w:tab/>
              <w:tab/>
              <w:t>&lt;APPLET_WEB_TEMPLATE_ITEM CONTROL="AppletTitle" INACTIVE="N" ITEM_IDENTIFIER="184" MARKUP_LANGUAGE="HTML" NAME="AppletTitle" TMPL_ITEM_HOLDER_NAME="SiebControl_184" TYPE="Control" UPDATED="11/04/2016 13:38:46" UPDATED_BY="SADMIN" CREATED="12/24/2003 19:30:05" CREATED_BY="SADMIN" EXT_REC_TABLES="S_APPL_WT_IT_RX"&gt;</w:t>
              <w:br/>
              <w:tab/>
              <w:tab/>
              <w:tab/>
              <w:tab/>
              <w:t>&lt;/APPLET_WEB_TEMPLATE_ITEM&gt;</w:t>
              <w:br/>
              <w:tab/>
              <w:tab/>
              <w:tab/>
              <w:tab/>
              <w:t>&lt;APPLET_WEB_TEMPLATE_ITEM CONTROL="ButtonHideApplet" INACTIVE="N" ITEM_IDENTIFIER="212" MARKUP_LANGUAGE="HTML" NAME="ButtonHideApplet" TMPL_ITEM_HOLDER_NAME="SiebControl_212" TYPE="Control" UPDATED="11/04/2016 13:38:46" UPDATED_BY="SADMIN" CREATED="12/24/2003 19:30:08" CREATED_BY="SADMIN" EXT_REC_TABLES="S_APPL_WT_IT_RX"&gt;</w:t>
              <w:br/>
              <w:tab/>
              <w:tab/>
              <w:tab/>
              <w:tab/>
              <w:t>&lt;/APPLET_WEB_TEMPLATE_ITEM&gt;</w:t>
              <w:br/>
              <w:tab/>
              <w:tab/>
              <w:tab/>
              <w:tab/>
              <w:t>&lt;APPLET_WEB_TEMPLATE_ITEM CONTROL="ButtonMaximizeApplet" INACTIVE="N" ITEM_IDENTIFIER="204" MARKUP_LANGUAGE="HTML" NAME="ButtonMaximizeApplet" TMPL_ITEM_HOLDER_NAME="SiebControl_204" TYPE="Control" UPDATED="11/04/2016 13:38:46" UPDATED_BY="SADMIN" CREATED="12/24/2003 19:30:10" CREATED_BY="SADMIN" EXT_REC_TABLES="S_APPL_WT_IT_RX"&gt;</w:t>
              <w:br/>
              <w:tab/>
              <w:tab/>
              <w:tab/>
              <w:tab/>
              <w:t>&lt;/APPLET_WEB_TEMPLATE_ITEM&gt;</w:t>
              <w:br/>
              <w:tab/>
              <w:tab/>
              <w:tab/>
              <w:tab/>
              <w:t>&lt;APPLET_WEB_TEMPLATE_ITEM CONTROL="ButtonMinimizeApplet" INACTIVE="N" ITEM_IDENTIFIER="203" MARKUP_LANGUAGE="HTML" NAME="ButtonMinimizeApplet" TMPL_ITEM_HOLDER_NAME="SiebControl_203" TYPE="Control" UPDATED="11/04/2016 13:38:46" UPDATED_BY="SADMIN" CREATED="12/24/2003 19:30:13" CREATED_BY="SADMIN" EXT_REC_TABLES="S_APPL_WT_IT_RX"&gt;</w:t>
              <w:br/>
              <w:tab/>
              <w:tab/>
              <w:tab/>
              <w:tab/>
              <w:t>&lt;/APPLET_WEB_TEMPLATE_ITEM&gt;</w:t>
              <w:br/>
              <w:tab/>
              <w:tab/>
              <w:tab/>
              <w:tab/>
              <w:t>&lt;APPLET_WEB_TEMPLATE_ITEM CONTROL="ButtonMoveAppletDown" INACTIVE="N" ITEM_IDENTIFIER="208" MARKUP_LANGUAGE="HTML" NAME="ButtonMoveAppletDown" TMPL_ITEM_HOLDER_NAME="SiebControl_208" TYPE="Control" UPDATED="11/04/2016 13:38:46" UPDATED_BY="SADMIN" CREATED="12/24/2003 19:30:15" CREATED_BY="SADMIN" EXT_REC_TABLES="S_APPL_WT_IT_RX"&gt;</w:t>
              <w:br/>
              <w:tab/>
              <w:tab/>
              <w:tab/>
              <w:tab/>
              <w:t>&lt;/APPLET_WEB_TEMPLATE_ITEM&gt;</w:t>
              <w:br/>
              <w:tab/>
              <w:tab/>
              <w:tab/>
              <w:tab/>
              <w:t>&lt;APPLET_WEB_TEMPLATE_ITEM CONTROL="ButtonMoveAppletUp" INACTIVE="N" ITEM_IDENTIFIER="207" MARKUP_LANGUAGE="HTML" NAME="ButtonMoveAppletUp" TMPL_ITEM_HOLDER_NAME="SiebControl_207" TYPE="Control" UPDATED="11/04/2016 13:38:46" UPDATED_BY="SADMIN" CREATED="12/24/2003 19:30:18" CREATED_BY="SADMIN" EXT_REC_TABLES="S_APPL_WT_IT_RX"&gt;</w:t>
              <w:br/>
              <w:tab/>
              <w:tab/>
              <w:tab/>
              <w:tab/>
              <w:t>&lt;/APPLET_WEB_TEMPLATE_ITEM&gt;</w:t>
              <w:br/>
              <w:tab/>
              <w:tab/>
              <w:tab/>
              <w:tab/>
              <w:t>&lt;APPLET_WEB_TEMPLATE_ITEM CONTROL="ButtonShowApplet" INACTIVE="N" ITEM_IDENTIFIER="211" MARKUP_LANGUAGE="HTML" NAME="ButtonShowApplet" TMPL_ITEM_HOLDER_NAME="SiebControl_211" TYPE="Control" UPDATED="11/04/2016 13:38:46" UPDATED_BY="SADMIN" CREATED="12/24/2003 19:30:20" CREATED_BY="SADMIN" EXT_REC_TABLES="S_APPL_WT_IT_RX"&gt;</w:t>
              <w:br/>
              <w:tab/>
              <w:tab/>
              <w:tab/>
              <w:tab/>
              <w:t>&lt;/APPLET_WEB_TEMPLATE_ITEM&gt;</w:t>
              <w:br/>
              <w:tab/>
              <w:tab/>
              <w:tab/>
              <w:tab/>
              <w:t>&lt;APPLET_WEB_TEMPLATE_ITEM CONTROL="GotoNextSet" INACTIVE="N" ITEM_IDENTIFIER="123" MARKUP_LANGUAGE="HTML" NAME="GotoNextSet" TYPE="Control" UPDATED="12/24/2003 19:27:23" UPDATED_BY="SADMIN" CREATED="12/24/2003 19:27:23" CREATED_BY="SADMIN"&gt;</w:t>
              <w:br/>
              <w:tab/>
              <w:tab/>
              <w:tab/>
              <w:tab/>
              <w:t>&lt;/APPLET_WEB_TEMPLATE_ITEM&gt;</w:t>
              <w:br/>
              <w:tab/>
              <w:tab/>
              <w:tab/>
              <w:tab/>
              <w:t>&lt;APPLET_WEB_TEMPLATE_ITEM CONTROL="GotoPreviousSet" INACTIVE="N" ITEM_IDENTIFIER="122" MARKUP_LANGUAGE="HTML" NAME="GotoPreviousSet" TYPE="Control" UPDATED="12/24/2003 19:27:23" UPDATED_BY="SADMIN" CREATED="12/24/2003 19:27:23" CREATED_BY="SADMIN"&gt;</w:t>
              <w:br/>
              <w:tab/>
              <w:tab/>
              <w:tab/>
              <w:tab/>
              <w:t>&lt;/APPLET_WEB_TEMPLATE_ITEM&gt;</w:t>
              <w:br/>
              <w:tab/>
              <w:tab/>
              <w:tab/>
              <w:tab/>
              <w:t>&lt;APPLET_WEB_TEMPLATE_ITEM CONTROL="Issue Date" INACTIVE="N" ITEM_IDENTIFIER="505" MARKUP_LANGUAGE="HTML" NAME="Issue Date" TMPL_ITEM_HOLDER_NAME="SiebControl_505" TYPE="List Item" UPDATED="11/04/2016 13:38:46" UPDATED_BY="SADMIN" CREATED="12/24/2003 19:27:23"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13:38:46" UPDATED_BY="SADMIN" CREATED="11/04/2016 13:38:46" CREATED_BY="SADMIN" EXT_REC_TABLES="S_APPL_WT_IT_RX"&gt;</w:t>
              <w:br/>
              <w:tab/>
              <w:tab/>
              <w:tab/>
              <w:tab/>
              <w:t>&lt;/APPLET_WEB_TEMPLATE_ITEM&gt;</w:t>
              <w:br/>
              <w:tab/>
              <w:tab/>
              <w:tab/>
              <w:tab/>
              <w:t>&lt;APPLET_WEB_TEMPLATE_ITEM CONTROL="NewQuery" INACTIVE="N" ITEM_IDENTIFIER="106" MARKUP_LANGUAGE="HTML" NAME="NewQuery" TYPE="Control" UPDATED="12/24/2003 19:27:23" UPDATED_BY="SADMIN" CREATED="12/24/2003 19:27:23" CREATED_BY="SADMIN"&gt;</w:t>
              <w:br/>
              <w:tab/>
              <w:tab/>
              <w:tab/>
              <w:tab/>
              <w:t>&lt;/APPLET_WEB_TEMPLATE_ITEM&gt;</w:t>
              <w:br/>
              <w:tab/>
              <w:tab/>
              <w:tab/>
              <w:tab/>
              <w:t>&lt;APPLET_WEB_TEMPLATE_ITEM CONTROL="Payee Line" INACTIVE="N" ITEM_IDENTIFIER="502" MARKUP_LANGUAGE="HTML" NAME="Payee Line" TMPL_ITEM_HOLDER_NAME="SiebControl_502" TYPE="List Item" UPDATED="11/04/2016 13:38:46" UPDATED_BY="SADMIN" CREATED="12/24/2003 19:27:23" CREATED_BY="SADMIN" EXT_REC_TABLES="S_APPL_WT_IT_RX"&gt;</w:t>
              <w:br/>
              <w:tab/>
              <w:tab/>
              <w:tab/>
              <w:tab/>
              <w:t>&lt;/APPLET_WEB_TEMPLATE_ITEM&gt;</w:t>
              <w:br/>
              <w:tab/>
              <w:tab/>
              <w:tab/>
              <w:tab/>
              <w:t>&lt;APPLET_WEB_TEMPLATE_ITEM CONTROL="Payment Amount" INACTIVE="N" ITEM_IDENTIFIER="504" MARKUP_LANGUAGE="HTML" NAME="Payment Amount" TMPL_ITEM_HOLDER_NAME="SiebControl_504" TYPE="List Item" UPDATED="11/04/2016 13:38:46" UPDATED_BY="SADMIN" CREATED="12/24/2003 19:27:23" CREATED_BY="SADMIN" EXT_REC_TABLES="S_APPL_WT_IT_RX"&gt;</w:t>
              <w:br/>
              <w:tab/>
              <w:tab/>
              <w:tab/>
              <w:tab/>
              <w:t>&lt;/APPLET_WEB_TEMPLATE_ITEM&gt;</w:t>
              <w:br/>
              <w:tab/>
              <w:tab/>
              <w:tab/>
              <w:tab/>
              <w:t>&lt;APPLET_WEB_TEMPLATE_ITEM CONTROL="Payment Type" INACTIVE="N" ITEM_IDENTIFIER="503" MARKUP_LANGUAGE="HTML" NAME="Payment Type" TMPL_ITEM_HOLDER_NAME="SiebControl_503" TYPE="List Item" UPDATED="11/04/2016 13:38:46" UPDATED_BY="SADMIN" CREATED="12/24/2003 19:27:24"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13:38:46" UPDATED_BY="SADMIN" CREATED="12/24/2003 19:27:24" CREATED_BY="SADMIN" EXT_REC_TABLES="S_APPL_WT_IT_RX"&gt;</w:t>
              <w:br/>
              <w:tab/>
              <w:tab/>
              <w:tab/>
              <w:tab/>
              <w:t>&lt;/APPLET_WEB_TEMPLATE_ITEM&gt;</w:t>
              <w:br/>
              <w:tab/>
              <w:tab/>
              <w:tab/>
              <w:tab/>
              <w:t>&lt;APPLET_WEB_TEMPLATE_ITEM CONTROL="QueryAssistant" INACTIVE="N" ITEM_IDENTIFIER="126" NAME="Query Assistant" TYPE="Control" UPDATED="12/24/2003 19:27:24" UPDATED_BY="SADMIN" CREATED="12/24/2003 19:27:24" CREATED_BY="SADMIN"&gt;</w:t>
              <w:br/>
              <w:tab/>
              <w:tab/>
              <w:tab/>
              <w:tab/>
              <w:t>&lt;/APPLET_WEB_TEMPLATE_ITEM&gt;</w:t>
              <w:br/>
              <w:tab/>
              <w:tab/>
              <w:tab/>
              <w:tab/>
              <w:t>&lt;APPLET_WEB_TEMPLATE_ITEM COMMENTS="FINS MORE_OR_LESS_GLOBAL_CHANGE" CONTROL="ToggleListRowCount" ITEM_IDENTIFIER="151" NAME="ToggleListRowCount" TYPE="Control" UPDATED="12/24/2003 19:27:24" UPDATED_BY="SADMIN" CREATED="12/24/2003 19:27:24"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12:37:17" UPDATED_BY="SADMIN" CREATED="06/05/2003 02:04:09" CREATED_BY="SADMIN" EXT_REC_TABLES="S_APPL_WTMPL_RX"&gt;</w:t>
              <w:br/>
              <w:tab/>
              <w:tab/>
              <w:tab/>
              <w:tab/>
              <w:t>&lt;APPLET_WEB_TEMPLATE_ITEM CONTROL="Applet_Title" EXTENSION_FLAG="Y" ITEM_IDENTIFIER="99929" NAME="Applet_Title" TMPL_ITEM_HOLDER_NAME="SiebControl_99929" TYPE="Control" UPDATED="11/04/2016 13:38:46" UPDATED_BY="SADMIN" CREATED="11/04/2016 13:38:46"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13:38:46" UPDATED_BY="SADMIN" CREATED="06/05/2003 07:18:02" CREATED_BY="SADMIN" EXT_REC_TABLES="S_APPL_WT_IT_RX"&gt;</w:t>
              <w:br/>
              <w:tab/>
              <w:tab/>
              <w:tab/>
              <w:tab/>
              <w:t>&lt;/APPLET_WEB_TEMPLATE_ITEM&gt;</w:t>
              <w:br/>
              <w:tab/>
              <w:tab/>
              <w:tab/>
              <w:tab/>
              <w:t>&lt;APPLET_WEB_TEMPLATE_ITEM CONTROL="Issue Date" INACTIVE="N" ITEM_IDENTIFIER="2297" MARKUP_LANGUAGE="HTML" NAME="Issue Date" TMPL_ITEM_HOLDER_NAME="SiebControl_2297" TYPE="List Item" UPDATED="11/04/2016 13:38:46" UPDATED_BY="SADMIN" CREATED="06/05/2003 07:18:03"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13:38:46" UPDATED_BY="SADMIN" CREATED="11/04/2016 13:38:46" CREATED_BY="SADMIN" EXT_REC_TABLES="S_APPL_WT_IT_RX"&gt;</w:t>
              <w:br/>
              <w:tab/>
              <w:tab/>
              <w:tab/>
              <w:tab/>
              <w:t>&lt;/APPLET_WEB_TEMPLATE_ITEM&gt;</w:t>
              <w:br/>
              <w:tab/>
              <w:tab/>
              <w:tab/>
              <w:tab/>
              <w:t>&lt;APPLET_WEB_TEMPLATE_ITEM CONTROL="Payee Line" INACTIVE="N" ITEM_IDENTIFIER="1296" MARKUP_LANGUAGE="HTML" NAME="Payee Line" TMPL_ITEM_HOLDER_NAME="SiebControl_1296" TYPE="List Item" UPDATED="11/04/2016 13:38:46" UPDATED_BY="SADMIN" CREATED="06/05/2003 07:18:03" CREATED_BY="SADMIN" EXT_REC_TABLES="S_APPL_WT_IT_RX"&gt;</w:t>
              <w:br/>
              <w:tab/>
              <w:tab/>
              <w:tab/>
              <w:tab/>
              <w:t>&lt;/APPLET_WEB_TEMPLATE_ITEM&gt;</w:t>
              <w:br/>
              <w:tab/>
              <w:tab/>
              <w:tab/>
              <w:tab/>
              <w:t>&lt;APPLET_WEB_TEMPLATE_ITEM CONTROL="Payment Amount" INACTIVE="N" ITEM_IDENTIFIER="2296" MARKUP_LANGUAGE="HTML" NAME="Payment Amount" TMPL_ITEM_HOLDER_NAME="SiebControl_2296" TYPE="List Item" UPDATED="11/04/2016 13:38:46" UPDATED_BY="SADMIN" CREATED="06/05/2003 07:18:03" CREATED_BY="SADMIN" EXT_REC_TABLES="S_APPL_WT_IT_RX"&gt;</w:t>
              <w:br/>
              <w:tab/>
              <w:tab/>
              <w:tab/>
              <w:tab/>
              <w:t>&lt;/APPLET_WEB_TEMPLATE_ITEM&gt;</w:t>
              <w:br/>
              <w:tab/>
              <w:tab/>
              <w:tab/>
              <w:tab/>
              <w:t>&lt;APPLET_WEB_TEMPLATE_ITEM CONTROL="Payment Type" INACTIVE="N" ITEM_IDENTIFIER="1297" MARKUP_LANGUAGE="HTML" NAME="Payment Type" TMPL_ITEM_HOLDER_NAME="SiebControl_1297" TYPE="List Item" UPDATED="11/04/2016 13:38:46" UPDATED_BY="SADMIN" CREATED="06/05/2003 07:18:03"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13:38:46" UPDATED_BY="SADMIN" CREATED="11/04/2003 00:11:16"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13:38:46" UPDATED_BY="SADMIN" CREATED="11/04/2016 13:38:46"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13:38:46" UPDATED_BY="SADMIN" CREATED="06/05/2003 07:18:03"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13:38:46" UPDATED_BY="SADMIN" CREATED="06/05/2003 07:18:03"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Responsive My Company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EXT_WEB_TEMPLATE="Responsive Applet List NavLink" INACTIVE="N" NAME="Base List" SEQUENCE="2" TYPE="Base" WEB_TEMPLATE="Responsive Applet List NavLink" UPDATED="11/04/2016 12:37:17" UPDATED_BY="SADMIN" CREATED="11/04/2016 14:47:49" CREATED_BY="SADMIN" EXT_REC_TABLES="S_APPL_WTMPL_RX"&gt;</w:t>
              <w:br/>
              <w:tab/>
              <w:tab/>
              <w:tab/>
              <w:tab/>
              <w:t>&lt;APPLET_WEB_TEMPLATE_ITEM CONTROL="AppletTitle" INACTIVE="N" ITEM_IDENTIFIER="90" MARKUP_LANGUAGE="HTML" NAME="AppletTitle" TMPL_ITEM_HOLDER_NAME="SiebControl_90" TYPE="Control" UPDATED="11/04/2016 14:48:36" UPDATED_BY="SADMIN" CREATED="11/04/2016 14:48:36"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14:48:36" UPDATED_BY="SADMIN" CREATED="11/04/2016 14:48:36" CREATED_BY="SADMIN" EXT_REC_TABLES="S_APPL_WT_IT_RX"&gt;</w:t>
              <w:br/>
              <w:tab/>
              <w:tab/>
              <w:tab/>
              <w:tab/>
              <w:t>&lt;/APPLET_WEB_TEMPLATE_ITEM&gt;</w:t>
              <w:br/>
              <w:tab/>
              <w:tab/>
              <w:tab/>
              <w:tab/>
              <w:t>&lt;APPLET_WEB_TEMPLATE_ITEM CONTROL="Image Source" INACTIVE="N" ITEM_IDENTIFIER="91" MARKUP_LANGUAGE="HTML" NAME="Image Source" TMPL_ITEM_HOLDER_NAME="SiebControl_91" TYPE="List Item" UPDATED="11/04/2016 14:48:36" UPDATED_BY="SADMIN" CREATED="11/04/2016 14:48:36"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14:48:36" UPDATED_BY="SADMIN" CREATED="11/04/2016 14:48:36"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Tile sService" INACTIVE="N" NAME="Base Tile" SEQUENCE="1001" TYPE="Base" WEB_TEMPLATE="Applet List Tile sService" UPDATED="11/04/2016 12:37:17" UPDATED_BY="SADMIN" CREATED="11/04/2016 14:47:49" CREATED_BY="SADMIN" EXT_REC_TABLES="S_APPL_WTMPL_RX"&gt;</w:t>
              <w:br/>
              <w:tab/>
              <w:tab/>
              <w:tab/>
              <w:tab/>
              <w:t>&lt;APPLET_WEB_TEMPLATE_ITEM CONTROL="Display Name" INACTIVE="N" ITEM_IDENTIFIER="502" MARKUP_LANGUAGE="HTML" NAME="Display Name" TMPL_ITEM_HOLDER_NAME="SiebControl_502" TYPE="List Item" UPDATED="11/04/2016 14:48:36" UPDATED_BY="SADMIN" CREATED="11/04/2016 14:48:36" CREATED_BY="SADMIN" EXT_REC_TABLES="S_APPL_WT_IT_RX"&gt;</w:t>
              <w:br/>
              <w:tab/>
              <w:tab/>
              <w:tab/>
              <w:tab/>
              <w:t>&lt;/APPLET_WEB_TEMPLATE_ITEM&gt;</w:t>
              <w:br/>
              <w:tab/>
              <w:tab/>
              <w:tab/>
              <w:tab/>
              <w:t>&lt;APPLET_WEB_TEMPLATE_ITEM CONTROL="Img Src Path" INACTIVE="N" ITEM_IDENTIFIER="501" MARKUP_LANGUAGE="HTML" NAME="Img Src Path" TMPL_ITEM_HOLDER_NAME="SiebControl_501" TYPE="List Item" UPDATED="11/04/2016 14:48:36" UPDATED_BY="SADMIN" CREATED="11/04/2016 14:48:36"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14:48:36" UPDATED_BY="SADMIN" CREATED="11/04/2016 14:48:36"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14:48:36" UPDATED_BY="SADMIN" CREATED="11/04/2016 14:48:36"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WSUI Dashboard - Shared Workspaces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EXT_WEB_TEMPLATE="WSUI Tile Applet Template" INACTIVE="N" NAME="Base" SEQUENCE="0" TYPE="Base" WEB_TEMPLATE="WSUI Tile Applet Template" UPDATED="11/04/2016 12:37:18" UPDATED_BY="SADMIN" CREATED="11/04/2016 15:25:58" CREATED_BY="SADMIN" EXT_REC_TABLES="S_APPL_WTMPL_RX"&gt;</w:t>
              <w:br/>
              <w:tab/>
              <w:tab/>
              <w:tab/>
              <w:tab/>
              <w:t>&lt;APPLET_WEB_TEMPLATE_ITEM CONTROL="Applet_Title" EXTENSION_FLAG="Y" ITEM_IDENTIFIER="99929" NAME="Applet_Title" TMPL_ITEM_HOLDER_NAME="SiebControl_99929" TYPE="Control" UPDATED="11/04/2016 15:26:22" UPDATED_BY="SADMIN" CREATED="11/04/2016 15:26:22"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15:26:22" UPDATED_BY="SADMIN" CREATED="11/04/2016 15:26:22" CREATED_BY="SADMIN" EXT_REC_TABLES="S_APPL_WT_IT_RX"&gt;</w:t>
              <w:br/>
              <w:tab/>
              <w:tab/>
              <w:tab/>
              <w:tab/>
              <w:t>&lt;/APPLET_WEB_TEMPLATE_ITEM&gt;</w:t>
              <w:br/>
              <w:tab/>
              <w:tab/>
              <w:tab/>
              <w:tab/>
              <w:t>&lt;APPLET_WEB_TEMPLATE_ITEM CONTROL="Name" INACTIVE="N" ITEM_IDENTIFIER="702" MARKUP_LANGUAGE="HTML" NAME="Name" TMPL_ITEM_HOLDER_NAME="SiebControl_702" TYPE="List Item" UPDATED="11/04/2016 15:26:22" UPDATED_BY="SADMIN" CREATED="11/04/2016 15:26:22"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eEvents Event Session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CREATED="06/19/2004 14:41:57" CREATED_BY="SADMIN" EXT_REC_TABLES="S_APPL_WTMPL_RX"&gt;</w:t>
              <w:br/>
              <w:tab/>
              <w:tab/>
              <w:tab/>
              <w:tab/>
              <w:t>&lt;APPLET_WEB_TEMPLATE_ITEM CONTROL="Applet_Title" EXTENSION_FLAG="Y" ITEM_IDENTIFIER="99929" NAME="Applet_Title" TMPL_ITEM_HOLDER_NAME="SiebControl_99929" TYPE="Control" UPDATED="11/04/2016 15:37:33" UPDATED_BY="SADMIN" CREATED="11/04/2016 15:37:33"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15:37:33" UPDATED_BY="SADMIN" CREATED="11/04/2016 15:37:33"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15:37:33" UPDATED_BY="SADMIN" CREATED="11/04/2016 15:37:33"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15:37:33" UPDATED_BY="SADMIN" CREATED="11/04/2016 15:37:33"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CREATED="06/19/2004 14:41:57" CREATED_BY="SADMIN" EXT_REC_TABLES="S_APPL_WTMPL_RX"&gt;</w:t>
              <w:br/>
              <w:tab/>
              <w:tab/>
              <w:tab/>
              <w:tab/>
              <w:t>&lt;APPLET_WEB_TEMPLATE_ITEM CONTROL="Applet_Title" EXTENSION_FLAG="Y" ITEM_IDENTIFIER="99929" NAME="Applet_Title" TMPL_ITEM_HOLDER_NAME="SiebControl_99929" TYPE="Control" UPDATED="11/04/2016 15:37:33" UPDATED_BY="SADMIN" CREATED="11/04/2016 15:37:33"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15:37:33" UPDATED_BY="SADMIN" CREATED="11/04/2016 15:37:33"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15:37:33" UPDATED_BY="SADMIN" CREATED="11/04/2016 15:37:33"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TYPE="Edit List" WEB_TEMPLATE="Applet List (Base/EditList)" UPDATED="11/04/2016 12:37:17" UPDATED_BY="SADMIN" CREATED="06/13/2001 14:43:18" CREATED_BY="SADMIN" EXT_REC_TABLES="S_APPL_WTMPL_RX"&gt;</w:t>
              <w:br/>
              <w:tab/>
              <w:tab/>
              <w:tab/>
              <w:tab/>
              <w:t>&lt;APPLET_WEB_TEMPLATE_ITEM COMMENTS="Global UI Change 6: display list of columns" CONTROL="Additional Fee" INACTIVE="N" ITEM_IDENTIFIER="510" MARKUP_LANGUAGE="HTML" NAME="Additional Fee" TMPL_ITEM_HOLDER_NAME="SiebControl_510" TYPE="List Item" UPDATED="11/04/2016 15:37:33" UPDATED_BY="SADMIN" CREATED="06/13/2001 14:43:18"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15:37:33" UPDATED_BY="SADMIN" CREATED="11/04/2016 15:37:33" CREATED_BY="SADMIN" EXT_REC_TABLES="S_APPL_WT_IT_RX"&gt;</w:t>
              <w:br/>
              <w:tab/>
              <w:tab/>
              <w:tab/>
              <w:tab/>
              <w:t>&lt;/APPLET_WEB_TEMPLATE_ITEM&gt;</w:t>
              <w:br/>
              <w:tab/>
              <w:tab/>
              <w:tab/>
              <w:tab/>
              <w:t>&lt;APPLET_WEB_TEMPLATE_ITEM COMMENTS="Global UI Change 6: display list of columns" CONTROL="Comments" INACTIVE="N" ITEM_IDENTIFIER="508" MARKUP_LANGUAGE="HTML" NAME="Comments" TMPL_ITEM_HOLDER_NAME="SiebControl_508" TYPE="List Item" UPDATED="11/04/2016 15:37:33" UPDATED_BY="SADMIN" CREATED="06/13/2001 14:43:18" CREATED_BY="SADMIN" EXT_REC_TABLES="S_APPL_WT_IT_RX"&gt;</w:t>
              <w:br/>
              <w:tab/>
              <w:tab/>
              <w:tab/>
              <w:tab/>
              <w:t>&lt;/APPLET_WEB_TEMPLATE_ITEM&gt;</w:t>
              <w:br/>
              <w:tab/>
              <w:tab/>
              <w:tab/>
              <w:tab/>
              <w:t>&lt;APPLET_WEB_TEMPLATE_ITEM CONTROL="Created" INACTIVE="N" ITEM_IDENTIFIER="515" MARKUP_LANGUAGE="HTML" NAME="Created" TMPL_ITEM_HOLDER_NAME="SiebControl_515" TYPE="List Item" UPDATED="11/04/2016 15:37:33" UPDATED_BY="SADMIN" CREATED="10/08/2003 02:11:18" CREATED_BY="SADMIN" EXT_REC_TABLES="S_APPL_WT_IT_RX"&gt;</w:t>
              <w:br/>
              <w:tab/>
              <w:tab/>
              <w:tab/>
              <w:tab/>
              <w:t>&lt;/APPLET_WEB_TEMPLATE_ITEM&gt;</w:t>
              <w:br/>
              <w:tab/>
              <w:tab/>
              <w:tab/>
              <w:tab/>
              <w:t>&lt;APPLET_WEB_TEMPLATE_ITEM CONTROL="Created By" INACTIVE="N" ITEM_IDENTIFIER="516" MARKUP_LANGUAGE="HTML" NAME="Created By" TMPL_ITEM_HOLDER_NAME="SiebControl_516" TYPE="List Item" UPDATED="11/04/2016 15:37:33" UPDATED_BY="SADMIN" CREATED="10/08/2003 02:11:18" CREATED_BY="SADMIN" EXT_REC_TABLES="S_APPL_WT_IT_RX"&gt;</w:t>
              <w:br/>
              <w:tab/>
              <w:tab/>
              <w:tab/>
              <w:tab/>
              <w:t>&lt;/APPLET_WEB_TEMPLATE_ITEM&gt;</w:t>
              <w:br/>
              <w:tab/>
              <w:tab/>
              <w:tab/>
              <w:tab/>
              <w:t>&lt;APPLET_WEB_TEMPLATE_ITEM CONTROL="Deal Name" INACTIVE="N" ITEM_IDENTIFIER="525" MARKUP_LANGUAGE="HTML" NAME="Deal Name" TMPL_ITEM_HOLDER_NAME="SiebControl_525" TYPE="List Item" UPDATED="11/04/2016 15:37:33" UPDATED_BY="SADMIN" CREATED="06/05/2003 10:10:43"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15:37:33" UPDATED_BY="SADMIN" CREATED="06/05/2003 10:10:43" CREATED_BY="SADMIN" EXT_REC_TABLES="S_APPL_WT_IT_RX"&gt;</w:t>
              <w:br/>
              <w:tab/>
              <w:tab/>
              <w:tab/>
              <w:tab/>
              <w:t>&lt;/APPLET_WEB_TEMPLATE_ITEM&gt;</w:t>
              <w:br/>
              <w:tab/>
              <w:tab/>
              <w:tab/>
              <w:tab/>
              <w:t>&lt;APPLET_WEB_TEMPLATE_ITEM COMMENTS="Global UI Change 6: display list of columns" CONTROL="Dress Code" INACTIVE="N" ITEM_IDENTIFIER="513" MARKUP_LANGUAGE="HTML" NAME="Dress Code" TMPL_ITEM_HOLDER_NAME="SiebControl_513" TYPE="List Item" UPDATED="11/04/2016 15:37:33" UPDATED_BY="SADMIN" CREATED="06/13/2001 14:43:18" CREATED_BY="SADMIN" EXT_REC_TABLES="S_APPL_WT_IT_RX"&gt;</w:t>
              <w:br/>
              <w:tab/>
              <w:tab/>
              <w:tab/>
              <w:tab/>
              <w:t>&lt;/APPLET_WEB_TEMPLATE_ITEM&gt;</w:t>
              <w:br/>
              <w:tab/>
              <w:tab/>
              <w:tab/>
              <w:tab/>
              <w:t>&lt;APPLET_WEB_TEMPLATE_ITEM CONTROL="End Date" INACTIVE="N" ITEM_IDENTIFIER="504" MARKUP_LANGUAGE="HTML" NAME="End Date" TMPL_ITEM_HOLDER_NAME="SiebControl_504" TYPE="List Item" UPDATED="11/04/2016 15:37:33" UPDATED_BY="SADMIN" CREATED="06/13/2001 14:43:19" CREATED_BY="SADMIN" EXT_REC_TABLES="S_APPL_WT_IT_RX"&gt;</w:t>
              <w:br/>
              <w:tab/>
              <w:tab/>
              <w:tab/>
              <w:tab/>
              <w:t>&lt;/APPLET_WEB_TEMPLATE_ITEM&gt;</w:t>
              <w:br/>
              <w:tab/>
              <w:tab/>
              <w:tab/>
              <w:tab/>
              <w:t>&lt;APPLET_WEB_TEMPLATE_ITEM COMMENTS="Missed out in Global UI Change" CONTROL="ExecuteQuery" INACTIVE="N" ITEM_IDENTIFIER="107" MARKUP_LANGUAGE="HTML" NAME="ExecuteQuery" TMPL_ITEM_HOLDER_NAME="SiebControl_107" TYPE="Control" UPDATED="11/04/2016 15:37:33" UPDATED_BY="SADMIN" CREATED="11/02/2001 19:44:03" CREATED_BY="SADMIN" EXT_REC_TABLES="S_APPL_WT_IT_RX"&gt;</w:t>
              <w:br/>
              <w:tab/>
              <w:tab/>
              <w:tab/>
              <w:tab/>
              <w:t>&lt;/APPLET_WEB_TEMPLATE_ITEM&gt;</w:t>
              <w:br/>
              <w:tab/>
              <w:tab/>
              <w:tab/>
              <w:tab/>
              <w:t>&lt;APPLET_WEB_TEMPLATE_ITEM CONTROL="External Access" INACTIVE="N" ITEM_IDENTIFIER="519" MARKUP_LANGUAGE="HTML" NAME="External Access" TMPL_ITEM_HOLDER_NAME="SiebControl_519" TYPE="List Item" UPDATED="11/04/2016 15:37:33" UPDATED_BY="SADMIN" CREATED="06/05/2003 10:10:44" CREATED_BY="SADMIN" EXT_REC_TABLES="S_APPL_WT_IT_RX"&gt;</w:t>
              <w:br/>
              <w:tab/>
              <w:tab/>
              <w:tab/>
              <w:tab/>
              <w:t>&lt;/APPLET_WEB_TEMPLATE_ITEM&gt;</w:t>
              <w:br/>
              <w:tab/>
              <w:tab/>
              <w:tab/>
              <w:tab/>
              <w:t>&lt;APPLET_WEB_TEMPLATE_ITEM COMMENTS="Global UI Change 6: display list of columns" CONTROL="Fee Type" INACTIVE="N" ITEM_IDENTIFIER="509" MARKUP_LANGUAGE="HTML" NAME="Fee Type" TMPL_ITEM_HOLDER_NAME="SiebControl_509" TYPE="List Item" UPDATED="11/04/2016 15:37:33" UPDATED_BY="SADMIN" CREATED="06/13/2001 14:43:19" CREATED_BY="SADMIN" EXT_REC_TABLES="S_APPL_WT_IT_RX"&gt;</w:t>
              <w:br/>
              <w:tab/>
              <w:tab/>
              <w:tab/>
              <w:tab/>
              <w:t>&lt;/APPLET_WEB_TEMPLATE_ITEM&gt;</w:t>
              <w:br/>
              <w:tab/>
              <w:tab/>
              <w:tab/>
              <w:tab/>
              <w:t>&lt;APPLET_WEB_TEMPLATE_ITEM COMMENTS="Global UI Change 6: display list of columns" CONTROL="Format" INACTIVE="N" ITEM_IDENTIFIER="502" MARKUP_LANGUAGE="HTML" NAME="Format" TMPL_ITEM_HOLDER_NAME="SiebControl_502" TYPE="List Item" UPDATED="11/04/2016 15:37:33" UPDATED_BY="SADMIN" CREATED="06/13/2001 14:43:19" CREATED_BY="SADMIN" EXT_REC_TABLES="S_APPL_WT_IT_RX"&gt;</w:t>
              <w:br/>
              <w:tab/>
              <w:tab/>
              <w:tab/>
              <w:tab/>
              <w:t>&lt;/APPLET_WEB_TEMPLATE_ITEM&gt;</w:t>
              <w:br/>
              <w:tab/>
              <w:tab/>
              <w:tab/>
              <w:tab/>
              <w:t>&lt;APPLET_WEB_TEMPLATE_ITEM CONTROL="GotoNextSet" INACTIVE="N" ITEM_IDENTIFIER="123" MARKUP_LANGUAGE="HTML" NAME="GotoNextSet" TYPE="Control" UPDATED="06/05/2003 17:57:06" UPDATED_BY="SADMIN" CREATED="06/13/2001 14:43:19" CREATED_BY="SADMIN"&gt;</w:t>
              <w:br/>
              <w:tab/>
              <w:tab/>
              <w:tab/>
              <w:tab/>
              <w:t>&lt;/APPLET_WEB_TEMPLATE_ITEM&gt;</w:t>
              <w:br/>
              <w:tab/>
              <w:tab/>
              <w:tab/>
              <w:tab/>
              <w:t>&lt;APPLET_WEB_TEMPLATE_ITEM CONTROL="GotoPreviousSet" INACTIVE="N" ITEM_IDENTIFIER="122" MARKUP_LANGUAGE="HTML" NAME="GotoPreviousSet" TYPE="Control" UPDATED="06/05/2003 17:57:06" UPDATED_BY="SADMIN" CREATED="06/13/2001 14:43:19" CREATED_BY="SADMIN"&gt;</w:t>
              <w:br/>
              <w:tab/>
              <w:tab/>
              <w:tab/>
              <w:tab/>
              <w:t>&lt;/APPLET_WEB_TEMPLATE_ITEM&gt;</w:t>
              <w:br/>
              <w:tab/>
              <w:tab/>
              <w:tab/>
              <w:tab/>
              <w:t>&lt;APPLET_WEB_TEMPLATE_ITEM CONTROL="ListControl" EXTENSION_FLAG="Y" ITEM_IDENTIFIER="99998" NAME="ListControl" TMPL_ITEM_HOLDER_NAME="SiebControl_99998" TYPE="Control" UPDATED="11/04/2016 15:37:33" UPDATED_BY="SADMIN" CREATED="11/04/2016 15:37:33" CREATED_BY="SADMIN" EXT_REC_TABLES="S_APPL_WT_IT_RX"&gt;</w:t>
              <w:br/>
              <w:tab/>
              <w:tab/>
              <w:tab/>
              <w:tab/>
              <w:t>&lt;/APPLET_WEB_TEMPLATE_ITEM&gt;</w:t>
              <w:br/>
              <w:tab/>
              <w:tab/>
              <w:tab/>
              <w:tab/>
              <w:t>&lt;APPLET_WEB_TEMPLATE_ITEM COMMENTS="Global UI Change 6: display list of columns" CONTROL="Max Attendees" INACTIVE="N" ITEM_IDENTIFIER="511" MARKUP_LANGUAGE="HTML" NAME="Max Attendees" TMPL_ITEM_HOLDER_NAME="SiebControl_511" TYPE="List Item" UPDATED="11/04/2016 15:37:33" UPDATED_BY="SADMIN" CREATED="06/13/2001 14:43:19"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15:37:33" UPDATED_BY="SADMIN" CREATED="11/04/2016 15:37:33" CREATED_BY="SADMIN" EXT_REC_TABLES="S_APPL_WT_IT_RX"&gt;</w:t>
              <w:br/>
              <w:tab/>
              <w:tab/>
              <w:tab/>
              <w:tab/>
              <w:t>&lt;/APPLET_WEB_TEMPLATE_ITEM&gt;</w:t>
              <w:br/>
              <w:tab/>
              <w:tab/>
              <w:tab/>
              <w:tab/>
              <w:t>&lt;APPLET_WEB_TEMPLATE_ITEM CONTROL="Modified By" INACTIVE="N" ITEM_IDENTIFIER="517" MARKUP_LANGUAGE="HTML" NAME="Modified By" TMPL_ITEM_HOLDER_NAME="SiebControl_517" TYPE="List Item" UPDATED="11/04/2016 15:37:33" UPDATED_BY="SADMIN" CREATED="10/08/2003 02:11:19"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15:37:33" UPDATED_BY="SADMIN" CREATED="06/13/2001 14:43:19"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15:37:33" UPDATED_BY="SADMIN" CREATED="06/14/2001 17:14:57"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15:37:33" UPDATED_BY="SADMIN" CREATED="06/22/2001 22:33:54"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15:37:33"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15:37:33" UPDATED_BY="SADMIN" CREATED="06/13/2001 14:43:19" CREATED_BY="SADMIN" EXT_REC_TABLES="S_APPL_WT_IT_RX"&gt;</w:t>
              <w:br/>
              <w:tab/>
              <w:tab/>
              <w:tab/>
              <w:tab/>
              <w:t>&lt;/APPLET_WEB_TEMPLATE_ITEM&gt;</w:t>
              <w:br/>
              <w:tab/>
              <w:tab/>
              <w:tab/>
              <w:tab/>
              <w:t>&lt;APPLET_WEB_TEMPLATE_ITEM COMMENTS=" AddColDis NewItem" CONTROL="Product Industry" INACTIVE="N" ITEM_IDENTIFIER="520" MARKUP_LANGUAGE="HTML" NAME="Product Industry" TMPL_ITEM_HOLDER_NAME="SiebControl_520" TYPE="List Item" UPDATED="11/04/2016 15:37:33" UPDATED_BY="SADMIN" CREATED="06/05/2003 10:10:44" CREATED_BY="SADMIN" EXT_REC_TABLES="S_APPL_WT_IT_RX"&gt;</w:t>
              <w:br/>
              <w:tab/>
              <w:tab/>
              <w:tab/>
              <w:tab/>
              <w:t>&lt;/APPLET_WEB_TEMPLATE_ITEM&gt;</w:t>
              <w:br/>
              <w:tab/>
              <w:tab/>
              <w:tab/>
              <w:tab/>
              <w:t>&lt;APPLET_WEB_TEMPLATE_ITEM COMMENTS=" AddColDis NewItem FutureCand" CONTROL="Product Region" INACTIVE="Y" ITEM_IDENTIFIER="522" MARKUP_LANGUAGE="HTML" NAME="Product Region" TMPL_ITEM_HOLDER_NAME="SiebControl_522" TYPE="List Item" UPDATED="11/04/2016 15:37:33" UPDATED_BY="SADMIN" CREATED="06/05/2003 10:10:44"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15:37:33" UPDATED_BY="SADMIN" CREATED="07/13/2004 09:52:02"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15:37:33"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15:37:33"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15:37:33" UPDATED_BY="SADMIN" CREATED="11/04/2016 15:37:33" CREATED_BY="SADMIN" EXT_REC_TABLES="S_APPL_WT_IT_RX"&gt;</w:t>
              <w:br/>
              <w:tab/>
              <w:tab/>
              <w:tab/>
              <w:tab/>
              <w:t>&lt;/APPLET_WEB_TEMPLATE_ITEM&gt;</w:t>
              <w:br/>
              <w:tab/>
              <w:tab/>
              <w:tab/>
              <w:tab/>
              <w:t>&lt;APPLET_WEB_TEMPLATE_ITEM COMMENTS="Global UI Change 6: display list of columns" CONTROL="Related Session Name" INACTIVE="N" ITEM_IDENTIFIER="514" MARKUP_LANGUAGE="HTML" NAME="Related Session Name" TMPL_ITEM_HOLDER_NAME="SiebControl_514" TYPE="List Item" UPDATED="11/04/2016 15:37:33" UPDATED_BY="SADMIN" CREATED="06/13/2001 14:43:19" CREATED_BY="SADMIN" EXT_REC_TABLES="S_APPL_WT_IT_RX"&gt;</w:t>
              <w:br/>
              <w:tab/>
              <w:tab/>
              <w:tab/>
              <w:tab/>
              <w:t>&lt;/APPLET_WEB_TEMPLATE_ITEM&gt;</w:t>
              <w:br/>
              <w:tab/>
              <w:tab/>
              <w:tab/>
              <w:tab/>
              <w:t>&lt;APPLET_WEB_TEMPLATE_ITEM COMMENTS="Global UI Change 6: display list of columns" CONTROL="Room" INACTIVE="N" ITEM_IDENTIFIER="506" MARKUP_LANGUAGE="HTML" NAME="Room" TMPL_ITEM_HOLDER_NAME="SiebControl_506" TYPE="List Item" UPDATED="11/04/2016 15:37:33" UPDATED_BY="SADMIN" CREATED="06/13/2001 14:43:19" CREATED_BY="SADMIN" EXT_REC_TABLES="S_APPL_WT_IT_RX"&gt;</w:t>
              <w:br/>
              <w:tab/>
              <w:tab/>
              <w:tab/>
              <w:tab/>
              <w:t>&lt;/APPLET_WEB_TEMPLATE_ITEM&gt;</w:t>
              <w:br/>
              <w:tab/>
              <w:tab/>
              <w:tab/>
              <w:tab/>
              <w:t>&lt;APPLET_WEB_TEMPLATE_ITEM COMMENTS=" AddColDis NewItem FutureCand" CONTROL="Session Number" INACTIVE="Y" ITEM_IDENTIFIER="523" MARKUP_LANGUAGE="HTML" NAME="Session Number" TMPL_ITEM_HOLDER_NAME="SiebControl_523" TYPE="List Item" UPDATED="11/04/2016 15:37:33" UPDATED_BY="SADMIN" CREATED="06/05/2003 10:10:44" CREATED_BY="SADMIN" EXT_REC_TABLES="S_APPL_WT_IT_RX"&gt;</w:t>
              <w:br/>
              <w:tab/>
              <w:tab/>
              <w:tab/>
              <w:tab/>
              <w:t>&lt;/APPLET_WEB_TEMPLATE_ITEM&gt;</w:t>
              <w:br/>
              <w:tab/>
              <w:tab/>
              <w:tab/>
              <w:tab/>
              <w:t>&lt;APPLET_WEB_TEMPLATE_ITEM COMMENTS=" AddColDis NewItem FutureCand" CONTROL="Session Openings" INACTIVE="Y" ITEM_IDENTIFIER="521" MARKUP_LANGUAGE="HTML" NAME="Session Openings" TMPL_ITEM_HOLDER_NAME="SiebControl_521" TYPE="List Item" UPDATED="11/04/2016 15:37:33" UPDATED_BY="SADMIN" CREATED="06/05/2003 10:10:44" CREATED_BY="SADMIN" EXT_REC_TABLES="S_APPL_WT_IT_RX"&gt;</w:t>
              <w:br/>
              <w:tab/>
              <w:tab/>
              <w:tab/>
              <w:tab/>
              <w:t>&lt;/APPLET_WEB_TEMPLATE_ITEM&gt;</w:t>
              <w:br/>
              <w:tab/>
              <w:tab/>
              <w:tab/>
              <w:tab/>
              <w:t>&lt;APPLET_WEB_TEMPLATE_ITEM CONTROL="Signup Deadline" INACTIVE="N" ITEM_IDENTIFIER="524" MARKUP_LANGUAGE="HTML" NAME="Signup Deadline" TMPL_ITEM_HOLDER_NAME="SiebControl_524" TYPE="List Item" UPDATED="11/04/2016 15:37:33" UPDATED_BY="SADMIN" CREATED="06/05/2003 10:10:44" CREATED_BY="SADMIN" EXT_REC_TABLES="S_APPL_WT_IT_RX"&gt;</w:t>
              <w:br/>
              <w:tab/>
              <w:tab/>
              <w:tab/>
              <w:tab/>
              <w:t>&lt;/APPLET_WEB_TEMPLATE_ITEM&gt;</w:t>
              <w:br/>
              <w:tab/>
              <w:tab/>
              <w:tab/>
              <w:tab/>
              <w:t>&lt;APPLET_WEB_TEMPLATE_ITEM CONTROL="Signup Session" INACTIVE="N" ITEM_IDENTIFIER="527" MARKUP_LANGUAGE="HTML" NAME="Signup Session" TMPL_ITEM_HOLDER_NAME="SiebControl_527" TYPE="List Item" UPDATED="11/04/2016 15:37:33" UPDATED_BY="SADMIN" CREATED="06/05/2003 10:10:45" CREATED_BY="SADMIN" EXT_REC_TABLES="S_APPL_WT_IT_RX"&gt;</w:t>
              <w:br/>
              <w:tab/>
              <w:tab/>
              <w:tab/>
              <w:tab/>
              <w:t>&lt;/APPLET_WEB_TEMPLATE_ITEM&gt;</w:t>
              <w:br/>
              <w:tab/>
              <w:tab/>
              <w:tab/>
              <w:tab/>
              <w:t>&lt;APPLET_WEB_TEMPLATE_ITEM CONTROL="Start Date" INACTIVE="N" ITEM_IDENTIFIER="503" MARKUP_LANGUAGE="HTML" NAME="Start Date" TMPL_ITEM_HOLDER_NAME="SiebControl_503" TYPE="List Item" UPDATED="11/04/2016 15:37:33" UPDATED_BY="SADMIN" CREATED="06/13/2001 14:43:20" CREATED_BY="SADMIN" EXT_REC_TABLES="S_APPL_WT_IT_RX"&gt;</w:t>
              <w:br/>
              <w:tab/>
              <w:tab/>
              <w:tab/>
              <w:tab/>
              <w:t>&lt;/APPLET_WEB_TEMPLATE_ITEM&gt;</w:t>
              <w:br/>
              <w:tab/>
              <w:tab/>
              <w:tab/>
              <w:tab/>
              <w:t>&lt;APPLET_WEB_TEMPLATE_ITEM CONTROL="Status" INACTIVE="N" ITEM_IDENTIFIER="512" MARKUP_LANGUAGE="HTML" NAME="Status" TMPL_ITEM_HOLDER_NAME="SiebControl_512" TYPE="List Item" UPDATED="11/04/2016 15:37:33" UPDATED_BY="SADMIN" CREATED="06/13/2001 14:43:20"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15:37:33" UPDATED_BY="SADMIN" CREATED="10/26/2001 22:48:20" CREATED_BY="SADMIN" EXT_REC_TABLES="S_APPL_WT_IT_RX"&gt;</w:t>
              <w:br/>
              <w:tab/>
              <w:tab/>
              <w:tab/>
              <w:tab/>
              <w:t>&lt;/APPLET_WEB_TEMPLATE_ITEM&gt;</w:t>
              <w:br/>
              <w:tab/>
              <w:tab/>
              <w:tab/>
              <w:tab/>
              <w:t>&lt;APPLET_WEB_TEMPLATE_ITEM CONTROL="Track" INACTIVE="N" ITEM_IDENTIFIER="518" MARKUP_LANGUAGE="HTML" NAME="Track" TMPL_ITEM_HOLDER_NAME="SiebControl_518" TYPE="List Item" UPDATED="11/04/2016 15:37:33" UPDATED_BY="SADMIN" CREATED="09/11/2004 14:48:07" CREATED_BY="SADMIN" EXT_REC_TABLES="S_APPL_WT_IT_RX"&gt;</w:t>
              <w:br/>
              <w:tab/>
              <w:tab/>
              <w:tab/>
              <w:tab/>
              <w:t>&lt;/APPLET_WEB_TEMPLATE_ITEM&gt;</w:t>
              <w:br/>
              <w:tab/>
              <w:tab/>
              <w:tab/>
              <w:tab/>
              <w:t>&lt;APPLET_WEB_TEMPLATE_ITEM COMMENTS="Missed out in Global UI Change" CONTROL="UndoQuery" INACTIVE="N" ITEM_IDENTIFIER="108" MARKUP_LANGUAGE="HTML" NAME="UndoQuery" TMPL_ITEM_HOLDER_NAME="SiebControl_108" TYPE="Control" UPDATED="11/04/2016 15:37:33" UPDATED_BY="SADMIN" CREATED="11/02/2001 19:44:16" CREATED_BY="SADMIN" EXT_REC_TABLES="S_APPL_WT_IT_RX"&gt;</w:t>
              <w:br/>
              <w:tab/>
              <w:tab/>
              <w:tab/>
              <w:tab/>
              <w:t>&lt;/APPLET_WEB_TEMPLATE_ITEM&gt;</w:t>
              <w:br/>
              <w:tab/>
              <w:tab/>
              <w:tab/>
              <w:tab/>
              <w:t>&lt;APPLET_WEB_TEMPLATE_ITEM CONTROL="ValidateSessions" INACTIVE="N" ITEM_IDENTIFIER="110" MARKUP_LANGUAGE="HTML" NAME="ValidateSessions" TMPL_ITEM_HOLDER_NAME="SiebControl_110" TYPE="Control" UPDATED="11/04/2016 15:37:33" UPDATED_BY="SADMIN" CREATED="10/08/2003 02:11:19" CREATED_BY="SADMIN" EXT_REC_TABLES="S_APPL_WT_IT_RX"&gt;</w:t>
              <w:br/>
              <w:tab/>
              <w:tab/>
              <w:tab/>
              <w:tab/>
              <w:t>&lt;/APPLET_WEB_TEMPLATE_ITEM&gt;</w:t>
              <w:br/>
              <w:tab/>
              <w:tab/>
              <w:tab/>
              <w:tab/>
              <w:t>&lt;APPLET_WEB_TEMPLATE_ITEM COMMENTS="Global UI Change 6: display list of columns" CONTROL="Venue" INACTIVE="N" ITEM_IDENTIFIER="507" MARKUP_LANGUAGE="HTML" NAME="Venue" TMPL_ITEM_HOLDER_NAME="SiebControl_507" TYPE="List Item" UPDATED="11/04/2016 15:37:33" UPDATED_BY="SADMIN" CREATED="06/13/2001 14:43:20" CREATED_BY="SADMIN" EXT_REC_TABLES="S_APPL_WT_IT_RX"&gt;</w:t>
              <w:br/>
              <w:tab/>
              <w:tab/>
              <w:tab/>
              <w:tab/>
              <w:t>&lt;/APPLET_WEB_TEMPLATE_ITEM&gt;</w:t>
              <w:br/>
              <w:tab/>
              <w:tab/>
              <w:tab/>
              <w:tab/>
              <w:t>&lt;APPLET_WEB_TEMPLATE_ITEM COMMENTS=" AddColDis NewItem" CONTROL="Venue City" INACTIVE="N" ITEM_IDENTIFIER="528" MARKUP_LANGUAGE="HTML" NAME="Venue City" TMPL_ITEM_HOLDER_NAME="SiebControl_528" TYPE="List Item" UPDATED="11/04/2016 15:37:33" UPDATED_BY="SADMIN" CREATED="06/05/2003 10:10:45" CREATED_BY="SADMIN" EXT_REC_TABLES="S_APPL_WT_IT_RX"&gt;</w:t>
              <w:br/>
              <w:tab/>
              <w:tab/>
              <w:tab/>
              <w:tab/>
              <w:t>&lt;/APPLET_WEB_TEMPLATE_ITEM&gt;</w:t>
              <w:br/>
              <w:tab/>
              <w:tab/>
              <w:tab/>
              <w:tab/>
              <w:t>&lt;APPLET_WEB_TEMPLATE_ITEM COMMENTS=" AddColDis NewItem" CONTROL="Venue Country" INACTIVE="N" ITEM_IDENTIFIER="529" MARKUP_LANGUAGE="HTML" NAME="Venue Country" TMPL_ITEM_HOLDER_NAME="SiebControl_529" TYPE="List Item" UPDATED="11/04/2016 15:37:33" UPDATED_BY="SADMIN" CREATED="06/05/2003 10:10:45" CREATED_BY="SADMIN" EXT_REC_TABLES="S_APPL_WT_IT_RX"&gt;</w:t>
              <w:br/>
              <w:tab/>
              <w:tab/>
              <w:tab/>
              <w:tab/>
              <w:t>&lt;/APPLET_WEB_TEMPLATE_ITEM&gt;</w:t>
              <w:br/>
              <w:tab/>
              <w:tab/>
              <w:tab/>
              <w:tab/>
              <w:t>&lt;APPLET_WEB_TEMPLATE_ITEM COMMENTS=" AddColDis NewItem FutureCand" CONTROL="Venue State" INACTIVE="Y" ITEM_IDENTIFIER="526" MARKUP_LANGUAGE="HTML" NAME="Venue State" TMPL_ITEM_HOLDER_NAME="SiebControl_526" TYPE="List Item" UPDATED="11/04/2016 15:37:33" UPDATED_BY="SADMIN" CREATED="06/05/2003 10:10:45"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NAME="New" SEQUENCE="0" TYPE="New" WEB_TEMPLATE="Applet List Edit (Edit/New/Query)" UPDATED="11/04/2016 12:37:17" UPDATED_BY="SADMIN" CREATED="06/05/2003 02:15:31" CREATED_BY="SADMIN" EXT_REC_TABLES="S_APPL_WTMPL_RX"&gt;</w:t>
              <w:br/>
              <w:tab/>
              <w:tab/>
              <w:tab/>
              <w:tab/>
              <w:t>&lt;APPLET_WEB_TEMPLATE_ITEM CONTROL="Additional Fee" INACTIVE="N" ITEM_IDENTIFIER="1807" MARKUP_LANGUAGE="HTML" MODE="More" NAME="Additional Fee" TMPL_ITEM_HOLDER_NAME="SiebControl_1807" TYPE="List Item" UPDATED="11/04/2016 15:37:33" UPDATED_BY="SADMIN" CREATED="06/05/2003 10:10:45"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15:37:33" UPDATED_BY="SADMIN" CREATED="11/04/2016 15:37:33" CREATED_BY="SADMIN" EXT_REC_TABLES="S_APPL_WT_IT_RX"&gt;</w:t>
              <w:br/>
              <w:tab/>
              <w:tab/>
              <w:tab/>
              <w:tab/>
              <w:t>&lt;/APPLET_WEB_TEMPLATE_ITEM&gt;</w:t>
              <w:br/>
              <w:tab/>
              <w:tab/>
              <w:tab/>
              <w:tab/>
              <w:t>&lt;APPLET_WEB_TEMPLATE_ITEM CONTROL="Comments" INACTIVE="N" ITEM_IDENTIFIER="2805" MARKUP_LANGUAGE="HTML" NAME="Comments" TMPL_ITEM_HOLDER_NAME="SiebControl_2805" TYPE="List Item" UPDATED="11/04/2016 15:37:33" UPDATED_BY="SADMIN" CREATED="06/05/2003 10:10:45" CREATED_BY="SADMIN" EXT_REC_TABLES="S_APPL_WT_IT_RX"&gt;</w:t>
              <w:br/>
              <w:tab/>
              <w:tab/>
              <w:tab/>
              <w:tab/>
              <w:t>&lt;/APPLET_WEB_TEMPLATE_ITEM&gt;</w:t>
              <w:br/>
              <w:tab/>
              <w:tab/>
              <w:tab/>
              <w:tab/>
              <w:t>&lt;APPLET_WEB_TEMPLATE_ITEM CONTROL="Deal Name" INACTIVE="N" ITEM_IDENTIFIER="2308" MARKUP_LANGUAGE="HTML" MODE="More" NAME="Deal Name" TMPL_ITEM_HOLDER_NAME="SiebControl_2308" TYPE="List Item" UPDATED="11/04/2016 15:37:33" UPDATED_BY="SADMIN" CREATED="06/05/2003 10:10:45" CREATED_BY="SADMIN" EXT_REC_TABLES="S_APPL_WT_IT_RX"&gt;</w:t>
              <w:br/>
              <w:tab/>
              <w:tab/>
              <w:tab/>
              <w:tab/>
              <w:t>&lt;/APPLET_WEB_TEMPLATE_ITEM&gt;</w:t>
              <w:br/>
              <w:tab/>
              <w:tab/>
              <w:tab/>
              <w:tab/>
              <w:t>&lt;APPLET_WEB_TEMPLATE_ITEM CONTROL="Description" INACTIVE="N" ITEM_IDENTIFIER="2804" MARKUP_LANGUAGE="HTML" NAME="Description" TMPL_ITEM_HOLDER_NAME="SiebControl_2804" TYPE="List Item" UPDATED="11/04/2016 15:37:33" UPDATED_BY="SADMIN" CREATED="06/05/2003 10:10:45" CREATED_BY="SADMIN" EXT_REC_TABLES="S_APPL_WT_IT_RX"&gt;</w:t>
              <w:br/>
              <w:tab/>
              <w:tab/>
              <w:tab/>
              <w:tab/>
              <w:t>&lt;/APPLET_WEB_TEMPLATE_ITEM&gt;</w:t>
              <w:br/>
              <w:tab/>
              <w:tab/>
              <w:tab/>
              <w:tab/>
              <w:t>&lt;APPLET_WEB_TEMPLATE_ITEM CONTROL="Dress Code" INACTIVE="N" ITEM_IDENTIFIER="2803" MARKUP_LANGUAGE="HTML" NAME="Dress Code" TMPL_ITEM_HOLDER_NAME="SiebControl_2803" TYPE="List Item" UPDATED="11/04/2016 15:37:33" UPDATED_BY="SADMIN" CREATED="06/05/2003 10:10:45" CREATED_BY="SADMIN" EXT_REC_TABLES="S_APPL_WT_IT_RX"&gt;</w:t>
              <w:br/>
              <w:tab/>
              <w:tab/>
              <w:tab/>
              <w:tab/>
              <w:t>&lt;/APPLET_WEB_TEMPLATE_ITEM&gt;</w:t>
              <w:br/>
              <w:tab/>
              <w:tab/>
              <w:tab/>
              <w:tab/>
              <w:t>&lt;APPLET_WEB_TEMPLATE_ITEM CONTROL="End Date" INACTIVE="N" ITEM_IDENTIFIER="1802" MARKUP_LANGUAGE="HTML" NAME="End Date" TMPL_ITEM_HOLDER_NAME="SiebControl_1802" TYPE="List Item" UPDATED="11/04/2016 15:37:33" UPDATED_BY="SADMIN" CREATED="06/05/2003 10:10:46" CREATED_BY="SADMIN" EXT_REC_TABLES="S_APPL_WT_IT_RX"&gt;</w:t>
              <w:br/>
              <w:tab/>
              <w:tab/>
              <w:tab/>
              <w:tab/>
              <w:t>&lt;/APPLET_WEB_TEMPLATE_ITEM&gt;</w:t>
              <w:br/>
              <w:tab/>
              <w:tab/>
              <w:tab/>
              <w:tab/>
              <w:t>&lt;APPLET_WEB_TEMPLATE_ITEM CONTROL="External Access" INACTIVE="N" ITEM_IDENTIFIER="1308" MARKUP_LANGUAGE="HTML" MODE="More" NAME="External Access" TMPL_ITEM_HOLDER_NAME="SiebControl_1308" TYPE="List Item" UPDATED="11/04/2016 15:37:33" UPDATED_BY="SADMIN" CREATED="06/05/2003 10:10:46" CREATED_BY="SADMIN" EXT_REC_TABLES="S_APPL_WT_IT_RX"&gt;</w:t>
              <w:br/>
              <w:tab/>
              <w:tab/>
              <w:tab/>
              <w:tab/>
              <w:t>&lt;/APPLET_WEB_TEMPLATE_ITEM&gt;</w:t>
              <w:br/>
              <w:tab/>
              <w:tab/>
              <w:tab/>
              <w:tab/>
              <w:t>&lt;APPLET_WEB_TEMPLATE_ITEM CONTROL="Fee Type" INACTIVE="N" ITEM_IDENTIFIER="1806" MARKUP_LANGUAGE="HTML" MODE="More" NAME="Fee Type" TMPL_ITEM_HOLDER_NAME="SiebControl_1806" TYPE="List Item" UPDATED="11/04/2016 15:37:33" UPDATED_BY="SADMIN" CREATED="06/05/2003 10:10:46" CREATED_BY="SADMIN" EXT_REC_TABLES="S_APPL_WT_IT_RX"&gt;</w:t>
              <w:br/>
              <w:tab/>
              <w:tab/>
              <w:tab/>
              <w:tab/>
              <w:t>&lt;/APPLET_WEB_TEMPLATE_ITEM&gt;</w:t>
              <w:br/>
              <w:tab/>
              <w:tab/>
              <w:tab/>
              <w:tab/>
              <w:t>&lt;APPLET_WEB_TEMPLATE_ITEM CONTROL="Feedback Form" INACTIVE="N" ITEM_IDENTIFIER="2806" MARKUP_LANGUAGE="HTML" MODE="More" NAME="Feedback Form" TMPL_ITEM_HOLDER_NAME="SiebControl_2806" TYPE="List Item" UPDATED="11/04/2016 15:37:33" UPDATED_BY="SADMIN" CREATED="06/05/2003 10:10:46" CREATED_BY="SADMIN" EXT_REC_TABLES="S_APPL_WT_IT_RX"&gt;</w:t>
              <w:br/>
              <w:tab/>
              <w:tab/>
              <w:tab/>
              <w:tab/>
              <w:t>&lt;/APPLET_WEB_TEMPLATE_ITEM&gt;</w:t>
              <w:br/>
              <w:tab/>
              <w:tab/>
              <w:tab/>
              <w:tab/>
              <w:t>&lt;APPLET_WEB_TEMPLATE_ITEM CONTROL="Format" INACTIVE="N" ITEM_IDENTIFIER="1305" MARKUP_LANGUAGE="HTML" NAME="Format" TMPL_ITEM_HOLDER_NAME="SiebControl_1305" TYPE="List Item" UPDATED="11/04/2016 15:37:33" UPDATED_BY="SADMIN" CREATED="06/05/2003 10:10:46" CREATED_BY="SADMIN" EXT_REC_TABLES="S_APPL_WT_IT_RX"&gt;</w:t>
              <w:br/>
              <w:tab/>
              <w:tab/>
              <w:tab/>
              <w:tab/>
              <w:t>&lt;/APPLET_WEB_TEMPLATE_ITEM&gt;</w:t>
              <w:br/>
              <w:tab/>
              <w:tab/>
              <w:tab/>
              <w:tab/>
              <w:t>&lt;APPLET_WEB_TEMPLATE_ITEM CONTROL="Max Attendees" INACTIVE="N" ITEM_IDENTIFIER="2801" MARKUP_LANGUAGE="HTML" NAME="Max Attendees" TMPL_ITEM_HOLDER_NAME="SiebControl_2801" TYPE="List Item" UPDATED="11/04/2016 15:37:33" UPDATED_BY="SADMIN" CREATED="06/05/2003 10:10:46"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15:37:33" UPDATED_BY="SADMIN" CREATED="11/04/2016 15:37:33"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15:37:33" UPDATED_BY="SADMIN" CREATED="06/05/2003 10:10:46" CREATED_BY="SADMIN" EXT_REC_TABLES="S_APPL_WT_IT_RX"&gt;</w:t>
              <w:br/>
              <w:tab/>
              <w:tab/>
              <w:tab/>
              <w:tab/>
              <w:t>&lt;/APPLET_WEB_TEMPLATE_ITEM&gt;</w:t>
              <w:br/>
              <w:tab/>
              <w:tab/>
              <w:tab/>
              <w:tab/>
              <w:t>&lt;APPLET_WEB_TEMPLATE_ITEM CONTROL="Product Industry" INACTIVE="N" ITEM_IDENTIFIER="1306" MARKUP_LANGUAGE="HTML" MODE="More" NAME="Product Industry" TMPL_ITEM_HOLDER_NAME="SiebControl_1306" TYPE="List Item" UPDATED="11/04/2016 15:37:33" UPDATED_BY="SADMIN" CREATED="06/05/2003 10:10:46" CREATED_BY="SADMIN" EXT_REC_TABLES="S_APPL_WT_IT_RX"&gt;</w:t>
              <w:br/>
              <w:tab/>
              <w:tab/>
              <w:tab/>
              <w:tab/>
              <w:t>&lt;/APPLET_WEB_TEMPLATE_ITEM&gt;</w:t>
              <w:br/>
              <w:tab/>
              <w:tab/>
              <w:tab/>
              <w:tab/>
              <w:t>&lt;APPLET_WEB_TEMPLATE_ITEM CONTROL="Product Region" INACTIVE="N" ITEM_IDENTIFIER="1307" MARKUP_LANGUAGE="HTML" MODE="More" NAME="Product Region" TMPL_ITEM_HOLDER_NAME="SiebControl_1307" TYPE="List Item" UPDATED="11/04/2016 15:37:33" UPDATED_BY="SADMIN" CREATED="06/05/2003 10:10:46"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15:37:33" UPDATED_BY="SADMIN" CREATED="11/04/2016 15:37:33" CREATED_BY="SADMIN" EXT_REC_TABLES="S_APPL_WT_IT_RX"&gt;</w:t>
              <w:br/>
              <w:tab/>
              <w:tab/>
              <w:tab/>
              <w:tab/>
              <w:t>&lt;/APPLET_WEB_TEMPLATE_ITEM&gt;</w:t>
              <w:br/>
              <w:tab/>
              <w:tab/>
              <w:tab/>
              <w:tab/>
              <w:t>&lt;APPLET_WEB_TEMPLATE_ITEM CONTROL="Related Session Name" INACTIVE="N" ITEM_IDENTIFIER="2807" MARKUP_LANGUAGE="HTML" MODE="More" NAME="Related Session Name" TMPL_ITEM_HOLDER_NAME="SiebControl_2807" TYPE="List Item" UPDATED="11/04/2016 15:37:33" UPDATED_BY="SADMIN" CREATED="06/05/2003 10:10:46" CREATED_BY="SADMIN" EXT_REC_TABLES="S_APPL_WT_IT_RX"&gt;</w:t>
              <w:br/>
              <w:tab/>
              <w:tab/>
              <w:tab/>
              <w:tab/>
              <w:t>&lt;/APPLET_WEB_TEMPLATE_ITEM&gt;</w:t>
              <w:br/>
              <w:tab/>
              <w:tab/>
              <w:tab/>
              <w:tab/>
              <w:t>&lt;APPLET_WEB_TEMPLATE_ITEM CONTROL="Room" INACTIVE="N" ITEM_IDENTIFIER="2302" MARKUP_LANGUAGE="HTML" NAME="Room" TMPL_ITEM_HOLDER_NAME="SiebControl_2302" TYPE="List Item" UPDATED="11/04/2016 15:37:33" UPDATED_BY="SADMIN" CREATED="06/05/2003 10:10:47" CREATED_BY="SADMIN" EXT_REC_TABLES="S_APPL_WT_IT_RX"&gt;</w:t>
              <w:br/>
              <w:tab/>
              <w:tab/>
              <w:tab/>
              <w:tab/>
              <w:t>&lt;/APPLET_WEB_TEMPLATE_ITEM&gt;</w:t>
              <w:br/>
              <w:tab/>
              <w:tab/>
              <w:tab/>
              <w:tab/>
              <w:t>&lt;APPLET_WEB_TEMPLATE_ITEM CONTROL="Signup Deadline" INACTIVE="N" ITEM_IDENTIFIER="1804" MARKUP_LANGUAGE="HTML" NAME="Signup Deadline" TMPL_ITEM_HOLDER_NAME="SiebControl_1804" TYPE="List Item" UPDATED="11/04/2016 15:37:33" UPDATED_BY="SADMIN" CREATED="06/05/2003 10:10:47" CREATED_BY="SADMIN" EXT_REC_TABLES="S_APPL_WT_IT_RX"&gt;</w:t>
              <w:br/>
              <w:tab/>
              <w:tab/>
              <w:tab/>
              <w:tab/>
              <w:t>&lt;/APPLET_WEB_TEMPLATE_ITEM&gt;</w:t>
              <w:br/>
              <w:tab/>
              <w:tab/>
              <w:tab/>
              <w:tab/>
              <w:t>&lt;APPLET_WEB_TEMPLATE_ITEM CONTROL="Signup Session" INACTIVE="N" ITEM_IDENTIFIER="1805" MARKUP_LANGUAGE="HTML" NAME="Signup Session" TMPL_ITEM_HOLDER_NAME="SiebControl_1805" TYPE="List Item" UPDATED="11/04/2016 15:37:33" UPDATED_BY="SADMIN" CREATED="06/05/2003 10:10:47" CREATED_BY="SADMIN" EXT_REC_TABLES="S_APPL_WT_IT_RX"&gt;</w:t>
              <w:br/>
              <w:tab/>
              <w:tab/>
              <w:tab/>
              <w:tab/>
              <w:t>&lt;/APPLET_WEB_TEMPLATE_ITEM&gt;</w:t>
              <w:br/>
              <w:tab/>
              <w:tab/>
              <w:tab/>
              <w:tab/>
              <w:t>&lt;APPLET_WEB_TEMPLATE_ITEM CONTROL="Start Date" INACTIVE="N" ITEM_IDENTIFIER="1801" MARKUP_LANGUAGE="HTML" NAME="Start Date" TMPL_ITEM_HOLDER_NAME="SiebControl_1801" TYPE="List Item" UPDATED="11/04/2016 15:37:33" UPDATED_BY="SADMIN" CREATED="06/05/2003 10:10:47"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15:37:33" UPDATED_BY="SADMIN" CREATED="06/05/2003 10:10:47" CREATED_BY="SADMIN" EXT_REC_TABLES="S_APPL_WT_IT_RX"&gt;</w:t>
              <w:br/>
              <w:tab/>
              <w:tab/>
              <w:tab/>
              <w:tab/>
              <w:t>&lt;/APPLET_WEB_TEMPLATE_ITEM&gt;</w:t>
              <w:br/>
              <w:tab/>
              <w:tab/>
              <w:tab/>
              <w:tab/>
              <w:t>&lt;APPLET_WEB_TEMPLATE_ITEM CONTROL="ToggleListRowCount" INACTIVE="N" ITEM_IDENTIFIER="152" MARKUP_LANGUAGE="HTML" NAME="ToggleListRowCount" TMPL_ITEM_HOLDER_NAME="SiebControl_152" TYPE="Control" UPDATED="11/04/2016 15:37:33" UPDATED_BY="SADMIN" CREATED="06/05/2003 10:10:47"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15:37:33" UPDATED_BY="SADMIN" CREATED="06/05/2003 10:10:47" CREATED_BY="SADMIN" EXT_REC_TABLES="S_APPL_WT_IT_RX"&gt;</w:t>
              <w:br/>
              <w:tab/>
              <w:tab/>
              <w:tab/>
              <w:tab/>
              <w:t>&lt;/APPLET_WEB_TEMPLATE_ITEM&gt;</w:t>
              <w:br/>
              <w:tab/>
              <w:tab/>
              <w:tab/>
              <w:tab/>
              <w:t>&lt;APPLET_WEB_TEMPLATE_ITEM CONTROL="Venue" INACTIVE="N" ITEM_IDENTIFIER="2301" MARKUP_LANGUAGE="HTML" NAME="Venue" TMPL_ITEM_HOLDER_NAME="SiebControl_2301" TYPE="List Item" UPDATED="11/04/2016 15:37:33" UPDATED_BY="SADMIN" CREATED="06/05/2003 10:10:47" CREATED_BY="SADMIN" EXT_REC_TABLES="S_APPL_WT_IT_RX"&gt;</w:t>
              <w:br/>
              <w:tab/>
              <w:tab/>
              <w:tab/>
              <w:tab/>
              <w:t>&lt;/APPLET_WEB_TEMPLATE_ITEM&gt;</w:t>
              <w:br/>
              <w:tab/>
              <w:tab/>
              <w:tab/>
              <w:tab/>
              <w:t>&lt;APPLET_WEB_TEMPLATE_ITEM CONTROL="Venue City" INACTIVE="N" ITEM_IDENTIFIER="2303" MARKUP_LANGUAGE="HTML" NAME="Venue City" TMPL_ITEM_HOLDER_NAME="SiebControl_2303" TYPE="List Item" UPDATED="11/04/2016 15:37:33" UPDATED_BY="SADMIN" CREATED="06/05/2003 10:10:47" CREATED_BY="SADMIN" EXT_REC_TABLES="S_APPL_WT_IT_RX"&gt;</w:t>
              <w:br/>
              <w:tab/>
              <w:tab/>
              <w:tab/>
              <w:tab/>
              <w:t>&lt;/APPLET_WEB_TEMPLATE_ITEM&gt;</w:t>
              <w:br/>
              <w:tab/>
              <w:tab/>
              <w:tab/>
              <w:tab/>
              <w:t>&lt;APPLET_WEB_TEMPLATE_ITEM CONTROL="Venue Country" INACTIVE="N" ITEM_IDENTIFIER="2305" MARKUP_LANGUAGE="HTML" MODE="More" NAME="Venue Country" TMPL_ITEM_HOLDER_NAME="SiebControl_2305" TYPE="List Item" UPDATED="11/04/2016 15:37:33" UPDATED_BY="SADMIN" CREATED="06/05/2003 10:10:47" CREATED_BY="SADMIN" EXT_REC_TABLES="S_APPL_WT_IT_RX"&gt;</w:t>
              <w:br/>
              <w:tab/>
              <w:tab/>
              <w:tab/>
              <w:tab/>
              <w:t>&lt;/APPLET_WEB_TEMPLATE_ITEM&gt;</w:t>
              <w:br/>
              <w:tab/>
              <w:tab/>
              <w:tab/>
              <w:tab/>
              <w:t>&lt;APPLET_WEB_TEMPLATE_ITEM CONTROL="Venue State" INACTIVE="N" ITEM_IDENTIFIER="2304" MARKUP_LANGUAGE="HTML" NAME="Venue State" TMPL_ITEM_HOLDER_NAME="SiebControl_2304" TYPE="List Item" UPDATED="11/04/2016 15:37:33" UPDATED_BY="SADMIN" CREATED="06/05/2003 10:10:48"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15:37:33" UPDATED_BY="SADMIN" CREATED="06/05/2003 10:10:48"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12:37:17" UPDATED_BY="SADMIN" CREATED="06/05/2003 02:15:31" CREATED_BY="SADMIN" EXT_REC_TABLES="S_APPL_WTMPL_RX"&gt;</w:t>
              <w:br/>
              <w:tab/>
              <w:tab/>
              <w:tab/>
              <w:tab/>
              <w:t>&lt;APPLET_WEB_TEMPLATE_ITEM CONTROL="Additional Fee" INACTIVE="N" ITEM_IDENTIFIER="1807" MARKUP_LANGUAGE="HTML" NAME="Additional Fee" TMPL_ITEM_HOLDER_NAME="SiebControl_1807" TYPE="List Item" UPDATED="11/04/2016 15:37:33" UPDATED_BY="SADMIN" CREATED="06/05/2003 10:10:48"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15:37:33" UPDATED_BY="SADMIN" CREATED="11/04/2016 15:37:33" CREATED_BY="SADMIN" EXT_REC_TABLES="S_APPL_WT_IT_RX"&gt;</w:t>
              <w:br/>
              <w:tab/>
              <w:tab/>
              <w:tab/>
              <w:tab/>
              <w:t>&lt;/APPLET_WEB_TEMPLATE_ITEM&gt;</w:t>
              <w:br/>
              <w:tab/>
              <w:tab/>
              <w:tab/>
              <w:tab/>
              <w:t>&lt;APPLET_WEB_TEMPLATE_ITEM CONTROL="Comments" INACTIVE="N" ITEM_IDENTIFIER="2805" MARKUP_LANGUAGE="HTML" NAME="Comments" TMPL_ITEM_HOLDER_NAME="SiebControl_2805" TYPE="List Item" UPDATED="11/04/2016 15:37:33" UPDATED_BY="SADMIN" CREATED="06/05/2003 10:10:48" CREATED_BY="SADMIN" EXT_REC_TABLES="S_APPL_WT_IT_RX"&gt;</w:t>
              <w:br/>
              <w:tab/>
              <w:tab/>
              <w:tab/>
              <w:tab/>
              <w:t>&lt;/APPLET_WEB_TEMPLATE_ITEM&gt;</w:t>
              <w:br/>
              <w:tab/>
              <w:tab/>
              <w:tab/>
              <w:tab/>
              <w:t>&lt;APPLET_WEB_TEMPLATE_ITEM CONTROL="Deal Name" INACTIVE="N" ITEM_IDENTIFIER="2308" MARKUP_LANGUAGE="HTML" NAME="Deal Name" TMPL_ITEM_HOLDER_NAME="SiebControl_2308" TYPE="List Item" UPDATED="11/04/2016 15:37:33" UPDATED_BY="SADMIN" CREATED="06/05/2003 10:10:48" CREATED_BY="SADMIN" EXT_REC_TABLES="S_APPL_WT_IT_RX"&gt;</w:t>
              <w:br/>
              <w:tab/>
              <w:tab/>
              <w:tab/>
              <w:tab/>
              <w:t>&lt;/APPLET_WEB_TEMPLATE_ITEM&gt;</w:t>
              <w:br/>
              <w:tab/>
              <w:tab/>
              <w:tab/>
              <w:tab/>
              <w:t>&lt;APPLET_WEB_TEMPLATE_ITEM CONTROL="Description" INACTIVE="N" ITEM_IDENTIFIER="2804" MARKUP_LANGUAGE="HTML" NAME="Description" TMPL_ITEM_HOLDER_NAME="SiebControl_2804" TYPE="List Item" UPDATED="11/04/2016 15:37:33" UPDATED_BY="SADMIN" CREATED="06/05/2003 10:10:48" CREATED_BY="SADMIN" EXT_REC_TABLES="S_APPL_WT_IT_RX"&gt;</w:t>
              <w:br/>
              <w:tab/>
              <w:tab/>
              <w:tab/>
              <w:tab/>
              <w:t>&lt;/APPLET_WEB_TEMPLATE_ITEM&gt;</w:t>
              <w:br/>
              <w:tab/>
              <w:tab/>
              <w:tab/>
              <w:tab/>
              <w:t>&lt;APPLET_WEB_TEMPLATE_ITEM CONTROL="Dress Code" INACTIVE="N" ITEM_IDENTIFIER="2803" MARKUP_LANGUAGE="HTML" NAME="Dress Code" TMPL_ITEM_HOLDER_NAME="SiebControl_2803" TYPE="List Item" UPDATED="11/04/2016 15:37:33" UPDATED_BY="SADMIN" CREATED="06/05/2003 10:10:48" CREATED_BY="SADMIN" EXT_REC_TABLES="S_APPL_WT_IT_RX"&gt;</w:t>
              <w:br/>
              <w:tab/>
              <w:tab/>
              <w:tab/>
              <w:tab/>
              <w:t>&lt;/APPLET_WEB_TEMPLATE_ITEM&gt;</w:t>
              <w:br/>
              <w:tab/>
              <w:tab/>
              <w:tab/>
              <w:tab/>
              <w:t>&lt;APPLET_WEB_TEMPLATE_ITEM CONTROL="End Date" INACTIVE="N" ITEM_IDENTIFIER="1802" MARKUP_LANGUAGE="HTML" NAME="End Date" TMPL_ITEM_HOLDER_NAME="SiebControl_1802" TYPE="List Item" UPDATED="11/04/2016 15:37:33" UPDATED_BY="SADMIN" CREATED="06/05/2003 10:10:48"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15:37:33" UPDATED_BY="SADMIN" CREATED="06/05/2003 10:10:48" CREATED_BY="SADMIN" EXT_REC_TABLES="S_APPL_WT_IT_RX"&gt;</w:t>
              <w:br/>
              <w:tab/>
              <w:tab/>
              <w:tab/>
              <w:tab/>
              <w:t>&lt;/APPLET_WEB_TEMPLATE_ITEM&gt;</w:t>
              <w:br/>
              <w:tab/>
              <w:tab/>
              <w:tab/>
              <w:tab/>
              <w:t>&lt;APPLET_WEB_TEMPLATE_ITEM CONTROL="External Access" INACTIVE="N" ITEM_IDENTIFIER="1308" MARKUP_LANGUAGE="HTML" NAME="External Access" TMPL_ITEM_HOLDER_NAME="SiebControl_1308" TYPE="List Item" UPDATED="11/04/2016 15:37:33" UPDATED_BY="SADMIN" CREATED="06/05/2003 10:10:49" CREATED_BY="SADMIN" EXT_REC_TABLES="S_APPL_WT_IT_RX"&gt;</w:t>
              <w:br/>
              <w:tab/>
              <w:tab/>
              <w:tab/>
              <w:tab/>
              <w:t>&lt;/APPLET_WEB_TEMPLATE_ITEM&gt;</w:t>
              <w:br/>
              <w:tab/>
              <w:tab/>
              <w:tab/>
              <w:tab/>
              <w:t>&lt;APPLET_WEB_TEMPLATE_ITEM CONTROL="Fee Type" INACTIVE="N" ITEM_IDENTIFIER="1806" MARKUP_LANGUAGE="HTML" NAME="Fee Type" TMPL_ITEM_HOLDER_NAME="SiebControl_1806" TYPE="List Item" UPDATED="11/04/2016 15:37:33" UPDATED_BY="SADMIN" CREATED="06/05/2003 10:10:49" CREATED_BY="SADMIN" EXT_REC_TABLES="S_APPL_WT_IT_RX"&gt;</w:t>
              <w:br/>
              <w:tab/>
              <w:tab/>
              <w:tab/>
              <w:tab/>
              <w:t>&lt;/APPLET_WEB_TEMPLATE_ITEM&gt;</w:t>
              <w:br/>
              <w:tab/>
              <w:tab/>
              <w:tab/>
              <w:tab/>
              <w:t>&lt;APPLET_WEB_TEMPLATE_ITEM CONTROL="Feedback Form" INACTIVE="N" ITEM_IDENTIFIER="2806" MARKUP_LANGUAGE="HTML" NAME="Feedback Form" TMPL_ITEM_HOLDER_NAME="SiebControl_2806" TYPE="List Item" UPDATED="11/04/2016 15:37:33" UPDATED_BY="SADMIN" CREATED="06/05/2003 10:10:49" CREATED_BY="SADMIN" EXT_REC_TABLES="S_APPL_WT_IT_RX"&gt;</w:t>
              <w:br/>
              <w:tab/>
              <w:tab/>
              <w:tab/>
              <w:tab/>
              <w:t>&lt;/APPLET_WEB_TEMPLATE_ITEM&gt;</w:t>
              <w:br/>
              <w:tab/>
              <w:tab/>
              <w:tab/>
              <w:tab/>
              <w:t>&lt;APPLET_WEB_TEMPLATE_ITEM CONTROL="Format" INACTIVE="N" ITEM_IDENTIFIER="1305" MARKUP_LANGUAGE="HTML" NAME="Format" TMPL_ITEM_HOLDER_NAME="SiebControl_1305" TYPE="List Item" UPDATED="11/04/2016 15:37:33" UPDATED_BY="SADMIN" CREATED="06/05/2003 10:10:49" CREATED_BY="SADMIN" EXT_REC_TABLES="S_APPL_WT_IT_RX"&gt;</w:t>
              <w:br/>
              <w:tab/>
              <w:tab/>
              <w:tab/>
              <w:tab/>
              <w:t>&lt;/APPLET_WEB_TEMPLATE_ITEM&gt;</w:t>
              <w:br/>
              <w:tab/>
              <w:tab/>
              <w:tab/>
              <w:tab/>
              <w:t>&lt;APPLET_WEB_TEMPLATE_ITEM CONTROL="Max Attendees" INACTIVE="N" ITEM_IDENTIFIER="2801" MARKUP_LANGUAGE="HTML" NAME="Max Attendees" TMPL_ITEM_HOLDER_NAME="SiebControl_2801" TYPE="List Item" UPDATED="11/04/2016 15:37:33" UPDATED_BY="SADMIN" CREATED="06/05/2003 10:10:49"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15:37:33" UPDATED_BY="SADMIN" CREATED="11/04/2016 15:37:33"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15:37:33" UPDATED_BY="SADMIN" CREATED="06/05/2003 10:10:49" CREATED_BY="SADMIN" EXT_REC_TABLES="S_APPL_WT_IT_RX"&gt;</w:t>
              <w:br/>
              <w:tab/>
              <w:tab/>
              <w:tab/>
              <w:tab/>
              <w:t>&lt;/APPLET_WEB_TEMPLATE_ITEM&gt;</w:t>
              <w:br/>
              <w:tab/>
              <w:tab/>
              <w:tab/>
              <w:tab/>
              <w:t>&lt;APPLET_WEB_TEMPLATE_ITEM CONTROL="Product Industry" INACTIVE="N" ITEM_IDENTIFIER="1306" MARKUP_LANGUAGE="HTML" NAME="Product Industry" TMPL_ITEM_HOLDER_NAME="SiebControl_1306" TYPE="List Item" UPDATED="11/04/2016 15:37:33" UPDATED_BY="SADMIN" CREATED="06/05/2003 10:10:49" CREATED_BY="SADMIN" EXT_REC_TABLES="S_APPL_WT_IT_RX"&gt;</w:t>
              <w:br/>
              <w:tab/>
              <w:tab/>
              <w:tab/>
              <w:tab/>
              <w:t>&lt;/APPLET_WEB_TEMPLATE_ITEM&gt;</w:t>
              <w:br/>
              <w:tab/>
              <w:tab/>
              <w:tab/>
              <w:tab/>
              <w:t>&lt;APPLET_WEB_TEMPLATE_ITEM CONTROL="Product Region" INACTIVE="N" ITEM_IDENTIFIER="1307" MARKUP_LANGUAGE="HTML" NAME="Product Region" TMPL_ITEM_HOLDER_NAME="SiebControl_1307" TYPE="List Item" UPDATED="11/04/2016 15:37:33" UPDATED_BY="SADMIN" CREATED="06/05/2003 10:10:49"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15:37:33" UPDATED_BY="SADMIN" CREATED="11/04/2016 15:37:33" CREATED_BY="SADMIN" EXT_REC_TABLES="S_APPL_WT_IT_RX"&gt;</w:t>
              <w:br/>
              <w:tab/>
              <w:tab/>
              <w:tab/>
              <w:tab/>
              <w:t>&lt;/APPLET_WEB_TEMPLATE_ITEM&gt;</w:t>
              <w:br/>
              <w:tab/>
              <w:tab/>
              <w:tab/>
              <w:tab/>
              <w:t>&lt;APPLET_WEB_TEMPLATE_ITEM CONTROL="Related Session Name" INACTIVE="N" ITEM_IDENTIFIER="2807" MARKUP_LANGUAGE="HTML" NAME="Related Session Name" TMPL_ITEM_HOLDER_NAME="SiebControl_2807" TYPE="List Item" UPDATED="11/04/2016 15:37:33" UPDATED_BY="SADMIN" CREATED="06/05/2003 10:10:49" CREATED_BY="SADMIN" EXT_REC_TABLES="S_APPL_WT_IT_RX"&gt;</w:t>
              <w:br/>
              <w:tab/>
              <w:tab/>
              <w:tab/>
              <w:tab/>
              <w:t>&lt;/APPLET_WEB_TEMPLATE_ITEM&gt;</w:t>
              <w:br/>
              <w:tab/>
              <w:tab/>
              <w:tab/>
              <w:tab/>
              <w:t>&lt;APPLET_WEB_TEMPLATE_ITEM CONTROL="Room" INACTIVE="N" ITEM_IDENTIFIER="2302" MARKUP_LANGUAGE="HTML" NAME="Room" TMPL_ITEM_HOLDER_NAME="SiebControl_2302" TYPE="List Item" UPDATED="11/04/2016 15:37:33" UPDATED_BY="SADMIN" CREATED="06/05/2003 10:10:49" CREATED_BY="SADMIN" EXT_REC_TABLES="S_APPL_WT_IT_RX"&gt;</w:t>
              <w:br/>
              <w:tab/>
              <w:tab/>
              <w:tab/>
              <w:tab/>
              <w:t>&lt;/APPLET_WEB_TEMPLATE_ITEM&gt;</w:t>
              <w:br/>
              <w:tab/>
              <w:tab/>
              <w:tab/>
              <w:tab/>
              <w:t>&lt;APPLET_WEB_TEMPLATE_ITEM CONTROL="Signup Deadline" INACTIVE="N" ITEM_IDENTIFIER="1804" MARKUP_LANGUAGE="HTML" NAME="Signup Deadline" TMPL_ITEM_HOLDER_NAME="SiebControl_1804" TYPE="List Item" UPDATED="11/04/2016 15:37:33" UPDATED_BY="SADMIN" CREATED="06/05/2003 10:10:50" CREATED_BY="SADMIN" EXT_REC_TABLES="S_APPL_WT_IT_RX"&gt;</w:t>
              <w:br/>
              <w:tab/>
              <w:tab/>
              <w:tab/>
              <w:tab/>
              <w:t>&lt;/APPLET_WEB_TEMPLATE_ITEM&gt;</w:t>
              <w:br/>
              <w:tab/>
              <w:tab/>
              <w:tab/>
              <w:tab/>
              <w:t>&lt;APPLET_WEB_TEMPLATE_ITEM CONTROL="Signup Session" INACTIVE="N" ITEM_IDENTIFIER="1805" MARKUP_LANGUAGE="HTML" NAME="Signup Session" TMPL_ITEM_HOLDER_NAME="SiebControl_1805" TYPE="List Item" UPDATED="11/04/2016 15:37:33" UPDATED_BY="SADMIN" CREATED="06/05/2003 10:10:50" CREATED_BY="SADMIN" EXT_REC_TABLES="S_APPL_WT_IT_RX"&gt;</w:t>
              <w:br/>
              <w:tab/>
              <w:tab/>
              <w:tab/>
              <w:tab/>
              <w:t>&lt;/APPLET_WEB_TEMPLATE_ITEM&gt;</w:t>
              <w:br/>
              <w:tab/>
              <w:tab/>
              <w:tab/>
              <w:tab/>
              <w:t>&lt;APPLET_WEB_TEMPLATE_ITEM CONTROL="Start Date" INACTIVE="N" ITEM_IDENTIFIER="1801" MARKUP_LANGUAGE="HTML" NAME="Start Date" TMPL_ITEM_HOLDER_NAME="SiebControl_1801" TYPE="List Item" UPDATED="11/04/2016 15:37:33" UPDATED_BY="SADMIN" CREATED="06/05/2003 10:10:50"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15:37:33" UPDATED_BY="SADMIN" CREATED="06/05/2003 10:10:50"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15:37:33" UPDATED_BY="SADMIN" CREATED="06/05/2003 10:10:50" CREATED_BY="SADMIN" EXT_REC_TABLES="S_APPL_WT_IT_RX"&gt;</w:t>
              <w:br/>
              <w:tab/>
              <w:tab/>
              <w:tab/>
              <w:tab/>
              <w:t>&lt;/APPLET_WEB_TEMPLATE_ITEM&gt;</w:t>
              <w:br/>
              <w:tab/>
              <w:tab/>
              <w:tab/>
              <w:tab/>
              <w:t>&lt;APPLET_WEB_TEMPLATE_ITEM CONTROL="Venue" INACTIVE="N" ITEM_IDENTIFIER="2301" MARKUP_LANGUAGE="HTML" NAME="Venue" TMPL_ITEM_HOLDER_NAME="SiebControl_2301" TYPE="List Item" UPDATED="11/04/2016 15:37:33" UPDATED_BY="SADMIN" CREATED="06/05/2003 10:10:50" CREATED_BY="SADMIN" EXT_REC_TABLES="S_APPL_WT_IT_RX"&gt;</w:t>
              <w:br/>
              <w:tab/>
              <w:tab/>
              <w:tab/>
              <w:tab/>
              <w:t>&lt;/APPLET_WEB_TEMPLATE_ITEM&gt;</w:t>
              <w:br/>
              <w:tab/>
              <w:tab/>
              <w:tab/>
              <w:tab/>
              <w:t>&lt;APPLET_WEB_TEMPLATE_ITEM CONTROL="Venue City" INACTIVE="N" ITEM_IDENTIFIER="2303" MARKUP_LANGUAGE="HTML" NAME="Venue City" TMPL_ITEM_HOLDER_NAME="SiebControl_2303" TYPE="List Item" UPDATED="11/04/2016 15:37:33" UPDATED_BY="SADMIN" CREATED="06/05/2003 10:10:50" CREATED_BY="SADMIN" EXT_REC_TABLES="S_APPL_WT_IT_RX"&gt;</w:t>
              <w:br/>
              <w:tab/>
              <w:tab/>
              <w:tab/>
              <w:tab/>
              <w:t>&lt;/APPLET_WEB_TEMPLATE_ITEM&gt;</w:t>
              <w:br/>
              <w:tab/>
              <w:tab/>
              <w:tab/>
              <w:tab/>
              <w:t>&lt;APPLET_WEB_TEMPLATE_ITEM CONTROL="Venue Country" INACTIVE="N" ITEM_IDENTIFIER="2305" MARKUP_LANGUAGE="HTML" NAME="Venue Country" TMPL_ITEM_HOLDER_NAME="SiebControl_2305" TYPE="List Item" UPDATED="11/04/2016 15:37:33" UPDATED_BY="SADMIN" CREATED="06/05/2003 10:10:50" CREATED_BY="SADMIN" EXT_REC_TABLES="S_APPL_WT_IT_RX"&gt;</w:t>
              <w:br/>
              <w:tab/>
              <w:tab/>
              <w:tab/>
              <w:tab/>
              <w:t>&lt;/APPLET_WEB_TEMPLATE_ITEM&gt;</w:t>
              <w:br/>
              <w:tab/>
              <w:tab/>
              <w:tab/>
              <w:tab/>
              <w:t>&lt;APPLET_WEB_TEMPLATE_ITEM CONTROL="Venue State" INACTIVE="N" ITEM_IDENTIFIER="2304" MARKUP_LANGUAGE="HTML" NAME="Venue State" TMPL_ITEM_HOLDER_NAME="SiebControl_2304" TYPE="List Item" UPDATED="11/04/2016 15:37:33" UPDATED_BY="SADMIN" CREATED="06/05/2003 10:10:50"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Contact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UPDATED="09/18/2014 11:49:18" UPDATED_BY="SADMIN" CREATED="08/27/2012 02:38:36" CREATED_BY="SADMIN" EXT_REC_TABLES="S_APPL_WTMPL_RX"&gt;</w:t>
              <w:br/>
              <w:tab/>
              <w:tab/>
              <w:tab/>
              <w:tab/>
              <w:t>&lt;APPLET_WEB_TEMPLATE_ITEM CONTROL="Cellular Phone #" INACTIVE="N" ITEM_IDENTIFIER="510" MARKUP_LANGUAGE="HTML" NAME="Cellular Phone #" TYPE="List Item" UPDATED="08/14/2014 14:14:18" UPDATED_BY="SADMIN" CREATED="08/14/2014 14:14:18" CREATED_BY="SADMIN"&gt;</w:t>
              <w:br/>
              <w:tab/>
              <w:tab/>
              <w:tab/>
              <w:tab/>
              <w:t>&lt;/APPLET_WEB_TEMPLATE_ITEM&gt;</w:t>
              <w:br/>
              <w:tab/>
              <w:tab/>
              <w:tab/>
              <w:tab/>
              <w:t>&lt;APPLET_WEB_TEMPLATE_ITEM CONTROL="City" INACTIVE="N" ITEM_IDENTIFIER="507" MARKUP_LANGUAGE="HTML" NAME="City" TYPE="List Item" UPDATED="09/18/2014 11:49:18" UPDATED_BY="SADMIN" CREATED="08/14/2014 14:14:19" CREATED_BY="SADMIN"&gt;</w:t>
              <w:br/>
              <w:tab/>
              <w:tab/>
              <w:tab/>
              <w:tab/>
              <w:tab/>
              <w:t>&lt;APPLET_WEB_TEMPLATE_ITEM_LOCALE APPLICATION_CODE="STD" INACTIVE="N" ITEM_IDENTIFIER="508"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EXTENSION_FLAG="Y" ITEM_IDENTIFIER="99993" NAME="Contact Assoc Applet - Service Mobile" TMPL_ITEM_HOLDER_NAME="SiebControl_99993" TYPE="Applet" UPDATED="11/03/2016 18:15:09" UPDATED_BY="SADMIN" CREATED="11/03/2016 18:15:09" CREATED_BY="SADMIN" EXT_REC_TABLES="S_APPL_WT_IT_RX"&gt;</w:t>
              <w:br/>
              <w:tab/>
              <w:tab/>
              <w:tab/>
              <w:tab/>
              <w:t>&lt;/APPLET_WEB_TEMPLATE_ITEM&gt;</w:t>
              <w:br/>
              <w:tab/>
              <w:tab/>
              <w:tab/>
              <w:tab/>
              <w:t>&lt;APPLET_WEB_TEMPLATE_ITEM COMMENTS="Buttons Standardization" CONTROL="DeleteRecord" INACTIVE="Y" ITEM_IDENTIFIER="110" MARKUP_LANGUAGE="HTML" NAME="DeleteRecord2" TYPE="Control" UPDATED="08/27/2012 02:38:36" UPDATED_BY="SADMIN" CREATED="08/27/2012 02:38:36" CREATED_BY="SADMIN"&gt;</w:t>
              <w:br/>
              <w:tab/>
              <w:tab/>
              <w:tab/>
              <w:tab/>
              <w:t>&lt;/APPLET_WEB_TEMPLATE_ITEM&gt;</w:t>
              <w:br/>
              <w:tab/>
              <w:tab/>
              <w:tab/>
              <w:tab/>
              <w:t>&lt;APPLET_WEB_TEMPLATE_ITEM CONTROL="EditRecord" INACTIVE="N" ITEM_IDENTIFIER="132" MARKUP_LANGUAGE="HTML" NAME="EditRecord" TYPE="Control" UPDATED="09/06/2012 16:48:54" UPDATED_BY="SADMIN" CREATED="09/06/2012 16:48:54" CREATED_BY="SADMIN"&gt;</w:t>
              <w:br/>
              <w:tab/>
              <w:tab/>
              <w:tab/>
              <w:tab/>
              <w:t>&lt;/APPLET_WEB_TEMPLATE_ITEM&gt;</w:t>
              <w:br/>
              <w:tab/>
              <w:tab/>
              <w:tab/>
              <w:tab/>
              <w:t>&lt;APPLET_WEB_TEMPLATE_ITEM CONTROL="Email Address" INACTIVE="N" ITEM_IDENTIFIER="503" MARKUP_LANGUAGE="HTML" NAME="Email Address" TYPE="List Item" UPDATED="08/14/2014 14:14:19" UPDATED_BY="SADMIN" CREATED="08/27/2012 02:38:36" CREATED_BY="SADMIN"&gt;</w:t>
              <w:br/>
              <w:tab/>
              <w:tab/>
              <w:tab/>
              <w:tab/>
              <w:t>&lt;/APPLET_WEB_TEMPLATE_ITEM&gt;</w:t>
              <w:br/>
              <w:tab/>
              <w:tab/>
              <w:tab/>
              <w:tab/>
              <w:t>&lt;APPLET_WEB_TEMPLATE_ITEM CONTROL="Full Name" INACTIVE="N" ITEM_IDENTIFIER="502" MARKUP_LANGUAGE="HTML" NAME="Full Name" TYPE="List Item" UPDATED="08/14/2014 14:14:19" UPDATED_BY="SADMIN" CREATED="09/06/2012 16:24:09" CREATED_BY="SADMIN"&gt;</w:t>
              <w:br/>
              <w:tab/>
              <w:tab/>
              <w:tab/>
              <w:tab/>
              <w:t>&lt;/APPLET_WEB_TEMPLATE_ITEM&gt;</w:t>
              <w:br/>
              <w:tab/>
              <w:tab/>
              <w:tab/>
              <w:tab/>
              <w:t>&lt;APPLET_WEB_TEMPLATE_ITEM CONTROL="GotoNextSet" INACTIVE="N" ITEM_IDENTIFIER="123" MARKUP_LANGUAGE="HTML" NAME="GotoNextSet" TYPE="Control" UPDATED="08/27/2012 02:38:36" UPDATED_BY="SADMIN" CREATED="08/27/2012 02:38:36" CREATED_BY="SADMIN"&gt;</w:t>
              <w:br/>
              <w:tab/>
              <w:tab/>
              <w:tab/>
              <w:tab/>
              <w:t>&lt;/APPLET_WEB_TEMPLATE_ITEM&gt;</w:t>
              <w:br/>
              <w:tab/>
              <w:tab/>
              <w:tab/>
              <w:tab/>
              <w:t>&lt;APPLET_WEB_TEMPLATE_ITEM CONTROL="GotoPreviousSet" INACTIVE="N" ITEM_IDENTIFIER="122" MARKUP_LANGUAGE="HTML" NAME="GotoPreviousSet" TYPE="Control" UPDATED="08/27/2012 02:38:36" UPDATED_BY="SADMIN" CREATED="08/27/2012 02:38:36" CREATED_BY="SADMIN"&gt;</w:t>
              <w:br/>
              <w:tab/>
              <w:tab/>
              <w:tab/>
              <w:tab/>
              <w:t>&lt;/APPLET_WEB_TEMPLATE_ITEM&gt;</w:t>
              <w:br/>
              <w:tab/>
              <w:tab/>
              <w:tab/>
              <w:tab/>
              <w:t>&lt;APPLET_WEB_TEMPLATE_ITEM CONTROL="Job Title" INACTIVE="N" ITEM_IDENTIFIER="505" MARKUP_LANGUAGE="HTML" NAME="Job Title" TYPE="List Item" UPDATED="08/14/2014 14:14:19" UPDATED_BY="SADMIN" CREATED="08/14/2014 14:14:19" CREATED_BY="SADMIN"&gt;</w:t>
              <w:br/>
              <w:tab/>
              <w:tab/>
              <w:tab/>
              <w:tab/>
              <w:t>&lt;/APPLET_WEB_TEMPLATE_ITEM&gt;</w:t>
              <w:br/>
              <w:tab/>
              <w:tab/>
              <w:tab/>
              <w:tab/>
              <w:t>&lt;APPLET_WEB_TEMPLATE_ITEM CONTROL="M/M" INACTIVE="N" ITEM_IDENTIFIER="501" MARKUP_LANGUAGE="HTML" NAME="M/M" TYPE="List Item" UPDATED="08/14/2014 14:14:19" UPDATED_BY="SADMIN" CREATED="08/14/2014 14:14:19" CREATED_BY="SADMIN"&gt;</w:t>
              <w:br/>
              <w:tab/>
              <w:tab/>
              <w:tab/>
              <w:tab/>
              <w:t>&lt;/APPLET_WEB_TEMPLATE_ITEM&gt;</w:t>
              <w:br/>
              <w:tab/>
              <w:tab/>
              <w:tab/>
              <w:tab/>
              <w:t>&lt;APPLET_WEB_TEMPLATE_ITEM COMMENTS="Buttons Standardization" CONTROL="NewRecord" INACTIVE="N" ITEM_IDENTIFIER="131" MARKUP_LANGUAGE="HTML" NAME="NewRecord" TYPE="Control" UPDATED="08/27/2012 02:38:36" UPDATED_BY="SADMIN" CREATED="08/27/2012 02:38:36" CREATED_BY="SADMIN"&gt;</w:t>
              <w:br/>
              <w:tab/>
              <w:tab/>
              <w:tab/>
              <w:tab/>
              <w:t>&lt;/APPLET_WEB_TEMPLATE_ITEM&gt;</w:t>
              <w:br/>
              <w:tab/>
              <w:tab/>
              <w:tab/>
              <w:tab/>
              <w:t>&lt;APPLET_WEB_TEMPLATE_ITEM CONTROL="PopupQueryExecute" INACTIVE="N" ITEM_IDENTIFIER="99999002" MARKUP_LANGUAGE="HTML" NAME="PopupQueryExecute" TYPE="Control" UPDATED="08/23/2014 04:11:50" UPDATED_BY="SADMIN" CREATED="08/23/2014 04:11:50" CREATED_BY="SADMIN"&gt;</w:t>
              <w:br/>
              <w:tab/>
              <w:tab/>
              <w:tab/>
              <w:tab/>
              <w:t>&lt;/APPLET_WEB_TEMPLATE_ITEM&gt;</w:t>
              <w:br/>
              <w:tab/>
              <w:tab/>
              <w:tab/>
              <w:tab/>
              <w:t>&lt;APPLET_WEB_TEMPLATE_ITEM CONTROL="PositionOnRow" INACTIVE="Y" ITEM_IDENTIFIER="144" MARKUP_LANGUAGE="HTML" NAME="PositionOnRow" TYPE="Control" UPDATED="08/27/2012 02:38:36" UPDATED_BY="SADMIN" CREATED="08/27/2012 02:38:36" CREATED_BY="SADMIN"&gt;</w:t>
              <w:br/>
              <w:tab/>
              <w:tab/>
              <w:tab/>
              <w:tab/>
              <w:t>&lt;/APPLET_WEB_TEMPLATE_ITEM&gt;</w:t>
              <w:br/>
              <w:tab/>
              <w:tab/>
              <w:tab/>
              <w:tab/>
              <w:t>&lt;APPLET_WEB_TEMPLATE_ITEM CONTROL="Postal Code" INACTIVE="N" ITEM_IDENTIFIER="509" MARKUP_LANGUAGE="HTML" NAME="Postal Code" TYPE="List Item" UPDATED="09/18/2014 11:49:18" UPDATED_BY="SADMIN" CREATED="08/14/2014 14:14:19" CREATED_BY="SADMIN"&gt;</w:t>
              <w:br/>
              <w:tab/>
              <w:tab/>
              <w:tab/>
              <w:tab/>
              <w:tab/>
              <w:t>&lt;APPLET_WEB_TEMPLATE_ITEM_LOCALE APPLICATION_CODE="STD" INACTIVE="N" ITEM_IDENTIFIER="507"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CONTROL="QueryComboBox" INACTIVE="N" ITEM_IDENTIFIER="99999000" MARKUP_LANGUAGE="HTML" NAME="QueryComboBox" TYPE="Control" UPDATED="08/23/2014 04:01:50" UPDATED_BY="SADMIN" CREATED="08/23/2014 04:01:50" CREATED_BY="SADMIN"&gt;</w:t>
              <w:br/>
              <w:tab/>
              <w:tab/>
              <w:tab/>
              <w:tab/>
              <w:t>&lt;/APPLET_WEB_TEMPLATE_ITEM&gt;</w:t>
              <w:br/>
              <w:tab/>
              <w:tab/>
              <w:tab/>
              <w:tab/>
              <w:t>&lt;APPLET_WEB_TEMPLATE_ITEM CONTROL="QuerySrchSpec" INACTIVE="N" ITEM_IDENTIFIER="99999001" MARKUP_LANGUAGE="HTML" NAME="QuerySrchSpec" TYPE="Control" UPDATED="08/23/2014 04:01:58" UPDATED_BY="SADMIN" CREATED="08/23/2014 04:01:58" CREATED_BY="SADMIN"&gt;</w:t>
              <w:br/>
              <w:tab/>
              <w:tab/>
              <w:tab/>
              <w:tab/>
              <w:t>&lt;/APPLET_WEB_TEMPLATE_ITEM&gt;</w:t>
              <w:br/>
              <w:tab/>
              <w:tab/>
              <w:tab/>
              <w:tab/>
              <w:t>&lt;APPLET_WEB_TEMPLATE_ITEM CONTROL="State" INACTIVE="N" ITEM_IDENTIFIER="508" MARKUP_LANGUAGE="HTML" NAME="State" TYPE="List Item" UPDATED="09/18/2014 11:49:18" UPDATED_BY="SADMIN" CREATED="08/14/2014 14:14:19" CREATED_BY="SADMIN"&gt;</w:t>
              <w:br/>
              <w:tab/>
              <w:tab/>
              <w:tab/>
              <w:tab/>
              <w:tab/>
              <w:t>&lt;APPLET_WEB_TEMPLATE_ITEM_LOCALE APPLICATION_CODE="STD" INACTIVE="N" ITEM_IDENTIFIER="509"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CONTROL="Street Address" INACTIVE="N" ITEM_IDENTIFIER="506" MARKUP_LANGUAGE="HTML" NAME="Street Address" TYPE="List Item" UPDATED="09/18/2014 11:03:54" UPDATED_BY="SADMIN" CREATED="08/14/2014 14:14:19" CREATED_BY="SADMIN"&gt;</w:t>
              <w:br/>
              <w:tab/>
              <w:tab/>
              <w:tab/>
              <w:tab/>
              <w:t>&lt;/APPLET_WEB_TEMPLATE_ITEM&gt;</w:t>
              <w:br/>
              <w:tab/>
              <w:tab/>
              <w:tab/>
              <w:tab/>
              <w:t>&lt;APPLET_WEB_TEMPLATE_ITEM CONTROL="Work Phone #" INACTIVE="N" ITEM_IDENTIFIER="504" MARKUP_LANGUAGE="HTML" NAME="Work Phone #" TYPE="List Item" UPDATED="08/14/2014 14:14:19" UPDATED_BY="SADMIN" CREATED="08/27/2012 02:38:36"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INACTIVE="N" NAME="Edit" SEQUENCE="0" TYPE="Edit" WEB_TEMPLATE="Form Applet 1 Column Mobile (Edit/New) - NoMenu" UPDATED="11/04/2016 12:37:17" UPDATED_BY="SADMIN" CREATED="08/27/2012 02:38:36" CREATED_BY="SADMIN" EXT_REC_TABLES="S_APPL_WTMPL_RX"&gt;</w:t>
              <w:br/>
              <w:tab/>
              <w:tab/>
              <w:tab/>
              <w:tab/>
              <w:t>&lt;APPLET_WEB_TEMPLATE_ITEM CONTROL="Applet_Title" EXTENSION_FLAG="Y" ITEM_IDENTIFIER="99929" NAME="Applet_Title" TMPL_ITEM_HOLDER_NAME="SiebControl_99929" TYPE="Control" UPDATED="11/04/2016 14:50:15" UPDATED_BY="SADMIN" CREATED="11/04/2016 14:50:15" CREATED_BY="SADMIN" EXT_REC_TABLES="S_APPL_WT_IT_RX"&gt;</w:t>
              <w:br/>
              <w:tab/>
              <w:tab/>
              <w:tab/>
              <w:tab/>
              <w:t>&lt;/APPLET_WEB_TEMPLATE_ITEM&gt;</w:t>
              <w:br/>
              <w:tab/>
              <w:tab/>
              <w:tab/>
              <w:tab/>
              <w:t>&lt;APPLET_WEB_TEMPLATE_ITEM CONTROL="Cellular Phone #" INACTIVE="N" ITEM_IDENTIFIER="5306" MARKUP_LANGUAGE="HTML" NAME="Cellular Phone #" TMPL_ITEM_HOLDER_NAME="SiebControl_5306" TYPE="List Item" UPDATED="11/04/2016 14:50:15" UPDATED_BY="SADMIN" CREATED="08/27/2012 02:38:36" CREATED_BY="SADMIN" EXT_REC_TABLES="S_APPL_WT_IT_RX"&gt;</w:t>
              <w:br/>
              <w:tab/>
              <w:tab/>
              <w:tab/>
              <w:tab/>
              <w:t>&lt;/APPLET_WEB_TEMPLATE_ITEM&gt;</w:t>
              <w:br/>
              <w:tab/>
              <w:tab/>
              <w:tab/>
              <w:tab/>
              <w:t>&lt;APPLET_WEB_TEMPLATE_ITEM EXTENSION_FLAG="Y" ITEM_IDENTIFIER="99993" NAME="Contact Assoc Applet - Service Mobile"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CONTROL="Email Address" INACTIVE="N" ITEM_IDENTIFIER="5307" MARKUP_LANGUAGE="HTML" NAME="Email Address" TMPL_ITEM_HOLDER_NAME="SiebControl_5307" TYPE="List Item" UPDATED="11/04/2016 14:50:15" UPDATED_BY="SADMIN" CREATED="08/27/2012 02:38:37"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14:50:15" UPDATED_BY="SADMIN" CREATED="11/04/2016 14:50:15" CREATED_BY="SADMIN" EXT_REC_TABLES="S_APPL_WT_IT_RX"&gt;</w:t>
              <w:br/>
              <w:tab/>
              <w:tab/>
              <w:tab/>
              <w:tab/>
              <w:t>&lt;/APPLET_WEB_TEMPLATE_ITEM&gt;</w:t>
              <w:br/>
              <w:tab/>
              <w:tab/>
              <w:tab/>
              <w:tab/>
              <w:t>&lt;APPLET_WEB_TEMPLATE_ITEM CONTROL="First Name" INACTIVE="N" ITEM_IDENTIFIER="5302" MARKUP_LANGUAGE="HTML" NAME="First Name" TMPL_ITEM_HOLDER_NAME="SiebControl_5302" TYPE="List Item" UPDATED="11/04/2016 14:50:15" UPDATED_BY="SADMIN" CREATED="08/27/2012 02:38:37" CREATED_BY="SADMIN" EXT_REC_TABLES="S_APPL_WT_IT_RX"&gt;</w:t>
              <w:br/>
              <w:tab/>
              <w:tab/>
              <w:tab/>
              <w:tab/>
              <w:t>&lt;/APPLET_WEB_TEMPLATE_ITEM&gt;</w:t>
              <w:br/>
              <w:tab/>
              <w:tab/>
              <w:tab/>
              <w:tab/>
              <w:t>&lt;APPLET_WEB_TEMPLATE_ITEM CONTROL="Job Title" INACTIVE="N" ITEM_IDENTIFIER="5304" MARKUP_LANGUAGE="HTML" NAME="Job Title" TMPL_ITEM_HOLDER_NAME="SiebControl_5304" TYPE="List Item" UPDATED="11/04/2016 14:50:15" UPDATED_BY="SADMIN" CREATED="08/27/2012 02:38:37" CREATED_BY="SADMIN" EXT_REC_TABLES="S_APPL_WT_IT_RX"&gt;</w:t>
              <w:br/>
              <w:tab/>
              <w:tab/>
              <w:tab/>
              <w:tab/>
              <w:t>&lt;/APPLET_WEB_TEMPLATE_ITEM&gt;</w:t>
              <w:br/>
              <w:tab/>
              <w:tab/>
              <w:tab/>
              <w:tab/>
              <w:t>&lt;APPLET_WEB_TEMPLATE_ITEM CONTROL="Last Name" INACTIVE="N" ITEM_IDENTIFIER="5303" MARKUP_LANGUAGE="HTML" NAME="Last Name" TMPL_ITEM_HOLDER_NAME="SiebControl_5303" TYPE="List Item" UPDATED="11/04/2016 14:50:15" UPDATED_BY="SADMIN" CREATED="08/27/2012 02:38:37" CREATED_BY="SADMIN" EXT_REC_TABLES="S_APPL_WT_IT_RX"&gt;</w:t>
              <w:br/>
              <w:tab/>
              <w:tab/>
              <w:tab/>
              <w:tab/>
              <w:t>&lt;/APPLET_WEB_TEMPLATE_ITEM&gt;</w:t>
              <w:br/>
              <w:tab/>
              <w:tab/>
              <w:tab/>
              <w:tab/>
              <w:t>&lt;APPLET_WEB_TEMPLATE_ITEM CONTROL="M/M" INACTIVE="N" ITEM_IDENTIFIER="5301" MARKUP_LANGUAGE="HTML" NAME="M/M" TMPL_ITEM_HOLDER_NAME="SiebControl_5301" TYPE="List Item" UPDATED="11/04/2016 14:50:15" UPDATED_BY="SADMIN" CREATED="08/27/2012 02:38:37" CREATED_BY="SADMIN" EXT_REC_TABLES="S_APPL_WT_IT_RX"&gt;</w:t>
              <w:br/>
              <w:tab/>
              <w:tab/>
              <w:tab/>
              <w:tab/>
              <w:t>&lt;/APPLET_WEB_TEMPLATE_ITEM&gt;</w:t>
              <w:br/>
              <w:tab/>
              <w:tab/>
              <w:tab/>
              <w:tab/>
              <w:t>&lt;APPLET_WEB_TEMPLATE_ITEM CONTROL="Preferred Communications" INACTIVE="N" ITEM_IDENTIFIER="5308" MARKUP_LANGUAGE="HTML" NAME="Preferred Communications" TMPL_ITEM_HOLDER_NAME="SiebControl_5308" TYPE="List Item" UPDATED="11/04/2016 14:50:15" UPDATED_BY="SADMIN" CREATED="08/27/2012 02:38:37"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14:50:15" UPDATED_BY="SADMIN" CREATED="11/04/2016 14:50:15"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14:50:15" UPDATED_BY="SADMIN" CREATED="11/04/2016 14:50:15" CREATED_BY="SADMIN" EXT_REC_TABLES="S_APPL_WT_IT_RX"&gt;</w:t>
              <w:br/>
              <w:tab/>
              <w:tab/>
              <w:tab/>
              <w:tab/>
              <w:t>&lt;/APPLET_WEB_TEMPLATE_ITEM&gt;</w:t>
              <w:br/>
              <w:tab/>
              <w:tab/>
              <w:tab/>
              <w:tab/>
              <w:t>&lt;APPLET_WEB_TEMPLATE_ITEM CONTROL="SSA Primary Field" INACTIVE="N" ITEM_IDENTIFIER="5309" MARKUP_LANGUAGE="HTML" NAME="SSA Primary Field" TMPL_ITEM_HOLDER_NAME="SiebControl_5309" TYPE="List Item" UPDATED="11/04/2016 14:50:15" UPDATED_BY="SADMIN" CREATED="08/27/2012 08:33:36"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14:50:15" UPDATED_BY="SADMIN" CREATED="11/04/2016 14:50:15"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14:50:15" UPDATED_BY="SADMIN" CREATED="08/27/2012 02:38:37" CREATED_BY="SADMIN" EXT_REC_TABLES="S_APPL_WT_IT_RX"&gt;</w:t>
              <w:br/>
              <w:tab/>
              <w:tab/>
              <w:tab/>
              <w:tab/>
              <w:t>&lt;/APPLET_WEB_TEMPLATE_ITEM&gt;</w:t>
              <w:br/>
              <w:tab/>
              <w:tab/>
              <w:tab/>
              <w:tab/>
              <w:t>&lt;APPLET_WEB_TEMPLATE_ITEM CONTROL="Work Phone #" INACTIVE="N" ITEM_IDENTIFIER="5305" MARKUP_LANGUAGE="HTML" NAME="Work Phone #" TMPL_ITEM_HOLDER_NAME="SiebControl_5305" TYPE="List Item" UPDATED="11/04/2016 14:50:15" UPDATED_BY="SADMIN" CREATED="08/27/2012 02:38:37"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14:50:15" UPDATED_BY="SADMIN" CREATED="08/27/2012 02:38:37"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CREATED="11/04/2016 14:47:52" CREATED_BY="SADMIN" EXT_REC_TABLES="S_APPL_WTMPL_RX"&gt;</w:t>
              <w:br/>
              <w:tab/>
              <w:tab/>
              <w:tab/>
              <w:tab/>
              <w:t>&lt;APPLET_WEB_TEMPLATE_ITEM CONTROL="Applet_Title" EXTENSION_FLAG="Y" ITEM_IDENTIFIER="99929" NAME="Applet_Title" TMPL_ITEM_HOLDER_NAME="SiebControl_99929" TYPE="Control" UPDATED="11/04/2016 14:50:15" UPDATED_BY="SADMIN" CREATED="11/04/2016 14:50:15" CREATED_BY="SADMIN" EXT_REC_TABLES="S_APPL_WT_IT_RX"&gt;</w:t>
              <w:br/>
              <w:tab/>
              <w:tab/>
              <w:tab/>
              <w:tab/>
              <w:t>&lt;/APPLET_WEB_TEMPLATE_ITEM&gt;</w:t>
              <w:br/>
              <w:tab/>
              <w:tab/>
              <w:tab/>
              <w:tab/>
              <w:t>&lt;APPLET_WEB_TEMPLATE_ITEM CONTROL="Cellular Phone #" INACTIVE="N" ITEM_IDENTIFIER="510" MARKUP_LANGUAGE="HTML" NAME="Cellular Phone #" TMPL_ITEM_HOLDER_NAME="SiebControl_510" TYPE="List Item" UPDATED="11/04/2016 14:50:15" UPDATED_BY="SADMIN" CREATED="11/04/2016 14:50:15" CREATED_BY="SADMIN" EXT_REC_TABLES="S_APPL_WT_IT_RX"&gt;</w:t>
              <w:br/>
              <w:tab/>
              <w:tab/>
              <w:tab/>
              <w:tab/>
              <w:t>&lt;/APPLET_WEB_TEMPLATE_ITEM&gt;</w:t>
              <w:br/>
              <w:tab/>
              <w:tab/>
              <w:tab/>
              <w:tab/>
              <w:t>&lt;APPLET_WEB_TEMPLATE_ITEM CONTROL="City" INACTIVE="N" ITEM_IDENTIFIER="507" MARKUP_LANGUAGE="HTML" NAME="City" TMPL_ITEM_HOLDER_NAME="SiebControl_507" TYPE="List Item" UPDATED="11/04/2016 14:50:15" UPDATED_BY="SADMIN" CREATED="11/04/2016 14:50:15" CREATED_BY="SADMIN" EXT_REC_TABLES="S_APPL_WT_IT_RX"&gt;</w:t>
              <w:br/>
              <w:tab/>
              <w:tab/>
              <w:tab/>
              <w:tab/>
              <w:tab/>
              <w:t>&lt;APPLET_WEB_TEMPLATE_ITEM_LOCALE APPLICATION_CODE="STD" INACTIVE="N" ITEM_IDENTIFIER="508" LANGUAGE_CODE="ESN" NAME="ESN-STD" TRANSLATE="Y" UPDATED="11/04/2016 14:50:20" UPDATED_BY="SADMIN" CREATED="11/04/2016 14:50:20" CREATED_BY="SADMIN"&gt;</w:t>
              <w:br/>
              <w:tab/>
              <w:tab/>
              <w:tab/>
              <w:tab/>
              <w:tab/>
              <w:t>&lt;/APPLET_WEB_TEMPLATE_ITEM_LOCALE&gt;</w:t>
              <w:br/>
              <w:tab/>
              <w:tab/>
              <w:tab/>
              <w:tab/>
              <w:t>&lt;/APPLET_WEB_TEMPLATE_ITEM&gt;</w:t>
              <w:br/>
              <w:tab/>
              <w:tab/>
              <w:tab/>
              <w:tab/>
              <w:t>&lt;APPLET_WEB_TEMPLATE_ITEM EXTENSION_FLAG="Y" ITEM_IDENTIFIER="99993" NAME="Contact Assoc Applet - Service Mobile" TMPL_ITEM_HOLDER_NAME="SiebControl_99993" TYPE="Applet" UPDATED="11/04/2016 14:50:15" UPDATED_BY="SADMIN" CREATED="11/04/2016 14:50:15" CREATED_BY="SADMIN" EXT_REC_TABLES="S_APPL_WT_IT_RX"&gt;</w:t>
              <w:br/>
              <w:tab/>
              <w:tab/>
              <w:tab/>
              <w:tab/>
              <w:t>&lt;/APPLET_WEB_TEMPLATE_ITEM&gt;</w:t>
              <w:br/>
              <w:tab/>
              <w:tab/>
              <w:tab/>
              <w:tab/>
              <w:t>&lt;APPLET_WEB_TEMPLATE_ITEM COMMENTS="Buttons Standardization" CONTROL="DeleteRecord" INACTIVE="Y" ITEM_IDENTIFIER="110" MARKUP_LANGUAGE="HTML" NAME="DeleteRecord2" TMPL_ITEM_HOLDER_NAME="SiebControl_110" TYPE="Control" UPDATED="11/04/2016 14:50:15" UPDATED_BY="SADMIN" CREATED="11/04/2016 14:50:15"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14:50:15" UPDATED_BY="SADMIN" CREATED="11/04/2016 14:50:15" CREATED_BY="SADMIN" EXT_REC_TABLES="S_APPL_WT_IT_RX"&gt;</w:t>
              <w:br/>
              <w:tab/>
              <w:tab/>
              <w:tab/>
              <w:tab/>
              <w:t>&lt;/APPLET_WEB_TEMPLATE_ITEM&gt;</w:t>
              <w:br/>
              <w:tab/>
              <w:tab/>
              <w:tab/>
              <w:tab/>
              <w:t>&lt;APPLET_WEB_TEMPLATE_ITEM CONTROL="Email Address" INACTIVE="N" ITEM_IDENTIFIER="503" MARKUP_LANGUAGE="HTML" NAME="Email Address" TMPL_ITEM_HOLDER_NAME="SiebControl_503" TYPE="List Item" UPDATED="11/04/2016 14:50:15" UPDATED_BY="SADMIN" CREATED="11/04/2016 14:50:15"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14:50:15" UPDATED_BY="SADMIN" CREATED="11/04/2016 14:50:15" CREATED_BY="SADMIN" EXT_REC_TABLES="S_APPL_WT_IT_RX"&gt;</w:t>
              <w:br/>
              <w:tab/>
              <w:tab/>
              <w:tab/>
              <w:tab/>
              <w:t>&lt;/APPLET_WEB_TEMPLATE_ITEM&gt;</w:t>
              <w:br/>
              <w:tab/>
              <w:tab/>
              <w:tab/>
              <w:tab/>
              <w:t>&lt;APPLET_WEB_TEMPLATE_ITEM CONTROL="Full Name" INACTIVE="N" ITEM_IDENTIFIER="502" MARKUP_LANGUAGE="HTML" NAME="Full Name" TMPL_ITEM_HOLDER_NAME="SiebControl_502" TYPE="List Item" UPDATED="11/04/2016 14:50:15" UPDATED_BY="SADMIN" CREATED="11/04/2016 14:50:15" CREATED_BY="SADMIN" EXT_REC_TABLES="S_APPL_WT_IT_RX"&gt;</w:t>
              <w:br/>
              <w:tab/>
              <w:tab/>
              <w:tab/>
              <w:tab/>
              <w:t>&lt;/APPLET_WEB_TEMPLATE_ITEM&gt;</w:t>
              <w:br/>
              <w:tab/>
              <w:tab/>
              <w:tab/>
              <w:tab/>
              <w:t>&lt;APPLET_WEB_TEMPLATE_ITEM CONTROL="Job Title" INACTIVE="N" ITEM_IDENTIFIER="505" MARKUP_LANGUAGE="HTML" NAME="Job Title" TMPL_ITEM_HOLDER_NAME="SiebControl_505" TYPE="List Item" UPDATED="11/04/2016 14:50:15" UPDATED_BY="SADMIN" CREATED="11/04/2016 14:50:15"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14:50:15" UPDATED_BY="SADMIN" CREATED="11/04/2016 14:50:15" CREATED_BY="SADMIN" EXT_REC_TABLES="S_APPL_WT_IT_RX"&gt;</w:t>
              <w:br/>
              <w:tab/>
              <w:tab/>
              <w:tab/>
              <w:tab/>
              <w:t>&lt;/APPLET_WEB_TEMPLATE_ITEM&gt;</w:t>
              <w:br/>
              <w:tab/>
              <w:tab/>
              <w:tab/>
              <w:tab/>
              <w:t>&lt;APPLET_WEB_TEMPLATE_ITEM CONTROL="M/M" INACTIVE="N" ITEM_IDENTIFIER="501" MARKUP_LANGUAGE="HTML" NAME="M/M" TMPL_ITEM_HOLDER_NAME="SiebControl_501" TYPE="List Item" UPDATED="11/04/2016 14:50:15" UPDATED_BY="SADMIN" CREATED="11/04/2016 14:50:15"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14:50:15" UPDATED_BY="SADMIN" CREATED="11/04/2016 14:50:15"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14:50:15" UPDATED_BY="SADMIN" CREATED="11/04/2016 14:50:15" CREATED_BY="SADMIN" EXT_REC_TABLES="S_APPL_WT_IT_RX"&gt;</w:t>
              <w:br/>
              <w:tab/>
              <w:tab/>
              <w:tab/>
              <w:tab/>
              <w:t>&lt;/APPLET_WEB_TEMPLATE_ITEM&gt;</w:t>
              <w:br/>
              <w:tab/>
              <w:tab/>
              <w:tab/>
              <w:tab/>
              <w:t>&lt;APPLET_WEB_TEMPLATE_ITEM COMMENTS="Buttons Standardization" CONTROL="NewRecord" INACTIVE="N" ITEM_IDENTIFIER="131" MARKUP_LANGUAGE="HTML" NAME="NewRecord" TMPL_ITEM_HOLDER_NAME="SiebControl_131" TYPE="Control" UPDATED="11/04/2016 14:50:15" UPDATED_BY="SADMIN" CREATED="11/04/2016 14:50:15" CREATED_BY="SADMIN" EXT_REC_TABLES="S_APPL_WT_IT_RX"&gt;</w:t>
              <w:br/>
              <w:tab/>
              <w:tab/>
              <w:tab/>
              <w:tab/>
              <w:t>&lt;/APPLET_WEB_TEMPLATE_ITEM&gt;</w:t>
              <w:br/>
              <w:tab/>
              <w:tab/>
              <w:tab/>
              <w:tab/>
              <w:t>&lt;APPLET_WEB_TEMPLATE_ITEM CONTROL="PopupQueryExecute" INACTIVE="N" ITEM_IDENTIFIER="140" MARKUP_LANGUAGE="HTML" NAME="PopupQueryExecute" TMPL_ITEM_HOLDER_NAME="SiebControl_140" TYPE="Control" UPDATED="11/04/2016 14:50:15" UPDATED_BY="SADMIN" CREATED="11/04/2016 14:50:15" CREATED_BY="SADMIN" EXT_REC_TABLES="S_APPL_WT_IT_RX"&gt;</w:t>
              <w:br/>
              <w:tab/>
              <w:tab/>
              <w:tab/>
              <w:tab/>
              <w:t>&lt;/APPLET_WEB_TEMPLATE_ITEM&gt;</w:t>
              <w:br/>
              <w:tab/>
              <w:tab/>
              <w:tab/>
              <w:tab/>
              <w:t>&lt;APPLET_WEB_TEMPLATE_ITEM CONTROL="PositionOnRow" INACTIVE="Y" ITEM_IDENTIFIER="144" MARKUP_LANGUAGE="HTML" NAME="PositionOnRow" TMPL_ITEM_HOLDER_NAME="SiebControl_144" TYPE="Control" UPDATED="11/04/2016 14:50:15" UPDATED_BY="SADMIN" CREATED="11/04/2016 14:50:15" CREATED_BY="SADMIN" EXT_REC_TABLES="S_APPL_WT_IT_RX"&gt;</w:t>
              <w:br/>
              <w:tab/>
              <w:tab/>
              <w:tab/>
              <w:tab/>
              <w:t>&lt;/APPLET_WEB_TEMPLATE_ITEM&gt;</w:t>
              <w:br/>
              <w:tab/>
              <w:tab/>
              <w:tab/>
              <w:tab/>
              <w:t>&lt;APPLET_WEB_TEMPLATE_ITEM CONTROL="Postal Code" INACTIVE="N" ITEM_IDENTIFIER="509" MARKUP_LANGUAGE="HTML" NAME="Postal Code" TMPL_ITEM_HOLDER_NAME="SiebControl_509" TYPE="List Item" UPDATED="11/04/2016 14:50:15" UPDATED_BY="SADMIN" CREATED="11/04/2016 14:50:15" CREATED_BY="SADMIN" EXT_REC_TABLES="S_APPL_WT_IT_RX"&gt;</w:t>
              <w:br/>
              <w:tab/>
              <w:tab/>
              <w:tab/>
              <w:tab/>
              <w:tab/>
              <w:t>&lt;APPLET_WEB_TEMPLATE_ITEM_LOCALE APPLICATION_CODE="STD" INACTIVE="N" ITEM_IDENTIFIER="507" LANGUAGE_CODE="ESN" NAME="ESN-STD" TRANSLATE="Y" UPDATED="11/04/2016 14:50:20" UPDATED_BY="SADMIN" CREATED="11/04/2016 14:50:20"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14:50:15" UPDATED_BY="SADMIN" CREATED="11/04/2016 14:50:15" CREATED_BY="SADMIN" EXT_REC_TABLES="S_APPL_WT_IT_RX"&gt;</w:t>
              <w:br/>
              <w:tab/>
              <w:tab/>
              <w:tab/>
              <w:tab/>
              <w:t>&lt;/APPLET_WEB_TEMPLATE_ITEM&gt;</w:t>
              <w:br/>
              <w:tab/>
              <w:tab/>
              <w:tab/>
              <w:tab/>
              <w:t>&lt;APPLET_WEB_TEMPLATE_ITEM CONTROL="QueryComboBox" INACTIVE="N" ITEM_IDENTIFIER="111" MARKUP_LANGUAGE="HTML" NAME="QueryComboBox" TMPL_ITEM_HOLDER_NAME="SiebControl_111" TYPE="Control" UPDATED="11/04/2016 14:50:15" UPDATED_BY="SADMIN" CREATED="11/04/2016 14:50:15" CREATED_BY="SADMIN" EXT_REC_TABLES="S_APPL_WT_IT_RX"&gt;</w:t>
              <w:br/>
              <w:tab/>
              <w:tab/>
              <w:tab/>
              <w:tab/>
              <w:t>&lt;/APPLET_WEB_TEMPLATE_ITEM&gt;</w:t>
              <w:br/>
              <w:tab/>
              <w:tab/>
              <w:tab/>
              <w:tab/>
              <w:t>&lt;APPLET_WEB_TEMPLATE_ITEM CONTROL="QuerySrchSpec" INACTIVE="N" ITEM_IDENTIFIER="139" MARKUP_LANGUAGE="HTML" NAME="QuerySrchSpec" TMPL_ITEM_HOLDER_NAME="SiebControl_139" TYPE="Control" UPDATED="11/04/2016 14:50:15" UPDATED_BY="SADMIN" CREATED="11/04/2016 14:50:15"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14:50:15" UPDATED_BY="SADMIN" CREATED="11/04/2016 14:50:15" CREATED_BY="SADMIN" EXT_REC_TABLES="S_APPL_WT_IT_RX"&gt;</w:t>
              <w:br/>
              <w:tab/>
              <w:tab/>
              <w:tab/>
              <w:tab/>
              <w:t>&lt;/APPLET_WEB_TEMPLATE_ITEM&gt;</w:t>
              <w:br/>
              <w:tab/>
              <w:tab/>
              <w:tab/>
              <w:tab/>
              <w:t>&lt;APPLET_WEB_TEMPLATE_ITEM CONTROL="State" INACTIVE="N" ITEM_IDENTIFIER="508" MARKUP_LANGUAGE="HTML" NAME="State" TMPL_ITEM_HOLDER_NAME="SiebControl_508" TYPE="List Item" UPDATED="11/04/2016 14:50:15" UPDATED_BY="SADMIN" CREATED="11/04/2016 14:50:15" CREATED_BY="SADMIN" EXT_REC_TABLES="S_APPL_WT_IT_RX"&gt;</w:t>
              <w:br/>
              <w:tab/>
              <w:tab/>
              <w:tab/>
              <w:tab/>
              <w:tab/>
              <w:t>&lt;APPLET_WEB_TEMPLATE_ITEM_LOCALE APPLICATION_CODE="STD" INACTIVE="N" ITEM_IDENTIFIER="509" LANGUAGE_CODE="ESN" NAME="ESN-STD" TRANSLATE="Y" UPDATED="11/04/2016 14:50:20" UPDATED_BY="SADMIN" CREATED="11/04/2016 14:50:20" CREATED_BY="SADMIN"&gt;</w:t>
              <w:br/>
              <w:tab/>
              <w:tab/>
              <w:tab/>
              <w:tab/>
              <w:tab/>
              <w:t>&lt;/APPLET_WEB_TEMPLATE_ITEM_LOCALE&gt;</w:t>
              <w:br/>
              <w:tab/>
              <w:tab/>
              <w:tab/>
              <w:tab/>
              <w:t>&lt;/APPLET_WEB_TEMPLATE_ITEM&gt;</w:t>
              <w:br/>
              <w:tab/>
              <w:tab/>
              <w:tab/>
              <w:tab/>
              <w:t>&lt;APPLET_WEB_TEMPLATE_ITEM CONTROL="Street Address" INACTIVE="N" ITEM_IDENTIFIER="506" MARKUP_LANGUAGE="HTML" NAME="Street Address" TMPL_ITEM_HOLDER_NAME="SiebControl_506" TYPE="List Item" UPDATED="11/04/2016 14:50:15" UPDATED_BY="SADMIN" CREATED="11/04/2016 14:50:15"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14:50:15" UPDATED_BY="SADMIN" CREATED="11/04/2016 14:50:15" CREATED_BY="SADMIN" EXT_REC_TABLES="S_APPL_WT_IT_RX"&gt;</w:t>
              <w:br/>
              <w:tab/>
              <w:tab/>
              <w:tab/>
              <w:tab/>
              <w:t>&lt;/APPLET_WEB_TEMPLATE_ITEM&gt;</w:t>
              <w:br/>
              <w:tab/>
              <w:tab/>
              <w:tab/>
              <w:tab/>
              <w:t>&lt;APPLET_WEB_TEMPLATE_ITEM CONTROL="Work Phone #" INACTIVE="N" ITEM_IDENTIFIER="504" MARKUP_LANGUAGE="HTML" NAME="Work Phone #" TMPL_ITEM_HOLDER_NAME="SiebControl_504" TYPE="List Item" UPDATED="11/04/2016 14:50:15" UPDATED_BY="SADMIN" CREATED="11/04/2016 14:50:15"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EMT File Import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NAME="Base" TYPE="Base" WEB_TEMPLATE="Popup Form" UPDATED="11/04/2016 12:37:17" UPDATED_BY="SADMIN" CREATED="07/12/2003 09:13:05" CREATED_BY="SADMIN" EXT_REC_TABLES="S_APPL_WTMPL_RX"&gt;</w:t>
              <w:br/>
              <w:tab/>
              <w:tab/>
              <w:tab/>
              <w:tab/>
              <w:t>&lt;APPLET_WEB_TEMPLATE_ITEM CONTROL="AppletTitle" INACTIVE="N" ITEM_IDENTIFIER="179" MARKUP_LANGUAGE="HTML" NAME="AppletTitle" TYPE="Control" UPDATED="07/12/2003 09:57:17" UPDATED_BY="SADMIN" CREATED="07/12/2003 09:57:17" CREATED_BY="SADMIN"&gt;</w:t>
              <w:br/>
              <w:tab/>
              <w:tab/>
              <w:tab/>
              <w:tab/>
              <w:t>&lt;/APPLET_WEB_TEMPLATE_ITEM&gt;</w:t>
              <w:br/>
              <w:tab/>
              <w:tab/>
              <w:tab/>
              <w:tab/>
              <w:t>&lt;APPLET_WEB_TEMPLATE_ITEM CONTROL="Browse" INACTIVE="N" ITEM_IDENTIFIER="1191" MARKUP_LANGUAGE="HTML" NAME="Browse" TMPL_ITEM_HOLDER_NAME="SiebControl_1191" TYPE="Control" UPDATED="11/04/2016 12:52:13" UPDATED_BY="SADMIN" CREATED="07/12/2003 09:57:17"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12:52:13" UPDATED_BY="SADMIN" CREATED="07/12/2003 09:57:17" CREATED_BY="SADMIN" EXT_REC_TABLES="S_APPL_WT_IT_RX"&gt;</w:t>
              <w:br/>
              <w:tab/>
              <w:tab/>
              <w:tab/>
              <w:tab/>
              <w:t>&lt;/APPLET_WEB_TEMPLATE_ITEM&gt;</w:t>
              <w:br/>
              <w:tab/>
              <w:tab/>
              <w:tab/>
              <w:tab/>
              <w:t>&lt;APPLET_WEB_TEMPLATE_ITEM CONTROL="Import" INACTIVE="N" ITEM_IDENTIFIER="141" MARKUP_LANGUAGE="HTML" NAME="Import" TMPL_ITEM_HOLDER_NAME="SiebControl_141" TYPE="Control" UPDATED="11/04/2016 12:52:13" UPDATED_BY="SADMIN" CREATED="07/12/2003 09:57:17" CREATED_BY="SADMIN" EXT_REC_TABLES="S_APPL_WT_IT_RX"&gt;</w:t>
              <w:br/>
              <w:tab/>
              <w:tab/>
              <w:tab/>
              <w:tab/>
              <w:t>&lt;/APPLET_WEB_TEMPLATE_ITEM&gt;</w:t>
              <w:br/>
              <w:tab/>
              <w:tab/>
              <w:tab/>
              <w:tab/>
              <w:t>&lt;APPLET_WEB_TEMPLATE_ITEM CONTROL="LabelStatement" INACTIVE="N" ITEM_IDENTIFIER="1190" MARKUP_LANGUAGE="HTML" NAME="LabelStatement" TMPL_ITEM_HOLDER_NAME="SiebControl_1190" TYPE="Control" UPDATED="11/04/2016 12:52:13" UPDATED_BY="SADMIN" CREATED="07/12/2003 09:57:17"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NAME="Query" TYPE="Query" WEB_TEMPLATE="Popup Form" UPDATED="11/04/2016 12:37:18" UPDATED_BY="SADMIN" CREATED="10/08/2003 01:11:58" CREATED_BY="SADMIN" EXT_REC_TABLES="S_APPL_WTMPL_RX"&gt;</w:t>
              <w:br/>
              <w:tab/>
              <w:tab/>
              <w:tab/>
              <w:tab/>
              <w:t>&lt;APPLET_WEB_TEMPLATE_ITEM CONTROL="AppletTitle" INACTIVE="N" ITEM_IDENTIFIER="179" MARKUP_LANGUAGE="HTML" NAME="AppletTitle" TYPE="Control" UPDATED="10/08/2003 01:30:37" UPDATED_BY="SADMIN" CREATED="10/08/2003 01:30:37" CREATED_BY="SADMIN"&gt;</w:t>
              <w:br/>
              <w:tab/>
              <w:tab/>
              <w:tab/>
              <w:tab/>
              <w:t>&lt;/APPLET_WEB_TEMPLATE_ITEM&gt;</w:t>
              <w:br/>
              <w:tab/>
              <w:tab/>
              <w:tab/>
              <w:tab/>
              <w:t>&lt;APPLET_WEB_TEMPLATE_ITEM CONTROL="Browse" INACTIVE="N" ITEM_IDENTIFIER="1290" MARKUP_LANGUAGE="HTML" NAME="Browse" TMPL_ITEM_HOLDER_NAME="SiebControl_1290" TYPE="Control" UPDATED="11/04/2016 12:52:13" UPDATED_BY="SADMIN" CREATED="10/08/2003 01:30:37"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12:52:13" UPDATED_BY="SADMIN" CREATED="10/08/2003 01:30:37" CREATED_BY="SADMIN" EXT_REC_TABLES="S_APPL_WT_IT_RX"&gt;</w:t>
              <w:br/>
              <w:tab/>
              <w:tab/>
              <w:tab/>
              <w:tab/>
              <w:t>&lt;/APPLET_WEB_TEMPLATE_ITEM&gt;</w:t>
              <w:br/>
              <w:tab/>
              <w:tab/>
              <w:tab/>
              <w:tab/>
              <w:t>&lt;APPLET_WEB_TEMPLATE_ITEM CONTROL="Import" INACTIVE="N" ITEM_IDENTIFIER="141" MARKUP_LANGUAGE="HTML" NAME="Import" TMPL_ITEM_HOLDER_NAME="SiebControl_141" TYPE="Control" UPDATED="11/04/2016 12:52:13" UPDATED_BY="SADMIN" CREATED="10/08/2003 01:30:37" CREATED_BY="SADMIN" EXT_REC_TABLES="S_APPL_WT_IT_RX"&gt;</w:t>
              <w:br/>
              <w:tab/>
              <w:tab/>
              <w:tab/>
              <w:tab/>
              <w:t>&lt;/APPLET_WEB_TEMPLATE_ITEM&gt;</w:t>
              <w:br/>
              <w:tab/>
              <w:tab/>
              <w:tab/>
              <w:tab/>
              <w:t>&lt;APPLET_WEB_TEMPLATE_ITEM CONTROL="LabelFilePath" INACTIVE="N" ITEM_IDENTIFIER="1190" MARKUP_LANGUAGE="HTML" NAME="LabelFilePath" TMPL_ITEM_HOLDER_NAME="SiebControl_1190" TYPE="Control" UPDATED="11/04/2016 12:52:13" UPDATED_BY="SADMIN" CREATED="10/08/2003 01:30:37" CREATED_BY="SADMIN" EXT_REC_TABLES="S_APPL_WT_IT_RX"&gt;</w:t>
              <w:br/>
              <w:tab/>
              <w:tab/>
              <w:tab/>
              <w:tab/>
              <w:t>&lt;/APPLET_WEB_TEMPLATE_ITEM&gt;</w:t>
              <w:br/>
              <w:tab/>
              <w:tab/>
              <w:tab/>
              <w:tab/>
              <w:t>&lt;APPLET_WEB_TEMPLATE_ITEM CONTROL="LabelStatement" INACTIVE="N" ITEM_IDENTIFIER="91" MARKUP_LANGUAGE="HTML" NAME="LabelStatement" TMPL_ITEM_HOLDER_NAME="SiebControl_91" TYPE="Control" UPDATED="11/04/2016 12:52:13" UPDATED_BY="SADMIN" CREATED="10/08/2003 01:30:37"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Reference Form Applet - Big.sif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COMMENTS="Converted to grid layout 03-26-02" EXT_WEB_TEMPLATE="Applet Form Grid Layout" INACTIVE="N" NAME="Edit" TYPE="Edit" WEB_TEMPLATE="Applet Form Grid Layout" UPDATED="11/04/2016 12:37:17" UPDATED_BY="SADMIN" CREATED="11/23/2003 20:11:40" CREATED_BY="SADMIN" EXT_REC_TABLES="S_APPL_WTMPL_RX"&gt;</w:t>
              <w:br/>
              <w:tab/>
              <w:tab/>
              <w:tab/>
              <w:tab/>
              <w:t>&lt;APPLET_WEB_TEMPLATE_ITEM COLUMN_SPAN="15" CONTROL="AccountStatus" GRID_PROPERTY="FormattedHtml" INACTIVE="N" ITEM_IDENTIFIER="2019" MARKUP_LANGUAGE="HTML" NAME="AccountStatus" ROW_SPAN="3" TMPL_ITEM_HOLDER_NAME="SiebControl_2_19" TYPE="Control" UPDATED="11/04/2016 14:42:49" UPDATED_BY="SADMIN" CREATED="11/23/2003 20:56:13" CREATED_BY="SADMIN" EXT_REC_TABLES="S_APPL_WT_IT_RX"&gt;</w:t>
              <w:br/>
              <w:tab/>
              <w:tab/>
              <w:tab/>
              <w:tab/>
              <w:t>&lt;/APPLET_WEB_TEMPLATE_ITEM&gt;</w:t>
              <w:br/>
              <w:tab/>
              <w:tab/>
              <w:tab/>
              <w:tab/>
              <w:t>&lt;APPLET_WEB_TEMPLATE_ITEM COLUMN_SPAN="6" CONTROL="AccountStatus" GRID_PROPERTY="FormattedLabel" INACTIVE="N" ITEM_IDENTIFIER="2013" MARKUP_LANGUAGE="HTML" NAME="AccountStatusLabel" ROW_SPAN="3" TYPE="Control" UPDATED="11/23/2003 20:56:13" UPDATED_BY="SADMIN" CREATED="11/23/2003 20:56:13" CREATED_BY="SADMIN"&gt;</w:t>
              <w:br/>
              <w:tab/>
              <w:tab/>
              <w:tab/>
              <w:tab/>
              <w:t>&lt;/APPLET_WEB_TEMPLATE_ITEM&gt;</w:t>
              <w:br/>
              <w:tab/>
              <w:tab/>
              <w:tab/>
              <w:tab/>
              <w:t>&lt;APPLET_WEB_TEMPLATE_ITEM CONTROL="Applet_Title" EXTENSION_FLAG="Y" ITEM_IDENTIFIER="99929" NAME="Applet_Title" TMPL_ITEM_HOLDER_NAME="SiebControl_99929" TYPE="Control" UPDATED="11/04/2016 14:42:49" UPDATED_BY="SADMIN" CREATED="11/04/2016 14:42:49" CREATED_BY="SADMIN" EXT_REC_TABLES="S_APPL_WT_IT_RX"&gt;</w:t>
              <w:br/>
              <w:tab/>
              <w:tab/>
              <w:tab/>
              <w:tab/>
              <w:t>&lt;/APPLET_WEB_TEMPLATE_ITEM&gt;</w:t>
              <w:br/>
              <w:tab/>
              <w:tab/>
              <w:tab/>
              <w:tab/>
              <w:t>&lt;APPLET_WEB_TEMPLATE_ITEM COLUMN_SPAN="15" CONTROL="Assets" GRID_PROPERTY="FormattedHtml" INACTIVE="N" ITEM_IDENTIFIER="8106" MARKUP_LANGUAGE="HTML" NAME="Assets" ROW_SPAN="3" TMPL_ITEM_HOLDER_NAME="SiebControl_8_106" TYPE="Control" UPDATED="11/04/2016 14:42:49" UPDATED_BY="SADMIN" CREATED="11/23/2003 20:56:13" CREATED_BY="SADMIN" EXT_REC_TABLES="S_APPL_WT_IT_RX"&gt;</w:t>
              <w:br/>
              <w:tab/>
              <w:tab/>
              <w:tab/>
              <w:tab/>
              <w:t>&lt;/APPLET_WEB_TEMPLATE_ITEM&gt;</w:t>
              <w:br/>
              <w:tab/>
              <w:tab/>
              <w:tab/>
              <w:tab/>
              <w:t>&lt;APPLET_WEB_TEMPLATE_ITEM COLUMN_SPAN="7" CONTROL="Assets" GRID_PROPERTY="FormattedLabel" INACTIVE="N" ITEM_IDENTIFIER="8099" MARKUP_LANGUAGE="HTML" NAME="AssetsLabel" ROW_SPAN="3" TYPE="Control" UPDATED="11/23/2003 20:56:13" UPDATED_BY="SADMIN" CREATED="11/23/2003 20:56:13" CREATED_BY="SADMIN"&gt;</w:t>
              <w:br/>
              <w:tab/>
              <w:tab/>
              <w:tab/>
              <w:tab/>
              <w:t>&lt;/APPLET_WEB_TEMPLATE_ITEM&gt;</w:t>
              <w:br/>
              <w:tab/>
              <w:tab/>
              <w:tab/>
              <w:tab/>
              <w:t>&lt;APPLET_WEB_TEMPLATE_ITEM COLUMN_SPAN="15" CONTROL="Competitor Replaced" GRID_PROPERTY="FormattedHtml" INACTIVE="N" ITEM_IDENTIFIER="17106" MARKUP_LANGUAGE="HTML" NAME="Competitor Replaced" ROW_SPAN="3" TMPL_ITEM_HOLDER_NAME="SiebControl_17_106" TYPE="Control" UPDATED="11/04/2016 14:42:49" UPDATED_BY="SADMIN" CREATED="11/23/2003 20:56:13" CREATED_BY="SADMIN" EXT_REC_TABLES="S_APPL_WT_IT_RX"&gt;</w:t>
              <w:br/>
              <w:tab/>
              <w:tab/>
              <w:tab/>
              <w:tab/>
              <w:t>&lt;/APPLET_WEB_TEMPLATE_ITEM&gt;</w:t>
              <w:br/>
              <w:tab/>
              <w:tab/>
              <w:tab/>
              <w:tab/>
              <w:t>&lt;APPLET_WEB_TEMPLATE_ITEM COLUMN_SPAN="20" CONTROL="Competitor Replaced" GRID_PROPERTY="FormattedLabel" INACTIVE="N" ITEM_IDENTIFIER="17086" MARKUP_LANGUAGE="HTML" NAME="Competitor ReplacedLabel" ROW_SPAN="3" TYPE="Control" UPDATED="11/23/2003 20:56:13" UPDATED_BY="SADMIN" CREATED="11/23/2003 20:56:13" CREATED_BY="SADMIN"&gt;</w:t>
              <w:br/>
              <w:tab/>
              <w:tab/>
              <w:tab/>
              <w:tab/>
              <w:t>&lt;/APPLET_WEB_TEMPLATE_ITEM&gt;</w:t>
              <w:br/>
              <w:tab/>
              <w:tab/>
              <w:tab/>
              <w:tab/>
              <w:t>&lt;APPLET_WEB_TEMPLATE_ITEM COLUMN_SPAN="15" CONTROL="Countries Deployed" GRID_PROPERTY="FormattedHtml" INACTIVE="N" ITEM_IDENTIFIER="2106" MARKUP_LANGUAGE="HTML" NAME="Countries Deployed" ROW_SPAN="3" TMPL_ITEM_HOLDER_NAME="SiebControl_2_106" TYPE="Control" UPDATED="11/04/2016 14:42:49" UPDATED_BY="SADMIN" CREATED="11/23/2003 20:56:13" CREATED_BY="SADMIN" EXT_REC_TABLES="S_APPL_WT_IT_RX"&gt;</w:t>
              <w:br/>
              <w:tab/>
              <w:tab/>
              <w:tab/>
              <w:tab/>
              <w:t>&lt;/APPLET_WEB_TEMPLATE_ITEM&gt;</w:t>
              <w:br/>
              <w:tab/>
              <w:tab/>
              <w:tab/>
              <w:tab/>
              <w:t>&lt;APPLET_WEB_TEMPLATE_ITEM COLUMN_SPAN="18" CONTROL="Countries Deployed" GRID_PROPERTY="FormattedLabel" INACTIVE="N" ITEM_IDENTIFIER="2088" MARKUP_LANGUAGE="HTML" NAME="Countries DeployedLabel" ROW_SPAN="3" TYPE="Control" UPDATED="11/23/2003 20:56:13" UPDATED_BY="SADMIN" CREATED="11/23/2003 20:56:13"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14:42:49" UPDATED_BY="SADMIN" CREATED="11/23/2003 20:56:13"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14:42:49" UPDATED_BY="SADMIN" CREATED="11/23/2003 20:56:13" CREATED_BY="SADMIN" EXT_REC_TABLES="S_APPL_WT_IT_RX"&gt;</w:t>
              <w:br/>
              <w:tab/>
              <w:tab/>
              <w:tab/>
              <w:tab/>
              <w:t>&lt;/APPLET_WEB_TEMPLATE_ITEM&gt;</w:t>
              <w:br/>
              <w:tab/>
              <w:tab/>
              <w:tab/>
              <w:tab/>
              <w:t>&lt;APPLET_WEB_TEMPLATE_ITEM COLUMN_SPAN="15" CONTROL="Expertise" GRID_PROPERTY="FormattedHtml" INACTIVE="N" ITEM_IDENTIFIER="11062" MARKUP_LANGUAGE="HTML" NAME="Expertise" ROW_SPAN="3" TMPL_ITEM_HOLDER_NAME="SiebControl_11_62" TYPE="Control" UPDATED="11/04/2016 14:42:49" UPDATED_BY="SADMIN" CREATED="11/23/2003 20:56:13" CREATED_BY="SADMIN" EXT_REC_TABLES="S_APPL_WT_IT_RX"&gt;</w:t>
              <w:br/>
              <w:tab/>
              <w:tab/>
              <w:tab/>
              <w:tab/>
              <w:t>&lt;/APPLET_WEB_TEMPLATE_ITEM&gt;</w:t>
              <w:br/>
              <w:tab/>
              <w:tab/>
              <w:tab/>
              <w:tab/>
              <w:t>&lt;APPLET_WEB_TEMPLATE_ITEM COLUMN_SPAN="9" CONTROL="Expertise" GRID_PROPERTY="FormattedLabel" INACTIVE="N" ITEM_IDENTIFIER="11053" MARKUP_LANGUAGE="HTML" NAME="ExpertiseLabel" ROW_SPAN="3" TYPE="Control" UPDATED="11/23/2003 20:56:13" UPDATED_BY="SADMIN" CREATED="11/23/2003 20:56:13"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14:42:49" UPDATED_BY="SADMIN" CREATED="11/23/2003 20:56:13"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14:42:49" UPDATED_BY="SADMIN" CREATED="11/23/2003 20:56:13"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14:42:49" UPDATED_BY="SADMIN" CREATED="11/04/2016 14:42:49" CREATED_BY="SADMIN" EXT_REC_TABLES="S_APPL_WT_IT_RX"&gt;</w:t>
              <w:br/>
              <w:tab/>
              <w:tab/>
              <w:tab/>
              <w:tab/>
              <w:t>&lt;/APPLET_WEB_TEMPLATE_ITEM&gt;</w:t>
              <w:br/>
              <w:tab/>
              <w:tab/>
              <w:tab/>
              <w:tab/>
              <w:t>&lt;APPLET_WEB_TEMPLATE_ITEM COLUMN_SPAN="15" CONTROL="Industry" GRID_PROPERTY="FormattedHtml" INACTIVE="N" ITEM_IDENTIFIER="11106" MARKUP_LANGUAGE="HTML" NAME="Industry" ROW_SPAN="3" TMPL_ITEM_HOLDER_NAME="SiebControl_11_106" TYPE="Control" UPDATED="11/04/2016 14:42:49" UPDATED_BY="SADMIN" CREATED="11/23/2003 20:56:14" CREATED_BY="SADMIN" EXT_REC_TABLES="S_APPL_WT_IT_RX"&gt;</w:t>
              <w:br/>
              <w:tab/>
              <w:tab/>
              <w:tab/>
              <w:tab/>
              <w:t>&lt;/APPLET_WEB_TEMPLATE_ITEM&gt;</w:t>
              <w:br/>
              <w:tab/>
              <w:tab/>
              <w:tab/>
              <w:tab/>
              <w:t>&lt;APPLET_WEB_TEMPLATE_ITEM COLUMN_SPAN="9" CONTROL="Industry" GRID_PROPERTY="FormattedLabel" INACTIVE="N" ITEM_IDENTIFIER="11097" MARKUP_LANGUAGE="HTML" NAME="IndustryLabel" ROW_SPAN="3" TYPE="Control" UPDATED="11/23/2003 20:56:14" UPDATED_BY="SADMIN" CREATED="11/23/2003 20:56:14" CREATED_BY="SADMIN"&gt;</w:t>
              <w:br/>
              <w:tab/>
              <w:tab/>
              <w:tab/>
              <w:tab/>
              <w:t>&lt;/APPLET_WEB_TEMPLATE_ITEM&gt;</w:t>
              <w:br/>
              <w:tab/>
              <w:tab/>
              <w:tab/>
              <w:tab/>
              <w:t>&lt;APPLET_WEB_TEMPLATE_ITEM COLUMN_SPAN="15" CONTROL="Languages Deployed" GRID_PROPERTY="FormattedHtml" INACTIVE="N" ITEM_IDENTIFIER="5106" MARKUP_LANGUAGE="HTML" NAME="Languages Deployed" ROW_SPAN="3" TMPL_ITEM_HOLDER_NAME="SiebControl_5_106" TYPE="Control" UPDATED="11/04/2016 14:42:49" UPDATED_BY="SADMIN" CREATED="11/23/2003 20:56:14" CREATED_BY="SADMIN" EXT_REC_TABLES="S_APPL_WT_IT_RX"&gt;</w:t>
              <w:br/>
              <w:tab/>
              <w:tab/>
              <w:tab/>
              <w:tab/>
              <w:t>&lt;/APPLET_WEB_TEMPLATE_ITEM&gt;</w:t>
              <w:br/>
              <w:tab/>
              <w:tab/>
              <w:tab/>
              <w:tab/>
              <w:t>&lt;APPLET_WEB_TEMPLATE_ITEM COLUMN_SPAN="20" CONTROL="Languages Deployed" GRID_PROPERTY="FormattedLabel" INACTIVE="N" ITEM_IDENTIFIER="5086" MARKUP_LANGUAGE="HTML" NAME="Languages DeployedLabel" ROW_SPAN="3" TYPE="Control" UPDATED="11/23/2003 20:56:14" UPDATED_BY="SADMIN" CREATED="11/23/2003 20:56:14" CREATED_BY="SADMIN"&gt;</w:t>
              <w:br/>
              <w:tab/>
              <w:tab/>
              <w:tab/>
              <w:tab/>
              <w:t>&lt;/APPLET_WEB_TEMPLATE_ITEM&gt;</w:t>
              <w:br/>
              <w:tab/>
              <w:tab/>
              <w:tab/>
              <w:tab/>
              <w:t>&lt;APPLET_WEB_TEMPLATE_ITEM COLUMN_SPAN="15" CONTROL="Last Updated" GRID_PROPERTY="FormattedHtml" INACTIVE="N" ITEM_IDENTIFIER="5019" MARKUP_LANGUAGE="HTML" NAME="Last Updated" ROW_SPAN="3" TMPL_ITEM_HOLDER_NAME="SiebControl_5_19" TYPE="Control" UPDATED="11/04/2016 14:42:49" UPDATED_BY="SADMIN" CREATED="11/23/2003 20:56:14" CREATED_BY="SADMIN" EXT_REC_TABLES="S_APPL_WT_IT_RX"&gt;</w:t>
              <w:br/>
              <w:tab/>
              <w:tab/>
              <w:tab/>
              <w:tab/>
              <w:t>&lt;/APPLET_WEB_TEMPLATE_ITEM&gt;</w:t>
              <w:br/>
              <w:tab/>
              <w:tab/>
              <w:tab/>
              <w:tab/>
              <w:t>&lt;APPLET_WEB_TEMPLATE_ITEM COLUMN_SPAN="13" CONTROL="Last Updated" GRID_PROPERTY="FormattedLabel" INACTIVE="N" ITEM_IDENTIFIER="5006" MARKUP_LANGUAGE="HTML" NAME="Last UpdatedLabel" ROW_SPAN="3" TYPE="Control" UPDATED="11/23/2003 20:56:14" UPDATED_BY="SADMIN" CREATED="11/23/2003 20:56:14" CREATED_BY="SADMIN"&gt;</w:t>
              <w:br/>
              <w:tab/>
              <w:tab/>
              <w:tab/>
              <w:tab/>
              <w:t>&lt;/APPLET_WEB_TEMPLATE_ITEM&gt;</w:t>
              <w:br/>
              <w:tab/>
              <w:tab/>
              <w:tab/>
              <w:tab/>
              <w:t>&lt;APPLET_WEB_TEMPLATE_ITEM CONTROL="MenuControl" EXTENSION_FLAG="Y" ITEM_IDENTIFIER="99997" NAME="MenuControl" TMPL_ITEM_HOLDER_NAME="SiebControl_99997" TYPE="Control" UPDATED="11/04/2016 14:42:49" UPDATED_BY="SADMIN" CREATED="11/04/2016 14:42:49"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14:42:49" UPDATED_BY="SADMIN" CREATED="11/23/2003 20:56:14"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14:42:49" UPDATED_BY="SADMIN" CREATED="11/23/2003 20:56:14" CREATED_BY="SADMIN" EXT_REC_TABLES="S_APPL_WT_IT_RX"&gt;</w:t>
              <w:br/>
              <w:tab/>
              <w:tab/>
              <w:tab/>
              <w:tab/>
              <w:t>&lt;/APPLET_WEB_TEMPLATE_ITEM&gt;</w:t>
              <w:br/>
              <w:tab/>
              <w:tab/>
              <w:tab/>
              <w:tab/>
              <w:t>&lt;APPLET_WEB_TEMPLATE_ITEM COLUMN_SPAN="15" CONTROL="Project Description" GRID_PROPERTY="FormattedHtml" INACTIVE="N" ITEM_IDENTIFIER="14019" MARKUP_LANGUAGE="HTML" NAME="Project Description" ROW_SPAN="10" TMPL_ITEM_HOLDER_NAME="SiebControl_14_19" TYPE="Control" UPDATED="11/04/2016 14:42:49" UPDATED_BY="SADMIN" CREATED="11/23/2003 20:56:14" CREATED_BY="SADMIN" EXT_REC_TABLES="S_APPL_WT_IT_RX"&gt;</w:t>
              <w:br/>
              <w:tab/>
              <w:tab/>
              <w:tab/>
              <w:tab/>
              <w:t>&lt;/APPLET_WEB_TEMPLATE_ITEM&gt;</w:t>
              <w:br/>
              <w:tab/>
              <w:tab/>
              <w:tab/>
              <w:tab/>
              <w:t>&lt;APPLET_WEB_TEMPLATE_ITEM COLUMN_SPAN="17" COMMENTS="7.7 set label height of large text field to 24 pixels" CONTROL="Project Description" GRID_PROPERTY="FormattedLabel" INACTIVE="N" ITEM_IDENTIFIER="14002" MARKUP_LANGUAGE="HTML" NAME="Project DescriptionLabel" ROW_SPAN="3" TYPE="Control" UPDATED="12/05/2003 16:27:03" UPDATED_BY="SADMIN" CREATED="11/23/2003 20:56:14"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14:42:49" UPDATED_BY="SADMIN" CREATED="11/23/2003 20:56:14"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14:42:49" UPDATED_BY="SADMIN" CREATED="11/04/2016 14:42:49" CREATED_BY="SADMIN" EXT_REC_TABLES="S_APPL_WT_IT_RX"&gt;</w:t>
              <w:br/>
              <w:tab/>
              <w:tab/>
              <w:tab/>
              <w:tab/>
              <w:t>&lt;/APPLET_WEB_TEMPLATE_ITEM&gt;</w:t>
              <w:br/>
              <w:tab/>
              <w:tab/>
              <w:tab/>
              <w:tab/>
              <w:t>&lt;APPLET_WEB_TEMPLATE_ITEM COLUMN_SPAN="15" CONTROL="Realized ROI" GRID_PROPERTY="FormattedHtml" INACTIVE="N" ITEM_IDENTIFIER="14062" MARKUP_LANGUAGE="HTML" NAME="Realized ROI" ROW_SPAN="10" TMPL_ITEM_HOLDER_NAME="SiebControl_14_62" TYPE="Control" UPDATED="11/04/2016 14:42:49" UPDATED_BY="SADMIN" CREATED="11/23/2003 20:56:14" CREATED_BY="SADMIN" EXT_REC_TABLES="S_APPL_WT_IT_RX"&gt;</w:t>
              <w:br/>
              <w:tab/>
              <w:tab/>
              <w:tab/>
              <w:tab/>
              <w:t>&lt;/APPLET_WEB_TEMPLATE_ITEM&gt;</w:t>
              <w:br/>
              <w:tab/>
              <w:tab/>
              <w:tab/>
              <w:tab/>
              <w:t>&lt;APPLET_WEB_TEMPLATE_ITEM COLUMN_SPAN="12" COMMENTS="7.7 set label height of large text field to 24 pixels" CONTROL="Realized ROI" GRID_PROPERTY="FormattedLabel" INACTIVE="N" ITEM_IDENTIFIER="14050" MARKUP_LANGUAGE="HTML" NAME="Realized ROILabel" ROW_SPAN="3" TYPE="Control" UPDATED="12/05/2003 16:27:03" UPDATED_BY="SADMIN" CREATED="11/23/2003 20:56:14" CREATED_BY="SADMIN"&gt;</w:t>
              <w:br/>
              <w:tab/>
              <w:tab/>
              <w:tab/>
              <w:tab/>
              <w:t>&lt;/APPLET_WEB_TEMPLATE_ITEM&gt;</w:t>
              <w:br/>
              <w:tab/>
              <w:tab/>
              <w:tab/>
              <w:tab/>
              <w:t>&lt;APPLET_WEB_TEMPLATE_ITEM COLUMN_SPAN="15" CONTROL="Reference Date" GRID_PROPERTY="FormattedHtml" INACTIVE="N" ITEM_IDENTIFIER="2062" MARKUP_LANGUAGE="HTML" NAME="Reference Date" ROW_SPAN="3" TMPL_ITEM_HOLDER_NAME="SiebControl_2_62" TYPE="Control" UPDATED="11/04/2016 14:42:49" UPDATED_BY="SADMIN" CREATED="11/23/2003 20:56:14" CREATED_BY="SADMIN" EXT_REC_TABLES="S_APPL_WT_IT_RX"&gt;</w:t>
              <w:br/>
              <w:tab/>
              <w:tab/>
              <w:tab/>
              <w:tab/>
              <w:t>&lt;/APPLET_WEB_TEMPLATE_ITEM&gt;</w:t>
              <w:br/>
              <w:tab/>
              <w:tab/>
              <w:tab/>
              <w:tab/>
              <w:t>&lt;APPLET_WEB_TEMPLATE_ITEM COLUMN_SPAN="19" CONTROL="Reference Date" GRID_PROPERTY="FormattedLabel" INACTIVE="N" ITEM_IDENTIFIER="2043" MARKUP_LANGUAGE="HTML" NAME="Reference DateLabel" ROW_SPAN="3" TYPE="Control" UPDATED="11/23/2003 20:56:14" UPDATED_BY="SADMIN" CREATED="11/23/2003 20:56:14" CREATED_BY="SADMIN"&gt;</w:t>
              <w:br/>
              <w:tab/>
              <w:tab/>
              <w:tab/>
              <w:tab/>
              <w:t>&lt;/APPLET_WEB_TEMPLATE_ITEM&gt;</w:t>
              <w:br/>
              <w:tab/>
              <w:tab/>
              <w:tab/>
              <w:tab/>
              <w:t>&lt;APPLET_WEB_TEMPLATE_ITEM COLUMN_SPAN="3" CONTROL="Reference Flag" GRID_PROPERTY="FormattedHtml" INACTIVE="N" ITEM_IDENTIFIER="8062" MARKUP_LANGUAGE="HTML" NAME="Reference Flag" ROW_SPAN="3" TMPL_ITEM_HOLDER_NAME="SiebControl_8_62" TYPE="Control" UPDATED="11/04/2016 14:42:49" UPDATED_BY="SADMIN" CREATED="11/23/2003 20:56:14" CREATED_BY="SADMIN" EXT_REC_TABLES="S_APPL_WT_IT_RX"&gt;</w:t>
              <w:br/>
              <w:tab/>
              <w:tab/>
              <w:tab/>
              <w:tab/>
              <w:t>&lt;/APPLET_WEB_TEMPLATE_ITEM&gt;</w:t>
              <w:br/>
              <w:tab/>
              <w:tab/>
              <w:tab/>
              <w:tab/>
              <w:t>&lt;APPLET_WEB_TEMPLATE_ITEM COLUMN_SPAN="10" CONTROL="Reference Flag" GRID_PROPERTY="FormattedLabel" INACTIVE="N" ITEM_IDENTIFIER="8052" MARKUP_LANGUAGE="HTML" NAME="Reference FlagLabel" ROW_SPAN="3" TYPE="Control" UPDATED="11/23/2003 20:56:14" UPDATED_BY="SADMIN" CREATED="11/23/2003 20:56:14" CREATED_BY="SADMIN"&gt;</w:t>
              <w:br/>
              <w:tab/>
              <w:tab/>
              <w:tab/>
              <w:tab/>
              <w:t>&lt;/APPLET_WEB_TEMPLATE_ITEM&gt;</w:t>
              <w:br/>
              <w:tab/>
              <w:tab/>
              <w:tab/>
              <w:tab/>
              <w:t>&lt;APPLET_WEB_TEMPLATE_ITEM CONTROL="Reference Name Title" INACTIVE="N" ITEM_IDENTIFIER="90" MARKUP_LANGUAGE="HTML" NAME="Reference Name Title" TMPL_ITEM_HOLDER_NAME="SiebControl_90" TYPE="Control" UPDATED="11/04/2016 14:42:49" UPDATED_BY="SADMIN" CREATED="11/23/2003 20:56:14" CREATED_BY="SADMIN" EXT_REC_TABLES="S_APPL_WT_IT_RX"&gt;</w:t>
              <w:br/>
              <w:tab/>
              <w:tab/>
              <w:tab/>
              <w:tab/>
              <w:t>&lt;/APPLET_WEB_TEMPLATE_ITEM&gt;</w:t>
              <w:br/>
              <w:tab/>
              <w:tab/>
              <w:tab/>
              <w:tab/>
              <w:t>&lt;APPLET_WEB_TEMPLATE_ITEM COLUMN_SPAN="15" CONTROL="Reference Stage" GRID_PROPERTY="FormattedHtml" INACTIVE="N" ITEM_IDENTIFIER="5062" MARKUP_LANGUAGE="HTML" NAME="Reference Stage" ROW_SPAN="3" TMPL_ITEM_HOLDER_NAME="SiebControl_5_62" TYPE="Control" UPDATED="11/04/2016 14:42:49" UPDATED_BY="SADMIN" CREATED="11/23/2003 20:56:14" CREATED_BY="SADMIN" EXT_REC_TABLES="S_APPL_WT_IT_RX"&gt;</w:t>
              <w:br/>
              <w:tab/>
              <w:tab/>
              <w:tab/>
              <w:tab/>
              <w:t>&lt;/APPLET_WEB_TEMPLATE_ITEM&gt;</w:t>
              <w:br/>
              <w:tab/>
              <w:tab/>
              <w:tab/>
              <w:tab/>
              <w:t>&lt;APPLET_WEB_TEMPLATE_ITEM COLUMN_SPAN="6" CONTROL="Reference Stage" GRID_PROPERTY="FormattedLabel" INACTIVE="N" ITEM_IDENTIFIER="5056" MARKUP_LANGUAGE="HTML" NAME="Reference StageLabel" ROW_SPAN="3" TYPE="Control" UPDATED="11/23/2003 20:56:14" UPDATED_BY="SADMIN" CREATED="11/23/2003 20:56:14" CREATED_BY="SADMIN"&gt;</w:t>
              <w:br/>
              <w:tab/>
              <w:tab/>
              <w:tab/>
              <w:tab/>
              <w:t>&lt;/APPLET_WEB_TEMPLATE_ITEM&gt;</w:t>
              <w:br/>
              <w:tab/>
              <w:tab/>
              <w:tab/>
              <w:tab/>
              <w:t>&lt;APPLET_WEB_TEMPLATE_ITEM COLUMN_SPAN="15" CONTROL="Service Profile" GRID_PROPERTY="FormattedHtml" INACTIVE="N" ITEM_IDENTIFIER="14106" MARKUP_LANGUAGE="HTML" NAME="Service Profile" ROW_SPAN="3" TMPL_ITEM_HOLDER_NAME="SiebControl_14_106" TYPE="Control" UPDATED="11/04/2016 14:42:49" UPDATED_BY="SADMIN" CREATED="11/23/2003 20:56:14" CREATED_BY="SADMIN" EXT_REC_TABLES="S_APPL_WT_IT_RX"&gt;</w:t>
              <w:br/>
              <w:tab/>
              <w:tab/>
              <w:tab/>
              <w:tab/>
              <w:t>&lt;/APPLET_WEB_TEMPLATE_ITEM&gt;</w:t>
              <w:br/>
              <w:tab/>
              <w:tab/>
              <w:tab/>
              <w:tab/>
              <w:t>&lt;APPLET_WEB_TEMPLATE_ITEM COLUMN_SPAN="13" CONTROL="Service Profile" GRID_PROPERTY="FormattedLabel" INACTIVE="N" ITEM_IDENTIFIER="14093" MARKUP_LANGUAGE="HTML" NAME="Service ProfileLabel" ROW_SPAN="3" TYPE="Control" UPDATED="11/23/2003 20:56:14" UPDATED_BY="SADMIN" CREATED="11/23/2003 20:56:14" CREATED_BY="SADMIN"&gt;</w:t>
              <w:br/>
              <w:tab/>
              <w:tab/>
              <w:tab/>
              <w:tab/>
              <w:t>&lt;/APPLET_WEB_TEMPLATE_ITEM&gt;</w:t>
              <w:br/>
              <w:tab/>
              <w:tab/>
              <w:tab/>
              <w:tab/>
              <w:t>&lt;APPLET_WEB_TEMPLATE_ITEM COLUMN_SPAN="15" CONTROL="Target Date" GRID_PROPERTY="FormattedHtml" INACTIVE="N" ITEM_IDENTIFIER="8019" MARKUP_LANGUAGE="HTML" NAME="Target Date" ROW_SPAN="3" TMPL_ITEM_HOLDER_NAME="SiebControl_8_19" TYPE="Control" UPDATED="11/04/2016 14:42:49" UPDATED_BY="SADMIN" CREATED="11/23/2003 20:56:14" CREATED_BY="SADMIN" EXT_REC_TABLES="S_APPL_WT_IT_RX"&gt;</w:t>
              <w:br/>
              <w:tab/>
              <w:tab/>
              <w:tab/>
              <w:tab/>
              <w:t>&lt;/APPLET_WEB_TEMPLATE_ITEM&gt;</w:t>
              <w:br/>
              <w:tab/>
              <w:tab/>
              <w:tab/>
              <w:tab/>
              <w:t>&lt;APPLET_WEB_TEMPLATE_ITEM COLUMN_SPAN="11" CONTROL="Target Date" GRID_PROPERTY="FormattedLabel" INACTIVE="N" ITEM_IDENTIFIER="8008" MARKUP_LANGUAGE="HTML" NAME="Target DateLabel" ROW_SPAN="3" TYPE="Control" UPDATED="11/23/2003 20:56:14" UPDATED_BY="SADMIN" CREATED="11/23/2003 20:56:14" CREATED_BY="SADMIN"&gt;</w:t>
              <w:br/>
              <w:tab/>
              <w:tab/>
              <w:tab/>
              <w:tab/>
              <w:t>&lt;/APPLET_WEB_TEMPLATE_ITEM&gt;</w:t>
              <w:br/>
              <w:tab/>
              <w:tab/>
              <w:tab/>
              <w:tab/>
              <w:t>&lt;APPLET_WEB_TEMPLATE_ITEM COLUMN_SPAN="15" CONTROL="Territory" GRID_PROPERTY="FormattedHtml" INACTIVE="N" ITEM_IDENTIFIER="11019" MARKUP_LANGUAGE="HTML" NAME="Territory" ROW_SPAN="3" TMPL_ITEM_HOLDER_NAME="SiebControl_11_19" TYPE="Control" UPDATED="11/04/2016 14:42:49" UPDATED_BY="SADMIN" CREATED="11/23/2003 20:56:14" CREATED_BY="SADMIN" EXT_REC_TABLES="S_APPL_WT_IT_RX"&gt;</w:t>
              <w:br/>
              <w:tab/>
              <w:tab/>
              <w:tab/>
              <w:tab/>
              <w:t>&lt;/APPLET_WEB_TEMPLATE_ITEM&gt;</w:t>
              <w:br/>
              <w:tab/>
              <w:tab/>
              <w:tab/>
              <w:tab/>
              <w:t>&lt;APPLET_WEB_TEMPLATE_ITEM COLUMN_SPAN="10" CONTROL="Territory" GRID_PROPERTY="FormattedLabel" INACTIVE="N" ITEM_IDENTIFIER="11009" MARKUP_LANGUAGE="HTML" NAME="TerritoryLabel" ROW_SPAN="3" TYPE="Control" UPDATED="11/23/2003 20:56:14" UPDATED_BY="SADMIN" CREATED="11/23/2003 20:56:14" CREATED_BY="SADMIN"&gt;</w:t>
              <w:br/>
              <w:tab/>
              <w:tab/>
              <w:tab/>
              <w:tab/>
              <w:t>&lt;/APPLET_WEB_TEMPLATE_ITEM&gt;</w:t>
              <w:br/>
              <w:tab/>
              <w:tab/>
              <w:tab/>
              <w:tab/>
              <w:t>&lt;APPLET_WEB_TEMPLATE_ITEM CONTROL="ToggleLayout" ITEM_IDENTIFIER="152" MARKUP_LANGUAGE="HTML" NAME="ToggleLayout" TMPL_ITEM_HOLDER_NAME="SiebControl_152" TYPE="Control" UPDATED="11/04/2016 14:42:49" UPDATED_BY="SADMIN" CREATED="11/23/2003 20:56:14"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14:42:49" UPDATED_BY="SADMIN" CREATED="11/23/2003 20:56:14"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WMS PWA Line Item List Approval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CREATED="04/10/2012 11:41:57" CREATED_BY="SADMIN" EXT_REC_TABLES="S_APPL_WTMPL_RX"&gt;</w:t>
              <w:br/>
              <w:tab/>
              <w:tab/>
              <w:tab/>
              <w:tab/>
              <w:t>&lt;APPLET_WEB_TEMPLATE_ITEM CONTROL="Applet_Title" EXTENSION_FLAG="Y" ITEM_IDENTIFIER="99929" NAME="Applet_Title" TMPL_ITEM_HOLDER_NAME="SiebControl_99929" TYPE="Control" UPDATED="11/04/2016 15:35:47" UPDATED_BY="SADMIN" CREATED="11/04/2016 15:35:47" CREATED_BY="SADMIN" EXT_REC_TABLES="S_APPL_WT_IT_RX"&gt;</w:t>
              <w:br/>
              <w:tab/>
              <w:tab/>
              <w:tab/>
              <w:tab/>
              <w:t>&lt;/APPLET_WEB_TEMPLATE_ITEM&gt;</w:t>
              <w:br/>
              <w:tab/>
              <w:tab/>
              <w:tab/>
              <w:tab/>
              <w:t>&lt;APPLET_WEB_TEMPLATE_ITEM CONTROL="Cancel" INACTIVE="N" ITEM_IDENTIFIER="135" MARKUP_LANGUAGE="HTML" NAME="Cancel" TMPL_ITEM_HOLDER_NAME="SiebControl_135" TYPE="Control" UPDATED="11/04/2016 15:35:47" UPDATED_BY="SADMIN" CREATED="04/10/2012 11:43:17" CREATED_BY="SADMIN" EXT_REC_TABLES="S_APPL_WT_IT_RX"&gt;</w:t>
              <w:br/>
              <w:tab/>
              <w:tab/>
              <w:tab/>
              <w:tab/>
              <w:t>&lt;/APPLET_WEB_TEMPLATE_ITEM&gt;</w:t>
              <w:br/>
              <w:tab/>
              <w:tab/>
              <w:tab/>
              <w:tab/>
              <w:t>&lt;APPLET_WEB_TEMPLATE_ITEM CONTROL="Causal Part #" INACTIVE="N" ITEM_IDENTIFIER="506" MARKUP_LANGUAGE="HTML" NAME="Causal Part #" TMPL_ITEM_HOLDER_NAME="SiebControl_506" TYPE="List Item" UPDATED="11/04/2016 15:35:47" UPDATED_BY="SADMIN" CREATED="04/10/2012 11:43:17" CREATED_BY="SADMIN" EXT_REC_TABLES="S_APPL_WT_IT_RX"&gt;</w:t>
              <w:br/>
              <w:tab/>
              <w:tab/>
              <w:tab/>
              <w:tab/>
              <w:t>&lt;/APPLET_WEB_TEMPLATE_ITEM&gt;</w:t>
              <w:br/>
              <w:tab/>
              <w:tab/>
              <w:tab/>
              <w:tab/>
              <w:t>&lt;APPLET_WEB_TEMPLATE_ITEM CONTROL="Claim Type" INACTIVE="N" ITEM_IDENTIFIER="507" MARKUP_LANGUAGE="HTML" NAME="Claim Type" TMPL_ITEM_HOLDER_NAME="SiebControl_507" TYPE="List Item" UPDATED="11/04/2016 15:35:47" UPDATED_BY="SADMIN" CREATED="04/10/2012 11:43:17" CREATED_BY="SADMIN" EXT_REC_TABLES="S_APPL_WT_IT_RX"&gt;</w:t>
              <w:br/>
              <w:tab/>
              <w:tab/>
              <w:tab/>
              <w:tab/>
              <w:t>&lt;/APPLET_WEB_TEMPLATE_ITEM&gt;</w:t>
              <w:br/>
              <w:tab/>
              <w:tab/>
              <w:tab/>
              <w:tab/>
              <w:t>&lt;APPLET_WEB_TEMPLATE_ITEM CONTROL="HTML MiniButton" INACTIVE="N" ITEM_IDENTIFIER="110" MARKUP_LANGUAGE="HTML" NAME="HTML MiniButton" TMPL_ITEM_HOLDER_NAME="SiebControl_110" TYPE="Control" UPDATED="11/04/2016 15:35:47" UPDATED_BY="SADMIN" CREATED="04/10/2012 11:43:17" CREATED_BY="SADMIN" EXT_REC_TABLES="S_APPL_WT_IT_RX"&gt;</w:t>
              <w:br/>
              <w:tab/>
              <w:tab/>
              <w:tab/>
              <w:tab/>
              <w:t>&lt;/APPLET_WEB_TEMPLATE_ITEM&gt;</w:t>
              <w:br/>
              <w:tab/>
              <w:tab/>
              <w:tab/>
              <w:tab/>
              <w:t>&lt;APPLET_WEB_TEMPLATE_ITEM CONTROL="HTML MiniButton2" INACTIVE="N" ITEM_IDENTIFIER="111" MARKUP_LANGUAGE="HTML" NAME="HTML MiniButton2" TMPL_ITEM_HOLDER_NAME="SiebControl_111" TYPE="Control" UPDATED="11/04/2016 15:35:47" UPDATED_BY="SADMIN" CREATED="04/10/2012 11:43:17" CREATED_BY="SADMIN" EXT_REC_TABLES="S_APPL_WT_IT_RX"&gt;</w:t>
              <w:br/>
              <w:tab/>
              <w:tab/>
              <w:tab/>
              <w:tab/>
              <w:t>&lt;/APPLET_WEB_TEMPLATE_ITEM&gt;</w:t>
              <w:br/>
              <w:tab/>
              <w:tab/>
              <w:tab/>
              <w:tab/>
              <w:t>&lt;APPLET_WEB_TEMPLATE_ITEM CONTROL="HTML MiniButton3" INACTIVE="N" ITEM_IDENTIFIER="109" MARKUP_LANGUAGE="HTML" NAME="HTML MiniButton3" TMPL_ITEM_HOLDER_NAME="SiebControl_109" TYPE="Control" UPDATED="11/04/2016 15:35:47" UPDATED_BY="SADMIN" CREATED="04/10/2012 11:43:17"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15:35:47" UPDATED_BY="SADMIN" CREATED="11/04/2016 15:35:47" CREATED_BY="SADMIN" EXT_REC_TABLES="S_APPL_WT_IT_RX"&gt;</w:t>
              <w:br/>
              <w:tab/>
              <w:tab/>
              <w:tab/>
              <w:tab/>
              <w:t>&lt;/APPLET_WEB_TEMPLATE_ITEM&gt;</w:t>
              <w:br/>
              <w:tab/>
              <w:tab/>
              <w:tab/>
              <w:tab/>
              <w:t>&lt;APPLET_WEB_TEMPLATE_ITEM CONTROL="Menu" INACTIVE="N" ITEM_IDENTIFIER="131" MARKUP_LANGUAGE="HTML" NAME="Menu" TYPE="Control" UPDATED="04/10/2012 11:43:17" UPDATED_BY="SADMIN" CREATED="04/10/2012 11:43:17" CREATED_BY="SADMIN"&gt;</w:t>
              <w:br/>
              <w:tab/>
              <w:tab/>
              <w:tab/>
              <w:tab/>
              <w:t>&lt;/APPLET_WEB_TEMPLATE_ITEM&gt;</w:t>
              <w:br/>
              <w:tab/>
              <w:tab/>
              <w:tab/>
              <w:tab/>
              <w:t>&lt;APPLET_WEB_TEMPLATE_ITEM CONTROL="MenuControl" EXTENSION_FLAG="Y" ITEM_IDENTIFIER="99997" NAME="MenuControl" TMPL_ITEM_HOLDER_NAME="SiebControl_99997" TYPE="Control" UPDATED="11/04/2016 15:35:47" UPDATED_BY="SADMIN" CREATED="11/04/2016 15:35:47" CREATED_BY="SADMIN" EXT_REC_TABLES="S_APPL_WT_IT_RX"&gt;</w:t>
              <w:br/>
              <w:tab/>
              <w:tab/>
              <w:tab/>
              <w:tab/>
              <w:t>&lt;/APPLET_WEB_TEMPLATE_ITEM&gt;</w:t>
              <w:br/>
              <w:tab/>
              <w:tab/>
              <w:tab/>
              <w:tab/>
              <w:t>&lt;APPLET_WEB_TEMPLATE_ITEM CONTROL="Op. Code Desc." INACTIVE="N" ITEM_IDENTIFIER="505" MARKUP_LANGUAGE="HTML" NAME="Op. Code Desc." TMPL_ITEM_HOLDER_NAME="SiebControl_505" TYPE="List Item" UPDATED="11/04/2016 15:35:47" UPDATED_BY="SADMIN" CREATED="04/10/2012 11:43:17" CREATED_BY="SADMIN" EXT_REC_TABLES="S_APPL_WT_IT_RX"&gt;</w:t>
              <w:br/>
              <w:tab/>
              <w:tab/>
              <w:tab/>
              <w:tab/>
              <w:t>&lt;/APPLET_WEB_TEMPLATE_ITEM&gt;</w:t>
              <w:br/>
              <w:tab/>
              <w:tab/>
              <w:tab/>
              <w:tab/>
              <w:t>&lt;APPLET_WEB_TEMPLATE_ITEM CONTROL="Operation Code" INACTIVE="N" ITEM_IDENTIFIER="504" MARKUP_LANGUAGE="HTML" NAME="Operation Code" TMPL_ITEM_HOLDER_NAME="SiebControl_504" TYPE="List Item" UPDATED="11/04/2016 15:35:47" UPDATED_BY="SADMIN" CREATED="04/10/2012 11:43:17" CREATED_BY="SADMIN" EXT_REC_TABLES="S_APPL_WT_IT_RX"&gt;</w:t>
              <w:br/>
              <w:tab/>
              <w:tab/>
              <w:tab/>
              <w:tab/>
              <w:t>&lt;/APPLET_WEB_TEMPLATE_ITEM&gt;</w:t>
              <w:br/>
              <w:tab/>
              <w:tab/>
              <w:tab/>
              <w:tab/>
              <w:t>&lt;APPLET_WEB_TEMPLATE_ITEM CONTROL="PWA Line Approved Amount" INACTIVE="N" ITEM_IDENTIFIER="511" MARKUP_LANGUAGE="HTML" NAME="PWA Line Approved Amount" TMPL_ITEM_HOLDER_NAME="SiebControl_511" TYPE="List Item" UPDATED="11/04/2016 15:35:47" UPDATED_BY="SADMIN" CREATED="04/10/2012 11:43:17" CREATED_BY="SADMIN" EXT_REC_TABLES="S_APPL_WT_IT_RX"&gt;</w:t>
              <w:br/>
              <w:tab/>
              <w:tab/>
              <w:tab/>
              <w:tab/>
              <w:t>&lt;/APPLET_WEB_TEMPLATE_ITEM&gt;</w:t>
              <w:br/>
              <w:tab/>
              <w:tab/>
              <w:tab/>
              <w:tab/>
              <w:t>&lt;APPLET_WEB_TEMPLATE_ITEM CONTROL="PWA Line Requested Amount" INACTIVE="N" ITEM_IDENTIFIER="510" MARKUP_LANGUAGE="HTML" NAME="PWA Line Requested Amount" TMPL_ITEM_HOLDER_NAME="SiebControl_510" TYPE="List Item" UPDATED="11/04/2016 15:35:47" UPDATED_BY="SADMIN" CREATED="04/10/2012 11:43:17" CREATED_BY="SADMIN" EXT_REC_TABLES="S_APPL_WT_IT_RX"&gt;</w:t>
              <w:br/>
              <w:tab/>
              <w:tab/>
              <w:tab/>
              <w:tab/>
              <w:t>&lt;/APPLET_WEB_TEMPLATE_ITEM&gt;</w:t>
              <w:br/>
              <w:tab/>
              <w:tab/>
              <w:tab/>
              <w:tab/>
              <w:t>&lt;APPLET_WEB_TEMPLATE_ITEM CONTROL="PWA Line Status" INACTIVE="N" ITEM_IDENTIFIER="513" MARKUP_LANGUAGE="HTML" NAME="PWA Line Status" TMPL_ITEM_HOLDER_NAME="SiebControl_513" TYPE="List Item" UPDATED="11/04/2016 15:35:47" UPDATED_BY="SADMIN" CREATED="04/10/2012 11:43:17" CREATED_BY="SADMIN" EXT_REC_TABLES="S_APPL_WT_IT_RX"&gt;</w:t>
              <w:br/>
              <w:tab/>
              <w:tab/>
              <w:tab/>
              <w:tab/>
              <w:t>&lt;/APPLET_WEB_TEMPLATE_ITEM&gt;</w:t>
              <w:br/>
              <w:tab/>
              <w:tab/>
              <w:tab/>
              <w:tab/>
              <w:t>&lt;APPLET_WEB_TEMPLATE_ITEM CONTROL="PWA Line id" INACTIVE="N" ITEM_IDENTIFIER="501" MARKUP_LANGUAGE="HTML" NAME="PWA Line id" TMPL_ITEM_HOLDER_NAME="SiebControl_501" TYPE="List Item" UPDATED="11/04/2016 15:35:47" UPDATED_BY="SADMIN" CREATED="04/10/2012 11:43:17" CREATED_BY="SADMIN" EXT_REC_TABLES="S_APPL_WT_IT_RX"&gt;</w:t>
              <w:br/>
              <w:tab/>
              <w:tab/>
              <w:tab/>
              <w:tab/>
              <w:t>&lt;/APPLET_WEB_TEMPLATE_ITEM&gt;</w:t>
              <w:br/>
              <w:tab/>
              <w:tab/>
              <w:tab/>
              <w:tab/>
              <w:t>&lt;APPLET_WEB_TEMPLATE_ITEM CONTROL="Policy id" INACTIVE="N" ITEM_IDENTIFIER="508" MARKUP_LANGUAGE="HTML" NAME="Policy id" TMPL_ITEM_HOLDER_NAME="SiebControl_508" TYPE="List Item" UPDATED="11/04/2016 15:35:47" UPDATED_BY="SADMIN" CREATED="04/10/2012 11:43:17"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15:35:47" UPDATED_BY="SADMIN" CREATED="11/04/2016 15:35:47" CREATED_BY="SADMIN" EXT_REC_TABLES="S_APPL_WT_IT_RX"&gt;</w:t>
              <w:br/>
              <w:tab/>
              <w:tab/>
              <w:tab/>
              <w:tab/>
              <w:t>&lt;/APPLET_WEB_TEMPLATE_ITEM&gt;</w:t>
              <w:br/>
              <w:tab/>
              <w:tab/>
              <w:tab/>
              <w:tab/>
              <w:t>&lt;APPLET_WEB_TEMPLATE_ITEM CONTROL="Sub- Assembly" INACTIVE="N" ITEM_IDENTIFIER="503" MARKUP_LANGUAGE="HTML" NAME="Sub- Assembly" TMPL_ITEM_HOLDER_NAME="SiebControl_503" TYPE="List Item" UPDATED="11/04/2016 15:35:47" UPDATED_BY="SADMIN" CREATED="04/10/2012 11:43:17" CREATED_BY="SADMIN" EXT_REC_TABLES="S_APPL_WT_IT_RX"&gt;</w:t>
              <w:br/>
              <w:tab/>
              <w:tab/>
              <w:tab/>
              <w:tab/>
              <w:t>&lt;/APPLET_WEB_TEMPLATE_ITEM&gt;</w:t>
              <w:br/>
              <w:tab/>
              <w:tab/>
              <w:tab/>
              <w:tab/>
              <w:t>&lt;APPLET_WEB_TEMPLATE_ITEM CONTROL="Sublet" INACTIVE="N" ITEM_IDENTIFIER="512" MARKUP_LANGUAGE="HTML" NAME="Sublet" TMPL_ITEM_HOLDER_NAME="SiebControl_512" TYPE="List Item" UPDATED="11/04/2016 15:35:47" UPDATED_BY="SADMIN" CREATED="04/10/2012 11:43:17" CREATED_BY="SADMIN" EXT_REC_TABLES="S_APPL_WT_IT_RX"&gt;</w:t>
              <w:br/>
              <w:tab/>
              <w:tab/>
              <w:tab/>
              <w:tab/>
              <w:t>&lt;/APPLET_WEB_TEMPLATE_ITEM&gt;</w:t>
              <w:br/>
              <w:tab/>
              <w:tab/>
              <w:tab/>
              <w:tab/>
              <w:t>&lt;APPLET_WEB_TEMPLATE_ITEM CONTROL="Validation" INACTIVE="N" ITEM_IDENTIFIER="509" MARKUP_LANGUAGE="HTML" NAME="Validation" TMPL_ITEM_HOLDER_NAME="SiebControl_509" TYPE="List Item" UPDATED="11/04/2016 15:35:47" UPDATED_BY="SADMIN" CREATED="04/10/2012 11:43:17" CREATED_BY="SADMIN" EXT_REC_TABLES="S_APPL_WT_IT_RX"&gt;</w:t>
              <w:br/>
              <w:tab/>
              <w:tab/>
              <w:tab/>
              <w:tab/>
              <w:t>&lt;/APPLET_WEB_TEMPLATE_ITEM&gt;</w:t>
              <w:br/>
              <w:tab/>
              <w:tab/>
              <w:tab/>
              <w:tab/>
              <w:t>&lt;APPLET_WEB_TEMPLATE_ITEM CONTROL="WO Line#" INACTIVE="N" ITEM_IDENTIFIER="502" MARKUP_LANGUAGE="HTML" NAME="WO Line#" TMPL_ITEM_HOLDER_NAME="SiebControl_502" TYPE="List Item" UPDATED="11/04/2016 15:35:47" UPDATED_BY="SADMIN" CREATED="04/10/2012 11:43:17"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CREATED="04/10/2012 11:41:57" CREATED_BY="SADMIN" EXT_REC_TABLES="S_APPL_WTMPL_RX"&gt;</w:t>
              <w:br/>
              <w:tab/>
              <w:tab/>
              <w:tab/>
              <w:tab/>
              <w:t>&lt;APPLET_WEB_TEMPLATE_ITEM CONTROL="Applet_Title" EXTENSION_FLAG="Y" ITEM_IDENTIFIER="99929" NAME="Applet_Title" TMPL_ITEM_HOLDER_NAME="SiebControl_99929" TYPE="Control" UPDATED="11/04/2016 15:35:47" UPDATED_BY="SADMIN" CREATED="11/04/2016 15:35:47" CREATED_BY="SADMIN" EXT_REC_TABLES="S_APPL_WT_IT_RX"&gt;</w:t>
              <w:br/>
              <w:tab/>
              <w:tab/>
              <w:tab/>
              <w:tab/>
              <w:t>&lt;/APPLET_WEB_TEMPLATE_ITEM&gt;</w:t>
              <w:br/>
              <w:tab/>
              <w:tab/>
              <w:tab/>
              <w:tab/>
              <w:t>&lt;APPLET_WEB_TEMPLATE_ITEM CONTROL="Causal Part #" INACTIVE="N" ITEM_IDENTIFIER="506" MARKUP_LANGUAGE="HTML" NAME="Causal Part #" TMPL_ITEM_HOLDER_NAME="SiebControl_506" TYPE="List Item" UPDATED="11/04/2016 15:35:47" UPDATED_BY="SADMIN" CREATED="04/10/2012 11:43:17" CREATED_BY="SADMIN" EXT_REC_TABLES="S_APPL_WT_IT_RX"&gt;</w:t>
              <w:br/>
              <w:tab/>
              <w:tab/>
              <w:tab/>
              <w:tab/>
              <w:t>&lt;/APPLET_WEB_TEMPLATE_ITEM&gt;</w:t>
              <w:br/>
              <w:tab/>
              <w:tab/>
              <w:tab/>
              <w:tab/>
              <w:t>&lt;APPLET_WEB_TEMPLATE_ITEM CONTROL="Claim Type" INACTIVE="N" ITEM_IDENTIFIER="507" MARKUP_LANGUAGE="HTML" NAME="Claim Type" TMPL_ITEM_HOLDER_NAME="SiebControl_507" TYPE="List Item" UPDATED="11/04/2016 15:35:47" UPDATED_BY="SADMIN" CREATED="04/10/2012 11:43:17"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15:35:47" UPDATED_BY="SADMIN" CREATED="04/10/2012 11:43:18" CREATED_BY="SADMIN" EXT_REC_TABLES="S_APPL_WT_IT_RX"&gt;</w:t>
              <w:br/>
              <w:tab/>
              <w:tab/>
              <w:tab/>
              <w:tab/>
              <w:t>&lt;/APPLET_WEB_TEMPLATE_ITEM&gt;</w:t>
              <w:br/>
              <w:tab/>
              <w:tab/>
              <w:tab/>
              <w:tab/>
              <w:t>&lt;APPLET_WEB_TEMPLATE_ITEM CONTROL="GotoNextSet" INACTIVE="N" ITEM_IDENTIFIER="123" MARKUP_LANGUAGE="HTML" NAME="GotoNextSet" TYPE="Control" UPDATED="04/10/2012 11:43:18" UPDATED_BY="SADMIN" CREATED="04/10/2012 11:43:18" CREATED_BY="SADMIN"&gt;</w:t>
              <w:br/>
              <w:tab/>
              <w:tab/>
              <w:tab/>
              <w:tab/>
              <w:t>&lt;/APPLET_WEB_TEMPLATE_ITEM&gt;</w:t>
              <w:br/>
              <w:tab/>
              <w:tab/>
              <w:tab/>
              <w:tab/>
              <w:t>&lt;APPLET_WEB_TEMPLATE_ITEM CONTROL="GotoPreviousSet" INACTIVE="N" ITEM_IDENTIFIER="122" MARKUP_LANGUAGE="HTML" NAME="GotoPreviousSet" TYPE="Control" UPDATED="04/10/2012 11:43:18" UPDATED_BY="SADMIN" CREATED="04/10/2012 11:43:18" CREATED_BY="SADMIN"&gt;</w:t>
              <w:br/>
              <w:tab/>
              <w:tab/>
              <w:tab/>
              <w:tab/>
              <w:t>&lt;/APPLET_WEB_TEMPLATE_ITEM&gt;</w:t>
              <w:br/>
              <w:tab/>
              <w:tab/>
              <w:tab/>
              <w:tab/>
              <w:t>&lt;APPLET_WEB_TEMPLATE_ITEM CONTROL="ListControl" EXTENSION_FLAG="Y" ITEM_IDENTIFIER="99998" NAME="ListControl" TMPL_ITEM_HOLDER_NAME="SiebControl_99998" TYPE="Control" UPDATED="11/04/2016 15:35:47" UPDATED_BY="SADMIN" CREATED="11/04/2016 15:35:47"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15:35:47" UPDATED_BY="SADMIN" CREATED="11/04/2016 15:35:47"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15:35:47" UPDATED_BY="SADMIN" CREATED="04/10/2012 11:43:18" CREATED_BY="SADMIN" EXT_REC_TABLES="S_APPL_WT_IT_RX"&gt;</w:t>
              <w:br/>
              <w:tab/>
              <w:tab/>
              <w:tab/>
              <w:tab/>
              <w:t>&lt;/APPLET_WEB_TEMPLATE_ITEM&gt;</w:t>
              <w:br/>
              <w:tab/>
              <w:tab/>
              <w:tab/>
              <w:tab/>
              <w:t>&lt;APPLET_WEB_TEMPLATE_ITEM CONTROL="Op. Code Desc." INACTIVE="N" ITEM_IDENTIFIER="505" MARKUP_LANGUAGE="HTML" NAME="Op. Code Desc." TMPL_ITEM_HOLDER_NAME="SiebControl_505" TYPE="List Item" UPDATED="11/04/2016 15:35:47" UPDATED_BY="SADMIN" CREATED="04/10/2012 11:43:18" CREATED_BY="SADMIN" EXT_REC_TABLES="S_APPL_WT_IT_RX"&gt;</w:t>
              <w:br/>
              <w:tab/>
              <w:tab/>
              <w:tab/>
              <w:tab/>
              <w:t>&lt;/APPLET_WEB_TEMPLATE_ITEM&gt;</w:t>
              <w:br/>
              <w:tab/>
              <w:tab/>
              <w:tab/>
              <w:tab/>
              <w:t>&lt;APPLET_WEB_TEMPLATE_ITEM CONTROL="Operation Code" INACTIVE="N" ITEM_IDENTIFIER="504" MARKUP_LANGUAGE="HTML" NAME="Operation Code" TMPL_ITEM_HOLDER_NAME="SiebControl_504" TYPE="List Item" UPDATED="11/04/2016 15:35:47" UPDATED_BY="SADMIN" CREATED="04/10/2012 11:43:18" CREATED_BY="SADMIN" EXT_REC_TABLES="S_APPL_WT_IT_RX"&gt;</w:t>
              <w:br/>
              <w:tab/>
              <w:tab/>
              <w:tab/>
              <w:tab/>
              <w:t>&lt;/APPLET_WEB_TEMPLATE_ITEM&gt;</w:t>
              <w:br/>
              <w:tab/>
              <w:tab/>
              <w:tab/>
              <w:tab/>
              <w:t>&lt;APPLET_WEB_TEMPLATE_ITEM CONTROL="PWA Line Approved Amount" INACTIVE="N" ITEM_IDENTIFIER="511" MARKUP_LANGUAGE="HTML" NAME="PWA Line Approved Amount" TMPL_ITEM_HOLDER_NAME="SiebControl_511" TYPE="List Item" UPDATED="11/04/2016 15:35:47" UPDATED_BY="SADMIN" CREATED="04/10/2012 11:43:18" CREATED_BY="SADMIN" EXT_REC_TABLES="S_APPL_WT_IT_RX"&gt;</w:t>
              <w:br/>
              <w:tab/>
              <w:tab/>
              <w:tab/>
              <w:tab/>
              <w:t>&lt;/APPLET_WEB_TEMPLATE_ITEM&gt;</w:t>
              <w:br/>
              <w:tab/>
              <w:tab/>
              <w:tab/>
              <w:tab/>
              <w:t>&lt;APPLET_WEB_TEMPLATE_ITEM CONTROL="PWA Line Requested Amount" INACTIVE="N" ITEM_IDENTIFIER="510" MARKUP_LANGUAGE="HTML" NAME="PWA Line Requested Amount" TMPL_ITEM_HOLDER_NAME="SiebControl_510" TYPE="List Item" UPDATED="11/04/2016 15:35:47" UPDATED_BY="SADMIN" CREATED="04/10/2012 11:43:18" CREATED_BY="SADMIN" EXT_REC_TABLES="S_APPL_WT_IT_RX"&gt;</w:t>
              <w:br/>
              <w:tab/>
              <w:tab/>
              <w:tab/>
              <w:tab/>
              <w:t>&lt;/APPLET_WEB_TEMPLATE_ITEM&gt;</w:t>
              <w:br/>
              <w:tab/>
              <w:tab/>
              <w:tab/>
              <w:tab/>
              <w:t>&lt;APPLET_WEB_TEMPLATE_ITEM CONTROL="PWA Line Status" INACTIVE="N" ITEM_IDENTIFIER="513" MARKUP_LANGUAGE="HTML" NAME="PWA Line Status" TMPL_ITEM_HOLDER_NAME="SiebControl_513" TYPE="List Item" UPDATED="11/04/2016 15:35:47" UPDATED_BY="SADMIN" CREATED="04/10/2012 11:43:18" CREATED_BY="SADMIN" EXT_REC_TABLES="S_APPL_WT_IT_RX"&gt;</w:t>
              <w:br/>
              <w:tab/>
              <w:tab/>
              <w:tab/>
              <w:tab/>
              <w:t>&lt;/APPLET_WEB_TEMPLATE_ITEM&gt;</w:t>
              <w:br/>
              <w:tab/>
              <w:tab/>
              <w:tab/>
              <w:tab/>
              <w:t>&lt;APPLET_WEB_TEMPLATE_ITEM CONTROL="PWA Line id" INACTIVE="N" ITEM_IDENTIFIER="501" MARKUP_LANGUAGE="HTML" NAME="PWA Line id" TMPL_ITEM_HOLDER_NAME="SiebControl_501" TYPE="List Item" UPDATED="11/04/2016 15:35:47" UPDATED_BY="SADMIN" CREATED="04/10/2012 11:43:18" CREATED_BY="SADMIN" EXT_REC_TABLES="S_APPL_WT_IT_RX"&gt;</w:t>
              <w:br/>
              <w:tab/>
              <w:tab/>
              <w:tab/>
              <w:tab/>
              <w:t>&lt;/APPLET_WEB_TEMPLATE_ITEM&gt;</w:t>
              <w:br/>
              <w:tab/>
              <w:tab/>
              <w:tab/>
              <w:tab/>
              <w:t>&lt;APPLET_WEB_TEMPLATE_ITEM CONTROL="Policy id" INACTIVE="N" ITEM_IDENTIFIER="508" MARKUP_LANGUAGE="HTML" NAME="Policy id" TMPL_ITEM_HOLDER_NAME="SiebControl_508" TYPE="List Item" UPDATED="11/04/2016 15:35:47" UPDATED_BY="SADMIN" CREATED="04/10/2012 11:43:18"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15:35:47"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15:35:47" UPDATED_BY="SADMIN" CREATED="04/10/2012 11:43:18"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15:35:47"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15:35:47"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15:35:48" UPDATED_BY="SADMIN" CREATED="11/04/2016 15:35:48" CREATED_BY="SADMIN" EXT_REC_TABLES="S_APPL_WT_IT_RX"&gt;</w:t>
              <w:br/>
              <w:tab/>
              <w:tab/>
              <w:tab/>
              <w:tab/>
              <w:t>&lt;/APPLET_WEB_TEMPLATE_ITEM&gt;</w:t>
              <w:br/>
              <w:tab/>
              <w:tab/>
              <w:tab/>
              <w:tab/>
              <w:t>&lt;APPLET_WEB_TEMPLATE_ITEM CONTROL="Sub- Assembly" INACTIVE="N" ITEM_IDENTIFIER="503" MARKUP_LANGUAGE="HTML" NAME="Sub- Assembly" TMPL_ITEM_HOLDER_NAME="SiebControl_503" TYPE="List Item" UPDATED="11/04/2016 15:35:48" UPDATED_BY="SADMIN" CREATED="04/10/2012 11:43:18" CREATED_BY="SADMIN" EXT_REC_TABLES="S_APPL_WT_IT_RX"&gt;</w:t>
              <w:br/>
              <w:tab/>
              <w:tab/>
              <w:tab/>
              <w:tab/>
              <w:t>&lt;/APPLET_WEB_TEMPLATE_ITEM&gt;</w:t>
              <w:br/>
              <w:tab/>
              <w:tab/>
              <w:tab/>
              <w:tab/>
              <w:t>&lt;APPLET_WEB_TEMPLATE_ITEM CONTROL="Sublet" INACTIVE="N" ITEM_IDENTIFIER="512" MARKUP_LANGUAGE="HTML" NAME="Sublet" TMPL_ITEM_HOLDER_NAME="SiebControl_512" TYPE="List Item" UPDATED="11/04/2016 15:35:48" UPDATED_BY="SADMIN" CREATED="04/10/2012 11:43:18"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15:35:48" UPDATED_BY="SADMIN" CREATED="04/10/2012 11:43:18" CREATED_BY="SADMIN" EXT_REC_TABLES="S_APPL_WT_IT_RX"&gt;</w:t>
              <w:br/>
              <w:tab/>
              <w:tab/>
              <w:tab/>
              <w:tab/>
              <w:t>&lt;/APPLET_WEB_TEMPLATE_ITEM&gt;</w:t>
              <w:br/>
              <w:tab/>
              <w:tab/>
              <w:tab/>
              <w:tab/>
              <w:t>&lt;APPLET_WEB_TEMPLATE_ITEM CONTROL="Validation" INACTIVE="N" ITEM_IDENTIFIER="509" MARKUP_LANGUAGE="HTML" NAME="Validation" TMPL_ITEM_HOLDER_NAME="SiebControl_509" TYPE="List Item" UPDATED="11/04/2016 15:35:48" UPDATED_BY="SADMIN" CREATED="04/10/2012 11:43:18" CREATED_BY="SADMIN" EXT_REC_TABLES="S_APPL_WT_IT_RX"&gt;</w:t>
              <w:br/>
              <w:tab/>
              <w:tab/>
              <w:tab/>
              <w:tab/>
              <w:t>&lt;/APPLET_WEB_TEMPLATE_ITEM&gt;</w:t>
              <w:br/>
              <w:tab/>
              <w:tab/>
              <w:tab/>
              <w:tab/>
              <w:t>&lt;APPLET_WEB_TEMPLATE_ITEM CONTROL="WO Line#" INACTIVE="N" ITEM_IDENTIFIER="502" MARKUP_LANGUAGE="HTML" NAME="WO Line#" TMPL_ITEM_HOLDER_NAME="SiebControl_502" TYPE="List Item" UPDATED="11/04/2016 15:35:48" UPDATED_BY="SADMIN" CREATED="04/10/2012 11:43:18"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Action Library - Upgrade Relationship Tier.sif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CREATED="04/17/2012 06:21:09" CREATED_BY="SADMIN" EXT_REC_TABLES="S_APPL_WTMPL_RX"&gt;</w:t>
              <w:br/>
              <w:tab/>
              <w:tab/>
              <w:tab/>
              <w:tab/>
              <w:t>&lt;APPLET_WEB_TEMPLATE_ITEM CONTROL="Applet_Title" EXTENSION_FLAG="Y" ITEM_IDENTIFIER="99929" NAME="Applet_Title" TMPL_ITEM_HOLDER_NAME="SiebControl_99929" TYPE="Control" UPDATED="11/04/2016 13:48:52" UPDATED_BY="SADMIN" CREATED="11/04/2016 13:48:52"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13:48:52" UPDATED_BY="SADMIN" CREATED="04/17/2012 06:21:39"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13:48:52" UPDATED_BY="SADMIN" CREATED="04/17/2012 06:21:39"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13:48:52" UPDATED_BY="SADMIN" CREATED="04/17/2012 06:21:39"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13:48:52" UPDATED_BY="SADMIN" CREATED="11/04/2016 13:48:52"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13:48:52" UPDATED_BY="SADMIN" CREATED="11/04/2016 13:48:52" CREATED_BY="SADMIN" EXT_REC_TABLES="S_APPL_WT_IT_RX"&gt;</w:t>
              <w:br/>
              <w:tab/>
              <w:tab/>
              <w:tab/>
              <w:tab/>
              <w:t>&lt;/APPLET_WEB_TEMPLATE_ITEM&gt;</w:t>
              <w:br/>
              <w:tab/>
              <w:tab/>
              <w:tab/>
              <w:tab/>
              <w:t>&lt;APPLET_WEB_TEMPLATE_ITEM CONTROL="Name Title" INACTIVE="N" ITEM_IDENTIFIER="90" MARKUP_LANGUAGE="HTML" NAME="NameTitle" TMPL_ITEM_HOLDER_NAME="SiebControl_90" TYPE="Control" UPDATED="11/04/2016 13:48:52" UPDATED_BY="SADMIN" CREATED="04/17/2012 06:21:39"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13:48:52" UPDATED_BY="SADMIN" CREATED="04/17/2012 06:21:39"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13:48:52" UPDATED_BY="SADMIN" CREATED="04/17/2012 06:21:39"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13:48:52" UPDATED_BY="SADMIN" CREATED="04/17/2012 06:21:39"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13:48:52" UPDATED_BY="SADMIN" CREATED="11/04/2016 13:48:52" CREATED_BY="SADMIN" EXT_REC_TABLES="S_APPL_WT_IT_RX"&gt;</w:t>
              <w:br/>
              <w:tab/>
              <w:tab/>
              <w:tab/>
              <w:tab/>
              <w:t>&lt;/APPLET_WEB_TEMPLATE_ITEM&gt;</w:t>
              <w:br/>
              <w:tab/>
              <w:tab/>
              <w:tab/>
              <w:tab/>
              <w:t>&lt;APPLET_WEB_TEMPLATE_ITEM COLUMN_SPAN="15" CONTROL="Relationship Type" GRID_PROPERTY="FormattedHtml" INACTIVE="N" ITEM_IDENTIFIER="2017" MARKUP_LANGUAGE="HTML" NAME="Relationship Type" ROW_SPAN="3" TMPL_ITEM_HOLDER_NAME="SiebControl_2_17" TYPE="Control" UPDATED="11/04/2016 13:48:52" UPDATED_BY="SADMIN" CREATED="04/17/2012 06:21:39" CREATED_BY="SADMIN" EXT_REC_TABLES="S_APPL_WT_IT_RX"&gt;</w:t>
              <w:br/>
              <w:tab/>
              <w:tab/>
              <w:tab/>
              <w:tab/>
              <w:t>&lt;/APPLET_WEB_TEMPLATE_ITEM&gt;</w:t>
              <w:br/>
              <w:tab/>
              <w:tab/>
              <w:tab/>
              <w:tab/>
              <w:t>&lt;APPLET_WEB_TEMPLATE_ITEM COLUMN_SPAN="15" CONTROL="Relationship Type" GRID_PROPERTY="FormattedLabel" INACTIVE="N" ITEM_IDENTIFIER="2002" MARKUP_LANGUAGE="HTML" NAME="Relationship TypeLabel" ROW_SPAN="3" TYPE="Control" UPDATED="04/17/2012 06:21:39" UPDATED_BY="SADMIN" CREATED="04/17/2012 06:21:39" CREATED_BY="SADMIN"&gt;</w:t>
              <w:br/>
              <w:tab/>
              <w:tab/>
              <w:tab/>
              <w:tab/>
              <w:t>&lt;/APPLET_WEB_TEMPLATE_ITEM&gt;</w:t>
              <w:br/>
              <w:tab/>
              <w:tab/>
              <w:tab/>
              <w:tab/>
              <w:t>&lt;APPLET_WEB_TEMPLATE_ITEM COLUMN_SPAN="15" CONTROL="Tier" GRID_PROPERTY="FormattedHtml" INACTIVE="N" ITEM_IDENTIFIER="2045" MARKUP_LANGUAGE="HTML" NAME="Tier" ROW_SPAN="3" TMPL_ITEM_HOLDER_NAME="SiebControl_2_45" TYPE="Control" UPDATED="11/04/2016 13:48:52" UPDATED_BY="SADMIN" CREATED="04/17/2012 06:21:39" CREATED_BY="SADMIN" EXT_REC_TABLES="S_APPL_WT_IT_RX"&gt;</w:t>
              <w:br/>
              <w:tab/>
              <w:tab/>
              <w:tab/>
              <w:tab/>
              <w:t>&lt;/APPLET_WEB_TEMPLATE_ITEM&gt;</w:t>
              <w:br/>
              <w:tab/>
              <w:tab/>
              <w:tab/>
              <w:tab/>
              <w:t>&lt;APPLET_WEB_TEMPLATE_ITEM COLUMN_SPAN="8" CONTROL="Tier" GRID_PROPERTY="FormattedLabel" INACTIVE="N" ITEM_IDENTIFIER="2037" MARKUP_LANGUAGE="HTML" NAME="TierLabel" ROW_SPAN="3" TYPE="Control" UPDATED="04/17/2012 06:21:39" UPDATED_BY="SADMIN" CREATED="04/17/2012 06:21:39"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13:48:52" UPDATED_BY="SADMIN" CREATED="04/17/2012 06:21:39"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13:48:52" UPDATED_BY="SADMIN" CREATED="04/17/2012 06:21:39"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13:48:52" UPDATED_BY="SADMIN" CREATED="04/17/2012 06:21:39"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Community Chat Registration List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NAME="Base" TYPE="Base" WEB_TEMPLATE="DotCom Applet Form 2-Column" UPDATED="11/04/2016 12:37:17" UPDATED_BY="SADMIN" CREATED="06/05/2003 02:07:32" CREATED_BY="SADMIN" EXT_REC_TABLES="S_APPL_WTMPL_RX"&gt;</w:t>
              <w:br/>
              <w:tab/>
              <w:tab/>
              <w:tab/>
              <w:tab/>
              <w:t>&lt;APPLET_WEB_TEMPLATE_ITEM CONTROL="Applet_Title" EXTENSION_FLAG="Y" ITEM_IDENTIFIER="99929" NAME="Applet_Title" TMPL_ITEM_HOLDER_NAME="SiebControl_99929" TYPE="Control" UPDATED="11/04/2016 14:30:42" UPDATED_BY="SADMIN" CREATED="11/04/2016 14:30:42" CREATED_BY="SADMIN" EXT_REC_TABLES="S_APPL_WT_IT_RX"&gt;</w:t>
              <w:br/>
              <w:tab/>
              <w:tab/>
              <w:tab/>
              <w:tab/>
              <w:t>&lt;/APPLET_WEB_TEMPLATE_ITEM&gt;</w:t>
              <w:br/>
              <w:tab/>
              <w:tab/>
              <w:tab/>
              <w:tab/>
              <w:t>&lt;APPLET_WEB_TEMPLATE_ITEM CONTROL="GotoView" INACTIVE="N" ITEM_IDENTIFIER="133" MARKUP_LANGUAGE="HTML" NAME="GotoView" TMPL_ITEM_HOLDER_NAME="SiebControl_133" TYPE="Control" UPDATED="11/04/2016 14:30:42" UPDATED_BY="SADMIN" CREATED="06/05/2003 08:13:54"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14:30:42" UPDATED_BY="SADMIN" CREATED="11/04/2016 14:30:42" CREATED_BY="SADMIN" EXT_REC_TABLES="S_APPL_WT_IT_RX"&gt;</w:t>
              <w:br/>
              <w:tab/>
              <w:tab/>
              <w:tab/>
              <w:tab/>
              <w:t>&lt;/APPLET_WEB_TEMPLATE_ITEM&gt;</w:t>
              <w:br/>
              <w:tab/>
              <w:tab/>
              <w:tab/>
              <w:tab/>
              <w:t>&lt;APPLET_WEB_TEMPLATE_ITEM CONTROL="StartText" INACTIVE="N" ITEM_IDENTIFIER="91" MARKUP_LANGUAGE="HTML" NAME="StartText" TMPL_ITEM_HOLDER_NAME="SiebControl_91" TYPE="Control" UPDATED="11/04/2016 14:30:42" UPDATED_BY="SADMIN" CREATED="06/05/2003 08:13:54"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TYPE="Edit" WEB_TEMPLATE="DotCom Applet Form 2-Column" UPDATED="11/04/2016 12:37:18" UPDATED_BY="SADMIN" CREATED="06/05/2003 02:07:33" CREATED_BY="SADMIN" EXT_REC_TABLES="S_APPL_WTMPL_RX"&gt;</w:t>
              <w:br/>
              <w:tab/>
              <w:tab/>
              <w:tab/>
              <w:tab/>
              <w:t>&lt;APPLET_WEB_TEMPLATE_ITEM CONTROL="Applet_Title" EXTENSION_FLAG="Y" ITEM_IDENTIFIER="99929" NAME="Applet_Title" TMPL_ITEM_HOLDER_NAME="SiebControl_99929" TYPE="Control" UPDATED="11/04/2016 14:30:42" UPDATED_BY="SADMIN" CREATED="11/04/2016 14:30:42" CREATED_BY="SADMIN" EXT_REC_TABLES="S_APPL_WT_IT_RX"&gt;</w:t>
              <w:br/>
              <w:tab/>
              <w:tab/>
              <w:tab/>
              <w:tab/>
              <w:t>&lt;/APPLET_WEB_TEMPLATE_ITEM&gt;</w:t>
              <w:br/>
              <w:tab/>
              <w:tab/>
              <w:tab/>
              <w:tab/>
              <w:t>&lt;APPLET_WEB_TEMPLATE_ITEM CONTROL="CancelButton" INACTIVE="N" ITEM_IDENTIFIER="135" MARKUP_LANGUAGE="HTML" NAME="CancelButton" TMPL_ITEM_HOLDER_NAME="SiebControl_135" TYPE="Control" UPDATED="11/04/2016 14:30:42" UPDATED_BY="SADMIN" CREATED="06/05/2003 08:13:54" CREATED_BY="SADMIN" EXT_REC_TABLES="S_APPL_WT_IT_RX"&gt;</w:t>
              <w:br/>
              <w:tab/>
              <w:tab/>
              <w:tab/>
              <w:tab/>
              <w:t>&lt;/APPLET_WEB_TEMPLATE_ITEM&gt;</w:t>
              <w:br/>
              <w:tab/>
              <w:tab/>
              <w:tab/>
              <w:tab/>
              <w:t>&lt;APPLET_WEB_TEMPLATE_ITEM CONTROL="Chat Description" INACTIVE="N" ITEM_IDENTIFIER="1302" MARKUP_LANGUAGE="HTML" NAME="Chat Description" TMPL_ITEM_HOLDER_NAME="SiebControl_1302" TYPE="List Item" UPDATED="11/04/2016 14:30:42" UPDATED_BY="SADMIN" CREATED="06/05/2003 08:13:55" CREATED_BY="SADMIN" EXT_REC_TABLES="S_APPL_WT_IT_RX"&gt;</w:t>
              <w:br/>
              <w:tab/>
              <w:tab/>
              <w:tab/>
              <w:tab/>
              <w:t>&lt;/APPLET_WEB_TEMPLATE_ITEM&gt;</w:t>
              <w:br/>
              <w:tab/>
              <w:tab/>
              <w:tab/>
              <w:tab/>
              <w:t>&lt;APPLET_WEB_TEMPLATE_ITEM CONTROL="Chat Name" INACTIVE="N" ITEM_IDENTIFIER="1300" MARKUP_LANGUAGE="HTML" NAME="Chat Name" TMPL_ITEM_HOLDER_NAME="SiebControl_1300" TYPE="List Item" UPDATED="11/04/2016 14:30:42" UPDATED_BY="SADMIN" CREATED="06/05/2003 08:13:55" CREATED_BY="SADMIN" EXT_REC_TABLES="S_APPL_WT_IT_RX"&gt;</w:t>
              <w:br/>
              <w:tab/>
              <w:tab/>
              <w:tab/>
              <w:tab/>
              <w:t>&lt;/APPLET_WEB_TEMPLATE_ITEM&gt;</w:t>
              <w:br/>
              <w:tab/>
              <w:tab/>
              <w:tab/>
              <w:tab/>
              <w:t>&lt;APPLET_WEB_TEMPLATE_ITEM CONTROL="Chat Target Name" INACTIVE="N" ITEM_IDENTIFIER="1301" MARKUP_LANGUAGE="HTML" NAME="Chat Target Name" TMPL_ITEM_HOLDER_NAME="SiebControl_1301" TYPE="List Item" UPDATED="11/04/2016 14:30:42" UPDATED_BY="SADMIN" CREATED="06/05/2003 08:13:55" CREATED_BY="SADMIN" EXT_REC_TABLES="S_APPL_WT_IT_RX"&gt;</w:t>
              <w:br/>
              <w:tab/>
              <w:tab/>
              <w:tab/>
              <w:tab/>
              <w:t>&lt;/APPLET_WEB_TEMPLATE_ITEM&gt;</w:t>
              <w:br/>
              <w:tab/>
              <w:tab/>
              <w:tab/>
              <w:tab/>
              <w:t>&lt;APPLET_WEB_TEMPLATE_ITEM CONTROL="ConfirmButton" INACTIVE="N" ITEM_IDENTIFIER="131" MARKUP_LANGUAGE="HTML" NAME="ConfirmButton" TMPL_ITEM_HOLDER_NAME="SiebControl_131" TYPE="Control" UPDATED="11/04/2016 14:30:42" UPDATED_BY="SADMIN" CREATED="06/05/2003 08:13:55" CREATED_BY="SADMIN" EXT_REC_TABLES="S_APPL_WT_IT_RX"&gt;</w:t>
              <w:br/>
              <w:tab/>
              <w:tab/>
              <w:tab/>
              <w:tab/>
              <w:t>&lt;/APPLET_WEB_TEMPLATE_ITEM&gt;</w:t>
              <w:br/>
              <w:tab/>
              <w:tab/>
              <w:tab/>
              <w:tab/>
              <w:t>&lt;APPLET_WEB_TEMPLATE_ITEM CONTROL="ConfirmText" INACTIVE="N" ITEM_IDENTIFIER="91" MARKUP_LANGUAGE="HTML" NAME="ConfirmText" TMPL_ITEM_HOLDER_NAME="SiebControl_91" TYPE="Control" UPDATED="11/04/2016 14:30:42" UPDATED_BY="SADMIN" CREATED="06/05/2003 08:13:55"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14:30:42" UPDATED_BY="SADMIN" CREATED="11/04/2016 14:30:42"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Order List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CREATED="04/23/2004 15:00:59" CREATED_BY="SADMIN" EXT_REC_TABLES="S_APPL_WTMPL_RX"&gt;</w:t>
              <w:br/>
              <w:tab/>
              <w:tab/>
              <w:tab/>
              <w:tab/>
              <w:t>&lt;APPLET_WEB_TEMPLATE_ITEM CONTROL="Applet_Title" EXTENSION_FLAG="Y" ITEM_IDENTIFIER="99929" NAME="Applet_Title" TMPL_ITEM_HOLDER_NAME="SiebControl_99929" TYPE="Control" UPDATED="11/04/2016 13:50:11" UPDATED_BY="SADMIN" CREATED="11/04/2016 13:50:11" CREATED_BY="SADMIN" EXT_REC_TABLES="S_APPL_WT_IT_RX"&gt;</w:t>
              <w:br/>
              <w:tab/>
              <w:tab/>
              <w:tab/>
              <w:tab/>
              <w:t>&lt;/APPLET_WEB_TEMPLATE_ITEM&gt;</w:t>
              <w:br/>
              <w:tab/>
              <w:tab/>
              <w:tab/>
              <w:tab/>
              <w:t>&lt;APPLET_WEB_TEMPLATE_ITEM CONTROL="ButtonGotoNextSet" INACTIVE="N" ITEM_IDENTIFIER="123" MARKUP_LANGUAGE="HTML" NAME="ButtonGotoNextSet" TMPL_ITEM_HOLDER_NAME="SiebControl_123" TYPE="Control" UPDATED="11/04/2016 13:50:11" UPDATED_BY="SADMIN" CREATED="04/23/2004 15:29:02" CREATED_BY="SADMIN" EXT_REC_TABLES="S_APPL_WT_IT_RX"&gt;</w:t>
              <w:br/>
              <w:tab/>
              <w:tab/>
              <w:tab/>
              <w:tab/>
              <w:t>&lt;/APPLET_WEB_TEMPLATE_ITEM&gt;</w:t>
              <w:br/>
              <w:tab/>
              <w:tab/>
              <w:tab/>
              <w:tab/>
              <w:t>&lt;APPLET_WEB_TEMPLATE_ITEM CONTROL="ButtonGotoPreviousSet" INACTIVE="N" ITEM_IDENTIFIER="122" MARKUP_LANGUAGE="HTML" NAME="ButtonGotoPreviousSet" TMPL_ITEM_HOLDER_NAME="SiebControl_122" TYPE="Control" UPDATED="11/04/2016 13:50:11" UPDATED_BY="SADMIN" CREATED="04/23/2004 15:29:02" CREATED_BY="SADMIN" EXT_REC_TABLES="S_APPL_WT_IT_RX"&gt;</w:t>
              <w:br/>
              <w:tab/>
              <w:tab/>
              <w:tab/>
              <w:tab/>
              <w:t>&lt;/APPLET_WEB_TEMPLATE_ITEM&gt;</w:t>
              <w:br/>
              <w:tab/>
              <w:tab/>
              <w:tab/>
              <w:tab/>
              <w:t>&lt;APPLET_WEB_TEMPLATE_ITEM CONTROL="ButtonNewQuery" INACTIVE="N" ITEM_IDENTIFIER="106" MARKUP_LANGUAGE="HTML" NAME="ButtonNewQuery" TMPL_ITEM_HOLDER_NAME="SiebControl_106" TYPE="Control" UPDATED="11/04/2016 13:50:11" UPDATED_BY="SADMIN" CREATED="04/23/2004 15:29:02" CREATED_BY="SADMIN" EXT_REC_TABLES="S_APPL_WT_IT_RX"&gt;</w:t>
              <w:br/>
              <w:tab/>
              <w:tab/>
              <w:tab/>
              <w:tab/>
              <w:t>&lt;/APPLET_WEB_TEMPLATE_ITEM&gt;</w:t>
              <w:br/>
              <w:tab/>
              <w:tab/>
              <w:tab/>
              <w:tab/>
              <w:t>&lt;APPLET_WEB_TEMPLATE_ITEM CONTROL="Current Order Total Net Price MRC" EXPRESSION="Siebel eSales for CME" EXT_EXPRESSION="GetProfileAttr(&amp;quot;ApplicationName&amp;quot;) = &amp;quot;Siebel eSales for CME&amp;quot;" INACTIVE="N" ITEM_IDENTIFIER="506" MARKUP_LANGUAGE="HTML" NAME="CUT Current Order Total Net Price MRC" TMPL_ITEM_HOLDER_NAME="SiebControl_506" TYPE="List Item" UPDATED="11/04/2016 13:50:11" UPDATED_BY="SADMIN" CREATED="04/23/2004 15:29:02" CREATED_BY="SADMIN" EXT_REC_TABLES="S_APPL_WT_IT_RX"&gt;</w:t>
              <w:br/>
              <w:tab/>
              <w:tab/>
              <w:tab/>
              <w:tab/>
              <w:t>&lt;/APPLET_WEB_TEMPLATE_ITEM&gt;</w:t>
              <w:br/>
              <w:tab/>
              <w:tab/>
              <w:tab/>
              <w:tab/>
              <w:t>&lt;APPLET_WEB_TEMPLATE_ITEM CONTROL="Current Order Total Net Price MRC" EXPRESSION="Siebel eCustomer for CME" EXT_EXPRESSION="GetProfileAttr(&amp;quot;ApplicationName&amp;quot;) = &amp;quot;Siebel eCustomer for CME&amp;quot;" INACTIVE="N" ITEM_IDENTIFIER="506" MARKUP_LANGUAGE="HTML" NAME="CUT Current Order Total Net Price MRC1" TMPL_ITEM_HOLDER_NAME="SiebControl_506" TYPE="List Item" UPDATED="11/04/2016 13:50:11" UPDATED_BY="SADMIN" CREATED="04/23/2004 15:29:02" CREATED_BY="SADMIN" EXT_REC_TABLES="S_APPL_WT_IT_RX"&gt;</w:t>
              <w:br/>
              <w:tab/>
              <w:tab/>
              <w:tab/>
              <w:tab/>
              <w:t>&lt;/APPLET_WEB_TEMPLATE_ITEM&gt;</w:t>
              <w:br/>
              <w:tab/>
              <w:tab/>
              <w:tab/>
              <w:tab/>
              <w:t>&lt;APPLET_WEB_TEMPLATE_ITEM CONTROL="Current Order Total Net Price MRC" EXPRESSION="Siebel eChannel for CME" EXT_EXPRESSION="GetProfileAttr(&amp;quot;ApplicationName&amp;quot;) = &amp;quot;Siebel eChannel for CME&amp;quot;" INACTIVE="N" ITEM_IDENTIFIER="506" MARKUP_LANGUAGE="HTML" NAME="CUT Current Order Total Net Price MRC2" TMPL_ITEM_HOLDER_NAME="SiebControl_506" TYPE="List Item" UPDATED="11/04/2016 13:50:11" UPDATED_BY="SADMIN" CREATED="04/23/2004 15:29:02" CREATED_BY="SADMIN" EXT_REC_TABLES="S_APPL_WT_IT_RX"&gt;</w:t>
              <w:br/>
              <w:tab/>
              <w:tab/>
              <w:tab/>
              <w:tab/>
              <w:t>&lt;/APPLET_WEB_TEMPLATE_ITEM&gt;</w:t>
              <w:br/>
              <w:tab/>
              <w:tab/>
              <w:tab/>
              <w:tab/>
              <w:t>&lt;APPLET_WEB_TEMPLATE_ITEM CONTROL="Current Order Total Net Price NRC" EXPRESSION="Siebel eSales for CME" EXT_EXPRESSION="GetProfileAttr(&amp;quot;ApplicationName&amp;quot;) = &amp;quot;Siebel eSales for CME&amp;quot;" INACTIVE="N" ITEM_IDENTIFIER="507" MARKUP_LANGUAGE="HTML" NAME="CUT Current Order Total Net Price NRC" TMPL_ITEM_HOLDER_NAME="SiebControl_507" TYPE="List Item" UPDATED="11/04/2016 13:50:11" UPDATED_BY="SADMIN" CREATED="04/23/2004 15:29:02" CREATED_BY="SADMIN" EXT_REC_TABLES="S_APPL_WT_IT_RX"&gt;</w:t>
              <w:br/>
              <w:tab/>
              <w:tab/>
              <w:tab/>
              <w:tab/>
              <w:t>&lt;/APPLET_WEB_TEMPLATE_ITEM&gt;</w:t>
              <w:br/>
              <w:tab/>
              <w:tab/>
              <w:tab/>
              <w:tab/>
              <w:t>&lt;APPLET_WEB_TEMPLATE_ITEM CONTROL="Current Order Total Net Price NRC" EXPRESSION="Siebel eCustomer for CME" EXT_EXPRESSION="GetProfileAttr(&amp;quot;ApplicationName&amp;quot;) = &amp;quot;Siebel eCustomer for CME&amp;quot;" INACTIVE="N" ITEM_IDENTIFIER="507" MARKUP_LANGUAGE="HTML" NAME="CUT Current Order Total Net Price NRC1" TMPL_ITEM_HOLDER_NAME="SiebControl_507" TYPE="List Item" UPDATED="11/04/2016 13:50:11" UPDATED_BY="SADMIN" CREATED="04/23/2004 15:29:02" CREATED_BY="SADMIN" EXT_REC_TABLES="S_APPL_WT_IT_RX"&gt;</w:t>
              <w:br/>
              <w:tab/>
              <w:tab/>
              <w:tab/>
              <w:tab/>
              <w:t>&lt;/APPLET_WEB_TEMPLATE_ITEM&gt;</w:t>
              <w:br/>
              <w:tab/>
              <w:tab/>
              <w:tab/>
              <w:tab/>
              <w:t>&lt;APPLET_WEB_TEMPLATE_ITEM CONTROL="Current Order Total Net Price NRC" EXPRESSION="Siebel eChannel for CME" EXT_EXPRESSION="GetProfileAttr(&amp;quot;ApplicationName&amp;quot;) = &amp;quot;Siebel eChannel for CME&amp;quot;" INACTIVE="N" ITEM_IDENTIFIER="507" MARKUP_LANGUAGE="HTML" NAME="CUT Current Order Total Net Price NRC2" TMPL_ITEM_HOLDER_NAME="SiebControl_507" TYPE="List Item" UPDATED="11/04/2016 13:50:11" UPDATED_BY="SADMIN" CREATED="04/23/2004 15:29:02" CREATED_BY="SADMIN" EXT_REC_TABLES="S_APPL_WT_IT_RX"&gt;</w:t>
              <w:br/>
              <w:tab/>
              <w:tab/>
              <w:tab/>
              <w:tab/>
              <w:t>&lt;/APPLET_WEB_TEMPLATE_ITEM&gt;</w:t>
              <w:br/>
              <w:tab/>
              <w:tab/>
              <w:tab/>
              <w:tab/>
              <w:t>&lt;APPLET_WEB_TEMPLATE_ITEM CONTROL="Order Date" EXPRESSION="Siebel eSales for CME" EXT_EXPRESSION="GetProfileAttr(&amp;quot;ApplicationName&amp;quot;) = &amp;quot;Siebel eSales for CME&amp;quot;" INACTIVE="N" ITEM_IDENTIFIER="503" MARKUP_LANGUAGE="HTML" NAME="CUT Order Date" TMPL_ITEM_HOLDER_NAME="SiebControl_503" TYPE="List Item" UPDATED="11/04/2016 13:50:11" UPDATED_BY="SADMIN" CREATED="04/23/2004 15:29:02" CREATED_BY="SADMIN" EXT_REC_TABLES="S_APPL_WT_IT_RX"&gt;</w:t>
              <w:br/>
              <w:tab/>
              <w:tab/>
              <w:tab/>
              <w:tab/>
              <w:t>&lt;/APPLET_WEB_TEMPLATE_ITEM&gt;</w:t>
              <w:br/>
              <w:tab/>
              <w:tab/>
              <w:tab/>
              <w:tab/>
              <w:t>&lt;APPLET_WEB_TEMPLATE_ITEM CONTROL="Order Date" EXPRESSION="Siebel eCustomer for CME" EXT_EXPRESSION="GetProfileAttr(&amp;quot;ApplicationName&amp;quot;) = &amp;quot;Siebel eCustomer for CME&amp;quot;" INACTIVE="N" ITEM_IDENTIFIER="503" MARKUP_LANGUAGE="HTML" NAME="CUT Order Date1" TMPL_ITEM_HOLDER_NAME="SiebControl_503" TYPE="List Item" UPDATED="11/04/2016 13:50:11" UPDATED_BY="SADMIN" CREATED="04/23/2004 15:29:02" CREATED_BY="SADMIN" EXT_REC_TABLES="S_APPL_WT_IT_RX"&gt;</w:t>
              <w:br/>
              <w:tab/>
              <w:tab/>
              <w:tab/>
              <w:tab/>
              <w:t>&lt;/APPLET_WEB_TEMPLATE_ITEM&gt;</w:t>
              <w:br/>
              <w:tab/>
              <w:tab/>
              <w:tab/>
              <w:tab/>
              <w:t>&lt;APPLET_WEB_TEMPLATE_ITEM CONTROL="Order Date" EXPRESSION="Siebel eChannel for CME" EXT_EXPRESSION="GetProfileAttr(&amp;quot;ApplicationName&amp;quot;) = &amp;quot;Siebel eChannel for CME&amp;quot;" INACTIVE="N" ITEM_IDENTIFIER="503" MARKUP_LANGUAGE="HTML" NAME="CUT Order Date2" TMPL_ITEM_HOLDER_NAME="SiebControl_503" TYPE="List Item" UPDATED="11/04/2016 13:50:11" UPDATED_BY="SADMIN" CREATED="04/23/2004 15:29:02" CREATED_BY="SADMIN" EXT_REC_TABLES="S_APPL_WT_IT_RX"&gt;</w:t>
              <w:br/>
              <w:tab/>
              <w:tab/>
              <w:tab/>
              <w:tab/>
              <w:t>&lt;/APPLET_WEB_TEMPLATE_ITEM&gt;</w:t>
              <w:br/>
              <w:tab/>
              <w:tab/>
              <w:tab/>
              <w:tab/>
              <w:t>&lt;APPLET_WEB_TEMPLATE_ITEM CONTROL="Order Type" EXPRESSION="Siebel eSales for CME" EXT_EXPRESSION="GetProfileAttr(&amp;quot;ApplicationName&amp;quot;) = &amp;quot;Siebel eSales for CME&amp;quot;" INACTIVE="N" ITEM_IDENTIFIER="505" MARKUP_LANGUAGE="HTML" NAME="CUT Order Type" TMPL_ITEM_HOLDER_NAME="SiebControl_505" TYPE="List Item" UPDATED="11/04/2016 13:50:11" UPDATED_BY="SADMIN" CREATED="04/23/2004 15:29:02" CREATED_BY="SADMIN" EXT_REC_TABLES="S_APPL_WT_IT_RX"&gt;</w:t>
              <w:br/>
              <w:tab/>
              <w:tab/>
              <w:tab/>
              <w:tab/>
              <w:t>&lt;/APPLET_WEB_TEMPLATE_ITEM&gt;</w:t>
              <w:br/>
              <w:tab/>
              <w:tab/>
              <w:tab/>
              <w:tab/>
              <w:t>&lt;APPLET_WEB_TEMPLATE_ITEM CONTROL="Order Type" EXPRESSION="Siebel eCustomer for CME" EXT_EXPRESSION="GetProfileAttr(&amp;quot;ApplicationName&amp;quot;) = &amp;quot;Siebel eCustomer for CME&amp;quot;" INACTIVE="N" ITEM_IDENTIFIER="505" MARKUP_LANGUAGE="HTML" NAME="CUT Order Type1" TMPL_ITEM_HOLDER_NAME="SiebControl_505" TYPE="List Item" UPDATED="11/04/2016 13:50:11" UPDATED_BY="SADMIN" CREATED="04/23/2004 15:29:02" CREATED_BY="SADMIN" EXT_REC_TABLES="S_APPL_WT_IT_RX"&gt;</w:t>
              <w:br/>
              <w:tab/>
              <w:tab/>
              <w:tab/>
              <w:tab/>
              <w:t>&lt;/APPLET_WEB_TEMPLATE_ITEM&gt;</w:t>
              <w:br/>
              <w:tab/>
              <w:tab/>
              <w:tab/>
              <w:tab/>
              <w:t>&lt;APPLET_WEB_TEMPLATE_ITEM CONTROL="Order Type" EXPRESSION="Siebel eChannel for CME" EXT_EXPRESSION="GetProfileAttr(&amp;quot;ApplicationName&amp;quot;) = &amp;quot;Siebel eChannel for CME&amp;quot;" INACTIVE="N" ITEM_IDENTIFIER="505" MARKUP_LANGUAGE="HTML" NAME="CUT Order Type2" TMPL_ITEM_HOLDER_NAME="SiebControl_505" TYPE="List Item" UPDATED="11/04/2016 13:50:11" UPDATED_BY="SADMIN" CREATED="04/23/2004 15:29:02" CREATED_BY="SADMIN" EXT_REC_TABLES="S_APPL_WT_IT_RX"&gt;</w:t>
              <w:br/>
              <w:tab/>
              <w:tab/>
              <w:tab/>
              <w:tab/>
              <w:t>&lt;/APPLET_WEB_TEMPLATE_ITEM&gt;</w:t>
              <w:br/>
              <w:tab/>
              <w:tab/>
              <w:tab/>
              <w:tab/>
              <w:t>&lt;APPLET_WEB_TEMPLATE_ITEM CONTROL="Revision Number" EXPRESSION="Siebel eSales for CME" EXT_EXPRESSION="GetProfileAttr(&amp;quot;ApplicationName&amp;quot;) = &amp;quot;Siebel eSales for CME&amp;quot;" INACTIVE="N" ITEM_IDENTIFIER="502" MARKUP_LANGUAGE="HTML" NAME="CUT Revision" TMPL_ITEM_HOLDER_NAME="SiebControl_502" TYPE="List Item" UPDATED="11/04/2016 13:50:11" UPDATED_BY="SADMIN" CREATED="04/23/2004 15:29:02" CREATED_BY="SADMIN" EXT_REC_TABLES="S_APPL_WT_IT_RX"&gt;</w:t>
              <w:br/>
              <w:tab/>
              <w:tab/>
              <w:tab/>
              <w:tab/>
              <w:t>&lt;/APPLET_WEB_TEMPLATE_ITEM&gt;</w:t>
              <w:br/>
              <w:tab/>
              <w:tab/>
              <w:tab/>
              <w:tab/>
              <w:t>&lt;APPLET_WEB_TEMPLATE_ITEM CONTROL="Revision Number" EXPRESSION="Siebel eCustomer for CME" EXT_EXPRESSION="GetProfileAttr(&amp;quot;ApplicationName&amp;quot;) = &amp;quot;Siebel eCustomer for CME&amp;quot;" INACTIVE="N" ITEM_IDENTIFIER="502" MARKUP_LANGUAGE="HTML" NAME="CUT Revision1" TMPL_ITEM_HOLDER_NAME="SiebControl_502" TYPE="List Item" UPDATED="11/04/2016 13:50:11" UPDATED_BY="SADMIN" CREATED="04/23/2004 15:29:02" CREATED_BY="SADMIN" EXT_REC_TABLES="S_APPL_WT_IT_RX"&gt;</w:t>
              <w:br/>
              <w:tab/>
              <w:tab/>
              <w:tab/>
              <w:tab/>
              <w:t>&lt;/APPLET_WEB_TEMPLATE_ITEM&gt;</w:t>
              <w:br/>
              <w:tab/>
              <w:tab/>
              <w:tab/>
              <w:tab/>
              <w:t>&lt;APPLET_WEB_TEMPLATE_ITEM CONTROL="Revision Number" EXPRESSION="Siebel eChannel for CME" EXT_EXPRESSION="GetProfileAttr(&amp;quot;ApplicationName&amp;quot;) = &amp;quot;Siebel eChannel for CME&amp;quot;" INACTIVE="N" ITEM_IDENTIFIER="502" MARKUP_LANGUAGE="HTML" NAME="CUT Revision2" TMPL_ITEM_HOLDER_NAME="SiebControl_502" TYPE="List Item" UPDATED="11/04/2016 13:50:11" UPDATED_BY="SADMIN" CREATED="04/23/2004 15:29:02" CREATED_BY="SADMIN" EXT_REC_TABLES="S_APPL_WT_IT_RX"&gt;</w:t>
              <w:br/>
              <w:tab/>
              <w:tab/>
              <w:tab/>
              <w:tab/>
              <w:t>&lt;/APPLET_WEB_TEMPLATE_ITEM&gt;</w:t>
              <w:br/>
              <w:tab/>
              <w:tab/>
              <w:tab/>
              <w:tab/>
              <w:t>&lt;APPLET_WEB_TEMPLATE_ITEM CONTROL="Status" EXPRESSION="Siebel eSales for CME" EXT_EXPRESSION="GetProfileAttr(&amp;quot;ApplicationName&amp;quot;) = &amp;quot;Siebel eSales for CME&amp;quot;" INACTIVE="N" ITEM_IDENTIFIER="504" MARKUP_LANGUAGE="HTML" NAME="CUT Status" TMPL_ITEM_HOLDER_NAME="SiebControl_504" TYPE="List Item" UPDATED="11/04/2016 13:50:11" UPDATED_BY="SADMIN" CREATED="04/23/2004 15:29:03" CREATED_BY="SADMIN" EXT_REC_TABLES="S_APPL_WT_IT_RX"&gt;</w:t>
              <w:br/>
              <w:tab/>
              <w:tab/>
              <w:tab/>
              <w:tab/>
              <w:t>&lt;/APPLET_WEB_TEMPLATE_ITEM&gt;</w:t>
              <w:br/>
              <w:tab/>
              <w:tab/>
              <w:tab/>
              <w:tab/>
              <w:t>&lt;APPLET_WEB_TEMPLATE_ITEM CONTROL="Status" EXPRESSION="Siebel eCustomer for CME" EXT_EXPRESSION="GetProfileAttr(&amp;quot;ApplicationName&amp;quot;) = &amp;quot;Siebel eCustomer for CME&amp;quot;" INACTIVE="N" ITEM_IDENTIFIER="504" MARKUP_LANGUAGE="HTML" NAME="CUT Status1" TMPL_ITEM_HOLDER_NAME="SiebControl_504" TYPE="List Item" UPDATED="11/04/2016 13:50:11" UPDATED_BY="SADMIN" CREATED="04/23/2004 15:29:03" CREATED_BY="SADMIN" EXT_REC_TABLES="S_APPL_WT_IT_RX"&gt;</w:t>
              <w:br/>
              <w:tab/>
              <w:tab/>
              <w:tab/>
              <w:tab/>
              <w:t>&lt;/APPLET_WEB_TEMPLATE_ITEM&gt;</w:t>
              <w:br/>
              <w:tab/>
              <w:tab/>
              <w:tab/>
              <w:tab/>
              <w:t>&lt;APPLET_WEB_TEMPLATE_ITEM CONTROL="Status" EXPRESSION="Siebel eChannel for CME" EXT_EXPRESSION="GetProfileAttr(&amp;quot;ApplicationName&amp;quot;) = &amp;quot;Siebel eChannel for CME&amp;quot;" INACTIVE="N" ITEM_IDENTIFIER="504" MARKUP_LANGUAGE="HTML" NAME="CUT Status2" TMPL_ITEM_HOLDER_NAME="SiebControl_504" TYPE="List Item" UPDATED="11/04/2016 13:50:11" UPDATED_BY="SADMIN" CREATED="04/23/2004 15:29:03"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13:50:11" UPDATED_BY="SADMIN" CREATED="11/04/2016 13:50:11"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13:50:11" UPDATED_BY="SADMIN" CREATED="11/04/2016 13:50:11" CREATED_BY="SADMIN" EXT_REC_TABLES="S_APPL_WT_IT_RX"&gt;</w:t>
              <w:br/>
              <w:tab/>
              <w:tab/>
              <w:tab/>
              <w:tab/>
              <w:t>&lt;/APPLET_WEB_TEMPLATE_ITEM&gt;</w:t>
              <w:br/>
              <w:tab/>
              <w:tab/>
              <w:tab/>
              <w:tab/>
              <w:t>&lt;APPLET_WEB_TEMPLATE_ITEM CONTROL="Order Date" EXT_EXPRESSION="(GetProfileAttr(&amp;quot;ApplicationName&amp;quot;) &amp;lt;&amp;gt; &amp;quot;Siebel eChannel for CME&amp;quot;) AND (GetProfileAttr(&amp;quot;ApplicationName&amp;quot;) &amp;lt;&amp;gt; &amp;quot;Siebel eSales for CME&amp;quot;) AND (GetProfileAttr(&amp;quot;ApplicationName&amp;quot;) &amp;lt;&amp;gt; &amp;quot;Siebel eCustomer for CME&amp;quot;)" INACTIVE="N" ITEM_IDENTIFIER="502" MARKUP_LANGUAGE="HTML" NAME="Order Date" TMPL_ITEM_HOLDER_NAME="SiebControl_502" TYPE="List Item" UPDATED="11/04/2016 13:50:11" UPDATED_BY="SADMIN" CREATED="04/23/2004 15:29:03" CREATED_BY="SADMIN" EXT_REC_TABLES="S_APPL_WT_IT_RX"&gt;</w:t>
              <w:br/>
              <w:tab/>
              <w:tab/>
              <w:tab/>
              <w:tab/>
              <w:t>&lt;/APPLET_WEB_TEMPLATE_ITEM&gt;</w:t>
              <w:br/>
              <w:tab/>
              <w:tab/>
              <w:tab/>
              <w:tab/>
              <w:t>&lt;APPLET_WEB_TEMPLATE_ITEM CONTROL="Order Number" INACTIVE="N" ITEM_IDENTIFIER="501" MARKUP_LANGUAGE="HTML" NAME="Order Number" TMPL_ITEM_HOLDER_NAME="SiebControl_501" TYPE="List Item" UPDATED="11/04/2016 13:50:11" UPDATED_BY="SADMIN" CREATED="04/23/2004 15:29:03" CREATED_BY="SADMIN" EXT_REC_TABLES="S_APPL_WT_IT_RX"&gt;</w:t>
              <w:br/>
              <w:tab/>
              <w:tab/>
              <w:tab/>
              <w:tab/>
              <w:t>&lt;/APPLET_WEB_TEMPLATE_ITEM&gt;</w:t>
              <w:br/>
              <w:tab/>
              <w:tab/>
              <w:tab/>
              <w:tab/>
              <w:t>&lt;APPLET_WEB_TEMPLATE_ITEM CONTROL="Order Total" EXT_EXPRESSION="(GetProfileAttr(&amp;quot;ApplicationName&amp;quot;) &amp;lt;&amp;gt; &amp;quot;Siebel eSales for CME&amp;quot;) AND (GetProfileAttr(&amp;quot;ApplicationName&amp;quot;) &amp;lt;&amp;gt; &amp;quot;Siebel eCustomer for CME&amp;quot;) AND (GetProfileAttr(&amp;quot;ApplicationName&amp;quot;) &amp;lt;&amp;gt; &amp;quot;Siebel eChannel for CME&amp;quot;)" INACTIVE="N" ITEM_IDENTIFIER="505" MARKUP_LANGUAGE="HTML" NAME="Order Total" TMPL_ITEM_HOLDER_NAME="SiebControl_505" TYPE="List Item" UPDATED="11/04/2016 13:50:11" UPDATED_BY="SADMIN" CREATED="04/23/2004 15:29:03" CREATED_BY="SADMIN" EXT_REC_TABLES="S_APPL_WT_IT_RX"&gt;</w:t>
              <w:br/>
              <w:tab/>
              <w:tab/>
              <w:tab/>
              <w:tab/>
              <w:t>&lt;/APPLET_WEB_TEMPLATE_ITEM&gt;</w:t>
              <w:br/>
              <w:tab/>
              <w:tab/>
              <w:tab/>
              <w:tab/>
              <w:t>&lt;APPLET_WEB_TEMPLATE_ITEM CONTROL="Order Type" EXT_EXPRESSION="(GetProfileAttr(&amp;quot;ApplicationName&amp;quot;) &amp;lt;&amp;gt; &amp;quot;Siebel eCustomer for CME&amp;quot;) AND (GetProfileAttr(&amp;quot;ApplicationName&amp;quot;) &amp;lt;&amp;gt; &amp;quot;Siebel eChannel for CME&amp;quot;) AND (GetProfileAttr(&amp;quot;ApplicationName&amp;quot;) &amp;lt;&amp;gt; &amp;quot;Siebel eSales for CME&amp;quot;)" INACTIVE="N" ITEM_IDENTIFIER="504" MARKUP_LANGUAGE="HTML" NAME="Order Type" TMPL_ITEM_HOLDER_NAME="SiebControl_504" TYPE="List Item" UPDATED="11/04/2016 13:50:11" UPDATED_BY="SADMIN" CREATED="04/23/2004 15:29:03"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13:50:11"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13:50:11" UPDATED_BY="SADMIN" CREATED="04/23/2004 15:29:03"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13:50:11"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13:50:11"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13:50:11" UPDATED_BY="SADMIN" CREATED="11/04/2016 13:50:11" CREATED_BY="SADMIN" EXT_REC_TABLES="S_APPL_WT_IT_RX"&gt;</w:t>
              <w:br/>
              <w:tab/>
              <w:tab/>
              <w:tab/>
              <w:tab/>
              <w:t>&lt;/APPLET_WEB_TEMPLATE_ITEM&gt;</w:t>
              <w:br/>
              <w:tab/>
              <w:tab/>
              <w:tab/>
              <w:tab/>
              <w:t>&lt;APPLET_WEB_TEMPLATE_ITEM CONTROL="Status" EXT_EXPRESSION="(GetProfileAttr(&amp;quot;ApplicationName&amp;quot;) &amp;lt;&amp;gt; &amp;quot;Siebel eChannel for CME&amp;quot;) AND (GetProfileAttr(&amp;quot;ApplicationName&amp;quot;) &amp;lt;&amp;gt; &amp;quot;Siebel eCustomer for CME&amp;quot;) AND (GetProfileAttr(&amp;quot;ApplicationName&amp;quot;) &amp;lt;&amp;gt; &amp;quot;Siebel eSales for CME&amp;quot;)" INACTIVE="N" ITEM_IDENTIFIER="503" MARKUP_LANGUAGE="HTML" NAME="Status" TMPL_ITEM_HOLDER_NAME="SiebControl_503" TYPE="List Item" UPDATED="11/04/2016 13:50:11" UPDATED_BY="SADMIN" CREATED="04/23/2004 15:29:03"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INACTIVE="Y" NAME="Query" SEQUENCE="0" TYPE="Query" WEB_TEMPLATE="Applet Form 1 Column (Base/Edit/New)" UPDATED="11/04/2016 12:37:17" UPDATED_BY="SADMIN" CREATED="04/23/2004 15:00:59" CREATED_BY="SADMIN" EXT_REC_TABLES="S_APPL_WTMPL_RX"&gt;</w:t>
              <w:br/>
              <w:tab/>
              <w:tab/>
              <w:tab/>
              <w:tab/>
              <w:t>&lt;APPLET_WEB_TEMPLATE_ITEM CONTROL="Applet_Title" EXTENSION_FLAG="Y" ITEM_IDENTIFIER="99929" NAME="Applet_Title" TMPL_ITEM_HOLDER_NAME="SiebControl_99929" TYPE="Control" UPDATED="11/04/2016 13:50:11" UPDATED_BY="SADMIN" CREATED="11/04/2016 13:50:11" CREATED_BY="SADMIN" EXT_REC_TABLES="S_APPL_WT_IT_RX"&gt;</w:t>
              <w:br/>
              <w:tab/>
              <w:tab/>
              <w:tab/>
              <w:tab/>
              <w:t>&lt;/APPLET_WEB_TEMPLATE_ITEM&gt;</w:t>
              <w:br/>
              <w:tab/>
              <w:tab/>
              <w:tab/>
              <w:tab/>
              <w:t>&lt;APPLET_WEB_TEMPLATE_ITEM CONTROL="ButtonExecuteQuery" INACTIVE="N" ITEM_IDENTIFIER="107" MARKUP_LANGUAGE="HTML" NAME="ButtonExecuteQuery" TMPL_ITEM_HOLDER_NAME="SiebControl_107" TYPE="Control" UPDATED="11/04/2016 13:50:11" UPDATED_BY="SADMIN" CREATED="04/23/2004 15:29:03" CREATED_BY="SADMIN" EXT_REC_TABLES="S_APPL_WT_IT_RX"&gt;</w:t>
              <w:br/>
              <w:tab/>
              <w:tab/>
              <w:tab/>
              <w:tab/>
              <w:t>&lt;/APPLET_WEB_TEMPLATE_ITEM&gt;</w:t>
              <w:br/>
              <w:tab/>
              <w:tab/>
              <w:tab/>
              <w:tab/>
              <w:t>&lt;APPLET_WEB_TEMPLATE_ITEM CONTROL="Current Order Total Net Price MRC" EXPRESSION="Siebel eSales for CME" EXT_EXPRESSION="GetProfileAttr(&amp;quot;ApplicationName&amp;quot;) = &amp;quot;Siebel eSales for CME&amp;quot;" INACTIVE="N" ITEM_IDENTIFIER="1306" MARKUP_LANGUAGE="HTML" NAME="CUT Current Order Total Net Price MRC" TMPL_ITEM_HOLDER_NAME="SiebControl_1306" TYPE="List Item" UPDATED="11/04/2016 13:50:11" UPDATED_BY="SADMIN" CREATED="04/23/2004 15:29:03" CREATED_BY="SADMIN" EXT_REC_TABLES="S_APPL_WT_IT_RX"&gt;</w:t>
              <w:br/>
              <w:tab/>
              <w:tab/>
              <w:tab/>
              <w:tab/>
              <w:t>&lt;/APPLET_WEB_TEMPLATE_ITEM&gt;</w:t>
              <w:br/>
              <w:tab/>
              <w:tab/>
              <w:tab/>
              <w:tab/>
              <w:t>&lt;APPLET_WEB_TEMPLATE_ITEM CONTROL="Current Order Total Net Price MRC" EXPRESSION="Siebel eCustomer for CME" EXT_EXPRESSION="GetProfileAttr(&amp;quot;ApplicationName&amp;quot;) = &amp;quot;Siebel eCustomer for CME&amp;quot;" INACTIVE="N" ITEM_IDENTIFIER="1306" MARKUP_LANGUAGE="HTML" NAME="CUT Current Order Total Net Price MRC1" TMPL_ITEM_HOLDER_NAME="SiebControl_1306" TYPE="List Item" UPDATED="11/04/2016 13:50:11" UPDATED_BY="SADMIN" CREATED="04/23/2004 15:29:03" CREATED_BY="SADMIN" EXT_REC_TABLES="S_APPL_WT_IT_RX"&gt;</w:t>
              <w:br/>
              <w:tab/>
              <w:tab/>
              <w:tab/>
              <w:tab/>
              <w:t>&lt;/APPLET_WEB_TEMPLATE_ITEM&gt;</w:t>
              <w:br/>
              <w:tab/>
              <w:tab/>
              <w:tab/>
              <w:tab/>
              <w:t>&lt;APPLET_WEB_TEMPLATE_ITEM CONTROL="Current Order Total Net Price MRC" EXPRESSION="Siebel eChannel for CME" EXT_EXPRESSION="GetProfileAttr(&amp;quot;ApplicationName&amp;quot;) = &amp;quot;Siebel eChannel for CME&amp;quot;" INACTIVE="N" ITEM_IDENTIFIER="1306" MARKUP_LANGUAGE="HTML" NAME="CUT Current Order Total Net Price MRC2" TMPL_ITEM_HOLDER_NAME="SiebControl_1306" TYPE="List Item" UPDATED="11/04/2016 13:50:11" UPDATED_BY="SADMIN" CREATED="04/23/2004 15:29:03" CREATED_BY="SADMIN" EXT_REC_TABLES="S_APPL_WT_IT_RX"&gt;</w:t>
              <w:br/>
              <w:tab/>
              <w:tab/>
              <w:tab/>
              <w:tab/>
              <w:t>&lt;/APPLET_WEB_TEMPLATE_ITEM&gt;</w:t>
              <w:br/>
              <w:tab/>
              <w:tab/>
              <w:tab/>
              <w:tab/>
              <w:t>&lt;APPLET_WEB_TEMPLATE_ITEM CONTROL="Current Order Total Net Price NRC" EXPRESSION="Siebel eSales for CME" EXT_EXPRESSION="GetProfileAttr(&amp;quot;ApplicationName&amp;quot;) = &amp;quot;Siebel eSales for CME&amp;quot;" INACTIVE="N" ITEM_IDENTIFIER="1307" MARKUP_LANGUAGE="HTML" NAME="CUT Current Order Total Net Price NRC" TMPL_ITEM_HOLDER_NAME="SiebControl_1307" TYPE="List Item" UPDATED="11/04/2016 13:50:11" UPDATED_BY="SADMIN" CREATED="04/23/2004 15:29:03" CREATED_BY="SADMIN" EXT_REC_TABLES="S_APPL_WT_IT_RX"&gt;</w:t>
              <w:br/>
              <w:tab/>
              <w:tab/>
              <w:tab/>
              <w:tab/>
              <w:t>&lt;/APPLET_WEB_TEMPLATE_ITEM&gt;</w:t>
              <w:br/>
              <w:tab/>
              <w:tab/>
              <w:tab/>
              <w:tab/>
              <w:t>&lt;APPLET_WEB_TEMPLATE_ITEM CONTROL="Current Order Total Net Price NRC" EXPRESSION="Siebel eCustomer for CME" EXT_EXPRESSION="GetProfileAttr(&amp;quot;ApplicationName&amp;quot;) = &amp;quot;Siebel eCustomer for CME&amp;quot;" INACTIVE="N" ITEM_IDENTIFIER="1307" MARKUP_LANGUAGE="HTML" NAME="CUT Current Order Total Net Price NRC1" TMPL_ITEM_HOLDER_NAME="SiebControl_1307" TYPE="List Item" UPDATED="11/04/2016 13:50:11" UPDATED_BY="SADMIN" CREATED="04/23/2004 15:29:03" CREATED_BY="SADMIN" EXT_REC_TABLES="S_APPL_WT_IT_RX"&gt;</w:t>
              <w:br/>
              <w:tab/>
              <w:tab/>
              <w:tab/>
              <w:tab/>
              <w:t>&lt;/APPLET_WEB_TEMPLATE_ITEM&gt;</w:t>
              <w:br/>
              <w:tab/>
              <w:tab/>
              <w:tab/>
              <w:tab/>
              <w:t>&lt;APPLET_WEB_TEMPLATE_ITEM CONTROL="Current Order Total Net Price NRC" EXPRESSION="Siebel eChannel for CME" EXT_EXPRESSION="GetProfileAttr(&amp;quot;ApplicationName&amp;quot;) = &amp;quot;Siebel eChannel for CME&amp;quot;" INACTIVE="N" ITEM_IDENTIFIER="1307" MARKUP_LANGUAGE="HTML" NAME="CUT Current Order Total Net Price NRC2" TMPL_ITEM_HOLDER_NAME="SiebControl_1307" TYPE="List Item" UPDATED="11/04/2016 13:50:11" UPDATED_BY="SADMIN" CREATED="04/23/2004 15:29:03" CREATED_BY="SADMIN" EXT_REC_TABLES="S_APPL_WT_IT_RX"&gt;</w:t>
              <w:br/>
              <w:tab/>
              <w:tab/>
              <w:tab/>
              <w:tab/>
              <w:t>&lt;/APPLET_WEB_TEMPLATE_ITEM&gt;</w:t>
              <w:br/>
              <w:tab/>
              <w:tab/>
              <w:tab/>
              <w:tab/>
              <w:t>&lt;APPLET_WEB_TEMPLATE_ITEM CONTROL="Order Date" EXPRESSION="Siebel eSales for CME" EXT_EXPRESSION="GetProfileAttr(&amp;quot;ApplicationName&amp;quot;) = &amp;quot;Siebel eSales for CME&amp;quot;" INACTIVE="N" ITEM_IDENTIFIER="1303" MARKUP_LANGUAGE="HTML" NAME="CUT Order Date" TMPL_ITEM_HOLDER_NAME="SiebControl_1303" TYPE="List Item" UPDATED="11/04/2016 13:50:11" UPDATED_BY="SADMIN" CREATED="04/23/2004 15:29:03" CREATED_BY="SADMIN" EXT_REC_TABLES="S_APPL_WT_IT_RX"&gt;</w:t>
              <w:br/>
              <w:tab/>
              <w:tab/>
              <w:tab/>
              <w:tab/>
              <w:t>&lt;/APPLET_WEB_TEMPLATE_ITEM&gt;</w:t>
              <w:br/>
              <w:tab/>
              <w:tab/>
              <w:tab/>
              <w:tab/>
              <w:t>&lt;APPLET_WEB_TEMPLATE_ITEM CONTROL="Order Date" EXPRESSION="Siebel eCustomer for CME" EXT_EXPRESSION="GetProfileAttr(&amp;quot;ApplicationName&amp;quot;) = &amp;quot;Siebel eCustomer for CME&amp;quot;" INACTIVE="N" ITEM_IDENTIFIER="1303" MARKUP_LANGUAGE="HTML" NAME="CUT Order Date1" TMPL_ITEM_HOLDER_NAME="SiebControl_1303" TYPE="List Item" UPDATED="11/04/2016 13:50:11" UPDATED_BY="SADMIN" CREATED="04/23/2004 15:29:03" CREATED_BY="SADMIN" EXT_REC_TABLES="S_APPL_WT_IT_RX"&gt;</w:t>
              <w:br/>
              <w:tab/>
              <w:tab/>
              <w:tab/>
              <w:tab/>
              <w:t>&lt;/APPLET_WEB_TEMPLATE_ITEM&gt;</w:t>
              <w:br/>
              <w:tab/>
              <w:tab/>
              <w:tab/>
              <w:tab/>
              <w:t>&lt;APPLET_WEB_TEMPLATE_ITEM CONTROL="Order Date" EXPRESSION="Siebel eChannel for CME" EXT_EXPRESSION="GetProfileAttr(&amp;quot;ApplicationName&amp;quot;) = &amp;quot;Siebel eChannel for CME&amp;quot;" INACTIVE="N" ITEM_IDENTIFIER="1303" MARKUP_LANGUAGE="HTML" NAME="CUT Order Date2" TMPL_ITEM_HOLDER_NAME="SiebControl_1303" TYPE="List Item" UPDATED="11/04/2016 13:50:11" UPDATED_BY="SADMIN" CREATED="04/23/2004 15:29:03" CREATED_BY="SADMIN" EXT_REC_TABLES="S_APPL_WT_IT_RX"&gt;</w:t>
              <w:br/>
              <w:tab/>
              <w:tab/>
              <w:tab/>
              <w:tab/>
              <w:t>&lt;/APPLET_WEB_TEMPLATE_ITEM&gt;</w:t>
              <w:br/>
              <w:tab/>
              <w:tab/>
              <w:tab/>
              <w:tab/>
              <w:t>&lt;APPLET_WEB_TEMPLATE_ITEM CONTROL="Order Type" EXPRESSION="Siebel eSales for CME" EXT_EXPRESSION="GetProfileAttr(&amp;quot;ApplicationName&amp;quot;) = &amp;quot;Siebel eSales for CME&amp;quot;" INACTIVE="N" ITEM_IDENTIFIER="1305" MARKUP_LANGUAGE="HTML" NAME="CUT Order Type" TMPL_ITEM_HOLDER_NAME="SiebControl_1305" TYPE="List Item" UPDATED="11/04/2016 13:50:11" UPDATED_BY="SADMIN" CREATED="04/23/2004 15:29:03" CREATED_BY="SADMIN" EXT_REC_TABLES="S_APPL_WT_IT_RX"&gt;</w:t>
              <w:br/>
              <w:tab/>
              <w:tab/>
              <w:tab/>
              <w:tab/>
              <w:t>&lt;/APPLET_WEB_TEMPLATE_ITEM&gt;</w:t>
              <w:br/>
              <w:tab/>
              <w:tab/>
              <w:tab/>
              <w:tab/>
              <w:t>&lt;APPLET_WEB_TEMPLATE_ITEM CONTROL="Order Type" EXPRESSION="Siebel eCustomer for CME" EXT_EXPRESSION="GetProfileAttr(&amp;quot;ApplicationName&amp;quot;) = &amp;quot;Siebel eCustomer for CME&amp;quot;" INACTIVE="N" ITEM_IDENTIFIER="1305" MARKUP_LANGUAGE="HTML" NAME="CUT Order Type1" TMPL_ITEM_HOLDER_NAME="SiebControl_1305" TYPE="List Item" UPDATED="11/04/2016 13:50:11" UPDATED_BY="SADMIN" CREATED="04/23/2004 15:29:03" CREATED_BY="SADMIN" EXT_REC_TABLES="S_APPL_WT_IT_RX"&gt;</w:t>
              <w:br/>
              <w:tab/>
              <w:tab/>
              <w:tab/>
              <w:tab/>
              <w:t>&lt;/APPLET_WEB_TEMPLATE_ITEM&gt;</w:t>
              <w:br/>
              <w:tab/>
              <w:tab/>
              <w:tab/>
              <w:tab/>
              <w:t>&lt;APPLET_WEB_TEMPLATE_ITEM CONTROL="Order Type" EXPRESSION="Siebel eChannel for CME" EXT_EXPRESSION="GetProfileAttr(&amp;quot;ApplicationName&amp;quot;) = &amp;quot;Siebel eChannel for CME&amp;quot;" INACTIVE="N" ITEM_IDENTIFIER="1305" MARKUP_LANGUAGE="HTML" NAME="CUT Order Type2" TMPL_ITEM_HOLDER_NAME="SiebControl_1305" TYPE="List Item" UPDATED="11/04/2016 13:50:11" UPDATED_BY="SADMIN" CREATED="04/23/2004 15:29:03" CREATED_BY="SADMIN" EXT_REC_TABLES="S_APPL_WT_IT_RX"&gt;</w:t>
              <w:br/>
              <w:tab/>
              <w:tab/>
              <w:tab/>
              <w:tab/>
              <w:t>&lt;/APPLET_WEB_TEMPLATE_ITEM&gt;</w:t>
              <w:br/>
              <w:tab/>
              <w:tab/>
              <w:tab/>
              <w:tab/>
              <w:t>&lt;APPLET_WEB_TEMPLATE_ITEM CONTROL="Status" EXPRESSION="Siebel eSales for CME" EXT_EXPRESSION="GetProfileAttr(&amp;quot;ApplicationName&amp;quot;) = &amp;quot;Siebel eSales for CME&amp;quot;" INACTIVE="N" ITEM_IDENTIFIER="1304" MARKUP_LANGUAGE="HTML" NAME="CUT Status" TMPL_ITEM_HOLDER_NAME="SiebControl_1304" TYPE="List Item" UPDATED="11/04/2016 13:50:11" UPDATED_BY="SADMIN" CREATED="04/23/2004 15:29:03" CREATED_BY="SADMIN" EXT_REC_TABLES="S_APPL_WT_IT_RX"&gt;</w:t>
              <w:br/>
              <w:tab/>
              <w:tab/>
              <w:tab/>
              <w:tab/>
              <w:t>&lt;/APPLET_WEB_TEMPLATE_ITEM&gt;</w:t>
              <w:br/>
              <w:tab/>
              <w:tab/>
              <w:tab/>
              <w:tab/>
              <w:t>&lt;APPLET_WEB_TEMPLATE_ITEM CONTROL="Status" EXPRESSION="Siebel eCustomer for CME" EXT_EXPRESSION="GetProfileAttr(&amp;quot;ApplicationName&amp;quot;) = &amp;quot;Siebel eCustomer for CME&amp;quot;" INACTIVE="N" ITEM_IDENTIFIER="1304" MARKUP_LANGUAGE="HTML" NAME="CUT Status1" TMPL_ITEM_HOLDER_NAME="SiebControl_1304" TYPE="List Item" UPDATED="11/04/2016 13:50:11" UPDATED_BY="SADMIN" CREATED="04/23/2004 15:29:03" CREATED_BY="SADMIN" EXT_REC_TABLES="S_APPL_WT_IT_RX"&gt;</w:t>
              <w:br/>
              <w:tab/>
              <w:tab/>
              <w:tab/>
              <w:tab/>
              <w:t>&lt;/APPLET_WEB_TEMPLATE_ITEM&gt;</w:t>
              <w:br/>
              <w:tab/>
              <w:tab/>
              <w:tab/>
              <w:tab/>
              <w:t>&lt;APPLET_WEB_TEMPLATE_ITEM CONTROL="Status" EXPRESSION="Siebel eChannel for CME" EXT_EXPRESSION="GetProfileAttr(&amp;quot;ApplicationName&amp;quot;) = &amp;quot;Siebel eChannel for CME&amp;quot;" INACTIVE="N" ITEM_IDENTIFIER="1304" MARKUP_LANGUAGE="HTML" NAME="CUT Status2" TMPL_ITEM_HOLDER_NAME="SiebControl_1304" TYPE="List Item" UPDATED="11/04/2016 13:50:11" UPDATED_BY="SADMIN" CREATED="04/23/2004 15:29:04" CREATED_BY="SADMIN" EXT_REC_TABLES="S_APPL_WT_IT_RX"&gt;</w:t>
              <w:br/>
              <w:tab/>
              <w:tab/>
              <w:tab/>
              <w:tab/>
              <w:t>&lt;/APPLET_WEB_TEMPLATE_ITEM&gt;</w:t>
              <w:br/>
              <w:tab/>
              <w:tab/>
              <w:tab/>
              <w:tab/>
              <w:t>&lt;APPLET_WEB_TEMPLATE_ITEM CONTROL="Revision Number" EXPRESSION="Siebel eSales for CME" EXT_EXPRESSION="GetProfileAttr(&amp;quot;ApplicationName&amp;quot;) = &amp;quot;Siebel eSales for CME&amp;quot;" INACTIVE="N" ITEM_IDENTIFIER="1302" MARKUP_LANGUAGE="HTML" NAME="CUTRevision" TMPL_ITEM_HOLDER_NAME="SiebControl_1302" TYPE="List Item" UPDATED="11/04/2016 13:50:11" UPDATED_BY="SADMIN" CREATED="04/23/2004 15:29:04" CREATED_BY="SADMIN" EXT_REC_TABLES="S_APPL_WT_IT_RX"&gt;</w:t>
              <w:br/>
              <w:tab/>
              <w:tab/>
              <w:tab/>
              <w:tab/>
              <w:t>&lt;/APPLET_WEB_TEMPLATE_ITEM&gt;</w:t>
              <w:br/>
              <w:tab/>
              <w:tab/>
              <w:tab/>
              <w:tab/>
              <w:t>&lt;APPLET_WEB_TEMPLATE_ITEM CONTROL="Revision Number" EXPRESSION="Siebel eCustomer for CME" EXT_EXPRESSION="GetProfileAttr(&amp;quot;ApplicationName&amp;quot;) = &amp;quot;Siebel eCustomer for CME&amp;quot;" INACTIVE="N" ITEM_IDENTIFIER="1302" MARKUP_LANGUAGE="HTML" NAME="CUTRevision1" TMPL_ITEM_HOLDER_NAME="SiebControl_1302" TYPE="List Item" UPDATED="11/04/2016 13:50:11" UPDATED_BY="SADMIN" CREATED="04/23/2004 15:29:04" CREATED_BY="SADMIN" EXT_REC_TABLES="S_APPL_WT_IT_RX"&gt;</w:t>
              <w:br/>
              <w:tab/>
              <w:tab/>
              <w:tab/>
              <w:tab/>
              <w:t>&lt;/APPLET_WEB_TEMPLATE_ITEM&gt;</w:t>
              <w:br/>
              <w:tab/>
              <w:tab/>
              <w:tab/>
              <w:tab/>
              <w:t>&lt;APPLET_WEB_TEMPLATE_ITEM CONTROL="Revision Number" EXPRESSION="Siebel eChannel for CME" EXT_EXPRESSION="GetProfileAttr(&amp;quot;ApplicationName&amp;quot;) = &amp;quot;Siebel eChannel for CME&amp;quot;" INACTIVE="N" ITEM_IDENTIFIER="1302" MARKUP_LANGUAGE="HTML" NAME="CUTRevision2" TMPL_ITEM_HOLDER_NAME="SiebControl_1302" TYPE="List Item" UPDATED="11/04/2016 13:50:11" UPDATED_BY="SADMIN" CREATED="04/23/2004 15:29:04" CREATED_BY="SADMIN" EXT_REC_TABLES="S_APPL_WT_IT_RX"&gt;</w:t>
              <w:br/>
              <w:tab/>
              <w:tab/>
              <w:tab/>
              <w:tab/>
              <w:t>&lt;/APPLET_WEB_TEMPLATE_ITEM&gt;</w:t>
              <w:br/>
              <w:tab/>
              <w:tab/>
              <w:tab/>
              <w:tab/>
              <w:t>&lt;APPLET_WEB_TEMPLATE_ITEM CONTROL="Order Date"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INACTIVE="N" ITEM_IDENTIFIER="1302" MARKUP_LANGUAGE="HTML" NAME="Order Date" TMPL_ITEM_HOLDER_NAME="SiebControl_1302" TYPE="List Item" UPDATED="11/04/2016 13:50:11" UPDATED_BY="SADMIN" CREATED="04/23/2004 15:29:04" CREATED_BY="SADMIN" EXT_REC_TABLES="S_APPL_WT_IT_RX"&gt;</w:t>
              <w:br/>
              <w:tab/>
              <w:tab/>
              <w:tab/>
              <w:tab/>
              <w:t>&lt;/APPLET_WEB_TEMPLATE_ITEM&gt;</w:t>
              <w:br/>
              <w:tab/>
              <w:tab/>
              <w:tab/>
              <w:tab/>
              <w:t>&lt;APPLET_WEB_TEMPLATE_ITEM CONTROL="Order Number" INACTIVE="N" ITEM_IDENTIFIER="1301" MARKUP_LANGUAGE="HTML" NAME="Order Number" TMPL_ITEM_HOLDER_NAME="SiebControl_1301" TYPE="List Item" UPDATED="11/04/2016 13:50:11" UPDATED_BY="SADMIN" CREATED="04/23/2004 15:29:04" CREATED_BY="SADMIN" EXT_REC_TABLES="S_APPL_WT_IT_RX"&gt;</w:t>
              <w:br/>
              <w:tab/>
              <w:tab/>
              <w:tab/>
              <w:tab/>
              <w:t>&lt;/APPLET_WEB_TEMPLATE_ITEM&gt;</w:t>
              <w:br/>
              <w:tab/>
              <w:tab/>
              <w:tab/>
              <w:tab/>
              <w:t>&lt;APPLET_WEB_TEMPLATE_ITEM CONTROL="Order Total"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INACTIVE="N" ITEM_IDENTIFIER="1305" MARKUP_LANGUAGE="HTML" NAME="Order Total" TMPL_ITEM_HOLDER_NAME="SiebControl_1305" TYPE="List Item" UPDATED="11/04/2016 13:50:11" UPDATED_BY="SADMIN" CREATED="04/23/2004 15:29:04" CREATED_BY="SADMIN" EXT_REC_TABLES="S_APPL_WT_IT_RX"&gt;</w:t>
              <w:br/>
              <w:tab/>
              <w:tab/>
              <w:tab/>
              <w:tab/>
              <w:t>&lt;/APPLET_WEB_TEMPLATE_ITEM&gt;</w:t>
              <w:br/>
              <w:tab/>
              <w:tab/>
              <w:tab/>
              <w:tab/>
              <w:t>&lt;APPLET_WEB_TEMPLATE_ITEM CONTROL="Order Type" EXT_EXPRESSION="(GetProfileAttr(&amp;quot;ApplicationName&amp;quot;) &amp;lt;&amp;gt; &amp;quot;Siebel eSales for CME&amp;quot;) AND (GetProfileAttr(&amp;quot;ApplicationName&amp;quot;) &amp;lt;&amp;gt; &amp;quot;Siebel eCustomer for CME&amp;quot;) AND (GetProfileAttr(&amp;quot;ApplicationName&amp;quot;) &amp;lt;&amp;gt; &amp;quot;Siebel eChannel for CME&amp;quot;)" INACTIVE="N" ITEM_IDENTIFIER="1304" MARKUP_LANGUAGE="HTML" NAME="Order Type" TMPL_ITEM_HOLDER_NAME="SiebControl_1304" TYPE="List Item" UPDATED="11/04/2016 13:50:11" UPDATED_BY="SADMIN" CREATED="04/23/2004 15:29:04" CREATED_BY="SADMIN" EXT_REC_TABLES="S_APPL_WT_IT_RX"&gt;</w:t>
              <w:br/>
              <w:tab/>
              <w:tab/>
              <w:tab/>
              <w:tab/>
              <w:t>&lt;/APPLET_WEB_TEMPLATE_ITEM&gt;</w:t>
              <w:br/>
              <w:tab/>
              <w:tab/>
              <w:tab/>
              <w:tab/>
              <w:t>&lt;APPLET_WEB_TEMPLATE_ITEM CONTROL="Status" EXT_EXPRESSION="(GetProfileAttr(&amp;quot;ApplicationName&amp;quot;) &amp;lt;&amp;gt; &amp;quot;Siebel eChannel for CME&amp;quot;) AND (GetProfileAttr(&amp;quot;ApplicationName&amp;quot;) &amp;lt;&amp;gt; &amp;quot;Siebel eCustomer for CME&amp;quot;) AND (GetProfileAttr(&amp;quot;ApplicationName&amp;quot;) &amp;lt;&amp;gt; &amp;quot;Siebel eSales for CME&amp;quot;)" INACTIVE="N" ITEM_IDENTIFIER="1303" MARKUP_LANGUAGE="HTML" NAME="Status" TMPL_ITEM_HOLDER_NAME="SiebControl_1303" TYPE="List Item" UPDATED="11/04/2016 13:50:11" UPDATED_BY="SADMIN" CREATED="04/23/2004 15:29:04"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13:50:11" UPDATED_BY="SADMIN" CREATED="04/23/2004 15:29:04"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NAME="Query1" SEQUENCE="0" TYPE="Query" WEB_TEMPLATE="Applet List (Base/EditList)" UPDATED="11/04/2016 12:37:17" UPDATED_BY="SADMIN" CREATED="11/04/2016 13:47:04" CREATED_BY="SADMIN" EXT_REC_TABLES="S_APPL_WTMPL_RX"&gt;</w:t>
              <w:br/>
              <w:tab/>
              <w:tab/>
              <w:tab/>
              <w:tab/>
              <w:t>&lt;APPLET_WEB_TEMPLATE_ITEM CONTROL="Applet_Title" EXTENSION_FLAG="Y" ITEM_IDENTIFIER="99929" NAME="Applet_Title" TMPL_ITEM_HOLDER_NAME="SiebControl_99929" TYPE="Control" UPDATED="11/04/2016 13:50:11" UPDATED_BY="SADMIN" CREATED="11/04/2016 13:50:11" CREATED_BY="SADMIN" EXT_REC_TABLES="S_APPL_WT_IT_RX"&gt;</w:t>
              <w:br/>
              <w:tab/>
              <w:tab/>
              <w:tab/>
              <w:tab/>
              <w:t>&lt;/APPLET_WEB_TEMPLATE_ITEM&gt;</w:t>
              <w:br/>
              <w:tab/>
              <w:tab/>
              <w:tab/>
              <w:tab/>
              <w:t>&lt;APPLET_WEB_TEMPLATE_ITEM CONTROL="ButtonExecuteQuery" INACTIVE="N" ITEM_IDENTIFIER="107" MARKUP_LANGUAGE="HTML" NAME="ButtonExecuteQuery" TMPL_ITEM_HOLDER_NAME="SiebControl_107" TYPE="Control" UPDATED="11/04/2016 13:50:11" UPDATED_BY="SADMIN" CREATED="11/04/2016 13:50:11" CREATED_BY="SADMIN" EXT_REC_TABLES="S_APPL_WT_IT_RX"&gt;</w:t>
              <w:br/>
              <w:tab/>
              <w:tab/>
              <w:tab/>
              <w:tab/>
              <w:t>&lt;/APPLET_WEB_TEMPLATE_ITEM&gt;</w:t>
              <w:br/>
              <w:tab/>
              <w:tab/>
              <w:tab/>
              <w:tab/>
              <w:t>&lt;APPLET_WEB_TEMPLATE_ITEM CONTROL="ButtonGotoNextSet" INACTIVE="N" ITEM_IDENTIFIER="123" MARKUP_LANGUAGE="HTML" NAME="ButtonGotoNextSet" TMPL_ITEM_HOLDER_NAME="SiebControl_123" TYPE="Control" UPDATED="11/04/2016 13:50:11" UPDATED_BY="SADMIN" CREATED="11/04/2016 13:50:11" CREATED_BY="SADMIN" EXT_REC_TABLES="S_APPL_WT_IT_RX"&gt;</w:t>
              <w:br/>
              <w:tab/>
              <w:tab/>
              <w:tab/>
              <w:tab/>
              <w:t>&lt;/APPLET_WEB_TEMPLATE_ITEM&gt;</w:t>
              <w:br/>
              <w:tab/>
              <w:tab/>
              <w:tab/>
              <w:tab/>
              <w:t>&lt;APPLET_WEB_TEMPLATE_ITEM CONTROL="ButtonGotoPreviousSet" INACTIVE="N" ITEM_IDENTIFIER="122" MARKUP_LANGUAGE="HTML" NAME="ButtonGotoPreviousSet" TMPL_ITEM_HOLDER_NAME="SiebControl_122" TYPE="Control" UPDATED="11/04/2016 13:50:11" UPDATED_BY="SADMIN" CREATED="11/04/2016 13:50:11" CREATED_BY="SADMIN" EXT_REC_TABLES="S_APPL_WT_IT_RX"&gt;</w:t>
              <w:br/>
              <w:tab/>
              <w:tab/>
              <w:tab/>
              <w:tab/>
              <w:t>&lt;/APPLET_WEB_TEMPLATE_ITEM&gt;</w:t>
              <w:br/>
              <w:tab/>
              <w:tab/>
              <w:tab/>
              <w:tab/>
              <w:t>&lt;APPLET_WEB_TEMPLATE_ITEM CONTROL="Current Order Total Net Price MRC" EXPRESSION="Siebel eSales for CME" EXT_EXPRESSION="GetProfileAttr(&amp;quot;ApplicationName&amp;quot;) = &amp;quot;Siebel eSales for CME&amp;quot;" INACTIVE="N" ITEM_IDENTIFIER="506" MARKUP_LANGUAGE="HTML" NAME="CUT Current Order Total Net Price MRC" TMPL_ITEM_HOLDER_NAME="SiebControl_506" TYPE="List Item" UPDATED="11/04/2016 13:50:11" UPDATED_BY="SADMIN" CREATED="11/04/2016 13:50:11" CREATED_BY="SADMIN" EXT_REC_TABLES="S_APPL_WT_IT_RX"&gt;</w:t>
              <w:br/>
              <w:tab/>
              <w:tab/>
              <w:tab/>
              <w:tab/>
              <w:t>&lt;/APPLET_WEB_TEMPLATE_ITEM&gt;</w:t>
              <w:br/>
              <w:tab/>
              <w:tab/>
              <w:tab/>
              <w:tab/>
              <w:t>&lt;APPLET_WEB_TEMPLATE_ITEM CONTROL="Current Order Total Net Price MRC" EXPRESSION="Siebel eCustomer for CME" EXT_EXPRESSION="GetProfileAttr(&amp;quot;ApplicationName&amp;quot;) = &amp;quot;Siebel eCustomer for CME&amp;quot;" INACTIVE="N" ITEM_IDENTIFIER="506" MARKUP_LANGUAGE="HTML" NAME="CUT Current Order Total Net Price MRC1" TMPL_ITEM_HOLDER_NAME="SiebControl_506" TYPE="List Item" UPDATED="11/04/2016 13:50:11" UPDATED_BY="SADMIN" CREATED="11/04/2016 13:50:11" CREATED_BY="SADMIN" EXT_REC_TABLES="S_APPL_WT_IT_RX"&gt;</w:t>
              <w:br/>
              <w:tab/>
              <w:tab/>
              <w:tab/>
              <w:tab/>
              <w:t>&lt;/APPLET_WEB_TEMPLATE_ITEM&gt;</w:t>
              <w:br/>
              <w:tab/>
              <w:tab/>
              <w:tab/>
              <w:tab/>
              <w:t>&lt;APPLET_WEB_TEMPLATE_ITEM CONTROL="Current Order Total Net Price MRC" EXPRESSION="Siebel eChannel for CME" EXT_EXPRESSION="GetProfileAttr(&amp;quot;ApplicationName&amp;quot;) = &amp;quot;Siebel eChannel for CME&amp;quot;" INACTIVE="N" ITEM_IDENTIFIER="506" MARKUP_LANGUAGE="HTML" NAME="CUT Current Order Total Net Price MRC2" TMPL_ITEM_HOLDER_NAME="SiebControl_506" TYPE="List Item" UPDATED="11/04/2016 13:50:11" UPDATED_BY="SADMIN" CREATED="11/04/2016 13:50:11" CREATED_BY="SADMIN" EXT_REC_TABLES="S_APPL_WT_IT_RX"&gt;</w:t>
              <w:br/>
              <w:tab/>
              <w:tab/>
              <w:tab/>
              <w:tab/>
              <w:t>&lt;/APPLET_WEB_TEMPLATE_ITEM&gt;</w:t>
              <w:br/>
              <w:tab/>
              <w:tab/>
              <w:tab/>
              <w:tab/>
              <w:t>&lt;APPLET_WEB_TEMPLATE_ITEM CONTROL="Current Order Total Net Price NRC" EXPRESSION="Siebel eSales for CME" EXT_EXPRESSION="GetProfileAttr(&amp;quot;ApplicationName&amp;quot;) = &amp;quot;Siebel eSales for CME&amp;quot;" INACTIVE="N" ITEM_IDENTIFIER="507" MARKUP_LANGUAGE="HTML" NAME="CUT Current Order Total Net Price NRC" TMPL_ITEM_HOLDER_NAME="SiebControl_507" TYPE="List Item" UPDATED="11/04/2016 13:50:11" UPDATED_BY="SADMIN" CREATED="11/04/2016 13:50:11" CREATED_BY="SADMIN" EXT_REC_TABLES="S_APPL_WT_IT_RX"&gt;</w:t>
              <w:br/>
              <w:tab/>
              <w:tab/>
              <w:tab/>
              <w:tab/>
              <w:t>&lt;/APPLET_WEB_TEMPLATE_ITEM&gt;</w:t>
              <w:br/>
              <w:tab/>
              <w:tab/>
              <w:tab/>
              <w:tab/>
              <w:t>&lt;APPLET_WEB_TEMPLATE_ITEM CONTROL="Current Order Total Net Price NRC" EXPRESSION="Siebel eCustomer for CME" EXT_EXPRESSION="GetProfileAttr(&amp;quot;ApplicationName&amp;quot;) = &amp;quot;Siebel eCustomer for CME&amp;quot;" INACTIVE="N" ITEM_IDENTIFIER="507" MARKUP_LANGUAGE="HTML" NAME="CUT Current Order Total Net Price NRC1" TMPL_ITEM_HOLDER_NAME="SiebControl_507" TYPE="List Item" UPDATED="11/04/2016 13:50:11" UPDATED_BY="SADMIN" CREATED="11/04/2016 13:50:11" CREATED_BY="SADMIN" EXT_REC_TABLES="S_APPL_WT_IT_RX"&gt;</w:t>
              <w:br/>
              <w:tab/>
              <w:tab/>
              <w:tab/>
              <w:tab/>
              <w:t>&lt;/APPLET_WEB_TEMPLATE_ITEM&gt;</w:t>
              <w:br/>
              <w:tab/>
              <w:tab/>
              <w:tab/>
              <w:tab/>
              <w:t>&lt;APPLET_WEB_TEMPLATE_ITEM CONTROL="Current Order Total Net Price NRC" EXPRESSION="Siebel eChannel for CME" EXT_EXPRESSION="GetProfileAttr(&amp;quot;ApplicationName&amp;quot;) = &amp;quot;Siebel eChannel for CME&amp;quot;" INACTIVE="N" ITEM_IDENTIFIER="507" MARKUP_LANGUAGE="HTML" NAME="CUT Current Order Total Net Price NRC2" TMPL_ITEM_HOLDER_NAME="SiebControl_507" TYPE="List Item" UPDATED="11/04/2016 13:50:12" UPDATED_BY="SADMIN" CREATED="11/04/2016 13:50:12" CREATED_BY="SADMIN" EXT_REC_TABLES="S_APPL_WT_IT_RX"&gt;</w:t>
              <w:br/>
              <w:tab/>
              <w:tab/>
              <w:tab/>
              <w:tab/>
              <w:t>&lt;/APPLET_WEB_TEMPLATE_ITEM&gt;</w:t>
              <w:br/>
              <w:tab/>
              <w:tab/>
              <w:tab/>
              <w:tab/>
              <w:t>&lt;APPLET_WEB_TEMPLATE_ITEM CONTROL="Order Date" EXPRESSION="Siebel eSales for CME" EXT_EXPRESSION="GetProfileAttr(&amp;quot;ApplicationName&amp;quot;) = &amp;quot;Siebel eSales for CME&amp;quot;" INACTIVE="N" ITEM_IDENTIFIER="503" MARKUP_LANGUAGE="HTML" NAME="CUT Order Date" TMPL_ITEM_HOLDER_NAME="SiebControl_503" TYPE="List Item" UPDATED="11/04/2016 13:50:12" UPDATED_BY="SADMIN" CREATED="11/04/2016 13:50:12" CREATED_BY="SADMIN" EXT_REC_TABLES="S_APPL_WT_IT_RX"&gt;</w:t>
              <w:br/>
              <w:tab/>
              <w:tab/>
              <w:tab/>
              <w:tab/>
              <w:t>&lt;/APPLET_WEB_TEMPLATE_ITEM&gt;</w:t>
              <w:br/>
              <w:tab/>
              <w:tab/>
              <w:tab/>
              <w:tab/>
              <w:t>&lt;APPLET_WEB_TEMPLATE_ITEM CONTROL="Order Date" EXPRESSION="Siebel eCustomer for CME" EXT_EXPRESSION="GetProfileAttr(&amp;quot;ApplicationName&amp;quot;) = &amp;quot;Siebel eCustomer for CME&amp;quot;" INACTIVE="N" ITEM_IDENTIFIER="503" MARKUP_LANGUAGE="HTML" NAME="CUT Order Date1" TMPL_ITEM_HOLDER_NAME="SiebControl_503" TYPE="List Item" UPDATED="11/04/2016 13:50:12" UPDATED_BY="SADMIN" CREATED="11/04/2016 13:50:12" CREATED_BY="SADMIN" EXT_REC_TABLES="S_APPL_WT_IT_RX"&gt;</w:t>
              <w:br/>
              <w:tab/>
              <w:tab/>
              <w:tab/>
              <w:tab/>
              <w:t>&lt;/APPLET_WEB_TEMPLATE_ITEM&gt;</w:t>
              <w:br/>
              <w:tab/>
              <w:tab/>
              <w:tab/>
              <w:tab/>
              <w:t>&lt;APPLET_WEB_TEMPLATE_ITEM CONTROL="Order Date" EXPRESSION="Siebel eChannel for CME" EXT_EXPRESSION="GetProfileAttr(&amp;quot;ApplicationName&amp;quot;) = &amp;quot;Siebel eChannel for CME&amp;quot;" INACTIVE="N" ITEM_IDENTIFIER="503" MARKUP_LANGUAGE="HTML" NAME="CUT Order Date2" TMPL_ITEM_HOLDER_NAME="SiebControl_503" TYPE="List Item" UPDATED="11/04/2016 13:50:12" UPDATED_BY="SADMIN" CREATED="11/04/2016 13:50:12" CREATED_BY="SADMIN" EXT_REC_TABLES="S_APPL_WT_IT_RX"&gt;</w:t>
              <w:br/>
              <w:tab/>
              <w:tab/>
              <w:tab/>
              <w:tab/>
              <w:t>&lt;/APPLET_WEB_TEMPLATE_ITEM&gt;</w:t>
              <w:br/>
              <w:tab/>
              <w:tab/>
              <w:tab/>
              <w:tab/>
              <w:t>&lt;APPLET_WEB_TEMPLATE_ITEM CONTROL="Order Type" EXPRESSION="Siebel eSales for CME" EXT_EXPRESSION="GetProfileAttr(&amp;quot;ApplicationName&amp;quot;) = &amp;quot;Siebel eSales for CME&amp;quot;" INACTIVE="N" ITEM_IDENTIFIER="505" MARKUP_LANGUAGE="HTML" NAME="CUT Order Type" TMPL_ITEM_HOLDER_NAME="SiebControl_505" TYPE="List Item" UPDATED="11/04/2016 13:50:12" UPDATED_BY="SADMIN" CREATED="11/04/2016 13:50:12" CREATED_BY="SADMIN" EXT_REC_TABLES="S_APPL_WT_IT_RX"&gt;</w:t>
              <w:br/>
              <w:tab/>
              <w:tab/>
              <w:tab/>
              <w:tab/>
              <w:t>&lt;/APPLET_WEB_TEMPLATE_ITEM&gt;</w:t>
              <w:br/>
              <w:tab/>
              <w:tab/>
              <w:tab/>
              <w:tab/>
              <w:t>&lt;APPLET_WEB_TEMPLATE_ITEM CONTROL="Order Type" EXPRESSION="Siebel eCustomer for CME" EXT_EXPRESSION="GetProfileAttr(&amp;quot;ApplicationName&amp;quot;) = &amp;quot;Siebel eCustomer for CME&amp;quot;" INACTIVE="N" ITEM_IDENTIFIER="505" MARKUP_LANGUAGE="HTML" NAME="CUT Order Type1" TMPL_ITEM_HOLDER_NAME="SiebControl_505" TYPE="List Item" UPDATED="11/04/2016 13:50:12" UPDATED_BY="SADMIN" CREATED="11/04/2016 13:50:12" CREATED_BY="SADMIN" EXT_REC_TABLES="S_APPL_WT_IT_RX"&gt;</w:t>
              <w:br/>
              <w:tab/>
              <w:tab/>
              <w:tab/>
              <w:tab/>
              <w:t>&lt;/APPLET_WEB_TEMPLATE_ITEM&gt;</w:t>
              <w:br/>
              <w:tab/>
              <w:tab/>
              <w:tab/>
              <w:tab/>
              <w:t>&lt;APPLET_WEB_TEMPLATE_ITEM CONTROL="Order Type" EXPRESSION="Siebel eChannel for CME" EXT_EXPRESSION="GetProfileAttr(&amp;quot;ApplicationName&amp;quot;) = &amp;quot;Siebel eChannel for CME&amp;quot;" INACTIVE="N" ITEM_IDENTIFIER="505" MARKUP_LANGUAGE="HTML" NAME="CUT Order Type2" TMPL_ITEM_HOLDER_NAME="SiebControl_505" TYPE="List Item" UPDATED="11/04/2016 13:50:12" UPDATED_BY="SADMIN" CREATED="11/04/2016 13:50:12" CREATED_BY="SADMIN" EXT_REC_TABLES="S_APPL_WT_IT_RX"&gt;</w:t>
              <w:br/>
              <w:tab/>
              <w:tab/>
              <w:tab/>
              <w:tab/>
              <w:t>&lt;/APPLET_WEB_TEMPLATE_ITEM&gt;</w:t>
              <w:br/>
              <w:tab/>
              <w:tab/>
              <w:tab/>
              <w:tab/>
              <w:t>&lt;APPLET_WEB_TEMPLATE_ITEM CONTROL="Revision Number" EXPRESSION="Siebel eSales for CME" EXT_EXPRESSION="GetProfileAttr(&amp;quot;ApplicationName&amp;quot;) = &amp;quot;Siebel eSales for CME&amp;quot;" INACTIVE="N" ITEM_IDENTIFIER="502" MARKUP_LANGUAGE="HTML" NAME="CUT Revision" TMPL_ITEM_HOLDER_NAME="SiebControl_502" TYPE="List Item" UPDATED="11/04/2016 13:50:12" UPDATED_BY="SADMIN" CREATED="11/04/2016 13:50:12" CREATED_BY="SADMIN" EXT_REC_TABLES="S_APPL_WT_IT_RX"&gt;</w:t>
              <w:br/>
              <w:tab/>
              <w:tab/>
              <w:tab/>
              <w:tab/>
              <w:t>&lt;/APPLET_WEB_TEMPLATE_ITEM&gt;</w:t>
              <w:br/>
              <w:tab/>
              <w:tab/>
              <w:tab/>
              <w:tab/>
              <w:t>&lt;APPLET_WEB_TEMPLATE_ITEM CONTROL="Revision Number" EXPRESSION="Siebel eCustomer for CME" EXT_EXPRESSION="GetProfileAttr(&amp;quot;ApplicationName&amp;quot;) = &amp;quot;Siebel eCustomer for CME&amp;quot;" INACTIVE="N" ITEM_IDENTIFIER="502" MARKUP_LANGUAGE="HTML" NAME="CUT Revision1" TMPL_ITEM_HOLDER_NAME="SiebControl_502" TYPE="List Item" UPDATED="11/04/2016 13:50:12" UPDATED_BY="SADMIN" CREATED="11/04/2016 13:50:12" CREATED_BY="SADMIN" EXT_REC_TABLES="S_APPL_WT_IT_RX"&gt;</w:t>
              <w:br/>
              <w:tab/>
              <w:tab/>
              <w:tab/>
              <w:tab/>
              <w:t>&lt;/APPLET_WEB_TEMPLATE_ITEM&gt;</w:t>
              <w:br/>
              <w:tab/>
              <w:tab/>
              <w:tab/>
              <w:tab/>
              <w:t>&lt;APPLET_WEB_TEMPLATE_ITEM CONTROL="Revision Number" EXPRESSION="Siebel eChannel for CME" EXT_EXPRESSION="GetProfileAttr(&amp;quot;ApplicationName&amp;quot;) = &amp;quot;Siebel eChannel for CME&amp;quot;" INACTIVE="N" ITEM_IDENTIFIER="502" MARKUP_LANGUAGE="HTML" NAME="CUT Revision2" TMPL_ITEM_HOLDER_NAME="SiebControl_502" TYPE="List Item" UPDATED="11/04/2016 13:50:12" UPDATED_BY="SADMIN" CREATED="11/04/2016 13:50:12" CREATED_BY="SADMIN" EXT_REC_TABLES="S_APPL_WT_IT_RX"&gt;</w:t>
              <w:br/>
              <w:tab/>
              <w:tab/>
              <w:tab/>
              <w:tab/>
              <w:t>&lt;/APPLET_WEB_TEMPLATE_ITEM&gt;</w:t>
              <w:br/>
              <w:tab/>
              <w:tab/>
              <w:tab/>
              <w:tab/>
              <w:t>&lt;APPLET_WEB_TEMPLATE_ITEM CONTROL="Status" EXPRESSION="Siebel eSales for CME" EXT_EXPRESSION="GetProfileAttr(&amp;quot;ApplicationName&amp;quot;) = &amp;quot;Siebel eSales for CME&amp;quot;" INACTIVE="N" ITEM_IDENTIFIER="504" MARKUP_LANGUAGE="HTML" NAME="CUT Status" TMPL_ITEM_HOLDER_NAME="SiebControl_504" TYPE="List Item" UPDATED="11/04/2016 13:50:12" UPDATED_BY="SADMIN" CREATED="11/04/2016 13:50:12" CREATED_BY="SADMIN" EXT_REC_TABLES="S_APPL_WT_IT_RX"&gt;</w:t>
              <w:br/>
              <w:tab/>
              <w:tab/>
              <w:tab/>
              <w:tab/>
              <w:t>&lt;/APPLET_WEB_TEMPLATE_ITEM&gt;</w:t>
              <w:br/>
              <w:tab/>
              <w:tab/>
              <w:tab/>
              <w:tab/>
              <w:t>&lt;APPLET_WEB_TEMPLATE_ITEM CONTROL="Status" EXPRESSION="Siebel eCustomer for CME" EXT_EXPRESSION="GetProfileAttr(&amp;quot;ApplicationName&amp;quot;) = &amp;quot;Siebel eCustomer for CME&amp;quot;" INACTIVE="N" ITEM_IDENTIFIER="504" MARKUP_LANGUAGE="HTML" NAME="CUT Status1" TMPL_ITEM_HOLDER_NAME="SiebControl_504" TYPE="List Item" UPDATED="11/04/2016 13:50:12" UPDATED_BY="SADMIN" CREATED="11/04/2016 13:50:12" CREATED_BY="SADMIN" EXT_REC_TABLES="S_APPL_WT_IT_RX"&gt;</w:t>
              <w:br/>
              <w:tab/>
              <w:tab/>
              <w:tab/>
              <w:tab/>
              <w:t>&lt;/APPLET_WEB_TEMPLATE_ITEM&gt;</w:t>
              <w:br/>
              <w:tab/>
              <w:tab/>
              <w:tab/>
              <w:tab/>
              <w:t>&lt;APPLET_WEB_TEMPLATE_ITEM CONTROL="Status" EXPRESSION="Siebel eChannel for CME" EXT_EXPRESSION="GetProfileAttr(&amp;quot;ApplicationName&amp;quot;) = &amp;quot;Siebel eChannel for CME&amp;quot;" INACTIVE="N" ITEM_IDENTIFIER="504" MARKUP_LANGUAGE="HTML" NAME="CUT Status2" TMPL_ITEM_HOLDER_NAME="SiebControl_504" TYPE="List Item" UPDATED="11/04/2016 13:50:12" UPDATED_BY="SADMIN" CREATED="11/04/2016 13:50:12"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13:50:12" UPDATED_BY="SADMIN" CREATED="11/04/2016 13:50:12"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13:50:12" UPDATED_BY="SADMIN" CREATED="11/04/2016 13:50:12" CREATED_BY="SADMIN" EXT_REC_TABLES="S_APPL_WT_IT_RX"&gt;</w:t>
              <w:br/>
              <w:tab/>
              <w:tab/>
              <w:tab/>
              <w:tab/>
              <w:t>&lt;/APPLET_WEB_TEMPLATE_ITEM&gt;</w:t>
              <w:br/>
              <w:tab/>
              <w:tab/>
              <w:tab/>
              <w:tab/>
              <w:t>&lt;APPLET_WEB_TEMPLATE_ITEM CONTROL="Order Date" EXT_EXPRESSION="(GetProfileAttr(&amp;quot;ApplicationName&amp;quot;) &amp;lt;&amp;gt; &amp;quot;Siebel eSales for CME&amp;quot;) AND (GetProfileAttr(&amp;quot;ApplicationName&amp;quot;) &amp;lt;&amp;gt; &amp;quot;Siebel eCustomer for CME&amp;quot;) AND (GetProfileAttr(&amp;quot;ApplicationName&amp;quot;) &amp;lt;&amp;gt; &amp;quot;Siebel eChannel for CME&amp;quot;)" INACTIVE="N" ITEM_IDENTIFIER="502" MARKUP_LANGUAGE="HTML" NAME="Order Date" TMPL_ITEM_HOLDER_NAME="SiebControl_502" TYPE="List Item" UPDATED="11/04/2016 13:50:12" UPDATED_BY="SADMIN" CREATED="11/04/2016 13:50:12" CREATED_BY="SADMIN" EXT_REC_TABLES="S_APPL_WT_IT_RX"&gt;</w:t>
              <w:br/>
              <w:tab/>
              <w:tab/>
              <w:tab/>
              <w:tab/>
              <w:t>&lt;/APPLET_WEB_TEMPLATE_ITEM&gt;</w:t>
              <w:br/>
              <w:tab/>
              <w:tab/>
              <w:tab/>
              <w:tab/>
              <w:t>&lt;APPLET_WEB_TEMPLATE_ITEM CONTROL="Order Number" INACTIVE="N" ITEM_IDENTIFIER="501" MARKUP_LANGUAGE="HTML" NAME="Order Number" TMPL_ITEM_HOLDER_NAME="SiebControl_501" TYPE="List Item" UPDATED="11/04/2016 13:50:12" UPDATED_BY="SADMIN" CREATED="11/04/2016 13:50:12" CREATED_BY="SADMIN" EXT_REC_TABLES="S_APPL_WT_IT_RX"&gt;</w:t>
              <w:br/>
              <w:tab/>
              <w:tab/>
              <w:tab/>
              <w:tab/>
              <w:t>&lt;/APPLET_WEB_TEMPLATE_ITEM&gt;</w:t>
              <w:br/>
              <w:tab/>
              <w:tab/>
              <w:tab/>
              <w:tab/>
              <w:t>&lt;APPLET_WEB_TEMPLATE_ITEM CONTROL="Order Total" EXT_EXPRESSION="(GetProfileAttr(&amp;quot;ApplicationName&amp;quot;) &amp;lt;&amp;gt; &amp;quot;Siebel eChannel for CME&amp;quot;) AND (GetProfileAttr(&amp;quot;ApplicationName&amp;quot;) &amp;lt;&amp;gt; &amp;quot;Siebel eSales for CME&amp;quot;) AND (GetProfileAttr(&amp;quot;ApplicationName&amp;quot;) &amp;lt;&amp;gt; &amp;quot;Siebel eCustomer for CME&amp;quot;)" INACTIVE="N" ITEM_IDENTIFIER="505" MARKUP_LANGUAGE="HTML" NAME="Order Total" TMPL_ITEM_HOLDER_NAME="SiebControl_505" TYPE="List Item" UPDATED="11/04/2016 13:50:12" UPDATED_BY="SADMIN" CREATED="11/04/2016 13:50:12" CREATED_BY="SADMIN" EXT_REC_TABLES="S_APPL_WT_IT_RX"&gt;</w:t>
              <w:br/>
              <w:tab/>
              <w:tab/>
              <w:tab/>
              <w:tab/>
              <w:t>&lt;/APPLET_WEB_TEMPLATE_ITEM&gt;</w:t>
              <w:br/>
              <w:tab/>
              <w:tab/>
              <w:tab/>
              <w:tab/>
              <w:t>&lt;APPLET_WEB_TEMPLATE_ITEM CONTROL="Order Type" EXT_EXPRESSION="(GetProfileAttr(&amp;quot;ApplicationName&amp;quot;) &amp;lt;&amp;gt; &amp;quot;Siebel eSales for CME&amp;quot;) AND (GetProfileAttr(&amp;quot;ApplicationName&amp;quot;) &amp;lt;&amp;gt; &amp;quot;Siebel eChannel for CME&amp;quot;) AND (GetProfileAttr(&amp;quot;ApplicationName&amp;quot;) &amp;lt;&amp;gt; &amp;quot;Siebel eCustomer for CME&amp;quot;)" INACTIVE="N" ITEM_IDENTIFIER="504" MARKUP_LANGUAGE="HTML" NAME="Order Type" TMPL_ITEM_HOLDER_NAME="SiebControl_504" TYPE="List Item" UPDATED="11/04/2016 13:50:12" UPDATED_BY="SADMIN" CREATED="11/04/2016 13:50:12"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ITEM_IDENTIFIER="99999002" MARKUP_LANGUAGE="HTML" NAME="PopupQueryExecute" TMPL_ITEM_HOLDER_NAME="SiebControl_99999002" TYPE="Control" UPDATED="11/04/2016 13:50:12" UPDATED_BY="SADMIN" CREATED="11/04/2016 13:50:12"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ITEM_IDENTIFIER="99999000" MARKUP_LANGUAGE="HTML" NAME="QueryComboBox" TMPL_ITEM_HOLDER_NAME="SiebControl_99999000" TYPE="Control" UPDATED="11/04/2016 13:50:12" UPDATED_BY="SADMIN" CREATED="11/04/2016 13:50:12"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INACTIVE="N" ITEM_IDENTIFIER="99999001" MARKUP_LANGUAGE="HTML" NAME="QuerySrchSpec" TMPL_ITEM_HOLDER_NAME="SiebControl_99999001" TYPE="Control" UPDATED="11/04/2016 13:50:12" UPDATED_BY="SADMIN" CREATED="11/04/2016 13:50:12"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13:50:12" UPDATED_BY="SADMIN" CREATED="11/04/2016 13:50:12" CREATED_BY="SADMIN" EXT_REC_TABLES="S_APPL_WT_IT_RX"&gt;</w:t>
              <w:br/>
              <w:tab/>
              <w:tab/>
              <w:tab/>
              <w:tab/>
              <w:t>&lt;/APPLET_WEB_TEMPLATE_ITEM&gt;</w:t>
              <w:br/>
              <w:tab/>
              <w:tab/>
              <w:tab/>
              <w:tab/>
              <w:t>&lt;APPLET_WEB_TEMPLATE_ITEM CONTROL="Status" EXT_EXPRESSION="(GetProfileAttr(&amp;quot;ApplicationName&amp;quot;) &amp;lt;&amp;gt; &amp;quot;Siebel eCustomer for CME&amp;quot;) AND (GetProfileAttr(&amp;quot;ApplicationName&amp;quot;) &amp;lt;&amp;gt; &amp;quot;Siebel eSales for CME&amp;quot;) AND (GetProfileAttr(&amp;quot;ApplicationName&amp;quot;) &amp;lt;&amp;gt; &amp;quot;Siebel eChannel for CME&amp;quot;)" INACTIVE="N" ITEM_IDENTIFIER="503" MARKUP_LANGUAGE="HTML" NAME="Status" TMPL_ITEM_HOLDER_NAME="SiebControl_503" TYPE="List Item" UPDATED="11/04/2016 13:50:12" UPDATED_BY="SADMIN" CREATED="11/04/2016 13:50:12"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13:50:12" UPDATED_BY="SADMIN" CREATED="11/04/2016 13:50:12"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ESP Sub Account Offerings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CREATED="11/14/2000 12:26:58" CREATED_BY="SADMIN" EXT_REC_TABLES="S_APPL_WTMPL_RX"&gt;</w:t>
              <w:br/>
              <w:tab/>
              <w:tab/>
              <w:tab/>
              <w:tab/>
              <w:t>&lt;APPLET_WEB_TEMPLATE_ITEM CONTROL="Applet_Title" EXTENSION_FLAG="Y" ITEM_IDENTIFIER="99929" NAME="Applet_Title" TMPL_ITEM_HOLDER_NAME="SiebControl_99929" TYPE="Control" UPDATED="11/04/2016 12:58:31" UPDATED_BY="SADMIN" CREATED="11/04/2016 12:58:31" CREATED_BY="SADMIN" EXT_REC_TABLES="S_APPL_WT_IT_RX"&gt;</w:t>
              <w:br/>
              <w:tab/>
              <w:tab/>
              <w:tab/>
              <w:tab/>
              <w:t>&lt;/APPLET_WEB_TEMPLATE_ITEM&gt;</w:t>
              <w:br/>
              <w:tab/>
              <w:tab/>
              <w:tab/>
              <w:tab/>
              <w:t>&lt;APPLET_WEB_TEMPLATE_ITEM CONTROL="CO Opty Name" INACTIVE="N" ITEM_IDENTIFIER="1303" MARKUP_LANGUAGE="HTML" NAME="CO Opty Name" TMPL_ITEM_HOLDER_NAME="SiebControl_1303" TYPE="List Item" UPDATED="11/04/2016 12:58:31" UPDATED_BY="SADMIN" CREATED="11/14/2000 14:47:54" CREATED_BY="SADMIN" EXT_REC_TABLES="S_APPL_WT_IT_RX"&gt;</w:t>
              <w:br/>
              <w:tab/>
              <w:tab/>
              <w:tab/>
              <w:tab/>
              <w:t>&lt;/APPLET_WEB_TEMPLATE_ITEM&gt;</w:t>
              <w:br/>
              <w:tab/>
              <w:tab/>
              <w:tab/>
              <w:tab/>
              <w:t>&lt;APPLET_WEB_TEMPLATE_ITEM CONTROL="CO Revenue" INACTIVE="N" ITEM_IDENTIFIER="2303" MARKUP_LANGUAGE="HTML" NAME="CO Revenue" TMPL_ITEM_HOLDER_NAME="SiebControl_2303" TYPE="List Item" UPDATED="11/04/2016 12:58:31" UPDATED_BY="SADMIN" CREATED="11/14/2000 12:26:58"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12:58:31" UPDATED_BY="SADMIN" CREATED="12/03/2000 15:55:07" CREATED_BY="SADMIN" EXT_REC_TABLES="S_APPL_WT_IT_RX"&gt;</w:t>
              <w:br/>
              <w:tab/>
              <w:tab/>
              <w:tab/>
              <w:tab/>
              <w:t>&lt;/APPLET_WEB_TEMPLATE_ITEM&gt;</w:t>
              <w:br/>
              <w:tab/>
              <w:tab/>
              <w:tab/>
              <w:tab/>
              <w:t>&lt;APPLET_WEB_TEMPLATE_ITEM CONTROL="Comments" INACTIVE="N" ITEM_IDENTIFIER="1306" MARKUP_LANGUAGE="HTML" NAME="Comments" TMPL_ITEM_HOLDER_NAME="SiebControl_1306" TYPE="List Item" UPDATED="11/04/2016 12:58:31" UPDATED_BY="SADMIN" CREATED="11/14/2000 12:26:58"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12:58:31" UPDATED_BY="SADMIN" CREATED="11/14/2000 12:26:59" CREATED_BY="SADMIN" EXT_REC_TABLES="S_APPL_WT_IT_RX"&gt;</w:t>
              <w:br/>
              <w:tab/>
              <w:tab/>
              <w:tab/>
              <w:tab/>
              <w:t>&lt;/APPLET_WEB_TEMPLATE_ITEM&gt;</w:t>
              <w:br/>
              <w:tab/>
              <w:tab/>
              <w:tab/>
              <w:tab/>
              <w:t>&lt;APPLET_WEB_TEMPLATE_ITEM CONTROL="IB Opty Name" INACTIVE="N" ITEM_IDENTIFIER="1304" MARKUP_LANGUAGE="HTML" NAME="IB Opty Name" TMPL_ITEM_HOLDER_NAME="SiebControl_1304" TYPE="List Item" UPDATED="11/04/2016 12:58:31" UPDATED_BY="SADMIN" CREATED="11/14/2000 14:47:50" CREATED_BY="SADMIN" EXT_REC_TABLES="S_APPL_WT_IT_RX"&gt;</w:t>
              <w:br/>
              <w:tab/>
              <w:tab/>
              <w:tab/>
              <w:tab/>
              <w:t>&lt;/APPLET_WEB_TEMPLATE_ITEM&gt;</w:t>
              <w:br/>
              <w:tab/>
              <w:tab/>
              <w:tab/>
              <w:tab/>
              <w:t>&lt;APPLET_WEB_TEMPLATE_ITEM CONTROL="Installed Base Revenue" INACTIVE="N" ITEM_IDENTIFIER="2304" MARKUP_LANGUAGE="HTML" NAME="Installed Base Revenue" TMPL_ITEM_HOLDER_NAME="SiebControl_2304" TYPE="List Item" UPDATED="11/04/2016 12:58:31" UPDATED_BY="SADMIN" CREATED="11/14/2000 12:26:59"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12:58:31" UPDATED_BY="SADMIN" CREATED="11/04/2016 12:58:31" CREATED_BY="SADMIN" EXT_REC_TABLES="S_APPL_WT_IT_RX"&gt;</w:t>
              <w:br/>
              <w:tab/>
              <w:tab/>
              <w:tab/>
              <w:tab/>
              <w:t>&lt;/APPLET_WEB_TEMPLATE_ITEM&gt;</w:t>
              <w:br/>
              <w:tab/>
              <w:tab/>
              <w:tab/>
              <w:tab/>
              <w:t>&lt;APPLET_WEB_TEMPLATE_ITEM CONTROL="Offering Name" INACTIVE="N" ITEM_IDENTIFIER="2301" MARKUP_LANGUAGE="HTML" NAME="Offering Name" TMPL_ITEM_HOLDER_NAME="SiebControl_2301" TYPE="List Item" UPDATED="11/04/2016 12:58:31" UPDATED_BY="SADMIN" CREATED="11/14/2000 12:26:59" CREATED_BY="SADMIN" EXT_REC_TABLES="S_APPL_WT_IT_RX"&gt;</w:t>
              <w:br/>
              <w:tab/>
              <w:tab/>
              <w:tab/>
              <w:tab/>
              <w:t>&lt;/APPLET_WEB_TEMPLATE_ITEM&gt;</w:t>
              <w:br/>
              <w:tab/>
              <w:tab/>
              <w:tab/>
              <w:tab/>
              <w:t>&lt;APPLET_WEB_TEMPLATE_ITEM CONTROL="PO Opty Name" INACTIVE="N" ITEM_IDENTIFIER="1302" MARKUP_LANGUAGE="HTML" NAME="PO Opty Name" TMPL_ITEM_HOLDER_NAME="SiebControl_1302" TYPE="List Item" UPDATED="11/04/2016 12:58:31" UPDATED_BY="SADMIN" CREATED="11/14/2000 14:47:36" CREATED_BY="SADMIN" EXT_REC_TABLES="S_APPL_WT_IT_RX"&gt;</w:t>
              <w:br/>
              <w:tab/>
              <w:tab/>
              <w:tab/>
              <w:tab/>
              <w:t>&lt;/APPLET_WEB_TEMPLATE_ITEM&gt;</w:t>
              <w:br/>
              <w:tab/>
              <w:tab/>
              <w:tab/>
              <w:tab/>
              <w:t>&lt;APPLET_WEB_TEMPLATE_ITEM CONTROL="PO Revenue" INACTIVE="N" ITEM_IDENTIFIER="2302" MARKUP_LANGUAGE="HTML" NAME="PO Revenue" TMPL_ITEM_HOLDER_NAME="SiebControl_2302" TYPE="List Item" UPDATED="11/04/2016 12:58:31" UPDATED_BY="SADMIN" CREATED="11/14/2000 12:26:59" CREATED_BY="SADMIN" EXT_REC_TABLES="S_APPL_WT_IT_RX"&gt;</w:t>
              <w:br/>
              <w:tab/>
              <w:tab/>
              <w:tab/>
              <w:tab/>
              <w:t>&lt;/APPLET_WEB_TEMPLATE_ITEM&gt;</w:t>
              <w:br/>
              <w:tab/>
              <w:tab/>
              <w:tab/>
              <w:tab/>
              <w:t>&lt;APPLET_WEB_TEMPLATE_ITEM CONTROL="Parent BSU Name" INACTIVE="N" ITEM_IDENTIFIER="1301" MARKUP_LANGUAGE="HTML" NAME="Parent BSU Name" TMPL_ITEM_HOLDER_NAME="SiebControl_1301" TYPE="List Item" UPDATED="11/04/2016 12:58:31" UPDATED_BY="SADMIN" CREATED="11/14/2000 14:47:29"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12:58:31" UPDATED_BY="SADMIN" CREATED="12/23/2002 21:31:52"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12:58:31" UPDATED_BY="SADMIN" CREATED="11/04/2016 12:58:31" CREATED_BY="SADMIN" EXT_REC_TABLES="S_APPL_WT_IT_RX"&gt;</w:t>
              <w:br/>
              <w:tab/>
              <w:tab/>
              <w:tab/>
              <w:tab/>
              <w:t>&lt;/APPLET_WEB_TEMPLATE_ITEM&gt;</w:t>
              <w:br/>
              <w:tab/>
              <w:tab/>
              <w:tab/>
              <w:tab/>
              <w:t>&lt;APPLET_WEB_TEMPLATE_ITEM CONTROL="Value To Customer" INACTIVE="N" ITEM_IDENTIFIER="1305" MARKUP_LANGUAGE="HTML" NAME="Value To Customer" TMPL_ITEM_HOLDER_NAME="SiebControl_1305" TYPE="List Item" UPDATED="11/04/2016 12:58:31" UPDATED_BY="SADMIN" CREATED="11/14/2000 12:26:59" CREATED_BY="SADMIN" EXT_REC_TABLES="S_APPL_WT_IT_RX"&gt;</w:t>
              <w:br/>
              <w:tab/>
              <w:tab/>
              <w:tab/>
              <w:tab/>
              <w:t>&lt;/APPLET_WEB_TEMPLATE_ITEM&gt;</w:t>
              <w:br/>
              <w:tab/>
              <w:tab/>
              <w:tab/>
              <w:tab/>
              <w:t>&lt;APPLET_WEB_TEMPLATE_ITEM CONTROL="Value To Us" INACTIVE="N" ITEM_IDENTIFIER="2305" MARKUP_LANGUAGE="HTML" NAME="Value To Us" TMPL_ITEM_HOLDER_NAME="SiebControl_2305" TYPE="List Item" UPDATED="11/04/2016 12:58:31" UPDATED_BY="SADMIN" CREATED="11/14/2000 12:26:59" CREATED_BY="SADMIN" EXT_REC_TABLES="S_APPL_WT_IT_RX"&gt;</w:t>
              <w:br/>
              <w:tab/>
              <w:tab/>
              <w:tab/>
              <w:tab/>
              <w:t>&lt;/APPLET_WEB_TEMPLATE_ITEM&gt;</w:t>
              <w:br/>
              <w:tab/>
              <w:tab/>
              <w:tab/>
              <w:tab/>
              <w:t>&lt;APPLET_WEB_TEMPLATE_ITEM CONTROL="WebQueryTitle" INACTIVE="N" ITEM_IDENTIFIER="90" MARKUP_LANGUAGE="HTML" NAME="WebQueryTitle" TMPL_ITEM_HOLDER_NAME="SiebControl_90" TYPE="Control" UPDATED="11/04/2016 12:58:31" UPDATED_BY="SADMIN" CREATED="11/14/2000 12:26:59"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CREATED="11/14/2000 12:26:56" CREATED_BY="SADMIN" EXT_REC_TABLES="S_APPL_WTMPL_RX"&gt;</w:t>
              <w:br/>
              <w:tab/>
              <w:tab/>
              <w:tab/>
              <w:tab/>
              <w:t>&lt;APPLET_WEB_TEMPLATE_ITEM CONTROL="Applet_Title" EXTENSION_FLAG="Y" ITEM_IDENTIFIER="99929" NAME="Applet_Title" TMPL_ITEM_HOLDER_NAME="SiebControl_99929" TYPE="Control" UPDATED="11/04/2016 12:58:31" UPDATED_BY="SADMIN" CREATED="11/04/2016 12:58:31" CREATED_BY="SADMIN" EXT_REC_TABLES="S_APPL_WT_IT_RX"&gt;</w:t>
              <w:br/>
              <w:tab/>
              <w:tab/>
              <w:tab/>
              <w:tab/>
              <w:t>&lt;/APPLET_WEB_TEMPLATE_ITEM&gt;</w:t>
              <w:br/>
              <w:tab/>
              <w:tab/>
              <w:tab/>
              <w:tab/>
              <w:t>&lt;APPLET_WEB_TEMPLATE_ITEM CONTROL="CO Opty Name" INACTIVE="N" ITEM_IDENTIFIER="505" MARKUP_LANGUAGE="HTML" NAME="CO Opty Name" TMPL_ITEM_HOLDER_NAME="SiebControl_505" TYPE="List Item" UPDATED="11/04/2016 12:58:31" UPDATED_BY="SADMIN" CREATED="11/14/2000 14:46:02" CREATED_BY="SADMIN" EXT_REC_TABLES="S_APPL_WT_IT_RX"&gt;</w:t>
              <w:br/>
              <w:tab/>
              <w:tab/>
              <w:tab/>
              <w:tab/>
              <w:t>&lt;/APPLET_WEB_TEMPLATE_ITEM&gt;</w:t>
              <w:br/>
              <w:tab/>
              <w:tab/>
              <w:tab/>
              <w:tab/>
              <w:t>&lt;APPLET_WEB_TEMPLATE_ITEM CONTROL="CO Revenue" INACTIVE="N" ITEM_IDENTIFIER="506" MARKUP_LANGUAGE="HTML" NAME="CO Revenue" TMPL_ITEM_HOLDER_NAME="SiebControl_506" TYPE="List Item" UPDATED="11/04/2016 12:58:31" UPDATED_BY="SADMIN" CREATED="11/14/2000 12:26:56" CREATED_BY="SADMIN" EXT_REC_TABLES="S_APPL_WT_IT_RX"&gt;</w:t>
              <w:br/>
              <w:tab/>
              <w:tab/>
              <w:tab/>
              <w:tab/>
              <w:t>&lt;/APPLET_WEB_TEMPLATE_ITEM&gt;</w:t>
              <w:br/>
              <w:tab/>
              <w:tab/>
              <w:tab/>
              <w:tab/>
              <w:t>&lt;APPLET_WEB_TEMPLATE_ITEM CONTROL="Comments" INACTIVE="N" ITEM_IDENTIFIER="511" MARKUP_LANGUAGE="HTML" NAME="Comments" TMPL_ITEM_HOLDER_NAME="SiebControl_511" TYPE="List Item" UPDATED="11/04/2016 12:58:31" UPDATED_BY="SADMIN" CREATED="11/14/2000 12:26:56"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12:58:31"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11:42:11" UPDATED_BY="SADMIN" CREATED="11/14/2000 12:26:56" CREATED_BY="SADMIN"&gt;</w:t>
              <w:br/>
              <w:tab/>
              <w:tab/>
              <w:tab/>
              <w:tab/>
              <w:t>&lt;/APPLET_WEB_TEMPLATE_ITEM&gt;</w:t>
              <w:br/>
              <w:tab/>
              <w:tab/>
              <w:tab/>
              <w:tab/>
              <w:t>&lt;APPLET_WEB_TEMPLATE_ITEM CONTROL="GotoPreviousSet" INACTIVE="N" ITEM_IDENTIFIER="122" MARKUP_LANGUAGE="HTML" NAME="GotoPreviousSet" TYPE="Control" UPDATED="06/05/2003 11:42:11" UPDATED_BY="SADMIN" CREATED="11/14/2000 12:26:56" CREATED_BY="SADMIN"&gt;</w:t>
              <w:br/>
              <w:tab/>
              <w:tab/>
              <w:tab/>
              <w:tab/>
              <w:t>&lt;/APPLET_WEB_TEMPLATE_ITEM&gt;</w:t>
              <w:br/>
              <w:tab/>
              <w:tab/>
              <w:tab/>
              <w:tab/>
              <w:t>&lt;APPLET_WEB_TEMPLATE_ITEM CONTROL="IB Opty Name" INACTIVE="N" ITEM_IDENTIFIER="507" MARKUP_LANGUAGE="HTML" NAME="IB Opty Name" TMPL_ITEM_HOLDER_NAME="SiebControl_507" TYPE="List Item" UPDATED="11/04/2016 12:58:31" UPDATED_BY="SADMIN" CREATED="11/14/2000 14:46:20" CREATED_BY="SADMIN" EXT_REC_TABLES="S_APPL_WT_IT_RX"&gt;</w:t>
              <w:br/>
              <w:tab/>
              <w:tab/>
              <w:tab/>
              <w:tab/>
              <w:t>&lt;/APPLET_WEB_TEMPLATE_ITEM&gt;</w:t>
              <w:br/>
              <w:tab/>
              <w:tab/>
              <w:tab/>
              <w:tab/>
              <w:t>&lt;APPLET_WEB_TEMPLATE_ITEM CONTROL="Installed Base Revenue" INACTIVE="N" ITEM_IDENTIFIER="508" MARKUP_LANGUAGE="HTML" NAME="Installed Base Revenue" TMPL_ITEM_HOLDER_NAME="SiebControl_508" TYPE="List Item" UPDATED="11/04/2016 12:58:31" UPDATED_BY="SADMIN" CREATED="11/14/2000 12:26:56"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12:58:31" UPDATED_BY="SADMIN" CREATED="11/04/2016 12:58:31"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12:58:31" UPDATED_BY="SADMIN" CREATED="11/04/2016 12:58:31"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12:58:31" UPDATED_BY="SADMIN" CREATED="06/23/2001 21:58:06" CREATED_BY="SADMIN" EXT_REC_TABLES="S_APPL_WT_IT_RX"&gt;</w:t>
              <w:br/>
              <w:tab/>
              <w:tab/>
              <w:tab/>
              <w:tab/>
              <w:t>&lt;/APPLET_WEB_TEMPLATE_ITEM&gt;</w:t>
              <w:br/>
              <w:tab/>
              <w:tab/>
              <w:tab/>
              <w:tab/>
              <w:t>&lt;APPLET_WEB_TEMPLATE_ITEM CONTROL="Offering Name" INACTIVE="N" ITEM_IDENTIFIER="502" MARKUP_LANGUAGE="HTML" NAME="Offering Name" TMPL_ITEM_HOLDER_NAME="SiebControl_502" TYPE="List Item" UPDATED="11/04/2016 12:58:31" UPDATED_BY="SADMIN" CREATED="11/14/2000 12:26:57" CREATED_BY="SADMIN" EXT_REC_TABLES="S_APPL_WT_IT_RX"&gt;</w:t>
              <w:br/>
              <w:tab/>
              <w:tab/>
              <w:tab/>
              <w:tab/>
              <w:t>&lt;/APPLET_WEB_TEMPLATE_ITEM&gt;</w:t>
              <w:br/>
              <w:tab/>
              <w:tab/>
              <w:tab/>
              <w:tab/>
              <w:t>&lt;APPLET_WEB_TEMPLATE_ITEM CONTROL="PO Opty Name" INACTIVE="N" ITEM_IDENTIFIER="503" MARKUP_LANGUAGE="HTML" NAME="PO Opty Name" TMPL_ITEM_HOLDER_NAME="SiebControl_503" TYPE="List Item" UPDATED="11/04/2016 12:58:31" UPDATED_BY="SADMIN" CREATED="11/14/2000 14:45:56" CREATED_BY="SADMIN" EXT_REC_TABLES="S_APPL_WT_IT_RX"&gt;</w:t>
              <w:br/>
              <w:tab/>
              <w:tab/>
              <w:tab/>
              <w:tab/>
              <w:t>&lt;/APPLET_WEB_TEMPLATE_ITEM&gt;</w:t>
              <w:br/>
              <w:tab/>
              <w:tab/>
              <w:tab/>
              <w:tab/>
              <w:t>&lt;APPLET_WEB_TEMPLATE_ITEM CONTROL="PO Revenue" INACTIVE="N" ITEM_IDENTIFIER="504" MARKUP_LANGUAGE="HTML" NAME="PO Revenue" TMPL_ITEM_HOLDER_NAME="SiebControl_504" TYPE="List Item" UPDATED="11/04/2016 12:58:31" UPDATED_BY="SADMIN" CREATED="11/14/2000 12:26:57" CREATED_BY="SADMIN" EXT_REC_TABLES="S_APPL_WT_IT_RX"&gt;</w:t>
              <w:br/>
              <w:tab/>
              <w:tab/>
              <w:tab/>
              <w:tab/>
              <w:t>&lt;/APPLET_WEB_TEMPLATE_ITEM&gt;</w:t>
              <w:br/>
              <w:tab/>
              <w:tab/>
              <w:tab/>
              <w:tab/>
              <w:t>&lt;APPLET_WEB_TEMPLATE_ITEM CONTROL="Parent BSU Name" INACTIVE="N" ITEM_IDENTIFIER="501" MARKUP_LANGUAGE="HTML" NAME="Parent BSU Name" TMPL_ITEM_HOLDER_NAME="SiebControl_501" TYPE="List Item" UPDATED="11/04/2016 12:58:31" UPDATED_BY="SADMIN" CREATED="11/14/2000 14:45:43"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12:58:31"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12:58:31"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12:58:31" UPDATED_BY="SADMIN" CREATED="12/23/2002 21:31:52"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12:58:31"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12:58:31"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12:58:31" UPDATED_BY="SADMIN" CREATED="11/04/2016 12:58:31"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12:58:31" UPDATED_BY="SADMIN" CREATED="10/26/2001 22:48:20" CREATED_BY="SADMIN" EXT_REC_TABLES="S_APPL_WT_IT_RX"&gt;</w:t>
              <w:br/>
              <w:tab/>
              <w:tab/>
              <w:tab/>
              <w:tab/>
              <w:t>&lt;/APPLET_WEB_TEMPLATE_ITEM&gt;</w:t>
              <w:br/>
              <w:tab/>
              <w:tab/>
              <w:tab/>
              <w:tab/>
              <w:t>&lt;APPLET_WEB_TEMPLATE_ITEM COMMENTS="CANCEL_GLOBAL_CHANGE" CONTROL="CancelQuery" INACTIVE="N" ITEM_IDENTIFIER="108" NAME="UndoQuery" TMPL_ITEM_HOLDER_NAME="SiebControl_108" TYPE="Control" UPDATED="11/04/2016 12:58:31" UPDATED_BY="SADMIN" CREATED="10/30/2001 21:11:11" CREATED_BY="SADMIN" EXT_REC_TABLES="S_APPL_WT_IT_RX"&gt;</w:t>
              <w:br/>
              <w:tab/>
              <w:tab/>
              <w:tab/>
              <w:tab/>
              <w:t>&lt;/APPLET_WEB_TEMPLATE_ITEM&gt;</w:t>
              <w:br/>
              <w:tab/>
              <w:tab/>
              <w:tab/>
              <w:tab/>
              <w:t>&lt;APPLET_WEB_TEMPLATE_ITEM CONTROL="Value To Customer" INACTIVE="N" ITEM_IDENTIFIER="509" MARKUP_LANGUAGE="HTML" NAME="Value To Customer" TMPL_ITEM_HOLDER_NAME="SiebControl_509" TYPE="List Item" UPDATED="11/04/2016 12:58:31" UPDATED_BY="SADMIN" CREATED="11/14/2000 12:26:57" CREATED_BY="SADMIN" EXT_REC_TABLES="S_APPL_WT_IT_RX"&gt;</w:t>
              <w:br/>
              <w:tab/>
              <w:tab/>
              <w:tab/>
              <w:tab/>
              <w:t>&lt;/APPLET_WEB_TEMPLATE_ITEM&gt;</w:t>
              <w:br/>
              <w:tab/>
              <w:tab/>
              <w:tab/>
              <w:tab/>
              <w:t>&lt;APPLET_WEB_TEMPLATE_ITEM CONTROL="Value To Us" INACTIVE="N" ITEM_IDENTIFIER="510" MARKUP_LANGUAGE="HTML" NAME="Value To Us" TMPL_ITEM_HOLDER_NAME="SiebControl_510" TYPE="List Item" UPDATED="11/04/2016 12:58:31" UPDATED_BY="SADMIN" CREATED="11/14/2000 12:26:57"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INS Contact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12:37:17" UPDATED_BY="SADMIN" CREATED="06/05/2003 02:04:14" CREATED_BY="SADMIN" EXT_REC_TABLES="S_APPL_WTMPL_RX"&gt;</w:t>
              <w:br/>
              <w:tab/>
              <w:tab/>
              <w:tab/>
              <w:tab/>
              <w:t>&lt;APPLET_WEB_TEMPLATE_ITEM EXTENSION_FLAG="Y" ITEM_IDENTIFIER="99993" NAME="Contact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CONTROL="First Name" INACTIVE="N" ITEM_IDENTIFIER="501" MARKUP_LANGUAGE="HTML" NAME="First Name" TMPL_ITEM_HOLDER_NAME="SiebControl_501" TYPE="List Item" UPDATED="11/04/2016 13:38:53" UPDATED_BY="SADMIN" CREATED="06/05/2003 07:19:26" CREATED_BY="SADMIN" EXT_REC_TABLES="S_APPL_WT_IT_RX"&gt;</w:t>
              <w:br/>
              <w:tab/>
              <w:tab/>
              <w:tab/>
              <w:tab/>
              <w:t>&lt;/APPLET_WEB_TEMPLATE_ITEM&gt;</w:t>
              <w:br/>
              <w:tab/>
              <w:tab/>
              <w:tab/>
              <w:tab/>
              <w:t>&lt;APPLET_WEB_TEMPLATE_ITEM CONTROL="GotoNextSet" INACTIVE="N" ITEM_IDENTIFIER="123" MARKUP_LANGUAGE="HTML" NAME="GotoNextSet" TYPE="Control" UPDATED="06/05/2003 14:40:37" UPDATED_BY="SADMIN" CREATED="06/05/2003 07:19:26" CREATED_BY="SADMIN"&gt;</w:t>
              <w:br/>
              <w:tab/>
              <w:tab/>
              <w:tab/>
              <w:tab/>
              <w:t>&lt;/APPLET_WEB_TEMPLATE_ITEM&gt;</w:t>
              <w:br/>
              <w:tab/>
              <w:tab/>
              <w:tab/>
              <w:tab/>
              <w:t>&lt;APPLET_WEB_TEMPLATE_ITEM CONTROL="GotoPreviousSet" INACTIVE="N" ITEM_IDENTIFIER="122" MARKUP_LANGUAGE="HTML" NAME="GotoPreviousSet" TYPE="Control" UPDATED="06/05/2003 14:40:37" UPDATED_BY="SADMIN" CREATED="06/05/2003 07:19:26"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13:38:53" UPDATED_BY="SADMIN" CREATED="06/05/2003 07:19:26"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13:38:53" UPDATED_BY="SADMIN" CREATED="06/05/2003 07:19:26"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13:38:53" UPDATED_BY="SADMIN" CREATED="11/04/2016 13:38:53"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13:38:53" UPDATED_BY="SADMIN" CREATED="11/04/2016 13:38:53"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13:38:53" UPDATED_BY="SADMIN" CREATED="06/05/2003 07:19:26"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13:38:53" UPDATED_BY="SADMIN" CREATED="06/05/2003 07:19:26"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13:38:53" UPDATED_BY="SADMIN" CREATED="06/05/2003 07:19:27"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13:38:53" UPDATED_BY="SADMIN" CREATED="06/05/2003 07:19:27"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13:38:53" UPDATED_BY="SADMIN" CREATED="11/04/2016 13:38:53"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12:37:16" UPDATED_BY="SADMIN" CREATED="06/05/2003 02:04:14" CREATED_BY="SADMIN" EXT_REC_TABLES="S_APPL_WTMPL_RX"&gt;</w:t>
              <w:br/>
              <w:tab/>
              <w:tab/>
              <w:tab/>
              <w:tab/>
              <w:t>&lt;APPLET_WEB_TEMPLATE_ITEM EXTENSION_FLAG="Y" ITEM_IDENTIFIER="99993" NAME="Contact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13:38:53" UPDATED_BY="SADMIN" CREATED="06/05/2003 07:19:27" CREATED_BY="SADMIN" EXT_REC_TABLES="S_APPL_WT_IT_RX"&gt;</w:t>
              <w:br/>
              <w:tab/>
              <w:tab/>
              <w:tab/>
              <w:tab/>
              <w:t>&lt;/APPLET_WEB_TEMPLATE_ITEM&gt;</w:t>
              <w:br/>
              <w:tab/>
              <w:tab/>
              <w:tab/>
              <w:tab/>
              <w:t>&lt;APPLET_WEB_TEMPLATE_ITEM CONTROL="First Name" INACTIVE="N" ITEM_IDENTIFIER="1302" MARKUP_LANGUAGE="HTML" NAME="First Name2" TMPL_ITEM_HOLDER_NAME="SiebControl_1302" TYPE="List Item" UPDATED="11/04/2016 13:38:53" UPDATED_BY="SADMIN" CREATED="06/05/2003 07:19:27" CREATED_BY="SADMIN" EXT_REC_TABLES="S_APPL_WT_IT_RX"&gt;</w:t>
              <w:br/>
              <w:tab/>
              <w:tab/>
              <w:tab/>
              <w:tab/>
              <w:t>&lt;/APPLET_WEB_TEMPLATE_ITEM&gt;</w:t>
              <w:br/>
              <w:tab/>
              <w:tab/>
              <w:tab/>
              <w:tab/>
              <w:t>&lt;APPLET_WEB_TEMPLATE_ITEM CONTROL="Last Name" INACTIVE="N" ITEM_IDENTIFIER="1300" MARKUP_LANGUAGE="HTML" NAME="Last Name2" TMPL_ITEM_HOLDER_NAME="SiebControl_1300" TYPE="List Item" UPDATED="11/04/2016 13:38:53" UPDATED_BY="SADMIN" CREATED="06/05/2003 07:19:27" CREATED_BY="SADMIN" EXT_REC_TABLES="S_APPL_WT_IT_RX"&gt;</w:t>
              <w:br/>
              <w:tab/>
              <w:tab/>
              <w:tab/>
              <w:tab/>
              <w:t>&lt;/APPLET_WEB_TEMPLATE_ITEM&gt;</w:t>
              <w:br/>
              <w:tab/>
              <w:tab/>
              <w:tab/>
              <w:tab/>
              <w:t>&lt;APPLET_WEB_TEMPLATE_ITEM CONTROL="Middle Name" INACTIVE="N" ITEM_IDENTIFIER="1301" MARKUP_LANGUAGE="HTML" NAME="Middle Name2" TMPL_ITEM_HOLDER_NAME="SiebControl_1301" TYPE="List Item" UPDATED="11/04/2016 13:38:53" UPDATED_BY="SADMIN" CREATED="06/05/2003 07:19:27"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13:38:53" UPDATED_BY="SADMIN" CREATED="06/05/2003 07:19:27"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13:38:53" UPDATED_BY="SADMIN" CREATED="06/05/2003 07:19:27"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13:38:53" UPDATED_BY="SADMIN" CREATED="06/05/2003 07:19:27"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NAME="EditList" TYPE="Edit List" WEB_TEMPLATE="Popup List Mvg" UPDATED="11/04/2016 12:37:17" UPDATED_BY="SADMIN" CREATED="06/05/2003 02:04:14" CREATED_BY="SADMIN" EXT_REC_TABLES="S_APPL_WTMPL_RX"&gt;</w:t>
              <w:br/>
              <w:tab/>
              <w:tab/>
              <w:tab/>
              <w:tab/>
              <w:t>&lt;APPLET_WEB_TEMPLATE_ITEM EXTENSION_FLAG="Y" ITEM_IDENTIFIER="99993" NAME="Contact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COMMENTS="SHUTTLE APPLET UPDATE" CONTROL="DeleteRecord" INACTIVE="N" ITEM_IDENTIFIER="133" MARKUP_LANGUAGE="HTML" MODE="DefaultOnly" NAME="DeleteRecord" TMPL_ITEM_HOLDER_NAME="SiebControl_133" TYPE="Control" UPDATED="11/04/2016 13:38:53" UPDATED_BY="SADMIN" CREATED="06/05/2003 07:19:27"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13:38:53" UPDATED_BY="SADMIN" CREATED="07/22/2003 14:38:54" CREATED_BY="SADMIN" EXT_REC_TABLES="S_APPL_WT_IT_RX"&gt;</w:t>
              <w:br/>
              <w:tab/>
              <w:tab/>
              <w:tab/>
              <w:tab/>
              <w:t>&lt;/APPLET_WEB_TEMPLATE_ITEM&gt;</w:t>
              <w:br/>
              <w:tab/>
              <w:tab/>
              <w:tab/>
              <w:tab/>
              <w:t>&lt;APPLET_WEB_TEMPLATE_ITEM CONTROL="First Name" INACTIVE="N" ITEM_IDENTIFIER="501" MARKUP_LANGUAGE="HTML" NAME="First Name" TMPL_ITEM_HOLDER_NAME="SiebControl_501" TYPE="List Item" UPDATED="11/04/2016 13:38:53" UPDATED_BY="SADMIN" CREATED="06/05/2003 07:19:28" CREATED_BY="SADMIN" EXT_REC_TABLES="S_APPL_WT_IT_RX"&gt;</w:t>
              <w:br/>
              <w:tab/>
              <w:tab/>
              <w:tab/>
              <w:tab/>
              <w:t>&lt;/APPLET_WEB_TEMPLATE_ITEM&gt;</w:t>
              <w:br/>
              <w:tab/>
              <w:tab/>
              <w:tab/>
              <w:tab/>
              <w:t>&lt;APPLET_WEB_TEMPLATE_ITEM CONTROL="GotoNextSet" INACTIVE="N" ITEM_IDENTIFIER="123" MARKUP_LANGUAGE="HTML" NAME="GotoNextSet" TYPE="Control" UPDATED="06/05/2003 14:40:39" UPDATED_BY="SADMIN" CREATED="06/05/2003 07:19:28" CREATED_BY="SADMIN"&gt;</w:t>
              <w:br/>
              <w:tab/>
              <w:tab/>
              <w:tab/>
              <w:tab/>
              <w:t>&lt;/APPLET_WEB_TEMPLATE_ITEM&gt;</w:t>
              <w:br/>
              <w:tab/>
              <w:tab/>
              <w:tab/>
              <w:tab/>
              <w:t>&lt;APPLET_WEB_TEMPLATE_ITEM CONTROL="GotoPreviousSet" INACTIVE="N" ITEM_IDENTIFIER="122" MARKUP_LANGUAGE="HTML" NAME="GotoPreviousSet" TYPE="Control" UPDATED="06/05/2003 14:40:39" UPDATED_BY="SADMIN" CREATED="06/05/2003 07:19:28"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13:38:53" UPDATED_BY="SADMIN" CREATED="06/05/2003 07:19:28"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13:38:53" UPDATED_BY="SADMIN" CREATED="06/05/2003 07:19:28"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13:38:53" UPDATED_BY="SADMIN" CREATED="06/05/2003 07:19:28"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13:38:53" UPDATED_BY="SADMIN" CREATED="11/04/2016 13:38:53"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13:38:53" UPDATED_BY="SADMIN" CREATED="11/04/2016 13:38:53" CREATED_BY="SADMIN" EXT_REC_TABLES="S_APPL_WT_IT_RX"&gt;</w:t>
              <w:br/>
              <w:tab/>
              <w:tab/>
              <w:tab/>
              <w:tab/>
              <w:t>&lt;/APPLET_WEB_TEMPLATE_ITEM&gt;</w:t>
              <w:br/>
              <w:tab/>
              <w:tab/>
              <w:tab/>
              <w:tab/>
              <w:t>&lt;APPLET_WEB_TEMPLATE_ITEM CONTROL="Middle Name" INACTIVE="N" ITEM_IDENTIFIER="503" MARKUP_LANGUAGE="HTML" NAME="Middle Name" TMPL_ITEM_HOLDER_NAME="SiebControl_503" TYPE="List Item" UPDATED="11/04/2016 13:38:53" UPDATED_BY="SADMIN" CREATED="06/05/2003 07:19:28"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13:38:53" UPDATED_BY="SADMIN" CREATED="06/05/2003 07:19:28" CREATED_BY="SADMIN" EXT_REC_TABLES="S_APPL_WT_IT_RX"&gt;</w:t>
              <w:br/>
              <w:tab/>
              <w:tab/>
              <w:tab/>
              <w:tab/>
              <w:t>&lt;/APPLET_WEB_TEMPLATE_ITEM&gt;</w:t>
              <w:br/>
              <w:tab/>
              <w:tab/>
              <w:tab/>
              <w:tab/>
              <w:t>&lt;APPLET_WEB_TEMPLATE_ITEM COMMENTS="Modified by 7.7 Fix Existing Button Mappings Rule Tools Patch: Switched Item Identifier from 132 to 131" CONTROL="NewRecord" INACTIVE="N" ITEM_IDENTIFIER="131" MARKUP_LANGUAGE="HTML" MODE="DefaultOnly" NAME="NewRecord" TMPL_ITEM_HOLDER_NAME="SiebControl_131" TYPE="Control" UPDATED="11/04/2016 13:38:53" UPDATED_BY="SADMIN" CREATED="06/05/2003 07:19:28"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13:38:53" UPDATED_BY="SADMIN" CREATED="06/05/2003 07:19:28"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13:38:53" UPDATED_BY="SADMIN" CREATED="11/04/2016 13:38:53"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13:38:53" UPDATED_BY="SADMIN" CREATED="06/05/2003 07:19:29"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13:38:53" UPDATED_BY="SADMIN" CREATED="07/22/2003 14:38:58"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13:38:53" UPDATED_BY="SADMIN" CREATED="06/05/2003 07:19:29"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SHCE Service Order Entry Form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 Icon" INACTIVE="N" NAME="Base" TYPE="Base" WEB_TEMPLATE="Form Applet Mobile - Icon" UPDATED="11/04/2016 12:37:17" UPDATED_BY="SADMIN" CREATED="01/07/2013 08:52:49" CREATED_BY="SADMIN" EXT_REC_TABLES="S_APPL_WTMPL_RX"&gt;</w:t>
              <w:br/>
              <w:tab/>
              <w:tab/>
              <w:tab/>
              <w:tab/>
              <w:t>&lt;APPLET_WEB_TEMPLATE_ITEM CONTROL="Accounts" INACTIVE="N" ITEM_IDENTIFIER="5302" MARKUP_LANGUAGE="HTML" NAME="Accounts" TMPL_ITEM_HOLDER_NAME="SiebControl_5302" TYPE="Control" UPDATED="11/04/2016 14:50:27" UPDATED_BY="SADMIN" CREATED="01/07/2013 08:52:49"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14:50:27" UPDATED_BY="SADMIN" CREATED="11/04/2016 14:50:27" CREATED_BY="SADMIN" EXT_REC_TABLES="S_APPL_WT_IT_RX"&gt;</w:t>
              <w:br/>
              <w:tab/>
              <w:tab/>
              <w:tab/>
              <w:tab/>
              <w:t>&lt;/APPLET_WEB_TEMPLATE_ITEM&gt;</w:t>
              <w:br/>
              <w:tab/>
              <w:tab/>
              <w:tab/>
              <w:tab/>
              <w:t>&lt;APPLET_WEB_TEMPLATE_ITEM CONTROL="Calculated Contact Name" INACTIVE="N" ITEM_IDENTIFIER="5307" MARKUP_LANGUAGE="HTML" NAME="Calculated Contact Name" TMPL_ITEM_HOLDER_NAME="SiebControl_5307" TYPE="Control" UPDATED="11/04/2016 14:50:27" UPDATED_BY="SADMIN" CREATED="01/07/2013 08:52:49" CREATED_BY="SADMIN" EXT_REC_TABLES="S_APPL_WT_IT_RX"&gt;</w:t>
              <w:br/>
              <w:tab/>
              <w:tab/>
              <w:tab/>
              <w:tab/>
              <w:t>&lt;/APPLET_WEB_TEMPLATE_ITEM&gt;</w:t>
              <w:br/>
              <w:tab/>
              <w:tab/>
              <w:tab/>
              <w:tab/>
              <w:t>&lt;APPLET_WEB_TEMPLATE_ITEM CONTROL="Currency Code" INACTIVE="N" ITEM_IDENTIFIER="5314" MARKUP_LANGUAGE="HTML" NAME="Currency Code" TYPE="Control" UPDATED="01/07/2013 08:52:49" UPDATED_BY="SADMIN" CREATED="01/07/2013 08:52:49" CREATED_BY="SADMIN"&gt;</w:t>
              <w:br/>
              <w:tab/>
              <w:tab/>
              <w:tab/>
              <w:tab/>
              <w:t>&lt;/APPLET_WEB_TEMPLATE_ITEM&gt;</w:t>
              <w:br/>
              <w:tab/>
              <w:tab/>
              <w:tab/>
              <w:tab/>
              <w:t>&lt;APPLET_WEB_TEMPLATE_ITEM CONTROL="Description" INACTIVE="N" ITEM_IDENTIFIER="5310" MARKUP_LANGUAGE="HTML" NAME="Description" TMPL_ITEM_HOLDER_NAME="SiebControl_5310" TYPE="Control" UPDATED="11/04/2016 14:50:27" UPDATED_BY="SADMIN" CREATED="01/07/2013 08:52:49" CREATED_BY="SADMIN" EXT_REC_TABLES="S_APPL_WT_IT_RX"&gt;</w:t>
              <w:br/>
              <w:tab/>
              <w:tab/>
              <w:tab/>
              <w:tab/>
              <w:t>&lt;/APPLET_WEB_TEMPLATE_ITEM&gt;</w:t>
              <w:br/>
              <w:tab/>
              <w:tab/>
              <w:tab/>
              <w:tab/>
              <w:t>&lt;APPLET_WEB_TEMPLATE_ITEM CONTROL="Description" INACTIVE="N" ITEM_IDENTIFIER="5310" MARKUP_LANGUAGE="HTML" NAME="Description2" TMPL_ITEM_HOLDER_NAME="SiebControl_5310" TYPE="Control" UPDATED="11/04/2016 14:50:27" UPDATED_BY="SADMIN" CREATED="01/07/2013 08:52:49" CREATED_BY="SADMIN" EXT_REC_TABLES="S_APPL_WT_IT_RX"&gt;</w:t>
              <w:br/>
              <w:tab/>
              <w:tab/>
              <w:tab/>
              <w:tab/>
              <w:t>&lt;/APPLET_WEB_TEMPLATE_ITEM&gt;</w:t>
              <w:br/>
              <w:tab/>
              <w:tab/>
              <w:tab/>
              <w:tab/>
              <w:t>&lt;APPLET_WEB_TEMPLATE_ITEM CONTROL="Discount" INACTIVE="Y" ITEM_IDENTIFIER="5313" MARKUP_LANGUAGE="HTML" NAME="Discount" TYPE="Control" UPDATED="01/07/2013 08:52:49" UPDATED_BY="SADMIN" CREATED="01/07/2013 08:52:49" CREATED_BY="SADMIN"&gt;</w:t>
              <w:br/>
              <w:tab/>
              <w:tab/>
              <w:tab/>
              <w:tab/>
              <w:t>&lt;/APPLET_WEB_TEMPLATE_ITEM&gt;</w:t>
              <w:br/>
              <w:tab/>
              <w:tab/>
              <w:tab/>
              <w:tab/>
              <w:t>&lt;APPLET_WEB_TEMPLATE_ITEM CONTROL="Discount %" INACTIVE="N" ITEM_IDENTIFIER="5312" MARKUP_LANGUAGE="HTML" NAME="Discount %" TYPE="Control" UPDATED="01/07/2013 08:52:49" UPDATED_BY="SADMIN" CREATED="01/07/2013 08:52:49" CREATED_BY="SADMIN"&gt;</w:t>
              <w:br/>
              <w:tab/>
              <w:tab/>
              <w:tab/>
              <w:tab/>
              <w:t>&lt;/APPLET_WEB_TEMPLATE_ITEM&gt;</w:t>
              <w:br/>
              <w:tab/>
              <w:tab/>
              <w:tab/>
              <w:tab/>
              <w:t>&lt;APPLET_WEB_TEMPLATE_ITEM CONTROL="EditRecord" INACTIVE="N" ITEM_IDENTIFIER="132" MARKUP_LANGUAGE="HTML" NAME="EditRecord" TMPL_ITEM_HOLDER_NAME="SiebControl_132" TYPE="Control" UPDATED="11/04/2016 14:50:27" UPDATED_BY="SADMIN" CREATED="01/07/2013 08:52:50"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14:50:27" UPDATED_BY="SADMIN" CREATED="01/07/2013 08:52:50"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14:50:27" UPDATED_BY="SADMIN" CREATED="01/07/2013 08:52:50" CREATED_BY="SADMIN" EXT_REC_TABLES="S_APPL_WT_IT_RX"&gt;</w:t>
              <w:br/>
              <w:tab/>
              <w:tab/>
              <w:tab/>
              <w:tab/>
              <w:t>&lt;/APPLET_WEB_TEMPLATE_ITEM&gt;</w:t>
              <w:br/>
              <w:tab/>
              <w:tab/>
              <w:tab/>
              <w:tab/>
              <w:t>&lt;APPLET_WEB_TEMPLATE_ITEM CONTROL="Icon" INACTIVE="N" ITEM_IDENTIFIER="100" MARKUP_LANGUAGE="HTML" NAME="Icon" TMPL_ITEM_HOLDER_NAME="SiebControl_100" TYPE="Control" UPDATED="11/04/2016 14:50:27" UPDATED_BY="SADMIN" CREATED="01/07/2013 08:52:50"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14:50:27" UPDATED_BY="SADMIN" CREATED="11/04/2016 14:50:27" CREATED_BY="SADMIN" EXT_REC_TABLES="S_APPL_WT_IT_RX"&gt;</w:t>
              <w:br/>
              <w:tab/>
              <w:tab/>
              <w:tab/>
              <w:tab/>
              <w:t>&lt;/APPLET_WEB_TEMPLATE_ITEM&gt;</w:t>
              <w:br/>
              <w:tab/>
              <w:tab/>
              <w:tab/>
              <w:tab/>
              <w:t>&lt;APPLET_WEB_TEMPLATE_ITEM CONTROL="Order Date" INACTIVE="N" ITEM_IDENTIFIER="5305" MARKUP_LANGUAGE="HTML" NAME="Order Date2" TMPL_ITEM_HOLDER_NAME="SiebControl_5305" TYPE="Control" UPDATED="11/04/2016 14:50:27" UPDATED_BY="SADMIN" CREATED="01/07/2013 08:52:50" CREATED_BY="SADMIN" EXT_REC_TABLES="S_APPL_WT_IT_RX"&gt;</w:t>
              <w:br/>
              <w:tab/>
              <w:tab/>
              <w:tab/>
              <w:tab/>
              <w:t>&lt;/APPLET_WEB_TEMPLATE_ITEM&gt;</w:t>
              <w:br/>
              <w:tab/>
              <w:tab/>
              <w:tab/>
              <w:tab/>
              <w:t>&lt;APPLET_WEB_TEMPLATE_ITEM CONTROL="Order Total" INACTIVE="N" ITEM_IDENTIFIER="5303" MARKUP_LANGUAGE="HTML" NAME="Order Total" TMPL_ITEM_HOLDER_NAME="SiebControl_5303" TYPE="Control" UPDATED="11/04/2016 14:50:27" UPDATED_BY="SADMIN" CREATED="01/07/2013 08:52:50" CREATED_BY="SADMIN" EXT_REC_TABLES="S_APPL_WT_IT_RX"&gt;</w:t>
              <w:br/>
              <w:tab/>
              <w:tab/>
              <w:tab/>
              <w:tab/>
              <w:t>&lt;/APPLET_WEB_TEMPLATE_ITEM&gt;</w:t>
              <w:br/>
              <w:tab/>
              <w:tab/>
              <w:tab/>
              <w:tab/>
              <w:t>&lt;APPLET_WEB_TEMPLATE_ITEM CONTROL="OrderNumber" INACTIVE="N" ITEM_IDENTIFIER="5301" MARKUP_LANGUAGE="HTML" NAME="OrderNumber" TMPL_ITEM_HOLDER_NAME="SiebControl_5301" TYPE="Control" UPDATED="11/04/2016 14:50:27" UPDATED_BY="SADMIN" CREATED="01/07/2013 08:52:50" CREATED_BY="SADMIN" EXT_REC_TABLES="S_APPL_WT_IT_RX"&gt;</w:t>
              <w:br/>
              <w:tab/>
              <w:tab/>
              <w:tab/>
              <w:tab/>
              <w:t>&lt;/APPLET_WEB_TEMPLATE_ITEM&gt;</w:t>
              <w:br/>
              <w:tab/>
              <w:tab/>
              <w:tab/>
              <w:tab/>
              <w:t>&lt;APPLET_WEB_TEMPLATE_ITEM CONTROL="OrderType" INACTIVE="N" ITEM_IDENTIFIER="5304" MARKUP_LANGUAGE="HTML" NAME="OrderType2" TMPL_ITEM_HOLDER_NAME="SiebControl_5304" TYPE="Control" UPDATED="11/04/2016 14:50:27" UPDATED_BY="SADMIN" CREATED="01/07/2013 08:52:50" CREATED_BY="SADMIN" EXT_REC_TABLES="S_APPL_WT_IT_RX"&gt;</w:t>
              <w:br/>
              <w:tab/>
              <w:tab/>
              <w:tab/>
              <w:tab/>
              <w:t>&lt;/APPLET_WEB_TEMPLATE_ITEM&gt;</w:t>
              <w:br/>
              <w:tab/>
              <w:tab/>
              <w:tab/>
              <w:tab/>
              <w:t>&lt;APPLET_WEB_TEMPLATE_ITEM CONTROL="Price Lists" INACTIVE="N" ITEM_IDENTIFIER="5309" MARKUP_LANGUAGE="HTML" NAME="Price Lists" TMPL_ITEM_HOLDER_NAME="SiebControl_5309" TYPE="Control" UPDATED="11/04/2016 14:50:27" UPDATED_BY="SADMIN" CREATED="01/07/2013 08:52:50" CREATED_BY="SADMIN" EXT_REC_TABLES="S_APPL_WT_IT_RX"&gt;</w:t>
              <w:br/>
              <w:tab/>
              <w:tab/>
              <w:tab/>
              <w:tab/>
              <w:t>&lt;/APPLET_WEB_TEMPLATE_ITEM&gt;</w:t>
              <w:br/>
              <w:tab/>
              <w:tab/>
              <w:tab/>
              <w:tab/>
              <w:t>&lt;APPLET_WEB_TEMPLATE_ITEM CONTROL="Quote Number" INACTIVE="N" ITEM_IDENTIFIER="5311" MARKUP_LANGUAGE="HTML" NAME="Quote Number" TYPE="Control" UPDATED="01/07/2013 08:52:50" UPDATED_BY="SADMIN" CREATED="01/07/2013 08:52:50" CREATED_BY="SADMIN"&gt;</w:t>
              <w:br/>
              <w:tab/>
              <w:tab/>
              <w:tab/>
              <w:tab/>
              <w:t>&lt;/APPLET_WEB_TEMPLATE_ITEM&gt;</w:t>
              <w:br/>
              <w:tab/>
              <w:tab/>
              <w:tab/>
              <w:tab/>
              <w:t>&lt;APPLET_WEB_TEMPLATE_ITEM CONTROL="rc" EXTENSION_FLAG="Y" ITEM_IDENTIFIER="99919" NAME="RC" TMPL_ITEM_HOLDER_NAME="SiebControl_99919" TYPE="Control" UPDATED="11/04/2016 14:50:27" UPDATED_BY="SADMIN" CREATED="11/04/2016 14:50:27" CREATED_BY="SADMIN" EXT_REC_TABLES="S_APPL_WT_IT_RX"&gt;</w:t>
              <w:br/>
              <w:tab/>
              <w:tab/>
              <w:tab/>
              <w:tab/>
              <w:t>&lt;/APPLET_WEB_TEMPLATE_ITEM&gt;</w:t>
              <w:br/>
              <w:tab/>
              <w:tab/>
              <w:tab/>
              <w:tab/>
              <w:t>&lt;APPLET_WEB_TEMPLATE_ITEM CONTROL="Requested Ship Date" INACTIVE="N" ITEM_IDENTIFIER="5308" MARKUP_LANGUAGE="HTML" NAME="Requested Ship Date" TMPL_ITEM_HOLDER_NAME="SiebControl_5308" TYPE="Control" UPDATED="11/04/2016 14:50:27" UPDATED_BY="SADMIN" CREATED="01/07/2013 08:52:50" CREATED_BY="SADMIN" EXT_REC_TABLES="S_APPL_WT_IT_RX"&gt;</w:t>
              <w:br/>
              <w:tab/>
              <w:tab/>
              <w:tab/>
              <w:tab/>
              <w:t>&lt;/APPLET_WEB_TEMPLATE_ITEM&gt;</w:t>
              <w:br/>
              <w:tab/>
              <w:tab/>
              <w:tab/>
              <w:tab/>
              <w:t>&lt;APPLET_WEB_TEMPLATE_ITEM CONTROL="Status" INACTIVE="N" ITEM_IDENTIFIER="5306" MARKUP_LANGUAGE="HTML" NAME="Status" TMPL_ITEM_HOLDER_NAME="SiebControl_5306" TYPE="Control" UPDATED="11/04/2016 14:50:27" UPDATED_BY="SADMIN" CREATED="01/07/2013 08:52:50"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INACTIVE="N" NAME="Edit" TYPE="Edit" WEB_TEMPLATE="Form Applet 1 Column Mobile (Edit/New) - NoMenu" UPDATED="11/04/2016 12:37:17" UPDATED_BY="SADMIN" CREATED="07/26/2012 02:41:54" CREATED_BY="SADMIN" EXT_REC_TABLES="S_APPL_WTMPL_RX"&gt;</w:t>
              <w:br/>
              <w:tab/>
              <w:tab/>
              <w:tab/>
              <w:tab/>
              <w:t>&lt;APPLET_WEB_TEMPLATE_ITEM CONTROL="Account" INACTIVE="N" ITEM_IDENTIFIER="5302" MARKUP_LANGUAGE="HTML" NAME="Account" TMPL_ITEM_HOLDER_NAME="SiebControl_5302" TYPE="Control" UPDATED="11/04/2016 14:50:27" UPDATED_BY="SADMIN" CREATED="07/26/2012 02:41:54"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14:50:27" UPDATED_BY="SADMIN" CREATED="11/04/2016 14:50:27" CREATED_BY="SADMIN" EXT_REC_TABLES="S_APPL_WT_IT_RX"&gt;</w:t>
              <w:br/>
              <w:tab/>
              <w:tab/>
              <w:tab/>
              <w:tab/>
              <w:t>&lt;/APPLET_WEB_TEMPLATE_ITEM&gt;</w:t>
              <w:br/>
              <w:tab/>
              <w:tab/>
              <w:tab/>
              <w:tab/>
              <w:t>&lt;APPLET_WEB_TEMPLATE_ITEM CONTROL="Contact First Name" INACTIVE="N" ITEM_IDENTIFIER="5305" MARKUP_LANGUAGE="HTML" NAME="Contact First Name" TMPL_ITEM_HOLDER_NAME="SiebControl_5305" TYPE="Control" UPDATED="11/04/2016 14:50:27" UPDATED_BY="SADMIN" CREATED="07/26/2012 02:41:54" CREATED_BY="SADMIN" EXT_REC_TABLES="S_APPL_WT_IT_RX"&gt;</w:t>
              <w:br/>
              <w:tab/>
              <w:tab/>
              <w:tab/>
              <w:tab/>
              <w:t>&lt;/APPLET_WEB_TEMPLATE_ITEM&gt;</w:t>
              <w:br/>
              <w:tab/>
              <w:tab/>
              <w:tab/>
              <w:tab/>
              <w:t>&lt;APPLET_WEB_TEMPLATE_ITEM CONTROL="Contact Last Name" INACTIVE="N" ITEM_IDENTIFIER="5306" MARKUP_LANGUAGE="HTML" NAME="Contact Last Name" TMPL_ITEM_HOLDER_NAME="SiebControl_5306" TYPE="Control" UPDATED="11/04/2016 14:50:27" UPDATED_BY="SADMIN" CREATED="07/26/2012 02:41:54" CREATED_BY="SADMIN" EXT_REC_TABLES="S_APPL_WT_IT_RX"&gt;</w:t>
              <w:br/>
              <w:tab/>
              <w:tab/>
              <w:tab/>
              <w:tab/>
              <w:t>&lt;/APPLET_WEB_TEMPLATE_ITEM&gt;</w:t>
              <w:br/>
              <w:tab/>
              <w:tab/>
              <w:tab/>
              <w:tab/>
              <w:t>&lt;APPLET_WEB_TEMPLATE_ITEM CONTROL="Description" INACTIVE="N" ITEM_IDENTIFIER="5310" MARKUP_LANGUAGE="HTML" NAME="Description" TMPL_ITEM_HOLDER_NAME="SiebControl_5310" TYPE="Control" UPDATED="11/04/2016 14:50:27" UPDATED_BY="SADMIN" CREATED="07/26/2012 02:41:54" CREATED_BY="SADMIN" EXT_REC_TABLES="S_APPL_WT_IT_RX"&gt;</w:t>
              <w:br/>
              <w:tab/>
              <w:tab/>
              <w:tab/>
              <w:tab/>
              <w:t>&lt;/APPLET_WEB_TEMPLATE_ITEM&gt;</w:t>
              <w:br/>
              <w:tab/>
              <w:tab/>
              <w:tab/>
              <w:tab/>
              <w:t>&lt;APPLET_WEB_TEMPLATE_ITEM CONTROL="Discount %" INACTIVE="N" ITEM_IDENTIFIER="6302" MARKUP_LANGUAGE="HTML" NAME="Discount %" TMPL_ITEM_HOLDER_NAME="SiebControl_6302" TYPE="Control" UPDATED="11/04/2016 14:50:27" UPDATED_BY="SADMIN" CREATED="08/30/2012 05:00:15" CREATED_BY="SADMIN" EXT_REC_TABLES="S_APPL_WT_IT_RX"&gt;</w:t>
              <w:br/>
              <w:tab/>
              <w:tab/>
              <w:tab/>
              <w:tab/>
              <w:t>&lt;/APPLET_WEB_TEMPLATE_ITEM&gt;</w:t>
              <w:br/>
              <w:tab/>
              <w:tab/>
              <w:tab/>
              <w:tab/>
              <w:t>&lt;APPLET_WEB_TEMPLATE_ITEM CONTROL="Icon" INACTIVE="N" ITEM_IDENTIFIER="100" MARKUP_LANGUAGE="HTML" NAME="Icon" TMPL_ITEM_HOLDER_NAME="SiebControl_100" TYPE="Control" UPDATED="11/04/2016 14:50:27" UPDATED_BY="SADMIN" CREATED="07/16/2014 08:19:04" CREATED_BY="SADMIN" EXT_REC_TABLES="S_APPL_WT_IT_RX"&gt;</w:t>
              <w:br/>
              <w:tab/>
              <w:tab/>
              <w:tab/>
              <w:tab/>
              <w:t>&lt;/APPLET_WEB_TEMPLATE_ITEM&gt;</w:t>
              <w:br/>
              <w:tab/>
              <w:tab/>
              <w:tab/>
              <w:tab/>
              <w:t>&lt;APPLET_WEB_TEMPLATE_ITEM CONTROL="Order Date" INACTIVE="N" ITEM_IDENTIFIER="5309" MARKUP_LANGUAGE="HTML" NAME="Order Date" TMPL_ITEM_HOLDER_NAME="SiebControl_5309" TYPE="Control" UPDATED="11/04/2016 14:50:27" UPDATED_BY="SADMIN" CREATED="07/26/2012 02:41:54" CREATED_BY="SADMIN" EXT_REC_TABLES="S_APPL_WT_IT_RX"&gt;</w:t>
              <w:br/>
              <w:tab/>
              <w:tab/>
              <w:tab/>
              <w:tab/>
              <w:t>&lt;/APPLET_WEB_TEMPLATE_ITEM&gt;</w:t>
              <w:br/>
              <w:tab/>
              <w:tab/>
              <w:tab/>
              <w:tab/>
              <w:t>&lt;APPLET_WEB_TEMPLATE_ITEM CONTROL="Order Total" INACTIVE="N" ITEM_IDENTIFIER="5304" MARKUP_LANGUAGE="HTML" NAME="Order Total" TMPL_ITEM_HOLDER_NAME="SiebControl_5304" TYPE="Control" UPDATED="11/04/2016 14:50:27" UPDATED_BY="SADMIN" CREATED="07/26/2012 02:41:55" CREATED_BY="SADMIN" EXT_REC_TABLES="S_APPL_WT_IT_RX"&gt;</w:t>
              <w:br/>
              <w:tab/>
              <w:tab/>
              <w:tab/>
              <w:tab/>
              <w:t>&lt;/APPLET_WEB_TEMPLATE_ITEM&gt;</w:t>
              <w:br/>
              <w:tab/>
              <w:tab/>
              <w:tab/>
              <w:tab/>
              <w:t>&lt;APPLET_WEB_TEMPLATE_ITEM CONTROL="OrderNumber" INACTIVE="N" ITEM_IDENTIFIER="5301" MARKUP_LANGUAGE="HTML" NAME="OrderNumber" TMPL_ITEM_HOLDER_NAME="SiebControl_5301" TYPE="Control" UPDATED="11/04/2016 14:50:27" UPDATED_BY="SADMIN" CREATED="07/26/2012 02:41:55" CREATED_BY="SADMIN" EXT_REC_TABLES="S_APPL_WT_IT_RX"&gt;</w:t>
              <w:br/>
              <w:tab/>
              <w:tab/>
              <w:tab/>
              <w:tab/>
              <w:t>&lt;/APPLET_WEB_TEMPLATE_ITEM&gt;</w:t>
              <w:br/>
              <w:tab/>
              <w:tab/>
              <w:tab/>
              <w:tab/>
              <w:t>&lt;APPLET_WEB_TEMPLATE_ITEM CONTROL="OrderType" INACTIVE="N" ITEM_IDENTIFIER="5308" MARKUP_LANGUAGE="HTML" NAME="OrderType" TMPL_ITEM_HOLDER_NAME="SiebControl_5308" TYPE="Control" UPDATED="11/04/2016 14:50:27" UPDATED_BY="SADMIN" CREATED="07/26/2012 02:41:55" CREATED_BY="SADMIN" EXT_REC_TABLES="S_APPL_WT_IT_RX"&gt;</w:t>
              <w:br/>
              <w:tab/>
              <w:tab/>
              <w:tab/>
              <w:tab/>
              <w:t>&lt;/APPLET_WEB_TEMPLATE_ITEM&gt;</w:t>
              <w:br/>
              <w:tab/>
              <w:tab/>
              <w:tab/>
              <w:tab/>
              <w:t>&lt;APPLET_WEB_TEMPLATE_ITEM CONTROL="Price List" INACTIVE="N" ITEM_IDENTIFIER="5307" MARKUP_LANGUAGE="HTML" NAME="Price List" TMPL_ITEM_HOLDER_NAME="SiebControl_5307" TYPE="Control" UPDATED="11/04/2016 14:50:27" UPDATED_BY="SADMIN" CREATED="07/26/2012 02:41:55" CREATED_BY="SADMIN" EXT_REC_TABLES="S_APPL_WT_IT_RX"&gt;</w:t>
              <w:br/>
              <w:tab/>
              <w:tab/>
              <w:tab/>
              <w:tab/>
              <w:t>&lt;/APPLET_WEB_TEMPLATE_ITEM&gt;</w:t>
              <w:br/>
              <w:tab/>
              <w:tab/>
              <w:tab/>
              <w:tab/>
              <w:t>&lt;APPLET_WEB_TEMPLATE_ITEM CONTROL="Quote Number" INACTIVE="N" ITEM_IDENTIFIER="6301" MARKUP_LANGUAGE="HTML" NAME="Quote Number" TMPL_ITEM_HOLDER_NAME="SiebControl_6301" TYPE="Control" UPDATED="11/04/2016 14:50:27" UPDATED_BY="SADMIN" CREATED="08/30/2012 04:59:49"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14:50:27" UPDATED_BY="SADMIN" CREATED="11/04/2016 14:50:27" CREATED_BY="SADMIN" EXT_REC_TABLES="S_APPL_WT_IT_RX"&gt;</w:t>
              <w:br/>
              <w:tab/>
              <w:tab/>
              <w:tab/>
              <w:tab/>
              <w:t>&lt;/APPLET_WEB_TEMPLATE_ITEM&gt;</w:t>
              <w:br/>
              <w:tab/>
              <w:tab/>
              <w:tab/>
              <w:tab/>
              <w:t>&lt;APPLET_WEB_TEMPLATE_ITEM CONTROL="Save" INACTIVE="N" ITEM_IDENTIFIER="136" MARKUP_LANGUAGE="HTML" NAME="Save" TMPL_ITEM_HOLDER_NAME="SiebControl_136" TYPE="Control" UPDATED="11/04/2016 14:50:27" UPDATED_BY="SADMIN" CREATED="08/30/2012 05:04:04" CREATED_BY="SADMIN" EXT_REC_TABLES="S_APPL_WT_IT_RX"&gt;</w:t>
              <w:br/>
              <w:tab/>
              <w:tab/>
              <w:tab/>
              <w:tab/>
              <w:t>&lt;/APPLET_WEB_TEMPLATE_ITEM&gt;</w:t>
              <w:br/>
              <w:tab/>
              <w:tab/>
              <w:tab/>
              <w:tab/>
              <w:t>&lt;APPLET_WEB_TEMPLATE_ITEM CONTROL="Status" INACTIVE="N" ITEM_IDENTIFIER="5303" MARKUP_LANGUAGE="HTML" NAME="Status" TMPL_ITEM_HOLDER_NAME="SiebControl_5303" TYPE="Control" UPDATED="11/04/2016 14:50:27" UPDATED_BY="SADMIN" CREATED="07/26/2012 02:41:55"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14:50:27" UPDATED_BY="SADMIN" CREATED="07/26/2012 02:41:55"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Search preference.sif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EXT_WEB_TEMPLATE="Search Preference" INACTIVE="N" NAME="Edit" SEQUENCE="0" TYPE="Edit" WEB_TEMPLATE="Search Preference" UPDATED="11/04/2016 12:37:17" UPDATED_BY="SADMIN" CREATED="09/01/2005 15:43:51" CREATED_BY="SADMIN" EXT_REC_TABLES="S_APPL_WTMPL_RX"&gt;</w:t>
              <w:br/>
              <w:tab/>
              <w:tab/>
              <w:tab/>
              <w:tab/>
              <w:t>&lt;APPLET_WEB_TEMPLATE_ITEM CONTROL="ButtonDefault" INACTIVE="N" ITEM_IDENTIFIER="1001" MARKUP_LANGUAGE="HTML" NAME="ButtonDefault" TMPL_ITEM_HOLDER_NAME="SiebControl_1001" TYPE="Control" UPDATED="11/04/2016 15:03:33" UPDATED_BY="SADMIN" CREATED="09/01/2005 16:01:50" CREATED_BY="SADMIN" EXT_REC_TABLES="S_APPL_WT_IT_RX"&gt;</w:t>
              <w:br/>
              <w:tab/>
              <w:tab/>
              <w:tab/>
              <w:tab/>
              <w:t>&lt;/APPLET_WEB_TEMPLATE_ITEM&gt;</w:t>
              <w:br/>
              <w:tab/>
              <w:tab/>
              <w:tab/>
              <w:tab/>
              <w:t>&lt;APPLET_WEB_TEMPLATE_ITEM CONTROL="ButtonSavePreference" INACTIVE="N" ITEM_IDENTIFIER="1002" MARKUP_LANGUAGE="HTML" NAME="ButtonSavePreference" TMPL_ITEM_HOLDER_NAME="SiebControl_1002" TYPE="Control" UPDATED="11/04/2016 15:03:33" UPDATED_BY="SADMIN" CREATED="09/01/2005 16:01:50" CREATED_BY="SADMIN" EXT_REC_TABLES="S_APPL_WT_IT_RX"&gt;</w:t>
              <w:br/>
              <w:tab/>
              <w:tab/>
              <w:tab/>
              <w:tab/>
              <w:t>&lt;/APPLET_WEB_TEMPLATE_ITEM&gt;</w:t>
              <w:br/>
              <w:tab/>
              <w:tab/>
              <w:tab/>
              <w:tab/>
              <w:t>&lt;APPLET_WEB_TEMPLATE_ITEM CONTROL="ChkAutoSuggest" INACTIVE="N" ITEM_IDENTIFIER="1012" MARKUP_LANGUAGE="HTML" NAME="ChkAutoSuggest" TMPL_ITEM_HOLDER_NAME="SiebControl_1012" TYPE="Control" UPDATED="11/04/2016 15:03:33" UPDATED_BY="SADMIN" CREATED="04/13/2012 16:13:52" CREATED_BY="SADMIN" EXT_REC_TABLES="S_APPL_WT_IT_RX"&gt;</w:t>
              <w:br/>
              <w:tab/>
              <w:tab/>
              <w:tab/>
              <w:tab/>
              <w:t>&lt;/APPLET_WEB_TEMPLATE_ITEM&gt;</w:t>
              <w:br/>
              <w:tab/>
              <w:tab/>
              <w:tab/>
              <w:tab/>
              <w:t>&lt;APPLET_WEB_TEMPLATE_ITEM CONTROL="ChkResults" INACTIVE="N" ITEM_IDENTIFIER="1007" MARKUP_LANGUAGE="HTML" NAME="ChkResults" TMPL_ITEM_HOLDER_NAME="SiebControl_1007" TYPE="Control" UPDATED="11/04/2016 15:03:33" UPDATED_BY="SADMIN" CREATED="09/01/2005 16:01:50" CREATED_BY="SADMIN" EXT_REC_TABLES="S_APPL_WT_IT_RX"&gt;</w:t>
              <w:br/>
              <w:tab/>
              <w:tab/>
              <w:tab/>
              <w:tab/>
              <w:t>&lt;/APPLET_WEB_TEMPLATE_ITEM&gt;</w:t>
              <w:br/>
              <w:tab/>
              <w:tab/>
              <w:tab/>
              <w:tab/>
              <w:t>&lt;APPLET_WEB_TEMPLATE_ITEM CONTROL="ChkSort" INACTIVE="N" ITEM_IDENTIFIER="1111" MARKUP_LANGUAGE="HTML" NAME="ChkSort" TYPE="Control" UPDATED="05/22/2012 05:39:15" UPDATED_BY="SADMIN" CREATED="09/01/2005 16:01:50" CREATED_BY="SADMIN"&gt;</w:t>
              <w:br/>
              <w:tab/>
              <w:tab/>
              <w:tab/>
              <w:tab/>
              <w:t>&lt;/APPLET_WEB_TEMPLATE_ITEM&gt;</w:t>
              <w:br/>
              <w:tab/>
              <w:tab/>
              <w:tab/>
              <w:tab/>
              <w:t>&lt;APPLET_WEB_TEMPLATE_ITEM CONTROL="CmbDisplay" INACTIVE="N" ITEM_IDENTIFIER="1005" MARKUP_LANGUAGE="HTML" NAME="CmbDisplay" TMPL_ITEM_HOLDER_NAME="SiebControl_1005" TYPE="Control" UPDATED="11/04/2016 15:03:33" UPDATED_BY="SADMIN" CREATED="09/01/2005 16:01:50" CREATED_BY="SADMIN" EXT_REC_TABLES="S_APPL_WT_IT_RX"&gt;</w:t>
              <w:br/>
              <w:tab/>
              <w:tab/>
              <w:tab/>
              <w:tab/>
              <w:t>&lt;/APPLET_WEB_TEMPLATE_ITEM&gt;</w:t>
              <w:br/>
              <w:tab/>
              <w:tab/>
              <w:tab/>
              <w:tab/>
              <w:t>&lt;APPLET_WEB_TEMPLATE_ITEM CONTROL="Doc Lang Label" INACTIVE="N" ITEM_IDENTIFIER="1024" MARKUP_LANGUAGE="HTML" NAME="Doc Lang Label" TMPL_ITEM_HOLDER_NAME="SiebControl_1024" TYPE="Control" UPDATED="11/04/2016 15:03:33" UPDATED_BY="SADMIN" CREATED="04/13/2012 16:13:53" CREATED_BY="SADMIN" EXT_REC_TABLES="S_APPL_WT_IT_RX"&gt;</w:t>
              <w:br/>
              <w:tab/>
              <w:tab/>
              <w:tab/>
              <w:tab/>
              <w:t>&lt;/APPLET_WEB_TEMPLATE_ITEM&gt;</w:t>
              <w:br/>
              <w:tab/>
              <w:tab/>
              <w:tab/>
              <w:tab/>
              <w:t>&lt;APPLET_WEB_TEMPLATE_ITEM CONTROL="Doc Language Name" INACTIVE="N" ITEM_IDENTIFIER="1025" MARKUP_LANGUAGE="HTML" NAME="Doc Language Name" TMPL_ITEM_HOLDER_NAME="SiebControl_1025" TYPE="Control" UPDATED="11/04/2016 15:03:33" UPDATED_BY="SADMIN" CREATED="04/13/2012 16:13:53" CREATED_BY="SADMIN" EXT_REC_TABLES="S_APPL_WT_IT_RX"&gt;</w:t>
              <w:br/>
              <w:tab/>
              <w:tab/>
              <w:tab/>
              <w:tab/>
              <w:t>&lt;/APPLET_WEB_TEMPLATE_ITEM&gt;</w:t>
              <w:br/>
              <w:tab/>
              <w:tab/>
              <w:tab/>
              <w:tab/>
              <w:t>&lt;APPLET_WEB_TEMPLATE_ITEM CONTROL="LabelAutoSuggestion" INACTIVE="N" ITEM_IDENTIFIER="1011" MARKUP_LANGUAGE="HTML" NAME="LabelAutoSuggestion" TMPL_ITEM_HOLDER_NAME="SiebControl_1011" TYPE="Control" UPDATED="11/04/2016 15:03:33" UPDATED_BY="SADMIN" CREATED="04/13/2012 16:13:53" CREATED_BY="SADMIN" EXT_REC_TABLES="S_APPL_WT_IT_RX"&gt;</w:t>
              <w:br/>
              <w:tab/>
              <w:tab/>
              <w:tab/>
              <w:tab/>
              <w:t>&lt;/APPLET_WEB_TEMPLATE_ITEM&gt;</w:t>
              <w:br/>
              <w:tab/>
              <w:tab/>
              <w:tab/>
              <w:tab/>
              <w:t>&lt;APPLET_WEB_TEMPLATE_ITEM CONTROL="LabelBrowser" INACTIVE="N" ITEM_IDENTIFIER="1008" MARKUP_LANGUAGE="HTML" NAME="LabelBrowser" TMPL_ITEM_HOLDER_NAME="SiebControl_1008" TYPE="Control" UPDATED="11/04/2016 15:03:33" UPDATED_BY="SADMIN" CREATED="09/01/2005 16:01:50" CREATED_BY="SADMIN" EXT_REC_TABLES="S_APPL_WT_IT_RX"&gt;</w:t>
              <w:br/>
              <w:tab/>
              <w:tab/>
              <w:tab/>
              <w:tab/>
              <w:t>&lt;/APPLET_WEB_TEMPLATE_ITEM&gt;</w:t>
              <w:br/>
              <w:tab/>
              <w:tab/>
              <w:tab/>
              <w:tab/>
              <w:t>&lt;APPLET_WEB_TEMPLATE_ITEM CONTROL="LabelContext" INACTIVE="N" ITEM_IDENTIFIER="1018" MARKUP_LANGUAGE="HTML" NAME="LabelContext" TMPL_ITEM_HOLDER_NAME="SiebControl_1018" TYPE="Control" UPDATED="11/04/2016 15:03:33" UPDATED_BY="SADMIN" CREATED="09/01/2005 16:01:50" CREATED_BY="SADMIN" EXT_REC_TABLES="S_APPL_WT_IT_RX"&gt;</w:t>
              <w:br/>
              <w:tab/>
              <w:tab/>
              <w:tab/>
              <w:tab/>
              <w:t>&lt;/APPLET_WEB_TEMPLATE_ITEM&gt;</w:t>
              <w:br/>
              <w:tab/>
              <w:tab/>
              <w:tab/>
              <w:tab/>
              <w:t>&lt;APPLET_WEB_TEMPLATE_ITEM CONTROL="LabelCriteria" INACTIVE="N" ITEM_IDENTIFIER="1020" MARKUP_LANGUAGE="HTML" NAME="LabelCriteria" TMPL_ITEM_HOLDER_NAME="SiebControl_1020" TYPE="Control" UPDATED="11/04/2016 15:03:33" UPDATED_BY="SADMIN" CREATED="09/01/2005 16:01:50" CREATED_BY="SADMIN" EXT_REC_TABLES="S_APPL_WT_IT_RX"&gt;</w:t>
              <w:br/>
              <w:tab/>
              <w:tab/>
              <w:tab/>
              <w:tab/>
              <w:t>&lt;/APPLET_WEB_TEMPLATE_ITEM&gt;</w:t>
              <w:br/>
              <w:tab/>
              <w:tab/>
              <w:tab/>
              <w:tab/>
              <w:t>&lt;APPLET_WEB_TEMPLATE_ITEM CONTROL="LabelDisplayRecords" INACTIVE="N" ITEM_IDENTIFIER="1004" MARKUP_LANGUAGE="HTML" NAME="LabelDisplayRecords" TMPL_ITEM_HOLDER_NAME="SiebControl_1004" TYPE="Control" UPDATED="11/04/2016 15:03:33" UPDATED_BY="SADMIN" CREATED="09/01/2005 16:01:50" CREATED_BY="SADMIN" EXT_REC_TABLES="S_APPL_WT_IT_RX"&gt;</w:t>
              <w:br/>
              <w:tab/>
              <w:tab/>
              <w:tab/>
              <w:tab/>
              <w:t>&lt;/APPLET_WEB_TEMPLATE_ITEM&gt;</w:t>
              <w:br/>
              <w:tab/>
              <w:tab/>
              <w:tab/>
              <w:tab/>
              <w:t>&lt;APPLET_WEB_TEMPLATE_ITEM CONTROL="LabelDisplaySuggestion" INACTIVE="N" ITEM_IDENTIFIER="1013" MARKUP_LANGUAGE="HTML" NAME="LabelDisplaySuggestion" TMPL_ITEM_HOLDER_NAME="SiebControl_1013" TYPE="Control" UPDATED="11/04/2016 15:03:33" UPDATED_BY="SADMIN" CREATED="04/13/2012 16:13:53" CREATED_BY="SADMIN" EXT_REC_TABLES="S_APPL_WT_IT_RX"&gt;</w:t>
              <w:br/>
              <w:tab/>
              <w:tab/>
              <w:tab/>
              <w:tab/>
              <w:t>&lt;/APPLET_WEB_TEMPLATE_ITEM&gt;</w:t>
              <w:br/>
              <w:tab/>
              <w:tab/>
              <w:tab/>
              <w:tab/>
              <w:t>&lt;APPLET_WEB_TEMPLATE_ITEM CONTROL="LabelNoResults" INACTIVE="N" ITEM_IDENTIFIER="1003" MARKUP_LANGUAGE="HTML" NAME="LabelNoResults" TMPL_ITEM_HOLDER_NAME="SiebControl_1003" TYPE="Control" UPDATED="11/04/2016 15:03:33" UPDATED_BY="SADMIN" CREATED="09/01/2005 16:01:50" CREATED_BY="SADMIN" EXT_REC_TABLES="S_APPL_WT_IT_RX"&gt;</w:t>
              <w:br/>
              <w:tab/>
              <w:tab/>
              <w:tab/>
              <w:tab/>
              <w:t>&lt;/APPLET_WEB_TEMPLATE_ITEM&gt;</w:t>
              <w:br/>
              <w:tab/>
              <w:tab/>
              <w:tab/>
              <w:tab/>
              <w:t>&lt;APPLET_WEB_TEMPLATE_ITEM CONTROL="LabelResultsWindow" INACTIVE="N" ITEM_IDENTIFIER="1006" MARKUP_LANGUAGE="HTML" NAME="LabelResultsWindow" TMPL_ITEM_HOLDER_NAME="SiebControl_1006" TYPE="Control" UPDATED="11/04/2016 15:03:33" UPDATED_BY="SADMIN" CREATED="09/01/2005 16:01:50" CREATED_BY="SADMIN" EXT_REC_TABLES="S_APPL_WT_IT_RX"&gt;</w:t>
              <w:br/>
              <w:tab/>
              <w:tab/>
              <w:tab/>
              <w:tab/>
              <w:t>&lt;/APPLET_WEB_TEMPLATE_ITEM&gt;</w:t>
              <w:br/>
              <w:tab/>
              <w:tab/>
              <w:tab/>
              <w:tab/>
              <w:t>&lt;APPLET_WEB_TEMPLATE_ITEM CONTROL="LabelSearchPreference" INACTIVE="N" ITEM_IDENTIFIER="1000" MARKUP_LANGUAGE="HTML" NAME="LabelSearchPreference" TMPL_ITEM_HOLDER_NAME="SiebControl_1000" TYPE="Control" UPDATED="11/04/2016 15:03:33" UPDATED_BY="SADMIN" CREATED="09/01/2005 16:01:50" CREATED_BY="SADMIN" EXT_REC_TABLES="S_APPL_WT_IT_RX"&gt;</w:t>
              <w:br/>
              <w:tab/>
              <w:tab/>
              <w:tab/>
              <w:tab/>
              <w:t>&lt;/APPLET_WEB_TEMPLATE_ITEM&gt;</w:t>
              <w:br/>
              <w:tab/>
              <w:tab/>
              <w:tab/>
              <w:tab/>
              <w:t>&lt;APPLET_WEB_TEMPLATE_ITEM CONTROL="LabelSort" INACTIVE="N" ITEM_IDENTIFIER="1009" MARKUP_LANGUAGE="HTML" NAME="LabelSort" TMPL_ITEM_HOLDER_NAME="SiebControl_1009" TYPE="Control" UPDATED="11/04/2016 15:03:33" UPDATED_BY="SADMIN" CREATED="09/01/2005 16:01:50" CREATED_BY="SADMIN" EXT_REC_TABLES="S_APPL_WT_IT_RX"&gt;</w:t>
              <w:br/>
              <w:tab/>
              <w:tab/>
              <w:tab/>
              <w:tab/>
              <w:t>&lt;/APPLET_WEB_TEMPLATE_ITEM&gt;</w:t>
              <w:br/>
              <w:tab/>
              <w:tab/>
              <w:tab/>
              <w:tab/>
              <w:t>&lt;APPLET_WEB_TEMPLATE_ITEM CONTROL="Lang Label" INACTIVE="N" ITEM_IDENTIFIER="1022" MARKUP_LANGUAGE="HTML" NAME="Lang Label" TMPL_ITEM_HOLDER_NAME="SiebControl_1022" TYPE="Control" UPDATED="11/04/2016 15:03:33" UPDATED_BY="SADMIN" CREATED="04/13/2012 16:13:53" CREATED_BY="SADMIN" EXT_REC_TABLES="S_APPL_WT_IT_RX"&gt;</w:t>
              <w:br/>
              <w:tab/>
              <w:tab/>
              <w:tab/>
              <w:tab/>
              <w:t>&lt;/APPLET_WEB_TEMPLATE_ITEM&gt;</w:t>
              <w:br/>
              <w:tab/>
              <w:tab/>
              <w:tab/>
              <w:tab/>
              <w:t>&lt;APPLET_WEB_TEMPLATE_ITEM CONTROL="Language Name" INACTIVE="N" ITEM_IDENTIFIER="1023" MARKUP_LANGUAGE="HTML" NAME="Language Name" TMPL_ITEM_HOLDER_NAME="SiebControl_1023" TYPE="Control" UPDATED="11/04/2016 15:03:33" UPDATED_BY="SADMIN" CREATED="04/13/2012 16:13:53" CREATED_BY="SADMIN" EXT_REC_TABLES="S_APPL_WT_IT_RX"&gt;</w:t>
              <w:br/>
              <w:tab/>
              <w:tab/>
              <w:tab/>
              <w:tab/>
              <w:t>&lt;/APPLET_WEB_TEMPLATE_ITEM&gt;</w:t>
              <w:br/>
              <w:tab/>
              <w:tab/>
              <w:tab/>
              <w:tab/>
              <w:t>&lt;APPLET_WEB_TEMPLATE_ITEM CONTROL="RadioContext" INACTIVE="N" ITEM_IDENTIFIER="1019" MARKUP_LANGUAGE="HTML" NAME="RadioContext" TMPL_ITEM_HOLDER_NAME="SiebControl_1019" TYPE="Control" UPDATED="11/04/2016 15:03:33" UPDATED_BY="SADMIN" CREATED="09/01/2005 16:01:50" CREATED_BY="SADMIN" EXT_REC_TABLES="S_APPL_WT_IT_RX"&gt;</w:t>
              <w:br/>
              <w:tab/>
              <w:tab/>
              <w:tab/>
              <w:tab/>
              <w:t>&lt;/APPLET_WEB_TEMPLATE_ITEM&gt;</w:t>
              <w:br/>
              <w:tab/>
              <w:tab/>
              <w:tab/>
              <w:tab/>
              <w:t>&lt;APPLET_WEB_TEMPLATE_ITEM CONTROL="RadioCriteria" INACTIVE="N" ITEM_IDENTIFIER="1021" MARKUP_LANGUAGE="HTML" NAME="RadioCriteria" TMPL_ITEM_HOLDER_NAME="SiebControl_1021" TYPE="Control" UPDATED="11/04/2016 15:03:33" UPDATED_BY="SADMIN" CREATED="09/01/2005 16:01:50" CREATED_BY="SADMIN" EXT_REC_TABLES="S_APPL_WT_IT_RX"&gt;</w:t>
              <w:br/>
              <w:tab/>
              <w:tab/>
              <w:tab/>
              <w:tab/>
              <w:t>&lt;/APPLET_WEB_TEMPLATE_ITEM&gt;</w:t>
              <w:br/>
              <w:tab/>
              <w:tab/>
              <w:tab/>
              <w:tab/>
              <w:t>&lt;APPLET_WEB_TEMPLATE_ITEM CONTROL="RadioSort" INACTIVE="N" ITEM_IDENTIFIER="1010" MARKUP_LANGUAGE="HTML" NAME="RadioSort" TMPL_ITEM_HOLDER_NAME="SiebControl_1010" TYPE="Control" UPDATED="11/04/2016 15:03:33" UPDATED_BY="SADMIN" CREATED="04/13/2012 16:13:53"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Comm Action Literature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TYPE="Edit List" WEB_TEMPLATE="Popup List Mvg" UPDATED="11/04/2016 12:37:18" UPDATED_BY="SADMIN" CREATED="03/01/2002 16:11:13" CREATED_BY="SADMIN" EXT_REC_TABLES="S_APPL_WTMPL_RX"&gt;</w:t>
              <w:br/>
              <w:tab/>
              <w:tab/>
              <w:tab/>
              <w:tab/>
              <w:t>&lt;APPLET_WEB_TEMPLATE_ITEM CONTROL="ActivityFileExt" INACTIVE="N" ITEM_IDENTIFIER="502" MARKUP_LANGUAGE="HTML" NAME="ActivityFileExt" TMPL_ITEM_HOLDER_NAME="SiebControl_502" TYPE="List Item" UPDATED="11/04/2016 12:42:39" UPDATED_BY="SADMIN" CREATED="03/01/2002 16:11:13" CREATED_BY="SADMIN" EXT_REC_TABLES="S_APPL_WT_IT_RX"&gt;</w:t>
              <w:br/>
              <w:tab/>
              <w:tab/>
              <w:tab/>
              <w:tab/>
              <w:t>&lt;/APPLET_WEB_TEMPLATE_ITEM&gt;</w:t>
              <w:br/>
              <w:tab/>
              <w:tab/>
              <w:tab/>
              <w:tab/>
              <w:t>&lt;APPLET_WEB_TEMPLATE_ITEM CONTROL="ActivityFileName" INACTIVE="N" ITEM_IDENTIFIER="501" MARKUP_LANGUAGE="HTML" NAME="ActivityFileName" TMPL_ITEM_HOLDER_NAME="SiebControl_501" TYPE="List Item" UPDATED="11/04/2016 12:42:39" UPDATED_BY="SADMIN" CREATED="03/01/2002 16:11:13" CREATED_BY="SADMIN" EXT_REC_TABLES="S_APPL_WT_IT_RX"&gt;</w:t>
              <w:br/>
              <w:tab/>
              <w:tab/>
              <w:tab/>
              <w:tab/>
              <w:t>&lt;/APPLET_WEB_TEMPLATE_ITEM&gt;</w:t>
              <w:br/>
              <w:tab/>
              <w:tab/>
              <w:tab/>
              <w:tab/>
              <w:t>&lt;APPLET_WEB_TEMPLATE_ITEM CONTROL="ActivityFileSize" INACTIVE="N" ITEM_IDENTIFIER="503" MARKUP_LANGUAGE="HTML" NAME="ActivityFileSize" TMPL_ITEM_HOLDER_NAME="SiebControl_503" TYPE="List Item" UPDATED="11/04/2016 12:42:39" UPDATED_BY="SADMIN" CREATED="03/01/2002 16:11:13" CREATED_BY="SADMIN" EXT_REC_TABLES="S_APPL_WT_IT_RX"&gt;</w:t>
              <w:br/>
              <w:tab/>
              <w:tab/>
              <w:tab/>
              <w:tab/>
              <w:t>&lt;/APPLET_WEB_TEMPLATE_ITEM&gt;</w:t>
              <w:br/>
              <w:tab/>
              <w:tab/>
              <w:tab/>
              <w:tab/>
              <w:t>&lt;APPLET_WEB_TEMPLATE_ITEM CONTROL="Add - Shuttle" INACTIVE="N" ITEM_IDENTIFIER="3001" MARKUP_LANGUAGE="HTML" MODE="More" NAME="Add - Shuttle" TMPL_ITEM_HOLDER_NAME="SiebControl_3001" TYPE="Control" UPDATED="11/04/2016 12:42:39" UPDATED_BY="SADMIN" CREATED="12/23/2002 21:11:27" CREATED_BY="SADMIN" EXT_REC_TABLES="S_APPL_WT_IT_RX"&gt;</w:t>
              <w:br/>
              <w:tab/>
              <w:tab/>
              <w:tab/>
              <w:tab/>
              <w:t>&lt;/APPLET_WEB_TEMPLATE_ITEM&gt;</w:t>
              <w:br/>
              <w:tab/>
              <w:tab/>
              <w:tab/>
              <w:tab/>
              <w:t>&lt;APPLET_WEB_TEMPLATE_ITEM CONTROL="AddAll - Shuttle" INACTIVE="N" ITEM_IDENTIFIER="3002" MARKUP_LANGUAGE="HTML" MODE="More" NAME="AddAll - Shuttle" TYPE="Control" UPDATED="12/23/2002 21:11:27" UPDATED_BY="SADMIN" CREATED="12/23/2002 21:11:27" CREATED_BY="SADMIN"&gt;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12:42:39" UPDATED_BY="SADMIN" CREATED="06/05/2003 03:51:34" CREATED_BY="SADMIN" EXT_REC_TABLES="S_APPL_WT_IT_RX"&gt;</w:t>
              <w:br/>
              <w:tab/>
              <w:tab/>
              <w:tab/>
              <w:tab/>
              <w:t>&lt;/APPLET_WEB_TEMPLATE_ITEM&gt;</w:t>
              <w:br/>
              <w:tab/>
              <w:tab/>
              <w:tab/>
              <w:tab/>
              <w:t>&lt;APPLET_WEB_TEMPLATE_ITEM COMMENTS="Modified by 7.7 Fix Existing Button Mappings Rule Tools Patch: Switched Item Identifier from 135 to 153" CONTROL="CloseApplet" INACTIVE="N" ITEM_IDENTIFIER="153" MARKUP_LANGUAGE="HTML" NAME="CloseApplet" TMPL_ITEM_HOLDER_NAME="SiebControl_153" TYPE="Control" UPDATED="11/04/2016 12:42:39" UPDATED_BY="SADMIN" CREATED="03/01/2002 16:11:13" CREATED_BY="SADMIN" EXT_REC_TABLES="S_APPL_WT_IT_RX"&gt;</w:t>
              <w:br/>
              <w:tab/>
              <w:tab/>
              <w:tab/>
              <w:tab/>
              <w:t>&lt;/APPLET_WEB_TEMPLATE_ITEM&gt;</w:t>
              <w:br/>
              <w:tab/>
              <w:tab/>
              <w:tab/>
              <w:tab/>
              <w:t>&lt;APPLET_WEB_TEMPLATE_ITEM COMMENTS="Global UI Change 3: remove edit or delete link" CONTROL="DeleteRecord" INACTIVE="N" ITEM_IDENTIFIER="133" MARKUP_LANGUAGE="HTML" MODE="DefaultOnly" NAME="DeleteRecord" TMPL_ITEM_HOLDER_NAME="SiebControl_133" TYPE="Control" UPDATED="11/04/2016 12:42:39" UPDATED_BY="SADMIN" CREATED="03/01/2002 16:11:13"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12:42:39" UPDATED_BY="SADMIN" CREATED="06/05/2003 03:51:34" CREATED_BY="SADMIN" EXT_REC_TABLES="S_APPL_WT_IT_RX"&gt;</w:t>
              <w:br/>
              <w:tab/>
              <w:tab/>
              <w:tab/>
              <w:tab/>
              <w:t>&lt;/APPLET_WEB_TEMPLATE_ITEM&gt;</w:t>
              <w:br/>
              <w:tab/>
              <w:tab/>
              <w:tab/>
              <w:tab/>
              <w:t>&lt;APPLET_WEB_TEMPLATE_ITEM CONTROL="GotoNextSet" INACTIVE="N" ITEM_IDENTIFIER="123" MARKUP_LANGUAGE="HTML" NAME="GotoNextSet" TYPE="Control" UPDATED="03/01/2002 16:11:13" UPDATED_BY="SADMIN" CREATED="03/01/2002 16:11:13" CREATED_BY="SADMIN"&gt;</w:t>
              <w:br/>
              <w:tab/>
              <w:tab/>
              <w:tab/>
              <w:tab/>
              <w:t>&lt;/APPLET_WEB_TEMPLATE_ITEM&gt;</w:t>
              <w:br/>
              <w:tab/>
              <w:tab/>
              <w:tab/>
              <w:tab/>
              <w:t>&lt;APPLET_WEB_TEMPLATE_ITEM CONTROL="GotoPreviousSet" INACTIVE="N" ITEM_IDENTIFIER="122" MARKUP_LANGUAGE="HTML" NAME="GotoPreviousSet" TYPE="Control" UPDATED="03/01/2002 16:11:13" UPDATED_BY="SADMIN" CREATED="03/01/2002 16:11:13" CREATED_BY="SADMIN"&gt;</w:t>
              <w:br/>
              <w:tab/>
              <w:tab/>
              <w:tab/>
              <w:tab/>
              <w:t>&lt;/APPLET_WEB_TEMPLATE_ITEM&gt;</w:t>
              <w:br/>
              <w:tab/>
              <w:tab/>
              <w:tab/>
              <w:tab/>
              <w:t>&lt;APPLET_WEB_TEMPLATE_ITEM CONTROL="LabelSelected - Shuttle" INACTIVE="N" ITEM_IDENTIFIER="1097" MARKUP_LANGUAGE="HTML" MODE="More" NAME="LabelSelected - Shuttle" TMPL_ITEM_HOLDER_NAME="SiebControl_1097" TYPE="Control" UPDATED="11/04/2016 12:42:39" UPDATED_BY="SADMIN" CREATED="12/23/2002 21:11:27"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12:42:39" UPDATED_BY="SADMIN" CREATED="11/04/2016 12:42:39"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12:42:39" UPDATED_BY="SADMIN" CREATED="11/04/2016 12:42:39"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12:42:39" UPDATED_BY="SADMIN" CREATED="03/01/2002 16:11:13"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12:42:39"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12:42:39" UPDATED_BY="SADMIN" CREATED="03/01/2002 16:11:14"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12:42:39" UPDATED_BY="SADMIN" CREATED="06/05/2003 03:51:34"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12:42:39"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12:42:39"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12:42:39" UPDATED_BY="SADMIN" CREATED="11/04/2016 12:42:39" CREATED_BY="SADMIN" EXT_REC_TABLES="S_APPL_WT_IT_RX"&gt;</w:t>
              <w:br/>
              <w:tab/>
              <w:tab/>
              <w:tab/>
              <w:tab/>
              <w:t>&lt;/APPLET_WEB_TEMPLATE_ITEM&gt;</w:t>
              <w:br/>
              <w:tab/>
              <w:tab/>
              <w:tab/>
              <w:tab/>
              <w:t>&lt;APPLET_WEB_TEMPLATE_ITEM CONTROL="Remove - Shuttle" INACTIVE="N" ITEM_IDENTIFIER="3003" MARKUP_LANGUAGE="HTML" MODE="More" NAME="Remove - Shuttle" TMPL_ITEM_HOLDER_NAME="SiebControl_3003" TYPE="Control" UPDATED="11/04/2016 12:42:39" UPDATED_BY="SADMIN" CREATED="12/23/2002 21:11:27" CREATED_BY="SADMIN" EXT_REC_TABLES="S_APPL_WT_IT_RX"&gt;</w:t>
              <w:br/>
              <w:tab/>
              <w:tab/>
              <w:tab/>
              <w:tab/>
              <w:t>&lt;/APPLET_WEB_TEMPLATE_ITEM&gt;</w:t>
              <w:br/>
              <w:tab/>
              <w:tab/>
              <w:tab/>
              <w:tab/>
              <w:t>&lt;APPLET_WEB_TEMPLATE_ITEM CONTROL="RemoveAll - Shuttle" INACTIVE="N" ITEM_IDENTIFIER="3004" MARKUP_LANGUAGE="HTML" MODE="More" NAME="RemoveAll - Shuttle" TMPL_ITEM_HOLDER_NAME="SiebControl_3004" TYPE="Control" UPDATED="11/04/2016 12:42:39" UPDATED_BY="SADMIN" CREATED="12/23/2002 21:11:27"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CREATED="03/01/2002 16:11:15" CREATED_BY="SADMIN" EXT_REC_TABLES="S_APPL_WTMPL_RX"&gt;</w:t>
              <w:br/>
              <w:tab/>
              <w:tab/>
              <w:tab/>
              <w:tab/>
              <w:t>&lt;APPLET_WEB_TEMPLATE_ITEM CONTROL="Address" INACTIVE="N" ITEM_IDENTIFIER="1299" MARKUP_LANGUAGE="HTML" NAME="Address" TMPL_ITEM_HOLDER_NAME="SiebControl_1299" TYPE="Control" UPDATED="11/04/2016 12:42:39" UPDATED_BY="SADMIN" CREATED="03/01/2002 16:11:15"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12:42:39" UPDATED_BY="SADMIN" CREATED="11/04/2016 12:42:39"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12:42:39" UPDATED_BY="SADMIN" CREATED="03/01/2002 16:15:47"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12:42:39" UPDATED_BY="SADMIN" CREATED="03/01/2002 16:11:15" CREATED_BY="SADMIN" EXT_REC_TABLES="S_APPL_WT_IT_RX"&gt;</w:t>
              <w:br/>
              <w:tab/>
              <w:tab/>
              <w:tab/>
              <w:tab/>
              <w:t>&lt;/APPLET_WEB_TEMPLATE_ITEM&gt;</w:t>
              <w:br/>
              <w:tab/>
              <w:tab/>
              <w:tab/>
              <w:tab/>
              <w:t>&lt;APPLET_WEB_TEMPLATE_ITEM CONTROL="MediumType" INACTIVE="N" ITEM_IDENTIFIER="1301" MARKUP_LANGUAGE="HTML" NAME="MediumType" TMPL_ITEM_HOLDER_NAME="SiebControl_1301" TYPE="Control" UPDATED="11/04/2016 12:42:39" UPDATED_BY="SADMIN" CREATED="03/01/2002 16:11:15"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12:42:39" UPDATED_BY="SADMIN" CREATED="11/04/2016 12:42:39"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12:42:39" UPDATED_BY="SADMIN" CREATED="03/01/2002 16:11:15"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12:42:39" UPDATED_BY="SADMIN" CREATED="06/05/2003 03:51:34"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12:42:39" UPDATED_BY="SADMIN" CREATED="11/04/2016 12:42:39"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Funds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CREATED="09/01/2005 15:43:37" CREATED_BY="SADMIN" EXT_REC_TABLES="S_APPL_WTMPL_RX"&gt;</w:t>
              <w:br/>
              <w:tab/>
              <w:tab/>
              <w:tab/>
              <w:tab/>
              <w:t>&lt;APPLET_WEB_TEMPLATE_ITEM COLUMN_SPAN="10" CONTROL="Allocated" GRID_PROPERTY="FormattedHtml" INACTIVE="N" ITEM_IDENTIFIER="2054" MARKUP_LANGUAGE="HTML" NAME="Allocated" ROW_SPAN="3" TMPL_ITEM_HOLDER_NAME="SiebControl_2_54" TYPE="Control" UPDATED="11/04/2016 14:08:31" UPDATED_BY="SADMIN" CREATED="09/01/2005 15:56:32" CREATED_BY="SADMIN" EXT_REC_TABLES="S_APPL_WT_IT_RX"&gt;</w:t>
              <w:br/>
              <w:tab/>
              <w:tab/>
              <w:tab/>
              <w:tab/>
              <w:t>&lt;/APPLET_WEB_TEMPLATE_ITEM&gt;</w:t>
              <w:br/>
              <w:tab/>
              <w:tab/>
              <w:tab/>
              <w:tab/>
              <w:t>&lt;APPLET_WEB_TEMPLATE_ITEM COLUMN_SPAN="8" CONTROL="Allocated" GRID_PROPERTY="FormattedLabel" INACTIVE="N" ITEM_IDENTIFIER="2046" MARKUP_LANGUAGE="HTML" NAME="AllocatedLabel" ROW_SPAN="3" TYPE="Control" UPDATED="07/06/2008 14:55:16" UPDATED_BY="SADMIN" CREATED="09/01/2005 15:56:32" CREATED_BY="SADMIN"&gt;</w:t>
              <w:br/>
              <w:tab/>
              <w:tab/>
              <w:tab/>
              <w:tab/>
              <w:t>&lt;/APPLET_WEB_TEMPLATE_ITEM&gt;</w:t>
              <w:br/>
              <w:tab/>
              <w:tab/>
              <w:tab/>
              <w:tab/>
              <w:t>&lt;APPLET_WEB_TEMPLATE_ITEM CONTROL="Applet_Title" EXTENSION_FLAG="Y" ITEM_IDENTIFIER="99929" NAME="Applet_Title" TMPL_ITEM_HOLDER_NAME="SiebControl_99929" TYPE="Control" UPDATED="11/04/2016 14:08:31" UPDATED_BY="SADMIN" CREATED="11/04/2016 14:08:31" CREATED_BY="SADMIN" EXT_REC_TABLES="S_APPL_WT_IT_RX"&gt;</w:t>
              <w:br/>
              <w:tab/>
              <w:tab/>
              <w:tab/>
              <w:tab/>
              <w:t>&lt;/APPLET_WEB_TEMPLATE_ITEM&gt;</w:t>
              <w:br/>
              <w:tab/>
              <w:tab/>
              <w:tab/>
              <w:tab/>
              <w:t>&lt;APPLET_WEB_TEMPLATE_ITEM COLUMN_SPAN="13" CONTROL="Approval Status" GRID_PROPERTY="FormattedHtml" INACTIVE="N" ITEM_IDENTIFIER="5032" MARKUP_LANGUAGE="HTML" NAME="Approval Status" ROW_SPAN="3" TMPL_ITEM_HOLDER_NAME="SiebControl_5_32" TYPE="Control" UPDATED="11/04/2016 14:08:31" UPDATED_BY="SADMIN" CREATED="09/01/2005 15:56:32" CREATED_BY="SADMIN" EXT_REC_TABLES="S_APPL_WT_IT_RX"&gt;</w:t>
              <w:br/>
              <w:tab/>
              <w:tab/>
              <w:tab/>
              <w:tab/>
              <w:t>&lt;/APPLET_WEB_TEMPLATE_ITEM&gt;</w:t>
              <w:br/>
              <w:tab/>
              <w:tab/>
              <w:tab/>
              <w:tab/>
              <w:t>&lt;APPLET_WEB_TEMPLATE_ITEM COLUMN_SPAN="11" CONTROL="Approval Status" GRID_PROPERTY="FormattedLabel" INACTIVE="N" ITEM_IDENTIFIER="5021" MARKUP_LANGUAGE="HTML" NAME="Approval StatusLabel" ROW_SPAN="3" TYPE="Control" UPDATED="07/06/2008 14:55:16" UPDATED_BY="SADMIN" CREATED="09/01/2005 15:56:32" CREATED_BY="SADMIN"&gt;</w:t>
              <w:br/>
              <w:tab/>
              <w:tab/>
              <w:tab/>
              <w:tab/>
              <w:t>&lt;/APPLET_WEB_TEMPLATE_ITEM&gt;</w:t>
              <w:br/>
              <w:tab/>
              <w:tab/>
              <w:tab/>
              <w:tab/>
              <w:t>&lt;APPLET_WEB_TEMPLATE_ITEM COLUMN_SPAN="8" CONTROL="Available" GRID_PROPERTY="FormattedHtml" INACTIVE="N" ITEM_IDENTIFIER="5075" MARKUP_LANGUAGE="HTML" NAME="Available" ROW_SPAN="3" TMPL_ITEM_HOLDER_NAME="SiebControl_5_75" TYPE="Control" UPDATED="11/04/2016 14:08:31" UPDATED_BY="SADMIN" CREATED="09/01/2005 15:56:32" CREATED_BY="SADMIN" EXT_REC_TABLES="S_APPL_WT_IT_RX"&gt;</w:t>
              <w:br/>
              <w:tab/>
              <w:tab/>
              <w:tab/>
              <w:tab/>
              <w:t>&lt;/APPLET_WEB_TEMPLATE_ITEM&gt;</w:t>
              <w:br/>
              <w:tab/>
              <w:tab/>
              <w:tab/>
              <w:tab/>
              <w:t>&lt;APPLET_WEB_TEMPLATE_ITEM COLUMN_SPAN="6" CONTROL="Available" GRID_PROPERTY="FormattedLabel" INACTIVE="N" ITEM_IDENTIFIER="5069" MARKUP_LANGUAGE="HTML" NAME="AvailableLabel" ROW_SPAN="3" TYPE="Control" UPDATED="07/06/2008 14:55:16" UPDATED_BY="SADMIN" CREATED="09/01/2005 15:56:32" CREATED_BY="SADMIN"&gt;</w:t>
              <w:br/>
              <w:tab/>
              <w:tab/>
              <w:tab/>
              <w:tab/>
              <w:t>&lt;/APPLET_WEB_TEMPLATE_ITEM&gt;</w:t>
              <w:br/>
              <w:tab/>
              <w:tab/>
              <w:tab/>
              <w:tab/>
              <w:t>&lt;APPLET_WEB_TEMPLATE_ITEM COLUMN_SPAN="10" CONTROL="Committed" GRID_PROPERTY="FormattedHtml" INACTIVE="N" ITEM_IDENTIFIER="5054" MARKUP_LANGUAGE="HTML" NAME="Committed" ROW_SPAN="3" TMPL_ITEM_HOLDER_NAME="SiebControl_5_54" TYPE="Control" UPDATED="11/04/2016 14:08:31" UPDATED_BY="SADMIN" CREATED="09/01/2005 15:56:32" CREATED_BY="SADMIN" EXT_REC_TABLES="S_APPL_WT_IT_RX"&gt;</w:t>
              <w:br/>
              <w:tab/>
              <w:tab/>
              <w:tab/>
              <w:tab/>
              <w:t>&lt;/APPLET_WEB_TEMPLATE_ITEM&gt;</w:t>
              <w:br/>
              <w:tab/>
              <w:tab/>
              <w:tab/>
              <w:tab/>
              <w:t>&lt;APPLET_WEB_TEMPLATE_ITEM COLUMN_SPAN="8" CONTROL="Committed" GRID_PROPERTY="FormattedLabel" INACTIVE="N" ITEM_IDENTIFIER="5046" MARKUP_LANGUAGE="HTML" NAME="CommittedLabel" ROW_SPAN="3" TYPE="Control" UPDATED="07/06/2008 14:55:16" UPDATED_BY="SADMIN" CREATED="09/01/2005 15:56:32"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14:08:31" UPDATED_BY="SADMIN" CREATED="09/01/2005 15:56:32"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14:08:31" UPDATED_BY="SADMIN" CREATED="09/01/2005 15:56:32" CREATED_BY="SADMIN" EXT_REC_TABLES="S_APPL_WT_IT_RX"&gt;</w:t>
              <w:br/>
              <w:tab/>
              <w:tab/>
              <w:tab/>
              <w:tab/>
              <w:t>&lt;/APPLET_WEB_TEMPLATE_ITEM&gt;</w:t>
              <w:br/>
              <w:tab/>
              <w:tab/>
              <w:tab/>
              <w:tab/>
              <w:t>&lt;APPLET_WEB_TEMPLATE_ITEM COLUMN_SPAN="11" CONTROL="Fund Id" GRID_PROPERTY="FormattedHtml" INACTIVE="N" ITEM_IDENTIFIER="5009" MARKUP_LANGUAGE="HTML" NAME="Fund Id" ROW_SPAN="3" TMPL_ITEM_HOLDER_NAME="SiebControl_5_9" TYPE="Control" UPDATED="11/04/2016 14:08:31" UPDATED_BY="SADMIN" CREATED="09/01/2005 15:56:32" CREATED_BY="SADMIN" EXT_REC_TABLES="S_APPL_WT_IT_RX"&gt;</w:t>
              <w:br/>
              <w:tab/>
              <w:tab/>
              <w:tab/>
              <w:tab/>
              <w:t>&lt;/APPLET_WEB_TEMPLATE_ITEM&gt;</w:t>
              <w:br/>
              <w:tab/>
              <w:tab/>
              <w:tab/>
              <w:tab/>
              <w:t>&lt;APPLET_WEB_TEMPLATE_ITEM COLUMN_SPAN="7" CONTROL="Fund Id" GRID_PROPERTY="FormattedLabel" INACTIVE="N" ITEM_IDENTIFIER="5002" MARKUP_LANGUAGE="HTML" NAME="Fund IdLabel" ROW_SPAN="3" TYPE="Control" UPDATED="07/06/2008 14:55:17" UPDATED_BY="SADMIN" CREATED="09/01/2005 15:56:32"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14:08:31" UPDATED_BY="SADMIN" CREATED="09/01/2005 15:56:32"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14:08:31" UPDATED_BY="SADMIN" CREATED="09/01/2005 15:56:32" CREATED_BY="SADMIN" EXT_REC_TABLES="S_APPL_WT_IT_RX"&gt;</w:t>
              <w:br/>
              <w:tab/>
              <w:tab/>
              <w:tab/>
              <w:tab/>
              <w:t>&lt;/APPLET_WEB_TEMPLATE_ITEM&gt;</w:t>
              <w:br/>
              <w:tab/>
              <w:tab/>
              <w:tab/>
              <w:tab/>
              <w:t>&lt;APPLET_WEB_TEMPLATE_ITEM CONTROL="Graphical Available Percent" INACTIVE="N" ITEM_IDENTIFIER="192" MARKUP_LANGUAGE="HTML" NAME="Graphical Available Percent" TMPL_ITEM_HOLDER_NAME="SiebControl_192" TYPE="Control" UPDATED="11/04/2016 14:08:31" UPDATED_BY="SADMIN" CREATED="09/01/2005 15:56:32"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14:08:31" UPDATED_BY="SADMIN" CREATED="11/04/2016 14:08:31" CREATED_BY="SADMIN" EXT_REC_TABLES="S_APPL_WT_IT_RX"&gt;</w:t>
              <w:br/>
              <w:tab/>
              <w:tab/>
              <w:tab/>
              <w:tab/>
              <w:t>&lt;/APPLET_WEB_TEMPLATE_ITEM&gt;</w:t>
              <w:br/>
              <w:tab/>
              <w:tab/>
              <w:tab/>
              <w:tab/>
              <w:t>&lt;APPLET_WEB_TEMPLATE_ITEM COLUMN_SPAN="12" CONTROL="Initial Amount" GRID_PROPERTY="FormattedHtml" INACTIVE="N" ITEM_IDENTIFIER="2032" MARKUP_LANGUAGE="HTML" NAME="Initial Amount" ROW_SPAN="3" TMPL_ITEM_HOLDER_NAME="SiebControl_2_32" TYPE="Control" UPDATED="11/04/2016 14:08:31" UPDATED_BY="SADMIN" CREATED="09/01/2005 15:56:33" CREATED_BY="SADMIN" EXT_REC_TABLES="S_APPL_WT_IT_RX"&gt;</w:t>
              <w:br/>
              <w:tab/>
              <w:tab/>
              <w:tab/>
              <w:tab/>
              <w:t>&lt;/APPLET_WEB_TEMPLATE_ITEM&gt;</w:t>
              <w:br/>
              <w:tab/>
              <w:tab/>
              <w:tab/>
              <w:tab/>
              <w:t>&lt;APPLET_WEB_TEMPLATE_ITEM COLUMN_SPAN="11" CONTROL="Initial Amount" GRID_PROPERTY="FormattedLabel" INACTIVE="N" ITEM_IDENTIFIER="2021" MARKUP_LANGUAGE="HTML" NAME="Initial AmountLabel" ROW_SPAN="3" TYPE="Control" UPDATED="07/06/2008 14:55:17" UPDATED_BY="SADMIN" CREATED="09/01/2005 15:56:33" CREATED_BY="SADMIN"&gt;</w:t>
              <w:br/>
              <w:tab/>
              <w:tab/>
              <w:tab/>
              <w:tab/>
              <w:t>&lt;/APPLET_WEB_TEMPLATE_ITEM&gt;</w:t>
              <w:br/>
              <w:tab/>
              <w:tab/>
              <w:tab/>
              <w:tab/>
              <w:t>&lt;APPLET_WEB_TEMPLATE_ITEM COLUMN_SPAN="7" CONTROL="Locked" GRID_PROPERTY="FormattedHtml" INACTIVE="N" ITEM_IDENTIFIER="8009" MARKUP_LANGUAGE="HTML" NAME="Locked" ROW_SPAN="3" TMPL_ITEM_HOLDER_NAME="SiebControl_8_9" TYPE="Control" UPDATED="11/04/2016 14:08:31" UPDATED_BY="SADMIN" CREATED="09/01/2005 15:56:33" CREATED_BY="SADMIN" EXT_REC_TABLES="S_APPL_WT_IT_RX"&gt;</w:t>
              <w:br/>
              <w:tab/>
              <w:tab/>
              <w:tab/>
              <w:tab/>
              <w:t>&lt;/APPLET_WEB_TEMPLATE_ITEM&gt;</w:t>
              <w:br/>
              <w:tab/>
              <w:tab/>
              <w:tab/>
              <w:tab/>
              <w:t>&lt;APPLET_WEB_TEMPLATE_ITEM COLUMN_SPAN="7" CONTROL="Locked" GRID_PROPERTY="FormattedLabel" INACTIVE="N" ITEM_IDENTIFIER="8002" MARKUP_LANGUAGE="HTML" NAME="LockedLabel" ROW_SPAN="3" TYPE="Control" UPDATED="07/06/2008 14:55:17" UPDATED_BY="SADMIN" CREATED="09/01/2005 15:56:33" CREATED_BY="SADMIN"&gt;</w:t>
              <w:br/>
              <w:tab/>
              <w:tab/>
              <w:tab/>
              <w:tab/>
              <w:t>&lt;/APPLET_WEB_TEMPLATE_ITEM&gt;</w:t>
              <w:br/>
              <w:tab/>
              <w:tab/>
              <w:tab/>
              <w:tab/>
              <w:t>&lt;APPLET_WEB_TEMPLATE_ITEM CONTROL="MenuControl" EXTENSION_FLAG="Y" ITEM_IDENTIFIER="99997" NAME="MenuControl" TMPL_ITEM_HOLDER_NAME="SiebControl_99997" TYPE="Control" UPDATED="11/04/2016 14:08:31" UPDATED_BY="SADMIN" CREATED="11/04/2016 14:08:31" CREATED_BY="SADMIN" EXT_REC_TABLES="S_APPL_WT_IT_RX"&gt;</w:t>
              <w:br/>
              <w:tab/>
              <w:tab/>
              <w:tab/>
              <w:tab/>
              <w:t>&lt;/APPLET_WEB_TEMPLATE_ITEM&gt;</w:t>
              <w:br/>
              <w:tab/>
              <w:tab/>
              <w:tab/>
              <w:tab/>
              <w:t>&lt;APPLET_WEB_TEMPLATE_ITEM COLUMN_SPAN="11" CONTROL="Name" GRID_PROPERTY="FormattedHtml" INACTIVE="N" ITEM_IDENTIFIER="2009" MARKUP_LANGUAGE="HTML" NAME="Name" ROW_SPAN="3" TMPL_ITEM_HOLDER_NAME="SiebControl_2_9" TYPE="Control" UPDATED="11/04/2016 14:08:31" UPDATED_BY="SADMIN" CREATED="09/01/2005 15:56:33" CREATED_BY="SADMIN" EXT_REC_TABLES="S_APPL_WT_IT_RX"&gt;</w:t>
              <w:br/>
              <w:tab/>
              <w:tab/>
              <w:tab/>
              <w:tab/>
              <w:t>&lt;/APPLET_WEB_TEMPLATE_ITEM&gt;</w:t>
              <w:br/>
              <w:tab/>
              <w:tab/>
              <w:tab/>
              <w:tab/>
              <w:t>&lt;APPLET_WEB_TEMPLATE_ITEM COLUMN_SPAN="8" CONTROL="Name" GRID_PROPERTY="FormattedLabel" INACTIVE="N" ITEM_IDENTIFIER="2001" MARKUP_LANGUAGE="HTML" NAME="NameLabel" ROW_SPAN="3" TYPE="Control" UPDATED="07/06/2008 14:55:17" UPDATED_BY="SADMIN" CREATED="09/01/2005 15:56:33" CREATED_BY="SADMIN"&gt;</w:t>
              <w:br/>
              <w:tab/>
              <w:tab/>
              <w:tab/>
              <w:tab/>
              <w:t>&lt;/APPLET_WEB_TEMPLATE_ITEM&gt;</w:t>
              <w:br/>
              <w:tab/>
              <w:tab/>
              <w:tab/>
              <w:tab/>
              <w:t>&lt;APPLET_WEB_TEMPLATE_ITEM COLUMN_SPAN="13" CONTROL="Net Adjustments" GRID_PROPERTY="FormattedHtml" INACTIVE="N" ITEM_IDENTIFIER="8032" MARKUP_LANGUAGE="HTML" NAME="Net Adjustments" ROW_SPAN="3" TMPL_ITEM_HOLDER_NAME="SiebControl_8_32" TYPE="Control" UPDATED="11/04/2016 14:08:31" UPDATED_BY="SADMIN" CREATED="05/25/2006 15:03:45" CREATED_BY="SADMIN" EXT_REC_TABLES="S_APPL_WT_IT_RX"&gt;</w:t>
              <w:br/>
              <w:tab/>
              <w:tab/>
              <w:tab/>
              <w:tab/>
              <w:t>&lt;/APPLET_WEB_TEMPLATE_ITEM&gt;</w:t>
              <w:br/>
              <w:tab/>
              <w:tab/>
              <w:tab/>
              <w:tab/>
              <w:t>&lt;APPLET_WEB_TEMPLATE_ITEM COLUMN_SPAN="11" CONTROL="Net Adjustments" GRID_PROPERTY="FormattedLabel" INACTIVE="N" ITEM_IDENTIFIER="8021" MARKUP_LANGUAGE="HTML" NAME="Net AdjustmentsLabel" ROW_SPAN="3" TYPE="Control" UPDATED="07/06/2008 14:55:17" UPDATED_BY="SADMIN" CREATED="05/25/2006 15:03:45" CREATED_BY="SADMIN"&gt;</w:t>
              <w:br/>
              <w:tab/>
              <w:tab/>
              <w:tab/>
              <w:tab/>
              <w:t>&lt;/APPLET_WEB_TEMPLATE_ITEM&gt;</w:t>
              <w:br/>
              <w:tab/>
              <w:tab/>
              <w:tab/>
              <w:tab/>
              <w:t>&lt;APPLET_WEB_TEMPLATE_ITEM COLUMN_SPAN="11" CONTROL="Net Transfers" GRID_PROPERTY="FormattedHtml" INACTIVE="N" ITEM_IDENTIFIER="8075" MARKUP_LANGUAGE="HTML" NAME="Net Transfers" ROW_SPAN="3" TMPL_ITEM_HOLDER_NAME="SiebControl_8_75" TYPE="Control" UPDATED="11/04/2016 14:08:31" UPDATED_BY="SADMIN" CREATED="05/25/2006 15:03:45" CREATED_BY="SADMIN" EXT_REC_TABLES="S_APPL_WT_IT_RX"&gt;</w:t>
              <w:br/>
              <w:tab/>
              <w:tab/>
              <w:tab/>
              <w:tab/>
              <w:t>&lt;/APPLET_WEB_TEMPLATE_ITEM&gt;</w:t>
              <w:br/>
              <w:tab/>
              <w:tab/>
              <w:tab/>
              <w:tab/>
              <w:t>&lt;APPLET_WEB_TEMPLATE_ITEM COLUMN_SPAN="11" CONTROL="Net Transfers" GRID_PROPERTY="FormattedLabel" INACTIVE="N" ITEM_IDENTIFIER="8064" MARKUP_LANGUAGE="HTML" NAME="Net TransfersLabel" ROW_SPAN="3" TYPE="Control" UPDATED="07/06/2008 14:55:17" UPDATED_BY="SADMIN" CREATED="05/25/2006 15:03:45" CREATED_BY="SADMIN"&gt;</w:t>
              <w:br/>
              <w:tab/>
              <w:tab/>
              <w:tab/>
              <w:tab/>
              <w:t>&lt;/APPLET_WEB_TEMPLATE_ITEM&gt;</w:t>
              <w:br/>
              <w:tab/>
              <w:tab/>
              <w:tab/>
              <w:tab/>
              <w:t>&lt;APPLET_WEB_TEMPLATE_ITEM COMMENTS="Missed out in Global UI Change" CONTROL="NewQuery" INACTIVE="N" ITEM_IDENTIFIER="106" MARKUP_LANGUAGE="HTML" NAME="NewQuery" TMPL_ITEM_HOLDER_NAME="SiebControl_106" TYPE="Control" UPDATED="11/04/2016 14:08:31" UPDATED_BY="SADMIN" CREATED="09/01/2005 15:56:33"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14:08:31" UPDATED_BY="SADMIN" CREATED="09/01/2005 15:56:33"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14:08:31" UPDATED_BY="SADMIN" CREATED="09/01/2005 15:56:33"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14:08:31" UPDATED_BY="SADMIN" CREATED="11/04/2016 14:08:31" CREATED_BY="SADMIN" EXT_REC_TABLES="S_APPL_WT_IT_RX"&gt;</w:t>
              <w:br/>
              <w:tab/>
              <w:tab/>
              <w:tab/>
              <w:tab/>
              <w:t>&lt;/APPLET_WEB_TEMPLATE_ITEM&gt;</w:t>
              <w:br/>
              <w:tab/>
              <w:tab/>
              <w:tab/>
              <w:tab/>
              <w:t>&lt;APPLET_WEB_TEMPLATE_ITEM COLUMN_SPAN="10" CONTROL="Requested" GRID_PROPERTY="FormattedHtml" INACTIVE="N" ITEM_IDENTIFIER="8054" MARKUP_LANGUAGE="HTML" NAME="Requested" ROW_SPAN="3" TMPL_ITEM_HOLDER_NAME="SiebControl_8_54" TYPE="Control" UPDATED="11/04/2016 14:08:31" UPDATED_BY="SADMIN" CREATED="08/17/2006 10:07:15" CREATED_BY="SADMIN" EXT_REC_TABLES="S_APPL_WT_IT_RX"&gt;</w:t>
              <w:br/>
              <w:tab/>
              <w:tab/>
              <w:tab/>
              <w:tab/>
              <w:t>&lt;/APPLET_WEB_TEMPLATE_ITEM&gt;</w:t>
              <w:br/>
              <w:tab/>
              <w:tab/>
              <w:tab/>
              <w:tab/>
              <w:t>&lt;APPLET_WEB_TEMPLATE_ITEM COLUMN_SPAN="8" CONTROL="Requested" GRID_PROPERTY="FormattedLabel" INACTIVE="N" ITEM_IDENTIFIER="8046" MARKUP_LANGUAGE="HTML" NAME="RequestedLabel" ROW_SPAN="3" TYPE="Control" UPDATED="07/06/2008 14:55:17" UPDATED_BY="SADMIN" CREATED="08/17/2006 10:07:15" CREATED_BY="SADMIN"&gt;</w:t>
              <w:br/>
              <w:tab/>
              <w:tab/>
              <w:tab/>
              <w:tab/>
              <w:t>&lt;/APPLET_WEB_TEMPLATE_ITEM&gt;</w:t>
              <w:br/>
              <w:tab/>
              <w:tab/>
              <w:tab/>
              <w:tab/>
              <w:t>&lt;APPLET_WEB_TEMPLATE_ITEM COLUMN_SPAN="6" CONTROL="Spent" GRID_PROPERTY="FormattedHtml" INACTIVE="N" ITEM_IDENTIFIER="2075" MARKUP_LANGUAGE="HTML" NAME="Spent" ROW_SPAN="3" TMPL_ITEM_HOLDER_NAME="SiebControl_2_75" TYPE="Control" UPDATED="11/04/2016 14:08:31" UPDATED_BY="SADMIN" CREATED="09/01/2005 15:56:33" CREATED_BY="SADMIN" EXT_REC_TABLES="S_APPL_WT_IT_RX"&gt;</w:t>
              <w:br/>
              <w:tab/>
              <w:tab/>
              <w:tab/>
              <w:tab/>
              <w:t>&lt;/APPLET_WEB_TEMPLATE_ITEM&gt;</w:t>
              <w:br/>
              <w:tab/>
              <w:tab/>
              <w:tab/>
              <w:tab/>
              <w:t>&lt;APPLET_WEB_TEMPLATE_ITEM COLUMN_SPAN="5" CONTROL="Spent" GRID_PROPERTY="FormattedLabel" INACTIVE="N" ITEM_IDENTIFIER="2070" MARKUP_LANGUAGE="HTML" NAME="SpentLabel" ROW_SPAN="3" TYPE="Control" UPDATED="07/06/2008 14:55:17" UPDATED_BY="SADMIN" CREATED="09/01/2005 15:56:33"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14:08:31" UPDATED_BY="SADMIN" CREATED="09/01/2005 15:56:33"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Sleeping Room Calendar Display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EXT_WEB_TEMPLATE="Calendar Applet" INACTIVE="N" NAME="Edit" TYPE="Edit" WEB_TEMPLATE="Calendar Applet" UPDATED="11/04/2016 12:37:17" UPDATED_BY="SADMIN" CREATED="05/27/2004 11:00:45" CREATED_BY="SADMIN" EXT_REC_TABLES="S_APPL_WTMPL_RX"&gt;</w:t>
              <w:br/>
              <w:tab/>
              <w:tab/>
              <w:tab/>
              <w:tab/>
              <w:t>&lt;APPLET_WEB_TEMPLATE_ITEM CONTROL="CalCustomCtrl" INACTIVE="N" ITEM_IDENTIFIER="501" MARKUP_LANGUAGE="HTML" NAME="CalCustomCtrl" TMPL_ITEM_HOLDER_NAME="SiebControl_501" TYPE="Control" UPDATED="11/04/2016 15:15:41" UPDATED_BY="SADMIN" CREATED="05/27/2004 11:00:45"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CF Financial Account Agreement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01:56:52" CREATED_BY="SADMIN" EXT_REC_TABLES="S_APPL_WTMPL_RX"&gt;</w:t>
              <w:br/>
              <w:tab/>
              <w:tab/>
              <w:tab/>
              <w:tab/>
              <w:t>&lt;APPLET_WEB_TEMPLATE_ITEM CONTROL="Agreement End Date" INACTIVE="N" ITEM_IDENTIFIER="513" MARKUP_LANGUAGE="HTML" NAME="Agreement End Date" TMPL_ITEM_HOLDER_NAME="SiebControl_513" TYPE="List Item" UPDATED="11/04/2016 13:11:05" UPDATED_BY="SADMIN" CREATED="06/05/2003 05:12:09" CREATED_BY="SADMIN" EXT_REC_TABLES="S_APPL_WT_IT_RX"&gt;</w:t>
              <w:br/>
              <w:tab/>
              <w:tab/>
              <w:tab/>
              <w:tab/>
              <w:t>&lt;/APPLET_WEB_TEMPLATE_ITEM&gt;</w:t>
              <w:br/>
              <w:tab/>
              <w:tab/>
              <w:tab/>
              <w:tab/>
              <w:t>&lt;APPLET_WEB_TEMPLATE_ITEM CONTROL="Agreement Number" INACTIVE="N" ITEM_IDENTIFIER="501" MARKUP_LANGUAGE="HTML" NAME="Agreement Number" TMPL_ITEM_HOLDER_NAME="SiebControl_501" TYPE="List Item" UPDATED="11/04/2016 13:11:05" UPDATED_BY="SADMIN" CREATED="06/05/2003 05:12:09" CREATED_BY="SADMIN" EXT_REC_TABLES="S_APPL_WT_IT_RX"&gt;</w:t>
              <w:br/>
              <w:tab/>
              <w:tab/>
              <w:tab/>
              <w:tab/>
              <w:t>&lt;/APPLET_WEB_TEMPLATE_ITEM&gt;</w:t>
              <w:br/>
              <w:tab/>
              <w:tab/>
              <w:tab/>
              <w:tab/>
              <w:t>&lt;APPLET_WEB_TEMPLATE_ITEM CONTROL="Agreement Start Date" INACTIVE="N" ITEM_IDENTIFIER="512" MARKUP_LANGUAGE="HTML" NAME="Agreement Start Date" TMPL_ITEM_HOLDER_NAME="SiebControl_512" TYPE="List Item" UPDATED="11/04/2016 13:11:05" UPDATED_BY="SADMIN" CREATED="06/05/2003 05:12:09" CREATED_BY="SADMIN" EXT_REC_TABLES="S_APPL_WT_IT_RX"&gt;</w:t>
              <w:br/>
              <w:tab/>
              <w:tab/>
              <w:tab/>
              <w:tab/>
              <w:t>&lt;/APPLET_WEB_TEMPLATE_ITEM&gt;</w:t>
              <w:br/>
              <w:tab/>
              <w:tab/>
              <w:tab/>
              <w:tab/>
              <w:t>&lt;APPLET_WEB_TEMPLATE_ITEM CONTROL="Agreement Status" INACTIVE="N" ITEM_IDENTIFIER="504" MARKUP_LANGUAGE="HTML" NAME="Agreement Status" TMPL_ITEM_HOLDER_NAME="SiebControl_504" TYPE="List Item" UPDATED="11/04/2016 13:11:05" UPDATED_BY="SADMIN" CREATED="06/05/2003 05:12:10" CREATED_BY="SADMIN" EXT_REC_TABLES="S_APPL_WT_IT_RX"&gt;</w:t>
              <w:br/>
              <w:tab/>
              <w:tab/>
              <w:tab/>
              <w:tab/>
              <w:t>&lt;/APPLET_WEB_TEMPLATE_ITEM&gt;</w:t>
              <w:br/>
              <w:tab/>
              <w:tab/>
              <w:tab/>
              <w:tab/>
              <w:t>&lt;APPLET_WEB_TEMPLATE_ITEM CONTROL="Agreement Type" INACTIVE="N" ITEM_IDENTIFIER="503" MARKUP_LANGUAGE="HTML" NAME="Agreement Type" TMPL_ITEM_HOLDER_NAME="SiebControl_503" TYPE="List Item" UPDATED="11/04/2016 13:11:05" UPDATED_BY="SADMIN" CREATED="06/05/2003 05:12:10"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13:11:05" UPDATED_BY="SADMIN" CREATED="11/04/2016 13:11:05" CREATED_BY="SADMIN" EXT_REC_TABLES="S_APPL_WT_IT_RX"&gt;</w:t>
              <w:br/>
              <w:tab/>
              <w:tab/>
              <w:tab/>
              <w:tab/>
              <w:t>&lt;/APPLET_WEB_TEMPLATE_ITEM&gt;</w:t>
              <w:br/>
              <w:tab/>
              <w:tab/>
              <w:tab/>
              <w:tab/>
              <w:t>&lt;APPLET_WEB_TEMPLATE_ITEM CONTROL="Contact" INACTIVE="N" ITEM_IDENTIFIER="506" MARKUP_LANGUAGE="HTML" NAME="Contact" TMPL_ITEM_HOLDER_NAME="SiebControl_506" TYPE="List Item" UPDATED="11/04/2016 13:11:05" UPDATED_BY="SADMIN" CREATED="06/05/2003 05:12:10" CREATED_BY="SADMIN" EXT_REC_TABLES="S_APPL_WT_IT_RX"&gt;</w:t>
              <w:br/>
              <w:tab/>
              <w:tab/>
              <w:tab/>
              <w:tab/>
              <w:t>&lt;/APPLET_WEB_TEMPLATE_ITEM&gt;</w:t>
              <w:br/>
              <w:tab/>
              <w:tab/>
              <w:tab/>
              <w:tab/>
              <w:t>&lt;APPLET_WEB_TEMPLATE_ITEM CONTROL="Contact First Name" INACTIVE="N" ITEM_IDENTIFIER="507" MARKUP_LANGUAGE="HTML" NAME="Contact First Name" TMPL_ITEM_HOLDER_NAME="SiebControl_507" TYPE="List Item" UPDATED="11/04/2016 13:11:05" UPDATED_BY="SADMIN" CREATED="06/05/2003 05:12:10"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13:11:05" UPDATED_BY="SADMIN" CREATED="06/05/2003 05:12:10" CREATED_BY="SADMIN" EXT_REC_TABLES="S_APPL_WT_IT_RX"&gt;</w:t>
              <w:br/>
              <w:tab/>
              <w:tab/>
              <w:tab/>
              <w:tab/>
              <w:t>&lt;/APPLET_WEB_TEMPLATE_ITEM&gt;</w:t>
              <w:br/>
              <w:tab/>
              <w:tab/>
              <w:tab/>
              <w:tab/>
              <w:t>&lt;APPLET_WEB_TEMPLATE_ITEM CONTROL="Effective Date" INACTIVE="N" ITEM_IDENTIFIER="511" MARKUP_LANGUAGE="HTML" NAME="Effective Date" TMPL_ITEM_HOLDER_NAME="SiebControl_511" TYPE="List Item" UPDATED="11/04/2016 13:11:05" UPDATED_BY="SADMIN" CREATED="06/05/2003 05:12:10" CREATED_BY="SADMIN" EXT_REC_TABLES="S_APPL_WT_IT_RX"&gt;</w:t>
              <w:br/>
              <w:tab/>
              <w:tab/>
              <w:tab/>
              <w:tab/>
              <w:t>&lt;/APPLET_WEB_TEMPLATE_ITEM&gt;</w:t>
              <w:br/>
              <w:tab/>
              <w:tab/>
              <w:tab/>
              <w:tab/>
              <w:t>&lt;APPLET_WEB_TEMPLATE_ITEM CONTROL="GotoNextSet" INACTIVE="N" ITEM_IDENTIFIER="123" MARKUP_LANGUAGE="HTML" NAME="GotoNextSet" TYPE="Control" UPDATED="06/05/2003 05:12:10" UPDATED_BY="SADMIN" CREATED="06/05/2003 05:12:10" CREATED_BY="SADMIN"&gt;</w:t>
              <w:br/>
              <w:tab/>
              <w:tab/>
              <w:tab/>
              <w:tab/>
              <w:t>&lt;/APPLET_WEB_TEMPLATE_ITEM&gt;</w:t>
              <w:br/>
              <w:tab/>
              <w:tab/>
              <w:tab/>
              <w:tab/>
              <w:t>&lt;APPLET_WEB_TEMPLATE_ITEM CONTROL="GotoPreviousSet" INACTIVE="N" ITEM_IDENTIFIER="122" MARKUP_LANGUAGE="HTML" NAME="GotoPreviousSet" TYPE="Control" UPDATED="06/05/2003 05:12:10" UPDATED_BY="SADMIN" CREATED="06/05/2003 05:12:10" CREATED_BY="SADMIN"&gt;</w:t>
              <w:br/>
              <w:tab/>
              <w:tab/>
              <w:tab/>
              <w:tab/>
              <w:t>&lt;/APPLET_WEB_TEMPLATE_ITEM&gt;</w:t>
              <w:br/>
              <w:tab/>
              <w:tab/>
              <w:tab/>
              <w:tab/>
              <w:t>&lt;APPLET_WEB_TEMPLATE_ITEM CONTROL="ListControl" EXTENSION_FLAG="Y" ITEM_IDENTIFIER="99998" NAME="ListControl" TMPL_ITEM_HOLDER_NAME="SiebControl_99998" TYPE="Control" UPDATED="11/04/2016 13:11:05" UPDATED_BY="SADMIN" CREATED="11/04/2016 13:11:05"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13:11:05" UPDATED_BY="SADMIN" CREATED="11/04/2016 13:11:05"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13:11:05" UPDATED_BY="SADMIN" CREATED="06/05/2003 05:12:10"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13:11:05" UPDATED_BY="SADMIN" CREATED="06/05/2003 05:12:10" CREATED_BY="SADMIN" EXT_REC_TABLES="S_APPL_WT_IT_RX"&gt;</w:t>
              <w:br/>
              <w:tab/>
              <w:tab/>
              <w:tab/>
              <w:tab/>
              <w:t>&lt;/APPLET_WEB_TEMPLATE_ITEM&gt;</w:t>
              <w:br/>
              <w:tab/>
              <w:tab/>
              <w:tab/>
              <w:tab/>
              <w:t>&lt;APPLET_WEB_TEMPLATE_ITEM CONTROL="Parent Agreement Name" INACTIVE="N" ITEM_IDENTIFIER="509" MARKUP_LANGUAGE="HTML" NAME="Parent Agreement Name" TMPL_ITEM_HOLDER_NAME="SiebControl_509" TYPE="List Item" UPDATED="11/04/2016 13:11:05" UPDATED_BY="SADMIN" CREATED="06/05/2003 05:12:11"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13:11:05" UPDATED_BY="SADMIN" CREATED="06/05/2003 05:12:11"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13:11:05" UPDATED_BY="SADMIN" CREATED="11/04/2016 13:11:05" CREATED_BY="SADMIN" EXT_REC_TABLES="S_APPL_WT_IT_RX"&gt;</w:t>
              <w:br/>
              <w:tab/>
              <w:tab/>
              <w:tab/>
              <w:tab/>
              <w:t>&lt;/APPLET_WEB_TEMPLATE_ITEM&gt;</w:t>
              <w:br/>
              <w:tab/>
              <w:tab/>
              <w:tab/>
              <w:tab/>
              <w:t>&lt;APPLET_WEB_TEMPLATE_ITEM CONTROL="Revision Number" INACTIVE="N" ITEM_IDENTIFIER="510" MARKUP_LANGUAGE="HTML" NAME="Revision Number" TMPL_ITEM_HOLDER_NAME="SiebControl_510" TYPE="List Item" UPDATED="11/04/2016 13:11:05" UPDATED_BY="SADMIN" CREATED="06/05/2003 05:12:11" CREATED_BY="SADMIN" EXT_REC_TABLES="S_APPL_WT_IT_RX"&gt;</w:t>
              <w:br/>
              <w:tab/>
              <w:tab/>
              <w:tab/>
              <w:tab/>
              <w:t>&lt;/APPLET_WEB_TEMPLATE_ITEM&gt;</w:t>
              <w:br/>
              <w:tab/>
              <w:tab/>
              <w:tab/>
              <w:tab/>
              <w:t>&lt;APPLET_WEB_TEMPLATE_ITEM CONTROL="Valid Flag" INACTIVE="N" ITEM_IDENTIFIER="508" MARKUP_LANGUAGE="HTML" NAME="Valid Flag" TMPL_ITEM_HOLDER_NAME="SiebControl_508" TYPE="List Item" UPDATED="11/04/2016 13:11:05" UPDATED_BY="SADMIN" CREATED="06/05/2003 05:12:11"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12:37:17" UPDATED_BY="SADMIN" CREATED="06/05/2003 01:56:52" CREATED_BY="SADMIN" EXT_REC_TABLES="S_APPL_WTMPL_RX"&gt;</w:t>
              <w:br/>
              <w:tab/>
              <w:tab/>
              <w:tab/>
              <w:tab/>
              <w:t>&lt;APPLET_WEB_TEMPLATE_ITEM CONTROL="Agreement Number" INACTIVE="N" ITEM_IDENTIFIER="1301" MARKUP_LANGUAGE="HTML" NAME="Agreement Number" TMPL_ITEM_HOLDER_NAME="SiebControl_1301" TYPE="List Item" UPDATED="11/04/2016 13:11:05" UPDATED_BY="SADMIN" CREATED="06/05/2003 05:12:11" CREATED_BY="SADMIN" EXT_REC_TABLES="S_APPL_WT_IT_RX"&gt;</w:t>
              <w:br/>
              <w:tab/>
              <w:tab/>
              <w:tab/>
              <w:tab/>
              <w:t>&lt;/APPLET_WEB_TEMPLATE_ITEM&gt;</w:t>
              <w:br/>
              <w:tab/>
              <w:tab/>
              <w:tab/>
              <w:tab/>
              <w:t>&lt;APPLET_WEB_TEMPLATE_ITEM CONTROL="Agreement Status" INACTIVE="N" ITEM_IDENTIFIER="2301" MARKUP_LANGUAGE="HTML" NAME="Agreement Status" TMPL_ITEM_HOLDER_NAME="SiebControl_2301" TYPE="List Item" UPDATED="11/04/2016 13:11:05" UPDATED_BY="SADMIN" CREATED="06/05/2003 05:12:11" CREATED_BY="SADMIN" EXT_REC_TABLES="S_APPL_WT_IT_RX"&gt;</w:t>
              <w:br/>
              <w:tab/>
              <w:tab/>
              <w:tab/>
              <w:tab/>
              <w:t>&lt;/APPLET_WEB_TEMPLATE_ITEM&gt;</w:t>
              <w:br/>
              <w:tab/>
              <w:tab/>
              <w:tab/>
              <w:tab/>
              <w:t>&lt;APPLET_WEB_TEMPLATE_ITEM CONTROL="Agreement Type" INACTIVE="N" ITEM_IDENTIFIER="2302" MARKUP_LANGUAGE="HTML" NAME="Agreement Type" TMPL_ITEM_HOLDER_NAME="SiebControl_2302" TYPE="List Item" UPDATED="11/04/2016 13:11:05" UPDATED_BY="SADMIN" CREATED="06/05/2003 05:12:11"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13:11:05" UPDATED_BY="SADMIN" CREATED="11/04/2016 13:11:05" CREATED_BY="SADMIN" EXT_REC_TABLES="S_APPL_WT_IT_RX"&gt;</w:t>
              <w:br/>
              <w:tab/>
              <w:tab/>
              <w:tab/>
              <w:tab/>
              <w:t>&lt;/APPLET_WEB_TEMPLATE_ITEM&gt;</w:t>
              <w:br/>
              <w:tab/>
              <w:tab/>
              <w:tab/>
              <w:tab/>
              <w:t>&lt;APPLET_WEB_TEMPLATE_ITEM CONTROL="Contact" INACTIVE="N" ITEM_IDENTIFIER="2801" MARKUP_LANGUAGE="HTML" NAME="Contact" TMPL_ITEM_HOLDER_NAME="SiebControl_2801" TYPE="List Item" UPDATED="11/04/2016 13:11:05" UPDATED_BY="SADMIN" CREATED="06/05/2003 05:12:11" CREATED_BY="SADMIN" EXT_REC_TABLES="S_APPL_WT_IT_RX"&gt;</w:t>
              <w:br/>
              <w:tab/>
              <w:tab/>
              <w:tab/>
              <w:tab/>
              <w:t>&lt;/APPLET_WEB_TEMPLATE_ITEM&gt;</w:t>
              <w:br/>
              <w:tab/>
              <w:tab/>
              <w:tab/>
              <w:tab/>
              <w:t>&lt;APPLET_WEB_TEMPLATE_ITEM CONTROL="Contact First Name" INACTIVE="N" ITEM_IDENTIFIER="2802" MARKUP_LANGUAGE="HTML" NAME="Contact First Name" TMPL_ITEM_HOLDER_NAME="SiebControl_2802" TYPE="List Item" UPDATED="11/04/2016 13:11:05" UPDATED_BY="SADMIN" CREATED="06/05/2003 05:12:12"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13:11:05" UPDATED_BY="SADMIN" CREATED="06/05/2003 05:12:12"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13:11:05" UPDATED_BY="SADMIN" CREATED="06/05/2003 05:12:12"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13:11:05" UPDATED_BY="SADMIN" CREATED="06/05/2003 05:12:12"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13:11:05" UPDATED_BY="SADMIN" CREATED="11/04/2016 13:11:05"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13:11:05" UPDATED_BY="SADMIN" CREATED="06/05/2003 05:12:12"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13:11:05" UPDATED_BY="SADMIN" CREATED="06/05/2003 05:12:12"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13:11:05" UPDATED_BY="SADMIN" CREATED="06/05/2003 05:12:12" CREATED_BY="SADMIN" EXT_REC_TABLES="S_APPL_WT_IT_RX"&gt;</w:t>
              <w:br/>
              <w:tab/>
              <w:tab/>
              <w:tab/>
              <w:tab/>
              <w:t>&lt;/APPLET_WEB_TEMPLATE_ITEM&gt;</w:t>
              <w:br/>
              <w:tab/>
              <w:tab/>
              <w:tab/>
              <w:tab/>
              <w:t>&lt;APPLET_WEB_TEMPLATE_ITEM CONTROL="Valid Flag" INACTIVE="N" ITEM_IDENTIFIER="1802" MARKUP_LANGUAGE="HTML" NAME="Valid Flag" TMPL_ITEM_HOLDER_NAME="SiebControl_1802" TYPE="List Item" UPDATED="11/04/2016 13:11:05" UPDATED_BY="SADMIN" CREATED="06/05/2003 05:12:12"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13:11:05" UPDATED_BY="SADMIN" CREATED="06/05/2003 05:12:12"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01:56:52" CREATED_BY="SADMIN" EXT_REC_TABLES="S_APPL_WTMPL_RX"&gt;</w:t>
              <w:br/>
              <w:tab/>
              <w:tab/>
              <w:tab/>
              <w:tab/>
              <w:t>&lt;APPLET_WEB_TEMPLATE_ITEM CONTROL="Agreement End Date" INACTIVE="N" ITEM_IDENTIFIER="514" MARKUP_LANGUAGE="HTML" NAME="Agreement End Date" TMPL_ITEM_HOLDER_NAME="SiebControl_514" TYPE="List Item" UPDATED="11/04/2016 13:11:05" UPDATED_BY="SADMIN" CREATED="06/05/2003 05:12:13" CREATED_BY="SADMIN" EXT_REC_TABLES="S_APPL_WT_IT_RX"&gt;</w:t>
              <w:br/>
              <w:tab/>
              <w:tab/>
              <w:tab/>
              <w:tab/>
              <w:t>&lt;/APPLET_WEB_TEMPLATE_ITEM&gt;</w:t>
              <w:br/>
              <w:tab/>
              <w:tab/>
              <w:tab/>
              <w:tab/>
              <w:t>&lt;APPLET_WEB_TEMPLATE_ITEM CONTROL="Agreement Number" INACTIVE="N" ITEM_IDENTIFIER="501" MARKUP_LANGUAGE="HTML" NAME="Agreement Number" TMPL_ITEM_HOLDER_NAME="SiebControl_501" TYPE="List Item" UPDATED="11/04/2016 13:11:05" UPDATED_BY="SADMIN" CREATED="06/05/2003 05:12:13" CREATED_BY="SADMIN" EXT_REC_TABLES="S_APPL_WT_IT_RX"&gt;</w:t>
              <w:br/>
              <w:tab/>
              <w:tab/>
              <w:tab/>
              <w:tab/>
              <w:t>&lt;/APPLET_WEB_TEMPLATE_ITEM&gt;</w:t>
              <w:br/>
              <w:tab/>
              <w:tab/>
              <w:tab/>
              <w:tab/>
              <w:t>&lt;APPLET_WEB_TEMPLATE_ITEM CONTROL="Agreement Start Date" INACTIVE="N" ITEM_IDENTIFIER="513" MARKUP_LANGUAGE="HTML" NAME="Agreement Start Date" TMPL_ITEM_HOLDER_NAME="SiebControl_513" TYPE="List Item" UPDATED="11/04/2016 13:11:05" UPDATED_BY="SADMIN" CREATED="06/05/2003 05:12:13" CREATED_BY="SADMIN" EXT_REC_TABLES="S_APPL_WT_IT_RX"&gt;</w:t>
              <w:br/>
              <w:tab/>
              <w:tab/>
              <w:tab/>
              <w:tab/>
              <w:t>&lt;/APPLET_WEB_TEMPLATE_ITEM&gt;</w:t>
              <w:br/>
              <w:tab/>
              <w:tab/>
              <w:tab/>
              <w:tab/>
              <w:t>&lt;APPLET_WEB_TEMPLATE_ITEM CONTROL="Agreement Status" INACTIVE="N" ITEM_IDENTIFIER="504" MARKUP_LANGUAGE="HTML" NAME="Agreement Status" TMPL_ITEM_HOLDER_NAME="SiebControl_504" TYPE="List Item" UPDATED="11/04/2016 13:11:05" UPDATED_BY="SADMIN" CREATED="06/05/2003 05:12:13" CREATED_BY="SADMIN" EXT_REC_TABLES="S_APPL_WT_IT_RX"&gt;</w:t>
              <w:br/>
              <w:tab/>
              <w:tab/>
              <w:tab/>
              <w:tab/>
              <w:t>&lt;/APPLET_WEB_TEMPLATE_ITEM&gt;</w:t>
              <w:br/>
              <w:tab/>
              <w:tab/>
              <w:tab/>
              <w:tab/>
              <w:t>&lt;APPLET_WEB_TEMPLATE_ITEM CONTROL="Agreement Type" INACTIVE="N" ITEM_IDENTIFIER="503" MARKUP_LANGUAGE="HTML" NAME="Agreement Type" TMPL_ITEM_HOLDER_NAME="SiebControl_503" TYPE="List Item" UPDATED="11/04/2016 13:11:05" UPDATED_BY="SADMIN" CREATED="06/05/2003 05:12:13"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13:11:05" UPDATED_BY="SADMIN" CREATED="11/04/2016 13:11:05" CREATED_BY="SADMIN" EXT_REC_TABLES="S_APPL_WT_IT_RX"&gt;</w:t>
              <w:br/>
              <w:tab/>
              <w:tab/>
              <w:tab/>
              <w:tab/>
              <w:t>&lt;/APPLET_WEB_TEMPLATE_ITEM&gt;</w:t>
              <w:br/>
              <w:tab/>
              <w:tab/>
              <w:tab/>
              <w:tab/>
              <w:t>&lt;APPLET_WEB_TEMPLATE_ITEM CONTROL="Contact" INACTIVE="N" ITEM_IDENTIFIER="506" MARKUP_LANGUAGE="HTML" NAME="Contact" TMPL_ITEM_HOLDER_NAME="SiebControl_506" TYPE="List Item" UPDATED="11/04/2016 13:11:05" UPDATED_BY="SADMIN" CREATED="06/05/2003 05:12:13" CREATED_BY="SADMIN" EXT_REC_TABLES="S_APPL_WT_IT_RX"&gt;</w:t>
              <w:br/>
              <w:tab/>
              <w:tab/>
              <w:tab/>
              <w:tab/>
              <w:t>&lt;/APPLET_WEB_TEMPLATE_ITEM&gt;</w:t>
              <w:br/>
              <w:tab/>
              <w:tab/>
              <w:tab/>
              <w:tab/>
              <w:t>&lt;APPLET_WEB_TEMPLATE_ITEM CONTROL="Contact First Name" INACTIVE="N" ITEM_IDENTIFIER="507" MARKUP_LANGUAGE="HTML" NAME="Contact First Name" TMPL_ITEM_HOLDER_NAME="SiebControl_507" TYPE="List Item" UPDATED="11/04/2016 13:11:05" UPDATED_BY="SADMIN" CREATED="06/05/2003 05:12:13"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13:11:05" UPDATED_BY="SADMIN" CREATED="06/05/2003 05:12:13" CREATED_BY="SADMIN" EXT_REC_TABLES="S_APPL_WT_IT_RX"&gt;</w:t>
              <w:br/>
              <w:tab/>
              <w:tab/>
              <w:tab/>
              <w:tab/>
              <w:t>&lt;/APPLET_WEB_TEMPLATE_ITEM&gt;</w:t>
              <w:br/>
              <w:tab/>
              <w:tab/>
              <w:tab/>
              <w:tab/>
              <w:t>&lt;APPLET_WEB_TEMPLATE_ITEM CONTROL="Effective Date" INACTIVE="N" ITEM_IDENTIFIER="512" MARKUP_LANGUAGE="HTML" NAME="Effective Date" TMPL_ITEM_HOLDER_NAME="SiebControl_512" TYPE="List Item" UPDATED="11/04/2016 13:11:05" UPDATED_BY="SADMIN" CREATED="06/05/2003 05:12:13" CREATED_BY="SADMIN" EXT_REC_TABLES="S_APPL_WT_IT_RX"&gt;</w:t>
              <w:br/>
              <w:tab/>
              <w:tab/>
              <w:tab/>
              <w:tab/>
              <w:t>&lt;/APPLET_WEB_TEMPLATE_ITEM&gt;</w:t>
              <w:br/>
              <w:tab/>
              <w:tab/>
              <w:tab/>
              <w:tab/>
              <w:t>&lt;APPLET_WEB_TEMPLATE_ITEM CONTROL="ExecuteQuery" INACTIVE="N" ITEM_IDENTIFIER="107" NAME="ExecuteQuery" TMPL_ITEM_HOLDER_NAME="SiebControl_107" TYPE="Control" UPDATED="11/04/2016 13:11:05" UPDATED_BY="SADMIN" CREATED="06/05/2003 05:12:13" CREATED_BY="SADMIN" EXT_REC_TABLES="S_APPL_WT_IT_RX"&gt;</w:t>
              <w:br/>
              <w:tab/>
              <w:tab/>
              <w:tab/>
              <w:tab/>
              <w:t>&lt;/APPLET_WEB_TEMPLATE_ITEM&gt;</w:t>
              <w:br/>
              <w:tab/>
              <w:tab/>
              <w:tab/>
              <w:tab/>
              <w:t>&lt;APPLET_WEB_TEMPLATE_ITEM CONTROL="GotoNextSet" INACTIVE="N" ITEM_IDENTIFIER="123" MARKUP_LANGUAGE="HTML" NAME="GotoNextSet" TYPE="Control" UPDATED="06/05/2003 05:12:14" UPDATED_BY="SADMIN" CREATED="06/05/2003 05:12:14" CREATED_BY="SADMIN"&gt;</w:t>
              <w:br/>
              <w:tab/>
              <w:tab/>
              <w:tab/>
              <w:tab/>
              <w:t>&lt;/APPLET_WEB_TEMPLATE_ITEM&gt;</w:t>
              <w:br/>
              <w:tab/>
              <w:tab/>
              <w:tab/>
              <w:tab/>
              <w:t>&lt;APPLET_WEB_TEMPLATE_ITEM CONTROL="GotoPreviousSet" INACTIVE="N" ITEM_IDENTIFIER="122" MARKUP_LANGUAGE="HTML" NAME="GotoPreviousSet" TYPE="Control" UPDATED="06/05/2003 05:12:14" UPDATED_BY="SADMIN" CREATED="06/05/2003 05:12:14" CREATED_BY="SADMIN"&gt;</w:t>
              <w:br/>
              <w:tab/>
              <w:tab/>
              <w:tab/>
              <w:tab/>
              <w:t>&lt;/APPLET_WEB_TEMPLATE_ITEM&gt;</w:t>
              <w:br/>
              <w:tab/>
              <w:tab/>
              <w:tab/>
              <w:tab/>
              <w:t>&lt;APPLET_WEB_TEMPLATE_ITEM CONTROL="ListControl" EXTENSION_FLAG="Y" ITEM_IDENTIFIER="99998" NAME="ListControl" TMPL_ITEM_HOLDER_NAME="SiebControl_99998" TYPE="Control" UPDATED="11/04/2016 13:11:05" UPDATED_BY="SADMIN" CREATED="11/04/2016 13:11:05"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13:11:05" UPDATED_BY="SADMIN" CREATED="11/04/2016 13:11:05"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13:11:05" UPDATED_BY="SADMIN" CREATED="06/05/2003 05:12:14"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13:11:05" UPDATED_BY="SADMIN" CREATED="06/05/2003 05:12:14" CREATED_BY="SADMIN" EXT_REC_TABLES="S_APPL_WT_IT_RX"&gt;</w:t>
              <w:br/>
              <w:tab/>
              <w:tab/>
              <w:tab/>
              <w:tab/>
              <w:t>&lt;/APPLET_WEB_TEMPLATE_ITEM&gt;</w:t>
              <w:br/>
              <w:tab/>
              <w:tab/>
              <w:tab/>
              <w:tab/>
              <w:t>&lt;APPLET_WEB_TEMPLATE_ITEM CONTROL="Parent Agreement Name" INACTIVE="N" ITEM_IDENTIFIER="509" MARKUP_LANGUAGE="HTML" NAME="Parent Agreement Name" TMPL_ITEM_HOLDER_NAME="SiebControl_509" TYPE="List Item" UPDATED="11/04/2016 13:11:05" UPDATED_BY="SADMIN" CREATED="06/05/2003 05:12:14"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13:11:05" UPDATED_BY="SADMIN" CREATED="06/05/2003 05:12:14"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13:11:05" UPDATED_BY="SADMIN" CREATED="11/04/2016 13:11:05" CREATED_BY="SADMIN" EXT_REC_TABLES="S_APPL_WT_IT_RX"&gt;</w:t>
              <w:br/>
              <w:tab/>
              <w:tab/>
              <w:tab/>
              <w:tab/>
              <w:t>&lt;/APPLET_WEB_TEMPLATE_ITEM&gt;</w:t>
              <w:br/>
              <w:tab/>
              <w:tab/>
              <w:tab/>
              <w:tab/>
              <w:t>&lt;APPLET_WEB_TEMPLATE_ITEM CONTROL="Revision Number" INACTIVE="N" ITEM_IDENTIFIER="510" MARKUP_LANGUAGE="HTML" NAME="Revision Number" TMPL_ITEM_HOLDER_NAME="SiebControl_510" TYPE="List Item" UPDATED="11/04/2016 13:11:05" UPDATED_BY="SADMIN" CREATED="06/05/2003 05:12:14" CREATED_BY="SADMIN" EXT_REC_TABLES="S_APPL_WT_IT_RX"&gt;</w:t>
              <w:br/>
              <w:tab/>
              <w:tab/>
              <w:tab/>
              <w:tab/>
              <w:t>&lt;/APPLET_WEB_TEMPLATE_ITEM&gt;</w:t>
              <w:br/>
              <w:tab/>
              <w:tab/>
              <w:tab/>
              <w:tab/>
              <w:t>&lt;APPLET_WEB_TEMPLATE_ITEM CONTROL="UndoQuery" INACTIVE="N" ITEM_IDENTIFIER="108" NAME="UndoQuery" TMPL_ITEM_HOLDER_NAME="SiebControl_108" TYPE="Control" UPDATED="11/04/2016 13:11:05" UPDATED_BY="SADMIN" CREATED="06/05/2003 05:12:14" CREATED_BY="SADMIN" EXT_REC_TABLES="S_APPL_WT_IT_RX"&gt;</w:t>
              <w:br/>
              <w:tab/>
              <w:tab/>
              <w:tab/>
              <w:tab/>
              <w:t>&lt;/APPLET_WEB_TEMPLATE_ITEM&gt;</w:t>
              <w:br/>
              <w:tab/>
              <w:tab/>
              <w:tab/>
              <w:tab/>
              <w:t>&lt;APPLET_WEB_TEMPLATE_ITEM CONTROL="Valid Flag" INACTIVE="N" ITEM_IDENTIFIER="508" MARKUP_LANGUAGE="HTML" NAME="Valid Flag" TMPL_ITEM_HOLDER_NAME="SiebControl_508" TYPE="List Item" UPDATED="11/04/2016 13:11:05" UPDATED_BY="SADMIN" CREATED="06/05/2003 05:12:15"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13:11:05" UPDATED_BY="SADMIN" CREATED="06/05/2003 05:12:15"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Clinical Team Member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TYPE="Edit List" WEB_TEMPLATE="Popup List Assoc" UPDATED="11/04/2016 12:37:17" UPDATED_BY="SADMIN" CREATED="01/04/2006 07:31:55" CREATED_BY="SADMIN" EXT_REC_TABLES="S_APPL_WTMPL_RX"&gt;</w:t>
              <w:br/>
              <w:tab/>
              <w:tab/>
              <w:tab/>
              <w:tab/>
              <w:t>&lt;APPLET_WEB_TEMPLATE_ITEM CONTROL="Active First Name" INACTIVE="N" ITEM_IDENTIFIER="503" MARKUP_LANGUAGE="HTML" NAME="Active First Name" TMPL_ITEM_HOLDER_NAME="SiebControl_503" TYPE="List Item" UPDATED="11/04/2016 13:58:37" UPDATED_BY="SADMIN" CREATED="01/04/2006 07:31:55"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13:58:37" UPDATED_BY="SADMIN" CREATED="01/04/2006 07:31:55" CREATED_BY="SADMIN" EXT_REC_TABLES="S_APPL_WT_IT_RX"&gt;</w:t>
              <w:br/>
              <w:tab/>
              <w:tab/>
              <w:tab/>
              <w:tab/>
              <w:t>&lt;/APPLET_WEB_TEMPLATE_ITEM&gt;</w:t>
              <w:br/>
              <w:tab/>
              <w:tab/>
              <w:tab/>
              <w:tab/>
              <w:t>&lt;APPLET_WEB_TEMPLATE_ITEM CONTROL="Active Login Name" INACTIVE="N" ITEM_IDENTIFIER="504" MARKUP_LANGUAGE="HTML" NAME="Active Login Name" TMPL_ITEM_HOLDER_NAME="SiebControl_504" TYPE="List Item" UPDATED="11/04/2016 13:58:37" UPDATED_BY="SADMIN" CREATED="01/04/2006 07:31:55" CREATED_BY="SADMIN" EXT_REC_TABLES="S_APPL_WT_IT_RX"&gt;</w:t>
              <w:br/>
              <w:tab/>
              <w:tab/>
              <w:tab/>
              <w:tab/>
              <w:t>&lt;/APPLET_WEB_TEMPLATE_ITEM&gt;</w:t>
              <w:br/>
              <w:tab/>
              <w:tab/>
              <w:tab/>
              <w:tab/>
              <w:t>&lt;APPLET_WEB_TEMPLATE_ITEM COMMENTS="ASSOCIATION LIST APPLET UPDATE" CONTROL="CloseApplet" INACTIVE="N" ITEM_IDENTIFIER="153" MARKUP_LANGUAGE="HTML" MODE="DefaultOnly" NAME="CloseApplet" TMPL_ITEM_HOLDER_NAME="SiebControl_153" TYPE="Control" UPDATED="11/04/2016 13:58:37" UPDATED_BY="SADMIN" CREATED="01/04/2006 07:31:55" CREATED_BY="SADMIN" EXT_REC_TABLES="S_APPL_WT_IT_RX"&gt;</w:t>
              <w:br/>
              <w:tab/>
              <w:tab/>
              <w:tab/>
              <w:tab/>
              <w:t>&lt;/APPLET_WEB_TEMPLATE_ITEM&gt;</w:t>
              <w:br/>
              <w:tab/>
              <w:tab/>
              <w:tab/>
              <w:tab/>
              <w:t>&lt;APPLET_WEB_TEMPLATE_ITEM CONTROL="Coverage Role" EXPRESSION="Siebel Financial Services" EXT_EXPRESSION="GetProfileAttr(&amp;quot;ApplicationName&amp;quot;) = &amp;quot;Siebel Financial Services&amp;quot;" INACTIVE="N" ITEM_IDENTIFIER="501" MARKUP_LANGUAGE="HTML" NAME="Coverage Role" TMPL_ITEM_HOLDER_NAME="SiebControl_501" TYPE="List Item" UPDATED="11/04/2016 13:58:37" UPDATED_BY="SADMIN" CREATED="01/04/2006 07:31:55" CREATED_BY="SADMIN" EXT_REC_TABLES="S_APPL_WT_IT_RX"&gt;</w:t>
              <w:br/>
              <w:tab/>
              <w:tab/>
              <w:tab/>
              <w:tab/>
              <w:t>&lt;/APPLET_WEB_TEMPLATE_ITEM&gt;</w:t>
              <w:br/>
              <w:tab/>
              <w:tab/>
              <w:tab/>
              <w:tab/>
              <w:t>&lt;APPLET_WEB_TEMPLATE_ITEM CONTROL="Division" INACTIVE="N" ITEM_IDENTIFIER="506" MARKUP_LANGUAGE="HTML" NAME="Division" TMPL_ITEM_HOLDER_NAME="SiebControl_506" TYPE="List Item" UPDATED="11/04/2016 13:58:37" UPDATED_BY="SADMIN" CREATED="01/04/2006 07:31:56" CREATED_BY="SADMIN" EXT_REC_TABLES="S_APPL_WT_IT_RX"&gt;</w:t>
              <w:br/>
              <w:tab/>
              <w:tab/>
              <w:tab/>
              <w:tab/>
              <w:t>&lt;/APPLET_WEB_TEMPLATE_ITEM&gt;</w:t>
              <w:br/>
              <w:tab/>
              <w:tab/>
              <w:tab/>
              <w:tab/>
              <w:t>&lt;APPLET_WEB_TEMPLATE_ITEM CONTROL="GotoNextSet" INACTIVE="N" ITEM_IDENTIFIER="123" MARKUP_LANGUAGE="HTML" NAME="GotoNextSet" TYPE="Control" UPDATED="01/04/2006 07:31:56" UPDATED_BY="SADMIN" CREATED="01/04/2006 07:31:56" CREATED_BY="SADMIN"&gt;</w:t>
              <w:br/>
              <w:tab/>
              <w:tab/>
              <w:tab/>
              <w:tab/>
              <w:t>&lt;/APPLET_WEB_TEMPLATE_ITEM&gt;</w:t>
              <w:br/>
              <w:tab/>
              <w:tab/>
              <w:tab/>
              <w:tab/>
              <w:t>&lt;APPLET_WEB_TEMPLATE_ITEM CONTROL="GotoPreviousSet" INACTIVE="N" ITEM_IDENTIFIER="122" MARKUP_LANGUAGE="HTML" NAME="GotoPreviousSet" TYPE="Control" UPDATED="01/04/2006 07:31:56" UPDATED_BY="SADMIN" CREATED="01/04/2006 07:31:56"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13:58:37" UPDATED_BY="SADMIN" CREATED="01/04/2006 07:31:56"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13:58:37" UPDATED_BY="SADMIN" CREATED="01/04/2006 07:31:56"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13:58:37" UPDATED_BY="SADMIN" CREATED="01/04/2006 07:31:57"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13:58:37" UPDATED_BY="SADMIN" CREATED="01/04/2006 07:31:57"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13:58:37" UPDATED_BY="SADMIN" CREATED="01/04/2006 07:31:57"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13:58:37" UPDATED_BY="SADMIN" CREATED="11/04/2016 13:58:37"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13:58:37" UPDATED_BY="SADMIN" CREATED="11/04/2016 13:58:37" CREATED_BY="SADMIN" EXT_REC_TABLES="S_APPL_WT_IT_RX"&gt;</w:t>
              <w:br/>
              <w:tab/>
              <w:tab/>
              <w:tab/>
              <w:tab/>
              <w:t>&lt;/APPLET_WEB_TEMPLATE_ITEM&gt;</w:t>
              <w:br/>
              <w:tab/>
              <w:tab/>
              <w:tab/>
              <w:tab/>
              <w:t>&lt;APPLET_WEB_TEMPLATE_ITEM CONTROL="Name" INACTIVE="N" ITEM_IDENTIFIER="505" MARKUP_LANGUAGE="HTML" NAME="Name" TMPL_ITEM_HOLDER_NAME="SiebControl_505" TYPE="List Item" UPDATED="11/04/2016 13:58:37" UPDATED_BY="SADMIN" CREATED="01/04/2006 07:31:57" CREATED_BY="SADMIN" EXT_REC_TABLES="S_APPL_WT_IT_RX"&gt;</w:t>
              <w:br/>
              <w:tab/>
              <w:tab/>
              <w:tab/>
              <w:tab/>
              <w:t>&lt;/APPLET_WEB_TEMPLATE_ITEM&gt;</w:t>
              <w:br/>
              <w:tab/>
              <w:tab/>
              <w:tab/>
              <w:tab/>
              <w:t>&lt;APPLET_WEB_TEMPLATE_ITEM CONTROL="NewQuery" INACTIVE="N" ITEM_IDENTIFIER="131" MARKUP_LANGUAGE="HTML" NAME="NewQuery" TMPL_ITEM_HOLDER_NAME="SiebControl_131" TYPE="Control" UPDATED="11/04/2016 13:58:37" UPDATED_BY="SADMIN" CREATED="01/04/2006 07:31:57" CREATED_BY="SADMIN" EXT_REC_TABLES="S_APPL_WT_IT_RX"&gt;</w:t>
              <w:br/>
              <w:tab/>
              <w:tab/>
              <w:tab/>
              <w:tab/>
              <w:t>&lt;/APPLET_WEB_TEMPLATE_ITEM&gt;</w:t>
              <w:br/>
              <w:tab/>
              <w:tab/>
              <w:tab/>
              <w:tab/>
              <w:t>&lt;APPLET_WEB_TEMPLATE_ITEM CONTROL="Organization" EXPRESSION="Siebel Financial Services" EXT_EXPRESSION="GetProfileAttr(&amp;quot;ApplicationName&amp;quot;) = &amp;quot;Siebel Financial Services&amp;quot;" INACTIVE="N" ITEM_IDENTIFIER="508" MARKUP_LANGUAGE="HTML" NAME="Organization" TMPL_ITEM_HOLDER_NAME="SiebControl_508" TYPE="List Item" UPDATED="11/04/2016 13:58:37" UPDATED_BY="SADMIN" CREATED="01/04/2006 07:31:57" CREATED_BY="SADMIN" EXT_REC_TABLES="S_APPL_WT_IT_RX"&gt;</w:t>
              <w:br/>
              <w:tab/>
              <w:tab/>
              <w:tab/>
              <w:tab/>
              <w:t>&lt;/APPLET_WEB_TEMPLATE_ITEM&gt;</w:t>
              <w:br/>
              <w:tab/>
              <w:tab/>
              <w:tab/>
              <w:tab/>
              <w:t>&lt;APPLET_WEB_TEMPLATE_ITEM COMMENTS="witched Item Identifier back to 152" CONTROL="PopupQueryAdd" INACTIVE="N" ITEM_IDENTIFIER="152" MARKUP_LANGUAGE="HTML" MODE="DefaultOnly" NAME="PopupQueryAdd" TMPL_ITEM_HOLDER_NAME="SiebControl_152" TYPE="Control" UPDATED="11/04/2016 13:58:37" UPDATED_BY="SADMIN" CREATED="01/04/2006 07:31:58"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13:58:37" UPDATED_BY="SADMIN" CREATED="01/04/2006 07:31:58"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13:58:37" UPDATED_BY="SADMIN" CREATED="01/04/2006 07:31:58"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13:58:37" UPDATED_BY="SADMIN" CREATED="01/04/2006 07:31:58" CREATED_BY="SADMIN" EXT_REC_TABLES="S_APPL_WT_IT_RX"&gt;</w:t>
              <w:br/>
              <w:tab/>
              <w:tab/>
              <w:tab/>
              <w:tab/>
              <w:t>&lt;/APPLET_WEB_TEMPLATE_ITEM&gt;</w:t>
              <w:br/>
              <w:tab/>
              <w:tab/>
              <w:tab/>
              <w:tab/>
              <w:t>&lt;APPLET_WEB_TEMPLATE_ITEM CONTROL="Position Type" EXPRESSION="Siebel Financial Services" EXT_EXPRESSION="GetProfileAttr(&amp;quot;ApplicationName&amp;quot;) = &amp;quot;Siebel Financial Services&amp;quot;" INACTIVE="N" ITEM_IDENTIFIER="507" MARKUP_LANGUAGE="HTML" NAME="Position Type" TMPL_ITEM_HOLDER_NAME="SiebControl_507" TYPE="List Item" UPDATED="11/04/2016 13:58:37" UPDATED_BY="SADMIN" CREATED="01/04/2006 07:31:58"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13:58:37" UPDATED_BY="SADMIN" CREATED="01/04/2006 07:31:58"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13:58:37" UPDATED_BY="SADMIN" CREATED="11/04/2016 13:58:37"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CREATED="01/04/2006 07:31:59" CREATED_BY="SADMIN" EXT_REC_TABLES="S_APPL_WTMPL_RX"&gt;</w:t>
              <w:br/>
              <w:tab/>
              <w:tab/>
              <w:tab/>
              <w:tab/>
              <w:t>&lt;APPLET_WEB_TEMPLATE_ITEM CONTROL="Active First Name" INACTIVE="N" ITEM_IDENTIFIER="1301" MARKUP_LANGUAGE="HTML" NAME="Active First Name" TMPL_ITEM_HOLDER_NAME="SiebControl_1301" TYPE="List Item" UPDATED="11/04/2016 13:58:37" UPDATED_BY="SADMIN" CREATED="01/04/2006 07:31:59"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13:58:37" UPDATED_BY="SADMIN" CREATED="01/04/2006 07:31:59" CREATED_BY="SADMIN" EXT_REC_TABLES="S_APPL_WT_IT_RX"&gt;</w:t>
              <w:br/>
              <w:tab/>
              <w:tab/>
              <w:tab/>
              <w:tab/>
              <w:t>&lt;/APPLET_WEB_TEMPLATE_ITEM&gt;</w:t>
              <w:br/>
              <w:tab/>
              <w:tab/>
              <w:tab/>
              <w:tab/>
              <w:t>&lt;APPLET_WEB_TEMPLATE_ITEM CONTROL="Active Login Name" INACTIVE="N" ITEM_IDENTIFIER="1302" MARKUP_LANGUAGE="HTML" NAME="Active Login Name" TMPL_ITEM_HOLDER_NAME="SiebControl_1302" TYPE="List Item" UPDATED="11/04/2016 13:58:37" UPDATED_BY="SADMIN" CREATED="01/04/2006 07:31:59" CREATED_BY="SADMIN" EXT_REC_TABLES="S_APPL_WT_IT_RX"&gt;</w:t>
              <w:br/>
              <w:tab/>
              <w:tab/>
              <w:tab/>
              <w:tab/>
              <w:t>&lt;/APPLET_WEB_TEMPLATE_ITEM&gt;</w:t>
              <w:br/>
              <w:tab/>
              <w:tab/>
              <w:tab/>
              <w:tab/>
              <w:t>&lt;APPLET_WEB_TEMPLATE_ITEM CONTROL="Division" INACTIVE="N" ITEM_IDENTIFIER="1304" MARKUP_LANGUAGE="HTML" NAME="Division" TMPL_ITEM_HOLDER_NAME="SiebControl_1304" TYPE="List Item" UPDATED="11/04/2016 13:58:37" UPDATED_BY="SADMIN" CREATED="01/04/2006 07:31:59"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13:58:37" UPDATED_BY="SADMIN" CREATED="01/04/2006 07:31:59"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13:58:37" UPDATED_BY="SADMIN" CREATED="01/04/2006 07:32:00"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13:58:37" UPDATED_BY="SADMIN" CREATED="01/04/2006 07:32:00"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NAME="Edit0" TYPE="Edit" WEB_TEMPLATE="Popup Query" UPDATED="11/04/2016 12:37:18" UPDATED_BY="SADMIN" CREATED="01/04/2006 07:32:00" CREATED_BY="SADMIN" EXT_REC_TABLES="S_APPL_WTMPL_RX"&gt;</w:t>
              <w:br/>
              <w:tab/>
              <w:tab/>
              <w:tab/>
              <w:tab/>
              <w:t>&lt;APPLET_WEB_TEMPLATE_ITEM CONTROL="Active First Name" INACTIVE="N" ITEM_IDENTIFIER="1301" MARKUP_LANGUAGE="HTML" NAME="Active First Name" TMPL_ITEM_HOLDER_NAME="SiebControl_1301" TYPE="List Item" UPDATED="11/04/2016 13:58:37" UPDATED_BY="SADMIN" CREATED="01/04/2006 07:32:00"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13:58:37" UPDATED_BY="SADMIN" CREATED="01/04/2006 07:32:00" CREATED_BY="SADMIN" EXT_REC_TABLES="S_APPL_WT_IT_RX"&gt;</w:t>
              <w:br/>
              <w:tab/>
              <w:tab/>
              <w:tab/>
              <w:tab/>
              <w:t>&lt;/APPLET_WEB_TEMPLATE_ITEM&gt;</w:t>
              <w:br/>
              <w:tab/>
              <w:tab/>
              <w:tab/>
              <w:tab/>
              <w:t>&lt;APPLET_WEB_TEMPLATE_ITEM CONTROL="Active Login Name" INACTIVE="N" ITEM_IDENTIFIER="1302" MARKUP_LANGUAGE="HTML" NAME="Active Login Name" TMPL_ITEM_HOLDER_NAME="SiebControl_1302" TYPE="List Item" UPDATED="11/04/2016 13:58:37" UPDATED_BY="SADMIN" CREATED="01/04/2006 07:32:00" CREATED_BY="SADMIN" EXT_REC_TABLES="S_APPL_WT_IT_RX"&gt;</w:t>
              <w:br/>
              <w:tab/>
              <w:tab/>
              <w:tab/>
              <w:tab/>
              <w:t>&lt;/APPLET_WEB_TEMPLATE_ITEM&gt;</w:t>
              <w:br/>
              <w:tab/>
              <w:tab/>
              <w:tab/>
              <w:tab/>
              <w:t>&lt;APPLET_WEB_TEMPLATE_ITEM CONTROL="Division" INACTIVE="N" ITEM_IDENTIFIER="1304" MARKUP_LANGUAGE="HTML" NAME="Division" TMPL_ITEM_HOLDER_NAME="SiebControl_1304" TYPE="List Item" UPDATED="11/04/2016 13:58:37" UPDATED_BY="SADMIN" CREATED="01/04/2006 07:32:00" CREATED_BY="SADMIN" EXT_REC_TABLES="S_APPL_WT_IT_RX"&gt;</w:t>
              <w:br/>
              <w:tab/>
              <w:tab/>
              <w:tab/>
              <w:tab/>
              <w:t>&lt;/APPLET_WEB_TEMPLATE_ITEM&gt;</w:t>
              <w:br/>
              <w:tab/>
              <w:tab/>
              <w:tab/>
              <w:tab/>
              <w:t>&lt;APPLET_WEB_TEMPLATE_ITEM COMMENTS="Modified by 7.7 Fix Existing Button Mappings Rule Tools Patch: Switched Item Identifier from 157 to 107" CONTROL="ExecuteQuery" INACTIVE="N" ITEM_IDENTIFIER="107" MARKUP_LANGUAGE="HTML" NAME="ExecuteQuery" TMPL_ITEM_HOLDER_NAME="SiebControl_107" TYPE="Control" UPDATED="11/04/2016 13:58:37" UPDATED_BY="SADMIN" CREATED="01/04/2006 07:32:01"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13:58:37" UPDATED_BY="SADMIN" CREATED="01/04/2006 07:32:01" CREATED_BY="SADMIN" EXT_REC_TABLES="S_APPL_WT_IT_RX"&gt;</w:t>
              <w:br/>
              <w:tab/>
              <w:tab/>
              <w:tab/>
              <w:tab/>
              <w:t>&lt;/APPLET_WEB_TEMPLATE_ITEM&gt;</w:t>
              <w:br/>
              <w:tab/>
              <w:tab/>
              <w:tab/>
              <w:tab/>
              <w:t>&lt;APPLET_WEB_TEMPLATE_ITEM COMMENTS="Modified by 7.7 Fix Existing Button Mappings Rule Tools Patch: Switched Item Identifier from 158 to 108" CONTROL="UndoQuery" INACTIVE="N" ITEM_IDENTIFIER="108" MARKUP_LANGUAGE="HTML" NAME="UndoQuery" TMPL_ITEM_HOLDER_NAME="SiebControl_108" TYPE="Control" UPDATED="11/04/2016 13:58:37" UPDATED_BY="SADMIN" CREATED="01/04/2006 07:32:01"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INACTIVE="Y" NAME="Query" TYPE="Edit" WEB_TEMPLATE="Popup Query" UPDATED="11/04/2016 12:37:17" UPDATED_BY="SADMIN" CREATED="01/04/2006 07:32:01" CREATED_BY="SADMIN" EXT_REC_TABLES="S_APPL_WTMPL_RX"&gt;</w:t>
              <w:br/>
              <w:tab/>
              <w:tab/>
              <w:tab/>
              <w:tab/>
              <w:t>&lt;APPLET_WEB_TEMPLATE_ITEM CONTROL="Active Alias" INACTIVE="N" ITEM_IDENTIFIER="1304" MARKUP_LANGUAGE="HTML" NAME="Active Alias" TMPL_ITEM_HOLDER_NAME="SiebControl_1304" TYPE="List Item" UPDATED="11/04/2016 13:58:37" UPDATED_BY="SADMIN" CREATED="01/04/2006 07:32:01" CREATED_BY="SADMIN" EXT_REC_TABLES="S_APPL_WT_IT_RX"&gt;</w:t>
              <w:br/>
              <w:tab/>
              <w:tab/>
              <w:tab/>
              <w:tab/>
              <w:t>&lt;/APPLET_WEB_TEMPLATE_ITEM&gt;</w:t>
              <w:br/>
              <w:tab/>
              <w:tab/>
              <w:tab/>
              <w:tab/>
              <w:t>&lt;APPLET_WEB_TEMPLATE_ITEM CONTROL="Active First Name" INACTIVE="N" ITEM_IDENTIFIER="1301" MARKUP_LANGUAGE="HTML" NAME="Active First Name" TMPL_ITEM_HOLDER_NAME="SiebControl_1301" TYPE="List Item" UPDATED="11/04/2016 13:58:37" UPDATED_BY="SADMIN" CREATED="01/04/2006 07:32:01" CREATED_BY="SADMIN" EXT_REC_TABLES="S_APPL_WT_IT_RX"&gt;</w:t>
              <w:br/>
              <w:tab/>
              <w:tab/>
              <w:tab/>
              <w:tab/>
              <w:t>&lt;/APPLET_WEB_TEMPLATE_ITEM&gt;</w:t>
              <w:br/>
              <w:tab/>
              <w:tab/>
              <w:tab/>
              <w:tab/>
              <w:t>&lt;APPLET_WEB_TEMPLATE_ITEM CONTROL="Active Last Name" INACTIVE="N" ITEM_IDENTIFIER="1300" MARKUP_LANGUAGE="HTML" NAME="Active Last Name" TMPL_ITEM_HOLDER_NAME="SiebControl_1300" TYPE="List Item" UPDATED="11/04/2016 13:58:37" UPDATED_BY="SADMIN" CREATED="01/04/2006 07:32:02" CREATED_BY="SADMIN" EXT_REC_TABLES="S_APPL_WT_IT_RX"&gt;</w:t>
              <w:br/>
              <w:tab/>
              <w:tab/>
              <w:tab/>
              <w:tab/>
              <w:t>&lt;/APPLET_WEB_TEMPLATE_ITEM&gt;</w:t>
              <w:br/>
              <w:tab/>
              <w:tab/>
              <w:tab/>
              <w:tab/>
              <w:t>&lt;APPLET_WEB_TEMPLATE_ITEM CONTROL="AppletTitleQuery" INACTIVE="N" ITEM_IDENTIFIER="90" MARKUP_LANGUAGE="HTML" NAME="AppletTitleQuery" TYPE="Control" UPDATED="01/04/2006 07:32:02" UPDATED_BY="SADMIN" CREATED="01/04/2006 07:32:02" CREATED_BY="SADMIN"&gt;</w:t>
              <w:br/>
              <w:tab/>
              <w:tab/>
              <w:tab/>
              <w:tab/>
              <w:t>&lt;/APPLET_WEB_TEMPLATE_ITEM&gt;</w:t>
              <w:br/>
              <w:tab/>
              <w:tab/>
              <w:tab/>
              <w:tab/>
              <w:t>&lt;APPLET_WEB_TEMPLATE_ITEM COMMENTS="Modified by 7.7 - Items not pointing to valid control" CONTROL="CancelQuery" INACTIVE="Y" ITEM_IDENTIFIER="153" MARKUP_LANGUAGE="HTML" NAME="CancelQuery- Marked for Deletion" TMPL_ITEM_HOLDER_NAME="SiebControl_153" TYPE="Control" UPDATED="11/04/2016 13:58:37" UPDATED_BY="SADMIN" CREATED="01/04/2006 07:32:02" CREATED_BY="SADMIN" EXT_REC_TABLES="S_APPL_WT_IT_RX"&gt;</w:t>
              <w:br/>
              <w:tab/>
              <w:tab/>
              <w:tab/>
              <w:tab/>
              <w:t>&lt;/APPLET_WEB_TEMPLATE_ITEM&gt;</w:t>
              <w:br/>
              <w:tab/>
              <w:tab/>
              <w:tab/>
              <w:tab/>
              <w:t>&lt;APPLET_WEB_TEMPLATE_ITEM COMMENTS="Modified by 7.7 Fix Existing Button Mappings Rule Tools Patch: Switched Item Identifier from 135 to 109" CONTROL="CancelSearchButton" INACTIVE="N" ITEM_IDENTIFIER="109" MARKUP_LANGUAGE="HTML" NAME="CancelSearchButton" TMPL_ITEM_HOLDER_NAME="SiebControl_109" TYPE="Control" UPDATED="11/04/2016 13:58:37" UPDATED_BY="SADMIN" CREATED="01/04/2006 07:32:02" CREATED_BY="SADMIN" EXT_REC_TABLES="S_APPL_WT_IT_RX"&gt;</w:t>
              <w:br/>
              <w:tab/>
              <w:tab/>
              <w:tab/>
              <w:tab/>
              <w:t>&lt;/APPLET_WEB_TEMPLATE_ITEM&gt;</w:t>
              <w:br/>
              <w:tab/>
              <w:tab/>
              <w:tab/>
              <w:tab/>
              <w:t>&lt;APPLET_WEB_TEMPLATE_ITEM CONTROL="Division" INACTIVE="N" ITEM_IDENTIFIER="1303" MARKUP_LANGUAGE="HTML" NAME="Division" TMPL_ITEM_HOLDER_NAME="SiebControl_1303" TYPE="List Item" UPDATED="11/04/2016 13:58:37" UPDATED_BY="SADMIN" CREATED="01/04/2006 07:32:02"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13:58:37" UPDATED_BY="SADMIN" CREATED="01/04/2006 07:32:02"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13:58:37" UPDATED_BY="SADMIN" CREATED="01/04/2006 07:32:02" CREATED_BY="SADMIN" EXT_REC_TABLES="S_APPL_WT_IT_RX"&gt;</w:t>
              <w:br/>
              <w:tab/>
              <w:tab/>
              <w:tab/>
              <w:tab/>
              <w:t>&lt;/APPLET_WEB_TEMPLATE_ITEM&gt;</w:t>
              <w:br/>
              <w:tab/>
              <w:tab/>
              <w:tab/>
              <w:tab/>
              <w:t>&lt;APPLET_WEB_TEMPLATE_ITEM CONTROL="Position Type" INACTIVE="N" ITEM_IDENTIFIER="2302" MARKUP_LANGUAGE="HTML" NAME="Position Type" TYPE="List Item" UPDATED="01/04/2006 07:32:03" UPDATED_BY="SADMIN" CREATED="01/04/2006 07:32:03" CREATED_BY="SADMIN"&gt;</w:t>
              <w:br/>
              <w:tab/>
              <w:tab/>
              <w:tab/>
              <w:tab/>
              <w:t>&lt;/APPLET_WEB_TEMPLATE_ITEM&gt;</w:t>
              <w:br/>
              <w:tab/>
              <w:tab/>
              <w:tab/>
              <w:tab/>
              <w:t>&lt;APPLET_WEB_TEMPLATE_ITEM COMMENTS="Modified by 7.7 - Items not pointing to valid control" CONTROL="UndoQuery-1" INACTIVE="Y" ITEM_IDENTIFIER="110" MARKUP_LANGUAGE="HTML" NAME="UndoQuery-1- Marked for Deletion" TMPL_ITEM_HOLDER_NAME="SiebControl_110" TYPE="Control" UPDATED="11/04/2016 13:58:37" UPDATED_BY="SADMIN" CREATED="01/04/2006 07:32:03" CREATED_BY="SADMIN" EXT_REC_TABLES="S_APPL_WT_IT_RX"&gt;</w:t>
              <w:br/>
              <w:tab/>
              <w:tab/>
              <w:tab/>
              <w:tab/>
              <w:t>&lt;/APPLET_WEB_TEMPLATE_ITEM&gt;</w:t>
              <w:br/>
              <w:tab/>
              <w:tab/>
              <w:tab/>
              <w:tab/>
              <w:t>&lt;APPLET_WEB_TEMPLATE_ITEM COMMENTS="Modified by 7.7 - Items not pointing to valid control" CONTROL="UndoQuery-1" INACTIVE="Y" ITEM_IDENTIFIER="110" MARKUP_LANGUAGE="HTML" NAME="UndoQuery-10- Marked for Deletion" TMPL_ITEM_HOLDER_NAME="SiebControl_110" TYPE="Control" UPDATED="11/04/2016 13:58:37" UPDATED_BY="SADMIN" CREATED="01/04/2006 07:32:03"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HE Constituent Address Source Data and History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15:23:48" UPDATED_BY="SADMIN" CREATED="11/04/2016 15:23:48" CREATED_BY="SADMIN" EXT_REC_TABLES="S_APPL_WT_IT_RX"&gt;</w:t>
              <w:br/>
              <w:tab/>
              <w:tab/>
              <w:tab/>
              <w:tab/>
              <w:t>&lt;/APPLET_WEB_TEMPLATE_ITEM&gt;</w:t>
              <w:br/>
              <w:tab/>
              <w:tab/>
              <w:tab/>
              <w:tab/>
              <w:t>&lt;APPLET_WEB_TEMPLATE_ITEM CONTROL="City" INACTIVE="N" ITEM_IDENTIFIER="503" MARKUP_LANGUAGE="HTML" NAME="City" TMPL_ITEM_HOLDER_NAME="SiebControl_503" TYPE="List Item" UPDATED="11/04/2016 15:23:48" UPDATED_BY="SADMIN" CREATED="04/24/2012 02:23:51" CREATED_BY="SADMIN" EXT_REC_TABLES="S_APPL_WT_IT_RX"&gt;</w:t>
              <w:br/>
              <w:tab/>
              <w:tab/>
              <w:tab/>
              <w:tab/>
              <w:tab/>
              <w:t>&lt;APPLET_WEB_TEMPLATE_ITEM_LOCALE APPLICATION_CODE="STD" INACTIVE="N" ITEM_IDENTIFIER="504" LANGUAGE_CODE="ESN" NAME="ESN-STD" TRANSLATE="Y" UPDATED="11/04/2016 15:23:54" UPDATED_BY="SADMIN" CREATED="11/04/2016 15:23:54"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15:23:48" UPDATED_BY="SADMIN" CREATED="04/24/2012 02:23:51" CREATED_BY="SADMIN" EXT_REC_TABLES="S_APPL_WT_IT_RX"&gt;</w:t>
              <w:br/>
              <w:tab/>
              <w:tab/>
              <w:tab/>
              <w:tab/>
              <w:t>&lt;/APPLET_WEB_TEMPLATE_ITEM&gt;</w:t>
              <w:br/>
              <w:tab/>
              <w:tab/>
              <w:tab/>
              <w:tab/>
              <w:t>&lt;APPLET_WEB_TEMPLATE_ITEM CONTROL="GotoNextSet" INACTIVE="N" ITEM_IDENTIFIER="123" MARKUP_LANGUAGE="HTML" NAME="GotoNextSet" TYPE="Control" UPDATED="02/07/2013 13:23:08" UPDATED_BY="SADMIN" CREATED="02/07/2013 13:23:08" CREATED_BY="SADMIN"&gt;</w:t>
              <w:br/>
              <w:tab/>
              <w:tab/>
              <w:tab/>
              <w:tab/>
              <w:t>&lt;/APPLET_WEB_TEMPLATE_ITEM&gt;</w:t>
              <w:br/>
              <w:tab/>
              <w:tab/>
              <w:tab/>
              <w:tab/>
              <w:t>&lt;APPLET_WEB_TEMPLATE_ITEM CONTROL="GotoPreviousSet" INACTIVE="N" ITEM_IDENTIFIER="122" MARKUP_LANGUAGE="HTML" NAME="GotoPreviousSet" TYPE="Control" UPDATED="02/07/2013 13:23:08" UPDATED_BY="SADMIN" CREATED="02/07/2013 13:23:08" CREATED_BY="SADMIN"&gt;</w:t>
              <w:br/>
              <w:tab/>
              <w:tab/>
              <w:tab/>
              <w:tab/>
              <w:t>&lt;/APPLET_WEB_TEMPLATE_ITEM&gt;</w:t>
              <w:br/>
              <w:tab/>
              <w:tab/>
              <w:tab/>
              <w:tab/>
              <w:t>&lt;APPLET_WEB_TEMPLATE_ITEM CONTROL="ListControl" EXTENSION_FLAG="Y" ITEM_IDENTIFIER="99998" NAME="ListControl" TMPL_ITEM_HOLDER_NAME="SiebControl_99998" TYPE="Control" UPDATED="11/04/2016 15:23:48" UPDATED_BY="SADMIN" CREATED="11/04/2016 15:23:48"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15:23:48" UPDATED_BY="SADMIN" CREATED="11/04/2016 15:23:48"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15:23:48" UPDATED_BY="SADMIN" CREATED="02/07/2013 13:23:08"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15:23:48" UPDATED_BY="SADMIN" CREATED="04/24/2012 02:23:51" CREATED_BY="SADMIN" EXT_REC_TABLES="S_APPL_WT_IT_RX"&gt;</w:t>
              <w:br/>
              <w:tab/>
              <w:tab/>
              <w:tab/>
              <w:tab/>
              <w:tab/>
              <w:t>&lt;APPLET_WEB_TEMPLATE_ITEM_LOCALE APPLICATION_CODE="STD" INACTIVE="N" ITEM_IDENTIFIER="503" LANGUAGE_CODE="ESN" NAME="ESN-STD" TRANSLATE="Y" UPDATED="11/04/2016 15:23:54" UPDATED_BY="SADMIN" CREATED="11/04/2016 15:23:54"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15:23:48" UPDATED_BY="SADMIN" CREATED="11/04/2016 15:23:48"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15:23:48" UPDATED_BY="SADMIN" CREATED="04/24/2012 02:23:51" CREATED_BY="SADMIN" EXT_REC_TABLES="S_APPL_WT_IT_RX"&gt;</w:t>
              <w:br/>
              <w:tab/>
              <w:tab/>
              <w:tab/>
              <w:tab/>
              <w:tab/>
              <w:t>&lt;APPLET_WEB_TEMPLATE_ITEM_LOCALE APPLICATION_CODE="STD" INACTIVE="N" ITEM_IDENTIFIER="505" LANGUAGE_CODE="ESN" NAME="ESN-STD" TRANSLATE="Y" UPDATED="11/04/2016 15:23:54" UPDATED_BY="SADMIN" CREATED="11/04/2016 15:23:54" CREATED_BY="SADMIN"&gt;</w:t>
              <w:br/>
              <w:tab/>
              <w:tab/>
              <w:tab/>
              <w:tab/>
              <w:tab/>
              <w:t>&lt;/APPLET_WEB_TEMPLATE_ITEM_LOCALE&gt;</w:t>
              <w:br/>
              <w:tab/>
              <w:tab/>
              <w:tab/>
              <w:tab/>
              <w:t>&lt;/APPLET_WEB_TEMPLATE_ITEM&gt;</w:t>
              <w:br/>
              <w:tab/>
              <w:tab/>
              <w:tab/>
              <w:tab/>
              <w:t>&lt;APPLET_WEB_TEMPLATE_ITEM CONTROL="Street Address" INACTIVE="N" ITEM_IDENTIFIER="501" MARKUP_LANGUAGE="HTML" NAME="Street Address" TMPL_ITEM_HOLDER_NAME="SiebControl_501" TYPE="List Item" UPDATED="11/04/2016 15:23:48" UPDATED_BY="SADMIN" CREATED="04/24/2012 02:23:51" CREATED_BY="SADMIN" EXT_REC_TABLES="S_APPL_WT_IT_RX"&gt;</w:t>
              <w:br/>
              <w:tab/>
              <w:tab/>
              <w:tab/>
              <w:tab/>
              <w:t>&lt;/APPLET_WEB_TEMPLATE_ITEM&gt;</w:t>
              <w:br/>
              <w:tab/>
              <w:tab/>
              <w:tab/>
              <w:tab/>
              <w:t>&lt;APPLET_WEB_TEMPLATE_ITEM CONTROL="Street Address 2" INACTIVE="N" ITEM_IDENTIFIER="502" MARKUP_LANGUAGE="HTML" NAME="Street Address 2" TMPL_ITEM_HOLDER_NAME="SiebControl_502" TYPE="List Item" UPDATED="11/04/2016 15:23:48" UPDATED_BY="SADMIN" CREATED="04/24/2012 02:23:51"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15:23:48" UPDATED_BY="SADMIN" CREATED="02/07/2013 13:23:08"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15:23:48" UPDATED_BY="SADMIN" CREATED="11/04/2016 15:23:48" CREATED_BY="SADMIN" EXT_REC_TABLES="S_APPL_WT_IT_RX"&gt;</w:t>
              <w:br/>
              <w:tab/>
              <w:tab/>
              <w:tab/>
              <w:tab/>
              <w:t>&lt;/APPLET_WEB_TEMPLATE_ITEM&gt;</w:t>
              <w:br/>
              <w:tab/>
              <w:tab/>
              <w:tab/>
              <w:tab/>
              <w:t>&lt;APPLET_WEB_TEMPLATE_ITEM CONTROL="City" INACTIVE="N" ITEM_IDENTIFIER="2350" MARKUP_LANGUAGE="HTML" NAME="City" TYPE="List Item" UPDATED="06/14/2013 19:32:12" UPDATED_BY="SADMIN" CREATED="04/24/2012 02:23:51" CREATED_BY="SADMIN"&gt;</w:t>
              <w:br/>
              <w:tab/>
              <w:tab/>
              <w:tab/>
              <w:tab/>
              <w:t>&lt;/APPLET_WEB_TEMPLATE_ITEM&gt;</w:t>
              <w:br/>
              <w:tab/>
              <w:tab/>
              <w:tab/>
              <w:tab/>
              <w:t>&lt;APPLET_WEB_TEMPLATE_ITEM CONTROL="Country" INACTIVE="N" ITEM_IDENTIFIER="2299" MARKUP_LANGUAGE="HTML" NAME="Country" TMPL_ITEM_HOLDER_NAME="SiebControl_2299" TYPE="List Item" UPDATED="11/04/2016 15:23:48" UPDATED_BY="SADMIN" CREATED="04/24/2012 02:23:51" CREATED_BY="SADMIN" EXT_REC_TABLES="S_APPL_WT_IT_RX"&gt;</w:t>
              <w:br/>
              <w:tab/>
              <w:tab/>
              <w:tab/>
              <w:tab/>
              <w:t>&lt;/APPLET_WEB_TEMPLATE_ITEM&gt;</w:t>
              <w:br/>
              <w:tab/>
              <w:tab/>
              <w:tab/>
              <w:tab/>
              <w:t>&lt;APPLET_WEB_TEMPLATE_ITEM CONTROL="Effective End Date" INACTIVE="N" ITEM_IDENTIFIER="2311" MARKUP_LANGUAGE="HTML" NAME="Effective End Date" TMPL_ITEM_HOLDER_NAME="SiebControl_2311" TYPE="List Item" UPDATED="11/04/2016 15:23:48" UPDATED_BY="SADMIN" CREATED="02/07/2013 13:23:08" CREATED_BY="SADMIN" EXT_REC_TABLES="S_APPL_WT_IT_RX"&gt;</w:t>
              <w:br/>
              <w:tab/>
              <w:tab/>
              <w:tab/>
              <w:tab/>
              <w:t>&lt;/APPLET_WEB_TEMPLATE_ITEM&gt;</w:t>
              <w:br/>
              <w:tab/>
              <w:tab/>
              <w:tab/>
              <w:tab/>
              <w:t>&lt;APPLET_WEB_TEMPLATE_ITEM CONTROL="Effective Start Date" INACTIVE="N" ITEM_IDENTIFIER="2300" MARKUP_LANGUAGE="HTML" NAME="Effective Start Date" TMPL_ITEM_HOLDER_NAME="SiebControl_2300" TYPE="List Item" UPDATED="11/04/2016 15:23:48" UPDATED_BY="SADMIN" CREATED="02/07/2013 13:23:08"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15:23:48" UPDATED_BY="SADMIN" CREATED="04/24/2012 02:23:51"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15:23:48" UPDATED_BY="SADMIN" CREATED="02/07/2013 13:23:08"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15:23:48" UPDATED_BY="SADMIN" CREATED="02/07/2013 13:23:08" CREATED_BY="SADMIN" EXT_REC_TABLES="S_APPL_WT_IT_RX"&gt;</w:t>
              <w:br/>
              <w:tab/>
              <w:tab/>
              <w:tab/>
              <w:tab/>
              <w:t>&lt;/APPLET_WEB_TEMPLATE_ITEM&gt;</w:t>
              <w:br/>
              <w:tab/>
              <w:tab/>
              <w:tab/>
              <w:tab/>
              <w:t>&lt;APPLET_WEB_TEMPLATE_ITEM CONTROL="HE Address Type" INACTIVE="N" ITEM_IDENTIFIER="2352" MARKUP_LANGUAGE="HTML" NAME="HE Address Type" TYPE="List Item" UPDATED="06/14/2013 19:32:12" UPDATED_BY="SADMIN" CREATED="02/07/2013 13:23:08" CREATED_BY="SADMIN"&gt;</w:t>
              <w:br/>
              <w:tab/>
              <w:tab/>
              <w:tab/>
              <w:tab/>
              <w:t>&lt;/APPLET_WEB_TEMPLATE_ITEM&gt;</w:t>
              <w:br/>
              <w:tab/>
              <w:tab/>
              <w:tab/>
              <w:tab/>
              <w:t>&lt;APPLET_WEB_TEMPLATE_ITEM CONTROL="MenuControl" EXTENSION_FLAG="Y" ITEM_IDENTIFIER="99997" NAME="MenuControl" TMPL_ITEM_HOLDER_NAME="SiebControl_99997" TYPE="Control" UPDATED="11/04/2016 15:23:48" UPDATED_BY="SADMIN" CREATED="11/04/2016 15:23:48" CREATED_BY="SADMIN" EXT_REC_TABLES="S_APPL_WT_IT_RX"&gt;</w:t>
              <w:br/>
              <w:tab/>
              <w:tab/>
              <w:tab/>
              <w:tab/>
              <w:t>&lt;/APPLET_WEB_TEMPLATE_ITEM&gt;</w:t>
              <w:br/>
              <w:tab/>
              <w:tab/>
              <w:tab/>
              <w:tab/>
              <w:t>&lt;APPLET_WEB_TEMPLATE_ITEM CONTROL="Postal Code" INACTIVE="N" ITEM_IDENTIFIER="2298" MARKUP_LANGUAGE="HTML" NAME="Postal Code" TMPL_ITEM_HOLDER_NAME="SiebControl_2298" TYPE="List Item" UPDATED="11/04/2016 15:23:48" UPDATED_BY="SADMIN" CREATED="02/07/2013 13:23:08"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15:23:48" UPDATED_BY="SADMIN" CREATED="04/24/2012 02:23:51"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15:23:48" UPDATED_BY="SADMIN" CREATED="11/04/2016 15:23:48" CREATED_BY="SADMIN" EXT_REC_TABLES="S_APPL_WT_IT_RX"&gt;</w:t>
              <w:br/>
              <w:tab/>
              <w:tab/>
              <w:tab/>
              <w:tab/>
              <w:t>&lt;/APPLET_WEB_TEMPLATE_ITEM&gt;</w:t>
              <w:br/>
              <w:tab/>
              <w:tab/>
              <w:tab/>
              <w:tab/>
              <w:t>&lt;APPLET_WEB_TEMPLATE_ITEM CONTROL="State" INACTIVE="N" ITEM_IDENTIFIER="1300" MARKUP_LANGUAGE="HTML" NAME="State" TMPL_ITEM_HOLDER_NAME="SiebControl_1300" TYPE="List Item" UPDATED="11/04/2016 15:23:49" UPDATED_BY="SADMIN" CREATED="04/24/2012 02:23:51" CREATED_BY="SADMIN" EXT_REC_TABLES="S_APPL_WT_IT_RX"&gt;</w:t>
              <w:br/>
              <w:tab/>
              <w:tab/>
              <w:tab/>
              <w:tab/>
              <w:t>&lt;/APPLET_WEB_TEMPLATE_ITEM&gt;</w:t>
              <w:br/>
              <w:tab/>
              <w:tab/>
              <w:tab/>
              <w:tab/>
              <w:t>&lt;APPLET_WEB_TEMPLATE_ITEM CONTROL="Street Address" INACTIVE="N" ITEM_IDENTIFIER="1296" MARKUP_LANGUAGE="HTML" NAME="Street Address" TMPL_ITEM_HOLDER_NAME="SiebControl_1296" TYPE="List Item" UPDATED="11/04/2016 15:23:49" UPDATED_BY="SADMIN" CREATED="04/24/2012 02:23:51" CREATED_BY="SADMIN" EXT_REC_TABLES="S_APPL_WT_IT_RX"&gt;</w:t>
              <w:br/>
              <w:tab/>
              <w:tab/>
              <w:tab/>
              <w:tab/>
              <w:t>&lt;/APPLET_WEB_TEMPLATE_ITEM&gt;</w:t>
              <w:br/>
              <w:tab/>
              <w:tab/>
              <w:tab/>
              <w:tab/>
              <w:t>&lt;APPLET_WEB_TEMPLATE_ITEM CONTROL="Street Address 2" INACTIVE="N" ITEM_IDENTIFIER="1299" MARKUP_LANGUAGE="HTML" NAME="Street Address 2" TMPL_ITEM_HOLDER_NAME="SiebControl_1299" TYPE="List Item" UPDATED="11/04/2016 15:23:49" UPDATED_BY="SADMIN" CREATED="02/07/2013 13:23:08" CREATED_BY="SADMIN" EXT_REC_TABLES="S_APPL_WT_IT_RX"&gt;</w:t>
              <w:br/>
              <w:tab/>
              <w:tab/>
              <w:tab/>
              <w:tab/>
              <w:t>&lt;/APPLET_WEB_TEMPLATE_ITEM&gt;</w:t>
              <w:br/>
              <w:tab/>
              <w:tab/>
              <w:tab/>
              <w:tab/>
              <w:t>&lt;APPLET_WEB_TEMPLATE_ITEM CONTROL="Street Address 3" INACTIVE="N" ITEM_IDENTIFIER="1297" MARKUP_LANGUAGE="HTML" NAME="Street Address 3" TMPL_ITEM_HOLDER_NAME="SiebControl_1297" TYPE="List Item" UPDATED="11/04/2016 15:23:49" UPDATED_BY="SADMIN" CREATED="04/24/2012 02:23:51" CREATED_BY="SADMIN" EXT_REC_TABLES="S_APPL_WT_IT_RX"&gt;</w:t>
              <w:br/>
              <w:tab/>
              <w:tab/>
              <w:tab/>
              <w:tab/>
              <w:t>&lt;/APPLET_WEB_TEMPLATE_ITEM&gt;</w:t>
              <w:br/>
              <w:tab/>
              <w:tab/>
              <w:tab/>
              <w:tab/>
              <w:t>&lt;APPLET_WEB_TEMPLATE_ITEM CONTROL="Street Address 4" INACTIVE="N" ITEM_IDENTIFIER="1298" MARKUP_LANGUAGE="HTML" NAME="Street Address 4" TMPL_ITEM_HOLDER_NAME="SiebControl_1298" TYPE="List Item" UPDATED="11/04/2016 15:23:49" UPDATED_BY="SADMIN" CREATED="04/24/2012 02:23:51" CREATED_BY="SADMIN" EXT_REC_TABLES="S_APPL_WT_IT_RX"&gt;</w:t>
              <w:br/>
              <w:tab/>
              <w:tab/>
              <w:tab/>
              <w:tab/>
              <w:t>&lt;/APPLET_WEB_TEMPLATE_ITEM&gt;</w:t>
              <w:br/>
              <w:tab/>
              <w:tab/>
              <w:tab/>
              <w:tab/>
              <w:t>&lt;APPLET_WEB_TEMPLATE_ITEM CONTROL="UCM Type Code" INACTIVE="N" ITEM_IDENTIFIER="2351" MARKUP_LANGUAGE="HTML" NAME="UCM Type Code" TYPE="List Item" UPDATED="06/14/2013 19:32:12" UPDATED_BY="SADMIN" CREATED="02/07/2013 13:23:08" CREATED_BY="SADMIN"&gt;</w:t>
              <w:br/>
              <w:tab/>
              <w:tab/>
              <w:tab/>
              <w:tab/>
              <w:t>&lt;/APPLET_WEB_TEMPLATE_ITEM&gt;</w:t>
              <w:br/>
              <w:tab/>
              <w:tab/>
              <w:tab/>
              <w:tab/>
              <w:t>&lt;APPLET_WEB_TEMPLATE_ITEM CONTROL="UndoQuery" INACTIVE="N" ITEM_IDENTIFIER="108" MARKUP_LANGUAGE="HTML" NAME="UndoQuery" TMPL_ITEM_HOLDER_NAME="SiebControl_108" TYPE="Control" UPDATED="11/04/2016 15:23:49" UPDATED_BY="SADMIN" CREATED="04/24/2012 02:23:51"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CREATED="04/24/2012 02:21:31" CREATED_BY="SADMIN" EXT_REC_TABLES="S_APPL_WTMPL_RX"&gt;</w:t>
              <w:br/>
              <w:tab/>
              <w:tab/>
              <w:tab/>
              <w:tab/>
              <w:t>&lt;APPLET_WEB_TEMPLATE_ITEM CONTROL="Applet_Title" EXTENSION_FLAG="Y" ITEM_IDENTIFIER="99929" NAME="Applet_Title" TMPL_ITEM_HOLDER_NAME="SiebControl_99929" TYPE="Control" UPDATED="11/04/2016 15:23:49" UPDATED_BY="SADMIN" CREATED="11/04/2016 15:23:49" CREATED_BY="SADMIN" EXT_REC_TABLES="S_APPL_WT_IT_RX"&gt;</w:t>
              <w:br/>
              <w:tab/>
              <w:tab/>
              <w:tab/>
              <w:tab/>
              <w:t>&lt;/APPLET_WEB_TEMPLATE_ITEM&gt;</w:t>
              <w:br/>
              <w:tab/>
              <w:tab/>
              <w:tab/>
              <w:tab/>
              <w:t>&lt;APPLET_WEB_TEMPLATE_ITEM CONTROL="City" EXT_EXPRESSION="(GetProfileAttr(&amp;quot;ApplicationName&amp;quot;) &amp;lt;&amp;gt; &amp;quot;Siebel Customer Information File&amp;quot;)" INACTIVE="N" ITEM_IDENTIFIER="505" MARKUP_LANGUAGE="HTML" NAME="City" TMPL_ITEM_HOLDER_NAME="SiebControl_505" TYPE="List Item" UPDATED="11/04/2016 15:23:49" UPDATED_BY="SADMIN" CREATED="04/24/2012 02:23:51" CREATED_BY="SADMIN" EXT_REC_TABLES="S_APPL_WT_IT_RX"&gt;</w:t>
              <w:br/>
              <w:tab/>
              <w:tab/>
              <w:tab/>
              <w:tab/>
              <w:t>&lt;/APPLET_WEB_TEMPLATE_ITEM&gt;</w:t>
              <w:br/>
              <w:tab/>
              <w:tab/>
              <w:tab/>
              <w:tab/>
              <w:t>&lt;APPLET_WEB_TEMPLATE_ITEM CONTROL="City" EXPRESSION="Siebel Customer Information File" EXT_EXPRESSION="GetProfileAttr(&amp;quot;ApplicationName&amp;quot;) = &amp;quot;Siebel Customer Information File&amp;quot;" INACTIVE="Y" ITEM_IDENTIFIER="506" MARKUP_LANGUAGE="HTML" NAME="City2" TMPL_ITEM_HOLDER_NAME="SiebControl_506" TYPE="List Item" UPDATED="11/04/2016 15:23:49" UPDATED_BY="SADMIN" CREATED="04/24/2012 02:23:51" CREATED_BY="SADMIN" EXT_REC_TABLES="S_APPL_WT_IT_RX"&gt;</w:t>
              <w:br/>
              <w:tab/>
              <w:tab/>
              <w:tab/>
              <w:tab/>
              <w:t>&lt;/APPLET_WEB_TEMPLATE_ITEM&gt;</w:t>
              <w:br/>
              <w:tab/>
              <w:tab/>
              <w:tab/>
              <w:tab/>
              <w:t>&lt;APPLET_WEB_TEMPLATE_ITEM CONTROL="Country" EXT_EXPRESSION="(GetProfileAttr(&amp;quot;ApplicationName&amp;quot;) &amp;lt;&amp;gt; &amp;quot;Siebel Customer Information File&amp;quot;)" INACTIVE="N" ITEM_IDENTIFIER="508" MARKUP_LANGUAGE="HTML" NAME="Country" TMPL_ITEM_HOLDER_NAME="SiebControl_508" TYPE="List Item" UPDATED="11/04/2016 15:23:49" UPDATED_BY="SADMIN" CREATED="04/24/2012 02:23:51" CREATED_BY="SADMIN" EXT_REC_TABLES="S_APPL_WT_IT_RX"&gt;</w:t>
              <w:br/>
              <w:tab/>
              <w:tab/>
              <w:tab/>
              <w:tab/>
              <w:t>&lt;/APPLET_WEB_TEMPLATE_ITEM&gt;</w:t>
              <w:br/>
              <w:tab/>
              <w:tab/>
              <w:tab/>
              <w:tab/>
              <w:t>&lt;APPLET_WEB_TEMPLATE_ITEM CONTROL="Country" EXPRESSION="Siebel Customer Information File" EXT_EXPRESSION="GetProfileAttr(&amp;quot;ApplicationName&amp;quot;) = &amp;quot;Siebel Customer Information File&amp;quot;" INACTIVE="Y" ITEM_IDENTIFIER="509" MARKUP_LANGUAGE="HTML" NAME="Country2" TMPL_ITEM_HOLDER_NAME="SiebControl_509" TYPE="List Item" UPDATED="11/04/2016 15:23:49" UPDATED_BY="SADMIN" CREATED="04/24/2012 02:23:51" CREATED_BY="SADMIN" EXT_REC_TABLES="S_APPL_WT_IT_RX"&gt;</w:t>
              <w:br/>
              <w:tab/>
              <w:tab/>
              <w:tab/>
              <w:tab/>
              <w:t>&lt;/APPLET_WEB_TEMPLATE_ITEM&gt;</w:t>
              <w:br/>
              <w:tab/>
              <w:tab/>
              <w:tab/>
              <w:tab/>
              <w:t>&lt;APPLET_WEB_TEMPLATE_ITEM CONTROL="EditRecord" EXT_EXPRESSION="(GetProfileAttr(&amp;quot;ApplicationName&amp;quot;) &amp;lt;&amp;gt; &amp;quot;Siebel Customer Information File&amp;quot;)" INACTIVE="N" ITEM_IDENTIFIER="132" MARKUP_LANGUAGE="HTML" NAME="EditRecord" TMPL_ITEM_HOLDER_NAME="SiebControl_132" TYPE="Control" UPDATED="11/04/2016 15:23:49" UPDATED_BY="SADMIN" CREATED="04/24/2012 02:23:51" CREATED_BY="SADMIN" EXT_REC_TABLES="S_APPL_WT_IT_RX"&gt;</w:t>
              <w:br/>
              <w:tab/>
              <w:tab/>
              <w:tab/>
              <w:tab/>
              <w:t>&lt;/APPLET_WEB_TEMPLATE_ITEM&gt;</w:t>
              <w:br/>
              <w:tab/>
              <w:tab/>
              <w:tab/>
              <w:tab/>
              <w:t>&lt;APPLET_WEB_TEMPLATE_ITEM CONTROL="Effective End Date" INACTIVE="N" ITEM_IDENTIFIER="510" MARKUP_LANGUAGE="HTML" NAME="Effective End Date" TMPL_ITEM_HOLDER_NAME="SiebControl_510" TYPE="List Item" UPDATED="11/04/2016 15:23:49" UPDATED_BY="SADMIN" CREATED="04/24/2012 02:23:51" CREATED_BY="SADMIN" EXT_REC_TABLES="S_APPL_WT_IT_RX"&gt;</w:t>
              <w:br/>
              <w:tab/>
              <w:tab/>
              <w:tab/>
              <w:tab/>
              <w:t>&lt;/APPLET_WEB_TEMPLATE_ITEM&gt;</w:t>
              <w:br/>
              <w:tab/>
              <w:tab/>
              <w:tab/>
              <w:tab/>
              <w:t>&lt;APPLET_WEB_TEMPLATE_ITEM CONTROL="Effective Start Date" EXT_EXPRESSION="(GetProfileAttr(&amp;quot;ApplicationName&amp;quot;) &amp;lt;&amp;gt; &amp;quot;Siebel Customer Information File&amp;quot;)" INACTIVE="N" ITEM_IDENTIFIER="509" MARKUP_LANGUAGE="HTML" NAME="Effective Start Date" TMPL_ITEM_HOLDER_NAME="SiebControl_509" TYPE="List Item" UPDATED="11/04/2016 15:23:49" UPDATED_BY="SADMIN" CREATED="04/24/2012 02:23:51"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15:23:49" UPDATED_BY="SADMIN" CREATED="04/24/2012 02:23:51" CREATED_BY="SADMIN" EXT_REC_TABLES="S_APPL_WT_IT_RX"&gt;</w:t>
              <w:br/>
              <w:tab/>
              <w:tab/>
              <w:tab/>
              <w:tab/>
              <w:t>&lt;/APPLET_WEB_TEMPLATE_ITEM&gt;</w:t>
              <w:br/>
              <w:tab/>
              <w:tab/>
              <w:tab/>
              <w:tab/>
              <w:t>&lt;APPLET_WEB_TEMPLATE_ITEM CONTROL="GotoNextSet" INACTIVE="N" ITEM_IDENTIFIER="123" MARKUP_LANGUAGE="HTML" NAME="GotoNextSet" TYPE="Control" UPDATED="04/24/2012 02:23:51" UPDATED_BY="SADMIN" CREATED="04/24/2012 02:23:51" CREATED_BY="SADMIN"&gt;</w:t>
              <w:br/>
              <w:tab/>
              <w:tab/>
              <w:tab/>
              <w:tab/>
              <w:t>&lt;/APPLET_WEB_TEMPLATE_ITEM&gt;</w:t>
              <w:br/>
              <w:tab/>
              <w:tab/>
              <w:tab/>
              <w:tab/>
              <w:t>&lt;APPLET_WEB_TEMPLATE_ITEM CONTROL="GotoPreviousSet" INACTIVE="N" ITEM_IDENTIFIER="122" MARKUP_LANGUAGE="HTML" NAME="GotoPreviousSet" TYPE="Control" UPDATED="04/24/2012 02:23:51" UPDATED_BY="SADMIN" CREATED="04/24/2012 02:23:51" CREATED_BY="SADMIN"&gt;</w:t>
              <w:br/>
              <w:tab/>
              <w:tab/>
              <w:tab/>
              <w:tab/>
              <w:t>&lt;/APPLET_WEB_TEMPLATE_ITEM&gt;</w:t>
              <w:br/>
              <w:tab/>
              <w:tab/>
              <w:tab/>
              <w:tab/>
              <w:t>&lt;APPLET_WEB_TEMPLATE_ITEM CONTROL="HE Address Type" EXT_EXPRESSION="(GetProfileAttr(&amp;quot;ApplicationName&amp;quot;) &amp;lt;&amp;gt; &amp;quot;Siebel Customer Information File&amp;quot;)" INACTIVE="N" ITEM_IDENTIFIER="502" MARKUP_LANGUAGE="HTML" NAME="HE Address Type" TMPL_ITEM_HOLDER_NAME="SiebControl_502" TYPE="List Item" UPDATED="11/04/2016 15:23:49" UPDATED_BY="SADMIN" CREATED="04/24/2012 02:23:51"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15:23:49" UPDATED_BY="SADMIN" CREATED="11/04/2016 15:23:49"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15:23:49" UPDATED_BY="SADMIN" CREATED="11/04/2016 15:23:49"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EXTENSION_FLAG="N" INACTIVE="Y" ITEM_IDENTIFIER="132" MARKUP_LANGUAGE="HTML" NAME="NOT Siebel Customer Information File" TMPL_ITEM_HOLDER_NAME="SiebControl_132" TYPE="Control" UPDATED="11/04/2016 15:23:49" UPDATED_BY="SADMIN" CREATED="04/24/2012 02:23:51" CREATED_BY="SADMIN" EXT_REC_TABLES="S_APPL_WT_IT_RX"&gt;</w:t>
              <w:br/>
              <w:tab/>
              <w:tab/>
              <w:tab/>
              <w:tab/>
              <w:t>&lt;/APPLET_WEB_TEMPLATE_ITEM&gt;</w:t>
              <w:br/>
              <w:tab/>
              <w:tab/>
              <w:tab/>
              <w:tab/>
              <w:t>&lt;APPLET_WEB_TEMPLATE_ITEM EXPRESSION="NOT Siebel Customer Information File" EXT_EXPRESSION="GetProfileAttr(&amp;quot;ApplicationName&amp;quot;) &amp;lt;&amp;gt; &amp;quot;Siebel Customer Information File&amp;quot;" INACTIVE="Y" ITEM_IDENTIFIER="136" MARKUP_LANGUAGE="HTML" NAME="NOT Siebel Customer Information File2" TMPL_ITEM_HOLDER_NAME="SiebControl_136" TYPE="Control" UPDATED="11/04/2016 15:23:49" UPDATED_BY="SADMIN" CREATED="04/24/2012 02:23:51"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15:23:49" UPDATED_BY="SADMIN" CREATED="04/24/2012 02:23:52"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15:23:49"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15:23:49" UPDATED_BY="SADMIN" CREATED="02/07/2013 13:23:08" CREATED_BY="SADMIN" EXT_REC_TABLES="S_APPL_WT_IT_RX"&gt;</w:t>
              <w:br/>
              <w:tab/>
              <w:tab/>
              <w:tab/>
              <w:tab/>
              <w:t>&lt;/APPLET_WEB_TEMPLATE_ITEM&gt;</w:t>
              <w:br/>
              <w:tab/>
              <w:tab/>
              <w:tab/>
              <w:tab/>
              <w:t>&lt;APPLET_WEB_TEMPLATE_ITEM CONTROL="Postal Code" EXT_EXPRESSION="(GetProfileAttr(&amp;quot;ApplicationName&amp;quot;) &amp;lt;&amp;gt; &amp;quot;Siebel Customer Information File&amp;quot;)" INACTIVE="N" ITEM_IDENTIFIER="507" MARKUP_LANGUAGE="HTML" NAME="Postal Code" TMPL_ITEM_HOLDER_NAME="SiebControl_507" TYPE="List Item" UPDATED="11/04/2016 15:23:49" UPDATED_BY="SADMIN" CREATED="04/24/2012 02:23:52" CREATED_BY="SADMIN" EXT_REC_TABLES="S_APPL_WT_IT_RX"&gt;</w:t>
              <w:br/>
              <w:tab/>
              <w:tab/>
              <w:tab/>
              <w:tab/>
              <w:t>&lt;/APPLET_WEB_TEMPLATE_ITEM&gt;</w:t>
              <w:br/>
              <w:tab/>
              <w:tab/>
              <w:tab/>
              <w:tab/>
              <w:t>&lt;APPLET_WEB_TEMPLATE_ITEM CONTROL="Postal Code" EXPRESSION="Siebel Customer Information File" EXT_EXPRESSION="GetProfileAttr(&amp;quot;ApplicationName&amp;quot;) = &amp;quot;Siebel Customer Information File&amp;quot;" INACTIVE="Y" ITEM_IDENTIFIER="508" MARKUP_LANGUAGE="HTML" NAME="Postal Code2" TMPL_ITEM_HOLDER_NAME="SiebControl_508" TYPE="List Item" UPDATED="11/04/2016 15:23:49" UPDATED_BY="SADMIN" CREATED="04/24/2012 02:23:52"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15:23:49" UPDATED_BY="SADMIN" CREATED="04/24/2012 02:23:52"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15:23:49" UPDATED_BY="SADMIN" CREATED="11/04/2016 15:23:49" CREATED_BY="SADMIN" EXT_REC_TABLES="S_APPL_WT_IT_RX"&gt;</w:t>
              <w:br/>
              <w:tab/>
              <w:tab/>
              <w:tab/>
              <w:tab/>
              <w:t>&lt;/APPLET_WEB_TEMPLATE_ITEM&gt;</w:t>
              <w:br/>
              <w:tab/>
              <w:tab/>
              <w:tab/>
              <w:tab/>
              <w:t>&lt;APPLET_WEB_TEMPLATE_ITEM CONTROL="State" EXT_EXPRESSION="(GetProfileAttr(&amp;quot;ApplicationName&amp;quot;) &amp;lt;&amp;gt; &amp;quot;Siebel Customer Information File&amp;quot;)" INACTIVE="N" ITEM_IDENTIFIER="506" MARKUP_LANGUAGE="HTML" NAME="State" TMPL_ITEM_HOLDER_NAME="SiebControl_506" TYPE="List Item" UPDATED="11/04/2016 15:23:49" UPDATED_BY="SADMIN" CREATED="04/24/2012 02:23:52" CREATED_BY="SADMIN" EXT_REC_TABLES="S_APPL_WT_IT_RX"&gt;</w:t>
              <w:br/>
              <w:tab/>
              <w:tab/>
              <w:tab/>
              <w:tab/>
              <w:t>&lt;/APPLET_WEB_TEMPLATE_ITEM&gt;</w:t>
              <w:br/>
              <w:tab/>
              <w:tab/>
              <w:tab/>
              <w:tab/>
              <w:t>&lt;APPLET_WEB_TEMPLATE_ITEM CONTROL="State" EXPRESSION="Siebel Customer Information File" EXT_EXPRESSION="GetProfileAttr(&amp;quot;ApplicationName&amp;quot;) = &amp;quot;Siebel Customer Information File&amp;quot;" INACTIVE="Y" ITEM_IDENTIFIER="507" MARKUP_LANGUAGE="HTML" NAME="State2" TMPL_ITEM_HOLDER_NAME="SiebControl_507" TYPE="List Item" UPDATED="11/04/2016 15:23:49" UPDATED_BY="SADMIN" CREATED="04/24/2012 02:23:52" CREATED_BY="SADMIN" EXT_REC_TABLES="S_APPL_WT_IT_RX"&gt;</w:t>
              <w:br/>
              <w:tab/>
              <w:tab/>
              <w:tab/>
              <w:tab/>
              <w:t>&lt;/APPLET_WEB_TEMPLATE_ITEM&gt;</w:t>
              <w:br/>
              <w:tab/>
              <w:tab/>
              <w:tab/>
              <w:tab/>
              <w:t>&lt;APPLET_WEB_TEMPLATE_ITEM CONTROL="Street Address" EXT_EXPRESSION="(GetProfileAttr(&amp;quot;ApplicationName&amp;quot;) &amp;lt;&amp;gt; &amp;quot;Siebel Customer Information File&amp;quot;)" INACTIVE="N" ITEM_IDENTIFIER="503" MARKUP_LANGUAGE="HTML" NAME="Street Address" TMPL_ITEM_HOLDER_NAME="SiebControl_503" TYPE="List Item" UPDATED="11/04/2016 15:23:49" UPDATED_BY="SADMIN" CREATED="04/24/2012 02:23:52" CREATED_BY="SADMIN" EXT_REC_TABLES="S_APPL_WT_IT_RX"&gt;</w:t>
              <w:br/>
              <w:tab/>
              <w:tab/>
              <w:tab/>
              <w:tab/>
              <w:t>&lt;/APPLET_WEB_TEMPLATE_ITEM&gt;</w:t>
              <w:br/>
              <w:tab/>
              <w:tab/>
              <w:tab/>
              <w:tab/>
              <w:t>&lt;APPLET_WEB_TEMPLATE_ITEM CONTROL="Street Address 2" EXT_EXPRESSION="(GetProfileAttr(&amp;quot;ApplicationName&amp;quot;) &amp;lt;&amp;gt; &amp;quot;Siebel Customer Information File&amp;quot;)" INACTIVE="N" ITEM_IDENTIFIER="504" MARKUP_LANGUAGE="HTML" NAME="Street Address 2" TMPL_ITEM_HOLDER_NAME="SiebControl_504" TYPE="List Item" UPDATED="11/04/2016 15:23:49" UPDATED_BY="SADMIN" CREATED="04/24/2012 02:23:52" CREATED_BY="SADMIN" EXT_REC_TABLES="S_APPL_WT_IT_RX"&gt;</w:t>
              <w:br/>
              <w:tab/>
              <w:tab/>
              <w:tab/>
              <w:tab/>
              <w:t>&lt;/APPLET_WEB_TEMPLATE_ITEM&gt;</w:t>
              <w:br/>
              <w:tab/>
              <w:tab/>
              <w:tab/>
              <w:tab/>
              <w:t>&lt;APPLET_WEB_TEMPLATE_ITEM CONTROL="Street Address 2" EXPRESSION="Siebel Customer Information File" EXT_EXPRESSION="GetProfileAttr(&amp;quot;ApplicationName&amp;quot;) = &amp;quot;Siebel Customer Information File&amp;quot;" INACTIVE="Y" ITEM_IDENTIFIER="503" MARKUP_LANGUAGE="HTML" NAME="Street Address 22" TMPL_ITEM_HOLDER_NAME="SiebControl_503" TYPE="List Item" UPDATED="11/04/2016 15:23:49" UPDATED_BY="SADMIN" CREATED="04/24/2012 02:23:52" CREATED_BY="SADMIN" EXT_REC_TABLES="S_APPL_WT_IT_RX"&gt;</w:t>
              <w:br/>
              <w:tab/>
              <w:tab/>
              <w:tab/>
              <w:tab/>
              <w:t>&lt;/APPLET_WEB_TEMPLATE_ITEM&gt;</w:t>
              <w:br/>
              <w:tab/>
              <w:tab/>
              <w:tab/>
              <w:tab/>
              <w:t>&lt;APPLET_WEB_TEMPLATE_ITEM CONTROL="Street Address 3" EXPRESSION="Siebel Customer Information File" EXT_EXPRESSION="GetProfileAttr(&amp;quot;ApplicationName&amp;quot;) = &amp;quot;Siebel Customer Information File&amp;quot;" INACTIVE="Y" ITEM_IDENTIFIER="504" MARKUP_LANGUAGE="HTML" NAME="Street Address 32" TMPL_ITEM_HOLDER_NAME="SiebControl_504" TYPE="List Item" UPDATED="11/04/2016 15:23:49" UPDATED_BY="SADMIN" CREATED="04/24/2012 02:23:52" CREATED_BY="SADMIN" EXT_REC_TABLES="S_APPL_WT_IT_RX"&gt;</w:t>
              <w:br/>
              <w:tab/>
              <w:tab/>
              <w:tab/>
              <w:tab/>
              <w:t>&lt;/APPLET_WEB_TEMPLATE_ITEM&gt;</w:t>
              <w:br/>
              <w:tab/>
              <w:tab/>
              <w:tab/>
              <w:tab/>
              <w:t>&lt;APPLET_WEB_TEMPLATE_ITEM CONTROL="Street Address 4" EXPRESSION="Siebel Customer Information File" EXT_EXPRESSION="GetProfileAttr(&amp;quot;ApplicationName&amp;quot;) = &amp;quot;Siebel Customer Information File&amp;quot;" INACTIVE="Y" ITEM_IDENTIFIER="505" MARKUP_LANGUAGE="HTML" NAME="Street Address 42" TMPL_ITEM_HOLDER_NAME="SiebControl_505" TYPE="List Item" UPDATED="11/04/2016 15:23:49" UPDATED_BY="SADMIN" CREATED="04/24/2012 02:23:52" CREATED_BY="SADMIN" EXT_REC_TABLES="S_APPL_WT_IT_RX"&gt;</w:t>
              <w:br/>
              <w:tab/>
              <w:tab/>
              <w:tab/>
              <w:tab/>
              <w:t>&lt;/APPLET_WEB_TEMPLATE_ITEM&gt;</w:t>
              <w:br/>
              <w:tab/>
              <w:tab/>
              <w:tab/>
              <w:tab/>
              <w:t>&lt;APPLET_WEB_TEMPLATE_ITEM CONTROL="Street Address" EXPRESSION="Siebel Customer Information File" EXT_EXPRESSION="GetProfileAttr(&amp;quot;ApplicationName&amp;quot;) = &amp;quot;Siebel Customer Information File&amp;quot;" INACTIVE="Y" ITEM_IDENTIFIER="502" MARKUP_LANGUAGE="HTML" NAME="Street Address2" TMPL_ITEM_HOLDER_NAME="SiebControl_502" TYPE="List Item" UPDATED="11/04/2016 15:23:49" UPDATED_BY="SADMIN" CREATED="04/24/2012 02:23:52"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15:23:49" UPDATED_BY="SADMIN" CREATED="02/07/2013 13:23:08" CREATED_BY="SADMIN" EXT_REC_TABLES="S_APPL_WT_IT_RX"&gt;</w:t>
              <w:br/>
              <w:tab/>
              <w:tab/>
              <w:tab/>
              <w:tab/>
              <w:t>&lt;/APPLET_WEB_TEMPLATE_ITEM&gt;</w:t>
              <w:br/>
              <w:tab/>
              <w:tab/>
              <w:tab/>
              <w:tab/>
              <w:t>&lt;APPLET_WEB_TEMPLATE_ITEM CONTROL="UCM Type Code" INACTIVE="N" ITEM_IDENTIFIER="501" MARKUP_LANGUAGE="HTML" NAME="UCM Type Code" TMPL_ITEM_HOLDER_NAME="SiebControl_501" TYPE="List Item" UPDATED="11/04/2016 15:23:49" UPDATED_BY="SADMIN" CREATED="04/24/2012 02:23:52"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15:23:49" UPDATED_BY="SADMIN" CREATED="04/24/2012 02:23:52" CREATED_BY="SADMIN" EXT_REC_TABLES="S_APPL_WT_IT_RX"&gt;</w:t>
              <w:br/>
              <w:tab/>
              <w:tab/>
              <w:tab/>
              <w:tab/>
              <w:t>&lt;/APPLET_WEB_TEMPLATE_ITEM&gt;</w:t>
              <w:br/>
              <w:tab/>
              <w:tab/>
              <w:tab/>
              <w:tab/>
              <w:t>&lt;APPLET_WEB_TEMPLATE_ITEM CONTROL="WriteRecord" EXT_EXPRESSION="(GetProfileAttr(&amp;quot;ApplicationName&amp;quot;) &amp;lt;&amp;gt; &amp;quot;Siebel Customer Information File&amp;quot;)" INACTIVE="N" ITEM_IDENTIFIER="136" MARKUP_LANGUAGE="HTML" NAME="WriteRecord" TMPL_ITEM_HOLDER_NAME="SiebControl_136" TYPE="Control" UPDATED="11/04/2016 15:23:49" UPDATED_BY="SADMIN" CREATED="04/24/2012 02:23:52"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Contact Opportunity Form Applet (SDW).sif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CREATED="06/05/2003 02:14:30" CREATED_BY="SADMIN" EXT_REC_TABLES="S_APPL_WTMPL_RX"&gt;</w:t>
              <w:br/>
              <w:tab/>
              <w:tab/>
              <w:tab/>
              <w:tab/>
              <w:t>&lt;APPLET_WEB_TEMPLATE_ITEM COLUMN_SPAN="15" CONTROL="#of Evaluation" GRID_PROPERTY="FormattedHtml" INACTIVE="N" ITEM_IDENTIFIER="26051" MARKUP_LANGUAGE="HTML" NAME="#of Evaluation" ROW_SPAN="3" TMPL_ITEM_HOLDER_NAME="SiebControl_26_51" TYPE="Control" UPDATED="11/04/2016 15:32:57" UPDATED_BY="SADMIN" CREATED="07/02/2003 17:58:31" CREATED_BY="SADMIN" EXT_REC_TABLES="S_APPL_WT_IT_RX"&gt;</w:t>
              <w:br/>
              <w:tab/>
              <w:tab/>
              <w:tab/>
              <w:tab/>
              <w:t>&lt;/APPLET_WEB_TEMPLATE_ITEM&gt;</w:t>
              <w:br/>
              <w:tab/>
              <w:tab/>
              <w:tab/>
              <w:tab/>
              <w:t>&lt;APPLET_WEB_TEMPLATE_ITEM COLUMN_SPAN="17" CONTROL="#of Evaluation" GRID_PROPERTY="FormattedLabel" INACTIVE="N" ITEM_IDENTIFIER="26034" MARKUP_LANGUAGE="HTML" NAME="#of EvaluationLabel" ROW_SPAN="3" TYPE="Control" UPDATED="11/03/2003 20:04:33" UPDATED_BY="SADMIN" CREATED="07/02/2003 15:31:05" CREATED_BY="SADMIN"&gt;</w:t>
              <w:br/>
              <w:tab/>
              <w:tab/>
              <w:tab/>
              <w:tab/>
              <w:t>&lt;/APPLET_WEB_TEMPLATE_ITEM&gt;</w:t>
              <w:br/>
              <w:tab/>
              <w:tab/>
              <w:tab/>
              <w:tab/>
              <w:t>&lt;APPLET_WEB_TEMPLATE_ITEM COLUMN_SPAN="15" CONTROL="#of TradeIn" GRID_PROPERTY="FormattedHtml" INACTIVE="N" ITEM_IDENTIFIER="23051" MARKUP_LANGUAGE="HTML" NAME="#of TradeIn2" ROW_SPAN="3" TMPL_ITEM_HOLDER_NAME="SiebControl_23_51" TYPE="Control" UPDATED="11/04/2016 15:32:57" UPDATED_BY="SADMIN" CREATED="06/05/2003 09:50:31" CREATED_BY="SADMIN" EXT_REC_TABLES="S_APPL_WT_IT_RX"&gt;</w:t>
              <w:br/>
              <w:tab/>
              <w:tab/>
              <w:tab/>
              <w:tab/>
              <w:t>&lt;/APPLET_WEB_TEMPLATE_ITEM&gt;</w:t>
              <w:br/>
              <w:tab/>
              <w:tab/>
              <w:tab/>
              <w:tab/>
              <w:t>&lt;APPLET_WEB_TEMPLATE_ITEM COLUMN_SPAN="19" CONTROL="#of TradeIn" GRID_PROPERTY="FormattedLabel" INACTIVE="N" ITEM_IDENTIFIER="23032" MARKUP_LANGUAGE="HTML" NAME="#of TradeInLabel" ROW_SPAN="3" TYPE="Control" UPDATED="11/03/2003 20:04:27" UPDATED_BY="SADMIN" CREATED="07/02/2003 15:31:04" CREATED_BY="SADMIN"&gt;</w:t>
              <w:br/>
              <w:tab/>
              <w:tab/>
              <w:tab/>
              <w:tab/>
              <w:t>&lt;/APPLET_WEB_TEMPLATE_ITEM&gt;</w:t>
              <w:br/>
              <w:tab/>
              <w:tab/>
              <w:tab/>
              <w:tab/>
              <w:t>&lt;APPLET_WEB_TEMPLATE_ITEM CONTROL="Applet_Title" EXTENSION_FLAG="Y" ITEM_IDENTIFIER="99929" NAME="Applet_Title" TMPL_ITEM_HOLDER_NAME="SiebControl_99929" TYPE="Control" UPDATED="11/04/2016 15:32:57" UPDATED_BY="SADMIN" CREATED="11/04/2016 15:32:57" CREATED_BY="SADMIN" EXT_REC_TABLES="S_APPL_WT_IT_RX"&gt;</w:t>
              <w:br/>
              <w:tab/>
              <w:tab/>
              <w:tab/>
              <w:tab/>
              <w:t>&lt;/APPLET_WEB_TEMPLATE_ITEM&gt;</w:t>
              <w:br/>
              <w:tab/>
              <w:tab/>
              <w:tab/>
              <w:tab/>
              <w:t>&lt;APPLET_WEB_TEMPLATE_ITEM COLUMN_SPAN="15" CONTROL="Channel" GRID_PROPERTY="FormattedHtml" INACTIVE="N" ITEM_IDENTIFIER="5078" MARKUP_LANGUAGE="HTML" NAME="Channel2" ROW_SPAN="3" TMPL_ITEM_HOLDER_NAME="SiebControl_5_78" TYPE="Control" UPDATED="11/04/2016 15:32:57" UPDATED_BY="SADMIN" CREATED="06/05/2003 09:50:31" CREATED_BY="SADMIN" EXT_REC_TABLES="S_APPL_WT_IT_RX"&gt;</w:t>
              <w:br/>
              <w:tab/>
              <w:tab/>
              <w:tab/>
              <w:tab/>
              <w:t>&lt;/APPLET_WEB_TEMPLATE_ITEM&gt;</w:t>
              <w:br/>
              <w:tab/>
              <w:tab/>
              <w:tab/>
              <w:tab/>
              <w:t>&lt;APPLET_WEB_TEMPLATE_ITEM COLUMN_SPAN="11" CONTROL="Channel" GRID_PROPERTY="FormattedLabel" INACTIVE="N" ITEM_IDENTIFIER="5067" MARKUP_LANGUAGE="HTML" NAME="ChannelLabel" ROW_SPAN="3" TYPE="Control" UPDATED="11/04/2003 16:15:43" UPDATED_BY="SADMIN" CREATED="07/02/2003 15:31:02" CREATED_BY="SADMIN"&gt;</w:t>
              <w:br/>
              <w:tab/>
              <w:tab/>
              <w:tab/>
              <w:tab/>
              <w:t>&lt;/APPLET_WEB_TEMPLATE_ITEM&gt;</w:t>
              <w:br/>
              <w:tab/>
              <w:tab/>
              <w:tab/>
              <w:tab/>
              <w:t>&lt;APPLET_WEB_TEMPLATE_ITEM COLUMN_SPAN="15" CONTROL="Created" GRID_PROPERTY="FormattedHtml" INACTIVE="N" ITEM_IDENTIFIER="8078" MARKUP_LANGUAGE="HTML" NAME="Created" ROW_SPAN="3" TMPL_ITEM_HOLDER_NAME="SiebControl_8_78" TYPE="Control" UPDATED="11/04/2016 15:32:57" UPDATED_BY="SADMIN" CREATED="06/05/2003 09:50:31" CREATED_BY="SADMIN" EXT_REC_TABLES="S_APPL_WT_IT_RX"&gt;</w:t>
              <w:br/>
              <w:tab/>
              <w:tab/>
              <w:tab/>
              <w:tab/>
              <w:t>&lt;/APPLET_WEB_TEMPLATE_ITEM&gt;</w:t>
              <w:br/>
              <w:tab/>
              <w:tab/>
              <w:tab/>
              <w:tab/>
              <w:t>&lt;APPLET_WEB_TEMPLATE_ITEM COLUMN_SPAN="15" CONTROL="Created At" GRID_PROPERTY="FormattedHtml" INACTIVE="N" ITEM_IDENTIFIER="11078" MARKUP_LANGUAGE="HTML" NAME="Created At2" ROW_SPAN="3" TMPL_ITEM_HOLDER_NAME="SiebControl_11_78" TYPE="Control" UPDATED="11/04/2016 15:32:57" UPDATED_BY="SADMIN" CREATED="06/05/2003 09:50:32" CREATED_BY="SADMIN" EXT_REC_TABLES="S_APPL_WT_IT_RX"&gt;</w:t>
              <w:br/>
              <w:tab/>
              <w:tab/>
              <w:tab/>
              <w:tab/>
              <w:t>&lt;/APPLET_WEB_TEMPLATE_ITEM&gt;</w:t>
              <w:br/>
              <w:tab/>
              <w:tab/>
              <w:tab/>
              <w:tab/>
              <w:t>&lt;APPLET_WEB_TEMPLATE_ITEM COLUMN_SPAN="10" CONTROL="Created At" GRID_PROPERTY="FormattedLabel" INACTIVE="N" ITEM_IDENTIFIER="11068" MARKUP_LANGUAGE="HTML" NAME="Created AtLabel" ROW_SPAN="3" TYPE="Control" UPDATED="11/04/2003 16:15:43" UPDATED_BY="SADMIN" CREATED="07/02/2003 15:31:04" CREATED_BY="SADMIN"&gt;</w:t>
              <w:br/>
              <w:tab/>
              <w:tab/>
              <w:tab/>
              <w:tab/>
              <w:t>&lt;/APPLET_WEB_TEMPLATE_ITEM&gt;</w:t>
              <w:br/>
              <w:tab/>
              <w:tab/>
              <w:tab/>
              <w:tab/>
              <w:t>&lt;APPLET_WEB_TEMPLATE_ITEM COLUMN_SPAN="11" CONTROL="Created" GRID_PROPERTY="FormattedLabel" INACTIVE="N" ITEM_IDENTIFIER="8067" MARKUP_LANGUAGE="HTML" NAME="CreatedLabel" ROW_SPAN="3" TYPE="Control" UPDATED="11/04/2003 16:15:43" UPDATED_BY="SADMIN" CREATED="07/02/2003 15:31:03" CREATED_BY="SADMIN"&gt;</w:t>
              <w:br/>
              <w:tab/>
              <w:tab/>
              <w:tab/>
              <w:tab/>
              <w:t>&lt;/APPLET_WEB_TEMPLATE_ITEM&gt;</w:t>
              <w:br/>
              <w:tab/>
              <w:tab/>
              <w:tab/>
              <w:tab/>
              <w:t>&lt;APPLET_WEB_TEMPLATE_ITEM COLUMN_SPAN="15" CONTROL="Customer Type" GRID_PROPERTY="FormattedHtml" INACTIVE="N" ITEM_IDENTIFIER="14051" MARKUP_LANGUAGE="HTML" NAME="Customer Type2" ROW_SPAN="3" TMPL_ITEM_HOLDER_NAME="SiebControl_14_51" TYPE="Control" UPDATED="11/04/2016 15:32:57" UPDATED_BY="SADMIN" CREATED="06/05/2003 09:50:32" CREATED_BY="SADMIN" EXT_REC_TABLES="S_APPL_WT_IT_RX"&gt;</w:t>
              <w:br/>
              <w:tab/>
              <w:tab/>
              <w:tab/>
              <w:tab/>
              <w:t>&lt;/APPLET_WEB_TEMPLATE_ITEM&gt;</w:t>
              <w:br/>
              <w:tab/>
              <w:tab/>
              <w:tab/>
              <w:tab/>
              <w:t>&lt;APPLET_WEB_TEMPLATE_ITEM COLUMN_SPAN="13" CONTROL="Customer Type" GRID_PROPERTY="FormattedLabel" INACTIVE="N" ITEM_IDENTIFIER="14038" MARKUP_LANGUAGE="HTML" NAME="Customer TypeLabel" ROW_SPAN="3" TYPE="Control" UPDATED="11/04/2003 16:15:53" UPDATED_BY="SADMIN" CREATED="07/02/2003 15:31:05" CREATED_BY="SADMIN"&gt;</w:t>
              <w:br/>
              <w:tab/>
              <w:tab/>
              <w:tab/>
              <w:tab/>
              <w:t>&lt;/APPLET_WEB_TEMPLATE_ITEM&gt;</w:t>
              <w:br/>
              <w:tab/>
              <w:tab/>
              <w:tab/>
              <w:tab/>
              <w:t>&lt;APPLET_WEB_TEMPLATE_ITEM COMMENTS="Added by 7.7 Add Missing Buttons Rule Tools Patch: Switched Item Identifier from 108 to 107" CONTROL="ExecuteQuery" INACTIVE="N" ITEM_IDENTIFIER="107" MARKUP_LANGUAGE="HTML" NAME="ExecuteQuery" TMPL_ITEM_HOLDER_NAME="SiebControl_107" TYPE="Control" UPDATED="11/04/2016 15:32:57" UPDATED_BY="SADMIN" CREATED="06/05/2003 09:50:32" CREATED_BY="SADMIN" EXT_REC_TABLES="S_APPL_WT_IT_RX"&gt;</w:t>
              <w:br/>
              <w:tab/>
              <w:tab/>
              <w:tab/>
              <w:tab/>
              <w:t>&lt;/APPLET_WEB_TEMPLATE_ITEM&gt;</w:t>
              <w:br/>
              <w:tab/>
              <w:tab/>
              <w:tab/>
              <w:tab/>
              <w:t>&lt;APPLET_WEB_TEMPLATE_ITEM COLUMN_SPAN="15" CONTROL="Exterior Color" GRID_PROPERTY="FormattedHtml" INACTIVE="N" ITEM_IDENTIFIER="17016" MARKUP_LANGUAGE="HTML" NAME="Exterior Color" ROW_SPAN="3" TMPL_ITEM_HOLDER_NAME="SiebControl_17_16" TYPE="Control" UPDATED="11/04/2016 15:32:57" UPDATED_BY="SADMIN" CREATED="06/05/2003 09:50:32" CREATED_BY="SADMIN" EXT_REC_TABLES="S_APPL_WT_IT_RX"&gt;</w:t>
              <w:br/>
              <w:tab/>
              <w:tab/>
              <w:tab/>
              <w:tab/>
              <w:t>&lt;/APPLET_WEB_TEMPLATE_ITEM&gt;</w:t>
              <w:br/>
              <w:tab/>
              <w:tab/>
              <w:tab/>
              <w:tab/>
              <w:t>&lt;APPLET_WEB_TEMPLATE_ITEM COLUMN_SPAN="14" CONTROL="Exterior Color" GRID_PROPERTY="FormattedLabel" INACTIVE="N" ITEM_IDENTIFIER="17002" MARKUP_LANGUAGE="HTML" NAME="Exterior ColorLabel" ROW_SPAN="3" TYPE="Control" UPDATED="11/03/2003 19:53:12" UPDATED_BY="SADMIN" CREATED="07/02/2003 15:31:05"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15:32:57" UPDATED_BY="SADMIN" CREATED="06/05/2003 09:50:32"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15:32:57" UPDATED_BY="SADMIN" CREATED="06/05/2003 09:50:32"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15:32:57" UPDATED_BY="SADMIN" CREATED="11/04/2016 15:32:57" CREATED_BY="SADMIN" EXT_REC_TABLES="S_APPL_WT_IT_RX"&gt;</w:t>
              <w:br/>
              <w:tab/>
              <w:tab/>
              <w:tab/>
              <w:tab/>
              <w:t>&lt;/APPLET_WEB_TEMPLATE_ITEM&gt;</w:t>
              <w:br/>
              <w:tab/>
              <w:tab/>
              <w:tab/>
              <w:tab/>
              <w:t>&lt;APPLET_WEB_TEMPLATE_ITEM COLUMN_SPAN="15" CONTROL="Last Activity Id" GRID_PROPERTY="FormattedHtml" INACTIVE="N" ITEM_IDENTIFIER="14078" MARKUP_LANGUAGE="HTML" NAME="Last Activity Id2" ROW_SPAN="3" TMPL_ITEM_HOLDER_NAME="SiebControl_14_78" TYPE="Control" UPDATED="11/04/2016 15:32:57" UPDATED_BY="SADMIN" CREATED="06/05/2003 09:50:32" CREATED_BY="SADMIN" EXT_REC_TABLES="S_APPL_WT_IT_RX"&gt;</w:t>
              <w:br/>
              <w:tab/>
              <w:tab/>
              <w:tab/>
              <w:tab/>
              <w:t>&lt;/APPLET_WEB_TEMPLATE_ITEM&gt;</w:t>
              <w:br/>
              <w:tab/>
              <w:tab/>
              <w:tab/>
              <w:tab/>
              <w:t>&lt;APPLET_WEB_TEMPLATE_ITEM COLUMN_SPAN="11" CONTROL="Last Activity Id" GRID_PROPERTY="FormattedLabel" INACTIVE="N" ITEM_IDENTIFIER="14067" MARKUP_LANGUAGE="HTML" NAME="Last Activity IdLabel" ROW_SPAN="3" TYPE="Control" UPDATED="11/04/2003 16:15:43" UPDATED_BY="SADMIN" CREATED="07/02/2003 15:31:05" CREATED_BY="SADMIN"&gt;</w:t>
              <w:br/>
              <w:tab/>
              <w:tab/>
              <w:tab/>
              <w:tab/>
              <w:t>&lt;/APPLET_WEB_TEMPLATE_ITEM&gt;</w:t>
              <w:br/>
              <w:tab/>
              <w:tab/>
              <w:tab/>
              <w:tab/>
              <w:t>&lt;APPLET_WEB_TEMPLATE_ITEM COLUMN_SPAN="15" CONTROL="Lead Partner" GRID_PROPERTY="FormattedHtml" INACTIVE="N" ITEM_IDENTIFIER="8106" MARKUP_LANGUAGE="HTML" NAME="Lead Partner" ROW_SPAN="3" TMPL_ITEM_HOLDER_NAME="SiebControl_8_106" TYPE="Control" UPDATED="11/04/2016 15:32:57" UPDATED_BY="SADMIN" CREATED="06/05/2003 09:50:32" CREATED_BY="SADMIN" EXT_REC_TABLES="S_APPL_WT_IT_RX"&gt;</w:t>
              <w:br/>
              <w:tab/>
              <w:tab/>
              <w:tab/>
              <w:tab/>
              <w:t>&lt;/APPLET_WEB_TEMPLATE_ITEM&gt;</w:t>
              <w:br/>
              <w:tab/>
              <w:tab/>
              <w:tab/>
              <w:tab/>
              <w:t>&lt;APPLET_WEB_TEMPLATE_ITEM COLUMN_SPAN="12" CONTROL="Lead Partner" GRID_PROPERTY="FormattedLabel" INACTIVE="N" ITEM_IDENTIFIER="8094" MARKUP_LANGUAGE="HTML" NAME="Lead PartnerLabel" ROW_SPAN="3" TYPE="Control" UPDATED="11/04/2003 16:15:43" UPDATED_BY="SADMIN" CREATED="07/02/2003 15:31:03" CREATED_BY="SADMIN"&gt;</w:t>
              <w:br/>
              <w:tab/>
              <w:tab/>
              <w:tab/>
              <w:tab/>
              <w:t>&lt;/APPLET_WEB_TEMPLATE_ITEM&gt;</w:t>
              <w:br/>
              <w:tab/>
              <w:tab/>
              <w:tab/>
              <w:tab/>
              <w:t>&lt;APPLET_WEB_TEMPLATE_ITEM COLUMN_SPAN="15" CONTROL="Lease End" GRID_PROPERTY="FormattedHtml" INACTIVE="N" ITEM_IDENTIFIER="26078" MARKUP_LANGUAGE="HTML" NAME="Lease End2" ROW_SPAN="3" TMPL_ITEM_HOLDER_NAME="SiebControl_26_78" TYPE="Control" UPDATED="11/04/2016 15:32:57" UPDATED_BY="SADMIN" CREATED="06/05/2003 09:50:33" CREATED_BY="SADMIN" EXT_REC_TABLES="S_APPL_WT_IT_RX"&gt;</w:t>
              <w:br/>
              <w:tab/>
              <w:tab/>
              <w:tab/>
              <w:tab/>
              <w:t>&lt;/APPLET_WEB_TEMPLATE_ITEM&gt;</w:t>
              <w:br/>
              <w:tab/>
              <w:tab/>
              <w:tab/>
              <w:tab/>
              <w:t>&lt;APPLET_WEB_TEMPLATE_ITEM COLUMN_SPAN="11" CONTROL="Lease End" GRID_PROPERTY="FormattedLabel" INACTIVE="N" ITEM_IDENTIFIER="26067" MARKUP_LANGUAGE="HTML" NAME="Lease EndLabel" ROW_SPAN="3" TYPE="Control" UPDATED="11/04/2003 16:17:01" UPDATED_BY="SADMIN" CREATED="07/02/2003 15:31:07" CREATED_BY="SADMIN"&gt;</w:t>
              <w:br/>
              <w:tab/>
              <w:tab/>
              <w:tab/>
              <w:tab/>
              <w:t>&lt;/APPLET_WEB_TEMPLATE_ITEM&gt;</w:t>
              <w:br/>
              <w:tab/>
              <w:tab/>
              <w:tab/>
              <w:tab/>
              <w:t>&lt;APPLET_WEB_TEMPLATE_ITEM COLUMN_SPAN="26" CONTROL="Lease Info" GRID_PROPERTY="FormattedHtml" INACTIVE="N" ITEM_IDENTIFIER="20067" MARKUP_LANGUAGE="HTML" NAME="Lease Info2" ROW_SPAN="3" TMPL_ITEM_HOLDER_NAME="SiebControl_20_67" TYPE="Control" UPDATED="11/04/2016 15:32:57" UPDATED_BY="SADMIN" CREATED="06/05/2003 09:50:33" CREATED_BY="SADMIN" EXT_REC_TABLES="S_APPL_WT_IT_RX"&gt;</w:t>
              <w:br/>
              <w:tab/>
              <w:tab/>
              <w:tab/>
              <w:tab/>
              <w:t>&lt;/APPLET_WEB_TEMPLATE_ITEM&gt;</w:t>
              <w:br/>
              <w:tab/>
              <w:tab/>
              <w:tab/>
              <w:tab/>
              <w:t>&lt;APPLET_WEB_TEMPLATE_ITEM COLUMN_SPAN="15" CONTROL="Lease Start" GRID_PROPERTY="FormattedHtml" INACTIVE="N" ITEM_IDENTIFIER="23078" MARKUP_LANGUAGE="HTML" NAME="Lease Start2" ROW_SPAN="3" TMPL_ITEM_HOLDER_NAME="SiebControl_23_78" TYPE="Control" UPDATED="11/04/2016 15:32:57" UPDATED_BY="SADMIN" CREATED="06/05/2003 09:50:33" CREATED_BY="SADMIN" EXT_REC_TABLES="S_APPL_WT_IT_RX"&gt;</w:t>
              <w:br/>
              <w:tab/>
              <w:tab/>
              <w:tab/>
              <w:tab/>
              <w:t>&lt;/APPLET_WEB_TEMPLATE_ITEM&gt;</w:t>
              <w:br/>
              <w:tab/>
              <w:tab/>
              <w:tab/>
              <w:tab/>
              <w:t>&lt;APPLET_WEB_TEMPLATE_ITEM COLUMN_SPAN="11" CONTROL="Lease Start" GRID_PROPERTY="FormattedLabel" INACTIVE="N" ITEM_IDENTIFIER="23067" MARKUP_LANGUAGE="HTML" NAME="Lease StartLabel" ROW_SPAN="3" TYPE="Control" UPDATED="11/04/2003 16:17:01" UPDATED_BY="SADMIN" CREATED="07/02/2003 15:31:06" CREATED_BY="SADMIN"&gt;</w:t>
              <w:br/>
              <w:tab/>
              <w:tab/>
              <w:tab/>
              <w:tab/>
              <w:t>&lt;/APPLET_WEB_TEMPLATE_ITEM&gt;</w:t>
              <w:br/>
              <w:tab/>
              <w:tab/>
              <w:tab/>
              <w:tab/>
              <w:t>&lt;APPLET_WEB_TEMPLATE_ITEM COLUMN_SPAN="15" CONTROL="Make" GRID_PROPERTY="FormattedHtml" INACTIVE="N" ITEM_IDENTIFIER="8016" MARKUP_LANGUAGE="HTML" NAME="Make2" ROW_SPAN="3" TMPL_ITEM_HOLDER_NAME="SiebControl_8_16" TYPE="Control" UPDATED="11/04/2016 15:32:57" UPDATED_BY="SADMIN" CREATED="06/05/2003 09:50:33" CREATED_BY="SADMIN" EXT_REC_TABLES="S_APPL_WT_IT_RX"&gt;</w:t>
              <w:br/>
              <w:tab/>
              <w:tab/>
              <w:tab/>
              <w:tab/>
              <w:t>&lt;/APPLET_WEB_TEMPLATE_ITEM&gt;</w:t>
              <w:br/>
              <w:tab/>
              <w:tab/>
              <w:tab/>
              <w:tab/>
              <w:t>&lt;APPLET_WEB_TEMPLATE_ITEM COLUMN_SPAN="7" CONTROL="Make" GRID_PROPERTY="FormattedLabel" INACTIVE="N" ITEM_IDENTIFIER="8009" MARKUP_LANGUAGE="HTML" NAME="MakeLabel" ROW_SPAN="3" TYPE="Control" UPDATED="11/03/2003 19:53:12" UPDATED_BY="SADMIN" CREATED="07/02/2003 15:31:03" CREATED_BY="SADMIN"&gt;</w:t>
              <w:br/>
              <w:tab/>
              <w:tab/>
              <w:tab/>
              <w:tab/>
              <w:t>&lt;/APPLET_WEB_TEMPLATE_ITEM&gt;</w:t>
              <w:br/>
              <w:tab/>
              <w:tab/>
              <w:tab/>
              <w:tab/>
              <w:t>&lt;APPLET_WEB_TEMPLATE_ITEM CONTROL="MenuControl" EXTENSION_FLAG="Y" ITEM_IDENTIFIER="99997" NAME="MenuControl" TMPL_ITEM_HOLDER_NAME="SiebControl_99997" TYPE="Control" UPDATED="11/04/2016 15:32:58" UPDATED_BY="SADMIN" CREATED="11/04/2016 15:32:58" CREATED_BY="SADMIN" EXT_REC_TABLES="S_APPL_WT_IT_RX"&gt;</w:t>
              <w:br/>
              <w:tab/>
              <w:tab/>
              <w:tab/>
              <w:tab/>
              <w:t>&lt;/APPLET_WEB_TEMPLATE_ITEM&gt;</w:t>
              <w:br/>
              <w:tab/>
              <w:tab/>
              <w:tab/>
              <w:tab/>
              <w:t>&lt;APPLET_WEB_TEMPLATE_ITEM COLUMN_SPAN="15" CONTROL="Model" GRID_PROPERTY="FormattedHtml" INACTIVE="N" ITEM_IDENTIFIER="11016" MARKUP_LANGUAGE="HTML" NAME="Model" ROW_SPAN="3" TMPL_ITEM_HOLDER_NAME="SiebControl_11_16" TYPE="Control" UPDATED="11/04/2016 15:32:58" UPDATED_BY="SADMIN" CREATED="06/05/2003 09:50:33" CREATED_BY="SADMIN" EXT_REC_TABLES="S_APPL_WT_IT_RX"&gt;</w:t>
              <w:br/>
              <w:tab/>
              <w:tab/>
              <w:tab/>
              <w:tab/>
              <w:t>&lt;/APPLET_WEB_TEMPLATE_ITEM&gt;</w:t>
              <w:br/>
              <w:tab/>
              <w:tab/>
              <w:tab/>
              <w:tab/>
              <w:t>&lt;APPLET_WEB_TEMPLATE_ITEM COLUMN_SPAN="6" CONTROL="Model" GRID_PROPERTY="FormattedLabel" INACTIVE="N" ITEM_IDENTIFIER="11010" MARKUP_LANGUAGE="HTML" NAME="ModelLabel" ROW_SPAN="3" TYPE="Control" UPDATED="11/03/2003 19:53:12" UPDATED_BY="SADMIN" CREATED="07/02/2003 15:31:03" CREATED_BY="SADMIN"&gt;</w:t>
              <w:br/>
              <w:tab/>
              <w:tab/>
              <w:tab/>
              <w:tab/>
              <w:t>&lt;/APPLET_WEB_TEMPLATE_ITEM&gt;</w:t>
              <w:br/>
              <w:tab/>
              <w:tab/>
              <w:tab/>
              <w:tab/>
              <w:t>&lt;APPLET_WEB_TEMPLATE_ITEM COLUMN_SPAN="15" CONTROL="Monthly Bdt" GRID_PROPERTY="FormattedHtml" INACTIVE="N" ITEM_IDENTIFIER="17078" MARKUP_LANGUAGE="HTML" NAME="Monthly Bdt" ROW_SPAN="3" TMPL_ITEM_HOLDER_NAME="SiebControl_17_78" TYPE="Control" UPDATED="11/04/2016 15:32:58" UPDATED_BY="SADMIN" CREATED="06/05/2003 09:50:33" CREATED_BY="SADMIN" EXT_REC_TABLES="S_APPL_WT_IT_RX"&gt;</w:t>
              <w:br/>
              <w:tab/>
              <w:tab/>
              <w:tab/>
              <w:tab/>
              <w:t>&lt;/APPLET_WEB_TEMPLATE_ITEM&gt;</w:t>
              <w:br/>
              <w:tab/>
              <w:tab/>
              <w:tab/>
              <w:tab/>
              <w:t>&lt;APPLET_WEB_TEMPLATE_ITEM COLUMN_SPAN="8" CONTROL="Monthly Bdt" GRID_PROPERTY="FormattedLabel" INACTIVE="N" ITEM_IDENTIFIER="17070" MARKUP_LANGUAGE="HTML" NAME="Monthly BdtLabel" ROW_SPAN="3" TYPE="Control" UPDATED="11/04/2003 16:15:43" UPDATED_BY="SADMIN" CREATED="07/02/2003 15:31:06" CREATED_BY="SADMIN"&gt;</w:t>
              <w:br/>
              <w:tab/>
              <w:tab/>
              <w:tab/>
              <w:tab/>
              <w:t>&lt;/APPLET_WEB_TEMPLATE_ITEM&gt;</w:t>
              <w:br/>
              <w:tab/>
              <w:tab/>
              <w:tab/>
              <w:tab/>
              <w:t>&lt;APPLET_WEB_TEMPLATE_ITEM COLUMN_SPAN="15" CONTROL="Name" GRID_PROPERTY="FormattedHtml" INACTIVE="N" ITEM_IDENTIFIER="5051" MARKUP_LANGUAGE="HTML" NAME="Name2" ROW_SPAN="3" TMPL_ITEM_HOLDER_NAME="SiebControl_5_51" TYPE="Control" UPDATED="11/04/2016 15:32:58" UPDATED_BY="SADMIN" CREATED="06/05/2003 09:50:33" CREATED_BY="SADMIN" EXT_REC_TABLES="S_APPL_WT_IT_RX"&gt;</w:t>
              <w:br/>
              <w:tab/>
              <w:tab/>
              <w:tab/>
              <w:tab/>
              <w:t>&lt;/APPLET_WEB_TEMPLATE_ITEM&gt;</w:t>
              <w:br/>
              <w:tab/>
              <w:tab/>
              <w:tab/>
              <w:tab/>
              <w:t>&lt;APPLET_WEB_TEMPLATE_ITEM COLUMN_SPAN="19" CONTROL="Name" GRID_PROPERTY="FormattedLabel" INACTIVE="N" ITEM_IDENTIFIER="5032" MARKUP_LANGUAGE="HTML" NAME="NameLabel" ROW_SPAN="3" TYPE="Control" UPDATED="11/04/2003 16:16:11" UPDATED_BY="SADMIN" CREATED="07/02/2003 15:31:02" CREATED_BY="SADMIN"&gt;</w:t>
              <w:br/>
              <w:tab/>
              <w:tab/>
              <w:tab/>
              <w:tab/>
              <w:t>&lt;/APPLET_WEB_TEMPLATE_ITEM&gt;</w:t>
              <w:br/>
              <w:tab/>
              <w:tab/>
              <w:tab/>
              <w:tab/>
              <w:t>&lt;APPLET_WEB_TEMPLATE_ITEM CONTROL="NameTitle" INACTIVE="N" ITEM_IDENTIFIER="90" MARKUP_LANGUAGE="HTML" NAME="NameTitle" TMPL_ITEM_HOLDER_NAME="SiebControl_90" TYPE="Control" UPDATED="11/04/2016 15:32:58" UPDATED_BY="SADMIN" CREATED="09/16/2003 11:25:03" CREATED_BY="SADMIN" EXT_REC_TABLES="S_APPL_WT_IT_RX"&gt;</w:t>
              <w:br/>
              <w:tab/>
              <w:tab/>
              <w:tab/>
              <w:tab/>
              <w:t>&lt;/APPLET_WEB_TEMPLATE_ITEM&gt;</w:t>
              <w:br/>
              <w:tab/>
              <w:tab/>
              <w:tab/>
              <w:tab/>
              <w:t>&lt;APPLET_WEB_TEMPLATE_ITEM COLUMN_SPAN="15" CONTROL="New/Used" GRID_PROPERTY="FormattedHtml" INACTIVE="N" ITEM_IDENTIFIER="5016" MARKUP_LANGUAGE="HTML" NAME="New/Used" ROW_SPAN="3" TMPL_ITEM_HOLDER_NAME="SiebControl_5_16" TYPE="Control" UPDATED="11/04/2016 15:32:58" UPDATED_BY="SADMIN" CREATED="06/05/2003 09:50:33" CREATED_BY="SADMIN" EXT_REC_TABLES="S_APPL_WT_IT_RX"&gt;</w:t>
              <w:br/>
              <w:tab/>
              <w:tab/>
              <w:tab/>
              <w:tab/>
              <w:t>&lt;/APPLET_WEB_TEMPLATE_ITEM&gt;</w:t>
              <w:br/>
              <w:tab/>
              <w:tab/>
              <w:tab/>
              <w:tab/>
              <w:t>&lt;APPLET_WEB_TEMPLATE_ITEM COLUMN_SPAN="13" CONTROL="New/Used" GRID_PROPERTY="FormattedLabel" INACTIVE="N" ITEM_IDENTIFIER="5003" MARKUP_LANGUAGE="HTML" NAME="New/UsedLabel" ROW_SPAN="3" TYPE="Control" UPDATED="11/03/2003 19:53:12" UPDATED_BY="SADMIN" CREATED="07/02/2003 15:31:02" CREATED_BY="SADMIN"&gt;</w:t>
              <w:br/>
              <w:tab/>
              <w:tab/>
              <w:tab/>
              <w:tab/>
              <w:t>&lt;/APPLET_WEB_TEMPLATE_ITEM&gt;</w:t>
              <w:br/>
              <w:tab/>
              <w:tab/>
              <w:tab/>
              <w:tab/>
              <w:t>&lt;APPLET_WEB_TEMPLATE_ITEM CONTROL="NewQuery" INACTIVE="N" ITEM_IDENTIFIER="106" MARKUP_LANGUAGE="HTML" NAME="NewQuery" TMPL_ITEM_HOLDER_NAME="SiebControl_106" TYPE="Control" UPDATED="11/04/2016 15:32:58" UPDATED_BY="SADMIN" CREATED="06/05/2003 09:50:33"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15:32:58" UPDATED_BY="SADMIN" CREATED="06/05/2003 09:50:33" CREATED_BY="SADMIN" EXT_REC_TABLES="S_APPL_WT_IT_RX"&gt;</w:t>
              <w:br/>
              <w:tab/>
              <w:tab/>
              <w:tab/>
              <w:tab/>
              <w:t>&lt;/APPLET_WEB_TEMPLATE_ITEM&gt;</w:t>
              <w:br/>
              <w:tab/>
              <w:tab/>
              <w:tab/>
              <w:tab/>
              <w:t>&lt;APPLET_WEB_TEMPLATE_ITEM COLUMN_SPAN="34" CONTROL="Oppty Info1" GRID_PROPERTY="FormattedHtml" INACTIVE="N" ITEM_IDENTIFIER="2032" MARKUP_LANGUAGE="HTML" NAME="Oppty Info1" ROW_SPAN="3" TMPL_ITEM_HOLDER_NAME="SiebControl_2_32" TYPE="Control" UPDATED="11/04/2016 15:32:58" UPDATED_BY="SADMIN" CREATED="06/05/2003 09:50:34" CREATED_BY="SADMIN" EXT_REC_TABLES="S_APPL_WT_IT_RX"&gt;</w:t>
              <w:br/>
              <w:tab/>
              <w:tab/>
              <w:tab/>
              <w:tab/>
              <w:t>&lt;/APPLET_WEB_TEMPLATE_ITEM&gt;</w:t>
              <w:br/>
              <w:tab/>
              <w:tab/>
              <w:tab/>
              <w:tab/>
              <w:t>&lt;APPLET_WEB_TEMPLATE_ITEM COLUMN_SPAN="26" CONTROL="Oppty Info2" GRID_PROPERTY="FormattedHtml" INACTIVE="N" ITEM_IDENTIFIER="2067" MARKUP_LANGUAGE="HTML" NAME="Oppty Info2" ROW_SPAN="3" TMPL_ITEM_HOLDER_NAME="SiebControl_2_67" TYPE="Control" UPDATED="11/04/2016 15:32:58" UPDATED_BY="SADMIN" CREATED="06/05/2003 09:50:34" CREATED_BY="SADMIN" EXT_REC_TABLES="S_APPL_WT_IT_RX"&gt;</w:t>
              <w:br/>
              <w:tab/>
              <w:tab/>
              <w:tab/>
              <w:tab/>
              <w:t>&lt;/APPLET_WEB_TEMPLATE_ITEM&gt;</w:t>
              <w:br/>
              <w:tab/>
              <w:tab/>
              <w:tab/>
              <w:tab/>
              <w:t>&lt;APPLET_WEB_TEMPLATE_ITEM COLUMN_SPAN="27" CONTROL="Oppty Info3" GRID_PROPERTY="FormattedHtml" INACTIVE="N" ITEM_IDENTIFIER="2094" MARKUP_LANGUAGE="HTML" NAME="Oppty Info3" ROW_SPAN="3" TMPL_ITEM_HOLDER_NAME="SiebControl_2_94" TYPE="Control" UPDATED="11/04/2016 15:32:58" UPDATED_BY="SADMIN" CREATED="06/05/2003 09:50:34" CREATED_BY="SADMIN" EXT_REC_TABLES="S_APPL_WT_IT_RX"&gt;</w:t>
              <w:br/>
              <w:tab/>
              <w:tab/>
              <w:tab/>
              <w:tab/>
              <w:t>&lt;/APPLET_WEB_TEMPLATE_ITEM&gt;</w:t>
              <w:br/>
              <w:tab/>
              <w:tab/>
              <w:tab/>
              <w:tab/>
              <w:t>&lt;APPLET_WEB_TEMPLATE_ITEM COLUMN_SPAN="15" CONTROL="Purchase End Dt" GRID_PROPERTY="FormattedHtml" INACTIVE="N" ITEM_IDENTIFIER="29016" MARKUP_LANGUAGE="HTML" NAME="Purchase End Dt" ROW_SPAN="3" TMPL_ITEM_HOLDER_NAME="SiebControl_29_16" TYPE="Control" UPDATED="11/04/2016 15:32:58" UPDATED_BY="SADMIN" CREATED="06/05/2003 09:50:34" CREATED_BY="SADMIN" EXT_REC_TABLES="S_APPL_WT_IT_RX"&gt;</w:t>
              <w:br/>
              <w:tab/>
              <w:tab/>
              <w:tab/>
              <w:tab/>
              <w:t>&lt;/APPLET_WEB_TEMPLATE_ITEM&gt;</w:t>
              <w:br/>
              <w:tab/>
              <w:tab/>
              <w:tab/>
              <w:tab/>
              <w:t>&lt;APPLET_WEB_TEMPLATE_ITEM COLUMN_SPAN="10" CONTROL="Purchase End Dt" GRID_PROPERTY="FormattedLabel" INACTIVE="N" ITEM_IDENTIFIER="29006" MARKUP_LANGUAGE="HTML" NAME="Purchase End DtLabel" ROW_SPAN="3" TYPE="Control" UPDATED="11/03/2003 20:03:55" UPDATED_BY="SADMIN" CREATED="07/02/2003 15:31:07" CREATED_BY="SADMIN"&gt;</w:t>
              <w:br/>
              <w:tab/>
              <w:tab/>
              <w:tab/>
              <w:tab/>
              <w:t>&lt;/APPLET_WEB_TEMPLATE_ITEM&gt;</w:t>
              <w:br/>
              <w:tab/>
              <w:tab/>
              <w:tab/>
              <w:tab/>
              <w:t>&lt;APPLET_WEB_TEMPLATE_ITEM COLUMN_SPAN="29" CONTROL="Purchase Horiz" GRID_PROPERTY="FormattedHtml" INACTIVE="N" ITEM_IDENTIFIER="20002" MARKUP_LANGUAGE="HTML" NAME="Purchase Horiz" ROW_SPAN="3" TMPL_ITEM_HOLDER_NAME="SiebControl_20_2" TYPE="Control" UPDATED="11/04/2016 15:32:58" UPDATED_BY="SADMIN" CREATED="07/30/2003 19:29:49" CREATED_BY="SADMIN" EXT_REC_TABLES="S_APPL_WT_IT_RX"&gt;</w:t>
              <w:br/>
              <w:tab/>
              <w:tab/>
              <w:tab/>
              <w:tab/>
              <w:t>&lt;/APPLET_WEB_TEMPLATE_ITEM&gt;</w:t>
              <w:br/>
              <w:tab/>
              <w:tab/>
              <w:tab/>
              <w:tab/>
              <w:t>&lt;APPLET_WEB_TEMPLATE_ITEM COLUMN_SPAN="15" CONTROL="Purchase Horzon" GRID_PROPERTY="FormattedHtml" INACTIVE="N" ITEM_IDENTIFIER="23016" MARKUP_LANGUAGE="HTML" NAME="Purchase Horzon" ROW_SPAN="3" TMPL_ITEM_HOLDER_NAME="SiebControl_23_16" TYPE="Control" UPDATED="11/04/2016 15:32:58" UPDATED_BY="SADMIN" CREATED="06/05/2003 09:50:34" CREATED_BY="SADMIN" EXT_REC_TABLES="S_APPL_WT_IT_RX"&gt;</w:t>
              <w:br/>
              <w:tab/>
              <w:tab/>
              <w:tab/>
              <w:tab/>
              <w:t>&lt;/APPLET_WEB_TEMPLATE_ITEM&gt;</w:t>
              <w:br/>
              <w:tab/>
              <w:tab/>
              <w:tab/>
              <w:tab/>
              <w:t>&lt;APPLET_WEB_TEMPLATE_ITEM COLUMN_SPAN="9" CONTROL="Purchase Horzon" GRID_PROPERTY="FormattedLabel" INACTIVE="N" ITEM_IDENTIFIER="23007" MARKUP_LANGUAGE="HTML" NAME="Purchase HorzonLabel" ROW_SPAN="3" TYPE="Control" UPDATED="11/03/2003 19:55:53" UPDATED_BY="SADMIN" CREATED="07/02/2003 15:31:06" CREATED_BY="SADMIN"&gt;</w:t>
              <w:br/>
              <w:tab/>
              <w:tab/>
              <w:tab/>
              <w:tab/>
              <w:t>&lt;/APPLET_WEB_TEMPLATE_ITEM&gt;</w:t>
              <w:br/>
              <w:tab/>
              <w:tab/>
              <w:tab/>
              <w:tab/>
              <w:t>&lt;APPLET_WEB_TEMPLATE_ITEM COLUMN_SPAN="15" CONTROL="Purchase Start Dt" GRID_PROPERTY="FormattedHtml" INACTIVE="N" ITEM_IDENTIFIER="26016" MARKUP_LANGUAGE="HTML" NAME="Purchase Start Dt" ROW_SPAN="3" TMPL_ITEM_HOLDER_NAME="SiebControl_26_16" TYPE="Control" UPDATED="11/04/2016 15:32:58" UPDATED_BY="SADMIN" CREATED="06/05/2003 09:50:34" CREATED_BY="SADMIN" EXT_REC_TABLES="S_APPL_WT_IT_RX"&gt;</w:t>
              <w:br/>
              <w:tab/>
              <w:tab/>
              <w:tab/>
              <w:tab/>
              <w:t>&lt;/APPLET_WEB_TEMPLATE_ITEM&gt;</w:t>
              <w:br/>
              <w:tab/>
              <w:tab/>
              <w:tab/>
              <w:tab/>
              <w:t>&lt;APPLET_WEB_TEMPLATE_ITEM COLUMN_SPAN="12" CONTROL="Purchase Start Dt" GRID_PROPERTY="FormattedLabel" INACTIVE="N" ITEM_IDENTIFIER="26004" MARKUP_LANGUAGE="HTML" NAME="Purchase Start DtLabel" ROW_SPAN="3" TYPE="Control" UPDATED="11/03/2003 19:55:53" UPDATED_BY="SADMIN" CREATED="07/02/2003 15:31:06" CREATED_BY="SADMIN"&gt;</w:t>
              <w:br/>
              <w:tab/>
              <w:tab/>
              <w:tab/>
              <w:tab/>
              <w:t>&lt;/APPLET_WEB_TEMPLATE_ITEM&gt;</w:t>
              <w:br/>
              <w:tab/>
              <w:tab/>
              <w:tab/>
              <w:tab/>
              <w:t>&lt;APPLET_WEB_TEMPLATE_ITEM COLUMN_SPAN="15" CONTROL="Quality" GRID_PROPERTY="FormattedHtml" INACTIVE="N" ITEM_IDENTIFIER="17051" MARKUP_LANGUAGE="HTML" NAME="Quality" ROW_SPAN="3" TMPL_ITEM_HOLDER_NAME="SiebControl_17_51" TYPE="Control" UPDATED="11/04/2016 15:32:58" UPDATED_BY="SADMIN" CREATED="06/05/2003 09:50:34" CREATED_BY="SADMIN" EXT_REC_TABLES="S_APPL_WT_IT_RX"&gt;</w:t>
              <w:br/>
              <w:tab/>
              <w:tab/>
              <w:tab/>
              <w:tab/>
              <w:t>&lt;/APPLET_WEB_TEMPLATE_ITEM&gt;</w:t>
              <w:br/>
              <w:tab/>
              <w:tab/>
              <w:tab/>
              <w:tab/>
              <w:t>&lt;APPLET_WEB_TEMPLATE_ITEM COLUMN_SPAN="19" CONTROL="Quality" GRID_PROPERTY="FormattedLabel" INACTIVE="N" ITEM_IDENTIFIER="17032" MARKUP_LANGUAGE="HTML" NAME="QualityLabel" ROW_SPAN="3" TYPE="Control" UPDATED="11/04/2003 16:16:06" UPDATED_BY="SADMIN" CREATED="07/02/2003 15:31:06" CREATED_BY="SADMIN"&gt;</w:t>
              <w:br/>
              <w:tab/>
              <w:tab/>
              <w:tab/>
              <w:tab/>
              <w:t>&lt;/APPLET_WEB_TEMPLATE_ITEM&gt;</w:t>
              <w:br/>
              <w:tab/>
              <w:tab/>
              <w:tab/>
              <w:tab/>
              <w:t>&lt;APPLET_WEB_TEMPLATE_ITEM CONTROL="QueryAssistant" INACTIVE="N" ITEM_IDENTIFIER="126" NAME="Query Assistant" TMPL_ITEM_HOLDER_NAME="SiebControl_126" TYPE="Control" UPDATED="11/04/2016 15:32:58" UPDATED_BY="SADMIN" CREATED="06/05/2003 09:50:34"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15:32:58" UPDATED_BY="SADMIN" CREATED="11/04/2016 15:32:58" CREATED_BY="SADMIN" EXT_REC_TABLES="S_APPL_WT_IT_RX"&gt;</w:t>
              <w:br/>
              <w:tab/>
              <w:tab/>
              <w:tab/>
              <w:tab/>
              <w:t>&lt;/APPLET_WEB_TEMPLATE_ITEM&gt;</w:t>
              <w:br/>
              <w:tab/>
              <w:tab/>
              <w:tab/>
              <w:tab/>
              <w:t>&lt;APPLET_WEB_TEMPLATE_ITEM CONTROL="Receive Deal Status" INACTIVE="N" ITEM_IDENTIFIER="110" MARKUP_LANGUAGE="HTML" NAME="Receive Deal Status" TMPL_ITEM_HOLDER_NAME="SiebControl_110" TYPE="Control" UPDATED="11/04/2016 15:32:58" UPDATED_BY="SADMIN" CREATED="06/05/2003 09:50:34" CREATED_BY="SADMIN" EXT_REC_TABLES="S_APPL_WT_IT_RX"&gt;</w:t>
              <w:br/>
              <w:tab/>
              <w:tab/>
              <w:tab/>
              <w:tab/>
              <w:t>&lt;/APPLET_WEB_TEMPLATE_ITEM&gt;</w:t>
              <w:br/>
              <w:tab/>
              <w:tab/>
              <w:tab/>
              <w:tab/>
              <w:t>&lt;APPLET_WEB_TEMPLATE_ITEM COLUMN_SPAN="15" CONTROL="SalesRep" GRID_PROPERTY="FormattedHtml" INACTIVE="N" ITEM_IDENTIFIER="8051" MARKUP_LANGUAGE="HTML" NAME="SalesRep" ROW_SPAN="3" TMPL_ITEM_HOLDER_NAME="SiebControl_8_51" TYPE="Control" UPDATED="11/04/2016 15:32:58" UPDATED_BY="SADMIN" CREATED="07/02/2003 15:49:02" CREATED_BY="SADMIN" EXT_REC_TABLES="S_APPL_WT_IT_RX"&gt;</w:t>
              <w:br/>
              <w:tab/>
              <w:tab/>
              <w:tab/>
              <w:tab/>
              <w:t>&lt;/APPLET_WEB_TEMPLATE_ITEM&gt;</w:t>
              <w:br/>
              <w:tab/>
              <w:tab/>
              <w:tab/>
              <w:tab/>
              <w:t>&lt;APPLET_WEB_TEMPLATE_ITEM COLUMN_SPAN="12" CONTROL="SalesRep" GRID_PROPERTY="FormattedLabel" INACTIVE="N" ITEM_IDENTIFIER="8039" MARKUP_LANGUAGE="HTML" NAME="SalesRepLabel" ROW_SPAN="3" TYPE="Control" UPDATED="11/04/2003 16:15:53" UPDATED_BY="SADMIN" CREATED="07/02/2003 15:31:03" CREATED_BY="SADMIN"&gt;</w:t>
              <w:br/>
              <w:tab/>
              <w:tab/>
              <w:tab/>
              <w:tab/>
              <w:t>&lt;/APPLET_WEB_TEMPLATE_ITEM&gt;</w:t>
              <w:br/>
              <w:tab/>
              <w:tab/>
              <w:tab/>
              <w:tab/>
              <w:t>&lt;APPLET_WEB_TEMPLATE_ITEM COLUMN_SPAN="15" CONTROL="SalesStage" GRID_PROPERTY="FormattedHtml" INACTIVE="N" ITEM_IDENTIFIER="11051" MARKUP_LANGUAGE="HTML" NAME="SalesStage2" ROW_SPAN="3" TMPL_ITEM_HOLDER_NAME="SiebControl_11_51" TYPE="Control" UPDATED="11/04/2016 15:32:58" UPDATED_BY="SADMIN" CREATED="06/05/2003 09:50:35" CREATED_BY="SADMIN" EXT_REC_TABLES="S_APPL_WT_IT_RX"&gt;</w:t>
              <w:br/>
              <w:tab/>
              <w:tab/>
              <w:tab/>
              <w:tab/>
              <w:t>&lt;/APPLET_WEB_TEMPLATE_ITEM&gt;</w:t>
              <w:br/>
              <w:tab/>
              <w:tab/>
              <w:tab/>
              <w:tab/>
              <w:t>&lt;APPLET_WEB_TEMPLATE_ITEM COLUMN_SPAN="10" CONTROL="SalesStage" GRID_PROPERTY="FormattedLabel" INACTIVE="N" ITEM_IDENTIFIER="11041" MARKUP_LANGUAGE="HTML" NAME="SalesStageLabel" ROW_SPAN="3" TYPE="Control" UPDATED="11/04/2003 16:15:53" UPDATED_BY="SADMIN" CREATED="07/02/2003 15:31:04" CREATED_BY="SADMIN"&gt;</w:t>
              <w:br/>
              <w:tab/>
              <w:tab/>
              <w:tab/>
              <w:tab/>
              <w:t>&lt;/APPLET_WEB_TEMPLATE_ITEM&gt;</w:t>
              <w:br/>
              <w:tab/>
              <w:tab/>
              <w:tab/>
              <w:tab/>
              <w:t>&lt;APPLET_WEB_TEMPLATE_ITEM CONTROL="Send to Finance" INACTIVE="N" ITEM_IDENTIFIER="111" MARKUP_LANGUAGE="HTML" NAME="Send to Finance" TMPL_ITEM_HOLDER_NAME="SiebControl_111" TYPE="Control" UPDATED="11/04/2016 15:32:58" UPDATED_BY="SADMIN" CREATED="06/05/2003 09:50:35"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15:32:58" UPDATED_BY="SADMIN" CREATED="11/04/2016 15:32:58" CREATED_BY="SADMIN" EXT_REC_TABLES="S_APPL_WT_IT_RX"&gt;</w:t>
              <w:br/>
              <w:tab/>
              <w:tab/>
              <w:tab/>
              <w:tab/>
              <w:t>&lt;/APPLET_WEB_TEMPLATE_ITEM&gt;</w:t>
              <w:br/>
              <w:tab/>
              <w:tab/>
              <w:tab/>
              <w:tab/>
              <w:t>&lt;APPLET_WEB_TEMPLATE_ITEM COLUMN_SPAN="15" CONTROL="Status" GRID_PROPERTY="FormattedHtml" INACTIVE="N" ITEM_IDENTIFIER="5106" MARKUP_LANGUAGE="HTML" NAME="Status" ROW_SPAN="3" TMPL_ITEM_HOLDER_NAME="SiebControl_5_106" TYPE="Control" UPDATED="11/04/2016 15:32:58" UPDATED_BY="SADMIN" CREATED="06/05/2003 09:50:35" CREATED_BY="SADMIN" EXT_REC_TABLES="S_APPL_WT_IT_RX"&gt;</w:t>
              <w:br/>
              <w:tab/>
              <w:tab/>
              <w:tab/>
              <w:tab/>
              <w:t>&lt;/APPLET_WEB_TEMPLATE_ITEM&gt;</w:t>
              <w:br/>
              <w:tab/>
              <w:tab/>
              <w:tab/>
              <w:tab/>
              <w:t>&lt;APPLET_WEB_TEMPLATE_ITEM COLUMN_SPAN="12" CONTROL="Status" GRID_PROPERTY="FormattedLabel" INACTIVE="N" ITEM_IDENTIFIER="5094" MARKUP_LANGUAGE="HTML" NAME="StatusLabel" ROW_SPAN="3" TYPE="Control" UPDATED="11/04/2003 16:15:43" UPDATED_BY="SADMIN" CREATED="07/02/2003 15:31:02" CREATED_BY="SADMIN"&gt;</w:t>
              <w:br/>
              <w:tab/>
              <w:tab/>
              <w:tab/>
              <w:tab/>
              <w:t>&lt;/APPLET_WEB_TEMPLATE_ITEM&gt;</w:t>
              <w:br/>
              <w:tab/>
              <w:tab/>
              <w:tab/>
              <w:tab/>
              <w:t>&lt;APPLET_WEB_TEMPLATE_ITEM CONTROL="ToggleLayout" INACTIVE="N" ITEM_IDENTIFIER="152" MARKUP_LANGUAGE="HTML" NAME="ToggleLayout" TMPL_ITEM_HOLDER_NAME="SiebControl_152" TYPE="Control" UPDATED="11/04/2016 15:32:58" UPDATED_BY="SADMIN" CREATED="06/05/2003 09:50:35" CREATED_BY="SADMIN" EXT_REC_TABLES="S_APPL_WT_IT_RX"&gt;</w:t>
              <w:br/>
              <w:tab/>
              <w:tab/>
              <w:tab/>
              <w:tab/>
              <w:t>&lt;/APPLET_WEB_TEMPLATE_ITEM&gt;</w:t>
              <w:br/>
              <w:tab/>
              <w:tab/>
              <w:tab/>
              <w:tab/>
              <w:t>&lt;APPLET_WEB_TEMPLATE_ITEM COLUMN_SPAN="34" CONTROL="TradeIn Info" GRID_PROPERTY="FormattedHtml" INACTIVE="N" ITEM_IDENTIFIER="20032" MARKUP_LANGUAGE="HTML" NAME="TradeIn Info" ROW_SPAN="3" TMPL_ITEM_HOLDER_NAME="SiebControl_20_32" TYPE="Control" UPDATED="11/04/2016 15:32:58" UPDATED_BY="SADMIN" CREATED="06/05/2003 09:50:35" CREATED_BY="SADMIN" EXT_REC_TABLES="S_APPL_WT_IT_RX"&gt;</w:t>
              <w:br/>
              <w:tab/>
              <w:tab/>
              <w:tab/>
              <w:tab/>
              <w:t>&lt;/APPLET_WEB_TEMPLATE_ITEM&gt;</w:t>
              <w:br/>
              <w:tab/>
              <w:tab/>
              <w:tab/>
              <w:tab/>
              <w:t>&lt;APPLET_WEB_TEMPLATE_ITEM COMMENTS="Added by 7.7 Add Missing Buttons Rule Tools Patch: Switched Item Identifier from 109 to 108" CONTROL="UndoQuery" INACTIVE="N" ITEM_IDENTIFIER="108" MARKUP_LANGUAGE="HTML" NAME="UndoQuery" TMPL_ITEM_HOLDER_NAME="SiebControl_108" TYPE="Control" UPDATED="11/04/2016 15:32:58" UPDATED_BY="SADMIN" CREATED="06/05/2003 09:50:35"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15:32:58" UPDATED_BY="SADMIN" CREATED="11/19/2003 17:39:42" CREATED_BY="SADMIN" EXT_REC_TABLES="S_APPL_WT_IT_RX"&gt;</w:t>
              <w:br/>
              <w:tab/>
              <w:tab/>
              <w:tab/>
              <w:tab/>
              <w:t>&lt;/APPLET_WEB_TEMPLATE_ITEM&gt;</w:t>
              <w:br/>
              <w:tab/>
              <w:tab/>
              <w:tab/>
              <w:tab/>
              <w:t>&lt;APPLET_WEB_TEMPLATE_ITEM COLUMN_SPAN="29" CONTROL="Vehicle Info" GRID_PROPERTY="FormattedHtml" INACTIVE="N" ITEM_IDENTIFIER="2002" MARKUP_LANGUAGE="HTML" NAME="Vehicle Info" ROW_SPAN="3" TMPL_ITEM_HOLDER_NAME="SiebControl_2_2" TYPE="Control" UPDATED="11/04/2016 15:32:58" UPDATED_BY="SADMIN" CREATED="06/05/2003 09:50:35"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15:32:58" UPDATED_BY="SADMIN" CREATED="11/19/2003 17:39:54" CREATED_BY="SADMIN" EXT_REC_TABLES="S_APPL_WT_IT_RX"&gt;</w:t>
              <w:br/>
              <w:tab/>
              <w:tab/>
              <w:tab/>
              <w:tab/>
              <w:t>&lt;/APPLET_WEB_TEMPLATE_ITEM&gt;</w:t>
              <w:br/>
              <w:tab/>
              <w:tab/>
              <w:tab/>
              <w:tab/>
              <w:t>&lt;APPLET_WEB_TEMPLATE_ITEM COLUMN_SPAN="15" CONTROL="Year" GRID_PROPERTY="FormattedHtml" INACTIVE="N" ITEM_IDENTIFIER="14016" MARKUP_LANGUAGE="HTML" NAME="Year" ROW_SPAN="3" TMPL_ITEM_HOLDER_NAME="SiebControl_14_16" TYPE="Control" UPDATED="11/04/2016 15:32:58" UPDATED_BY="SADMIN" CREATED="06/05/2003 09:50:35" CREATED_BY="SADMIN" EXT_REC_TABLES="S_APPL_WT_IT_RX"&gt;</w:t>
              <w:br/>
              <w:tab/>
              <w:tab/>
              <w:tab/>
              <w:tab/>
              <w:t>&lt;/APPLET_WEB_TEMPLATE_ITEM&gt;</w:t>
              <w:br/>
              <w:tab/>
              <w:tab/>
              <w:tab/>
              <w:tab/>
              <w:t>&lt;APPLET_WEB_TEMPLATE_ITEM COLUMN_SPAN="13" CONTROL="Year" GRID_PROPERTY="FormattedLabel" INACTIVE="N" ITEM_IDENTIFIER="14003" MARKUP_LANGUAGE="HTML" NAME="YearLabel" ROW_SPAN="3" TYPE="Control" UPDATED="11/03/2003 19:53:12" UPDATED_BY="SADMIN" CREATED="07/02/2003 15:31:04"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Fund Private Note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CREATED="09/01/2005 15:43:37" CREATED_BY="SADMIN" EXT_REC_TABLES="S_APPL_WTMPL_RX"&gt;</w:t>
              <w:br/>
              <w:tab/>
              <w:tab/>
              <w:tab/>
              <w:tab/>
              <w:t>&lt;APPLET_WEB_TEMPLATE_ITEM CONTROL="Applet_Title" EXTENSION_FLAG="Y" ITEM_IDENTIFIER="99929" NAME="Applet_Title" TMPL_ITEM_HOLDER_NAME="SiebControl_99929" TYPE="Control" UPDATED="11/04/2016 14:08:29" UPDATED_BY="SADMIN" CREATED="11/04/2016 14:08:29" CREATED_BY="SADMIN" EXT_REC_TABLES="S_APPL_WT_IT_RX"&gt;</w:t>
              <w:br/>
              <w:tab/>
              <w:tab/>
              <w:tab/>
              <w:tab/>
              <w:t>&lt;/APPLET_WEB_TEMPLATE_ITEM&gt;</w:t>
              <w:br/>
              <w:tab/>
              <w:tab/>
              <w:tab/>
              <w:tab/>
              <w:t>&lt;APPLET_WEB_TEMPLATE_ITEM CONTROL="Created" INACTIVE="N" ITEM_IDENTIFIER="1301" MARKUP_LANGUAGE="HTML" NAME="Created" TMPL_ITEM_HOLDER_NAME="SiebControl_1301" TYPE="List Item" UPDATED="11/04/2016 14:08:29" UPDATED_BY="SADMIN" CREATED="09/01/2005 15:56:30" CREATED_BY="SADMIN" EXT_REC_TABLES="S_APPL_WT_IT_RX"&gt;</w:t>
              <w:br/>
              <w:tab/>
              <w:tab/>
              <w:tab/>
              <w:tab/>
              <w:t>&lt;/APPLET_WEB_TEMPLATE_ITEM&gt;</w:t>
              <w:br/>
              <w:tab/>
              <w:tab/>
              <w:tab/>
              <w:tab/>
              <w:t>&lt;APPLET_WEB_TEMPLATE_ITEM CONTROL="Created By" INACTIVE="N" ITEM_IDENTIFIER="1801" MARKUP_LANGUAGE="HTML" NAME="Created By" TMPL_ITEM_HOLDER_NAME="SiebControl_1801" TYPE="List Item" UPDATED="11/04/2016 14:08:29" UPDATED_BY="SADMIN" CREATED="09/01/2005 15:56:30" CREATED_BY="SADMIN" EXT_REC_TABLES="S_APPL_WT_IT_RX"&gt;</w:t>
              <w:br/>
              <w:tab/>
              <w:tab/>
              <w:tab/>
              <w:tab/>
              <w:t>&lt;/APPLET_WEB_TEMPLATE_ITEM&gt;</w:t>
              <w:br/>
              <w:tab/>
              <w:tab/>
              <w:tab/>
              <w:tab/>
              <w:t>&lt;APPLET_WEB_TEMPLATE_ITEM COMMENTS="Global UI Change: Remapped Go/ExecuteQuery buttons from 141 to 107 for main templates with Cancel buttons at 110" CONTROL="ExecuteQuery" INACTIVE="N" ITEM_IDENTIFIER="107" MARKUP_LANGUAGE="HTML" NAME="ExecuteQuery" TMPL_ITEM_HOLDER_NAME="SiebControl_107" TYPE="Control" UPDATED="11/04/2016 14:08:29" UPDATED_BY="SADMIN" CREATED="09/01/2005 15:56:30"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14:08:29" UPDATED_BY="SADMIN" CREATED="11/04/2016 14:08:29"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14:08:29" UPDATED_BY="SADMIN" CREATED="09/01/2005 15:56:30" CREATED_BY="SADMIN" EXT_REC_TABLES="S_APPL_WT_IT_RX"&gt;</w:t>
              <w:br/>
              <w:tab/>
              <w:tab/>
              <w:tab/>
              <w:tab/>
              <w:t>&lt;/APPLET_WEB_TEMPLATE_ITEM&gt;</w:t>
              <w:br/>
              <w:tab/>
              <w:tab/>
              <w:tab/>
              <w:tab/>
              <w:t>&lt;APPLET_WEB_TEMPLATE_ITEM CONTROL="Note" INACTIVE="N" ITEM_IDENTIFIER="1336" MARKUP_LANGUAGE="HTML" NAME="Note" TMPL_ITEM_HOLDER_NAME="SiebControl_1336" TYPE="List Item" UPDATED="11/04/2016 14:08:29" UPDATED_BY="SADMIN" CREATED="09/01/2005 15:56:30" CREATED_BY="SADMIN" EXT_REC_TABLES="S_APPL_WT_IT_RX"&gt;</w:t>
              <w:br/>
              <w:tab/>
              <w:tab/>
              <w:tab/>
              <w:tab/>
              <w:t>&lt;/APPLET_WEB_TEMPLATE_ITEM&gt;</w:t>
              <w:br/>
              <w:tab/>
              <w:tab/>
              <w:tab/>
              <w:tab/>
              <w:t>&lt;APPLET_WEB_TEMPLATE_ITEM CONTROL="Note Type" INACTIVE="N" ITEM_IDENTIFIER="2301" MARKUP_LANGUAGE="HTML" NAME="Note Type" TMPL_ITEM_HOLDER_NAME="SiebControl_2301" TYPE="List Item" UPDATED="11/04/2016 14:08:29" UPDATED_BY="SADMIN" CREATED="09/01/2005 15:56:30"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14:08:29" UPDATED_BY="SADMIN" CREATED="09/01/2005 15:56:30"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14:08:29" UPDATED_BY="SADMIN" CREATED="11/04/2016 14:08:29"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14:08:29" UPDATED_BY="SADMIN" CREATED="09/01/2005 15:56:30"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14:08:29" UPDATED_BY="SADMIN" CREATED="09/01/2005 15:56:30"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14:08:29" UPDATED_BY="SADMIN" CREATED="09/01/2005 15:56:30"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ITEM_IDENTIFIER="136" MARKUP_LANGUAGE="HTML" NAME="WriteRecord" TMPL_ITEM_HOLDER_NAME="SiebControl_136" TYPE="Control" UPDATED="11/04/2016 14:08:29" UPDATED_BY="SADMIN" CREATED="09/01/2005 15:56:30"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TYPE="Edit List" WEB_TEMPLATE="Applet List (Base/EditList)" UPDATED="11/04/2016 12:37:17" UPDATED_BY="SADMIN" CREATED="09/01/2005 15:43:37" CREATED_BY="SADMIN" EXT_REC_TABLES="S_APPL_WTMPL_RX"&gt;</w:t>
              <w:br/>
              <w:tab/>
              <w:tab/>
              <w:tab/>
              <w:tab/>
              <w:t>&lt;APPLET_WEB_TEMPLATE_ITEM CONTROL="Applet_Title" EXTENSION_FLAG="Y" ITEM_IDENTIFIER="99929" NAME="Applet_Title" TMPL_ITEM_HOLDER_NAME="SiebControl_99929" TYPE="Control" UPDATED="11/04/2016 14:08:29" UPDATED_BY="SADMIN" CREATED="11/04/2016 14:08:29" CREATED_BY="SADMIN" EXT_REC_TABLES="S_APPL_WT_IT_RX"&gt;</w:t>
              <w:br/>
              <w:tab/>
              <w:tab/>
              <w:tab/>
              <w:tab/>
              <w:t>&lt;/APPLET_WEB_TEMPLATE_ITEM&gt;</w:t>
              <w:br/>
              <w:tab/>
              <w:tab/>
              <w:tab/>
              <w:tab/>
              <w:t>&lt;APPLET_WEB_TEMPLATE_ITEM CONTROL="Check Spelling" INACTIVE="N" ITEM_IDENTIFIER="109" MARKUP_LANGUAGE="HTML" NAME="Check Spelling" TMPL_ITEM_HOLDER_NAME="SiebControl_109" TYPE="Control" UPDATED="11/04/2016 14:08:29" UPDATED_BY="SADMIN" CREATED="09/01/2005 15:56:30" CREATED_BY="SADMIN" EXT_REC_TABLES="S_APPL_WT_IT_RX"&gt;</w:t>
              <w:br/>
              <w:tab/>
              <w:tab/>
              <w:tab/>
              <w:tab/>
              <w:t>&lt;/APPLET_WEB_TEMPLATE_ITEM&gt;</w:t>
              <w:br/>
              <w:tab/>
              <w:tab/>
              <w:tab/>
              <w:tab/>
              <w:t>&lt;APPLET_WEB_TEMPLATE_ITEM CONTROL="Created" INACTIVE="N" ITEM_IDENTIFIER="501" MARKUP_LANGUAGE="HTML" NAME="Created" TMPL_ITEM_HOLDER_NAME="SiebControl_501" TYPE="List Item" UPDATED="11/04/2016 14:08:29" UPDATED_BY="SADMIN" CREATED="09/01/2005 15:56:30" CREATED_BY="SADMIN" EXT_REC_TABLES="S_APPL_WT_IT_RX"&gt;</w:t>
              <w:br/>
              <w:tab/>
              <w:tab/>
              <w:tab/>
              <w:tab/>
              <w:t>&lt;/APPLET_WEB_TEMPLATE_ITEM&gt;</w:t>
              <w:br/>
              <w:tab/>
              <w:tab/>
              <w:tab/>
              <w:tab/>
              <w:t>&lt;APPLET_WEB_TEMPLATE_ITEM CONTROL="Created By" INACTIVE="N" ITEM_IDENTIFIER="502" MARKUP_LANGUAGE="HTML" NAME="Created By" TMPL_ITEM_HOLDER_NAME="SiebControl_502" TYPE="List Item" UPDATED="11/04/2016 14:08:29" UPDATED_BY="SADMIN" CREATED="09/01/2005 15:56:30"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14:08:29" UPDATED_BY="SADMIN" CREATED="05/25/2006 15:03:43"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14:08:29" UPDATED_BY="SADMIN" CREATED="09/01/2005 15:56:30" CREATED_BY="SADMIN" EXT_REC_TABLES="S_APPL_WT_IT_RX"&gt;</w:t>
              <w:br/>
              <w:tab/>
              <w:tab/>
              <w:tab/>
              <w:tab/>
              <w:t>&lt;/APPLET_WEB_TEMPLATE_ITEM&gt;</w:t>
              <w:br/>
              <w:tab/>
              <w:tab/>
              <w:tab/>
              <w:tab/>
              <w:t>&lt;APPLET_WEB_TEMPLATE_ITEM COMMENTS="Updated for Record Set Controls : defect 12-86W3JF" CONTROL="GotoNextRecordSet" INACTIVE="N" ITEM_IDENTIFIER="123" MARKUP_LANGUAGE="HTML" NAME="GotoNextSet" TYPE="Control" UPDATED="09/01/2005 15:56:30" UPDATED_BY="SADMIN" CREATED="09/01/2005 15:56:30" CREATED_BY="SADMIN"&gt;</w:t>
              <w:br/>
              <w:tab/>
              <w:tab/>
              <w:tab/>
              <w:tab/>
              <w:t>&lt;/APPLET_WEB_TEMPLATE_ITEM&gt;</w:t>
              <w:br/>
              <w:tab/>
              <w:tab/>
              <w:tab/>
              <w:tab/>
              <w:t>&lt;APPLET_WEB_TEMPLATE_ITEM COMMENTS="Updated for Record Set Controls : defect 12-86W3JF" CONTROL="GotoPreviousRecordSet" INACTIVE="N" ITEM_IDENTIFIER="122" MARKUP_LANGUAGE="HTML" NAME="GotoPreviousSet" TYPE="Control" UPDATED="09/01/2005 15:56:30" UPDATED_BY="SADMIN" CREATED="09/01/2005 15:56:30" CREATED_BY="SADMIN"&gt;</w:t>
              <w:br/>
              <w:tab/>
              <w:tab/>
              <w:tab/>
              <w:tab/>
              <w:t>&lt;/APPLET_WEB_TEMPLATE_ITEM&gt;</w:t>
              <w:br/>
              <w:tab/>
              <w:tab/>
              <w:tab/>
              <w:tab/>
              <w:t>&lt;APPLET_WEB_TEMPLATE_ITEM CONTROL="ListControl" EXTENSION_FLAG="Y" ITEM_IDENTIFIER="99998" NAME="ListControl" TMPL_ITEM_HOLDER_NAME="SiebControl_99998" TYPE="Control" UPDATED="11/04/2016 14:08:29" UPDATED_BY="SADMIN" CREATED="11/04/2016 14:08:29"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14:08:29" UPDATED_BY="SADMIN" CREATED="11/04/2016 14:08:29"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14:08:29" UPDATED_BY="SADMIN" CREATED="09/01/2005 15:56:30"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14:08:29" UPDATED_BY="SADMIN" CREATED="09/01/2005 15:56:30" CREATED_BY="SADMIN" EXT_REC_TABLES="S_APPL_WT_IT_RX"&gt;</w:t>
              <w:br/>
              <w:tab/>
              <w:tab/>
              <w:tab/>
              <w:tab/>
              <w:t>&lt;/APPLET_WEB_TEMPLATE_ITEM&gt;</w:t>
              <w:br/>
              <w:tab/>
              <w:tab/>
              <w:tab/>
              <w:tab/>
              <w:t>&lt;APPLET_WEB_TEMPLATE_ITEM CONTROL="Note" INACTIVE="N" ITEM_IDENTIFIER="504" MARKUP_LANGUAGE="HTML" NAME="Note" TMPL_ITEM_HOLDER_NAME="SiebControl_504" TYPE="List Item" UPDATED="11/04/2016 14:08:29" UPDATED_BY="SADMIN" CREATED="09/01/2005 15:56:30" CREATED_BY="SADMIN" EXT_REC_TABLES="S_APPL_WT_IT_RX"&gt;</w:t>
              <w:br/>
              <w:tab/>
              <w:tab/>
              <w:tab/>
              <w:tab/>
              <w:t>&lt;/APPLET_WEB_TEMPLATE_ITEM&gt;</w:t>
              <w:br/>
              <w:tab/>
              <w:tab/>
              <w:tab/>
              <w:tab/>
              <w:t>&lt;APPLET_WEB_TEMPLATE_ITEM CONTROL="Note Type" INACTIVE="N" ITEM_IDENTIFIER="503" MARKUP_LANGUAGE="HTML" NAME="Note Type" TMPL_ITEM_HOLDER_NAME="SiebControl_503" TYPE="List Item" UPDATED="11/04/2016 14:08:29" UPDATED_BY="SADMIN" CREATED="09/01/2005 15:56:30"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14:08:29"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14:08:29" UPDATED_BY="SADMIN" CREATED="09/01/2005 15:56:30"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14:08:29" UPDATED_BY="SADMIN" CREATED="09/01/2005 15:56:30"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14:08:29"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14:08:29"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14:08:29" UPDATED_BY="SADMIN" CREATED="11/04/2016 14:08:29"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14:08:29" UPDATED_BY="SADMIN" CREATED="09/01/2005 15:56:30"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14:08:29" UPDATED_BY="SADMIN" CREATED="09/01/2005 15:56:30"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14:08:29" UPDATED_BY="SADMIN" CREATED="09/01/2005 15:56:30"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LS Clinical Weekly Calendar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EXT_WEB_TEMPLATE="eCalendar Weekly Applet" INACTIVE="N" NAME="Base" TYPE="Base" WEB_TEMPLATE="eCalendar Weekly Applet" UPDATED="11/04/2016 12:37:18" UPDATED_BY="SADMIN" CREATED="06/05/2003 02:05:33" CREATED_BY="SADMIN" EXT_REC_TABLES="S_APPL_WTMPL_RX"&gt;</w:t>
              <w:br/>
              <w:tab/>
              <w:tab/>
              <w:tab/>
              <w:tab/>
              <w:t>&lt;APPLET_WEB_TEMPLATE_ITEM CONTROL="DateLabel" INACTIVE="N" ITEM_IDENTIFIER="103" MARKUP_LANGUAGE="HTML" NAME="DateLabel" TMPL_ITEM_HOLDER_NAME="SiebControl_103" TYPE="Control" UPDATED="11/04/2016 13:58:41" UPDATED_BY="SADMIN" CREATED="06/05/2003 07:39:45" CREATED_BY="SADMIN" EXT_REC_TABLES="S_APPL_WT_IT_RX"&gt;</w:t>
              <w:br/>
              <w:tab/>
              <w:tab/>
              <w:tab/>
              <w:tab/>
              <w:t>&lt;/APPLET_WEB_TEMPLATE_ITEM&gt;</w:t>
              <w:br/>
              <w:tab/>
              <w:tab/>
              <w:tab/>
              <w:tab/>
              <w:t>&lt;APPLET_WEB_TEMPLATE_ITEM CONTROL="Day" INACTIVE="N" ITEM_IDENTIFIER="104" MARKUP_LANGUAGE="HTML" NAME="Day" TMPL_ITEM_HOLDER_NAME="SiebControl_104" TYPE="Control" UPDATED="11/04/2016 13:58:41" UPDATED_BY="SADMIN" CREATED="06/05/2003 07:39:45" CREATED_BY="SADMIN" EXT_REC_TABLES="S_APPL_WT_IT_RX"&gt;</w:t>
              <w:br/>
              <w:tab/>
              <w:tab/>
              <w:tab/>
              <w:tab/>
              <w:t>&lt;/APPLET_WEB_TEMPLATE_ITEM&gt;</w:t>
              <w:br/>
              <w:tab/>
              <w:tab/>
              <w:tab/>
              <w:tab/>
              <w:t>&lt;APPLET_WEB_TEMPLATE_ITEM CONTROL="DescriptionLabel" INACTIVE="N" ITEM_IDENTIFIER="303" MARKUP_LANGUAGE="HTML" NAME="DescriptionLabel" TMPL_ITEM_HOLDER_NAME="SiebControl_303" TYPE="Control" UPDATED="11/04/2016 13:58:41" UPDATED_BY="SADMIN" CREATED="06/05/2003 07:39:45" CREATED_BY="SADMIN" EXT_REC_TABLES="S_APPL_WT_IT_RX"&gt;</w:t>
              <w:br/>
              <w:tab/>
              <w:tab/>
              <w:tab/>
              <w:tab/>
              <w:t>&lt;/APPLET_WEB_TEMPLATE_ITEM&gt;</w:t>
              <w:br/>
              <w:tab/>
              <w:tab/>
              <w:tab/>
              <w:tab/>
              <w:t>&lt;APPLET_WEB_TEMPLATE_ITEM CONTROL="Employee" INACTIVE="N" ITEM_IDENTIFIER="102" MARKUP_LANGUAGE="HTML" NAME="Employee" TMPL_ITEM_HOLDER_NAME="SiebControl_102" TYPE="Control" UPDATED="11/04/2016 13:58:41" UPDATED_BY="SADMIN" CREATED="06/05/2003 07:39:45" CREATED_BY="SADMIN" EXT_REC_TABLES="S_APPL_WT_IT_RX"&gt;</w:t>
              <w:br/>
              <w:tab/>
              <w:tab/>
              <w:tab/>
              <w:tab/>
              <w:t>&lt;/APPLET_WEB_TEMPLATE_ITEM&gt;</w:t>
              <w:br/>
              <w:tab/>
              <w:tab/>
              <w:tab/>
              <w:tab/>
              <w:t>&lt;APPLET_WEB_TEMPLATE_ITEM CONTROL="EmployeeLabel" INACTIVE="N" ITEM_IDENTIFIER="101" MARKUP_LANGUAGE="HTML" NAME="EmployeeLabel" TMPL_ITEM_HOLDER_NAME="SiebControl_101" TYPE="Control" UPDATED="11/04/2016 13:58:41" UPDATED_BY="SADMIN" CREATED="06/05/2003 07:39:46" CREATED_BY="SADMIN" EXT_REC_TABLES="S_APPL_WT_IT_RX"&gt;</w:t>
              <w:br/>
              <w:tab/>
              <w:tab/>
              <w:tab/>
              <w:tab/>
              <w:t>&lt;/APPLET_WEB_TEMPLATE_ITEM&gt;</w:t>
              <w:br/>
              <w:tab/>
              <w:tab/>
              <w:tab/>
              <w:tab/>
              <w:t>&lt;APPLET_WEB_TEMPLATE_ITEM CONTROL="EndTimeLabel" INACTIVE="N" ITEM_IDENTIFIER="302" MARKUP_LANGUAGE="HTML" NAME="EndTimeLabel" TMPL_ITEM_HOLDER_NAME="SiebControl_302" TYPE="Control" UPDATED="11/04/2016 13:58:41" UPDATED_BY="SADMIN" CREATED="06/05/2003 07:39:46" CREATED_BY="SADMIN" EXT_REC_TABLES="S_APPL_WT_IT_RX"&gt;</w:t>
              <w:br/>
              <w:tab/>
              <w:tab/>
              <w:tab/>
              <w:tab/>
              <w:t>&lt;/APPLET_WEB_TEMPLATE_ITEM&gt;</w:t>
              <w:br/>
              <w:tab/>
              <w:tab/>
              <w:tab/>
              <w:tab/>
              <w:t>&lt;APPLET_WEB_TEMPLATE_ITEM CONTROL="Go" INACTIVE="N" ITEM_IDENTIFIER="130" MARKUP_LANGUAGE="HTML" NAME="Go" TMPL_ITEM_HOLDER_NAME="SiebControl_130" TYPE="Control" UPDATED="11/04/2016 13:58:41" UPDATED_BY="SADMIN" CREATED="06/05/2003 07:39:46" CREATED_BY="SADMIN" EXT_REC_TABLES="S_APPL_WT_IT_RX"&gt;</w:t>
              <w:br/>
              <w:tab/>
              <w:tab/>
              <w:tab/>
              <w:tab/>
              <w:t>&lt;/APPLET_WEB_TEMPLATE_ITEM&gt;</w:t>
              <w:br/>
              <w:tab/>
              <w:tab/>
              <w:tab/>
              <w:tab/>
              <w:t>&lt;APPLET_WEB_TEMPLATE_ITEM CONTROL="GoToToday" INACTIVE="N" ITEM_IDENTIFIER="998" MARKUP_LANGUAGE="HTML" NAME="GoToToday" TMPL_ITEM_HOLDER_NAME="SiebControl_998" TYPE="Control" UPDATED="11/04/2016 13:58:41" UPDATED_BY="SADMIN" CREATED="06/05/2003 07:39:46" CREATED_BY="SADMIN" EXT_REC_TABLES="S_APPL_WT_IT_RX"&gt;</w:t>
              <w:br/>
              <w:tab/>
              <w:tab/>
              <w:tab/>
              <w:tab/>
              <w:t>&lt;/APPLET_WEB_TEMPLATE_ITEM&gt;</w:t>
              <w:br/>
              <w:tab/>
              <w:tab/>
              <w:tab/>
              <w:tab/>
              <w:t>&lt;APPLET_WEB_TEMPLATE_ITEM CONTROL="GotoNext" INACTIVE="N" ITEM_IDENTIFIER="132" MARKUP_LANGUAGE="HTML" NAME="GotoNext" TMPL_ITEM_HOLDER_NAME="SiebControl_132" TYPE="Control" UPDATED="11/04/2016 13:58:41" UPDATED_BY="SADMIN" CREATED="06/05/2003 07:39:46" CREATED_BY="SADMIN" EXT_REC_TABLES="S_APPL_WT_IT_RX"&gt;</w:t>
              <w:br/>
              <w:tab/>
              <w:tab/>
              <w:tab/>
              <w:tab/>
              <w:t>&lt;/APPLET_WEB_TEMPLATE_ITEM&gt;</w:t>
              <w:br/>
              <w:tab/>
              <w:tab/>
              <w:tab/>
              <w:tab/>
              <w:t>&lt;APPLET_WEB_TEMPLATE_ITEM CONTROL="GotoPrevious" INACTIVE="N" ITEM_IDENTIFIER="131" MARKUP_LANGUAGE="HTML" NAME="GotoPrevious" TMPL_ITEM_HOLDER_NAME="SiebControl_131" TYPE="Control" UPDATED="11/04/2016 13:58:41" UPDATED_BY="SADMIN" CREATED="06/05/2003 07:39:46" CREATED_BY="SADMIN" EXT_REC_TABLES="S_APPL_WT_IT_RX"&gt;</w:t>
              <w:br/>
              <w:tab/>
              <w:tab/>
              <w:tab/>
              <w:tab/>
              <w:t>&lt;/APPLET_WEB_TEMPLATE_ITEM&gt;</w:t>
              <w:br/>
              <w:tab/>
              <w:tab/>
              <w:tab/>
              <w:tab/>
              <w:t>&lt;APPLET_WEB_TEMPLATE_ITEM CONTROL="Month" INACTIVE="N" ITEM_IDENTIFIER="105" MARKUP_LANGUAGE="HTML" NAME="Month" TMPL_ITEM_HOLDER_NAME="SiebControl_105" TYPE="Control" UPDATED="11/04/2016 13:58:41" UPDATED_BY="SADMIN" CREATED="06/05/2003 07:39:46" CREATED_BY="SADMIN" EXT_REC_TABLES="S_APPL_WT_IT_RX"&gt;</w:t>
              <w:br/>
              <w:tab/>
              <w:tab/>
              <w:tab/>
              <w:tab/>
              <w:t>&lt;/APPLET_WEB_TEMPLATE_ITEM&gt;</w:t>
              <w:br/>
              <w:tab/>
              <w:tab/>
              <w:tab/>
              <w:tab/>
              <w:t>&lt;APPLET_WEB_TEMPLATE_ITEM CONTROL="NewRecordCommon" INACTIVE="N" ITEM_IDENTIFIER="996" MARKUP_LANGUAGE="HTML" NAME="NewRecordCommon" TMPL_ITEM_HOLDER_NAME="SiebControl_996" TYPE="Control" UPDATED="11/04/2016 13:58:41" UPDATED_BY="SADMIN" CREATED="06/05/2003 07:39:46" CREATED_BY="SADMIN" EXT_REC_TABLES="S_APPL_WT_IT_RX"&gt;</w:t>
              <w:br/>
              <w:tab/>
              <w:tab/>
              <w:tab/>
              <w:tab/>
              <w:t>&lt;/APPLET_WEB_TEMPLATE_ITEM&gt;</w:t>
              <w:br/>
              <w:tab/>
              <w:tab/>
              <w:tab/>
              <w:tab/>
              <w:t>&lt;APPLET_WEB_TEMPLATE_ITEM CONTROL="Print" INACTIVE="N" ITEM_IDENTIFIER="145" MARKUP_LANGUAGE="HTML" NAME="Print" TMPL_ITEM_HOLDER_NAME="SiebControl_145" TYPE="Control" UPDATED="11/04/2016 13:58:41" UPDATED_BY="SADMIN" CREATED="06/05/2003 07:39:46" CREATED_BY="SADMIN" EXT_REC_TABLES="S_APPL_WT_IT_RX"&gt;</w:t>
              <w:br/>
              <w:tab/>
              <w:tab/>
              <w:tab/>
              <w:tab/>
              <w:t>&lt;/APPLET_WEB_TEMPLATE_ITEM&gt;</w:t>
              <w:br/>
              <w:tab/>
              <w:tab/>
              <w:tab/>
              <w:tab/>
              <w:t>&lt;APPLET_WEB_TEMPLATE_ITEM CONTROL="Repeat" INACTIVE="N" ITEM_IDENTIFIER="142" MARKUP_LANGUAGE="HTML" NAME="Repeat" TMPL_ITEM_HOLDER_NAME="SiebControl_142" TYPE="Control" UPDATED="11/04/2016 13:58:41" UPDATED_BY="SADMIN" CREATED="06/05/2003 07:39:46" CREATED_BY="SADMIN" EXT_REC_TABLES="S_APPL_WT_IT_RX"&gt;</w:t>
              <w:br/>
              <w:tab/>
              <w:tab/>
              <w:tab/>
              <w:tab/>
              <w:t>&lt;/APPLET_WEB_TEMPLATE_ITEM&gt;</w:t>
              <w:br/>
              <w:tab/>
              <w:tab/>
              <w:tab/>
              <w:tab/>
              <w:t>&lt;APPLET_WEB_TEMPLATE_ITEM CONTROL="StartTimeLabel" INACTIVE="N" ITEM_IDENTIFIER="301" MARKUP_LANGUAGE="HTML" NAME="StartTimeLabel" TMPL_ITEM_HOLDER_NAME="SiebControl_301" TYPE="Control" UPDATED="11/04/2016 13:58:41" UPDATED_BY="SADMIN" CREATED="06/05/2003 07:39:46" CREATED_BY="SADMIN" EXT_REC_TABLES="S_APPL_WT_IT_RX"&gt;</w:t>
              <w:br/>
              <w:tab/>
              <w:tab/>
              <w:tab/>
              <w:tab/>
              <w:t>&lt;/APPLET_WEB_TEMPLATE_ITEM&gt;</w:t>
              <w:br/>
              <w:tab/>
              <w:tab/>
              <w:tab/>
              <w:tab/>
              <w:t>&lt;APPLET_WEB_TEMPLATE_ITEM CONTROL="TimeZone" INACTIVE="N" ITEM_IDENTIFIER="108" MARKUP_LANGUAGE="HTML" NAME="TimeZone" TMPL_ITEM_HOLDER_NAME="SiebControl_108" TYPE="Control" UPDATED="11/04/2016 13:58:41" UPDATED_BY="SADMIN" CREATED="06/05/2003 07:39:47" CREATED_BY="SADMIN" EXT_REC_TABLES="S_APPL_WT_IT_RX"&gt;</w:t>
              <w:br/>
              <w:tab/>
              <w:tab/>
              <w:tab/>
              <w:tab/>
              <w:t>&lt;/APPLET_WEB_TEMPLATE_ITEM&gt;</w:t>
              <w:br/>
              <w:tab/>
              <w:tab/>
              <w:tab/>
              <w:tab/>
              <w:t>&lt;APPLET_WEB_TEMPLATE_ITEM CONTROL="TimeZoneLabel" INACTIVE="N" ITEM_IDENTIFIER="107" MARKUP_LANGUAGE="HTML" NAME="TimeZoneLabel" TMPL_ITEM_HOLDER_NAME="SiebControl_107" TYPE="Control" UPDATED="11/04/2016 13:58:41" UPDATED_BY="SADMIN" CREATED="06/05/2003 07:39:47" CREATED_BY="SADMIN" EXT_REC_TABLES="S_APPL_WT_IT_RX"&gt;</w:t>
              <w:br/>
              <w:tab/>
              <w:tab/>
              <w:tab/>
              <w:tab/>
              <w:t>&lt;/APPLET_WEB_TEMPLATE_ITEM&gt;</w:t>
              <w:br/>
              <w:tab/>
              <w:tab/>
              <w:tab/>
              <w:tab/>
              <w:t>&lt;APPLET_WEB_TEMPLATE_ITEM CONTROL="Title" INACTIVE="N" ITEM_IDENTIFIER="90" MARKUP_LANGUAGE="HTML" NAME="Title" TYPE="Control" UPDATED="09/16/2003 18:05:21" UPDATED_BY="SADMIN" CREATED="09/16/2003 18:05:21" CREATED_BY="SADMIN"&gt;</w:t>
              <w:br/>
              <w:tab/>
              <w:tab/>
              <w:tab/>
              <w:tab/>
              <w:t>&lt;/APPLET_WEB_TEMPLATE_ITEM&gt;</w:t>
              <w:br/>
              <w:tab/>
              <w:tab/>
              <w:tab/>
              <w:tab/>
              <w:t>&lt;APPLET_WEB_TEMPLATE_ITEM CONTROL="Year" INACTIVE="N" ITEM_IDENTIFIER="106" MARKUP_LANGUAGE="HTML" NAME="Year" TMPL_ITEM_HOLDER_NAME="SiebControl_106" TYPE="Control" UPDATED="11/04/2016 13:58:41" UPDATED_BY="SADMIN" CREATED="06/05/2003 07:39:47"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Mortgage Trailing Documents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CREATED="06/05/2003 01:56:18" CREATED_BY="SADMIN" EXT_REC_TABLES="S_APPL_WTMPL_RX"&gt;</w:t>
              <w:br/>
              <w:tab/>
              <w:tab/>
              <w:tab/>
              <w:tab/>
              <w:t>&lt;APPLET_WEB_TEMPLATE_ITEM CONTROL="Applet_Title" EXTENSION_FLAG="Y" ITEM_IDENTIFIER="99929" NAME="Applet_Title" TMPL_ITEM_HOLDER_NAME="SiebControl_99929" TYPE="Control" UPDATED="11/04/2016 13:09:31" UPDATED_BY="SADMIN" CREATED="11/04/2016 13:09:31" CREATED_BY="SADMIN" EXT_REC_TABLES="S_APPL_WT_IT_RX"&gt;</w:t>
              <w:br/>
              <w:tab/>
              <w:tab/>
              <w:tab/>
              <w:tab/>
              <w:t>&lt;/APPLET_WEB_TEMPLATE_ITEM&gt;</w:t>
              <w:br/>
              <w:tab/>
              <w:tab/>
              <w:tab/>
              <w:tab/>
              <w:t>&lt;APPLET_WEB_TEMPLATE_ITEM CONTROL="Completion Date" INACTIVE="N" ITEM_IDENTIFIER="506" MARKUP_LANGUAGE="HTML" NAME="Completion Date" TMPL_ITEM_HOLDER_NAME="SiebControl_506" TYPE="List Item" UPDATED="11/04/2016 13:09:31" UPDATED_BY="SADMIN" CREATED="06/05/2003 05:02:20"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13:09:31" UPDATED_BY="SADMIN" CREATED="06/05/2003 05:02:20" CREATED_BY="SADMIN" EXT_REC_TABLES="S_APPL_WT_IT_RX"&gt;</w:t>
              <w:br/>
              <w:tab/>
              <w:tab/>
              <w:tab/>
              <w:tab/>
              <w:t>&lt;/APPLET_WEB_TEMPLATE_ITEM&gt;</w:t>
              <w:br/>
              <w:tab/>
              <w:tab/>
              <w:tab/>
              <w:tab/>
              <w:t>&lt;APPLET_WEB_TEMPLATE_ITEM CONTROL="Document Title" INACTIVE="N" ITEM_IDENTIFIER="501" MARKUP_LANGUAGE="HTML" NAME="Document Title" TMPL_ITEM_HOLDER_NAME="SiebControl_501" TYPE="List Item" UPDATED="11/04/2016 13:09:31" UPDATED_BY="SADMIN" CREATED="06/05/2003 05:02:21" CREATED_BY="SADMIN" EXT_REC_TABLES="S_APPL_WT_IT_RX"&gt;</w:t>
              <w:br/>
              <w:tab/>
              <w:tab/>
              <w:tab/>
              <w:tab/>
              <w:t>&lt;/APPLET_WEB_TEMPLATE_ITEM&gt;</w:t>
              <w:br/>
              <w:tab/>
              <w:tab/>
              <w:tab/>
              <w:tab/>
              <w:t>&lt;APPLET_WEB_TEMPLATE_ITEM CONTROL="Due Date" INACTIVE="N" ITEM_IDENTIFIER="505" MARKUP_LANGUAGE="HTML" NAME="Due Date" TMPL_ITEM_HOLDER_NAME="SiebControl_505" TYPE="List Item" UPDATED="11/04/2016 13:09:31" UPDATED_BY="SADMIN" CREATED="06/05/2003 05:02:21" CREATED_BY="SADMIN" EXT_REC_TABLES="S_APPL_WT_IT_RX"&gt;</w:t>
              <w:br/>
              <w:tab/>
              <w:tab/>
              <w:tab/>
              <w:tab/>
              <w:t>&lt;/APPLET_WEB_TEMPLATE_ITEM&gt;</w:t>
              <w:br/>
              <w:tab/>
              <w:tab/>
              <w:tab/>
              <w:tab/>
              <w:t>&lt;APPLET_WEB_TEMPLATE_ITEM CONTROL="GotoNextSet" INACTIVE="N" ITEM_IDENTIFIER="123" MARKUP_LANGUAGE="HTML" NAME="GotoNextSet" TYPE="Control" UPDATED="06/05/2003 12:39:37" UPDATED_BY="SADMIN" CREATED="06/05/2003 05:02:21" CREATED_BY="SADMIN"&gt;</w:t>
              <w:br/>
              <w:tab/>
              <w:tab/>
              <w:tab/>
              <w:tab/>
              <w:t>&lt;/APPLET_WEB_TEMPLATE_ITEM&gt;</w:t>
              <w:br/>
              <w:tab/>
              <w:tab/>
              <w:tab/>
              <w:tab/>
              <w:t>&lt;APPLET_WEB_TEMPLATE_ITEM CONTROL="GotoPreviousSet" INACTIVE="N" ITEM_IDENTIFIER="122" MARKUP_LANGUAGE="HTML" NAME="GotoPreviousSet" TYPE="Control" UPDATED="06/05/2003 12:39:38" UPDATED_BY="SADMIN" CREATED="06/05/2003 05:02:21" CREATED_BY="SADMIN"&gt;</w:t>
              <w:br/>
              <w:tab/>
              <w:tab/>
              <w:tab/>
              <w:tab/>
              <w:t>&lt;/APPLET_WEB_TEMPLATE_ITEM&gt;</w:t>
              <w:br/>
              <w:tab/>
              <w:tab/>
              <w:tab/>
              <w:tab/>
              <w:t>&lt;APPLET_WEB_TEMPLATE_ITEM CONTROL="ListControl" EXTENSION_FLAG="Y" ITEM_IDENTIFIER="99998" NAME="ListControl" TMPL_ITEM_HOLDER_NAME="SiebControl_99998" TYPE="Control" UPDATED="11/04/2016 13:09:31" UPDATED_BY="SADMIN" CREATED="11/04/2016 13:09:31"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13:09:31" UPDATED_BY="SADMIN" CREATED="11/04/2016 13:09:31"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13:09:31" UPDATED_BY="SADMIN" CREATED="06/05/2003 05:02:21"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13:09:31" UPDATED_BY="SADMIN" CREATED="06/05/2003 05:02:21" CREATED_BY="SADMIN" EXT_REC_TABLES="S_APPL_WT_IT_RX"&gt;</w:t>
              <w:br/>
              <w:tab/>
              <w:tab/>
              <w:tab/>
              <w:tab/>
              <w:t>&lt;/APPLET_WEB_TEMPLATE_ITEM&gt;</w:t>
              <w:br/>
              <w:tab/>
              <w:tab/>
              <w:tab/>
              <w:tab/>
              <w:t>&lt;APPLET_WEB_TEMPLATE_ITEM CONTROL="Ordered Date" INACTIVE="N" ITEM_IDENTIFIER="504" MARKUP_LANGUAGE="HTML" NAME="Ordered Date" TMPL_ITEM_HOLDER_NAME="SiebControl_504" TYPE="List Item" UPDATED="11/04/2016 13:09:31" UPDATED_BY="SADMIN" CREATED="06/05/2003 05:02:21"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13:09:31"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13:09:31" UPDATED_BY="SADMIN" CREATED="06/05/2003 05:02:21"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13:09:31" UPDATED_BY="SADMIN" CREATED="06/05/2003 05:02:21"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13:09:31" UPDATED_BY="SADMIN" CREATED="11/04/2016 13:09:31" CREATED_BY="SADMIN" EXT_REC_TABLES="S_APPL_WT_IT_RX"&gt;</w:t>
              <w:br/>
              <w:tab/>
              <w:tab/>
              <w:tab/>
              <w:tab/>
              <w:t>&lt;/APPLET_WEB_TEMPLATE_ITEM&gt;</w:t>
              <w:br/>
              <w:tab/>
              <w:tab/>
              <w:tab/>
              <w:tab/>
              <w:t>&lt;APPLET_WEB_TEMPLATE_ITEM CONTROL="Reference #" INACTIVE="N" ITEM_IDENTIFIER="507" MARKUP_LANGUAGE="HTML" NAME="Reference #" TMPL_ITEM_HOLDER_NAME="SiebControl_507" TYPE="List Item" UPDATED="11/04/2016 13:09:31" UPDATED_BY="SADMIN" CREATED="06/05/2003 05:02:22"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13:09:31" UPDATED_BY="SADMIN" CREATED="06/05/2003 05:02:22"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13:09:31" UPDATED_BY="SADMIN" CREATED="06/05/2003 05:02:22"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01:56:19" CREATED_BY="SADMIN" EXT_REC_TABLES="S_APPL_WTMPL_RX"&gt;</w:t>
              <w:br/>
              <w:tab/>
              <w:tab/>
              <w:tab/>
              <w:tab/>
              <w:t>&lt;APPLET_WEB_TEMPLATE_ITEM CONTROL="Applet_Title" EXTENSION_FLAG="Y" ITEM_IDENTIFIER="99929" NAME="Applet_Title" TMPL_ITEM_HOLDER_NAME="SiebControl_99929" TYPE="Control" UPDATED="11/04/2016 13:09:31" UPDATED_BY="SADMIN" CREATED="11/04/2016 13:09:31" CREATED_BY="SADMIN" EXT_REC_TABLES="S_APPL_WT_IT_RX"&gt;</w:t>
              <w:br/>
              <w:tab/>
              <w:tab/>
              <w:tab/>
              <w:tab/>
              <w:t>&lt;/APPLET_WEB_TEMPLATE_ITEM&gt;</w:t>
              <w:br/>
              <w:tab/>
              <w:tab/>
              <w:tab/>
              <w:tab/>
              <w:t>&lt;APPLET_WEB_TEMPLATE_ITEM COMMENTS="Modified by 7.7 Fix Existing Button Mappings Rule Tools Patch: Switched Item Identifier from 109 to 108" CONTROL="CancelQuery" INACTIVE="N" ITEM_IDENTIFIER="108" MARKUP_LANGUAGE="HTML" NAME="CancelQuery" TMPL_ITEM_HOLDER_NAME="SiebControl_108" TYPE="Control" UPDATED="11/04/2016 13:09:31" UPDATED_BY="SADMIN" CREATED="06/05/2003 05:02:22" CREATED_BY="SADMIN" EXT_REC_TABLES="S_APPL_WT_IT_RX"&gt;</w:t>
              <w:br/>
              <w:tab/>
              <w:tab/>
              <w:tab/>
              <w:tab/>
              <w:t>&lt;/APPLET_WEB_TEMPLATE_ITEM&gt;</w:t>
              <w:br/>
              <w:tab/>
              <w:tab/>
              <w:tab/>
              <w:tab/>
              <w:t>&lt;APPLET_WEB_TEMPLATE_ITEM CONTROL="Completion Date" INACTIVE="N" ITEM_IDENTIFIER="1803" MARKUP_LANGUAGE="HTML" NAME="Completion Date" TMPL_ITEM_HOLDER_NAME="SiebControl_1803" TYPE="List Item" UPDATED="11/04/2016 13:09:31" UPDATED_BY="SADMIN" CREATED="06/05/2003 05:02:22" CREATED_BY="SADMIN" EXT_REC_TABLES="S_APPL_WT_IT_RX"&gt;</w:t>
              <w:br/>
              <w:tab/>
              <w:tab/>
              <w:tab/>
              <w:tab/>
              <w:t>&lt;/APPLET_WEB_TEMPLATE_ITEM&gt;</w:t>
              <w:br/>
              <w:tab/>
              <w:tab/>
              <w:tab/>
              <w:tab/>
              <w:t>&lt;APPLET_WEB_TEMPLATE_ITEM CONTROL="Delivery Method" INACTIVE="N" ITEM_IDENTIFIER="2302" MARKUP_LANGUAGE="HTML" NAME="Delivery Method" TMPL_ITEM_HOLDER_NAME="SiebControl_2302" TYPE="List Item" UPDATED="11/04/2016 13:09:31" UPDATED_BY="SADMIN" CREATED="06/05/2003 05:02:22" CREATED_BY="SADMIN" EXT_REC_TABLES="S_APPL_WT_IT_RX"&gt;</w:t>
              <w:br/>
              <w:tab/>
              <w:tab/>
              <w:tab/>
              <w:tab/>
              <w:t>&lt;/APPLET_WEB_TEMPLATE_ITEM&gt;</w:t>
              <w:br/>
              <w:tab/>
              <w:tab/>
              <w:tab/>
              <w:tab/>
              <w:t>&lt;APPLET_WEB_TEMPLATE_ITEM CONTROL="Description" INACTIVE="N" ITEM_IDENTIFIER="2802" MARKUP_LANGUAGE="HTML" NAME="Description" TMPL_ITEM_HOLDER_NAME="SiebControl_2802" TYPE="List Item" UPDATED="11/04/2016 13:09:31" UPDATED_BY="SADMIN" CREATED="06/05/2003 05:02:22" CREATED_BY="SADMIN" EXT_REC_TABLES="S_APPL_WT_IT_RX"&gt;</w:t>
              <w:br/>
              <w:tab/>
              <w:tab/>
              <w:tab/>
              <w:tab/>
              <w:t>&lt;/APPLET_WEB_TEMPLATE_ITEM&gt;</w:t>
              <w:br/>
              <w:tab/>
              <w:tab/>
              <w:tab/>
              <w:tab/>
              <w:t>&lt;APPLET_WEB_TEMPLATE_ITEM CONTROL="Document Title" INACTIVE="N" ITEM_IDENTIFIER="1303" MARKUP_LANGUAGE="HTML" NAME="Document Title" TMPL_ITEM_HOLDER_NAME="SiebControl_1303" TYPE="List Item" UPDATED="11/04/2016 13:09:31" UPDATED_BY="SADMIN" CREATED="06/05/2003 05:02:22" CREATED_BY="SADMIN" EXT_REC_TABLES="S_APPL_WT_IT_RX"&gt;</w:t>
              <w:br/>
              <w:tab/>
              <w:tab/>
              <w:tab/>
              <w:tab/>
              <w:t>&lt;/APPLET_WEB_TEMPLATE_ITEM&gt;</w:t>
              <w:br/>
              <w:tab/>
              <w:tab/>
              <w:tab/>
              <w:tab/>
              <w:t>&lt;APPLET_WEB_TEMPLATE_ITEM CONTROL="Due Date" INACTIVE="N" ITEM_IDENTIFIER="1802" MARKUP_LANGUAGE="HTML" NAME="Due Date" TMPL_ITEM_HOLDER_NAME="SiebControl_1802" TYPE="List Item" UPDATED="11/04/2016 13:09:31" UPDATED_BY="SADMIN" CREATED="06/05/2003 05:02:22" CREATED_BY="SADMIN" EXT_REC_TABLES="S_APPL_WT_IT_RX"&gt;</w:t>
              <w:br/>
              <w:tab/>
              <w:tab/>
              <w:tab/>
              <w:tab/>
              <w:t>&lt;/APPLET_WEB_TEMPLATE_ITEM&gt;</w:t>
              <w:br/>
              <w:tab/>
              <w:tab/>
              <w:tab/>
              <w:tab/>
              <w:t>&lt;APPLET_WEB_TEMPLATE_ITEM COMMENTS="Modified by 7.7 Fix Existing Button Mappings Rule Tools Patch: Switched Item Identifier from 141 to 107" CONTROL="ExecuteQuery" INACTIVE="N" ITEM_IDENTIFIER="107" MARKUP_LANGUAGE="HTML" NAME="ExecuteQuery" TMPL_ITEM_HOLDER_NAME="SiebControl_107" TYPE="Control" UPDATED="11/04/2016 13:09:31" UPDATED_BY="SADMIN" CREATED="06/05/2003 05:02:22" CREATED_BY="SADMIN" EXT_REC_TABLES="S_APPL_WT_IT_RX"&gt;</w:t>
              <w:br/>
              <w:tab/>
              <w:tab/>
              <w:tab/>
              <w:tab/>
              <w:t>&lt;/APPLET_WEB_TEMPLATE_ITEM&gt;</w:t>
              <w:br/>
              <w:tab/>
              <w:tab/>
              <w:tab/>
              <w:tab/>
              <w:t>&lt;APPLET_WEB_TEMPLATE_ITEM CONTROL="Location" INACTIVE="N" ITEM_IDENTIFIER="2301" MARKUP_LANGUAGE="HTML" NAME="Location" TMPL_ITEM_HOLDER_NAME="SiebControl_2301" TYPE="List Item" UPDATED="11/04/2016 13:09:31" UPDATED_BY="SADMIN" CREATED="06/05/2003 05:02:23"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13:09:31" UPDATED_BY="SADMIN" CREATED="11/04/2016 13:09:31" CREATED_BY="SADMIN" EXT_REC_TABLES="S_APPL_WT_IT_RX"&gt;</w:t>
              <w:br/>
              <w:tab/>
              <w:tab/>
              <w:tab/>
              <w:tab/>
              <w:t>&lt;/APPLET_WEB_TEMPLATE_ITEM&gt;</w:t>
              <w:br/>
              <w:tab/>
              <w:tab/>
              <w:tab/>
              <w:tab/>
              <w:t>&lt;APPLET_WEB_TEMPLATE_ITEM CONTROL="Ordered Date" INACTIVE="N" ITEM_IDENTIFIER="1801" MARKUP_LANGUAGE="HTML" NAME="Ordered Date" TMPL_ITEM_HOLDER_NAME="SiebControl_1801" TYPE="List Item" UPDATED="11/04/2016 13:09:31" UPDATED_BY="SADMIN" CREATED="06/05/2003 05:02:23"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13:09:31" UPDATED_BY="SADMIN" CREATED="06/05/2003 05:02:23"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13:09:31" UPDATED_BY="SADMIN" CREATED="11/04/2016 13:09:31" CREATED_BY="SADMIN" EXT_REC_TABLES="S_APPL_WT_IT_RX"&gt;</w:t>
              <w:br/>
              <w:tab/>
              <w:tab/>
              <w:tab/>
              <w:tab/>
              <w:t>&lt;/APPLET_WEB_TEMPLATE_ITEM&gt;</w:t>
              <w:br/>
              <w:tab/>
              <w:tab/>
              <w:tab/>
              <w:tab/>
              <w:t>&lt;APPLET_WEB_TEMPLATE_ITEM CONTROL="Reference #" INACTIVE="N" ITEM_IDENTIFIER="1302" MARKUP_LANGUAGE="HTML" NAME="Reference #" TMPL_ITEM_HOLDER_NAME="SiebControl_1302" TYPE="List Item" UPDATED="11/04/2016 13:09:31" UPDATED_BY="SADMIN" CREATED="06/05/2003 05:02:23" CREATED_BY="SADMIN" EXT_REC_TABLES="S_APPL_WT_IT_RX"&gt;</w:t>
              <w:br/>
              <w:tab/>
              <w:tab/>
              <w:tab/>
              <w:tab/>
              <w:t>&lt;/APPLET_WEB_TEMPLATE_ITEM&gt;</w:t>
              <w:br/>
              <w:tab/>
              <w:tab/>
              <w:tab/>
              <w:tab/>
              <w:t>&lt;APPLET_WEB_TEMPLATE_ITEM CONTROL="Reference #" INACTIVE="N" ITEM_IDENTIFIER="2801" MARKUP_LANGUAGE="HTML" NAME="Reference #2" TMPL_ITEM_HOLDER_NAME="SiebControl_2801" TYPE="List Item" UPDATED="11/04/2016 13:09:31" UPDATED_BY="SADMIN" CREATED="06/05/2003 05:02:23"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13:09:31" UPDATED_BY="SADMIN" CREATED="06/05/2003 05:02:23" CREATED_BY="SADMIN" EXT_REC_TABLES="S_APPL_WT_IT_RX"&gt;</w:t>
              <w:br/>
              <w:tab/>
              <w:tab/>
              <w:tab/>
              <w:tab/>
              <w:t>&lt;/APPLET_WEB_TEMPLATE_ITEM&gt;</w:t>
              <w:br/>
              <w:tab/>
              <w:tab/>
              <w:tab/>
              <w:tab/>
              <w:t>&lt;APPLET_WEB_TEMPLATE_ITEM CONTROL="Status" INACTIVE="N" ITEM_IDENTIFIER="1305" MARKUP_LANGUAGE="HTML" NAME="Status" TMPL_ITEM_HOLDER_NAME="SiebControl_1305" TYPE="List Item" UPDATED="11/04/2016 13:09:31" UPDATED_BY="SADMIN" CREATED="06/05/2003 05:02:23" CREATED_BY="SADMIN" EXT_REC_TABLES="S_APPL_WT_IT_RX"&gt;</w:t>
              <w:br/>
              <w:tab/>
              <w:tab/>
              <w:tab/>
              <w:tab/>
              <w:t>&lt;/APPLET_WEB_TEMPLATE_ITEM&gt;</w:t>
              <w:br/>
              <w:tab/>
              <w:tab/>
              <w:tab/>
              <w:tab/>
              <w:t>&lt;APPLET_WEB_TEMPLATE_ITEM CONTROL="Type" INACTIVE="N" ITEM_IDENTIFIER="1304" MARKUP_LANGUAGE="HTML" NAME="Type" TMPL_ITEM_HOLDER_NAME="SiebControl_1304" TYPE="List Item" UPDATED="11/04/2016 13:09:31" UPDATED_BY="SADMIN" CREATED="06/05/2003 05:02:23"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13:09:31" UPDATED_BY="SADMIN" CREATED="06/05/2003 05:02:23"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13:09:31" UPDATED_BY="SADMIN" CREATED="06/05/2003 05:02:24"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01:56:19" CREATED_BY="SADMIN" EXT_REC_TABLES="S_APPL_WTMPL_RX"&gt;</w:t>
              <w:br/>
              <w:tab/>
              <w:tab/>
              <w:tab/>
              <w:tab/>
              <w:t>&lt;APPLET_WEB_TEMPLATE_ITEM CONTROL="Applet_Title" EXTENSION_FLAG="Y" ITEM_IDENTIFIER="99929" NAME="Applet_Title" TMPL_ITEM_HOLDER_NAME="SiebControl_99929" TYPE="Control" UPDATED="11/04/2016 13:09:31" UPDATED_BY="SADMIN" CREATED="11/04/2016 13:09:31" CREATED_BY="SADMIN" EXT_REC_TABLES="S_APPL_WT_IT_RX"&gt;</w:t>
              <w:br/>
              <w:tab/>
              <w:tab/>
              <w:tab/>
              <w:tab/>
              <w:t>&lt;/APPLET_WEB_TEMPLATE_ITEM&gt;</w:t>
              <w:br/>
              <w:tab/>
              <w:tab/>
              <w:tab/>
              <w:tab/>
              <w:t>&lt;APPLET_WEB_TEMPLATE_ITEM CONTROL="Completion Date" INACTIVE="N" ITEM_IDENTIFIER="506" MARKUP_LANGUAGE="HTML" NAME="Completion Date" TMPL_ITEM_HOLDER_NAME="SiebControl_506" TYPE="List Item" UPDATED="11/04/2016 13:09:31" UPDATED_BY="SADMIN" CREATED="06/05/2003 05:02:24"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13:09:31" UPDATED_BY="SADMIN" CREATED="06/05/2003 05:02:24" CREATED_BY="SADMIN" EXT_REC_TABLES="S_APPL_WT_IT_RX"&gt;</w:t>
              <w:br/>
              <w:tab/>
              <w:tab/>
              <w:tab/>
              <w:tab/>
              <w:t>&lt;/APPLET_WEB_TEMPLATE_ITEM&gt;</w:t>
              <w:br/>
              <w:tab/>
              <w:tab/>
              <w:tab/>
              <w:tab/>
              <w:t>&lt;APPLET_WEB_TEMPLATE_ITEM CONTROL="Document Title" INACTIVE="N" ITEM_IDENTIFIER="501" MARKUP_LANGUAGE="HTML" NAME="Document Title" TMPL_ITEM_HOLDER_NAME="SiebControl_501" TYPE="List Item" UPDATED="11/04/2016 13:09:31" UPDATED_BY="SADMIN" CREATED="06/05/2003 05:02:24" CREATED_BY="SADMIN" EXT_REC_TABLES="S_APPL_WT_IT_RX"&gt;</w:t>
              <w:br/>
              <w:tab/>
              <w:tab/>
              <w:tab/>
              <w:tab/>
              <w:t>&lt;/APPLET_WEB_TEMPLATE_ITEM&gt;</w:t>
              <w:br/>
              <w:tab/>
              <w:tab/>
              <w:tab/>
              <w:tab/>
              <w:t>&lt;APPLET_WEB_TEMPLATE_ITEM CONTROL="Due Date" INACTIVE="N" ITEM_IDENTIFIER="505" MARKUP_LANGUAGE="HTML" NAME="Due Date" TMPL_ITEM_HOLDER_NAME="SiebControl_505" TYPE="List Item" UPDATED="11/04/2016 13:09:31" UPDATED_BY="SADMIN" CREATED="06/05/2003 05:02:24"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13:09:31" UPDATED_BY="SADMIN" CREATED="06/05/2003 05:02:24" CREATED_BY="SADMIN" EXT_REC_TABLES="S_APPL_WT_IT_RX"&gt;</w:t>
              <w:br/>
              <w:tab/>
              <w:tab/>
              <w:tab/>
              <w:tab/>
              <w:t>&lt;/APPLET_WEB_TEMPLATE_ITEM&gt;</w:t>
              <w:br/>
              <w:tab/>
              <w:tab/>
              <w:tab/>
              <w:tab/>
              <w:t>&lt;APPLET_WEB_TEMPLATE_ITEM CONTROL="GotoNextSet" INACTIVE="N" ITEM_IDENTIFIER="123" MARKUP_LANGUAGE="HTML" NAME="GotoNextSet" TYPE="Control" UPDATED="06/05/2003 12:39:40" UPDATED_BY="SADMIN" CREATED="06/05/2003 05:02:24" CREATED_BY="SADMIN"&gt;</w:t>
              <w:br/>
              <w:tab/>
              <w:tab/>
              <w:tab/>
              <w:tab/>
              <w:t>&lt;/APPLET_WEB_TEMPLATE_ITEM&gt;</w:t>
              <w:br/>
              <w:tab/>
              <w:tab/>
              <w:tab/>
              <w:tab/>
              <w:t>&lt;APPLET_WEB_TEMPLATE_ITEM CONTROL="GotoPreviousSet" INACTIVE="N" ITEM_IDENTIFIER="122" MARKUP_LANGUAGE="HTML" NAME="GotoPreviousSet" TYPE="Control" UPDATED="06/05/2003 12:39:40" UPDATED_BY="SADMIN" CREATED="06/05/2003 05:02:24" CREATED_BY="SADMIN"&gt;</w:t>
              <w:br/>
              <w:tab/>
              <w:tab/>
              <w:tab/>
              <w:tab/>
              <w:t>&lt;/APPLET_WEB_TEMPLATE_ITEM&gt;</w:t>
              <w:br/>
              <w:tab/>
              <w:tab/>
              <w:tab/>
              <w:tab/>
              <w:t>&lt;APPLET_WEB_TEMPLATE_ITEM CONTROL="ListControl" EXTENSION_FLAG="Y" ITEM_IDENTIFIER="99998" NAME="ListControl" TMPL_ITEM_HOLDER_NAME="SiebControl_99998" TYPE="Control" UPDATED="11/04/2016 13:09:31" UPDATED_BY="SADMIN" CREATED="11/04/2016 13:09:31"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13:09:31" UPDATED_BY="SADMIN" CREATED="11/04/2016 13:09:31"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13:09:31" UPDATED_BY="SADMIN" CREATED="06/05/2003 05:02:24"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13:09:31" UPDATED_BY="SADMIN" CREATED="06/05/2003 05:02:24" CREATED_BY="SADMIN" EXT_REC_TABLES="S_APPL_WT_IT_RX"&gt;</w:t>
              <w:br/>
              <w:tab/>
              <w:tab/>
              <w:tab/>
              <w:tab/>
              <w:t>&lt;/APPLET_WEB_TEMPLATE_ITEM&gt;</w:t>
              <w:br/>
              <w:tab/>
              <w:tab/>
              <w:tab/>
              <w:tab/>
              <w:t>&lt;APPLET_WEB_TEMPLATE_ITEM CONTROL="Ordered Date" INACTIVE="N" ITEM_IDENTIFIER="504" MARKUP_LANGUAGE="HTML" NAME="Ordered Date" TMPL_ITEM_HOLDER_NAME="SiebControl_504" TYPE="List Item" UPDATED="11/04/2016 13:09:31" UPDATED_BY="SADMIN" CREATED="06/05/2003 05:02:25"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13:09:31"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13:09:31" UPDATED_BY="SADMIN" CREATED="06/05/2003 05:02:25"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13:09:31" UPDATED_BY="SADMIN" CREATED="06/05/2003 05:02:25"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13:09:31"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13:09:31"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13:09:31" UPDATED_BY="SADMIN" CREATED="11/04/2016 13:09:31" CREATED_BY="SADMIN" EXT_REC_TABLES="S_APPL_WT_IT_RX"&gt;</w:t>
              <w:br/>
              <w:tab/>
              <w:tab/>
              <w:tab/>
              <w:tab/>
              <w:t>&lt;/APPLET_WEB_TEMPLATE_ITEM&gt;</w:t>
              <w:br/>
              <w:tab/>
              <w:tab/>
              <w:tab/>
              <w:tab/>
              <w:t>&lt;APPLET_WEB_TEMPLATE_ITEM CONTROL="Reference #" INACTIVE="N" ITEM_IDENTIFIER="507" MARKUP_LANGUAGE="HTML" NAME="Reference #" TMPL_ITEM_HOLDER_NAME="SiebControl_507" TYPE="List Item" UPDATED="11/04/2016 13:09:31" UPDATED_BY="SADMIN" CREATED="06/05/2003 05:02:25"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13:09:31" UPDATED_BY="SADMIN" CREATED="06/05/2003 05:02:25"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13:09:31" UPDATED_BY="SADMIN" CREATED="06/05/2003 05:02:25"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13:09:31" UPDATED_BY="SADMIN" CREATED="06/05/2003 05:02:25" CREATED_BY="SADMIN" EXT_REC_TABLES="S_APPL_WT_IT_RX"&gt;</w:t>
              <w:br/>
              <w:tab/>
              <w:tab/>
              <w:tab/>
              <w:tab/>
              <w:t>&lt;/APPLET_WEB_TEMPLATE_ITEM&gt;</w:t>
              <w:br/>
              <w:tab/>
              <w:tab/>
              <w:tab/>
              <w:tab/>
              <w:t>&lt;APPLET_WEB_TEMPLATE_ITEM COMMENTS="FINS CANCEL_GLOBAL_CHANGE" CONTROL="CancelQuery" ITEM_IDENTIFIER="108" NAME="UndoQuery" TMPL_ITEM_HOLDER_NAME="SiebControl_108" TYPE="Control" UPDATED="11/04/2016 13:09:31" UPDATED_BY="SADMIN" CREATED="06/05/2003 05:02:25"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13:09:31" UPDATED_BY="SADMIN" CREATED="06/05/2003 05:02:25"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Opportunity Form ReadOnly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CREATED="04/21/2001 19:40:35" CREATED_BY="SADMIN" EXT_REC_TABLES="S_APPL_WTMPL_RX"&gt;</w:t>
              <w:br/>
              <w:tab/>
              <w:tab/>
              <w:tab/>
              <w:tab/>
              <w:t>&lt;APPLET_WEB_TEMPLATE_ITEM COLUMN_SPAN="8" CONTROL="Account" GRID_PROPERTY="FormattedHtml" INACTIVE="N" ITEM_IDENTIFIER="5010" MARKUP_LANGUAGE="HTML" NAME="Account" ROW_SPAN="3" TMPL_ITEM_HOLDER_NAME="SiebControl_5_10" TYPE="Control" UPDATED="11/04/2016 14:10:56" UPDATED_BY="SADMIN" CREATED="04/21/2001 19:40:35" CREATED_BY="SADMIN" EXT_REC_TABLES="S_APPL_WT_IT_RX"&gt;</w:t>
              <w:br/>
              <w:tab/>
              <w:tab/>
              <w:tab/>
              <w:tab/>
              <w:t>&lt;/APPLET_WEB_TEMPLATE_ITEM&gt;</w:t>
              <w:br/>
              <w:tab/>
              <w:tab/>
              <w:tab/>
              <w:tab/>
              <w:t>&lt;APPLET_WEB_TEMPLATE_ITEM COLUMN_SPAN="6" CONTROL="Account" GRID_PROPERTY="FormattedLabel" INACTIVE="N" ITEM_IDENTIFIER="5004" MARKUP_LANGUAGE="HTML" NAME="AccountLabel" ROW_SPAN="3" TYPE="Control" UPDATED="09/28/2007 10:35:29" UPDATED_BY="SADMIN" CREATED="07/12/2003 10:48:46" CREATED_BY="SADMIN"&gt;</w:t>
              <w:br/>
              <w:tab/>
              <w:tab/>
              <w:tab/>
              <w:tab/>
              <w:t>&lt;/APPLET_WEB_TEMPLATE_ITEM&gt;</w:t>
              <w:br/>
              <w:tab/>
              <w:tab/>
              <w:tab/>
              <w:tab/>
              <w:t>&lt;APPLET_WEB_TEMPLATE_ITEM COMMENTS="Modified by 7.7 - Items not pointing to valid control" CONTROL="AccountLocation" INACTIVE="Y" ITEM_IDENTIFIER="1304" MARKUP_LANGUAGE="HTML" NAME="AccountLocation- Marked for Deletion" TYPE="Control" UPDATED="06/05/2003 15:35:15" UPDATED_BY="SADMIN" CREATED="06/05/2003 07:53:27" CREATED_BY="SADMIN"&gt;</w:t>
              <w:br/>
              <w:tab/>
              <w:tab/>
              <w:tab/>
              <w:tab/>
              <w:t>&lt;/APPLET_WEB_TEMPLATE_ITEM&gt;</w:t>
              <w:br/>
              <w:tab/>
              <w:tab/>
              <w:tab/>
              <w:tab/>
              <w:t>&lt;APPLET_WEB_TEMPLATE_ITEM CONTROL="Applet_Title" EXTENSION_FLAG="Y" ITEM_IDENTIFIER="99929" NAME="Applet_Title" TMPL_ITEM_HOLDER_NAME="SiebControl_99929" TYPE="Control" UPDATED="11/04/2016 14:10:56" UPDATED_BY="SADMIN" CREATED="11/04/2016 14:10:56" CREATED_BY="SADMIN" EXT_REC_TABLES="S_APPL_WT_IT_RX"&gt;</w:t>
              <w:br/>
              <w:tab/>
              <w:tab/>
              <w:tab/>
              <w:tab/>
              <w:t>&lt;/APPLET_WEB_TEMPLATE_ITEM&gt;</w:t>
              <w:br/>
              <w:tab/>
              <w:tab/>
              <w:tab/>
              <w:tab/>
              <w:t>&lt;APPLET_WEB_TEMPLATE_ITEM CONTROL="Channel" INACTIVE="N" ITEM_IDENTIFIER="2310" MARKUP_LANGUAGE="HTML" MODE="More" NAME="Channel" TYPE="Control" UPDATED="06/05/2003 07:53:28" UPDATED_BY="SADMIN" CREATED="06/05/2003 07:53:28" CREATED_BY="SADMIN"&gt;</w:t>
              <w:br/>
              <w:tab/>
              <w:tab/>
              <w:tab/>
              <w:tab/>
              <w:t>&lt;/APPLET_WEB_TEMPLATE_ITEM&gt;</w:t>
              <w:br/>
              <w:tab/>
              <w:tab/>
              <w:tab/>
              <w:tab/>
              <w:t>&lt;APPLET_WEB_TEMPLATE_ITEM COLUMN_SPAN="9" CONTROL="CloseDate" GRID_PROPERTY="FormattedHtml" INACTIVE="N" ITEM_IDENTIFIER="5027" MARKUP_LANGUAGE="HTML" NAME="CloseDate" ROW_SPAN="3" TMPL_ITEM_HOLDER_NAME="SiebControl_5_27" TYPE="Control" UPDATED="11/04/2016 14:10:56" UPDATED_BY="SADMIN" CREATED="04/21/2001 19:40:35" CREATED_BY="SADMIN" EXT_REC_TABLES="S_APPL_WT_IT_RX"&gt;</w:t>
              <w:br/>
              <w:tab/>
              <w:tab/>
              <w:tab/>
              <w:tab/>
              <w:t>&lt;/APPLET_WEB_TEMPLATE_ITEM&gt;</w:t>
              <w:br/>
              <w:tab/>
              <w:tab/>
              <w:tab/>
              <w:tab/>
              <w:t>&lt;APPLET_WEB_TEMPLATE_ITEM COLUMN_SPAN="8" CONTROL="CloseDate" GRID_PROPERTY="FormattedLabel" INACTIVE="N" ITEM_IDENTIFIER="5019" MARKUP_LANGUAGE="HTML" NAME="CloseDateLabel" ROW_SPAN="3" TYPE="Control" UPDATED="09/28/2007 10:35:29" UPDATED_BY="SADMIN" CREATED="07/12/2003 10:48:46" CREATED_BY="SADMIN"&gt;</w:t>
              <w:br/>
              <w:tab/>
              <w:tab/>
              <w:tab/>
              <w:tab/>
              <w:t>&lt;/APPLET_WEB_TEMPLATE_ITEM&gt;</w:t>
              <w:br/>
              <w:tab/>
              <w:tab/>
              <w:tab/>
              <w:tab/>
              <w:t>&lt;APPLET_WEB_TEMPLATE_ITEM CONTROL="Closure Summary" INACTIVE="N" ITEM_IDENTIFIER="2808" MARKUP_LANGUAGE="HTML" MODE="More" NAME="Closure Summary" TYPE="Control" UPDATED="06/05/2003 07:53:28" UPDATED_BY="SADMIN" CREATED="06/05/2003 07:53:28" CREATED_BY="SADMIN"&gt;</w:t>
              <w:br/>
              <w:tab/>
              <w:tab/>
              <w:tab/>
              <w:tab/>
              <w:t>&lt;/APPLET_WEB_TEMPLATE_ITEM&gt;</w:t>
              <w:br/>
              <w:tab/>
              <w:tab/>
              <w:tab/>
              <w:tab/>
              <w:t>&lt;APPLET_WEB_TEMPLATE_ITEM CONTROL="Commitments" INACTIVE="N" ITEM_IDENTIFIER="2307" MARKUP_LANGUAGE="HTML" MODE="More" NAME="Commitments" TYPE="Control" UPDATED="06/05/2003 07:53:28" UPDATED_BY="SADMIN" CREATED="06/05/2003 07:53:28" CREATED_BY="SADMIN"&gt;</w:t>
              <w:br/>
              <w:tab/>
              <w:tab/>
              <w:tab/>
              <w:tab/>
              <w:t>&lt;/APPLET_WEB_TEMPLATE_ITEM&gt;</w:t>
              <w:br/>
              <w:tab/>
              <w:tab/>
              <w:tab/>
              <w:tab/>
              <w:t>&lt;APPLET_WEB_TEMPLATE_ITEM COLUMN_SPAN="13" CONTROL="Forecasted" GRID_PROPERTY="FormattedHtml" INACTIVE="N" ITEM_IDENTIFIER="5051" MARKUP_LANGUAGE="HTML" NAME="Committed" ROW_SPAN="3" TMPL_ITEM_HOLDER_NAME="SiebControl_5_51" TYPE="Control" UPDATED="11/04/2016 14:10:56" UPDATED_BY="SADMIN" CREATED="04/21/2001 19:40:35" CREATED_BY="SADMIN" EXT_REC_TABLES="S_APPL_WT_IT_RX"&gt;</w:t>
              <w:br/>
              <w:tab/>
              <w:tab/>
              <w:tab/>
              <w:tab/>
              <w:t>&lt;/APPLET_WEB_TEMPLATE_ITEM&gt;</w:t>
              <w:br/>
              <w:tab/>
              <w:tab/>
              <w:tab/>
              <w:tab/>
              <w:t>&lt;APPLET_WEB_TEMPLATE_ITEM COLUMN_SPAN="10" CONTROL="Forecasted" GRID_PROPERTY="FormattedLabel" INACTIVE="N" ITEM_IDENTIFIER="5041" MARKUP_LANGUAGE="HTML" NAME="CommittedLabel" ROW_SPAN="3" TYPE="Control" UPDATED="09/28/2007 10:35:29" UPDATED_BY="SADMIN" CREATED="07/12/2003 10:48:46" CREATED_BY="SADMIN"&gt;</w:t>
              <w:br/>
              <w:tab/>
              <w:tab/>
              <w:tab/>
              <w:tab/>
              <w:t>&lt;/APPLET_WEB_TEMPLATE_ITEM&gt;</w:t>
              <w:br/>
              <w:tab/>
              <w:tab/>
              <w:tab/>
              <w:tab/>
              <w:t>&lt;APPLET_WEB_TEMPLATE_ITEM CONTROL="Deposits" INACTIVE="N" ITEM_IDENTIFIER="2309" MARKUP_LANGUAGE="HTML" MODE="More" NAME="Deposits" TYPE="Control" UPDATED="06/05/2003 07:53:28" UPDATED_BY="SADMIN" CREATED="06/05/2003 07:53:28" CREATED_BY="SADMIN"&gt;</w:t>
              <w:br/>
              <w:tab/>
              <w:tab/>
              <w:tab/>
              <w:tab/>
              <w:t>&lt;/APPLET_WEB_TEMPLATE_ITEM&gt;</w:t>
              <w:br/>
              <w:tab/>
              <w:tab/>
              <w:tab/>
              <w:tab/>
              <w:t>&lt;APPLET_WEB_TEMPLATE_ITEM COLUMN_SPAN="22" CONTROL="Description" GRID_PROPERTY="FormattedHtml" INACTIVE="N" ITEM_IDENTIFIER="2073" MARKUP_LANGUAGE="HTML" NAME="Description" ROW_SPAN="12" TMPL_ITEM_HOLDER_NAME="SiebControl_2_73" TYPE="Control" UPDATED="11/04/2016 14:10:56" UPDATED_BY="SADMIN" CREATED="11/23/2003 20:45:16" CREATED_BY="SADMIN" EXT_REC_TABLES="S_APPL_WT_IT_RX"&gt;</w:t>
              <w:br/>
              <w:tab/>
              <w:tab/>
              <w:tab/>
              <w:tab/>
              <w:t>&lt;/APPLET_WEB_TEMPLATE_ITEM&gt;</w:t>
              <w:br/>
              <w:tab/>
              <w:tab/>
              <w:tab/>
              <w:tab/>
              <w:t>&lt;APPLET_WEB_TEMPLATE_ITEM COLUMN_SPAN="9" COMMENTS="7.7 set label height of large text field to 24 pixels" CONTROL="Description" GRID_PROPERTY="FormattedLabel" INACTIVE="N" ITEM_IDENTIFIER="2064" MARKUP_LANGUAGE="HTML" NAME="DescriptionLabel" ROW_SPAN="3" TYPE="Control" UPDATED="09/28/2007 10:35:29" UPDATED_BY="SADMIN" CREATED="11/23/2003 20:45:16"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14:10:56" UPDATED_BY="SADMIN" CREATED="04/21/2001 19:41:28" CREATED_BY="SADMIN" EXT_REC_TABLES="S_APPL_WT_IT_RX"&gt;</w:t>
              <w:br/>
              <w:tab/>
              <w:tab/>
              <w:tab/>
              <w:tab/>
              <w:t>&lt;/APPLET_WEB_TEMPLATE_ITEM&gt;</w:t>
              <w:br/>
              <w:tab/>
              <w:tab/>
              <w:tab/>
              <w:tab/>
              <w:t>&lt;APPLET_WEB_TEMPLATE_ITEM CONTROL="Expected Value" INACTIVE="N" ITEM_IDENTIFIER="2306" MARKUP_LANGUAGE="HTML" MODE="More" NAME="Expected Value" TYPE="Control" UPDATED="06/05/2003 07:53:28" UPDATED_BY="SADMIN" CREATED="06/05/2003 07:53:28" CREATED_BY="SADMIN"&gt;</w:t>
              <w:br/>
              <w:tab/>
              <w:tab/>
              <w:tab/>
              <w:tab/>
              <w:t>&lt;/APPLET_WEB_TEMPLATE_ITEM&gt;</w:t>
              <w:br/>
              <w:tab/>
              <w:tab/>
              <w:tab/>
              <w:tab/>
              <w:t>&lt;APPLET_WEB_TEMPLATE_ITEM CONTROL="FINFirstName" INACTIVE="N" ITEM_IDENTIFIER="1303" MARKUP_LANGUAGE="HTML" NAME="FINFirstName" TYPE="Control" UPDATED="06/05/2003 15:35:17" UPDATED_BY="SADMIN" CREATED="06/05/2003 07:53:28" CREATED_BY="SADMIN"&gt;</w:t>
              <w:br/>
              <w:tab/>
              <w:tab/>
              <w:tab/>
              <w:tab/>
              <w:t>&lt;/APPLET_WEB_TEMPLATE_ITEM&gt;</w:t>
              <w:br/>
              <w:tab/>
              <w:tab/>
              <w:tab/>
              <w:tab/>
              <w:t>&lt;APPLET_WEB_TEMPLATE_ITEM CONTROL="FINLastName" INACTIVE="N" ITEM_IDENTIFIER="1302" MARKUP_LANGUAGE="HTML" NAME="FINLastName" TYPE="Control" UPDATED="06/05/2003 15:35:17" UPDATED_BY="SADMIN" CREATED="06/05/2003 07:53:28"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14:10:56" UPDATED_BY="SADMIN" CREATED="04/21/2001 19:40:35"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14:10:57" UPDATED_BY="SADMIN" CREATED="04/21/2001 19:40:35"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14:10:57" UPDATED_BY="SADMIN" CREATED="11/04/2016 14:10:57" CREATED_BY="SADMIN" EXT_REC_TABLES="S_APPL_WT_IT_RX"&gt;</w:t>
              <w:br/>
              <w:tab/>
              <w:tab/>
              <w:tab/>
              <w:tab/>
              <w:t>&lt;/APPLET_WEB_TEMPLATE_ITEM&gt;</w:t>
              <w:br/>
              <w:tab/>
              <w:tab/>
              <w:tab/>
              <w:tab/>
              <w:t>&lt;APPLET_WEB_TEMPLATE_ITEM CONTROL="Industry" INACTIVE="N" ITEM_IDENTIFIER="1806" MARKUP_LANGUAGE="HTML" MODE="More" NAME="Industry" TYPE="Control" UPDATED="06/05/2003 07:53:28" UPDATED_BY="SADMIN" CREATED="06/05/2003 07:53:28" CREATED_BY="SADMIN"&gt;</w:t>
              <w:br/>
              <w:tab/>
              <w:tab/>
              <w:tab/>
              <w:tab/>
              <w:t>&lt;/APPLET_WEB_TEMPLATE_ITEM&gt;</w:t>
              <w:br/>
              <w:tab/>
              <w:tab/>
              <w:tab/>
              <w:tab/>
              <w:t>&lt;APPLET_WEB_TEMPLATE_ITEM CONTROL="Loans" INACTIVE="N" ITEM_IDENTIFIER="2308" MARKUP_LANGUAGE="HTML" MODE="More" NAME="Loans" TYPE="Control" UPDATED="06/05/2003 07:53:29" UPDATED_BY="SADMIN" CREATED="06/05/2003 07:53:29" CREATED_BY="SADMIN"&gt;</w:t>
              <w:br/>
              <w:tab/>
              <w:tab/>
              <w:tab/>
              <w:tab/>
              <w:t>&lt;/APPLET_WEB_TEMPLATE_ITEM&gt;</w:t>
              <w:br/>
              <w:tab/>
              <w:tab/>
              <w:tab/>
              <w:tab/>
              <w:t>&lt;APPLET_WEB_TEMPLATE_ITEM CONTROL="Lock Assignment" INACTIVE="N" ITEM_IDENTIFIER="2810" MARKUP_LANGUAGE="HTML" MODE="More" NAME="Lock Assignment" TYPE="Control" UPDATED="06/05/2003 07:53:29" UPDATED_BY="SADMIN" CREATED="06/05/2003 07:53:29" CREATED_BY="SADMIN"&gt;</w:t>
              <w:br/>
              <w:tab/>
              <w:tab/>
              <w:tab/>
              <w:tab/>
              <w:t>&lt;/APPLET_WEB_TEMPLATE_ITEM&gt;</w:t>
              <w:br/>
              <w:tab/>
              <w:tab/>
              <w:tab/>
              <w:tab/>
              <w:t>&lt;APPLET_WEB_TEMPLATE_ITEM CONTROL="MenuControl" EXTENSION_FLAG="Y" ITEM_IDENTIFIER="99997" NAME="MenuControl" TMPL_ITEM_HOLDER_NAME="SiebControl_99997" TYPE="Control" UPDATED="11/04/2016 14:10:57" UPDATED_BY="SADMIN" CREATED="11/04/2016 14:10:57" CREATED_BY="SADMIN" EXT_REC_TABLES="S_APPL_WT_IT_RX"&gt;</w:t>
              <w:br/>
              <w:tab/>
              <w:tab/>
              <w:tab/>
              <w:tab/>
              <w:t>&lt;/APPLET_WEB_TEMPLATE_ITEM&gt;</w:t>
              <w:br/>
              <w:tab/>
              <w:tab/>
              <w:tab/>
              <w:tab/>
              <w:t>&lt;APPLET_WEB_TEMPLATE_ITEM COLUMN_SPAN="7" CONTROL="Name" GRID_PROPERTY="FormattedHtml" INACTIVE="N" ITEM_IDENTIFIER="2010" MARKUP_LANGUAGE="HTML" NAME="Name" ROW_SPAN="3" TMPL_ITEM_HOLDER_NAME="SiebControl_2_10" TYPE="Control" UPDATED="11/04/2016 14:10:57" UPDATED_BY="SADMIN" CREATED="04/21/2001 19:40:35" CREATED_BY="SADMIN" EXT_REC_TABLES="S_APPL_WT_IT_RX"&gt;</w:t>
              <w:br/>
              <w:tab/>
              <w:tab/>
              <w:tab/>
              <w:tab/>
              <w:t>&lt;/APPLET_WEB_TEMPLATE_ITEM&gt;</w:t>
              <w:br/>
              <w:tab/>
              <w:tab/>
              <w:tab/>
              <w:tab/>
              <w:t>&lt;APPLET_WEB_TEMPLATE_ITEM COLUMN_SPAN="6" CONTROL="Name" GRID_PROPERTY="FormattedLabel" INACTIVE="N" ITEM_IDENTIFIER="2004" MARKUP_LANGUAGE="HTML" NAME="NameLabel" ROW_SPAN="3" TYPE="Control" UPDATED="09/28/2007 10:35:29" UPDATED_BY="SADMIN" CREATED="07/12/2003 10:48:47" CREATED_BY="SADMIN"&gt;</w:t>
              <w:br/>
              <w:tab/>
              <w:tab/>
              <w:tab/>
              <w:tab/>
              <w:t>&lt;/APPLET_WEB_TEMPLATE_ITEM&gt;</w:t>
              <w:br/>
              <w:tab/>
              <w:tab/>
              <w:tab/>
              <w:tab/>
              <w:t>&lt;APPLET_WEB_TEMPLATE_ITEM COMMENTS="Buttons Standardization" CONTROL="NewQuery" INACTIVE="N" ITEM_IDENTIFIER="106" MARKUP_LANGUAGE="HTML" NAME="NewQuery" TMPL_ITEM_HOLDER_NAME="SiebControl_106" TYPE="Control" UPDATED="11/04/2016 14:10:57" UPDATED_BY="SADMIN" CREATED="06/05/2003 07:53:29" CREATED_BY="SADMIN" EXT_REC_TABLES="S_APPL_WT_IT_RX"&gt;</w:t>
              <w:br/>
              <w:tab/>
              <w:tab/>
              <w:tab/>
              <w:tab/>
              <w:t>&lt;/APPLET_WEB_TEMPLATE_ITEM&gt;</w:t>
              <w:br/>
              <w:tab/>
              <w:tab/>
              <w:tab/>
              <w:tab/>
              <w:t>&lt;APPLET_WEB_TEMPLATE_ITEM COLUMN_SPAN="13" CONTROL="Opportunity Currency" GRID_PROPERTY="FormattedHtml" INACTIVE="N" ITEM_IDENTIFIER="2051" MARKUP_LANGUAGE="HTML" NAME="Opportunity Currency" ROW_SPAN="3" TMPL_ITEM_HOLDER_NAME="SiebControl_2_51" TYPE="Control" UPDATED="11/04/2016 14:10:57" UPDATED_BY="SADMIN" CREATED="06/05/2003 07:53:29" CREATED_BY="SADMIN" EXT_REC_TABLES="S_APPL_WT_IT_RX"&gt;</w:t>
              <w:br/>
              <w:tab/>
              <w:tab/>
              <w:tab/>
              <w:tab/>
              <w:t>&lt;/APPLET_WEB_TEMPLATE_ITEM&gt;</w:t>
              <w:br/>
              <w:tab/>
              <w:tab/>
              <w:tab/>
              <w:tab/>
              <w:t>&lt;APPLET_WEB_TEMPLATE_ITEM COLUMN_SPAN="15" CONTROL="Opportunity Currency" GRID_PROPERTY="FormattedLabel" INACTIVE="N" ITEM_IDENTIFIER="2036" MARKUP_LANGUAGE="HTML" NAME="Opportunity CurrencyLabel" ROW_SPAN="3" TYPE="Control" UPDATED="09/28/2007 10:35:29" UPDATED_BY="SADMIN" CREATED="11/23/2003 20:45:16" CREATED_BY="SADMIN"&gt;</w:t>
              <w:br/>
              <w:tab/>
              <w:tab/>
              <w:tab/>
              <w:tab/>
              <w:t>&lt;/APPLET_WEB_TEMPLATE_ITEM&gt;</w:t>
              <w:br/>
              <w:tab/>
              <w:tab/>
              <w:tab/>
              <w:tab/>
              <w:t>&lt;APPLET_WEB_TEMPLATE_ITEM CONTROL="Opportunity Name Title" INACTIVE="N" ITEM_IDENTIFIER="90" MARKUP_LANGUAGE="HTML" NAME="Opportunity Name Title" TMPL_ITEM_HOLDER_NAME="SiebControl_90" TYPE="Control" UPDATED="11/04/2016 14:10:57" UPDATED_BY="SADMIN" CREATED="09/11/2003 06:50:43" CREATED_BY="SADMIN" EXT_REC_TABLES="S_APPL_WT_IT_RX"&gt;</w:t>
              <w:br/>
              <w:tab/>
              <w:tab/>
              <w:tab/>
              <w:tab/>
              <w:t>&lt;/APPLET_WEB_TEMPLATE_ITEM&gt;</w:t>
              <w:br/>
              <w:tab/>
              <w:tab/>
              <w:tab/>
              <w:tab/>
              <w:t>&lt;APPLET_WEB_TEMPLATE_ITEM COLUMN_SPAN="13" CONTROL="Organization" GRID_PROPERTY="FormattedHtml" INACTIVE="N" ITEM_IDENTIFIER="11051" MARKUP_LANGUAGE="HTML" NAME="Organization" ROW_SPAN="3" TMPL_ITEM_HOLDER_NAME="SiebControl_11_51" TYPE="Control" UPDATED="11/04/2016 14:10:57" UPDATED_BY="SADMIN" CREATED="11/23/2003 20:45:16" CREATED_BY="SADMIN" EXT_REC_TABLES="S_APPL_WT_IT_RX"&gt;</w:t>
              <w:br/>
              <w:tab/>
              <w:tab/>
              <w:tab/>
              <w:tab/>
              <w:t>&lt;/APPLET_WEB_TEMPLATE_ITEM&gt;</w:t>
              <w:br/>
              <w:tab/>
              <w:tab/>
              <w:tab/>
              <w:tab/>
              <w:t>&lt;APPLET_WEB_TEMPLATE_ITEM COLUMN_SPAN="11" CONTROL="Organization" GRID_PROPERTY="FormattedLabel" INACTIVE="N" ITEM_IDENTIFIER="11040" MARKUP_LANGUAGE="HTML" NAME="OrganizationLabel" ROW_SPAN="3" TYPE="Control" UPDATED="09/28/2007 10:35:29" UPDATED_BY="SADMIN" CREATED="11/23/2003 20:45:16" CREATED_BY="SADMIN"&gt;</w:t>
              <w:br/>
              <w:tab/>
              <w:tab/>
              <w:tab/>
              <w:tab/>
              <w:t>&lt;/APPLET_WEB_TEMPLATE_ITEM&gt;</w:t>
              <w:br/>
              <w:tab/>
              <w:tab/>
              <w:tab/>
              <w:tab/>
              <w:t>&lt;APPLET_WEB_TEMPLATE_ITEM CONTROL="Parent Opportunity Name" INACTIVE="N" ITEM_IDENTIFIER="2806" MARKUP_LANGUAGE="HTML" MODE="More" NAME="Parent Opportunity Name" TYPE="Control" UPDATED="06/05/2003 07:53:29" UPDATED_BY="SADMIN" CREATED="06/05/2003 07:53:29" CREATED_BY="SADMIN"&gt;</w:t>
              <w:br/>
              <w:tab/>
              <w:tab/>
              <w:tab/>
              <w:tab/>
              <w:t>&lt;/APPLET_WEB_TEMPLATE_ITEM&gt;</w:t>
              <w:br/>
              <w:tab/>
              <w:tab/>
              <w:tab/>
              <w:tab/>
              <w:t>&lt;APPLET_WEB_TEMPLATE_ITEM CONTROL="Prod Line" INACTIVE="N" ITEM_IDENTIFIER="1805" MARKUP_LANGUAGE="HTML" MODE="More" NAME="Prod Line" TYPE="Control" UPDATED="06/05/2003 07:53:29" UPDATED_BY="SADMIN" CREATED="06/05/2003 07:53:29" CREATED_BY="SADMIN"&gt;</w:t>
              <w:br/>
              <w:tab/>
              <w:tab/>
              <w:tab/>
              <w:tab/>
              <w:t>&lt;/APPLET_WEB_TEMPLATE_ITEM&gt;</w:t>
              <w:br/>
              <w:tab/>
              <w:tab/>
              <w:tab/>
              <w:tab/>
              <w:t>&lt;APPLET_WEB_TEMPLATE_ITEM COLUMN_SPAN="13" CONTROL="Quality" GRID_PROPERTY="FormattedHtml" INACTIVE="N" ITEM_IDENTIFIER="8051" MARKUP_LANGUAGE="HTML" NAME="Quality" ROW_SPAN="3" TMPL_ITEM_HOLDER_NAME="SiebControl_8_51" TYPE="Control" UPDATED="11/04/2016 14:10:57" UPDATED_BY="SADMIN" CREATED="11/23/2003 20:45:16" CREATED_BY="SADMIN" EXT_REC_TABLES="S_APPL_WT_IT_RX"&gt;</w:t>
              <w:br/>
              <w:tab/>
              <w:tab/>
              <w:tab/>
              <w:tab/>
              <w:t>&lt;/APPLET_WEB_TEMPLATE_ITEM&gt;</w:t>
              <w:br/>
              <w:tab/>
              <w:tab/>
              <w:tab/>
              <w:tab/>
              <w:t>&lt;APPLET_WEB_TEMPLATE_ITEM COLUMN_SPAN="11" CONTROL="Quality" GRID_PROPERTY="FormattedLabel" INACTIVE="N" ITEM_IDENTIFIER="8040" MARKUP_LANGUAGE="HTML" NAME="QualityLabel" ROW_SPAN="3" TYPE="Control" UPDATED="09/28/2007 10:35:29" UPDATED_BY="SADMIN" CREATED="11/23/2003 20:45:17" CREATED_BY="SADMIN"&gt;</w:t>
              <w:br/>
              <w:tab/>
              <w:tab/>
              <w:tab/>
              <w:tab/>
              <w:t>&lt;/APPLET_WEB_TEMPLATE_ITEM&gt;</w:t>
              <w:br/>
              <w:tab/>
              <w:tab/>
              <w:tab/>
              <w:tab/>
              <w:t>&lt;APPLET_WEB_TEMPLATE_ITEM CONTROL="QueryAssistant" INACTIVE="N" ITEM_IDENTIFIER="126" NAME="Query Assistant" TMPL_ITEM_HOLDER_NAME="SiebControl_126" TYPE="Control" UPDATED="11/04/2016 14:10:57" UPDATED_BY="SADMIN" CREATED="12/23/2002 21:34:10"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14:10:57" UPDATED_BY="SADMIN" CREATED="11/04/2016 14:10:57" CREATED_BY="SADMIN" EXT_REC_TABLES="S_APPL_WT_IT_RX"&gt;</w:t>
              <w:br/>
              <w:tab/>
              <w:tab/>
              <w:tab/>
              <w:tab/>
              <w:t>&lt;/APPLET_WEB_TEMPLATE_ITEM&gt;</w:t>
              <w:br/>
              <w:tab/>
              <w:tab/>
              <w:tab/>
              <w:tab/>
              <w:t>&lt;APPLET_WEB_TEMPLATE_ITEM CONTROL="Reason Won Lost" INACTIVE="N" ITEM_IDENTIFIER="2807" MARKUP_LANGUAGE="HTML" MODE="More" NAME="Reason Won Lost" TYPE="Control" UPDATED="06/05/2003 07:53:29" UPDATED_BY="SADMIN" CREATED="06/05/2003 07:53:29" CREATED_BY="SADMIN"&gt;</w:t>
              <w:br/>
              <w:tab/>
              <w:tab/>
              <w:tab/>
              <w:tab/>
              <w:t>&lt;/APPLET_WEB_TEMPLATE_ITEM&gt;</w:t>
              <w:br/>
              <w:tab/>
              <w:tab/>
              <w:tab/>
              <w:tab/>
              <w:t>&lt;APPLET_WEB_TEMPLATE_ITEM COLUMN_SPAN="9" CONTROL="Revenue" GRID_PROPERTY="FormattedHtml" INACTIVE="N" ITEM_IDENTIFIER="2027" MARKUP_LANGUAGE="HTML" NAME="Revenue" ROW_SPAN="3" TMPL_ITEM_HOLDER_NAME="SiebControl_2_27" TYPE="Control" UPDATED="11/04/2016 14:10:57" UPDATED_BY="SADMIN" CREATED="04/21/2001 19:40:35" CREATED_BY="SADMIN" EXT_REC_TABLES="S_APPL_WT_IT_RX"&gt;</w:t>
              <w:br/>
              <w:tab/>
              <w:tab/>
              <w:tab/>
              <w:tab/>
              <w:t>&lt;/APPLET_WEB_TEMPLATE_ITEM&gt;</w:t>
              <w:br/>
              <w:tab/>
              <w:tab/>
              <w:tab/>
              <w:tab/>
              <w:t>&lt;APPLET_WEB_TEMPLATE_ITEM CONTROL="Revenue Class" INACTIVE="N" ITEM_IDENTIFIER="2316" MARKUP_LANGUAGE="HTML" MODE="More" NAME="Revenue Class" TYPE="Control" UPDATED="06/05/2003 07:53:29" UPDATED_BY="SADMIN" CREATED="06/05/2003 07:53:29" CREATED_BY="SADMIN"&gt;</w:t>
              <w:br/>
              <w:tab/>
              <w:tab/>
              <w:tab/>
              <w:tab/>
              <w:t>&lt;/APPLET_WEB_TEMPLATE_ITEM&gt;</w:t>
              <w:br/>
              <w:tab/>
              <w:tab/>
              <w:tab/>
              <w:tab/>
              <w:t>&lt;APPLET_WEB_TEMPLATE_ITEM COLUMN_SPAN="7" CONTROL="Revenue" GRID_PROPERTY="FormattedLabel" INACTIVE="N" ITEM_IDENTIFIER="2020" MARKUP_LANGUAGE="HTML" NAME="RevenueLabel" ROW_SPAN="3" TYPE="Control" UPDATED="09/28/2007 10:35:30" UPDATED_BY="SADMIN" CREATED="07/12/2003 10:48:48" CREATED_BY="SADMIN"&gt;</w:t>
              <w:br/>
              <w:tab/>
              <w:tab/>
              <w:tab/>
              <w:tab/>
              <w:t>&lt;/APPLET_WEB_TEMPLATE_ITEM&gt;</w:t>
              <w:br/>
              <w:tab/>
              <w:tab/>
              <w:tab/>
              <w:tab/>
              <w:t>&lt;APPLET_WEB_TEMPLATE_ITEM CONTROL="Sales Cycle" INACTIVE="N" ITEM_IDENTIFIER="1804" MARKUP_LANGUAGE="HTML" NAME="Sales Cycle" TYPE="Control" UPDATED="06/05/2003 07:53:30" UPDATED_BY="SADMIN" CREATED="06/05/2003 07:53:30" CREATED_BY="SADMIN"&gt;</w:t>
              <w:br/>
              <w:tab/>
              <w:tab/>
              <w:tab/>
              <w:tab/>
              <w:t>&lt;/APPLET_WEB_TEMPLATE_ITEM&gt;</w:t>
              <w:br/>
              <w:tab/>
              <w:tab/>
              <w:tab/>
              <w:tab/>
              <w:t>&lt;APPLET_WEB_TEMPLATE_ITEM CONTROL="SalesMethod" INACTIVE="N" ITEM_IDENTIFIER="1803" MARKUP_LANGUAGE="HTML" NAME="SalesMethod" TYPE="Control" UPDATED="06/05/2003 07:53:30" UPDATED_BY="SADMIN" CREATED="06/05/2003 07:53:30" CREATED_BY="SADMIN"&gt;</w:t>
              <w:br/>
              <w:tab/>
              <w:tab/>
              <w:tab/>
              <w:tab/>
              <w:t>&lt;/APPLET_WEB_TEMPLATE_ITEM&gt;</w:t>
              <w:br/>
              <w:tab/>
              <w:tab/>
              <w:tab/>
              <w:tab/>
              <w:t>&lt;APPLET_WEB_TEMPLATE_ITEM COLUMN_SPAN="8" CONTROL="SalesRep" GRID_PROPERTY="FormattedHtml" INACTIVE="N" ITEM_IDENTIFIER="8010" MARKUP_LANGUAGE="HTML" NAME="SalesRep" ROW_SPAN="3" TMPL_ITEM_HOLDER_NAME="SiebControl_8_10" TYPE="Control" UPDATED="11/04/2016 14:10:57" UPDATED_BY="SADMIN" CREATED="04/21/2001 19:40:35" CREATED_BY="SADMIN" EXT_REC_TABLES="S_APPL_WT_IT_RX"&gt;</w:t>
              <w:br/>
              <w:tab/>
              <w:tab/>
              <w:tab/>
              <w:tab/>
              <w:t>&lt;/APPLET_WEB_TEMPLATE_ITEM&gt;</w:t>
              <w:br/>
              <w:tab/>
              <w:tab/>
              <w:tab/>
              <w:tab/>
              <w:t>&lt;APPLET_WEB_TEMPLATE_ITEM COLUMN_SPAN="9" CONTROL="SalesRep" GRID_PROPERTY="FormattedLabel" INACTIVE="N" ITEM_IDENTIFIER="8001" MARKUP_LANGUAGE="HTML" NAME="SalesRepLabel" ROW_SPAN="3" TYPE="Control" UPDATED="09/28/2007 10:35:30" UPDATED_BY="SADMIN" CREATED="07/12/2003 10:48:48" CREATED_BY="SADMIN"&gt;</w:t>
              <w:br/>
              <w:tab/>
              <w:tab/>
              <w:tab/>
              <w:tab/>
              <w:t>&lt;/APPLET_WEB_TEMPLATE_ITEM&gt;</w:t>
              <w:br/>
              <w:tab/>
              <w:tab/>
              <w:tab/>
              <w:tab/>
              <w:t>&lt;APPLET_WEB_TEMPLATE_ITEM COLUMN_SPAN="9" CONTROL="SalesStage" GRID_PROPERTY="FormattedHtml" INACTIVE="N" ITEM_IDENTIFIER="8027" MARKUP_LANGUAGE="HTML" NAME="SalesStage" ROW_SPAN="3" TMPL_ITEM_HOLDER_NAME="SiebControl_8_27" TYPE="Control" UPDATED="11/04/2016 14:10:57" UPDATED_BY="SADMIN" CREATED="01/15/2004 16:01:16" CREATED_BY="SADMIN" EXT_REC_TABLES="S_APPL_WT_IT_RX"&gt;</w:t>
              <w:br/>
              <w:tab/>
              <w:tab/>
              <w:tab/>
              <w:tab/>
              <w:t>&lt;/APPLET_WEB_TEMPLATE_ITEM&gt;</w:t>
              <w:br/>
              <w:tab/>
              <w:tab/>
              <w:tab/>
              <w:tab/>
              <w:t>&lt;APPLET_WEB_TEMPLATE_ITEM COLUMN_SPAN="9" CONTROL="SalesStage" GRID_PROPERTY="FormattedLabel" INACTIVE="N" ITEM_IDENTIFIER="8018" MARKUP_LANGUAGE="HTML" NAME="SalesStageLabel" ROW_SPAN="3" TYPE="Control" UPDATED="09/28/2007 10:35:30" UPDATED_BY="SADMIN" CREATED="07/12/2003 10:48:48" CREATED_BY="SADMIN"&gt;</w:t>
              <w:br/>
              <w:tab/>
              <w:tab/>
              <w:tab/>
              <w:tab/>
              <w:t>&lt;/APPLET_WEB_TEMPLATE_ITEM&gt;</w:t>
              <w:br/>
              <w:tab/>
              <w:tab/>
              <w:tab/>
              <w:tab/>
              <w:t>&lt;APPLET_WEB_TEMPLATE_ITEM CONTROL="Secure" INACTIVE="N" ITEM_IDENTIFIER="2801" MARKUP_LANGUAGE="HTML" NAME="Secure" TYPE="Control" UPDATED="06/05/2003 07:53:30" UPDATED_BY="SADMIN" CREATED="06/05/2003 07:53:30" CREATED_BY="SADMIN"&gt;</w:t>
              <w:br/>
              <w:tab/>
              <w:tab/>
              <w:tab/>
              <w:tab/>
              <w:t>&lt;/APPLET_WEB_TEMPLATE_ITEM&gt;</w:t>
              <w:br/>
              <w:tab/>
              <w:tab/>
              <w:tab/>
              <w:tab/>
              <w:t>&lt;APPLET_WEB_TEMPLATE_ITEM CONTROL="Source Cat" INACTIVE="N" ITEM_IDENTIFIER="2804" MARKUP_LANGUAGE="HTML" NAME="Source Cat" TYPE="Control" UPDATED="06/05/2003 07:53:30" UPDATED_BY="SADMIN" CREATED="06/05/2003 07:53:30" CREATED_BY="SADMIN"&gt;</w:t>
              <w:br/>
              <w:tab/>
              <w:tab/>
              <w:tab/>
              <w:tab/>
              <w:t>&lt;/APPLET_WEB_TEMPLATE_ITEM&gt;</w:t>
              <w:br/>
              <w:tab/>
              <w:tab/>
              <w:tab/>
              <w:tab/>
              <w:t>&lt;APPLET_WEB_TEMPLATE_ITEM CONTROL="Source Type Dyn" INACTIVE="N" ITEM_IDENTIFIER="2803" MARKUP_LANGUAGE="HTML" NAME="Source Type Dyn" TYPE="Control" UPDATED="06/05/2003 07:53:30" UPDATED_BY="SADMIN" CREATED="06/05/2003 07:53:30" CREATED_BY="SADMIN"&gt;</w:t>
              <w:br/>
              <w:tab/>
              <w:tab/>
              <w:tab/>
              <w:tab/>
              <w:t>&lt;/APPLET_WEB_TEMPLATE_ITEM&gt;</w:t>
              <w:br/>
              <w:tab/>
              <w:tab/>
              <w:tab/>
              <w:tab/>
              <w:t>&lt;APPLET_WEB_TEMPLATE_ITEM CONTROL="Start Date" INACTIVE="N" ITEM_IDENTIFIER="2805" MARKUP_LANGUAGE="HTML" MODE="More" NAME="Start Date" TYPE="Control" UPDATED="06/05/2003 07:53:30" UPDATED_BY="SADMIN" CREATED="06/05/2003 07:53:30" CREATED_BY="SADMIN"&gt;</w:t>
              <w:br/>
              <w:tab/>
              <w:tab/>
              <w:tab/>
              <w:tab/>
              <w:t>&lt;/APPLET_WEB_TEMPLATE_ITEM&gt;</w:t>
              <w:br/>
              <w:tab/>
              <w:tab/>
              <w:tab/>
              <w:tab/>
              <w:t>&lt;APPLET_WEB_TEMPLATE_ITEM COLUMN_SPAN="8" CONTROL="Territory" GRID_PROPERTY="FormattedHtml" INACTIVE="N" ITEM_IDENTIFIER="11010" MARKUP_LANGUAGE="HTML" NAME="Territory" ROW_SPAN="3" TMPL_ITEM_HOLDER_NAME="SiebControl_11_10" TYPE="Control" UPDATED="11/04/2016 14:10:57" UPDATED_BY="SADMIN" CREATED="11/23/2003 20:45:17" CREATED_BY="SADMIN" EXT_REC_TABLES="S_APPL_WT_IT_RX"&gt;</w:t>
              <w:br/>
              <w:tab/>
              <w:tab/>
              <w:tab/>
              <w:tab/>
              <w:t>&lt;/APPLET_WEB_TEMPLATE_ITEM&gt;</w:t>
              <w:br/>
              <w:tab/>
              <w:tab/>
              <w:tab/>
              <w:tab/>
              <w:t>&lt;APPLET_WEB_TEMPLATE_ITEM COLUMN_SPAN="9" CONTROL="Territory" GRID_PROPERTY="FormattedLabel" INACTIVE="N" ITEM_IDENTIFIER="11001" MARKUP_LANGUAGE="HTML" NAME="TerritoryLabel" ROW_SPAN="3" TYPE="Control" UPDATED="09/28/2007 10:35:30" UPDATED_BY="SADMIN" CREATED="11/23/2003 20:45:17" CREATED_BY="SADMIN"&gt;</w:t>
              <w:br/>
              <w:tab/>
              <w:tab/>
              <w:tab/>
              <w:tab/>
              <w:t>&lt;/APPLET_WEB_TEMPLATE_ITEM&gt;</w:t>
              <w:br/>
              <w:tab/>
              <w:tab/>
              <w:tab/>
              <w:tab/>
              <w:t>&lt;APPLET_WEB_TEMPLATE_ITEM CONTROL="UndoQuery" INACTIVE="N" ITEM_IDENTIFIER="108" MARKUP_LANGUAGE="HTML" NAME="UndoQuery" TMPL_ITEM_HOLDER_NAME="SiebControl_108" TYPE="Control" UPDATED="11/04/2016 14:10:57" UPDATED_BY="SADMIN" CREATED="06/05/2003 07:53:30" CREATED_BY="SADMIN" EXT_REC_TABLES="S_APPL_WT_IT_RX"&gt;</w:t>
              <w:br/>
              <w:tab/>
              <w:tab/>
              <w:tab/>
              <w:tab/>
              <w:t>&lt;/APPLET_WEB_TEMPLATE_ITEM&gt;</w:t>
              <w:br/>
              <w:tab/>
              <w:tab/>
              <w:tab/>
              <w:tab/>
              <w:t>&lt;APPLET_WEB_TEMPLATE_ITEM COLUMN_SPAN="10" CONTROL="Win Probability %" GRID_PROPERTY="FormattedHtml" INACTIVE="N" ITEM_IDENTIFIER="11027" MARKUP_LANGUAGE="HTML" NAME="Win Probability %" ROW_SPAN="3" TMPL_ITEM_HOLDER_NAME="SiebControl_11_27" TYPE="Control" UPDATED="11/04/2016 14:10:57" UPDATED_BY="SADMIN" CREATED="11/23/2003 20:45:17" CREATED_BY="SADMIN" EXT_REC_TABLES="S_APPL_WT_IT_RX"&gt;</w:t>
              <w:br/>
              <w:tab/>
              <w:tab/>
              <w:tab/>
              <w:tab/>
              <w:t>&lt;/APPLET_WEB_TEMPLATE_ITEM&gt;</w:t>
              <w:br/>
              <w:tab/>
              <w:tab/>
              <w:tab/>
              <w:tab/>
              <w:t>&lt;APPLET_WEB_TEMPLATE_ITEM COLUMN_SPAN="9" CONTROL="Win Probability %" GRID_PROPERTY="FormattedLabel" INACTIVE="N" ITEM_IDENTIFIER="11018" MARKUP_LANGUAGE="HTML" NAME="Win Probability %Label" ROW_SPAN="3" TYPE="Control" UPDATED="09/28/2007 10:35:30" UPDATED_BY="SADMIN" CREATED="11/23/2003 20:45:17" CREATED_BY="SADMIN"&gt;</w:t>
              <w:br/>
              <w:tab/>
              <w:tab/>
              <w:tab/>
              <w:tab/>
              <w:t>&lt;/APPLET_WEB_TEMPLATE_ITEM&gt;</w:t>
              <w:br/>
              <w:tab/>
              <w:tab/>
              <w:tab/>
              <w:tab/>
              <w:t>&lt;APPLET_WEB_TEMPLATE_ITEM CONTROL="Zip" INACTIVE="N" ITEM_IDENTIFIER="1308" MARKUP_LANGUAGE="HTML" MODE="More" NAME="Zip" TYPE="Control" UPDATED="06/05/2003 15:35:20" UPDATED_BY="SADMIN" CREATED="06/05/2003 07:53:31"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Bill To Account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CREATED="06/05/2003 02:12:51" CREATED_BY="SADMIN" EXT_REC_TABLES="S_APPL_WTMPL_RX"&gt;</w:t>
              <w:br/>
              <w:tab/>
              <w:tab/>
              <w:tab/>
              <w:tab/>
              <w:t>&lt;APPLET_WEB_TEMPLATE_ITEM CONTROL="City" INACTIVE="N" ITEM_IDENTIFIER="1303" MARKUP_LANGUAGE="HTML" NAME="City" TMPL_ITEM_HOLDER_NAME="SiebControl_1303" TYPE="List Item" UPDATED="11/04/2016 15:12:17" UPDATED_BY="SADMIN" CREATED="06/05/2003 09:27:32" CREATED_BY="SADMIN" EXT_REC_TABLES="S_APPL_WT_IT_RX"&gt;</w:t>
              <w:br/>
              <w:tab/>
              <w:tab/>
              <w:tab/>
              <w:tab/>
              <w:tab/>
              <w:t>&lt;APPLET_WEB_TEMPLATE_ITEM_LOCALE APPLICATION_CODE="STD" INACTIVE="N" ITEM_IDENTIFIER="1304"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CONTROL="Country" INACTIVE="N" ITEM_IDENTIFIER="1306" MARKUP_LANGUAGE="HTML" NAME="Country" TMPL_ITEM_HOLDER_NAME="SiebControl_1306" TYPE="List Item" UPDATED="11/04/2016 15:12:17" UPDATED_BY="SADMIN" CREATED="06/05/2003 09:27:32" CREATED_BY="SADMIN" EXT_REC_TABLES="S_APPL_WT_IT_RX"&gt;</w:t>
              <w:br/>
              <w:tab/>
              <w:tab/>
              <w:tab/>
              <w:tab/>
              <w:t>&lt;/APPLET_WEB_TEMPLATE_ITEM&gt;</w:t>
              <w:br/>
              <w:tab/>
              <w:tab/>
              <w:tab/>
              <w:tab/>
              <w:t>&lt;APPLET_WEB_TEMPLATE_ITEM COMMENTS="Modified by 7.7 Fix Existing Button Mappings Rule Tools Patch: Switched Item Identifier from 155 to 107" CONTROL="ExecuteQuery" INACTIVE="N" ITEM_IDENTIFIER="107" MARKUP_LANGUAGE="HTML" NAME="ExecuteQuery" TMPL_ITEM_HOLDER_NAME="SiebControl_107" TYPE="Control" UPDATED="11/04/2016 15:12:17" UPDATED_BY="SADMIN" CREATED="06/05/2003 09:27:32"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15:12:17" UPDATED_BY="SADMIN" CREATED="06/05/2003 09:27:32"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15:12:17" UPDATED_BY="SADMIN" CREATED="06/05/2003 09:27:32" CREATED_BY="SADMIN" EXT_REC_TABLES="S_APPL_WT_IT_RX"&gt;</w:t>
              <w:br/>
              <w:tab/>
              <w:tab/>
              <w:tab/>
              <w:tab/>
              <w:tab/>
              <w:t>&lt;APPLET_WEB_TEMPLATE_ITEM_LOCALE APPLICATION_CODE="STD" INACTIVE="N" ITEM_IDENTIFIER="1303"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CONTROL="Province" INACTIVE="N" ITEM_IDENTIFIER="1307" MARKUP_LANGUAGE="HTML" NAME="Province" TMPL_ITEM_HOLDER_NAME="SiebControl_1307" TYPE="List Item" UPDATED="11/04/2016 15:12:17" UPDATED_BY="SADMIN" CREATED="06/05/2003 09:27:32" CREATED_BY="SADMIN" EXT_REC_TABLES="S_APPL_WT_IT_RX"&gt;</w:t>
              <w:br/>
              <w:tab/>
              <w:tab/>
              <w:tab/>
              <w:tab/>
              <w:t>&lt;/APPLET_WEB_TEMPLATE_ITEM&gt;</w:t>
              <w:br/>
              <w:tab/>
              <w:tab/>
              <w:tab/>
              <w:tab/>
              <w:t>&lt;APPLET_WEB_TEMPLATE_ITEM CONTROL="State" INACTIVE="N" ITEM_IDENTIFIER="1304" MARKUP_LANGUAGE="HTML" NAME="State" TMPL_ITEM_HOLDER_NAME="SiebControl_1304" TYPE="List Item" UPDATED="11/04/2016 15:12:17" UPDATED_BY="SADMIN" CREATED="06/05/2003 09:27:32" CREATED_BY="SADMIN" EXT_REC_TABLES="S_APPL_WT_IT_RX"&gt;</w:t>
              <w:br/>
              <w:tab/>
              <w:tab/>
              <w:tab/>
              <w:tab/>
              <w:tab/>
              <w:t>&lt;APPLET_WEB_TEMPLATE_ITEM_LOCALE APPLICATION_CODE="STD" INACTIVE="N" ITEM_IDENTIFIER="1305"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15:12:17" UPDATED_BY="SADMIN" CREATED="06/05/2003 09:27:32" CREATED_BY="SADMIN" EXT_REC_TABLES="S_APPL_WT_IT_RX"&gt;</w:t>
              <w:br/>
              <w:tab/>
              <w:tab/>
              <w:tab/>
              <w:tab/>
              <w:t>&lt;/APPLET_WEB_TEMPLATE_ITEM&gt;</w:t>
              <w:br/>
              <w:tab/>
              <w:tab/>
              <w:tab/>
              <w:tab/>
              <w:t>&lt;APPLET_WEB_TEMPLATE_ITEM CONTROL="Street Address 2" INACTIVE="N" ITEM_IDENTIFIER="1302" MARKUP_LANGUAGE="HTML" NAME="Street Address 2" TMPL_ITEM_HOLDER_NAME="SiebControl_1302" TYPE="List Item" UPDATED="11/04/2016 15:12:17" UPDATED_BY="SADMIN" CREATED="06/05/2003 09:27:32" CREATED_BY="SADMIN" EXT_REC_TABLES="S_APPL_WT_IT_RX"&gt;</w:t>
              <w:br/>
              <w:tab/>
              <w:tab/>
              <w:tab/>
              <w:tab/>
              <w:t>&lt;/APPLET_WEB_TEMPLATE_ITEM&gt;</w:t>
              <w:br/>
              <w:tab/>
              <w:tab/>
              <w:tab/>
              <w:tab/>
              <w:t>&lt;APPLET_WEB_TEMPLATE_ITEM COMMENTS="Modified by 7.7 Fix Existing Button Mappings Rule Tools Patch: Switched Item Identifier from 156 to 108" CONTROL="UndoQuery" INACTIVE="N" ITEM_IDENTIFIER="108" MARKUP_LANGUAGE="HTML" NAME="UndoQuery" TMPL_ITEM_HOLDER_NAME="SiebControl_108" TYPE="Control" UPDATED="11/04/2016 15:12:17" UPDATED_BY="SADMIN" CREATED="06/05/2003 09:27:33"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15:12:17" UPDATED_BY="SADMIN" CREATED="06/05/2003 09:27:33"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15:12:17" UPDATED_BY="SADMIN" CREATED="06/05/2003 09:27:33"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TYPE="Edit List" WEB_TEMPLATE="Popup List" UPDATED="11/04/2016 12:37:18" UPDATED_BY="SADMIN" CREATED="06/05/2003 02:12:51" CREATED_BY="SADMIN" EXT_REC_TABLES="S_APPL_WTMPL_RX"&gt;</w:t>
              <w:br/>
              <w:tab/>
              <w:tab/>
              <w:tab/>
              <w:tab/>
              <w:t>&lt;APPLET_WEB_TEMPLATE_ITEM CONTROL="City" INACTIVE="N" ITEM_IDENTIFIER="504" MARKUP_LANGUAGE="HTML" NAME="City" TMPL_ITEM_HOLDER_NAME="SiebControl_504" TYPE="List Item" UPDATED="11/04/2016 15:12:17" UPDATED_BY="SADMIN" CREATED="06/05/2003 09:27:33" CREATED_BY="SADMIN" EXT_REC_TABLES="S_APPL_WT_IT_RX"&gt;</w:t>
              <w:br/>
              <w:tab/>
              <w:tab/>
              <w:tab/>
              <w:tab/>
              <w:tab/>
              <w:t>&lt;APPLET_WEB_TEMPLATE_ITEM_LOCALE APPLICATION_CODE="STD" INACTIVE="N" ITEM_IDENTIFIER="505"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CONTROL="CloseApplet" INACTIVE="N" ITEM_IDENTIFIER="153" MARKUP_LANGUAGE="HTML" NAME="CloseApplet" TMPL_ITEM_HOLDER_NAME="SiebControl_153" TYPE="Control" UPDATED="11/04/2016 15:12:17" UPDATED_BY="SADMIN" CREATED="06/05/2003 09:27:33"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15:12:17" UPDATED_BY="SADMIN" CREATED="06/05/2003 09:27:33" CREATED_BY="SADMIN" EXT_REC_TABLES="S_APPL_WT_IT_RX"&gt;</w:t>
              <w:br/>
              <w:tab/>
              <w:tab/>
              <w:tab/>
              <w:tab/>
              <w:t>&lt;/APPLET_WEB_TEMPLATE_ITEM&gt;</w:t>
              <w:br/>
              <w:tab/>
              <w:tab/>
              <w:tab/>
              <w:tab/>
              <w:t>&lt;APPLET_WEB_TEMPLATE_ITEM CONTROL="GotoNextSet" INACTIVE="N" ITEM_IDENTIFIER="123" MARKUP_LANGUAGE="HTML" NAME="GotoNextSet" TYPE="Control" UPDATED="06/05/2003 09:27:33" UPDATED_BY="SADMIN" CREATED="06/05/2003 09:27:33" CREATED_BY="SADMIN"&gt;</w:t>
              <w:br/>
              <w:tab/>
              <w:tab/>
              <w:tab/>
              <w:tab/>
              <w:t>&lt;/APPLET_WEB_TEMPLATE_ITEM&gt;</w:t>
              <w:br/>
              <w:tab/>
              <w:tab/>
              <w:tab/>
              <w:tab/>
              <w:t>&lt;APPLET_WEB_TEMPLATE_ITEM CONTROL="GotoPreviousSet" INACTIVE="N" ITEM_IDENTIFIER="122" MARKUP_LANGUAGE="HTML" NAME="GotoPreviousSet" TYPE="Control" UPDATED="06/05/2003 09:27:33" UPDATED_BY="SADMIN" CREATED="06/05/2003 09:27:33"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15:12:17" UPDATED_BY="SADMIN" CREATED="06/05/2003 09:27:33"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15:12:17" UPDATED_BY="SADMIN" CREATED="06/05/2003 09:27:33"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15:12:17" UPDATED_BY="SADMIN" CREATED="06/05/2003 09:27:34"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15:12:17" UPDATED_BY="SADMIN" CREATED="06/05/2003 09:27:34"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15:12:17" UPDATED_BY="SADMIN" CREATED="11/04/2016 15:12:17"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15:12:17" UPDATED_BY="SADMIN" CREATED="11/04/2016 15:12:17"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15:12:17" UPDATED_BY="SADMIN" CREATED="06/05/2003 09:27:34"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15:12:17" UPDATED_BY="SADMIN" CREATED="06/05/2003 09:27:34"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15:12:17" UPDATED_BY="SADMIN" CREATED="06/05/2003 09:27:34"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15:12:17" UPDATED_BY="SADMIN" CREATED="06/05/2003 09:27:34"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15:12:17" UPDATED_BY="SADMIN" CREATED="06/05/2003 09:27:34"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15:12:18" UPDATED_BY="SADMIN" CREATED="06/05/2003 09:27:34"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15:12:18" UPDATED_BY="SADMIN" CREATED="06/05/2003 09:27:34"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15:12:18" UPDATED_BY="SADMIN" CREATED="06/05/2003 09:27:34" CREATED_BY="SADMIN" EXT_REC_TABLES="S_APPL_WT_IT_RX"&gt;</w:t>
              <w:br/>
              <w:tab/>
              <w:tab/>
              <w:tab/>
              <w:tab/>
              <w:tab/>
              <w:t>&lt;APPLET_WEB_TEMPLATE_ITEM_LOCALE APPLICATION_CODE="STD" INACTIVE="N" ITEM_IDENTIFIER="504"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CONTROL="Province" INACTIVE="N" ITEM_IDENTIFIER="508" MARKUP_LANGUAGE="HTML" NAME="Province" TMPL_ITEM_HOLDER_NAME="SiebControl_508" TYPE="List Item" UPDATED="11/04/2016 15:12:18" UPDATED_BY="SADMIN" CREATED="06/05/2003 09:27:34"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15:12:18" UPDATED_BY="SADMIN" CREATED="11/04/2016 15:12:18"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15:12:18" UPDATED_BY="SADMIN" CREATED="06/05/2003 09:27:35" CREATED_BY="SADMIN" EXT_REC_TABLES="S_APPL_WT_IT_RX"&gt;</w:t>
              <w:br/>
              <w:tab/>
              <w:tab/>
              <w:tab/>
              <w:tab/>
              <w:tab/>
              <w:t>&lt;APPLET_WEB_TEMPLATE_ITEM_LOCALE APPLICATION_CODE="STD" INACTIVE="N" ITEM_IDENTIFIER="506" LANGUAGE_CODE="ESN" NAME="ESN-STD" TRANSLATE="Y" UPDATED="10/15/2004 10:22:11" UPDATED_BY="SADMIN" CREATED="10/15/2004 10:22:11"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15:12:18" UPDATED_BY="SADMIN" CREATED="06/05/2003 09:27:35" CREATED_BY="SADMIN" EXT_REC_TABLES="S_APPL_WT_IT_RX"&gt;</w:t>
              <w:br/>
              <w:tab/>
              <w:tab/>
              <w:tab/>
              <w:tab/>
              <w:t>&lt;/APPLET_WEB_TEMPLATE_ITEM&gt;</w:t>
              <w:br/>
              <w:tab/>
              <w:tab/>
              <w:tab/>
              <w:tab/>
              <w:t>&lt;APPLET_WEB_TEMPLATE_ITEM CONTROL="Street Address 2" INACTIVE="N" ITEM_IDENTIFIER="503" MARKUP_LANGUAGE="HTML" NAME="Street Address 2" TMPL_ITEM_HOLDER_NAME="SiebControl_503" TYPE="List Item" UPDATED="11/04/2016 15:12:18" UPDATED_BY="SADMIN" CREATED="06/05/2003 09:27:35"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Index Column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15:26:45" UPDATED_BY="SADMIN" CREATED="11/04/2016 15:26:45"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15:26:45" UPDATED_BY="SADMIN" CREATED="11/04/2016 15:26:45" CREATED_BY="SADMIN" EXT_REC_TABLES="S_APPL_WT_IT_RX"&gt;</w:t>
              <w:br/>
              <w:tab/>
              <w:tab/>
              <w:tab/>
              <w:tab/>
              <w:t>&lt;/APPLET_WEB_TEMPLATE_ITEM&gt;</w:t>
              <w:br/>
              <w:tab/>
              <w:tab/>
              <w:tab/>
              <w:tab/>
              <w:t>&lt;APPLET_WEB_TEMPLATE_ITEM CONTROL="Column Name" INACTIVE="N" ITEM_IDENTIFIER="502" MARKUP_LANGUAGE="HTML" NAME="Column Name" TMPL_ITEM_HOLDER_NAME="SiebControl_502" TYPE="List Item" UPDATED="11/04/2016 15:26:45" UPDATED_BY="SADMIN" CREATED="11/04/2016 15:26:45" CREATED_BY="SADMIN" EXT_REC_TABLES="S_APPL_WT_IT_RX"&gt;</w:t>
              <w:br/>
              <w:tab/>
              <w:tab/>
              <w:tab/>
              <w:tab/>
              <w:t>&lt;/APPLET_WEB_TEMPLATE_ITEM&gt;</w:t>
              <w:br/>
              <w:tab/>
              <w:tab/>
              <w:tab/>
              <w:tab/>
              <w:t>&lt;APPLET_WEB_TEMPLATE_ITEM CONTROL="Inactive" INACTIVE="N" ITEM_IDENTIFIER="507" MARKUP_LANGUAGE="HTML" NAME="Inactive" TMPL_ITEM_HOLDER_NAME="SiebControl_507" TYPE="List Item" UPDATED="11/04/2016 15:26:45" UPDATED_BY="SADMIN" CREATED="11/04/2016 15:26:45" CREATED_BY="SADMIN" EXT_REC_TABLES="S_APPL_WT_IT_RX"&gt;</w:t>
              <w:br/>
              <w:tab/>
              <w:tab/>
              <w:tab/>
              <w:tab/>
              <w:t>&lt;/APPLET_WEB_TEMPLATE_ITEM&gt;</w:t>
              <w:br/>
              <w:tab/>
              <w:tab/>
              <w:tab/>
              <w:tab/>
              <w:t>&lt;APPLET_WEB_TEMPLATE_ITEM CONTROL="Include Only" INACTIVE="N" ITEM_IDENTIFIER="506" MARKUP_LANGUAGE="HTML" NAME="Include Only" TMPL_ITEM_HOLDER_NAME="SiebControl_506" TYPE="List Item" UPDATED="11/04/2016 15:26:45" UPDATED_BY="SADMIN" CREATED="11/04/2016 15:26:45"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15:26:45" UPDATED_BY="SADMIN" CREATED="11/04/2016 15:26:45"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15:26:45" UPDATED_BY="SADMIN" CREATED="11/04/2016 15:26:45"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15:26:45" UPDATED_BY="SADMIN" CREATED="11/04/2016 15:26:45" CREATED_BY="SADMIN" EXT_REC_TABLES="S_APPL_WT_IT_RX"&gt;</w:t>
              <w:br/>
              <w:tab/>
              <w:tab/>
              <w:tab/>
              <w:tab/>
              <w:t>&lt;/APPLET_WEB_TEMPLATE_ITEM&gt;</w:t>
              <w:br/>
              <w:tab/>
              <w:tab/>
              <w:tab/>
              <w:tab/>
              <w:t>&lt;APPLET_WEB_TEMPLATE_ITEM CONTROL="Sequence" INACTIVE="N" ITEM_IDENTIFIER="504" MARKUP_LANGUAGE="HTML" NAME="Sequence" TMPL_ITEM_HOLDER_NAME="SiebControl_504" TYPE="List Item" UPDATED="11/04/2016 15:26:45" UPDATED_BY="SADMIN" CREATED="11/04/2016 15:26:45" CREATED_BY="SADMIN" EXT_REC_TABLES="S_APPL_WT_IT_RX"&gt;</w:t>
              <w:br/>
              <w:tab/>
              <w:tab/>
              <w:tab/>
              <w:tab/>
              <w:t>&lt;/APPLET_WEB_TEMPLATE_ITEM&gt;</w:t>
              <w:br/>
              <w:tab/>
              <w:tab/>
              <w:tab/>
              <w:tab/>
              <w:t>&lt;APPLET_WEB_TEMPLATE_ITEM CONTROL="Sort Order" INACTIVE="N" ITEM_IDENTIFIER="505" MARKUP_LANGUAGE="HTML" NAME="Sort Order" TMPL_ITEM_HOLDER_NAME="SiebControl_505" TYPE="List Item" UPDATED="11/04/2016 15:26:45" UPDATED_BY="SADMIN" CREATED="11/04/2016 15:26:45"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15:26:45" UPDATED_BY="SADMIN" CREATED="11/04/2016 15:26:45"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15:26:45" UPDATED_BY="SADMIN" CREATED="11/04/2016 15:26:45" CREATED_BY="SADMIN" EXT_REC_TABLES="S_APPL_WT_IT_RX"&gt;</w:t>
              <w:br/>
              <w:tab/>
              <w:tab/>
              <w:tab/>
              <w:tab/>
              <w:t>&lt;/APPLET_WEB_TEMPLATE_ITEM&gt;</w:t>
              <w:br/>
              <w:tab/>
              <w:tab/>
              <w:tab/>
              <w:tab/>
              <w:t>&lt;APPLET_WEB_TEMPLATE_ITEM CONTROL="Changed" INACTIVE="N" ITEM_IDENTIFIER="1297" MARKUP_LANGUAGE="HTML" NAME="Changed" TMPL_ITEM_HOLDER_NAME="SiebControl_1297" TYPE="List Item" UPDATED="11/04/2016 15:26:45" UPDATED_BY="SADMIN" CREATED="11/04/2016 15:26:45"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15:26:45" UPDATED_BY="SADMIN" CREATED="11/04/2016 15:26:45" CREATED_BY="SADMIN" EXT_REC_TABLES="S_APPL_WT_IT_RX"&gt;</w:t>
              <w:br/>
              <w:tab/>
              <w:tab/>
              <w:tab/>
              <w:tab/>
              <w:t>&lt;/APPLET_WEB_TEMPLATE_ITEM&gt;</w:t>
              <w:br/>
              <w:tab/>
              <w:tab/>
              <w:tab/>
              <w:tab/>
              <w:t>&lt;APPLET_WEB_TEMPLATE_ITEM CONTROL="Include Only" INACTIVE="N" ITEM_IDENTIFIER="1300" MARKUP_LANGUAGE="HTML" NAME="Include Only" TMPL_ITEM_HOLDER_NAME="SiebControl_1300" TYPE="List Item" UPDATED="11/04/2016 15:26:45" UPDATED_BY="SADMIN" CREATED="11/04/2016 15:26:45"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15:26:45" UPDATED_BY="SADMIN" CREATED="11/04/2016 15:26:45"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15:26:45" UPDATED_BY="SADMIN" CREATED="11/04/2016 15:26:45"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15:26:45" UPDATED_BY="SADMIN" CREATED="11/04/2016 15:26:45" CREATED_BY="SADMIN" EXT_REC_TABLES="S_APPL_WT_IT_RX"&gt;</w:t>
              <w:br/>
              <w:tab/>
              <w:tab/>
              <w:tab/>
              <w:tab/>
              <w:t>&lt;/APPLET_WEB_TEMPLATE_ITEM&gt;</w:t>
              <w:br/>
              <w:tab/>
              <w:tab/>
              <w:tab/>
              <w:tab/>
              <w:t>&lt;APPLET_WEB_TEMPLATE_ITEM CONTROL="Sequence" INACTIVE="N" ITEM_IDENTIFIER="1298" MARKUP_LANGUAGE="HTML" NAME="Sequence" TMPL_ITEM_HOLDER_NAME="SiebControl_1298" TYPE="List Item" UPDATED="11/04/2016 15:26:45" UPDATED_BY="SADMIN" CREATED="11/04/2016 15:26:45" CREATED_BY="SADMIN" EXT_REC_TABLES="S_APPL_WT_IT_RX"&gt;</w:t>
              <w:br/>
              <w:tab/>
              <w:tab/>
              <w:tab/>
              <w:tab/>
              <w:t>&lt;/APPLET_WEB_TEMPLATE_ITEM&gt;</w:t>
              <w:br/>
              <w:tab/>
              <w:tab/>
              <w:tab/>
              <w:tab/>
              <w:t>&lt;APPLET_WEB_TEMPLATE_ITEM CONTROL="Sort Order" INACTIVE="N" ITEM_IDENTIFIER="1299" MARKUP_LANGUAGE="HTML" NAME="Sort Order" TMPL_ITEM_HOLDER_NAME="SiebControl_1299" TYPE="List Item" UPDATED="11/04/2016 15:26:45" UPDATED_BY="SADMIN" CREATED="11/04/2016 15:26:45"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15:26:45" UPDATED_BY="SADMIN" CREATED="11/04/2016 15:26:45"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15:26:45" UPDATED_BY="SADMIN" CREATED="11/04/2016 15:26:45"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15:26:45" UPDATED_BY="SADMIN" CREATED="11/04/2016 15:26:45"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15:26:45" UPDATED_BY="SADMIN" CREATED="11/04/2016 15:26:45" CREATED_BY="SADMIN" EXT_REC_TABLES="S_APPL_WT_IT_RX"&gt;</w:t>
              <w:br/>
              <w:tab/>
              <w:tab/>
              <w:tab/>
              <w:tab/>
              <w:t>&lt;/APPLET_WEB_TEMPLATE_ITEM&gt;</w:t>
              <w:br/>
              <w:tab/>
              <w:tab/>
              <w:tab/>
              <w:tab/>
              <w:t>&lt;APPLET_WEB_TEMPLATE_ITEM CONTROL="Column Name" INACTIVE="N" ITEM_IDENTIFIER="502" MARKUP_LANGUAGE="HTML" NAME="Column Name" TMPL_ITEM_HOLDER_NAME="SiebControl_502" TYPE="List Item" UPDATED="11/04/2016 15:26:45" UPDATED_BY="SADMIN" CREATED="11/04/2016 15:26:45"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15:26:45" UPDATED_BY="SADMIN" CREATED="11/04/2016 15:26:45"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15:26:45" UPDATED_BY="SADMIN" CREATED="11/04/2016 15:26:45" CREATED_BY="SADMIN" EXT_REC_TABLES="S_APPL_WT_IT_RX"&gt;</w:t>
              <w:br/>
              <w:tab/>
              <w:tab/>
              <w:tab/>
              <w:tab/>
              <w:t>&lt;/APPLET_WEB_TEMPLATE_ITEM&gt;</w:t>
              <w:br/>
              <w:tab/>
              <w:tab/>
              <w:tab/>
              <w:tab/>
              <w:t>&lt;APPLET_WEB_TEMPLATE_ITEM CONTROL="GotoNextSet" INACTIVE="N" ITEM_IDENTIFIER="123" MARKUP_LANGUAGE="HTML" NAME="GotoNextSet" TYPE="Control" UPDATED="11/04/2016 15:26:45" UPDATED_BY="SADMIN" CREATED="11/04/2016 15:26:45" CREATED_BY="SADMIN"&gt;</w:t>
              <w:br/>
              <w:tab/>
              <w:tab/>
              <w:tab/>
              <w:tab/>
              <w:t>&lt;/APPLET_WEB_TEMPLATE_ITEM&gt;</w:t>
              <w:br/>
              <w:tab/>
              <w:tab/>
              <w:tab/>
              <w:tab/>
              <w:t>&lt;APPLET_WEB_TEMPLATE_ITEM CONTROL="GotoPreviousSet" INACTIVE="N" ITEM_IDENTIFIER="122" MARKUP_LANGUAGE="HTML" NAME="GotoPreviousSet" TYPE="Control" UPDATED="11/04/2016 15:26:45" UPDATED_BY="SADMIN" CREATED="11/04/2016 15:26:45" CREATED_BY="SADMIN"&gt;</w:t>
              <w:br/>
              <w:tab/>
              <w:tab/>
              <w:tab/>
              <w:tab/>
              <w:t>&lt;/APPLET_WEB_TEMPLATE_ITEM&gt;</w:t>
              <w:br/>
              <w:tab/>
              <w:tab/>
              <w:tab/>
              <w:tab/>
              <w:t>&lt;APPLET_WEB_TEMPLATE_ITEM CONTROL="Inactive" INACTIVE="N" ITEM_IDENTIFIER="507" MARKUP_LANGUAGE="HTML" NAME="Inactive" TMPL_ITEM_HOLDER_NAME="SiebControl_507" TYPE="List Item" UPDATED="11/04/2016 15:26:45" UPDATED_BY="SADMIN" CREATED="11/04/2016 15:26:45" CREATED_BY="SADMIN" EXT_REC_TABLES="S_APPL_WT_IT_RX"&gt;</w:t>
              <w:br/>
              <w:tab/>
              <w:tab/>
              <w:tab/>
              <w:tab/>
              <w:t>&lt;/APPLET_WEB_TEMPLATE_ITEM&gt;</w:t>
              <w:br/>
              <w:tab/>
              <w:tab/>
              <w:tab/>
              <w:tab/>
              <w:t>&lt;APPLET_WEB_TEMPLATE_ITEM CONTROL="Include Only" INACTIVE="N" ITEM_IDENTIFIER="506" MARKUP_LANGUAGE="HTML" NAME="Include Only" TMPL_ITEM_HOLDER_NAME="SiebControl_506" TYPE="List Item" UPDATED="11/04/2016 15:26:45" UPDATED_BY="SADMIN" CREATED="11/04/2016 15:26:45"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15:26:45" UPDATED_BY="SADMIN" CREATED="11/04/2016 15:26:45"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15:26:45" UPDATED_BY="SADMIN" CREATED="11/04/2016 15:26:45"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15:26:45" UPDATED_BY="SADMIN" CREATED="11/04/2016 15:26:45"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15:26:45" UPDATED_BY="SADMIN" CREATED="11/04/2016 15:26:45"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18:51:29" UPDATED_BY="SADMIN" CREATED="11/04/2016 18:51:29"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15:26:45" UPDATED_BY="SADMIN" CREATED="11/04/2016 15:26:45"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18:51:29" UPDATED_BY="SADMIN" CREATED="11/04/2016 18:51:29"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18:51:29" UPDATED_BY="SADMIN" CREATED="11/04/2016 18:51:29" CREATED_BY="SADMIN"&gt;</w:t>
              <w:br/>
              <w:tab/>
              <w:tab/>
              <w:tab/>
              <w:tab/>
              <w:t>&lt;/APPLET_WEB_TEMPLATE_ITEM&gt;</w:t>
              <w:br/>
              <w:tab/>
              <w:tab/>
              <w:tab/>
              <w:tab/>
              <w:t>&lt;APPLET_WEB_TEMPLATE_ITEM CONTROL="rc" EXTENSION_FLAG="Y" ITEM_IDENTIFIER="99919" NAME="RC" TMPL_ITEM_HOLDER_NAME="SiebControl_99919" TYPE="Control" UPDATED="11/04/2016 15:26:45" UPDATED_BY="SADMIN" CREATED="11/04/2016 15:26:45" CREATED_BY="SADMIN" EXT_REC_TABLES="S_APPL_WT_IT_RX"&gt;</w:t>
              <w:br/>
              <w:tab/>
              <w:tab/>
              <w:tab/>
              <w:tab/>
              <w:t>&lt;/APPLET_WEB_TEMPLATE_ITEM&gt;</w:t>
              <w:br/>
              <w:tab/>
              <w:tab/>
              <w:tab/>
              <w:tab/>
              <w:t>&lt;APPLET_WEB_TEMPLATE_ITEM CONTROL="Sequence" INACTIVE="N" ITEM_IDENTIFIER="504" MARKUP_LANGUAGE="HTML" NAME="Sequence" TMPL_ITEM_HOLDER_NAME="SiebControl_504" TYPE="List Item" UPDATED="11/04/2016 15:26:45" UPDATED_BY="SADMIN" CREATED="11/04/2016 15:26:45" CREATED_BY="SADMIN" EXT_REC_TABLES="S_APPL_WT_IT_RX"&gt;</w:t>
              <w:br/>
              <w:tab/>
              <w:tab/>
              <w:tab/>
              <w:tab/>
              <w:t>&lt;/APPLET_WEB_TEMPLATE_ITEM&gt;</w:t>
              <w:br/>
              <w:tab/>
              <w:tab/>
              <w:tab/>
              <w:tab/>
              <w:t>&lt;APPLET_WEB_TEMPLATE_ITEM CONTROL="Sort Order" INACTIVE="N" ITEM_IDENTIFIER="505" MARKUP_LANGUAGE="HTML" NAME="Sort Order" TMPL_ITEM_HOLDER_NAME="SiebControl_505" TYPE="List Item" UPDATED="11/04/2016 15:26:45" UPDATED_BY="SADMIN" CREATED="11/04/2016 15:26:45"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15:26:45" UPDATED_BY="SADMIN" CREATED="11/04/2016 15:26:45"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15:26:45" UPDATED_BY="SADMIN" CREATED="11/04/2016 15:26:45"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15:26:45" UPDATED_BY="SADMIN" CREATED="11/04/2016 15:26:45"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CU610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UPDATED="05/11/2015 21:43:21" UPDATED_BY="SADMIN" CREATED="05/11/2015 21:43:04" CREATED_BY="SADMIN" EXT_REC_TABLES="S_APPL_WTMPL_RX"&gt;</w:t>
              <w:br/>
              <w:tab/>
              <w:tab/>
              <w:tab/>
              <w:tab/>
              <w:t>&lt;APPLET_WEB_TEMPLATE_ITEM CONTROL="ExecuteQuery" INACTIVE="N" ITEM_IDENTIFIER="107" MARKUP_LANGUAGE="HTML" NAME="ExecuteQuery" TYPE="Control" UPDATED="05/11/2015 21:43:04" UPDATED_BY="SADMIN" CREATED="05/11/2015 21:43:04" CREATED_BY="SADMIN"&gt;</w:t>
              <w:br/>
              <w:tab/>
              <w:tab/>
              <w:tab/>
              <w:tab/>
              <w:t>&lt;/APPLET_WEB_TEMPLATE_ITEM&gt;</w:t>
              <w:br/>
              <w:tab/>
              <w:tab/>
              <w:tab/>
              <w:tab/>
              <w:t>&lt;APPLET_WEB_TEMPLATE_ITEM COLUMN_SPAN="15" CONTROL="OCSNombreColaboradorSolicitante" GRID_PROPERTY="FormattedHtml" INACTIVE="N" ITEM_IDENTIFIER="1018" MARKUP_LANGUAGE="HTML" NAME="OCSNombreColaboradorSolicitante" ROW_SPAN="3" TYPE="Control" UPDATED="05/11/2015 21:43:21" UPDATED_BY="SADMIN" CREATED="05/11/2015 21:43:04" CREATED_BY="SADMIN"&gt;</w:t>
              <w:br/>
              <w:tab/>
              <w:tab/>
              <w:tab/>
              <w:tab/>
              <w:t>&lt;/APPLET_WEB_TEMPLATE_ITEM&gt;</w:t>
              <w:br/>
              <w:tab/>
              <w:tab/>
              <w:tab/>
              <w:tab/>
              <w:t>&lt;APPLET_WEB_TEMPLATE_ITEM COLUMN_SPAN="15" CONTROL="OCSNombreColaboradorSolicitante" GRID_PROPERTY="FormattedLabel" INACTIVE="N" ITEM_IDENTIFIER="1003" MARKUP_LANGUAGE="HTML" NAME="OCSNombreColaboradorSolicitanteLabel" ROW_SPAN="3" TYPE="Control" UPDATED="05/11/2015 21:43:04" UPDATED_BY="SADMIN" CREATED="05/11/2015 21:43:04" CREATED_BY="SADMIN"&gt;</w:t>
              <w:br/>
              <w:tab/>
              <w:tab/>
              <w:tab/>
              <w:tab/>
              <w:t>&lt;/APPLET_WEB_TEMPLATE_ITEM&gt;</w:t>
              <w:br/>
              <w:tab/>
              <w:tab/>
              <w:tab/>
              <w:tab/>
              <w:t>&lt;APPLET_WEB_TEMPLATE_ITEM CONTROL="QueryAssistant" INACTIVE="N" ITEM_IDENTIFIER="126" MARKUP_LANGUAGE="HTML" NAME="QueryAssistant" TYPE="Control" UPDATED="05/11/2015 21:43:04" UPDATED_BY="SADMIN" CREATED="05/11/2015 21:43:04" CREATED_BY="SADMIN"&gt;</w:t>
              <w:br/>
              <w:tab/>
              <w:tab/>
              <w:tab/>
              <w:tab/>
              <w:t>&lt;/APPLET_WEB_TEMPLATE_ITEM&gt;</w:t>
              <w:br/>
              <w:tab/>
              <w:tab/>
              <w:tab/>
              <w:tab/>
              <w:t>&lt;APPLET_WEB_TEMPLATE_ITEM CONTROL="UndoQuery" INACTIVE="N" ITEM_IDENTIFIER="108" MARKUP_LANGUAGE="HTML" NAME="UndoQuery" TYPE="Control" UPDATED="05/11/2015 21:43:04" UPDATED_BY="SADMIN" CREATED="05/11/2015 21:43:04"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RMA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CREATED="10/17/2000 07:50:36" CREATED_BY="SADMIN" EXT_REC_TABLES="S_APPL_WTMPL_RX"&gt;</w:t>
              <w:br/>
              <w:tab/>
              <w:tab/>
              <w:tab/>
              <w:tab/>
              <w:t>&lt;APPLET_WEB_TEMPLATE_ITEM CONTROL="Account" INACTIVE="N" ITEM_IDENTIFIER="502" MARKUP_LANGUAGE="HTML" NAME="Account" TMPL_ITEM_HOLDER_NAME="SiebControl_502" TYPE="List Item" UPDATED="11/04/2016 13:33:28" UPDATED_BY="SADMIN" CREATED="10/17/2000 07:50:37"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13:33:28" UPDATED_BY="SADMIN" CREATED="12/21/2000 09:20:27" CREATED_BY="SADMIN" EXT_REC_TABLES="S_APPL_WT_IT_RX"&gt;</w:t>
              <w:br/>
              <w:tab/>
              <w:tab/>
              <w:tab/>
              <w:tab/>
              <w:t>&lt;/APPLET_WEB_TEMPLATE_ITEM&gt;</w:t>
              <w:br/>
              <w:tab/>
              <w:tab/>
              <w:tab/>
              <w:tab/>
              <w:t>&lt;APPLET_WEB_TEMPLATE_ITEM CONTROL="GotoNextSet" INACTIVE="N" ITEM_IDENTIFIER="123" MARKUP_LANGUAGE="HTML" NAME="GotoNextSet" TYPE="Control" UPDATED="06/05/2003 14:18:28" UPDATED_BY="SADMIN" CREATED="10/17/2000 07:50:37" CREATED_BY="SADMIN"&gt;</w:t>
              <w:br/>
              <w:tab/>
              <w:tab/>
              <w:tab/>
              <w:tab/>
              <w:t>&lt;/APPLET_WEB_TEMPLATE_ITEM&gt;</w:t>
              <w:br/>
              <w:tab/>
              <w:tab/>
              <w:tab/>
              <w:tab/>
              <w:t>&lt;APPLET_WEB_TEMPLATE_ITEM CONTROL="GotoPreviousSet" INACTIVE="N" ITEM_IDENTIFIER="122" MARKUP_LANGUAGE="HTML" NAME="GotoPreviousSet" TYPE="Control" UPDATED="06/05/2003 14:18:28" UPDATED_BY="SADMIN" CREATED="10/17/2000 07:50:37"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13:33:28" UPDATED_BY="SADMIN" CREATED="12/21/2000 09:25:59" CREATED_BY="SADMIN" EXT_REC_TABLES="S_APPL_WT_IT_RX"&gt;</w:t>
              <w:br/>
              <w:tab/>
              <w:tab/>
              <w:tab/>
              <w:tab/>
              <w:t>&lt;/APPLET_WEB_TEMPLATE_ITEM&gt;</w:t>
              <w:br/>
              <w:tab/>
              <w:tab/>
              <w:tab/>
              <w:tab/>
              <w:t>&lt;APPLET_WEB_TEMPLATE_ITEM CONTROL="Id" INACTIVE="N" ITEM_IDENTIFIER="501" MARKUP_LANGUAGE="HTML" NAME="Id" TMPL_ITEM_HOLDER_NAME="SiebControl_501" TYPE="List Item" UPDATED="11/04/2016 13:33:28" UPDATED_BY="SADMIN" CREATED="10/17/2000 07:50:37" CREATED_BY="SADMIN" EXT_REC_TABLES="S_APPL_WT_IT_RX"&gt;</w:t>
              <w:br/>
              <w:tab/>
              <w:tab/>
              <w:tab/>
              <w:tab/>
              <w:t>&lt;/APPLET_WEB_TEMPLATE_ITEM&gt;</w:t>
              <w:br/>
              <w:tab/>
              <w:tab/>
              <w:tab/>
              <w:tab/>
              <w:t>&lt;APPLET_WEB_TEMPLATE_ITEM COMMENTS="POPUP INLINE QUERY WTI INSERT" CONTROL="CancelQuery" INACTIVE="N" ITEM_IDENTIFIER="108" NAME="InlineCancelQuery" TMPL_ITEM_HOLDER_NAME="SiebControl_108" TYPE="Control" UPDATED="11/04/2016 13:33:28" UPDATED_BY="SADMIN" CREATED="06/05/2003 06:58:30"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13:33:28" UPDATED_BY="SADMIN" CREATED="12/23/2002 21:27:49" CREATED_BY="SADMIN" EXT_REC_TABLES="S_APPL_WT_IT_RX"&gt;</w:t>
              <w:br/>
              <w:tab/>
              <w:tab/>
              <w:tab/>
              <w:tab/>
              <w:t>&lt;/APPLET_WEB_TEMPLATE_ITEM&gt;</w:t>
              <w:br/>
              <w:tab/>
              <w:tab/>
              <w:tab/>
              <w:tab/>
              <w:t>&lt;APPLET_WEB_TEMPLATE_ITEM COMMENTS="Added by 7.7 Add Missing Buttons Rule Tools Patch: Switched Item Identifier from 111 to 108" CONTROL="UndoQuery" INACTIVE="Y" ITEM_IDENTIFIER="108" NAME="InlineUndoQuery" TMPL_ITEM_HOLDER_NAME="SiebControl_108" TYPE="Control" UPDATED="11/04/2016 13:33:28" UPDATED_BY="SADMIN" CREATED="12/23/2002 21:27:49"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13:33:28" UPDATED_BY="SADMIN" CREATED="04/07/2001 00:37:37"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13:33:28" UPDATED_BY="SADMIN" CREATED="04/07/2001 00:37:36"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13:33:28" UPDATED_BY="SADMIN" CREATED="11/04/2016 13:33:28"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13:33:28" UPDATED_BY="SADMIN" CREATED="11/04/2016 13:33:28"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13:33:28" UPDATED_BY="SADMIN" CREATED="10/17/2000 07:50:37"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13:33:28" UPDATED_BY="SADMIN" CREATED="10/17/2000 07:50:37" CREATED_BY="SADMIN" EXT_REC_TABLES="S_APPL_WT_IT_RX"&gt;</w:t>
              <w:br/>
              <w:tab/>
              <w:tab/>
              <w:tab/>
              <w:tab/>
              <w:t>&lt;/APPLET_WEB_TEMPLATE_ITEM&gt;</w:t>
              <w:br/>
              <w:tab/>
              <w:tab/>
              <w:tab/>
              <w:tab/>
              <w:t>&lt;APPLET_WEB_TEMPLATE_ITEM CONTROL="Order Date" INACTIVE="N" ITEM_IDENTIFIER="505" MARKUP_LANGUAGE="HTML" NAME="Order Date" TMPL_ITEM_HOLDER_NAME="SiebControl_505" TYPE="List Item" UPDATED="11/04/2016 13:33:28" UPDATED_BY="SADMIN" CREATED="10/17/2000 07:50:37" CREATED_BY="SADMIN" EXT_REC_TABLES="S_APPL_WT_IT_RX"&gt;</w:t>
              <w:br/>
              <w:tab/>
              <w:tab/>
              <w:tab/>
              <w:tab/>
              <w:t>&lt;/APPLET_WEB_TEMPLATE_ITEM&gt;</w:t>
              <w:br/>
              <w:tab/>
              <w:tab/>
              <w:tab/>
              <w:tab/>
              <w:t>&lt;APPLET_WEB_TEMPLATE_ITEM CONTROL="Order Number" INACTIVE="N" ITEM_IDENTIFIER="503" MARKUP_LANGUAGE="HTML" NAME="Order Number" TMPL_ITEM_HOLDER_NAME="SiebControl_503" TYPE="List Item" UPDATED="11/04/2016 13:33:28" UPDATED_BY="SADMIN" CREATED="10/17/2000 07:50:37"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13:33:28" UPDATED_BY="SADMIN" CREATED="04/07/2001 00:37:37"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13:33:28" UPDATED_BY="SADMIN" CREATED="04/07/2001 00:37:36"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13:33:28" UPDATED_BY="SADMIN" CREATED="12/21/2000 09:20:21"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13:33:28" UPDATED_BY="SADMIN" CREATED="04/07/2001 00:37:37"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13:33:28" UPDATED_BY="SADMIN" CREATED="11/04/2016 13:33:28" CREATED_BY="SADMIN" EXT_REC_TABLES="S_APPL_WT_IT_RX"&gt;</w:t>
              <w:br/>
              <w:tab/>
              <w:tab/>
              <w:tab/>
              <w:tab/>
              <w:t>&lt;/APPLET_WEB_TEMPLATE_ITEM&gt;</w:t>
              <w:br/>
              <w:tab/>
              <w:tab/>
              <w:tab/>
              <w:tab/>
              <w:t>&lt;APPLET_WEB_TEMPLATE_ITEM CONTROL="Status" INACTIVE="N" ITEM_IDENTIFIER="504" MARKUP_LANGUAGE="HTML" NAME="Status" TMPL_ITEM_HOLDER_NAME="SiebControl_504" TYPE="List Item" UPDATED="11/04/2016 13:33:28" UPDATED_BY="SADMIN" CREATED="10/17/2000 07:50:37"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CREATED="10/17/2000 07:50:40" CREATED_BY="SADMIN" EXT_REC_TABLES="S_APPL_WTMPL_RX"&gt;</w:t>
              <w:br/>
              <w:tab/>
              <w:tab/>
              <w:tab/>
              <w:tab/>
              <w:t>&lt;APPLET_WEB_TEMPLATE_ITEM CONTROL="Account" INACTIVE="N" ITEM_IDENTIFIER="1301" MARKUP_LANGUAGE="HTML" NAME="Account" TMPL_ITEM_HOLDER_NAME="SiebControl_1301" TYPE="List Item" UPDATED="11/04/2016 13:33:28" UPDATED_BY="SADMIN" CREATED="10/17/2000 07:50:40"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13:33:28" UPDATED_BY="SADMIN" CREATED="04/07/2001 00:37:37"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13:33:28" UPDATED_BY="SADMIN" CREATED="04/07/2001 00:37:37" CREATED_BY="SADMIN" EXT_REC_TABLES="S_APPL_WT_IT_RX"&gt;</w:t>
              <w:br/>
              <w:tab/>
              <w:tab/>
              <w:tab/>
              <w:tab/>
              <w:t>&lt;/APPLET_WEB_TEMPLATE_ITEM&gt;</w:t>
              <w:br/>
              <w:tab/>
              <w:tab/>
              <w:tab/>
              <w:tab/>
              <w:t>&lt;APPLET_WEB_TEMPLATE_ITEM CONTROL="Id" INACTIVE="N" ITEM_IDENTIFIER="1300" MARKUP_LANGUAGE="HTML" NAME="Id" TMPL_ITEM_HOLDER_NAME="SiebControl_1300" TYPE="List Item" UPDATED="11/04/2016 13:33:28" UPDATED_BY="SADMIN" CREATED="10/17/2000 07:50:40" CREATED_BY="SADMIN" EXT_REC_TABLES="S_APPL_WT_IT_RX"&gt;</w:t>
              <w:br/>
              <w:tab/>
              <w:tab/>
              <w:tab/>
              <w:tab/>
              <w:t>&lt;/APPLET_WEB_TEMPLATE_ITEM&gt;</w:t>
              <w:br/>
              <w:tab/>
              <w:tab/>
              <w:tab/>
              <w:tab/>
              <w:t>&lt;APPLET_WEB_TEMPLATE_ITEM CONTROL="Order Date" INACTIVE="N" ITEM_IDENTIFIER="1304" MARKUP_LANGUAGE="HTML" NAME="Order Date" TMPL_ITEM_HOLDER_NAME="SiebControl_1304" TYPE="List Item" UPDATED="11/04/2016 13:33:28" UPDATED_BY="SADMIN" CREATED="10/17/2000 07:50:40" CREATED_BY="SADMIN" EXT_REC_TABLES="S_APPL_WT_IT_RX"&gt;</w:t>
              <w:br/>
              <w:tab/>
              <w:tab/>
              <w:tab/>
              <w:tab/>
              <w:t>&lt;/APPLET_WEB_TEMPLATE_ITEM&gt;</w:t>
              <w:br/>
              <w:tab/>
              <w:tab/>
              <w:tab/>
              <w:tab/>
              <w:t>&lt;APPLET_WEB_TEMPLATE_ITEM CONTROL="Order Number" INACTIVE="N" ITEM_IDENTIFIER="1302" MARKUP_LANGUAGE="HTML" NAME="Order Number" TMPL_ITEM_HOLDER_NAME="SiebControl_1302" TYPE="List Item" UPDATED="11/04/2016 13:33:28" UPDATED_BY="SADMIN" CREATED="10/17/2000 07:50:40"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13:33:28" UPDATED_BY="SADMIN" CREATED="06/08/2001 01:02:51" CREATED_BY="SADMIN" EXT_REC_TABLES="S_APPL_WT_IT_RX"&gt;</w:t>
              <w:br/>
              <w:tab/>
              <w:tab/>
              <w:tab/>
              <w:tab/>
              <w:t>&lt;/APPLET_WEB_TEMPLATE_ITEM&gt;</w:t>
              <w:br/>
              <w:tab/>
              <w:tab/>
              <w:tab/>
              <w:tab/>
              <w:t>&lt;APPLET_WEB_TEMPLATE_ITEM CONTROL="Status" INACTIVE="N" ITEM_IDENTIFIER="1303" MARKUP_LANGUAGE="HTML" NAME="Status" TMPL_ITEM_HOLDER_NAME="SiebControl_1303" TYPE="List Item" UPDATED="11/04/2016 13:33:28" UPDATED_BY="SADMIN" CREATED="10/17/2000 07:50:40"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13:33:28" UPDATED_BY="SADMIN" CREATED="10/17/2000 07:50:40"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13:33:28" UPDATED_BY="SADMIN" CREATED="10/17/2000 07:50:40"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HH InvPay Receipt Print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SEQUENCE="0" TYPE="Base" WEB_TEMPLATE="Applet Form 4 Column (Base)" UPDATED="11/04/2016 12:37:18" UPDATED_BY="SADMIN" CREATED="06/05/2003 01:50:59" CREATED_BY="SADMIN" EXT_REC_TABLES="S_APPL_WTMPL_RX"&gt;</w:t>
              <w:br/>
              <w:tab/>
              <w:tab/>
              <w:tab/>
              <w:tab/>
              <w:t>&lt;APPLET_WEB_TEMPLATE_ITEM CONTROL="Amount" INACTIVE="N" ITEM_IDENTIFIER="1801" MARKUP_LANGUAGE="HTML" NAME="Amount" TMPL_ITEM_HOLDER_NAME="SiebControl_1801" TYPE="Control" UPDATED="11/04/2016 12:33:06" UPDATED_BY="SADMIN" CREATED="06/05/2003 03:23:48"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12:33:06" UPDATED_BY="SADMIN" CREATED="11/04/2016 12:33:06"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12:33:06" UPDATED_BY="SADMIN" CREATED="11/04/2016 12:33:06" CREATED_BY="SADMIN" EXT_REC_TABLES="S_APPL_WT_IT_RX"&gt;</w:t>
              <w:br/>
              <w:tab/>
              <w:tab/>
              <w:tab/>
              <w:tab/>
              <w:t>&lt;/APPLET_WEB_TEMPLATE_ITEM&gt;</w:t>
              <w:br/>
              <w:tab/>
              <w:tab/>
              <w:tab/>
              <w:tab/>
              <w:t>&lt;APPLET_WEB_TEMPLATE_ITEM CONTROL="PaymentMethod" INACTIVE="N" ITEM_IDENTIFIER="1301" MARKUP_LANGUAGE="HTML" NAME="PaymentMethod" TMPL_ITEM_HOLDER_NAME="SiebControl_1301" TYPE="Control" UPDATED="11/04/2016 12:33:06" UPDATED_BY="SADMIN" CREATED="06/05/2003 03:23:48"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12:33:06" UPDATED_BY="SADMIN" CREATED="06/05/2003 03:23:48"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12:33:06" UPDATED_BY="SADMIN" CREATED="11/04/2016 12:33:06"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Plan Account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CREATED="11/10/2000 09:33:16" CREATED_BY="SADMIN" EXT_REC_TABLES="S_APPL_WTMPL_RX"&gt;</w:t>
              <w:br/>
              <w:tab/>
              <w:tab/>
              <w:tab/>
              <w:tab/>
              <w:t>&lt;APPLET_WEB_TEMPLATE_ITEM CONTROL="Active Flag" INACTIVE="N" ITEM_IDENTIFIER="503" MARKUP_LANGUAGE="HTML" NAME="Active Flag" TMPL_ITEM_HOLDER_NAME="SiebControl_503" TYPE="List Item" UPDATED="11/04/2016 12:29:22" UPDATED_BY="SADMIN" CREATED="11/10/2000 09:33:16" CREATED_BY="SADMIN" EXT_REC_TABLES="S_APPL_WT_IT_RX"&gt;</w:t>
              <w:br/>
              <w:tab/>
              <w:tab/>
              <w:tab/>
              <w:tab/>
              <w:t>&lt;/APPLET_WEB_TEMPLATE_ITEM&gt;</w:t>
              <w:br/>
              <w:tab/>
              <w:tab/>
              <w:tab/>
              <w:tab/>
              <w:t>&lt;APPLET_WEB_TEMPLATE_ITEM CONTROL="GotoNextSet" INACTIVE="N" ITEM_IDENTIFIER="123" MARKUP_LANGUAGE="HTML" NAME="GotoNextSet" TYPE="Control" UPDATED="06/05/2003 10:47:12" UPDATED_BY="SADMIN" CREATED="11/10/2000 09:33:16" CREATED_BY="SADMIN"&gt;</w:t>
              <w:br/>
              <w:tab/>
              <w:tab/>
              <w:tab/>
              <w:tab/>
              <w:t>&lt;/APPLET_WEB_TEMPLATE_ITEM&gt;</w:t>
              <w:br/>
              <w:tab/>
              <w:tab/>
              <w:tab/>
              <w:tab/>
              <w:t>&lt;APPLET_WEB_TEMPLATE_ITEM CONTROL="GotoPreviousSet" INACTIVE="N" ITEM_IDENTIFIER="122" MARKUP_LANGUAGE="HTML" NAME="GotoPreviousSet" TYPE="Control" UPDATED="06/05/2003 10:47:12" UPDATED_BY="SADMIN" CREATED="11/10/2000 09:33:16" CREATED_BY="SADMIN"&gt;</w:t>
              <w:br/>
              <w:tab/>
              <w:tab/>
              <w:tab/>
              <w:tab/>
              <w:t>&lt;/APPLET_WEB_TEMPLATE_ITEM&gt;</w:t>
              <w:br/>
              <w:tab/>
              <w:tab/>
              <w:tab/>
              <w:tab/>
              <w:t>&lt;APPLET_WEB_TEMPLATE_ITEM CONTROL="Id" INACTIVE="N" ITEM_IDENTIFIER="502" MARKUP_LANGUAGE="HTML" NAME="Id" TMPL_ITEM_HOLDER_NAME="SiebControl_502" TYPE="List Item" UPDATED="11/04/2016 12:29:22" UPDATED_BY="SADMIN" CREATED="02/02/2001 16:14:31"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12:29:22" UPDATED_BY="SADMIN" CREATED="02/02/2001 20:24:51" CREATED_BY="SADMIN" EXT_REC_TABLES="S_APPL_WT_IT_RX"&gt;</w:t>
              <w:br/>
              <w:tab/>
              <w:tab/>
              <w:tab/>
              <w:tab/>
              <w:t>&lt;/APPLET_WEB_TEMPLATE_ITEM&gt;</w:t>
              <w:br/>
              <w:tab/>
              <w:tab/>
              <w:tab/>
              <w:tab/>
              <w:t>&lt;APPLET_WEB_TEMPLATE_ITEM CONTROL="ExecuteQuery" INACTIVE="N" ITEM_IDENTIFIER="107" MARKUP_LANGUAGE="HTML" NAME="InlineExecuteQuery" TMPL_ITEM_HOLDER_NAME="SiebControl_107" TYPE="Control" UPDATED="11/04/2016 12:29:22" UPDATED_BY="SADMIN" CREATED="12/23/2002 21:27:28"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12:29:22" UPDATED_BY="SADMIN" CREATED="12/23/2002 21:27:28"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12:29:22" UPDATED_BY="SADMIN" CREATED="04/07/2001 00:06:20"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12:29:22" UPDATED_BY="SADMIN" CREATED="04/07/2001 00:06:20"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12:29:22" UPDATED_BY="SADMIN" CREATED="11/04/2016 12:29:22"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12:29:22" UPDATED_BY="SADMIN" CREATED="11/04/2016 12:29:22"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12:29:22" UPDATED_BY="SADMIN" CREATED="11/10/2000 09:33:16" CREATED_BY="SADMIN" EXT_REC_TABLES="S_APPL_WT_IT_RX"&gt;</w:t>
              <w:br/>
              <w:tab/>
              <w:tab/>
              <w:tab/>
              <w:tab/>
              <w:t>&lt;/APPLET_WEB_TEMPLATE_ITEM&gt;</w:t>
              <w:br/>
              <w:tab/>
              <w:tab/>
              <w:tab/>
              <w:tab/>
              <w:t>&lt;APPLET_WEB_TEMPLATE_ITEM CONTROL="Organization" INACTIVE="N" ITEM_IDENTIFIER="504" MARKUP_LANGUAGE="HTML" NAME="Organization" TMPL_ITEM_HOLDER_NAME="SiebControl_504" TYPE="List Item" UPDATED="11/04/2016 12:29:22" UPDATED_BY="SADMIN" CREATED="11/10/2000 09:33:16" CREATED_BY="SADMIN" EXT_REC_TABLES="S_APPL_WT_IT_RX"&gt;</w:t>
              <w:br/>
              <w:tab/>
              <w:tab/>
              <w:tab/>
              <w:tab/>
              <w:t>&lt;/APPLET_WEB_TEMPLATE_ITEM&gt;</w:t>
              <w:br/>
              <w:tab/>
              <w:tab/>
              <w:tab/>
              <w:tab/>
              <w:t>&lt;APPLET_WEB_TEMPLATE_ITEM CONTROL="Period Name" INACTIVE="N" ITEM_IDENTIFIER="505" MARKUP_LANGUAGE="HTML" NAME="Period Name" TMPL_ITEM_HOLDER_NAME="SiebControl_505" TYPE="List Item" UPDATED="11/04/2016 12:29:22" UPDATED_BY="SADMIN" CREATED="11/10/2000 09:33:16"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12:29:22" UPDATED_BY="SADMIN" CREATED="04/16/2012 06:28:04" CREATED_BY="SADMIN" EXT_REC_TABLES="S_APPL_WT_IT_RX"&gt;</w:t>
              <w:br/>
              <w:tab/>
              <w:tab/>
              <w:tab/>
              <w:tab/>
              <w:t>&lt;/APPLET_WEB_TEMPLATE_ITEM&gt;</w:t>
              <w:br/>
              <w:tab/>
              <w:tab/>
              <w:tab/>
              <w:tab/>
              <w:t>&lt;APPLET_WEB_TEMPLATE_ITEM CONTROL="Plan Account Name" INACTIVE="N" ITEM_IDENTIFIER="501" MARKUP_LANGUAGE="HTML" NAME="Plan Account Name" TMPL_ITEM_HOLDER_NAME="SiebControl_501" TYPE="List Item" UPDATED="11/04/2016 12:29:22" UPDATED_BY="SADMIN" CREATED="11/10/2000 09:33:16"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12:29:22" UPDATED_BY="SADMIN" CREATED="04/07/2001 00:06:20"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12:29:22" UPDATED_BY="SADMIN" CREATED="04/07/2001 00:06:20"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12:29:22" UPDATED_BY="SADMIN" CREATED="04/07/2001 00:06:20"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12:29:22" UPDATED_BY="SADMIN" CREATED="02/02/2001 16:08:38"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12:29:22" UPDATED_BY="SADMIN" CREATED="11/04/2016 12:29:22" CREATED_BY="SADMIN" EXT_REC_TABLES="S_APPL_WT_IT_RX"&gt;</w:t>
              <w:br/>
              <w:tab/>
              <w:tab/>
              <w:tab/>
              <w:tab/>
              <w:t>&lt;/APPLET_WEB_TEMPLATE_ITEM&gt;</w:t>
              <w:br/>
              <w:tab/>
              <w:tab/>
              <w:tab/>
              <w:tab/>
              <w:t>&lt;APPLET_WEB_TEMPLATE_ITEM CONTROL="Revision" INACTIVE="N" ITEM_IDENTIFIER="506" MARKUP_LANGUAGE="HTML" NAME="Revision" TMPL_ITEM_HOLDER_NAME="SiebControl_506" TYPE="List Item" UPDATED="11/04/2016 12:29:22" UPDATED_BY="SADMIN" CREATED="11/10/2000 09:33:16"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NAME="Edit0" TYPE="Edit" WEB_TEMPLATE="Popup Form" UPDATED="11/04/2016 12:37:18" UPDATED_BY="SADMIN" CREATED="11/10/2000 09:33:24" CREATED_BY="SADMIN" EXT_REC_TABLES="S_APPL_WTMPL_RX"&gt;</w:t>
              <w:br/>
              <w:tab/>
              <w:tab/>
              <w:tab/>
              <w:tab/>
              <w:t>&lt;APPLET_WEB_TEMPLATE_ITEM CONTROL="Active Flag" INACTIVE="N" ITEM_IDENTIFIER="1303" MARKUP_LANGUAGE="HTML" NAME="Active Flag" TMPL_ITEM_HOLDER_NAME="SiebControl_1303" TYPE="List Item" UPDATED="11/04/2016 12:29:22" UPDATED_BY="SADMIN" CREATED="11/10/2000 09:33:24" CREATED_BY="SADMIN" EXT_REC_TABLES="S_APPL_WT_IT_RX"&gt;</w:t>
              <w:br/>
              <w:tab/>
              <w:tab/>
              <w:tab/>
              <w:tab/>
              <w:t>&lt;/APPLET_WEB_TEMPLATE_ITEM&gt;</w:t>
              <w:br/>
              <w:tab/>
              <w:tab/>
              <w:tab/>
              <w:tab/>
              <w:t>&lt;APPLET_WEB_TEMPLATE_ITEM COMMENTS="Global UI Change: Remapped Go/ExecuteQuery buttons from 141 to 107 for main templates with Cancel buttons at 110" CONTROL="ExecuteQuery" INACTIVE="N" ITEM_IDENTIFIER="107" MARKUP_LANGUAGE="HTML" NAME="ExecuteQuery" TMPL_ITEM_HOLDER_NAME="SiebControl_107" TYPE="Control" UPDATED="11/04/2016 12:29:22" UPDATED_BY="SADMIN" CREATED="04/07/2001 00:06:20" CREATED_BY="SADMIN" EXT_REC_TABLES="S_APPL_WT_IT_RX"&gt;</w:t>
              <w:br/>
              <w:tab/>
              <w:tab/>
              <w:tab/>
              <w:tab/>
              <w:t>&lt;/APPLET_WEB_TEMPLATE_ITEM&gt;</w:t>
              <w:br/>
              <w:tab/>
              <w:tab/>
              <w:tab/>
              <w:tab/>
              <w:t>&lt;APPLET_WEB_TEMPLATE_ITEM CONTROL="Id" INACTIVE="N" ITEM_IDENTIFIER="1302" MARKUP_LANGUAGE="HTML" NAME="Id" TMPL_ITEM_HOLDER_NAME="SiebControl_1302" TYPE="List Item" UPDATED="11/04/2016 12:29:22" UPDATED_BY="SADMIN" CREATED="02/02/2001 16:14:47" CREATED_BY="SADMIN" EXT_REC_TABLES="S_APPL_WT_IT_RX"&gt;</w:t>
              <w:br/>
              <w:tab/>
              <w:tab/>
              <w:tab/>
              <w:tab/>
              <w:t>&lt;/APPLET_WEB_TEMPLATE_ITEM&gt;</w:t>
              <w:br/>
              <w:tab/>
              <w:tab/>
              <w:tab/>
              <w:tab/>
              <w:t>&lt;APPLET_WEB_TEMPLATE_ITEM CONTROL="LabelActiveFlag" INACTIVE="N" ITEM_IDENTIFIER="1203" MARKUP_LANGUAGE="HTML" NAME="LabelActiveFlag" TMPL_ITEM_HOLDER_NAME="SiebControl_1203" TYPE="Control" UPDATED="11/04/2016 12:29:22" UPDATED_BY="SADMIN" CREATED="02/02/2001 16:17:45" CREATED_BY="SADMIN" EXT_REC_TABLES="S_APPL_WT_IT_RX"&gt;</w:t>
              <w:br/>
              <w:tab/>
              <w:tab/>
              <w:tab/>
              <w:tab/>
              <w:t>&lt;/APPLET_WEB_TEMPLATE_ITEM&gt;</w:t>
              <w:br/>
              <w:tab/>
              <w:tab/>
              <w:tab/>
              <w:tab/>
              <w:t>&lt;APPLET_WEB_TEMPLATE_ITEM CONTROL="LabelId" INACTIVE="N" ITEM_IDENTIFIER="1202" MARKUP_LANGUAGE="HTML" NAME="LabelId" TMPL_ITEM_HOLDER_NAME="SiebControl_1202" TYPE="Control" UPDATED="11/04/2016 12:29:22" UPDATED_BY="SADMIN" CREATED="02/02/2001 16:17:38" CREATED_BY="SADMIN" EXT_REC_TABLES="S_APPL_WT_IT_RX"&gt;</w:t>
              <w:br/>
              <w:tab/>
              <w:tab/>
              <w:tab/>
              <w:tab/>
              <w:t>&lt;/APPLET_WEB_TEMPLATE_ITEM&gt;</w:t>
              <w:br/>
              <w:tab/>
              <w:tab/>
              <w:tab/>
              <w:tab/>
              <w:t>&lt;APPLET_WEB_TEMPLATE_ITEM CONTROL="LabelOrganization" INACTIVE="N" ITEM_IDENTIFIER="1204" MARKUP_LANGUAGE="HTML" NAME="LabelOrganization" TMPL_ITEM_HOLDER_NAME="SiebControl_1204" TYPE="Control" UPDATED="11/04/2016 12:29:22" UPDATED_BY="SADMIN" CREATED="02/02/2001 16:17:48" CREATED_BY="SADMIN" EXT_REC_TABLES="S_APPL_WT_IT_RX"&gt;</w:t>
              <w:br/>
              <w:tab/>
              <w:tab/>
              <w:tab/>
              <w:tab/>
              <w:t>&lt;/APPLET_WEB_TEMPLATE_ITEM&gt;</w:t>
              <w:br/>
              <w:tab/>
              <w:tab/>
              <w:tab/>
              <w:tab/>
              <w:t>&lt;APPLET_WEB_TEMPLATE_ITEM CONTROL="LabelPeriod" INACTIVE="N" ITEM_IDENTIFIER="1205" MARKUP_LANGUAGE="HTML" NAME="LabelPeriod" TMPL_ITEM_HOLDER_NAME="SiebControl_1205" TYPE="Control" UPDATED="11/04/2016 12:29:22" UPDATED_BY="SADMIN" CREATED="02/02/2001 16:17:52" CREATED_BY="SADMIN" EXT_REC_TABLES="S_APPL_WT_IT_RX"&gt;</w:t>
              <w:br/>
              <w:tab/>
              <w:tab/>
              <w:tab/>
              <w:tab/>
              <w:t>&lt;/APPLET_WEB_TEMPLATE_ITEM&gt;</w:t>
              <w:br/>
              <w:tab/>
              <w:tab/>
              <w:tab/>
              <w:tab/>
              <w:t>&lt;APPLET_WEB_TEMPLATE_ITEM CONTROL="LabelPlanAccount" INACTIVE="N" ITEM_IDENTIFIER="1201" MARKUP_LANGUAGE="HTML" NAME="LabelPlanAccount" TMPL_ITEM_HOLDER_NAME="SiebControl_1201" TYPE="Control" UPDATED="11/04/2016 12:29:22" UPDATED_BY="SADMIN" CREATED="02/02/2001 16:17:58" CREATED_BY="SADMIN" EXT_REC_TABLES="S_APPL_WT_IT_RX"&gt;</w:t>
              <w:br/>
              <w:tab/>
              <w:tab/>
              <w:tab/>
              <w:tab/>
              <w:t>&lt;/APPLET_WEB_TEMPLATE_ITEM&gt;</w:t>
              <w:br/>
              <w:tab/>
              <w:tab/>
              <w:tab/>
              <w:tab/>
              <w:t>&lt;APPLET_WEB_TEMPLATE_ITEM CONTROL="LabelRevision" INACTIVE="N" ITEM_IDENTIFIER="1206" MARKUP_LANGUAGE="HTML" NAME="LabelRevision" TMPL_ITEM_HOLDER_NAME="SiebControl_1206" TYPE="Control" UPDATED="11/04/2016 12:29:22" UPDATED_BY="SADMIN" CREATED="02/02/2001 16:17:55" CREATED_BY="SADMIN" EXT_REC_TABLES="S_APPL_WT_IT_RX"&gt;</w:t>
              <w:br/>
              <w:tab/>
              <w:tab/>
              <w:tab/>
              <w:tab/>
              <w:t>&lt;/APPLET_WEB_TEMPLATE_ITEM&gt;</w:t>
              <w:br/>
              <w:tab/>
              <w:tab/>
              <w:tab/>
              <w:tab/>
              <w:t>&lt;APPLET_WEB_TEMPLATE_ITEM CONTROL="Organization" INACTIVE="N" ITEM_IDENTIFIER="1304" MARKUP_LANGUAGE="HTML" NAME="Organization" TMPL_ITEM_HOLDER_NAME="SiebControl_1304" TYPE="List Item" UPDATED="11/04/2016 12:29:22" UPDATED_BY="SADMIN" CREATED="11/10/2000 09:33:24" CREATED_BY="SADMIN" EXT_REC_TABLES="S_APPL_WT_IT_RX"&gt;</w:t>
              <w:br/>
              <w:tab/>
              <w:tab/>
              <w:tab/>
              <w:tab/>
              <w:t>&lt;/APPLET_WEB_TEMPLATE_ITEM&gt;</w:t>
              <w:br/>
              <w:tab/>
              <w:tab/>
              <w:tab/>
              <w:tab/>
              <w:t>&lt;APPLET_WEB_TEMPLATE_ITEM CONTROL="Period Name" INACTIVE="N" ITEM_IDENTIFIER="1305" MARKUP_LANGUAGE="HTML" NAME="Period Name" TMPL_ITEM_HOLDER_NAME="SiebControl_1305" TYPE="List Item" UPDATED="11/04/2016 12:29:22" UPDATED_BY="SADMIN" CREATED="11/10/2000 09:33:24" CREATED_BY="SADMIN" EXT_REC_TABLES="S_APPL_WT_IT_RX"&gt;</w:t>
              <w:br/>
              <w:tab/>
              <w:tab/>
              <w:tab/>
              <w:tab/>
              <w:t>&lt;/APPLET_WEB_TEMPLATE_ITEM&gt;</w:t>
              <w:br/>
              <w:tab/>
              <w:tab/>
              <w:tab/>
              <w:tab/>
              <w:t>&lt;APPLET_WEB_TEMPLATE_ITEM CONTROL="Plan Account Name" INACTIVE="N" ITEM_IDENTIFIER="1301" MARKUP_LANGUAGE="HTML" NAME="Plan Account Name" TMPL_ITEM_HOLDER_NAME="SiebControl_1301" TYPE="List Item" UPDATED="11/04/2016 12:29:22" UPDATED_BY="SADMIN" CREATED="11/10/2000 09:33:24"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ITEM_IDENTIFIER="158" MARKUP_LANGUAGE="HTML" NAME="ResetRecord" TMPL_ITEM_HOLDER_NAME="SiebControl_158" TYPE="Control" UPDATED="11/04/2016 12:29:22" UPDATED_BY="SADMIN" CREATED="02/02/2001 16:18:07" CREATED_BY="SADMIN" EXT_REC_TABLES="S_APPL_WT_IT_RX"&gt;</w:t>
              <w:br/>
              <w:tab/>
              <w:tab/>
              <w:tab/>
              <w:tab/>
              <w:t>&lt;/APPLET_WEB_TEMPLATE_ITEM&gt;</w:t>
              <w:br/>
              <w:tab/>
              <w:tab/>
              <w:tab/>
              <w:tab/>
              <w:t>&lt;APPLET_WEB_TEMPLATE_ITEM CONTROL="Revision" INACTIVE="N" ITEM_IDENTIFIER="1306" MARKUP_LANGUAGE="HTML" NAME="Revision" TMPL_ITEM_HOLDER_NAME="SiebControl_1306" TYPE="List Item" UPDATED="11/04/2016 12:29:22" UPDATED_BY="SADMIN" CREATED="11/10/2000 09:33:24"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TMPL_ITEM_HOLDER_NAME="SiebControl_108" TYPE="Control" UPDATED="11/04/2016 12:29:23" UPDATED_BY="SADMIN" CREATED="04/07/2001 00:06:20" CREATED_BY="SADMIN" EXT_REC_TABLES="S_APPL_WT_IT_RX"&gt;</w:t>
              <w:br/>
              <w:tab/>
              <w:tab/>
              <w:tab/>
              <w:tab/>
              <w:t>&lt;/APPLET_WEB_TEMPLATE_ITEM&gt;</w:t>
              <w:br/>
              <w:tab/>
              <w:tab/>
              <w:tab/>
              <w:tab/>
              <w:t>&lt;APPLET_WEB_TEMPLATE_ITEM CONTROL="UndoRecord" INACTIVE="N" ITEM_IDENTIFIER="153" MARKUP_LANGUAGE="HTML" NAME="UndoRecord" TMPL_ITEM_HOLDER_NAME="SiebControl_153" TYPE="Control" UPDATED="11/04/2016 12:29:23" UPDATED_BY="SADMIN" CREATED="02/02/2001 16:18:04" CREATED_BY="SADMIN" EXT_REC_TABLES="S_APPL_WT_IT_RX"&gt;</w:t>
              <w:br/>
              <w:tab/>
              <w:tab/>
              <w:tab/>
              <w:tab/>
              <w:t>&lt;/APPLET_WEB_TEMPLATE_ITEM&gt;</w:t>
              <w:br/>
              <w:tab/>
              <w:tab/>
              <w:tab/>
              <w:tab/>
              <w:t>&lt;APPLET_WEB_TEMPLATE_ITEM CONTROL="WriteRecord" INACTIVE="N" ITEM_IDENTIFIER="152" MARKUP_LANGUAGE="HTML" NAME="WriteRecord" TMPL_ITEM_HOLDER_NAME="SiebControl_152" TYPE="Control" UPDATED="11/04/2016 12:29:23" UPDATED_BY="SADMIN" CREATED="02/02/2001 16:18:12"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Disease Case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CREATED="02/07/2013 13:08:01" CREATED_BY="SADMIN" EXT_REC_TABLES="S_APPL_WTMPL_RX"&gt;</w:t>
              <w:br/>
              <w:tab/>
              <w:tab/>
              <w:tab/>
              <w:tab/>
              <w:t>&lt;APPLET_WEB_TEMPLATE_ITEM CONTROL="Applet_Title" EXTENSION_FLAG="Y" ITEM_IDENTIFIER="99929" NAME="Applet_Title" TMPL_ITEM_HOLDER_NAME="SiebControl_99929" TYPE="Control" UPDATED="11/04/2016 14:21:13" UPDATED_BY="SADMIN" CREATED="11/04/2016 14:21:13" CREATED_BY="SADMIN" EXT_REC_TABLES="S_APPL_WT_IT_RX"&gt;</w:t>
              <w:br/>
              <w:tab/>
              <w:tab/>
              <w:tab/>
              <w:tab/>
              <w:t>&lt;/APPLET_WEB_TEMPLATE_ITEM&gt;</w:t>
              <w:br/>
              <w:tab/>
              <w:tab/>
              <w:tab/>
              <w:tab/>
              <w:t>&lt;APPLET_WEB_TEMPLATE_ITEM CONTROL="Case Num" INACTIVE="N" ITEM_IDENTIFIER="1296" MARKUP_LANGUAGE="HTML" NAME="Case Num" TMPL_ITEM_HOLDER_NAME="SiebControl_1296" TYPE="List Item" UPDATED="11/04/2016 14:21:13" UPDATED_BY="SADMIN" CREATED="02/07/2013 13:18:35" CREATED_BY="SADMIN" EXT_REC_TABLES="S_APPL_WT_IT_RX"&gt;</w:t>
              <w:br/>
              <w:tab/>
              <w:tab/>
              <w:tab/>
              <w:tab/>
              <w:t>&lt;/APPLET_WEB_TEMPLATE_ITEM&gt;</w:t>
              <w:br/>
              <w:tab/>
              <w:tab/>
              <w:tab/>
              <w:tab/>
              <w:t>&lt;APPLET_WEB_TEMPLATE_ITEM CONTROL="Case Serial" INACTIVE="N" ITEM_IDENTIFIER="2297" MARKUP_LANGUAGE="HTML" NAME="Case Serial" TMPL_ITEM_HOLDER_NAME="SiebControl_2297" TYPE="List Item" UPDATED="11/04/2016 14:21:13" UPDATED_BY="SADMIN" CREATED="02/07/2013 13:18:35" CREATED_BY="SADMIN" EXT_REC_TABLES="S_APPL_WT_IT_RX"&gt;</w:t>
              <w:br/>
              <w:tab/>
              <w:tab/>
              <w:tab/>
              <w:tab/>
              <w:t>&lt;/APPLET_WEB_TEMPLATE_ITEM&gt;</w:t>
              <w:br/>
              <w:tab/>
              <w:tab/>
              <w:tab/>
              <w:tab/>
              <w:t>&lt;APPLET_WEB_TEMPLATE_ITEM CONTROL="Closed Date" INACTIVE="N" ITEM_IDENTIFIER="2298" MARKUP_LANGUAGE="HTML" NAME="Closed Date" TMPL_ITEM_HOLDER_NAME="SiebControl_2298" TYPE="List Item" UPDATED="11/04/2016 14:21:13" UPDATED_BY="SADMIN" CREATED="02/07/2013 13:18:35"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14:21:13" UPDATED_BY="SADMIN" CREATED="02/07/2013 13:18:35" CREATED_BY="SADMIN" EXT_REC_TABLES="S_APPL_WT_IT_RX"&gt;</w:t>
              <w:br/>
              <w:tab/>
              <w:tab/>
              <w:tab/>
              <w:tab/>
              <w:t>&lt;/APPLET_WEB_TEMPLATE_ITEM&gt;</w:t>
              <w:br/>
              <w:tab/>
              <w:tab/>
              <w:tab/>
              <w:tab/>
              <w:t>&lt;APPLET_WEB_TEMPLATE_ITEM EXTENSION_FLAG="Y" ITEM_IDENTIFIER="99993" NAME="HLS Case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14:21:13" UPDATED_BY="SADMIN" CREATED="11/04/2016 14:21:13" CREATED_BY="SADMIN" EXT_REC_TABLES="S_APPL_WT_IT_RX"&gt;</w:t>
              <w:br/>
              <w:tab/>
              <w:tab/>
              <w:tab/>
              <w:tab/>
              <w:t>&lt;/APPLET_WEB_TEMPLATE_ITEM&gt;</w:t>
              <w:br/>
              <w:tab/>
              <w:tab/>
              <w:tab/>
              <w:tab/>
              <w:t>&lt;APPLET_WEB_TEMPLATE_ITEM CONTROL="Name" INACTIVE="N" ITEM_IDENTIFIER="1297" MARKUP_LANGUAGE="HTML" NAME="Name" TMPL_ITEM_HOLDER_NAME="SiebControl_1297" TYPE="List Item" UPDATED="11/04/2016 14:21:13" UPDATED_BY="SADMIN" CREATED="02/07/2013 13:18:35"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14:21:13" UPDATED_BY="SADMIN" CREATED="02/07/2013 13:18:35"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14:21:13" UPDATED_BY="SADMIN" CREATED="11/04/2016 14:21:13" CREATED_BY="SADMIN" EXT_REC_TABLES="S_APPL_WT_IT_RX"&gt;</w:t>
              <w:br/>
              <w:tab/>
              <w:tab/>
              <w:tab/>
              <w:tab/>
              <w:t>&lt;/APPLET_WEB_TEMPLATE_ITEM&gt;</w:t>
              <w:br/>
              <w:tab/>
              <w:tab/>
              <w:tab/>
              <w:tab/>
              <w:t>&lt;APPLET_WEB_TEMPLATE_ITEM CONTROL="Sales Rep" INACTIVE="N" ITEM_IDENTIFIER="2296" MARKUP_LANGUAGE="HTML" NAME="Sales Rep" TMPL_ITEM_HOLDER_NAME="SiebControl_2296" TYPE="List Item" UPDATED="11/04/2016 14:21:13" UPDATED_BY="SADMIN" CREATED="02/07/2013 13:18:35" CREATED_BY="SADMIN" EXT_REC_TABLES="S_APPL_WT_IT_RX"&gt;</w:t>
              <w:br/>
              <w:tab/>
              <w:tab/>
              <w:tab/>
              <w:tab/>
              <w:t>&lt;/APPLET_WEB_TEMPLATE_ITEM&gt;</w:t>
              <w:br/>
              <w:tab/>
              <w:tab/>
              <w:tab/>
              <w:tab/>
              <w:t>&lt;APPLET_WEB_TEMPLATE_ITEM CONTROL="Status" INACTIVE="N" ITEM_IDENTIFIER="1298" MARKUP_LANGUAGE="HTML" NAME="Status" TMPL_ITEM_HOLDER_NAME="SiebControl_1298" TYPE="List Item" UPDATED="11/04/2016 14:21:13" UPDATED_BY="SADMIN" CREATED="02/07/2013 13:18:35" CREATED_BY="SADMIN" EXT_REC_TABLES="S_APPL_WT_IT_RX"&gt;</w:t>
              <w:br/>
              <w:tab/>
              <w:tab/>
              <w:tab/>
              <w:tab/>
              <w:t>&lt;/APPLET_WEB_TEMPLATE_ITEM&gt;</w:t>
              <w:br/>
              <w:tab/>
              <w:tab/>
              <w:tab/>
              <w:tab/>
              <w:t>&lt;APPLET_WEB_TEMPLATE_ITEM CONTROL="Sub Status" INACTIVE="N" ITEM_IDENTIFIER="1299" MARKUP_LANGUAGE="HTML" NAME="Sub Status" TMPL_ITEM_HOLDER_NAME="SiebControl_1299" TYPE="List Item" UPDATED="11/04/2016 14:21:13" UPDATED_BY="SADMIN" CREATED="02/07/2013 13:18:35"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14:21:13" UPDATED_BY="SADMIN" CREATED="02/07/2013 13:18:35"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14:21:13" UPDATED_BY="SADMIN" CREATED="02/07/2013 13:18:35"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14:21:13" UPDATED_BY="SADMIN" CREATED="02/07/2013 13:18:35"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CREATED="09/19/2005 15:40:08" CREATED_BY="SADMIN" EXT_REC_TABLES="S_APPL_WTMPL_RX"&gt;</w:t>
              <w:br/>
              <w:tab/>
              <w:tab/>
              <w:tab/>
              <w:tab/>
              <w:t>&lt;APPLET_WEB_TEMPLATE_ITEM CONTROL="AddRecord" INACTIVE="N" ITEM_IDENTIFIER="131" MARKUP_LANGUAGE="HTML" NAME="AddRecord" TMPL_ITEM_HOLDER_NAME="SiebControl_131" TYPE="Control" UPDATED="11/04/2016 14:21:13" UPDATED_BY="SADMIN" CREATED="09/19/2005 15:40:08"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14:21:13" UPDATED_BY="SADMIN" CREATED="11/04/2016 14:21:13" CREATED_BY="SADMIN" EXT_REC_TABLES="S_APPL_WT_IT_RX"&gt;</w:t>
              <w:br/>
              <w:tab/>
              <w:tab/>
              <w:tab/>
              <w:tab/>
              <w:t>&lt;/APPLET_WEB_TEMPLATE_ITEM&gt;</w:t>
              <w:br/>
              <w:tab/>
              <w:tab/>
              <w:tab/>
              <w:tab/>
              <w:t>&lt;APPLET_WEB_TEMPLATE_ITEM CONTROL="Case Num" INACTIVE="N" ITEM_IDENTIFIER="502" MARKUP_LANGUAGE="HTML" NAME="Case Num" TMPL_ITEM_HOLDER_NAME="SiebControl_502" TYPE="List Item" UPDATED="11/04/2016 14:21:13" UPDATED_BY="SADMIN" CREATED="09/19/2005 15:40:08" CREATED_BY="SADMIN" EXT_REC_TABLES="S_APPL_WT_IT_RX"&gt;</w:t>
              <w:br/>
              <w:tab/>
              <w:tab/>
              <w:tab/>
              <w:tab/>
              <w:t>&lt;/APPLET_WEB_TEMPLATE_ITEM&gt;</w:t>
              <w:br/>
              <w:tab/>
              <w:tab/>
              <w:tab/>
              <w:tab/>
              <w:t>&lt;APPLET_WEB_TEMPLATE_ITEM CONTROL="Case Serial" INACTIVE="N" ITEM_IDENTIFIER="504" MARKUP_LANGUAGE="HTML" NAME="Case Serial" TMPL_ITEM_HOLDER_NAME="SiebControl_504" TYPE="List Item" UPDATED="11/04/2016 14:21:13" UPDATED_BY="SADMIN" CREATED="09/19/2005 15:40:08" CREATED_BY="SADMIN" EXT_REC_TABLES="S_APPL_WT_IT_RX"&gt;</w:t>
              <w:br/>
              <w:tab/>
              <w:tab/>
              <w:tab/>
              <w:tab/>
              <w:t>&lt;/APPLET_WEB_TEMPLATE_ITEM&gt;</w:t>
              <w:br/>
              <w:tab/>
              <w:tab/>
              <w:tab/>
              <w:tab/>
              <w:t>&lt;APPLET_WEB_TEMPLATE_ITEM CONTROL="City" INACTIVE="N" ITEM_IDENTIFIER="525" MARKUP_LANGUAGE="HTML" NAME="City" TMPL_ITEM_HOLDER_NAME="SiebControl_525" TYPE="List Item" UPDATED="11/04/2016 14:21:13" UPDATED_BY="SADMIN" CREATED="09/19/2005 15:40:08" CREATED_BY="SADMIN" EXT_REC_TABLES="S_APPL_WT_IT_RX"&gt;</w:t>
              <w:br/>
              <w:tab/>
              <w:tab/>
              <w:tab/>
              <w:tab/>
              <w:t>&lt;/APPLET_WEB_TEMPLATE_ITEM&gt;</w:t>
              <w:br/>
              <w:tab/>
              <w:tab/>
              <w:tab/>
              <w:tab/>
              <w:t>&lt;APPLET_WEB_TEMPLATE_ITEM CONTROL="Classification" INACTIVE="N" ITEM_IDENTIFIER="524" MARKUP_LANGUAGE="HTML" NAME="Classification" TMPL_ITEM_HOLDER_NAME="SiebControl_524" TYPE="List Item" UPDATED="11/04/2016 14:21:13" UPDATED_BY="SADMIN" CREATED="09/19/2005 15:40:08" CREATED_BY="SADMIN" EXT_REC_TABLES="S_APPL_WT_IT_RX"&gt;</w:t>
              <w:br/>
              <w:tab/>
              <w:tab/>
              <w:tab/>
              <w:tab/>
              <w:t>&lt;/APPLET_WEB_TEMPLATE_ITEM&gt;</w:t>
              <w:br/>
              <w:tab/>
              <w:tab/>
              <w:tab/>
              <w:tab/>
              <w:t>&lt;APPLET_WEB_TEMPLATE_ITEM CONTROL="Closed Date" INACTIVE="N" ITEM_IDENTIFIER="514" MARKUP_LANGUAGE="HTML" NAME="Closed Date" TMPL_ITEM_HOLDER_NAME="SiebControl_514" TYPE="List Item" UPDATED="11/04/2016 14:21:13" UPDATED_BY="SADMIN" CREATED="09/19/2005 15:40:08" CREATED_BY="SADMIN" EXT_REC_TABLES="S_APPL_WT_IT_RX"&gt;</w:t>
              <w:br/>
              <w:tab/>
              <w:tab/>
              <w:tab/>
              <w:tab/>
              <w:t>&lt;/APPLET_WEB_TEMPLATE_ITEM&gt;</w:t>
              <w:br/>
              <w:tab/>
              <w:tab/>
              <w:tab/>
              <w:tab/>
              <w:t>&lt;APPLET_WEB_TEMPLATE_ITEM CONTROL="Country" INACTIVE="N" ITEM_IDENTIFIER="527" MARKUP_LANGUAGE="HTML" NAME="Country" TMPL_ITEM_HOLDER_NAME="SiebControl_527" TYPE="List Item" UPDATED="11/04/2016 14:21:13" UPDATED_BY="SADMIN" CREATED="09/19/2005 15:40:08" CREATED_BY="SADMIN" EXT_REC_TABLES="S_APPL_WT_IT_RX"&gt;</w:t>
              <w:br/>
              <w:tab/>
              <w:tab/>
              <w:tab/>
              <w:tab/>
              <w:t>&lt;/APPLET_WEB_TEMPLATE_ITEM&gt;</w:t>
              <w:br/>
              <w:tab/>
              <w:tab/>
              <w:tab/>
              <w:tab/>
              <w:t>&lt;APPLET_WEB_TEMPLATE_ITEM CONTROL="Created" INACTIVE="N" ITEM_IDENTIFIER="513" MARKUP_LANGUAGE="HTML" NAME="Created" TMPL_ITEM_HOLDER_NAME="SiebControl_513" TYPE="List Item" UPDATED="11/04/2016 14:21:13" UPDATED_BY="SADMIN" CREATED="09/19/2005 15:40:08"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14:21:13" UPDATED_BY="SADMIN" CREATED="09/19/2005 15:40:08" CREATED_BY="SADMIN" EXT_REC_TABLES="S_APPL_WT_IT_RX"&gt;</w:t>
              <w:br/>
              <w:tab/>
              <w:tab/>
              <w:tab/>
              <w:tab/>
              <w:t>&lt;/APPLET_WEB_TEMPLATE_ITEM&gt;</w:t>
              <w:br/>
              <w:tab/>
              <w:tab/>
              <w:tab/>
              <w:tab/>
              <w:t>&lt;APPLET_WEB_TEMPLATE_ITEM CONTROL="Description" INACTIVE="N" ITEM_IDENTIFIER="506" MARKUP_LANGUAGE="HTML" NAME="Description" TMPL_ITEM_HOLDER_NAME="SiebControl_506" TYPE="List Item" UPDATED="11/04/2016 14:21:13" UPDATED_BY="SADMIN" CREATED="09/19/2005 15:40:08"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14:21:13" UPDATED_BY="SADMIN" CREATED="09/19/2005 15:40:08" CREATED_BY="SADMIN" EXT_REC_TABLES="S_APPL_WT_IT_RX"&gt;</w:t>
              <w:br/>
              <w:tab/>
              <w:tab/>
              <w:tab/>
              <w:tab/>
              <w:t>&lt;/APPLET_WEB_TEMPLATE_ITEM&gt;</w:t>
              <w:br/>
              <w:tab/>
              <w:tab/>
              <w:tab/>
              <w:tab/>
              <w:t>&lt;APPLET_WEB_TEMPLATE_ITEM CONTROL="GotoNextSet" INACTIVE="N" ITEM_IDENTIFIER="123" MARKUP_LANGUAGE="HTML" NAME="GotoNextSet" TYPE="Control" UPDATED="09/19/2005 15:40:08" UPDATED_BY="SADMIN" CREATED="09/19/2005 15:40:08" CREATED_BY="SADMIN"&gt;</w:t>
              <w:br/>
              <w:tab/>
              <w:tab/>
              <w:tab/>
              <w:tab/>
              <w:t>&lt;/APPLET_WEB_TEMPLATE_ITEM&gt;</w:t>
              <w:br/>
              <w:tab/>
              <w:tab/>
              <w:tab/>
              <w:tab/>
              <w:t>&lt;APPLET_WEB_TEMPLATE_ITEM CONTROL="GotoPreviousSet" INACTIVE="N" ITEM_IDENTIFIER="122" MARKUP_LANGUAGE="HTML" NAME="GotoPreviousSet" TYPE="Control" UPDATED="09/19/2005 15:40:08" UPDATED_BY="SADMIN" CREATED="09/19/2005 15:40:08" CREATED_BY="SADMIN"&gt;</w:t>
              <w:br/>
              <w:tab/>
              <w:tab/>
              <w:tab/>
              <w:tab/>
              <w:t>&lt;/APPLET_WEB_TEMPLATE_ITEM&gt;</w:t>
              <w:br/>
              <w:tab/>
              <w:tab/>
              <w:tab/>
              <w:tab/>
              <w:t>&lt;APPLET_WEB_TEMPLATE_ITEM EXTENSION_FLAG="Y" ITEM_IDENTIFIER="99993" NAME="HLS Case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CONTROL="HLS Group Name" INACTIVE="N" ITEM_IDENTIFIER="529" MARKUP_LANGUAGE="HTML" NAME="HLS Group Name" TMPL_ITEM_HOLDER_NAME="SiebControl_529" TYPE="List Item" UPDATED="11/04/2016 14:21:13" UPDATED_BY="SADMIN" CREATED="09/19/2005 15:40:08" CREATED_BY="SADMIN" EXT_REC_TABLES="S_APPL_WT_IT_RX"&gt;</w:t>
              <w:br/>
              <w:tab/>
              <w:tab/>
              <w:tab/>
              <w:tab/>
              <w:t>&lt;/APPLET_WEB_TEMPLATE_ITEM&gt;</w:t>
              <w:br/>
              <w:tab/>
              <w:tab/>
              <w:tab/>
              <w:tab/>
              <w:t>&lt;APPLET_WEB_TEMPLATE_ITEM CONTROL="Household" INACTIVE="N" ITEM_IDENTIFIER="522" MARKUP_LANGUAGE="HTML" NAME="Household" TMPL_ITEM_HOLDER_NAME="SiebControl_522" TYPE="List Item" UPDATED="11/04/2016 14:21:13" UPDATED_BY="SADMIN" CREATED="09/19/2005 15:40:08"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14:21:13" UPDATED_BY="SADMIN" CREATED="11/04/2016 14:21:13"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14:21:13" UPDATED_BY="SADMIN" CREATED="11/04/2016 14:21:13"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14:21:13" UPDATED_BY="SADMIN" CREATED="09/19/2005 15:40:08"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14:21:13" UPDATED_BY="SADMIN" CREATED="09/19/2005 15:40:08" CREATED_BY="SADMIN" EXT_REC_TABLES="S_APPL_WT_IT_RX"&gt;</w:t>
              <w:br/>
              <w:tab/>
              <w:tab/>
              <w:tab/>
              <w:tab/>
              <w:t>&lt;/APPLET_WEB_TEMPLATE_ITEM&gt;</w:t>
              <w:br/>
              <w:tab/>
              <w:tab/>
              <w:tab/>
              <w:tab/>
              <w:t>&lt;APPLET_WEB_TEMPLATE_ITEM CONTROL="NewRecord" INACTIVE="N" ITEM_IDENTIFIER="132" MARKUP_LANGUAGE="HTML" NAME="NewRecord" TMPL_ITEM_HOLDER_NAME="SiebControl_132" TYPE="Control" UPDATED="11/04/2016 14:21:13" UPDATED_BY="SADMIN" CREATED="09/19/2005 15:40:08"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14:21:13"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14:21:13" UPDATED_BY="SADMIN" CREATED="09/19/2005 15:40:09"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14:21:13" UPDATED_BY="SADMIN" CREATED="09/19/2005 15:40:09"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14:21:13"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14:21:13"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14:21:13" UPDATED_BY="SADMIN" CREATED="11/04/2016 14:21:13" CREATED_BY="SADMIN" EXT_REC_TABLES="S_APPL_WT_IT_RX"&gt;</w:t>
              <w:br/>
              <w:tab/>
              <w:tab/>
              <w:tab/>
              <w:tab/>
              <w:t>&lt;/APPLET_WEB_TEMPLATE_ITEM&gt;</w:t>
              <w:br/>
              <w:tab/>
              <w:tab/>
              <w:tab/>
              <w:tab/>
              <w:t>&lt;APPLET_WEB_TEMPLATE_ITEM CONTROL="Reward Amt" INACTIVE="N" ITEM_IDENTIFIER="530" MARKUP_LANGUAGE="HTML" NAME="Reward Amt" TMPL_ITEM_HOLDER_NAME="SiebControl_530" TYPE="List Item" UPDATED="11/04/2016 14:21:13" UPDATED_BY="SADMIN" CREATED="09/19/2005 15:40:09"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14:21:13" UPDATED_BY="SADMIN" CREATED="09/19/2005 15:40:09" CREATED_BY="SADMIN" EXT_REC_TABLES="S_APPL_WT_IT_RX"&gt;</w:t>
              <w:br/>
              <w:tab/>
              <w:tab/>
              <w:tab/>
              <w:tab/>
              <w:t>&lt;/APPLET_WEB_TEMPLATE_ITEM&gt;</w:t>
              <w:br/>
              <w:tab/>
              <w:tab/>
              <w:tab/>
              <w:tab/>
              <w:t>&lt;APPLET_WEB_TEMPLATE_ITEM CONTROL="Sales Rep" INACTIVE="N" ITEM_IDENTIFIER="512" MARKUP_LANGUAGE="HTML" NAME="Sales Rep" TMPL_ITEM_HOLDER_NAME="SiebControl_512" TYPE="List Item" UPDATED="11/04/2016 14:21:13" UPDATED_BY="SADMIN" CREATED="09/19/2005 15:40:09" CREATED_BY="SADMIN" EXT_REC_TABLES="S_APPL_WT_IT_RX"&gt;</w:t>
              <w:br/>
              <w:tab/>
              <w:tab/>
              <w:tab/>
              <w:tab/>
              <w:t>&lt;/APPLET_WEB_TEMPLATE_ITEM&gt;</w:t>
              <w:br/>
              <w:tab/>
              <w:tab/>
              <w:tab/>
              <w:tab/>
              <w:t>&lt;APPLET_WEB_TEMPLATE_ITEM CONTROL="Social Security Number" INACTIVE="N" ITEM_IDENTIFIER="523" MARKUP_LANGUAGE="HTML" NAME="Social Security Number" TMPL_ITEM_HOLDER_NAME="SiebControl_523" TYPE="List Item" UPDATED="11/04/2016 14:21:14" UPDATED_BY="SADMIN" CREATED="09/19/2005 15:40:09" CREATED_BY="SADMIN" EXT_REC_TABLES="S_APPL_WT_IT_RX"&gt;</w:t>
              <w:br/>
              <w:tab/>
              <w:tab/>
              <w:tab/>
              <w:tab/>
              <w:t>&lt;/APPLET_WEB_TEMPLATE_ITEM&gt;</w:t>
              <w:br/>
              <w:tab/>
              <w:tab/>
              <w:tab/>
              <w:tab/>
              <w:t>&lt;APPLET_WEB_TEMPLATE_ITEM CONTROL="Stage" INACTIVE="N" ITEM_IDENTIFIER="510" MARKUP_LANGUAGE="HTML" NAME="Stage" TMPL_ITEM_HOLDER_NAME="SiebControl_510" TYPE="List Item" UPDATED="11/04/2016 14:21:14" UPDATED_BY="SADMIN" CREATED="09/19/2005 15:40:09" CREATED_BY="SADMIN" EXT_REC_TABLES="S_APPL_WT_IT_RX"&gt;</w:t>
              <w:br/>
              <w:tab/>
              <w:tab/>
              <w:tab/>
              <w:tab/>
              <w:t>&lt;/APPLET_WEB_TEMPLATE_ITEM&gt;</w:t>
              <w:br/>
              <w:tab/>
              <w:tab/>
              <w:tab/>
              <w:tab/>
              <w:t>&lt;APPLET_WEB_TEMPLATE_ITEM CONTROL="State" INACTIVE="N" ITEM_IDENTIFIER="526" MARKUP_LANGUAGE="HTML" NAME="State" TMPL_ITEM_HOLDER_NAME="SiebControl_526" TYPE="List Item" UPDATED="11/04/2016 14:21:14" UPDATED_BY="SADMIN" CREATED="09/19/2005 15:40:09" CREATED_BY="SADMIN" EXT_REC_TABLES="S_APPL_WT_IT_RX"&gt;</w:t>
              <w:br/>
              <w:tab/>
              <w:tab/>
              <w:tab/>
              <w:tab/>
              <w:t>&lt;/APPLET_WEB_TEMPLATE_ITEM&gt;</w:t>
              <w:br/>
              <w:tab/>
              <w:tab/>
              <w:tab/>
              <w:tab/>
              <w:t>&lt;APPLET_WEB_TEMPLATE_ITEM CONTROL="Status" INACTIVE="N" ITEM_IDENTIFIER="507" MARKUP_LANGUAGE="HTML" NAME="Status" TMPL_ITEM_HOLDER_NAME="SiebControl_507" TYPE="List Item" UPDATED="11/04/2016 14:21:14" UPDATED_BY="SADMIN" CREATED="09/19/2005 15:40:09" CREATED_BY="SADMIN" EXT_REC_TABLES="S_APPL_WT_IT_RX"&gt;</w:t>
              <w:br/>
              <w:tab/>
              <w:tab/>
              <w:tab/>
              <w:tab/>
              <w:t>&lt;/APPLET_WEB_TEMPLATE_ITEM&gt;</w:t>
              <w:br/>
              <w:tab/>
              <w:tab/>
              <w:tab/>
              <w:tab/>
              <w:t>&lt;APPLET_WEB_TEMPLATE_ITEM CONTROL="Sub Status" INACTIVE="N" ITEM_IDENTIFIER="508" MARKUP_LANGUAGE="HTML" NAME="Sub Status" TMPL_ITEM_HOLDER_NAME="SiebControl_508" TYPE="List Item" UPDATED="11/04/2016 14:21:14" UPDATED_BY="SADMIN" CREATED="09/19/2005 15:40:09" CREATED_BY="SADMIN" EXT_REC_TABLES="S_APPL_WT_IT_RX"&gt;</w:t>
              <w:br/>
              <w:tab/>
              <w:tab/>
              <w:tab/>
              <w:tab/>
              <w:t>&lt;/APPLET_WEB_TEMPLATE_ITEM&gt;</w:t>
              <w:br/>
              <w:tab/>
              <w:tab/>
              <w:tab/>
              <w:tab/>
              <w:t>&lt;APPLET_WEB_TEMPLATE_ITEM CONTROL="Subject Contact First Name" INACTIVE="N" ITEM_IDENTIFIER="519" MARKUP_LANGUAGE="HTML" NAME="Subject Contact First Name" TMPL_ITEM_HOLDER_NAME="SiebControl_519" TYPE="List Item" UPDATED="11/04/2016 14:21:14" UPDATED_BY="SADMIN" CREATED="09/19/2005 15:40:09" CREATED_BY="SADMIN" EXT_REC_TABLES="S_APPL_WT_IT_RX"&gt;</w:t>
              <w:br/>
              <w:tab/>
              <w:tab/>
              <w:tab/>
              <w:tab/>
              <w:t>&lt;/APPLET_WEB_TEMPLATE_ITEM&gt;</w:t>
              <w:br/>
              <w:tab/>
              <w:tab/>
              <w:tab/>
              <w:tab/>
              <w:t>&lt;APPLET_WEB_TEMPLATE_ITEM CONTROL="Subject Contact Home Phone" INACTIVE="N" ITEM_IDENTIFIER="520" MARKUP_LANGUAGE="HTML" NAME="Subject Contact Home Phone" TMPL_ITEM_HOLDER_NAME="SiebControl_520" TYPE="List Item" UPDATED="11/04/2016 14:21:14" UPDATED_BY="SADMIN" CREATED="09/19/2005 15:40:09" CREATED_BY="SADMIN" EXT_REC_TABLES="S_APPL_WT_IT_RX"&gt;</w:t>
              <w:br/>
              <w:tab/>
              <w:tab/>
              <w:tab/>
              <w:tab/>
              <w:t>&lt;/APPLET_WEB_TEMPLATE_ITEM&gt;</w:t>
              <w:br/>
              <w:tab/>
              <w:tab/>
              <w:tab/>
              <w:tab/>
              <w:t>&lt;APPLET_WEB_TEMPLATE_ITEM CONTROL="Subject Contact Last Name" INACTIVE="N" ITEM_IDENTIFIER="518" MARKUP_LANGUAGE="HTML" NAME="Subject Contact Last Name" TMPL_ITEM_HOLDER_NAME="SiebControl_518" TYPE="List Item" UPDATED="11/04/2016 14:21:14" UPDATED_BY="SADMIN" CREATED="09/19/2005 15:40:09" CREATED_BY="SADMIN" EXT_REC_TABLES="S_APPL_WT_IT_RX"&gt;</w:t>
              <w:br/>
              <w:tab/>
              <w:tab/>
              <w:tab/>
              <w:tab/>
              <w:t>&lt;/APPLET_WEB_TEMPLATE_ITEM&gt;</w:t>
              <w:br/>
              <w:tab/>
              <w:tab/>
              <w:tab/>
              <w:tab/>
              <w:t>&lt;APPLET_WEB_TEMPLATE_ITEM CONTROL="Subject Contact Work Phone" INACTIVE="N" ITEM_IDENTIFIER="521" MARKUP_LANGUAGE="HTML" NAME="Subject Contact Work Phone" TMPL_ITEM_HOLDER_NAME="SiebControl_521" TYPE="List Item" UPDATED="11/04/2016 14:21:14" UPDATED_BY="SADMIN" CREATED="09/19/2005 15:40:09" CREATED_BY="SADMIN" EXT_REC_TABLES="S_APPL_WT_IT_RX"&gt;</w:t>
              <w:br/>
              <w:tab/>
              <w:tab/>
              <w:tab/>
              <w:tab/>
              <w:t>&lt;/APPLET_WEB_TEMPLATE_ITEM&gt;</w:t>
              <w:br/>
              <w:tab/>
              <w:tab/>
              <w:tab/>
              <w:tab/>
              <w:t>&lt;APPLET_WEB_TEMPLATE_ITEM CONTROL="Suspect Full Name" INACTIVE="N" ITEM_IDENTIFIER="528" MARKUP_LANGUAGE="HTML" NAME="Suspect" TMPL_ITEM_HOLDER_NAME="SiebControl_528" TYPE="List Item" UPDATED="11/04/2016 14:21:14" UPDATED_BY="SADMIN" CREATED="09/19/2005 15:40:09" CREATED_BY="SADMIN" EXT_REC_TABLES="S_APPL_WT_IT_RX"&gt;</w:t>
              <w:br/>
              <w:tab/>
              <w:tab/>
              <w:tab/>
              <w:tab/>
              <w:t>&lt;/APPLET_WEB_TEMPLATE_ITEM&gt;</w:t>
              <w:br/>
              <w:tab/>
              <w:tab/>
              <w:tab/>
              <w:tab/>
              <w:t>&lt;APPLET_WEB_TEMPLATE_ITEM CONTROL="TeamspaceExistenceState" INACTIVE="N" ITEM_IDENTIFIER="511" MARKUP_LANGUAGE="HTML" NAME="TeamspaceExistenceState" TMPL_ITEM_HOLDER_NAME="SiebControl_511" TYPE="List Item" UPDATED="11/04/2016 14:21:14" UPDATED_BY="SADMIN" CREATED="09/19/2005 15:40:09" CREATED_BY="SADMIN" EXT_REC_TABLES="S_APPL_WT_IT_RX"&gt;</w:t>
              <w:br/>
              <w:tab/>
              <w:tab/>
              <w:tab/>
              <w:tab/>
              <w:t>&lt;/APPLET_WEB_TEMPLATE_ITEM&gt;</w:t>
              <w:br/>
              <w:tab/>
              <w:tab/>
              <w:tab/>
              <w:tab/>
              <w:t>&lt;APPLET_WEB_TEMPLATE_ITEM CONTROL="Threat" INACTIVE="N" ITEM_IDENTIFIER="515" MARKUP_LANGUAGE="HTML" NAME="Threat" TMPL_ITEM_HOLDER_NAME="SiebControl_515" TYPE="List Item" UPDATED="11/04/2016 14:21:14" UPDATED_BY="SADMIN" CREATED="09/19/2005 15:40:09" CREATED_BY="SADMIN" EXT_REC_TABLES="S_APPL_WT_IT_RX"&gt;</w:t>
              <w:br/>
              <w:tab/>
              <w:tab/>
              <w:tab/>
              <w:tab/>
              <w:t>&lt;/APPLET_WEB_TEMPLATE_ITEM&gt;</w:t>
              <w:br/>
              <w:tab/>
              <w:tab/>
              <w:tab/>
              <w:tab/>
              <w:t>&lt;APPLET_WEB_TEMPLATE_ITEM CONTROL="Threat Level" INACTIVE="N" ITEM_IDENTIFIER="517" MARKUP_LANGUAGE="HTML" NAME="Threat Level" TMPL_ITEM_HOLDER_NAME="SiebControl_517" TYPE="List Item" UPDATED="11/04/2016 14:21:14" UPDATED_BY="SADMIN" CREATED="09/19/2005 15:40:09" CREATED_BY="SADMIN" EXT_REC_TABLES="S_APPL_WT_IT_RX"&gt;</w:t>
              <w:br/>
              <w:tab/>
              <w:tab/>
              <w:tab/>
              <w:tab/>
              <w:t>&lt;/APPLET_WEB_TEMPLATE_ITEM&gt;</w:t>
              <w:br/>
              <w:tab/>
              <w:tab/>
              <w:tab/>
              <w:tab/>
              <w:t>&lt;APPLET_WEB_TEMPLATE_ITEM CONTROL="Threat Subtype" INACTIVE="N" ITEM_IDENTIFIER="516" MARKUP_LANGUAGE="HTML" NAME="Threat Subtype" TMPL_ITEM_HOLDER_NAME="SiebControl_516" TYPE="List Item" UPDATED="11/04/2016 14:21:14" UPDATED_BY="SADMIN" CREATED="09/19/2005 15:40:10"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14:21:14" UPDATED_BY="SADMIN" CREATED="09/19/2005 15:40:10" CREATED_BY="SADMIN" EXT_REC_TABLES="S_APPL_WT_IT_RX"&gt;</w:t>
              <w:br/>
              <w:tab/>
              <w:tab/>
              <w:tab/>
              <w:tab/>
              <w:t>&lt;/APPLET_WEB_TEMPLATE_ITEM&gt;</w:t>
              <w:br/>
              <w:tab/>
              <w:tab/>
              <w:tab/>
              <w:tab/>
              <w:t>&lt;APPLET_WEB_TEMPLATE_ITEM CONTROL="Type" INACTIVE="N" ITEM_IDENTIFIER="509" MARKUP_LANGUAGE="HTML" NAME="Type" TMPL_ITEM_HOLDER_NAME="SiebControl_509" TYPE="List Item" UPDATED="11/04/2016 14:21:14" UPDATED_BY="SADMIN" CREATED="09/19/2005 15:40:10"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14:21:14" UPDATED_BY="SADMIN" CREATED="09/19/2005 15:40:10"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Portfolio Account Level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CREATED="09/01/2005 15:43:43" CREATED_BY="SADMIN" EXT_REC_TABLES="S_APPL_WTMPL_RX"&gt;</w:t>
              <w:br/>
              <w:tab/>
              <w:tab/>
              <w:tab/>
              <w:tab/>
              <w:t>&lt;APPLET_WEB_TEMPLATE_ITEM COLUMN_SPAN="15" CONTROL="Account" GRID_PROPERTY="FormattedHtml" INACTIVE="N" ITEM_IDENTIFIER="1019" MARKUP_LANGUAGE="HTML" NAME="Account" ROW_SPAN="3" TMPL_ITEM_HOLDER_NAME="SiebControl_1_19" TYPE="Control" UPDATED="11/04/2016 14:33:08" UPDATED_BY="SADMIN" CREATED="09/01/2005 15:59:08" CREATED_BY="SADMIN" EXT_REC_TABLES="S_APPL_WT_IT_RX"&gt;</w:t>
              <w:br/>
              <w:tab/>
              <w:tab/>
              <w:tab/>
              <w:tab/>
              <w:t>&lt;/APPLET_WEB_TEMPLATE_ITEM&gt;</w:t>
              <w:br/>
              <w:tab/>
              <w:tab/>
              <w:tab/>
              <w:tab/>
              <w:t>&lt;APPLET_WEB_TEMPLATE_ITEM CONTROL="Account Name Title" INACTIVE="N" ITEM_IDENTIFIER="90" MARKUP_LANGUAGE="HTML" NAME="Account Name Title" TMPL_ITEM_HOLDER_NAME="SiebControl_90" TYPE="Control" UPDATED="11/04/2016 14:33:08" UPDATED_BY="SADMIN" CREATED="09/01/2005 15:59:08" CREATED_BY="SADMIN" EXT_REC_TABLES="S_APPL_WT_IT_RX"&gt;</w:t>
              <w:br/>
              <w:tab/>
              <w:tab/>
              <w:tab/>
              <w:tab/>
              <w:t>&lt;/APPLET_WEB_TEMPLATE_ITEM&gt;</w:t>
              <w:br/>
              <w:tab/>
              <w:tab/>
              <w:tab/>
              <w:tab/>
              <w:t>&lt;APPLET_WEB_TEMPLATE_ITEM COLUMN_SPAN="6" CONTROL="Account Type" GRID_PROPERTY="FormattedHtml" INACTIVE="N" ITEM_IDENTIFIER="1050" MARKUP_LANGUAGE="HTML" NAME="Account Type" ROW_SPAN="3" TMPL_ITEM_HOLDER_NAME="SiebControl_1_50" TYPE="Control" UPDATED="11/04/2016 14:33:08" UPDATED_BY="SADMIN" CREATED="09/01/2005 15:59:08" CREATED_BY="SADMIN" EXT_REC_TABLES="S_APPL_WT_IT_RX"&gt;</w:t>
              <w:br/>
              <w:tab/>
              <w:tab/>
              <w:tab/>
              <w:tab/>
              <w:t>&lt;/APPLET_WEB_TEMPLATE_ITEM&gt;</w:t>
              <w:br/>
              <w:tab/>
              <w:tab/>
              <w:tab/>
              <w:tab/>
              <w:t>&lt;APPLET_WEB_TEMPLATE_ITEM COLUMN_SPAN="15" CONTROL="Account Type" GRID_PROPERTY="FormattedLabel" INACTIVE="N" ITEM_IDENTIFIER="1035" MARKUP_LANGUAGE="HTML" NAME="Account TypeLabel" ROW_SPAN="3" TYPE="Control" UPDATED="09/01/2005 15:59:08" UPDATED_BY="SADMIN" CREATED="09/01/2005 15:59:08" CREATED_BY="SADMIN"&gt;</w:t>
              <w:br/>
              <w:tab/>
              <w:tab/>
              <w:tab/>
              <w:tab/>
              <w:t>&lt;/APPLET_WEB_TEMPLATE_ITEM&gt;</w:t>
              <w:br/>
              <w:tab/>
              <w:tab/>
              <w:tab/>
              <w:tab/>
              <w:t>&lt;APPLET_WEB_TEMPLATE_ITEM COLUMN_SPAN="15" CONTROL="Account" GRID_PROPERTY="FormattedLabel" INACTIVE="N" ITEM_IDENTIFIER="1004" MARKUP_LANGUAGE="HTML" NAME="AccountLabel" ROW_SPAN="3" TYPE="Control" UPDATED="09/01/2005 15:59:08" UPDATED_BY="SADMIN" CREATED="09/01/2005 15:59:08" CREATED_BY="SADMIN"&gt;</w:t>
              <w:br/>
              <w:tab/>
              <w:tab/>
              <w:tab/>
              <w:tab/>
              <w:t>&lt;/APPLET_WEB_TEMPLATE_ITEM&gt;</w:t>
              <w:br/>
              <w:tab/>
              <w:tab/>
              <w:tab/>
              <w:tab/>
              <w:t>&lt;APPLET_WEB_TEMPLATE_ITEM CONTROL="Applet_Title" EXTENSION_FLAG="Y" ITEM_IDENTIFIER="99929" NAME="Applet_Title" TMPL_ITEM_HOLDER_NAME="SiebControl_99929" TYPE="Control" UPDATED="11/04/2016 14:33:08" UPDATED_BY="SADMIN" CREATED="11/04/2016 14:33:08"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14:33:08" UPDATED_BY="SADMIN" CREATED="09/01/2005 15:59:08"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14:33:08" UPDATED_BY="SADMIN" CREATED="09/01/2005 15:59:08"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14:33:08" UPDATED_BY="SADMIN" CREATED="09/01/2005 15:59:08"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14:33:08" UPDATED_BY="SADMIN" CREATED="09/01/2005 15:59:08"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14:33:08" UPDATED_BY="SADMIN" CREATED="11/04/2016 14:33:08"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14:33:08" UPDATED_BY="SADMIN" CREATED="11/04/2016 14:33:08" CREATED_BY="SADMIN" EXT_REC_TABLES="S_APPL_WT_IT_RX"&gt;</w:t>
              <w:br/>
              <w:tab/>
              <w:tab/>
              <w:tab/>
              <w:tab/>
              <w:t>&lt;/APPLET_WEB_TEMPLATE_ITEM&gt;</w:t>
              <w:br/>
              <w:tab/>
              <w:tab/>
              <w:tab/>
              <w:tab/>
              <w:t>&lt;APPLET_WEB_TEMPLATE_ITEM COMMENTS="MODIFY_QUERY_GLOBAL_CHANGE" CONTROL="NewQuery" INACTIVE="N" ITEM_IDENTIFIER="106" MARKUP_LANGUAGE="HTML" NAME="NewQuery" TMPL_ITEM_HOLDER_NAME="SiebControl_106" TYPE="Control" UPDATED="11/04/2016 14:33:08" UPDATED_BY="SADMIN" CREATED="09/01/2005 15:59:08"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14:33:08" UPDATED_BY="SADMIN" CREATED="09/01/2005 15:59:09"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14:33:08" UPDATED_BY="SADMIN" CREATED="09/01/2005 15:59:09"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14:33:08" UPDATED_BY="SADMIN" CREATED="11/04/2016 14:33:08" CREATED_BY="SADMIN" EXT_REC_TABLES="S_APPL_WT_IT_RX"&gt;</w:t>
              <w:br/>
              <w:tab/>
              <w:tab/>
              <w:tab/>
              <w:tab/>
              <w:t>&lt;/APPLET_WEB_TEMPLATE_ITEM&gt;</w:t>
              <w:br/>
              <w:tab/>
              <w:tab/>
              <w:tab/>
              <w:tab/>
              <w:t>&lt;APPLET_WEB_TEMPLATE_ITEM COLUMN_SPAN="15" CONTROL="Sales Rep" GRID_PROPERTY="FormattedHtml" INACTIVE="N" ITEM_IDENTIFIER="1072" MARKUP_LANGUAGE="HTML" NAME="Sales Rep" ROW_SPAN="3" TMPL_ITEM_HOLDER_NAME="SiebControl_1_72" TYPE="Control" UPDATED="11/04/2016 14:33:08" UPDATED_BY="SADMIN" CREATED="09/01/2005 15:59:09" CREATED_BY="SADMIN" EXT_REC_TABLES="S_APPL_WT_IT_RX"&gt;</w:t>
              <w:br/>
              <w:tab/>
              <w:tab/>
              <w:tab/>
              <w:tab/>
              <w:t>&lt;/APPLET_WEB_TEMPLATE_ITEM&gt;</w:t>
              <w:br/>
              <w:tab/>
              <w:tab/>
              <w:tab/>
              <w:tab/>
              <w:t>&lt;APPLET_WEB_TEMPLATE_ITEM COLUMN_SPAN="15" CONTROL="Sales Rep" GRID_PROPERTY="FormattedLabel" INACTIVE="N" ITEM_IDENTIFIER="1057" MARKUP_LANGUAGE="HTML" NAME="Sales RepLabel" ROW_SPAN="3" TYPE="Control" UPDATED="09/01/2005 15:59:09" UPDATED_BY="SADMIN" CREATED="09/01/2005 15:59:09" CREATED_BY="SADMIN"&gt;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14:33:08" UPDATED_BY="SADMIN" CREATED="09/01/2005 15:59:09"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14:33:08" UPDATED_BY="SADMIN" CREATED="09/01/2005 15:59:09"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Repair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COMMENTS="QL Please keep this version for SIA" EXT_WEB_TEMPLATE="Applet Form Grid Layout" INACTIVE="N" NAME="Edit" TYPE="Edit" WEB_TEMPLATE="Applet Form Grid Layout" UPDATED="11/04/2016 12:37:16" UPDATED_BY="SADMIN" CREATED="11/26/2003 22:08:55" CREATED_BY="SADMIN" EXT_REC_TABLES="S_APPL_WTMPL_RX"&gt;</w:t>
              <w:br/>
              <w:tab/>
              <w:tab/>
              <w:tab/>
              <w:tab/>
              <w:t>&lt;APPLET_WEB_TEMPLATE_ITEM CONTROL="Applet_Title" EXTENSION_FLAG="Y" ITEM_IDENTIFIER="99929" NAME="Applet_Title" TMPL_ITEM_HOLDER_NAME="SiebControl_99929" TYPE="Control" UPDATED="11/04/2016 13:33:35" UPDATED_BY="SADMIN" CREATED="11/04/2016 13:33:35" CREATED_BY="SADMIN" EXT_REC_TABLES="S_APPL_WT_IT_RX"&gt;</w:t>
              <w:br/>
              <w:tab/>
              <w:tab/>
              <w:tab/>
              <w:tab/>
              <w:t>&lt;/APPLET_WEB_TEMPLATE_ITEM&gt;</w:t>
              <w:br/>
              <w:tab/>
              <w:tab/>
              <w:tab/>
              <w:tab/>
              <w:t>&lt;APPLET_WEB_TEMPLATE_ITEM COLUMN_SPAN="16" COMMENTS="12-PI8FZO: Should be displayed on click of Show More button" CONTROL="Asset" GRID_PROPERTY="FormattedHtml" INACTIVE="N" ITEM_IDENTIFIER="32082" MARKUP_LANGUAGE="HTML" MODE="More" NAME="Asset" ROW_SPAN="3" TMPL_ITEM_HOLDER_NAME="SiebControl_32_82" TYPE="Control" UPDATED="11/04/2016 13:33:35" UPDATED_BY="SADMIN" CREATED="11/26/2003 22:08:55" CREATED_BY="SADMIN" EXT_REC_TABLES="S_APPL_WT_IT_RX"&gt;</w:t>
              <w:br/>
              <w:tab/>
              <w:tab/>
              <w:tab/>
              <w:tab/>
              <w:t>&lt;/APPLET_WEB_TEMPLATE_ITEM&gt;</w:t>
              <w:br/>
              <w:tab/>
              <w:tab/>
              <w:tab/>
              <w:tab/>
              <w:t>&lt;APPLET_WEB_TEMPLATE_ITEM COLUMN_SPAN="14" CONTROL="Asset Serial Number" GRID_PROPERTY="FormattedHtml" INACTIVE="N" ITEM_IDENTIFIER="32115" MARKUP_LANGUAGE="HTML" MODE="More" NAME="Asset Serial Number" ROW_SPAN="3" TMPL_ITEM_HOLDER_NAME="SiebControl_32_115" TYPE="Control" UPDATED="11/04/2016 13:33:35" UPDATED_BY="SADMIN" CREATED="11/26/2003 22:08:55" CREATED_BY="SADMIN" EXT_REC_TABLES="S_APPL_WT_IT_RX"&gt;</w:t>
              <w:br/>
              <w:tab/>
              <w:tab/>
              <w:tab/>
              <w:tab/>
              <w:t>&lt;/APPLET_WEB_TEMPLATE_ITEM&gt;</w:t>
              <w:br/>
              <w:tab/>
              <w:tab/>
              <w:tab/>
              <w:tab/>
              <w:t>&lt;APPLET_WEB_TEMPLATE_ITEM COLUMN_SPAN="16" CONTROL="Asset Serial Number" GRID_PROPERTY="FormattedLabel" INACTIVE="N" ITEM_IDENTIFIER="32099" MARKUP_LANGUAGE="HTML" MODE="More" NAME="Asset Serial NumberLabel" ROW_SPAN="3" TYPE="Control" UPDATED="11/26/2003 22:08:55" UPDATED_BY="SADMIN" CREATED="11/26/2003 22:08:55" CREATED_BY="SADMIN"&gt;</w:t>
              <w:br/>
              <w:tab/>
              <w:tab/>
              <w:tab/>
              <w:tab/>
              <w:t>&lt;/APPLET_WEB_TEMPLATE_ITEM&gt;</w:t>
              <w:br/>
              <w:tab/>
              <w:tab/>
              <w:tab/>
              <w:tab/>
              <w:t>&lt;APPLET_WEB_TEMPLATE_ITEM COLUMN_SPAN="16" COMMENTS="12-PI8FZO: Should be displayed on click of Show More button" CONTROL="Asset" GRID_PROPERTY="FormattedLabel" INACTIVE="N" ITEM_IDENTIFIER="32066" MARKUP_LANGUAGE="HTML" MODE="More" NAME="AssetLabel" ROW_SPAN="3" TYPE="Control" UPDATED="10/05/2004 06:32:20" UPDATED_BY="SADMIN" CREATED="11/26/2003 22:08:55" CREATED_BY="SADMIN"&gt;</w:t>
              <w:br/>
              <w:tab/>
              <w:tab/>
              <w:tab/>
              <w:tab/>
              <w:t>&lt;/APPLET_WEB_TEMPLATE_ITEM&gt;</w:t>
              <w:br/>
              <w:tab/>
              <w:tab/>
              <w:tab/>
              <w:tab/>
              <w:t>&lt;APPLET_WEB_TEMPLATE_ITEM COLUMN_SPAN="14" CONTROL="Assign To" GRID_PROPERTY="FormattedHtml" INACTIVE="N" ITEM_IDENTIFIER="5115" MARKUP_LANGUAGE="HTML" NAME="Assign To" ROW_SPAN="3" TMPL_ITEM_HOLDER_NAME="SiebControl_5_115" TYPE="Control" UPDATED="11/04/2016 13:33:35" UPDATED_BY="SADMIN" CREATED="11/26/2003 22:08:55" CREATED_BY="SADMIN" EXT_REC_TABLES="S_APPL_WT_IT_RX"&gt;</w:t>
              <w:br/>
              <w:tab/>
              <w:tab/>
              <w:tab/>
              <w:tab/>
              <w:t>&lt;/APPLET_WEB_TEMPLATE_ITEM&gt;</w:t>
              <w:br/>
              <w:tab/>
              <w:tab/>
              <w:tab/>
              <w:tab/>
              <w:t>&lt;APPLET_WEB_TEMPLATE_ITEM COLUMN_SPAN="16" CONTROL="Assign To" GRID_PROPERTY="FormattedLabel" INACTIVE="N" ITEM_IDENTIFIER="5099" MARKUP_LANGUAGE="HTML" NAME="Assign ToLabel" ROW_SPAN="3" TYPE="Control" UPDATED="11/26/2003 22:08:55" UPDATED_BY="SADMIN" CREATED="11/26/2003 22:08:55" CREATED_BY="SADMIN"&gt;</w:t>
              <w:br/>
              <w:tab/>
              <w:tab/>
              <w:tab/>
              <w:tab/>
              <w:t>&lt;/APPLET_WEB_TEMPLATE_ITEM&gt;</w:t>
              <w:br/>
              <w:tab/>
              <w:tab/>
              <w:tab/>
              <w:tab/>
              <w:t>&lt;APPLET_WEB_TEMPLATE_ITEM CONTROL="BCheckWarranty" INACTIVE="N" ITEM_IDENTIFIER="110" MARKUP_LANGUAGE="HTML" NAME="BCheckWarranty" TMPL_ITEM_HOLDER_NAME="SiebControl_110" TYPE="Control" UPDATED="11/04/2016 13:33:35" UPDATED_BY="SADMIN" CREATED="11/26/2003 22:08:55" CREATED_BY="SADMIN" EXT_REC_TABLES="S_APPL_WT_IT_RX"&gt;</w:t>
              <w:br/>
              <w:tab/>
              <w:tab/>
              <w:tab/>
              <w:tab/>
              <w:t>&lt;/APPLET_WEB_TEMPLATE_ITEM&gt;</w:t>
              <w:br/>
              <w:tab/>
              <w:tab/>
              <w:tab/>
              <w:tab/>
              <w:t>&lt;APPLET_WEB_TEMPLATE_ITEM COLUMN_SPAN="14" CONTROL="Billable Flag" GRID_PROPERTY="FormattedHtml" INACTIVE="N" ITEM_IDENTIFIER="38115" MARKUP_LANGUAGE="HTML" MODE="More" NAME="Billable Flag" ROW_SPAN="3" TMPL_ITEM_HOLDER_NAME="SiebControl_38_115" TYPE="Control" UPDATED="11/04/2016 13:33:35" UPDATED_BY="SADMIN" CREATED="11/26/2003 22:08:55" CREATED_BY="SADMIN" EXT_REC_TABLES="S_APPL_WT_IT_RX"&gt;</w:t>
              <w:br/>
              <w:tab/>
              <w:tab/>
              <w:tab/>
              <w:tab/>
              <w:t>&lt;/APPLET_WEB_TEMPLATE_ITEM&gt;</w:t>
              <w:br/>
              <w:tab/>
              <w:tab/>
              <w:tab/>
              <w:tab/>
              <w:t>&lt;APPLET_WEB_TEMPLATE_ITEM COLUMN_SPAN="16" CONTROL="Billable Flag" GRID_PROPERTY="FormattedLabel" INACTIVE="N" ITEM_IDENTIFIER="38099" MARKUP_LANGUAGE="HTML" MODE="More" NAME="Billable FlagLabel" ROW_SPAN="3" TYPE="Control" UPDATED="11/26/2003 22:08:55" UPDATED_BY="SADMIN" CREATED="11/26/2003 22:08:55" CREATED_BY="SADMIN"&gt;</w:t>
              <w:br/>
              <w:tab/>
              <w:tab/>
              <w:tab/>
              <w:tab/>
              <w:t>&lt;/APPLET_WEB_TEMPLATE_ITEM&gt;</w:t>
              <w:br/>
              <w:tab/>
              <w:tab/>
              <w:tab/>
              <w:tab/>
              <w:t>&lt;APPLET_WEB_TEMPLATE_ITEM CONTROL="CancelQuery" INACTIVE="N" ITEM_IDENTIFIER="108" MARKUP_LANGUAGE="HTML" NAME="CancelQuery" TMPL_ITEM_HOLDER_NAME="SiebControl_108" TYPE="Control" UPDATED="11/04/2016 13:33:35" UPDATED_BY="SADMIN" CREATED="11/26/2003 22:08:56" CREATED_BY="SADMIN" EXT_REC_TABLES="S_APPL_WT_IT_RX"&gt;</w:t>
              <w:br/>
              <w:tab/>
              <w:tab/>
              <w:tab/>
              <w:tab/>
              <w:t>&lt;/APPLET_WEB_TEMPLATE_ITEM&gt;</w:t>
              <w:br/>
              <w:tab/>
              <w:tab/>
              <w:tab/>
              <w:tab/>
              <w:t>&lt;APPLET_WEB_TEMPLATE_ITEM COLUMN_SPAN="5" CONTROL="CheckMfg" GRID_PROPERTY="FormattedHtml" INACTIVE="N" ITEM_IDENTIFIER="44082" MARKUP_LANGUAGE="HTML" MODE="More" NAME="CheckMfg" ROW_SPAN="3" TMPL_ITEM_HOLDER_NAME="SiebControl_44_82" TYPE="Control" UPDATED="11/04/2016 13:33:35" UPDATED_BY="SADMIN" CREATED="11/26/2003 22:08:56" CREATED_BY="SADMIN" EXT_REC_TABLES="S_APPL_WT_IT_RX"&gt;</w:t>
              <w:br/>
              <w:tab/>
              <w:tab/>
              <w:tab/>
              <w:tab/>
              <w:t>&lt;/APPLET_WEB_TEMPLATE_ITEM&gt;</w:t>
              <w:br/>
              <w:tab/>
              <w:tab/>
              <w:tab/>
              <w:tab/>
              <w:t>&lt;APPLET_WEB_TEMPLATE_ITEM COLUMN_SPAN="16" CONTROL="CheckMfg" GRID_PROPERTY="FormattedLabel" INACTIVE="N" ITEM_IDENTIFIER="44066" MARKUP_LANGUAGE="HTML" MODE="More" NAME="CheckMfgLabel" ROW_SPAN="3" TYPE="Control" UPDATED="11/26/2003 22:08:56" UPDATED_BY="SADMIN" CREATED="11/26/2003 22:08:56" CREATED_BY="SADMIN"&gt;</w:t>
              <w:br/>
              <w:tab/>
              <w:tab/>
              <w:tab/>
              <w:tab/>
              <w:t>&lt;/APPLET_WEB_TEMPLATE_ITEM&gt;</w:t>
              <w:br/>
              <w:tab/>
              <w:tab/>
              <w:tab/>
              <w:tab/>
              <w:t>&lt;APPLET_WEB_TEMPLATE_ITEM COLUMN_SPAN="5" CONTROL="ChkCmp" GRID_PROPERTY="FormattedHtml" INACTIVE="N" ITEM_IDENTIFIER="47082" MARKUP_LANGUAGE="HTML" MODE="More" NAME="ChkCmp" ROW_SPAN="3" TMPL_ITEM_HOLDER_NAME="SiebControl_47_82" TYPE="Control" UPDATED="11/04/2016 13:33:35" UPDATED_BY="SADMIN" CREATED="11/26/2003 22:08:56" CREATED_BY="SADMIN" EXT_REC_TABLES="S_APPL_WT_IT_RX"&gt;</w:t>
              <w:br/>
              <w:tab/>
              <w:tab/>
              <w:tab/>
              <w:tab/>
              <w:t>&lt;/APPLET_WEB_TEMPLATE_ITEM&gt;</w:t>
              <w:br/>
              <w:tab/>
              <w:tab/>
              <w:tab/>
              <w:tab/>
              <w:t>&lt;APPLET_WEB_TEMPLATE_ITEM COLUMN_SPAN="16" CONTROL="ChkCmp" GRID_PROPERTY="FormattedLabel" INACTIVE="N" ITEM_IDENTIFIER="47066" MARKUP_LANGUAGE="HTML" MODE="More" NAME="ChkCmpLabel" ROW_SPAN="3" TYPE="Control" UPDATED="11/26/2003 22:08:56" UPDATED_BY="SADMIN" CREATED="11/26/2003 22:08:56" CREATED_BY="SADMIN"&gt;</w:t>
              <w:br/>
              <w:tab/>
              <w:tab/>
              <w:tab/>
              <w:tab/>
              <w:t>&lt;/APPLET_WEB_TEMPLATE_ITEM&gt;</w:t>
              <w:br/>
              <w:tab/>
              <w:tab/>
              <w:tab/>
              <w:tab/>
              <w:t>&lt;APPLET_WEB_TEMPLATE_ITEM COLUMN_SPAN="5" CONTROL="ChkProd" GRID_PROPERTY="FormattedHtml" INACTIVE="N" ITEM_IDENTIFIER="41082" MARKUP_LANGUAGE="HTML" MODE="More" NAME="ChkProd" ROW_SPAN="3" TMPL_ITEM_HOLDER_NAME="SiebControl_41_82" TYPE="Control" UPDATED="11/04/2016 13:33:35" UPDATED_BY="SADMIN" CREATED="11/26/2003 22:08:56" CREATED_BY="SADMIN" EXT_REC_TABLES="S_APPL_WT_IT_RX"&gt;</w:t>
              <w:br/>
              <w:tab/>
              <w:tab/>
              <w:tab/>
              <w:tab/>
              <w:t>&lt;/APPLET_WEB_TEMPLATE_ITEM&gt;</w:t>
              <w:br/>
              <w:tab/>
              <w:tab/>
              <w:tab/>
              <w:tab/>
              <w:t>&lt;APPLET_WEB_TEMPLATE_ITEM COLUMN_SPAN="16" CONTROL="ChkProd" GRID_PROPERTY="FormattedLabel" INACTIVE="N" ITEM_IDENTIFIER="41066" MARKUP_LANGUAGE="HTML" MODE="More" NAME="ChkProdLabel" ROW_SPAN="3" TYPE="Control" UPDATED="11/26/2003 22:08:56" UPDATED_BY="SADMIN" CREATED="11/26/2003 22:08:56" CREATED_BY="SADMIN"&gt;</w:t>
              <w:br/>
              <w:tab/>
              <w:tab/>
              <w:tab/>
              <w:tab/>
              <w:t>&lt;/APPLET_WEB_TEMPLATE_ITEM&gt;</w:t>
              <w:br/>
              <w:tab/>
              <w:tab/>
              <w:tab/>
              <w:tab/>
              <w:t>&lt;APPLET_WEB_TEMPLATE_ITEM COLUMN_SPAN="16" CONTROL="ClosedDate" GRID_PROPERTY="FormattedHtml" INACTIVE="N" ITEM_IDENTIFIER="11082" MARKUP_LANGUAGE="HTML" NAME="ClosedDate" ROW_SPAN="3" TMPL_ITEM_HOLDER_NAME="SiebControl_11_82" TYPE="Control" UPDATED="11/04/2016 13:33:35" UPDATED_BY="SADMIN" CREATED="11/26/2003 22:08:56" CREATED_BY="SADMIN" EXT_REC_TABLES="S_APPL_WT_IT_RX"&gt;</w:t>
              <w:br/>
              <w:tab/>
              <w:tab/>
              <w:tab/>
              <w:tab/>
              <w:t>&lt;/APPLET_WEB_TEMPLATE_ITEM&gt;</w:t>
              <w:br/>
              <w:tab/>
              <w:tab/>
              <w:tab/>
              <w:tab/>
              <w:t>&lt;APPLET_WEB_TEMPLATE_ITEM COLUMN_SPAN="16" CONTROL="ClosedDate" GRID_PROPERTY="FormattedLabel" INACTIVE="N" ITEM_IDENTIFIER="11066" MARKUP_LANGUAGE="HTML" NAME="ClosedDateLabel" ROW_SPAN="3" TYPE="Control" UPDATED="11/26/2003 22:08:56" UPDATED_BY="SADMIN" CREATED="11/26/2003 22:08:56" CREATED_BY="SADMIN"&gt;</w:t>
              <w:br/>
              <w:tab/>
              <w:tab/>
              <w:tab/>
              <w:tab/>
              <w:t>&lt;/APPLET_WEB_TEMPLATE_ITEM&gt;</w:t>
              <w:br/>
              <w:tab/>
              <w:tab/>
              <w:tab/>
              <w:tab/>
              <w:t>&lt;APPLET_WEB_TEMPLATE_ITEM COLUMN_SPAN="16" CONTROL="Code" GRID_PROPERTY="FormattedHtml" INACTIVE="N" ITEM_IDENTIFIER="8082" MARKUP_LANGUAGE="HTML" NAME="Code" ROW_SPAN="3" TMPL_ITEM_HOLDER_NAME="SiebControl_8_82" TYPE="Control" UPDATED="11/04/2016 13:33:35" UPDATED_BY="SADMIN" CREATED="11/26/2003 22:08:56" CREATED_BY="SADMIN" EXT_REC_TABLES="S_APPL_WT_IT_RX"&gt;</w:t>
              <w:br/>
              <w:tab/>
              <w:tab/>
              <w:tab/>
              <w:tab/>
              <w:t>&lt;/APPLET_WEB_TEMPLATE_ITEM&gt;</w:t>
              <w:br/>
              <w:tab/>
              <w:tab/>
              <w:tab/>
              <w:tab/>
              <w:t>&lt;APPLET_WEB_TEMPLATE_ITEM COLUMN_SPAN="16" CONTROL="Code" GRID_PROPERTY="FormattedLabel" INACTIVE="N" ITEM_IDENTIFIER="8066" MARKUP_LANGUAGE="HTML" NAME="CodeLabel" ROW_SPAN="3" TYPE="Control" UPDATED="11/26/2003 22:08:56" UPDATED_BY="SADMIN" CREATED="11/26/2003 22:08:56" CREATED_BY="SADMIN"&gt;</w:t>
              <w:br/>
              <w:tab/>
              <w:tab/>
              <w:tab/>
              <w:tab/>
              <w:t>&lt;/APPLET_WEB_TEMPLATE_ITEM&gt;</w:t>
              <w:br/>
              <w:tab/>
              <w:tab/>
              <w:tab/>
              <w:tab/>
              <w:t>&lt;APPLET_WEB_TEMPLATE_ITEM COLUMN_SPAN="16" CONTROL="DefectiveTag" GRID_PROPERTY="FormattedHtml" INACTIVE="N" ITEM_IDENTIFIER="5018" MARKUP_LANGUAGE="HTML" NAME="DefectiveTag" ROW_SPAN="3" TMPL_ITEM_HOLDER_NAME="SiebControl_5_18" TYPE="Control" UPDATED="11/04/2016 13:33:35" UPDATED_BY="SADMIN" CREATED="11/26/2003 22:08:56" CREATED_BY="SADMIN" EXT_REC_TABLES="S_APPL_WT_IT_RX"&gt;</w:t>
              <w:br/>
              <w:tab/>
              <w:tab/>
              <w:tab/>
              <w:tab/>
              <w:t>&lt;/APPLET_WEB_TEMPLATE_ITEM&gt;</w:t>
              <w:br/>
              <w:tab/>
              <w:tab/>
              <w:tab/>
              <w:tab/>
              <w:t>&lt;APPLET_WEB_TEMPLATE_ITEM COLUMN_SPAN="16" CONTROL="DefectiveTag" GRID_PROPERTY="FormattedLabel" INACTIVE="N" ITEM_IDENTIFIER="5002" MARKUP_LANGUAGE="HTML" NAME="DefectiveTagLabel" ROW_SPAN="3" TYPE="Control" UPDATED="11/26/2003 22:08:56" UPDATED_BY="SADMIN" CREATED="11/26/2003 22:08:56" CREATED_BY="SADMIN"&gt;</w:t>
              <w:br/>
              <w:tab/>
              <w:tab/>
              <w:tab/>
              <w:tab/>
              <w:t>&lt;/APPLET_WEB_TEMPLATE_ITEM&gt;</w:t>
              <w:br/>
              <w:tab/>
              <w:tab/>
              <w:tab/>
              <w:tab/>
              <w:t>&lt;APPLET_WEB_TEMPLATE_ITEM CONTROL="DeleteRecord" INACTIVE="N" ITEM_IDENTIFIER="133" MARKUP_LANGUAGE="HTML" NAME="DeleteRecord" TMPL_ITEM_HOLDER_NAME="SiebControl_133" TYPE="Control" UPDATED="11/04/2016 13:33:35" UPDATED_BY="SADMIN" CREATED="11/26/2003 22:08:56" CREATED_BY="SADMIN" EXT_REC_TABLES="S_APPL_WT_IT_RX"&gt;</w:t>
              <w:br/>
              <w:tab/>
              <w:tab/>
              <w:tab/>
              <w:tab/>
              <w:t>&lt;/APPLET_WEB_TEMPLATE_ITEM&gt;</w:t>
              <w:br/>
              <w:tab/>
              <w:tab/>
              <w:tab/>
              <w:tab/>
              <w:t>&lt;APPLET_WEB_TEMPLATE_ITEM COLUMN_SPAN="16" CONTROL="Description" GRID_PROPERTY="FormattedHtml" INACTIVE="N" ITEM_IDENTIFIER="8018" MARKUP_LANGUAGE="HTML" NAME="Description" ROW_SPAN="9" TMPL_ITEM_HOLDER_NAME="SiebControl_8_18" TYPE="Control" UPDATED="11/04/2016 13:33:35" UPDATED_BY="SADMIN" CREATED="11/26/2003 22:08:56" CREATED_BY="SADMIN" EXT_REC_TABLES="S_APPL_WT_IT_RX"&gt;</w:t>
              <w:br/>
              <w:tab/>
              <w:tab/>
              <w:tab/>
              <w:tab/>
              <w:t>&lt;/APPLET_WEB_TEMPLATE_ITEM&gt;</w:t>
              <w:br/>
              <w:tab/>
              <w:tab/>
              <w:tab/>
              <w:tab/>
              <w:t>&lt;APPLET_WEB_TEMPLATE_ITEM COLUMN_SPAN="16" COMMENTS="7.7 set label height of large text field to 24 pixels" CONTROL="Description" GRID_PROPERTY="FormattedLabel" INACTIVE="N" ITEM_IDENTIFIER="8002" MARKUP_LANGUAGE="HTML" NAME="DescriptionLabel" ROW_SPAN="3" TYPE="Control" UPDATED="12/05/2003 16:27:03" UPDATED_BY="SADMIN" CREATED="11/26/2003 22:08:56" CREATED_BY="SADMIN"&gt;</w:t>
              <w:br/>
              <w:tab/>
              <w:tab/>
              <w:tab/>
              <w:tab/>
              <w:t>&lt;/APPLET_WEB_TEMPLATE_ITEM&gt;</w:t>
              <w:br/>
              <w:tab/>
              <w:tab/>
              <w:tab/>
              <w:tab/>
              <w:t>&lt;APPLET_WEB_TEMPLATE_ITEM COLUMN_SPAN="16" CONTROL="DispositionCode" GRID_PROPERTY="FormattedHtml" INACTIVE="N" ITEM_IDENTIFIER="5082" MARKUP_LANGUAGE="HTML" NAME="DispositionCode" ROW_SPAN="3" TMPL_ITEM_HOLDER_NAME="SiebControl_5_82" TYPE="Control" UPDATED="11/04/2016 13:33:35" UPDATED_BY="SADMIN" CREATED="11/26/2003 22:08:56" CREATED_BY="SADMIN" EXT_REC_TABLES="S_APPL_WT_IT_RX"&gt;</w:t>
              <w:br/>
              <w:tab/>
              <w:tab/>
              <w:tab/>
              <w:tab/>
              <w:t>&lt;/APPLET_WEB_TEMPLATE_ITEM&gt;</w:t>
              <w:br/>
              <w:tab/>
              <w:tab/>
              <w:tab/>
              <w:tab/>
              <w:t>&lt;APPLET_WEB_TEMPLATE_ITEM COLUMN_SPAN="16" CONTROL="DispositionCode" GRID_PROPERTY="FormattedLabel" INACTIVE="N" ITEM_IDENTIFIER="5066" MARKUP_LANGUAGE="HTML" NAME="DispositionCodeLabel" ROW_SPAN="3" TYPE="Control" UPDATED="11/26/2003 22:08:56" UPDATED_BY="SADMIN" CREATED="11/26/2003 22:08:56"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13:33:35" UPDATED_BY="SADMIN" CREATED="11/26/2003 22:08:56"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13:33:35" UPDATED_BY="SADMIN" CREATED="11/26/2003 22:08:56"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13:33:35" UPDATED_BY="SADMIN" CREATED="11/26/2003 22:08:56"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13:33:35" UPDATED_BY="SADMIN" CREATED="11/04/2016 13:33:35" CREATED_BY="SADMIN" EXT_REC_TABLES="S_APPL_WT_IT_RX"&gt;</w:t>
              <w:br/>
              <w:tab/>
              <w:tab/>
              <w:tab/>
              <w:tab/>
              <w:t>&lt;/APPLET_WEB_TEMPLATE_ITEM&gt;</w:t>
              <w:br/>
              <w:tab/>
              <w:tab/>
              <w:tab/>
              <w:tab/>
              <w:t>&lt;APPLET_WEB_TEMPLATE_ITEM COLUMN_SPAN="63" CONTROL="HTML FS Info Stat" GRID_PROPERTY="FormattedHtml" INACTIVE="N" ITEM_IDENTIFIER="2002" MARKUP_LANGUAGE="HTML" NAME="HTML FS Info Stat" ROW_SPAN="3" TMPL_ITEM_HOLDER_NAME="SiebControl_2_2" TYPE="Control" UPDATED="11/04/2016 13:33:35" UPDATED_BY="SADMIN" CREATED="11/26/2003 22:08:56" CREATED_BY="SADMIN" EXT_REC_TABLES="S_APPL_WT_IT_RX"&gt;</w:t>
              <w:br/>
              <w:tab/>
              <w:tab/>
              <w:tab/>
              <w:tab/>
              <w:t>&lt;/APPLET_WEB_TEMPLATE_ITEM&gt;</w:t>
              <w:br/>
              <w:tab/>
              <w:tab/>
              <w:tab/>
              <w:tab/>
              <w:t>&lt;APPLET_WEB_TEMPLATE_ITEM COLUMN_SPAN="63" CONTROL="HTML FS Product Information" GRID_PROPERTY="FormattedHtml" INACTIVE="N" ITEM_IDENTIFIER="20066" MARKUP_LANGUAGE="HTML" MODE="More" NAME="HTML FS Product Information" ROW_SPAN="3" TMPL_ITEM_HOLDER_NAME="SiebControl_20_66" TYPE="Control" UPDATED="11/04/2016 13:33:35" UPDATED_BY="SADMIN" CREATED="11/26/2003 22:08:56" CREATED_BY="SADMIN" EXT_REC_TABLES="S_APPL_WT_IT_RX"&gt;</w:t>
              <w:br/>
              <w:tab/>
              <w:tab/>
              <w:tab/>
              <w:tab/>
              <w:t>&lt;/APPLET_WEB_TEMPLATE_ITEM&gt;</w:t>
              <w:br/>
              <w:tab/>
              <w:tab/>
              <w:tab/>
              <w:tab/>
              <w:t>&lt;APPLET_WEB_TEMPLATE_ITEM COLUMN_SPAN="63" CONTROL="HTML FS RPR Location" GRID_PROPERTY="FormattedHtml" INACTIVE="N" ITEM_IDENTIFIER="20002" MARKUP_LANGUAGE="HTML" MODE="More" NAME="HTML FS RPR Location" ROW_SPAN="3" TMPL_ITEM_HOLDER_NAME="SiebControl_20_2" TYPE="Control" UPDATED="11/04/2016 13:33:35" UPDATED_BY="SADMIN" CREATED="11/26/2003 22:08:56" CREATED_BY="SADMIN" EXT_REC_TABLES="S_APPL_WT_IT_RX"&gt;</w:t>
              <w:br/>
              <w:tab/>
              <w:tab/>
              <w:tab/>
              <w:tab/>
              <w:t>&lt;/APPLET_WEB_TEMPLATE_ITEM&gt;</w:t>
              <w:br/>
              <w:tab/>
              <w:tab/>
              <w:tab/>
              <w:tab/>
              <w:t>&lt;APPLET_WEB_TEMPLATE_ITEM COLUMN_SPAN="63" CONTROL="HTML FS RPR Resolution" GRID_PROPERTY="FormattedHtml" INACTIVE="N" ITEM_IDENTIFIER="2066" MARKUP_LANGUAGE="HTML" NAME="HTML FS RPR Resolution" ROW_SPAN="3" TMPL_ITEM_HOLDER_NAME="SiebControl_2_66" TYPE="Control" UPDATED="11/04/2016 13:33:35" UPDATED_BY="SADMIN" CREATED="11/26/2003 22:08:56" CREATED_BY="SADMIN" EXT_REC_TABLES="S_APPL_WT_IT_RX"&gt;</w:t>
              <w:br/>
              <w:tab/>
              <w:tab/>
              <w:tab/>
              <w:tab/>
              <w:t>&lt;/APPLET_WEB_TEMPLATE_ITEM&gt;</w:t>
              <w:br/>
              <w:tab/>
              <w:tab/>
              <w:tab/>
              <w:tab/>
              <w:t>&lt;APPLET_WEB_TEMPLATE_ITEM COLUMN_SPAN="63" CONTROL="HTML FS Return Location" GRID_PROPERTY="FormattedHtml" INACTIVE="N" ITEM_IDENTIFIER="35002" MARKUP_LANGUAGE="HTML" MODE="More" NAME="HTML FS Return Location" ROW_SPAN="3" TMPL_ITEM_HOLDER_NAME="SiebControl_35_2" TYPE="Control" UPDATED="11/04/2016 13:33:35" UPDATED_BY="SADMIN" CREATED="11/26/2003 22:08:56" CREATED_BY="SADMIN" EXT_REC_TABLES="S_APPL_WT_IT_RX"&gt;</w:t>
              <w:br/>
              <w:tab/>
              <w:tab/>
              <w:tab/>
              <w:tab/>
              <w:t>&lt;/APPLET_WEB_TEMPLATE_ITEM&gt;</w:t>
              <w:br/>
              <w:tab/>
              <w:tab/>
              <w:tab/>
              <w:tab/>
              <w:t>&lt;APPLET_WEB_TEMPLATE_ITEM COLUMN_SPAN="63" CONTROL="HTML Warranty and Billing" GRID_PROPERTY="FormattedHtml" INACTIVE="N" ITEM_IDENTIFIER="35066" MARKUP_LANGUAGE="HTML" MODE="More" NAME="HTML Warranty and Billing" ROW_SPAN="3" TMPL_ITEM_HOLDER_NAME="SiebControl_35_66" TYPE="Control" UPDATED="11/04/2016 13:33:35" UPDATED_BY="SADMIN" CREATED="11/26/2003 22:08:56" CREATED_BY="SADMIN" EXT_REC_TABLES="S_APPL_WT_IT_RX"&gt;</w:t>
              <w:br/>
              <w:tab/>
              <w:tab/>
              <w:tab/>
              <w:tab/>
              <w:t>&lt;/APPLET_WEB_TEMPLATE_ITEM&gt;</w:t>
              <w:br/>
              <w:tab/>
              <w:tab/>
              <w:tab/>
              <w:tab/>
              <w:t>&lt;APPLET_WEB_TEMPLATE_ITEM COLUMN_SPAN="14" CONTROL="Inv Avail Status" GRID_PROPERTY="FormattedHtml" INACTIVE="N" ITEM_IDENTIFIER="26115" MARKUP_LANGUAGE="HTML" MODE="More" NAME="Inv Avail Status" ROW_SPAN="3" TMPL_ITEM_HOLDER_NAME="SiebControl_26_115" TYPE="Control" UPDATED="11/04/2016 13:33:35" UPDATED_BY="SADMIN" CREATED="11/26/2003 22:08:56" CREATED_BY="SADMIN" EXT_REC_TABLES="S_APPL_WT_IT_RX"&gt;</w:t>
              <w:br/>
              <w:tab/>
              <w:tab/>
              <w:tab/>
              <w:tab/>
              <w:t>&lt;/APPLET_WEB_TEMPLATE_ITEM&gt;</w:t>
              <w:br/>
              <w:tab/>
              <w:tab/>
              <w:tab/>
              <w:tab/>
              <w:t>&lt;APPLET_WEB_TEMPLATE_ITEM COLUMN_SPAN="16" CONTROL="Inv Avail Status" GRID_PROPERTY="FormattedLabel" INACTIVE="N" ITEM_IDENTIFIER="26099" MARKUP_LANGUAGE="HTML" MODE="More" NAME="Inv Avail StatusLabel" ROW_SPAN="3" TYPE="Control" UPDATED="11/26/2003 22:08:57" UPDATED_BY="SADMIN" CREATED="11/26/2003 22:08:57" CREATED_BY="SADMIN"&gt;</w:t>
              <w:br/>
              <w:tab/>
              <w:tab/>
              <w:tab/>
              <w:tab/>
              <w:t>&lt;/APPLET_WEB_TEMPLATE_ITEM&gt;</w:t>
              <w:br/>
              <w:tab/>
              <w:tab/>
              <w:tab/>
              <w:tab/>
              <w:t>&lt;APPLET_WEB_TEMPLATE_ITEM COLUMN_SPAN="14" CONTROL="Inv Status Code" GRID_PROPERTY="FormattedHtml" INACTIVE="N" ITEM_IDENTIFIER="29115" MARKUP_LANGUAGE="HTML" MODE="More" NAME="Inv Status Code" ROW_SPAN="3" TMPL_ITEM_HOLDER_NAME="SiebControl_29_115" TYPE="Control" UPDATED="11/04/2016 13:33:35" UPDATED_BY="SADMIN" CREATED="11/26/2003 22:08:57" CREATED_BY="SADMIN" EXT_REC_TABLES="S_APPL_WT_IT_RX"&gt;</w:t>
              <w:br/>
              <w:tab/>
              <w:tab/>
              <w:tab/>
              <w:tab/>
              <w:t>&lt;/APPLET_WEB_TEMPLATE_ITEM&gt;</w:t>
              <w:br/>
              <w:tab/>
              <w:tab/>
              <w:tab/>
              <w:tab/>
              <w:t>&lt;APPLET_WEB_TEMPLATE_ITEM COLUMN_SPAN="16" CONTROL="Inv Status Code" GRID_PROPERTY="FormattedLabel" INACTIVE="N" ITEM_IDENTIFIER="29099" MARKUP_LANGUAGE="HTML" MODE="More" NAME="Inv Status CodeLabel" ROW_SPAN="3" TYPE="Control" UPDATED="11/26/2003 22:08:57" UPDATED_BY="SADMIN" CREATED="11/26/2003 22:08:57" CREATED_BY="SADMIN"&gt;</w:t>
              <w:br/>
              <w:tab/>
              <w:tab/>
              <w:tab/>
              <w:tab/>
              <w:t>&lt;/APPLET_WEB_TEMPLATE_ITEM&gt;</w:t>
              <w:br/>
              <w:tab/>
              <w:tab/>
              <w:tab/>
              <w:tab/>
              <w:t>&lt;APPLET_WEB_TEMPLATE_ITEM COLUMN_SPAN="14" CONTROL="InventoryLocation" GRID_PROPERTY="FormattedHtml" INACTIVE="N" ITEM_IDENTIFIER="23115" MARKUP_LANGUAGE="HTML" MODE="More" NAME="InventoryLocation" ROW_SPAN="3" TMPL_ITEM_HOLDER_NAME="SiebControl_23_115" TYPE="Control" UPDATED="11/04/2016 13:33:35" UPDATED_BY="SADMIN" CREATED="11/26/2003 22:08:57" CREATED_BY="SADMIN" EXT_REC_TABLES="S_APPL_WT_IT_RX"&gt;</w:t>
              <w:br/>
              <w:tab/>
              <w:tab/>
              <w:tab/>
              <w:tab/>
              <w:t>&lt;/APPLET_WEB_TEMPLATE_ITEM&gt;</w:t>
              <w:br/>
              <w:tab/>
              <w:tab/>
              <w:tab/>
              <w:tab/>
              <w:t>&lt;APPLET_WEB_TEMPLATE_ITEM COLUMN_SPAN="16" CONTROL="InventoryLocation" GRID_PROPERTY="FormattedLabel" INACTIVE="N" ITEM_IDENTIFIER="23099" MARKUP_LANGUAGE="HTML" MODE="More" NAME="InventoryLocationLabel" ROW_SPAN="3" TYPE="Control" UPDATED="11/26/2003 22:08:57" UPDATED_BY="SADMIN" CREATED="11/26/2003 22:08:57" CREATED_BY="SADMIN"&gt;</w:t>
              <w:br/>
              <w:tab/>
              <w:tab/>
              <w:tab/>
              <w:tab/>
              <w:t>&lt;/APPLET_WEB_TEMPLATE_ITEM&gt;</w:t>
              <w:br/>
              <w:tab/>
              <w:tab/>
              <w:tab/>
              <w:tab/>
              <w:t>&lt;APPLET_WEB_TEMPLATE_ITEM COLUMN_SPAN="16" CONTROL="Lot Number" GRID_PROPERTY="FormattedHtml" INACTIVE="N" ITEM_IDENTIFIER="29082" MARKUP_LANGUAGE="HTML" MODE="More" NAME="Lot Number" ROW_SPAN="3" TMPL_ITEM_HOLDER_NAME="SiebControl_29_82" TYPE="Control" UPDATED="11/04/2016 13:33:35" UPDATED_BY="SADMIN" CREATED="11/26/2003 22:08:57" CREATED_BY="SADMIN" EXT_REC_TABLES="S_APPL_WT_IT_RX"&gt;</w:t>
              <w:br/>
              <w:tab/>
              <w:tab/>
              <w:tab/>
              <w:tab/>
              <w:t>&lt;/APPLET_WEB_TEMPLATE_ITEM&gt;</w:t>
              <w:br/>
              <w:tab/>
              <w:tab/>
              <w:tab/>
              <w:tab/>
              <w:t>&lt;APPLET_WEB_TEMPLATE_ITEM COLUMN_SPAN="16" CONTROL="Lot Number" GRID_PROPERTY="FormattedLabel" INACTIVE="N" ITEM_IDENTIFIER="29066" MARKUP_LANGUAGE="HTML" MODE="More" NAME="Lot NumberLabel" ROW_SPAN="3" TYPE="Control" UPDATED="11/26/2003 22:08:57" UPDATED_BY="SADMIN" CREATED="11/26/2003 22:08:57" CREATED_BY="SADMIN"&gt;</w:t>
              <w:br/>
              <w:tab/>
              <w:tab/>
              <w:tab/>
              <w:tab/>
              <w:t>&lt;/APPLET_WEB_TEMPLATE_ITEM&gt;</w:t>
              <w:br/>
              <w:tab/>
              <w:tab/>
              <w:tab/>
              <w:tab/>
              <w:t>&lt;APPLET_WEB_TEMPLATE_ITEM CONTROL="MenuControl" EXTENSION_FLAG="Y" ITEM_IDENTIFIER="99997" NAME="MenuControl" TMPL_ITEM_HOLDER_NAME="SiebControl_99997" TYPE="Control" UPDATED="11/04/2016 13:33:35" UPDATED_BY="SADMIN" CREATED="11/04/2016 13:33:35"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13:33:35" UPDATED_BY="SADMIN" CREATED="11/26/2003 22:08:57"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13:33:35" UPDATED_BY="SADMIN" CREATED="11/26/2003 22:08:57" CREATED_BY="SADMIN" EXT_REC_TABLES="S_APPL_WT_IT_RX"&gt;</w:t>
              <w:br/>
              <w:tab/>
              <w:tab/>
              <w:tab/>
              <w:tab/>
              <w:t>&lt;/APPLET_WEB_TEMPLATE_ITEM&gt;</w:t>
              <w:br/>
              <w:tab/>
              <w:tab/>
              <w:tab/>
              <w:tab/>
              <w:t>&lt;APPLET_WEB_TEMPLATE_ITEM COLUMN_SPAN="16" CONTROL="Organization" GRID_PROPERTY="FormattedHtml" INACTIVE="N" ITEM_IDENTIFIER="32018" MARKUP_LANGUAGE="HTML" MODE="More" NAME="Organization" ROW_SPAN="3" TMPL_ITEM_HOLDER_NAME="SiebControl_32_18" TYPE="Control" UPDATED="11/04/2016 13:33:35" UPDATED_BY="SADMIN" CREATED="11/26/2003 22:08:57" CREATED_BY="SADMIN" EXT_REC_TABLES="S_APPL_WT_IT_RX"&gt;</w:t>
              <w:br/>
              <w:tab/>
              <w:tab/>
              <w:tab/>
              <w:tab/>
              <w:t>&lt;/APPLET_WEB_TEMPLATE_ITEM&gt;</w:t>
              <w:br/>
              <w:tab/>
              <w:tab/>
              <w:tab/>
              <w:tab/>
              <w:t>&lt;APPLET_WEB_TEMPLATE_ITEM COLUMN_SPAN="16" CONTROL="Organization" GRID_PROPERTY="FormattedLabel" INACTIVE="N" ITEM_IDENTIFIER="32002" MARKUP_LANGUAGE="HTML" MODE="More" NAME="OrganizationLabel" ROW_SPAN="3" TYPE="Control" UPDATED="11/26/2003 22:08:57" UPDATED_BY="SADMIN" CREATED="11/26/2003 22:08:57" CREATED_BY="SADMIN"&gt;</w:t>
              <w:br/>
              <w:tab/>
              <w:tab/>
              <w:tab/>
              <w:tab/>
              <w:t>&lt;/APPLET_WEB_TEMPLATE_ITEM&gt;</w:t>
              <w:br/>
              <w:tab/>
              <w:tab/>
              <w:tab/>
              <w:tab/>
              <w:t>&lt;APPLET_WEB_TEMPLATE_ITEM COLUMN_SPAN="16" CONTROL="Part #" GRID_PROPERTY="FormattedHtml" INACTIVE="N" ITEM_IDENTIFIER="26082" MARKUP_LANGUAGE="HTML" MODE="More" NAME="Part #" ROW_SPAN="3" TMPL_ITEM_HOLDER_NAME="SiebControl_26_82" TYPE="Control" UPDATED="11/04/2016 13:33:35" UPDATED_BY="SADMIN" CREATED="11/26/2003 22:08:57" CREATED_BY="SADMIN" EXT_REC_TABLES="S_APPL_WT_IT_RX"&gt;</w:t>
              <w:br/>
              <w:tab/>
              <w:tab/>
              <w:tab/>
              <w:tab/>
              <w:t>&lt;/APPLET_WEB_TEMPLATE_ITEM&gt;</w:t>
              <w:br/>
              <w:tab/>
              <w:tab/>
              <w:tab/>
              <w:tab/>
              <w:t>&lt;APPLET_WEB_TEMPLATE_ITEM COLUMN_SPAN="16" CONTROL="Part #" GRID_PROPERTY="FormattedLabel" INACTIVE="N" ITEM_IDENTIFIER="26066" MARKUP_LANGUAGE="HTML" MODE="More" NAME="Part #Label" ROW_SPAN="3" TYPE="Control" UPDATED="11/26/2003 22:08:57" UPDATED_BY="SADMIN" CREATED="11/26/2003 22:08:57" CREATED_BY="SADMIN"&gt;</w:t>
              <w:br/>
              <w:tab/>
              <w:tab/>
              <w:tab/>
              <w:tab/>
              <w:t>&lt;/APPLET_WEB_TEMPLATE_ITEM&gt;</w:t>
              <w:br/>
              <w:tab/>
              <w:tab/>
              <w:tab/>
              <w:tab/>
              <w:t>&lt;APPLET_WEB_TEMPLATE_ITEM COLUMN_SPAN="14" CONTROL="Price List" GRID_PROPERTY="FormattedHtml" INACTIVE="N" ITEM_IDENTIFIER="41115" MARKUP_LANGUAGE="HTML" MODE="More" NAME="Price List" ROW_SPAN="3" TMPL_ITEM_HOLDER_NAME="SiebControl_41_115" TYPE="Control" UPDATED="11/04/2016 13:33:35" UPDATED_BY="SADMIN" CREATED="11/26/2003 22:08:57" CREATED_BY="SADMIN" EXT_REC_TABLES="S_APPL_WT_IT_RX"&gt;</w:t>
              <w:br/>
              <w:tab/>
              <w:tab/>
              <w:tab/>
              <w:tab/>
              <w:t>&lt;/APPLET_WEB_TEMPLATE_ITEM&gt;</w:t>
              <w:br/>
              <w:tab/>
              <w:tab/>
              <w:tab/>
              <w:tab/>
              <w:t>&lt;APPLET_WEB_TEMPLATE_ITEM COLUMN_SPAN="16" CONTROL="Price List" GRID_PROPERTY="FormattedLabel" INACTIVE="N" ITEM_IDENTIFIER="41099" MARKUP_LANGUAGE="HTML" MODE="More" NAME="Price ListLabel" ROW_SPAN="3" TYPE="Control" UPDATED="11/26/2003 22:08:57" UPDATED_BY="SADMIN" CREATED="11/26/2003 22:08:57" CREATED_BY="SADMIN"&gt;</w:t>
              <w:br/>
              <w:tab/>
              <w:tab/>
              <w:tab/>
              <w:tab/>
              <w:t>&lt;/APPLET_WEB_TEMPLATE_ITEM&gt;</w:t>
              <w:br/>
              <w:tab/>
              <w:tab/>
              <w:tab/>
              <w:tab/>
              <w:t>&lt;APPLET_WEB_TEMPLATE_ITEM COLUMN_SPAN="16" CONTROL="Product" GRID_PROPERTY="FormattedHtml" INACTIVE="N" ITEM_IDENTIFIER="23082" MARKUP_LANGUAGE="HTML" MODE="More" NAME="Product" ROW_SPAN="3" TMPL_ITEM_HOLDER_NAME="SiebControl_23_82" TYPE="Control" UPDATED="11/04/2016 13:33:35" UPDATED_BY="SADMIN" CREATED="11/26/2003 22:08:57" CREATED_BY="SADMIN" EXT_REC_TABLES="S_APPL_WT_IT_RX"&gt;</w:t>
              <w:br/>
              <w:tab/>
              <w:tab/>
              <w:tab/>
              <w:tab/>
              <w:t>&lt;/APPLET_WEB_TEMPLATE_ITEM&gt;</w:t>
              <w:br/>
              <w:tab/>
              <w:tab/>
              <w:tab/>
              <w:tab/>
              <w:t>&lt;APPLET_WEB_TEMPLATE_ITEM COLUMN_SPAN="14" CONTROL="Product Issue Number" GRID_PROPERTY="FormattedHtml" INACTIVE="N" ITEM_IDENTIFIER="17115" MARKUP_LANGUAGE="HTML" MODE="More" NAME="Product Issue Number" ROW_SPAN="3" TMPL_ITEM_HOLDER_NAME="SiebControl_17_115" TYPE="Control" UPDATED="11/04/2016 13:33:35" UPDATED_BY="SADMIN" CREATED="11/26/2003 22:08:57" CREATED_BY="SADMIN" EXT_REC_TABLES="S_APPL_WT_IT_RX"&gt;</w:t>
              <w:br/>
              <w:tab/>
              <w:tab/>
              <w:tab/>
              <w:tab/>
              <w:t>&lt;/APPLET_WEB_TEMPLATE_ITEM&gt;</w:t>
              <w:br/>
              <w:tab/>
              <w:tab/>
              <w:tab/>
              <w:tab/>
              <w:t>&lt;APPLET_WEB_TEMPLATE_ITEM COLUMN_SPAN="16" CONTROL="Product Issue Number" GRID_PROPERTY="FormattedLabel" INACTIVE="N" ITEM_IDENTIFIER="17099" MARKUP_LANGUAGE="HTML" MODE="More" NAME="Product Issue NumberLabel" ROW_SPAN="3" TYPE="Control" UPDATED="11/26/2003 22:08:57" UPDATED_BY="SADMIN" CREATED="11/26/2003 22:08:57" CREATED_BY="SADMIN"&gt;</w:t>
              <w:br/>
              <w:tab/>
              <w:tab/>
              <w:tab/>
              <w:tab/>
              <w:t>&lt;/APPLET_WEB_TEMPLATE_ITEM&gt;</w:t>
              <w:br/>
              <w:tab/>
              <w:tab/>
              <w:tab/>
              <w:tab/>
              <w:t>&lt;APPLET_WEB_TEMPLATE_ITEM COLUMN_SPAN="16" CONTROL="Product" GRID_PROPERTY="FormattedLabel" INACTIVE="N" ITEM_IDENTIFIER="23066" MARKUP_LANGUAGE="HTML" MODE="More" NAME="ProductLabel" ROW_SPAN="3" TYPE="Control" UPDATED="11/26/2003 22:08:57" UPDATED_BY="SADMIN" CREATED="11/26/2003 22:08:57" CREATED_BY="SADMIN"&gt;</w:t>
              <w:br/>
              <w:tab/>
              <w:tab/>
              <w:tab/>
              <w:tab/>
              <w:t>&lt;/APPLET_WEB_TEMPLATE_ITEM&gt;</w:t>
              <w:br/>
              <w:tab/>
              <w:tab/>
              <w:tab/>
              <w:tab/>
              <w:t>&lt;APPLET_WEB_TEMPLATE_ITEM COLUMN_SPAN="14" CONTROL="PromisedDate" GRID_PROPERTY="FormattedHtml" INACTIVE="N" ITEM_IDENTIFIER="17051" MARKUP_LANGUAGE="HTML" MODE="More" NAME="PromisedDate" ROW_SPAN="3" TMPL_ITEM_HOLDER_NAME="SiebControl_17_51" TYPE="Control" UPDATED="11/04/2016 13:33:35" UPDATED_BY="SADMIN" CREATED="11/26/2003 22:08:57" CREATED_BY="SADMIN" EXT_REC_TABLES="S_APPL_WT_IT_RX"&gt;</w:t>
              <w:br/>
              <w:tab/>
              <w:tab/>
              <w:tab/>
              <w:tab/>
              <w:t>&lt;/APPLET_WEB_TEMPLATE_ITEM&gt;</w:t>
              <w:br/>
              <w:tab/>
              <w:tab/>
              <w:tab/>
              <w:tab/>
              <w:t>&lt;APPLET_WEB_TEMPLATE_ITEM COLUMN_SPAN="16" CONTROL="PromisedDate" GRID_PROPERTY="FormattedLabel" INACTIVE="N" ITEM_IDENTIFIER="17035" MARKUP_LANGUAGE="HTML" MODE="More" NAME="PromisedDateLabel" ROW_SPAN="3" TYPE="Control" UPDATED="11/26/2003 22:08:57" UPDATED_BY="SADMIN" CREATED="11/26/2003 22:08:57"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13:33:35" UPDATED_BY="SADMIN" CREATED="11/26/2003 22:08:57"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13:33:35" UPDATED_BY="SADMIN" CREATED="11/04/2016 13:33:35" CREATED_BY="SADMIN" EXT_REC_TABLES="S_APPL_WT_IT_RX"&gt;</w:t>
              <w:br/>
              <w:tab/>
              <w:tab/>
              <w:tab/>
              <w:tab/>
              <w:t>&lt;/APPLET_WEB_TEMPLATE_ITEM&gt;</w:t>
              <w:br/>
              <w:tab/>
              <w:tab/>
              <w:tab/>
              <w:tab/>
              <w:t>&lt;APPLET_WEB_TEMPLATE_ITEM COLUMN_SPAN="14" CONTROL="RMA" GRID_PROPERTY="FormattedHtml" INACTIVE="N" ITEM_IDENTIFIER="11051" MARKUP_LANGUAGE="HTML" NAME="RMA" ROW_SPAN="3" TMPL_ITEM_HOLDER_NAME="SiebControl_11_51" TYPE="Control" UPDATED="11/04/2016 13:33:35" UPDATED_BY="SADMIN" CREATED="11/26/2003 22:08:57" CREATED_BY="SADMIN" EXT_REC_TABLES="S_APPL_WT_IT_RX"&gt;</w:t>
              <w:br/>
              <w:tab/>
              <w:tab/>
              <w:tab/>
              <w:tab/>
              <w:t>&lt;/APPLET_WEB_TEMPLATE_ITEM&gt;</w:t>
              <w:br/>
              <w:tab/>
              <w:tab/>
              <w:tab/>
              <w:tab/>
              <w:t>&lt;APPLET_WEB_TEMPLATE_ITEM COLUMN_SPAN="16" CONTROL="RMA" GRID_PROPERTY="FormattedLabel" INACTIVE="N" ITEM_IDENTIFIER="11035" MARKUP_LANGUAGE="HTML" NAME="RMALabel" ROW_SPAN="3" TYPE="Control" UPDATED="11/26/2003 22:08:57" UPDATED_BY="SADMIN" CREATED="11/26/2003 22:08:57" CREATED_BY="SADMIN"&gt;</w:t>
              <w:br/>
              <w:tab/>
              <w:tab/>
              <w:tab/>
              <w:tab/>
              <w:t>&lt;/APPLET_WEB_TEMPLATE_ITEM&gt;</w:t>
              <w:br/>
              <w:tab/>
              <w:tab/>
              <w:tab/>
              <w:tab/>
              <w:t>&lt;APPLET_WEB_TEMPLATE_ITEM COLUMN_SPAN="14" CONTROL="RO Vendor Location" GRID_PROPERTY="FormattedHtml" INACTIVE="N" ITEM_IDENTIFIER="26051" MARKUP_LANGUAGE="HTML" MODE="More" NAME="RO Vendor Location" ROW_SPAN="3" TMPL_ITEM_HOLDER_NAME="SiebControl_26_51" TYPE="Control" UPDATED="11/04/2016 13:33:35" UPDATED_BY="SADMIN" CREATED="11/26/2003 22:08:57" CREATED_BY="SADMIN" EXT_REC_TABLES="S_APPL_WT_IT_RX"&gt;</w:t>
              <w:br/>
              <w:tab/>
              <w:tab/>
              <w:tab/>
              <w:tab/>
              <w:t>&lt;/APPLET_WEB_TEMPLATE_ITEM&gt;</w:t>
              <w:br/>
              <w:tab/>
              <w:tab/>
              <w:tab/>
              <w:tab/>
              <w:t>&lt;APPLET_WEB_TEMPLATE_ITEM COLUMN_SPAN="16" CONTROL="RO Vendor Location" GRID_PROPERTY="FormattedLabel" INACTIVE="N" ITEM_IDENTIFIER="26035" MARKUP_LANGUAGE="HTML" MODE="More" NAME="RO Vendor LocationLabel" ROW_SPAN="3" TYPE="Control" UPDATED="11/26/2003 22:08:57" UPDATED_BY="SADMIN" CREATED="11/26/2003 22:08:57" CREATED_BY="SADMIN"&gt;</w:t>
              <w:br/>
              <w:tab/>
              <w:tab/>
              <w:tab/>
              <w:tab/>
              <w:t>&lt;/APPLET_WEB_TEMPLATE_ITEM&gt;</w:t>
              <w:br/>
              <w:tab/>
              <w:tab/>
              <w:tab/>
              <w:tab/>
              <w:t>&lt;APPLET_WEB_TEMPLATE_ITEM COLUMN_SPAN="14" CONTROL="ROStatus" GRID_PROPERTY="FormattedHtml" INACTIVE="N" ITEM_IDENTIFIER="32051" MARKUP_LANGUAGE="HTML" MODE="More" NAME="ROStatus" ROW_SPAN="3" TMPL_ITEM_HOLDER_NAME="SiebControl_32_51" TYPE="Control" UPDATED="11/04/2016 13:33:35" UPDATED_BY="SADMIN" CREATED="11/26/2003 22:08:57" CREATED_BY="SADMIN" EXT_REC_TABLES="S_APPL_WT_IT_RX"&gt;</w:t>
              <w:br/>
              <w:tab/>
              <w:tab/>
              <w:tab/>
              <w:tab/>
              <w:t>&lt;/APPLET_WEB_TEMPLATE_ITEM&gt;</w:t>
              <w:br/>
              <w:tab/>
              <w:tab/>
              <w:tab/>
              <w:tab/>
              <w:t>&lt;APPLET_WEB_TEMPLATE_ITEM COLUMN_SPAN="16" CONTROL="ROStatus" GRID_PROPERTY="FormattedLabel" INACTIVE="N" ITEM_IDENTIFIER="32035" MARKUP_LANGUAGE="HTML" MODE="More" NAME="ROStatusLabel" ROW_SPAN="3" TYPE="Control" UPDATED="11/26/2003 22:08:57" UPDATED_BY="SADMIN" CREATED="11/26/2003 22:08:57" CREATED_BY="SADMIN"&gt;</w:t>
              <w:br/>
              <w:tab/>
              <w:tab/>
              <w:tab/>
              <w:tab/>
              <w:t>&lt;/APPLET_WEB_TEMPLATE_ITEM&gt;</w:t>
              <w:br/>
              <w:tab/>
              <w:tab/>
              <w:tab/>
              <w:tab/>
              <w:t>&lt;APPLET_WEB_TEMPLATE_ITEM COLUMN_SPAN="14" CONTROL="Rate List" GRID_PROPERTY="FormattedHtml" INACTIVE="N" ITEM_IDENTIFIER="44115" MARKUP_LANGUAGE="HTML" MODE="More" NAME="Rate List" ROW_SPAN="3" TMPL_ITEM_HOLDER_NAME="SiebControl_44_115" TYPE="Control" UPDATED="11/04/2016 13:33:35" UPDATED_BY="SADMIN" CREATED="11/26/2003 22:08:57" CREATED_BY="SADMIN" EXT_REC_TABLES="S_APPL_WT_IT_RX"&gt;</w:t>
              <w:br/>
              <w:tab/>
              <w:tab/>
              <w:tab/>
              <w:tab/>
              <w:t>&lt;/APPLET_WEB_TEMPLATE_ITEM&gt;</w:t>
              <w:br/>
              <w:tab/>
              <w:tab/>
              <w:tab/>
              <w:tab/>
              <w:t>&lt;APPLET_WEB_TEMPLATE_ITEM COLUMN_SPAN="16" CONTROL="Rate List" GRID_PROPERTY="FormattedLabel" INACTIVE="N" ITEM_IDENTIFIER="44099" MARKUP_LANGUAGE="HTML" MODE="More" NAME="Rate ListLabel" ROW_SPAN="3" TYPE="Control" UPDATED="11/26/2003 22:08:57" UPDATED_BY="SADMIN" CREATED="11/26/2003 22:08:57" CREATED_BY="SADMIN"&gt;</w:t>
              <w:br/>
              <w:tab/>
              <w:tab/>
              <w:tab/>
              <w:tab/>
              <w:t>&lt;/APPLET_WEB_TEMPLATE_ITEM&gt;</w:t>
              <w:br/>
              <w:tab/>
              <w:tab/>
              <w:tab/>
              <w:tab/>
              <w:t>&lt;APPLET_WEB_TEMPLATE_ITEM COLUMN_SPAN="14" CONTROL="ReceivedDate" GRID_PROPERTY="FormattedHtml" INACTIVE="N" ITEM_IDENTIFIER="14051" MARKUP_LANGUAGE="HTML" NAME="ReceivedDate" ROW_SPAN="3" TMPL_ITEM_HOLDER_NAME="SiebControl_14_51" TYPE="Control" UPDATED="11/04/2016 13:33:35" UPDATED_BY="SADMIN" CREATED="11/26/2003 22:08:57" CREATED_BY="SADMIN" EXT_REC_TABLES="S_APPL_WT_IT_RX"&gt;</w:t>
              <w:br/>
              <w:tab/>
              <w:tab/>
              <w:tab/>
              <w:tab/>
              <w:t>&lt;/APPLET_WEB_TEMPLATE_ITEM&gt;</w:t>
              <w:br/>
              <w:tab/>
              <w:tab/>
              <w:tab/>
              <w:tab/>
              <w:t>&lt;APPLET_WEB_TEMPLATE_ITEM COLUMN_SPAN="16" CONTROL="ReceivedDate" GRID_PROPERTY="FormattedLabel" INACTIVE="N" ITEM_IDENTIFIER="14035" MARKUP_LANGUAGE="HTML" NAME="ReceivedDateLabel" ROW_SPAN="3" TYPE="Control" UPDATED="11/26/2003 22:08:58" UPDATED_BY="SADMIN" CREATED="11/26/2003 22:08:58" CREATED_BY="SADMIN"&gt;</w:t>
              <w:br/>
              <w:tab/>
              <w:tab/>
              <w:tab/>
              <w:tab/>
              <w:t>&lt;/APPLET_WEB_TEMPLATE_ITEM&gt;</w:t>
              <w:br/>
              <w:tab/>
              <w:tab/>
              <w:tab/>
              <w:tab/>
              <w:t>&lt;APPLET_WEB_TEMPLATE_ITEM COLUMN_SPAN="16" CONTROL="RepairCenter" GRID_PROPERTY="FormattedHtml" INACTIVE="N" ITEM_IDENTIFIER="26018" MARKUP_LANGUAGE="HTML" MODE="More" NAME="RepairCenter" ROW_SPAN="3" TMPL_ITEM_HOLDER_NAME="SiebControl_26_18" TYPE="Control" UPDATED="11/04/2016 13:33:35" UPDATED_BY="SADMIN" CREATED="11/26/2003 22:08:58" CREATED_BY="SADMIN" EXT_REC_TABLES="S_APPL_WT_IT_RX"&gt;</w:t>
              <w:br/>
              <w:tab/>
              <w:tab/>
              <w:tab/>
              <w:tab/>
              <w:t>&lt;/APPLET_WEB_TEMPLATE_ITEM&gt;</w:t>
              <w:br/>
              <w:tab/>
              <w:tab/>
              <w:tab/>
              <w:tab/>
              <w:t>&lt;APPLET_WEB_TEMPLATE_ITEM COLUMN_SPAN="16" CONTROL="RepairCenter" GRID_PROPERTY="FormattedLabel" INACTIVE="N" ITEM_IDENTIFIER="26002" MARKUP_LANGUAGE="HTML" MODE="More" NAME="RepairCenterLabel" ROW_SPAN="3" TYPE="Control" UPDATED="11/26/2003 22:08:58" UPDATED_BY="SADMIN" CREATED="11/26/2003 22:08:58" CREATED_BY="SADMIN"&gt;</w:t>
              <w:br/>
              <w:tab/>
              <w:tab/>
              <w:tab/>
              <w:tab/>
              <w:t>&lt;/APPLET_WEB_TEMPLATE_ITEM&gt;</w:t>
              <w:br/>
              <w:tab/>
              <w:tab/>
              <w:tab/>
              <w:tab/>
              <w:t>&lt;APPLET_WEB_TEMPLATE_ITEM COLUMN_SPAN="14" CONTROL="RepairOrder" GRID_PROPERTY="FormattedHtml" INACTIVE="N" ITEM_IDENTIFIER="29051" MARKUP_LANGUAGE="HTML" MODE="More" NAME="RepairOrder" ROW_SPAN="3" TMPL_ITEM_HOLDER_NAME="SiebControl_29_51" TYPE="Control" UPDATED="11/04/2016 13:33:35" UPDATED_BY="SADMIN" CREATED="11/26/2003 22:08:58" CREATED_BY="SADMIN" EXT_REC_TABLES="S_APPL_WT_IT_RX"&gt;</w:t>
              <w:br/>
              <w:tab/>
              <w:tab/>
              <w:tab/>
              <w:tab/>
              <w:t>&lt;/APPLET_WEB_TEMPLATE_ITEM&gt;</w:t>
              <w:br/>
              <w:tab/>
              <w:tab/>
              <w:tab/>
              <w:tab/>
              <w:t>&lt;APPLET_WEB_TEMPLATE_ITEM COLUMN_SPAN="16" CONTROL="RepairOrder" GRID_PROPERTY="FormattedLabel" INACTIVE="N" ITEM_IDENTIFIER="29035" MARKUP_LANGUAGE="HTML" MODE="More" NAME="RepairOrderLabel" ROW_SPAN="3" TYPE="Control" UPDATED="11/26/2003 22:08:58" UPDATED_BY="SADMIN" CREATED="11/26/2003 22:08:58" CREATED_BY="SADMIN"&gt;</w:t>
              <w:br/>
              <w:tab/>
              <w:tab/>
              <w:tab/>
              <w:tab/>
              <w:t>&lt;/APPLET_WEB_TEMPLATE_ITEM&gt;</w:t>
              <w:br/>
              <w:tab/>
              <w:tab/>
              <w:tab/>
              <w:tab/>
              <w:t>&lt;APPLET_WEB_TEMPLATE_ITEM COLUMN_SPAN="16" CONTROL="RepairStation" GRID_PROPERTY="FormattedHtml" INACTIVE="N" ITEM_IDENTIFIER="23018" MARKUP_LANGUAGE="HTML" MODE="More" NAME="RepairStation" ROW_SPAN="3" TMPL_ITEM_HOLDER_NAME="SiebControl_23_18" TYPE="Control" UPDATED="11/04/2016 13:33:35" UPDATED_BY="SADMIN" CREATED="11/26/2003 22:08:58" CREATED_BY="SADMIN" EXT_REC_TABLES="S_APPL_WT_IT_RX"&gt;</w:t>
              <w:br/>
              <w:tab/>
              <w:tab/>
              <w:tab/>
              <w:tab/>
              <w:t>&lt;/APPLET_WEB_TEMPLATE_ITEM&gt;</w:t>
              <w:br/>
              <w:tab/>
              <w:tab/>
              <w:tab/>
              <w:tab/>
              <w:t>&lt;APPLET_WEB_TEMPLATE_ITEM COLUMN_SPAN="16" CONTROL="RepairStation" GRID_PROPERTY="FormattedLabel" INACTIVE="N" ITEM_IDENTIFIER="23002" MARKUP_LANGUAGE="HTML" MODE="More" NAME="RepairStationLabel" ROW_SPAN="3" TYPE="Control" UPDATED="11/26/2003 22:08:58" UPDATED_BY="SADMIN" CREATED="11/26/2003 22:08:58" CREATED_BY="SADMIN"&gt;</w:t>
              <w:br/>
              <w:tab/>
              <w:tab/>
              <w:tab/>
              <w:tab/>
              <w:t>&lt;/APPLET_WEB_TEMPLATE_ITEM&gt;</w:t>
              <w:br/>
              <w:tab/>
              <w:tab/>
              <w:tab/>
              <w:tab/>
              <w:t>&lt;APPLET_WEB_TEMPLATE_ITEM COLUMN_SPAN="16" CONTROL="Return City" GRID_PROPERTY="FormattedHtml" INACTIVE="N" ITEM_IDENTIFIER="47018" MARKUP_LANGUAGE="HTML" MODE="More" NAME="Return City" ROW_SPAN="3" TMPL_ITEM_HOLDER_NAME="SiebControl_47_18" TYPE="Control" UPDATED="11/04/2016 13:33:35" UPDATED_BY="SADMIN" CREATED="11/26/2003 22:08:58" CREATED_BY="SADMIN" EXT_REC_TABLES="S_APPL_WT_IT_RX"&gt;</w:t>
              <w:br/>
              <w:tab/>
              <w:tab/>
              <w:tab/>
              <w:tab/>
              <w:tab/>
              <w:t>&lt;APPLET_WEB_TEMPLATE_ITEM_LOCALE APPLICATION_CODE="STD" INACTIVE="N" ITEM_IDENTIFIER="47051"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COLUMN_SPAN="16" CONTROL="Return City" GRID_PROPERTY="FormattedLabel" INACTIVE="N" ITEM_IDENTIFIER="47002" MARKUP_LANGUAGE="HTML" MODE="More" NAME="Return CityLabel" ROW_SPAN="3" TYPE="Control" UPDATED="09/20/2012 07:11:48" UPDATED_BY="SADMIN" CREATED="11/26/2003 22:08:58" CREATED_BY="SADMIN"&gt;</w:t>
              <w:br/>
              <w:tab/>
              <w:tab/>
              <w:tab/>
              <w:tab/>
              <w:tab/>
              <w:t>&lt;APPLET_WEB_TEMPLATE_ITEM_LOCALE APPLICATION_CODE="STD" INACTIVE="N" ITEM_IDENTIFIER="47035"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COLUMN_SPAN="14" CONTROL="Return Country" GRID_PROPERTY="FormattedHtml" INACTIVE="N" ITEM_IDENTIFIER="50051" MARKUP_LANGUAGE="HTML" MODE="More" NAME="Return Country" ROW_SPAN="3" TMPL_ITEM_HOLDER_NAME="SiebControl_50_51" TYPE="Control" UPDATED="11/04/2016 13:33:35" UPDATED_BY="SADMIN" CREATED="11/26/2003 23:13:19" CREATED_BY="SADMIN" EXT_REC_TABLES="S_APPL_WT_IT_RX"&gt;</w:t>
              <w:br/>
              <w:tab/>
              <w:tab/>
              <w:tab/>
              <w:tab/>
              <w:t>&lt;/APPLET_WEB_TEMPLATE_ITEM&gt;</w:t>
              <w:br/>
              <w:tab/>
              <w:tab/>
              <w:tab/>
              <w:tab/>
              <w:t>&lt;APPLET_WEB_TEMPLATE_ITEM COLUMN_SPAN="16" CONTROL="Return Country" GRID_PROPERTY="FormattedLabel" INACTIVE="N" ITEM_IDENTIFIER="50035" MARKUP_LANGUAGE="HTML" MODE="More" NAME="Return CountryLabel" ROW_SPAN="3" TYPE="Control" UPDATED="09/20/2012 07:11:48" UPDATED_BY="SADMIN" CREATED="11/26/2003 23:13:24" CREATED_BY="SADMIN"&gt;</w:t>
              <w:br/>
              <w:tab/>
              <w:tab/>
              <w:tab/>
              <w:tab/>
              <w:t>&lt;/APPLET_WEB_TEMPLATE_ITEM&gt;</w:t>
              <w:br/>
              <w:tab/>
              <w:tab/>
              <w:tab/>
              <w:tab/>
              <w:t>&lt;APPLET_WEB_TEMPLATE_ITEM COLUMN_SPAN="14" CONTROL="Return State" GRID_PROPERTY="FormattedHtml" INACTIVE="N" ITEM_IDENTIFIER="47051" MARKUP_LANGUAGE="HTML" MODE="More" NAME="Return State" ROW_SPAN="3" TMPL_ITEM_HOLDER_NAME="SiebControl_47_51" TYPE="Control" UPDATED="11/04/2016 13:33:35" UPDATED_BY="SADMIN" CREATED="11/26/2003 22:08:58" CREATED_BY="SADMIN" EXT_REC_TABLES="S_APPL_WT_IT_RX"&gt;</w:t>
              <w:br/>
              <w:tab/>
              <w:tab/>
              <w:tab/>
              <w:tab/>
              <w:tab/>
              <w:t>&lt;APPLET_WEB_TEMPLATE_ITEM_LOCALE APPLICATION_CODE="STD" INACTIVE="N" ITEM_IDENTIFIER="50018"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COLUMN_SPAN="16" CONTROL="Return State" GRID_PROPERTY="FormattedLabel" INACTIVE="N" ITEM_IDENTIFIER="47035" MARKUP_LANGUAGE="HTML" MODE="More" NAME="Return StateLabel" ROW_SPAN="3" TYPE="Control" UPDATED="09/20/2012 07:11:48" UPDATED_BY="SADMIN" CREATED="11/26/2003 22:08:58" CREATED_BY="SADMIN"&gt;</w:t>
              <w:br/>
              <w:tab/>
              <w:tab/>
              <w:tab/>
              <w:tab/>
              <w:tab/>
              <w:t>&lt;APPLET_WEB_TEMPLATE_ITEM_LOCALE APPLICATION_CODE="STD" INACTIVE="N" ITEM_IDENTIFIER="50002"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COLUMN_SPAN="14" CONTROL="Return To Contact First Name" GRID_PROPERTY="FormattedHtml" INACTIVE="N" ITEM_IDENTIFIER="41051" MARKUP_LANGUAGE="HTML" MODE="More" NAME="Return To Contact First Name" ROW_SPAN="3" TMPL_ITEM_HOLDER_NAME="SiebControl_41_51" TYPE="Control" UPDATED="11/04/2016 13:33:35" UPDATED_BY="SADMIN" CREATED="11/26/2003 22:08:58" CREATED_BY="SADMIN" EXT_REC_TABLES="S_APPL_WT_IT_RX"&gt;</w:t>
              <w:br/>
              <w:tab/>
              <w:tab/>
              <w:tab/>
              <w:tab/>
              <w:t>&lt;/APPLET_WEB_TEMPLATE_ITEM&gt;</w:t>
              <w:br/>
              <w:tab/>
              <w:tab/>
              <w:tab/>
              <w:tab/>
              <w:t>&lt;APPLET_WEB_TEMPLATE_ITEM COLUMN_SPAN="16" CONTROL="Return To Contact First Name" GRID_PROPERTY="FormattedLabel" INACTIVE="N" ITEM_IDENTIFIER="41035" MARKUP_LANGUAGE="HTML" MODE="More" NAME="Return To Contact First NameLabel" ROW_SPAN="3" TYPE="Control" UPDATED="11/26/2003 22:56:29" UPDATED_BY="SADMIN" CREATED="11/26/2003 22:08:58" CREATED_BY="SADMIN"&gt;</w:t>
              <w:br/>
              <w:tab/>
              <w:tab/>
              <w:tab/>
              <w:tab/>
              <w:t>&lt;/APPLET_WEB_TEMPLATE_ITEM&gt;</w:t>
              <w:br/>
              <w:tab/>
              <w:tab/>
              <w:tab/>
              <w:tab/>
              <w:t>&lt;APPLET_WEB_TEMPLATE_ITEM COLUMN_SPAN="14" CONTROL="Return To Contact Last Name" GRID_PROPERTY="FormattedHtml" INACTIVE="N" ITEM_IDENTIFIER="38051" MARKUP_LANGUAGE="HTML" MODE="More" NAME="Return To Contact Last Name" ROW_SPAN="3" TMPL_ITEM_HOLDER_NAME="SiebControl_38_51" TYPE="Control" UPDATED="11/04/2016 13:33:35" UPDATED_BY="SADMIN" CREATED="11/26/2003 22:08:58" CREATED_BY="SADMIN" EXT_REC_TABLES="S_APPL_WT_IT_RX"&gt;</w:t>
              <w:br/>
              <w:tab/>
              <w:tab/>
              <w:tab/>
              <w:tab/>
              <w:t>&lt;/APPLET_WEB_TEMPLATE_ITEM&gt;</w:t>
              <w:br/>
              <w:tab/>
              <w:tab/>
              <w:tab/>
              <w:tab/>
              <w:t>&lt;APPLET_WEB_TEMPLATE_ITEM COLUMN_SPAN="16" CONTROL="Return To Contact Last Name" GRID_PROPERTY="FormattedLabel" INACTIVE="N" ITEM_IDENTIFIER="38035" MARKUP_LANGUAGE="HTML" MODE="More" NAME="Return To Contact Last NameLabel" ROW_SPAN="3" TYPE="Control" UPDATED="11/26/2003 22:56:29" UPDATED_BY="SADMIN" CREATED="11/26/2003 22:08:58" CREATED_BY="SADMIN"&gt;</w:t>
              <w:br/>
              <w:tab/>
              <w:tab/>
              <w:tab/>
              <w:tab/>
              <w:t>&lt;/APPLET_WEB_TEMPLATE_ITEM&gt;</w:t>
              <w:br/>
              <w:tab/>
              <w:tab/>
              <w:tab/>
              <w:tab/>
              <w:t>&lt;APPLET_WEB_TEMPLATE_ITEM COLUMN_SPAN="16" CONTROL="Return Zip Code" GRID_PROPERTY="FormattedHtml" INACTIVE="N" ITEM_IDENTIFIER="50018" MARKUP_LANGUAGE="HTML" MODE="More" NAME="Return Zip Code" ROW_SPAN="3" TMPL_ITEM_HOLDER_NAME="SiebControl_50_18" TYPE="Control" UPDATED="11/04/2016 13:33:35" UPDATED_BY="SADMIN" CREATED="11/26/2003 22:08:58" CREATED_BY="SADMIN" EXT_REC_TABLES="S_APPL_WT_IT_RX"&gt;</w:t>
              <w:br/>
              <w:tab/>
              <w:tab/>
              <w:tab/>
              <w:tab/>
              <w:tab/>
              <w:t>&lt;APPLET_WEB_TEMPLATE_ITEM_LOCALE APPLICATION_CODE="STD" INACTIVE="N" ITEM_IDENTIFIER="47018"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COLUMN_SPAN="16" CONTROL="Return Zip Code" GRID_PROPERTY="FormattedLabel" INACTIVE="N" ITEM_IDENTIFIER="50002" MARKUP_LANGUAGE="HTML" MODE="More" NAME="Return Zip CodeLabel" ROW_SPAN="3" TYPE="Control" UPDATED="09/20/2012 07:11:48" UPDATED_BY="SADMIN" CREATED="11/26/2003 22:08:58" CREATED_BY="SADMIN"&gt;</w:t>
              <w:br/>
              <w:tab/>
              <w:tab/>
              <w:tab/>
              <w:tab/>
              <w:tab/>
              <w:t>&lt;APPLET_WEB_TEMPLATE_ITEM_LOCALE APPLICATION_CODE="STD" INACTIVE="N" ITEM_IDENTIFIER="47002" LANGUAGE_CODE="ESN" NAME="ESN-STD" TRANSLATE="Y" UPDATED="09/20/2012 07:11:48" UPDATED_BY="SADMIN" CREATED="09/20/2012 07:11:48" CREATED_BY="SADMIN"&gt;</w:t>
              <w:br/>
              <w:tab/>
              <w:tab/>
              <w:tab/>
              <w:tab/>
              <w:tab/>
              <w:t>&lt;/APPLET_WEB_TEMPLATE_ITEM_LOCALE&gt;</w:t>
              <w:br/>
              <w:tab/>
              <w:tab/>
              <w:tab/>
              <w:tab/>
              <w:t>&lt;/APPLET_WEB_TEMPLATE_ITEM&gt;</w:t>
              <w:br/>
              <w:tab/>
              <w:tab/>
              <w:tab/>
              <w:tab/>
              <w:t>&lt;APPLET_WEB_TEMPLATE_ITEM COLUMN_SPAN="47" CONTROL="ReturnAddress" GRID_PROPERTY="FormattedHtml" INACTIVE="N" ITEM_IDENTIFIER="44018" MARKUP_LANGUAGE="HTML" MODE="More" NAME="ReturnAddress" ROW_SPAN="3" TMPL_ITEM_HOLDER_NAME="SiebControl_44_18" TYPE="Control" UPDATED="11/04/2016 13:33:35" UPDATED_BY="SADMIN" CREATED="11/26/2003 22:08:58" CREATED_BY="SADMIN" EXT_REC_TABLES="S_APPL_WT_IT_RX"&gt;</w:t>
              <w:br/>
              <w:tab/>
              <w:tab/>
              <w:tab/>
              <w:tab/>
              <w:t>&lt;/APPLET_WEB_TEMPLATE_ITEM&gt;</w:t>
              <w:br/>
              <w:tab/>
              <w:tab/>
              <w:tab/>
              <w:tab/>
              <w:t>&lt;APPLET_WEB_TEMPLATE_ITEM COLUMN_SPAN="16" CONTROL="ReturnAddress" GRID_PROPERTY="FormattedLabel" INACTIVE="N" ITEM_IDENTIFIER="44002" MARKUP_LANGUAGE="HTML" MODE="More" NAME="ReturnAddressLabel" ROW_SPAN="3" TYPE="Control" UPDATED="09/20/2012 07:11:48" UPDATED_BY="SADMIN" CREATED="11/26/2003 22:08:58" CREATED_BY="SADMIN"&gt;</w:t>
              <w:br/>
              <w:tab/>
              <w:tab/>
              <w:tab/>
              <w:tab/>
              <w:t>&lt;/APPLET_WEB_TEMPLATE_ITEM&gt;</w:t>
              <w:br/>
              <w:tab/>
              <w:tab/>
              <w:tab/>
              <w:tab/>
              <w:t>&lt;APPLET_WEB_TEMPLATE_ITEM COLUMN_SPAN="16" CONTROL="ReturnToAccount" GRID_PROPERTY="FormattedHtml" INACTIVE="N" ITEM_IDENTIFIER="38018" MARKUP_LANGUAGE="HTML" MODE="More" NAME="ReturnToAccount" ROW_SPAN="3" TMPL_ITEM_HOLDER_NAME="SiebControl_38_18" TYPE="Control" UPDATED="11/04/2016 13:33:36" UPDATED_BY="SADMIN" CREATED="11/26/2003 22:08:58" CREATED_BY="SADMIN" EXT_REC_TABLES="S_APPL_WT_IT_RX"&gt;</w:t>
              <w:br/>
              <w:tab/>
              <w:tab/>
              <w:tab/>
              <w:tab/>
              <w:t>&lt;/APPLET_WEB_TEMPLATE_ITEM&gt;</w:t>
              <w:br/>
              <w:tab/>
              <w:tab/>
              <w:tab/>
              <w:tab/>
              <w:t>&lt;APPLET_WEB_TEMPLATE_ITEM COLUMN_SPAN="16" CONTROL="ReturnToAccount" GRID_PROPERTY="FormattedLabel" INACTIVE="N" ITEM_IDENTIFIER="38002" MARKUP_LANGUAGE="HTML" MODE="More" NAME="ReturnToAccountLabel" ROW_SPAN="3" TYPE="Control" UPDATED="11/26/2003 22:08:58" UPDATED_BY="SADMIN" CREATED="11/26/2003 22:08:58" CREATED_BY="SADMIN"&gt;</w:t>
              <w:br/>
              <w:tab/>
              <w:tab/>
              <w:tab/>
              <w:tab/>
              <w:t>&lt;/APPLET_WEB_TEMPLATE_ITEM&gt;</w:t>
              <w:br/>
              <w:tab/>
              <w:tab/>
              <w:tab/>
              <w:tab/>
              <w:t>&lt;APPLET_WEB_TEMPLATE_ITEM COLUMN_SPAN="16" CONTROL="ReturnToInventoryLocation" GRID_PROPERTY="FormattedHtml" INACTIVE="N" ITEM_IDENTIFIER="41018" MARKUP_LANGUAGE="HTML" MODE="More" NAME="ReturnToInventoryLocation" ROW_SPAN="3" TMPL_ITEM_HOLDER_NAME="SiebControl_41_18" TYPE="Control" UPDATED="11/04/2016 13:33:36" UPDATED_BY="SADMIN" CREATED="11/26/2003 22:08:58" CREATED_BY="SADMIN" EXT_REC_TABLES="S_APPL_WT_IT_RX"&gt;</w:t>
              <w:br/>
              <w:tab/>
              <w:tab/>
              <w:tab/>
              <w:tab/>
              <w:t>&lt;/APPLET_WEB_TEMPLATE_ITEM&gt;</w:t>
              <w:br/>
              <w:tab/>
              <w:tab/>
              <w:tab/>
              <w:tab/>
              <w:t>&lt;APPLET_WEB_TEMPLATE_ITEM COLUMN_SPAN="16" CONTROL="ReturnToInventoryLocation" GRID_PROPERTY="FormattedLabel" INACTIVE="N" ITEM_IDENTIFIER="41002" MARKUP_LANGUAGE="HTML" MODE="More" NAME="ReturnToInventoryLocationLabel" ROW_SPAN="3" TYPE="Control" UPDATED="11/26/2003 22:57:00" UPDATED_BY="SADMIN" CREATED="11/26/2003 22:08:58" CREATED_BY="SADMIN"&gt;</w:t>
              <w:br/>
              <w:tab/>
              <w:tab/>
              <w:tab/>
              <w:tab/>
              <w:t>&lt;/APPLET_WEB_TEMPLATE_ITEM&gt;</w:t>
              <w:br/>
              <w:tab/>
              <w:tab/>
              <w:tab/>
              <w:tab/>
              <w:t>&lt;APPLET_WEB_TEMPLATE_ITEM COLUMN_SPAN="14" CONTROL="Root Cause" GRID_PROPERTY="FormattedHtml" INACTIVE="N" ITEM_IDENTIFIER="8115" MARKUP_LANGUAGE="HTML" NAME="Root Cause" ROW_SPAN="9" TMPL_ITEM_HOLDER_NAME="SiebControl_8_115" TYPE="Control" UPDATED="11/04/2016 13:33:36" UPDATED_BY="SADMIN" CREATED="11/26/2003 22:08:58" CREATED_BY="SADMIN" EXT_REC_TABLES="S_APPL_WT_IT_RX"&gt;</w:t>
              <w:br/>
              <w:tab/>
              <w:tab/>
              <w:tab/>
              <w:tab/>
              <w:t>&lt;/APPLET_WEB_TEMPLATE_ITEM&gt;</w:t>
              <w:br/>
              <w:tab/>
              <w:tab/>
              <w:tab/>
              <w:tab/>
              <w:t>&lt;APPLET_WEB_TEMPLATE_ITEM COLUMN_SPAN="16" COMMENTS="7.7 set label height of large text field to 24 pixels" CONTROL="Root Cause" GRID_PROPERTY="FormattedLabel" INACTIVE="N" ITEM_IDENTIFIER="8099" MARKUP_LANGUAGE="HTML" NAME="Root CauseLabel" ROW_SPAN="3" TYPE="Control" UPDATED="12/05/2003 16:27:03" UPDATED_BY="SADMIN" CREATED="11/26/2003 22:08:58" CREATED_BY="SADMIN"&gt;</w:t>
              <w:br/>
              <w:tab/>
              <w:tab/>
              <w:tab/>
              <w:tab/>
              <w:t>&lt;/APPLET_WEB_TEMPLATE_ITEM&gt;</w:t>
              <w:br/>
              <w:tab/>
              <w:tab/>
              <w:tab/>
              <w:tab/>
              <w:t>&lt;APPLET_WEB_TEMPLATE_ITEM COLUMN_SPAN="16" CONTROL="SRNumber" GRID_PROPERTY="FormattedHtml" INACTIVE="N" ITEM_IDENTIFIER="17082" MARKUP_LANGUAGE="HTML" MODE="More" NAME="SRNumber" ROW_SPAN="3" TMPL_ITEM_HOLDER_NAME="SiebControl_17_82" TYPE="Control" UPDATED="11/04/2016 13:33:36" UPDATED_BY="SADMIN" CREATED="11/26/2003 22:08:58" CREATED_BY="SADMIN" EXT_REC_TABLES="S_APPL_WT_IT_RX"&gt;</w:t>
              <w:br/>
              <w:tab/>
              <w:tab/>
              <w:tab/>
              <w:tab/>
              <w:t>&lt;/APPLET_WEB_TEMPLATE_ITEM&gt;</w:t>
              <w:br/>
              <w:tab/>
              <w:tab/>
              <w:tab/>
              <w:tab/>
              <w:t>&lt;APPLET_WEB_TEMPLATE_ITEM COLUMN_SPAN="16" CONTROL="SRNumber" GRID_PROPERTY="FormattedLabel" INACTIVE="N" ITEM_IDENTIFIER="17066" MARKUP_LANGUAGE="HTML" MODE="More" NAME="SRNumberLabel" ROW_SPAN="3" TYPE="Control" UPDATED="11/26/2003 22:08:58" UPDATED_BY="SADMIN" CREATED="11/26/2003 22:08:58" CREATED_BY="SADMIN"&gt;</w:t>
              <w:br/>
              <w:tab/>
              <w:tab/>
              <w:tab/>
              <w:tab/>
              <w:t>&lt;/APPLET_WEB_TEMPLATE_ITEM&gt;</w:t>
              <w:br/>
              <w:tab/>
              <w:tab/>
              <w:tab/>
              <w:tab/>
              <w:t>&lt;APPLET_WEB_TEMPLATE_ITEM COLUMN_SPAN="16" CONTROL="ShippedDate" GRID_PROPERTY="FormattedHtml" INACTIVE="N" ITEM_IDENTIFIER="14082" MARKUP_LANGUAGE="HTML" NAME="ShippedDate" ROW_SPAN="3" TMPL_ITEM_HOLDER_NAME="SiebControl_14_82" TYPE="Control" UPDATED="11/04/2016 13:33:36" UPDATED_BY="SADMIN" CREATED="11/26/2003 22:08:58" CREATED_BY="SADMIN" EXT_REC_TABLES="S_APPL_WT_IT_RX"&gt;</w:t>
              <w:br/>
              <w:tab/>
              <w:tab/>
              <w:tab/>
              <w:tab/>
              <w:t>&lt;/APPLET_WEB_TEMPLATE_ITEM&gt;</w:t>
              <w:br/>
              <w:tab/>
              <w:tab/>
              <w:tab/>
              <w:tab/>
              <w:t>&lt;APPLET_WEB_TEMPLATE_ITEM COLUMN_SPAN="16" CONTROL="ShippedDate" GRID_PROPERTY="FormattedLabel" INACTIVE="N" ITEM_IDENTIFIER="14066" MARKUP_LANGUAGE="HTML" NAME="ShippedDateLabel" ROW_SPAN="3" TYPE="Control" UPDATED="11/26/2003 22:08:58" UPDATED_BY="SADMIN" CREATED="11/26/2003 22:08:58" CREATED_BY="SADMIN"&gt;</w:t>
              <w:br/>
              <w:tab/>
              <w:tab/>
              <w:tab/>
              <w:tab/>
              <w:t>&lt;/APPLET_WEB_TEMPLATE_ITEM&gt;</w:t>
              <w:br/>
              <w:tab/>
              <w:tab/>
              <w:tab/>
              <w:tab/>
              <w:t>&lt;APPLET_WEB_TEMPLATE_ITEM COLUMN_SPAN="16" CONTROL="StartRevision" GRID_PROPERTY="FormattedHtml" INACTIVE="N" ITEM_IDENTIFIER="29018" MARKUP_LANGUAGE="HTML" MODE="More" NAME="StartRevision" ROW_SPAN="3" TMPL_ITEM_HOLDER_NAME="SiebControl_29_18" TYPE="Control" UPDATED="11/04/2016 13:33:36" UPDATED_BY="SADMIN" CREATED="11/26/2003 22:08:58" CREATED_BY="SADMIN" EXT_REC_TABLES="S_APPL_WT_IT_RX"&gt;</w:t>
              <w:br/>
              <w:tab/>
              <w:tab/>
              <w:tab/>
              <w:tab/>
              <w:t>&lt;/APPLET_WEB_TEMPLATE_ITEM&gt;</w:t>
              <w:br/>
              <w:tab/>
              <w:tab/>
              <w:tab/>
              <w:tab/>
              <w:t>&lt;APPLET_WEB_TEMPLATE_ITEM COLUMN_SPAN="16" CONTROL="StartRevision" GRID_PROPERTY="FormattedLabel" INACTIVE="N" ITEM_IDENTIFIER="29002" MARKUP_LANGUAGE="HTML" MODE="More" NAME="StartRevisionLabel" ROW_SPAN="3" TYPE="Control" UPDATED="11/26/2003 22:08:58" UPDATED_BY="SADMIN" CREATED="11/26/2003 22:08:58" CREATED_BY="SADMIN"&gt;</w:t>
              <w:br/>
              <w:tab/>
              <w:tab/>
              <w:tab/>
              <w:tab/>
              <w:t>&lt;/APPLET_WEB_TEMPLATE_ITEM&gt;</w:t>
              <w:br/>
              <w:tab/>
              <w:tab/>
              <w:tab/>
              <w:tab/>
              <w:t>&lt;APPLET_WEB_TEMPLATE_ITEM COLUMN_SPAN="14" CONTROL="Status" GRID_PROPERTY="FormattedHtml" INACTIVE="N" ITEM_IDENTIFIER="5051" MARKUP_LANGUAGE="HTML" NAME="Status" ROW_SPAN="3" TMPL_ITEM_HOLDER_NAME="SiebControl_5_51" TYPE="Control" UPDATED="11/04/2016 13:33:36" UPDATED_BY="SADMIN" CREATED="11/26/2003 22:08:58" CREATED_BY="SADMIN" EXT_REC_TABLES="S_APPL_WT_IT_RX"&gt;</w:t>
              <w:br/>
              <w:tab/>
              <w:tab/>
              <w:tab/>
              <w:tab/>
              <w:t>&lt;/APPLET_WEB_TEMPLATE_ITEM&gt;</w:t>
              <w:br/>
              <w:tab/>
              <w:tab/>
              <w:tab/>
              <w:tab/>
              <w:t>&lt;APPLET_WEB_TEMPLATE_ITEM COLUMN_SPAN="16" CONTROL="Status" GRID_PROPERTY="FormattedLabel" INACTIVE="N" ITEM_IDENTIFIER="5035" MARKUP_LANGUAGE="HTML" NAME="StatusLabel" ROW_SPAN="3" TYPE="Control" UPDATED="11/26/2003 22:08:59" UPDATED_BY="SADMIN" CREATED="11/26/2003 22:08:59" CREATED_BY="SADMIN"&gt;</w:t>
              <w:br/>
              <w:tab/>
              <w:tab/>
              <w:tab/>
              <w:tab/>
              <w:t>&lt;/APPLET_WEB_TEMPLATE_ITEM&gt;</w:t>
              <w:br/>
              <w:tab/>
              <w:tab/>
              <w:tab/>
              <w:tab/>
              <w:t>&lt;APPLET_WEB_TEMPLATE_ITEM COLUMN_SPAN="14" CONTROL="Sub-Status" GRID_PROPERTY="FormattedHtml" INACTIVE="N" ITEM_IDENTIFIER="8051" MARKUP_LANGUAGE="HTML" NAME="Sub-Status" ROW_SPAN="3" TMPL_ITEM_HOLDER_NAME="SiebControl_8_51" TYPE="Control" UPDATED="11/04/2016 13:33:36" UPDATED_BY="SADMIN" CREATED="11/26/2003 22:08:59" CREATED_BY="SADMIN" EXT_REC_TABLES="S_APPL_WT_IT_RX"&gt;</w:t>
              <w:br/>
              <w:tab/>
              <w:tab/>
              <w:tab/>
              <w:tab/>
              <w:t>&lt;/APPLET_WEB_TEMPLATE_ITEM&gt;</w:t>
              <w:br/>
              <w:tab/>
              <w:tab/>
              <w:tab/>
              <w:tab/>
              <w:t>&lt;APPLET_WEB_TEMPLATE_ITEM COLUMN_SPAN="16" CONTROL="Sub-Status" GRID_PROPERTY="FormattedLabel" INACTIVE="N" ITEM_IDENTIFIER="8035" MARKUP_LANGUAGE="HTML" NAME="Sub-StatusLabel" ROW_SPAN="3" TYPE="Control" UPDATED="11/26/2003 22:08:59" UPDATED_BY="SADMIN" CREATED="11/26/2003 22:08:59" CREATED_BY="SADMIN"&gt;</w:t>
              <w:br/>
              <w:tab/>
              <w:tab/>
              <w:tab/>
              <w:tab/>
              <w:t>&lt;/APPLET_WEB_TEMPLATE_ITEM&gt;</w:t>
              <w:br/>
              <w:tab/>
              <w:tab/>
              <w:tab/>
              <w:tab/>
              <w:t>&lt;APPLET_WEB_TEMPLATE_ITEM CONTROL="Submit" INACTIVE="N" ITEM_IDENTIFIER="111" MARKUP_LANGUAGE="HTML" NAME="Submit" TMPL_ITEM_HOLDER_NAME="SiebControl_111" TYPE="Control" UPDATED="11/04/2016 13:33:36" UPDATED_BY="SADMIN" CREATED="11/26/2003 22:08:59"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13:33:36" UPDATED_BY="SADMIN" CREATED="11/26/2003 22:08:59" CREATED_BY="SADMIN" EXT_REC_TABLES="S_APPL_WT_IT_RX"&gt;</w:t>
              <w:br/>
              <w:tab/>
              <w:tab/>
              <w:tab/>
              <w:tab/>
              <w:t>&lt;/APPLET_WEB_TEMPLATE_ITEM&gt;</w:t>
              <w:br/>
              <w:tab/>
              <w:tab/>
              <w:tab/>
              <w:tab/>
              <w:t>&lt;APPLET_WEB_TEMPLATE_ITEM COLUMN_SPAN="16" CONTROL="Type" GRID_PROPERTY="FormattedHtml" INACTIVE="N" ITEM_IDENTIFIER="17018" MARKUP_LANGUAGE="HTML" MODE="More" NAME="Type" ROW_SPAN="3" TMPL_ITEM_HOLDER_NAME="SiebControl_17_18" TYPE="Control" UPDATED="11/04/2016 13:33:36" UPDATED_BY="SADMIN" CREATED="11/26/2003 22:08:59" CREATED_BY="SADMIN" EXT_REC_TABLES="S_APPL_WT_IT_RX"&gt;</w:t>
              <w:br/>
              <w:tab/>
              <w:tab/>
              <w:tab/>
              <w:tab/>
              <w:t>&lt;/APPLET_WEB_TEMPLATE_ITEM&gt;</w:t>
              <w:br/>
              <w:tab/>
              <w:tab/>
              <w:tab/>
              <w:tab/>
              <w:t>&lt;APPLET_WEB_TEMPLATE_ITEM COLUMN_SPAN="16" CONTROL="Type" GRID_PROPERTY="FormattedLabel" INACTIVE="N" ITEM_IDENTIFIER="17002" MARKUP_LANGUAGE="HTML" MODE="More" NAME="TypeLabel" ROW_SPAN="3" TYPE="Control" UPDATED="11/26/2003 22:08:59" UPDATED_BY="SADMIN" CREATED="11/26/2003 22:08:59" CREATED_BY="SADMIN"&gt;</w:t>
              <w:br/>
              <w:tab/>
              <w:tab/>
              <w:tab/>
              <w:tab/>
              <w:t>&lt;/APPLET_WEB_TEMPLATE_ITEM&gt;</w:t>
              <w:br/>
              <w:tab/>
              <w:tab/>
              <w:tab/>
              <w:tab/>
              <w:t>&lt;APPLET_WEB_TEMPLATE_ITEM COLUMN_SPAN="14" CONTROL="Vendor" GRID_PROPERTY="FormattedHtml" INACTIVE="N" ITEM_IDENTIFIER="23051" MARKUP_LANGUAGE="HTML" MODE="More" NAME="Vendor" ROW_SPAN="3" TMPL_ITEM_HOLDER_NAME="SiebControl_23_51" TYPE="Control" UPDATED="11/04/2016 13:33:36" UPDATED_BY="SADMIN" CREATED="11/26/2003 22:08:59" CREATED_BY="SADMIN" EXT_REC_TABLES="S_APPL_WT_IT_RX"&gt;</w:t>
              <w:br/>
              <w:tab/>
              <w:tab/>
              <w:tab/>
              <w:tab/>
              <w:t>&lt;/APPLET_WEB_TEMPLATE_ITEM&gt;</w:t>
              <w:br/>
              <w:tab/>
              <w:tab/>
              <w:tab/>
              <w:tab/>
              <w:t>&lt;APPLET_WEB_TEMPLATE_ITEM COLUMN_SPAN="16" CONTROL="Vendor" GRID_PROPERTY="FormattedLabel" INACTIVE="N" ITEM_IDENTIFIER="23035" MARKUP_LANGUAGE="HTML" MODE="More" NAME="VendorLabel" ROW_SPAN="3" TYPE="Control" UPDATED="11/26/2003 22:08:59" UPDATED_BY="SADMIN" CREATED="11/26/2003 22:08:59" CREATED_BY="SADMIN"&gt;</w:t>
              <w:br/>
              <w:tab/>
              <w:tab/>
              <w:tab/>
              <w:tab/>
              <w:t>&lt;/APPLET_WEB_TEMPLATE_ITEM&gt;</w:t>
              <w:br/>
              <w:tab/>
              <w:tab/>
              <w:tab/>
              <w:tab/>
              <w:t>&lt;APPLET_WEB_TEMPLATE_ITEM COLUMN_SPAN="16" CONTROL="WarrantyUpdDt" GRID_PROPERTY="FormattedHtml" INACTIVE="N" ITEM_IDENTIFIER="38082" MARKUP_LANGUAGE="HTML" MODE="More" NAME="WarrantyUpdDt" ROW_SPAN="3" TMPL_ITEM_HOLDER_NAME="SiebControl_38_82" TYPE="Control" UPDATED="11/04/2016 13:33:36" UPDATED_BY="SADMIN" CREATED="11/26/2003 22:08:59" CREATED_BY="SADMIN" EXT_REC_TABLES="S_APPL_WT_IT_RX"&gt;</w:t>
              <w:br/>
              <w:tab/>
              <w:tab/>
              <w:tab/>
              <w:tab/>
              <w:t>&lt;/APPLET_WEB_TEMPLATE_ITEM&gt;</w:t>
              <w:br/>
              <w:tab/>
              <w:tab/>
              <w:tab/>
              <w:tab/>
              <w:t>&lt;APPLET_WEB_TEMPLATE_ITEM COLUMN_SPAN="16" CONTROL="WarrantyUpdDt" GRID_PROPERTY="FormattedLabel" INACTIVE="N" ITEM_IDENTIFIER="38066" MARKUP_LANGUAGE="HTML" MODE="More" NAME="WarrantyUpdDtLabel" ROW_SPAN="3" TYPE="Control" UPDATED="11/26/2003 22:08:59" UPDATED_BY="SADMIN" CREATED="11/26/2003 22:08:59" CREATED_BY="SADMIN"&gt;</w:t>
              <w:br/>
              <w:tab/>
              <w:tab/>
              <w:tab/>
              <w:tab/>
              <w:t>&lt;/APPLET_WEB_TEMPLATE_ITEM&gt;</w:t>
              <w:br/>
              <w:tab/>
              <w:tab/>
              <w:tab/>
              <w:tab/>
              <w:t>&lt;APPLET_WEB_TEMPLATE_ITEM CONTROL="Withdraw" INACTIVE="N" ITEM_IDENTIFIER="139" MARKUP_LANGUAGE="HTML" NAME="Withdraw" TMPL_ITEM_HOLDER_NAME="SiebControl_139" TYPE="Control" UPDATED="11/04/2016 13:33:36" UPDATED_BY="SADMIN" CREATED="11/26/2003 22:08:59"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Task Branch Admin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CREATED="07/12/2003 09:16:34" CREATED_BY="SADMIN" EXT_REC_TABLES="S_APPL_WTMPL_RX"&gt;</w:t>
              <w:br/>
              <w:tab/>
              <w:tab/>
              <w:tab/>
              <w:tab/>
              <w:t>&lt;APPLET_WEB_TEMPLATE_ITEM CONTROL="Applet_Title" EXTENSION_FLAG="Y" ITEM_IDENTIFIER="99929" NAME="Applet_Title" TMPL_ITEM_HOLDER_NAME="SiebControl_99929" TYPE="Control" UPDATED="11/04/2016 15:16:18" UPDATED_BY="SADMIN" CREATED="11/04/2016 15:16:18"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15:16:18" UPDATED_BY="SADMIN" CREATED="11/04/2016 15:16:18"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15:16:18" UPDATED_BY="SADMIN" CREATED="11/04/2016 15:16:18"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15:16:18" UPDATED_BY="SADMIN" CREATED="11/04/2016 15:16:18"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12:37:16" UPDATED_BY="SADMIN" CREATED="07/12/2003 09:16:34" CREATED_BY="SADMIN" EXT_REC_TABLES="S_APPL_WTMPL_RX"&gt;</w:t>
              <w:br/>
              <w:tab/>
              <w:tab/>
              <w:tab/>
              <w:tab/>
              <w:t>&lt;APPLET_WEB_TEMPLATE_ITEM CONTROL="Applet_Title" EXTENSION_FLAG="Y" ITEM_IDENTIFIER="99929" NAME="Applet_Title" TMPL_ITEM_HOLDER_NAME="SiebControl_99929" TYPE="Control" UPDATED="11/04/2016 15:16:18" UPDATED_BY="SADMIN" CREATED="11/04/2016 15:16:18" CREATED_BY="SADMIN" EXT_REC_TABLES="S_APPL_WT_IT_RX"&gt;</w:t>
              <w:br/>
              <w:tab/>
              <w:tab/>
              <w:tab/>
              <w:tab/>
              <w:t>&lt;/APPLET_WEB_TEMPLATE_ITEM&gt;</w:t>
              <w:br/>
              <w:tab/>
              <w:tab/>
              <w:tab/>
              <w:tab/>
              <w:t>&lt;APPLET_WEB_TEMPLATE_ITEM CONTROL="Branch Condition" EXPRESSION="Expr:&amp;quot;IIF ((GetProfileAttr(&amp;quot;&amp;quot;IsOpenUI&amp;quot;&amp;quot;)  IS NULL), &amp;quot;&amp;quot;Y&amp;quot;&amp;quot;, &amp;quot;&amp;quot;N&amp;quot;&amp;quot;)&amp;quot;" EXT_EXPRESSION="IIf((GetProfileAttr(&amp;quot;IsOpenUI&amp;quot;)  IS NULL), &amp;quot;Y&amp;quot;, &amp;quot;N&amp;quot;)" INACTIVE="N" ITEM_IDENTIFIER="505" MARKUP_LANGUAGE="HTML" NAME="Branch Condition" TMPL_ITEM_HOLDER_NAME="SiebControl_505" TYPE="List Item" UPDATED="11/04/2016 15:16:18" UPDATED_BY="SADMIN" CREATED="07/12/2003 11:27:44" CREATED_BY="SADMIN" EXT_REC_TABLES="S_APPL_WT_IT_RX"&gt;</w:t>
              <w:br/>
              <w:tab/>
              <w:tab/>
              <w:tab/>
              <w:tab/>
              <w:t>&lt;/APPLET_WEB_TEMPLATE_ITEM&gt;</w:t>
              <w:br/>
              <w:tab/>
              <w:tab/>
              <w:tab/>
              <w:tab/>
              <w:t>&lt;APPLET_WEB_TEMPLATE_ITEM CONTROL="Branch Condition Buscomp" INACTIVE="N" ITEM_IDENTIFIER="504" MARKUP_LANGUAGE="HTML" NAME="Branch Condition Buscomp" TMPL_ITEM_HOLDER_NAME="SiebControl_504" TYPE="List Item" UPDATED="11/04/2016 15:16:18" UPDATED_BY="SADMIN" CREATED="07/12/2003 11:27:44" CREATED_BY="SADMIN" EXT_REC_TABLES="S_APPL_WT_IT_RX"&gt;</w:t>
              <w:br/>
              <w:tab/>
              <w:tab/>
              <w:tab/>
              <w:tab/>
              <w:t>&lt;/APPLET_WEB_TEMPLATE_ITEM&gt;</w:t>
              <w:br/>
              <w:tab/>
              <w:tab/>
              <w:tab/>
              <w:tab/>
              <w:t>&lt;APPLET_WEB_TEMPLATE_ITEM CONTROL="Branch Condition Open UI" EXPRESSION="Expr:&amp;quot;IIF ((GetProfileAttr(&amp;quot;&amp;quot;IsOpenUI&amp;quot;&amp;quot;)  IS NOT NULL), &amp;quot;&amp;quot;Y&amp;quot;&amp;quot;, &amp;quot;&amp;quot;N&amp;quot;&amp;quot;)&amp;quot;" EXT_EXPRESSION="IIf((GetProfileAttr(&amp;quot;IsOpenUI&amp;quot;)  IS NOT NULL), &amp;quot;Y&amp;quot;, &amp;quot;N&amp;quot;)" INACTIVE="N" ITEM_IDENTIFIER="506" MARKUP_LANGUAGE="HTML" NAME="Branch Condition Open UI" TMPL_ITEM_HOLDER_NAME="SiebControl_506" TYPE="List Item" UPDATED="11/04/2016 15:16:18" UPDATED_BY="SADMIN" CREATED="05/14/2014 23:18:07"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15:16:18" UPDATED_BY="SADMIN" CREATED="10/08/2003 02:06:07" CREATED_BY="SADMIN" EXT_REC_TABLES="S_APPL_WT_IT_RX"&gt;</w:t>
              <w:br/>
              <w:tab/>
              <w:tab/>
              <w:tab/>
              <w:tab/>
              <w:t>&lt;/APPLET_WEB_TEMPLATE_ITEM&gt;</w:t>
              <w:br/>
              <w:tab/>
              <w:tab/>
              <w:tab/>
              <w:tab/>
              <w:t>&lt;APPLET_WEB_TEMPLATE_ITEM CONTROL="Destination Step Name" INACTIVE="N" ITEM_IDENTIFIER="503" MARKUP_LANGUAGE="HTML" NAME="Destination Step Name" TMPL_ITEM_HOLDER_NAME="SiebControl_503" TYPE="List Item" UPDATED="11/04/2016 15:16:18" UPDATED_BY="SADMIN" CREATED="07/12/2003 11:27:44"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15:16:18" UPDATED_BY="SADMIN" CREATED="07/12/2003 11:27:44" CREATED_BY="SADMIN" EXT_REC_TABLES="S_APPL_WT_IT_RX"&gt;</w:t>
              <w:br/>
              <w:tab/>
              <w:tab/>
              <w:tab/>
              <w:tab/>
              <w:t>&lt;/APPLET_WEB_TEMPLATE_ITEM&gt;</w:t>
              <w:br/>
              <w:tab/>
              <w:tab/>
              <w:tab/>
              <w:tab/>
              <w:t>&lt;APPLET_WEB_TEMPLATE_ITEM CONTROL="Layout Info" INACTIVE="N" ITEM_IDENTIFIER="507" MARKUP_LANGUAGE="HTML" NAME="Layout Info" TMPL_ITEM_HOLDER_NAME="SiebControl_507" TYPE="List Item" UPDATED="11/04/2016 15:16:18" UPDATED_BY="SADMIN" CREATED="07/12/2003 11:27:45"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15:16:18" UPDATED_BY="SADMIN" CREATED="11/04/2016 15:16:18"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15:16:18" UPDATED_BY="SADMIN" CREATED="11/04/2016 15:16:18"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15:16:18" UPDATED_BY="SADMIN" CREATED="07/12/2003 11:27:45"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15:16:18" UPDATED_BY="SADMIN" CREATED="07/12/2003 11:27:45"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15:16:18"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15:16:18" UPDATED_BY="SADMIN" CREATED="11/23/2003 21:00:52"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15:16:20"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15:16:20"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15:16:21" UPDATED_BY="SADMIN" CREATED="11/04/2016 15:16:21" CREATED_BY="SADMIN" EXT_REC_TABLES="S_APPL_WT_IT_RX"&gt;</w:t>
              <w:br/>
              <w:tab/>
              <w:tab/>
              <w:tab/>
              <w:tab/>
              <w:t>&lt;/APPLET_WEB_TEMPLATE_ITEM&gt;</w:t>
              <w:br/>
              <w:tab/>
              <w:tab/>
              <w:tab/>
              <w:tab/>
              <w:t>&lt;APPLET_WEB_TEMPLATE_ITEM CONTROL="Sequence" EXT_EXPRESSION="(&amp;quot;IIF ((GetProfileAttr(&amp;quot;&amp;quot;IsOpenUI&amp;quot;&amp;quot;)  IS NOT NULL), &amp;quot;&amp;quot;Y&amp;quot;&amp;quot;, &amp;quot;&amp;quot;N&amp;quot;)" INACTIVE="N" ITEM_IDENTIFIER="506" MARKUP_LANGUAGE="HTML" NAME="Sequence" TMPL_ITEM_HOLDER_NAME="SiebControl_506" TYPE="List Item" UPDATED="11/04/2016 15:16:21" UPDATED_BY="SADMIN" CREATED="07/12/2003 11:27:45" CREATED_BY="SADMIN" EXT_REC_TABLES="S_APPL_WT_IT_RX"&gt;</w:t>
              <w:br/>
              <w:tab/>
              <w:tab/>
              <w:tab/>
              <w:tab/>
              <w:t>&lt;/APPLET_WEB_TEMPLATE_ITEM&gt;</w:t>
              <w:br/>
              <w:tab/>
              <w:tab/>
              <w:tab/>
              <w:tab/>
              <w:t>&lt;APPLET_WEB_TEMPLATE_ITEM CONTROL="Source Step Name" INACTIVE="N" ITEM_IDENTIFIER="502" MARKUP_LANGUAGE="HTML" NAME="Source Step Name" TMPL_ITEM_HOLDER_NAME="SiebControl_502" TYPE="List Item" UPDATED="11/04/2016 15:16:21" UPDATED_BY="SADMIN" CREATED="07/12/2003 11:27:45"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15:16:21" UPDATED_BY="SADMIN" CREATED="10/08/2003 02:06:07"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15:16:21" UPDATED_BY="SADMIN" CREATED="07/12/2003 11:27:45"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Product Catalog Redemption List Applet - Simulation.sif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Light" INACTIVE="N" NAME="EditList" TYPE="Edit List" WEB_TEMPLATE="DotCom Applet List Light" UPDATED="11/04/2016 12:37:17" UPDATED_BY="SADMIN" CREATED="05/21/2007 11:28:42" CREATED_BY="SADMIN" EXT_REC_TABLES="S_APPL_WTMPL_RX"&gt;</w:t>
              <w:br/>
              <w:tab/>
              <w:tab/>
              <w:tab/>
              <w:tab/>
              <w:t>&lt;APPLET_WEB_TEMPLATE_ITEM CONTROL="Applet_Title" EXTENSION_FLAG="Y" ITEM_IDENTIFIER="99929" NAME="Applet_Title" TMPL_ITEM_HOLDER_NAME="SiebControl_99929" TYPE="Control" UPDATED="11/04/2016 13:55:29" UPDATED_BY="SADMIN" CREATED="11/04/2016 13:55:29" CREATED_BY="SADMIN" EXT_REC_TABLES="S_APPL_WT_IT_RX"&gt;</w:t>
              <w:br/>
              <w:tab/>
              <w:tab/>
              <w:tab/>
              <w:tab/>
              <w:t>&lt;/APPLET_WEB_TEMPLATE_ITEM&gt;</w:t>
              <w:br/>
              <w:tab/>
              <w:tab/>
              <w:tab/>
              <w:tab/>
              <w:t>&lt;APPLET_WEB_TEMPLATE_ITEM CONTROL="ButtonSelect" INACTIVE="N" ITEM_IDENTIFIER="132" MARKUP_LANGUAGE="HTML" NAME="ButtonSelect" TMPL_ITEM_HOLDER_NAME="SiebControl_132" TYPE="Control" UPDATED="11/04/2016 13:55:29" UPDATED_BY="SADMIN" CREATED="05/21/2007 11:28:42" CREATED_BY="SADMIN" EXT_REC_TABLES="S_APPL_WT_IT_RX"&gt;</w:t>
              <w:br/>
              <w:tab/>
              <w:tab/>
              <w:tab/>
              <w:tab/>
              <w:t>&lt;/APPLET_WEB_TEMPLATE_ITEM&gt;</w:t>
              <w:br/>
              <w:tab/>
              <w:tab/>
              <w:tab/>
              <w:tab/>
              <w:t>&lt;APPLET_WEB_TEMPLATE_ITEM CONTROL="GotoNextSet" INACTIVE="N" ITEM_IDENTIFIER="124" MARKUP_LANGUAGE="HTML" NAME="GotoNextSet" TMPL_ITEM_HOLDER_NAME="SiebControl_124" TYPE="Control" UPDATED="11/04/2016 13:55:29" UPDATED_BY="SADMIN" CREATED="05/21/2007 11:28:42" CREATED_BY="SADMIN" EXT_REC_TABLES="S_APPL_WT_IT_RX"&gt;</w:t>
              <w:br/>
              <w:tab/>
              <w:tab/>
              <w:tab/>
              <w:tab/>
              <w:t>&lt;/APPLET_WEB_TEMPLATE_ITEM&gt;</w:t>
              <w:br/>
              <w:tab/>
              <w:tab/>
              <w:tab/>
              <w:tab/>
              <w:t>&lt;APPLET_WEB_TEMPLATE_ITEM CONTROL="GotoPreviousSet" INACTIVE="N" ITEM_IDENTIFIER="121" MARKUP_LANGUAGE="HTML" NAME="GotoPreviousSet" TMPL_ITEM_HOLDER_NAME="SiebControl_121" TYPE="Control" UPDATED="11/04/2016 13:55:29" UPDATED_BY="SADMIN" CREATED="05/21/2007 11:28:42" CREATED_BY="SADMIN" EXT_REC_TABLES="S_APPL_WT_IT_RX"&gt;</w:t>
              <w:br/>
              <w:tab/>
              <w:tab/>
              <w:tab/>
              <w:tab/>
              <w:t>&lt;/APPLET_WEB_TEMPLATE_ITEM&gt;</w:t>
              <w:br/>
              <w:tab/>
              <w:tab/>
              <w:tab/>
              <w:tab/>
              <w:t>&lt;APPLET_WEB_TEMPLATE_ITEM EXPRESSION="NOT Siebel Loyalty eMember" EXT_EXPRESSION="GetProfileAttr(&amp;quot;ApplicationName&amp;quot;) &amp;lt;&amp;gt; &amp;quot;Siebel Loyalty eMember&amp;quot;" EXTENSION_FLAG="N" INACTIVE="N" ITEM_IDENTIFIER="147" MARKUP_LANGUAGE="HTML" NAME="NOT Siebel Loyalty eMember2" TMPL_ITEM_HOLDER_NAME="SiebControl_147" TYPE="Control" UPDATED="11/04/2016 13:55:29" UPDATED_BY="SADMIN" CREATED="07/17/2007 03:06:35" CREATED_BY="SADMIN" EXT_REC_TABLES="S_APPL_WT_IT_RX"&gt;</w:t>
              <w:br/>
              <w:tab/>
              <w:tab/>
              <w:tab/>
              <w:tab/>
              <w:t>&lt;/APPLET_WEB_TEMPLATE_ITEM&gt;</w:t>
              <w:br/>
              <w:tab/>
              <w:tab/>
              <w:tab/>
              <w:tab/>
              <w:t>&lt;APPLET_WEB_TEMPLATE_ITEM CONTROL="Partner" EXT_EXPRESSION="(GetProfileAttr(&amp;quot;ApplicationName&amp;quot;) &amp;lt;&amp;gt; &amp;quot;Siebel Loyalty&amp;quot;) AND (GetProfileAttr(&amp;quot;ApplicationName&amp;quot;) &amp;lt;&amp;gt; &amp;quot;Siebel Loyalty eMember&amp;quot;)" INACTIVE="N" ITEM_IDENTIFIER="501" MARKUP_LANGUAGE="HTML" NAME="Partner" TMPL_ITEM_HOLDER_NAME="SiebControl_501" TYPE="List Item" UPDATED="11/04/2016 13:55:29" UPDATED_BY="SADMIN" CREATED="05/21/2007 11:28:42" CREATED_BY="SADMIN" EXT_REC_TABLES="S_APPL_WT_IT_RX"&gt;</w:t>
              <w:br/>
              <w:tab/>
              <w:tab/>
              <w:tab/>
              <w:tab/>
              <w:t>&lt;/APPLET_WEB_TEMPLATE_ITEM&gt;</w:t>
              <w:br/>
              <w:tab/>
              <w:tab/>
              <w:tab/>
              <w:tab/>
              <w:t>&lt;APPLET_WEB_TEMPLATE_ITEM CONTROL="Partner" EXPRESSION="Siebel Loyalty" EXT_EXPRESSION="GetProfileAttr(&amp;quot;ApplicationName&amp;quot;) = &amp;quot;Siebel Loyalty&amp;quot;" INACTIVE="N" ITEM_IDENTIFIER="502" MARKUP_LANGUAGE="HTML" NAME="Partner2" TMPL_ITEM_HOLDER_NAME="SiebControl_502" TYPE="List Item" UPDATED="11/04/2016 13:55:29" UPDATED_BY="SADMIN" CREATED="07/17/2007 03:06:35" CREATED_BY="SADMIN" EXT_REC_TABLES="S_APPL_WT_IT_RX"&gt;</w:t>
              <w:br/>
              <w:tab/>
              <w:tab/>
              <w:tab/>
              <w:tab/>
              <w:t>&lt;/APPLET_WEB_TEMPLATE_ITEM&gt;</w:t>
              <w:br/>
              <w:tab/>
              <w:tab/>
              <w:tab/>
              <w:tab/>
              <w:t>&lt;APPLET_WEB_TEMPLATE_ITEM CONTROL="Partner" EXPRESSION="Siebel Loyalty eMember" EXT_EXPRESSION="GetProfileAttr(&amp;quot;ApplicationName&amp;quot;) = &amp;quot;Siebel Loyalty eMember&amp;quot;" INACTIVE="N" ITEM_IDENTIFIER="502" MARKUP_LANGUAGE="HTML" NAME="Partner3" TMPL_ITEM_HOLDER_NAME="SiebControl_502" TYPE="List Item" UPDATED="11/04/2016 13:55:29" UPDATED_BY="SADMIN" CREATED="07/17/2007 03:06:35" CREATED_BY="SADMIN" EXT_REC_TABLES="S_APPL_WT_IT_RX"&gt;</w:t>
              <w:br/>
              <w:tab/>
              <w:tab/>
              <w:tab/>
              <w:tab/>
              <w:t>&lt;/APPLET_WEB_TEMPLATE_ITEM&gt;</w:t>
              <w:br/>
              <w:tab/>
              <w:tab/>
              <w:tab/>
              <w:tab/>
              <w:t>&lt;APPLET_WEB_TEMPLATE_ITEM CONTROL="Pay" INACTIVE="N" ITEM_IDENTIFIER="503" MARKUP_LANGUAGE="HTML" NAME="Pay" TMPL_ITEM_HOLDER_NAME="SiebControl_503" TYPE="List Item" UPDATED="11/04/2016 13:55:29" UPDATED_BY="SADMIN" CREATED="05/21/2007 11:28:42" CREATED_BY="SADMIN" EXT_REC_TABLES="S_APPL_WT_IT_RX"&gt;</w:t>
              <w:br/>
              <w:tab/>
              <w:tab/>
              <w:tab/>
              <w:tab/>
              <w:t>&lt;/APPLET_WEB_TEMPLATE_ITEM&gt;</w:t>
              <w:br/>
              <w:tab/>
              <w:tab/>
              <w:tab/>
              <w:tab/>
              <w:t>&lt;APPLET_WEB_TEMPLATE_ITEM CONTROL="Payment Method" EXT_EXPRESSION="(GetProfileAttr(&amp;quot;ApplicationName&amp;quot;) &amp;lt;&amp;gt; &amp;quot;Siebel Loyalty&amp;quot;) AND (GetProfileAttr(&amp;quot;ApplicationName&amp;quot;) &amp;lt;&amp;gt; &amp;quot;Siebel Loyalty eMember&amp;quot;)" INACTIVE="N" ITEM_IDENTIFIER="502" MARKUP_LANGUAGE="HTML" NAME="Payment Method" TMPL_ITEM_HOLDER_NAME="SiebControl_502" TYPE="List Item" UPDATED="11/04/2016 13:55:29" UPDATED_BY="SADMIN" CREATED="05/21/2007 11:28:42" CREATED_BY="SADMIN" EXT_REC_TABLES="S_APPL_WT_IT_RX"&gt;</w:t>
              <w:br/>
              <w:tab/>
              <w:tab/>
              <w:tab/>
              <w:tab/>
              <w:t>&lt;/APPLET_WEB_TEMPLATE_ITEM&gt;</w:t>
              <w:br/>
              <w:tab/>
              <w:tab/>
              <w:tab/>
              <w:tab/>
              <w:t>&lt;APPLET_WEB_TEMPLATE_ITEM CONTROL="Payment Method" EXPRESSION="Siebel Loyalty" EXT_EXPRESSION="GetProfileAttr(&amp;quot;ApplicationName&amp;quot;) = &amp;quot;Siebel Loyalty&amp;quot;" INACTIVE="N" ITEM_IDENTIFIER="501" MARKUP_LANGUAGE="HTML" NAME="Payment Method2" TMPL_ITEM_HOLDER_NAME="SiebControl_501" TYPE="List Item" UPDATED="11/04/2016 13:55:29" UPDATED_BY="SADMIN" CREATED="07/17/2007 03:06:35" CREATED_BY="SADMIN" EXT_REC_TABLES="S_APPL_WT_IT_RX"&gt;</w:t>
              <w:br/>
              <w:tab/>
              <w:tab/>
              <w:tab/>
              <w:tab/>
              <w:t>&lt;/APPLET_WEB_TEMPLATE_ITEM&gt;</w:t>
              <w:br/>
              <w:tab/>
              <w:tab/>
              <w:tab/>
              <w:tab/>
              <w:t>&lt;APPLET_WEB_TEMPLATE_ITEM CONTROL="Payment Method" EXPRESSION="Siebel Loyalty eMember" EXT_EXPRESSION="GetProfileAttr(&amp;quot;ApplicationName&amp;quot;) = &amp;quot;Siebel Loyalty eMember&amp;quot;" INACTIVE="N" ITEM_IDENTIFIER="501" MARKUP_LANGUAGE="HTML" NAME="Payment Method3" TMPL_ITEM_HOLDER_NAME="SiebControl_501" TYPE="List Item" UPDATED="11/04/2016 13:55:29" UPDATED_BY="SADMIN" CREATED="07/17/2007 03:06:35" CREATED_BY="SADMIN" EXT_REC_TABLES="S_APPL_WT_IT_RX"&gt;</w:t>
              <w:br/>
              <w:tab/>
              <w:tab/>
              <w:tab/>
              <w:tab/>
              <w:t>&lt;/APPLET_WEB_TEMPLATE_ITEM&gt;</w:t>
              <w:br/>
              <w:tab/>
              <w:tab/>
              <w:tab/>
              <w:tab/>
              <w:t>&lt;APPLET_WEB_TEMPLATE_ITEM CONTROL="Point Type" INACTIVE="N" ITEM_IDENTIFIER="505" MARKUP_LANGUAGE="HTML" NAME="Point Type" TMPL_ITEM_HOLDER_NAME="SiebControl_505" TYPE="List Item" UPDATED="11/04/2016 13:55:29" UPDATED_BY="SADMIN" CREATED="05/21/2007 11:28:42" CREATED_BY="SADMIN" EXT_REC_TABLES="S_APPL_WT_IT_RX"&gt;</w:t>
              <w:br/>
              <w:tab/>
              <w:tab/>
              <w:tab/>
              <w:tab/>
              <w:t>&lt;/APPLET_WEB_TEMPLATE_ITEM&gt;</w:t>
              <w:br/>
              <w:tab/>
              <w:tab/>
              <w:tab/>
              <w:tab/>
              <w:t>&lt;APPLET_WEB_TEMPLATE_ITEM CONTROL="Points" INACTIVE="N" ITEM_IDENTIFIER="506" MARKUP_LANGUAGE="HTML" NAME="Points" TMPL_ITEM_HOLDER_NAME="SiebControl_506" TYPE="List Item" UPDATED="11/04/2016 13:55:29" UPDATED_BY="SADMIN" CREATED="05/21/2007 11:28:42"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13:55:29" UPDATED_BY="SADMIN" CREATED="11/04/2016 13:55:29"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13:55:29" UPDATED_BY="SADMIN" CREATED="05/21/2007 11:28:42" CREATED_BY="SADMIN" EXT_REC_TABLES="S_APPL_WT_IT_RX"&gt;</w:t>
              <w:br/>
              <w:tab/>
              <w:tab/>
              <w:tab/>
              <w:tab/>
              <w:t>&lt;/APPLET_WEB_TEMPLATE_ITEM&gt;</w:t>
              <w:br/>
              <w:tab/>
              <w:tab/>
              <w:tab/>
              <w:tab/>
              <w:t>&lt;APPLET_WEB_TEMPLATE_ITEM CONTROL="Transaction Type" INACTIVE="N" ITEM_IDENTIFIER="507" MARKUP_LANGUAGE="HTML" NAME="Transaction Type" TMPL_ITEM_HOLDER_NAME="SiebControl_507" TYPE="List Item" UPDATED="11/04/2016 13:55:29" UPDATED_BY="SADMIN" CREATED="05/21/2007 11:28:42"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CG Account Team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12:37:18" UPDATED_BY="SADMIN" CREATED="06/05/2003 01:50:43" CREATED_BY="SADMIN" EXT_REC_TABLES="S_APPL_WTMPL_RX"&gt;</w:t>
              <w:br/>
              <w:tab/>
              <w:tab/>
              <w:tab/>
              <w:tab/>
              <w:t>&lt;APPLET_WEB_TEMPLATE_ITEM CONTROL="Account Assignment Manual Flag" INACTIVE="N" ITEM_IDENTIFIER="509" MARKUP_LANGUAGE="HTML" NAME="Account Assignment Manual Flag" TMPL_ITEM_HOLDER_NAME="SiebControl_509" TYPE="List Item" UPDATED="11/04/2016 12:32:17" UPDATED_BY="SADMIN" CREATED="06/05/2003 03:18:55" CREATED_BY="SADMIN" EXT_REC_TABLES="S_APPL_WT_IT_RX"&gt;</w:t>
              <w:br/>
              <w:tab/>
              <w:tab/>
              <w:tab/>
              <w:tab/>
              <w:t>&lt;/APPLET_WEB_TEMPLATE_ITEM&gt;</w:t>
              <w:br/>
              <w:tab/>
              <w:tab/>
              <w:tab/>
              <w:tab/>
              <w:t>&lt;APPLET_WEB_TEMPLATE_ITEM CONTROL="Account Assignment System Flag" INACTIVE="N" ITEM_IDENTIFIER="510" MARKUP_LANGUAGE="HTML" NAME="Account Assignment System Flag" TMPL_ITEM_HOLDER_NAME="SiebControl_510" TYPE="List Item" UPDATED="11/04/2016 12:32:17" UPDATED_BY="SADMIN" CREATED="06/05/2003 03:18:55" CREATED_BY="SADMIN" EXT_REC_TABLES="S_APPL_WT_IT_RX"&gt;</w:t>
              <w:br/>
              <w:tab/>
              <w:tab/>
              <w:tab/>
              <w:tab/>
              <w:t>&lt;/APPLET_WEB_TEMPLATE_ITEM&gt;</w:t>
              <w:br/>
              <w:tab/>
              <w:tab/>
              <w:tab/>
              <w:tab/>
              <w:t>&lt;APPLET_WEB_TEMPLATE_ITEM CONTROL="Active Alias" INACTIVE="N" ITEM_IDENTIFIER="505" MARKUP_LANGUAGE="HTML" NAME="Active Alias" TMPL_ITEM_HOLDER_NAME="SiebControl_505" TYPE="List Item" UPDATED="11/04/2016 12:32:17" UPDATED_BY="SADMIN" CREATED="06/05/2003 03:18:55" CREATED_BY="SADMIN" EXT_REC_TABLES="S_APPL_WT_IT_RX"&gt;</w:t>
              <w:br/>
              <w:tab/>
              <w:tab/>
              <w:tab/>
              <w:tab/>
              <w:t>&lt;/APPLET_WEB_TEMPLATE_ITEM&gt;</w:t>
              <w:br/>
              <w:tab/>
              <w:tab/>
              <w:tab/>
              <w:tab/>
              <w:t>&lt;APPLET_WEB_TEMPLATE_ITEM CONTROL="Active Email" INACTIVE="N" ITEM_IDENTIFIER="506" MARKUP_LANGUAGE="HTML" NAME="Active Email" TMPL_ITEM_HOLDER_NAME="SiebControl_506" TYPE="List Item" UPDATED="11/04/2016 12:32:17" UPDATED_BY="SADMIN" CREATED="06/05/2003 03:18:55" CREATED_BY="SADMIN" EXT_REC_TABLES="S_APPL_WT_IT_RX"&gt;</w:t>
              <w:br/>
              <w:tab/>
              <w:tab/>
              <w:tab/>
              <w:tab/>
              <w:t>&lt;/APPLET_WEB_TEMPLATE_ITEM&gt;</w:t>
              <w:br/>
              <w:tab/>
              <w:tab/>
              <w:tab/>
              <w:tab/>
              <w:t>&lt;APPLET_WEB_TEMPLATE_ITEM CONTROL="Active First Name" INACTIVE="N" ITEM_IDENTIFIER="503" MARKUP_LANGUAGE="HTML" NAME="Active First Name" TMPL_ITEM_HOLDER_NAME="SiebControl_503" TYPE="List Item" UPDATED="11/04/2016 12:32:17" UPDATED_BY="SADMIN" CREATED="06/05/2003 03:18:55"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12:32:17" UPDATED_BY="SADMIN" CREATED="06/05/2003 03:18:55" CREATED_BY="SADMIN" EXT_REC_TABLES="S_APPL_WT_IT_RX"&gt;</w:t>
              <w:br/>
              <w:tab/>
              <w:tab/>
              <w:tab/>
              <w:tab/>
              <w:t>&lt;/APPLET_WEB_TEMPLATE_ITEM&gt;</w:t>
              <w:br/>
              <w:tab/>
              <w:tab/>
              <w:tab/>
              <w:tab/>
              <w:t>&lt;APPLET_WEB_TEMPLATE_ITEM CONTROL="Coverage Role" INACTIVE="N" ITEM_IDENTIFIER="508" MARKUP_LANGUAGE="HTML" NAME="Coverage Role" TMPL_ITEM_HOLDER_NAME="SiebControl_508" TYPE="List Item" UPDATED="11/04/2016 12:32:17" UPDATED_BY="SADMIN" CREATED="06/05/2003 03:18:56" CREATED_BY="SADMIN" EXT_REC_TABLES="S_APPL_WT_IT_RX"&gt;</w:t>
              <w:br/>
              <w:tab/>
              <w:tab/>
              <w:tab/>
              <w:tab/>
              <w:t>&lt;/APPLET_WEB_TEMPLATE_ITEM&gt;</w:t>
              <w:br/>
              <w:tab/>
              <w:tab/>
              <w:tab/>
              <w:tab/>
              <w:t>&lt;APPLET_WEB_TEMPLATE_ITEM COMMENTS="Modified by 7.7 Fix Existing Button Mappings Rule Tools Patch: Switched Item Identifier from 111 to 133" CONTROL="DeleteRecord" INACTIVE="N" ITEM_IDENTIFIER="133" MARKUP_LANGUAGE="HTML" MODE="DefaultOnly" NAME="DeleteRecord2" TMPL_ITEM_HOLDER_NAME="SiebControl_133" TYPE="Control" UPDATED="11/04/2016 12:32:17" UPDATED_BY="SADMIN" CREATED="06/05/2003 03:18:56" CREATED_BY="SADMIN" EXT_REC_TABLES="S_APPL_WT_IT_RX"&gt;</w:t>
              <w:br/>
              <w:tab/>
              <w:tab/>
              <w:tab/>
              <w:tab/>
              <w:t>&lt;/APPLET_WEB_TEMPLATE_ITEM&gt;</w:t>
              <w:br/>
              <w:tab/>
              <w:tab/>
              <w:tab/>
              <w:tab/>
              <w:t>&lt;APPLET_WEB_TEMPLATE_ITEM CONTROL="GotoNextSet" INACTIVE="N" ITEM_IDENTIFIER="123" MARKUP_LANGUAGE="HTML" NAME="GotoNextSet" TYPE="Control" UPDATED="06/05/2003 03:18:56" UPDATED_BY="SADMIN" CREATED="06/05/2003 03:18:56" CREATED_BY="SADMIN"&gt;</w:t>
              <w:br/>
              <w:tab/>
              <w:tab/>
              <w:tab/>
              <w:tab/>
              <w:t>&lt;/APPLET_WEB_TEMPLATE_ITEM&gt;</w:t>
              <w:br/>
              <w:tab/>
              <w:tab/>
              <w:tab/>
              <w:tab/>
              <w:t>&lt;APPLET_WEB_TEMPLATE_ITEM CONTROL="GotoPreviousSet" INACTIVE="N" ITEM_IDENTIFIER="122" MARKUP_LANGUAGE="HTML" NAME="GotoPreviousSet" TYPE="Control" UPDATED="06/05/2003 03:18:56" UPDATED_BY="SADMIN" CREATED="06/05/2003 03:18:56"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12:32:17" UPDATED_BY="SADMIN" CREATED="06/05/2003 03:18:56"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12:32:17" UPDATED_BY="SADMIN" CREATED="06/05/2003 03:18:56"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12:32:17" UPDATED_BY="SADMIN" CREATED="11/04/2016 12:32:17"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12:32:17" UPDATED_BY="SADMIN" CREATED="11/04/2016 12:32:17" CREATED_BY="SADMIN" EXT_REC_TABLES="S_APPL_WT_IT_RX"&gt;</w:t>
              <w:br/>
              <w:tab/>
              <w:tab/>
              <w:tab/>
              <w:tab/>
              <w:t>&lt;/APPLET_WEB_TEMPLATE_ITEM&gt;</w:t>
              <w:br/>
              <w:tab/>
              <w:tab/>
              <w:tab/>
              <w:tab/>
              <w:t>&lt;APPLET_WEB_TEMPLATE_ITEM CONTROL="Name" INACTIVE="N" ITEM_IDENTIFIER="504" MARKUP_LANGUAGE="HTML" NAME="Name" TMPL_ITEM_HOLDER_NAME="SiebControl_504" TYPE="List Item" UPDATED="11/04/2016 12:32:17" UPDATED_BY="SADMIN" CREATED="06/05/2003 03:18:56"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12:32:17" UPDATED_BY="SADMIN" CREATED="06/05/2003 03:18:56" CREATED_BY="SADMIN" EXT_REC_TABLES="S_APPL_WT_IT_RX"&gt;</w:t>
              <w:br/>
              <w:tab/>
              <w:tab/>
              <w:tab/>
              <w:tab/>
              <w:t>&lt;/APPLET_WEB_TEMPLATE_ITEM&gt;</w:t>
              <w:br/>
              <w:tab/>
              <w:tab/>
              <w:tab/>
              <w:tab/>
              <w:t>&lt;APPLET_WEB_TEMPLATE_ITEM CONTROL="Phone Number" INACTIVE="N" ITEM_IDENTIFIER="507" MARKUP_LANGUAGE="HTML" NAME="Phone Number" TMPL_ITEM_HOLDER_NAME="SiebControl_507" TYPE="List Item" UPDATED="11/04/2016 12:32:17" UPDATED_BY="SADMIN" CREATED="06/05/2003 03:18:56"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12:32:17" UPDATED_BY="SADMIN" CREATED="06/05/2003 03:18:56"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12:32:17" UPDATED_BY="SADMIN" CREATED="11/04/2016 12:32:17" CREATED_BY="SADMIN" EXT_REC_TABLES="S_APPL_WT_IT_RX"&gt;</w:t>
              <w:br/>
              <w:tab/>
              <w:tab/>
              <w:tab/>
              <w:tab/>
              <w:t>&lt;/APPLET_WEB_TEMPLATE_ITEM&gt;</w:t>
              <w:br/>
              <w:tab/>
              <w:tab/>
              <w:tab/>
              <w:tab/>
              <w:t>&lt;APPLET_WEB_TEMPLATE_ITEM CONTROL="Role" INACTIVE="N" ITEM_IDENTIFIER="511" MARKUP_LANGUAGE="HTML" NAME="Role" TMPL_ITEM_HOLDER_NAME="SiebControl_511" TYPE="List Item" UPDATED="11/04/2016 12:32:17" UPDATED_BY="SADMIN" CREATED="06/05/2003 03:18:57"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12:32:17" UPDATED_BY="SADMIN" CREATED="06/05/2003 03:18:57"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CREATED="06/05/2003 01:50:43" CREATED_BY="SADMIN" EXT_REC_TABLES="S_APPL_WTMPL_RX"&gt;</w:t>
              <w:br/>
              <w:tab/>
              <w:tab/>
              <w:tab/>
              <w:tab/>
              <w:t>&lt;APPLET_WEB_TEMPLATE_ITEM CONTROL="Account Assignment Denorm Flag" INACTIVE="N" ITEM_IDENTIFIER="509" MARKUP_LANGUAGE="HTML" NAME="Account Assignment Denorm Flag" TMPL_ITEM_HOLDER_NAME="SiebControl_509" TYPE="List Item" UPDATED="11/04/2016 12:32:17" UPDATED_BY="SADMIN" CREATED="06/05/2003 03:18:57" CREATED_BY="SADMIN" EXT_REC_TABLES="S_APPL_WT_IT_RX"&gt;</w:t>
              <w:br/>
              <w:tab/>
              <w:tab/>
              <w:tab/>
              <w:tab/>
              <w:t>&lt;/APPLET_WEB_TEMPLATE_ITEM&gt;</w:t>
              <w:br/>
              <w:tab/>
              <w:tab/>
              <w:tab/>
              <w:tab/>
              <w:t>&lt;APPLET_WEB_TEMPLATE_ITEM CONTROL="Account Assignment Manual Flag" INACTIVE="N" ITEM_IDENTIFIER="510" MARKUP_LANGUAGE="HTML" NAME="Account Assignment Manual Flag" TMPL_ITEM_HOLDER_NAME="SiebControl_510" TYPE="List Item" UPDATED="11/04/2016 12:32:17" UPDATED_BY="SADMIN" CREATED="06/05/2003 03:18:57" CREATED_BY="SADMIN" EXT_REC_TABLES="S_APPL_WT_IT_RX"&gt;</w:t>
              <w:br/>
              <w:tab/>
              <w:tab/>
              <w:tab/>
              <w:tab/>
              <w:t>&lt;/APPLET_WEB_TEMPLATE_ITEM&gt;</w:t>
              <w:br/>
              <w:tab/>
              <w:tab/>
              <w:tab/>
              <w:tab/>
              <w:t>&lt;APPLET_WEB_TEMPLATE_ITEM CONTROL="Account Assignment System Flag" INACTIVE="N" ITEM_IDENTIFIER="511" MARKUP_LANGUAGE="HTML" NAME="Account Assignment System Flag" TMPL_ITEM_HOLDER_NAME="SiebControl_511" TYPE="List Item" UPDATED="11/04/2016 12:32:17" UPDATED_BY="SADMIN" CREATED="06/05/2003 03:18:57" CREATED_BY="SADMIN" EXT_REC_TABLES="S_APPL_WT_IT_RX"&gt;</w:t>
              <w:br/>
              <w:tab/>
              <w:tab/>
              <w:tab/>
              <w:tab/>
              <w:t>&lt;/APPLET_WEB_TEMPLATE_ITEM&gt;</w:t>
              <w:br/>
              <w:tab/>
              <w:tab/>
              <w:tab/>
              <w:tab/>
              <w:t>&lt;APPLET_WEB_TEMPLATE_ITEM CONTROL="Active First Name" INACTIVE="N" ITEM_IDENTIFIER="503" MARKUP_LANGUAGE="HTML" NAME="Active First Name" TMPL_ITEM_HOLDER_NAME="SiebControl_503" TYPE="List Item" UPDATED="11/04/2016 12:32:17" UPDATED_BY="SADMIN" CREATED="06/05/2003 03:18:57" CREATED_BY="SADMIN" EXT_REC_TABLES="S_APPL_WT_IT_RX"&gt;</w:t>
              <w:br/>
              <w:tab/>
              <w:tab/>
              <w:tab/>
              <w:tab/>
              <w:t>&lt;/APPLET_WEB_TEMPLATE_ITEM&gt;</w:t>
              <w:br/>
              <w:tab/>
              <w:tab/>
              <w:tab/>
              <w:tab/>
              <w:t>&lt;APPLET_WEB_TEMPLATE_ITEM CONTROL="Active Job Title" INACTIVE="N" ITEM_IDENTIFIER="504" MARKUP_LANGUAGE="HTML" NAME="Active Job Title" TMPL_ITEM_HOLDER_NAME="SiebControl_504" TYPE="List Item" UPDATED="11/04/2016 12:32:17" UPDATED_BY="SADMIN" CREATED="06/05/2003 03:18:57" CREATED_BY="SADMIN" EXT_REC_TABLES="S_APPL_WT_IT_RX"&gt;</w:t>
              <w:br/>
              <w:tab/>
              <w:tab/>
              <w:tab/>
              <w:tab/>
              <w:t>&lt;/APPLET_WEB_TEMPLATE_ITEM&gt;</w:t>
              <w:br/>
              <w:tab/>
              <w:tab/>
              <w:tab/>
              <w:tab/>
              <w:t>&lt;APPLET_WEB_TEMPLATE_ITEM CONTROL="Active Last Name" INACTIVE="N" ITEM_IDENTIFIER="502" MARKUP_LANGUAGE="HTML" NAME="Active Last Name" TMPL_ITEM_HOLDER_NAME="SiebControl_502" TYPE="List Item" UPDATED="11/04/2016 12:32:17" UPDATED_BY="SADMIN" CREATED="06/05/2003 03:18:57" CREATED_BY="SADMIN" EXT_REC_TABLES="S_APPL_WT_IT_RX"&gt;</w:t>
              <w:br/>
              <w:tab/>
              <w:tab/>
              <w:tab/>
              <w:tab/>
              <w:t>&lt;/APPLET_WEB_TEMPLATE_ITEM&gt;</w:t>
              <w:br/>
              <w:tab/>
              <w:tab/>
              <w:tab/>
              <w:tab/>
              <w:t>&lt;APPLET_WEB_TEMPLATE_ITEM COMMENTS="Added to support Popup Inline Query" CONTROL="Active Login Name" INACTIVE="Y" ITEM_IDENTIFIER="511" MARKUP_LANGUAGE="HTML" NAME="Active Login Name" TMPL_ITEM_HOLDER_NAME="SiebControl_511" TYPE="List Item" UPDATED="11/04/2016 12:32:17" UPDATED_BY="SADMIN" CREATED="06/05/2003 03:18:57" CREATED_BY="SADMIN" EXT_REC_TABLES="S_APPL_WT_IT_RX"&gt;</w:t>
              <w:br/>
              <w:tab/>
              <w:tab/>
              <w:tab/>
              <w:tab/>
              <w:t>&lt;/APPLET_WEB_TEMPLATE_ITEM&gt;</w:t>
              <w:br/>
              <w:tab/>
              <w:tab/>
              <w:tab/>
              <w:tab/>
              <w:t>&lt;APPLET_WEB_TEMPLATE_ITEM CONTROL="Coverage Role" INACTIVE="N" ITEM_IDENTIFIER="506" MARKUP_LANGUAGE="HTML" NAME="Coverage Role" TMPL_ITEM_HOLDER_NAME="SiebControl_506" TYPE="List Item" UPDATED="11/04/2016 12:32:17" UPDATED_BY="SADMIN" CREATED="06/05/2003 03:18:57"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12:32:17" UPDATED_BY="SADMIN" CREATED="06/05/2003 03:18:58" CREATED_BY="SADMIN" EXT_REC_TABLES="S_APPL_WT_IT_RX"&gt;</w:t>
              <w:br/>
              <w:tab/>
              <w:tab/>
              <w:tab/>
              <w:tab/>
              <w:t>&lt;/APPLET_WEB_TEMPLATE_ITEM&gt;</w:t>
              <w:br/>
              <w:tab/>
              <w:tab/>
              <w:tab/>
              <w:tab/>
              <w:t>&lt;APPLET_WEB_TEMPLATE_ITEM CONTROL="GotoNextSet" INACTIVE="N" ITEM_IDENTIFIER="123" MARKUP_LANGUAGE="HTML" NAME="GotoNextSet" TYPE="Control" UPDATED="06/05/2003 03:18:58" UPDATED_BY="SADMIN" CREATED="06/05/2003 03:18:58" CREATED_BY="SADMIN"&gt;</w:t>
              <w:br/>
              <w:tab/>
              <w:tab/>
              <w:tab/>
              <w:tab/>
              <w:t>&lt;/APPLET_WEB_TEMPLATE_ITEM&gt;</w:t>
              <w:br/>
              <w:tab/>
              <w:tab/>
              <w:tab/>
              <w:tab/>
              <w:t>&lt;APPLET_WEB_TEMPLATE_ITEM CONTROL="GotoPreviousSet" INACTIVE="N" ITEM_IDENTIFIER="122" MARKUP_LANGUAGE="HTML" NAME="GotoPreviousSet" TYPE="Control" UPDATED="06/05/2003 03:18:58" UPDATED_BY="SADMIN" CREATED="06/05/2003 03:18:58"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12:32:17" UPDATED_BY="SADMIN" CREATED="06/05/2003 03:18:58"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12:32:17" UPDATED_BY="SADMIN" CREATED="06/05/2003 03:18:58"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12:32:17" UPDATED_BY="SADMIN" CREATED="11/04/2016 12:32:17"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12:32:17" UPDATED_BY="SADMIN" CREATED="11/04/2016 12:32:17"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12:32:17" UPDATED_BY="SADMIN" CREATED="06/05/2003 03:18:58"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12:32:17" UPDATED_BY="SADMIN" CREATED="06/05/2003 03:18:58"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12:32:17" UPDATED_BY="SADMIN" CREATED="11/04/2016 12:32:17" CREATED_BY="SADMIN" EXT_REC_TABLES="S_APPL_WT_IT_RX"&gt;</w:t>
              <w:br/>
              <w:tab/>
              <w:tab/>
              <w:tab/>
              <w:tab/>
              <w:t>&lt;/APPLET_WEB_TEMPLATE_ITEM&gt;</w:t>
              <w:br/>
              <w:tab/>
              <w:tab/>
              <w:tab/>
              <w:tab/>
              <w:t>&lt;APPLET_WEB_TEMPLATE_ITEM CONTROL="Role" INACTIVE="N" ITEM_IDENTIFIER="508" MARKUP_LANGUAGE="HTML" NAME="Role" TMPL_ITEM_HOLDER_NAME="SiebControl_508" TYPE="List Item" UPDATED="11/04/2016 12:32:17" UPDATED_BY="SADMIN" CREATED="06/05/2003 03:18:58"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12:32:17" UPDATED_BY="SADMIN" CREATED="06/05/2003 03:18:58"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12:32:17" UPDATED_BY="SADMIN" CREATED="06/05/2003 03:18:58"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CREATED="06/05/2003 01:50:43" CREATED_BY="SADMIN" EXT_REC_TABLES="S_APPL_WTMPL_RX"&gt;</w:t>
              <w:br/>
              <w:tab/>
              <w:tab/>
              <w:tab/>
              <w:tab/>
              <w:t>&lt;APPLET_WEB_TEMPLATE_ITEM CONTROL="Account Assignment Manual Flag" INACTIVE="N" ITEM_IDENTIFIER="1310" MARKUP_LANGUAGE="HTML" NAME="Account Assignment Manual Flag" TMPL_ITEM_HOLDER_NAME="SiebControl_1310" TYPE="List Item" UPDATED="11/04/2016 12:32:17" UPDATED_BY="SADMIN" CREATED="06/05/2003 03:18:59" CREATED_BY="SADMIN" EXT_REC_TABLES="S_APPL_WT_IT_RX"&gt;</w:t>
              <w:br/>
              <w:tab/>
              <w:tab/>
              <w:tab/>
              <w:tab/>
              <w:t>&lt;/APPLET_WEB_TEMPLATE_ITEM&gt;</w:t>
              <w:br/>
              <w:tab/>
              <w:tab/>
              <w:tab/>
              <w:tab/>
              <w:t>&lt;APPLET_WEB_TEMPLATE_ITEM CONTROL="Account Assignment System Flag" INACTIVE="N" ITEM_IDENTIFIER="1309" MARKUP_LANGUAGE="HTML" NAME="Account Assignment System Flag" TMPL_ITEM_HOLDER_NAME="SiebControl_1309" TYPE="List Item" UPDATED="11/04/2016 12:32:17" UPDATED_BY="SADMIN" CREATED="06/05/2003 03:18:59" CREATED_BY="SADMIN" EXT_REC_TABLES="S_APPL_WT_IT_RX"&gt;</w:t>
              <w:br/>
              <w:tab/>
              <w:tab/>
              <w:tab/>
              <w:tab/>
              <w:t>&lt;/APPLET_WEB_TEMPLATE_ITEM&gt;</w:t>
              <w:br/>
              <w:tab/>
              <w:tab/>
              <w:tab/>
              <w:tab/>
              <w:t>&lt;APPLET_WEB_TEMPLATE_ITEM CONTROL="Active Alias" INACTIVE="N" ITEM_IDENTIFIER="1306" MARKUP_LANGUAGE="HTML" NAME="Active Alias" TMPL_ITEM_HOLDER_NAME="SiebControl_1306" TYPE="List Item" UPDATED="11/04/2016 12:32:17" UPDATED_BY="SADMIN" CREATED="06/05/2003 03:18:59" CREATED_BY="SADMIN" EXT_REC_TABLES="S_APPL_WT_IT_RX"&gt;</w:t>
              <w:br/>
              <w:tab/>
              <w:tab/>
              <w:tab/>
              <w:tab/>
              <w:t>&lt;/APPLET_WEB_TEMPLATE_ITEM&gt;</w:t>
              <w:br/>
              <w:tab/>
              <w:tab/>
              <w:tab/>
              <w:tab/>
              <w:t>&lt;APPLET_WEB_TEMPLATE_ITEM CONTROL="Active First Name" INACTIVE="N" ITEM_IDENTIFIER="1303" MARKUP_LANGUAGE="HTML" NAME="Active First Name" TMPL_ITEM_HOLDER_NAME="SiebControl_1303" TYPE="List Item" UPDATED="11/04/2016 12:32:17" UPDATED_BY="SADMIN" CREATED="06/05/2003 03:18:59" CREATED_BY="SADMIN" EXT_REC_TABLES="S_APPL_WT_IT_RX"&gt;</w:t>
              <w:br/>
              <w:tab/>
              <w:tab/>
              <w:tab/>
              <w:tab/>
              <w:t>&lt;/APPLET_WEB_TEMPLATE_ITEM&gt;</w:t>
              <w:br/>
              <w:tab/>
              <w:tab/>
              <w:tab/>
              <w:tab/>
              <w:t>&lt;APPLET_WEB_TEMPLATE_ITEM CONTROL="Active Last Name" INACTIVE="N" ITEM_IDENTIFIER="1304" MARKUP_LANGUAGE="HTML" NAME="Active Last Name" TMPL_ITEM_HOLDER_NAME="SiebControl_1304" TYPE="List Item" UPDATED="11/04/2016 12:32:17" UPDATED_BY="SADMIN" CREATED="06/05/2003 03:18:59" CREATED_BY="SADMIN" EXT_REC_TABLES="S_APPL_WT_IT_RX"&gt;</w:t>
              <w:br/>
              <w:tab/>
              <w:tab/>
              <w:tab/>
              <w:tab/>
              <w:t>&lt;/APPLET_WEB_TEMPLATE_ITEM&gt;</w:t>
              <w:br/>
              <w:tab/>
              <w:tab/>
              <w:tab/>
              <w:tab/>
              <w:t>&lt;APPLET_WEB_TEMPLATE_ITEM CONTROL="Active Login Name" INACTIVE="N" ITEM_IDENTIFIER="1302" MARKUP_LANGUAGE="HTML" NAME="Active Login Name" TMPL_ITEM_HOLDER_NAME="SiebControl_1302" TYPE="List Item" UPDATED="11/04/2016 12:32:17" UPDATED_BY="SADMIN" CREATED="06/05/2003 03:18:59" CREATED_BY="SADMIN" EXT_REC_TABLES="S_APPL_WT_IT_RX"&gt;</w:t>
              <w:br/>
              <w:tab/>
              <w:tab/>
              <w:tab/>
              <w:tab/>
              <w:t>&lt;/APPLET_WEB_TEMPLATE_ITEM&gt;</w:t>
              <w:br/>
              <w:tab/>
              <w:tab/>
              <w:tab/>
              <w:tab/>
              <w:t>&lt;APPLET_WEB_TEMPLATE_ITEM COMMENTS="Modified by 7.7 Fix Existing Button Mappings Rule Tools Patch: Switched Item Identifier from 153 to 108" CONTROL="CancelQuery" INACTIVE="N" ITEM_IDENTIFIER="108" MARKUP_LANGUAGE="HTML" NAME="CancelQuery" TMPL_ITEM_HOLDER_NAME="SiebControl_108" TYPE="Control" UPDATED="11/04/2016 12:32:17" UPDATED_BY="SADMIN" CREATED="06/05/2003 03:18:59" CREATED_BY="SADMIN" EXT_REC_TABLES="S_APPL_WT_IT_RX"&gt;</w:t>
              <w:br/>
              <w:tab/>
              <w:tab/>
              <w:tab/>
              <w:tab/>
              <w:t>&lt;/APPLET_WEB_TEMPLATE_ITEM&gt;</w:t>
              <w:br/>
              <w:tab/>
              <w:tab/>
              <w:tab/>
              <w:tab/>
              <w:t>&lt;APPLET_WEB_TEMPLATE_ITEM CONTROL="Coverage Role" INACTIVE="N" ITEM_IDENTIFIER="1307" MARKUP_LANGUAGE="HTML" NAME="Coverage Role" TMPL_ITEM_HOLDER_NAME="SiebControl_1307" TYPE="List Item" UPDATED="11/04/2016 12:32:17" UPDATED_BY="SADMIN" CREATED="06/05/2003 03:18:59"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12:32:17" UPDATED_BY="SADMIN" CREATED="06/05/2003 03:18:59" CREATED_BY="SADMIN" EXT_REC_TABLES="S_APPL_WT_IT_RX"&gt;</w:t>
              <w:br/>
              <w:tab/>
              <w:tab/>
              <w:tab/>
              <w:tab/>
              <w:t>&lt;/APPLET_WEB_TEMPLATE_ITEM&gt;</w:t>
              <w:br/>
              <w:tab/>
              <w:tab/>
              <w:tab/>
              <w:tab/>
              <w:t>&lt;APPLET_WEB_TEMPLATE_ITEM CONTROL="Name" INACTIVE="N" ITEM_IDENTIFIER="1305" MARKUP_LANGUAGE="HTML" NAME="Name" TMPL_ITEM_HOLDER_NAME="SiebControl_1305" TYPE="List Item" UPDATED="11/04/2016 12:32:17" UPDATED_BY="SADMIN" CREATED="06/05/2003 03:18:59" CREATED_BY="SADMIN" EXT_REC_TABLES="S_APPL_WT_IT_RX"&gt;</w:t>
              <w:br/>
              <w:tab/>
              <w:tab/>
              <w:tab/>
              <w:tab/>
              <w:t>&lt;/APPLET_WEB_TEMPLATE_ITEM&gt;</w:t>
              <w:br/>
              <w:tab/>
              <w:tab/>
              <w:tab/>
              <w:tab/>
              <w:t>&lt;APPLET_WEB_TEMPLATE_ITEM CONTROL="Role" INACTIVE="N" ITEM_IDENTIFIER="1308" MARKUP_LANGUAGE="HTML" NAME="Role" TMPL_ITEM_HOLDER_NAME="SiebControl_1308" TYPE="List Item" UPDATED="11/04/2016 12:32:17" UPDATED_BY="SADMIN" CREATED="06/05/2003 03:19:00"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12:32:17" UPDATED_BY="SADMIN" CREATED="06/05/2003 03:19:00"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Product Accept Reject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CREATED="08/27/2005 00:22:20" CREATED_BY="SADMIN" EXT_REC_TABLES="S_APPL_WTMPL_RX"&gt;</w:t>
              <w:br/>
              <w:tab/>
              <w:tab/>
              <w:tab/>
              <w:tab/>
              <w:t>&lt;APPLET_WEB_TEMPLATE_ITEM CONTROL="Applet_Title" EXTENSION_FLAG="Y" ITEM_IDENTIFIER="99929" NAME="Applet_Title" TMPL_ITEM_HOLDER_NAME="SiebControl_99929" TYPE="Control" UPDATED="11/04/2016 12:38:11" UPDATED_BY="SADMIN" CREATED="11/04/2016 12:38:11" CREATED_BY="SADMIN" EXT_REC_TABLES="S_APPL_WT_IT_RX"&gt;</w:t>
              <w:br/>
              <w:tab/>
              <w:tab/>
              <w:tab/>
              <w:tab/>
              <w:t>&lt;/APPLET_WEB_TEMPLATE_ITEM&gt;</w:t>
              <w:br/>
              <w:tab/>
              <w:tab/>
              <w:tab/>
              <w:tab/>
              <w:t>&lt;APPLET_WEB_TEMPLATE_ITEM CONTROL="Comments" INACTIVE="N" ITEM_IDENTIFIER="504" MARKUP_LANGUAGE="HTML" NAME="Comments" TMPL_ITEM_HOLDER_NAME="SiebControl_504" TYPE="List Item" UPDATED="11/04/2016 12:38:11" UPDATED_BY="SADMIN" CREATED="08/27/2005 00:30:42"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12:38:11" UPDATED_BY="SADMIN" CREATED="08/27/2005 00:30:42"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12:38:11" UPDATED_BY="SADMIN" CREATED="08/27/2005 00:30:42" CREATED_BY="SADMIN" EXT_REC_TABLES="S_APPL_WT_IT_RX"&gt;</w:t>
              <w:br/>
              <w:tab/>
              <w:tab/>
              <w:tab/>
              <w:tab/>
              <w:t>&lt;/APPLET_WEB_TEMPLATE_ITEM&gt;</w:t>
              <w:br/>
              <w:tab/>
              <w:tab/>
              <w:tab/>
              <w:tab/>
              <w:t>&lt;APPLET_WEB_TEMPLATE_ITEM CONTROL="GotoNextSet" INACTIVE="N" ITEM_IDENTIFIER="123" MARKUP_LANGUAGE="HTML" NAME="GotoNextSet" TYPE="Control" UPDATED="08/27/2005 00:30:42" UPDATED_BY="SADMIN" CREATED="08/27/2005 00:30:42" CREATED_BY="SADMIN"&gt;</w:t>
              <w:br/>
              <w:tab/>
              <w:tab/>
              <w:tab/>
              <w:tab/>
              <w:t>&lt;/APPLET_WEB_TEMPLATE_ITEM&gt;</w:t>
              <w:br/>
              <w:tab/>
              <w:tab/>
              <w:tab/>
              <w:tab/>
              <w:t>&lt;APPLET_WEB_TEMPLATE_ITEM CONTROL="GotoPreviousSet" INACTIVE="N" ITEM_IDENTIFIER="122" MARKUP_LANGUAGE="HTML" NAME="GotoPreviousSet" TYPE="Control" UPDATED="08/27/2005 00:30:42" UPDATED_BY="SADMIN" CREATED="08/27/2005 00:30:42" CREATED_BY="SADMIN"&gt;</w:t>
              <w:br/>
              <w:tab/>
              <w:tab/>
              <w:tab/>
              <w:tab/>
              <w:t>&lt;/APPLET_WEB_TEMPLATE_ITEM&gt;</w:t>
              <w:br/>
              <w:tab/>
              <w:tab/>
              <w:tab/>
              <w:tab/>
              <w:t>&lt;APPLET_WEB_TEMPLATE_ITEM CONTROL="ListControl" EXTENSION_FLAG="Y" ITEM_IDENTIFIER="99998" NAME="ListControl" TMPL_ITEM_HOLDER_NAME="SiebControl_99998" TYPE="Control" UPDATED="11/04/2016 12:38:11" UPDATED_BY="SADMIN" CREATED="11/04/2016 12:38:11"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12:38:11" UPDATED_BY="SADMIN" CREATED="11/04/2016 12:38:11"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12:38:11" UPDATED_BY="SADMIN" CREATED="08/27/2005 00:30:42"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12:38:11" UPDATED_BY="SADMIN" CREATED="08/27/2005 00:30:42" CREATED_BY="SADMIN" EXT_REC_TABLES="S_APPL_WT_IT_RX"&gt;</w:t>
              <w:br/>
              <w:tab/>
              <w:tab/>
              <w:tab/>
              <w:tab/>
              <w:t>&lt;/APPLET_WEB_TEMPLATE_ITEM&gt;</w:t>
              <w:br/>
              <w:tab/>
              <w:tab/>
              <w:tab/>
              <w:tab/>
              <w:t>&lt;APPLET_WEB_TEMPLATE_ITEM CONTROL="Order Number" INACTIVE="N" ITEM_IDENTIFIER="502" MARKUP_LANGUAGE="HTML" NAME="Order Number" TMPL_ITEM_HOLDER_NAME="SiebControl_502" TYPE="List Item" UPDATED="11/04/2016 12:38:11" UPDATED_BY="SADMIN" CREATED="08/27/2005 00:30:42"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12:38:11"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12:38:12" UPDATED_BY="SADMIN" CREATED="08/27/2005 00:30:42"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12:38:12" UPDATED_BY="SADMIN" CREATED="08/27/2005 00:30:42"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12:38:12" UPDATED_BY="SADMIN" CREATED="11/04/2016 12:38:12" CREATED_BY="SADMIN" EXT_REC_TABLES="S_APPL_WT_IT_RX"&gt;</w:t>
              <w:br/>
              <w:tab/>
              <w:tab/>
              <w:tab/>
              <w:tab/>
              <w:t>&lt;/APPLET_WEB_TEMPLATE_ITEM&gt;</w:t>
              <w:br/>
              <w:tab/>
              <w:tab/>
              <w:tab/>
              <w:tab/>
              <w:t>&lt;APPLET_WEB_TEMPLATE_ITEM CONTROL="Reason" INACTIVE="N" ITEM_IDENTIFIER="503" MARKUP_LANGUAGE="HTML" NAME="Reason" TMPL_ITEM_HOLDER_NAME="SiebControl_503" TYPE="List Item" UPDATED="11/04/2016 12:38:12" UPDATED_BY="SADMIN" CREATED="08/27/2005 00:30:42"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12:38:12" UPDATED_BY="SADMIN" CREATED="08/27/2005 00:30:42"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12:38:12" UPDATED_BY="SADMIN" CREATED="08/27/2005 00:30:42"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CAP Import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NAME="Base" TYPE="Base" WEB_TEMPLATE="Popup Form" UPDATED="11/04/2016 12:37:18" UPDATED_BY="SADMIN" CREATED="08/26/2003 09:53:17" CREATED_BY="SADMIN" EXT_REC_TABLES="S_APPL_WTMPL_RX"&gt;</w:t>
              <w:br/>
              <w:tab/>
              <w:tab/>
              <w:tab/>
              <w:tab/>
              <w:t>&lt;APPLET_WEB_TEMPLATE_ITEM CONTROL="AppletTitle" INACTIVE="N" ITEM_IDENTIFIER="179" MARKUP_LANGUAGE="HTML" NAME="AppletTitle" TYPE="Control" UPDATED="08/26/2003 09:53:18" UPDATED_BY="SADMIN" CREATED="08/26/2003 09:53:18" CREATED_BY="SADMIN"&gt;</w:t>
              <w:br/>
              <w:tab/>
              <w:tab/>
              <w:tab/>
              <w:tab/>
              <w:t>&lt;/APPLET_WEB_TEMPLATE_ITEM&gt;</w:t>
              <w:br/>
              <w:tab/>
              <w:tab/>
              <w:tab/>
              <w:tab/>
              <w:t>&lt;APPLET_WEB_TEMPLATE_ITEM CONTROL="AppletTitle" INACTIVE="N" ITEM_IDENTIFIER="91" MARKUP_LANGUAGE="HTML" NAME="AppletTitle2" TMPL_ITEM_HOLDER_NAME="SiebControl_91" TYPE="Control" UPDATED="11/04/2016 13:10:51" UPDATED_BY="SADMIN" CREATED="08/26/2003 09:53:18" CREATED_BY="SADMIN" EXT_REC_TABLES="S_APPL_WT_IT_RX"&gt;</w:t>
              <w:br/>
              <w:tab/>
              <w:tab/>
              <w:tab/>
              <w:tab/>
              <w:t>&lt;/APPLET_WEB_TEMPLATE_ITEM&gt;</w:t>
              <w:br/>
              <w:tab/>
              <w:tab/>
              <w:tab/>
              <w:tab/>
              <w:t>&lt;APPLET_WEB_TEMPLATE_ITEM CONTROL="Browse" INACTIVE="N" ITEM_IDENTIFIER="1196" MARKUP_LANGUAGE="HTML" NAME="Browse" TMPL_ITEM_HOLDER_NAME="SiebControl_1196" TYPE="Control" UPDATED="11/04/2016 13:10:51" UPDATED_BY="SADMIN" CREATED="08/26/2003 09:53:18"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13:10:51" UPDATED_BY="SADMIN" CREATED="08/26/2003 09:53:18" CREATED_BY="SADMIN" EXT_REC_TABLES="S_APPL_WT_IT_RX"&gt;</w:t>
              <w:br/>
              <w:tab/>
              <w:tab/>
              <w:tab/>
              <w:tab/>
              <w:t>&lt;/APPLET_WEB_TEMPLATE_ITEM&gt;</w:t>
              <w:br/>
              <w:tab/>
              <w:tab/>
              <w:tab/>
              <w:tab/>
              <w:t>&lt;APPLET_WEB_TEMPLATE_ITEM CONTROL="Cancel" INACTIVE="N" ITEM_IDENTIFIER="153" MARKUP_LANGUAGE="HTML" NAME="Cancel2" TMPL_ITEM_HOLDER_NAME="SiebControl_153" TYPE="Control" UPDATED="11/04/2016 13:10:51" UPDATED_BY="SADMIN" CREATED="08/26/2003 09:53:18" CREATED_BY="SADMIN" EXT_REC_TABLES="S_APPL_WT_IT_RX"&gt;</w:t>
              <w:br/>
              <w:tab/>
              <w:tab/>
              <w:tab/>
              <w:tab/>
              <w:t>&lt;/APPLET_WEB_TEMPLATE_ITEM&gt;</w:t>
              <w:br/>
              <w:tab/>
              <w:tab/>
              <w:tab/>
              <w:tab/>
              <w:t>&lt;APPLET_WEB_TEMPLATE_ITEM CONTROL="Import" INACTIVE="N" ITEM_IDENTIFIER="141" MARKUP_LANGUAGE="HTML" NAME="Import" TMPL_ITEM_HOLDER_NAME="SiebControl_141" TYPE="Control" UPDATED="11/04/2016 13:10:51" UPDATED_BY="SADMIN" CREATED="08/26/2003 09:53:18" CREATED_BY="SADMIN" EXT_REC_TABLES="S_APPL_WT_IT_RX"&gt;</w:t>
              <w:br/>
              <w:tab/>
              <w:tab/>
              <w:tab/>
              <w:tab/>
              <w:t>&lt;/APPLET_WEB_TEMPLATE_ITEM&gt;</w:t>
              <w:br/>
              <w:tab/>
              <w:tab/>
              <w:tab/>
              <w:tab/>
              <w:t>&lt;APPLET_WEB_TEMPLATE_ITEM CONTROL="Import" INACTIVE="N" ITEM_IDENTIFIER="152" MARKUP_LANGUAGE="HTML" NAME="Import2" TMPL_ITEM_HOLDER_NAME="SiebControl_152" TYPE="Control" UPDATED="11/04/2016 13:10:51" UPDATED_BY="SADMIN" CREATED="08/26/2003 09:53:18"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NAME="Edit" TYPE="Edit" WEB_TEMPLATE="Popup Form" UPDATED="11/04/2016 12:37:18" UPDATED_BY="SADMIN" CREATED="08/26/2003 09:53:18" CREATED_BY="SADMIN" EXT_REC_TABLES="S_APPL_WTMPL_RX"&gt;</w:t>
              <w:br/>
              <w:tab/>
              <w:tab/>
              <w:tab/>
              <w:tab/>
              <w:t>&lt;APPLET_WEB_TEMPLATE_ITEM CONTROL="AppletTitle" INACTIVE="N" ITEM_IDENTIFIER="1190" MARKUP_LANGUAGE="HTML" NAME="AppletTitle" TMPL_ITEM_HOLDER_NAME="SiebControl_1190" TYPE="Control" UPDATED="11/04/2016 13:10:51" UPDATED_BY="SADMIN" CREATED="08/26/2003 09:53:18" CREATED_BY="SADMIN" EXT_REC_TABLES="S_APPL_WT_IT_RX"&gt;</w:t>
              <w:br/>
              <w:tab/>
              <w:tab/>
              <w:tab/>
              <w:tab/>
              <w:t>&lt;/APPLET_WEB_TEMPLATE_ITEM&gt;</w:t>
              <w:br/>
              <w:tab/>
              <w:tab/>
              <w:tab/>
              <w:tab/>
              <w:t>&lt;APPLET_WEB_TEMPLATE_ITEM CONTROL="Browse" INACTIVE="N" ITEM_IDENTIFIER="1196" MARKUP_LANGUAGE="HTML" NAME="Browse" TMPL_ITEM_HOLDER_NAME="SiebControl_1196" TYPE="Control" UPDATED="11/04/2016 13:10:51" UPDATED_BY="SADMIN" CREATED="08/26/2003 09:53:18" CREATED_BY="SADMIN" EXT_REC_TABLES="S_APPL_WT_IT_RX"&gt;</w:t>
              <w:br/>
              <w:tab/>
              <w:tab/>
              <w:tab/>
              <w:tab/>
              <w:t>&lt;/APPLET_WEB_TEMPLATE_ITEM&gt;</w:t>
              <w:br/>
              <w:tab/>
              <w:tab/>
              <w:tab/>
              <w:tab/>
              <w:t>&lt;APPLET_WEB_TEMPLATE_ITEM CONTROL="Cancel" INACTIVE="N" ITEM_IDENTIFIER="135" MARKUP_LANGUAGE="HTML" NAME="Cancel" TMPL_ITEM_HOLDER_NAME="SiebControl_135" TYPE="Control" UPDATED="11/04/2016 13:10:51" UPDATED_BY="SADMIN" CREATED="08/26/2003 09:53:18" CREATED_BY="SADMIN" EXT_REC_TABLES="S_APPL_WT_IT_RX"&gt;</w:t>
              <w:br/>
              <w:tab/>
              <w:tab/>
              <w:tab/>
              <w:tab/>
              <w:t>&lt;/APPLET_WEB_TEMPLATE_ITEM&gt;</w:t>
              <w:br/>
              <w:tab/>
              <w:tab/>
              <w:tab/>
              <w:tab/>
              <w:t>&lt;APPLET_WEB_TEMPLATE_ITEM CONTROL="Import" INACTIVE="N" ITEM_IDENTIFIER="599" MARKUP_LANGUAGE="HTML" NAME="Import" TMPL_ITEM_HOLDER_NAME="SiebControl_599" TYPE="Control" UPDATED="11/04/2016 13:10:51" UPDATED_BY="SADMIN" CREATED="08/26/2003 09:53:18"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Position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NAME="Base" SEQUENCE="0" TYPE="Query" WEB_TEMPLATE="Popup Query" UPDATED="11/04/2016 12:37:16" UPDATED_BY="SADMIN" CREATED="06/05/2003 02:09:03" CREATED_BY="SADMIN" EXT_REC_TABLES="S_APPL_WTMPL_RX"&gt;</w:t>
              <w:br/>
              <w:tab/>
              <w:tab/>
              <w:tab/>
              <w:tab/>
              <w:t>&lt;APPLET_WEB_TEMPLATE_ITEM CONTROL="Active First Name" INACTIVE="N" ITEM_IDENTIFIER="1300" MARKUP_LANGUAGE="HTML" NAME="Active First Name" TMPL_ITEM_HOLDER_NAME="SiebControl_1300" TYPE="List Item" UPDATED="11/04/2016 14:33:18" UPDATED_BY="SADMIN" CREATED="06/05/2003 08:32:53" CREATED_BY="SADMIN" EXT_REC_TABLES="S_APPL_WT_IT_RX"&gt;</w:t>
              <w:br/>
              <w:tab/>
              <w:tab/>
              <w:tab/>
              <w:tab/>
              <w:t>&lt;/APPLET_WEB_TEMPLATE_ITEM&gt;</w:t>
              <w:br/>
              <w:tab/>
              <w:tab/>
              <w:tab/>
              <w:tab/>
              <w:t>&lt;APPLET_WEB_TEMPLATE_ITEM CONTROL="Active Job Title" INACTIVE="N" ITEM_IDENTIFIER="1301" MARKUP_LANGUAGE="HTML" NAME="Active Job Title" TMPL_ITEM_HOLDER_NAME="SiebControl_1301" TYPE="List Item" UPDATED="11/04/2016 14:33:18" UPDATED_BY="SADMIN" CREATED="06/05/2003 08:32:53" CREATED_BY="SADMIN" EXT_REC_TABLES="S_APPL_WT_IT_RX"&gt;</w:t>
              <w:br/>
              <w:tab/>
              <w:tab/>
              <w:tab/>
              <w:tab/>
              <w:t>&lt;/APPLET_WEB_TEMPLATE_ITEM&gt;</w:t>
              <w:br/>
              <w:tab/>
              <w:tab/>
              <w:tab/>
              <w:tab/>
              <w:t>&lt;APPLET_WEB_TEMPLATE_ITEM CONTROL="Active Last Name" INACTIVE="N" ITEM_IDENTIFIER="1302" MARKUP_LANGUAGE="HTML" NAME="Active Last Name" TMPL_ITEM_HOLDER_NAME="SiebControl_1302" TYPE="List Item" UPDATED="11/04/2016 14:33:18" UPDATED_BY="SADMIN" CREATED="06/05/2003 08:32:53" CREATED_BY="SADMIN" EXT_REC_TABLES="S_APPL_WT_IT_RX"&gt;</w:t>
              <w:br/>
              <w:tab/>
              <w:tab/>
              <w:tab/>
              <w:tab/>
              <w:t>&lt;/APPLET_WEB_TEMPLATE_ITEM&gt;</w:t>
              <w:br/>
              <w:tab/>
              <w:tab/>
              <w:tab/>
              <w:tab/>
              <w:t>&lt;APPLET_WEB_TEMPLATE_ITEM CONTROL="Active Login Name" INACTIVE="N" ITEM_IDENTIFIER="1303" MARKUP_LANGUAGE="HTML" NAME="Active Login Name" TMPL_ITEM_HOLDER_NAME="SiebControl_1303" TYPE="List Item" UPDATED="11/04/2016 14:33:18" UPDATED_BY="SADMIN" CREATED="06/05/2003 08:32:53" CREATED_BY="SADMIN" EXT_REC_TABLES="S_APPL_WT_IT_RX"&gt;</w:t>
              <w:br/>
              <w:tab/>
              <w:tab/>
              <w:tab/>
              <w:tab/>
              <w:t>&lt;/APPLET_WEB_TEMPLATE_ITEM&gt;</w:t>
              <w:br/>
              <w:tab/>
              <w:tab/>
              <w:tab/>
              <w:tab/>
              <w:t>&lt;APPLET_WEB_TEMPLATE_ITEM CONTROL="Division" INACTIVE="N" ITEM_IDENTIFIER="1304" MARKUP_LANGUAGE="HTML" NAME="Division" TMPL_ITEM_HOLDER_NAME="SiebControl_1304" TYPE="List Item" UPDATED="11/04/2016 14:33:18" UPDATED_BY="SADMIN" CREATED="06/05/2003 08:32:54"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14:33:18" UPDATED_BY="SADMIN" CREATED="06/05/2003 08:32:54" CREATED_BY="SADMIN" EXT_REC_TABLES="S_APPL_WT_IT_RX"&gt;</w:t>
              <w:br/>
              <w:tab/>
              <w:tab/>
              <w:tab/>
              <w:tab/>
              <w:t>&lt;/APPLET_WEB_TEMPLATE_ITEM&gt;</w:t>
              <w:br/>
              <w:tab/>
              <w:tab/>
              <w:tab/>
              <w:tab/>
              <w:t>&lt;APPLET_WEB_TEMPLATE_ITEM CONTROL="Name" INACTIVE="N" ITEM_IDENTIFIER="1305" MARKUP_LANGUAGE="HTML" NAME="Name" TMPL_ITEM_HOLDER_NAME="SiebControl_1305" TYPE="List Item" UPDATED="11/04/2016 14:33:18" UPDATED_BY="SADMIN" CREATED="06/05/2003 08:32:54" CREATED_BY="SADMIN" EXT_REC_TABLES="S_APPL_WT_IT_RX"&gt;</w:t>
              <w:br/>
              <w:tab/>
              <w:tab/>
              <w:tab/>
              <w:tab/>
              <w:t>&lt;/APPLET_WEB_TEMPLATE_ITEM&gt;</w:t>
              <w:br/>
              <w:tab/>
              <w:tab/>
              <w:tab/>
              <w:tab/>
              <w:t>&lt;APPLET_WEB_TEMPLATE_ITEM CONTROL="Organization" INACTIVE="N" ITEM_IDENTIFIER="1306" MARKUP_LANGUAGE="HTML" NAME="Organization" TMPL_ITEM_HOLDER_NAME="SiebControl_1306" TYPE="List Item" UPDATED="11/04/2016 14:33:18" UPDATED_BY="SADMIN" CREATED="06/05/2003 08:32:54" CREATED_BY="SADMIN" EXT_REC_TABLES="S_APPL_WT_IT_RX"&gt;</w:t>
              <w:br/>
              <w:tab/>
              <w:tab/>
              <w:tab/>
              <w:tab/>
              <w:t>&lt;/APPLET_WEB_TEMPLATE_ITEM&gt;</w:t>
              <w:br/>
              <w:tab/>
              <w:tab/>
              <w:tab/>
              <w:tab/>
              <w:t>&lt;APPLET_WEB_TEMPLATE_ITEM EXTENSION_FLAG="Y" ITEM_IDENTIFIER="99993" NAME="Position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CONTROL="Position Type" INACTIVE="N" ITEM_IDENTIFIER="1307" MARKUP_LANGUAGE="HTML" NAME="Position Type" TMPL_ITEM_HOLDER_NAME="SiebControl_1307" TYPE="List Item" UPDATED="11/04/2016 14:33:18" UPDATED_BY="SADMIN" CREATED="06/05/2003 08:32:54" CREATED_BY="SADMIN" EXT_REC_TABLES="S_APPL_WT_IT_RX"&gt;</w:t>
              <w:br/>
              <w:tab/>
              <w:tab/>
              <w:tab/>
              <w:tab/>
              <w:t>&lt;/APPLET_WEB_TEMPLATE_ITEM&gt;</w:t>
              <w:br/>
              <w:tab/>
              <w:tab/>
              <w:tab/>
              <w:tab/>
              <w:t>&lt;APPLET_WEB_TEMPLATE_ITEM CONTROL="SSA Primary Field" INACTIVE="N" ITEM_IDENTIFIER="1308" MARKUP_LANGUAGE="HTML" NAME="SSA Primary Field" TMPL_ITEM_HOLDER_NAME="SiebControl_1308" TYPE="List Item" UPDATED="11/04/2016 14:33:18" UPDATED_BY="SADMIN" CREATED="06/05/2003 08:32:54" CREATED_BY="SADMIN" EXT_REC_TABLES="S_APPL_WT_IT_RX"&gt;</w:t>
              <w:br/>
              <w:tab/>
              <w:tab/>
              <w:tab/>
              <w:tab/>
              <w:t>&lt;/APPLET_WEB_TEMPLATE_ITEM&gt;</w:t>
              <w:br/>
              <w:tab/>
              <w:tab/>
              <w:tab/>
              <w:tab/>
              <w:t>&lt;APPLET_WEB_TEMPLATE_ITEM CONTROL="Territory Quota" INACTIVE="N" ITEM_IDENTIFIER="1309" MARKUP_LANGUAGE="HTML" NAME="Territory Quota" TMPL_ITEM_HOLDER_NAME="SiebControl_1309" TYPE="List Item" UPDATED="11/04/2016 14:33:18" UPDATED_BY="SADMIN" CREATED="06/05/2003 08:32:54" CREATED_BY="SADMIN" EXT_REC_TABLES="S_APPL_WT_IT_RX"&gt;</w:t>
              <w:br/>
              <w:tab/>
              <w:tab/>
              <w:tab/>
              <w:tab/>
              <w:t>&lt;/APPLET_WEB_TEMPLATE_ITEM&gt;</w:t>
              <w:br/>
              <w:tab/>
              <w:tab/>
              <w:tab/>
              <w:tab/>
              <w:t>&lt;APPLET_WEB_TEMPLATE_ITEM CONTROL="Territory Quota Unit" INACTIVE="N" ITEM_IDENTIFIER="1310" MARKUP_LANGUAGE="HTML" NAME="Territory Quota Unit" TMPL_ITEM_HOLDER_NAME="SiebControl_1310" TYPE="List Item" UPDATED="11/04/2016 14:33:18" UPDATED_BY="SADMIN" CREATED="06/05/2003 08:32:54"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14:33:18" UPDATED_BY="SADMIN" CREATED="06/05/2003 08:32:54"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SEQUENCE="0" TYPE="Edit List" WEB_TEMPLATE="Popup List" UPDATED="11/04/2016 12:37:17" UPDATED_BY="SADMIN" CREATED="06/05/2003 02:09:03" CREATED_BY="SADMIN" EXT_REC_TABLES="S_APPL_WTMPL_RX"&gt;</w:t>
              <w:br/>
              <w:tab/>
              <w:tab/>
              <w:tab/>
              <w:tab/>
              <w:t>&lt;APPLET_WEB_TEMPLATE_ITEM CONTROL="Active First Name" INACTIVE="N" ITEM_IDENTIFIER="501" MARKUP_LANGUAGE="HTML" NAME="Active First Name" TMPL_ITEM_HOLDER_NAME="SiebControl_501" TYPE="List Item" UPDATED="11/04/2016 14:33:18" UPDATED_BY="SADMIN" CREATED="06/05/2003 08:32:54" CREATED_BY="SADMIN" EXT_REC_TABLES="S_APPL_WT_IT_RX"&gt;</w:t>
              <w:br/>
              <w:tab/>
              <w:tab/>
              <w:tab/>
              <w:tab/>
              <w:t>&lt;/APPLET_WEB_TEMPLATE_ITEM&gt;</w:t>
              <w:br/>
              <w:tab/>
              <w:tab/>
              <w:tab/>
              <w:tab/>
              <w:t>&lt;APPLET_WEB_TEMPLATE_ITEM CONTROL="Active Job Title" INACTIVE="N" ITEM_IDENTIFIER="502" MARKUP_LANGUAGE="HTML" NAME="Active Job Title" TMPL_ITEM_HOLDER_NAME="SiebControl_502" TYPE="List Item" UPDATED="11/04/2016 14:33:18" UPDATED_BY="SADMIN" CREATED="06/05/2003 08:32:55" CREATED_BY="SADMIN" EXT_REC_TABLES="S_APPL_WT_IT_RX"&gt;</w:t>
              <w:br/>
              <w:tab/>
              <w:tab/>
              <w:tab/>
              <w:tab/>
              <w:t>&lt;/APPLET_WEB_TEMPLATE_ITEM&gt;</w:t>
              <w:br/>
              <w:tab/>
              <w:tab/>
              <w:tab/>
              <w:tab/>
              <w:t>&lt;APPLET_WEB_TEMPLATE_ITEM CONTROL="Active Last Name" INACTIVE="N" ITEM_IDENTIFIER="503" MARKUP_LANGUAGE="HTML" NAME="Active Last Name" TMPL_ITEM_HOLDER_NAME="SiebControl_503" TYPE="List Item" UPDATED="11/04/2016 14:33:18" UPDATED_BY="SADMIN" CREATED="06/05/2003 08:32:55" CREATED_BY="SADMIN" EXT_REC_TABLES="S_APPL_WT_IT_RX"&gt;</w:t>
              <w:br/>
              <w:tab/>
              <w:tab/>
              <w:tab/>
              <w:tab/>
              <w:t>&lt;/APPLET_WEB_TEMPLATE_ITEM&gt;</w:t>
              <w:br/>
              <w:tab/>
              <w:tab/>
              <w:tab/>
              <w:tab/>
              <w:t>&lt;APPLET_WEB_TEMPLATE_ITEM CONTROL="Active Login Name" INACTIVE="N" ITEM_IDENTIFIER="504" MARKUP_LANGUAGE="HTML" NAME="Active Login Name" TMPL_ITEM_HOLDER_NAME="SiebControl_504" TYPE="List Item" UPDATED="11/04/2016 14:33:18" UPDATED_BY="SADMIN" CREATED="06/05/2003 08:32:55" CREATED_BY="SADMIN" EXT_REC_TABLES="S_APPL_WT_IT_RX"&gt;</w:t>
              <w:br/>
              <w:tab/>
              <w:tab/>
              <w:tab/>
              <w:tab/>
              <w:t>&lt;/APPLET_WEB_TEMPLATE_ITEM&gt;</w:t>
              <w:br/>
              <w:tab/>
              <w:tab/>
              <w:tab/>
              <w:tab/>
              <w:t>&lt;APPLET_WEB_TEMPLATE_ITEM CONTROL="Division" INACTIVE="N" ITEM_IDENTIFIER="505" MARKUP_LANGUAGE="HTML" NAME="Division" TMPL_ITEM_HOLDER_NAME="SiebControl_505" TYPE="List Item" UPDATED="11/04/2016 14:33:18" UPDATED_BY="SADMIN" CREATED="06/05/2003 08:32:55" CREATED_BY="SADMIN" EXT_REC_TABLES="S_APPL_WT_IT_RX"&gt;</w:t>
              <w:br/>
              <w:tab/>
              <w:tab/>
              <w:tab/>
              <w:tab/>
              <w:t>&lt;/APPLET_WEB_TEMPLATE_ITEM&gt;</w:t>
              <w:br/>
              <w:tab/>
              <w:tab/>
              <w:tab/>
              <w:tab/>
              <w:t>&lt;APPLET_WEB_TEMPLATE_ITEM CONTROL="GotoNextSet" INACTIVE="N" ITEM_IDENTIFIER="123" MARKUP_LANGUAGE="HTML" NAME="GotoNextSet" TYPE="Control" UPDATED="06/05/2003 08:32:55" UPDATED_BY="SADMIN" CREATED="06/05/2003 08:32:55" CREATED_BY="SADMIN"&gt;</w:t>
              <w:br/>
              <w:tab/>
              <w:tab/>
              <w:tab/>
              <w:tab/>
              <w:t>&lt;/APPLET_WEB_TEMPLATE_ITEM&gt;</w:t>
              <w:br/>
              <w:tab/>
              <w:tab/>
              <w:tab/>
              <w:tab/>
              <w:t>&lt;APPLET_WEB_TEMPLATE_ITEM CONTROL="GotoPreviousSet" INACTIVE="N" ITEM_IDENTIFIER="122" MARKUP_LANGUAGE="HTML" NAME="GotoPreviousSet" TYPE="Control" UPDATED="06/05/2003 08:32:55" UPDATED_BY="SADMIN" CREATED="06/05/2003 08:32:55" CREATED_BY="SADMIN"&gt;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14:33:18" UPDATED_BY="SADMIN" CREATED="06/05/2003 08:32:55"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14:33:18" UPDATED_BY="SADMIN" CREATED="11/04/2016 14:33:18"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14:33:18" UPDATED_BY="SADMIN" CREATED="11/04/2016 14:33:18" CREATED_BY="SADMIN" EXT_REC_TABLES="S_APPL_WT_IT_RX"&gt;</w:t>
              <w:br/>
              <w:tab/>
              <w:tab/>
              <w:tab/>
              <w:tab/>
              <w:t>&lt;/APPLET_WEB_TEMPLATE_ITEM&gt;</w:t>
              <w:br/>
              <w:tab/>
              <w:tab/>
              <w:tab/>
              <w:tab/>
              <w:t>&lt;APPLET_WEB_TEMPLATE_ITEM CONTROL="Name" INACTIVE="N" ITEM_IDENTIFIER="506" MARKUP_LANGUAGE="HTML" NAME="Name" TMPL_ITEM_HOLDER_NAME="SiebControl_506" TYPE="List Item" UPDATED="11/04/2016 14:33:18" UPDATED_BY="SADMIN" CREATED="06/05/2003 08:32:55"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14:33:18" UPDATED_BY="SADMIN" CREATED="06/05/2003 08:32:55"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14:33:18" UPDATED_BY="SADMIN" CREATED="06/05/2003 08:32:55" CREATED_BY="SADMIN" EXT_REC_TABLES="S_APPL_WT_IT_RX"&gt;</w:t>
              <w:br/>
              <w:tab/>
              <w:tab/>
              <w:tab/>
              <w:tab/>
              <w:t>&lt;/APPLET_WEB_TEMPLATE_ITEM&gt;</w:t>
              <w:br/>
              <w:tab/>
              <w:tab/>
              <w:tab/>
              <w:tab/>
              <w:t>&lt;APPLET_WEB_TEMPLATE_ITEM CONTROL="Organization" INACTIVE="N" ITEM_IDENTIFIER="507" MARKUP_LANGUAGE="HTML" NAME="Organization" TMPL_ITEM_HOLDER_NAME="SiebControl_507" TYPE="List Item" UPDATED="11/04/2016 14:33:19" UPDATED_BY="SADMIN" CREATED="06/05/2003 08:32:56" CREATED_BY="SADMIN" EXT_REC_TABLES="S_APPL_WT_IT_RX"&gt;</w:t>
              <w:br/>
              <w:tab/>
              <w:tab/>
              <w:tab/>
              <w:tab/>
              <w:t>&lt;/APPLET_WEB_TEMPLATE_ITEM&gt;</w:t>
              <w:br/>
              <w:tab/>
              <w:tab/>
              <w:tab/>
              <w:tab/>
              <w:t>&lt;APPLET_WEB_TEMPLATE_ITEM EXTENSION_FLAG="Y" ITEM_IDENTIFIER="99993" NAME="Position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CONTROL="Position Type" INACTIVE="N" ITEM_IDENTIFIER="508" MARKUP_LANGUAGE="HTML" NAME="Position Type" TMPL_ITEM_HOLDER_NAME="SiebControl_508" TYPE="List Item" UPDATED="11/04/2016 14:33:19" UPDATED_BY="SADMIN" CREATED="06/05/2003 08:32:56"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14:33:19" UPDATED_BY="SADMIN" CREATED="06/05/2003 08:32:56"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14:33:19" UPDATED_BY="SADMIN" CREATED="11/04/2016 14:33:19" CREATED_BY="SADMIN" EXT_REC_TABLES="S_APPL_WT_IT_RX"&gt;</w:t>
              <w:br/>
              <w:tab/>
              <w:tab/>
              <w:tab/>
              <w:tab/>
              <w:t>&lt;/APPLET_WEB_TEMPLATE_ITEM&gt;</w:t>
              <w:br/>
              <w:tab/>
              <w:tab/>
              <w:tab/>
              <w:tab/>
              <w:t>&lt;APPLET_WEB_TEMPLATE_ITEM CONTROL="SSA Primary Field" INACTIVE="N" ITEM_IDENTIFIER="509" MARKUP_LANGUAGE="HTML" NAME="SSA Primary Field" TMPL_ITEM_HOLDER_NAME="SiebControl_509" TYPE="List Item" UPDATED="11/04/2016 14:33:19" UPDATED_BY="SADMIN" CREATED="06/05/2003 08:32:56" CREATED_BY="SADMIN" EXT_REC_TABLES="S_APPL_WT_IT_RX"&gt;</w:t>
              <w:br/>
              <w:tab/>
              <w:tab/>
              <w:tab/>
              <w:tab/>
              <w:t>&lt;/APPLET_WEB_TEMPLATE_ITEM&gt;</w:t>
              <w:br/>
              <w:tab/>
              <w:tab/>
              <w:tab/>
              <w:tab/>
              <w:t>&lt;APPLET_WEB_TEMPLATE_ITEM CONTROL="Territory Quota" INACTIVE="N" ITEM_IDENTIFIER="510" MARKUP_LANGUAGE="HTML" NAME="Territory Quota" TMPL_ITEM_HOLDER_NAME="SiebControl_510" TYPE="List Item" UPDATED="11/04/2016 14:33:19" UPDATED_BY="SADMIN" CREATED="06/05/2003 08:32:56" CREATED_BY="SADMIN" EXT_REC_TABLES="S_APPL_WT_IT_RX"&gt;</w:t>
              <w:br/>
              <w:tab/>
              <w:tab/>
              <w:tab/>
              <w:tab/>
              <w:t>&lt;/APPLET_WEB_TEMPLATE_ITEM&gt;</w:t>
              <w:br/>
              <w:tab/>
              <w:tab/>
              <w:tab/>
              <w:tab/>
              <w:t>&lt;APPLET_WEB_TEMPLATE_ITEM CONTROL="Territory Quota Unit" INACTIVE="N" ITEM_IDENTIFIER="511" MARKUP_LANGUAGE="HTML" NAME="Territory Quota Unit" TMPL_ITEM_HOLDER_NAME="SiebControl_511" TYPE="List Item" UPDATED="11/04/2016 14:33:19" UPDATED_BY="SADMIN" CREATED="06/05/2003 08:32:56"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Task Related iHelp Item Popup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12:37:18" UPDATED_BY="SADMIN" CREATED="09/01/2005 15:43:56" CREATED_BY="SADMIN" EXT_REC_TABLES="S_APPL_WTMPL_RX"&gt;</w:t>
              <w:br/>
              <w:tab/>
              <w:tab/>
              <w:tab/>
              <w:tab/>
              <w:t>&lt;APPLET_WEB_TEMPLATE_ITEM COMMENTS="Modified by 7.7 Fix Existing Button Mappings Rule Tools Patch: Switched Item Identifier from 153 to 108" CONTROL="CancelQuery" INACTIVE="N" ITEM_IDENTIFIER="108" MARKUP_LANGUAGE="HTML" NAME="Cancel" TMPL_ITEM_HOLDER_NAME="SiebControl_108" TYPE="Control" UPDATED="11/04/2016 15:16:26" UPDATED_BY="SADMIN" CREATED="09/01/2005 16:03:02"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NAME="Search" TMPL_ITEM_HOLDER_NAME="SiebControl_107" TYPE="Control" UPDATED="11/04/2016 15:16:26" UPDATED_BY="SADMIN" CREATED="09/01/2005 16:03:02" CREATED_BY="SADMIN" EXT_REC_TABLES="S_APPL_WT_IT_RX"&gt;</w:t>
              <w:br/>
              <w:tab/>
              <w:tab/>
              <w:tab/>
              <w:tab/>
              <w:t>&lt;/APPLET_WEB_TEMPLATE_ITEM&gt;</w:t>
              <w:br/>
              <w:tab/>
              <w:tab/>
              <w:tab/>
              <w:tab/>
              <w:t>&lt;APPLET_WEB_TEMPLATE_ITEM CONTROL="WebQueryTitle" INACTIVE="N" ITEM_IDENTIFIER="90" MARKUP_LANGUAGE="HTML" NAME="WebQueryTitle" TYPE="Control" UPDATED="09/01/2005 16:03:02" UPDATED_BY="SADMIN" CREATED="09/01/2005 16:03:02"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TYPE="Edit List" WEB_TEMPLATE="Popup List" UPDATED="11/04/2016 12:37:17" UPDATED_BY="SADMIN" CREATED="09/01/2005 15:43:56" CREATED_BY="SADMIN" EXT_REC_TABLES="S_APPL_WTMPL_RX"&gt;</w:t>
              <w:br/>
              <w:tab/>
              <w:tab/>
              <w:tab/>
              <w:tab/>
              <w:t>&lt;APPLET_WEB_TEMPLATE_ITEM COMMENTS="Modified by 7.7 Fix Existing Button Mappings Rule Tools Patch: Switched Item Identifier from 152 to 109" CONTROL="AddRecord" INACTIVE="N" ITEM_IDENTIFIER="152" MARKUP_LANGUAGE="HTML" NAME="AddRecord" TMPL_ITEM_HOLDER_NAME="SiebControl_152" TYPE="Control" UPDATED="11/04/2016 15:16:26" UPDATED_BY="SADMIN" CREATED="09/01/2005 16:03:02"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15:16:26" UPDATED_BY="SADMIN" CREATED="09/01/2005 16:03:02"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15:16:26" UPDATED_BY="SADMIN" CREATED="09/01/2005 16:03:02"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15:16:26" UPDATED_BY="SADMIN" CREATED="09/01/2005 16:03:02" CREATED_BY="SADMIN" EXT_REC_TABLES="S_APPL_WT_IT_RX"&gt;</w:t>
              <w:br/>
              <w:tab/>
              <w:tab/>
              <w:tab/>
              <w:tab/>
              <w:t>&lt;/APPLET_WEB_TEMPLATE_ITEM&gt;</w:t>
              <w:br/>
              <w:tab/>
              <w:tab/>
              <w:tab/>
              <w:tab/>
              <w:t>&lt;APPLET_WEB_TEMPLATE_ITEM CONTROL="GotoNextSet" INACTIVE="N" ITEM_IDENTIFIER="123" MARKUP_LANGUAGE="HTML" NAME="GotoNextSet" TYPE="Control" UPDATED="09/01/2005 16:03:02" UPDATED_BY="SADMIN" CREATED="09/01/2005 16:03:02" CREATED_BY="SADMIN"&gt;</w:t>
              <w:br/>
              <w:tab/>
              <w:tab/>
              <w:tab/>
              <w:tab/>
              <w:t>&lt;/APPLET_WEB_TEMPLATE_ITEM&gt;</w:t>
              <w:br/>
              <w:tab/>
              <w:tab/>
              <w:tab/>
              <w:tab/>
              <w:t>&lt;APPLET_WEB_TEMPLATE_ITEM CONTROL="GotoPreviousSet" INACTIVE="N" ITEM_IDENTIFIER="122" MARKUP_LANGUAGE="HTML" NAME="GotoPreviousSet" TYPE="Control" UPDATED="09/01/2005 16:03:02" UPDATED_BY="SADMIN" CREATED="09/01/2005 16:03:02" CREATED_BY="SADMIN"&gt;</w:t>
              <w:br/>
              <w:tab/>
              <w:tab/>
              <w:tab/>
              <w:tab/>
              <w:t>&lt;/APPLET_WEB_TEMPLATE_ITEM&gt;</w:t>
              <w:br/>
              <w:tab/>
              <w:tab/>
              <w:tab/>
              <w:tab/>
              <w:t>&lt;APPLET_WEB_TEMPLATE_ITEM CONTROL="LabelFind" INACTIVE="N" ITEM_IDENTIFIER="160" MARKUP_LANGUAGE="HTML" NAME="LabelFind" TMPL_ITEM_HOLDER_NAME="SiebControl_160" TYPE="Control" UPDATED="11/04/2016 15:16:26" UPDATED_BY="SADMIN" CREATED="09/01/2005 16:03:02"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15:16:26" UPDATED_BY="SADMIN" CREATED="09/01/2005 16:03:02"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15:16:26" UPDATED_BY="SADMIN" CREATED="11/04/2016 15:16:26"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15:16:26" UPDATED_BY="SADMIN" CREATED="11/04/2016 15:16:26" CREATED_BY="SADMIN" EXT_REC_TABLES="S_APPL_WT_IT_RX"&gt;</w:t>
              <w:br/>
              <w:tab/>
              <w:tab/>
              <w:tab/>
              <w:tab/>
              <w:t>&lt;/APPLET_WEB_TEMPLATE_ITEM&gt;</w:t>
              <w:br/>
              <w:tab/>
              <w:tab/>
              <w:tab/>
              <w:tab/>
              <w:t>&lt;APPLET_WEB_TEMPLATE_ITEM COMMENTS="Modified by 7.7 Fix Existing Button Mappings Rule Tools Patch: Switched Item Identifier from 111 to 106" CONTROL="NewQuery" INACTIVE="N" ITEM_IDENTIFIER="106" MARKUP_LANGUAGE="HTML" NAME="NewQuery" TMPL_ITEM_HOLDER_NAME="SiebControl_106" TYPE="Control" UPDATED="11/04/2016 15:16:26" UPDATED_BY="SADMIN" CREATED="09/01/2005 16:03:02"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15:16:26" UPDATED_BY="SADMIN" CREATED="09/01/2005 16:03:02"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15:16:26" UPDATED_BY="SADMIN" CREATED="09/01/2005 16:03:02"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15:16:26" UPDATED_BY="SADMIN" CREATED="09/01/2005 16:03:02"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15:16:26" UPDATED_BY="SADMIN" CREATED="11/04/2016 15:16:26" CREATED_BY="SADMIN" EXT_REC_TABLES="S_APPL_WT_IT_RX"&gt;</w:t>
              <w:br/>
              <w:tab/>
              <w:tab/>
              <w:tab/>
              <w:tab/>
              <w:t>&lt;/APPLET_WEB_TEMPLATE_ITEM&gt;</w:t>
              <w:br/>
              <w:tab/>
              <w:tab/>
              <w:tab/>
              <w:tab/>
              <w:t>&lt;APPLET_WEB_TEMPLATE_ITEM CONTROL="Related Task Name" INACTIVE="N" ITEM_IDENTIFIER="501" MARKUP_LANGUAGE="HTML" NAME="Related Task Name" TMPL_ITEM_HOLDER_NAME="SiebControl_501" TYPE="List Item" UPDATED="11/04/2016 15:16:26" UPDATED_BY="SADMIN" CREATED="09/01/2005 16:03:02"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SSO RTD Decision Center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NAME="URL Applet" SEQUENCE="1" TYPE="Base" WEB_TEMPLATE="Analytics Applet" UPDATED="11/04/2016 12:37:18" UPDATED_BY="SADMIN" CREATED="12/14/2005 00:39:06" CREATED_BY="SADMIN" EXT_REC_TABLES="S_APPL_WTMPL_RX"&gt;</w:t>
              <w:br/>
              <w:tab/>
              <w:tab/>
              <w:tab/>
              <w:tab/>
              <w:t>&lt;APPLET_WEB_TEMPLATE_ITEM CONTROL="DecisionCenter" INACTIVE="N" ITEM_IDENTIFIER="501" MARKUP_LANGUAGE="HTML" NAME="DecisionCenter" TMPL_ITEM_HOLDER_NAME="SiebControl_501" TYPE="List Item" UPDATED="11/04/2016 14:57:49" UPDATED_BY="SADMIN" CREATED="12/14/2005 00:54:50"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Task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CREATED="01/28/2002 22:39:15" CREATED_BY="SADMIN" EXT_REC_TABLES="S_APPL_WTMPL_RX"&gt;</w:t>
              <w:br/>
              <w:tab/>
              <w:tab/>
              <w:tab/>
              <w:tab/>
              <w:t>&lt;APPLET_WEB_TEMPLATE_ITEM CONTROL="Applet_Title" EXTENSION_FLAG="Y" ITEM_IDENTIFIER="99929" NAME="Applet_Title" TMPL_ITEM_HOLDER_NAME="SiebControl_99929" TYPE="Control" UPDATED="11/04/2016 15:16:24" UPDATED_BY="SADMIN" CREATED="11/04/2016 15:16:24" CREATED_BY="SADMIN" EXT_REC_TABLES="S_APPL_WT_IT_RX"&gt;</w:t>
              <w:br/>
              <w:tab/>
              <w:tab/>
              <w:tab/>
              <w:tab/>
              <w:t>&lt;/APPLET_WEB_TEMPLATE_ITEM&gt;</w:t>
              <w:br/>
              <w:tab/>
              <w:tab/>
              <w:tab/>
              <w:tab/>
              <w:t>&lt;APPLET_WEB_TEMPLATE_ITEM COMMENTS="Modified by 7.7 Fix Existing Button Mappings Rule Tools Patch: Switched Item Identifier from 111 to 108" CONTROL="UndoQuery" INACTIVE="N" ITEM_IDENTIFIER="108" MARKUP_LANGUAGE="HTML" NAME="CancelQuery" TMPL_ITEM_HOLDER_NAME="SiebControl_108" TYPE="Control" UPDATED="11/04/2016 15:16:24" UPDATED_BY="SADMIN" CREATED="02/14/2002 05:33:15" CREATED_BY="SADMIN" EXT_REC_TABLES="S_APPL_WT_IT_RX"&gt;</w:t>
              <w:br/>
              <w:tab/>
              <w:tab/>
              <w:tab/>
              <w:tab/>
              <w:t>&lt;/APPLET_WEB_TEMPLATE_ITEM&gt;</w:t>
              <w:br/>
              <w:tab/>
              <w:tab/>
              <w:tab/>
              <w:tab/>
              <w:t>&lt;APPLET_WEB_TEMPLATE_ITEM CONTROL="Caption" INACTIVE="N" ITEM_IDENTIFIER="1801" MARKUP_LANGUAGE="HTML" NAME="Caption" TMPL_ITEM_HOLDER_NAME="SiebControl_1801" TYPE="List Item" UPDATED="11/04/2016 15:16:24" UPDATED_BY="SADMIN" CREATED="01/28/2002 22:39:15" CREATED_BY="SADMIN" EXT_REC_TABLES="S_APPL_WT_IT_RX"&gt;</w:t>
              <w:br/>
              <w:tab/>
              <w:tab/>
              <w:tab/>
              <w:tab/>
              <w:t>&lt;/APPLET_WEB_TEMPLATE_ITEM&gt;</w:t>
              <w:br/>
              <w:tab/>
              <w:tab/>
              <w:tab/>
              <w:tab/>
              <w:t>&lt;APPLET_WEB_TEMPLATE_ITEM CONTROL="Destination View" INACTIVE="N" ITEM_IDENTIFIER="2801" MARKUP_LANGUAGE="HTML" NAME="Destination View" TMPL_ITEM_HOLDER_NAME="SiebControl_2801" TYPE="List Item" UPDATED="11/04/2016 15:16:24" UPDATED_BY="SADMIN" CREATED="01/28/2002 22:39:15"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15:16:24" UPDATED_BY="SADMIN" CREATED="02/14/2002 05:33:21" CREATED_BY="SADMIN" EXT_REC_TABLES="S_APPL_WT_IT_RX"&gt;</w:t>
              <w:br/>
              <w:tab/>
              <w:tab/>
              <w:tab/>
              <w:tab/>
              <w:t>&lt;/APPLET_WEB_TEMPLATE_ITEM&gt;</w:t>
              <w:br/>
              <w:tab/>
              <w:tab/>
              <w:tab/>
              <w:tab/>
              <w:t>&lt;APPLET_WEB_TEMPLATE_ITEM CONTROL="File Name" INACTIVE="N" ITEM_IDENTIFIER="2301" MARKUP_LANGUAGE="HTML" NAME="File Name" TMPL_ITEM_HOLDER_NAME="SiebControl_2301" TYPE="List Item" UPDATED="11/04/2016 15:16:24" UPDATED_BY="SADMIN" CREATED="05/30/2002 16:43:16"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15:16:24" UPDATED_BY="SADMIN" CREATED="11/04/2016 15:16:24"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15:16:24" UPDATED_BY="SADMIN" CREATED="12/23/2002 21:38:10"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15:16:24" UPDATED_BY="SADMIN" CREATED="11/04/2016 15:16:24" CREATED_BY="SADMIN" EXT_REC_TABLES="S_APPL_WT_IT_RX"&gt;</w:t>
              <w:br/>
              <w:tab/>
              <w:tab/>
              <w:tab/>
              <w:tab/>
              <w:t>&lt;/APPLET_WEB_TEMPLATE_ITEM&gt;</w:t>
              <w:br/>
              <w:tab/>
              <w:tab/>
              <w:tab/>
              <w:tab/>
              <w:t>&lt;APPLET_WEB_TEMPLATE_ITEM EXTENSION_FLAG="Y" ITEM_IDENTIFIER="99993" NAME="Responsibility Task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CONTROL="Sequence" INACTIVE="N" ITEM_IDENTIFIER="2302" MARKUP_LANGUAGE="HTML" NAME="Sequence" TMPL_ITEM_HOLDER_NAME="SiebControl_2302" TYPE="List Item" UPDATED="11/04/2016 15:16:24" UPDATED_BY="SADMIN" CREATED="01/28/2002 22:39:17" CREATED_BY="SADMIN" EXT_REC_TABLES="S_APPL_WT_IT_RX"&gt;</w:t>
              <w:br/>
              <w:tab/>
              <w:tab/>
              <w:tab/>
              <w:tab/>
              <w:t>&lt;/APPLET_WEB_TEMPLATE_ITEM&gt;</w:t>
              <w:br/>
              <w:tab/>
              <w:tab/>
              <w:tab/>
              <w:tab/>
              <w:t>&lt;APPLET_WEB_TEMPLATE_ITEM CONTROL="Task Description" INACTIVE="N" ITEM_IDENTIFIER="1311" MARKUP_LANGUAGE="HTML" NAME="Task Description" TMPL_ITEM_HOLDER_NAME="SiebControl_1311" TYPE="List Item" UPDATED="11/04/2016 15:16:24" UPDATED_BY="SADMIN" CREATED="01/28/2002 22:39:18" CREATED_BY="SADMIN" EXT_REC_TABLES="S_APPL_WT_IT_RX"&gt;</w:t>
              <w:br/>
              <w:tab/>
              <w:tab/>
              <w:tab/>
              <w:tab/>
              <w:t>&lt;/APPLET_WEB_TEMPLATE_ITEM&gt;</w:t>
              <w:br/>
              <w:tab/>
              <w:tab/>
              <w:tab/>
              <w:tab/>
              <w:t>&lt;APPLET_WEB_TEMPLATE_ITEM CONTROL="Task Group" INACTIVE="N" ITEM_IDENTIFIER="2802" MARKUP_LANGUAGE="HTML" NAME="Task Group" TMPL_ITEM_HOLDER_NAME="SiebControl_2802" TYPE="List Item" UPDATED="11/04/2016 15:16:24" UPDATED_BY="SADMIN" CREATED="02/14/2002 21:51:57" CREATED_BY="SADMIN" EXT_REC_TABLES="S_APPL_WT_IT_RX"&gt;</w:t>
              <w:br/>
              <w:tab/>
              <w:tab/>
              <w:tab/>
              <w:tab/>
              <w:t>&lt;/APPLET_WEB_TEMPLATE_ITEM&gt;</w:t>
              <w:br/>
              <w:tab/>
              <w:tab/>
              <w:tab/>
              <w:tab/>
              <w:t>&lt;APPLET_WEB_TEMPLATE_ITEM CONTROL="Task Name" INACTIVE="N" ITEM_IDENTIFIER="1301" MARKUP_LANGUAGE="HTML" NAME="Task Name" TMPL_ITEM_HOLDER_NAME="SiebControl_1301" TYPE="List Item" UPDATED="11/04/2016 15:16:24" UPDATED_BY="SADMIN" CREATED="01/28/2002 22:39:18"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15:16:24" UPDATED_BY="SADMIN" CREATED="02/14/2002 05:33:37"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15:16:24" UPDATED_BY="SADMIN" CREATED="02/14/2002 05:33:42"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CREATED="01/28/2002 22:39:11" CREATED_BY="SADMIN" EXT_REC_TABLES="S_APPL_WTMPL_RX"&gt;</w:t>
              <w:br/>
              <w:tab/>
              <w:tab/>
              <w:tab/>
              <w:tab/>
              <w:t>&lt;APPLET_WEB_TEMPLATE_ITEM CONTROL="Applet_Title" EXTENSION_FLAG="Y" ITEM_IDENTIFIER="99929" NAME="Applet_Title" TMPL_ITEM_HOLDER_NAME="SiebControl_99929" TYPE="Control" UPDATED="11/04/2016 15:16:24" UPDATED_BY="SADMIN" CREATED="11/04/2016 15:16:24" CREATED_BY="SADMIN" EXT_REC_TABLES="S_APPL_WT_IT_RX"&gt;</w:t>
              <w:br/>
              <w:tab/>
              <w:tab/>
              <w:tab/>
              <w:tab/>
              <w:t>&lt;/APPLET_WEB_TEMPLATE_ITEM&gt;</w:t>
              <w:br/>
              <w:tab/>
              <w:tab/>
              <w:tab/>
              <w:tab/>
              <w:t>&lt;APPLET_WEB_TEMPLATE_ITEM CONTROL="Caption" INACTIVE="N" ITEM_IDENTIFIER="502" MARKUP_LANGUAGE="HTML" NAME="Caption" TMPL_ITEM_HOLDER_NAME="SiebControl_502" TYPE="List Item" UPDATED="11/04/2016 15:16:24" UPDATED_BY="SADMIN" CREATED="01/28/2002 22:39:11" CREATED_BY="SADMIN" EXT_REC_TABLES="S_APPL_WT_IT_RX"&gt;</w:t>
              <w:br/>
              <w:tab/>
              <w:tab/>
              <w:tab/>
              <w:tab/>
              <w:t>&lt;/APPLET_WEB_TEMPLATE_ITEM&gt;</w:t>
              <w:br/>
              <w:tab/>
              <w:tab/>
              <w:tab/>
              <w:tab/>
              <w:t>&lt;APPLET_WEB_TEMPLATE_ITEM COMMENTS="Modified by 7.7 Fix Existing Button Mappings Rule Tools Patch: Switched Item Identifier from 132 to 109" CONTROL="CreateRecord" INACTIVE="N" ITEM_IDENTIFIER="131" MARKUP_LANGUAGE="HTML" NAME="CreateRecord" TMPL_ITEM_HOLDER_NAME="SiebControl_131" TYPE="Control" UPDATED="11/04/2016 15:16:24" UPDATED_BY="SADMIN" CREATED="02/23/2002 00:31:20"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15:16:24" UPDATED_BY="SADMIN" CREATED="06/05/2003 09:39:28" CREATED_BY="SADMIN" EXT_REC_TABLES="S_APPL_WT_IT_RX"&gt;</w:t>
              <w:br/>
              <w:tab/>
              <w:tab/>
              <w:tab/>
              <w:tab/>
              <w:t>&lt;/APPLET_WEB_TEMPLATE_ITEM&gt;</w:t>
              <w:br/>
              <w:tab/>
              <w:tab/>
              <w:tab/>
              <w:tab/>
              <w:t>&lt;APPLET_WEB_TEMPLATE_ITEM CONTROL="Destination View" INACTIVE="N" ITEM_IDENTIFIER="505" MARKUP_LANGUAGE="HTML" NAME="Destination View" TMPL_ITEM_HOLDER_NAME="SiebControl_505" TYPE="List Item" UPDATED="11/04/2016 15:16:24" UPDATED_BY="SADMIN" CREATED="01/28/2002 22:39:11"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15:16:24" UPDATED_BY="SADMIN" CREATED="02/14/2002 05:33:54" CREATED_BY="SADMIN" EXT_REC_TABLES="S_APPL_WT_IT_RX"&gt;</w:t>
              <w:br/>
              <w:tab/>
              <w:tab/>
              <w:tab/>
              <w:tab/>
              <w:t>&lt;/APPLET_WEB_TEMPLATE_ITEM&gt;</w:t>
              <w:br/>
              <w:tab/>
              <w:tab/>
              <w:tab/>
              <w:tab/>
              <w:t>&lt;APPLET_WEB_TEMPLATE_ITEM CONTROL="File Name" INACTIVE="N" ITEM_IDENTIFIER="508" MARKUP_LANGUAGE="HTML" NAME="File Name" TMPL_ITEM_HOLDER_NAME="SiebControl_508" TYPE="List Item" UPDATED="11/04/2016 15:16:24" UPDATED_BY="SADMIN" CREATED="01/30/2002 00:36:29"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UPDATED="07/01/2003 22:52:36" UPDATED_BY="SADMIN" CREATED="07/01/2003 22:52:36" CREATED_BY="SADMIN"&gt;</w:t>
              <w:br/>
              <w:tab/>
              <w:tab/>
              <w:tab/>
              <w:tab/>
              <w:t>&lt;/APPLET_WEB_TEMPLATE_ITEM&gt;</w:t>
              <w:br/>
              <w:tab/>
              <w:tab/>
              <w:tab/>
              <w:tab/>
              <w:t>&lt;APPLET_WEB_TEMPLATE_ITEM COMMENTS="12-GPVLOJ" CONTROL="GotoPreviousRecordSet" INACTIVE="N" ITEM_IDENTIFIER="122" MARKUP_LANGUAGE="HTML" NAME="GotoPreviousSet" TYPE="Control" UPDATED="07/01/2003 22:52:40" UPDATED_BY="SADMIN" CREATED="07/01/2003 22:52:40" CREATED_BY="SADMIN"&gt;</w:t>
              <w:br/>
              <w:tab/>
              <w:tab/>
              <w:tab/>
              <w:tab/>
              <w:t>&lt;/APPLET_WEB_TEMPLATE_ITEM&gt;</w:t>
              <w:br/>
              <w:tab/>
              <w:tab/>
              <w:tab/>
              <w:tab/>
              <w:t>&lt;APPLET_WEB_TEMPLATE_ITEM CONTROL="ListControl" EXTENSION_FLAG="Y" ITEM_IDENTIFIER="99998" NAME="ListControl" TMPL_ITEM_HOLDER_NAME="SiebControl_99998" TYPE="Control" UPDATED="11/04/2016 15:16:24" UPDATED_BY="SADMIN" CREATED="11/04/2016 15:16:24"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15:16:24" UPDATED_BY="SADMIN" CREATED="11/04/2016 15:16:24"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15:16:24" UPDATED_BY="SADMIN" CREATED="02/14/2002 05:34:05" CREATED_BY="SADMIN" EXT_REC_TABLES="S_APPL_WT_IT_RX"&gt;</w:t>
              <w:br/>
              <w:tab/>
              <w:tab/>
              <w:tab/>
              <w:tab/>
              <w:t>&lt;/APPLET_WEB_TEMPLATE_ITEM&gt;</w:t>
              <w:br/>
              <w:tab/>
              <w:tab/>
              <w:tab/>
              <w:tab/>
              <w:t>&lt;APPLET_WEB_TEMPLATE_ITEM COMMENTS="Buttons Standardization-List" CONTROL="NewRecord" INACTIVE="N" ITEM_IDENTIFIER="109" MARKUP_LANGUAGE="HTML" NAME="NewRecord" TMPL_ITEM_HOLDER_NAME="SiebControl_109" TYPE="Control" UPDATED="11/04/2016 15:16:24" UPDATED_BY="SADMIN" CREATED="02/14/2002 05:34:12"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15:16:24"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15:16:24" UPDATED_BY="SADMIN" CREATED="02/14/2002 05:34:18"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15:16:24" UPDATED_BY="SADMIN" CREATED="12/23/2002 21:38:10"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15:16:24"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15:16:24"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15:16:24" UPDATED_BY="SADMIN" CREATED="11/04/2016 15:16:24" CREATED_BY="SADMIN" EXT_REC_TABLES="S_APPL_WT_IT_RX"&gt;</w:t>
              <w:br/>
              <w:tab/>
              <w:tab/>
              <w:tab/>
              <w:tab/>
              <w:t>&lt;/APPLET_WEB_TEMPLATE_ITEM&gt;</w:t>
              <w:br/>
              <w:tab/>
              <w:tab/>
              <w:tab/>
              <w:tab/>
              <w:t>&lt;APPLET_WEB_TEMPLATE_ITEM EXTENSION_FLAG="Y" ITEM_IDENTIFIER="99993" NAME="Responsibility Task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CONTROL="Sequence" INACTIVE="N" ITEM_IDENTIFIER="507" MARKUP_LANGUAGE="HTML" NAME="Sequence" TMPL_ITEM_HOLDER_NAME="SiebControl_507" TYPE="List Item" UPDATED="11/04/2016 15:16:24" UPDATED_BY="SADMIN" CREATED="01/28/2002 22:39:14" CREATED_BY="SADMIN" EXT_REC_TABLES="S_APPL_WT_IT_RX"&gt;</w:t>
              <w:br/>
              <w:tab/>
              <w:tab/>
              <w:tab/>
              <w:tab/>
              <w:t>&lt;/APPLET_WEB_TEMPLATE_ITEM&gt;</w:t>
              <w:br/>
              <w:tab/>
              <w:tab/>
              <w:tab/>
              <w:tab/>
              <w:t>&lt;APPLET_WEB_TEMPLATE_ITEM CONTROL="Task Description" INACTIVE="N" ITEM_IDENTIFIER="503" MARKUP_LANGUAGE="HTML" NAME="Task Description" TMPL_ITEM_HOLDER_NAME="SiebControl_503" TYPE="List Item" UPDATED="11/04/2016 15:16:24" UPDATED_BY="SADMIN" CREATED="01/28/2002 22:39:14" CREATED_BY="SADMIN" EXT_REC_TABLES="S_APPL_WT_IT_RX"&gt;</w:t>
              <w:br/>
              <w:tab/>
              <w:tab/>
              <w:tab/>
              <w:tab/>
              <w:t>&lt;/APPLET_WEB_TEMPLATE_ITEM&gt;</w:t>
              <w:br/>
              <w:tab/>
              <w:tab/>
              <w:tab/>
              <w:tab/>
              <w:t>&lt;APPLET_WEB_TEMPLATE_ITEM CONTROL="Task Group" INACTIVE="N" ITEM_IDENTIFIER="509" MARKUP_LANGUAGE="HTML" NAME="Task Group" TMPL_ITEM_HOLDER_NAME="SiebControl_509" TYPE="List Item" UPDATED="11/04/2016 15:16:24" UPDATED_BY="SADMIN" CREATED="02/14/2002 21:51:27" CREATED_BY="SADMIN" EXT_REC_TABLES="S_APPL_WT_IT_RX"&gt;</w:t>
              <w:br/>
              <w:tab/>
              <w:tab/>
              <w:tab/>
              <w:tab/>
              <w:t>&lt;/APPLET_WEB_TEMPLATE_ITEM&gt;</w:t>
              <w:br/>
              <w:tab/>
              <w:tab/>
              <w:tab/>
              <w:tab/>
              <w:t>&lt;APPLET_WEB_TEMPLATE_ITEM CONTROL="Task Name" INACTIVE="N" ITEM_IDENTIFIER="501" MARKUP_LANGUAGE="HTML" NAME="Task Name" TMPL_ITEM_HOLDER_NAME="SiebControl_501" TYPE="List Item" UPDATED="11/04/2016 15:16:24" UPDATED_BY="SADMIN" CREATED="01/28/2002 22:39:14"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15:16:24" UPDATED_BY="SADMIN" CREATED="03/04/2002 21:13:25"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15:16:24" UPDATED_BY="SADMIN" CREATED="02/14/2002 05:34:32"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15:16:24" UPDATED_BY="SADMIN" CREATED="02/14/2002 05:34:36"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Dashboard Contact Attachment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CREATED="06/10/2003 19:39:03" CREATED_BY="SADMIN" EXT_REC_TABLES="S_APPL_WTMPL_RX"&gt;</w:t>
              <w:br/>
              <w:tab/>
              <w:tab/>
              <w:tab/>
              <w:tab/>
              <w:t>&lt;APPLET_WEB_TEMPLATE_ITEM CONTROL="Applet_Title" EXTENSION_FLAG="Y" ITEM_IDENTIFIER="99929" NAME="Applet_Title" TMPL_ITEM_HOLDER_NAME="SiebControl_99929" TYPE="Control" UPDATED="11/04/2016 13:13:38" UPDATED_BY="SADMIN" CREATED="11/04/2016 13:13:38" CREATED_BY="SADMIN" EXT_REC_TABLES="S_APPL_WT_IT_RX"&gt;</w:t>
              <w:br/>
              <w:tab/>
              <w:tab/>
              <w:tab/>
              <w:tab/>
              <w:t>&lt;/APPLET_WEB_TEMPLATE_ITEM&gt;</w:t>
              <w:br/>
              <w:tab/>
              <w:tab/>
              <w:tab/>
              <w:tab/>
              <w:t>&lt;APPLET_WEB_TEMPLATE_ITEM CONTROL="Category" INACTIVE="N" ITEM_IDENTIFIER="502" MARKUP_LANGUAGE="HTML" NAME="Category" TMPL_ITEM_HOLDER_NAME="SiebControl_502" TYPE="List Item" UPDATED="11/04/2016 13:13:38" UPDATED_BY="SADMIN" CREATED="06/17/2003 14:33:10" CREATED_BY="SADMIN" EXT_REC_TABLES="S_APPL_WT_IT_RX"&gt;</w:t>
              <w:br/>
              <w:tab/>
              <w:tab/>
              <w:tab/>
              <w:tab/>
              <w:t>&lt;/APPLET_WEB_TEMPLATE_ITEM&gt;</w:t>
              <w:br/>
              <w:tab/>
              <w:tab/>
              <w:tab/>
              <w:tab/>
              <w:t>&lt;APPLET_WEB_TEMPLATE_ITEM CONTROL="Comment" INACTIVE="N" ITEM_IDENTIFIER="509" MARKUP_LANGUAGE="HTML" NAME="Comment" TMPL_ITEM_HOLDER_NAME="SiebControl_509" TYPE="List Item" UPDATED="11/04/2016 13:13:38" UPDATED_BY="SADMIN" CREATED="06/10/2003 19:39:03" CREATED_BY="SADMIN" EXT_REC_TABLES="S_APPL_WT_IT_RX"&gt;</w:t>
              <w:br/>
              <w:tab/>
              <w:tab/>
              <w:tab/>
              <w:tab/>
              <w:t>&lt;/APPLET_WEB_TEMPLATE_ITEM&gt;</w:t>
              <w:br/>
              <w:tab/>
              <w:tab/>
              <w:tab/>
              <w:tab/>
              <w:t>&lt;APPLET_WEB_TEMPLATE_ITEM CONTROL="ContactDockStatus" INACTIVE="N" ITEM_IDENTIFIER="506" MARKUP_LANGUAGE="HTML" NAME="ContactDockStatus" TMPL_ITEM_HOLDER_NAME="SiebControl_506" TYPE="List Item" UPDATED="11/04/2016 13:13:38" UPDATED_BY="SADMIN" CREATED="06/10/2003 19:39:03" CREATED_BY="SADMIN" EXT_REC_TABLES="S_APPL_WT_IT_RX"&gt;</w:t>
              <w:br/>
              <w:tab/>
              <w:tab/>
              <w:tab/>
              <w:tab/>
              <w:t>&lt;/APPLET_WEB_TEMPLATE_ITEM&gt;</w:t>
              <w:br/>
              <w:tab/>
              <w:tab/>
              <w:tab/>
              <w:tab/>
              <w:t>&lt;APPLET_WEB_TEMPLATE_ITEM CONTROL="ContactFileAutoUpdFlg" INACTIVE="N" ITEM_IDENTIFIER="508" MARKUP_LANGUAGE="HTML" NAME="ContactFileAutoUpdFlg" TMPL_ITEM_HOLDER_NAME="SiebControl_508" TYPE="List Item" UPDATED="11/04/2016 13:13:38" UPDATED_BY="SADMIN" CREATED="06/10/2003 19:39:03" CREATED_BY="SADMIN" EXT_REC_TABLES="S_APPL_WT_IT_RX"&gt;</w:t>
              <w:br/>
              <w:tab/>
              <w:tab/>
              <w:tab/>
              <w:tab/>
              <w:t>&lt;/APPLET_WEB_TEMPLATE_ITEM&gt;</w:t>
              <w:br/>
              <w:tab/>
              <w:tab/>
              <w:tab/>
              <w:tab/>
              <w:t>&lt;APPLET_WEB_TEMPLATE_ITEM CONTROL="ContactFileDate" INACTIVE="N" ITEM_IDENTIFIER="505" MARKUP_LANGUAGE="HTML" NAME="ContactFileDate" TMPL_ITEM_HOLDER_NAME="SiebControl_505" TYPE="List Item" UPDATED="11/04/2016 13:13:38" UPDATED_BY="SADMIN" CREATED="06/10/2003 19:39:03" CREATED_BY="SADMIN" EXT_REC_TABLES="S_APPL_WT_IT_RX"&gt;</w:t>
              <w:br/>
              <w:tab/>
              <w:tab/>
              <w:tab/>
              <w:tab/>
              <w:t>&lt;/APPLET_WEB_TEMPLATE_ITEM&gt;</w:t>
              <w:br/>
              <w:tab/>
              <w:tab/>
              <w:tab/>
              <w:tab/>
              <w:t>&lt;APPLET_WEB_TEMPLATE_ITEM CONTROL="ContactFileDockReqFlg" INACTIVE="N" ITEM_IDENTIFIER="507" MARKUP_LANGUAGE="HTML" NAME="ContactFileDockReqFlg" TMPL_ITEM_HOLDER_NAME="SiebControl_507" TYPE="List Item" UPDATED="11/04/2016 13:13:38" UPDATED_BY="SADMIN" CREATED="06/10/2003 19:39:03" CREATED_BY="SADMIN" EXT_REC_TABLES="S_APPL_WT_IT_RX"&gt;</w:t>
              <w:br/>
              <w:tab/>
              <w:tab/>
              <w:tab/>
              <w:tab/>
              <w:t>&lt;/APPLET_WEB_TEMPLATE_ITEM&gt;</w:t>
              <w:br/>
              <w:tab/>
              <w:tab/>
              <w:tab/>
              <w:tab/>
              <w:t>&lt;APPLET_WEB_TEMPLATE_ITEM CONTROL="ContactFileExt" INACTIVE="N" ITEM_IDENTIFIER="504" MARKUP_LANGUAGE="HTML" NAME="ContactFileExt" TMPL_ITEM_HOLDER_NAME="SiebControl_504" TYPE="List Item" UPDATED="11/04/2016 13:13:38" UPDATED_BY="SADMIN" CREATED="06/10/2003 19:39:03" CREATED_BY="SADMIN" EXT_REC_TABLES="S_APPL_WT_IT_RX"&gt;</w:t>
              <w:br/>
              <w:tab/>
              <w:tab/>
              <w:tab/>
              <w:tab/>
              <w:t>&lt;/APPLET_WEB_TEMPLATE_ITEM&gt;</w:t>
              <w:br/>
              <w:tab/>
              <w:tab/>
              <w:tab/>
              <w:tab/>
              <w:t>&lt;APPLET_WEB_TEMPLATE_ITEM CONTROL="ContactFileName" INACTIVE="N" ITEM_IDENTIFIER="501" MARKUP_LANGUAGE="HTML" NAME="ContactFileName" TMPL_ITEM_HOLDER_NAME="SiebControl_501" TYPE="List Item" UPDATED="11/04/2016 13:13:38" UPDATED_BY="SADMIN" CREATED="06/10/2003 19:39:03" CREATED_BY="SADMIN" EXT_REC_TABLES="S_APPL_WT_IT_RX"&gt;</w:t>
              <w:br/>
              <w:tab/>
              <w:tab/>
              <w:tab/>
              <w:tab/>
              <w:t>&lt;/APPLET_WEB_TEMPLATE_ITEM&gt;</w:t>
              <w:br/>
              <w:tab/>
              <w:tab/>
              <w:tab/>
              <w:tab/>
              <w:t>&lt;APPLET_WEB_TEMPLATE_ITEM CONTROL="ContactFileSize" INACTIVE="N" ITEM_IDENTIFIER="503" MARKUP_LANGUAGE="HTML" NAME="ContactFileSize" TMPL_ITEM_HOLDER_NAME="SiebControl_503" TYPE="List Item" UPDATED="11/04/2016 13:13:38" UPDATED_BY="SADMIN" CREATED="06/10/2003 19:39:03"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13:13:38" UPDATED_BY="SADMIN" CREATED="06/10/2003 19:44:59" CREATED_BY="SADMIN" EXT_REC_TABLES="S_APPL_WT_IT_RX"&gt;</w:t>
              <w:br/>
              <w:tab/>
              <w:tab/>
              <w:tab/>
              <w:tab/>
              <w:t>&lt;/APPLET_WEB_TEMPLATE_ITEM&gt;</w:t>
              <w:br/>
              <w:tab/>
              <w:tab/>
              <w:tab/>
              <w:tab/>
              <w:t>&lt;APPLET_WEB_TEMPLATE_ITEM CONTROL="GotoNextSet" INACTIVE="N" ITEM_IDENTIFIER="123" MARKUP_LANGUAGE="HTML" NAME="GotoNextSet" TYPE="Control" UPDATED="06/10/2003 19:39:03" UPDATED_BY="SADMIN" CREATED="06/10/2003 19:39:03" CREATED_BY="SADMIN"&gt;</w:t>
              <w:br/>
              <w:tab/>
              <w:tab/>
              <w:tab/>
              <w:tab/>
              <w:t>&lt;/APPLET_WEB_TEMPLATE_ITEM&gt;</w:t>
              <w:br/>
              <w:tab/>
              <w:tab/>
              <w:tab/>
              <w:tab/>
              <w:t>&lt;APPLET_WEB_TEMPLATE_ITEM CONTROL="GotoPreviousSet" INACTIVE="N" ITEM_IDENTIFIER="122" MARKUP_LANGUAGE="HTML" NAME="GotoPreviousSet" TYPE="Control" UPDATED="06/10/2003 19:39:03" UPDATED_BY="SADMIN" CREATED="06/10/2003 19:39:03" CREATED_BY="SADMIN"&gt;</w:t>
              <w:br/>
              <w:tab/>
              <w:tab/>
              <w:tab/>
              <w:tab/>
              <w:t>&lt;/APPLET_WEB_TEMPLATE_ITEM&gt;</w:t>
              <w:br/>
              <w:tab/>
              <w:tab/>
              <w:tab/>
              <w:tab/>
              <w:t>&lt;APPLET_WEB_TEMPLATE_ITEM CONTROL="ListControl" EXTENSION_FLAG="Y" ITEM_IDENTIFIER="99998" NAME="ListControl" TMPL_ITEM_HOLDER_NAME="SiebControl_99998" TYPE="Control" UPDATED="11/04/2016 13:13:38" UPDATED_BY="SADMIN" CREATED="11/04/2016 13:13:38"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13:13:38" UPDATED_BY="SADMIN" CREATED="11/04/2016 13:13:38" CREATED_BY="SADMIN" EXT_REC_TABLES="S_APPL_WT_IT_RX"&gt;</w:t>
              <w:br/>
              <w:tab/>
              <w:tab/>
              <w:tab/>
              <w:tab/>
              <w:t>&lt;/APPLET_WEB_TEMPLATE_ITEM&gt;</w:t>
              <w:br/>
              <w:tab/>
              <w:tab/>
              <w:tab/>
              <w:tab/>
              <w:t>&lt;APPLET_WEB_TEMPLATE_ITEM CONTROL="New File" INACTIVE="N" ITEM_IDENTIFIER="111" MARKUP_LANGUAGE="HTML" NAME="New File" TMPL_ITEM_HOLDER_NAME="SiebControl_111" TYPE="Control" UPDATED="11/04/2016 13:13:38" UPDATED_BY="SADMIN" CREATED="07/21/2003 18:57:44" CREATED_BY="SADMIN" EXT_REC_TABLES="S_APPL_WT_IT_RX"&gt;</w:t>
              <w:br/>
              <w:tab/>
              <w:tab/>
              <w:tab/>
              <w:tab/>
              <w:t>&lt;/APPLET_WEB_TEMPLATE_ITEM&gt;</w:t>
              <w:br/>
              <w:tab/>
              <w:tab/>
              <w:tab/>
              <w:tab/>
              <w:t>&lt;APPLET_WEB_TEMPLATE_ITEM CONTROL="New URL" INACTIVE="N" ITEM_IDENTIFIER="139" MARKUP_LANGUAGE="HTML" NAME="New URL" TMPL_ITEM_HOLDER_NAME="SiebControl_139" TYPE="Control" UPDATED="11/04/2016 13:13:38" UPDATED_BY="SADMIN" CREATED="07/21/2003 18:57:53"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13:13:38" UPDATED_BY="SADMIN" CREATED="06/10/2003 19:45:03"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13:13:38" UPDATED_BY="SADMIN" CREATED="06/16/2003 20:00:16"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13:13:38"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13:13:38" UPDATED_BY="SADMIN" CREATED="02/07/2013 13:12:05"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13:13:38" UPDATED_BY="SADMIN" CREATED="06/10/2003 19:39:03"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13:13:38"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13:13:38"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13:13:38" UPDATED_BY="SADMIN" CREATED="11/04/2016 13:13:38"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13:13:38" UPDATED_BY="SADMIN" CREATED="06/10/2003 19:45:08"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13:13:38" UPDATED_BY="SADMIN" CREATED="06/10/2003 19:39:03"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NAME="Query" SEQUENCE="0" TYPE="Query" WEB_TEMPLATE="Applet Form 4 Column (Edit/New)" UPDATED="11/04/2016 12:37:18" UPDATED_BY="SADMIN" CREATED="02/07/2013 13:07:48" CREATED_BY="SADMIN" EXT_REC_TABLES="S_APPL_WTMPL_RX"&gt;</w:t>
              <w:br/>
              <w:tab/>
              <w:tab/>
              <w:tab/>
              <w:tab/>
              <w:t>&lt;APPLET_WEB_TEMPLATE_ITEM CONTROL="Applet_Title" EXTENSION_FLAG="Y" ITEM_IDENTIFIER="99929" NAME="Applet_Title" TMPL_ITEM_HOLDER_NAME="SiebControl_99929" TYPE="Control" UPDATED="11/04/2016 13:13:38" UPDATED_BY="SADMIN" CREATED="11/04/2016 13:13:38" CREATED_BY="SADMIN" EXT_REC_TABLES="S_APPL_WT_IT_RX"&gt;</w:t>
              <w:br/>
              <w:tab/>
              <w:tab/>
              <w:tab/>
              <w:tab/>
              <w:t>&lt;/APPLET_WEB_TEMPLATE_ITEM&gt;</w:t>
              <w:br/>
              <w:tab/>
              <w:tab/>
              <w:tab/>
              <w:tab/>
              <w:t>&lt;APPLET_WEB_TEMPLATE_ITEM CONTROL="Category" INACTIVE="N" ITEM_IDENTIFIER="1801" MARKUP_LANGUAGE="HTML" NAME="Category" TMPL_ITEM_HOLDER_NAME="SiebControl_1801" TYPE="List Item" UPDATED="11/04/2016 13:13:38" UPDATED_BY="SADMIN" CREATED="02/07/2013 13:12:05" CREATED_BY="SADMIN" EXT_REC_TABLES="S_APPL_WT_IT_RX"&gt;</w:t>
              <w:br/>
              <w:tab/>
              <w:tab/>
              <w:tab/>
              <w:tab/>
              <w:t>&lt;/APPLET_WEB_TEMPLATE_ITEM&gt;</w:t>
              <w:br/>
              <w:tab/>
              <w:tab/>
              <w:tab/>
              <w:tab/>
              <w:t>&lt;APPLET_WEB_TEMPLATE_ITEM CONTROL="Comment" INACTIVE="N" ITEM_IDENTIFIER="2801" MARKUP_LANGUAGE="HTML" NAME="Comment" TMPL_ITEM_HOLDER_NAME="SiebControl_2801" TYPE="List Item" UPDATED="11/04/2016 13:13:38" UPDATED_BY="SADMIN" CREATED="02/07/2013 13:12:05" CREATED_BY="SADMIN" EXT_REC_TABLES="S_APPL_WT_IT_RX"&gt;</w:t>
              <w:br/>
              <w:tab/>
              <w:tab/>
              <w:tab/>
              <w:tab/>
              <w:t>&lt;/APPLET_WEB_TEMPLATE_ITEM&gt;</w:t>
              <w:br/>
              <w:tab/>
              <w:tab/>
              <w:tab/>
              <w:tab/>
              <w:t>&lt;APPLET_WEB_TEMPLATE_ITEM CONTROL="ContactDockStatus" INACTIVE="N" ITEM_IDENTIFIER="2303" MARKUP_LANGUAGE="HTML" NAME="ContactDockStatus" TMPL_ITEM_HOLDER_NAME="SiebControl_2303" TYPE="List Item" UPDATED="11/04/2016 13:13:38" UPDATED_BY="SADMIN" CREATED="02/07/2013 13:12:05" CREATED_BY="SADMIN" EXT_REC_TABLES="S_APPL_WT_IT_RX"&gt;</w:t>
              <w:br/>
              <w:tab/>
              <w:tab/>
              <w:tab/>
              <w:tab/>
              <w:t>&lt;/APPLET_WEB_TEMPLATE_ITEM&gt;</w:t>
              <w:br/>
              <w:tab/>
              <w:tab/>
              <w:tab/>
              <w:tab/>
              <w:t>&lt;APPLET_WEB_TEMPLATE_ITEM CONTROL="ContactFileAutoUpdFlg" INACTIVE="N" ITEM_IDENTIFIER="2302" MARKUP_LANGUAGE="HTML" NAME="ContactFileAutoUpdFlg" TMPL_ITEM_HOLDER_NAME="SiebControl_2302" TYPE="List Item" UPDATED="11/04/2016 13:13:38" UPDATED_BY="SADMIN" CREATED="02/07/2013 13:12:05" CREATED_BY="SADMIN" EXT_REC_TABLES="S_APPL_WT_IT_RX"&gt;</w:t>
              <w:br/>
              <w:tab/>
              <w:tab/>
              <w:tab/>
              <w:tab/>
              <w:t>&lt;/APPLET_WEB_TEMPLATE_ITEM&gt;</w:t>
              <w:br/>
              <w:tab/>
              <w:tab/>
              <w:tab/>
              <w:tab/>
              <w:t>&lt;APPLET_WEB_TEMPLATE_ITEM CONTROL="ContactFileDate" INACTIVE="N" ITEM_IDENTIFIER="1303" MARKUP_LANGUAGE="HTML" NAME="ContactFileDate" TMPL_ITEM_HOLDER_NAME="SiebControl_1303" TYPE="List Item" UPDATED="11/04/2016 13:13:38" UPDATED_BY="SADMIN" CREATED="02/07/2013 13:12:05" CREATED_BY="SADMIN" EXT_REC_TABLES="S_APPL_WT_IT_RX"&gt;</w:t>
              <w:br/>
              <w:tab/>
              <w:tab/>
              <w:tab/>
              <w:tab/>
              <w:t>&lt;/APPLET_WEB_TEMPLATE_ITEM&gt;</w:t>
              <w:br/>
              <w:tab/>
              <w:tab/>
              <w:tab/>
              <w:tab/>
              <w:t>&lt;APPLET_WEB_TEMPLATE_ITEM CONTROL="ContactFileDockReqFlg" INACTIVE="N" ITEM_IDENTIFIER="2301" MARKUP_LANGUAGE="HTML" NAME="ContactFileDockReqFlg" TMPL_ITEM_HOLDER_NAME="SiebControl_2301" TYPE="List Item" UPDATED="11/04/2016 13:13:38" UPDATED_BY="SADMIN" CREATED="02/07/2013 13:12:05" CREATED_BY="SADMIN" EXT_REC_TABLES="S_APPL_WT_IT_RX"&gt;</w:t>
              <w:br/>
              <w:tab/>
              <w:tab/>
              <w:tab/>
              <w:tab/>
              <w:t>&lt;/APPLET_WEB_TEMPLATE_ITEM&gt;</w:t>
              <w:br/>
              <w:tab/>
              <w:tab/>
              <w:tab/>
              <w:tab/>
              <w:t>&lt;APPLET_WEB_TEMPLATE_ITEM CONTROL="ContactFileExt" INACTIVE="N" ITEM_IDENTIFIER="1302" MARKUP_LANGUAGE="HTML" NAME="ContactFileExt" TMPL_ITEM_HOLDER_NAME="SiebControl_1302" TYPE="List Item" UPDATED="11/04/2016 13:13:38" UPDATED_BY="SADMIN" CREATED="02/07/2013 13:12:05" CREATED_BY="SADMIN" EXT_REC_TABLES="S_APPL_WT_IT_RX"&gt;</w:t>
              <w:br/>
              <w:tab/>
              <w:tab/>
              <w:tab/>
              <w:tab/>
              <w:t>&lt;/APPLET_WEB_TEMPLATE_ITEM&gt;</w:t>
              <w:br/>
              <w:tab/>
              <w:tab/>
              <w:tab/>
              <w:tab/>
              <w:t>&lt;APPLET_WEB_TEMPLATE_ITEM CONTROL="ContactFileName" INACTIVE="N" ITEM_IDENTIFIER="1301" MARKUP_LANGUAGE="HTML" NAME="ContactFileName" TMPL_ITEM_HOLDER_NAME="SiebControl_1301" TYPE="List Item" UPDATED="11/04/2016 13:13:38" UPDATED_BY="SADMIN" CREATED="02/07/2013 13:12:05" CREATED_BY="SADMIN" EXT_REC_TABLES="S_APPL_WT_IT_RX"&gt;</w:t>
              <w:br/>
              <w:tab/>
              <w:tab/>
              <w:tab/>
              <w:tab/>
              <w:t>&lt;/APPLET_WEB_TEMPLATE_ITEM&gt;</w:t>
              <w:br/>
              <w:tab/>
              <w:tab/>
              <w:tab/>
              <w:tab/>
              <w:t>&lt;APPLET_WEB_TEMPLATE_ITEM CONTROL="ContactFileSize" INACTIVE="N" ITEM_IDENTIFIER="1802" MARKUP_LANGUAGE="HTML" NAME="ContactFileSize" TMPL_ITEM_HOLDER_NAME="SiebControl_1802" TYPE="List Item" UPDATED="11/04/2016 13:13:38" UPDATED_BY="SADMIN" CREATED="02/07/2013 13:12:05"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13:13:38" UPDATED_BY="SADMIN" CREATED="02/07/2013 13:12:06"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13:13:38" UPDATED_BY="SADMIN" CREATED="11/04/2016 13:13:38"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13:13:38" UPDATED_BY="SADMIN" CREATED="02/07/2013 13:12:06"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13:13:38" UPDATED_BY="SADMIN" CREATED="02/07/2013 13:12:06"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Premise Meter Location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01:51:32" CREATED_BY="SADMIN" EXT_REC_TABLES="S_APPL_WTMPL_RX"&gt;</w:t>
              <w:br/>
              <w:tab/>
              <w:tab/>
              <w:tab/>
              <w:tab/>
              <w:t>&lt;APPLET_WEB_TEMPLATE_ITEM CONTROL="Applet_Title" EXTENSION_FLAG="Y" ITEM_IDENTIFIER="99929" NAME="Applet_Title" TMPL_ITEM_HOLDER_NAME="SiebControl_99929" TYPE="Control" UPDATED="11/04/2016 12:38:06" UPDATED_BY="SADMIN" CREATED="11/04/2016 12:38:06"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12:38:06" UPDATED_BY="SADMIN" CREATED="06/05/2003 03:33:57"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12:38:06" UPDATED_BY="SADMIN" CREATED="06/05/2003 03:33:57" CREATED_BY="SADMIN" EXT_REC_TABLES="S_APPL_WT_IT_RX"&gt;</w:t>
              <w:br/>
              <w:tab/>
              <w:tab/>
              <w:tab/>
              <w:tab/>
              <w:t>&lt;/APPLET_WEB_TEMPLATE_ITEM&gt;</w:t>
              <w:br/>
              <w:tab/>
              <w:tab/>
              <w:tab/>
              <w:tab/>
              <w:t>&lt;APPLET_WEB_TEMPLATE_ITEM CONTROL="GotoNextSet" INACTIVE="N" ITEM_IDENTIFIER="123" MARKUP_LANGUAGE="HTML" NAME="GotoNextSet" TYPE="Control" UPDATED="06/05/2003 03:33:57" UPDATED_BY="SADMIN" CREATED="06/05/2003 03:33:57" CREATED_BY="SADMIN"&gt;</w:t>
              <w:br/>
              <w:tab/>
              <w:tab/>
              <w:tab/>
              <w:tab/>
              <w:t>&lt;/APPLET_WEB_TEMPLATE_ITEM&gt;</w:t>
              <w:br/>
              <w:tab/>
              <w:tab/>
              <w:tab/>
              <w:tab/>
              <w:t>&lt;APPLET_WEB_TEMPLATE_ITEM CONTROL="GotoPreviousSet" INACTIVE="N" ITEM_IDENTIFIER="122" MARKUP_LANGUAGE="HTML" NAME="GotoPreviousSet" TYPE="Control" UPDATED="06/05/2003 03:33:58" UPDATED_BY="SADMIN" CREATED="06/05/2003 03:33:58" CREATED_BY="SADMIN"&gt;</w:t>
              <w:br/>
              <w:tab/>
              <w:tab/>
              <w:tab/>
              <w:tab/>
              <w:t>&lt;/APPLET_WEB_TEMPLATE_ITEM&gt;</w:t>
              <w:br/>
              <w:tab/>
              <w:tab/>
              <w:tab/>
              <w:tab/>
              <w:t>&lt;APPLET_WEB_TEMPLATE_ITEM CONTROL="ListControl" EXTENSION_FLAG="Y" ITEM_IDENTIFIER="99998" NAME="ListControl" TMPL_ITEM_HOLDER_NAME="SiebControl_99998" TYPE="Control" UPDATED="11/04/2016 12:38:06" UPDATED_BY="SADMIN" CREATED="11/04/2016 12:38:06"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12:38:06" UPDATED_BY="SADMIN" CREATED="11/04/2016 12:38:06" CREATED_BY="SADMIN" EXT_REC_TABLES="S_APPL_WT_IT_RX"&gt;</w:t>
              <w:br/>
              <w:tab/>
              <w:tab/>
              <w:tab/>
              <w:tab/>
              <w:t>&lt;/APPLET_WEB_TEMPLATE_ITEM&gt;</w:t>
              <w:br/>
              <w:tab/>
              <w:tab/>
              <w:tab/>
              <w:tab/>
              <w:t>&lt;APPLET_WEB_TEMPLATE_ITEM CONTROL="Meter Id" INACTIVE="N" ITEM_IDENTIFIER="502" MARKUP_LANGUAGE="HTML" NAME="Meter Id" TMPL_ITEM_HOLDER_NAME="SiebControl_502" TYPE="List Item" UPDATED="11/04/2016 12:38:06" UPDATED_BY="SADMIN" CREATED="06/05/2003 03:33:58" CREATED_BY="SADMIN" EXT_REC_TABLES="S_APPL_WT_IT_RX"&gt;</w:t>
              <w:br/>
              <w:tab/>
              <w:tab/>
              <w:tab/>
              <w:tab/>
              <w:t>&lt;/APPLET_WEB_TEMPLATE_ITEM&gt;</w:t>
              <w:br/>
              <w:tab/>
              <w:tab/>
              <w:tab/>
              <w:tab/>
              <w:t>&lt;APPLET_WEB_TEMPLATE_ITEM COMMENTS="Modified by 7.7 Fix Existing Button Mappings Rule Tools Patch: Switched Item Identifier from 110 to 106" CONTROL="NewQuery" INACTIVE="N" ITEM_IDENTIFIER="106" MARKUP_LANGUAGE="HTML" NAME="NewQuery" TMPL_ITEM_HOLDER_NAME="SiebControl_106" TYPE="Control" UPDATED="11/04/2016 12:38:06" UPDATED_BY="SADMIN" CREATED="06/05/2003 03:33:58"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12:38:06" UPDATED_BY="SADMIN" CREATED="06/05/2003 03:33:58" CREATED_BY="SADMIN" EXT_REC_TABLES="S_APPL_WT_IT_RX"&gt;</w:t>
              <w:br/>
              <w:tab/>
              <w:tab/>
              <w:tab/>
              <w:tab/>
              <w:t>&lt;/APPLET_WEB_TEMPLATE_ITEM&gt;</w:t>
              <w:br/>
              <w:tab/>
              <w:tab/>
              <w:tab/>
              <w:tab/>
              <w:t>&lt;APPLET_WEB_TEMPLATE_ITEM CONTROL="Premise Address" INACTIVE="N" ITEM_IDENTIFIER="503" MARKUP_LANGUAGE="HTML" NAME="Premise Address" TMPL_ITEM_HOLDER_NAME="SiebControl_503" TYPE="List Item" UPDATED="11/04/2016 12:38:06" UPDATED_BY="SADMIN" CREATED="06/05/2003 03:33:58" CREATED_BY="SADMIN" EXT_REC_TABLES="S_APPL_WT_IT_RX"&gt;</w:t>
              <w:br/>
              <w:tab/>
              <w:tab/>
              <w:tab/>
              <w:tab/>
              <w:t>&lt;/APPLET_WEB_TEMPLATE_ITEM&gt;</w:t>
              <w:br/>
              <w:tab/>
              <w:tab/>
              <w:tab/>
              <w:tab/>
              <w:t>&lt;APPLET_WEB_TEMPLATE_ITEM CONTROL="Premise City" INACTIVE="N" ITEM_IDENTIFIER="504" MARKUP_LANGUAGE="HTML" NAME="Premise City" TMPL_ITEM_HOLDER_NAME="SiebControl_504" TYPE="List Item" UPDATED="11/04/2016 12:38:06" UPDATED_BY="SADMIN" CREATED="06/05/2003 03:33:58" CREATED_BY="SADMIN" EXT_REC_TABLES="S_APPL_WT_IT_RX"&gt;</w:t>
              <w:br/>
              <w:tab/>
              <w:tab/>
              <w:tab/>
              <w:tab/>
              <w:tab/>
              <w:t>&lt;APPLET_WEB_TEMPLATE_ITEM_LOCALE APPLICATION_CODE="STD" INACTIVE="N" ITEM_IDENTIFIER="505"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Country" INACTIVE="N" ITEM_IDENTIFIER="507" MARKUP_LANGUAGE="HTML" NAME="Premise Country" TMPL_ITEM_HOLDER_NAME="SiebControl_507" TYPE="List Item" UPDATED="11/04/2016 12:38:06" UPDATED_BY="SADMIN" CREATED="06/05/2003 03:33:58" CREATED_BY="SADMIN" EXT_REC_TABLES="S_APPL_WT_IT_RX"&gt;</w:t>
              <w:br/>
              <w:tab/>
              <w:tab/>
              <w:tab/>
              <w:tab/>
              <w:t>&lt;/APPLET_WEB_TEMPLATE_ITEM&gt;</w:t>
              <w:br/>
              <w:tab/>
              <w:tab/>
              <w:tab/>
              <w:tab/>
              <w:t>&lt;APPLET_WEB_TEMPLATE_ITEM CONTROL="Premise State" INACTIVE="N" ITEM_IDENTIFIER="505" MARKUP_LANGUAGE="HTML" NAME="Premise State" TMPL_ITEM_HOLDER_NAME="SiebControl_505" TYPE="List Item" UPDATED="11/04/2016 12:38:06" UPDATED_BY="SADMIN" CREATED="06/05/2003 03:33:58" CREATED_BY="SADMIN" EXT_REC_TABLES="S_APPL_WT_IT_RX"&gt;</w:t>
              <w:br/>
              <w:tab/>
              <w:tab/>
              <w:tab/>
              <w:tab/>
              <w:tab/>
              <w:t>&lt;APPLET_WEB_TEMPLATE_ITEM_LOCALE APPLICATION_CODE="STD" INACTIVE="N" ITEM_IDENTIFIER="506"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Zip" INACTIVE="N" ITEM_IDENTIFIER="506" MARKUP_LANGUAGE="HTML" NAME="Premise Zip" TMPL_ITEM_HOLDER_NAME="SiebControl_506" TYPE="List Item" UPDATED="11/04/2016 12:38:06" UPDATED_BY="SADMIN" CREATED="06/05/2003 03:33:58" CREATED_BY="SADMIN" EXT_REC_TABLES="S_APPL_WT_IT_RX"&gt;</w:t>
              <w:br/>
              <w:tab/>
              <w:tab/>
              <w:tab/>
              <w:tab/>
              <w:tab/>
              <w:t>&lt;APPLET_WEB_TEMPLATE_ITEM_LOCALE APPLICATION_CODE="STD" INACTIVE="N" ITEM_IDENTIFIER="504"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12:38:06" UPDATED_BY="SADMIN" CREATED="06/05/2003 03:33:58"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12:38:06" UPDATED_BY="SADMIN" CREATED="11/04/2016 12:38:06" CREATED_BY="SADMIN" EXT_REC_TABLES="S_APPL_WT_IT_RX"&gt;</w:t>
              <w:br/>
              <w:tab/>
              <w:tab/>
              <w:tab/>
              <w:tab/>
              <w:t>&lt;/APPLET_WEB_TEMPLATE_ITEM&gt;</w:t>
              <w:br/>
              <w:tab/>
              <w:tab/>
              <w:tab/>
              <w:tab/>
              <w:t>&lt;APPLET_WEB_TEMPLATE_ITEM CONTROL="Service Point Id" INACTIVE="N" ITEM_IDENTIFIER="501" MARKUP_LANGUAGE="HTML" NAME="Service Point Id" TMPL_ITEM_HOLDER_NAME="SiebControl_501" TYPE="List Item" UPDATED="11/04/2016 12:38:06" UPDATED_BY="SADMIN" CREATED="06/05/2003 03:33:59"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12:38:06" UPDATED_BY="SADMIN" CREATED="06/05/2003 03:33:59"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01:51:33" CREATED_BY="SADMIN" EXT_REC_TABLES="S_APPL_WTMPL_RX"&gt;</w:t>
              <w:br/>
              <w:tab/>
              <w:tab/>
              <w:tab/>
              <w:tab/>
              <w:t>&lt;APPLET_WEB_TEMPLATE_ITEM CONTROL="Applet_Title" EXTENSION_FLAG="Y" ITEM_IDENTIFIER="99929" NAME="Applet_Title" TMPL_ITEM_HOLDER_NAME="SiebControl_99929" TYPE="Control" UPDATED="11/04/2016 12:38:06" UPDATED_BY="SADMIN" CREATED="11/04/2016 12:38:06"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12:38:06" UPDATED_BY="SADMIN" CREATED="06/05/2003 03:33:59" CREATED_BY="SADMIN" EXT_REC_TABLES="S_APPL_WT_IT_RX"&gt;</w:t>
              <w:br/>
              <w:tab/>
              <w:tab/>
              <w:tab/>
              <w:tab/>
              <w:t>&lt;/APPLET_WEB_TEMPLATE_ITEM&gt;</w:t>
              <w:br/>
              <w:tab/>
              <w:tab/>
              <w:tab/>
              <w:tab/>
              <w:t>&lt;APPLET_WEB_TEMPLATE_ITEM CONTROL="End Date" INACTIVE="N" ITEM_IDENTIFIER="2803" MARKUP_LANGUAGE="HTML" NAME="End Date" TMPL_ITEM_HOLDER_NAME="SiebControl_2803" TYPE="List Item" UPDATED="11/04/2016 12:38:06" UPDATED_BY="SADMIN" CREATED="06/05/2003 03:33:59"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12:38:06" UPDATED_BY="SADMIN" CREATED="06/05/2003 03:33:59"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12:38:06" UPDATED_BY="SADMIN" CREATED="11/04/2016 12:38:06" CREATED_BY="SADMIN" EXT_REC_TABLES="S_APPL_WT_IT_RX"&gt;</w:t>
              <w:br/>
              <w:tab/>
              <w:tab/>
              <w:tab/>
              <w:tab/>
              <w:t>&lt;/APPLET_WEB_TEMPLATE_ITEM&gt;</w:t>
              <w:br/>
              <w:tab/>
              <w:tab/>
              <w:tab/>
              <w:tab/>
              <w:t>&lt;APPLET_WEB_TEMPLATE_ITEM CONTROL="Meter Id" INACTIVE="N" ITEM_IDENTIFIER="2301" MARKUP_LANGUAGE="HTML" NAME="Meter Id" TMPL_ITEM_HOLDER_NAME="SiebControl_2301" TYPE="List Item" UPDATED="11/04/2016 12:38:06" UPDATED_BY="SADMIN" CREATED="06/05/2003 03:33:59" CREATED_BY="SADMIN" EXT_REC_TABLES="S_APPL_WT_IT_RX"&gt;</w:t>
              <w:br/>
              <w:tab/>
              <w:tab/>
              <w:tab/>
              <w:tab/>
              <w:t>&lt;/APPLET_WEB_TEMPLATE_ITEM&gt;</w:t>
              <w:br/>
              <w:tab/>
              <w:tab/>
              <w:tab/>
              <w:tab/>
              <w:t>&lt;APPLET_WEB_TEMPLATE_ITEM CONTROL="Premise Address" INACTIVE="N" ITEM_IDENTIFIER="1302" MARKUP_LANGUAGE="HTML" NAME="Premise Address" TMPL_ITEM_HOLDER_NAME="SiebControl_1302" TYPE="List Item" UPDATED="11/04/2016 12:38:06" UPDATED_BY="SADMIN" CREATED="06/05/2003 03:33:59" CREATED_BY="SADMIN" EXT_REC_TABLES="S_APPL_WT_IT_RX"&gt;</w:t>
              <w:br/>
              <w:tab/>
              <w:tab/>
              <w:tab/>
              <w:tab/>
              <w:t>&lt;/APPLET_WEB_TEMPLATE_ITEM&gt;</w:t>
              <w:br/>
              <w:tab/>
              <w:tab/>
              <w:tab/>
              <w:tab/>
              <w:t>&lt;APPLET_WEB_TEMPLATE_ITEM CONTROL="Premise City" INACTIVE="N" ITEM_IDENTIFIER="1303" MARKUP_LANGUAGE="HTML" NAME="Premise City" TMPL_ITEM_HOLDER_NAME="SiebControl_1303" TYPE="List Item" UPDATED="11/04/2016 12:38:06" UPDATED_BY="SADMIN" CREATED="06/05/2003 03:33:59" CREATED_BY="SADMIN" EXT_REC_TABLES="S_APPL_WT_IT_RX"&gt;</w:t>
              <w:br/>
              <w:tab/>
              <w:tab/>
              <w:tab/>
              <w:tab/>
              <w:tab/>
              <w:t>&lt;APPLET_WEB_TEMPLATE_ITEM_LOCALE APPLICATION_CODE="STD" INACTIVE="N" ITEM_IDENTIFIER="1801"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Country" INACTIVE="N" ITEM_IDENTIFIER="1803" MARKUP_LANGUAGE="HTML" NAME="Premise Country" TMPL_ITEM_HOLDER_NAME="SiebControl_1803" TYPE="List Item" UPDATED="11/04/2016 12:38:06" UPDATED_BY="SADMIN" CREATED="06/05/2003 03:33:59" CREATED_BY="SADMIN" EXT_REC_TABLES="S_APPL_WT_IT_RX"&gt;</w:t>
              <w:br/>
              <w:tab/>
              <w:tab/>
              <w:tab/>
              <w:tab/>
              <w:t>&lt;/APPLET_WEB_TEMPLATE_ITEM&gt;</w:t>
              <w:br/>
              <w:tab/>
              <w:tab/>
              <w:tab/>
              <w:tab/>
              <w:t>&lt;APPLET_WEB_TEMPLATE_ITEM CONTROL="Premise State" INACTIVE="N" ITEM_IDENTIFIER="1801" MARKUP_LANGUAGE="HTML" NAME="Premise State" TMPL_ITEM_HOLDER_NAME="SiebControl_1801" TYPE="List Item" UPDATED="11/04/2016 12:38:06" UPDATED_BY="SADMIN" CREATED="06/05/2003 03:33:59" CREATED_BY="SADMIN" EXT_REC_TABLES="S_APPL_WT_IT_RX"&gt;</w:t>
              <w:br/>
              <w:tab/>
              <w:tab/>
              <w:tab/>
              <w:tab/>
              <w:tab/>
              <w:t>&lt;APPLET_WEB_TEMPLATE_ITEM_LOCALE APPLICATION_CODE="STD" INACTIVE="N" ITEM_IDENTIFIER="1802"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Zip" INACTIVE="N" ITEM_IDENTIFIER="1802" MARKUP_LANGUAGE="HTML" NAME="Premise Zip" TMPL_ITEM_HOLDER_NAME="SiebControl_1802" TYPE="List Item" UPDATED="11/04/2016 12:38:06" UPDATED_BY="SADMIN" CREATED="06/05/2003 03:34:00" CREATED_BY="SADMIN" EXT_REC_TABLES="S_APPL_WT_IT_RX"&gt;</w:t>
              <w:br/>
              <w:tab/>
              <w:tab/>
              <w:tab/>
              <w:tab/>
              <w:tab/>
              <w:t>&lt;APPLET_WEB_TEMPLATE_ITEM_LOCALE APPLICATION_CODE="STD" INACTIVE="N" ITEM_IDENTIFIER="1303"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12:38:06" UPDATED_BY="SADMIN" CREATED="06/05/2003 03:34:00"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12:38:06" UPDATED_BY="SADMIN" CREATED="11/04/2016 12:38:06" CREATED_BY="SADMIN" EXT_REC_TABLES="S_APPL_WT_IT_RX"&gt;</w:t>
              <w:br/>
              <w:tab/>
              <w:tab/>
              <w:tab/>
              <w:tab/>
              <w:t>&lt;/APPLET_WEB_TEMPLATE_ITEM&gt;</w:t>
              <w:br/>
              <w:tab/>
              <w:tab/>
              <w:tab/>
              <w:tab/>
              <w:t>&lt;APPLET_WEB_TEMPLATE_ITEM CONTROL="SP Service Type" INACTIVE="N" ITEM_IDENTIFIER="2801" MARKUP_LANGUAGE="HTML" NAME="SP Service Type" TMPL_ITEM_HOLDER_NAME="SiebControl_2801" TYPE="List Item" UPDATED="11/04/2016 12:38:06" UPDATED_BY="SADMIN" CREATED="06/05/2003 03:34:00" CREATED_BY="SADMIN" EXT_REC_TABLES="S_APPL_WT_IT_RX"&gt;</w:t>
              <w:br/>
              <w:tab/>
              <w:tab/>
              <w:tab/>
              <w:tab/>
              <w:t>&lt;/APPLET_WEB_TEMPLATE_ITEM&gt;</w:t>
              <w:br/>
              <w:tab/>
              <w:tab/>
              <w:tab/>
              <w:tab/>
              <w:t>&lt;APPLET_WEB_TEMPLATE_ITEM CONTROL="Service Point Id" INACTIVE="N" ITEM_IDENTIFIER="1301" MARKUP_LANGUAGE="HTML" NAME="Service Point Id" TMPL_ITEM_HOLDER_NAME="SiebControl_1301" TYPE="List Item" UPDATED="11/04/2016 12:38:06" UPDATED_BY="SADMIN" CREATED="06/05/2003 03:34:00" CREATED_BY="SADMIN" EXT_REC_TABLES="S_APPL_WT_IT_RX"&gt;</w:t>
              <w:br/>
              <w:tab/>
              <w:tab/>
              <w:tab/>
              <w:tab/>
              <w:t>&lt;/APPLET_WEB_TEMPLATE_ITEM&gt;</w:t>
              <w:br/>
              <w:tab/>
              <w:tab/>
              <w:tab/>
              <w:tab/>
              <w:t>&lt;APPLET_WEB_TEMPLATE_ITEM CONTROL="Start Date" INACTIVE="N" ITEM_IDENTIFIER="2802" MARKUP_LANGUAGE="HTML" NAME="Start Date" TMPL_ITEM_HOLDER_NAME="SiebControl_2802" TYPE="List Item" UPDATED="11/04/2016 12:38:06" UPDATED_BY="SADMIN" CREATED="06/05/2003 03:34:00"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12:38:06" UPDATED_BY="SADMIN" CREATED="06/05/2003 03:34:00"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12:38:06" UPDATED_BY="SADMIN" CREATED="06/05/2003 03:34:00"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12:38:06" UPDATED_BY="SADMIN" CREATED="06/05/2003 03:34:00"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01:51:33" CREATED_BY="SADMIN" EXT_REC_TABLES="S_APPL_WTMPL_RX"&gt;</w:t>
              <w:br/>
              <w:tab/>
              <w:tab/>
              <w:tab/>
              <w:tab/>
              <w:t>&lt;APPLET_WEB_TEMPLATE_ITEM CONTROL="Applet_Title" EXTENSION_FLAG="Y" ITEM_IDENTIFIER="99929" NAME="Applet_Title" TMPL_ITEM_HOLDER_NAME="SiebControl_99929" TYPE="Control" UPDATED="11/04/2016 12:38:06" UPDATED_BY="SADMIN" CREATED="11/04/2016 12:38:06"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12:38:06" UPDATED_BY="SADMIN" CREATED="06/05/2003 03:34:00" CREATED_BY="SADMIN" EXT_REC_TABLES="S_APPL_WT_IT_RX"&gt;</w:t>
              <w:br/>
              <w:tab/>
              <w:tab/>
              <w:tab/>
              <w:tab/>
              <w:t>&lt;/APPLET_WEB_TEMPLATE_ITEM&gt;</w:t>
              <w:br/>
              <w:tab/>
              <w:tab/>
              <w:tab/>
              <w:tab/>
              <w:t>&lt;APPLET_WEB_TEMPLATE_ITEM CONTROL="End Date" INACTIVE="N" ITEM_IDENTIFIER="509" MARKUP_LANGUAGE="HTML" NAME="End Date" TMPL_ITEM_HOLDER_NAME="SiebControl_509" TYPE="List Item" UPDATED="11/04/2016 12:38:06" UPDATED_BY="SADMIN" CREATED="06/05/2003 03:34:00"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12:38:06" UPDATED_BY="SADMIN" CREATED="06/05/2003 03:34:01" CREATED_BY="SADMIN" EXT_REC_TABLES="S_APPL_WT_IT_RX"&gt;</w:t>
              <w:br/>
              <w:tab/>
              <w:tab/>
              <w:tab/>
              <w:tab/>
              <w:t>&lt;/APPLET_WEB_TEMPLATE_ITEM&gt;</w:t>
              <w:br/>
              <w:tab/>
              <w:tab/>
              <w:tab/>
              <w:tab/>
              <w:t>&lt;APPLET_WEB_TEMPLATE_ITEM CONTROL="GotoNextSet" INACTIVE="N" ITEM_IDENTIFIER="123" MARKUP_LANGUAGE="HTML" NAME="GotoNextSet" TYPE="Control" UPDATED="06/05/2003 03:34:01" UPDATED_BY="SADMIN" CREATED="06/05/2003 03:34:01" CREATED_BY="SADMIN"&gt;</w:t>
              <w:br/>
              <w:tab/>
              <w:tab/>
              <w:tab/>
              <w:tab/>
              <w:t>&lt;/APPLET_WEB_TEMPLATE_ITEM&gt;</w:t>
              <w:br/>
              <w:tab/>
              <w:tab/>
              <w:tab/>
              <w:tab/>
              <w:t>&lt;APPLET_WEB_TEMPLATE_ITEM CONTROL="GotoPreviousSet" INACTIVE="N" ITEM_IDENTIFIER="122" MARKUP_LANGUAGE="HTML" NAME="GotoPreviousSet" TYPE="Control" UPDATED="06/05/2003 03:34:01" UPDATED_BY="SADMIN" CREATED="06/05/2003 03:34:01" CREATED_BY="SADMIN"&gt;</w:t>
              <w:br/>
              <w:tab/>
              <w:tab/>
              <w:tab/>
              <w:tab/>
              <w:t>&lt;/APPLET_WEB_TEMPLATE_ITEM&gt;</w:t>
              <w:br/>
              <w:tab/>
              <w:tab/>
              <w:tab/>
              <w:tab/>
              <w:t>&lt;APPLET_WEB_TEMPLATE_ITEM CONTROL="ListControl" EXTENSION_FLAG="Y" ITEM_IDENTIFIER="99998" NAME="ListControl" TMPL_ITEM_HOLDER_NAME="SiebControl_99998" TYPE="Control" UPDATED="11/04/2016 12:38:06" UPDATED_BY="SADMIN" CREATED="11/04/2016 12:38:06"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12:38:06" UPDATED_BY="SADMIN" CREATED="11/04/2016 12:38:06" CREATED_BY="SADMIN" EXT_REC_TABLES="S_APPL_WT_IT_RX"&gt;</w:t>
              <w:br/>
              <w:tab/>
              <w:tab/>
              <w:tab/>
              <w:tab/>
              <w:t>&lt;/APPLET_WEB_TEMPLATE_ITEM&gt;</w:t>
              <w:br/>
              <w:tab/>
              <w:tab/>
              <w:tab/>
              <w:tab/>
              <w:t>&lt;APPLET_WEB_TEMPLATE_ITEM CONTROL="Meter Id" INACTIVE="N" ITEM_IDENTIFIER="502" MARKUP_LANGUAGE="HTML" NAME="Meter Id" TMPL_ITEM_HOLDER_NAME="SiebControl_502" TYPE="List Item" UPDATED="11/04/2016 12:38:06" UPDATED_BY="SADMIN" CREATED="06/05/2003 03:34:01"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12:38:06" UPDATED_BY="SADMIN" CREATED="06/05/2003 03:34:01"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12:38:06" UPDATED_BY="SADMIN" CREATED="06/05/2003 03:34:01"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12:38:06" UPDATED_BY="SADMIN" CREATED="06/05/2003 03:34:01" CREATED_BY="SADMIN" EXT_REC_TABLES="S_APPL_WT_IT_RX"&gt;</w:t>
              <w:br/>
              <w:tab/>
              <w:tab/>
              <w:tab/>
              <w:tab/>
              <w:t>&lt;/APPLET_WEB_TEMPLATE_ITEM&gt;</w:t>
              <w:br/>
              <w:tab/>
              <w:tab/>
              <w:tab/>
              <w:tab/>
              <w:t>&lt;APPLET_WEB_TEMPLATE_ITEM CONTROL="Premise Address" INACTIVE="N" ITEM_IDENTIFIER="503" MARKUP_LANGUAGE="HTML" NAME="Premise Address" TMPL_ITEM_HOLDER_NAME="SiebControl_503" TYPE="List Item" UPDATED="11/04/2016 12:38:06" UPDATED_BY="SADMIN" CREATED="06/05/2003 03:34:01" CREATED_BY="SADMIN" EXT_REC_TABLES="S_APPL_WT_IT_RX"&gt;</w:t>
              <w:br/>
              <w:tab/>
              <w:tab/>
              <w:tab/>
              <w:tab/>
              <w:t>&lt;/APPLET_WEB_TEMPLATE_ITEM&gt;</w:t>
              <w:br/>
              <w:tab/>
              <w:tab/>
              <w:tab/>
              <w:tab/>
              <w:t>&lt;APPLET_WEB_TEMPLATE_ITEM CONTROL="Premise City" INACTIVE="N" ITEM_IDENTIFIER="504" MARKUP_LANGUAGE="HTML" NAME="Premise City" TMPL_ITEM_HOLDER_NAME="SiebControl_504" TYPE="List Item" UPDATED="11/04/2016 12:38:06" UPDATED_BY="SADMIN" CREATED="06/05/2003 03:34:01" CREATED_BY="SADMIN" EXT_REC_TABLES="S_APPL_WT_IT_RX"&gt;</w:t>
              <w:br/>
              <w:tab/>
              <w:tab/>
              <w:tab/>
              <w:tab/>
              <w:tab/>
              <w:t>&lt;APPLET_WEB_TEMPLATE_ITEM_LOCALE APPLICATION_CODE="STD" INACTIVE="N" ITEM_IDENTIFIER="505"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Country" INACTIVE="N" ITEM_IDENTIFIER="507" MARKUP_LANGUAGE="HTML" NAME="Premise Country" TMPL_ITEM_HOLDER_NAME="SiebControl_507" TYPE="List Item" UPDATED="11/04/2016 12:38:06" UPDATED_BY="SADMIN" CREATED="06/05/2003 03:34:01" CREATED_BY="SADMIN" EXT_REC_TABLES="S_APPL_WT_IT_RX"&gt;</w:t>
              <w:br/>
              <w:tab/>
              <w:tab/>
              <w:tab/>
              <w:tab/>
              <w:t>&lt;/APPLET_WEB_TEMPLATE_ITEM&gt;</w:t>
              <w:br/>
              <w:tab/>
              <w:tab/>
              <w:tab/>
              <w:tab/>
              <w:t>&lt;APPLET_WEB_TEMPLATE_ITEM CONTROL="Premise State" INACTIVE="N" ITEM_IDENTIFIER="505" MARKUP_LANGUAGE="HTML" NAME="Premise State" TMPL_ITEM_HOLDER_NAME="SiebControl_505" TYPE="List Item" UPDATED="11/04/2016 12:38:06" UPDATED_BY="SADMIN" CREATED="06/05/2003 03:34:02" CREATED_BY="SADMIN" EXT_REC_TABLES="S_APPL_WT_IT_RX"&gt;</w:t>
              <w:br/>
              <w:tab/>
              <w:tab/>
              <w:tab/>
              <w:tab/>
              <w:tab/>
              <w:t>&lt;APPLET_WEB_TEMPLATE_ITEM_LOCALE APPLICATION_CODE="STD" INACTIVE="N" ITEM_IDENTIFIER="506"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CONTROL="Premise Zip" INACTIVE="N" ITEM_IDENTIFIER="506" MARKUP_LANGUAGE="HTML" NAME="Premise Zip" TMPL_ITEM_HOLDER_NAME="SiebControl_506" TYPE="List Item" UPDATED="11/04/2016 12:38:06" UPDATED_BY="SADMIN" CREATED="06/05/2003 03:34:02" CREATED_BY="SADMIN" EXT_REC_TABLES="S_APPL_WT_IT_RX"&gt;</w:t>
              <w:br/>
              <w:tab/>
              <w:tab/>
              <w:tab/>
              <w:tab/>
              <w:tab/>
              <w:t>&lt;APPLET_WEB_TEMPLATE_ITEM_LOCALE APPLICATION_CODE="STD" INACTIVE="N" ITEM_IDENTIFIER="504" LANGUAGE_CODE="ESN" NAME="ESN-STD" TRANSLATE="Y" UPDATED="09/20/2012 09:15:40" UPDATED_BY="SADMIN" CREATED="09/20/2012 09:15:40" CREATED_BY="SADMIN"&gt;</w:t>
              <w:br/>
              <w:tab/>
              <w:tab/>
              <w:tab/>
              <w:tab/>
              <w:tab/>
              <w:t>&lt;/APPLET_WEB_TEMPLATE_ITEM_LOCALE&gt;</w:t>
              <w:br/>
              <w:tab/>
              <w:tab/>
              <w:tab/>
              <w:tab/>
              <w:t>&lt;/APPLET_WEB_TEMPLATE_ITEM&gt;</w:t>
              <w:br/>
              <w:tab/>
              <w:tab/>
              <w:tab/>
              <w:tab/>
              <w:t>&lt;APPLET_WEB_TEMPLATE_ITEM CONTROL="QueryAssistant" INACTIVE="N" ITEM_IDENTIFIER="126" NAME="Query Assistant" TMPL_ITEM_HOLDER_NAME="SiebControl_126" TYPE="Control" UPDATED="11/04/2016 12:38:06" UPDATED_BY="SADMIN" CREATED="06/05/2003 03:34:02"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12:38:06" UPDATED_BY="SADMIN" CREATED="11/04/2016 12:38:06" CREATED_BY="SADMIN" EXT_REC_TABLES="S_APPL_WT_IT_RX"&gt;</w:t>
              <w:br/>
              <w:tab/>
              <w:tab/>
              <w:tab/>
              <w:tab/>
              <w:t>&lt;/APPLET_WEB_TEMPLATE_ITEM&gt;</w:t>
              <w:br/>
              <w:tab/>
              <w:tab/>
              <w:tab/>
              <w:tab/>
              <w:t>&lt;APPLET_WEB_TEMPLATE_ITEM CONTROL="Service Point Id" INACTIVE="N" ITEM_IDENTIFIER="501" MARKUP_LANGUAGE="HTML" NAME="Service Point Id" TMPL_ITEM_HOLDER_NAME="SiebControl_501" TYPE="List Item" UPDATED="11/04/2016 12:38:06" UPDATED_BY="SADMIN" CREATED="06/05/2003 03:34:02" CREATED_BY="SADMIN" EXT_REC_TABLES="S_APPL_WT_IT_RX"&gt;</w:t>
              <w:br/>
              <w:tab/>
              <w:tab/>
              <w:tab/>
              <w:tab/>
              <w:t>&lt;/APPLET_WEB_TEMPLATE_ITEM&gt;</w:t>
              <w:br/>
              <w:tab/>
              <w:tab/>
              <w:tab/>
              <w:tab/>
              <w:t>&lt;APPLET_WEB_TEMPLATE_ITEM CONTROL="Start Date" INACTIVE="N" ITEM_IDENTIFIER="508" MARKUP_LANGUAGE="HTML" NAME="Start Date" TMPL_ITEM_HOLDER_NAME="SiebControl_508" TYPE="List Item" UPDATED="11/04/2016 12:38:06" UPDATED_BY="SADMIN" CREATED="06/05/2003 03:34:02"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12:38:06" UPDATED_BY="SADMIN" CREATED="06/05/2003 03:34:02"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12:38:06" UPDATED_BY="SADMIN" CREATED="06/05/2003 03:34:02"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Dealer Opportunity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12:37:17" UPDATED_BY="SADMIN" CREATED="06/05/2003 01:49:16" CREATED_BY="SADMIN" EXT_REC_TABLES="S_APPL_WTMPL_RX"&gt;</w:t>
              <w:br/>
              <w:tab/>
              <w:tab/>
              <w:tab/>
              <w:tab/>
              <w:t>&lt;APPLET_WEB_TEMPLATE_ITEM CONTROL="Applet_Title" EXTENSION_FLAG="Y" ITEM_IDENTIFIER="99929" NAME="Applet_Title" TMPL_ITEM_HOLDER_NAME="SiebControl_99929" TYPE="Control" UPDATED="11/04/2016 12:22:44" UPDATED_BY="SADMIN" CREATED="11/04/2016 12:22:44" CREATED_BY="SADMIN" EXT_REC_TABLES="S_APPL_WT_IT_RX"&gt;</w:t>
              <w:br/>
              <w:tab/>
              <w:tab/>
              <w:tab/>
              <w:tab/>
              <w:t>&lt;/APPLET_WEB_TEMPLATE_ITEM&gt;</w:t>
              <w:br/>
              <w:tab/>
              <w:tab/>
              <w:tab/>
              <w:tab/>
              <w:t>&lt;APPLET_WEB_TEMPLATE_ITEM CONTROL="Channel" INACTIVE="N" ITEM_IDENTIFIER="511" MARKUP_LANGUAGE="HTML" NAME="Channel" TMPL_ITEM_HOLDER_NAME="SiebControl_511" TYPE="List Item" UPDATED="11/04/2016 12:22:44" UPDATED_BY="SADMIN" CREATED="06/05/2003 02:53:38" CREATED_BY="SADMIN" EXT_REC_TABLES="S_APPL_WT_IT_RX"&gt;</w:t>
              <w:br/>
              <w:tab/>
              <w:tab/>
              <w:tab/>
              <w:tab/>
              <w:t>&lt;/APPLET_WEB_TEMPLATE_ITEM&gt;</w:t>
              <w:br/>
              <w:tab/>
              <w:tab/>
              <w:tab/>
              <w:tab/>
              <w:t>&lt;APPLET_WEB_TEMPLATE_ITEM CONTROL="Close Date" INACTIVE="N" ITEM_IDENTIFIER="504" MARKUP_LANGUAGE="HTML" NAME="Close Date" TMPL_ITEM_HOLDER_NAME="SiebControl_504" TYPE="List Item" UPDATED="11/04/2016 12:22:44" UPDATED_BY="SADMIN" CREATED="06/05/2003 02:53:38" CREATED_BY="SADMIN" EXT_REC_TABLES="S_APPL_WT_IT_RX"&gt;</w:t>
              <w:br/>
              <w:tab/>
              <w:tab/>
              <w:tab/>
              <w:tab/>
              <w:t>&lt;/APPLET_WEB_TEMPLATE_ITEM&gt;</w:t>
              <w:br/>
              <w:tab/>
              <w:tab/>
              <w:tab/>
              <w:tab/>
              <w:t>&lt;APPLET_WEB_TEMPLATE_ITEM CONTROL="Committed" INACTIVE="N" ITEM_IDENTIFIER="503" MARKUP_LANGUAGE="HTML" NAME="Committed" TMPL_ITEM_HOLDER_NAME="SiebControl_503" TYPE="List Item" UPDATED="11/04/2016 12:22:44" UPDATED_BY="SADMIN" CREATED="06/05/2003 02:53:38" CREATED_BY="SADMIN" EXT_REC_TABLES="S_APPL_WT_IT_RX"&gt;</w:t>
              <w:br/>
              <w:tab/>
              <w:tab/>
              <w:tab/>
              <w:tab/>
              <w:t>&lt;/APPLET_WEB_TEMPLATE_ITEM&gt;</w:t>
              <w:br/>
              <w:tab/>
              <w:tab/>
              <w:tab/>
              <w:tab/>
              <w:t>&lt;APPLET_WEB_TEMPLATE_ITEM CONTROL="Description" INACTIVE="N" ITEM_IDENTIFIER="501" MARKUP_LANGUAGE="HTML" NAME="Description" TMPL_ITEM_HOLDER_NAME="SiebControl_501" TYPE="List Item" UPDATED="11/04/2016 12:22:44" UPDATED_BY="SADMIN" CREATED="06/05/2003 02:53:38" CREATED_BY="SADMIN" EXT_REC_TABLES="S_APPL_WT_IT_RX"&gt;</w:t>
              <w:br/>
              <w:tab/>
              <w:tab/>
              <w:tab/>
              <w:tab/>
              <w:t>&lt;/APPLET_WEB_TEMPLATE_ITEM&gt;</w:t>
              <w:br/>
              <w:tab/>
              <w:tab/>
              <w:tab/>
              <w:tab/>
              <w:t>&lt;APPLET_WEB_TEMPLATE_ITEM CONTROL="GotoNextSet" INACTIVE="N" ITEM_IDENTIFIER="123" MARKUP_LANGUAGE="HTML" NAME="GotoNextSet" TYPE="Control" UPDATED="06/05/2003 02:53:38" UPDATED_BY="SADMIN" CREATED="06/05/2003 02:53:38" CREATED_BY="SADMIN"&gt;</w:t>
              <w:br/>
              <w:tab/>
              <w:tab/>
              <w:tab/>
              <w:tab/>
              <w:t>&lt;/APPLET_WEB_TEMPLATE_ITEM&gt;</w:t>
              <w:br/>
              <w:tab/>
              <w:tab/>
              <w:tab/>
              <w:tab/>
              <w:t>&lt;APPLET_WEB_TEMPLATE_ITEM CONTROL="GotoPreviousSet" INACTIVE="N" ITEM_IDENTIFIER="122" MARKUP_LANGUAGE="HTML" NAME="GotoPreviousSet" TYPE="Control" UPDATED="06/05/2003 02:53:38" UPDATED_BY="SADMIN" CREATED="06/05/2003 02:53:38" CREATED_BY="SADMIN"&gt;</w:t>
              <w:br/>
              <w:tab/>
              <w:tab/>
              <w:tab/>
              <w:tab/>
              <w:t>&lt;/APPLET_WEB_TEMPLATE_ITEM&gt;</w:t>
              <w:br/>
              <w:tab/>
              <w:tab/>
              <w:tab/>
              <w:tab/>
              <w:t>&lt;APPLET_WEB_TEMPLATE_ITEM CONTROL="ListControl" EXTENSION_FLAG="Y" ITEM_IDENTIFIER="99998" NAME="ListControl" TMPL_ITEM_HOLDER_NAME="SiebControl_99998" TYPE="Control" UPDATED="11/04/2016 12:22:44" UPDATED_BY="SADMIN" CREATED="11/04/2016 12:22:44"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12:22:44" UPDATED_BY="SADMIN" CREATED="11/04/2016 12:22:44" CREATED_BY="SADMIN" EXT_REC_TABLES="S_APPL_WT_IT_RX"&gt;</w:t>
              <w:br/>
              <w:tab/>
              <w:tab/>
              <w:tab/>
              <w:tab/>
              <w:t>&lt;/APPLET_WEB_TEMPLATE_ITEM&gt;</w:t>
              <w:br/>
              <w:tab/>
              <w:tab/>
              <w:tab/>
              <w:tab/>
              <w:t>&lt;APPLET_WEB_TEMPLATE_ITEM CONTROL="Name" INACTIVE="N" ITEM_IDENTIFIER="147" MARKUP_LANGUAGE="HTML" NAME="Name" TMPL_ITEM_HOLDER_NAME="SiebControl_147" TYPE="List Item" UPDATED="11/04/2016 12:22:44" UPDATED_BY="SADMIN" CREATED="06/05/2003 02:53:38"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12:22:45" UPDATED_BY="SADMIN" CREATED="06/05/2003 02:53:39" CREATED_BY="SADMIN" EXT_REC_TABLES="S_APPL_WT_IT_RX"&gt;</w:t>
              <w:br/>
              <w:tab/>
              <w:tab/>
              <w:tab/>
              <w:tab/>
              <w:t>&lt;/APPLET_WEB_TEMPLATE_ITEM&gt;</w:t>
              <w:br/>
              <w:tab/>
              <w:tab/>
              <w:tab/>
              <w:tab/>
              <w:t>&lt;APPLET_WEB_TEMPLATE_ITEM EXTENSION_FLAG="Y" ITEM_IDENTIFIER="99993" NAME="Opportunity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12:22:45"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12:22:45" UPDATED_BY="SADMIN" CREATED="06/05/2003 02:53:39"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12:22:45" UPDATED_BY="SADMIN" CREATED="06/05/2003 02:53:39"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12:22:45"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12:22:45"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12:22:45" UPDATED_BY="SADMIN" CREATED="11/04/2016 12:22:45" CREATED_BY="SADMIN" EXT_REC_TABLES="S_APPL_WT_IT_RX"&gt;</w:t>
              <w:br/>
              <w:tab/>
              <w:tab/>
              <w:tab/>
              <w:tab/>
              <w:t>&lt;/APPLET_WEB_TEMPLATE_ITEM&gt;</w:t>
              <w:br/>
              <w:tab/>
              <w:tab/>
              <w:tab/>
              <w:tab/>
              <w:t>&lt;APPLET_WEB_TEMPLATE_ITEM CONTROL="Rep %" INACTIVE="N" ITEM_IDENTIFIER="508" MARKUP_LANGUAGE="HTML" NAME="Rep %" TMPL_ITEM_HOLDER_NAME="SiebControl_508" TYPE="List Item" UPDATED="11/04/2016 12:22:45" UPDATED_BY="SADMIN" CREATED="06/05/2003 02:53:39" CREATED_BY="SADMIN" EXT_REC_TABLES="S_APPL_WT_IT_RX"&gt;</w:t>
              <w:br/>
              <w:tab/>
              <w:tab/>
              <w:tab/>
              <w:tab/>
              <w:t>&lt;/APPLET_WEB_TEMPLATE_ITEM&gt;</w:t>
              <w:br/>
              <w:tab/>
              <w:tab/>
              <w:tab/>
              <w:tab/>
              <w:t>&lt;APPLET_WEB_TEMPLATE_ITEM CONTROL="Revenue" INACTIVE="N" ITEM_IDENTIFIER="509" MARKUP_LANGUAGE="HTML" NAME="Revenue" TMPL_ITEM_HOLDER_NAME="SiebControl_509" TYPE="List Item" UPDATED="11/04/2016 12:22:45" UPDATED_BY="SADMIN" CREATED="06/05/2003 02:53:39" CREATED_BY="SADMIN" EXT_REC_TABLES="S_APPL_WT_IT_RX"&gt;</w:t>
              <w:br/>
              <w:tab/>
              <w:tab/>
              <w:tab/>
              <w:tab/>
              <w:t>&lt;/APPLET_WEB_TEMPLATE_ITEM&gt;</w:t>
              <w:br/>
              <w:tab/>
              <w:tab/>
              <w:tab/>
              <w:tab/>
              <w:t>&lt;APPLET_WEB_TEMPLATE_ITEM CONTROL="Sales Method" INACTIVE="N" ITEM_IDENTIFIER="510" MARKUP_LANGUAGE="HTML" NAME="Sales Method" TMPL_ITEM_HOLDER_NAME="SiebControl_510" TYPE="List Item" UPDATED="11/04/2016 12:22:45" UPDATED_BY="SADMIN" CREATED="06/05/2003 02:53:39" CREATED_BY="SADMIN" EXT_REC_TABLES="S_APPL_WT_IT_RX"&gt;</w:t>
              <w:br/>
              <w:tab/>
              <w:tab/>
              <w:tab/>
              <w:tab/>
              <w:t>&lt;/APPLET_WEB_TEMPLATE_ITEM&gt;</w:t>
              <w:br/>
              <w:tab/>
              <w:tab/>
              <w:tab/>
              <w:tab/>
              <w:t>&lt;APPLET_WEB_TEMPLATE_ITEM CONTROL="Sales Rep" INACTIVE="N" ITEM_IDENTIFIER="507" MARKUP_LANGUAGE="HTML" NAME="Sales Rep" TMPL_ITEM_HOLDER_NAME="SiebControl_507" TYPE="List Item" UPDATED="11/04/2016 12:22:45" UPDATED_BY="SADMIN" CREATED="06/05/2003 02:53:39" CREATED_BY="SADMIN" EXT_REC_TABLES="S_APPL_WT_IT_RX"&gt;</w:t>
              <w:br/>
              <w:tab/>
              <w:tab/>
              <w:tab/>
              <w:tab/>
              <w:t>&lt;/APPLET_WEB_TEMPLATE_ITEM&gt;</w:t>
              <w:br/>
              <w:tab/>
              <w:tab/>
              <w:tab/>
              <w:tab/>
              <w:t>&lt;APPLET_WEB_TEMPLATE_ITEM CONTROL="Sales Stage" INACTIVE="N" ITEM_IDENTIFIER="502" MARKUP_LANGUAGE="HTML" NAME="Sales Stage" TMPL_ITEM_HOLDER_NAME="SiebControl_502" TYPE="List Item" UPDATED="11/04/2016 12:22:45" UPDATED_BY="SADMIN" CREATED="06/05/2003 02:53:39"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UPDATED="11/04/2016 12:37:17" UPDATED_BY="SADMIN" CREATED="06/05/2003 01:49:16" CREATED_BY="SADMIN" EXT_REC_TABLES="S_APPL_WTMPL_RX"&gt;</w:t>
              <w:br/>
              <w:tab/>
              <w:tab/>
              <w:tab/>
              <w:tab/>
              <w:t>&lt;APPLET_WEB_TEMPLATE_ITEM CONTROL="Applet_Title" EXTENSION_FLAG="Y" ITEM_IDENTIFIER="99929" NAME="Applet_Title" TMPL_ITEM_HOLDER_NAME="SiebControl_99929" TYPE="Control" UPDATED="11/04/2016 12:22:45" UPDATED_BY="SADMIN" CREATED="11/04/2016 12:22:45" CREATED_BY="SADMIN" EXT_REC_TABLES="S_APPL_WT_IT_RX"&gt;</w:t>
              <w:br/>
              <w:tab/>
              <w:tab/>
              <w:tab/>
              <w:tab/>
              <w:t>&lt;/APPLET_WEB_TEMPLATE_ITEM&gt;</w:t>
              <w:br/>
              <w:tab/>
              <w:tab/>
              <w:tab/>
              <w:tab/>
              <w:t>&lt;APPLET_WEB_TEMPLATE_ITEM CONTROL="Channel" INACTIVE="N" ITEM_IDENTIFIER="2802" MARKUP_LANGUAGE="HTML" NAME="Channel" TMPL_ITEM_HOLDER_NAME="SiebControl_2802" TYPE="List Item" UPDATED="11/04/2016 12:22:45" UPDATED_BY="SADMIN" CREATED="06/05/2003 02:53:39" CREATED_BY="SADMIN" EXT_REC_TABLES="S_APPL_WT_IT_RX"&gt;</w:t>
              <w:br/>
              <w:tab/>
              <w:tab/>
              <w:tab/>
              <w:tab/>
              <w:t>&lt;/APPLET_WEB_TEMPLATE_ITEM&gt;</w:t>
              <w:br/>
              <w:tab/>
              <w:tab/>
              <w:tab/>
              <w:tab/>
              <w:t>&lt;APPLET_WEB_TEMPLATE_ITEM CONTROL="Close Date" INACTIVE="N" ITEM_IDENTIFIER="1302" MARKUP_LANGUAGE="HTML" NAME="Close Date" TMPL_ITEM_HOLDER_NAME="SiebControl_1302" TYPE="List Item" UPDATED="11/04/2016 12:22:45" UPDATED_BY="SADMIN" CREATED="06/05/2003 02:53:39" CREATED_BY="SADMIN" EXT_REC_TABLES="S_APPL_WT_IT_RX"&gt;</w:t>
              <w:br/>
              <w:tab/>
              <w:tab/>
              <w:tab/>
              <w:tab/>
              <w:t>&lt;/APPLET_WEB_TEMPLATE_ITEM&gt;</w:t>
              <w:br/>
              <w:tab/>
              <w:tab/>
              <w:tab/>
              <w:tab/>
              <w:t>&lt;APPLET_WEB_TEMPLATE_ITEM CONTROL="Committed" INACTIVE="N" ITEM_IDENTIFIER="2801" MARKUP_LANGUAGE="HTML" NAME="Committed" TMPL_ITEM_HOLDER_NAME="SiebControl_2801" TYPE="List Item" UPDATED="11/04/2016 12:22:45" UPDATED_BY="SADMIN" CREATED="06/05/2003 02:53:40" CREATED_BY="SADMIN" EXT_REC_TABLES="S_APPL_WT_IT_RX"&gt;</w:t>
              <w:br/>
              <w:tab/>
              <w:tab/>
              <w:tab/>
              <w:tab/>
              <w:t>&lt;/APPLET_WEB_TEMPLATE_ITEM&gt;</w:t>
              <w:br/>
              <w:tab/>
              <w:tab/>
              <w:tab/>
              <w:tab/>
              <w:t>&lt;APPLET_WEB_TEMPLATE_ITEM CONTROL="Description" INACTIVE="N" ITEM_IDENTIFIER="1801" MARKUP_LANGUAGE="HTML" NAME="Description" TMPL_ITEM_HOLDER_NAME="SiebControl_1801" TYPE="List Item" UPDATED="11/04/2016 12:22:45" UPDATED_BY="SADMIN" CREATED="06/05/2003 02:53:40"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12:22:45" UPDATED_BY="SADMIN" CREATED="06/05/2003 02:53:40"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12:22:45" UPDATED_BY="SADMIN" CREATED="11/04/2016 12:22:45"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12:22:45" UPDATED_BY="SADMIN" CREATED="06/05/2003 02:53:40" CREATED_BY="SADMIN" EXT_REC_TABLES="S_APPL_WT_IT_RX"&gt;</w:t>
              <w:br/>
              <w:tab/>
              <w:tab/>
              <w:tab/>
              <w:tab/>
              <w:t>&lt;/APPLET_WEB_TEMPLATE_ITEM&gt;</w:t>
              <w:br/>
              <w:tab/>
              <w:tab/>
              <w:tab/>
              <w:tab/>
              <w:t>&lt;APPLET_WEB_TEMPLATE_ITEM EXTENSION_FLAG="Y" ITEM_IDENTIFIER="99993" NAME="Opportunity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12:22:45" UPDATED_BY="SADMIN" CREATED="06/05/2003 02:53:40"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12:22:45" UPDATED_BY="SADMIN" CREATED="11/04/2016 12:22:45" CREATED_BY="SADMIN" EXT_REC_TABLES="S_APPL_WT_IT_RX"&gt;</w:t>
              <w:br/>
              <w:tab/>
              <w:tab/>
              <w:tab/>
              <w:tab/>
              <w:t>&lt;/APPLET_WEB_TEMPLATE_ITEM&gt;</w:t>
              <w:br/>
              <w:tab/>
              <w:tab/>
              <w:tab/>
              <w:tab/>
              <w:t>&lt;APPLET_WEB_TEMPLATE_ITEM CONTROL="Rep %" INACTIVE="N" ITEM_IDENTIFIER="1303" MARKUP_LANGUAGE="HTML" NAME="Rep %" TMPL_ITEM_HOLDER_NAME="SiebControl_1303" TYPE="List Item" UPDATED="11/04/2016 12:22:45" UPDATED_BY="SADMIN" CREATED="06/05/2003 02:53:40" CREATED_BY="SADMIN" EXT_REC_TABLES="S_APPL_WT_IT_RX"&gt;</w:t>
              <w:br/>
              <w:tab/>
              <w:tab/>
              <w:tab/>
              <w:tab/>
              <w:t>&lt;/APPLET_WEB_TEMPLATE_ITEM&gt;</w:t>
              <w:br/>
              <w:tab/>
              <w:tab/>
              <w:tab/>
              <w:tab/>
              <w:t>&lt;APPLET_WEB_TEMPLATE_ITEM CONTROL="Revenue" INACTIVE="N" ITEM_IDENTIFIER="1803" MARKUP_LANGUAGE="HTML" NAME="Revenue" TMPL_ITEM_HOLDER_NAME="SiebControl_1803" TYPE="List Item" UPDATED="11/04/2016 12:22:45" UPDATED_BY="SADMIN" CREATED="06/05/2003 02:53:40" CREATED_BY="SADMIN" EXT_REC_TABLES="S_APPL_WT_IT_RX"&gt;</w:t>
              <w:br/>
              <w:tab/>
              <w:tab/>
              <w:tab/>
              <w:tab/>
              <w:t>&lt;/APPLET_WEB_TEMPLATE_ITEM&gt;</w:t>
              <w:br/>
              <w:tab/>
              <w:tab/>
              <w:tab/>
              <w:tab/>
              <w:t>&lt;APPLET_WEB_TEMPLATE_ITEM CONTROL="Sales Method" INACTIVE="N" ITEM_IDENTIFIER="2303" MARKUP_LANGUAGE="HTML" NAME="Sales Method" TMPL_ITEM_HOLDER_NAME="SiebControl_2303" TYPE="List Item" UPDATED="11/04/2016 12:22:45" UPDATED_BY="SADMIN" CREATED="06/05/2003 02:53:40" CREATED_BY="SADMIN" EXT_REC_TABLES="S_APPL_WT_IT_RX"&gt;</w:t>
              <w:br/>
              <w:tab/>
              <w:tab/>
              <w:tab/>
              <w:tab/>
              <w:t>&lt;/APPLET_WEB_TEMPLATE_ITEM&gt;</w:t>
              <w:br/>
              <w:tab/>
              <w:tab/>
              <w:tab/>
              <w:tab/>
              <w:t>&lt;APPLET_WEB_TEMPLATE_ITEM CONTROL="Sales Rep" INACTIVE="N" ITEM_IDENTIFIER="2803" MARKUP_LANGUAGE="HTML" NAME="Sales Rep" TMPL_ITEM_HOLDER_NAME="SiebControl_2803" TYPE="List Item" UPDATED="11/04/2016 12:22:45" UPDATED_BY="SADMIN" CREATED="06/05/2003 02:53:40" CREATED_BY="SADMIN" EXT_REC_TABLES="S_APPL_WT_IT_RX"&gt;</w:t>
              <w:br/>
              <w:tab/>
              <w:tab/>
              <w:tab/>
              <w:tab/>
              <w:t>&lt;/APPLET_WEB_TEMPLATE_ITEM&gt;</w:t>
              <w:br/>
              <w:tab/>
              <w:tab/>
              <w:tab/>
              <w:tab/>
              <w:t>&lt;APPLET_WEB_TEMPLATE_ITEM CONTROL="Sales Stage" INACTIVE="N" ITEM_IDENTIFIER="2301" MARKUP_LANGUAGE="HTML" NAME="Sales Stage" TMPL_ITEM_HOLDER_NAME="SiebControl_2301" TYPE="List Item" UPDATED="11/04/2016 12:22:45" UPDATED_BY="SADMIN" CREATED="06/05/2003 02:53:40"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12:22:45" UPDATED_BY="SADMIN" CREATED="06/05/2003 02:53:41"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12:22:45" UPDATED_BY="SADMIN" CREATED="06/05/2003 02:53:41"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12:22:45" UPDATED_BY="SADMIN" CREATED="06/05/2003 02:53:41"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12:37:16" UPDATED_BY="SADMIN" CREATED="06/05/2003 01:49:16" CREATED_BY="SADMIN" EXT_REC_TABLES="S_APPL_WTMPL_RX"&gt;</w:t>
              <w:br/>
              <w:tab/>
              <w:tab/>
              <w:tab/>
              <w:tab/>
              <w:t>&lt;APPLET_WEB_TEMPLATE_ITEM CONTROL="Applet_Title" EXTENSION_FLAG="Y" ITEM_IDENTIFIER="99929" NAME="Applet_Title" TMPL_ITEM_HOLDER_NAME="SiebControl_99929" TYPE="Control" UPDATED="11/04/2016 12:22:45" UPDATED_BY="SADMIN" CREATED="11/04/2016 12:22:45" CREATED_BY="SADMIN" EXT_REC_TABLES="S_APPL_WT_IT_RX"&gt;</w:t>
              <w:br/>
              <w:tab/>
              <w:tab/>
              <w:tab/>
              <w:tab/>
              <w:t>&lt;/APPLET_WEB_TEMPLATE_ITEM&gt;</w:t>
              <w:br/>
              <w:tab/>
              <w:tab/>
              <w:tab/>
              <w:tab/>
              <w:t>&lt;APPLET_WEB_TEMPLATE_ITEM CONTROL="Channel" INACTIVE="N" ITEM_IDENTIFIER="512" MARKUP_LANGUAGE="HTML" NAME="Channel" TMPL_ITEM_HOLDER_NAME="SiebControl_512" TYPE="List Item" UPDATED="11/04/2016 12:22:45" UPDATED_BY="SADMIN" CREATED="06/05/2003 02:53:41" CREATED_BY="SADMIN" EXT_REC_TABLES="S_APPL_WT_IT_RX"&gt;</w:t>
              <w:br/>
              <w:tab/>
              <w:tab/>
              <w:tab/>
              <w:tab/>
              <w:t>&lt;/APPLET_WEB_TEMPLATE_ITEM&gt;</w:t>
              <w:br/>
              <w:tab/>
              <w:tab/>
              <w:tab/>
              <w:tab/>
              <w:t>&lt;APPLET_WEB_TEMPLATE_ITEM CONTROL="Close Date" INACTIVE="N" ITEM_IDENTIFIER="505" MARKUP_LANGUAGE="HTML" NAME="Close Date" TMPL_ITEM_HOLDER_NAME="SiebControl_505" TYPE="List Item" UPDATED="11/04/2016 12:22:45" UPDATED_BY="SADMIN" CREATED="06/05/2003 02:53:41" CREATED_BY="SADMIN" EXT_REC_TABLES="S_APPL_WT_IT_RX"&gt;</w:t>
              <w:br/>
              <w:tab/>
              <w:tab/>
              <w:tab/>
              <w:tab/>
              <w:t>&lt;/APPLET_WEB_TEMPLATE_ITEM&gt;</w:t>
              <w:br/>
              <w:tab/>
              <w:tab/>
              <w:tab/>
              <w:tab/>
              <w:t>&lt;APPLET_WEB_TEMPLATE_ITEM CONTROL="Committed" INACTIVE="N" ITEM_IDENTIFIER="503" MARKUP_LANGUAGE="HTML" NAME="Committed" TMPL_ITEM_HOLDER_NAME="SiebControl_503" TYPE="List Item" UPDATED="11/04/2016 12:22:45" UPDATED_BY="SADMIN" CREATED="06/05/2003 02:53:41"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12:22:45" UPDATED_BY="SADMIN" CREATED="06/05/2003 02:53:41"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12:22:45" UPDATED_BY="SADMIN" CREATED="06/05/2003 02:53:41"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12:22:45" UPDATED_BY="SADMIN" CREATED="06/05/2003 02:53:41" CREATED_BY="SADMIN" EXT_REC_TABLES="S_APPL_WT_IT_RX"&gt;</w:t>
              <w:br/>
              <w:tab/>
              <w:tab/>
              <w:tab/>
              <w:tab/>
              <w:t>&lt;/APPLET_WEB_TEMPLATE_ITEM&gt;</w:t>
              <w:br/>
              <w:tab/>
              <w:tab/>
              <w:tab/>
              <w:tab/>
              <w:t>&lt;APPLET_WEB_TEMPLATE_ITEM CONTROL="GotoNextSet" INACTIVE="N" ITEM_IDENTIFIER="123" MARKUP_LANGUAGE="HTML" NAME="GotoNextSet" TYPE="Control" UPDATED="06/05/2003 02:53:41" UPDATED_BY="SADMIN" CREATED="06/05/2003 02:53:41" CREATED_BY="SADMIN"&gt;</w:t>
              <w:br/>
              <w:tab/>
              <w:tab/>
              <w:tab/>
              <w:tab/>
              <w:t>&lt;/APPLET_WEB_TEMPLATE_ITEM&gt;</w:t>
              <w:br/>
              <w:tab/>
              <w:tab/>
              <w:tab/>
              <w:tab/>
              <w:t>&lt;APPLET_WEB_TEMPLATE_ITEM CONTROL="GotoPreviousSet" INACTIVE="N" ITEM_IDENTIFIER="122" MARKUP_LANGUAGE="HTML" NAME="GotoPreviousSet" TYPE="Control" UPDATED="06/05/2003 02:53:42" UPDATED_BY="SADMIN" CREATED="06/05/2003 02:53:42" CREATED_BY="SADMIN"&gt;</w:t>
              <w:br/>
              <w:tab/>
              <w:tab/>
              <w:tab/>
              <w:tab/>
              <w:t>&lt;/APPLET_WEB_TEMPLATE_ITEM&gt;</w:t>
              <w:br/>
              <w:tab/>
              <w:tab/>
              <w:tab/>
              <w:tab/>
              <w:t>&lt;APPLET_WEB_TEMPLATE_ITEM CONTROL="ListControl" EXTENSION_FLAG="Y" ITEM_IDENTIFIER="99998" NAME="ListControl" TMPL_ITEM_HOLDER_NAME="SiebControl_99998" TYPE="Control" UPDATED="11/04/2016 12:22:45" UPDATED_BY="SADMIN" CREATED="11/04/2016 12:22:45"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12:22:45" UPDATED_BY="SADMIN" CREATED="11/04/2016 12:22:45"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12:22:45" UPDATED_BY="SADMIN" CREATED="06/05/2003 02:53:42"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12:22:45" UPDATED_BY="SADMIN" CREATED="06/05/2003 02:53:42"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12:22:45" UPDATED_BY="SADMIN" CREATED="06/05/2003 02:53:42" CREATED_BY="SADMIN" EXT_REC_TABLES="S_APPL_WT_IT_RX"&gt;</w:t>
              <w:br/>
              <w:tab/>
              <w:tab/>
              <w:tab/>
              <w:tab/>
              <w:t>&lt;/APPLET_WEB_TEMPLATE_ITEM&gt;</w:t>
              <w:br/>
              <w:tab/>
              <w:tab/>
              <w:tab/>
              <w:tab/>
              <w:t>&lt;APPLET_WEB_TEMPLATE_ITEM EXTENSION_FLAG="Y" ITEM_IDENTIFIER="99993" NAME="Opportunity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12:22:45"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12:22:45" UPDATED_BY="SADMIN" CREATED="06/05/2003 02:53:42"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12:22:45" UPDATED_BY="SADMIN" CREATED="06/05/2003 02:53:42"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12:22:45"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12:22:45"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12:22:45" UPDATED_BY="SADMIN" CREATED="11/04/2016 12:22:45" CREATED_BY="SADMIN" EXT_REC_TABLES="S_APPL_WT_IT_RX"&gt;</w:t>
              <w:br/>
              <w:tab/>
              <w:tab/>
              <w:tab/>
              <w:tab/>
              <w:t>&lt;/APPLET_WEB_TEMPLATE_ITEM&gt;</w:t>
              <w:br/>
              <w:tab/>
              <w:tab/>
              <w:tab/>
              <w:tab/>
              <w:t>&lt;APPLET_WEB_TEMPLATE_ITEM CONTROL="Rep %" INACTIVE="N" ITEM_IDENTIFIER="508" MARKUP_LANGUAGE="HTML" NAME="Rep %" TMPL_ITEM_HOLDER_NAME="SiebControl_508" TYPE="List Item" UPDATED="11/04/2016 12:22:45" UPDATED_BY="SADMIN" CREATED="06/05/2003 02:53:42" CREATED_BY="SADMIN" EXT_REC_TABLES="S_APPL_WT_IT_RX"&gt;</w:t>
              <w:br/>
              <w:tab/>
              <w:tab/>
              <w:tab/>
              <w:tab/>
              <w:t>&lt;/APPLET_WEB_TEMPLATE_ITEM&gt;</w:t>
              <w:br/>
              <w:tab/>
              <w:tab/>
              <w:tab/>
              <w:tab/>
              <w:t>&lt;APPLET_WEB_TEMPLATE_ITEM CONTROL="Revenue" INACTIVE="N" ITEM_IDENTIFIER="509" MARKUP_LANGUAGE="HTML" NAME="Revenue" TMPL_ITEM_HOLDER_NAME="SiebControl_509" TYPE="List Item" UPDATED="11/04/2016 12:22:45" UPDATED_BY="SADMIN" CREATED="06/05/2003 02:53:42" CREATED_BY="SADMIN" EXT_REC_TABLES="S_APPL_WT_IT_RX"&gt;</w:t>
              <w:br/>
              <w:tab/>
              <w:tab/>
              <w:tab/>
              <w:tab/>
              <w:t>&lt;/APPLET_WEB_TEMPLATE_ITEM&gt;</w:t>
              <w:br/>
              <w:tab/>
              <w:tab/>
              <w:tab/>
              <w:tab/>
              <w:t>&lt;APPLET_WEB_TEMPLATE_ITEM CONTROL="Sales Method" INACTIVE="N" ITEM_IDENTIFIER="510" MARKUP_LANGUAGE="HTML" NAME="Sales Method" TMPL_ITEM_HOLDER_NAME="SiebControl_510" TYPE="List Item" UPDATED="11/04/2016 12:22:45" UPDATED_BY="SADMIN" CREATED="06/05/2003 02:53:42" CREATED_BY="SADMIN" EXT_REC_TABLES="S_APPL_WT_IT_RX"&gt;</w:t>
              <w:br/>
              <w:tab/>
              <w:tab/>
              <w:tab/>
              <w:tab/>
              <w:t>&lt;/APPLET_WEB_TEMPLATE_ITEM&gt;</w:t>
              <w:br/>
              <w:tab/>
              <w:tab/>
              <w:tab/>
              <w:tab/>
              <w:t>&lt;APPLET_WEB_TEMPLATE_ITEM CONTROL="Sales Rep" INACTIVE="N" ITEM_IDENTIFIER="511" MARKUP_LANGUAGE="HTML" NAME="Sales Rep" TMPL_ITEM_HOLDER_NAME="SiebControl_511" TYPE="List Item" UPDATED="11/04/2016 12:22:45" UPDATED_BY="SADMIN" CREATED="06/05/2003 02:53:42" CREATED_BY="SADMIN" EXT_REC_TABLES="S_APPL_WT_IT_RX"&gt;</w:t>
              <w:br/>
              <w:tab/>
              <w:tab/>
              <w:tab/>
              <w:tab/>
              <w:t>&lt;/APPLET_WEB_TEMPLATE_ITEM&gt;</w:t>
              <w:br/>
              <w:tab/>
              <w:tab/>
              <w:tab/>
              <w:tab/>
              <w:t>&lt;APPLET_WEB_TEMPLATE_ITEM CONTROL="Sales Stage" INACTIVE="N" ITEM_IDENTIFIER="504" MARKUP_LANGUAGE="HTML" NAME="Sales Stage" TMPL_ITEM_HOLDER_NAME="SiebControl_504" TYPE="List Item" UPDATED="11/04/2016 12:22:45" UPDATED_BY="SADMIN" CREATED="06/05/2003 02:53:43"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12:22:45" UPDATED_BY="SADMIN" CREATED="06/05/2003 02:53:43"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12:22:45" UPDATED_BY="SADMIN" CREATED="06/05/2003 02:53:43"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Reference Asset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CREATED="12/04/2000 12:49:36" CREATED_BY="SADMIN" EXT_REC_TABLES="S_APPL_WTMPL_RX"&gt;</w:t>
              <w:br/>
              <w:tab/>
              <w:tab/>
              <w:tab/>
              <w:tab/>
              <w:t>&lt;APPLET_WEB_TEMPLATE_ITEM CONTROL="Account Location" INACTIVE="N" ITEM_IDENTIFIER="510" MARKUP_LANGUAGE="HTML" NAME="Account Location" TMPL_ITEM_HOLDER_NAME="SiebControl_510" TYPE="List Item" UPDATED="11/04/2016 14:42:47" UPDATED_BY="SADMIN" CREATED="08/31/2001 20:04:46" CREATED_BY="SADMIN" EXT_REC_TABLES="S_APPL_WT_IT_RX"&gt;</w:t>
              <w:br/>
              <w:tab/>
              <w:tab/>
              <w:tab/>
              <w:tab/>
              <w:t>&lt;/APPLET_WEB_TEMPLATE_ITEM&gt;</w:t>
              <w:br/>
              <w:tab/>
              <w:tab/>
              <w:tab/>
              <w:tab/>
              <w:t>&lt;APPLET_WEB_TEMPLATE_ITEM CONTROL="Account Name" INACTIVE="N" ITEM_IDENTIFIER="511" MARKUP_LANGUAGE="HTML" NAME="Account Name" TMPL_ITEM_HOLDER_NAME="SiebControl_511" TYPE="List Item" UPDATED="11/04/2016 14:42:47" UPDATED_BY="SADMIN" CREATED="08/31/2001 20:05:14"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14:42:47" UPDATED_BY="SADMIN" CREATED="11/04/2016 14:42:47" CREATED_BY="SADMIN" EXT_REC_TABLES="S_APPL_WT_IT_RX"&gt;</w:t>
              <w:br/>
              <w:tab/>
              <w:tab/>
              <w:tab/>
              <w:tab/>
              <w:t>&lt;/APPLET_WEB_TEMPLATE_ITEM&gt;</w:t>
              <w:br/>
              <w:tab/>
              <w:tab/>
              <w:tab/>
              <w:tab/>
              <w:t>&lt;APPLET_WEB_TEMPLATE_ITEM CONTROL="Asset Description" INACTIVE="N" ITEM_IDENTIFIER="504" MARKUP_LANGUAGE="HTML" NAME="Asset Description" TMPL_ITEM_HOLDER_NAME="SiebControl_504" TYPE="List Item" UPDATED="11/04/2016 14:42:47" UPDATED_BY="SADMIN" CREATED="12/04/2000 12:49:36" CREATED_BY="SADMIN" EXT_REC_TABLES="S_APPL_WT_IT_RX"&gt;</w:t>
              <w:br/>
              <w:tab/>
              <w:tab/>
              <w:tab/>
              <w:tab/>
              <w:t>&lt;/APPLET_WEB_TEMPLATE_ITEM&gt;</w:t>
              <w:br/>
              <w:tab/>
              <w:tab/>
              <w:tab/>
              <w:tab/>
              <w:t>&lt;APPLET_WEB_TEMPLATE_ITEM CONTROL="Asset Number" INACTIVE="N" ITEM_IDENTIFIER="502" MARKUP_LANGUAGE="HTML" NAME="Asset Number" TMPL_ITEM_HOLDER_NAME="SiebControl_502" TYPE="List Item" UPDATED="11/04/2016 14:42:47" UPDATED_BY="SADMIN" CREATED="12/04/2000 12:49:36" CREATED_BY="SADMIN" EXT_REC_TABLES="S_APPL_WT_IT_RX"&gt;</w:t>
              <w:br/>
              <w:tab/>
              <w:tab/>
              <w:tab/>
              <w:tab/>
              <w:t>&lt;/APPLET_WEB_TEMPLATE_ITEM&gt;</w:t>
              <w:br/>
              <w:tab/>
              <w:tab/>
              <w:tab/>
              <w:tab/>
              <w:t>&lt;APPLET_WEB_TEMPLATE_ITEM CONTROL="Cost List" INACTIVE="N" ITEM_IDENTIFIER="512" MARKUP_LANGUAGE="HTML" NAME="Cost List" TMPL_ITEM_HOLDER_NAME="SiebControl_512" TYPE="List Item" UPDATED="11/04/2016 14:42:47" UPDATED_BY="SADMIN" CREATED="08/31/2001 20:05:20"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14:42:47" UPDATED_BY="SADMIN" CREATED="06/05/2003 08:46:45" CREATED_BY="SADMIN" EXT_REC_TABLES="S_APPL_WT_IT_RX"&gt;</w:t>
              <w:br/>
              <w:tab/>
              <w:tab/>
              <w:tab/>
              <w:tab/>
              <w:t>&lt;/APPLET_WEB_TEMPLATE_ITEM&gt;</w:t>
              <w:br/>
              <w:tab/>
              <w:tab/>
              <w:tab/>
              <w:tab/>
              <w:t>&lt;APPLET_WEB_TEMPLATE_ITEM CONTROL="GotoNextSet" INACTIVE="N" ITEM_IDENTIFIER="123" MARKUP_LANGUAGE="HTML" NAME="GotoNextSet" TYPE="Control" UPDATED="06/05/2003 16:46:01" UPDATED_BY="SADMIN" CREATED="12/04/2000 12:49:37" CREATED_BY="SADMIN"&gt;</w:t>
              <w:br/>
              <w:tab/>
              <w:tab/>
              <w:tab/>
              <w:tab/>
              <w:t>&lt;/APPLET_WEB_TEMPLATE_ITEM&gt;</w:t>
              <w:br/>
              <w:tab/>
              <w:tab/>
              <w:tab/>
              <w:tab/>
              <w:t>&lt;APPLET_WEB_TEMPLATE_ITEM CONTROL="GotoPreviousSet" INACTIVE="N" ITEM_IDENTIFIER="122" MARKUP_LANGUAGE="HTML" NAME="GotoPreviousSet" TYPE="Control" UPDATED="06/05/2003 16:46:01" UPDATED_BY="SADMIN" CREATED="12/04/2000 12:49:37"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14:42:47" UPDATED_BY="SADMIN" CREATED="12/04/2000 12:49:37" CREATED_BY="SADMIN" EXT_REC_TABLES="S_APPL_WT_IT_RX"&gt;</w:t>
              <w:br/>
              <w:tab/>
              <w:tab/>
              <w:tab/>
              <w:tab/>
              <w:t>&lt;/APPLET_WEB_TEMPLATE_ITEM&gt;</w:t>
              <w:br/>
              <w:tab/>
              <w:tab/>
              <w:tab/>
              <w:tab/>
              <w:t>&lt;APPLET_WEB_TEMPLATE_ITEM CONTROL="Install Date" INACTIVE="N" ITEM_IDENTIFIER="509" MARKUP_LANGUAGE="HTML" NAME="Install Date" TMPL_ITEM_HOLDER_NAME="SiebControl_509" TYPE="List Item" UPDATED="11/04/2016 14:42:47" UPDATED_BY="SADMIN" CREATED="12/04/2000 12:49:37" CREATED_BY="SADMIN" EXT_REC_TABLES="S_APPL_WT_IT_RX"&gt;</w:t>
              <w:br/>
              <w:tab/>
              <w:tab/>
              <w:tab/>
              <w:tab/>
              <w:t>&lt;/APPLET_WEB_TEMPLATE_ITEM&gt;</w:t>
              <w:br/>
              <w:tab/>
              <w:tab/>
              <w:tab/>
              <w:tab/>
              <w:t>&lt;APPLET_WEB_TEMPLATE_ITEM CONTROL="Inventory Location" INACTIVE="N" ITEM_IDENTIFIER="518" MARKUP_LANGUAGE="HTML" NAME="Inventory Location" TMPL_ITEM_HOLDER_NAME="SiebControl_518" TYPE="List Item" UPDATED="11/04/2016 14:42:47" UPDATED_BY="SADMIN" CREATED="08/31/2001 20:05:53"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14:42:47" UPDATED_BY="SADMIN" CREATED="11/04/2016 14:42:47"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14:42:47" UPDATED_BY="SADMIN" CREATED="11/04/2016 14:42:47" CREATED_BY="SADMIN" EXT_REC_TABLES="S_APPL_WT_IT_RX"&gt;</w:t>
              <w:br/>
              <w:tab/>
              <w:tab/>
              <w:tab/>
              <w:tab/>
              <w:t>&lt;/APPLET_WEB_TEMPLATE_ITEM&gt;</w:t>
              <w:br/>
              <w:tab/>
              <w:tab/>
              <w:tab/>
              <w:tab/>
              <w:t>&lt;APPLET_WEB_TEMPLATE_ITEM CONTROL="Mfg Date" INACTIVE="N" ITEM_IDENTIFIER="519" MARKUP_LANGUAGE="HTML" NAME="Mfg Date" TMPL_ITEM_HOLDER_NAME="SiebControl_519" TYPE="List Item" UPDATED="11/04/2016 14:42:47" UPDATED_BY="SADMIN" CREATED="08/31/2001 20:06:05"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14:42:47" UPDATED_BY="SADMIN" CREATED="12/04/2000 12:49:37"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14:42:47" UPDATED_BY="SADMIN" CREATED="12/04/2000 12:49:37" CREATED_BY="SADMIN" EXT_REC_TABLES="S_APPL_WT_IT_RX"&gt;</w:t>
              <w:br/>
              <w:tab/>
              <w:tab/>
              <w:tab/>
              <w:tab/>
              <w:t>&lt;/APPLET_WEB_TEMPLATE_ITEM&gt;</w:t>
              <w:br/>
              <w:tab/>
              <w:tab/>
              <w:tab/>
              <w:tab/>
              <w:t>&lt;APPLET_WEB_TEMPLATE_ITEM CONTROL="Original Cost" INACTIVE="N" ITEM_IDENTIFIER="513" MARKUP_LANGUAGE="HTML" NAME="Original Cost" TMPL_ITEM_HOLDER_NAME="SiebControl_513" TYPE="List Item" UPDATED="11/04/2016 14:42:47" UPDATED_BY="SADMIN" CREATED="08/31/2001 20:05:23" CREATED_BY="SADMIN" EXT_REC_TABLES="S_APPL_WT_IT_RX"&gt;</w:t>
              <w:br/>
              <w:tab/>
              <w:tab/>
              <w:tab/>
              <w:tab/>
              <w:t>&lt;/APPLET_WEB_TEMPLATE_ITEM&gt;</w:t>
              <w:br/>
              <w:tab/>
              <w:tab/>
              <w:tab/>
              <w:tab/>
              <w:t>&lt;APPLET_WEB_TEMPLATE_ITEM CONTROL="Owner Asset Number" INACTIVE="N" ITEM_IDENTIFIER="514" MARKUP_LANGUAGE="HTML" NAME="Owner Asset Number" TMPL_ITEM_HOLDER_NAME="SiebControl_514" TYPE="List Item" UPDATED="11/04/2016 14:42:47" UPDATED_BY="SADMIN" CREATED="08/31/2001 20:05:38" CREATED_BY="SADMIN" EXT_REC_TABLES="S_APPL_WT_IT_RX"&gt;</w:t>
              <w:br/>
              <w:tab/>
              <w:tab/>
              <w:tab/>
              <w:tab/>
              <w:t>&lt;/APPLET_WEB_TEMPLATE_ITEM&gt;</w:t>
              <w:br/>
              <w:tab/>
              <w:tab/>
              <w:tab/>
              <w:tab/>
              <w:t>&lt;APPLET_WEB_TEMPLATE_ITEM CONTROL="Owner Name" INACTIVE="N" ITEM_IDENTIFIER="520" MARKUP_LANGUAGE="HTML" NAME="Owner Name" TMPL_ITEM_HOLDER_NAME="SiebControl_520" TYPE="List Item" UPDATED="11/04/2016 14:42:47" UPDATED_BY="SADMIN" CREATED="08/31/2001 20:06:02" CREATED_BY="SADMIN" EXT_REC_TABLES="S_APPL_WT_IT_RX"&gt;</w:t>
              <w:br/>
              <w:tab/>
              <w:tab/>
              <w:tab/>
              <w:tab/>
              <w:t>&lt;/APPLET_WEB_TEMPLATE_ITEM&gt;</w:t>
              <w:br/>
              <w:tab/>
              <w:tab/>
              <w:tab/>
              <w:tab/>
              <w:t>&lt;APPLET_WEB_TEMPLATE_ITEM CONTROL="Ownership" INACTIVE="N" ITEM_IDENTIFIER="515" MARKUP_LANGUAGE="HTML" NAME="Ownership" TMPL_ITEM_HOLDER_NAME="SiebControl_515" TYPE="List Item" UPDATED="11/04/2016 14:42:47" UPDATED_BY="SADMIN" CREATED="08/31/2001 20:05:33"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14:42:47" UPDATED_BY="SADMIN" CREATED="06/12/2014 20:00:00" CREATED_BY="SADMIN" EXT_REC_TABLES="S_APPL_WT_IT_RX"&gt;</w:t>
              <w:br/>
              <w:tab/>
              <w:tab/>
              <w:tab/>
              <w:tab/>
              <w:t>&lt;/APPLET_WEB_TEMPLATE_ITEM&gt;</w:t>
              <w:br/>
              <w:tab/>
              <w:tab/>
              <w:tab/>
              <w:tab/>
              <w:t>&lt;APPLET_WEB_TEMPLATE_ITEM CONTROL="Primary Contact Name" INACTIVE="N" ITEM_IDENTIFIER="516" MARKUP_LANGUAGE="HTML" NAME="Primary Contact Name" TMPL_ITEM_HOLDER_NAME="SiebControl_516" TYPE="List Item" UPDATED="11/04/2016 14:42:47" UPDATED_BY="SADMIN" CREATED="08/31/2001 20:06:11" CREATED_BY="SADMIN" EXT_REC_TABLES="S_APPL_WT_IT_RX"&gt;</w:t>
              <w:br/>
              <w:tab/>
              <w:tab/>
              <w:tab/>
              <w:tab/>
              <w:t>&lt;/APPLET_WEB_TEMPLATE_ITEM&gt;</w:t>
              <w:br/>
              <w:tab/>
              <w:tab/>
              <w:tab/>
              <w:tab/>
              <w:t>&lt;APPLET_WEB_TEMPLATE_ITEM CONTROL="Primary Employee Name" INACTIVE="N" ITEM_IDENTIFIER="517" MARKUP_LANGUAGE="HTML" NAME="Primary Employee Name" TMPL_ITEM_HOLDER_NAME="SiebControl_517" TYPE="List Item" UPDATED="11/04/2016 14:42:47" UPDATED_BY="SADMIN" CREATED="08/31/2001 20:06:15" CREATED_BY="SADMIN" EXT_REC_TABLES="S_APPL_WT_IT_RX"&gt;</w:t>
              <w:br/>
              <w:tab/>
              <w:tab/>
              <w:tab/>
              <w:tab/>
              <w:t>&lt;/APPLET_WEB_TEMPLATE_ITEM&gt;</w:t>
              <w:br/>
              <w:tab/>
              <w:tab/>
              <w:tab/>
              <w:tab/>
              <w:t>&lt;APPLET_WEB_TEMPLATE_ITEM CONTROL="Product Name" INACTIVE="N" ITEM_IDENTIFIER="505" MARKUP_LANGUAGE="HTML" NAME="Product Name" TMPL_ITEM_HOLDER_NAME="SiebControl_505" TYPE="List Item" UPDATED="11/04/2016 14:42:47" UPDATED_BY="SADMIN" CREATED="12/04/2000 12:49:37" CREATED_BY="SADMIN" EXT_REC_TABLES="S_APPL_WT_IT_RX"&gt;</w:t>
              <w:br/>
              <w:tab/>
              <w:tab/>
              <w:tab/>
              <w:tab/>
              <w:t>&lt;/APPLET_WEB_TEMPLATE_ITEM&gt;</w:t>
              <w:br/>
              <w:tab/>
              <w:tab/>
              <w:tab/>
              <w:tab/>
              <w:t>&lt;APPLET_WEB_TEMPLATE_ITEM CONTROL="Product Part Number" INACTIVE="N" ITEM_IDENTIFIER="506" MARKUP_LANGUAGE="HTML" NAME="Product Part Number" TMPL_ITEM_HOLDER_NAME="SiebControl_506" TYPE="List Item" UPDATED="11/04/2016 14:42:47" UPDATED_BY="SADMIN" CREATED="12/04/2000 12:49:37" CREATED_BY="SADMIN" EXT_REC_TABLES="S_APPL_WT_IT_RX"&gt;</w:t>
              <w:br/>
              <w:tab/>
              <w:tab/>
              <w:tab/>
              <w:tab/>
              <w:t>&lt;/APPLET_WEB_TEMPLATE_ITEM&gt;</w:t>
              <w:br/>
              <w:tab/>
              <w:tab/>
              <w:tab/>
              <w:tab/>
              <w:t>&lt;APPLET_WEB_TEMPLATE_ITEM CONTROL="Quantity" INACTIVE="N" ITEM_IDENTIFIER="507" MARKUP_LANGUAGE="HTML" NAME="Quantity" TMPL_ITEM_HOLDER_NAME="SiebControl_507" TYPE="List Item" UPDATED="11/04/2016 14:42:47" UPDATED_BY="SADMIN" CREATED="08/31/2001 20:04:16"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14:42:47" UPDATED_BY="SADMIN" CREATED="12/23/2002 21:35:44"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14:42:47" UPDATED_BY="SADMIN" CREATED="11/04/2016 14:42:47" CREATED_BY="SADMIN" EXT_REC_TABLES="S_APPL_WT_IT_RX"&gt;</w:t>
              <w:br/>
              <w:tab/>
              <w:tab/>
              <w:tab/>
              <w:tab/>
              <w:t>&lt;/APPLET_WEB_TEMPLATE_ITEM&gt;</w:t>
              <w:br/>
              <w:tab/>
              <w:tab/>
              <w:tab/>
              <w:tab/>
              <w:t>&lt;APPLET_WEB_TEMPLATE_ITEM CONTROL="Reference Flag" INACTIVE="N" ITEM_IDENTIFIER="501" MARKUP_LANGUAGE="HTML" NAME="Reference Flag" TMPL_ITEM_HOLDER_NAME="SiebControl_501" TYPE="List Item" UPDATED="11/04/2016 14:42:47" UPDATED_BY="SADMIN" CREATED="08/31/2001 20:05:07"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14:42:47" UPDATED_BY="SADMIN" CREATED="12/04/2000 12:49:38"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14:42:47" UPDATED_BY="SADMIN" CREATED="12/04/2000 12:49:38"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CREATED="12/04/2000 12:49:38" CREATED_BY="SADMIN" EXT_REC_TABLES="S_APPL_WTMPL_RX"&gt;</w:t>
              <w:br/>
              <w:tab/>
              <w:tab/>
              <w:tab/>
              <w:tab/>
              <w:t>&lt;APPLET_WEB_TEMPLATE_ITEM CONTROL="Account Location" INACTIVE="N" ITEM_IDENTIFIER="1805" MARKUP_LANGUAGE="HTML" NAME="Account Location" TMPL_ITEM_HOLDER_NAME="SiebControl_1805" TYPE="List Item" UPDATED="11/04/2016 14:42:47" UPDATED_BY="SADMIN" CREATED="12/04/2000 12:49:38" CREATED_BY="SADMIN" EXT_REC_TABLES="S_APPL_WT_IT_RX"&gt;</w:t>
              <w:br/>
              <w:tab/>
              <w:tab/>
              <w:tab/>
              <w:tab/>
              <w:t>&lt;/APPLET_WEB_TEMPLATE_ITEM&gt;</w:t>
              <w:br/>
              <w:tab/>
              <w:tab/>
              <w:tab/>
              <w:tab/>
              <w:t>&lt;APPLET_WEB_TEMPLATE_ITEM CONTROL="Account Name" INACTIVE="N" ITEM_IDENTIFIER="1305" MARKUP_LANGUAGE="HTML" NAME="Account Name" TMPL_ITEM_HOLDER_NAME="SiebControl_1305" TYPE="List Item" UPDATED="11/04/2016 14:42:47" UPDATED_BY="SADMIN" CREATED="12/04/2000 12:49:38"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14:42:47" UPDATED_BY="SADMIN" CREATED="11/04/2016 14:42:47" CREATED_BY="SADMIN" EXT_REC_TABLES="S_APPL_WT_IT_RX"&gt;</w:t>
              <w:br/>
              <w:tab/>
              <w:tab/>
              <w:tab/>
              <w:tab/>
              <w:t>&lt;/APPLET_WEB_TEMPLATE_ITEM&gt;</w:t>
              <w:br/>
              <w:tab/>
              <w:tab/>
              <w:tab/>
              <w:tab/>
              <w:t>&lt;APPLET_WEB_TEMPLATE_ITEM CONTROL="Asset Description" INACTIVE="N" ITEM_IDENTIFIER="2301" MARKUP_LANGUAGE="HTML" NAME="Asset Description" TMPL_ITEM_HOLDER_NAME="SiebControl_2301" TYPE="List Item" UPDATED="11/04/2016 14:42:47" UPDATED_BY="SADMIN" CREATED="12/04/2000 12:49:38" CREATED_BY="SADMIN" EXT_REC_TABLES="S_APPL_WT_IT_RX"&gt;</w:t>
              <w:br/>
              <w:tab/>
              <w:tab/>
              <w:tab/>
              <w:tab/>
              <w:t>&lt;/APPLET_WEB_TEMPLATE_ITEM&gt;</w:t>
              <w:br/>
              <w:tab/>
              <w:tab/>
              <w:tab/>
              <w:tab/>
              <w:t>&lt;APPLET_WEB_TEMPLATE_ITEM CONTROL="Asset Number" INACTIVE="N" ITEM_IDENTIFIER="1301" MARKUP_LANGUAGE="HTML" NAME="Asset Number" TMPL_ITEM_HOLDER_NAME="SiebControl_1301" TYPE="List Item" UPDATED="11/04/2016 14:42:47" UPDATED_BY="SADMIN" CREATED="12/04/2000 12:49:38" CREATED_BY="SADMIN" EXT_REC_TABLES="S_APPL_WT_IT_RX"&gt;</w:t>
              <w:br/>
              <w:tab/>
              <w:tab/>
              <w:tab/>
              <w:tab/>
              <w:t>&lt;/APPLET_WEB_TEMPLATE_ITEM&gt;</w:t>
              <w:br/>
              <w:tab/>
              <w:tab/>
              <w:tab/>
              <w:tab/>
              <w:t>&lt;APPLET_WEB_TEMPLATE_ITEM CONTROL="Comments" INACTIVE="N" ITEM_IDENTIFIER="1311" MARKUP_LANGUAGE="HTML" NAME="Comments" TMPL_ITEM_HOLDER_NAME="SiebControl_1311" TYPE="List Item" UPDATED="11/04/2016 14:42:47" UPDATED_BY="SADMIN" CREATED="12/04/2000 12:49:38"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14:42:47" UPDATED_BY="SADMIN" CREATED="04/07/2001 03:56:42" CREATED_BY="SADMIN" EXT_REC_TABLES="S_APPL_WT_IT_RX"&gt;</w:t>
              <w:br/>
              <w:tab/>
              <w:tab/>
              <w:tab/>
              <w:tab/>
              <w:t>&lt;/APPLET_WEB_TEMPLATE_ITEM&gt;</w:t>
              <w:br/>
              <w:tab/>
              <w:tab/>
              <w:tab/>
              <w:tab/>
              <w:t>&lt;APPLET_WEB_TEMPLATE_ITEM CONTROL="Install Date" INACTIVE="N" ITEM_IDENTIFIER="2305" MARKUP_LANGUAGE="HTML" NAME="Install Date" TMPL_ITEM_HOLDER_NAME="SiebControl_2305" TYPE="List Item" UPDATED="11/04/2016 14:42:47" UPDATED_BY="SADMIN" CREATED="12/04/2000 12:49:38" CREATED_BY="SADMIN" EXT_REC_TABLES="S_APPL_WT_IT_RX"&gt;</w:t>
              <w:br/>
              <w:tab/>
              <w:tab/>
              <w:tab/>
              <w:tab/>
              <w:t>&lt;/APPLET_WEB_TEMPLATE_ITEM&gt;</w:t>
              <w:br/>
              <w:tab/>
              <w:tab/>
              <w:tab/>
              <w:tab/>
              <w:t>&lt;APPLET_WEB_TEMPLATE_ITEM CONTROL="Inventory Location" INACTIVE="N" ITEM_IDENTIFIER="1804" MARKUP_LANGUAGE="HTML" NAME="Inventory Location" TMPL_ITEM_HOLDER_NAME="SiebControl_1804" TYPE="List Item" UPDATED="11/04/2016 14:42:47" UPDATED_BY="SADMIN" CREATED="12/04/2000 12:49:39"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14:42:47" UPDATED_BY="SADMIN" CREATED="11/04/2016 14:42:47" CREATED_BY="SADMIN" EXT_REC_TABLES="S_APPL_WT_IT_RX"&gt;</w:t>
              <w:br/>
              <w:tab/>
              <w:tab/>
              <w:tab/>
              <w:tab/>
              <w:t>&lt;/APPLET_WEB_TEMPLATE_ITEM&gt;</w:t>
              <w:br/>
              <w:tab/>
              <w:tab/>
              <w:tab/>
              <w:tab/>
              <w:t>&lt;APPLET_WEB_TEMPLATE_ITEM CONTROL="Mfg Date" INACTIVE="N" ITEM_IDENTIFIER="2303" MARKUP_LANGUAGE="HTML" NAME="Mfg Date" TMPL_ITEM_HOLDER_NAME="SiebControl_2303" TYPE="List Item" UPDATED="11/04/2016 14:42:47" UPDATED_BY="SADMIN" CREATED="12/04/2000 12:49:39" CREATED_BY="SADMIN" EXT_REC_TABLES="S_APPL_WT_IT_RX"&gt;</w:t>
              <w:br/>
              <w:tab/>
              <w:tab/>
              <w:tab/>
              <w:tab/>
              <w:t>&lt;/APPLET_WEB_TEMPLATE_ITEM&gt;</w:t>
              <w:br/>
              <w:tab/>
              <w:tab/>
              <w:tab/>
              <w:tab/>
              <w:t>&lt;APPLET_WEB_TEMPLATE_ITEM CONTROL="Original Cost" INACTIVE="N" ITEM_IDENTIFIER="2804" MARKUP_LANGUAGE="HTML" NAME="Original Cost" TMPL_ITEM_HOLDER_NAME="SiebControl_2804" TYPE="List Item" UPDATED="11/04/2016 14:42:47" UPDATED_BY="SADMIN" CREATED="12/04/2000 12:49:39" CREATED_BY="SADMIN" EXT_REC_TABLES="S_APPL_WT_IT_RX"&gt;</w:t>
              <w:br/>
              <w:tab/>
              <w:tab/>
              <w:tab/>
              <w:tab/>
              <w:t>&lt;/APPLET_WEB_TEMPLATE_ITEM&gt;</w:t>
              <w:br/>
              <w:tab/>
              <w:tab/>
              <w:tab/>
              <w:tab/>
              <w:t>&lt;APPLET_WEB_TEMPLATE_ITEM CONTROL="Owner Asset Number" INACTIVE="N" ITEM_IDENTIFIER="2803" MARKUP_LANGUAGE="HTML" NAME="Owner Asset Number" TMPL_ITEM_HOLDER_NAME="SiebControl_2803" TYPE="List Item" UPDATED="11/04/2016 14:42:47" UPDATED_BY="SADMIN" CREATED="12/04/2000 12:49:39" CREATED_BY="SADMIN" EXT_REC_TABLES="S_APPL_WT_IT_RX"&gt;</w:t>
              <w:br/>
              <w:tab/>
              <w:tab/>
              <w:tab/>
              <w:tab/>
              <w:t>&lt;/APPLET_WEB_TEMPLATE_ITEM&gt;</w:t>
              <w:br/>
              <w:tab/>
              <w:tab/>
              <w:tab/>
              <w:tab/>
              <w:t>&lt;APPLET_WEB_TEMPLATE_ITEM CONTROL="Owner Name" INACTIVE="N" ITEM_IDENTIFIER="2802" MARKUP_LANGUAGE="HTML" NAME="Owner Name" TMPL_ITEM_HOLDER_NAME="SiebControl_2802" TYPE="List Item" UPDATED="11/04/2016 14:42:47" UPDATED_BY="SADMIN" CREATED="12/04/2000 12:49:39" CREATED_BY="SADMIN" EXT_REC_TABLES="S_APPL_WT_IT_RX"&gt;</w:t>
              <w:br/>
              <w:tab/>
              <w:tab/>
              <w:tab/>
              <w:tab/>
              <w:t>&lt;/APPLET_WEB_TEMPLATE_ITEM&gt;</w:t>
              <w:br/>
              <w:tab/>
              <w:tab/>
              <w:tab/>
              <w:tab/>
              <w:t>&lt;APPLET_WEB_TEMPLATE_ITEM CONTROL="Ownership" INACTIVE="N" ITEM_IDENTIFIER="2801" MARKUP_LANGUAGE="HTML" NAME="Ownership" TMPL_ITEM_HOLDER_NAME="SiebControl_2801" TYPE="List Item" UPDATED="11/04/2016 14:42:47" UPDATED_BY="SADMIN" CREATED="12/04/2000 12:49:39" CREATED_BY="SADMIN" EXT_REC_TABLES="S_APPL_WT_IT_RX"&gt;</w:t>
              <w:br/>
              <w:tab/>
              <w:tab/>
              <w:tab/>
              <w:tab/>
              <w:t>&lt;/APPLET_WEB_TEMPLATE_ITEM&gt;</w:t>
              <w:br/>
              <w:tab/>
              <w:tab/>
              <w:tab/>
              <w:tab/>
              <w:t>&lt;APPLET_WEB_TEMPLATE_ITEM CONTROL="Parent Asset" INACTIVE="N" ITEM_IDENTIFIER="2807" MARKUP_LANGUAGE="HTML" NAME="Parent Asset" TMPL_ITEM_HOLDER_NAME="SiebControl_2807" TYPE="List Item" UPDATED="11/04/2016 14:42:47" UPDATED_BY="SADMIN" CREATED="12/04/2000 12:49:39" CREATED_BY="SADMIN" EXT_REC_TABLES="S_APPL_WT_IT_RX"&gt;</w:t>
              <w:br/>
              <w:tab/>
              <w:tab/>
              <w:tab/>
              <w:tab/>
              <w:t>&lt;/APPLET_WEB_TEMPLATE_ITEM&gt;</w:t>
              <w:br/>
              <w:tab/>
              <w:tab/>
              <w:tab/>
              <w:tab/>
              <w:t>&lt;APPLET_WEB_TEMPLATE_ITEM CONTROL="Primary Contact Name" INACTIVE="N" ITEM_IDENTIFIER="1306" MARKUP_LANGUAGE="HTML" NAME="Primary Contact Name" TMPL_ITEM_HOLDER_NAME="SiebControl_1306" TYPE="List Item" UPDATED="11/04/2016 14:42:47" UPDATED_BY="SADMIN" CREATED="12/04/2000 12:49:39" CREATED_BY="SADMIN" EXT_REC_TABLES="S_APPL_WT_IT_RX"&gt;</w:t>
              <w:br/>
              <w:tab/>
              <w:tab/>
              <w:tab/>
              <w:tab/>
              <w:t>&lt;/APPLET_WEB_TEMPLATE_ITEM&gt;</w:t>
              <w:br/>
              <w:tab/>
              <w:tab/>
              <w:tab/>
              <w:tab/>
              <w:t>&lt;APPLET_WEB_TEMPLATE_ITEM CONTROL="Primary Employee Name" INACTIVE="N" ITEM_IDENTIFIER="1806" MARKUP_LANGUAGE="HTML" NAME="Primary Employee Name" TMPL_ITEM_HOLDER_NAME="SiebControl_1806" TYPE="List Item" UPDATED="11/04/2016 14:42:47" UPDATED_BY="SADMIN" CREATED="12/04/2000 12:49:39" CREATED_BY="SADMIN" EXT_REC_TABLES="S_APPL_WT_IT_RX"&gt;</w:t>
              <w:br/>
              <w:tab/>
              <w:tab/>
              <w:tab/>
              <w:tab/>
              <w:t>&lt;/APPLET_WEB_TEMPLATE_ITEM&gt;</w:t>
              <w:br/>
              <w:tab/>
              <w:tab/>
              <w:tab/>
              <w:tab/>
              <w:t>&lt;APPLET_WEB_TEMPLATE_ITEM CONTROL="Product Description" INACTIVE="N" ITEM_IDENTIFIER="1304" MARKUP_LANGUAGE="HTML" NAME="Product Description" TMPL_ITEM_HOLDER_NAME="SiebControl_1304" TYPE="List Item" UPDATED="11/04/2016 14:42:47" UPDATED_BY="SADMIN" CREATED="12/04/2000 12:49:40" CREATED_BY="SADMIN" EXT_REC_TABLES="S_APPL_WT_IT_RX"&gt;</w:t>
              <w:br/>
              <w:tab/>
              <w:tab/>
              <w:tab/>
              <w:tab/>
              <w:t>&lt;/APPLET_WEB_TEMPLATE_ITEM&gt;</w:t>
              <w:br/>
              <w:tab/>
              <w:tab/>
              <w:tab/>
              <w:tab/>
              <w:t>&lt;APPLET_WEB_TEMPLATE_ITEM CONTROL="Product Name" INACTIVE="N" ITEM_IDENTIFIER="1302" MARKUP_LANGUAGE="HTML" NAME="Product Name" TMPL_ITEM_HOLDER_NAME="SiebControl_1302" TYPE="List Item" UPDATED="11/04/2016 14:42:47" UPDATED_BY="SADMIN" CREATED="12/04/2000 12:49:40" CREATED_BY="SADMIN" EXT_REC_TABLES="S_APPL_WT_IT_RX"&gt;</w:t>
              <w:br/>
              <w:tab/>
              <w:tab/>
              <w:tab/>
              <w:tab/>
              <w:t>&lt;/APPLET_WEB_TEMPLATE_ITEM&gt;</w:t>
              <w:br/>
              <w:tab/>
              <w:tab/>
              <w:tab/>
              <w:tab/>
              <w:t>&lt;APPLET_WEB_TEMPLATE_ITEM CONTROL="Product Part Number" INACTIVE="N" ITEM_IDENTIFIER="1303" MARKUP_LANGUAGE="HTML" NAME="Product Part Number" TMPL_ITEM_HOLDER_NAME="SiebControl_1303" TYPE="List Item" UPDATED="11/04/2016 14:42:47" UPDATED_BY="SADMIN" CREATED="12/04/2000 12:49:40" CREATED_BY="SADMIN" EXT_REC_TABLES="S_APPL_WT_IT_RX"&gt;</w:t>
              <w:br/>
              <w:tab/>
              <w:tab/>
              <w:tab/>
              <w:tab/>
              <w:t>&lt;/APPLET_WEB_TEMPLATE_ITEM&gt;</w:t>
              <w:br/>
              <w:tab/>
              <w:tab/>
              <w:tab/>
              <w:tab/>
              <w:t>&lt;APPLET_WEB_TEMPLATE_ITEM CONTROL="Product Serialized Flag" INACTIVE="N" ITEM_IDENTIFIER="2307" MARKUP_LANGUAGE="HTML" NAME="Product Serialized Flag" TMPL_ITEM_HOLDER_NAME="SiebControl_2307" TYPE="List Item" UPDATED="11/04/2016 14:42:47" UPDATED_BY="SADMIN" CREATED="12/04/2000 12:49:40" CREATED_BY="SADMIN" EXT_REC_TABLES="S_APPL_WT_IT_RX"&gt;</w:t>
              <w:br/>
              <w:tab/>
              <w:tab/>
              <w:tab/>
              <w:tab/>
              <w:t>&lt;/APPLET_WEB_TEMPLATE_ITEM&gt;</w:t>
              <w:br/>
              <w:tab/>
              <w:tab/>
              <w:tab/>
              <w:tab/>
              <w:t>&lt;APPLET_WEB_TEMPLATE_ITEM CONTROL="Purchase Date" INACTIVE="N" ITEM_IDENTIFIER="2805" MARKUP_LANGUAGE="HTML" NAME="Purchase Date" TMPL_ITEM_HOLDER_NAME="SiebControl_2805" TYPE="List Item" UPDATED="11/04/2016 14:42:47" UPDATED_BY="SADMIN" CREATED="12/04/2000 12:49:40" CREATED_BY="SADMIN" EXT_REC_TABLES="S_APPL_WT_IT_RX"&gt;</w:t>
              <w:br/>
              <w:tab/>
              <w:tab/>
              <w:tab/>
              <w:tab/>
              <w:t>&lt;/APPLET_WEB_TEMPLATE_ITEM&gt;</w:t>
              <w:br/>
              <w:tab/>
              <w:tab/>
              <w:tab/>
              <w:tab/>
              <w:t>&lt;APPLET_WEB_TEMPLATE_ITEM CONTROL="Purchase Location Description" INACTIVE="N" ITEM_IDENTIFIER="2806" MARKUP_LANGUAGE="HTML" NAME="Purchase Location Description" TMPL_ITEM_HOLDER_NAME="SiebControl_2806" TYPE="List Item" UPDATED="11/04/2016 14:42:47" UPDATED_BY="SADMIN" CREATED="12/04/2000 12:49:40" CREATED_BY="SADMIN" EXT_REC_TABLES="S_APPL_WT_IT_RX"&gt;</w:t>
              <w:br/>
              <w:tab/>
              <w:tab/>
              <w:tab/>
              <w:tab/>
              <w:t>&lt;/APPLET_WEB_TEMPLATE_ITEM&gt;</w:t>
              <w:br/>
              <w:tab/>
              <w:tab/>
              <w:tab/>
              <w:tab/>
              <w:t>&lt;APPLET_WEB_TEMPLATE_ITEM CONTROL="Quantity" INACTIVE="N" ITEM_IDENTIFIER="2302" MARKUP_LANGUAGE="HTML" NAME="Quantity" TMPL_ITEM_HOLDER_NAME="SiebControl_2302" TYPE="List Item" UPDATED="11/04/2016 14:42:47" UPDATED_BY="SADMIN" CREATED="12/04/2000 12:49:40"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14:42:47" UPDATED_BY="SADMIN" CREATED="12/23/2002 21:35:44"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14:42:47" UPDATED_BY="SADMIN" CREATED="11/04/2016 14:42:47" CREATED_BY="SADMIN" EXT_REC_TABLES="S_APPL_WT_IT_RX"&gt;</w:t>
              <w:br/>
              <w:tab/>
              <w:tab/>
              <w:tab/>
              <w:tab/>
              <w:t>&lt;/APPLET_WEB_TEMPLATE_ITEM&gt;</w:t>
              <w:br/>
              <w:tab/>
              <w:tab/>
              <w:tab/>
              <w:tab/>
              <w:t>&lt;APPLET_WEB_TEMPLATE_ITEM CONTROL="Registered Date" INACTIVE="N" ITEM_IDENTIFIER="2306" MARKUP_LANGUAGE="HTML" NAME="Registered Date" TMPL_ITEM_HOLDER_NAME="SiebControl_2306" TYPE="List Item" UPDATED="11/04/2016 14:42:47" UPDATED_BY="SADMIN" CREATED="12/04/2000 12:49:40" CREATED_BY="SADMIN" EXT_REC_TABLES="S_APPL_WT_IT_RX"&gt;</w:t>
              <w:br/>
              <w:tab/>
              <w:tab/>
              <w:tab/>
              <w:tab/>
              <w:t>&lt;/APPLET_WEB_TEMPLATE_ITEM&gt;</w:t>
              <w:br/>
              <w:tab/>
              <w:tab/>
              <w:tab/>
              <w:tab/>
              <w:t>&lt;APPLET_WEB_TEMPLATE_ITEM CONTROL="Serial Number" INACTIVE="N" ITEM_IDENTIFIER="1801" MARKUP_LANGUAGE="HTML" NAME="Serial Number" TMPL_ITEM_HOLDER_NAME="SiebControl_1801" TYPE="List Item" UPDATED="11/04/2016 14:42:47" UPDATED_BY="SADMIN" CREATED="12/04/2000 12:49:40" CREATED_BY="SADMIN" EXT_REC_TABLES="S_APPL_WT_IT_RX"&gt;</w:t>
              <w:br/>
              <w:tab/>
              <w:tab/>
              <w:tab/>
              <w:tab/>
              <w:t>&lt;/APPLET_WEB_TEMPLATE_ITEM&gt;</w:t>
              <w:br/>
              <w:tab/>
              <w:tab/>
              <w:tab/>
              <w:tab/>
              <w:t>&lt;APPLET_WEB_TEMPLATE_ITEM CONTROL="Ship Date" INACTIVE="N" ITEM_IDENTIFIER="2304" MARKUP_LANGUAGE="HTML" NAME="Ship Date" TMPL_ITEM_HOLDER_NAME="SiebControl_2304" TYPE="List Item" UPDATED="11/04/2016 14:42:47" UPDATED_BY="SADMIN" CREATED="12/04/2000 12:49:40"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14:42:47" UPDATED_BY="SADMIN" CREATED="12/04/2000 12:49:41"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14:42:47" UPDATED_BY="SADMIN" CREATED="04/07/2001 03:56:42"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14:42:47" UPDATED_BY="SADMIN" CREATED="12/04/2000 12:49:41" CREATED_BY="SADMIN" EXT_REC_TABLES="S_APPL_WT_IT_RX"&gt;</w:t>
              <w:br/>
              <w:tab/>
              <w:tab/>
              <w:tab/>
              <w:tab/>
              <w:t>&lt;/APPLET_WEB_TEMPLATE_ITEM&gt;</w:t>
              <w:br/>
              <w:tab/>
              <w:tab/>
              <w:tab/>
              <w:tab/>
              <w:t>&lt;APPLET_WEB_TEMPLATE_ITEM CONTROL="Version" INACTIVE="N" ITEM_IDENTIFIER="1802" MARKUP_LANGUAGE="HTML" NAME="Version" TMPL_ITEM_HOLDER_NAME="SiebControl_1802" TYPE="List Item" UPDATED="11/04/2016 14:42:47" UPDATED_BY="SADMIN" CREATED="12/04/2000 12:49:41"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14:42:47" UPDATED_BY="SADMIN" CREATED="12/04/2000 12:49:41"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14:42:47" UPDATED_BY="SADMIN" CREATED="12/04/2000 12:49:41"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CREATED="12/04/2000 12:49:41" CREATED_BY="SADMIN" EXT_REC_TABLES="S_APPL_WTMPL_RX"&gt;</w:t>
              <w:br/>
              <w:tab/>
              <w:tab/>
              <w:tab/>
              <w:tab/>
              <w:t>&lt;APPLET_WEB_TEMPLATE_ITEM CONTROL="Account Location" INACTIVE="N" ITEM_IDENTIFIER="510" MARKUP_LANGUAGE="HTML" NAME="Account Location" TMPL_ITEM_HOLDER_NAME="SiebControl_510" TYPE="List Item" UPDATED="11/04/2016 14:42:47" UPDATED_BY="SADMIN" CREATED="06/05/2001 13:05:34" CREATED_BY="SADMIN" EXT_REC_TABLES="S_APPL_WT_IT_RX"&gt;</w:t>
              <w:br/>
              <w:tab/>
              <w:tab/>
              <w:tab/>
              <w:tab/>
              <w:t>&lt;/APPLET_WEB_TEMPLATE_ITEM&gt;</w:t>
              <w:br/>
              <w:tab/>
              <w:tab/>
              <w:tab/>
              <w:tab/>
              <w:t>&lt;APPLET_WEB_TEMPLATE_ITEM CONTROL="Account Name" INACTIVE="N" ITEM_IDENTIFIER="511" MARKUP_LANGUAGE="HTML" NAME="Account Name" TMPL_ITEM_HOLDER_NAME="SiebControl_511" TYPE="List Item" UPDATED="11/04/2016 14:42:47" UPDATED_BY="SADMIN" CREATED="06/05/2001 13:05:37"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14:42:47" UPDATED_BY="SADMIN" CREATED="11/04/2016 14:42:47" CREATED_BY="SADMIN" EXT_REC_TABLES="S_APPL_WT_IT_RX"&gt;</w:t>
              <w:br/>
              <w:tab/>
              <w:tab/>
              <w:tab/>
              <w:tab/>
              <w:t>&lt;/APPLET_WEB_TEMPLATE_ITEM&gt;</w:t>
              <w:br/>
              <w:tab/>
              <w:tab/>
              <w:tab/>
              <w:tab/>
              <w:t>&lt;APPLET_WEB_TEMPLATE_ITEM CONTROL="Asset Description" INACTIVE="N" ITEM_IDENTIFIER="504" MARKUP_LANGUAGE="HTML" NAME="Asset Description" TMPL_ITEM_HOLDER_NAME="SiebControl_504" TYPE="List Item" UPDATED="11/04/2016 14:42:47" UPDATED_BY="SADMIN" CREATED="06/05/2001 13:02:59" CREATED_BY="SADMIN" EXT_REC_TABLES="S_APPL_WT_IT_RX"&gt;</w:t>
              <w:br/>
              <w:tab/>
              <w:tab/>
              <w:tab/>
              <w:tab/>
              <w:t>&lt;/APPLET_WEB_TEMPLATE_ITEM&gt;</w:t>
              <w:br/>
              <w:tab/>
              <w:tab/>
              <w:tab/>
              <w:tab/>
              <w:t>&lt;APPLET_WEB_TEMPLATE_ITEM CONTROL="Asset Number" INACTIVE="N" ITEM_IDENTIFIER="502" MARKUP_LANGUAGE="HTML" NAME="Asset Number" TMPL_ITEM_HOLDER_NAME="SiebControl_502" TYPE="List Item" UPDATED="11/04/2016 14:42:47" UPDATED_BY="SADMIN" CREATED="12/07/2000 09:44:45" CREATED_BY="SADMIN" EXT_REC_TABLES="S_APPL_WT_IT_RX"&gt;</w:t>
              <w:br/>
              <w:tab/>
              <w:tab/>
              <w:tab/>
              <w:tab/>
              <w:t>&lt;/APPLET_WEB_TEMPLATE_ITEM&gt;</w:t>
              <w:br/>
              <w:tab/>
              <w:tab/>
              <w:tab/>
              <w:tab/>
              <w:t>&lt;APPLET_WEB_TEMPLATE_ITEM CONTROL="Cost List" INACTIVE="N" ITEM_IDENTIFIER="512" MARKUP_LANGUAGE="HTML" NAME="Cost List" TMPL_ITEM_HOLDER_NAME="SiebControl_512" TYPE="List Item" UPDATED="11/04/2016 14:42:47" UPDATED_BY="SADMIN" CREATED="06/05/2001 13:05:44"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14:42:47" UPDATED_BY="SADMIN" CREATED="06/05/2003 08:46:46"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14:42:47"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16:46:07" UPDATED_BY="SADMIN" CREATED="12/04/2000 12:49:42" CREATED_BY="SADMIN"&gt;</w:t>
              <w:br/>
              <w:tab/>
              <w:tab/>
              <w:tab/>
              <w:tab/>
              <w:t>&lt;/APPLET_WEB_TEMPLATE_ITEM&gt;</w:t>
              <w:br/>
              <w:tab/>
              <w:tab/>
              <w:tab/>
              <w:tab/>
              <w:t>&lt;APPLET_WEB_TEMPLATE_ITEM CONTROL="GotoPreviousSet" INACTIVE="N" ITEM_IDENTIFIER="122" MARKUP_LANGUAGE="HTML" NAME="GotoPreviousSet" TYPE="Control" UPDATED="06/05/2003 16:46:07" UPDATED_BY="SADMIN" CREATED="12/04/2000 12:49:42"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14:42:48" UPDATED_BY="SADMIN" CREATED="12/04/2000 12:49:42" CREATED_BY="SADMIN" EXT_REC_TABLES="S_APPL_WT_IT_RX"&gt;</w:t>
              <w:br/>
              <w:tab/>
              <w:tab/>
              <w:tab/>
              <w:tab/>
              <w:t>&lt;/APPLET_WEB_TEMPLATE_ITEM&gt;</w:t>
              <w:br/>
              <w:tab/>
              <w:tab/>
              <w:tab/>
              <w:tab/>
              <w:t>&lt;APPLET_WEB_TEMPLATE_ITEM CONTROL="Install Date" INACTIVE="N" ITEM_IDENTIFIER="509" MARKUP_LANGUAGE="HTML" NAME="Install Date" TMPL_ITEM_HOLDER_NAME="SiebControl_509" TYPE="List Item" UPDATED="11/04/2016 14:42:48" UPDATED_BY="SADMIN" CREATED="06/05/2001 13:02:46" CREATED_BY="SADMIN" EXT_REC_TABLES="S_APPL_WT_IT_RX"&gt;</w:t>
              <w:br/>
              <w:tab/>
              <w:tab/>
              <w:tab/>
              <w:tab/>
              <w:t>&lt;/APPLET_WEB_TEMPLATE_ITEM&gt;</w:t>
              <w:br/>
              <w:tab/>
              <w:tab/>
              <w:tab/>
              <w:tab/>
              <w:t>&lt;APPLET_WEB_TEMPLATE_ITEM CONTROL="Inventory Location" INACTIVE="N" ITEM_IDENTIFIER="518" MARKUP_LANGUAGE="HTML" NAME="Inventory Location" TMPL_ITEM_HOLDER_NAME="SiebControl_518" TYPE="List Item" UPDATED="11/04/2016 14:42:48" UPDATED_BY="SADMIN" CREATED="06/05/2001 13:07:29"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14:42:48" UPDATED_BY="SADMIN" CREATED="11/04/2016 14:42:48"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14:42:48" UPDATED_BY="SADMIN" CREATED="11/04/2016 14:42:48" CREATED_BY="SADMIN" EXT_REC_TABLES="S_APPL_WT_IT_RX"&gt;</w:t>
              <w:br/>
              <w:tab/>
              <w:tab/>
              <w:tab/>
              <w:tab/>
              <w:t>&lt;/APPLET_WEB_TEMPLATE_ITEM&gt;</w:t>
              <w:br/>
              <w:tab/>
              <w:tab/>
              <w:tab/>
              <w:tab/>
              <w:t>&lt;APPLET_WEB_TEMPLATE_ITEM CONTROL="Mfg Date" INACTIVE="N" ITEM_IDENTIFIER="519" MARKUP_LANGUAGE="HTML" NAME="Mfg Date" TMPL_ITEM_HOLDER_NAME="SiebControl_519" TYPE="List Item" UPDATED="11/04/2016 14:42:48" UPDATED_BY="SADMIN" CREATED="06/05/2001 13:07:33"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14:42:48" UPDATED_BY="SADMIN" CREATED="10/27/2001 13:56:58"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14:42:48" UPDATED_BY="SADMIN" CREATED="03/05/2002 19:15:06" CREATED_BY="SADMIN" EXT_REC_TABLES="S_APPL_WT_IT_RX"&gt;</w:t>
              <w:br/>
              <w:tab/>
              <w:tab/>
              <w:tab/>
              <w:tab/>
              <w:t>&lt;/APPLET_WEB_TEMPLATE_ITEM&gt;</w:t>
              <w:br/>
              <w:tab/>
              <w:tab/>
              <w:tab/>
              <w:tab/>
              <w:t>&lt;APPLET_WEB_TEMPLATE_ITEM CONTROL="Original Cost" INACTIVE="N" ITEM_IDENTIFIER="513" MARKUP_LANGUAGE="HTML" NAME="Original Cost" TMPL_ITEM_HOLDER_NAME="SiebControl_513" TYPE="List Item" UPDATED="11/04/2016 14:42:48" UPDATED_BY="SADMIN" CREATED="06/05/2001 13:05:57" CREATED_BY="SADMIN" EXT_REC_TABLES="S_APPL_WT_IT_RX"&gt;</w:t>
              <w:br/>
              <w:tab/>
              <w:tab/>
              <w:tab/>
              <w:tab/>
              <w:t>&lt;/APPLET_WEB_TEMPLATE_ITEM&gt;</w:t>
              <w:br/>
              <w:tab/>
              <w:tab/>
              <w:tab/>
              <w:tab/>
              <w:t>&lt;APPLET_WEB_TEMPLATE_ITEM CONTROL="Owner Asset Number" INACTIVE="N" ITEM_IDENTIFIER="514" MARKUP_LANGUAGE="HTML" NAME="Owner Asset Number" TMPL_ITEM_HOLDER_NAME="SiebControl_514" TYPE="List Item" UPDATED="11/04/2016 14:42:48" UPDATED_BY="SADMIN" CREATED="06/05/2001 13:06:00" CREATED_BY="SADMIN" EXT_REC_TABLES="S_APPL_WT_IT_RX"&gt;</w:t>
              <w:br/>
              <w:tab/>
              <w:tab/>
              <w:tab/>
              <w:tab/>
              <w:t>&lt;/APPLET_WEB_TEMPLATE_ITEM&gt;</w:t>
              <w:br/>
              <w:tab/>
              <w:tab/>
              <w:tab/>
              <w:tab/>
              <w:t>&lt;APPLET_WEB_TEMPLATE_ITEM CONTROL="Owner Name" INACTIVE="N" ITEM_IDENTIFIER="520" MARKUP_LANGUAGE="HTML" NAME="Owner Name" TMPL_ITEM_HOLDER_NAME="SiebControl_520" TYPE="List Item" UPDATED="11/04/2016 14:42:48" UPDATED_BY="SADMIN" CREATED="06/05/2001 13:07:58" CREATED_BY="SADMIN" EXT_REC_TABLES="S_APPL_WT_IT_RX"&gt;</w:t>
              <w:br/>
              <w:tab/>
              <w:tab/>
              <w:tab/>
              <w:tab/>
              <w:t>&lt;/APPLET_WEB_TEMPLATE_ITEM&gt;</w:t>
              <w:br/>
              <w:tab/>
              <w:tab/>
              <w:tab/>
              <w:tab/>
              <w:t>&lt;APPLET_WEB_TEMPLATE_ITEM CONTROL="Ownership" INACTIVE="N" ITEM_IDENTIFIER="515" MARKUP_LANGUAGE="HTML" NAME="Ownership" TMPL_ITEM_HOLDER_NAME="SiebControl_515" TYPE="List Item" UPDATED="11/04/2016 14:42:48" UPDATED_BY="SADMIN" CREATED="06/05/2001 13:06:16"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14:42:48" UPDATED_BY="SADMIN" CREATED="06/12/2014 20:00:00" CREATED_BY="SADMIN" EXT_REC_TABLES="S_APPL_WT_IT_RX"&gt;</w:t>
              <w:br/>
              <w:tab/>
              <w:tab/>
              <w:tab/>
              <w:tab/>
              <w:t>&lt;/APPLET_WEB_TEMPLATE_ITEM&gt;</w:t>
              <w:br/>
              <w:tab/>
              <w:tab/>
              <w:tab/>
              <w:tab/>
              <w:t>&lt;APPLET_WEB_TEMPLATE_ITEM CONTROL="Primary Contact Name" INACTIVE="N" ITEM_IDENTIFIER="516" MARKUP_LANGUAGE="HTML" NAME="Primary Contact Name" TMPL_ITEM_HOLDER_NAME="SiebControl_516" TYPE="List Item" UPDATED="11/04/2016 14:42:48" UPDATED_BY="SADMIN" CREATED="06/05/2001 13:06:21" CREATED_BY="SADMIN" EXT_REC_TABLES="S_APPL_WT_IT_RX"&gt;</w:t>
              <w:br/>
              <w:tab/>
              <w:tab/>
              <w:tab/>
              <w:tab/>
              <w:t>&lt;/APPLET_WEB_TEMPLATE_ITEM&gt;</w:t>
              <w:br/>
              <w:tab/>
              <w:tab/>
              <w:tab/>
              <w:tab/>
              <w:t>&lt;APPLET_WEB_TEMPLATE_ITEM CONTROL="Primary Employee Name" INACTIVE="N" ITEM_IDENTIFIER="517" MARKUP_LANGUAGE="HTML" NAME="Primary Employee Name" TMPL_ITEM_HOLDER_NAME="SiebControl_517" TYPE="List Item" UPDATED="11/04/2016 14:42:48" UPDATED_BY="SADMIN" CREATED="06/05/2001 13:06:24" CREATED_BY="SADMIN" EXT_REC_TABLES="S_APPL_WT_IT_RX"&gt;</w:t>
              <w:br/>
              <w:tab/>
              <w:tab/>
              <w:tab/>
              <w:tab/>
              <w:t>&lt;/APPLET_WEB_TEMPLATE_ITEM&gt;</w:t>
              <w:br/>
              <w:tab/>
              <w:tab/>
              <w:tab/>
              <w:tab/>
              <w:t>&lt;APPLET_WEB_TEMPLATE_ITEM CONTROL="Product Name" INACTIVE="N" ITEM_IDENTIFIER="505" MARKUP_LANGUAGE="HTML" NAME="Product Name" TMPL_ITEM_HOLDER_NAME="SiebControl_505" TYPE="List Item" UPDATED="11/04/2016 14:42:48" UPDATED_BY="SADMIN" CREATED="12/07/2000 09:45:04" CREATED_BY="SADMIN" EXT_REC_TABLES="S_APPL_WT_IT_RX"&gt;</w:t>
              <w:br/>
              <w:tab/>
              <w:tab/>
              <w:tab/>
              <w:tab/>
              <w:t>&lt;/APPLET_WEB_TEMPLATE_ITEM&gt;</w:t>
              <w:br/>
              <w:tab/>
              <w:tab/>
              <w:tab/>
              <w:tab/>
              <w:t>&lt;APPLET_WEB_TEMPLATE_ITEM CONTROL="Product Part Number" INACTIVE="N" ITEM_IDENTIFIER="506" MARKUP_LANGUAGE="HTML" NAME="Product Part Number" TMPL_ITEM_HOLDER_NAME="SiebControl_506" TYPE="List Item" UPDATED="11/04/2016 14:42:48" UPDATED_BY="SADMIN" CREATED="06/05/2001 13:02:41" CREATED_BY="SADMIN" EXT_REC_TABLES="S_APPL_WT_IT_RX"&gt;</w:t>
              <w:br/>
              <w:tab/>
              <w:tab/>
              <w:tab/>
              <w:tab/>
              <w:t>&lt;/APPLET_WEB_TEMPLATE_ITEM&gt;</w:t>
              <w:br/>
              <w:tab/>
              <w:tab/>
              <w:tab/>
              <w:tab/>
              <w:t>&lt;APPLET_WEB_TEMPLATE_ITEM CONTROL="Quantity" INACTIVE="N" ITEM_IDENTIFIER="507" MARKUP_LANGUAGE="HTML" NAME="Quantity" TMPL_ITEM_HOLDER_NAME="SiebControl_507" TYPE="List Item" UPDATED="11/04/2016 14:42:48" UPDATED_BY="SADMIN" CREATED="08/31/2001 20:07:27"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14:42:48" UPDATED_BY="SADMIN" CREATED="12/23/2002 21:35:44"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14:42:48"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14:42:48"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14:42:48" UPDATED_BY="SADMIN" CREATED="11/04/2016 14:42:48" CREATED_BY="SADMIN" EXT_REC_TABLES="S_APPL_WT_IT_RX"&gt;</w:t>
              <w:br/>
              <w:tab/>
              <w:tab/>
              <w:tab/>
              <w:tab/>
              <w:t>&lt;/APPLET_WEB_TEMPLATE_ITEM&gt;</w:t>
              <w:br/>
              <w:tab/>
              <w:tab/>
              <w:tab/>
              <w:tab/>
              <w:t>&lt;APPLET_WEB_TEMPLATE_ITEM CONTROL="Reference Flag" INACTIVE="N" ITEM_IDENTIFIER="501" MARKUP_LANGUAGE="HTML" NAME="Reference Flag" TMPL_ITEM_HOLDER_NAME="SiebControl_501" TYPE="List Item" UPDATED="11/04/2016 14:42:48" UPDATED_BY="SADMIN" CREATED="12/14/2000 14:11:00" CREATED_BY="SADMIN" EXT_REC_TABLES="S_APPL_WT_IT_RX"&gt;</w:t>
              <w:br/>
              <w:tab/>
              <w:tab/>
              <w:tab/>
              <w:tab/>
              <w:t>&lt;/APPLET_WEB_TEMPLATE_ITEM&gt;</w:t>
              <w:br/>
              <w:tab/>
              <w:tab/>
              <w:tab/>
              <w:tab/>
              <w:t>&lt;APPLET_WEB_TEMPLATE_ITEM CONTROL="Serial Number" INACTIVE="N" ITEM_IDENTIFIER="503" MARKUP_LANGUAGE="HTML" NAME="Serial Number" TMPL_ITEM_HOLDER_NAME="SiebControl_503" TYPE="List Item" UPDATED="11/04/2016 14:42:48" UPDATED_BY="SADMIN" CREATED="06/05/2001 13:01:58"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14:42:48" UPDATED_BY="SADMIN" CREATED="12/07/2000 09:45:18"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14:42:48"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14:42:48"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14:42:48" UPDATED_BY="SADMIN" CREATED="05/25/2001 10:03:31"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Rule Designer Template Argument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CREATED="02/26/2001 20:46:22" CREATED_BY="SADMIN" EXT_REC_TABLES="S_APPL_WTMPL_RX"&gt;</w:t>
              <w:br/>
              <w:tab/>
              <w:tab/>
              <w:tab/>
              <w:tab/>
              <w:t>&lt;APPLET_WEB_TEMPLATE_ITEM CONTROL="(Compoundable) Min Args" INACTIVE="N" ITEM_IDENTIFIER="501" MARKUP_LANGUAGE="HTML" NAME="(Compoundable) Min Args" TMPL_ITEM_HOLDER_NAME="SiebControl_501" TYPE="List Item" UPDATED="11/04/2016 14:48:55" UPDATED_BY="SADMIN" CREATED="02/26/2001 20:47:13" CREATED_BY="SADMIN" EXT_REC_TABLES="S_APPL_WT_IT_RX"&gt;</w:t>
              <w:br/>
              <w:tab/>
              <w:tab/>
              <w:tab/>
              <w:tab/>
              <w:t>&lt;/APPLET_WEB_TEMPLATE_ITEM&gt;</w:t>
              <w:br/>
              <w:tab/>
              <w:tab/>
              <w:tab/>
              <w:tab/>
              <w:t>&lt;APPLET_WEB_TEMPLATE_ITEM CONTROL="(Compoundable) NL Separator Text" INACTIVE="N" ITEM_IDENTIFIER="502" MARKUP_LANGUAGE="HTML" NAME="(Compoundable) NL Separator Text" TMPL_ITEM_HOLDER_NAME="SiebControl_502" TYPE="List Item" UPDATED="11/04/2016 14:48:55" UPDATED_BY="SADMIN" CREATED="02/26/2001 20:47:15" CREATED_BY="SADMIN" EXT_REC_TABLES="S_APPL_WT_IT_RX"&gt;</w:t>
              <w:br/>
              <w:tab/>
              <w:tab/>
              <w:tab/>
              <w:tab/>
              <w:t>&lt;/APPLET_WEB_TEMPLATE_ITEM&gt;</w:t>
              <w:br/>
              <w:tab/>
              <w:tab/>
              <w:tab/>
              <w:tab/>
              <w:t>&lt;APPLET_WEB_TEMPLATE_ITEM CONTROL="(Compoundable) RAL Separator Text" INACTIVE="N" ITEM_IDENTIFIER="503" MARKUP_LANGUAGE="HTML" NAME="(Compoundable) RAL Separator Text" TMPL_ITEM_HOLDER_NAME="SiebControl_503" TYPE="List Item" UPDATED="11/04/2016 14:48:55" UPDATED_BY="SADMIN" CREATED="02/26/2001 20:47:19" CREATED_BY="SADMIN" EXT_REC_TABLES="S_APPL_WT_IT_RX"&gt;</w:t>
              <w:br/>
              <w:tab/>
              <w:tab/>
              <w:tab/>
              <w:tab/>
              <w:t>&lt;/APPLET_WEB_TEMPLATE_ITEM&gt;</w:t>
              <w:br/>
              <w:tab/>
              <w:tab/>
              <w:tab/>
              <w:tab/>
              <w:t>&lt;APPLET_WEB_TEMPLATE_ITEM CONTROL="(Compoundable) Uniform Type" INACTIVE="N" ITEM_IDENTIFIER="504" MARKUP_LANGUAGE="HTML" NAME="(Compoundable) Uniform Type" TMPL_ITEM_HOLDER_NAME="SiebControl_504" TYPE="List Item" UPDATED="11/04/2016 14:48:55" UPDATED_BY="SADMIN" CREATED="02/26/2001 20:47:26"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14:48:55" UPDATED_BY="SADMIN" CREATED="11/04/2016 14:48:55" CREATED_BY="SADMIN" EXT_REC_TABLES="S_APPL_WT_IT_RX"&gt;</w:t>
              <w:br/>
              <w:tab/>
              <w:tab/>
              <w:tab/>
              <w:tab/>
              <w:t>&lt;/APPLET_WEB_TEMPLATE_ITEM&gt;</w:t>
              <w:br/>
              <w:tab/>
              <w:tab/>
              <w:tab/>
              <w:tab/>
              <w:t>&lt;APPLET_WEB_TEMPLATE_ITEM CONTROL="Argument ID" INACTIVE="N" ITEM_IDENTIFIER="505" MARKUP_LANGUAGE="HTML" NAME="Argument ID" TMPL_ITEM_HOLDER_NAME="SiebControl_505" TYPE="List Item" UPDATED="11/04/2016 14:48:55" UPDATED_BY="SADMIN" CREATED="02/26/2001 20:47:41" CREATED_BY="SADMIN" EXT_REC_TABLES="S_APPL_WT_IT_RX"&gt;</w:t>
              <w:br/>
              <w:tab/>
              <w:tab/>
              <w:tab/>
              <w:tab/>
              <w:t>&lt;/APPLET_WEB_TEMPLATE_ITEM&gt;</w:t>
              <w:br/>
              <w:tab/>
              <w:tab/>
              <w:tab/>
              <w:tab/>
              <w:t>&lt;APPLET_WEB_TEMPLATE_ITEM CONTROL="Compoundable" INACTIVE="N" ITEM_IDENTIFIER="506" MARKUP_LANGUAGE="HTML" NAME="Compoundable" TMPL_ITEM_HOLDER_NAME="SiebControl_506" TYPE="List Item" UPDATED="11/04/2016 14:48:55" UPDATED_BY="SADMIN" CREATED="02/26/2001 20:47:46" CREATED_BY="SADMIN" EXT_REC_TABLES="S_APPL_WT_IT_RX"&gt;</w:t>
              <w:br/>
              <w:tab/>
              <w:tab/>
              <w:tab/>
              <w:tab/>
              <w:t>&lt;/APPLET_WEB_TEMPLATE_ITEM&gt;</w:t>
              <w:br/>
              <w:tab/>
              <w:tab/>
              <w:tab/>
              <w:tab/>
              <w:t>&lt;APPLET_WEB_TEMPLATE_ITEM CONTROL="Default Atom Value" INACTIVE="N" ITEM_IDENTIFIER="507" MARKUP_LANGUAGE="HTML" NAME="Default Atom Value" TMPL_ITEM_HOLDER_NAME="SiebControl_507" TYPE="List Item" UPDATED="11/04/2016 14:48:55" UPDATED_BY="SADMIN" CREATED="02/26/2001 20:47:49"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14:48:55" UPDATED_BY="SADMIN" CREATED="02/27/2001 00:37:10" CREATED_BY="SADMIN" EXT_REC_TABLES="S_APPL_WT_IT_RX"&gt;</w:t>
              <w:br/>
              <w:tab/>
              <w:tab/>
              <w:tab/>
              <w:tab/>
              <w:t>&lt;/APPLET_WEB_TEMPLATE_ITEM&gt;</w:t>
              <w:br/>
              <w:tab/>
              <w:tab/>
              <w:tab/>
              <w:tab/>
              <w:t>&lt;APPLET_WEB_TEMPLATE_ITEM CONTROL="GotoPreviousSet" INACTIVE="N" ITEM_IDENTIFIER="122" MARKUP_LANGUAGE="HTML" NAME="HTML Button" TYPE="Control" UPDATED="06/05/2003 16:51:45" UPDATED_BY="SADMIN" CREATED="02/26/2001 20:49:06" CREATED_BY="SADMIN"&gt;</w:t>
              <w:br/>
              <w:tab/>
              <w:tab/>
              <w:tab/>
              <w:tab/>
              <w:t>&lt;/APPLET_WEB_TEMPLATE_ITEM&gt;</w:t>
              <w:br/>
              <w:tab/>
              <w:tab/>
              <w:tab/>
              <w:tab/>
              <w:t>&lt;APPLET_WEB_TEMPLATE_ITEM CONTROL="GotoNextSet" INACTIVE="N" ITEM_IDENTIFIER="123" MARKUP_LANGUAGE="HTML" NAME="HTML Button2" TYPE="Control" UPDATED="06/05/2003 16:51:45" UPDATED_BY="SADMIN" CREATED="02/26/2001 20:50:03" CREATED_BY="SADMIN"&gt;</w:t>
              <w:br/>
              <w:tab/>
              <w:tab/>
              <w:tab/>
              <w:tab/>
              <w:t>&lt;/APPLET_WEB_TEMPLATE_ITEM&gt;</w:t>
              <w:br/>
              <w:tab/>
              <w:tab/>
              <w:tab/>
              <w:tab/>
              <w:t>&lt;APPLET_WEB_TEMPLATE_ITEM CONTROL="NewRecord" INACTIVE="N" ITEM_IDENTIFIER="131" MARKUP_LANGUAGE="HTML" NAME="HTML Button3" TMPL_ITEM_HOLDER_NAME="SiebControl_131" TYPE="Control" UPDATED="11/04/2016 14:48:55" UPDATED_BY="SADMIN" CREATED="02/26/2001 20:51:00" CREATED_BY="SADMIN" EXT_REC_TABLES="S_APPL_WT_IT_RX"&gt;</w:t>
              <w:br/>
              <w:tab/>
              <w:tab/>
              <w:tab/>
              <w:tab/>
              <w:t>&lt;/APPLET_WEB_TEMPLATE_ITEM&gt;</w:t>
              <w:br/>
              <w:tab/>
              <w:tab/>
              <w:tab/>
              <w:tab/>
              <w:t>&lt;APPLET_WEB_TEMPLATE_ITEM CONTROL="PositionOnRow" INACTIVE="N" ITEM_IDENTIFIER="144" MARKUP_LANGUAGE="HTML" NAME="HTML Link" TMPL_ITEM_HOLDER_NAME="SiebControl_144" TYPE="Control" UPDATED="11/04/2016 14:48:55" UPDATED_BY="SADMIN" CREATED="02/26/2001 20:48:01" CREATED_BY="SADMIN" EXT_REC_TABLES="S_APPL_WT_IT_RX"&gt;</w:t>
              <w:br/>
              <w:tab/>
              <w:tab/>
              <w:tab/>
              <w:tab/>
              <w:t>&lt;/APPLET_WEB_TEMPLATE_ITEM&gt;</w:t>
              <w:br/>
              <w:tab/>
              <w:tab/>
              <w:tab/>
              <w:tab/>
              <w:t>&lt;APPLET_WEB_TEMPLATE_ITEM CONTROL="DeleteRecord" INACTIVE="N" ITEM_IDENTIFIER="133" MARKUP_LANGUAGE="HTML" NAME="HTML Link22" TMPL_ITEM_HOLDER_NAME="SiebControl_133" TYPE="Control" UPDATED="11/04/2016 14:48:55" UPDATED_BY="SADMIN" CREATED="02/26/2001 20:51:59"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14:48:55" UPDATED_BY="SADMIN" CREATED="11/04/2016 14:48:55"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14:48:55" UPDATED_BY="SADMIN" CREATED="11/04/2016 14:48:55" CREATED_BY="SADMIN" EXT_REC_TABLES="S_APPL_WT_IT_RX"&gt;</w:t>
              <w:br/>
              <w:tab/>
              <w:tab/>
              <w:tab/>
              <w:tab/>
              <w:t>&lt;/APPLET_WEB_TEMPLATE_ITEM&gt;</w:t>
              <w:br/>
              <w:tab/>
              <w:tab/>
              <w:tab/>
              <w:tab/>
              <w:t>&lt;APPLET_WEB_TEMPLATE_ITEM CONTROL="Placeholder Text" INACTIVE="N" ITEM_IDENTIFIER="508" MARKUP_LANGUAGE="HTML" NAME="Placeholder Text" TMPL_ITEM_HOLDER_NAME="SiebControl_508" TYPE="List Item" UPDATED="11/04/2016 14:48:55" UPDATED_BY="SADMIN" CREATED="02/26/2001 20:47:51"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14:48:55"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14:48:55" UPDATED_BY="SADMIN" CREATED="12/23/2002 21:36:26"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14:48:55" UPDATED_BY="SADMIN" CREATED="11/04/2016 14:48:55" CREATED_BY="SADMIN" EXT_REC_TABLES="S_APPL_WT_IT_RX"&gt;</w:t>
              <w:br/>
              <w:tab/>
              <w:tab/>
              <w:tab/>
              <w:tab/>
              <w:t>&lt;/APPLET_WEB_TEMPLATE_ITEM&gt;</w:t>
              <w:br/>
              <w:tab/>
              <w:tab/>
              <w:tab/>
              <w:tab/>
              <w:t>&lt;APPLET_WEB_TEMPLATE_ITEM CONTROL="Type Spec" INACTIVE="N" ITEM_IDENTIFIER="509" MARKUP_LANGUAGE="HTML" NAME="Type Spec" TMPL_ITEM_HOLDER_NAME="SiebControl_509" TYPE="List Item" UPDATED="11/04/2016 14:48:55" UPDATED_BY="SADMIN" CREATED="02/26/2001 20:47:54"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CREATED="02/26/2001 20:56:03" CREATED_BY="SADMIN" EXT_REC_TABLES="S_APPL_WTMPL_RX"&gt;</w:t>
              <w:br/>
              <w:tab/>
              <w:tab/>
              <w:tab/>
              <w:tab/>
              <w:t>&lt;APPLET_WEB_TEMPLATE_ITEM CONTROL="(Compoundable) Min Args" INACTIVE="N" ITEM_IDENTIFIER="1301" MARKUP_LANGUAGE="HTML" NAME="(Compoundable) Min Args" TMPL_ITEM_HOLDER_NAME="SiebControl_1301" TYPE="List Item" UPDATED="11/04/2016 14:48:55" UPDATED_BY="SADMIN" CREATED="02/26/2001 20:56:03" CREATED_BY="SADMIN" EXT_REC_TABLES="S_APPL_WT_IT_RX"&gt;</w:t>
              <w:br/>
              <w:tab/>
              <w:tab/>
              <w:tab/>
              <w:tab/>
              <w:t>&lt;/APPLET_WEB_TEMPLATE_ITEM&gt;</w:t>
              <w:br/>
              <w:tab/>
              <w:tab/>
              <w:tab/>
              <w:tab/>
              <w:t>&lt;APPLET_WEB_TEMPLATE_ITEM CONTROL="(Compoundable) NL Separator Text" INACTIVE="N" ITEM_IDENTIFIER="1302" MARKUP_LANGUAGE="HTML" NAME="(Compoundable) NL Separator Text" TMPL_ITEM_HOLDER_NAME="SiebControl_1302" TYPE="List Item" UPDATED="11/04/2016 14:48:55" UPDATED_BY="SADMIN" CREATED="02/26/2001 20:56:04" CREATED_BY="SADMIN" EXT_REC_TABLES="S_APPL_WT_IT_RX"&gt;</w:t>
              <w:br/>
              <w:tab/>
              <w:tab/>
              <w:tab/>
              <w:tab/>
              <w:t>&lt;/APPLET_WEB_TEMPLATE_ITEM&gt;</w:t>
              <w:br/>
              <w:tab/>
              <w:tab/>
              <w:tab/>
              <w:tab/>
              <w:t>&lt;APPLET_WEB_TEMPLATE_ITEM CONTROL="(Compoundable) RAL Separator Text" INACTIVE="N" ITEM_IDENTIFIER="1303" MARKUP_LANGUAGE="HTML" NAME="(Compoundable) RAL Separator Text" TMPL_ITEM_HOLDER_NAME="SiebControl_1303" TYPE="List Item" UPDATED="11/04/2016 14:48:55" UPDATED_BY="SADMIN" CREATED="02/26/2001 20:56:04" CREATED_BY="SADMIN" EXT_REC_TABLES="S_APPL_WT_IT_RX"&gt;</w:t>
              <w:br/>
              <w:tab/>
              <w:tab/>
              <w:tab/>
              <w:tab/>
              <w:t>&lt;/APPLET_WEB_TEMPLATE_ITEM&gt;</w:t>
              <w:br/>
              <w:tab/>
              <w:tab/>
              <w:tab/>
              <w:tab/>
              <w:t>&lt;APPLET_WEB_TEMPLATE_ITEM CONTROL="(Compoundable) Uniform Type" INACTIVE="N" ITEM_IDENTIFIER="1803" MARKUP_LANGUAGE="HTML" NAME="(Compoundable) Uniform Type" TMPL_ITEM_HOLDER_NAME="SiebControl_1803" TYPE="List Item" UPDATED="11/04/2016 14:48:55" UPDATED_BY="SADMIN" CREATED="02/26/2001 20:56:04"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14:48:55" UPDATED_BY="SADMIN" CREATED="02/26/2001 20:56:04"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14:48:55" UPDATED_BY="SADMIN" CREATED="11/04/2016 14:48:55" CREATED_BY="SADMIN" EXT_REC_TABLES="S_APPL_WT_IT_RX"&gt;</w:t>
              <w:br/>
              <w:tab/>
              <w:tab/>
              <w:tab/>
              <w:tab/>
              <w:t>&lt;/APPLET_WEB_TEMPLATE_ITEM&gt;</w:t>
              <w:br/>
              <w:tab/>
              <w:tab/>
              <w:tab/>
              <w:tab/>
              <w:t>&lt;APPLET_WEB_TEMPLATE_ITEM CONTROL="Argument ID" INACTIVE="N" ITEM_IDENTIFIER="1804" MARKUP_LANGUAGE="HTML" NAME="Argument ID" TMPL_ITEM_HOLDER_NAME="SiebControl_1804" TYPE="List Item" UPDATED="11/04/2016 14:48:55" UPDATED_BY="SADMIN" CREATED="02/26/2001 20:56:04" CREATED_BY="SADMIN" EXT_REC_TABLES="S_APPL_WT_IT_RX"&gt;</w:t>
              <w:br/>
              <w:tab/>
              <w:tab/>
              <w:tab/>
              <w:tab/>
              <w:t>&lt;/APPLET_WEB_TEMPLATE_ITEM&gt;</w:t>
              <w:br/>
              <w:tab/>
              <w:tab/>
              <w:tab/>
              <w:tab/>
              <w:t>&lt;APPLET_WEB_TEMPLATE_ITEM CONTROL="Compoundable" INACTIVE="N" ITEM_IDENTIFIER="1304" MARKUP_LANGUAGE="HTML" NAME="Compoundable" TMPL_ITEM_HOLDER_NAME="SiebControl_1304" TYPE="List Item" UPDATED="11/04/2016 14:48:55" UPDATED_BY="SADMIN" CREATED="02/26/2001 20:56:04" CREATED_BY="SADMIN" EXT_REC_TABLES="S_APPL_WT_IT_RX"&gt;</w:t>
              <w:br/>
              <w:tab/>
              <w:tab/>
              <w:tab/>
              <w:tab/>
              <w:t>&lt;/APPLET_WEB_TEMPLATE_ITEM&gt;</w:t>
              <w:br/>
              <w:tab/>
              <w:tab/>
              <w:tab/>
              <w:tab/>
              <w:t>&lt;APPLET_WEB_TEMPLATE_ITEM CONTROL="Default Atom Value" INACTIVE="N" ITEM_IDENTIFIER="1801" MARKUP_LANGUAGE="HTML" NAME="Default Atom Value" TMPL_ITEM_HOLDER_NAME="SiebControl_1801" TYPE="List Item" UPDATED="11/04/2016 14:48:55" UPDATED_BY="SADMIN" CREATED="02/26/2001 20:56:05"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14:48:55" UPDATED_BY="SADMIN" CREATED="06/05/2003 08:49:21" CREATED_BY="SADMIN" EXT_REC_TABLES="S_APPL_WT_IT_RX"&gt;</w:t>
              <w:br/>
              <w:tab/>
              <w:tab/>
              <w:tab/>
              <w:tab/>
              <w:t>&lt;/APPLET_WEB_TEMPLATE_ITEM&gt;</w:t>
              <w:br/>
              <w:tab/>
              <w:tab/>
              <w:tab/>
              <w:tab/>
              <w:t>&lt;APPLET_WEB_TEMPLATE_ITEM CONTROL="WriteRecord" INACTIVE="N" ITEM_IDENTIFIER="136" MARKUP_LANGUAGE="HTML" NAME="HTML Button" TMPL_ITEM_HOLDER_NAME="SiebControl_136" TYPE="Control" UPDATED="11/04/2016 14:48:55" UPDATED_BY="SADMIN" CREATED="02/26/2001 20:56:05" CREATED_BY="SADMIN" EXT_REC_TABLES="S_APPL_WT_IT_RX"&gt;</w:t>
              <w:br/>
              <w:tab/>
              <w:tab/>
              <w:tab/>
              <w:tab/>
              <w:t>&lt;/APPLET_WEB_TEMPLATE_ITEM&gt;</w:t>
              <w:br/>
              <w:tab/>
              <w:tab/>
              <w:tab/>
              <w:tab/>
              <w:t>&lt;APPLET_WEB_TEMPLATE_ITEM CONTROL="ResetRecord" INACTIVE="N" ITEM_IDENTIFIER="134" MARKUP_LANGUAGE="HTML" NAME="HTML Button2" TMPL_ITEM_HOLDER_NAME="SiebControl_134" TYPE="Control" UPDATED="11/04/2016 14:48:55" UPDATED_BY="SADMIN" CREATED="02/26/2001 20:56:05" CREATED_BY="SADMIN" EXT_REC_TABLES="S_APPL_WT_IT_RX"&gt;</w:t>
              <w:br/>
              <w:tab/>
              <w:tab/>
              <w:tab/>
              <w:tab/>
              <w:t>&lt;/APPLET_WEB_TEMPLATE_ITEM&gt;</w:t>
              <w:br/>
              <w:tab/>
              <w:tab/>
              <w:tab/>
              <w:tab/>
              <w:t>&lt;APPLET_WEB_TEMPLATE_ITEM CONTROL="GotoUrl" INACTIVE="N" ITEM_IDENTIFIER="135" MARKUP_LANGUAGE="HTML" NAME="HTML Button3" TMPL_ITEM_HOLDER_NAME="SiebControl_135" TYPE="Control" UPDATED="11/04/2016 14:48:55" UPDATED_BY="SADMIN" CREATED="02/26/2001 20:56:29"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14:48:55" UPDATED_BY="SADMIN" CREATED="11/04/2016 14:48:55" CREATED_BY="SADMIN" EXT_REC_TABLES="S_APPL_WT_IT_RX"&gt;</w:t>
              <w:br/>
              <w:tab/>
              <w:tab/>
              <w:tab/>
              <w:tab/>
              <w:t>&lt;/APPLET_WEB_TEMPLATE_ITEM&gt;</w:t>
              <w:br/>
              <w:tab/>
              <w:tab/>
              <w:tab/>
              <w:tab/>
              <w:t>&lt;APPLET_WEB_TEMPLATE_ITEM CONTROL="Placeholder Text" INACTIVE="N" ITEM_IDENTIFIER="1802" MARKUP_LANGUAGE="HTML" NAME="Placeholder Text" TMPL_ITEM_HOLDER_NAME="SiebControl_1802" TYPE="List Item" UPDATED="11/04/2016 14:48:55" UPDATED_BY="SADMIN" CREATED="02/26/2001 20:56:05"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14:48:55" UPDATED_BY="SADMIN" CREATED="12/23/2002 21:36:26"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14:48:55" UPDATED_BY="SADMIN" CREATED="11/04/2016 14:48:55" CREATED_BY="SADMIN" EXT_REC_TABLES="S_APPL_WT_IT_RX"&gt;</w:t>
              <w:br/>
              <w:tab/>
              <w:tab/>
              <w:tab/>
              <w:tab/>
              <w:t>&lt;/APPLET_WEB_TEMPLATE_ITEM&gt;</w:t>
              <w:br/>
              <w:tab/>
              <w:tab/>
              <w:tab/>
              <w:tab/>
              <w:t>&lt;APPLET_WEB_TEMPLATE_ITEM CONTROL="Type Spec" INACTIVE="N" ITEM_IDENTIFIER="1300" MARKUP_LANGUAGE="HTML" NAME="Type Spec" TMPL_ITEM_HOLDER_NAME="SiebControl_1300" TYPE="List Item" UPDATED="11/04/2016 14:48:55" UPDATED_BY="SADMIN" CREATED="02/26/2001 20:56:06"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14:48:55" UPDATED_BY="SADMIN" CREATED="04/07/2001 03:59:51" CREATED_BY="SADMIN" EXT_REC_TABLES="S_APPL_WT_IT_RX"&gt;</w:t>
              <w:br/>
              <w:tab/>
              <w:tab/>
              <w:tab/>
              <w:tab/>
              <w:t>&lt;/APPLET_WEB_TEMPLATE_ITEM&gt;</w:t>
              <w:br/>
              <w:tab/>
              <w:tab/>
              <w:tab/>
              <w:tab/>
              <w:t>&lt;APPLET_WEB_TEMPLATE_ITEM COMMENTS="Copied from New Template" CONTROL="UndoRecord" INACTIVE="N" ITEM_IDENTIFIER="111" MARKUP_LANGUAGE="HTML" NAME="UndoRecord" TMPL_ITEM_HOLDER_NAME="SiebControl_111" TYPE="Control" UPDATED="11/04/2016 14:48:55" UPDATED_BY="SADMIN" CREATED="04/07/2001 03:59:51"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CREATED="07/09/2001 20:05:18" CREATED_BY="SADMIN" EXT_REC_TABLES="S_APPL_WTMPL_RX"&gt;</w:t>
              <w:br/>
              <w:tab/>
              <w:tab/>
              <w:tab/>
              <w:tab/>
              <w:t>&lt;APPLET_WEB_TEMPLATE_ITEM CONTROL="(Compoundable) Min Args" INACTIVE="N" ITEM_IDENTIFIER="501" MARKUP_LANGUAGE="HTML" NAME="(Compoundable) Min Args" TMPL_ITEM_HOLDER_NAME="SiebControl_501" TYPE="List Item" UPDATED="11/04/2016 14:48:55" UPDATED_BY="SADMIN" CREATED="07/09/2001 20:05:18" CREATED_BY="SADMIN" EXT_REC_TABLES="S_APPL_WT_IT_RX"&gt;</w:t>
              <w:br/>
              <w:tab/>
              <w:tab/>
              <w:tab/>
              <w:tab/>
              <w:t>&lt;/APPLET_WEB_TEMPLATE_ITEM&gt;</w:t>
              <w:br/>
              <w:tab/>
              <w:tab/>
              <w:tab/>
              <w:tab/>
              <w:t>&lt;APPLET_WEB_TEMPLATE_ITEM CONTROL="(Compoundable) NL Separator Text" INACTIVE="N" ITEM_IDENTIFIER="502" MARKUP_LANGUAGE="HTML" NAME="(Compoundable) NL Separator Text" TMPL_ITEM_HOLDER_NAME="SiebControl_502" TYPE="List Item" UPDATED="11/04/2016 14:48:55" UPDATED_BY="SADMIN" CREATED="07/09/2001 20:05:18" CREATED_BY="SADMIN" EXT_REC_TABLES="S_APPL_WT_IT_RX"&gt;</w:t>
              <w:br/>
              <w:tab/>
              <w:tab/>
              <w:tab/>
              <w:tab/>
              <w:t>&lt;/APPLET_WEB_TEMPLATE_ITEM&gt;</w:t>
              <w:br/>
              <w:tab/>
              <w:tab/>
              <w:tab/>
              <w:tab/>
              <w:t>&lt;APPLET_WEB_TEMPLATE_ITEM CONTROL="(Compoundable) RAL Separator Text" INACTIVE="N" ITEM_IDENTIFIER="503" MARKUP_LANGUAGE="HTML" NAME="(Compoundable) RAL Separator Text" TMPL_ITEM_HOLDER_NAME="SiebControl_503" TYPE="List Item" UPDATED="11/04/2016 14:48:55" UPDATED_BY="SADMIN" CREATED="07/09/2001 20:05:18" CREATED_BY="SADMIN" EXT_REC_TABLES="S_APPL_WT_IT_RX"&gt;</w:t>
              <w:br/>
              <w:tab/>
              <w:tab/>
              <w:tab/>
              <w:tab/>
              <w:t>&lt;/APPLET_WEB_TEMPLATE_ITEM&gt;</w:t>
              <w:br/>
              <w:tab/>
              <w:tab/>
              <w:tab/>
              <w:tab/>
              <w:t>&lt;APPLET_WEB_TEMPLATE_ITEM CONTROL="(Compoundable) Uniform Type" INACTIVE="N" ITEM_IDENTIFIER="504" MARKUP_LANGUAGE="HTML" NAME="(Compoundable) Uniform Type" TMPL_ITEM_HOLDER_NAME="SiebControl_504" TYPE="List Item" UPDATED="11/04/2016 14:48:55" UPDATED_BY="SADMIN" CREATED="07/09/2001 20:05:18"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14:48:55" UPDATED_BY="SADMIN" CREATED="11/04/2016 14:48:55" CREATED_BY="SADMIN" EXT_REC_TABLES="S_APPL_WT_IT_RX"&gt;</w:t>
              <w:br/>
              <w:tab/>
              <w:tab/>
              <w:tab/>
              <w:tab/>
              <w:t>&lt;/APPLET_WEB_TEMPLATE_ITEM&gt;</w:t>
              <w:br/>
              <w:tab/>
              <w:tab/>
              <w:tab/>
              <w:tab/>
              <w:t>&lt;APPLET_WEB_TEMPLATE_ITEM CONTROL="Argument ID" INACTIVE="N" ITEM_IDENTIFIER="505" MARKUP_LANGUAGE="HTML" NAME="Argument ID" TMPL_ITEM_HOLDER_NAME="SiebControl_505" TYPE="List Item" UPDATED="11/04/2016 14:48:55" UPDATED_BY="SADMIN" CREATED="07/09/2001 20:05:18" CREATED_BY="SADMIN" EXT_REC_TABLES="S_APPL_WT_IT_RX"&gt;</w:t>
              <w:br/>
              <w:tab/>
              <w:tab/>
              <w:tab/>
              <w:tab/>
              <w:t>&lt;/APPLET_WEB_TEMPLATE_ITEM&gt;</w:t>
              <w:br/>
              <w:tab/>
              <w:tab/>
              <w:tab/>
              <w:tab/>
              <w:t>&lt;APPLET_WEB_TEMPLATE_ITEM CONTROL="Compoundable" INACTIVE="N" ITEM_IDENTIFIER="506" MARKUP_LANGUAGE="HTML" NAME="Compoundable" TMPL_ITEM_HOLDER_NAME="SiebControl_506" TYPE="List Item" UPDATED="11/04/2016 14:48:55" UPDATED_BY="SADMIN" CREATED="07/09/2001 20:05:18" CREATED_BY="SADMIN" EXT_REC_TABLES="S_APPL_WT_IT_RX"&gt;</w:t>
              <w:br/>
              <w:tab/>
              <w:tab/>
              <w:tab/>
              <w:tab/>
              <w:t>&lt;/APPLET_WEB_TEMPLATE_ITEM&gt;</w:t>
              <w:br/>
              <w:tab/>
              <w:tab/>
              <w:tab/>
              <w:tab/>
              <w:t>&lt;APPLET_WEB_TEMPLATE_ITEM CONTROL="Default Atom Value" INACTIVE="N" ITEM_IDENTIFIER="507" MARKUP_LANGUAGE="HTML" NAME="Default Atom Value" TMPL_ITEM_HOLDER_NAME="SiebControl_507" TYPE="List Item" UPDATED="11/04/2016 14:48:55" UPDATED_BY="SADMIN" CREATED="07/09/2001 20:05:18"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14:48:55" UPDATED_BY="SADMIN" CREATED="04/23/2004 15:39:26"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14:48:55" UPDATED_BY="SADMIN" CREATED="06/05/2003 08:49:22" CREATED_BY="SADMIN" EXT_REC_TABLES="S_APPL_WT_IT_RX"&gt;</w:t>
              <w:br/>
              <w:tab/>
              <w:tab/>
              <w:tab/>
              <w:tab/>
              <w:t>&lt;/APPLET_WEB_TEMPLATE_ITEM&gt;</w:t>
              <w:br/>
              <w:tab/>
              <w:tab/>
              <w:tab/>
              <w:tab/>
              <w:t>&lt;APPLET_WEB_TEMPLATE_ITEM CONTROL="GotoPreviousSet" INACTIVE="N" ITEM_IDENTIFIER="122" MARKUP_LANGUAGE="HTML" NAME="HTML Button" TYPE="Control" UPDATED="06/05/2003 16:51:48" UPDATED_BY="SADMIN" CREATED="07/09/2001 20:05:18" CREATED_BY="SADMIN"&gt;</w:t>
              <w:br/>
              <w:tab/>
              <w:tab/>
              <w:tab/>
              <w:tab/>
              <w:t>&lt;/APPLET_WEB_TEMPLATE_ITEM&gt;</w:t>
              <w:br/>
              <w:tab/>
              <w:tab/>
              <w:tab/>
              <w:tab/>
              <w:t>&lt;APPLET_WEB_TEMPLATE_ITEM CONTROL="GotoNextSet" INACTIVE="N" ITEM_IDENTIFIER="123" MARKUP_LANGUAGE="HTML" NAME="HTML Button2" TYPE="Control" UPDATED="06/05/2003 16:51:48" UPDATED_BY="SADMIN" CREATED="07/09/2001 20:05:18" CREATED_BY="SADMIN"&gt;</w:t>
              <w:br/>
              <w:tab/>
              <w:tab/>
              <w:tab/>
              <w:tab/>
              <w:t>&lt;/APPLET_WEB_TEMPLATE_ITEM&gt;</w:t>
              <w:br/>
              <w:tab/>
              <w:tab/>
              <w:tab/>
              <w:tab/>
              <w:t>&lt;APPLET_WEB_TEMPLATE_ITEM CONTROL="NewRecord" INACTIVE="N" ITEM_IDENTIFIER="131" MARKUP_LANGUAGE="HTML" NAME="HTML Button3" TMPL_ITEM_HOLDER_NAME="SiebControl_131" TYPE="Control" UPDATED="11/04/2016 14:48:55" UPDATED_BY="SADMIN" CREATED="07/09/2001 20:05:18" CREATED_BY="SADMIN" EXT_REC_TABLES="S_APPL_WT_IT_RX"&gt;</w:t>
              <w:br/>
              <w:tab/>
              <w:tab/>
              <w:tab/>
              <w:tab/>
              <w:t>&lt;/APPLET_WEB_TEMPLATE_ITEM&gt;</w:t>
              <w:br/>
              <w:tab/>
              <w:tab/>
              <w:tab/>
              <w:tab/>
              <w:t>&lt;APPLET_WEB_TEMPLATE_ITEM CONTROL="PositionOnRow" INACTIVE="N" ITEM_IDENTIFIER="144" MARKUP_LANGUAGE="HTML" NAME="HTML Link" TMPL_ITEM_HOLDER_NAME="SiebControl_144" TYPE="Control" UPDATED="11/04/2016 14:48:55" UPDATED_BY="SADMIN" CREATED="07/09/2001 20:05:18" CREATED_BY="SADMIN" EXT_REC_TABLES="S_APPL_WT_IT_RX"&gt;</w:t>
              <w:br/>
              <w:tab/>
              <w:tab/>
              <w:tab/>
              <w:tab/>
              <w:t>&lt;/APPLET_WEB_TEMPLATE_ITEM&gt;</w:t>
              <w:br/>
              <w:tab/>
              <w:tab/>
              <w:tab/>
              <w:tab/>
              <w:t>&lt;APPLET_WEB_TEMPLATE_ITEM CONTROL="DeleteRecord" INACTIVE="N" ITEM_IDENTIFIER="133" MARKUP_LANGUAGE="HTML" NAME="HTML Link22" TMPL_ITEM_HOLDER_NAME="SiebControl_133" TYPE="Control" UPDATED="11/04/2016 14:48:55" UPDATED_BY="SADMIN" CREATED="04/23/2004 15:39:26"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14:48:55" UPDATED_BY="SADMIN" CREATED="11/04/2016 14:48:55"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14:48:55" UPDATED_BY="SADMIN" CREATED="11/04/2016 14:48:55" CREATED_BY="SADMIN" EXT_REC_TABLES="S_APPL_WT_IT_RX"&gt;</w:t>
              <w:br/>
              <w:tab/>
              <w:tab/>
              <w:tab/>
              <w:tab/>
              <w:t>&lt;/APPLET_WEB_TEMPLATE_ITEM&gt;</w:t>
              <w:br/>
              <w:tab/>
              <w:tab/>
              <w:tab/>
              <w:tab/>
              <w:t>&lt;APPLET_WEB_TEMPLATE_ITEM CONTROL="Placeholder Text" INACTIVE="N" ITEM_IDENTIFIER="508" MARKUP_LANGUAGE="HTML" NAME="Placeholder Text" TMPL_ITEM_HOLDER_NAME="SiebControl_508" TYPE="List Item" UPDATED="11/04/2016 14:48:55" UPDATED_BY="SADMIN" CREATED="07/09/2001 20:05:19"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14:48:55"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14:48:55" UPDATED_BY="SADMIN" CREATED="12/23/2002 21:36:26"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14:48:55"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14:48:56"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14:48:56" UPDATED_BY="SADMIN" CREATED="11/04/2016 14:48:56" CREATED_BY="SADMIN" EXT_REC_TABLES="S_APPL_WT_IT_RX"&gt;</w:t>
              <w:br/>
              <w:tab/>
              <w:tab/>
              <w:tab/>
              <w:tab/>
              <w:t>&lt;/APPLET_WEB_TEMPLATE_ITEM&gt;</w:t>
              <w:br/>
              <w:tab/>
              <w:tab/>
              <w:tab/>
              <w:tab/>
              <w:t>&lt;APPLET_WEB_TEMPLATE_ITEM CONTROL="Type Spec" INACTIVE="N" ITEM_IDENTIFIER="509" MARKUP_LANGUAGE="HTML" NAME="Type Spec" TMPL_ITEM_HOLDER_NAME="SiebControl_509" TYPE="List Item" UPDATED="11/04/2016 14:48:56" UPDATED_BY="SADMIN" CREATED="07/09/2001 20:05:19"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14:48:56" UPDATED_BY="SADMIN" CREATED="06/05/2003 08:49:22"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TMPL_ITEM_HOLDER_NAME="SiebControl_109" TYPE="Control" UPDATED="11/04/2016 14:48:56" UPDATED_BY="SADMIN" CREATED="06/05/2003 08:49:22"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INS Vehicle Garaging Address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12:37:17" UPDATED_BY="SADMIN" CREATED="06/05/2003 02:04:46" CREATED_BY="SADMIN" EXT_REC_TABLES="S_APPL_WTMPL_RX"&gt;</w:t>
              <w:br/>
              <w:tab/>
              <w:tab/>
              <w:tab/>
              <w:tab/>
              <w:t>&lt;APPLET_WEB_TEMPLATE_ITEM CONTROL="City" INACTIVE="N" ITEM_IDENTIFIER="503" MARKUP_LANGUAGE="HTML" NAME="City" TMPL_ITEM_HOLDER_NAME="SiebControl_503" TYPE="List Item" UPDATED="11/04/2016 13:44:34" UPDATED_BY="SADMIN" CREATED="06/05/2003 07:28:39" CREATED_BY="SADMIN" EXT_REC_TABLES="S_APPL_WT_IT_RX"&gt;</w:t>
              <w:br/>
              <w:tab/>
              <w:tab/>
              <w:tab/>
              <w:tab/>
              <w:tab/>
              <w:t>&lt;APPLET_WEB_TEMPLATE_ITEM_LOCALE APPLICATION_CODE="STD" INACTIVE="N" ITEM_IDENTIFIER="504"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13:44:34" UPDATED_BY="SADMIN" CREATED="06/05/2003 07:28:40" CREATED_BY="SADMIN" EXT_REC_TABLES="S_APPL_WT_IT_RX"&gt;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13:44:34" UPDATED_BY="SADMIN" CREATED="06/05/2003 07:28:40"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MODE="DefaultOnly" NAME="EditRecord" TMPL_ITEM_HOLDER_NAME="SiebControl_132" TYPE="Control" UPDATED="11/04/2016 13:44:34" UPDATED_BY="SADMIN" CREATED="06/05/2003 07:28:40" CREATED_BY="SADMIN" EXT_REC_TABLES="S_APPL_WT_IT_RX"&gt;</w:t>
              <w:br/>
              <w:tab/>
              <w:tab/>
              <w:tab/>
              <w:tab/>
              <w:t>&lt;/APPLET_WEB_TEMPLATE_ITEM&gt;</w:t>
              <w:br/>
              <w:tab/>
              <w:tab/>
              <w:tab/>
              <w:tab/>
              <w:t>&lt;APPLET_WEB_TEMPLATE_ITEM CONTROL="GotoNextSet" INACTIVE="N" ITEM_IDENTIFIER="123" MARKUP_LANGUAGE="HTML" NAME="GotoNextSet" TYPE="Control" UPDATED="06/05/2003 14:52:09" UPDATED_BY="SADMIN" CREATED="06/05/2003 07:28:40" CREATED_BY="SADMIN"&gt;</w:t>
              <w:br/>
              <w:tab/>
              <w:tab/>
              <w:tab/>
              <w:tab/>
              <w:t>&lt;/APPLET_WEB_TEMPLATE_ITEM&gt;</w:t>
              <w:br/>
              <w:tab/>
              <w:tab/>
              <w:tab/>
              <w:tab/>
              <w:t>&lt;APPLET_WEB_TEMPLATE_ITEM CONTROL="GotoPreviousSet" INACTIVE="N" ITEM_IDENTIFIER="122" MARKUP_LANGUAGE="HTML" NAME="GotoPreviousSet" TYPE="Control" UPDATED="06/05/2003 14:52:09" UPDATED_BY="SADMIN" CREATED="06/05/2003 07:28:40" CREATED_BY="SADMIN"&gt;</w:t>
              <w:br/>
              <w:tab/>
              <w:tab/>
              <w:tab/>
              <w:tab/>
              <w:t>&lt;/APPLET_WEB_TEMPLATE_ITEM&gt;</w:t>
              <w:br/>
              <w:tab/>
              <w:tab/>
              <w:tab/>
              <w:tab/>
              <w:t>&lt;APPLET_WEB_TEMPLATE_ITEM EXTENSION_FLAG="Y" ITEM_IDENTIFIER="99993" NAME="INS Contact Address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CONTROL="Idok" INACTIVE="N" ITEM_IDENTIFIER="153" MARKUP_LANGUAGE="HTML" NAME="Idok" TMPL_ITEM_HOLDER_NAME="SiebControl_153" TYPE="Control" UPDATED="11/04/2016 13:44:34" UPDATED_BY="SADMIN" CREATED="06/05/2003 07:28:40"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13:44:34" UPDATED_BY="SADMIN" CREATED="11/04/2016 13:44:34"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13:44:34" UPDATED_BY="SADMIN" CREATED="11/04/2016 13:44:34"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13:44:34" UPDATED_BY="SADMIN" CREATED="06/05/2003 07:28:40"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13:44:34" UPDATED_BY="SADMIN" CREATED="06/05/2003 07:28:40"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13:44:34" UPDATED_BY="SADMIN" CREATED="06/05/2003 07:28:40"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13:44:34" UPDATED_BY="SADMIN" CREATED="06/05/2003 07:28:40" CREATED_BY="SADMIN" EXT_REC_TABLES="S_APPL_WT_IT_RX"&gt;</w:t>
              <w:br/>
              <w:tab/>
              <w:tab/>
              <w:tab/>
              <w:tab/>
              <w:tab/>
              <w:t>&lt;APPLET_WEB_TEMPLATE_ITEM_LOCALE APPLICATION_CODE="STD" INACTIVE="N" ITEM_IDENTIFIER="503"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13:44:34" UPDATED_BY="SADMIN" CREATED="11/04/2016 13:44:34"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13:44:34" UPDATED_BY="SADMIN" CREATED="06/05/2003 07:28:41"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13:44:34" UPDATED_BY="SADMIN" CREATED="06/05/2003 07:28:41" CREATED_BY="SADMIN" EXT_REC_TABLES="S_APPL_WT_IT_RX"&gt;</w:t>
              <w:br/>
              <w:tab/>
              <w:tab/>
              <w:tab/>
              <w:tab/>
              <w:tab/>
              <w:t>&lt;APPLET_WEB_TEMPLATE_ITEM_LOCALE APPLICATION_CODE="STD" INACTIVE="N" ITEM_IDENTIFIER="505"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13:44:34" UPDATED_BY="SADMIN" CREATED="06/05/2003 07:28:41"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12:37:16" UPDATED_BY="SADMIN" CREATED="06/05/2003 02:04:46" CREATED_BY="SADMIN" EXT_REC_TABLES="S_APPL_WTMPL_RX"&gt;</w:t>
              <w:br/>
              <w:tab/>
              <w:tab/>
              <w:tab/>
              <w:tab/>
              <w:t>&lt;APPLET_WEB_TEMPLATE_ITEM CONTROL="City" INACTIVE="N" ITEM_IDENTIFIER="1302" MARKUP_LANGUAGE="HTML" NAME="City" TMPL_ITEM_HOLDER_NAME="SiebControl_1302" TYPE="List Item" UPDATED="11/04/2016 13:44:34" UPDATED_BY="SADMIN" CREATED="06/05/2003 07:28:41" CREATED_BY="SADMIN" EXT_REC_TABLES="S_APPL_WT_IT_RX"&gt;</w:t>
              <w:br/>
              <w:tab/>
              <w:tab/>
              <w:tab/>
              <w:tab/>
              <w:tab/>
              <w:t>&lt;APPLET_WEB_TEMPLATE_ITEM_LOCALE APPLICATION_CODE="STD" INACTIVE="N" ITEM_IDENTIFIER="1303"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CONTROL="Country" INACTIVE="N" ITEM_IDENTIFIER="1305" MARKUP_LANGUAGE="HTML" NAME="Country" TMPL_ITEM_HOLDER_NAME="SiebControl_1305" TYPE="List Item" UPDATED="11/04/2016 13:44:34" UPDATED_BY="SADMIN" CREATED="06/05/2003 07:28:41"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13:44:34" UPDATED_BY="SADMIN" CREATED="06/05/2003 07:28:41" CREATED_BY="SADMIN" EXT_REC_TABLES="S_APPL_WT_IT_RX"&gt;</w:t>
              <w:br/>
              <w:tab/>
              <w:tab/>
              <w:tab/>
              <w:tab/>
              <w:t>&lt;/APPLET_WEB_TEMPLATE_ITEM&gt;</w:t>
              <w:br/>
              <w:tab/>
              <w:tab/>
              <w:tab/>
              <w:tab/>
              <w:t>&lt;APPLET_WEB_TEMPLATE_ITEM EXTENSION_FLAG="Y" ITEM_IDENTIFIER="99993" NAME="INS Contact Address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CONTROL="Postal Code" INACTIVE="N" ITEM_IDENTIFIER="1304" MARKUP_LANGUAGE="HTML" NAME="Postal Code" TMPL_ITEM_HOLDER_NAME="SiebControl_1304" TYPE="List Item" UPDATED="11/04/2016 13:44:34" UPDATED_BY="SADMIN" CREATED="06/05/2003 07:28:41" CREATED_BY="SADMIN" EXT_REC_TABLES="S_APPL_WT_IT_RX"&gt;</w:t>
              <w:br/>
              <w:tab/>
              <w:tab/>
              <w:tab/>
              <w:tab/>
              <w:tab/>
              <w:t>&lt;APPLET_WEB_TEMPLATE_ITEM_LOCALE APPLICATION_CODE="STD" INACTIVE="N" ITEM_IDENTIFIER="1302"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CONTROL="SSA Primary Field" INACTIVE="N" ITEM_IDENTIFIER="1300" MARKUP_LANGUAGE="HTML" NAME="SSA Primary Field" TMPL_ITEM_HOLDER_NAME="SiebControl_1300" TYPE="List Item" UPDATED="11/04/2016 13:44:34" UPDATED_BY="SADMIN" CREATED="06/05/2003 07:28:41" CREATED_BY="SADMIN" EXT_REC_TABLES="S_APPL_WT_IT_RX"&gt;</w:t>
              <w:br/>
              <w:tab/>
              <w:tab/>
              <w:tab/>
              <w:tab/>
              <w:t>&lt;/APPLET_WEB_TEMPLATE_ITEM&gt;</w:t>
              <w:br/>
              <w:tab/>
              <w:tab/>
              <w:tab/>
              <w:tab/>
              <w:t>&lt;APPLET_WEB_TEMPLATE_ITEM CONTROL="State" INACTIVE="N" ITEM_IDENTIFIER="1303" MARKUP_LANGUAGE="HTML" NAME="State" TMPL_ITEM_HOLDER_NAME="SiebControl_1303" TYPE="List Item" UPDATED="11/04/2016 13:44:34" UPDATED_BY="SADMIN" CREATED="06/05/2003 07:28:41" CREATED_BY="SADMIN" EXT_REC_TABLES="S_APPL_WT_IT_RX"&gt;</w:t>
              <w:br/>
              <w:tab/>
              <w:tab/>
              <w:tab/>
              <w:tab/>
              <w:tab/>
              <w:t>&lt;APPLET_WEB_TEMPLATE_ITEM_LOCALE APPLICATION_CODE="STD" INACTIVE="N" ITEM_IDENTIFIER="1304"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CONTROL="Street Address" INACTIVE="N" ITEM_IDENTIFIER="1301" MARKUP_LANGUAGE="HTML" NAME="Street Address" TMPL_ITEM_HOLDER_NAME="SiebControl_1301" TYPE="List Item" UPDATED="11/04/2016 13:44:34" UPDATED_BY="SADMIN" CREATED="06/05/2003 07:28:41"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13:44:34" UPDATED_BY="SADMIN" CREATED="06/05/2003 07:28:42"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13:44:34" UPDATED_BY="SADMIN" CREATED="06/05/2003 07:28:42"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13:44:34" UPDATED_BY="SADMIN" CREATED="06/05/2003 07:28:42"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CREATED="06/05/2003 02:04:46" CREATED_BY="SADMIN" EXT_REC_TABLES="S_APPL_WTMPL_RX"&gt;</w:t>
              <w:br/>
              <w:tab/>
              <w:tab/>
              <w:tab/>
              <w:tab/>
              <w:t>&lt;APPLET_WEB_TEMPLATE_ITEM COMMENTS="SHUTTLE APPLET INSERT" CONTROL="Add - Shuttle" INACTIVE="N" ITEM_IDENTIFIER="3001" MODE="More" NAME="Add - Shuttle" TMPL_ITEM_HOLDER_NAME="SiebControl_3001" TYPE="Control" UPDATED="11/04/2016 13:44:34" UPDATED_BY="SADMIN" CREATED="08/22/2003 14:01:20"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UPDATED="08/22/2003 14:01:22" UPDATED_BY="SADMIN" CREATED="08/22/2003 14:01:22" CREATED_BY="SADMIN"&gt;</w:t>
              <w:br/>
              <w:tab/>
              <w:tab/>
              <w:tab/>
              <w:tab/>
              <w:t>&lt;/APPLET_WEB_TEMPLATE_ITEM&gt;</w:t>
              <w:br/>
              <w:tab/>
              <w:tab/>
              <w:tab/>
              <w:tab/>
              <w:t>&lt;APPLET_WEB_TEMPLATE_ITEM CONTROL="City" INACTIVE="N" ITEM_IDENTIFIER="503" MARKUP_LANGUAGE="HTML" NAME="City" TMPL_ITEM_HOLDER_NAME="SiebControl_503" TYPE="List Item" UPDATED="11/04/2016 13:44:34" UPDATED_BY="SADMIN" CREATED="06/05/2003 07:28:42" CREATED_BY="SADMIN" EXT_REC_TABLES="S_APPL_WT_IT_RX"&gt;</w:t>
              <w:br/>
              <w:tab/>
              <w:tab/>
              <w:tab/>
              <w:tab/>
              <w:tab/>
              <w:t>&lt;APPLET_WEB_TEMPLATE_ITEM_LOCALE APPLICATION_CODE="STD" INACTIVE="N" ITEM_IDENTIFIER="504"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CONTROL="Country" INACTIVE="N" ITEM_IDENTIFIER="506" MARKUP_LANGUAGE="HTML" NAME="Country" TMPL_ITEM_HOLDER_NAME="SiebControl_506" TYPE="List Item" UPDATED="11/04/2016 13:44:34" UPDATED_BY="SADMIN" CREATED="06/05/2003 07:28:42" CREATED_BY="SADMIN" EXT_REC_TABLES="S_APPL_WT_IT_RX"&gt;</w:t>
              <w:br/>
              <w:tab/>
              <w:tab/>
              <w:tab/>
              <w:tab/>
              <w:t>&lt;/APPLET_WEB_TEMPLATE_ITEM&gt;</w:t>
              <w:br/>
              <w:tab/>
              <w:tab/>
              <w:tab/>
              <w:tab/>
              <w:t>&lt;APPLET_WEB_TEMPLATE_ITEM COMMENTS="SHUTTLE APPLET UPDATE" CONTROL="DeleteRecord" INACTIVE="N" ITEM_IDENTIFIER="133" MARKUP_LANGUAGE="HTML" MODE="DefaultOnly" NAME="DeleteRecord" TMPL_ITEM_HOLDER_NAME="SiebControl_133" TYPE="Control" UPDATED="11/04/2016 13:44:34" UPDATED_BY="SADMIN" CREATED="06/05/2003 07:28:42"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13:44:34" UPDATED_BY="SADMIN" CREATED="07/22/2003 14:35:49" CREATED_BY="SADMIN" EXT_REC_TABLES="S_APPL_WT_IT_RX"&gt;</w:t>
              <w:br/>
              <w:tab/>
              <w:tab/>
              <w:tab/>
              <w:tab/>
              <w:t>&lt;/APPLET_WEB_TEMPLATE_ITEM&gt;</w:t>
              <w:br/>
              <w:tab/>
              <w:tab/>
              <w:tab/>
              <w:tab/>
              <w:t>&lt;APPLET_WEB_TEMPLATE_ITEM CONTROL="GotoNextSet" INACTIVE="N" ITEM_IDENTIFIER="123" MARKUP_LANGUAGE="HTML" NAME="GotoNextSet" TYPE="Control" UPDATED="06/05/2003 14:52:18" UPDATED_BY="SADMIN" CREATED="06/05/2003 07:28:42" CREATED_BY="SADMIN"&gt;</w:t>
              <w:br/>
              <w:tab/>
              <w:tab/>
              <w:tab/>
              <w:tab/>
              <w:t>&lt;/APPLET_WEB_TEMPLATE_ITEM&gt;</w:t>
              <w:br/>
              <w:tab/>
              <w:tab/>
              <w:tab/>
              <w:tab/>
              <w:t>&lt;APPLET_WEB_TEMPLATE_ITEM CONTROL="GotoPreviousSet" INACTIVE="N" ITEM_IDENTIFIER="122" MARKUP_LANGUAGE="HTML" NAME="GotoPreviousSet" TYPE="Control" UPDATED="06/05/2003 14:52:18" UPDATED_BY="SADMIN" CREATED="06/05/2003 07:28:42" CREATED_BY="SADMIN"&gt;</w:t>
              <w:br/>
              <w:tab/>
              <w:tab/>
              <w:tab/>
              <w:tab/>
              <w:t>&lt;/APPLET_WEB_TEMPLATE_ITEM&gt;</w:t>
              <w:br/>
              <w:tab/>
              <w:tab/>
              <w:tab/>
              <w:tab/>
              <w:t>&lt;APPLET_WEB_TEMPLATE_ITEM EXTENSION_FLAG="Y" ITEM_IDENTIFIER="99993" NAME="INS Contact Address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13:44:34" UPDATED_BY="SADMIN" CREATED="06/05/2003 07:28:42"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INACTIVE="N" ITEM_IDENTIFIER="153" MARKUP_LANGUAGE="HTML" NAME="Idok" TMPL_ITEM_HOLDER_NAME="SiebControl_153" TYPE="Control" UPDATED="11/04/2016 13:44:34" UPDATED_BY="SADMIN" CREATED="06/05/2003 07:28:42"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13:44:34" UPDATED_BY="SADMIN" CREATED="08/22/2003 14:01:25"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13:44:34" UPDATED_BY="SADMIN" CREATED="11/04/2016 13:44:34"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13:44:34" UPDATED_BY="SADMIN" CREATED="11/04/2016 13:44:34"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13:44:34" UPDATED_BY="SADMIN" CREATED="06/05/2003 07:28:43"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13:44:34" UPDATED_BY="SADMIN" CREATED="06/05/2003 07:28:43"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13:44:34" UPDATED_BY="SADMIN" CREATED="06/05/2003 07:28:43"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13:44:34" UPDATED_BY="SADMIN" CREATED="06/05/2003 07:28:43" CREATED_BY="SADMIN" EXT_REC_TABLES="S_APPL_WT_IT_RX"&gt;</w:t>
              <w:br/>
              <w:tab/>
              <w:tab/>
              <w:tab/>
              <w:tab/>
              <w:tab/>
              <w:t>&lt;APPLET_WEB_TEMPLATE_ITEM_LOCALE APPLICATION_CODE="STD" INACTIVE="N" ITEM_IDENTIFIER="503"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13:44:34" UPDATED_BY="SADMIN" CREATED="11/04/2016 13:44:34"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13:44:34" UPDATED_BY="SADMIN" CREATED="08/22/2003 14:01:29"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13:44:34" UPDATED_BY="SADMIN" CREATED="08/22/2003 14:01:33"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13:44:34" UPDATED_BY="SADMIN" CREATED="06/05/2003 07:28:43"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13:44:34" UPDATED_BY="SADMIN" CREATED="06/05/2003 07:28:43"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13:44:34" UPDATED_BY="SADMIN" CREATED="06/05/2003 07:28:43" CREATED_BY="SADMIN" EXT_REC_TABLES="S_APPL_WT_IT_RX"&gt;</w:t>
              <w:br/>
              <w:tab/>
              <w:tab/>
              <w:tab/>
              <w:tab/>
              <w:tab/>
              <w:t>&lt;APPLET_WEB_TEMPLATE_ITEM_LOCALE APPLICATION_CODE="STD" INACTIVE="N" ITEM_IDENTIFIER="505" LANGUAGE_CODE="ESN" NAME="ESN-STD" TRANSLATE="Y" UPDATED="09/20/2012 09:15:48" UPDATED_BY="SADMIN" CREATED="09/20/2012 09:15:48"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13:44:34" UPDATED_BY="SADMIN" CREATED="06/05/2003 07:28:43"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13:44:34" UPDATED_BY="SADMIN" CREATED="07/22/2003 14:35:55"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13:44:34" UPDATED_BY="SADMIN" CREATED="06/05/2003 07:28:43"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Opportunity Form Applet (sub-detail).sif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12:37:18" UPDATED_BY="SADMIN" CREATED="04/03/2001 14:40:37" CREATED_BY="SADMIN" EXT_REC_TABLES="S_APPL_WTMPL_RX"&gt;</w:t>
              <w:br/>
              <w:tab/>
              <w:tab/>
              <w:tab/>
              <w:tab/>
              <w:t>&lt;APPLET_WEB_TEMPLATE_ITEM CONTROL="Account" INACTIVE="N" ITEM_IDENTIFIER="1801" MARKUP_LANGUAGE="HTML" NAME="Account" TMPL_ITEM_HOLDER_NAME="SiebControl_1801" TYPE="Control" UPDATED="11/04/2016 14:10:42" UPDATED_BY="SADMIN" CREATED="04/03/2001 14:40:37" CREATED_BY="SADMIN" EXT_REC_TABLES="S_APPL_WT_IT_RX"&gt;</w:t>
              <w:br/>
              <w:tab/>
              <w:tab/>
              <w:tab/>
              <w:tab/>
              <w:t>&lt;/APPLET_WEB_TEMPLATE_ITEM&gt;</w:t>
              <w:br/>
              <w:tab/>
              <w:tab/>
              <w:tab/>
              <w:tab/>
              <w:t>&lt;APPLET_WEB_TEMPLATE_ITEM CONTROL="AccountLocation" INACTIVE="N" ITEM_IDENTIFIER="1802" MARKUP_LANGUAGE="HTML" NAME="AccountLocation" TMPL_ITEM_HOLDER_NAME="SiebControl_1802" TYPE="Control" UPDATED="11/04/2016 14:10:42" UPDATED_BY="SADMIN" CREATED="04/03/2001 14:40:37"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14:10:42" UPDATED_BY="SADMIN" CREATED="11/04/2016 14:10:42" CREATED_BY="SADMIN" EXT_REC_TABLES="S_APPL_WT_IT_RX"&gt;</w:t>
              <w:br/>
              <w:tab/>
              <w:tab/>
              <w:tab/>
              <w:tab/>
              <w:t>&lt;/APPLET_WEB_TEMPLATE_ITEM&gt;</w:t>
              <w:br/>
              <w:tab/>
              <w:tab/>
              <w:tab/>
              <w:tab/>
              <w:t>&lt;APPLET_WEB_TEMPLATE_ITEM CONTROL="CloseDate" INACTIVE="N" ITEM_IDENTIFIER="1803" MARKUP_LANGUAGE="HTML" NAME="CloseDate2" TMPL_ITEM_HOLDER_NAME="SiebControl_1803" TYPE="Control" UPDATED="11/04/2016 14:10:42" UPDATED_BY="SADMIN" CREATED="04/03/2001 14:40:37" CREATED_BY="SADMIN" EXT_REC_TABLES="S_APPL_WT_IT_RX"&gt;</w:t>
              <w:br/>
              <w:tab/>
              <w:tab/>
              <w:tab/>
              <w:tab/>
              <w:t>&lt;/APPLET_WEB_TEMPLATE_ITEM&gt;</w:t>
              <w:br/>
              <w:tab/>
              <w:tab/>
              <w:tab/>
              <w:tab/>
              <w:t>&lt;APPLET_WEB_TEMPLATE_ITEM CONTROL="Committed" INACTIVE="N" ITEM_IDENTIFIER="2303" MARKUP_LANGUAGE="HTML" NAME="Committed" TMPL_ITEM_HOLDER_NAME="SiebControl_2303" TYPE="Control" UPDATED="11/04/2016 14:10:42" UPDATED_BY="SADMIN" CREATED="04/03/2001 14:40:38" CREATED_BY="SADMIN" EXT_REC_TABLES="S_APPL_WT_IT_RX"&gt;</w:t>
              <w:br/>
              <w:tab/>
              <w:tab/>
              <w:tab/>
              <w:tab/>
              <w:t>&lt;/APPLET_WEB_TEMPLATE_ITEM&gt;</w:t>
              <w:br/>
              <w:tab/>
              <w:tab/>
              <w:tab/>
              <w:tab/>
              <w:t>&lt;APPLET_WEB_TEMPLATE_ITEM CONTROL="Description" INACTIVE="N" ITEM_IDENTIFIER="2803" MARKUP_LANGUAGE="HTML" NAME="Description2" TMPL_ITEM_HOLDER_NAME="SiebControl_2803" TYPE="Control" UPDATED="11/04/2016 14:10:42" UPDATED_BY="SADMIN" CREATED="04/03/2001 14:40:38" CREATED_BY="SADMIN" EXT_REC_TABLES="S_APPL_WT_IT_RX"&gt;</w:t>
              <w:br/>
              <w:tab/>
              <w:tab/>
              <w:tab/>
              <w:tab/>
              <w:t>&lt;/APPLET_WEB_TEMPLATE_ITEM&gt;</w:t>
              <w:br/>
              <w:tab/>
              <w:tab/>
              <w:tab/>
              <w:tab/>
              <w:t>&lt;APPLET_WEB_TEMPLATE_ITEM CONTROL="First Name" INACTIVE="N" ITEM_IDENTIFIER="1304" MARKUP_LANGUAGE="HTML" NAME="First Name" TMPL_ITEM_HOLDER_NAME="SiebControl_1304" TYPE="Control" UPDATED="11/04/2016 14:10:42" UPDATED_BY="SADMIN" CREATED="06/05/2003 07:52:40"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14:10:42" UPDATED_BY="SADMIN" CREATED="04/03/2001 14:40:38"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14:10:42" UPDATED_BY="SADMIN" CREATED="04/03/2001 14:40:38" CREATED_BY="SADMIN" EXT_REC_TABLES="S_APPL_WT_IT_RX"&gt;</w:t>
              <w:br/>
              <w:tab/>
              <w:tab/>
              <w:tab/>
              <w:tab/>
              <w:t>&lt;/APPLET_WEB_TEMPLATE_ITEM&gt;</w:t>
              <w:br/>
              <w:tab/>
              <w:tab/>
              <w:tab/>
              <w:tab/>
              <w:t>&lt;APPLET_WEB_TEMPLATE_ITEM CONTROL="Last Name" INACTIVE="N" ITEM_IDENTIFIER="1303" MARKUP_LANGUAGE="HTML" NAME="Last Name" TMPL_ITEM_HOLDER_NAME="SiebControl_1303" TYPE="Control" UPDATED="11/04/2016 14:10:42" UPDATED_BY="SADMIN" CREATED="06/05/2003 07:52:40"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14:10:42" UPDATED_BY="SADMIN" CREATED="11/04/2016 14:10:42"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14:10:42" UPDATED_BY="SADMIN" CREATED="04/03/2001 14:40:40"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14:10:42" UPDATED_BY="SADMIN" CREATED="04/03/2001 17:00:58" CREATED_BY="SADMIN" EXT_REC_TABLES="S_APPL_WT_IT_RX"&gt;</w:t>
              <w:br/>
              <w:tab/>
              <w:tab/>
              <w:tab/>
              <w:tab/>
              <w:t>&lt;/APPLET_WEB_TEMPLATE_ITEM&gt;</w:t>
              <w:br/>
              <w:tab/>
              <w:tab/>
              <w:tab/>
              <w:tab/>
              <w:t>&lt;APPLET_WEB_TEMPLATE_ITEM CONTROL="Quality" INACTIVE="N" ITEM_IDENTIFIER="2801" MARKUP_LANGUAGE="HTML" NAME="Quality" TMPL_ITEM_HOLDER_NAME="SiebControl_2801" TYPE="Control" UPDATED="11/04/2016 14:10:42" UPDATED_BY="SADMIN" CREATED="04/03/2001 14:40:40"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14:10:42" UPDATED_BY="SADMIN" CREATED="12/23/2002 21:34:10"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14:10:42" UPDATED_BY="SADMIN" CREATED="11/04/2016 14:10:42" CREATED_BY="SADMIN" EXT_REC_TABLES="S_APPL_WT_IT_RX"&gt;</w:t>
              <w:br/>
              <w:tab/>
              <w:tab/>
              <w:tab/>
              <w:tab/>
              <w:t>&lt;/APPLET_WEB_TEMPLATE_ITEM&gt;</w:t>
              <w:br/>
              <w:tab/>
              <w:tab/>
              <w:tab/>
              <w:tab/>
              <w:t>&lt;APPLET_WEB_TEMPLATE_ITEM CONTROL="Rep%" INACTIVE="N" ITEM_IDENTIFIER="2304" MARKUP_LANGUAGE="HTML" NAME="Rep%2" TMPL_ITEM_HOLDER_NAME="SiebControl_2304" TYPE="Control" UPDATED="11/04/2016 14:10:42" UPDATED_BY="SADMIN" CREATED="04/03/2001 14:40:40" CREATED_BY="SADMIN" EXT_REC_TABLES="S_APPL_WT_IT_RX"&gt;</w:t>
              <w:br/>
              <w:tab/>
              <w:tab/>
              <w:tab/>
              <w:tab/>
              <w:t>&lt;/APPLET_WEB_TEMPLATE_ITEM&gt;</w:t>
              <w:br/>
              <w:tab/>
              <w:tab/>
              <w:tab/>
              <w:tab/>
              <w:t>&lt;APPLET_WEB_TEMPLATE_ITEM CONTROL="SalesMethod" INACTIVE="N" ITEM_IDENTIFIER="2301" MARKUP_LANGUAGE="HTML" NAME="SalesMethod" TMPL_ITEM_HOLDER_NAME="SiebControl_2301" TYPE="Control" UPDATED="11/04/2016 14:10:42" UPDATED_BY="SADMIN" CREATED="04/03/2001 14:40:40" CREATED_BY="SADMIN" EXT_REC_TABLES="S_APPL_WT_IT_RX"&gt;</w:t>
              <w:br/>
              <w:tab/>
              <w:tab/>
              <w:tab/>
              <w:tab/>
              <w:t>&lt;/APPLET_WEB_TEMPLATE_ITEM&gt;</w:t>
              <w:br/>
              <w:tab/>
              <w:tab/>
              <w:tab/>
              <w:tab/>
              <w:t>&lt;APPLET_WEB_TEMPLATE_ITEM CONTROL="SalesRep" INACTIVE="N" ITEM_IDENTIFIER="1302" MARKUP_LANGUAGE="HTML" NAME="SalesRep" TMPL_ITEM_HOLDER_NAME="SiebControl_1302" TYPE="Control" UPDATED="11/04/2016 14:10:42" UPDATED_BY="SADMIN" CREATED="04/03/2001 14:40:40" CREATED_BY="SADMIN" EXT_REC_TABLES="S_APPL_WT_IT_RX"&gt;</w:t>
              <w:br/>
              <w:tab/>
              <w:tab/>
              <w:tab/>
              <w:tab/>
              <w:t>&lt;/APPLET_WEB_TEMPLATE_ITEM&gt;</w:t>
              <w:br/>
              <w:tab/>
              <w:tab/>
              <w:tab/>
              <w:tab/>
              <w:t>&lt;APPLET_WEB_TEMPLATE_ITEM CONTROL="SalesStage" INACTIVE="N" ITEM_IDENTIFIER="2302" MARKUP_LANGUAGE="HTML" NAME="SalesStage2" TMPL_ITEM_HOLDER_NAME="SiebControl_2302" TYPE="Control" UPDATED="11/04/2016 14:10:42" UPDATED_BY="SADMIN" CREATED="04/03/2001 14:40:40" CREATED_BY="SADMIN" EXT_REC_TABLES="S_APPL_WT_IT_RX"&gt;</w:t>
              <w:br/>
              <w:tab/>
              <w:tab/>
              <w:tab/>
              <w:tab/>
              <w:t>&lt;/APPLET_WEB_TEMPLATE_ITEM&gt;</w:t>
              <w:br/>
              <w:tab/>
              <w:tab/>
              <w:tab/>
              <w:tab/>
              <w:t>&lt;APPLET_WEB_TEMPLATE_ITEM CONTROL="Source" INACTIVE="N" ITEM_IDENTIFIER="1804" MARKUP_LANGUAGE="HTML" NAME="Source" TMPL_ITEM_HOLDER_NAME="SiebControl_1804" TYPE="Control" UPDATED="11/04/2016 14:10:42" UPDATED_BY="SADMIN" CREATED="04/03/2001 14:40:40" CREATED_BY="SADMIN" EXT_REC_TABLES="S_APPL_WT_IT_RX"&gt;</w:t>
              <w:br/>
              <w:tab/>
              <w:tab/>
              <w:tab/>
              <w:tab/>
              <w:t>&lt;/APPLET_WEB_TEMPLATE_ITEM&gt;</w:t>
              <w:br/>
              <w:tab/>
              <w:tab/>
              <w:tab/>
              <w:tab/>
              <w:t>&lt;APPLET_WEB_TEMPLATE_ITEM CONTROL="Upside" INACTIVE="N" ITEM_IDENTIFIER="2802" MARKUP_LANGUAGE="HTML" NAME="Upside" TMPL_ITEM_HOLDER_NAME="SiebControl_2802" TYPE="Control" UPDATED="11/04/2016 14:10:42" UPDATED_BY="SADMIN" CREATED="04/03/2001 14:40:41"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TYPE="Edit" WEB_TEMPLATE="Applet Form 4 Column (Edit/New)" UPDATED="11/04/2016 12:37:18" UPDATED_BY="SADMIN" CREATED="04/03/2001 14:40:41" CREATED_BY="SADMIN" EXT_REC_TABLES="S_APPL_WTMPL_RX"&gt;</w:t>
              <w:br/>
              <w:tab/>
              <w:tab/>
              <w:tab/>
              <w:tab/>
              <w:t>&lt;APPLET_WEB_TEMPLATE_ITEM CONTROL="Account" INACTIVE="N" ITEM_IDENTIFIER="1801" MARKUP_LANGUAGE="HTML" NAME="Account" TMPL_ITEM_HOLDER_NAME="SiebControl_1801" TYPE="Control" UPDATED="11/04/2016 14:10:42" UPDATED_BY="SADMIN" CREATED="04/03/2001 14:40:41" CREATED_BY="SADMIN" EXT_REC_TABLES="S_APPL_WT_IT_RX"&gt;</w:t>
              <w:br/>
              <w:tab/>
              <w:tab/>
              <w:tab/>
              <w:tab/>
              <w:t>&lt;/APPLET_WEB_TEMPLATE_ITEM&gt;</w:t>
              <w:br/>
              <w:tab/>
              <w:tab/>
              <w:tab/>
              <w:tab/>
              <w:t>&lt;APPLET_WEB_TEMPLATE_ITEM CONTROL="AccountLocation" INACTIVE="N" ITEM_IDENTIFIER="1802" MARKUP_LANGUAGE="HTML" NAME="AccountLocation" TMPL_ITEM_HOLDER_NAME="SiebControl_1802" TYPE="Control" UPDATED="11/04/2016 14:10:42" UPDATED_BY="SADMIN" CREATED="04/03/2001 14:40:41"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14:10:42" UPDATED_BY="SADMIN" CREATED="11/04/2016 14:10:42" CREATED_BY="SADMIN" EXT_REC_TABLES="S_APPL_WT_IT_RX"&gt;</w:t>
              <w:br/>
              <w:tab/>
              <w:tab/>
              <w:tab/>
              <w:tab/>
              <w:t>&lt;/APPLET_WEB_TEMPLATE_ITEM&gt;</w:t>
              <w:br/>
              <w:tab/>
              <w:tab/>
              <w:tab/>
              <w:tab/>
              <w:t>&lt;APPLET_WEB_TEMPLATE_ITEM CONTROL="CancelQuery" INACTIVE="N" ITEM_IDENTIFIER="108" MARKUP_LANGUAGE="HTML" NAME="CancelQuery" SEQUENCE="11" TMPL_ITEM_HOLDER_NAME="SiebControl_108" TYPE="Control" UPDATED="11/04/2016 14:10:42" UPDATED_BY="SADMIN" CREATED="05/08/2001 15:02:36" CREATED_BY="SADMIN" EXT_REC_TABLES="S_APPL_WT_IT_RX"&gt;</w:t>
              <w:br/>
              <w:tab/>
              <w:tab/>
              <w:tab/>
              <w:tab/>
              <w:t>&lt;/APPLET_WEB_TEMPLATE_ITEM&gt;</w:t>
              <w:br/>
              <w:tab/>
              <w:tab/>
              <w:tab/>
              <w:tab/>
              <w:t>&lt;APPLET_WEB_TEMPLATE_ITEM CONTROL="CloseDate" INACTIVE="N" ITEM_IDENTIFIER="2801" MARKUP_LANGUAGE="HTML" NAME="CloseDate" TMPL_ITEM_HOLDER_NAME="SiebControl_2801" TYPE="Control" UPDATED="11/04/2016 14:10:42" UPDATED_BY="SADMIN" CREATED="04/03/2001 14:40:41" CREATED_BY="SADMIN" EXT_REC_TABLES="S_APPL_WT_IT_RX"&gt;</w:t>
              <w:br/>
              <w:tab/>
              <w:tab/>
              <w:tab/>
              <w:tab/>
              <w:t>&lt;/APPLET_WEB_TEMPLATE_ITEM&gt;</w:t>
              <w:br/>
              <w:tab/>
              <w:tab/>
              <w:tab/>
              <w:tab/>
              <w:t>&lt;APPLET_WEB_TEMPLATE_ITEM CONTROL="Committed" INACTIVE="N" ITEM_IDENTIFIER="2301" MARKUP_LANGUAGE="HTML" NAME="Committed" TMPL_ITEM_HOLDER_NAME="SiebControl_2301" TYPE="Control" UPDATED="11/04/2016 14:10:42" UPDATED_BY="SADMIN" CREATED="04/03/2001 14:40:41" CREATED_BY="SADMIN" EXT_REC_TABLES="S_APPL_WT_IT_RX"&gt;</w:t>
              <w:br/>
              <w:tab/>
              <w:tab/>
              <w:tab/>
              <w:tab/>
              <w:t>&lt;/APPLET_WEB_TEMPLATE_ITEM&gt;</w:t>
              <w:br/>
              <w:tab/>
              <w:tab/>
              <w:tab/>
              <w:tab/>
              <w:t>&lt;APPLET_WEB_TEMPLATE_ITEM CONTROL="Description" INACTIVE="N" ITEM_IDENTIFIER="1305" MARKUP_LANGUAGE="HTML" NAME="Description" TMPL_ITEM_HOLDER_NAME="SiebControl_1305" TYPE="Control" UPDATED="11/04/2016 14:10:42" UPDATED_BY="SADMIN" CREATED="04/03/2001 14:40:41"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14:10:42" UPDATED_BY="SADMIN" CREATED="05/08/2001 15:01:38" CREATED_BY="SADMIN" EXT_REC_TABLES="S_APPL_WT_IT_RX"&gt;</w:t>
              <w:br/>
              <w:tab/>
              <w:tab/>
              <w:tab/>
              <w:tab/>
              <w:t>&lt;/APPLET_WEB_TEMPLATE_ITEM&gt;</w:t>
              <w:br/>
              <w:tab/>
              <w:tab/>
              <w:tab/>
              <w:tab/>
              <w:t>&lt;APPLET_WEB_TEMPLATE_ITEM CONTROL="First Name" INACTIVE="N" ITEM_IDENTIFIER="1304" MARKUP_LANGUAGE="HTML" NAME="First Name" TMPL_ITEM_HOLDER_NAME="SiebControl_1304" TYPE="Control" UPDATED="11/04/2016 14:10:42" UPDATED_BY="SADMIN" CREATED="06/05/2003 07:52:40"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14:10:42" UPDATED_BY="SADMIN" CREATED="04/03/2001 14:40:42"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14:10:42" UPDATED_BY="SADMIN" CREATED="04/03/2001 14:40:42" CREATED_BY="SADMIN" EXT_REC_TABLES="S_APPL_WT_IT_RX"&gt;</w:t>
              <w:br/>
              <w:tab/>
              <w:tab/>
              <w:tab/>
              <w:tab/>
              <w:t>&lt;/APPLET_WEB_TEMPLATE_ITEM&gt;</w:t>
              <w:br/>
              <w:tab/>
              <w:tab/>
              <w:tab/>
              <w:tab/>
              <w:t>&lt;APPLET_WEB_TEMPLATE_ITEM CONTROL="Last Name" INACTIVE="N" ITEM_IDENTIFIER="1303" MARKUP_LANGUAGE="HTML" NAME="Last Name" TMPL_ITEM_HOLDER_NAME="SiebControl_1303" TYPE="Control" UPDATED="11/04/2016 14:10:42" UPDATED_BY="SADMIN" CREATED="06/05/2003 07:52:40"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14:10:42" UPDATED_BY="SADMIN" CREATED="11/04/2016 14:10:42"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14:10:42" UPDATED_BY="SADMIN" CREATED="04/03/2001 14:40:43"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14:10:42" UPDATED_BY="SADMIN" CREATED="09/11/2003 06:50:38" CREATED_BY="SADMIN" EXT_REC_TABLES="S_APPL_WT_IT_RX"&gt;</w:t>
              <w:br/>
              <w:tab/>
              <w:tab/>
              <w:tab/>
              <w:tab/>
              <w:t>&lt;/APPLET_WEB_TEMPLATE_ITEM&gt;</w:t>
              <w:br/>
              <w:tab/>
              <w:tab/>
              <w:tab/>
              <w:tab/>
              <w:t>&lt;APPLET_WEB_TEMPLATE_ITEM CONTROL="Quality" INACTIVE="N" ITEM_IDENTIFIER="2802" MARKUP_LANGUAGE="HTML" NAME="Quality" TMPL_ITEM_HOLDER_NAME="SiebControl_2802" TYPE="Control" UPDATED="11/04/2016 14:10:42" UPDATED_BY="SADMIN" CREATED="04/03/2001 14:40:43"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14:10:42" UPDATED_BY="SADMIN" CREATED="12/23/2002 21:34:10" CREATED_BY="SADMIN" EXT_REC_TABLES="S_APPL_WT_IT_RX"&gt;</w:t>
              <w:br/>
              <w:tab/>
              <w:tab/>
              <w:tab/>
              <w:tab/>
              <w:t>&lt;/APPLET_WEB_TEMPLATE_ITEM&gt;</w:t>
              <w:br/>
              <w:tab/>
              <w:tab/>
              <w:tab/>
              <w:tab/>
              <w:t>&lt;APPLET_WEB_TEMPLATE_ITEM CONTROL="Rep%" INACTIVE="N" ITEM_IDENTIFIER="2303" MARKUP_LANGUAGE="HTML" NAME="Rep%" TMPL_ITEM_HOLDER_NAME="SiebControl_2303" TYPE="Control" UPDATED="11/04/2016 14:10:42" UPDATED_BY="SADMIN" CREATED="04/03/2001 14:40:43" CREATED_BY="SADMIN" EXT_REC_TABLES="S_APPL_WT_IT_RX"&gt;</w:t>
              <w:br/>
              <w:tab/>
              <w:tab/>
              <w:tab/>
              <w:tab/>
              <w:t>&lt;/APPLET_WEB_TEMPLATE_ITEM&gt;</w:t>
              <w:br/>
              <w:tab/>
              <w:tab/>
              <w:tab/>
              <w:tab/>
              <w:t>&lt;APPLET_WEB_TEMPLATE_ITEM CONTROL="Revenue" INACTIVE="N" ITEM_IDENTIFIER="2302" MARKUP_LANGUAGE="HTML" NAME="Revenue" TMPL_ITEM_HOLDER_NAME="SiebControl_2302" TYPE="Control" UPDATED="11/04/2016 14:10:42" UPDATED_BY="SADMIN" CREATED="04/03/2001 14:40:43" CREATED_BY="SADMIN" EXT_REC_TABLES="S_APPL_WT_IT_RX"&gt;</w:t>
              <w:br/>
              <w:tab/>
              <w:tab/>
              <w:tab/>
              <w:tab/>
              <w:t>&lt;/APPLET_WEB_TEMPLATE_ITEM&gt;</w:t>
              <w:br/>
              <w:tab/>
              <w:tab/>
              <w:tab/>
              <w:tab/>
              <w:t>&lt;APPLET_WEB_TEMPLATE_ITEM CONTROL="Revenue Type" INACTIVE="N" ITEM_IDENTIFIER="2804" MARKUP_LANGUAGE="HTML" NAME="Revenue Type" TMPL_ITEM_HOLDER_NAME="SiebControl_2804" TYPE="Control" UPDATED="11/04/2016 14:10:42" UPDATED_BY="SADMIN" CREATED="04/03/2001 14:40:43" CREATED_BY="SADMIN" EXT_REC_TABLES="S_APPL_WT_IT_RX"&gt;</w:t>
              <w:br/>
              <w:tab/>
              <w:tab/>
              <w:tab/>
              <w:tab/>
              <w:t>&lt;/APPLET_WEB_TEMPLATE_ITEM&gt;</w:t>
              <w:br/>
              <w:tab/>
              <w:tab/>
              <w:tab/>
              <w:tab/>
              <w:t>&lt;APPLET_WEB_TEMPLATE_ITEM CONTROL="SalesMethod" INACTIVE="N" ITEM_IDENTIFIER="1803" MARKUP_LANGUAGE="HTML" NAME="SalesMethod" TMPL_ITEM_HOLDER_NAME="SiebControl_1803" TYPE="Control" UPDATED="11/04/2016 14:10:42" UPDATED_BY="SADMIN" CREATED="04/03/2001 14:40:43" CREATED_BY="SADMIN" EXT_REC_TABLES="S_APPL_WT_IT_RX"&gt;</w:t>
              <w:br/>
              <w:tab/>
              <w:tab/>
              <w:tab/>
              <w:tab/>
              <w:t>&lt;/APPLET_WEB_TEMPLATE_ITEM&gt;</w:t>
              <w:br/>
              <w:tab/>
              <w:tab/>
              <w:tab/>
              <w:tab/>
              <w:t>&lt;APPLET_WEB_TEMPLATE_ITEM CONTROL="SalesRep" INACTIVE="N" ITEM_IDENTIFIER="1302" MARKUP_LANGUAGE="HTML" NAME="SalesRep" TMPL_ITEM_HOLDER_NAME="SiebControl_1302" TYPE="Control" UPDATED="11/04/2016 14:10:42" UPDATED_BY="SADMIN" CREATED="04/03/2001 14:40:43" CREATED_BY="SADMIN" EXT_REC_TABLES="S_APPL_WT_IT_RX"&gt;</w:t>
              <w:br/>
              <w:tab/>
              <w:tab/>
              <w:tab/>
              <w:tab/>
              <w:t>&lt;/APPLET_WEB_TEMPLATE_ITEM&gt;</w:t>
              <w:br/>
              <w:tab/>
              <w:tab/>
              <w:tab/>
              <w:tab/>
              <w:t>&lt;APPLET_WEB_TEMPLATE_ITEM CONTROL="SalesStage" INACTIVE="N" ITEM_IDENTIFIER="1804" MARKUP_LANGUAGE="HTML" NAME="SalesStage" TMPL_ITEM_HOLDER_NAME="SiebControl_1804" TYPE="Control" UPDATED="11/04/2016 14:10:42" UPDATED_BY="SADMIN" CREATED="04/03/2001 14:40:43" CREATED_BY="SADMIN" EXT_REC_TABLES="S_APPL_WT_IT_RX"&gt;</w:t>
              <w:br/>
              <w:tab/>
              <w:tab/>
              <w:tab/>
              <w:tab/>
              <w:t>&lt;/APPLET_WEB_TEMPLATE_ITEM&gt;</w:t>
              <w:br/>
              <w:tab/>
              <w:tab/>
              <w:tab/>
              <w:tab/>
              <w:t>&lt;APPLET_WEB_TEMPLATE_ITEM CONTROL="Source" INACTIVE="N" ITEM_IDENTIFIER="2803" MARKUP_LANGUAGE="HTML" NAME="Source" TMPL_ITEM_HOLDER_NAME="SiebControl_2803" TYPE="Control" UPDATED="11/04/2016 14:10:42" UPDATED_BY="SADMIN" CREATED="04/03/2001 14:40:44" CREATED_BY="SADMIN" EXT_REC_TABLES="S_APPL_WT_IT_RX"&gt;</w:t>
              <w:br/>
              <w:tab/>
              <w:tab/>
              <w:tab/>
              <w:tab/>
              <w:t>&lt;/APPLET_WEB_TEMPLATE_ITEM&gt;</w:t>
              <w:br/>
              <w:tab/>
              <w:tab/>
              <w:tab/>
              <w:tab/>
              <w:t>&lt;APPLET_WEB_TEMPLATE_ITEM CONTROL="Upside" INACTIVE="N" ITEM_IDENTIFIER="2304" MARKUP_LANGUAGE="HTML" NAME="Upside" TMPL_ITEM_HOLDER_NAME="SiebControl_2304" TYPE="Control" UPDATED="11/04/2016 14:10:42" UPDATED_BY="SADMIN" CREATED="04/03/2001 14:40:44"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ABO Bulk Request Explode Exceptions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INACTIVE="N" NAME="Edit List" SEQUENCE="0" TYPE="Edit List" WEB_TEMPLATE="Applet List (Base/EditList)" UPDATED="05/14/2018 12:37:33" UPDATED_BY="SADMIN" CREATED="04/09/2012 13:04:13" CREATED_BY="SADMIN"&gt;</w:t>
              <w:br/>
              <w:tab/>
              <w:tab/>
              <w:tab/>
              <w:tab/>
              <w:t>&lt;APPLET_WEB_TEMPLATE_ITEM CONTROL="Action Set Id" INACTIVE="N" ITEM_IDENTIFIER="503" MARKUP_LANGUAGE="HTML" NAME="Action Set Id" TYPE="List Item" UPDATED="11/04/2016 12:16:38" UPDATED_BY="SADMIN" CREATED="04/09/2012 13:05:13" CREATED_BY="SADMIN"&gt;</w:t>
              <w:br/>
              <w:tab/>
              <w:tab/>
              <w:tab/>
              <w:tab/>
              <w:t>&lt;/APPLET_WEB_TEMPLATE_ITEM&gt;</w:t>
              <w:br/>
              <w:tab/>
              <w:tab/>
              <w:tab/>
              <w:tab/>
              <w:t>&lt;APPLET_WEB_TEMPLATE_ITEM CONTROL="Exception" INACTIVE="N" ITEM_IDENTIFIER="504" MARKUP_LANGUAGE="HTML" NAME="Exception" TYPE="List Item" UPDATED="11/04/2016 12:16:38" UPDATED_BY="SADMIN" CREATED="04/09/2012 13:05:13" CREATED_BY="SADMIN"&gt;</w:t>
              <w:br/>
              <w:tab/>
              <w:tab/>
              <w:tab/>
              <w:tab/>
              <w:t>&lt;/APPLET_WEB_TEMPLATE_ITEM&gt;</w:t>
              <w:br/>
              <w:tab/>
              <w:tab/>
              <w:tab/>
              <w:tab/>
              <w:t>&lt;APPLET_WEB_TEMPLATE_ITEM CONTROL="ExecuteQuery" INACTIVE="N" ITEM_IDENTIFIER="107" MARKUP_LANGUAGE="HTML" NAME="ExecuteQuery" TYPE="Control" UPDATED="11/04/2016 12:16:38" UPDATED_BY="SADMIN" CREATED="04/09/2012 13:05:13" CREATED_BY="SADMIN"&gt;</w:t>
              <w:br/>
              <w:tab/>
              <w:tab/>
              <w:tab/>
              <w:tab/>
              <w:t>&lt;/APPLET_WEB_TEMPLATE_ITEM&gt;</w:t>
              <w:br/>
              <w:tab/>
              <w:tab/>
              <w:tab/>
              <w:tab/>
              <w:t>&lt;APPLET_WEB_TEMPLATE_ITEM CONTROL="GotoNextSet" INACTIVE="N" ITEM_IDENTIFIER="123" MARKUP_LANGUAGE="HTML" NAME="GotoNextSet" TYPE="Control" UPDATED="04/09/2012 13:05:13" UPDATED_BY="SADMIN" CREATED="04/09/2012 13:05:13" CREATED_BY="SADMIN"&gt;</w:t>
              <w:br/>
              <w:tab/>
              <w:tab/>
              <w:tab/>
              <w:tab/>
              <w:t>&lt;/APPLET_WEB_TEMPLATE_ITEM&gt;</w:t>
              <w:br/>
              <w:tab/>
              <w:tab/>
              <w:tab/>
              <w:tab/>
              <w:t>&lt;APPLET_WEB_TEMPLATE_ITEM CONTROL="GotoPreviousSet" INACTIVE="N" ITEM_IDENTIFIER="122" MARKUP_LANGUAGE="HTML" NAME="GotoPreviousSet" TYPE="Control" UPDATED="04/09/2012 13:05:13" UPDATED_BY="SADMIN" CREATED="04/09/2012 13:05:13" CREATED_BY="SADMIN"&gt;</w:t>
              <w:br/>
              <w:tab/>
              <w:tab/>
              <w:tab/>
              <w:tab/>
              <w:t>&lt;/APPLET_WEB_TEMPLATE_ITEM&gt;</w:t>
              <w:br/>
              <w:tab/>
              <w:tab/>
              <w:tab/>
              <w:tab/>
              <w:t>&lt;APPLET_WEB_TEMPLATE_ITEM CONTROL="NewQuery" INACTIVE="N" ITEM_IDENTIFIER="106" MARKUP_LANGUAGE="HTML" NAME="NewQuery" TYPE="Control" UPDATED="11/04/2016 12:16:38" UPDATED_BY="SADMIN" CREATED="04/09/2012 13:05:13"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12:16:38" UPDATED_BY="SADMIN" CREATED="06/12/2014 20:00:00" CREATED_BY="SADMIN"&gt;</w:t>
              <w:br/>
              <w:tab/>
              <w:tab/>
              <w:tab/>
              <w:tab/>
              <w:t>&lt;/APPLET_WEB_TEMPLATE_ITEM&gt;</w:t>
              <w:br/>
              <w:tab/>
              <w:tab/>
              <w:tab/>
              <w:tab/>
              <w:t>&lt;APPLET_WEB_TEMPLATE_ITEM CONTROL="QueryAssistant" INACTIVE="N" ITEM_IDENTIFIER="126" MARKUP_LANGUAGE="HTML" NAME="QueryAssistant" TYPE="Control" UPDATED="11/04/2016 12:16:38" UPDATED_BY="SADMIN" CREATED="04/09/2012 13:05:13"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12:16:38" UPDATED_BY="SADMIN" CREATED="06/12/2014 20:00:00"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12:16:38" UPDATED_BY="SADMIN" CREATED="06/12/2014 20:00:00" CREATED_BY="SADMIN"&gt;</w:t>
              <w:br/>
              <w:tab/>
              <w:tab/>
              <w:tab/>
              <w:tab/>
              <w:t>&lt;/APPLET_WEB_TEMPLATE_ITEM&gt;</w:t>
              <w:br/>
              <w:tab/>
              <w:tab/>
              <w:tab/>
              <w:tab/>
              <w:t>&lt;APPLET_WEB_TEMPLATE_ITEM CONTROL="Sequence" INACTIVE="N" ITEM_IDENTIFIER="501" MARKUP_LANGUAGE="HTML" NAME="Sequence" TYPE="List Item" UPDATED="11/04/2016 12:16:38" UPDATED_BY="SADMIN" CREATED="04/09/2012 13:05:14" CREATED_BY="SADMIN"&gt;</w:t>
              <w:br/>
              <w:tab/>
              <w:tab/>
              <w:tab/>
              <w:tab/>
              <w:t>&lt;/APPLET_WEB_TEMPLATE_ITEM&gt;</w:t>
              <w:br/>
              <w:tab/>
              <w:tab/>
              <w:tab/>
              <w:tab/>
              <w:t>&lt;APPLET_WEB_TEMPLATE_ITEM CONTROL="Type" INACTIVE="N" ITEM_IDENTIFIER="502" MARKUP_LANGUAGE="HTML" NAME="Type" TYPE="List Item" UPDATED="11/04/2016 12:16:38" UPDATED_BY="SADMIN" CREATED="04/09/2012 13:05:14" CREATED_BY="SADMIN"&gt;</w:t>
              <w:br/>
              <w:tab/>
              <w:tab/>
              <w:tab/>
              <w:tab/>
              <w:t>&lt;/APPLET_WEB_TEMPLATE_ITEM&gt;</w:t>
              <w:br/>
              <w:tab/>
              <w:tab/>
              <w:tab/>
              <w:tab/>
              <w:t>&lt;APPLET_WEB_TEMPLATE_ITEM CONTROL="UndoQuery" INACTIVE="N" ITEM_IDENTIFIER="108" MARKUP_LANGUAGE="HTML" NAME="UndoQuery" TYPE="Control" UPDATED="11/04/2016 12:16:38" UPDATED_BY="SADMIN" CREATED="04/09/2012 13:05:14"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Citizen My Cases Recent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NAME="Edit List" TYPE="Edit List" WEB_TEMPLATE="Applet List (Base/EditList) NoMenu" UPDATED="11/04/2016 12:37:18" UPDATED_BY="SADMIN" CREATED="04/14/2014 04:12:15" CREATED_BY="SADMIN" EXT_REC_TABLES="S_APPL_WTMPL_RX"&gt;</w:t>
              <w:br/>
              <w:tab/>
              <w:tab/>
              <w:tab/>
              <w:tab/>
              <w:t>&lt;APPLET_WEB_TEMPLATE_ITEM CONTROL="AppletTitle" INACTIVE="N" ITEM_IDENTIFIER="1100" MARKUP_LANGUAGE="HTML" NAME="AppletTitle" TMPL_ITEM_HOLDER_NAME="SiebControl_1100" TYPE="Control" UPDATED="11/04/2016 14:21:07" UPDATED_BY="SADMIN" CREATED="04/14/2014 04:12:15"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14:21:07" UPDATED_BY="SADMIN" CREATED="11/04/2016 14:21:07" CREATED_BY="SADMIN" EXT_REC_TABLES="S_APPL_WT_IT_RX"&gt;</w:t>
              <w:br/>
              <w:tab/>
              <w:tab/>
              <w:tab/>
              <w:tab/>
              <w:t>&lt;/APPLET_WEB_TEMPLATE_ITEM&gt;</w:t>
              <w:br/>
              <w:tab/>
              <w:tab/>
              <w:tab/>
              <w:tab/>
              <w:t>&lt;APPLET_WEB_TEMPLATE_ITEM CONTROL="Case Num" INACTIVE="N" ITEM_IDENTIFIER="501" MARKUP_LANGUAGE="HTML" NAME="Case Number" TMPL_ITEM_HOLDER_NAME="SiebControl_501" TYPE="List Item" UPDATED="11/04/2016 14:21:07" UPDATED_BY="SADMIN" CREATED="04/14/2014 04:12:15"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14:21:07" UPDATED_BY="SADMIN" CREATED="11/04/2016 14:21:07"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14:21:07" UPDATED_BY="SADMIN" CREATED="04/14/2014 04:12:15"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14:21:07" UPDATED_BY="SADMIN" CREATED="11/04/2016 14:21:07"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14:21:07" UPDATED_BY="SADMIN" CREATED="04/14/2014 04:12:15"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VBC User Registration Contact Information Form Applet (eSales).sif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NAME="Base" TYPE="Base" WEB_TEMPLATE="Applet Form 1 Column (Base/Edit/New)" UPDATED="11/04/2016 12:37:17" UPDATED_BY="SADMIN" CREATED="11/23/2003 20:11:55" CREATED_BY="SADMIN" EXT_REC_TABLES="S_APPL_WTMPL_RX"&gt;</w:t>
              <w:br/>
              <w:tab/>
              <w:tab/>
              <w:tab/>
              <w:tab/>
              <w:t>&lt;APPLET_WEB_TEMPLATE_ITEM CONTROL="AddressLine1" INACTIVE="N" ITEM_IDENTIFIER="1300" MARKUP_LANGUAGE="HTML" NAME="AddressLine1" TMPL_ITEM_HOLDER_NAME="SiebControl_1300" TYPE="Control" UPDATED="11/04/2016 15:25:42" UPDATED_BY="SADMIN" CREATED="11/23/2003 21:03:18" CREATED_BY="SADMIN" EXT_REC_TABLES="S_APPL_WT_IT_RX"&gt;</w:t>
              <w:br/>
              <w:tab/>
              <w:tab/>
              <w:tab/>
              <w:tab/>
              <w:t>&lt;/APPLET_WEB_TEMPLATE_ITEM&gt;</w:t>
              <w:br/>
              <w:tab/>
              <w:tab/>
              <w:tab/>
              <w:tab/>
              <w:t>&lt;APPLET_WEB_TEMPLATE_ITEM CONTROL="AddressLine2" INACTIVE="N" ITEM_IDENTIFIER="1301" MARKUP_LANGUAGE="HTML" NAME="AddressLine2" TMPL_ITEM_HOLDER_NAME="SiebControl_1301" TYPE="Control" UPDATED="11/04/2016 15:25:42" UPDATED_BY="SADMIN" CREATED="11/23/2003 21:03:18"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15:25:42" UPDATED_BY="SADMIN" CREATED="11/04/2016 15:25:42" CREATED_BY="SADMIN" EXT_REC_TABLES="S_APPL_WT_IT_RX"&gt;</w:t>
              <w:br/>
              <w:tab/>
              <w:tab/>
              <w:tab/>
              <w:tab/>
              <w:t>&lt;/APPLET_WEB_TEMPLATE_ITEM&gt;</w:t>
              <w:br/>
              <w:tab/>
              <w:tab/>
              <w:tab/>
              <w:tab/>
              <w:t>&lt;APPLET_WEB_TEMPLATE_ITEM CONTROL="City" INACTIVE="N" ITEM_IDENTIFIER="1302" MARKUP_LANGUAGE="HTML" NAME="City" TMPL_ITEM_HOLDER_NAME="SiebControl_1302" TYPE="Control" UPDATED="11/04/2016 15:25:42" UPDATED_BY="SADMIN" CREATED="11/23/2003 21:03:18" CREATED_BY="SADMIN" EXT_REC_TABLES="S_APPL_WT_IT_RX"&gt;</w:t>
              <w:br/>
              <w:tab/>
              <w:tab/>
              <w:tab/>
              <w:tab/>
              <w:tab/>
              <w:t>&lt;APPLET_WEB_TEMPLATE_ITEM_LOCALE APPLICATION_CODE="STD" INACTIVE="N" ITEM_IDENTIFIER="1303" LANGUAGE_CODE="ESN" NAME="ESN-STD" TRANSLATE="Y" UPDATED="11/23/2003 21:26:20" UPDATED_BY="SADMIN" CREATED="11/23/2003 21:26:20" CREATED_BY="SADMIN"&gt;</w:t>
              <w:br/>
              <w:tab/>
              <w:tab/>
              <w:tab/>
              <w:tab/>
              <w:tab/>
              <w:t>&lt;/APPLET_WEB_TEMPLATE_ITEM_LOCALE&gt;</w:t>
              <w:br/>
              <w:tab/>
              <w:tab/>
              <w:tab/>
              <w:tab/>
              <w:t>&lt;/APPLET_WEB_TEMPLATE_ITEM&gt;</w:t>
              <w:br/>
              <w:tab/>
              <w:tab/>
              <w:tab/>
              <w:tab/>
              <w:t>&lt;APPLET_WEB_TEMPLATE_ITEM CONTROL="EditRecord" INACTIVE="N" ITEM_IDENTIFIER="133" MARKUP_LANGUAGE="HTML" NAME="EditRecord" TMPL_ITEM_HOLDER_NAME="SiebControl_133" TYPE="Control" UPDATED="11/04/2016 15:25:42" UPDATED_BY="SADMIN" CREATED="11/23/2003 21:03:18" CREATED_BY="SADMIN" EXT_REC_TABLES="S_APPL_WT_IT_RX"&gt;</w:t>
              <w:br/>
              <w:tab/>
              <w:tab/>
              <w:tab/>
              <w:tab/>
              <w:t>&lt;/APPLET_WEB_TEMPLATE_ITEM&gt;</w:t>
              <w:br/>
              <w:tab/>
              <w:tab/>
              <w:tab/>
              <w:tab/>
              <w:t>&lt;APPLET_WEB_TEMPLATE_ITEM CONTROL="NewRecord" INACTIVE="N" ITEM_IDENTIFIER="132" MARKUP_LANGUAGE="HTML" NAME="NewRecord" TMPL_ITEM_HOLDER_NAME="SiebControl_132" TYPE="Control" UPDATED="11/04/2016 15:25:42" UPDATED_BY="SADMIN" CREATED="11/23/2003 21:03:18" CREATED_BY="SADMIN" EXT_REC_TABLES="S_APPL_WT_IT_RX"&gt;</w:t>
              <w:br/>
              <w:tab/>
              <w:tab/>
              <w:tab/>
              <w:tab/>
              <w:t>&lt;/APPLET_WEB_TEMPLATE_ITEM&gt;</w:t>
              <w:br/>
              <w:tab/>
              <w:tab/>
              <w:tab/>
              <w:tab/>
              <w:t>&lt;APPLET_WEB_TEMPLATE_ITEM CONTROL="State" INACTIVE="N" ITEM_IDENTIFIER="1303" MARKUP_LANGUAGE="HTML" NAME="State" TMPL_ITEM_HOLDER_NAME="SiebControl_1303" TYPE="Control" UPDATED="11/04/2016 15:25:42" UPDATED_BY="SADMIN" CREATED="11/23/2003 21:03:18" CREATED_BY="SADMIN" EXT_REC_TABLES="S_APPL_WT_IT_RX"&gt;</w:t>
              <w:br/>
              <w:tab/>
              <w:tab/>
              <w:tab/>
              <w:tab/>
              <w:tab/>
              <w:t>&lt;APPLET_WEB_TEMPLATE_ITEM_LOCALE APPLICATION_CODE="STD" INACTIVE="N" ITEM_IDENTIFIER="1304" LANGUAGE_CODE="ESN" NAME="ESN-STD" TRANSLATE="Y" UPDATED="11/23/2003 21:26:21" UPDATED_BY="SADMIN" CREATED="11/23/2003 21:26:21" CREATED_BY="SADMIN"&gt;</w:t>
              <w:br/>
              <w:tab/>
              <w:tab/>
              <w:tab/>
              <w:tab/>
              <w:tab/>
              <w:t>&lt;/APPLET_WEB_TEMPLATE_ITEM_LOCALE&gt;</w:t>
              <w:br/>
              <w:tab/>
              <w:tab/>
              <w:tab/>
              <w:tab/>
              <w:t>&lt;/APPLET_WEB_TEMPLATE_ITEM&gt;</w:t>
              <w:br/>
              <w:tab/>
              <w:tab/>
              <w:tab/>
              <w:tab/>
              <w:t>&lt;APPLET_WEB_TEMPLATE_ITEM CONTROL="WorkPhoneNum" INACTIVE="N" ITEM_IDENTIFIER="1305" MARKUP_LANGUAGE="HTML" NAME="WorkPhoneNum" TMPL_ITEM_HOLDER_NAME="SiebControl_1305" TYPE="Control" UPDATED="11/04/2016 15:25:42" UPDATED_BY="SADMIN" CREATED="11/23/2003 21:03:18" CREATED_BY="SADMIN" EXT_REC_TABLES="S_APPL_WT_IT_RX"&gt;</w:t>
              <w:br/>
              <w:tab/>
              <w:tab/>
              <w:tab/>
              <w:tab/>
              <w:t>&lt;/APPLET_WEB_TEMPLATE_ITEM&gt;</w:t>
              <w:br/>
              <w:tab/>
              <w:tab/>
              <w:tab/>
              <w:tab/>
              <w:t>&lt;APPLET_WEB_TEMPLATE_ITEM CONTROL="ZipCode" INACTIVE="N" ITEM_IDENTIFIER="1304" MARKUP_LANGUAGE="HTML" NAME="ZipCode" TMPL_ITEM_HOLDER_NAME="SiebControl_1304" TYPE="Control" UPDATED="11/04/2016 15:25:42" UPDATED_BY="SADMIN" CREATED="11/23/2003 21:03:18" CREATED_BY="SADMIN" EXT_REC_TABLES="S_APPL_WT_IT_RX"&gt;</w:t>
              <w:br/>
              <w:tab/>
              <w:tab/>
              <w:tab/>
              <w:tab/>
              <w:tab/>
              <w:t>&lt;APPLET_WEB_TEMPLATE_ITEM_LOCALE APPLICATION_CODE="STD" INACTIVE="N" ITEM_IDENTIFIER="1302" LANGUAGE_CODE="ESN" NAME="ESN-STD" TRANSLATE="Y" UPDATED="11/23/2003 21:26:21" UPDATED_BY="SADMIN" CREATED="11/23/2003 21:26:21"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INACTIVE="N" NAME="Edit" TYPE="Edit" WEB_TEMPLATE="DotCom Applet Form 1-Column" UPDATED="11/04/2016 12:37:17" UPDATED_BY="SADMIN" CREATED="11/23/2003 20:11:55" CREATED_BY="SADMIN" EXT_REC_TABLES="S_APPL_WTMPL_RX"&gt;</w:t>
              <w:br/>
              <w:tab/>
              <w:tab/>
              <w:tab/>
              <w:tab/>
              <w:t>&lt;APPLET_WEB_TEMPLATE_ITEM CONTROL="AddressLine1" INACTIVE="N" ITEM_IDENTIFIER="1300" MARKUP_LANGUAGE="HTML" NAME="AddressLine1" TMPL_ITEM_HOLDER_NAME="SiebControl_1300" TYPE="Control" UPDATED="11/04/2016 15:25:42" UPDATED_BY="SADMIN" CREATED="11/23/2003 21:03:18" CREATED_BY="SADMIN" EXT_REC_TABLES="S_APPL_WT_IT_RX"&gt;</w:t>
              <w:br/>
              <w:tab/>
              <w:tab/>
              <w:tab/>
              <w:tab/>
              <w:t>&lt;/APPLET_WEB_TEMPLATE_ITEM&gt;</w:t>
              <w:br/>
              <w:tab/>
              <w:tab/>
              <w:tab/>
              <w:tab/>
              <w:t>&lt;APPLET_WEB_TEMPLATE_ITEM CONTROL="AddressLine2" INACTIVE="N" ITEM_IDENTIFIER="1301" MARKUP_LANGUAGE="HTML" NAME="AddressLine2" TMPL_ITEM_HOLDER_NAME="SiebControl_1301" TYPE="Control" UPDATED="11/04/2016 15:25:42" UPDATED_BY="SADMIN" CREATED="11/23/2003 21:03:18"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15:25:42" UPDATED_BY="SADMIN" CREATED="11/04/2016 15:25:42" CREATED_BY="SADMIN" EXT_REC_TABLES="S_APPL_WT_IT_RX"&gt;</w:t>
              <w:br/>
              <w:tab/>
              <w:tab/>
              <w:tab/>
              <w:tab/>
              <w:t>&lt;/APPLET_WEB_TEMPLATE_ITEM&gt;</w:t>
              <w:br/>
              <w:tab/>
              <w:tab/>
              <w:tab/>
              <w:tab/>
              <w:t>&lt;APPLET_WEB_TEMPLATE_ITEM CONTROL="ButtonContinue" INACTIVE="N" ITEM_IDENTIFIER="133" MARKUP_LANGUAGE="HTML" NAME="ButtonContinue" TMPL_ITEM_HOLDER_NAME="SiebControl_133" TYPE="Control" UPDATED="11/04/2016 15:25:42" UPDATED_BY="SADMIN" CREATED="11/23/2003 21:03:18" CREATED_BY="SADMIN" EXT_REC_TABLES="S_APPL_WT_IT_RX"&gt;</w:t>
              <w:br/>
              <w:tab/>
              <w:tab/>
              <w:tab/>
              <w:tab/>
              <w:t>&lt;/APPLET_WEB_TEMPLATE_ITEM&gt;</w:t>
              <w:br/>
              <w:tab/>
              <w:tab/>
              <w:tab/>
              <w:tab/>
              <w:t>&lt;APPLET_WEB_TEMPLATE_ITEM CONTROL="ButtoneAuction" INACTIVE="N" ITEM_IDENTIFIER="141" MARKUP_LANGUAGE="HTML" NAME="ButtoneAuction" TMPL_ITEM_HOLDER_NAME="SiebControl_141" TYPE="Control" UPDATED="11/04/2016 15:25:42" UPDATED_BY="SADMIN" CREATED="11/23/2003 21:03:18" CREATED_BY="SADMIN" EXT_REC_TABLES="S_APPL_WT_IT_RX"&gt;</w:t>
              <w:br/>
              <w:tab/>
              <w:tab/>
              <w:tab/>
              <w:tab/>
              <w:t>&lt;/APPLET_WEB_TEMPLATE_ITEM&gt;</w:t>
              <w:br/>
              <w:tab/>
              <w:tab/>
              <w:tab/>
              <w:tab/>
              <w:t>&lt;APPLET_WEB_TEMPLATE_ITEM CONTROL="Cancel" INACTIVE="N" ITEM_IDENTIFIER="142" MARKUP_LANGUAGE="HTML" NAME="Cancel" TMPL_ITEM_HOLDER_NAME="SiebControl_142" TYPE="Control" UPDATED="11/04/2016 15:25:42" UPDATED_BY="SADMIN" CREATED="12/21/2003 02:43:10" CREATED_BY="SADMIN" EXT_REC_TABLES="S_APPL_WT_IT_RX"&gt;</w:t>
              <w:br/>
              <w:tab/>
              <w:tab/>
              <w:tab/>
              <w:tab/>
              <w:t>&lt;/APPLET_WEB_TEMPLATE_ITEM&gt;</w:t>
              <w:br/>
              <w:tab/>
              <w:tab/>
              <w:tab/>
              <w:tab/>
              <w:t>&lt;APPLET_WEB_TEMPLATE_ITEM CONTROL="City" INACTIVE="N" ITEM_IDENTIFIER="1302" MARKUP_LANGUAGE="HTML" NAME="City" TMPL_ITEM_HOLDER_NAME="SiebControl_1302" TYPE="Control" UPDATED="11/04/2016 15:25:42" UPDATED_BY="SADMIN" CREATED="11/23/2003 21:03:18" CREATED_BY="SADMIN" EXT_REC_TABLES="S_APPL_WT_IT_RX"&gt;</w:t>
              <w:br/>
              <w:tab/>
              <w:tab/>
              <w:tab/>
              <w:tab/>
              <w:tab/>
              <w:t>&lt;APPLET_WEB_TEMPLATE_ITEM_LOCALE APPLICATION_CODE="STD" INACTIVE="N" ITEM_IDENTIFIER="1303" LANGUAGE_CODE="ESN" NAME="ESN-STD" TRANSLATE="Y" UPDATED="11/23/2003 21:26:22" UPDATED_BY="SADMIN" CREATED="11/23/2003 21:26:22" CREATED_BY="SADMIN"&gt;</w:t>
              <w:br/>
              <w:tab/>
              <w:tab/>
              <w:tab/>
              <w:tab/>
              <w:tab/>
              <w:t>&lt;/APPLET_WEB_TEMPLATE_ITEM_LOCALE&gt;</w:t>
              <w:br/>
              <w:tab/>
              <w:tab/>
              <w:tab/>
              <w:tab/>
              <w:t>&lt;/APPLET_WEB_TEMPLATE_ITEM&gt;</w:t>
              <w:br/>
              <w:tab/>
              <w:tab/>
              <w:tab/>
              <w:tab/>
              <w:t>&lt;APPLET_WEB_TEMPLATE_ITEM CONTROL="Country" INACTIVE="N" ITEM_IDENTIFIER="1305" MARKUP_LANGUAGE="HTML" NAME="Country" TMPL_ITEM_HOLDER_NAME="SiebControl_1305" TYPE="Control" UPDATED="11/04/2016 15:25:42" UPDATED_BY="SADMIN" CREATED="11/23/2003 21:03:18"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ITEM_IDENTIFIER="132" MARKUP_LANGUAGE="HTML" NAME="ResetRecord" TMPL_ITEM_HOLDER_NAME="SiebControl_132" TYPE="Control" UPDATED="11/04/2016 15:25:42" UPDATED_BY="SADMIN" CREATED="11/23/2003 21:03:18" CREATED_BY="SADMIN" EXT_REC_TABLES="S_APPL_WT_IT_RX"&gt;</w:t>
              <w:br/>
              <w:tab/>
              <w:tab/>
              <w:tab/>
              <w:tab/>
              <w:t>&lt;/APPLET_WEB_TEMPLATE_ITEM&gt;</w:t>
              <w:br/>
              <w:tab/>
              <w:tab/>
              <w:tab/>
              <w:tab/>
              <w:t>&lt;APPLET_WEB_TEMPLATE_ITEM CONTROL="State" INACTIVE="N" ITEM_IDENTIFIER="1303" MARKUP_LANGUAGE="HTML" NAME="State" TMPL_ITEM_HOLDER_NAME="SiebControl_1303" TYPE="Control" UPDATED="11/04/2016 15:25:42" UPDATED_BY="SADMIN" CREATED="11/23/2003 21:03:18" CREATED_BY="SADMIN" EXT_REC_TABLES="S_APPL_WT_IT_RX"&gt;</w:t>
              <w:br/>
              <w:tab/>
              <w:tab/>
              <w:tab/>
              <w:tab/>
              <w:tab/>
              <w:t>&lt;APPLET_WEB_TEMPLATE_ITEM_LOCALE APPLICATION_CODE="STD" INACTIVE="N" ITEM_IDENTIFIER="1304" LANGUAGE_CODE="ESN" NAME="ESN-STD" TRANSLATE="Y" UPDATED="11/23/2003 21:26:23" UPDATED_BY="SADMIN" CREATED="11/23/2003 21:26:23" CREATED_BY="SADMIN"&gt;</w:t>
              <w:br/>
              <w:tab/>
              <w:tab/>
              <w:tab/>
              <w:tab/>
              <w:tab/>
              <w:t>&lt;/APPLET_WEB_TEMPLATE_ITEM_LOCALE&gt;</w:t>
              <w:br/>
              <w:tab/>
              <w:tab/>
              <w:tab/>
              <w:tab/>
              <w:t>&lt;/APPLET_WEB_TEMPLATE_ITEM&gt;</w:t>
              <w:br/>
              <w:tab/>
              <w:tab/>
              <w:tab/>
              <w:tab/>
              <w:t>&lt;APPLET_WEB_TEMPLATE_ITEM CONTROL="StatusMessage" INACTIVE="N" ITEM_IDENTIFIER="91" MARKUP_LANGUAGE="HTML" NAME="StatusMessage" TMPL_ITEM_HOLDER_NAME="SiebControl_91" TYPE="Control" UPDATED="11/04/2016 15:25:42" UPDATED_BY="SADMIN" CREATED="11/23/2003 21:03:18"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TMPL_ITEM_HOLDER_NAME="SiebControl_108" TYPE="Control" UPDATED="11/04/2016 15:25:42" UPDATED_BY="SADMIN" CREATED="11/23/2003 21:03:18" CREATED_BY="SADMIN" EXT_REC_TABLES="S_APPL_WT_IT_RX"&gt;</w:t>
              <w:br/>
              <w:tab/>
              <w:tab/>
              <w:tab/>
              <w:tab/>
              <w:t>&lt;/APPLET_WEB_TEMPLATE_ITEM&gt;</w:t>
              <w:br/>
              <w:tab/>
              <w:tab/>
              <w:tab/>
              <w:tab/>
              <w:t>&lt;APPLET_WEB_TEMPLATE_ITEM COMMENTS="Copied from New Template" CONTROL="UndoRecord" INACTIVE="N" ITEM_IDENTIFIER="111" MARKUP_LANGUAGE="HTML" NAME="UndoRecord" TYPE="Control" UPDATED="11/23/2003 21:03:19" UPDATED_BY="SADMIN" CREATED="11/23/2003 21:03:19" CREATED_BY="SADMIN"&gt;</w:t>
              <w:br/>
              <w:tab/>
              <w:tab/>
              <w:tab/>
              <w:tab/>
              <w:t>&lt;/APPLET_WEB_TEMPLATE_ITEM&gt;</w:t>
              <w:br/>
              <w:tab/>
              <w:tab/>
              <w:tab/>
              <w:tab/>
              <w:t>&lt;APPLET_WEB_TEMPLATE_ITEM CONTROL="WebEditTitle" INACTIVE="N" ITEM_IDENTIFIER="90" MARKUP_LANGUAGE="HTML" NAME="WebEditTitle" TYPE="Control" UPDATED="11/23/2003 21:03:19" UPDATED_BY="SADMIN" CREATED="11/23/2003 21:03:19" CREATED_BY="SADMIN"&gt;</w:t>
              <w:br/>
              <w:tab/>
              <w:tab/>
              <w:tab/>
              <w:tab/>
              <w:t>&lt;/APPLET_WEB_TEMPLATE_ITEM&gt;</w:t>
              <w:br/>
              <w:tab/>
              <w:tab/>
              <w:tab/>
              <w:tab/>
              <w:t>&lt;APPLET_WEB_TEMPLATE_ITEM CONTROL="WorkPhoneNum" INACTIVE="N" ITEM_IDENTIFIER="1306" MARKUP_LANGUAGE="HTML" NAME="WorkPhoneNum" TMPL_ITEM_HOLDER_NAME="SiebControl_1306" TYPE="Control" UPDATED="11/04/2016 15:25:42" UPDATED_BY="SADMIN" CREATED="11/23/2003 21:03:19" CREATED_BY="SADMIN" EXT_REC_TABLES="S_APPL_WT_IT_RX"&gt;</w:t>
              <w:br/>
              <w:tab/>
              <w:tab/>
              <w:tab/>
              <w:tab/>
              <w:t>&lt;/APPLET_WEB_TEMPLATE_ITEM&gt;</w:t>
              <w:br/>
              <w:tab/>
              <w:tab/>
              <w:tab/>
              <w:tab/>
              <w:t>&lt;APPLET_WEB_TEMPLATE_ITEM CONTROL="ZipCode" INACTIVE="N" ITEM_IDENTIFIER="1304" MARKUP_LANGUAGE="HTML" NAME="ZipCode" TMPL_ITEM_HOLDER_NAME="SiebControl_1304" TYPE="Control" UPDATED="11/04/2016 15:25:42" UPDATED_BY="SADMIN" CREATED="11/23/2003 21:03:19" CREATED_BY="SADMIN" EXT_REC_TABLES="S_APPL_WT_IT_RX"&gt;</w:t>
              <w:br/>
              <w:tab/>
              <w:tab/>
              <w:tab/>
              <w:tab/>
              <w:tab/>
              <w:t>&lt;APPLET_WEB_TEMPLATE_ITEM_LOCALE APPLICATION_CODE="STD" INACTIVE="N" ITEM_IDENTIFIER="1302" LANGUAGE_CODE="ESN" NAME="ESN-STD" TRANSLATE="Y" UPDATED="11/23/2003 21:26:23" UPDATED_BY="SADMIN" CREATED="11/23/2003 21:26:23"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Enterprise Service Tasks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CREATED="10/24/2000 15:49:47" CREATED_BY="SADMIN" EXT_REC_TABLES="S_APPL_WTMPL_RX"&gt;</w:t>
              <w:br/>
              <w:tab/>
              <w:tab/>
              <w:tab/>
              <w:tab/>
              <w:t>&lt;APPLET_WEB_TEMPLATE_ITEM CONTROL="Applet_Title" EXTENSION_FLAG="Y" ITEM_IDENTIFIER="99929" NAME="Applet_Title" TMPL_ITEM_HOLDER_NAME="SiebControl_99929" TYPE="Control" UPDATED="11/04/2016 12:59:29" UPDATED_BY="SADMIN" CREATED="11/04/2016 12:59:29" CREATED_BY="SADMIN" EXT_REC_TABLES="S_APPL_WT_IT_RX"&gt;</w:t>
              <w:br/>
              <w:tab/>
              <w:tab/>
              <w:tab/>
              <w:tab/>
              <w:t>&lt;/APPLET_WEB_TEMPLATE_ITEM&gt;</w:t>
              <w:br/>
              <w:tab/>
              <w:tab/>
              <w:tab/>
              <w:tab/>
              <w:t>&lt;APPLET_WEB_TEMPLATE_ITEM CONTROL="End Time" INACTIVE="N" ITEM_IDENTIFIER="507" MARKUP_LANGUAGE="HTML" NAME="End Time" TMPL_ITEM_HOLDER_NAME="SiebControl_507" TYPE="List Item" UPDATED="11/04/2016 12:59:29" UPDATED_BY="SADMIN" CREATED="10/24/2000 15:49:47" CREATED_BY="SADMIN" EXT_REC_TABLES="S_APPL_WT_IT_RX"&gt;</w:t>
              <w:br/>
              <w:tab/>
              <w:tab/>
              <w:tab/>
              <w:tab/>
              <w:t>&lt;/APPLET_WEB_TEMPLATE_ITEM&gt;</w:t>
              <w:br/>
              <w:tab/>
              <w:tab/>
              <w:tab/>
              <w:tab/>
              <w:t>&lt;APPLET_WEB_TEMPLATE_ITEM CONTROL="GotoNextSet" INACTIVE="N" ITEM_IDENTIFIER="123" MARKUP_LANGUAGE="HTML" NAME="GotoNextSet" TYPE="Control" UPDATED="06/05/2003 11:46:31" UPDATED_BY="SADMIN" CREATED="11/01/2000 12:35:22" CREATED_BY="SADMIN"&gt;</w:t>
              <w:br/>
              <w:tab/>
              <w:tab/>
              <w:tab/>
              <w:tab/>
              <w:t>&lt;/APPLET_WEB_TEMPLATE_ITEM&gt;</w:t>
              <w:br/>
              <w:tab/>
              <w:tab/>
              <w:tab/>
              <w:tab/>
              <w:t>&lt;APPLET_WEB_TEMPLATE_ITEM CONTROL="GotoPreviousSet" INACTIVE="N" ITEM_IDENTIFIER="122" MARKUP_LANGUAGE="HTML" NAME="GotoPreviousSet" TYPE="Control" UPDATED="06/05/2003 11:46:31" UPDATED_BY="SADMIN" CREATED="11/01/2000 12:35:18" CREATED_BY="SADMIN"&gt;</w:t>
              <w:br/>
              <w:tab/>
              <w:tab/>
              <w:tab/>
              <w:tab/>
              <w:t>&lt;/APPLET_WEB_TEMPLATE_ITEM&gt;</w:t>
              <w:br/>
              <w:tab/>
              <w:tab/>
              <w:tab/>
              <w:tab/>
              <w:t>&lt;APPLET_WEB_TEMPLATE_ITEM COMMENTS="Global UI Change 6: display list of columns" CONTROL="Incarnation Number" INACTIVE="N" ITEM_IDENTIFIER="510" MARKUP_LANGUAGE="HTML" NAME="Incarnation Number" TMPL_ITEM_HOLDER_NAME="SiebControl_510" TYPE="List Item" UPDATED="11/04/2016 12:59:29" UPDATED_BY="SADMIN" CREATED="05/11/2001 01:00:21"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12:59:29" UPDATED_BY="SADMIN" CREATED="11/04/2016 12:59:29"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12:59:29" UPDATED_BY="SADMIN" CREATED="11/04/2016 12:59:29" CREATED_BY="SADMIN" EXT_REC_TABLES="S_APPL_WT_IT_RX"&gt;</w:t>
              <w:br/>
              <w:tab/>
              <w:tab/>
              <w:tab/>
              <w:tab/>
              <w:t>&lt;/APPLET_WEB_TEMPLATE_ITEM&gt;</w:t>
              <w:br/>
              <w:tab/>
              <w:tab/>
              <w:tab/>
              <w:tab/>
              <w:t>&lt;APPLET_WEB_TEMPLATE_ITEM COMMENTS="Global UI Change 6: display list of columns" CONTROL="Mode" INACTIVE="N" ITEM_IDENTIFIER="512" MARKUP_LANGUAGE="HTML" NAME="Mode" TMPL_ITEM_HOLDER_NAME="SiebControl_512" TYPE="List Item" UPDATED="11/04/2016 12:59:29" UPDATED_BY="SADMIN" CREATED="05/11/2001 01:00:22" CREATED_BY="SADMIN" EXT_REC_TABLES="S_APPL_WT_IT_RX"&gt;</w:t>
              <w:br/>
              <w:tab/>
              <w:tab/>
              <w:tab/>
              <w:tab/>
              <w:t>&lt;/APPLET_WEB_TEMPLATE_ITEM&gt;</w:t>
              <w:br/>
              <w:tab/>
              <w:tab/>
              <w:tab/>
              <w:tab/>
              <w:t>&lt;APPLET_WEB_TEMPLATE_ITEM COMMENTS="Modified by 7.7 Fix Existing Button Mappings Rule Tools Patch: Switched Item Identifier from 136 to 106" CONTROL="NewQuery" INACTIVE="N" ITEM_IDENTIFIER="106" MARKUP_LANGUAGE="HTML" NAME="NewQuery" TMPL_ITEM_HOLDER_NAME="SiebControl_106" TYPE="Control" UPDATED="11/04/2016 12:59:29" UPDATED_BY="SADMIN" CREATED="11/01/2000 12:35:02" CREATED_BY="SADMIN" EXT_REC_TABLES="S_APPL_WT_IT_RX"&gt;</w:t>
              <w:br/>
              <w:tab/>
              <w:tab/>
              <w:tab/>
              <w:tab/>
              <w:t>&lt;/APPLET_WEB_TEMPLATE_ITEM&gt;</w:t>
              <w:br/>
              <w:tab/>
              <w:tab/>
              <w:tab/>
              <w:tab/>
              <w:t>&lt;APPLET_WEB_TEMPLATE_ITEM CONTROL="Parent Task ID" INACTIVE="N" ITEM_IDENTIFIER="503" MARKUP_LANGUAGE="HTML" NAME="Parent Task ID" TMPL_ITEM_HOLDER_NAME="SiebControl_503" TYPE="List Item" UPDATED="11/04/2016 12:59:29" UPDATED_BY="SADMIN" CREATED="11/03/2000 07:55:02"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12:59:29"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12:59:29"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12:59:29" UPDATED_BY="SADMIN" CREATED="12/23/2002 21:32:04"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12:59:29"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12:59:29"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12:59:29" UPDATED_BY="SADMIN" CREATED="11/04/2016 12:59:29" CREATED_BY="SADMIN" EXT_REC_TABLES="S_APPL_WT_IT_RX"&gt;</w:t>
              <w:br/>
              <w:tab/>
              <w:tab/>
              <w:tab/>
              <w:tab/>
              <w:t>&lt;/APPLET_WEB_TEMPLATE_ITEM&gt;</w:t>
              <w:br/>
              <w:tab/>
              <w:tab/>
              <w:tab/>
              <w:tab/>
              <w:t>&lt;APPLET_WEB_TEMPLATE_ITEM COMMENTS="Global UI Change 6: display list of columns" CONTROL="Service" INACTIVE="N" ITEM_IDENTIFIER="508" MARKUP_LANGUAGE="HTML" NAME="Service" TMPL_ITEM_HOLDER_NAME="SiebControl_508" TYPE="List Item" UPDATED="11/04/2016 12:59:29" UPDATED_BY="SADMIN" CREATED="05/11/2001 01:00:21" CREATED_BY="SADMIN" EXT_REC_TABLES="S_APPL_WT_IT_RX"&gt;</w:t>
              <w:br/>
              <w:tab/>
              <w:tab/>
              <w:tab/>
              <w:tab/>
              <w:t>&lt;/APPLET_WEB_TEMPLATE_ITEM&gt;</w:t>
              <w:br/>
              <w:tab/>
              <w:tab/>
              <w:tab/>
              <w:tab/>
              <w:t>&lt;APPLET_WEB_TEMPLATE_ITEM COMMENTS="Global UI Change 6: display list of columns" CONTROL="Service Component" INACTIVE="N" ITEM_IDENTIFIER="509" MARKUP_LANGUAGE="HTML" NAME="Service Component" TMPL_ITEM_HOLDER_NAME="SiebControl_509" TYPE="List Item" UPDATED="11/04/2016 12:59:29" UPDATED_BY="SADMIN" CREATED="05/11/2001 01:00:21" CREATED_BY="SADMIN" EXT_REC_TABLES="S_APPL_WT_IT_RX"&gt;</w:t>
              <w:br/>
              <w:tab/>
              <w:tab/>
              <w:tab/>
              <w:tab/>
              <w:t>&lt;/APPLET_WEB_TEMPLATE_ITEM&gt;</w:t>
              <w:br/>
              <w:tab/>
              <w:tab/>
              <w:tab/>
              <w:tab/>
              <w:t>&lt;APPLET_WEB_TEMPLATE_ITEM CONTROL="Siebel Server" INACTIVE="N" ITEM_IDENTIFIER="501" MARKUP_LANGUAGE="HTML" NAME="Siebel Server" TMPL_ITEM_HOLDER_NAME="SiebControl_501" TYPE="List Item" UPDATED="11/04/2016 12:59:29" UPDATED_BY="SADMIN" CREATED="10/24/2000 15:49:47" CREATED_BY="SADMIN" EXT_REC_TABLES="S_APPL_WT_IT_RX"&gt;</w:t>
              <w:br/>
              <w:tab/>
              <w:tab/>
              <w:tab/>
              <w:tab/>
              <w:t>&lt;/APPLET_WEB_TEMPLATE_ITEM&gt;</w:t>
              <w:br/>
              <w:tab/>
              <w:tab/>
              <w:tab/>
              <w:tab/>
              <w:t>&lt;APPLET_WEB_TEMPLATE_ITEM CONTROL="Start Time" INACTIVE="N" ITEM_IDENTIFIER="506" MARKUP_LANGUAGE="HTML" NAME="Start Time" TMPL_ITEM_HOLDER_NAME="SiebControl_506" TYPE="List Item" UPDATED="11/04/2016 12:59:29" UPDATED_BY="SADMIN" CREATED="10/24/2000 15:49:47"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12:59:29" UPDATED_BY="SADMIN" CREATED="10/24/2000 15:49:47"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12:59:29" UPDATED_BY="SADMIN" CREATED="10/24/2000 15:49:47" CREATED_BY="SADMIN" EXT_REC_TABLES="S_APPL_WT_IT_RX"&gt;</w:t>
              <w:br/>
              <w:tab/>
              <w:tab/>
              <w:tab/>
              <w:tab/>
              <w:t>&lt;/APPLET_WEB_TEMPLATE_ITEM&gt;</w:t>
              <w:br/>
              <w:tab/>
              <w:tab/>
              <w:tab/>
              <w:tab/>
              <w:t>&lt;APPLET_WEB_TEMPLATE_ITEM CONTROL="Task" INACTIVE="N" ITEM_IDENTIFIER="502" MARKUP_LANGUAGE="HTML" NAME="Task" TMPL_ITEM_HOLDER_NAME="SiebControl_502" TYPE="List Item" UPDATED="11/04/2016 12:59:29" UPDATED_BY="SADMIN" CREATED="10/24/2000 15:49:47" CREATED_BY="SADMIN" EXT_REC_TABLES="S_APPL_WT_IT_RX"&gt;</w:t>
              <w:br/>
              <w:tab/>
              <w:tab/>
              <w:tab/>
              <w:tab/>
              <w:t>&lt;/APPLET_WEB_TEMPLATE_ITEM&gt;</w:t>
              <w:br/>
              <w:tab/>
              <w:tab/>
              <w:tab/>
              <w:tab/>
              <w:t>&lt;APPLET_WEB_TEMPLATE_ITEM COMMENTS="Global UI Change 6: display list of columns" CONTROL="Task ID" INACTIVE="N" ITEM_IDENTIFIER="511" MARKUP_LANGUAGE="HTML" NAME="Task ID" TMPL_ITEM_HOLDER_NAME="SiebControl_511" TYPE="List Item" UPDATED="11/04/2016 12:59:29" UPDATED_BY="SADMIN" CREATED="05/11/2001 01:00:22" CREATED_BY="SADMIN" EXT_REC_TABLES="S_APPL_WT_IT_RX"&gt;</w:t>
              <w:br/>
              <w:tab/>
              <w:tab/>
              <w:tab/>
              <w:tab/>
              <w:t>&lt;/APPLET_WEB_TEMPLATE_ITEM&gt;</w:t>
              <w:br/>
              <w:tab/>
              <w:tab/>
              <w:tab/>
              <w:tab/>
              <w:t>&lt;APPLET_WEB_TEMPLATE_ITEM COMMENTS="Global UI Change 6: display list of columns" CONTROL="Task Label" INACTIVE="N" ITEM_IDENTIFIER="517" MARKUP_LANGUAGE="HTML" NAME="Task Label" TMPL_ITEM_HOLDER_NAME="SiebControl_517" TYPE="List Item" UPDATED="11/04/2016 12:59:29" UPDATED_BY="SADMIN" CREATED="05/11/2001 01:00:22" CREATED_BY="SADMIN" EXT_REC_TABLES="S_APPL_WT_IT_RX"&gt;</w:t>
              <w:br/>
              <w:tab/>
              <w:tab/>
              <w:tab/>
              <w:tab/>
              <w:t>&lt;/APPLET_WEB_TEMPLATE_ITEM&gt;</w:t>
              <w:br/>
              <w:tab/>
              <w:tab/>
              <w:tab/>
              <w:tab/>
              <w:t>&lt;APPLET_WEB_TEMPLATE_ITEM COMMENTS="Global UI Change 6: display list of columns" CONTROL="Task Type" INACTIVE="N" ITEM_IDENTIFIER="513" MARKUP_LANGUAGE="HTML" NAME="Task Type" TMPL_ITEM_HOLDER_NAME="SiebControl_513" TYPE="List Item" UPDATED="11/04/2016 12:59:29" UPDATED_BY="SADMIN" CREATED="05/11/2001 01:00:22" CREATED_BY="SADMIN" EXT_REC_TABLES="S_APPL_WT_IT_RX"&gt;</w:t>
              <w:br/>
              <w:tab/>
              <w:tab/>
              <w:tab/>
              <w:tab/>
              <w:t>&lt;/APPLET_WEB_TEMPLATE_ITEM&gt;</w:t>
              <w:br/>
              <w:tab/>
              <w:tab/>
              <w:tab/>
              <w:tab/>
              <w:t>&lt;APPLET_WEB_TEMPLATE_ITEM COMMENTS="Global UI Change 6: display list of columns" CONTROL="Task Type (internal)" INACTIVE="N" ITEM_IDENTIFIER="514" MARKUP_LANGUAGE="HTML" NAME="Task Type (internal)" TMPL_ITEM_HOLDER_NAME="SiebControl_514" TYPE="List Item" UPDATED="11/04/2016 12:59:29" UPDATED_BY="SADMIN" CREATED="05/11/2001 01:00:22"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CREATED="10/24/2000 15:49:49" CREATED_BY="SADMIN" EXT_REC_TABLES="S_APPL_WTMPL_RX"&gt;</w:t>
              <w:br/>
              <w:tab/>
              <w:tab/>
              <w:tab/>
              <w:tab/>
              <w:t>&lt;APPLET_WEB_TEMPLATE_ITEM CONTROL="Applet_Title" EXTENSION_FLAG="Y" ITEM_IDENTIFIER="99929" NAME="Applet_Title" TMPL_ITEM_HOLDER_NAME="SiebControl_99929" TYPE="Control" UPDATED="11/04/2016 12:59:29" UPDATED_BY="SADMIN" CREATED="11/04/2016 12:59:29" CREATED_BY="SADMIN" EXT_REC_TABLES="S_APPL_WT_IT_RX"&gt;</w:t>
              <w:br/>
              <w:tab/>
              <w:tab/>
              <w:tab/>
              <w:tab/>
              <w:t>&lt;/APPLET_WEB_TEMPLATE_ITEM&gt;</w:t>
              <w:br/>
              <w:tab/>
              <w:tab/>
              <w:tab/>
              <w:tab/>
              <w:t>&lt;APPLET_WEB_TEMPLATE_ITEM CONTROL="End Time" INACTIVE="N" ITEM_IDENTIFIER="1305" MARKUP_LANGUAGE="HTML" NAME="End Time" TMPL_ITEM_HOLDER_NAME="SiebControl_1305" TYPE="List Item" UPDATED="11/04/2016 12:59:29" UPDATED_BY="SADMIN" CREATED="10/24/2000 15:49:49"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12:59:29" UPDATED_BY="SADMIN" CREATED="04/07/2001 00:27:23"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12:59:29" UPDATED_BY="SADMIN" CREATED="11/04/2016 12:59:29"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12:59:29" UPDATED_BY="SADMIN" CREATED="12/23/2002 21:32:04"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12:59:29" UPDATED_BY="SADMIN" CREATED="11/04/2016 12:59:29" CREATED_BY="SADMIN" EXT_REC_TABLES="S_APPL_WT_IT_RX"&gt;</w:t>
              <w:br/>
              <w:tab/>
              <w:tab/>
              <w:tab/>
              <w:tab/>
              <w:t>&lt;/APPLET_WEB_TEMPLATE_ITEM&gt;</w:t>
              <w:br/>
              <w:tab/>
              <w:tab/>
              <w:tab/>
              <w:tab/>
              <w:t>&lt;APPLET_WEB_TEMPLATE_ITEM CONTROL="Siebel Server" INACTIVE="N" ITEM_IDENTIFIER="1300" MARKUP_LANGUAGE="HTML" NAME="Siebel Server" TMPL_ITEM_HOLDER_NAME="SiebControl_1300" TYPE="List Item" UPDATED="11/04/2016 12:59:29" UPDATED_BY="SADMIN" CREATED="10/24/2000 15:49:49" CREATED_BY="SADMIN" EXT_REC_TABLES="S_APPL_WT_IT_RX"&gt;</w:t>
              <w:br/>
              <w:tab/>
              <w:tab/>
              <w:tab/>
              <w:tab/>
              <w:t>&lt;/APPLET_WEB_TEMPLATE_ITEM&gt;</w:t>
              <w:br/>
              <w:tab/>
              <w:tab/>
              <w:tab/>
              <w:tab/>
              <w:t>&lt;APPLET_WEB_TEMPLATE_ITEM CONTROL="Start Time" INACTIVE="N" ITEM_IDENTIFIER="1304" MARKUP_LANGUAGE="HTML" NAME="Start Time" TMPL_ITEM_HOLDER_NAME="SiebControl_1304" TYPE="List Item" UPDATED="11/04/2016 12:59:29" UPDATED_BY="SADMIN" CREATED="10/24/2000 15:49:49" CREATED_BY="SADMIN" EXT_REC_TABLES="S_APPL_WT_IT_RX"&gt;</w:t>
              <w:br/>
              <w:tab/>
              <w:tab/>
              <w:tab/>
              <w:tab/>
              <w:t>&lt;/APPLET_WEB_TEMPLATE_ITEM&gt;</w:t>
              <w:br/>
              <w:tab/>
              <w:tab/>
              <w:tab/>
              <w:tab/>
              <w:t>&lt;APPLET_WEB_TEMPLATE_ITEM CONTROL="State" INACTIVE="N" ITEM_IDENTIFIER="1302" MARKUP_LANGUAGE="HTML" NAME="State" TMPL_ITEM_HOLDER_NAME="SiebControl_1302" TYPE="List Item" UPDATED="11/04/2016 12:59:29" UPDATED_BY="SADMIN" CREATED="10/24/2000 15:49:49" CREATED_BY="SADMIN" EXT_REC_TABLES="S_APPL_WT_IT_RX"&gt;</w:t>
              <w:br/>
              <w:tab/>
              <w:tab/>
              <w:tab/>
              <w:tab/>
              <w:t>&lt;/APPLET_WEB_TEMPLATE_ITEM&gt;</w:t>
              <w:br/>
              <w:tab/>
              <w:tab/>
              <w:tab/>
              <w:tab/>
              <w:t>&lt;APPLET_WEB_TEMPLATE_ITEM CONTROL="Status" INACTIVE="N" ITEM_IDENTIFIER="1303" MARKUP_LANGUAGE="HTML" NAME="Status" TMPL_ITEM_HOLDER_NAME="SiebControl_1303" TYPE="List Item" UPDATED="11/04/2016 12:59:29" UPDATED_BY="SADMIN" CREATED="10/24/2000 15:49:49" CREATED_BY="SADMIN" EXT_REC_TABLES="S_APPL_WT_IT_RX"&gt;</w:t>
              <w:br/>
              <w:tab/>
              <w:tab/>
              <w:tab/>
              <w:tab/>
              <w:t>&lt;/APPLET_WEB_TEMPLATE_ITEM&gt;</w:t>
              <w:br/>
              <w:tab/>
              <w:tab/>
              <w:tab/>
              <w:tab/>
              <w:t>&lt;APPLET_WEB_TEMPLATE_ITEM CONTROL="Task" INACTIVE="N" ITEM_IDENTIFIER="1301" MARKUP_LANGUAGE="HTML" NAME="Task" TMPL_ITEM_HOLDER_NAME="SiebControl_1301" TYPE="List Item" UPDATED="11/04/2016 12:59:29" UPDATED_BY="SADMIN" CREATED="10/24/2000 15:49:49"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12:59:29" UPDATED_BY="SADMIN" CREATED="04/07/2001 00:27:23"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12:59:29" UPDATED_BY="SADMIN" CREATED="10/24/2000 15:49:49"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12:59:29" UPDATED_BY="SADMIN" CREATED="10/24/2000 15:49:49"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CREATED="07/03/2001 14:10:08" CREATED_BY="SADMIN" EXT_REC_TABLES="S_APPL_WTMPL_RX"&gt;</w:t>
              <w:br/>
              <w:tab/>
              <w:tab/>
              <w:tab/>
              <w:tab/>
              <w:t>&lt;APPLET_WEB_TEMPLATE_ITEM CONTROL="Applet_Title" EXTENSION_FLAG="Y" ITEM_IDENTIFIER="99929" NAME="Applet_Title" TMPL_ITEM_HOLDER_NAME="SiebControl_99929" TYPE="Control" UPDATED="11/04/2016 12:59:29" UPDATED_BY="SADMIN" CREATED="11/04/2016 12:59:29" CREATED_BY="SADMIN" EXT_REC_TABLES="S_APPL_WT_IT_RX"&gt;</w:t>
              <w:br/>
              <w:tab/>
              <w:tab/>
              <w:tab/>
              <w:tab/>
              <w:t>&lt;/APPLET_WEB_TEMPLATE_ITEM&gt;</w:t>
              <w:br/>
              <w:tab/>
              <w:tab/>
              <w:tab/>
              <w:tab/>
              <w:t>&lt;APPLET_WEB_TEMPLATE_ITEM CONTROL="End Time" INACTIVE="N" ITEM_IDENTIFIER="507" MARKUP_LANGUAGE="HTML" NAME="End Time" TMPL_ITEM_HOLDER_NAME="SiebControl_507" TYPE="List Item" UPDATED="11/04/2016 12:59:29" UPDATED_BY="SADMIN" CREATED="07/03/2001 14:10:08" CREATED_BY="SADMIN" EXT_REC_TABLES="S_APPL_WT_IT_RX"&gt;</w:t>
              <w:br/>
              <w:tab/>
              <w:tab/>
              <w:tab/>
              <w:tab/>
              <w:t>&lt;/APPLET_WEB_TEMPLATE_ITEM&gt;</w:t>
              <w:br/>
              <w:tab/>
              <w:tab/>
              <w:tab/>
              <w:tab/>
              <w:t>&lt;APPLET_WEB_TEMPLATE_ITEM COMMENTS="Modified by 7.7 Fix Existing Button Mappings Rule Tools Patch: Switched Item Identifier from 108 to 107" CONTROL="ExecuteQuery" INACTIVE="N" ITEM_IDENTIFIER="107" MARKUP_LANGUAGE="HTML" NAME="ExecuteQuery" TMPL_ITEM_HOLDER_NAME="SiebControl_107" TYPE="Control" UPDATED="11/04/2016 12:59:29" UPDATED_BY="SADMIN" CREATED="10/31/2001 17:46:15" CREATED_BY="SADMIN" EXT_REC_TABLES="S_APPL_WT_IT_RX"&gt;</w:t>
              <w:br/>
              <w:tab/>
              <w:tab/>
              <w:tab/>
              <w:tab/>
              <w:t>&lt;/APPLET_WEB_TEMPLATE_ITEM&gt;</w:t>
              <w:br/>
              <w:tab/>
              <w:tab/>
              <w:tab/>
              <w:tab/>
              <w:t>&lt;APPLET_WEB_TEMPLATE_ITEM CONTROL="GotoNextSet" INACTIVE="N" ITEM_IDENTIFIER="123" MARKUP_LANGUAGE="HTML" NAME="GotoNextSet" TYPE="Control" UPDATED="06/05/2003 11:46:34" UPDATED_BY="SADMIN" CREATED="07/03/2001 14:10:08" CREATED_BY="SADMIN"&gt;</w:t>
              <w:br/>
              <w:tab/>
              <w:tab/>
              <w:tab/>
              <w:tab/>
              <w:t>&lt;/APPLET_WEB_TEMPLATE_ITEM&gt;</w:t>
              <w:br/>
              <w:tab/>
              <w:tab/>
              <w:tab/>
              <w:tab/>
              <w:t>&lt;APPLET_WEB_TEMPLATE_ITEM CONTROL="GotoPreviousSet" INACTIVE="N" ITEM_IDENTIFIER="122" MARKUP_LANGUAGE="HTML" NAME="GotoPreviousSet" TYPE="Control" UPDATED="06/05/2003 11:46:34" UPDATED_BY="SADMIN" CREATED="07/03/2001 14:10:08" CREATED_BY="SADMIN"&gt;</w:t>
              <w:br/>
              <w:tab/>
              <w:tab/>
              <w:tab/>
              <w:tab/>
              <w:t>&lt;/APPLET_WEB_TEMPLATE_ITEM&gt;</w:t>
              <w:br/>
              <w:tab/>
              <w:tab/>
              <w:tab/>
              <w:tab/>
              <w:t>&lt;APPLET_WEB_TEMPLATE_ITEM COMMENTS="Global UI Change 6: display list of columns" CONTROL="Incarnation Number" INACTIVE="N" ITEM_IDENTIFIER="510" MARKUP_LANGUAGE="HTML" NAME="Incarnation Number" TMPL_ITEM_HOLDER_NAME="SiebControl_510" TYPE="List Item" UPDATED="11/04/2016 12:59:29" UPDATED_BY="SADMIN" CREATED="07/03/2001 14:10:08"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12:59:29" UPDATED_BY="SADMIN" CREATED="11/04/2016 12:59:29"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12:59:29" UPDATED_BY="SADMIN" CREATED="11/04/2016 12:59:29" CREATED_BY="SADMIN" EXT_REC_TABLES="S_APPL_WT_IT_RX"&gt;</w:t>
              <w:br/>
              <w:tab/>
              <w:tab/>
              <w:tab/>
              <w:tab/>
              <w:t>&lt;/APPLET_WEB_TEMPLATE_ITEM&gt;</w:t>
              <w:br/>
              <w:tab/>
              <w:tab/>
              <w:tab/>
              <w:tab/>
              <w:t>&lt;APPLET_WEB_TEMPLATE_ITEM COMMENTS="Global UI Change 6: display list of columns" CONTROL="Mode" INACTIVE="N" ITEM_IDENTIFIER="512" MARKUP_LANGUAGE="HTML" NAME="Mode" TMPL_ITEM_HOLDER_NAME="SiebControl_512" TYPE="List Item" UPDATED="11/04/2016 12:59:29" UPDATED_BY="SADMIN" CREATED="07/03/2001 14:10:08" CREATED_BY="SADMIN" EXT_REC_TABLES="S_APPL_WT_IT_RX"&gt;</w:t>
              <w:br/>
              <w:tab/>
              <w:tab/>
              <w:tab/>
              <w:tab/>
              <w:t>&lt;/APPLET_WEB_TEMPLATE_ITEM&gt;</w:t>
              <w:br/>
              <w:tab/>
              <w:tab/>
              <w:tab/>
              <w:tab/>
              <w:t>&lt;APPLET_WEB_TEMPLATE_ITEM COMMENTS="Modified by 7.7 Fix Existing Button Mappings Rule Tools Patch: Switched Item Identifier from 136 to 106" CONTROL="NewQuery" INACTIVE="N" ITEM_IDENTIFIER="106" MARKUP_LANGUAGE="HTML" NAME="NewQuery" TMPL_ITEM_HOLDER_NAME="SiebControl_106" TYPE="Control" UPDATED="11/04/2016 12:59:29" UPDATED_BY="SADMIN" CREATED="07/03/2001 14:10:08" CREATED_BY="SADMIN" EXT_REC_TABLES="S_APPL_WT_IT_RX"&gt;</w:t>
              <w:br/>
              <w:tab/>
              <w:tab/>
              <w:tab/>
              <w:tab/>
              <w:t>&lt;/APPLET_WEB_TEMPLATE_ITEM&gt;</w:t>
              <w:br/>
              <w:tab/>
              <w:tab/>
              <w:tab/>
              <w:tab/>
              <w:t>&lt;APPLET_WEB_TEMPLATE_ITEM CONTROL="Parent Task ID" INACTIVE="N" ITEM_IDENTIFIER="503" MARKUP_LANGUAGE="HTML" NAME="Parent Task ID" TMPL_ITEM_HOLDER_NAME="SiebControl_503" TYPE="List Item" UPDATED="11/04/2016 12:59:29" UPDATED_BY="SADMIN" CREATED="07/03/2001 14:10:09"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12:59:29"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12:59:29" UPDATED_BY="SADMIN" CREATED="06/03/2002 09:21:17"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12:59:29" UPDATED_BY="SADMIN" CREATED="12/23/2002 21:32:04"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12:59:29"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12:59:29"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12:59:29" UPDATED_BY="SADMIN" CREATED="11/04/2016 12:59:29" CREATED_BY="SADMIN" EXT_REC_TABLES="S_APPL_WT_IT_RX"&gt;</w:t>
              <w:br/>
              <w:tab/>
              <w:tab/>
              <w:tab/>
              <w:tab/>
              <w:t>&lt;/APPLET_WEB_TEMPLATE_ITEM&gt;</w:t>
              <w:br/>
              <w:tab/>
              <w:tab/>
              <w:tab/>
              <w:tab/>
              <w:t>&lt;APPLET_WEB_TEMPLATE_ITEM COMMENTS="Global UI Change 6: display list of columns" CONTROL="Service" INACTIVE="N" ITEM_IDENTIFIER="508" MARKUP_LANGUAGE="HTML" NAME="Service" TMPL_ITEM_HOLDER_NAME="SiebControl_508" TYPE="List Item" UPDATED="11/04/2016 12:59:29" UPDATED_BY="SADMIN" CREATED="07/03/2001 14:10:09" CREATED_BY="SADMIN" EXT_REC_TABLES="S_APPL_WT_IT_RX"&gt;</w:t>
              <w:br/>
              <w:tab/>
              <w:tab/>
              <w:tab/>
              <w:tab/>
              <w:t>&lt;/APPLET_WEB_TEMPLATE_ITEM&gt;</w:t>
              <w:br/>
              <w:tab/>
              <w:tab/>
              <w:tab/>
              <w:tab/>
              <w:t>&lt;APPLET_WEB_TEMPLATE_ITEM COMMENTS="Global UI Change 6: display list of columns" CONTROL="Service Component" INACTIVE="N" ITEM_IDENTIFIER="509" MARKUP_LANGUAGE="HTML" NAME="Service Component" TMPL_ITEM_HOLDER_NAME="SiebControl_509" TYPE="List Item" UPDATED="11/04/2016 12:59:29" UPDATED_BY="SADMIN" CREATED="07/03/2001 14:10:09" CREATED_BY="SADMIN" EXT_REC_TABLES="S_APPL_WT_IT_RX"&gt;</w:t>
              <w:br/>
              <w:tab/>
              <w:tab/>
              <w:tab/>
              <w:tab/>
              <w:t>&lt;/APPLET_WEB_TEMPLATE_ITEM&gt;</w:t>
              <w:br/>
              <w:tab/>
              <w:tab/>
              <w:tab/>
              <w:tab/>
              <w:t>&lt;APPLET_WEB_TEMPLATE_ITEM CONTROL="Siebel Server" INACTIVE="N" ITEM_IDENTIFIER="501" MARKUP_LANGUAGE="HTML" NAME="Siebel Server" TMPL_ITEM_HOLDER_NAME="SiebControl_501" TYPE="List Item" UPDATED="11/04/2016 12:59:29" UPDATED_BY="SADMIN" CREATED="07/03/2001 14:10:09" CREATED_BY="SADMIN" EXT_REC_TABLES="S_APPL_WT_IT_RX"&gt;</w:t>
              <w:br/>
              <w:tab/>
              <w:tab/>
              <w:tab/>
              <w:tab/>
              <w:t>&lt;/APPLET_WEB_TEMPLATE_ITEM&gt;</w:t>
              <w:br/>
              <w:tab/>
              <w:tab/>
              <w:tab/>
              <w:tab/>
              <w:t>&lt;APPLET_WEB_TEMPLATE_ITEM CONTROL="Start Time" INACTIVE="N" ITEM_IDENTIFIER="506" MARKUP_LANGUAGE="HTML" NAME="Start Time" TMPL_ITEM_HOLDER_NAME="SiebControl_506" TYPE="List Item" UPDATED="11/04/2016 12:59:29" UPDATED_BY="SADMIN" CREATED="07/03/2001 14:10:09"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12:59:29" UPDATED_BY="SADMIN" CREATED="07/03/2001 14:10:10"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12:59:30" UPDATED_BY="SADMIN" CREATED="07/03/2001 14:10:10" CREATED_BY="SADMIN" EXT_REC_TABLES="S_APPL_WT_IT_RX"&gt;</w:t>
              <w:br/>
              <w:tab/>
              <w:tab/>
              <w:tab/>
              <w:tab/>
              <w:t>&lt;/APPLET_WEB_TEMPLATE_ITEM&gt;</w:t>
              <w:br/>
              <w:tab/>
              <w:tab/>
              <w:tab/>
              <w:tab/>
              <w:t>&lt;APPLET_WEB_TEMPLATE_ITEM CONTROL="Task" INACTIVE="N" ITEM_IDENTIFIER="502" MARKUP_LANGUAGE="HTML" NAME="Task" TMPL_ITEM_HOLDER_NAME="SiebControl_502" TYPE="List Item" UPDATED="11/04/2016 12:59:30" UPDATED_BY="SADMIN" CREATED="07/03/2001 14:10:10" CREATED_BY="SADMIN" EXT_REC_TABLES="S_APPL_WT_IT_RX"&gt;</w:t>
              <w:br/>
              <w:tab/>
              <w:tab/>
              <w:tab/>
              <w:tab/>
              <w:t>&lt;/APPLET_WEB_TEMPLATE_ITEM&gt;</w:t>
              <w:br/>
              <w:tab/>
              <w:tab/>
              <w:tab/>
              <w:tab/>
              <w:t>&lt;APPLET_WEB_TEMPLATE_ITEM COMMENTS="Global UI Change 6: display list of columns" CONTROL="Task ID" INACTIVE="N" ITEM_IDENTIFIER="511" MARKUP_LANGUAGE="HTML" NAME="Task ID" TMPL_ITEM_HOLDER_NAME="SiebControl_511" TYPE="List Item" UPDATED="11/04/2016 12:59:30" UPDATED_BY="SADMIN" CREATED="07/03/2001 14:10:10" CREATED_BY="SADMIN" EXT_REC_TABLES="S_APPL_WT_IT_RX"&gt;</w:t>
              <w:br/>
              <w:tab/>
              <w:tab/>
              <w:tab/>
              <w:tab/>
              <w:t>&lt;/APPLET_WEB_TEMPLATE_ITEM&gt;</w:t>
              <w:br/>
              <w:tab/>
              <w:tab/>
              <w:tab/>
              <w:tab/>
              <w:t>&lt;APPLET_WEB_TEMPLATE_ITEM COMMENTS="Global UI Change 6: display list of columns" CONTROL="Task Label" INACTIVE="N" ITEM_IDENTIFIER="517" MARKUP_LANGUAGE="HTML" NAME="Task Label" TMPL_ITEM_HOLDER_NAME="SiebControl_517" TYPE="List Item" UPDATED="11/04/2016 12:59:30" UPDATED_BY="SADMIN" CREATED="07/03/2001 14:10:10" CREATED_BY="SADMIN" EXT_REC_TABLES="S_APPL_WT_IT_RX"&gt;</w:t>
              <w:br/>
              <w:tab/>
              <w:tab/>
              <w:tab/>
              <w:tab/>
              <w:t>&lt;/APPLET_WEB_TEMPLATE_ITEM&gt;</w:t>
              <w:br/>
              <w:tab/>
              <w:tab/>
              <w:tab/>
              <w:tab/>
              <w:t>&lt;APPLET_WEB_TEMPLATE_ITEM COMMENTS="Global UI Change 6: display list of columns" CONTROL="Task Type" INACTIVE="N" ITEM_IDENTIFIER="513" MARKUP_LANGUAGE="HTML" NAME="Task Type" TMPL_ITEM_HOLDER_NAME="SiebControl_513" TYPE="List Item" UPDATED="11/04/2016 12:59:30" UPDATED_BY="SADMIN" CREATED="07/03/2001 14:10:10" CREATED_BY="SADMIN" EXT_REC_TABLES="S_APPL_WT_IT_RX"&gt;</w:t>
              <w:br/>
              <w:tab/>
              <w:tab/>
              <w:tab/>
              <w:tab/>
              <w:t>&lt;/APPLET_WEB_TEMPLATE_ITEM&gt;</w:t>
              <w:br/>
              <w:tab/>
              <w:tab/>
              <w:tab/>
              <w:tab/>
              <w:t>&lt;APPLET_WEB_TEMPLATE_ITEM COMMENTS="Global UI Change 6: display list of columns" CONTROL="Task Type (internal)" INACTIVE="N" ITEM_IDENTIFIER="514" MARKUP_LANGUAGE="HTML" NAME="Task Type (internal)" TMPL_ITEM_HOLDER_NAME="SiebControl_514" TYPE="List Item" UPDATED="11/04/2016 12:59:30" UPDATED_BY="SADMIN" CREATED="07/03/2001 14:10:10"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12:59:30" UPDATED_BY="SADMIN" CREATED="10/26/2001 22:48:20" CREATED_BY="SADMIN" EXT_REC_TABLES="S_APPL_WT_IT_RX"&gt;</w:t>
              <w:br/>
              <w:tab/>
              <w:tab/>
              <w:tab/>
              <w:tab/>
              <w:t>&lt;/APPLET_WEB_TEMPLATE_ITEM&gt;</w:t>
              <w:br/>
              <w:tab/>
              <w:tab/>
              <w:tab/>
              <w:tab/>
              <w:t>&lt;APPLET_WEB_TEMPLATE_ITEM COMMENTS="Modified by 7.7 Fix Existing Button Mappings Rule Tools Patch: Switched Item Identifier from 109 to 108" CONTROL="UndoQuery" INACTIVE="N" ITEM_IDENTIFIER="108" MARKUP_LANGUAGE="HTML" NAME="UndoQuery" TMPL_ITEM_HOLDER_NAME="SiebControl_108" TYPE="Control" UPDATED="11/04/2016 12:59:30" UPDATED_BY="SADMIN" CREATED="10/31/2001 17:46:19"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Locator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TYPE="Edit" WEB_TEMPLATE="Applet Form Grid Layout" UPDATED="11/04/2016 12:37:17" UPDATED_BY="SADMIN" CREATED="02/05/2002 00:29:14" CREATED_BY="SADMIN" EXT_REC_TABLES="S_APPL_WTMPL_RX"&gt;</w:t>
              <w:br/>
              <w:tab/>
              <w:tab/>
              <w:tab/>
              <w:tab/>
              <w:t>&lt;APPLET_WEB_TEMPLATE_ITEM CONTROL="Applet_Title" EXTENSION_FLAG="Y" ITEM_IDENTIFIER="99929" NAME="Applet_Title" TMPL_ITEM_HOLDER_NAME="SiebControl_99929" TYPE="Control" UPDATED="11/04/2016 14:28:43" UPDATED_BY="SADMIN" CREATED="11/04/2016 14:28:43" CREATED_BY="SADMIN" EXT_REC_TABLES="S_APPL_WT_IT_RX"&gt;</w:t>
              <w:br/>
              <w:tab/>
              <w:tab/>
              <w:tab/>
              <w:tab/>
              <w:t>&lt;/APPLET_WEB_TEMPLATE_ITEM&gt;</w:t>
              <w:br/>
              <w:tab/>
              <w:tab/>
              <w:tab/>
              <w:tab/>
              <w:t>&lt;APPLET_WEB_TEMPLATE_ITEM COMMENTS="Inactivated for CR12-HX6YSD." CONTROL="BackHI" EXPRESSION="Siebel Partner Manager" EXT_EXPRESSION="GetProfileAttr(&amp;quot;ApplicationName&amp;quot;) = &amp;quot;Siebel Partner Manager&amp;quot;" INACTIVE="Y" ITEM_IDENTIFIER="109" MARKUP_LANGUAGE="HTML" NAME="BackHI" TMPL_ITEM_HOLDER_NAME="SiebControl_109" TYPE="Control" UPDATED="11/04/2016 14:28:43" UPDATED_BY="SADMIN" CREATED="11/23/2003 20:49:39" CREATED_BY="SADMIN" EXT_REC_TABLES="S_APPL_WT_IT_RX"&gt;</w:t>
              <w:br/>
              <w:tab/>
              <w:tab/>
              <w:tab/>
              <w:tab/>
              <w:t>&lt;/APPLET_WEB_TEMPLATE_ITEM&gt;</w:t>
              <w:br/>
              <w:tab/>
              <w:tab/>
              <w:tab/>
              <w:tab/>
              <w:t>&lt;APPLET_WEB_TEMPLATE_ITEM COMMENTS="Inactivated for CR12-HX6YSD." CONTROL="BackHI" EXPRESSION="Siebel Sales Enterprise" EXT_EXPRESSION="GetProfileAttr(&amp;quot;ApplicationName&amp;quot;) = &amp;quot;Siebel Sales Enterprise&amp;quot;" INACTIVE="Y" ITEM_IDENTIFIER="109" MARKUP_LANGUAGE="HTML" NAME="BackHI2" TMPL_ITEM_HOLDER_NAME="SiebControl_109" TYPE="Control" UPDATED="11/04/2016 14:28:43" UPDATED_BY="SADMIN" CREATED="11/23/2003 20:49:39" CREATED_BY="SADMIN" EXT_REC_TABLES="S_APPL_WT_IT_RX"&gt;</w:t>
              <w:br/>
              <w:tab/>
              <w:tab/>
              <w:tab/>
              <w:tab/>
              <w:t>&lt;/APPLET_WEB_TEMPLATE_ITEM&gt;</w:t>
              <w:br/>
              <w:tab/>
              <w:tab/>
              <w:tab/>
              <w:tab/>
              <w:t>&lt;APPLET_WEB_TEMPLATE_ITEM COMMENTS="Inactivated for CR12-HX6YSD." CONTROL="ButtonBack" EXT_EXPRESSION="(GetProfileAttr(&amp;quot;ApplicationName&amp;quot;) &amp;lt;&amp;gt; &amp;quot;Siebel eChannel&amp;quot;) AND (GetProfileAttr(&amp;quot;ApplicationName&amp;quot;) &amp;lt;&amp;gt; &amp;quot;Siebel Partner Manager&amp;quot;) AND (GetProfileAttr(&amp;quot;ApplicationName&amp;quot;) &amp;lt;&amp;gt; &amp;quot;Siebel Sales Enterprise&amp;quot;)" INACTIVE="Y" ITEM_IDENTIFIER="109" MARKUP_LANGUAGE="HTML" NAME="ButtonBack" TMPL_ITEM_HOLDER_NAME="SiebControl_109" TYPE="Control" UPDATED="11/04/2016 14:28:43" UPDATED_BY="SADMIN" CREATED="11/23/2003 20:49:39" CREATED_BY="SADMIN" EXT_REC_TABLES="S_APPL_WT_IT_RX"&gt;</w:t>
              <w:br/>
              <w:tab/>
              <w:tab/>
              <w:tab/>
              <w:tab/>
              <w:t>&lt;/APPLET_WEB_TEMPLATE_ITEM&gt;</w:t>
              <w:br/>
              <w:tab/>
              <w:tab/>
              <w:tab/>
              <w:tab/>
              <w:t>&lt;APPLET_WEB_TEMPLATE_ITEM COMMENTS="Inactivated for CR12-HX6YSD." CONTROL="ButtonBack" EXPRESSION="Siebel eChannel" EXT_EXPRESSION="GetProfileAttr(&amp;quot;ApplicationName&amp;quot;) = &amp;quot;Siebel eChannel&amp;quot;" INACTIVE="Y" ITEM_IDENTIFIER="109" MARKUP_LANGUAGE="HTML" NAME="ButtonBack1" TMPL_ITEM_HOLDER_NAME="SiebControl_109" TYPE="Control" UPDATED="11/04/2016 14:28:43" UPDATED_BY="SADMIN" CREATED="11/11/2003 06:52:20" CREATED_BY="SADMIN" EXT_REC_TABLES="S_APPL_WT_IT_RX"&gt;</w:t>
              <w:br/>
              <w:tab/>
              <w:tab/>
              <w:tab/>
              <w:tab/>
              <w:t>&lt;/APPLET_WEB_TEMPLATE_ITEM&gt;</w:t>
              <w:br/>
              <w:tab/>
              <w:tab/>
              <w:tab/>
              <w:tab/>
              <w:t>&lt;APPLET_WEB_TEMPLATE_ITEM COLUMN_SPAN="17" CONTROL="City" GRID_PROPERTY="FormattedHtml" INACTIVE="N" ITEM_IDENTIFIER="15011" MARKUP_LANGUAGE="HTML" NAME="City" ROW_SPAN="3" TMPL_ITEM_HOLDER_NAME="SiebControl_15_11" TYPE="Control" UPDATED="11/04/2016 14:28:43" UPDATED_BY="SADMIN" CREATED="02/05/2002 00:29:16" CREATED_BY="SADMIN" EXT_REC_TABLES="S_APPL_WT_IT_RX"&gt;</w:t>
              <w:br/>
              <w:tab/>
              <w:tab/>
              <w:tab/>
              <w:tab/>
              <w:tab/>
              <w:t>&lt;APPLET_WEB_TEMPLATE_ITEM_LOCALE APPLICATION_CODE="STD" INACTIVE="N" ITEM_IDENTIFIER="15039" LANGUAGE_CODE="ESN" NAME="ESN-STD" TRANSLATE="Y" UPDATED="09/20/2012 07:12:20" UPDATED_BY="SADMIN" CREATED="09/20/2012 07:12:20" CREATED_BY="SADMIN"&gt;</w:t>
              <w:br/>
              <w:tab/>
              <w:tab/>
              <w:tab/>
              <w:tab/>
              <w:tab/>
              <w:t>&lt;/APPLET_WEB_TEMPLATE_ITEM_LOCALE&gt;</w:t>
              <w:br/>
              <w:tab/>
              <w:tab/>
              <w:tab/>
              <w:tab/>
              <w:t>&lt;/APPLET_WEB_TEMPLATE_ITEM&gt;</w:t>
              <w:br/>
              <w:tab/>
              <w:tab/>
              <w:tab/>
              <w:tab/>
              <w:t>&lt;APPLET_WEB_TEMPLATE_ITEM COLUMN_SPAN="9" CONTROL="City" GRID_PROPERTY="FormattedLabel" INACTIVE="N" ITEM_IDENTIFIER="15002" MARKUP_LANGUAGE="HTML" NAME="CityLabel" ROW_SPAN="3" TYPE="Control" UPDATED="09/20/2012 07:12:20" UPDATED_BY="SADMIN" CREATED="07/12/2003 10:59:47" CREATED_BY="SADMIN"&gt;</w:t>
              <w:br/>
              <w:tab/>
              <w:tab/>
              <w:tab/>
              <w:tab/>
              <w:tab/>
              <w:t>&lt;APPLET_WEB_TEMPLATE_ITEM_LOCALE APPLICATION_CODE="STD" INACTIVE="N" ITEM_IDENTIFIER="15030" LANGUAGE_CODE="ESN" NAME="ESN-STD" TRANSLATE="Y" UPDATED="09/20/2012 07:12:20" UPDATED_BY="SADMIN" CREATED="09/20/2012 07:12:20" CREATED_BY="SADMIN"&gt;</w:t>
              <w:br/>
              <w:tab/>
              <w:tab/>
              <w:tab/>
              <w:tab/>
              <w:tab/>
              <w:t>&lt;/APPLET_WEB_TEMPLATE_ITEM_LOCALE&gt;</w:t>
              <w:br/>
              <w:tab/>
              <w:tab/>
              <w:tab/>
              <w:tab/>
              <w:t>&lt;/APPLET_WEB_TEMPLATE_ITEM&gt;</w:t>
              <w:br/>
              <w:tab/>
              <w:tab/>
              <w:tab/>
              <w:tab/>
              <w:t>&lt;APPLET_WEB_TEMPLATE_ITEM COLUMN_SPAN="17" CONTROL="Country" GRID_PROPERTY="FormattedHtml" INACTIVE="N" ITEM_IDENTIFIER="18039" MARKUP_LANGUAGE="HTML" NAME="Country" ROW_SPAN="3" TMPL_ITEM_HOLDER_NAME="SiebControl_18_39" TYPE="Control" UPDATED="11/04/2016 14:28:43" UPDATED_BY="SADMIN" CREATED="02/05/2002 00:29:16" CREATED_BY="SADMIN" EXT_REC_TABLES="S_APPL_WT_IT_RX"&gt;</w:t>
              <w:br/>
              <w:tab/>
              <w:tab/>
              <w:tab/>
              <w:tab/>
              <w:t>&lt;/APPLET_WEB_TEMPLATE_ITEM&gt;</w:t>
              <w:br/>
              <w:tab/>
              <w:tab/>
              <w:tab/>
              <w:tab/>
              <w:t>&lt;APPLET_WEB_TEMPLATE_ITEM COLUMN_SPAN="9" CONTROL="Country" GRID_PROPERTY="FormattedLabel" INACTIVE="N" ITEM_IDENTIFIER="18030" MARKUP_LANGUAGE="HTML" NAME="CountryLabel" ROW_SPAN="3" TYPE="Control" UPDATED="09/20/2012 07:12:20" UPDATED_BY="SADMIN" CREATED="07/12/2003 10:59:47" CREATED_BY="SADMIN"&gt;</w:t>
              <w:br/>
              <w:tab/>
              <w:tab/>
              <w:tab/>
              <w:tab/>
              <w:t>&lt;/APPLET_WEB_TEMPLATE_ITEM&gt;</w:t>
              <w:br/>
              <w:tab/>
              <w:tab/>
              <w:tab/>
              <w:tab/>
              <w:t>&lt;APPLET_WEB_TEMPLATE_ITEM COLUMN_SPAN="45" CONTROL="Description" GRID_PROPERTY="FormattedHtml" INACTIVE="N" ITEM_IDENTIFIER="18074" MARKUP_LANGUAGE="HTML" NAME="Description" ROW_SPAN="9" TMPL_ITEM_HOLDER_NAME="SiebControl_18_74" TYPE="Control" UPDATED="11/04/2016 14:28:43" UPDATED_BY="SADMIN" CREATED="02/14/2002 18:57:07" CREATED_BY="SADMIN" EXT_REC_TABLES="S_APPL_WT_IT_RX"&gt;</w:t>
              <w:br/>
              <w:tab/>
              <w:tab/>
              <w:tab/>
              <w:tab/>
              <w:t>&lt;/APPLET_WEB_TEMPLATE_ITEM&gt;</w:t>
              <w:br/>
              <w:tab/>
              <w:tab/>
              <w:tab/>
              <w:tab/>
              <w:t>&lt;APPLET_WEB_TEMPLATE_ITEM COLUMN_SPAN="17" COMMENTS="7.7 set label height of large text field to 24 pixels" CONTROL="Description" GRID_PROPERTY="FormattedLabel" INACTIVE="N" ITEM_IDENTIFIER="18057" MARKUP_LANGUAGE="HTML" NAME="DescriptionLabel" ROW_SPAN="3" TYPE="Control" UPDATED="12/17/2003 21:53:07" UPDATED_BY="SADMIN" CREATED="07/12/2003 10:59:47" CREATED_BY="SADMIN"&gt;</w:t>
              <w:br/>
              <w:tab/>
              <w:tab/>
              <w:tab/>
              <w:tab/>
              <w:t>&lt;/APPLET_WEB_TEMPLATE_ITEM&gt;</w:t>
              <w:br/>
              <w:tab/>
              <w:tab/>
              <w:tab/>
              <w:tab/>
              <w:t>&lt;APPLET_WEB_TEMPLATE_ITEM COLUMN_SPAN="17" CONTROL="Email Address" GRID_PROPERTY="FormattedHtml" INACTIVE="N" ITEM_IDENTIFIER="24039" MARKUP_LANGUAGE="HTML" NAME="Email Address" ROW_SPAN="3" TMPL_ITEM_HOLDER_NAME="SiebControl_24_39" TYPE="Control" UPDATED="11/04/2016 14:28:43" UPDATED_BY="SADMIN" CREATED="02/05/2002 00:29:16" CREATED_BY="SADMIN" EXT_REC_TABLES="S_APPL_WT_IT_RX"&gt;</w:t>
              <w:br/>
              <w:tab/>
              <w:tab/>
              <w:tab/>
              <w:tab/>
              <w:t>&lt;/APPLET_WEB_TEMPLATE_ITEM&gt;</w:t>
              <w:br/>
              <w:tab/>
              <w:tab/>
              <w:tab/>
              <w:tab/>
              <w:t>&lt;APPLET_WEB_TEMPLATE_ITEM COLUMN_SPAN="10" CONTROL="Email Address" GRID_PROPERTY="FormattedLabel" INACTIVE="N" ITEM_IDENTIFIER="24029" MARKUP_LANGUAGE="HTML" NAME="Email AddressLabel" ROW_SPAN="3" TYPE="Control" UPDATED="12/17/2003 21:53:08" UPDATED_BY="SADMIN" CREATED="07/12/2003 10:59:47" CREATED_BY="SADMIN"&gt;</w:t>
              <w:br/>
              <w:tab/>
              <w:tab/>
              <w:tab/>
              <w:tab/>
              <w:t>&lt;/APPLET_WEB_TEMPLATE_ITEM&gt;</w:t>
              <w:br/>
              <w:tab/>
              <w:tab/>
              <w:tab/>
              <w:tab/>
              <w:t>&lt;APPLET_WEB_TEMPLATE_ITEM COLUMN_SPAN="15" CONTROL="Expertise" GRID_PROPERTY="FormattedHtml" INACTIVE="N" ITEM_IDENTIFIER="12074" MARKUP_LANGUAGE="HTML" NAME="Expertise" ROW_SPAN="3" TMPL_ITEM_HOLDER_NAME="SiebControl_12_74" TYPE="Control" UPDATED="11/04/2016 14:28:43" UPDATED_BY="SADMIN" CREATED="02/05/2002 00:44:26" CREATED_BY="SADMIN" EXT_REC_TABLES="S_APPL_WT_IT_RX"&gt;</w:t>
              <w:br/>
              <w:tab/>
              <w:tab/>
              <w:tab/>
              <w:tab/>
              <w:t>&lt;/APPLET_WEB_TEMPLATE_ITEM&gt;</w:t>
              <w:br/>
              <w:tab/>
              <w:tab/>
              <w:tab/>
              <w:tab/>
              <w:t>&lt;APPLET_WEB_TEMPLATE_ITEM COLUMN_SPAN="17" CONTROL="Expertise" GRID_PROPERTY="FormattedLabel" INACTIVE="N" ITEM_IDENTIFIER="12057" MARKUP_LANGUAGE="HTML" NAME="ExpertiseLabel" ROW_SPAN="3" TYPE="Control" UPDATED="12/17/2003 21:53:09" UPDATED_BY="SADMIN" CREATED="07/12/2003 10:59:47" CREATED_BY="SADMIN"&gt;</w:t>
              <w:br/>
              <w:tab/>
              <w:tab/>
              <w:tab/>
              <w:tab/>
              <w:t>&lt;/APPLET_WEB_TEMPLATE_ITEM&gt;</w:t>
              <w:br/>
              <w:tab/>
              <w:tab/>
              <w:tab/>
              <w:tab/>
              <w:t>&lt;APPLET_WEB_TEMPLATE_ITEM COLUMN_SPAN="17" CONTROL="Fax Number" GRID_PROPERTY="FormattedHtml" INACTIVE="N" ITEM_IDENTIFIER="24011" MARKUP_LANGUAGE="HTML" NAME="Fax Number" ROW_SPAN="3" TMPL_ITEM_HOLDER_NAME="SiebControl_24_11" TYPE="Control" UPDATED="11/04/2016 14:28:43" UPDATED_BY="SADMIN" CREATED="02/05/2002 00:29:16" CREATED_BY="SADMIN" EXT_REC_TABLES="S_APPL_WT_IT_RX"&gt;</w:t>
              <w:br/>
              <w:tab/>
              <w:tab/>
              <w:tab/>
              <w:tab/>
              <w:t>&lt;/APPLET_WEB_TEMPLATE_ITEM&gt;</w:t>
              <w:br/>
              <w:tab/>
              <w:tab/>
              <w:tab/>
              <w:tab/>
              <w:t>&lt;APPLET_WEB_TEMPLATE_ITEM COLUMN_SPAN="9" CONTROL="Fax Number" GRID_PROPERTY="FormattedLabel" INACTIVE="N" ITEM_IDENTIFIER="24002" MARKUP_LANGUAGE="HTML" NAME="Fax NumberLabel" ROW_SPAN="3" TYPE="Control" UPDATED="12/17/2003 21:53:09" UPDATED_BY="SADMIN" CREATED="12/05/2003 21:37:05" CREATED_BY="SADMIN"&gt;</w:t>
              <w:br/>
              <w:tab/>
              <w:tab/>
              <w:tab/>
              <w:tab/>
              <w:t>&lt;/APPLET_WEB_TEMPLATE_ITEM&gt;</w:t>
              <w:br/>
              <w:tab/>
              <w:tab/>
              <w:tab/>
              <w:tab/>
              <w:t>&lt;APPLET_WEB_TEMPLATE_ITEM CONTROL="GridCtrl" EXTENSION_FLAG="Y" ITEM_IDENTIFIER="99989" NAME="GridCtrl" TMPL_ITEM_HOLDER_NAME="SiebControl_99989" TYPE="Control" UPDATED="11/04/2016 14:28:43" UPDATED_BY="SADMIN" CREATED="11/04/2016 14:28:43" CREATED_BY="SADMIN" EXT_REC_TABLES="S_APPL_WT_IT_RX"&gt;</w:t>
              <w:br/>
              <w:tab/>
              <w:tab/>
              <w:tab/>
              <w:tab/>
              <w:t>&lt;/APPLET_WEB_TEMPLATE_ITEM&gt;</w:t>
              <w:br/>
              <w:tab/>
              <w:tab/>
              <w:tab/>
              <w:tab/>
              <w:t>&lt;APPLET_WEB_TEMPLATE_ITEM COLUMN_SPAN="54" CONTROL="HTML FormSection" GRID_PROPERTY="FormattedHtml" INACTIVE="N" ITEM_IDENTIFIER="2002" MARKUP_LANGUAGE="HTML" NAME="HTML FormSection" ROW_SPAN="4" TMPL_ITEM_HOLDER_NAME="SiebControl_2_2" TYPE="Control" UPDATED="11/04/2016 14:28:43" UPDATED_BY="SADMIN" CREATED="07/12/2003 10:59:47" CREATED_BY="SADMIN" EXT_REC_TABLES="S_APPL_WT_IT_RX"&gt;</w:t>
              <w:br/>
              <w:tab/>
              <w:tab/>
              <w:tab/>
              <w:tab/>
              <w:t>&lt;/APPLET_WEB_TEMPLATE_ITEM&gt;</w:t>
              <w:br/>
              <w:tab/>
              <w:tab/>
              <w:tab/>
              <w:tab/>
              <w:t>&lt;APPLET_WEB_TEMPLATE_ITEM COLUMN_SPAN="62" CONTROL="HTML FormSection2" GRID_PROPERTY="FormattedHtml" INACTIVE="N" ITEM_IDENTIFIER="2057" MARKUP_LANGUAGE="HTML" NAME="HTML FormSection2" ROW_SPAN="4" TMPL_ITEM_HOLDER_NAME="SiebControl_2_57" TYPE="Control" UPDATED="11/04/2016 14:28:43" UPDATED_BY="SADMIN" CREATED="07/12/2003 10:59:48" CREATED_BY="SADMIN" EXT_REC_TABLES="S_APPL_WT_IT_RX"&gt;</w:t>
              <w:br/>
              <w:tab/>
              <w:tab/>
              <w:tab/>
              <w:tab/>
              <w:t>&lt;/APPLET_WEB_TEMPLATE_ITEM&gt;</w:t>
              <w:br/>
              <w:tab/>
              <w:tab/>
              <w:tab/>
              <w:tab/>
              <w:t>&lt;APPLET_WEB_TEMPLATE_ITEM COLUMN_SPAN="15" CONTROL="Industries" GRID_PROPERTY="FormattedHtml" INACTIVE="N" ITEM_IDENTIFIER="15074" MARKUP_LANGUAGE="HTML" NAME="Industries" ROW_SPAN="3" TMPL_ITEM_HOLDER_NAME="SiebControl_15_74" TYPE="Control" UPDATED="11/04/2016 14:28:43" UPDATED_BY="SADMIN" CREATED="02/05/2002 00:44:16" CREATED_BY="SADMIN" EXT_REC_TABLES="S_APPL_WT_IT_RX"&gt;</w:t>
              <w:br/>
              <w:tab/>
              <w:tab/>
              <w:tab/>
              <w:tab/>
              <w:t>&lt;/APPLET_WEB_TEMPLATE_ITEM&gt;</w:t>
              <w:br/>
              <w:tab/>
              <w:tab/>
              <w:tab/>
              <w:tab/>
              <w:t>&lt;APPLET_WEB_TEMPLATE_ITEM COLUMN_SPAN="17" CONTROL="Industries" GRID_PROPERTY="FormattedLabel" INACTIVE="N" ITEM_IDENTIFIER="15057" MARKUP_LANGUAGE="HTML" NAME="IndustriesLabel" ROW_SPAN="3" TYPE="Control" UPDATED="12/17/2003 21:53:10" UPDATED_BY="SADMIN" CREATED="07/12/2003 10:59:48" CREATED_BY="SADMIN"&gt;</w:t>
              <w:br/>
              <w:tab/>
              <w:tab/>
              <w:tab/>
              <w:tab/>
              <w:t>&lt;/APPLET_WEB_TEMPLATE_ITEM&gt;</w:t>
              <w:br/>
              <w:tab/>
              <w:tab/>
              <w:tab/>
              <w:tab/>
              <w:t>&lt;APPLET_WEB_TEMPLATE_ITEM COLUMN_SPAN="45" CONTROL="Internal Division" GRID_PROPERTY="FormattedHtml" INACTIVE="N" ITEM_IDENTIFIER="6011" MARKUP_LANGUAGE="HTML" NAME="Internal Division" ROW_SPAN="3" TMPL_ITEM_HOLDER_NAME="SiebControl_6_11" TYPE="Control" UPDATED="11/04/2016 14:28:43" UPDATED_BY="SADMIN" CREATED="10/08/2003 01:55:31" CREATED_BY="SADMIN" EXT_REC_TABLES="S_APPL_WT_IT_RX"&gt;</w:t>
              <w:br/>
              <w:tab/>
              <w:tab/>
              <w:tab/>
              <w:tab/>
              <w:t>&lt;/APPLET_WEB_TEMPLATE_ITEM&gt;</w:t>
              <w:br/>
              <w:tab/>
              <w:tab/>
              <w:tab/>
              <w:tab/>
              <w:t>&lt;APPLET_WEB_TEMPLATE_ITEM COLUMN_SPAN="9" CONTROL="Internal Division" GRID_PROPERTY="FormattedLabel" INACTIVE="N" ITEM_IDENTIFIER="6002" MARKUP_LANGUAGE="HTML" NAME="Internal DivisionLabel" ROW_SPAN="3" TYPE="Control" UPDATED="12/17/2003 21:53:11" UPDATED_BY="SADMIN" CREATED="10/08/2003 01:55:31" CREATED_BY="SADMIN"&gt;</w:t>
              <w:br/>
              <w:tab/>
              <w:tab/>
              <w:tab/>
              <w:tab/>
              <w:t>&lt;/APPLET_WEB_TEMPLATE_ITEM&gt;</w:t>
              <w:br/>
              <w:tab/>
              <w:tab/>
              <w:tab/>
              <w:tab/>
              <w:t>&lt;APPLET_WEB_TEMPLATE_ITEM COLUMN_SPAN="45" CONTROL="Location Name" GRID_PROPERTY="FormattedHtml" INACTIVE="N" ITEM_IDENTIFIER="9011" MARKUP_LANGUAGE="HTML" NAME="Location Name" ROW_SPAN="3" TMPL_ITEM_HOLDER_NAME="SiebControl_9_11" TYPE="Control" UPDATED="11/04/2016 14:28:43" UPDATED_BY="SADMIN" CREATED="02/05/2002 00:43:59" CREATED_BY="SADMIN" EXT_REC_TABLES="S_APPL_WT_IT_RX"&gt;</w:t>
              <w:br/>
              <w:tab/>
              <w:tab/>
              <w:tab/>
              <w:tab/>
              <w:t>&lt;/APPLET_WEB_TEMPLATE_ITEM&gt;</w:t>
              <w:br/>
              <w:tab/>
              <w:tab/>
              <w:tab/>
              <w:tab/>
              <w:t>&lt;APPLET_WEB_TEMPLATE_ITEM COLUMN_SPAN="9" CONTROL="Location Name" GRID_PROPERTY="FormattedLabel" INACTIVE="N" ITEM_IDENTIFIER="9002" MARKUP_LANGUAGE="HTML" NAME="Location NameLabel" ROW_SPAN="3" TYPE="Control" UPDATED="12/17/2003 21:53:11" UPDATED_BY="SADMIN" CREATED="07/12/2003 10:59:48" CREATED_BY="SADMIN"&gt;</w:t>
              <w:br/>
              <w:tab/>
              <w:tab/>
              <w:tab/>
              <w:tab/>
              <w:t>&lt;/APPLET_WEB_TEMPLATE_ITEM&gt;</w:t>
              <w:br/>
              <w:tab/>
              <w:tab/>
              <w:tab/>
              <w:tab/>
              <w:t>&lt;APPLET_WEB_TEMPLATE_ITEM CONTROL="MenuControl" EXTENSION_FLAG="Y" ITEM_IDENTIFIER="99997" NAME="MenuControl" TMPL_ITEM_HOLDER_NAME="SiebControl_99997" TYPE="Control" UPDATED="11/04/2016 14:28:43" UPDATED_BY="SADMIN" CREATED="11/04/2016 14:28:43" CREATED_BY="SADMIN" EXT_REC_TABLES="S_APPL_WT_IT_RX"&gt;</w:t>
              <w:br/>
              <w:tab/>
              <w:tab/>
              <w:tab/>
              <w:tab/>
              <w:t>&lt;/APPLET_WEB_TEMPLATE_ITEM&gt;</w:t>
              <w:br/>
              <w:tab/>
              <w:tab/>
              <w:tab/>
              <w:tab/>
              <w:t>&lt;APPLET_WEB_TEMPLATE_ITEM CONTROL="Partner Name Title" INACTIVE="N" ITEM_IDENTIFIER="90" MARKUP_LANGUAGE="HTML" NAME="Partner Name Title" TMPL_ITEM_HOLDER_NAME="SiebControl_90" TYPE="Control" UPDATED="11/04/2016 14:28:43" UPDATED_BY="SADMIN" CREATED="09/11/2003 06:54:30" CREATED_BY="SADMIN" EXT_REC_TABLES="S_APPL_WT_IT_RX"&gt;</w:t>
              <w:br/>
              <w:tab/>
              <w:tab/>
              <w:tab/>
              <w:tab/>
              <w:t>&lt;/APPLET_WEB_TEMPLATE_ITEM&gt;</w:t>
              <w:br/>
              <w:tab/>
              <w:tab/>
              <w:tab/>
              <w:tab/>
              <w:t>&lt;APPLET_WEB_TEMPLATE_ITEM COLUMN_SPAN="15" CONTROL="Partner Tier" GRID_PROPERTY="FormattedHtml" INACTIVE="N" ITEM_IDENTIFIER="9074" MARKUP_LANGUAGE="HTML" NAME="Partner Tier" ROW_SPAN="3" TMPL_ITEM_HOLDER_NAME="SiebControl_9_74" TYPE="Control" UPDATED="11/04/2016 14:28:43" UPDATED_BY="SADMIN" CREATED="02/05/2002 00:43:30" CREATED_BY="SADMIN" EXT_REC_TABLES="S_APPL_WT_IT_RX"&gt;</w:t>
              <w:br/>
              <w:tab/>
              <w:tab/>
              <w:tab/>
              <w:tab/>
              <w:t>&lt;/APPLET_WEB_TEMPLATE_ITEM&gt;</w:t>
              <w:br/>
              <w:tab/>
              <w:tab/>
              <w:tab/>
              <w:tab/>
              <w:t>&lt;APPLET_WEB_TEMPLATE_ITEM COLUMN_SPAN="17" CONTROL="Partner Tier" GRID_PROPERTY="FormattedLabel" INACTIVE="N" ITEM_IDENTIFIER="9057" MARKUP_LANGUAGE="HTML" NAME="Partner TierLabel" ROW_SPAN="3" TYPE="Control" UPDATED="12/17/2003 21:53:12" UPDATED_BY="SADMIN" CREATED="07/12/2003 10:59:48" CREATED_BY="SADMIN"&gt;</w:t>
              <w:br/>
              <w:tab/>
              <w:tab/>
              <w:tab/>
              <w:tab/>
              <w:t>&lt;/APPLET_WEB_TEMPLATE_ITEM&gt;</w:t>
              <w:br/>
              <w:tab/>
              <w:tab/>
              <w:tab/>
              <w:tab/>
              <w:t>&lt;APPLET_WEB_TEMPLATE_ITEM COLUMN_SPAN="15" CONTROL="Partner Type" GRID_PROPERTY="FormattedHtml" INACTIVE="N" ITEM_IDENTIFIER="6074" MARKUP_LANGUAGE="HTML" NAME="Partner Type" ROW_SPAN="3" TMPL_ITEM_HOLDER_NAME="SiebControl_6_74" TYPE="Control" UPDATED="11/04/2016 14:28:43" UPDATED_BY="SADMIN" CREATED="02/05/2002 00:43:25" CREATED_BY="SADMIN" EXT_REC_TABLES="S_APPL_WT_IT_RX"&gt;</w:t>
              <w:br/>
              <w:tab/>
              <w:tab/>
              <w:tab/>
              <w:tab/>
              <w:t>&lt;/APPLET_WEB_TEMPLATE_ITEM&gt;</w:t>
              <w:br/>
              <w:tab/>
              <w:tab/>
              <w:tab/>
              <w:tab/>
              <w:t>&lt;APPLET_WEB_TEMPLATE_ITEM COLUMN_SPAN="17" CONTROL="Partner Type" GRID_PROPERTY="FormattedLabel" INACTIVE="N" ITEM_IDENTIFIER="6057" MARKUP_LANGUAGE="HTML" NAME="Partner TypeLabel" ROW_SPAN="3" TYPE="Control" UPDATED="12/17/2003 21:53:12" UPDATED_BY="SADMIN" CREATED="07/12/2003 10:59:48" CREATED_BY="SADMIN"&gt;</w:t>
              <w:br/>
              <w:tab/>
              <w:tab/>
              <w:tab/>
              <w:tab/>
              <w:t>&lt;/APPLET_WEB_TEMPLATE_ITEM&gt;</w:t>
              <w:br/>
              <w:tab/>
              <w:tab/>
              <w:tab/>
              <w:tab/>
              <w:t>&lt;APPLET_WEB_TEMPLATE_ITEM COLUMN_SPAN="17" CONTROL="Phone Number" GRID_PROPERTY="FormattedHtml" INACTIVE="N" ITEM_IDENTIFIER="21011" MARKUP_LANGUAGE="HTML" NAME="Phone Number" ROW_SPAN="3" TMPL_ITEM_HOLDER_NAME="SiebControl_21_11" TYPE="Control" UPDATED="11/04/2016 14:28:43" UPDATED_BY="SADMIN" CREATED="02/05/2002 00:29:16" CREATED_BY="SADMIN" EXT_REC_TABLES="S_APPL_WT_IT_RX"&gt;</w:t>
              <w:br/>
              <w:tab/>
              <w:tab/>
              <w:tab/>
              <w:tab/>
              <w:t>&lt;/APPLET_WEB_TEMPLATE_ITEM&gt;</w:t>
              <w:br/>
              <w:tab/>
              <w:tab/>
              <w:tab/>
              <w:tab/>
              <w:t>&lt;APPLET_WEB_TEMPLATE_ITEM COLUMN_SPAN="9" CONTROL="Phone Number" GRID_PROPERTY="FormattedLabel" INACTIVE="N" ITEM_IDENTIFIER="21002" MARKUP_LANGUAGE="HTML" NAME="Phone NumberLabel" ROW_SPAN="3" TYPE="Control" UPDATED="12/17/2003 21:53:13" UPDATED_BY="SADMIN" CREATED="07/12/2003 10:59:49" CREATED_BY="SADMIN"&gt;</w:t>
              <w:br/>
              <w:tab/>
              <w:tab/>
              <w:tab/>
              <w:tab/>
              <w:t>&lt;/APPLET_WEB_TEMPLATE_ITEM&gt;</w:t>
              <w:br/>
              <w:tab/>
              <w:tab/>
              <w:tab/>
              <w:tab/>
              <w:t>&lt;APPLET_WEB_TEMPLATE_ITEM CONTROL="rc" EXTENSION_FLAG="Y" ITEM_IDENTIFIER="99919" NAME="RC" TMPL_ITEM_HOLDER_NAME="SiebControl_99919" TYPE="Control" UPDATED="11/04/2016 14:28:43" UPDATED_BY="SADMIN" CREATED="11/04/2016 14:28:43" CREATED_BY="SADMIN" EXT_REC_TABLES="S_APPL_WT_IT_RX"&gt;</w:t>
              <w:br/>
              <w:tab/>
              <w:tab/>
              <w:tab/>
              <w:tab/>
              <w:t>&lt;/APPLET_WEB_TEMPLATE_ITEM&gt;</w:t>
              <w:br/>
              <w:tab/>
              <w:tab/>
              <w:tab/>
              <w:tab/>
              <w:t>&lt;APPLET_WEB_TEMPLATE_ITEM COLUMN_SPAN="17" CONTROL="State" GRID_PROPERTY="FormattedHtml" INACTIVE="N" ITEM_IDENTIFIER="15039" MARKUP_LANGUAGE="HTML" NAME="State" ROW_SPAN="3" TMPL_ITEM_HOLDER_NAME="SiebControl_15_39" TYPE="Control" UPDATED="11/04/2016 14:28:43" UPDATED_BY="SADMIN" CREATED="02/05/2002 00:29:17" CREATED_BY="SADMIN" EXT_REC_TABLES="S_APPL_WT_IT_RX"&gt;</w:t>
              <w:br/>
              <w:tab/>
              <w:tab/>
              <w:tab/>
              <w:tab/>
              <w:tab/>
              <w:t>&lt;APPLET_WEB_TEMPLATE_ITEM_LOCALE APPLICATION_CODE="STD" INACTIVE="N" ITEM_IDENTIFIER="18011" LANGUAGE_CODE="ESN" NAME="ESN-STD" TRANSLATE="Y" UPDATED="09/20/2012 07:12:20" UPDATED_BY="SADMIN" CREATED="09/20/2012 07:12:20" CREATED_BY="SADMIN"&gt;</w:t>
              <w:br/>
              <w:tab/>
              <w:tab/>
              <w:tab/>
              <w:tab/>
              <w:tab/>
              <w:t>&lt;/APPLET_WEB_TEMPLATE_ITEM_LOCALE&gt;</w:t>
              <w:br/>
              <w:tab/>
              <w:tab/>
              <w:tab/>
              <w:tab/>
              <w:t>&lt;/APPLET_WEB_TEMPLATE_ITEM&gt;</w:t>
              <w:br/>
              <w:tab/>
              <w:tab/>
              <w:tab/>
              <w:tab/>
              <w:t>&lt;APPLET_WEB_TEMPLATE_ITEM COLUMN_SPAN="9" CONTROL="State" GRID_PROPERTY="FormattedLabel" INACTIVE="N" ITEM_IDENTIFIER="15030" MARKUP_LANGUAGE="HTML" NAME="StateLabel" ROW_SPAN="3" TYPE="Control" UPDATED="09/20/2012 07:12:20" UPDATED_BY="SADMIN" CREATED="07/12/2003 10:59:49" CREATED_BY="SADMIN"&gt;</w:t>
              <w:br/>
              <w:tab/>
              <w:tab/>
              <w:tab/>
              <w:tab/>
              <w:tab/>
              <w:t>&lt;APPLET_WEB_TEMPLATE_ITEM_LOCALE APPLICATION_CODE="STD" INACTIVE="N" ITEM_IDENTIFIER="18002" LANGUAGE_CODE="ESN" NAME="ESN-STD" TRANSLATE="Y" UPDATED="09/20/2012 07:12:20" UPDATED_BY="SADMIN" CREATED="09/20/2012 07:12:20" CREATED_BY="SADMIN"&gt;</w:t>
              <w:br/>
              <w:tab/>
              <w:tab/>
              <w:tab/>
              <w:tab/>
              <w:tab/>
              <w:t>&lt;/APPLET_WEB_TEMPLATE_ITEM_LOCALE&gt;</w:t>
              <w:br/>
              <w:tab/>
              <w:tab/>
              <w:tab/>
              <w:tab/>
              <w:t>&lt;/APPLET_WEB_TEMPLATE_ITEM&gt;</w:t>
              <w:br/>
              <w:tab/>
              <w:tab/>
              <w:tab/>
              <w:tab/>
              <w:t>&lt;APPLET_WEB_TEMPLATE_ITEM COLUMN_SPAN="45" CONTROL="Street Address" GRID_PROPERTY="FormattedHtml" INACTIVE="N" ITEM_IDENTIFIER="12011" MARKUP_LANGUAGE="HTML" NAME="Street Address" ROW_SPAN="3" TMPL_ITEM_HOLDER_NAME="SiebControl_12_11" TYPE="Control" UPDATED="11/04/2016 14:28:43" UPDATED_BY="SADMIN" CREATED="02/05/2002 00:29:17" CREATED_BY="SADMIN" EXT_REC_TABLES="S_APPL_WT_IT_RX"&gt;</w:t>
              <w:br/>
              <w:tab/>
              <w:tab/>
              <w:tab/>
              <w:tab/>
              <w:t>&lt;/APPLET_WEB_TEMPLATE_ITEM&gt;</w:t>
              <w:br/>
              <w:tab/>
              <w:tab/>
              <w:tab/>
              <w:tab/>
              <w:t>&lt;APPLET_WEB_TEMPLATE_ITEM COLUMN_SPAN="9" CONTROL="Street Address" GRID_PROPERTY="FormattedLabel" INACTIVE="N" ITEM_IDENTIFIER="12002" MARKUP_LANGUAGE="HTML" NAME="Street AddressLabel" ROW_SPAN="3" TYPE="Control" UPDATED="09/20/2012 07:12:19" UPDATED_BY="SADMIN" CREATED="07/12/2003 10:59:49" CREATED_BY="SADMIN"&gt;</w:t>
              <w:br/>
              <w:tab/>
              <w:tab/>
              <w:tab/>
              <w:tab/>
              <w:t>&lt;/APPLET_WEB_TEMPLATE_ITEM&gt;</w:t>
              <w:br/>
              <w:tab/>
              <w:tab/>
              <w:tab/>
              <w:tab/>
              <w:t>&lt;APPLET_WEB_TEMPLATE_ITEM COLUMN_SPAN="9" CONTROL="ThumbnImageFileName" GRID_PROPERTY="FormattedHtml" INACTIVE="N" ITEM_IDENTIFIER="6090" MARKUP_LANGUAGE="HTML" NAME="ThumbnImageFileName" ROW_SPAN="2" TMPL_ITEM_HOLDER_NAME="SiebControl_6_90" TYPE="Control" UPDATED="11/04/2016 14:28:43" UPDATED_BY="SADMIN" CREATED="02/05/2002 00:43:38" CREATED_BY="SADMIN" EXT_REC_TABLES="S_APPL_WT_IT_RX"&gt;</w:t>
              <w:br/>
              <w:tab/>
              <w:tab/>
              <w:tab/>
              <w:tab/>
              <w:t>&lt;/APPLET_WEB_TEMPLATE_ITEM&gt;</w:t>
              <w:br/>
              <w:tab/>
              <w:tab/>
              <w:tab/>
              <w:tab/>
              <w:t>&lt;APPLET_WEB_TEMPLATE_ITEM COLUMN_SPAN="17" CONTROL="URL" GRID_PROPERTY="FormattedHtml" INACTIVE="N" ITEM_IDENTIFIER="21039" MARKUP_LANGUAGE="HTML" NAME="URL" ROW_SPAN="3" TMPL_ITEM_HOLDER_NAME="SiebControl_21_39" TYPE="Control" UPDATED="11/04/2016 14:28:43" UPDATED_BY="SADMIN" CREATED="02/05/2002 20:48:41" CREATED_BY="SADMIN" EXT_REC_TABLES="S_APPL_WT_IT_RX"&gt;</w:t>
              <w:br/>
              <w:tab/>
              <w:tab/>
              <w:tab/>
              <w:tab/>
              <w:t>&lt;/APPLET_WEB_TEMPLATE_ITEM&gt;</w:t>
              <w:br/>
              <w:tab/>
              <w:tab/>
              <w:tab/>
              <w:tab/>
              <w:t>&lt;APPLET_WEB_TEMPLATE_ITEM COLUMN_SPAN="10" CONTROL="URL" GRID_PROPERTY="FormattedLabel" INACTIVE="N" ITEM_IDENTIFIER="21029" MARKUP_LANGUAGE="HTML" NAME="URLLabel" ROW_SPAN="3" TYPE="Control" UPDATED="12/17/2003 21:53:20" UPDATED_BY="SADMIN" CREATED="07/12/2003 10:59:49" CREATED_BY="SADMIN"&gt;</w:t>
              <w:br/>
              <w:tab/>
              <w:tab/>
              <w:tab/>
              <w:tab/>
              <w:t>&lt;/APPLET_WEB_TEMPLATE_ITEM&gt;</w:t>
              <w:br/>
              <w:tab/>
              <w:tab/>
              <w:tab/>
              <w:tab/>
              <w:t>&lt;APPLET_WEB_TEMPLATE_ITEM COLUMN_SPAN="17" CONTROL="Zip Code" GRID_PROPERTY="FormattedHtml" INACTIVE="N" ITEM_IDENTIFIER="18011" MARKUP_LANGUAGE="HTML" NAME="Zip Code" ROW_SPAN="3" TMPL_ITEM_HOLDER_NAME="SiebControl_18_11" TYPE="Control" UPDATED="11/04/2016 14:28:43" UPDATED_BY="SADMIN" CREATED="02/05/2002 00:29:17" CREATED_BY="SADMIN" EXT_REC_TABLES="S_APPL_WT_IT_RX"&gt;</w:t>
              <w:br/>
              <w:tab/>
              <w:tab/>
              <w:tab/>
              <w:tab/>
              <w:tab/>
              <w:t>&lt;APPLET_WEB_TEMPLATE_ITEM_LOCALE APPLICATION_CODE="STD" INACTIVE="N" ITEM_IDENTIFIER="15011" LANGUAGE_CODE="ESN" NAME="ESN-STD" TRANSLATE="Y" UPDATED="09/20/2012 07:12:20" UPDATED_BY="SADMIN" CREATED="09/20/2012 07:12:20" CREATED_BY="SADMIN"&gt;</w:t>
              <w:br/>
              <w:tab/>
              <w:tab/>
              <w:tab/>
              <w:tab/>
              <w:tab/>
              <w:t>&lt;/APPLET_WEB_TEMPLATE_ITEM_LOCALE&gt;</w:t>
              <w:br/>
              <w:tab/>
              <w:tab/>
              <w:tab/>
              <w:tab/>
              <w:t>&lt;/APPLET_WEB_TEMPLATE_ITEM&gt;</w:t>
              <w:br/>
              <w:tab/>
              <w:tab/>
              <w:tab/>
              <w:tab/>
              <w:t>&lt;APPLET_WEB_TEMPLATE_ITEM COLUMN_SPAN="9" CONTROL="Zip Code" GRID_PROPERTY="FormattedLabel" INACTIVE="N" ITEM_IDENTIFIER="18002" MARKUP_LANGUAGE="HTML" NAME="Zip CodeLabel" ROW_SPAN="3" TYPE="Control" UPDATED="09/20/2012 07:12:20" UPDATED_BY="SADMIN" CREATED="07/12/2003 10:59:49" CREATED_BY="SADMIN"&gt;</w:t>
              <w:br/>
              <w:tab/>
              <w:tab/>
              <w:tab/>
              <w:tab/>
              <w:tab/>
              <w:t>&lt;APPLET_WEB_TEMPLATE_ITEM_LOCALE APPLICATION_CODE="STD" INACTIVE="N" ITEM_IDENTIFIER="15002" LANGUAGE_CODE="ESN" NAME="ESN-STD" TRANSLATE="Y" UPDATED="09/20/2012 07:12:20" UPDATED_BY="SADMIN" CREATED="09/20/2012 07:12:20"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SVP Account Product Baseline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01:49:54" CREATED_BY="SADMIN" EXT_REC_TABLES="S_APPL_WTMPL_RX"&gt;</w:t>
              <w:br/>
              <w:tab/>
              <w:tab/>
              <w:tab/>
              <w:tab/>
              <w:t>&lt;APPLET_WEB_TEMPLATE_ITEM CONTROL="Account Name" INACTIVE="N" ITEM_IDENTIFIER="501" MARKUP_LANGUAGE="HTML" NAME="Account Name" TMPL_ITEM_HOLDER_NAME="SiebControl_501" TYPE="List Item" UPDATED="11/04/2016 12:29:42" UPDATED_BY="SADMIN" CREATED="06/05/2003 03:04:45"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12:29:42" UPDATED_BY="SADMIN" CREATED="11/04/2016 12:29:42" CREATED_BY="SADMIN" EXT_REC_TABLES="S_APPL_WT_IT_RX"&gt;</w:t>
              <w:br/>
              <w:tab/>
              <w:tab/>
              <w:tab/>
              <w:tab/>
              <w:t>&lt;/APPLET_WEB_TEMPLATE_ITEM&gt;</w:t>
              <w:br/>
              <w:tab/>
              <w:tab/>
              <w:tab/>
              <w:tab/>
              <w:t>&lt;APPLET_WEB_TEMPLATE_ITEM CONTROL="Baseline Cases" INACTIVE="N" ITEM_IDENTIFIER="502" MARKUP_LANGUAGE="HTML" NAME="Baseline Cases" TMPL_ITEM_HOLDER_NAME="SiebControl_502" TYPE="List Item" UPDATED="11/04/2016 12:29:42" UPDATED_BY="SADMIN" CREATED="06/05/2003 03:04:45" CREATED_BY="SADMIN" EXT_REC_TABLES="S_APPL_WT_IT_RX"&gt;</w:t>
              <w:br/>
              <w:tab/>
              <w:tab/>
              <w:tab/>
              <w:tab/>
              <w:t>&lt;/APPLET_WEB_TEMPLATE_ITEM&gt;</w:t>
              <w:br/>
              <w:tab/>
              <w:tab/>
              <w:tab/>
              <w:tab/>
              <w:t>&lt;APPLET_WEB_TEMPLATE_ITEM CONTROL="Baseline Currency" INACTIVE="N" ITEM_IDENTIFIER="503" MARKUP_LANGUAGE="HTML" NAME="Baseline Currency" TMPL_ITEM_HOLDER_NAME="SiebControl_503" TYPE="List Item" UPDATED="11/04/2016 12:29:42" UPDATED_BY="SADMIN" CREATED="06/05/2003 03:04:45" CREATED_BY="SADMIN" EXT_REC_TABLES="S_APPL_WT_IT_RX"&gt;</w:t>
              <w:br/>
              <w:tab/>
              <w:tab/>
              <w:tab/>
              <w:tab/>
              <w:t>&lt;/APPLET_WEB_TEMPLATE_ITEM&gt;</w:t>
              <w:br/>
              <w:tab/>
              <w:tab/>
              <w:tab/>
              <w:tab/>
              <w:t>&lt;APPLET_WEB_TEMPLATE_ITEM CONTROL="Baseline PCT" INACTIVE="N" ITEM_IDENTIFIER="504" MARKUP_LANGUAGE="HTML" NAME="Baseline PCT" TMPL_ITEM_HOLDER_NAME="SiebControl_504" TYPE="List Item" UPDATED="11/04/2016 12:29:42" UPDATED_BY="SADMIN" CREATED="06/05/2003 03:04:46" CREATED_BY="SADMIN" EXT_REC_TABLES="S_APPL_WT_IT_RX"&gt;</w:t>
              <w:br/>
              <w:tab/>
              <w:tab/>
              <w:tab/>
              <w:tab/>
              <w:t>&lt;/APPLET_WEB_TEMPLATE_ITEM&gt;</w:t>
              <w:br/>
              <w:tab/>
              <w:tab/>
              <w:tab/>
              <w:tab/>
              <w:t>&lt;APPLET_WEB_TEMPLATE_ITEM CONTROL="Basis Cases" INACTIVE="N" ITEM_IDENTIFIER="505" MARKUP_LANGUAGE="HTML" NAME="Basis Cases" TMPL_ITEM_HOLDER_NAME="SiebControl_505" TYPE="List Item" UPDATED="11/04/2016 12:29:42" UPDATED_BY="SADMIN" CREATED="06/05/2003 03:04:46" CREATED_BY="SADMIN" EXT_REC_TABLES="S_APPL_WT_IT_RX"&gt;</w:t>
              <w:br/>
              <w:tab/>
              <w:tab/>
              <w:tab/>
              <w:tab/>
              <w:t>&lt;/APPLET_WEB_TEMPLATE_ITEM&gt;</w:t>
              <w:br/>
              <w:tab/>
              <w:tab/>
              <w:tab/>
              <w:tab/>
              <w:t>&lt;APPLET_WEB_TEMPLATE_ITEM CONTROL="Basis Currency" INACTIVE="N" ITEM_IDENTIFIER="506" MARKUP_LANGUAGE="HTML" NAME="Basis Currency" TMPL_ITEM_HOLDER_NAME="SiebControl_506" TYPE="List Item" UPDATED="11/04/2016 12:29:42" UPDATED_BY="SADMIN" CREATED="06/05/2003 03:04:46" CREATED_BY="SADMIN" EXT_REC_TABLES="S_APPL_WT_IT_RX"&gt;</w:t>
              <w:br/>
              <w:tab/>
              <w:tab/>
              <w:tab/>
              <w:tab/>
              <w:t>&lt;/APPLET_WEB_TEMPLATE_ITEM&gt;</w:t>
              <w:br/>
              <w:tab/>
              <w:tab/>
              <w:tab/>
              <w:tab/>
              <w:t>&lt;APPLET_WEB_TEMPLATE_ITEM CONTROL="Basis PCT" INACTIVE="N" ITEM_IDENTIFIER="507" MARKUP_LANGUAGE="HTML" NAME="Basis PCT" TMPL_ITEM_HOLDER_NAME="SiebControl_507" TYPE="List Item" UPDATED="11/04/2016 12:29:42" UPDATED_BY="SADMIN" CREATED="06/05/2003 03:04:46" CREATED_BY="SADMIN" EXT_REC_TABLES="S_APPL_WT_IT_RX"&gt;</w:t>
              <w:br/>
              <w:tab/>
              <w:tab/>
              <w:tab/>
              <w:tab/>
              <w:t>&lt;/APPLET_WEB_TEMPLATE_ITEM&gt;</w:t>
              <w:br/>
              <w:tab/>
              <w:tab/>
              <w:tab/>
              <w:tab/>
              <w:t>&lt;APPLET_WEB_TEMPLATE_ITEM CONTROL="Change PCT" INACTIVE="N" ITEM_IDENTIFIER="508" MARKUP_LANGUAGE="HTML" NAME="Change PCT" TMPL_ITEM_HOLDER_NAME="SiebControl_508" TYPE="List Item" UPDATED="11/04/2016 12:29:42" UPDATED_BY="SADMIN" CREATED="06/05/2003 03:04:46"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12:29:42" UPDATED_BY="SADMIN" CREATED="06/05/2003 03:04:46" CREATED_BY="SADMIN" EXT_REC_TABLES="S_APPL_WT_IT_RX"&gt;</w:t>
              <w:br/>
              <w:tab/>
              <w:tab/>
              <w:tab/>
              <w:tab/>
              <w:t>&lt;/APPLET_WEB_TEMPLATE_ITEM&gt;</w:t>
              <w:br/>
              <w:tab/>
              <w:tab/>
              <w:tab/>
              <w:tab/>
              <w:t>&lt;APPLET_WEB_TEMPLATE_ITEM CONTROL="GotoNextSet" INACTIVE="N" ITEM_IDENTIFIER="123" MARKUP_LANGUAGE="HTML" NAME="GotoNextSet" TYPE="Control" UPDATED="06/05/2003 03:04:46" UPDATED_BY="SADMIN" CREATED="06/05/2003 03:04:46" CREATED_BY="SADMIN"&gt;</w:t>
              <w:br/>
              <w:tab/>
              <w:tab/>
              <w:tab/>
              <w:tab/>
              <w:t>&lt;/APPLET_WEB_TEMPLATE_ITEM&gt;</w:t>
              <w:br/>
              <w:tab/>
              <w:tab/>
              <w:tab/>
              <w:tab/>
              <w:t>&lt;APPLET_WEB_TEMPLATE_ITEM CONTROL="GotoPreviousSet" INACTIVE="N" ITEM_IDENTIFIER="122" MARKUP_LANGUAGE="HTML" NAME="GotoPreviousSet" TYPE="Control" UPDATED="06/05/2003 03:04:46" UPDATED_BY="SADMIN" CREATED="06/05/2003 03:04:46" CREATED_BY="SADMIN"&gt;</w:t>
              <w:br/>
              <w:tab/>
              <w:tab/>
              <w:tab/>
              <w:tab/>
              <w:t>&lt;/APPLET_WEB_TEMPLATE_ITEM&gt;</w:t>
              <w:br/>
              <w:tab/>
              <w:tab/>
              <w:tab/>
              <w:tab/>
              <w:t>&lt;APPLET_WEB_TEMPLATE_ITEM CONTROL="Incremental Currency" INACTIVE="N" ITEM_IDENTIFIER="510" MARKUP_LANGUAGE="HTML" NAME="Incremental Currency" TMPL_ITEM_HOLDER_NAME="SiebControl_510" TYPE="List Item" UPDATED="11/04/2016 12:29:42" UPDATED_BY="SADMIN" CREATED="06/05/2003 03:04:46" CREATED_BY="SADMIN" EXT_REC_TABLES="S_APPL_WT_IT_RX"&gt;</w:t>
              <w:br/>
              <w:tab/>
              <w:tab/>
              <w:tab/>
              <w:tab/>
              <w:t>&lt;/APPLET_WEB_TEMPLATE_ITEM&gt;</w:t>
              <w:br/>
              <w:tab/>
              <w:tab/>
              <w:tab/>
              <w:tab/>
              <w:t>&lt;APPLET_WEB_TEMPLATE_ITEM CONTROL="Joined Category Id" INACTIVE="N" ITEM_IDENTIFIER="511" MARKUP_LANGUAGE="HTML" NAME="Joined Category Id" TMPL_ITEM_HOLDER_NAME="SiebControl_511" TYPE="List Item" UPDATED="11/04/2016 12:29:42" UPDATED_BY="SADMIN" CREATED="06/05/2003 03:04:46"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12:29:42" UPDATED_BY="SADMIN" CREATED="11/04/2016 12:29:42"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12:29:42" UPDATED_BY="SADMIN" CREATED="11/04/2016 12:29:42"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12:29:42" UPDATED_BY="SADMIN" CREATED="06/05/2003 03:04:47" CREATED_BY="SADMIN" EXT_REC_TABLES="S_APPL_WT_IT_RX"&gt;</w:t>
              <w:br/>
              <w:tab/>
              <w:tab/>
              <w:tab/>
              <w:tab/>
              <w:t>&lt;/APPLET_WEB_TEMPLATE_ITEM&gt;</w:t>
              <w:br/>
              <w:tab/>
              <w:tab/>
              <w:tab/>
              <w:tab/>
              <w:t>&lt;APPLET_WEB_TEMPLATE_ITEM CONTROL="PY Qty" INACTIVE="N" ITEM_IDENTIFIER="521" MARKUP_LANGUAGE="HTML" NAME="PY Qty" TMPL_ITEM_HOLDER_NAME="SiebControl_521" TYPE="List Item" UPDATED="11/04/2016 12:29:42" UPDATED_BY="SADMIN" CREATED="04/16/2012 06:28:23" CREATED_BY="SADMIN" EXT_REC_TABLES="S_APPL_WT_IT_RX"&gt;</w:t>
              <w:br/>
              <w:tab/>
              <w:tab/>
              <w:tab/>
              <w:tab/>
              <w:t>&lt;/APPLET_WEB_TEMPLATE_ITEM&gt;</w:t>
              <w:br/>
              <w:tab/>
              <w:tab/>
              <w:tab/>
              <w:tab/>
              <w:t>&lt;APPLET_WEB_TEMPLATE_ITEM CONTROL="Period Name" INACTIVE="N" ITEM_IDENTIFIER="512" MARKUP_LANGUAGE="HTML" NAME="Period Name" TMPL_ITEM_HOLDER_NAME="SiebControl_512" TYPE="List Item" UPDATED="11/04/2016 12:29:42" UPDATED_BY="SADMIN" CREATED="06/05/2003 03:04:47" CREATED_BY="SADMIN" EXT_REC_TABLES="S_APPL_WT_IT_RX"&gt;</w:t>
              <w:br/>
              <w:tab/>
              <w:tab/>
              <w:tab/>
              <w:tab/>
              <w:t>&lt;/APPLET_WEB_TEMPLATE_ITEM&gt;</w:t>
              <w:br/>
              <w:tab/>
              <w:tab/>
              <w:tab/>
              <w:tab/>
              <w:t>&lt;APPLET_WEB_TEMPLATE_ITEM CONTROL="Planning Cases" INACTIVE="N" ITEM_IDENTIFIER="513" MARKUP_LANGUAGE="HTML" NAME="Planning Cases" TMPL_ITEM_HOLDER_NAME="SiebControl_513" TYPE="List Item" UPDATED="11/04/2016 12:29:42" UPDATED_BY="SADMIN" CREATED="06/05/2003 03:04:47" CREATED_BY="SADMIN" EXT_REC_TABLES="S_APPL_WT_IT_RX"&gt;</w:t>
              <w:br/>
              <w:tab/>
              <w:tab/>
              <w:tab/>
              <w:tab/>
              <w:t>&lt;/APPLET_WEB_TEMPLATE_ITEM&gt;</w:t>
              <w:br/>
              <w:tab/>
              <w:tab/>
              <w:tab/>
              <w:tab/>
              <w:t>&lt;APPLET_WEB_TEMPLATE_ITEM CONTROL="Planning Currency" INACTIVE="N" ITEM_IDENTIFIER="514" MARKUP_LANGUAGE="HTML" NAME="Planning Currency" TMPL_ITEM_HOLDER_NAME="SiebControl_514" TYPE="List Item" UPDATED="11/04/2016 12:29:42" UPDATED_BY="SADMIN" CREATED="06/05/2003 03:04:47" CREATED_BY="SADMIN" EXT_REC_TABLES="S_APPL_WT_IT_RX"&gt;</w:t>
              <w:br/>
              <w:tab/>
              <w:tab/>
              <w:tab/>
              <w:tab/>
              <w:t>&lt;/APPLET_WEB_TEMPLATE_ITEM&gt;</w:t>
              <w:br/>
              <w:tab/>
              <w:tab/>
              <w:tab/>
              <w:tab/>
              <w:t>&lt;APPLET_WEB_TEMPLATE_ITEM CONTROL="Planning PCT" INACTIVE="N" ITEM_IDENTIFIER="515" MARKUP_LANGUAGE="HTML" NAME="Planning PCT" TMPL_ITEM_HOLDER_NAME="SiebControl_515" TYPE="List Item" UPDATED="11/04/2016 12:29:42" UPDATED_BY="SADMIN" CREATED="06/05/2003 03:04:47"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12:29:42" UPDATED_BY="SADMIN" CREATED="06/05/2003 03:04:47" CREATED_BY="SADMIN" EXT_REC_TABLES="S_APPL_WT_IT_RX"&gt;</w:t>
              <w:br/>
              <w:tab/>
              <w:tab/>
              <w:tab/>
              <w:tab/>
              <w:t>&lt;/APPLET_WEB_TEMPLATE_ITEM&gt;</w:t>
              <w:br/>
              <w:tab/>
              <w:tab/>
              <w:tab/>
              <w:tab/>
              <w:t>&lt;APPLET_WEB_TEMPLATE_ITEM CONTROL="Product Id" INACTIVE="N" ITEM_IDENTIFIER="516" MARKUP_LANGUAGE="HTML" NAME="Product Id" TMPL_ITEM_HOLDER_NAME="SiebControl_516" TYPE="List Item" UPDATED="11/04/2016 12:29:42" UPDATED_BY="SADMIN" CREATED="06/05/2003 03:04:47" CREATED_BY="SADMIN" EXT_REC_TABLES="S_APPL_WT_IT_RX"&gt;</w:t>
              <w:br/>
              <w:tab/>
              <w:tab/>
              <w:tab/>
              <w:tab/>
              <w:t>&lt;/APPLET_WEB_TEMPLATE_ITEM&gt;</w:t>
              <w:br/>
              <w:tab/>
              <w:tab/>
              <w:tab/>
              <w:tab/>
              <w:t>&lt;APPLET_WEB_TEMPLATE_ITEM CONTROL="Product Name" INACTIVE="N" ITEM_IDENTIFIER="517" MARKUP_LANGUAGE="HTML" NAME="Product Name" TMPL_ITEM_HOLDER_NAME="SiebControl_517" TYPE="List Item" UPDATED="11/04/2016 12:29:42" UPDATED_BY="SADMIN" CREATED="06/05/2003 03:04:47" CREATED_BY="SADMIN" EXT_REC_TABLES="S_APPL_WT_IT_RX"&gt;</w:t>
              <w:br/>
              <w:tab/>
              <w:tab/>
              <w:tab/>
              <w:tab/>
              <w:t>&lt;/APPLET_WEB_TEMPLATE_ITEM&gt;</w:t>
              <w:br/>
              <w:tab/>
              <w:tab/>
              <w:tab/>
              <w:tab/>
              <w:t>&lt;APPLET_WEB_TEMPLATE_ITEM CONTROL="Promotion Name" INACTIVE="N" ITEM_IDENTIFIER="518" MARKUP_LANGUAGE="HTML" NAME="Promotion Name" TMPL_ITEM_HOLDER_NAME="SiebControl_518" TYPE="List Item" UPDATED="11/04/2016 12:29:42" UPDATED_BY="SADMIN" CREATED="06/05/2003 03:04:47"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12:29:42" UPDATED_BY="SADMIN" CREATED="11/04/2016 12:29:42" CREATED_BY="SADMIN" EXT_REC_TABLES="S_APPL_WT_IT_RX"&gt;</w:t>
              <w:br/>
              <w:tab/>
              <w:tab/>
              <w:tab/>
              <w:tab/>
              <w:t>&lt;/APPLET_WEB_TEMPLATE_ITEM&gt;</w:t>
              <w:br/>
              <w:tab/>
              <w:tab/>
              <w:tab/>
              <w:tab/>
              <w:t>&lt;APPLET_WEB_TEMPLATE_ITEM CONTROL="Skip Flag" INACTIVE="N" ITEM_IDENTIFIER="519" MARKUP_LANGUAGE="HTML" NAME="Skip Flag" TMPL_ITEM_HOLDER_NAME="SiebControl_519" TYPE="List Item" UPDATED="11/04/2016 12:29:42" UPDATED_BY="SADMIN" CREATED="06/05/2003 03:04:47" CREATED_BY="SADMIN" EXT_REC_TABLES="S_APPL_WT_IT_RX"&gt;</w:t>
              <w:br/>
              <w:tab/>
              <w:tab/>
              <w:tab/>
              <w:tab/>
              <w:t>&lt;/APPLET_WEB_TEMPLATE_ITEM&gt;</w:t>
              <w:br/>
              <w:tab/>
              <w:tab/>
              <w:tab/>
              <w:tab/>
              <w:t>&lt;APPLET_WEB_TEMPLATE_ITEM CONTROL="Target Qty" INACTIVE="N" ITEM_IDENTIFIER="523" MARKUP_LANGUAGE="HTML" NAME="Target Qty" TMPL_ITEM_HOLDER_NAME="SiebControl_523" TYPE="List Item" UPDATED="11/04/2016 12:29:42" UPDATED_BY="SADMIN" CREATED="04/16/2012 06:28:23" CREATED_BY="SADMIN" EXT_REC_TABLES="S_APPL_WT_IT_RX"&gt;</w:t>
              <w:br/>
              <w:tab/>
              <w:tab/>
              <w:tab/>
              <w:tab/>
              <w:t>&lt;/APPLET_WEB_TEMPLATE_ITEM&gt;</w:t>
              <w:br/>
              <w:tab/>
              <w:tab/>
              <w:tab/>
              <w:tab/>
              <w:t>&lt;APPLET_WEB_TEMPLATE_ITEM CONTROL="Total Cases" INACTIVE="N" ITEM_IDENTIFIER="520" MARKUP_LANGUAGE="HTML" NAME="Total Cases" TMPL_ITEM_HOLDER_NAME="SiebControl_520" TYPE="List Item" UPDATED="11/04/2016 12:29:42" UPDATED_BY="SADMIN" CREATED="06/05/2003 03:04:48"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01:49:55" CREATED_BY="SADMIN" EXT_REC_TABLES="S_APPL_WTMPL_RX"&gt;</w:t>
              <w:br/>
              <w:tab/>
              <w:tab/>
              <w:tab/>
              <w:tab/>
              <w:t>&lt;APPLET_WEB_TEMPLATE_ITEM CONTROL="Account Name" INACTIVE="N" ITEM_IDENTIFIER="1296" MARKUP_LANGUAGE="HTML" NAME="Account Name" TMPL_ITEM_HOLDER_NAME="SiebControl_1296" TYPE="List Item" UPDATED="11/04/2016 12:29:42" UPDATED_BY="SADMIN" CREATED="06/05/2003 03:04:48"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12:29:42" UPDATED_BY="SADMIN" CREATED="11/04/2016 12:29:42" CREATED_BY="SADMIN" EXT_REC_TABLES="S_APPL_WT_IT_RX"&gt;</w:t>
              <w:br/>
              <w:tab/>
              <w:tab/>
              <w:tab/>
              <w:tab/>
              <w:t>&lt;/APPLET_WEB_TEMPLATE_ITEM&gt;</w:t>
              <w:br/>
              <w:tab/>
              <w:tab/>
              <w:tab/>
              <w:tab/>
              <w:t>&lt;APPLET_WEB_TEMPLATE_ITEM CONTROL="Baseline Cases" INACTIVE="N" ITEM_IDENTIFIER="1297" MARKUP_LANGUAGE="HTML" NAME="Baseline Cases" TMPL_ITEM_HOLDER_NAME="SiebControl_1297" TYPE="List Item" UPDATED="11/04/2016 12:29:42" UPDATED_BY="SADMIN" CREATED="06/05/2003 03:04:48" CREATED_BY="SADMIN" EXT_REC_TABLES="S_APPL_WT_IT_RX"&gt;</w:t>
              <w:br/>
              <w:tab/>
              <w:tab/>
              <w:tab/>
              <w:tab/>
              <w:t>&lt;/APPLET_WEB_TEMPLATE_ITEM&gt;</w:t>
              <w:br/>
              <w:tab/>
              <w:tab/>
              <w:tab/>
              <w:tab/>
              <w:t>&lt;APPLET_WEB_TEMPLATE_ITEM CONTROL="Baseline Currency" INACTIVE="N" ITEM_IDENTIFIER="1298" MARKUP_LANGUAGE="HTML" NAME="Baseline Currency" TMPL_ITEM_HOLDER_NAME="SiebControl_1298" TYPE="List Item" UPDATED="11/04/2016 12:29:42" UPDATED_BY="SADMIN" CREATED="06/05/2003 03:04:48" CREATED_BY="SADMIN" EXT_REC_TABLES="S_APPL_WT_IT_RX"&gt;</w:t>
              <w:br/>
              <w:tab/>
              <w:tab/>
              <w:tab/>
              <w:tab/>
              <w:t>&lt;/APPLET_WEB_TEMPLATE_ITEM&gt;</w:t>
              <w:br/>
              <w:tab/>
              <w:tab/>
              <w:tab/>
              <w:tab/>
              <w:t>&lt;APPLET_WEB_TEMPLATE_ITEM CONTROL="Baseline PCT" INACTIVE="N" ITEM_IDENTIFIER="1299" MARKUP_LANGUAGE="HTML" NAME="Baseline PCT" TMPL_ITEM_HOLDER_NAME="SiebControl_1299" TYPE="List Item" UPDATED="11/04/2016 12:29:42" UPDATED_BY="SADMIN" CREATED="06/05/2003 03:04:48" CREATED_BY="SADMIN" EXT_REC_TABLES="S_APPL_WT_IT_RX"&gt;</w:t>
              <w:br/>
              <w:tab/>
              <w:tab/>
              <w:tab/>
              <w:tab/>
              <w:t>&lt;/APPLET_WEB_TEMPLATE_ITEM&gt;</w:t>
              <w:br/>
              <w:tab/>
              <w:tab/>
              <w:tab/>
              <w:tab/>
              <w:t>&lt;APPLET_WEB_TEMPLATE_ITEM CONTROL="Basis Cases" INACTIVE="N" ITEM_IDENTIFIER="1300" MARKUP_LANGUAGE="HTML" NAME="Basis Cases" TMPL_ITEM_HOLDER_NAME="SiebControl_1300" TYPE="List Item" UPDATED="11/04/2016 12:29:42" UPDATED_BY="SADMIN" CREATED="06/05/2003 03:04:48" CREATED_BY="SADMIN" EXT_REC_TABLES="S_APPL_WT_IT_RX"&gt;</w:t>
              <w:br/>
              <w:tab/>
              <w:tab/>
              <w:tab/>
              <w:tab/>
              <w:t>&lt;/APPLET_WEB_TEMPLATE_ITEM&gt;</w:t>
              <w:br/>
              <w:tab/>
              <w:tab/>
              <w:tab/>
              <w:tab/>
              <w:t>&lt;APPLET_WEB_TEMPLATE_ITEM CONTROL="Basis Currency" INACTIVE="N" ITEM_IDENTIFIER="1301" MARKUP_LANGUAGE="HTML" NAME="Basis Currency" TMPL_ITEM_HOLDER_NAME="SiebControl_1301" TYPE="List Item" UPDATED="11/04/2016 12:29:42" UPDATED_BY="SADMIN" CREATED="06/05/2003 03:04:48" CREATED_BY="SADMIN" EXT_REC_TABLES="S_APPL_WT_IT_RX"&gt;</w:t>
              <w:br/>
              <w:tab/>
              <w:tab/>
              <w:tab/>
              <w:tab/>
              <w:t>&lt;/APPLET_WEB_TEMPLATE_ITEM&gt;</w:t>
              <w:br/>
              <w:tab/>
              <w:tab/>
              <w:tab/>
              <w:tab/>
              <w:t>&lt;APPLET_WEB_TEMPLATE_ITEM CONTROL="Basis PCT" INACTIVE="N" ITEM_IDENTIFIER="1302" MARKUP_LANGUAGE="HTML" NAME="Basis PCT" TMPL_ITEM_HOLDER_NAME="SiebControl_1302" TYPE="List Item" UPDATED="11/04/2016 12:29:42" UPDATED_BY="SADMIN" CREATED="06/05/2003 03:04:48" CREATED_BY="SADMIN" EXT_REC_TABLES="S_APPL_WT_IT_RX"&gt;</w:t>
              <w:br/>
              <w:tab/>
              <w:tab/>
              <w:tab/>
              <w:tab/>
              <w:t>&lt;/APPLET_WEB_TEMPLATE_ITEM&gt;</w:t>
              <w:br/>
              <w:tab/>
              <w:tab/>
              <w:tab/>
              <w:tab/>
              <w:t>&lt;APPLET_WEB_TEMPLATE_ITEM CONTROL="Change PCT" INACTIVE="N" ITEM_IDENTIFIER="1303" MARKUP_LANGUAGE="HTML" NAME="Change PCT" TMPL_ITEM_HOLDER_NAME="SiebControl_1303" TYPE="List Item" UPDATED="11/04/2016 12:29:42" UPDATED_BY="SADMIN" CREATED="06/05/2003 03:04:48"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12:29:42" UPDATED_BY="SADMIN" CREATED="06/05/2003 03:04:48"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12:29:42" UPDATED_BY="SADMIN" CREATED="06/05/2003 03:04:49"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12:29:42" UPDATED_BY="SADMIN" CREATED="06/05/2003 03:04:49" CREATED_BY="SADMIN" EXT_REC_TABLES="S_APPL_WT_IT_RX"&gt;</w:t>
              <w:br/>
              <w:tab/>
              <w:tab/>
              <w:tab/>
              <w:tab/>
              <w:t>&lt;/APPLET_WEB_TEMPLATE_ITEM&gt;</w:t>
              <w:br/>
              <w:tab/>
              <w:tab/>
              <w:tab/>
              <w:tab/>
              <w:t>&lt;APPLET_WEB_TEMPLATE_ITEM CONTROL="Incremental Currency" INACTIVE="N" ITEM_IDENTIFIER="1305" MARKUP_LANGUAGE="HTML" NAME="Incremental Currency" TMPL_ITEM_HOLDER_NAME="SiebControl_1305" TYPE="List Item" UPDATED="11/04/2016 12:29:42" UPDATED_BY="SADMIN" CREATED="06/05/2003 03:04:49" CREATED_BY="SADMIN" EXT_REC_TABLES="S_APPL_WT_IT_RX"&gt;</w:t>
              <w:br/>
              <w:tab/>
              <w:tab/>
              <w:tab/>
              <w:tab/>
              <w:t>&lt;/APPLET_WEB_TEMPLATE_ITEM&gt;</w:t>
              <w:br/>
              <w:tab/>
              <w:tab/>
              <w:tab/>
              <w:tab/>
              <w:t>&lt;APPLET_WEB_TEMPLATE_ITEM CONTROL="Joined Category Id" INACTIVE="N" ITEM_IDENTIFIER="1306" MARKUP_LANGUAGE="HTML" NAME="Joined Category Id" TMPL_ITEM_HOLDER_NAME="SiebControl_1306" TYPE="List Item" UPDATED="11/04/2016 12:29:42" UPDATED_BY="SADMIN" CREATED="06/05/2003 03:04:49"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12:29:42" UPDATED_BY="SADMIN" CREATED="11/04/2016 12:29:42"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12:29:42" UPDATED_BY="SADMIN" CREATED="06/05/2003 03:04:49" CREATED_BY="SADMIN" EXT_REC_TABLES="S_APPL_WT_IT_RX"&gt;</w:t>
              <w:br/>
              <w:tab/>
              <w:tab/>
              <w:tab/>
              <w:tab/>
              <w:t>&lt;/APPLET_WEB_TEMPLATE_ITEM&gt;</w:t>
              <w:br/>
              <w:tab/>
              <w:tab/>
              <w:tab/>
              <w:tab/>
              <w:t>&lt;APPLET_WEB_TEMPLATE_ITEM CONTROL="Period Name" INACTIVE="N" ITEM_IDENTIFIER="1307" MARKUP_LANGUAGE="HTML" NAME="Period Name" TMPL_ITEM_HOLDER_NAME="SiebControl_1307" TYPE="List Item" UPDATED="11/04/2016 12:29:42" UPDATED_BY="SADMIN" CREATED="06/05/2003 03:04:49" CREATED_BY="SADMIN" EXT_REC_TABLES="S_APPL_WT_IT_RX"&gt;</w:t>
              <w:br/>
              <w:tab/>
              <w:tab/>
              <w:tab/>
              <w:tab/>
              <w:t>&lt;/APPLET_WEB_TEMPLATE_ITEM&gt;</w:t>
              <w:br/>
              <w:tab/>
              <w:tab/>
              <w:tab/>
              <w:tab/>
              <w:t>&lt;APPLET_WEB_TEMPLATE_ITEM CONTROL="Planning Cases" INACTIVE="N" ITEM_IDENTIFIER="1308" MARKUP_LANGUAGE="HTML" NAME="Planning Cases" TMPL_ITEM_HOLDER_NAME="SiebControl_1308" TYPE="List Item" UPDATED="11/04/2016 12:29:42" UPDATED_BY="SADMIN" CREATED="06/05/2003 03:04:49" CREATED_BY="SADMIN" EXT_REC_TABLES="S_APPL_WT_IT_RX"&gt;</w:t>
              <w:br/>
              <w:tab/>
              <w:tab/>
              <w:tab/>
              <w:tab/>
              <w:t>&lt;/APPLET_WEB_TEMPLATE_ITEM&gt;</w:t>
              <w:br/>
              <w:tab/>
              <w:tab/>
              <w:tab/>
              <w:tab/>
              <w:t>&lt;APPLET_WEB_TEMPLATE_ITEM CONTROL="Planning Currency" INACTIVE="N" ITEM_IDENTIFIER="1309" MARKUP_LANGUAGE="HTML" NAME="Planning Currency" TMPL_ITEM_HOLDER_NAME="SiebControl_1309" TYPE="List Item" UPDATED="11/04/2016 12:29:42" UPDATED_BY="SADMIN" CREATED="06/05/2003 03:04:49" CREATED_BY="SADMIN" EXT_REC_TABLES="S_APPL_WT_IT_RX"&gt;</w:t>
              <w:br/>
              <w:tab/>
              <w:tab/>
              <w:tab/>
              <w:tab/>
              <w:t>&lt;/APPLET_WEB_TEMPLATE_ITEM&gt;</w:t>
              <w:br/>
              <w:tab/>
              <w:tab/>
              <w:tab/>
              <w:tab/>
              <w:t>&lt;APPLET_WEB_TEMPLATE_ITEM CONTROL="Planning PCT" INACTIVE="N" ITEM_IDENTIFIER="1310" MARKUP_LANGUAGE="HTML" NAME="Planning PCT" TMPL_ITEM_HOLDER_NAME="SiebControl_1310" TYPE="List Item" UPDATED="11/04/2016 12:29:42" UPDATED_BY="SADMIN" CREATED="06/05/2003 03:04:49" CREATED_BY="SADMIN" EXT_REC_TABLES="S_APPL_WT_IT_RX"&gt;</w:t>
              <w:br/>
              <w:tab/>
              <w:tab/>
              <w:tab/>
              <w:tab/>
              <w:t>&lt;/APPLET_WEB_TEMPLATE_ITEM&gt;</w:t>
              <w:br/>
              <w:tab/>
              <w:tab/>
              <w:tab/>
              <w:tab/>
              <w:t>&lt;APPLET_WEB_TEMPLATE_ITEM CONTROL="Product Id" INACTIVE="N" ITEM_IDENTIFIER="1801" MARKUP_LANGUAGE="HTML" NAME="Product Id" TMPL_ITEM_HOLDER_NAME="SiebControl_1801" TYPE="List Item" UPDATED="11/04/2016 12:29:42" UPDATED_BY="SADMIN" CREATED="06/05/2003 03:04:49" CREATED_BY="SADMIN" EXT_REC_TABLES="S_APPL_WT_IT_RX"&gt;</w:t>
              <w:br/>
              <w:tab/>
              <w:tab/>
              <w:tab/>
              <w:tab/>
              <w:t>&lt;/APPLET_WEB_TEMPLATE_ITEM&gt;</w:t>
              <w:br/>
              <w:tab/>
              <w:tab/>
              <w:tab/>
              <w:tab/>
              <w:t>&lt;APPLET_WEB_TEMPLATE_ITEM CONTROL="Product Name" INACTIVE="N" ITEM_IDENTIFIER="1802" MARKUP_LANGUAGE="HTML" NAME="Product Name" TMPL_ITEM_HOLDER_NAME="SiebControl_1802" TYPE="List Item" UPDATED="11/04/2016 12:29:42" UPDATED_BY="SADMIN" CREATED="06/05/2003 03:04:50" CREATED_BY="SADMIN" EXT_REC_TABLES="S_APPL_WT_IT_RX"&gt;</w:t>
              <w:br/>
              <w:tab/>
              <w:tab/>
              <w:tab/>
              <w:tab/>
              <w:t>&lt;/APPLET_WEB_TEMPLATE_ITEM&gt;</w:t>
              <w:br/>
              <w:tab/>
              <w:tab/>
              <w:tab/>
              <w:tab/>
              <w:t>&lt;APPLET_WEB_TEMPLATE_ITEM CONTROL="Promotion Name" INACTIVE="N" ITEM_IDENTIFIER="1803" MARKUP_LANGUAGE="HTML" NAME="Promotion Name" TMPL_ITEM_HOLDER_NAME="SiebControl_1803" TYPE="List Item" UPDATED="11/04/2016 12:29:42" UPDATED_BY="SADMIN" CREATED="06/05/2003 03:04:50"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12:29:42" UPDATED_BY="SADMIN" CREATED="11/04/2016 12:29:42" CREATED_BY="SADMIN" EXT_REC_TABLES="S_APPL_WT_IT_RX"&gt;</w:t>
              <w:br/>
              <w:tab/>
              <w:tab/>
              <w:tab/>
              <w:tab/>
              <w:t>&lt;/APPLET_WEB_TEMPLATE_ITEM&gt;</w:t>
              <w:br/>
              <w:tab/>
              <w:tab/>
              <w:tab/>
              <w:tab/>
              <w:t>&lt;APPLET_WEB_TEMPLATE_ITEM CONTROL="Skip Flag" INACTIVE="N" ITEM_IDENTIFIER="1804" MARKUP_LANGUAGE="HTML" NAME="Skip Flag" TMPL_ITEM_HOLDER_NAME="SiebControl_1804" TYPE="List Item" UPDATED="11/04/2016 12:29:42" UPDATED_BY="SADMIN" CREATED="06/05/2003 03:04:50" CREATED_BY="SADMIN" EXT_REC_TABLES="S_APPL_WT_IT_RX"&gt;</w:t>
              <w:br/>
              <w:tab/>
              <w:tab/>
              <w:tab/>
              <w:tab/>
              <w:t>&lt;/APPLET_WEB_TEMPLATE_ITEM&gt;</w:t>
              <w:br/>
              <w:tab/>
              <w:tab/>
              <w:tab/>
              <w:tab/>
              <w:t>&lt;APPLET_WEB_TEMPLATE_ITEM CONTROL="Total Cases" INACTIVE="N" ITEM_IDENTIFIER="1805" MARKUP_LANGUAGE="HTML" NAME="Total Cases" TMPL_ITEM_HOLDER_NAME="SiebControl_1805" TYPE="List Item" UPDATED="11/04/2016 12:29:42" UPDATED_BY="SADMIN" CREATED="06/05/2003 03:04:50" CREATED_BY="SADMIN" EXT_REC_TABLES="S_APPL_WT_IT_RX"&gt;</w:t>
              <w:br/>
              <w:tab/>
              <w:tab/>
              <w:tab/>
              <w:tab/>
              <w:t>&lt;/APPLET_WEB_TEMPLATE_ITEM&gt;</w:t>
              <w:br/>
              <w:tab/>
              <w:tab/>
              <w:tab/>
              <w:tab/>
              <w:t>&lt;APPLET_WEB_TEMPLATE_ITEM CONTROL="Total Currency" INACTIVE="N" ITEM_IDENTIFIER="1806" MARKUP_LANGUAGE="HTML" NAME="Total Currency" TMPL_ITEM_HOLDER_NAME="SiebControl_1806" TYPE="List Item" UPDATED="11/04/2016 12:29:42" UPDATED_BY="SADMIN" CREATED="06/05/2003 03:04:50" CREATED_BY="SADMIN" EXT_REC_TABLES="S_APPL_WT_IT_RX"&gt;</w:t>
              <w:br/>
              <w:tab/>
              <w:tab/>
              <w:tab/>
              <w:tab/>
              <w:t>&lt;/APPLET_WEB_TEMPLATE_ITEM&gt;</w:t>
              <w:br/>
              <w:tab/>
              <w:tab/>
              <w:tab/>
              <w:tab/>
              <w:t>&lt;APPLET_WEB_TEMPLATE_ITEM CONTROL="Total Planning Cases" INACTIVE="N" ITEM_IDENTIFIER="1807" MARKUP_LANGUAGE="HTML" NAME="Total Planning Cases" TMPL_ITEM_HOLDER_NAME="SiebControl_1807" TYPE="List Item" UPDATED="11/04/2016 12:29:42" UPDATED_BY="SADMIN" CREATED="06/05/2003 03:04:50" CREATED_BY="SADMIN" EXT_REC_TABLES="S_APPL_WT_IT_RX"&gt;</w:t>
              <w:br/>
              <w:tab/>
              <w:tab/>
              <w:tab/>
              <w:tab/>
              <w:t>&lt;/APPLET_WEB_TEMPLATE_ITEM&gt;</w:t>
              <w:br/>
              <w:tab/>
              <w:tab/>
              <w:tab/>
              <w:tab/>
              <w:t>&lt;APPLET_WEB_TEMPLATE_ITEM CONTROL="Total Planning Currency" INACTIVE="N" ITEM_IDENTIFIER="1808" MARKUP_LANGUAGE="HTML" NAME="Total Planning Currency" TMPL_ITEM_HOLDER_NAME="SiebControl_1808" TYPE="List Item" UPDATED="11/04/2016 12:29:42" UPDATED_BY="SADMIN" CREATED="06/05/2003 03:04:50"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12:29:43" UPDATED_BY="SADMIN" CREATED="06/05/2003 03:04:50"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12:29:43" UPDATED_BY="SADMIN" CREATED="06/05/2003 03:04:50"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12:29:43" UPDATED_BY="SADMIN" CREATED="06/05/2003 03:04:50"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01:49:55" CREATED_BY="SADMIN" EXT_REC_TABLES="S_APPL_WTMPL_RX"&gt;</w:t>
              <w:br/>
              <w:tab/>
              <w:tab/>
              <w:tab/>
              <w:tab/>
              <w:t>&lt;APPLET_WEB_TEMPLATE_ITEM CONTROL="Applet_Title" EXTENSION_FLAG="Y" ITEM_IDENTIFIER="99929" NAME="Applet_Title" TMPL_ITEM_HOLDER_NAME="SiebControl_99929" TYPE="Control" UPDATED="11/04/2016 12:29:43" UPDATED_BY="SADMIN" CREATED="11/04/2016 12:29:43" CREATED_BY="SADMIN" EXT_REC_TABLES="S_APPL_WT_IT_RX"&gt;</w:t>
              <w:br/>
              <w:tab/>
              <w:tab/>
              <w:tab/>
              <w:tab/>
              <w:t>&lt;/APPLET_WEB_TEMPLATE_ITEM&gt;</w:t>
              <w:br/>
              <w:tab/>
              <w:tab/>
              <w:tab/>
              <w:tab/>
              <w:t>&lt;APPLET_WEB_TEMPLATE_ITEM CONTROL="Baseline Cases" INACTIVE="N" ITEM_IDENTIFIER="504" MARKUP_LANGUAGE="HTML" NAME="Baseline Cases" TMPL_ITEM_HOLDER_NAME="SiebControl_504" TYPE="List Item" UPDATED="11/04/2016 12:29:43" UPDATED_BY="SADMIN" CREATED="06/05/2003 03:04:51" CREATED_BY="SADMIN" EXT_REC_TABLES="S_APPL_WT_IT_RX"&gt;</w:t>
              <w:br/>
              <w:tab/>
              <w:tab/>
              <w:tab/>
              <w:tab/>
              <w:t>&lt;/APPLET_WEB_TEMPLATE_ITEM&gt;</w:t>
              <w:br/>
              <w:tab/>
              <w:tab/>
              <w:tab/>
              <w:tab/>
              <w:t>&lt;APPLET_WEB_TEMPLATE_ITEM CONTROL="Baseline Units" INACTIVE="N" ITEM_IDENTIFIER="505" MARKUP_LANGUAGE="HTML" NAME="Baseline Units" TMPL_ITEM_HOLDER_NAME="SiebControl_505" TYPE="List Item" UPDATED="11/04/2016 12:29:43" UPDATED_BY="SADMIN" CREATED="04/16/2012 06:28:23" CREATED_BY="SADMIN" EXT_REC_TABLES="S_APPL_WT_IT_RX"&gt;</w:t>
              <w:br/>
              <w:tab/>
              <w:tab/>
              <w:tab/>
              <w:tab/>
              <w:t>&lt;/APPLET_WEB_TEMPLATE_ITEM&gt;</w:t>
              <w:br/>
              <w:tab/>
              <w:tab/>
              <w:tab/>
              <w:tab/>
              <w:t>&lt;APPLET_WEB_TEMPLATE_ITEM CONTROL="Basis Cases" INACTIVE="N" ITEM_IDENTIFIER="502" MARKUP_LANGUAGE="HTML" NAME="Basis Cases" TMPL_ITEM_HOLDER_NAME="SiebControl_502" TYPE="List Item" UPDATED="11/04/2016 12:29:43" UPDATED_BY="SADMIN" CREATED="06/05/2003 03:04:51" CREATED_BY="SADMIN" EXT_REC_TABLES="S_APPL_WT_IT_RX"&gt;</w:t>
              <w:br/>
              <w:tab/>
              <w:tab/>
              <w:tab/>
              <w:tab/>
              <w:t>&lt;/APPLET_WEB_TEMPLATE_ITEM&gt;</w:t>
              <w:br/>
              <w:tab/>
              <w:tab/>
              <w:tab/>
              <w:tab/>
              <w:t>&lt;APPLET_WEB_TEMPLATE_ITEM CONTROL="Cost" INACTIVE="N" ITEM_IDENTIFIER="514" MARKUP_LANGUAGE="HTML" NAME="Cost" TMPL_ITEM_HOLDER_NAME="SiebControl_514" TYPE="List Item" UPDATED="11/04/2016 12:29:43" UPDATED_BY="SADMIN" CREATED="04/16/2012 06:28:23" CREATED_BY="SADMIN" EXT_REC_TABLES="S_APPL_WT_IT_RX"&gt;</w:t>
              <w:br/>
              <w:tab/>
              <w:tab/>
              <w:tab/>
              <w:tab/>
              <w:t>&lt;/APPLET_WEB_TEMPLATE_ITEM&gt;</w:t>
              <w:br/>
              <w:tab/>
              <w:tab/>
              <w:tab/>
              <w:tab/>
              <w:t>&lt;APPLET_WEB_TEMPLATE_ITEM CONTROL="Cost List" INACTIVE="N" ITEM_IDENTIFIER="517" MARKUP_LANGUAGE="HTML" NAME="Cost List" TMPL_ITEM_HOLDER_NAME="SiebControl_517" TYPE="List Item" UPDATED="11/04/2016 12:29:43" UPDATED_BY="SADMIN" CREATED="04/16/2012 06:28:23"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12:29:43" UPDATED_BY="SADMIN" CREATED="06/05/2003 03:04:51"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12:29:43" UPDATED_BY="SADMIN" CREATED="11/18/2003 22:01:43" CREATED_BY="SADMIN" EXT_REC_TABLES="S_APPL_WT_IT_RX"&gt;</w:t>
              <w:br/>
              <w:tab/>
              <w:tab/>
              <w:tab/>
              <w:tab/>
              <w:t>&lt;/APPLET_WEB_TEMPLATE_ITEM&gt;</w:t>
              <w:br/>
              <w:tab/>
              <w:tab/>
              <w:tab/>
              <w:tab/>
              <w:t>&lt;APPLET_WEB_TEMPLATE_ITEM CONTROL="GotoNextSet" INACTIVE="N" ITEM_IDENTIFIER="123" MARKUP_LANGUAGE="HTML" NAME="GotoNextSet" TYPE="Control" UPDATED="06/05/2003 03:04:51" UPDATED_BY="SADMIN" CREATED="06/05/2003 03:04:51" CREATED_BY="SADMIN"&gt;</w:t>
              <w:br/>
              <w:tab/>
              <w:tab/>
              <w:tab/>
              <w:tab/>
              <w:t>&lt;/APPLET_WEB_TEMPLATE_ITEM&gt;</w:t>
              <w:br/>
              <w:tab/>
              <w:tab/>
              <w:tab/>
              <w:tab/>
              <w:t>&lt;APPLET_WEB_TEMPLATE_ITEM CONTROL="GotoPreviousSet" INACTIVE="N" ITEM_IDENTIFIER="122" MARKUP_LANGUAGE="HTML" NAME="GotoPreviousSet" TYPE="Control" UPDATED="06/05/2003 03:04:51" UPDATED_BY="SADMIN" CREATED="06/05/2003 03:04:51" CREATED_BY="SADMIN"&gt;</w:t>
              <w:br/>
              <w:tab/>
              <w:tab/>
              <w:tab/>
              <w:tab/>
              <w:t>&lt;/APPLET_WEB_TEMPLATE_ITEM&gt;</w:t>
              <w:br/>
              <w:tab/>
              <w:tab/>
              <w:tab/>
              <w:tab/>
              <w:t>&lt;APPLET_WEB_TEMPLATE_ITEM CONTROL="List Price" INACTIVE="N" ITEM_IDENTIFIER="512" MARKUP_LANGUAGE="HTML" NAME="List Price" TMPL_ITEM_HOLDER_NAME="SiebControl_512" TYPE="List Item" UPDATED="11/04/2016 12:29:43" UPDATED_BY="SADMIN" CREATED="04/16/2012 06:28:23"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12:29:43" UPDATED_BY="SADMIN" CREATED="11/04/2016 12:29:43"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12:29:43" UPDATED_BY="SADMIN" CREATED="11/04/2016 12:29:43"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12:29:43" UPDATED_BY="SADMIN" CREATED="06/05/2003 03:04:51"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12:29:43" UPDATED_BY="SADMIN" CREATED="06/05/2003 03:04:51" CREATED_BY="SADMIN" EXT_REC_TABLES="S_APPL_WT_IT_RX"&gt;</w:t>
              <w:br/>
              <w:tab/>
              <w:tab/>
              <w:tab/>
              <w:tab/>
              <w:t>&lt;/APPLET_WEB_TEMPLATE_ITEM&gt;</w:t>
              <w:br/>
              <w:tab/>
              <w:tab/>
              <w:tab/>
              <w:tab/>
              <w:t>&lt;APPLET_WEB_TEMPLATE_ITEM CONTROL="PY Currency" INACTIVE="N" ITEM_IDENTIFIER="508" MARKUP_LANGUAGE="HTML" NAME="PY Currency" TMPL_ITEM_HOLDER_NAME="SiebControl_508" TYPE="List Item" UPDATED="11/04/2016 12:29:43" UPDATED_BY="SADMIN" CREATED="04/16/2012 06:28:23" CREATED_BY="SADMIN" EXT_REC_TABLES="S_APPL_WT_IT_RX"&gt;</w:t>
              <w:br/>
              <w:tab/>
              <w:tab/>
              <w:tab/>
              <w:tab/>
              <w:t>&lt;/APPLET_WEB_TEMPLATE_ITEM&gt;</w:t>
              <w:br/>
              <w:tab/>
              <w:tab/>
              <w:tab/>
              <w:tab/>
              <w:t>&lt;APPLET_WEB_TEMPLATE_ITEM CONTROL="PY Qty" INACTIVE="N" ITEM_IDENTIFIER="506" MARKUP_LANGUAGE="HTML" NAME="PY Qty" TMPL_ITEM_HOLDER_NAME="SiebControl_506" TYPE="List Item" UPDATED="11/04/2016 12:29:43" UPDATED_BY="SADMIN" CREATED="04/16/2012 06:28:23" CREATED_BY="SADMIN" EXT_REC_TABLES="S_APPL_WT_IT_RX"&gt;</w:t>
              <w:br/>
              <w:tab/>
              <w:tab/>
              <w:tab/>
              <w:tab/>
              <w:t>&lt;/APPLET_WEB_TEMPLATE_ITEM&gt;</w:t>
              <w:br/>
              <w:tab/>
              <w:tab/>
              <w:tab/>
              <w:tab/>
              <w:t>&lt;APPLET_WEB_TEMPLATE_ITEM CONTROL="PY Units" INACTIVE="N" ITEM_IDENTIFIER="507" MARKUP_LANGUAGE="HTML" NAME="PY Units" TMPL_ITEM_HOLDER_NAME="SiebControl_507" TYPE="List Item" UPDATED="11/04/2016 12:29:43" UPDATED_BY="SADMIN" CREATED="04/16/2012 06:28:23" CREATED_BY="SADMIN" EXT_REC_TABLES="S_APPL_WT_IT_RX"&gt;</w:t>
              <w:br/>
              <w:tab/>
              <w:tab/>
              <w:tab/>
              <w:tab/>
              <w:t>&lt;/APPLET_WEB_TEMPLATE_ITEM&gt;</w:t>
              <w:br/>
              <w:tab/>
              <w:tab/>
              <w:tab/>
              <w:tab/>
              <w:t>&lt;APPLET_WEB_TEMPLATE_ITEM CONTROL="Period Name" INACTIVE="N" ITEM_IDENTIFIER="501" MARKUP_LANGUAGE="HTML" NAME="Period Name2" TMPL_ITEM_HOLDER_NAME="SiebControl_501" TYPE="List Item" UPDATED="11/04/2016 12:29:43" UPDATED_BY="SADMIN" CREATED="06/05/2003 03:04:51" CREATED_BY="SADMIN" EXT_REC_TABLES="S_APPL_WT_IT_RX"&gt;</w:t>
              <w:br/>
              <w:tab/>
              <w:tab/>
              <w:tab/>
              <w:tab/>
              <w:t>&lt;/APPLET_WEB_TEMPLATE_ITEM&gt;</w:t>
              <w:br/>
              <w:tab/>
              <w:tab/>
              <w:tab/>
              <w:tab/>
              <w:t>&lt;APPLET_WEB_TEMPLATE_ITEM CONTROL="Planning Cases" INACTIVE="N" ITEM_IDENTIFIER="503" MARKUP_LANGUAGE="HTML" NAME="Planning Cases" TMPL_ITEM_HOLDER_NAME="SiebControl_503" TYPE="List Item" UPDATED="11/04/2016 12:29:43" UPDATED_BY="SADMIN" CREATED="06/05/2003 03:04:51"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12:29:43" UPDATED_BY="SADMIN" CREATED="06/05/2003 03:04:51" CREATED_BY="SADMIN" EXT_REC_TABLES="S_APPL_WT_IT_RX"&gt;</w:t>
              <w:br/>
              <w:tab/>
              <w:tab/>
              <w:tab/>
              <w:tab/>
              <w:t>&lt;/APPLET_WEB_TEMPLATE_ITEM&gt;</w:t>
              <w:br/>
              <w:tab/>
              <w:tab/>
              <w:tab/>
              <w:tab/>
              <w:t>&lt;APPLET_WEB_TEMPLATE_ITEM CONTROL="Price List" INACTIVE="N" ITEM_IDENTIFIER="516" MARKUP_LANGUAGE="HTML" NAME="Price List" TMPL_ITEM_HOLDER_NAME="SiebControl_516" TYPE="List Item" UPDATED="11/04/2016 12:29:43" UPDATED_BY="SADMIN" CREATED="04/16/2012 06:28:23"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12:29:43" UPDATED_BY="SADMIN" CREATED="11/10/2003 15:25:05"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12:29:43" UPDATED_BY="SADMIN" CREATED="11/04/2016 12:29:43" CREATED_BY="SADMIN" EXT_REC_TABLES="S_APPL_WT_IT_RX"&gt;</w:t>
              <w:br/>
              <w:tab/>
              <w:tab/>
              <w:tab/>
              <w:tab/>
              <w:t>&lt;/APPLET_WEB_TEMPLATE_ITEM&gt;</w:t>
              <w:br/>
              <w:tab/>
              <w:tab/>
              <w:tab/>
              <w:tab/>
              <w:t>&lt;APPLET_WEB_TEMPLATE_ITEM CONTROL="Target Currency" INACTIVE="N" ITEM_IDENTIFIER="511" MARKUP_LANGUAGE="HTML" NAME="Target Currency" TMPL_ITEM_HOLDER_NAME="SiebControl_511" TYPE="List Item" UPDATED="11/04/2016 12:29:43" UPDATED_BY="SADMIN" CREATED="04/16/2012 06:28:23" CREATED_BY="SADMIN" EXT_REC_TABLES="S_APPL_WT_IT_RX"&gt;</w:t>
              <w:br/>
              <w:tab/>
              <w:tab/>
              <w:tab/>
              <w:tab/>
              <w:t>&lt;/APPLET_WEB_TEMPLATE_ITEM&gt;</w:t>
              <w:br/>
              <w:tab/>
              <w:tab/>
              <w:tab/>
              <w:tab/>
              <w:t>&lt;APPLET_WEB_TEMPLATE_ITEM CONTROL="Target Qty" INACTIVE="N" ITEM_IDENTIFIER="509" MARKUP_LANGUAGE="HTML" NAME="Target Qty" TMPL_ITEM_HOLDER_NAME="SiebControl_509" TYPE="List Item" UPDATED="11/04/2016 12:29:43" UPDATED_BY="SADMIN" CREATED="04/16/2012 06:28:23" CREATED_BY="SADMIN" EXT_REC_TABLES="S_APPL_WT_IT_RX"&gt;</w:t>
              <w:br/>
              <w:tab/>
              <w:tab/>
              <w:tab/>
              <w:tab/>
              <w:t>&lt;/APPLET_WEB_TEMPLATE_ITEM&gt;</w:t>
              <w:br/>
              <w:tab/>
              <w:tab/>
              <w:tab/>
              <w:tab/>
              <w:t>&lt;APPLET_WEB_TEMPLATE_ITEM CONTROL="Target Units" INACTIVE="N" ITEM_IDENTIFIER="510" MARKUP_LANGUAGE="HTML" NAME="Target Units" TMPL_ITEM_HOLDER_NAME="SiebControl_510" TYPE="List Item" UPDATED="11/04/2016 12:29:43" UPDATED_BY="SADMIN" CREATED="04/16/2012 06:28:24"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12:29:43" UPDATED_BY="SADMIN" CREATED="06/05/2003 03:04:52" CREATED_BY="SADMIN" EXT_REC_TABLES="S_APPL_WT_IT_RX"&gt;</w:t>
              <w:br/>
              <w:tab/>
              <w:tab/>
              <w:tab/>
              <w:tab/>
              <w:t>&lt;/APPLET_WEB_TEMPLATE_ITEM&gt;</w:t>
              <w:br/>
              <w:tab/>
              <w:tab/>
              <w:tab/>
              <w:tab/>
              <w:t>&lt;APPLET_WEB_TEMPLATE_ITEM CONTROL="Total Cost" INACTIVE="N" ITEM_IDENTIFIER="515" MARKUP_LANGUAGE="HTML" NAME="Total Cost" TMPL_ITEM_HOLDER_NAME="SiebControl_515" TYPE="List Item" UPDATED="11/04/2016 12:29:43" UPDATED_BY="SADMIN" CREATED="04/16/2012 06:28:24" CREATED_BY="SADMIN" EXT_REC_TABLES="S_APPL_WT_IT_RX"&gt;</w:t>
              <w:br/>
              <w:tab/>
              <w:tab/>
              <w:tab/>
              <w:tab/>
              <w:t>&lt;/APPLET_WEB_TEMPLATE_ITEM&gt;</w:t>
              <w:br/>
              <w:tab/>
              <w:tab/>
              <w:tab/>
              <w:tab/>
              <w:t>&lt;APPLET_WEB_TEMPLATE_ITEM CONTROL="Total List Price" INACTIVE="N" ITEM_IDENTIFIER="513" MARKUP_LANGUAGE="HTML" NAME="Total List Price" TMPL_ITEM_HOLDER_NAME="SiebControl_513" TYPE="List Item" UPDATED="11/04/2016 12:29:43" UPDATED_BY="SADMIN" CREATED="04/16/2012 06:28:24"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12:29:43" UPDATED_BY="SADMIN" CREATED="11/18/2003 22:01:51" CREATED_BY="SADMIN" EXT_REC_TABLES="S_APPL_WT_IT_RX"&gt;</w:t>
              <w:br/>
              <w:tab/>
              <w:tab/>
              <w:tab/>
              <w:tab/>
              <w:t>&lt;/APPLET_WEB_TEMPLATE_ITEM&gt;</w:t>
              <w:br/>
              <w:tab/>
              <w:tab/>
              <w:tab/>
              <w:tab/>
              <w:t>&lt;APPLET_WEB_TEMPLATE_ITEM CONTROL="bUpdatePriceCost" INACTIVE="N" ITEM_IDENTIFIER="109" MARKUP_LANGUAGE="HTML" NAME="bUpdatePriceCost" TMPL_ITEM_HOLDER_NAME="SiebControl_109" TYPE="Control" UPDATED="11/04/2016 12:29:43" UPDATED_BY="SADMIN" CREATED="04/16/2012 06:28:24"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Acct Orig Financial Account Explorer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NAME="Applet Tree" TYPE="Base" WEB_TEMPLATE="Applet Tree" UPDATED="11/04/2016 12:37:17" UPDATED_BY="SADMIN" CREATED="04/10/2012 19:44:46" CREATED_BY="SADMIN" EXT_REC_TABLES="S_APPL_WTMPL_RX"&gt;</w:t>
              <w:br/>
              <w:tab/>
              <w:tab/>
              <w:tab/>
              <w:tab/>
              <w:t>&lt;APPLET_WEB_TEMPLATE_ITEM CONTROL="TreeControl" EXTENSION_FLAG="Y" ITEM_IDENTIFIER="99994" NAME="TreeControl" TMPL_ITEM_HOLDER_NAME="SiebControl_99994" TYPE="Control" UPDATED="11/04/2016 13:03:04" UPDATED_BY="SADMIN" CREATED="11/04/2016 13:03:04"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PS Project Team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12:37:17" UPDATED_BY="SADMIN" CREATED="11/03/2000 12:48:28" CREATED_BY="SADMIN" EXT_REC_TABLES="S_APPL_WTMPL_RX"&gt;</w:t>
              <w:br/>
              <w:tab/>
              <w:tab/>
              <w:tab/>
              <w:tab/>
              <w:t>&lt;APPLET_WEB_TEMPLATE_ITEM COMMENTS="SHUTTLE APPLET INSERT" CONTROL="Add - Shuttle" INACTIVE="N" ITEM_IDENTIFIER="3001" MODE="More" NAME="Add - Shuttle" TMPL_ITEM_HOLDER_NAME="SiebControl_3001" TYPE="Control" UPDATED="11/04/2016 14:19:29" UPDATED_BY="SADMIN" CREATED="12/23/2002 21:12:23"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08:01:59" UPDATED_BY="SADMIN" CREATED="12/23/2002 21:12:23" CREATED_BY="SADMIN"&gt;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14:19:29" UPDATED_BY="SADMIN" CREATED="02/02/2001 20:15:03" CREATED_BY="SADMIN" EXT_REC_TABLES="S_APPL_WT_IT_RX"&gt;</w:t>
              <w:br/>
              <w:tab/>
              <w:tab/>
              <w:tab/>
              <w:tab/>
              <w:t>&lt;/APPLET_WEB_TEMPLATE_ITEM&gt;</w:t>
              <w:br/>
              <w:tab/>
              <w:tab/>
              <w:tab/>
              <w:tab/>
              <w:t>&lt;APPLET_WEB_TEMPLATE_ITEM CONTROL="First Name" INACTIVE="N" ITEM_IDENTIFIER="509" MARKUP_LANGUAGE="HTML" NAME="First Name" TMPL_ITEM_HOLDER_NAME="SiebControl_509" TYPE="List Item" UPDATED="11/04/2016 14:19:29" UPDATED_BY="SADMIN" CREATED="11/03/2000 12:48:29" CREATED_BY="SADMIN" EXT_REC_TABLES="S_APPL_WT_IT_RX"&gt;</w:t>
              <w:br/>
              <w:tab/>
              <w:tab/>
              <w:tab/>
              <w:tab/>
              <w:t>&lt;/APPLET_WEB_TEMPLATE_ITEM&gt;</w:t>
              <w:br/>
              <w:tab/>
              <w:tab/>
              <w:tab/>
              <w:tab/>
              <w:t>&lt;APPLET_WEB_TEMPLATE_ITEM CONTROL="GotoNextSet" INACTIVE="N" ITEM_IDENTIFIER="123" MARKUP_LANGUAGE="HTML" NAME="GotoNextSet" TYPE="Control" UPDATED="06/05/2003 16:05:42" UPDATED_BY="SADMIN" CREATED="11/03/2000 12:48:29" CREATED_BY="SADMIN"&gt;</w:t>
              <w:br/>
              <w:tab/>
              <w:tab/>
              <w:tab/>
              <w:tab/>
              <w:t>&lt;/APPLET_WEB_TEMPLATE_ITEM&gt;</w:t>
              <w:br/>
              <w:tab/>
              <w:tab/>
              <w:tab/>
              <w:tab/>
              <w:t>&lt;APPLET_WEB_TEMPLATE_ITEM CONTROL="GotoPreviousSet" INACTIVE="N" ITEM_IDENTIFIER="122" MARKUP_LANGUAGE="HTML" NAME="GotoPreviousSet" TYPE="Control" UPDATED="06/05/2003 16:05:43" UPDATED_BY="SADMIN" CREATED="11/03/2000 12:48:29"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14:19:29" UPDATED_BY="SADMIN" CREATED="05/09/2001 17:29:28"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INACTIVE="Y" ITEM_IDENTIFIER="153" MARKUP_LANGUAGE="HTML" NAME="Idok2" TMPL_ITEM_HOLDER_NAME="SiebControl_153" TYPE="Control" UPDATED="11/04/2016 14:19:29" UPDATED_BY="SADMIN" CREATED="05/09/2001 17:28:15"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14:19:29" UPDATED_BY="SADMIN" CREATED="12/23/2002 21:12:23" CREATED_BY="SADMIN" EXT_REC_TABLES="S_APPL_WT_IT_RX"&gt;</w:t>
              <w:br/>
              <w:tab/>
              <w:tab/>
              <w:tab/>
              <w:tab/>
              <w:t>&lt;/APPLET_WEB_TEMPLATE_ITEM&gt;</w:t>
              <w:br/>
              <w:tab/>
              <w:tab/>
              <w:tab/>
              <w:tab/>
              <w:t>&lt;APPLET_WEB_TEMPLATE_ITEM CONTROL="Last Name" INACTIVE="N" ITEM_IDENTIFIER="508" MARKUP_LANGUAGE="HTML" NAME="Last Name" TMPL_ITEM_HOLDER_NAME="SiebControl_508" TYPE="List Item" UPDATED="11/04/2016 14:19:29" UPDATED_BY="SADMIN" CREATED="11/03/2000 12:48:29"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14:19:29" UPDATED_BY="SADMIN" CREATED="11/04/2016 14:19:29" CREATED_BY="SADMIN" EXT_REC_TABLES="S_APPL_WT_IT_RX"&gt;</w:t>
              <w:br/>
              <w:tab/>
              <w:tab/>
              <w:tab/>
              <w:tab/>
              <w:t>&lt;/APPLET_WEB_TEMPLATE_ITEM&gt;</w:t>
              <w:br/>
              <w:tab/>
              <w:tab/>
              <w:tab/>
              <w:tab/>
              <w:t>&lt;APPLET_WEB_TEMPLATE_ITEM CONTROL="Login Name" INACTIVE="N" ITEM_IDENTIFIER="507" MARKUP_LANGUAGE="HTML" NAME="Login Name" TMPL_ITEM_HOLDER_NAME="SiebControl_507" TYPE="List Item" UPDATED="11/04/2016 14:19:29" UPDATED_BY="SADMIN" CREATED="11/03/2000 12:48:29"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14:19:29" UPDATED_BY="SADMIN" CREATED="11/04/2016 14:19:29"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14:19:29" UPDATED_BY="SADMIN" CREATED="11/03/2000 12:48:29" CREATED_BY="SADMIN" EXT_REC_TABLES="S_APPL_WT_IT_RX"&gt;</w:t>
              <w:br/>
              <w:tab/>
              <w:tab/>
              <w:tab/>
              <w:tab/>
              <w:t>&lt;/APPLET_WEB_TEMPLATE_ITEM&gt;</w:t>
              <w:br/>
              <w:tab/>
              <w:tab/>
              <w:tab/>
              <w:tab/>
              <w:t>&lt;APPLET_WEB_TEMPLATE_ITEM EXTENSION_FLAG="Y" ITEM_IDENTIFIER="99993" NAME="PS Project Team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14:19:29" UPDATED_BY="SADMIN" CREATED="02/02/2001 13:35:14" CREATED_BY="SADMIN" EXT_REC_TABLES="S_APPL_WT_IT_RX"&gt;</w:t>
              <w:br/>
              <w:tab/>
              <w:tab/>
              <w:tab/>
              <w:tab/>
              <w:t>&lt;/APPLET_WEB_TEMPLATE_ITEM&gt;</w:t>
              <w:br/>
              <w:tab/>
              <w:tab/>
              <w:tab/>
              <w:tab/>
              <w:t>&lt;APPLET_WEB_TEMPLATE_ITEM CONTROL="Project Item Approval Code" INACTIVE="N" ITEM_IDENTIFIER="505" MARKUP_LANGUAGE="HTML" NAME="Project Item Approval Code" TMPL_ITEM_HOLDER_NAME="SiebControl_505" TYPE="List Item" UPDATED="11/04/2016 14:19:29" UPDATED_BY="SADMIN" CREATED="11/03/2000 12:48:29" CREATED_BY="SADMIN" EXT_REC_TABLES="S_APPL_WT_IT_RX"&gt;</w:t>
              <w:br/>
              <w:tab/>
              <w:tab/>
              <w:tab/>
              <w:tab/>
              <w:t>&lt;/APPLET_WEB_TEMPLATE_ITEM&gt;</w:t>
              <w:br/>
              <w:tab/>
              <w:tab/>
              <w:tab/>
              <w:tab/>
              <w:t>&lt;APPLET_WEB_TEMPLATE_ITEM CONTROL="Project Item Resource Type" INACTIVE="N" ITEM_IDENTIFIER="503" MARKUP_LANGUAGE="HTML" NAME="Project Item Resource Type" TMPL_ITEM_HOLDER_NAME="SiebControl_503" TYPE="List Item" UPDATED="11/04/2016 14:19:29" UPDATED_BY="SADMIN" CREATED="11/03/2000 12:48:29"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14:19:29" UPDATED_BY="SADMIN" CREATED="11/04/2016 14:19:29"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14:19:29" UPDATED_BY="SADMIN" CREATED="12/23/2002 21:12:23"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14:19:29" UPDATED_BY="SADMIN" CREATED="12/23/2002 21:12:23" CREATED_BY="SADMIN" EXT_REC_TABLES="S_APPL_WT_IT_RX"&gt;</w:t>
              <w:br/>
              <w:tab/>
              <w:tab/>
              <w:tab/>
              <w:tab/>
              <w:t>&lt;/APPLET_WEB_TEMPLATE_ITEM&gt;</w:t>
              <w:br/>
              <w:tab/>
              <w:tab/>
              <w:tab/>
              <w:tab/>
              <w:t>&lt;APPLET_WEB_TEMPLATE_ITEM CONTROL="Resource Number" INACTIVE="N" ITEM_IDENTIFIER="504" MARKUP_LANGUAGE="HTML" NAME="Resource Number" TMPL_ITEM_HOLDER_NAME="SiebControl_504" TYPE="List Item" UPDATED="11/04/2016 14:19:29" UPDATED_BY="SADMIN" CREATED="11/03/2000 12:48:29" CREATED_BY="SADMIN" EXT_REC_TABLES="S_APPL_WT_IT_RX"&gt;</w:t>
              <w:br/>
              <w:tab/>
              <w:tab/>
              <w:tab/>
              <w:tab/>
              <w:t>&lt;/APPLET_WEB_TEMPLATE_ITEM&gt;</w:t>
              <w:br/>
              <w:tab/>
              <w:tab/>
              <w:tab/>
              <w:tab/>
              <w:t>&lt;APPLET_WEB_TEMPLATE_ITEM CONTROL="Role" INACTIVE="N" ITEM_IDENTIFIER="506" MARKUP_LANGUAGE="HTML" NAME="Role" TMPL_ITEM_HOLDER_NAME="SiebControl_506" TYPE="List Item" UPDATED="11/04/2016 14:19:29" UPDATED_BY="SADMIN" CREATED="11/03/2000 12:48:29" CREATED_BY="SADMIN" EXT_REC_TABLES="S_APPL_WT_IT_RX"&gt;</w:t>
              <w:br/>
              <w:tab/>
              <w:tab/>
              <w:tab/>
              <w:tab/>
              <w:t>&lt;/APPLET_WEB_TEMPLATE_ITEM&gt;</w:t>
              <w:br/>
              <w:tab/>
              <w:tab/>
              <w:tab/>
              <w:tab/>
              <w:t>&lt;APPLET_WEB_TEMPLATE_ITEM CONTROL="SSA Primary Field" INACTIVE="N" ITEM_IDENTIFIER="502" MARKUP_LANGUAGE="HTML" NAME="SSA Primary Field" TMPL_ITEM_HOLDER_NAME="SiebControl_502" TYPE="List Item" UPDATED="11/04/2016 14:19:29" UPDATED_BY="SADMIN" CREATED="11/03/2000 12:48:29"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CREATED="11/03/2000 12:48:32" CREATED_BY="SADMIN" EXT_REC_TABLES="S_APPL_WTMPL_RX"&gt;</w:t>
              <w:br/>
              <w:tab/>
              <w:tab/>
              <w:tab/>
              <w:tab/>
              <w:t>&lt;APPLET_WEB_TEMPLATE_ITEM CONTROL="Applet_Title" EXTENSION_FLAG="Y" ITEM_IDENTIFIER="99929" NAME="Applet_Title" TMPL_ITEM_HOLDER_NAME="SiebControl_99929" TYPE="Control" UPDATED="11/04/2016 14:19:29" UPDATED_BY="SADMIN" CREATED="11/04/2016 14:19:29"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14:19:29" UPDATED_BY="SADMIN" CREATED="04/07/2001 03:38:16" CREATED_BY="SADMIN" EXT_REC_TABLES="S_APPL_WT_IT_RX"&gt;</w:t>
              <w:br/>
              <w:tab/>
              <w:tab/>
              <w:tab/>
              <w:tab/>
              <w:t>&lt;/APPLET_WEB_TEMPLATE_ITEM&gt;</w:t>
              <w:br/>
              <w:tab/>
              <w:tab/>
              <w:tab/>
              <w:tab/>
              <w:t>&lt;APPLET_WEB_TEMPLATE_ITEM CONTROL="First Name" INACTIVE="N" ITEM_IDENTIFIER="1308" MARKUP_LANGUAGE="HTML" NAME="First Name" TMPL_ITEM_HOLDER_NAME="SiebControl_1308" TYPE="List Item" UPDATED="11/04/2016 14:19:29" UPDATED_BY="SADMIN" CREATED="11/03/2000 12:48:32" CREATED_BY="SADMIN" EXT_REC_TABLES="S_APPL_WT_IT_RX"&gt;</w:t>
              <w:br/>
              <w:tab/>
              <w:tab/>
              <w:tab/>
              <w:tab/>
              <w:t>&lt;/APPLET_WEB_TEMPLATE_ITEM&gt;</w:t>
              <w:br/>
              <w:tab/>
              <w:tab/>
              <w:tab/>
              <w:tab/>
              <w:t>&lt;APPLET_WEB_TEMPLATE_ITEM CONTROL="Last Name" INACTIVE="N" ITEM_IDENTIFIER="1307" MARKUP_LANGUAGE="HTML" NAME="Last Name" TMPL_ITEM_HOLDER_NAME="SiebControl_1307" TYPE="List Item" UPDATED="11/04/2016 14:19:29" UPDATED_BY="SADMIN" CREATED="11/03/2000 12:48:32" CREATED_BY="SADMIN" EXT_REC_TABLES="S_APPL_WT_IT_RX"&gt;</w:t>
              <w:br/>
              <w:tab/>
              <w:tab/>
              <w:tab/>
              <w:tab/>
              <w:t>&lt;/APPLET_WEB_TEMPLATE_ITEM&gt;</w:t>
              <w:br/>
              <w:tab/>
              <w:tab/>
              <w:tab/>
              <w:tab/>
              <w:t>&lt;APPLET_WEB_TEMPLATE_ITEM CONTROL="Login Name" INACTIVE="N" ITEM_IDENTIFIER="1306" MARKUP_LANGUAGE="HTML" NAME="Login Name" TMPL_ITEM_HOLDER_NAME="SiebControl_1306" TYPE="List Item" UPDATED="11/04/2016 14:19:29" UPDATED_BY="SADMIN" CREATED="11/03/2000 12:48:32"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14:19:29" UPDATED_BY="SADMIN" CREATED="11/04/2016 14:19:29" CREATED_BY="SADMIN" EXT_REC_TABLES="S_APPL_WT_IT_RX"&gt;</w:t>
              <w:br/>
              <w:tab/>
              <w:tab/>
              <w:tab/>
              <w:tab/>
              <w:t>&lt;/APPLET_WEB_TEMPLATE_ITEM&gt;</w:t>
              <w:br/>
              <w:tab/>
              <w:tab/>
              <w:tab/>
              <w:tab/>
              <w:t>&lt;APPLET_WEB_TEMPLATE_ITEM EXTENSION_FLAG="Y" ITEM_IDENTIFIER="99993" NAME="PS Project Team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CONTROL="Project Item Approval Code" INACTIVE="N" ITEM_IDENTIFIER="1304" MARKUP_LANGUAGE="HTML" NAME="Project Item Approval Code" TMPL_ITEM_HOLDER_NAME="SiebControl_1304" TYPE="List Item" UPDATED="11/04/2016 14:19:29" UPDATED_BY="SADMIN" CREATED="11/03/2000 12:48:32" CREATED_BY="SADMIN" EXT_REC_TABLES="S_APPL_WT_IT_RX"&gt;</w:t>
              <w:br/>
              <w:tab/>
              <w:tab/>
              <w:tab/>
              <w:tab/>
              <w:t>&lt;/APPLET_WEB_TEMPLATE_ITEM&gt;</w:t>
              <w:br/>
              <w:tab/>
              <w:tab/>
              <w:tab/>
              <w:tab/>
              <w:t>&lt;APPLET_WEB_TEMPLATE_ITEM CONTROL="Project Item Resource Type" INACTIVE="N" ITEM_IDENTIFIER="1302" MARKUP_LANGUAGE="HTML" NAME="Project Item Resource Type" TMPL_ITEM_HOLDER_NAME="SiebControl_1302" TYPE="List Item" UPDATED="11/04/2016 14:19:29" UPDATED_BY="SADMIN" CREATED="11/03/2000 12:48:32" CREATED_BY="SADMIN" EXT_REC_TABLES="S_APPL_WT_IT_RX"&gt;</w:t>
              <w:br/>
              <w:tab/>
              <w:tab/>
              <w:tab/>
              <w:tab/>
              <w:t>&lt;/APPLET_WEB_TEMPLATE_ITEM&gt;</w:t>
              <w:br/>
              <w:tab/>
              <w:tab/>
              <w:tab/>
              <w:tab/>
              <w:t>&lt;APPLET_WEB_TEMPLATE_ITEM CONTROL="Project Item Type" INACTIVE="N" ITEM_IDENTIFIER="1300" MARKUP_LANGUAGE="HTML" NAME="Project Item Type" TMPL_ITEM_HOLDER_NAME="SiebControl_1300" TYPE="List Item" UPDATED="11/04/2016 14:19:29" UPDATED_BY="SADMIN" CREATED="11/03/2000 12:48:32"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14:19:29" UPDATED_BY="SADMIN" CREATED="06/05/2003 08:01:59"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14:19:29" UPDATED_BY="SADMIN" CREATED="11/04/2016 14:19:29"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14:19:29" UPDATED_BY="SADMIN" CREATED="11/03/2000 12:48:33" CREATED_BY="SADMIN" EXT_REC_TABLES="S_APPL_WT_IT_RX"&gt;</w:t>
              <w:br/>
              <w:tab/>
              <w:tab/>
              <w:tab/>
              <w:tab/>
              <w:t>&lt;/APPLET_WEB_TEMPLATE_ITEM&gt;</w:t>
              <w:br/>
              <w:tab/>
              <w:tab/>
              <w:tab/>
              <w:tab/>
              <w:t>&lt;APPLET_WEB_TEMPLATE_ITEM CONTROL="Resource Number" INACTIVE="N" ITEM_IDENTIFIER="1303" MARKUP_LANGUAGE="HTML" NAME="Resource Number" TMPL_ITEM_HOLDER_NAME="SiebControl_1303" TYPE="List Item" UPDATED="11/04/2016 14:19:29" UPDATED_BY="SADMIN" CREATED="11/03/2000 12:48:32" CREATED_BY="SADMIN" EXT_REC_TABLES="S_APPL_WT_IT_RX"&gt;</w:t>
              <w:br/>
              <w:tab/>
              <w:tab/>
              <w:tab/>
              <w:tab/>
              <w:t>&lt;/APPLET_WEB_TEMPLATE_ITEM&gt;</w:t>
              <w:br/>
              <w:tab/>
              <w:tab/>
              <w:tab/>
              <w:tab/>
              <w:t>&lt;APPLET_WEB_TEMPLATE_ITEM CONTROL="Role" INACTIVE="N" ITEM_IDENTIFIER="1305" MARKUP_LANGUAGE="HTML" NAME="Role" TMPL_ITEM_HOLDER_NAME="SiebControl_1305" TYPE="List Item" UPDATED="11/04/2016 14:19:29" UPDATED_BY="SADMIN" CREATED="11/03/2000 12:48:32"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14:19:29" UPDATED_BY="SADMIN" CREATED="11/03/2000 12:48:32"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14:19:29" UPDATED_BY="SADMIN" CREATED="04/07/2001 03:38:16"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14:19:29" UPDATED_BY="SADMIN" CREATED="11/03/2000 12:48:33"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14:19:29" UPDATED_BY="SADMIN" CREATED="11/03/2000 12:48:33"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12:37:17" UPDATED_BY="SADMIN" CREATED="05/02/2001 23:27:03" CREATED_BY="SADMIN" EXT_REC_TABLES="S_APPL_WTMPL_RX"&gt;</w:t>
              <w:br/>
              <w:tab/>
              <w:tab/>
              <w:tab/>
              <w:tab/>
              <w:t>&lt;APPLET_WEB_TEMPLATE_ITEM COMMENTS="SHUTTLE APPLET INSERT" CONTROL="Add - Shuttle" INACTIVE="N" ITEM_IDENTIFIER="3001" MODE="More" NAME="Add - Shuttle" TMPL_ITEM_HOLDER_NAME="SiebControl_3001" TYPE="Control" UPDATED="11/04/2016 14:19:29" UPDATED_BY="SADMIN" CREATED="12/23/2002 21:12:23"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08:02:00" UPDATED_BY="SADMIN" CREATED="12/23/2002 21:12:23" CREATED_BY="SADMIN"&gt;</w:t>
              <w:br/>
              <w:tab/>
              <w:tab/>
              <w:tab/>
              <w:tab/>
              <w:t>&lt;/APPLET_WEB_TEMPLATE_ITEM&gt;</w:t>
              <w:br/>
              <w:tab/>
              <w:tab/>
              <w:tab/>
              <w:tab/>
              <w:t>&lt;APPLET_WEB_TEMPLATE_ITEM COMMENTS="Modified by 7.7 Fix Existing Button Mappings Rule Tools Patch: Switched Item Identifier from 110 to 133" CONTROL="DeleteRecord" INACTIVE="N" ITEM_IDENTIFIER="133" MARKUP_LANGUAGE="HTML" MODE="DefaultOnly" NAME="DeleteRecord" TMPL_ITEM_HOLDER_NAME="SiebControl_133" TYPE="Control" UPDATED="11/04/2016 14:19:29" UPDATED_BY="SADMIN" CREATED="05/02/2001 23:27:04" CREATED_BY="SADMIN" EXT_REC_TABLES="S_APPL_WT_IT_RX"&gt;</w:t>
              <w:br/>
              <w:tab/>
              <w:tab/>
              <w:tab/>
              <w:tab/>
              <w:t>&lt;/APPLET_WEB_TEMPLATE_ITEM&gt;</w:t>
              <w:br/>
              <w:tab/>
              <w:tab/>
              <w:tab/>
              <w:tab/>
              <w:t>&lt;APPLET_WEB_TEMPLATE_ITEM CONTROL="First Name" INACTIVE="N" ITEM_IDENTIFIER="509" MARKUP_LANGUAGE="HTML" NAME="First Name" TMPL_ITEM_HOLDER_NAME="SiebControl_509" TYPE="List Item" UPDATED="11/04/2016 14:19:29" UPDATED_BY="SADMIN" CREATED="05/02/2001 23:27:04" CREATED_BY="SADMIN" EXT_REC_TABLES="S_APPL_WT_IT_RX"&gt;</w:t>
              <w:br/>
              <w:tab/>
              <w:tab/>
              <w:tab/>
              <w:tab/>
              <w:t>&lt;/APPLET_WEB_TEMPLATE_ITEM&gt;</w:t>
              <w:br/>
              <w:tab/>
              <w:tab/>
              <w:tab/>
              <w:tab/>
              <w:t>&lt;APPLET_WEB_TEMPLATE_ITEM CONTROL="GotoNextSet" INACTIVE="N" ITEM_IDENTIFIER="123" MARKUP_LANGUAGE="HTML" NAME="GotoNextSet" TYPE="Control" UPDATED="06/05/2003 16:05:46" UPDATED_BY="SADMIN" CREATED="05/02/2001 23:27:04" CREATED_BY="SADMIN"&gt;</w:t>
              <w:br/>
              <w:tab/>
              <w:tab/>
              <w:tab/>
              <w:tab/>
              <w:t>&lt;/APPLET_WEB_TEMPLATE_ITEM&gt;</w:t>
              <w:br/>
              <w:tab/>
              <w:tab/>
              <w:tab/>
              <w:tab/>
              <w:t>&lt;APPLET_WEB_TEMPLATE_ITEM CONTROL="GotoPreviousSet" INACTIVE="N" ITEM_IDENTIFIER="122" MARKUP_LANGUAGE="HTML" NAME="GotoPreviousSet" TYPE="Control" UPDATED="06/05/2003 16:05:46" UPDATED_BY="SADMIN" CREATED="05/02/2001 23:27:04" CREATED_BY="SADMIN"&gt;</w:t>
              <w:br/>
              <w:tab/>
              <w:tab/>
              <w:tab/>
              <w:tab/>
              <w:t>&lt;/APPLET_WEB_TEMPLATE_ITEM&gt;</w:t>
              <w:br/>
              <w:tab/>
              <w:tab/>
              <w:tab/>
              <w:tab/>
              <w:t>&lt;APPLET_WEB_TEMPLATE_ITEM COMMENTS="Disable Cancel(CloseApplet) buttons on MVG" CONTROL="IdCancel" INACTIVE="Y" ITEM_IDENTIFIER="153" MARKUP_LANGUAGE="HTML" NAME="IdCancel" TMPL_ITEM_HOLDER_NAME="SiebControl_153" TYPE="Control" UPDATED="11/04/2016 14:19:29" UPDATED_BY="SADMIN" CREATED="05/09/2001 17:29:41" CREATED_BY="SADMIN" EXT_REC_TABLES="S_APPL_WT_IT_RX"&gt;</w:t>
              <w:br/>
              <w:tab/>
              <w:tab/>
              <w:tab/>
              <w:tab/>
              <w:t>&lt;/APPLET_WEB_TEMPLATE_ITEM&gt;</w:t>
              <w:br/>
              <w:tab/>
              <w:tab/>
              <w:tab/>
              <w:tab/>
              <w:t>&lt;APPLET_WEB_TEMPLATE_ITEM COMMENTS="Modified by 7.7 Fix Existing Button Mappings Rule Tools Patch: Switched Item Identifier from 152 to 153" CONTROL="Idok" INACTIVE="Y" ITEM_IDENTIFIER="153" MARKUP_LANGUAGE="HTML" NAME="Idok2" TMPL_ITEM_HOLDER_NAME="SiebControl_153" TYPE="Control" UPDATED="11/04/2016 14:19:29" UPDATED_BY="SADMIN" CREATED="05/09/2001 17:27:55"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14:19:29" UPDATED_BY="SADMIN" CREATED="12/23/2002 21:28:06"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14:19:29" UPDATED_BY="SADMIN" CREATED="12/23/2002 21:28:06"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14:19:29" UPDATED_BY="SADMIN" CREATED="12/23/2002 21:12:23" CREATED_BY="SADMIN" EXT_REC_TABLES="S_APPL_WT_IT_RX"&gt;</w:t>
              <w:br/>
              <w:tab/>
              <w:tab/>
              <w:tab/>
              <w:tab/>
              <w:t>&lt;/APPLET_WEB_TEMPLATE_ITEM&gt;</w:t>
              <w:br/>
              <w:tab/>
              <w:tab/>
              <w:tab/>
              <w:tab/>
              <w:t>&lt;APPLET_WEB_TEMPLATE_ITEM CONTROL="Last Name" INACTIVE="N" ITEM_IDENTIFIER="508" MARKUP_LANGUAGE="HTML" NAME="Last Name" TMPL_ITEM_HOLDER_NAME="SiebControl_508" TYPE="List Item" UPDATED="11/04/2016 14:19:29" UPDATED_BY="SADMIN" CREATED="05/02/2001 23:27:04"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14:19:29" UPDATED_BY="SADMIN" CREATED="11/04/2016 14:19:29" CREATED_BY="SADMIN" EXT_REC_TABLES="S_APPL_WT_IT_RX"&gt;</w:t>
              <w:br/>
              <w:tab/>
              <w:tab/>
              <w:tab/>
              <w:tab/>
              <w:t>&lt;/APPLET_WEB_TEMPLATE_ITEM&gt;</w:t>
              <w:br/>
              <w:tab/>
              <w:tab/>
              <w:tab/>
              <w:tab/>
              <w:t>&lt;APPLET_WEB_TEMPLATE_ITEM CONTROL="Login Name" INACTIVE="N" ITEM_IDENTIFIER="507" MARKUP_LANGUAGE="HTML" NAME="Login Name" TMPL_ITEM_HOLDER_NAME="SiebControl_507" TYPE="List Item" UPDATED="11/04/2016 14:19:29" UPDATED_BY="SADMIN" CREATED="05/02/2001 23:27:04"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14:19:29" UPDATED_BY="SADMIN" CREATED="11/04/2016 14:19:29"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14:19:29" UPDATED_BY="SADMIN" CREATED="05/02/2001 23:27:04" CREATED_BY="SADMIN" EXT_REC_TABLES="S_APPL_WT_IT_RX"&gt;</w:t>
              <w:br/>
              <w:tab/>
              <w:tab/>
              <w:tab/>
              <w:tab/>
              <w:t>&lt;/APPLET_WEB_TEMPLATE_ITEM&gt;</w:t>
              <w:br/>
              <w:tab/>
              <w:tab/>
              <w:tab/>
              <w:tab/>
              <w:t>&lt;APPLET_WEB_TEMPLATE_ITEM EXTENSION_FLAG="Y" ITEM_IDENTIFIER="99993" NAME="PS Project Team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14:19:29" UPDATED_BY="SADMIN" CREATED="05/02/2001 23:27:04" CREATED_BY="SADMIN" EXT_REC_TABLES="S_APPL_WT_IT_RX"&gt;</w:t>
              <w:br/>
              <w:tab/>
              <w:tab/>
              <w:tab/>
              <w:tab/>
              <w:t>&lt;/APPLET_WEB_TEMPLATE_ITEM&gt;</w:t>
              <w:br/>
              <w:tab/>
              <w:tab/>
              <w:tab/>
              <w:tab/>
              <w:t>&lt;APPLET_WEB_TEMPLATE_ITEM CONTROL="Project Item Approval Code" INACTIVE="N" ITEM_IDENTIFIER="505" MARKUP_LANGUAGE="HTML" NAME="Project Item Approval Code" TMPL_ITEM_HOLDER_NAME="SiebControl_505" TYPE="List Item" UPDATED="11/04/2016 14:19:29" UPDATED_BY="SADMIN" CREATED="05/02/2001 23:27:04" CREATED_BY="SADMIN" EXT_REC_TABLES="S_APPL_WT_IT_RX"&gt;</w:t>
              <w:br/>
              <w:tab/>
              <w:tab/>
              <w:tab/>
              <w:tab/>
              <w:t>&lt;/APPLET_WEB_TEMPLATE_ITEM&gt;</w:t>
              <w:br/>
              <w:tab/>
              <w:tab/>
              <w:tab/>
              <w:tab/>
              <w:t>&lt;APPLET_WEB_TEMPLATE_ITEM CONTROL="Project Item Resource Type" INACTIVE="N" ITEM_IDENTIFIER="503" MARKUP_LANGUAGE="HTML" NAME="Project Item Resource Type" TMPL_ITEM_HOLDER_NAME="SiebControl_503" TYPE="List Item" UPDATED="11/04/2016 14:19:29" UPDATED_BY="SADMIN" CREATED="05/02/2001 23:27:04"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14:19:29" UPDATED_BY="SADMIN" CREATED="11/04/2016 14:19:29"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14:19:29" UPDATED_BY="SADMIN" CREATED="12/23/2002 21:12:23"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14:19:29" UPDATED_BY="SADMIN" CREATED="12/23/2002 21:12:23" CREATED_BY="SADMIN" EXT_REC_TABLES="S_APPL_WT_IT_RX"&gt;</w:t>
              <w:br/>
              <w:tab/>
              <w:tab/>
              <w:tab/>
              <w:tab/>
              <w:t>&lt;/APPLET_WEB_TEMPLATE_ITEM&gt;</w:t>
              <w:br/>
              <w:tab/>
              <w:tab/>
              <w:tab/>
              <w:tab/>
              <w:t>&lt;APPLET_WEB_TEMPLATE_ITEM CONTROL="Resource Number" INACTIVE="N" ITEM_IDENTIFIER="504" MARKUP_LANGUAGE="HTML" NAME="Resource Number" TMPL_ITEM_HOLDER_NAME="SiebControl_504" TYPE="List Item" UPDATED="11/04/2016 14:19:29" UPDATED_BY="SADMIN" CREATED="05/02/2001 23:27:05" CREATED_BY="SADMIN" EXT_REC_TABLES="S_APPL_WT_IT_RX"&gt;</w:t>
              <w:br/>
              <w:tab/>
              <w:tab/>
              <w:tab/>
              <w:tab/>
              <w:t>&lt;/APPLET_WEB_TEMPLATE_ITEM&gt;</w:t>
              <w:br/>
              <w:tab/>
              <w:tab/>
              <w:tab/>
              <w:tab/>
              <w:t>&lt;APPLET_WEB_TEMPLATE_ITEM CONTROL="Role" INACTIVE="N" ITEM_IDENTIFIER="506" MARKUP_LANGUAGE="HTML" NAME="Role" TMPL_ITEM_HOLDER_NAME="SiebControl_506" TYPE="List Item" UPDATED="11/04/2016 14:19:29" UPDATED_BY="SADMIN" CREATED="05/02/2001 23:27:05" CREATED_BY="SADMIN" EXT_REC_TABLES="S_APPL_WT_IT_RX"&gt;</w:t>
              <w:br/>
              <w:tab/>
              <w:tab/>
              <w:tab/>
              <w:tab/>
              <w:t>&lt;/APPLET_WEB_TEMPLATE_ITEM&gt;</w:t>
              <w:br/>
              <w:tab/>
              <w:tab/>
              <w:tab/>
              <w:tab/>
              <w:t>&lt;APPLET_WEB_TEMPLATE_ITEM CONTROL="SSA Primary Field" INACTIVE="N" ITEM_IDENTIFIER="502" MARKUP_LANGUAGE="HTML" NAME="SSA Primary Field" TMPL_ITEM_HOLDER_NAME="SiebControl_502" TYPE="List Item" UPDATED="11/04/2016 14:19:29" UPDATED_BY="SADMIN" CREATED="05/02/2001 23:27:05" CREATED_BY="SADMIN" EXT_REC_TABLES="S_APPL_WT_IT_RX"&gt;</w:t>
              <w:br/>
              <w:tab/>
              <w:tab/>
              <w:tab/>
              <w:tab/>
              <w:t>&lt;/APPLET_WEB_TEMPLATE_ITEM&gt;</w:t>
              <w:br/>
              <w:tab/>
              <w:tab/>
              <w:tab/>
              <w:tab/>
              <w:t>&lt;APPLET_WEB_TEMPLATE_ITEM COMMENTS="Modified by 7.7 Button Standardization Tools Patch: Inactivated all mappings at 598'" CONTROL="SaveEditRecord" INACTIVE="Y" ITEM_IDENTIFIER="598" MARKUP_LANGUAGE="HTML" NAME="SaveEditRecord" TMPL_ITEM_HOLDER_NAME="SiebControl_598" TYPE="Control" UPDATED="11/04/2016 14:19:29" UPDATED_BY="SADMIN" CREATED="05/02/2001 23:30:35" CREATED_BY="SADMIN" EXT_REC_TABLES="S_APPL_WT_IT_RX"&gt;</w:t>
              <w:br/>
              <w:tab/>
              <w:tab/>
              <w:tab/>
              <w:tab/>
              <w:t>&lt;/APPLET_WEB_TEMPLATE_ITEM&gt;</w:t>
              <w:br/>
              <w:tab/>
              <w:tab/>
              <w:tab/>
              <w:tab/>
              <w:t>&lt;APPLET_WEB_TEMPLATE_ITEM COMMENTS="Modified by 7.7 Button Standardization Tools Patch: Moved mappings at 599 to 136'" CONTROL="WriteRecord" INACTIVE="N" ITEM_IDENTIFIER="136" MARKUP_LANGUAGE="HTML" NAME="WriteRecord" TMPL_ITEM_HOLDER_NAME="SiebControl_136" TYPE="Control" UPDATED="11/04/2016 14:19:29" UPDATED_BY="SADMIN" CREATED="07/19/2001 00:56:53"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CS HH Cycle Count Part List Print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01:50:59" CREATED_BY="SADMIN" EXT_REC_TABLES="S_APPL_WTMPL_RX"&gt;</w:t>
              <w:br/>
              <w:tab/>
              <w:tab/>
              <w:tab/>
              <w:tab/>
              <w:t>&lt;APPLET_WEB_TEMPLATE_ITEM CONTROL="Applet_Title" EXTENSION_FLAG="Y" ITEM_IDENTIFIER="99929" NAME="Applet_Title" TMPL_ITEM_HOLDER_NAME="SiebControl_99929" TYPE="Control" UPDATED="11/04/2016 12:33:06" UPDATED_BY="SADMIN" CREATED="11/04/2016 12:33:06" CREATED_BY="SADMIN" EXT_REC_TABLES="S_APPL_WT_IT_RX"&gt;</w:t>
              <w:br/>
              <w:tab/>
              <w:tab/>
              <w:tab/>
              <w:tab/>
              <w:t>&lt;/APPLET_WEB_TEMPLATE_ITEM&gt;</w:t>
              <w:br/>
              <w:tab/>
              <w:tab/>
              <w:tab/>
              <w:tab/>
              <w:t>&lt;APPLET_WEB_TEMPLATE_ITEM CONTROL="Actual Count" INACTIVE="N" ITEM_IDENTIFIER="504" MARKUP_LANGUAGE="HTML" NAME="CE Actual Count" TMPL_ITEM_HOLDER_NAME="SiebControl_504" TYPE="List Item" UPDATED="11/04/2016 12:33:06" UPDATED_BY="SADMIN" CREATED="06/05/2003 03:23:45" CREATED_BY="SADMIN" EXT_REC_TABLES="S_APPL_WT_IT_RX"&gt;</w:t>
              <w:br/>
              <w:tab/>
              <w:tab/>
              <w:tab/>
              <w:tab/>
              <w:t>&lt;/APPLET_WEB_TEMPLATE_ITEM&gt;</w:t>
              <w:br/>
              <w:tab/>
              <w:tab/>
              <w:tab/>
              <w:tab/>
              <w:t>&lt;APPLET_WEB_TEMPLATE_ITEM CONTROL="Expected Count" INACTIVE="N" ITEM_IDENTIFIER="503" MARKUP_LANGUAGE="HTML" NAME="Expected Count" TMPL_ITEM_HOLDER_NAME="SiebControl_503" TYPE="List Item" UPDATED="11/04/2016 12:33:06" UPDATED_BY="SADMIN" CREATED="06/05/2003 03:23:45"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12:33:06" UPDATED_BY="SADMIN" CREATED="11/04/2016 12:33:06"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12:33:06" UPDATED_BY="SADMIN" CREATED="11/04/2016 12:33:06"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12:33:06" UPDATED_BY="SADMIN" CREATED="06/05/2003 03:23:45"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12:33:06" UPDATED_BY="SADMIN" CREATED="06/05/2003 03:23:45"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12:33:06" UPDATED_BY="SADMIN" CREATED="06/05/2003 03:23:45"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12:33:06" UPDATED_BY="SADMIN" CREATED="11/04/2016 12:33:06" CREATED_BY="SADMIN" EXT_REC_TABLES="S_APPL_WT_IT_RX"&gt;</w:t>
              <w:br/>
              <w:tab/>
              <w:tab/>
              <w:tab/>
              <w:tab/>
              <w:t>&lt;/APPLET_WEB_TEMPLATE_ITEM&gt;</w:t>
              <w:br/>
              <w:tab/>
              <w:tab/>
              <w:tab/>
              <w:tab/>
              <w:t>&lt;APPLET_WEB_TEMPLATE_ITEM CONTROL="Status Code" INACTIVE="N" ITEM_IDENTIFIER="502" MARKUP_LANGUAGE="HTML" NAME="Status Code" TMPL_ITEM_HOLDER_NAME="SiebControl_502" TYPE="List Item" UPDATED="11/04/2016 12:33:06" UPDATED_BY="SADMIN" CREATED="06/05/2003 03:23:45"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12:33:06" UPDATED_BY="SADMIN" CREATED="06/05/2003 03:23:45" CREATED_BY="SADMIN" EXT_REC_TABLES="S_APPL_WT_IT_RX"&gt;</w:t>
              <w:br/>
              <w:tab/>
              <w:tab/>
              <w:tab/>
              <w:tab/>
              <w:t>&lt;/APPLET_WEB_TEMPLATE_ITEM&gt;</w:t>
              <w:br/>
              <w:tab/>
              <w:tab/>
              <w:tab/>
              <w:tab/>
              <w:t>&lt;APPLET_WEB_TEMPLATE_ITEM CONTROL="Variance" INACTIVE="N" ITEM_IDENTIFIER="505" MARKUP_LANGUAGE="HTML" NAME="Variance" TMPL_ITEM_HOLDER_NAME="SiebControl_505" TYPE="List Item" UPDATED="11/04/2016 12:33:06" UPDATED_BY="SADMIN" CREATED="06/05/2003 03:23:46"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Previous Activity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EXT_WEB_TEMPLATE="Popup List" INACTIVE="N" NAME="Base" TYPE="Edit List" WEB_TEMPLATE="Popup List" UPDATED="11/04/2016 12:37:18" UPDATED_BY="SADMIN" CREATED="02/07/2002 22:33:53" CREATED_BY="SADMIN" EXT_REC_TABLES="S_APPL_WTMPL_RX"&gt;</w:t>
              <w:br/>
              <w:tab/>
              <w:tab/>
              <w:tab/>
              <w:tab/>
              <w:t>&lt;APPLET_WEB_TEMPLATE_ITEM CONTROL="Account Location" INACTIVE="N" ITEM_IDENTIFIER="510" MARKUP_LANGUAGE="HTML" NAME="Account Location" TMPL_ITEM_HOLDER_NAME="SiebControl_510" TYPE="List Item" UPDATED="11/04/2016 14:37:06" UPDATED_BY="SADMIN" CREATED="02/07/2002 22:33:53" CREATED_BY="SADMIN" EXT_REC_TABLES="S_APPL_WT_IT_RX"&gt;</w:t>
              <w:br/>
              <w:tab/>
              <w:tab/>
              <w:tab/>
              <w:tab/>
              <w:t>&lt;/APPLET_WEB_TEMPLATE_ITEM&gt;</w:t>
              <w:br/>
              <w:tab/>
              <w:tab/>
              <w:tab/>
              <w:tab/>
              <w:t>&lt;APPLET_WEB_TEMPLATE_ITEM CONTROL="Account Name" INACTIVE="N" ITEM_IDENTIFIER="509" MARKUP_LANGUAGE="HTML" NAME="Account Name" TMPL_ITEM_HOLDER_NAME="SiebControl_509" TYPE="List Item" UPDATED="11/04/2016 14:37:06" UPDATED_BY="SADMIN" CREATED="02/07/2002 22:33:53" CREATED_BY="SADMIN" EXT_REC_TABLES="S_APPL_WT_IT_RX"&gt;</w:t>
              <w:br/>
              <w:tab/>
              <w:tab/>
              <w:tab/>
              <w:tab/>
              <w:t>&lt;/APPLET_WEB_TEMPLATE_ITEM&gt;</w:t>
              <w:br/>
              <w:tab/>
              <w:tab/>
              <w:tab/>
              <w:tab/>
              <w:t>&lt;APPLET_WEB_TEMPLATE_ITEM CONTROL="Activity UID" INACTIVE="N" ITEM_IDENTIFIER="512" MARKUP_LANGUAGE="HTML" NAME="Activity UID" TMPL_ITEM_HOLDER_NAME="SiebControl_512" TYPE="List Item" UPDATED="11/04/2016 14:37:06" UPDATED_BY="SADMIN" CREATED="02/07/2002 22:33:53" CREATED_BY="SADMIN" EXT_REC_TABLES="S_APPL_WT_IT_RX"&gt;</w:t>
              <w:br/>
              <w:tab/>
              <w:tab/>
              <w:tab/>
              <w:tab/>
              <w:t>&lt;/APPLET_WEB_TEMPLATE_ITEM&gt;</w:t>
              <w:br/>
              <w:tab/>
              <w:tab/>
              <w:tab/>
              <w:tab/>
              <w:t>&lt;APPLET_WEB_TEMPLATE_ITEM CONTROL="Alarm" INACTIVE="N" ITEM_IDENTIFIER="519" MARKUP_LANGUAGE="HTML" NAME="Alarm" TMPL_ITEM_HOLDER_NAME="SiebControl_519" TYPE="List Item" UPDATED="11/04/2016 14:37:06" UPDATED_BY="SADMIN" CREATED="02/07/2002 22:33:53" CREATED_BY="SADMIN" EXT_REC_TABLES="S_APPL_WT_IT_RX"&gt;</w:t>
              <w:br/>
              <w:tab/>
              <w:tab/>
              <w:tab/>
              <w:tab/>
              <w:t>&lt;/APPLET_WEB_TEMPLATE_ITEM&gt;</w:t>
              <w:br/>
              <w:tab/>
              <w:tab/>
              <w:tab/>
              <w:tab/>
              <w:t>&lt;APPLET_WEB_TEMPLATE_ITEM CONTROL="Attachment Flag" INACTIVE="N" ITEM_IDENTIFIER="520" MARKUP_LANGUAGE="HTML" NAME="Attachment Flag" TMPL_ITEM_HOLDER_NAME="SiebControl_520" TYPE="List Item" UPDATED="11/04/2016 14:37:06" UPDATED_BY="SADMIN" CREATED="02/07/2002 22:33:53" CREATED_BY="SADMIN" EXT_REC_TABLES="S_APPL_WT_IT_RX"&gt;</w:t>
              <w:br/>
              <w:tab/>
              <w:tab/>
              <w:tab/>
              <w:tab/>
              <w:t>&lt;/APPLET_WEB_TEMPLATE_ITEM&gt;</w:t>
              <w:br/>
              <w:tab/>
              <w:tab/>
              <w:tab/>
              <w:tab/>
              <w:t>&lt;APPLET_WEB_TEMPLATE_ITEM CONTROL="CloseApplet" INACTIVE="N" ITEM_IDENTIFIER="153" MARKUP_LANGUAGE="HTML" NAME="CloseApplet" TMPL_ITEM_HOLDER_NAME="SiebControl_153" TYPE="Control" UPDATED="11/04/2016 14:37:06" UPDATED_BY="SADMIN" CREATED="02/07/2002 22:40:05" CREATED_BY="SADMIN" EXT_REC_TABLES="S_APPL_WT_IT_RX"&gt;</w:t>
              <w:br/>
              <w:tab/>
              <w:tab/>
              <w:tab/>
              <w:tab/>
              <w:t>&lt;/APPLET_WEB_TEMPLATE_ITEM&gt;</w:t>
              <w:br/>
              <w:tab/>
              <w:tab/>
              <w:tab/>
              <w:tab/>
              <w:t>&lt;APPLET_WEB_TEMPLATE_ITEM CONTROL="Comment" INACTIVE="N" ITEM_IDENTIFIER="515" MARKUP_LANGUAGE="HTML" NAME="Comment" TMPL_ITEM_HOLDER_NAME="SiebControl_515" TYPE="List Item" UPDATED="11/04/2016 14:37:06" UPDATED_BY="SADMIN" CREATED="02/07/2002 22:33:53" CREATED_BY="SADMIN" EXT_REC_TABLES="S_APPL_WT_IT_RX"&gt;</w:t>
              <w:br/>
              <w:tab/>
              <w:tab/>
              <w:tab/>
              <w:tab/>
              <w:t>&lt;/APPLET_WEB_TEMPLATE_ITEM&gt;</w:t>
              <w:br/>
              <w:tab/>
              <w:tab/>
              <w:tab/>
              <w:tab/>
              <w:t>&lt;APPLET_WEB_TEMPLATE_ITEM CONTROL="Contact Last Name" INACTIVE="N" ITEM_IDENTIFIER="526" MARKUP_LANGUAGE="HTML" NAME="Contact Last Name" TMPL_ITEM_HOLDER_NAME="SiebControl_526" TYPE="List Item" UPDATED="11/04/2016 14:37:06" UPDATED_BY="SADMIN" CREATED="02/07/2002 22:33:53" CREATED_BY="SADMIN" EXT_REC_TABLES="S_APPL_WT_IT_RX"&gt;</w:t>
              <w:br/>
              <w:tab/>
              <w:tab/>
              <w:tab/>
              <w:tab/>
              <w:t>&lt;/APPLET_WEB_TEMPLATE_ITEM&gt;</w:t>
              <w:br/>
              <w:tab/>
              <w:tab/>
              <w:tab/>
              <w:tab/>
              <w:t>&lt;APPLET_WEB_TEMPLATE_ITEM CONTROL="Created" INACTIVE="N" ITEM_IDENTIFIER="521" MARKUP_LANGUAGE="HTML" NAME="Created" TMPL_ITEM_HOLDER_NAME="SiebControl_521" TYPE="List Item" UPDATED="11/04/2016 14:37:06" UPDATED_BY="SADMIN" CREATED="02/07/2002 22:33:54" CREATED_BY="SADMIN" EXT_REC_TABLES="S_APPL_WT_IT_RX"&gt;</w:t>
              <w:br/>
              <w:tab/>
              <w:tab/>
              <w:tab/>
              <w:tab/>
              <w:t>&lt;/APPLET_WEB_TEMPLATE_ITEM&gt;</w:t>
              <w:br/>
              <w:tab/>
              <w:tab/>
              <w:tab/>
              <w:tab/>
              <w:t>&lt;APPLET_WEB_TEMPLATE_ITEM CONTROL="Created By Name" INACTIVE="N" ITEM_IDENTIFIER="522" MARKUP_LANGUAGE="HTML" NAME="Created By Name" TMPL_ITEM_HOLDER_NAME="SiebControl_522" TYPE="List Item" UPDATED="11/04/2016 14:37:06" UPDATED_BY="SADMIN" CREATED="02/07/2002 22:33:54"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14:37:06" UPDATED_BY="SADMIN" CREATED="02/07/2002 22:33:54" CREATED_BY="SADMIN" EXT_REC_TABLES="S_APPL_WT_IT_RX"&gt;</w:t>
              <w:br/>
              <w:tab/>
              <w:tab/>
              <w:tab/>
              <w:tab/>
              <w:t>&lt;/APPLET_WEB_TEMPLATE_ITEM&gt;</w:t>
              <w:br/>
              <w:tab/>
              <w:tab/>
              <w:tab/>
              <w:tab/>
              <w:t>&lt;APPLET_WEB_TEMPLATE_ITEM CONTROL="Done" INACTIVE="N" ITEM_IDENTIFIER="523" MARKUP_LANGUAGE="HTML" NAME="Done" TMPL_ITEM_HOLDER_NAME="SiebControl_523" TYPE="List Item" UPDATED="11/04/2016 14:37:06" UPDATED_BY="SADMIN" CREATED="02/07/2002 22:33:54" CREATED_BY="SADMIN" EXT_REC_TABLES="S_APPL_WT_IT_RX"&gt;</w:t>
              <w:br/>
              <w:tab/>
              <w:tab/>
              <w:tab/>
              <w:tab/>
              <w:t>&lt;/APPLET_WEB_TEMPLATE_ITEM&gt;</w:t>
              <w:br/>
              <w:tab/>
              <w:tab/>
              <w:tab/>
              <w:tab/>
              <w:t>&lt;APPLET_WEB_TEMPLATE_ITEM CONTROL="Done Flag" INACTIVE="N" ITEM_IDENTIFIER="524" MARKUP_LANGUAGE="HTML" NAME="Done Flag" TMPL_ITEM_HOLDER_NAME="SiebControl_524" TYPE="List Item" UPDATED="11/04/2016 14:37:06" UPDATED_BY="SADMIN" CREATED="02/07/2002 22:33:54" CREATED_BY="SADMIN" EXT_REC_TABLES="S_APPL_WT_IT_RX"&gt;</w:t>
              <w:br/>
              <w:tab/>
              <w:tab/>
              <w:tab/>
              <w:tab/>
              <w:t>&lt;/APPLET_WEB_TEMPLATE_ITEM&gt;</w:t>
              <w:br/>
              <w:tab/>
              <w:tab/>
              <w:tab/>
              <w:tab/>
              <w:t>&lt;APPLET_WEB_TEMPLATE_ITEM CONTROL="Due" INACTIVE="N" ITEM_IDENTIFIER="505" MARKUP_LANGUAGE="HTML" NAME="Due" TMPL_ITEM_HOLDER_NAME="SiebControl_505" TYPE="List Item" UPDATED="11/04/2016 14:37:06" UPDATED_BY="SADMIN" CREATED="02/07/2002 22:33:54" CREATED_BY="SADMIN" EXT_REC_TABLES="S_APPL_WT_IT_RX"&gt;</w:t>
              <w:br/>
              <w:tab/>
              <w:tab/>
              <w:tab/>
              <w:tab/>
              <w:t>&lt;/APPLET_WEB_TEMPLATE_ITEM&gt;</w:t>
              <w:br/>
              <w:tab/>
              <w:tab/>
              <w:tab/>
              <w:tab/>
              <w:t>&lt;APPLET_WEB_TEMPLATE_ITEM CONTROL="GotoNextSet" INACTIVE="N" ITEM_IDENTIFIER="123" MARKUP_LANGUAGE="HTML" NAME="GotoNextSet" TYPE="Control" UPDATED="02/07/2002 22:33:54" UPDATED_BY="SADMIN" CREATED="02/07/2002 22:33:54" CREATED_BY="SADMIN"&gt;</w:t>
              <w:br/>
              <w:tab/>
              <w:tab/>
              <w:tab/>
              <w:tab/>
              <w:t>&lt;/APPLET_WEB_TEMPLATE_ITEM&gt;</w:t>
              <w:br/>
              <w:tab/>
              <w:tab/>
              <w:tab/>
              <w:tab/>
              <w:t>&lt;APPLET_WEB_TEMPLATE_ITEM CONTROL="GotoPreviousSet" INACTIVE="N" ITEM_IDENTIFIER="122" MARKUP_LANGUAGE="HTML" NAME="GotoPreviousSet" TYPE="Control" UPDATED="02/07/2002 22:33:55" UPDATED_BY="SADMIN" CREATED="02/07/2002 22:33:55" CREATED_BY="SADMIN"&gt;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14:37:06" UPDATED_BY="SADMIN" CREATED="12/23/2002 21:28:10"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14:37:06" UPDATED_BY="SADMIN" CREATED="12/23/2002 21:28:10"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14:37:06" UPDATED_BY="SADMIN" CREATED="03/12/2002 18:10:54"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14:37:06" UPDATED_BY="SADMIN" CREATED="03/12/2002 18:11:06"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14:37:06" UPDATED_BY="SADMIN" CREATED="11/04/2016 14:37:06" CREATED_BY="SADMIN" EXT_REC_TABLES="S_APPL_WT_IT_RX"&gt;</w:t>
              <w:br/>
              <w:tab/>
              <w:tab/>
              <w:tab/>
              <w:tab/>
              <w:t>&lt;/APPLET_WEB_TEMPLATE_ITEM&gt;</w:t>
              <w:br/>
              <w:tab/>
              <w:tab/>
              <w:tab/>
              <w:tab/>
              <w:t>&lt;APPLET_WEB_TEMPLATE_ITEM CONTROL="MeetingLocation" INACTIVE="N" ITEM_IDENTIFIER="516" MARKUP_LANGUAGE="HTML" NAME="MeetingLocation" TMPL_ITEM_HOLDER_NAME="SiebControl_516" TYPE="List Item" UPDATED="11/04/2016 14:37:06" UPDATED_BY="SADMIN" CREATED="02/07/2002 22:33:55"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14:37:06" UPDATED_BY="SADMIN" CREATED="11/04/2016 14:37:06"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14:37:06" UPDATED_BY="SADMIN" CREATED="02/07/2002 22:33:55" CREATED_BY="SADMIN" EXT_REC_TABLES="S_APPL_WT_IT_RX"&gt;</w:t>
              <w:br/>
              <w:tab/>
              <w:tab/>
              <w:tab/>
              <w:tab/>
              <w:t>&lt;/APPLET_WEB_TEMPLATE_ITEM&gt;</w:t>
              <w:br/>
              <w:tab/>
              <w:tab/>
              <w:tab/>
              <w:tab/>
              <w:t>&lt;APPLET_WEB_TEMPLATE_ITEM CONTROL="Opportunity" INACTIVE="N" ITEM_IDENTIFIER="511" MARKUP_LANGUAGE="HTML" NAME="Opportunity" TMPL_ITEM_HOLDER_NAME="SiebControl_511" TYPE="List Item" UPDATED="11/04/2016 14:37:06" UPDATED_BY="SADMIN" CREATED="02/07/2002 22:33:55" CREATED_BY="SADMIN" EXT_REC_TABLES="S_APPL_WT_IT_RX"&gt;</w:t>
              <w:br/>
              <w:tab/>
              <w:tab/>
              <w:tab/>
              <w:tab/>
              <w:t>&lt;/APPLET_WEB_TEMPLATE_ITEM&gt;</w:t>
              <w:br/>
              <w:tab/>
              <w:tab/>
              <w:tab/>
              <w:tab/>
              <w:t>&lt;APPLET_WEB_TEMPLATE_ITEM CONTROL="Owned By" INACTIVE="N" ITEM_IDENTIFIER="525" MARKUP_LANGUAGE="HTML" NAME="Owned By" TMPL_ITEM_HOLDER_NAME="SiebControl_525" TYPE="List Item" UPDATED="11/04/2016 14:37:06" UPDATED_BY="SADMIN" CREATED="02/07/2002 22:33:55" CREATED_BY="SADMIN" EXT_REC_TABLES="S_APPL_WT_IT_RX"&gt;</w:t>
              <w:br/>
              <w:tab/>
              <w:tab/>
              <w:tab/>
              <w:tab/>
              <w:t>&lt;/APPLET_WEB_TEMPLATE_ITEM&gt;</w:t>
              <w:br/>
              <w:tab/>
              <w:tab/>
              <w:tab/>
              <w:tab/>
              <w:t>&lt;APPLET_WEB_TEMPLATE_ITEM CONTROL="Planned" INACTIVE="N" ITEM_IDENTIFIER="504" MARKUP_LANGUAGE="HTML" NAME="Planned" TMPL_ITEM_HOLDER_NAME="SiebControl_504" TYPE="List Item" UPDATED="11/04/2016 14:37:06" UPDATED_BY="SADMIN" CREATED="02/07/2002 22:33:55" CREATED_BY="SADMIN" EXT_REC_TABLES="S_APPL_WT_IT_RX"&gt;</w:t>
              <w:br/>
              <w:tab/>
              <w:tab/>
              <w:tab/>
              <w:tab/>
              <w:t>&lt;/APPLET_WEB_TEMPLATE_ITEM&gt;</w:t>
              <w:br/>
              <w:tab/>
              <w:tab/>
              <w:tab/>
              <w:tab/>
              <w:t>&lt;APPLET_WEB_TEMPLATE_ITEM CONTROL="Planned Completion" INACTIVE="N" ITEM_IDENTIFIER="517" MARKUP_LANGUAGE="HTML" NAME="Planned Completion" TMPL_ITEM_HOLDER_NAME="SiebControl_517" TYPE="List Item" UPDATED="11/04/2016 14:37:06" UPDATED_BY="SADMIN" CREATED="02/07/2002 22:33:55"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14:37:06" UPDATED_BY="SADMIN" CREATED="03/12/2002 18:11:00" CREATED_BY="SADMIN" EXT_REC_TABLES="S_APPL_WT_IT_RX"&gt;</w:t>
              <w:br/>
              <w:tab/>
              <w:tab/>
              <w:tab/>
              <w:tab/>
              <w:t>&lt;/APPLET_WEB_TEMPLATE_ITEM&gt;</w:t>
              <w:br/>
              <w:tab/>
              <w:tab/>
              <w:tab/>
              <w:tab/>
              <w:t>&lt;APPLET_WEB_TEMPLATE_ITEM COMMENTS="Modified by 7.7 Fix Existing Button Mappings Rule Tools Patch: Switched Item Identifier from 150 to 164" CONTROL="PopupQueryExecute" INACTIVE="N" ITEM_IDENTIFIER="164" MARKUP_LANGUAGE="HTML" NAME="PopupQueryExecute" TMPL_ITEM_HOLDER_NAME="SiebControl_164" TYPE="Control" UPDATED="11/04/2016 14:37:06" UPDATED_BY="SADMIN" CREATED="03/12/2002 18:11:15"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14:37:06" UPDATED_BY="SADMIN" CREATED="07/12/2003 11:03:06"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14:37:06" UPDATED_BY="SADMIN" CREATED="07/08/2003 21:26:55"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14:37:06" UPDATED_BY="SADMIN" CREATED="02/07/2002 22:33:56" CREATED_BY="SADMIN" EXT_REC_TABLES="S_APPL_WT_IT_RX"&gt;</w:t>
              <w:br/>
              <w:tab/>
              <w:tab/>
              <w:tab/>
              <w:tab/>
              <w:t>&lt;/APPLET_WEB_TEMPLATE_ITEM&gt;</w:t>
              <w:br/>
              <w:tab/>
              <w:tab/>
              <w:tab/>
              <w:tab/>
              <w:t>&lt;APPLET_WEB_TEMPLATE_ITEM CONTROL="Primary Owned By" INACTIVE="N" ITEM_IDENTIFIER="508" MARKUP_LANGUAGE="HTML" NAME="Primary Owned By" TMPL_ITEM_HOLDER_NAME="SiebControl_508" TYPE="List Item" UPDATED="11/04/2016 14:37:06" UPDATED_BY="SADMIN" CREATED="02/07/2002 22:33:56" CREATED_BY="SADMIN" EXT_REC_TABLES="S_APPL_WT_IT_RX"&gt;</w:t>
              <w:br/>
              <w:tab/>
              <w:tab/>
              <w:tab/>
              <w:tab/>
              <w:t>&lt;/APPLET_WEB_TEMPLATE_ITEM&gt;</w:t>
              <w:br/>
              <w:tab/>
              <w:tab/>
              <w:tab/>
              <w:tab/>
              <w:t>&lt;APPLET_WEB_TEMPLATE_ITEM CONTROL="Priority" INACTIVE="N" ITEM_IDENTIFIER="507" MARKUP_LANGUAGE="HTML" NAME="Priority" TMPL_ITEM_HOLDER_NAME="SiebControl_507" TYPE="List Item" UPDATED="11/04/2016 14:37:06" UPDATED_BY="SADMIN" CREATED="02/07/2002 22:33:56" CREATED_BY="SADMIN" EXT_REC_TABLES="S_APPL_WT_IT_RX"&gt;</w:t>
              <w:br/>
              <w:tab/>
              <w:tab/>
              <w:tab/>
              <w:tab/>
              <w:t>&lt;/APPLET_WEB_TEMPLATE_ITEM&gt;</w:t>
              <w:br/>
              <w:tab/>
              <w:tab/>
              <w:tab/>
              <w:tab/>
              <w:t>&lt;APPLET_WEB_TEMPLATE_ITEM CONTROL="Private" INACTIVE="N" ITEM_IDENTIFIER="513" MARKUP_LANGUAGE="HTML" NAME="Private" TMPL_ITEM_HOLDER_NAME="SiebControl_513" TYPE="List Item" UPDATED="11/04/2016 14:37:06" UPDATED_BY="SADMIN" CREATED="02/07/2002 22:33:56"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14:37:07" UPDATED_BY="SADMIN" CREATED="11/04/2016 14:37:07" CREATED_BY="SADMIN" EXT_REC_TABLES="S_APPL_WT_IT_RX"&gt;</w:t>
              <w:br/>
              <w:tab/>
              <w:tab/>
              <w:tab/>
              <w:tab/>
              <w:t>&lt;/APPLET_WEB_TEMPLATE_ITEM&gt;</w:t>
              <w:br/>
              <w:tab/>
              <w:tab/>
              <w:tab/>
              <w:tab/>
              <w:t>&lt;APPLET_WEB_TEMPLATE_ITEM CONTROL="Repeating" INACTIVE="N" ITEM_IDENTIFIER="518" MARKUP_LANGUAGE="HTML" NAME="Repeating" TMPL_ITEM_HOLDER_NAME="SiebControl_518" TYPE="List Item" UPDATED="11/04/2016 14:37:07" UPDATED_BY="SADMIN" CREATED="02/07/2002 22:33:56"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14:37:07" UPDATED_BY="SADMIN" CREATED="02/07/2002 22:33:56"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14:37:07" UPDATED_BY="SADMIN" CREATED="02/07/2002 22:33:56"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14:37:07" UPDATED_BY="SADMIN" CREATED="02/07/2002 22:33:57"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CREATED="02/07/2002 22:33:57" CREATED_BY="SADMIN" EXT_REC_TABLES="S_APPL_WTMPL_RX"&gt;</w:t>
              <w:br/>
              <w:tab/>
              <w:tab/>
              <w:tab/>
              <w:tab/>
              <w:t>&lt;APPLET_WEB_TEMPLATE_ITEM CONTROL="Account Name" INACTIVE="N" ITEM_IDENTIFIER="1307" MARKUP_LANGUAGE="HTML" NAME="Account Name" TMPL_ITEM_HOLDER_NAME="SiebControl_1307" TYPE="List Item" UPDATED="11/04/2016 14:37:07" UPDATED_BY="SADMIN" CREATED="02/07/2002 22:42:44" CREATED_BY="SADMIN" EXT_REC_TABLES="S_APPL_WT_IT_RX"&gt;</w:t>
              <w:br/>
              <w:tab/>
              <w:tab/>
              <w:tab/>
              <w:tab/>
              <w:t>&lt;/APPLET_WEB_TEMPLATE_ITEM&gt;</w:t>
              <w:br/>
              <w:tab/>
              <w:tab/>
              <w:tab/>
              <w:tab/>
              <w:t>&lt;APPLET_WEB_TEMPLATE_ITEM CONTROL="Description" INACTIVE="N" ITEM_IDENTIFIER="1300" MARKUP_LANGUAGE="HTML" NAME="Description" TMPL_ITEM_HOLDER_NAME="SiebControl_1300" TYPE="List Item" UPDATED="11/04/2016 14:37:07" UPDATED_BY="SADMIN" CREATED="02/07/2002 22:41:52" CREATED_BY="SADMIN" EXT_REC_TABLES="S_APPL_WT_IT_RX"&gt;</w:t>
              <w:br/>
              <w:tab/>
              <w:tab/>
              <w:tab/>
              <w:tab/>
              <w:t>&lt;/APPLET_WEB_TEMPLATE_ITEM&gt;</w:t>
              <w:br/>
              <w:tab/>
              <w:tab/>
              <w:tab/>
              <w:tab/>
              <w:t>&lt;APPLET_WEB_TEMPLATE_ITEM CONTROL="Due" INACTIVE="N" ITEM_IDENTIFIER="1303" MARKUP_LANGUAGE="HTML" NAME="Due" TMPL_ITEM_HOLDER_NAME="SiebControl_1303" TYPE="List Item" UPDATED="11/04/2016 14:37:07" UPDATED_BY="SADMIN" CREATED="02/07/2002 22:42:21"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14:37:07" UPDATED_BY="SADMIN" CREATED="02/07/2002 22:42:54" CREATED_BY="SADMIN" EXT_REC_TABLES="S_APPL_WT_IT_RX"&gt;</w:t>
              <w:br/>
              <w:tab/>
              <w:tab/>
              <w:tab/>
              <w:tab/>
              <w:t>&lt;/APPLET_WEB_TEMPLATE_ITEM&gt;</w:t>
              <w:br/>
              <w:tab/>
              <w:tab/>
              <w:tab/>
              <w:tab/>
              <w:t>&lt;APPLET_WEB_TEMPLATE_ITEM CONTROL="Planned" INACTIVE="N" ITEM_IDENTIFIER="1302" MARKUP_LANGUAGE="HTML" NAME="Planned" TMPL_ITEM_HOLDER_NAME="SiebControl_1302" TYPE="List Item" UPDATED="11/04/2016 14:37:07" UPDATED_BY="SADMIN" CREATED="02/07/2002 22:42:09" CREATED_BY="SADMIN" EXT_REC_TABLES="S_APPL_WT_IT_RX"&gt;</w:t>
              <w:br/>
              <w:tab/>
              <w:tab/>
              <w:tab/>
              <w:tab/>
              <w:t>&lt;/APPLET_WEB_TEMPLATE_ITEM&gt;</w:t>
              <w:br/>
              <w:tab/>
              <w:tab/>
              <w:tab/>
              <w:tab/>
              <w:t>&lt;APPLET_WEB_TEMPLATE_ITEM CONTROL="Primary Owned By" INACTIVE="N" ITEM_IDENTIFIER="1306" MARKUP_LANGUAGE="HTML" NAME="Primary Owned By" TMPL_ITEM_HOLDER_NAME="SiebControl_1306" TYPE="List Item" UPDATED="11/04/2016 14:37:07" UPDATED_BY="SADMIN" CREATED="02/07/2002 22:42:40" CREATED_BY="SADMIN" EXT_REC_TABLES="S_APPL_WT_IT_RX"&gt;</w:t>
              <w:br/>
              <w:tab/>
              <w:tab/>
              <w:tab/>
              <w:tab/>
              <w:t>&lt;/APPLET_WEB_TEMPLATE_ITEM&gt;</w:t>
              <w:br/>
              <w:tab/>
              <w:tab/>
              <w:tab/>
              <w:tab/>
              <w:t>&lt;APPLET_WEB_TEMPLATE_ITEM CONTROL="Priority" INACTIVE="N" ITEM_IDENTIFIER="1305" MARKUP_LANGUAGE="HTML" NAME="Priority" TMPL_ITEM_HOLDER_NAME="SiebControl_1305" TYPE="List Item" UPDATED="11/04/2016 14:37:07" UPDATED_BY="SADMIN" CREATED="02/07/2002 22:42:37" CREATED_BY="SADMIN" EXT_REC_TABLES="S_APPL_WT_IT_RX"&gt;</w:t>
              <w:br/>
              <w:tab/>
              <w:tab/>
              <w:tab/>
              <w:tab/>
              <w:t>&lt;/APPLET_WEB_TEMPLATE_ITEM&gt;</w:t>
              <w:br/>
              <w:tab/>
              <w:tab/>
              <w:tab/>
              <w:tab/>
              <w:t>&lt;APPLET_WEB_TEMPLATE_ITEM CONTROL="Status" INACTIVE="N" ITEM_IDENTIFIER="1304" MARKUP_LANGUAGE="HTML" NAME="Status" TMPL_ITEM_HOLDER_NAME="SiebControl_1304" TYPE="List Item" UPDATED="11/04/2016 14:37:07" UPDATED_BY="SADMIN" CREATED="02/07/2002 22:42:27"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14:37:07" UPDATED_BY="SADMIN" CREATED="02/07/2002 22:42:02"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14:37:07" UPDATED_BY="SADMIN" CREATED="02/07/2002 22:43:00"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Indirect Sales Trend by Zip List (Mkt Shr)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02:07:50" CREATED_BY="SADMIN" EXT_REC_TABLES="S_APPL_WTMPL_RX"&gt;</w:t>
              <w:br/>
              <w:tab/>
              <w:tab/>
              <w:tab/>
              <w:tab/>
              <w:t>&lt;APPLET_WEB_TEMPLATE_ITEM CONTROL="Applet_Title" EXTENSION_FLAG="Y" ITEM_IDENTIFIER="99929" NAME="Applet_Title" TMPL_ITEM_HOLDER_NAME="SiebControl_99929" TYPE="Control" UPDATED="11/04/2016 14:31:05" UPDATED_BY="SADMIN" CREATED="11/04/2016 14:31:05" CREATED_BY="SADMIN" EXT_REC_TABLES="S_APPL_WT_IT_RX"&gt;</w:t>
              <w:br/>
              <w:tab/>
              <w:tab/>
              <w:tab/>
              <w:tab/>
              <w:t>&lt;/APPLET_WEB_TEMPLATE_ITEM&gt;</w:t>
              <w:br/>
              <w:tab/>
              <w:tab/>
              <w:tab/>
              <w:tab/>
              <w:t>&lt;APPLET_WEB_TEMPLATE_ITEM CONTROL="GotoNextSet" INACTIVE="N" ITEM_IDENTIFIER="123" MARKUP_LANGUAGE="HTML" NAME="GotoNextSet" TYPE="Control" UPDATED="06/05/2003 08:17:18" UPDATED_BY="SADMIN" CREATED="06/05/2003 08:17:18" CREATED_BY="SADMIN"&gt;</w:t>
              <w:br/>
              <w:tab/>
              <w:tab/>
              <w:tab/>
              <w:tab/>
              <w:t>&lt;/APPLET_WEB_TEMPLATE_ITEM&gt;</w:t>
              <w:br/>
              <w:tab/>
              <w:tab/>
              <w:tab/>
              <w:tab/>
              <w:t>&lt;APPLET_WEB_TEMPLATE_ITEM CONTROL="GotoPreviousSet" INACTIVE="N" ITEM_IDENTIFIER="122" MARKUP_LANGUAGE="HTML" NAME="GotoPreviousSet" TYPE="Control" UPDATED="06/05/2003 08:17:18" UPDATED_BY="SADMIN" CREATED="06/05/2003 08:17:18" CREATED_BY="SADMIN"&gt;</w:t>
              <w:br/>
              <w:tab/>
              <w:tab/>
              <w:tab/>
              <w:tab/>
              <w:t>&lt;/APPLET_WEB_TEMPLATE_ITEM&gt;</w:t>
              <w:br/>
              <w:tab/>
              <w:tab/>
              <w:tab/>
              <w:tab/>
              <w:t>&lt;APPLET_WEB_TEMPLATE_ITEM CONTROL="ListControl" EXTENSION_FLAG="Y" ITEM_IDENTIFIER="99998" NAME="ListControl" TMPL_ITEM_HOLDER_NAME="SiebControl_99998" TYPE="Control" UPDATED="11/04/2016 14:31:05" UPDATED_BY="SADMIN" CREATED="11/04/2016 14:31:05" CREATED_BY="SADMIN" EXT_REC_TABLES="S_APPL_WT_IT_RX"&gt;</w:t>
              <w:br/>
              <w:tab/>
              <w:tab/>
              <w:tab/>
              <w:tab/>
              <w:t>&lt;/APPLET_WEB_TEMPLATE_ITEM&gt;</w:t>
              <w:br/>
              <w:tab/>
              <w:tab/>
              <w:tab/>
              <w:tab/>
              <w:t>&lt;APPLET_WEB_TEMPLATE_ITEM CONTROL="Market Sales $" INACTIVE="N" ITEM_IDENTIFIER="506" MARKUP_LANGUAGE="HTML" NAME="Market Sales $" TMPL_ITEM_HOLDER_NAME="SiebControl_506" TYPE="List Item" UPDATED="11/04/2016 14:31:05" UPDATED_BY="SADMIN" CREATED="06/05/2003 08:17:18" CREATED_BY="SADMIN" EXT_REC_TABLES="S_APPL_WT_IT_RX"&gt;</w:t>
              <w:br/>
              <w:tab/>
              <w:tab/>
              <w:tab/>
              <w:tab/>
              <w:t>&lt;/APPLET_WEB_TEMPLATE_ITEM&gt;</w:t>
              <w:br/>
              <w:tab/>
              <w:tab/>
              <w:tab/>
              <w:tab/>
              <w:t>&lt;APPLET_WEB_TEMPLATE_ITEM CONTROL="Market Sales Units" INACTIVE="N" ITEM_IDENTIFIER="508" MARKUP_LANGUAGE="HTML" NAME="Market Sales Units" TMPL_ITEM_HOLDER_NAME="SiebControl_508" TYPE="List Item" UPDATED="11/04/2016 14:31:05" UPDATED_BY="SADMIN" CREATED="06/05/2003 08:17:18" CREATED_BY="SADMIN" EXT_REC_TABLES="S_APPL_WT_IT_RX"&gt;</w:t>
              <w:br/>
              <w:tab/>
              <w:tab/>
              <w:tab/>
              <w:tab/>
              <w:t>&lt;/APPLET_WEB_TEMPLATE_ITEM&gt;</w:t>
              <w:br/>
              <w:tab/>
              <w:tab/>
              <w:tab/>
              <w:tab/>
              <w:t>&lt;APPLET_WEB_TEMPLATE_ITEM CONTROL="Market Share $ %" INACTIVE="N" ITEM_IDENTIFIER="509" MARKUP_LANGUAGE="HTML" NAME="Market Share $ %" TMPL_ITEM_HOLDER_NAME="SiebControl_509" TYPE="List Item" UPDATED="11/04/2016 14:31:05" UPDATED_BY="SADMIN" CREATED="06/05/2003 08:17:18" CREATED_BY="SADMIN" EXT_REC_TABLES="S_APPL_WT_IT_RX"&gt;</w:t>
              <w:br/>
              <w:tab/>
              <w:tab/>
              <w:tab/>
              <w:tab/>
              <w:t>&lt;/APPLET_WEB_TEMPLATE_ITEM&gt;</w:t>
              <w:br/>
              <w:tab/>
              <w:tab/>
              <w:tab/>
              <w:tab/>
              <w:t>&lt;APPLET_WEB_TEMPLATE_ITEM CONTROL="Market Share Units %" INACTIVE="N" ITEM_IDENTIFIER="510" MARKUP_LANGUAGE="HTML" NAME="Market Share Units %" TMPL_ITEM_HOLDER_NAME="SiebControl_510" TYPE="List Item" UPDATED="11/04/2016 14:31:05" UPDATED_BY="SADMIN" CREATED="06/05/2003 08:17:19"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14:31:05" UPDATED_BY="SADMIN" CREATED="11/04/2016 14:31:05"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14:31:05" UPDATED_BY="SADMIN" CREATED="06/05/2003 08:17:19"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14:31:05" UPDATED_BY="SADMIN" CREATED="06/05/2003 08:17:19"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14:31:05" UPDATED_BY="SADMIN" CREATED="06/05/2003 08:17:19" CREATED_BY="SADMIN" EXT_REC_TABLES="S_APPL_WT_IT_RX"&gt;</w:t>
              <w:br/>
              <w:tab/>
              <w:tab/>
              <w:tab/>
              <w:tab/>
              <w:t>&lt;/APPLET_WEB_TEMPLATE_ITEM&gt;</w:t>
              <w:br/>
              <w:tab/>
              <w:tab/>
              <w:tab/>
              <w:tab/>
              <w:t>&lt;APPLET_WEB_TEMPLATE_ITEM CONTROL="Product Level" INACTIVE="N" ITEM_IDENTIFIER="504" MARKUP_LANGUAGE="HTML" NAME="Product Level" TMPL_ITEM_HOLDER_NAME="SiebControl_504" TYPE="List Item" UPDATED="11/04/2016 14:31:05" UPDATED_BY="SADMIN" CREATED="06/05/2003 08:17:19"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14:31:05" UPDATED_BY="SADMIN" CREATED="06/05/2003 08:17:19" CREATED_BY="SADMIN" EXT_REC_TABLES="S_APPL_WT_IT_RX"&gt;</w:t>
              <w:br/>
              <w:tab/>
              <w:tab/>
              <w:tab/>
              <w:tab/>
              <w:t>&lt;/APPLET_WEB_TEMPLATE_ITEM&gt;</w:t>
              <w:br/>
              <w:tab/>
              <w:tab/>
              <w:tab/>
              <w:tab/>
              <w:t>&lt;APPLET_WEB_TEMPLATE_ITEM CONTROL="Product Sales $" INACTIVE="N" ITEM_IDENTIFIER="505" MARKUP_LANGUAGE="HTML" NAME="Product Sales $" TMPL_ITEM_HOLDER_NAME="SiebControl_505" TYPE="List Item" UPDATED="11/04/2016 14:31:05" UPDATED_BY="SADMIN" CREATED="06/05/2003 08:17:19" CREATED_BY="SADMIN" EXT_REC_TABLES="S_APPL_WT_IT_RX"&gt;</w:t>
              <w:br/>
              <w:tab/>
              <w:tab/>
              <w:tab/>
              <w:tab/>
              <w:t>&lt;/APPLET_WEB_TEMPLATE_ITEM&gt;</w:t>
              <w:br/>
              <w:tab/>
              <w:tab/>
              <w:tab/>
              <w:tab/>
              <w:t>&lt;APPLET_WEB_TEMPLATE_ITEM CONTROL="Product Sales Units" INACTIVE="N" ITEM_IDENTIFIER="507" MARKUP_LANGUAGE="HTML" NAME="Product Sales Units" TMPL_ITEM_HOLDER_NAME="SiebControl_507" TYPE="List Item" UPDATED="11/04/2016 14:31:05" UPDATED_BY="SADMIN" CREATED="06/05/2003 08:17:19"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14:31:05" UPDATED_BY="SADMIN" CREATED="11/12/2003 13:21:07"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14:31:05" UPDATED_BY="SADMIN" CREATED="11/04/2016 14:31:05"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14:31:05" UPDATED_BY="SADMIN" CREATED="11/04/2016 14:31:05"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14:31:05" UPDATED_BY="SADMIN" CREATED="06/05/2003 08:17:19" CREATED_BY="SADMIN" EXT_REC_TABLES="S_APPL_WT_IT_RX"&gt;</w:t>
              <w:br/>
              <w:tab/>
              <w:tab/>
              <w:tab/>
              <w:tab/>
              <w:t>&lt;/APPLET_WEB_TEMPLATE_ITEM&gt;</w:t>
              <w:br/>
              <w:tab/>
              <w:tab/>
              <w:tab/>
              <w:tab/>
              <w:t>&lt;APPLET_WEB_TEMPLATE_ITEM CONTROL="Updated" INACTIVE="N" ITEM_IDENTIFIER="511" MARKUP_LANGUAGE="HTML" NAME="Updated" TMPL_ITEM_HOLDER_NAME="SiebControl_511" TYPE="List Item" UPDATED="11/04/2016 14:31:05" UPDATED_BY="SADMIN" CREATED="06/05/2003 08:17:19" CREATED_BY="SADMIN" EXT_REC_TABLES="S_APPL_WT_IT_RX"&gt;</w:t>
              <w:br/>
              <w:tab/>
              <w:tab/>
              <w:tab/>
              <w:tab/>
              <w:t>&lt;/APPLET_WEB_TEMPLATE_ITEM&gt;</w:t>
              <w:br/>
              <w:tab/>
              <w:tab/>
              <w:tab/>
              <w:tab/>
              <w:t>&lt;APPLET_WEB_TEMPLATE_ITEM CONTROL="ZIP Id" INACTIVE="N" ITEM_IDENTIFIER="501" MARKUP_LANGUAGE="HTML" NAME="ZIP Id" TMPL_ITEM_HOLDER_NAME="SiebControl_501" TYPE="List Item" UPDATED="11/04/2016 14:31:05" UPDATED_BY="SADMIN" CREATED="06/05/2003 08:17:20"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02:07:51" CREATED_BY="SADMIN" EXT_REC_TABLES="S_APPL_WTMPL_RX"&gt;</w:t>
              <w:br/>
              <w:tab/>
              <w:tab/>
              <w:tab/>
              <w:tab/>
              <w:t>&lt;APPLET_WEB_TEMPLATE_ITEM CONTROL="Applet_Title" EXTENSION_FLAG="Y" ITEM_IDENTIFIER="99929" NAME="Applet_Title" TMPL_ITEM_HOLDER_NAME="SiebControl_99929" TYPE="Control" UPDATED="11/04/2016 14:31:05" UPDATED_BY="SADMIN" CREATED="11/04/2016 14:31:05"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14:31:05" UPDATED_BY="SADMIN" CREATED="06/05/2003 08:17:20"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14:31:05" UPDATED_BY="SADMIN" CREATED="06/05/2003 08:17:20" CREATED_BY="SADMIN" EXT_REC_TABLES="S_APPL_WT_IT_RX"&gt;</w:t>
              <w:br/>
              <w:tab/>
              <w:tab/>
              <w:tab/>
              <w:tab/>
              <w:t>&lt;/APPLET_WEB_TEMPLATE_ITEM&gt;</w:t>
              <w:br/>
              <w:tab/>
              <w:tab/>
              <w:tab/>
              <w:tab/>
              <w:t>&lt;APPLET_WEB_TEMPLATE_ITEM CONTROL="Market Sales $" INACTIVE="N" ITEM_IDENTIFIER="1803" MARKUP_LANGUAGE="HTML" NAME="Market Sales $" TMPL_ITEM_HOLDER_NAME="SiebControl_1803" TYPE="List Item" UPDATED="11/04/2016 14:31:05" UPDATED_BY="SADMIN" CREATED="06/05/2003 08:17:20" CREATED_BY="SADMIN" EXT_REC_TABLES="S_APPL_WT_IT_RX"&gt;</w:t>
              <w:br/>
              <w:tab/>
              <w:tab/>
              <w:tab/>
              <w:tab/>
              <w:t>&lt;/APPLET_WEB_TEMPLATE_ITEM&gt;</w:t>
              <w:br/>
              <w:tab/>
              <w:tab/>
              <w:tab/>
              <w:tab/>
              <w:t>&lt;APPLET_WEB_TEMPLATE_ITEM CONTROL="Market Sales Units" INACTIVE="N" ITEM_IDENTIFIER="2302" MARKUP_LANGUAGE="HTML" NAME="Market Sales Units" TMPL_ITEM_HOLDER_NAME="SiebControl_2302" TYPE="List Item" UPDATED="11/04/2016 14:31:05" UPDATED_BY="SADMIN" CREATED="06/05/2003 08:17:20" CREATED_BY="SADMIN" EXT_REC_TABLES="S_APPL_WT_IT_RX"&gt;</w:t>
              <w:br/>
              <w:tab/>
              <w:tab/>
              <w:tab/>
              <w:tab/>
              <w:t>&lt;/APPLET_WEB_TEMPLATE_ITEM&gt;</w:t>
              <w:br/>
              <w:tab/>
              <w:tab/>
              <w:tab/>
              <w:tab/>
              <w:t>&lt;APPLET_WEB_TEMPLATE_ITEM CONTROL="Market Share $ %" INACTIVE="N" ITEM_IDENTIFIER="2303" MARKUP_LANGUAGE="HTML" NAME="Market Share $ %" TMPL_ITEM_HOLDER_NAME="SiebControl_2303" TYPE="List Item" UPDATED="11/04/2016 14:31:05" UPDATED_BY="SADMIN" CREATED="06/05/2003 08:17:20" CREATED_BY="SADMIN" EXT_REC_TABLES="S_APPL_WT_IT_RX"&gt;</w:t>
              <w:br/>
              <w:tab/>
              <w:tab/>
              <w:tab/>
              <w:tab/>
              <w:t>&lt;/APPLET_WEB_TEMPLATE_ITEM&gt;</w:t>
              <w:br/>
              <w:tab/>
              <w:tab/>
              <w:tab/>
              <w:tab/>
              <w:t>&lt;APPLET_WEB_TEMPLATE_ITEM CONTROL="Market Share Units %" INACTIVE="N" ITEM_IDENTIFIER="2801" MARKUP_LANGUAGE="HTML" NAME="Market Share Units %" TMPL_ITEM_HOLDER_NAME="SiebControl_2801" TYPE="List Item" UPDATED="11/04/2016 14:31:05" UPDATED_BY="SADMIN" CREATED="06/05/2003 08:17:20"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14:31:05" UPDATED_BY="SADMIN" CREATED="11/04/2016 14:31:05" CREATED_BY="SADMIN" EXT_REC_TABLES="S_APPL_WT_IT_RX"&gt;</w:t>
              <w:br/>
              <w:tab/>
              <w:tab/>
              <w:tab/>
              <w:tab/>
              <w:t>&lt;/APPLET_WEB_TEMPLATE_ITEM&gt;</w:t>
              <w:br/>
              <w:tab/>
              <w:tab/>
              <w:tab/>
              <w:tab/>
              <w:t>&lt;APPLET_WEB_TEMPLATE_ITEM CONTROL="Period" INACTIVE="N" ITEM_IDENTIFIER="1302" MARKUP_LANGUAGE="HTML" NAME="Period" TMPL_ITEM_HOLDER_NAME="SiebControl_1302" TYPE="List Item" UPDATED="11/04/2016 14:31:05" UPDATED_BY="SADMIN" CREATED="06/05/2003 08:17:20" CREATED_BY="SADMIN" EXT_REC_TABLES="S_APPL_WT_IT_RX"&gt;</w:t>
              <w:br/>
              <w:tab/>
              <w:tab/>
              <w:tab/>
              <w:tab/>
              <w:t>&lt;/APPLET_WEB_TEMPLATE_ITEM&gt;</w:t>
              <w:br/>
              <w:tab/>
              <w:tab/>
              <w:tab/>
              <w:tab/>
              <w:t>&lt;APPLET_WEB_TEMPLATE_ITEM CONTROL="Product Level" INACTIVE="N" ITEM_IDENTIFIER="1801" MARKUP_LANGUAGE="HTML" NAME="Product Level" TMPL_ITEM_HOLDER_NAME="SiebControl_1801" TYPE="List Item" UPDATED="11/04/2016 14:31:05" UPDATED_BY="SADMIN" CREATED="06/05/2003 08:17:20"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14:31:05" UPDATED_BY="SADMIN" CREATED="06/05/2003 08:17:20" CREATED_BY="SADMIN" EXT_REC_TABLES="S_APPL_WT_IT_RX"&gt;</w:t>
              <w:br/>
              <w:tab/>
              <w:tab/>
              <w:tab/>
              <w:tab/>
              <w:t>&lt;/APPLET_WEB_TEMPLATE_ITEM&gt;</w:t>
              <w:br/>
              <w:tab/>
              <w:tab/>
              <w:tab/>
              <w:tab/>
              <w:t>&lt;APPLET_WEB_TEMPLATE_ITEM CONTROL="Product Sales $" INACTIVE="N" ITEM_IDENTIFIER="1802" MARKUP_LANGUAGE="HTML" NAME="Product Sales $" TMPL_ITEM_HOLDER_NAME="SiebControl_1802" TYPE="List Item" UPDATED="11/04/2016 14:31:05" UPDATED_BY="SADMIN" CREATED="06/05/2003 08:17:21" CREATED_BY="SADMIN" EXT_REC_TABLES="S_APPL_WT_IT_RX"&gt;</w:t>
              <w:br/>
              <w:tab/>
              <w:tab/>
              <w:tab/>
              <w:tab/>
              <w:t>&lt;/APPLET_WEB_TEMPLATE_ITEM&gt;</w:t>
              <w:br/>
              <w:tab/>
              <w:tab/>
              <w:tab/>
              <w:tab/>
              <w:t>&lt;APPLET_WEB_TEMPLATE_ITEM CONTROL="Product Sales Units" INACTIVE="N" ITEM_IDENTIFIER="2301" MARKUP_LANGUAGE="HTML" NAME="Product Sales Units" TMPL_ITEM_HOLDER_NAME="SiebControl_2301" TYPE="List Item" UPDATED="11/04/2016 14:31:05" UPDATED_BY="SADMIN" CREATED="06/05/2003 08:17:21"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14:31:05" UPDATED_BY="SADMIN" CREATED="11/12/2003 13:20:52"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14:31:05" UPDATED_BY="SADMIN" CREATED="11/04/2016 14:31:05"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14:31:05" UPDATED_BY="SADMIN" CREATED="11/04/2016 14:31:05" CREATED_BY="SADMIN" EXT_REC_TABLES="S_APPL_WT_IT_RX"&gt;</w:t>
              <w:br/>
              <w:tab/>
              <w:tab/>
              <w:tab/>
              <w:tab/>
              <w:t>&lt;/APPLET_WEB_TEMPLATE_ITEM&gt;</w:t>
              <w:br/>
              <w:tab/>
              <w:tab/>
              <w:tab/>
              <w:tab/>
              <w:t>&lt;APPLET_WEB_TEMPLATE_ITEM CONTROL="Updated" INACTIVE="N" ITEM_IDENTIFIER="2802" MARKUP_LANGUAGE="HTML" NAME="Updated" TMPL_ITEM_HOLDER_NAME="SiebControl_2802" TYPE="List Item" UPDATED="11/04/2016 14:31:05" UPDATED_BY="SADMIN" CREATED="06/05/2003 08:17:21" CREATED_BY="SADMIN" EXT_REC_TABLES="S_APPL_WT_IT_RX"&gt;</w:t>
              <w:br/>
              <w:tab/>
              <w:tab/>
              <w:tab/>
              <w:tab/>
              <w:t>&lt;/APPLET_WEB_TEMPLATE_ITEM&gt;</w:t>
              <w:br/>
              <w:tab/>
              <w:tab/>
              <w:tab/>
              <w:tab/>
              <w:t>&lt;APPLET_WEB_TEMPLATE_ITEM CONTROL="ZIP Id" INACTIVE="N" ITEM_IDENTIFIER="1301" MARKUP_LANGUAGE="HTML" NAME="ZIP Id" TMPL_ITEM_HOLDER_NAME="SiebControl_1301" TYPE="List Item" UPDATED="11/04/2016 14:31:05" UPDATED_BY="SADMIN" CREATED="06/05/2003 08:17:21"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02:07:51" CREATED_BY="SADMIN" EXT_REC_TABLES="S_APPL_WTMPL_RX"&gt;</w:t>
              <w:br/>
              <w:tab/>
              <w:tab/>
              <w:tab/>
              <w:tab/>
              <w:t>&lt;APPLET_WEB_TEMPLATE_ITEM CONTROL="Applet_Title" EXTENSION_FLAG="Y" ITEM_IDENTIFIER="99929" NAME="Applet_Title" TMPL_ITEM_HOLDER_NAME="SiebControl_99929" TYPE="Control" UPDATED="11/04/2016 14:31:05" UPDATED_BY="SADMIN" CREATED="11/04/2016 14:31:05" CREATED_BY="SADMIN" EXT_REC_TABLES="S_APPL_WT_IT_RX"&gt;</w:t>
              <w:br/>
              <w:tab/>
              <w:tab/>
              <w:tab/>
              <w:tab/>
              <w:t>&lt;/APPLET_WEB_TEMPLATE_ITEM&gt;</w:t>
              <w:br/>
              <w:tab/>
              <w:tab/>
              <w:tab/>
              <w:tab/>
              <w:t>&lt;APPLET_WEB_TEMPLATE_ITEM CONTROL="GotoNextSet" INACTIVE="N" ITEM_IDENTIFIER="123" MARKUP_LANGUAGE="HTML" NAME="GotoNextSet" TYPE="Control" UPDATED="06/05/2003 08:17:21" UPDATED_BY="SADMIN" CREATED="06/05/2003 08:17:21" CREATED_BY="SADMIN"&gt;</w:t>
              <w:br/>
              <w:tab/>
              <w:tab/>
              <w:tab/>
              <w:tab/>
              <w:t>&lt;/APPLET_WEB_TEMPLATE_ITEM&gt;</w:t>
              <w:br/>
              <w:tab/>
              <w:tab/>
              <w:tab/>
              <w:tab/>
              <w:t>&lt;APPLET_WEB_TEMPLATE_ITEM CONTROL="GotoPreviousSet" INACTIVE="N" ITEM_IDENTIFIER="122" MARKUP_LANGUAGE="HTML" NAME="GotoPreviousSet" TYPE="Control" UPDATED="06/05/2003 08:17:21" UPDATED_BY="SADMIN" CREATED="06/05/2003 08:17:21" CREATED_BY="SADMIN"&gt;</w:t>
              <w:br/>
              <w:tab/>
              <w:tab/>
              <w:tab/>
              <w:tab/>
              <w:t>&lt;/APPLET_WEB_TEMPLATE_ITEM&gt;</w:t>
              <w:br/>
              <w:tab/>
              <w:tab/>
              <w:tab/>
              <w:tab/>
              <w:t>&lt;APPLET_WEB_TEMPLATE_ITEM CONTROL="ListControl" EXTENSION_FLAG="Y" ITEM_IDENTIFIER="99998" NAME="ListControl" TMPL_ITEM_HOLDER_NAME="SiebControl_99998" TYPE="Control" UPDATED="11/04/2016 14:31:05" UPDATED_BY="SADMIN" CREATED="11/04/2016 14:31:05" CREATED_BY="SADMIN" EXT_REC_TABLES="S_APPL_WT_IT_RX"&gt;</w:t>
              <w:br/>
              <w:tab/>
              <w:tab/>
              <w:tab/>
              <w:tab/>
              <w:t>&lt;/APPLET_WEB_TEMPLATE_ITEM&gt;</w:t>
              <w:br/>
              <w:tab/>
              <w:tab/>
              <w:tab/>
              <w:tab/>
              <w:t>&lt;APPLET_WEB_TEMPLATE_ITEM CONTROL="Market Sales $" INACTIVE="N" ITEM_IDENTIFIER="506" MARKUP_LANGUAGE="HTML" NAME="Market Sales $" TMPL_ITEM_HOLDER_NAME="SiebControl_506" TYPE="List Item" UPDATED="11/04/2016 14:31:05" UPDATED_BY="SADMIN" CREATED="06/05/2003 08:17:21" CREATED_BY="SADMIN" EXT_REC_TABLES="S_APPL_WT_IT_RX"&gt;</w:t>
              <w:br/>
              <w:tab/>
              <w:tab/>
              <w:tab/>
              <w:tab/>
              <w:t>&lt;/APPLET_WEB_TEMPLATE_ITEM&gt;</w:t>
              <w:br/>
              <w:tab/>
              <w:tab/>
              <w:tab/>
              <w:tab/>
              <w:t>&lt;APPLET_WEB_TEMPLATE_ITEM CONTROL="Market Sales Units" INACTIVE="N" ITEM_IDENTIFIER="508" MARKUP_LANGUAGE="HTML" NAME="Market Sales Units" TMPL_ITEM_HOLDER_NAME="SiebControl_508" TYPE="List Item" UPDATED="11/04/2016 14:31:05" UPDATED_BY="SADMIN" CREATED="06/05/2003 08:17:21" CREATED_BY="SADMIN" EXT_REC_TABLES="S_APPL_WT_IT_RX"&gt;</w:t>
              <w:br/>
              <w:tab/>
              <w:tab/>
              <w:tab/>
              <w:tab/>
              <w:t>&lt;/APPLET_WEB_TEMPLATE_ITEM&gt;</w:t>
              <w:br/>
              <w:tab/>
              <w:tab/>
              <w:tab/>
              <w:tab/>
              <w:t>&lt;APPLET_WEB_TEMPLATE_ITEM CONTROL="Market Share $ %" INACTIVE="N" ITEM_IDENTIFIER="509" MARKUP_LANGUAGE="HTML" NAME="Market Share $ %" TMPL_ITEM_HOLDER_NAME="SiebControl_509" TYPE="List Item" UPDATED="11/04/2016 14:31:05" UPDATED_BY="SADMIN" CREATED="06/05/2003 08:17:21" CREATED_BY="SADMIN" EXT_REC_TABLES="S_APPL_WT_IT_RX"&gt;</w:t>
              <w:br/>
              <w:tab/>
              <w:tab/>
              <w:tab/>
              <w:tab/>
              <w:t>&lt;/APPLET_WEB_TEMPLATE_ITEM&gt;</w:t>
              <w:br/>
              <w:tab/>
              <w:tab/>
              <w:tab/>
              <w:tab/>
              <w:t>&lt;APPLET_WEB_TEMPLATE_ITEM CONTROL="Market Share Units %" INACTIVE="N" ITEM_IDENTIFIER="510" MARKUP_LANGUAGE="HTML" NAME="Market Share Units %" TMPL_ITEM_HOLDER_NAME="SiebControl_510" TYPE="List Item" UPDATED="11/04/2016 14:31:05" UPDATED_BY="SADMIN" CREATED="06/05/2003 08:17:21"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14:31:05" UPDATED_BY="SADMIN" CREATED="11/04/2016 14:31:05"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14:31:05" UPDATED_BY="SADMIN" CREATED="06/05/2003 08:17:22"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14:31:05" UPDATED_BY="SADMIN" CREATED="06/05/2003 08:17:22"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14:31:05" UPDATED_BY="SADMIN" CREATED="06/05/2003 08:17:22" CREATED_BY="SADMIN" EXT_REC_TABLES="S_APPL_WT_IT_RX"&gt;</w:t>
              <w:br/>
              <w:tab/>
              <w:tab/>
              <w:tab/>
              <w:tab/>
              <w:t>&lt;/APPLET_WEB_TEMPLATE_ITEM&gt;</w:t>
              <w:br/>
              <w:tab/>
              <w:tab/>
              <w:tab/>
              <w:tab/>
              <w:t>&lt;APPLET_WEB_TEMPLATE_ITEM CONTROL="Product Level" INACTIVE="N" ITEM_IDENTIFIER="504" MARKUP_LANGUAGE="HTML" NAME="Product Level" TMPL_ITEM_HOLDER_NAME="SiebControl_504" TYPE="List Item" UPDATED="11/04/2016 14:31:05" UPDATED_BY="SADMIN" CREATED="06/05/2003 08:17:22"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14:31:05" UPDATED_BY="SADMIN" CREATED="06/05/2003 08:17:22" CREATED_BY="SADMIN" EXT_REC_TABLES="S_APPL_WT_IT_RX"&gt;</w:t>
              <w:br/>
              <w:tab/>
              <w:tab/>
              <w:tab/>
              <w:tab/>
              <w:t>&lt;/APPLET_WEB_TEMPLATE_ITEM&gt;</w:t>
              <w:br/>
              <w:tab/>
              <w:tab/>
              <w:tab/>
              <w:tab/>
              <w:t>&lt;APPLET_WEB_TEMPLATE_ITEM CONTROL="Product Sales $" INACTIVE="N" ITEM_IDENTIFIER="505" MARKUP_LANGUAGE="HTML" NAME="Product Sales $" TMPL_ITEM_HOLDER_NAME="SiebControl_505" TYPE="List Item" UPDATED="11/04/2016 14:31:05" UPDATED_BY="SADMIN" CREATED="06/05/2003 08:17:22" CREATED_BY="SADMIN" EXT_REC_TABLES="S_APPL_WT_IT_RX"&gt;</w:t>
              <w:br/>
              <w:tab/>
              <w:tab/>
              <w:tab/>
              <w:tab/>
              <w:t>&lt;/APPLET_WEB_TEMPLATE_ITEM&gt;</w:t>
              <w:br/>
              <w:tab/>
              <w:tab/>
              <w:tab/>
              <w:tab/>
              <w:t>&lt;APPLET_WEB_TEMPLATE_ITEM CONTROL="Product Sales Units" INACTIVE="N" ITEM_IDENTIFIER="507" MARKUP_LANGUAGE="HTML" NAME="Product Sales Units" TMPL_ITEM_HOLDER_NAME="SiebControl_507" TYPE="List Item" UPDATED="11/04/2016 14:31:05" UPDATED_BY="SADMIN" CREATED="06/05/2003 08:17:22"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14:31:05" UPDATED_BY="SADMIN" CREATED="11/12/2003 13:20:34"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14:31:05" UPDATED_BY="SADMIN" CREATED="11/04/2016 14:31:05"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14:31:05" UPDATED_BY="SADMIN" CREATED="11/04/2016 14:31:05" CREATED_BY="SADMIN" EXT_REC_TABLES="S_APPL_WT_IT_RX"&gt;</w:t>
              <w:br/>
              <w:tab/>
              <w:tab/>
              <w:tab/>
              <w:tab/>
              <w:t>&lt;/APPLET_WEB_TEMPLATE_ITEM&gt;</w:t>
              <w:br/>
              <w:tab/>
              <w:tab/>
              <w:tab/>
              <w:tab/>
              <w:t>&lt;APPLET_WEB_TEMPLATE_ITEM CONTROL="Updated" INACTIVE="N" ITEM_IDENTIFIER="511" MARKUP_LANGUAGE="HTML" NAME="Updated" TMPL_ITEM_HOLDER_NAME="SiebControl_511" TYPE="List Item" UPDATED="11/04/2016 14:31:05" UPDATED_BY="SADMIN" CREATED="06/05/2003 08:17:22"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14:31:05" UPDATED_BY="SADMIN" CREATED="06/05/2003 08:17:22" CREATED_BY="SADMIN" EXT_REC_TABLES="S_APPL_WT_IT_RX"&gt;</w:t>
              <w:br/>
              <w:tab/>
              <w:tab/>
              <w:tab/>
              <w:tab/>
              <w:t>&lt;/APPLET_WEB_TEMPLATE_ITEM&gt;</w:t>
              <w:br/>
              <w:tab/>
              <w:tab/>
              <w:tab/>
              <w:tab/>
              <w:t>&lt;APPLET_WEB_TEMPLATE_ITEM CONTROL="ZIP Id" INACTIVE="N" ITEM_IDENTIFIER="501" MARKUP_LANGUAGE="HTML" NAME="ZIP Id" TMPL_ITEM_HOLDER_NAME="SiebControl_501" TYPE="List Item" UPDATED="11/04/2016 14:31:05" UPDATED_BY="SADMIN" CREATED="06/05/2003 08:17:22"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Citizen User Registration Forget Pwd Challenge Question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1-Column" INACTIVE="Y" NAME="Base" TYPE="Base" WEB_TEMPLATE="DotCom Applet Form 1-Column" UPDATED="11/04/2016 12:37:16" UPDATED_BY="SADMIN" CREATED="12/17/2013 03:31:46" CREATED_BY="SADMIN" EXT_REC_TABLES="S_APPL_WTMPL_RX"&gt;</w:t>
              <w:br/>
              <w:tab/>
              <w:tab/>
              <w:tab/>
              <w:tab/>
              <w:t>&lt;APPLET_WEB_TEMPLATE_ITEM CONTROL="AppletTitle" INACTIVE="N" ITEM_IDENTIFIER="90" MARKUP_LANGUAGE="HTML" NAME="AppletTitle" TYPE="Control" UPDATED="12/17/2013 03:31:46" UPDATED_BY="SADMIN" CREATED="12/17/2013 03:31:46" CREATED_BY="SADMIN"&gt;</w:t>
              <w:br/>
              <w:tab/>
              <w:tab/>
              <w:tab/>
              <w:tab/>
              <w:t>&lt;/APPLET_WEB_TEMPLATE_ITEM&gt;</w:t>
              <w:br/>
              <w:tab/>
              <w:tab/>
              <w:tab/>
              <w:tab/>
              <w:t>&lt;APPLET_WEB_TEMPLATE_ITEM CONTROL="Applet_Title" EXTENSION_FLAG="Y" ITEM_IDENTIFIER="99929" NAME="Applet_Title" TMPL_ITEM_HOLDER_NAME="SiebControl_99929" TYPE="Control" UPDATED="11/04/2016 14:21:07" UPDATED_BY="SADMIN" CREATED="11/04/2016 14:21:07" CREATED_BY="SADMIN" EXT_REC_TABLES="S_APPL_WT_IT_RX"&gt;</w:t>
              <w:br/>
              <w:tab/>
              <w:tab/>
              <w:tab/>
              <w:tab/>
              <w:t>&lt;/APPLET_WEB_TEMPLATE_ITEM&gt;</w:t>
              <w:br/>
              <w:tab/>
              <w:tab/>
              <w:tab/>
              <w:tab/>
              <w:t>&lt;APPLET_WEB_TEMPLATE_ITEM CONTROL="ChallengeAnswer" INACTIVE="N" ITEM_IDENTIFIER="1303" MARKUP_LANGUAGE="HTML" NAME="ChallengeAnswer" TMPL_ITEM_HOLDER_NAME="SiebControl_1303" TYPE="Control" UPDATED="11/04/2016 14:21:07" UPDATED_BY="SADMIN" CREATED="12/17/2013 03:31:46" CREATED_BY="SADMIN" EXT_REC_TABLES="S_APPL_WT_IT_RX"&gt;</w:t>
              <w:br/>
              <w:tab/>
              <w:tab/>
              <w:tab/>
              <w:tab/>
              <w:t>&lt;/APPLET_WEB_TEMPLATE_ITEM&gt;</w:t>
              <w:br/>
              <w:tab/>
              <w:tab/>
              <w:tab/>
              <w:tab/>
              <w:t>&lt;APPLET_WEB_TEMPLATE_ITEM CONTROL="ChallengeQuestion" INACTIVE="N" ITEM_IDENTIFIER="1302" MARKUP_LANGUAGE="HTML" NAME="ChallengeQuestion" TMPL_ITEM_HOLDER_NAME="SiebControl_1302" TYPE="Control" UPDATED="11/04/2016 14:21:07" UPDATED_BY="SADMIN" CREATED="12/17/2013 03:31:46" CREATED_BY="SADMIN" EXT_REC_TABLES="S_APPL_WT_IT_RX"&gt;</w:t>
              <w:br/>
              <w:tab/>
              <w:tab/>
              <w:tab/>
              <w:tab/>
              <w:t>&lt;/APPLET_WEB_TEMPLATE_ITEM&gt;</w:t>
              <w:br/>
              <w:tab/>
              <w:tab/>
              <w:tab/>
              <w:tab/>
              <w:t>&lt;APPLET_WEB_TEMPLATE_ITEM CONTROL="Continue" INACTIVE="N" ITEM_IDENTIFIER="136" MARKUP_LANGUAGE="HTML" NAME="Continue" TMPL_ITEM_HOLDER_NAME="SiebControl_136" TYPE="Control" UPDATED="11/04/2016 14:21:07" UPDATED_BY="SADMIN" CREATED="12/17/2013 03:31:46" CREATED_BY="SADMIN" EXT_REC_TABLES="S_APPL_WT_IT_RX"&gt;</w:t>
              <w:br/>
              <w:tab/>
              <w:tab/>
              <w:tab/>
              <w:tab/>
              <w:t>&lt;/APPLET_WEB_TEMPLATE_ITEM&gt;</w:t>
              <w:br/>
              <w:tab/>
              <w:tab/>
              <w:tab/>
              <w:tab/>
              <w:t>&lt;APPLET_WEB_TEMPLATE_ITEM CONTROL="SaveEditRecord" INACTIVE="Y" ITEM_IDENTIFIER="136" MARKUP_LANGUAGE="HTML" NAME="SaveEditRecord" TMPL_ITEM_HOLDER_NAME="SiebControl_136" TYPE="Control" UPDATED="11/04/2016 14:21:07" UPDATED_BY="SADMIN" CREATED="12/17/2013 03:31:46" CREATED_BY="SADMIN" EXT_REC_TABLES="S_APPL_WT_IT_RX"&gt;</w:t>
              <w:br/>
              <w:tab/>
              <w:tab/>
              <w:tab/>
              <w:tab/>
              <w:t>&lt;/APPLET_WEB_TEMPLATE_ITEM&gt;</w:t>
              <w:br/>
              <w:tab/>
              <w:tab/>
              <w:tab/>
              <w:tab/>
              <w:t>&lt;APPLET_WEB_TEMPLATE_ITEM CONTROL="StatusMessage" INACTIVE="N" ITEM_IDENTIFIER="1201" MARKUP_LANGUAGE="HTML" NAME="StatusMessage" TYPE="Control" UPDATED="12/17/2013 03:31:46" UPDATED_BY="SADMIN" CREATED="12/17/2013 03:31:46"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Basic (CX sService)" INACTIVE="N" NAME="Edit" TYPE="Edit" WEB_TEMPLATE="Applet Form Basic (CX sService)" UPDATED="11/04/2016 12:37:17" UPDATED_BY="SADMIN" CREATED="12/17/2013 03:31:46" CREATED_BY="SADMIN" EXT_REC_TABLES="S_APPL_WTMPL_RX"&gt;</w:t>
              <w:br/>
              <w:tab/>
              <w:tab/>
              <w:tab/>
              <w:tab/>
              <w:t>&lt;APPLET_WEB_TEMPLATE_ITEM CONTROL="AppletTitle" INACTIVE="N" ITEM_IDENTIFIER="90" MARKUP_LANGUAGE="HTML" NAME="AppletTitle" TYPE="Control" UPDATED="12/17/2013 03:31:46" UPDATED_BY="SADMIN" CREATED="12/17/2013 03:31:46" CREATED_BY="SADMIN"&gt;</w:t>
              <w:br/>
              <w:tab/>
              <w:tab/>
              <w:tab/>
              <w:tab/>
              <w:t>&lt;/APPLET_WEB_TEMPLATE_ITEM&gt;</w:t>
              <w:br/>
              <w:tab/>
              <w:tab/>
              <w:tab/>
              <w:tab/>
              <w:t>&lt;APPLET_WEB_TEMPLATE_ITEM CONTROL="ChallengeAnswer" INACTIVE="N" ITEM_IDENTIFIER="1502" MARKUP_LANGUAGE="HTML" NAME="ChallengeAnswer" TMPL_ITEM_HOLDER_NAME="SiebControl_1502" TYPE="Control" UPDATED="11/04/2016 14:21:07" UPDATED_BY="SADMIN" CREATED="12/17/2013 03:31:46" CREATED_BY="SADMIN" EXT_REC_TABLES="S_APPL_WT_IT_RX"&gt;</w:t>
              <w:br/>
              <w:tab/>
              <w:tab/>
              <w:tab/>
              <w:tab/>
              <w:t>&lt;/APPLET_WEB_TEMPLATE_ITEM&gt;</w:t>
              <w:br/>
              <w:tab/>
              <w:tab/>
              <w:tab/>
              <w:tab/>
              <w:t>&lt;APPLET_WEB_TEMPLATE_ITEM CONTROL="ChallengeQuestion" INACTIVE="N" ITEM_IDENTIFIER="1600" MARKUP_LANGUAGE="HTML" NAME="ChallengeQuestion" TMPL_ITEM_HOLDER_NAME="SiebControl_1600" TYPE="Control" UPDATED="11/04/2016 14:21:07" UPDATED_BY="SADMIN" CREATED="12/17/2013 03:31:46" CREATED_BY="SADMIN" EXT_REC_TABLES="S_APPL_WT_IT_RX"&gt;</w:t>
              <w:br/>
              <w:tab/>
              <w:tab/>
              <w:tab/>
              <w:tab/>
              <w:t>&lt;/APPLET_WEB_TEMPLATE_ITEM&gt;</w:t>
              <w:br/>
              <w:tab/>
              <w:tab/>
              <w:tab/>
              <w:tab/>
              <w:t>&lt;APPLET_WEB_TEMPLATE_ITEM CONTROL="Continue" INACTIVE="N" ITEM_IDENTIFIER="151" MARKUP_LANGUAGE="HTML" NAME="Continue" TMPL_ITEM_HOLDER_NAME="SiebControl_151" TYPE="Control" UPDATED="11/04/2016 14:21:07" UPDATED_BY="SADMIN" CREATED="12/17/2013 03:31:47" CREATED_BY="SADMIN" EXT_REC_TABLES="S_APPL_WT_IT_RX"&gt;</w:t>
              <w:br/>
              <w:tab/>
              <w:tab/>
              <w:tab/>
              <w:tab/>
              <w:t>&lt;/APPLET_WEB_TEMPLATE_ITEM&gt;</w:t>
              <w:br/>
              <w:tab/>
              <w:tab/>
              <w:tab/>
              <w:tab/>
              <w:t>&lt;APPLET_WEB_TEMPLATE_ITEM CONTROL="SaveEditRecord" INACTIVE="Y" ITEM_IDENTIFIER="136" MARKUP_LANGUAGE="HTML" NAME="SaveEditRecord" TYPE="Control" UPDATED="12/17/2013 03:31:47" UPDATED_BY="SADMIN" CREATED="12/17/2013 03:31:47" CREATED_BY="SADMIN"&gt;</w:t>
              <w:br/>
              <w:tab/>
              <w:tab/>
              <w:tab/>
              <w:tab/>
              <w:t>&lt;/APPLET_WEB_TEMPLATE_ITEM&gt;</w:t>
              <w:br/>
              <w:tab/>
              <w:tab/>
              <w:tab/>
              <w:tab/>
              <w:t>&lt;APPLET_WEB_TEMPLATE_ITEM CONTROL="StatusMessage" INACTIVE="Y" ITEM_IDENTIFIER="1201" MARKUP_LANGUAGE="HTML" NAME="StatusMessage" TYPE="Control" UPDATED="12/17/2013 03:31:47" UPDATED_BY="SADMIN" CREATED="12/17/2013 03:31:47" CREATED_BY="SADMIN"&gt;</w:t>
              <w:br/>
              <w:tab/>
              <w:tab/>
              <w:tab/>
              <w:tab/>
              <w:t>&lt;/APPLET_WEB_TEMPLATE_ITEM&gt;</w:t>
              <w:br/>
              <w:tab/>
              <w:tab/>
              <w:tab/>
              <w:tab/>
              <w:t>&lt;APPLET_WEB_TEMPLATE_ITEM CONTROL="StatusMessage" INACTIVE="N" ITEM_IDENTIFIER="91" MARKUP_LANGUAGE="HTML" NAME="StatusMessage2" TMPL_ITEM_HOLDER_NAME="SiebControl_91" TYPE="Control" UPDATED="11/04/2016 14:21:07" UPDATED_BY="SADMIN" CREATED="12/17/2013 03:31:47" CREATED_BY="SADMIN" EXT_REC_TABLES="S_APPL_WT_IT_RX"&gt;</w:t>
              <w:br/>
              <w:tab/>
              <w:tab/>
              <w:tab/>
              <w:tab/>
              <w:t>&lt;/APPLET_WEB_TEMPLATE_ITEM&gt;</w:t>
              <w:br/>
              <w:tab/>
              <w:tab/>
              <w:tab/>
              <w:tab/>
              <w:t>&lt;APPLET_WEB_TEMPLATE_ITEM COMMENTS="Added by 7.7 Add Missing Buttons Rule Tools Patch: Switched Item Identifier from 110 to 108" CONTROL="UndoQuery" INACTIVE="N" ITEM_IDENTIFIER="108" MARKUP_LANGUAGE="HTML" NAME="UndoQuery-1" TYPE="Control" UPDATED="12/17/2013 03:31:47" UPDATED_BY="SADMIN" CREATED="12/17/2013 03:31:47"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Quote Catalog Admin Catalog Detail Applet (ReadOnly).sif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4-Col (No Record Nav)" INACTIVE="N" NAME="Edit" SEQUENCE="0" TYPE="Base" WEB_TEMPLATE="Applet Form 4-Col (No Record Nav)" UPDATED="11/04/2016 12:37:16" UPDATED_BY="SADMIN" CREATED="06/19/2004 14:41:43" CREATED_BY="SADMIN" EXT_REC_TABLES="S_APPL_WTMPL_RX"&gt;</w:t>
              <w:br/>
              <w:tab/>
              <w:tab/>
              <w:tab/>
              <w:tab/>
              <w:t>&lt;APPLET_WEB_TEMPLATE_ITEM CONTROL="Applet_Title" EXTENSION_FLAG="Y" ITEM_IDENTIFIER="99929" NAME="Applet_Title" TMPL_ITEM_HOLDER_NAME="SiebControl_99929" TYPE="Control" UPDATED="11/04/2016 14:41:09" UPDATED_BY="SADMIN" CREATED="11/04/2016 14:41:09"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TYPE="Control" UPDATED="11/04/2016 14:41:09" UPDATED_BY="SADMIN" CREATED="06/19/2004 15:00:49"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14:41:09" UPDATED_BY="SADMIN" CREATED="11/04/2016 14:41:09"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14:41:09" UPDATED_BY="SADMIN" CREATED="06/19/2004 15:00:49" CREATED_BY="SADMIN" EXT_REC_TABLES="S_APPL_WT_IT_RX"&gt;</w:t>
              <w:br/>
              <w:tab/>
              <w:tab/>
              <w:tab/>
              <w:tab/>
              <w:t>&lt;/APPLET_WEB_TEMPLATE_ITEM&gt;</w:t>
              <w:br/>
              <w:tab/>
              <w:tab/>
              <w:tab/>
              <w:tab/>
              <w:t>&lt;APPLET_WEB_TEMPLATE_ITEM CONTROL="ThumbnImageFileName" INACTIVE="N" ITEM_IDENTIFIER="2002" MARKUP_LANGUAGE="HTML" NAME="ThumbnImageFileName" TMPL_ITEM_HOLDER_NAME="SiebControl_2002" TYPE="Control" UPDATED="11/04/2016 14:41:09" UPDATED_BY="SADMIN" CREATED="06/19/2004 15:00:49"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UNVBX Item Inbox Task History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CREATED="02/22/2002 03:14:22" CREATED_BY="SADMIN" EXT_REC_TABLES="S_APPL_WTMPL_RX"&gt;</w:t>
              <w:br/>
              <w:tab/>
              <w:tab/>
              <w:tab/>
              <w:tab/>
              <w:t>&lt;APPLET_WEB_TEMPLATE_ITEM CONTROL="Applet_Title" EXTENSION_FLAG="Y" ITEM_IDENTIFIER="99929" NAME="Applet_Title" TMPL_ITEM_HOLDER_NAME="SiebControl_99929" TYPE="Control" UPDATED="11/04/2016 15:24:55" UPDATED_BY="SADMIN" CREATED="11/04/2016 15:24:55"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15:24:55" UPDATED_BY="SADMIN" CREATED="02/22/2002 03:14:22"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15:24:55" UPDATED_BY="SADMIN" CREATED="02/22/2002 03:14:23" CREATED_BY="SADMIN" EXT_REC_TABLES="S_APPL_WT_IT_RX"&gt;</w:t>
              <w:br/>
              <w:tab/>
              <w:tab/>
              <w:tab/>
              <w:tab/>
              <w:t>&lt;/APPLET_WEB_TEMPLATE_ITEM&gt;</w:t>
              <w:br/>
              <w:tab/>
              <w:tab/>
              <w:tab/>
              <w:tab/>
              <w:t>&lt;APPLET_WEB_TEMPLATE_ITEM CONTROL="GotoNextSet" INACTIVE="N" ITEM_IDENTIFIER="123" MARKUP_LANGUAGE="HTML" NAME="GotoNextSet" TYPE="Control" UPDATED="02/22/2002 03:14:23" UPDATED_BY="SADMIN" CREATED="02/22/2002 03:14:23" CREATED_BY="SADMIN"&gt;</w:t>
              <w:br/>
              <w:tab/>
              <w:tab/>
              <w:tab/>
              <w:tab/>
              <w:t>&lt;/APPLET_WEB_TEMPLATE_ITEM&gt;</w:t>
              <w:br/>
              <w:tab/>
              <w:tab/>
              <w:tab/>
              <w:tab/>
              <w:t>&lt;APPLET_WEB_TEMPLATE_ITEM CONTROL="GotoPreviousSet" INACTIVE="N" ITEM_IDENTIFIER="122" MARKUP_LANGUAGE="HTML" NAME="GotoPreviousSet" TYPE="Control" UPDATED="02/22/2002 03:14:23" UPDATED_BY="SADMIN" CREATED="02/22/2002 03:14:23" CREATED_BY="SADMIN"&gt;</w:t>
              <w:br/>
              <w:tab/>
              <w:tab/>
              <w:tab/>
              <w:tab/>
              <w:t>&lt;/APPLET_WEB_TEMPLATE_ITEM&gt;</w:t>
              <w:br/>
              <w:tab/>
              <w:tab/>
              <w:tab/>
              <w:tab/>
              <w:t>&lt;APPLET_WEB_TEMPLATE_ITEM CONTROL="ListControl" EXTENSION_FLAG="Y" ITEM_IDENTIFIER="99998" NAME="ListControl" TMPL_ITEM_HOLDER_NAME="SiebControl_99998" TYPE="Control" UPDATED="11/04/2016 15:24:55" UPDATED_BY="SADMIN" CREATED="11/04/2016 15:24:55"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15:24:55" UPDATED_BY="SADMIN" CREATED="11/04/2016 15:24:55"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15:24:55"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15:24:55" UPDATED_BY="SADMIN" CREATED="12/23/2002 21:38:33"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15:24:55" UPDATED_BY="SADMIN" CREATED="11/04/2016 15:24:55"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15:24:55" UPDATED_BY="SADMIN" CREATED="02/22/2002 03:14:24" CREATED_BY="SADMIN" EXT_REC_TABLES="S_APPL_WT_IT_RX"&gt;</w:t>
              <w:br/>
              <w:tab/>
              <w:tab/>
              <w:tab/>
              <w:tab/>
              <w:t>&lt;/APPLET_WEB_TEMPLATE_ITEM&gt;</w:t>
              <w:br/>
              <w:tab/>
              <w:tab/>
              <w:tab/>
              <w:tab/>
              <w:t>&lt;APPLET_WEB_TEMPLATE_ITEM CONTROL="Start Time" INACTIVE="N" ITEM_IDENTIFIER="504" MARKUP_LANGUAGE="HTML" NAME="Start Time" TMPL_ITEM_HOLDER_NAME="SiebControl_504" TYPE="List Item" UPDATED="11/04/2016 15:24:55" UPDATED_BY="SADMIN" CREATED="02/22/2002 03:14:25"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15:24:55" UPDATED_BY="SADMIN" CREATED="02/22/2002 03:14:25" CREATED_BY="SADMIN" EXT_REC_TABLES="S_APPL_WT_IT_RX"&gt;</w:t>
              <w:br/>
              <w:tab/>
              <w:tab/>
              <w:tab/>
              <w:tab/>
              <w:t>&lt;/APPLET_WEB_TEMPLATE_ITEM&gt;</w:t>
              <w:br/>
              <w:tab/>
              <w:tab/>
              <w:tab/>
              <w:tab/>
              <w:t>&lt;APPLET_WEB_TEMPLATE_ITEM CONTROL="Task Owner Full Name" INACTIVE="N" ITEM_IDENTIFIER="502" MARKUP_LANGUAGE="HTML" NAME="Task Owner Full Name" TMPL_ITEM_HOLDER_NAME="SiebControl_502" TYPE="List Item" UPDATED="11/04/2016 15:24:55" UPDATED_BY="SADMIN" CREATED="02/22/2002 03:14:24" CREATED_BY="SADMIN" EXT_REC_TABLES="S_APPL_WT_IT_RX"&gt;</w:t>
              <w:br/>
              <w:tab/>
              <w:tab/>
              <w:tab/>
              <w:tab/>
              <w:t>&lt;/APPLET_WEB_TEMPLATE_ITEM&gt;</w:t>
              <w:br/>
              <w:tab/>
              <w:tab/>
              <w:tab/>
              <w:tab/>
              <w:t>&lt;APPLET_WEB_TEMPLATE_ITEM CONTROL="Task Owner Login" INACTIVE="N" ITEM_IDENTIFIER="501" MARKUP_LANGUAGE="HTML" NAME="Task Owner Login" TMPL_ITEM_HOLDER_NAME="SiebControl_501" TYPE="List Item" UPDATED="11/04/2016 15:24:55" UPDATED_BY="SADMIN" CREATED="02/22/2002 03:43:26"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CREATED="02/22/2002 03:14:25" CREATED_BY="SADMIN" EXT_REC_TABLES="S_APPL_WTMPL_RX"&gt;</w:t>
              <w:br/>
              <w:tab/>
              <w:tab/>
              <w:tab/>
              <w:tab/>
              <w:t>&lt;APPLET_WEB_TEMPLATE_ITEM CONTROL="Applet_Title" EXTENSION_FLAG="Y" ITEM_IDENTIFIER="99929" NAME="Applet_Title" TMPL_ITEM_HOLDER_NAME="SiebControl_99929" TYPE="Control" UPDATED="11/04/2016 15:24:55" UPDATED_BY="SADMIN" CREATED="11/04/2016 15:24:55" CREATED_BY="SADMIN" EXT_REC_TABLES="S_APPL_WT_IT_RX"&gt;</w:t>
              <w:br/>
              <w:tab/>
              <w:tab/>
              <w:tab/>
              <w:tab/>
              <w:t>&lt;/APPLET_WEB_TEMPLATE_ITEM&gt;</w:t>
              <w:br/>
              <w:tab/>
              <w:tab/>
              <w:tab/>
              <w:tab/>
              <w:t>&lt;APPLET_WEB_TEMPLATE_ITEM CONTROL="Comments" INACTIVE="N" ITEM_IDENTIFIER="2302" MARKUP_LANGUAGE="HTML" NAME="Comments" TMPL_ITEM_HOLDER_NAME="SiebControl_2302" TYPE="List Item" UPDATED="11/04/2016 15:24:55" UPDATED_BY="SADMIN" CREATED="02/22/2002 03:14:26"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15:24:55" UPDATED_BY="SADMIN" CREATED="02/22/2002 03:14:26"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15:24:55" UPDATED_BY="SADMIN" CREATED="11/04/2016 15:24:55"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15:24:55" UPDATED_BY="SADMIN" CREATED="12/23/2002 21:38:33"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15:24:55" UPDATED_BY="SADMIN" CREATED="11/04/2016 15:24:55" CREATED_BY="SADMIN" EXT_REC_TABLES="S_APPL_WT_IT_RX"&gt;</w:t>
              <w:br/>
              <w:tab/>
              <w:tab/>
              <w:tab/>
              <w:tab/>
              <w:t>&lt;/APPLET_WEB_TEMPLATE_ITEM&gt;</w:t>
              <w:br/>
              <w:tab/>
              <w:tab/>
              <w:tab/>
              <w:tab/>
              <w:t>&lt;APPLET_WEB_TEMPLATE_ITEM CONTROL="Start Time" INACTIVE="N" ITEM_IDENTIFIER="2301" MARKUP_LANGUAGE="HTML" NAME="Start Time" TMPL_ITEM_HOLDER_NAME="SiebControl_2301" TYPE="List Item" UPDATED="11/04/2016 15:24:55" UPDATED_BY="SADMIN" CREATED="02/22/2002 03:14:27" CREATED_BY="SADMIN" EXT_REC_TABLES="S_APPL_WT_IT_RX"&gt;</w:t>
              <w:br/>
              <w:tab/>
              <w:tab/>
              <w:tab/>
              <w:tab/>
              <w:t>&lt;/APPLET_WEB_TEMPLATE_ITEM&gt;</w:t>
              <w:br/>
              <w:tab/>
              <w:tab/>
              <w:tab/>
              <w:tab/>
              <w:t>&lt;APPLET_WEB_TEMPLATE_ITEM CONTROL="Status" INACTIVE="N" ITEM_IDENTIFIER="1303" MARKUP_LANGUAGE="HTML" NAME="Status" TMPL_ITEM_HOLDER_NAME="SiebControl_1303" TYPE="List Item" UPDATED="11/04/2016 15:24:55" UPDATED_BY="SADMIN" CREATED="02/22/2002 03:14:27" CREATED_BY="SADMIN" EXT_REC_TABLES="S_APPL_WT_IT_RX"&gt;</w:t>
              <w:br/>
              <w:tab/>
              <w:tab/>
              <w:tab/>
              <w:tab/>
              <w:t>&lt;/APPLET_WEB_TEMPLATE_ITEM&gt;</w:t>
              <w:br/>
              <w:tab/>
              <w:tab/>
              <w:tab/>
              <w:tab/>
              <w:t>&lt;APPLET_WEB_TEMPLATE_ITEM CONTROL="Task Owner Full Name" INACTIVE="N" ITEM_IDENTIFIER="1302" MARKUP_LANGUAGE="HTML" NAME="Task Owner Full Name" TMPL_ITEM_HOLDER_NAME="SiebControl_1302" TYPE="List Item" UPDATED="11/04/2016 15:24:55" UPDATED_BY="SADMIN" CREATED="02/22/2002 03:14:27" CREATED_BY="SADMIN" EXT_REC_TABLES="S_APPL_WT_IT_RX"&gt;</w:t>
              <w:br/>
              <w:tab/>
              <w:tab/>
              <w:tab/>
              <w:tab/>
              <w:t>&lt;/APPLET_WEB_TEMPLATE_ITEM&gt;</w:t>
              <w:br/>
              <w:tab/>
              <w:tab/>
              <w:tab/>
              <w:tab/>
              <w:t>&lt;APPLET_WEB_TEMPLATE_ITEM CONTROL="Task Owner Login" INACTIVE="N" ITEM_IDENTIFIER="1301" MARKUP_LANGUAGE="HTML" NAME="Task Owner Login" TMPL_ITEM_HOLDER_NAME="SiebControl_1301" TYPE="List Item" UPDATED="11/04/2016 15:24:55" UPDATED_BY="SADMIN" CREATED="02/22/2002 03:14:26"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15:24:55" UPDATED_BY="SADMIN" CREATED="02/22/2002 03:14:27"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15:24:55" UPDATED_BY="SADMIN" CREATED="02/22/2002 03:14:28"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15:24:55" UPDATED_BY="SADMIN" CREATED="02/22/2002 03:14:28"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15:24:55" UPDATED_BY="SADMIN" CREATED="02/22/2002 03:14:28"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CREATED="02/22/2002 03:14:28" CREATED_BY="SADMIN" EXT_REC_TABLES="S_APPL_WTMPL_RX"&gt;</w:t>
              <w:br/>
              <w:tab/>
              <w:tab/>
              <w:tab/>
              <w:tab/>
              <w:t>&lt;APPLET_WEB_TEMPLATE_ITEM CONTROL="Active Flag" INACTIVE="N" ITEM_IDENTIFIER="504" MARKUP_LANGUAGE="HTML" NAME="Active Flag" TMPL_ITEM_HOLDER_NAME="SiebControl_504" TYPE="List Item" UPDATED="11/04/2016 15:24:55" UPDATED_BY="SADMIN" CREATED="02/22/2002 04:13:20"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15:24:55" UPDATED_BY="SADMIN" CREATED="11/04/2016 15:24:55"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15:24:55" UPDATED_BY="SADMIN" CREATED="02/22/2002 03:14:29"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15:24:55" UPDATED_BY="SADMIN" CREATED="02/22/2002 03:14:29" CREATED_BY="SADMIN" EXT_REC_TABLES="S_APPL_WT_IT_RX"&gt;</w:t>
              <w:br/>
              <w:tab/>
              <w:tab/>
              <w:tab/>
              <w:tab/>
              <w:t>&lt;/APPLET_WEB_TEMPLATE_ITEM&gt;</w:t>
              <w:br/>
              <w:tab/>
              <w:tab/>
              <w:tab/>
              <w:tab/>
              <w:t>&lt;APPLET_WEB_TEMPLATE_ITEM CONTROL="GotoNextSet" INACTIVE="N" ITEM_IDENTIFIER="123" MARKUP_LANGUAGE="HTML" NAME="GotoNextSet" TYPE="Control" UPDATED="02/22/2002 03:14:29" UPDATED_BY="SADMIN" CREATED="02/22/2002 03:14:29" CREATED_BY="SADMIN"&gt;</w:t>
              <w:br/>
              <w:tab/>
              <w:tab/>
              <w:tab/>
              <w:tab/>
              <w:t>&lt;/APPLET_WEB_TEMPLATE_ITEM&gt;</w:t>
              <w:br/>
              <w:tab/>
              <w:tab/>
              <w:tab/>
              <w:tab/>
              <w:t>&lt;APPLET_WEB_TEMPLATE_ITEM CONTROL="GotoPreviousSet" INACTIVE="N" ITEM_IDENTIFIER="122" MARKUP_LANGUAGE="HTML" NAME="GotoPreviousSet" TYPE="Control" UPDATED="02/22/2002 03:14:29" UPDATED_BY="SADMIN" CREATED="02/22/2002 03:14:29" CREATED_BY="SADMIN"&gt;</w:t>
              <w:br/>
              <w:tab/>
              <w:tab/>
              <w:tab/>
              <w:tab/>
              <w:t>&lt;/APPLET_WEB_TEMPLATE_ITEM&gt;</w:t>
              <w:br/>
              <w:tab/>
              <w:tab/>
              <w:tab/>
              <w:tab/>
              <w:t>&lt;APPLET_WEB_TEMPLATE_ITEM CONTROL="ListControl" EXTENSION_FLAG="Y" ITEM_IDENTIFIER="99998" NAME="ListControl" TMPL_ITEM_HOLDER_NAME="SiebControl_99998" TYPE="Control" UPDATED="11/04/2016 15:24:55" UPDATED_BY="SADMIN" CREATED="11/04/2016 15:24:55"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15:24:55" UPDATED_BY="SADMIN" CREATED="11/04/2016 15:24:55"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15:24:55" UPDATED_BY="SADMIN" CREATED="02/22/2002 03:14:30"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15:24:55" UPDATED_BY="SADMIN" CREATED="02/22/2002 03:14:30"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15:24:55"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15:24:55" UPDATED_BY="SADMIN" CREATED="12/23/2002 21:38:33"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15:24:55"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15:24:55"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15:24:55" UPDATED_BY="SADMIN" CREATED="11/04/2016 15:24:55" CREATED_BY="SADMIN" EXT_REC_TABLES="S_APPL_WT_IT_RX"&gt;</w:t>
              <w:br/>
              <w:tab/>
              <w:tab/>
              <w:tab/>
              <w:tab/>
              <w:t>&lt;/APPLET_WEB_TEMPLATE_ITEM&gt;</w:t>
              <w:br/>
              <w:tab/>
              <w:tab/>
              <w:tab/>
              <w:tab/>
              <w:t>&lt;APPLET_WEB_TEMPLATE_ITEM CONTROL="SelectRecord" INACTIVE="N" ITEM_IDENTIFIER="144" MARKUP_LANGUAGE="HTML" NAME="SelectRecord" TMPL_ITEM_HOLDER_NAME="SiebControl_144" TYPE="Control" UPDATED="11/04/2016 15:24:55" UPDATED_BY="SADMIN" CREATED="02/22/2002 03:14:31" CREATED_BY="SADMIN" EXT_REC_TABLES="S_APPL_WT_IT_RX"&gt;</w:t>
              <w:br/>
              <w:tab/>
              <w:tab/>
              <w:tab/>
              <w:tab/>
              <w:t>&lt;/APPLET_WEB_TEMPLATE_ITEM&gt;</w:t>
              <w:br/>
              <w:tab/>
              <w:tab/>
              <w:tab/>
              <w:tab/>
              <w:t>&lt;APPLET_WEB_TEMPLATE_ITEM CONTROL="Start Time" INACTIVE="N" ITEM_IDENTIFIER="505" MARKUP_LANGUAGE="HTML" NAME="Start Time" TMPL_ITEM_HOLDER_NAME="SiebControl_505" TYPE="List Item" UPDATED="11/04/2016 15:24:55" UPDATED_BY="SADMIN" CREATED="02/22/2002 03:14:31"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15:24:55" UPDATED_BY="SADMIN" CREATED="02/22/2002 03:14:31" CREATED_BY="SADMIN" EXT_REC_TABLES="S_APPL_WT_IT_RX"&gt;</w:t>
              <w:br/>
              <w:tab/>
              <w:tab/>
              <w:tab/>
              <w:tab/>
              <w:t>&lt;/APPLET_WEB_TEMPLATE_ITEM&gt;</w:t>
              <w:br/>
              <w:tab/>
              <w:tab/>
              <w:tab/>
              <w:tab/>
              <w:t>&lt;APPLET_WEB_TEMPLATE_ITEM CONTROL="Task Owner Full Name" INACTIVE="N" ITEM_IDENTIFIER="502" MARKUP_LANGUAGE="HTML" NAME="Task Owner Full Name" TMPL_ITEM_HOLDER_NAME="SiebControl_502" TYPE="List Item" UPDATED="11/04/2016 15:24:55" UPDATED_BY="SADMIN" CREATED="02/22/2002 03:14:30" CREATED_BY="SADMIN" EXT_REC_TABLES="S_APPL_WT_IT_RX"&gt;</w:t>
              <w:br/>
              <w:tab/>
              <w:tab/>
              <w:tab/>
              <w:tab/>
              <w:t>&lt;/APPLET_WEB_TEMPLATE_ITEM&gt;</w:t>
              <w:br/>
              <w:tab/>
              <w:tab/>
              <w:tab/>
              <w:tab/>
              <w:t>&lt;APPLET_WEB_TEMPLATE_ITEM CONTROL="Task Owner Login" INACTIVE="N" ITEM_IDENTIFIER="501" MARKUP_LANGUAGE="HTML" NAME="Task Owner Login" TMPL_ITEM_HOLDER_NAME="SiebControl_501" TYPE="List Item" UPDATED="11/04/2016 15:24:55" UPDATED_BY="SADMIN" CREATED="02/22/2002 03:44:16"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15:24:55" UPDATED_BY="SADMIN" CREATED="02/22/2002 03:14:31"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15:24:55" UPDATED_BY="SADMIN" CREATED="02/22/2002 03:14:31"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15:24:55" UPDATED_BY="SADMIN" CREATED="02/22/2002 03:14:32"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List Mgmt File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SEQUENCE="0" TYPE="Edit List" WEB_TEMPLATE="Applet List (Base/EditList)" UPDATED="11/04/2016 12:37:16" UPDATED_BY="SADMIN" CREATED="10/08/2003 01:12:45" CREATED_BY="SADMIN" EXT_REC_TABLES="S_APPL_WTMPL_RX"&gt;</w:t>
              <w:br/>
              <w:tab/>
              <w:tab/>
              <w:tab/>
              <w:tab/>
              <w:t>&lt;APPLET_WEB_TEMPLATE_ITEM CONTROL="Applet_Title" EXTENSION_FLAG="Y" ITEM_IDENTIFIER="99929" NAME="Applet_Title" TMPL_ITEM_HOLDER_NAME="SiebControl_99929" TYPE="Control" UPDATED="11/04/2016 14:06:57" UPDATED_BY="SADMIN" CREATED="11/04/2016 14:06:57" CREATED_BY="SADMIN" EXT_REC_TABLES="S_APPL_WT_IT_RX"&gt;</w:t>
              <w:br/>
              <w:tab/>
              <w:tab/>
              <w:tab/>
              <w:tab/>
              <w:t>&lt;/APPLET_WEB_TEMPLATE_ITEM&gt;</w:t>
              <w:br/>
              <w:tab/>
              <w:tab/>
              <w:tab/>
              <w:tab/>
              <w:t>&lt;APPLET_WEB_TEMPLATE_ITEM CONTROL="Button1" INACTIVE="N" ITEM_IDENTIFIER="110" MARKUP_LANGUAGE="HTML" NAME="Button1" TMPL_ITEM_HOLDER_NAME="SiebControl_110" TYPE="Control" UPDATED="11/04/2016 14:06:57" UPDATED_BY="SADMIN" CREATED="10/08/2003 01:49:57" CREATED_BY="SADMIN" EXT_REC_TABLES="S_APPL_WT_IT_RX"&gt;</w:t>
              <w:br/>
              <w:tab/>
              <w:tab/>
              <w:tab/>
              <w:tab/>
              <w:t>&lt;/APPLET_WEB_TEMPLATE_ITEM&gt;</w:t>
              <w:br/>
              <w:tab/>
              <w:tab/>
              <w:tab/>
              <w:tab/>
              <w:t>&lt;APPLET_WEB_TEMPLATE_ITEM CONTROL="Button2" INACTIVE="N" ITEM_IDENTIFIER="109" MARKUP_LANGUAGE="HTML" NAME="Button2" TMPL_ITEM_HOLDER_NAME="SiebControl_109" TYPE="Control" UPDATED="11/04/2016 14:06:57" UPDATED_BY="SADMIN" CREATED="10/08/2003 01:49:57" CREATED_BY="SADMIN" EXT_REC_TABLES="S_APPL_WT_IT_RX"&gt;</w:t>
              <w:br/>
              <w:tab/>
              <w:tab/>
              <w:tab/>
              <w:tab/>
              <w:t>&lt;/APPLET_WEB_TEMPLATE_ITEM&gt;</w:t>
              <w:br/>
              <w:tab/>
              <w:tab/>
              <w:tab/>
              <w:tab/>
              <w:t>&lt;APPLET_WEB_TEMPLATE_ITEM CONTROL="Column Value" INACTIVE="N" ITEM_IDENTIFIER="501" MARKUP_LANGUAGE="HTML" NAME="Column Value" TMPL_ITEM_HOLDER_NAME="SiebControl_501" TYPE="List Item" UPDATED="11/04/2016 14:06:57" UPDATED_BY="SADMIN" CREATED="10/08/2003 01:49:57"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14:06:57" UPDATED_BY="SADMIN" CREATED="11/04/2016 14:06:57"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14:06:57" UPDATED_BY="SADMIN" CREATED="11/04/2016 14:06:57"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14:06:57" UPDATED_BY="SADMIN" CREATED="10/08/2003 01:49:57"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14:06:57" UPDATED_BY="SADMIN" CREATED="11/04/2016 14:06:57"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Order List Applet - My Company CXPRM.sif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CREATED="11/27/2013 04:16:37" CREATED_BY="SADMIN" EXT_REC_TABLES="S_APPL_WTMPL_RX"&gt;</w:t>
              <w:br/>
              <w:tab/>
              <w:tab/>
              <w:tab/>
              <w:tab/>
              <w:t>&lt;APPLET_WEB_TEMPLATE_ITEM CONTROL="Applet_Title" EXTENSION_FLAG="Y" ITEM_IDENTIFIER="99929" NAME="Applet_Title" TMPL_ITEM_HOLDER_NAME="SiebControl_99929" TYPE="Control" UPDATED="11/04/2016 14:17:53" UPDATED_BY="SADMIN" CREATED="11/04/2016 14:17:53" CREATED_BY="SADMIN" EXT_REC_TABLES="S_APPL_WT_IT_RX"&gt;</w:t>
              <w:br/>
              <w:tab/>
              <w:tab/>
              <w:tab/>
              <w:tab/>
              <w:t>&lt;/APPLET_WEB_TEMPLATE_ITEM&gt;</w:t>
              <w:br/>
              <w:tab/>
              <w:tab/>
              <w:tab/>
              <w:tab/>
              <w:t>&lt;APPLET_WEB_TEMPLATE_ITEM CONTROL="ButtonExecuteQuery" INACTIVE="N" ITEM_IDENTIFIER="107" MARKUP_LANGUAGE="HTML" NAME="ButtonExecuteQuery" TMPL_ITEM_HOLDER_NAME="SiebControl_107" TYPE="Control" UPDATED="11/04/2016 14:17:53" UPDATED_BY="SADMIN" CREATED="01/06/2014 05:53:34" CREATED_BY="SADMIN" EXT_REC_TABLES="S_APPL_WT_IT_RX"&gt;</w:t>
              <w:br/>
              <w:tab/>
              <w:tab/>
              <w:tab/>
              <w:tab/>
              <w:t>&lt;/APPLET_WEB_TEMPLATE_ITEM&gt;</w:t>
              <w:br/>
              <w:tab/>
              <w:tab/>
              <w:tab/>
              <w:tab/>
              <w:t>&lt;APPLET_WEB_TEMPLATE_ITEM CONTROL="Contact Last Name" EXPRESSION="Siebel eSales for CME" EXT_EXPRESSION="GetProfileAttr(&amp;quot;ApplicationName&amp;quot;) = &amp;quot;Siebel eSales for CME&amp;quot;" INACTIVE="Y" ITEM_IDENTIFIER="504" MARKUP_LANGUAGE="HTML" NAME="CUT Contact Last Name" TMPL_ITEM_HOLDER_NAME="siebcontrol" TYPE="List Item" UPDATED="11/27/2013 04:16:37" UPDATED_BY="SADMIN" CREATED="11/27/2013 04:16:37" CREATED_BY="SADMIN" EXT_REC_TABLES="S_APPL_WT_IT_RX"&gt;</w:t>
              <w:br/>
              <w:tab/>
              <w:tab/>
              <w:tab/>
              <w:tab/>
              <w:t>&lt;/APPLET_WEB_TEMPLATE_ITEM&gt;</w:t>
              <w:br/>
              <w:tab/>
              <w:tab/>
              <w:tab/>
              <w:tab/>
              <w:t>&lt;APPLET_WEB_TEMPLATE_ITEM CONTROL="Contact Last Name" EXPRESSION="Siebel eCustomer for CME" EXT_EXPRESSION="GetProfileAttr(&amp;quot;ApplicationName&amp;quot;) = &amp;quot;Siebel eCustomer for CME&amp;quot;" INACTIVE="Y" ITEM_IDENTIFIER="504" MARKUP_LANGUAGE="HTML" NAME="CUT Contact Last Name1" TMPL_ITEM_HOLDER_NAME="siebcontrol" TYPE="List Item" UPDATED="11/27/2013 04:16:37" UPDATED_BY="SADMIN" CREATED="11/27/2013 04:16:37" CREATED_BY="SADMIN" EXT_REC_TABLES="S_APPL_WT_IT_RX"&gt;</w:t>
              <w:br/>
              <w:tab/>
              <w:tab/>
              <w:tab/>
              <w:tab/>
              <w:t>&lt;/APPLET_WEB_TEMPLATE_ITEM&gt;</w:t>
              <w:br/>
              <w:tab/>
              <w:tab/>
              <w:tab/>
              <w:tab/>
              <w:t>&lt;APPLET_WEB_TEMPLATE_ITEM CONTROL="Contact Last Name" EXPRESSION="Siebel eChannel for CME" EXT_EXPRESSION="GetProfileAttr(&amp;quot;ApplicationName&amp;quot;) = &amp;quot;Siebel eChannel for CME&amp;quot;" INACTIVE="Y" ITEM_IDENTIFIER="504" MARKUP_LANGUAGE="HTML" NAME="CUT Contact Last Name2"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Date" EXPRESSION="Siebel eSales for CME" EXT_EXPRESSION="GetProfileAttr(&amp;quot;ApplicationName&amp;quot;) = &amp;quot;Siebel eSales for CME&amp;quot;" INACTIVE="Y" ITEM_IDENTIFIER="505" MARKUP_LANGUAGE="HTML" NAME="CUT Order Date"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Date" EXPRESSION="Siebel eCustomer for CME" EXT_EXPRESSION="GetProfileAttr(&amp;quot;ApplicationName&amp;quot;) = &amp;quot;Siebel eCustomer for CME&amp;quot;" INACTIVE="Y" ITEM_IDENTIFIER="505" MARKUP_LANGUAGE="HTML" NAME="CUT Order Date1"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Date" EXPRESSION="Siebel eChannel for CME" EXT_EXPRESSION="GetProfileAttr(&amp;quot;ApplicationName&amp;quot;) = &amp;quot;Siebel eChannel for CME&amp;quot;" INACTIVE="Y" ITEM_IDENTIFIER="505" MARKUP_LANGUAGE="HTML" NAME="CUT Order Date2"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Type" EXPRESSION="Siebel eSales for CME" EXT_EXPRESSION="GetProfileAttr(&amp;quot;ApplicationName&amp;quot;) = &amp;quot;Siebel eSales for CME&amp;quot;" INACTIVE="Y" ITEM_IDENTIFIER="507" MARKUP_LANGUAGE="HTML" NAME="CUT Order Type"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Type" EXPRESSION="Siebel eCustomer for CME" EXT_EXPRESSION="GetProfileAttr(&amp;quot;ApplicationName&amp;quot;) = &amp;quot;Siebel eCustomer for CME&amp;quot;" INACTIVE="Y" ITEM_IDENTIFIER="507" MARKUP_LANGUAGE="HTML" NAME="CUT Order Type1" TMPL_ITEM_HOLDER_NAME="siebcontrol" TYPE="List Item" UPDATED="11/27/2013 04:16:37" UPDATED_BY="SADMIN" CREATED="11/27/2013 04:16:37" CREATED_BY="SADMIN" EXT_REC_TABLES="S_APPL_WT_IT_RX"&gt;</w:t>
              <w:br/>
              <w:tab/>
              <w:tab/>
              <w:tab/>
              <w:tab/>
              <w:t>&lt;/APPLET_WEB_TEMPLATE_ITEM&gt;</w:t>
              <w:br/>
              <w:tab/>
              <w:tab/>
              <w:tab/>
              <w:tab/>
              <w:t>&lt;APPLET_WEB_TEMPLATE_ITEM CONTROL="Order Type" EXPRESSION="Siebel eChannel for CME" EXT_EXPRESSION="GetProfileAttr(&amp;quot;ApplicationName&amp;quot;) = &amp;quot;Siebel eChannel for CME&amp;quot;" INACTIVE="Y" ITEM_IDENTIFIER="507" MARKUP_LANGUAGE="HTML" NAME="CUT Order Type2" TMPL_ITEM_HOLDER_NAME="siebcontrol" TYPE="List Item" UPDATED="11/27/2013 04:16:37" UPDATED_BY="SADMIN" CREATED="11/27/2013 04:16:37" CREATED_BY="SADMIN" EXT_REC_TABLES="S_APPL_WT_IT_RX"&gt;</w:t>
              <w:br/>
              <w:tab/>
              <w:tab/>
              <w:tab/>
              <w:tab/>
              <w:t>&lt;/APPLET_WEB_TEMPLATE_ITEM&gt;</w:t>
              <w:br/>
              <w:tab/>
              <w:tab/>
              <w:tab/>
              <w:tab/>
              <w:t>&lt;APPLET_WEB_TEMPLATE_ITEM CONTROL="Status" EXPRESSION="Siebel eSales for CME" EXT_EXPRESSION="GetProfileAttr(&amp;quot;ApplicationName&amp;quot;) = &amp;quot;Siebel eSales for CME&amp;quot;" INACTIVE="Y" ITEM_IDENTIFIER="506" MARKUP_LANGUAGE="HTML" NAME="CUT Status" TMPL_ITEM_HOLDER_NAME="siebcontrol" TYPE="List Item" UPDATED="11/27/2013 04:16:37" UPDATED_BY="SADMIN" CREATED="11/27/2013 04:16:37" CREATED_BY="SADMIN" EXT_REC_TABLES="S_APPL_WT_IT_RX"&gt;</w:t>
              <w:br/>
              <w:tab/>
              <w:tab/>
              <w:tab/>
              <w:tab/>
              <w:t>&lt;/APPLET_WEB_TEMPLATE_ITEM&gt;</w:t>
              <w:br/>
              <w:tab/>
              <w:tab/>
              <w:tab/>
              <w:tab/>
              <w:t>&lt;APPLET_WEB_TEMPLATE_ITEM CONTROL="Status" EXPRESSION="Siebel eCustomer for CME" EXT_EXPRESSION="GetProfileAttr(&amp;quot;ApplicationName&amp;quot;) = &amp;quot;Siebel eCustomer for CME&amp;quot;" INACTIVE="Y" ITEM_IDENTIFIER="506" MARKUP_LANGUAGE="HTML" NAME="CUT Status1" TMPL_ITEM_HOLDER_NAME="siebcontrol" TYPE="List Item" UPDATED="11/27/2013 04:16:37" UPDATED_BY="SADMIN" CREATED="11/27/2013 04:16:37" CREATED_BY="SADMIN" EXT_REC_TABLES="S_APPL_WT_IT_RX"&gt;</w:t>
              <w:br/>
              <w:tab/>
              <w:tab/>
              <w:tab/>
              <w:tab/>
              <w:t>&lt;/APPLET_WEB_TEMPLATE_ITEM&gt;</w:t>
              <w:br/>
              <w:tab/>
              <w:tab/>
              <w:tab/>
              <w:tab/>
              <w:t>&lt;APPLET_WEB_TEMPLATE_ITEM CONTROL="Status" EXPRESSION="Siebel eChannel for CME" EXT_EXPRESSION="GetProfileAttr(&amp;quot;ApplicationName&amp;quot;) = &amp;quot;Siebel eChannel for CME&amp;quot;" INACTIVE="Y" ITEM_IDENTIFIER="506" MARKUP_LANGUAGE="HTML" NAME="CUT Status2" TMPL_ITEM_HOLDER_NAME="siebcontrol" TYPE="List Item" UPDATED="11/27/2013 04:16:37" UPDATED_BY="SADMIN" CREATED="11/27/2013 04:16:37" CREATED_BY="SADMIN" EXT_REC_TABLES="S_APPL_WT_IT_RX"&gt;</w:t>
              <w:br/>
              <w:tab/>
              <w:tab/>
              <w:tab/>
              <w:tab/>
              <w:t>&lt;/APPLET_WEB_TEMPLATE_ITEM&gt;</w:t>
              <w:br/>
              <w:tab/>
              <w:tab/>
              <w:tab/>
              <w:tab/>
              <w:t>&lt;APPLET_WEB_TEMPLATE_ITEM CONTROL="Contact First Name" EXPRESSION="Siebel eSales for CME" EXT_EXPRESSION="GetProfileAttr(&amp;quot;ApplicationName&amp;quot;) = &amp;quot;Siebel eSales for CME&amp;quot;" INACTIVE="Y" ITEM_IDENTIFIER="503" MARKUP_LANGUAGE="HTML" NAME="CUTContact First Name" TMPL_ITEM_HOLDER_NAME="siebcontrol" TYPE="List Item" UPDATED="11/27/2013 04:16:37" UPDATED_BY="SADMIN" CREATED="11/27/2013 04:16:37" CREATED_BY="SADMIN" EXT_REC_TABLES="S_APPL_WT_IT_RX"&gt;</w:t>
              <w:br/>
              <w:tab/>
              <w:tab/>
              <w:tab/>
              <w:tab/>
              <w:t>&lt;/APPLET_WEB_TEMPLATE_ITEM&gt;</w:t>
              <w:br/>
              <w:tab/>
              <w:tab/>
              <w:tab/>
              <w:tab/>
              <w:t>&lt;APPLET_WEB_TEMPLATE_ITEM CONTROL="Contact First Name" EXPRESSION="Siebel eCustomer for CME" EXT_EXPRESSION="GetProfileAttr(&amp;quot;ApplicationName&amp;quot;) = &amp;quot;Siebel eCustomer for CME&amp;quot;" INACTIVE="Y" ITEM_IDENTIFIER="503" MARKUP_LANGUAGE="HTML" NAME="CUTContact First Name1" TMPL_ITEM_HOLDER_NAME="siebcontrol" TYPE="List Item" UPDATED="11/27/2013 04:16:37" UPDATED_BY="SADMIN" CREATED="11/27/2013 04:16:37" CREATED_BY="SADMIN" EXT_REC_TABLES="S_APPL_WT_IT_RX"&gt;</w:t>
              <w:br/>
              <w:tab/>
              <w:tab/>
              <w:tab/>
              <w:tab/>
              <w:t>&lt;/APPLET_WEB_TEMPLATE_ITEM&gt;</w:t>
              <w:br/>
              <w:tab/>
              <w:tab/>
              <w:tab/>
              <w:tab/>
              <w:t>&lt;APPLET_WEB_TEMPLATE_ITEM CONTROL="Contact First Name" EXPRESSION="Siebel eChannel for CME" EXT_EXPRESSION="GetProfileAttr(&amp;quot;ApplicationName&amp;quot;) = &amp;quot;Siebel eChannel for CME&amp;quot;" INACTIVE="Y" ITEM_IDENTIFIER="503" MARKUP_LANGUAGE="HTML" NAME="CUTContact First Name2" TMPL_ITEM_HOLDER_NAME="siebcontrol" TYPE="List Item" UPDATED="11/27/2013 04:16:37" UPDATED_BY="SADMIN" CREATED="11/27/2013 04:16:37" CREATED_BY="SADMIN" EXT_REC_TABLES="S_APPL_WT_IT_RX"&gt;</w:t>
              <w:br/>
              <w:tab/>
              <w:tab/>
              <w:tab/>
              <w:tab/>
              <w:t>&lt;/APPLET_WEB_TEMPLATE_ITEM&gt;</w:t>
              <w:br/>
              <w:tab/>
              <w:tab/>
              <w:tab/>
              <w:tab/>
              <w:t>&lt;APPLET_WEB_TEMPLATE_ITEM CONTROL="Revision Number" EXPRESSION="Siebel eSales for CME" EXT_EXPRESSION="GetProfileAttr(&amp;quot;ApplicationName&amp;quot;) = &amp;quot;Siebel eSales for CME&amp;quot;" INACTIVE="Y" ITEM_IDENTIFIER="502" MARKUP_LANGUAGE="HTML" NAME="CUTRevision" TMPL_ITEM_HOLDER_NAME="siebcontrol" TYPE="List Item" UPDATED="11/27/2013 04:16:38" UPDATED_BY="SADMIN" CREATED="11/27/2013 04:16:38" CREATED_BY="SADMIN" EXT_REC_TABLES="S_APPL_WT_IT_RX"&gt;</w:t>
              <w:br/>
              <w:tab/>
              <w:tab/>
              <w:tab/>
              <w:tab/>
              <w:t>&lt;/APPLET_WEB_TEMPLATE_ITEM&gt;</w:t>
              <w:br/>
              <w:tab/>
              <w:tab/>
              <w:tab/>
              <w:tab/>
              <w:t>&lt;APPLET_WEB_TEMPLATE_ITEM CONTROL="Revision Number" EXPRESSION="Siebel eCustomer for CME" EXT_EXPRESSION="GetProfileAttr(&amp;quot;ApplicationName&amp;quot;) = &amp;quot;Siebel eCustomer for CME&amp;quot;" INACTIVE="Y" ITEM_IDENTIFIER="502" MARKUP_LANGUAGE="HTML" NAME="CUTRevision1"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CONTROL="Revision Number" EXPRESSION="Siebel eChannel for CME" EXT_EXPRESSION="GetProfileAttr(&amp;quot;ApplicationName&amp;quot;) = &amp;quot;Siebel eChannel for CME&amp;quot;" INACTIVE="Y" ITEM_IDENTIFIER="502" MARKUP_LANGUAGE="HTML" NAME="CUTRevision2"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First Name" INACTIVE="N" ITEM_IDENTIFIER="1302" MARKUP_LANGUAGE="HTML" NAME="Contact First Name" TMPL_ITEM_HOLDER_NAME="SiebControl_1302" TYPE="List Item" UPDATED="11/04/2016 14:17:53" UPDATED_BY="SADMIN" CREATED="01/06/2014 05:52:08" CREATED_BY="SADMIN" EXT_REC_TABLES="S_APPL_WT_IT_RX"&gt;</w:t>
              <w:br/>
              <w:tab/>
              <w:tab/>
              <w:tab/>
              <w:tab/>
              <w:t>&lt;/APPLET_WEB_TEMPLATE_ITEM&gt;</w:t>
              <w:br/>
              <w:tab/>
              <w:tab/>
              <w:tab/>
              <w:tab/>
              <w:t>&lt;APPLET_WEB_TEMPLATE_ITEM CONTROL="Contact Last Name" INACTIVE="N" ITEM_IDENTIFIER="1303" MARKUP_LANGUAGE="HTML" NAME="Contact Last Name" TMPL_ITEM_HOLDER_NAME="SiebControl_1303" TYPE="List Item" UPDATED="11/04/2016 14:17:53" UPDATED_BY="SADMIN" CREATED="01/06/2014 05:52:15" CREATED_BY="SADMIN" EXT_REC_TABLES="S_APPL_WT_IT_RX"&gt;</w:t>
              <w:br/>
              <w:tab/>
              <w:tab/>
              <w:tab/>
              <w:tab/>
              <w:t>&lt;/APPLET_WEB_TEMPLATE_ITEM&gt;</w:t>
              <w:br/>
              <w:tab/>
              <w:tab/>
              <w:tab/>
              <w:tab/>
              <w:t>&lt;APPLET_WEB_TEMPLATE_ITEM CONTROL="Current Order Total Net Price MRC" EXPRESSION="Siebel eSales for CME" EXT_EXPRESSION="GetProfileAttr(&amp;quot;ApplicationName&amp;quot;) = &amp;quot;Siebel eSales for CME&amp;quot;" INACTIVE="Y" ITEM_IDENTIFIER="508" MARKUP_LANGUAGE="HTML" NAME="Current Order Total Net Price MRC"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MRC" EXPRESSION="Siebel eCustomer for CME" EXT_EXPRESSION="GetProfileAttr(&amp;quot;ApplicationName&amp;quot;) = &amp;quot;Siebel eCustomer for CME&amp;quot;" INACTIVE="Y" ITEM_IDENTIFIER="508" MARKUP_LANGUAGE="HTML" NAME="Current Order Total Net Price MRC1"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MRC" EXPRESSION="Siebel eChannel for CME" EXT_EXPRESSION="GetProfileAttr(&amp;quot;ApplicationName&amp;quot;) = &amp;quot;Siebel eChannel for CME&amp;quot;" INACTIVE="Y" ITEM_IDENTIFIER="508" MARKUP_LANGUAGE="HTML" NAME="Current Order Total Net Price MRC2"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NRC" EXPRESSION="Siebel eSales for CME" EXT_EXPRESSION="GetProfileAttr(&amp;quot;ApplicationName&amp;quot;) = &amp;quot;Siebel eSales for CME&amp;quot;" INACTIVE="Y" ITEM_IDENTIFIER="509" MARKUP_LANGUAGE="HTML" NAME="Current Order Total Net Price NRC"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NRC" EXPRESSION="Siebel eCustomer for CME" EXT_EXPRESSION="GetProfileAttr(&amp;quot;ApplicationName&amp;quot;) = &amp;quot;Siebel eCustomer for CME&amp;quot;" INACTIVE="Y" ITEM_IDENTIFIER="509" MARKUP_LANGUAGE="HTML" NAME="Current Order Total Net Price NRC1"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NRC" EXPRESSION="Siebel eChannel for CME" EXT_EXPRESSION="GetProfileAttr(&amp;quot;ApplicationName&amp;quot;) = &amp;quot;Siebel eChannel for CME&amp;quot;" INACTIVE="Y" ITEM_IDENTIFIER="509" MARKUP_LANGUAGE="HTML" NAME="Current Order Total Net Price NRC2"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14:17:53" UPDATED_BY="SADMIN" CREATED="11/04/2016 14:17:53" CREATED_BY="SADMIN" EXT_REC_TABLES="S_APPL_WT_IT_RX"&gt;</w:t>
              <w:br/>
              <w:tab/>
              <w:tab/>
              <w:tab/>
              <w:tab/>
              <w:t>&lt;/APPLET_WEB_TEMPLATE_ITEM&gt;</w:t>
              <w:br/>
              <w:tab/>
              <w:tab/>
              <w:tab/>
              <w:tab/>
              <w:t>&lt;APPLET_WEB_TEMPLATE_ITEM CONTROL="Order Date" INACTIVE="N" ITEM_IDENTIFIER="1304" MARKUP_LANGUAGE="HTML" NAME="Order Date" TMPL_ITEM_HOLDER_NAME="SiebControl_1304" TYPE="List Item" UPDATED="11/04/2016 14:17:53" UPDATED_BY="SADMIN" CREATED="01/06/2014 05:52:43" CREATED_BY="SADMIN" EXT_REC_TABLES="S_APPL_WT_IT_RX"&gt;</w:t>
              <w:br/>
              <w:tab/>
              <w:tab/>
              <w:tab/>
              <w:tab/>
              <w:t>&lt;/APPLET_WEB_TEMPLATE_ITEM&gt;</w:t>
              <w:br/>
              <w:tab/>
              <w:tab/>
              <w:tab/>
              <w:tab/>
              <w:t>&lt;APPLET_WEB_TEMPLATE_ITEM CONTROL="Order Number" INACTIVE="N" ITEM_IDENTIFIER="1301" MARKUP_LANGUAGE="HTML" NAME="Order Number" TMPL_ITEM_HOLDER_NAME="SiebControl_1301" TYPE="List Item" UPDATED="11/04/2016 14:17:53" UPDATED_BY="SADMIN" CREATED="01/06/2014 05:51:58" CREATED_BY="SADMIN" EXT_REC_TABLES="S_APPL_WT_IT_RX"&gt;</w:t>
              <w:br/>
              <w:tab/>
              <w:tab/>
              <w:tab/>
              <w:tab/>
              <w:t>&lt;/APPLET_WEB_TEMPLATE_ITEM&gt;</w:t>
              <w:br/>
              <w:tab/>
              <w:tab/>
              <w:tab/>
              <w:tab/>
              <w:t>&lt;APPLET_WEB_TEMPLATE_ITEM CONTROL="Order Total" INACTIVE="N" ITEM_IDENTIFIER="1307" MARKUP_LANGUAGE="HTML" NAME="Order Total" TMPL_ITEM_HOLDER_NAME="SiebControl_1307" TYPE="List Item" UPDATED="11/04/2016 14:17:53" UPDATED_BY="SADMIN" CREATED="01/06/2014 05:52:51" CREATED_BY="SADMIN" EXT_REC_TABLES="S_APPL_WT_IT_RX"&gt;</w:t>
              <w:br/>
              <w:tab/>
              <w:tab/>
              <w:tab/>
              <w:tab/>
              <w:t>&lt;/APPLET_WEB_TEMPLATE_ITEM&gt;</w:t>
              <w:br/>
              <w:tab/>
              <w:tab/>
              <w:tab/>
              <w:tab/>
              <w:t>&lt;APPLET_WEB_TEMPLATE_ITEM CONTROL="Order Type" INACTIVE="N" ITEM_IDENTIFIER="1306" MARKUP_LANGUAGE="HTML" NAME="Order Type" TMPL_ITEM_HOLDER_NAME="SiebControl_1306" TYPE="List Item" UPDATED="11/04/2016 14:17:53" UPDATED_BY="SADMIN" CREATED="01/06/2014 05:52:56"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14:17:53" UPDATED_BY="SADMIN" CREATED="01/06/2014 05:53:21"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14:17:53" UPDATED_BY="SADMIN" CREATED="11/04/2016 14:17:53" CREATED_BY="SADMIN" EXT_REC_TABLES="S_APPL_WT_IT_RX"&gt;</w:t>
              <w:br/>
              <w:tab/>
              <w:tab/>
              <w:tab/>
              <w:tab/>
              <w:t>&lt;/APPLET_WEB_TEMPLATE_ITEM&gt;</w:t>
              <w:br/>
              <w:tab/>
              <w:tab/>
              <w:tab/>
              <w:tab/>
              <w:t>&lt;APPLET_WEB_TEMPLATE_ITEM CONTROL="Revision" INACTIVE="N" ITEM_IDENTIFIER="1308" MARKUP_LANGUAGE="HTML" NAME="Revision" TMPL_ITEM_HOLDER_NAME="SiebControl_1308" TYPE="List Item" UPDATED="11/04/2016 14:17:53" UPDATED_BY="SADMIN" CREATED="01/06/2014 05:55:39" CREATED_BY="SADMIN" EXT_REC_TABLES="S_APPL_WT_IT_RX"&gt;</w:t>
              <w:br/>
              <w:tab/>
              <w:tab/>
              <w:tab/>
              <w:tab/>
              <w:t>&lt;/APPLET_WEB_TEMPLATE_ITEM&gt;</w:t>
              <w:br/>
              <w:tab/>
              <w:tab/>
              <w:tab/>
              <w:tab/>
              <w:t>&lt;APPLET_WEB_TEMPLATE_ITEM CONTROL="Status" INACTIVE="N" ITEM_IDENTIFIER="1305" MARKUP_LANGUAGE="HTML" NAME="Status" TMPL_ITEM_HOLDER_NAME="SiebControl_1305" TYPE="List Item" UPDATED="11/04/2016 14:17:53" UPDATED_BY="SADMIN" CREATED="01/06/2014 05:52:35"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14:17:53" UPDATED_BY="SADMIN" CREATED="01/06/2014 05:53:27"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CREATED="11/27/2013 04:16:38" CREATED_BY="SADMIN" EXT_REC_TABLES="S_APPL_WTMPL_RX"&gt;</w:t>
              <w:br/>
              <w:tab/>
              <w:tab/>
              <w:tab/>
              <w:tab/>
              <w:t>&lt;APPLET_WEB_TEMPLATE_ITEM CONTROL="Applet_Title" EXTENSION_FLAG="Y" ITEM_IDENTIFIER="99929" NAME="Applet_Title" TMPL_ITEM_HOLDER_NAME="SiebControl_99929" TYPE="Control" UPDATED="11/04/2016 14:17:53" UPDATED_BY="SADMIN" CREATED="11/04/2016 14:17:53" CREATED_BY="SADMIN" EXT_REC_TABLES="S_APPL_WT_IT_RX"&gt;</w:t>
              <w:br/>
              <w:tab/>
              <w:tab/>
              <w:tab/>
              <w:tab/>
              <w:t>&lt;/APPLET_WEB_TEMPLATE_ITEM&gt;</w:t>
              <w:br/>
              <w:tab/>
              <w:tab/>
              <w:tab/>
              <w:tab/>
              <w:t>&lt;APPLET_WEB_TEMPLATE_ITEM CONTROL="ButtonExecuteQuery" INACTIVE="N" ITEM_IDENTIFIER="107" MARKUP_LANGUAGE="HTML" NAME="ButtonExecuteQuery" TMPL_ITEM_HOLDER_NAME="SiebControl_107" TYPE="Control" UPDATED="11/04/2016 14:17:53" UPDATED_BY="SADMIN" CREATED="01/06/2014 05:55:26" CREATED_BY="SADMIN" EXT_REC_TABLES="S_APPL_WT_IT_RX"&gt;</w:t>
              <w:br/>
              <w:tab/>
              <w:tab/>
              <w:tab/>
              <w:tab/>
              <w:t>&lt;/APPLET_WEB_TEMPLATE_ITEM&gt;</w:t>
              <w:br/>
              <w:tab/>
              <w:tab/>
              <w:tab/>
              <w:tab/>
              <w:t>&lt;APPLET_WEB_TEMPLATE_ITEM CONTROL="ButtonGotoNextSet" INACTIVE="N" ITEM_IDENTIFIER="123" MARKUP_LANGUAGE="HTML" NAME="ButtonGotoNextSet" TYPE="Control" UPDATED="01/06/2014 05:55:05" UPDATED_BY="SADMIN" CREATED="01/06/2014 05:55:05" CREATED_BY="SADMIN"&gt;</w:t>
              <w:br/>
              <w:tab/>
              <w:tab/>
              <w:tab/>
              <w:tab/>
              <w:t>&lt;/APPLET_WEB_TEMPLATE_ITEM&gt;</w:t>
              <w:br/>
              <w:tab/>
              <w:tab/>
              <w:tab/>
              <w:tab/>
              <w:t>&lt;APPLET_WEB_TEMPLATE_ITEM CONTROL="ButtonGotoPreviousSet" INACTIVE="N" ITEM_IDENTIFIER="122" MARKUP_LANGUAGE="HTML" NAME="ButtonGotoPreviousSet" TYPE="Control" UPDATED="01/06/2014 05:54:59" UPDATED_BY="SADMIN" CREATED="01/06/2014 05:54:59" CREATED_BY="SADMIN"&gt;</w:t>
              <w:br/>
              <w:tab/>
              <w:tab/>
              <w:tab/>
              <w:tab/>
              <w:t>&lt;/APPLET_WEB_TEMPLATE_ITEM&gt;</w:t>
              <w:br/>
              <w:tab/>
              <w:tab/>
              <w:tab/>
              <w:tab/>
              <w:t>&lt;APPLET_WEB_TEMPLATE_ITEM CONTROL="ButtonNewQuery" INACTIVE="N" ITEM_IDENTIFIER="106" MARKUP_LANGUAGE="HTML" NAME="ButtonNewQuery" TMPL_ITEM_HOLDER_NAME="SiebControl_106" TYPE="Control" UPDATED="11/04/2016 14:17:53" UPDATED_BY="SADMIN" CREATED="01/06/2014 05:55:31" CREATED_BY="SADMIN" EXT_REC_TABLES="S_APPL_WT_IT_RX"&gt;</w:t>
              <w:br/>
              <w:tab/>
              <w:tab/>
              <w:tab/>
              <w:tab/>
              <w:t>&lt;/APPLET_WEB_TEMPLATE_ITEM&gt;</w:t>
              <w:br/>
              <w:tab/>
              <w:tab/>
              <w:tab/>
              <w:tab/>
              <w:t>&lt;APPLET_WEB_TEMPLATE_ITEM CONTROL="Contact First Name" EXPRESSION="Siebel eSales for CME" EXT_EXPRESSION="GetProfileAttr(&amp;quot;ApplicationName&amp;quot;) = &amp;quot;Siebel eSales for CME&amp;quot;" INACTIVE="Y" ITEM_IDENTIFIER="1304" MARKUP_LANGUAGE="HTML" NAME="CUT Contact First Name"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First Name" EXPRESSION="Siebel eCustomer for CME" EXT_EXPRESSION="GetProfileAttr(&amp;quot;ApplicationName&amp;quot;) = &amp;quot;Siebel eCustomer for CME&amp;quot;" INACTIVE="Y" ITEM_IDENTIFIER="1304" MARKUP_LANGUAGE="HTML" NAME="CUT Contact First Name1"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First Name" EXPRESSION="Siebel eChannel for CME" EXT_EXPRESSION="GetProfileAttr(&amp;quot;ApplicationName&amp;quot;) = &amp;quot;Siebel eChannel for CME&amp;quot;" INACTIVE="Y" ITEM_IDENTIFIER="1304" MARKUP_LANGUAGE="HTML" NAME="CUT Contact First Name2"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Last Name" EXPRESSION="Siebel eSales for CME" EXT_EXPRESSION="GetProfileAttr(&amp;quot;ApplicationName&amp;quot;) = &amp;quot;Siebel eSales for CME&amp;quot;" INACTIVE="Y" ITEM_IDENTIFIER="1303" MARKUP_LANGUAGE="HTML" NAME="CUT Contact Last Name"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Last Name" EXPRESSION="Siebel eCustomer for CME" EXT_EXPRESSION="GetProfileAttr(&amp;quot;ApplicationName&amp;quot;) = &amp;quot;Siebel eCustomer for CME&amp;quot;" INACTIVE="Y" ITEM_IDENTIFIER="1303" MARKUP_LANGUAGE="HTML" NAME="CUT Contact Last Name1"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Last Name" EXPRESSION="Siebel eChannel for CME" EXT_EXPRESSION="GetProfileAttr(&amp;quot;ApplicationName&amp;quot;) = &amp;quot;Siebel eChannel for CME&amp;quot;" INACTIVE="Y" ITEM_IDENTIFIER="1303" MARKUP_LANGUAGE="HTML" NAME="CUT Contact Last Name2"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Date" EXPRESSION="Siebel eSales for CME" EXT_EXPRESSION="GetProfileAttr(&amp;quot;ApplicationName&amp;quot;) = &amp;quot;Siebel eSales for CME&amp;quot;" INACTIVE="Y" ITEM_IDENTIFIER="1305" MARKUP_LANGUAGE="HTML" NAME="CUT Order Date"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Date" EXPRESSION="Siebel eCustomer for CME" EXT_EXPRESSION="GetProfileAttr(&amp;quot;ApplicationName&amp;quot;) = &amp;quot;Siebel eCustomer for CME&amp;quot;" INACTIVE="Y" ITEM_IDENTIFIER="1305" MARKUP_LANGUAGE="HTML" NAME="CUT Order Date1"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Date" EXPRESSION="Siebel eChannel for CME" EXT_EXPRESSION="GetProfileAttr(&amp;quot;ApplicationName&amp;quot;) = &amp;quot;Siebel eChannel for CME&amp;quot;" INACTIVE="Y" ITEM_IDENTIFIER="1305" MARKUP_LANGUAGE="HTML" NAME="CUT Order Date2"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Type" EXPRESSION="Siebel eSales for CME" EXT_EXPRESSION="GetProfileAttr(&amp;quot;ApplicationName&amp;quot;) = &amp;quot;Siebel eSales for CME&amp;quot;" INACTIVE="Y" ITEM_IDENTIFIER="1306" MARKUP_LANGUAGE="HTML" NAME="CUT Order Type"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Type" EXPRESSION="Siebel eCustomer for CME" EXT_EXPRESSION="GetProfileAttr(&amp;quot;ApplicationName&amp;quot;) = &amp;quot;Siebel eCustomer for CME&amp;quot;" INACTIVE="Y" ITEM_IDENTIFIER="1306" MARKUP_LANGUAGE="HTML" NAME="CUT Order Type1"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CONTROL="Order Type" EXPRESSION="Siebel eChannel for CME" EXT_EXPRESSION="GetProfileAttr(&amp;quot;ApplicationName&amp;quot;) = &amp;quot;Siebel eChannel for CME&amp;quot;" INACTIVE="Y" ITEM_IDENTIFIER="1306" MARKUP_LANGUAGE="HTML" NAME="CUT Order Type2"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CONTROL="Revision Number" EXPRESSION="Siebel eSales for CME" EXT_EXPRESSION="GetProfileAttr(&amp;quot;ApplicationName&amp;quot;) = &amp;quot;Siebel eSales for CME&amp;quot;" INACTIVE="Y" ITEM_IDENTIFIER="1302" MARKUP_LANGUAGE="HTML" NAME="CUT Revision" TMPL_ITEM_HOLDER_NAME="siebcontrol" TYPE="List Item" UPDATED="11/27/2013 04:16:38" UPDATED_BY="SADMIN" CREATED="11/27/2013 04:16:38" CREATED_BY="SADMIN" EXT_REC_TABLES="S_APPL_WT_IT_RX"&gt;</w:t>
              <w:br/>
              <w:tab/>
              <w:tab/>
              <w:tab/>
              <w:tab/>
              <w:t>&lt;/APPLET_WEB_TEMPLATE_ITEM&gt;</w:t>
              <w:br/>
              <w:tab/>
              <w:tab/>
              <w:tab/>
              <w:tab/>
              <w:t>&lt;APPLET_WEB_TEMPLATE_ITEM CONTROL="Revision Number" EXPRESSION="Siebel eCustomer for CME" EXT_EXPRESSION="GetProfileAttr(&amp;quot;ApplicationName&amp;quot;) = &amp;quot;Siebel eCustomer for CME&amp;quot;" INACTIVE="Y" ITEM_IDENTIFIER="1302" MARKUP_LANGUAGE="HTML" NAME="CUT Revision1"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CONTROL="Revision Number" EXPRESSION="Siebel eChannel for CME" EXT_EXPRESSION="GetProfileAttr(&amp;quot;ApplicationName&amp;quot;) = &amp;quot;Siebel eChannel for CME&amp;quot;" INACTIVE="Y" ITEM_IDENTIFIER="1302" MARKUP_LANGUAGE="HTML" NAME="CUT Revision2"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CONTROL="Status" EXPRESSION="Siebel eSales for CME" EXT_EXPRESSION="GetProfileAttr(&amp;quot;ApplicationName&amp;quot;) = &amp;quot;Siebel eSales for CME&amp;quot;" INACTIVE="Y" ITEM_IDENTIFIER="1307" MARKUP_LANGUAGE="HTML" NAME="CUT Status" TMPL_ITEM_HOLDER_NAME="siebcontrol" TYPE="List Item" UPDATED="11/27/2013 04:16:38" UPDATED_BY="SADMIN" CREATED="11/27/2013 04:16:38" CREATED_BY="SADMIN" EXT_REC_TABLES="S_APPL_WT_IT_RX"&gt;</w:t>
              <w:br/>
              <w:tab/>
              <w:tab/>
              <w:tab/>
              <w:tab/>
              <w:t>&lt;/APPLET_WEB_TEMPLATE_ITEM&gt;</w:t>
              <w:br/>
              <w:tab/>
              <w:tab/>
              <w:tab/>
              <w:tab/>
              <w:t>&lt;APPLET_WEB_TEMPLATE_ITEM CONTROL="Status" EXPRESSION="Siebel eCustomer for CME" EXT_EXPRESSION="GetProfileAttr(&amp;quot;ApplicationName&amp;quot;) = &amp;quot;Siebel eCustomer for CME&amp;quot;" INACTIVE="Y" ITEM_IDENTIFIER="1307" MARKUP_LANGUAGE="HTML" NAME="CUT Status1"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CONTROL="Status" EXPRESSION="Siebel eChannel for CME" EXT_EXPRESSION="GetProfileAttr(&amp;quot;ApplicationName&amp;quot;) = &amp;quot;Siebel eChannel for CME&amp;quot;" INACTIVE="Y" ITEM_IDENTIFIER="1307" MARKUP_LANGUAGE="HTML" NAME="CUT Status2"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CONTROL="Contact First Name" INACTIVE="N" ITEM_IDENTIFIER="502" MARKUP_LANGUAGE="HTML" NAME="Contact First Name" TMPL_ITEM_HOLDER_NAME="SiebControl_502" TYPE="List Item" UPDATED="11/04/2016 14:17:54" UPDATED_BY="SADMIN" CREATED="01/06/2014 05:53:52" CREATED_BY="SADMIN" EXT_REC_TABLES="S_APPL_WT_IT_RX"&gt;</w:t>
              <w:br/>
              <w:tab/>
              <w:tab/>
              <w:tab/>
              <w:tab/>
              <w:t>&lt;/APPLET_WEB_TEMPLATE_ITEM&gt;</w:t>
              <w:br/>
              <w:tab/>
              <w:tab/>
              <w:tab/>
              <w:tab/>
              <w:t>&lt;APPLET_WEB_TEMPLATE_ITEM CONTROL="Contact Last Name" INACTIVE="N" ITEM_IDENTIFIER="503" MARKUP_LANGUAGE="HTML" NAME="Contact Last Name" TMPL_ITEM_HOLDER_NAME="SiebControl_503" TYPE="List Item" UPDATED="11/04/2016 14:17:54" UPDATED_BY="SADMIN" CREATED="01/06/2014 05:54:08" CREATED_BY="SADMIN" EXT_REC_TABLES="S_APPL_WT_IT_RX"&gt;</w:t>
              <w:br/>
              <w:tab/>
              <w:tab/>
              <w:tab/>
              <w:tab/>
              <w:t>&lt;/APPLET_WEB_TEMPLATE_ITEM&gt;</w:t>
              <w:br/>
              <w:tab/>
              <w:tab/>
              <w:tab/>
              <w:tab/>
              <w:t>&lt;APPLET_WEB_TEMPLATE_ITEM CONTROL="Current Order Total Net Price MRC" EXPRESSION="Siebel eSales for CME" EXT_EXPRESSION="GetProfileAttr(&amp;quot;ApplicationName&amp;quot;) = &amp;quot;Siebel eSales for CME&amp;quot;" INACTIVE="Y" ITEM_IDENTIFIER="1308" MARKUP_LANGUAGE="HTML" NAME="Current Order Total Net Price MRC"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MRC" EXPRESSION="Siebel eCustomer for CME" EXT_EXPRESSION="GetProfileAttr(&amp;quot;ApplicationName&amp;quot;) = &amp;quot;Siebel eCustomer for CME&amp;quot;" INACTIVE="Y" ITEM_IDENTIFIER="1308" MARKUP_LANGUAGE="HTML" NAME="Current Order Total Net Price MRC1"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MRC" EXPRESSION="Siebel eChannel for CME" EXT_EXPRESSION="GetProfileAttr(&amp;quot;ApplicationName&amp;quot;) = &amp;quot;Siebel eChannel for CME&amp;quot;" INACTIVE="Y" ITEM_IDENTIFIER="1308" MARKUP_LANGUAGE="HTML" NAME="Current Order Total Net Price MRC2"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NRC" EXPRESSION="Siebel eSales for CME" EXT_EXPRESSION="GetProfileAttr(&amp;quot;ApplicationName&amp;quot;) = &amp;quot;Siebel eSales for CME&amp;quot;" INACTIVE="Y" ITEM_IDENTIFIER="1309" MARKUP_LANGUAGE="HTML" NAME="Current Order Total Net Price NRC" TMPL_ITEM_HOLDER_NAME="siebcontrol" TYPE="List Item" UPDATED="11/27/2013 04:16:38" UPDATED_BY="SADMIN" CREATED="11/27/2013 04:16:38" CREATED_BY="SADMIN" EXT_REC_TABLES="S_APPL_WT_IT_RX"&gt;</w:t>
              <w:br/>
              <w:tab/>
              <w:tab/>
              <w:tab/>
              <w:tab/>
              <w:t>&lt;/APPLET_WEB_TEMPLATE_ITEM&gt;</w:t>
              <w:br/>
              <w:tab/>
              <w:tab/>
              <w:tab/>
              <w:tab/>
              <w:t>&lt;APPLET_WEB_TEMPLATE_ITEM CONTROL="Current Order Total Net Price NRC" EXPRESSION="Siebel eCustomer for CME" EXT_EXPRESSION="GetProfileAttr(&amp;quot;ApplicationName&amp;quot;) = &amp;quot;Siebel eCustomer for CME&amp;quot;" INACTIVE="Y" ITEM_IDENTIFIER="1309" MARKUP_LANGUAGE="HTML" NAME="Current Order Total Net Price NRC1" TMPL_ITEM_HOLDER_NAME="siebcontrol" TYPE="List Item" UPDATED="11/27/2013 04:16:39" UPDATED_BY="SADMIN" CREATED="11/27/2013 04:16:39" CREATED_BY="SADMIN" EXT_REC_TABLES="S_APPL_WT_IT_RX"&gt;</w:t>
              <w:br/>
              <w:tab/>
              <w:tab/>
              <w:tab/>
              <w:tab/>
              <w:t>&lt;/APPLET_WEB_TEMPLATE_ITEM&gt;</w:t>
              <w:br/>
              <w:tab/>
              <w:tab/>
              <w:tab/>
              <w:tab/>
              <w:t>&lt;APPLET_WEB_TEMPLATE_ITEM CONTROL="Current Order Total Net Price NRC" EXPRESSION="Siebel eChannel for CME" EXT_EXPRESSION="GetProfileAttr(&amp;quot;ApplicationName&amp;quot;) = &amp;quot;Siebel eChannel for CME&amp;quot;" INACTIVE="Y" ITEM_IDENTIFIER="1309" MARKUP_LANGUAGE="HTML" NAME="Current Order Total Net Price NRC2" TMPL_ITEM_HOLDER_NAME="siebcontrol" TYPE="List Item" UPDATED="11/27/2013 04:16:39" UPDATED_BY="SADMIN" CREATED="11/27/2013 04:16:39"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14:17:54" UPDATED_BY="SADMIN" CREATED="11/04/2016 14:17:54"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14:17:54" UPDATED_BY="SADMIN" CREATED="11/04/2016 14:17:54" CREATED_BY="SADMIN" EXT_REC_TABLES="S_APPL_WT_IT_RX"&gt;</w:t>
              <w:br/>
              <w:tab/>
              <w:tab/>
              <w:tab/>
              <w:tab/>
              <w:t>&lt;/APPLET_WEB_TEMPLATE_ITEM&gt;</w:t>
              <w:br/>
              <w:tab/>
              <w:tab/>
              <w:tab/>
              <w:tab/>
              <w:t>&lt;APPLET_WEB_TEMPLATE_ITEM CONTROL="Order Date" INACTIVE="N" ITEM_IDENTIFIER="504" MARKUP_LANGUAGE="HTML" NAME="Order Date" TMPL_ITEM_HOLDER_NAME="SiebControl_504" TYPE="List Item" UPDATED="11/04/2016 14:17:54" UPDATED_BY="SADMIN" CREATED="01/06/2014 05:54:18" CREATED_BY="SADMIN" EXT_REC_TABLES="S_APPL_WT_IT_RX"&gt;</w:t>
              <w:br/>
              <w:tab/>
              <w:tab/>
              <w:tab/>
              <w:tab/>
              <w:t>&lt;/APPLET_WEB_TEMPLATE_ITEM&gt;</w:t>
              <w:br/>
              <w:tab/>
              <w:tab/>
              <w:tab/>
              <w:tab/>
              <w:t>&lt;APPLET_WEB_TEMPLATE_ITEM CONTROL="Order Number" INACTIVE="N" ITEM_IDENTIFIER="501" MARKUP_LANGUAGE="HTML" NAME="Order Number" TMPL_ITEM_HOLDER_NAME="SiebControl_501" TYPE="List Item" UPDATED="11/04/2016 14:17:54" UPDATED_BY="SADMIN" CREATED="01/06/2014 05:53:47" CREATED_BY="SADMIN" EXT_REC_TABLES="S_APPL_WT_IT_RX"&gt;</w:t>
              <w:br/>
              <w:tab/>
              <w:tab/>
              <w:tab/>
              <w:tab/>
              <w:t>&lt;/APPLET_WEB_TEMPLATE_ITEM&gt;</w:t>
              <w:br/>
              <w:tab/>
              <w:tab/>
              <w:tab/>
              <w:tab/>
              <w:t>&lt;APPLET_WEB_TEMPLATE_ITEM CONTROL="Order Total" INACTIVE="N" ITEM_IDENTIFIER="507" MARKUP_LANGUAGE="HTML" NAME="Order Total" TMPL_ITEM_HOLDER_NAME="SiebControl_507" TYPE="List Item" UPDATED="11/04/2016 14:17:54" UPDATED_BY="SADMIN" CREATED="01/06/2014 05:54:39" CREATED_BY="SADMIN" EXT_REC_TABLES="S_APPL_WT_IT_RX"&gt;</w:t>
              <w:br/>
              <w:tab/>
              <w:tab/>
              <w:tab/>
              <w:tab/>
              <w:t>&lt;/APPLET_WEB_TEMPLATE_ITEM&gt;</w:t>
              <w:br/>
              <w:tab/>
              <w:tab/>
              <w:tab/>
              <w:tab/>
              <w:t>&lt;APPLET_WEB_TEMPLATE_ITEM CONTROL="Order Type" INACTIVE="N" ITEM_IDENTIFIER="506" MARKUP_LANGUAGE="HTML" NAME="Order Type" TMPL_ITEM_HOLDER_NAME="SiebControl_506" TYPE="List Item" UPDATED="11/04/2016 14:17:54" UPDATED_BY="SADMIN" CREATED="01/06/2014 05:54:33"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14:17:54"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14:17:54" UPDATED_BY="SADMIN" CREATED="01/06/2014 05:55:18"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14:17:54"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14:17:54"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14:17:54" UPDATED_BY="SADMIN" CREATED="11/04/2016 14:17:54" CREATED_BY="SADMIN" EXT_REC_TABLES="S_APPL_WT_IT_RX"&gt;</w:t>
              <w:br/>
              <w:tab/>
              <w:tab/>
              <w:tab/>
              <w:tab/>
              <w:t>&lt;/APPLET_WEB_TEMPLATE_ITEM&gt;</w:t>
              <w:br/>
              <w:tab/>
              <w:tab/>
              <w:tab/>
              <w:tab/>
              <w:t>&lt;APPLET_WEB_TEMPLATE_ITEM CONTROL="Revision" INACTIVE="N" ITEM_IDENTIFIER="508" MARKUP_LANGUAGE="HTML" NAME="Revision" TMPL_ITEM_HOLDER_NAME="SiebControl_508" TYPE="List Item" UPDATED="11/04/2016 14:17:54" UPDATED_BY="SADMIN" CREATED="01/06/2014 05:54:48" CREATED_BY="SADMIN" EXT_REC_TABLES="S_APPL_WT_IT_RX"&gt;</w:t>
              <w:br/>
              <w:tab/>
              <w:tab/>
              <w:tab/>
              <w:tab/>
              <w:t>&lt;/APPLET_WEB_TEMPLATE_ITEM&gt;</w:t>
              <w:br/>
              <w:tab/>
              <w:tab/>
              <w:tab/>
              <w:tab/>
              <w:t>&lt;APPLET_WEB_TEMPLATE_ITEM CONTROL="Status" INACTIVE="N" ITEM_IDENTIFIER="505" MARKUP_LANGUAGE="HTML" NAME="Status" TMPL_ITEM_HOLDER_NAME="SiebControl_505" TYPE="List Item" UPDATED="11/04/2016 14:17:54" UPDATED_BY="SADMIN" CREATED="01/06/2014 05:54:23"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14:17:54" UPDATED_BY="SADMIN" CREATED="01/06/2014 05:55:09"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Quote Room Block Item XA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02:13:26" CREATED_BY="SADMIN" EXT_REC_TABLES="S_APPL_WTMPL_RX"&gt;</w:t>
              <w:br/>
              <w:tab/>
              <w:tab/>
              <w:tab/>
              <w:tab/>
              <w:t>&lt;APPLET_WEB_TEMPLATE_ITEM CONTROL="Applet_Title" EXTENSION_FLAG="Y" ITEM_IDENTIFIER="99929" NAME="Applet_Title" TMPL_ITEM_HOLDER_NAME="SiebControl_99929" TYPE="Control" UPDATED="11/04/2016 15:15:01" UPDATED_BY="SADMIN" CREATED="11/04/2016 15:15:01"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15:15:01" UPDATED_BY="SADMIN" CREATED="06/05/2003 09:37:04"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15:15:01" UPDATED_BY="SADMIN" CREATED="06/05/2003 09:37:04"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15:15:01" UPDATED_BY="SADMIN" CREATED="06/05/2003 09:37:04" CREATED_BY="SADMIN" EXT_REC_TABLES="S_APPL_WT_IT_RX"&gt;</w:t>
              <w:br/>
              <w:tab/>
              <w:tab/>
              <w:tab/>
              <w:tab/>
              <w:t>&lt;/APPLET_WEB_TEMPLATE_ITEM&gt;</w:t>
              <w:br/>
              <w:tab/>
              <w:tab/>
              <w:tab/>
              <w:tab/>
              <w:t>&lt;APPLET_WEB_TEMPLATE_ITEM CONTROL="GotoNextSet" INACTIVE="N" ITEM_IDENTIFIER="123" MARKUP_LANGUAGE="HTML" NAME="GotoNextSet" TYPE="Control" UPDATED="06/26/2003 18:05:16" UPDATED_BY="SADMIN" CREATED="06/05/2003 09:37:04" CREATED_BY="SADMIN"&gt;</w:t>
              <w:br/>
              <w:tab/>
              <w:tab/>
              <w:tab/>
              <w:tab/>
              <w:t>&lt;/APPLET_WEB_TEMPLATE_ITEM&gt;</w:t>
              <w:br/>
              <w:tab/>
              <w:tab/>
              <w:tab/>
              <w:tab/>
              <w:t>&lt;APPLET_WEB_TEMPLATE_ITEM CONTROL="GotoPreviousSet" INACTIVE="N" ITEM_IDENTIFIER="122" MARKUP_LANGUAGE="HTML" NAME="GotoPreviousSet" TYPE="Control" UPDATED="06/26/2003 18:05:28" UPDATED_BY="SADMIN" CREATED="06/05/2003 09:37:04" CREATED_BY="SADMIN"&gt;</w:t>
              <w:br/>
              <w:tab/>
              <w:tab/>
              <w:tab/>
              <w:tab/>
              <w:t>&lt;/APPLET_WEB_TEMPLATE_ITEM&gt;</w:t>
              <w:br/>
              <w:tab/>
              <w:tab/>
              <w:tab/>
              <w:tab/>
              <w:t>&lt;APPLET_WEB_TEMPLATE_ITEM CONTROL="ListControl" EXTENSION_FLAG="Y" ITEM_IDENTIFIER="99998" NAME="ListControl" TMPL_ITEM_HOLDER_NAME="SiebControl_99998" TYPE="Control" UPDATED="11/04/2016 15:15:01" UPDATED_BY="SADMIN" CREATED="11/04/2016 15:15:01"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15:15:01" UPDATED_BY="SADMIN" CREATED="11/04/2016 15:15:01"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15:15:01" UPDATED_BY="SADMIN" CREATED="06/05/2003 09:37:05"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15:15:01"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15:15:01" UPDATED_BY="SADMIN" CREATED="06/05/2003 09:37:05"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15:15:01" UPDATED_BY="SADMIN" CREATED="06/05/2003 09:37:05"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15:15:02"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15:15:02"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15:15:02" UPDATED_BY="SADMIN" CREATED="11/04/2016 15:15:02"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15:15:02" UPDATED_BY="SADMIN" CREATED="11/04/2016 15:15:02"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CREATED="06/05/2003 02:13:26" CREATED_BY="SADMIN" EXT_REC_TABLES="S_APPL_WTMPL_RX"&gt;</w:t>
              <w:br/>
              <w:tab/>
              <w:tab/>
              <w:tab/>
              <w:tab/>
              <w:t>&lt;APPLET_WEB_TEMPLATE_ITEM CONTROL="Action Code" INACTIVE="N" ITEM_IDENTIFIER="1802" MARKUP_LANGUAGE="HTML" NAME="Action Code" TMPL_ITEM_HOLDER_NAME="SiebControl_1802" TYPE="List Item" UPDATED="11/04/2016 15:15:02" UPDATED_BY="SADMIN" CREATED="06/05/2003 09:37:05"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15:15:02" UPDATED_BY="SADMIN" CREATED="11/04/2016 15:15:02" CREATED_BY="SADMIN" EXT_REC_TABLES="S_APPL_WT_IT_RX"&gt;</w:t>
              <w:br/>
              <w:tab/>
              <w:tab/>
              <w:tab/>
              <w:tab/>
              <w:t>&lt;/APPLET_WEB_TEMPLATE_ITEM&gt;</w:t>
              <w:br/>
              <w:tab/>
              <w:tab/>
              <w:tab/>
              <w:tab/>
              <w:t>&lt;APPLET_WEB_TEMPLATE_ITEM CONTROL="Description" INACTIVE="N" ITEM_IDENTIFIER="2296" MARKUP_LANGUAGE="HTML" NAME="Description" TMPL_ITEM_HOLDER_NAME="SiebControl_2296" TYPE="List Item" UPDATED="11/04/2016 15:15:02" UPDATED_BY="SADMIN" CREATED="06/05/2003 09:37:05" CREATED_BY="SADMIN" EXT_REC_TABLES="S_APPL_WT_IT_RX"&gt;</w:t>
              <w:br/>
              <w:tab/>
              <w:tab/>
              <w:tab/>
              <w:tab/>
              <w:t>&lt;/APPLET_WEB_TEMPLATE_ITEM&gt;</w:t>
              <w:br/>
              <w:tab/>
              <w:tab/>
              <w:tab/>
              <w:tab/>
              <w:t>&lt;APPLET_WEB_TEMPLATE_ITEM CONTROL="Display Name" INACTIVE="N" ITEM_IDENTIFIER="1301" MARKUP_LANGUAGE="HTML" NAME="Display Name" TMPL_ITEM_HOLDER_NAME="SiebControl_1301" TYPE="List Item" UPDATED="11/04/2016 15:15:02" UPDATED_BY="SADMIN" CREATED="06/05/2003 09:37:05"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15:15:02" UPDATED_BY="SADMIN" CREATED="06/05/2003 09:37:05"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15:15:02" UPDATED_BY="SADMIN" CREATED="11/04/2016 15:15:02"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15:15:02" UPDATED_BY="SADMIN" CREATED="06/05/2003 09:37:05"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15:15:02" UPDATED_BY="SADMIN" CREATED="11/04/2016 15:15:02"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15:15:02" UPDATED_BY="SADMIN" CREATED="11/04/2016 15:15:02"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15:15:02" UPDATED_BY="SADMIN" CREATED="06/05/2003 09:37:06"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15:15:02" UPDATED_BY="SADMIN" CREATED="06/05/2003 09:37:06" CREATED_BY="SADMIN" EXT_REC_TABLES="S_APPL_WT_IT_RX"&gt;</w:t>
              <w:br/>
              <w:tab/>
              <w:tab/>
              <w:tab/>
              <w:tab/>
              <w:t>&lt;/APPLET_WEB_TEMPLATE_ITEM&gt;</w:t>
              <w:br/>
              <w:tab/>
              <w:tab/>
              <w:tab/>
              <w:tab/>
              <w:t>&lt;APPLET_WEB_TEMPLATE_ITEM CONTROL="Value" INACTIVE="N" ITEM_IDENTIFIER="1801" MARKUP_LANGUAGE="HTML" NAME="Value" TMPL_ITEM_HOLDER_NAME="SiebControl_1801" TYPE="List Item" UPDATED="11/04/2016 15:15:02" UPDATED_BY="SADMIN" CREATED="06/05/2003 09:37:06"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15:15:02" UPDATED_BY="SADMIN" CREATED="06/05/2003 09:37:06"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15:15:02" UPDATED_BY="SADMIN" CREATED="06/05/2003 09:37:06"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02:13:26" CREATED_BY="SADMIN" EXT_REC_TABLES="S_APPL_WTMPL_RX"&gt;</w:t>
              <w:br/>
              <w:tab/>
              <w:tab/>
              <w:tab/>
              <w:tab/>
              <w:t>&lt;APPLET_WEB_TEMPLATE_ITEM CONTROL="Action Code" INACTIVE="N" ITEM_IDENTIFIER="505" MARKUP_LANGUAGE="HTML" NAME="Action Code" TMPL_ITEM_HOLDER_NAME="SiebControl_505" TYPE="List Item" UPDATED="11/04/2016 15:15:02" UPDATED_BY="SADMIN" CREATED="06/05/2003 09:37:06"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15:15:02" UPDATED_BY="SADMIN" CREATED="11/04/2016 15:15:02" CREATED_BY="SADMIN" EXT_REC_TABLES="S_APPL_WT_IT_RX"&gt;</w:t>
              <w:br/>
              <w:tab/>
              <w:tab/>
              <w:tab/>
              <w:tab/>
              <w:t>&lt;/APPLET_WEB_TEMPLATE_ITEM&gt;</w:t>
              <w:br/>
              <w:tab/>
              <w:tab/>
              <w:tab/>
              <w:tab/>
              <w:t>&lt;APPLET_WEB_TEMPLATE_ITEM COMMENTS="Global UI Change 6: display list of columns" CONTROL="Description" INACTIVE="N" ITEM_IDENTIFIER="504" MARKUP_LANGUAGE="HTML" NAME="Description" TMPL_ITEM_HOLDER_NAME="SiebControl_504" TYPE="List Item" UPDATED="11/04/2016 15:15:02" UPDATED_BY="SADMIN" CREATED="06/05/2003 09:37:06"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15:15:02" UPDATED_BY="SADMIN" CREATED="06/05/2003 09:37:06"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15:15:02" UPDATED_BY="SADMIN" CREATED="06/05/2003 09:37:06" CREATED_BY="SADMIN" EXT_REC_TABLES="S_APPL_WT_IT_RX"&gt;</w:t>
              <w:br/>
              <w:tab/>
              <w:tab/>
              <w:tab/>
              <w:tab/>
              <w:t>&lt;/APPLET_WEB_TEMPLATE_ITEM&gt;</w:t>
              <w:br/>
              <w:tab/>
              <w:tab/>
              <w:tab/>
              <w:tab/>
              <w:t>&lt;APPLET_WEB_TEMPLATE_ITEM CONTROL="GotoNextSet" INACTIVE="N" ITEM_IDENTIFIER="123" MARKUP_LANGUAGE="HTML" NAME="GotoNextSet" TYPE="Control" UPDATED="06/26/2003 18:05:17" UPDATED_BY="SADMIN" CREATED="06/05/2003 09:37:07" CREATED_BY="SADMIN"&gt;</w:t>
              <w:br/>
              <w:tab/>
              <w:tab/>
              <w:tab/>
              <w:tab/>
              <w:t>&lt;/APPLET_WEB_TEMPLATE_ITEM&gt;</w:t>
              <w:br/>
              <w:tab/>
              <w:tab/>
              <w:tab/>
              <w:tab/>
              <w:t>&lt;APPLET_WEB_TEMPLATE_ITEM CONTROL="GotoPreviousSet" INACTIVE="N" ITEM_IDENTIFIER="122" MARKUP_LANGUAGE="HTML" NAME="GotoPreviousSet" TYPE="Control" UPDATED="06/26/2003 18:05:29" UPDATED_BY="SADMIN" CREATED="06/05/2003 09:37:07" CREATED_BY="SADMIN"&gt;</w:t>
              <w:br/>
              <w:tab/>
              <w:tab/>
              <w:tab/>
              <w:tab/>
              <w:t>&lt;/APPLET_WEB_TEMPLATE_ITEM&gt;</w:t>
              <w:br/>
              <w:tab/>
              <w:tab/>
              <w:tab/>
              <w:tab/>
              <w:t>&lt;APPLET_WEB_TEMPLATE_ITEM CONTROL="ListControl" EXTENSION_FLAG="Y" ITEM_IDENTIFIER="99998" NAME="ListControl" TMPL_ITEM_HOLDER_NAME="SiebControl_99998" TYPE="Control" UPDATED="11/04/2016 15:15:02" UPDATED_BY="SADMIN" CREATED="11/04/2016 15:15:02"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15:15:02" UPDATED_BY="SADMIN" CREATED="11/04/2016 15:15:02"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15:15:02" UPDATED_BY="SADMIN" CREATED="06/05/2003 09:37:07"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15:15:02"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15:15:02" UPDATED_BY="SADMIN" CREATED="06/05/2003 09:37:07" CREATED_BY="SADMIN" EXT_REC_TABLES="S_APPL_WT_IT_RX"&gt;</w:t>
              <w:br/>
              <w:tab/>
              <w:tab/>
              <w:tab/>
              <w:tab/>
              <w:t>&lt;/APPLET_WEB_TEMPLATE_ITEM&gt;</w:t>
              <w:br/>
              <w:tab/>
              <w:tab/>
              <w:tab/>
              <w:tab/>
              <w:t>&lt;APPLET_WEB_TEMPLATE_ITEM COMMENTS="QUERY ASSISTANT INSERT" CONTROL="QueryAssistant" INACTIVE="N" ITEM_IDENTIFIER="126" NAME="Query Assistant" TMPL_ITEM_HOLDER_NAME="SiebControl_126" TYPE="Control" UPDATED="11/04/2016 15:15:02" UPDATED_BY="SADMIN" CREATED="06/05/2003 09:37:07"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15:15:02"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15:15:02"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15:15:02" UPDATED_BY="SADMIN" CREATED="11/04/2016 15:15:02"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15:15:02" UPDATED_BY="SADMIN" CREATED="11/04/2016 15:15:02"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15:15:02" UPDATED_BY="SADMIN" CREATED="06/05/2003 09:37:07"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15:15:02" UPDATED_BY="SADMIN" CREATED="06/05/2003 09:37:07"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15:15:02" UPDATED_BY="SADMIN" CREATED="06/05/2003 09:37:07"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SSO Contact Center Telephony Dashboard 1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NAME="URL Applet" SEQUENCE="1" TYPE="Base" WEB_TEMPLATE="Analytics Applet" UPDATED="11/04/2016 12:37:18" UPDATED_BY="SADMIN" CREATED="06/05/2008 04:53:47" CREATED_BY="SADMIN" EXT_REC_TABLES="S_APPL_WTMPL_RX"&gt;</w:t>
              <w:br/>
              <w:tab/>
              <w:tab/>
              <w:tab/>
              <w:tab/>
              <w:t>&lt;APPLET_WEB_TEMPLATE_ITEM CONTROL="SSO Contact Center Telephony Dashboard 1" INACTIVE="N" ITEM_IDENTIFIER="501" MARKUP_LANGUAGE="HTML" NAME="SSO Contact Center Telephony Dashboard 1" TMPL_ITEM_HOLDER_NAME="SiebControl_501" TYPE="List Item" UPDATED="11/04/2016 14:57:48" UPDATED_BY="SADMIN" CREATED="06/05/2008 04:53:47"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Deal Competitor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12:37:17" UPDATED_BY="SADMIN" CREATED="06/05/2003 01:54:42" CREATED_BY="SADMIN" EXT_REC_TABLES="S_APPL_WTMPL_RX"&gt;</w:t>
              <w:br/>
              <w:tab/>
              <w:tab/>
              <w:tab/>
              <w:tab/>
              <w:t>&lt;APPLET_WEB_TEMPLATE_ITEM CONTROL="CancelQuery" INACTIVE="N" ITEM_IDENTIFIER="108" MARKUP_LANGUAGE="HTML" NAME="CancelQuery" TMPL_ITEM_HOLDER_NAME="SiebControl_108" TYPE="Control" UPDATED="11/04/2016 13:01:49" UPDATED_BY="SADMIN" CREATED="08/17/2004 14:47:59"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13:01:49" UPDATED_BY="SADMIN" CREATED="06/05/2003 04:26:53" CREATED_BY="SADMIN" EXT_REC_TABLES="S_APPL_WT_IT_RX"&gt;</w:t>
              <w:br/>
              <w:tab/>
              <w:tab/>
              <w:tab/>
              <w:tab/>
              <w:tab/>
              <w:t>&lt;APPLET_WEB_TEMPLATE_ITEM_LOCALE APPLICATION_CODE="STD" INACTIVE="N" ITEM_IDENTIFIER="505"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CONTROL="Competitor" INACTIVE="N" ITEM_IDENTIFIER="502" MARKUP_LANGUAGE="HTML" NAME="Competitor" TMPL_ITEM_HOLDER_NAME="SiebControl_502" TYPE="List Item" UPDATED="11/04/2016 13:01:49" UPDATED_BY="SADMIN" CREATED="06/05/2003 04:26:53"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13:01:49" UPDATED_BY="SADMIN" CREATED="06/05/2003 04:26:53"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13:01:49" UPDATED_BY="SADMIN" CREATED="08/17/2004 14:48:09" CREATED_BY="SADMIN" EXT_REC_TABLES="S_APPL_WT_IT_RX"&gt;</w:t>
              <w:br/>
              <w:tab/>
              <w:tab/>
              <w:tab/>
              <w:tab/>
              <w:t>&lt;/APPLET_WEB_TEMPLATE_ITEM&gt;</w:t>
              <w:br/>
              <w:tab/>
              <w:tab/>
              <w:tab/>
              <w:tab/>
              <w:t>&lt;APPLET_WEB_TEMPLATE_ITEM CONTROL="GotoNextSet" INACTIVE="N" ITEM_IDENTIFIER="123" MARKUP_LANGUAGE="HTML" NAME="GotoNextSet" TYPE="Control" UPDATED="06/05/2003 12:07:59" UPDATED_BY="SADMIN" CREATED="06/05/2003 04:26:53" CREATED_BY="SADMIN"&gt;</w:t>
              <w:br/>
              <w:tab/>
              <w:tab/>
              <w:tab/>
              <w:tab/>
              <w:t>&lt;/APPLET_WEB_TEMPLATE_ITEM&gt;</w:t>
              <w:br/>
              <w:tab/>
              <w:tab/>
              <w:tab/>
              <w:tab/>
              <w:t>&lt;APPLET_WEB_TEMPLATE_ITEM CONTROL="GotoPreviousSet" INACTIVE="N" ITEM_IDENTIFIER="122" MARKUP_LANGUAGE="HTML" NAME="GotoPreviousSet" TYPE="Control" UPDATED="06/05/2003 12:07:59" UPDATED_BY="SADMIN" CREATED="06/05/2003 04:26:53" CREATED_BY="SADMIN"&gt;</w:t>
              <w:br/>
              <w:tab/>
              <w:tab/>
              <w:tab/>
              <w:tab/>
              <w:t>&lt;/APPLET_WEB_TEMPLATE_ITEM&gt;</w:t>
              <w:br/>
              <w:tab/>
              <w:tab/>
              <w:tab/>
              <w:tab/>
              <w:t>&lt;APPLET_WEB_TEMPLATE_ITEM CONTROL="PositionOnRow" INACTIVE="N" ITEM_IDENTIFIER="144" MARKUP_LANGUAGE="HTML" NAME="HTML PositionOnRow2" TMPL_ITEM_HOLDER_NAME="SiebControl_144" TYPE="Control" UPDATED="11/04/2016 13:01:49" UPDATED_BY="SADMIN" CREATED="06/05/2003 04:26:54"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13:01:49" UPDATED_BY="SADMIN" CREATED="06/05/2003 04:26:54"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13:01:49" UPDATED_BY="SADMIN" CREATED="06/05/2003 04:26:54"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13:01:49" UPDATED_BY="SADMIN" CREATED="06/05/2003 04:26:54"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13:01:49" UPDATED_BY="SADMIN" CREATED="11/04/2016 13:01:49"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13:01:49" UPDATED_BY="SADMIN" CREATED="11/04/2016 13:01:49"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13:01:49" UPDATED_BY="SADMIN" CREATED="06/05/2003 04:26:54"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13:01:49" UPDATED_BY="SADMIN" CREATED="08/17/2004 14:48:20"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13:01:49" UPDATED_BY="SADMIN" CREATED="06/05/2003 04:26:54"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13:01:49" UPDATED_BY="SADMIN" CREATED="06/05/2003 04:26:54"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13:01:49" UPDATED_BY="SADMIN" CREATED="06/05/2003 04:26:54"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13:01:49" UPDATED_BY="SADMIN" CREATED="06/05/2003 04:26:54"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13:01:49" UPDATED_BY="SADMIN" CREATED="06/05/2003 04:26:55" CREATED_BY="SADMIN" EXT_REC_TABLES="S_APPL_WT_IT_RX"&gt;</w:t>
              <w:br/>
              <w:tab/>
              <w:tab/>
              <w:tab/>
              <w:tab/>
              <w:tab/>
              <w:t>&lt;APPLET_WEB_TEMPLATE_ITEM_LOCALE APPLICATION_CODE="STD" INACTIVE="N" ITEM_IDENTIFIER="504"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13:01:49" UPDATED_BY="SADMIN" CREATED="11/04/2016 13:01:49"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13:01:49" UPDATED_BY="SADMIN" CREATED="06/05/2003 04:26:55" CREATED_BY="SADMIN" EXT_REC_TABLES="S_APPL_WT_IT_RX"&gt;</w:t>
              <w:br/>
              <w:tab/>
              <w:tab/>
              <w:tab/>
              <w:tab/>
              <w:tab/>
              <w:t>&lt;APPLET_WEB_TEMPLATE_ITEM_LOCALE APPLICATION_CODE="STD" INACTIVE="N" ITEM_IDENTIFIER="506"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INACTIVE="N" ITEM_IDENTIFIER="503" MARKUP_LANGUAGE="HTML" NAME="Street Address" TMPL_ITEM_HOLDER_NAME="SiebControl_503" TYPE="List Item" UPDATED="11/04/2016 13:01:49" UPDATED_BY="SADMIN" CREATED="06/05/2003 04:26:55"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12:37:16" UPDATED_BY="SADMIN" CREATED="06/05/2003 01:54:42" CREATED_BY="SADMIN" EXT_REC_TABLES="S_APPL_WTMPL_RX"&gt;</w:t>
              <w:br/>
              <w:tab/>
              <w:tab/>
              <w:tab/>
              <w:tab/>
              <w:t>&lt;APPLET_WEB_TEMPLATE_ITEM CONTROL="CancelQuery" INACTIVE="N" ITEM_IDENTIFIER="108" MARKUP_LANGUAGE="HTML" NAME="CancelQuery" TMPL_ITEM_HOLDER_NAME="SiebControl_108" TYPE="Control" UPDATED="11/04/2016 13:01:49" UPDATED_BY="SADMIN" CREATED="06/05/2003 04:26:55" CREATED_BY="SADMIN" EXT_REC_TABLES="S_APPL_WT_IT_RX"&gt;</w:t>
              <w:br/>
              <w:tab/>
              <w:tab/>
              <w:tab/>
              <w:tab/>
              <w:t>&lt;/APPLET_WEB_TEMPLATE_ITEM&gt;</w:t>
              <w:br/>
              <w:tab/>
              <w:tab/>
              <w:tab/>
              <w:tab/>
              <w:t>&lt;APPLET_WEB_TEMPLATE_ITEM CONTROL="City" INACTIVE="N" ITEM_IDENTIFIER="1303" MARKUP_LANGUAGE="HTML" NAME="City" TMPL_ITEM_HOLDER_NAME="SiebControl_1303" TYPE="List Item" UPDATED="11/04/2016 13:01:49" UPDATED_BY="SADMIN" CREATED="06/05/2003 04:26:55" CREATED_BY="SADMIN" EXT_REC_TABLES="S_APPL_WT_IT_RX"&gt;</w:t>
              <w:br/>
              <w:tab/>
              <w:tab/>
              <w:tab/>
              <w:tab/>
              <w:tab/>
              <w:t>&lt;APPLET_WEB_TEMPLATE_ITEM_LOCALE APPLICATION_CODE="STD" INACTIVE="N" ITEM_IDENTIFIER="1304"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CONTROL="Competitor" INACTIVE="N" ITEM_IDENTIFIER="1301" MARKUP_LANGUAGE="HTML" NAME="Competitor" TMPL_ITEM_HOLDER_NAME="SiebControl_1301" TYPE="List Item" UPDATED="11/04/2016 13:01:49" UPDATED_BY="SADMIN" CREATED="06/05/2003 04:26:55" CREATED_BY="SADMIN" EXT_REC_TABLES="S_APPL_WT_IT_RX"&gt;</w:t>
              <w:br/>
              <w:tab/>
              <w:tab/>
              <w:tab/>
              <w:tab/>
              <w:t>&lt;/APPLET_WEB_TEMPLATE_ITEM&gt;</w:t>
              <w:br/>
              <w:tab/>
              <w:tab/>
              <w:tab/>
              <w:tab/>
              <w:t>&lt;APPLET_WEB_TEMPLATE_ITEM CONTROL="Country" INACTIVE="N" ITEM_IDENTIFIER="1306" MARKUP_LANGUAGE="HTML" NAME="Country" TMPL_ITEM_HOLDER_NAME="SiebControl_1306" TYPE="List Item" UPDATED="11/04/2016 13:01:49" UPDATED_BY="SADMIN" CREATED="06/05/2003 04:26:55" CREATED_BY="SADMIN" EXT_REC_TABLES="S_APPL_WT_IT_RX"&gt;</w:t>
              <w:br/>
              <w:tab/>
              <w:tab/>
              <w:tab/>
              <w:tab/>
              <w:t>&lt;/APPLET_WEB_TEMPLATE_ITEM&gt;</w:t>
              <w:br/>
              <w:tab/>
              <w:tab/>
              <w:tab/>
              <w:tab/>
              <w:t>&lt;APPLET_WEB_TEMPLATE_ITEM COMMENTS="Modified by 7.7 Fix Existing Button Mappings Rule Tools Patch: Switched Item Identifier from 156 to 107" CONTROL="ExecuteQuery" INACTIVE="N" ITEM_IDENTIFIER="107" MARKUP_LANGUAGE="HTML" NAME="ExecuteQuery" TMPL_ITEM_HOLDER_NAME="SiebControl_107" TYPE="Control" UPDATED="11/04/2016 13:01:49" UPDATED_BY="SADMIN" CREATED="06/05/2003 04:26:55"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13:01:49" UPDATED_BY="SADMIN" CREATED="06/05/2003 04:26:55"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13:01:49" UPDATED_BY="SADMIN" CREATED="06/05/2003 04:26:56" CREATED_BY="SADMIN" EXT_REC_TABLES="S_APPL_WT_IT_RX"&gt;</w:t>
              <w:br/>
              <w:tab/>
              <w:tab/>
              <w:tab/>
              <w:tab/>
              <w:tab/>
              <w:t>&lt;APPLET_WEB_TEMPLATE_ITEM_LOCALE APPLICATION_CODE="STD" INACTIVE="N" ITEM_IDENTIFIER="1303"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COMMENTS="Modified by 7.7 Fix Existing Button Mappings Rule Tools Patch: Switched Item Identifier from 152 to 109" CONTROL="SaveEditRecord" INACTIVE="N" ITEM_IDENTIFIER="136" MARKUP_LANGUAGE="HTML" NAME="SaveEditRecord" TMPL_ITEM_HOLDER_NAME="SiebControl_136" TYPE="Control" UPDATED="11/04/2016 13:01:49" UPDATED_BY="SADMIN" CREATED="06/05/2003 04:26:56" CREATED_BY="SADMIN" EXT_REC_TABLES="S_APPL_WT_IT_RX"&gt;</w:t>
              <w:br/>
              <w:tab/>
              <w:tab/>
              <w:tab/>
              <w:tab/>
              <w:t>&lt;/APPLET_WEB_TEMPLATE_ITEM&gt;</w:t>
              <w:br/>
              <w:tab/>
              <w:tab/>
              <w:tab/>
              <w:tab/>
              <w:t>&lt;APPLET_WEB_TEMPLATE_ITEM CONTROL="State" INACTIVE="N" ITEM_IDENTIFIER="1304" MARKUP_LANGUAGE="HTML" NAME="State" TMPL_ITEM_HOLDER_NAME="SiebControl_1304" TYPE="List Item" UPDATED="11/04/2016 13:01:49" UPDATED_BY="SADMIN" CREATED="06/05/2003 04:26:56" CREATED_BY="SADMIN" EXT_REC_TABLES="S_APPL_WT_IT_RX"&gt;</w:t>
              <w:br/>
              <w:tab/>
              <w:tab/>
              <w:tab/>
              <w:tab/>
              <w:tab/>
              <w:t>&lt;APPLET_WEB_TEMPLATE_ITEM_LOCALE APPLICATION_CODE="STD" INACTIVE="N" ITEM_IDENTIFIER="1305"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TMPL_ITEM_HOLDER_NAME="SiebControl_1302" TYPE="List Item" UPDATED="11/04/2016 13:01:49" UPDATED_BY="SADMIN" CREATED="06/05/2003 04:26:56"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13:01:49" UPDATED_BY="SADMIN" CREATED="06/05/2003 04:26:56"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DeDuplication Results (Account)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COMMENTS="Changed applet web template type to Edit, per CR12-DYHZ07, to support deduplication for SI." EXT_WEB_TEMPLATE="Popup List" INACTIVE="N" NAME="Base" TYPE="Base" WEB_TEMPLATE="Popup List" UPDATED="11/04/2016 12:37:17" UPDATED_BY="SADMIN" CREATED="11/06/2000 19:11:08" CREATED_BY="SADMIN" EXT_REC_TABLES="S_APPL_WTMPL_RX"&gt;</w:t>
              <w:br/>
              <w:tab/>
              <w:tab/>
              <w:tab/>
              <w:tab/>
              <w:t>&lt;APPLET_WEB_TEMPLATE_ITEM CONTROL="Account" INACTIVE="N" ITEM_IDENTIFIER="502" MARKUP_LANGUAGE="HTML" NAME="Account" TMPL_ITEM_HOLDER_NAME="SiebControl_502" TYPE="List Item" UPDATED="11/04/2016 12:51:28" UPDATED_BY="SADMIN" CREATED="11/06/2000 19:11:09" CREATED_BY="SADMIN" EXT_REC_TABLES="S_APPL_WT_IT_RX"&gt;</w:t>
              <w:br/>
              <w:tab/>
              <w:tab/>
              <w:tab/>
              <w:tab/>
              <w:t>&lt;/APPLET_WEB_TEMPLATE_ITEM&gt;</w:t>
              <w:br/>
              <w:tab/>
              <w:tab/>
              <w:tab/>
              <w:tab/>
              <w:t>&lt;APPLET_WEB_TEMPLATE_ITEM CONTROL="Account Location" INACTIVE="N" ITEM_IDENTIFIER="503" MARKUP_LANGUAGE="HTML" NAME="Account Location" TMPL_ITEM_HOLDER_NAME="SiebControl_503" TYPE="List Item" UPDATED="11/04/2016 12:51:28" UPDATED_BY="SADMIN" CREATED="11/06/2000 19:11:09" CREATED_BY="SADMIN" EXT_REC_TABLES="S_APPL_WT_IT_RX"&gt;</w:t>
              <w:br/>
              <w:tab/>
              <w:tab/>
              <w:tab/>
              <w:tab/>
              <w:t>&lt;/APPLET_WEB_TEMPLATE_ITEM&gt;</w:t>
              <w:br/>
              <w:tab/>
              <w:tab/>
              <w:tab/>
              <w:tab/>
              <w:t>&lt;APPLET_WEB_TEMPLATE_ITEM CONTROL="City" INACTIVE="N" ITEM_IDENTIFIER="505" MARKUP_LANGUAGE="HTML" NAME="City" TMPL_ITEM_HOLDER_NAME="SiebControl_505" TYPE="List Item" UPDATED="11/04/2016 12:51:28" UPDATED_BY="SADMIN" CREATED="02/22/2002 23:52:18" CREATED_BY="SADMIN" EXT_REC_TABLES="S_APPL_WT_IT_RX"&gt;</w:t>
              <w:br/>
              <w:tab/>
              <w:tab/>
              <w:tab/>
              <w:tab/>
              <w:tab/>
              <w:t>&lt;APPLET_WEB_TEMPLATE_ITEM_LOCALE APPLICATION_CODE="STD" INACTIVE="N" ITEM_IDENTIFIER="506"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CONTROL="Country" INACTIVE="N" ITEM_IDENTIFIER="508" MARKUP_LANGUAGE="HTML" NAME="Country" TMPL_ITEM_HOLDER_NAME="SiebControl_508" TYPE="List Item" UPDATED="11/04/2016 12:51:28" UPDATED_BY="SADMIN" CREATED="02/22/2002 23:52:36" CREATED_BY="SADMIN" EXT_REC_TABLES="S_APPL_WT_IT_RX"&gt;</w:t>
              <w:br/>
              <w:tab/>
              <w:tab/>
              <w:tab/>
              <w:tab/>
              <w:t>&lt;/APPLET_WEB_TEMPLATE_ITEM&gt;</w:t>
              <w:br/>
              <w:tab/>
              <w:tab/>
              <w:tab/>
              <w:tab/>
              <w:t>&lt;APPLET_WEB_TEMPLATE_ITEM COMMENTS="Modified by 7.7 Button Standardization: Set empty Control field to hold the same value as Name field'" CONTROL="DeDuplicate" INACTIVE="N" ITEM_IDENTIFIER="109" MARKUP_LANGUAGE="HTML" NAME="DeDuplicate" TMPL_ITEM_HOLDER_NAME="SiebControl_109" TYPE="Control" UPDATED="11/04/2016 12:51:28" UPDATED_BY="SADMIN" CREATED="11/06/2000 19:12:38" CREATED_BY="SADMIN" EXT_REC_TABLES="S_APPL_WT_IT_RX"&gt;</w:t>
              <w:br/>
              <w:tab/>
              <w:tab/>
              <w:tab/>
              <w:tab/>
              <w:t>&lt;/APPLET_WEB_TEMPLATE_ITEM&gt;</w:t>
              <w:br/>
              <w:tab/>
              <w:tab/>
              <w:tab/>
              <w:tab/>
              <w:t>&lt;APPLET_WEB_TEMPLATE_ITEM CONTROL="GotoNextSet" INACTIVE="N" ITEM_IDENTIFIER="123" MARKUP_LANGUAGE="HTML" NAME="GotoNextSet" TYPE="Control" UPDATED="06/05/2003 11:36:41" UPDATED_BY="SADMIN" CREATED="03/21/2001 00:30:46" CREATED_BY="SADMIN"&gt;</w:t>
              <w:br/>
              <w:tab/>
              <w:tab/>
              <w:tab/>
              <w:tab/>
              <w:t>&lt;/APPLET_WEB_TEMPLATE_ITEM&gt;</w:t>
              <w:br/>
              <w:tab/>
              <w:tab/>
              <w:tab/>
              <w:tab/>
              <w:t>&lt;APPLET_WEB_TEMPLATE_ITEM CONTROL="GotoPreviousSet" INACTIVE="N" ITEM_IDENTIFIER="122" MARKUP_LANGUAGE="HTML" NAME="GotoPreviousSet" TYPE="Control" UPDATED="06/05/2003 11:36:41" UPDATED_BY="SADMIN" CREATED="03/21/2001 00:30:42" CREATED_BY="SADMIN"&gt;</w:t>
              <w:br/>
              <w:tab/>
              <w:tab/>
              <w:tab/>
              <w:tab/>
              <w:t>&lt;/APPLET_WEB_TEMPLATE_ITEM&gt;</w:t>
              <w:br/>
              <w:tab/>
              <w:tab/>
              <w:tab/>
              <w:tab/>
              <w:t>&lt;APPLET_WEB_TEMPLATE_ITEM COMMENTS="Modified by 7.7 Fix Existing Button Mappings Rule Tools Patch: Switched Item Identifier from 110 to 153" CONTROL="Idcancel" INACTIVE="N" ITEM_IDENTIFIER="153" MARKUP_LANGUAGE="HTML" NAME="Idcancel" TMPL_ITEM_HOLDER_NAME="SiebControl_153" TYPE="Control" UPDATED="11/04/2016 12:51:28" UPDATED_BY="SADMIN" CREATED="11/06/2000 19:12:54"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12:51:28" UPDATED_BY="SADMIN" CREATED="11/04/2016 12:51:28"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12:51:28" UPDATED_BY="SADMIN" CREATED="11/04/2016 12:51:28" CREATED_BY="SADMIN" EXT_REC_TABLES="S_APPL_WT_IT_RX"&gt;</w:t>
              <w:br/>
              <w:tab/>
              <w:tab/>
              <w:tab/>
              <w:tab/>
              <w:t>&lt;/APPLET_WEB_TEMPLATE_ITEM&gt;</w:t>
              <w:br/>
              <w:tab/>
              <w:tab/>
              <w:tab/>
              <w:tab/>
              <w:t>&lt;APPLET_WEB_TEMPLATE_ITEM COMMENTS="Modified by 7.7 Button Standardization: Set empty Control field to hold the same value as Name field'" CONTROL="PositionOnRow" INACTIVE="N" ITEM_IDENTIFIER="144" MARKUP_LANGUAGE="HTML" NAME="PositionOnRow" TMPL_ITEM_HOLDER_NAME="SiebControl_144" TYPE="Control" UPDATED="11/04/2016 12:51:28" UPDATED_BY="SADMIN" CREATED="11/06/2000 19:14:59" CREATED_BY="SADMIN" EXT_REC_TABLES="S_APPL_WT_IT_RX"&gt;</w:t>
              <w:br/>
              <w:tab/>
              <w:tab/>
              <w:tab/>
              <w:tab/>
              <w:t>&lt;/APPLET_WEB_TEMPLATE_ITEM&gt;</w:t>
              <w:br/>
              <w:tab/>
              <w:tab/>
              <w:tab/>
              <w:tab/>
              <w:t>&lt;APPLET_WEB_TEMPLATE_ITEM CONTROL="Postal Code" INACTIVE="N" ITEM_IDENTIFIER="507" MARKUP_LANGUAGE="HTML" NAME="Postal Code" TMPL_ITEM_HOLDER_NAME="SiebControl_507" TYPE="List Item" UPDATED="11/04/2016 12:51:28" UPDATED_BY="SADMIN" CREATED="02/22/2002 23:52:30" CREATED_BY="SADMIN" EXT_REC_TABLES="S_APPL_WT_IT_RX"&gt;</w:t>
              <w:br/>
              <w:tab/>
              <w:tab/>
              <w:tab/>
              <w:tab/>
              <w:tab/>
              <w:t>&lt;APPLET_WEB_TEMPLATE_ITEM_LOCALE APPLICATION_CODE="STD" INACTIVE="N" ITEM_IDENTIFIER="505"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12:51:28" UPDATED_BY="SADMIN" CREATED="11/04/2016 12:51:28" CREATED_BY="SADMIN" EXT_REC_TABLES="S_APPL_WT_IT_RX"&gt;</w:t>
              <w:br/>
              <w:tab/>
              <w:tab/>
              <w:tab/>
              <w:tab/>
              <w:t>&lt;/APPLET_WEB_TEMPLATE_ITEM&gt;</w:t>
              <w:br/>
              <w:tab/>
              <w:tab/>
              <w:tab/>
              <w:tab/>
              <w:t>&lt;APPLET_WEB_TEMPLATE_ITEM CONTROL="State" INACTIVE="N" ITEM_IDENTIFIER="506" MARKUP_LANGUAGE="HTML" NAME="State" TMPL_ITEM_HOLDER_NAME="SiebControl_506" TYPE="List Item" UPDATED="11/04/2016 12:51:28" UPDATED_BY="SADMIN" CREATED="02/22/2002 23:52:24" CREATED_BY="SADMIN" EXT_REC_TABLES="S_APPL_WT_IT_RX"&gt;</w:t>
              <w:br/>
              <w:tab/>
              <w:tab/>
              <w:tab/>
              <w:tab/>
              <w:tab/>
              <w:t>&lt;APPLET_WEB_TEMPLATE_ITEM_LOCALE APPLICATION_CODE="STD" INACTIVE="N" ITEM_IDENTIFIER="507" LANGUAGE_CODE="ESN" NAME="ESN-STD" TRANSLATE="Y" UPDATED="09/20/2012 09:15:42" UPDATED_BY="SADMIN" CREATED="09/20/2012 09:15:42" CREATED_BY="SADMIN"&gt;</w:t>
              <w:br/>
              <w:tab/>
              <w:tab/>
              <w:tab/>
              <w:tab/>
              <w:tab/>
              <w:t>&lt;/APPLET_WEB_TEMPLATE_ITEM_LOCALE&gt;</w:t>
              <w:br/>
              <w:tab/>
              <w:tab/>
              <w:tab/>
              <w:tab/>
              <w:t>&lt;/APPLET_WEB_TEMPLATE_ITEM&gt;</w:t>
              <w:br/>
              <w:tab/>
              <w:tab/>
              <w:tab/>
              <w:tab/>
              <w:t>&lt;APPLET_WEB_TEMPLATE_ITEM CONTROL="Street Address" INACTIVE="N" ITEM_IDENTIFIER="504" MARKUP_LANGUAGE="HTML" NAME="Street Address" TMPL_ITEM_HOLDER_NAME="SiebControl_504" TYPE="List Item" UPDATED="11/04/2016 12:51:28" UPDATED_BY="SADMIN" CREATED="02/22/2002 23:52:10"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12:51:28" UPDATED_BY="SADMIN" CREATED="10/26/2001 22:48:20" CREATED_BY="SADMIN" EXT_REC_TABLES="S_APPL_WT_IT_RX"&gt;</w:t>
              <w:br/>
              <w:tab/>
              <w:tab/>
              <w:tab/>
              <w:tab/>
              <w:t>&lt;/APPLET_WEB_TEMPLATE_ITEM&gt;</w:t>
              <w:br/>
              <w:tab/>
              <w:tab/>
              <w:tab/>
              <w:tab/>
              <w:t>&lt;APPLET_WEB_TEMPLATE_ITEM CONTROL="Total Score" INACTIVE="N" ITEM_IDENTIFIER="501" MARKUP_LANGUAGE="HTML" NAME="Total Score" TMPL_ITEM_HOLDER_NAME="SiebControl_501" TYPE="List Item" UPDATED="11/04/2016 12:51:28" UPDATED_BY="SADMIN" CREATED="11/06/2000 19:11:09"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Booking Centers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SEQUENCE="0" TYPE="Edit List" WEB_TEMPLATE="Popup List Mvg" UPDATED="11/04/2016 12:37:18" UPDATED_BY="SADMIN" CREATED="06/05/2003 02:12:52" CREATED_BY="SADMIN" EXT_REC_TABLES="S_APPL_WTMPL_RX"&gt;</w:t>
              <w:br/>
              <w:tab/>
              <w:tab/>
              <w:tab/>
              <w:tab/>
              <w:t>&lt;APPLET_WEB_TEMPLATE_ITEM COMMENTS="SHUTTLE APPLET INSERT" CONTROL="Add - Shuttle" INACTIVE="N" ITEM_IDENTIFIER="3001" MODE="More" NAME="Add - Shuttle" TMPL_ITEM_HOLDER_NAME="SiebControl_3001" TYPE="Control" UPDATED="11/04/2016 15:12:19" UPDATED_BY="SADMIN" CREATED="07/25/2003 12:24:53"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UPDATED="07/25/2003 12:24:56" UPDATED_BY="SADMIN" CREATED="07/25/2003 12:24:56" CREATED_BY="SADMIN"&gt;</w:t>
              <w:br/>
              <w:tab/>
              <w:tab/>
              <w:tab/>
              <w:tab/>
              <w:t>&lt;/APPLET_WEB_TEMPLATE_ITEM&gt;</w:t>
              <w:br/>
              <w:tab/>
              <w:tab/>
              <w:tab/>
              <w:tab/>
              <w:t>&lt;APPLET_WEB_TEMPLATE_ITEM COMMENTS="SHUTTLE APPLET UPDATE" CONTROL="ButtonDelete" INACTIVE="N" ITEM_IDENTIFIER="133" MARKUP_LANGUAGE="HTML" MODE="DefaultOnly" NAME="ButtonDelete" TMPL_ITEM_HOLDER_NAME="SiebControl_133" TYPE="Control" UPDATED="11/04/2016 15:12:19" UPDATED_BY="SADMIN" CREATED="08/21/2003 12:57:07" CREATED_BY="SADMIN" EXT_REC_TABLES="S_APPL_WT_IT_RX"&gt;</w:t>
              <w:br/>
              <w:tab/>
              <w:tab/>
              <w:tab/>
              <w:tab/>
              <w:t>&lt;/APPLET_WEB_TEMPLATE_ITEM&gt;</w:t>
              <w:br/>
              <w:tab/>
              <w:tab/>
              <w:tab/>
              <w:tab/>
              <w:t>&lt;APPLET_WEB_TEMPLATE_ITEM COMMENTS="SHUTTLE APPLET UPDATE" CONTROL="ButtonNew" INACTIVE="N" ITEM_IDENTIFIER="131" MARKUP_LANGUAGE="HTML" MODE="DefaultOnly" NAME="ButtonNew" TMPL_ITEM_HOLDER_NAME="SiebControl_131" TYPE="Control" UPDATED="11/04/2016 15:12:19" UPDATED_BY="SADMIN" CREATED="08/21/2003 12:57:15" CREATED_BY="SADMIN" EXT_REC_TABLES="S_APPL_WT_IT_RX"&gt;</w:t>
              <w:br/>
              <w:tab/>
              <w:tab/>
              <w:tab/>
              <w:tab/>
              <w:t>&lt;/APPLET_WEB_TEMPLATE_ITEM&gt;</w:t>
              <w:br/>
              <w:tab/>
              <w:tab/>
              <w:tab/>
              <w:tab/>
              <w:t>&lt;APPLET_WEB_TEMPLATE_ITEM CONTROL="CloseApplet" INACTIVE="N" ITEM_IDENTIFIER="152" MARKUP_LANGUAGE="HTML" NAME="CloseApplet" TMPL_ITEM_HOLDER_NAME="SiebControl_152" TYPE="Control" UPDATED="11/04/2016 15:12:19" UPDATED_BY="SADMIN" CREATED="06/05/2003 09:27:42"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15:12:19" UPDATED_BY="SADMIN" CREATED="06/05/2003 09:27:42"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15:12:19" UPDATED_BY="SADMIN" CREATED="06/05/2003 09:27:42" CREATED_BY="SADMIN" EXT_REC_TABLES="S_APPL_WT_IT_RX"&gt;</w:t>
              <w:br/>
              <w:tab/>
              <w:tab/>
              <w:tab/>
              <w:tab/>
              <w:t>&lt;/APPLET_WEB_TEMPLATE_ITEM&gt;</w:t>
              <w:br/>
              <w:tab/>
              <w:tab/>
              <w:tab/>
              <w:tab/>
              <w:t>&lt;APPLET_WEB_TEMPLATE_ITEM CONTROL="GotoNextSet" INACTIVE="N" ITEM_IDENTIFIER="123" MARKUP_LANGUAGE="HTML" NAME="GotoNextSet" TYPE="Control" UPDATED="07/23/2003 21:44:50" UPDATED_BY="SADMIN" CREATED="06/05/2003 09:27:42" CREATED_BY="SADMIN"&gt;</w:t>
              <w:br/>
              <w:tab/>
              <w:tab/>
              <w:tab/>
              <w:tab/>
              <w:t>&lt;/APPLET_WEB_TEMPLATE_ITEM&gt;</w:t>
              <w:br/>
              <w:tab/>
              <w:tab/>
              <w:tab/>
              <w:tab/>
              <w:t>&lt;APPLET_WEB_TEMPLATE_ITEM CONTROL="GotoPreviousSet" INACTIVE="N" ITEM_IDENTIFIER="122" MARKUP_LANGUAGE="HTML" NAME="GotoPreviousSet" TYPE="Control" UPDATED="07/23/2003 21:44:51" UPDATED_BY="SADMIN" CREATED="06/05/2003 09:27:42"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15:12:19" UPDATED_BY="SADMIN" CREATED="06/05/2003 09:27:42"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15:12:19" UPDATED_BY="SADMIN" CREATED="08/21/2003 12:57:25"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15:12:19" UPDATED_BY="SADMIN" CREATED="11/04/2016 15:12:19"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15:12:19" UPDATED_BY="SADMIN" CREATED="11/04/2016 15:12:19"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15:12:19" UPDATED_BY="SADMIN" CREATED="06/05/2003 09:27:42"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15:12:19" UPDATED_BY="SADMIN" CREATED="08/21/2003 12:57:33"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15:12:19" UPDATED_BY="SADMIN" CREATED="11/04/2016 15:12:19"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15:12:19" UPDATED_BY="SADMIN" CREATED="07/25/2003 12:25:01"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15:12:19" UPDATED_BY="SADMIN" CREATED="07/25/2003 12:25:05" CREATED_BY="SADMIN" EXT_REC_TABLES="S_APPL_WT_IT_RX"&gt;</w:t>
              <w:br/>
              <w:tab/>
              <w:tab/>
              <w:tab/>
              <w:tab/>
              <w:t>&lt;/APPLET_WEB_TEMPLATE_ITEM&gt;</w:t>
              <w:br/>
              <w:tab/>
              <w:tab/>
              <w:tab/>
              <w:tab/>
              <w:t>&lt;APPLET_WEB_TEMPLATE_ITEM EXTENSION_FLAG="Y" ITEM_IDENTIFIER="99993" NAME="TNT SHM Booking Center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15:12:19" UPDATED_BY="SADMIN" CREATED="08/14/2003 13:10:12"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12:37:18" UPDATED_BY="SADMIN" CREATED="06/05/2003 02:12:52" CREATED_BY="SADMIN" EXT_REC_TABLES="S_APPL_WTMPL_RX"&gt;</w:t>
              <w:br/>
              <w:tab/>
              <w:tab/>
              <w:tab/>
              <w:tab/>
              <w:t>&lt;APPLET_WEB_TEMPLATE_ITEM CONTROL="Description" INACTIVE="N" ITEM_IDENTIFIER="1301" MARKUP_LANGUAGE="HTML" NAME="Description" TMPL_ITEM_HOLDER_NAME="SiebControl_1301" TYPE="List Item" UPDATED="11/04/2016 15:12:19" UPDATED_BY="SADMIN" CREATED="06/05/2003 09:27:43"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15:12:19" UPDATED_BY="SADMIN" CREATED="06/05/2003 09:27:43"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15:12:19" UPDATED_BY="SADMIN" CREATED="06/05/2003 09:27:43" CREATED_BY="SADMIN" EXT_REC_TABLES="S_APPL_WT_IT_RX"&gt;</w:t>
              <w:br/>
              <w:tab/>
              <w:tab/>
              <w:tab/>
              <w:tab/>
              <w:t>&lt;/APPLET_WEB_TEMPLATE_ITEM&gt;</w:t>
              <w:br/>
              <w:tab/>
              <w:tab/>
              <w:tab/>
              <w:tab/>
              <w:t>&lt;APPLET_WEB_TEMPLATE_ITEM EXTENSION_FLAG="Y" ITEM_IDENTIFIER="99993" NAME="TNT SHM Booking Center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15:12:19" UPDATED_BY="SADMIN" CREATED="06/05/2003 09:27:43"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eAuto Business Rule Entry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CREATED="06/05/2003 02:14:20" CREATED_BY="SADMIN" EXT_REC_TABLES="S_APPL_WTMPL_RX"&gt;</w:t>
              <w:br/>
              <w:tab/>
              <w:tab/>
              <w:tab/>
              <w:tab/>
              <w:t>&lt;APPLET_WEB_TEMPLATE_ITEM COLUMN_SPAN="3" CONTROL="ActiveFlag" GRID_PROPERTY="FormattedHtml" INACTIVE="N" ITEM_IDENTIFIER="9040" MARKUP_LANGUAGE="HTML" NAME="ActiveFlag" ROW_SPAN="3" TMPL_ITEM_HOLDER_NAME="SiebControl_9_40" TYPE="Control" UPDATED="11/04/2016 15:32:36" UPDATED_BY="SADMIN" CREATED="06/05/2003 09:47:09" CREATED_BY="SADMIN" EXT_REC_TABLES="S_APPL_WT_IT_RX"&gt;</w:t>
              <w:br/>
              <w:tab/>
              <w:tab/>
              <w:tab/>
              <w:tab/>
              <w:t>&lt;/APPLET_WEB_TEMPLATE_ITEM&gt;</w:t>
              <w:br/>
              <w:tab/>
              <w:tab/>
              <w:tab/>
              <w:tab/>
              <w:t>&lt;APPLET_WEB_TEMPLATE_ITEM COLUMN_SPAN="11" CONTROL="ActiveFlag" GRID_PROPERTY="FormattedLabel" INACTIVE="N" ITEM_IDENTIFIER="9029" MARKUP_LANGUAGE="HTML" NAME="ActiveFlagLabel" ROW_SPAN="3" TYPE="Control" UPDATED="11/03/2003 20:18:22" UPDATED_BY="SADMIN" CREATED="06/19/2003 20:47:25" CREATED_BY="SADMIN"&gt;</w:t>
              <w:br/>
              <w:tab/>
              <w:tab/>
              <w:tab/>
              <w:tab/>
              <w:t>&lt;/APPLET_WEB_TEMPLATE_ITEM&gt;</w:t>
              <w:br/>
              <w:tab/>
              <w:tab/>
              <w:tab/>
              <w:tab/>
              <w:t>&lt;APPLET_WEB_TEMPLATE_ITEM CONTROL="Applet_Title" EXTENSION_FLAG="Y" ITEM_IDENTIFIER="99929" NAME="Applet_Title" TMPL_ITEM_HOLDER_NAME="SiebControl_99929" TYPE="Control" UPDATED="11/04/2016 15:32:36" UPDATED_BY="SADMIN" CREATED="11/04/2016 15:32:36" CREATED_BY="SADMIN" EXT_REC_TABLES="S_APPL_WT_IT_RX"&gt;</w:t>
              <w:br/>
              <w:tab/>
              <w:tab/>
              <w:tab/>
              <w:tab/>
              <w:t>&lt;/APPLET_WEB_TEMPLATE_ITEM&gt;</w:t>
              <w:br/>
              <w:tab/>
              <w:tab/>
              <w:tab/>
              <w:tab/>
              <w:t>&lt;APPLET_WEB_TEMPLATE_ITEM COLUMN_SPAN="28" CONTROL="Description" GRID_PROPERTY="FormattedHtml" INACTIVE="N" ITEM_IDENTIFIER="2040" MARKUP_LANGUAGE="HTML" NAME="Description" ROW_SPAN="7" TMPL_ITEM_HOLDER_NAME="SiebControl_2_40" TYPE="Control" UPDATED="11/04/2016 15:32:36" UPDATED_BY="SADMIN" CREATED="06/05/2003 09:47:09" CREATED_BY="SADMIN" EXT_REC_TABLES="S_APPL_WT_IT_RX"&gt;</w:t>
              <w:br/>
              <w:tab/>
              <w:tab/>
              <w:tab/>
              <w:tab/>
              <w:t>&lt;/APPLET_WEB_TEMPLATE_ITEM&gt;</w:t>
              <w:br/>
              <w:tab/>
              <w:tab/>
              <w:tab/>
              <w:tab/>
              <w:t>&lt;APPLET_WEB_TEMPLATE_ITEM COLUMN_SPAN="10" COMMENTS="7.7 set label height of large text field to 24 pixels" CONTROL="Description" GRID_PROPERTY="FormattedLabel" INACTIVE="N" ITEM_IDENTIFIER="2030" MARKUP_LANGUAGE="HTML" NAME="DescriptionLabel" ROW_SPAN="3" TYPE="Control" UPDATED="12/05/2003 16:27:03" UPDATED_BY="SADMIN" CREATED="06/19/2003 20:47:24"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15:32:36" UPDATED_BY="SADMIN" CREATED="06/05/2003 09:47:10" CREATED_BY="SADMIN" EXT_REC_TABLES="S_APPL_WT_IT_RX"&gt;</w:t>
              <w:br/>
              <w:tab/>
              <w:tab/>
              <w:tab/>
              <w:tab/>
              <w:t>&lt;/APPLET_WEB_TEMPLATE_ITEM&gt;</w:t>
              <w:br/>
              <w:tab/>
              <w:tab/>
              <w:tab/>
              <w:tab/>
              <w:t>&lt;APPLET_WEB_TEMPLATE_ITEM COLUMN_SPAN="15" CONTROL="ExecutionEndDate" GRID_PROPERTY="FormattedHtml" INACTIVE="N" ITEM_IDENTIFIER="5106" MARKUP_LANGUAGE="HTML" NAME="ExecutionEndDate" ROW_SPAN="3" TMPL_ITEM_HOLDER_NAME="SiebControl_5_106" TYPE="Control" UPDATED="11/04/2016 15:32:36" UPDATED_BY="SADMIN" CREATED="06/05/2003 09:47:10" CREATED_BY="SADMIN" EXT_REC_TABLES="S_APPL_WT_IT_RX"&gt;</w:t>
              <w:br/>
              <w:tab/>
              <w:tab/>
              <w:tab/>
              <w:tab/>
              <w:t>&lt;/APPLET_WEB_TEMPLATE_ITEM&gt;</w:t>
              <w:br/>
              <w:tab/>
              <w:tab/>
              <w:tab/>
              <w:tab/>
              <w:t>&lt;APPLET_WEB_TEMPLATE_ITEM COLUMN_SPAN="10" CONTROL="ExecutionEndDate" GRID_PROPERTY="FormattedLabel" INACTIVE="N" ITEM_IDENTIFIER="5096" MARKUP_LANGUAGE="HTML" NAME="ExecutionEndDateLabel" ROW_SPAN="3" TYPE="Control" UPDATED="11/03/2003 20:17:53" UPDATED_BY="SADMIN" CREATED="06/19/2003 20:47:25" CREATED_BY="SADMIN"&gt;</w:t>
              <w:br/>
              <w:tab/>
              <w:tab/>
              <w:tab/>
              <w:tab/>
              <w:t>&lt;/APPLET_WEB_TEMPLATE_ITEM&gt;</w:t>
              <w:br/>
              <w:tab/>
              <w:tab/>
              <w:tab/>
              <w:tab/>
              <w:t>&lt;APPLET_WEB_TEMPLATE_ITEM COLUMN_SPAN="15" CONTROL="ExecutionFrequency" GRID_PROPERTY="FormattedHtml" INACTIVE="N" ITEM_IDENTIFIER="2078" MARKUP_LANGUAGE="HTML" NAME="ExecutionFrequency" ROW_SPAN="3" TMPL_ITEM_HOLDER_NAME="SiebControl_2_78" TYPE="Control" UPDATED="11/04/2016 15:32:36" UPDATED_BY="SADMIN" CREATED="06/05/2003 09:47:10" CREATED_BY="SADMIN" EXT_REC_TABLES="S_APPL_WT_IT_RX"&gt;</w:t>
              <w:br/>
              <w:tab/>
              <w:tab/>
              <w:tab/>
              <w:tab/>
              <w:t>&lt;/APPLET_WEB_TEMPLATE_ITEM&gt;</w:t>
              <w:br/>
              <w:tab/>
              <w:tab/>
              <w:tab/>
              <w:tab/>
              <w:t>&lt;APPLET_WEB_TEMPLATE_ITEM COLUMN_SPAN="9" CONTROL="ExecutionFrequency" GRID_PROPERTY="FormattedLabel" INACTIVE="N" ITEM_IDENTIFIER="2069" MARKUP_LANGUAGE="HTML" NAME="ExecutionFrequencyLabel" ROW_SPAN="3" TYPE="Control" UPDATED="11/03/2003 20:17:55" UPDATED_BY="SADMIN" CREATED="06/19/2003 20:47:24" CREATED_BY="SADMIN"&gt;</w:t>
              <w:br/>
              <w:tab/>
              <w:tab/>
              <w:tab/>
              <w:tab/>
              <w:t>&lt;/APPLET_WEB_TEMPLATE_ITEM&gt;</w:t>
              <w:br/>
              <w:tab/>
              <w:tab/>
              <w:tab/>
              <w:tab/>
              <w:t>&lt;APPLET_WEB_TEMPLATE_ITEM COLUMN_SPAN="15" CONTROL="ExecutionStartDate" GRID_PROPERTY="FormattedHtml" INACTIVE="N" ITEM_IDENTIFIER="2106" MARKUP_LANGUAGE="HTML" NAME="ExecutionStartDate" ROW_SPAN="3" TMPL_ITEM_HOLDER_NAME="SiebControl_2_106" TYPE="Control" UPDATED="11/04/2016 15:32:36" UPDATED_BY="SADMIN" CREATED="06/05/2003 09:47:10" CREATED_BY="SADMIN" EXT_REC_TABLES="S_APPL_WT_IT_RX"&gt;</w:t>
              <w:br/>
              <w:tab/>
              <w:tab/>
              <w:tab/>
              <w:tab/>
              <w:t>&lt;/APPLET_WEB_TEMPLATE_ITEM&gt;</w:t>
              <w:br/>
              <w:tab/>
              <w:tab/>
              <w:tab/>
              <w:tab/>
              <w:t>&lt;APPLET_WEB_TEMPLATE_ITEM COLUMN_SPAN="12" CONTROL="ExecutionStartDate" GRID_PROPERTY="FormattedLabel" INACTIVE="N" ITEM_IDENTIFIER="2094" MARKUP_LANGUAGE="HTML" NAME="ExecutionStartDateLabel" ROW_SPAN="3" TYPE="Control" UPDATED="11/03/2003 20:17:52" UPDATED_BY="SADMIN" CREATED="06/19/2003 20:47:24" CREATED_BY="SADMIN"&gt;</w:t>
              <w:br/>
              <w:tab/>
              <w:tab/>
              <w:tab/>
              <w:tab/>
              <w:t>&lt;/APPLET_WEB_TEMPLATE_ITEM&gt;</w:t>
              <w:br/>
              <w:tab/>
              <w:tab/>
              <w:tab/>
              <w:tab/>
              <w:t>&lt;APPLET_WEB_TEMPLATE_ITEM COLUMN_SPAN="15" CONTROL="ExecutionStartTime" GRID_PROPERTY="FormattedHtml" INACTIVE="N" ITEM_IDENTIFIER="5078" MARKUP_LANGUAGE="HTML" NAME="ExecutionStartTime" ROW_SPAN="3" TMPL_ITEM_HOLDER_NAME="SiebControl_5_78" TYPE="Control" UPDATED="11/04/2016 15:32:36" UPDATED_BY="SADMIN" CREATED="06/05/2003 09:47:10" CREATED_BY="SADMIN" EXT_REC_TABLES="S_APPL_WT_IT_RX"&gt;</w:t>
              <w:br/>
              <w:tab/>
              <w:tab/>
              <w:tab/>
              <w:tab/>
              <w:t>&lt;/APPLET_WEB_TEMPLATE_ITEM&gt;</w:t>
              <w:br/>
              <w:tab/>
              <w:tab/>
              <w:tab/>
              <w:tab/>
              <w:t>&lt;APPLET_WEB_TEMPLATE_ITEM COLUMN_SPAN="6" CONTROL="ExecutionStartTime" GRID_PROPERTY="FormattedLabel" INACTIVE="N" ITEM_IDENTIFIER="5072" MARKUP_LANGUAGE="HTML" NAME="ExecutionStartTimeLabel" ROW_SPAN="3" TYPE="Control" UPDATED="11/03/2003 20:17:53" UPDATED_BY="SADMIN" CREATED="06/19/2003 20:47:24"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15:32:36" UPDATED_BY="SADMIN" CREATED="06/05/2003 09:47:10"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15:32:36" UPDATED_BY="SADMIN" CREATED="06/05/2003 09:47:10"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15:32:36" UPDATED_BY="SADMIN" CREATED="11/04/2016 15:32:36" CREATED_BY="SADMIN" EXT_REC_TABLES="S_APPL_WT_IT_RX"&gt;</w:t>
              <w:br/>
              <w:tab/>
              <w:tab/>
              <w:tab/>
              <w:tab/>
              <w:t>&lt;/APPLET_WEB_TEMPLATE_ITEM&gt;</w:t>
              <w:br/>
              <w:tab/>
              <w:tab/>
              <w:tab/>
              <w:tab/>
              <w:t>&lt;APPLET_WEB_TEMPLATE_ITEM COLUMN_SPAN="15" CONTROL="LanguageName" GRID_PROPERTY="FormattedHtml" INACTIVE="N" ITEM_IDENTIFIER="8013" MARKUP_LANGUAGE="HTML" NAME="LanguageName" ROW_SPAN="3" TMPL_ITEM_HOLDER_NAME="SiebControl_8_13" TYPE="Control" UPDATED="11/04/2016 15:32:36" UPDATED_BY="SADMIN" CREATED="06/05/2003 09:47:10" CREATED_BY="SADMIN" EXT_REC_TABLES="S_APPL_WT_IT_RX"&gt;</w:t>
              <w:br/>
              <w:tab/>
              <w:tab/>
              <w:tab/>
              <w:tab/>
              <w:t>&lt;/APPLET_WEB_TEMPLATE_ITEM&gt;</w:t>
              <w:br/>
              <w:tab/>
              <w:tab/>
              <w:tab/>
              <w:tab/>
              <w:t>&lt;APPLET_WEB_TEMPLATE_ITEM COLUMN_SPAN="9" CONTROL="LanguageName" GRID_PROPERTY="FormattedLabel" INACTIVE="N" ITEM_IDENTIFIER="8004" MARKUP_LANGUAGE="HTML" NAME="LanguageNameLabel" ROW_SPAN="3" TYPE="Control" UPDATED="11/03/2003 20:17:10" UPDATED_BY="SADMIN" CREATED="06/19/2003 20:47:25" CREATED_BY="SADMIN"&gt;</w:t>
              <w:br/>
              <w:tab/>
              <w:tab/>
              <w:tab/>
              <w:tab/>
              <w:t>&lt;/APPLET_WEB_TEMPLATE_ITEM&gt;</w:t>
              <w:br/>
              <w:tab/>
              <w:tab/>
              <w:tab/>
              <w:tab/>
              <w:t>&lt;APPLET_WEB_TEMPLATE_ITEM CONTROL="MenuControl" EXTENSION_FLAG="Y" ITEM_IDENTIFIER="99997" NAME="MenuControl" TMPL_ITEM_HOLDER_NAME="SiebControl_99997" TYPE="Control" UPDATED="11/04/2016 15:32:36" UPDATED_BY="SADMIN" CREATED="11/04/2016 15:32:36" CREATED_BY="SADMIN" EXT_REC_TABLES="S_APPL_WT_IT_RX"&gt;</w:t>
              <w:br/>
              <w:tab/>
              <w:tab/>
              <w:tab/>
              <w:tab/>
              <w:t>&lt;/APPLET_WEB_TEMPLATE_ITEM&gt;</w:t>
              <w:br/>
              <w:tab/>
              <w:tab/>
              <w:tab/>
              <w:tab/>
              <w:t>&lt;APPLET_WEB_TEMPLATE_ITEM COLUMN_SPAN="15" CONTROL="Name" GRID_PROPERTY="FormattedHtml" INACTIVE="N" ITEM_IDENTIFIER="2013" MARKUP_LANGUAGE="HTML" NAME="Name" ROW_SPAN="3" TMPL_ITEM_HOLDER_NAME="SiebControl_2_13" TYPE="Control" UPDATED="11/04/2016 15:32:36" UPDATED_BY="SADMIN" CREATED="06/05/2003 09:47:10" CREATED_BY="SADMIN" EXT_REC_TABLES="S_APPL_WT_IT_RX"&gt;</w:t>
              <w:br/>
              <w:tab/>
              <w:tab/>
              <w:tab/>
              <w:tab/>
              <w:t>&lt;/APPLET_WEB_TEMPLATE_ITEM&gt;</w:t>
              <w:br/>
              <w:tab/>
              <w:tab/>
              <w:tab/>
              <w:tab/>
              <w:t>&lt;APPLET_WEB_TEMPLATE_ITEM COLUMN_SPAN="11" CONTROL="Name" GRID_PROPERTY="FormattedLabel" INACTIVE="N" ITEM_IDENTIFIER="2002" MARKUP_LANGUAGE="HTML" NAME="NameLabel" ROW_SPAN="3" TYPE="Control" UPDATED="11/03/2003 20:17:10" UPDATED_BY="SADMIN" CREATED="06/19/2003 20:47:24" CREATED_BY="SADMIN"&gt;</w:t>
              <w:br/>
              <w:tab/>
              <w:tab/>
              <w:tab/>
              <w:tab/>
              <w:t>&lt;/APPLET_WEB_TEMPLATE_ITEM&gt;</w:t>
              <w:br/>
              <w:tab/>
              <w:tab/>
              <w:tab/>
              <w:tab/>
              <w:t>&lt;APPLET_WEB_TEMPLATE_ITEM CONTROL="Name Title" INACTIVE="N" ITEM_IDENTIFIER="90" MARKUP_LANGUAGE="HTML" NAME="NameTitle" TMPL_ITEM_HOLDER_NAME="SiebControl_90" TYPE="Control" UPDATED="11/04/2016 15:32:36" UPDATED_BY="SADMIN" CREATED="09/15/2003 20:25:57"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15:32:36" UPDATED_BY="SADMIN" CREATED="06/05/2003 09:47:10" CREATED_BY="SADMIN" EXT_REC_TABLES="S_APPL_WT_IT_RX"&gt;</w:t>
              <w:br/>
              <w:tab/>
              <w:tab/>
              <w:tab/>
              <w:tab/>
              <w:t>&lt;/APPLET_WEB_TEMPLATE_ITEM&gt;</w:t>
              <w:br/>
              <w:tab/>
              <w:tab/>
              <w:tab/>
              <w:tab/>
              <w:t>&lt;APPLET_WEB_TEMPLATE_ITEM COLUMN_SPAN="15" CONTROL="ObjectName" GRID_PROPERTY="FormattedHtml" INACTIVE="N" ITEM_IDENTIFIER="5013" MARKUP_LANGUAGE="HTML" NAME="ObjectName" ROW_SPAN="3" TMPL_ITEM_HOLDER_NAME="SiebControl_5_13" TYPE="Control" UPDATED="11/04/2016 15:32:36" UPDATED_BY="SADMIN" CREATED="06/05/2003 09:47:11" CREATED_BY="SADMIN" EXT_REC_TABLES="S_APPL_WT_IT_RX"&gt;</w:t>
              <w:br/>
              <w:tab/>
              <w:tab/>
              <w:tab/>
              <w:tab/>
              <w:t>&lt;/APPLET_WEB_TEMPLATE_ITEM&gt;</w:t>
              <w:br/>
              <w:tab/>
              <w:tab/>
              <w:tab/>
              <w:tab/>
              <w:t>&lt;APPLET_WEB_TEMPLATE_ITEM COLUMN_SPAN="7" CONTROL="ObjectName" GRID_PROPERTY="FormattedLabel" INACTIVE="N" ITEM_IDENTIFIER="5006" MARKUP_LANGUAGE="HTML" NAME="ObjectNameLabel" ROW_SPAN="3" TYPE="Control" UPDATED="11/03/2003 20:17:10" UPDATED_BY="SADMIN" CREATED="06/19/2003 20:47:24"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15:32:36" UPDATED_BY="SADMIN" CREATED="11/07/2003 18:30:30"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15:32:36" UPDATED_BY="SADMIN" CREATED="11/04/2016 15:32:36"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15:32:36" UPDATED_BY="SADMIN" CREATED="06/05/2003 09:47:11"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15:32:36" UPDATED_BY="SADMIN" CREATED="06/05/2003 09:47:11"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15:32:36" UPDATED_BY="SADMIN" CREATED="06/05/2003 09:47:11"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Tier Loan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12:37:16" UPDATED_BY="SADMIN" CREATED="04/09/2007 02:46:14" CREATED_BY="SADMIN" EXT_REC_TABLES="S_APPL_WTMPL_RX"&gt;</w:t>
              <w:br/>
              <w:tab/>
              <w:tab/>
              <w:tab/>
              <w:tab/>
              <w:t>&lt;APPLET_WEB_TEMPLATE_ITEM CONTROL="% Point Balance" INACTIVE="N" ITEM_IDENTIFIER="504" MARKUP_LANGUAGE="HTML" NAME="% Point Balance" TMPL_ITEM_HOLDER_NAME="SiebControl_504" TYPE="List Item" UPDATED="11/04/2016 13:57:32" UPDATED_BY="SADMIN" CREATED="04/09/2007 02:46:14" CREATED_BY="SADMIN" EXT_REC_TABLES="S_APPL_WT_IT_RX"&gt;</w:t>
              <w:br/>
              <w:tab/>
              <w:tab/>
              <w:tab/>
              <w:tab/>
              <w:t>&lt;/APPLET_WEB_TEMPLATE_ITEM&gt;</w:t>
              <w:br/>
              <w:tab/>
              <w:tab/>
              <w:tab/>
              <w:tab/>
              <w:t>&lt;APPLET_WEB_TEMPLATE_ITEM CONTROL="Absolute Loan Value" INACTIVE="N" ITEM_IDENTIFIER="515" MARKUP_LANGUAGE="HTML" NAME="Absolute Loan Value" TMPL_ITEM_HOLDER_NAME="SiebControl_515" TYPE="List Item" UPDATED="11/04/2016 13:57:32" UPDATED_BY="SADMIN" CREATED="04/09/2007 02:46:15"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13:57:32" UPDATED_BY="SADMIN" CREATED="11/04/2016 13:57:32" CREATED_BY="SADMIN" EXT_REC_TABLES="S_APPL_WT_IT_RX"&gt;</w:t>
              <w:br/>
              <w:tab/>
              <w:tab/>
              <w:tab/>
              <w:tab/>
              <w:t>&lt;/APPLET_WEB_TEMPLATE_ITEM&gt;</w:t>
              <w:br/>
              <w:tab/>
              <w:tab/>
              <w:tab/>
              <w:tab/>
              <w:t>&lt;APPLET_WEB_TEMPLATE_ITEM CONTROL="Basis" INACTIVE="N" ITEM_IDENTIFIER="505" MARKUP_LANGUAGE="HTML" NAME="Basis" TMPL_ITEM_HOLDER_NAME="SiebControl_505" TYPE="List Item" UPDATED="11/04/2016 13:57:32" UPDATED_BY="SADMIN" CREATED="04/09/2007 02:46:15"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13:57:32" UPDATED_BY="SADMIN" CREATED="04/14/2007 14:39:48"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13:57:32" UPDATED_BY="SADMIN" CREATED="11/04/2016 13:57:32"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13:57:32" UPDATED_BY="SADMIN" CREATED="11/04/2016 13:57:32"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13:57:32" UPDATED_BY="SADMIN" CREATED="04/14/2007 14:39:48"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13:57:32" UPDATED_BY="SADMIN" CREATED="04/14/2007 14:39:48" CREATED_BY="SADMIN" EXT_REC_TABLES="S_APPL_WT_IT_RX"&gt;</w:t>
              <w:br/>
              <w:tab/>
              <w:tab/>
              <w:tab/>
              <w:tab/>
              <w:t>&lt;/APPLET_WEB_TEMPLATE_ITEM&gt;</w:t>
              <w:br/>
              <w:tab/>
              <w:tab/>
              <w:tab/>
              <w:tab/>
              <w:t>&lt;APPLET_WEB_TEMPLATE_ITEM CONTROL="Point Type Name" INACTIVE="N" ITEM_IDENTIFIER="503" MARKUP_LANGUAGE="HTML" NAME="Point Type Name" TMPL_ITEM_HOLDER_NAME="SiebControl_503" TYPE="List Item" UPDATED="11/04/2016 13:57:32" UPDATED_BY="SADMIN" CREATED="04/09/2007 02:46:16"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13:57:32"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13:57:32" UPDATED_BY="SADMIN" CREATED="04/14/2007 14:39:48"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13:57:32"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13:57:32"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13:57:32" UPDATED_BY="SADMIN" CREATED="11/04/2016 13:57:32" CREATED_BY="SADMIN" EXT_REC_TABLES="S_APPL_WT_IT_RX"&gt;</w:t>
              <w:br/>
              <w:tab/>
              <w:tab/>
              <w:tab/>
              <w:tab/>
              <w:t>&lt;/APPLET_WEB_TEMPLATE_ITEM&gt;</w:t>
              <w:br/>
              <w:tab/>
              <w:tab/>
              <w:tab/>
              <w:tab/>
              <w:t>&lt;APPLET_WEB_TEMPLATE_ITEM CONTROL="Tier Class Name" INACTIVE="N" ITEM_IDENTIFIER="501" MARKUP_LANGUAGE="HTML" NAME="Tier Class Name" TMPL_ITEM_HOLDER_NAME="SiebControl_501" TYPE="List Item" UPDATED="11/04/2016 13:57:32" UPDATED_BY="SADMIN" CREATED="04/09/2007 02:46:16" CREATED_BY="SADMIN" EXT_REC_TABLES="S_APPL_WT_IT_RX"&gt;</w:t>
              <w:br/>
              <w:tab/>
              <w:tab/>
              <w:tab/>
              <w:tab/>
              <w:t>&lt;/APPLET_WEB_TEMPLATE_ITEM&gt;</w:t>
              <w:br/>
              <w:tab/>
              <w:tab/>
              <w:tab/>
              <w:tab/>
              <w:t>&lt;APPLET_WEB_TEMPLATE_ITEM CONTROL="Tier Name" INACTIVE="N" ITEM_IDENTIFIER="502" MARKUP_LANGUAGE="HTML" NAME="Tier Name" TMPL_ITEM_HOLDER_NAME="SiebControl_502" TYPE="List Item" UPDATED="11/04/2016 13:57:32" UPDATED_BY="SADMIN" CREATED="04/09/2007 02:46:16"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13:57:32" UPDATED_BY="SADMIN" CREATED="04/14/2007 14:39:48"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CREATED="04/09/2007 02:46:17" CREATED_BY="SADMIN" EXT_REC_TABLES="S_APPL_WTMPL_RX"&gt;</w:t>
              <w:br/>
              <w:tab/>
              <w:tab/>
              <w:tab/>
              <w:tab/>
              <w:t>&lt;APPLET_WEB_TEMPLATE_ITEM CONTROL="% Point Balance" INACTIVE="N" ITEM_IDENTIFIER="1298" MARKUP_LANGUAGE="HTML" NAME="% Point Balance" TMPL_ITEM_HOLDER_NAME="SiebControl_1298" TYPE="List Item" UPDATED="11/04/2016 13:57:32" UPDATED_BY="SADMIN" CREATED="04/09/2007 02:46:17" CREATED_BY="SADMIN" EXT_REC_TABLES="S_APPL_WT_IT_RX"&gt;</w:t>
              <w:br/>
              <w:tab/>
              <w:tab/>
              <w:tab/>
              <w:tab/>
              <w:t>&lt;/APPLET_WEB_TEMPLATE_ITEM&gt;</w:t>
              <w:br/>
              <w:tab/>
              <w:tab/>
              <w:tab/>
              <w:tab/>
              <w:t>&lt;APPLET_WEB_TEMPLATE_ITEM CONTROL="Absolute Loan Value" INACTIVE="N" ITEM_IDENTIFIER="1299" MARKUP_LANGUAGE="HTML" NAME="Absolute Loan Value" TMPL_ITEM_HOLDER_NAME="SiebControl_1299" TYPE="List Item" UPDATED="11/04/2016 13:57:32" UPDATED_BY="SADMIN" CREATED="04/09/2007 02:46:17"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13:57:32" UPDATED_BY="SADMIN" CREATED="11/04/2016 13:57:32" CREATED_BY="SADMIN" EXT_REC_TABLES="S_APPL_WT_IT_RX"&gt;</w:t>
              <w:br/>
              <w:tab/>
              <w:tab/>
              <w:tab/>
              <w:tab/>
              <w:t>&lt;/APPLET_WEB_TEMPLATE_ITEM&gt;</w:t>
              <w:br/>
              <w:tab/>
              <w:tab/>
              <w:tab/>
              <w:tab/>
              <w:t>&lt;APPLET_WEB_TEMPLATE_ITEM CONTROL="Basis Code" INACTIVE="N" ITEM_IDENTIFIER="1300" MARKUP_LANGUAGE="HTML" NAME="Basis Code" TMPL_ITEM_HOLDER_NAME="SiebControl_1300" TYPE="List Item" UPDATED="11/04/2016 13:57:32" UPDATED_BY="SADMIN" CREATED="04/09/2007 02:46:18"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13:57:32" UPDATED_BY="SADMIN" CREATED="04/09/2007 02:46:18"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13:57:32" UPDATED_BY="SADMIN" CREATED="11/04/2016 13:57:32" CREATED_BY="SADMIN" EXT_REC_TABLES="S_APPL_WT_IT_RX"&gt;</w:t>
              <w:br/>
              <w:tab/>
              <w:tab/>
              <w:tab/>
              <w:tab/>
              <w:t>&lt;/APPLET_WEB_TEMPLATE_ITEM&gt;</w:t>
              <w:br/>
              <w:tab/>
              <w:tab/>
              <w:tab/>
              <w:tab/>
              <w:t>&lt;APPLET_WEB_TEMPLATE_ITEM CONTROL="Point Type Id" INACTIVE="N" ITEM_IDENTIFIER="1297" MARKUP_LANGUAGE="HTML" NAME="Point Type Id" TMPL_ITEM_HOLDER_NAME="SiebControl_1297" TYPE="List Item" UPDATED="11/04/2016 13:57:32" UPDATED_BY="SADMIN" CREATED="04/09/2007 02:46:18"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13:57:32" UPDATED_BY="SADMIN" CREATED="04/09/2007 02:46:19"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13:57:32" UPDATED_BY="SADMIN" CREATED="11/04/2016 13:57:32" CREATED_BY="SADMIN" EXT_REC_TABLES="S_APPL_WT_IT_RX"&gt;</w:t>
              <w:br/>
              <w:tab/>
              <w:tab/>
              <w:tab/>
              <w:tab/>
              <w:t>&lt;/APPLET_WEB_TEMPLATE_ITEM&gt;</w:t>
              <w:br/>
              <w:tab/>
              <w:tab/>
              <w:tab/>
              <w:tab/>
              <w:t>&lt;APPLET_WEB_TEMPLATE_ITEM CONTROL="Tier Class Id" INACTIVE="N" ITEM_IDENTIFIER="1296" MARKUP_LANGUAGE="HTML" NAME="Tier Class Id" TMPL_ITEM_HOLDER_NAME="SiebControl_1296" TYPE="List Item" UPDATED="11/04/2016 13:57:32" UPDATED_BY="SADMIN" CREATED="04/09/2007 02:46:19"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13:57:32" UPDATED_BY="SADMIN" CREATED="04/09/2007 02:46:20"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CREATED="04/09/2007 02:46:20" CREATED_BY="SADMIN" EXT_REC_TABLES="S_APPL_WTMPL_RX"&gt;</w:t>
              <w:br/>
              <w:tab/>
              <w:tab/>
              <w:tab/>
              <w:tab/>
              <w:t>&lt;APPLET_WEB_TEMPLATE_ITEM CONTROL="% Point Balance" INACTIVE="N" ITEM_IDENTIFIER="504" MARKUP_LANGUAGE="HTML" NAME="% Point Balance" TMPL_ITEM_HOLDER_NAME="SiebControl_504" TYPE="List Item" UPDATED="11/04/2016 13:57:32" UPDATED_BY="SADMIN" CREATED="04/09/2007 02:46:20" CREATED_BY="SADMIN" EXT_REC_TABLES="S_APPL_WT_IT_RX"&gt;</w:t>
              <w:br/>
              <w:tab/>
              <w:tab/>
              <w:tab/>
              <w:tab/>
              <w:t>&lt;/APPLET_WEB_TEMPLATE_ITEM&gt;</w:t>
              <w:br/>
              <w:tab/>
              <w:tab/>
              <w:tab/>
              <w:tab/>
              <w:t>&lt;APPLET_WEB_TEMPLATE_ITEM CONTROL="Absolute Loan Value" INACTIVE="N" ITEM_IDENTIFIER="505" MARKUP_LANGUAGE="HTML" NAME="Absolute Loan Value" TMPL_ITEM_HOLDER_NAME="SiebControl_505" TYPE="List Item" UPDATED="11/04/2016 13:57:32" UPDATED_BY="SADMIN" CREATED="04/09/2007 02:46:21"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13:57:32" UPDATED_BY="SADMIN" CREATED="11/04/2016 13:57:32" CREATED_BY="SADMIN" EXT_REC_TABLES="S_APPL_WT_IT_RX"&gt;</w:t>
              <w:br/>
              <w:tab/>
              <w:tab/>
              <w:tab/>
              <w:tab/>
              <w:t>&lt;/APPLET_WEB_TEMPLATE_ITEM&gt;</w:t>
              <w:br/>
              <w:tab/>
              <w:tab/>
              <w:tab/>
              <w:tab/>
              <w:t>&lt;APPLET_WEB_TEMPLATE_ITEM CONTROL="Basis" INACTIVE="N" ITEM_IDENTIFIER="506" MARKUP_LANGUAGE="HTML" NAME="Basis" TMPL_ITEM_HOLDER_NAME="SiebControl_506" TYPE="List Item" UPDATED="11/04/2016 13:57:32" UPDATED_BY="SADMIN" CREATED="04/09/2007 02:46:21"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13:57:32" UPDATED_BY="SADMIN" CREATED="04/09/2007 02:46:21"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13:57:32" UPDATED_BY="SADMIN" CREATED="04/14/2007 14:39:48" CREATED_BY="SADMIN" EXT_REC_TABLES="S_APPL_WT_IT_RX"&gt;</w:t>
              <w:br/>
              <w:tab/>
              <w:tab/>
              <w:tab/>
              <w:tab/>
              <w:t>&lt;/APPLET_WEB_TEMPLATE_ITEM&gt;</w:t>
              <w:br/>
              <w:tab/>
              <w:tab/>
              <w:tab/>
              <w:tab/>
              <w:t>&lt;APPLET_WEB_TEMPLATE_ITEM CONTROL="GotoNextSet" INACTIVE="N" ITEM_IDENTIFIER="123" MARKUP_LANGUAGE="HTML" NAME="GotoNextSet" TYPE="Control" UPDATED="04/09/2007 02:46:22" UPDATED_BY="SADMIN" CREATED="04/09/2007 02:46:22" CREATED_BY="SADMIN"&gt;</w:t>
              <w:br/>
              <w:tab/>
              <w:tab/>
              <w:tab/>
              <w:tab/>
              <w:t>&lt;/APPLET_WEB_TEMPLATE_ITEM&gt;</w:t>
              <w:br/>
              <w:tab/>
              <w:tab/>
              <w:tab/>
              <w:tab/>
              <w:t>&lt;APPLET_WEB_TEMPLATE_ITEM CONTROL="GotoPreviousSet" INACTIVE="N" ITEM_IDENTIFIER="122" MARKUP_LANGUAGE="HTML" NAME="GotoPreviousSet" TYPE="Control" UPDATED="04/09/2007 02:46:22" UPDATED_BY="SADMIN" CREATED="04/09/2007 02:46:22" CREATED_BY="SADMIN"&gt;</w:t>
              <w:br/>
              <w:tab/>
              <w:tab/>
              <w:tab/>
              <w:tab/>
              <w:t>&lt;/APPLET_WEB_TEMPLATE_ITEM&gt;</w:t>
              <w:br/>
              <w:tab/>
              <w:tab/>
              <w:tab/>
              <w:tab/>
              <w:t>&lt;APPLET_WEB_TEMPLATE_ITEM CONTROL="ListControl" EXTENSION_FLAG="Y" ITEM_IDENTIFIER="99998" NAME="ListControl" TMPL_ITEM_HOLDER_NAME="SiebControl_99998" TYPE="Control" UPDATED="11/04/2016 13:57:32" UPDATED_BY="SADMIN" CREATED="11/04/2016 13:57:32"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13:57:32" UPDATED_BY="SADMIN" CREATED="11/04/2016 13:57:32"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13:57:32" UPDATED_BY="SADMIN" CREATED="04/14/2007 14:39:48"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13:57:32" UPDATED_BY="SADMIN" CREATED="04/14/2007 14:39:48" CREATED_BY="SADMIN" EXT_REC_TABLES="S_APPL_WT_IT_RX"&gt;</w:t>
              <w:br/>
              <w:tab/>
              <w:tab/>
              <w:tab/>
              <w:tab/>
              <w:t>&lt;/APPLET_WEB_TEMPLATE_ITEM&gt;</w:t>
              <w:br/>
              <w:tab/>
              <w:tab/>
              <w:tab/>
              <w:tab/>
              <w:t>&lt;APPLET_WEB_TEMPLATE_ITEM CONTROL="Point Type Name" INACTIVE="N" ITEM_IDENTIFIER="503" MARKUP_LANGUAGE="HTML" NAME="Point Type Name" TMPL_ITEM_HOLDER_NAME="SiebControl_503" TYPE="List Item" UPDATED="11/04/2016 13:57:32" UPDATED_BY="SADMIN" CREATED="04/09/2007 02:46:22"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13:57:32"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13:57:32" UPDATED_BY="SADMIN" CREATED="04/09/2007 02:46:23"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13:57:32"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13:57:32"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13:57:32" UPDATED_BY="SADMIN" CREATED="11/04/2016 13:57:32" CREATED_BY="SADMIN" EXT_REC_TABLES="S_APPL_WT_IT_RX"&gt;</w:t>
              <w:br/>
              <w:tab/>
              <w:tab/>
              <w:tab/>
              <w:tab/>
              <w:t>&lt;/APPLET_WEB_TEMPLATE_ITEM&gt;</w:t>
              <w:br/>
              <w:tab/>
              <w:tab/>
              <w:tab/>
              <w:tab/>
              <w:t>&lt;APPLET_WEB_TEMPLATE_ITEM CONTROL="Tier Class Name" INACTIVE="N" ITEM_IDENTIFIER="501" MARKUP_LANGUAGE="HTML" NAME="Tier Class Name" TMPL_ITEM_HOLDER_NAME="SiebControl_501" TYPE="List Item" UPDATED="11/04/2016 13:57:32" UPDATED_BY="SADMIN" CREATED="04/09/2007 02:46:23" CREATED_BY="SADMIN" EXT_REC_TABLES="S_APPL_WT_IT_RX"&gt;</w:t>
              <w:br/>
              <w:tab/>
              <w:tab/>
              <w:tab/>
              <w:tab/>
              <w:t>&lt;/APPLET_WEB_TEMPLATE_ITEM&gt;</w:t>
              <w:br/>
              <w:tab/>
              <w:tab/>
              <w:tab/>
              <w:tab/>
              <w:t>&lt;APPLET_WEB_TEMPLATE_ITEM CONTROL="Tier Name" INACTIVE="N" ITEM_IDENTIFIER="502" MARKUP_LANGUAGE="HTML" NAME="Tier Name" TMPL_ITEM_HOLDER_NAME="SiebControl_502" TYPE="List Item" UPDATED="11/04/2016 13:57:32" UPDATED_BY="SADMIN" CREATED="04/09/2007 02:46:24"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13:57:32" UPDATED_BY="SADMIN" CREATED="04/14/2007 14:39:48"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13:57:32" UPDATED_BY="SADMIN" CREATED="04/09/2007 02:46:24"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UInbox Submitted Form Player Applet (Player Only).sif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EXT_WEB_TEMPLATE="ESS Smart Script Player Applet (Player Only)" INACTIVE="N" NAME="Base" SEQUENCE="0" TYPE="Base" WEB_TEMPLATE="ESS Smart Script Player Applet (Player Only)" UPDATED="11/04/2016 12:37:17" UPDATED_BY="SADMIN" CREATED="10/08/2003 01:13:32" CREATED_BY="SADMIN" EXT_REC_TABLES="S_APPL_WTMPL_RX"&gt;</w:t>
              <w:br/>
              <w:tab/>
              <w:tab/>
              <w:tab/>
              <w:tab/>
              <w:t>&lt;APPLET_WEB_TEMPLATE_ITEM CONTROL="CancelScript" INACTIVE="N" ITEM_IDENTIFIER="2" MARKUP_LANGUAGE="HTML" NAME="CancelScript" SEQUENCE="130" TMPL_ITEM_HOLDER_NAME="SiebControl_2" TYPE="Control" UPDATED="11/04/2016 15:24:45" UPDATED_BY="SADMIN" CREATED="10/08/2003 02:08:13" CREATED_BY="SADMIN" EXT_REC_TABLES="S_APPL_WT_IT_RX"&gt;</w:t>
              <w:br/>
              <w:tab/>
              <w:tab/>
              <w:tab/>
              <w:tab/>
              <w:t>&lt;/APPLET_WEB_TEMPLATE_ITEM&gt;</w:t>
              <w:br/>
              <w:tab/>
              <w:tab/>
              <w:tab/>
              <w:tab/>
              <w:t>&lt;APPLET_WEB_TEMPLATE_ITEM CONTROL="FinishScript" INACTIVE="N" ITEM_IDENTIFIER="1" MARKUP_LANGUAGE="HTML" NAME="FinishScript" SEQUENCE="114" TMPL_ITEM_HOLDER_NAME="SiebControl_1" TYPE="Control" UPDATED="11/04/2016 15:24:45" UPDATED_BY="SADMIN" CREATED="10/08/2003 02:08:13" CREATED_BY="SADMIN" EXT_REC_TABLES="S_APPL_WT_IT_RX"&gt;</w:t>
              <w:br/>
              <w:tab/>
              <w:tab/>
              <w:tab/>
              <w:tab/>
              <w:t>&lt;/APPLET_WEB_TEMPLATE_ITEM&gt;</w:t>
              <w:br/>
              <w:tab/>
              <w:tab/>
              <w:tab/>
              <w:tab/>
              <w:t>&lt;APPLET_WEB_TEMPLATE_ITEM CONTROL="LabelRequiredInformation" INACTIVE="N" ITEM_IDENTIFIER="1500" MARKUP_LANGUAGE="HTML" NAME="LabelRequiredInformation" TYPE="Control" UPDATED="10/08/2003 02:08:13" UPDATED_BY="SADMIN" CREATED="10/08/2003 02:08:13" CREATED_BY="SADMIN"&gt;</w:t>
              <w:br/>
              <w:tab/>
              <w:tab/>
              <w:tab/>
              <w:tab/>
              <w:t>&lt;/APPLET_WEB_TEMPLATE_ITEM&gt;</w:t>
              <w:br/>
              <w:tab/>
              <w:tab/>
              <w:tab/>
              <w:tab/>
              <w:t>&lt;APPLET_WEB_TEMPLATE_ITEM CONTROL="NextSection" INACTIVE="N" ITEM_IDENTIFIER="3" MARKUP_LANGUAGE="HTML" NAME="NextSection" SEQUENCE="113" TMPL_ITEM_HOLDER_NAME="SiebControl_3" TYPE="Control" UPDATED="11/04/2016 15:24:45" UPDATED_BY="SADMIN" CREATED="10/08/2003 02:08:13" CREATED_BY="SADMIN" EXT_REC_TABLES="S_APPL_WT_IT_RX"&gt;</w:t>
              <w:br/>
              <w:tab/>
              <w:tab/>
              <w:tab/>
              <w:tab/>
              <w:t>&lt;/APPLET_WEB_TEMPLATE_ITEM&gt;</w:t>
              <w:br/>
              <w:tab/>
              <w:tab/>
              <w:tab/>
              <w:tab/>
              <w:t>&lt;APPLET_WEB_TEMPLATE_ITEM CONTROL="PreviousSection" INACTIVE="N" ITEM_IDENTIFIER="4" MARKUP_LANGUAGE="HTML" NAME="PreviousSection" SEQUENCE="105" TMPL_ITEM_HOLDER_NAME="SiebControl_4" TYPE="Control" UPDATED="11/04/2016 15:24:45" UPDATED_BY="SADMIN" CREATED="10/08/2003 02:08:13" CREATED_BY="SADMIN" EXT_REC_TABLES="S_APPL_WT_IT_RX"&gt;</w:t>
              <w:br/>
              <w:tab/>
              <w:tab/>
              <w:tab/>
              <w:tab/>
              <w:t>&lt;/APPLET_WEB_TEMPLATE_ITEM&gt;</w:t>
              <w:br/>
              <w:tab/>
              <w:tab/>
              <w:tab/>
              <w:tab/>
              <w:t>&lt;APPLET_WEB_TEMPLATE_ITEM CONTROL="SaveScript" INACTIVE="N" ITEM_IDENTIFIER="5" MARKUP_LANGUAGE="HTML" NAME="SaveScript" SEQUENCE="122" TMPL_ITEM_HOLDER_NAME="SiebControl_5" TYPE="Control" UPDATED="11/04/2016 15:24:45" UPDATED_BY="SADMIN" CREATED="10/08/2003 02:08:13"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COMMENTS="Added to enable use of dynamic pick fields in eSmartScript player" EXT_WEB_TEMPLATE="ESS Smart Script Player Applet (Player Only)" INACTIVE="N" NAME="Edit" SEQUENCE="0" TYPE="Edit" WEB_TEMPLATE="ESS Smart Script Player Applet (Player Only)" UPDATED="11/04/2016 12:37:17" UPDATED_BY="SADMIN" CREATED="10/08/2003 01:13:32" CREATED_BY="SADMIN" EXT_REC_TABLES="S_APPL_WTMPL_RX"&gt;</w:t>
              <w:br/>
              <w:tab/>
              <w:tab/>
              <w:tab/>
              <w:tab/>
              <w:t>&lt;APPLET_WEB_TEMPLATE_ITEM CONTROL="CancelScript" INACTIVE="Y" ITEM_IDENTIFIER="2" MARKUP_LANGUAGE="HTML" NAME="CancelScript" SEQUENCE="130" TMPL_ITEM_HOLDER_NAME="SiebControl_2" TYPE="Control" UPDATED="11/04/2016 15:24:45" UPDATED_BY="SADMIN" CREATED="10/08/2003 02:08:13" CREATED_BY="SADMIN" EXT_REC_TABLES="S_APPL_WT_IT_RX"&gt;</w:t>
              <w:br/>
              <w:tab/>
              <w:tab/>
              <w:tab/>
              <w:tab/>
              <w:t>&lt;/APPLET_WEB_TEMPLATE_ITEM&gt;</w:t>
              <w:br/>
              <w:tab/>
              <w:tab/>
              <w:tab/>
              <w:tab/>
              <w:t>&lt;APPLET_WEB_TEMPLATE_ITEM CONTROL="CustomControl" INACTIVE="N" ITEM_IDENTIFIER="8" MARKUP_LANGUAGE="HTML" NAME="CustomControl" SEQUENCE="139" TMPL_ITEM_HOLDER_NAME="SiebControl_8" TYPE="Control" UPDATED="11/04/2016 15:24:45" UPDATED_BY="SADMIN" CREATED="10/08/2003 02:08:13" CREATED_BY="SADMIN" EXT_REC_TABLES="S_APPL_WT_IT_RX"&gt;</w:t>
              <w:br/>
              <w:tab/>
              <w:tab/>
              <w:tab/>
              <w:tab/>
              <w:t>&lt;/APPLET_WEB_TEMPLATE_ITEM&gt;</w:t>
              <w:br/>
              <w:tab/>
              <w:tab/>
              <w:tab/>
              <w:tab/>
              <w:t>&lt;APPLET_WEB_TEMPLATE_ITEM CONTROL="FinishScript" INACTIVE="Y" ITEM_IDENTIFIER="1" MARKUP_LANGUAGE="HTML" NAME="FinishScript" SEQUENCE="114" TMPL_ITEM_HOLDER_NAME="SiebControl_1" TYPE="Control" UPDATED="11/04/2016 15:24:45" UPDATED_BY="SADMIN" CREATED="10/08/2003 02:08:13" CREATED_BY="SADMIN" EXT_REC_TABLES="S_APPL_WT_IT_RX"&gt;</w:t>
              <w:br/>
              <w:tab/>
              <w:tab/>
              <w:tab/>
              <w:tab/>
              <w:t>&lt;/APPLET_WEB_TEMPLATE_ITEM&gt;</w:t>
              <w:br/>
              <w:tab/>
              <w:tab/>
              <w:tab/>
              <w:tab/>
              <w:t>&lt;APPLET_WEB_TEMPLATE_ITEM CONTROL="LabelRequiredInformation" INACTIVE="N" ITEM_IDENTIFIER="1500" MARKUP_LANGUAGE="HTML" NAME="LabelRequiredInformation" TYPE="Control" UPDATED="10/08/2003 02:08:13" UPDATED_BY="SADMIN" CREATED="10/08/2003 02:08:13" CREATED_BY="SADMIN"&gt;</w:t>
              <w:br/>
              <w:tab/>
              <w:tab/>
              <w:tab/>
              <w:tab/>
              <w:t>&lt;/APPLET_WEB_TEMPLATE_ITEM&gt;</w:t>
              <w:br/>
              <w:tab/>
              <w:tab/>
              <w:tab/>
              <w:tab/>
              <w:t>&lt;APPLET_WEB_TEMPLATE_ITEM CONTROL="NextSection" INACTIVE="N" ITEM_IDENTIFIER="3" MARKUP_LANGUAGE="HTML" NAME="NextSection" SEQUENCE="113" TMPL_ITEM_HOLDER_NAME="SiebControl_3" TYPE="Control" UPDATED="11/04/2016 15:24:45" UPDATED_BY="SADMIN" CREATED="10/08/2003 02:08:13" CREATED_BY="SADMIN" EXT_REC_TABLES="S_APPL_WT_IT_RX"&gt;</w:t>
              <w:br/>
              <w:tab/>
              <w:tab/>
              <w:tab/>
              <w:tab/>
              <w:t>&lt;/APPLET_WEB_TEMPLATE_ITEM&gt;</w:t>
              <w:br/>
              <w:tab/>
              <w:tab/>
              <w:tab/>
              <w:tab/>
              <w:t>&lt;APPLET_WEB_TEMPLATE_ITEM CONTROL="PreviousSection" INACTIVE="N" ITEM_IDENTIFIER="4" MARKUP_LANGUAGE="HTML" NAME="PreviousSection" SEQUENCE="105" TMPL_ITEM_HOLDER_NAME="SiebControl_4" TYPE="Control" UPDATED="11/04/2016 15:24:45" UPDATED_BY="SADMIN" CREATED="10/08/2003 02:08:13" CREATED_BY="SADMIN" EXT_REC_TABLES="S_APPL_WT_IT_RX"&gt;</w:t>
              <w:br/>
              <w:tab/>
              <w:tab/>
              <w:tab/>
              <w:tab/>
              <w:t>&lt;/APPLET_WEB_TEMPLATE_ITEM&gt;</w:t>
              <w:br/>
              <w:tab/>
              <w:tab/>
              <w:tab/>
              <w:tab/>
              <w:t>&lt;APPLET_WEB_TEMPLATE_ITEM CONTROL="SaveScript" INACTIVE="Y" ITEM_IDENTIFIER="5" MARKUP_LANGUAGE="HTML" NAME="SaveScript" SEQUENCE="122" TMPL_ITEM_HOLDER_NAME="SiebControl_5" TYPE="Control" UPDATED="11/04/2016 15:24:45" UPDATED_BY="SADMIN" CREATED="10/08/2003 02:08:13"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Contact Form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 Icon" INACTIVE="N" NAME="Base" SEQUENCE="0" TYPE="Base" WEB_TEMPLATE="Form Applet Mobile - Icon" UPDATED="11/04/2016 12:37:17" UPDATED_BY="SADMIN" CREATED="01/14/2014 01:55:29" CREATED_BY="SADMIN" EXT_REC_TABLES="S_APPL_WTMPL_RX"&gt;</w:t>
              <w:br/>
              <w:tab/>
              <w:tab/>
              <w:tab/>
              <w:tab/>
              <w:t>&lt;APPLET_WEB_TEMPLATE_ITEM CONTROL="Applet_Title" EXTENSION_FLAG="Y" ITEM_IDENTIFIER="99929" NAME="Applet_Title" TMPL_ITEM_HOLDER_NAME="SiebControl_99929" TYPE="Control" UPDATED="11/04/2016 13:13:16" UPDATED_BY="SADMIN" CREATED="11/04/2016 13:13:16" CREATED_BY="SADMIN" EXT_REC_TABLES="S_APPL_WT_IT_RX"&gt;</w:t>
              <w:br/>
              <w:tab/>
              <w:tab/>
              <w:tab/>
              <w:tab/>
              <w:t>&lt;/APPLET_WEB_TEMPLATE_ITEM&gt;</w:t>
              <w:br/>
              <w:tab/>
              <w:tab/>
              <w:tab/>
              <w:tab/>
              <w:t>&lt;APPLET_WEB_TEMPLATE_ITEM CONTROL="NewRecord" INACTIVE="N" ITEM_IDENTIFIER="131" MARKUP_LANGUAGE="HTML" NAME="ButtonNew" TMPL_ITEM_HOLDER_NAME="SiebControl_131" TYPE="Control" UPDATED="11/04/2016 13:13:16" UPDATED_BY="SADMIN" CREATED="01/14/2014 01:55:29" CREATED_BY="SADMIN" EXT_REC_TABLES="S_APPL_WT_IT_RX"&gt;</w:t>
              <w:br/>
              <w:tab/>
              <w:tab/>
              <w:tab/>
              <w:tab/>
              <w:t>&lt;/APPLET_WEB_TEMPLATE_ITEM&gt;</w:t>
              <w:br/>
              <w:tab/>
              <w:tab/>
              <w:tab/>
              <w:tab/>
              <w:t>&lt;APPLET_WEB_TEMPLATE_ITEM CONTROL="City" INACTIVE="Y" ITEM_IDENTIFIER="3303" MARKUP_LANGUAGE="HTML" NAME="City" TMPL_ITEM_HOLDER_NAME="SiebControl_3303" TYPE="Control" UPDATED="11/04/2016 13:13:16" UPDATED_BY="SADMIN" CREATED="01/14/2014 01:55:29" CREATED_BY="SADMIN" EXT_REC_TABLES="S_APPL_WT_IT_RX"&gt;</w:t>
              <w:br/>
              <w:tab/>
              <w:tab/>
              <w:tab/>
              <w:tab/>
              <w:t>&lt;/APPLET_WEB_TEMPLATE_ITEM&gt;</w:t>
              <w:br/>
              <w:tab/>
              <w:tab/>
              <w:tab/>
              <w:tab/>
              <w:t>&lt;APPLET_WEB_TEMPLATE_ITEM CONTROL="Contact Method" INACTIVE="N" ITEM_IDENTIFIER="5306" MARKUP_LANGUAGE="HTML" NAME="Contact Method" TMPL_ITEM_HOLDER_NAME="SiebControl_5306" TYPE="Control" UPDATED="11/04/2016 13:13:16" UPDATED_BY="SADMIN" CREATED="01/14/2014 01:55:29" CREATED_BY="SADMIN" EXT_REC_TABLES="S_APPL_WT_IT_RX"&gt;</w:t>
              <w:br/>
              <w:tab/>
              <w:tab/>
              <w:tab/>
              <w:tab/>
              <w:t>&lt;/APPLET_WEB_TEMPLATE_ITEM&gt;</w:t>
              <w:br/>
              <w:tab/>
              <w:tab/>
              <w:tab/>
              <w:tab/>
              <w:t>&lt;APPLET_WEB_TEMPLATE_ITEM CONTROL="Country" INACTIVE="Y" ITEM_IDENTIFIER="3306" MARKUP_LANGUAGE="HTML" NAME="Country" TMPL_ITEM_HOLDER_NAME="SiebControl_3306" TYPE="Control" UPDATED="11/04/2016 13:13:16" UPDATED_BY="SADMIN" CREATED="01/14/2014 01:55:29" CREATED_BY="SADMIN" EXT_REC_TABLES="S_APPL_WT_IT_RX"&gt;</w:t>
              <w:br/>
              <w:tab/>
              <w:tab/>
              <w:tab/>
              <w:tab/>
              <w:t>&lt;/APPLET_WEB_TEMPLATE_ITEM&gt;</w:t>
              <w:br/>
              <w:tab/>
              <w:tab/>
              <w:tab/>
              <w:tab/>
              <w:t>&lt;APPLET_WEB_TEMPLATE_ITEM CONTROL="Edit" INACTIVE="N" ITEM_IDENTIFIER="132" MARKUP_LANGUAGE="HTML" NAME="Edit" TMPL_ITEM_HOLDER_NAME="SiebControl_132" TYPE="Control" UPDATED="11/04/2016 13:13:16" UPDATED_BY="SADMIN" CREATED="01/14/2014 01:55:29" CREATED_BY="SADMIN" EXT_REC_TABLES="S_APPL_WT_IT_RX"&gt;</w:t>
              <w:br/>
              <w:tab/>
              <w:tab/>
              <w:tab/>
              <w:tab/>
              <w:t>&lt;/APPLET_WEB_TEMPLATE_ITEM&gt;</w:t>
              <w:br/>
              <w:tab/>
              <w:tab/>
              <w:tab/>
              <w:tab/>
              <w:t>&lt;APPLET_WEB_TEMPLATE_ITEM CONTROL="EmailAddress" INACTIVE="N" ITEM_IDENTIFIER="5303" MARKUP_LANGUAGE="HTML" NAME="EmailAddress" TMPL_ITEM_HOLDER_NAME="SiebControl_5303" TYPE="Control" UPDATED="11/04/2016 13:13:16" UPDATED_BY="SADMIN" CREATED="01/14/2014 01:55:29" CREATED_BY="SADMIN" EXT_REC_TABLES="S_APPL_WT_IT_RX"&gt;</w:t>
              <w:br/>
              <w:tab/>
              <w:tab/>
              <w:tab/>
              <w:tab/>
              <w:t>&lt;/APPLET_WEB_TEMPLATE_ITEM&gt;</w:t>
              <w:br/>
              <w:tab/>
              <w:tab/>
              <w:tab/>
              <w:tab/>
              <w:t>&lt;APPLET_WEB_TEMPLATE_ITEM CONTROL="First Name Last Name" INACTIVE="N" ITEM_IDENTIFIER="1301" MARKUP_LANGUAGE="HTML" NAME="First Name Last Name" TMPL_ITEM_HOLDER_NAME="SiebControl_1301" TYPE="Control" UPDATED="11/04/2016 13:13:16" UPDATED_BY="SADMIN" CREATED="01/14/2014 01:55:29" CREATED_BY="SADMIN" EXT_REC_TABLES="S_APPL_WT_IT_RX"&gt;</w:t>
              <w:br/>
              <w:tab/>
              <w:tab/>
              <w:tab/>
              <w:tab/>
              <w:t>&lt;/APPLET_WEB_TEMPLATE_ITEM&gt;</w:t>
              <w:br/>
              <w:tab/>
              <w:tab/>
              <w:tab/>
              <w:tab/>
              <w:t>&lt;APPLET_WEB_TEMPLATE_ITEM CONTROL="FirstName" INACTIVE="Y" ITEM_IDENTIFIER="1301" MARKUP_LANGUAGE="HTML" NAME="FirstName" TMPL_ITEM_HOLDER_NAME="SiebControl_1301" TYPE="Control" UPDATED="11/04/2016 13:13:16" UPDATED_BY="SADMIN" CREATED="01/14/2014 01:55:29" CREATED_BY="SADMIN" EXT_REC_TABLES="S_APPL_WT_IT_RX"&gt;</w:t>
              <w:br/>
              <w:tab/>
              <w:tab/>
              <w:tab/>
              <w:tab/>
              <w:t>&lt;/APPLET_WEB_TEMPLATE_ITEM&gt;</w:t>
              <w:br/>
              <w:tab/>
              <w:tab/>
              <w:tab/>
              <w:tab/>
              <w:t>&lt;APPLET_WEB_TEMPLATE_ITEM CONTROL="GotoNextSet" INACTIVE="N" ITEM_IDENTIFIER="110" MARKUP_LANGUAGE="HTML" NAME="GotoNextSet" TMPL_ITEM_HOLDER_NAME="SiebControl_110" TYPE="Control" UPDATED="11/04/2016 13:13:16" UPDATED_BY="SADMIN" CREATED="01/14/2014 01:55:29" CREATED_BY="SADMIN" EXT_REC_TABLES="S_APPL_WT_IT_RX"&gt;</w:t>
              <w:br/>
              <w:tab/>
              <w:tab/>
              <w:tab/>
              <w:tab/>
              <w:t>&lt;/APPLET_WEB_TEMPLATE_ITEM&gt;</w:t>
              <w:br/>
              <w:tab/>
              <w:tab/>
              <w:tab/>
              <w:tab/>
              <w:t>&lt;APPLET_WEB_TEMPLATE_ITEM CONTROL="GotoPrevSet" INACTIVE="N" ITEM_IDENTIFIER="109" MARKUP_LANGUAGE="HTML" NAME="GotoPrevSet" TMPL_ITEM_HOLDER_NAME="SiebControl_109" TYPE="Control" UPDATED="11/04/2016 13:13:16" UPDATED_BY="SADMIN" CREATED="01/14/2014 01:55:29" CREATED_BY="SADMIN" EXT_REC_TABLES="S_APPL_WT_IT_RX"&gt;</w:t>
              <w:br/>
              <w:tab/>
              <w:tab/>
              <w:tab/>
              <w:tab/>
              <w:t>&lt;/APPLET_WEB_TEMPLATE_ITEM&gt;</w:t>
              <w:br/>
              <w:tab/>
              <w:tab/>
              <w:tab/>
              <w:tab/>
              <w:t>&lt;APPLET_WEB_TEMPLATE_ITEM CONTROL="Icon" INACTIVE="N" ITEM_IDENTIFIER="100" MARKUP_LANGUAGE="HTML" NAME="Icon" TMPL_ITEM_HOLDER_NAME="SiebControl_100" TYPE="Control" UPDATED="11/04/2016 13:13:16" UPDATED_BY="SADMIN" CREATED="01/14/2014 01:55:29" CREATED_BY="SADMIN" EXT_REC_TABLES="S_APPL_WT_IT_RX"&gt;</w:t>
              <w:br/>
              <w:tab/>
              <w:tab/>
              <w:tab/>
              <w:tab/>
              <w:t>&lt;/APPLET_WEB_TEMPLATE_ITEM&gt;</w:t>
              <w:br/>
              <w:tab/>
              <w:tab/>
              <w:tab/>
              <w:tab/>
              <w:t>&lt;APPLET_WEB_TEMPLATE_ITEM CONTROL="JobTitle" INACTIVE="N" ITEM_IDENTIFIER="5302" MARKUP_LANGUAGE="HTML" NAME="JobTitle" TMPL_ITEM_HOLDER_NAME="SiebControl_5302" TYPE="Control" UPDATED="11/04/2016 13:13:16" UPDATED_BY="SADMIN" CREATED="01/14/2014 01:55:29" CREATED_BY="SADMIN" EXT_REC_TABLES="S_APPL_WT_IT_RX"&gt;</w:t>
              <w:br/>
              <w:tab/>
              <w:tab/>
              <w:tab/>
              <w:tab/>
              <w:t>&lt;/APPLET_WEB_TEMPLATE_ITEM&gt;</w:t>
              <w:br/>
              <w:tab/>
              <w:tab/>
              <w:tab/>
              <w:tab/>
              <w:t>&lt;APPLET_WEB_TEMPLATE_ITEM CONTROL="LastName" INACTIVE="Y" ITEM_IDENTIFIER="3301" MARKUP_LANGUAGE="HTML" NAME="LastName" TMPL_ITEM_HOLDER_NAME="SiebControl_3301" TYPE="Control" UPDATED="11/04/2016 13:13:16" UPDATED_BY="SADMIN" CREATED="01/14/2014 01:55:29" CREATED_BY="SADMIN" EXT_REC_TABLES="S_APPL_WT_IT_RX"&gt;</w:t>
              <w:br/>
              <w:tab/>
              <w:tab/>
              <w:tab/>
              <w:tab/>
              <w:t>&lt;/APPLET_WEB_TEMPLATE_ITEM&gt;</w:t>
              <w:br/>
              <w:tab/>
              <w:tab/>
              <w:tab/>
              <w:tab/>
              <w:t>&lt;APPLET_WEB_TEMPLATE_ITEM CONTROL="M/M" INACTIVE="N" ITEM_IDENTIFIER="5301" MARKUP_LANGUAGE="HTML" NAME="M/M" TMPL_ITEM_HOLDER_NAME="SiebControl_5301" TYPE="Control" UPDATED="11/04/2016 13:13:16" UPDATED_BY="SADMIN" CREATED="01/14/2014 01:55:29"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13:13:16" UPDATED_BY="SADMIN" CREATED="11/04/2016 13:13:16" CREATED_BY="SADMIN" EXT_REC_TABLES="S_APPL_WT_IT_RX"&gt;</w:t>
              <w:br/>
              <w:tab/>
              <w:tab/>
              <w:tab/>
              <w:tab/>
              <w:t>&lt;/APPLET_WEB_TEMPLATE_ITEM&gt;</w:t>
              <w:br/>
              <w:tab/>
              <w:tab/>
              <w:tab/>
              <w:tab/>
              <w:t>&lt;APPLET_WEB_TEMPLATE_ITEM CONTROL="Mobile Phone #" INACTIVE="N" ITEM_IDENTIFIER="5305" MARKUP_LANGUAGE="HTML" NAME="Mobile Phone #" TMPL_ITEM_HOLDER_NAME="SiebControl_5305" TYPE="Control" UPDATED="11/04/2016 13:13:16" UPDATED_BY="SADMIN" CREATED="01/14/2014 01:55:29" CREATED_BY="SADMIN" EXT_REC_TABLES="S_APPL_WT_IT_RX"&gt;</w:t>
              <w:br/>
              <w:tab/>
              <w:tab/>
              <w:tab/>
              <w:tab/>
              <w:t>&lt;/APPLET_WEB_TEMPLATE_ITEM&gt;</w:t>
              <w:br/>
              <w:tab/>
              <w:tab/>
              <w:tab/>
              <w:tab/>
              <w:t>&lt;APPLET_WEB_TEMPLATE_ITEM CONTROL="PostalCode" INACTIVE="Y" ITEM_IDENTIFIER="3305" MARKUP_LANGUAGE="HTML" NAME="PostalCode" TMPL_ITEM_HOLDER_NAME="SiebControl_3305" TYPE="Control" UPDATED="11/04/2016 13:13:16" UPDATED_BY="SADMIN" CREATED="01/14/2014 01:55:29" CREATED_BY="SADMIN" EXT_REC_TABLES="S_APPL_WT_IT_RX"&gt;</w:t>
              <w:br/>
              <w:tab/>
              <w:tab/>
              <w:tab/>
              <w:tab/>
              <w:t>&lt;/APPLET_WEB_TEMPLATE_ITEM&gt;</w:t>
              <w:br/>
              <w:tab/>
              <w:tab/>
              <w:tab/>
              <w:tab/>
              <w:t>&lt;APPLET_WEB_TEMPLATE_ITEM CONTROL="Primary Address Name" INACTIVE="N" ITEM_IDENTIFIER="5307" MARKUP_LANGUAGE="HTML" NAME="Primary Address Name" TMPL_ITEM_HOLDER_NAME="SiebControl_5307" TYPE="Control" UPDATED="11/04/2016 13:13:16" UPDATED_BY="SADMIN" CREATED="01/14/2014 01:55:29"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13:13:16" UPDATED_BY="SADMIN" CREATED="11/04/2016 13:13:16" CREATED_BY="SADMIN" EXT_REC_TABLES="S_APPL_WT_IT_RX"&gt;</w:t>
              <w:br/>
              <w:tab/>
              <w:tab/>
              <w:tab/>
              <w:tab/>
              <w:t>&lt;/APPLET_WEB_TEMPLATE_ITEM&gt;</w:t>
              <w:br/>
              <w:tab/>
              <w:tab/>
              <w:tab/>
              <w:tab/>
              <w:t>&lt;APPLET_WEB_TEMPLATE_ITEM CONTROL="State" INACTIVE="Y" ITEM_IDENTIFIER="3304" MARKUP_LANGUAGE="HTML" NAME="State" TMPL_ITEM_HOLDER_NAME="SiebControl_3304" TYPE="Control" UPDATED="11/04/2016 13:13:16" UPDATED_BY="SADMIN" CREATED="01/14/2014 01:55:29" CREATED_BY="SADMIN" EXT_REC_TABLES="S_APPL_WT_IT_RX"&gt;</w:t>
              <w:br/>
              <w:tab/>
              <w:tab/>
              <w:tab/>
              <w:tab/>
              <w:t>&lt;/APPLET_WEB_TEMPLATE_ITEM&gt;</w:t>
              <w:br/>
              <w:tab/>
              <w:tab/>
              <w:tab/>
              <w:tab/>
              <w:t>&lt;APPLET_WEB_TEMPLATE_ITEM CONTROL="StreetAddress" INACTIVE="Y" ITEM_IDENTIFIER="3302" MARKUP_LANGUAGE="HTML" NAME="StreetAddress" TMPL_ITEM_HOLDER_NAME="SiebControl_3302" TYPE="Control" UPDATED="11/04/2016 13:13:16" UPDATED_BY="SADMIN" CREATED="01/14/2014 01:55:29" CREATED_BY="SADMIN" EXT_REC_TABLES="S_APPL_WT_IT_RX"&gt;</w:t>
              <w:br/>
              <w:tab/>
              <w:tab/>
              <w:tab/>
              <w:tab/>
              <w:t>&lt;/APPLET_WEB_TEMPLATE_ITEM&gt;</w:t>
              <w:br/>
              <w:tab/>
              <w:tab/>
              <w:tab/>
              <w:tab/>
              <w:t>&lt;APPLET_WEB_TEMPLATE_ITEM CONTROL="WorkPhoneNum" INACTIVE="N" ITEM_IDENTIFIER="5304" MARKUP_LANGUAGE="HTML" NAME="WorkPhoneNum" TMPL_ITEM_HOLDER_NAME="SiebControl_5304" TYPE="Control" UPDATED="11/04/2016 13:13:16" UPDATED_BY="SADMIN" CREATED="01/14/2014 01:55:30"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INACTIVE="N" NAME="Edit" SEQUENCE="0" TYPE="Edit" WEB_TEMPLATE="Form Applet 1 Column Mobile (Edit/New) - NoMenu" UPDATED="11/04/2016 12:37:17" UPDATED_BY="SADMIN" CREATED="01/14/2014 01:55:30" CREATED_BY="SADMIN" EXT_REC_TABLES="S_APPL_WTMPL_RX"&gt;</w:t>
              <w:br/>
              <w:tab/>
              <w:tab/>
              <w:tab/>
              <w:tab/>
              <w:t>&lt;APPLET_WEB_TEMPLATE_ITEM CONTROL="Applet_Title" EXTENSION_FLAG="Y" ITEM_IDENTIFIER="99929" NAME="Applet_Title" TMPL_ITEM_HOLDER_NAME="SiebControl_99929" TYPE="Control" UPDATED="11/04/2016 13:13:16" UPDATED_BY="SADMIN" CREATED="11/04/2016 13:13:16" CREATED_BY="SADMIN" EXT_REC_TABLES="S_APPL_WT_IT_RX"&gt;</w:t>
              <w:br/>
              <w:tab/>
              <w:tab/>
              <w:tab/>
              <w:tab/>
              <w:t>&lt;/APPLET_WEB_TEMPLATE_ITEM&gt;</w:t>
              <w:br/>
              <w:tab/>
              <w:tab/>
              <w:tab/>
              <w:tab/>
              <w:t>&lt;APPLET_WEB_TEMPLATE_ITEM CONTROL="ButtonCancel" INACTIVE="N" ITEM_IDENTIFIER="135" MARKUP_LANGUAGE="HTML" NAME="ButtonCancel" TMPL_ITEM_HOLDER_NAME="SiebControl_135" TYPE="Control" UPDATED="11/04/2016 13:13:16" UPDATED_BY="SADMIN" CREATED="01/14/2014 01:55:30" CREATED_BY="SADMIN" EXT_REC_TABLES="S_APPL_WT_IT_RX"&gt;</w:t>
              <w:br/>
              <w:tab/>
              <w:tab/>
              <w:tab/>
              <w:tab/>
              <w:t>&lt;/APPLET_WEB_TEMPLATE_ITEM&gt;</w:t>
              <w:br/>
              <w:tab/>
              <w:tab/>
              <w:tab/>
              <w:tab/>
              <w:t>&lt;APPLET_WEB_TEMPLATE_ITEM CONTROL="City" INACTIVE="Y" ITEM_IDENTIFIER="1305" MARKUP_LANGUAGE="HTML" NAME="City" TYPE="Control" UPDATED="01/14/2014 01:55:30" UPDATED_BY="SADMIN" CREATED="01/14/2014 01:55:30" CREATED_BY="SADMIN"&gt;</w:t>
              <w:br/>
              <w:tab/>
              <w:tab/>
              <w:tab/>
              <w:tab/>
              <w:t>&lt;/APPLET_WEB_TEMPLATE_ITEM&gt;</w:t>
              <w:br/>
              <w:tab/>
              <w:tab/>
              <w:tab/>
              <w:tab/>
              <w:t>&lt;APPLET_WEB_TEMPLATE_ITEM CONTROL="Contact Method" INACTIVE="N" ITEM_IDENTIFIER="5308" MARKUP_LANGUAGE="HTML" NAME="Contact Method" TMPL_ITEM_HOLDER_NAME="SiebControl_5308" TYPE="Control" UPDATED="11/04/2016 13:13:16" UPDATED_BY="SADMIN" CREATED="01/14/2014 01:55:30" CREATED_BY="SADMIN" EXT_REC_TABLES="S_APPL_WT_IT_RX"&gt;</w:t>
              <w:br/>
              <w:tab/>
              <w:tab/>
              <w:tab/>
              <w:tab/>
              <w:t>&lt;/APPLET_WEB_TEMPLATE_ITEM&gt;</w:t>
              <w:br/>
              <w:tab/>
              <w:tab/>
              <w:tab/>
              <w:tab/>
              <w:t>&lt;APPLET_WEB_TEMPLATE_ITEM CONTROL="EmailAddress" INACTIVE="N" ITEM_IDENTIFIER="5305" MARKUP_LANGUAGE="HTML" NAME="EmailAddress" TMPL_ITEM_HOLDER_NAME="SiebControl_5305" TYPE="Control" UPDATED="11/04/2016 13:13:16" UPDATED_BY="SADMIN" CREATED="01/14/2014 01:55:30" CREATED_BY="SADMIN" EXT_REC_TABLES="S_APPL_WT_IT_RX"&gt;</w:t>
              <w:br/>
              <w:tab/>
              <w:tab/>
              <w:tab/>
              <w:tab/>
              <w:t>&lt;/APPLET_WEB_TEMPLATE_ITEM&gt;</w:t>
              <w:br/>
              <w:tab/>
              <w:tab/>
              <w:tab/>
              <w:tab/>
              <w:t>&lt;APPLET_WEB_TEMPLATE_ITEM CONTROL="FirstName" INACTIVE="N" ITEM_IDENTIFIER="5302" MARKUP_LANGUAGE="HTML" NAME="FirstName" TMPL_ITEM_HOLDER_NAME="SiebControl_5302" TYPE="Control" UPDATED="11/04/2016 13:13:16" UPDATED_BY="SADMIN" CREATED="01/14/2014 01:55:30" CREATED_BY="SADMIN" EXT_REC_TABLES="S_APPL_WT_IT_RX"&gt;</w:t>
              <w:br/>
              <w:tab/>
              <w:tab/>
              <w:tab/>
              <w:tab/>
              <w:t>&lt;/APPLET_WEB_TEMPLATE_ITEM&gt;</w:t>
              <w:br/>
              <w:tab/>
              <w:tab/>
              <w:tab/>
              <w:tab/>
              <w:t>&lt;APPLET_WEB_TEMPLATE_ITEM CONTROL="JobTitle" INACTIVE="N" ITEM_IDENTIFIER="5304" MARKUP_LANGUAGE="HTML" NAME="JobTitle" TMPL_ITEM_HOLDER_NAME="SiebControl_5304" TYPE="Control" UPDATED="11/04/2016 13:13:16" UPDATED_BY="SADMIN" CREATED="01/14/2014 01:55:30" CREATED_BY="SADMIN" EXT_REC_TABLES="S_APPL_WT_IT_RX"&gt;</w:t>
              <w:br/>
              <w:tab/>
              <w:tab/>
              <w:tab/>
              <w:tab/>
              <w:t>&lt;/APPLET_WEB_TEMPLATE_ITEM&gt;</w:t>
              <w:br/>
              <w:tab/>
              <w:tab/>
              <w:tab/>
              <w:tab/>
              <w:t>&lt;APPLET_WEB_TEMPLATE_ITEM CONTROL="LastName" INACTIVE="N" ITEM_IDENTIFIER="5303" MARKUP_LANGUAGE="HTML" NAME="LastName" TMPL_ITEM_HOLDER_NAME="SiebControl_5303" TYPE="Control" UPDATED="11/04/2016 13:13:16" UPDATED_BY="SADMIN" CREATED="01/14/2014 01:55:30" CREATED_BY="SADMIN" EXT_REC_TABLES="S_APPL_WT_IT_RX"&gt;</w:t>
              <w:br/>
              <w:tab/>
              <w:tab/>
              <w:tab/>
              <w:tab/>
              <w:t>&lt;/APPLET_WEB_TEMPLATE_ITEM&gt;</w:t>
              <w:br/>
              <w:tab/>
              <w:tab/>
              <w:tab/>
              <w:tab/>
              <w:t>&lt;APPLET_WEB_TEMPLATE_ITEM CONTROL="M/M" INACTIVE="N" ITEM_IDENTIFIER="5301" MARKUP_LANGUAGE="HTML" NAME="M/M" TMPL_ITEM_HOLDER_NAME="SiebControl_5301" TYPE="Control" UPDATED="11/04/2016 13:13:16" UPDATED_BY="SADMIN" CREATED="01/14/2014 01:55:30" CREATED_BY="SADMIN" EXT_REC_TABLES="S_APPL_WT_IT_RX"&gt;</w:t>
              <w:br/>
              <w:tab/>
              <w:tab/>
              <w:tab/>
              <w:tab/>
              <w:t>&lt;/APPLET_WEB_TEMPLATE_ITEM&gt;</w:t>
              <w:br/>
              <w:tab/>
              <w:tab/>
              <w:tab/>
              <w:tab/>
              <w:t>&lt;APPLET_WEB_TEMPLATE_ITEM CONTROL="Mobile Phone #" INACTIVE="N" ITEM_IDENTIFIER="5307" MARKUP_LANGUAGE="HTML" NAME="Mobile Phone #" TMPL_ITEM_HOLDER_NAME="SiebControl_5307" TYPE="Control" UPDATED="11/04/2016 13:13:16" UPDATED_BY="SADMIN" CREATED="01/14/2014 01:55:30" CREATED_BY="SADMIN" EXT_REC_TABLES="S_APPL_WT_IT_RX"&gt;</w:t>
              <w:br/>
              <w:tab/>
              <w:tab/>
              <w:tab/>
              <w:tab/>
              <w:t>&lt;/APPLET_WEB_TEMPLATE_ITEM&gt;</w:t>
              <w:br/>
              <w:tab/>
              <w:tab/>
              <w:tab/>
              <w:tab/>
              <w:t>&lt;APPLET_WEB_TEMPLATE_ITEM CONTROL="PostalCode" INACTIVE="Y" ITEM_IDENTIFIER="1307" MARKUP_LANGUAGE="HTML" NAME="PostalCode" TYPE="Control" UPDATED="01/14/2014 01:55:30" UPDATED_BY="SADMIN" CREATED="01/14/2014 01:55:30" CREATED_BY="SADMIN"&gt;</w:t>
              <w:br/>
              <w:tab/>
              <w:tab/>
              <w:tab/>
              <w:tab/>
              <w:t>&lt;/APPLET_WEB_TEMPLATE_ITEM&gt;</w:t>
              <w:br/>
              <w:tab/>
              <w:tab/>
              <w:tab/>
              <w:tab/>
              <w:t>&lt;APPLET_WEB_TEMPLATE_ITEM CONTROL="rc" EXTENSION_FLAG="Y" ITEM_IDENTIFIER="99919" NAME="RC" TMPL_ITEM_HOLDER_NAME="SiebControl_99919" TYPE="Control" UPDATED="11/04/2016 13:13:16" UPDATED_BY="SADMIN" CREATED="11/04/2016 13:13:16" CREATED_BY="SADMIN" EXT_REC_TABLES="S_APPL_WT_IT_RX"&gt;</w:t>
              <w:br/>
              <w:tab/>
              <w:tab/>
              <w:tab/>
              <w:tab/>
              <w:t>&lt;/APPLET_WEB_TEMPLATE_ITEM&gt;</w:t>
              <w:br/>
              <w:tab/>
              <w:tab/>
              <w:tab/>
              <w:tab/>
              <w:t>&lt;APPLET_WEB_TEMPLATE_ITEM CONTROL="Save" INACTIVE="N" ITEM_IDENTIFIER="136" MARKUP_LANGUAGE="HTML" NAME="Save" TMPL_ITEM_HOLDER_NAME="SiebControl_136" TYPE="Control" UPDATED="11/04/2016 13:13:16" UPDATED_BY="SADMIN" CREATED="01/14/2014 01:55:30" CREATED_BY="SADMIN" EXT_REC_TABLES="S_APPL_WT_IT_RX"&gt;</w:t>
              <w:br/>
              <w:tab/>
              <w:tab/>
              <w:tab/>
              <w:tab/>
              <w:t>&lt;/APPLET_WEB_TEMPLATE_ITEM&gt;</w:t>
              <w:br/>
              <w:tab/>
              <w:tab/>
              <w:tab/>
              <w:tab/>
              <w:t>&lt;APPLET_WEB_TEMPLATE_ITEM CONTROL="State" INACTIVE="Y" ITEM_IDENTIFIER="1306" MARKUP_LANGUAGE="HTML" NAME="State" TYPE="Control" UPDATED="01/14/2014 01:55:30" UPDATED_BY="SADMIN" CREATED="01/14/2014 01:55:30" CREATED_BY="SADMIN"&gt;</w:t>
              <w:br/>
              <w:tab/>
              <w:tab/>
              <w:tab/>
              <w:tab/>
              <w:t>&lt;/APPLET_WEB_TEMPLATE_ITEM&gt;</w:t>
              <w:br/>
              <w:tab/>
              <w:tab/>
              <w:tab/>
              <w:tab/>
              <w:t>&lt;APPLET_WEB_TEMPLATE_ITEM CONTROL="StreetAddress" INACTIVE="Y" ITEM_IDENTIFIER="1304" MARKUP_LANGUAGE="HTML" NAME="StreetAddress" TYPE="Control" UPDATED="01/14/2014 01:55:30" UPDATED_BY="SADMIN" CREATED="01/14/2014 01:55:30" CREATED_BY="SADMIN"&gt;</w:t>
              <w:br/>
              <w:tab/>
              <w:tab/>
              <w:tab/>
              <w:tab/>
              <w:t>&lt;/APPLET_WEB_TEMPLATE_ITEM&gt;</w:t>
              <w:br/>
              <w:tab/>
              <w:tab/>
              <w:tab/>
              <w:tab/>
              <w:t>&lt;APPLET_WEB_TEMPLATE_ITEM CONTROL="WorkPhoneNum" INACTIVE="N" ITEM_IDENTIFIER="5306" MARKUP_LANGUAGE="HTML" NAME="WorkPhoneNum" TMPL_ITEM_HOLDER_NAME="SiebControl_5306" TYPE="Control" UPDATED="11/04/2016 13:13:16" UPDATED_BY="SADMIN" CREATED="01/14/2014 01:55:30"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Decay Account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Temporary Reactivation to support Tree Applets; Template Consolidation: Inactivating depricated Base Mode ; 7.5.2.200 UI ENHANCEMENT" EXT_WEB_TEMPLATE="Applet List (Base/EditList)" INACTIVE="N" NAME="Base" TYPE="Base" WEB_TEMPLATE="Applet List (Base/EditList)" UPDATED="11/04/2016 12:37:17" UPDATED_BY="SADMIN" CREATED="04/24/2012 02:21:31" CREATED_BY="SADMIN" EXT_REC_TABLES="S_APPL_WTMPL_RX"&gt;</w:t>
              <w:br/>
              <w:tab/>
              <w:tab/>
              <w:tab/>
              <w:tab/>
              <w:t>&lt;APPLET_WEB_TEMPLATE_ITEM CONTROL="Access Level" EXPRESSION="Siebel Financial Services" EXT_EXPRESSION="GetProfileAttr(&amp;quot;ApplicationName&amp;quot;) = &amp;quot;Siebel Financial Services&amp;quot;" INACTIVE="N" ITEM_IDENTIFIER="517" MARKUP_LANGUAGE="HTML" NAME="Access Level" TMPL_ITEM_HOLDER_NAME="SiebControl_517" TYPE="List Item" UPDATED="11/04/2016 15:23:32" UPDATED_BY="SADMIN" CREATED="04/24/2012 02:23:35" CREATED_BY="SADMIN" EXT_REC_TABLES="S_APPL_WT_IT_RX"&gt;</w:t>
              <w:br/>
              <w:tab/>
              <w:tab/>
              <w:tab/>
              <w:tab/>
              <w:t>&lt;/APPLET_WEB_TEMPLATE_ITEM&gt;</w:t>
              <w:br/>
              <w:tab/>
              <w:tab/>
              <w:tab/>
              <w:tab/>
              <w:t>&lt;APPLET_WEB_TEMPLATE_ITEM CONTROL="Account Level" EXPRESSION="Siebel Hospitality" EXT_EXPRESSION="GetProfileAttr(&amp;quot;ApplicationName&amp;quot;) = &amp;quot;Siebel Hospitality&amp;quot;" INACTIVE="N" ITEM_IDENTIFIER="503" MARKUP_LANGUAGE="HTML" NAME="Account Level" TMPL_ITEM_HOLDER_NAME="SiebControl_503" TYPE="List Item" UPDATED="11/04/2016 15:23:32" UPDATED_BY="SADMIN" CREATED="04/24/2012 02:23:35" CREATED_BY="SADMIN" EXT_REC_TABLES="S_APPL_WT_IT_RX"&gt;</w:t>
              <w:br/>
              <w:tab/>
              <w:tab/>
              <w:tab/>
              <w:tab/>
              <w:t>&lt;/APPLET_WEB_TEMPLATE_ITEM&gt;</w:t>
              <w:br/>
              <w:tab/>
              <w:tab/>
              <w:tab/>
              <w:tab/>
              <w:t>&lt;APPLET_WEB_TEMPLATE_ITEM CONTROL="Account Number" EXPRESSION="Siebel Power Communications" EXT_EXPRESSION="GetProfileAttr(&amp;quot;ApplicationName&amp;quot;) = &amp;quot;Siebel Power Communications&amp;quot;" INACTIVE="N" ITEM_IDENTIFIER="515" MARKUP_LANGUAGE="HTML" NAME="Account Number" TMPL_ITEM_HOLDER_NAME="SiebControl_515" TYPE="List Item" UPDATED="11/04/2016 15:23:32" UPDATED_BY="SADMIN" CREATED="04/24/2012 02:23:35" CREATED_BY="SADMIN" EXT_REC_TABLES="S_APPL_WT_IT_RX"&gt;</w:t>
              <w:br/>
              <w:tab/>
              <w:tab/>
              <w:tab/>
              <w:tab/>
              <w:t>&lt;/APPLET_WEB_TEMPLATE_ITEM&gt;</w:t>
              <w:br/>
              <w:tab/>
              <w:tab/>
              <w:tab/>
              <w:tab/>
              <w:t>&lt;APPLET_WEB_TEMPLATE_ITEM CONTROL="Account Region" EXPRESSION="Siebel Financial Services" EXT_EXPRESSION="GetProfileAttr(&amp;quot;ApplicationName&amp;quot;) = &amp;quot;Siebel Financial Services&amp;quot;" INACTIVE="N" ITEM_IDENTIFIER="516" MARKUP_LANGUAGE="HTML" NAME="Account Region" TMPL_ITEM_HOLDER_NAME="SiebControl_516" TYPE="List Item" UPDATED="11/04/2016 15:23:32" UPDATED_BY="SADMIN" CREATED="04/24/2012 02:23:35" CREATED_BY="SADMIN" EXT_REC_TABLES="S_APPL_WT_IT_RX"&gt;</w:t>
              <w:br/>
              <w:tab/>
              <w:tab/>
              <w:tab/>
              <w:tab/>
              <w:t>&lt;/APPLET_WEB_TEMPLATE_ITEM&gt;</w:t>
              <w:br/>
              <w:tab/>
              <w:tab/>
              <w:tab/>
              <w:tab/>
              <w:t>&lt;APPLET_WEB_TEMPLATE_ITEM CONTROL="Account Status" EXT_EXPRESSION="(GetProfileAttr(&amp;quot;ApplicationName&amp;quot;) &amp;lt;&amp;gt; &amp;quot;Siebel Life Sciences&amp;quot;) AND (GetProfileAttr(&amp;quot;ApplicationName&amp;quot;) &amp;lt;&amp;gt; &amp;quot;Siebel Hospitality&amp;quot;)" INACTIVE="N" ITEM_IDENTIFIER="506" MARKUP_LANGUAGE="HTML" NAME="Account Status" TMPL_ITEM_HOLDER_NAME="SiebControl_506" TYPE="List Item" UPDATED="11/04/2016 15:23:32" UPDATED_BY="SADMIN" CREATED="04/24/2012 02:23:35" CREATED_BY="SADMIN" EXT_REC_TABLES="S_APPL_WT_IT_RX"&gt;</w:t>
              <w:br/>
              <w:tab/>
              <w:tab/>
              <w:tab/>
              <w:tab/>
              <w:t>&lt;/APPLET_WEB_TEMPLATE_ITEM&gt;</w:t>
              <w:br/>
              <w:tab/>
              <w:tab/>
              <w:tab/>
              <w:tab/>
              <w:t>&lt;APPLET_WEB_TEMPLATE_ITEM CONTROL="Account Status" EXPRESSION="Siebel Life Sciences" EXT_EXPRESSION="GetProfileAttr(&amp;quot;ApplicationName&amp;quot;) = &amp;quot;Siebel Life Sciences&amp;quot;" INACTIVE="N" ITEM_IDENTIFIER="507" MARKUP_LANGUAGE="HTML" NAME="Account Status2" TMPL_ITEM_HOLDER_NAME="SiebControl_507" TYPE="List Item" UPDATED="11/04/2016 15:23:32" UPDATED_BY="SADMIN" CREATED="04/24/2012 02:23:35" CREATED_BY="SADMIN" EXT_REC_TABLES="S_APPL_WT_IT_RX"&gt;</w:t>
              <w:br/>
              <w:tab/>
              <w:tab/>
              <w:tab/>
              <w:tab/>
              <w:t>&lt;/APPLET_WEB_TEMPLATE_ITEM&gt;</w:t>
              <w:br/>
              <w:tab/>
              <w:tab/>
              <w:tab/>
              <w:tab/>
              <w:t>&lt;APPLET_WEB_TEMPLATE_ITEM CONTROL="Account Type Code" EXT_EXPRESSION="(GetProfileAttr(&amp;quot;ApplicationName&amp;quot;) &amp;lt;&amp;gt; &amp;quot;Siebel Life Sciences&amp;quot;) AND (GetProfileAttr(&amp;quot;ApplicationName&amp;quot;) &amp;lt;&amp;gt; &amp;quot;Siebel Hospitality&amp;quot;) AND (GetProfileAttr(&amp;quot;ApplicationName&amp;quot;) &amp;lt;&amp;gt; &amp;quot;Siebel Financial Services&amp;quot;)" INACTIVE="N" ITEM_IDENTIFIER="509" MARKUP_LANGUAGE="HTML" NAME="Account Type Code" TMPL_ITEM_HOLDER_NAME="SiebControl_509" TYPE="List Item" UPDATED="11/04/2016 15:23:32" UPDATED_BY="SADMIN" CREATED="04/24/2012 02:23:35"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CONTROL="Annual Revenue" EXPRESSION="Siebel Financial Services" EXT_EXPRESSION="GetProfileAttr(&amp;quot;ApplicationName&amp;quot;) = &amp;quot;Siebel Financial Services&amp;quot;" INACTIVE="N" ITEM_IDENTIFIER="513" MARKUP_LANGUAGE="HTML" NAME="Annual Revenue" TMPL_ITEM_HOLDER_NAME="SiebControl_513" TYPE="List Item" UPDATED="11/04/2016 15:23:32" UPDATED_BY="SADMIN" CREATED="04/24/2012 02:23:35"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15:23:32" UPDATED_BY="SADMIN" CREATED="11/04/2016 15:23:32" CREATED_BY="SADMIN" EXT_REC_TABLES="S_APPL_WT_IT_RX"&gt;</w:t>
              <w:br/>
              <w:tab/>
              <w:tab/>
              <w:tab/>
              <w:tab/>
              <w:t>&lt;/APPLET_WEB_TEMPLATE_ITEM&gt;</w:t>
              <w:br/>
              <w:tab/>
              <w:tab/>
              <w:tab/>
              <w:tab/>
              <w:t>&lt;APPLET_WEB_TEMPLATE_ITEM CONTROL="BtnAutoSchedule" EXPRESSION="Siebel Life Sciences" EXT_EXPRESSION="GetProfileAttr(&amp;quot;ApplicationName&amp;quot;) = &amp;quot;Siebel Life Sciences&amp;quot;" INACTIVE="N" ITEM_IDENTIFIER="135" MARKUP_LANGUAGE="HTML" NAME="BtnAutoSchedule" TMPL_ITEM_HOLDER_NAME="SiebControl_135" TYPE="Control" UPDATED="11/04/2016 15:23:32" UPDATED_BY="SADMIN" CREATED="04/24/2012 02:23:35" CREATED_BY="SADMIN" EXT_REC_TABLES="S_APPL_WT_IT_RX"&gt;</w:t>
              <w:br/>
              <w:tab/>
              <w:tab/>
              <w:tab/>
              <w:tab/>
              <w:t>&lt;/APPLET_WEB_TEMPLATE_ITEM&gt;</w:t>
              <w:br/>
              <w:tab/>
              <w:tab/>
              <w:tab/>
              <w:tab/>
              <w:t>&lt;APPLET_WEB_TEMPLATE_ITEM CONTROL="Buying Group Flag" EXPRESSION="Siebel Consumer Sector" EXT_EXPRESSION="GetProfileAttr(&amp;quot;ApplicationName&amp;quot;) = &amp;quot;Siebel Consumer Sector&amp;quot;" INACTIVE="N" ITEM_IDENTIFIER="511" MARKUP_LANGUAGE="HTML" NAME="Buying Group Flag" TMPL_ITEM_HOLDER_NAME="SiebControl_511" TYPE="List Item" UPDATED="11/04/2016 15:23:32" UPDATED_BY="SADMIN" CREATED="04/24/2012 02:23:35" CREATED_BY="SADMIN" EXT_REC_TABLES="S_APPL_WT_IT_RX"&gt;</w:t>
              <w:br/>
              <w:tab/>
              <w:tab/>
              <w:tab/>
              <w:tab/>
              <w:t>&lt;/APPLET_WEB_TEMPLATE_ITEM&gt;</w:t>
              <w:br/>
              <w:tab/>
              <w:tab/>
              <w:tab/>
              <w:tab/>
              <w:t>&lt;APPLET_WEB_TEMPLATE_ITEM CONTROL="Call Frequency" EXPRESSION="Siebel Life Sciences" EXT_EXPRESSION="GetProfileAttr(&amp;quot;ApplicationName&amp;quot;) = &amp;quot;Siebel Life Sciences&amp;quot;" INACTIVE="N" ITEM_IDENTIFIER="514" MARKUP_LANGUAGE="HTML" NAME="Call Frequency" TMPL_ITEM_HOLDER_NAME="SiebControl_514" TYPE="List Item" UPDATED="11/04/2016 15:23:32" UPDATED_BY="SADMIN" CREATED="04/24/2012 02:23:35" CREATED_BY="SADMIN" EXT_REC_TABLES="S_APPL_WT_IT_RX"&gt;</w:t>
              <w:br/>
              <w:tab/>
              <w:tab/>
              <w:tab/>
              <w:tab/>
              <w:t>&lt;/APPLET_WEB_TEMPLATE_ITEM&gt;</w:t>
              <w:br/>
              <w:tab/>
              <w:tab/>
              <w:tab/>
              <w:tab/>
              <w:t>&lt;APPLET_WEB_TEMPLATE_ITEM CONTROL="City" EXPRESSION="Siebel Hospitality" EXT_EXPRESSION="GetProfileAttr(&amp;quot;ApplicationName&amp;quot;) = &amp;quot;Siebel Hospitality&amp;quot;" INACTIVE="N" ITEM_IDENTIFIER="506" MARKUP_LANGUAGE="HTML" NAME="City" TMPL_ITEM_HOLDER_NAME="SiebControl_506" TYPE="List Item" UPDATED="11/04/2016 15:23:32" UPDATED_BY="SADMIN" CREATED="04/24/2012 02:23:35" CREATED_BY="SADMIN" EXT_REC_TABLES="S_APPL_WT_IT_RX"&gt;</w:t>
              <w:br/>
              <w:tab/>
              <w:tab/>
              <w:tab/>
              <w:tab/>
              <w:tab/>
              <w:t>&lt;APPLET_WEB_TEMPLATE_ITEM_LOCALE APPLICATION_CODE="STD" INACTIVE="N" ITEM_IDENTIFIER="507"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CONTROL="Country" EXPRESSION="Siebel Hospitality" EXT_EXPRESSION="GetProfileAttr(&amp;quot;ApplicationName&amp;quot;) = &amp;quot;Siebel Hospitality&amp;quot;" INACTIVE="N" ITEM_IDENTIFIER="510" MARKUP_LANGUAGE="HTML" NAME="Country" TMPL_ITEM_HOLDER_NAME="SiebControl_510" TYPE="List Item" UPDATED="11/04/2016 15:23:32" UPDATED_BY="SADMIN" CREATED="04/24/2012 02:23:35" CREATED_BY="SADMIN" EXT_REC_TABLES="S_APPL_WT_IT_RX"&gt;</w:t>
              <w:br/>
              <w:tab/>
              <w:tab/>
              <w:tab/>
              <w:tab/>
              <w:t>&lt;/APPLET_WEB_TEMPLATE_ITEM&gt;</w:t>
              <w:br/>
              <w:tab/>
              <w:tab/>
              <w:tab/>
              <w:tab/>
              <w:t>&lt;APPLET_WEB_TEMPLATE_ITEM CONTROL="Currency Code" EXPRESSION="Siebel Financial Services" EXT_EXPRESSION="GetProfileAttr(&amp;quot;ApplicationName&amp;quot;) = &amp;quot;Siebel Financial Services&amp;quot;" INACTIVE="N" ITEM_IDENTIFIER="512" MARKUP_LANGUAGE="HTML" NAME="Currency Code" TMPL_ITEM_HOLDER_NAME="SiebControl_512" TYPE="List Item" UPDATED="11/04/2016 15:23:32" UPDATED_BY="SADMIN" CREATED="04/24/2012 02:23:35" CREATED_BY="SADMIN" EXT_REC_TABLES="S_APPL_WT_IT_RX"&gt;</w:t>
              <w:br/>
              <w:tab/>
              <w:tab/>
              <w:tab/>
              <w:tab/>
              <w:t>&lt;/APPLET_WEB_TEMPLATE_ITEM&gt;</w:t>
              <w:br/>
              <w:tab/>
              <w:tab/>
              <w:tab/>
              <w:tab/>
              <w:t>&lt;APPLET_WEB_TEMPLATE_ITEM CONTROL="Current Volume" EXPRESSION="Siebel Consumer Sector" EXT_EXPRESSION="GetProfileAttr(&amp;quot;ApplicationName&amp;quot;) = &amp;quot;Siebel Consumer Sector&amp;quot;" INACTIVE="N" ITEM_IDENTIFIER="517" MARKUP_LANGUAGE="HTML" NAME="Current Volume" TMPL_ITEM_HOLDER_NAME="SiebControl_517" TYPE="List Item" UPDATED="11/04/2016 15:23:32" UPDATED_BY="SADMIN" CREATED="04/24/2012 02:23:35" CREATED_BY="SADMIN" EXT_REC_TABLES="S_APPL_WT_IT_RX"&gt;</w:t>
              <w:br/>
              <w:tab/>
              <w:tab/>
              <w:tab/>
              <w:tab/>
              <w:t>&lt;/APPLET_WEB_TEMPLATE_ITEM&gt;</w:t>
              <w:br/>
              <w:tab/>
              <w:tab/>
              <w:tab/>
              <w:tab/>
              <w:t>&lt;APPLET_WEB_TEMPLATE_ITEM CONTROL="Customer Since" EXPRESSION="Siebel Power Communications" EXT_EXPRESSION="GetProfileAttr(&amp;quot;ApplicationName&amp;quot;) = &amp;quot;Siebel Power Communications&amp;quot;" INACTIVE="N" ITEM_IDENTIFIER="514" MARKUP_LANGUAGE="HTML" NAME="Customer Since" TMPL_ITEM_HOLDER_NAME="SiebControl_514" TYPE="List Item" UPDATED="11/04/2016 15:23:32" UPDATED_BY="SADMIN" CREATED="04/24/2012 02:23:35" CREATED_BY="SADMIN" EXT_REC_TABLES="S_APPL_WT_IT_RX"&gt;</w:t>
              <w:br/>
              <w:tab/>
              <w:tab/>
              <w:tab/>
              <w:tab/>
              <w:t>&lt;/APPLET_WEB_TEMPLATE_ITEM&gt;</w:t>
              <w:br/>
              <w:tab/>
              <w:tab/>
              <w:tab/>
              <w:tab/>
              <w:t>&lt;APPLET_WEB_TEMPLATE_ITEM CONTROL="Distribution Code" EXPRESSION="Siebel Consumer Sector" EXT_EXPRESSION="GetProfileAttr(&amp;quot;ApplicationName&amp;quot;) = &amp;quot;Siebel Consumer Sector&amp;quot;" INACTIVE="N" ITEM_IDENTIFIER="512" MARKUP_LANGUAGE="HTML" NAME="Distribution Code" TMPL_ITEM_HOLDER_NAME="SiebControl_512" TYPE="List Item" UPDATED="11/04/2016 15:23:32" UPDATED_BY="SADMIN" CREATED="04/24/2012 02:23:35" CREATED_BY="SADMIN" EXT_REC_TABLES="S_APPL_WT_IT_RX"&gt;</w:t>
              <w:br/>
              <w:tab/>
              <w:tab/>
              <w:tab/>
              <w:tab/>
              <w:t>&lt;/APPLET_WEB_TEMPLATE_ITEM&gt;</w:t>
              <w:br/>
              <w:tab/>
              <w:tab/>
              <w:tab/>
              <w:tab/>
              <w:t>&lt;APPLET_WEB_TEMPLATE_ITEM CONTROL="Expertise" EXPRESSION="Siebel Financial Services" EXT_EXPRESSION="GetProfileAttr(&amp;quot;ApplicationName&amp;quot;) = &amp;quot;Siebel Financial Services&amp;quot;" INACTIVE="N" ITEM_IDENTIFIER="511" MARKUP_LANGUAGE="HTML" NAME="Expertise" TMPL_ITEM_HOLDER_NAME="SiebControl_511" TYPE="List Item" UPDATED="11/04/2016 15:23:32" UPDATED_BY="SADMIN" CREATED="04/24/2012 02:23:35" CREATED_BY="SADMIN" EXT_REC_TABLES="S_APPL_WT_IT_RX"&gt;</w:t>
              <w:br/>
              <w:tab/>
              <w:tab/>
              <w:tab/>
              <w:tab/>
              <w:t>&lt;/APPLET_WEB_TEMPLATE_ITEM&gt;</w:t>
              <w:br/>
              <w:tab/>
              <w:tab/>
              <w:tab/>
              <w:tab/>
              <w:t>&lt;APPLET_WEB_TEMPLATE_ITEM CONTROL="Financing Method" EXPRESSION="Siebel Financial Services" EXT_EXPRESSION="GetProfileAttr(&amp;quot;ApplicationName&amp;quot;) = &amp;quot;Siebel Financial Services&amp;quot;" INACTIVE="N" ITEM_IDENTIFIER="514" MARKUP_LANGUAGE="HTML" NAME="Financing Method" TMPL_ITEM_HOLDER_NAME="SiebControl_514" TYPE="List Item" UPDATED="11/04/2016 15:23:32" UPDATED_BY="SADMIN" CREATED="04/24/2012 02:23:35" CREATED_BY="SADMIN" EXT_REC_TABLES="S_APPL_WT_IT_RX"&gt;</w:t>
              <w:br/>
              <w:tab/>
              <w:tab/>
              <w:tab/>
              <w:tab/>
              <w:t>&lt;/APPLET_WEB_TEMPLATE_ITEM&gt;</w:t>
              <w:br/>
              <w:tab/>
              <w:tab/>
              <w:tab/>
              <w:tab/>
              <w:t>&lt;APPLET_WEB_TEMPLATE_ITEM COMMENTS="KK 5/25/02: Inactivated for performance. Defect #12-C1OY0F" CONTROL="Fraud Level" EXPRESSION="Siebel Power Communications" EXT_EXPRESSION="GetProfileAttr(&amp;quot;ApplicationName&amp;quot;) = &amp;quot;Siebel Power Communications&amp;quot;" INACTIVE="Y" ITEM_IDENTIFIER="516" MARKUP_LANGUAGE="HTML" NAME="Fraud Level" TMPL_ITEM_HOLDER_NAME="SiebControl_516" TYPE="List Item" UPDATED="11/04/2016 15:23:32" UPDATED_BY="SADMIN" CREATED="04/24/2012 02:23:35" CREATED_BY="SADMIN" EXT_REC_TABLES="S_APPL_WT_IT_RX"&gt;</w:t>
              <w:br/>
              <w:tab/>
              <w:tab/>
              <w:tab/>
              <w:tab/>
              <w:t>&lt;/APPLET_WEB_TEMPLATE_ITEM&gt;</w:t>
              <w:br/>
              <w:tab/>
              <w:tab/>
              <w:tab/>
              <w:tab/>
              <w:t>&lt;APPLET_WEB_TEMPLATE_ITEM CONTROL="Freight Terms" EXPRESSION="Siebel Power Communications" EXT_EXPRESSION="GetProfileAttr(&amp;quot;ApplicationName&amp;quot;) = &amp;quot;Siebel Power Communications&amp;quot;" INACTIVE="N" ITEM_IDENTIFIER="511" MARKUP_LANGUAGE="HTML" NAME="Freight Terms" TMPL_ITEM_HOLDER_NAME="SiebControl_511" TYPE="List Item" UPDATED="11/04/2016 15:23:32" UPDATED_BY="SADMIN" CREATED="04/24/2012 02:23:35" CREATED_BY="SADMIN" EXT_REC_TABLES="S_APPL_WT_IT_RX"&gt;</w:t>
              <w:br/>
              <w:tab/>
              <w:tab/>
              <w:tab/>
              <w:tab/>
              <w:t>&lt;/APPLET_WEB_TEMPLATE_ITEM&gt;</w:t>
              <w:br/>
              <w:tab/>
              <w:tab/>
              <w:tab/>
              <w:tab/>
              <w:t>&lt;APPLET_WEB_TEMPLATE_ITEM CONTROL="Freight Terms Info" EXPRESSION="Siebel Power Communications" EXT_EXPRESSION="GetProfileAttr(&amp;quot;ApplicationName&amp;quot;) = &amp;quot;Siebel Power Communications&amp;quot;" INACTIVE="N" ITEM_IDENTIFIER="512" MARKUP_LANGUAGE="HTML" NAME="Freight Terms Info" TMPL_ITEM_HOLDER_NAME="SiebControl_512" TYPE="List Item" UPDATED="11/04/2016 15:23:32" UPDATED_BY="SADMIN" CREATED="04/24/2012 02:23:35" CREATED_BY="SADMIN" EXT_REC_TABLES="S_APPL_WT_IT_RX"&gt;</w:t>
              <w:br/>
              <w:tab/>
              <w:tab/>
              <w:tab/>
              <w:tab/>
              <w:t>&lt;/APPLET_WEB_TEMPLATE_ITEM&gt;</w:t>
              <w:br/>
              <w:tab/>
              <w:tab/>
              <w:tab/>
              <w:tab/>
              <w:t>&lt;APPLET_WEB_TEMPLATE_ITEM CONTROL="Fund Eligible Flag" EXPRESSION="Siebel Consumer Sector" EXT_EXPRESSION="GetProfileAttr(&amp;quot;ApplicationName&amp;quot;) = &amp;quot;Siebel Consumer Sector&amp;quot;" INACTIVE="N" ITEM_IDENTIFIER="521" MARKUP_LANGUAGE="HTML" NAME="Fund Eligible Flag" TMPL_ITEM_HOLDER_NAME="SiebControl_521" TYPE="List Item" UPDATED="11/04/2016 15:23:32" UPDATED_BY="SADMIN" CREATED="04/24/2012 02:23:35" CREATED_BY="SADMIN" EXT_REC_TABLES="S_APPL_WT_IT_RX"&gt;</w:t>
              <w:br/>
              <w:tab/>
              <w:tab/>
              <w:tab/>
              <w:tab/>
              <w:t>&lt;/APPLET_WEB_TEMPLATE_ITEM&gt;</w:t>
              <w:br/>
              <w:tab/>
              <w:tab/>
              <w:tab/>
              <w:tab/>
              <w:t>&lt;APPLET_WEB_TEMPLATE_ITEM CONTROL="GotoNextSet" INACTIVE="N" ITEM_IDENTIFIER="123" MARKUP_LANGUAGE="HTML" NAME="GotoNextSet" TYPE="Control" UPDATED="04/24/2012 02:23:35" UPDATED_BY="SADMIN" CREATED="04/24/2012 02:23:35" CREATED_BY="SADMIN"&gt;</w:t>
              <w:br/>
              <w:tab/>
              <w:tab/>
              <w:tab/>
              <w:tab/>
              <w:t>&lt;/APPLET_WEB_TEMPLATE_ITEM&gt;</w:t>
              <w:br/>
              <w:tab/>
              <w:tab/>
              <w:tab/>
              <w:tab/>
              <w:t>&lt;APPLET_WEB_TEMPLATE_ITEM CONTROL="GotoPreviousSet" INACTIVE="N" ITEM_IDENTIFIER="122" MARKUP_LANGUAGE="HTML" NAME="GotoPreviousSet" TYPE="Control" UPDATED="04/24/2012 02:23:35" UPDATED_BY="SADMIN" CREATED="04/24/2012 02:23:35" CREATED_BY="SADMIN"&gt;</w:t>
              <w:br/>
              <w:tab/>
              <w:tab/>
              <w:tab/>
              <w:tab/>
              <w:t>&lt;/APPLET_WEB_TEMPLATE_ITEM&gt;</w:t>
              <w:br/>
              <w:tab/>
              <w:tab/>
              <w:tab/>
              <w:tab/>
              <w:t>&lt;APPLET_WEB_TEMPLATE_ITEM CONTROL="Hard To Reach" EXPRESSION="Siebel Life Sciences" EXT_EXPRESSION="GetProfileAttr(&amp;quot;ApplicationName&amp;quot;) = &amp;quot;Siebel Life Sciences&amp;quot;" INACTIVE="N" ITEM_IDENTIFIER="518" MARKUP_LANGUAGE="HTML" NAME="Hard To Reach" TMPL_ITEM_HOLDER_NAME="SiebControl_518" TYPE="List Item" UPDATED="11/04/2016 15:23:32" UPDATED_BY="SADMIN" CREATED="04/24/2012 02:23:35" CREATED_BY="SADMIN" EXT_REC_TABLES="S_APPL_WT_IT_RX"&gt;</w:t>
              <w:br/>
              <w:tab/>
              <w:tab/>
              <w:tab/>
              <w:tab/>
              <w:t>&lt;/APPLET_WEB_TEMPLATE_ITEM&gt;</w:t>
              <w:br/>
              <w:tab/>
              <w:tab/>
              <w:tab/>
              <w:tab/>
              <w:t>&lt;APPLET_WEB_TEMPLATE_ITEM CONTROL="Home Page" EXPRESSION="Siebel Power Communications" EXT_EXPRESSION="GetProfileAttr(&amp;quot;ApplicationName&amp;quot;) = &amp;quot;Siebel Power Communications&amp;quot;" INACTIVE="N" ITEM_IDENTIFIER="513" MARKUP_LANGUAGE="HTML" NAME="Home Page" TMPL_ITEM_HOLDER_NAME="SiebControl_513" TYPE="List Item" UPDATED="11/04/2016 15:23:32" UPDATED_BY="SADMIN" CREATED="04/24/2012 02:23:35" CREATED_BY="SADMIN" EXT_REC_TABLES="S_APPL_WT_IT_RX"&gt;</w:t>
              <w:br/>
              <w:tab/>
              <w:tab/>
              <w:tab/>
              <w:tab/>
              <w:t>&lt;/APPLET_WEB_TEMPLATE_ITEM&gt;</w:t>
              <w:br/>
              <w:tab/>
              <w:tab/>
              <w:tab/>
              <w:tab/>
              <w:t>&lt;APPLET_WEB_TEMPLATE_ITEM CONTROL="Home Page - LS Show In List" EXPRESSION="Siebel Life Sciences" EXT_EXPRESSION="GetProfileAttr(&amp;quot;ApplicationName&amp;quot;) = &amp;quot;Siebel Life Sciences&amp;quot;" INACTIVE="N" ITEM_IDENTIFIER="506" MARKUP_LANGUAGE="HTML" NAME="Home Page - LS Show In List" TMPL_ITEM_HOLDER_NAME="SiebControl_506" TYPE="List Item" UPDATED="11/04/2016 15:23:32" UPDATED_BY="SADMIN" CREATED="04/24/2012 02:23:35" CREATED_BY="SADMIN" EXT_REC_TABLES="S_APPL_WT_IT_RX"&gt;</w:t>
              <w:br/>
              <w:tab/>
              <w:tab/>
              <w:tab/>
              <w:tab/>
              <w:t>&lt;/APPLET_WEB_TEMPLATE_ITEM&gt;</w:t>
              <w:br/>
              <w:tab/>
              <w:tab/>
              <w:tab/>
              <w:tab/>
              <w:t>&lt;APPLET_WEB_TEMPLATE_ITEM CONTROL="Home Page" EXPRESSION="Siebel Financial Services" EXT_EXPRESSION="GetProfileAttr(&amp;quot;ApplicationName&amp;quot;) = &amp;quot;Siebel Financial Services&amp;quot;" INACTIVE="N" ITEM_IDENTIFIER="510" MARKUP_LANGUAGE="HTML" NAME="Home Page2" TMPL_ITEM_HOLDER_NAME="SiebControl_510" TYPE="List Item" UPDATED="11/04/2016 15:23:33" UPDATED_BY="SADMIN" CREATED="04/24/2012 02:23:35" CREATED_BY="SADMIN" EXT_REC_TABLES="S_APPL_WT_IT_RX"&gt;</w:t>
              <w:br/>
              <w:tab/>
              <w:tab/>
              <w:tab/>
              <w:tab/>
              <w:t>&lt;/APPLET_WEB_TEMPLATE_ITEM&gt;</w:t>
              <w:br/>
              <w:tab/>
              <w:tab/>
              <w:tab/>
              <w:tab/>
              <w:t>&lt;APPLET_WEB_TEMPLATE_ITEM CONTROL="Industry" EXPRESSION="Siebel Hospitality" EXT_EXPRESSION="GetProfileAttr(&amp;quot;ApplicationName&amp;quot;) = &amp;quot;Siebel Hospitality&amp;quot;" INACTIVE="N" ITEM_IDENTIFIER="517" MARKUP_LANGUAGE="HTML" NAME="Industry" TMPL_ITEM_HOLDER_NAME="SiebControl_517" TYPE="List Item" UPDATED="11/04/2016 15:23:33" UPDATED_BY="SADMIN" CREATED="04/24/2012 02:23:35" CREATED_BY="SADMIN" EXT_REC_TABLES="S_APPL_WT_IT_RX"&gt;</w:t>
              <w:br/>
              <w:tab/>
              <w:tab/>
              <w:tab/>
              <w:tab/>
              <w:t>&lt;/APPLET_WEB_TEMPLATE_ITEM&gt;</w:t>
              <w:br/>
              <w:tab/>
              <w:tab/>
              <w:tab/>
              <w:tab/>
              <w:t>&lt;APPLET_WEB_TEMPLATE_ITEM CONTROL="International Industry" EXPRESSION="Siebel Hospitality" EXT_EXPRESSION="GetProfileAttr(&amp;quot;ApplicationName&amp;quot;) = &amp;quot;Siebel Hospitality&amp;quot;" INACTIVE="N" ITEM_IDENTIFIER="516" MARKUP_LANGUAGE="HTML" NAME="International Industry" TMPL_ITEM_HOLDER_NAME="SiebControl_516" TYPE="List Item" UPDATED="11/04/2016 15:23:33" UPDATED_BY="SADMIN" CREATED="04/24/2012 02:23:35"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15:23:33" UPDATED_BY="SADMIN" CREATED="11/04/2016 15:23:33" CREATED_BY="SADMIN" EXT_REC_TABLES="S_APPL_WT_IT_RX"&gt;</w:t>
              <w:br/>
              <w:tab/>
              <w:tab/>
              <w:tab/>
              <w:tab/>
              <w:t>&lt;/APPLET_WEB_TEMPLATE_ITEM&gt;</w:t>
              <w:br/>
              <w:tab/>
              <w:tab/>
              <w:tab/>
              <w:tab/>
              <w:t>&lt;APPLET_WEB_TEMPLATE_ITEM CONTROL="Location" EXT_EXPRESSION="(GetProfileAttr(&amp;quot;ApplicationName&amp;quot;) &amp;lt;&amp;gt; &amp;quot;Siebel Hospitality&amp;quot;)" INACTIVE="N" ITEM_IDENTIFIER="503" MARKUP_LANGUAGE="HTML" NAME="Location" TMPL_ITEM_HOLDER_NAME="SiebControl_503" TYPE="List Item" UPDATED="11/04/2016 15:23:33" UPDATED_BY="SADMIN" CREATED="04/24/2012 02:23:35" CREATED_BY="SADMIN" EXT_REC_TABLES="S_APPL_WT_IT_RX"&gt;</w:t>
              <w:br/>
              <w:tab/>
              <w:tab/>
              <w:tab/>
              <w:tab/>
              <w:t>&lt;/APPLET_WEB_TEMPLATE_ITEM&gt;</w:t>
              <w:br/>
              <w:tab/>
              <w:tab/>
              <w:tab/>
              <w:tab/>
              <w:t>&lt;APPLET_WEB_TEMPLATE_ITEM CONTROL="Main Fax Number" EXPRESSION="Siebel Financial Services" EXT_EXPRESSION="GetProfileAttr(&amp;quot;ApplicationName&amp;quot;) = &amp;quot;Siebel Financial Services&amp;quot;" INACTIVE="N" ITEM_IDENTIFIER="509" MARKUP_LANGUAGE="HTML" NAME="Main Fax Number" TMPL_ITEM_HOLDER_NAME="SiebControl_509" TYPE="List Item" UPDATED="11/04/2016 15:23:33" UPDATED_BY="SADMIN" CREATED="04/24/2012 02:23:35" CREATED_BY="SADMIN" EXT_REC_TABLES="S_APPL_WT_IT_RX"&gt;</w:t>
              <w:br/>
              <w:tab/>
              <w:tab/>
              <w:tab/>
              <w:tab/>
              <w:t>&lt;/APPLET_WEB_TEMPLATE_ITEM&gt;</w:t>
              <w:br/>
              <w:tab/>
              <w:tab/>
              <w:tab/>
              <w:tab/>
              <w:t>&lt;APPLET_WEB_TEMPLATE_ITEM CONTROL="Main Fax Number" EXPRESSION="Siebel Hospitality" EXT_EXPRESSION="GetProfileAttr(&amp;quot;ApplicationName&amp;quot;) = &amp;quot;Siebel Hospitality&amp;quot;" INACTIVE="N" ITEM_IDENTIFIER="511" MARKUP_LANGUAGE="HTML" NAME="Main Fax Number2" TMPL_ITEM_HOLDER_NAME="SiebControl_511" TYPE="List Item" UPDATED="11/04/2016 15:23:33" UPDATED_BY="SADMIN" CREATED="04/24/2012 02:23:35" CREATED_BY="SADMIN" EXT_REC_TABLES="S_APPL_WT_IT_RX"&gt;</w:t>
              <w:br/>
              <w:tab/>
              <w:tab/>
              <w:tab/>
              <w:tab/>
              <w:t>&lt;/APPLET_WEB_TEMPLATE_ITEM&gt;</w:t>
              <w:br/>
              <w:tab/>
              <w:tab/>
              <w:tab/>
              <w:tab/>
              <w:t>&lt;APPLET_WEB_TEMPLATE_ITEM CONTROL="Main Phone Number" EXT_EXPRESSION="(GetProfileAttr(&amp;quot;ApplicationName&amp;quot;) &amp;lt;&amp;gt; &amp;quot;Siebel Hospitality&amp;quot;)" INACTIVE="N" ITEM_IDENTIFIER="505" MARKUP_LANGUAGE="HTML" NAME="Main Phone Number" TMPL_ITEM_HOLDER_NAME="SiebControl_505" TYPE="List Item" UPDATED="11/04/2016 15:23:33" UPDATED_BY="SADMIN" CREATED="04/24/2012 02:23:35" CREATED_BY="SADMIN" EXT_REC_TABLES="S_APPL_WT_IT_RX"&gt;</w:t>
              <w:br/>
              <w:tab/>
              <w:tab/>
              <w:tab/>
              <w:tab/>
              <w:t>&lt;/APPLET_WEB_TEMPLATE_ITEM&gt;</w:t>
              <w:br/>
              <w:tab/>
              <w:tab/>
              <w:tab/>
              <w:tab/>
              <w:t>&lt;APPLET_WEB_TEMPLATE_ITEM CONTROL="Main Phone Number" EXPRESSION="Siebel Hospitality" EXT_EXPRESSION="GetProfileAttr(&amp;quot;ApplicationName&amp;quot;) = &amp;quot;Siebel Hospitality&amp;quot;" INACTIVE="N" ITEM_IDENTIFIER="512" MARKUP_LANGUAGE="HTML" NAME="Main Phone Number2" TMPL_ITEM_HOLDER_NAME="SiebControl_512" TYPE="List Item" UPDATED="11/04/2016 15:23:33" UPDATED_BY="SADMIN" CREATED="04/24/2012 02:23:35" CREATED_BY="SADMIN" EXT_REC_TABLES="S_APPL_WT_IT_RX"&gt;</w:t>
              <w:br/>
              <w:tab/>
              <w:tab/>
              <w:tab/>
              <w:tab/>
              <w:t>&lt;/APPLET_WEB_TEMPLATE_ITEM&gt;</w:t>
              <w:br/>
              <w:tab/>
              <w:tab/>
              <w:tab/>
              <w:tab/>
              <w:t>&lt;APPLET_WEB_TEMPLATE_ITEM CONTROL="Market Potential" EXPRESSION="Siebel Life Sciences" EXT_EXPRESSION="GetProfileAttr(&amp;quot;ApplicationName&amp;quot;) = &amp;quot;Siebel Life Sciences&amp;quot;" INACTIVE="N" ITEM_IDENTIFIER="517" MARKUP_LANGUAGE="HTML" NAME="Market Potential" TMPL_ITEM_HOLDER_NAME="SiebControl_517" TYPE="List Item" UPDATED="11/04/2016 15:23:33" UPDATED_BY="SADMIN" CREATED="04/24/2012 02:23:35" CREATED_BY="SADMIN" EXT_REC_TABLES="S_APPL_WT_IT_RX"&gt;</w:t>
              <w:br/>
              <w:tab/>
              <w:tab/>
              <w:tab/>
              <w:tab/>
              <w:t>&lt;/APPLET_WEB_TEMPLATE_ITEM&gt;</w:t>
              <w:br/>
              <w:tab/>
              <w:tab/>
              <w:tab/>
              <w:tab/>
              <w:t>&lt;APPLET_WEB_TEMPLATE_ITEM CONTROL="Master Account Name" EXPRESSION="Siebel Power Communications" EXT_EXPRESSION="GetProfileAttr(&amp;quot;ApplicationName&amp;quot;) = &amp;quot;Siebel Power Communications&amp;quot;" INACTIVE="N" ITEM_IDENTIFIER="518" MARKUP_LANGUAGE="HTML" NAME="Master Account Name" TMPL_ITEM_HOLDER_NAME="SiebControl_518" TYPE="List Item" UPDATED="11/04/2016 15:23:33" UPDATED_BY="SADMIN" CREATED="04/24/2012 02:23:35"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15:23:33" UPDATED_BY="SADMIN" CREATED="11/04/2016 15:23:33" CREATED_BY="SADMIN" EXT_REC_TABLES="S_APPL_WT_IT_RX"&gt;</w:t>
              <w:br/>
              <w:tab/>
              <w:tab/>
              <w:tab/>
              <w:tab/>
              <w:t>&lt;/APPLET_WEB_TEMPLATE_ITEM&gt;</w:t>
              <w:br/>
              <w:tab/>
              <w:tab/>
              <w:tab/>
              <w:tab/>
              <w:t>&lt;APPLET_WEB_TEMPLATE_ITEM CONTROL="NSO Profile Flag" EXPRESSION="Siebel Hospitality" EXT_EXPRESSION="GetProfileAttr(&amp;quot;ApplicationName&amp;quot;) = &amp;quot;Siebel Hospitality&amp;quot;" INACTIVE="N" ITEM_IDENTIFIER="519" MARKUP_LANGUAGE="HTML" NAME="NSO Profile Flag" TMPL_ITEM_HOLDER_NAME="SiebControl_519" TYPE="List Item" UPDATED="11/04/2016 15:23:33" UPDATED_BY="SADMIN" CREATED="04/24/2012 02:23:35"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15:23:33" UPDATED_BY="SADMIN" CREATED="04/24/2012 02:23:35"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15:23:33" UPDATED_BY="SADMIN" CREATED="04/24/2012 02:23:35" CREATED_BY="SADMIN" EXT_REC_TABLES="S_APPL_WT_IT_RX"&gt;</w:t>
              <w:br/>
              <w:tab/>
              <w:tab/>
              <w:tab/>
              <w:tab/>
              <w:t>&lt;/APPLET_WEB_TEMPLATE_ITEM&gt;</w:t>
              <w:br/>
              <w:tab/>
              <w:tab/>
              <w:tab/>
              <w:tab/>
              <w:t>&lt;APPLET_WEB_TEMPLATE_ITEM CONTROL="Number of Households" EXPRESSION="Siebel Consumer Sector" EXT_EXPRESSION="GetProfileAttr(&amp;quot;ApplicationName&amp;quot;) = &amp;quot;Siebel Consumer Sector&amp;quot;" INACTIVE="N" ITEM_IDENTIFIER="514" MARKUP_LANGUAGE="HTML" NAME="Number of Households" TMPL_ITEM_HOLDER_NAME="SiebControl_514" TYPE="List Item" UPDATED="11/04/2016 15:23:33" UPDATED_BY="SADMIN" CREATED="04/24/2012 02:23:35" CREATED_BY="SADMIN" EXT_REC_TABLES="S_APPL_WT_IT_RX"&gt;</w:t>
              <w:br/>
              <w:tab/>
              <w:tab/>
              <w:tab/>
              <w:tab/>
              <w:t>&lt;/APPLET_WEB_TEMPLATE_ITEM&gt;</w:t>
              <w:br/>
              <w:tab/>
              <w:tab/>
              <w:tab/>
              <w:tab/>
              <w:t>&lt;APPLET_WEB_TEMPLATE_ITEM CONTROL="Number of Registers" EXPRESSION="Siebel Consumer Sector" EXT_EXPRESSION="GetProfileAttr(&amp;quot;ApplicationName&amp;quot;) = &amp;quot;Siebel Consumer Sector&amp;quot;" INACTIVE="N" ITEM_IDENTIFIER="515" MARKUP_LANGUAGE="HTML" NAME="Number of Registers" TMPL_ITEM_HOLDER_NAME="SiebControl_515" TYPE="List Item" UPDATED="11/04/2016 15:23:33" UPDATED_BY="SADMIN" CREATED="04/24/2012 02:23:36" CREATED_BY="SADMIN" EXT_REC_TABLES="S_APPL_WT_IT_RX"&gt;</w:t>
              <w:br/>
              <w:tab/>
              <w:tab/>
              <w:tab/>
              <w:tab/>
              <w:t>&lt;/APPLET_WEB_TEMPLATE_ITEM&gt;</w:t>
              <w:br/>
              <w:tab/>
              <w:tab/>
              <w:tab/>
              <w:tab/>
              <w:t>&lt;APPLET_WEB_TEMPLATE_ITEM CONTROL="Organization" EXPRESSION="Siebel Consumer Sector" EXT_EXPRESSION="GetProfileAttr(&amp;quot;ApplicationName&amp;quot;) = &amp;quot;Siebel Consumer Sector&amp;quot;" INACTIVE="N" ITEM_IDENTIFIER="510" MARKUP_LANGUAGE="HTML" NAME="Organization" TMPL_ITEM_HOLDER_NAME="SiebControl_510" TYPE="List Item" UPDATED="11/04/2016 15:23:33" UPDATED_BY="SADMIN" CREATED="04/24/2012 02:23:36" CREATED_BY="SADMIN" EXT_REC_TABLES="S_APPL_WT_IT_RX"&gt;</w:t>
              <w:br/>
              <w:tab/>
              <w:tab/>
              <w:tab/>
              <w:tab/>
              <w:t>&lt;/APPLET_WEB_TEMPLATE_ITEM&gt;</w:t>
              <w:br/>
              <w:tab/>
              <w:tab/>
              <w:tab/>
              <w:tab/>
              <w:t>&lt;APPLET_WEB_TEMPLATE_ITEM CONTROL="Organization" EXPRESSION="Siebel Financial Services" EXT_EXPRESSION="GetProfileAttr(&amp;quot;ApplicationName&amp;quot;) = &amp;quot;Siebel Financial Services&amp;quot;" INACTIVE="N" ITEM_IDENTIFIER="515" MARKUP_LANGUAGE="HTML" NAME="Organization2" TMPL_ITEM_HOLDER_NAME="SiebControl_515" TYPE="List Item" UPDATED="11/04/2016 15:23:33" UPDATED_BY="SADMIN" CREATED="04/24/2012 02:23:36" CREATED_BY="SADMIN" EXT_REC_TABLES="S_APPL_WT_IT_RX"&gt;</w:t>
              <w:br/>
              <w:tab/>
              <w:tab/>
              <w:tab/>
              <w:tab/>
              <w:t>&lt;/APPLET_WEB_TEMPLATE_ITEM&gt;</w:t>
              <w:br/>
              <w:tab/>
              <w:tab/>
              <w:tab/>
              <w:tab/>
              <w:t>&lt;APPLET_WEB_TEMPLATE_ITEM CONTROL="Parent Account Location" EXPRESSION="Siebel Life Sciences" EXT_EXPRESSION="GetProfileAttr(&amp;quot;ApplicationName&amp;quot;) = &amp;quot;Siebel Life Sciences&amp;quot;" INACTIVE="N" ITEM_IDENTIFIER="519" MARKUP_LANGUAGE="HTML" NAME="Parent Account Location" TMPL_ITEM_HOLDER_NAME="SiebControl_519" TYPE="List Item" UPDATED="11/04/2016 15:23:33" UPDATED_BY="SADMIN" CREATED="04/24/2012 02:23:36" CREATED_BY="SADMIN" EXT_REC_TABLES="S_APPL_WT_IT_RX"&gt;</w:t>
              <w:br/>
              <w:tab/>
              <w:tab/>
              <w:tab/>
              <w:tab/>
              <w:t>&lt;/APPLET_WEB_TEMPLATE_ITEM&gt;</w:t>
              <w:br/>
              <w:tab/>
              <w:tab/>
              <w:tab/>
              <w:tab/>
              <w:t>&lt;APPLET_WEB_TEMPLATE_ITEM CONTROL="Parent Account Name" EXT_EXPRESSION="(GetProfileAttr(&amp;quot;ApplicationName&amp;quot;) &amp;lt;&amp;gt; &amp;quot;Siebel Hospitality&amp;quot;)" INACTIVE="N" ITEM_IDENTIFIER="504" MARKUP_LANGUAGE="HTML" NAME="Parent Account Name" TMPL_ITEM_HOLDER_NAME="SiebControl_504" TYPE="List Item" UPDATED="11/04/2016 15:23:33" UPDATED_BY="SADMIN" CREATED="04/24/2012 02:23:36" CREATED_BY="SADMIN" EXT_REC_TABLES="S_APPL_WT_IT_RX"&gt;</w:t>
              <w:br/>
              <w:tab/>
              <w:tab/>
              <w:tab/>
              <w:tab/>
              <w:t>&lt;/APPLET_WEB_TEMPLATE_ITEM&gt;</w:t>
              <w:br/>
              <w:tab/>
              <w:tab/>
              <w:tab/>
              <w:tab/>
              <w:t>&lt;APPLET_WEB_TEMPLATE_ITEM CONTROL="Partner Flag" EXPRESSION="Siebel Power Communications" EXT_EXPRESSION="GetProfileAttr(&amp;quot;ApplicationName&amp;quot;) = &amp;quot;Siebel Power Communications&amp;quot;" INACTIVE="N" ITEM_IDENTIFIER="519" MARKUP_LANGUAGE="HTML" NAME="Partner Flag" TMPL_ITEM_HOLDER_NAME="SiebControl_519" TYPE="List Item" UPDATED="11/04/2016 15:23:33" UPDATED_BY="SADMIN" CREATED="04/24/2012 02:23:36"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15:23:33" UPDATED_BY="SADMIN" CREATED="06/12/2014 20:00:00" CREATED_BY="SADMIN" EXT_REC_TABLES="S_APPL_WT_IT_RX"&gt;</w:t>
              <w:br/>
              <w:tab/>
              <w:tab/>
              <w:tab/>
              <w:tab/>
              <w:t>&lt;/APPLET_WEB_TEMPLATE_ITEM&gt;</w:t>
              <w:br/>
              <w:tab/>
              <w:tab/>
              <w:tab/>
              <w:tab/>
              <w:t>&lt;APPLET_WEB_TEMPLATE_ITEM CONTROL="Position Last Call Date" EXPRESSION="Siebel Life Sciences" EXT_EXPRESSION="GetProfileAttr(&amp;quot;ApplicationName&amp;quot;) = &amp;quot;Siebel Life Sciences&amp;quot;" INACTIVE="N" ITEM_IDENTIFIER="511" MARKUP_LANGUAGE="HTML" NAME="Position Last Call Date" TMPL_ITEM_HOLDER_NAME="SiebControl_511" TYPE="List Item" UPDATED="11/04/2016 15:23:33" UPDATED_BY="SADMIN" CREATED="04/24/2012 02:23:36"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15:23:33" UPDATED_BY="SADMIN" CREATED="04/24/2012 02:23:36" CREATED_BY="SADMIN" EXT_REC_TABLES="S_APPL_WT_IT_RX"&gt;</w:t>
              <w:br/>
              <w:tab/>
              <w:tab/>
              <w:tab/>
              <w:tab/>
              <w:t>&lt;/APPLET_WEB_TEMPLATE_ITEM&gt;</w:t>
              <w:br/>
              <w:tab/>
              <w:tab/>
              <w:tab/>
              <w:tab/>
              <w:t>&lt;APPLET_WEB_TEMPLATE_ITEM CONTROL="Postal Code" EXPRESSION="Siebel Hospitality" EXT_EXPRESSION="GetProfileAttr(&amp;quot;ApplicationName&amp;quot;) = &amp;quot;Siebel Hospitality&amp;quot;" INACTIVE="N" ITEM_IDENTIFIER="509" MARKUP_LANGUAGE="HTML" NAME="Postal Code" TMPL_ITEM_HOLDER_NAME="SiebControl_509" TYPE="List Item" UPDATED="11/04/2016 15:23:33" UPDATED_BY="SADMIN" CREATED="04/24/2012 02:23:36" CREATED_BY="SADMIN" EXT_REC_TABLES="S_APPL_WT_IT_RX"&gt;</w:t>
              <w:br/>
              <w:tab/>
              <w:tab/>
              <w:tab/>
              <w:tab/>
              <w:tab/>
              <w:t>&lt;APPLET_WEB_TEMPLATE_ITEM_LOCALE APPLICATION_CODE="STD" INACTIVE="N" ITEM_IDENTIFIER="506"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CONTROL="Pricing Indicator Flag" EXPRESSION="Siebel Hospitality" EXT_EXPRESSION="GetProfileAttr(&amp;quot;ApplicationName&amp;quot;) = &amp;quot;Siebel Hospitality&amp;quot;" INACTIVE="N" ITEM_IDENTIFIER="520" MARKUP_LANGUAGE="HTML" NAME="Pricing Indicator Flag" TMPL_ITEM_HOLDER_NAME="SiebControl_520" TYPE="List Item" UPDATED="11/04/2016 15:23:33" UPDATED_BY="SADMIN" CREATED="04/24/2012 02:23:36" CREATED_BY="SADMIN" EXT_REC_TABLES="S_APPL_WT_IT_RX"&gt;</w:t>
              <w:br/>
              <w:tab/>
              <w:tab/>
              <w:tab/>
              <w:tab/>
              <w:t>&lt;/APPLET_WEB_TEMPLATE_ITEM&gt;</w:t>
              <w:br/>
              <w:tab/>
              <w:tab/>
              <w:tab/>
              <w:tab/>
              <w:t>&lt;APPLET_WEB_TEMPLATE_ITEM CONTROL="Primary Market" EXPRESSION="Siebel Hospitality" EXT_EXPRESSION="GetProfileAttr(&amp;quot;ApplicationName&amp;quot;) = &amp;quot;Siebel Hospitality&amp;quot;" INACTIVE="N" ITEM_IDENTIFIER="515" MARKUP_LANGUAGE="HTML" NAME="Primary Market" TMPL_ITEM_HOLDER_NAME="SiebControl_515" TYPE="List Item" UPDATED="11/04/2016 15:23:33" UPDATED_BY="SADMIN" CREATED="04/24/2012 02:23:36" CREATED_BY="SADMIN" EXT_REC_TABLES="S_APPL_WT_IT_RX"&gt;</w:t>
              <w:br/>
              <w:tab/>
              <w:tab/>
              <w:tab/>
              <w:tab/>
              <w:t>&lt;/APPLET_WEB_TEMPLATE_ITEM&gt;</w:t>
              <w:br/>
              <w:tab/>
              <w:tab/>
              <w:tab/>
              <w:tab/>
              <w:t>&lt;APPLET_WEB_TEMPLATE_ITEM CONTROL="Province" EXPRESSION="Siebel Hospitality" EXT_EXPRESSION="GetProfileAttr(&amp;quot;ApplicationName&amp;quot;) = &amp;quot;Siebel Hospitality&amp;quot;" INACTIVE="N" ITEM_IDENTIFIER="508" MARKUP_LANGUAGE="HTML" NAME="Province" TMPL_ITEM_HOLDER_NAME="SiebControl_508" TYPE="List Item" UPDATED="11/04/2016 15:23:33" UPDATED_BY="SADMIN" CREATED="04/24/2012 02:23:36"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15:23:33" UPDATED_BY="SADMIN" CREATED="04/24/2012 02:23:36"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15:23:33"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15:23:33"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15:23:33" UPDATED_BY="SADMIN" CREATED="11/04/2016 15:23:33" CREATED_BY="SADMIN" EXT_REC_TABLES="S_APPL_WT_IT_RX"&gt;</w:t>
              <w:br/>
              <w:tab/>
              <w:tab/>
              <w:tab/>
              <w:tab/>
              <w:t>&lt;/APPLET_WEB_TEMPLATE_ITEM&gt;</w:t>
              <w:br/>
              <w:tab/>
              <w:tab/>
              <w:tab/>
              <w:tab/>
              <w:t>&lt;APPLET_WEB_TEMPLATE_ITEM CONTROL="Review Profile Flag" EXPRESSION="Siebel Hospitality" EXT_EXPRESSION="GetProfileAttr(&amp;quot;ApplicationName&amp;quot;) = &amp;quot;Siebel Hospitality&amp;quot;" INACTIVE="N" ITEM_IDENTIFIER="518" MARKUP_LANGUAGE="HTML" NAME="Review Profile Flag" TMPL_ITEM_HOLDER_NAME="SiebControl_518" TYPE="List Item" UPDATED="11/04/2016 15:23:33" UPDATED_BY="SADMIN" CREATED="04/24/2012 02:23:36" CREATED_BY="SADMIN" EXT_REC_TABLES="S_APPL_WT_IT_RX"&gt;</w:t>
              <w:br/>
              <w:tab/>
              <w:tab/>
              <w:tab/>
              <w:tab/>
              <w:t>&lt;/APPLET_WEB_TEMPLATE_ITEM&gt;</w:t>
              <w:br/>
              <w:tab/>
              <w:tab/>
              <w:tab/>
              <w:tab/>
              <w:t>&lt;APPLET_WEB_TEMPLATE_ITEM CONTROL="Route" EXPRESSION="Siebel Life Sciences" EXT_EXPRESSION="GetProfileAttr(&amp;quot;ApplicationName&amp;quot;) = &amp;quot;Siebel Life Sciences&amp;quot;" INACTIVE="N" ITEM_IDENTIFIER="515" MARKUP_LANGUAGE="HTML" NAME="Route" TMPL_ITEM_HOLDER_NAME="SiebControl_515" TYPE="List Item" UPDATED="11/04/2016 15:23:33" UPDATED_BY="SADMIN" CREATED="04/24/2012 02:23:36"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15:23:33" UPDATED_BY="SADMIN" CREATED="04/24/2012 02:23:36" CREATED_BY="SADMIN" EXT_REC_TABLES="S_APPL_WT_IT_RX"&gt;</w:t>
              <w:br/>
              <w:tab/>
              <w:tab/>
              <w:tab/>
              <w:tab/>
              <w:t>&lt;/APPLET_WEB_TEMPLATE_ITEM&gt;</w:t>
              <w:br/>
              <w:tab/>
              <w:tab/>
              <w:tab/>
              <w:tab/>
              <w:t>&lt;APPLET_WEB_TEMPLATE_ITEM CONTROL="Rule Attribute 1" EXPRESSION="Siebel Consumer Sector" EXT_EXPRESSION="GetProfileAttr(&amp;quot;ApplicationName&amp;quot;) = &amp;quot;Siebel Consumer Sector&amp;quot;" INACTIVE="N" ITEM_IDENTIFIER="520" MARKUP_LANGUAGE="HTML" NAME="Rule Attribute 1" TMPL_ITEM_HOLDER_NAME="SiebControl_520" TYPE="List Item" UPDATED="11/04/2016 15:23:33" UPDATED_BY="SADMIN" CREATED="04/24/2012 02:23:36" CREATED_BY="SADMIN" EXT_REC_TABLES="S_APPL_WT_IT_RX"&gt;</w:t>
              <w:br/>
              <w:tab/>
              <w:tab/>
              <w:tab/>
              <w:tab/>
              <w:t>&lt;/APPLET_WEB_TEMPLATE_ITEM&gt;</w:t>
              <w:br/>
              <w:tab/>
              <w:tab/>
              <w:tab/>
              <w:tab/>
              <w:t>&lt;APPLET_WEB_TEMPLATE_ITEM CONTROL="Rule Attribute 2" EXPRESSION="Siebel Consumer Sector" EXT_EXPRESSION="GetProfileAttr(&amp;quot;ApplicationName&amp;quot;) = &amp;quot;Siebel Consumer Sector&amp;quot;" INACTIVE="N" ITEM_IDENTIFIER="519" MARKUP_LANGUAGE="HTML" NAME="Rule Attribute 2" TMPL_ITEM_HOLDER_NAME="SiebControl_519" TYPE="List Item" UPDATED="11/04/2016 15:23:33" UPDATED_BY="SADMIN" CREATED="04/24/2012 02:23:36" CREATED_BY="SADMIN" EXT_REC_TABLES="S_APPL_WT_IT_RX"&gt;</w:t>
              <w:br/>
              <w:tab/>
              <w:tab/>
              <w:tab/>
              <w:tab/>
              <w:t>&lt;/APPLET_WEB_TEMPLATE_ITEM&gt;</w:t>
              <w:br/>
              <w:tab/>
              <w:tab/>
              <w:tab/>
              <w:tab/>
              <w:t>&lt;APPLET_WEB_TEMPLATE_ITEM CONTROL="Sales Rep" EXT_EXPRESSION="(GetProfileAttr(&amp;quot;ApplicationName&amp;quot;) &amp;lt;&amp;gt; &amp;quot;Siebel Hospitality&amp;quot;) AND (GetProfileAttr(&amp;quot;ApplicationName&amp;quot;) &amp;lt;&amp;gt; &amp;quot;Siebel Life Sciences&amp;quot;)" INACTIVE="N" ITEM_IDENTIFIER="508" MARKUP_LANGUAGE="HTML" NAME="Sales Rep" TMPL_ITEM_HOLDER_NAME="SiebControl_508" TYPE="List Item" UPDATED="11/04/2016 15:23:33" UPDATED_BY="SADMIN" CREATED="04/24/2012 02:23:36" CREATED_BY="SADMIN" EXT_REC_TABLES="S_APPL_WT_IT_RX"&gt;</w:t>
              <w:br/>
              <w:tab/>
              <w:tab/>
              <w:tab/>
              <w:tab/>
              <w:t>&lt;/APPLET_WEB_TEMPLATE_ITEM&gt;</w:t>
              <w:br/>
              <w:tab/>
              <w:tab/>
              <w:tab/>
              <w:tab/>
              <w:t>&lt;APPLET_WEB_TEMPLATE_ITEM CONTROL="Sales Rep" EXPRESSION="Siebel Life Sciences" EXT_EXPRESSION="GetProfileAttr(&amp;quot;ApplicationName&amp;quot;) = &amp;quot;Siebel Life Sciences&amp;quot;" INACTIVE="N" ITEM_IDENTIFIER="509" MARKUP_LANGUAGE="HTML" NAME="Sales Rep2" TMPL_ITEM_HOLDER_NAME="SiebControl_509" TYPE="List Item" UPDATED="11/04/2016 15:23:33" UPDATED_BY="SADMIN" CREATED="04/24/2012 02:23:36" CREATED_BY="SADMIN" EXT_REC_TABLES="S_APPL_WT_IT_RX"&gt;</w:t>
              <w:br/>
              <w:tab/>
              <w:tab/>
              <w:tab/>
              <w:tab/>
              <w:t>&lt;/APPLET_WEB_TEMPLATE_ITEM&gt;</w:t>
              <w:br/>
              <w:tab/>
              <w:tab/>
              <w:tab/>
              <w:tab/>
              <w:t>&lt;APPLET_WEB_TEMPLATE_ITEM CONTROL="Sales Rep" EXPRESSION="Siebel Hospitality" EXT_EXPRESSION="GetProfileAttr(&amp;quot;ApplicationName&amp;quot;) = &amp;quot;Siebel Hospitality&amp;quot;" INACTIVE="N" ITEM_IDENTIFIER="514" MARKUP_LANGUAGE="HTML" NAME="Sales Rep3" TMPL_ITEM_HOLDER_NAME="SiebControl_514" TYPE="List Item" UPDATED="11/04/2016 15:23:33" UPDATED_BY="SADMIN" CREATED="04/24/2012 02:23:36" CREATED_BY="SADMIN" EXT_REC_TABLES="S_APPL_WT_IT_RX"&gt;</w:t>
              <w:br/>
              <w:tab/>
              <w:tab/>
              <w:tab/>
              <w:tab/>
              <w:t>&lt;/APPLET_WEB_TEMPLATE_ITEM&gt;</w:t>
              <w:br/>
              <w:tab/>
              <w:tab/>
              <w:tab/>
              <w:tab/>
              <w:t>&lt;APPLET_WEB_TEMPLATE_ITEM CONTROL="State" EXPRESSION="Siebel Hospitality" EXT_EXPRESSION="GetProfileAttr(&amp;quot;ApplicationName&amp;quot;) = &amp;quot;Siebel Hospitality&amp;quot;" INACTIVE="N" ITEM_IDENTIFIER="507" MARKUP_LANGUAGE="HTML" NAME="State" TMPL_ITEM_HOLDER_NAME="SiebControl_507" TYPE="List Item" UPDATED="11/04/2016 15:23:33" UPDATED_BY="SADMIN" CREATED="04/24/2012 02:23:36" CREATED_BY="SADMIN" EXT_REC_TABLES="S_APPL_WT_IT_RX"&gt;</w:t>
              <w:br/>
              <w:tab/>
              <w:tab/>
              <w:tab/>
              <w:tab/>
              <w:tab/>
              <w:t>&lt;APPLET_WEB_TEMPLATE_ITEM_LOCALE APPLICATION_CODE="STD" INACTIVE="N" ITEM_IDENTIFIER="509"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CONTROL="Street Address" EXPRESSION="Siebel Hospitality" EXT_EXPRESSION="GetProfileAttr(&amp;quot;ApplicationName&amp;quot;) = &amp;quot;Siebel Hospitality&amp;quot;" INACTIVE="N" ITEM_IDENTIFIER="504" MARKUP_LANGUAGE="HTML" NAME="Street Address" TMPL_ITEM_HOLDER_NAME="SiebControl_504" TYPE="List Item" UPDATED="11/04/2016 15:23:33" UPDATED_BY="SADMIN" CREATED="04/24/2012 02:23:36" CREATED_BY="SADMIN" EXT_REC_TABLES="S_APPL_WT_IT_RX"&gt;</w:t>
              <w:br/>
              <w:tab/>
              <w:tab/>
              <w:tab/>
              <w:tab/>
              <w:t>&lt;/APPLET_WEB_TEMPLATE_ITEM&gt;</w:t>
              <w:br/>
              <w:tab/>
              <w:tab/>
              <w:tab/>
              <w:tab/>
              <w:t>&lt;APPLET_WEB_TEMPLATE_ITEM CONTROL="Street Address 2" EXPRESSION="Siebel Hospitality" EXT_EXPRESSION="GetProfileAttr(&amp;quot;ApplicationName&amp;quot;) = &amp;quot;Siebel Hospitality&amp;quot;" INACTIVE="N" ITEM_IDENTIFIER="505" MARKUP_LANGUAGE="HTML" NAME="Street Address 2" TMPL_ITEM_HOLDER_NAME="SiebControl_505" TYPE="List Item" UPDATED="11/04/2016 15:23:33" UPDATED_BY="SADMIN" CREATED="04/24/2012 02:23:36" CREATED_BY="SADMIN" EXT_REC_TABLES="S_APPL_WT_IT_RX"&gt;</w:t>
              <w:br/>
              <w:tab/>
              <w:tab/>
              <w:tab/>
              <w:tab/>
              <w:t>&lt;/APPLET_WEB_TEMPLATE_ITEM&gt;</w:t>
              <w:br/>
              <w:tab/>
              <w:tab/>
              <w:tab/>
              <w:tab/>
              <w:t>&lt;APPLET_WEB_TEMPLATE_ITEM COMMENTS="KK 5/25/02: Inactivated for performance. Defect #12-C1OY0F" CONTROL="Territory" EXPRESSION="Siebel Life Sciences" EXT_EXPRESSION="GetProfileAttr(&amp;quot;ApplicationName&amp;quot;) = &amp;quot;Siebel Life Sciences&amp;quot;" INACTIVE="Y" ITEM_IDENTIFIER="512" MARKUP_LANGUAGE="HTML" NAME="Territory" TMPL_ITEM_HOLDER_NAME="SiebControl_512" TYPE="List Item" UPDATED="11/04/2016 15:23:33" UPDATED_BY="SADMIN" CREATED="04/24/2012 02:23:36"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15:23:33" UPDATED_BY="SADMIN" CREATED="04/24/2012 02:23:36" CREATED_BY="SADMIN" EXT_REC_TABLES="S_APPL_WT_IT_RX"&gt;</w:t>
              <w:br/>
              <w:tab/>
              <w:tab/>
              <w:tab/>
              <w:tab/>
              <w:t>&lt;/APPLET_WEB_TEMPLATE_ITEM&gt;</w:t>
              <w:br/>
              <w:tab/>
              <w:tab/>
              <w:tab/>
              <w:tab/>
              <w:t>&lt;APPLET_WEB_TEMPLATE_ITEM CONTROL="Total Potential Volume" EXPRESSION="Siebel Consumer Sector" EXT_EXPRESSION="GetProfileAttr(&amp;quot;ApplicationName&amp;quot;) = &amp;quot;Siebel Consumer Sector&amp;quot;" INACTIVE="N" ITEM_IDENTIFIER="518" MARKUP_LANGUAGE="HTML" NAME="Total Potential Volume" TMPL_ITEM_HOLDER_NAME="SiebControl_518" TYPE="List Item" UPDATED="11/04/2016 15:23:33" UPDATED_BY="SADMIN" CREATED="04/24/2012 02:23:36" CREATED_BY="SADMIN" EXT_REC_TABLES="S_APPL_WT_IT_RX"&gt;</w:t>
              <w:br/>
              <w:tab/>
              <w:tab/>
              <w:tab/>
              <w:tab/>
              <w:t>&lt;/APPLET_WEB_TEMPLATE_ITEM&gt;</w:t>
              <w:br/>
              <w:tab/>
              <w:tab/>
              <w:tab/>
              <w:tab/>
              <w:t>&lt;APPLET_WEB_TEMPLATE_ITEM CONTROL="Type" EXT_EXPRESSION="(GetProfileAttr(&amp;quot;ApplicationName&amp;quot;) &amp;lt;&amp;gt; &amp;quot;Siebel Life Sciences&amp;quot;) AND (GetProfileAttr(&amp;quot;ApplicationName&amp;quot;) &amp;lt;&amp;gt; &amp;quot;Siebel Hospitality&amp;quot;)" INACTIVE="N" ITEM_IDENTIFIER="507" MARKUP_LANGUAGE="HTML" NAME="Type" TMPL_ITEM_HOLDER_NAME="SiebControl_507" TYPE="List Item" UPDATED="11/04/2016 15:23:33" UPDATED_BY="SADMIN" CREATED="04/24/2012 02:23:36" CREATED_BY="SADMIN" EXT_REC_TABLES="S_APPL_WT_IT_RX"&gt;</w:t>
              <w:br/>
              <w:tab/>
              <w:tab/>
              <w:tab/>
              <w:tab/>
              <w:t>&lt;/APPLET_WEB_TEMPLATE_ITEM&gt;</w:t>
              <w:br/>
              <w:tab/>
              <w:tab/>
              <w:tab/>
              <w:tab/>
              <w:t>&lt;APPLET_WEB_TEMPLATE_ITEM CONTROL="Type" EXPRESSION="Siebel Life Sciences" EXT_EXPRESSION="GetProfileAttr(&amp;quot;ApplicationName&amp;quot;) = &amp;quot;Siebel Life Sciences&amp;quot;" INACTIVE="N" ITEM_IDENTIFIER="508" MARKUP_LANGUAGE="HTML" NAME="Type2" TMPL_ITEM_HOLDER_NAME="SiebControl_508" TYPE="List Item" UPDATED="11/04/2016 15:23:33" UPDATED_BY="SADMIN" CREATED="04/24/2012 02:23:36" CREATED_BY="SADMIN" EXT_REC_TABLES="S_APPL_WT_IT_RX"&gt;</w:t>
              <w:br/>
              <w:tab/>
              <w:tab/>
              <w:tab/>
              <w:tab/>
              <w:t>&lt;/APPLET_WEB_TEMPLATE_ITEM&gt;</w:t>
              <w:br/>
              <w:tab/>
              <w:tab/>
              <w:tab/>
              <w:tab/>
              <w:t>&lt;APPLET_WEB_TEMPLATE_ITEM CONTROL="Type" EXPRESSION="Siebel Hospitality" EXT_EXPRESSION="GetProfileAttr(&amp;quot;ApplicationName&amp;quot;) = &amp;quot;Siebel Hospitality&amp;quot;" INACTIVE="N" ITEM_IDENTIFIER="513" MARKUP_LANGUAGE="HTML" NAME="Type3" TMPL_ITEM_HOLDER_NAME="SiebControl_513" TYPE="List Item" UPDATED="11/04/2016 15:23:33" UPDATED_BY="SADMIN" CREATED="04/24/2012 02:23:36" CREATED_BY="SADMIN" EXT_REC_TABLES="S_APPL_WT_IT_RX"&gt;</w:t>
              <w:br/>
              <w:tab/>
              <w:tab/>
              <w:tab/>
              <w:tab/>
              <w:t>&lt;/APPLET_WEB_TEMPLATE_ITEM&gt;</w:t>
              <w:br/>
              <w:tab/>
              <w:tab/>
              <w:tab/>
              <w:tab/>
              <w:t>&lt;APPLET_WEB_TEMPLATE_ITEM CONTROL="Visit Frequency" EXPRESSION="Siebel Consumer Sector" EXT_EXPRESSION="GetProfileAttr(&amp;quot;ApplicationName&amp;quot;) = &amp;quot;Siebel Consumer Sector&amp;quot;" INACTIVE="N" ITEM_IDENTIFIER="513" MARKUP_LANGUAGE="HTML" NAME="Visit Frequency" TMPL_ITEM_HOLDER_NAME="SiebControl_513" TYPE="List Item" UPDATED="11/04/2016 15:23:33" UPDATED_BY="SADMIN" CREATED="04/24/2012 02:23:36" CREATED_BY="SADMIN" EXT_REC_TABLES="S_APPL_WT_IT_RX"&gt;</w:t>
              <w:br/>
              <w:tab/>
              <w:tab/>
              <w:tab/>
              <w:tab/>
              <w:t>&lt;/APPLET_WEB_TEMPLATE_ITEM&gt;</w:t>
              <w:br/>
              <w:tab/>
              <w:tab/>
              <w:tab/>
              <w:tab/>
              <w:t>&lt;APPLET_WEB_TEMPLATE_ITEM CONTROL="Weekly ACV" EXPRESSION="Siebel Consumer Sector" EXT_EXPRESSION="GetProfileAttr(&amp;quot;ApplicationName&amp;quot;) = &amp;quot;Siebel Consumer Sector&amp;quot;" INACTIVE="N" ITEM_IDENTIFIER="516" MARKUP_LANGUAGE="HTML" NAME="Weekly ACV" TMPL_ITEM_HOLDER_NAME="SiebControl_516" TYPE="List Item" UPDATED="11/04/2016 15:23:33" UPDATED_BY="SADMIN" CREATED="04/24/2012 02:23:36"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CREATED="04/24/2012 02:21:31" CREATED_BY="SADMIN" EXT_REC_TABLES="S_APPL_WTMPL_RX"&gt;</w:t>
              <w:br/>
              <w:tab/>
              <w:tab/>
              <w:tab/>
              <w:tab/>
              <w:t>&lt;APPLET_WEB_TEMPLATE_ITEM COLUMN_SPAN="12" CONTROL="Account Status" GRID_PROPERTY="FormattedHtml" INACTIVE="N" ITEM_IDENTIFIER="14096" MARKUP_LANGUAGE="HTML" NAME="Account Status" ROW_SPAN="3" TMPL_ITEM_HOLDER_NAME="SiebControl_14_96" TYPE="List Item" UPDATED="11/04/2016 15:23:33" UPDATED_BY="SADMIN" CREATED="04/24/2012 02:23:36" CREATED_BY="SADMIN" EXT_REC_TABLES="S_APPL_WT_IT_RX"&gt;</w:t>
              <w:br/>
              <w:tab/>
              <w:tab/>
              <w:tab/>
              <w:tab/>
              <w:t>&lt;/APPLET_WEB_TEMPLATE_ITEM&gt;</w:t>
              <w:br/>
              <w:tab/>
              <w:tab/>
              <w:tab/>
              <w:tab/>
              <w:t>&lt;APPLET_WEB_TEMPLATE_ITEM COLUMN_SPAN="7" CONTROL="Account Status" GRID_PROPERTY="FormattedLabel" INACTIVE="N" ITEM_IDENTIFIER="14089" MARKUP_LANGUAGE="HTML" NAME="Account StatusLabel" ROW_SPAN="3" TYPE="List Item" UPDATED="04/24/2012 02:23:36" UPDATED_BY="SADMIN" CREATED="04/24/2012 02:23:36" CREATED_BY="SADMIN"&gt;</w:t>
              <w:br/>
              <w:tab/>
              <w:tab/>
              <w:tab/>
              <w:tab/>
              <w:t>&lt;/APPLET_WEB_TEMPLATE_ITEM&gt;</w:t>
              <w:br/>
              <w:tab/>
              <w:tab/>
              <w:tab/>
              <w:tab/>
              <w:t>&lt;APPLET_WEB_TEMPLATE_ITEM COLUMN_SPAN="12" CONTROL="Account Type Code" GRID_PROPERTY="FormattedHtml" INACTIVE="N" ITEM_IDENTIFIER="11096" MARKUP_LANGUAGE="HTML" NAME="Account Type Code" ROW_SPAN="3" TMPL_ITEM_HOLDER_NAME="SiebControl_11_96" TYPE="List Item" UPDATED="11/04/2016 15:23:33" UPDATED_BY="SADMIN" CREATED="04/24/2012 02:23:36" CREATED_BY="SADMIN" EXT_REC_TABLES="S_APPL_WT_IT_RX"&gt;</w:t>
              <w:br/>
              <w:tab/>
              <w:tab/>
              <w:tab/>
              <w:tab/>
              <w:t>&lt;/APPLET_WEB_TEMPLATE_ITEM&gt;</w:t>
              <w:br/>
              <w:tab/>
              <w:tab/>
              <w:tab/>
              <w:tab/>
              <w:t>&lt;APPLET_WEB_TEMPLATE_ITEM COLUMN_SPAN="13" CONTROL="Account Type Code" GRID_PROPERTY="FormattedLabel" INACTIVE="N" ITEM_IDENTIFIER="5083" MARKUP_LANGUAGE="HTML" NAME="Account Type CodeLabel" ROW_SPAN="3" TYPE="List Item" UPDATED="04/24/2012 02:23:36" UPDATED_BY="SADMIN" CREATED="04/24/2012 02:23:36" CREATED_BY="SADMIN"&gt;</w:t>
              <w:br/>
              <w:tab/>
              <w:tab/>
              <w:tab/>
              <w:tab/>
              <w:t>&lt;/APPLET_WEB_TEMPLATE_ITEM&gt;</w:t>
              <w:br/>
              <w:tab/>
              <w:tab/>
              <w:tab/>
              <w:tab/>
              <w:t>&lt;APPLET_WEB_TEMPLATE_ITEM EXTENSION_FLAG="Y" ITEM_IDENTIFIER="99993" NAME="Agg Account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15:23:33" UPDATED_BY="SADMIN" CREATED="11/04/2016 15:23:33" CREATED_BY="SADMIN" EXT_REC_TABLES="S_APPL_WT_IT_RX"&gt;</w:t>
              <w:br/>
              <w:tab/>
              <w:tab/>
              <w:tab/>
              <w:tab/>
              <w:t>&lt;/APPLET_WEB_TEMPLATE_ITEM&gt;</w:t>
              <w:br/>
              <w:tab/>
              <w:tab/>
              <w:tab/>
              <w:tab/>
              <w:t>&lt;APPLET_WEB_TEMPLATE_ITEM COLUMN_SPAN="12" CONTROL="Available Credit" EXPRESSION="Siebel eChannel for CG" EXT_EXPRESSION="GetProfileAttr(&amp;quot;ApplicationName&amp;quot;) = &amp;quot;Siebel eChannel for CG&amp;quot;" GRID_PROPERTY="FormattedHtml" INACTIVE="N" ITEM_IDENTIFIER="29096" MARKUP_LANGUAGE="HTML" NAME="Available Credit"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COLUMN_SPAN="13" CONTROL="Available Credit" EXPRESSION="Siebel eChannel for CG" EXT_EXPRESSION="GetProfileAttr(&amp;quot;ApplicationName&amp;quot;) = &amp;quot;Siebel eChannel for CG&amp;quot;" GRID_PROPERTY="FormattedLabel" INACTIVE="N" ITEM_IDENTIFIER="29083" MARKUP_LANGUAGE="HTML" NAME="Available CreditLabel"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COLUMN_SPAN="3" CONTROL="Buying Group Flag" EXPRESSION="Siebel eChannel for CG" EXT_EXPRESSION="GetProfileAttr(&amp;quot;ApplicationName&amp;quot;) = &amp;quot;Siebel eChannel for CG&amp;quot;" GRID_PROPERTY="FormattedHtml" INACTIVE="N" ITEM_IDENTIFIER="20016" MARKUP_LANGUAGE="HTML" NAME="Buying Group Flag"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COLUMN_SPAN="14" CONTROL="Buying Group Flag" EXPRESSION="Siebel eChannel for CG" EXT_EXPRESSION="GetProfileAttr(&amp;quot;ApplicationName&amp;quot;) = &amp;quot;Siebel eChannel for CG&amp;quot;" GRID_PROPERTY="FormattedLabel" INACTIVE="N" ITEM_IDENTIFIER="20002" MARKUP_LANGUAGE="HTML" NAME="Buying Group FlagLabel"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COLUMN_SPAN="12" CONTROL="City" GRID_PROPERTY="FormattedHtml" INACTIVE="N" ITEM_IDENTIFIER="8016" MARKUP_LANGUAGE="HTML" NAME="City" ROW_SPAN="3" TMPL_ITEM_HOLDER_NAME="SiebControl_8_16" TYPE="List Item" UPDATED="11/04/2016 15:23:33" UPDATED_BY="SADMIN" CREATED="04/24/2012 02:23:36" CREATED_BY="SADMIN" EXT_REC_TABLES="S_APPL_WT_IT_RX"&gt;</w:t>
              <w:br/>
              <w:tab/>
              <w:tab/>
              <w:tab/>
              <w:tab/>
              <w:tab/>
              <w:t>&lt;APPLET_WEB_TEMPLATE_ITEM_LOCALE APPLICATION_CODE="STD" INACTIVE="N" ITEM_IDENTIFIER="8044" LANGUAGE_CODE="ESN" NAME="ESN-STD" TRANSLATE="Y" UPDATED="09/24/2014 11:59:44" UPDATED_BY="SADMIN" CREATED="09/24/2014 11:59:44" CREATED_BY="SADMIN"&gt;</w:t>
              <w:br/>
              <w:tab/>
              <w:tab/>
              <w:tab/>
              <w:tab/>
              <w:tab/>
              <w:t>&lt;/APPLET_WEB_TEMPLATE_ITEM_LOCALE&gt;</w:t>
              <w:br/>
              <w:tab/>
              <w:tab/>
              <w:tab/>
              <w:tab/>
              <w:t>&lt;/APPLET_WEB_TEMPLATE_ITEM&gt;</w:t>
              <w:br/>
              <w:tab/>
              <w:tab/>
              <w:tab/>
              <w:tab/>
              <w:t>&lt;APPLET_WEB_TEMPLATE_ITEM COLUMN_SPAN="12" CONTROL="City" GRID_PROPERTY="FormattedLabel" INACTIVE="N" ITEM_IDENTIFIER="8004" MARKUP_LANGUAGE="HTML" NAME="CityLabel" ROW_SPAN="3" TYPE="List Item" UPDATED="09/26/2014 03:38:46" UPDATED_BY="SADMIN" CREATED="04/24/2012 02:23:36" CREATED_BY="SADMIN"&gt;</w:t>
              <w:br/>
              <w:tab/>
              <w:tab/>
              <w:tab/>
              <w:tab/>
              <w:tab/>
              <w:t>&lt;APPLET_WEB_TEMPLATE_ITEM_LOCALE APPLICATION_CODE="STD" INACTIVE="N" ITEM_IDENTIFIER="8032" LANGUAGE_CODE="ESN" NAME="ESN-STD" TRANSLATE="Y" UPDATED="09/24/2014 11:59:49" UPDATED_BY="SADMIN" CREATED="09/24/2014 11:59:49" CREATED_BY="SADMIN"&gt;</w:t>
              <w:br/>
              <w:tab/>
              <w:tab/>
              <w:tab/>
              <w:tab/>
              <w:tab/>
              <w:t>&lt;/APPLET_WEB_TEMPLATE_ITEM_LOCALE&gt;</w:t>
              <w:br/>
              <w:tab/>
              <w:tab/>
              <w:tab/>
              <w:tab/>
              <w:t>&lt;/APPLET_WEB_TEMPLATE_ITEM&gt;</w:t>
              <w:br/>
              <w:tab/>
              <w:tab/>
              <w:tab/>
              <w:tab/>
              <w:t>&lt;APPLET_WEB_TEMPLATE_ITEM COLUMN_SPAN="12" CONTROL="Country" GRID_PROPERTY="FormattedHtml" INACTIVE="N" ITEM_IDENTIFIER="11044" MARKUP_LANGUAGE="HTML" NAME="Country" ROW_SPAN="3" TMPL_ITEM_HOLDER_NAME="SiebControl_11_44" TYPE="List Item" UPDATED="11/04/2016 15:23:33" UPDATED_BY="SADMIN" CREATED="04/24/2012 02:23:36" CREATED_BY="SADMIN" EXT_REC_TABLES="S_APPL_WT_IT_RX"&gt;</w:t>
              <w:br/>
              <w:tab/>
              <w:tab/>
              <w:tab/>
              <w:tab/>
              <w:t>&lt;/APPLET_WEB_TEMPLATE_ITEM&gt;</w:t>
              <w:br/>
              <w:tab/>
              <w:tab/>
              <w:tab/>
              <w:tab/>
              <w:t>&lt;APPLET_WEB_TEMPLATE_ITEM COLUMN_SPAN="12" CONTROL="Country" GRID_PROPERTY="FormattedLabel" INACTIVE="N" ITEM_IDENTIFIER="11032" MARKUP_LANGUAGE="HTML" NAME="CountryLabel" ROW_SPAN="3" TYPE="List Item" UPDATED="09/26/2014 03:39:02" UPDATED_BY="SADMIN" CREATED="04/24/2012 02:23:36" CREATED_BY="SADMIN"&gt;</w:t>
              <w:br/>
              <w:tab/>
              <w:tab/>
              <w:tab/>
              <w:tab/>
              <w:t>&lt;/APPLET_WEB_TEMPLATE_ITEM&gt;</w:t>
              <w:br/>
              <w:tab/>
              <w:tab/>
              <w:tab/>
              <w:tab/>
              <w:t>&lt;APPLET_WEB_TEMPLATE_ITEM COLUMN_SPAN="12" CONTROL="Credit Days" EXPRESSION="Siebel eChannel for CG" EXT_EXPRESSION="GetProfileAttr(&amp;quot;ApplicationName&amp;quot;) = &amp;quot;Siebel eChannel for CG&amp;quot;" GRID_PROPERTY="FormattedHtml" INACTIVE="N" ITEM_IDENTIFIER="23096" MARKUP_LANGUAGE="HTML" NAME="Credit Days"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COLUMN_SPAN="11" CONTROL="Credit Days" EXPRESSION="Siebel eChannel for CG" EXT_EXPRESSION="GetProfileAttr(&amp;quot;ApplicationName&amp;quot;) = &amp;quot;Siebel eChannel for CG&amp;quot;" GRID_PROPERTY="FormattedLabel" INACTIVE="N" ITEM_IDENTIFIER="23085" MARKUP_LANGUAGE="HTML" NAME="Credit DaysLabel"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COLUMN_SPAN="12" CONTROL="Current Volume" EXPRESSION="Siebel eChannel for CG" EXT_EXPRESSION="GetProfileAttr(&amp;quot;ApplicationName&amp;quot;) = &amp;quot;Siebel eChannel for CG&amp;quot;" GRID_PROPERTY="FormattedHtml" INACTIVE="N" ITEM_IDENTIFIER="17070" MARKUP_LANGUAGE="HTML" NAME="Current Volume"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COLUMN_SPAN="13" CONTROL="Current Volume" EXPRESSION="Siebel eChannel for CG" EXT_EXPRESSION="GetProfileAttr(&amp;quot;ApplicationName&amp;quot;) = &amp;quot;Siebel eChannel for CG&amp;quot;" GRID_PROPERTY="FormattedLabel" INACTIVE="N" ITEM_IDENTIFIER="17057" MARKUP_LANGUAGE="HTML" NAME="Current VolumeLabel"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COLUMN_SPAN="12" CONTROL="Distribution Code" EXPRESSION="Siebel eChannel for CG" EXT_EXPRESSION="GetProfileAttr(&amp;quot;ApplicationName&amp;quot;) = &amp;quot;Siebel eChannel for CG&amp;quot;" GRID_PROPERTY="FormattedHtml" INACTIVE="N" ITEM_IDENTIFIER="17016" MARKUP_LANGUAGE="HTML" NAME="Distribution Code" ROW_SPAN="3" TMPL_ITEM_HOLDER_NAME="siebcontrol" TYPE="List Item" UPDATED="04/24/2012 02:23:36" UPDATED_BY="SADMIN" CREATED="04/24/2012 02:23:36" CREATED_BY="SADMIN" EXT_REC_TABLES="S_APPL_WT_IT_RX"&gt;</w:t>
              <w:br/>
              <w:tab/>
              <w:tab/>
              <w:tab/>
              <w:tab/>
              <w:t>&lt;/APPLET_WEB_TEMPLATE_ITEM&gt;</w:t>
              <w:br/>
              <w:tab/>
              <w:tab/>
              <w:tab/>
              <w:tab/>
              <w:t>&lt;APPLET_WEB_TEMPLATE_ITEM COLUMN_SPAN="14" CONTROL="Distribution Code" EXPRESSION="Siebel eChannel for CG" EXT_EXPRESSION="GetProfileAttr(&amp;quot;ApplicationName&amp;quot;) = &amp;quot;Siebel eChannel for CG&amp;quot;" GRID_PROPERTY="FormattedLabel" INACTIVE="N" ITEM_IDENTIFIER="17002" MARKUP_LANGUAGE="HTML" NAME="Distribution CodeLabel"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15:23:33" UPDATED_BY="SADMIN" CREATED="04/24/2012 02:23:37" CREATED_BY="SADMIN" EXT_REC_TABLES="S_APPL_WT_IT_RX"&gt;</w:t>
              <w:br/>
              <w:tab/>
              <w:tab/>
              <w:tab/>
              <w:tab/>
              <w:t>&lt;/APPLET_WEB_TEMPLATE_ITEM&gt;</w:t>
              <w:br/>
              <w:tab/>
              <w:tab/>
              <w:tab/>
              <w:tab/>
              <w:t>&lt;APPLET_WEB_TEMPLATE_ITEM COLUMN_SPAN="12" CONTROL="Freight Terms" GRID_PROPERTY="FormattedHtml" INACTIVE="N" ITEM_IDENTIFIER="14016" MARKUP_LANGUAGE="HTML" NAME="Freight Terms" ROW_SPAN="3" TMPL_ITEM_HOLDER_NAME="SiebControl_14_16" TYPE="List Item" UPDATED="11/04/2016 15:23:33" UPDATED_BY="SADMIN" CREATED="04/24/2012 02:23:37" CREATED_BY="SADMIN" EXT_REC_TABLES="S_APPL_WT_IT_RX"&gt;</w:t>
              <w:br/>
              <w:tab/>
              <w:tab/>
              <w:tab/>
              <w:tab/>
              <w:t>&lt;/APPLET_WEB_TEMPLATE_ITEM&gt;</w:t>
              <w:br/>
              <w:tab/>
              <w:tab/>
              <w:tab/>
              <w:tab/>
              <w:t>&lt;APPLET_WEB_TEMPLATE_ITEM COLUMN_SPAN="12" CONTROL="Freight Terms Info" GRID_PROPERTY="FormattedHtml" INACTIVE="N" ITEM_IDENTIFIER="14044" MARKUP_LANGUAGE="HTML" NAME="Freight Terms Info" ROW_SPAN="3" TMPL_ITEM_HOLDER_NAME="SiebControl_14_44" TYPE="List Item" UPDATED="11/04/2016 15:23:33" UPDATED_BY="SADMIN" CREATED="04/24/2012 02:23:37" CREATED_BY="SADMIN" EXT_REC_TABLES="S_APPL_WT_IT_RX"&gt;</w:t>
              <w:br/>
              <w:tab/>
              <w:tab/>
              <w:tab/>
              <w:tab/>
              <w:t>&lt;/APPLET_WEB_TEMPLATE_ITEM&gt;</w:t>
              <w:br/>
              <w:tab/>
              <w:tab/>
              <w:tab/>
              <w:tab/>
              <w:t>&lt;APPLET_WEB_TEMPLATE_ITEM COLUMN_SPAN="15" CONTROL="Freight Terms Info" GRID_PROPERTY="FormattedLabel" INACTIVE="N" ITEM_IDENTIFIER="14029" MARKUP_LANGUAGE="HTML" NAME="Freight Terms InfoLabel" ROW_SPAN="3" TYPE="List Item" UPDATED="04/24/2012 02:23:37" UPDATED_BY="SADMIN" CREATED="04/24/2012 02:23:37" CREATED_BY="SADMIN"&gt;</w:t>
              <w:br/>
              <w:tab/>
              <w:tab/>
              <w:tab/>
              <w:tab/>
              <w:t>&lt;/APPLET_WEB_TEMPLATE_ITEM&gt;</w:t>
              <w:br/>
              <w:tab/>
              <w:tab/>
              <w:tab/>
              <w:tab/>
              <w:t>&lt;APPLET_WEB_TEMPLATE_ITEM COLUMN_SPAN="14" CONTROL="Freight Terms" GRID_PROPERTY="FormattedLabel" INACTIVE="N" ITEM_IDENTIFIER="14002" MARKUP_LANGUAGE="HTML" NAME="Freight TermsLabel" ROW_SPAN="3" TYPE="List Item" UPDATED="04/24/2012 02:23:37" UPDATED_BY="SADMIN" CREATED="04/24/2012 02:23:37" CREATED_BY="SADMIN"&gt;</w:t>
              <w:br/>
              <w:tab/>
              <w:tab/>
              <w:tab/>
              <w:tab/>
              <w:t>&lt;/APPLET_WEB_TEMPLATE_ITEM&gt;</w:t>
              <w:br/>
              <w:tab/>
              <w:tab/>
              <w:tab/>
              <w:tab/>
              <w:t>&lt;APPLET_WEB_TEMPLATE_ITEM COLUMN_SPAN="3" CONTROL="Fund Eligible Flag" EXPRESSION="Siebel eChannel for CG" EXT_EXPRESSION="GetProfileAttr(&amp;quot;ApplicationName&amp;quot;) = &amp;quot;Siebel eChannel for CG&amp;quot;" GRID_PROPERTY="FormattedHtml" INACTIVE="N" ITEM_IDENTIFIER="23016" MARKUP_LANGUAGE="HTML" NAME="Fund Eligible Flag"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COLUMN_SPAN="14" CONTROL="Fund Eligible Flag" EXPRESSION="Siebel eChannel for CG" EXT_EXPRESSION="GetProfileAttr(&amp;quot;ApplicationName&amp;quot;) = &amp;quot;Siebel eChannel for CG&amp;quot;" GRID_PROPERTY="FormattedLabel" INACTIVE="N" ITEM_IDENTIFIER="23002" MARKUP_LANGUAGE="HTML" NAME="Fund Eligible FlagLabel"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15:23:33" UPDATED_BY="SADMIN" CREATED="04/24/2012 02:23:37"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15:23:33" UPDATED_BY="SADMIN" CREATED="04/24/2012 02:23:37"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15:23:33" UPDATED_BY="SADMIN" CREATED="11/04/2016 15:23:33" CREATED_BY="SADMIN" EXT_REC_TABLES="S_APPL_WT_IT_RX"&gt;</w:t>
              <w:br/>
              <w:tab/>
              <w:tab/>
              <w:tab/>
              <w:tab/>
              <w:t>&lt;/APPLET_WEB_TEMPLATE_ITEM&gt;</w:t>
              <w:br/>
              <w:tab/>
              <w:tab/>
              <w:tab/>
              <w:tab/>
              <w:t>&lt;APPLET_WEB_TEMPLATE_ITEM CONTROL="Home Page" INACTIVE="N" ITEM_IDENTIFIER="2301" MARKUP_LANGUAGE="HTML" NAME="Home Page" TYPE="List Item" UPDATED="04/24/2012 02:23:37" UPDATED_BY="SADMIN" CREATED="04/24/2012 02:23:37" CREATED_BY="SADMIN"&gt;</w:t>
              <w:br/>
              <w:tab/>
              <w:tab/>
              <w:tab/>
              <w:tab/>
              <w:t>&lt;/APPLET_WEB_TEMPLATE_ITEM&gt;</w:t>
              <w:br/>
              <w:tab/>
              <w:tab/>
              <w:tab/>
              <w:tab/>
              <w:t>&lt;APPLET_WEB_TEMPLATE_ITEM COLUMN_SPAN="12" CONTROL="Industry" GRID_PROPERTY="FormattedHtml" INACTIVE="N" ITEM_IDENTIFIER="8070" MARKUP_LANGUAGE="HTML" NAME="Industry" ROW_SPAN="3" TMPL_ITEM_HOLDER_NAME="SiebControl_8_70" TYPE="List Item" UPDATED="11/04/2016 15:23:33" UPDATED_BY="SADMIN" CREATED="04/24/2012 02:23:37" CREATED_BY="SADMIN" EXT_REC_TABLES="S_APPL_WT_IT_RX"&gt;</w:t>
              <w:br/>
              <w:tab/>
              <w:tab/>
              <w:tab/>
              <w:tab/>
              <w:t>&lt;/APPLET_WEB_TEMPLATE_ITEM&gt;</w:t>
              <w:br/>
              <w:tab/>
              <w:tab/>
              <w:tab/>
              <w:tab/>
              <w:t>&lt;APPLET_WEB_TEMPLATE_ITEM COLUMN_SPAN="9" CONTROL="Industry" GRID_PROPERTY="FormattedLabel" INACTIVE="N" ITEM_IDENTIFIER="8061" MARKUP_LANGUAGE="HTML" NAME="IndustryLabel" ROW_SPAN="3" TYPE="List Item" UPDATED="04/24/2012 02:23:37" UPDATED_BY="SADMIN" CREATED="04/24/2012 02:23:37" CREATED_BY="SADMIN"&gt;</w:t>
              <w:br/>
              <w:tab/>
              <w:tab/>
              <w:tab/>
              <w:tab/>
              <w:t>&lt;/APPLET_WEB_TEMPLATE_ITEM&gt;</w:t>
              <w:br/>
              <w:tab/>
              <w:tab/>
              <w:tab/>
              <w:tab/>
              <w:t>&lt;APPLET_WEB_TEMPLATE_ITEM COLUMN_SPAN="12" CONTROL="Location" GRID_PROPERTY="FormattedHtml" INACTIVE="N" ITEM_IDENTIFIER="2044" MARKUP_LANGUAGE="HTML" NAME="Location" ROW_SPAN="3" TMPL_ITEM_HOLDER_NAME="SiebControl_2_44" TYPE="List Item" UPDATED="11/04/2016 15:23:33" UPDATED_BY="SADMIN" CREATED="04/24/2012 02:23:37" CREATED_BY="SADMIN" EXT_REC_TABLES="S_APPL_WT_IT_RX"&gt;</w:t>
              <w:br/>
              <w:tab/>
              <w:tab/>
              <w:tab/>
              <w:tab/>
              <w:t>&lt;/APPLET_WEB_TEMPLATE_ITEM&gt;</w:t>
              <w:br/>
              <w:tab/>
              <w:tab/>
              <w:tab/>
              <w:tab/>
              <w:t>&lt;APPLET_WEB_TEMPLATE_ITEM COLUMN_SPAN="5" CONTROL="Location" GRID_PROPERTY="FormattedLabel" INACTIVE="N" ITEM_IDENTIFIER="2039" MARKUP_LANGUAGE="HTML" NAME="LocationLabel" ROW_SPAN="3" TYPE="List Item" UPDATED="04/24/2012 02:23:37" UPDATED_BY="SADMIN" CREATED="04/24/2012 02:23:37" CREATED_BY="SADMIN"&gt;</w:t>
              <w:br/>
              <w:tab/>
              <w:tab/>
              <w:tab/>
              <w:tab/>
              <w:t>&lt;/APPLET_WEB_TEMPLATE_ITEM&gt;</w:t>
              <w:br/>
              <w:tab/>
              <w:tab/>
              <w:tab/>
              <w:tab/>
              <w:t>&lt;APPLET_WEB_TEMPLATE_ITEM COLUMN_SPAN="12" CONTROL="Main Fax Number" GRID_PROPERTY="FormattedHtml" INACTIVE="N" ITEM_IDENTIFIER="14070" MARKUP_LANGUAGE="HTML" NAME="Main Fax Number" ROW_SPAN="3" TMPL_ITEM_HOLDER_NAME="SiebControl_14_70" TYPE="List Item" UPDATED="11/04/2016 15:23:33" UPDATED_BY="SADMIN" CREATED="04/24/2012 02:23:37" CREATED_BY="SADMIN" EXT_REC_TABLES="S_APPL_WT_IT_RX"&gt;</w:t>
              <w:br/>
              <w:tab/>
              <w:tab/>
              <w:tab/>
              <w:tab/>
              <w:t>&lt;/APPLET_WEB_TEMPLATE_ITEM&gt;</w:t>
              <w:br/>
              <w:tab/>
              <w:tab/>
              <w:tab/>
              <w:tab/>
              <w:t>&lt;APPLET_WEB_TEMPLATE_ITEM COLUMN_SPAN="10" CONTROL="Main Fax Number" GRID_PROPERTY="FormattedLabel" INACTIVE="N" ITEM_IDENTIFIER="14060" MARKUP_LANGUAGE="HTML" NAME="Main Fax NumberLabel" ROW_SPAN="3" TYPE="List Item" UPDATED="04/24/2012 02:23:37" UPDATED_BY="SADMIN" CREATED="04/24/2012 02:23:37" CREATED_BY="SADMIN"&gt;</w:t>
              <w:br/>
              <w:tab/>
              <w:tab/>
              <w:tab/>
              <w:tab/>
              <w:t>&lt;/APPLET_WEB_TEMPLATE_ITEM&gt;</w:t>
              <w:br/>
              <w:tab/>
              <w:tab/>
              <w:tab/>
              <w:tab/>
              <w:t>&lt;APPLET_WEB_TEMPLATE_ITEM COLUMN_SPAN="12" CONTROL="Main Phone Number" GRID_PROPERTY="FormattedHtml" INACTIVE="N" ITEM_IDENTIFIER="11070" MARKUP_LANGUAGE="HTML" NAME="Main Phone Number" ROW_SPAN="3" TMPL_ITEM_HOLDER_NAME="SiebControl_11_70" TYPE="List Item" UPDATED="11/04/2016 15:23:33" UPDATED_BY="SADMIN" CREATED="04/24/2012 02:23:37" CREATED_BY="SADMIN" EXT_REC_TABLES="S_APPL_WT_IT_RX"&gt;</w:t>
              <w:br/>
              <w:tab/>
              <w:tab/>
              <w:tab/>
              <w:tab/>
              <w:t>&lt;/APPLET_WEB_TEMPLATE_ITEM&gt;</w:t>
              <w:br/>
              <w:tab/>
              <w:tab/>
              <w:tab/>
              <w:tab/>
              <w:t>&lt;APPLET_WEB_TEMPLATE_ITEM COLUMN_SPAN="13" CONTROL="Main Phone Number" GRID_PROPERTY="FormattedLabel" INACTIVE="N" ITEM_IDENTIFIER="11057" MARKUP_LANGUAGE="HTML" NAME="Main Phone NumberLabel" ROW_SPAN="3" TYPE="List Item" UPDATED="04/24/2012 02:23:37" UPDATED_BY="SADMIN" CREATED="04/24/2012 02:23:37" CREATED_BY="SADMIN"&gt;</w:t>
              <w:br/>
              <w:tab/>
              <w:tab/>
              <w:tab/>
              <w:tab/>
              <w:t>&lt;/APPLET_WEB_TEMPLATE_ITEM&gt;</w:t>
              <w:br/>
              <w:tab/>
              <w:tab/>
              <w:tab/>
              <w:tab/>
              <w:t>&lt;APPLET_WEB_TEMPLATE_ITEM CONTROL="MenuControl" EXTENSION_FLAG="Y" ITEM_IDENTIFIER="99997" NAME="MenuControl" TMPL_ITEM_HOLDER_NAME="SiebControl_99997" TYPE="Control" UPDATED="11/04/2016 15:23:33" UPDATED_BY="SADMIN" CREATED="11/04/2016 15:23:33" CREATED_BY="SADMIN" EXT_REC_TABLES="S_APPL_WT_IT_RX"&gt;</w:t>
              <w:br/>
              <w:tab/>
              <w:tab/>
              <w:tab/>
              <w:tab/>
              <w:t>&lt;/APPLET_WEB_TEMPLATE_ITEM&gt;</w:t>
              <w:br/>
              <w:tab/>
              <w:tab/>
              <w:tab/>
              <w:tab/>
              <w:t>&lt;APPLET_WEB_TEMPLATE_ITEM COLUMN_SPAN="12" CONTROL="Name" GRID_PROPERTY="FormattedHtml" INACTIVE="N" ITEM_IDENTIFIER="2016" MARKUP_LANGUAGE="HTML" NAME="Name" ROW_SPAN="3" TMPL_ITEM_HOLDER_NAME="SiebControl_2_16" TYPE="List Item" UPDATED="11/04/2016 15:23:33" UPDATED_BY="SADMIN" CREATED="04/24/2012 02:23:37" CREATED_BY="SADMIN" EXT_REC_TABLES="S_APPL_WT_IT_RX"&gt;</w:t>
              <w:br/>
              <w:tab/>
              <w:tab/>
              <w:tab/>
              <w:tab/>
              <w:t>&lt;/APPLET_WEB_TEMPLATE_ITEM&gt;</w:t>
              <w:br/>
              <w:tab/>
              <w:tab/>
              <w:tab/>
              <w:tab/>
              <w:t>&lt;APPLET_WEB_TEMPLATE_ITEM COLUMN_SPAN="9" CONTROL="Name" GRID_PROPERTY="FormattedLabel" INACTIVE="N" ITEM_IDENTIFIER="2007" MARKUP_LANGUAGE="HTML" NAME="NameLabel" ROW_SPAN="3" TYPE="List Item" UPDATED="04/24/2012 02:23:37" UPDATED_BY="SADMIN" CREATED="04/24/2012 02:23:37" CREATED_BY="SADMIN"&gt;</w:t>
              <w:br/>
              <w:tab/>
              <w:tab/>
              <w:tab/>
              <w:tab/>
              <w:t>&lt;/APPLET_WEB_TEMPLATE_ITEM&gt;</w:t>
              <w:br/>
              <w:tab/>
              <w:tab/>
              <w:tab/>
              <w:tab/>
              <w:t>&lt;APPLET_WEB_TEMPLATE_ITEM COLUMN_SPAN="12" CONTROL="Number of Households" EXPRESSION="Siebel eChannel for CG" EXT_EXPRESSION="GetProfileAttr(&amp;quot;ApplicationName&amp;quot;) = &amp;quot;Siebel eChannel for CG&amp;quot;" GRID_PROPERTY="FormattedHtml" INACTIVE="N" ITEM_IDENTIFIER="20044" MARKUP_LANGUAGE="HTML" NAME="Number of Households"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COLUMN_SPAN="15" CONTROL="Number of Households" EXPRESSION="Siebel eChannel for CG" EXT_EXPRESSION="GetProfileAttr(&amp;quot;ApplicationName&amp;quot;) = &amp;quot;Siebel eChannel for CG&amp;quot;" GRID_PROPERTY="FormattedLabel" INACTIVE="N" ITEM_IDENTIFIER="20029" MARKUP_LANGUAGE="HTML" NAME="Number of HouseholdsLabel"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COLUMN_SPAN="12" CONTROL="Number of Registers" EXPRESSION="Siebel eChannel for CG" EXT_EXPRESSION="GetProfileAttr(&amp;quot;ApplicationName&amp;quot;) = &amp;quot;Siebel eChannel for CG&amp;quot;" GRID_PROPERTY="FormattedHtml" INACTIVE="N" ITEM_IDENTIFIER="23044" MARKUP_LANGUAGE="HTML" NAME="Number of Registers"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COLUMN_SPAN="15" CONTROL="Number of Registers" EXPRESSION="Siebel eChannel for CG" EXT_EXPRESSION="GetProfileAttr(&amp;quot;ApplicationName&amp;quot;) = &amp;quot;Siebel eChannel for CG&amp;quot;" GRID_PROPERTY="FormattedLabel" INACTIVE="N" ITEM_IDENTIFIER="23029" MARKUP_LANGUAGE="HTML" NAME="Number of RegistersLabel"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COLUMN_SPAN="12" CONTROL="Organization" GRID_PROPERTY="FormattedHtml" INACTIVE="N" ITEM_IDENTIFIER="5070" MARKUP_LANGUAGE="HTML" NAME="Organization" ROW_SPAN="3" TMPL_ITEM_HOLDER_NAME="SiebControl_5_70" TYPE="List Item" UPDATED="11/04/2016 15:23:33" UPDATED_BY="SADMIN" CREATED="04/24/2012 02:23:37" CREATED_BY="SADMIN" EXT_REC_TABLES="S_APPL_WT_IT_RX"&gt;</w:t>
              <w:br/>
              <w:tab/>
              <w:tab/>
              <w:tab/>
              <w:tab/>
              <w:t>&lt;/APPLET_WEB_TEMPLATE_ITEM&gt;</w:t>
              <w:br/>
              <w:tab/>
              <w:tab/>
              <w:tab/>
              <w:tab/>
              <w:t>&lt;APPLET_WEB_TEMPLATE_ITEM COLUMN_SPAN="12" CONTROL="Organization" GRID_PROPERTY="FormattedLabel" INACTIVE="N" ITEM_IDENTIFIER="5058" MARKUP_LANGUAGE="HTML" NAME="OrganizationLabel" ROW_SPAN="3" TYPE="List Item" UPDATED="04/24/2012 02:23:37" UPDATED_BY="SADMIN" CREATED="04/24/2012 02:23:37" CREATED_BY="SADMIN"&gt;</w:t>
              <w:br/>
              <w:tab/>
              <w:tab/>
              <w:tab/>
              <w:tab/>
              <w:t>&lt;/APPLET_WEB_TEMPLATE_ITEM&gt;</w:t>
              <w:br/>
              <w:tab/>
              <w:tab/>
              <w:tab/>
              <w:tab/>
              <w:t>&lt;APPLET_WEB_TEMPLATE_ITEM COLUMN_SPAN="12" CONTROL="Parent Account Location" GRID_PROPERTY="FormattedHtml" INACTIVE="N" ITEM_IDENTIFIER="5096" MARKUP_LANGUAGE="HTML" NAME="Parent Account Location" ROW_SPAN="3" TMPL_ITEM_HOLDER_NAME="SiebControl_5_96" TYPE="List Item" UPDATED="11/04/2016 15:23:33" UPDATED_BY="SADMIN" CREATED="04/24/2012 02:23:37" CREATED_BY="SADMIN" EXT_REC_TABLES="S_APPL_WT_IT_RX"&gt;</w:t>
              <w:br/>
              <w:tab/>
              <w:tab/>
              <w:tab/>
              <w:tab/>
              <w:t>&lt;/APPLET_WEB_TEMPLATE_ITEM&gt;</w:t>
              <w:br/>
              <w:tab/>
              <w:tab/>
              <w:tab/>
              <w:tab/>
              <w:t>&lt;APPLET_WEB_TEMPLATE_ITEM COLUMN_SPAN="11" CONTROL="Parent Account Location" GRID_PROPERTY="FormattedLabel" INACTIVE="N" ITEM_IDENTIFIER="11085" MARKUP_LANGUAGE="HTML" NAME="Parent Account LocationLabel" ROW_SPAN="3" TYPE="List Item" UPDATED="04/24/2012 02:23:37" UPDATED_BY="SADMIN" CREATED="04/24/2012 02:23:37" CREATED_BY="SADMIN"&gt;</w:t>
              <w:br/>
              <w:tab/>
              <w:tab/>
              <w:tab/>
              <w:tab/>
              <w:t>&lt;/APPLET_WEB_TEMPLATE_ITEM&gt;</w:t>
              <w:br/>
              <w:tab/>
              <w:tab/>
              <w:tab/>
              <w:tab/>
              <w:t>&lt;APPLET_WEB_TEMPLATE_ITEM COLUMN_SPAN="12" CONTROL="Parent Account Name" GRID_PROPERTY="FormattedHtml" INACTIVE="N" ITEM_IDENTIFIER="8096" MARKUP_LANGUAGE="HTML" NAME="Parent Account Name" ROW_SPAN="3" TMPL_ITEM_HOLDER_NAME="SiebControl_8_96" TYPE="List Item" UPDATED="11/04/2016 15:23:33" UPDATED_BY="SADMIN" CREATED="04/24/2012 02:23:37" CREATED_BY="SADMIN" EXT_REC_TABLES="S_APPL_WT_IT_RX"&gt;</w:t>
              <w:br/>
              <w:tab/>
              <w:tab/>
              <w:tab/>
              <w:tab/>
              <w:t>&lt;/APPLET_WEB_TEMPLATE_ITEM&gt;</w:t>
              <w:br/>
              <w:tab/>
              <w:tab/>
              <w:tab/>
              <w:tab/>
              <w:t>&lt;APPLET_WEB_TEMPLATE_ITEM COLUMN_SPAN="7" CONTROL="Parent Account Name" GRID_PROPERTY="FormattedLabel" INACTIVE="N" ITEM_IDENTIFIER="8089" MARKUP_LANGUAGE="HTML" NAME="Parent Account NameLabel" ROW_SPAN="3" TYPE="List Item" UPDATED="04/24/2012 02:23:37" UPDATED_BY="SADMIN" CREATED="04/24/2012 02:23:37" CREATED_BY="SADMIN"&gt;</w:t>
              <w:br/>
              <w:tab/>
              <w:tab/>
              <w:tab/>
              <w:tab/>
              <w:t>&lt;/APPLET_WEB_TEMPLATE_ITEM&gt;</w:t>
              <w:br/>
              <w:tab/>
              <w:tab/>
              <w:tab/>
              <w:tab/>
              <w:t>&lt;APPLET_WEB_TEMPLATE_ITEM COLUMN_SPAN="12" CONTROL="Payment Type" EXPRESSION="Siebel eChannel for CG" EXT_EXPRESSION="GetProfileAttr(&amp;quot;ApplicationName&amp;quot;) = &amp;quot;Siebel eChannel for CG&amp;quot;" GRID_PROPERTY="FormattedHtml" INACTIVE="N" ITEM_IDENTIFIER="26096" MARKUP_LANGUAGE="HTML" NAME="Payment Type"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COLUMN_SPAN="13" CONTROL="Payment Type" EXPRESSION="Siebel eChannel for CG" EXT_EXPRESSION="GetProfileAttr(&amp;quot;ApplicationName&amp;quot;) = &amp;quot;Siebel eChannel for CG&amp;quot;" GRID_PROPERTY="FormattedLabel" INACTIVE="N" ITEM_IDENTIFIER="26083" MARKUP_LANGUAGE="HTML" NAME="Payment TypeLabel"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COLUMN_SPAN="12" CONTROL="Postal Code" GRID_PROPERTY="FormattedHtml" INACTIVE="N" ITEM_IDENTIFIER="11016" MARKUP_LANGUAGE="HTML" NAME="Postal Code" ROW_SPAN="3" TMPL_ITEM_HOLDER_NAME="SiebControl_11_16" TYPE="List Item" UPDATED="11/04/2016 15:23:33" UPDATED_BY="SADMIN" CREATED="04/24/2012 02:23:37" CREATED_BY="SADMIN" EXT_REC_TABLES="S_APPL_WT_IT_RX"&gt;</w:t>
              <w:br/>
              <w:tab/>
              <w:tab/>
              <w:tab/>
              <w:tab/>
              <w:tab/>
              <w:t>&lt;APPLET_WEB_TEMPLATE_ITEM_LOCALE APPLICATION_CODE="STD" INACTIVE="N" ITEM_IDENTIFIER="8016" LANGUAGE_CODE="ESN" NAME="ESN-STD" TRANSLATE="Y" UPDATED="09/24/2014 12:00:01" UPDATED_BY="SADMIN" CREATED="09/24/2014 12:00:01" CREATED_BY="SADMIN"&gt;</w:t>
              <w:br/>
              <w:tab/>
              <w:tab/>
              <w:tab/>
              <w:tab/>
              <w:tab/>
              <w:t>&lt;/APPLET_WEB_TEMPLATE_ITEM_LOCALE&gt;</w:t>
              <w:br/>
              <w:tab/>
              <w:tab/>
              <w:tab/>
              <w:tab/>
              <w:t>&lt;/APPLET_WEB_TEMPLATE_ITEM&gt;</w:t>
              <w:br/>
              <w:tab/>
              <w:tab/>
              <w:tab/>
              <w:tab/>
              <w:t>&lt;APPLET_WEB_TEMPLATE_ITEM COLUMN_SPAN="12" CONTROL="Postal Code" GRID_PROPERTY="FormattedLabel" INACTIVE="N" ITEM_IDENTIFIER="11004" MARKUP_LANGUAGE="HTML" NAME="Postal CodeLabel" ROW_SPAN="3" TYPE="List Item" UPDATED="09/26/2014 03:39:12" UPDATED_BY="SADMIN" CREATED="04/24/2012 02:23:37" CREATED_BY="SADMIN"&gt;</w:t>
              <w:br/>
              <w:tab/>
              <w:tab/>
              <w:tab/>
              <w:tab/>
              <w:tab/>
              <w:t>&lt;APPLET_WEB_TEMPLATE_ITEM_LOCALE APPLICATION_CODE="STD" INACTIVE="N" ITEM_IDENTIFIER="8004" LANGUAGE_CODE="ESN" NAME="ESN-STD" TRANSLATE="Y" UPDATED="09/24/2014 12:00:05" UPDATED_BY="SADMIN" CREATED="09/24/2014 12:00:05" CREATED_BY="SADMIN"&gt;</w:t>
              <w:br/>
              <w:tab/>
              <w:tab/>
              <w:tab/>
              <w:tab/>
              <w:tab/>
              <w:t>&lt;/APPLET_WEB_TEMPLATE_ITEM_LOCALE&gt;</w:t>
              <w:br/>
              <w:tab/>
              <w:tab/>
              <w:tab/>
              <w:tab/>
              <w:t>&lt;/APPLET_WEB_TEMPLATE_ITEM&gt;</w:t>
              <w:br/>
              <w:tab/>
              <w:tab/>
              <w:tab/>
              <w:tab/>
              <w:t>&lt;APPLET_WEB_TEMPLATE_ITEM COLUMN_SPAN="12" CONTROL="Price List" EXPRESSION="Siebel eChannel for CG" EXT_EXPRESSION="GetProfileAttr(&amp;quot;ApplicationName&amp;quot;) = &amp;quot;Siebel eChannel for CG&amp;quot;" GRID_PROPERTY="FormattedHtml" INACTIVE="N" ITEM_IDENTIFIER="17096" MARKUP_LANGUAGE="HTML" NAME="Price List"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COLUMN_SPAN="11" CONTROL="Price List" EXPRESSION="Siebel eChannel for CG" EXT_EXPRESSION="GetProfileAttr(&amp;quot;ApplicationName&amp;quot;) = &amp;quot;Siebel eChannel for CG&amp;quot;" GRID_PROPERTY="FormattedLabel" INACTIVE="N" ITEM_IDENTIFIER="17085" MARKUP_LANGUAGE="HTML" NAME="Price ListLabel"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15:23:33" UPDATED_BY="SADMIN" CREATED="04/24/2012 02:23:37"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15:23:33" UPDATED_BY="SADMIN" CREATED="11/04/2016 15:23:33" CREATED_BY="SADMIN" EXT_REC_TABLES="S_APPL_WT_IT_RX"&gt;</w:t>
              <w:br/>
              <w:tab/>
              <w:tab/>
              <w:tab/>
              <w:tab/>
              <w:t>&lt;/APPLET_WEB_TEMPLATE_ITEM&gt;</w:t>
              <w:br/>
              <w:tab/>
              <w:tab/>
              <w:tab/>
              <w:tab/>
              <w:t>&lt;APPLET_WEB_TEMPLATE_ITEM COLUMN_SPAN="12" CONTROL="Rule Attribute 1" EXPRESSION="Siebel eChannel for CG" EXT_EXPRESSION="GetProfileAttr(&amp;quot;ApplicationName&amp;quot;) = &amp;quot;Siebel eChannel for CG&amp;quot;" GRID_PROPERTY="FormattedHtml" INACTIVE="N" ITEM_IDENTIFIER="23070" MARKUP_LANGUAGE="HTML" NAME="Rule Attribute 1"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COLUMN_SPAN="13" CONTROL="Rule Attribute 1" EXPRESSION="Siebel eChannel for CG" EXT_EXPRESSION="GetProfileAttr(&amp;quot;ApplicationName&amp;quot;) = &amp;quot;Siebel eChannel for CG&amp;quot;" GRID_PROPERTY="FormattedLabel" INACTIVE="N" ITEM_IDENTIFIER="23057" MARKUP_LANGUAGE="HTML" NAME="Rule Attribute 1Label"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COLUMN_SPAN="12" CONTROL="Rule Attribute 2" EXPRESSION="Siebel eChannel for CG" EXT_EXPRESSION="GetProfileAttr(&amp;quot;ApplicationName&amp;quot;) = &amp;quot;Siebel eChannel for CG&amp;quot;" GRID_PROPERTY="FormattedHtml" INACTIVE="N" ITEM_IDENTIFIER="26070" MARKUP_LANGUAGE="HTML" NAME="Rule Attribute 2"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COLUMN_SPAN="13" CONTROL="Rule Attribute 2" EXPRESSION="Siebel eChannel for CG" EXT_EXPRESSION="GetProfileAttr(&amp;quot;ApplicationName&amp;quot;) = &amp;quot;Siebel eChannel for CG&amp;quot;" GRID_PROPERTY="FormattedLabel" INACTIVE="N" ITEM_IDENTIFIER="26057" MARKUP_LANGUAGE="HTML" NAME="Rule Attribute 2Label" ROW_SPAN="3" TMPL_ITEM_HOLDER_NAME="siebcontrol" TYPE="List Item" UPDATED="04/24/2012 02:23:37" UPDATED_BY="SADMIN" CREATED="04/24/2012 02:23:37" CREATED_BY="SADMIN" EXT_REC_TABLES="S_APPL_WT_IT_RX"&gt;</w:t>
              <w:br/>
              <w:tab/>
              <w:tab/>
              <w:tab/>
              <w:tab/>
              <w:t>&lt;/APPLET_WEB_TEMPLATE_ITEM&gt;</w:t>
              <w:br/>
              <w:tab/>
              <w:tab/>
              <w:tab/>
              <w:tab/>
              <w:t>&lt;APPLET_WEB_TEMPLATE_ITEM COLUMN_SPAN="12" CONTROL="Sales Rep" GRID_PROPERTY="FormattedHtml" INACTIVE="N" ITEM_IDENTIFIER="2070" MARKUP_LANGUAGE="HTML" NAME="Sales Rep" ROW_SPAN="3" TMPL_ITEM_HOLDER_NAME="SiebControl_2_70" TYPE="List Item" UPDATED="11/04/2016 15:23:33" UPDATED_BY="SADMIN" CREATED="04/24/2012 02:23:37" CREATED_BY="SADMIN" EXT_REC_TABLES="S_APPL_WT_IT_RX"&gt;</w:t>
              <w:br/>
              <w:tab/>
              <w:tab/>
              <w:tab/>
              <w:tab/>
              <w:t>&lt;/APPLET_WEB_TEMPLATE_ITEM&gt;</w:t>
              <w:br/>
              <w:tab/>
              <w:tab/>
              <w:tab/>
              <w:tab/>
              <w:t>&lt;APPLET_WEB_TEMPLATE_ITEM COLUMN_SPAN="13" CONTROL="Sales Rep" GRID_PROPERTY="FormattedLabel" INACTIVE="N" ITEM_IDENTIFIER="2057" MARKUP_LANGUAGE="HTML" NAME="Sales RepLabel" ROW_SPAN="3" TYPE="List Item" UPDATED="04/24/2012 02:23:37" UPDATED_BY="SADMIN" CREATED="04/24/2012 02:23:37" CREATED_BY="SADMIN"&gt;</w:t>
              <w:br/>
              <w:tab/>
              <w:tab/>
              <w:tab/>
              <w:tab/>
              <w:t>&lt;/APPLET_WEB_TEMPLATE_ITEM&gt;</w:t>
              <w:br/>
              <w:tab/>
              <w:tab/>
              <w:tab/>
              <w:tab/>
              <w:t>&lt;APPLET_WEB_TEMPLATE_ITEM COLUMN_SPAN="12" CONTROL="State" GRID_PROPERTY="FormattedHtml" INACTIVE="N" ITEM_IDENTIFIER="8044" MARKUP_LANGUAGE="HTML" NAME="State" ROW_SPAN="3" TMPL_ITEM_HOLDER_NAME="SiebControl_8_44" TYPE="List Item" UPDATED="11/04/2016 15:23:33" UPDATED_BY="SADMIN" CREATED="04/24/2012 02:23:37" CREATED_BY="SADMIN" EXT_REC_TABLES="S_APPL_WT_IT_RX"&gt;</w:t>
              <w:br/>
              <w:tab/>
              <w:tab/>
              <w:tab/>
              <w:tab/>
              <w:tab/>
              <w:t>&lt;APPLET_WEB_TEMPLATE_ITEM_LOCALE APPLICATION_CODE="STD" INACTIVE="N" ITEM_IDENTIFIER="11016" LANGUAGE_CODE="ESN" NAME="ESN-STD" TRANSLATE="Y" UPDATED="09/24/2014 12:00:21" UPDATED_BY="SADMIN" CREATED="09/24/2014 12:00:21" CREATED_BY="SADMIN"&gt;</w:t>
              <w:br/>
              <w:tab/>
              <w:tab/>
              <w:tab/>
              <w:tab/>
              <w:tab/>
              <w:t>&lt;/APPLET_WEB_TEMPLATE_ITEM_LOCALE&gt;</w:t>
              <w:br/>
              <w:tab/>
              <w:tab/>
              <w:tab/>
              <w:tab/>
              <w:t>&lt;/APPLET_WEB_TEMPLATE_ITEM&gt;</w:t>
              <w:br/>
              <w:tab/>
              <w:tab/>
              <w:tab/>
              <w:tab/>
              <w:t>&lt;APPLET_WEB_TEMPLATE_ITEM COLUMN_SPAN="12" CONTROL="State" GRID_PROPERTY="FormattedLabel" INACTIVE="N" ITEM_IDENTIFIER="8032" MARKUP_LANGUAGE="HTML" NAME="StateLabel" ROW_SPAN="3" TYPE="List Item" UPDATED="09/24/2014 12:29:38" UPDATED_BY="SADMIN" CREATED="04/24/2012 02:23:37" CREATED_BY="SADMIN"&gt;</w:t>
              <w:br/>
              <w:tab/>
              <w:tab/>
              <w:tab/>
              <w:tab/>
              <w:tab/>
              <w:t>&lt;APPLET_WEB_TEMPLATE_ITEM_LOCALE APPLICATION_CODE="STD" INACTIVE="N" ITEM_IDENTIFIER="11004" LANGUAGE_CODE="ESN" NAME="ESN-STD" TRANSLATE="Y" UPDATED="09/24/2014 12:00:37" UPDATED_BY="SADMIN" CREATED="09/24/2014 12:00:37" CREATED_BY="SADMIN"&gt;</w:t>
              <w:br/>
              <w:tab/>
              <w:tab/>
              <w:tab/>
              <w:tab/>
              <w:tab/>
              <w:t>&lt;/APPLET_WEB_TEMPLATE_ITEM_LOCALE&gt;</w:t>
              <w:br/>
              <w:tab/>
              <w:tab/>
              <w:tab/>
              <w:tab/>
              <w:t>&lt;/APPLET_WEB_TEMPLATE_ITEM&gt;</w:t>
              <w:br/>
              <w:tab/>
              <w:tab/>
              <w:tab/>
              <w:tab/>
              <w:t>&lt;APPLET_WEB_TEMPLATE_ITEM COLUMN_SPAN="40" CONTROL="Street Address" GRID_PROPERTY="FormattedHtml" INACTIVE="N" ITEM_IDENTIFIER="5016" MARKUP_LANGUAGE="HTML" NAME="Street Address" ROW_SPAN="3" TMPL_ITEM_HOLDER_NAME="SiebControl_5_16" TYPE="List Item" UPDATED="11/04/2016 15:23:33" UPDATED_BY="SADMIN" CREATED="04/24/2012 02:23:37" CREATED_BY="SADMIN" EXT_REC_TABLES="S_APPL_WT_IT_RX"&gt;</w:t>
              <w:br/>
              <w:tab/>
              <w:tab/>
              <w:tab/>
              <w:tab/>
              <w:t>&lt;/APPLET_WEB_TEMPLATE_ITEM&gt;</w:t>
              <w:br/>
              <w:tab/>
              <w:tab/>
              <w:tab/>
              <w:tab/>
              <w:t>&lt;APPLET_WEB_TEMPLATE_ITEM COLUMN_SPAN="14" CONTROL="Street Address" GRID_PROPERTY="FormattedLabel" INACTIVE="N" ITEM_IDENTIFIER="5002" MARKUP_LANGUAGE="HTML" NAME="Street AddressLabel" ROW_SPAN="3" TYPE="List Item" UPDATED="09/24/2014 11:47:11" UPDATED_BY="SADMIN" CREATED="04/24/2012 02:23:37" CREATED_BY="SADMIN"&gt;</w:t>
              <w:br/>
              <w:tab/>
              <w:tab/>
              <w:tab/>
              <w:tab/>
              <w:t>&lt;/APPLET_WEB_TEMPLATE_ITEM&gt;</w:t>
              <w:br/>
              <w:tab/>
              <w:tab/>
              <w:tab/>
              <w:tab/>
              <w:t>&lt;APPLET_WEB_TEMPLATE_ITEM COMMENTS="KK 5/25/02: Inactivated for performance. Defect #12-C1OY0F" CONTROL="Synonym" INACTIVE="Y" ITEM_IDENTIFIER="2301" MARKUP_LANGUAGE="HTML" NAME="Synonym" TYPE="List Item" UPDATED="04/24/2012 02:23:37" UPDATED_BY="SADMIN" CREATED="04/24/2012 02:23:37" CREATED_BY="SADMIN"&gt;</w:t>
              <w:br/>
              <w:tab/>
              <w:tab/>
              <w:tab/>
              <w:tab/>
              <w:t>&lt;/APPLET_WEB_TEMPLATE_ITEM&gt;</w:t>
              <w:br/>
              <w:tab/>
              <w:tab/>
              <w:tab/>
              <w:tab/>
              <w:t>&lt;APPLET_WEB_TEMPLATE_ITEM COLUMN_SPAN="12" CONTROL="Tax List" EXPRESSION="Siebel eChannel for CG" EXT_EXPRESSION="GetProfileAttr(&amp;quot;ApplicationName&amp;quot;) = &amp;quot;Siebel eChannel for CG&amp;quot;" GRID_PROPERTY="FormattedHtml" INACTIVE="N" ITEM_IDENTIFIER="20096" MARKUP_LANGUAGE="HTML" NAME="Tax List"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COLUMN_SPAN="13" CONTROL="Tax List" EXPRESSION="Siebel eChannel for CG" EXT_EXPRESSION="GetProfileAttr(&amp;quot;ApplicationName&amp;quot;) = &amp;quot;Siebel eChannel for CG&amp;quot;" GRID_PROPERTY="FormattedLabel" INACTIVE="N" ITEM_IDENTIFIER="20083" MARKUP_LANGUAGE="HTML" NAME="Tax ListLabel"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COMMENTS="KK 5/25/02: Inactivated for performance. Defect #12-C1OY0F" CONTROL="Territory" INACTIVE="Y" ITEM_IDENTIFIER="1316" MARKUP_LANGUAGE="HTML" NAME="Territory" TYPE="List Item" UPDATED="04/24/2012 02:23:38" UPDATED_BY="SADMIN" CREATED="04/24/2012 02:23:38" CREATED_BY="SADMIN"&gt;</w:t>
              <w:br/>
              <w:tab/>
              <w:tab/>
              <w:tab/>
              <w:tab/>
              <w:t>&lt;/APPLET_WEB_TEMPLATE_ITEM&gt;</w:t>
              <w:br/>
              <w:tab/>
              <w:tab/>
              <w:tab/>
              <w:tab/>
              <w:t>&lt;APPLET_WEB_TEMPLATE_ITEM COLUMN_SPAN="12" CONTROL="Total Potential Volume" EXPRESSION="Siebel eChannel for CG" EXT_EXPRESSION="GetProfileAttr(&amp;quot;ApplicationName&amp;quot;) = &amp;quot;Siebel eChannel for CG&amp;quot;" GRID_PROPERTY="FormattedHtml" INACTIVE="N" ITEM_IDENTIFIER="20070" MARKUP_LANGUAGE="HTML" NAME="Total Potential Volume"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COLUMN_SPAN="13" CONTROL="Total Potential Volume" EXPRESSION="Siebel eChannel for CG" EXT_EXPRESSION="GetProfileAttr(&amp;quot;ApplicationName&amp;quot;) = &amp;quot;Siebel eChannel for CG&amp;quot;" GRID_PROPERTY="FormattedLabel" INACTIVE="N" ITEM_IDENTIFIER="20057" MARKUP_LANGUAGE="HTML" NAME="Total Potential VolumeLabel"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COLUMN_SPAN="12" CONTROL="Type" GRID_PROPERTY="FormattedHtml" INACTIVE="N" ITEM_IDENTIFIER="2096" MARKUP_LANGUAGE="HTML" NAME="Type" ROW_SPAN="3" TMPL_ITEM_HOLDER_NAME="SiebControl_2_96" TYPE="List Item" UPDATED="11/04/2016 15:23:33" UPDATED_BY="SADMIN" CREATED="04/24/2012 02:23:38" CREATED_BY="SADMIN" EXT_REC_TABLES="S_APPL_WT_IT_RX"&gt;</w:t>
              <w:br/>
              <w:tab/>
              <w:tab/>
              <w:tab/>
              <w:tab/>
              <w:t>&lt;/APPLET_WEB_TEMPLATE_ITEM&gt;</w:t>
              <w:br/>
              <w:tab/>
              <w:tab/>
              <w:tab/>
              <w:tab/>
              <w:t>&lt;APPLET_WEB_TEMPLATE_ITEM COLUMN_SPAN="13" CONTROL="Type" GRID_PROPERTY="FormattedLabel" INACTIVE="N" ITEM_IDENTIFIER="2083" MARKUP_LANGUAGE="HTML" NAME="TypeLabel" ROW_SPAN="3" TYPE="List Item" UPDATED="04/24/2012 02:23:38" UPDATED_BY="SADMIN" CREATED="04/24/2012 02:23:38" CREATED_BY="SADMIN"&gt;</w:t>
              <w:br/>
              <w:tab/>
              <w:tab/>
              <w:tab/>
              <w:tab/>
              <w:t>&lt;/APPLET_WEB_TEMPLATE_ITEM&gt;</w:t>
              <w:br/>
              <w:tab/>
              <w:tab/>
              <w:tab/>
              <w:tab/>
              <w:t>&lt;APPLET_WEB_TEMPLATE_ITEM COMMENTS="UndoQuery control created during Template Merge" CONTROL="UndoQuery" INACTIVE="N" ITEM_IDENTIFIER="108" MARKUP_LANGUAGE="HTML" NAME="UndoQuery" TMPL_ITEM_HOLDER_NAME="SiebControl_108" TYPE="Control" UPDATED="11/04/2016 15:23:33" UPDATED_BY="SADMIN" CREATED="04/24/2012 02:23:38" CREATED_BY="SADMIN" EXT_REC_TABLES="S_APPL_WT_IT_RX"&gt;</w:t>
              <w:br/>
              <w:tab/>
              <w:tab/>
              <w:tab/>
              <w:tab/>
              <w:t>&lt;/APPLET_WEB_TEMPLATE_ITEM&gt;</w:t>
              <w:br/>
              <w:tab/>
              <w:tab/>
              <w:tab/>
              <w:tab/>
              <w:t>&lt;APPLET_WEB_TEMPLATE_ITEM COMMENTS="Copied from New Template" CONTROL="UndoRecord" INACTIVE="N" ITEM_IDENTIFIER="135" MARKUP_LANGUAGE="HTML" NAME="UndoRecord" TMPL_ITEM_HOLDER_NAME="SiebControl_135" TYPE="Control" UPDATED="11/04/2016 15:23:33" UPDATED_BY="SADMIN" CREATED="04/24/2012 02:23:38" CREATED_BY="SADMIN" EXT_REC_TABLES="S_APPL_WT_IT_RX"&gt;</w:t>
              <w:br/>
              <w:tab/>
              <w:tab/>
              <w:tab/>
              <w:tab/>
              <w:t>&lt;/APPLET_WEB_TEMPLATE_ITEM&gt;</w:t>
              <w:br/>
              <w:tab/>
              <w:tab/>
              <w:tab/>
              <w:tab/>
              <w:t>&lt;APPLET_WEB_TEMPLATE_ITEM COLUMN_SPAN="12" CONTROL="Visit Duration" EXPRESSION="Siebel eChannel for CG" EXT_EXPRESSION="GetProfileAttr(&amp;quot;ApplicationName&amp;quot;) = &amp;quot;Siebel eChannel for CG&amp;quot;" GRID_PROPERTY="FormattedHtml" INACTIVE="N" ITEM_IDENTIFIER="29044" MARKUP_LANGUAGE="HTML" NAME="Visit Duration"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COLUMN_SPAN="15" CONTROL="Visit Duration" EXPRESSION="Siebel eChannel for CG" EXT_EXPRESSION="GetProfileAttr(&amp;quot;ApplicationName&amp;quot;) = &amp;quot;Siebel eChannel for CG&amp;quot;" GRID_PROPERTY="FormattedLabel" INACTIVE="N" ITEM_IDENTIFIER="29029" MARKUP_LANGUAGE="HTML" NAME="Visit DurationLabel"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COLUMN_SPAN="12" CONTROL="Visit Frequency" EXPRESSION="Siebel eChannel for CG" EXT_EXPRESSION="GetProfileAttr(&amp;quot;ApplicationName&amp;quot;) = &amp;quot;Siebel eChannel for CG&amp;quot;" GRID_PROPERTY="FormattedHtml" INACTIVE="N" ITEM_IDENTIFIER="17044" MARKUP_LANGUAGE="HTML" NAME="Visit Frequency"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COLUMN_SPAN="15" CONTROL="Visit Frequency" EXPRESSION="Siebel eChannel for CG" EXT_EXPRESSION="GetProfileAttr(&amp;quot;ApplicationName&amp;quot;) = &amp;quot;Siebel eChannel for CG&amp;quot;" GRID_PROPERTY="FormattedLabel" INACTIVE="N" ITEM_IDENTIFIER="17029" MARKUP_LANGUAGE="HTML" NAME="Visit FrequencyLabel"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COLUMN_SPAN="12" CONTROL="Weekly ACV" EXPRESSION="Siebel eChannel for CG" EXT_EXPRESSION="GetProfileAttr(&amp;quot;ApplicationName&amp;quot;) = &amp;quot;Siebel eChannel for CG&amp;quot;" GRID_PROPERTY="FormattedHtml" INACTIVE="N" ITEM_IDENTIFIER="26044" MARKUP_LANGUAGE="HTML" NAME="Weekly ACV"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COLUMN_SPAN="15" CONTROL="Weekly ACV" EXPRESSION="Siebel eChannel for CG" EXT_EXPRESSION="GetProfileAttr(&amp;quot;ApplicationName&amp;quot;) = &amp;quot;Siebel eChannel for CG&amp;quot;" GRID_PROPERTY="FormattedLabel" INACTIVE="N" ITEM_IDENTIFIER="26029" MARKUP_LANGUAGE="HTML" NAME="Weekly ACVLabel" ROW_SPAN="3" TMPL_ITEM_HOLDER_NAME="siebcontrol" TYPE="List Item" UPDATED="04/24/2012 02:23:38" UPDATED_BY="SADMIN" CREATED="04/24/2012 02:23:38"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15:23:33" UPDATED_BY="SADMIN" CREATED="04/24/2012 02:23:38"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12:37:16" UPDATED_BY="SADMIN" CREATED="04/24/2012 02:21:31" CREATED_BY="SADMIN" EXT_REC_TABLES="S_APPL_WTMPL_RX"&gt;</w:t>
              <w:br/>
              <w:tab/>
              <w:tab/>
              <w:tab/>
              <w:tab/>
              <w:t>&lt;APPLET_WEB_TEMPLATE_ITEM CONTROL="Access Level" EXPRESSION="Siebel Financial Services" EXT_EXPRESSION="GetProfileAttr(&amp;quot;ApplicationName&amp;quot;) = &amp;quot;Siebel Financial Services&amp;quot;" INACTIVE="N" ITEM_IDENTIFIER="517" MARKUP_LANGUAGE="HTML" NAME="Access Level" TMPL_ITEM_HOLDER_NAME="SiebControl_517" TYPE="List Item" UPDATED="11/04/2016 15:23:33" UPDATED_BY="SADMIN" CREATED="04/24/2012 02:23:38" CREATED_BY="SADMIN" EXT_REC_TABLES="S_APPL_WT_IT_RX"&gt;</w:t>
              <w:br/>
              <w:tab/>
              <w:tab/>
              <w:tab/>
              <w:tab/>
              <w:t>&lt;/APPLET_WEB_TEMPLATE_ITEM&gt;</w:t>
              <w:br/>
              <w:tab/>
              <w:tab/>
              <w:tab/>
              <w:tab/>
              <w:t>&lt;APPLET_WEB_TEMPLATE_ITEM CONTROL="Account Level" EXPRESSION="Siebel Hospitality" EXT_EXPRESSION="GetProfileAttr(&amp;quot;ApplicationName&amp;quot;) = &amp;quot;Siebel Hospitality&amp;quot;" INACTIVE="N" ITEM_IDENTIFIER="504" MARKUP_LANGUAGE="HTML" NAME="Account Level" TMPL_ITEM_HOLDER_NAME="SiebControl_504" TYPE="List Item" UPDATED="11/04/2016 15:23:34" UPDATED_BY="SADMIN" CREATED="04/24/2012 02:23:38" CREATED_BY="SADMIN" EXT_REC_TABLES="S_APPL_WT_IT_RX"&gt;</w:t>
              <w:br/>
              <w:tab/>
              <w:tab/>
              <w:tab/>
              <w:tab/>
              <w:t>&lt;/APPLET_WEB_TEMPLATE_ITEM&gt;</w:t>
              <w:br/>
              <w:tab/>
              <w:tab/>
              <w:tab/>
              <w:tab/>
              <w:t>&lt;APPLET_WEB_TEMPLATE_ITEM CONTROL="Account Number" EXPRESSION="Siebel Power Communications" EXT_EXPRESSION="GetProfileAttr(&amp;quot;ApplicationName&amp;quot;) = &amp;quot;Siebel Power Communications&amp;quot;" INACTIVE="N" ITEM_IDENTIFIER="515" MARKUP_LANGUAGE="HTML" NAME="Account Number" TMPL_ITEM_HOLDER_NAME="SiebControl_515" TYPE="List Item" UPDATED="11/04/2016 15:23:34" UPDATED_BY="SADMIN" CREATED="04/24/2012 02:23:38" CREATED_BY="SADMIN" EXT_REC_TABLES="S_APPL_WT_IT_RX"&gt;</w:t>
              <w:br/>
              <w:tab/>
              <w:tab/>
              <w:tab/>
              <w:tab/>
              <w:t>&lt;/APPLET_WEB_TEMPLATE_ITEM&gt;</w:t>
              <w:br/>
              <w:tab/>
              <w:tab/>
              <w:tab/>
              <w:tab/>
              <w:t>&lt;APPLET_WEB_TEMPLATE_ITEM CONTROL="Account Region" EXPRESSION="Siebel Financial Services" EXT_EXPRESSION="GetProfileAttr(&amp;quot;ApplicationName&amp;quot;) = &amp;quot;Siebel Financial Services&amp;quot;" INACTIVE="N" ITEM_IDENTIFIER="516" MARKUP_LANGUAGE="HTML" NAME="Account Region" TMPL_ITEM_HOLDER_NAME="SiebControl_516" TYPE="List Item" UPDATED="11/04/2016 15:23:34" UPDATED_BY="SADMIN" CREATED="04/24/2012 02:23:38" CREATED_BY="SADMIN" EXT_REC_TABLES="S_APPL_WT_IT_RX"&gt;</w:t>
              <w:br/>
              <w:tab/>
              <w:tab/>
              <w:tab/>
              <w:tab/>
              <w:t>&lt;/APPLET_WEB_TEMPLATE_ITEM&gt;</w:t>
              <w:br/>
              <w:tab/>
              <w:tab/>
              <w:tab/>
              <w:tab/>
              <w:t>&lt;APPLET_WEB_TEMPLATE_ITEM CONTROL="Account Status" EXT_EXPRESSION="(GetProfileAttr(&amp;quot;ApplicationName&amp;quot;) &amp;lt;&amp;gt; &amp;quot;Siebel Life Sciences&amp;quot;) AND (GetProfileAttr(&amp;quot;ApplicationName&amp;quot;) &amp;lt;&amp;gt; &amp;quot;Siebel Hospitality&amp;quot;)" INACTIVE="N" ITEM_IDENTIFIER="506" MARKUP_LANGUAGE="HTML" NAME="Account Status" TMPL_ITEM_HOLDER_NAME="SiebControl_506" TYPE="List Item" UPDATED="11/04/2016 15:23:34" UPDATED_BY="SADMIN" CREATED="04/24/2012 02:23:38" CREATED_BY="SADMIN" EXT_REC_TABLES="S_APPL_WT_IT_RX"&gt;</w:t>
              <w:br/>
              <w:tab/>
              <w:tab/>
              <w:tab/>
              <w:tab/>
              <w:t>&lt;/APPLET_WEB_TEMPLATE_ITEM&gt;</w:t>
              <w:br/>
              <w:tab/>
              <w:tab/>
              <w:tab/>
              <w:tab/>
              <w:t>&lt;APPLET_WEB_TEMPLATE_ITEM CONTROL="Account Status" EXPRESSION="Siebel Life Sciences" EXT_EXPRESSION="GetProfileAttr(&amp;quot;ApplicationName&amp;quot;) = &amp;quot;Siebel Life Sciences&amp;quot;" INACTIVE="N" ITEM_IDENTIFIER="507" MARKUP_LANGUAGE="HTML" NAME="Account Status2" TMPL_ITEM_HOLDER_NAME="SiebControl_507" TYPE="List Item" UPDATED="11/04/2016 15:23:34" UPDATED_BY="SADMIN" CREATED="04/24/2012 02:23:38" CREATED_BY="SADMIN" EXT_REC_TABLES="S_APPL_WT_IT_RX"&gt;</w:t>
              <w:br/>
              <w:tab/>
              <w:tab/>
              <w:tab/>
              <w:tab/>
              <w:t>&lt;/APPLET_WEB_TEMPLATE_ITEM&gt;</w:t>
              <w:br/>
              <w:tab/>
              <w:tab/>
              <w:tab/>
              <w:tab/>
              <w:t>&lt;APPLET_WEB_TEMPLATE_ITEM CONTROL="Account Type Code" EXT_EXPRESSION="(GetProfileAttr(&amp;quot;ApplicationName&amp;quot;) &amp;lt;&amp;gt; &amp;quot;Siebel Hospitality&amp;quot;) AND (GetProfileAttr(&amp;quot;ApplicationName&amp;quot;) &amp;lt;&amp;gt; &amp;quot;Siebel Life Sciences&amp;quot;) AND (GetProfileAttr(&amp;quot;ApplicationName&amp;quot;) &amp;lt;&amp;gt; &amp;quot;Siebel Financial Services&amp;quot;)" INACTIVE="N" ITEM_IDENTIFIER="509" MARKUP_LANGUAGE="HTML" NAME="Account Type Code" TMPL_ITEM_HOLDER_NAME="SiebControl_509" TYPE="List Item" UPDATED="11/04/2016 15:23:34" UPDATED_BY="SADMIN" CREATED="04/24/2012 02:23:38" CREATED_BY="SADMIN" EXT_REC_TABLES="S_APPL_WT_IT_RX"&gt;</w:t>
              <w:br/>
              <w:tab/>
              <w:tab/>
              <w:tab/>
              <w:tab/>
              <w:t>&lt;/APPLET_WEB_TEMPLATE_ITEM&gt;</w:t>
              <w:br/>
              <w:tab/>
              <w:tab/>
              <w:tab/>
              <w:tab/>
              <w:t>&lt;APPLET_WEB_TEMPLATE_ITEM CONTROL="Agency Code" EXPRESSION="Siebel Public Sector" EXT_EXPRESSION="GetProfileAttr(&amp;quot;ApplicationName&amp;quot;) = &amp;quot;Siebel Public Sector&amp;quot;" INACTIVE="N" ITEM_IDENTIFIER="510" MARKUP_LANGUAGE="HTML" NAME="Agency Code" TMPL_ITEM_HOLDER_NAME="SiebControl_510" TYPE="List Item" UPDATED="11/04/2016 15:23:34" UPDATED_BY="SADMIN" CREATED="04/24/2012 02:23:38" CREATED_BY="SADMIN" EXT_REC_TABLES="S_APPL_WT_IT_RX"&gt;</w:t>
              <w:br/>
              <w:tab/>
              <w:tab/>
              <w:tab/>
              <w:tab/>
              <w:t>&lt;/APPLET_WEB_TEMPLATE_ITEM&gt;</w:t>
              <w:br/>
              <w:tab/>
              <w:tab/>
              <w:tab/>
              <w:tab/>
              <w:t>&lt;APPLET_WEB_TEMPLATE_ITEM EXTENSION_FLAG="Y" ITEM_IDENTIFIER="99993" NAME="Agg Account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CONTROL="Annual Revenue" EXPRESSION="Siebel Financial Services" EXT_EXPRESSION="GetProfileAttr(&amp;quot;ApplicationName&amp;quot;) = &amp;quot;Siebel Financial Services&amp;quot;" INACTIVE="N" ITEM_IDENTIFIER="513" MARKUP_LANGUAGE="HTML" NAME="Annual Revenue" TMPL_ITEM_HOLDER_NAME="SiebControl_513" TYPE="List Item" UPDATED="11/04/2016 15:23:34" UPDATED_BY="SADMIN" CREATED="04/24/2012 02:23:38"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15:23:34" UPDATED_BY="SADMIN" CREATED="11/04/2016 15:23:34" CREATED_BY="SADMIN" EXT_REC_TABLES="S_APPL_WT_IT_RX"&gt;</w:t>
              <w:br/>
              <w:tab/>
              <w:tab/>
              <w:tab/>
              <w:tab/>
              <w:t>&lt;/APPLET_WEB_TEMPLATE_ITEM&gt;</w:t>
              <w:br/>
              <w:tab/>
              <w:tab/>
              <w:tab/>
              <w:tab/>
              <w:t>&lt;APPLET_WEB_TEMPLATE_ITEM COMMENTS="JOHUANG: Reactivated for CG. Needed for ConsumerSector Web and HH functionality; KK 5/25/02: Inactivated for performance. Defect #12-C1OY0F" CONTROL="Available Credit" EXPRESSION="Siebel Consumer Sector" EXT_EXPRESSION="GetProfileAttr(&amp;quot;ApplicationName&amp;quot;) = &amp;quot;Siebel Consumer Sector&amp;quot;" INACTIVE="N" ITEM_IDENTIFIER="524" MARKUP_LANGUAGE="HTML" NAME="Available Credit" TMPL_ITEM_HOLDER_NAME="SiebControl_524" TYPE="List Item" UPDATED="11/04/2016 15:23:34" UPDATED_BY="SADMIN" CREATED="04/24/2012 02:23:38" CREATED_BY="SADMIN" EXT_REC_TABLES="S_APPL_WT_IT_RX"&gt;</w:t>
              <w:br/>
              <w:tab/>
              <w:tab/>
              <w:tab/>
              <w:tab/>
              <w:t>&lt;/APPLET_WEB_TEMPLATE_ITEM&gt;</w:t>
              <w:br/>
              <w:tab/>
              <w:tab/>
              <w:tab/>
              <w:tab/>
              <w:t>&lt;APPLET_WEB_TEMPLATE_ITEM COMMENTS="JOHUANG: Reactivated for CG. Needed for ConsumerSector Web and HH functionality; KK 5/25/02: Inactivated for performance. Defect #12-C1OY0F" CONTROL="Available Credit" EXPRESSION="Siebel eChannel for CG" EXT_EXPRESSION="GetProfileAttr(&amp;quot;ApplicationName&amp;quot;) = &amp;quot;Siebel eChannel for CG&amp;quot;" INACTIVE="N" ITEM_IDENTIFIER="524" MARKUP_LANGUAGE="HTML" NAME="Available Credit2" TMPL_ITEM_HOLDER_NAME="SiebControl_524" TYPE="List Item" UPDATED="11/04/2016 15:23:34" UPDATED_BY="SADMIN" CREATED="04/24/2012 02:23:38" CREATED_BY="SADMIN" EXT_REC_TABLES="S_APPL_WT_IT_RX"&gt;</w:t>
              <w:br/>
              <w:tab/>
              <w:tab/>
              <w:tab/>
              <w:tab/>
              <w:t>&lt;/APPLET_WEB_TEMPLATE_ITEM&gt;</w:t>
              <w:br/>
              <w:tab/>
              <w:tab/>
              <w:tab/>
              <w:tab/>
              <w:t>&lt;APPLET_WEB_TEMPLATE_ITEM CONTROL="BtnAutoSchedule" EXPRESSION="Siebel Life Sciences" EXT_EXPRESSION="GetProfileAttr(&amp;quot;ApplicationName&amp;quot;) = &amp;quot;Siebel Life Sciences&amp;quot;" INACTIVE="N" ITEM_IDENTIFIER="109" MARKUP_LANGUAGE="HTML" NAME="BtnAutoSchedule" TMPL_ITEM_HOLDER_NAME="SiebControl_109" TYPE="Control" UPDATED="11/04/2016 15:23:34" UPDATED_BY="SADMIN" CREATED="04/24/2012 02:23:38" CREATED_BY="SADMIN" EXT_REC_TABLES="S_APPL_WT_IT_RX"&gt;</w:t>
              <w:br/>
              <w:tab/>
              <w:tab/>
              <w:tab/>
              <w:tab/>
              <w:t>&lt;/APPLET_WEB_TEMPLATE_ITEM&gt;</w:t>
              <w:br/>
              <w:tab/>
              <w:tab/>
              <w:tab/>
              <w:tab/>
              <w:t>&lt;APPLET_WEB_TEMPLATE_ITEM CONTROL="Buying Group Flag" EXPRESSION="Siebel Consumer Sector" EXT_EXPRESSION="GetProfileAttr(&amp;quot;ApplicationName&amp;quot;) = &amp;quot;Siebel Consumer Sector&amp;quot;" INACTIVE="N" ITEM_IDENTIFIER="511" MARKUP_LANGUAGE="HTML" NAME="Buying Group Flag" TMPL_ITEM_HOLDER_NAME="SiebControl_511" TYPE="List Item" UPDATED="11/04/2016 15:23:34" UPDATED_BY="SADMIN" CREATED="04/24/2012 02:23:38" CREATED_BY="SADMIN" EXT_REC_TABLES="S_APPL_WT_IT_RX"&gt;</w:t>
              <w:br/>
              <w:tab/>
              <w:tab/>
              <w:tab/>
              <w:tab/>
              <w:t>&lt;/APPLET_WEB_TEMPLATE_ITEM&gt;</w:t>
              <w:br/>
              <w:tab/>
              <w:tab/>
              <w:tab/>
              <w:tab/>
              <w:t>&lt;APPLET_WEB_TEMPLATE_ITEM CONTROL="Buying Group Flag" EXPRESSION="Siebel eChannel for CG" EXT_EXPRESSION="GetProfileAttr(&amp;quot;ApplicationName&amp;quot;) = &amp;quot;Siebel eChannel for CG&amp;quot;" INACTIVE="N" ITEM_IDENTIFIER="511" MARKUP_LANGUAGE="HTML" NAME="Buying Group Flag1" TMPL_ITEM_HOLDER_NAME="SiebControl_511" TYPE="List Item" UPDATED="11/04/2016 15:23:34" UPDATED_BY="SADMIN" CREATED="04/24/2012 02:23:38" CREATED_BY="SADMIN" EXT_REC_TABLES="S_APPL_WT_IT_RX"&gt;</w:t>
              <w:br/>
              <w:tab/>
              <w:tab/>
              <w:tab/>
              <w:tab/>
              <w:t>&lt;/APPLET_WEB_TEMPLATE_ITEM&gt;</w:t>
              <w:br/>
              <w:tab/>
              <w:tab/>
              <w:tab/>
              <w:tab/>
              <w:t>&lt;APPLET_WEB_TEMPLATE_ITEM CONTROL="Call Frequency" EXPRESSION="Siebel Life Sciences" EXT_EXPRESSION="GetProfileAttr(&amp;quot;ApplicationName&amp;quot;) = &amp;quot;Siebel Life Sciences&amp;quot;" INACTIVE="N" ITEM_IDENTIFIER="514" MARKUP_LANGUAGE="HTML" NAME="Call Frequency" TMPL_ITEM_HOLDER_NAME="SiebControl_514" TYPE="List Item" UPDATED="11/04/2016 15:23:34" UPDATED_BY="SADMIN" CREATED="04/24/2012 02:23:38" CREATED_BY="SADMIN" EXT_REC_TABLES="S_APPL_WT_IT_RX"&gt;</w:t>
              <w:br/>
              <w:tab/>
              <w:tab/>
              <w:tab/>
              <w:tab/>
              <w:t>&lt;/APPLET_WEB_TEMPLATE_ITEM&gt;</w:t>
              <w:br/>
              <w:tab/>
              <w:tab/>
              <w:tab/>
              <w:tab/>
              <w:t>&lt;APPLET_WEB_TEMPLATE_ITEM CONTROL="City" EXPRESSION="Siebel Hospitality" EXT_EXPRESSION="GetProfileAttr(&amp;quot;ApplicationName&amp;quot;) = &amp;quot;Siebel Hospitality&amp;quot;" INACTIVE="N" ITEM_IDENTIFIER="507" MARKUP_LANGUAGE="HTML" NAME="City" TMPL_ITEM_HOLDER_NAME="SiebControl_507" TYPE="List Item" UPDATED="11/04/2016 15:23:34" UPDATED_BY="SADMIN" CREATED="04/24/2012 02:23:38" CREATED_BY="SADMIN" EXT_REC_TABLES="S_APPL_WT_IT_RX"&gt;</w:t>
              <w:br/>
              <w:tab/>
              <w:tab/>
              <w:tab/>
              <w:tab/>
              <w:tab/>
              <w:t>&lt;APPLET_WEB_TEMPLATE_ITEM_LOCALE APPLICATION_CODE="STD" INACTIVE="N" ITEM_IDENTIFIER="508"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CONTROL="Country" EXPRESSION="Siebel Hospitality" EXT_EXPRESSION="GetProfileAttr(&amp;quot;ApplicationName&amp;quot;) = &amp;quot;Siebel Hospitality&amp;quot;" INACTIVE="N" ITEM_IDENTIFIER="511" MARKUP_LANGUAGE="HTML" NAME="Country" TMPL_ITEM_HOLDER_NAME="SiebControl_511" TYPE="List Item" UPDATED="11/04/2016 15:23:34" UPDATED_BY="SADMIN" CREATED="04/24/2012 02:23:38" CREATED_BY="SADMIN" EXT_REC_TABLES="S_APPL_WT_IT_RX"&gt;</w:t>
              <w:br/>
              <w:tab/>
              <w:tab/>
              <w:tab/>
              <w:tab/>
              <w:t>&lt;/APPLET_WEB_TEMPLATE_ITEM&gt;</w:t>
              <w:br/>
              <w:tab/>
              <w:tab/>
              <w:tab/>
              <w:tab/>
              <w:t>&lt;APPLET_WEB_TEMPLATE_ITEM CONTROL="Credit Days" EXPRESSION="Siebel Consumer Sector" EXT_EXPRESSION="GetProfileAttr(&amp;quot;ApplicationName&amp;quot;) = &amp;quot;Siebel Consumer Sector&amp;quot;" INACTIVE="N" ITEM_IDENTIFIER="526" MARKUP_LANGUAGE="HTML" NAME="Credit Days" TMPL_ITEM_HOLDER_NAME="SiebControl_526" TYPE="List Item" UPDATED="11/04/2016 15:23:34" UPDATED_BY="SADMIN" CREATED="04/24/2012 02:23:38" CREATED_BY="SADMIN" EXT_REC_TABLES="S_APPL_WT_IT_RX"&gt;</w:t>
              <w:br/>
              <w:tab/>
              <w:tab/>
              <w:tab/>
              <w:tab/>
              <w:t>&lt;/APPLET_WEB_TEMPLATE_ITEM&gt;</w:t>
              <w:br/>
              <w:tab/>
              <w:tab/>
              <w:tab/>
              <w:tab/>
              <w:t>&lt;APPLET_WEB_TEMPLATE_ITEM CONTROL="Credit Days" EXPRESSION="Siebel eChannel for CG" EXT_EXPRESSION="GetProfileAttr(&amp;quot;ApplicationName&amp;quot;) = &amp;quot;Siebel eChannel for CG&amp;quot;" INACTIVE="N" ITEM_IDENTIFIER="526" MARKUP_LANGUAGE="HTML" NAME="Credit Days2" TMPL_ITEM_HOLDER_NAME="SiebControl_526" TYPE="List Item" UPDATED="11/04/2016 15:23:34" UPDATED_BY="SADMIN" CREATED="04/24/2012 02:23:38" CREATED_BY="SADMIN" EXT_REC_TABLES="S_APPL_WT_IT_RX"&gt;</w:t>
              <w:br/>
              <w:tab/>
              <w:tab/>
              <w:tab/>
              <w:tab/>
              <w:t>&lt;/APPLET_WEB_TEMPLATE_ITEM&gt;</w:t>
              <w:br/>
              <w:tab/>
              <w:tab/>
              <w:tab/>
              <w:tab/>
              <w:t>&lt;APPLET_WEB_TEMPLATE_ITEM CONTROL="Currency Code" EXPRESSION="Siebel Financial Services" EXT_EXPRESSION="GetProfileAttr(&amp;quot;ApplicationName&amp;quot;) = &amp;quot;Siebel Financial Services&amp;quot;" INACTIVE="N" ITEM_IDENTIFIER="512" MARKUP_LANGUAGE="HTML" NAME="Currency Code" TMPL_ITEM_HOLDER_NAME="SiebControl_512" TYPE="List Item" UPDATED="11/04/2016 15:23:34" UPDATED_BY="SADMIN" CREATED="04/24/2012 02:23:38" CREATED_BY="SADMIN" EXT_REC_TABLES="S_APPL_WT_IT_RX"&gt;</w:t>
              <w:br/>
              <w:tab/>
              <w:tab/>
              <w:tab/>
              <w:tab/>
              <w:t>&lt;/APPLET_WEB_TEMPLATE_ITEM&gt;</w:t>
              <w:br/>
              <w:tab/>
              <w:tab/>
              <w:tab/>
              <w:tab/>
              <w:t>&lt;APPLET_WEB_TEMPLATE_ITEM CONTROL="Current Volume" EXPRESSION="Siebel Consumer Sector" EXT_EXPRESSION="GetProfileAttr(&amp;quot;ApplicationName&amp;quot;) = &amp;quot;Siebel Consumer Sector&amp;quot;" INACTIVE="N" ITEM_IDENTIFIER="517" MARKUP_LANGUAGE="HTML" NAME="Current Volume" TMPL_ITEM_HOLDER_NAME="SiebControl_517" TYPE="List Item" UPDATED="11/04/2016 15:23:34" UPDATED_BY="SADMIN" CREATED="04/24/2012 02:23:38" CREATED_BY="SADMIN" EXT_REC_TABLES="S_APPL_WT_IT_RX"&gt;</w:t>
              <w:br/>
              <w:tab/>
              <w:tab/>
              <w:tab/>
              <w:tab/>
              <w:t>&lt;/APPLET_WEB_TEMPLATE_ITEM&gt;</w:t>
              <w:br/>
              <w:tab/>
              <w:tab/>
              <w:tab/>
              <w:tab/>
              <w:t>&lt;APPLET_WEB_TEMPLATE_ITEM CONTROL="Current Volume" EXPRESSION="Siebel eChannel for CG" EXT_EXPRESSION="GetProfileAttr(&amp;quot;ApplicationName&amp;quot;) = &amp;quot;Siebel eChannel for CG&amp;quot;" INACTIVE="N" ITEM_IDENTIFIER="517" MARKUP_LANGUAGE="HTML" NAME="Current Volume1" TMPL_ITEM_HOLDER_NAME="SiebControl_517" TYPE="List Item" UPDATED="11/04/2016 15:23:34" UPDATED_BY="SADMIN" CREATED="04/24/2012 02:23:38" CREATED_BY="SADMIN" EXT_REC_TABLES="S_APPL_WT_IT_RX"&gt;</w:t>
              <w:br/>
              <w:tab/>
              <w:tab/>
              <w:tab/>
              <w:tab/>
              <w:t>&lt;/APPLET_WEB_TEMPLATE_ITEM&gt;</w:t>
              <w:br/>
              <w:tab/>
              <w:tab/>
              <w:tab/>
              <w:tab/>
              <w:t>&lt;APPLET_WEB_TEMPLATE_ITEM CONTROL="Customer Since" EXPRESSION="Siebel Power Communications" EXT_EXPRESSION="GetProfileAttr(&amp;quot;ApplicationName&amp;quot;) = &amp;quot;Siebel Power Communications&amp;quot;" INACTIVE="N" ITEM_IDENTIFIER="514" MARKUP_LANGUAGE="HTML" NAME="Customer Since" TMPL_ITEM_HOLDER_NAME="SiebControl_514" TYPE="List Item" UPDATED="11/04/2016 15:23:34" UPDATED_BY="SADMIN" CREATED="04/24/2012 02:23:38"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15:23:34" UPDATED_BY="SADMIN" CREATED="04/24/2012 02:23:38" CREATED_BY="SADMIN" EXT_REC_TABLES="S_APPL_WT_IT_RX"&gt;</w:t>
              <w:br/>
              <w:tab/>
              <w:tab/>
              <w:tab/>
              <w:tab/>
              <w:t>&lt;/APPLET_WEB_TEMPLATE_ITEM&gt;</w:t>
              <w:br/>
              <w:tab/>
              <w:tab/>
              <w:tab/>
              <w:tab/>
              <w:t>&lt;APPLET_WEB_TEMPLATE_ITEM CONTROL="Distribution Code" EXPRESSION="Siebel Consumer Sector" EXT_EXPRESSION="GetProfileAttr(&amp;quot;ApplicationName&amp;quot;) = &amp;quot;Siebel Consumer Sector&amp;quot;" INACTIVE="N" ITEM_IDENTIFIER="512" MARKUP_LANGUAGE="HTML" NAME="Distribution Code" TMPL_ITEM_HOLDER_NAME="SiebControl_512" TYPE="List Item" UPDATED="11/04/2016 15:23:34" UPDATED_BY="SADMIN" CREATED="04/24/2012 02:23:38" CREATED_BY="SADMIN" EXT_REC_TABLES="S_APPL_WT_IT_RX"&gt;</w:t>
              <w:br/>
              <w:tab/>
              <w:tab/>
              <w:tab/>
              <w:tab/>
              <w:t>&lt;/APPLET_WEB_TEMPLATE_ITEM&gt;</w:t>
              <w:br/>
              <w:tab/>
              <w:tab/>
              <w:tab/>
              <w:tab/>
              <w:t>&lt;APPLET_WEB_TEMPLATE_ITEM CONTROL="Distribution Code" EXPRESSION="Siebel eChannel for CG" EXT_EXPRESSION="GetProfileAttr(&amp;quot;ApplicationName&amp;quot;) = &amp;quot;Siebel eChannel for CG&amp;quot;" INACTIVE="N" ITEM_IDENTIFIER="512" MARKUP_LANGUAGE="HTML" NAME="Distribution Code1" TMPL_ITEM_HOLDER_NAME="SiebControl_512" TYPE="List Item" UPDATED="11/04/2016 15:23:34" UPDATED_BY="SADMIN" CREATED="04/24/2012 02:23:38"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15:23:34" UPDATED_BY="SADMIN" CREATED="04/24/2012 02:23:38" CREATED_BY="SADMIN" EXT_REC_TABLES="S_APPL_WT_IT_RX"&gt;</w:t>
              <w:br/>
              <w:tab/>
              <w:tab/>
              <w:tab/>
              <w:tab/>
              <w:t>&lt;/APPLET_WEB_TEMPLATE_ITEM&gt;</w:t>
              <w:br/>
              <w:tab/>
              <w:tab/>
              <w:tab/>
              <w:tab/>
              <w:t>&lt;APPLET_WEB_TEMPLATE_ITEM CONTROL="Expertise" EXPRESSION="Siebel Financial Services" EXT_EXPRESSION="GetProfileAttr(&amp;quot;ApplicationName&amp;quot;) = &amp;quot;Siebel Financial Services&amp;quot;" INACTIVE="N" ITEM_IDENTIFIER="511" MARKUP_LANGUAGE="HTML" NAME="Expertise" TMPL_ITEM_HOLDER_NAME="SiebControl_511" TYPE="List Item" UPDATED="11/04/2016 15:23:34" UPDATED_BY="SADMIN" CREATED="04/24/2012 02:23:38" CREATED_BY="SADMIN" EXT_REC_TABLES="S_APPL_WT_IT_RX"&gt;</w:t>
              <w:br/>
              <w:tab/>
              <w:tab/>
              <w:tab/>
              <w:tab/>
              <w:t>&lt;/APPLET_WEB_TEMPLATE_ITEM&gt;</w:t>
              <w:br/>
              <w:tab/>
              <w:tab/>
              <w:tab/>
              <w:tab/>
              <w:t>&lt;APPLET_WEB_TEMPLATE_ITEM CONTROL="Financing Method" EXPRESSION="Siebel Financial Services" EXT_EXPRESSION="GetProfileAttr(&amp;quot;ApplicationName&amp;quot;) = &amp;quot;Siebel Financial Services&amp;quot;" INACTIVE="N" ITEM_IDENTIFIER="514" MARKUP_LANGUAGE="HTML" NAME="Financing Method" TMPL_ITEM_HOLDER_NAME="SiebControl_514" TYPE="List Item" UPDATED="11/04/2016 15:23:34" UPDATED_BY="SADMIN" CREATED="04/24/2012 02:23:38" CREATED_BY="SADMIN" EXT_REC_TABLES="S_APPL_WT_IT_RX"&gt;</w:t>
              <w:br/>
              <w:tab/>
              <w:tab/>
              <w:tab/>
              <w:tab/>
              <w:t>&lt;/APPLET_WEB_TEMPLATE_ITEM&gt;</w:t>
              <w:br/>
              <w:tab/>
              <w:tab/>
              <w:tab/>
              <w:tab/>
              <w:t>&lt;APPLET_WEB_TEMPLATE_ITEM COMMENTS="KK 5/25/02: Inactivated for performance. Defect #12-C1OY0F" CONTROL="Fraud Level" EXPRESSION="Siebel Power Communications" EXT_EXPRESSION="GetProfileAttr(&amp;quot;ApplicationName&amp;quot;) = &amp;quot;Siebel Power Communications&amp;quot;" INACTIVE="Y" ITEM_IDENTIFIER="516" MARKUP_LANGUAGE="HTML" NAME="Fraud Level" TMPL_ITEM_HOLDER_NAME="SiebControl_516" TYPE="List Item" UPDATED="11/04/2016 15:23:34" UPDATED_BY="SADMIN" CREATED="04/24/2012 02:23:38" CREATED_BY="SADMIN" EXT_REC_TABLES="S_APPL_WT_IT_RX"&gt;</w:t>
              <w:br/>
              <w:tab/>
              <w:tab/>
              <w:tab/>
              <w:tab/>
              <w:t>&lt;/APPLET_WEB_TEMPLATE_ITEM&gt;</w:t>
              <w:br/>
              <w:tab/>
              <w:tab/>
              <w:tab/>
              <w:tab/>
              <w:t>&lt;APPLET_WEB_TEMPLATE_ITEM CONTROL="Freight Terms" EXPRESSION="Siebel Power Communications" EXT_EXPRESSION="GetProfileAttr(&amp;quot;ApplicationName&amp;quot;) = &amp;quot;Siebel Power Communications&amp;quot;" INACTIVE="N" ITEM_IDENTIFIER="511" MARKUP_LANGUAGE="HTML" NAME="Freight Terms" TMPL_ITEM_HOLDER_NAME="SiebControl_511" TYPE="List Item" UPDATED="11/04/2016 15:23:34" UPDATED_BY="SADMIN" CREATED="04/24/2012 02:23:38" CREATED_BY="SADMIN" EXT_REC_TABLES="S_APPL_WT_IT_RX"&gt;</w:t>
              <w:br/>
              <w:tab/>
              <w:tab/>
              <w:tab/>
              <w:tab/>
              <w:t>&lt;/APPLET_WEB_TEMPLATE_ITEM&gt;</w:t>
              <w:br/>
              <w:tab/>
              <w:tab/>
              <w:tab/>
              <w:tab/>
              <w:t>&lt;APPLET_WEB_TEMPLATE_ITEM CONTROL="Freight Terms Info" EXPRESSION="Siebel Power Communications" EXT_EXPRESSION="GetProfileAttr(&amp;quot;ApplicationName&amp;quot;) = &amp;quot;Siebel Power Communications&amp;quot;" INACTIVE="N" ITEM_IDENTIFIER="512" MARKUP_LANGUAGE="HTML" NAME="Freight Terms Info" TMPL_ITEM_HOLDER_NAME="SiebControl_512" TYPE="List Item" UPDATED="11/04/2016 15:23:34" UPDATED_BY="SADMIN" CREATED="04/24/2012 02:23:38" CREATED_BY="SADMIN" EXT_REC_TABLES="S_APPL_WT_IT_RX"&gt;</w:t>
              <w:br/>
              <w:tab/>
              <w:tab/>
              <w:tab/>
              <w:tab/>
              <w:t>&lt;/APPLET_WEB_TEMPLATE_ITEM&gt;</w:t>
              <w:br/>
              <w:tab/>
              <w:tab/>
              <w:tab/>
              <w:tab/>
              <w:t>&lt;APPLET_WEB_TEMPLATE_ITEM CONTROL="Fund Eligible Flag" EXPRESSION="Siebel Consumer Sector" EXT_EXPRESSION="GetProfileAttr(&amp;quot;ApplicationName&amp;quot;) = &amp;quot;Siebel Consumer Sector&amp;quot;" INACTIVE="N" ITEM_IDENTIFIER="521" MARKUP_LANGUAGE="HTML" NAME="Fund Eligible Flag" TMPL_ITEM_HOLDER_NAME="SiebControl_521" TYPE="List Item" UPDATED="11/04/2016 15:23:34" UPDATED_BY="SADMIN" CREATED="04/24/2012 02:23:38" CREATED_BY="SADMIN" EXT_REC_TABLES="S_APPL_WT_IT_RX"&gt;</w:t>
              <w:br/>
              <w:tab/>
              <w:tab/>
              <w:tab/>
              <w:tab/>
              <w:t>&lt;/APPLET_WEB_TEMPLATE_ITEM&gt;</w:t>
              <w:br/>
              <w:tab/>
              <w:tab/>
              <w:tab/>
              <w:tab/>
              <w:t>&lt;APPLET_WEB_TEMPLATE_ITEM CONTROL="Fund Eligible Flag" EXPRESSION="Siebel eChannel for CG" EXT_EXPRESSION="GetProfileAttr(&amp;quot;ApplicationName&amp;quot;) = &amp;quot;Siebel eChannel for CG&amp;quot;" INACTIVE="N" ITEM_IDENTIFIER="521" MARKUP_LANGUAGE="HTML" NAME="Fund Eligible Flag1" TMPL_ITEM_HOLDER_NAME="SiebControl_521" TYPE="List Item" UPDATED="11/04/2016 15:23:34" UPDATED_BY="SADMIN" CREATED="04/24/2012 02:23:39" CREATED_BY="SADMIN" EXT_REC_TABLES="S_APPL_WT_IT_RX"&gt;</w:t>
              <w:br/>
              <w:tab/>
              <w:tab/>
              <w:tab/>
              <w:tab/>
              <w:t>&lt;/APPLET_WEB_TEMPLATE_ITEM&gt;</w:t>
              <w:br/>
              <w:tab/>
              <w:tab/>
              <w:tab/>
              <w:tab/>
              <w:t>&lt;APPLET_WEB_TEMPLATE_ITEM CONTROL="Fund Eligible Flag" EXT_EXPRESSION="(GetProfileAttr(&amp;quot;ApplicationName&amp;quot;) &amp;lt;&amp;gt; &amp;quot;Siebel Hospitality&amp;quot;) AND (GetProfileAttr(&amp;quot;ApplicationName&amp;quot;) &amp;lt;&amp;gt; &amp;quot;Siebel eChannel for CG&amp;quot;) AND (GetProfileAttr(&amp;quot;ApplicationName&amp;quot;) &amp;lt;&amp;gt; &amp;quot;Siebel Consumer Sector&amp;quot;) AND (GetProfileAttr(&amp;quot;ApplicationName&amp;quot;) &amp;lt;&amp;gt; &amp;quot;Siebel Life Sciences&amp;quot;)" INACTIVE="N" ITEM_IDENTIFIER="518" MARKUP_LANGUAGE="HTML" NAME="Fund Eligible Flag2" TMPL_ITEM_HOLDER_NAME="SiebControl_518" TYPE="List Item" UPDATED="11/04/2016 15:23:34" UPDATED_BY="SADMIN" CREATED="04/24/2012 02:23:39" CREATED_BY="SADMIN" EXT_REC_TABLES="S_APPL_WT_IT_RX"&gt;</w:t>
              <w:br/>
              <w:tab/>
              <w:tab/>
              <w:tab/>
              <w:tab/>
              <w:t>&lt;/APPLET_WEB_TEMPLATE_ITEM&gt;</w:t>
              <w:br/>
              <w:tab/>
              <w:tab/>
              <w:tab/>
              <w:tab/>
              <w:t>&lt;APPLET_WEB_TEMPLATE_ITEM CONTROL="GotoNextSet" INACTIVE="N" ITEM_IDENTIFIER="123" MARKUP_LANGUAGE="HTML" NAME="GotoNextSet" TYPE="Control" UPDATED="04/24/2012 02:23:39" UPDATED_BY="SADMIN" CREATED="04/24/2012 02:23:39" CREATED_BY="SADMIN"&gt;</w:t>
              <w:br/>
              <w:tab/>
              <w:tab/>
              <w:tab/>
              <w:tab/>
              <w:t>&lt;/APPLET_WEB_TEMPLATE_ITEM&gt;</w:t>
              <w:br/>
              <w:tab/>
              <w:tab/>
              <w:tab/>
              <w:tab/>
              <w:t>&lt;APPLET_WEB_TEMPLATE_ITEM CONTROL="GotoPreviousSet" INACTIVE="N" ITEM_IDENTIFIER="122" MARKUP_LANGUAGE="HTML" NAME="GotoPreviousSet" TYPE="Control" UPDATED="04/24/2012 02:23:39" UPDATED_BY="SADMIN" CREATED="04/24/2012 02:23:39" CREATED_BY="SADMIN"&gt;</w:t>
              <w:br/>
              <w:tab/>
              <w:tab/>
              <w:tab/>
              <w:tab/>
              <w:t>&lt;/APPLET_WEB_TEMPLATE_ITEM&gt;</w:t>
              <w:br/>
              <w:tab/>
              <w:tab/>
              <w:tab/>
              <w:tab/>
              <w:t>&lt;APPLET_WEB_TEMPLATE_ITEM CONTROL="Hard To Reach" EXPRESSION="Siebel Life Sciences" EXT_EXPRESSION="GetProfileAttr(&amp;quot;ApplicationName&amp;quot;) = &amp;quot;Siebel Life Sciences&amp;quot;" INACTIVE="N" ITEM_IDENTIFIER="518" MARKUP_LANGUAGE="HTML" NAME="Hard To Reach" TMPL_ITEM_HOLDER_NAME="SiebControl_518" TYPE="List Item" UPDATED="11/04/2016 15:23:34" UPDATED_BY="SADMIN" CREATED="04/24/2012 02:23:39" CREATED_BY="SADMIN" EXT_REC_TABLES="S_APPL_WT_IT_RX"&gt;</w:t>
              <w:br/>
              <w:tab/>
              <w:tab/>
              <w:tab/>
              <w:tab/>
              <w:t>&lt;/APPLET_WEB_TEMPLATE_ITEM&gt;</w:t>
              <w:br/>
              <w:tab/>
              <w:tab/>
              <w:tab/>
              <w:tab/>
              <w:t>&lt;APPLET_WEB_TEMPLATE_ITEM CONTROL="Home Page" EXPRESSION="Siebel Power Communications" EXT_EXPRESSION="GetProfileAttr(&amp;quot;ApplicationName&amp;quot;) = &amp;quot;Siebel Power Communications&amp;quot;" INACTIVE="N" ITEM_IDENTIFIER="513" MARKUP_LANGUAGE="HTML" NAME="Home Page" TMPL_ITEM_HOLDER_NAME="SiebControl_513" TYPE="List Item" UPDATED="11/04/2016 15:23:34" UPDATED_BY="SADMIN" CREATED="04/24/2012 02:23:39" CREATED_BY="SADMIN" EXT_REC_TABLES="S_APPL_WT_IT_RX"&gt;</w:t>
              <w:br/>
              <w:tab/>
              <w:tab/>
              <w:tab/>
              <w:tab/>
              <w:t>&lt;/APPLET_WEB_TEMPLATE_ITEM&gt;</w:t>
              <w:br/>
              <w:tab/>
              <w:tab/>
              <w:tab/>
              <w:tab/>
              <w:t>&lt;APPLET_WEB_TEMPLATE_ITEM CONTROL="Home Page - LS Show In List" EXPRESSION="Siebel Life Sciences" EXT_EXPRESSION="GetProfileAttr(&amp;quot;ApplicationName&amp;quot;) = &amp;quot;Siebel Life Sciences&amp;quot;" INACTIVE="N" ITEM_IDENTIFIER="506" MARKUP_LANGUAGE="HTML" NAME="Home Page - LS Show In List" TMPL_ITEM_HOLDER_NAME="SiebControl_506" TYPE="List Item" UPDATED="11/04/2016 15:23:34" UPDATED_BY="SADMIN" CREATED="04/24/2012 02:23:39" CREATED_BY="SADMIN" EXT_REC_TABLES="S_APPL_WT_IT_RX"&gt;</w:t>
              <w:br/>
              <w:tab/>
              <w:tab/>
              <w:tab/>
              <w:tab/>
              <w:t>&lt;/APPLET_WEB_TEMPLATE_ITEM&gt;</w:t>
              <w:br/>
              <w:tab/>
              <w:tab/>
              <w:tab/>
              <w:tab/>
              <w:t>&lt;APPLET_WEB_TEMPLATE_ITEM CONTROL="Home Page" EXPRESSION="Siebel Financial Services" EXT_EXPRESSION="GetProfileAttr(&amp;quot;ApplicationName&amp;quot;) = &amp;quot;Siebel Financial Services&amp;quot;" INACTIVE="N" ITEM_IDENTIFIER="510" MARKUP_LANGUAGE="HTML" NAME="Home Page2" TMPL_ITEM_HOLDER_NAME="SiebControl_510" TYPE="List Item" UPDATED="11/04/2016 15:23:34" UPDATED_BY="SADMIN" CREATED="04/24/2012 02:23:39" CREATED_BY="SADMIN" EXT_REC_TABLES="S_APPL_WT_IT_RX"&gt;</w:t>
              <w:br/>
              <w:tab/>
              <w:tab/>
              <w:tab/>
              <w:tab/>
              <w:t>&lt;/APPLET_WEB_TEMPLATE_ITEM&gt;</w:t>
              <w:br/>
              <w:tab/>
              <w:tab/>
              <w:tab/>
              <w:tab/>
              <w:t>&lt;APPLET_WEB_TEMPLATE_ITEM CONTROL="Industry" EXPRESSION="Siebel Hospitality" EXT_EXPRESSION="GetProfileAttr(&amp;quot;ApplicationName&amp;quot;) = &amp;quot;Siebel Hospitality&amp;quot;" INACTIVE="N" ITEM_IDENTIFIER="518" MARKUP_LANGUAGE="HTML" NAME="Industry" TMPL_ITEM_HOLDER_NAME="SiebControl_518" TYPE="List Item" UPDATED="11/04/2016 15:23:34" UPDATED_BY="SADMIN" CREATED="04/24/2012 02:23:39" CREATED_BY="SADMIN" EXT_REC_TABLES="S_APPL_WT_IT_RX"&gt;</w:t>
              <w:br/>
              <w:tab/>
              <w:tab/>
              <w:tab/>
              <w:tab/>
              <w:t>&lt;/APPLET_WEB_TEMPLATE_ITEM&gt;</w:t>
              <w:br/>
              <w:tab/>
              <w:tab/>
              <w:tab/>
              <w:tab/>
              <w:t>&lt;APPLET_WEB_TEMPLATE_ITEM CONTROL="International Industry" EXPRESSION="Siebel Hospitality" EXT_EXPRESSION="GetProfileAttr(&amp;quot;ApplicationName&amp;quot;) = &amp;quot;Siebel Hospitality&amp;quot;" INACTIVE="N" ITEM_IDENTIFIER="517" MARKUP_LANGUAGE="HTML" NAME="International Industry" TMPL_ITEM_HOLDER_NAME="SiebControl_517" TYPE="List Item" UPDATED="11/04/2016 15:23:34" UPDATED_BY="SADMIN" CREATED="04/24/2012 02:23:39"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15:23:34" UPDATED_BY="SADMIN" CREATED="11/04/2016 15:23:34" CREATED_BY="SADMIN" EXT_REC_TABLES="S_APPL_WT_IT_RX"&gt;</w:t>
              <w:br/>
              <w:tab/>
              <w:tab/>
              <w:tab/>
              <w:tab/>
              <w:t>&lt;/APPLET_WEB_TEMPLATE_ITEM&gt;</w:t>
              <w:br/>
              <w:tab/>
              <w:tab/>
              <w:tab/>
              <w:tab/>
              <w:t>&lt;APPLET_WEB_TEMPLATE_ITEM CONTROL="Location" INACTIVE="N" ITEM_IDENTIFIER="503" MARKUP_LANGUAGE="HTML" NAME="Location" TMPL_ITEM_HOLDER_NAME="SiebControl_503" TYPE="List Item" UPDATED="11/04/2016 15:23:34" UPDATED_BY="SADMIN" CREATED="04/24/2012 02:23:39" CREATED_BY="SADMIN" EXT_REC_TABLES="S_APPL_WT_IT_RX"&gt;</w:t>
              <w:br/>
              <w:tab/>
              <w:tab/>
              <w:tab/>
              <w:tab/>
              <w:t>&lt;/APPLET_WEB_TEMPLATE_ITEM&gt;</w:t>
              <w:br/>
              <w:tab/>
              <w:tab/>
              <w:tab/>
              <w:tab/>
              <w:t>&lt;APPLET_WEB_TEMPLATE_ITEM CONTROL="Main Fax Number" EXPRESSION="Siebel Financial Services" EXT_EXPRESSION="GetProfileAttr(&amp;quot;ApplicationName&amp;quot;) = &amp;quot;Siebel Financial Services&amp;quot;" INACTIVE="N" ITEM_IDENTIFIER="509" MARKUP_LANGUAGE="HTML" NAME="Main Fax Number" TMPL_ITEM_HOLDER_NAME="SiebControl_509" TYPE="List Item" UPDATED="11/04/2016 15:23:34" UPDATED_BY="SADMIN" CREATED="04/24/2012 02:23:39" CREATED_BY="SADMIN" EXT_REC_TABLES="S_APPL_WT_IT_RX"&gt;</w:t>
              <w:br/>
              <w:tab/>
              <w:tab/>
              <w:tab/>
              <w:tab/>
              <w:t>&lt;/APPLET_WEB_TEMPLATE_ITEM&gt;</w:t>
              <w:br/>
              <w:tab/>
              <w:tab/>
              <w:tab/>
              <w:tab/>
              <w:t>&lt;APPLET_WEB_TEMPLATE_ITEM CONTROL="Main Fax Number" EXPRESSION="Siebel Hospitality" EXT_EXPRESSION="GetProfileAttr(&amp;quot;ApplicationName&amp;quot;) = &amp;quot;Siebel Hospitality&amp;quot;" INACTIVE="N" ITEM_IDENTIFIER="512" MARKUP_LANGUAGE="HTML" NAME="Main Fax Number2" TMPL_ITEM_HOLDER_NAME="SiebControl_512" TYPE="List Item" UPDATED="11/04/2016 15:23:34" UPDATED_BY="SADMIN" CREATED="04/24/2012 02:23:39" CREATED_BY="SADMIN" EXT_REC_TABLES="S_APPL_WT_IT_RX"&gt;</w:t>
              <w:br/>
              <w:tab/>
              <w:tab/>
              <w:tab/>
              <w:tab/>
              <w:t>&lt;/APPLET_WEB_TEMPLATE_ITEM&gt;</w:t>
              <w:br/>
              <w:tab/>
              <w:tab/>
              <w:tab/>
              <w:tab/>
              <w:t>&lt;APPLET_WEB_TEMPLATE_ITEM CONTROL="Main Phone Number" EXT_EXPRESSION="(GetProfileAttr(&amp;quot;ApplicationName&amp;quot;) &amp;lt;&amp;gt; &amp;quot;Siebel Hospitality&amp;quot;)" INACTIVE="N" ITEM_IDENTIFIER="505" MARKUP_LANGUAGE="HTML" NAME="Main Phone Number" TMPL_ITEM_HOLDER_NAME="SiebControl_505" TYPE="List Item" UPDATED="11/04/2016 15:23:34" UPDATED_BY="SADMIN" CREATED="04/24/2012 02:23:39" CREATED_BY="SADMIN" EXT_REC_TABLES="S_APPL_WT_IT_RX"&gt;</w:t>
              <w:br/>
              <w:tab/>
              <w:tab/>
              <w:tab/>
              <w:tab/>
              <w:t>&lt;/APPLET_WEB_TEMPLATE_ITEM&gt;</w:t>
              <w:br/>
              <w:tab/>
              <w:tab/>
              <w:tab/>
              <w:tab/>
              <w:t>&lt;APPLET_WEB_TEMPLATE_ITEM CONTROL="Main Phone Number" EXPRESSION="Siebel Hospitality" EXT_EXPRESSION="GetProfileAttr(&amp;quot;ApplicationName&amp;quot;) = &amp;quot;Siebel Hospitality&amp;quot;" INACTIVE="N" ITEM_IDENTIFIER="513" MARKUP_LANGUAGE="HTML" NAME="Main Phone Number2" TMPL_ITEM_HOLDER_NAME="SiebControl_513" TYPE="List Item" UPDATED="11/04/2016 15:23:34" UPDATED_BY="SADMIN" CREATED="04/24/2012 02:23:39" CREATED_BY="SADMIN" EXT_REC_TABLES="S_APPL_WT_IT_RX"&gt;</w:t>
              <w:br/>
              <w:tab/>
              <w:tab/>
              <w:tab/>
              <w:tab/>
              <w:t>&lt;/APPLET_WEB_TEMPLATE_ITEM&gt;</w:t>
              <w:br/>
              <w:tab/>
              <w:tab/>
              <w:tab/>
              <w:tab/>
              <w:t>&lt;APPLET_WEB_TEMPLATE_ITEM CONTROL="Market Potential" EXPRESSION="Siebel Life Sciences" EXT_EXPRESSION="GetProfileAttr(&amp;quot;ApplicationName&amp;quot;) = &amp;quot;Siebel Life Sciences&amp;quot;" INACTIVE="N" ITEM_IDENTIFIER="517" MARKUP_LANGUAGE="HTML" NAME="Market Potential" TMPL_ITEM_HOLDER_NAME="SiebControl_517" TYPE="List Item" UPDATED="11/04/2016 15:23:34" UPDATED_BY="SADMIN" CREATED="04/24/2012 02:23:39"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15:23:34" UPDATED_BY="SADMIN" CREATED="11/04/2016 15:23:34"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EXTENSION_FLAG="N" INACTIVE="N" ITEM_IDENTIFIER="509" MARKUP_LANGUAGE="HTML" NAME="NOT Siebel Financial Services" TMPL_ITEM_HOLDER_NAME="SiebControl_509" UPDATED="11/04/2016 15:23:34" UPDATED_BY="SADMIN" CREATED="04/24/2012 02:23:39" CREATED_BY="SADMIN" EXT_REC_TABLES="S_APPL_WT_IT_RX"&gt;</w:t>
              <w:br/>
              <w:tab/>
              <w:tab/>
              <w:tab/>
              <w:tab/>
              <w:t>&lt;/APPLET_WEB_TEMPLATE_ITEM&gt;</w:t>
              <w:br/>
              <w:tab/>
              <w:tab/>
              <w:tab/>
              <w:tab/>
              <w:t>&lt;APPLET_WEB_TEMPLATE_ITEM CONTROL="NSO Profile Flag" EXPRESSION="Siebel Hospitality" EXT_EXPRESSION="GetProfileAttr(&amp;quot;ApplicationName&amp;quot;) = &amp;quot;Siebel Hospitality&amp;quot;" INACTIVE="N" ITEM_IDENTIFIER="520" MARKUP_LANGUAGE="HTML" NAME="NSO Profile Flag" TMPL_ITEM_HOLDER_NAME="SiebControl_520" TYPE="List Item" UPDATED="11/04/2016 15:23:34" UPDATED_BY="SADMIN" CREATED="04/24/2012 02:23:39"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15:23:34" UPDATED_BY="SADMIN" CREATED="04/24/2012 02:23:39"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15:23:34" UPDATED_BY="SADMIN" CREATED="04/24/2012 02:23:39"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15:23:34" UPDATED_BY="SADMIN" CREATED="04/24/2012 02:23:39" CREATED_BY="SADMIN" EXT_REC_TABLES="S_APPL_WT_IT_RX"&gt;</w:t>
              <w:br/>
              <w:tab/>
              <w:tab/>
              <w:tab/>
              <w:tab/>
              <w:t>&lt;/APPLET_WEB_TEMPLATE_ITEM&gt;</w:t>
              <w:br/>
              <w:tab/>
              <w:tab/>
              <w:tab/>
              <w:tab/>
              <w:t>&lt;APPLET_WEB_TEMPLATE_ITEM CONTROL="Number of Households" EXPRESSION="Siebel Consumer Sector" EXT_EXPRESSION="GetProfileAttr(&amp;quot;ApplicationName&amp;quot;) = &amp;quot;Siebel Consumer Sector&amp;quot;" INACTIVE="N" ITEM_IDENTIFIER="514" MARKUP_LANGUAGE="HTML" NAME="Number of Households" TMPL_ITEM_HOLDER_NAME="SiebControl_514" TYPE="List Item" UPDATED="11/04/2016 15:23:34" UPDATED_BY="SADMIN" CREATED="04/24/2012 02:23:39" CREATED_BY="SADMIN" EXT_REC_TABLES="S_APPL_WT_IT_RX"&gt;</w:t>
              <w:br/>
              <w:tab/>
              <w:tab/>
              <w:tab/>
              <w:tab/>
              <w:t>&lt;/APPLET_WEB_TEMPLATE_ITEM&gt;</w:t>
              <w:br/>
              <w:tab/>
              <w:tab/>
              <w:tab/>
              <w:tab/>
              <w:t>&lt;APPLET_WEB_TEMPLATE_ITEM CONTROL="Number of Households" EXPRESSION="Siebel eChannel for CG" EXT_EXPRESSION="GetProfileAttr(&amp;quot;ApplicationName&amp;quot;) = &amp;quot;Siebel eChannel for CG&amp;quot;" INACTIVE="N" ITEM_IDENTIFIER="514" MARKUP_LANGUAGE="HTML" NAME="Number of Households1" TMPL_ITEM_HOLDER_NAME="SiebControl_514" TYPE="List Item" UPDATED="11/04/2016 15:23:34" UPDATED_BY="SADMIN" CREATED="04/24/2012 02:23:39" CREATED_BY="SADMIN" EXT_REC_TABLES="S_APPL_WT_IT_RX"&gt;</w:t>
              <w:br/>
              <w:tab/>
              <w:tab/>
              <w:tab/>
              <w:tab/>
              <w:t>&lt;/APPLET_WEB_TEMPLATE_ITEM&gt;</w:t>
              <w:br/>
              <w:tab/>
              <w:tab/>
              <w:tab/>
              <w:tab/>
              <w:t>&lt;APPLET_WEB_TEMPLATE_ITEM CONTROL="Number of Registers" EXPRESSION="Siebel Consumer Sector" EXT_EXPRESSION="GetProfileAttr(&amp;quot;ApplicationName&amp;quot;) = &amp;quot;Siebel Consumer Sector&amp;quot;" INACTIVE="N" ITEM_IDENTIFIER="515" MARKUP_LANGUAGE="HTML" NAME="Number of Registers" TMPL_ITEM_HOLDER_NAME="SiebControl_515" TYPE="List Item" UPDATED="11/04/2016 15:23:34" UPDATED_BY="SADMIN" CREATED="04/24/2012 02:23:39" CREATED_BY="SADMIN" EXT_REC_TABLES="S_APPL_WT_IT_RX"&gt;</w:t>
              <w:br/>
              <w:tab/>
              <w:tab/>
              <w:tab/>
              <w:tab/>
              <w:t>&lt;/APPLET_WEB_TEMPLATE_ITEM&gt;</w:t>
              <w:br/>
              <w:tab/>
              <w:tab/>
              <w:tab/>
              <w:tab/>
              <w:t>&lt;APPLET_WEB_TEMPLATE_ITEM CONTROL="Number of Registers" EXPRESSION="Siebel eChannel for CG" EXT_EXPRESSION="GetProfileAttr(&amp;quot;ApplicationName&amp;quot;) = &amp;quot;Siebel eChannel for CG&amp;quot;" INACTIVE="N" ITEM_IDENTIFIER="515" MARKUP_LANGUAGE="HTML" NAME="Number of Registers1" TMPL_ITEM_HOLDER_NAME="SiebControl_515" TYPE="List Item" UPDATED="11/04/2016 15:23:34" UPDATED_BY="SADMIN" CREATED="04/24/2012 02:23:39" CREATED_BY="SADMIN" EXT_REC_TABLES="S_APPL_WT_IT_RX"&gt;</w:t>
              <w:br/>
              <w:tab/>
              <w:tab/>
              <w:tab/>
              <w:tab/>
              <w:t>&lt;/APPLET_WEB_TEMPLATE_ITEM&gt;</w:t>
              <w:br/>
              <w:tab/>
              <w:tab/>
              <w:tab/>
              <w:tab/>
              <w:t>&lt;APPLET_WEB_TEMPLATE_ITEM CONTROL="Organization" EXPRESSION="Siebel Consumer Sector" EXT_EXPRESSION="GetProfileAttr(&amp;quot;ApplicationName&amp;quot;) = &amp;quot;Siebel Consumer Sector&amp;quot;" INACTIVE="N" ITEM_IDENTIFIER="510" MARKUP_LANGUAGE="HTML" NAME="Organization" TMPL_ITEM_HOLDER_NAME="SiebControl_510" TYPE="List Item" UPDATED="11/04/2016 15:23:34" UPDATED_BY="SADMIN" CREATED="04/24/2012 02:23:39" CREATED_BY="SADMIN" EXT_REC_TABLES="S_APPL_WT_IT_RX"&gt;</w:t>
              <w:br/>
              <w:tab/>
              <w:tab/>
              <w:tab/>
              <w:tab/>
              <w:t>&lt;/APPLET_WEB_TEMPLATE_ITEM&gt;</w:t>
              <w:br/>
              <w:tab/>
              <w:tab/>
              <w:tab/>
              <w:tab/>
              <w:t>&lt;APPLET_WEB_TEMPLATE_ITEM CONTROL="Organization" EXPRESSION="Siebel eChannel for CG" EXT_EXPRESSION="GetProfileAttr(&amp;quot;ApplicationName&amp;quot;) = &amp;quot;Siebel eChannel for CG&amp;quot;" INACTIVE="N" ITEM_IDENTIFIER="510" MARKUP_LANGUAGE="HTML" NAME="Organization1" TMPL_ITEM_HOLDER_NAME="SiebControl_510" TYPE="List Item" UPDATED="11/04/2016 15:23:34" UPDATED_BY="SADMIN" CREATED="04/24/2012 02:23:39" CREATED_BY="SADMIN" EXT_REC_TABLES="S_APPL_WT_IT_RX"&gt;</w:t>
              <w:br/>
              <w:tab/>
              <w:tab/>
              <w:tab/>
              <w:tab/>
              <w:t>&lt;/APPLET_WEB_TEMPLATE_ITEM&gt;</w:t>
              <w:br/>
              <w:tab/>
              <w:tab/>
              <w:tab/>
              <w:tab/>
              <w:t>&lt;APPLET_WEB_TEMPLATE_ITEM CONTROL="Organization" EXPRESSION="Siebel Financial Services" EXT_EXPRESSION="GetProfileAttr(&amp;quot;ApplicationName&amp;quot;) = &amp;quot;Siebel Financial Services&amp;quot;" INACTIVE="N" ITEM_IDENTIFIER="515" MARKUP_LANGUAGE="HTML" NAME="Organization2" TMPL_ITEM_HOLDER_NAME="SiebControl_515" TYPE="List Item" UPDATED="11/04/2016 15:23:34" UPDATED_BY="SADMIN" CREATED="04/24/2012 02:23:39" CREATED_BY="SADMIN" EXT_REC_TABLES="S_APPL_WT_IT_RX"&gt;</w:t>
              <w:br/>
              <w:tab/>
              <w:tab/>
              <w:tab/>
              <w:tab/>
              <w:t>&lt;/APPLET_WEB_TEMPLATE_ITEM&gt;</w:t>
              <w:br/>
              <w:tab/>
              <w:tab/>
              <w:tab/>
              <w:tab/>
              <w:t>&lt;APPLET_WEB_TEMPLATE_ITEM CONTROL="Organization" EXPRESSION="Siebel Automotive" EXT_EXPRESSION="GetProfileAttr(&amp;quot;ApplicationName&amp;quot;) = &amp;quot;Siebel Automotive&amp;quot;" INACTIVE="N" ITEM_IDENTIFIER="522" MARKUP_LANGUAGE="HTML" NAME="Organization3" TMPL_ITEM_HOLDER_NAME="SiebControl_522" TYPE="List Item" UPDATED="11/04/2016 15:23:34" UPDATED_BY="SADMIN" CREATED="04/24/2012 02:23:39" CREATED_BY="SADMIN" EXT_REC_TABLES="S_APPL_WT_IT_RX"&gt;</w:t>
              <w:br/>
              <w:tab/>
              <w:tab/>
              <w:tab/>
              <w:tab/>
              <w:t>&lt;/APPLET_WEB_TEMPLATE_ITEM&gt;</w:t>
              <w:br/>
              <w:tab/>
              <w:tab/>
              <w:tab/>
              <w:tab/>
              <w:t>&lt;APPLET_WEB_TEMPLATE_ITEM CONTROL="Parent Account Location" EXPRESSION="Siebel Life Sciences" EXT_EXPRESSION="GetProfileAttr(&amp;quot;ApplicationName&amp;quot;) = &amp;quot;Siebel Life Sciences&amp;quot;" INACTIVE="N" ITEM_IDENTIFIER="519" MARKUP_LANGUAGE="HTML" NAME="Parent Account Location" TMPL_ITEM_HOLDER_NAME="SiebControl_519" TYPE="List Item" UPDATED="11/04/2016 15:23:34" UPDATED_BY="SADMIN" CREATED="04/24/2012 02:23:39" CREATED_BY="SADMIN" EXT_REC_TABLES="S_APPL_WT_IT_RX"&gt;</w:t>
              <w:br/>
              <w:tab/>
              <w:tab/>
              <w:tab/>
              <w:tab/>
              <w:t>&lt;/APPLET_WEB_TEMPLATE_ITEM&gt;</w:t>
              <w:br/>
              <w:tab/>
              <w:tab/>
              <w:tab/>
              <w:tab/>
              <w:t>&lt;APPLET_WEB_TEMPLATE_ITEM CONTROL="Parent Account Name" EXT_EXPRESSION="(GetProfileAttr(&amp;quot;ApplicationName&amp;quot;) &amp;lt;&amp;gt; &amp;quot;Siebel Hospitality&amp;quot;)" INACTIVE="N" ITEM_IDENTIFIER="504" MARKUP_LANGUAGE="HTML" NAME="Parent Account Name" TMPL_ITEM_HOLDER_NAME="SiebControl_504" TYPE="List Item" UPDATED="11/04/2016 15:23:34" UPDATED_BY="SADMIN" CREATED="04/24/2012 02:23:39" CREATED_BY="SADMIN" EXT_REC_TABLES="S_APPL_WT_IT_RX"&gt;</w:t>
              <w:br/>
              <w:tab/>
              <w:tab/>
              <w:tab/>
              <w:tab/>
              <w:t>&lt;/APPLET_WEB_TEMPLATE_ITEM&gt;</w:t>
              <w:br/>
              <w:tab/>
              <w:tab/>
              <w:tab/>
              <w:tab/>
              <w:t>&lt;APPLET_WEB_TEMPLATE_ITEM CONTROL="Partner Flag" EXPRESSION="Siebel Power Communications" EXT_EXPRESSION="GetProfileAttr(&amp;quot;ApplicationName&amp;quot;) = &amp;quot;Siebel Power Communications&amp;quot;" INACTIVE="N" ITEM_IDENTIFIER="510" MARKUP_LANGUAGE="HTML" NAME="Partner Flag" TMPL_ITEM_HOLDER_NAME="SiebControl_510" TYPE="List Item" UPDATED="11/04/2016 15:23:34" UPDATED_BY="SADMIN" CREATED="04/24/2012 02:23:39" CREATED_BY="SADMIN" EXT_REC_TABLES="S_APPL_WT_IT_RX"&gt;</w:t>
              <w:br/>
              <w:tab/>
              <w:tab/>
              <w:tab/>
              <w:tab/>
              <w:t>&lt;/APPLET_WEB_TEMPLATE_ITEM&gt;</w:t>
              <w:br/>
              <w:tab/>
              <w:tab/>
              <w:tab/>
              <w:tab/>
              <w:t>&lt;APPLET_WEB_TEMPLATE_ITEM CONTROL="Payment Type" EXPRESSION="Siebel Consumer Sector" EXT_EXPRESSION="GetProfileAttr(&amp;quot;ApplicationName&amp;quot;) = &amp;quot;Siebel Consumer Sector&amp;quot;" INACTIVE="N" ITEM_IDENTIFIER="525" MARKUP_LANGUAGE="HTML" NAME="Payment Type" TMPL_ITEM_HOLDER_NAME="SiebControl_525" TYPE="List Item" UPDATED="11/04/2016 15:23:34" UPDATED_BY="SADMIN" CREATED="04/24/2012 02:23:39" CREATED_BY="SADMIN" EXT_REC_TABLES="S_APPL_WT_IT_RX"&gt;</w:t>
              <w:br/>
              <w:tab/>
              <w:tab/>
              <w:tab/>
              <w:tab/>
              <w:t>&lt;/APPLET_WEB_TEMPLATE_ITEM&gt;</w:t>
              <w:br/>
              <w:tab/>
              <w:tab/>
              <w:tab/>
              <w:tab/>
              <w:t>&lt;APPLET_WEB_TEMPLATE_ITEM CONTROL="Payment Type" EXPRESSION="Siebel eChannel for CG" EXT_EXPRESSION="GetProfileAttr(&amp;quot;ApplicationName&amp;quot;) = &amp;quot;Siebel eChannel for CG&amp;quot;" INACTIVE="N" ITEM_IDENTIFIER="525" MARKUP_LANGUAGE="HTML" NAME="Payment Type2" TMPL_ITEM_HOLDER_NAME="SiebControl_525" TYPE="List Item" UPDATED="11/04/2016 15:23:34" UPDATED_BY="SADMIN" CREATED="04/24/2012 02:23:39"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15:23:34" UPDATED_BY="SADMIN" CREATED="06/12/2014 20:00:00" CREATED_BY="SADMIN" EXT_REC_TABLES="S_APPL_WT_IT_RX"&gt;</w:t>
              <w:br/>
              <w:tab/>
              <w:tab/>
              <w:tab/>
              <w:tab/>
              <w:t>&lt;/APPLET_WEB_TEMPLATE_ITEM&gt;</w:t>
              <w:br/>
              <w:tab/>
              <w:tab/>
              <w:tab/>
              <w:tab/>
              <w:t>&lt;APPLET_WEB_TEMPLATE_ITEM CONTROL="Position Last Call Date" EXPRESSION="Siebel Life Sciences" EXT_EXPRESSION="GetProfileAttr(&amp;quot;ApplicationName&amp;quot;) = &amp;quot;Siebel Life Sciences&amp;quot;" INACTIVE="N" ITEM_IDENTIFIER="511" MARKUP_LANGUAGE="HTML" NAME="Position Last Call Date" TMPL_ITEM_HOLDER_NAME="SiebControl_511" TYPE="List Item" UPDATED="11/04/2016 15:23:34" UPDATED_BY="SADMIN" CREATED="04/24/2012 02:23:39"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15:23:34" UPDATED_BY="SADMIN" CREATED="04/24/2012 02:23:39" CREATED_BY="SADMIN" EXT_REC_TABLES="S_APPL_WT_IT_RX"&gt;</w:t>
              <w:br/>
              <w:tab/>
              <w:tab/>
              <w:tab/>
              <w:tab/>
              <w:t>&lt;/APPLET_WEB_TEMPLATE_ITEM&gt;</w:t>
              <w:br/>
              <w:tab/>
              <w:tab/>
              <w:tab/>
              <w:tab/>
              <w:t>&lt;APPLET_WEB_TEMPLATE_ITEM CONTROL="Postal Code" EXPRESSION="Siebel Hospitality" EXT_EXPRESSION="GetProfileAttr(&amp;quot;ApplicationName&amp;quot;) = &amp;quot;Siebel Hospitality&amp;quot;" INACTIVE="N" ITEM_IDENTIFIER="510" MARKUP_LANGUAGE="HTML" NAME="Postal Code" TMPL_ITEM_HOLDER_NAME="SiebControl_510" TYPE="List Item" UPDATED="11/04/2016 15:23:34" UPDATED_BY="SADMIN" CREATED="04/24/2012 02:23:39" CREATED_BY="SADMIN" EXT_REC_TABLES="S_APPL_WT_IT_RX"&gt;</w:t>
              <w:br/>
              <w:tab/>
              <w:tab/>
              <w:tab/>
              <w:tab/>
              <w:tab/>
              <w:t>&lt;APPLET_WEB_TEMPLATE_ITEM_LOCALE APPLICATION_CODE="STD" INACTIVE="N" ITEM_IDENTIFIER="507"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CONTROL="Price List" EXPRESSION="Siebel Consumer Sector" EXT_EXPRESSION="GetProfileAttr(&amp;quot;ApplicationName&amp;quot;) = &amp;quot;Siebel Consumer Sector&amp;quot;" INACTIVE="N" ITEM_IDENTIFIER="522" MARKUP_LANGUAGE="HTML" NAME="Price List" TMPL_ITEM_HOLDER_NAME="SiebControl_522" TYPE="List Item" UPDATED="11/04/2016 15:23:34" UPDATED_BY="SADMIN" CREATED="04/24/2012 02:23:39" CREATED_BY="SADMIN" EXT_REC_TABLES="S_APPL_WT_IT_RX"&gt;</w:t>
              <w:br/>
              <w:tab/>
              <w:tab/>
              <w:tab/>
              <w:tab/>
              <w:t>&lt;/APPLET_WEB_TEMPLATE_ITEM&gt;</w:t>
              <w:br/>
              <w:tab/>
              <w:tab/>
              <w:tab/>
              <w:tab/>
              <w:t>&lt;APPLET_WEB_TEMPLATE_ITEM CONTROL="Price List" EXPRESSION="Siebel eChannel for CG" EXT_EXPRESSION="GetProfileAttr(&amp;quot;ApplicationName&amp;quot;) = &amp;quot;Siebel eChannel for CG&amp;quot;" INACTIVE="N" ITEM_IDENTIFIER="522" MARKUP_LANGUAGE="HTML" NAME="Price List1" TMPL_ITEM_HOLDER_NAME="SiebControl_522" TYPE="List Item" UPDATED="11/04/2016 15:23:34" UPDATED_BY="SADMIN" CREATED="04/24/2012 02:23:39" CREATED_BY="SADMIN" EXT_REC_TABLES="S_APPL_WT_IT_RX"&gt;</w:t>
              <w:br/>
              <w:tab/>
              <w:tab/>
              <w:tab/>
              <w:tab/>
              <w:t>&lt;/APPLET_WEB_TEMPLATE_ITEM&gt;</w:t>
              <w:br/>
              <w:tab/>
              <w:tab/>
              <w:tab/>
              <w:tab/>
              <w:t>&lt;APPLET_WEB_TEMPLATE_ITEM CONTROL="Pricing Indicator Flag" EXPRESSION="Siebel Hospitality" EXT_EXPRESSION="GetProfileAttr(&amp;quot;ApplicationName&amp;quot;) = &amp;quot;Siebel Hospitality&amp;quot;" INACTIVE="N" ITEM_IDENTIFIER="521" MARKUP_LANGUAGE="HTML" NAME="Pricing Indicator Flag" TMPL_ITEM_HOLDER_NAME="SiebControl_521" TYPE="List Item" UPDATED="11/04/2016 15:23:34" UPDATED_BY="SADMIN" CREATED="04/24/2012 02:23:39" CREATED_BY="SADMIN" EXT_REC_TABLES="S_APPL_WT_IT_RX"&gt;</w:t>
              <w:br/>
              <w:tab/>
              <w:tab/>
              <w:tab/>
              <w:tab/>
              <w:t>&lt;/APPLET_WEB_TEMPLATE_ITEM&gt;</w:t>
              <w:br/>
              <w:tab/>
              <w:tab/>
              <w:tab/>
              <w:tab/>
              <w:t>&lt;APPLET_WEB_TEMPLATE_ITEM CONTROL="Primary Market" EXPRESSION="Siebel Hospitality" EXT_EXPRESSION="GetProfileAttr(&amp;quot;ApplicationName&amp;quot;) = &amp;quot;Siebel Hospitality&amp;quot;" INACTIVE="N" ITEM_IDENTIFIER="516" MARKUP_LANGUAGE="HTML" NAME="Primary Market" TMPL_ITEM_HOLDER_NAME="SiebControl_516" TYPE="List Item" UPDATED="11/04/2016 15:23:34" UPDATED_BY="SADMIN" CREATED="04/24/2012 02:23:39" CREATED_BY="SADMIN" EXT_REC_TABLES="S_APPL_WT_IT_RX"&gt;</w:t>
              <w:br/>
              <w:tab/>
              <w:tab/>
              <w:tab/>
              <w:tab/>
              <w:t>&lt;/APPLET_WEB_TEMPLATE_ITEM&gt;</w:t>
              <w:br/>
              <w:tab/>
              <w:tab/>
              <w:tab/>
              <w:tab/>
              <w:t>&lt;APPLET_WEB_TEMPLATE_ITEM CONTROL="Province" EXPRESSION="Siebel Hospitality" EXT_EXPRESSION="GetProfileAttr(&amp;quot;ApplicationName&amp;quot;) = &amp;quot;Siebel Hospitality&amp;quot;" INACTIVE="N" ITEM_IDENTIFIER="509" MARKUP_LANGUAGE="HTML" NAME="Province" TMPL_ITEM_HOLDER_NAME="SiebControl_509" TYPE="List Item" UPDATED="11/04/2016 15:23:34" UPDATED_BY="SADMIN" CREATED="04/24/2012 02:23:39"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15:23:34" UPDATED_BY="SADMIN" CREATED="04/24/2012 02:23:39"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15:23:34"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15:23:34"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15:23:34" UPDATED_BY="SADMIN" CREATED="11/04/2016 15:23:34" CREATED_BY="SADMIN" EXT_REC_TABLES="S_APPL_WT_IT_RX"&gt;</w:t>
              <w:br/>
              <w:tab/>
              <w:tab/>
              <w:tab/>
              <w:tab/>
              <w:t>&lt;/APPLET_WEB_TEMPLATE_ITEM&gt;</w:t>
              <w:br/>
              <w:tab/>
              <w:tab/>
              <w:tab/>
              <w:tab/>
              <w:t>&lt;APPLET_WEB_TEMPLATE_ITEM CONTROL="Review Profile Flag" EXPRESSION="Siebel Hospitality" EXT_EXPRESSION="GetProfileAttr(&amp;quot;ApplicationName&amp;quot;) = &amp;quot;Siebel Hospitality&amp;quot;" INACTIVE="N" ITEM_IDENTIFIER="519" MARKUP_LANGUAGE="HTML" NAME="Review Profile Flag" TMPL_ITEM_HOLDER_NAME="SiebControl_519" TYPE="List Item" UPDATED="11/04/2016 15:23:34" UPDATED_BY="SADMIN" CREATED="04/24/2012 02:23:39" CREATED_BY="SADMIN" EXT_REC_TABLES="S_APPL_WT_IT_RX"&gt;</w:t>
              <w:br/>
              <w:tab/>
              <w:tab/>
              <w:tab/>
              <w:tab/>
              <w:t>&lt;/APPLET_WEB_TEMPLATE_ITEM&gt;</w:t>
              <w:br/>
              <w:tab/>
              <w:tab/>
              <w:tab/>
              <w:tab/>
              <w:t>&lt;APPLET_WEB_TEMPLATE_ITEM CONTROL="Route" EXPRESSION="Siebel Life Sciences" EXT_EXPRESSION="GetProfileAttr(&amp;quot;ApplicationName&amp;quot;) = &amp;quot;Siebel Life Sciences&amp;quot;" INACTIVE="N" ITEM_IDENTIFIER="515" MARKUP_LANGUAGE="HTML" NAME="Route" TMPL_ITEM_HOLDER_NAME="SiebControl_515" TYPE="List Item" UPDATED="11/04/2016 15:23:34" UPDATED_BY="SADMIN" CREATED="04/24/2012 02:23:39" CREATED_BY="SADMIN" EXT_REC_TABLES="S_APPL_WT_IT_RX"&gt;</w:t>
              <w:br/>
              <w:tab/>
              <w:tab/>
              <w:tab/>
              <w:tab/>
              <w:t>&lt;/APPLET_WEB_TEMPLATE_ITEM&gt;</w:t>
              <w:br/>
              <w:tab/>
              <w:tab/>
              <w:tab/>
              <w:tab/>
              <w:t>&lt;APPLET_WEB_TEMPLATE_ITEM CONTROL="Row Status" INACTIVE="N" ITEM_IDENTIFIER="501" MARKUP_LANGUAGE="HTML" NAME="Row Status" TMPL_ITEM_HOLDER_NAME="SiebControl_501" TYPE="List Item" UPDATED="11/04/2016 15:23:34" UPDATED_BY="SADMIN" CREATED="04/24/2012 02:23:39" CREATED_BY="SADMIN" EXT_REC_TABLES="S_APPL_WT_IT_RX"&gt;</w:t>
              <w:br/>
              <w:tab/>
              <w:tab/>
              <w:tab/>
              <w:tab/>
              <w:t>&lt;/APPLET_WEB_TEMPLATE_ITEM&gt;</w:t>
              <w:br/>
              <w:tab/>
              <w:tab/>
              <w:tab/>
              <w:tab/>
              <w:t>&lt;APPLET_WEB_TEMPLATE_ITEM CONTROL="Rule Attribute 1" EXPRESSION="Siebel Consumer Sector" EXT_EXPRESSION="GetProfileAttr(&amp;quot;ApplicationName&amp;quot;) = &amp;quot;Siebel Consumer Sector&amp;quot;" INACTIVE="N" ITEM_IDENTIFIER="520" MARKUP_LANGUAGE="HTML" NAME="Rule Attribute 1" TMPL_ITEM_HOLDER_NAME="SiebControl_520" TYPE="List Item" UPDATED="11/04/2016 15:23:34" UPDATED_BY="SADMIN" CREATED="04/24/2012 02:23:39" CREATED_BY="SADMIN" EXT_REC_TABLES="S_APPL_WT_IT_RX"&gt;</w:t>
              <w:br/>
              <w:tab/>
              <w:tab/>
              <w:tab/>
              <w:tab/>
              <w:t>&lt;/APPLET_WEB_TEMPLATE_ITEM&gt;</w:t>
              <w:br/>
              <w:tab/>
              <w:tab/>
              <w:tab/>
              <w:tab/>
              <w:t>&lt;APPLET_WEB_TEMPLATE_ITEM CONTROL="Rule Attribute 1" EXPRESSION="Siebel eChannel for CG" EXT_EXPRESSION="GetProfileAttr(&amp;quot;ApplicationName&amp;quot;) = &amp;quot;Siebel eChannel for CG&amp;quot;" INACTIVE="N" ITEM_IDENTIFIER="520" MARKUP_LANGUAGE="HTML" NAME="Rule Attribute 1 - 1" TMPL_ITEM_HOLDER_NAME="SiebControl_520" TYPE="List Item" UPDATED="11/04/2016 15:23:34" UPDATED_BY="SADMIN" CREATED="04/24/2012 02:23:39" CREATED_BY="SADMIN" EXT_REC_TABLES="S_APPL_WT_IT_RX"&gt;</w:t>
              <w:br/>
              <w:tab/>
              <w:tab/>
              <w:tab/>
              <w:tab/>
              <w:t>&lt;/APPLET_WEB_TEMPLATE_ITEM&gt;</w:t>
              <w:br/>
              <w:tab/>
              <w:tab/>
              <w:tab/>
              <w:tab/>
              <w:t>&lt;APPLET_WEB_TEMPLATE_ITEM CONTROL="Rule Attribute 2" EXPRESSION="Siebel Consumer Sector" EXT_EXPRESSION="GetProfileAttr(&amp;quot;ApplicationName&amp;quot;) = &amp;quot;Siebel Consumer Sector&amp;quot;" INACTIVE="N" ITEM_IDENTIFIER="519" MARKUP_LANGUAGE="HTML" NAME="Rule Attribute 2" TMPL_ITEM_HOLDER_NAME="SiebControl_519" TYPE="List Item" UPDATED="11/04/2016 15:23:34" UPDATED_BY="SADMIN" CREATED="04/24/2012 02:23:39" CREATED_BY="SADMIN" EXT_REC_TABLES="S_APPL_WT_IT_RX"&gt;</w:t>
              <w:br/>
              <w:tab/>
              <w:tab/>
              <w:tab/>
              <w:tab/>
              <w:t>&lt;/APPLET_WEB_TEMPLATE_ITEM&gt;</w:t>
              <w:br/>
              <w:tab/>
              <w:tab/>
              <w:tab/>
              <w:tab/>
              <w:t>&lt;APPLET_WEB_TEMPLATE_ITEM CONTROL="Rule Attribute 2" EXPRESSION="Siebel eChannel for CG" EXT_EXPRESSION="GetProfileAttr(&amp;quot;ApplicationName&amp;quot;) = &amp;quot;Siebel eChannel for CG&amp;quot;" INACTIVE="N" ITEM_IDENTIFIER="519" MARKUP_LANGUAGE="HTML" NAME="Rule Attribute 2 - 1" TMPL_ITEM_HOLDER_NAME="SiebControl_519" TYPE="List Item" UPDATED="11/04/2016 15:23:34" UPDATED_BY="SADMIN" CREATED="04/24/2012 02:23:40" CREATED_BY="SADMIN" EXT_REC_TABLES="S_APPL_WT_IT_RX"&gt;</w:t>
              <w:br/>
              <w:tab/>
              <w:tab/>
              <w:tab/>
              <w:tab/>
              <w:t>&lt;/APPLET_WEB_TEMPLATE_ITEM&gt;</w:t>
              <w:br/>
              <w:tab/>
              <w:tab/>
              <w:tab/>
              <w:tab/>
              <w:t>&lt;APPLET_WEB_TEMPLATE_ITEM CONTROL="Sales Rep" EXT_EXPRESSION="(GetProfileAttr(&amp;quot;ApplicationName&amp;quot;) &amp;lt;&amp;gt; &amp;quot;Siebel Life Sciences&amp;quot;) AND (GetProfileAttr(&amp;quot;ApplicationName&amp;quot;) &amp;lt;&amp;gt; &amp;quot;Siebel Hospitality&amp;quot;)" INACTIVE="N" ITEM_IDENTIFIER="508" MARKUP_LANGUAGE="HTML" NAME="Sales Rep" TMPL_ITEM_HOLDER_NAME="SiebControl_508" TYPE="List Item" UPDATED="11/04/2016 15:23:34" UPDATED_BY="SADMIN" CREATED="04/24/2012 02:23:40" CREATED_BY="SADMIN" EXT_REC_TABLES="S_APPL_WT_IT_RX"&gt;</w:t>
              <w:br/>
              <w:tab/>
              <w:tab/>
              <w:tab/>
              <w:tab/>
              <w:t>&lt;/APPLET_WEB_TEMPLATE_ITEM&gt;</w:t>
              <w:br/>
              <w:tab/>
              <w:tab/>
              <w:tab/>
              <w:tab/>
              <w:t>&lt;APPLET_WEB_TEMPLATE_ITEM CONTROL="Sales Rep" EXPRESSION="Siebel Life Sciences" EXT_EXPRESSION="GetProfileAttr(&amp;quot;ApplicationName&amp;quot;) = &amp;quot;Siebel Life Sciences&amp;quot;" INACTIVE="N" ITEM_IDENTIFIER="509" MARKUP_LANGUAGE="HTML" NAME="Sales Rep2" TMPL_ITEM_HOLDER_NAME="SiebControl_509" TYPE="List Item" UPDATED="11/04/2016 15:23:34" UPDATED_BY="SADMIN" CREATED="04/24/2012 02:23:40" CREATED_BY="SADMIN" EXT_REC_TABLES="S_APPL_WT_IT_RX"&gt;</w:t>
              <w:br/>
              <w:tab/>
              <w:tab/>
              <w:tab/>
              <w:tab/>
              <w:t>&lt;/APPLET_WEB_TEMPLATE_ITEM&gt;</w:t>
              <w:br/>
              <w:tab/>
              <w:tab/>
              <w:tab/>
              <w:tab/>
              <w:t>&lt;APPLET_WEB_TEMPLATE_ITEM CONTROL="Sales Rep" EXPRESSION="Siebel Hospitality" EXT_EXPRESSION="GetProfileAttr(&amp;quot;ApplicationName&amp;quot;) = &amp;quot;Siebel Hospitality&amp;quot;" INACTIVE="N" ITEM_IDENTIFIER="515" MARKUP_LANGUAGE="HTML" NAME="Sales Rep3" TMPL_ITEM_HOLDER_NAME="SiebControl_515" TYPE="List Item" UPDATED="11/04/2016 15:23:34" UPDATED_BY="SADMIN" CREATED="04/24/2012 02:23:40" CREATED_BY="SADMIN" EXT_REC_TABLES="S_APPL_WT_IT_RX"&gt;</w:t>
              <w:br/>
              <w:tab/>
              <w:tab/>
              <w:tab/>
              <w:tab/>
              <w:t>&lt;/APPLET_WEB_TEMPLATE_ITEM&gt;</w:t>
              <w:br/>
              <w:tab/>
              <w:tab/>
              <w:tab/>
              <w:tab/>
              <w:t>&lt;APPLET_WEB_TEMPLATE_ITEM CONTROL="State" EXPRESSION="Siebel Hospitality" EXT_EXPRESSION="GetProfileAttr(&amp;quot;ApplicationName&amp;quot;) = &amp;quot;Siebel Hospitality&amp;quot;" INACTIVE="N" ITEM_IDENTIFIER="508" MARKUP_LANGUAGE="HTML" NAME="State" TMPL_ITEM_HOLDER_NAME="SiebControl_508" TYPE="List Item" UPDATED="11/04/2016 15:23:34" UPDATED_BY="SADMIN" CREATED="04/24/2012 02:23:40" CREATED_BY="SADMIN" EXT_REC_TABLES="S_APPL_WT_IT_RX"&gt;</w:t>
              <w:br/>
              <w:tab/>
              <w:tab/>
              <w:tab/>
              <w:tab/>
              <w:tab/>
              <w:t>&lt;APPLET_WEB_TEMPLATE_ITEM_LOCALE APPLICATION_CODE="STD" INACTIVE="N" ITEM_IDENTIFIER="510" LANGUAGE_CODE="ESN" NAME="ESN-STD" TRANSLATE="Y" UPDATED="11/04/2016 15:23:36" UPDATED_BY="SADMIN" CREATED="11/04/2016 15:23:36" CREATED_BY="SADMIN"&gt;</w:t>
              <w:br/>
              <w:tab/>
              <w:tab/>
              <w:tab/>
              <w:tab/>
              <w:tab/>
              <w:t>&lt;/APPLET_WEB_TEMPLATE_ITEM_LOCALE&gt;</w:t>
              <w:br/>
              <w:tab/>
              <w:tab/>
              <w:tab/>
              <w:tab/>
              <w:t>&lt;/APPLET_WEB_TEMPLATE_ITEM&gt;</w:t>
              <w:br/>
              <w:tab/>
              <w:tab/>
              <w:tab/>
              <w:tab/>
              <w:t>&lt;APPLET_WEB_TEMPLATE_ITEM CONTROL="Street Address" EXPRESSION="Siebel Hospitality" EXT_EXPRESSION="GetProfileAttr(&amp;quot;ApplicationName&amp;quot;) = &amp;quot;Siebel Hospitality&amp;quot;" INACTIVE="N" ITEM_IDENTIFIER="505" MARKUP_LANGUAGE="HTML" NAME="Street Address" TMPL_ITEM_HOLDER_NAME="SiebControl_505" TYPE="List Item" UPDATED="11/04/2016 15:23:34" UPDATED_BY="SADMIN" CREATED="04/24/2012 02:23:40" CREATED_BY="SADMIN" EXT_REC_TABLES="S_APPL_WT_IT_RX"&gt;</w:t>
              <w:br/>
              <w:tab/>
              <w:tab/>
              <w:tab/>
              <w:tab/>
              <w:t>&lt;/APPLET_WEB_TEMPLATE_ITEM&gt;</w:t>
              <w:br/>
              <w:tab/>
              <w:tab/>
              <w:tab/>
              <w:tab/>
              <w:t>&lt;APPLET_WEB_TEMPLATE_ITEM CONTROL="Street Address 2" EXPRESSION="Siebel Hospitality" EXT_EXPRESSION="GetProfileAttr(&amp;quot;ApplicationName&amp;quot;) = &amp;quot;Siebel Hospitality&amp;quot;" INACTIVE="N" ITEM_IDENTIFIER="506" MARKUP_LANGUAGE="HTML" NAME="Street Address 2" TMPL_ITEM_HOLDER_NAME="SiebControl_506" TYPE="List Item" UPDATED="11/04/2016 15:23:34" UPDATED_BY="SADMIN" CREATED="04/24/2012 02:23:40" CREATED_BY="SADMIN" EXT_REC_TABLES="S_APPL_WT_IT_RX"&gt;</w:t>
              <w:br/>
              <w:tab/>
              <w:tab/>
              <w:tab/>
              <w:tab/>
              <w:t>&lt;/APPLET_WEB_TEMPLATE_ITEM&gt;</w:t>
              <w:br/>
              <w:tab/>
              <w:tab/>
              <w:tab/>
              <w:tab/>
              <w:t>&lt;APPLET_WEB_TEMPLATE_ITEM CONTROL="Tax List" EXPRESSION="Siebel Consumer Sector" EXT_EXPRESSION="GetProfileAttr(&amp;quot;ApplicationName&amp;quot;) = &amp;quot;Siebel Consumer Sector&amp;quot;" INACTIVE="N" ITEM_IDENTIFIER="523" MARKUP_LANGUAGE="HTML" NAME="Tax List" TMPL_ITEM_HOLDER_NAME="SiebControl_523" TYPE="List Item" UPDATED="11/04/2016 15:23:34" UPDATED_BY="SADMIN" CREATED="04/24/2012 02:23:40" CREATED_BY="SADMIN" EXT_REC_TABLES="S_APPL_WT_IT_RX"&gt;</w:t>
              <w:br/>
              <w:tab/>
              <w:tab/>
              <w:tab/>
              <w:tab/>
              <w:t>&lt;/APPLET_WEB_TEMPLATE_ITEM&gt;</w:t>
              <w:br/>
              <w:tab/>
              <w:tab/>
              <w:tab/>
              <w:tab/>
              <w:t>&lt;APPLET_WEB_TEMPLATE_ITEM CONTROL="Tax List" EXPRESSION="Siebel eChannel for CG" EXT_EXPRESSION="GetProfileAttr(&amp;quot;ApplicationName&amp;quot;) = &amp;quot;Siebel eChannel for CG&amp;quot;" INACTIVE="N" ITEM_IDENTIFIER="523" MARKUP_LANGUAGE="HTML" NAME="Tax List1" TMPL_ITEM_HOLDER_NAME="SiebControl_523" TYPE="List Item" UPDATED="11/04/2016 15:23:34" UPDATED_BY="SADMIN" CREATED="04/24/2012 02:23:40" CREATED_BY="SADMIN" EXT_REC_TABLES="S_APPL_WT_IT_RX"&gt;</w:t>
              <w:br/>
              <w:tab/>
              <w:tab/>
              <w:tab/>
              <w:tab/>
              <w:t>&lt;/APPLET_WEB_TEMPLATE_ITEM&gt;</w:t>
              <w:br/>
              <w:tab/>
              <w:tab/>
              <w:tab/>
              <w:tab/>
              <w:t>&lt;APPLET_WEB_TEMPLATE_ITEM COMMENTS="KK 5/25/02: Inactivated for performance. Defect #12-C1OY0F" CONTROL="Territory" EXPRESSION="Siebel Life Sciences" EXT_EXPRESSION="GetProfileAttr(&amp;quot;ApplicationName&amp;quot;) = &amp;quot;Siebel Life Sciences&amp;quot;" INACTIVE="Y" ITEM_IDENTIFIER="512" MARKUP_LANGUAGE="HTML" NAME="Territory" TMPL_ITEM_HOLDER_NAME="SiebControl_512" TYPE="List Item" UPDATED="11/04/2016 15:23:34" UPDATED_BY="SADMIN" CREATED="04/24/2012 02:23:40"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15:23:34" UPDATED_BY="SADMIN" CREATED="04/24/2012 02:23:40" CREATED_BY="SADMIN" EXT_REC_TABLES="S_APPL_WT_IT_RX"&gt;</w:t>
              <w:br/>
              <w:tab/>
              <w:tab/>
              <w:tab/>
              <w:tab/>
              <w:t>&lt;/APPLET_WEB_TEMPLATE_ITEM&gt;</w:t>
              <w:br/>
              <w:tab/>
              <w:tab/>
              <w:tab/>
              <w:tab/>
              <w:t>&lt;APPLET_WEB_TEMPLATE_ITEM CONTROL="Total Potential Volume" EXPRESSION="Siebel Consumer Sector" EXT_EXPRESSION="GetProfileAttr(&amp;quot;ApplicationName&amp;quot;) = &amp;quot;Siebel Consumer Sector&amp;quot;" INACTIVE="N" ITEM_IDENTIFIER="518" MARKUP_LANGUAGE="HTML" NAME="Total Potential Volume" TMPL_ITEM_HOLDER_NAME="SiebControl_518" TYPE="List Item" UPDATED="11/04/2016 15:23:34" UPDATED_BY="SADMIN" CREATED="04/24/2012 02:23:40" CREATED_BY="SADMIN" EXT_REC_TABLES="S_APPL_WT_IT_RX"&gt;</w:t>
              <w:br/>
              <w:tab/>
              <w:tab/>
              <w:tab/>
              <w:tab/>
              <w:t>&lt;/APPLET_WEB_TEMPLATE_ITEM&gt;</w:t>
              <w:br/>
              <w:tab/>
              <w:tab/>
              <w:tab/>
              <w:tab/>
              <w:t>&lt;APPLET_WEB_TEMPLATE_ITEM CONTROL="Total Potential Volume" EXPRESSION="Siebel eChannel for CG" EXT_EXPRESSION="GetProfileAttr(&amp;quot;ApplicationName&amp;quot;) = &amp;quot;Siebel eChannel for CG&amp;quot;" INACTIVE="N" ITEM_IDENTIFIER="518" MARKUP_LANGUAGE="HTML" NAME="Total Potential Volume1" TMPL_ITEM_HOLDER_NAME="SiebControl_518" TYPE="List Item" UPDATED="11/04/2016 15:23:34" UPDATED_BY="SADMIN" CREATED="04/24/2012 02:23:40" CREATED_BY="SADMIN" EXT_REC_TABLES="S_APPL_WT_IT_RX"&gt;</w:t>
              <w:br/>
              <w:tab/>
              <w:tab/>
              <w:tab/>
              <w:tab/>
              <w:t>&lt;/APPLET_WEB_TEMPLATE_ITEM&gt;</w:t>
              <w:br/>
              <w:tab/>
              <w:tab/>
              <w:tab/>
              <w:tab/>
              <w:t>&lt;APPLET_WEB_TEMPLATE_ITEM CONTROL="Type" EXT_EXPRESSION="(GetProfileAttr(&amp;quot;ApplicationName&amp;quot;) &amp;lt;&amp;gt; &amp;quot;Siebel Life Sciences&amp;quot;) AND (GetProfileAttr(&amp;quot;ApplicationName&amp;quot;) &amp;lt;&amp;gt; &amp;quot;Siebel Hospitality&amp;quot;)" INACTIVE="N" ITEM_IDENTIFIER="507" MARKUP_LANGUAGE="HTML" NAME="Type" TMPL_ITEM_HOLDER_NAME="SiebControl_507" TYPE="List Item" UPDATED="11/04/2016 15:23:34" UPDATED_BY="SADMIN" CREATED="04/24/2012 02:23:40" CREATED_BY="SADMIN" EXT_REC_TABLES="S_APPL_WT_IT_RX"&gt;</w:t>
              <w:br/>
              <w:tab/>
              <w:tab/>
              <w:tab/>
              <w:tab/>
              <w:t>&lt;/APPLET_WEB_TEMPLATE_ITEM&gt;</w:t>
              <w:br/>
              <w:tab/>
              <w:tab/>
              <w:tab/>
              <w:tab/>
              <w:t>&lt;APPLET_WEB_TEMPLATE_ITEM CONTROL="Type" EXPRESSION="Siebel Life Sciences" EXT_EXPRESSION="GetProfileAttr(&amp;quot;ApplicationName&amp;quot;) = &amp;quot;Siebel Life Sciences&amp;quot;" INACTIVE="N" ITEM_IDENTIFIER="508" MARKUP_LANGUAGE="HTML" NAME="Type2" TMPL_ITEM_HOLDER_NAME="SiebControl_508" TYPE="List Item" UPDATED="11/04/2016 15:23:34" UPDATED_BY="SADMIN" CREATED="04/24/2012 02:23:40" CREATED_BY="SADMIN" EXT_REC_TABLES="S_APPL_WT_IT_RX"&gt;</w:t>
              <w:br/>
              <w:tab/>
              <w:tab/>
              <w:tab/>
              <w:tab/>
              <w:t>&lt;/APPLET_WEB_TEMPLATE_ITEM&gt;</w:t>
              <w:br/>
              <w:tab/>
              <w:tab/>
              <w:tab/>
              <w:tab/>
              <w:t>&lt;APPLET_WEB_TEMPLATE_ITEM CONTROL="Type" EXPRESSION="Siebel Hospitality" EXT_EXPRESSION="GetProfileAttr(&amp;quot;ApplicationName&amp;quot;) = &amp;quot;Siebel Hospitality&amp;quot;" INACTIVE="N" ITEM_IDENTIFIER="514" MARKUP_LANGUAGE="HTML" NAME="Type3" TMPL_ITEM_HOLDER_NAME="SiebControl_514" TYPE="List Item" UPDATED="11/04/2016 15:23:34" UPDATED_BY="SADMIN" CREATED="04/24/2012 02:23:40"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15:23:34" UPDATED_BY="SADMIN" CREATED="04/24/2012 02:23:40" CREATED_BY="SADMIN" EXT_REC_TABLES="S_APPL_WT_IT_RX"&gt;</w:t>
              <w:br/>
              <w:tab/>
              <w:tab/>
              <w:tab/>
              <w:tab/>
              <w:t>&lt;/APPLET_WEB_TEMPLATE_ITEM&gt;</w:t>
              <w:br/>
              <w:tab/>
              <w:tab/>
              <w:tab/>
              <w:tab/>
              <w:t>&lt;APPLET_WEB_TEMPLATE_ITEM CONTROL="Visit Duration" EXPRESSION="Siebel Consumer Sector" EXT_EXPRESSION="GetProfileAttr(&amp;quot;ApplicationName&amp;quot;) = &amp;quot;Siebel Consumer Sector&amp;quot;" INACTIVE="N" ITEM_IDENTIFIER="527" MARKUP_LANGUAGE="HTML" NAME="Visit Duration" TMPL_ITEM_HOLDER_NAME="SiebControl_527" TYPE="List Item" UPDATED="11/04/2016 15:23:34" UPDATED_BY="SADMIN" CREATED="04/24/2012 02:23:40" CREATED_BY="SADMIN" EXT_REC_TABLES="S_APPL_WT_IT_RX"&gt;</w:t>
              <w:br/>
              <w:tab/>
              <w:tab/>
              <w:tab/>
              <w:tab/>
              <w:t>&lt;/APPLET_WEB_TEMPLATE_ITEM&gt;</w:t>
              <w:br/>
              <w:tab/>
              <w:tab/>
              <w:tab/>
              <w:tab/>
              <w:t>&lt;APPLET_WEB_TEMPLATE_ITEM CONTROL="Visit Duration" EXPRESSION="Siebel eChannel for CG" EXT_EXPRESSION="GetProfileAttr(&amp;quot;ApplicationName&amp;quot;) = &amp;quot;Siebel eChannel for CG&amp;quot;" INACTIVE="N" ITEM_IDENTIFIER="527" MARKUP_LANGUAGE="HTML" NAME="Visit Duration2" TMPL_ITEM_HOLDER_NAME="SiebControl_527" TYPE="List Item" UPDATED="11/04/2016 15:23:34" UPDATED_BY="SADMIN" CREATED="04/24/2012 02:23:40" CREATED_BY="SADMIN" EXT_REC_TABLES="S_APPL_WT_IT_RX"&gt;</w:t>
              <w:br/>
              <w:tab/>
              <w:tab/>
              <w:tab/>
              <w:tab/>
              <w:t>&lt;/APPLET_WEB_TEMPLATE_ITEM&gt;</w:t>
              <w:br/>
              <w:tab/>
              <w:tab/>
              <w:tab/>
              <w:tab/>
              <w:t>&lt;APPLET_WEB_TEMPLATE_ITEM CONTROL="Visit Frequency" EXPRESSION="Siebel Consumer Sector" EXT_EXPRESSION="GetProfileAttr(&amp;quot;ApplicationName&amp;quot;) = &amp;quot;Siebel Consumer Sector&amp;quot;" INACTIVE="N" ITEM_IDENTIFIER="513" MARKUP_LANGUAGE="HTML" NAME="Visit Frequency" TMPL_ITEM_HOLDER_NAME="SiebControl_513" TYPE="List Item" UPDATED="11/04/2016 15:23:34" UPDATED_BY="SADMIN" CREATED="04/24/2012 02:23:40" CREATED_BY="SADMIN" EXT_REC_TABLES="S_APPL_WT_IT_RX"&gt;</w:t>
              <w:br/>
              <w:tab/>
              <w:tab/>
              <w:tab/>
              <w:tab/>
              <w:t>&lt;/APPLET_WEB_TEMPLATE_ITEM&gt;</w:t>
              <w:br/>
              <w:tab/>
              <w:tab/>
              <w:tab/>
              <w:tab/>
              <w:t>&lt;APPLET_WEB_TEMPLATE_ITEM CONTROL="Visit Frequency" EXPRESSION="Siebel eChannel for CG" EXT_EXPRESSION="GetProfileAttr(&amp;quot;ApplicationName&amp;quot;) = &amp;quot;Siebel eChannel for CG&amp;quot;" INACTIVE="N" ITEM_IDENTIFIER="513" MARKUP_LANGUAGE="HTML" NAME="Visit Frequency1" TMPL_ITEM_HOLDER_NAME="SiebControl_513" TYPE="List Item" UPDATED="11/04/2016 15:23:34" UPDATED_BY="SADMIN" CREATED="04/24/2012 02:23:40" CREATED_BY="SADMIN" EXT_REC_TABLES="S_APPL_WT_IT_RX"&gt;</w:t>
              <w:br/>
              <w:tab/>
              <w:tab/>
              <w:tab/>
              <w:tab/>
              <w:t>&lt;/APPLET_WEB_TEMPLATE_ITEM&gt;</w:t>
              <w:br/>
              <w:tab/>
              <w:tab/>
              <w:tab/>
              <w:tab/>
              <w:t>&lt;APPLET_WEB_TEMPLATE_ITEM CONTROL="Weekly ACV" EXPRESSION="Siebel Consumer Sector" EXT_EXPRESSION="GetProfileAttr(&amp;quot;ApplicationName&amp;quot;) = &amp;quot;Siebel Consumer Sector&amp;quot;" INACTIVE="N" ITEM_IDENTIFIER="516" MARKUP_LANGUAGE="HTML" NAME="Weekly ACV" TMPL_ITEM_HOLDER_NAME="SiebControl_516" TYPE="List Item" UPDATED="11/04/2016 15:23:34" UPDATED_BY="SADMIN" CREATED="04/24/2012 02:23:40" CREATED_BY="SADMIN" EXT_REC_TABLES="S_APPL_WT_IT_RX"&gt;</w:t>
              <w:br/>
              <w:tab/>
              <w:tab/>
              <w:tab/>
              <w:tab/>
              <w:t>&lt;/APPLET_WEB_TEMPLATE_ITEM&gt;</w:t>
              <w:br/>
              <w:tab/>
              <w:tab/>
              <w:tab/>
              <w:tab/>
              <w:t>&lt;APPLET_WEB_TEMPLATE_ITEM CONTROL="Weekly ACV" EXPRESSION="Siebel eChannel for CG" EXT_EXPRESSION="GetProfileAttr(&amp;quot;ApplicationName&amp;quot;) = &amp;quot;Siebel eChannel for CG&amp;quot;" INACTIVE="N" ITEM_IDENTIFIER="516" MARKUP_LANGUAGE="HTML" NAME="Weekly ACV1" TMPL_ITEM_HOLDER_NAME="SiebControl_516" TYPE="List Item" UPDATED="11/04/2016 15:23:34" UPDATED_BY="SADMIN" CREATED="04/24/2012 02:23:40"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15:23:34" UPDATED_BY="SADMIN" CREATED="04/24/2012 02:23:40"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Patch Related Product Defect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CREATED="02/28/2002 22:42:52" CREATED_BY="SADMIN" EXT_REC_TABLES="S_APPL_WTMPL_RX"&gt;</w:t>
              <w:br/>
              <w:tab/>
              <w:tab/>
              <w:tab/>
              <w:tab/>
              <w:t>&lt;APPLET_WEB_TEMPLATE_ITEM CONTROL="Abstract" INACTIVE="N" ITEM_IDENTIFIER="505" MARKUP_LANGUAGE="HTML" NAME="Abstract" TMPL_ITEM_HOLDER_NAME="SiebControl_505" TYPE="List Item" UPDATED="11/04/2016 14:29:09" UPDATED_BY="SADMIN" CREATED="02/28/2002 22:42:53"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14:29:09" UPDATED_BY="SADMIN" CREATED="11/04/2016 14:29:09" CREATED_BY="SADMIN" EXT_REC_TABLES="S_APPL_WT_IT_RX"&gt;</w:t>
              <w:br/>
              <w:tab/>
              <w:tab/>
              <w:tab/>
              <w:tab/>
              <w:t>&lt;/APPLET_WEB_TEMPLATE_ITEM&gt;</w:t>
              <w:br/>
              <w:tab/>
              <w:tab/>
              <w:tab/>
              <w:tab/>
              <w:t>&lt;APPLET_WEB_TEMPLATE_ITEM CONTROL="Area" INACTIVE="N" ITEM_IDENTIFIER="506" MARKUP_LANGUAGE="HTML" NAME="Area" TMPL_ITEM_HOLDER_NAME="SiebControl_506" TYPE="List Item" UPDATED="11/04/2016 14:29:09" UPDATED_BY="SADMIN" CREATED="02/28/2002 22:42:53" CREATED_BY="SADMIN" EXT_REC_TABLES="S_APPL_WT_IT_RX"&gt;</w:t>
              <w:br/>
              <w:tab/>
              <w:tab/>
              <w:tab/>
              <w:tab/>
              <w:t>&lt;/APPLET_WEB_TEMPLATE_ITEM&gt;</w:t>
              <w:br/>
              <w:tab/>
              <w:tab/>
              <w:tab/>
              <w:tab/>
              <w:t>&lt;APPLET_WEB_TEMPLATE_ITEM CONTROL="Date Opened" INACTIVE="N" ITEM_IDENTIFIER="503" MARKUP_LANGUAGE="HTML" NAME="Date Opened" TMPL_ITEM_HOLDER_NAME="SiebControl_503" TYPE="List Item" UPDATED="11/04/2016 14:29:09" UPDATED_BY="SADMIN" CREATED="02/28/2002 22:42:53" CREATED_BY="SADMIN" EXT_REC_TABLES="S_APPL_WT_IT_RX"&gt;</w:t>
              <w:br/>
              <w:tab/>
              <w:tab/>
              <w:tab/>
              <w:tab/>
              <w:t>&lt;/APPLET_WEB_TEMPLATE_ITEM&gt;</w:t>
              <w:br/>
              <w:tab/>
              <w:tab/>
              <w:tab/>
              <w:tab/>
              <w:t>&lt;APPLET_WEB_TEMPLATE_ITEM CONTROL="Defect Number" INACTIVE="N" ITEM_IDENTIFIER="501" MARKUP_LANGUAGE="HTML" NAME="Defect Number" TMPL_ITEM_HOLDER_NAME="SiebControl_501" TYPE="List Item" UPDATED="11/04/2016 14:29:09" UPDATED_BY="SADMIN" CREATED="02/28/2002 22:42:53"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NAME="EditRecord" TMPL_ITEM_HOLDER_NAME="SiebControl_132" TYPE="Control" UPDATED="11/04/2016 14:29:09" UPDATED_BY="SADMIN" CREATED="02/28/2002 22:42:53" CREATED_BY="SADMIN" EXT_REC_TABLES="S_APPL_WT_IT_RX"&gt;</w:t>
              <w:br/>
              <w:tab/>
              <w:tab/>
              <w:tab/>
              <w:tab/>
              <w:t>&lt;/APPLET_WEB_TEMPLATE_ITEM&gt;</w:t>
              <w:br/>
              <w:tab/>
              <w:tab/>
              <w:tab/>
              <w:tab/>
              <w:t>&lt;APPLET_WEB_TEMPLATE_ITEM CONTROL="GotoNextSet" INACTIVE="N" ITEM_IDENTIFIER="123" MARKUP_LANGUAGE="HTML" NAME="GotoNextSet" TYPE="Control" UPDATED="02/28/2002 22:42:53" UPDATED_BY="SADMIN" CREATED="02/28/2002 22:42:53" CREATED_BY="SADMIN"&gt;</w:t>
              <w:br/>
              <w:tab/>
              <w:tab/>
              <w:tab/>
              <w:tab/>
              <w:t>&lt;/APPLET_WEB_TEMPLATE_ITEM&gt;</w:t>
              <w:br/>
              <w:tab/>
              <w:tab/>
              <w:tab/>
              <w:tab/>
              <w:t>&lt;APPLET_WEB_TEMPLATE_ITEM CONTROL="GotoPreviousSet" INACTIVE="N" ITEM_IDENTIFIER="122" MARKUP_LANGUAGE="HTML" NAME="GotoPreviousSet" TYPE="Control" UPDATED="02/28/2002 22:42:54" UPDATED_BY="SADMIN" CREATED="02/28/2002 22:42:54" CREATED_BY="SADMIN"&gt;</w:t>
              <w:br/>
              <w:tab/>
              <w:tab/>
              <w:tab/>
              <w:tab/>
              <w:t>&lt;/APPLET_WEB_TEMPLATE_ITEM&gt;</w:t>
              <w:br/>
              <w:tab/>
              <w:tab/>
              <w:tab/>
              <w:tab/>
              <w:t>&lt;APPLET_WEB_TEMPLATE_ITEM CONTROL="ListControl" EXTENSION_FLAG="Y" ITEM_IDENTIFIER="99998" NAME="ListControl" TMPL_ITEM_HOLDER_NAME="SiebControl_99998" TYPE="Control" UPDATED="11/04/2016 14:29:09" UPDATED_BY="SADMIN" CREATED="11/04/2016 14:29:09"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14:29:09" UPDATED_BY="SADMIN" CREATED="11/04/2016 14:29:09"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14:29:09" UPDATED_BY="SADMIN" CREATED="02/28/2002 22:42:54" CREATED_BY="SADMIN" EXT_REC_TABLES="S_APPL_WT_IT_RX"&gt;</w:t>
              <w:br/>
              <w:tab/>
              <w:tab/>
              <w:tab/>
              <w:tab/>
              <w:t>&lt;/APPLET_WEB_TEMPLATE_ITEM&gt;</w:t>
              <w:br/>
              <w:tab/>
              <w:tab/>
              <w:tab/>
              <w:tab/>
              <w:t>&lt;APPLET_WEB_TEMPLATE_ITEM CONTROL="Owner" INACTIVE="N" ITEM_IDENTIFIER="509" MARKUP_LANGUAGE="HTML" NAME="Owner" TMPL_ITEM_HOLDER_NAME="SiebControl_509" TYPE="List Item" UPDATED="11/04/2016 14:29:09" UPDATED_BY="SADMIN" CREATED="02/28/2002 22:42:54" CREATED_BY="SADMIN" EXT_REC_TABLES="S_APPL_WT_IT_RX"&gt;</w:t>
              <w:br/>
              <w:tab/>
              <w:tab/>
              <w:tab/>
              <w:tab/>
              <w:t>&lt;/APPLET_WEB_TEMPLATE_ITEM&gt;</w:t>
              <w:br/>
              <w:tab/>
              <w:tab/>
              <w:tab/>
              <w:tab/>
              <w:t>&lt;APPLET_WEB_TEMPLATE_ITEM EXTENSION_FLAG="Y" ITEM_IDENTIFIER="99993" NAME="PD - Product Defect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14:29:09"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14:29:09" UPDATED_BY="SADMIN" CREATED="02/28/2002 22:42:54"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14:29:09" UPDATED_BY="SADMIN" CREATED="12/23/2002 21:34:50"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14:29:09" UPDATED_BY="SADMIN" CREATED="11/04/2016 14:29:09" CREATED_BY="SADMIN" EXT_REC_TABLES="S_APPL_WT_IT_RX"&gt;</w:t>
              <w:br/>
              <w:tab/>
              <w:tab/>
              <w:tab/>
              <w:tab/>
              <w:t>&lt;/APPLET_WEB_TEMPLATE_ITEM&gt;</w:t>
              <w:br/>
              <w:tab/>
              <w:tab/>
              <w:tab/>
              <w:tab/>
              <w:t>&lt;APPLET_WEB_TEMPLATE_ITEM CONTROL="Reported By" INACTIVE="N" ITEM_IDENTIFIER="504" MARKUP_LANGUAGE="HTML" NAME="Reported By" TMPL_ITEM_HOLDER_NAME="SiebControl_504" TYPE="List Item" UPDATED="11/04/2016 14:29:09" UPDATED_BY="SADMIN" CREATED="02/28/2002 22:42:54" CREATED_BY="SADMIN" EXT_REC_TABLES="S_APPL_WT_IT_RX"&gt;</w:t>
              <w:br/>
              <w:tab/>
              <w:tab/>
              <w:tab/>
              <w:tab/>
              <w:t>&lt;/APPLET_WEB_TEMPLATE_ITEM&gt;</w:t>
              <w:br/>
              <w:tab/>
              <w:tab/>
              <w:tab/>
              <w:tab/>
              <w:t>&lt;APPLET_WEB_TEMPLATE_ITEM CONTROL="Severity" INACTIVE="N" ITEM_IDENTIFIER="508" MARKUP_LANGUAGE="HTML" NAME="Severity" TMPL_ITEM_HOLDER_NAME="SiebControl_508" TYPE="List Item" UPDATED="11/04/2016 14:29:09" UPDATED_BY="SADMIN" CREATED="02/28/2002 22:42:54"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14:29:09" UPDATED_BY="SADMIN" CREATED="02/28/2002 22:42:54" CREATED_BY="SADMIN" EXT_REC_TABLES="S_APPL_WT_IT_RX"&gt;</w:t>
              <w:br/>
              <w:tab/>
              <w:tab/>
              <w:tab/>
              <w:tab/>
              <w:t>&lt;/APPLET_WEB_TEMPLATE_ITEM&gt;</w:t>
              <w:br/>
              <w:tab/>
              <w:tab/>
              <w:tab/>
              <w:tab/>
              <w:t>&lt;APPLET_WEB_TEMPLATE_ITEM CONTROL="Sub-Area" INACTIVE="N" ITEM_IDENTIFIER="507" MARKUP_LANGUAGE="HTML" NAME="Sub-Area" TMPL_ITEM_HOLDER_NAME="SiebControl_507" TYPE="List Item" UPDATED="11/04/2016 14:29:09" UPDATED_BY="SADMIN" CREATED="02/28/2002 22:42:55" CREATED_BY="SADMIN" EXT_REC_TABLES="S_APPL_WT_IT_RX"&gt;</w:t>
              <w:br/>
              <w:tab/>
              <w:tab/>
              <w:tab/>
              <w:tab/>
              <w:t>&lt;/APPLET_WEB_TEMPLATE_ITEM&gt;</w:t>
              <w:br/>
              <w:tab/>
              <w:tab/>
              <w:tab/>
              <w:tab/>
              <w:t>&lt;APPLET_WEB_TEMPLATE_ITEM CONTROL="Type" INACTIVE="N" ITEM_IDENTIFIER="511" MARKUP_LANGUAGE="HTML" NAME="Type" TMPL_ITEM_HOLDER_NAME="SiebControl_511" TYPE="List Item" UPDATED="11/04/2016 14:29:09" UPDATED_BY="SADMIN" CREATED="02/28/2002 22:42:55"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CREATED="02/28/2002 22:42:55" CREATED_BY="SADMIN" EXT_REC_TABLES="S_APPL_WTMPL_RX"&gt;</w:t>
              <w:br/>
              <w:tab/>
              <w:tab/>
              <w:tab/>
              <w:tab/>
              <w:t>&lt;APPLET_WEB_TEMPLATE_ITEM CONTROL="Abstract" INACTIVE="N" ITEM_IDENTIFIER="1302" MARKUP_LANGUAGE="HTML" NAME="Abstract" TMPL_ITEM_HOLDER_NAME="SiebControl_1302" TYPE="List Item" UPDATED="11/04/2016 14:29:09" UPDATED_BY="SADMIN" CREATED="02/28/2002 22:42:55"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14:29:09" UPDATED_BY="SADMIN" CREATED="11/04/2016 14:29:09" CREATED_BY="SADMIN" EXT_REC_TABLES="S_APPL_WT_IT_RX"&gt;</w:t>
              <w:br/>
              <w:tab/>
              <w:tab/>
              <w:tab/>
              <w:tab/>
              <w:t>&lt;/APPLET_WEB_TEMPLATE_ITEM&gt;</w:t>
              <w:br/>
              <w:tab/>
              <w:tab/>
              <w:tab/>
              <w:tab/>
              <w:t>&lt;APPLET_WEB_TEMPLATE_ITEM CONTROL="Area" INACTIVE="N" ITEM_IDENTIFIER="1802" MARKUP_LANGUAGE="HTML" NAME="Area" TMPL_ITEM_HOLDER_NAME="SiebControl_1802" TYPE="List Item" UPDATED="11/04/2016 14:29:09" UPDATED_BY="SADMIN" CREATED="02/28/2002 22:42:55" CREATED_BY="SADMIN" EXT_REC_TABLES="S_APPL_WT_IT_RX"&gt;</w:t>
              <w:br/>
              <w:tab/>
              <w:tab/>
              <w:tab/>
              <w:tab/>
              <w:t>&lt;/APPLET_WEB_TEMPLATE_ITEM&gt;</w:t>
              <w:br/>
              <w:tab/>
              <w:tab/>
              <w:tab/>
              <w:tab/>
              <w:t>&lt;APPLET_WEB_TEMPLATE_ITEM CONTROL="Date Opened" INACTIVE="N" ITEM_IDENTIFIER="1801" MARKUP_LANGUAGE="HTML" NAME="Date Opened" TMPL_ITEM_HOLDER_NAME="SiebControl_1801" TYPE="List Item" UPDATED="11/04/2016 14:29:09" UPDATED_BY="SADMIN" CREATED="02/28/2002 22:42:55" CREATED_BY="SADMIN" EXT_REC_TABLES="S_APPL_WT_IT_RX"&gt;</w:t>
              <w:br/>
              <w:tab/>
              <w:tab/>
              <w:tab/>
              <w:tab/>
              <w:t>&lt;/APPLET_WEB_TEMPLATE_ITEM&gt;</w:t>
              <w:br/>
              <w:tab/>
              <w:tab/>
              <w:tab/>
              <w:tab/>
              <w:t>&lt;APPLET_WEB_TEMPLATE_ITEM CONTROL="Defect Number" INACTIVE="N" ITEM_IDENTIFIER="1301" MARKUP_LANGUAGE="HTML" NAME="Defect Number" TMPL_ITEM_HOLDER_NAME="SiebControl_1301" TYPE="List Item" UPDATED="11/04/2016 14:29:09" UPDATED_BY="SADMIN" CREATED="02/28/2002 22:42:55"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14:29:09" UPDATED_BY="SADMIN" CREATED="02/28/2002 22:42:56"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14:29:09" UPDATED_BY="SADMIN" CREATED="11/04/2016 14:29:09" CREATED_BY="SADMIN" EXT_REC_TABLES="S_APPL_WT_IT_RX"&gt;</w:t>
              <w:br/>
              <w:tab/>
              <w:tab/>
              <w:tab/>
              <w:tab/>
              <w:t>&lt;/APPLET_WEB_TEMPLATE_ITEM&gt;</w:t>
              <w:br/>
              <w:tab/>
              <w:tab/>
              <w:tab/>
              <w:tab/>
              <w:t>&lt;APPLET_WEB_TEMPLATE_ITEM CONTROL="Owner" INACTIVE="N" ITEM_IDENTIFIER="1303" MARKUP_LANGUAGE="HTML" NAME="Owner" TMPL_ITEM_HOLDER_NAME="SiebControl_1303" TYPE="List Item" UPDATED="11/04/2016 14:29:09" UPDATED_BY="SADMIN" CREATED="02/28/2002 22:42:56" CREATED_BY="SADMIN" EXT_REC_TABLES="S_APPL_WT_IT_RX"&gt;</w:t>
              <w:br/>
              <w:tab/>
              <w:tab/>
              <w:tab/>
              <w:tab/>
              <w:t>&lt;/APPLET_WEB_TEMPLATE_ITEM&gt;</w:t>
              <w:br/>
              <w:tab/>
              <w:tab/>
              <w:tab/>
              <w:tab/>
              <w:t>&lt;APPLET_WEB_TEMPLATE_ITEM EXTENSION_FLAG="Y" ITEM_IDENTIFIER="99993" NAME="PD - Product Defect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14:29:09" UPDATED_BY="SADMIN" CREATED="12/23/2002 21:34:50"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14:29:09" UPDATED_BY="SADMIN" CREATED="11/04/2016 14:29:09" CREATED_BY="SADMIN" EXT_REC_TABLES="S_APPL_WT_IT_RX"&gt;</w:t>
              <w:br/>
              <w:tab/>
              <w:tab/>
              <w:tab/>
              <w:tab/>
              <w:t>&lt;/APPLET_WEB_TEMPLATE_ITEM&gt;</w:t>
              <w:br/>
              <w:tab/>
              <w:tab/>
              <w:tab/>
              <w:tab/>
              <w:t>&lt;APPLET_WEB_TEMPLATE_ITEM CONTROL="Reported By" INACTIVE="N" ITEM_IDENTIFIER="2301" MARKUP_LANGUAGE="HTML" NAME="Reported By" TMPL_ITEM_HOLDER_NAME="SiebControl_2301" TYPE="List Item" UPDATED="11/04/2016 14:29:09" UPDATED_BY="SADMIN" CREATED="02/28/2002 22:42:56" CREATED_BY="SADMIN" EXT_REC_TABLES="S_APPL_WT_IT_RX"&gt;</w:t>
              <w:br/>
              <w:tab/>
              <w:tab/>
              <w:tab/>
              <w:tab/>
              <w:t>&lt;/APPLET_WEB_TEMPLATE_ITEM&gt;</w:t>
              <w:br/>
              <w:tab/>
              <w:tab/>
              <w:tab/>
              <w:tab/>
              <w:t>&lt;APPLET_WEB_TEMPLATE_ITEM CONTROL="SaveEditRecord" INACTIVE="N" ITEM_IDENTIFIER="136" MARKUP_LANGUAGE="HTML" NAME="SaveEditRecord" TMPL_ITEM_HOLDER_NAME="SiebControl_136" TYPE="Control" UPDATED="11/04/2016 14:29:09" UPDATED_BY="SADMIN" CREATED="02/28/2002 22:42:56" CREATED_BY="SADMIN" EXT_REC_TABLES="S_APPL_WT_IT_RX"&gt;</w:t>
              <w:br/>
              <w:tab/>
              <w:tab/>
              <w:tab/>
              <w:tab/>
              <w:t>&lt;/APPLET_WEB_TEMPLATE_ITEM&gt;</w:t>
              <w:br/>
              <w:tab/>
              <w:tab/>
              <w:tab/>
              <w:tab/>
              <w:t>&lt;APPLET_WEB_TEMPLATE_ITEM CONTROL="Severity" INACTIVE="N" ITEM_IDENTIFIER="2802" MARKUP_LANGUAGE="HTML" NAME="Severity" TMPL_ITEM_HOLDER_NAME="SiebControl_2802" TYPE="List Item" UPDATED="11/04/2016 14:29:09" UPDATED_BY="SADMIN" CREATED="02/28/2002 22:42:56" CREATED_BY="SADMIN" EXT_REC_TABLES="S_APPL_WT_IT_RX"&gt;</w:t>
              <w:br/>
              <w:tab/>
              <w:tab/>
              <w:tab/>
              <w:tab/>
              <w:t>&lt;/APPLET_WEB_TEMPLATE_ITEM&gt;</w:t>
              <w:br/>
              <w:tab/>
              <w:tab/>
              <w:tab/>
              <w:tab/>
              <w:t>&lt;APPLET_WEB_TEMPLATE_ITEM CONTROL="Status" INACTIVE="N" ITEM_IDENTIFIER="1803" MARKUP_LANGUAGE="HTML" NAME="Status" TMPL_ITEM_HOLDER_NAME="SiebControl_1803" TYPE="List Item" UPDATED="11/04/2016 14:29:09" UPDATED_BY="SADMIN" CREATED="02/28/2002 22:42:56" CREATED_BY="SADMIN" EXT_REC_TABLES="S_APPL_WT_IT_RX"&gt;</w:t>
              <w:br/>
              <w:tab/>
              <w:tab/>
              <w:tab/>
              <w:tab/>
              <w:t>&lt;/APPLET_WEB_TEMPLATE_ITEM&gt;</w:t>
              <w:br/>
              <w:tab/>
              <w:tab/>
              <w:tab/>
              <w:tab/>
              <w:t>&lt;APPLET_WEB_TEMPLATE_ITEM CONTROL="Sub-Area" INACTIVE="N" ITEM_IDENTIFIER="2302" MARKUP_LANGUAGE="HTML" NAME="Sub-Area" TMPL_ITEM_HOLDER_NAME="SiebControl_2302" TYPE="List Item" UPDATED="11/04/2016 14:29:09" UPDATED_BY="SADMIN" CREATED="02/28/2002 22:42:57" CREATED_BY="SADMIN" EXT_REC_TABLES="S_APPL_WT_IT_RX"&gt;</w:t>
              <w:br/>
              <w:tab/>
              <w:tab/>
              <w:tab/>
              <w:tab/>
              <w:t>&lt;/APPLET_WEB_TEMPLATE_ITEM&gt;</w:t>
              <w:br/>
              <w:tab/>
              <w:tab/>
              <w:tab/>
              <w:tab/>
              <w:t>&lt;APPLET_WEB_TEMPLATE_ITEM CONTROL="Type" INACTIVE="N" ITEM_IDENTIFIER="2801" MARKUP_LANGUAGE="HTML" NAME="Type" TMPL_ITEM_HOLDER_NAME="SiebControl_2801" TYPE="List Item" UPDATED="11/04/2016 14:29:09" UPDATED_BY="SADMIN" CREATED="02/28/2002 22:42:57"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14:29:09" UPDATED_BY="SADMIN" CREATED="02/28/2002 22:42:57"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14:29:09" UPDATED_BY="SADMIN" CREATED="02/28/2002 22:42:57"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CONTROL="SaveEditRecord" INACTIVE="Y" ITEM_IDENTIFIER="146" MARKUP_LANGUAGE="HTML" NAME="WriteRecord" TYPE="Control" UPDATED="06/05/2003 08:05:45" UPDATED_BY="SADMIN" CREATED="02/28/2002 22:42:57"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CREATED="02/28/2002 22:42:57" CREATED_BY="SADMIN" EXT_REC_TABLES="S_APPL_WTMPL_RX"&gt;</w:t>
              <w:br/>
              <w:tab/>
              <w:tab/>
              <w:tab/>
              <w:tab/>
              <w:t>&lt;APPLET_WEB_TEMPLATE_ITEM CONTROL="Abstract" INACTIVE="N" ITEM_IDENTIFIER="509" MARKUP_LANGUAGE="HTML" NAME="Abstract" TMPL_ITEM_HOLDER_NAME="SiebControl_509" TYPE="List Item" UPDATED="11/04/2016 14:29:09" UPDATED_BY="SADMIN" CREATED="02/28/2002 22:42:57"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14:29:09" UPDATED_BY="SADMIN" CREATED="11/04/2016 14:29:09" CREATED_BY="SADMIN" EXT_REC_TABLES="S_APPL_WT_IT_RX"&gt;</w:t>
              <w:br/>
              <w:tab/>
              <w:tab/>
              <w:tab/>
              <w:tab/>
              <w:t>&lt;/APPLET_WEB_TEMPLATE_ITEM&gt;</w:t>
              <w:br/>
              <w:tab/>
              <w:tab/>
              <w:tab/>
              <w:tab/>
              <w:t>&lt;APPLET_WEB_TEMPLATE_ITEM CONTROL="Area" INACTIVE="N" ITEM_IDENTIFIER="512" MARKUP_LANGUAGE="HTML" NAME="Area" TMPL_ITEM_HOLDER_NAME="SiebControl_512" TYPE="List Item" UPDATED="11/04/2016 14:29:09" UPDATED_BY="SADMIN" CREATED="02/28/2002 22:42:57" CREATED_BY="SADMIN" EXT_REC_TABLES="S_APPL_WT_IT_RX"&gt;</w:t>
              <w:br/>
              <w:tab/>
              <w:tab/>
              <w:tab/>
              <w:tab/>
              <w:t>&lt;/APPLET_WEB_TEMPLATE_ITEM&gt;</w:t>
              <w:br/>
              <w:tab/>
              <w:tab/>
              <w:tab/>
              <w:tab/>
              <w:t>&lt;APPLET_WEB_TEMPLATE_ITEM COMMENTS="Global UI Change 6: display list of columns" CONTROL="Cause" INACTIVE="N" ITEM_IDENTIFIER="520" MARKUP_LANGUAGE="HTML" NAME="Cause" TMPL_ITEM_HOLDER_NAME="SiebControl_520" TYPE="List Item" UPDATED="11/04/2016 14:29:09" UPDATED_BY="SADMIN" CREATED="02/28/2002 22:42:58" CREATED_BY="SADMIN" EXT_REC_TABLES="S_APPL_WT_IT_RX"&gt;</w:t>
              <w:br/>
              <w:tab/>
              <w:tab/>
              <w:tab/>
              <w:tab/>
              <w:t>&lt;/APPLET_WEB_TEMPLATE_ITEM&gt;</w:t>
              <w:br/>
              <w:tab/>
              <w:tab/>
              <w:tab/>
              <w:tab/>
              <w:t>&lt;APPLET_WEB_TEMPLATE_ITEM CONTROL="Corrected Build" INACTIVE="N" ITEM_IDENTIFIER="508" MARKUP_LANGUAGE="HTML" NAME="Corrected Build" TMPL_ITEM_HOLDER_NAME="SiebControl_508" TYPE="List Item" UPDATED="11/04/2016 14:29:09" UPDATED_BY="SADMIN" CREATED="02/28/2002 22:42:58" CREATED_BY="SADMIN" EXT_REC_TABLES="S_APPL_WT_IT_RX"&gt;</w:t>
              <w:br/>
              <w:tab/>
              <w:tab/>
              <w:tab/>
              <w:tab/>
              <w:t>&lt;/APPLET_WEB_TEMPLATE_ITEM&gt;</w:t>
              <w:br/>
              <w:tab/>
              <w:tab/>
              <w:tab/>
              <w:tab/>
              <w:t>&lt;APPLET_WEB_TEMPLATE_ITEM COMMENTS="Global UI Change 6: display list of columns" CONTROL="Created" INACTIVE="N" ITEM_IDENTIFIER="521" MARKUP_LANGUAGE="HTML" NAME="Created" TMPL_ITEM_HOLDER_NAME="SiebControl_521" TYPE="List Item" UPDATED="11/04/2016 14:29:09" UPDATED_BY="SADMIN" CREATED="02/28/2002 22:42:58" CREATED_BY="SADMIN" EXT_REC_TABLES="S_APPL_WT_IT_RX"&gt;</w:t>
              <w:br/>
              <w:tab/>
              <w:tab/>
              <w:tab/>
              <w:tab/>
              <w:t>&lt;/APPLET_WEB_TEMPLATE_ITEM&gt;</w:t>
              <w:br/>
              <w:tab/>
              <w:tab/>
              <w:tab/>
              <w:tab/>
              <w:t>&lt;APPLET_WEB_TEMPLATE_ITEM COMMENTS="Global UI Change 6: display list of columns" CONTROL="Date Closed" INACTIVE="N" ITEM_IDENTIFIER="519" MARKUP_LANGUAGE="HTML" NAME="Date Closed" TMPL_ITEM_HOLDER_NAME="SiebControl_519" TYPE="List Item" UPDATED="11/04/2016 14:29:09" UPDATED_BY="SADMIN" CREATED="02/28/2002 22:42:58" CREATED_BY="SADMIN" EXT_REC_TABLES="S_APPL_WT_IT_RX"&gt;</w:t>
              <w:br/>
              <w:tab/>
              <w:tab/>
              <w:tab/>
              <w:tab/>
              <w:t>&lt;/APPLET_WEB_TEMPLATE_ITEM&gt;</w:t>
              <w:br/>
              <w:tab/>
              <w:tab/>
              <w:tab/>
              <w:tab/>
              <w:t>&lt;APPLET_WEB_TEMPLATE_ITEM CONTROL="Date Opened" INACTIVE="N" ITEM_IDENTIFIER="505" MARKUP_LANGUAGE="HTML" NAME="Date Opened" TMPL_ITEM_HOLDER_NAME="SiebControl_505" TYPE="List Item" UPDATED="11/04/2016 14:29:09" UPDATED_BY="SADMIN" CREATED="02/28/2002 22:42:58" CREATED_BY="SADMIN" EXT_REC_TABLES="S_APPL_WT_IT_RX"&gt;</w:t>
              <w:br/>
              <w:tab/>
              <w:tab/>
              <w:tab/>
              <w:tab/>
              <w:t>&lt;/APPLET_WEB_TEMPLATE_ITEM&gt;</w:t>
              <w:br/>
              <w:tab/>
              <w:tab/>
              <w:tab/>
              <w:tab/>
              <w:t>&lt;APPLET_WEB_TEMPLATE_ITEM CONTROL="Defect Number" INACTIVE="N" ITEM_IDENTIFIER="501" MARKUP_LANGUAGE="HTML" NAME="Defect Number" TMPL_ITEM_HOLDER_NAME="SiebControl_501" TYPE="List Item" UPDATED="11/04/2016 14:29:09" UPDATED_BY="SADMIN" CREATED="02/28/2002 22:42:58"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14:29:09" UPDATED_BY="SADMIN" CREATED="06/05/2003 08:05:45" CREATED_BY="SADMIN" EXT_REC_TABLES="S_APPL_WT_IT_RX"&gt;</w:t>
              <w:br/>
              <w:tab/>
              <w:tab/>
              <w:tab/>
              <w:tab/>
              <w:t>&lt;/APPLET_WEB_TEMPLATE_ITEM&gt;</w:t>
              <w:br/>
              <w:tab/>
              <w:tab/>
              <w:tab/>
              <w:tab/>
              <w:t>&lt;APPLET_WEB_TEMPLATE_ITEM COMMENTS="Global UI Change 6: display list of columns" CONTROL="Description" INACTIVE="N" ITEM_IDENTIFIER="522" MARKUP_LANGUAGE="HTML" NAME="Description" TMPL_ITEM_HOLDER_NAME="SiebControl_522" TYPE="List Item" UPDATED="11/04/2016 14:29:09" UPDATED_BY="SADMIN" CREATED="02/28/2002 22:42:58"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14:29:09" UPDATED_BY="SADMIN" CREATED="02/28/2002 22:42:59" CREATED_BY="SADMIN" EXT_REC_TABLES="S_APPL_WT_IT_RX"&gt;</w:t>
              <w:br/>
              <w:tab/>
              <w:tab/>
              <w:tab/>
              <w:tab/>
              <w:t>&lt;/APPLET_WEB_TEMPLATE_ITEM&gt;</w:t>
              <w:br/>
              <w:tab/>
              <w:tab/>
              <w:tab/>
              <w:tab/>
              <w:t>&lt;APPLET_WEB_TEMPLATE_ITEM CONTROL="Files Fixed" INACTIVE="N" ITEM_IDENTIFIER="511" MARKUP_LANGUAGE="HTML" NAME="Files Fixed" TMPL_ITEM_HOLDER_NAME="SiebControl_511" TYPE="List Item" UPDATED="11/04/2016 14:29:09" UPDATED_BY="SADMIN" CREATED="02/28/2002 22:42:59" CREATED_BY="SADMIN" EXT_REC_TABLES="S_APPL_WT_IT_RX"&gt;</w:t>
              <w:br/>
              <w:tab/>
              <w:tab/>
              <w:tab/>
              <w:tab/>
              <w:t>&lt;/APPLET_WEB_TEMPLATE_ITEM&gt;</w:t>
              <w:br/>
              <w:tab/>
              <w:tab/>
              <w:tab/>
              <w:tab/>
              <w:t>&lt;APPLET_WEB_TEMPLATE_ITEM CONTROL="GotoNextSet" INACTIVE="N" ITEM_IDENTIFIER="123" MARKUP_LANGUAGE="HTML" NAME="GotoNextSet" TYPE="Control" UPDATED="02/28/2002 22:42:59" UPDATED_BY="SADMIN" CREATED="02/28/2002 22:42:59" CREATED_BY="SADMIN"&gt;</w:t>
              <w:br/>
              <w:tab/>
              <w:tab/>
              <w:tab/>
              <w:tab/>
              <w:t>&lt;/APPLET_WEB_TEMPLATE_ITEM&gt;</w:t>
              <w:br/>
              <w:tab/>
              <w:tab/>
              <w:tab/>
              <w:tab/>
              <w:t>&lt;APPLET_WEB_TEMPLATE_ITEM CONTROL="GotoPreviousSet" INACTIVE="N" ITEM_IDENTIFIER="122" MARKUP_LANGUAGE="HTML" NAME="GotoPreviousSet" TYPE="Control" UPDATED="02/28/2002 22:42:59" UPDATED_BY="SADMIN" CREATED="02/28/2002 22:42:59" CREATED_BY="SADMIN"&gt;</w:t>
              <w:br/>
              <w:tab/>
              <w:tab/>
              <w:tab/>
              <w:tab/>
              <w:t>&lt;/APPLET_WEB_TEMPLATE_ITEM&gt;</w:t>
              <w:br/>
              <w:tab/>
              <w:tab/>
              <w:tab/>
              <w:tab/>
              <w:t>&lt;APPLET_WEB_TEMPLATE_ITEM CONTROL="ListControl" EXTENSION_FLAG="Y" ITEM_IDENTIFIER="99998" NAME="ListControl" TMPL_ITEM_HOLDER_NAME="SiebControl_99998" TYPE="Control" UPDATED="11/04/2016 14:29:09" UPDATED_BY="SADMIN" CREATED="11/04/2016 14:29:09"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14:29:09" UPDATED_BY="SADMIN" CREATED="11/04/2016 14:29:09"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14:29:09" UPDATED_BY="SADMIN" CREATED="02/28/2002 22:42:59"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14:29:09" UPDATED_BY="SADMIN" CREATED="02/28/2002 22:42:59" CREATED_BY="SADMIN" EXT_REC_TABLES="S_APPL_WT_IT_RX"&gt;</w:t>
              <w:br/>
              <w:tab/>
              <w:tab/>
              <w:tab/>
              <w:tab/>
              <w:t>&lt;/APPLET_WEB_TEMPLATE_ITEM&gt;</w:t>
              <w:br/>
              <w:tab/>
              <w:tab/>
              <w:tab/>
              <w:tab/>
              <w:t>&lt;APPLET_WEB_TEMPLATE_ITEM CONTROL="Owner" INACTIVE="N" ITEM_IDENTIFIER="507" MARKUP_LANGUAGE="HTML" NAME="Owner" TMPL_ITEM_HOLDER_NAME="SiebControl_507" TYPE="List Item" UPDATED="11/04/2016 14:29:09" UPDATED_BY="SADMIN" CREATED="02/28/2002 22:42:59" CREATED_BY="SADMIN" EXT_REC_TABLES="S_APPL_WT_IT_RX"&gt;</w:t>
              <w:br/>
              <w:tab/>
              <w:tab/>
              <w:tab/>
              <w:tab/>
              <w:t>&lt;/APPLET_WEB_TEMPLATE_ITEM&gt;</w:t>
              <w:br/>
              <w:tab/>
              <w:tab/>
              <w:tab/>
              <w:tab/>
              <w:t>&lt;APPLET_WEB_TEMPLATE_ITEM COMMENTS="Global UI Change 6: display list of columns" CONTROL="Owner Group" INACTIVE="N" ITEM_IDENTIFIER="518" MARKUP_LANGUAGE="HTML" NAME="Owner Group" TMPL_ITEM_HOLDER_NAME="SiebControl_518" TYPE="List Item" UPDATED="11/04/2016 14:29:09" UPDATED_BY="SADMIN" CREATED="02/28/2002 22:43:00" CREATED_BY="SADMIN" EXT_REC_TABLES="S_APPL_WT_IT_RX"&gt;</w:t>
              <w:br/>
              <w:tab/>
              <w:tab/>
              <w:tab/>
              <w:tab/>
              <w:t>&lt;/APPLET_WEB_TEMPLATE_ITEM&gt;</w:t>
              <w:br/>
              <w:tab/>
              <w:tab/>
              <w:tab/>
              <w:tab/>
              <w:t>&lt;APPLET_WEB_TEMPLATE_ITEM EXTENSION_FLAG="Y" ITEM_IDENTIFIER="99993" NAME="PD - Product Defect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14:29:09"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14:29:09" UPDATED_BY="SADMIN" CREATED="02/28/2002 22:43:00" CREATED_BY="SADMIN" EXT_REC_TABLES="S_APPL_WT_IT_RX"&gt;</w:t>
              <w:br/>
              <w:tab/>
              <w:tab/>
              <w:tab/>
              <w:tab/>
              <w:t>&lt;/APPLET_WEB_TEMPLATE_ITEM&gt;</w:t>
              <w:br/>
              <w:tab/>
              <w:tab/>
              <w:tab/>
              <w:tab/>
              <w:t>&lt;APPLET_WEB_TEMPLATE_ITEM CONTROL="Priority" INACTIVE="N" ITEM_IDENTIFIER="514" MARKUP_LANGUAGE="HTML" NAME="Priority" TMPL_ITEM_HOLDER_NAME="SiebControl_514" TYPE="List Item" UPDATED="11/04/2016 14:29:09" UPDATED_BY="SADMIN" CREATED="02/28/2002 22:43:00"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14:29:09" UPDATED_BY="SADMIN" CREATED="12/23/2002 21:34:50"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14:29:09"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14:29:09"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14:29:09" UPDATED_BY="SADMIN" CREATED="11/04/2016 14:29:09" CREATED_BY="SADMIN" EXT_REC_TABLES="S_APPL_WT_IT_RX"&gt;</w:t>
              <w:br/>
              <w:tab/>
              <w:tab/>
              <w:tab/>
              <w:tab/>
              <w:t>&lt;/APPLET_WEB_TEMPLATE_ITEM&gt;</w:t>
              <w:br/>
              <w:tab/>
              <w:tab/>
              <w:tab/>
              <w:tab/>
              <w:t>&lt;APPLET_WEB_TEMPLATE_ITEM CONTROL="Reported By" INACTIVE="N" ITEM_IDENTIFIER="506" MARKUP_LANGUAGE="HTML" NAME="Reported By" TMPL_ITEM_HOLDER_NAME="SiebControl_506" TYPE="List Item" UPDATED="11/04/2016 14:29:09" UPDATED_BY="SADMIN" CREATED="02/28/2002 22:43:00" CREATED_BY="SADMIN" EXT_REC_TABLES="S_APPL_WT_IT_RX"&gt;</w:t>
              <w:br/>
              <w:tab/>
              <w:tab/>
              <w:tab/>
              <w:tab/>
              <w:t>&lt;/APPLET_WEB_TEMPLATE_ITEM&gt;</w:t>
              <w:br/>
              <w:tab/>
              <w:tab/>
              <w:tab/>
              <w:tab/>
              <w:t>&lt;APPLET_WEB_TEMPLATE_ITEM COMMENTS="Buttons Standardization" CONTROL="SaveEditRecord" INACTIVE="N" ITEM_IDENTIFIER="136" MARKUP_LANGUAGE="HTML" NAME="SaveEditRecord-1" TMPL_ITEM_HOLDER_NAME="SiebControl_136" TYPE="Control" UPDATED="11/04/2016 14:29:09" UPDATED_BY="SADMIN" CREATED="02/28/2002 22:43:00" CREATED_BY="SADMIN" EXT_REC_TABLES="S_APPL_WT_IT_RX"&gt;</w:t>
              <w:br/>
              <w:tab/>
              <w:tab/>
              <w:tab/>
              <w:tab/>
              <w:t>&lt;/APPLET_WEB_TEMPLATE_ITEM&gt;</w:t>
              <w:br/>
              <w:tab/>
              <w:tab/>
              <w:tab/>
              <w:tab/>
              <w:t>&lt;APPLET_WEB_TEMPLATE_ITEM COMMENTS="Global UI Change 6: display list of columns" CONTROL="Severity" INACTIVE="N" ITEM_IDENTIFIER="515" MARKUP_LANGUAGE="HTML" NAME="Severity" TMPL_ITEM_HOLDER_NAME="SiebControl_515" TYPE="List Item" UPDATED="11/04/2016 14:29:09" UPDATED_BY="SADMIN" CREATED="02/28/2002 22:43:00" CREATED_BY="SADMIN" EXT_REC_TABLES="S_APPL_WT_IT_RX"&gt;</w:t>
              <w:br/>
              <w:tab/>
              <w:tab/>
              <w:tab/>
              <w:tab/>
              <w:t>&lt;/APPLET_WEB_TEMPLATE_ITEM&gt;</w:t>
              <w:br/>
              <w:tab/>
              <w:tab/>
              <w:tab/>
              <w:tab/>
              <w:t>&lt;APPLET_WEB_TEMPLATE_ITEM CONTROL="Status" INACTIVE="N" ITEM_IDENTIFIER="502" MARKUP_LANGUAGE="HTML" NAME="Status" TMPL_ITEM_HOLDER_NAME="SiebControl_502" TYPE="List Item" UPDATED="11/04/2016 14:29:09" UPDATED_BY="SADMIN" CREATED="02/28/2002 22:43:00" CREATED_BY="SADMIN" EXT_REC_TABLES="S_APPL_WT_IT_RX"&gt;</w:t>
              <w:br/>
              <w:tab/>
              <w:tab/>
              <w:tab/>
              <w:tab/>
              <w:t>&lt;/APPLET_WEB_TEMPLATE_ITEM&gt;</w:t>
              <w:br/>
              <w:tab/>
              <w:tab/>
              <w:tab/>
              <w:tab/>
              <w:t>&lt;APPLET_WEB_TEMPLATE_ITEM COMMENTS="Global UI Change 6: display list of columns" CONTROL="Sub-Area" INACTIVE="N" ITEM_IDENTIFIER="517" MARKUP_LANGUAGE="HTML" NAME="Sub-Area" TMPL_ITEM_HOLDER_NAME="SiebControl_517" TYPE="List Item" UPDATED="11/04/2016 14:29:09" UPDATED_BY="SADMIN" CREATED="02/28/2002 22:43:01" CREATED_BY="SADMIN" EXT_REC_TABLES="S_APPL_WT_IT_RX"&gt;</w:t>
              <w:br/>
              <w:tab/>
              <w:tab/>
              <w:tab/>
              <w:tab/>
              <w:t>&lt;/APPLET_WEB_TEMPLATE_ITEM&gt;</w:t>
              <w:br/>
              <w:tab/>
              <w:tab/>
              <w:tab/>
              <w:tab/>
              <w:t>&lt;APPLET_WEB_TEMPLATE_ITEM COMMENTS="Global UI Change 6: display list of columns" CONTROL="Sub-Status" INACTIVE="N" ITEM_IDENTIFIER="503" MARKUP_LANGUAGE="HTML" NAME="Sub-Status" TMPL_ITEM_HOLDER_NAME="SiebControl_503" TYPE="List Item" UPDATED="11/04/2016 14:29:09" UPDATED_BY="SADMIN" CREATED="02/28/2002 22:43:01" CREATED_BY="SADMIN" EXT_REC_TABLES="S_APPL_WT_IT_RX"&gt;</w:t>
              <w:br/>
              <w:tab/>
              <w:tab/>
              <w:tab/>
              <w:tab/>
              <w:t>&lt;/APPLET_WEB_TEMPLATE_ITEM&gt;</w:t>
              <w:br/>
              <w:tab/>
              <w:tab/>
              <w:tab/>
              <w:tab/>
              <w:t>&lt;APPLET_WEB_TEMPLATE_ITEM CONTROL="Targeted Version" INACTIVE="N" ITEM_IDENTIFIER="513" MARKUP_LANGUAGE="HTML" NAME="Targeted Version" TMPL_ITEM_HOLDER_NAME="SiebControl_513" TYPE="List Item" UPDATED="11/04/2016 14:29:09" UPDATED_BY="SADMIN" CREATED="02/28/2002 22:43:01"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14:29:09" UPDATED_BY="SADMIN" CREATED="02/28/2002 22:43:01" CREATED_BY="SADMIN" EXT_REC_TABLES="S_APPL_WT_IT_RX"&gt;</w:t>
              <w:br/>
              <w:tab/>
              <w:tab/>
              <w:tab/>
              <w:tab/>
              <w:t>&lt;/APPLET_WEB_TEMPLATE_ITEM&gt;</w:t>
              <w:br/>
              <w:tab/>
              <w:tab/>
              <w:tab/>
              <w:tab/>
              <w:t>&lt;APPLET_WEB_TEMPLATE_ITEM CONTROL="Type" INACTIVE="N" ITEM_IDENTIFIER="516" MARKUP_LANGUAGE="HTML" NAME="Type" TMPL_ITEM_HOLDER_NAME="SiebControl_516" TYPE="List Item" UPDATED="11/04/2016 14:29:09" UPDATED_BY="SADMIN" CREATED="02/28/2002 22:43:01"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14:29:09" UPDATED_BY="SADMIN" CREATED="02/28/2002 22:43:01"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eCustomer Transaction Links(Nav Links).sif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NAME="Edit List" SEQUENCE="2" TYPE="Edit List" WEB_TEMPLATE="Applet List (Base/EditList) NoMenu" UPDATED="11/04/2016 12:37:16" UPDATED_BY="SADMIN" CREATED="11/04/2016 15:36:09" CREATED_BY="SADMIN" EXT_REC_TABLES="S_APPL_WTMPL_RX"&gt;</w:t>
              <w:br/>
              <w:tab/>
              <w:tab/>
              <w:tab/>
              <w:tab/>
              <w:t>&lt;APPLET_WEB_TEMPLATE_ITEM CONTROL="Applet_Title" EXTENSION_FLAG="Y" ITEM_IDENTIFIER="99929" NAME="Applet_Title" TMPL_ITEM_HOLDER_NAME="SiebControl_99929" TYPE="Control" UPDATED="11/04/2016 15:37:04" UPDATED_BY="SADMIN" CREATED="11/04/2016 15:37:04"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15:37:04" UPDATED_BY="SADMIN" CREATED="11/04/2016 15:37:04"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15:37:04" UPDATED_BY="SADMIN" CREATED="11/04/2016 15:37:04"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15:37:04" UPDATED_BY="SADMIN" CREATED="11/04/2016 15:37:04"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Tile sService" INACTIVE="N" NAME="Edit Tile" SEQUENCE="1001" TYPE="Edit List" WEB_TEMPLATE="Applet List Tile sService" UPDATED="11/04/2016 12:37:18" UPDATED_BY="SADMIN" CREATED="11/04/2016 15:36:09" CREATED_BY="SADMIN" EXT_REC_TABLES="S_APPL_WTMPL_RX"&gt;</w:t>
              <w:br/>
              <w:tab/>
              <w:tab/>
              <w:tab/>
              <w:tab/>
              <w:t>&lt;APPLET_WEB_TEMPLATE_ITEM CONTROL="AppletTitle" INACTIVE="N" ITEM_IDENTIFIER="90" MARKUP_LANGUAGE="HTML" NAME="AppletTitle" TMPL_ITEM_HOLDER_NAME="SiebControl_90" TYPE="Control" UPDATED="11/04/2016 15:37:04" UPDATED_BY="SADMIN" CREATED="11/04/2016 15:37:04"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15:37:04" UPDATED_BY="SADMIN" CREATED="11/04/2016 15:37:04" CREATED_BY="SADMIN" EXT_REC_TABLES="S_APPL_WT_IT_RX"&gt;</w:t>
              <w:br/>
              <w:tab/>
              <w:tab/>
              <w:tab/>
              <w:tab/>
              <w:t>&lt;/APPLET_WEB_TEMPLATE_ITEM&gt;</w:t>
              <w:br/>
              <w:tab/>
              <w:tab/>
              <w:tab/>
              <w:tab/>
              <w:t>&lt;APPLET_WEB_TEMPLATE_ITEM CONTROL="Img Src Path" INACTIVE="N" ITEM_IDENTIFIER="501" MARKUP_LANGUAGE="HTML" NAME="Img Src Path" TMPL_ITEM_HOLDER_NAME="SiebControl_501" TYPE="List Item" UPDATED="11/04/2016 15:37:04" UPDATED_BY="SADMIN" CREATED="11/04/2016 15:37:04"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15:37:04" UPDATED_BY="SADMIN" CREATED="11/04/2016 15:37:04"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15:37:04" UPDATED_BY="SADMIN" CREATED="11/04/2016 15:37:04"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OPA Interview Service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EXT_WEB_TEMPLATE="OPA Single Div" INACTIVE="N" NAME="Edit" SEQUENCE="0" TYPE="Edit List" WEB_TEMPLATE="OPA Single Div" UPDATED="11/04/2016 13:20:59" UPDATED_BY="SADMIN" CREATED="11/04/2016 13:20:59" CREATED_BY="SADMIN" EXT_REC_TABLES="S_APPL_WTMPL_RX"&gt;</w:t>
              <w:br/>
              <w:tab/>
              <w:tab/>
              <w:tab/>
              <w:t>&lt;/APPLET_WEB_TEMPLATE&gt;</w:t>
              <w:br/>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Service Request Activity List Applet (CX sService).sif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NAME="Edit List" TYPE="Edit List" WEB_TEMPLATE="Applet List (Base/EditList) NoMenu" UPDATED="11/04/2016 12:37:17" UPDATED_BY="SADMIN" CREATED="06/10/2014 08:55:58" CREATED_BY="SADMIN" EXT_REC_TABLES="S_APPL_WTMPL_RX"&gt;</w:t>
              <w:br/>
              <w:tab/>
              <w:tab/>
              <w:tab/>
              <w:tab/>
              <w:t>&lt;APPLET_WEB_TEMPLATE_ITEM CONTROL="AddUpdate" INACTIVE="N" ITEM_IDENTIFIER="131" MARKUP_LANGUAGE="HTML" NAME="AddUpdate" TMPL_ITEM_HOLDER_NAME="SiebControl_131" TYPE="Control" UPDATED="11/04/2016 15:04:21" UPDATED_BY="SADMIN" CREATED="06/10/2014 08:55:58" CREATED_BY="SADMIN" EXT_REC_TABLES="S_APPL_WT_IT_RX"&gt;</w:t>
              <w:br/>
              <w:tab/>
              <w:tab/>
              <w:tab/>
              <w:tab/>
              <w:t>&lt;/APPLET_WEB_TEMPLATE_ITEM&gt;</w:t>
              <w:br/>
              <w:tab/>
              <w:tab/>
              <w:tab/>
              <w:tab/>
              <w:t>&lt;APPLET_WEB_TEMPLATE_ITEM CONTROL="AppletTitle" INACTIVE="Y" ITEM_IDENTIFIER="1100" MARKUP_LANGUAGE="HTML" NAME="AppletTitle" TMPL_ITEM_HOLDER_NAME="SiebControl_1100" TYPE="Control" UPDATED="11/04/2016 15:04:21" UPDATED_BY="SADMIN" CREATED="06/10/2014 08:55:58"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15:04:21" UPDATED_BY="SADMIN" CREATED="11/04/2016 15:04:21"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15:04:21" UPDATED_BY="SADMIN" CREATED="06/10/2014 08:55:58"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15:04:21" UPDATED_BY="SADMIN" CREATED="07/11/2014 02:49:57" CREATED_BY="SADMIN" EXT_REC_TABLES="S_APPL_WT_IT_RX"&gt;</w:t>
              <w:br/>
              <w:tab/>
              <w:tab/>
              <w:tab/>
              <w:tab/>
              <w:t>&lt;/APPLET_WEB_TEMPLATE_ITEM&gt;</w:t>
              <w:br/>
              <w:tab/>
              <w:tab/>
              <w:tab/>
              <w:tab/>
              <w:t>&lt;APPLET_WEB_TEMPLATE_ITEM CONTROL="GotoNextSet" INACTIVE="N" ITEM_IDENTIFIER="123" MARKUP_LANGUAGE="HTML" NAME="GotoNextSet" TYPE="Control" UPDATED="06/10/2014 10:37:34" UPDATED_BY="SADMIN" CREATED="06/10/2014 10:37:18" CREATED_BY="SADMIN"&gt;</w:t>
              <w:br/>
              <w:tab/>
              <w:tab/>
              <w:tab/>
              <w:tab/>
              <w:t>&lt;/APPLET_WEB_TEMPLATE_ITEM&gt;</w:t>
              <w:br/>
              <w:tab/>
              <w:tab/>
              <w:tab/>
              <w:tab/>
              <w:t>&lt;APPLET_WEB_TEMPLATE_ITEM CONTROL="GotoPreviousSet" INACTIVE="N" ITEM_IDENTIFIER="122" MARKUP_LANGUAGE="HTML" NAME="GotoPreviousSet" TYPE="Control" UPDATED="06/10/2014 10:37:32" UPDATED_BY="SADMIN" CREATED="06/10/2014 10:37:24" CREATED_BY="SADMIN"&gt;</w:t>
              <w:br/>
              <w:tab/>
              <w:tab/>
              <w:tab/>
              <w:tab/>
              <w:t>&lt;/APPLET_WEB_TEMPLATE_ITEM&gt;</w:t>
              <w:br/>
              <w:tab/>
              <w:tab/>
              <w:tab/>
              <w:tab/>
              <w:t>&lt;APPLET_WEB_TEMPLATE_ITEM CONTROL="ListControl" EXTENSION_FLAG="Y" ITEM_IDENTIFIER="99998" NAME="ListControl" TMPL_ITEM_HOLDER_NAME="SiebControl_99998" TYPE="Control" UPDATED="11/04/2016 15:04:21" UPDATED_BY="SADMIN" CREATED="11/04/2016 15:04:21"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15:04:21" UPDATED_BY="SADMIN" CREATED="06/10/2014 08:55:58"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15:04:21" UPDATED_BY="SADMIN" CREATED="06/10/2014 10:37:12" CREATED_BY="SADMIN" EXT_REC_TABLES="S_APPL_WT_IT_RX"&gt;</w:t>
              <w:br/>
              <w:tab/>
              <w:tab/>
              <w:tab/>
              <w:tab/>
              <w:t>&lt;/APPLET_WEB_TEMPLATE_ITEM&gt;</w:t>
              <w:br/>
              <w:tab/>
              <w:tab/>
              <w:tab/>
              <w:tab/>
              <w:t>&lt;APPLET_WEB_TEMPLATE_ITEM CONTROL="Priority" INACTIVE="N" ITEM_IDENTIFIER="504" MARKUP_LANGUAGE="HTML" NAME="Priority" TMPL_ITEM_HOLDER_NAME="SiebControl_504" TYPE="List Item" UPDATED="11/04/2016 15:04:21" UPDATED_BY="SADMIN" CREATED="06/10/2014 08:55:58"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15:04:22" UPDATED_BY="SADMIN" CREATED="06/10/2014 08:55:58"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15:04:22" UPDATED_BY="SADMIN" CREATED="11/04/2016 15:04:22"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15:04:22" UPDATED_BY="SADMIN" CREATED="06/10/2014 08:55:58"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15:04:22" UPDATED_BY="SADMIN" CREATED="06/10/2014 08:55:58"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15:04:22" UPDATED_BY="SADMIN" CREATED="06/10/2014 08:55:58"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15:04:22" UPDATED_BY="SADMIN" CREATED="11/04/2016 15:04:22"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Proposed Function Space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TYPE="Base" WEB_TEMPLATE="Popup List" UPDATED="11/04/2016 12:37:17" UPDATED_BY="SADMIN" CREATED="04/13/2012 09:10:37" CREATED_BY="SADMIN" EXT_REC_TABLES="S_APPL_WTMPL_RX"&gt;</w:t>
              <w:br/>
              <w:tab/>
              <w:tab/>
              <w:tab/>
              <w:tab/>
              <w:t>&lt;APPLET_WEB_TEMPLATE_ITEM CONTROL="Default Max" INACTIVE="N" ITEM_IDENTIFIER="503" MARKUP_LANGUAGE="HTML" NAME="Default Max" TMPL_ITEM_HOLDER_NAME="SiebControl_503" TYPE="List Item" UPDATED="11/04/2016 15:07:48" UPDATED_BY="SADMIN" CREATED="04/13/2012 09:12:13" CREATED_BY="SADMIN" EXT_REC_TABLES="S_APPL_WT_IT_RX"&gt;</w:t>
              <w:br/>
              <w:tab/>
              <w:tab/>
              <w:tab/>
              <w:tab/>
              <w:t>&lt;/APPLET_WEB_TEMPLATE_ITEM&gt;</w:t>
              <w:br/>
              <w:tab/>
              <w:tab/>
              <w:tab/>
              <w:tab/>
              <w:t>&lt;APPLET_WEB_TEMPLATE_ITEM CONTROL="GotoNextSet" INACTIVE="N" ITEM_IDENTIFIER="123" MARKUP_LANGUAGE="HTML" NAME="GotoNextSet" TYPE="Control" UPDATED="04/13/2012 09:12:13" UPDATED_BY="SADMIN" CREATED="04/13/2012 09:12:13" CREATED_BY="SADMIN"&gt;</w:t>
              <w:br/>
              <w:tab/>
              <w:tab/>
              <w:tab/>
              <w:tab/>
              <w:t>&lt;/APPLET_WEB_TEMPLATE_ITEM&gt;</w:t>
              <w:br/>
              <w:tab/>
              <w:tab/>
              <w:tab/>
              <w:tab/>
              <w:t>&lt;APPLET_WEB_TEMPLATE_ITEM CONTROL="GotoPreviousSet" INACTIVE="N" ITEM_IDENTIFIER="122" MARKUP_LANGUAGE="HTML" NAME="GotoPreviousSet" TYPE="Control" UPDATED="04/13/2012 09:12:13" UPDATED_BY="SADMIN" CREATED="04/13/2012 09:12:13" CREATED_BY="SADMIN"&gt;</w:t>
              <w:br/>
              <w:tab/>
              <w:tab/>
              <w:tab/>
              <w:tab/>
              <w:t>&lt;/APPLET_WEB_TEMPLATE_ITEM&gt;</w:t>
              <w:br/>
              <w:tab/>
              <w:tab/>
              <w:tab/>
              <w:tab/>
              <w:t>&lt;APPLET_WEB_TEMPLATE_ITEM CONTROL="Idcancel" INACTIVE="N" ITEM_IDENTIFIER="153" MARKUP_LANGUAGE="HTML" NAME="Idcancel" TMPL_ITEM_HOLDER_NAME="SiebControl_153" TYPE="Control" UPDATED="11/04/2016 15:07:48" UPDATED_BY="SADMIN" CREATED="04/13/2012 09:12:13"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15:07:48" UPDATED_BY="SADMIN" CREATED="11/04/2016 15:07:48"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15:07:48" UPDATED_BY="SADMIN" CREATED="11/04/2016 15:07:48"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15:07:48" UPDATED_BY="SADMIN" CREATED="04/13/2012 09:12:13" CREATED_BY="SADMIN" EXT_REC_TABLES="S_APPL_WT_IT_RX"&gt;</w:t>
              <w:br/>
              <w:tab/>
              <w:tab/>
              <w:tab/>
              <w:tab/>
              <w:t>&lt;/APPLET_WEB_TEMPLATE_ITEM&gt;</w:t>
              <w:br/>
              <w:tab/>
              <w:tab/>
              <w:tab/>
              <w:tab/>
              <w:t>&lt;APPLET_WEB_TEMPLATE_ITEM CONTROL="Property Unit of Measure" INACTIVE="N" ITEM_IDENTIFIER="504" MARKUP_LANGUAGE="HTML" NAME="Property Unit of Measure" TMPL_ITEM_HOLDER_NAME="SiebControl_504" TYPE="List Item" UPDATED="11/04/2016 15:07:48" UPDATED_BY="SADMIN" CREATED="04/13/2012 09:12:13"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15:07:48" UPDATED_BY="SADMIN" CREATED="11/04/2016 15:07:48" CREATED_BY="SADMIN" EXT_REC_TABLES="S_APPL_WT_IT_RX"&gt;</w:t>
              <w:br/>
              <w:tab/>
              <w:tab/>
              <w:tab/>
              <w:tab/>
              <w:t>&lt;/APPLET_WEB_TEMPLATE_ITEM&gt;</w:t>
              <w:br/>
              <w:tab/>
              <w:tab/>
              <w:tab/>
              <w:tab/>
              <w:t>&lt;APPLET_WEB_TEMPLATE_ITEM CONTROL="Room Description" INACTIVE="N" ITEM_IDENTIFIER="502" MARKUP_LANGUAGE="HTML" NAME="Room Description" TMPL_ITEM_HOLDER_NAME="SiebControl_502" TYPE="List Item" UPDATED="11/04/2016 15:07:48" UPDATED_BY="SADMIN" CREATED="04/13/2012 09:12:13" CREATED_BY="SADMIN" EXT_REC_TABLES="S_APPL_WT_IT_RX"&gt;</w:t>
              <w:br/>
              <w:tab/>
              <w:tab/>
              <w:tab/>
              <w:tab/>
              <w:t>&lt;/APPLET_WEB_TEMPLATE_ITEM&gt;</w:t>
              <w:br/>
              <w:tab/>
              <w:tab/>
              <w:tab/>
              <w:tab/>
              <w:t>&lt;APPLET_WEB_TEMPLATE_ITEM CONTROL="Room Name" INACTIVE="N" ITEM_IDENTIFIER="501" MARKUP_LANGUAGE="HTML" NAME="Room Name" TMPL_ITEM_HOLDER_NAME="SiebControl_501" TYPE="List Item" UPDATED="11/04/2016 15:07:48" UPDATED_BY="SADMIN" CREATED="04/13/2012 09:12:13" CREATED_BY="SADMIN" EXT_REC_TABLES="S_APPL_WT_IT_RX"&gt;</w:t>
              <w:br/>
              <w:tab/>
              <w:tab/>
              <w:tab/>
              <w:tab/>
              <w:t>&lt;/APPLET_WEB_TEMPLATE_ITEM&gt;</w:t>
              <w:br/>
              <w:tab/>
              <w:tab/>
              <w:tab/>
              <w:tab/>
              <w:t>&lt;APPLET_WEB_TEMPLATE_ITEM CONTROL="Room Physical Area" INACTIVE="N" ITEM_IDENTIFIER="505" MARKUP_LANGUAGE="HTML" NAME="Room Physical Area" TMPL_ITEM_HOLDER_NAME="SiebControl_505" TYPE="List Item" UPDATED="11/04/2016 15:07:48" UPDATED_BY="SADMIN" CREATED="04/13/2012 09:12:13" CREATED_BY="SADMIN" EXT_REC_TABLES="S_APPL_WT_IT_RX"&gt;</w:t>
              <w:br/>
              <w:tab/>
              <w:tab/>
              <w:tab/>
              <w:tab/>
              <w:t>&lt;/APPLET_WEB_TEMPLATE_ITEM&gt;</w:t>
              <w:br/>
              <w:tab/>
              <w:tab/>
              <w:tab/>
              <w:tab/>
              <w:t>&lt;APPLET_WEB_TEMPLATE_ITEM CONTROL="Room Usable Area" INACTIVE="N" ITEM_IDENTIFIER="506" MARKUP_LANGUAGE="HTML" NAME="Room Usable Area" TMPL_ITEM_HOLDER_NAME="SiebControl_506" TYPE="List Item" UPDATED="11/04/2016 15:07:48" UPDATED_BY="SADMIN" CREATED="04/13/2012 09:12:13"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Project Item Attachment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CREATED="08/29/2001 14:19:12" CREATED_BY="SADMIN" EXT_REC_TABLES="S_APPL_WTMPL_RX"&gt;</w:t>
              <w:br/>
              <w:tab/>
              <w:tab/>
              <w:tab/>
              <w:tab/>
              <w:t>&lt;APPLET_WEB_TEMPLATE_ITEM CONTROL="Add - Shuttle" INACTIVE="N" ITEM_IDENTIFIER="3001" MARKUP_LANGUAGE="HTML" MODE="More" NAME="Add - Shuttle" TYPE="Control" UPDATED="06/05/2003 08:41:02" UPDATED_BY="SADMIN" CREATED="06/05/2003 08:41:02" CREATED_BY="SADMIN"&gt;</w:t>
              <w:br/>
              <w:tab/>
              <w:tab/>
              <w:tab/>
              <w:tab/>
              <w:t>&lt;/APPLET_WEB_TEMPLATE_ITEM&gt;</w:t>
              <w:br/>
              <w:tab/>
              <w:tab/>
              <w:tab/>
              <w:tab/>
              <w:t>&lt;APPLET_WEB_TEMPLATE_ITEM CONTROL="AddAll - Shuttle" INACTIVE="N" ITEM_IDENTIFIER="3002" MARKUP_LANGUAGE="HTML" MODE="More" NAME="AddAll - Shuttle" TYPE="Control" UPDATED="06/05/2003 08:41:02" UPDATED_BY="SADMIN" CREATED="06/05/2003 08:41:02" CREATED_BY="SADMIN"&gt;</w:t>
              <w:br/>
              <w:tab/>
              <w:tab/>
              <w:tab/>
              <w:tab/>
              <w:t>&lt;/APPLET_WEB_TEMPLATE_ITEM&gt;</w:t>
              <w:br/>
              <w:tab/>
              <w:tab/>
              <w:tab/>
              <w:tab/>
              <w:t>&lt;APPLET_WEB_TEMPLATE_ITEM CONTROL="Applet_Title" EXTENSION_FLAG="Y" ITEM_IDENTIFIER="99929" NAME="Applet_Title" TMPL_ITEM_HOLDER_NAME="SiebControl_99929" TYPE="Control" UPDATED="11/04/2016 14:40:06" UPDATED_BY="SADMIN" CREATED="11/04/2016 14:40:06"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14:40:06" UPDATED_BY="SADMIN" CREATED="08/29/2001 14:19:12"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14:40:06" UPDATED_BY="SADMIN" CREATED="08/29/2001 14:19:12" CREATED_BY="SADMIN" EXT_REC_TABLES="S_APPL_WT_IT_RX"&gt;</w:t>
              <w:br/>
              <w:tab/>
              <w:tab/>
              <w:tab/>
              <w:tab/>
              <w:t>&lt;/APPLET_WEB_TEMPLATE_ITEM&gt;</w:t>
              <w:br/>
              <w:tab/>
              <w:tab/>
              <w:tab/>
              <w:tab/>
              <w:t>&lt;APPLET_WEB_TEMPLATE_ITEM CONTROL="Dock Status" INACTIVE="N" ITEM_IDENTIFIER="505" MARKUP_LANGUAGE="HTML" NAME="Dock Status" TMPL_ITEM_HOLDER_NAME="SiebControl_505" TYPE="List Item" UPDATED="11/04/2016 14:40:06" UPDATED_BY="SADMIN" CREATED="08/29/2001 14:19:12" CREATED_BY="SADMIN" EXT_REC_TABLES="S_APPL_WT_IT_RX"&gt;</w:t>
              <w:br/>
              <w:tab/>
              <w:tab/>
              <w:tab/>
              <w:tab/>
              <w:t>&lt;/APPLET_WEB_TEMPLATE_ITEM&gt;</w:t>
              <w:br/>
              <w:tab/>
              <w:tab/>
              <w:tab/>
              <w:tab/>
              <w:t>&lt;APPLET_WEB_TEMPLATE_ITEM COMMENTS="Modified by 7.7 Fix Existing Button Mappings Rule Tools Patch: Switched Item Identifier from 110 to 132" CONTROL="EditRecord" INACTIVE="N" ITEM_IDENTIFIER="132" MARKUP_LANGUAGE="HTML" MODE="DefaultOnly" NAME="EditRecord" TMPL_ITEM_HOLDER_NAME="SiebControl_132" TYPE="Control" UPDATED="11/04/2016 14:40:06" UPDATED_BY="SADMIN" CREATED="08/29/2001 14:19:13" CREATED_BY="SADMIN" EXT_REC_TABLES="S_APPL_WT_IT_RX"&gt;</w:t>
              <w:br/>
              <w:tab/>
              <w:tab/>
              <w:tab/>
              <w:tab/>
              <w:t>&lt;/APPLET_WEB_TEMPLATE_ITEM&gt;</w:t>
              <w:br/>
              <w:tab/>
              <w:tab/>
              <w:tab/>
              <w:tab/>
              <w:t>&lt;APPLET_WEB_TEMPLATE_ITEM CONTROL="GotoNextSet" INACTIVE="N" ITEM_IDENTIFIER="123" MARKUP_LANGUAGE="HTML" NAME="GotoNextSet" TYPE="Control" UPDATED="06/05/2003 16:34:54" UPDATED_BY="SADMIN" CREATED="08/29/2001 14:19:13" CREATED_BY="SADMIN"&gt;</w:t>
              <w:br/>
              <w:tab/>
              <w:tab/>
              <w:tab/>
              <w:tab/>
              <w:t>&lt;/APPLET_WEB_TEMPLATE_ITEM&gt;</w:t>
              <w:br/>
              <w:tab/>
              <w:tab/>
              <w:tab/>
              <w:tab/>
              <w:t>&lt;APPLET_WEB_TEMPLATE_ITEM CONTROL="GotoPreviousSet" INACTIVE="N" ITEM_IDENTIFIER="122" MARKUP_LANGUAGE="HTML" NAME="GotoPreviousSet" TYPE="Control" UPDATED="06/05/2003 16:34:54" UPDATED_BY="SADMIN" CREATED="08/29/2001 14:19:13" CREATED_BY="SADMIN"&gt;</w:t>
              <w:br/>
              <w:tab/>
              <w:tab/>
              <w:tab/>
              <w:tab/>
              <w:t>&lt;/APPLET_WEB_TEMPLATE_ITEM&gt;</w:t>
              <w:br/>
              <w:tab/>
              <w:tab/>
              <w:tab/>
              <w:tab/>
              <w:t>&lt;APPLET_WEB_TEMPLATE_ITEM CONTROL="LabelSelected - Shuttle" INACTIVE="N" ITEM_IDENTIFIER="1097" MARKUP_LANGUAGE="HTML" MODE="More" NAME="LabelSelected - Shuttle" TYPE="Control" UPDATED="06/05/2003 08:41:02" UPDATED_BY="SADMIN" CREATED="06/05/2003 08:41:02" CREATED_BY="SADMIN"&gt;</w:t>
              <w:br/>
              <w:tab/>
              <w:tab/>
              <w:tab/>
              <w:tab/>
              <w:t>&lt;/APPLET_WEB_TEMPLATE_ITEM&gt;</w:t>
              <w:br/>
              <w:tab/>
              <w:tab/>
              <w:tab/>
              <w:tab/>
              <w:t>&lt;APPLET_WEB_TEMPLATE_ITEM CONTROL="ListControl" EXTENSION_FLAG="Y" ITEM_IDENTIFIER="99998" NAME="ListControl" TMPL_ITEM_HOLDER_NAME="SiebControl_99998" TYPE="Control" UPDATED="11/04/2016 14:40:06" UPDATED_BY="SADMIN" CREATED="11/04/2016 14:40:06"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14:40:06" UPDATED_BY="SADMIN" CREATED="11/04/2016 14:40:06" CREATED_BY="SADMIN" EXT_REC_TABLES="S_APPL_WT_IT_RX"&gt;</w:t>
              <w:br/>
              <w:tab/>
              <w:tab/>
              <w:tab/>
              <w:tab/>
              <w:t>&lt;/APPLET_WEB_TEMPLATE_ITEM&gt;</w:t>
              <w:br/>
              <w:tab/>
              <w:tab/>
              <w:tab/>
              <w:tab/>
              <w:t>&lt;APPLET_WEB_TEMPLATE_ITEM CONTROL="NewQuery" INACTIVE="N" ITEM_IDENTIFIER="106" MARKUP_LANGUAGE="HTML" MODE="DefaultOnly" NAME="NewQuery" TMPL_ITEM_HOLDER_NAME="SiebControl_106" TYPE="Control" UPDATED="11/04/2016 14:40:06" UPDATED_BY="SADMIN" CREATED="08/29/2001 14:19:13" CREATED_BY="SADMIN" EXT_REC_TABLES="S_APPL_WT_IT_RX"&gt;</w:t>
              <w:br/>
              <w:tab/>
              <w:tab/>
              <w:tab/>
              <w:tab/>
              <w:t>&lt;/APPLET_WEB_TEMPLATE_ITEM&gt;</w:t>
              <w:br/>
              <w:tab/>
              <w:tab/>
              <w:tab/>
              <w:tab/>
              <w:t>&lt;APPLET_WEB_TEMPLATE_ITEM CONTROL="PjitmFileAutoUpdFlg" INACTIVE="N" ITEM_IDENTIFIER="507" MARKUP_LANGUAGE="HTML" NAME="PjitmFileAutoUpdFlg" TMPL_ITEM_HOLDER_NAME="SiebControl_507" TYPE="List Item" UPDATED="11/04/2016 14:40:06" UPDATED_BY="SADMIN" CREATED="08/29/2001 14:19:13" CREATED_BY="SADMIN" EXT_REC_TABLES="S_APPL_WT_IT_RX"&gt;</w:t>
              <w:br/>
              <w:tab/>
              <w:tab/>
              <w:tab/>
              <w:tab/>
              <w:t>&lt;/APPLET_WEB_TEMPLATE_ITEM&gt;</w:t>
              <w:br/>
              <w:tab/>
              <w:tab/>
              <w:tab/>
              <w:tab/>
              <w:t>&lt;APPLET_WEB_TEMPLATE_ITEM CONTROL="PjitmFileDate" INACTIVE="N" ITEM_IDENTIFIER="504" MARKUP_LANGUAGE="HTML" NAME="PjitmFileDate" TMPL_ITEM_HOLDER_NAME="SiebControl_504" TYPE="List Item" UPDATED="11/04/2016 14:40:06" UPDATED_BY="SADMIN" CREATED="08/29/2001 14:19:13" CREATED_BY="SADMIN" EXT_REC_TABLES="S_APPL_WT_IT_RX"&gt;</w:t>
              <w:br/>
              <w:tab/>
              <w:tab/>
              <w:tab/>
              <w:tab/>
              <w:t>&lt;/APPLET_WEB_TEMPLATE_ITEM&gt;</w:t>
              <w:br/>
              <w:tab/>
              <w:tab/>
              <w:tab/>
              <w:tab/>
              <w:t>&lt;APPLET_WEB_TEMPLATE_ITEM CONTROL="PjitmFileDockReqFlg" INACTIVE="N" ITEM_IDENTIFIER="506" MARKUP_LANGUAGE="HTML" NAME="PjitmFileDockReqFlg" TMPL_ITEM_HOLDER_NAME="SiebControl_506" TYPE="List Item" UPDATED="11/04/2016 14:40:06" UPDATED_BY="SADMIN" CREATED="08/29/2001 14:19:13" CREATED_BY="SADMIN" EXT_REC_TABLES="S_APPL_WT_IT_RX"&gt;</w:t>
              <w:br/>
              <w:tab/>
              <w:tab/>
              <w:tab/>
              <w:tab/>
              <w:t>&lt;/APPLET_WEB_TEMPLATE_ITEM&gt;</w:t>
              <w:br/>
              <w:tab/>
              <w:tab/>
              <w:tab/>
              <w:tab/>
              <w:t>&lt;APPLET_WEB_TEMPLATE_ITEM CONTROL="PjitmFileExt" INACTIVE="N" ITEM_IDENTIFIER="503" MARKUP_LANGUAGE="HTML" NAME="PjitmFileExt" TMPL_ITEM_HOLDER_NAME="SiebControl_503" TYPE="List Item" UPDATED="11/04/2016 14:40:06" UPDATED_BY="SADMIN" CREATED="08/29/2001 14:19:13" CREATED_BY="SADMIN" EXT_REC_TABLES="S_APPL_WT_IT_RX"&gt;</w:t>
              <w:br/>
              <w:tab/>
              <w:tab/>
              <w:tab/>
              <w:tab/>
              <w:t>&lt;/APPLET_WEB_TEMPLATE_ITEM&gt;</w:t>
              <w:br/>
              <w:tab/>
              <w:tab/>
              <w:tab/>
              <w:tab/>
              <w:t>&lt;APPLET_WEB_TEMPLATE_ITEM CONTROL="PjitmFileName" INACTIVE="N" ITEM_IDENTIFIER="501" MARKUP_LANGUAGE="HTML" NAME="PjitmFileName" TMPL_ITEM_HOLDER_NAME="SiebControl_501" TYPE="List Item" UPDATED="11/04/2016 14:40:06" UPDATED_BY="SADMIN" CREATED="08/29/2001 14:19:13" CREATED_BY="SADMIN" EXT_REC_TABLES="S_APPL_WT_IT_RX"&gt;</w:t>
              <w:br/>
              <w:tab/>
              <w:tab/>
              <w:tab/>
              <w:tab/>
              <w:t>&lt;/APPLET_WEB_TEMPLATE_ITEM&gt;</w:t>
              <w:br/>
              <w:tab/>
              <w:tab/>
              <w:tab/>
              <w:tab/>
              <w:t>&lt;APPLET_WEB_TEMPLATE_ITEM CONTROL="PjitmFileSize" INACTIVE="N" ITEM_IDENTIFIER="502" MARKUP_LANGUAGE="HTML" NAME="PjitmFileSize" TMPL_ITEM_HOLDER_NAME="SiebControl_502" TYPE="List Item" UPDATED="11/04/2016 14:40:06" UPDATED_BY="SADMIN" CREATED="08/29/2001 14:19:14"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14:40:06"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14:40:06" UPDATED_BY="SADMIN" CREATED="12/23/2002 21:35:23"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14:40:06" UPDATED_BY="SADMIN" CREATED="11/04/2016 14:40:06" CREATED_BY="SADMIN" EXT_REC_TABLES="S_APPL_WT_IT_RX"&gt;</w:t>
              <w:br/>
              <w:tab/>
              <w:tab/>
              <w:tab/>
              <w:tab/>
              <w:t>&lt;/APPLET_WEB_TEMPLATE_ITEM&gt;</w:t>
              <w:br/>
              <w:tab/>
              <w:tab/>
              <w:tab/>
              <w:tab/>
              <w:t>&lt;APPLET_WEB_TEMPLATE_ITEM CONTROL="Remove - Shuttle" INACTIVE="N" ITEM_IDENTIFIER="3003" MARKUP_LANGUAGE="HTML" MODE="More" NAME="Remove - Shuttle" TYPE="Control" UPDATED="06/05/2003 08:41:02" UPDATED_BY="SADMIN" CREATED="06/05/2003 08:41:02" CREATED_BY="SADMIN"&gt;</w:t>
              <w:br/>
              <w:tab/>
              <w:tab/>
              <w:tab/>
              <w:tab/>
              <w:t>&lt;/APPLET_WEB_TEMPLATE_ITEM&gt;</w:t>
              <w:br/>
              <w:tab/>
              <w:tab/>
              <w:tab/>
              <w:tab/>
              <w:t>&lt;APPLET_WEB_TEMPLATE_ITEM CONTROL="RemoveAll - Shuttle" INACTIVE="N" ITEM_IDENTIFIER="3004" MARKUP_LANGUAGE="HTML" MODE="More" NAME="RemoveAll - Shuttle" TYPE="Control" UPDATED="06/05/2003 08:41:02" UPDATED_BY="SADMIN" CREATED="06/05/2003 08:41:02"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CREATED="08/29/2001 14:19:14" CREATED_BY="SADMIN" EXT_REC_TABLES="S_APPL_WTMPL_RX"&gt;</w:t>
              <w:br/>
              <w:tab/>
              <w:tab/>
              <w:tab/>
              <w:tab/>
              <w:t>&lt;APPLET_WEB_TEMPLATE_ITEM CONTROL="Applet_Title" EXTENSION_FLAG="Y" ITEM_IDENTIFIER="99929" NAME="Applet_Title" TMPL_ITEM_HOLDER_NAME="SiebControl_99929" TYPE="Control" UPDATED="11/04/2016 14:40:06" UPDATED_BY="SADMIN" CREATED="11/04/2016 14:40:06" CREATED_BY="SADMIN" EXT_REC_TABLES="S_APPL_WT_IT_RX"&gt;</w:t>
              <w:br/>
              <w:tab/>
              <w:tab/>
              <w:tab/>
              <w:tab/>
              <w:t>&lt;/APPLET_WEB_TEMPLATE_ITEM&gt;</w:t>
              <w:br/>
              <w:tab/>
              <w:tab/>
              <w:tab/>
              <w:tab/>
              <w:t>&lt;APPLET_WEB_TEMPLATE_ITEM CONTROL="Comment" INACTIVE="N" ITEM_IDENTIFIER="2802" MARKUP_LANGUAGE="HTML" NAME="Comment" TMPL_ITEM_HOLDER_NAME="SiebControl_2802" TYPE="List Item" UPDATED="11/04/2016 14:40:06" UPDATED_BY="SADMIN" CREATED="08/29/2001 14:19:14" CREATED_BY="SADMIN" EXT_REC_TABLES="S_APPL_WT_IT_RX"&gt;</w:t>
              <w:br/>
              <w:tab/>
              <w:tab/>
              <w:tab/>
              <w:tab/>
              <w:t>&lt;/APPLET_WEB_TEMPLATE_ITEM&gt;</w:t>
              <w:br/>
              <w:tab/>
              <w:tab/>
              <w:tab/>
              <w:tab/>
              <w:t>&lt;APPLET_WEB_TEMPLATE_ITEM CONTROL="Dock Status" INACTIVE="N" ITEM_IDENTIFIER="2303" MARKUP_LANGUAGE="HTML" NAME="Dock Status" TMPL_ITEM_HOLDER_NAME="SiebControl_2303" TYPE="List Item" UPDATED="11/04/2016 14:40:06" UPDATED_BY="SADMIN" CREATED="08/29/2001 14:19:14"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14:40:06" UPDATED_BY="SADMIN" CREATED="08/29/2001 14:19:14"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14:40:06" UPDATED_BY="SADMIN" CREATED="11/04/2016 14:40:06" CREATED_BY="SADMIN" EXT_REC_TABLES="S_APPL_WT_IT_RX"&gt;</w:t>
              <w:br/>
              <w:tab/>
              <w:tab/>
              <w:tab/>
              <w:tab/>
              <w:t>&lt;/APPLET_WEB_TEMPLATE_ITEM&gt;</w:t>
              <w:br/>
              <w:tab/>
              <w:tab/>
              <w:tab/>
              <w:tab/>
              <w:t>&lt;APPLET_WEB_TEMPLATE_ITEM CONTROL="PjitmFileAutoUpdFlg" INACTIVE="N" ITEM_IDENTIFIER="1802" MARKUP_LANGUAGE="HTML" NAME="PjitmFileAutoUpdFlg" TMPL_ITEM_HOLDER_NAME="SiebControl_1802" TYPE="List Item" UPDATED="11/04/2016 14:40:06" UPDATED_BY="SADMIN" CREATED="08/29/2001 14:19:14" CREATED_BY="SADMIN" EXT_REC_TABLES="S_APPL_WT_IT_RX"&gt;</w:t>
              <w:br/>
              <w:tab/>
              <w:tab/>
              <w:tab/>
              <w:tab/>
              <w:t>&lt;/APPLET_WEB_TEMPLATE_ITEM&gt;</w:t>
              <w:br/>
              <w:tab/>
              <w:tab/>
              <w:tab/>
              <w:tab/>
              <w:t>&lt;APPLET_WEB_TEMPLATE_ITEM CONTROL="PjitmFileDate" INACTIVE="N" ITEM_IDENTIFIER="2801" MARKUP_LANGUAGE="HTML" NAME="PjitmFileDate" TMPL_ITEM_HOLDER_NAME="SiebControl_2801" TYPE="List Item" UPDATED="11/04/2016 14:40:06" UPDATED_BY="SADMIN" CREATED="08/29/2001 14:19:14" CREATED_BY="SADMIN" EXT_REC_TABLES="S_APPL_WT_IT_RX"&gt;</w:t>
              <w:br/>
              <w:tab/>
              <w:tab/>
              <w:tab/>
              <w:tab/>
              <w:t>&lt;/APPLET_WEB_TEMPLATE_ITEM&gt;</w:t>
              <w:br/>
              <w:tab/>
              <w:tab/>
              <w:tab/>
              <w:tab/>
              <w:t>&lt;APPLET_WEB_TEMPLATE_ITEM CONTROL="PjitmFileDockReqFlg" INACTIVE="N" ITEM_IDENTIFIER="1302" MARKUP_LANGUAGE="HTML" NAME="PjitmFileDockReqFlg" TMPL_ITEM_HOLDER_NAME="SiebControl_1302" TYPE="List Item" UPDATED="11/04/2016 14:40:06" UPDATED_BY="SADMIN" CREATED="08/29/2001 14:19:14" CREATED_BY="SADMIN" EXT_REC_TABLES="S_APPL_WT_IT_RX"&gt;</w:t>
              <w:br/>
              <w:tab/>
              <w:tab/>
              <w:tab/>
              <w:tab/>
              <w:t>&lt;/APPLET_WEB_TEMPLATE_ITEM&gt;</w:t>
              <w:br/>
              <w:tab/>
              <w:tab/>
              <w:tab/>
              <w:tab/>
              <w:t>&lt;APPLET_WEB_TEMPLATE_ITEM CONTROL="PjitmFileExt" INACTIVE="N" ITEM_IDENTIFIER="2301" MARKUP_LANGUAGE="HTML" NAME="PjitmFileExt" TMPL_ITEM_HOLDER_NAME="SiebControl_2301" TYPE="List Item" UPDATED="11/04/2016 14:40:06" UPDATED_BY="SADMIN" CREATED="08/29/2001 14:19:14" CREATED_BY="SADMIN" EXT_REC_TABLES="S_APPL_WT_IT_RX"&gt;</w:t>
              <w:br/>
              <w:tab/>
              <w:tab/>
              <w:tab/>
              <w:tab/>
              <w:t>&lt;/APPLET_WEB_TEMPLATE_ITEM&gt;</w:t>
              <w:br/>
              <w:tab/>
              <w:tab/>
              <w:tab/>
              <w:tab/>
              <w:t>&lt;APPLET_WEB_TEMPLATE_ITEM CONTROL="PjitmFileName" INACTIVE="N" ITEM_IDENTIFIER="1301" MARKUP_LANGUAGE="HTML" NAME="PjitmFileName" TMPL_ITEM_HOLDER_NAME="SiebControl_1301" TYPE="List Item" UPDATED="11/04/2016 14:40:06" UPDATED_BY="SADMIN" CREATED="08/29/2001 14:19:14" CREATED_BY="SADMIN" EXT_REC_TABLES="S_APPL_WT_IT_RX"&gt;</w:t>
              <w:br/>
              <w:tab/>
              <w:tab/>
              <w:tab/>
              <w:tab/>
              <w:t>&lt;/APPLET_WEB_TEMPLATE_ITEM&gt;</w:t>
              <w:br/>
              <w:tab/>
              <w:tab/>
              <w:tab/>
              <w:tab/>
              <w:t>&lt;APPLET_WEB_TEMPLATE_ITEM CONTROL="PjitmFileSize" INACTIVE="N" ITEM_IDENTIFIER="2302" MARKUP_LANGUAGE="HTML" NAME="PjitmFileSize" TMPL_ITEM_HOLDER_NAME="SiebControl_2302" TYPE="List Item" UPDATED="11/04/2016 14:40:06" UPDATED_BY="SADMIN" CREATED="08/29/2001 14:19:14"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14:40:06" UPDATED_BY="SADMIN" CREATED="12/23/2002 21:35:23"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14:40:06" UPDATED_BY="SADMIN" CREATED="11/04/2016 14:40:06"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14:40:06" UPDATED_BY="SADMIN" CREATED="08/29/2001 14:19:15"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14:40:06" UPDATED_BY="SADMIN" CREATED="08/29/2001 14:19:15"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14:40:06" UPDATED_BY="SADMIN" CREATED="08/29/2001 14:19:15"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CREATED="08/29/2001 14:19:15" CREATED_BY="SADMIN" EXT_REC_TABLES="S_APPL_WTMPL_RX"&gt;</w:t>
              <w:br/>
              <w:tab/>
              <w:tab/>
              <w:tab/>
              <w:tab/>
              <w:t>&lt;APPLET_WEB_TEMPLATE_ITEM CONTROL="Add - Shuttle" INACTIVE="N" ITEM_IDENTIFIER="3001" MARKUP_LANGUAGE="HTML" MODE="More" NAME="Add - Shuttle" TYPE="Control" UPDATED="06/05/2003 08:41:03" UPDATED_BY="SADMIN" CREATED="06/05/2003 08:41:03" CREATED_BY="SADMIN"&gt;</w:t>
              <w:br/>
              <w:tab/>
              <w:tab/>
              <w:tab/>
              <w:tab/>
              <w:t>&lt;/APPLET_WEB_TEMPLATE_ITEM&gt;</w:t>
              <w:br/>
              <w:tab/>
              <w:tab/>
              <w:tab/>
              <w:tab/>
              <w:t>&lt;APPLET_WEB_TEMPLATE_ITEM CONTROL="AddAll - Shuttle" INACTIVE="N" ITEM_IDENTIFIER="3002" MARKUP_LANGUAGE="HTML" MODE="More" NAME="AddAll - Shuttle" TYPE="Control" UPDATED="06/05/2003 08:41:03" UPDATED_BY="SADMIN" CREATED="06/05/2003 08:41:03" CREATED_BY="SADMIN"&gt;</w:t>
              <w:br/>
              <w:tab/>
              <w:tab/>
              <w:tab/>
              <w:tab/>
              <w:t>&lt;/APPLET_WEB_TEMPLATE_ITEM&gt;</w:t>
              <w:br/>
              <w:tab/>
              <w:tab/>
              <w:tab/>
              <w:tab/>
              <w:t>&lt;APPLET_WEB_TEMPLATE_ITEM CONTROL="Applet_Title" EXTENSION_FLAG="Y" ITEM_IDENTIFIER="99929" NAME="Applet_Title" TMPL_ITEM_HOLDER_NAME="SiebControl_99929" TYPE="Control" UPDATED="11/04/2016 14:40:06" UPDATED_BY="SADMIN" CREATED="11/04/2016 14:40:06"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14:40:06" UPDATED_BY="SADMIN" CREATED="08/29/2001 14:19:15" CREATED_BY="SADMIN" EXT_REC_TABLES="S_APPL_WT_IT_RX"&gt;</w:t>
              <w:br/>
              <w:tab/>
              <w:tab/>
              <w:tab/>
              <w:tab/>
              <w:t>&lt;/APPLET_WEB_TEMPLATE_ITEM&gt;</w:t>
              <w:br/>
              <w:tab/>
              <w:tab/>
              <w:tab/>
              <w:tab/>
              <w:t>&lt;APPLET_WEB_TEMPLATE_ITEM CONTROL="CurrentRecord" INACTIVE="N" ITEM_IDENTIFIER="144" MARKUP_LANGUAGE="HTML" NAME="CurrentRecord" TMPL_ITEM_HOLDER_NAME="SiebControl_144" TYPE="Control" UPDATED="11/04/2016 14:40:06" UPDATED_BY="SADMIN" CREATED="08/29/2001 14:19:15"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14:40:06" UPDATED_BY="SADMIN" CREATED="07/12/2003 11:09:25" CREATED_BY="SADMIN" EXT_REC_TABLES="S_APPL_WT_IT_RX"&gt;</w:t>
              <w:br/>
              <w:tab/>
              <w:tab/>
              <w:tab/>
              <w:tab/>
              <w:t>&lt;/APPLET_WEB_TEMPLATE_ITEM&gt;</w:t>
              <w:br/>
              <w:tab/>
              <w:tab/>
              <w:tab/>
              <w:tab/>
              <w:t>&lt;APPLET_WEB_TEMPLATE_ITEM CONTROL="Dock Status" INACTIVE="N" ITEM_IDENTIFIER="505" MARKUP_LANGUAGE="HTML" NAME="Dock Status" TMPL_ITEM_HOLDER_NAME="SiebControl_505" TYPE="List Item" UPDATED="11/04/2016 14:40:06" UPDATED_BY="SADMIN" CREATED="08/29/2001 14:19:15"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14:40:06"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16:34:56" UPDATED_BY="SADMIN" CREATED="08/29/2001 14:19:15" CREATED_BY="SADMIN"&gt;</w:t>
              <w:br/>
              <w:tab/>
              <w:tab/>
              <w:tab/>
              <w:tab/>
              <w:t>&lt;/APPLET_WEB_TEMPLATE_ITEM&gt;</w:t>
              <w:br/>
              <w:tab/>
              <w:tab/>
              <w:tab/>
              <w:tab/>
              <w:t>&lt;APPLET_WEB_TEMPLATE_ITEM CONTROL="GotoPreviousSet" INACTIVE="N" ITEM_IDENTIFIER="122" MARKUP_LANGUAGE="HTML" NAME="GotoPreviousSet" TYPE="Control" UPDATED="06/05/2003 16:34:57" UPDATED_BY="SADMIN" CREATED="08/29/2001 14:19:15" CREATED_BY="SADMIN"&gt;</w:t>
              <w:br/>
              <w:tab/>
              <w:tab/>
              <w:tab/>
              <w:tab/>
              <w:t>&lt;/APPLET_WEB_TEMPLATE_ITEM&gt;</w:t>
              <w:br/>
              <w:tab/>
              <w:tab/>
              <w:tab/>
              <w:tab/>
              <w:t>&lt;APPLET_WEB_TEMPLATE_ITEM CONTROL="LabelSelected - Shuttle" INACTIVE="N" ITEM_IDENTIFIER="1097" MARKUP_LANGUAGE="HTML" MODE="More" NAME="LabelSelected - Shuttle" TYPE="Control" UPDATED="06/05/2003 08:41:03" UPDATED_BY="SADMIN" CREATED="06/05/2003 08:41:03" CREATED_BY="SADMIN"&gt;</w:t>
              <w:br/>
              <w:tab/>
              <w:tab/>
              <w:tab/>
              <w:tab/>
              <w:t>&lt;/APPLET_WEB_TEMPLATE_ITEM&gt;</w:t>
              <w:br/>
              <w:tab/>
              <w:tab/>
              <w:tab/>
              <w:tab/>
              <w:t>&lt;APPLET_WEB_TEMPLATE_ITEM CONTROL="ListControl" EXTENSION_FLAG="Y" ITEM_IDENTIFIER="99998" NAME="ListControl" TMPL_ITEM_HOLDER_NAME="SiebControl_99998" TYPE="Control" UPDATED="11/04/2016 14:40:06" UPDATED_BY="SADMIN" CREATED="11/04/2016 14:40:06"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14:40:06" UPDATED_BY="SADMIN" CREATED="11/04/2016 14:40:06" CREATED_BY="SADMIN" EXT_REC_TABLES="S_APPL_WT_IT_RX"&gt;</w:t>
              <w:br/>
              <w:tab/>
              <w:tab/>
              <w:tab/>
              <w:tab/>
              <w:t>&lt;/APPLET_WEB_TEMPLATE_ITEM&gt;</w:t>
              <w:br/>
              <w:tab/>
              <w:tab/>
              <w:tab/>
              <w:tab/>
              <w:t>&lt;APPLET_WEB_TEMPLATE_ITEM COMMENTS="BASIC ATTACHMENT INSERT" CONTROL="New File" INACTIVE="N" ITEM_IDENTIFIER="139" NAME="New File" TMPL_ITEM_HOLDER_NAME="SiebControl_139" TYPE="Control" UPDATED="11/04/2016 14:40:06" UPDATED_BY="SADMIN" CREATED="12/23/2002 21:28:52" CREATED_BY="SADMIN" EXT_REC_TABLES="S_APPL_WT_IT_RX"&gt;</w:t>
              <w:br/>
              <w:tab/>
              <w:tab/>
              <w:tab/>
              <w:tab/>
              <w:t>&lt;/APPLET_WEB_TEMPLATE_ITEM&gt;</w:t>
              <w:br/>
              <w:tab/>
              <w:tab/>
              <w:tab/>
              <w:tab/>
              <w:t>&lt;APPLET_WEB_TEMPLATE_ITEM COMMENTS="BASIC ATTACHMENT INSERT" CONTROL="New URL" INACTIVE="N" ITEM_IDENTIFIER="140" NAME="New URL" TMPL_ITEM_HOLDER_NAME="SiebControl_140" TYPE="Control" UPDATED="11/04/2016 14:40:06" UPDATED_BY="SADMIN" CREATED="12/23/2002 21:28:52" CREATED_BY="SADMIN" EXT_REC_TABLES="S_APPL_WT_IT_RX"&gt;</w:t>
              <w:br/>
              <w:tab/>
              <w:tab/>
              <w:tab/>
              <w:tab/>
              <w:t>&lt;/APPLET_WEB_TEMPLATE_ITEM&gt;</w:t>
              <w:br/>
              <w:tab/>
              <w:tab/>
              <w:tab/>
              <w:tab/>
              <w:t>&lt;APPLET_WEB_TEMPLATE_ITEM COMMENTS="QUERY_GLOBAL_CHANGE" CONTROL="NewQuery" INACTIVE="N" ITEM_IDENTIFIER="106" MODE="DefaultOnly" NAME="NewQuery" TMPL_ITEM_HOLDER_NAME="SiebControl_106" TYPE="Control" UPDATED="11/04/2016 14:40:06" UPDATED_BY="SADMIN" CREATED="10/27/2001 13:56:58" CREATED_BY="SADMIN" EXT_REC_TABLES="S_APPL_WT_IT_RX"&gt;</w:t>
              <w:br/>
              <w:tab/>
              <w:tab/>
              <w:tab/>
              <w:tab/>
              <w:t>&lt;/APPLET_WEB_TEMPLATE_ITEM&gt;</w:t>
              <w:br/>
              <w:tab/>
              <w:tab/>
              <w:tab/>
              <w:tab/>
              <w:t>&lt;APPLET_WEB_TEMPLATE_ITEM CONTROL="NewRecord" INACTIVE="N" ITEM_IDENTIFIER="580" MARKUP_LANGUAGE="HTML" NAME="NewRecord" TYPE="Control" UPDATED="12/21/2003 02:37:31" UPDATED_BY="SADMIN" CREATED="12/21/2003 02:37:31" CREATED_BY="SADMIN"&gt;</w:t>
              <w:br/>
              <w:tab/>
              <w:tab/>
              <w:tab/>
              <w:tab/>
              <w:t>&lt;/APPLET_WEB_TEMPLATE_ITEM&gt;</w:t>
              <w:br/>
              <w:tab/>
              <w:tab/>
              <w:tab/>
              <w:tab/>
              <w:t>&lt;APPLET_WEB_TEMPLATE_ITEM CONTROL="PjitmFileAutoUpdFlg" INACTIVE="N" ITEM_IDENTIFIER="507" MARKUP_LANGUAGE="HTML" NAME="PjitmFileAutoUpdFlg" TMPL_ITEM_HOLDER_NAME="SiebControl_507" TYPE="List Item" UPDATED="11/04/2016 14:40:06" UPDATED_BY="SADMIN" CREATED="08/29/2001 14:19:16" CREATED_BY="SADMIN" EXT_REC_TABLES="S_APPL_WT_IT_RX"&gt;</w:t>
              <w:br/>
              <w:tab/>
              <w:tab/>
              <w:tab/>
              <w:tab/>
              <w:t>&lt;/APPLET_WEB_TEMPLATE_ITEM&gt;</w:t>
              <w:br/>
              <w:tab/>
              <w:tab/>
              <w:tab/>
              <w:tab/>
              <w:t>&lt;APPLET_WEB_TEMPLATE_ITEM CONTROL="PjitmFileDate" INACTIVE="N" ITEM_IDENTIFIER="504" MARKUP_LANGUAGE="HTML" NAME="PjitmFileDate" TMPL_ITEM_HOLDER_NAME="SiebControl_504" TYPE="List Item" UPDATED="11/04/2016 14:40:06" UPDATED_BY="SADMIN" CREATED="08/29/2001 14:19:16" CREATED_BY="SADMIN" EXT_REC_TABLES="S_APPL_WT_IT_RX"&gt;</w:t>
              <w:br/>
              <w:tab/>
              <w:tab/>
              <w:tab/>
              <w:tab/>
              <w:t>&lt;/APPLET_WEB_TEMPLATE_ITEM&gt;</w:t>
              <w:br/>
              <w:tab/>
              <w:tab/>
              <w:tab/>
              <w:tab/>
              <w:t>&lt;APPLET_WEB_TEMPLATE_ITEM CONTROL="PjitmFileDockReqFlg" INACTIVE="N" ITEM_IDENTIFIER="506" MARKUP_LANGUAGE="HTML" NAME="PjitmFileDockReqFlg" TMPL_ITEM_HOLDER_NAME="SiebControl_506" TYPE="List Item" UPDATED="11/04/2016 14:40:06" UPDATED_BY="SADMIN" CREATED="08/29/2001 14:19:16" CREATED_BY="SADMIN" EXT_REC_TABLES="S_APPL_WT_IT_RX"&gt;</w:t>
              <w:br/>
              <w:tab/>
              <w:tab/>
              <w:tab/>
              <w:tab/>
              <w:t>&lt;/APPLET_WEB_TEMPLATE_ITEM&gt;</w:t>
              <w:br/>
              <w:tab/>
              <w:tab/>
              <w:tab/>
              <w:tab/>
              <w:t>&lt;APPLET_WEB_TEMPLATE_ITEM CONTROL="PjitmFileExt" INACTIVE="N" ITEM_IDENTIFIER="503" MARKUP_LANGUAGE="HTML" NAME="PjitmFileExt" TMPL_ITEM_HOLDER_NAME="SiebControl_503" TYPE="List Item" UPDATED="11/04/2016 14:40:06" UPDATED_BY="SADMIN" CREATED="08/29/2001 14:19:16" CREATED_BY="SADMIN" EXT_REC_TABLES="S_APPL_WT_IT_RX"&gt;</w:t>
              <w:br/>
              <w:tab/>
              <w:tab/>
              <w:tab/>
              <w:tab/>
              <w:t>&lt;/APPLET_WEB_TEMPLATE_ITEM&gt;</w:t>
              <w:br/>
              <w:tab/>
              <w:tab/>
              <w:tab/>
              <w:tab/>
              <w:t>&lt;APPLET_WEB_TEMPLATE_ITEM CONTROL="PjitmFileName" INACTIVE="N" ITEM_IDENTIFIER="501" MARKUP_LANGUAGE="HTML" NAME="PjitmFileName" TMPL_ITEM_HOLDER_NAME="SiebControl_501" TYPE="List Item" UPDATED="11/04/2016 14:40:06" UPDATED_BY="SADMIN" CREATED="08/29/2001 14:19:16" CREATED_BY="SADMIN" EXT_REC_TABLES="S_APPL_WT_IT_RX"&gt;</w:t>
              <w:br/>
              <w:tab/>
              <w:tab/>
              <w:tab/>
              <w:tab/>
              <w:t>&lt;/APPLET_WEB_TEMPLATE_ITEM&gt;</w:t>
              <w:br/>
              <w:tab/>
              <w:tab/>
              <w:tab/>
              <w:tab/>
              <w:t>&lt;APPLET_WEB_TEMPLATE_ITEM CONTROL="PjitmFileSize" INACTIVE="N" ITEM_IDENTIFIER="502" MARKUP_LANGUAGE="HTML" NAME="PjitmFileSize" TMPL_ITEM_HOLDER_NAME="SiebControl_502" TYPE="List Item" UPDATED="11/04/2016 14:40:06" UPDATED_BY="SADMIN" CREATED="08/29/2001 14:19:16"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14:40:06"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14:40:06" UPDATED_BY="SADMIN" CREATED="12/23/2002 21:35:23"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14:40:06"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14:40:06"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14:40:06" UPDATED_BY="SADMIN" CREATED="11/04/2016 14:40:06" CREATED_BY="SADMIN" EXT_REC_TABLES="S_APPL_WT_IT_RX"&gt;</w:t>
              <w:br/>
              <w:tab/>
              <w:tab/>
              <w:tab/>
              <w:tab/>
              <w:t>&lt;/APPLET_WEB_TEMPLATE_ITEM&gt;</w:t>
              <w:br/>
              <w:tab/>
              <w:tab/>
              <w:tab/>
              <w:tab/>
              <w:t>&lt;APPLET_WEB_TEMPLATE_ITEM CONTROL="Remove - Shuttle" INACTIVE="N" ITEM_IDENTIFIER="3003" MARKUP_LANGUAGE="HTML" MODE="More" NAME="Remove - Shuttle" TYPE="Control" UPDATED="06/05/2003 08:41:03" UPDATED_BY="SADMIN" CREATED="06/05/2003 08:41:03" CREATED_BY="SADMIN"&gt;</w:t>
              <w:br/>
              <w:tab/>
              <w:tab/>
              <w:tab/>
              <w:tab/>
              <w:t>&lt;/APPLET_WEB_TEMPLATE_ITEM&gt;</w:t>
              <w:br/>
              <w:tab/>
              <w:tab/>
              <w:tab/>
              <w:tab/>
              <w:t>&lt;APPLET_WEB_TEMPLATE_ITEM CONTROL="RemoveAll - Shuttle" INACTIVE="N" ITEM_IDENTIFIER="3004" MARKUP_LANGUAGE="HTML" MODE="More" NAME="RemoveAll - Shuttle" TYPE="Control" UPDATED="06/05/2003 08:41:03" UPDATED_BY="SADMIN" CREATED="06/05/2003 08:41:03" CREATED_BY="SADMIN"&gt;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14:40:06"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14:40:06" UPDATED_BY="SADMIN" CREATED="10/30/2001 21:11:11"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14:40:06" UPDATED_BY="SADMIN" CREATED="08/29/2001 14:19:16"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Account Mapping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CREATED="05/10/2004 05:47:17" CREATED_BY="SADMIN" EXT_REC_TABLES="S_APPL_WTMPL_RX"&gt;</w:t>
              <w:br/>
              <w:tab/>
              <w:tab/>
              <w:tab/>
              <w:tab/>
              <w:t>&lt;APPLET_WEB_TEMPLATE_ITEM CONTROL="Account Location" INACTIVE="N" ITEM_IDENTIFIER="502" MARKUP_LANGUAGE="HTML" NAME="Account Location" TMPL_ITEM_HOLDER_NAME="SiebControl_502" TYPE="List Item" UPDATED="11/04/2016 15:16:36" UPDATED_BY="SADMIN" CREATED="05/10/2004 05:47:17" CREATED_BY="SADMIN" EXT_REC_TABLES="S_APPL_WT_IT_RX"&gt;</w:t>
              <w:br/>
              <w:tab/>
              <w:tab/>
              <w:tab/>
              <w:tab/>
              <w:t>&lt;/APPLET_WEB_TEMPLATE_ITEM&gt;</w:t>
              <w:br/>
              <w:tab/>
              <w:tab/>
              <w:tab/>
              <w:tab/>
              <w:t>&lt;APPLET_WEB_TEMPLATE_ITEM CONTROL="Account Name" INACTIVE="N" ITEM_IDENTIFIER="501" MARKUP_LANGUAGE="HTML" NAME="Account Name" TMPL_ITEM_HOLDER_NAME="SiebControl_501" TYPE="List Item" UPDATED="11/04/2016 15:16:36" UPDATED_BY="SADMIN" CREATED="05/10/2004 05:47:17" CREATED_BY="SADMIN" EXT_REC_TABLES="S_APPL_WT_IT_RX"&gt;</w:t>
              <w:br/>
              <w:tab/>
              <w:tab/>
              <w:tab/>
              <w:tab/>
              <w:t>&lt;/APPLET_WEB_TEMPLATE_ITEM&gt;</w:t>
              <w:br/>
              <w:tab/>
              <w:tab/>
              <w:tab/>
              <w:tab/>
              <w:t>&lt;APPLET_WEB_TEMPLATE_ITEM CONTROL="Affiliation Object Type" INACTIVE="N" ITEM_IDENTIFIER="503" MARKUP_LANGUAGE="HTML" NAME="Affiliation Object Type" TMPL_ITEM_HOLDER_NAME="SiebControl_503" TYPE="List Item" UPDATED="11/04/2016 15:16:36" UPDATED_BY="SADMIN" CREATED="09/01/2005 16:03:07"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15:16:36" UPDATED_BY="SADMIN" CREATED="11/04/2016 15:16:36" CREATED_BY="SADMIN" EXT_REC_TABLES="S_APPL_WT_IT_RX"&gt;</w:t>
              <w:br/>
              <w:tab/>
              <w:tab/>
              <w:tab/>
              <w:tab/>
              <w:t>&lt;/APPLET_WEB_TEMPLATE_ITEM&gt;</w:t>
              <w:br/>
              <w:tab/>
              <w:tab/>
              <w:tab/>
              <w:tab/>
              <w:t>&lt;APPLET_WEB_TEMPLATE_ITEM CONTROL="Comments" INACTIVE="N" ITEM_IDENTIFIER="506" MARKUP_LANGUAGE="HTML" NAME="Comments" TMPL_ITEM_HOLDER_NAME="SiebControl_506" TYPE="List Item" UPDATED="11/04/2016 15:16:36" UPDATED_BY="SADMIN" CREATED="05/10/2004 05:47:17" CREATED_BY="SADMIN" EXT_REC_TABLES="S_APPL_WT_IT_RX"&gt;</w:t>
              <w:br/>
              <w:tab/>
              <w:tab/>
              <w:tab/>
              <w:tab/>
              <w:t>&lt;/APPLET_WEB_TEMPLATE_ITEM&gt;</w:t>
              <w:br/>
              <w:tab/>
              <w:tab/>
              <w:tab/>
              <w:tab/>
              <w:t>&lt;APPLET_WEB_TEMPLATE_ITEM CONTROL="Created By Alignment" INACTIVE="N" ITEM_IDENTIFIER="507" MARKUP_LANGUAGE="HTML" NAME="Created By Alignment" TMPL_ITEM_HOLDER_NAME="SiebControl_507" TYPE="List Item" UPDATED="11/04/2016 15:16:36" UPDATED_BY="SADMIN" CREATED="09/01/2005 16:03:07"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15:16:36" UPDATED_BY="SADMIN" CREATED="10/01/2004 00:31:28" CREATED_BY="SADMIN" EXT_REC_TABLES="S_APPL_WT_IT_RX"&gt;</w:t>
              <w:br/>
              <w:tab/>
              <w:tab/>
              <w:tab/>
              <w:tab/>
              <w:t>&lt;/APPLET_WEB_TEMPLATE_ITEM&gt;</w:t>
              <w:br/>
              <w:tab/>
              <w:tab/>
              <w:tab/>
              <w:tab/>
              <w:t>&lt;APPLET_WEB_TEMPLATE_ITEM CONTROL="Effective End Date" INACTIVE="N" ITEM_IDENTIFIER="505" MARKUP_LANGUAGE="HTML" NAME="Effective End Date" TMPL_ITEM_HOLDER_NAME="SiebControl_505" TYPE="List Item" UPDATED="11/04/2016 15:16:36" UPDATED_BY="SADMIN" CREATED="05/10/2004 05:47:17" CREATED_BY="SADMIN" EXT_REC_TABLES="S_APPL_WT_IT_RX"&gt;</w:t>
              <w:br/>
              <w:tab/>
              <w:tab/>
              <w:tab/>
              <w:tab/>
              <w:t>&lt;/APPLET_WEB_TEMPLATE_ITEM&gt;</w:t>
              <w:br/>
              <w:tab/>
              <w:tab/>
              <w:tab/>
              <w:tab/>
              <w:t>&lt;APPLET_WEB_TEMPLATE_ITEM CONTROL="Effective Start Date" INACTIVE="N" ITEM_IDENTIFIER="504" MARKUP_LANGUAGE="HTML" NAME="Effective Start Date" TMPL_ITEM_HOLDER_NAME="SiebControl_504" TYPE="List Item" UPDATED="11/04/2016 15:16:36" UPDATED_BY="SADMIN" CREATED="05/10/2004 05:47:17"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15:16:36" UPDATED_BY="SADMIN" CREATED="05/10/2004 05:47:44" CREATED_BY="SADMIN" EXT_REC_TABLES="S_APPL_WT_IT_RX"&gt;</w:t>
              <w:br/>
              <w:tab/>
              <w:tab/>
              <w:tab/>
              <w:tab/>
              <w:t>&lt;/APPLET_WEB_TEMPLATE_ITEM&gt;</w:t>
              <w:br/>
              <w:tab/>
              <w:tab/>
              <w:tab/>
              <w:tab/>
              <w:t>&lt;APPLET_WEB_TEMPLATE_ITEM CONTROL="Expire" INACTIVE="N" ITEM_IDENTIFIER="110" MARKUP_LANGUAGE="HTML" NAME="Expire" TMPL_ITEM_HOLDER_NAME="SiebControl_110" TYPE="Control" UPDATED="11/04/2016 15:16:36" UPDATED_BY="SADMIN" CREATED="06/18/2004 00:57:44" CREATED_BY="SADMIN" EXT_REC_TABLES="S_APPL_WT_IT_RX"&gt;</w:t>
              <w:br/>
              <w:tab/>
              <w:tab/>
              <w:tab/>
              <w:tab/>
              <w:t>&lt;/APPLET_WEB_TEMPLATE_ITEM&gt;</w:t>
              <w:br/>
              <w:tab/>
              <w:tab/>
              <w:tab/>
              <w:tab/>
              <w:t>&lt;APPLET_WEB_TEMPLATE_ITEM CONTROL="Expire All" INACTIVE="N" ITEM_IDENTIFIER="111" MARKUP_LANGUAGE="HTML" NAME="Expire All" TMPL_ITEM_HOLDER_NAME="SiebControl_111" TYPE="Control" UPDATED="11/04/2016 15:16:36" UPDATED_BY="SADMIN" CREATED="05/18/2004 05:42:53" CREATED_BY="SADMIN" EXT_REC_TABLES="S_APPL_WT_IT_RX"&gt;</w:t>
              <w:br/>
              <w:tab/>
              <w:tab/>
              <w:tab/>
              <w:tab/>
              <w:t>&lt;/APPLET_WEB_TEMPLATE_ITEM&gt;</w:t>
              <w:br/>
              <w:tab/>
              <w:tab/>
              <w:tab/>
              <w:tab/>
              <w:t>&lt;APPLET_WEB_TEMPLATE_ITEM CONTROL="GotoNextSet" INACTIVE="N" ITEM_IDENTIFIER="123" MARKUP_LANGUAGE="HTML" NAME="GotoNextSet" TYPE="Control" UPDATED="05/10/2004 05:47:17" UPDATED_BY="SADMIN" CREATED="05/10/2004 05:47:17" CREATED_BY="SADMIN"&gt;</w:t>
              <w:br/>
              <w:tab/>
              <w:tab/>
              <w:tab/>
              <w:tab/>
              <w:t>&lt;/APPLET_WEB_TEMPLATE_ITEM&gt;</w:t>
              <w:br/>
              <w:tab/>
              <w:tab/>
              <w:tab/>
              <w:tab/>
              <w:t>&lt;APPLET_WEB_TEMPLATE_ITEM CONTROL="GotoPreviousSet" INACTIVE="N" ITEM_IDENTIFIER="122" MARKUP_LANGUAGE="HTML" NAME="GotoPreviousSet" TYPE="Control" UPDATED="05/10/2004 05:47:17" UPDATED_BY="SADMIN" CREATED="05/10/2004 05:47:17" CREATED_BY="SADMIN"&gt;</w:t>
              <w:br/>
              <w:tab/>
              <w:tab/>
              <w:tab/>
              <w:tab/>
              <w:t>&lt;/APPLET_WEB_TEMPLATE_ITEM&gt;</w:t>
              <w:br/>
              <w:tab/>
              <w:tab/>
              <w:tab/>
              <w:tab/>
              <w:t>&lt;APPLET_WEB_TEMPLATE_ITEM CONTROL="ListControl" EXTENSION_FLAG="Y" ITEM_IDENTIFIER="99998" NAME="ListControl" TMPL_ITEM_HOLDER_NAME="SiebControl_99998" TYPE="Control" UPDATED="11/04/2016 15:16:36" UPDATED_BY="SADMIN" CREATED="11/04/2016 15:16:36"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15:16:36" UPDATED_BY="SADMIN" CREATED="11/04/2016 15:16:36" CREATED_BY="SADMIN" EXT_REC_TABLES="S_APPL_WT_IT_RX"&gt;</w:t>
              <w:br/>
              <w:tab/>
              <w:tab/>
              <w:tab/>
              <w:tab/>
              <w:t>&lt;/APPLET_WEB_TEMPLATE_ITEM&gt;</w:t>
              <w:br/>
              <w:tab/>
              <w:tab/>
              <w:tab/>
              <w:tab/>
              <w:t>&lt;APPLET_WEB_TEMPLATE_ITEM CONTROL="Move" INACTIVE="N" ITEM_IDENTIFIER="109" MARKUP_LANGUAGE="HTML" NAME="Move" TMPL_ITEM_HOLDER_NAME="SiebControl_109" TYPE="Control" UPDATED="11/04/2016 15:16:36" UPDATED_BY="SADMIN" CREATED="05/20/2004 02:03:37"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15:16:36" UPDATED_BY="SADMIN" CREATED="05/10/2004 05:47:34"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15:16:36" UPDATED_BY="SADMIN" CREATED="05/10/2004 05:47:25"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15:16:36"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15:16:36" UPDATED_BY="SADMIN" CREATED="10/01/2004 00:34:32"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15:16:36" UPDATED_BY="SADMIN" CREATED="05/10/2004 05:47:17"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15:16:36"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15:16:36"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15:16:36" UPDATED_BY="SADMIN" CREATED="11/04/2016 15:16:36"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15:16:36" UPDATED_BY="SADMIN" CREATED="06/10/2004 07:46:22"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15:16:36" UPDATED_BY="SADMIN" CREATED="06/10/2004 07:39:27" CREATED_BY="SADMIN" EXT_REC_TABLES="S_APPL_WT_IT_RX"&gt;</w:t>
              <w:br/>
              <w:tab/>
              <w:tab/>
              <w:tab/>
              <w:tab/>
              <w:t>&lt;/APPLET_WEB_TEMPLATE_ITEM&gt;</w:t>
              <w:br/>
              <w:tab/>
              <w:tab/>
              <w:tab/>
              <w:tab/>
              <w:t>&lt;APPLET_WEB_TEMPLATE_ITEM CONTROL="Updated By Alignment" INACTIVE="N" ITEM_IDENTIFIER="508" MARKUP_LANGUAGE="HTML" NAME="Updated By Alignment" TMPL_ITEM_HOLDER_NAME="SiebControl_508" TYPE="List Item" UPDATED="11/04/2016 15:16:36" UPDATED_BY="SADMIN" CREATED="09/01/2005 16:03:07"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Country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CREATED="02/20/2002 15:57:36" CREATED_BY="SADMIN" EXT_REC_TABLES="S_APPL_WTMPL_RX"&gt;</w:t>
              <w:br/>
              <w:tab/>
              <w:tab/>
              <w:tab/>
              <w:tab/>
              <w:t>&lt;APPLET_WEB_TEMPLATE_ITEM CONTROL="CloseApplet" INACTIVE="N" ITEM_IDENTIFIER="153" MARKUP_LANGUAGE="HTML" NAME="CloseApplet" TMPL_ITEM_HOLDER_NAME="SiebControl_153" TYPE="Control" UPDATED="11/04/2016 12:52:32" UPDATED_BY="SADMIN" CREATED="02/20/2002 15:57:36" CREATED_BY="SADMIN" EXT_REC_TABLES="S_APPL_WT_IT_RX"&gt;</w:t>
              <w:br/>
              <w:tab/>
              <w:tab/>
              <w:tab/>
              <w:tab/>
              <w:t>&lt;/APPLET_WEB_TEMPLATE_ITEM&gt;</w:t>
              <w:br/>
              <w:tab/>
              <w:tab/>
              <w:tab/>
              <w:tab/>
              <w:t>&lt;APPLET_WEB_TEMPLATE_ITEM CONTROL="Country" INACTIVE="N" ITEM_IDENTIFIER="502" MARKUP_LANGUAGE="HTML" NAME="Country" TMPL_ITEM_HOLDER_NAME="SiebControl_502" TYPE="List Item" UPDATED="11/04/2016 12:52:32" UPDATED_BY="SADMIN" CREATED="02/20/2002 16:01:35" CREATED_BY="SADMIN" EXT_REC_TABLES="S_APPL_WT_IT_RX"&gt;</w:t>
              <w:br/>
              <w:tab/>
              <w:tab/>
              <w:tab/>
              <w:tab/>
              <w:t>&lt;/APPLET_WEB_TEMPLATE_ITEM&gt;</w:t>
              <w:br/>
              <w:tab/>
              <w:tab/>
              <w:tab/>
              <w:tab/>
              <w:t>&lt;APPLET_WEB_TEMPLATE_ITEM CONTROL="GotoNextSet" INACTIVE="N" ITEM_IDENTIFIER="123" MARKUP_LANGUAGE="HTML" NAME="GotoNextSet" TYPE="Control" UPDATED="02/20/2002 15:57:36" UPDATED_BY="SADMIN" CREATED="02/20/2002 15:57:36" CREATED_BY="SADMIN"&gt;</w:t>
              <w:br/>
              <w:tab/>
              <w:tab/>
              <w:tab/>
              <w:tab/>
              <w:t>&lt;/APPLET_WEB_TEMPLATE_ITEM&gt;</w:t>
              <w:br/>
              <w:tab/>
              <w:tab/>
              <w:tab/>
              <w:tab/>
              <w:t>&lt;APPLET_WEB_TEMPLATE_ITEM CONTROL="GotoPreviousSet" INACTIVE="N" ITEM_IDENTIFIER="122" MARKUP_LANGUAGE="HTML" NAME="GotoPreviousSet" TYPE="Control" UPDATED="02/20/2002 15:57:36" UPDATED_BY="SADMIN" CREATED="02/20/2002 15:57:36" CREATED_BY="SADMIN"&gt;</w:t>
              <w:br/>
              <w:tab/>
              <w:tab/>
              <w:tab/>
              <w:tab/>
              <w:t>&lt;/APPLET_WEB_TEMPLATE_ITEM&gt;</w:t>
              <w:br/>
              <w:tab/>
              <w:tab/>
              <w:tab/>
              <w:tab/>
              <w:t>&lt;APPLET_WEB_TEMPLATE_ITEM CONTROL="PickNone" INACTIVE="N" ITEM_IDENTIFIER="158" MARKUP_LANGUAGE="HTML" NAME="HTML Button" TMPL_ITEM_HOLDER_NAME="SiebControl_158" TYPE="Control" UPDATED="11/04/2016 12:52:32" UPDATED_BY="SADMIN" CREATED="02/20/2002 15:57:36" CREATED_BY="SADMIN" EXT_REC_TABLES="S_APPL_WT_IT_RX"&gt;</w:t>
              <w:br/>
              <w:tab/>
              <w:tab/>
              <w:tab/>
              <w:tab/>
              <w:t>&lt;/APPLET_WEB_TEMPLATE_ITEM&gt;</w:t>
              <w:br/>
              <w:tab/>
              <w:tab/>
              <w:tab/>
              <w:tab/>
              <w:t>&lt;APPLET_WEB_TEMPLATE_ITEM CONTROL="PositionOnRow" INACTIVE="N" ITEM_IDENTIFIER="144" MARKUP_LANGUAGE="HTML" NAME="HTML PositionOnRow" TMPL_ITEM_HOLDER_NAME="SiebControl_144" TYPE="Control" UPDATED="11/04/2016 12:52:32" UPDATED_BY="SADMIN" CREATED="02/20/2002 15:57:36" CREATED_BY="SADMIN" EXT_REC_TABLES="S_APPL_WT_IT_RX"&gt;</w:t>
              <w:br/>
              <w:tab/>
              <w:tab/>
              <w:tab/>
              <w:tab/>
              <w:t>&lt;/APPLET_WEB_TEMPLATE_ITEM&gt;</w:t>
              <w:br/>
              <w:tab/>
              <w:tab/>
              <w:tab/>
              <w:tab/>
              <w:t>&lt;APPLET_WEB_TEMPLATE_ITEM COMMENTS="Modified by 7.7 Fix Existing Button Mappings Rule Tools Patch: Switched Item Identifier from 109 to 107" CONTROL="ExecuteQuery" INACTIVE="N" ITEM_IDENTIFIER="107" MARKUP_LANGUAGE="HTML" NAME="InlineExecuteQuery" TMPL_ITEM_HOLDER_NAME="SiebControl_107" TYPE="Control" UPDATED="11/04/2016 12:52:32" UPDATED_BY="SADMIN" CREATED="12/23/2002 21:27:41"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12:52:32" UPDATED_BY="SADMIN" CREATED="12/23/2002 21:27:41"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12:52:32" UPDATED_BY="SADMIN" CREATED="02/20/2002 15:57:37"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12:52:32" UPDATED_BY="SADMIN" CREATED="02/20/2002 15:57:37"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12:52:32" UPDATED_BY="SADMIN" CREATED="11/04/2016 12:52:32"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12:52:32" UPDATED_BY="SADMIN" CREATED="11/04/2016 12:52:32"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12:52:32" UPDATED_BY="SADMIN" CREATED="02/20/2002 15:57:37" CREATED_BY="SADMIN" EXT_REC_TABLES="S_APPL_WT_IT_RX"&gt;</w:t>
              <w:br/>
              <w:tab/>
              <w:tab/>
              <w:tab/>
              <w:tab/>
              <w:t>&lt;/APPLET_WEB_TEMPLATE_ITEM&gt;</w:t>
              <w:br/>
              <w:tab/>
              <w:tab/>
              <w:tab/>
              <w:tab/>
              <w:t>&lt;APPLET_WEB_TEMPLATE_ITEM CONTROL="PickLink" INACTIVE="N" ITEM_IDENTIFIER="152" MARKUP_LANGUAGE="HTML" NAME="PickLink" TMPL_ITEM_HOLDER_NAME="SiebControl_152" TYPE="Control" UPDATED="11/04/2016 12:52:32" UPDATED_BY="SADMIN" CREATED="02/20/2002 15:57:37"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12:52:32" UPDATED_BY="SADMIN" CREATED="02/20/2002 15:57:37"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12:52:32" UPDATED_BY="SADMIN" CREATED="02/20/2002 15:57:37"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12:52:32" UPDATED_BY="SADMIN" CREATED="02/20/2002 15:57:37"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12:52:32" UPDATED_BY="SADMIN" CREATED="11/04/2016 12:52:32"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NAME="Edit0" TYPE="Edit" WEB_TEMPLATE="Popup Query" UPDATED="11/04/2016 12:37:17" UPDATED_BY="SADMIN" CREATED="02/20/2002 15:57:37" CREATED_BY="SADMIN" EXT_REC_TABLES="S_APPL_WTMPL_RX"&gt;</w:t>
              <w:br/>
              <w:tab/>
              <w:tab/>
              <w:tab/>
              <w:tab/>
              <w:t>&lt;APPLET_WEB_TEMPLATE_ITEM CONTROL="Country" INACTIVE="N" ITEM_IDENTIFIER="1301" MARKUP_LANGUAGE="HTML" NAME="Country" TMPL_ITEM_HOLDER_NAME="SiebControl_1301" TYPE="List Item" UPDATED="11/04/2016 12:52:32" UPDATED_BY="SADMIN" CREATED="02/20/2002 16:02:13"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12:52:32" UPDATED_BY="SADMIN" CREATED="03/20/2002 18:35:05" CREATED_BY="SADMIN" EXT_REC_TABLES="S_APPL_WT_IT_RX"&gt;</w:t>
              <w:br/>
              <w:tab/>
              <w:tab/>
              <w:tab/>
              <w:tab/>
              <w:t>&lt;/APPLET_WEB_TEMPLATE_ITEM&gt;</w:t>
              <w:br/>
              <w:tab/>
              <w:tab/>
              <w:tab/>
              <w:tab/>
              <w:t>&lt;APPLET_WEB_TEMPLATE_ITEM COMMENTS="UndoQuery control created during Template Merge" CONTROL="UndoQuery" INACTIVE="N" ITEM_IDENTIFIER="108" MARKUP_LANGUAGE="HTML" NAME="UndoQuery-1" TMPL_ITEM_HOLDER_NAME="SiebControl_108" TYPE="Control" UPDATED="11/04/2016 12:52:32" UPDATED_BY="SADMIN" CREATED="02/20/2002 15:57:38"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Group News Form Applet - Inbox.sif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CREATED="05/14/2002 18:13:01" CREATED_BY="SADMIN" EXT_REC_TABLES="S_APPL_WTMPL_RX"&gt;</w:t>
              <w:br/>
              <w:tab/>
              <w:tab/>
              <w:tab/>
              <w:tab/>
              <w:t>&lt;APPLET_WEB_TEMPLATE_ITEM CONTROL="Applet_Title" EXTENSION_FLAG="Y" ITEM_IDENTIFIER="99929" NAME="Applet_Title" TMPL_ITEM_HOLDER_NAME="SiebControl_99929" TYPE="Control" UPDATED="11/04/2016 12:57:53" UPDATED_BY="SADMIN" CREATED="11/04/2016 12:57:53" CREATED_BY="SADMIN" EXT_REC_TABLES="S_APPL_WT_IT_RX"&gt;</w:t>
              <w:br/>
              <w:tab/>
              <w:tab/>
              <w:tab/>
              <w:tab/>
              <w:t>&lt;/APPLET_WEB_TEMPLATE_ITEM&gt;</w:t>
              <w:br/>
              <w:tab/>
              <w:tab/>
              <w:tab/>
              <w:tab/>
              <w:t>&lt;APPLET_WEB_TEMPLATE_ITEM COLUMN_SPAN="47" CONTROL="Approver Name" GRID_PROPERTY="FormattedHtml" INACTIVE="N" ITEM_IDENTIFIER="23074" MARKUP_LANGUAGE="HTML" NAME="Approver Name2" ROW_SPAN="3" TMPL_ITEM_HOLDER_NAME="SiebControl_23_74" TYPE="Control" UPDATED="11/04/2016 12:57:53" UPDATED_BY="SADMIN" CREATED="07/12/2003 10:09:55" CREATED_BY="SADMIN" EXT_REC_TABLES="S_APPL_WT_IT_RX"&gt;</w:t>
              <w:br/>
              <w:tab/>
              <w:tab/>
              <w:tab/>
              <w:tab/>
              <w:t>&lt;/APPLET_WEB_TEMPLATE_ITEM&gt;</w:t>
              <w:br/>
              <w:tab/>
              <w:tab/>
              <w:tab/>
              <w:tab/>
              <w:t>&lt;APPLET_WEB_TEMPLATE_ITEM COLUMN_SPAN="15" CONTROL="Approver Name" GRID_PROPERTY="FormattedLabel" INACTIVE="N" ITEM_IDENTIFIER="23059" MARKUP_LANGUAGE="HTML" NAME="Approver Name3" ROW_SPAN="3" TYPE="Control" UPDATED="11/23/2003 20:31:34" UPDATED_BY="SADMIN" CREATED="07/12/2003 10:09:55" CREATED_BY="SADMIN"&gt;</w:t>
              <w:br/>
              <w:tab/>
              <w:tab/>
              <w:tab/>
              <w:tab/>
              <w:t>&lt;/APPLET_WEB_TEMPLATE_ITEM&gt;</w:t>
              <w:br/>
              <w:tab/>
              <w:tab/>
              <w:tab/>
              <w:tab/>
              <w:t>&lt;APPLET_WEB_TEMPLATE_ITEM COLUMN_SPAN="10" CONTROL="By-Line" GRID_PROPERTY="FormattedLabel" INACTIVE="N" ITEM_IDENTIFIER="14004" MARKUP_LANGUAGE="HTML" NAME="By-Line2" ROW_SPAN="3" TYPE="Control" UPDATED="11/23/2003 20:31:35" UPDATED_BY="SADMIN" CREATED="07/12/2003 10:09:56" CREATED_BY="SADMIN"&gt;</w:t>
              <w:br/>
              <w:tab/>
              <w:tab/>
              <w:tab/>
              <w:tab/>
              <w:t>&lt;/APPLET_WEB_TEMPLATE_ITEM&gt;</w:t>
              <w:br/>
              <w:tab/>
              <w:tab/>
              <w:tab/>
              <w:tab/>
              <w:t>&lt;APPLET_WEB_TEMPLATE_ITEM COLUMN_SPAN="44" CONTROL="By-Line" GRID_PROPERTY="FormattedHtml" INACTIVE="N" ITEM_IDENTIFIER="14014" MARKUP_LANGUAGE="HTML" NAME="By-Line3" ROW_SPAN="3" TMPL_ITEM_HOLDER_NAME="SiebControl_14_14" TYPE="Control" UPDATED="11/04/2016 12:57:53" UPDATED_BY="SADMIN" CREATED="07/12/2003 10:09:56" CREATED_BY="SADMIN" EXT_REC_TABLES="S_APPL_WT_IT_RX"&gt;</w:t>
              <w:br/>
              <w:tab/>
              <w:tab/>
              <w:tab/>
              <w:tab/>
              <w:t>&lt;/APPLET_WEB_TEMPLATE_ITEM&gt;</w:t>
              <w:br/>
              <w:tab/>
              <w:tab/>
              <w:tab/>
              <w:tab/>
              <w:t>&lt;APPLET_WEB_TEMPLATE_ITEM COLUMN_SPAN="15" CONTROL="ContentPathName" GRID_PROPERTY="FormattedLabel" INACTIVE="N" ITEM_IDENTIFIER="23009" MARKUP_LANGUAGE="HTML" NAME="ContentPathName2" ROW_SPAN="3" TYPE="Control" UPDATED="11/23/2003 20:31:35" UPDATED_BY="SADMIN" CREATED="07/12/2003 10:09:56" CREATED_BY="SADMIN"&gt;</w:t>
              <w:br/>
              <w:tab/>
              <w:tab/>
              <w:tab/>
              <w:tab/>
              <w:t>&lt;/APPLET_WEB_TEMPLATE_ITEM&gt;</w:t>
              <w:br/>
              <w:tab/>
              <w:tab/>
              <w:tab/>
              <w:tab/>
              <w:t>&lt;APPLET_WEB_TEMPLATE_ITEM COLUMN_SPAN="34" CONTROL="ContentPathName" GRID_PROPERTY="FormattedHtml" INACTIVE="N" ITEM_IDENTIFIER="23024" MARKUP_LANGUAGE="HTML" NAME="ContentPathName3" ROW_SPAN="3" TMPL_ITEM_HOLDER_NAME="SiebControl_23_24" TYPE="Control" UPDATED="11/04/2016 12:57:53" UPDATED_BY="SADMIN" CREATED="07/12/2003 10:09:56" CREATED_BY="SADMIN" EXT_REC_TABLES="S_APPL_WT_IT_RX"&gt;</w:t>
              <w:br/>
              <w:tab/>
              <w:tab/>
              <w:tab/>
              <w:tab/>
              <w:t>&lt;/APPLET_WEB_TEMPLATE_ITEM&gt;</w:t>
              <w:br/>
              <w:tab/>
              <w:tab/>
              <w:tab/>
              <w:tab/>
              <w:t>&lt;APPLET_WEB_TEMPLATE_ITEM COLUMN_SPAN="47" CONTROL="DepartmentName" GRID_PROPERTY="FormattedHtml" INACTIVE="N" ITEM_IDENTIFIER="11074" MARKUP_LANGUAGE="HTML" NAME="DepartmentName2" ROW_SPAN="3" TMPL_ITEM_HOLDER_NAME="SiebControl_11_74" TYPE="Control" UPDATED="11/04/2016 12:57:53" UPDATED_BY="SADMIN" CREATED="07/12/2003 10:09:56" CREATED_BY="SADMIN" EXT_REC_TABLES="S_APPL_WT_IT_RX"&gt;</w:t>
              <w:br/>
              <w:tab/>
              <w:tab/>
              <w:tab/>
              <w:tab/>
              <w:t>&lt;/APPLET_WEB_TEMPLATE_ITEM&gt;</w:t>
              <w:br/>
              <w:tab/>
              <w:tab/>
              <w:tab/>
              <w:tab/>
              <w:t>&lt;APPLET_WEB_TEMPLATE_ITEM COLUMN_SPAN="10" CONTROL="DepartmentName" GRID_PROPERTY="FormattedLabel" INACTIVE="N" ITEM_IDENTIFIER="11064" MARKUP_LANGUAGE="HTML" NAME="DepartmentName3" ROW_SPAN="3" TYPE="Control" UPDATED="11/23/2003 20:31:35" UPDATED_BY="SADMIN" CREATED="07/12/2003 10:09:56"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12:57:53" UPDATED_BY="SADMIN" CREATED="06/05/2003 04:04:37" CREATED_BY="SADMIN" EXT_REC_TABLES="S_APPL_WT_IT_RX"&gt;</w:t>
              <w:br/>
              <w:tab/>
              <w:tab/>
              <w:tab/>
              <w:tab/>
              <w:t>&lt;/APPLET_WEB_TEMPLATE_ITEM&gt;</w:t>
              <w:br/>
              <w:tab/>
              <w:tab/>
              <w:tab/>
              <w:tab/>
              <w:t>&lt;APPLET_WEB_TEMPLATE_ITEM COLUMN_SPAN="47" CONTROL="FullName" GRID_PROPERTY="FormattedHtml" INACTIVE="N" ITEM_IDENTIFIER="8074" MARKUP_LANGUAGE="HTML" NAME="FullName2" ROW_SPAN="3" TMPL_ITEM_HOLDER_NAME="SiebControl_8_74" TYPE="Control" UPDATED="11/04/2016 12:57:53" UPDATED_BY="SADMIN" CREATED="07/12/2003 10:09:56" CREATED_BY="SADMIN" EXT_REC_TABLES="S_APPL_WT_IT_RX"&gt;</w:t>
              <w:br/>
              <w:tab/>
              <w:tab/>
              <w:tab/>
              <w:tab/>
              <w:t>&lt;/APPLET_WEB_TEMPLATE_ITEM&gt;</w:t>
              <w:br/>
              <w:tab/>
              <w:tab/>
              <w:tab/>
              <w:tab/>
              <w:t>&lt;APPLET_WEB_TEMPLATE_ITEM COLUMN_SPAN="9" CONTROL="FullName" GRID_PROPERTY="FormattedLabel" INACTIVE="N" ITEM_IDENTIFIER="8065" MARKUP_LANGUAGE="HTML" NAME="FullName3" ROW_SPAN="3" TYPE="Control" UPDATED="11/23/2003 20:31:35" UPDATED_BY="SADMIN" CREATED="07/12/2003 10:09:57" CREATED_BY="SADMIN"&gt;</w:t>
              <w:br/>
              <w:tab/>
              <w:tab/>
              <w:tab/>
              <w:tab/>
              <w:t>&lt;/APPLET_WEB_TEMPLATE_ITEM&gt;</w:t>
              <w:br/>
              <w:tab/>
              <w:tab/>
              <w:tab/>
              <w:tab/>
              <w:t>&lt;APPLET_WEB_TEMPLATE_ITEM CONTROL="GridCtrl" EXTENSION_FLAG="Y" ITEM_IDENTIFIER="99989" NAME="GridCtrl" TMPL_ITEM_HOLDER_NAME="SiebControl_99989" TYPE="Control" UPDATED="11/04/2016 12:57:53" UPDATED_BY="SADMIN" CREATED="11/04/2016 12:57:53" CREATED_BY="SADMIN" EXT_REC_TABLES="S_APPL_WT_IT_RX"&gt;</w:t>
              <w:br/>
              <w:tab/>
              <w:tab/>
              <w:tab/>
              <w:tab/>
              <w:t>&lt;/APPLET_WEB_TEMPLATE_ITEM&gt;</w:t>
              <w:br/>
              <w:tab/>
              <w:tab/>
              <w:tab/>
              <w:tab/>
              <w:t>&lt;APPLET_WEB_TEMPLATE_ITEM COLUMN_SPAN="55" CONTROL="HTML FormSection" GRID_PROPERTY="FormattedHtml" INACTIVE="N" ITEM_IDENTIFIER="3003" MARKUP_LANGUAGE="HTML" NAME="HTML FormSection" ROW_SPAN="4" TMPL_ITEM_HOLDER_NAME="SiebControl_3_3" TYPE="Control" UPDATED="11/04/2016 12:57:53" UPDATED_BY="SADMIN" CREATED="07/12/2003 10:09:57" CREATED_BY="SADMIN" EXT_REC_TABLES="S_APPL_WT_IT_RX"&gt;</w:t>
              <w:br/>
              <w:tab/>
              <w:tab/>
              <w:tab/>
              <w:tab/>
              <w:t>&lt;/APPLET_WEB_TEMPLATE_ITEM&gt;</w:t>
              <w:br/>
              <w:tab/>
              <w:tab/>
              <w:tab/>
              <w:tab/>
              <w:t>&lt;APPLET_WEB_TEMPLATE_ITEM COLUMN_SPAN="62" CONTROL="HTML FormSection2" GRID_PROPERTY="FormattedHtml" INACTIVE="N" ITEM_IDENTIFIER="3059" MARKUP_LANGUAGE="HTML" NAME="HTML FormSection2" ROW_SPAN="4" TMPL_ITEM_HOLDER_NAME="SiebControl_3_59" TYPE="Control" UPDATED="11/04/2016 12:57:54" UPDATED_BY="SADMIN" CREATED="07/12/2003 10:09:57" CREATED_BY="SADMIN" EXT_REC_TABLES="S_APPL_WT_IT_RX"&gt;</w:t>
              <w:br/>
              <w:tab/>
              <w:tab/>
              <w:tab/>
              <w:tab/>
              <w:t>&lt;/APPLET_WEB_TEMPLATE_ITEM&gt;</w:t>
              <w:br/>
              <w:tab/>
              <w:tab/>
              <w:tab/>
              <w:tab/>
              <w:t>&lt;APPLET_WEB_TEMPLATE_ITEM COLUMN_SPAN="118" CONTROL="HTML FormSection3" GRID_PROPERTY="FormattedHtml" INACTIVE="N" ITEM_IDENTIFIER="18003" MARKUP_LANGUAGE="HTML" NAME="HTML FormSection3" ROW_SPAN="4" TMPL_ITEM_HOLDER_NAME="SiebControl_18_3" TYPE="Control" UPDATED="11/04/2016 12:57:54" UPDATED_BY="SADMIN" CREATED="07/12/2003 10:09:57"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12:57:54" UPDATED_BY="SADMIN" CREATED="11/04/2016 12:57:54" CREATED_BY="SADMIN" EXT_REC_TABLES="S_APPL_WT_IT_RX"&gt;</w:t>
              <w:br/>
              <w:tab/>
              <w:tab/>
              <w:tab/>
              <w:tab/>
              <w:t>&lt;/APPLET_WEB_TEMPLATE_ITEM&gt;</w:t>
              <w:br/>
              <w:tab/>
              <w:tab/>
              <w:tab/>
              <w:tab/>
              <w:t>&lt;APPLET_WEB_TEMPLATE_ITEM COLUMN_SPAN="5" CONTROL="Name" GRID_PROPERTY="FormattedLabel" INACTIVE="N" ITEM_IDENTIFIER="8009" MARKUP_LANGUAGE="HTML" NAME="Name2" ROW_SPAN="3" TYPE="Control" UPDATED="11/23/2003 20:31:35" UPDATED_BY="SADMIN" CREATED="07/12/2003 10:09:57" CREATED_BY="SADMIN"&gt;</w:t>
              <w:br/>
              <w:tab/>
              <w:tab/>
              <w:tab/>
              <w:tab/>
              <w:t>&lt;/APPLET_WEB_TEMPLATE_ITEM&gt;</w:t>
              <w:br/>
              <w:tab/>
              <w:tab/>
              <w:tab/>
              <w:tab/>
              <w:t>&lt;APPLET_WEB_TEMPLATE_ITEM COLUMN_SPAN="44" CONTROL="Name" GRID_PROPERTY="FormattedHtml" INACTIVE="N" ITEM_IDENTIFIER="8014" MARKUP_LANGUAGE="HTML" NAME="Name3" ROW_SPAN="3" TMPL_ITEM_HOLDER_NAME="SiebControl_8_14" TYPE="Control" UPDATED="11/04/2016 12:57:54" UPDATED_BY="SADMIN" CREATED="07/12/2003 10:09:57" CREATED_BY="SADMIN" EXT_REC_TABLES="S_APPL_WT_IT_RX"&gt;</w:t>
              <w:br/>
              <w:tab/>
              <w:tab/>
              <w:tab/>
              <w:tab/>
              <w:t>&lt;/APPLET_WEB_TEMPLATE_ITEM&gt;</w:t>
              <w:br/>
              <w:tab/>
              <w:tab/>
              <w:tab/>
              <w:tab/>
              <w:t>&lt;APPLET_WEB_TEMPLATE_ITEM CONTROL="NameTitle" INACTIVE="N" ITEM_IDENTIFIER="90" MARKUP_LANGUAGE="HTML" NAME="NameTitle" TMPL_ITEM_HOLDER_NAME="SiebControl_90" TYPE="Control" UPDATED="11/04/2016 12:57:54" UPDATED_BY="SADMIN" CREATED="09/11/2003 06:37:45"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12:57:54" UPDATED_BY="SADMIN" CREATED="09/11/2003 06:37:45"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12:57:54" UPDATED_BY="SADMIN" CREATED="05/14/2002 18:14:25"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12:57:54" UPDATED_BY="SADMIN" CREATED="12/23/2002 21:31:42"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12:57:54" UPDATED_BY="SADMIN" CREATED="11/04/2016 12:57:54" CREATED_BY="SADMIN" EXT_REC_TABLES="S_APPL_WT_IT_RX"&gt;</w:t>
              <w:br/>
              <w:tab/>
              <w:tab/>
              <w:tab/>
              <w:tab/>
              <w:t>&lt;/APPLET_WEB_TEMPLATE_ITEM&gt;</w:t>
              <w:br/>
              <w:tab/>
              <w:tab/>
              <w:tab/>
              <w:tab/>
              <w:t>&lt;APPLET_WEB_TEMPLATE_ITEM COLUMN_SPAN="47" CONTROL="Rating" GRID_PROPERTY="FormattedHtml" INACTIVE="N" ITEM_IDENTIFIER="26074" MARKUP_LANGUAGE="HTML" NAME="Rating2" ROW_SPAN="3" TMPL_ITEM_HOLDER_NAME="SiebControl_26_74" TYPE="Control" UPDATED="11/04/2016 12:57:54" UPDATED_BY="SADMIN" CREATED="07/12/2003 10:09:57" CREATED_BY="SADMIN" EXT_REC_TABLES="S_APPL_WT_IT_RX"&gt;</w:t>
              <w:br/>
              <w:tab/>
              <w:tab/>
              <w:tab/>
              <w:tab/>
              <w:t>&lt;/APPLET_WEB_TEMPLATE_ITEM&gt;</w:t>
              <w:br/>
              <w:tab/>
              <w:tab/>
              <w:tab/>
              <w:tab/>
              <w:t>&lt;APPLET_WEB_TEMPLATE_ITEM COLUMN_SPAN="11" CONTROL="Rating" GRID_PROPERTY="FormattedLabel" INACTIVE="N" ITEM_IDENTIFIER="26063" MARKUP_LANGUAGE="HTML" NAME="Rating3" ROW_SPAN="3" TYPE="Control" UPDATED="11/23/2003 20:31:35" UPDATED_BY="SADMIN" CREATED="07/12/2003 10:09:58" CREATED_BY="SADMIN"&gt;</w:t>
              <w:br/>
              <w:tab/>
              <w:tab/>
              <w:tab/>
              <w:tab/>
              <w:t>&lt;/APPLET_WEB_TEMPLATE_ITEM&gt;</w:t>
              <w:br/>
              <w:tab/>
              <w:tab/>
              <w:tab/>
              <w:tab/>
              <w:t>&lt;APPLET_WEB_TEMPLATE_ITEM COLUMN_SPAN="47" CONTROL="RegionName" GRID_PROPERTY="FormattedHtml" INACTIVE="N" ITEM_IDENTIFIER="14074" MARKUP_LANGUAGE="HTML" NAME="RegionName2" ROW_SPAN="3" TMPL_ITEM_HOLDER_NAME="SiebControl_14_74" TYPE="Control" UPDATED="11/04/2016 12:57:54" UPDATED_BY="SADMIN" CREATED="07/12/2003 10:09:58" CREATED_BY="SADMIN" EXT_REC_TABLES="S_APPL_WT_IT_RX"&gt;</w:t>
              <w:br/>
              <w:tab/>
              <w:tab/>
              <w:tab/>
              <w:tab/>
              <w:t>&lt;/APPLET_WEB_TEMPLATE_ITEM&gt;</w:t>
              <w:br/>
              <w:tab/>
              <w:tab/>
              <w:tab/>
              <w:tab/>
              <w:t>&lt;APPLET_WEB_TEMPLATE_ITEM COLUMN_SPAN="6" CONTROL="RegionName" GRID_PROPERTY="FormattedLabel" INACTIVE="N" ITEM_IDENTIFIER="14068" MARKUP_LANGUAGE="HTML" NAME="RegionName3" ROW_SPAN="3" TYPE="Control" UPDATED="11/23/2003 20:31:35" UPDATED_BY="SADMIN" CREATED="07/12/2003 10:09:58" CREATED_BY="SADMIN"&gt;</w:t>
              <w:br/>
              <w:tab/>
              <w:tab/>
              <w:tab/>
              <w:tab/>
              <w:t>&lt;/APPLET_WEB_TEMPLATE_ITEM&gt;</w:t>
              <w:br/>
              <w:tab/>
              <w:tab/>
              <w:tab/>
              <w:tab/>
              <w:t>&lt;APPLET_WEB_TEMPLATE_ITEM COLUMN_SPAN="34" CONTROL="StartDate" GRID_PROPERTY="FormattedHtml" INACTIVE="N" ITEM_IDENTIFIER="26024" MARKUP_LANGUAGE="HTML" NAME="StartDate2" ROW_SPAN="3" TMPL_ITEM_HOLDER_NAME="SiebControl_26_24" TYPE="Control" UPDATED="11/04/2016 12:57:54" UPDATED_BY="SADMIN" CREATED="07/12/2003 10:09:58" CREATED_BY="SADMIN" EXT_REC_TABLES="S_APPL_WT_IT_RX"&gt;</w:t>
              <w:br/>
              <w:tab/>
              <w:tab/>
              <w:tab/>
              <w:tab/>
              <w:t>&lt;/APPLET_WEB_TEMPLATE_ITEM&gt;</w:t>
              <w:br/>
              <w:tab/>
              <w:tab/>
              <w:tab/>
              <w:tab/>
              <w:t>&lt;APPLET_WEB_TEMPLATE_ITEM COLUMN_SPAN="20" CONTROL="StartDate" GRID_PROPERTY="FormattedLabel" INACTIVE="N" ITEM_IDENTIFIER="26004" MARKUP_LANGUAGE="HTML" NAME="StartDate3" ROW_SPAN="3" TYPE="Control" UPDATED="11/23/2003 20:31:35" UPDATED_BY="SADMIN" CREATED="07/12/2003 10:09:58" CREATED_BY="SADMIN"&gt;</w:t>
              <w:br/>
              <w:tab/>
              <w:tab/>
              <w:tab/>
              <w:tab/>
              <w:t>&lt;/APPLET_WEB_TEMPLATE_ITEM&gt;</w:t>
              <w:br/>
              <w:tab/>
              <w:tab/>
              <w:tab/>
              <w:tab/>
              <w:t>&lt;APPLET_WEB_TEMPLATE_ITEM COLUMN_SPAN="10" CONTROL="Title" GRID_PROPERTY="FormattedLabel" INACTIVE="N" ITEM_IDENTIFIER="11004" MARKUP_LANGUAGE="HTML" NAME="Title2" ROW_SPAN="3" TYPE="Control" UPDATED="11/23/2003 20:31:35" UPDATED_BY="SADMIN" CREATED="07/12/2003 10:09:59" CREATED_BY="SADMIN"&gt;</w:t>
              <w:br/>
              <w:tab/>
              <w:tab/>
              <w:tab/>
              <w:tab/>
              <w:t>&lt;/APPLET_WEB_TEMPLATE_ITEM&gt;</w:t>
              <w:br/>
              <w:tab/>
              <w:tab/>
              <w:tab/>
              <w:tab/>
              <w:t>&lt;APPLET_WEB_TEMPLATE_ITEM COLUMN_SPAN="44" CONTROL="Title" GRID_PROPERTY="FormattedHtml" INACTIVE="N" ITEM_IDENTIFIER="11014" MARKUP_LANGUAGE="HTML" NAME="Title3" ROW_SPAN="3" TMPL_ITEM_HOLDER_NAME="SiebControl_11_14" TYPE="Control" UPDATED="11/04/2016 12:57:54" UPDATED_BY="SADMIN" CREATED="07/12/2003 10:09:59"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12:57:54" UPDATED_BY="SADMIN" CREATED="05/14/2002 18:13:03"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12:57:54" UPDATED_BY="SADMIN" CREATED="05/14/2002 18:13:03"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12:57:54" UPDATED_BY="SADMIN" CREATED="05/14/2002 18:13:03"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Partner Performance Across All Partners Over Time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SEQUENCE="0" TYPE="Base" WEB_TEMPLATE="Applet Chart" UPDATED="11/04/2016 12:37:16" UPDATED_BY="SADMIN" CREATED="11/07/2000 15:54:45" CREATED_BY="SADMIN" EXT_REC_TABLES="S_APPL_WTMPL_RX"&gt;</w:t>
              <w:br/>
              <w:tab/>
              <w:tab/>
              <w:tab/>
              <w:tab/>
              <w:t>&lt;APPLET_WEB_TEMPLATE_ITEM CONTROL="Chart" INACTIVE="N" ITEM_IDENTIFIER="599" MARKUP_LANGUAGE="HTML" NAME="Chart" TMPL_ITEM_HOLDER_NAME="SiebControl_599" TYPE="Control" UPDATED="11/04/2016 14:28:58" UPDATED_BY="SADMIN" CREATED="11/22/2000 16:15:29" CREATED_BY="SADMIN" EXT_REC_TABLES="S_APPL_WT_IT_RX"&gt;</w:t>
              <w:br/>
              <w:tab/>
              <w:tab/>
              <w:tab/>
              <w:tab/>
              <w:t>&lt;/APPLET_WEB_TEMPLATE_ITEM&gt;</w:t>
              <w:br/>
              <w:tab/>
              <w:tab/>
              <w:tab/>
              <w:tab/>
              <w:t>&lt;APPLET_WEB_TEMPLATE_ITEM CONTROL="ChartPickby" INACTIVE="N" ITEM_IDENTIFIER="504" MARKUP_LANGUAGE="HTML" NAME="ChartPickby" TMPL_ITEM_HOLDER_NAME="SiebControl_504" TYPE="Control" UPDATED="11/04/2016 14:28:58" UPDATED_BY="SADMIN" CREATED="03/15/2001 21:11:05" CREATED_BY="SADMIN" EXT_REC_TABLES="S_APPL_WT_IT_RX"&gt;</w:t>
              <w:br/>
              <w:tab/>
              <w:tab/>
              <w:tab/>
              <w:tab/>
              <w:t>&lt;/APPLET_WEB_TEMPLATE_ITEM&gt;</w:t>
              <w:br/>
              <w:tab/>
              <w:tab/>
              <w:tab/>
              <w:tab/>
              <w:t>&lt;APPLET_WEB_TEMPLATE_ITEM CONTROL="ChartPickfunction" INACTIVE="N" ITEM_IDENTIFIER="502" MARKUP_LANGUAGE="HTML" NAME="ChartPickfunction" TMPL_ITEM_HOLDER_NAME="SiebControl_502" TYPE="Control" UPDATED="11/04/2016 14:28:58" UPDATED_BY="SADMIN" CREATED="03/15/2001 21:11:11" CREATED_BY="SADMIN" EXT_REC_TABLES="S_APPL_WT_IT_RX"&gt;</w:t>
              <w:br/>
              <w:tab/>
              <w:tab/>
              <w:tab/>
              <w:tab/>
              <w:t>&lt;/APPLET_WEB_TEMPLATE_ITEM&gt;</w:t>
              <w:br/>
              <w:tab/>
              <w:tab/>
              <w:tab/>
              <w:tab/>
              <w:t>&lt;APPLET_WEB_TEMPLATE_ITEM CONTROL="ChartPicktype" INACTIVE="N" ITEM_IDENTIFIER="507" MARKUP_LANGUAGE="HTML" NAME="ChartPicktype" TMPL_ITEM_HOLDER_NAME="SiebControl_507" TYPE="Control" UPDATED="11/04/2016 14:28:58" UPDATED_BY="SADMIN" CREATED="03/15/2001 21:11:12" CREATED_BY="SADMIN" EXT_REC_TABLES="S_APPL_WT_IT_RX"&gt;</w:t>
              <w:br/>
              <w:tab/>
              <w:tab/>
              <w:tab/>
              <w:tab/>
              <w:t>&lt;/APPLET_WEB_TEMPLATE_ITEM&gt;</w:t>
              <w:br/>
              <w:tab/>
              <w:tab/>
              <w:tab/>
              <w:tab/>
              <w:t>&lt;APPLET_WEB_TEMPLATE_ITEM CONTROL="Go" INACTIVE="N" ITEM_IDENTIFIER="508" MARKUP_LANGUAGE="HTML" NAME="Go" TMPL_ITEM_HOLDER_NAME="SiebControl_508" TYPE="Control" UPDATED="11/04/2016 14:28:58" UPDATED_BY="SADMIN" CREATED="03/15/2001 21:11:14" CREATED_BY="SADMIN" EXT_REC_TABLES="S_APPL_WT_IT_RX"&gt;</w:t>
              <w:br/>
              <w:tab/>
              <w:tab/>
              <w:tab/>
              <w:tab/>
              <w:t>&lt;/APPLET_WEB_TEMPLATE_ITEM&gt;</w:t>
              <w:br/>
              <w:tab/>
              <w:tab/>
              <w:tab/>
              <w:tab/>
              <w:t>&lt;APPLET_WEB_TEMPLATE_ITEM CONTROL="IconHelpText" INACTIVE="N" ITEM_IDENTIFIER="509" MARKUP_LANGUAGE="HTML" NAME="IconHelpText" TMPL_ITEM_HOLDER_NAME="SiebControl_509" TYPE="Control" UPDATED="11/04/2016 14:28:58" UPDATED_BY="SADMIN" CREATED="03/07/2002 19:28:22" CREATED_BY="SADMIN" EXT_REC_TABLES="S_APPL_WT_IT_RX"&gt;</w:t>
              <w:br/>
              <w:tab/>
              <w:tab/>
              <w:tab/>
              <w:tab/>
              <w:t>&lt;/APPLET_WEB_TEMPLATE_ITEM&gt;</w:t>
              <w:br/>
              <w:tab/>
              <w:tab/>
              <w:tab/>
              <w:tab/>
              <w:t>&lt;APPLET_WEB_TEMPLATE_ITEM CONTROL="LabelBy:" INACTIVE="N" ITEM_IDENTIFIER="503" MARKUP_LANGUAGE="HTML" NAME="LabelBy:" TMPL_ITEM_HOLDER_NAME="SiebControl_503" TYPE="Control" UPDATED="11/04/2016 14:28:58" UPDATED_BY="SADMIN" CREATED="03/15/2001 21:11:17" CREATED_BY="SADMIN" EXT_REC_TABLES="S_APPL_WT_IT_RX"&gt;</w:t>
              <w:br/>
              <w:tab/>
              <w:tab/>
              <w:tab/>
              <w:tab/>
              <w:t>&lt;/APPLET_WEB_TEMPLATE_ITEM&gt;</w:t>
              <w:br/>
              <w:tab/>
              <w:tab/>
              <w:tab/>
              <w:tab/>
              <w:t>&lt;APPLET_WEB_TEMPLATE_ITEM CONTROL="LabelShow:" INACTIVE="N" ITEM_IDENTIFIER="501" MARKUP_LANGUAGE="HTML" NAME="LabelShow:" TMPL_ITEM_HOLDER_NAME="SiebControl_501" TYPE="Control" UPDATED="11/04/2016 14:28:58" UPDATED_BY="SADMIN" CREATED="03/15/2001 21:11:19"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Order Terms Form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INACTIVE="N" NAME="Base" TYPE="Base" WEB_TEMPLATE="Applet Form 4 Column (Base)" UPDATED="11/04/2016 12:37:17" UPDATED_BY="SADMIN" CREATED="06/05/2003 02:08:17" CREATED_BY="SADMIN" EXT_REC_TABLES="S_APPL_WTMPL_RX"&gt;</w:t>
              <w:br/>
              <w:tab/>
              <w:tab/>
              <w:tab/>
              <w:tab/>
              <w:t>&lt;APPLET_WEB_TEMPLATE_ITEM CONTROL="Applet_Title" EXTENSION_FLAG="Y" ITEM_IDENTIFIER="99929" NAME="Applet_Title" TMPL_ITEM_HOLDER_NAME="SiebControl_99929" TYPE="Control" UPDATED="11/04/2016 14:31:46" UPDATED_BY="SADMIN" CREATED="11/04/2016 14:31:46" CREATED_BY="SADMIN" EXT_REC_TABLES="S_APPL_WT_IT_RX"&gt;</w:t>
              <w:br/>
              <w:tab/>
              <w:tab/>
              <w:tab/>
              <w:tab/>
              <w:t>&lt;/APPLET_WEB_TEMPLATE_ITEM&gt;</w:t>
              <w:br/>
              <w:tab/>
              <w:tab/>
              <w:tab/>
              <w:tab/>
              <w:t>&lt;APPLET_WEB_TEMPLATE_ITEM CONTROL="ContactFirstName" INACTIVE="N" ITEM_IDENTIFIER="1302" MARKUP_LANGUAGE="HTML" NAME="ContactFirstName" TMPL_ITEM_HOLDER_NAME="SiebControl_1302" TYPE="Control" UPDATED="11/04/2016 14:31:46" UPDATED_BY="SADMIN" CREATED="06/05/2003 08:23:14" CREATED_BY="SADMIN" EXT_REC_TABLES="S_APPL_WT_IT_RX"&gt;</w:t>
              <w:br/>
              <w:tab/>
              <w:tab/>
              <w:tab/>
              <w:tab/>
              <w:t>&lt;/APPLET_WEB_TEMPLATE_ITEM&gt;</w:t>
              <w:br/>
              <w:tab/>
              <w:tab/>
              <w:tab/>
              <w:tab/>
              <w:t>&lt;APPLET_WEB_TEMPLATE_ITEM CONTROL="ContactLastName" INACTIVE="N" ITEM_IDENTIFIER="1301" MARKUP_LANGUAGE="HTML" NAME="ContactLastName" TMPL_ITEM_HOLDER_NAME="SiebControl_1301" TYPE="Control" UPDATED="11/04/2016 14:31:46" UPDATED_BY="SADMIN" CREATED="06/05/2003 08:23:14"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14:31:46" UPDATED_BY="SADMIN" CREATED="06/05/2003 08:23:14"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14:31:46" UPDATED_BY="SADMIN" CREATED="06/05/2003 08:23:14"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14:31:46" UPDATED_BY="SADMIN" CREATED="11/04/2016 14:31:46"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14:31:46" UPDATED_BY="SADMIN" CREATED="06/05/2003 08:23:14" CREATED_BY="SADMIN" EXT_REC_TABLES="S_APPL_WT_IT_RX"&gt;</w:t>
              <w:br/>
              <w:tab/>
              <w:tab/>
              <w:tab/>
              <w:tab/>
              <w:t>&lt;/APPLET_WEB_TEMPLATE_ITEM&gt;</w:t>
              <w:br/>
              <w:tab/>
              <w:tab/>
              <w:tab/>
              <w:tab/>
              <w:t>&lt;APPLET_WEB_TEMPLATE_ITEM CONTROL="Order Number" INACTIVE="N" ITEM_IDENTIFIER="1303" MARKUP_LANGUAGE="HTML" NAME="Order Number" TMPL_ITEM_HOLDER_NAME="SiebControl_1303" TYPE="Control" UPDATED="11/04/2016 14:31:46" UPDATED_BY="SADMIN" CREATED="06/05/2003 08:23:14"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14:31:46" UPDATED_BY="SADMIN" CREATED="11/10/2003 20:49:29"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14:31:46" UPDATED_BY="SADMIN" CREATED="11/04/2016 14:31:46" CREATED_BY="SADMIN" EXT_REC_TABLES="S_APPL_WT_IT_RX"&gt;</w:t>
              <w:br/>
              <w:tab/>
              <w:tab/>
              <w:tab/>
              <w:tab/>
              <w:t>&lt;/APPLET_WEB_TEMPLATE_ITEM&gt;</w:t>
              <w:br/>
              <w:tab/>
              <w:tab/>
              <w:tab/>
              <w:tab/>
              <w:t>&lt;APPLET_WEB_TEMPLATE_ITEM CONTROL="Ship To - Address" INACTIVE="N" ITEM_IDENTIFIER="1801" MARKUP_LANGUAGE="HTML" NAME="Ship To - Address" TMPL_ITEM_HOLDER_NAME="SiebControl_1801" TYPE="Control" UPDATED="11/04/2016 14:31:46" UPDATED_BY="SADMIN" CREATED="06/05/2003 08:23:14" CREATED_BY="SADMIN" EXT_REC_TABLES="S_APPL_WT_IT_RX"&gt;</w:t>
              <w:br/>
              <w:tab/>
              <w:tab/>
              <w:tab/>
              <w:tab/>
              <w:t>&lt;/APPLET_WEB_TEMPLATE_ITEM&gt;</w:t>
              <w:br/>
              <w:tab/>
              <w:tab/>
              <w:tab/>
              <w:tab/>
              <w:t>&lt;APPLET_WEB_TEMPLATE_ITEM CONTROL="Ship To - City" INACTIVE="N" ITEM_IDENTIFIER="1802" MARKUP_LANGUAGE="HTML" NAME="Ship To - City" TMPL_ITEM_HOLDER_NAME="SiebControl_1802" TYPE="Control" UPDATED="11/04/2016 14:31:46" UPDATED_BY="SADMIN" CREATED="06/05/2003 08:23:14" CREATED_BY="SADMIN" EXT_REC_TABLES="S_APPL_WT_IT_RX"&gt;</w:t>
              <w:br/>
              <w:tab/>
              <w:tab/>
              <w:tab/>
              <w:tab/>
              <w:tab/>
              <w:t>&lt;APPLET_WEB_TEMPLATE_ITEM_LOCALE APPLICATION_CODE="STD" INACTIVE="N" ITEM_IDENTIFIER="2302"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CONTROL="Ship To - Country" INACTIVE="N" ITEM_IDENTIFIER="2303" MARKUP_LANGUAGE="HTML" NAME="Ship To - Country" TMPL_ITEM_HOLDER_NAME="SiebControl_2303" TYPE="Control" UPDATED="11/04/2016 14:31:46" UPDATED_BY="SADMIN" CREATED="06/05/2003 08:23:15" CREATED_BY="SADMIN" EXT_REC_TABLES="S_APPL_WT_IT_RX"&gt;</w:t>
              <w:br/>
              <w:tab/>
              <w:tab/>
              <w:tab/>
              <w:tab/>
              <w:t>&lt;/APPLET_WEB_TEMPLATE_ITEM&gt;</w:t>
              <w:br/>
              <w:tab/>
              <w:tab/>
              <w:tab/>
              <w:tab/>
              <w:t>&lt;APPLET_WEB_TEMPLATE_ITEM CONTROL="Ship To - Postal Code" INACTIVE="N" ITEM_IDENTIFIER="1803" MARKUP_LANGUAGE="HTML" NAME="Ship To - Postal Code" TMPL_ITEM_HOLDER_NAME="SiebControl_1803" TYPE="Control" UPDATED="11/04/2016 14:31:46" UPDATED_BY="SADMIN" CREATED="06/05/2003 08:23:15" CREATED_BY="SADMIN" EXT_REC_TABLES="S_APPL_WT_IT_RX"&gt;</w:t>
              <w:br/>
              <w:tab/>
              <w:tab/>
              <w:tab/>
              <w:tab/>
              <w:tab/>
              <w:t>&lt;APPLET_WEB_TEMPLATE_ITEM_LOCALE APPLICATION_CODE="STD" INACTIVE="N" ITEM_IDENTIFIER="1802"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CONTROL="Ship To - State" INACTIVE="N" ITEM_IDENTIFIER="2302" MARKUP_LANGUAGE="HTML" NAME="Ship To - State" TMPL_ITEM_HOLDER_NAME="SiebControl_2302" TYPE="Control" UPDATED="11/04/2016 14:31:46" UPDATED_BY="SADMIN" CREATED="06/05/2003 08:23:15" CREATED_BY="SADMIN" EXT_REC_TABLES="S_APPL_WT_IT_RX"&gt;</w:t>
              <w:br/>
              <w:tab/>
              <w:tab/>
              <w:tab/>
              <w:tab/>
              <w:tab/>
              <w:t>&lt;APPLET_WEB_TEMPLATE_ITEM_LOCALE APPLICATION_CODE="STD" INACTIVE="N" ITEM_IDENTIFIER="1803" LANGUAGE_CODE="ESN" NAME="ESN-STD" TRANSLATE="Y" UPDATED="09/20/2012 09:15:52" UPDATED_BY="SADMIN" CREATED="09/20/2012 09:15:52" CREATED_BY="SADMIN"&gt;</w:t>
              <w:br/>
              <w:tab/>
              <w:tab/>
              <w:tab/>
              <w:tab/>
              <w:tab/>
              <w:t>&lt;/APPLET_WEB_TEMPLATE_ITEM_LOCALE&gt;</w:t>
              <w:br/>
              <w:tab/>
              <w:tab/>
              <w:tab/>
              <w:tab/>
              <w:t>&lt;/APPLET_WEB_TEMPLATE_ITEM&gt;</w:t>
              <w:br/>
              <w:tab/>
              <w:tab/>
              <w:tab/>
              <w:tab/>
              <w:t>&lt;APPLET_WEB_TEMPLATE_ITEM CONTROL="Title" INACTIVE="N" ITEM_IDENTIFIER="90" MARKUP_LANGUAGE="HTML" NAME="Title" TMPL_ITEM_HOLDER_NAME="SiebControl_90" TYPE="Control" UPDATED="11/04/2016 14:31:46" UPDATED_BY="SADMIN" CREATED="09/16/2003 19:29:42"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CREATED="11/21/2003 00:25:43" CREATED_BY="SADMIN" EXT_REC_TABLES="S_APPL_WTMPL_RX"&gt;</w:t>
              <w:br/>
              <w:tab/>
              <w:tab/>
              <w:tab/>
              <w:tab/>
              <w:t>&lt;APPLET_WEB_TEMPLATE_ITEM CONTROL="Applet_Title" EXTENSION_FLAG="Y" ITEM_IDENTIFIER="99929" NAME="Applet_Title" TMPL_ITEM_HOLDER_NAME="SiebControl_99929" TYPE="Control" UPDATED="11/04/2016 14:31:46" UPDATED_BY="SADMIN" CREATED="11/04/2016 14:31:46"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14:31:46" UPDATED_BY="SADMIN" CREATED="11/21/2003 00:31:05" CREATED_BY="SADMIN" EXT_REC_TABLES="S_APPL_WT_IT_RX"&gt;</w:t>
              <w:br/>
              <w:tab/>
              <w:tab/>
              <w:tab/>
              <w:tab/>
              <w:t>&lt;/APPLET_WEB_TEMPLATE_ITEM&gt;</w:t>
              <w:br/>
              <w:tab/>
              <w:tab/>
              <w:tab/>
              <w:tab/>
              <w:t>&lt;APPLET_WEB_TEMPLATE_ITEM COLUMN_SPAN="25" CONTROL="ContactFirstName" GRID_PROPERTY="FormattedHtml" INACTIVE="N" ITEM_IDENTIFIER="5018" MARKUP_LANGUAGE="HTML" NAME="ContactFirstName" ROW_SPAN="3" TMPL_ITEM_HOLDER_NAME="SiebControl_5_18" TYPE="Control" UPDATED="11/04/2016 14:31:46" UPDATED_BY="SADMIN" CREATED="11/21/2003 00:26:20" CREATED_BY="SADMIN" EXT_REC_TABLES="S_APPL_WT_IT_RX"&gt;</w:t>
              <w:br/>
              <w:tab/>
              <w:tab/>
              <w:tab/>
              <w:tab/>
              <w:t>&lt;/APPLET_WEB_TEMPLATE_ITEM&gt;</w:t>
              <w:br/>
              <w:tab/>
              <w:tab/>
              <w:tab/>
              <w:tab/>
              <w:t>&lt;APPLET_WEB_TEMPLATE_ITEM COLUMN_SPAN="16" CONTROL="ContactFirstName" GRID_PROPERTY="FormattedLabel" INACTIVE="N" ITEM_IDENTIFIER="5002" MARKUP_LANGUAGE="HTML" NAME="ContactFirstNameLabel" ROW_SPAN="3" TYPE="Control" UPDATED="11/21/2003 00:26:32" UPDATED_BY="SADMIN" CREATED="11/21/2003 00:26:24" CREATED_BY="SADMIN"&gt;</w:t>
              <w:br/>
              <w:tab/>
              <w:tab/>
              <w:tab/>
              <w:tab/>
              <w:t>&lt;/APPLET_WEB_TEMPLATE_ITEM&gt;</w:t>
              <w:br/>
              <w:tab/>
              <w:tab/>
              <w:tab/>
              <w:tab/>
              <w:t>&lt;APPLET_WEB_TEMPLATE_ITEM COLUMN_SPAN="25" CONTROL="ContactLastName" GRID_PROPERTY="FormattedHtml" INACTIVE="N" ITEM_IDENTIFIER="2018" MARKUP_LANGUAGE="HTML" NAME="ContactLastName" ROW_SPAN="3" TMPL_ITEM_HOLDER_NAME="SiebControl_2_18" TYPE="Control" UPDATED="11/04/2016 14:31:46" UPDATED_BY="SADMIN" CREATED="11/21/2003 00:26:11" CREATED_BY="SADMIN" EXT_REC_TABLES="S_APPL_WT_IT_RX"&gt;</w:t>
              <w:br/>
              <w:tab/>
              <w:tab/>
              <w:tab/>
              <w:tab/>
              <w:t>&lt;/APPLET_WEB_TEMPLATE_ITEM&gt;</w:t>
              <w:br/>
              <w:tab/>
              <w:tab/>
              <w:tab/>
              <w:tab/>
              <w:t>&lt;APPLET_WEB_TEMPLATE_ITEM COLUMN_SPAN="16" CONTROL="ContactLastName" GRID_PROPERTY="FormattedLabel" INACTIVE="N" ITEM_IDENTIFIER="2002" MARKUP_LANGUAGE="HTML" NAME="ContactLastNameLabel" ROW_SPAN="3" TYPE="Control" UPDATED="11/21/2003 00:26:17" UPDATED_BY="SADMIN" CREATED="11/21/2003 00:26:14"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14:31:46" UPDATED_BY="SADMIN" CREATED="11/21/2003 00:31:08"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14:31:46" UPDATED_BY="SADMIN" CREATED="11/04/2016 14:31:46"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14:31:46" UPDATED_BY="SADMIN" CREATED="11/04/2016 14:31:46"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14:31:46" UPDATED_BY="SADMIN" CREATED="11/21/2003 00:26:44" CREATED_BY="SADMIN" EXT_REC_TABLES="S_APPL_WT_IT_RX"&gt;</w:t>
              <w:br/>
              <w:tab/>
              <w:tab/>
              <w:tab/>
              <w:tab/>
              <w:t>&lt;/APPLET_WEB_TEMPLATE_ITEM&gt;</w:t>
              <w:br/>
              <w:tab/>
              <w:tab/>
              <w:tab/>
              <w:tab/>
              <w:t>&lt;APPLET_WEB_TEMPLATE_ITEM COLUMN_SPAN="25" CONTROL="Order Number" GRID_PROPERTY="FormattedHtml" INACTIVE="N" ITEM_IDENTIFIER="8018" MARKUP_LANGUAGE="HTML" NAME="Order Number" ROW_SPAN="3" TMPL_ITEM_HOLDER_NAME="SiebControl_8_18" TYPE="Control" UPDATED="11/04/2016 14:31:46" UPDATED_BY="SADMIN" CREATED="11/21/2003 00:26:32" CREATED_BY="SADMIN" EXT_REC_TABLES="S_APPL_WT_IT_RX"&gt;</w:t>
              <w:br/>
              <w:tab/>
              <w:tab/>
              <w:tab/>
              <w:tab/>
              <w:t>&lt;/APPLET_WEB_TEMPLATE_ITEM&gt;</w:t>
              <w:br/>
              <w:tab/>
              <w:tab/>
              <w:tab/>
              <w:tab/>
              <w:t>&lt;APPLET_WEB_TEMPLATE_ITEM COLUMN_SPAN="16" CONTROL="Order Number" GRID_PROPERTY="FormattedLabel" INACTIVE="N" ITEM_IDENTIFIER="8002" MARKUP_LANGUAGE="HTML" NAME="Order NumberLabel" ROW_SPAN="3" TYPE="Control" UPDATED="11/21/2003 00:26:44" UPDATED_BY="SADMIN" CREATED="11/21/2003 00:26:36"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14:31:46" UPDATED_BY="SADMIN" CREATED="11/21/2003 00:26:51"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14:31:46" UPDATED_BY="SADMIN" CREATED="11/04/2016 14:31:46" CREATED_BY="SADMIN" EXT_REC_TABLES="S_APPL_WT_IT_RX"&gt;</w:t>
              <w:br/>
              <w:tab/>
              <w:tab/>
              <w:tab/>
              <w:tab/>
              <w:t>&lt;/APPLET_WEB_TEMPLATE_ITEM&gt;</w:t>
              <w:br/>
              <w:tab/>
              <w:tab/>
              <w:tab/>
              <w:tab/>
              <w:t>&lt;APPLET_WEB_TEMPLATE_ITEM COLUMN_SPAN="53" CONTROL="Ship To - Address" GRID_PROPERTY="FormattedHtml" INACTIVE="N" ITEM_IDENTIFIER="2060" MARKUP_LANGUAGE="HTML" NAME="Ship To - Address" ROW_SPAN="3" TMPL_ITEM_HOLDER_NAME="SiebControl_2_60" TYPE="Control" UPDATED="11/04/2016 14:31:46" UPDATED_BY="SADMIN" CREATED="11/21/2003 00:27:05" CREATED_BY="SADMIN" EXT_REC_TABLES="S_APPL_WT_IT_RX"&gt;</w:t>
              <w:br/>
              <w:tab/>
              <w:tab/>
              <w:tab/>
              <w:tab/>
              <w:t>&lt;/APPLET_WEB_TEMPLATE_ITEM&gt;</w:t>
              <w:br/>
              <w:tab/>
              <w:tab/>
              <w:tab/>
              <w:tab/>
              <w:t>&lt;APPLET_WEB_TEMPLATE_ITEM COLUMN_SPAN="16" CONTROL="Ship To - Address" GRID_PROPERTY="FormattedLabel" INACTIVE="N" ITEM_IDENTIFIER="2044" MARKUP_LANGUAGE="HTML" NAME="Ship To - AddressLabel" ROW_SPAN="3" TYPE="Control" UPDATED="09/20/2012 07:12:24" UPDATED_BY="SADMIN" CREATED="11/21/2003 00:27:09" CREATED_BY="SADMIN"&gt;</w:t>
              <w:br/>
              <w:tab/>
              <w:tab/>
              <w:tab/>
              <w:tab/>
              <w:t>&lt;/APPLET_WEB_TEMPLATE_ITEM&gt;</w:t>
              <w:br/>
              <w:tab/>
              <w:tab/>
              <w:tab/>
              <w:tab/>
              <w:t>&lt;APPLET_WEB_TEMPLATE_ITEM COLUMN_SPAN="18" CONTROL="Ship To - City" GRID_PROPERTY="FormattedHtml" INACTIVE="N" ITEM_IDENTIFIER="5060" MARKUP_LANGUAGE="HTML" NAME="Ship To - City" ROW_SPAN="3" TMPL_ITEM_HOLDER_NAME="SiebControl_5_60" TYPE="Control" UPDATED="11/04/2016 14:31:46" UPDATED_BY="SADMIN" CREATED="11/21/2003 00:27:39" CREATED_BY="SADMIN" EXT_REC_TABLES="S_APPL_WT_IT_RX"&gt;</w:t>
              <w:br/>
              <w:tab/>
              <w:tab/>
              <w:tab/>
              <w:tab/>
              <w:tab/>
              <w:t>&lt;APPLET_WEB_TEMPLATE_ITEM_LOCALE APPLICATION_CODE="STD" INACTIVE="N" ITEM_IDENTIFIER="5095" LANGUAGE_CODE="ESN" NAME="ESN-STD" TRANSLATE="Y" UPDATED="09/20/2012 07:12:24" UPDATED_BY="SADMIN" CREATED="09/20/2012 07:12:24" CREATED_BY="SADMIN"&gt;</w:t>
              <w:br/>
              <w:tab/>
              <w:tab/>
              <w:tab/>
              <w:tab/>
              <w:tab/>
              <w:t>&lt;/APPLET_WEB_TEMPLATE_ITEM_LOCALE&gt;</w:t>
              <w:br/>
              <w:tab/>
              <w:tab/>
              <w:tab/>
              <w:tab/>
              <w:t>&lt;/APPLET_WEB_TEMPLATE_ITEM&gt;</w:t>
              <w:br/>
              <w:tab/>
              <w:tab/>
              <w:tab/>
              <w:tab/>
              <w:t>&lt;APPLET_WEB_TEMPLATE_ITEM COLUMN_SPAN="16" CONTROL="Ship To - City" GRID_PROPERTY="FormattedLabel" INACTIVE="N" ITEM_IDENTIFIER="5044" MARKUP_LANGUAGE="HTML" NAME="Ship To - CityLabel" ROW_SPAN="3" TYPE="Control" UPDATED="09/20/2012 07:12:24" UPDATED_BY="SADMIN" CREATED="11/21/2003 00:27:45" CREATED_BY="SADMIN"&gt;</w:t>
              <w:br/>
              <w:tab/>
              <w:tab/>
              <w:tab/>
              <w:tab/>
              <w:tab/>
              <w:t>&lt;APPLET_WEB_TEMPLATE_ITEM_LOCALE APPLICATION_CODE="STD" INACTIVE="N" ITEM_IDENTIFIER="5079" LANGUAGE_CODE="ESN" NAME="ESN-STD" TRANSLATE="Y" UPDATED="09/20/2012 07:12:24" UPDATED_BY="SADMIN" CREATED="09/20/2012 07:12:24" CREATED_BY="SADMIN"&gt;</w:t>
              <w:br/>
              <w:tab/>
              <w:tab/>
              <w:tab/>
              <w:tab/>
              <w:tab/>
              <w:t>&lt;/APPLET_WEB_TEMPLATE_ITEM_LOCALE&gt;</w:t>
              <w:br/>
              <w:tab/>
              <w:tab/>
              <w:tab/>
              <w:tab/>
              <w:t>&lt;/APPLET_WEB_TEMPLATE_ITEM&gt;</w:t>
              <w:br/>
              <w:tab/>
              <w:tab/>
              <w:tab/>
              <w:tab/>
              <w:t>&lt;APPLET_WEB_TEMPLATE_ITEM COLUMN_SPAN="18" CONTROL="Ship To - Country" GRID_PROPERTY="FormattedHtml" INACTIVE="N" ITEM_IDENTIFIER="8095" MARKUP_LANGUAGE="HTML" NAME="Ship To - Country" ROW_SPAN="3" TMPL_ITEM_HOLDER_NAME="SiebControl_8_95" TYPE="Control" UPDATED="11/04/2016 14:31:46" UPDATED_BY="SADMIN" CREATED="11/21/2003 00:29:25" CREATED_BY="SADMIN" EXT_REC_TABLES="S_APPL_WT_IT_RX"&gt;</w:t>
              <w:br/>
              <w:tab/>
              <w:tab/>
              <w:tab/>
              <w:tab/>
              <w:t>&lt;/APPLET_WEB_TEMPLATE_ITEM&gt;</w:t>
              <w:br/>
              <w:tab/>
              <w:tab/>
              <w:tab/>
              <w:tab/>
              <w:t>&lt;APPLET_WEB_TEMPLATE_ITEM COLUMN_SPAN="16" CONTROL="Ship To - Country" GRID_PROPERTY="FormattedLabel" INACTIVE="N" ITEM_IDENTIFIER="8079" MARKUP_LANGUAGE="HTML" NAME="Ship To - CountryLabel" ROW_SPAN="3" TYPE="Control" UPDATED="09/20/2012 07:12:24" UPDATED_BY="SADMIN" CREATED="11/21/2003 00:29:30" CREATED_BY="SADMIN"&gt;</w:t>
              <w:br/>
              <w:tab/>
              <w:tab/>
              <w:tab/>
              <w:tab/>
              <w:t>&lt;/APPLET_WEB_TEMPLATE_ITEM&gt;</w:t>
              <w:br/>
              <w:tab/>
              <w:tab/>
              <w:tab/>
              <w:tab/>
              <w:t>&lt;APPLET_WEB_TEMPLATE_ITEM COLUMN_SPAN="18" CONTROL="Ship To - Postal Code" GRID_PROPERTY="FormattedHtml" INACTIVE="N" ITEM_IDENTIFIER="8060" MARKUP_LANGUAGE="HTML" NAME="Ship To - Postal Code" ROW_SPAN="3" TMPL_ITEM_HOLDER_NAME="SiebControl_8_60" TYPE="Control" UPDATED="11/04/2016 14:31:46" UPDATED_BY="SADMIN" CREATED="11/21/2003 00:28:48" CREATED_BY="SADMIN" EXT_REC_TABLES="S_APPL_WT_IT_RX"&gt;</w:t>
              <w:br/>
              <w:tab/>
              <w:tab/>
              <w:tab/>
              <w:tab/>
              <w:tab/>
              <w:t>&lt;APPLET_WEB_TEMPLATE_ITEM_LOCALE APPLICATION_CODE="STD" INACTIVE="N" ITEM_IDENTIFIER="5060" LANGUAGE_CODE="ESN" NAME="ESN-STD" TRANSLATE="Y" UPDATED="09/20/2012 07:12:24" UPDATED_BY="SADMIN" CREATED="09/20/2012 07:12:24" CREATED_BY="SADMIN"&gt;</w:t>
              <w:br/>
              <w:tab/>
              <w:tab/>
              <w:tab/>
              <w:tab/>
              <w:tab/>
              <w:t>&lt;/APPLET_WEB_TEMPLATE_ITEM_LOCALE&gt;</w:t>
              <w:br/>
              <w:tab/>
              <w:tab/>
              <w:tab/>
              <w:tab/>
              <w:t>&lt;/APPLET_WEB_TEMPLATE_ITEM&gt;</w:t>
              <w:br/>
              <w:tab/>
              <w:tab/>
              <w:tab/>
              <w:tab/>
              <w:t>&lt;APPLET_WEB_TEMPLATE_ITEM COLUMN_SPAN="16" CONTROL="Ship To - Postal Code" GRID_PROPERTY="FormattedLabel" INACTIVE="N" ITEM_IDENTIFIER="8044" MARKUP_LANGUAGE="HTML" NAME="Ship To - Postal CodeLabel" ROW_SPAN="3" TYPE="Control" UPDATED="09/20/2012 07:12:24" UPDATED_BY="SADMIN" CREATED="11/21/2003 00:28:55" CREATED_BY="SADMIN"&gt;</w:t>
              <w:br/>
              <w:tab/>
              <w:tab/>
              <w:tab/>
              <w:tab/>
              <w:tab/>
              <w:t>&lt;APPLET_WEB_TEMPLATE_ITEM_LOCALE APPLICATION_CODE="STD" INACTIVE="N" ITEM_IDENTIFIER="5044" LANGUAGE_CODE="ESN" NAME="ESN-STD" TRANSLATE="Y" UPDATED="09/20/2012 07:12:24" UPDATED_BY="SADMIN" CREATED="09/20/2012 07:12:24" CREATED_BY="SADMIN"&gt;</w:t>
              <w:br/>
              <w:tab/>
              <w:tab/>
              <w:tab/>
              <w:tab/>
              <w:tab/>
              <w:t>&lt;/APPLET_WEB_TEMPLATE_ITEM_LOCALE&gt;</w:t>
              <w:br/>
              <w:tab/>
              <w:tab/>
              <w:tab/>
              <w:tab/>
              <w:t>&lt;/APPLET_WEB_TEMPLATE_ITEM&gt;</w:t>
              <w:br/>
              <w:tab/>
              <w:tab/>
              <w:tab/>
              <w:tab/>
              <w:t>&lt;APPLET_WEB_TEMPLATE_ITEM COLUMN_SPAN="18" CONTROL="Ship To - State" GRID_PROPERTY="FormattedHtml" INACTIVE="N" ITEM_IDENTIFIER="5095" MARKUP_LANGUAGE="HTML" NAME="Ship To - State" ROW_SPAN="3" TMPL_ITEM_HOLDER_NAME="SiebControl_5_95" TYPE="Control" UPDATED="11/04/2016 14:31:46" UPDATED_BY="SADMIN" CREATED="11/21/2003 00:29:10" CREATED_BY="SADMIN" EXT_REC_TABLES="S_APPL_WT_IT_RX"&gt;</w:t>
              <w:br/>
              <w:tab/>
              <w:tab/>
              <w:tab/>
              <w:tab/>
              <w:tab/>
              <w:t>&lt;APPLET_WEB_TEMPLATE_ITEM_LOCALE APPLICATION_CODE="STD" INACTIVE="N" ITEM_IDENTIFIER="8060" LANGUAGE_CODE="ESN" NAME="ESN-STD" TRANSLATE="Y" UPDATED="09/20/2012 07:12:24" UPDATED_BY="SADMIN" CREATED="09/20/2012 07:12:24" CREATED_BY="SADMIN"&gt;</w:t>
              <w:br/>
              <w:tab/>
              <w:tab/>
              <w:tab/>
              <w:tab/>
              <w:tab/>
              <w:t>&lt;/APPLET_WEB_TEMPLATE_ITEM_LOCALE&gt;</w:t>
              <w:br/>
              <w:tab/>
              <w:tab/>
              <w:tab/>
              <w:tab/>
              <w:t>&lt;/APPLET_WEB_TEMPLATE_ITEM&gt;</w:t>
              <w:br/>
              <w:tab/>
              <w:tab/>
              <w:tab/>
              <w:tab/>
              <w:t>&lt;APPLET_WEB_TEMPLATE_ITEM COLUMN_SPAN="16" CONTROL="Ship To - State" GRID_PROPERTY="FormattedLabel" INACTIVE="N" ITEM_IDENTIFIER="5079" MARKUP_LANGUAGE="HTML" NAME="Ship To - StateLabel" ROW_SPAN="3" TYPE="Control" UPDATED="09/20/2012 07:12:24" UPDATED_BY="SADMIN" CREATED="11/21/2003 00:29:16" CREATED_BY="SADMIN"&gt;</w:t>
              <w:br/>
              <w:tab/>
              <w:tab/>
              <w:tab/>
              <w:tab/>
              <w:tab/>
              <w:t>&lt;APPLET_WEB_TEMPLATE_ITEM_LOCALE APPLICATION_CODE="STD" INACTIVE="N" ITEM_IDENTIFIER="8044" LANGUAGE_CODE="ESN" NAME="ESN-STD" TRANSLATE="Y" UPDATED="09/20/2012 07:12:24" UPDATED_BY="SADMIN" CREATED="09/20/2012 07:12:24"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Auto CF Collections PTP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CREATED="04/23/2004 15:00:20" CREATED_BY="SADMIN" EXT_REC_TABLES="S_APPL_WTMPL_RX"&gt;</w:t>
              <w:br/>
              <w:tab/>
              <w:tab/>
              <w:tab/>
              <w:tab/>
              <w:t>&lt;APPLET_WEB_TEMPLATE_ITEM CONTROL="Applet_Title" EXTENSION_FLAG="Y" ITEM_IDENTIFIER="99929" NAME="Applet_Title" TMPL_ITEM_HOLDER_NAME="SiebControl_99929" TYPE="Control" UPDATED="11/04/2016 12:22:25" UPDATED_BY="SADMIN" CREATED="11/04/2016 12:22:25" CREATED_BY="SADMIN" EXT_REC_TABLES="S_APPL_WT_IT_RX"&gt;</w:t>
              <w:br/>
              <w:tab/>
              <w:tab/>
              <w:tab/>
              <w:tab/>
              <w:t>&lt;/APPLET_WEB_TEMPLATE_ITEM&gt;</w:t>
              <w:br/>
              <w:tab/>
              <w:tab/>
              <w:tab/>
              <w:tab/>
              <w:t>&lt;APPLET_WEB_TEMPLATE_ITEM CONTROL="Broken PTP" INACTIVE="N" ITEM_IDENTIFIER="109" MARKUP_LANGUAGE="HTML" NAME="Broken PTP" TMPL_ITEM_HOLDER_NAME="SiebControl_109" TYPE="Control" UPDATED="11/04/2016 12:22:25" UPDATED_BY="SADMIN" CREATED="03/02/2006 02:59:50" CREATED_BY="SADMIN" EXT_REC_TABLES="S_APPL_WT_IT_RX"&gt;</w:t>
              <w:br/>
              <w:tab/>
              <w:tab/>
              <w:tab/>
              <w:tab/>
              <w:t>&lt;/APPLET_WEB_TEMPLATE_ITEM&gt;</w:t>
              <w:br/>
              <w:tab/>
              <w:tab/>
              <w:tab/>
              <w:tab/>
              <w:t>&lt;APPLET_WEB_TEMPLATE_ITEM CONTROL="Call Type" INACTIVE="N" ITEM_IDENTIFIER="510" MARKUP_LANGUAGE="HTML" NAME="Call Type" TMPL_ITEM_HOLDER_NAME="SiebControl_510" TYPE="List Item" UPDATED="11/04/2016 12:22:25" UPDATED_BY="SADMIN" CREATED="04/23/2004 15:10:52" CREATED_BY="SADMIN" EXT_REC_TABLES="S_APPL_WT_IT_RX"&gt;</w:t>
              <w:br/>
              <w:tab/>
              <w:tab/>
              <w:tab/>
              <w:tab/>
              <w:t>&lt;/APPLET_WEB_TEMPLATE_ITEM&gt;</w:t>
              <w:br/>
              <w:tab/>
              <w:tab/>
              <w:tab/>
              <w:tab/>
              <w:t>&lt;APPLET_WEB_TEMPLATE_ITEM CONTROL="Collected Amt" INACTIVE="N" ITEM_IDENTIFIER="506" MARKUP_LANGUAGE="HTML" NAME="Collected Amt" TMPL_ITEM_HOLDER_NAME="SiebControl_506" TYPE="List Item" UPDATED="11/04/2016 12:22:25" UPDATED_BY="SADMIN" CREATED="04/23/2004 15:10:52" CREATED_BY="SADMIN" EXT_REC_TABLES="S_APPL_WT_IT_RX"&gt;</w:t>
              <w:br/>
              <w:tab/>
              <w:tab/>
              <w:tab/>
              <w:tab/>
              <w:t>&lt;/APPLET_WEB_TEMPLATE_ITEM&gt;</w:t>
              <w:br/>
              <w:tab/>
              <w:tab/>
              <w:tab/>
              <w:tab/>
              <w:t>&lt;APPLET_WEB_TEMPLATE_ITEM CONTROL="Collected Dt" INACTIVE="N" ITEM_IDENTIFIER="507" MARKUP_LANGUAGE="HTML" NAME="Collected Dt" TMPL_ITEM_HOLDER_NAME="SiebControl_507" TYPE="List Item" UPDATED="11/04/2016 12:22:25" UPDATED_BY="SADMIN" CREATED="04/23/2004 15:10:52" CREATED_BY="SADMIN" EXT_REC_TABLES="S_APPL_WT_IT_RX"&gt;</w:t>
              <w:br/>
              <w:tab/>
              <w:tab/>
              <w:tab/>
              <w:tab/>
              <w:t>&lt;/APPLET_WEB_TEMPLATE_ITEM&gt;</w:t>
              <w:br/>
              <w:tab/>
              <w:tab/>
              <w:tab/>
              <w:tab/>
              <w:t>&lt;APPLET_WEB_TEMPLATE_ITEM CONTROL="Comments" INACTIVE="N" ITEM_IDENTIFIER="505" MARKUP_LANGUAGE="HTML" NAME="Comments" TMPL_ITEM_HOLDER_NAME="SiebControl_505" TYPE="List Item" UPDATED="11/04/2016 12:22:25" UPDATED_BY="SADMIN" CREATED="04/23/2004 15:10:52"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12:22:25" UPDATED_BY="SADMIN" CREATED="04/23/2004 15:10:52" CREATED_BY="SADMIN" EXT_REC_TABLES="S_APPL_WT_IT_RX"&gt;</w:t>
              <w:br/>
              <w:tab/>
              <w:tab/>
              <w:tab/>
              <w:tab/>
              <w:t>&lt;/APPLET_WEB_TEMPLATE_ITEM&gt;</w:t>
              <w:br/>
              <w:tab/>
              <w:tab/>
              <w:tab/>
              <w:tab/>
              <w:t>&lt;APPLET_WEB_TEMPLATE_ITEM CONTROL="Follow-Up Date" INACTIVE="N" ITEM_IDENTIFIER="509" MARKUP_LANGUAGE="HTML" NAME="Follow-Up Date" TMPL_ITEM_HOLDER_NAME="SiebControl_509" TYPE="List Item" UPDATED="11/04/2016 12:22:25" UPDATED_BY="SADMIN" CREATED="04/23/2004 15:10:52" CREATED_BY="SADMIN" EXT_REC_TABLES="S_APPL_WT_IT_RX"&gt;</w:t>
              <w:br/>
              <w:tab/>
              <w:tab/>
              <w:tab/>
              <w:tab/>
              <w:t>&lt;/APPLET_WEB_TEMPLATE_ITEM&gt;</w:t>
              <w:br/>
              <w:tab/>
              <w:tab/>
              <w:tab/>
              <w:tab/>
              <w:t>&lt;APPLET_WEB_TEMPLATE_ITEM CONTROL="GotoNextSet" INACTIVE="N" ITEM_IDENTIFIER="123" MARKUP_LANGUAGE="HTML" NAME="GotoNextSet" TYPE="Control" UPDATED="04/23/2004 15:10:52" UPDATED_BY="SADMIN" CREATED="04/23/2004 15:10:52" CREATED_BY="SADMIN"&gt;</w:t>
              <w:br/>
              <w:tab/>
              <w:tab/>
              <w:tab/>
              <w:tab/>
              <w:t>&lt;/APPLET_WEB_TEMPLATE_ITEM&gt;</w:t>
              <w:br/>
              <w:tab/>
              <w:tab/>
              <w:tab/>
              <w:tab/>
              <w:t>&lt;APPLET_WEB_TEMPLATE_ITEM CONTROL="GotoPreviousSet" INACTIVE="N" ITEM_IDENTIFIER="122" MARKUP_LANGUAGE="HTML" NAME="GotoPreviousSet" TYPE="Control" UPDATED="04/23/2004 15:10:52" UPDATED_BY="SADMIN" CREATED="04/23/2004 15:10:52" CREATED_BY="SADMIN"&gt;</w:t>
              <w:br/>
              <w:tab/>
              <w:tab/>
              <w:tab/>
              <w:tab/>
              <w:t>&lt;/APPLET_WEB_TEMPLATE_ITEM&gt;</w:t>
              <w:br/>
              <w:tab/>
              <w:tab/>
              <w:tab/>
              <w:tab/>
              <w:t>&lt;APPLET_WEB_TEMPLATE_ITEM CONTROL="ListControl" EXTENSION_FLAG="Y" ITEM_IDENTIFIER="99998" NAME="ListControl" TMPL_ITEM_HOLDER_NAME="SiebControl_99998" TYPE="Control" UPDATED="11/04/2016 12:22:25" UPDATED_BY="SADMIN" CREATED="11/04/2016 12:22:25"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12:22:25" UPDATED_BY="SADMIN" CREATED="11/04/2016 12:22:25" CREATED_BY="SADMIN" EXT_REC_TABLES="S_APPL_WT_IT_RX"&gt;</w:t>
              <w:br/>
              <w:tab/>
              <w:tab/>
              <w:tab/>
              <w:tab/>
              <w:t>&lt;/APPLET_WEB_TEMPLATE_ITEM&gt;</w:t>
              <w:br/>
              <w:tab/>
              <w:tab/>
              <w:tab/>
              <w:tab/>
              <w:t>&lt;APPLET_WEB_TEMPLATE_ITEM CONTROL="Method of Payment" INACTIVE="N" ITEM_IDENTIFIER="504" MARKUP_LANGUAGE="HTML" NAME="Method of Payment" TMPL_ITEM_HOLDER_NAME="SiebControl_504" TYPE="List Item" UPDATED="11/04/2016 12:22:25" UPDATED_BY="SADMIN" CREATED="04/23/2004 15:10:52"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12:22:25" UPDATED_BY="SADMIN" CREATED="04/23/2004 15:10:52"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12:22:25" UPDATED_BY="SADMIN" CREATED="04/23/2004 15:10:52" CREATED_BY="SADMIN" EXT_REC_TABLES="S_APPL_WT_IT_RX"&gt;</w:t>
              <w:br/>
              <w:tab/>
              <w:tab/>
              <w:tab/>
              <w:tab/>
              <w:t>&lt;/APPLET_WEB_TEMPLATE_ITEM&gt;</w:t>
              <w:br/>
              <w:tab/>
              <w:tab/>
              <w:tab/>
              <w:tab/>
              <w:t>&lt;APPLET_WEB_TEMPLATE_ITEM CONTROL="PTP Status" INACTIVE="N" ITEM_IDENTIFIER="508" MARKUP_LANGUAGE="HTML" NAME="PTP Status" TMPL_ITEM_HOLDER_NAME="SiebControl_508" TYPE="List Item" UPDATED="11/04/2016 12:22:25" UPDATED_BY="SADMIN" CREATED="04/23/2004 15:10:52"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12:22:25"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12:22:25" UPDATED_BY="SADMIN" CREATED="04/23/2004 15:10:52" CREATED_BY="SADMIN" EXT_REC_TABLES="S_APPL_WT_IT_RX"&gt;</w:t>
              <w:br/>
              <w:tab/>
              <w:tab/>
              <w:tab/>
              <w:tab/>
              <w:t>&lt;/APPLET_WEB_TEMPLATE_ITEM&gt;</w:t>
              <w:br/>
              <w:tab/>
              <w:tab/>
              <w:tab/>
              <w:tab/>
              <w:t>&lt;APPLET_WEB_TEMPLATE_ITEM CONTROL="Promise #" INACTIVE="N" ITEM_IDENTIFIER="501" MARKUP_LANGUAGE="HTML" NAME="Promise #" TMPL_ITEM_HOLDER_NAME="SiebControl_501" TYPE="List Item" UPDATED="11/04/2016 12:22:25" UPDATED_BY="SADMIN" CREATED="04/23/2004 15:10:52" CREATED_BY="SADMIN" EXT_REC_TABLES="S_APPL_WT_IT_RX"&gt;</w:t>
              <w:br/>
              <w:tab/>
              <w:tab/>
              <w:tab/>
              <w:tab/>
              <w:t>&lt;/APPLET_WEB_TEMPLATE_ITEM&gt;</w:t>
              <w:br/>
              <w:tab/>
              <w:tab/>
              <w:tab/>
              <w:tab/>
              <w:t>&lt;APPLET_WEB_TEMPLATE_ITEM CONTROL="Promise Amt" INACTIVE="N" ITEM_IDENTIFIER="502" MARKUP_LANGUAGE="HTML" NAME="Promise Amt" TMPL_ITEM_HOLDER_NAME="SiebControl_502" TYPE="List Item" UPDATED="11/04/2016 12:22:25" UPDATED_BY="SADMIN" CREATED="04/23/2004 15:10:52" CREATED_BY="SADMIN" EXT_REC_TABLES="S_APPL_WT_IT_RX"&gt;</w:t>
              <w:br/>
              <w:tab/>
              <w:tab/>
              <w:tab/>
              <w:tab/>
              <w:t>&lt;/APPLET_WEB_TEMPLATE_ITEM&gt;</w:t>
              <w:br/>
              <w:tab/>
              <w:tab/>
              <w:tab/>
              <w:tab/>
              <w:t>&lt;APPLET_WEB_TEMPLATE_ITEM CONTROL="Promise Due Date" INACTIVE="N" ITEM_IDENTIFIER="503" MARKUP_LANGUAGE="HTML" NAME="Promise Due Date" TMPL_ITEM_HOLDER_NAME="SiebControl_503" TYPE="List Item" UPDATED="11/04/2016 12:22:25" UPDATED_BY="SADMIN" CREATED="04/23/2004 15:10:52"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12:22:25" UPDATED_BY="SADMIN" CREATED="04/23/2004 15:10:53"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12:22:25"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12:22:25"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12:22:25" UPDATED_BY="SADMIN" CREATED="11/04/2016 12:22:25" CREATED_BY="SADMIN" EXT_REC_TABLES="S_APPL_WT_IT_RX"&gt;</w:t>
              <w:br/>
              <w:tab/>
              <w:tab/>
              <w:tab/>
              <w:tab/>
              <w:t>&lt;/APPLET_WEB_TEMPLATE_ITEM&gt;</w:t>
              <w:br/>
              <w:tab/>
              <w:tab/>
              <w:tab/>
              <w:tab/>
              <w:t>&lt;APPLET_WEB_TEMPLATE_ITEM CONTROL="Sequence Number" INACTIVE="N" ITEM_IDENTIFIER="511" MARKUP_LANGUAGE="HTML" NAME="Sequence Number" TMPL_ITEM_HOLDER_NAME="SiebControl_511" TYPE="List Item" UPDATED="11/04/2016 12:22:25" UPDATED_BY="SADMIN" CREATED="04/23/2004 15:10:53" CREATED_BY="SADMIN" EXT_REC_TABLES="S_APPL_WT_IT_RX"&gt;</w:t>
              <w:br/>
              <w:tab/>
              <w:tab/>
              <w:tab/>
              <w:tab/>
              <w:t>&lt;/APPLET_WEB_TEMPLATE_ITEM&gt;</w:t>
              <w:br/>
              <w:tab/>
              <w:tab/>
              <w:tab/>
              <w:tab/>
              <w:t>&lt;APPLET_WEB_TEMPLATE_ITEM CONTROL="Taken By" INACTIVE="N" ITEM_IDENTIFIER="513" MARKUP_LANGUAGE="HTML" NAME="Taken By" TMPL_ITEM_HOLDER_NAME="SiebControl_513" TYPE="List Item" UPDATED="11/04/2016 12:22:25" UPDATED_BY="SADMIN" CREATED="04/23/2004 15:10:53" CREATED_BY="SADMIN" EXT_REC_TABLES="S_APPL_WT_IT_RX"&gt;</w:t>
              <w:br/>
              <w:tab/>
              <w:tab/>
              <w:tab/>
              <w:tab/>
              <w:t>&lt;/APPLET_WEB_TEMPLATE_ITEM&gt;</w:t>
              <w:br/>
              <w:tab/>
              <w:tab/>
              <w:tab/>
              <w:tab/>
              <w:t>&lt;APPLET_WEB_TEMPLATE_ITEM CONTROL="Taken Dt" INACTIVE="N" ITEM_IDENTIFIER="512" MARKUP_LANGUAGE="HTML" NAME="Taken Dt" TMPL_ITEM_HOLDER_NAME="SiebControl_512" TYPE="List Item" UPDATED="11/04/2016 12:22:25" UPDATED_BY="SADMIN" CREATED="04/23/2004 15:10:53"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12:22:25" UPDATED_BY="SADMIN" CREATED="04/23/2004 15:10:53"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Skill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CREATED="09/14/2000 13:19:22" CREATED_BY="SADMIN" EXT_REC_TABLES="S_APPL_WTMPL_RX"&gt;</w:t>
              <w:br/>
              <w:tab/>
              <w:tab/>
              <w:tab/>
              <w:tab/>
              <w:t>&lt;APPLET_WEB_TEMPLATE_ITEM CONTROL="Applet_Title" EXTENSION_FLAG="Y" ITEM_IDENTIFIER="99929" NAME="Applet_Title" TMPL_ITEM_HOLDER_NAME="SiebControl_99929" TYPE="Control" UPDATED="11/04/2016 12:59:16" UPDATED_BY="SADMIN" CREATED="11/04/2016 12:59:16" CREATED_BY="SADMIN" EXT_REC_TABLES="S_APPL_WT_IT_RX"&gt;</w:t>
              <w:br/>
              <w:tab/>
              <w:tab/>
              <w:tab/>
              <w:tab/>
              <w:t>&lt;/APPLET_WEB_TEMPLATE_ITEM&gt;</w:t>
              <w:br/>
              <w:tab/>
              <w:tab/>
              <w:tab/>
              <w:tab/>
              <w:t>&lt;APPLET_WEB_TEMPLATE_ITEM CONTROL="Comments" INACTIVE="N" ITEM_IDENTIFIER="502" MARKUP_LANGUAGE="HTML" NAME="Comments" TMPL_ITEM_HOLDER_NAME="SiebControl_502" TYPE="List Item" UPDATED="11/04/2016 12:59:16" UPDATED_BY="SADMIN" CREATED="09/14/2000 13:19:22"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12:59:16" UPDATED_BY="SADMIN" CREATED="03/12/2001 18:43:31" CREATED_BY="SADMIN" EXT_REC_TABLES="S_APPL_WT_IT_RX"&gt;</w:t>
              <w:br/>
              <w:tab/>
              <w:tab/>
              <w:tab/>
              <w:tab/>
              <w:t>&lt;/APPLET_WEB_TEMPLATE_ITEM&gt;</w:t>
              <w:br/>
              <w:tab/>
              <w:tab/>
              <w:tab/>
              <w:tab/>
              <w:t>&lt;APPLET_WEB_TEMPLATE_ITEM CONTROL="GotoNextSet" INACTIVE="N" ITEM_IDENTIFIER="123" MARKUP_LANGUAGE="HTML" NAME="GotoNextSet" TYPE="Control" UPDATED="06/05/2003 11:45:27" UPDATED_BY="SADMIN" CREATED="09/14/2000 13:21:53" CREATED_BY="SADMIN"&gt;</w:t>
              <w:br/>
              <w:tab/>
              <w:tab/>
              <w:tab/>
              <w:tab/>
              <w:t>&lt;/APPLET_WEB_TEMPLATE_ITEM&gt;</w:t>
              <w:br/>
              <w:tab/>
              <w:tab/>
              <w:tab/>
              <w:tab/>
              <w:t>&lt;APPLET_WEB_TEMPLATE_ITEM CONTROL="GotoPreviousSet" INACTIVE="N" ITEM_IDENTIFIER="122" MARKUP_LANGUAGE="HTML" NAME="GotoPreviousSet" TYPE="Control" UPDATED="06/05/2003 11:45:28" UPDATED_BY="SADMIN" CREATED="09/14/2000 13:21:56" CREATED_BY="SADMIN"&gt;</w:t>
              <w:br/>
              <w:tab/>
              <w:tab/>
              <w:tab/>
              <w:tab/>
              <w:t>&lt;/APPLET_WEB_TEMPLATE_ITEM&gt;</w:t>
              <w:br/>
              <w:tab/>
              <w:tab/>
              <w:tab/>
              <w:tab/>
              <w:t>&lt;APPLET_WEB_TEMPLATE_ITEM COMMENTS="Global UI Change 6: display list of columns" CONTROL="Include Exclude Code" INACTIVE="N" ITEM_IDENTIFIER="504" MARKUP_LANGUAGE="HTML" NAME="Include Exclude Code" TMPL_ITEM_HOLDER_NAME="SiebControl_504" TYPE="List Item" UPDATED="11/04/2016 12:59:16" UPDATED_BY="SADMIN" CREATED="05/10/2001 18:11:15" CREATED_BY="SADMIN" EXT_REC_TABLES="S_APPL_WT_IT_RX"&gt;</w:t>
              <w:br/>
              <w:tab/>
              <w:tab/>
              <w:tab/>
              <w:tab/>
              <w:t>&lt;/APPLET_WEB_TEMPLATE_ITEM&gt;</w:t>
              <w:br/>
              <w:tab/>
              <w:tab/>
              <w:tab/>
              <w:tab/>
              <w:t>&lt;APPLET_WEB_TEMPLATE_ITEM CONTROL="Item Type Name" INACTIVE="N" ITEM_IDENTIFIER="501" MARKUP_LANGUAGE="HTML" NAME="Item Type Name" TMPL_ITEM_HOLDER_NAME="SiebControl_501" TYPE="List Item" UPDATED="11/04/2016 12:59:16" UPDATED_BY="SADMIN" CREATED="09/14/2000 13:19:22"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12:59:16" UPDATED_BY="SADMIN" CREATED="11/04/2016 12:59:16"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12:59:16" UPDATED_BY="SADMIN" CREATED="11/04/2016 12:59:16" CREATED_BY="SADMIN" EXT_REC_TABLES="S_APPL_WT_IT_RX"&gt;</w:t>
              <w:br/>
              <w:tab/>
              <w:tab/>
              <w:tab/>
              <w:tab/>
              <w:t>&lt;/APPLET_WEB_TEMPLATE_ITEM&gt;</w:t>
              <w:br/>
              <w:tab/>
              <w:tab/>
              <w:tab/>
              <w:tab/>
              <w:t>&lt;APPLET_WEB_TEMPLATE_ITEM COMMENTS="Global UI Change 6: display list of columns" CONTROL="Name" INACTIVE="N" ITEM_IDENTIFIER="503" MARKUP_LANGUAGE="HTML" NAME="Name" TMPL_ITEM_HOLDER_NAME="SiebControl_503" TYPE="List Item" UPDATED="11/04/2016 12:59:16" UPDATED_BY="SADMIN" CREATED="05/10/2001 18:11:14"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12:59:16" UPDATED_BY="SADMIN" CREATED="09/14/2000 13:22:20"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12:59:16"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12:59:16" UPDATED_BY="SADMIN" CREATED="09/29/2000 11:49:09"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12:59:16" UPDATED_BY="SADMIN" CREATED="12/23/2002 21:32:02"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12:59:16"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12:59:16"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12:59:16" UPDATED_BY="SADMIN" CREATED="11/04/2016 12:59:16"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12:37:16" UPDATED_BY="SADMIN" CREATED="09/14/2000 13:19:25" CREATED_BY="SADMIN" EXT_REC_TABLES="S_APPL_WTMPL_RX"&gt;</w:t>
              <w:br/>
              <w:tab/>
              <w:tab/>
              <w:tab/>
              <w:tab/>
              <w:t>&lt;APPLET_WEB_TEMPLATE_ITEM CONTROL="Applet_Title" EXTENSION_FLAG="Y" ITEM_IDENTIFIER="99929" NAME="Applet_Title" TMPL_ITEM_HOLDER_NAME="SiebControl_99929" TYPE="Control" UPDATED="11/04/2016 12:59:16" UPDATED_BY="SADMIN" CREATED="11/04/2016 12:59:16" CREATED_BY="SADMIN" EXT_REC_TABLES="S_APPL_WT_IT_RX"&gt;</w:t>
              <w:br/>
              <w:tab/>
              <w:tab/>
              <w:tab/>
              <w:tab/>
              <w:t>&lt;/APPLET_WEB_TEMPLATE_ITEM&gt;</w:t>
              <w:br/>
              <w:tab/>
              <w:tab/>
              <w:tab/>
              <w:tab/>
              <w:t>&lt;APPLET_WEB_TEMPLATE_ITEM CONTROL="Comments" INACTIVE="N" ITEM_IDENTIFIER="1302" MARKUP_LANGUAGE="HTML" NAME="Comments" TMPL_ITEM_HOLDER_NAME="SiebControl_1302" TYPE="List Item" UPDATED="11/04/2016 12:59:16" UPDATED_BY="SADMIN" CREATED="09/14/2000 13:19:25"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12:59:16" UPDATED_BY="SADMIN" CREATED="04/07/2001 00:26:51" CREATED_BY="SADMIN" EXT_REC_TABLES="S_APPL_WT_IT_RX"&gt;</w:t>
              <w:br/>
              <w:tab/>
              <w:tab/>
              <w:tab/>
              <w:tab/>
              <w:t>&lt;/APPLET_WEB_TEMPLATE_ITEM&gt;</w:t>
              <w:br/>
              <w:tab/>
              <w:tab/>
              <w:tab/>
              <w:tab/>
              <w:t>&lt;APPLET_WEB_TEMPLATE_ITEM CONTROL="Item Type Name" INACTIVE="N" ITEM_IDENTIFIER="1301" MARKUP_LANGUAGE="HTML" NAME="Item Type Name" TMPL_ITEM_HOLDER_NAME="SiebControl_1301" TYPE="List Item" UPDATED="11/04/2016 12:59:16" UPDATED_BY="SADMIN" CREATED="09/14/2000 13:19:25"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12:59:16" UPDATED_BY="SADMIN" CREATED="11/04/2016 12:59:16"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12:59:16" UPDATED_BY="SADMIN" CREATED="12/23/2002 21:32:02"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12:59:16" UPDATED_BY="SADMIN" CREATED="11/04/2016 12:59:16" CREATED_BY="SADMIN" EXT_REC_TABLES="S_APPL_WT_IT_RX"&gt;</w:t>
              <w:br/>
              <w:tab/>
              <w:tab/>
              <w:tab/>
              <w:tab/>
              <w:t>&lt;/APPLET_WEB_TEMPLATE_ITEM&gt;</w:t>
              <w:br/>
              <w:tab/>
              <w:tab/>
              <w:tab/>
              <w:tab/>
              <w:t>&lt;APPLET_WEB_TEMPLATE_ITEM COMMENTS="Global UI Change 2: CancelQuery button clean up" CONTROL="UndoQuery" INACTIVE="N" ITEM_IDENTIFIER="108" MARKUP_LANGUAGE="HTML" NAME="UndoQuery" TMPL_ITEM_HOLDER_NAME="SiebControl_108" TYPE="Control" UPDATED="11/04/2016 12:59:16" UPDATED_BY="SADMIN" CREATED="04/07/2001 00:26:50"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12:59:16" UPDATED_BY="SADMIN" CREATED="09/14/2000 13:40:22"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12:59:16" UPDATED_BY="SADMIN" CREATED="09/14/2000 13:40:24"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CREATED="12/04/2000 19:12:01" CREATED_BY="SADMIN" EXT_REC_TABLES="S_APPL_WTMPL_RX"&gt;</w:t>
              <w:br/>
              <w:tab/>
              <w:tab/>
              <w:tab/>
              <w:tab/>
              <w:t>&lt;APPLET_WEB_TEMPLATE_ITEM CONTROL="Applet_Title" EXTENSION_FLAG="Y" ITEM_IDENTIFIER="99929" NAME="Applet_Title" TMPL_ITEM_HOLDER_NAME="SiebControl_99929" TYPE="Control" UPDATED="11/04/2016 12:59:16" UPDATED_BY="SADMIN" CREATED="11/04/2016 12:59:16" CREATED_BY="SADMIN" EXT_REC_TABLES="S_APPL_WT_IT_RX"&gt;</w:t>
              <w:br/>
              <w:tab/>
              <w:tab/>
              <w:tab/>
              <w:tab/>
              <w:t>&lt;/APPLET_WEB_TEMPLATE_ITEM&gt;</w:t>
              <w:br/>
              <w:tab/>
              <w:tab/>
              <w:tab/>
              <w:tab/>
              <w:t>&lt;APPLET_WEB_TEMPLATE_ITEM CONTROL="Comments" INACTIVE="N" ITEM_IDENTIFIER="502" MARKUP_LANGUAGE="HTML" NAME="Comments" TMPL_ITEM_HOLDER_NAME="SiebControl_502" TYPE="List Item" UPDATED="11/04/2016 12:59:16" UPDATED_BY="SADMIN" CREATED="12/04/2000 19:12:01"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12:59:16" UPDATED_BY="SADMIN" CREATED="06/05/2003 04:06:08" CREATED_BY="SADMIN" EXT_REC_TABLES="S_APPL_WT_IT_RX"&gt;</w:t>
              <w:br/>
              <w:tab/>
              <w:tab/>
              <w:tab/>
              <w:tab/>
              <w:t>&lt;/APPLET_WEB_TEMPLATE_ITEM&gt;</w:t>
              <w:br/>
              <w:tab/>
              <w:tab/>
              <w:tab/>
              <w:tab/>
              <w:t>&lt;APPLET_WEB_TEMPLATE_ITEM COMMENTS="Buttons Standardization-List" CONTROL="EditRecord" INACTIVE="Y" ITEM_IDENTIFIER="132" MARKUP_LANGUAGE="HTML" NAME="EditRecord" TMPL_ITEM_HOLDER_NAME="SiebControl_132" TYPE="Control" UPDATED="11/04/2016 12:59:16" UPDATED_BY="SADMIN" CREATED="06/07/2001 02:09:16"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12:59:16" UPDATED_BY="SADMIN" CREATED="10/30/2001 17:02:06" CREATED_BY="SADMIN" EXT_REC_TABLES="S_APPL_WT_IT_RX"&gt;</w:t>
              <w:br/>
              <w:tab/>
              <w:tab/>
              <w:tab/>
              <w:tab/>
              <w:t>&lt;/APPLET_WEB_TEMPLATE_ITEM&gt;</w:t>
              <w:br/>
              <w:tab/>
              <w:tab/>
              <w:tab/>
              <w:tab/>
              <w:t>&lt;APPLET_WEB_TEMPLATE_ITEM CONTROL="GotoNextSet" INACTIVE="N" ITEM_IDENTIFIER="123" MARKUP_LANGUAGE="HTML" NAME="GotoNextSet" TYPE="Control" UPDATED="06/05/2003 11:45:29" UPDATED_BY="SADMIN" CREATED="12/04/2000 19:12:01" CREATED_BY="SADMIN"&gt;</w:t>
              <w:br/>
              <w:tab/>
              <w:tab/>
              <w:tab/>
              <w:tab/>
              <w:t>&lt;/APPLET_WEB_TEMPLATE_ITEM&gt;</w:t>
              <w:br/>
              <w:tab/>
              <w:tab/>
              <w:tab/>
              <w:tab/>
              <w:t>&lt;APPLET_WEB_TEMPLATE_ITEM CONTROL="GotoPreviousSet" INACTIVE="N" ITEM_IDENTIFIER="122" MARKUP_LANGUAGE="HTML" NAME="GotoPreviousSet" TYPE="Control" UPDATED="06/05/2003 11:45:29" UPDATED_BY="SADMIN" CREATED="12/04/2000 19:12:02" CREATED_BY="SADMIN"&gt;</w:t>
              <w:br/>
              <w:tab/>
              <w:tab/>
              <w:tab/>
              <w:tab/>
              <w:t>&lt;/APPLET_WEB_TEMPLATE_ITEM&gt;</w:t>
              <w:br/>
              <w:tab/>
              <w:tab/>
              <w:tab/>
              <w:tab/>
              <w:t>&lt;APPLET_WEB_TEMPLATE_ITEM COMMENTS="Global UI Change 6: display list of columns" CONTROL="Include Exclude Code" INACTIVE="N" ITEM_IDENTIFIER="504" MARKUP_LANGUAGE="HTML" NAME="Include Exclude Code" TMPL_ITEM_HOLDER_NAME="SiebControl_504" TYPE="List Item" UPDATED="11/04/2016 12:59:16" UPDATED_BY="SADMIN" CREATED="05/10/2001 18:11:15" CREATED_BY="SADMIN" EXT_REC_TABLES="S_APPL_WT_IT_RX"&gt;</w:t>
              <w:br/>
              <w:tab/>
              <w:tab/>
              <w:tab/>
              <w:tab/>
              <w:t>&lt;/APPLET_WEB_TEMPLATE_ITEM&gt;</w:t>
              <w:br/>
              <w:tab/>
              <w:tab/>
              <w:tab/>
              <w:tab/>
              <w:t>&lt;APPLET_WEB_TEMPLATE_ITEM CONTROL="Item Type Name" INACTIVE="N" ITEM_IDENTIFIER="501" MARKUP_LANGUAGE="HTML" NAME="Item Type Name" TMPL_ITEM_HOLDER_NAME="SiebControl_501" TYPE="List Item" UPDATED="11/04/2016 12:59:16" UPDATED_BY="SADMIN" CREATED="12/04/2000 19:12:02"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12:59:16" UPDATED_BY="SADMIN" CREATED="11/04/2016 12:59:16"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12:59:16" UPDATED_BY="SADMIN" CREATED="11/04/2016 12:59:16" CREATED_BY="SADMIN" EXT_REC_TABLES="S_APPL_WT_IT_RX"&gt;</w:t>
              <w:br/>
              <w:tab/>
              <w:tab/>
              <w:tab/>
              <w:tab/>
              <w:t>&lt;/APPLET_WEB_TEMPLATE_ITEM&gt;</w:t>
              <w:br/>
              <w:tab/>
              <w:tab/>
              <w:tab/>
              <w:tab/>
              <w:t>&lt;APPLET_WEB_TEMPLATE_ITEM COMMENTS="Global UI Change 6: display list of columns" CONTROL="Name" INACTIVE="N" ITEM_IDENTIFIER="503" MARKUP_LANGUAGE="HTML" NAME="Name" TMPL_ITEM_HOLDER_NAME="SiebControl_503" TYPE="List Item" UPDATED="11/04/2016 12:59:16" UPDATED_BY="SADMIN" CREATED="05/10/2001 18:11:15"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12:59:16" UPDATED_BY="SADMIN" CREATED="10/27/2001 13:56:58"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12:59:16" UPDATED_BY="SADMIN" CREATED="06/22/2001 22:28:36"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12:59:16"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12:59:16" UPDATED_BY="SADMIN" CREATED="12/04/2000 19:12:02"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12:59:16" UPDATED_BY="SADMIN" CREATED="12/23/2002 21:32:02"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12:59:16"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12:59:16"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12:59:16" UPDATED_BY="SADMIN" CREATED="11/04/2016 12:59:16"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12:59:16"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12:59:16" UPDATED_BY="SADMIN" CREATED="10/30/2001 21:11:11" CREATED_BY="SADMIN" EXT_REC_TABLES="S_APPL_WT_IT_RX"&gt;</w:t>
              <w:br/>
              <w:tab/>
              <w:tab/>
              <w:tab/>
              <w:tab/>
              <w:t>&lt;/APPLET_WEB_TEMPLATE_ITEM&gt;</w:t>
              <w:br/>
              <w:tab/>
              <w:tab/>
              <w:tab/>
              <w:tab/>
              <w:t>&lt;APPLET_WEB_TEMPLATE_ITEM COMMENTS="Buttons Standardization" CONTROL="WriteRecord" INACTIVE="N" ITEM_IDENTIFIER="136" MARKUP_LANGUAGE="HTML" NAME="WriteRecord" TMPL_ITEM_HOLDER_NAME="SiebControl_136" TYPE="Control" UPDATED="11/04/2016 12:59:16" UPDATED_BY="SADMIN" CREATED="05/25/2001 01:25:30"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FINCORP Call Report Chart Applet - Employee Calling Analysis.sif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SEQUENCE="0" TYPE="Base" WEB_TEMPLATE="Applet Chart" UPDATED="11/04/2016 12:37:17" UPDATED_BY="SADMIN" CREATED="06/05/2003 01:54:21" CREATED_BY="SADMIN" EXT_REC_TABLES="S_APPL_WTMPL_RX"&gt;</w:t>
              <w:br/>
              <w:tab/>
              <w:tab/>
              <w:tab/>
              <w:tab/>
              <w:t>&lt;APPLET_WEB_TEMPLATE_ITEM CONTROL="Chart" INACTIVE="N" ITEM_IDENTIFIER="599" MARKUP_LANGUAGE="HTML" NAME="Chart" TMPL_ITEM_HOLDER_NAME="SiebControl_599" TYPE="Control" UPDATED="11/04/2016 13:01:22" UPDATED_BY="SADMIN" CREATED="06/05/2003 04:19:48" CREATED_BY="SADMIN" EXT_REC_TABLES="S_APPL_WT_IT_RX"&gt;</w:t>
              <w:br/>
              <w:tab/>
              <w:tab/>
              <w:tab/>
              <w:tab/>
              <w:t>&lt;/APPLET_WEB_TEMPLATE_ITEM&gt;</w:t>
              <w:br/>
              <w:tab/>
              <w:tab/>
              <w:tab/>
              <w:tab/>
              <w:t>&lt;APPLET_WEB_TEMPLATE_ITEM CONTROL="ChartPicktype" INACTIVE="N" ITEM_IDENTIFIER="503" MARKUP_LANGUAGE="HTML" NAME="ChartPicktype" TMPL_ITEM_HOLDER_NAME="SiebControl_503" TYPE="Control" UPDATED="11/04/2016 13:01:22" UPDATED_BY="SADMIN" CREATED="06/05/2003 04:19:48" CREATED_BY="SADMIN" EXT_REC_TABLES="S_APPL_WT_IT_RX"&gt;</w:t>
              <w:br/>
              <w:tab/>
              <w:tab/>
              <w:tab/>
              <w:tab/>
              <w:t>&lt;/APPLET_WEB_TEMPLATE_ITEM&gt;</w:t>
              <w:br/>
              <w:tab/>
              <w:tab/>
              <w:tab/>
              <w:tab/>
              <w:t>&lt;APPLET_WEB_TEMPLATE_ITEM CONTROL="Go" INACTIVE="N" ITEM_IDENTIFIER="504" MARKUP_LANGUAGE="HTML" NAME="Go" TMPL_ITEM_HOLDER_NAME="SiebControl_504" TYPE="Control" UPDATED="11/04/2016 13:01:22" UPDATED_BY="SADMIN" CREATED="06/05/2003 04:19:48"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Rx Trend by Territory MS NRx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TYPE="Base" WEB_TEMPLATE="Applet Chart" UPDATED="11/04/2016 12:37:17" UPDATED_BY="SADMIN" CREATED="06/05/2003 02:07:57" CREATED_BY="SADMIN" EXT_REC_TABLES="S_APPL_WTMPL_RX"&gt;</w:t>
              <w:br/>
              <w:tab/>
              <w:tab/>
              <w:tab/>
              <w:tab/>
              <w:t>&lt;APPLET_WEB_TEMPLATE_ITEM CONTROL="Chart" INACTIVE="N" ITEM_IDENTIFIER="599" MARKUP_LANGUAGE="HTML" NAME="Chart" TMPL_ITEM_HOLDER_NAME="SiebControl_599" TYPE="Control" UPDATED="11/04/2016 14:31:14" UPDATED_BY="SADMIN" CREATED="06/05/2003 08:18:37" CREATED_BY="SADMIN" EXT_REC_TABLES="S_APPL_WT_IT_RX"&gt;</w:t>
              <w:br/>
              <w:tab/>
              <w:tab/>
              <w:tab/>
              <w:tab/>
              <w:t>&lt;/APPLET_WEB_TEMPLATE_ITEM&gt;</w:t>
              <w:br/>
              <w:tab/>
              <w:tab/>
              <w:tab/>
              <w:tab/>
              <w:t>&lt;APPLET_WEB_TEMPLATE_ITEM CONTROL="ChartPickby" INACTIVE="N" ITEM_IDENTIFIER="502" MARKUP_LANGUAGE="HTML" NAME="ChartPickby" TMPL_ITEM_HOLDER_NAME="SiebControl_502" TYPE="Control" UPDATED="11/04/2016 14:31:14" UPDATED_BY="SADMIN" CREATED="06/05/2003 08:18:38" CREATED_BY="SADMIN" EXT_REC_TABLES="S_APPL_WT_IT_RX"&gt;</w:t>
              <w:br/>
              <w:tab/>
              <w:tab/>
              <w:tab/>
              <w:tab/>
              <w:t>&lt;/APPLET_WEB_TEMPLATE_ITEM&gt;</w:t>
              <w:br/>
              <w:tab/>
              <w:tab/>
              <w:tab/>
              <w:tab/>
              <w:t>&lt;APPLET_WEB_TEMPLATE_ITEM CONTROL="ChartPicktype" INACTIVE="N" ITEM_IDENTIFIER="504" MARKUP_LANGUAGE="HTML" NAME="ChartPicktype" TMPL_ITEM_HOLDER_NAME="SiebControl_504" TYPE="Control" UPDATED="11/04/2016 14:31:14" UPDATED_BY="SADMIN" CREATED="06/05/2003 08:18:38" CREATED_BY="SADMIN" EXT_REC_TABLES="S_APPL_WT_IT_RX"&gt;</w:t>
              <w:br/>
              <w:tab/>
              <w:tab/>
              <w:tab/>
              <w:tab/>
              <w:t>&lt;/APPLET_WEB_TEMPLATE_ITEM&gt;</w:t>
              <w:br/>
              <w:tab/>
              <w:tab/>
              <w:tab/>
              <w:tab/>
              <w:t>&lt;APPLET_WEB_TEMPLATE_ITEM CONTROL="Go" INACTIVE="N" ITEM_IDENTIFIER="505" MARKUP_LANGUAGE="HTML" NAME="Go" TMPL_ITEM_HOLDER_NAME="SiebControl_505" TYPE="Control" UPDATED="11/04/2016 14:31:14" UPDATED_BY="SADMIN" CREATED="06/05/2003 08:18:38" CREATED_BY="SADMIN" EXT_REC_TABLES="S_APPL_WT_IT_RX"&gt;</w:t>
              <w:br/>
              <w:tab/>
              <w:tab/>
              <w:tab/>
              <w:tab/>
              <w:t>&lt;/APPLET_WEB_TEMPLATE_ITEM&gt;</w:t>
              <w:br/>
              <w:tab/>
              <w:tab/>
              <w:tab/>
              <w:tab/>
              <w:t>&lt;APPLET_WEB_TEMPLATE_ITEM CONTROL="LabelBy:" INACTIVE="N" ITEM_IDENTIFIER="501" MARKUP_LANGUAGE="HTML" NAME="LabelBy:" TMPL_ITEM_HOLDER_NAME="SiebControl_501" TYPE="Control" UPDATED="11/04/2016 14:31:14" UPDATED_BY="SADMIN" CREATED="06/05/2003 08:18:38" CREATED_BY="SADMIN" EXT_REC_TABLES="S_APPL_WT_IT_RX"&gt;</w:t>
              <w:br/>
              <w:tab/>
              <w:tab/>
              <w:tab/>
              <w:tab/>
              <w:t>&lt;/APPLET_WEB_TEMPLATE_ITEM&gt;</w:t>
              <w:br/>
              <w:tab/>
              <w:tab/>
              <w:tab/>
              <w:tab/>
              <w:t>&lt;APPLET_WEB_TEMPLATE_ITEM CONTROL="LabelType:" INACTIVE="N" ITEM_IDENTIFIER="503" MARKUP_LANGUAGE="HTML" NAME="LabelType:" TMPL_ITEM_HOLDER_NAME="SiebControl_503" TYPE="Control" UPDATED="11/04/2016 14:31:14" UPDATED_BY="SADMIN" CREATED="06/05/2003 08:18:38"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14:31:14" UPDATED_BY="SADMIN" CREATED="11/04/2016 14:31:14"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Portfolio Partner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CREATED="09/01/2005 15:43:43" CREATED_BY="SADMIN" EXT_REC_TABLES="S_APPL_WTMPL_RX"&gt;</w:t>
              <w:br/>
              <w:tab/>
              <w:tab/>
              <w:tab/>
              <w:tab/>
              <w:t>&lt;APPLET_WEB_TEMPLATE_ITEM CONTROL="Account" INACTIVE="N" ITEM_IDENTIFIER="501" MARKUP_LANGUAGE="HTML" NAME="Account" TMPL_ITEM_HOLDER_NAME="SiebControl_501" TYPE="List Item" UPDATED="11/04/2016 14:33:12" UPDATED_BY="SADMIN" CREATED="09/01/2005 15:59:17"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14:33:12" UPDATED_BY="SADMIN" CREATED="11/04/2016 14:33:12"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14:33:12" UPDATED_BY="SADMIN" CREATED="11/04/2016 14:33:12"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14:33:12" UPDATED_BY="SADMIN" CREATED="11/04/2016 14:33:12" CREATED_BY="SADMIN" EXT_REC_TABLES="S_APPL_WT_IT_RX"&gt;</w:t>
              <w:br/>
              <w:tab/>
              <w:tab/>
              <w:tab/>
              <w:tab/>
              <w:t>&lt;/APPLET_WEB_TEMPLATE_ITEM&gt;</w:t>
              <w:br/>
              <w:tab/>
              <w:tab/>
              <w:tab/>
              <w:tab/>
              <w:t>&lt;APPLET_WEB_TEMPLATE_ITEM CONTROL="Portfolio Category Type" INACTIVE="N" ITEM_IDENTIFIER="502" MARKUP_LANGUAGE="HTML" NAME="Portfolio Category Type" TMPL_ITEM_HOLDER_NAME="SiebControl_502" TYPE="List Item" UPDATED="11/04/2016 14:33:12" UPDATED_BY="SADMIN" CREATED="09/01/2005 15:59:17"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14:33:12" UPDATED_BY="SADMIN" CREATED="11/04/2016 14:33:12" CREATED_BY="SADMIN" EXT_REC_TABLES="S_APPL_WT_IT_RX"&gt;</w:t>
              <w:br/>
              <w:tab/>
              <w:tab/>
              <w:tab/>
              <w:tab/>
              <w:t>&lt;/APPLET_WEB_TEMPLATE_ITEM&gt;</w:t>
              <w:br/>
              <w:tab/>
              <w:tab/>
              <w:tab/>
              <w:tab/>
              <w:t>&lt;APPLET_WEB_TEMPLATE_ITEM CONTROL="Show In Report" INACTIVE="N" ITEM_IDENTIFIER="503" MARKUP_LANGUAGE="HTML" NAME="Show In Report" TMPL_ITEM_HOLDER_NAME="SiebControl_503" TYPE="List Item" UPDATED="11/04/2016 14:33:12" UPDATED_BY="SADMIN" CREATED="09/01/2005 15:59:17"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CREATED="09/01/2005 15:43:43" CREATED_BY="SADMIN" EXT_REC_TABLES="S_APPL_WTMPL_RX"&gt;</w:t>
              <w:br/>
              <w:tab/>
              <w:tab/>
              <w:tab/>
              <w:tab/>
              <w:t>&lt;APPLET_WEB_TEMPLATE_ITEM CONTROL="Account" INACTIVE="N" ITEM_IDENTIFIER="503" MARKUP_LANGUAGE="HTML" NAME="Account" TMPL_ITEM_HOLDER_NAME="SiebControl_503" TYPE="List Item" UPDATED="11/04/2016 14:33:12" UPDATED_BY="SADMIN" CREATED="09/01/2005 15:59:17"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14:33:12" UPDATED_BY="SADMIN" CREATED="11/04/2016 14:33:12" CREATED_BY="SADMIN" EXT_REC_TABLES="S_APPL_WT_IT_RX"&gt;</w:t>
              <w:br/>
              <w:tab/>
              <w:tab/>
              <w:tab/>
              <w:tab/>
              <w:t>&lt;/APPLET_WEB_TEMPLATE_ITEM&gt;</w:t>
              <w:br/>
              <w:tab/>
              <w:tab/>
              <w:tab/>
              <w:tab/>
              <w:t>&lt;APPLET_WEB_TEMPLATE_ITEM CONTROL="Comments" INACTIVE="N" ITEM_IDENTIFIER="509" MARKUP_LANGUAGE="HTML" NAME="Comments" TMPL_ITEM_HOLDER_NAME="SiebControl_509" TYPE="List Item" UPDATED="11/04/2016 14:33:12" UPDATED_BY="SADMIN" CREATED="09/01/2005 15:59:17" CREATED_BY="SADMIN" EXT_REC_TABLES="S_APPL_WT_IT_RX"&gt;</w:t>
              <w:br/>
              <w:tab/>
              <w:tab/>
              <w:tab/>
              <w:tab/>
              <w:t>&lt;/APPLET_WEB_TEMPLATE_ITEM&gt;</w:t>
              <w:br/>
              <w:tab/>
              <w:tab/>
              <w:tab/>
              <w:tab/>
              <w:t>&lt;APPLET_WEB_TEMPLATE_ITEM CONTROL="Competitor" INACTIVE="N" ITEM_IDENTIFIER="507" MARKUP_LANGUAGE="HTML" NAME="Competitor" TMPL_ITEM_HOLDER_NAME="SiebControl_507" TYPE="List Item" UPDATED="11/04/2016 14:33:12" UPDATED_BY="SADMIN" CREATED="09/01/2005 15:59:17"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14:33:12" UPDATED_BY="SADMIN" CREATED="09/01/2005 15:59:17" CREATED_BY="SADMIN" EXT_REC_TABLES="S_APPL_WT_IT_RX"&gt;</w:t>
              <w:br/>
              <w:tab/>
              <w:tab/>
              <w:tab/>
              <w:tab/>
              <w:t>&lt;/APPLET_WEB_TEMPLATE_ITEM&gt;</w:t>
              <w:br/>
              <w:tab/>
              <w:tab/>
              <w:tab/>
              <w:tab/>
              <w:t>&lt;APPLET_WEB_TEMPLATE_ITEM CONTROL="GotoNextSet" INACTIVE="N" ITEM_IDENTIFIER="123" MARKUP_LANGUAGE="HTML" NAME="GotoNextSet" TYPE="Control" UPDATED="09/01/2005 15:59:17" UPDATED_BY="SADMIN" CREATED="09/01/2005 15:59:17" CREATED_BY="SADMIN"&gt;</w:t>
              <w:br/>
              <w:tab/>
              <w:tab/>
              <w:tab/>
              <w:tab/>
              <w:t>&lt;/APPLET_WEB_TEMPLATE_ITEM&gt;</w:t>
              <w:br/>
              <w:tab/>
              <w:tab/>
              <w:tab/>
              <w:tab/>
              <w:t>&lt;APPLET_WEB_TEMPLATE_ITEM CONTROL="GotoPreviousSet" INACTIVE="N" ITEM_IDENTIFIER="122" MARKUP_LANGUAGE="HTML" NAME="GotoPreviousSet" TYPE="Control" UPDATED="09/01/2005 15:59:17" UPDATED_BY="SADMIN" CREATED="09/01/2005 15:59:17" CREATED_BY="SADMIN"&gt;</w:t>
              <w:br/>
              <w:tab/>
              <w:tab/>
              <w:tab/>
              <w:tab/>
              <w:t>&lt;/APPLET_WEB_TEMPLATE_ITEM&gt;</w:t>
              <w:br/>
              <w:tab/>
              <w:tab/>
              <w:tab/>
              <w:tab/>
              <w:t>&lt;APPLET_WEB_TEMPLATE_ITEM CONTROL="ListControl" EXTENSION_FLAG="Y" ITEM_IDENTIFIER="99998" NAME="ListControl" TMPL_ITEM_HOLDER_NAME="SiebControl_99998" TYPE="Control" UPDATED="11/04/2016 14:33:12" UPDATED_BY="SADMIN" CREATED="11/04/2016 14:33:12"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14:33:12" UPDATED_BY="SADMIN" CREATED="11/04/2016 14:33:12"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14:33:12" UPDATED_BY="SADMIN" CREATED="09/01/2005 15:59:17" CREATED_BY="SADMIN" EXT_REC_TABLES="S_APPL_WT_IT_RX"&gt;</w:t>
              <w:br/>
              <w:tab/>
              <w:tab/>
              <w:tab/>
              <w:tab/>
              <w:t>&lt;/APPLET_WEB_TEMPLATE_ITEM&gt;</w:t>
              <w:br/>
              <w:tab/>
              <w:tab/>
              <w:tab/>
              <w:tab/>
              <w:t>&lt;APPLET_WEB_TEMPLATE_ITEM CONTROL="Partner" INACTIVE="N" ITEM_IDENTIFIER="501" MARKUP_LANGUAGE="HTML" NAME="Partner" TMPL_ITEM_HOLDER_NAME="SiebControl_501" TYPE="List Item" UPDATED="11/04/2016 14:33:12" UPDATED_BY="SADMIN" CREATED="09/01/2005 15:59:17" CREATED_BY="SADMIN" EXT_REC_TABLES="S_APPL_WT_IT_RX"&gt;</w:t>
              <w:br/>
              <w:tab/>
              <w:tab/>
              <w:tab/>
              <w:tab/>
              <w:t>&lt;/APPLET_WEB_TEMPLATE_ITEM&gt;</w:t>
              <w:br/>
              <w:tab/>
              <w:tab/>
              <w:tab/>
              <w:tab/>
              <w:t>&lt;APPLET_WEB_TEMPLATE_ITEM CONTROL="Partner Alignment with Competitors" INACTIVE="N" ITEM_IDENTIFIER="506" MARKUP_LANGUAGE="HTML" NAME="Partner Alignment with Competitors" TMPL_ITEM_HOLDER_NAME="SiebControl_506" TYPE="List Item" UPDATED="11/04/2016 14:33:12" UPDATED_BY="SADMIN" CREATED="09/01/2005 15:59:17" CREATED_BY="SADMIN" EXT_REC_TABLES="S_APPL_WT_IT_RX"&gt;</w:t>
              <w:br/>
              <w:tab/>
              <w:tab/>
              <w:tab/>
              <w:tab/>
              <w:t>&lt;/APPLET_WEB_TEMPLATE_ITEM&gt;</w:t>
              <w:br/>
              <w:tab/>
              <w:tab/>
              <w:tab/>
              <w:tab/>
              <w:t>&lt;APPLET_WEB_TEMPLATE_ITEM CONTROL="Partner Relationship With Account" INACTIVE="N" ITEM_IDENTIFIER="505" MARKUP_LANGUAGE="HTML" NAME="Partner Relationship With Account" TMPL_ITEM_HOLDER_NAME="SiebControl_505" TYPE="List Item" UPDATED="11/04/2016 14:33:12" UPDATED_BY="SADMIN" CREATED="09/01/2005 15:59:17" CREATED_BY="SADMIN" EXT_REC_TABLES="S_APPL_WT_IT_RX"&gt;</w:t>
              <w:br/>
              <w:tab/>
              <w:tab/>
              <w:tab/>
              <w:tab/>
              <w:t>&lt;/APPLET_WEB_TEMPLATE_ITEM&gt;</w:t>
              <w:br/>
              <w:tab/>
              <w:tab/>
              <w:tab/>
              <w:tab/>
              <w:t>&lt;APPLET_WEB_TEMPLATE_ITEM CONTROL="Partner Type" INACTIVE="N" ITEM_IDENTIFIER="502" MARKUP_LANGUAGE="HTML" NAME="Partner Type" TMPL_ITEM_HOLDER_NAME="SiebControl_502" TYPE="List Item" UPDATED="11/04/2016 14:33:12" UPDATED_BY="SADMIN" CREATED="09/01/2005 15:59:18"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14:33:12"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14:33:12" UPDATED_BY="SADMIN" CREATED="09/01/2005 15:59:18"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14:33:12"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14:33:12"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14:33:12" UPDATED_BY="SADMIN" CREATED="11/04/2016 14:33:12" CREATED_BY="SADMIN" EXT_REC_TABLES="S_APPL_WT_IT_RX"&gt;</w:t>
              <w:br/>
              <w:tab/>
              <w:tab/>
              <w:tab/>
              <w:tab/>
              <w:t>&lt;/APPLET_WEB_TEMPLATE_ITEM&gt;</w:t>
              <w:br/>
              <w:tab/>
              <w:tab/>
              <w:tab/>
              <w:tab/>
              <w:t>&lt;APPLET_WEB_TEMPLATE_ITEM CONTROL="Relationship Owner" INACTIVE="N" ITEM_IDENTIFIER="508" MARKUP_LANGUAGE="HTML" NAME="Relationship Owner" TMPL_ITEM_HOLDER_NAME="SiebControl_508" TYPE="List Item" UPDATED="11/04/2016 14:33:12" UPDATED_BY="SADMIN" CREATED="09/01/2005 15:59:18" CREATED_BY="SADMIN" EXT_REC_TABLES="S_APPL_WT_IT_RX"&gt;</w:t>
              <w:br/>
              <w:tab/>
              <w:tab/>
              <w:tab/>
              <w:tab/>
              <w:t>&lt;/APPLET_WEB_TEMPLATE_ITEM&gt;</w:t>
              <w:br/>
              <w:tab/>
              <w:tab/>
              <w:tab/>
              <w:tab/>
              <w:t>&lt;APPLET_WEB_TEMPLATE_ITEM CONTROL="Relationship with Partner" INACTIVE="N" ITEM_IDENTIFIER="504" MARKUP_LANGUAGE="HTML" NAME="Relationship with Partner" TMPL_ITEM_HOLDER_NAME="SiebControl_504" TYPE="List Item" UPDATED="11/04/2016 14:33:12" UPDATED_BY="SADMIN" CREATED="09/01/2005 15:59:18"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14:33:12" UPDATED_BY="SADMIN" CREATED="09/01/2005 15:59:18"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Mktg System Task Summary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CREATED="10/08/2003 01:12:50" CREATED_BY="SADMIN" EXT_REC_TABLES="S_APPL_WTMPL_RX"&gt;</w:t>
              <w:br/>
              <w:tab/>
              <w:tab/>
              <w:tab/>
              <w:tab/>
              <w:t>&lt;APPLET_WEB_TEMPLATE_ITEM CONTROL="Applet_Title" EXTENSION_FLAG="Y" ITEM_IDENTIFIER="99929" NAME="Applet_Title" TMPL_ITEM_HOLDER_NAME="SiebControl_99929" TYPE="Control" UPDATED="11/04/2016 14:09:18" UPDATED_BY="SADMIN" CREATED="11/04/2016 14:09:18" CREATED_BY="SADMIN" EXT_REC_TABLES="S_APPL_WT_IT_RX"&gt;</w:t>
              <w:br/>
              <w:tab/>
              <w:tab/>
              <w:tab/>
              <w:tab/>
              <w:t>&lt;/APPLET_WEB_TEMPLATE_ITEM&gt;</w:t>
              <w:br/>
              <w:tab/>
              <w:tab/>
              <w:tab/>
              <w:tab/>
              <w:t>&lt;APPLET_WEB_TEMPLATE_ITEM CONTROL="Auto Delete Flag" INACTIVE="N" ITEM_IDENTIFIER="508" MARKUP_LANGUAGE="HTML" NAME="Auto Delete Flag" TMPL_ITEM_HOLDER_NAME="SiebControl_508" TYPE="List Item" UPDATED="11/04/2016 14:09:18" UPDATED_BY="SADMIN" CREATED="10/08/2003 01:51:57" CREATED_BY="SADMIN" EXT_REC_TABLES="S_APPL_WT_IT_RX"&gt;</w:t>
              <w:br/>
              <w:tab/>
              <w:tab/>
              <w:tab/>
              <w:tab/>
              <w:t>&lt;/APPLET_WEB_TEMPLATE_ITEM&gt;</w:t>
              <w:br/>
              <w:tab/>
              <w:tab/>
              <w:tab/>
              <w:tab/>
              <w:t>&lt;APPLET_WEB_TEMPLATE_ITEM CONTROL="Created" INACTIVE="N" ITEM_IDENTIFIER="501" MARKUP_LANGUAGE="HTML" NAME="Created" TMPL_ITEM_HOLDER_NAME="SiebControl_501" TYPE="List Item" UPDATED="11/04/2016 14:09:18" UPDATED_BY="SADMIN" CREATED="10/08/2003 01:51:57" CREATED_BY="SADMIN" EXT_REC_TABLES="S_APPL_WT_IT_RX"&gt;</w:t>
              <w:br/>
              <w:tab/>
              <w:tab/>
              <w:tab/>
              <w:tab/>
              <w:t>&lt;/APPLET_WEB_TEMPLATE_ITEM&gt;</w:t>
              <w:br/>
              <w:tab/>
              <w:tab/>
              <w:tab/>
              <w:tab/>
              <w:t>&lt;APPLET_WEB_TEMPLATE_ITEM CONTROL="Created By" INACTIVE="N" ITEM_IDENTIFIER="510" MARKUP_LANGUAGE="HTML" NAME="Created By" TMPL_ITEM_HOLDER_NAME="SiebControl_510" TYPE="List Item" UPDATED="11/04/2016 14:09:18" UPDATED_BY="SADMIN" CREATED="10/08/2003 01:51:58" CREATED_BY="SADMIN" EXT_REC_TABLES="S_APPL_WT_IT_RX"&gt;</w:t>
              <w:br/>
              <w:tab/>
              <w:tab/>
              <w:tab/>
              <w:tab/>
              <w:t>&lt;/APPLET_WEB_TEMPLATE_ITEM&gt;</w:t>
              <w:br/>
              <w:tab/>
              <w:tab/>
              <w:tab/>
              <w:tab/>
              <w:t>&lt;APPLET_WEB_TEMPLATE_ITEM CONTROL="Delete After Date" INACTIVE="N" ITEM_IDENTIFIER="509" MARKUP_LANGUAGE="HTML" NAME="Delete After Date" TMPL_ITEM_HOLDER_NAME="SiebControl_509" TYPE="List Item" UPDATED="11/04/2016 14:09:18" UPDATED_BY="SADMIN" CREATED="10/08/2003 01:51:58"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14:09:18" UPDATED_BY="SADMIN" CREATED="10/08/2003 01:51:58" CREATED_BY="SADMIN" EXT_REC_TABLES="S_APPL_WT_IT_RX"&gt;</w:t>
              <w:br/>
              <w:tab/>
              <w:tab/>
              <w:tab/>
              <w:tab/>
              <w:t>&lt;/APPLET_WEB_TEMPLATE_ITEM&gt;</w:t>
              <w:br/>
              <w:tab/>
              <w:tab/>
              <w:tab/>
              <w:tab/>
              <w:t>&lt;APPLET_WEB_TEMPLATE_ITEM CONTROL="GotoNextSet" INACTIVE="N" ITEM_IDENTIFIER="123" MARKUP_LANGUAGE="HTML" NAME="GotoNextSet" TYPE="Control" UPDATED="10/08/2003 01:51:58" UPDATED_BY="SADMIN" CREATED="10/08/2003 01:51:58" CREATED_BY="SADMIN"&gt;</w:t>
              <w:br/>
              <w:tab/>
              <w:tab/>
              <w:tab/>
              <w:tab/>
              <w:t>&lt;/APPLET_WEB_TEMPLATE_ITEM&gt;</w:t>
              <w:br/>
              <w:tab/>
              <w:tab/>
              <w:tab/>
              <w:tab/>
              <w:t>&lt;APPLET_WEB_TEMPLATE_ITEM CONTROL="GotoPreviousSet" INACTIVE="N" ITEM_IDENTIFIER="122" MARKUP_LANGUAGE="HTML" NAME="GotoPreviousSet" TYPE="Control" UPDATED="10/08/2003 01:51:58" UPDATED_BY="SADMIN" CREATED="10/08/2003 01:51:58" CREATED_BY="SADMIN"&gt;</w:t>
              <w:br/>
              <w:tab/>
              <w:tab/>
              <w:tab/>
              <w:tab/>
              <w:t>&lt;/APPLET_WEB_TEMPLATE_ITEM&gt;</w:t>
              <w:br/>
              <w:tab/>
              <w:tab/>
              <w:tab/>
              <w:tab/>
              <w:t>&lt;APPLET_WEB_TEMPLATE_ITEM CONTROL="ListControl" EXTENSION_FLAG="Y" ITEM_IDENTIFIER="99998" NAME="ListControl" TMPL_ITEM_HOLDER_NAME="SiebControl_99998" TYPE="Control" UPDATED="11/04/2016 14:09:18" UPDATED_BY="SADMIN" CREATED="11/04/2016 14:09:18" CREATED_BY="SADMIN" EXT_REC_TABLES="S_APPL_WT_IT_RX"&gt;</w:t>
              <w:br/>
              <w:tab/>
              <w:tab/>
              <w:tab/>
              <w:tab/>
              <w:t>&lt;/APPLET_WEB_TEMPLATE_ITEM&gt;</w:t>
              <w:br/>
              <w:tab/>
              <w:tab/>
              <w:tab/>
              <w:tab/>
              <w:t>&lt;APPLET_WEB_TEMPLATE_ITEM CONTROL="Log File" INACTIVE="N" ITEM_IDENTIFIER="506" MARKUP_LANGUAGE="HTML" NAME="Log File" TMPL_ITEM_HOLDER_NAME="SiebControl_506" TYPE="List Item" UPDATED="11/04/2016 14:09:18" UPDATED_BY="SADMIN" CREATED="10/08/2003 01:51:58"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14:09:18" UPDATED_BY="SADMIN" CREATED="11/04/2016 14:09:18" CREATED_BY="SADMIN" EXT_REC_TABLES="S_APPL_WT_IT_RX"&gt;</w:t>
              <w:br/>
              <w:tab/>
              <w:tab/>
              <w:tab/>
              <w:tab/>
              <w:t>&lt;/APPLET_WEB_TEMPLATE_ITEM&gt;</w:t>
              <w:br/>
              <w:tab/>
              <w:tab/>
              <w:tab/>
              <w:tab/>
              <w:t>&lt;APPLET_WEB_TEMPLATE_ITEM CONTROL="Message Text" INACTIVE="N" ITEM_IDENTIFIER="503" MARKUP_LANGUAGE="HTML" NAME="Message Text" TMPL_ITEM_HOLDER_NAME="SiebControl_503" TYPE="List Item" UPDATED="11/04/2016 14:09:18" UPDATED_BY="SADMIN" CREATED="10/08/2003 01:51:58" CREATED_BY="SADMIN" EXT_REC_TABLES="S_APPL_WT_IT_RX"&gt;</w:t>
              <w:br/>
              <w:tab/>
              <w:tab/>
              <w:tab/>
              <w:tab/>
              <w:t>&lt;/APPLET_WEB_TEMPLATE_ITEM&gt;</w:t>
              <w:br/>
              <w:tab/>
              <w:tab/>
              <w:tab/>
              <w:tab/>
              <w:t>&lt;APPLET_WEB_TEMPLATE_ITEM CONTROL="Message Type" INACTIVE="N" ITEM_IDENTIFIER="502" MARKUP_LANGUAGE="HTML" NAME="Message Type" TMPL_ITEM_HOLDER_NAME="SiebControl_502" TYPE="List Item" UPDATED="11/04/2016 14:09:18" UPDATED_BY="SADMIN" CREATED="10/08/2003 01:51:58"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14:09:18" UPDATED_BY="SADMIN" CREATED="10/08/2003 01:51:58"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14:09:18"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14:09:18" UPDATED_BY="SADMIN" CREATED="10/08/2003 01:51:58"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14:09:18" UPDATED_BY="SADMIN" CREATED="10/08/2003 01:51:58"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14:09:18"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14:09:18"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14:09:18" UPDATED_BY="SADMIN" CREATED="11/04/2016 14:09:18" CREATED_BY="SADMIN" EXT_REC_TABLES="S_APPL_WT_IT_RX"&gt;</w:t>
              <w:br/>
              <w:tab/>
              <w:tab/>
              <w:tab/>
              <w:tab/>
              <w:t>&lt;/APPLET_WEB_TEMPLATE_ITEM&gt;</w:t>
              <w:br/>
              <w:tab/>
              <w:tab/>
              <w:tab/>
              <w:tab/>
              <w:t>&lt;APPLET_WEB_TEMPLATE_ITEM CONTROL="Server Name" INACTIVE="N" ITEM_IDENTIFIER="504" MARKUP_LANGUAGE="HTML" NAME="Server Name" TMPL_ITEM_HOLDER_NAME="SiebControl_504" TYPE="List Item" UPDATED="11/04/2016 14:09:18" UPDATED_BY="SADMIN" CREATED="10/08/2003 01:51:58"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14:09:18" UPDATED_BY="SADMIN" CREATED="11/04/2016 14:09:18" CREATED_BY="SADMIN" EXT_REC_TABLES="S_APPL_WT_IT_RX"&gt;</w:t>
              <w:br/>
              <w:tab/>
              <w:tab/>
              <w:tab/>
              <w:tab/>
              <w:t>&lt;/APPLET_WEB_TEMPLATE_ITEM&gt;</w:t>
              <w:br/>
              <w:tab/>
              <w:tab/>
              <w:tab/>
              <w:tab/>
              <w:t>&lt;APPLET_WEB_TEMPLATE_ITEM CONTROL="Task Id" INACTIVE="N" ITEM_IDENTIFIER="511" MARKUP_LANGUAGE="HTML" NAME="Task Id" TMPL_ITEM_HOLDER_NAME="SiebControl_511" TYPE="List Item" UPDATED="11/04/2016 14:09:18" UPDATED_BY="SADMIN" CREATED="10/08/2003 01:51:58" CREATED_BY="SADMIN" EXT_REC_TABLES="S_APPL_WT_IT_RX"&gt;</w:t>
              <w:br/>
              <w:tab/>
              <w:tab/>
              <w:tab/>
              <w:tab/>
              <w:t>&lt;/APPLET_WEB_TEMPLATE_ITEM&gt;</w:t>
              <w:br/>
              <w:tab/>
              <w:tab/>
              <w:tab/>
              <w:tab/>
              <w:t>&lt;APPLET_WEB_TEMPLATE_ITEM CONTROL="Task Number" INACTIVE="N" ITEM_IDENTIFIER="507" MARKUP_LANGUAGE="HTML" NAME="Task Number" TMPL_ITEM_HOLDER_NAME="SiebControl_507" TYPE="List Item" UPDATED="11/04/2016 14:09:18" UPDATED_BY="SADMIN" CREATED="10/08/2003 01:51:58"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CREATED="11/23/2003 20:11:14" CREATED_BY="SADMIN" EXT_REC_TABLES="S_APPL_WTMPL_RX"&gt;</w:t>
              <w:br/>
              <w:tab/>
              <w:tab/>
              <w:tab/>
              <w:tab/>
              <w:t>&lt;APPLET_WEB_TEMPLATE_ITEM CONTROL="Applet_Title" EXTENSION_FLAG="Y" ITEM_IDENTIFIER="99929" NAME="Applet_Title" TMPL_ITEM_HOLDER_NAME="SiebControl_99929" TYPE="Control" UPDATED="11/04/2016 14:09:18" UPDATED_BY="SADMIN" CREATED="11/04/2016 14:09:18" CREATED_BY="SADMIN" EXT_REC_TABLES="S_APPL_WT_IT_RX"&gt;</w:t>
              <w:br/>
              <w:tab/>
              <w:tab/>
              <w:tab/>
              <w:tab/>
              <w:t>&lt;/APPLET_WEB_TEMPLATE_ITEM&gt;</w:t>
              <w:br/>
              <w:tab/>
              <w:tab/>
              <w:tab/>
              <w:tab/>
              <w:t>&lt;APPLET_WEB_TEMPLATE_ITEM CONTROL="Auto Delete Flag" INACTIVE="N" ITEM_IDENTIFIER="1803" MARKUP_LANGUAGE="HTML" NAME="Auto Delete Flag" TMPL_ITEM_HOLDER_NAME="SiebControl_1803" TYPE="List Item" UPDATED="11/04/2016 14:09:18" UPDATED_BY="SADMIN" CREATED="11/23/2003 20:44:06" CREATED_BY="SADMIN" EXT_REC_TABLES="S_APPL_WT_IT_RX"&gt;</w:t>
              <w:br/>
              <w:tab/>
              <w:tab/>
              <w:tab/>
              <w:tab/>
              <w:t>&lt;/APPLET_WEB_TEMPLATE_ITEM&gt;</w:t>
              <w:br/>
              <w:tab/>
              <w:tab/>
              <w:tab/>
              <w:tab/>
              <w:t>&lt;APPLET_WEB_TEMPLATE_ITEM CONTROL="Created" INACTIVE="N" ITEM_IDENTIFIER="1301" MARKUP_LANGUAGE="HTML" NAME="Created" TMPL_ITEM_HOLDER_NAME="SiebControl_1301" TYPE="List Item" UPDATED="11/04/2016 14:09:18" UPDATED_BY="SADMIN" CREATED="11/23/2003 20:44:06"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14:09:18" UPDATED_BY="SADMIN" CREATED="11/23/2003 20:44:06" CREATED_BY="SADMIN" EXT_REC_TABLES="S_APPL_WT_IT_RX"&gt;</w:t>
              <w:br/>
              <w:tab/>
              <w:tab/>
              <w:tab/>
              <w:tab/>
              <w:t>&lt;/APPLET_WEB_TEMPLATE_ITEM&gt;</w:t>
              <w:br/>
              <w:tab/>
              <w:tab/>
              <w:tab/>
              <w:tab/>
              <w:t>&lt;APPLET_WEB_TEMPLATE_ITEM CONTROL="Log File" INACTIVE="N" ITEM_IDENTIFIER="1802" MARKUP_LANGUAGE="HTML" NAME="Log File" TMPL_ITEM_HOLDER_NAME="SiebControl_1802" TYPE="List Item" UPDATED="11/04/2016 14:09:18" UPDATED_BY="SADMIN" CREATED="11/23/2003 20:44:06"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14:09:18" UPDATED_BY="SADMIN" CREATED="11/04/2016 14:09:18" CREATED_BY="SADMIN" EXT_REC_TABLES="S_APPL_WT_IT_RX"&gt;</w:t>
              <w:br/>
              <w:tab/>
              <w:tab/>
              <w:tab/>
              <w:tab/>
              <w:t>&lt;/APPLET_WEB_TEMPLATE_ITEM&gt;</w:t>
              <w:br/>
              <w:tab/>
              <w:tab/>
              <w:tab/>
              <w:tab/>
              <w:t>&lt;APPLET_WEB_TEMPLATE_ITEM CONTROL="Message Text" INACTIVE="N" ITEM_IDENTIFIER="1303" MARKUP_LANGUAGE="HTML" NAME="Message Text" TMPL_ITEM_HOLDER_NAME="SiebControl_1303" TYPE="List Item" UPDATED="11/04/2016 14:09:18" UPDATED_BY="SADMIN" CREATED="11/23/2003 20:44:06" CREATED_BY="SADMIN" EXT_REC_TABLES="S_APPL_WT_IT_RX"&gt;</w:t>
              <w:br/>
              <w:tab/>
              <w:tab/>
              <w:tab/>
              <w:tab/>
              <w:t>&lt;/APPLET_WEB_TEMPLATE_ITEM&gt;</w:t>
              <w:br/>
              <w:tab/>
              <w:tab/>
              <w:tab/>
              <w:tab/>
              <w:t>&lt;APPLET_WEB_TEMPLATE_ITEM CONTROL="Message Type" INACTIVE="N" ITEM_IDENTIFIER="1302" MARKUP_LANGUAGE="HTML" NAME="Message Type" TMPL_ITEM_HOLDER_NAME="SiebControl_1302" TYPE="List Item" UPDATED="11/04/2016 14:09:18" UPDATED_BY="SADMIN" CREATED="11/23/2003 20:44:06"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14:09:18" UPDATED_BY="SADMIN" CREATED="11/23/2003 20:44:06"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14:09:18" UPDATED_BY="SADMIN" CREATED="11/04/2016 14:09:18" CREATED_BY="SADMIN" EXT_REC_TABLES="S_APPL_WT_IT_RX"&gt;</w:t>
              <w:br/>
              <w:tab/>
              <w:tab/>
              <w:tab/>
              <w:tab/>
              <w:t>&lt;/APPLET_WEB_TEMPLATE_ITEM&gt;</w:t>
              <w:br/>
              <w:tab/>
              <w:tab/>
              <w:tab/>
              <w:tab/>
              <w:t>&lt;APPLET_WEB_TEMPLATE_ITEM CONTROL="Server Name" INACTIVE="N" ITEM_IDENTIFIER="1801" MARKUP_LANGUAGE="HTML" NAME="Server Name" TMPL_ITEM_HOLDER_NAME="SiebControl_1801" TYPE="List Item" UPDATED="11/04/2016 14:09:18" UPDATED_BY="SADMIN" CREATED="11/23/2003 20:44:07"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14:09:18" UPDATED_BY="SADMIN" CREATED="11/04/2016 14:09:18"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14:09:18" UPDATED_BY="SADMIN" CREATED="11/23/2003 20:44:07"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14:09:18" UPDATED_BY="SADMIN" CREATED="11/23/2003 20:44:07"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14:09:18" UPDATED_BY="SADMIN" CREATED="11/23/2003 20:44:07"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CREATED="10/08/2003 01:12:50" CREATED_BY="SADMIN" EXT_REC_TABLES="S_APPL_WTMPL_RX"&gt;</w:t>
              <w:br/>
              <w:tab/>
              <w:tab/>
              <w:tab/>
              <w:tab/>
              <w:t>&lt;APPLET_WEB_TEMPLATE_ITEM CONTROL="AppletTitle" INACTIVE="N" ITEM_IDENTIFIER="90" MARKUP_LANGUAGE="HTML" NAME="AppletTitle" TYPE="Control" UPDATED="10/08/2003 01:51:58" UPDATED_BY="SADMIN" CREATED="10/08/2003 01:51:58" CREATED_BY="SADMIN"&gt;</w:t>
              <w:br/>
              <w:tab/>
              <w:tab/>
              <w:tab/>
              <w:tab/>
              <w:t>&lt;/APPLET_WEB_TEMPLATE_ITEM&gt;</w:t>
              <w:br/>
              <w:tab/>
              <w:tab/>
              <w:tab/>
              <w:tab/>
              <w:t>&lt;APPLET_WEB_TEMPLATE_ITEM CONTROL="Applet_Title" EXTENSION_FLAG="Y" ITEM_IDENTIFIER="99929" NAME="Applet_Title" TMPL_ITEM_HOLDER_NAME="SiebControl_99929" TYPE="Control" UPDATED="11/04/2016 14:09:18" UPDATED_BY="SADMIN" CREATED="11/04/2016 14:09:18" CREATED_BY="SADMIN" EXT_REC_TABLES="S_APPL_WT_IT_RX"&gt;</w:t>
              <w:br/>
              <w:tab/>
              <w:tab/>
              <w:tab/>
              <w:tab/>
              <w:t>&lt;/APPLET_WEB_TEMPLATE_ITEM&gt;</w:t>
              <w:br/>
              <w:tab/>
              <w:tab/>
              <w:tab/>
              <w:tab/>
              <w:t>&lt;APPLET_WEB_TEMPLATE_ITEM CONTROL="Auto Delete Flag" INACTIVE="N" ITEM_IDENTIFIER="508" MARKUP_LANGUAGE="HTML" NAME="Auto Delete Flag" TMPL_ITEM_HOLDER_NAME="SiebControl_508" TYPE="List Item" UPDATED="11/04/2016 14:09:18" UPDATED_BY="SADMIN" CREATED="10/08/2003 01:51:58" CREATED_BY="SADMIN" EXT_REC_TABLES="S_APPL_WT_IT_RX"&gt;</w:t>
              <w:br/>
              <w:tab/>
              <w:tab/>
              <w:tab/>
              <w:tab/>
              <w:t>&lt;/APPLET_WEB_TEMPLATE_ITEM&gt;</w:t>
              <w:br/>
              <w:tab/>
              <w:tab/>
              <w:tab/>
              <w:tab/>
              <w:t>&lt;APPLET_WEB_TEMPLATE_ITEM CONTROL="Created" INACTIVE="N" ITEM_IDENTIFIER="502" MARKUP_LANGUAGE="HTML" NAME="Created" TMPL_ITEM_HOLDER_NAME="SiebControl_502" TYPE="List Item" UPDATED="11/04/2016 14:09:18" UPDATED_BY="SADMIN" CREATED="10/08/2003 01:51:58" CREATED_BY="SADMIN" EXT_REC_TABLES="S_APPL_WT_IT_RX"&gt;</w:t>
              <w:br/>
              <w:tab/>
              <w:tab/>
              <w:tab/>
              <w:tab/>
              <w:t>&lt;/APPLET_WEB_TEMPLATE_ITEM&gt;</w:t>
              <w:br/>
              <w:tab/>
              <w:tab/>
              <w:tab/>
              <w:tab/>
              <w:t>&lt;APPLET_WEB_TEMPLATE_ITEM CONTROL="Created By" INACTIVE="N" ITEM_IDENTIFIER="510" MARKUP_LANGUAGE="HTML" NAME="Created By" TMPL_ITEM_HOLDER_NAME="SiebControl_510" TYPE="List Item" UPDATED="11/04/2016 14:09:18" UPDATED_BY="SADMIN" CREATED="10/08/2003 01:51:58" CREATED_BY="SADMIN" EXT_REC_TABLES="S_APPL_WT_IT_RX"&gt;</w:t>
              <w:br/>
              <w:tab/>
              <w:tab/>
              <w:tab/>
              <w:tab/>
              <w:t>&lt;/APPLET_WEB_TEMPLATE_ITEM&gt;</w:t>
              <w:br/>
              <w:tab/>
              <w:tab/>
              <w:tab/>
              <w:tab/>
              <w:t>&lt;APPLET_WEB_TEMPLATE_ITEM CONTROL="Delete After Date" INACTIVE="N" ITEM_IDENTIFIER="509" MARKUP_LANGUAGE="HTML" NAME="Delete After Date" TMPL_ITEM_HOLDER_NAME="SiebControl_509" TYPE="List Item" UPDATED="11/04/2016 14:09:18" UPDATED_BY="SADMIN" CREATED="10/08/2003 01:51:58"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14:09:18" UPDATED_BY="SADMIN" CREATED="10/08/2003 01:51:58" CREATED_BY="SADMIN" EXT_REC_TABLES="S_APPL_WT_IT_RX"&gt;</w:t>
              <w:br/>
              <w:tab/>
              <w:tab/>
              <w:tab/>
              <w:tab/>
              <w:t>&lt;/APPLET_WEB_TEMPLATE_ITEM&gt;</w:t>
              <w:br/>
              <w:tab/>
              <w:tab/>
              <w:tab/>
              <w:tab/>
              <w:t>&lt;APPLET_WEB_TEMPLATE_ITEM CONTROL="GotoNextSet" INACTIVE="N" ITEM_IDENTIFIER="123" MARKUP_LANGUAGE="HTML" NAME="GotoNextSet" TYPE="Control" UPDATED="10/08/2003 01:51:58" UPDATED_BY="SADMIN" CREATED="10/08/2003 01:51:58" CREATED_BY="SADMIN"&gt;</w:t>
              <w:br/>
              <w:tab/>
              <w:tab/>
              <w:tab/>
              <w:tab/>
              <w:t>&lt;/APPLET_WEB_TEMPLATE_ITEM&gt;</w:t>
              <w:br/>
              <w:tab/>
              <w:tab/>
              <w:tab/>
              <w:tab/>
              <w:t>&lt;APPLET_WEB_TEMPLATE_ITEM CONTROL="GotoPreviousSet" INACTIVE="N" ITEM_IDENTIFIER="122" MARKUP_LANGUAGE="HTML" NAME="GotoPreviousSet" TYPE="Control" UPDATED="10/08/2003 01:51:58" UPDATED_BY="SADMIN" CREATED="10/08/2003 01:51:58" CREATED_BY="SADMIN"&gt;</w:t>
              <w:br/>
              <w:tab/>
              <w:tab/>
              <w:tab/>
              <w:tab/>
              <w:t>&lt;/APPLET_WEB_TEMPLATE_ITEM&gt;</w:t>
              <w:br/>
              <w:tab/>
              <w:tab/>
              <w:tab/>
              <w:tab/>
              <w:t>&lt;APPLET_WEB_TEMPLATE_ITEM CONTROL="Graphical Message Type" INACTIVE="N" ITEM_IDENTIFIER="501" MARKUP_LANGUAGE="HTML" NAME="Graphical Message Type" TMPL_ITEM_HOLDER_NAME="SiebControl_501" TYPE="List Item" UPDATED="11/04/2016 14:09:18" UPDATED_BY="SADMIN" CREATED="12/21/2003 02:33:10"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14:09:18" UPDATED_BY="SADMIN" CREATED="11/04/2016 14:09:18" CREATED_BY="SADMIN" EXT_REC_TABLES="S_APPL_WT_IT_RX"&gt;</w:t>
              <w:br/>
              <w:tab/>
              <w:tab/>
              <w:tab/>
              <w:tab/>
              <w:t>&lt;/APPLET_WEB_TEMPLATE_ITEM&gt;</w:t>
              <w:br/>
              <w:tab/>
              <w:tab/>
              <w:tab/>
              <w:tab/>
              <w:t>&lt;APPLET_WEB_TEMPLATE_ITEM CONTROL="Log File" INACTIVE="N" ITEM_IDENTIFIER="506" MARKUP_LANGUAGE="HTML" NAME="Log File" TMPL_ITEM_HOLDER_NAME="SiebControl_506" TYPE="List Item" UPDATED="11/04/2016 14:09:18" UPDATED_BY="SADMIN" CREATED="10/08/2003 01:51:58"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14:09:18" UPDATED_BY="SADMIN" CREATED="11/04/2016 14:09:18" CREATED_BY="SADMIN" EXT_REC_TABLES="S_APPL_WT_IT_RX"&gt;</w:t>
              <w:br/>
              <w:tab/>
              <w:tab/>
              <w:tab/>
              <w:tab/>
              <w:t>&lt;/APPLET_WEB_TEMPLATE_ITEM&gt;</w:t>
              <w:br/>
              <w:tab/>
              <w:tab/>
              <w:tab/>
              <w:tab/>
              <w:t>&lt;APPLET_WEB_TEMPLATE_ITEM CONTROL="Message Text" INACTIVE="N" ITEM_IDENTIFIER="504" MARKUP_LANGUAGE="HTML" NAME="Message Text" TMPL_ITEM_HOLDER_NAME="SiebControl_504" TYPE="List Item" UPDATED="11/04/2016 14:09:18" UPDATED_BY="SADMIN" CREATED="10/08/2003 01:51:58" CREATED_BY="SADMIN" EXT_REC_TABLES="S_APPL_WT_IT_RX"&gt;</w:t>
              <w:br/>
              <w:tab/>
              <w:tab/>
              <w:tab/>
              <w:tab/>
              <w:t>&lt;/APPLET_WEB_TEMPLATE_ITEM&gt;</w:t>
              <w:br/>
              <w:tab/>
              <w:tab/>
              <w:tab/>
              <w:tab/>
              <w:t>&lt;APPLET_WEB_TEMPLATE_ITEM CONTROL="Message Type" INACTIVE="N" ITEM_IDENTIFIER="503" MARKUP_LANGUAGE="HTML" NAME="Message Type" TMPL_ITEM_HOLDER_NAME="SiebControl_503" TYPE="List Item" UPDATED="11/04/2016 14:09:18" UPDATED_BY="SADMIN" CREATED="10/08/2003 01:51:58"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14:09:18" UPDATED_BY="SADMIN" CREATED="10/08/2003 01:51:58"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14:09:18"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14:09:18" UPDATED_BY="SADMIN" CREATED="02/10/2004 06:13:28"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14:09:18" UPDATED_BY="SADMIN" CREATED="10/08/2003 01:51:58"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14:09:18"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14:09:18"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14:09:18" UPDATED_BY="SADMIN" CREATED="11/04/2016 14:09:18" CREATED_BY="SADMIN" EXT_REC_TABLES="S_APPL_WT_IT_RX"&gt;</w:t>
              <w:br/>
              <w:tab/>
              <w:tab/>
              <w:tab/>
              <w:tab/>
              <w:t>&lt;/APPLET_WEB_TEMPLATE_ITEM&gt;</w:t>
              <w:br/>
              <w:tab/>
              <w:tab/>
              <w:tab/>
              <w:tab/>
              <w:t>&lt;APPLET_WEB_TEMPLATE_ITEM CONTROL="Server Name" INACTIVE="N" ITEM_IDENTIFIER="505" MARKUP_LANGUAGE="HTML" NAME="Server Name" TMPL_ITEM_HOLDER_NAME="SiebControl_505" TYPE="List Item" UPDATED="11/04/2016 14:09:18" UPDATED_BY="SADMIN" CREATED="10/08/2003 01:51:59"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14:09:18" UPDATED_BY="SADMIN" CREATED="11/04/2016 14:09:18" CREATED_BY="SADMIN" EXT_REC_TABLES="S_APPL_WT_IT_RX"&gt;</w:t>
              <w:br/>
              <w:tab/>
              <w:tab/>
              <w:tab/>
              <w:tab/>
              <w:t>&lt;/APPLET_WEB_TEMPLATE_ITEM&gt;</w:t>
              <w:br/>
              <w:tab/>
              <w:tab/>
              <w:tab/>
              <w:tab/>
              <w:t>&lt;APPLET_WEB_TEMPLATE_ITEM CONTROL="Task Id" INACTIVE="N" ITEM_IDENTIFIER="511" MARKUP_LANGUAGE="HTML" NAME="Task Id" TMPL_ITEM_HOLDER_NAME="SiebControl_511" TYPE="List Item" UPDATED="11/04/2016 14:09:18" UPDATED_BY="SADMIN" CREATED="10/08/2003 01:51:59" CREATED_BY="SADMIN" EXT_REC_TABLES="S_APPL_WT_IT_RX"&gt;</w:t>
              <w:br/>
              <w:tab/>
              <w:tab/>
              <w:tab/>
              <w:tab/>
              <w:t>&lt;/APPLET_WEB_TEMPLATE_ITEM&gt;</w:t>
              <w:br/>
              <w:tab/>
              <w:tab/>
              <w:tab/>
              <w:tab/>
              <w:t>&lt;APPLET_WEB_TEMPLATE_ITEM CONTROL="Task Number" INACTIVE="N" ITEM_IDENTIFIER="507" MARKUP_LANGUAGE="HTML" NAME="Task Number" TMPL_ITEM_HOLDER_NAME="SiebControl_507" TYPE="List Item" UPDATED="11/04/2016 14:09:18" UPDATED_BY="SADMIN" CREATED="10/08/2003 01:51:59"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14:09:18" UPDATED_BY="SADMIN" CREATED="10/08/2003 01:51:59"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List Mgmt Lists List Applet-Basic.sif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CREATED="09/18/2000 14:27:27" CREATED_BY="SADMIN" EXT_REC_TABLES="S_APPL_WTMPL_RX"&gt;</w:t>
              <w:br/>
              <w:tab/>
              <w:tab/>
              <w:tab/>
              <w:tab/>
              <w:t>&lt;APPLET_WEB_TEMPLATE_ITEM CONTROL="Applet_Title" EXTENSION_FLAG="Y" ITEM_IDENTIFIER="99929" NAME="Applet_Title" TMPL_ITEM_HOLDER_NAME="SiebControl_99929" TYPE="Control" UPDATED="11/04/2016 14:07:04" UPDATED_BY="SADMIN" CREATED="11/04/2016 14:07:04"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14:07:04" UPDATED_BY="SADMIN" CREATED="06/05/2003 07:48:03" CREATED_BY="SADMIN" EXT_REC_TABLES="S_APPL_WT_IT_RX"&gt;</w:t>
              <w:br/>
              <w:tab/>
              <w:tab/>
              <w:tab/>
              <w:tab/>
              <w:t>&lt;/APPLET_WEB_TEMPLATE_ITEM&gt;</w:t>
              <w:br/>
              <w:tab/>
              <w:tab/>
              <w:tab/>
              <w:tab/>
              <w:t>&lt;APPLET_WEB_TEMPLATE_ITEM CONTROL="Description" INACTIVE="N" ITEM_IDENTIFIER="2803" MARKUP_LANGUAGE="HTML" NAME="Description" TMPL_ITEM_HOLDER_NAME="SiebControl_2803" TYPE="List Item" UPDATED="11/04/2016 14:07:04" UPDATED_BY="SADMIN" CREATED="09/18/2000 14:27:27"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14:07:04" UPDATED_BY="SADMIN" CREATED="04/07/2001 00:55:31" CREATED_BY="SADMIN" EXT_REC_TABLES="S_APPL_WT_IT_RX"&gt;</w:t>
              <w:br/>
              <w:tab/>
              <w:tab/>
              <w:tab/>
              <w:tab/>
              <w:t>&lt;/APPLET_WEB_TEMPLATE_ITEM&gt;</w:t>
              <w:br/>
              <w:tab/>
              <w:tab/>
              <w:tab/>
              <w:tab/>
              <w:t>&lt;APPLET_WEB_TEMPLATE_ITEM CONTROL="Expiration Date" INACTIVE="N" ITEM_IDENTIFIER="2802" MARKUP_LANGUAGE="HTML" NAME="Expiration Date" TMPL_ITEM_HOLDER_NAME="SiebControl_2802" TYPE="List Item" UPDATED="11/04/2016 14:07:04" UPDATED_BY="SADMIN" CREATED="09/18/2000 14:27:27"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14:07:04" UPDATED_BY="SADMIN" CREATED="04/30/2001 14:21:26"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14:07:04" UPDATED_BY="SADMIN" CREATED="04/30/2001 14:21:30" CREATED_BY="SADMIN" EXT_REC_TABLES="S_APPL_WT_IT_RX"&gt;</w:t>
              <w:br/>
              <w:tab/>
              <w:tab/>
              <w:tab/>
              <w:tab/>
              <w:t>&lt;/APPLET_WEB_TEMPLATE_ITEM&gt;</w:t>
              <w:br/>
              <w:tab/>
              <w:tab/>
              <w:tab/>
              <w:tab/>
              <w:t>&lt;APPLET_WEB_TEMPLATE_ITEM EXTENSION_FLAG="Y" ITEM_IDENTIFIER="99993" NAME="List Mgmt List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CONTROL="ListMgmtFileName" INACTIVE="N" ITEM_IDENTIFIER="1302" MARKUP_LANGUAGE="HTML" NAME="ListMgmtFileName" TMPL_ITEM_HOLDER_NAME="SiebControl_1302" TYPE="List Item" UPDATED="11/04/2016 14:07:04" UPDATED_BY="SADMIN" CREATED="09/18/2000 14:27:27"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14:07:04" UPDATED_BY="SADMIN" CREATED="11/04/2016 14:07:04"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14:07:04" UPDATED_BY="SADMIN" CREATED="09/18/2000 14:27:27" CREATED_BY="SADMIN" EXT_REC_TABLES="S_APPL_WT_IT_RX"&gt;</w:t>
              <w:br/>
              <w:tab/>
              <w:tab/>
              <w:tab/>
              <w:tab/>
              <w:t>&lt;/APPLET_WEB_TEMPLATE_ITEM&gt;</w:t>
              <w:br/>
              <w:tab/>
              <w:tab/>
              <w:tab/>
              <w:tab/>
              <w:t>&lt;APPLET_WEB_TEMPLATE_ITEM CONTROL="Purchase Amount" INACTIVE="N" ITEM_IDENTIFIER="2302" MARKUP_LANGUAGE="HTML" NAME="Purchase Amount" TMPL_ITEM_HOLDER_NAME="SiebControl_2302" TYPE="List Item" UPDATED="11/04/2016 14:07:04" UPDATED_BY="SADMIN" CREATED="09/18/2000 14:27:27" CREATED_BY="SADMIN" EXT_REC_TABLES="S_APPL_WT_IT_RX"&gt;</w:t>
              <w:br/>
              <w:tab/>
              <w:tab/>
              <w:tab/>
              <w:tab/>
              <w:t>&lt;/APPLET_WEB_TEMPLATE_ITEM&gt;</w:t>
              <w:br/>
              <w:tab/>
              <w:tab/>
              <w:tab/>
              <w:tab/>
              <w:t>&lt;APPLET_WEB_TEMPLATE_ITEM CONTROL="Purchase Date" INACTIVE="N" ITEM_IDENTIFIER="2801" MARKUP_LANGUAGE="HTML" NAME="Purchase Date" TMPL_ITEM_HOLDER_NAME="SiebControl_2801" TYPE="List Item" UPDATED="11/04/2016 14:07:04" UPDATED_BY="SADMIN" CREATED="09/18/2000 14:27:27"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14:07:04" UPDATED_BY="SADMIN" CREATED="12/23/2002 21:33:43"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14:07:04" UPDATED_BY="SADMIN" CREATED="11/04/2016 14:07:04" CREATED_BY="SADMIN" EXT_REC_TABLES="S_APPL_WT_IT_RX"&gt;</w:t>
              <w:br/>
              <w:tab/>
              <w:tab/>
              <w:tab/>
              <w:tab/>
              <w:t>&lt;/APPLET_WEB_TEMPLATE_ITEM&gt;</w:t>
              <w:br/>
              <w:tab/>
              <w:tab/>
              <w:tab/>
              <w:tab/>
              <w:t>&lt;APPLET_WEB_TEMPLATE_ITEM CONTROL="Source Organization" INACTIVE="N" ITEM_IDENTIFIER="2301" MARKUP_LANGUAGE="HTML" NAME="Source Organization" TMPL_ITEM_HOLDER_NAME="SiebControl_2301" TYPE="List Item" UPDATED="11/04/2016 14:07:04" UPDATED_BY="SADMIN" CREATED="09/18/2000 14:27:27" CREATED_BY="SADMIN" EXT_REC_TABLES="S_APPL_WT_IT_RX"&gt;</w:t>
              <w:br/>
              <w:tab/>
              <w:tab/>
              <w:tab/>
              <w:tab/>
              <w:t>&lt;/APPLET_WEB_TEMPLATE_ITEM&gt;</w:t>
              <w:br/>
              <w:tab/>
              <w:tab/>
              <w:tab/>
              <w:tab/>
              <w:t>&lt;APPLET_WEB_TEMPLATE_ITEM CONTROL="Status Code" INACTIVE="N" ITEM_IDENTIFIER="1802" MARKUP_LANGUAGE="HTML" NAME="Status Code" TMPL_ITEM_HOLDER_NAME="SiebControl_1802" TYPE="List Item" UPDATED="11/04/2016 14:07:04" UPDATED_BY="SADMIN" CREATED="09/18/2000 14:27:28" CREATED_BY="SADMIN" EXT_REC_TABLES="S_APPL_WT_IT_RX"&gt;</w:t>
              <w:br/>
              <w:tab/>
              <w:tab/>
              <w:tab/>
              <w:tab/>
              <w:t>&lt;/APPLET_WEB_TEMPLATE_ITEM&gt;</w:t>
              <w:br/>
              <w:tab/>
              <w:tab/>
              <w:tab/>
              <w:tab/>
              <w:t>&lt;APPLET_WEB_TEMPLATE_ITEM CONTROL="Subtype Code" INACTIVE="N" ITEM_IDENTIFIER="1801" MARKUP_LANGUAGE="HTML" NAME="Subtype Code" TMPL_ITEM_HOLDER_NAME="SiebControl_1801" TYPE="List Item" UPDATED="11/04/2016 14:07:04" UPDATED_BY="SADMIN" CREATED="09/18/2000 14:27:28"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SEQUENCE="0" TYPE="Edit List" WEB_TEMPLATE="Applet List (Base/EditList)" UPDATED="11/04/2016 12:37:18" UPDATED_BY="SADMIN" CREATED="10/08/2003 01:12:46" CREATED_BY="SADMIN" EXT_REC_TABLES="S_APPL_WTMPL_RX"&gt;</w:t>
              <w:br/>
              <w:tab/>
              <w:tab/>
              <w:tab/>
              <w:tab/>
              <w:t>&lt;APPLET_WEB_TEMPLATE_ITEM CONTROL="Applet_Title" EXTENSION_FLAG="Y" ITEM_IDENTIFIER="99929" NAME="Applet_Title" TMPL_ITEM_HOLDER_NAME="SiebControl_99929" TYPE="Control" UPDATED="11/04/2016 14:07:04" UPDATED_BY="SADMIN" CREATED="11/04/2016 14:07:04"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14:07:04" UPDATED_BY="SADMIN" CREATED="10/08/2003 01:50:12"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14:07:04" UPDATED_BY="SADMIN" CREATED="10/08/2003 01:50:12"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14:07:04" UPDATED_BY="SADMIN" CREATED="10/08/2003 01:50:12" CREATED_BY="SADMIN" EXT_REC_TABLES="S_APPL_WT_IT_RX"&gt;</w:t>
              <w:br/>
              <w:tab/>
              <w:tab/>
              <w:tab/>
              <w:tab/>
              <w:t>&lt;/APPLET_WEB_TEMPLATE_ITEM&gt;</w:t>
              <w:br/>
              <w:tab/>
              <w:tab/>
              <w:tab/>
              <w:tab/>
              <w:t>&lt;APPLET_WEB_TEMPLATE_ITEM CONTROL="Expiration Date" INACTIVE="N" ITEM_IDENTIFIER="508" MARKUP_LANGUAGE="HTML" NAME="Expiration Date" TMPL_ITEM_HOLDER_NAME="SiebControl_508" TYPE="List Item" UPDATED="11/04/2016 14:07:04" UPDATED_BY="SADMIN" CREATED="10/08/2003 01:50:12" CREATED_BY="SADMIN" EXT_REC_TABLES="S_APPL_WT_IT_RX"&gt;</w:t>
              <w:br/>
              <w:tab/>
              <w:tab/>
              <w:tab/>
              <w:tab/>
              <w:t>&lt;/APPLET_WEB_TEMPLATE_ITEM&gt;</w:t>
              <w:br/>
              <w:tab/>
              <w:tab/>
              <w:tab/>
              <w:tab/>
              <w:t>&lt;APPLET_WEB_TEMPLATE_ITEM CONTROL="GotoNextSet" INACTIVE="N" ITEM_IDENTIFIER="123" MARKUP_LANGUAGE="HTML" NAME="GotoNextSet" TYPE="Control" UPDATED="10/08/2003 01:50:12" UPDATED_BY="SADMIN" CREATED="10/08/2003 01:50:12" CREATED_BY="SADMIN"&gt;</w:t>
              <w:br/>
              <w:tab/>
              <w:tab/>
              <w:tab/>
              <w:tab/>
              <w:t>&lt;/APPLET_WEB_TEMPLATE_ITEM&gt;</w:t>
              <w:br/>
              <w:tab/>
              <w:tab/>
              <w:tab/>
              <w:tab/>
              <w:t>&lt;APPLET_WEB_TEMPLATE_ITEM CONTROL="GotoPreviousSet" INACTIVE="N" ITEM_IDENTIFIER="122" MARKUP_LANGUAGE="HTML" NAME="GotoPreviousSet" TYPE="Control" UPDATED="10/08/2003 01:50:12" UPDATED_BY="SADMIN" CREATED="10/08/2003 01:50:12" CREATED_BY="SADMIN"&gt;</w:t>
              <w:br/>
              <w:tab/>
              <w:tab/>
              <w:tab/>
              <w:tab/>
              <w:t>&lt;/APPLET_WEB_TEMPLATE_ITEM&gt;</w:t>
              <w:br/>
              <w:tab/>
              <w:tab/>
              <w:tab/>
              <w:tab/>
              <w:t>&lt;APPLET_WEB_TEMPLATE_ITEM CONTROL="HTML MiniButtonNew" INACTIVE="N" ITEM_IDENTIFIER="131" MARKUP_LANGUAGE="HTML" NAME="HTML MiniButtonNew" TMPL_ITEM_HOLDER_NAME="SiebControl_131" TYPE="Control" UPDATED="11/04/2016 14:07:04" UPDATED_BY="SADMIN" CREATED="10/08/2003 01:50:12" CREATED_BY="SADMIN" EXT_REC_TABLES="S_APPL_WT_IT_RX"&gt;</w:t>
              <w:br/>
              <w:tab/>
              <w:tab/>
              <w:tab/>
              <w:tab/>
              <w:t>&lt;/APPLET_WEB_TEMPLATE_ITEM&gt;</w:t>
              <w:br/>
              <w:tab/>
              <w:tab/>
              <w:tab/>
              <w:tab/>
              <w:t>&lt;APPLET_WEB_TEMPLATE_ITEM CONTROL="HTML PositionOnRow" INACTIVE="N" ITEM_IDENTIFIER="144" MARKUP_LANGUAGE="HTML" NAME="HTML PositionOnRow" TMPL_ITEM_HOLDER_NAME="SiebControl_144" TYPE="Control" UPDATED="11/04/2016 14:07:04" UPDATED_BY="SADMIN" CREATED="10/08/2003 01:50:12" CREATED_BY="SADMIN" EXT_REC_TABLES="S_APPL_WT_IT_RX"&gt;</w:t>
              <w:br/>
              <w:tab/>
              <w:tab/>
              <w:tab/>
              <w:tab/>
              <w:t>&lt;/APPLET_WEB_TEMPLATE_ITEM&gt;</w:t>
              <w:br/>
              <w:tab/>
              <w:tab/>
              <w:tab/>
              <w:tab/>
              <w:t>&lt;APPLET_WEB_TEMPLATE_ITEM EXTENSION_FLAG="Y" ITEM_IDENTIFIER="99993" NAME="List Mgmt List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14:07:04" UPDATED_BY="SADMIN" CREATED="11/04/2016 14:07:04" CREATED_BY="SADMIN" EXT_REC_TABLES="S_APPL_WT_IT_RX"&gt;</w:t>
              <w:br/>
              <w:tab/>
              <w:tab/>
              <w:tab/>
              <w:tab/>
              <w:t>&lt;/APPLET_WEB_TEMPLATE_ITEM&gt;</w:t>
              <w:br/>
              <w:tab/>
              <w:tab/>
              <w:tab/>
              <w:tab/>
              <w:t>&lt;APPLET_WEB_TEMPLATE_ITEM CONTROL="ListMgmtFileName" INACTIVE="N" ITEM_IDENTIFIER="502" MARKUP_LANGUAGE="HTML" NAME="ListMgmtFileName" TMPL_ITEM_HOLDER_NAME="SiebControl_502" TYPE="List Item" UPDATED="11/04/2016 14:07:04" UPDATED_BY="SADMIN" CREATED="10/08/2003 01:50:12"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14:07:04" UPDATED_BY="SADMIN" CREATED="11/04/2016 14:07:04"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14:07:04" UPDATED_BY="SADMIN" CREATED="10/08/2003 01:50:13"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14:07:04" UPDATED_BY="SADMIN" CREATED="10/08/2003 01:50:13"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14:07:04" UPDATED_BY="SADMIN" CREATED="06/12/2014 20:00:00" CREATED_BY="SADMIN" EXT_REC_TABLES="S_APPL_WT_IT_RX"&gt;</w:t>
              <w:br/>
              <w:tab/>
              <w:tab/>
              <w:tab/>
              <w:tab/>
              <w:t>&lt;/APPLET_WEB_TEMPLATE_ITEM&gt;</w:t>
              <w:br/>
              <w:tab/>
              <w:tab/>
              <w:tab/>
              <w:tab/>
              <w:t>&lt;APPLET_WEB_TEMPLATE_ITEM CONTROL="Purchase Amount" INACTIVE="N" ITEM_IDENTIFIER="506" MARKUP_LANGUAGE="HTML" NAME="Purchase Amount" TMPL_ITEM_HOLDER_NAME="SiebControl_506" TYPE="List Item" UPDATED="11/04/2016 14:07:04" UPDATED_BY="SADMIN" CREATED="10/08/2003 01:50:13" CREATED_BY="SADMIN" EXT_REC_TABLES="S_APPL_WT_IT_RX"&gt;</w:t>
              <w:br/>
              <w:tab/>
              <w:tab/>
              <w:tab/>
              <w:tab/>
              <w:t>&lt;/APPLET_WEB_TEMPLATE_ITEM&gt;</w:t>
              <w:br/>
              <w:tab/>
              <w:tab/>
              <w:tab/>
              <w:tab/>
              <w:t>&lt;APPLET_WEB_TEMPLATE_ITEM CONTROL="Purchase Date" INACTIVE="N" ITEM_IDENTIFIER="507" MARKUP_LANGUAGE="HTML" NAME="Purchase Date" TMPL_ITEM_HOLDER_NAME="SiebControl_507" TYPE="List Item" UPDATED="11/04/2016 14:07:04" UPDATED_BY="SADMIN" CREATED="10/08/2003 01:50:13"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14:07:04" UPDATED_BY="SADMIN" CREATED="10/08/2003 01:50:13"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14:07:04"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14:07:04"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14:07:04" UPDATED_BY="SADMIN" CREATED="11/04/2016 14:07:04" CREATED_BY="SADMIN" EXT_REC_TABLES="S_APPL_WT_IT_RX"&gt;</w:t>
              <w:br/>
              <w:tab/>
              <w:tab/>
              <w:tab/>
              <w:tab/>
              <w:t>&lt;/APPLET_WEB_TEMPLATE_ITEM&gt;</w:t>
              <w:br/>
              <w:tab/>
              <w:tab/>
              <w:tab/>
              <w:tab/>
              <w:t>&lt;APPLET_WEB_TEMPLATE_ITEM CONTROL="Source Organization" INACTIVE="N" ITEM_IDENTIFIER="505" MARKUP_LANGUAGE="HTML" NAME="Source Organization" TMPL_ITEM_HOLDER_NAME="SiebControl_505" TYPE="List Item" UPDATED="11/04/2016 14:07:04" UPDATED_BY="SADMIN" CREATED="10/08/2003 01:50:13" CREATED_BY="SADMIN" EXT_REC_TABLES="S_APPL_WT_IT_RX"&gt;</w:t>
              <w:br/>
              <w:tab/>
              <w:tab/>
              <w:tab/>
              <w:tab/>
              <w:t>&lt;/APPLET_WEB_TEMPLATE_ITEM&gt;</w:t>
              <w:br/>
              <w:tab/>
              <w:tab/>
              <w:tab/>
              <w:tab/>
              <w:t>&lt;APPLET_WEB_TEMPLATE_ITEM CONTROL="Status Code" INACTIVE="N" ITEM_IDENTIFIER="504" MARKUP_LANGUAGE="HTML" NAME="Status Code" TMPL_ITEM_HOLDER_NAME="SiebControl_504" TYPE="List Item" UPDATED="11/04/2016 14:07:04" UPDATED_BY="SADMIN" CREATED="10/08/2003 01:50:13" CREATED_BY="SADMIN" EXT_REC_TABLES="S_APPL_WT_IT_RX"&gt;</w:t>
              <w:br/>
              <w:tab/>
              <w:tab/>
              <w:tab/>
              <w:tab/>
              <w:t>&lt;/APPLET_WEB_TEMPLATE_ITEM&gt;</w:t>
              <w:br/>
              <w:tab/>
              <w:tab/>
              <w:tab/>
              <w:tab/>
              <w:t>&lt;APPLET_WEB_TEMPLATE_ITEM CONTROL="Subtype Code" INACTIVE="N" ITEM_IDENTIFIER="503" MARKUP_LANGUAGE="HTML" NAME="Subtype Code" TMPL_ITEM_HOLDER_NAME="SiebControl_503" TYPE="List Item" UPDATED="11/04/2016 14:07:04" UPDATED_BY="SADMIN" CREATED="10/08/2003 01:50:13"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14:07:04" UPDATED_BY="SADMIN" CREATED="10/08/2003 01:50:13"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14:07:04" UPDATED_BY="SADMIN" CREATED="10/08/2003 01:50:13"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Search Results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Search Results" INACTIVE="N" NAME="Base" SEQUENCE="0" TYPE="Base" WEB_TEMPLATE="Applet List Search Results" UPDATED="11/04/2016 12:37:18" UPDATED_BY="SADMIN" CREATED="09/11/2000 14:54:12" CREATED_BY="SADMIN" EXT_REC_TABLES="S_APPL_WTMPL_RX"&gt;</w:t>
              <w:br/>
              <w:tab/>
              <w:tab/>
              <w:tab/>
              <w:tab/>
              <w:t>&lt;APPLET_WEB_TEMPLATE_ITEM CONTROL="Applet_Title" EXTENSION_FLAG="Y" ITEM_IDENTIFIER="99929" NAME="Applet_Title" TMPL_ITEM_HOLDER_NAME="SiebControl_99929" TYPE="Control" UPDATED="11/04/2016 15:03:30" UPDATED_BY="SADMIN" CREATED="11/04/2016 15:03:30" CREATED_BY="SADMIN" EXT_REC_TABLES="S_APPL_WT_IT_RX"&gt;</w:t>
              <w:br/>
              <w:tab/>
              <w:tab/>
              <w:tab/>
              <w:tab/>
              <w:t>&lt;/APPLET_WEB_TEMPLATE_ITEM&gt;</w:t>
              <w:br/>
              <w:tab/>
              <w:tab/>
              <w:tab/>
              <w:tab/>
              <w:t>&lt;APPLET_WEB_TEMPLATE_ITEM COMMENTS="Used in HI CR 12-I9JVIN" CONTROL="AttachResult" INACTIVE="N" ITEM_IDENTIFIER="195" MARKUP_LANGUAGE="HTML" NAME="AttachResult" TMPL_ITEM_HOLDER_NAME="SiebControl_195" TYPE="Control" UPDATED="11/04/2016 15:03:30" UPDATED_BY="SADMIN" CREATED="05/21/2001 20:38:59" CREATED_BY="SADMIN" EXT_REC_TABLES="S_APPL_WT_IT_RX"&gt;</w:t>
              <w:br/>
              <w:tab/>
              <w:tab/>
              <w:tab/>
              <w:tab/>
              <w:t>&lt;/APPLET_WEB_TEMPLATE_ITEM&gt;</w:t>
              <w:br/>
              <w:tab/>
              <w:tab/>
              <w:tab/>
              <w:tab/>
              <w:t>&lt;APPLET_WEB_TEMPLATE_ITEM COMMENTS="Used in SI CR 12-I9JVIN" CONTROL="AttachResultHybrid" INACTIVE="N" ITEM_IDENTIFIER="196" MARKUP_LANGUAGE="HTML" NAME="AttachResultHybrid" TMPL_ITEM_HOLDER_NAME="SiebControl_196" TYPE="Control" UPDATED="11/04/2016 15:03:30" UPDATED_BY="SADMIN" CREATED="11/23/2003 20:58:35" CREATED_BY="SADMIN" EXT_REC_TABLES="S_APPL_WT_IT_RX"&gt;</w:t>
              <w:br/>
              <w:tab/>
              <w:tab/>
              <w:tab/>
              <w:tab/>
              <w:t>&lt;/APPLET_WEB_TEMPLATE_ITEM&gt;</w:t>
              <w:br/>
              <w:tab/>
              <w:tab/>
              <w:tab/>
              <w:tab/>
              <w:t>&lt;APPLET_WEB_TEMPLATE_ITEM CONTROL="ButtonPreview" INACTIVE="N" ITEM_IDENTIFIER="109" MARKUP_LANGUAGE="HTML" NAME="ButtonPreview" TMPL_ITEM_HOLDER_NAME="SiebControl_109" TYPE="Control" UPDATED="11/04/2016 15:03:30" UPDATED_BY="SADMIN" CREATED="05/21/2001 20:39:04" CREATED_BY="SADMIN" EXT_REC_TABLES="S_APPL_WT_IT_RX"&gt;</w:t>
              <w:br/>
              <w:tab/>
              <w:tab/>
              <w:tab/>
              <w:tab/>
              <w:t>&lt;/APPLET_WEB_TEMPLATE_ITEM&gt;</w:t>
              <w:br/>
              <w:tab/>
              <w:tab/>
              <w:tab/>
              <w:tab/>
              <w:t>&lt;APPLET_WEB_TEMPLATE_ITEM CONTROL="Drilldown Result Field" INACTIVE="N" ITEM_IDENTIFIER="502" MARKUP_LANGUAGE="HTML" NAME="Drilldown Result Field" TMPL_ITEM_HOLDER_NAME="SiebControl_502" TYPE="List Item" UPDATED="11/04/2016 15:03:30" UPDATED_BY="SADMIN" CREATED="09/13/2000 11:51:46" CREATED_BY="SADMIN" EXT_REC_TABLES="S_APPL_WT_IT_RX"&gt;</w:t>
              <w:br/>
              <w:tab/>
              <w:tab/>
              <w:tab/>
              <w:tab/>
              <w:t>&lt;/APPLET_WEB_TEMPLATE_ITEM&gt;</w:t>
              <w:br/>
              <w:tab/>
              <w:tab/>
              <w:tab/>
              <w:tab/>
              <w:t>&lt;APPLET_WEB_TEMPLATE_ITEM CONTROL="GotoNext" INACTIVE="N" ITEM_IDENTIFIER="123" MARKUP_LANGUAGE="HTML" NAME="GotoNext" TMPL_ITEM_HOLDER_NAME="SiebControl_123" TYPE="Control" UPDATED="11/04/2016 15:03:30" UPDATED_BY="SADMIN" CREATED="09/11/2000 14:54:52" CREATED_BY="SADMIN" EXT_REC_TABLES="S_APPL_WT_IT_RX"&gt;</w:t>
              <w:br/>
              <w:tab/>
              <w:tab/>
              <w:tab/>
              <w:tab/>
              <w:t>&lt;/APPLET_WEB_TEMPLATE_ITEM&gt;</w:t>
              <w:br/>
              <w:tab/>
              <w:tab/>
              <w:tab/>
              <w:tab/>
              <w:t>&lt;APPLET_WEB_TEMPLATE_ITEM CONTROL="GotoPrevious" INACTIVE="N" ITEM_IDENTIFIER="122" MARKUP_LANGUAGE="HTML" NAME="GotoPrevious" TMPL_ITEM_HOLDER_NAME="SiebControl_122" TYPE="Control" UPDATED="11/04/2016 15:03:30" UPDATED_BY="SADMIN" CREATED="09/11/2000 14:54:55"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15:03:30" UPDATED_BY="SADMIN" CREATED="02/20/2001 23:38:33"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15:03:30" UPDATED_BY="SADMIN" CREATED="11/04/2016 15:03:30" CREATED_BY="SADMIN" EXT_REC_TABLES="S_APPL_WT_IT_RX"&gt;</w:t>
              <w:br/>
              <w:tab/>
              <w:tab/>
              <w:tab/>
              <w:tab/>
              <w:t>&lt;/APPLET_WEB_TEMPLATE_ITEM&gt;</w:t>
              <w:br/>
              <w:tab/>
              <w:tab/>
              <w:tab/>
              <w:tab/>
              <w:t>&lt;APPLET_WEB_TEMPLATE_ITEM CONTROL="Result Field" INACTIVE="N" ITEM_IDENTIFIER="501" MARKUP_LANGUAGE="HTML" NAME="Result Field" TMPL_ITEM_HOLDER_NAME="SiebControl_501" TYPE="List Item" UPDATED="11/04/2016 15:03:30" UPDATED_BY="SADMIN" CREATED="09/12/2000 08:42:55"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ME Event Product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NAME="Base" TYPE="Base" WEB_TEMPLATE="Popup List Mvg" UPDATED="11/04/2016 12:37:17" UPDATED_BY="SADMIN" CREATED="06/05/2003 02:08:03" CREATED_BY="SADMIN" EXT_REC_TABLES="S_APPL_WTMPL_RX"&gt;</w:t>
              <w:br/>
              <w:tab/>
              <w:tab/>
              <w:tab/>
              <w:tab/>
              <w:t>&lt;APPLET_WEB_TEMPLATE_ITEM COMMENTS="SHUTTLE APPLET UPDATE" CONTROL="DeleteRecord" INACTIVE="N" ITEM_IDENTIFIER="133" MARKUP_LANGUAGE="HTML" MODE="DefaultOnly" NAME="ButtonDelete" TMPL_ITEM_HOLDER_NAME="SiebControl_133" TYPE="Control" UPDATED="11/04/2016 14:31:27" UPDATED_BY="SADMIN" CREATED="06/05/2003 08:20:08" CREATED_BY="SADMIN" EXT_REC_TABLES="S_APPL_WT_IT_RX"&gt;</w:t>
              <w:br/>
              <w:tab/>
              <w:tab/>
              <w:tab/>
              <w:tab/>
              <w:t>&lt;/APPLET_WEB_TEMPLATE_ITEM&gt;</w:t>
              <w:br/>
              <w:tab/>
              <w:tab/>
              <w:tab/>
              <w:tab/>
              <w:t>&lt;APPLET_WEB_TEMPLATE_ITEM CONTROL="Cost Allocation" INACTIVE="N" ITEM_IDENTIFIER="503" MARKUP_LANGUAGE="HTML" NAME="Cost Allocation" TMPL_ITEM_HOLDER_NAME="SiebControl_503" TYPE="List Item" UPDATED="11/04/2016 14:31:27" UPDATED_BY="SADMIN" CREATED="06/05/2003 08:20:08" CREATED_BY="SADMIN" EXT_REC_TABLES="S_APPL_WT_IT_RX"&gt;</w:t>
              <w:br/>
              <w:tab/>
              <w:tab/>
              <w:tab/>
              <w:tab/>
              <w:t>&lt;/APPLET_WEB_TEMPLATE_ITEM&gt;</w:t>
              <w:br/>
              <w:tab/>
              <w:tab/>
              <w:tab/>
              <w:tab/>
              <w:t>&lt;APPLET_WEB_TEMPLATE_ITEM CONTROL="GotoNextSet" INACTIVE="N" ITEM_IDENTIFIER="123" MARKUP_LANGUAGE="HTML" NAME="GotoNextSet" TYPE="Control" UPDATED="06/05/2003 08:20:08" UPDATED_BY="SADMIN" CREATED="06/05/2003 08:20:08" CREATED_BY="SADMIN"&gt;</w:t>
              <w:br/>
              <w:tab/>
              <w:tab/>
              <w:tab/>
              <w:tab/>
              <w:t>&lt;/APPLET_WEB_TEMPLATE_ITEM&gt;</w:t>
              <w:br/>
              <w:tab/>
              <w:tab/>
              <w:tab/>
              <w:tab/>
              <w:t>&lt;APPLET_WEB_TEMPLATE_ITEM CONTROL="GotoPreviousSet" INACTIVE="N" ITEM_IDENTIFIER="122" MARKUP_LANGUAGE="HTML" NAME="GotoPreviousSet" TYPE="Control" UPDATED="06/05/2003 08:20:08" UPDATED_BY="SADMIN" CREATED="06/05/2003 08:20:08" CREATED_BY="SADMIN"&gt;</w:t>
              <w:br/>
              <w:tab/>
              <w:tab/>
              <w:tab/>
              <w:tab/>
              <w:t>&lt;/APPLET_WEB_TEMPLATE_ITEM&gt;</w:t>
              <w:br/>
              <w:tab/>
              <w:tab/>
              <w:tab/>
              <w:tab/>
              <w:t>&lt;APPLET_WEB_TEMPLATE_ITEM CONTROL="Idcancel" INACTIVE="N" ITEM_IDENTIFIER="153" MARKUP_LANGUAGE="HTML" NAME="HTML Button" TMPL_ITEM_HOLDER_NAME="SiebControl_153" TYPE="Control" UPDATED="11/04/2016 14:31:27" UPDATED_BY="SADMIN" CREATED="06/05/2003 08:20:08"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14:31:27" UPDATED_BY="SADMIN" CREATED="11/04/2016 14:31:27"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14:31:27" UPDATED_BY="SADMIN" CREATED="11/04/2016 14:31:27"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14:31:27" UPDATED_BY="SADMIN" CREATED="06/05/2003 08:20:08"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14:31:27" UPDATED_BY="SADMIN" CREATED="06/05/2003 08:20:08" CREATED_BY="SADMIN" EXT_REC_TABLES="S_APPL_WT_IT_RX"&gt;</w:t>
              <w:br/>
              <w:tab/>
              <w:tab/>
              <w:tab/>
              <w:tab/>
              <w:t>&lt;/APPLET_WEB_TEMPLATE_ITEM&gt;</w:t>
              <w:br/>
              <w:tab/>
              <w:tab/>
              <w:tab/>
              <w:tab/>
              <w:t>&lt;APPLET_WEB_TEMPLATE_ITEM EXTENSION_FLAG="Y" ITEM_IDENTIFIER="99993" NAME="Pharma ME Event Product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14:31:27" UPDATED_BY="SADMIN" CREATED="06/05/2003 08:20:08"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14:31:27" UPDATED_BY="SADMIN" CREATED="06/05/2003 08:20:09" CREATED_BY="SADMIN" EXT_REC_TABLES="S_APPL_WT_IT_RX"&gt;</w:t>
              <w:br/>
              <w:tab/>
              <w:tab/>
              <w:tab/>
              <w:tab/>
              <w:t>&lt;/APPLET_WEB_TEMPLATE_ITEM&gt;</w:t>
              <w:br/>
              <w:tab/>
              <w:tab/>
              <w:tab/>
              <w:tab/>
              <w:t>&lt;APPLET_WEB_TEMPLATE_ITEM CONTROL="Product Description" INACTIVE="N" ITEM_IDENTIFIER="502" MARKUP_LANGUAGE="HTML" NAME="Product Description" TMPL_ITEM_HOLDER_NAME="SiebControl_502" TYPE="List Item" UPDATED="11/04/2016 14:31:27" UPDATED_BY="SADMIN" CREATED="06/05/2003 08:20:09"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14:31:27" UPDATED_BY="SADMIN" CREATED="11/04/2016 14:31:27"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TYPE="Edit" WEB_TEMPLATE="Popup Query" UPDATED="11/04/2016 12:37:17" UPDATED_BY="SADMIN" CREATED="06/05/2003 02:08:03" CREATED_BY="SADMIN" EXT_REC_TABLES="S_APPL_WTMPL_RX"&gt;</w:t>
              <w:br/>
              <w:tab/>
              <w:tab/>
              <w:tab/>
              <w:tab/>
              <w:t>&lt;APPLET_WEB_TEMPLATE_ITEM CONTROL="CancelQuery" INACTIVE="N" ITEM_IDENTIFIER="108" MARKUP_LANGUAGE="HTML" NAME="CancelQuery" TMPL_ITEM_HOLDER_NAME="SiebControl_108" TYPE="Control" UPDATED="11/04/2016 14:31:27" UPDATED_BY="SADMIN" CREATED="06/05/2003 08:20:09" CREATED_BY="SADMIN" EXT_REC_TABLES="S_APPL_WT_IT_RX"&gt;</w:t>
              <w:br/>
              <w:tab/>
              <w:tab/>
              <w:tab/>
              <w:tab/>
              <w:t>&lt;/APPLET_WEB_TEMPLATE_ITEM&gt;</w:t>
              <w:br/>
              <w:tab/>
              <w:tab/>
              <w:tab/>
              <w:tab/>
              <w:t>&lt;APPLET_WEB_TEMPLATE_ITEM CONTROL="Cost Allocation" INACTIVE="N" ITEM_IDENTIFIER="1302" MARKUP_LANGUAGE="HTML" NAME="Cost Allocation" TMPL_ITEM_HOLDER_NAME="SiebControl_1302" TYPE="List Item" UPDATED="11/04/2016 14:31:27" UPDATED_BY="SADMIN" CREATED="06/05/2003 08:20:09"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14:31:27" UPDATED_BY="SADMIN" CREATED="06/05/2003 08:20:09" CREATED_BY="SADMIN" EXT_REC_TABLES="S_APPL_WT_IT_RX"&gt;</w:t>
              <w:br/>
              <w:tab/>
              <w:tab/>
              <w:tab/>
              <w:tab/>
              <w:t>&lt;/APPLET_WEB_TEMPLATE_ITEM&gt;</w:t>
              <w:br/>
              <w:tab/>
              <w:tab/>
              <w:tab/>
              <w:tab/>
              <w:t>&lt;APPLET_WEB_TEMPLATE_ITEM EXTENSION_FLAG="Y" ITEM_IDENTIFIER="99993" NAME="Pharma ME Event Product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CONTROL="Product" INACTIVE="N" ITEM_IDENTIFIER="1300" MARKUP_LANGUAGE="HTML" NAME="Product" TMPL_ITEM_HOLDER_NAME="SiebControl_1300" TYPE="List Item" UPDATED="11/04/2016 14:31:27" UPDATED_BY="SADMIN" CREATED="06/05/2003 08:20:09" CREATED_BY="SADMIN" EXT_REC_TABLES="S_APPL_WT_IT_RX"&gt;</w:t>
              <w:br/>
              <w:tab/>
              <w:tab/>
              <w:tab/>
              <w:tab/>
              <w:t>&lt;/APPLET_WEB_TEMPLATE_ITEM&gt;</w:t>
              <w:br/>
              <w:tab/>
              <w:tab/>
              <w:tab/>
              <w:tab/>
              <w:t>&lt;APPLET_WEB_TEMPLATE_ITEM CONTROL="Product Description" INACTIVE="N" ITEM_IDENTIFIER="1301" MARKUP_LANGUAGE="HTML" NAME="Product Description" TMPL_ITEM_HOLDER_NAME="SiebControl_1301" TYPE="List Item" UPDATED="11/04/2016 14:31:27" UPDATED_BY="SADMIN" CREATED="06/05/2003 08:20:09"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TYPE="Edit List" WEB_TEMPLATE="Popup List Mvg" UPDATED="11/04/2016 12:37:18" UPDATED_BY="SADMIN" CREATED="06/05/2003 02:08:03" CREATED_BY="SADMIN" EXT_REC_TABLES="S_APPL_WTMPL_RX"&gt;</w:t>
              <w:br/>
              <w:tab/>
              <w:tab/>
              <w:tab/>
              <w:tab/>
              <w:t>&lt;APPLET_WEB_TEMPLATE_ITEM COMMENTS="SHUTTLE APPLET INSERT" CONTROL="Add - Shuttle" INACTIVE="N" ITEM_IDENTIFIER="3001" MODE="More" NAME="Add - Shuttle" TMPL_ITEM_HOLDER_NAME="SiebControl_3001" TYPE="Control" UPDATED="11/04/2016 14:31:27" UPDATED_BY="SADMIN" CREATED="07/10/2003 18:09:44" CREATED_BY="SADMIN" EXT_REC_TABLES="S_APPL_WT_IT_RX"&gt;</w:t>
              <w:br/>
              <w:tab/>
              <w:tab/>
              <w:tab/>
              <w:tab/>
              <w:t>&lt;/APPLET_WEB_TEMPLATE_ITEM&gt;</w:t>
              <w:br/>
              <w:tab/>
              <w:tab/>
              <w:tab/>
              <w:tab/>
              <w:t>&lt;APPLET_WEB_TEMPLATE_ITEM COMMENTS="SHUTTLE APPLET UPDATE" CONTROL="DeleteRecord" INACTIVE="N" ITEM_IDENTIFIER="133" MARKUP_LANGUAGE="HTML" MODE="DefaultOnly" NAME="ButtonDelete" TMPL_ITEM_HOLDER_NAME="SiebControl_133" TYPE="Control" UPDATED="11/04/2016 14:31:27" UPDATED_BY="SADMIN" CREATED="06/05/2003 08:20:09"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14:31:27" UPDATED_BY="SADMIN" CREATED="07/10/2003 17:35:46" CREATED_BY="SADMIN" EXT_REC_TABLES="S_APPL_WT_IT_RX"&gt;</w:t>
              <w:br/>
              <w:tab/>
              <w:tab/>
              <w:tab/>
              <w:tab/>
              <w:t>&lt;/APPLET_WEB_TEMPLATE_ITEM&gt;</w:t>
              <w:br/>
              <w:tab/>
              <w:tab/>
              <w:tab/>
              <w:tab/>
              <w:t>&lt;APPLET_WEB_TEMPLATE_ITEM CONTROL="Cost Allocation" INACTIVE="N" ITEM_IDENTIFIER="503" MARKUP_LANGUAGE="HTML" NAME="Cost Allocation" TMPL_ITEM_HOLDER_NAME="SiebControl_503" TYPE="List Item" UPDATED="11/04/2016 14:31:27" UPDATED_BY="SADMIN" CREATED="06/05/2003 08:20:09"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14:31:27" UPDATED_BY="SADMIN" CREATED="07/10/2003 17:35:49" CREATED_BY="SADMIN" EXT_REC_TABLES="S_APPL_WT_IT_RX"&gt;</w:t>
              <w:br/>
              <w:tab/>
              <w:tab/>
              <w:tab/>
              <w:tab/>
              <w:t>&lt;/APPLET_WEB_TEMPLATE_ITEM&gt;</w:t>
              <w:br/>
              <w:tab/>
              <w:tab/>
              <w:tab/>
              <w:tab/>
              <w:t>&lt;APPLET_WEB_TEMPLATE_ITEM CONTROL="GotoNextSet" INACTIVE="N" ITEM_IDENTIFIER="123" MARKUP_LANGUAGE="HTML" NAME="GotoNextSet" TYPE="Control" UPDATED="06/05/2003 08:20:09" UPDATED_BY="SADMIN" CREATED="06/05/2003 08:20:09" CREATED_BY="SADMIN"&gt;</w:t>
              <w:br/>
              <w:tab/>
              <w:tab/>
              <w:tab/>
              <w:tab/>
              <w:t>&lt;/APPLET_WEB_TEMPLATE_ITEM&gt;</w:t>
              <w:br/>
              <w:tab/>
              <w:tab/>
              <w:tab/>
              <w:tab/>
              <w:t>&lt;APPLET_WEB_TEMPLATE_ITEM CONTROL="GotoPreviousSet" INACTIVE="N" ITEM_IDENTIFIER="122" MARKUP_LANGUAGE="HTML" NAME="GotoPreviousSet" TYPE="Control" UPDATED="06/05/2003 08:20:09" UPDATED_BY="SADMIN" CREATED="06/05/2003 08:20:09" CREATED_BY="SADMIN"&gt;</w:t>
              <w:br/>
              <w:tab/>
              <w:tab/>
              <w:tab/>
              <w:tab/>
              <w:t>&lt;/APPLET_WEB_TEMPLATE_ITEM&gt;</w:t>
              <w:br/>
              <w:tab/>
              <w:tab/>
              <w:tab/>
              <w:tab/>
              <w:t>&lt;APPLET_WEB_TEMPLATE_ITEM CONTROL="Idcancel" INACTIVE="N" ITEM_IDENTIFIER="153" MARKUP_LANGUAGE="HTML" NAME="HTML Button" TMPL_ITEM_HOLDER_NAME="SiebControl_153" TYPE="Control" UPDATED="11/04/2016 14:31:27" UPDATED_BY="SADMIN" CREATED="06/05/2003 08:20:10"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14:31:27" UPDATED_BY="SADMIN" CREATED="11/04/2016 14:31:27"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14:31:27" UPDATED_BY="SADMIN" CREATED="11/04/2016 14:31:27" CREATED_BY="SADMIN" EXT_REC_TABLES="S_APPL_WT_IT_RX"&gt;</w:t>
              <w:br/>
              <w:tab/>
              <w:tab/>
              <w:tab/>
              <w:tab/>
              <w:t>&lt;/APPLET_WEB_TEMPLATE_ITEM&gt;</w:t>
              <w:br/>
              <w:tab/>
              <w:tab/>
              <w:tab/>
              <w:tab/>
              <w:t>&lt;APPLET_WEB_TEMPLATE_ITEM COMMENTS="SHUTTLE APPLET UPDATE" CONTROL="NewQuery" INACTIVE="N" ITEM_IDENTIFIER="106" MARKUP_LANGUAGE="HTML" MODE="DefaultOnly" NAME="NewQuery" TMPL_ITEM_HOLDER_NAME="SiebControl_106" TYPE="Control" UPDATED="11/04/2016 14:31:27" UPDATED_BY="SADMIN" CREATED="06/05/2003 08:20:10"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14:31:27" UPDATED_BY="SADMIN" CREATED="06/05/2003 08:20:10" CREATED_BY="SADMIN" EXT_REC_TABLES="S_APPL_WT_IT_RX"&gt;</w:t>
              <w:br/>
              <w:tab/>
              <w:tab/>
              <w:tab/>
              <w:tab/>
              <w:t>&lt;/APPLET_WEB_TEMPLATE_ITEM&gt;</w:t>
              <w:br/>
              <w:tab/>
              <w:tab/>
              <w:tab/>
              <w:tab/>
              <w:t>&lt;APPLET_WEB_TEMPLATE_ITEM EXTENSION_FLAG="Y" ITEM_IDENTIFIER="99993" NAME="Pharma ME Event Product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14:31:27" UPDATED_BY="SADMIN" CREATED="06/05/2003 08:20:10" CREATED_BY="SADMIN" EXT_REC_TABLES="S_APPL_WT_IT_RX"&gt;</w:t>
              <w:br/>
              <w:tab/>
              <w:tab/>
              <w:tab/>
              <w:tab/>
              <w:t>&lt;/APPLET_WEB_TEMPLATE_ITEM&gt;</w:t>
              <w:br/>
              <w:tab/>
              <w:tab/>
              <w:tab/>
              <w:tab/>
              <w:t>&lt;APPLET_WEB_TEMPLATE_ITEM CONTROL="Product" INACTIVE="N" ITEM_IDENTIFIER="501" MARKUP_LANGUAGE="HTML" NAME="Product" TMPL_ITEM_HOLDER_NAME="SiebControl_501" TYPE="List Item" UPDATED="11/04/2016 14:31:27" UPDATED_BY="SADMIN" CREATED="06/05/2003 08:20:10" CREATED_BY="SADMIN" EXT_REC_TABLES="S_APPL_WT_IT_RX"&gt;</w:t>
              <w:br/>
              <w:tab/>
              <w:tab/>
              <w:tab/>
              <w:tab/>
              <w:t>&lt;/APPLET_WEB_TEMPLATE_ITEM&gt;</w:t>
              <w:br/>
              <w:tab/>
              <w:tab/>
              <w:tab/>
              <w:tab/>
              <w:t>&lt;APPLET_WEB_TEMPLATE_ITEM CONTROL="Product Description" INACTIVE="N" ITEM_IDENTIFIER="502" MARKUP_LANGUAGE="HTML" NAME="Product Description" TMPL_ITEM_HOLDER_NAME="SiebControl_502" TYPE="List Item" UPDATED="11/04/2016 14:31:28" UPDATED_BY="SADMIN" CREATED="06/05/2003 08:20:10"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14:31:28" UPDATED_BY="SADMIN" CREATED="11/04/2016 14:31:28"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14:31:28" UPDATED_BY="SADMIN" CREATED="07/10/2003 18:09:48"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14:31:28" UPDATED_BY="SADMIN" CREATED="07/10/2003 18:09:55"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Product Admin X-Ref Version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CREATED="09/11/2003 06:21:28" CREATED_BY="SADMIN" EXT_REC_TABLES="S_APPL_WTMPL_RX"&gt;</w:t>
              <w:br/>
              <w:tab/>
              <w:tab/>
              <w:tab/>
              <w:tab/>
              <w:t>&lt;APPLET_WEB_TEMPLATE_ITEM CONTROL="Applet_Title" EXTENSION_FLAG="Y" ITEM_IDENTIFIER="99929" NAME="Applet_Title" TMPL_ITEM_HOLDER_NAME="SiebControl_99929" TYPE="Control" UPDATED="11/04/2016 13:44:40" UPDATED_BY="SADMIN" CREATED="11/04/2016 13:44:40" CREATED_BY="SADMIN" EXT_REC_TABLES="S_APPL_WT_IT_RX"&gt;</w:t>
              <w:br/>
              <w:tab/>
              <w:tab/>
              <w:tab/>
              <w:tab/>
              <w:t>&lt;/APPLET_WEB_TEMPLATE_ITEM&gt;</w:t>
              <w:br/>
              <w:tab/>
              <w:tab/>
              <w:tab/>
              <w:tab/>
              <w:t>&lt;APPLET_WEB_TEMPLATE_ITEM CONTROL="Created By" INACTIVE="N" ITEM_IDENTIFIER="504" MARKUP_LANGUAGE="HTML" NAME="Created By" TMPL_ITEM_HOLDER_NAME="SiebControl_504" TYPE="List Item" UPDATED="11/04/2016 13:44:40" UPDATED_BY="SADMIN" CREATED="09/11/2003 06:45:27" CREATED_BY="SADMIN" EXT_REC_TABLES="S_APPL_WT_IT_RX"&gt;</w:t>
              <w:br/>
              <w:tab/>
              <w:tab/>
              <w:tab/>
              <w:tab/>
              <w:t>&lt;/APPLET_WEB_TEMPLATE_ITEM&gt;</w:t>
              <w:br/>
              <w:tab/>
              <w:tab/>
              <w:tab/>
              <w:tab/>
              <w:t>&lt;APPLET_WEB_TEMPLATE_ITEM CONTROL="Desc" INACTIVE="N" ITEM_IDENTIFIER="502" MARKUP_LANGUAGE="HTML" NAME="Desc" TMPL_ITEM_HOLDER_NAME="SiebControl_502" TYPE="List Item" UPDATED="11/04/2016 13:44:40" UPDATED_BY="SADMIN" CREATED="09/11/2003 06:45:27" CREATED_BY="SADMIN" EXT_REC_TABLES="S_APPL_WT_IT_RX"&gt;</w:t>
              <w:br/>
              <w:tab/>
              <w:tab/>
              <w:tab/>
              <w:tab/>
              <w:t>&lt;/APPLET_WEB_TEMPLATE_ITEM&gt;</w:t>
              <w:br/>
              <w:tab/>
              <w:tab/>
              <w:tab/>
              <w:tab/>
              <w:t>&lt;APPLET_WEB_TEMPLATE_ITEM CONTROL="GotoNextSet" INACTIVE="N" ITEM_IDENTIFIER="123" MARKUP_LANGUAGE="HTML" NAME="GotoNextSet" TYPE="Control" UPDATED="09/11/2003 06:45:27" UPDATED_BY="SADMIN" CREATED="09/11/2003 06:45:27" CREATED_BY="SADMIN"&gt;</w:t>
              <w:br/>
              <w:tab/>
              <w:tab/>
              <w:tab/>
              <w:tab/>
              <w:t>&lt;/APPLET_WEB_TEMPLATE_ITEM&gt;</w:t>
              <w:br/>
              <w:tab/>
              <w:tab/>
              <w:tab/>
              <w:tab/>
              <w:t>&lt;APPLET_WEB_TEMPLATE_ITEM CONTROL="GotoPreviousSet" INACTIVE="N" ITEM_IDENTIFIER="122" MARKUP_LANGUAGE="HTML" NAME="GotoPreviousSet" TYPE="Control" UPDATED="09/11/2003 06:45:27" UPDATED_BY="SADMIN" CREATED="09/11/2003 06:45:27" CREATED_BY="SADMIN"&gt;</w:t>
              <w:br/>
              <w:tab/>
              <w:tab/>
              <w:tab/>
              <w:tab/>
              <w:t>&lt;/APPLET_WEB_TEMPLATE_ITEM&gt;</w:t>
              <w:br/>
              <w:tab/>
              <w:tab/>
              <w:tab/>
              <w:tab/>
              <w:t>&lt;APPLET_WEB_TEMPLATE_ITEM CONTROL="Level" INACTIVE="N" ITEM_IDENTIFIER="503" MARKUP_LANGUAGE="HTML" NAME="Level" TMPL_ITEM_HOLDER_NAME="SiebControl_503" TYPE="List Item" UPDATED="11/04/2016 13:44:40" UPDATED_BY="SADMIN" CREATED="09/11/2003 06:45:27"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13:44:40" UPDATED_BY="SADMIN" CREATED="11/04/2016 13:44:40"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13:44:40" UPDATED_BY="SADMIN" CREATED="11/04/2016 13:44:40"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13:44:40" UPDATED_BY="SADMIN" CREATED="09/11/2003 06:45:27"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13:44:40"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13:44:40" UPDATED_BY="SADMIN" CREATED="09/11/2003 06:45:27"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13:44:40" UPDATED_BY="SADMIN" CREATED="09/11/2003 06:45:27"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13:44:40"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13:44:40"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13:44:40" UPDATED_BY="SADMIN" CREATED="11/04/2016 13:44:40" CREATED_BY="SADMIN" EXT_REC_TABLES="S_APPL_WT_IT_RX"&gt;</w:t>
              <w:br/>
              <w:tab/>
              <w:tab/>
              <w:tab/>
              <w:tab/>
              <w:t>&lt;/APPLET_WEB_TEMPLATE_ITEM&gt;</w:t>
              <w:br/>
              <w:tab/>
              <w:tab/>
              <w:tab/>
              <w:tab/>
              <w:t>&lt;APPLET_WEB_TEMPLATE_ITEM CONTROL="Version" INACTIVE="N" ITEM_IDENTIFIER="501" MARKUP_LANGUAGE="HTML" NAME="Version" TMPL_ITEM_HOLDER_NAME="SiebControl_501" TYPE="List Item" UPDATED="11/04/2016 13:44:40" UPDATED_BY="SADMIN" CREATED="09/11/2003 06:45:27"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SSO Analytics Profile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NAME="URL Applet" SEQUENCE="1" TYPE="Base" WEB_TEMPLATE="Analytics Applet" UPDATED="11/04/2016 12:37:18" UPDATED_BY="SADMIN" CREATED="02/02/2002 17:08:37" CREATED_BY="SADMIN" EXT_REC_TABLES="S_APPL_WTMPL_RX"&gt;</w:t>
              <w:br/>
              <w:tab/>
              <w:tab/>
              <w:tab/>
              <w:tab/>
              <w:t>&lt;APPLET_WEB_TEMPLATE_ITEM CONTROL="AnalyticsProfile" INACTIVE="N" ITEM_IDENTIFIER="501" MARKUP_LANGUAGE="HTML" NAME="AnalyticsProfile" TMPL_ITEM_HOLDER_NAME="SiebControl_501" TYPE="List Item" UPDATED="11/04/2016 14:57:48" UPDATED_BY="SADMIN" CREATED="02/02/2002 17:20:28"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Marketing Plans Initiative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CREATED="09/01/2005 15:43:38" CREATED_BY="SADMIN" EXT_REC_TABLES="S_APPL_WTMPL_RX"&gt;</w:t>
              <w:br/>
              <w:tab/>
              <w:tab/>
              <w:tab/>
              <w:tab/>
              <w:t>&lt;APPLET_WEB_TEMPLATE_ITEM CONTROL="Applet_Title" EXTENSION_FLAG="Y" ITEM_IDENTIFIER="99929" NAME="Applet_Title" TMPL_ITEM_HOLDER_NAME="SiebControl_99929" TYPE="Control" UPDATED="11/04/2016 14:08:40" UPDATED_BY="SADMIN" CREATED="11/04/2016 14:08:40" CREATED_BY="SADMIN" EXT_REC_TABLES="S_APPL_WT_IT_RX"&gt;</w:t>
              <w:br/>
              <w:tab/>
              <w:tab/>
              <w:tab/>
              <w:tab/>
              <w:t>&lt;/APPLET_WEB_TEMPLATE_ITEM&gt;</w:t>
              <w:br/>
              <w:tab/>
              <w:tab/>
              <w:tab/>
              <w:tab/>
              <w:t>&lt;APPLET_WEB_TEMPLATE_ITEM COLUMN_SPAN="12" CONTROL="Catalog Category" GRID_PROPERTY="FormattedHtml" INACTIVE="N" ITEM_IDENTIFIER="11100" MARKUP_LANGUAGE="HTML" NAME="Catalog Category" ROW_SPAN="3" TMPL_ITEM_HOLDER_NAME="SiebControl_11_100" TYPE="List Item" UPDATED="11/04/2016 14:08:40" UPDATED_BY="SADMIN" CREATED="09/01/2005 15:56:46" CREATED_BY="SADMIN" EXT_REC_TABLES="S_APPL_WT_IT_RX"&gt;</w:t>
              <w:br/>
              <w:tab/>
              <w:tab/>
              <w:tab/>
              <w:tab/>
              <w:t>&lt;/APPLET_WEB_TEMPLATE_ITEM&gt;</w:t>
              <w:br/>
              <w:tab/>
              <w:tab/>
              <w:tab/>
              <w:tab/>
              <w:t>&lt;APPLET_WEB_TEMPLATE_ITEM COLUMN_SPAN="13" CONTROL="Catalog Category" GRID_PROPERTY="FormattedLabel" INACTIVE="N" ITEM_IDENTIFIER="11087" MARKUP_LANGUAGE="HTML" NAME="Catalog CategoryLabel" ROW_SPAN="3" TYPE="List Item" UPDATED="09/01/2005 15:56:47" UPDATED_BY="SADMIN" CREATED="09/01/2005 15:56:47" CREATED_BY="SADMIN"&gt;</w:t>
              <w:br/>
              <w:tab/>
              <w:tab/>
              <w:tab/>
              <w:tab/>
              <w:t>&lt;/APPLET_WEB_TEMPLATE_ITEM&gt;</w:t>
              <w:br/>
              <w:tab/>
              <w:tab/>
              <w:tab/>
              <w:tab/>
              <w:t>&lt;APPLET_WEB_TEMPLATE_ITEM COLUMN_SPAN="67" CONTROL="Comments" GRID_PROPERTY="FormattedHtml" INACTIVE="N" ITEM_IDENTIFIER="8019" MARKUP_LANGUAGE="HTML" NAME="Comments" ROW_SPAN="6" TMPL_ITEM_HOLDER_NAME="SiebControl_8_19" TYPE="List Item" UPDATED="11/04/2016 14:08:40" UPDATED_BY="SADMIN" CREATED="09/01/2005 15:56:47" CREATED_BY="SADMIN" EXT_REC_TABLES="S_APPL_WT_IT_RX"&gt;</w:t>
              <w:br/>
              <w:tab/>
              <w:tab/>
              <w:tab/>
              <w:tab/>
              <w:t>&lt;/APPLET_WEB_TEMPLATE_ITEM&gt;</w:t>
              <w:br/>
              <w:tab/>
              <w:tab/>
              <w:tab/>
              <w:tab/>
              <w:t>&lt;APPLET_WEB_TEMPLATE_ITEM COLUMN_SPAN="17" COMMENTS="7.7 set label height of large text field to 24 pixels" CONTROL="Comments" GRID_PROPERTY="FormattedLabel" INACTIVE="N" ITEM_IDENTIFIER="8002" MARKUP_LANGUAGE="HTML" NAME="CommentsLabel" ROW_SPAN="3" TYPE="List Item" UPDATED="09/01/2005 15:56:47" UPDATED_BY="SADMIN" CREATED="09/01/2005 15:56:47"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14:08:40" UPDATED_BY="SADMIN" CREATED="09/01/2005 15:56:47"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14:08:40" UPDATED_BY="SADMIN" CREATED="11/04/2016 14:08:40" CREATED_BY="SADMIN" EXT_REC_TABLES="S_APPL_WT_IT_RX"&gt;</w:t>
              <w:br/>
              <w:tab/>
              <w:tab/>
              <w:tab/>
              <w:tab/>
              <w:t>&lt;/APPLET_WEB_TEMPLATE_ITEM&gt;</w:t>
              <w:br/>
              <w:tab/>
              <w:tab/>
              <w:tab/>
              <w:tab/>
              <w:t>&lt;APPLET_WEB_TEMPLATE_ITEM EXTENSION_FLAG="Y" ITEM_IDENTIFIER="99993" NAME="Marketing Plans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14:08:40" UPDATED_BY="SADMIN" CREATED="11/04/2016 14:08:40" CREATED_BY="SADMIN" EXT_REC_TABLES="S_APPL_WT_IT_RX"&gt;</w:t>
              <w:br/>
              <w:tab/>
              <w:tab/>
              <w:tab/>
              <w:tab/>
              <w:t>&lt;/APPLET_WEB_TEMPLATE_ITEM&gt;</w:t>
              <w:br/>
              <w:tab/>
              <w:tab/>
              <w:tab/>
              <w:tab/>
              <w:t>&lt;APPLET_WEB_TEMPLATE_ITEM COLUMN_SPAN="27" CONTROL="Name" GRID_PROPERTY="FormattedHtml" INACTIVE="N" ITEM_IDENTIFIER="2019" MARKUP_LANGUAGE="HTML" NAME="Name" ROW_SPAN="3" TMPL_ITEM_HOLDER_NAME="SiebControl_2_19" TYPE="List Item" UPDATED="11/04/2016 14:08:40" UPDATED_BY="SADMIN" CREATED="09/01/2005 15:56:47" CREATED_BY="SADMIN" EXT_REC_TABLES="S_APPL_WT_IT_RX"&gt;</w:t>
              <w:br/>
              <w:tab/>
              <w:tab/>
              <w:tab/>
              <w:tab/>
              <w:t>&lt;/APPLET_WEB_TEMPLATE_ITEM&gt;</w:t>
              <w:br/>
              <w:tab/>
              <w:tab/>
              <w:tab/>
              <w:tab/>
              <w:t>&lt;APPLET_WEB_TEMPLATE_ITEM COLUMN_SPAN="17" CONTROL="Name" GRID_PROPERTY="FormattedLabel" INACTIVE="N" ITEM_IDENTIFIER="2002" MARKUP_LANGUAGE="HTML" NAME="NameLabel" ROW_SPAN="3" TYPE="List Item" UPDATED="09/01/2005 15:56:47" UPDATED_BY="SADMIN" CREATED="09/01/2005 15:56:47" CREATED_BY="SADMIN"&gt;</w:t>
              <w:br/>
              <w:tab/>
              <w:tab/>
              <w:tab/>
              <w:tab/>
              <w:t>&lt;/APPLET_WEB_TEMPLATE_ITEM&gt;</w:t>
              <w:br/>
              <w:tab/>
              <w:tab/>
              <w:tab/>
              <w:tab/>
              <w:t>&lt;APPLET_WEB_TEMPLATE_ITEM COLUMN_SPAN="12" CONTROL="Organization" GRID_PROPERTY="FormattedHtml" INACTIVE="N" ITEM_IDENTIFIER="5100" MARKUP_LANGUAGE="HTML" NAME="Organization" ROW_SPAN="3" TMPL_ITEM_HOLDER_NAME="SiebControl_5_100" TYPE="List Item" UPDATED="11/04/2016 14:08:40" UPDATED_BY="SADMIN" CREATED="09/01/2005 15:56:47" CREATED_BY="SADMIN" EXT_REC_TABLES="S_APPL_WT_IT_RX"&gt;</w:t>
              <w:br/>
              <w:tab/>
              <w:tab/>
              <w:tab/>
              <w:tab/>
              <w:t>&lt;/APPLET_WEB_TEMPLATE_ITEM&gt;</w:t>
              <w:br/>
              <w:tab/>
              <w:tab/>
              <w:tab/>
              <w:tab/>
              <w:t>&lt;APPLET_WEB_TEMPLATE_ITEM COLUMN_SPAN="13" CONTROL="Organization" GRID_PROPERTY="FormattedLabel" INACTIVE="N" ITEM_IDENTIFIER="5087" MARKUP_LANGUAGE="HTML" NAME="OrganizationLabel" ROW_SPAN="3" TYPE="List Item" UPDATED="09/01/2005 15:56:47" UPDATED_BY="SADMIN" CREATED="09/01/2005 15:56:47" CREATED_BY="SADMIN"&gt;</w:t>
              <w:br/>
              <w:tab/>
              <w:tab/>
              <w:tab/>
              <w:tab/>
              <w:t>&lt;/APPLET_WEB_TEMPLATE_ITEM&gt;</w:t>
              <w:br/>
              <w:tab/>
              <w:tab/>
              <w:tab/>
              <w:tab/>
              <w:t>&lt;APPLET_WEB_TEMPLATE_ITEM COLUMN_SPAN="22" CONTROL="Product" GRID_PROPERTY="FormattedHtml" INACTIVE="N" ITEM_IDENTIFIER="5064" MARKUP_LANGUAGE="HTML" NAME="Product" ROW_SPAN="3" TMPL_ITEM_HOLDER_NAME="SiebControl_5_64" TYPE="List Item" UPDATED="11/04/2016 14:08:40" UPDATED_BY="SADMIN" CREATED="09/01/2005 15:56:47" CREATED_BY="SADMIN" EXT_REC_TABLES="S_APPL_WT_IT_RX"&gt;</w:t>
              <w:br/>
              <w:tab/>
              <w:tab/>
              <w:tab/>
              <w:tab/>
              <w:t>&lt;/APPLET_WEB_TEMPLATE_ITEM&gt;</w:t>
              <w:br/>
              <w:tab/>
              <w:tab/>
              <w:tab/>
              <w:tab/>
              <w:t>&lt;APPLET_WEB_TEMPLATE_ITEM COLUMN_SPAN="22" CONTROL="Product Line" GRID_PROPERTY="FormattedHtml" INACTIVE="N" ITEM_IDENTIFIER="2064" MARKUP_LANGUAGE="HTML" NAME="Product Line" ROW_SPAN="3" TMPL_ITEM_HOLDER_NAME="SiebControl_2_64" TYPE="List Item" UPDATED="11/04/2016 14:08:40" UPDATED_BY="SADMIN" CREATED="09/01/2005 15:56:47" CREATED_BY="SADMIN" EXT_REC_TABLES="S_APPL_WT_IT_RX"&gt;</w:t>
              <w:br/>
              <w:tab/>
              <w:tab/>
              <w:tab/>
              <w:tab/>
              <w:t>&lt;/APPLET_WEB_TEMPLATE_ITEM&gt;</w:t>
              <w:br/>
              <w:tab/>
              <w:tab/>
              <w:tab/>
              <w:tab/>
              <w:t>&lt;APPLET_WEB_TEMPLATE_ITEM COLUMN_SPAN="17" CONTROL="Product Line" GRID_PROPERTY="FormattedLabel" INACTIVE="N" ITEM_IDENTIFIER="2047" MARKUP_LANGUAGE="HTML" NAME="Product LineLabel" ROW_SPAN="3" TYPE="List Item" UPDATED="09/01/2005 15:56:47" UPDATED_BY="SADMIN" CREATED="09/01/2005 15:56:47" CREATED_BY="SADMIN"&gt;</w:t>
              <w:br/>
              <w:tab/>
              <w:tab/>
              <w:tab/>
              <w:tab/>
              <w:t>&lt;/APPLET_WEB_TEMPLATE_ITEM&gt;</w:t>
              <w:br/>
              <w:tab/>
              <w:tab/>
              <w:tab/>
              <w:tab/>
              <w:t>&lt;APPLET_WEB_TEMPLATE_ITEM COLUMN_SPAN="17" CONTROL="Product" GRID_PROPERTY="FormattedLabel" INACTIVE="N" ITEM_IDENTIFIER="5047" MARKUP_LANGUAGE="HTML" NAME="ProductLabel" ROW_SPAN="3" TYPE="List Item" UPDATED="09/01/2005 15:56:47" UPDATED_BY="SADMIN" CREATED="09/01/2005 15:56:47"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14:08:40" UPDATED_BY="SADMIN" CREATED="09/01/2005 15:56:47"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14:08:40" UPDATED_BY="SADMIN" CREATED="11/04/2016 14:08:40" CREATED_BY="SADMIN" EXT_REC_TABLES="S_APPL_WT_IT_RX"&gt;</w:t>
              <w:br/>
              <w:tab/>
              <w:tab/>
              <w:tab/>
              <w:tab/>
              <w:t>&lt;/APPLET_WEB_TEMPLATE_ITEM&gt;</w:t>
              <w:br/>
              <w:tab/>
              <w:tab/>
              <w:tab/>
              <w:tab/>
              <w:t>&lt;APPLET_WEB_TEMPLATE_ITEM COLUMN_SPAN="12" CONTROL="Region" GRID_PROPERTY="FormattedHtml" INACTIVE="N" ITEM_IDENTIFIER="2100" MARKUP_LANGUAGE="HTML" NAME="Region" ROW_SPAN="3" TMPL_ITEM_HOLDER_NAME="SiebControl_2_100" TYPE="List Item" UPDATED="11/04/2016 14:08:40" UPDATED_BY="SADMIN" CREATED="09/01/2005 15:56:47" CREATED_BY="SADMIN" EXT_REC_TABLES="S_APPL_WT_IT_RX"&gt;</w:t>
              <w:br/>
              <w:tab/>
              <w:tab/>
              <w:tab/>
              <w:tab/>
              <w:t>&lt;/APPLET_WEB_TEMPLATE_ITEM&gt;</w:t>
              <w:br/>
              <w:tab/>
              <w:tab/>
              <w:tab/>
              <w:tab/>
              <w:t>&lt;APPLET_WEB_TEMPLATE_ITEM COLUMN_SPAN="13" CONTROL="Region" GRID_PROPERTY="FormattedLabel" INACTIVE="N" ITEM_IDENTIFIER="2087" MARKUP_LANGUAGE="HTML" NAME="RegionLabel" ROW_SPAN="3" TYPE="List Item" UPDATED="09/01/2005 15:56:47" UPDATED_BY="SADMIN" CREATED="09/01/2005 15:56:47" CREATED_BY="SADMIN"&gt;</w:t>
              <w:br/>
              <w:tab/>
              <w:tab/>
              <w:tab/>
              <w:tab/>
              <w:t>&lt;/APPLET_WEB_TEMPLATE_ITEM&gt;</w:t>
              <w:br/>
              <w:tab/>
              <w:tab/>
              <w:tab/>
              <w:tab/>
              <w:t>&lt;APPLET_WEB_TEMPLATE_ITEM COLUMN_SPAN="27" CONTROL="Source Code" GRID_PROPERTY="FormattedHtml" INACTIVE="N" ITEM_IDENTIFIER="5019" MARKUP_LANGUAGE="HTML" NAME="Source Code" ROW_SPAN="3" TMPL_ITEM_HOLDER_NAME="SiebControl_5_19" TYPE="List Item" UPDATED="11/04/2016 14:08:40" UPDATED_BY="SADMIN" CREATED="09/01/2005 15:56:47" CREATED_BY="SADMIN" EXT_REC_TABLES="S_APPL_WT_IT_RX"&gt;</w:t>
              <w:br/>
              <w:tab/>
              <w:tab/>
              <w:tab/>
              <w:tab/>
              <w:t>&lt;/APPLET_WEB_TEMPLATE_ITEM&gt;</w:t>
              <w:br/>
              <w:tab/>
              <w:tab/>
              <w:tab/>
              <w:tab/>
              <w:t>&lt;APPLET_WEB_TEMPLATE_ITEM COLUMN_SPAN="17" CONTROL="Source Code" GRID_PROPERTY="FormattedLabel" INACTIVE="N" ITEM_IDENTIFIER="5002" MARKUP_LANGUAGE="HTML" NAME="Source CodeLabel" ROW_SPAN="3" TYPE="List Item" UPDATED="09/01/2005 15:56:47" UPDATED_BY="SADMIN" CREATED="09/01/2005 15:56:47" CREATED_BY="SADMIN"&gt;</w:t>
              <w:br/>
              <w:tab/>
              <w:tab/>
              <w:tab/>
              <w:tab/>
              <w:t>&lt;/APPLET_WEB_TEMPLATE_ITEM&gt;</w:t>
              <w:br/>
              <w:tab/>
              <w:tab/>
              <w:tab/>
              <w:tab/>
              <w:t>&lt;APPLET_WEB_TEMPLATE_ITEM COLUMN_SPAN="12" CONTROL="Team" GRID_PROPERTY="FormattedHtml" INACTIVE="N" ITEM_IDENTIFIER="8100" MARKUP_LANGUAGE="HTML" NAME="Team" ROW_SPAN="3" TMPL_ITEM_HOLDER_NAME="SiebControl_8_100" TYPE="List Item" UPDATED="11/04/2016 14:08:40" UPDATED_BY="SADMIN" CREATED="09/01/2005 15:56:47" CREATED_BY="SADMIN" EXT_REC_TABLES="S_APPL_WT_IT_RX"&gt;</w:t>
              <w:br/>
              <w:tab/>
              <w:tab/>
              <w:tab/>
              <w:tab/>
              <w:t>&lt;/APPLET_WEB_TEMPLATE_ITEM&gt;</w:t>
              <w:br/>
              <w:tab/>
              <w:tab/>
              <w:tab/>
              <w:tab/>
              <w:t>&lt;APPLET_WEB_TEMPLATE_ITEM COLUMN_SPAN="13" CONTROL="Team" GRID_PROPERTY="FormattedLabel" INACTIVE="N" ITEM_IDENTIFIER="8087" MARKUP_LANGUAGE="HTML" NAME="TeamLabel" ROW_SPAN="3" TYPE="List Item" UPDATED="09/01/2005 15:56:47" UPDATED_BY="SADMIN" CREATED="09/01/2005 15:56:47" CREATED_BY="SADMIN"&gt;</w:t>
              <w:br/>
              <w:tab/>
              <w:tab/>
              <w:tab/>
              <w:tab/>
              <w:t>&lt;/APPLET_WEB_TEMPLATE_ITEM&gt;</w:t>
              <w:br/>
              <w:tab/>
              <w:tab/>
              <w:tab/>
              <w:tab/>
              <w:t>&lt;APPLET_WEB_TEMPLATE_ITEM CONTROL="UndoQuery" INACTIVE="N" ITEM_IDENTIFIER="108" MARKUP_LANGUAGE="HTML" NAME="UndoQuery" TMPL_ITEM_HOLDER_NAME="SiebControl_108" TYPE="Control" UPDATED="11/04/2016 14:08:40" UPDATED_BY="SADMIN" CREATED="09/01/2005 15:56:47"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14:08:40" UPDATED_BY="SADMIN" CREATED="09/01/2005 15:56:47"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15:43:38" CREATED_BY="SADMIN" EXT_REC_TABLES="S_APPL_WTMPL_RX"&gt;</w:t>
              <w:br/>
              <w:tab/>
              <w:tab/>
              <w:tab/>
              <w:tab/>
              <w:t>&lt;APPLET_WEB_TEMPLATE_ITEM CONTROL="Applet_Title" EXTENSION_FLAG="Y" ITEM_IDENTIFIER="99929" NAME="Applet_Title" TMPL_ITEM_HOLDER_NAME="SiebControl_99929" TYPE="Control" UPDATED="11/04/2016 14:08:40" UPDATED_BY="SADMIN" CREATED="11/04/2016 14:08:40" CREATED_BY="SADMIN" EXT_REC_TABLES="S_APPL_WT_IT_RX"&gt;</w:t>
              <w:br/>
              <w:tab/>
              <w:tab/>
              <w:tab/>
              <w:tab/>
              <w:t>&lt;/APPLET_WEB_TEMPLATE_ITEM&gt;</w:t>
              <w:br/>
              <w:tab/>
              <w:tab/>
              <w:tab/>
              <w:tab/>
              <w:t>&lt;APPLET_WEB_TEMPLATE_ITEM CONTROL="Approval History" INACTIVE="N" ITEM_IDENTIFIER="510" MARKUP_LANGUAGE="HTML" NAME="Approval History" TMPL_ITEM_HOLDER_NAME="SiebControl_510" TYPE="List Item" UPDATED="11/04/2016 14:08:40" UPDATED_BY="SADMIN" CREATED="09/01/2005 15:56:47" CREATED_BY="SADMIN" EXT_REC_TABLES="S_APPL_WT_IT_RX"&gt;</w:t>
              <w:br/>
              <w:tab/>
              <w:tab/>
              <w:tab/>
              <w:tab/>
              <w:t>&lt;/APPLET_WEB_TEMPLATE_ITEM&gt;</w:t>
              <w:br/>
              <w:tab/>
              <w:tab/>
              <w:tab/>
              <w:tab/>
              <w:t>&lt;APPLET_WEB_TEMPLATE_ITEM CONTROL="Approval Status" INACTIVE="N" ITEM_IDENTIFIER="509" MARKUP_LANGUAGE="HTML" NAME="Approval Status" TMPL_ITEM_HOLDER_NAME="SiebControl_509" TYPE="List Item" UPDATED="11/04/2016 14:08:40" UPDATED_BY="SADMIN" CREATED="09/01/2005 15:56:47" CREATED_BY="SADMIN" EXT_REC_TABLES="S_APPL_WT_IT_RX"&gt;</w:t>
              <w:br/>
              <w:tab/>
              <w:tab/>
              <w:tab/>
              <w:tab/>
              <w:t>&lt;/APPLET_WEB_TEMPLATE_ITEM&gt;</w:t>
              <w:br/>
              <w:tab/>
              <w:tab/>
              <w:tab/>
              <w:tab/>
              <w:t>&lt;APPLET_WEB_TEMPLATE_ITEM CONTROL="Budget Period" INACTIVE="N" ITEM_IDENTIFIER="506" MARKUP_LANGUAGE="HTML" NAME="Budget Period" TMPL_ITEM_HOLDER_NAME="SiebControl_506" TYPE="List Item" UPDATED="11/04/2016 14:08:40" UPDATED_BY="SADMIN" CREATED="09/01/2005 15:56:47" CREATED_BY="SADMIN" EXT_REC_TABLES="S_APPL_WT_IT_RX"&gt;</w:t>
              <w:br/>
              <w:tab/>
              <w:tab/>
              <w:tab/>
              <w:tab/>
              <w:t>&lt;/APPLET_WEB_TEMPLATE_ITEM&gt;</w:t>
              <w:br/>
              <w:tab/>
              <w:tab/>
              <w:tab/>
              <w:tab/>
              <w:t>&lt;APPLET_WEB_TEMPLATE_ITEM CONTROL="Catalog Category" INACTIVE="N" ITEM_IDENTIFIER="514" MARKUP_LANGUAGE="HTML" NAME="Catalog Category" TMPL_ITEM_HOLDER_NAME="SiebControl_514" TYPE="List Item" UPDATED="11/04/2016 14:08:40" UPDATED_BY="SADMIN" CREATED="09/01/2005 15:56:47" CREATED_BY="SADMIN" EXT_REC_TABLES="S_APPL_WT_IT_RX"&gt;</w:t>
              <w:br/>
              <w:tab/>
              <w:tab/>
              <w:tab/>
              <w:tab/>
              <w:t>&lt;/APPLET_WEB_TEMPLATE_ITEM&gt;</w:t>
              <w:br/>
              <w:tab/>
              <w:tab/>
              <w:tab/>
              <w:tab/>
              <w:t>&lt;APPLET_WEB_TEMPLATE_ITEM CONTROL="Comments" INACTIVE="N" ITEM_IDENTIFIER="517" MARKUP_LANGUAGE="HTML" NAME="Comments" TMPL_ITEM_HOLDER_NAME="SiebControl_517" TYPE="List Item" UPDATED="11/04/2016 14:08:40" UPDATED_BY="SADMIN" CREATED="09/01/2005 15:56:47" CREATED_BY="SADMIN" EXT_REC_TABLES="S_APPL_WT_IT_RX"&gt;</w:t>
              <w:br/>
              <w:tab/>
              <w:tab/>
              <w:tab/>
              <w:tab/>
              <w:t>&lt;/APPLET_WEB_TEMPLATE_ITEM&gt;</w:t>
              <w:br/>
              <w:tab/>
              <w:tab/>
              <w:tab/>
              <w:tab/>
              <w:t>&lt;APPLET_WEB_TEMPLATE_ITEM CONTROL="Created" INACTIVE="N" ITEM_IDENTIFIER="512" MARKUP_LANGUAGE="HTML" NAME="Created" TMPL_ITEM_HOLDER_NAME="SiebControl_512" TYPE="List Item" UPDATED="11/04/2016 14:08:40" UPDATED_BY="SADMIN" CREATED="09/01/2005 15:56:47" CREATED_BY="SADMIN" EXT_REC_TABLES="S_APPL_WT_IT_RX"&gt;</w:t>
              <w:br/>
              <w:tab/>
              <w:tab/>
              <w:tab/>
              <w:tab/>
              <w:t>&lt;/APPLET_WEB_TEMPLATE_ITEM&gt;</w:t>
              <w:br/>
              <w:tab/>
              <w:tab/>
              <w:tab/>
              <w:tab/>
              <w:t>&lt;APPLET_WEB_TEMPLATE_ITEM CONTROL="Employee" INACTIVE="N" ITEM_IDENTIFIER="511" MARKUP_LANGUAGE="HTML" NAME="Employee" TMPL_ITEM_HOLDER_NAME="SiebControl_511" TYPE="List Item" UPDATED="11/04/2016 14:08:40" UPDATED_BY="SADMIN" CREATED="09/01/2005 15:56:47"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14:08:40" UPDATED_BY="SADMIN" CREATED="09/01/2005 15:56:47" CREATED_BY="SADMIN" EXT_REC_TABLES="S_APPL_WT_IT_RX"&gt;</w:t>
              <w:br/>
              <w:tab/>
              <w:tab/>
              <w:tab/>
              <w:tab/>
              <w:t>&lt;/APPLET_WEB_TEMPLATE_ITEM&gt;</w:t>
              <w:br/>
              <w:tab/>
              <w:tab/>
              <w:tab/>
              <w:tab/>
              <w:t>&lt;APPLET_WEB_TEMPLATE_ITEM CONTROL="GotoNextSet" INACTIVE="N" ITEM_IDENTIFIER="123" MARKUP_LANGUAGE="HTML" NAME="GotoNextSet" TYPE="Control" UPDATED="09/01/2005 15:56:47" UPDATED_BY="SADMIN" CREATED="09/01/2005 15:56:47" CREATED_BY="SADMIN"&gt;</w:t>
              <w:br/>
              <w:tab/>
              <w:tab/>
              <w:tab/>
              <w:tab/>
              <w:t>&lt;/APPLET_WEB_TEMPLATE_ITEM&gt;</w:t>
              <w:br/>
              <w:tab/>
              <w:tab/>
              <w:tab/>
              <w:tab/>
              <w:t>&lt;APPLET_WEB_TEMPLATE_ITEM CONTROL="GotoPreviousSet" INACTIVE="N" ITEM_IDENTIFIER="122" MARKUP_LANGUAGE="HTML" NAME="GotoPreviousSet" TYPE="Control" UPDATED="09/01/2005 15:56:47" UPDATED_BY="SADMIN" CREATED="09/01/2005 15:56:47" CREATED_BY="SADMIN"&gt;</w:t>
              <w:br/>
              <w:tab/>
              <w:tab/>
              <w:tab/>
              <w:tab/>
              <w:t>&lt;/APPLET_WEB_TEMPLATE_ITEM&gt;</w:t>
              <w:br/>
              <w:tab/>
              <w:tab/>
              <w:tab/>
              <w:tab/>
              <w:t>&lt;APPLET_WEB_TEMPLATE_ITEM CONTROL="ToggleListRowCount" INACTIVE="N" ITEM_IDENTIFIER="151" MARKUP_LANGUAGE="HTML" NAME="HTML Link" TMPL_ITEM_HOLDER_NAME="SiebControl_151" TYPE="Control" UPDATED="11/04/2016 14:08:40" UPDATED_BY="SADMIN" CREATED="09/01/2005 15:56:47"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14:08:40" UPDATED_BY="SADMIN" CREATED="11/04/2016 14:08:40" CREATED_BY="SADMIN" EXT_REC_TABLES="S_APPL_WT_IT_RX"&gt;</w:t>
              <w:br/>
              <w:tab/>
              <w:tab/>
              <w:tab/>
              <w:tab/>
              <w:t>&lt;/APPLET_WEB_TEMPLATE_ITEM&gt;</w:t>
              <w:br/>
              <w:tab/>
              <w:tab/>
              <w:tab/>
              <w:tab/>
              <w:t>&lt;APPLET_WEB_TEMPLATE_ITEM EXTENSION_FLAG="Y" ITEM_IDENTIFIER="99993" NAME="Marketing Plans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14:08:40" UPDATED_BY="SADMIN" CREATED="11/04/2016 14:08:40" CREATED_BY="SADMIN" EXT_REC_TABLES="S_APPL_WT_IT_RX"&gt;</w:t>
              <w:br/>
              <w:tab/>
              <w:tab/>
              <w:tab/>
              <w:tab/>
              <w:t>&lt;/APPLET_WEB_TEMPLATE_ITEM&gt;</w:t>
              <w:br/>
              <w:tab/>
              <w:tab/>
              <w:tab/>
              <w:tab/>
              <w:t>&lt;APPLET_WEB_TEMPLATE_ITEM CONTROL="Modified By" INACTIVE="N" ITEM_IDENTIFIER="513" MARKUP_LANGUAGE="HTML" NAME="Modified By" TMPL_ITEM_HOLDER_NAME="SiebControl_513" TYPE="List Item" UPDATED="11/04/2016 14:08:40" UPDATED_BY="SADMIN" CREATED="09/01/2005 15:56:47"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14:08:40" UPDATED_BY="SADMIN" CREATED="09/01/2005 15:56:47"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14:08:40" UPDATED_BY="SADMIN" CREATED="09/01/2005 15:56:47" CREATED_BY="SADMIN" EXT_REC_TABLES="S_APPL_WT_IT_RX"&gt;</w:t>
              <w:br/>
              <w:tab/>
              <w:tab/>
              <w:tab/>
              <w:tab/>
              <w:t>&lt;/APPLET_WEB_TEMPLATE_ITEM&gt;</w:t>
              <w:br/>
              <w:tab/>
              <w:tab/>
              <w:tab/>
              <w:tab/>
              <w:t>&lt;APPLET_WEB_TEMPLATE_ITEM CONTROL="Organization" INACTIVE="N" ITEM_IDENTIFIER="507" MARKUP_LANGUAGE="HTML" NAME="Organization" TMPL_ITEM_HOLDER_NAME="SiebControl_507" TYPE="List Item" UPDATED="11/04/2016 14:08:40" UPDATED_BY="SADMIN" CREATED="09/01/2005 15:56:47" CREATED_BY="SADMIN" EXT_REC_TABLES="S_APPL_WT_IT_RX"&gt;</w:t>
              <w:br/>
              <w:tab/>
              <w:tab/>
              <w:tab/>
              <w:tab/>
              <w:t>&lt;/APPLET_WEB_TEMPLATE_ITEM&gt;</w:t>
              <w:br/>
              <w:tab/>
              <w:tab/>
              <w:tab/>
              <w:tab/>
              <w:t>&lt;APPLET_WEB_TEMPLATE_ITEM CONTROL="Period" INACTIVE="N" ITEM_IDENTIFIER="505" MARKUP_LANGUAGE="HTML" NAME="Period" TMPL_ITEM_HOLDER_NAME="SiebControl_505" TYPE="List Item" UPDATED="11/04/2016 14:08:40" UPDATED_BY="SADMIN" CREATED="09/01/2005 15:56:47"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14:08:40"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14:08:40" UPDATED_BY="SADMIN" CREATED="09/01/2005 15:56:47" CREATED_BY="SADMIN" EXT_REC_TABLES="S_APPL_WT_IT_RX"&gt;</w:t>
              <w:br/>
              <w:tab/>
              <w:tab/>
              <w:tab/>
              <w:tab/>
              <w:t>&lt;/APPLET_WEB_TEMPLATE_ITEM&gt;</w:t>
              <w:br/>
              <w:tab/>
              <w:tab/>
              <w:tab/>
              <w:tab/>
              <w:t>&lt;APPLET_WEB_TEMPLATE_ITEM CONTROL="Product" INACTIVE="N" ITEM_IDENTIFIER="516" MARKUP_LANGUAGE="HTML" NAME="Product" TMPL_ITEM_HOLDER_NAME="SiebControl_516" TYPE="List Item" UPDATED="11/04/2016 14:08:40" UPDATED_BY="SADMIN" CREATED="09/01/2005 15:56:47" CREATED_BY="SADMIN" EXT_REC_TABLES="S_APPL_WT_IT_RX"&gt;</w:t>
              <w:br/>
              <w:tab/>
              <w:tab/>
              <w:tab/>
              <w:tab/>
              <w:t>&lt;/APPLET_WEB_TEMPLATE_ITEM&gt;</w:t>
              <w:br/>
              <w:tab/>
              <w:tab/>
              <w:tab/>
              <w:tab/>
              <w:t>&lt;APPLET_WEB_TEMPLATE_ITEM CONTROL="Product Line" INACTIVE="N" ITEM_IDENTIFIER="515" MARKUP_LANGUAGE="HTML" NAME="Product Line" TMPL_ITEM_HOLDER_NAME="SiebControl_515" TYPE="List Item" UPDATED="11/04/2016 14:08:40" UPDATED_BY="SADMIN" CREATED="09/01/2005 15:56:47"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14:08:40" UPDATED_BY="SADMIN" CREATED="09/01/2005 15:56:47"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14:08:40"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14:08:40"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14:08:40" UPDATED_BY="SADMIN" CREATED="11/04/2016 14:08:40" CREATED_BY="SADMIN" EXT_REC_TABLES="S_APPL_WT_IT_RX"&gt;</w:t>
              <w:br/>
              <w:tab/>
              <w:tab/>
              <w:tab/>
              <w:tab/>
              <w:t>&lt;/APPLET_WEB_TEMPLATE_ITEM&gt;</w:t>
              <w:br/>
              <w:tab/>
              <w:tab/>
              <w:tab/>
              <w:tab/>
              <w:t>&lt;APPLET_WEB_TEMPLATE_ITEM CONTROL="Region" INACTIVE="N" ITEM_IDENTIFIER="504" MARKUP_LANGUAGE="HTML" NAME="Region" TMPL_ITEM_HOLDER_NAME="SiebControl_504" TYPE="List Item" UPDATED="11/04/2016 14:08:40" UPDATED_BY="SADMIN" CREATED="09/01/2005 15:56:47" CREATED_BY="SADMIN" EXT_REC_TABLES="S_APPL_WT_IT_RX"&gt;</w:t>
              <w:br/>
              <w:tab/>
              <w:tab/>
              <w:tab/>
              <w:tab/>
              <w:t>&lt;/APPLET_WEB_TEMPLATE_ITEM&gt;</w:t>
              <w:br/>
              <w:tab/>
              <w:tab/>
              <w:tab/>
              <w:tab/>
              <w:t>&lt;APPLET_WEB_TEMPLATE_ITEM CONTROL="Source Code" INACTIVE="N" ITEM_IDENTIFIER="502" MARKUP_LANGUAGE="HTML" NAME="Source Code" TMPL_ITEM_HOLDER_NAME="SiebControl_502" TYPE="List Item" UPDATED="11/04/2016 14:08:40" UPDATED_BY="SADMIN" CREATED="09/01/2005 15:56:47" CREATED_BY="SADMIN" EXT_REC_TABLES="S_APPL_WT_IT_RX"&gt;</w:t>
              <w:br/>
              <w:tab/>
              <w:tab/>
              <w:tab/>
              <w:tab/>
              <w:t>&lt;/APPLET_WEB_TEMPLATE_ITEM&gt;</w:t>
              <w:br/>
              <w:tab/>
              <w:tab/>
              <w:tab/>
              <w:tab/>
              <w:t>&lt;APPLET_WEB_TEMPLATE_ITEM CONTROL="Team" INACTIVE="N" ITEM_IDENTIFIER="508" MARKUP_LANGUAGE="HTML" NAME="Team" TMPL_ITEM_HOLDER_NAME="SiebControl_508" TYPE="List Item" UPDATED="11/04/2016 14:08:40" UPDATED_BY="SADMIN" CREATED="09/01/2005 15:56:48"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14:08:40" UPDATED_BY="SADMIN" CREATED="09/01/2005 15:56:48"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14:08:40" UPDATED_BY="SADMIN" CREATED="09/01/2005 15:56:48"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Claim Elements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CREATED="06/05/2003 01:57:09" CREATED_BY="SADMIN" EXT_REC_TABLES="S_APPL_WTMPL_RX"&gt;</w:t>
              <w:br/>
              <w:tab/>
              <w:tab/>
              <w:tab/>
              <w:tab/>
              <w:t>&lt;APPLET_WEB_TEMPLATE_ITEM CONTROL="Applet_Title" EXTENSION_FLAG="Y" ITEM_IDENTIFIER="99929" NAME="Applet_Title" TMPL_ITEM_HOLDER_NAME="SiebControl_99929" TYPE="Control" UPDATED="11/04/2016 13:12:05" UPDATED_BY="SADMIN" CREATED="11/04/2016 13:12:05" CREATED_BY="SADMIN" EXT_REC_TABLES="S_APPL_WT_IT_RX"&gt;</w:t>
              <w:br/>
              <w:tab/>
              <w:tab/>
              <w:tab/>
              <w:tab/>
              <w:t>&lt;/APPLET_WEB_TEMPLATE_ITEM&gt;</w:t>
              <w:br/>
              <w:tab/>
              <w:tab/>
              <w:tab/>
              <w:tab/>
              <w:t>&lt;APPLET_WEB_TEMPLATE_ITEM CONTROL="Assigned To" INACTIVE="N" ITEM_IDENTIFIER="507" MARKUP_LANGUAGE="HTML" NAME="Assigned To" TMPL_ITEM_HOLDER_NAME="SiebControl_507" TYPE="List Item" UPDATED="11/04/2016 13:12:05" UPDATED_BY="SADMIN" CREATED="06/05/2003 05:17:58" CREATED_BY="SADMIN" EXT_REC_TABLES="S_APPL_WT_IT_RX"&gt;</w:t>
              <w:br/>
              <w:tab/>
              <w:tab/>
              <w:tab/>
              <w:tab/>
              <w:t>&lt;/APPLET_WEB_TEMPLATE_ITEM&gt;</w:t>
              <w:br/>
              <w:tab/>
              <w:tab/>
              <w:tab/>
              <w:tab/>
              <w:t>&lt;APPLET_WEB_TEMPLATE_ITEM CONTROL="Assignment Excluded" INACTIVE="N" ITEM_IDENTIFIER="510" MARKUP_LANGUAGE="HTML" NAME="Assignment Excluded" TMPL_ITEM_HOLDER_NAME="SiebControl_510" TYPE="List Item" UPDATED="11/04/2016 13:12:05" UPDATED_BY="SADMIN" CREATED="06/05/2003 05:17:58" CREATED_BY="SADMIN" EXT_REC_TABLES="S_APPL_WT_IT_RX"&gt;</w:t>
              <w:br/>
              <w:tab/>
              <w:tab/>
              <w:tab/>
              <w:tab/>
              <w:t>&lt;/APPLET_WEB_TEMPLATE_ITEM&gt;</w:t>
              <w:br/>
              <w:tab/>
              <w:tab/>
              <w:tab/>
              <w:tab/>
              <w:t>&lt;APPLET_WEB_TEMPLATE_ITEM CONTROL="CEM Due Date" INACTIVE="N" ITEM_IDENTIFIER="521" MARKUP_LANGUAGE="HTML" NAME="CEM Due Date" TMPL_ITEM_HOLDER_NAME="SiebControl_521" TYPE="List Item" UPDATED="11/04/2016 13:12:05" UPDATED_BY="SADMIN" CREATED="06/05/2003 05:17:58" CREATED_BY="SADMIN" EXT_REC_TABLES="S_APPL_WT_IT_RX"&gt;</w:t>
              <w:br/>
              <w:tab/>
              <w:tab/>
              <w:tab/>
              <w:tab/>
              <w:t>&lt;/APPLET_WEB_TEMPLATE_ITEM&gt;</w:t>
              <w:br/>
              <w:tab/>
              <w:tab/>
              <w:tab/>
              <w:tab/>
              <w:t>&lt;APPLET_WEB_TEMPLATE_ITEM CONTROL="Claim #" INACTIVE="N" ITEM_IDENTIFIER="501" MARKUP_LANGUAGE="HTML" NAME="Claim #" TMPL_ITEM_HOLDER_NAME="SiebControl_501" TYPE="List Item" UPDATED="11/04/2016 13:12:05" UPDATED_BY="SADMIN" CREATED="06/05/2003 05:17:58" CREATED_BY="SADMIN" EXT_REC_TABLES="S_APPL_WT_IT_RX"&gt;</w:t>
              <w:br/>
              <w:tab/>
              <w:tab/>
              <w:tab/>
              <w:tab/>
              <w:t>&lt;/APPLET_WEB_TEMPLATE_ITEM&gt;</w:t>
              <w:br/>
              <w:tab/>
              <w:tab/>
              <w:tab/>
              <w:tab/>
              <w:t>&lt;APPLET_WEB_TEMPLATE_ITEM CONTROL="Claim Coverage" INACTIVE="N" ITEM_IDENTIFIER="504" MARKUP_LANGUAGE="HTML" NAME="Claim Coverage" TMPL_ITEM_HOLDER_NAME="SiebControl_504" TYPE="List Item" UPDATED="11/04/2016 13:12:05" UPDATED_BY="SADMIN" CREATED="06/05/2003 05:17:59" CREATED_BY="SADMIN" EXT_REC_TABLES="S_APPL_WT_IT_RX"&gt;</w:t>
              <w:br/>
              <w:tab/>
              <w:tab/>
              <w:tab/>
              <w:tab/>
              <w:t>&lt;/APPLET_WEB_TEMPLATE_ITEM&gt;</w:t>
              <w:br/>
              <w:tab/>
              <w:tab/>
              <w:tab/>
              <w:tab/>
              <w:t>&lt;APPLET_WEB_TEMPLATE_ITEM CONTROL="Claim Element Limit" INACTIVE="N" ITEM_IDENTIFIER="512" MARKUP_LANGUAGE="HTML" NAME="Claim Element Limit" TMPL_ITEM_HOLDER_NAME="SiebControl_512" TYPE="List Item" UPDATED="11/04/2016 13:12:05" UPDATED_BY="SADMIN" CREATED="06/05/2003 05:17:59" CREATED_BY="SADMIN" EXT_REC_TABLES="S_APPL_WT_IT_RX"&gt;</w:t>
              <w:br/>
              <w:tab/>
              <w:tab/>
              <w:tab/>
              <w:tab/>
              <w:t>&lt;/APPLET_WEB_TEMPLATE_ITEM&gt;</w:t>
              <w:br/>
              <w:tab/>
              <w:tab/>
              <w:tab/>
              <w:tab/>
              <w:t>&lt;APPLET_WEB_TEMPLATE_ITEM CONTROL="Element Closed Date" INACTIVE="N" ITEM_IDENTIFIER="514" MARKUP_LANGUAGE="HTML" NAME="Element Closed Date" TMPL_ITEM_HOLDER_NAME="SiebControl_514" TYPE="List Item" UPDATED="11/04/2016 13:12:05" UPDATED_BY="SADMIN" CREATED="06/05/2003 05:17:59" CREATED_BY="SADMIN" EXT_REC_TABLES="S_APPL_WT_IT_RX"&gt;</w:t>
              <w:br/>
              <w:tab/>
              <w:tab/>
              <w:tab/>
              <w:tab/>
              <w:t>&lt;/APPLET_WEB_TEMPLATE_ITEM&gt;</w:t>
              <w:br/>
              <w:tab/>
              <w:tab/>
              <w:tab/>
              <w:tab/>
              <w:t>&lt;APPLET_WEB_TEMPLATE_ITEM CONTROL="Element Deductible" INACTIVE="N" ITEM_IDENTIFIER="515" MARKUP_LANGUAGE="HTML" NAME="Element Deductible" TMPL_ITEM_HOLDER_NAME="SiebControl_515" TYPE="List Item" UPDATED="11/04/2016 13:12:05" UPDATED_BY="SADMIN" CREATED="06/05/2003 05:17:59" CREATED_BY="SADMIN" EXT_REC_TABLES="S_APPL_WT_IT_RX"&gt;</w:t>
              <w:br/>
              <w:tab/>
              <w:tab/>
              <w:tab/>
              <w:tab/>
              <w:t>&lt;/APPLET_WEB_TEMPLATE_ITEM&gt;</w:t>
              <w:br/>
              <w:tab/>
              <w:tab/>
              <w:tab/>
              <w:tab/>
              <w:t>&lt;APPLET_WEB_TEMPLATE_ITEM CONTROL="Element Open Date" INACTIVE="N" ITEM_IDENTIFIER="513" MARKUP_LANGUAGE="HTML" NAME="Element Open Date" TMPL_ITEM_HOLDER_NAME="SiebControl_513" TYPE="List Item" UPDATED="11/04/2016 13:12:05" UPDATED_BY="SADMIN" CREATED="06/05/2003 05:17:59" CREATED_BY="SADMIN" EXT_REC_TABLES="S_APPL_WT_IT_RX"&gt;</w:t>
              <w:br/>
              <w:tab/>
              <w:tab/>
              <w:tab/>
              <w:tab/>
              <w:t>&lt;/APPLET_WEB_TEMPLATE_ITEM&gt;</w:t>
              <w:br/>
              <w:tab/>
              <w:tab/>
              <w:tab/>
              <w:tab/>
              <w:t>&lt;APPLET_WEB_TEMPLATE_ITEM CONTROL="Element Status" INACTIVE="N" ITEM_IDENTIFIER="508" MARKUP_LANGUAGE="HTML" NAME="Element Status" TMPL_ITEM_HOLDER_NAME="SiebControl_508" TYPE="List Item" UPDATED="11/04/2016 13:12:05" UPDATED_BY="SADMIN" CREATED="06/05/2003 05:17:59" CREATED_BY="SADMIN" EXT_REC_TABLES="S_APPL_WT_IT_RX"&gt;</w:t>
              <w:br/>
              <w:tab/>
              <w:tab/>
              <w:tab/>
              <w:tab/>
              <w:t>&lt;/APPLET_WEB_TEMPLATE_ITEM&gt;</w:t>
              <w:br/>
              <w:tab/>
              <w:tab/>
              <w:tab/>
              <w:tab/>
              <w:t>&lt;APPLET_WEB_TEMPLATE_ITEM CONTROL="Element Type" INACTIVE="N" ITEM_IDENTIFIER="511" MARKUP_LANGUAGE="HTML" NAME="Element Type" TMPL_ITEM_HOLDER_NAME="SiebControl_511" TYPE="List Item" UPDATED="11/04/2016 13:12:05" UPDATED_BY="SADMIN" CREATED="06/05/2003 05:17:59"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13:12:05" UPDATED_BY="SADMIN" CREATED="06/05/2003 05:17:59" CREATED_BY="SADMIN" EXT_REC_TABLES="S_APPL_WT_IT_RX"&gt;</w:t>
              <w:br/>
              <w:tab/>
              <w:tab/>
              <w:tab/>
              <w:tab/>
              <w:t>&lt;/APPLET_WEB_TEMPLATE_ITEM&gt;</w:t>
              <w:br/>
              <w:tab/>
              <w:tab/>
              <w:tab/>
              <w:tab/>
              <w:t>&lt;APPLET_WEB_TEMPLATE_ITEM CONTROL="GotoNextSet" INACTIVE="N" ITEM_IDENTIFIER="123" MARKUP_LANGUAGE="HTML" NAME="GotoNextSet" TYPE="Control" UPDATED="06/05/2003 05:17:59" UPDATED_BY="SADMIN" CREATED="06/05/2003 05:17:59" CREATED_BY="SADMIN"&gt;</w:t>
              <w:br/>
              <w:tab/>
              <w:tab/>
              <w:tab/>
              <w:tab/>
              <w:t>&lt;/APPLET_WEB_TEMPLATE_ITEM&gt;</w:t>
              <w:br/>
              <w:tab/>
              <w:tab/>
              <w:tab/>
              <w:tab/>
              <w:t>&lt;APPLET_WEB_TEMPLATE_ITEM CONTROL="GotoPreviousSet" INACTIVE="N" ITEM_IDENTIFIER="122" MARKUP_LANGUAGE="HTML" NAME="GotoPreviousSet" TYPE="Control" UPDATED="06/05/2003 05:18:00" UPDATED_BY="SADMIN" CREATED="06/05/2003 05:18:00" CREATED_BY="SADMIN"&gt;</w:t>
              <w:br/>
              <w:tab/>
              <w:tab/>
              <w:tab/>
              <w:tab/>
              <w:t>&lt;/APPLET_WEB_TEMPLATE_ITEM&gt;</w:t>
              <w:br/>
              <w:tab/>
              <w:tab/>
              <w:tab/>
              <w:tab/>
              <w:t>&lt;APPLET_WEB_TEMPLATE_ITEM CONTROL="ListControl" EXTENSION_FLAG="Y" ITEM_IDENTIFIER="99998" NAME="ListControl" TMPL_ITEM_HOLDER_NAME="SiebControl_99998" TYPE="Control" UPDATED="11/04/2016 13:12:05" UPDATED_BY="SADMIN" CREATED="11/04/2016 13:12:05" CREATED_BY="SADMIN" EXT_REC_TABLES="S_APPL_WT_IT_RX"&gt;</w:t>
              <w:br/>
              <w:tab/>
              <w:tab/>
              <w:tab/>
              <w:tab/>
              <w:t>&lt;/APPLET_WEB_TEMPLATE_ITEM&gt;</w:t>
              <w:br/>
              <w:tab/>
              <w:tab/>
              <w:tab/>
              <w:tab/>
              <w:t>&lt;APPLET_WEB_TEMPLATE_ITEM CONTROL="MVF First Name" INACTIVE="N" ITEM_IDENTIFIER="506" MARKUP_LANGUAGE="HTML" NAME="MVF First Name" TMPL_ITEM_HOLDER_NAME="SiebControl_506" TYPE="List Item" UPDATED="11/04/2016 13:12:05" UPDATED_BY="SADMIN" CREATED="06/05/2003 05:18:00" CREATED_BY="SADMIN" EXT_REC_TABLES="S_APPL_WT_IT_RX"&gt;</w:t>
              <w:br/>
              <w:tab/>
              <w:tab/>
              <w:tab/>
              <w:tab/>
              <w:t>&lt;/APPLET_WEB_TEMPLATE_ITEM&gt;</w:t>
              <w:br/>
              <w:tab/>
              <w:tab/>
              <w:tab/>
              <w:tab/>
              <w:t>&lt;APPLET_WEB_TEMPLATE_ITEM CONTROL="MVF Last Name" INACTIVE="N" ITEM_IDENTIFIER="505" MARKUP_LANGUAGE="HTML" NAME="MVF Last Name" TMPL_ITEM_HOLDER_NAME="SiebControl_505" TYPE="List Item" UPDATED="11/04/2016 13:12:05" UPDATED_BY="SADMIN" CREATED="06/05/2003 05:18:00"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13:12:06" UPDATED_BY="SADMIN" CREATED="11/04/2016 13:12:06"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13:12:06" UPDATED_BY="SADMIN" CREATED="06/05/2003 05:18:00"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13:12:06" UPDATED_BY="SADMIN" CREATED="06/05/2003 05:18:00" CREATED_BY="SADMIN" EXT_REC_TABLES="S_APPL_WT_IT_RX"&gt;</w:t>
              <w:br/>
              <w:tab/>
              <w:tab/>
              <w:tab/>
              <w:tab/>
              <w:t>&lt;/APPLET_WEB_TEMPLATE_ITEM&gt;</w:t>
              <w:br/>
              <w:tab/>
              <w:tab/>
              <w:tab/>
              <w:tab/>
              <w:t>&lt;APPLET_WEB_TEMPLATE_ITEM CONTROL="Organization Name" INACTIVE="N" ITEM_IDENTIFIER="509" MARKUP_LANGUAGE="HTML" NAME="Organization Name" TMPL_ITEM_HOLDER_NAME="SiebControl_509" TYPE="List Item" UPDATED="11/04/2016 13:12:06" UPDATED_BY="SADMIN" CREATED="06/05/2003 05:18:00" CREATED_BY="SADMIN" EXT_REC_TABLES="S_APPL_WT_IT_RX"&gt;</w:t>
              <w:br/>
              <w:tab/>
              <w:tab/>
              <w:tab/>
              <w:tab/>
              <w:t>&lt;/APPLET_WEB_TEMPLATE_ITEM&gt;</w:t>
              <w:br/>
              <w:tab/>
              <w:tab/>
              <w:tab/>
              <w:tab/>
              <w:t>&lt;APPLET_WEB_TEMPLATE_ITEM CONTROL="Policy #" INACTIVE="N" ITEM_IDENTIFIER="503" MARKUP_LANGUAGE="HTML" NAME="Policy #" TMPL_ITEM_HOLDER_NAME="SiebControl_503" TYPE="List Item" UPDATED="11/04/2016 13:12:06" UPDATED_BY="SADMIN" CREATED="06/05/2003 05:18:00"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13:12:06"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13:12:06" UPDATED_BY="SADMIN" CREATED="06/05/2003 05:18:00"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13:12:06" UPDATED_BY="SADMIN" CREATED="06/05/2003 05:18:00"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13:12:06"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13:12:06"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13:12:06" UPDATED_BY="SADMIN" CREATED="11/04/2016 13:12:06" CREATED_BY="SADMIN" EXT_REC_TABLES="S_APPL_WT_IT_RX"&gt;</w:t>
              <w:br/>
              <w:tab/>
              <w:tab/>
              <w:tab/>
              <w:tab/>
              <w:t>&lt;/APPLET_WEB_TEMPLATE_ITEM&gt;</w:t>
              <w:br/>
              <w:tab/>
              <w:tab/>
              <w:tab/>
              <w:tab/>
              <w:t>&lt;APPLET_WEB_TEMPLATE_ITEM CONTROL="Reserve Amount" INACTIVE="N" ITEM_IDENTIFIER="516" MARKUP_LANGUAGE="HTML" NAME="Reserve Amount" TMPL_ITEM_HOLDER_NAME="SiebControl_516" TYPE="List Item" UPDATED="11/04/2016 13:12:06" UPDATED_BY="SADMIN" CREATED="06/05/2003 05:18:00" CREATED_BY="SADMIN" EXT_REC_TABLES="S_APPL_WT_IT_RX"&gt;</w:t>
              <w:br/>
              <w:tab/>
              <w:tab/>
              <w:tab/>
              <w:tab/>
              <w:t>&lt;/APPLET_WEB_TEMPLATE_ITEM&gt;</w:t>
              <w:br/>
              <w:tab/>
              <w:tab/>
              <w:tab/>
              <w:tab/>
              <w:t>&lt;APPLET_WEB_TEMPLATE_ITEM CONTROL="Reserve Closed Date" INACTIVE="N" ITEM_IDENTIFIER="519" MARKUP_LANGUAGE="HTML" NAME="Reserve Closed Date" TMPL_ITEM_HOLDER_NAME="SiebControl_519" TYPE="List Item" UPDATED="11/04/2016 13:12:06" UPDATED_BY="SADMIN" CREATED="06/05/2003 05:18:01" CREATED_BY="SADMIN" EXT_REC_TABLES="S_APPL_WT_IT_RX"&gt;</w:t>
              <w:br/>
              <w:tab/>
              <w:tab/>
              <w:tab/>
              <w:tab/>
              <w:t>&lt;/APPLET_WEB_TEMPLATE_ITEM&gt;</w:t>
              <w:br/>
              <w:tab/>
              <w:tab/>
              <w:tab/>
              <w:tab/>
              <w:t>&lt;APPLET_WEB_TEMPLATE_ITEM CONTROL="Reserve Code" INACTIVE="N" ITEM_IDENTIFIER="517" MARKUP_LANGUAGE="HTML" NAME="Reserve Code" TMPL_ITEM_HOLDER_NAME="SiebControl_517" TYPE="List Item" UPDATED="11/04/2016 13:12:06" UPDATED_BY="SADMIN" CREATED="06/05/2003 05:18:01" CREATED_BY="SADMIN" EXT_REC_TABLES="S_APPL_WT_IT_RX"&gt;</w:t>
              <w:br/>
              <w:tab/>
              <w:tab/>
              <w:tab/>
              <w:tab/>
              <w:t>&lt;/APPLET_WEB_TEMPLATE_ITEM&gt;</w:t>
              <w:br/>
              <w:tab/>
              <w:tab/>
              <w:tab/>
              <w:tab/>
              <w:t>&lt;APPLET_WEB_TEMPLATE_ITEM CONTROL="Reserve Open Date" INACTIVE="N" ITEM_IDENTIFIER="518" MARKUP_LANGUAGE="HTML" NAME="Reserve Open Date" TMPL_ITEM_HOLDER_NAME="SiebControl_518" TYPE="List Item" UPDATED="11/04/2016 13:12:06" UPDATED_BY="SADMIN" CREATED="06/05/2003 05:18:01" CREATED_BY="SADMIN" EXT_REC_TABLES="S_APPL_WT_IT_RX"&gt;</w:t>
              <w:br/>
              <w:tab/>
              <w:tab/>
              <w:tab/>
              <w:tab/>
              <w:t>&lt;/APPLET_WEB_TEMPLATE_ITEM&gt;</w:t>
              <w:br/>
              <w:tab/>
              <w:tab/>
              <w:tab/>
              <w:tab/>
              <w:t>&lt;APPLET_WEB_TEMPLATE_ITEM CONTROL="Sequence Number" INACTIVE="N" ITEM_IDENTIFIER="502" MARKUP_LANGUAGE="HTML" NAME="Sequence Number" TMPL_ITEM_HOLDER_NAME="SiebControl_502" TYPE="List Item" UPDATED="11/04/2016 13:12:06" UPDATED_BY="SADMIN" CREATED="06/05/2003 05:18:01"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13:12:06" UPDATED_BY="SADMIN" CREATED="11/04/2016 13:12:06"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13:12:06" UPDATED_BY="SADMIN" CREATED="06/05/2003 05:18:01" CREATED_BY="SADMIN" EXT_REC_TABLES="S_APPL_WT_IT_RX"&gt;</w:t>
              <w:br/>
              <w:tab/>
              <w:tab/>
              <w:tab/>
              <w:tab/>
              <w:t>&lt;/APPLET_WEB_TEMPLATE_ITEM&gt;</w:t>
              <w:br/>
              <w:tab/>
              <w:tab/>
              <w:tab/>
              <w:tab/>
              <w:t>&lt;APPLET_WEB_TEMPLATE_ITEM CONTROL="Total Element Payments" INACTIVE="N" ITEM_IDENTIFIER="520" MARKUP_LANGUAGE="HTML" NAME="Total Element Payments" TMPL_ITEM_HOLDER_NAME="SiebControl_520" TYPE="List Item" UPDATED="11/04/2016 13:12:06" UPDATED_BY="SADMIN" CREATED="06/05/2003 05:18:01"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13:12:06" UPDATED_BY="SADMIN" CREATED="06/05/2003 05:18:01"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13:12:06" UPDATED_BY="SADMIN" CREATED="06/05/2003 05:18:01"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01:57:09" CREATED_BY="SADMIN" EXT_REC_TABLES="S_APPL_WTMPL_RX"&gt;</w:t>
              <w:br/>
              <w:tab/>
              <w:tab/>
              <w:tab/>
              <w:tab/>
              <w:t>&lt;APPLET_WEB_TEMPLATE_ITEM CONTROL="Applet_Title" EXTENSION_FLAG="Y" ITEM_IDENTIFIER="99929" NAME="Applet_Title" TMPL_ITEM_HOLDER_NAME="SiebControl_99929" TYPE="Control" UPDATED="11/04/2016 13:12:06" UPDATED_BY="SADMIN" CREATED="11/04/2016 13:12:06" CREATED_BY="SADMIN" EXT_REC_TABLES="S_APPL_WT_IT_RX"&gt;</w:t>
              <w:br/>
              <w:tab/>
              <w:tab/>
              <w:tab/>
              <w:tab/>
              <w:t>&lt;/APPLET_WEB_TEMPLATE_ITEM&gt;</w:t>
              <w:br/>
              <w:tab/>
              <w:tab/>
              <w:tab/>
              <w:tab/>
              <w:t>&lt;APPLET_WEB_TEMPLATE_ITEM CONTROL="Assigned To" INACTIVE="N" ITEM_IDENTIFIER="1803" MARKUP_LANGUAGE="HTML" NAME="Assigned To" TMPL_ITEM_HOLDER_NAME="SiebControl_1803" TYPE="List Item" UPDATED="11/04/2016 13:12:06" UPDATED_BY="SADMIN" CREATED="06/05/2003 05:18:01" CREATED_BY="SADMIN" EXT_REC_TABLES="S_APPL_WT_IT_RX"&gt;</w:t>
              <w:br/>
              <w:tab/>
              <w:tab/>
              <w:tab/>
              <w:tab/>
              <w:t>&lt;/APPLET_WEB_TEMPLATE_ITEM&gt;</w:t>
              <w:br/>
              <w:tab/>
              <w:tab/>
              <w:tab/>
              <w:tab/>
              <w:t>&lt;APPLET_WEB_TEMPLATE_ITEM CONTROL="Assignment Excluded" INACTIVE="N" ITEM_IDENTIFIER="2301" MARKUP_LANGUAGE="HTML" NAME="Assignment Excluded" TMPL_ITEM_HOLDER_NAME="SiebControl_2301" TYPE="List Item" UPDATED="11/04/2016 13:12:06" UPDATED_BY="SADMIN" CREATED="06/05/2003 05:18:02" CREATED_BY="SADMIN" EXT_REC_TABLES="S_APPL_WT_IT_RX"&gt;</w:t>
              <w:br/>
              <w:tab/>
              <w:tab/>
              <w:tab/>
              <w:tab/>
              <w:t>&lt;/APPLET_WEB_TEMPLATE_ITEM&gt;</w:t>
              <w:br/>
              <w:tab/>
              <w:tab/>
              <w:tab/>
              <w:tab/>
              <w:t>&lt;APPLET_WEB_TEMPLATE_ITEM CONTROL="CEM Due Date" INACTIVE="N" ITEM_IDENTIFIER="1306" MARKUP_LANGUAGE="HTML" NAME="CEM Due Date" TMPL_ITEM_HOLDER_NAME="SiebControl_1306" TYPE="List Item" UPDATED="11/04/2016 13:12:06" UPDATED_BY="SADMIN" CREATED="06/05/2003 05:18:02" CREATED_BY="SADMIN" EXT_REC_TABLES="S_APPL_WT_IT_RX"&gt;</w:t>
              <w:br/>
              <w:tab/>
              <w:tab/>
              <w:tab/>
              <w:tab/>
              <w:t>&lt;/APPLET_WEB_TEMPLATE_ITEM&gt;</w:t>
              <w:br/>
              <w:tab/>
              <w:tab/>
              <w:tab/>
              <w:tab/>
              <w:t>&lt;APPLET_WEB_TEMPLATE_ITEM CONTROL="Claim #" INACTIVE="N" ITEM_IDENTIFIER="1301" MARKUP_LANGUAGE="HTML" NAME="Claim #" TMPL_ITEM_HOLDER_NAME="SiebControl_1301" TYPE="List Item" UPDATED="11/04/2016 13:12:06" UPDATED_BY="SADMIN" CREATED="06/05/2003 05:18:02" CREATED_BY="SADMIN" EXT_REC_TABLES="S_APPL_WT_IT_RX"&gt;</w:t>
              <w:br/>
              <w:tab/>
              <w:tab/>
              <w:tab/>
              <w:tab/>
              <w:t>&lt;/APPLET_WEB_TEMPLATE_ITEM&gt;</w:t>
              <w:br/>
              <w:tab/>
              <w:tab/>
              <w:tab/>
              <w:tab/>
              <w:t>&lt;APPLET_WEB_TEMPLATE_ITEM CONTROL="Claim Coverage" INACTIVE="N" ITEM_IDENTIFIER="1304" MARKUP_LANGUAGE="HTML" NAME="Claim Coverage" TMPL_ITEM_HOLDER_NAME="SiebControl_1304" TYPE="List Item" UPDATED="11/04/2016 13:12:06" UPDATED_BY="SADMIN" CREATED="06/05/2003 05:18:02" CREATED_BY="SADMIN" EXT_REC_TABLES="S_APPL_WT_IT_RX"&gt;</w:t>
              <w:br/>
              <w:tab/>
              <w:tab/>
              <w:tab/>
              <w:tab/>
              <w:t>&lt;/APPLET_WEB_TEMPLATE_ITEM&gt;</w:t>
              <w:br/>
              <w:tab/>
              <w:tab/>
              <w:tab/>
              <w:tab/>
              <w:t>&lt;APPLET_WEB_TEMPLATE_ITEM CONTROL="Claim Element Limit" INACTIVE="N" ITEM_IDENTIFIER="2302" MARKUP_LANGUAGE="HTML" NAME="Claim Element Limit" TMPL_ITEM_HOLDER_NAME="SiebControl_2302" TYPE="List Item" UPDATED="11/04/2016 13:12:06" UPDATED_BY="SADMIN" CREATED="06/05/2003 05:18:02" CREATED_BY="SADMIN" EXT_REC_TABLES="S_APPL_WT_IT_RX"&gt;</w:t>
              <w:br/>
              <w:tab/>
              <w:tab/>
              <w:tab/>
              <w:tab/>
              <w:t>&lt;/APPLET_WEB_TEMPLATE_ITEM&gt;</w:t>
              <w:br/>
              <w:tab/>
              <w:tab/>
              <w:tab/>
              <w:tab/>
              <w:t>&lt;APPLET_WEB_TEMPLATE_ITEM CONTROL="Element Closed Date" INACTIVE="N" ITEM_IDENTIFIER="2305" MARKUP_LANGUAGE="HTML" NAME="Element Closed Date" TMPL_ITEM_HOLDER_NAME="SiebControl_2305" TYPE="List Item" UPDATED="11/04/2016 13:12:06" UPDATED_BY="SADMIN" CREATED="06/05/2003 05:18:02" CREATED_BY="SADMIN" EXT_REC_TABLES="S_APPL_WT_IT_RX"&gt;</w:t>
              <w:br/>
              <w:tab/>
              <w:tab/>
              <w:tab/>
              <w:tab/>
              <w:t>&lt;/APPLET_WEB_TEMPLATE_ITEM&gt;</w:t>
              <w:br/>
              <w:tab/>
              <w:tab/>
              <w:tab/>
              <w:tab/>
              <w:t>&lt;APPLET_WEB_TEMPLATE_ITEM CONTROL="Element Deductible" INACTIVE="N" ITEM_IDENTIFIER="2303" MARKUP_LANGUAGE="HTML" NAME="Element Deductible" TMPL_ITEM_HOLDER_NAME="SiebControl_2303" TYPE="List Item" UPDATED="11/04/2016 13:12:06" UPDATED_BY="SADMIN" CREATED="06/05/2003 05:18:02" CREATED_BY="SADMIN" EXT_REC_TABLES="S_APPL_WT_IT_RX"&gt;</w:t>
              <w:br/>
              <w:tab/>
              <w:tab/>
              <w:tab/>
              <w:tab/>
              <w:t>&lt;/APPLET_WEB_TEMPLATE_ITEM&gt;</w:t>
              <w:br/>
              <w:tab/>
              <w:tab/>
              <w:tab/>
              <w:tab/>
              <w:t>&lt;APPLET_WEB_TEMPLATE_ITEM CONTROL="Element Open Date" INACTIVE="N" ITEM_IDENTIFIER="2304" MARKUP_LANGUAGE="HTML" NAME="Element Open Date" TMPL_ITEM_HOLDER_NAME="SiebControl_2304" TYPE="List Item" UPDATED="11/04/2016 13:12:06" UPDATED_BY="SADMIN" CREATED="06/05/2003 05:18:02" CREATED_BY="SADMIN" EXT_REC_TABLES="S_APPL_WT_IT_RX"&gt;</w:t>
              <w:br/>
              <w:tab/>
              <w:tab/>
              <w:tab/>
              <w:tab/>
              <w:t>&lt;/APPLET_WEB_TEMPLATE_ITEM&gt;</w:t>
              <w:br/>
              <w:tab/>
              <w:tab/>
              <w:tab/>
              <w:tab/>
              <w:t>&lt;APPLET_WEB_TEMPLATE_ITEM CONTROL="Element Status" INACTIVE="N" ITEM_IDENTIFIER="1305" MARKUP_LANGUAGE="HTML" NAME="Element Status" TMPL_ITEM_HOLDER_NAME="SiebControl_1305" TYPE="List Item" UPDATED="11/04/2016 13:12:06" UPDATED_BY="SADMIN" CREATED="06/05/2003 05:18:02" CREATED_BY="SADMIN" EXT_REC_TABLES="S_APPL_WT_IT_RX"&gt;</w:t>
              <w:br/>
              <w:tab/>
              <w:tab/>
              <w:tab/>
              <w:tab/>
              <w:t>&lt;/APPLET_WEB_TEMPLATE_ITEM&gt;</w:t>
              <w:br/>
              <w:tab/>
              <w:tab/>
              <w:tab/>
              <w:tab/>
              <w:t>&lt;APPLET_WEB_TEMPLATE_ITEM CONTROL="Element Type" INACTIVE="N" ITEM_IDENTIFIER="1805" MARKUP_LANGUAGE="HTML" NAME="Element Type" TMPL_ITEM_HOLDER_NAME="SiebControl_1805" TYPE="List Item" UPDATED="11/04/2016 13:12:06" UPDATED_BY="SADMIN" CREATED="06/05/2003 05:18:02"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13:12:06" UPDATED_BY="SADMIN" CREATED="06/05/2003 05:18:03" CREATED_BY="SADMIN" EXT_REC_TABLES="S_APPL_WT_IT_RX"&gt;</w:t>
              <w:br/>
              <w:tab/>
              <w:tab/>
              <w:tab/>
              <w:tab/>
              <w:t>&lt;/APPLET_WEB_TEMPLATE_ITEM&gt;</w:t>
              <w:br/>
              <w:tab/>
              <w:tab/>
              <w:tab/>
              <w:tab/>
              <w:t>&lt;APPLET_WEB_TEMPLATE_ITEM CONTROL="MVF First Name" INACTIVE="N" ITEM_IDENTIFIER="1802" MARKUP_LANGUAGE="HTML" NAME="MVF First Name" TMPL_ITEM_HOLDER_NAME="SiebControl_1802" TYPE="List Item" UPDATED="11/04/2016 13:12:06" UPDATED_BY="SADMIN" CREATED="06/05/2003 05:18:03" CREATED_BY="SADMIN" EXT_REC_TABLES="S_APPL_WT_IT_RX"&gt;</w:t>
              <w:br/>
              <w:tab/>
              <w:tab/>
              <w:tab/>
              <w:tab/>
              <w:t>&lt;/APPLET_WEB_TEMPLATE_ITEM&gt;</w:t>
              <w:br/>
              <w:tab/>
              <w:tab/>
              <w:tab/>
              <w:tab/>
              <w:t>&lt;APPLET_WEB_TEMPLATE_ITEM CONTROL="MVF Last Name" INACTIVE="N" ITEM_IDENTIFIER="1801" MARKUP_LANGUAGE="HTML" NAME="MVF Last Name" TMPL_ITEM_HOLDER_NAME="SiebControl_1801" TYPE="List Item" UPDATED="11/04/2016 13:12:06" UPDATED_BY="SADMIN" CREATED="06/05/2003 05:18:03"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13:12:06" UPDATED_BY="SADMIN" CREATED="11/04/2016 13:12:06" CREATED_BY="SADMIN" EXT_REC_TABLES="S_APPL_WT_IT_RX"&gt;</w:t>
              <w:br/>
              <w:tab/>
              <w:tab/>
              <w:tab/>
              <w:tab/>
              <w:t>&lt;/APPLET_WEB_TEMPLATE_ITEM&gt;</w:t>
              <w:br/>
              <w:tab/>
              <w:tab/>
              <w:tab/>
              <w:tab/>
              <w:t>&lt;APPLET_WEB_TEMPLATE_ITEM CONTROL="Organization Name" INACTIVE="N" ITEM_IDENTIFIER="1804" MARKUP_LANGUAGE="HTML" NAME="Organization Name" TMPL_ITEM_HOLDER_NAME="SiebControl_1804" TYPE="List Item" UPDATED="11/04/2016 13:12:06" UPDATED_BY="SADMIN" CREATED="06/05/2003 05:18:03" CREATED_BY="SADMIN" EXT_REC_TABLES="S_APPL_WT_IT_RX"&gt;</w:t>
              <w:br/>
              <w:tab/>
              <w:tab/>
              <w:tab/>
              <w:tab/>
              <w:t>&lt;/APPLET_WEB_TEMPLATE_ITEM&gt;</w:t>
              <w:br/>
              <w:tab/>
              <w:tab/>
              <w:tab/>
              <w:tab/>
              <w:t>&lt;APPLET_WEB_TEMPLATE_ITEM CONTROL="Policy #" INACTIVE="N" ITEM_IDENTIFIER="1303" MARKUP_LANGUAGE="HTML" NAME="Policy #" TMPL_ITEM_HOLDER_NAME="SiebControl_1303" TYPE="List Item" UPDATED="11/04/2016 13:12:06" UPDATED_BY="SADMIN" CREATED="06/05/2003 05:18:03"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13:12:06" UPDATED_BY="SADMIN" CREATED="06/05/2003 05:18:03"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13:12:06" UPDATED_BY="SADMIN" CREATED="11/04/2016 13:12:06" CREATED_BY="SADMIN" EXT_REC_TABLES="S_APPL_WT_IT_RX"&gt;</w:t>
              <w:br/>
              <w:tab/>
              <w:tab/>
              <w:tab/>
              <w:tab/>
              <w:t>&lt;/APPLET_WEB_TEMPLATE_ITEM&gt;</w:t>
              <w:br/>
              <w:tab/>
              <w:tab/>
              <w:tab/>
              <w:tab/>
              <w:t>&lt;APPLET_WEB_TEMPLATE_ITEM CONTROL="Reserve Amount" INACTIVE="N" ITEM_IDENTIFIER="2801" MARKUP_LANGUAGE="HTML" NAME="Reserve Amount" TMPL_ITEM_HOLDER_NAME="SiebControl_2801" TYPE="List Item" UPDATED="11/04/2016 13:12:06" UPDATED_BY="SADMIN" CREATED="06/05/2003 05:18:03" CREATED_BY="SADMIN" EXT_REC_TABLES="S_APPL_WT_IT_RX"&gt;</w:t>
              <w:br/>
              <w:tab/>
              <w:tab/>
              <w:tab/>
              <w:tab/>
              <w:t>&lt;/APPLET_WEB_TEMPLATE_ITEM&gt;</w:t>
              <w:br/>
              <w:tab/>
              <w:tab/>
              <w:tab/>
              <w:tab/>
              <w:t>&lt;APPLET_WEB_TEMPLATE_ITEM CONTROL="Reserve Closed Date" INACTIVE="N" ITEM_IDENTIFIER="2804" MARKUP_LANGUAGE="HTML" NAME="Reserve Closed Date" TMPL_ITEM_HOLDER_NAME="SiebControl_2804" TYPE="List Item" UPDATED="11/04/2016 13:12:06" UPDATED_BY="SADMIN" CREATED="06/05/2003 05:18:03" CREATED_BY="SADMIN" EXT_REC_TABLES="S_APPL_WT_IT_RX"&gt;</w:t>
              <w:br/>
              <w:tab/>
              <w:tab/>
              <w:tab/>
              <w:tab/>
              <w:t>&lt;/APPLET_WEB_TEMPLATE_ITEM&gt;</w:t>
              <w:br/>
              <w:tab/>
              <w:tab/>
              <w:tab/>
              <w:tab/>
              <w:t>&lt;APPLET_WEB_TEMPLATE_ITEM CONTROL="Reserve Code" INACTIVE="N" ITEM_IDENTIFIER="2802" MARKUP_LANGUAGE="HTML" NAME="Reserve Code" TMPL_ITEM_HOLDER_NAME="SiebControl_2802" TYPE="List Item" UPDATED="11/04/2016 13:12:06" UPDATED_BY="SADMIN" CREATED="06/05/2003 05:18:03" CREATED_BY="SADMIN" EXT_REC_TABLES="S_APPL_WT_IT_RX"&gt;</w:t>
              <w:br/>
              <w:tab/>
              <w:tab/>
              <w:tab/>
              <w:tab/>
              <w:t>&lt;/APPLET_WEB_TEMPLATE_ITEM&gt;</w:t>
              <w:br/>
              <w:tab/>
              <w:tab/>
              <w:tab/>
              <w:tab/>
              <w:t>&lt;APPLET_WEB_TEMPLATE_ITEM CONTROL="Reserve Open Date" INACTIVE="N" ITEM_IDENTIFIER="2803" MARKUP_LANGUAGE="HTML" NAME="Reserve Open Date" TMPL_ITEM_HOLDER_NAME="SiebControl_2803" TYPE="List Item" UPDATED="11/04/2016 13:12:06" UPDATED_BY="SADMIN" CREATED="06/05/2003 05:18:04" CREATED_BY="SADMIN" EXT_REC_TABLES="S_APPL_WT_IT_RX"&gt;</w:t>
              <w:br/>
              <w:tab/>
              <w:tab/>
              <w:tab/>
              <w:tab/>
              <w:t>&lt;/APPLET_WEB_TEMPLATE_ITEM&gt;</w:t>
              <w:br/>
              <w:tab/>
              <w:tab/>
              <w:tab/>
              <w:tab/>
              <w:t>&lt;APPLET_WEB_TEMPLATE_ITEM CONTROL="Sequence Number" INACTIVE="N" ITEM_IDENTIFIER="1302" MARKUP_LANGUAGE="HTML" NAME="Sequence Number" TMPL_ITEM_HOLDER_NAME="SiebControl_1302" TYPE="List Item" UPDATED="11/04/2016 13:12:06" UPDATED_BY="SADMIN" CREATED="06/05/2003 05:18:04"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13:12:06" UPDATED_BY="SADMIN" CREATED="11/04/2016 13:12:06" CREATED_BY="SADMIN" EXT_REC_TABLES="S_APPL_WT_IT_RX"&gt;</w:t>
              <w:br/>
              <w:tab/>
              <w:tab/>
              <w:tab/>
              <w:tab/>
              <w:t>&lt;/APPLET_WEB_TEMPLATE_ITEM&gt;</w:t>
              <w:br/>
              <w:tab/>
              <w:tab/>
              <w:tab/>
              <w:tab/>
              <w:t>&lt;APPLET_WEB_TEMPLATE_ITEM CONTROL="Total Element Payments" INACTIVE="N" ITEM_IDENTIFIER="2805" MARKUP_LANGUAGE="HTML" NAME="Total Element Payments" TMPL_ITEM_HOLDER_NAME="SiebControl_2805" TYPE="List Item" UPDATED="11/04/2016 13:12:06" UPDATED_BY="SADMIN" CREATED="06/05/2003 05:18:04"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13:12:06" UPDATED_BY="SADMIN" CREATED="06/05/2003 05:18:04" CREATED_BY="SADMIN" EXT_REC_TABLES="S_APPL_WT_IT_RX"&gt;</w:t>
              <w:br/>
              <w:tab/>
              <w:tab/>
              <w:tab/>
              <w:tab/>
              <w:t>&lt;/APPLET_WEB_TEMPLATE_ITEM&gt;</w:t>
              <w:br/>
              <w:tab/>
              <w:tab/>
              <w:tab/>
              <w:tab/>
              <w:t>&lt;APPLET_WEB_TEMPLATE_ITEM COMMENTS="Added by 7.7 Add Missing Buttons Rule Tools Patch:" CONTROL="UndoRecord" INACTIVE="N" ITEM_IDENTIFIER="135" MARKUP_LANGUAGE="HTML" NAME="UndoRecord" TMPL_ITEM_HOLDER_NAME="SiebControl_135" TYPE="Control" UPDATED="11/04/2016 13:12:06" UPDATED_BY="SADMIN" CREATED="06/05/2003 05:18:04"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13:12:06" UPDATED_BY="SADMIN" CREATED="06/05/2003 05:18:04"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01:57:09" CREATED_BY="SADMIN" EXT_REC_TABLES="S_APPL_WTMPL_RX"&gt;</w:t>
              <w:br/>
              <w:tab/>
              <w:tab/>
              <w:tab/>
              <w:tab/>
              <w:t>&lt;APPLET_WEB_TEMPLATE_ITEM CONTROL="Applet_Title" EXTENSION_FLAG="Y" ITEM_IDENTIFIER="99929" NAME="Applet_Title" TMPL_ITEM_HOLDER_NAME="SiebControl_99929" TYPE="Control" UPDATED="11/04/2016 13:12:06" UPDATED_BY="SADMIN" CREATED="11/04/2016 13:12:06" CREATED_BY="SADMIN" EXT_REC_TABLES="S_APPL_WT_IT_RX"&gt;</w:t>
              <w:br/>
              <w:tab/>
              <w:tab/>
              <w:tab/>
              <w:tab/>
              <w:t>&lt;/APPLET_WEB_TEMPLATE_ITEM&gt;</w:t>
              <w:br/>
              <w:tab/>
              <w:tab/>
              <w:tab/>
              <w:tab/>
              <w:t>&lt;APPLET_WEB_TEMPLATE_ITEM CONTROL="Assigned To" INACTIVE="N" ITEM_IDENTIFIER="507" MARKUP_LANGUAGE="HTML" NAME="Assigned To" TMPL_ITEM_HOLDER_NAME="SiebControl_507" TYPE="List Item" UPDATED="11/04/2016 13:12:06" UPDATED_BY="SADMIN" CREATED="06/05/2003 05:18:04" CREATED_BY="SADMIN" EXT_REC_TABLES="S_APPL_WT_IT_RX"&gt;</w:t>
              <w:br/>
              <w:tab/>
              <w:tab/>
              <w:tab/>
              <w:tab/>
              <w:t>&lt;/APPLET_WEB_TEMPLATE_ITEM&gt;</w:t>
              <w:br/>
              <w:tab/>
              <w:tab/>
              <w:tab/>
              <w:tab/>
              <w:t>&lt;APPLET_WEB_TEMPLATE_ITEM CONTROL="Assignment Excluded" INACTIVE="N" ITEM_IDENTIFIER="510" MARKUP_LANGUAGE="HTML" NAME="Assignment Excluded" TMPL_ITEM_HOLDER_NAME="SiebControl_510" TYPE="List Item" UPDATED="11/04/2016 13:12:06" UPDATED_BY="SADMIN" CREATED="06/05/2003 05:18:04" CREATED_BY="SADMIN" EXT_REC_TABLES="S_APPL_WT_IT_RX"&gt;</w:t>
              <w:br/>
              <w:tab/>
              <w:tab/>
              <w:tab/>
              <w:tab/>
              <w:t>&lt;/APPLET_WEB_TEMPLATE_ITEM&gt;</w:t>
              <w:br/>
              <w:tab/>
              <w:tab/>
              <w:tab/>
              <w:tab/>
              <w:t>&lt;APPLET_WEB_TEMPLATE_ITEM CONTROL="CEM Due Date" INACTIVE="N" ITEM_IDENTIFIER="521" MARKUP_LANGUAGE="HTML" NAME="CEM Due Date" TMPL_ITEM_HOLDER_NAME="SiebControl_521" TYPE="List Item" UPDATED="11/04/2016 13:12:06" UPDATED_BY="SADMIN" CREATED="06/05/2003 05:18:04" CREATED_BY="SADMIN" EXT_REC_TABLES="S_APPL_WT_IT_RX"&gt;</w:t>
              <w:br/>
              <w:tab/>
              <w:tab/>
              <w:tab/>
              <w:tab/>
              <w:t>&lt;/APPLET_WEB_TEMPLATE_ITEM&gt;</w:t>
              <w:br/>
              <w:tab/>
              <w:tab/>
              <w:tab/>
              <w:tab/>
              <w:t>&lt;APPLET_WEB_TEMPLATE_ITEM CONTROL="Claim #" INACTIVE="N" ITEM_IDENTIFIER="501" MARKUP_LANGUAGE="HTML" NAME="Claim #" TMPL_ITEM_HOLDER_NAME="SiebControl_501" TYPE="List Item" UPDATED="11/04/2016 13:12:06" UPDATED_BY="SADMIN" CREATED="06/05/2003 05:18:04" CREATED_BY="SADMIN" EXT_REC_TABLES="S_APPL_WT_IT_RX"&gt;</w:t>
              <w:br/>
              <w:tab/>
              <w:tab/>
              <w:tab/>
              <w:tab/>
              <w:t>&lt;/APPLET_WEB_TEMPLATE_ITEM&gt;</w:t>
              <w:br/>
              <w:tab/>
              <w:tab/>
              <w:tab/>
              <w:tab/>
              <w:t>&lt;APPLET_WEB_TEMPLATE_ITEM CONTROL="Claim Coverage" INACTIVE="N" ITEM_IDENTIFIER="504" MARKUP_LANGUAGE="HTML" NAME="Claim Coverage" TMPL_ITEM_HOLDER_NAME="SiebControl_504" TYPE="List Item" UPDATED="11/04/2016 13:12:06" UPDATED_BY="SADMIN" CREATED="06/05/2003 05:18:05" CREATED_BY="SADMIN" EXT_REC_TABLES="S_APPL_WT_IT_RX"&gt;</w:t>
              <w:br/>
              <w:tab/>
              <w:tab/>
              <w:tab/>
              <w:tab/>
              <w:t>&lt;/APPLET_WEB_TEMPLATE_ITEM&gt;</w:t>
              <w:br/>
              <w:tab/>
              <w:tab/>
              <w:tab/>
              <w:tab/>
              <w:t>&lt;APPLET_WEB_TEMPLATE_ITEM CONTROL="Claim Element Limit" INACTIVE="N" ITEM_IDENTIFIER="512" MARKUP_LANGUAGE="HTML" NAME="Claim Element Limit" TMPL_ITEM_HOLDER_NAME="SiebControl_512" TYPE="List Item" UPDATED="11/04/2016 13:12:06" UPDATED_BY="SADMIN" CREATED="06/05/2003 05:18:05" CREATED_BY="SADMIN" EXT_REC_TABLES="S_APPL_WT_IT_RX"&gt;</w:t>
              <w:br/>
              <w:tab/>
              <w:tab/>
              <w:tab/>
              <w:tab/>
              <w:t>&lt;/APPLET_WEB_TEMPLATE_ITEM&gt;</w:t>
              <w:br/>
              <w:tab/>
              <w:tab/>
              <w:tab/>
              <w:tab/>
              <w:t>&lt;APPLET_WEB_TEMPLATE_ITEM CONTROL="Element Closed Date" INACTIVE="N" ITEM_IDENTIFIER="514" MARKUP_LANGUAGE="HTML" NAME="Element Closed Date" TMPL_ITEM_HOLDER_NAME="SiebControl_514" TYPE="List Item" UPDATED="11/04/2016 13:12:06" UPDATED_BY="SADMIN" CREATED="06/05/2003 05:18:05" CREATED_BY="SADMIN" EXT_REC_TABLES="S_APPL_WT_IT_RX"&gt;</w:t>
              <w:br/>
              <w:tab/>
              <w:tab/>
              <w:tab/>
              <w:tab/>
              <w:t>&lt;/APPLET_WEB_TEMPLATE_ITEM&gt;</w:t>
              <w:br/>
              <w:tab/>
              <w:tab/>
              <w:tab/>
              <w:tab/>
              <w:t>&lt;APPLET_WEB_TEMPLATE_ITEM CONTROL="Element Deductible" INACTIVE="N" ITEM_IDENTIFIER="515" MARKUP_LANGUAGE="HTML" NAME="Element Deductible" TMPL_ITEM_HOLDER_NAME="SiebControl_515" TYPE="List Item" UPDATED="11/04/2016 13:12:06" UPDATED_BY="SADMIN" CREATED="06/05/2003 05:18:05" CREATED_BY="SADMIN" EXT_REC_TABLES="S_APPL_WT_IT_RX"&gt;</w:t>
              <w:br/>
              <w:tab/>
              <w:tab/>
              <w:tab/>
              <w:tab/>
              <w:t>&lt;/APPLET_WEB_TEMPLATE_ITEM&gt;</w:t>
              <w:br/>
              <w:tab/>
              <w:tab/>
              <w:tab/>
              <w:tab/>
              <w:t>&lt;APPLET_WEB_TEMPLATE_ITEM CONTROL="Element Open Date" INACTIVE="N" ITEM_IDENTIFIER="513" MARKUP_LANGUAGE="HTML" NAME="Element Open Date" TMPL_ITEM_HOLDER_NAME="SiebControl_513" TYPE="List Item" UPDATED="11/04/2016 13:12:06" UPDATED_BY="SADMIN" CREATED="06/05/2003 05:18:05" CREATED_BY="SADMIN" EXT_REC_TABLES="S_APPL_WT_IT_RX"&gt;</w:t>
              <w:br/>
              <w:tab/>
              <w:tab/>
              <w:tab/>
              <w:tab/>
              <w:t>&lt;/APPLET_WEB_TEMPLATE_ITEM&gt;</w:t>
              <w:br/>
              <w:tab/>
              <w:tab/>
              <w:tab/>
              <w:tab/>
              <w:t>&lt;APPLET_WEB_TEMPLATE_ITEM CONTROL="Element Status" INACTIVE="N" ITEM_IDENTIFIER="508" MARKUP_LANGUAGE="HTML" NAME="Element Status" TMPL_ITEM_HOLDER_NAME="SiebControl_508" TYPE="List Item" UPDATED="11/04/2016 13:12:06" UPDATED_BY="SADMIN" CREATED="06/05/2003 05:18:05" CREATED_BY="SADMIN" EXT_REC_TABLES="S_APPL_WT_IT_RX"&gt;</w:t>
              <w:br/>
              <w:tab/>
              <w:tab/>
              <w:tab/>
              <w:tab/>
              <w:t>&lt;/APPLET_WEB_TEMPLATE_ITEM&gt;</w:t>
              <w:br/>
              <w:tab/>
              <w:tab/>
              <w:tab/>
              <w:tab/>
              <w:t>&lt;APPLET_WEB_TEMPLATE_ITEM CONTROL="Element Type" INACTIVE="N" ITEM_IDENTIFIER="511" MARKUP_LANGUAGE="HTML" NAME="Element Type" TMPL_ITEM_HOLDER_NAME="SiebControl_511" TYPE="List Item" UPDATED="11/04/2016 13:12:06" UPDATED_BY="SADMIN" CREATED="06/05/2003 05:18:05"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13:12:06" UPDATED_BY="SADMIN" CREATED="06/05/2003 05:18:05" CREATED_BY="SADMIN" EXT_REC_TABLES="S_APPL_WT_IT_RX"&gt;</w:t>
              <w:br/>
              <w:tab/>
              <w:tab/>
              <w:tab/>
              <w:tab/>
              <w:t>&lt;/APPLET_WEB_TEMPLATE_ITEM&gt;</w:t>
              <w:br/>
              <w:tab/>
              <w:tab/>
              <w:tab/>
              <w:tab/>
              <w:t>&lt;APPLET_WEB_TEMPLATE_ITEM CONTROL="GotoNextSet" INACTIVE="N" ITEM_IDENTIFIER="123" MARKUP_LANGUAGE="HTML" NAME="GotoNextSet" TYPE="Control" UPDATED="06/05/2003 05:18:05" UPDATED_BY="SADMIN" CREATED="06/05/2003 05:18:05" CREATED_BY="SADMIN"&gt;</w:t>
              <w:br/>
              <w:tab/>
              <w:tab/>
              <w:tab/>
              <w:tab/>
              <w:t>&lt;/APPLET_WEB_TEMPLATE_ITEM&gt;</w:t>
              <w:br/>
              <w:tab/>
              <w:tab/>
              <w:tab/>
              <w:tab/>
              <w:t>&lt;APPLET_WEB_TEMPLATE_ITEM CONTROL="GotoPreviousSet" INACTIVE="N" ITEM_IDENTIFIER="122" MARKUP_LANGUAGE="HTML" NAME="GotoPreviousSet" TYPE="Control" UPDATED="06/05/2003 05:18:06" UPDATED_BY="SADMIN" CREATED="06/05/2003 05:18:06" CREATED_BY="SADMIN"&gt;</w:t>
              <w:br/>
              <w:tab/>
              <w:tab/>
              <w:tab/>
              <w:tab/>
              <w:t>&lt;/APPLET_WEB_TEMPLATE_ITEM&gt;</w:t>
              <w:br/>
              <w:tab/>
              <w:tab/>
              <w:tab/>
              <w:tab/>
              <w:t>&lt;APPLET_WEB_TEMPLATE_ITEM CONTROL="ListControl" EXTENSION_FLAG="Y" ITEM_IDENTIFIER="99998" NAME="ListControl" TMPL_ITEM_HOLDER_NAME="SiebControl_99998" TYPE="Control" UPDATED="11/04/2016 13:12:06" UPDATED_BY="SADMIN" CREATED="11/04/2016 13:12:06" CREATED_BY="SADMIN" EXT_REC_TABLES="S_APPL_WT_IT_RX"&gt;</w:t>
              <w:br/>
              <w:tab/>
              <w:tab/>
              <w:tab/>
              <w:tab/>
              <w:t>&lt;/APPLET_WEB_TEMPLATE_ITEM&gt;</w:t>
              <w:br/>
              <w:tab/>
              <w:tab/>
              <w:tab/>
              <w:tab/>
              <w:t>&lt;APPLET_WEB_TEMPLATE_ITEM CONTROL="MVF First Name" INACTIVE="N" ITEM_IDENTIFIER="506" MARKUP_LANGUAGE="HTML" NAME="MVF First Name" TMPL_ITEM_HOLDER_NAME="SiebControl_506" TYPE="List Item" UPDATED="11/04/2016 13:12:06" UPDATED_BY="SADMIN" CREATED="06/05/2003 05:18:06" CREATED_BY="SADMIN" EXT_REC_TABLES="S_APPL_WT_IT_RX"&gt;</w:t>
              <w:br/>
              <w:tab/>
              <w:tab/>
              <w:tab/>
              <w:tab/>
              <w:t>&lt;/APPLET_WEB_TEMPLATE_ITEM&gt;</w:t>
              <w:br/>
              <w:tab/>
              <w:tab/>
              <w:tab/>
              <w:tab/>
              <w:t>&lt;APPLET_WEB_TEMPLATE_ITEM CONTROL="MVF Last Name" INACTIVE="N" ITEM_IDENTIFIER="505" MARKUP_LANGUAGE="HTML" NAME="MVF Last Name" TMPL_ITEM_HOLDER_NAME="SiebControl_505" TYPE="List Item" UPDATED="11/04/2016 13:12:06" UPDATED_BY="SADMIN" CREATED="06/05/2003 05:18:06"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13:12:06" UPDATED_BY="SADMIN" CREATED="11/04/2016 13:12:06"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13:12:06" UPDATED_BY="SADMIN" CREATED="06/05/2003 05:18:06" CREATED_BY="SADMIN" EXT_REC_TABLES="S_APPL_WT_IT_RX"&gt;</w:t>
              <w:br/>
              <w:tab/>
              <w:tab/>
              <w:tab/>
              <w:tab/>
              <w:t>&lt;/APPLET_WEB_TEMPLATE_ITEM&gt;</w:t>
              <w:br/>
              <w:tab/>
              <w:tab/>
              <w:tab/>
              <w:tab/>
              <w:t>&lt;APPLET_WEB_TEMPLATE_ITEM CONTROL="Organization Name" INACTIVE="N" ITEM_IDENTIFIER="509" MARKUP_LANGUAGE="HTML" NAME="Organization Name" TMPL_ITEM_HOLDER_NAME="SiebControl_509" TYPE="List Item" UPDATED="11/04/2016 13:12:06" UPDATED_BY="SADMIN" CREATED="06/05/2003 05:18:06" CREATED_BY="SADMIN" EXT_REC_TABLES="S_APPL_WT_IT_RX"&gt;</w:t>
              <w:br/>
              <w:tab/>
              <w:tab/>
              <w:tab/>
              <w:tab/>
              <w:t>&lt;/APPLET_WEB_TEMPLATE_ITEM&gt;</w:t>
              <w:br/>
              <w:tab/>
              <w:tab/>
              <w:tab/>
              <w:tab/>
              <w:t>&lt;APPLET_WEB_TEMPLATE_ITEM CONTROL="Policy #" INACTIVE="N" ITEM_IDENTIFIER="503" MARKUP_LANGUAGE="HTML" NAME="Policy #" TMPL_ITEM_HOLDER_NAME="SiebControl_503" TYPE="List Item" UPDATED="11/04/2016 13:12:06" UPDATED_BY="SADMIN" CREATED="06/05/2003 05:18:06"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13:12:06"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13:12:06" UPDATED_BY="SADMIN" CREATED="06/05/2003 05:18:06"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13:12:06" UPDATED_BY="SADMIN" CREATED="06/05/2003 05:18:06"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13:12:06"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13:12:06"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13:12:06" UPDATED_BY="SADMIN" CREATED="11/04/2016 13:12:06" CREATED_BY="SADMIN" EXT_REC_TABLES="S_APPL_WT_IT_RX"&gt;</w:t>
              <w:br/>
              <w:tab/>
              <w:tab/>
              <w:tab/>
              <w:tab/>
              <w:t>&lt;/APPLET_WEB_TEMPLATE_ITEM&gt;</w:t>
              <w:br/>
              <w:tab/>
              <w:tab/>
              <w:tab/>
              <w:tab/>
              <w:t>&lt;APPLET_WEB_TEMPLATE_ITEM CONTROL="Reserve Amount" INACTIVE="N" ITEM_IDENTIFIER="516" MARKUP_LANGUAGE="HTML" NAME="Reserve Amount" TMPL_ITEM_HOLDER_NAME="SiebControl_516" TYPE="List Item" UPDATED="11/04/2016 13:12:06" UPDATED_BY="SADMIN" CREATED="06/05/2003 05:18:06" CREATED_BY="SADMIN" EXT_REC_TABLES="S_APPL_WT_IT_RX"&gt;</w:t>
              <w:br/>
              <w:tab/>
              <w:tab/>
              <w:tab/>
              <w:tab/>
              <w:t>&lt;/APPLET_WEB_TEMPLATE_ITEM&gt;</w:t>
              <w:br/>
              <w:tab/>
              <w:tab/>
              <w:tab/>
              <w:tab/>
              <w:t>&lt;APPLET_WEB_TEMPLATE_ITEM CONTROL="Reserve Closed Date" INACTIVE="N" ITEM_IDENTIFIER="519" MARKUP_LANGUAGE="HTML" NAME="Reserve Closed Date" TMPL_ITEM_HOLDER_NAME="SiebControl_519" TYPE="List Item" UPDATED="11/04/2016 13:12:06" UPDATED_BY="SADMIN" CREATED="06/05/2003 05:18:06" CREATED_BY="SADMIN" EXT_REC_TABLES="S_APPL_WT_IT_RX"&gt;</w:t>
              <w:br/>
              <w:tab/>
              <w:tab/>
              <w:tab/>
              <w:tab/>
              <w:t>&lt;/APPLET_WEB_TEMPLATE_ITEM&gt;</w:t>
              <w:br/>
              <w:tab/>
              <w:tab/>
              <w:tab/>
              <w:tab/>
              <w:t>&lt;APPLET_WEB_TEMPLATE_ITEM CONTROL="Reserve Code" INACTIVE="N" ITEM_IDENTIFIER="517" MARKUP_LANGUAGE="HTML" NAME="Reserve Code" TMPL_ITEM_HOLDER_NAME="SiebControl_517" TYPE="List Item" UPDATED="11/04/2016 13:12:06" UPDATED_BY="SADMIN" CREATED="06/05/2003 05:18:07" CREATED_BY="SADMIN" EXT_REC_TABLES="S_APPL_WT_IT_RX"&gt;</w:t>
              <w:br/>
              <w:tab/>
              <w:tab/>
              <w:tab/>
              <w:tab/>
              <w:t>&lt;/APPLET_WEB_TEMPLATE_ITEM&gt;</w:t>
              <w:br/>
              <w:tab/>
              <w:tab/>
              <w:tab/>
              <w:tab/>
              <w:t>&lt;APPLET_WEB_TEMPLATE_ITEM CONTROL="Reserve Open Date" INACTIVE="N" ITEM_IDENTIFIER="518" MARKUP_LANGUAGE="HTML" NAME="Reserve Open Date" TMPL_ITEM_HOLDER_NAME="SiebControl_518" TYPE="List Item" UPDATED="11/04/2016 13:12:06" UPDATED_BY="SADMIN" CREATED="06/05/2003 05:18:07" CREATED_BY="SADMIN" EXT_REC_TABLES="S_APPL_WT_IT_RX"&gt;</w:t>
              <w:br/>
              <w:tab/>
              <w:tab/>
              <w:tab/>
              <w:tab/>
              <w:t>&lt;/APPLET_WEB_TEMPLATE_ITEM&gt;</w:t>
              <w:br/>
              <w:tab/>
              <w:tab/>
              <w:tab/>
              <w:tab/>
              <w:t>&lt;APPLET_WEB_TEMPLATE_ITEM CONTROL="Sequence Number" INACTIVE="N" ITEM_IDENTIFIER="502" MARKUP_LANGUAGE="HTML" NAME="Sequence Number" TMPL_ITEM_HOLDER_NAME="SiebControl_502" TYPE="List Item" UPDATED="11/04/2016 13:12:06" UPDATED_BY="SADMIN" CREATED="06/05/2003 05:18:07"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13:12:06" UPDATED_BY="SADMIN" CREATED="11/04/2016 13:12:06"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13:12:06" UPDATED_BY="SADMIN" CREATED="06/05/2003 05:18:07" CREATED_BY="SADMIN" EXT_REC_TABLES="S_APPL_WT_IT_RX"&gt;</w:t>
              <w:br/>
              <w:tab/>
              <w:tab/>
              <w:tab/>
              <w:tab/>
              <w:t>&lt;/APPLET_WEB_TEMPLATE_ITEM&gt;</w:t>
              <w:br/>
              <w:tab/>
              <w:tab/>
              <w:tab/>
              <w:tab/>
              <w:t>&lt;APPLET_WEB_TEMPLATE_ITEM CONTROL="Total Element Payments" INACTIVE="N" ITEM_IDENTIFIER="520" MARKUP_LANGUAGE="HTML" NAME="Total Element Payments" TMPL_ITEM_HOLDER_NAME="SiebControl_520" TYPE="List Item" UPDATED="11/04/2016 13:12:06" UPDATED_BY="SADMIN" CREATED="06/05/2003 05:18:07"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13:12:06" UPDATED_BY="SADMIN" CREATED="06/05/2003 05:18:07"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13:12:06" UPDATED_BY="SADMIN" CREATED="06/05/2003 05:18:07"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Product Group Position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NAME="Base" SEQUENCE="0" TYPE="Query" WEB_TEMPLATE="Popup Query" UPDATED="06/21/2007 09:12:11" UPDATED_BY="SADMIN" CREATED="06/21/2007 09:12:09" CREATED_BY="SADMIN" EXT_REC_TABLES="S_APPL_WTMPL_RX"&gt;</w:t>
              <w:br/>
              <w:tab/>
              <w:tab/>
              <w:tab/>
              <w:tab/>
              <w:t>&lt;APPLET_WEB_TEMPLATE_ITEM CONTROL="Active Login Name" INACTIVE="N" ITEM_IDENTIFIER="505" MARKUP_LANGUAGE="HTML" NAME="Active Login Name" TYPE="List Item" UPDATED="06/21/2007 09:12:09" UPDATED_BY="SADMIN" CREATED="06/21/2007 09:12:09" CREATED_BY="SADMIN"&gt;</w:t>
              <w:br/>
              <w:tab/>
              <w:tab/>
              <w:tab/>
              <w:tab/>
              <w:t>&lt;/APPLET_WEB_TEMPLATE_ITEM&gt;</w:t>
              <w:br/>
              <w:tab/>
              <w:tab/>
              <w:tab/>
              <w:tab/>
              <w:t>&lt;APPLET_WEB_TEMPLATE_ITEM CONTROL="AddRecord" INACTIVE="N" ITEM_IDENTIFIER="3001" MARKUP_LANGUAGE="HTML" NAME="AddRecord" TYPE="Control" UPDATED="06/21/2007 09:12:09" UPDATED_BY="SADMIN" CREATED="06/21/2007 09:12:09" CREATED_BY="SADMIN"&gt;</w:t>
              <w:br/>
              <w:tab/>
              <w:tab/>
              <w:tab/>
              <w:tab/>
              <w:t>&lt;/APPLET_WEB_TEMPLATE_ITEM&gt;</w:t>
              <w:br/>
              <w:tab/>
              <w:tab/>
              <w:tab/>
              <w:tab/>
              <w:t>&lt;APPLET_WEB_TEMPLATE_ITEM CONTROL="First Name" INACTIVE="N" ITEM_IDENTIFIER="504" MARKUP_LANGUAGE="HTML" NAME="First Name" TYPE="List Item" UPDATED="06/21/2007 09:12:10" UPDATED_BY="SADMIN" CREATED="06/21/2007 09:12:10" CREATED_BY="SADMIN"&gt;</w:t>
              <w:br/>
              <w:tab/>
              <w:tab/>
              <w:tab/>
              <w:tab/>
              <w:t>&lt;/APPLET_WEB_TEMPLATE_ITEM&gt;</w:t>
              <w:br/>
              <w:tab/>
              <w:tab/>
              <w:tab/>
              <w:tab/>
              <w:t>&lt;APPLET_WEB_TEMPLATE_ITEM CONTROL="LabelSelected" INACTIVE="N" ITEM_IDENTIFIER="1097" MARKUP_LANGUAGE="HTML" NAME="LabelSelected" TYPE="Control" UPDATED="06/21/2007 09:12:10" UPDATED_BY="SADMIN" CREATED="06/21/2007 09:12:10" CREATED_BY="SADMIN"&gt;</w:t>
              <w:br/>
              <w:tab/>
              <w:tab/>
              <w:tab/>
              <w:tab/>
              <w:t>&lt;/APPLET_WEB_TEMPLATE_ITEM&gt;</w:t>
              <w:br/>
              <w:tab/>
              <w:tab/>
              <w:tab/>
              <w:tab/>
              <w:t>&lt;APPLET_WEB_TEMPLATE_ITEM CONTROL="Last Name" INACTIVE="N" ITEM_IDENTIFIER="503" MARKUP_LANGUAGE="HTML" NAME="Last Name" TYPE="List Item" UPDATED="06/21/2007 09:12:10" UPDATED_BY="SADMIN" CREATED="06/21/2007 09:12:10" CREATED_BY="SADMIN"&gt;</w:t>
              <w:br/>
              <w:tab/>
              <w:tab/>
              <w:tab/>
              <w:tab/>
              <w:t>&lt;/APPLET_WEB_TEMPLATE_ITEM&gt;</w:t>
              <w:br/>
              <w:tab/>
              <w:tab/>
              <w:tab/>
              <w:tab/>
              <w:t>&lt;APPLET_WEB_TEMPLATE_ITEM CONTROL="Name" INACTIVE="N" ITEM_IDENTIFIER="501" MARKUP_LANGUAGE="HTML" NAME="Name" TYPE="List Item" UPDATED="06/21/2007 09:12:10" UPDATED_BY="SADMIN" CREATED="06/21/2007 09:12:10" CREATED_BY="SADMIN"&gt;</w:t>
              <w:br/>
              <w:tab/>
              <w:tab/>
              <w:tab/>
              <w:tab/>
              <w:t>&lt;/APPLET_WEB_TEMPLATE_ITEM&gt;</w:t>
              <w:br/>
              <w:tab/>
              <w:tab/>
              <w:tab/>
              <w:tab/>
              <w:t>&lt;APPLET_WEB_TEMPLATE_ITEM CONTROL="Organization" INACTIVE="N" ITEM_IDENTIFIER="502" MARKUP_LANGUAGE="HTML" NAME="Organization" TYPE="List Item" UPDATED="06/21/2007 09:12:11" UPDATED_BY="SADMIN" CREATED="06/21/2007 09:12:11" CREATED_BY="SADMIN"&gt;</w:t>
              <w:br/>
              <w:tab/>
              <w:tab/>
              <w:tab/>
              <w:tab/>
              <w:t>&lt;/APPLET_WEB_TEMPLATE_ITEM&gt;</w:t>
              <w:br/>
              <w:tab/>
              <w:tab/>
              <w:tab/>
              <w:tab/>
              <w:t>&lt;APPLET_WEB_TEMPLATE_ITEM CONTROL="RemoveAllRecords" INACTIVE="N" ITEM_IDENTIFIER="3004" MARKUP_LANGUAGE="HTML" NAME="RemoveAllRecords" TYPE="Control" UPDATED="06/21/2007 09:12:11" UPDATED_BY="SADMIN" CREATED="06/21/2007 09:12:11" CREATED_BY="SADMIN"&gt;</w:t>
              <w:br/>
              <w:tab/>
              <w:tab/>
              <w:tab/>
              <w:tab/>
              <w:t>&lt;/APPLET_WEB_TEMPLATE_ITEM&gt;</w:t>
              <w:br/>
              <w:tab/>
              <w:tab/>
              <w:tab/>
              <w:tab/>
              <w:t>&lt;APPLET_WEB_TEMPLATE_ITEM CONTROL="RemoveRecord" INACTIVE="N" ITEM_IDENTIFIER="3003" MARKUP_LANGUAGE="HTML" NAME="RemoveRecord" TYPE="Control" UPDATED="06/21/2007 09:12:11" UPDATED_BY="SADMIN" CREATED="06/21/2007 09:12:11"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SEQUENCE="0" TYPE="Edit List" WEB_TEMPLATE="Popup List" UPDATED="11/04/2016 12:37:17" UPDATED_BY="SADMIN" CREATED="06/21/2007 09:12:12" CREATED_BY="SADMIN" EXT_REC_TABLES="S_APPL_WTMPL_RX"&gt;</w:t>
              <w:br/>
              <w:tab/>
              <w:tab/>
              <w:tab/>
              <w:tab/>
              <w:t>&lt;APPLET_WEB_TEMPLATE_ITEM CONTROL="Active Login Name" EXT_EXPRESSION="(GetProfileAttr(&amp;quot;ApplicationName&amp;quot;) &amp;lt;&amp;gt; &amp;quot;Siebel Financial Services&amp;quot;)" INACTIVE="N" ITEM_IDENTIFIER="505" MARKUP_LANGUAGE="HTML" NAME="Active Login Name" TMPL_ITEM_HOLDER_NAME="SiebControl_505" TYPE="List Item" UPDATED="11/04/2016 13:23:09" UPDATED_BY="SADMIN" CREATED="06/21/2007 09:12:12" CREATED_BY="SADMIN" EXT_REC_TABLES="S_APPL_WT_IT_RX"&gt;</w:t>
              <w:br/>
              <w:tab/>
              <w:tab/>
              <w:tab/>
              <w:tab/>
              <w:t>&lt;/APPLET_WEB_TEMPLATE_ITEM&gt;</w:t>
              <w:br/>
              <w:tab/>
              <w:tab/>
              <w:tab/>
              <w:tab/>
              <w:t>&lt;APPLET_WEB_TEMPLATE_ITEM CONTROL="Active Login Name" EXPRESSION="Siebel Financial Services" EXT_EXPRESSION="GetProfileAttr(&amp;quot;ApplicationName&amp;quot;) = &amp;quot;Siebel Financial Services&amp;quot;" INACTIVE="N" ITEM_IDENTIFIER="506" MARKUP_LANGUAGE="HTML" NAME="Active Login Name2" TMPL_ITEM_HOLDER_NAME="SiebControl_506" TYPE="List Item" UPDATED="11/04/2016 13:23:09" UPDATED_BY="SADMIN" CREATED="09/11/2007 00:57:27" CREATED_BY="SADMIN" EXT_REC_TABLES="S_APPL_WT_IT_RX"&gt;</w:t>
              <w:br/>
              <w:tab/>
              <w:tab/>
              <w:tab/>
              <w:tab/>
              <w:t>&lt;/APPLET_WEB_TEMPLATE_ITEM&gt;</w:t>
              <w:br/>
              <w:tab/>
              <w:tab/>
              <w:tab/>
              <w:tab/>
              <w:t>&lt;APPLET_WEB_TEMPLATE_ITEM CONTROL="Associate" EXPRESSION="Siebel Financial Services" EXT_EXPRESSION="GetProfileAttr(&amp;quot;ApplicationName&amp;quot;) = &amp;quot;Siebel Financial Services&amp;quot;" INACTIVE="N" ITEM_IDENTIFIER="109" MARKUP_LANGUAGE="HTML" NAME="Associate" TMPL_ITEM_HOLDER_NAME="siebcontrol" TYPE="Control" UPDATED="09/11/2007 00:57:27" UPDATED_BY="SADMIN" CREATED="09/11/2007 00:57:27" CREATED_BY="SADMIN" EXT_REC_TABLES="S_APPL_WT_IT_RX"&gt;</w:t>
              <w:br/>
              <w:tab/>
              <w:tab/>
              <w:tab/>
              <w:tab/>
              <w:t>&lt;/APPLET_WEB_TEMPLATE_ITEM&gt;</w:t>
              <w:br/>
              <w:tab/>
              <w:tab/>
              <w:tab/>
              <w:tab/>
              <w:t>&lt;APPLET_WEB_TEMPLATE_ITEM CONTROL="Associate" EXT_EXPRESSION="(GetProfileAttr(&amp;quot;ApplicationName&amp;quot;) &amp;lt;&amp;gt; &amp;quot;Siebel Financial Services&amp;quot;)" INACTIVE="N" ITEM_IDENTIFIER="109" MARKUP_LANGUAGE="HTML" NAME="Associate2" TMPL_ITEM_HOLDER_NAME="siebcontrol" TYPE="Control" UPDATED="09/28/2007 07:38:39" UPDATED_BY="SADMIN" CREATED="09/28/2007 07:38:39" CREATED_BY="SADMIN" EXT_REC_TABLES="S_APPL_WT_IT_RX"&gt;</w:t>
              <w:br/>
              <w:tab/>
              <w:tab/>
              <w:tab/>
              <w:tab/>
              <w:t>&lt;/APPLET_WEB_TEMPLATE_ITEM&gt;</w:t>
              <w:br/>
              <w:tab/>
              <w:tab/>
              <w:tab/>
              <w:tab/>
              <w:t>&lt;APPLET_WEB_TEMPLATE_ITEM CONTROL="Dissociate" EXPRESSION="Siebel Financial Services" EXT_EXPRESSION="GetProfileAttr(&amp;quot;ApplicationName&amp;quot;) = &amp;quot;Siebel Financial Services&amp;quot;" INACTIVE="N" ITEM_IDENTIFIER="110" MARKUP_LANGUAGE="HTML" NAME="Dissociate" TMPL_ITEM_HOLDER_NAME="siebcontrol" TYPE="Control" UPDATED="09/11/2007 00:57:27" UPDATED_BY="SADMIN" CREATED="09/11/2007 00:57:27" CREATED_BY="SADMIN" EXT_REC_TABLES="S_APPL_WT_IT_RX"&gt;</w:t>
              <w:br/>
              <w:tab/>
              <w:tab/>
              <w:tab/>
              <w:tab/>
              <w:t>&lt;/APPLET_WEB_TEMPLATE_ITEM&gt;</w:t>
              <w:br/>
              <w:tab/>
              <w:tab/>
              <w:tab/>
              <w:tab/>
              <w:t>&lt;APPLET_WEB_TEMPLATE_ITEM CONTROL="Dissociate" EXT_EXPRESSION="(GetProfileAttr(&amp;quot;ApplicationName&amp;quot;) &amp;lt;&amp;gt; &amp;quot;Siebel Financial Services&amp;quot;)" INACTIVE="N" ITEM_IDENTIFIER="110" MARKUP_LANGUAGE="HTML" NAME="Dissociate2" TMPL_ITEM_HOLDER_NAME="siebcontrol" TYPE="Control" UPDATED="09/28/2007 07:38:46" UPDATED_BY="SADMIN" CREATED="09/28/2007 07:38:46" CREATED_BY="SADMIN" EXT_REC_TABLES="S_APPL_WT_IT_RX"&gt;</w:t>
              <w:br/>
              <w:tab/>
              <w:tab/>
              <w:tab/>
              <w:tab/>
              <w:t>&lt;/APPLET_WEB_TEMPLATE_ITEM&gt;</w:t>
              <w:br/>
              <w:tab/>
              <w:tab/>
              <w:tab/>
              <w:tab/>
              <w:t>&lt;APPLET_WEB_TEMPLATE_ITEM CONTROL="ExecuteQuery" EXPRESSION="Siebel Financial Services" EXT_EXPRESSION="GetProfileAttr(&amp;quot;ApplicationName&amp;quot;) = &amp;quot;Siebel Financial Services&amp;quot;" INACTIVE="N" ITEM_IDENTIFIER="107" MARKUP_LANGUAGE="HTML" NAME="ExecuteQuery" TMPL_ITEM_HOLDER_NAME="siebcontrol" TYPE="Control" UPDATED="09/28/2007 07:34:10" UPDATED_BY="SADMIN" CREATED="09/28/2007 07:34:10" CREATED_BY="SADMIN" EXT_REC_TABLES="S_APPL_WT_IT_RX"&gt;</w:t>
              <w:br/>
              <w:tab/>
              <w:tab/>
              <w:tab/>
              <w:tab/>
              <w:t>&lt;/APPLET_WEB_TEMPLATE_ITEM&gt;</w:t>
              <w:br/>
              <w:tab/>
              <w:tab/>
              <w:tab/>
              <w:tab/>
              <w:t>&lt;APPLET_WEB_TEMPLATE_ITEM CONTROL="ExecuteQuery" EXT_EXPRESSION="(GetProfileAttr(&amp;quot;ApplicationName&amp;quot;) &amp;lt;&amp;gt; &amp;quot;Siebel Financial Services&amp;quot;)" INACTIVE="N" ITEM_IDENTIFIER="107" MARKUP_LANGUAGE="HTML" NAME="ExecuteQuery2" TMPL_ITEM_HOLDER_NAME="siebcontrol" TYPE="Control" UPDATED="09/28/2007 07:37:35" UPDATED_BY="SADMIN" CREATED="09/28/2007 07:37:35" CREATED_BY="SADMIN" EXT_REC_TABLES="S_APPL_WT_IT_RX"&gt;</w:t>
              <w:br/>
              <w:tab/>
              <w:tab/>
              <w:tab/>
              <w:tab/>
              <w:t>&lt;/APPLET_WEB_TEMPLATE_ITEM&gt;</w:t>
              <w:br/>
              <w:tab/>
              <w:tab/>
              <w:tab/>
              <w:tab/>
              <w:t>&lt;APPLET_WEB_TEMPLATE_ITEM CONTROL="First Name" EXT_EXPRESSION="(GetProfileAttr(&amp;quot;ApplicationName&amp;quot;) &amp;lt;&amp;gt; &amp;quot;Siebel Financial Services&amp;quot;)" INACTIVE="N" ITEM_IDENTIFIER="504" MARKUP_LANGUAGE="HTML" NAME="First Name" TMPL_ITEM_HOLDER_NAME="SiebControl_504" TYPE="List Item" UPDATED="11/04/2016 13:23:10" UPDATED_BY="SADMIN" CREATED="06/21/2007 09:12:12" CREATED_BY="SADMIN" EXT_REC_TABLES="S_APPL_WT_IT_RX"&gt;</w:t>
              <w:br/>
              <w:tab/>
              <w:tab/>
              <w:tab/>
              <w:tab/>
              <w:t>&lt;/APPLET_WEB_TEMPLATE_ITEM&gt;</w:t>
              <w:br/>
              <w:tab/>
              <w:tab/>
              <w:tab/>
              <w:tab/>
              <w:t>&lt;APPLET_WEB_TEMPLATE_ITEM CONTROL="First Name" EXPRESSION="Siebel Financial Services" EXT_EXPRESSION="GetProfileAttr(&amp;quot;ApplicationName&amp;quot;) = &amp;quot;Siebel Financial Services&amp;quot;" INACTIVE="N" ITEM_IDENTIFIER="505" MARKUP_LANGUAGE="HTML" NAME="First Name2" TMPL_ITEM_HOLDER_NAME="SiebControl_505" TYPE="List Item" UPDATED="11/04/2016 13:23:10" UPDATED_BY="SADMIN" CREATED="09/11/2007 00:57:27" CREATED_BY="SADMIN" EXT_REC_TABLES="S_APPL_WT_IT_RX"&gt;</w:t>
              <w:br/>
              <w:tab/>
              <w:tab/>
              <w:tab/>
              <w:tab/>
              <w:t>&lt;/APPLET_WEB_TEMPLATE_ITEM&gt;</w:t>
              <w:br/>
              <w:tab/>
              <w:tab/>
              <w:tab/>
              <w:tab/>
              <w:t>&lt;APPLET_WEB_TEMPLATE_ITEM CONTROL="GotoNextSet" INACTIVE="N" ITEM_IDENTIFIER="123" MARKUP_LANGUAGE="HTML" NAME="GotoNextSet" TYPE="Control" UPDATED="06/21/2007 09:12:13" UPDATED_BY="SADMIN" CREATED="06/21/2007 09:12:13" CREATED_BY="SADMIN"&gt;</w:t>
              <w:br/>
              <w:tab/>
              <w:tab/>
              <w:tab/>
              <w:tab/>
              <w:t>&lt;/APPLET_WEB_TEMPLATE_ITEM&gt;</w:t>
              <w:br/>
              <w:tab/>
              <w:tab/>
              <w:tab/>
              <w:tab/>
              <w:t>&lt;APPLET_WEB_TEMPLATE_ITEM CONTROL="GotoPreviousSet" INACTIVE="N" ITEM_IDENTIFIER="122" MARKUP_LANGUAGE="HTML" NAME="GotoPreviousSet" TYPE="Control" UPDATED="06/21/2007 09:12:13" UPDATED_BY="SADMIN" CREATED="06/21/2007 09:12:13" CREATED_BY="SADMIN"&gt;</w:t>
              <w:br/>
              <w:tab/>
              <w:tab/>
              <w:tab/>
              <w:tab/>
              <w:t>&lt;/APPLET_WEB_TEMPLATE_ITEM&gt;</w:t>
              <w:br/>
              <w:tab/>
              <w:tab/>
              <w:tab/>
              <w:tab/>
              <w:t>&lt;APPLET_WEB_TEMPLATE_ITEM CONTROL="Last Name" EXT_EXPRESSION="(GetProfileAttr(&amp;quot;ApplicationName&amp;quot;) &amp;lt;&amp;gt; &amp;quot;Siebel Financial Services&amp;quot;)" INACTIVE="N" ITEM_IDENTIFIER="503" MARKUP_LANGUAGE="HTML" NAME="Last Name" TMPL_ITEM_HOLDER_NAME="SiebControl_503" TYPE="List Item" UPDATED="11/04/2016 13:23:10" UPDATED_BY="SADMIN" CREATED="06/21/2007 09:12:13" CREATED_BY="SADMIN" EXT_REC_TABLES="S_APPL_WT_IT_RX"&gt;</w:t>
              <w:br/>
              <w:tab/>
              <w:tab/>
              <w:tab/>
              <w:tab/>
              <w:t>&lt;/APPLET_WEB_TEMPLATE_ITEM&gt;</w:t>
              <w:br/>
              <w:tab/>
              <w:tab/>
              <w:tab/>
              <w:tab/>
              <w:t>&lt;APPLET_WEB_TEMPLATE_ITEM CONTROL="Last Name" EXPRESSION="Siebel Financial Services" EXT_EXPRESSION="GetProfileAttr(&amp;quot;ApplicationName&amp;quot;) = &amp;quot;Siebel Financial Services&amp;quot;" INACTIVE="N" ITEM_IDENTIFIER="504" MARKUP_LANGUAGE="HTML" NAME="Last Name2" TMPL_ITEM_HOLDER_NAME="SiebControl_504" TYPE="List Item" UPDATED="11/04/2016 13:23:10" UPDATED_BY="SADMIN" CREATED="09/11/2007 00:57:27"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13:23:10" UPDATED_BY="SADMIN" CREATED="11/04/2016 13:23:10"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13:23:10" UPDATED_BY="SADMIN" CREATED="11/04/2016 13:23:10" CREATED_BY="SADMIN" EXT_REC_TABLES="S_APPL_WT_IT_RX"&gt;</w:t>
              <w:br/>
              <w:tab/>
              <w:tab/>
              <w:tab/>
              <w:tab/>
              <w:t>&lt;/APPLET_WEB_TEMPLATE_ITEM&gt;</w:t>
              <w:br/>
              <w:tab/>
              <w:tab/>
              <w:tab/>
              <w:tab/>
              <w:t>&lt;APPLET_WEB_TEMPLATE_ITEM EXPRESSION="NOT Siebel Financial Services" EXT_EXPRESSION="GetProfileAttr(&amp;quot;ApplicationName&amp;quot;) &amp;lt;&amp;gt; &amp;quot;Siebel Financial Services&amp;quot;" EXTENSION_FLAG="N" INACTIVE="N" ITEM_IDENTIFIER="131" MARKUP_LANGUAGE="HTML" NAME="NOT Siebel Financial Services" TMPL_ITEM_HOLDER_NAME="siebcontrol" TYPE="Control" UPDATED="11/04/2016 13:23:10" UPDATED_BY="SADMIN" CREATED="09/11/2007 00:57:27" CREATED_BY="SADMIN" EXT_REC_TABLES="S_APPL_WT_IT_RX"&gt;</w:t>
              <w:br/>
              <w:tab/>
              <w:tab/>
              <w:tab/>
              <w:tab/>
              <w:t>&lt;/APPLET_WEB_TEMPLATE_ITEM&gt;</w:t>
              <w:br/>
              <w:tab/>
              <w:tab/>
              <w:tab/>
              <w:tab/>
              <w:t>&lt;APPLET_WEB_TEMPLATE_ITEM CONTROL="Name" EXT_EXPRESSION="(GetProfileAttr(&amp;quot;ApplicationName&amp;quot;) &amp;lt;&amp;gt; &amp;quot;Siebel Financial Services&amp;quot;)" INACTIVE="N" ITEM_IDENTIFIER="501" MARKUP_LANGUAGE="HTML" NAME="Name" TMPL_ITEM_HOLDER_NAME="SiebControl_501" TYPE="List Item" UPDATED="11/04/2016 13:23:10" UPDATED_BY="SADMIN" CREATED="06/21/2007 09:12:14" CREATED_BY="SADMIN" EXT_REC_TABLES="S_APPL_WT_IT_RX"&gt;</w:t>
              <w:br/>
              <w:tab/>
              <w:tab/>
              <w:tab/>
              <w:tab/>
              <w:t>&lt;/APPLET_WEB_TEMPLATE_ITEM&gt;</w:t>
              <w:br/>
              <w:tab/>
              <w:tab/>
              <w:tab/>
              <w:tab/>
              <w:t>&lt;APPLET_WEB_TEMPLATE_ITEM CONTROL="Name" EXPRESSION="Siebel Financial Services" EXT_EXPRESSION="GetProfileAttr(&amp;quot;ApplicationName&amp;quot;) = &amp;quot;Siebel Financial Services&amp;quot;" INACTIVE="N" ITEM_IDENTIFIER="502" MARKUP_LANGUAGE="HTML" NAME="Name2" TMPL_ITEM_HOLDER_NAME="SiebControl_502" TYPE="List Item" UPDATED="11/04/2016 13:23:10" UPDATED_BY="SADMIN" CREATED="09/11/2007 00:57:27" CREATED_BY="SADMIN" EXT_REC_TABLES="S_APPL_WT_IT_RX"&gt;</w:t>
              <w:br/>
              <w:tab/>
              <w:tab/>
              <w:tab/>
              <w:tab/>
              <w:t>&lt;/APPLET_WEB_TEMPLATE_ITEM&gt;</w:t>
              <w:br/>
              <w:tab/>
              <w:tab/>
              <w:tab/>
              <w:tab/>
              <w:t>&lt;APPLET_WEB_TEMPLATE_ITEM CONTROL="NewQuery" EXPRESSION="Siebel Financial Services" EXT_EXPRESSION="GetProfileAttr(&amp;quot;ApplicationName&amp;quot;) = &amp;quot;Siebel Financial Services&amp;quot;" INACTIVE="N" ITEM_IDENTIFIER="106" MARKUP_LANGUAGE="HTML" NAME="NewQuery" TMPL_ITEM_HOLDER_NAME="siebcontrol" TYPE="Control" UPDATED="09/11/2007 00:57:27" UPDATED_BY="SADMIN" CREATED="09/11/2007 00:57:27" CREATED_BY="SADMIN" EXT_REC_TABLES="S_APPL_WT_IT_RX"&gt;</w:t>
              <w:br/>
              <w:tab/>
              <w:tab/>
              <w:tab/>
              <w:tab/>
              <w:t>&lt;/APPLET_WEB_TEMPLATE_ITEM&gt;</w:t>
              <w:br/>
              <w:tab/>
              <w:tab/>
              <w:tab/>
              <w:tab/>
              <w:t>&lt;APPLET_WEB_TEMPLATE_ITEM CONTROL="NewQuery" EXT_EXPRESSION="(GetProfileAttr(&amp;quot;ApplicationName&amp;quot;) &amp;lt;&amp;gt; &amp;quot;Siebel Financial Services&amp;quot;)" INACTIVE="N" ITEM_IDENTIFIER="106" MARKUP_LANGUAGE="HTML" NAME="NewQuery2" TMPL_ITEM_HOLDER_NAME="siebcontrol" TYPE="Control" UPDATED="09/28/2007 07:37:26" UPDATED_BY="SADMIN" CREATED="09/28/2007 07:37:26" CREATED_BY="SADMIN" EXT_REC_TABLES="S_APPL_WT_IT_RX"&gt;</w:t>
              <w:br/>
              <w:tab/>
              <w:tab/>
              <w:tab/>
              <w:tab/>
              <w:t>&lt;/APPLET_WEB_TEMPLATE_ITEM&gt;</w:t>
              <w:br/>
              <w:tab/>
              <w:tab/>
              <w:tab/>
              <w:tab/>
              <w:t>&lt;APPLET_WEB_TEMPLATE_ITEM CONTROL="NewRecord" EXT_EXPRESSION="(GetProfileAttr(&amp;quot;ApplicationName&amp;quot;) &amp;lt;&amp;gt; &amp;quot;Siebel Financial Services&amp;quot;)" INACTIVE="N" ITEM_IDENTIFIER="131" MARKUP_LANGUAGE="HTML" NAME="NewRecord" TMPL_ITEM_HOLDER_NAME="siebcontrol" TYPE="Control" UPDATED="06/21/2007 09:12:14" UPDATED_BY="SADMIN" CREATED="06/21/2007 09:12:14" CREATED_BY="SADMIN" EXT_REC_TABLES="S_APPL_WT_IT_RX"&gt;</w:t>
              <w:br/>
              <w:tab/>
              <w:tab/>
              <w:tab/>
              <w:tab/>
              <w:t>&lt;/APPLET_WEB_TEMPLATE_ITEM&gt;</w:t>
              <w:br/>
              <w:tab/>
              <w:tab/>
              <w:tab/>
              <w:tab/>
              <w:t>&lt;APPLET_WEB_TEMPLATE_ITEM CONTROL="OK" EXPRESSION="Siebel Financial Services" EXT_EXPRESSION="GetProfileAttr(&amp;quot;ApplicationName&amp;quot;) = &amp;quot;Siebel Financial Services&amp;quot;" INACTIVE="N" ITEM_IDENTIFIER="153" MARKUP_LANGUAGE="HTML" NAME="OK" TMPL_ITEM_HOLDER_NAME="SiebControl_153" TYPE="Control" UPDATED="11/04/2016 13:23:10" UPDATED_BY="SADMIN" CREATED="09/11/2007 00:57:27" CREATED_BY="SADMIN" EXT_REC_TABLES="S_APPL_WT_IT_RX"&gt;</w:t>
              <w:br/>
              <w:tab/>
              <w:tab/>
              <w:tab/>
              <w:tab/>
              <w:t>&lt;/APPLET_WEB_TEMPLATE_ITEM&gt;</w:t>
              <w:br/>
              <w:tab/>
              <w:tab/>
              <w:tab/>
              <w:tab/>
              <w:t>&lt;APPLET_WEB_TEMPLATE_ITEM CONTROL="Organization" EXT_EXPRESSION="(GetProfileAttr(&amp;quot;ApplicationName&amp;quot;) &amp;lt;&amp;gt; &amp;quot;Siebel Financial Services&amp;quot;)" INACTIVE="N" ITEM_IDENTIFIER="502" MARKUP_LANGUAGE="HTML" NAME="Organization" TMPL_ITEM_HOLDER_NAME="SiebControl_502" TYPE="List Item" UPDATED="11/04/2016 13:23:10" UPDATED_BY="SADMIN" CREATED="06/21/2007 09:12:14" CREATED_BY="SADMIN" EXT_REC_TABLES="S_APPL_WT_IT_RX"&gt;</w:t>
              <w:br/>
              <w:tab/>
              <w:tab/>
              <w:tab/>
              <w:tab/>
              <w:t>&lt;/APPLET_WEB_TEMPLATE_ITEM&gt;</w:t>
              <w:br/>
              <w:tab/>
              <w:tab/>
              <w:tab/>
              <w:tab/>
              <w:t>&lt;APPLET_WEB_TEMPLATE_ITEM CONTROL="Organization" EXPRESSION="Siebel Financial Services" EXT_EXPRESSION="GetProfileAttr(&amp;quot;ApplicationName&amp;quot;) = &amp;quot;Siebel Financial Services&amp;quot;" INACTIVE="N" ITEM_IDENTIFIER="503" MARKUP_LANGUAGE="HTML" NAME="Organization2" TMPL_ITEM_HOLDER_NAME="SiebControl_503" TYPE="List Item" UPDATED="11/04/2016 13:23:10" UPDATED_BY="SADMIN" CREATED="09/11/2007 00:57:27"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13:23:10" UPDATED_BY="SADMIN" CREATED="06/21/2007 09:12:14"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13:23:10" UPDATED_BY="SADMIN" CREATED="11/04/2016 13:23:10" CREATED_BY="SADMIN" EXT_REC_TABLES="S_APPL_WT_IT_RX"&gt;</w:t>
              <w:br/>
              <w:tab/>
              <w:tab/>
              <w:tab/>
              <w:tab/>
              <w:t>&lt;/APPLET_WEB_TEMPLATE_ITEM&gt;</w:t>
              <w:br/>
              <w:tab/>
              <w:tab/>
              <w:tab/>
              <w:tab/>
              <w:t>&lt;APPLET_WEB_TEMPLATE_ITEM CONTROL="SSA Primary Field" EXPRESSION="Siebel Financial Services" EXT_EXPRESSION="GetProfileAttr(&amp;quot;ApplicationName&amp;quot;) = &amp;quot;Siebel Financial Services&amp;quot;" INACTIVE="N" ITEM_IDENTIFIER="501" MARKUP_LANGUAGE="HTML" NAME="SSA Primary Field" TMPL_ITEM_HOLDER_NAME="SiebControl_501" TYPE="List Item" UPDATED="11/04/2016 13:23:10" UPDATED_BY="SADMIN" CREATED="09/11/2007 00:57:27" CREATED_BY="SADMIN" EXT_REC_TABLES="S_APPL_WT_IT_RX"&gt;</w:t>
              <w:br/>
              <w:tab/>
              <w:tab/>
              <w:tab/>
              <w:tab/>
              <w:t>&lt;/APPLET_WEB_TEMPLATE_ITEM&gt;</w:t>
              <w:br/>
              <w:tab/>
              <w:tab/>
              <w:tab/>
              <w:tab/>
              <w:t>&lt;APPLET_WEB_TEMPLATE_ITEM CONTROL="UndoQuery" EXPRESSION="Siebel Financial Services" EXT_EXPRESSION="GetProfileAttr(&amp;quot;ApplicationName&amp;quot;) = &amp;quot;Siebel Financial Services&amp;quot;" INACTIVE="N" ITEM_IDENTIFIER="108" MARKUP_LANGUAGE="HTML" NAME="UndoQuery" TMPL_ITEM_HOLDER_NAME="siebcontrol" TYPE="Control" UPDATED="09/11/2007 00:57:27" UPDATED_BY="SADMIN" CREATED="09/11/2007 00:57:27" CREATED_BY="SADMIN" EXT_REC_TABLES="S_APPL_WT_IT_RX"&gt;</w:t>
              <w:br/>
              <w:tab/>
              <w:tab/>
              <w:tab/>
              <w:tab/>
              <w:t>&lt;/APPLET_WEB_TEMPLATE_ITEM&gt;</w:t>
              <w:br/>
              <w:tab/>
              <w:tab/>
              <w:tab/>
              <w:tab/>
              <w:t>&lt;APPLET_WEB_TEMPLATE_ITEM CONTROL="UndoQuery" EXT_EXPRESSION="(GetProfileAttr(&amp;quot;ApplicationName&amp;quot;) &amp;lt;&amp;gt; &amp;quot;Siebel Financial Services&amp;quot;)" INACTIVE="N" ITEM_IDENTIFIER="108" MARKUP_LANGUAGE="HTML" NAME="UndoQuery2" TMPL_ITEM_HOLDER_NAME="siebcontrol" TYPE="Control" UPDATED="09/28/2007 07:37:45" UPDATED_BY="SADMIN" CREATED="09/28/2007 07:37:45"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SSO RTD Decision Center Influential Factors Applet (Phone Offer).sif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EXT_WEB_TEMPLATE="Analytics Applet" INACTIVE="N" NAME="URL Applet" SEQUENCE="1" TYPE="Base" WEB_TEMPLATE="Analytics Applet" UPDATED="11/04/2016 12:37:18" UPDATED_BY="SADMIN" CREATED="12/14/2005 00:39:06" CREATED_BY="SADMIN" EXT_REC_TABLES="S_APPL_WTMPL_RX"&gt;</w:t>
              <w:br/>
              <w:tab/>
              <w:tab/>
              <w:tab/>
              <w:tab/>
              <w:t>&lt;APPLET_WEB_TEMPLATE_ITEM CONTROL="DecisionCenterInfluentialFactors" INACTIVE="N" ITEM_IDENTIFIER="501" MARKUP_LANGUAGE="HTML" NAME="DecisionCenterInfluentialFactors" TMPL_ITEM_HOLDER_NAME="SiebControl_501" TYPE="List Item" UPDATED="11/04/2016 14:57:49" UPDATED_BY="SADMIN" CREATED="12/14/2005 00:54:50"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Promotion Enrolled Members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CREATED="04/09/2007 02:56:04" CREATED_BY="SADMIN" EXT_REC_TABLES="S_APPL_WTMPL_RX"&gt;</w:t>
              <w:br/>
              <w:tab/>
              <w:tab/>
              <w:tab/>
              <w:tab/>
              <w:t>&lt;APPLET_WEB_TEMPLATE_ITEM CONTROL="Applet_Title" EXTENSION_FLAG="Y" ITEM_IDENTIFIER="99929" NAME="Applet_Title" TMPL_ITEM_HOLDER_NAME="SiebControl_99929" TYPE="Control" UPDATED="11/04/2016 13:56:39" UPDATED_BY="SADMIN" CREATED="11/04/2016 13:56:39"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13:56:39" UPDATED_BY="SADMIN" CREATED="04/09/2007 02:56:04"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13:56:39" UPDATED_BY="SADMIN" CREATED="11/04/2016 13:56:39" CREATED_BY="SADMIN" EXT_REC_TABLES="S_APPL_WT_IT_RX"&gt;</w:t>
              <w:br/>
              <w:tab/>
              <w:tab/>
              <w:tab/>
              <w:tab/>
              <w:t>&lt;/APPLET_WEB_TEMPLATE_ITEM&gt;</w:t>
              <w:br/>
              <w:tab/>
              <w:tab/>
              <w:tab/>
              <w:tab/>
              <w:t>&lt;APPLET_WEB_TEMPLATE_ITEM COLUMN_SPAN="15" CONTROL="Member Name" GRID_PROPERTY="FormattedHtml" INACTIVE="N" ITEM_IDENTIFIER="2017" MARKUP_LANGUAGE="HTML" NAME="Member Name" ROW_SPAN="3" TMPL_ITEM_HOLDER_NAME="SiebControl_2_17" TYPE="List Item" UPDATED="11/04/2016 13:56:39" UPDATED_BY="SADMIN" CREATED="04/09/2007 02:56:05" CREATED_BY="SADMIN" EXT_REC_TABLES="S_APPL_WT_IT_RX"&gt;</w:t>
              <w:br/>
              <w:tab/>
              <w:tab/>
              <w:tab/>
              <w:tab/>
              <w:t>&lt;/APPLET_WEB_TEMPLATE_ITEM&gt;</w:t>
              <w:br/>
              <w:tab/>
              <w:tab/>
              <w:tab/>
              <w:tab/>
              <w:t>&lt;APPLET_WEB_TEMPLATE_ITEM COLUMN_SPAN="15" CONTROL="Member Name" GRID_PROPERTY="FormattedLabel" INACTIVE="N" ITEM_IDENTIFIER="2002" MARKUP_LANGUAGE="HTML" NAME="Member NameLabel" ROW_SPAN="3" TYPE="List Item" UPDATED="04/09/2007 02:56:05" UPDATED_BY="SADMIN" CREATED="04/09/2007 02:56:05" CREATED_BY="SADMIN"&gt;</w:t>
              <w:br/>
              <w:tab/>
              <w:tab/>
              <w:tab/>
              <w:tab/>
              <w:t>&lt;/APPLET_WEB_TEMPLATE_ITEM&gt;</w:t>
              <w:br/>
              <w:tab/>
              <w:tab/>
              <w:tab/>
              <w:tab/>
              <w:t>&lt;APPLET_WEB_TEMPLATE_ITEM COLUMN_SPAN="15" CONTROL="Member Number" GRID_PROPERTY="FormattedHtml" INACTIVE="N" ITEM_IDENTIFIER="5017" MARKUP_LANGUAGE="HTML" NAME="Member Number" ROW_SPAN="3" TMPL_ITEM_HOLDER_NAME="SiebControl_5_17" TYPE="List Item" UPDATED="11/04/2016 13:56:39" UPDATED_BY="SADMIN" CREATED="04/09/2007 02:56:05" CREATED_BY="SADMIN" EXT_REC_TABLES="S_APPL_WT_IT_RX"&gt;</w:t>
              <w:br/>
              <w:tab/>
              <w:tab/>
              <w:tab/>
              <w:tab/>
              <w:t>&lt;/APPLET_WEB_TEMPLATE_ITEM&gt;</w:t>
              <w:br/>
              <w:tab/>
              <w:tab/>
              <w:tab/>
              <w:tab/>
              <w:t>&lt;APPLET_WEB_TEMPLATE_ITEM COLUMN_SPAN="15" CONTROL="Member Number" GRID_PROPERTY="FormattedLabel" INACTIVE="N" ITEM_IDENTIFIER="5002" MARKUP_LANGUAGE="HTML" NAME="Member NumberLabel" ROW_SPAN="3" TYPE="List Item" UPDATED="04/09/2007 02:56:06" UPDATED_BY="SADMIN" CREATED="04/09/2007 02:56:06" CREATED_BY="SADMIN"&gt;</w:t>
              <w:br/>
              <w:tab/>
              <w:tab/>
              <w:tab/>
              <w:tab/>
              <w:t>&lt;/APPLET_WEB_TEMPLATE_ITEM&gt;</w:t>
              <w:br/>
              <w:tab/>
              <w:tab/>
              <w:tab/>
              <w:tab/>
              <w:t>&lt;APPLET_WEB_TEMPLATE_ITEM CONTROL="MenuControl" EXTENSION_FLAG="Y" ITEM_IDENTIFIER="99997" NAME="MenuControl" TMPL_ITEM_HOLDER_NAME="SiebControl_99997" TYPE="Control" UPDATED="11/04/2016 13:56:39" UPDATED_BY="SADMIN" CREATED="11/04/2016 13:56:39"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13:56:39" UPDATED_BY="SADMIN" CREATED="04/09/2007 02:56:06"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13:56:39" UPDATED_BY="SADMIN" CREATED="11/04/2016 13:56:39" CREATED_BY="SADMIN" EXT_REC_TABLES="S_APPL_WT_IT_RX"&gt;</w:t>
              <w:br/>
              <w:tab/>
              <w:tab/>
              <w:tab/>
              <w:tab/>
              <w:t>&lt;/APPLET_WEB_TEMPLATE_ITEM&gt;</w:t>
              <w:br/>
              <w:tab/>
              <w:tab/>
              <w:tab/>
              <w:tab/>
              <w:t>&lt;APPLET_WEB_TEMPLATE_ITEM COLUMN_SPAN="15" CONTROL="Status" GRID_PROPERTY="FormattedHtml" INACTIVE="N" ITEM_IDENTIFIER="2048" MARKUP_LANGUAGE="HTML" NAME="Status" ROW_SPAN="3" TMPL_ITEM_HOLDER_NAME="SiebControl_2_48" TYPE="List Item" UPDATED="11/04/2016 13:56:39" UPDATED_BY="SADMIN" CREATED="04/09/2007 02:56:06" CREATED_BY="SADMIN" EXT_REC_TABLES="S_APPL_WT_IT_RX"&gt;</w:t>
              <w:br/>
              <w:tab/>
              <w:tab/>
              <w:tab/>
              <w:tab/>
              <w:t>&lt;/APPLET_WEB_TEMPLATE_ITEM&gt;</w:t>
              <w:br/>
              <w:tab/>
              <w:tab/>
              <w:tab/>
              <w:tab/>
              <w:t>&lt;APPLET_WEB_TEMPLATE_ITEM COLUMN_SPAN="15" CONTROL="Status" GRID_PROPERTY="FormattedLabel" INACTIVE="N" ITEM_IDENTIFIER="2033" MARKUP_LANGUAGE="HTML" NAME="StatusLabel" ROW_SPAN="3" TYPE="List Item" UPDATED="04/09/2007 02:56:07" UPDATED_BY="SADMIN" CREATED="04/09/2007 02:56:07" CREATED_BY="SADMIN"&gt;</w:t>
              <w:br/>
              <w:tab/>
              <w:tab/>
              <w:tab/>
              <w:tab/>
              <w:t>&lt;/APPLET_WEB_TEMPLATE_ITEM&gt;</w:t>
              <w:br/>
              <w:tab/>
              <w:tab/>
              <w:tab/>
              <w:tab/>
              <w:t>&lt;APPLET_WEB_TEMPLATE_ITEM COLUMN_SPAN="15" CONTROL="Type" GRID_PROPERTY="FormattedHtml" INACTIVE="N" ITEM_IDENTIFIER="5048" MARKUP_LANGUAGE="HTML" NAME="Type" ROW_SPAN="3" TMPL_ITEM_HOLDER_NAME="SiebControl_5_48" TYPE="List Item" UPDATED="11/04/2016 13:56:39" UPDATED_BY="SADMIN" CREATED="04/09/2007 02:56:07" CREATED_BY="SADMIN" EXT_REC_TABLES="S_APPL_WT_IT_RX"&gt;</w:t>
              <w:br/>
              <w:tab/>
              <w:tab/>
              <w:tab/>
              <w:tab/>
              <w:t>&lt;/APPLET_WEB_TEMPLATE_ITEM&gt;</w:t>
              <w:br/>
              <w:tab/>
              <w:tab/>
              <w:tab/>
              <w:tab/>
              <w:t>&lt;APPLET_WEB_TEMPLATE_ITEM COLUMN_SPAN="15" CONTROL="Type" GRID_PROPERTY="FormattedLabel" INACTIVE="N" ITEM_IDENTIFIER="5033" MARKUP_LANGUAGE="HTML" NAME="TypeLabel" ROW_SPAN="3" TYPE="List Item" UPDATED="04/09/2007 02:56:08" UPDATED_BY="SADMIN" CREATED="04/09/2007 02:56:08" CREATED_BY="SADMIN"&gt;</w:t>
              <w:br/>
              <w:tab/>
              <w:tab/>
              <w:tab/>
              <w:tab/>
              <w:t>&lt;/APPLET_WEB_TEMPLATE_ITEM&gt;</w:t>
              <w:br/>
              <w:tab/>
              <w:tab/>
              <w:tab/>
              <w:tab/>
              <w:t>&lt;APPLET_WEB_TEMPLATE_ITEM CONTROL="UndoQuery" INACTIVE="N" ITEM_IDENTIFIER="108" MARKUP_LANGUAGE="HTML" NAME="UndoQuery" TMPL_ITEM_HOLDER_NAME="SiebControl_108" TYPE="Control" UPDATED="11/04/2016 13:56:39" UPDATED_BY="SADMIN" CREATED="04/09/2007 02:56:08"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13:56:39" UPDATED_BY="SADMIN" CREATED="04/09/2007 02:56:08"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ITEM_IDENTIFIER="90" MARKUP_LANGUAGE="HTML" NAME="WriteRecord" TMPL_ITEM_HOLDER_NAME="SiebControl_90" TYPE="Control" UPDATED="11/04/2016 13:56:39" UPDATED_BY="SADMIN" CREATED="04/09/2007 02:56:09"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NAME="EditList" SEQUENCE="0" TYPE="Edit List" WEB_TEMPLATE="Applet List (Base/EditList)" UPDATED="11/04/2016 12:37:18" UPDATED_BY="SADMIN" CREATED="04/09/2007 02:56:09" CREATED_BY="SADMIN" EXT_REC_TABLES="S_APPL_WTMPL_RX"&gt;</w:t>
              <w:br/>
              <w:tab/>
              <w:tab/>
              <w:tab/>
              <w:tab/>
              <w:t>&lt;APPLET_WEB_TEMPLATE_ITEM CONTROL="Applet_Title" EXTENSION_FLAG="Y" ITEM_IDENTIFIER="99929" NAME="Applet_Title" TMPL_ITEM_HOLDER_NAME="SiebControl_99929" TYPE="Control" UPDATED="11/04/2016 13:56:39" UPDATED_BY="SADMIN" CREATED="11/04/2016 13:56:39"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13:56:39" UPDATED_BY="SADMIN" CREATED="04/09/2007 02:56:09" CREATED_BY="SADMIN" EXT_REC_TABLES="S_APPL_WT_IT_RX"&gt;</w:t>
              <w:br/>
              <w:tab/>
              <w:tab/>
              <w:tab/>
              <w:tab/>
              <w:t>&lt;/APPLET_WEB_TEMPLATE_ITEM&gt;</w:t>
              <w:br/>
              <w:tab/>
              <w:tab/>
              <w:tab/>
              <w:tab/>
              <w:t>&lt;APPLET_WEB_TEMPLATE_ITEM CONTROL="Enrollment Expiry date" INACTIVE="N" ITEM_IDENTIFIER="505" MARKUP_LANGUAGE="HTML" NAME="Enrollment Expiry date" TMPL_ITEM_HOLDER_NAME="SiebControl_505" TYPE="List Item" UPDATED="11/04/2016 13:56:39" UPDATED_BY="SADMIN" CREATED="04/17/2012 06:24:48"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13:56:39" UPDATED_BY="SADMIN" CREATED="04/09/2007 02:56:10" CREATED_BY="SADMIN" EXT_REC_TABLES="S_APPL_WT_IT_RX"&gt;</w:t>
              <w:br/>
              <w:tab/>
              <w:tab/>
              <w:tab/>
              <w:tab/>
              <w:t>&lt;/APPLET_WEB_TEMPLATE_ITEM&gt;</w:t>
              <w:br/>
              <w:tab/>
              <w:tab/>
              <w:tab/>
              <w:tab/>
              <w:t>&lt;APPLET_WEB_TEMPLATE_ITEM CONTROL="GotoNextSet" INACTIVE="N" ITEM_IDENTIFIER="123" MARKUP_LANGUAGE="HTML" NAME="GotoNextSet" TYPE="Control" UPDATED="04/09/2007 02:56:10" UPDATED_BY="SADMIN" CREATED="04/09/2007 02:56:10" CREATED_BY="SADMIN"&gt;</w:t>
              <w:br/>
              <w:tab/>
              <w:tab/>
              <w:tab/>
              <w:tab/>
              <w:t>&lt;/APPLET_WEB_TEMPLATE_ITEM&gt;</w:t>
              <w:br/>
              <w:tab/>
              <w:tab/>
              <w:tab/>
              <w:tab/>
              <w:t>&lt;APPLET_WEB_TEMPLATE_ITEM CONTROL="GotoPreviousSet" INACTIVE="N" ITEM_IDENTIFIER="122" MARKUP_LANGUAGE="HTML" NAME="GotoPreviousSet" TYPE="Control" UPDATED="04/09/2007 02:56:11" UPDATED_BY="SADMIN" CREATED="04/09/2007 02:56:11" CREATED_BY="SADMIN"&gt;</w:t>
              <w:br/>
              <w:tab/>
              <w:tab/>
              <w:tab/>
              <w:tab/>
              <w:t>&lt;/APPLET_WEB_TEMPLATE_ITEM&gt;</w:t>
              <w:br/>
              <w:tab/>
              <w:tab/>
              <w:tab/>
              <w:tab/>
              <w:t>&lt;APPLET_WEB_TEMPLATE_ITEM CONTROL="ListControl" EXTENSION_FLAG="Y" ITEM_IDENTIFIER="99998" NAME="ListControl" TMPL_ITEM_HOLDER_NAME="SiebControl_99998" TYPE="Control" UPDATED="11/04/2016 13:56:39" UPDATED_BY="SADMIN" CREATED="11/04/2016 13:56:39" CREATED_BY="SADMIN" EXT_REC_TABLES="S_APPL_WT_IT_RX"&gt;</w:t>
              <w:br/>
              <w:tab/>
              <w:tab/>
              <w:tab/>
              <w:tab/>
              <w:t>&lt;/APPLET_WEB_TEMPLATE_ITEM&gt;</w:t>
              <w:br/>
              <w:tab/>
              <w:tab/>
              <w:tab/>
              <w:tab/>
              <w:t>&lt;APPLET_WEB_TEMPLATE_ITEM CONTROL="Member Name" INACTIVE="N" ITEM_IDENTIFIER="502" MARKUP_LANGUAGE="HTML" NAME="Member Name" TMPL_ITEM_HOLDER_NAME="SiebControl_502" TYPE="List Item" UPDATED="11/04/2016 13:56:39" UPDATED_BY="SADMIN" CREATED="04/09/2007 02:56:11" CREATED_BY="SADMIN" EXT_REC_TABLES="S_APPL_WT_IT_RX"&gt;</w:t>
              <w:br/>
              <w:tab/>
              <w:tab/>
              <w:tab/>
              <w:tab/>
              <w:t>&lt;/APPLET_WEB_TEMPLATE_ITEM&gt;</w:t>
              <w:br/>
              <w:tab/>
              <w:tab/>
              <w:tab/>
              <w:tab/>
              <w:t>&lt;APPLET_WEB_TEMPLATE_ITEM CONTROL="Member Number" INACTIVE="N" ITEM_IDENTIFIER="501" MARKUP_LANGUAGE="HTML" NAME="Member Number" TMPL_ITEM_HOLDER_NAME="SiebControl_501" TYPE="List Item" UPDATED="11/04/2016 13:56:39" UPDATED_BY="SADMIN" CREATED="04/09/2007 02:56:11"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13:56:39" UPDATED_BY="SADMIN" CREATED="11/04/2016 13:56:39"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13:56:39" UPDATED_BY="SADMIN" CREATED="04/09/2007 02:56:12"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13:56:39" UPDATED_BY="SADMIN" CREATED="04/09/2007 02:56:12"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13:56:39"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13:56:39" UPDATED_BY="SADMIN" CREATED="04/09/2007 02:56:12"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13:56:39" UPDATED_BY="SADMIN" CREATED="04/09/2007 02:56:13"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13:56:39"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13:56:39"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13:56:39" UPDATED_BY="SADMIN" CREATED="11/04/2016 13:56:39" CREATED_BY="SADMIN" EXT_REC_TABLES="S_APPL_WT_IT_RX"&gt;</w:t>
              <w:br/>
              <w:tab/>
              <w:tab/>
              <w:tab/>
              <w:tab/>
              <w:t>&lt;/APPLET_WEB_TEMPLATE_ITEM&gt;</w:t>
              <w:br/>
              <w:tab/>
              <w:tab/>
              <w:tab/>
              <w:tab/>
              <w:t>&lt;APPLET_WEB_TEMPLATE_ITEM CONTROL="Status" INACTIVE="N" ITEM_IDENTIFIER="503" MARKUP_LANGUAGE="HTML" NAME="Status" TMPL_ITEM_HOLDER_NAME="SiebControl_503" TYPE="List Item" UPDATED="11/04/2016 13:56:39" UPDATED_BY="SADMIN" CREATED="04/09/2007 02:56:13"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13:56:39" UPDATED_BY="SADMIN" CREATED="04/09/2007 02:56:14" CREATED_BY="SADMIN" EXT_REC_TABLES="S_APPL_WT_IT_RX"&gt;</w:t>
              <w:br/>
              <w:tab/>
              <w:tab/>
              <w:tab/>
              <w:tab/>
              <w:t>&lt;/APPLET_WEB_TEMPLATE_ITEM&gt;</w:t>
              <w:br/>
              <w:tab/>
              <w:tab/>
              <w:tab/>
              <w:tab/>
              <w:t>&lt;APPLET_WEB_TEMPLATE_ITEM CONTROL="Type" INACTIVE="N" ITEM_IDENTIFIER="504" MARKUP_LANGUAGE="HTML" NAME="Type" TMPL_ITEM_HOLDER_NAME="SiebControl_504" TYPE="List Item" UPDATED="11/04/2016 13:56:39" UPDATED_BY="SADMIN" CREATED="04/09/2007 02:56:14"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13:56:39" UPDATED_BY="SADMIN" CREATED="04/09/2007 02:56:14"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Quote Shipping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NAME="Base" SEQUENCE="0" TYPE="Base" WEB_TEMPLATE="DotCom Applet Form 2-Column" UPDATED="11/04/2016 12:37:17" UPDATED_BY="SADMIN" CREATED="04/13/2007 08:31:31" CREATED_BY="SADMIN" EXT_REC_TABLES="S_APPL_WTMPL_RX"&gt;</w:t>
              <w:br/>
              <w:tab/>
              <w:tab/>
              <w:tab/>
              <w:tab/>
              <w:t>&lt;APPLET_WEB_TEMPLATE_ITEM CONTROL="AppletTitle" INACTIVE="N" ITEM_IDENTIFIER="90" MARKUP_LANGUAGE="HTML" NAME="AppletTitle" TYPE="Control" UPDATED="04/13/2007 08:31:31" UPDATED_BY="SADMIN" CREATED="04/13/2007 08:31:31" CREATED_BY="SADMIN"&gt;</w:t>
              <w:br/>
              <w:tab/>
              <w:tab/>
              <w:tab/>
              <w:tab/>
              <w:t>&lt;/APPLET_WEB_TEMPLATE_ITEM&gt;</w:t>
              <w:br/>
              <w:tab/>
              <w:tab/>
              <w:tab/>
              <w:tab/>
              <w:t>&lt;APPLET_WEB_TEMPLATE_ITEM CONTROL="Applet_Title" EXTENSION_FLAG="Y" ITEM_IDENTIFIER="99929" NAME="Applet_Title" TMPL_ITEM_HOLDER_NAME="SiebControl_99929" TYPE="Control" UPDATED="11/04/2016 13:57:03" UPDATED_BY="SADMIN" CREATED="11/04/2016 13:57:03" CREATED_BY="SADMIN" EXT_REC_TABLES="S_APPL_WT_IT_RX"&gt;</w:t>
              <w:br/>
              <w:tab/>
              <w:tab/>
              <w:tab/>
              <w:tab/>
              <w:t>&lt;/APPLET_WEB_TEMPLATE_ITEM&gt;</w:t>
              <w:br/>
              <w:tab/>
              <w:tab/>
              <w:tab/>
              <w:tab/>
              <w:t>&lt;APPLET_WEB_TEMPLATE_ITEM CONTROL="ButtonContinue" INACTIVE="N" ITEM_IDENTIFIER="109" MARKUP_LANGUAGE="HTML" NAME="ButtonContinue" TMPL_ITEM_HOLDER_NAME="SiebControl_109" TYPE="Control" UPDATED="11/04/2016 13:57:03" UPDATED_BY="SADMIN" CREATED="04/13/2007 08:31:31" CREATED_BY="SADMIN" EXT_REC_TABLES="S_APPL_WT_IT_RX"&gt;</w:t>
              <w:br/>
              <w:tab/>
              <w:tab/>
              <w:tab/>
              <w:tab/>
              <w:t>&lt;/APPLET_WEB_TEMPLATE_ITEM&gt;</w:t>
              <w:br/>
              <w:tab/>
              <w:tab/>
              <w:tab/>
              <w:tab/>
              <w:t>&lt;APPLET_WEB_TEMPLATE_ITEM CONTROL="ButtonEditRecord" INACTIVE="N" ITEM_IDENTIFIER="132" MARKUP_LANGUAGE="HTML" NAME="ButtonEditRecord" TMPL_ITEM_HOLDER_NAME="SiebControl_132" TYPE="Control" UPDATED="11/04/2016 13:57:03" UPDATED_BY="SADMIN" CREATED="04/13/2007 08:31:31" CREATED_BY="SADMIN" EXT_REC_TABLES="S_APPL_WT_IT_RX"&gt;</w:t>
              <w:br/>
              <w:tab/>
              <w:tab/>
              <w:tab/>
              <w:tab/>
              <w:t>&lt;/APPLET_WEB_TEMPLATE_ITEM&gt;</w:t>
              <w:br/>
              <w:tab/>
              <w:tab/>
              <w:tab/>
              <w:tab/>
              <w:t>&lt;APPLET_WEB_TEMPLATE_ITEM CONTROL="CarrierPriority" INACTIVE="N" ITEM_IDENTIFIER="2300" MARKUP_LANGUAGE="HTML" NAME="CarrierPriority" TMPL_ITEM_HOLDER_NAME="SiebControl_2300" TYPE="Control" UPDATED="11/04/2016 13:57:03" UPDATED_BY="SADMIN" CREATED="04/13/2007 08:31:31"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13:57:03" UPDATED_BY="SADMIN" CREATED="04/13/2007 08:31:31"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13:57:03" UPDATED_BY="SADMIN" CREATED="11/04/2016 13:57:03" CREATED_BY="SADMIN" EXT_REC_TABLES="S_APPL_WT_IT_RX"&gt;</w:t>
              <w:br/>
              <w:tab/>
              <w:tab/>
              <w:tab/>
              <w:tab/>
              <w:t>&lt;/APPLET_WEB_TEMPLATE_ITEM&gt;</w:t>
              <w:br/>
              <w:tab/>
              <w:tab/>
              <w:tab/>
              <w:tab/>
              <w:t>&lt;APPLET_WEB_TEMPLATE_ITEM CONTROL="Recipient Name" INACTIVE="N" ITEM_IDENTIFIER="1300" MARKUP_LANGUAGE="HTML" NAME="Recipient Name" TMPL_ITEM_HOLDER_NAME="SiebControl_1300" TYPE="Control" UPDATED="11/04/2016 13:57:03" UPDATED_BY="SADMIN" CREATED="04/13/2007 08:31:31"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SEQUENCE="0" TYPE="Edit" WEB_TEMPLATE="DotCom Applet Form 2-Column" UPDATED="11/04/2016 12:37:16" UPDATED_BY="SADMIN" CREATED="04/13/2007 08:31:31" CREATED_BY="SADMIN" EXT_REC_TABLES="S_APPL_WTMPL_RX"&gt;</w:t>
              <w:br/>
              <w:tab/>
              <w:tab/>
              <w:tab/>
              <w:tab/>
              <w:t>&lt;APPLET_WEB_TEMPLATE_ITEM CONTROL="AppletEditTitle" INACTIVE="N" ITEM_IDENTIFIER="90" MARKUP_LANGUAGE="HTML" NAME="AppletEditTitle" TYPE="Control" UPDATED="04/13/2007 08:31:31" UPDATED_BY="SADMIN" CREATED="04/13/2007 08:31:31" CREATED_BY="SADMIN"&gt;</w:t>
              <w:br/>
              <w:tab/>
              <w:tab/>
              <w:tab/>
              <w:tab/>
              <w:t>&lt;/APPLET_WEB_TEMPLATE_ITEM&gt;</w:t>
              <w:br/>
              <w:tab/>
              <w:tab/>
              <w:tab/>
              <w:tab/>
              <w:t>&lt;APPLET_WEB_TEMPLATE_ITEM CONTROL="Applet_Title" EXTENSION_FLAG="Y" ITEM_IDENTIFIER="99929" NAME="Applet_Title" TMPL_ITEM_HOLDER_NAME="SiebControl_99929" TYPE="Control" UPDATED="11/04/2016 13:57:03" UPDATED_BY="SADMIN" CREATED="11/04/2016 13:57:03" CREATED_BY="SADMIN" EXT_REC_TABLES="S_APPL_WT_IT_RX"&gt;</w:t>
              <w:br/>
              <w:tab/>
              <w:tab/>
              <w:tab/>
              <w:tab/>
              <w:t>&lt;/APPLET_WEB_TEMPLATE_ITEM&gt;</w:t>
              <w:br/>
              <w:tab/>
              <w:tab/>
              <w:tab/>
              <w:tab/>
              <w:t>&lt;APPLET_WEB_TEMPLATE_ITEM CONTROL="ButtonSaveEditRecord" INACTIVE="N" ITEM_IDENTIFIER="136" MARKUP_LANGUAGE="HTML" NAME="ButtonSaveEditRecord" TMPL_ITEM_HOLDER_NAME="SiebControl_136" TYPE="Control" UPDATED="11/04/2016 13:57:03" UPDATED_BY="SADMIN" CREATED="04/13/2007 08:31:31" CREATED_BY="SADMIN" EXT_REC_TABLES="S_APPL_WT_IT_RX"&gt;</w:t>
              <w:br/>
              <w:tab/>
              <w:tab/>
              <w:tab/>
              <w:tab/>
              <w:t>&lt;/APPLET_WEB_TEMPLATE_ITEM&gt;</w:t>
              <w:br/>
              <w:tab/>
              <w:tab/>
              <w:tab/>
              <w:tab/>
              <w:t>&lt;APPLET_WEB_TEMPLATE_ITEM CONTROL="ButtonUndoRecord" INACTIVE="N" ITEM_IDENTIFIER="135" MARKUP_LANGUAGE="HTML" NAME="ButtonUndoRecord" TMPL_ITEM_HOLDER_NAME="SiebControl_135" TYPE="Control" UPDATED="11/04/2016 13:57:03" UPDATED_BY="SADMIN" CREATED="04/13/2007 08:31:31" CREATED_BY="SADMIN" EXT_REC_TABLES="S_APPL_WT_IT_RX"&gt;</w:t>
              <w:br/>
              <w:tab/>
              <w:tab/>
              <w:tab/>
              <w:tab/>
              <w:t>&lt;/APPLET_WEB_TEMPLATE_ITEM&gt;</w:t>
              <w:br/>
              <w:tab/>
              <w:tab/>
              <w:tab/>
              <w:tab/>
              <w:t>&lt;APPLET_WEB_TEMPLATE_ITEM CONTROL="CarrierPriority" INACTIVE="N" ITEM_IDENTIFIER="2300" MARKUP_LANGUAGE="HTML" NAME="CarrierPriority" TMPL_ITEM_HOLDER_NAME="SiebControl_2300" TYPE="Control" UPDATED="11/04/2016 13:57:03" UPDATED_BY="SADMIN" CREATED="04/13/2007 08:31:31"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13:57:03" UPDATED_BY="SADMIN" CREATED="04/13/2007 08:31:32"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13:57:03" UPDATED_BY="SADMIN" CREATED="04/13/2007 08:31:32"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13:57:03" UPDATED_BY="SADMIN" CREATED="11/04/2016 13:57:03" CREATED_BY="SADMIN" EXT_REC_TABLES="S_APPL_WT_IT_RX"&gt;</w:t>
              <w:br/>
              <w:tab/>
              <w:tab/>
              <w:tab/>
              <w:tab/>
              <w:t>&lt;/APPLET_WEB_TEMPLATE_ITEM&gt;</w:t>
              <w:br/>
              <w:tab/>
              <w:tab/>
              <w:tab/>
              <w:tab/>
              <w:t>&lt;APPLET_WEB_TEMPLATE_ITEM CONTROL="Recipient Name" INACTIVE="N" ITEM_IDENTIFIER="1300" MARKUP_LANGUAGE="HTML" NAME="Recipient Name" TMPL_ITEM_HOLDER_NAME="SiebControl_1300" TYPE="Control" UPDATED="11/04/2016 13:57:03" UPDATED_BY="SADMIN" CREATED="04/13/2007 08:31:32"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13:57:03" UPDATED_BY="SADMIN" CREATED="04/13/2007 08:31:32"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Teamspace Archival Recovery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SEQUENCE="0" TYPE="Base" WEB_TEMPLATE="Applet List (Base/EditList)" UPDATED="11/04/2016 12:37:18" UPDATED_BY="SADMIN" CREATED="09/01/2005 15:43:57" CREATED_BY="SADMIN" EXT_REC_TABLES="S_APPL_WTMPL_RX"&gt;</w:t>
              <w:br/>
              <w:tab/>
              <w:tab/>
              <w:tab/>
              <w:tab/>
              <w:t>&lt;APPLET_WEB_TEMPLATE_ITEM CONTROL="Applet_Title" EXTENSION_FLAG="Y" ITEM_IDENTIFIER="99929" NAME="Applet_Title" TMPL_ITEM_HOLDER_NAME="SiebControl_99929" TYPE="Control" UPDATED="11/04/2016 15:16:32" UPDATED_BY="SADMIN" CREATED="11/04/2016 15:16:32"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15:16:32" UPDATED_BY="SADMIN" CREATED="11/04/2016 15:16:32"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15:16:32" UPDATED_BY="SADMIN" CREATED="11/04/2016 15:16:32" CREATED_BY="SADMIN" EXT_REC_TABLES="S_APPL_WT_IT_RX"&gt;</w:t>
              <w:br/>
              <w:tab/>
              <w:tab/>
              <w:tab/>
              <w:tab/>
              <w:t>&lt;/APPLET_WEB_TEMPLATE_ITEM&gt;</w:t>
              <w:br/>
              <w:tab/>
              <w:tab/>
              <w:tab/>
              <w:tab/>
              <w:t>&lt;APPLET_WEB_TEMPLATE_ITEM CONTROL="Object Id" INACTIVE="N" ITEM_IDENTIFIER="503" MARKUP_LANGUAGE="HTML" NAME="Object Id" TMPL_ITEM_HOLDER_NAME="SiebControl_503" TYPE="List Item" UPDATED="11/04/2016 15:16:32" UPDATED_BY="SADMIN" CREATED="09/01/2005 16:03:04" CREATED_BY="SADMIN" EXT_REC_TABLES="S_APPL_WT_IT_RX"&gt;</w:t>
              <w:br/>
              <w:tab/>
              <w:tab/>
              <w:tab/>
              <w:tab/>
              <w:t>&lt;/APPLET_WEB_TEMPLATE_ITEM&gt;</w:t>
              <w:br/>
              <w:tab/>
              <w:tab/>
              <w:tab/>
              <w:tab/>
              <w:t>&lt;APPLET_WEB_TEMPLATE_ITEM CONTROL="Object Type" INACTIVE="N" ITEM_IDENTIFIER="501" MARKUP_LANGUAGE="HTML" NAME="Object Type" TMPL_ITEM_HOLDER_NAME="SiebControl_501" TYPE="List Item" UPDATED="11/04/2016 15:16:32" UPDATED_BY="SADMIN" CREATED="09/01/2005 16:03:04"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15:16:32" UPDATED_BY="SADMIN" CREATED="11/04/2016 15:16:32" CREATED_BY="SADMIN" EXT_REC_TABLES="S_APPL_WT_IT_RX"&gt;</w:t>
              <w:br/>
              <w:tab/>
              <w:tab/>
              <w:tab/>
              <w:tab/>
              <w:t>&lt;/APPLET_WEB_TEMPLATE_ITEM&gt;</w:t>
              <w:br/>
              <w:tab/>
              <w:tab/>
              <w:tab/>
              <w:tab/>
              <w:t>&lt;APPLET_WEB_TEMPLATE_ITEM CONTROL="TeamspaceExistenceState" INACTIVE="N" ITEM_IDENTIFIER="502" MARKUP_LANGUAGE="HTML" NAME="TeamspaceExistenceState" TMPL_ITEM_HOLDER_NAME="SiebControl_502" TYPE="List Item" UPDATED="11/04/2016 15:16:32" UPDATED_BY="SADMIN" CREATED="09/01/2005 16:03:04"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CREATED="09/01/2005 15:43:57" CREATED_BY="SADMIN" EXT_REC_TABLES="S_APPL_WTMPL_RX"&gt;</w:t>
              <w:br/>
              <w:tab/>
              <w:tab/>
              <w:tab/>
              <w:tab/>
              <w:t>&lt;APPLET_WEB_TEMPLATE_ITEM CONTROL="Applet_Title" EXTENSION_FLAG="Y" ITEM_IDENTIFIER="99929" NAME="Applet_Title" TMPL_ITEM_HOLDER_NAME="SiebControl_99929" TYPE="Control" UPDATED="11/04/2016 15:16:32" UPDATED_BY="SADMIN" CREATED="11/04/2016 15:16:32" CREATED_BY="SADMIN" EXT_REC_TABLES="S_APPL_WT_IT_RX"&gt;</w:t>
              <w:br/>
              <w:tab/>
              <w:tab/>
              <w:tab/>
              <w:tab/>
              <w:t>&lt;/APPLET_WEB_TEMPLATE_ITEM&gt;</w:t>
              <w:br/>
              <w:tab/>
              <w:tab/>
              <w:tab/>
              <w:tab/>
              <w:t>&lt;APPLET_WEB_TEMPLATE_ITEM CONTROL="Archive Teamspace" INACTIVE="N" ITEM_IDENTIFIER="109" MARKUP_LANGUAGE="HTML" NAME="Archive Teamspace" TMPL_ITEM_HOLDER_NAME="SiebControl_109" TYPE="Control" UPDATED="11/04/2016 15:16:32" UPDATED_BY="SADMIN" CREATED="09/01/2005 16:03:04" CREATED_BY="SADMIN" EXT_REC_TABLES="S_APPL_WT_IT_RX"&gt;</w:t>
              <w:br/>
              <w:tab/>
              <w:tab/>
              <w:tab/>
              <w:tab/>
              <w:t>&lt;/APPLET_WEB_TEMPLATE_ITEM&gt;</w:t>
              <w:br/>
              <w:tab/>
              <w:tab/>
              <w:tab/>
              <w:tab/>
              <w:t>&lt;APPLET_WEB_TEMPLATE_ITEM CONTROL="ExecuteQuery" INACTIVE="N" ITEM_IDENTIFIER="135" MARKUP_LANGUAGE="HTML" NAME="ExecuteQuery" TMPL_ITEM_HOLDER_NAME="SiebControl_135" TYPE="Control" UPDATED="11/04/2016 15:16:32" UPDATED_BY="SADMIN" CREATED="09/01/2005 16:03:04" CREATED_BY="SADMIN" EXT_REC_TABLES="S_APPL_WT_IT_RX"&gt;</w:t>
              <w:br/>
              <w:tab/>
              <w:tab/>
              <w:tab/>
              <w:tab/>
              <w:t>&lt;/APPLET_WEB_TEMPLATE_ITEM&gt;</w:t>
              <w:br/>
              <w:tab/>
              <w:tab/>
              <w:tab/>
              <w:tab/>
              <w:t>&lt;APPLET_WEB_TEMPLATE_ITEM CONTROL="GotoNextSet" INACTIVE="N" ITEM_IDENTIFIER="123" MARKUP_LANGUAGE="HTML" NAME="GotoNextSet" TYPE="Control" UPDATED="09/01/2005 16:03:04" UPDATED_BY="SADMIN" CREATED="09/01/2005 16:03:04" CREATED_BY="SADMIN"&gt;</w:t>
              <w:br/>
              <w:tab/>
              <w:tab/>
              <w:tab/>
              <w:tab/>
              <w:t>&lt;/APPLET_WEB_TEMPLATE_ITEM&gt;</w:t>
              <w:br/>
              <w:tab/>
              <w:tab/>
              <w:tab/>
              <w:tab/>
              <w:t>&lt;APPLET_WEB_TEMPLATE_ITEM CONTROL="GotoPreviousSet" INACTIVE="N" ITEM_IDENTIFIER="122" MARKUP_LANGUAGE="HTML" NAME="GotoPreviousSet" TYPE="Control" UPDATED="09/01/2005 16:03:04" UPDATED_BY="SADMIN" CREATED="09/01/2005 16:03:04" CREATED_BY="SADMIN"&gt;</w:t>
              <w:br/>
              <w:tab/>
              <w:tab/>
              <w:tab/>
              <w:tab/>
              <w:t>&lt;/APPLET_WEB_TEMPLATE_ITEM&gt;</w:t>
              <w:br/>
              <w:tab/>
              <w:tab/>
              <w:tab/>
              <w:tab/>
              <w:t>&lt;APPLET_WEB_TEMPLATE_ITEM CONTROL="ListControl" EXTENSION_FLAG="Y" ITEM_IDENTIFIER="99998" NAME="ListControl" TMPL_ITEM_HOLDER_NAME="SiebControl_99998" TYPE="Control" UPDATED="11/04/2016 15:16:32" UPDATED_BY="SADMIN" CREATED="11/04/2016 15:16:32"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15:16:32" UPDATED_BY="SADMIN" CREATED="11/04/2016 15:16:32"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15:16:32" UPDATED_BY="SADMIN" CREATED="09/01/2005 16:03:04" CREATED_BY="SADMIN" EXT_REC_TABLES="S_APPL_WT_IT_RX"&gt;</w:t>
              <w:br/>
              <w:tab/>
              <w:tab/>
              <w:tab/>
              <w:tab/>
              <w:t>&lt;/APPLET_WEB_TEMPLATE_ITEM&gt;</w:t>
              <w:br/>
              <w:tab/>
              <w:tab/>
              <w:tab/>
              <w:tab/>
              <w:t>&lt;APPLET_WEB_TEMPLATE_ITEM CONTROL="Object Id" INACTIVE="N" ITEM_IDENTIFIER="503" MARKUP_LANGUAGE="HTML" NAME="Object Id" TMPL_ITEM_HOLDER_NAME="SiebControl_503" TYPE="List Item" UPDATED="11/04/2016 15:16:32" UPDATED_BY="SADMIN" CREATED="09/01/2005 16:03:04" CREATED_BY="SADMIN" EXT_REC_TABLES="S_APPL_WT_IT_RX"&gt;</w:t>
              <w:br/>
              <w:tab/>
              <w:tab/>
              <w:tab/>
              <w:tab/>
              <w:t>&lt;/APPLET_WEB_TEMPLATE_ITEM&gt;</w:t>
              <w:br/>
              <w:tab/>
              <w:tab/>
              <w:tab/>
              <w:tab/>
              <w:t>&lt;APPLET_WEB_TEMPLATE_ITEM CONTROL="Object Name" INACTIVE="N" ITEM_IDENTIFIER="501" MARKUP_LANGUAGE="HTML" NAME="Object Name" TMPL_ITEM_HOLDER_NAME="SiebControl_501" TYPE="List Item" UPDATED="11/04/2016 15:16:32" UPDATED_BY="SADMIN" CREATED="12/14/2005 00:56:22" CREATED_BY="SADMIN" EXT_REC_TABLES="S_APPL_WT_IT_RX"&gt;</w:t>
              <w:br/>
              <w:tab/>
              <w:tab/>
              <w:tab/>
              <w:tab/>
              <w:t>&lt;/APPLET_WEB_TEMPLATE_ITEM&gt;</w:t>
              <w:br/>
              <w:tab/>
              <w:tab/>
              <w:tab/>
              <w:tab/>
              <w:t>&lt;APPLET_WEB_TEMPLATE_ITEM CONTROL="Object Type" INACTIVE="N" ITEM_IDENTIFIER="502" MARKUP_LANGUAGE="HTML" NAME="Object Type" TMPL_ITEM_HOLDER_NAME="SiebControl_502" TYPE="List Item" UPDATED="11/04/2016 15:16:32" UPDATED_BY="SADMIN" CREATED="09/01/2005 16:03:04"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15:16:32"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15:16:32" UPDATED_BY="SADMIN" CREATED="09/01/2005 16:03:04"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15:16:32"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15:16:32"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15:16:32" UPDATED_BY="SADMIN" CREATED="11/04/2016 15:16:32" CREATED_BY="SADMIN" EXT_REC_TABLES="S_APPL_WT_IT_RX"&gt;</w:t>
              <w:br/>
              <w:tab/>
              <w:tab/>
              <w:tab/>
              <w:tab/>
              <w:t>&lt;/APPLET_WEB_TEMPLATE_ITEM&gt;</w:t>
              <w:br/>
              <w:tab/>
              <w:tab/>
              <w:tab/>
              <w:tab/>
              <w:t>&lt;APPLET_WEB_TEMPLATE_ITEM CONTROL="Recovery" INACTIVE="N" ITEM_IDENTIFIER="110" MARKUP_LANGUAGE="HTML" NAME="Recovery" TMPL_ITEM_HOLDER_NAME="SiebControl_110" TYPE="Control" UPDATED="11/04/2016 15:16:32" UPDATED_BY="SADMIN" CREATED="09/01/2005 16:03:04" CREATED_BY="SADMIN" EXT_REC_TABLES="S_APPL_WT_IT_RX"&gt;</w:t>
              <w:br/>
              <w:tab/>
              <w:tab/>
              <w:tab/>
              <w:tab/>
              <w:t>&lt;/APPLET_WEB_TEMPLATE_ITEM&gt;</w:t>
              <w:br/>
              <w:tab/>
              <w:tab/>
              <w:tab/>
              <w:tab/>
              <w:t>&lt;APPLET_WEB_TEMPLATE_ITEM CONTROL="TeamspaceExistenceState" INACTIVE="N" ITEM_IDENTIFIER="504" MARKUP_LANGUAGE="HTML" NAME="TeamspaceExistenceState" TMPL_ITEM_HOLDER_NAME="SiebControl_504" TYPE="List Item" UPDATED="11/04/2016 15:16:32" UPDATED_BY="SADMIN" CREATED="09/01/2005 16:03:04" CREATED_BY="SADMIN" EXT_REC_TABLES="S_APPL_WT_IT_RX"&gt;</w:t>
              <w:br/>
              <w:tab/>
              <w:tab/>
              <w:tab/>
              <w:tab/>
              <w:t>&lt;/APPLET_WEB_TEMPLATE_ITEM&gt;</w:t>
              <w:br/>
              <w:tab/>
              <w:tab/>
              <w:tab/>
              <w:tab/>
              <w:t>&lt;APPLET_WEB_TEMPLATE_ITEM CONTROL="UndoQuery" INACTIVE="N" ITEM_IDENTIFIER="107" MARKUP_LANGUAGE="HTML" NAME="UndoQuery" TMPL_ITEM_HOLDER_NAME="SiebControl_107" TYPE="Control" UPDATED="11/04/2016 15:16:32" UPDATED_BY="SADMIN" CREATED="09/01/2005 16:03:04"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Query Skill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Propending Edit to Name and Changing Type to make new Edit List Mode.Please remove Edit Buttons, and Check other Web Template Item Mappings" EXT_WEB_TEMPLATE="Applet List (Base/EditList)" INACTIVE="N" NAME="Edit List" TYPE="Edit List" WEB_TEMPLATE="Applet List (Base/EditList)" UPDATED="11/04/2016 12:37:18" UPDATED_BY="SADMIN" CREATED="07/12/2003 09:13:56" CREATED_BY="SADMIN" EXT_REC_TABLES="S_APPL_WTMPL_RX"&gt;</w:t>
              <w:br/>
              <w:tab/>
              <w:tab/>
              <w:tab/>
              <w:tab/>
              <w:t>&lt;APPLET_WEB_TEMPLATE_ITEM CONTROL="Applet_Title" EXTENSION_FLAG="Y" ITEM_IDENTIFIER="99929" NAME="Applet_Title" TMPL_ITEM_HOLDER_NAME="SiebControl_99929" TYPE="Control" UPDATED="11/04/2016 12:59:14" UPDATED_BY="SADMIN" CREATED="11/04/2016 12:59:14" CREATED_BY="SADMIN" EXT_REC_TABLES="S_APPL_WT_IT_RX"&gt;</w:t>
              <w:br/>
              <w:tab/>
              <w:tab/>
              <w:tab/>
              <w:tab/>
              <w:t>&lt;/APPLET_WEB_TEMPLATE_ITEM&gt;</w:t>
              <w:br/>
              <w:tab/>
              <w:tab/>
              <w:tab/>
              <w:tab/>
              <w:t>&lt;APPLET_WEB_TEMPLATE_ITEM CONTROL="Display Name" INACTIVE="N" ITEM_IDENTIFIER="501" MARKUP_LANGUAGE="HTML" NAME="Display Name" TMPL_ITEM_HOLDER_NAME="SiebControl_501" TYPE="List Item" UPDATED="11/04/2016 12:59:14" UPDATED_BY="SADMIN" CREATED="07/12/2003 10:18:13"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12:59:14" UPDATED_BY="SADMIN" CREATED="07/12/2003 10:18:13" CREATED_BY="SADMIN" EXT_REC_TABLES="S_APPL_WT_IT_RX"&gt;</w:t>
              <w:br/>
              <w:tab/>
              <w:tab/>
              <w:tab/>
              <w:tab/>
              <w:t>&lt;/APPLET_WEB_TEMPLATE_ITEM&gt;</w:t>
              <w:br/>
              <w:tab/>
              <w:tab/>
              <w:tab/>
              <w:tab/>
              <w:t>&lt;APPLET_WEB_TEMPLATE_ITEM CONTROL="GotoNextSet" INACTIVE="N" ITEM_IDENTIFIER="123" MARKUP_LANGUAGE="HTML" NAME="GotoNextSet" TYPE="Control" UPDATED="07/12/2003 10:18:13" UPDATED_BY="SADMIN" CREATED="07/12/2003 10:18:13" CREATED_BY="SADMIN"&gt;</w:t>
              <w:br/>
              <w:tab/>
              <w:tab/>
              <w:tab/>
              <w:tab/>
              <w:t>&lt;/APPLET_WEB_TEMPLATE_ITEM&gt;</w:t>
              <w:br/>
              <w:tab/>
              <w:tab/>
              <w:tab/>
              <w:tab/>
              <w:t>&lt;APPLET_WEB_TEMPLATE_ITEM CONTROL="GotoPreviousSet" INACTIVE="N" ITEM_IDENTIFIER="122" MARKUP_LANGUAGE="HTML" NAME="GotoPreviousSet" TYPE="Control" UPDATED="07/12/2003 10:18:13" UPDATED_BY="SADMIN" CREATED="07/12/2003 10:18:13" CREATED_BY="SADMIN"&gt;</w:t>
              <w:br/>
              <w:tab/>
              <w:tab/>
              <w:tab/>
              <w:tab/>
              <w:t>&lt;/APPLET_WEB_TEMPLATE_ITEM&gt;</w:t>
              <w:br/>
              <w:tab/>
              <w:tab/>
              <w:tab/>
              <w:tab/>
              <w:t>&lt;APPLET_WEB_TEMPLATE_ITEM CONTROL="ListControl" EXTENSION_FLAG="Y" ITEM_IDENTIFIER="99998" NAME="ListControl" TMPL_ITEM_HOLDER_NAME="SiebControl_99998" TYPE="Control" UPDATED="11/04/2016 12:59:14" UPDATED_BY="SADMIN" CREATED="11/04/2016 12:59:14"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12:59:14" UPDATED_BY="SADMIN" CREATED="11/04/2016 12:59:14"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12:59:14" UPDATED_BY="SADMIN" CREATED="07/12/2003 10:18:14"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12:59:14"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12:59:14" UPDATED_BY="SADMIN" CREATED="07/12/2003 10:18:14"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12:59:14" UPDATED_BY="SADMIN" CREATED="07/12/2003 10:18:14"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12:59:14"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12:59:14"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12:59:14" UPDATED_BY="SADMIN" CREATED="11/04/2016 12:59:14"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12:59:14" UPDATED_BY="SADMIN" CREATED="07/12/2003 10:18:14"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12:59:14" UPDATED_BY="SADMIN" CREATED="07/12/2003 10:18:14"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TYPE="Query" WEB_TEMPLATE="Applet List Edit (Edit/New/Query)" UPDATED="11/04/2016 12:37:18" UPDATED_BY="SADMIN" CREATED="09/28/2000 10:39:16" CREATED_BY="SADMIN" EXT_REC_TABLES="S_APPL_WTMPL_RX"&gt;</w:t>
              <w:br/>
              <w:tab/>
              <w:tab/>
              <w:tab/>
              <w:tab/>
              <w:t>&lt;APPLET_WEB_TEMPLATE_ITEM CONTROL="Applet_Title" EXTENSION_FLAG="Y" ITEM_IDENTIFIER="99929" NAME="Applet_Title" TMPL_ITEM_HOLDER_NAME="SiebControl_99929" TYPE="Control" UPDATED="11/04/2016 12:59:14" UPDATED_BY="SADMIN" CREATED="11/04/2016 12:59:14" CREATED_BY="SADMIN" EXT_REC_TABLES="S_APPL_WT_IT_RX"&gt;</w:t>
              <w:br/>
              <w:tab/>
              <w:tab/>
              <w:tab/>
              <w:tab/>
              <w:t>&lt;/APPLET_WEB_TEMPLATE_ITEM&gt;</w:t>
              <w:br/>
              <w:tab/>
              <w:tab/>
              <w:tab/>
              <w:tab/>
              <w:t>&lt;APPLET_WEB_TEMPLATE_ITEM CONTROL="Display Name" INACTIVE="N" ITEM_IDENTIFIER="1300" MARKUP_LANGUAGE="HTML" NAME="Display Name" TMPL_ITEM_HOLDER_NAME="SiebControl_1300" TYPE="List Item" UPDATED="11/04/2016 12:59:14" UPDATED_BY="SADMIN" CREATED="09/28/2000 10:39:16"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12:59:14" UPDATED_BY="SADMIN" CREATED="09/28/2000 10:39:16"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12:59:14" UPDATED_BY="SADMIN" CREATED="11/04/2016 12:59:14"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12:59:14" UPDATED_BY="SADMIN" CREATED="12/23/2002 21:32:01"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12:59:14" UPDATED_BY="SADMIN" CREATED="11/04/2016 12:59:14"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NAME="UndoQuery" TMPL_ITEM_HOLDER_NAME="SiebControl_108" TYPE="Control" UPDATED="11/04/2016 12:59:14" UPDATED_BY="SADMIN" CREATED="05/03/2001 22:06:17"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Design Project – Design Locations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CREATED="06/30/2007 03:38:13" CREATED_BY="SADMIN" EXT_REC_TABLES="S_APPL_WTMPL_RX"&gt;</w:t>
              <w:br/>
              <w:tab/>
              <w:tab/>
              <w:tab/>
              <w:tab/>
              <w:t>&lt;APPLET_WEB_TEMPLATE_ITEM CONTROL="Account Type" EXPRESSION="Siebel HTIM" EXT_EXPRESSION="GetProfileAttr(&amp;quot;ApplicationName&amp;quot;) = &amp;quot;Siebel HTIM&amp;quot;" INACTIVE="N" ITEM_IDENTIFIER="510" MARKUP_LANGUAGE="HTML" NAME="Account Type" TMPL_ITEM_HOLDER_NAME="SiebControl_510" TYPE="List Item" UPDATED="11/04/2016 13:36:45" UPDATED_BY="SADMIN" CREATED="06/30/2007 03:51:43" CREATED_BY="SADMIN" EXT_REC_TABLES="S_APPL_WT_IT_RX"&gt;</w:t>
              <w:br/>
              <w:tab/>
              <w:tab/>
              <w:tab/>
              <w:tab/>
              <w:t>&lt;/APPLET_WEB_TEMPLATE_ITEM&gt;</w:t>
              <w:br/>
              <w:tab/>
              <w:tab/>
              <w:tab/>
              <w:tab/>
              <w:t>&lt;APPLET_WEB_TEMPLATE_ITEM CONTROL="Address Id" INACTIVE="N" ITEM_IDENTIFIER="504" MARKUP_LANGUAGE="HTML" NAME="Address Id" TMPL_ITEM_HOLDER_NAME="SiebControl_504" TYPE="List Item" UPDATED="11/04/2016 13:36:45" UPDATED_BY="SADMIN" CREATED="06/30/2007 03:51:43"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13:36:45" UPDATED_BY="SADMIN" CREATED="11/04/2016 13:36:45" CREATED_BY="SADMIN" EXT_REC_TABLES="S_APPL_WT_IT_RX"&gt;</w:t>
              <w:br/>
              <w:tab/>
              <w:tab/>
              <w:tab/>
              <w:tab/>
              <w:t>&lt;/APPLET_WEB_TEMPLATE_ITEM&gt;</w:t>
              <w:br/>
              <w:tab/>
              <w:tab/>
              <w:tab/>
              <w:tab/>
              <w:t>&lt;APPLET_WEB_TEMPLATE_ITEM CONTROL="City" INACTIVE="N" ITEM_IDENTIFIER="505" MARKUP_LANGUAGE="HTML" NAME="City" TMPL_ITEM_HOLDER_NAME="SiebControl_505" TYPE="List Item" UPDATED="11/04/2016 13:36:45" UPDATED_BY="SADMIN" CREATED="06/30/2007 03:51:43" CREATED_BY="SADMIN" EXT_REC_TABLES="S_APPL_WT_IT_RX"&gt;</w:t>
              <w:br/>
              <w:tab/>
              <w:tab/>
              <w:tab/>
              <w:tab/>
              <w:tab/>
              <w:t>&lt;APPLET_WEB_TEMPLATE_ITEM_LOCALE APPLICATION_CODE="STD" INACTIVE="N" ITEM_IDENTIFIER="507"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CONTROL="Contact" EXPRESSION="Siebel HTIM" EXT_EXPRESSION="GetProfileAttr(&amp;quot;ApplicationName&amp;quot;) = &amp;quot;Siebel HTIM&amp;quot;" INACTIVE="N" ITEM_IDENTIFIER="509" MARKUP_LANGUAGE="HTML" NAME="Contact" TMPL_ITEM_HOLDER_NAME="SiebControl_509" TYPE="List Item" UPDATED="11/04/2016 13:36:45" UPDATED_BY="SADMIN" CREATED="06/30/2007 03:51:43" CREATED_BY="SADMIN" EXT_REC_TABLES="S_APPL_WT_IT_RX"&gt;</w:t>
              <w:br/>
              <w:tab/>
              <w:tab/>
              <w:tab/>
              <w:tab/>
              <w:t>&lt;/APPLET_WEB_TEMPLATE_ITEM&gt;</w:t>
              <w:br/>
              <w:tab/>
              <w:tab/>
              <w:tab/>
              <w:tab/>
              <w:t>&lt;APPLET_WEB_TEMPLATE_ITEM CONTROL="Country" INACTIVE="N" ITEM_IDENTIFIER="508" MARKUP_LANGUAGE="HTML" NAME="Country" TMPL_ITEM_HOLDER_NAME="SiebControl_508" TYPE="List Item" UPDATED="11/04/2016 13:36:45" UPDATED_BY="SADMIN" CREATED="06/30/2007 03:51:43"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13:36:45" UPDATED_BY="SADMIN" CREATED="06/30/2007 03:51:43"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13:36:45" UPDATED_BY="SADMIN" CREATED="06/30/2007 03:51:43" CREATED_BY="SADMIN" EXT_REC_TABLES="S_APPL_WT_IT_RX"&gt;</w:t>
              <w:br/>
              <w:tab/>
              <w:tab/>
              <w:tab/>
              <w:tab/>
              <w:t>&lt;/APPLET_WEB_TEMPLATE_ITEM&gt;</w:t>
              <w:br/>
              <w:tab/>
              <w:tab/>
              <w:tab/>
              <w:tab/>
              <w:t>&lt;APPLET_WEB_TEMPLATE_ITEM CONTROL="GotoNextSet" INACTIVE="N" ITEM_IDENTIFIER="123" MARKUP_LANGUAGE="HTML" NAME="GotoNextSet" TYPE="Control" UPDATED="06/30/2007 03:51:43" UPDATED_BY="SADMIN" CREATED="06/30/2007 03:51:43" CREATED_BY="SADMIN"&gt;</w:t>
              <w:br/>
              <w:tab/>
              <w:tab/>
              <w:tab/>
              <w:tab/>
              <w:t>&lt;/APPLET_WEB_TEMPLATE_ITEM&gt;</w:t>
              <w:br/>
              <w:tab/>
              <w:tab/>
              <w:tab/>
              <w:tab/>
              <w:t>&lt;APPLET_WEB_TEMPLATE_ITEM CONTROL="GotoPreviousSet" INACTIVE="N" ITEM_IDENTIFIER="122" MARKUP_LANGUAGE="HTML" NAME="GotoPreviousSet" TYPE="Control" UPDATED="06/30/2007 03:51:43" UPDATED_BY="SADMIN" CREATED="06/30/2007 03:51:43" CREATED_BY="SADMIN"&gt;</w:t>
              <w:br/>
              <w:tab/>
              <w:tab/>
              <w:tab/>
              <w:tab/>
              <w:t>&lt;/APPLET_WEB_TEMPLATE_ITEM&gt;</w:t>
              <w:br/>
              <w:tab/>
              <w:tab/>
              <w:tab/>
              <w:tab/>
              <w:t>&lt;APPLET_WEB_TEMPLATE_ITEM EXTENSION_FLAG="Y" ITEM_IDENTIFIER="99993" NAME="HTIM Design Location Assoc Applet" TMPL_ITEM_HOLDER_NAME="SiebControl_99993" TYPE="Applet" UPDATED="11/03/2016 18:15:15" UPDATED_BY="SADMIN" CREATED="11/03/2016 18:15:15"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13:36:45" UPDATED_BY="SADMIN" CREATED="11/04/2016 13:36:45" CREATED_BY="SADMIN" EXT_REC_TABLES="S_APPL_WT_IT_RX"&gt;</w:t>
              <w:br/>
              <w:tab/>
              <w:tab/>
              <w:tab/>
              <w:tab/>
              <w:t>&lt;/APPLET_WEB_TEMPLATE_ITEM&gt;</w:t>
              <w:br/>
              <w:tab/>
              <w:tab/>
              <w:tab/>
              <w:tab/>
              <w:t>&lt;APPLET_WEB_TEMPLATE_ITEM CONTROL="Location" INACTIVE="N" ITEM_IDENTIFIER="503" MARKUP_LANGUAGE="HTML" NAME="Location" TMPL_ITEM_HOLDER_NAME="SiebControl_503" TYPE="List Item" UPDATED="11/04/2016 13:36:45" UPDATED_BY="SADMIN" CREATED="06/30/2007 03:51:43" CREATED_BY="SADMIN" EXT_REC_TABLES="S_APPL_WT_IT_RX"&gt;</w:t>
              <w:br/>
              <w:tab/>
              <w:tab/>
              <w:tab/>
              <w:tab/>
              <w:t>&lt;/APPLET_WEB_TEMPLATE_ITEM&gt;</w:t>
              <w:br/>
              <w:tab/>
              <w:tab/>
              <w:tab/>
              <w:tab/>
              <w:t>&lt;APPLET_WEB_TEMPLATE_ITEM CONTROL="Main Phone Number" INACTIVE="N" ITEM_IDENTIFIER="502" MARKUP_LANGUAGE="HTML" NAME="Main Phone Number" TMPL_ITEM_HOLDER_NAME="SiebControl_502" TYPE="List Item" UPDATED="11/04/2016 13:36:45" UPDATED_BY="SADMIN" CREATED="06/30/2007 03:51:43"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13:36:45" UPDATED_BY="SADMIN" CREATED="11/04/2016 13:36:45"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13:36:45" UPDATED_BY="SADMIN" CREATED="06/30/2007 03:51:43"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13:36:45" UPDATED_BY="SADMIN" CREATED="06/30/2007 03:51:43"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13:36:45" UPDATED_BY="SADMIN" CREATED="06/30/2007 03:51:43"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13:36:45" UPDATED_BY="SADMIN" CREATED="06/30/2007 03:51:43"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13:36:45" UPDATED_BY="SADMIN" CREATED="06/30/2007 03:51:43" CREATED_BY="SADMIN" EXT_REC_TABLES="S_APPL_WT_IT_RX"&gt;</w:t>
              <w:br/>
              <w:tab/>
              <w:tab/>
              <w:tab/>
              <w:tab/>
              <w:tab/>
              <w:t>&lt;APPLET_WEB_TEMPLATE_ITEM_LOCALE APPLICATION_CODE="STD" INACTIVE="N" ITEM_IDENTIFIER="505"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13:36:45" UPDATED_BY="SADMIN" CREATED="11/04/2016 13:36:45" CREATED_BY="SADMIN" EXT_REC_TABLES="S_APPL_WT_IT_RX"&gt;</w:t>
              <w:br/>
              <w:tab/>
              <w:tab/>
              <w:tab/>
              <w:tab/>
              <w:t>&lt;/APPLET_WEB_TEMPLATE_ITEM&gt;</w:t>
              <w:br/>
              <w:tab/>
              <w:tab/>
              <w:tab/>
              <w:tab/>
              <w:t>&lt;APPLET_WEB_TEMPLATE_ITEM CONTROL="State" INACTIVE="N" ITEM_IDENTIFIER="507" MARKUP_LANGUAGE="HTML" NAME="State" TMPL_ITEM_HOLDER_NAME="SiebControl_507" TYPE="List Item" UPDATED="11/04/2016 13:36:45" UPDATED_BY="SADMIN" CREATED="06/30/2007 03:51:43" CREATED_BY="SADMIN" EXT_REC_TABLES="S_APPL_WT_IT_RX"&gt;</w:t>
              <w:br/>
              <w:tab/>
              <w:tab/>
              <w:tab/>
              <w:tab/>
              <w:tab/>
              <w:t>&lt;APPLET_WEB_TEMPLATE_ITEM_LOCALE APPLICATION_CODE="STD" INACTIVE="N" ITEM_IDENTIFIER="506"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13:36:45" UPDATED_BY="SADMIN" CREATED="06/30/2007 03:51:43"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12:37:16" UPDATED_BY="SADMIN" CREATED="06/30/2007 03:38:13" CREATED_BY="SADMIN" EXT_REC_TABLES="S_APPL_WTMPL_RX"&gt;</w:t>
              <w:br/>
              <w:tab/>
              <w:tab/>
              <w:tab/>
              <w:tab/>
              <w:t>&lt;APPLET_WEB_TEMPLATE_ITEM CONTROL="Address Id" INACTIVE="N" ITEM_IDENTIFIER="1308" MARKUP_LANGUAGE="HTML" NAME="Address Id" TMPL_ITEM_HOLDER_NAME="SiebControl_1308" TYPE="List Item" UPDATED="11/04/2016 13:36:45" UPDATED_BY="SADMIN" CREATED="06/30/2007 03:51:43" CREATED_BY="SADMIN" EXT_REC_TABLES="S_APPL_WT_IT_RX"&gt;</w:t>
              <w:br/>
              <w:tab/>
              <w:tab/>
              <w:tab/>
              <w:tab/>
              <w:t>&lt;/APPLET_WEB_TEMPLATE_ITEM&gt;</w:t>
              <w:br/>
              <w:tab/>
              <w:tab/>
              <w:tab/>
              <w:tab/>
              <w:t>&lt;APPLET_WEB_TEMPLATE_ITEM CONTROL="Address Integration Id" INACTIVE="N" ITEM_IDENTIFIER="1309" MARKUP_LANGUAGE="HTML" NAME="Address Integration Id" TMPL_ITEM_HOLDER_NAME="SiebControl_1309" TYPE="List Item" UPDATED="11/04/2016 13:36:45" UPDATED_BY="SADMIN" CREATED="06/30/2007 03:51:43"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13:36:45" UPDATED_BY="SADMIN" CREATED="11/04/2016 13:36:45" CREATED_BY="SADMIN" EXT_REC_TABLES="S_APPL_WT_IT_RX"&gt;</w:t>
              <w:br/>
              <w:tab/>
              <w:tab/>
              <w:tab/>
              <w:tab/>
              <w:t>&lt;/APPLET_WEB_TEMPLATE_ITEM&gt;</w:t>
              <w:br/>
              <w:tab/>
              <w:tab/>
              <w:tab/>
              <w:tab/>
              <w:t>&lt;APPLET_WEB_TEMPLATE_ITEM CONTROL="City" INACTIVE="N" ITEM_IDENTIFIER="1304" MARKUP_LANGUAGE="HTML" NAME="City" TMPL_ITEM_HOLDER_NAME="SiebControl_1304" TYPE="List Item" UPDATED="11/04/2016 13:36:45" UPDATED_BY="SADMIN" CREATED="06/30/2007 03:51:43" CREATED_BY="SADMIN" EXT_REC_TABLES="S_APPL_WT_IT_RX"&gt;</w:t>
              <w:br/>
              <w:tab/>
              <w:tab/>
              <w:tab/>
              <w:tab/>
              <w:tab/>
              <w:t>&lt;APPLET_WEB_TEMPLATE_ITEM_LOCALE APPLICATION_CODE="STD" INACTIVE="N" ITEM_IDENTIFIER="1306"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CONTROL="Country" INACTIVE="N" ITEM_IDENTIFIER="1307" MARKUP_LANGUAGE="HTML" NAME="Country" TMPL_ITEM_HOLDER_NAME="SiebControl_1307" TYPE="List Item" UPDATED="11/04/2016 13:36:45" UPDATED_BY="SADMIN" CREATED="06/30/2007 03:51:43"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13:36:45" UPDATED_BY="SADMIN" CREATED="06/30/2007 03:51:43"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13:36:45" UPDATED_BY="SADMIN" CREATED="06/30/2007 03:51:43"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13:36:45" UPDATED_BY="SADMIN" CREATED="06/30/2007 03:51:43" CREATED_BY="SADMIN" EXT_REC_TABLES="S_APPL_WT_IT_RX"&gt;</w:t>
              <w:br/>
              <w:tab/>
              <w:tab/>
              <w:tab/>
              <w:tab/>
              <w:t>&lt;/APPLET_WEB_TEMPLATE_ITEM&gt;</w:t>
              <w:br/>
              <w:tab/>
              <w:tab/>
              <w:tab/>
              <w:tab/>
              <w:t>&lt;APPLET_WEB_TEMPLATE_ITEM EXTENSION_FLAG="Y" ITEM_IDENTIFIER="99993" NAME="HTIM Design Location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CONTROL="Location" INACTIVE="N" ITEM_IDENTIFIER="1303" MARKUP_LANGUAGE="HTML" NAME="Location" TMPL_ITEM_HOLDER_NAME="SiebControl_1303" TYPE="List Item" UPDATED="11/04/2016 13:36:45" UPDATED_BY="SADMIN" CREATED="06/30/2007 03:51:43" CREATED_BY="SADMIN" EXT_REC_TABLES="S_APPL_WT_IT_RX"&gt;</w:t>
              <w:br/>
              <w:tab/>
              <w:tab/>
              <w:tab/>
              <w:tab/>
              <w:t>&lt;/APPLET_WEB_TEMPLATE_ITEM&gt;</w:t>
              <w:br/>
              <w:tab/>
              <w:tab/>
              <w:tab/>
              <w:tab/>
              <w:t>&lt;APPLET_WEB_TEMPLATE_ITEM CONTROL="Main Phone Number" INACTIVE="N" ITEM_IDENTIFIER="1302" MARKUP_LANGUAGE="HTML" NAME="Main Phone Number" TMPL_ITEM_HOLDER_NAME="SiebControl_1302" TYPE="List Item" UPDATED="11/04/2016 13:36:45" UPDATED_BY="SADMIN" CREATED="06/30/2007 03:51:43"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13:36:45" UPDATED_BY="SADMIN" CREATED="11/04/2016 13:36:45"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13:36:45" UPDATED_BY="SADMIN" CREATED="06/30/2007 03:51:43"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13:36:45" UPDATED_BY="SADMIN" CREATED="06/30/2007 03:51:43" CREATED_BY="SADMIN" EXT_REC_TABLES="S_APPL_WT_IT_RX"&gt;</w:t>
              <w:br/>
              <w:tab/>
              <w:tab/>
              <w:tab/>
              <w:tab/>
              <w:t>&lt;/APPLET_WEB_TEMPLATE_ITEM&gt;</w:t>
              <w:br/>
              <w:tab/>
              <w:tab/>
              <w:tab/>
              <w:tab/>
              <w:t>&lt;APPLET_WEB_TEMPLATE_ITEM CONTROL="Postal Code" INACTIVE="N" ITEM_IDENTIFIER="1305" MARKUP_LANGUAGE="HTML" NAME="Postal Code" TMPL_ITEM_HOLDER_NAME="SiebControl_1305" TYPE="List Item" UPDATED="11/04/2016 13:36:45" UPDATED_BY="SADMIN" CREATED="06/30/2007 03:51:43" CREATED_BY="SADMIN" EXT_REC_TABLES="S_APPL_WT_IT_RX"&gt;</w:t>
              <w:br/>
              <w:tab/>
              <w:tab/>
              <w:tab/>
              <w:tab/>
              <w:tab/>
              <w:t>&lt;APPLET_WEB_TEMPLATE_ITEM_LOCALE APPLICATION_CODE="STD" INACTIVE="N" ITEM_IDENTIFIER="1304"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CONTROL="rc" EXTENSION_FLAG="Y" ITEM_IDENTIFIER="99919" NAME="RC" TMPL_ITEM_HOLDER_NAME="SiebControl_99919" TYPE="Control" UPDATED="11/04/2016 13:36:45" UPDATED_BY="SADMIN" CREATED="11/04/2016 13:36:45" CREATED_BY="SADMIN" EXT_REC_TABLES="S_APPL_WT_IT_RX"&gt;</w:t>
              <w:br/>
              <w:tab/>
              <w:tab/>
              <w:tab/>
              <w:tab/>
              <w:t>&lt;/APPLET_WEB_TEMPLATE_ITEM&gt;</w:t>
              <w:br/>
              <w:tab/>
              <w:tab/>
              <w:tab/>
              <w:tab/>
              <w:t>&lt;APPLET_WEB_TEMPLATE_ITEM CONTROL="State" INACTIVE="N" ITEM_IDENTIFIER="1306" MARKUP_LANGUAGE="HTML" NAME="State" TMPL_ITEM_HOLDER_NAME="SiebControl_1306" TYPE="List Item" UPDATED="11/04/2016 13:36:45" UPDATED_BY="SADMIN" CREATED="06/30/2007 03:51:43" CREATED_BY="SADMIN" EXT_REC_TABLES="S_APPL_WT_IT_RX"&gt;</w:t>
              <w:br/>
              <w:tab/>
              <w:tab/>
              <w:tab/>
              <w:tab/>
              <w:tab/>
              <w:t>&lt;APPLET_WEB_TEMPLATE_ITEM_LOCALE APPLICATION_CODE="STD" INACTIVE="N" ITEM_IDENTIFIER="1305"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CONTROL="UndoQuery" INACTIVE="N" ITEM_IDENTIFIER="108" MARKUP_LANGUAGE="HTML" NAME="UndoQuery" TMPL_ITEM_HOLDER_NAME="SiebControl_108" TYPE="Control" UPDATED="11/04/2016 13:36:45" UPDATED_BY="SADMIN" CREATED="06/30/2007 03:51:43"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13:36:45" UPDATED_BY="SADMIN" CREATED="06/30/2007 03:51:43"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13:36:45" UPDATED_BY="SADMIN" CREATED="06/30/2007 03:51:43"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CREATED="06/30/2007 03:38:13" CREATED_BY="SADMIN" EXT_REC_TABLES="S_APPL_WTMPL_RX"&gt;</w:t>
              <w:br/>
              <w:tab/>
              <w:tab/>
              <w:tab/>
              <w:tab/>
              <w:t>&lt;APPLET_WEB_TEMPLATE_ITEM CONTROL="Account Type" EXPRESSION="Siebel HTIM" EXT_EXPRESSION="GetProfileAttr(&amp;quot;ApplicationName&amp;quot;) = &amp;quot;Siebel HTIM&amp;quot;" INACTIVE="N" ITEM_IDENTIFIER="509" MARKUP_LANGUAGE="HTML" NAME="Account Type" TMPL_ITEM_HOLDER_NAME="SiebControl_509" TYPE="List Item" UPDATED="11/04/2016 13:36:45" UPDATED_BY="SADMIN" CREATED="06/30/2007 03:51:43"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13:36:45" UPDATED_BY="SADMIN" CREATED="11/04/2016 13:36:45" CREATED_BY="SADMIN" EXT_REC_TABLES="S_APPL_WT_IT_RX"&gt;</w:t>
              <w:br/>
              <w:tab/>
              <w:tab/>
              <w:tab/>
              <w:tab/>
              <w:t>&lt;/APPLET_WEB_TEMPLATE_ITEM&gt;</w:t>
              <w:br/>
              <w:tab/>
              <w:tab/>
              <w:tab/>
              <w:tab/>
              <w:t>&lt;APPLET_WEB_TEMPLATE_ITEM CONTROL="City" INACTIVE="N" ITEM_IDENTIFIER="507" MARKUP_LANGUAGE="HTML" NAME="City" TMPL_ITEM_HOLDER_NAME="SiebControl_507" TYPE="List Item" UPDATED="11/04/2016 13:36:45" UPDATED_BY="SADMIN" CREATED="06/30/2007 03:51:43" CREATED_BY="SADMIN" EXT_REC_TABLES="S_APPL_WT_IT_RX"&gt;</w:t>
              <w:br/>
              <w:tab/>
              <w:tab/>
              <w:tab/>
              <w:tab/>
              <w:tab/>
              <w:t>&lt;APPLET_WEB_TEMPLATE_ITEM_LOCALE APPLICATION_CODE="STD" INACTIVE="N" ITEM_IDENTIFIER="509"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CONTROL="Contact" EXPRESSION="Siebel HTIM" EXT_EXPRESSION="GetProfileAttr(&amp;quot;ApplicationName&amp;quot;) = &amp;quot;Siebel HTIM&amp;quot;" INACTIVE="N" ITEM_IDENTIFIER="510" MARKUP_LANGUAGE="HTML" NAME="Contact" TMPL_ITEM_HOLDER_NAME="SiebControl_510" TYPE="List Item" UPDATED="11/04/2016 13:36:45" UPDATED_BY="SADMIN" CREATED="06/30/2007 03:51:43" CREATED_BY="SADMIN" EXT_REC_TABLES="S_APPL_WT_IT_RX"&gt;</w:t>
              <w:br/>
              <w:tab/>
              <w:tab/>
              <w:tab/>
              <w:tab/>
              <w:t>&lt;/APPLET_WEB_TEMPLATE_ITEM&gt;</w:t>
              <w:br/>
              <w:tab/>
              <w:tab/>
              <w:tab/>
              <w:tab/>
              <w:t>&lt;APPLET_WEB_TEMPLATE_ITEM CONTROL="Country" EXT_EXPRESSION="(GetProfileAttr(&amp;quot;ApplicationName&amp;quot;) &amp;lt;&amp;gt; &amp;quot;Siebel HTIM&amp;quot;)" INACTIVE="N" ITEM_IDENTIFIER="510" MARKUP_LANGUAGE="HTML" NAME="Country" TMPL_ITEM_HOLDER_NAME="SiebControl_510" TYPE="List Item" UPDATED="11/04/2016 13:36:45" UPDATED_BY="SADMIN" CREATED="06/30/2007 03:51:43"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13:36:45" UPDATED_BY="SADMIN" CREATED="06/30/2007 03:51:44"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13:36:45" UPDATED_BY="SADMIN" CREATED="06/30/2007 03:51:44" CREATED_BY="SADMIN" EXT_REC_TABLES="S_APPL_WT_IT_RX"&gt;</w:t>
              <w:br/>
              <w:tab/>
              <w:tab/>
              <w:tab/>
              <w:tab/>
              <w:t>&lt;/APPLET_WEB_TEMPLATE_ITEM&gt;</w:t>
              <w:br/>
              <w:tab/>
              <w:tab/>
              <w:tab/>
              <w:tab/>
              <w:t>&lt;APPLET_WEB_TEMPLATE_ITEM CONTROL="GotoNextSet" INACTIVE="N" ITEM_IDENTIFIER="123" MARKUP_LANGUAGE="HTML" NAME="GotoNextSet" TYPE="Control" UPDATED="06/30/2007 03:51:44" UPDATED_BY="SADMIN" CREATED="06/30/2007 03:51:44" CREATED_BY="SADMIN"&gt;</w:t>
              <w:br/>
              <w:tab/>
              <w:tab/>
              <w:tab/>
              <w:tab/>
              <w:t>&lt;/APPLET_WEB_TEMPLATE_ITEM&gt;</w:t>
              <w:br/>
              <w:tab/>
              <w:tab/>
              <w:tab/>
              <w:tab/>
              <w:t>&lt;APPLET_WEB_TEMPLATE_ITEM CONTROL="GotoPreviousSet" INACTIVE="N" ITEM_IDENTIFIER="122" MARKUP_LANGUAGE="HTML" NAME="GotoPreviousSet" TYPE="Control" UPDATED="06/30/2007 03:51:44" UPDATED_BY="SADMIN" CREATED="06/30/2007 03:51:44" CREATED_BY="SADMIN"&gt;</w:t>
              <w:br/>
              <w:tab/>
              <w:tab/>
              <w:tab/>
              <w:tab/>
              <w:t>&lt;/APPLET_WEB_TEMPLATE_ITEM&gt;</w:t>
              <w:br/>
              <w:tab/>
              <w:tab/>
              <w:tab/>
              <w:tab/>
              <w:t>&lt;APPLET_WEB_TEMPLATE_ITEM EXTENSION_FLAG="Y" ITEM_IDENTIFIER="99993" NAME="HTIM Design Location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CONTROL="HTIM Design Role" INACTIVE="N" ITEM_IDENTIFIER="502" MARKUP_LANGUAGE="HTML" NAME="HTIM Design Role" TMPL_ITEM_HOLDER_NAME="SiebControl_502" TYPE="List Item" UPDATED="11/04/2016 13:36:45" UPDATED_BY="SADMIN" CREATED="06/30/2007 03:51:44" CREATED_BY="SADMIN" EXT_REC_TABLES="S_APPL_WT_IT_RX"&gt;</w:t>
              <w:br/>
              <w:tab/>
              <w:tab/>
              <w:tab/>
              <w:tab/>
              <w:t>&lt;/APPLET_WEB_TEMPLATE_ITEM&gt;</w:t>
              <w:br/>
              <w:tab/>
              <w:tab/>
              <w:tab/>
              <w:tab/>
              <w:t>&lt;APPLET_WEB_TEMPLATE_ITEM CONTROL="HTIM Design Type" INACTIVE="N" ITEM_IDENTIFIER="503" MARKUP_LANGUAGE="HTML" NAME="HTIM Design Type" TMPL_ITEM_HOLDER_NAME="SiebControl_503" TYPE="List Item" UPDATED="11/04/2016 13:36:45" UPDATED_BY="SADMIN" CREATED="06/30/2007 03:51:44"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13:36:45" UPDATED_BY="SADMIN" CREATED="11/04/2016 13:36:45" CREATED_BY="SADMIN" EXT_REC_TABLES="S_APPL_WT_IT_RX"&gt;</w:t>
              <w:br/>
              <w:tab/>
              <w:tab/>
              <w:tab/>
              <w:tab/>
              <w:t>&lt;/APPLET_WEB_TEMPLATE_ITEM&gt;</w:t>
              <w:br/>
              <w:tab/>
              <w:tab/>
              <w:tab/>
              <w:tab/>
              <w:t>&lt;APPLET_WEB_TEMPLATE_ITEM CONTROL="Location" INACTIVE="N" ITEM_IDENTIFIER="505" MARKUP_LANGUAGE="HTML" NAME="Location" TMPL_ITEM_HOLDER_NAME="SiebControl_505" TYPE="List Item" UPDATED="11/04/2016 13:36:45" UPDATED_BY="SADMIN" CREATED="06/30/2007 03:51:44" CREATED_BY="SADMIN" EXT_REC_TABLES="S_APPL_WT_IT_RX"&gt;</w:t>
              <w:br/>
              <w:tab/>
              <w:tab/>
              <w:tab/>
              <w:tab/>
              <w:t>&lt;/APPLET_WEB_TEMPLATE_ITEM&gt;</w:t>
              <w:br/>
              <w:tab/>
              <w:tab/>
              <w:tab/>
              <w:tab/>
              <w:t>&lt;APPLET_WEB_TEMPLATE_ITEM CONTROL="Main Phone Number" INACTIVE="N" ITEM_IDENTIFIER="504" MARKUP_LANGUAGE="HTML" NAME="Main Phone Number" TMPL_ITEM_HOLDER_NAME="SiebControl_504" TYPE="List Item" UPDATED="11/04/2016 13:36:45" UPDATED_BY="SADMIN" CREATED="06/30/2007 03:51:44"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13:36:45" UPDATED_BY="SADMIN" CREATED="11/04/2016 13:36:45" CREATED_BY="SADMIN" EXT_REC_TABLES="S_APPL_WT_IT_RX"&gt;</w:t>
              <w:br/>
              <w:tab/>
              <w:tab/>
              <w:tab/>
              <w:tab/>
              <w:t>&lt;/APPLET_WEB_TEMPLATE_ITEM&gt;</w:t>
              <w:br/>
              <w:tab/>
              <w:tab/>
              <w:tab/>
              <w:tab/>
              <w:t>&lt;APPLET_WEB_TEMPLATE_ITEM EXPRESSION="NOT Siebel HTIM" EXT_EXPRESSION="GetProfileAttr(&amp;quot;ApplicationName&amp;quot;) &amp;lt;&amp;gt; &amp;quot;Siebel HTIM&amp;quot;" EXTENSION_FLAG="N" INACTIVE="N" ITEM_IDENTIFIER="511" MARKUP_LANGUAGE="HTML" NAME="NOT Siebel HTIM" TMPL_ITEM_HOLDER_NAME="SiebControl_511" TYPE="Control" UPDATED="11/04/2016 13:36:45" UPDATED_BY="SADMIN" CREATED="06/30/2007 03:51:44"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13:36:45" UPDATED_BY="SADMIN" CREATED="06/30/2007 03:51:44"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13:36:45" UPDATED_BY="SADMIN" CREATED="06/30/2007 03:51:44"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13:36:45" UPDATED_BY="SADMIN" CREATED="06/30/2007 03:51:44"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13:36:45"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13:36:45" UPDATED_BY="SADMIN" CREATED="06/30/2007 03:51:44" CREATED_BY="SADMIN" EXT_REC_TABLES="S_APPL_WT_IT_RX"&gt;</w:t>
              <w:br/>
              <w:tab/>
              <w:tab/>
              <w:tab/>
              <w:tab/>
              <w:t>&lt;/APPLET_WEB_TEMPLATE_ITEM&gt;</w:t>
              <w:br/>
              <w:tab/>
              <w:tab/>
              <w:tab/>
              <w:tab/>
              <w:t>&lt;APPLET_WEB_TEMPLATE_ITEM CONTROL="Postal Code" INACTIVE="N" ITEM_IDENTIFIER="508" MARKUP_LANGUAGE="HTML" NAME="Postal Code" TMPL_ITEM_HOLDER_NAME="SiebControl_508" TYPE="List Item" UPDATED="11/04/2016 13:36:45" UPDATED_BY="SADMIN" CREATED="06/30/2007 03:51:44" CREATED_BY="SADMIN" EXT_REC_TABLES="S_APPL_WT_IT_RX"&gt;</w:t>
              <w:br/>
              <w:tab/>
              <w:tab/>
              <w:tab/>
              <w:tab/>
              <w:tab/>
              <w:t>&lt;APPLET_WEB_TEMPLATE_ITEM_LOCALE APPLICATION_CODE="STD" INACTIVE="N" ITEM_IDENTIFIER="507"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13:36:45" UPDATED_BY="SADMIN" CREATED="06/30/2007 03:51:44"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13:36:45" UPDATED_BY="SADMIN" CREATED="11/04/2016 13:36:45" CREATED_BY="SADMIN" EXT_REC_TABLES="S_APPL_WT_IT_RX"&gt;</w:t>
              <w:br/>
              <w:tab/>
              <w:tab/>
              <w:tab/>
              <w:tab/>
              <w:t>&lt;/APPLET_WEB_TEMPLATE_ITEM&gt;</w:t>
              <w:br/>
              <w:tab/>
              <w:tab/>
              <w:tab/>
              <w:tab/>
              <w:t>&lt;APPLET_WEB_TEMPLATE_ITEM CONTROL="SSA Primary Field" EXPRESSION="Siebel HTIM" EXT_EXPRESSION="GetProfileAttr(&amp;quot;ApplicationName&amp;quot;) = &amp;quot;Siebel HTIM&amp;quot;" INACTIVE="N" ITEM_IDENTIFIER="147" MARKUP_LANGUAGE="HTML" NAME="SSA Primary Field" TMPL_ITEM_HOLDER_NAME="SiebControl_147" TYPE="List Item" UPDATED="11/04/2016 13:36:45" UPDATED_BY="SADMIN" CREATED="06/30/2007 03:51:44" CREATED_BY="SADMIN" EXT_REC_TABLES="S_APPL_WT_IT_RX"&gt;</w:t>
              <w:br/>
              <w:tab/>
              <w:tab/>
              <w:tab/>
              <w:tab/>
              <w:t>&lt;/APPLET_WEB_TEMPLATE_ITEM&gt;</w:t>
              <w:br/>
              <w:tab/>
              <w:tab/>
              <w:tab/>
              <w:tab/>
              <w:t>&lt;APPLET_WEB_TEMPLATE_ITEM CONTROL="SSA Primary Field" EXT_EXPRESSION="(GetProfileAttr(&amp;quot;ApplicationName&amp;quot;) &amp;lt;&amp;gt; &amp;quot;Siebel HTIM&amp;quot;)" INACTIVE="N" ITEM_IDENTIFIER="147" MARKUP_LANGUAGE="HTML" NAME="SSA Primary Field2" TMPL_ITEM_HOLDER_NAME="SiebControl_147" TYPE="List Item" UPDATED="11/04/2016 13:36:45" UPDATED_BY="SADMIN" CREATED="06/30/2007 03:51:44" CREATED_BY="SADMIN" EXT_REC_TABLES="S_APPL_WT_IT_RX"&gt;</w:t>
              <w:br/>
              <w:tab/>
              <w:tab/>
              <w:tab/>
              <w:tab/>
              <w:t>&lt;/APPLET_WEB_TEMPLATE_ITEM&gt;</w:t>
              <w:br/>
              <w:tab/>
              <w:tab/>
              <w:tab/>
              <w:tab/>
              <w:t>&lt;APPLET_WEB_TEMPLATE_ITEM CONTROL="State" EXT_EXPRESSION="(GetProfileAttr(&amp;quot;ApplicationName&amp;quot;) &amp;lt;&amp;gt; &amp;quot;Siebel HTIM&amp;quot;)" INACTIVE="N" ITEM_IDENTIFIER="509" MARKUP_LANGUAGE="HTML" NAME="State" TMPL_ITEM_HOLDER_NAME="SiebControl_509" TYPE="List Item" UPDATED="11/04/2016 13:36:45" UPDATED_BY="SADMIN" CREATED="06/30/2007 03:51:44" CREATED_BY="SADMIN" EXT_REC_TABLES="S_APPL_WT_IT_RX"&gt;</w:t>
              <w:br/>
              <w:tab/>
              <w:tab/>
              <w:tab/>
              <w:tab/>
              <w:tab/>
              <w:t>&lt;APPLET_WEB_TEMPLATE_ITEM_LOCALE APPLICATION_CODE="STD" INACTIVE="N" ITEM_IDENTIFIER="508" LANGUAGE_CODE="ESN" NAME="ESN-STD" TRANSLATE="Y" UPDATED="09/20/2012 09:15:47" UPDATED_BY="SADMIN" CREATED="09/20/2012 09:15:47" CREATED_BY="SADMIN"&gt;</w:t>
              <w:br/>
              <w:tab/>
              <w:tab/>
              <w:tab/>
              <w:tab/>
              <w:tab/>
              <w:t>&lt;/APPLET_WEB_TEMPLATE_ITEM_LOCALE&gt;</w:t>
              <w:br/>
              <w:tab/>
              <w:tab/>
              <w:tab/>
              <w:tab/>
              <w:t>&lt;/APPLET_WEB_TEMPLATE_ITEM&gt;</w:t>
              <w:br/>
              <w:tab/>
              <w:tab/>
              <w:tab/>
              <w:tab/>
              <w:t>&lt;APPLET_WEB_TEMPLATE_ITEM CONTROL="Street Address" INACTIVE="N" ITEM_IDENTIFIER="506" MARKUP_LANGUAGE="HTML" NAME="Street Address" TMPL_ITEM_HOLDER_NAME="SiebControl_506" TYPE="List Item" UPDATED="11/04/2016 13:36:45" UPDATED_BY="SADMIN" CREATED="06/30/2007 03:51:44"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13:36:45" UPDATED_BY="SADMIN" CREATED="06/30/2007 03:51:44"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13:36:45" UPDATED_BY="SADMIN" CREATED="06/30/2007 03:51:44"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Quote Catalog Attribute Search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CREATED="04/13/2012 09:10:37" CREATED_BY="SADMIN" EXT_REC_TABLES="S_APPL_WTMPL_RX"&gt;</w:t>
              <w:br/>
              <w:tab/>
              <w:tab/>
              <w:tab/>
              <w:tab/>
              <w:t>&lt;APPLET_WEB_TEMPLATE_ITEM CONTROL="AddToCart" INACTIVE="N" ITEM_IDENTIFIER="110" MARKUP_LANGUAGE="HTML" NAME="AddToCart" TMPL_ITEM_HOLDER_NAME="SiebControl_110" TYPE="Control" UPDATED="11/04/2016 15:07:48" UPDATED_BY="SADMIN" CREATED="04/13/2012 09:12:14"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15:07:48" UPDATED_BY="SADMIN" CREATED="11/04/2016 15:07:48"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15:07:48" UPDATED_BY="SADMIN" CREATED="04/13/2012 09:12:14" CREATED_BY="SADMIN" EXT_REC_TABLES="S_APPL_WT_IT_RX"&gt;</w:t>
              <w:br/>
              <w:tab/>
              <w:tab/>
              <w:tab/>
              <w:tab/>
              <w:t>&lt;/APPLET_WEB_TEMPLATE_ITEM&gt;</w:t>
              <w:br/>
              <w:tab/>
              <w:tab/>
              <w:tab/>
              <w:tab/>
              <w:t>&lt;APPLET_WEB_TEMPLATE_ITEM CONTROL="Description" INACTIVE="N" ITEM_IDENTIFIER="512" MARKUP_LANGUAGE="HTML" NAME="Description" TMPL_ITEM_HOLDER_NAME="SiebControl_512" TYPE="List Item" UPDATED="11/04/2016 15:07:48" UPDATED_BY="SADMIN" CREATED="04/13/2012 09:12:14"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15:07:48" UPDATED_BY="SADMIN" CREATED="04/13/2012 09:12:14"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15:07:48" UPDATED_BY="SADMIN" CREATED="04/13/2012 09:12:14" CREATED_BY="SADMIN" EXT_REC_TABLES="S_APPL_WT_IT_RX"&gt;</w:t>
              <w:br/>
              <w:tab/>
              <w:tab/>
              <w:tab/>
              <w:tab/>
              <w:t>&lt;/APPLET_WEB_TEMPLATE_ITEM&gt;</w:t>
              <w:br/>
              <w:tab/>
              <w:tab/>
              <w:tab/>
              <w:tab/>
              <w:t>&lt;APPLET_WEB_TEMPLATE_ITEM CONTROL="Grouping Code" INACTIVE="N" ITEM_IDENTIFIER="507" MARKUP_LANGUAGE="HTML" NAME="Grouping Code" TMPL_ITEM_HOLDER_NAME="SiebControl_507" TYPE="List Item" UPDATED="11/04/2016 15:07:48" UPDATED_BY="SADMIN" CREATED="04/13/2012 09:12:14" CREATED_BY="SADMIN" EXT_REC_TABLES="S_APPL_WT_IT_RX"&gt;</w:t>
              <w:br/>
              <w:tab/>
              <w:tab/>
              <w:tab/>
              <w:tab/>
              <w:t>&lt;/APPLET_WEB_TEMPLATE_ITEM&gt;</w:t>
              <w:br/>
              <w:tab/>
              <w:tab/>
              <w:tab/>
              <w:tab/>
              <w:t>&lt;APPLET_WEB_TEMPLATE_ITEM CONTROL="List Price" INACTIVE="N" ITEM_IDENTIFIER="505" MARKUP_LANGUAGE="HTML" NAME="List Price" TMPL_ITEM_HOLDER_NAME="SiebControl_505" TYPE="List Item" UPDATED="11/04/2016 15:07:48" UPDATED_BY="SADMIN" CREATED="04/13/2012 09:12:14"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15:07:48" UPDATED_BY="SADMIN" CREATED="11/04/2016 15:07:48"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15:07:48" UPDATED_BY="SADMIN" CREATED="11/04/2016 15:07:48"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15:07:48" UPDATED_BY="SADMIN" CREATED="04/13/2012 09:12:14"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15:07:48" UPDATED_BY="SADMIN" CREATED="04/13/2012 09:12:14" CREATED_BY="SADMIN" EXT_REC_TABLES="S_APPL_WT_IT_RX"&gt;</w:t>
              <w:br/>
              <w:tab/>
              <w:tab/>
              <w:tab/>
              <w:tab/>
              <w:t>&lt;/APPLET_WEB_TEMPLATE_ITEM&gt;</w:t>
              <w:br/>
              <w:tab/>
              <w:tab/>
              <w:tab/>
              <w:tab/>
              <w:t>&lt;APPLET_WEB_TEMPLATE_ITEM CONTROL="Part #" INACTIVE="N" ITEM_IDENTIFIER="504" MARKUP_LANGUAGE="HTML" NAME="Part #" TMPL_ITEM_HOLDER_NAME="SiebControl_504" TYPE="List Item" UPDATED="11/04/2016 15:07:48" UPDATED_BY="SADMIN" CREATED="04/13/2012 09:12:14" CREATED_BY="SADMIN" EXT_REC_TABLES="S_APPL_WT_IT_RX"&gt;</w:t>
              <w:br/>
              <w:tab/>
              <w:tab/>
              <w:tab/>
              <w:tab/>
              <w:t>&lt;/APPLET_WEB_TEMPLATE_ITEM&gt;</w:t>
              <w:br/>
              <w:tab/>
              <w:tab/>
              <w:tab/>
              <w:tab/>
              <w:t>&lt;APPLET_WEB_TEMPLATE_ITEM CONTROL="Product Type" INACTIVE="N" ITEM_IDENTIFIER="503" MARKUP_LANGUAGE="HTML" NAME="Product Type" TMPL_ITEM_HOLDER_NAME="SiebControl_503" TYPE="List Item" UPDATED="11/04/2016 15:07:48" UPDATED_BY="SADMIN" CREATED="04/13/2012 09:12:14" CREATED_BY="SADMIN" EXT_REC_TABLES="S_APPL_WT_IT_RX"&gt;</w:t>
              <w:br/>
              <w:tab/>
              <w:tab/>
              <w:tab/>
              <w:tab/>
              <w:t>&lt;/APPLET_WEB_TEMPLATE_ITEM&gt;</w:t>
              <w:br/>
              <w:tab/>
              <w:tab/>
              <w:tab/>
              <w:tab/>
              <w:t>&lt;APPLET_WEB_TEMPLATE_ITEM CONTROL="Property" INACTIVE="N" ITEM_IDENTIFIER="513" MARKUP_LANGUAGE="HTML" NAME="Property" TMPL_ITEM_HOLDER_NAME="SiebControl_513" TYPE="List Item" UPDATED="11/04/2016 15:07:48" UPDATED_BY="SADMIN" CREATED="04/13/2012 09:12:14"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15:07:48" UPDATED_BY="SADMIN" CREATED="04/13/2012 09:12:14"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15:07:48" UPDATED_BY="SADMIN" CREATED="11/04/2016 15:07:48" CREATED_BY="SADMIN" EXT_REC_TABLES="S_APPL_WT_IT_RX"&gt;</w:t>
              <w:br/>
              <w:tab/>
              <w:tab/>
              <w:tab/>
              <w:tab/>
              <w:t>&lt;/APPLET_WEB_TEMPLATE_ITEM&gt;</w:t>
              <w:br/>
              <w:tab/>
              <w:tab/>
              <w:tab/>
              <w:tab/>
              <w:t>&lt;APPLET_WEB_TEMPLATE_ITEM CONTROL="Report Header" INACTIVE="N" ITEM_IDENTIFIER="508" MARKUP_LANGUAGE="HTML" NAME="Report Header" TMPL_ITEM_HOLDER_NAME="SiebControl_508" TYPE="List Item" UPDATED="11/04/2016 15:07:48" UPDATED_BY="SADMIN" CREATED="04/13/2012 09:12:14" CREATED_BY="SADMIN" EXT_REC_TABLES="S_APPL_WT_IT_RX"&gt;</w:t>
              <w:br/>
              <w:tab/>
              <w:tab/>
              <w:tab/>
              <w:tab/>
              <w:t>&lt;/APPLET_WEB_TEMPLATE_ITEM&gt;</w:t>
              <w:br/>
              <w:tab/>
              <w:tab/>
              <w:tab/>
              <w:tab/>
              <w:t>&lt;APPLET_WEB_TEMPLATE_ITEM CONTROL="Revenue Category" INACTIVE="N" ITEM_IDENTIFIER="510" MARKUP_LANGUAGE="HTML" NAME="Revenue Category" TMPL_ITEM_HOLDER_NAME="SiebControl_510" TYPE="List Item" UPDATED="11/04/2016 15:07:48" UPDATED_BY="SADMIN" CREATED="04/13/2012 09:12:14" CREATED_BY="SADMIN" EXT_REC_TABLES="S_APPL_WT_IT_RX"&gt;</w:t>
              <w:br/>
              <w:tab/>
              <w:tab/>
              <w:tab/>
              <w:tab/>
              <w:t>&lt;/APPLET_WEB_TEMPLATE_ITEM&gt;</w:t>
              <w:br/>
              <w:tab/>
              <w:tab/>
              <w:tab/>
              <w:tab/>
              <w:t>&lt;APPLET_WEB_TEMPLATE_ITEM CONTROL="Revenue Parent Category" INACTIVE="N" ITEM_IDENTIFIER="511" MARKUP_LANGUAGE="HTML" NAME="Revenue Parent Category" TMPL_ITEM_HOLDER_NAME="SiebControl_511" TYPE="List Item" UPDATED="11/04/2016 15:07:48" UPDATED_BY="SADMIN" CREATED="04/13/2012 09:12:14" CREATED_BY="SADMIN" EXT_REC_TABLES="S_APPL_WT_IT_RX"&gt;</w:t>
              <w:br/>
              <w:tab/>
              <w:tab/>
              <w:tab/>
              <w:tab/>
              <w:t>&lt;/APPLET_WEB_TEMPLATE_ITEM&gt;</w:t>
              <w:br/>
              <w:tab/>
              <w:tab/>
              <w:tab/>
              <w:tab/>
              <w:t>&lt;APPLET_WEB_TEMPLATE_ITEM CONTROL="Revenue Sub Category" INACTIVE="N" ITEM_IDENTIFIER="509" MARKUP_LANGUAGE="HTML" NAME="Revenue Sub Category" TMPL_ITEM_HOLDER_NAME="SiebControl_509" TYPE="List Item" UPDATED="11/04/2016 15:07:48" UPDATED_BY="SADMIN" CREATED="04/13/2012 09:12:14" CREATED_BY="SADMIN" EXT_REC_TABLES="S_APPL_WT_IT_RX"&gt;</w:t>
              <w:br/>
              <w:tab/>
              <w:tab/>
              <w:tab/>
              <w:tab/>
              <w:t>&lt;/APPLET_WEB_TEMPLATE_ITEM&gt;</w:t>
              <w:br/>
              <w:tab/>
              <w:tab/>
              <w:tab/>
              <w:tab/>
              <w:t>&lt;APPLET_WEB_TEMPLATE_ITEM CONTROL="Unit of Measure" INACTIVE="N" ITEM_IDENTIFIER="506" MARKUP_LANGUAGE="HTML" NAME="Unit of Measure" TMPL_ITEM_HOLDER_NAME="SiebControl_506" TYPE="List Item" UPDATED="11/04/2016 15:07:48" UPDATED_BY="SADMIN" CREATED="04/13/2012 09:12:14"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TYPE="Query" WEB_TEMPLATE="Applet List (Base/EditList)" UPDATED="11/04/2016 12:37:17" UPDATED_BY="SADMIN" CREATED="04/13/2012 09:10:37" CREATED_BY="SADMIN" EXT_REC_TABLES="S_APPL_WTMPL_RX"&gt;</w:t>
              <w:br/>
              <w:tab/>
              <w:tab/>
              <w:tab/>
              <w:tab/>
              <w:t>&lt;APPLET_WEB_TEMPLATE_ITEM CONTROL="Applet_Title" EXTENSION_FLAG="Y" ITEM_IDENTIFIER="99929" NAME="Applet_Title" TMPL_ITEM_HOLDER_NAME="SiebControl_99929" TYPE="Control" UPDATED="11/04/2016 15:07:48" UPDATED_BY="SADMIN" CREATED="11/04/2016 15:07:48"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15:07:48" UPDATED_BY="SADMIN" CREATED="04/13/2012 09:12:14" CREATED_BY="SADMIN" EXT_REC_TABLES="S_APPL_WT_IT_RX"&gt;</w:t>
              <w:br/>
              <w:tab/>
              <w:tab/>
              <w:tab/>
              <w:tab/>
              <w:t>&lt;/APPLET_WEB_TEMPLATE_ITEM&gt;</w:t>
              <w:br/>
              <w:tab/>
              <w:tab/>
              <w:tab/>
              <w:tab/>
              <w:t>&lt;APPLET_WEB_TEMPLATE_ITEM CONTROL="Description" INACTIVE="N" ITEM_IDENTIFIER="512" MARKUP_LANGUAGE="HTML" NAME="Description" TMPL_ITEM_HOLDER_NAME="SiebControl_512" TYPE="List Item" UPDATED="11/04/2016 15:07:48" UPDATED_BY="SADMIN" CREATED="04/13/2012 09:12:14" CREATED_BY="SADMIN" EXT_REC_TABLES="S_APPL_WT_IT_RX"&gt;</w:t>
              <w:br/>
              <w:tab/>
              <w:tab/>
              <w:tab/>
              <w:tab/>
              <w:t>&lt;/APPLET_WEB_TEMPLATE_ITEM&gt;</w:t>
              <w:br/>
              <w:tab/>
              <w:tab/>
              <w:tab/>
              <w:tab/>
              <w:t>&lt;APPLET_WEB_TEMPLATE_ITEM CONTROL="Display Name" INACTIVE="N" ITEM_IDENTIFIER="502" MARKUP_LANGUAGE="HTML" NAME="Display Name" TMPL_ITEM_HOLDER_NAME="SiebControl_502" TYPE="List Item" UPDATED="11/04/2016 15:07:48" UPDATED_BY="SADMIN" CREATED="04/13/2012 09:12:14"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15:07:48" UPDATED_BY="SADMIN" CREATED="04/13/2012 09:12:14" CREATED_BY="SADMIN" EXT_REC_TABLES="S_APPL_WT_IT_RX"&gt;</w:t>
              <w:br/>
              <w:tab/>
              <w:tab/>
              <w:tab/>
              <w:tab/>
              <w:t>&lt;/APPLET_WEB_TEMPLATE_ITEM&gt;</w:t>
              <w:br/>
              <w:tab/>
              <w:tab/>
              <w:tab/>
              <w:tab/>
              <w:t>&lt;APPLET_WEB_TEMPLATE_ITEM CONTROL="Grouping Code" INACTIVE="N" ITEM_IDENTIFIER="507" MARKUP_LANGUAGE="HTML" NAME="Grouping Code" TMPL_ITEM_HOLDER_NAME="SiebControl_507" TYPE="List Item" UPDATED="11/04/2016 15:07:48" UPDATED_BY="SADMIN" CREATED="04/13/2012 09:12:14" CREATED_BY="SADMIN" EXT_REC_TABLES="S_APPL_WT_IT_RX"&gt;</w:t>
              <w:br/>
              <w:tab/>
              <w:tab/>
              <w:tab/>
              <w:tab/>
              <w:t>&lt;/APPLET_WEB_TEMPLATE_ITEM&gt;</w:t>
              <w:br/>
              <w:tab/>
              <w:tab/>
              <w:tab/>
              <w:tab/>
              <w:t>&lt;APPLET_WEB_TEMPLATE_ITEM CONTROL="List Price" INACTIVE="N" ITEM_IDENTIFIER="505" MARKUP_LANGUAGE="HTML" NAME="List Price" TMPL_ITEM_HOLDER_NAME="SiebControl_505" TYPE="List Item" UPDATED="11/04/2016 15:07:48" UPDATED_BY="SADMIN" CREATED="04/13/2012 09:12:14"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15:07:48" UPDATED_BY="SADMIN" CREATED="11/04/2016 15:07:48"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15:07:48" UPDATED_BY="SADMIN" CREATED="11/04/2016 15:07:48"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15:07:48" UPDATED_BY="SADMIN" CREATED="04/13/2012 09:12:14" CREATED_BY="SADMIN" EXT_REC_TABLES="S_APPL_WT_IT_RX"&gt;</w:t>
              <w:br/>
              <w:tab/>
              <w:tab/>
              <w:tab/>
              <w:tab/>
              <w:t>&lt;/APPLET_WEB_TEMPLATE_ITEM&gt;</w:t>
              <w:br/>
              <w:tab/>
              <w:tab/>
              <w:tab/>
              <w:tab/>
              <w:t>&lt;APPLET_WEB_TEMPLATE_ITEM CONTROL="Part #" INACTIVE="N" ITEM_IDENTIFIER="504" MARKUP_LANGUAGE="HTML" NAME="Part #" TMPL_ITEM_HOLDER_NAME="SiebControl_504" TYPE="List Item" UPDATED="11/04/2016 15:07:48" UPDATED_BY="SADMIN" CREATED="04/13/2012 09:12:14" CREATED_BY="SADMIN" EXT_REC_TABLES="S_APPL_WT_IT_RX"&gt;</w:t>
              <w:br/>
              <w:tab/>
              <w:tab/>
              <w:tab/>
              <w:tab/>
              <w:t>&lt;/APPLET_WEB_TEMPLATE_ITEM&gt;</w:t>
              <w:br/>
              <w:tab/>
              <w:tab/>
              <w:tab/>
              <w:tab/>
              <w:t>&lt;APPLET_WEB_TEMPLATE_ITEM CONTROL="Product Type" INACTIVE="N" ITEM_IDENTIFIER="503" MARKUP_LANGUAGE="HTML" NAME="Product Type" TMPL_ITEM_HOLDER_NAME="SiebControl_503" TYPE="List Item" UPDATED="11/04/2016 15:07:48" UPDATED_BY="SADMIN" CREATED="04/13/2012 09:12:14" CREATED_BY="SADMIN" EXT_REC_TABLES="S_APPL_WT_IT_RX"&gt;</w:t>
              <w:br/>
              <w:tab/>
              <w:tab/>
              <w:tab/>
              <w:tab/>
              <w:t>&lt;/APPLET_WEB_TEMPLATE_ITEM&gt;</w:t>
              <w:br/>
              <w:tab/>
              <w:tab/>
              <w:tab/>
              <w:tab/>
              <w:t>&lt;APPLET_WEB_TEMPLATE_ITEM CONTROL="Property" INACTIVE="N" ITEM_IDENTIFIER="513" MARKUP_LANGUAGE="HTML" NAME="Property" TMPL_ITEM_HOLDER_NAME="SiebControl_513" TYPE="List Item" UPDATED="11/04/2016 15:07:48" UPDATED_BY="SADMIN" CREATED="04/13/2012 09:12:14"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15:07:48" UPDATED_BY="SADMIN" CREATED="04/13/2012 09:12:14"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15:07:48" UPDATED_BY="SADMIN" CREATED="11/04/2016 15:07:48" CREATED_BY="SADMIN" EXT_REC_TABLES="S_APPL_WT_IT_RX"&gt;</w:t>
              <w:br/>
              <w:tab/>
              <w:tab/>
              <w:tab/>
              <w:tab/>
              <w:t>&lt;/APPLET_WEB_TEMPLATE_ITEM&gt;</w:t>
              <w:br/>
              <w:tab/>
              <w:tab/>
              <w:tab/>
              <w:tab/>
              <w:t>&lt;APPLET_WEB_TEMPLATE_ITEM CONTROL="Report Header" INACTIVE="N" ITEM_IDENTIFIER="508" MARKUP_LANGUAGE="HTML" NAME="Report Header" TMPL_ITEM_HOLDER_NAME="SiebControl_508" TYPE="List Item" UPDATED="11/04/2016 15:07:48" UPDATED_BY="SADMIN" CREATED="04/13/2012 09:12:14" CREATED_BY="SADMIN" EXT_REC_TABLES="S_APPL_WT_IT_RX"&gt;</w:t>
              <w:br/>
              <w:tab/>
              <w:tab/>
              <w:tab/>
              <w:tab/>
              <w:t>&lt;/APPLET_WEB_TEMPLATE_ITEM&gt;</w:t>
              <w:br/>
              <w:tab/>
              <w:tab/>
              <w:tab/>
              <w:tab/>
              <w:t>&lt;APPLET_WEB_TEMPLATE_ITEM CONTROL="Revenue Category" INACTIVE="N" ITEM_IDENTIFIER="510" MARKUP_LANGUAGE="HTML" NAME="Revenue Category" TMPL_ITEM_HOLDER_NAME="SiebControl_510" TYPE="List Item" UPDATED="11/04/2016 15:07:48" UPDATED_BY="SADMIN" CREATED="04/13/2012 09:12:14" CREATED_BY="SADMIN" EXT_REC_TABLES="S_APPL_WT_IT_RX"&gt;</w:t>
              <w:br/>
              <w:tab/>
              <w:tab/>
              <w:tab/>
              <w:tab/>
              <w:t>&lt;/APPLET_WEB_TEMPLATE_ITEM&gt;</w:t>
              <w:br/>
              <w:tab/>
              <w:tab/>
              <w:tab/>
              <w:tab/>
              <w:t>&lt;APPLET_WEB_TEMPLATE_ITEM CONTROL="Revenue Parent Category" INACTIVE="N" ITEM_IDENTIFIER="511" MARKUP_LANGUAGE="HTML" NAME="Revenue Parent Category" TMPL_ITEM_HOLDER_NAME="SiebControl_511" TYPE="List Item" UPDATED="11/04/2016 15:07:48" UPDATED_BY="SADMIN" CREATED="04/13/2012 09:12:14" CREATED_BY="SADMIN" EXT_REC_TABLES="S_APPL_WT_IT_RX"&gt;</w:t>
              <w:br/>
              <w:tab/>
              <w:tab/>
              <w:tab/>
              <w:tab/>
              <w:t>&lt;/APPLET_WEB_TEMPLATE_ITEM&gt;</w:t>
              <w:br/>
              <w:tab/>
              <w:tab/>
              <w:tab/>
              <w:tab/>
              <w:t>&lt;APPLET_WEB_TEMPLATE_ITEM CONTROL="Revenue Sub Category" INACTIVE="N" ITEM_IDENTIFIER="509" MARKUP_LANGUAGE="HTML" NAME="Revenue Sub Category" TMPL_ITEM_HOLDER_NAME="SiebControl_509" TYPE="List Item" UPDATED="11/04/2016 15:07:48" UPDATED_BY="SADMIN" CREATED="04/13/2012 09:12:14" CREATED_BY="SADMIN" EXT_REC_TABLES="S_APPL_WT_IT_RX"&gt;</w:t>
              <w:br/>
              <w:tab/>
              <w:tab/>
              <w:tab/>
              <w:tab/>
              <w:t>&lt;/APPLET_WEB_TEMPLATE_ITEM&gt;</w:t>
              <w:br/>
              <w:tab/>
              <w:tab/>
              <w:tab/>
              <w:tab/>
              <w:t>&lt;APPLET_WEB_TEMPLATE_ITEM CONTROL="Unit of Measure" INACTIVE="N" ITEM_IDENTIFIER="506" MARKUP_LANGUAGE="HTML" NAME="Unit of Measure" TMPL_ITEM_HOLDER_NAME="SiebControl_506" TYPE="List Item" UPDATED="11/04/2016 15:07:48" UPDATED_BY="SADMIN" CREATED="04/13/2012 09:12:14"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Company Financial Account Small Form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Mobile" INACTIVE="N" NAME="Base" TYPE="Base" WEB_TEMPLATE="Form Applet Mobile" UPDATED="11/04/2016 12:37:17" UPDATED_BY="SADMIN" CREATED="01/14/2014 01:55:24" CREATED_BY="SADMIN" EXT_REC_TABLES="S_APPL_WTMPL_RX"&gt;</w:t>
              <w:br/>
              <w:tab/>
              <w:tab/>
              <w:tab/>
              <w:tab/>
              <w:t>&lt;APPLET_WEB_TEMPLATE_ITEM CONTROL="Applet_Title" EXTENSION_FLAG="Y" ITEM_IDENTIFIER="99929" NAME="Applet_Title" TMPL_ITEM_HOLDER_NAME="SiebControl_99929" TYPE="Control" UPDATED="11/04/2016 13:12:55" UPDATED_BY="SADMIN" CREATED="11/04/2016 13:12:55" CREATED_BY="SADMIN" EXT_REC_TABLES="S_APPL_WT_IT_RX"&gt;</w:t>
              <w:br/>
              <w:tab/>
              <w:tab/>
              <w:tab/>
              <w:tab/>
              <w:t>&lt;/APPLET_WEB_TEMPLATE_ITEM&gt;</w:t>
              <w:br/>
              <w:tab/>
              <w:tab/>
              <w:tab/>
              <w:tab/>
              <w:t>&lt;APPLET_WEB_TEMPLATE_ITEM CONTROL="Balance" INACTIVE="N" ITEM_IDENTIFIER="5305" MARKUP_LANGUAGE="HTML" NAME="Balance" TMPL_ITEM_HOLDER_NAME="SiebControl_5305" TYPE="Control" UPDATED="11/04/2016 13:12:55" UPDATED_BY="SADMIN" CREATED="01/14/2014 01:55:24" CREATED_BY="SADMIN" EXT_REC_TABLES="S_APPL_WT_IT_RX"&gt;</w:t>
              <w:br/>
              <w:tab/>
              <w:tab/>
              <w:tab/>
              <w:tab/>
              <w:t>&lt;/APPLET_WEB_TEMPLATE_ITEM&gt;</w:t>
              <w:br/>
              <w:tab/>
              <w:tab/>
              <w:tab/>
              <w:tab/>
              <w:t>&lt;APPLET_WEB_TEMPLATE_ITEM CONTROL="Company" INACTIVE="N" ITEM_IDENTIFIER="5303" MARKUP_LANGUAGE="HTML" NAME="Company" TMPL_ITEM_HOLDER_NAME="SiebControl_5303" TYPE="Control" UPDATED="11/04/2016 13:12:55" UPDATED_BY="SADMIN" CREATED="01/14/2014 01:55:24" CREATED_BY="SADMIN" EXT_REC_TABLES="S_APPL_WT_IT_RX"&gt;</w:t>
              <w:br/>
              <w:tab/>
              <w:tab/>
              <w:tab/>
              <w:tab/>
              <w:t>&lt;/APPLET_WEB_TEMPLATE_ITEM&gt;</w:t>
              <w:br/>
              <w:tab/>
              <w:tab/>
              <w:tab/>
              <w:tab/>
              <w:t>&lt;APPLET_WEB_TEMPLATE_ITEM CONTROL="EditRecord" INACTIVE="Y" ITEM_IDENTIFIER="131" MARKUP_LANGUAGE="HTML" NAME="EditRecord" TMPL_ITEM_HOLDER_NAME="SiebControl_131" TYPE="Control" UPDATED="11/04/2016 13:12:55" UPDATED_BY="SADMIN" CREATED="01/14/2014 01:55:24" CREATED_BY="SADMIN" EXT_REC_TABLES="S_APPL_WT_IT_RX"&gt;</w:t>
              <w:br/>
              <w:tab/>
              <w:tab/>
              <w:tab/>
              <w:tab/>
              <w:t>&lt;/APPLET_WEB_TEMPLATE_ITEM&gt;</w:t>
              <w:br/>
              <w:tab/>
              <w:tab/>
              <w:tab/>
              <w:tab/>
              <w:t>&lt;APPLET_WEB_TEMPLATE_ITEM CONTROL="ExecuteQuery" INACTIVE="Y" ITEM_IDENTIFIER="107" MARKUP_LANGUAGE="HTML" NAME="ExecuteQuery" TMPL_ITEM_HOLDER_NAME="SiebControl_107" TYPE="Control" UPDATED="11/04/2016 13:12:55" UPDATED_BY="SADMIN" CREATED="01/14/2014 01:55:24" CREATED_BY="SADMIN" EXT_REC_TABLES="S_APPL_WT_IT_RX"&gt;</w:t>
              <w:br/>
              <w:tab/>
              <w:tab/>
              <w:tab/>
              <w:tab/>
              <w:t>&lt;/APPLET_WEB_TEMPLATE_ITEM&gt;</w:t>
              <w:br/>
              <w:tab/>
              <w:tab/>
              <w:tab/>
              <w:tab/>
              <w:t>&lt;APPLET_WEB_TEMPLATE_ITEM CONTROL="Account Number" INACTIVE="N" ITEM_IDENTIFIER="5301" MARKUP_LANGUAGE="HTML" NAME="LabelAccount #" TMPL_ITEM_HOLDER_NAME="SiebControl_5301" TYPE="Control" UPDATED="11/04/2016 13:12:55" UPDATED_BY="SADMIN" CREATED="01/14/2014 01:55:24"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13:12:55" UPDATED_BY="SADMIN" CREATED="11/04/2016 13:12:55" CREATED_BY="SADMIN" EXT_REC_TABLES="S_APPL_WT_IT_RX"&gt;</w:t>
              <w:br/>
              <w:tab/>
              <w:tab/>
              <w:tab/>
              <w:tab/>
              <w:t>&lt;/APPLET_WEB_TEMPLATE_ITEM&gt;</w:t>
              <w:br/>
              <w:tab/>
              <w:tab/>
              <w:tab/>
              <w:tab/>
              <w:t>&lt;APPLET_WEB_TEMPLATE_ITEM CONTROL="NewQuery" INACTIVE="Y" ITEM_IDENTIFIER="106" MARKUP_LANGUAGE="HTML" NAME="NewQuery" TMPL_ITEM_HOLDER_NAME="SiebControl_106" TYPE="Control" UPDATED="11/04/2016 13:12:55" UPDATED_BY="SADMIN" CREATED="01/14/2014 01:55:24" CREATED_BY="SADMIN" EXT_REC_TABLES="S_APPL_WT_IT_RX"&gt;</w:t>
              <w:br/>
              <w:tab/>
              <w:tab/>
              <w:tab/>
              <w:tab/>
              <w:t>&lt;/APPLET_WEB_TEMPLATE_ITEM&gt;</w:t>
              <w:br/>
              <w:tab/>
              <w:tab/>
              <w:tab/>
              <w:tab/>
              <w:t>&lt;APPLET_WEB_TEMPLATE_ITEM CONTROL="NewRecord" INACTIVE="Y" ITEM_IDENTIFIER="126" NAME="NewRecord" TMPL_ITEM_HOLDER_NAME="SiebControl_126" TYPE="Control" UPDATED="11/04/2016 13:12:55" UPDATED_BY="SADMIN" CREATED="01/14/2014 01:55:24" CREATED_BY="SADMIN" EXT_REC_TABLES="S_APPL_WT_IT_RX"&gt;</w:t>
              <w:br/>
              <w:tab/>
              <w:tab/>
              <w:tab/>
              <w:tab/>
              <w:t>&lt;/APPLET_WEB_TEMPLATE_ITEM&gt;</w:t>
              <w:br/>
              <w:tab/>
              <w:tab/>
              <w:tab/>
              <w:tab/>
              <w:t>&lt;APPLET_WEB_TEMPLATE_ITEM CONTROL="Contact" INACTIVE="N" ITEM_IDENTIFIER="5304" MARKUP_LANGUAGE="HTML" NAME="Organization" TMPL_ITEM_HOLDER_NAME="SiebControl_5304" TYPE="Control" UPDATED="11/04/2016 13:12:55" UPDATED_BY="SADMIN" CREATED="01/14/2014 01:55:24" CREATED_BY="SADMIN" EXT_REC_TABLES="S_APPL_WT_IT_RX"&gt;</w:t>
              <w:br/>
              <w:tab/>
              <w:tab/>
              <w:tab/>
              <w:tab/>
              <w:t>&lt;/APPLET_WEB_TEMPLATE_ITEM&gt;</w:t>
              <w:br/>
              <w:tab/>
              <w:tab/>
              <w:tab/>
              <w:tab/>
              <w:t>&lt;APPLET_WEB_TEMPLATE_ITEM CONTROL="Parent Account Number" INACTIVE="N" ITEM_IDENTIFIER="5306" MARKUP_LANGUAGE="HTML" NAME="Parent Account Number" TMPL_ITEM_HOLDER_NAME="SiebControl_5306" TYPE="Control" UPDATED="11/04/2016 13:12:55" UPDATED_BY="SADMIN" CREATED="01/14/2014 01:55:24" CREATED_BY="SADMIN" EXT_REC_TABLES="S_APPL_WT_IT_RX"&gt;</w:t>
              <w:br/>
              <w:tab/>
              <w:tab/>
              <w:tab/>
              <w:tab/>
              <w:t>&lt;/APPLET_WEB_TEMPLATE_ITEM&gt;</w:t>
              <w:br/>
              <w:tab/>
              <w:tab/>
              <w:tab/>
              <w:tab/>
              <w:t>&lt;APPLET_WEB_TEMPLATE_ITEM CONTROL="Product" INACTIVE="N" ITEM_IDENTIFIER="5302" MARKUP_LANGUAGE="HTML" NAME="Product" TMPL_ITEM_HOLDER_NAME="SiebControl_5302" TYPE="Control" UPDATED="11/04/2016 13:12:55" UPDATED_BY="SADMIN" CREATED="01/14/2014 01:55:24"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13:12:55" UPDATED_BY="SADMIN" CREATED="11/04/2016 13:12:55" CREATED_BY="SADMIN" EXT_REC_TABLES="S_APPL_WT_IT_RX"&gt;</w:t>
              <w:br/>
              <w:tab/>
              <w:tab/>
              <w:tab/>
              <w:tab/>
              <w:t>&lt;/APPLET_WEB_TEMPLATE_ITEM&gt;</w:t>
              <w:br/>
              <w:tab/>
              <w:tab/>
              <w:tab/>
              <w:tab/>
              <w:t>&lt;APPLET_WEB_TEMPLATE_ITEM CONTROL="UndoQuery" INACTIVE="Y" ITEM_IDENTIFIER="108" MARKUP_LANGUAGE="HTML" NAME="UndoQuery" TMPL_ITEM_HOLDER_NAME="SiebControl_108" TYPE="Control" UPDATED="11/04/2016 13:12:55" UPDATED_BY="SADMIN" CREATED="01/14/2014 01:55:24"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INACTIVE="Y" NAME="Base -- Original" TYPE="Base" WEB_TEMPLATE="Applet Form 4 Column (Base) - Expanded" UPDATED="11/04/2016 12:37:18" UPDATED_BY="SADMIN" CREATED="01/14/2014 01:55:24" CREATED_BY="SADMIN" EXT_REC_TABLES="S_APPL_WTMPL_RX"&gt;</w:t>
              <w:br/>
              <w:tab/>
              <w:tab/>
              <w:tab/>
              <w:tab/>
              <w:t>&lt;APPLET_WEB_TEMPLATE_ITEM CONTROL="ABA #" INACTIVE="N" ITEM_IDENTIFIER="1804" MARKUP_LANGUAGE="HTML" NAME="ABA #" TMPL_ITEM_HOLDER_NAME="SiebControl_1804" TYPE="Control" UPDATED="11/04/2016 13:12:55" UPDATED_BY="SADMIN" CREATED="01/14/2014 01:55:24" CREATED_BY="SADMIN" EXT_REC_TABLES="S_APPL_WT_IT_RX"&gt;</w:t>
              <w:br/>
              <w:tab/>
              <w:tab/>
              <w:tab/>
              <w:tab/>
              <w:t>&lt;/APPLET_WEB_TEMPLATE_ITEM&gt;</w:t>
              <w:br/>
              <w:tab/>
              <w:tab/>
              <w:tab/>
              <w:tab/>
              <w:t>&lt;APPLET_WEB_TEMPLATE_ITEM CONTROL="Account Number" INACTIVE="N" ITEM_IDENTIFIER="1301" MARKUP_LANGUAGE="HTML" NAME="Account Number" TMPL_ITEM_HOLDER_NAME="SiebControl_1301" TYPE="Control" UPDATED="11/04/2016 13:12:55" UPDATED_BY="SADMIN" CREATED="01/14/2014 01:55:25" CREATED_BY="SADMIN" EXT_REC_TABLES="S_APPL_WT_IT_RX"&gt;</w:t>
              <w:br/>
              <w:tab/>
              <w:tab/>
              <w:tab/>
              <w:tab/>
              <w:t>&lt;/APPLET_WEB_TEMPLATE_ITEM&gt;</w:t>
              <w:br/>
              <w:tab/>
              <w:tab/>
              <w:tab/>
              <w:tab/>
              <w:t>&lt;APPLET_WEB_TEMPLATE_ITEM CONTROL="Product" INACTIVE="N" ITEM_IDENTIFIER="1802" MARKUP_LANGUAGE="HTML" NAME="Account Status" TMPL_ITEM_HOLDER_NAME="SiebControl_1802" TYPE="Control" UPDATED="11/04/2016 13:12:55" UPDATED_BY="SADMIN" CREATED="01/14/2014 01:55:25" CREATED_BY="SADMIN" EXT_REC_TABLES="S_APPL_WT_IT_RX"&gt;</w:t>
              <w:br/>
              <w:tab/>
              <w:tab/>
              <w:tab/>
              <w:tab/>
              <w:t>&lt;/APPLET_WEB_TEMPLATE_ITEM&gt;</w:t>
              <w:br/>
              <w:tab/>
              <w:tab/>
              <w:tab/>
              <w:tab/>
              <w:t>&lt;APPLET_WEB_TEMPLATE_ITEM CONTROL="Account Team" INACTIVE="N" ITEM_IDENTIFIER="2304" MARKUP_LANGUAGE="HTML" NAME="Account Team" TMPL_ITEM_HOLDER_NAME="SiebControl_2304" TYPE="Control" UPDATED="11/04/2016 13:12:55" UPDATED_BY="SADMIN" CREATED="01/14/2014 01:55:25"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13:12:55" UPDATED_BY="SADMIN" CREATED="11/04/2016 13:12:55" CREATED_BY="SADMIN" EXT_REC_TABLES="S_APPL_WT_IT_RX"&gt;</w:t>
              <w:br/>
              <w:tab/>
              <w:tab/>
              <w:tab/>
              <w:tab/>
              <w:t>&lt;/APPLET_WEB_TEMPLATE_ITEM&gt;</w:t>
              <w:br/>
              <w:tab/>
              <w:tab/>
              <w:tab/>
              <w:tab/>
              <w:t>&lt;APPLET_WEB_TEMPLATE_ITEM CONTROL="Available Balance" INACTIVE="N" ITEM_IDENTIFIER="1801" MARKUP_LANGUAGE="HTML" NAME="Available Balance" TMPL_ITEM_HOLDER_NAME="SiebControl_1801" TYPE="Control" UPDATED="11/04/2016 13:12:55" UPDATED_BY="SADMIN" CREATED="01/14/2014 01:55:25" CREATED_BY="SADMIN" EXT_REC_TABLES="S_APPL_WT_IT_RX"&gt;</w:t>
              <w:br/>
              <w:tab/>
              <w:tab/>
              <w:tab/>
              <w:tab/>
              <w:t>&lt;/APPLET_WEB_TEMPLATE_ITEM&gt;</w:t>
              <w:br/>
              <w:tab/>
              <w:tab/>
              <w:tab/>
              <w:tab/>
              <w:t>&lt;APPLET_WEB_TEMPLATE_ITEM CONTROL="Balance" INACTIVE="N" ITEM_IDENTIFIER="2801" MARKUP_LANGUAGE="HTML" NAME="Balance" TMPL_ITEM_HOLDER_NAME="SiebControl_2801" TYPE="Control" UPDATED="11/04/2016 13:12:55" UPDATED_BY="SADMIN" CREATED="01/14/2014 01:55:25" CREATED_BY="SADMIN" EXT_REC_TABLES="S_APPL_WT_IT_RX"&gt;</w:t>
              <w:br/>
              <w:tab/>
              <w:tab/>
              <w:tab/>
              <w:tab/>
              <w:t>&lt;/APPLET_WEB_TEMPLATE_ITEM&gt;</w:t>
              <w:br/>
              <w:tab/>
              <w:tab/>
              <w:tab/>
              <w:tab/>
              <w:t>&lt;APPLET_WEB_TEMPLATE_ITEM CONTROL="Billing Option" INACTIVE="N" ITEM_IDENTIFIER="1803" MARKUP_LANGUAGE="HTML" NAME="Billing Option" TMPL_ITEM_HOLDER_NAME="SiebControl_1803" TYPE="Control" UPDATED="11/04/2016 13:12:55" UPDATED_BY="SADMIN" CREATED="01/14/2014 01:55:25" CREATED_BY="SADMIN" EXT_REC_TABLES="S_APPL_WT_IT_RX"&gt;</w:t>
              <w:br/>
              <w:tab/>
              <w:tab/>
              <w:tab/>
              <w:tab/>
              <w:t>&lt;/APPLET_WEB_TEMPLATE_ITEM&gt;</w:t>
              <w:br/>
              <w:tab/>
              <w:tab/>
              <w:tab/>
              <w:tab/>
              <w:t>&lt;APPLET_WEB_TEMPLATE_ITEM CONTROL="Branch Number" INACTIVE="N" ITEM_IDENTIFIER="1305" MARKUP_LANGUAGE="HTML" NAME="Branch Number" TMPL_ITEM_HOLDER_NAME="SiebControl_1305" TYPE="Control" UPDATED="11/04/2016 13:12:55" UPDATED_BY="SADMIN" CREATED="01/14/2014 01:55:25" CREATED_BY="SADMIN" EXT_REC_TABLES="S_APPL_WT_IT_RX"&gt;</w:t>
              <w:br/>
              <w:tab/>
              <w:tab/>
              <w:tab/>
              <w:tab/>
              <w:t>&lt;/APPLET_WEB_TEMPLATE_ITEM&gt;</w:t>
              <w:br/>
              <w:tab/>
              <w:tab/>
              <w:tab/>
              <w:tab/>
              <w:t>&lt;APPLET_WEB_TEMPLATE_ITEM CONTROL="Committment" INACTIVE="N" ITEM_IDENTIFIER="1303" MARKUP_LANGUAGE="HTML" NAME="Committment" TMPL_ITEM_HOLDER_NAME="SiebControl_1303" TYPE="Control" UPDATED="11/04/2016 13:12:55" UPDATED_BY="SADMIN" CREATED="01/14/2014 01:55:25" CREATED_BY="SADMIN" EXT_REC_TABLES="S_APPL_WT_IT_RX"&gt;</w:t>
              <w:br/>
              <w:tab/>
              <w:tab/>
              <w:tab/>
              <w:tab/>
              <w:t>&lt;/APPLET_WEB_TEMPLATE_ITEM&gt;</w:t>
              <w:br/>
              <w:tab/>
              <w:tab/>
              <w:tab/>
              <w:tab/>
              <w:t>&lt;APPLET_WEB_TEMPLATE_ITEM CONTROL="Company" INACTIVE="N" ITEM_IDENTIFIER="1304" MARKUP_LANGUAGE="HTML" NAME="Company" TMPL_ITEM_HOLDER_NAME="SiebControl_1304" TYPE="Control" UPDATED="11/04/2016 13:12:55" UPDATED_BY="SADMIN" CREATED="01/14/2014 01:55:25" CREATED_BY="SADMIN" EXT_REC_TABLES="S_APPL_WT_IT_RX"&gt;</w:t>
              <w:br/>
              <w:tab/>
              <w:tab/>
              <w:tab/>
              <w:tab/>
              <w:t>&lt;/APPLET_WEB_TEMPLATE_ITEM&gt;</w:t>
              <w:br/>
              <w:tab/>
              <w:tab/>
              <w:tab/>
              <w:tab/>
              <w:t>&lt;APPLET_WEB_TEMPLATE_ITEM CONTROL="Contact" INACTIVE="N" ITEM_IDENTIFIER="1302" MARKUP_LANGUAGE="HTML" NAME="Contact" TMPL_ITEM_HOLDER_NAME="SiebControl_1302" TYPE="Control" UPDATED="11/04/2016 13:12:55" UPDATED_BY="SADMIN" CREATED="01/14/2014 01:55:25" CREATED_BY="SADMIN" EXT_REC_TABLES="S_APPL_WT_IT_RX"&gt;</w:t>
              <w:br/>
              <w:tab/>
              <w:tab/>
              <w:tab/>
              <w:tab/>
              <w:t>&lt;/APPLET_WEB_TEMPLATE_ITEM&gt;</w:t>
              <w:br/>
              <w:tab/>
              <w:tab/>
              <w:tab/>
              <w:tab/>
              <w:t>&lt;APPLET_WEB_TEMPLATE_ITEM CONTROL="Date Opened" INACTIVE="N" ITEM_IDENTIFIER="2802" MARKUP_LANGUAGE="HTML" NAME="Date Opened" TMPL_ITEM_HOLDER_NAME="SiebControl_2802" TYPE="Control" UPDATED="11/04/2016 13:12:55" UPDATED_BY="SADMIN" CREATED="01/14/2014 01:55:25"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13:12:55" UPDATED_BY="SADMIN" CREATED="01/14/2014 01:55:25"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13:12:55" UPDATED_BY="SADMIN" CREATED="01/14/2014 01:55:25"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13:12:55" UPDATED_BY="SADMIN" CREATED="01/14/2014 01:55:25" CREATED_BY="SADMIN" EXT_REC_TABLES="S_APPL_WT_IT_RX"&gt;</w:t>
              <w:br/>
              <w:tab/>
              <w:tab/>
              <w:tab/>
              <w:tab/>
              <w:t>&lt;/APPLET_WEB_TEMPLATE_ITEM&gt;</w:t>
              <w:br/>
              <w:tab/>
              <w:tab/>
              <w:tab/>
              <w:tab/>
              <w:t>&lt;APPLET_WEB_TEMPLATE_ITEM CONTROL="LabelABA#" INACTIVE="N" ITEM_IDENTIFIER="1197" MARKUP_LANGUAGE="HTML" NAME="LabelABA#" TYPE="Control" UPDATED="01/14/2014 01:55:25" UPDATED_BY="SADMIN" CREATED="01/14/2014 01:55:25" CREATED_BY="SADMIN"&gt;</w:t>
              <w:br/>
              <w:tab/>
              <w:tab/>
              <w:tab/>
              <w:tab/>
              <w:t>&lt;/APPLET_WEB_TEMPLATE_ITEM&gt;</w:t>
              <w:br/>
              <w:tab/>
              <w:tab/>
              <w:tab/>
              <w:tab/>
              <w:t>&lt;APPLET_WEB_TEMPLATE_ITEM CONTROL="LabelAccount #" INACTIVE="N" ITEM_IDENTIFIER="1196" MARKUP_LANGUAGE="HTML" NAME="LabelAccount #" TYPE="Control" UPDATED="01/14/2014 01:55:25" UPDATED_BY="SADMIN" CREATED="01/14/2014 01:55:25" CREATED_BY="SADMIN"&gt;</w:t>
              <w:br/>
              <w:tab/>
              <w:tab/>
              <w:tab/>
              <w:tab/>
              <w:t>&lt;/APPLET_WEB_TEMPLATE_ITEM&gt;</w:t>
              <w:br/>
              <w:tab/>
              <w:tab/>
              <w:tab/>
              <w:tab/>
              <w:t>&lt;APPLET_WEB_TEMPLATE_ITEM CONTROL="LabelAcctHolder" INACTIVE="N" ITEM_IDENTIFIER="1198" MARKUP_LANGUAGE="HTML" NAME="LabelAcctHolder" TYPE="Control" UPDATED="01/14/2014 01:55:25" UPDATED_BY="SADMIN" CREATED="01/14/2014 01:55:25" CREATED_BY="SADMIN"&gt;</w:t>
              <w:br/>
              <w:tab/>
              <w:tab/>
              <w:tab/>
              <w:tab/>
              <w:t>&lt;/APPLET_WEB_TEMPLATE_ITEM&gt;</w:t>
              <w:br/>
              <w:tab/>
              <w:tab/>
              <w:tab/>
              <w:tab/>
              <w:t>&lt;APPLET_WEB_TEMPLATE_ITEM CONTROL="LabelAvail Balance" INACTIVE="N" ITEM_IDENTIFIER="1701" MARKUP_LANGUAGE="HTML" NAME="LabelAvail Balance" TYPE="Control" UPDATED="01/14/2014 01:55:25" UPDATED_BY="SADMIN" CREATED="01/14/2014 01:55:25" CREATED_BY="SADMIN"&gt;</w:t>
              <w:br/>
              <w:tab/>
              <w:tab/>
              <w:tab/>
              <w:tab/>
              <w:t>&lt;/APPLET_WEB_TEMPLATE_ITEM&gt;</w:t>
              <w:br/>
              <w:tab/>
              <w:tab/>
              <w:tab/>
              <w:tab/>
              <w:t>&lt;APPLET_WEB_TEMPLATE_ITEM CONTROL="LabelBankNumber" INACTIVE="N" ITEM_IDENTIFIER="1199" MARKUP_LANGUAGE="HTML" NAME="LabelBankNumber" TYPE="Control" UPDATED="01/14/2014 01:55:25" UPDATED_BY="SADMIN" CREATED="01/14/2014 01:55:25" CREATED_BY="SADMIN"&gt;</w:t>
              <w:br/>
              <w:tab/>
              <w:tab/>
              <w:tab/>
              <w:tab/>
              <w:t>&lt;/APPLET_WEB_TEMPLATE_ITEM&gt;</w:t>
              <w:br/>
              <w:tab/>
              <w:tab/>
              <w:tab/>
              <w:tab/>
              <w:t>&lt;APPLET_WEB_TEMPLATE_ITEM CONTROL="LabelBillingOption" INACTIVE="N" ITEM_IDENTIFIER="1703" MARKUP_LANGUAGE="HTML" NAME="LabelBillingOption" TYPE="Control" UPDATED="01/14/2014 01:55:25" UPDATED_BY="SADMIN" CREATED="01/14/2014 01:55:25" CREATED_BY="SADMIN"&gt;</w:t>
              <w:br/>
              <w:tab/>
              <w:tab/>
              <w:tab/>
              <w:tab/>
              <w:t>&lt;/APPLET_WEB_TEMPLATE_ITEM&gt;</w:t>
              <w:br/>
              <w:tab/>
              <w:tab/>
              <w:tab/>
              <w:tab/>
              <w:t>&lt;APPLET_WEB_TEMPLATE_ITEM CONTROL="LabelCity" INACTIVE="N" ITEM_IDENTIFIER="1206" MARKUP_LANGUAGE="HTML" NAME="LabelCity" TYPE="Control" UPDATED="01/14/2014 01:55:25" UPDATED_BY="SADMIN" CREATED="01/14/2014 01:55:25" CREATED_BY="SADMIN"&gt;</w:t>
              <w:br/>
              <w:tab/>
              <w:tab/>
              <w:tab/>
              <w:tab/>
              <w:t>&lt;/APPLET_WEB_TEMPLATE_ITEM&gt;</w:t>
              <w:br/>
              <w:tab/>
              <w:tab/>
              <w:tab/>
              <w:tab/>
              <w:t>&lt;APPLET_WEB_TEMPLATE_ITEM CONTROL="LabelCommittment" INACTIVE="N" ITEM_IDENTIFIER="1203" MARKUP_LANGUAGE="HTML" NAME="LabelCommittment" TYPE="Control" UPDATED="01/14/2014 01:55:25" UPDATED_BY="SADMIN" CREATED="01/14/2014 01:55:25" CREATED_BY="SADMIN"&gt;</w:t>
              <w:br/>
              <w:tab/>
              <w:tab/>
              <w:tab/>
              <w:tab/>
              <w:t>&lt;/APPLET_WEB_TEMPLATE_ITEM&gt;</w:t>
              <w:br/>
              <w:tab/>
              <w:tab/>
              <w:tab/>
              <w:tab/>
              <w:t>&lt;APPLET_WEB_TEMPLATE_ITEM CONTROL="LabelContact" INACTIVE="N" ITEM_IDENTIFIER="1202" MARKUP_LANGUAGE="HTML" NAME="LabelContact" TYPE="Control" UPDATED="01/14/2014 01:55:25" UPDATED_BY="SADMIN" CREATED="01/14/2014 01:55:25" CREATED_BY="SADMIN"&gt;</w:t>
              <w:br/>
              <w:tab/>
              <w:tab/>
              <w:tab/>
              <w:tab/>
              <w:t>&lt;/APPLET_WEB_TEMPLATE_ITEM&gt;</w:t>
              <w:br/>
              <w:tab/>
              <w:tab/>
              <w:tab/>
              <w:tab/>
              <w:t>&lt;APPLET_WEB_TEMPLATE_ITEM CONTROL="LabelCurr Balance" INACTIVE="N" ITEM_IDENTIFIER="1207" MARKUP_LANGUAGE="HTML" NAME="LabelCurr Balance" TYPE="Control" UPDATED="01/14/2014 01:55:25" UPDATED_BY="SADMIN" CREATED="01/14/2014 01:55:25" CREATED_BY="SADMIN"&gt;</w:t>
              <w:br/>
              <w:tab/>
              <w:tab/>
              <w:tab/>
              <w:tab/>
              <w:t>&lt;/APPLET_WEB_TEMPLATE_ITEM&gt;</w:t>
              <w:br/>
              <w:tab/>
              <w:tab/>
              <w:tab/>
              <w:tab/>
              <w:t>&lt;APPLET_WEB_TEMPLATE_ITEM CONTROL="LabelMainPhoneNum" INACTIVE="N" ITEM_IDENTIFIER="1205" MARKUP_LANGUAGE="HTML" NAME="LabelMainPhoneNum" TYPE="Control" UPDATED="01/14/2014 01:55:25" UPDATED_BY="SADMIN" CREATED="01/14/2014 01:55:25" CREATED_BY="SADMIN"&gt;</w:t>
              <w:br/>
              <w:tab/>
              <w:tab/>
              <w:tab/>
              <w:tab/>
              <w:t>&lt;/APPLET_WEB_TEMPLATE_ITEM&gt;</w:t>
              <w:br/>
              <w:tab/>
              <w:tab/>
              <w:tab/>
              <w:tab/>
              <w:t>&lt;APPLET_WEB_TEMPLATE_ITEM CONTROL="LabelOpen Date" INACTIVE="N" ITEM_IDENTIFIER="1208" MARKUP_LANGUAGE="HTML" NAME="LabelOpen Date" TYPE="Control" UPDATED="01/14/2014 01:55:25" UPDATED_BY="SADMIN" CREATED="01/14/2014 01:55:25" CREATED_BY="SADMIN"&gt;</w:t>
              <w:br/>
              <w:tab/>
              <w:tab/>
              <w:tab/>
              <w:tab/>
              <w:t>&lt;/APPLET_WEB_TEMPLATE_ITEM&gt;</w:t>
              <w:br/>
              <w:tab/>
              <w:tab/>
              <w:tab/>
              <w:tab/>
              <w:t>&lt;APPLET_WEB_TEMPLATE_ITEM CONTROL="LabelParentAccount" INACTIVE="N" ITEM_IDENTIFIER="1200" MARKUP_LANGUAGE="HTML" NAME="LabelParentAccount" TYPE="Control" UPDATED="01/14/2014 01:55:25" UPDATED_BY="SADMIN" CREATED="01/14/2014 01:55:25" CREATED_BY="SADMIN"&gt;</w:t>
              <w:br/>
              <w:tab/>
              <w:tab/>
              <w:tab/>
              <w:tab/>
              <w:t>&lt;/APPLET_WEB_TEMPLATE_ITEM&gt;</w:t>
              <w:br/>
              <w:tab/>
              <w:tab/>
              <w:tab/>
              <w:tab/>
              <w:t>&lt;APPLET_WEB_TEMPLATE_ITEM CONTROL="LabelParentBank" INACTIVE="N" ITEM_IDENTIFIER="1204" MARKUP_LANGUAGE="HTML" NAME="LabelParentBank" TYPE="Control" UPDATED="01/14/2014 01:55:25" UPDATED_BY="SADMIN" CREATED="01/14/2014 01:55:25" CREATED_BY="SADMIN"&gt;</w:t>
              <w:br/>
              <w:tab/>
              <w:tab/>
              <w:tab/>
              <w:tab/>
              <w:t>&lt;/APPLET_WEB_TEMPLATE_ITEM&gt;</w:t>
              <w:br/>
              <w:tab/>
              <w:tab/>
              <w:tab/>
              <w:tab/>
              <w:t>&lt;APPLET_WEB_TEMPLATE_ITEM CONTROL="LabelRelationType" INACTIVE="N" ITEM_IDENTIFIER="1201" MARKUP_LANGUAGE="HTML" NAME="LabelRelationType" TYPE="Control" UPDATED="01/14/2014 01:55:25" UPDATED_BY="SADMIN" CREATED="01/14/2014 01:55:25" CREATED_BY="SADMIN"&gt;</w:t>
              <w:br/>
              <w:tab/>
              <w:tab/>
              <w:tab/>
              <w:tab/>
              <w:t>&lt;/APPLET_WEB_TEMPLATE_ITEM&gt;</w:t>
              <w:br/>
              <w:tab/>
              <w:tab/>
              <w:tab/>
              <w:tab/>
              <w:t>&lt;APPLET_WEB_TEMPLATE_ITEM CONTROL="LabelSite" INACTIVE="N" ITEM_IDENTIFIER="1209" MARKUP_LANGUAGE="HTML" NAME="LabelSite" TYPE="Control" UPDATED="01/14/2014 01:55:25" UPDATED_BY="SADMIN" CREATED="01/14/2014 01:55:25" CREATED_BY="SADMIN"&gt;</w:t>
              <w:br/>
              <w:tab/>
              <w:tab/>
              <w:tab/>
              <w:tab/>
              <w:t>&lt;/APPLET_WEB_TEMPLATE_ITEM&gt;</w:t>
              <w:br/>
              <w:tab/>
              <w:tab/>
              <w:tab/>
              <w:tab/>
              <w:t>&lt;APPLET_WEB_TEMPLATE_ITEM CONTROL="LabelStatus" INACTIVE="N" ITEM_IDENTIFIER="1702" MARKUP_LANGUAGE="HTML" NAME="LabelStatus" TYPE="Control" UPDATED="01/14/2014 01:55:25" UPDATED_BY="SADMIN" CREATED="01/14/2014 01:55:25" CREATED_BY="SADMIN"&gt;</w:t>
              <w:br/>
              <w:tab/>
              <w:tab/>
              <w:tab/>
              <w:tab/>
              <w:t>&lt;/APPLET_WEB_TEMPLATE_ITEM&gt;</w:t>
              <w:br/>
              <w:tab/>
              <w:tab/>
              <w:tab/>
              <w:tab/>
              <w:t>&lt;APPLET_WEB_TEMPLATE_ITEM CONTROL="LabelTeam" INACTIVE="N" ITEM_IDENTIFIER="1210" MARKUP_LANGUAGE="HTML" NAME="LabelTeam" TYPE="Control" UPDATED="01/14/2014 01:55:25" UPDATED_BY="SADMIN" CREATED="01/14/2014 01:55:25" CREATED_BY="SADMIN"&gt;</w:t>
              <w:br/>
              <w:tab/>
              <w:tab/>
              <w:tab/>
              <w:tab/>
              <w:t>&lt;/APPLET_WEB_TEMPLATE_ITEM&gt;</w:t>
              <w:br/>
              <w:tab/>
              <w:tab/>
              <w:tab/>
              <w:tab/>
              <w:t>&lt;APPLET_WEB_TEMPLATE_ITEM CONTROL="MenuControl" EXTENSION_FLAG="Y" ITEM_IDENTIFIER="99997" NAME="MenuControl" TMPL_ITEM_HOLDER_NAME="SiebControl_99997" TYPE="Control" UPDATED="11/04/2016 13:12:55" UPDATED_BY="SADMIN" CREATED="11/04/2016 13:12:55" CREATED_BY="SADMIN" EXT_REC_TABLES="S_APPL_WT_IT_RX"&gt;</w:t>
              <w:br/>
              <w:tab/>
              <w:tab/>
              <w:tab/>
              <w:tab/>
              <w:t>&lt;/APPLET_WEB_TEMPLATE_ITEM&gt;</w:t>
              <w:br/>
              <w:tab/>
              <w:tab/>
              <w:tab/>
              <w:tab/>
              <w:t>&lt;APPLET_WEB_TEMPLATE_ITEM CONTROL="Name" INACTIVE="N" ITEM_IDENTIFIER="1306" MARKUP_LANGUAGE="HTML" NAME="Name" TMPL_ITEM_HOLDER_NAME="SiebControl_1306" TYPE="Control" UPDATED="11/04/2016 13:12:55" UPDATED_BY="SADMIN" CREATED="01/14/2014 01:55:25"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13:12:55" UPDATED_BY="SADMIN" CREATED="01/14/2014 01:55:25"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13:12:55" UPDATED_BY="SADMIN" CREATED="01/14/2014 01:55:25" CREATED_BY="SADMIN" EXT_REC_TABLES="S_APPL_WT_IT_RX"&gt;</w:t>
              <w:br/>
              <w:tab/>
              <w:tab/>
              <w:tab/>
              <w:tab/>
              <w:t>&lt;/APPLET_WEB_TEMPLATE_ITEM&gt;</w:t>
              <w:br/>
              <w:tab/>
              <w:tab/>
              <w:tab/>
              <w:tab/>
              <w:t>&lt;APPLET_WEB_TEMPLATE_ITEM CONTROL="Next Stmt" INACTIVE="N" ITEM_IDENTIFIER="1806" MARKUP_LANGUAGE="HTML" NAME="Next Stmt" TMPL_ITEM_HOLDER_NAME="SiebControl_1806" TYPE="Control" UPDATED="11/04/2016 13:12:55" UPDATED_BY="SADMIN" CREATED="01/14/2014 01:55:25" CREATED_BY="SADMIN" EXT_REC_TABLES="S_APPL_WT_IT_RX"&gt;</w:t>
              <w:br/>
              <w:tab/>
              <w:tab/>
              <w:tab/>
              <w:tab/>
              <w:t>&lt;/APPLET_WEB_TEMPLATE_ITEM&gt;</w:t>
              <w:br/>
              <w:tab/>
              <w:tab/>
              <w:tab/>
              <w:tab/>
              <w:t>&lt;APPLET_WEB_TEMPLATE_ITEM CONTROL="Parent Account Number" INACTIVE="N" ITEM_IDENTIFIER="1805" MARKUP_LANGUAGE="HTML" NAME="Parent Account Number" TMPL_ITEM_HOLDER_NAME="SiebControl_1805" TYPE="Control" UPDATED="11/04/2016 13:12:55" UPDATED_BY="SADMIN" CREATED="01/14/2014 01:55:25" CREATED_BY="SADMIN" EXT_REC_TABLES="S_APPL_WT_IT_RX"&gt;</w:t>
              <w:br/>
              <w:tab/>
              <w:tab/>
              <w:tab/>
              <w:tab/>
              <w:t>&lt;/APPLET_WEB_TEMPLATE_ITEM&gt;</w:t>
              <w:br/>
              <w:tab/>
              <w:tab/>
              <w:tab/>
              <w:tab/>
              <w:t>&lt;APPLET_WEB_TEMPLATE_ITEM CONTROL="Parent Bank Number" INACTIVE="N" ITEM_IDENTIFIER="2302" MARKUP_LANGUAGE="HTML" NAME="Parent Bank Number" TMPL_ITEM_HOLDER_NAME="SiebControl_2302" TYPE="Control" UPDATED="11/04/2016 13:12:55" UPDATED_BY="SADMIN" CREATED="01/14/2014 01:55:25"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13:12:55" UPDATED_BY="SADMIN" CREATED="01/14/2014 01:55:25"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13:12:56" UPDATED_BY="SADMIN" CREATED="11/04/2016 13:12:56" CREATED_BY="SADMIN" EXT_REC_TABLES="S_APPL_WT_IT_RX"&gt;</w:t>
              <w:br/>
              <w:tab/>
              <w:tab/>
              <w:tab/>
              <w:tab/>
              <w:t>&lt;/APPLET_WEB_TEMPLATE_ITEM&gt;</w:t>
              <w:br/>
              <w:tab/>
              <w:tab/>
              <w:tab/>
              <w:tab/>
              <w:t>&lt;APPLET_WEB_TEMPLATE_ITEM CONTROL="Relationship Limit" INACTIVE="N" ITEM_IDENTIFIER="2303" MARKUP_LANGUAGE="HTML" NAME="Relationship Limit" TMPL_ITEM_HOLDER_NAME="SiebControl_2303" TYPE="Control" UPDATED="11/04/2016 13:12:56" UPDATED_BY="SADMIN" CREATED="01/14/2014 01:55:25" CREATED_BY="SADMIN" EXT_REC_TABLES="S_APPL_WT_IT_RX"&gt;</w:t>
              <w:br/>
              <w:tab/>
              <w:tab/>
              <w:tab/>
              <w:tab/>
              <w:t>&lt;/APPLET_WEB_TEMPLATE_ITEM&gt;</w:t>
              <w:br/>
              <w:tab/>
              <w:tab/>
              <w:tab/>
              <w:tab/>
              <w:t>&lt;APPLET_WEB_TEMPLATE_ITEM CONTROL="Relationship Type" INACTIVE="N" ITEM_IDENTIFIER="2301" MARKUP_LANGUAGE="HTML" NAME="Relationship Type" TMPL_ITEM_HOLDER_NAME="SiebControl_2301" TYPE="Control" UPDATED="11/04/2016 13:12:56" UPDATED_BY="SADMIN" CREATED="01/14/2014 01:55:25"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13:12:56" UPDATED_BY="SADMIN" CREATED="01/14/2014 01:55:25"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CREATED="01/14/2014 01:55:25" CREATED_BY="SADMIN" EXT_REC_TABLES="S_APPL_WTMPL_RX"&gt;</w:t>
              <w:br/>
              <w:tab/>
              <w:tab/>
              <w:tab/>
              <w:tab/>
              <w:t>&lt;APPLET_WEB_TEMPLATE_ITEM CONTROL="Account Number" INACTIVE="N" ITEM_IDENTIFIER="1301" MARKUP_LANGUAGE="HTML" NAME="Account Number" TMPL_ITEM_HOLDER_NAME="SiebControl_1301" TYPE="Control" UPDATED="11/04/2016 13:12:56" UPDATED_BY="SADMIN" CREATED="01/14/2014 01:55:25"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13:12:56" UPDATED_BY="SADMIN" CREATED="11/04/2016 13:12:56" CREATED_BY="SADMIN" EXT_REC_TABLES="S_APPL_WT_IT_RX"&gt;</w:t>
              <w:br/>
              <w:tab/>
              <w:tab/>
              <w:tab/>
              <w:tab/>
              <w:t>&lt;/APPLET_WEB_TEMPLATE_ITEM&gt;</w:t>
              <w:br/>
              <w:tab/>
              <w:tab/>
              <w:tab/>
              <w:tab/>
              <w:t>&lt;APPLET_WEB_TEMPLATE_ITEM CONTROL="Balance" INACTIVE="N" ITEM_IDENTIFIER="1305" MARKUP_LANGUAGE="HTML" NAME="Balance" TMPL_ITEM_HOLDER_NAME="SiebControl_1305" TYPE="Control" UPDATED="11/04/2016 13:12:56" UPDATED_BY="SADMIN" CREATED="01/14/2014 01:55:25" CREATED_BY="SADMIN" EXT_REC_TABLES="S_APPL_WT_IT_RX"&gt;</w:t>
              <w:br/>
              <w:tab/>
              <w:tab/>
              <w:tab/>
              <w:tab/>
              <w:t>&lt;/APPLET_WEB_TEMPLATE_ITEM&gt;</w:t>
              <w:br/>
              <w:tab/>
              <w:tab/>
              <w:tab/>
              <w:tab/>
              <w:t>&lt;APPLET_WEB_TEMPLATE_ITEM CONTROL="Company" INACTIVE="N" ITEM_IDENTIFIER="1303" MARKUP_LANGUAGE="HTML" NAME="Company" TMPL_ITEM_HOLDER_NAME="SiebControl_1303" TYPE="Control" UPDATED="11/04/2016 13:12:56" UPDATED_BY="SADMIN" CREATED="01/14/2014 01:55:25" CREATED_BY="SADMIN" EXT_REC_TABLES="S_APPL_WT_IT_RX"&gt;</w:t>
              <w:br/>
              <w:tab/>
              <w:tab/>
              <w:tab/>
              <w:tab/>
              <w:t>&lt;/APPLET_WEB_TEMPLATE_ITEM&gt;</w:t>
              <w:br/>
              <w:tab/>
              <w:tab/>
              <w:tab/>
              <w:tab/>
              <w:t>&lt;APPLET_WEB_TEMPLATE_ITEM CONTROL="Contact" INACTIVE="N" ITEM_IDENTIFIER="1304" MARKUP_LANGUAGE="HTML" NAME="Contact" TMPL_ITEM_HOLDER_NAME="SiebControl_1304" TYPE="Control" UPDATED="11/04/2016 13:12:56" UPDATED_BY="SADMIN" CREATED="01/14/2014 01:55:25" CREATED_BY="SADMIN" EXT_REC_TABLES="S_APPL_WT_IT_RX"&gt;</w:t>
              <w:br/>
              <w:tab/>
              <w:tab/>
              <w:tab/>
              <w:tab/>
              <w:t>&lt;/APPLET_WEB_TEMPLATE_ITEM&gt;</w:t>
              <w:br/>
              <w:tab/>
              <w:tab/>
              <w:tab/>
              <w:tab/>
              <w:t>&lt;APPLET_WEB_TEMPLATE_ITEM CONTROL="GotoNextSet" INACTIVE="Y" ITEM_IDENTIFIER="123" MARKUP_LANGUAGE="HTML" NAME="GotoNextSet" TMPL_ITEM_HOLDER_NAME="SiebControl_123" TYPE="Control" UPDATED="11/04/2016 13:12:56" UPDATED_BY="SADMIN" CREATED="01/14/2014 01:55:25" CREATED_BY="SADMIN" EXT_REC_TABLES="S_APPL_WT_IT_RX"&gt;</w:t>
              <w:br/>
              <w:tab/>
              <w:tab/>
              <w:tab/>
              <w:tab/>
              <w:t>&lt;/APPLET_WEB_TEMPLATE_ITEM&gt;</w:t>
              <w:br/>
              <w:tab/>
              <w:tab/>
              <w:tab/>
              <w:tab/>
              <w:t>&lt;APPLET_WEB_TEMPLATE_ITEM CONTROL="GotoPreviousSet" INACTIVE="Y" ITEM_IDENTIFIER="122" MARKUP_LANGUAGE="HTML" NAME="GotoPreviousSet" TMPL_ITEM_HOLDER_NAME="SiebControl_122" TYPE="Control" UPDATED="11/04/2016 13:12:56" UPDATED_BY="SADMIN" CREATED="01/14/2014 01:55:25"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13:12:56" UPDATED_BY="SADMIN" CREATED="11/04/2016 13:12:56" CREATED_BY="SADMIN" EXT_REC_TABLES="S_APPL_WT_IT_RX"&gt;</w:t>
              <w:br/>
              <w:tab/>
              <w:tab/>
              <w:tab/>
              <w:tab/>
              <w:t>&lt;/APPLET_WEB_TEMPLATE_ITEM&gt;</w:t>
              <w:br/>
              <w:tab/>
              <w:tab/>
              <w:tab/>
              <w:tab/>
              <w:t>&lt;APPLET_WEB_TEMPLATE_ITEM CONTROL="Parent Account Number" INACTIVE="N" ITEM_IDENTIFIER="1306" MARKUP_LANGUAGE="HTML" NAME="Parent Account Number" TMPL_ITEM_HOLDER_NAME="SiebControl_1306" TYPE="Control" UPDATED="11/04/2016 13:12:56" UPDATED_BY="SADMIN" CREATED="01/14/2014 01:55:25" CREATED_BY="SADMIN" EXT_REC_TABLES="S_APPL_WT_IT_RX"&gt;</w:t>
              <w:br/>
              <w:tab/>
              <w:tab/>
              <w:tab/>
              <w:tab/>
              <w:t>&lt;/APPLET_WEB_TEMPLATE_ITEM&gt;</w:t>
              <w:br/>
              <w:tab/>
              <w:tab/>
              <w:tab/>
              <w:tab/>
              <w:t>&lt;APPLET_WEB_TEMPLATE_ITEM CONTROL="Product" INACTIVE="N" ITEM_IDENTIFIER="1302" MARKUP_LANGUAGE="HTML" NAME="Product" TMPL_ITEM_HOLDER_NAME="SiebControl_1302" TYPE="Control" UPDATED="11/04/2016 13:12:56" UPDATED_BY="SADMIN" CREATED="01/14/2014 01:55:26"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13:12:56" UPDATED_BY="SADMIN" CREATED="11/04/2016 13:12:56"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13:12:56" UPDATED_BY="SADMIN" CREATED="01/14/2014 01:55:26"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13:12:56" UPDATED_BY="SADMIN" CREATED="01/14/2014 01:55:26"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INACTIVE="Y" NAME="Edit -- Original" TYPE="Edit" WEB_TEMPLATE="Applet Form 4 Column (Edit/New) - Expanded" UPDATED="11/04/2016 12:37:18" UPDATED_BY="SADMIN" CREATED="01/14/2014 01:55:26" CREATED_BY="SADMIN" EXT_REC_TABLES="S_APPL_WTMPL_RX"&gt;</w:t>
              <w:br/>
              <w:tab/>
              <w:tab/>
              <w:tab/>
              <w:tab/>
              <w:t>&lt;APPLET_WEB_TEMPLATE_ITEM CONTROL="ABA #" INACTIVE="N" ITEM_IDENTIFIER="1801" MARKUP_LANGUAGE="HTML" NAME="ABA #" TMPL_ITEM_HOLDER_NAME="SiebControl_1801" TYPE="Control" UPDATED="11/04/2016 13:12:56" UPDATED_BY="SADMIN" CREATED="01/14/2014 01:55:26" CREATED_BY="SADMIN" EXT_REC_TABLES="S_APPL_WT_IT_RX"&gt;</w:t>
              <w:br/>
              <w:tab/>
              <w:tab/>
              <w:tab/>
              <w:tab/>
              <w:t>&lt;/APPLET_WEB_TEMPLATE_ITEM&gt;</w:t>
              <w:br/>
              <w:tab/>
              <w:tab/>
              <w:tab/>
              <w:tab/>
              <w:t>&lt;APPLET_WEB_TEMPLATE_ITEM CONTROL="Account Number" INACTIVE="N" ITEM_IDENTIFIER="1301" MARKUP_LANGUAGE="HTML" NAME="Account Number" TMPL_ITEM_HOLDER_NAME="SiebControl_1301" TYPE="Control" UPDATED="11/04/2016 13:12:56" UPDATED_BY="SADMIN" CREATED="01/14/2014 01:55:26" CREATED_BY="SADMIN" EXT_REC_TABLES="S_APPL_WT_IT_RX"&gt;</w:t>
              <w:br/>
              <w:tab/>
              <w:tab/>
              <w:tab/>
              <w:tab/>
              <w:t>&lt;/APPLET_WEB_TEMPLATE_ITEM&gt;</w:t>
              <w:br/>
              <w:tab/>
              <w:tab/>
              <w:tab/>
              <w:tab/>
              <w:t>&lt;APPLET_WEB_TEMPLATE_ITEM CONTROL="Product" INACTIVE="N" ITEM_IDENTIFIER="2302" MARKUP_LANGUAGE="HTML" NAME="Account Status" TMPL_ITEM_HOLDER_NAME="SiebControl_2302" TYPE="Control" UPDATED="11/04/2016 13:12:56" UPDATED_BY="SADMIN" CREATED="01/14/2014 01:55:26" CREATED_BY="SADMIN" EXT_REC_TABLES="S_APPL_WT_IT_RX"&gt;</w:t>
              <w:br/>
              <w:tab/>
              <w:tab/>
              <w:tab/>
              <w:tab/>
              <w:t>&lt;/APPLET_WEB_TEMPLATE_ITEM&gt;</w:t>
              <w:br/>
              <w:tab/>
              <w:tab/>
              <w:tab/>
              <w:tab/>
              <w:t>&lt;APPLET_WEB_TEMPLATE_ITEM CONTROL="Account Team" INACTIVE="N" ITEM_IDENTIFIER="2303" MARKUP_LANGUAGE="HTML" NAME="Account Team" TMPL_ITEM_HOLDER_NAME="SiebControl_2303" TYPE="Control" UPDATED="11/04/2016 13:12:56" UPDATED_BY="SADMIN" CREATED="01/14/2014 01:55:26"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13:12:56" UPDATED_BY="SADMIN" CREATED="11/04/2016 13:12:56" CREATED_BY="SADMIN" EXT_REC_TABLES="S_APPL_WT_IT_RX"&gt;</w:t>
              <w:br/>
              <w:tab/>
              <w:tab/>
              <w:tab/>
              <w:tab/>
              <w:t>&lt;/APPLET_WEB_TEMPLATE_ITEM&gt;</w:t>
              <w:br/>
              <w:tab/>
              <w:tab/>
              <w:tab/>
              <w:tab/>
              <w:t>&lt;APPLET_WEB_TEMPLATE_ITEM CONTROL="Available Balance" INACTIVE="N" ITEM_IDENTIFIER="1805" MARKUP_LANGUAGE="HTML" NAME="Available Balance" TMPL_ITEM_HOLDER_NAME="SiebControl_1805" TYPE="Control" UPDATED="11/04/2016 13:12:56" UPDATED_BY="SADMIN" CREATED="01/14/2014 01:55:26" CREATED_BY="SADMIN" EXT_REC_TABLES="S_APPL_WT_IT_RX"&gt;</w:t>
              <w:br/>
              <w:tab/>
              <w:tab/>
              <w:tab/>
              <w:tab/>
              <w:t>&lt;/APPLET_WEB_TEMPLATE_ITEM&gt;</w:t>
              <w:br/>
              <w:tab/>
              <w:tab/>
              <w:tab/>
              <w:tab/>
              <w:t>&lt;APPLET_WEB_TEMPLATE_ITEM CONTROL="Balance" INACTIVE="N" ITEM_IDENTIFIER="1804" MARKUP_LANGUAGE="HTML" NAME="Balance" TMPL_ITEM_HOLDER_NAME="SiebControl_1804" TYPE="Control" UPDATED="11/04/2016 13:12:56" UPDATED_BY="SADMIN" CREATED="01/14/2014 01:55:26" CREATED_BY="SADMIN" EXT_REC_TABLES="S_APPL_WT_IT_RX"&gt;</w:t>
              <w:br/>
              <w:tab/>
              <w:tab/>
              <w:tab/>
              <w:tab/>
              <w:t>&lt;/APPLET_WEB_TEMPLATE_ITEM&gt;</w:t>
              <w:br/>
              <w:tab/>
              <w:tab/>
              <w:tab/>
              <w:tab/>
              <w:t>&lt;APPLET_WEB_TEMPLATE_ITEM CONTROL="Billing Option" INACTIVE="N" ITEM_IDENTIFIER="2305" MARKUP_LANGUAGE="HTML" NAME="Billing Option" TMPL_ITEM_HOLDER_NAME="SiebControl_2305" TYPE="Control" UPDATED="11/04/2016 13:12:56" UPDATED_BY="SADMIN" CREATED="01/14/2014 01:55:26" CREATED_BY="SADMIN" EXT_REC_TABLES="S_APPL_WT_IT_RX"&gt;</w:t>
              <w:br/>
              <w:tab/>
              <w:tab/>
              <w:tab/>
              <w:tab/>
              <w:t>&lt;/APPLET_WEB_TEMPLATE_ITEM&gt;</w:t>
              <w:br/>
              <w:tab/>
              <w:tab/>
              <w:tab/>
              <w:tab/>
              <w:t>&lt;APPLET_WEB_TEMPLATE_ITEM CONTROL="Branch Number" INACTIVE="N" ITEM_IDENTIFIER="1802" MARKUP_LANGUAGE="HTML" NAME="Branch Number" TMPL_ITEM_HOLDER_NAME="SiebControl_1802" TYPE="Control" UPDATED="11/04/2016 13:12:56" UPDATED_BY="SADMIN" CREATED="01/14/2014 01:55:26" CREATED_BY="SADMIN" EXT_REC_TABLES="S_APPL_WT_IT_RX"&gt;</w:t>
              <w:br/>
              <w:tab/>
              <w:tab/>
              <w:tab/>
              <w:tab/>
              <w:t>&lt;/APPLET_WEB_TEMPLATE_ITEM&gt;</w:t>
              <w:br/>
              <w:tab/>
              <w:tab/>
              <w:tab/>
              <w:tab/>
              <w:t>&lt;APPLET_WEB_TEMPLATE_ITEM CONTROL="Committment" INACTIVE="N" ITEM_IDENTIFIER="1803" MARKUP_LANGUAGE="HTML" NAME="Committment" TMPL_ITEM_HOLDER_NAME="SiebControl_1803" TYPE="Control" UPDATED="11/04/2016 13:12:56" UPDATED_BY="SADMIN" CREATED="01/14/2014 01:55:26" CREATED_BY="SADMIN" EXT_REC_TABLES="S_APPL_WT_IT_RX"&gt;</w:t>
              <w:br/>
              <w:tab/>
              <w:tab/>
              <w:tab/>
              <w:tab/>
              <w:t>&lt;/APPLET_WEB_TEMPLATE_ITEM&gt;</w:t>
              <w:br/>
              <w:tab/>
              <w:tab/>
              <w:tab/>
              <w:tab/>
              <w:t>&lt;APPLET_WEB_TEMPLATE_ITEM CONTROL="Company" INACTIVE="N" ITEM_IDENTIFIER="1302" MARKUP_LANGUAGE="HTML" NAME="Company" TMPL_ITEM_HOLDER_NAME="SiebControl_1302" TYPE="Control" UPDATED="11/04/2016 13:12:56" UPDATED_BY="SADMIN" CREATED="01/14/2014 01:55:26" CREATED_BY="SADMIN" EXT_REC_TABLES="S_APPL_WT_IT_RX"&gt;</w:t>
              <w:br/>
              <w:tab/>
              <w:tab/>
              <w:tab/>
              <w:tab/>
              <w:t>&lt;/APPLET_WEB_TEMPLATE_ITEM&gt;</w:t>
              <w:br/>
              <w:tab/>
              <w:tab/>
              <w:tab/>
              <w:tab/>
              <w:t>&lt;APPLET_WEB_TEMPLATE_ITEM CONTROL="Contact" INACTIVE="N" ITEM_IDENTIFIER="1303" MARKUP_LANGUAGE="HTML" NAME="Contact" TMPL_ITEM_HOLDER_NAME="SiebControl_1303" TYPE="Control" UPDATED="11/04/2016 13:12:56" UPDATED_BY="SADMIN" CREATED="01/14/2014 01:55:26" CREATED_BY="SADMIN" EXT_REC_TABLES="S_APPL_WT_IT_RX"&gt;</w:t>
              <w:br/>
              <w:tab/>
              <w:tab/>
              <w:tab/>
              <w:tab/>
              <w:t>&lt;/APPLET_WEB_TEMPLATE_ITEM&gt;</w:t>
              <w:br/>
              <w:tab/>
              <w:tab/>
              <w:tab/>
              <w:tab/>
              <w:t>&lt;APPLET_WEB_TEMPLATE_ITEM CONTROL="Date Opened" INACTIVE="N" ITEM_IDENTIFIER="2301" MARKUP_LANGUAGE="HTML" NAME="Date Opened" TMPL_ITEM_HOLDER_NAME="SiebControl_2301" TYPE="Control" UPDATED="11/04/2016 13:12:56" UPDATED_BY="SADMIN" CREATED="01/14/2014 01:55:26"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13:12:56" UPDATED_BY="SADMIN" CREATED="01/14/2014 01:55:26"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13:12:56" UPDATED_BY="SADMIN" CREATED="01/14/2014 01:55:26"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13:12:56" UPDATED_BY="SADMIN" CREATED="01/14/2014 01:55:26"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13:12:56" UPDATED_BY="SADMIN" CREATED="01/14/2014 01:55:26" CREATED_BY="SADMIN" EXT_REC_TABLES="S_APPL_WT_IT_RX"&gt;</w:t>
              <w:br/>
              <w:tab/>
              <w:tab/>
              <w:tab/>
              <w:tab/>
              <w:t>&lt;/APPLET_WEB_TEMPLATE_ITEM&gt;</w:t>
              <w:br/>
              <w:tab/>
              <w:tab/>
              <w:tab/>
              <w:tab/>
              <w:t>&lt;APPLET_WEB_TEMPLATE_ITEM CONTROL="Group3" INACTIVE="N" ITEM_IDENTIFIER="2003" MARKUP_LANGUAGE="HTML" NAME="HTML Label" TMPL_ITEM_HOLDER_NAME="SiebControl_2003" TYPE="Control" UPDATED="11/04/2016 13:12:56" UPDATED_BY="SADMIN" CREATED="01/14/2014 01:55:26" CREATED_BY="SADMIN" EXT_REC_TABLES="S_APPL_WT_IT_RX"&gt;</w:t>
              <w:br/>
              <w:tab/>
              <w:tab/>
              <w:tab/>
              <w:tab/>
              <w:t>&lt;/APPLET_WEB_TEMPLATE_ITEM&gt;</w:t>
              <w:br/>
              <w:tab/>
              <w:tab/>
              <w:tab/>
              <w:tab/>
              <w:t>&lt;APPLET_WEB_TEMPLATE_ITEM CONTROL="LabelABA#" INACTIVE="N" ITEM_IDENTIFIER="1197" MARKUP_LANGUAGE="HTML" NAME="LabelABA#" TYPE="Control" UPDATED="01/14/2014 01:55:26" UPDATED_BY="SADMIN" CREATED="01/14/2014 01:55:26" CREATED_BY="SADMIN"&gt;</w:t>
              <w:br/>
              <w:tab/>
              <w:tab/>
              <w:tab/>
              <w:tab/>
              <w:t>&lt;/APPLET_WEB_TEMPLATE_ITEM&gt;</w:t>
              <w:br/>
              <w:tab/>
              <w:tab/>
              <w:tab/>
              <w:tab/>
              <w:t>&lt;APPLET_WEB_TEMPLATE_ITEM CONTROL="LabelAccount #" INACTIVE="N" ITEM_IDENTIFIER="1196" MARKUP_LANGUAGE="HTML" NAME="LabelAccount #" TYPE="Control" UPDATED="01/14/2014 01:55:26" UPDATED_BY="SADMIN" CREATED="01/14/2014 01:55:26" CREATED_BY="SADMIN"&gt;</w:t>
              <w:br/>
              <w:tab/>
              <w:tab/>
              <w:tab/>
              <w:tab/>
              <w:t>&lt;/APPLET_WEB_TEMPLATE_ITEM&gt;</w:t>
              <w:br/>
              <w:tab/>
              <w:tab/>
              <w:tab/>
              <w:tab/>
              <w:t>&lt;APPLET_WEB_TEMPLATE_ITEM CONTROL="LabelAcctHolder" INACTIVE="N" ITEM_IDENTIFIER="1198" MARKUP_LANGUAGE="HTML" NAME="LabelAcctHolder" TYPE="Control" UPDATED="01/14/2014 01:55:26" UPDATED_BY="SADMIN" CREATED="01/14/2014 01:55:26" CREATED_BY="SADMIN"&gt;</w:t>
              <w:br/>
              <w:tab/>
              <w:tab/>
              <w:tab/>
              <w:tab/>
              <w:t>&lt;/APPLET_WEB_TEMPLATE_ITEM&gt;</w:t>
              <w:br/>
              <w:tab/>
              <w:tab/>
              <w:tab/>
              <w:tab/>
              <w:t>&lt;APPLET_WEB_TEMPLATE_ITEM CONTROL="LabelAvail Balance" INACTIVE="N" ITEM_IDENTIFIER="1701" MARKUP_LANGUAGE="HTML" NAME="LabelAvail Balance" TYPE="Control" UPDATED="01/14/2014 01:55:26" UPDATED_BY="SADMIN" CREATED="01/14/2014 01:55:26" CREATED_BY="SADMIN"&gt;</w:t>
              <w:br/>
              <w:tab/>
              <w:tab/>
              <w:tab/>
              <w:tab/>
              <w:t>&lt;/APPLET_WEB_TEMPLATE_ITEM&gt;</w:t>
              <w:br/>
              <w:tab/>
              <w:tab/>
              <w:tab/>
              <w:tab/>
              <w:t>&lt;APPLET_WEB_TEMPLATE_ITEM CONTROL="LabelBankNumber" INACTIVE="N" ITEM_IDENTIFIER="1199" MARKUP_LANGUAGE="HTML" NAME="LabelBankNumber" TYPE="Control" UPDATED="01/14/2014 01:55:26" UPDATED_BY="SADMIN" CREATED="01/14/2014 01:55:26" CREATED_BY="SADMIN"&gt;</w:t>
              <w:br/>
              <w:tab/>
              <w:tab/>
              <w:tab/>
              <w:tab/>
              <w:t>&lt;/APPLET_WEB_TEMPLATE_ITEM&gt;</w:t>
              <w:br/>
              <w:tab/>
              <w:tab/>
              <w:tab/>
              <w:tab/>
              <w:t>&lt;APPLET_WEB_TEMPLATE_ITEM CONTROL="LabelBillingOption" INACTIVE="N" ITEM_IDENTIFIER="1703" MARKUP_LANGUAGE="HTML" NAME="LabelBillingOption" TYPE="Control" UPDATED="01/14/2014 01:55:26" UPDATED_BY="SADMIN" CREATED="01/14/2014 01:55:26" CREATED_BY="SADMIN"&gt;</w:t>
              <w:br/>
              <w:tab/>
              <w:tab/>
              <w:tab/>
              <w:tab/>
              <w:t>&lt;/APPLET_WEB_TEMPLATE_ITEM&gt;</w:t>
              <w:br/>
              <w:tab/>
              <w:tab/>
              <w:tab/>
              <w:tab/>
              <w:t>&lt;APPLET_WEB_TEMPLATE_ITEM CONTROL="LabelCity" INACTIVE="N" ITEM_IDENTIFIER="1206" MARKUP_LANGUAGE="HTML" NAME="LabelCity" TYPE="Control" UPDATED="01/14/2014 01:55:26" UPDATED_BY="SADMIN" CREATED="01/14/2014 01:55:26" CREATED_BY="SADMIN"&gt;</w:t>
              <w:br/>
              <w:tab/>
              <w:tab/>
              <w:tab/>
              <w:tab/>
              <w:t>&lt;/APPLET_WEB_TEMPLATE_ITEM&gt;</w:t>
              <w:br/>
              <w:tab/>
              <w:tab/>
              <w:tab/>
              <w:tab/>
              <w:t>&lt;APPLET_WEB_TEMPLATE_ITEM CONTROL="LabelCommittment" INACTIVE="N" ITEM_IDENTIFIER="1203" MARKUP_LANGUAGE="HTML" NAME="LabelCommittment" TYPE="Control" UPDATED="01/14/2014 01:55:26" UPDATED_BY="SADMIN" CREATED="01/14/2014 01:55:26" CREATED_BY="SADMIN"&gt;</w:t>
              <w:br/>
              <w:tab/>
              <w:tab/>
              <w:tab/>
              <w:tab/>
              <w:t>&lt;/APPLET_WEB_TEMPLATE_ITEM&gt;</w:t>
              <w:br/>
              <w:tab/>
              <w:tab/>
              <w:tab/>
              <w:tab/>
              <w:t>&lt;APPLET_WEB_TEMPLATE_ITEM CONTROL="LabelContact" INACTIVE="N" ITEM_IDENTIFIER="1202" MARKUP_LANGUAGE="HTML" NAME="LabelContact" TYPE="Control" UPDATED="01/14/2014 01:55:26" UPDATED_BY="SADMIN" CREATED="01/14/2014 01:55:26" CREATED_BY="SADMIN"&gt;</w:t>
              <w:br/>
              <w:tab/>
              <w:tab/>
              <w:tab/>
              <w:tab/>
              <w:t>&lt;/APPLET_WEB_TEMPLATE_ITEM&gt;</w:t>
              <w:br/>
              <w:tab/>
              <w:tab/>
              <w:tab/>
              <w:tab/>
              <w:t>&lt;APPLET_WEB_TEMPLATE_ITEM CONTROL="LabelCurr Balance" INACTIVE="N" ITEM_IDENTIFIER="1207" MARKUP_LANGUAGE="HTML" NAME="LabelCurr Balance" TYPE="Control" UPDATED="01/14/2014 01:55:26" UPDATED_BY="SADMIN" CREATED="01/14/2014 01:55:26" CREATED_BY="SADMIN"&gt;</w:t>
              <w:br/>
              <w:tab/>
              <w:tab/>
              <w:tab/>
              <w:tab/>
              <w:t>&lt;/APPLET_WEB_TEMPLATE_ITEM&gt;</w:t>
              <w:br/>
              <w:tab/>
              <w:tab/>
              <w:tab/>
              <w:tab/>
              <w:t>&lt;APPLET_WEB_TEMPLATE_ITEM CONTROL="LabelMainPhoneNum" INACTIVE="N" ITEM_IDENTIFIER="1205" MARKUP_LANGUAGE="HTML" NAME="LabelMainPhoneNum" TYPE="Control" UPDATED="01/14/2014 01:55:26" UPDATED_BY="SADMIN" CREATED="01/14/2014 01:55:26" CREATED_BY="SADMIN"&gt;</w:t>
              <w:br/>
              <w:tab/>
              <w:tab/>
              <w:tab/>
              <w:tab/>
              <w:t>&lt;/APPLET_WEB_TEMPLATE_ITEM&gt;</w:t>
              <w:br/>
              <w:tab/>
              <w:tab/>
              <w:tab/>
              <w:tab/>
              <w:t>&lt;APPLET_WEB_TEMPLATE_ITEM CONTROL="LabelOpen Date" INACTIVE="N" ITEM_IDENTIFIER="1208" MARKUP_LANGUAGE="HTML" NAME="LabelOpen Date" TYPE="Control" UPDATED="01/14/2014 01:55:26" UPDATED_BY="SADMIN" CREATED="01/14/2014 01:55:26" CREATED_BY="SADMIN"&gt;</w:t>
              <w:br/>
              <w:tab/>
              <w:tab/>
              <w:tab/>
              <w:tab/>
              <w:t>&lt;/APPLET_WEB_TEMPLATE_ITEM&gt;</w:t>
              <w:br/>
              <w:tab/>
              <w:tab/>
              <w:tab/>
              <w:tab/>
              <w:t>&lt;APPLET_WEB_TEMPLATE_ITEM CONTROL="LabelParentAccount" INACTIVE="N" ITEM_IDENTIFIER="1200" MARKUP_LANGUAGE="HTML" NAME="LabelParentAccount" TYPE="Control" UPDATED="01/14/2014 01:55:26" UPDATED_BY="SADMIN" CREATED="01/14/2014 01:55:26" CREATED_BY="SADMIN"&gt;</w:t>
              <w:br/>
              <w:tab/>
              <w:tab/>
              <w:tab/>
              <w:tab/>
              <w:t>&lt;/APPLET_WEB_TEMPLATE_ITEM&gt;</w:t>
              <w:br/>
              <w:tab/>
              <w:tab/>
              <w:tab/>
              <w:tab/>
              <w:t>&lt;APPLET_WEB_TEMPLATE_ITEM CONTROL="LabelParentBank" INACTIVE="N" ITEM_IDENTIFIER="1204" MARKUP_LANGUAGE="HTML" NAME="LabelParentBank" TYPE="Control" UPDATED="01/14/2014 01:55:26" UPDATED_BY="SADMIN" CREATED="01/14/2014 01:55:26" CREATED_BY="SADMIN"&gt;</w:t>
              <w:br/>
              <w:tab/>
              <w:tab/>
              <w:tab/>
              <w:tab/>
              <w:t>&lt;/APPLET_WEB_TEMPLATE_ITEM&gt;</w:t>
              <w:br/>
              <w:tab/>
              <w:tab/>
              <w:tab/>
              <w:tab/>
              <w:t>&lt;APPLET_WEB_TEMPLATE_ITEM CONTROL="LabelRelationType" INACTIVE="N" ITEM_IDENTIFIER="1201" MARKUP_LANGUAGE="HTML" NAME="LabelRelationType" TYPE="Control" UPDATED="01/14/2014 01:55:26" UPDATED_BY="SADMIN" CREATED="01/14/2014 01:55:26" CREATED_BY="SADMIN"&gt;</w:t>
              <w:br/>
              <w:tab/>
              <w:tab/>
              <w:tab/>
              <w:tab/>
              <w:t>&lt;/APPLET_WEB_TEMPLATE_ITEM&gt;</w:t>
              <w:br/>
              <w:tab/>
              <w:tab/>
              <w:tab/>
              <w:tab/>
              <w:t>&lt;APPLET_WEB_TEMPLATE_ITEM CONTROL="LabelSite" INACTIVE="N" ITEM_IDENTIFIER="1209" MARKUP_LANGUAGE="HTML" NAME="LabelSite" TYPE="Control" UPDATED="01/14/2014 01:55:26" UPDATED_BY="SADMIN" CREATED="01/14/2014 01:55:26" CREATED_BY="SADMIN"&gt;</w:t>
              <w:br/>
              <w:tab/>
              <w:tab/>
              <w:tab/>
              <w:tab/>
              <w:t>&lt;/APPLET_WEB_TEMPLATE_ITEM&gt;</w:t>
              <w:br/>
              <w:tab/>
              <w:tab/>
              <w:tab/>
              <w:tab/>
              <w:t>&lt;APPLET_WEB_TEMPLATE_ITEM CONTROL="LabelStatus" INACTIVE="N" ITEM_IDENTIFIER="1702" MARKUP_LANGUAGE="HTML" NAME="LabelStatus" TYPE="Control" UPDATED="01/14/2014 01:55:26" UPDATED_BY="SADMIN" CREATED="01/14/2014 01:55:26" CREATED_BY="SADMIN"&gt;</w:t>
              <w:br/>
              <w:tab/>
              <w:tab/>
              <w:tab/>
              <w:tab/>
              <w:t>&lt;/APPLET_WEB_TEMPLATE_ITEM&gt;</w:t>
              <w:br/>
              <w:tab/>
              <w:tab/>
              <w:tab/>
              <w:tab/>
              <w:t>&lt;APPLET_WEB_TEMPLATE_ITEM CONTROL="LabelTeam" INACTIVE="N" ITEM_IDENTIFIER="1210" MARKUP_LANGUAGE="HTML" NAME="LabelTeam" TYPE="Control" UPDATED="01/14/2014 01:55:26" UPDATED_BY="SADMIN" CREATED="01/14/2014 01:55:26" CREATED_BY="SADMIN"&gt;</w:t>
              <w:br/>
              <w:tab/>
              <w:tab/>
              <w:tab/>
              <w:tab/>
              <w:t>&lt;/APPLET_WEB_TEMPLATE_ITEM&gt;</w:t>
              <w:br/>
              <w:tab/>
              <w:tab/>
              <w:tab/>
              <w:tab/>
              <w:t>&lt;APPLET_WEB_TEMPLATE_ITEM CONTROL="MenuControl" EXTENSION_FLAG="Y" ITEM_IDENTIFIER="99997" NAME="MenuControl" TMPL_ITEM_HOLDER_NAME="SiebControl_99997" TYPE="Control" UPDATED="11/04/2016 13:12:56" UPDATED_BY="SADMIN" CREATED="11/04/2016 13:12:56" CREATED_BY="SADMIN" EXT_REC_TABLES="S_APPL_WT_IT_RX"&gt;</w:t>
              <w:br/>
              <w:tab/>
              <w:tab/>
              <w:tab/>
              <w:tab/>
              <w:t>&lt;/APPLET_WEB_TEMPLATE_ITEM&gt;</w:t>
              <w:br/>
              <w:tab/>
              <w:tab/>
              <w:tab/>
              <w:tab/>
              <w:t>&lt;APPLET_WEB_TEMPLATE_ITEM CONTROL="Name" INACTIVE="N" ITEM_IDENTIFIER="1304" MARKUP_LANGUAGE="HTML" NAME="Name" TMPL_ITEM_HOLDER_NAME="SiebControl_1304" TYPE="Control" UPDATED="11/04/2016 13:12:56" UPDATED_BY="SADMIN" CREATED="01/14/2014 01:55:26"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13:12:56" UPDATED_BY="SADMIN" CREATED="01/14/2014 01:55:26"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13:12:56" UPDATED_BY="SADMIN" CREATED="01/14/2014 01:55:26" CREATED_BY="SADMIN" EXT_REC_TABLES="S_APPL_WT_IT_RX"&gt;</w:t>
              <w:br/>
              <w:tab/>
              <w:tab/>
              <w:tab/>
              <w:tab/>
              <w:t>&lt;/APPLET_WEB_TEMPLATE_ITEM&gt;</w:t>
              <w:br/>
              <w:tab/>
              <w:tab/>
              <w:tab/>
              <w:tab/>
              <w:t>&lt;APPLET_WEB_TEMPLATE_ITEM CONTROL="Next Stmt" INACTIVE="N" ITEM_IDENTIFIER="2304" MARKUP_LANGUAGE="HTML" NAME="Next Stmt" TMPL_ITEM_HOLDER_NAME="SiebControl_2304" TYPE="Control" UPDATED="11/04/2016 13:12:56" UPDATED_BY="SADMIN" CREATED="01/14/2014 01:55:26" CREATED_BY="SADMIN" EXT_REC_TABLES="S_APPL_WT_IT_RX"&gt;</w:t>
              <w:br/>
              <w:tab/>
              <w:tab/>
              <w:tab/>
              <w:tab/>
              <w:t>&lt;/APPLET_WEB_TEMPLATE_ITEM&gt;</w:t>
              <w:br/>
              <w:tab/>
              <w:tab/>
              <w:tab/>
              <w:tab/>
              <w:t>&lt;APPLET_WEB_TEMPLATE_ITEM CONTROL="Parent Account Number" INACTIVE="N" ITEM_IDENTIFIER="2801" MARKUP_LANGUAGE="HTML" NAME="Parent Account Number" TMPL_ITEM_HOLDER_NAME="SiebControl_2801" TYPE="Control" UPDATED="11/04/2016 13:12:56" UPDATED_BY="SADMIN" CREATED="01/14/2014 01:55:26" CREATED_BY="SADMIN" EXT_REC_TABLES="S_APPL_WT_IT_RX"&gt;</w:t>
              <w:br/>
              <w:tab/>
              <w:tab/>
              <w:tab/>
              <w:tab/>
              <w:t>&lt;/APPLET_WEB_TEMPLATE_ITEM&gt;</w:t>
              <w:br/>
              <w:tab/>
              <w:tab/>
              <w:tab/>
              <w:tab/>
              <w:t>&lt;APPLET_WEB_TEMPLATE_ITEM CONTROL="Parent Bank Number" INACTIVE="N" ITEM_IDENTIFIER="2802" MARKUP_LANGUAGE="HTML" NAME="Parent Bank Number" TMPL_ITEM_HOLDER_NAME="SiebControl_2802" TYPE="Control" UPDATED="11/04/2016 13:12:56" UPDATED_BY="SADMIN" CREATED="01/14/2014 01:55:26"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13:12:56" UPDATED_BY="SADMIN" CREATED="01/14/2014 01:55:26" CREATED_BY="SADMIN" EXT_REC_TABLES="S_APPL_WT_IT_RX"&gt;</w:t>
              <w:br/>
              <w:tab/>
              <w:tab/>
              <w:tab/>
              <w:tab/>
              <w:t>&lt;/APPLET_WEB_TEMPLATE_ITEM&gt;</w:t>
              <w:br/>
              <w:tab/>
              <w:tab/>
              <w:tab/>
              <w:tab/>
              <w:t>&lt;APPLET_WEB_TEMPLATE_ITEM CONTROL="Relationship Limit" INACTIVE="N" ITEM_IDENTIFIER="2804" MARKUP_LANGUAGE="HTML" NAME="Relationship Limit" TMPL_ITEM_HOLDER_NAME="SiebControl_2804" TYPE="Control" UPDATED="11/04/2016 13:12:56" UPDATED_BY="SADMIN" CREATED="01/14/2014 01:55:26" CREATED_BY="SADMIN" EXT_REC_TABLES="S_APPL_WT_IT_RX"&gt;</w:t>
              <w:br/>
              <w:tab/>
              <w:tab/>
              <w:tab/>
              <w:tab/>
              <w:t>&lt;/APPLET_WEB_TEMPLATE_ITEM&gt;</w:t>
              <w:br/>
              <w:tab/>
              <w:tab/>
              <w:tab/>
              <w:tab/>
              <w:t>&lt;APPLET_WEB_TEMPLATE_ITEM CONTROL="Relationship Type" INACTIVE="N" ITEM_IDENTIFIER="2803" MARKUP_LANGUAGE="HTML" NAME="Relationship Type" TMPL_ITEM_HOLDER_NAME="SiebControl_2803" TYPE="Control" UPDATED="11/04/2016 13:12:56" UPDATED_BY="SADMIN" CREATED="01/14/2014 01:55:26"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13:12:56" UPDATED_BY="SADMIN" CREATED="01/14/2014 01:55:26"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13:12:56" UPDATED_BY="SADMIN" CREATED="01/14/2014 01:55:26"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Effective Dating Auto Alignment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NAME="Edit List" SEQUENCE="0" TYPE="Edit List" WEB_TEMPLATE="Popup List" UPDATED="11/04/2016 12:37:18" UPDATED_BY="SADMIN" CREATED="02/07/2013 13:07:45" CREATED_BY="SADMIN" EXT_REC_TABLES="S_APPL_WTMPL_RX"&gt;</w:t>
              <w:br/>
              <w:tab/>
              <w:tab/>
              <w:tab/>
              <w:tab/>
              <w:t>&lt;APPLET_WEB_TEMPLATE_ITEM CONTROL="AutoAlign" INACTIVE="N" ITEM_IDENTIFIER="154" MARKUP_LANGUAGE="HTML" NAME="AutoAlign" TMPL_ITEM_HOLDER_NAME="SiebControl_154" TYPE="Control" UPDATED="11/04/2016 12:58:33" UPDATED_BY="SADMIN" CREATED="02/07/2013 13:09:51" CREATED_BY="SADMIN" EXT_REC_TABLES="S_APPL_WT_IT_RX"&gt;</w:t>
              <w:br/>
              <w:tab/>
              <w:tab/>
              <w:tab/>
              <w:tab/>
              <w:t>&lt;/APPLET_WEB_TEMPLATE_ITEM&gt;</w:t>
              <w:br/>
              <w:tab/>
              <w:tab/>
              <w:tab/>
              <w:tab/>
              <w:t>&lt;APPLET_WEB_TEMPLATE_ITEM CONTROL="Cancel Auto Align" INACTIVE="N" ITEM_IDENTIFIER="155" MARKUP_LANGUAGE="HTML" NAME="Cancel Auto Align" TMPL_ITEM_HOLDER_NAME="SiebControl_155" TYPE="Control" UPDATED="11/04/2016 12:58:33" UPDATED_BY="SADMIN" CREATED="02/07/2013 13:09:51" CREATED_BY="SADMIN" EXT_REC_TABLES="S_APPL_WT_IT_RX"&gt;</w:t>
              <w:br/>
              <w:tab/>
              <w:tab/>
              <w:tab/>
              <w:tab/>
              <w:t>&lt;/APPLET_WEB_TEMPLATE_ITEM&gt;</w:t>
              <w:br/>
              <w:tab/>
              <w:tab/>
              <w:tab/>
              <w:tab/>
              <w:t>&lt;APPLET_WEB_TEMPLATE_ITEM CONTROL="End Date" INACTIVE="N" ITEM_IDENTIFIER="503" MARKUP_LANGUAGE="HTML" NAME="End Date" TMPL_ITEM_HOLDER_NAME="SiebControl_503" TYPE="List Item" UPDATED="11/04/2016 12:58:33" UPDATED_BY="SADMIN" CREATED="02/07/2013 13:09:51" CREATED_BY="SADMIN" EXT_REC_TABLES="S_APPL_WT_IT_RX"&gt;</w:t>
              <w:br/>
              <w:tab/>
              <w:tab/>
              <w:tab/>
              <w:tab/>
              <w:t>&lt;/APPLET_WEB_TEMPLATE_ITEM&gt;</w:t>
              <w:br/>
              <w:tab/>
              <w:tab/>
              <w:tab/>
              <w:tab/>
              <w:t>&lt;APPLET_WEB_TEMPLATE_ITEM CONTROL="Field Value" INACTIVE="N" ITEM_IDENTIFIER="501" MARKUP_LANGUAGE="HTML" NAME="Field Value" TMPL_ITEM_HOLDER_NAME="SiebControl_501" TYPE="List Item" UPDATED="11/04/2016 12:58:33" UPDATED_BY="SADMIN" CREATED="02/07/2013 13:09:51" CREATED_BY="SADMIN" EXT_REC_TABLES="S_APPL_WT_IT_RX"&gt;</w:t>
              <w:br/>
              <w:tab/>
              <w:tab/>
              <w:tab/>
              <w:tab/>
              <w:t>&lt;/APPLET_WEB_TEMPLATE_ITEM&gt;</w:t>
              <w:br/>
              <w:tab/>
              <w:tab/>
              <w:tab/>
              <w:tab/>
              <w:t>&lt;APPLET_WEB_TEMPLATE_ITEM CONTROL="GotoNextSet" INACTIVE="N" ITEM_IDENTIFIER="123" MARKUP_LANGUAGE="HTML" NAME="GotoNextSet" TYPE="Control" UPDATED="02/07/2013 13:09:51" UPDATED_BY="SADMIN" CREATED="02/07/2013 13:09:51" CREATED_BY="SADMIN"&gt;</w:t>
              <w:br/>
              <w:tab/>
              <w:tab/>
              <w:tab/>
              <w:tab/>
              <w:t>&lt;/APPLET_WEB_TEMPLATE_ITEM&gt;</w:t>
              <w:br/>
              <w:tab/>
              <w:tab/>
              <w:tab/>
              <w:tab/>
              <w:t>&lt;APPLET_WEB_TEMPLATE_ITEM CONTROL="GotoPreviousSet" INACTIVE="N" ITEM_IDENTIFIER="122" MARKUP_LANGUAGE="HTML" NAME="GotoPreviousSet" TYPE="Control" UPDATED="02/07/2013 13:09:51" UPDATED_BY="SADMIN" CREATED="02/07/2013 13:09:51" CREATED_BY="SADMIN"&gt;</w:t>
              <w:br/>
              <w:tab/>
              <w:tab/>
              <w:tab/>
              <w:tab/>
              <w:t>&lt;/APPLET_WEB_TEMPLATE_ITEM&gt;</w:t>
              <w:br/>
              <w:tab/>
              <w:tab/>
              <w:tab/>
              <w:tab/>
              <w:t>&lt;APPLET_WEB_TEMPLATE_ITEM CONTROL="ListControl" EXTENSION_FLAG="Y" ITEM_IDENTIFIER="99998" NAME="ListControl" TMPL_ITEM_HOLDER_NAME="SiebControl_99998" TYPE="Control" UPDATED="11/04/2016 12:58:33" UPDATED_BY="SADMIN" CREATED="11/04/2016 12:58:33"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12:58:33" UPDATED_BY="SADMIN" CREATED="11/04/2016 12:58:33"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12:58:33" UPDATED_BY="SADMIN" CREATED="11/04/2016 12:58:33"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12:58:33" UPDATED_BY="SADMIN" CREATED="02/07/2013 13:09:51"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Req Workflow Instance List Applet (Quote Order).sif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CREATED="04/10/2012 19:44:47" CREATED_BY="SADMIN" EXT_REC_TABLES="S_APPL_WTMPL_RX"&gt;</w:t>
              <w:br/>
              <w:tab/>
              <w:tab/>
              <w:tab/>
              <w:tab/>
              <w:t>&lt;APPLET_WEB_TEMPLATE_ITEM CONTROL="Applet_Title" EXTENSION_FLAG="Y" ITEM_IDENTIFIER="99929" NAME="Applet_Title" TMPL_ITEM_HOLDER_NAME="SiebControl_99929" TYPE="Control" UPDATED="11/04/2016 13:10:00" UPDATED_BY="SADMIN" CREATED="11/04/2016 13:10:00" CREATED_BY="SADMIN" EXT_REC_TABLES="S_APPL_WT_IT_RX"&gt;</w:t>
              <w:br/>
              <w:tab/>
              <w:tab/>
              <w:tab/>
              <w:tab/>
              <w:t>&lt;/APPLET_WEB_TEMPLATE_ITEM&gt;</w:t>
              <w:br/>
              <w:tab/>
              <w:tab/>
              <w:tab/>
              <w:tab/>
              <w:t>&lt;APPLET_WEB_TEMPLATE_ITEM CONTROL="Dedup Flag" INACTIVE="N" ITEM_IDENTIFIER="502" MARKUP_LANGUAGE="HTML" NAME="Dedup Flag" TMPL_ITEM_HOLDER_NAME="SiebControl_502" TYPE="List Item" UPDATED="11/04/2016 13:10:00" UPDATED_BY="SADMIN" CREATED="04/10/2012 19:45:27"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13:10:00" UPDATED_BY="SADMIN" CREATED="04/10/2012 19:45:27" CREATED_BY="SADMIN" EXT_REC_TABLES="S_APPL_WT_IT_RX"&gt;</w:t>
              <w:br/>
              <w:tab/>
              <w:tab/>
              <w:tab/>
              <w:tab/>
              <w:t>&lt;/APPLET_WEB_TEMPLATE_ITEM&gt;</w:t>
              <w:br/>
              <w:tab/>
              <w:tab/>
              <w:tab/>
              <w:tab/>
              <w:t>&lt;APPLET_WEB_TEMPLATE_ITEM CONTROL="Executed Date" INACTIVE="N" ITEM_IDENTIFIER="503" MARKUP_LANGUAGE="HTML" NAME="Executed Date" TMPL_ITEM_HOLDER_NAME="SiebControl_503" TYPE="List Item" UPDATED="11/04/2016 13:10:00" UPDATED_BY="SADMIN" CREATED="04/10/2012 19:45:27" CREATED_BY="SADMIN" EXT_REC_TABLES="S_APPL_WT_IT_RX"&gt;</w:t>
              <w:br/>
              <w:tab/>
              <w:tab/>
              <w:tab/>
              <w:tab/>
              <w:t>&lt;/APPLET_WEB_TEMPLATE_ITEM&gt;</w:t>
              <w:br/>
              <w:tab/>
              <w:tab/>
              <w:tab/>
              <w:tab/>
              <w:t>&lt;APPLET_WEB_TEMPLATE_ITEM CONTROL="GotoNextSet" INACTIVE="N" ITEM_IDENTIFIER="123" MARKUP_LANGUAGE="HTML" NAME="GotoNextSet" TYPE="Control" UPDATED="04/10/2012 19:45:27" UPDATED_BY="SADMIN" CREATED="04/10/2012 19:45:27" CREATED_BY="SADMIN"&gt;</w:t>
              <w:br/>
              <w:tab/>
              <w:tab/>
              <w:tab/>
              <w:tab/>
              <w:t>&lt;/APPLET_WEB_TEMPLATE_ITEM&gt;</w:t>
              <w:br/>
              <w:tab/>
              <w:tab/>
              <w:tab/>
              <w:tab/>
              <w:t>&lt;APPLET_WEB_TEMPLATE_ITEM CONTROL="GotoPreviousSet" INACTIVE="N" ITEM_IDENTIFIER="122" MARKUP_LANGUAGE="HTML" NAME="GotoPreviousSet" TYPE="Control" UPDATED="04/10/2012 19:45:27" UPDATED_BY="SADMIN" CREATED="04/10/2012 19:45:27" CREATED_BY="SADMIN"&gt;</w:t>
              <w:br/>
              <w:tab/>
              <w:tab/>
              <w:tab/>
              <w:tab/>
              <w:t>&lt;/APPLET_WEB_TEMPLATE_ITEM&gt;</w:t>
              <w:br/>
              <w:tab/>
              <w:tab/>
              <w:tab/>
              <w:tab/>
              <w:t>&lt;APPLET_WEB_TEMPLATE_ITEM CONTROL="Instance Name" INACTIVE="N" ITEM_IDENTIFIER="501" MARKUP_LANGUAGE="HTML" NAME="Instance Name" TMPL_ITEM_HOLDER_NAME="SiebControl_501" TYPE="List Item" UPDATED="11/04/2016 13:10:00" UPDATED_BY="SADMIN" CREATED="04/10/2012 19:45:27"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13:10:00" UPDATED_BY="SADMIN" CREATED="11/04/2016 13:10:00"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13:10:00" UPDATED_BY="SADMIN" CREATED="11/04/2016 13:10:00"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13:10:00" UPDATED_BY="SADMIN" CREATED="04/10/2012 19:45:27"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13:10:00"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13:10:00" UPDATED_BY="SADMIN" CREATED="04/10/2012 19:45:27"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13:10:00" UPDATED_BY="SADMIN" CREATED="04/10/2012 19:45:27"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13:10:00"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13:10:00"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13:10:00" UPDATED_BY="SADMIN" CREATED="11/04/2016 13:10:00" CREATED_BY="SADMIN" EXT_REC_TABLES="S_APPL_WT_IT_RX"&gt;</w:t>
              <w:br/>
              <w:tab/>
              <w:tab/>
              <w:tab/>
              <w:tab/>
              <w:t>&lt;/APPLET_WEB_TEMPLATE_ITEM&gt;</w:t>
              <w:br/>
              <w:tab/>
              <w:tab/>
              <w:tab/>
              <w:tab/>
              <w:t>&lt;APPLET_WEB_TEMPLATE_ITEM CONTROL="Return Error Message" INACTIVE="N" ITEM_IDENTIFIER="506" MARKUP_LANGUAGE="HTML" NAME="Return Error Message" TMPL_ITEM_HOLDER_NAME="SiebControl_506" TYPE="List Item" UPDATED="11/04/2016 13:10:00" UPDATED_BY="SADMIN" CREATED="04/10/2012 19:45:27" CREATED_BY="SADMIN" EXT_REC_TABLES="S_APPL_WT_IT_RX"&gt;</w:t>
              <w:br/>
              <w:tab/>
              <w:tab/>
              <w:tab/>
              <w:tab/>
              <w:t>&lt;/APPLET_WEB_TEMPLATE_ITEM&gt;</w:t>
              <w:br/>
              <w:tab/>
              <w:tab/>
              <w:tab/>
              <w:tab/>
              <w:t>&lt;APPLET_WEB_TEMPLATE_ITEM CONTROL="Status" INACTIVE="N" ITEM_IDENTIFIER="504" MARKUP_LANGUAGE="HTML" NAME="Status2" TMPL_ITEM_HOLDER_NAME="SiebControl_504" TYPE="List Item" UPDATED="11/04/2016 13:10:00" UPDATED_BY="SADMIN" CREATED="04/10/2012 19:45:27"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13:10:00" UPDATED_BY="SADMIN" CREATED="04/10/2012 19:45:28"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13:10:00" UPDATED_BY="SADMIN" CREATED="04/10/2012 19:45:28" CREATED_BY="SADMIN" EXT_REC_TABLES="S_APPL_WT_IT_RX"&gt;</w:t>
              <w:br/>
              <w:tab/>
              <w:tab/>
              <w:tab/>
              <w:tab/>
              <w:t>&lt;/APPLET_WEB_TEMPLATE_ITEM&gt;</w:t>
              <w:br/>
              <w:tab/>
              <w:tab/>
              <w:tab/>
              <w:tab/>
              <w:t>&lt;APPLET_WEB_TEMPLATE_ITEM CONTROL="Workflow Context" INACTIVE="Y" ITEM_IDENTIFIER="505" MARKUP_LANGUAGE="HTML" NAME="Workflow Context" TMPL_ITEM_HOLDER_NAME="SiebControl_505" TYPE="List Item" UPDATED="11/04/2016 13:10:00" UPDATED_BY="SADMIN" CREATED="04/10/2012 19:45:28"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CREATED="04/10/2012 19:44:47" CREATED_BY="SADMIN" EXT_REC_TABLES="S_APPL_WTMPL_RX"&gt;</w:t>
              <w:br/>
              <w:tab/>
              <w:tab/>
              <w:tab/>
              <w:tab/>
              <w:t>&lt;APPLET_WEB_TEMPLATE_ITEM CONTROL="Applet_Title" EXTENSION_FLAG="Y" ITEM_IDENTIFIER="99929" NAME="Applet_Title" TMPL_ITEM_HOLDER_NAME="SiebControl_99929" TYPE="Control" UPDATED="11/04/2016 13:10:00" UPDATED_BY="SADMIN" CREATED="11/04/2016 13:10:00" CREATED_BY="SADMIN" EXT_REC_TABLES="S_APPL_WT_IT_RX"&gt;</w:t>
              <w:br/>
              <w:tab/>
              <w:tab/>
              <w:tab/>
              <w:tab/>
              <w:t>&lt;/APPLET_WEB_TEMPLATE_ITEM&gt;</w:t>
              <w:br/>
              <w:tab/>
              <w:tab/>
              <w:tab/>
              <w:tab/>
              <w:t>&lt;APPLET_WEB_TEMPLATE_ITEM CONTROL="Dedup Flag" INACTIVE="N" ITEM_IDENTIFIER="1297" MARKUP_LANGUAGE="HTML" NAME="Dedup Flag" TMPL_ITEM_HOLDER_NAME="SiebControl_1297" TYPE="List Item" UPDATED="11/04/2016 13:10:00" UPDATED_BY="SADMIN" CREATED="04/10/2012 19:45:28"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13:10:00" UPDATED_BY="SADMIN" CREATED="04/10/2012 19:45:28" CREATED_BY="SADMIN" EXT_REC_TABLES="S_APPL_WT_IT_RX"&gt;</w:t>
              <w:br/>
              <w:tab/>
              <w:tab/>
              <w:tab/>
              <w:tab/>
              <w:t>&lt;/APPLET_WEB_TEMPLATE_ITEM&gt;</w:t>
              <w:br/>
              <w:tab/>
              <w:tab/>
              <w:tab/>
              <w:tab/>
              <w:t>&lt;APPLET_WEB_TEMPLATE_ITEM CONTROL="Executed Date" INACTIVE="N" ITEM_IDENTIFIER="1298" MARKUP_LANGUAGE="HTML" NAME="Executed Date" TMPL_ITEM_HOLDER_NAME="SiebControl_1298" TYPE="List Item" UPDATED="11/04/2016 13:10:00" UPDATED_BY="SADMIN" CREATED="04/10/2012 19:45:28" CREATED_BY="SADMIN" EXT_REC_TABLES="S_APPL_WT_IT_RX"&gt;</w:t>
              <w:br/>
              <w:tab/>
              <w:tab/>
              <w:tab/>
              <w:tab/>
              <w:t>&lt;/APPLET_WEB_TEMPLATE_ITEM&gt;</w:t>
              <w:br/>
              <w:tab/>
              <w:tab/>
              <w:tab/>
              <w:tab/>
              <w:t>&lt;APPLET_WEB_TEMPLATE_ITEM CONTROL="Instance Name" INACTIVE="N" ITEM_IDENTIFIER="1296" MARKUP_LANGUAGE="HTML" NAME="Instance Name" TMPL_ITEM_HOLDER_NAME="SiebControl_1296" TYPE="List Item" UPDATED="11/04/2016 13:10:00" UPDATED_BY="SADMIN" CREATED="04/10/2012 19:45:28"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13:10:00" UPDATED_BY="SADMIN" CREATED="11/04/2016 13:10:00"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13:10:00" UPDATED_BY="SADMIN" CREATED="04/10/2012 19:45:28"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13:10:00" UPDATED_BY="SADMIN" CREATED="11/04/2016 13:10:00" CREATED_BY="SADMIN" EXT_REC_TABLES="S_APPL_WT_IT_RX"&gt;</w:t>
              <w:br/>
              <w:tab/>
              <w:tab/>
              <w:tab/>
              <w:tab/>
              <w:t>&lt;/APPLET_WEB_TEMPLATE_ITEM&gt;</w:t>
              <w:br/>
              <w:tab/>
              <w:tab/>
              <w:tab/>
              <w:tab/>
              <w:t>&lt;APPLET_WEB_TEMPLATE_ITEM CONTROL="Return Error Message" INACTIVE="N" ITEM_IDENTIFIER="1300" MARKUP_LANGUAGE="HTML" NAME="Return Error Message" TMPL_ITEM_HOLDER_NAME="SiebControl_1300" TYPE="List Item" UPDATED="11/04/2016 13:10:00" UPDATED_BY="SADMIN" CREATED="04/10/2012 19:45:28" CREATED_BY="SADMIN" EXT_REC_TABLES="S_APPL_WT_IT_RX"&gt;</w:t>
              <w:br/>
              <w:tab/>
              <w:tab/>
              <w:tab/>
              <w:tab/>
              <w:t>&lt;/APPLET_WEB_TEMPLATE_ITEM&gt;</w:t>
              <w:br/>
              <w:tab/>
              <w:tab/>
              <w:tab/>
              <w:tab/>
              <w:t>&lt;APPLET_WEB_TEMPLATE_ITEM CONTROL="Status" INACTIVE="N" ITEM_IDENTIFIER="1299" MARKUP_LANGUAGE="HTML" NAME="Status" TMPL_ITEM_HOLDER_NAME="SiebControl_1299" TYPE="List Item" UPDATED="11/04/2016 13:10:00" UPDATED_BY="SADMIN" CREATED="04/10/2012 19:45:28"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13:10:00" UPDATED_BY="SADMIN" CREATED="04/10/2012 19:45:28"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13:10:00" UPDATED_BY="SADMIN" CREATED="04/10/2012 19:45:28"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13:10:00" UPDATED_BY="SADMIN" CREATED="04/10/2012 19:45:28"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CREATED="04/10/2012 19:44:47" CREATED_BY="SADMIN" EXT_REC_TABLES="S_APPL_WTMPL_RX"&gt;</w:t>
              <w:br/>
              <w:tab/>
              <w:tab/>
              <w:tab/>
              <w:tab/>
              <w:t>&lt;APPLET_WEB_TEMPLATE_ITEM CONTROL="Applet_Title" EXTENSION_FLAG="Y" ITEM_IDENTIFIER="99929" NAME="Applet_Title" TMPL_ITEM_HOLDER_NAME="SiebControl_99929" TYPE="Control" UPDATED="11/04/2016 13:10:00" UPDATED_BY="SADMIN" CREATED="11/04/2016 13:10:00" CREATED_BY="SADMIN" EXT_REC_TABLES="S_APPL_WT_IT_RX"&gt;</w:t>
              <w:br/>
              <w:tab/>
              <w:tab/>
              <w:tab/>
              <w:tab/>
              <w:t>&lt;/APPLET_WEB_TEMPLATE_ITEM&gt;</w:t>
              <w:br/>
              <w:tab/>
              <w:tab/>
              <w:tab/>
              <w:tab/>
              <w:t>&lt;APPLET_WEB_TEMPLATE_ITEM CONTROL="Dedup Flag" INACTIVE="N" ITEM_IDENTIFIER="502" MARKUP_LANGUAGE="HTML" NAME="Dedup Flag" TMPL_ITEM_HOLDER_NAME="SiebControl_502" TYPE="List Item" UPDATED="11/04/2016 13:10:00" UPDATED_BY="SADMIN" CREATED="04/10/2012 19:45:28"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13:10:00" UPDATED_BY="SADMIN" CREATED="04/10/2012 19:45:28"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13:10:00" UPDATED_BY="SADMIN" CREATED="04/10/2012 19:45:28" CREATED_BY="SADMIN" EXT_REC_TABLES="S_APPL_WT_IT_RX"&gt;</w:t>
              <w:br/>
              <w:tab/>
              <w:tab/>
              <w:tab/>
              <w:tab/>
              <w:t>&lt;/APPLET_WEB_TEMPLATE_ITEM&gt;</w:t>
              <w:br/>
              <w:tab/>
              <w:tab/>
              <w:tab/>
              <w:tab/>
              <w:t>&lt;APPLET_WEB_TEMPLATE_ITEM CONTROL="ExecuteService" INACTIVE="N" ITEM_IDENTIFIER="109" MARKUP_LANGUAGE="HTML" NAME="ExecuteService" TMPL_ITEM_HOLDER_NAME="SiebControl_109" TYPE="Control" UPDATED="11/04/2016 13:10:00" UPDATED_BY="SADMIN" CREATED="04/10/2012 19:45:28" CREATED_BY="SADMIN" EXT_REC_TABLES="S_APPL_WT_IT_RX"&gt;</w:t>
              <w:br/>
              <w:tab/>
              <w:tab/>
              <w:tab/>
              <w:tab/>
              <w:t>&lt;/APPLET_WEB_TEMPLATE_ITEM&gt;</w:t>
              <w:br/>
              <w:tab/>
              <w:tab/>
              <w:tab/>
              <w:tab/>
              <w:t>&lt;APPLET_WEB_TEMPLATE_ITEM CONTROL="Executed Date" INACTIVE="N" ITEM_IDENTIFIER="503" MARKUP_LANGUAGE="HTML" NAME="Executed Date" TMPL_ITEM_HOLDER_NAME="SiebControl_503" TYPE="List Item" UPDATED="11/04/2016 13:10:00" UPDATED_BY="SADMIN" CREATED="04/10/2012 19:45:28" CREATED_BY="SADMIN" EXT_REC_TABLES="S_APPL_WT_IT_RX"&gt;</w:t>
              <w:br/>
              <w:tab/>
              <w:tab/>
              <w:tab/>
              <w:tab/>
              <w:t>&lt;/APPLET_WEB_TEMPLATE_ITEM&gt;</w:t>
              <w:br/>
              <w:tab/>
              <w:tab/>
              <w:tab/>
              <w:tab/>
              <w:t>&lt;APPLET_WEB_TEMPLATE_ITEM CONTROL="GotoNextSet" INACTIVE="N" ITEM_IDENTIFIER="123" MARKUP_LANGUAGE="HTML" NAME="GotoNextSet" TYPE="Control" UPDATED="04/10/2012 19:45:28" UPDATED_BY="SADMIN" CREATED="04/10/2012 19:45:28" CREATED_BY="SADMIN"&gt;</w:t>
              <w:br/>
              <w:tab/>
              <w:tab/>
              <w:tab/>
              <w:tab/>
              <w:t>&lt;/APPLET_WEB_TEMPLATE_ITEM&gt;</w:t>
              <w:br/>
              <w:tab/>
              <w:tab/>
              <w:tab/>
              <w:tab/>
              <w:t>&lt;APPLET_WEB_TEMPLATE_ITEM CONTROL="GotoPreviousSet" INACTIVE="N" ITEM_IDENTIFIER="122" MARKUP_LANGUAGE="HTML" NAME="GotoPreviousSet" TYPE="Control" UPDATED="04/10/2012 19:45:28" UPDATED_BY="SADMIN" CREATED="04/10/2012 19:45:28" CREATED_BY="SADMIN"&gt;</w:t>
              <w:br/>
              <w:tab/>
              <w:tab/>
              <w:tab/>
              <w:tab/>
              <w:t>&lt;/APPLET_WEB_TEMPLATE_ITEM&gt;</w:t>
              <w:br/>
              <w:tab/>
              <w:tab/>
              <w:tab/>
              <w:tab/>
              <w:t>&lt;APPLET_WEB_TEMPLATE_ITEM CONTROL="Instance Name" INACTIVE="N" ITEM_IDENTIFIER="501" MARKUP_LANGUAGE="HTML" NAME="Instance Name" TMPL_ITEM_HOLDER_NAME="SiebControl_501" TYPE="List Item" UPDATED="11/04/2016 13:10:00" UPDATED_BY="SADMIN" CREATED="04/10/2012 19:45:28"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13:10:00" UPDATED_BY="SADMIN" CREATED="11/04/2016 13:10:00"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13:10:00" UPDATED_BY="SADMIN" CREATED="11/04/2016 13:10:00"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13:10:00" UPDATED_BY="SADMIN" CREATED="04/10/2012 19:45:28"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13:10:00" UPDATED_BY="SADMIN" CREATED="04/10/2012 19:45:28"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13:10:00"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13:10:00" UPDATED_BY="SADMIN" CREATED="04/10/2012 19:45:28"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13:10:00" UPDATED_BY="SADMIN" CREATED="04/10/2012 19:45:28"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13:10:00"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13:10:00"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13:10:00" UPDATED_BY="SADMIN" CREATED="11/04/2016 13:10:00" CREATED_BY="SADMIN" EXT_REC_TABLES="S_APPL_WT_IT_RX"&gt;</w:t>
              <w:br/>
              <w:tab/>
              <w:tab/>
              <w:tab/>
              <w:tab/>
              <w:t>&lt;/APPLET_WEB_TEMPLATE_ITEM&gt;</w:t>
              <w:br/>
              <w:tab/>
              <w:tab/>
              <w:tab/>
              <w:tab/>
              <w:t>&lt;APPLET_WEB_TEMPLATE_ITEM CONTROL="Return Error Message" INACTIVE="N" ITEM_IDENTIFIER="506" MARKUP_LANGUAGE="HTML" NAME="Return Error Message" TMPL_ITEM_HOLDER_NAME="SiebControl_506" TYPE="List Item" UPDATED="11/04/2016 13:10:00" UPDATED_BY="SADMIN" CREATED="04/10/2012 19:45:28" CREATED_BY="SADMIN" EXT_REC_TABLES="S_APPL_WT_IT_RX"&gt;</w:t>
              <w:br/>
              <w:tab/>
              <w:tab/>
              <w:tab/>
              <w:tab/>
              <w:t>&lt;/APPLET_WEB_TEMPLATE_ITEM&gt;</w:t>
              <w:br/>
              <w:tab/>
              <w:tab/>
              <w:tab/>
              <w:tab/>
              <w:t>&lt;APPLET_WEB_TEMPLATE_ITEM CONTROL="Status" INACTIVE="N" ITEM_IDENTIFIER="504" MARKUP_LANGUAGE="HTML" NAME="Status2" TMPL_ITEM_HOLDER_NAME="SiebControl_504" TYPE="List Item" UPDATED="11/04/2016 13:10:00" UPDATED_BY="SADMIN" CREATED="04/10/2012 19:45:28"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13:10:00" UPDATED_BY="SADMIN" CREATED="04/10/2012 19:45:28"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13:10:00" UPDATED_BY="SADMIN" CREATED="04/10/2012 19:45:28" CREATED_BY="SADMIN" EXT_REC_TABLES="S_APPL_WT_IT_RX"&gt;</w:t>
              <w:br/>
              <w:tab/>
              <w:tab/>
              <w:tab/>
              <w:tab/>
              <w:t>&lt;/APPLET_WEB_TEMPLATE_ITEM&gt;</w:t>
              <w:br/>
              <w:tab/>
              <w:tab/>
              <w:tab/>
              <w:tab/>
              <w:t>&lt;APPLET_WEB_TEMPLATE_ITEM CONTROL="Workflow Context" INACTIVE="Y" ITEM_IDENTIFIER="505" MARKUP_LANGUAGE="HTML" NAME="Workflow Context" TMPL_ITEM_HOLDER_NAME="SiebControl_505" TYPE="List Item" UPDATED="11/04/2016 13:10:00" UPDATED_BY="SADMIN" CREATED="04/10/2012 19:45:28"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Admin Geo Zone Credit Allocation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CREATED="04/15/2006 10:50:50" CREATED_BY="SADMIN" EXT_REC_TABLES="S_APPL_WTMPL_RX"&gt;</w:t>
              <w:br/>
              <w:tab/>
              <w:tab/>
              <w:tab/>
              <w:tab/>
              <w:t>&lt;APPLET_WEB_TEMPLATE_ITEM CONTROL="Applet_Title" EXTENSION_FLAG="Y" ITEM_IDENTIFIER="99929" NAME="Applet_Title" TMPL_ITEM_HOLDER_NAME="SiebControl_99929" TYPE="Control" UPDATED="11/04/2016 15:16:42" UPDATED_BY="SADMIN" CREATED="11/04/2016 15:16:42" CREATED_BY="SADMIN" EXT_REC_TABLES="S_APPL_WT_IT_RX"&gt;</w:t>
              <w:br/>
              <w:tab/>
              <w:tab/>
              <w:tab/>
              <w:tab/>
              <w:t>&lt;/APPLET_WEB_TEMPLATE_ITEM&gt;</w:t>
              <w:br/>
              <w:tab/>
              <w:tab/>
              <w:tab/>
              <w:tab/>
              <w:t>&lt;APPLET_WEB_TEMPLATE_ITEM CONTROL="Credit Allocation Percentage" INACTIVE="N" ITEM_IDENTIFIER="501" MARKUP_LANGUAGE="HTML" NAME="Credit Allocation Percentage" TMPL_ITEM_HOLDER_NAME="SiebControl_501" TYPE="List Item" UPDATED="11/04/2016 15:16:42" UPDATED_BY="SADMIN" CREATED="04/15/2006 11:07:11"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15:16:42" UPDATED_BY="SADMIN" CREATED="11/04/2016 15:16:42"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15:16:42" UPDATED_BY="SADMIN" CREATED="11/04/2016 15:16:42"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15:16:42" UPDATED_BY="SADMIN" CREATED="11/04/2016 15:16:42" CREATED_BY="SADMIN" EXT_REC_TABLES="S_APPL_WT_IT_RX"&gt;</w:t>
              <w:br/>
              <w:tab/>
              <w:tab/>
              <w:tab/>
              <w:tab/>
              <w:t>&lt;/APPLET_WEB_TEMPLATE_ITEM&gt;</w:t>
              <w:br/>
              <w:tab/>
              <w:tab/>
              <w:tab/>
              <w:tab/>
              <w:t>&lt;APPLET_WEB_TEMPLATE_ITEM CONTROL="Start Date" INACTIVE="N" ITEM_IDENTIFIER="502" MARKUP_LANGUAGE="HTML" NAME="Start Date" TMPL_ITEM_HOLDER_NAME="SiebControl_502" TYPE="List Item" UPDATED="11/04/2016 15:16:42" UPDATED_BY="SADMIN" CREATED="04/15/2006 11:07:11"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CREATED="04/15/2006 10:50:50" CREATED_BY="SADMIN" EXT_REC_TABLES="S_APPL_WTMPL_RX"&gt;</w:t>
              <w:br/>
              <w:tab/>
              <w:tab/>
              <w:tab/>
              <w:tab/>
              <w:t>&lt;APPLET_WEB_TEMPLATE_ITEM CONTROL="Applet_Title" EXTENSION_FLAG="Y" ITEM_IDENTIFIER="99929" NAME="Applet_Title" TMPL_ITEM_HOLDER_NAME="SiebControl_99929" TYPE="Control" UPDATED="11/04/2016 15:16:42" UPDATED_BY="SADMIN" CREATED="11/04/2016 15:16:42" CREATED_BY="SADMIN" EXT_REC_TABLES="S_APPL_WT_IT_RX"&gt;</w:t>
              <w:br/>
              <w:tab/>
              <w:tab/>
              <w:tab/>
              <w:tab/>
              <w:t>&lt;/APPLET_WEB_TEMPLATE_ITEM&gt;</w:t>
              <w:br/>
              <w:tab/>
              <w:tab/>
              <w:tab/>
              <w:tab/>
              <w:t>&lt;APPLET_WEB_TEMPLATE_ITEM CONTROL="Credit Allocation Percentage" INACTIVE="N" ITEM_IDENTIFIER="1296" MARKUP_LANGUAGE="HTML" NAME="Credit Allocation Percentage" TMPL_ITEM_HOLDER_NAME="SiebControl_1296" TYPE="List Item" UPDATED="11/04/2016 15:16:42" UPDATED_BY="SADMIN" CREATED="04/15/2006 11:07:11"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15:16:42" UPDATED_BY="SADMIN" CREATED="04/15/2006 11:07:11"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15:16:42" UPDATED_BY="SADMIN" CREATED="11/04/2016 15:16:42"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15:16:42" UPDATED_BY="SADMIN" CREATED="04/15/2006 11:07:11"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15:16:42" UPDATED_BY="SADMIN" CREATED="11/04/2016 15:16:42"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15:16:42" UPDATED_BY="SADMIN" CREATED="04/15/2006 11:07:11"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CREATED="04/15/2006 10:50:50" CREATED_BY="SADMIN" EXT_REC_TABLES="S_APPL_WTMPL_RX"&gt;</w:t>
              <w:br/>
              <w:tab/>
              <w:tab/>
              <w:tab/>
              <w:tab/>
              <w:t>&lt;APPLET_WEB_TEMPLATE_ITEM CONTROL="Applet_Title" EXTENSION_FLAG="Y" ITEM_IDENTIFIER="99929" NAME="Applet_Title" TMPL_ITEM_HOLDER_NAME="SiebControl_99929" TYPE="Control" UPDATED="11/04/2016 15:16:42" UPDATED_BY="SADMIN" CREATED="11/04/2016 15:16:42" CREATED_BY="SADMIN" EXT_REC_TABLES="S_APPL_WT_IT_RX"&gt;</w:t>
              <w:br/>
              <w:tab/>
              <w:tab/>
              <w:tab/>
              <w:tab/>
              <w:t>&lt;/APPLET_WEB_TEMPLATE_ITEM&gt;</w:t>
              <w:br/>
              <w:tab/>
              <w:tab/>
              <w:tab/>
              <w:tab/>
              <w:t>&lt;APPLET_WEB_TEMPLATE_ITEM CONTROL="Credit Allocation Percentage" INACTIVE="N" ITEM_IDENTIFIER="503" MARKUP_LANGUAGE="HTML" NAME="Credit Allocation Percentage" TMPL_ITEM_HOLDER_NAME="SiebControl_503" TYPE="List Item" UPDATED="11/04/2016 15:16:42" UPDATED_BY="SADMIN" CREATED="04/15/2006 11:07:11"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15:16:42" UPDATED_BY="SADMIN" CREATED="04/15/2006 11:07:11"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15:16:42" UPDATED_BY="SADMIN" CREATED="04/15/2006 11:07:11" CREATED_BY="SADMIN" EXT_REC_TABLES="S_APPL_WT_IT_RX"&gt;</w:t>
              <w:br/>
              <w:tab/>
              <w:tab/>
              <w:tab/>
              <w:tab/>
              <w:t>&lt;/APPLET_WEB_TEMPLATE_ITEM&gt;</w:t>
              <w:br/>
              <w:tab/>
              <w:tab/>
              <w:tab/>
              <w:tab/>
              <w:t>&lt;APPLET_WEB_TEMPLATE_ITEM CONTROL="End Date" INACTIVE="N" ITEM_IDENTIFIER="502" MARKUP_LANGUAGE="HTML" NAME="End Date" TMPL_ITEM_HOLDER_NAME="SiebControl_502" TYPE="List Item" UPDATED="11/04/2016 15:16:42" UPDATED_BY="SADMIN" CREATED="04/15/2006 11:07:11"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15:16:42" UPDATED_BY="SADMIN" CREATED="04/15/2006 11:07:11" CREATED_BY="SADMIN" EXT_REC_TABLES="S_APPL_WT_IT_RX"&gt;</w:t>
              <w:br/>
              <w:tab/>
              <w:tab/>
              <w:tab/>
              <w:tab/>
              <w:t>&lt;/APPLET_WEB_TEMPLATE_ITEM&gt;</w:t>
              <w:br/>
              <w:tab/>
              <w:tab/>
              <w:tab/>
              <w:tab/>
              <w:t>&lt;APPLET_WEB_TEMPLATE_ITEM CONTROL="GotoNextSet" INACTIVE="N" ITEM_IDENTIFIER="123" MARKUP_LANGUAGE="HTML" NAME="GotoNextSet" TYPE="Control" UPDATED="04/15/2006 11:07:11" UPDATED_BY="SADMIN" CREATED="04/15/2006 11:07:11" CREATED_BY="SADMIN"&gt;</w:t>
              <w:br/>
              <w:tab/>
              <w:tab/>
              <w:tab/>
              <w:tab/>
              <w:t>&lt;/APPLET_WEB_TEMPLATE_ITEM&gt;</w:t>
              <w:br/>
              <w:tab/>
              <w:tab/>
              <w:tab/>
              <w:tab/>
              <w:t>&lt;APPLET_WEB_TEMPLATE_ITEM CONTROL="GotoPreviousSet" INACTIVE="N" ITEM_IDENTIFIER="122" MARKUP_LANGUAGE="HTML" NAME="GotoPreviousSet" TYPE="Control" UPDATED="04/15/2006 11:07:11" UPDATED_BY="SADMIN" CREATED="04/15/2006 11:07:11" CREATED_BY="SADMIN"&gt;</w:t>
              <w:br/>
              <w:tab/>
              <w:tab/>
              <w:tab/>
              <w:tab/>
              <w:t>&lt;/APPLET_WEB_TEMPLATE_ITEM&gt;</w:t>
              <w:br/>
              <w:tab/>
              <w:tab/>
              <w:tab/>
              <w:tab/>
              <w:t>&lt;APPLET_WEB_TEMPLATE_ITEM CONTROL="ListControl" EXTENSION_FLAG="Y" ITEM_IDENTIFIER="99998" NAME="ListControl" TMPL_ITEM_HOLDER_NAME="SiebControl_99998" TYPE="Control" UPDATED="11/04/2016 15:16:42" UPDATED_BY="SADMIN" CREATED="11/04/2016 15:16:42"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15:16:42" UPDATED_BY="SADMIN" CREATED="11/04/2016 15:16:42"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15:16:42" UPDATED_BY="SADMIN" CREATED="04/15/2006 11:07:11"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15:16:42" UPDATED_BY="SADMIN" CREATED="04/15/2006 11:07:11"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15:16:42" UPDATED_BY="SADMIN" CREATED="06/12/2014 20:00:00"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15:16:42" UPDATED_BY="SADMIN" CREATED="04/15/2006 11:07:11"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15:16:42" UPDATED_BY="SADMIN" CREATED="11/04/2016 15:16:42" CREATED_BY="SADMIN" EXT_REC_TABLES="S_APPL_WT_IT_RX"&gt;</w:t>
              <w:br/>
              <w:tab/>
              <w:tab/>
              <w:tab/>
              <w:tab/>
              <w:t>&lt;/APPLET_WEB_TEMPLATE_ITEM&gt;</w:t>
              <w:br/>
              <w:tab/>
              <w:tab/>
              <w:tab/>
              <w:tab/>
              <w:t>&lt;APPLET_WEB_TEMPLATE_ITEM CONTROL="Start Date" INACTIVE="N" ITEM_IDENTIFIER="501" MARKUP_LANGUAGE="HTML" NAME="Start Date" TMPL_ITEM_HOLDER_NAME="SiebControl_501" TYPE="List Item" UPDATED="11/04/2016 15:16:42" UPDATED_BY="SADMIN" CREATED="04/15/2006 11:07:11"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15:16:42" UPDATED_BY="SADMIN" CREATED="04/15/2006 11:07:11"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15:16:42" UPDATED_BY="SADMIN" CREATED="04/15/2006 11:07:11"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Parent Offer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12:37:18" UPDATED_BY="SADMIN" CREATED="12/14/2005 00:39:00" CREATED_BY="SADMIN" EXT_REC_TABLES="S_APPL_WTMPL_RX"&gt;</w:t>
              <w:br/>
              <w:tab/>
              <w:tab/>
              <w:tab/>
              <w:tab/>
              <w:t>&lt;APPLET_WEB_TEMPLATE_ITEM CONTROL="ButtonClear" INACTIVE="N" ITEM_IDENTIFIER="158" MARKUP_LANGUAGE="HTML" NAME="ButtonClear" TMPL_ITEM_HOLDER_NAME="SiebControl_158" TYPE="Control" UPDATED="11/04/2016 14:23:58" UPDATED_BY="SADMIN" CREATED="12/14/2005 00:52:15"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14:23:58" UPDATED_BY="SADMIN" CREATED="12/14/2005 00:52:15" CREATED_BY="SADMIN" EXT_REC_TABLES="S_APPL_WT_IT_RX"&gt;</w:t>
              <w:br/>
              <w:tab/>
              <w:tab/>
              <w:tab/>
              <w:tab/>
              <w:t>&lt;/APPLET_WEB_TEMPLATE_ITEM&gt;</w:t>
              <w:br/>
              <w:tab/>
              <w:tab/>
              <w:tab/>
              <w:tab/>
              <w:t>&lt;APPLET_WEB_TEMPLATE_ITEM CONTROL="GotoNextSet" INACTIVE="N" ITEM_IDENTIFIER="123" MARKUP_LANGUAGE="HTML" NAME="GotoNextSet" TYPE="Control" UPDATED="12/14/2005 00:52:15" UPDATED_BY="SADMIN" CREATED="12/14/2005 00:52:15" CREATED_BY="SADMIN"&gt;</w:t>
              <w:br/>
              <w:tab/>
              <w:tab/>
              <w:tab/>
              <w:tab/>
              <w:t>&lt;/APPLET_WEB_TEMPLATE_ITEM&gt;</w:t>
              <w:br/>
              <w:tab/>
              <w:tab/>
              <w:tab/>
              <w:tab/>
              <w:t>&lt;APPLET_WEB_TEMPLATE_ITEM CONTROL="GotoPreviousSet" INACTIVE="N" ITEM_IDENTIFIER="122" MARKUP_LANGUAGE="HTML" NAME="GotoPreviousSet" TYPE="Control" UPDATED="12/14/2005 00:52:15" UPDATED_BY="SADMIN" CREATED="12/14/2005 00:52:15" CREATED_BY="SADMIN"&gt;</w:t>
              <w:br/>
              <w:tab/>
              <w:tab/>
              <w:tab/>
              <w:tab/>
              <w:t>&lt;/APPLET_WEB_TEMPLATE_ITEM&gt;</w:t>
              <w:br/>
              <w:tab/>
              <w:tab/>
              <w:tab/>
              <w:tab/>
              <w:t>&lt;APPLET_WEB_TEMPLATE_ITEM CONTROL="Idcancel" INACTIVE="N" ITEM_IDENTIFIER="153" MARKUP_LANGUAGE="HTML" NAME="Idcancel" TMPL_ITEM_HOLDER_NAME="SiebControl_153" TYPE="Control" UPDATED="11/04/2016 14:23:58" UPDATED_BY="SADMIN" CREATED="12/14/2005 00:52:15" CREATED_BY="SADMIN" EXT_REC_TABLES="S_APPL_WT_IT_RX"&gt;</w:t>
              <w:br/>
              <w:tab/>
              <w:tab/>
              <w:tab/>
              <w:tab/>
              <w:t>&lt;/APPLET_WEB_TEMPLATE_ITEM&gt;</w:t>
              <w:br/>
              <w:tab/>
              <w:tab/>
              <w:tab/>
              <w:tab/>
              <w:t>&lt;APPLET_WEB_TEMPLATE_ITEM COMMENTS="Modified by 7.7 Fix Existing Button Mappings Rule Tools Patch: Switched Item Identifier from 109 to 107" CONTROL="ExecuteQuery" INACTIVE="N" ITEM_IDENTIFIER="107" MARKUP_LANGUAGE="HTML" NAME="InlineExecuteQuery" TMPL_ITEM_HOLDER_NAME="SiebControl_107" TYPE="Control" UPDATED="11/04/2016 14:23:58" UPDATED_BY="SADMIN" CREATED="12/14/2005 00:52:15" CREATED_BY="SADMIN" EXT_REC_TABLES="S_APPL_WT_IT_RX"&gt;</w:t>
              <w:br/>
              <w:tab/>
              <w:tab/>
              <w:tab/>
              <w:tab/>
              <w:t>&lt;/APPLET_WEB_TEMPLATE_ITEM&gt;</w:t>
              <w:br/>
              <w:tab/>
              <w:tab/>
              <w:tab/>
              <w:tab/>
              <w:t>&lt;APPLET_WEB_TEMPLATE_ITEM CONTROL="UndoQuery" INACTIVE="N" ITEM_IDENTIFIER="108" MARKUP_LANGUAGE="HTML" NAME="InlineUndoQuery" TMPL_ITEM_HOLDER_NAME="SiebControl_108" TYPE="Control" UPDATED="11/04/2016 14:23:58" UPDATED_BY="SADMIN" CREATED="12/14/2005 00:52:15"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14:23:58" UPDATED_BY="SADMIN" CREATED="12/14/2005 00:52:15"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14:23:58" UPDATED_BY="SADMIN" CREATED="12/14/2005 00:52:15"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14:23:58" UPDATED_BY="SADMIN" CREATED="11/04/2016 14:23:58"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14:23:58" UPDATED_BY="SADMIN" CREATED="11/04/2016 14:23:58"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14:23:58" UPDATED_BY="SADMIN" CREATED="12/14/2005 00:52:15" CREATED_BY="SADMIN" EXT_REC_TABLES="S_APPL_WT_IT_RX"&gt;</w:t>
              <w:br/>
              <w:tab/>
              <w:tab/>
              <w:tab/>
              <w:tab/>
              <w:t>&lt;/APPLET_WEB_TEMPLATE_ITEM&gt;</w:t>
              <w:br/>
              <w:tab/>
              <w:tab/>
              <w:tab/>
              <w:tab/>
              <w:t>&lt;APPLET_WEB_TEMPLATE_ITEM COMMENTS="Modified by 7.7 Fix Existing Button Mappings Rule Tools Patch: Switched Item Identifier from 107 to 106" CONTROL="NewQuery" INACTIVE="N" ITEM_IDENTIFIER="106" MARKUP_LANGUAGE="HTML" NAME="NewQuery" TMPL_ITEM_HOLDER_NAME="SiebControl_106" TYPE="Control" UPDATED="11/04/2016 14:23:58" UPDATED_BY="SADMIN" CREATED="12/14/2005 00:52:15" CREATED_BY="SADMIN" EXT_REC_TABLES="S_APPL_WT_IT_RX"&gt;</w:t>
              <w:br/>
              <w:tab/>
              <w:tab/>
              <w:tab/>
              <w:tab/>
              <w:t>&lt;/APPLET_WEB_TEMPLATE_ITEM&gt;</w:t>
              <w:br/>
              <w:tab/>
              <w:tab/>
              <w:tab/>
              <w:tab/>
              <w:t>&lt;APPLET_WEB_TEMPLATE_ITEM CONTROL="Offer Number" INACTIVE="N" ITEM_IDENTIFIER="502" MARKUP_LANGUAGE="HTML" NAME="Offer Number" TMPL_ITEM_HOLDER_NAME="SiebControl_502" TYPE="List Item" UPDATED="11/04/2016 14:23:58" UPDATED_BY="SADMIN" CREATED="12/14/2005 00:52:15"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14:23:58" UPDATED_BY="SADMIN" CREATED="12/14/2005 00:52:15"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14:23:58" UPDATED_BY="SADMIN" CREATED="12/14/2005 00:52:15"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14:23:58" UPDATED_BY="SADMIN" CREATED="12/14/2005 00:52:15"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14:23:58" UPDATED_BY="SADMIN" CREATED="12/14/2005 00:52:15"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14:23:58" UPDATED_BY="SADMIN" CREATED="12/14/2005 00:52:15"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14:23:58" UPDATED_BY="SADMIN" CREATED="11/04/2016 14:23:58"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14:23:58" UPDATED_BY="SADMIN" CREATED="12/14/2005 00:52:15"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CREATED="12/14/2005 00:39:00" CREATED_BY="SADMIN" EXT_REC_TABLES="S_APPL_WTMPL_RX"&gt;</w:t>
              <w:br/>
              <w:tab/>
              <w:tab/>
              <w:tab/>
              <w:tab/>
              <w:t>&lt;APPLET_WEB_TEMPLATE_ITEM CONTROL="Description" INACTIVE="N" ITEM_IDENTIFIER="1303" MARKUP_LANGUAGE="HTML" NAME="Description2" TMPL_ITEM_HOLDER_NAME="SiebControl_1303" TYPE="List Item" UPDATED="11/04/2016 14:23:58" UPDATED_BY="SADMIN" CREATED="12/14/2005 00:52:15"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14:23:58" UPDATED_BY="SADMIN" CREATED="12/14/2005 00:52:16" CREATED_BY="SADMIN" EXT_REC_TABLES="S_APPL_WT_IT_RX"&gt;</w:t>
              <w:br/>
              <w:tab/>
              <w:tab/>
              <w:tab/>
              <w:tab/>
              <w:t>&lt;/APPLET_WEB_TEMPLATE_ITEM&gt;</w:t>
              <w:br/>
              <w:tab/>
              <w:tab/>
              <w:tab/>
              <w:tab/>
              <w:t>&lt;APPLET_WEB_TEMPLATE_ITEM CONTROL="Name" INACTIVE="N" ITEM_IDENTIFIER="1300" MARKUP_LANGUAGE="HTML" NAME="Name2" TMPL_ITEM_HOLDER_NAME="SiebControl_1300" TYPE="List Item" UPDATED="11/04/2016 14:23:58" UPDATED_BY="SADMIN" CREATED="12/14/2005 00:52:16" CREATED_BY="SADMIN" EXT_REC_TABLES="S_APPL_WT_IT_RX"&gt;</w:t>
              <w:br/>
              <w:tab/>
              <w:tab/>
              <w:tab/>
              <w:tab/>
              <w:t>&lt;/APPLET_WEB_TEMPLATE_ITEM&gt;</w:t>
              <w:br/>
              <w:tab/>
              <w:tab/>
              <w:tab/>
              <w:tab/>
              <w:t>&lt;APPLET_WEB_TEMPLATE_ITEM CONTROL="Offer Number" INACTIVE="N" ITEM_IDENTIFIER="1301" MARKUP_LANGUAGE="HTML" NAME="Offer Number" TMPL_ITEM_HOLDER_NAME="SiebControl_1301" TYPE="List Item" UPDATED="11/04/2016 14:23:58" UPDATED_BY="SADMIN" CREATED="12/14/2005 00:52:16" CREATED_BY="SADMIN" EXT_REC_TABLES="S_APPL_WT_IT_RX"&gt;</w:t>
              <w:br/>
              <w:tab/>
              <w:tab/>
              <w:tab/>
              <w:tab/>
              <w:t>&lt;/APPLET_WEB_TEMPLATE_ITEM&gt;</w:t>
              <w:br/>
              <w:tab/>
              <w:tab/>
              <w:tab/>
              <w:tab/>
              <w:t>&lt;APPLET_WEB_TEMPLATE_ITEM CONTROL="Type" INACTIVE="N" ITEM_IDENTIFIER="1302" MARKUP_LANGUAGE="HTML" NAME="Type" TMPL_ITEM_HOLDER_NAME="SiebControl_1302" TYPE="List Item" UPDATED="11/04/2016 14:23:58" UPDATED_BY="SADMIN" CREATED="12/14/2005 00:52:16"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14:23:58" UPDATED_BY="SADMIN" CREATED="12/14/2005 00:52:16"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Time Sheet Hours Sum Adjust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SEQUENCE="1" TYPE="Base" WEB_TEMPLATE="Applet Chart" UPDATED="11/04/2016 12:37:17" UPDATED_BY="SADMIN" CREATED="10/17/2000 15:25:10" CREATED_BY="SADMIN" EXT_REC_TABLES="S_APPL_WTMPL_RX"&gt;</w:t>
              <w:br/>
              <w:tab/>
              <w:tab/>
              <w:tab/>
              <w:tab/>
              <w:t>&lt;APPLET_WEB_TEMPLATE_ITEM CONTROL="Chart" INACTIVE="N" ITEM_IDENTIFIER="599" MARKUP_LANGUAGE="HTML" NAME="Chart" TMPL_ITEM_HOLDER_NAME="SiebControl_599" TYPE="Control" UPDATED="11/04/2016 15:17:16" UPDATED_BY="SADMIN" CREATED="12/16/2000 02:32:04" CREATED_BY="SADMIN" EXT_REC_TABLES="S_APPL_WT_IT_RX"&gt;</w:t>
              <w:br/>
              <w:tab/>
              <w:tab/>
              <w:tab/>
              <w:tab/>
              <w:t>&lt;/APPLET_WEB_TEMPLATE_ITEM&gt;</w:t>
              <w:br/>
              <w:tab/>
              <w:tab/>
              <w:tab/>
              <w:tab/>
              <w:t>&lt;APPLET_WEB_TEMPLATE_ITEM CONTROL="ChartPickby" INACTIVE="N" ITEM_IDENTIFIER="504" MARKUP_LANGUAGE="HTML" NAME="ChartPickby" TMPL_ITEM_HOLDER_NAME="SiebControl_504" TYPE="Control" UPDATED="11/04/2016 15:17:16" UPDATED_BY="SADMIN" CREATED="10/17/2000 15:25:10" CREATED_BY="SADMIN" EXT_REC_TABLES="S_APPL_WT_IT_RX"&gt;</w:t>
              <w:br/>
              <w:tab/>
              <w:tab/>
              <w:tab/>
              <w:tab/>
              <w:t>&lt;/APPLET_WEB_TEMPLATE_ITEM&gt;</w:t>
              <w:br/>
              <w:tab/>
              <w:tab/>
              <w:tab/>
              <w:tab/>
              <w:t>&lt;APPLET_WEB_TEMPLATE_ITEM CONTROL="ChartPickby2" INACTIVE="N" ITEM_IDENTIFIER="506" MARKUP_LANGUAGE="HTML" NAME="ChartPickby2" TMPL_ITEM_HOLDER_NAME="SiebControl_506" TYPE="Control" UPDATED="11/04/2016 15:17:16" UPDATED_BY="SADMIN" CREATED="10/17/2000 15:25:11" CREATED_BY="SADMIN" EXT_REC_TABLES="S_APPL_WT_IT_RX"&gt;</w:t>
              <w:br/>
              <w:tab/>
              <w:tab/>
              <w:tab/>
              <w:tab/>
              <w:t>&lt;/APPLET_WEB_TEMPLATE_ITEM&gt;</w:t>
              <w:br/>
              <w:tab/>
              <w:tab/>
              <w:tab/>
              <w:tab/>
              <w:t>&lt;APPLET_WEB_TEMPLATE_ITEM CONTROL="ChartPickfunction" INACTIVE="N" ITEM_IDENTIFIER="502" MARKUP_LANGUAGE="HTML" NAME="ChartPickfunction" TMPL_ITEM_HOLDER_NAME="SiebControl_502" TYPE="Control" UPDATED="11/04/2016 15:17:16" UPDATED_BY="SADMIN" CREATED="10/17/2000 15:25:11" CREATED_BY="SADMIN" EXT_REC_TABLES="S_APPL_WT_IT_RX"&gt;</w:t>
              <w:br/>
              <w:tab/>
              <w:tab/>
              <w:tab/>
              <w:tab/>
              <w:t>&lt;/APPLET_WEB_TEMPLATE_ITEM&gt;</w:t>
              <w:br/>
              <w:tab/>
              <w:tab/>
              <w:tab/>
              <w:tab/>
              <w:t>&lt;APPLET_WEB_TEMPLATE_ITEM CONTROL="ChartPicktype" INACTIVE="N" ITEM_IDENTIFIER="507" MARKUP_LANGUAGE="HTML" NAME="ChartPicktype" TMPL_ITEM_HOLDER_NAME="SiebControl_507" TYPE="Control" UPDATED="11/04/2016 15:17:16" UPDATED_BY="SADMIN" CREATED="10/17/2000 15:25:11" CREATED_BY="SADMIN" EXT_REC_TABLES="S_APPL_WT_IT_RX"&gt;</w:t>
              <w:br/>
              <w:tab/>
              <w:tab/>
              <w:tab/>
              <w:tab/>
              <w:t>&lt;/APPLET_WEB_TEMPLATE_ITEM&gt;</w:t>
              <w:br/>
              <w:tab/>
              <w:tab/>
              <w:tab/>
              <w:tab/>
              <w:t>&lt;APPLET_WEB_TEMPLATE_ITEM CONTROL="GetChart" INACTIVE="N" ITEM_IDENTIFIER="508" MARKUP_LANGUAGE="HTML" NAME="GetChart" TMPL_ITEM_HOLDER_NAME="SiebControl_508" TYPE="Control" UPDATED="11/04/2016 15:17:16" UPDATED_BY="SADMIN" CREATED="10/17/2000 15:25:11" CREATED_BY="SADMIN" EXT_REC_TABLES="S_APPL_WT_IT_RX"&gt;</w:t>
              <w:br/>
              <w:tab/>
              <w:tab/>
              <w:tab/>
              <w:tab/>
              <w:t>&lt;/APPLET_WEB_TEMPLATE_ITEM&gt;</w:t>
              <w:br/>
              <w:tab/>
              <w:tab/>
              <w:tab/>
              <w:tab/>
              <w:t>&lt;APPLET_WEB_TEMPLATE_ITEM CONTROL="LabelBy:" INACTIVE="N" ITEM_IDENTIFIER="503" MARKUP_LANGUAGE="HTML" NAME="LabelBy:" TMPL_ITEM_HOLDER_NAME="SiebControl_503" TYPE="Control" UPDATED="11/04/2016 15:17:16" UPDATED_BY="SADMIN" CREATED="10/17/2000 15:25:11" CREATED_BY="SADMIN" EXT_REC_TABLES="S_APPL_WT_IT_RX"&gt;</w:t>
              <w:br/>
              <w:tab/>
              <w:tab/>
              <w:tab/>
              <w:tab/>
              <w:t>&lt;/APPLET_WEB_TEMPLATE_ITEM&gt;</w:t>
              <w:br/>
              <w:tab/>
              <w:tab/>
              <w:tab/>
              <w:tab/>
              <w:t>&lt;APPLET_WEB_TEMPLATE_ITEM CONTROL="LabelShow:" INACTIVE="N" ITEM_IDENTIFIER="501" MARKUP_LANGUAGE="HTML" NAME="LabelShow:" TMPL_ITEM_HOLDER_NAME="SiebControl_501" TYPE="Control" UPDATED="11/04/2016 15:17:16" UPDATED_BY="SADMIN" CREATED="10/17/2000 15:25:12" CREATED_BY="SADMIN" EXT_REC_TABLES="S_APPL_WT_IT_RX"&gt;</w:t>
              <w:br/>
              <w:tab/>
              <w:tab/>
              <w:tab/>
              <w:tab/>
              <w:t>&lt;/APPLET_WEB_TEMPLATE_ITEM&gt;</w:t>
              <w:br/>
              <w:tab/>
              <w:tab/>
              <w:tab/>
              <w:tab/>
              <w:t>&lt;APPLET_WEB_TEMPLATE_ITEM CONTROL="LabelThen:" INACTIVE="N" ITEM_IDENTIFIER="505" MARKUP_LANGUAGE="HTML" NAME="LabelThen:" TMPL_ITEM_HOLDER_NAME="SiebControl_505" TYPE="Control" UPDATED="11/04/2016 15:17:16" UPDATED_BY="SADMIN" CREATED="10/17/2000 15:25:12"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Class Attributes VBC Catalog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CREATED="06/19/2004 14:41:30" CREATED_BY="SADMIN" EXT_REC_TABLES="S_APPL_WTMPL_RX"&gt;</w:t>
              <w:br/>
              <w:tab/>
              <w:tab/>
              <w:tab/>
              <w:tab/>
              <w:t>&lt;APPLET_WEB_TEMPLATE_ITEM CONTROL="Applet_Title" EXTENSION_FLAG="Y" ITEM_IDENTIFIER="99929" NAME="Applet_Title" TMPL_ITEM_HOLDER_NAME="SiebControl_99929" TYPE="Control" UPDATED="11/04/2016 13:44:43" UPDATED_BY="SADMIN" CREATED="11/04/2016 13:44:43" CREATED_BY="SADMIN" EXT_REC_TABLES="S_APPL_WT_IT_RX"&gt;</w:t>
              <w:br/>
              <w:tab/>
              <w:tab/>
              <w:tab/>
              <w:tab/>
              <w:t>&lt;/APPLET_WEB_TEMPLATE_ITEM&gt;</w:t>
              <w:br/>
              <w:tab/>
              <w:tab/>
              <w:tab/>
              <w:tab/>
              <w:t>&lt;APPLET_WEB_TEMPLATE_ITEM CONTROL="Attribute Display Name" INACTIVE="N" ITEM_IDENTIFIER="501" MARKUP_LANGUAGE="HTML" NAME="Attribute Display Name" TMPL_ITEM_HOLDER_NAME="SiebControl_501" TYPE="List Item" UPDATED="11/04/2016 13:44:43" UPDATED_BY="SADMIN" CREATED="05/18/2004 17:19:22" CREATED_BY="SADMIN" EXT_REC_TABLES="S_APPL_WT_IT_RX"&gt;</w:t>
              <w:br/>
              <w:tab/>
              <w:tab/>
              <w:tab/>
              <w:tab/>
              <w:t>&lt;/APPLET_WEB_TEMPLATE_ITEM&gt;</w:t>
              <w:br/>
              <w:tab/>
              <w:tab/>
              <w:tab/>
              <w:tab/>
              <w:t>&lt;APPLET_WEB_TEMPLATE_ITEM CONTROL="Data Type" INACTIVE="N" ITEM_IDENTIFIER="502" MARKUP_LANGUAGE="HTML" NAME="Data Type" TMPL_ITEM_HOLDER_NAME="SiebControl_502" TYPE="List Item" UPDATED="11/04/2016 13:44:43" UPDATED_BY="SADMIN" CREATED="12/18/2004 06:32:04"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13:44:43" UPDATED_BY="SADMIN" CREATED="04/09/2005 03:23:25"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13:44:43" UPDATED_BY="SADMIN" CREATED="06/19/2004 14:54:35" CREATED_BY="SADMIN" EXT_REC_TABLES="S_APPL_WT_IT_RX"&gt;</w:t>
              <w:br/>
              <w:tab/>
              <w:tab/>
              <w:tab/>
              <w:tab/>
              <w:t>&lt;/APPLET_WEB_TEMPLATE_ITEM&gt;</w:t>
              <w:br/>
              <w:tab/>
              <w:tab/>
              <w:tab/>
              <w:tab/>
              <w:t>&lt;APPLET_WEB_TEMPLATE_ITEM CONTROL="GotoNextSet" INACTIVE="N" ITEM_IDENTIFIER="123" MARKUP_LANGUAGE="HTML" NAME="GotoNextSet" TYPE="Control" UPDATED="06/19/2004 14:54:35" UPDATED_BY="SADMIN" CREATED="06/19/2004 14:54:35" CREATED_BY="SADMIN"&gt;</w:t>
              <w:br/>
              <w:tab/>
              <w:tab/>
              <w:tab/>
              <w:tab/>
              <w:t>&lt;/APPLET_WEB_TEMPLATE_ITEM&gt;</w:t>
              <w:br/>
              <w:tab/>
              <w:tab/>
              <w:tab/>
              <w:tab/>
              <w:t>&lt;APPLET_WEB_TEMPLATE_ITEM CONTROL="GotoPreviousSet" INACTIVE="N" ITEM_IDENTIFIER="122" MARKUP_LANGUAGE="HTML" NAME="GotoPreviousSet" TYPE="Control" UPDATED="06/19/2004 14:54:35" UPDATED_BY="SADMIN" CREATED="06/19/2004 14:54:35" CREATED_BY="SADMIN"&gt;</w:t>
              <w:br/>
              <w:tab/>
              <w:tab/>
              <w:tab/>
              <w:tab/>
              <w:t>&lt;/APPLET_WEB_TEMPLATE_ITEM&gt;</w:t>
              <w:br/>
              <w:tab/>
              <w:tab/>
              <w:tab/>
              <w:tab/>
              <w:t>&lt;APPLET_WEB_TEMPLATE_ITEM CONTROL="ListControl" EXTENSION_FLAG="Y" ITEM_IDENTIFIER="99998" NAME="ListControl" TMPL_ITEM_HOLDER_NAME="SiebControl_99998" TYPE="Control" UPDATED="11/04/2016 13:44:43" UPDATED_BY="SADMIN" CREATED="11/04/2016 13:44:43"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13:44:43" UPDATED_BY="SADMIN" CREATED="11/04/2016 13:44:43"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13:44:43" UPDATED_BY="SADMIN" CREATED="06/19/2004 14:54:35"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13:44:43"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13:44:43" UPDATED_BY="SADMIN" CREATED="06/19/2004 14:54:35"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13:44:43" UPDATED_BY="SADMIN" CREATED="06/19/2004 14:54:35"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13:44:43"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13:44:43"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13:44:43" UPDATED_BY="SADMIN" CREATED="11/04/2016 13:44:43"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13:44:43" UPDATED_BY="SADMIN" CREATED="06/19/2004 14:54:35" CREATED_BY="SADMIN" EXT_REC_TABLES="S_APPL_WT_IT_RX"&gt;</w:t>
              <w:br/>
              <w:tab/>
              <w:tab/>
              <w:tab/>
              <w:tab/>
              <w:t>&lt;/APPLET_WEB_TEMPLATE_ITEM&gt;</w:t>
              <w:br/>
              <w:tab/>
              <w:tab/>
              <w:tab/>
              <w:tab/>
              <w:t>&lt;APPLET_WEB_TEMPLATE_ITEM CONTROL="Value" INACTIVE="N" ITEM_IDENTIFIER="503" MARKUP_LANGUAGE="HTML" NAME="Value" TMPL_ITEM_HOLDER_NAME="SiebControl_503" TYPE="List Item" UPDATED="11/04/2016 13:44:43" UPDATED_BY="SADMIN" CREATED="05/18/2004 17:19:21"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NAME="Query" SEQUENCE="0" TYPE="Query" WEB_TEMPLATE="Applet Form 4 Column (Edit/New)" UPDATED="11/04/2016 12:37:18" UPDATED_BY="SADMIN" CREATED="02/07/2013 13:07:53" CREATED_BY="SADMIN" EXT_REC_TABLES="S_APPL_WTMPL_RX"&gt;</w:t>
              <w:br/>
              <w:tab/>
              <w:tab/>
              <w:tab/>
              <w:tab/>
              <w:t>&lt;APPLET_WEB_TEMPLATE_ITEM CONTROL="Applet_Title" EXTENSION_FLAG="Y" ITEM_IDENTIFIER="99929" NAME="Applet_Title" TMPL_ITEM_HOLDER_NAME="SiebControl_99929" TYPE="Control" UPDATED="11/04/2016 13:44:43" UPDATED_BY="SADMIN" CREATED="11/04/2016 13:44:43" CREATED_BY="SADMIN" EXT_REC_TABLES="S_APPL_WT_IT_RX"&gt;</w:t>
              <w:br/>
              <w:tab/>
              <w:tab/>
              <w:tab/>
              <w:tab/>
              <w:t>&lt;/APPLET_WEB_TEMPLATE_ITEM&gt;</w:t>
              <w:br/>
              <w:tab/>
              <w:tab/>
              <w:tab/>
              <w:tab/>
              <w:t>&lt;APPLET_WEB_TEMPLATE_ITEM CONTROL="Attribute Display Name" INACTIVE="N" ITEM_IDENTIFIER="501" MARKUP_LANGUAGE="HTML" NAME="Attribute Display Name" TYPE="List Item" UPDATED="02/07/2013 13:14:58" UPDATED_BY="SADMIN" CREATED="02/07/2013 13:14:58" CREATED_BY="SADMIN"&gt;</w:t>
              <w:br/>
              <w:tab/>
              <w:tab/>
              <w:tab/>
              <w:tab/>
              <w:t>&lt;/APPLET_WEB_TEMPLATE_ITEM&gt;</w:t>
              <w:br/>
              <w:tab/>
              <w:tab/>
              <w:tab/>
              <w:tab/>
              <w:t>&lt;APPLET_WEB_TEMPLATE_ITEM CONTROL="Data Type" INACTIVE="N" ITEM_IDENTIFIER="502" MARKUP_LANGUAGE="HTML" NAME="Data Type" TYPE="List Item" UPDATED="02/07/2013 13:14:58" UPDATED_BY="SADMIN" CREATED="02/07/2013 13:14:58" CREATED_BY="SADMIN"&gt;</w:t>
              <w:br/>
              <w:tab/>
              <w:tab/>
              <w:tab/>
              <w:tab/>
              <w:t>&lt;/APPLET_WEB_TEMPLATE_ITEM&gt;</w:t>
              <w:br/>
              <w:tab/>
              <w:tab/>
              <w:tab/>
              <w:tab/>
              <w:t>&lt;APPLET_WEB_TEMPLATE_ITEM CONTROL="Data Type" INACTIVE="N" ITEM_IDENTIFIER="1302" MARKUP_LANGUAGE="HTML" NAME="Data Type2" TMPL_ITEM_HOLDER_NAME="SiebControl_1302" TYPE="List Item" UPDATED="11/04/2016 13:44:43" UPDATED_BY="SADMIN" CREATED="02/07/2013 13:14:58" CREATED_BY="SADMIN" EXT_REC_TABLES="S_APPL_WT_IT_RX"&gt;</w:t>
              <w:br/>
              <w:tab/>
              <w:tab/>
              <w:tab/>
              <w:tab/>
              <w:t>&lt;/APPLET_WEB_TEMPLATE_ITEM&gt;</w:t>
              <w:br/>
              <w:tab/>
              <w:tab/>
              <w:tab/>
              <w:tab/>
              <w:t>&lt;APPLET_WEB_TEMPLATE_ITEM CONTROL="Description" INACTIVE="N" ITEM_IDENTIFIER="504" MARKUP_LANGUAGE="HTML" NAME="Description" TYPE="List Item" UPDATED="02/07/2013 13:14:58" UPDATED_BY="SADMIN" CREATED="02/07/2013 13:14:58" CREATED_BY="SADMIN"&gt;</w:t>
              <w:br/>
              <w:tab/>
              <w:tab/>
              <w:tab/>
              <w:tab/>
              <w:t>&lt;/APPLET_WEB_TEMPLATE_ITEM&gt;</w:t>
              <w:br/>
              <w:tab/>
              <w:tab/>
              <w:tab/>
              <w:tab/>
              <w:t>&lt;APPLET_WEB_TEMPLATE_ITEM CONTROL="Description" INACTIVE="N" ITEM_IDENTIFIER="1304" MARKUP_LANGUAGE="HTML" NAME="Description2" TMPL_ITEM_HOLDER_NAME="SiebControl_1304" TYPE="List Item" UPDATED="11/04/2016 13:44:43" UPDATED_BY="SADMIN" CREATED="02/07/2013 13:14:58"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13:44:43" UPDATED_BY="SADMIN" CREATED="02/07/2013 13:14:58"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13:44:43" UPDATED_BY="SADMIN" CREATED="02/07/2013 13:14:58"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13:44:43" UPDATED_BY="SADMIN" CREATED="02/07/2013 13:14:58"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13:44:43" UPDATED_BY="SADMIN" CREATED="11/04/2016 13:44:43"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13:44:43" UPDATED_BY="SADMIN" CREATED="02/07/2013 13:14:58" CREATED_BY="SADMIN" EXT_REC_TABLES="S_APPL_WT_IT_RX"&gt;</w:t>
              <w:br/>
              <w:tab/>
              <w:tab/>
              <w:tab/>
              <w:tab/>
              <w:t>&lt;/APPLET_WEB_TEMPLATE_ITEM&gt;</w:t>
              <w:br/>
              <w:tab/>
              <w:tab/>
              <w:tab/>
              <w:tab/>
              <w:t>&lt;APPLET_WEB_TEMPLATE_ITEM CONTROL="PositionOnRow" INACTIVE="N" ITEM_IDENTIFIER="144" MARKUP_LANGUAGE="HTML" NAME="PositionOnRow" TYPE="Control" UPDATED="02/07/2013 13:14:58" UPDATED_BY="SADMIN" CREATED="02/07/2013 13:14:58" CREATED_BY="SADMIN"&gt;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13:44:43" UPDATED_BY="SADMIN" CREATED="02/07/2013 13:14:58"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13:44:43" UPDATED_BY="SADMIN" CREATED="02/07/2013 13:14:58" CREATED_BY="SADMIN" EXT_REC_TABLES="S_APPL_WT_IT_RX"&gt;</w:t>
              <w:br/>
              <w:tab/>
              <w:tab/>
              <w:tab/>
              <w:tab/>
              <w:t>&lt;/APPLET_WEB_TEMPLATE_ITEM&gt;</w:t>
              <w:br/>
              <w:tab/>
              <w:tab/>
              <w:tab/>
              <w:tab/>
              <w:t>&lt;APPLET_WEB_TEMPLATE_ITEM CONTROL="Value" INACTIVE="N" ITEM_IDENTIFIER="503" MARKUP_LANGUAGE="HTML" NAME="Value" TYPE="List Item" UPDATED="02/07/2013 13:14:58" UPDATED_BY="SADMIN" CREATED="02/07/2013 13:14:58" CREATED_BY="SADMIN"&gt;</w:t>
              <w:br/>
              <w:tab/>
              <w:tab/>
              <w:tab/>
              <w:tab/>
              <w:t>&lt;/APPLET_WEB_TEMPLATE_ITEM&gt;</w:t>
              <w:br/>
              <w:tab/>
              <w:tab/>
              <w:tab/>
              <w:tab/>
              <w:t>&lt;APPLET_WEB_TEMPLATE_ITEM CONTROL="Value" INACTIVE="N" ITEM_IDENTIFIER="1303" MARKUP_LANGUAGE="HTML" NAME="Value2" TMPL_ITEM_HOLDER_NAME="SiebControl_1303" TYPE="List Item" UPDATED="11/04/2016 13:44:43" UPDATED_BY="SADMIN" CREATED="02/07/2013 13:14:58"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Statement Log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COMMENTS="WB 9/25/03: Converted to grid ayout" EXT_WEB_TEMPLATE="Applet Form Grid Layout" INACTIVE="N" NAME="Edit" SEQUENCE="0" TYPE="Edit" WEB_TEMPLATE="Applet Form Grid Layout" UPDATED="11/04/2016 12:37:17" UPDATED_BY="SADMIN" CREATED="08/13/2003 19:56:40" CREATED_BY="SADMIN" EXT_REC_TABLES="S_APPL_WTMPL_RX"&gt;</w:t>
              <w:br/>
              <w:tab/>
              <w:tab/>
              <w:tab/>
              <w:tab/>
              <w:t>&lt;APPLET_WEB_TEMPLATE_ITEM CONTROL="Applet_Title" EXTENSION_FLAG="Y" ITEM_IDENTIFIER="99929" NAME="Applet_Title" TMPL_ITEM_HOLDER_NAME="SiebControl_99929" TYPE="Control" UPDATED="11/04/2016 13:57:18" UPDATED_BY="SADMIN" CREATED="11/04/2016 13:57:18"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13:57:18" UPDATED_BY="SADMIN" CREATED="08/13/2003 19:56:40"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13:57:18" UPDATED_BY="SADMIN" CREATED="08/13/2003 19:56:40"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13:57:18" UPDATED_BY="SADMIN" CREATED="08/13/2003 19:56:40"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13:57:18" UPDATED_BY="SADMIN" CREATED="11/04/2016 13:57:18" CREATED_BY="SADMIN" EXT_REC_TABLES="S_APPL_WT_IT_RX"&gt;</w:t>
              <w:br/>
              <w:tab/>
              <w:tab/>
              <w:tab/>
              <w:tab/>
              <w:t>&lt;/APPLET_WEB_TEMPLATE_ITEM&gt;</w:t>
              <w:br/>
              <w:tab/>
              <w:tab/>
              <w:tab/>
              <w:tab/>
              <w:t>&lt;APPLET_WEB_TEMPLATE_ITEM COLUMN_SPAN="22" CONTROL="LabelMemberName" GRID_PROPERTY="FormattedLabel" INACTIVE="N" ITEM_IDENTIFIER="8002" MARKUP_LANGUAGE="HTML" NAME="LabelMemberNameLabel" ROW_SPAN="3" TYPE="Control" UPDATED="09/25/2003 18:10:03" UPDATED_BY="SADMIN" CREATED="09/25/2003 18:09:12" CREATED_BY="SADMIN"&gt;</w:t>
              <w:br/>
              <w:tab/>
              <w:tab/>
              <w:tab/>
              <w:tab/>
              <w:t>&lt;/APPLET_WEB_TEMPLATE_ITEM&gt;</w:t>
              <w:br/>
              <w:tab/>
              <w:tab/>
              <w:tab/>
              <w:tab/>
              <w:t>&lt;APPLET_WEB_TEMPLATE_ITEM COLUMN_SPAN="22" CONTROL="LabelMemberNumber" GRID_PROPERTY="FormattedLabel" INACTIVE="N" ITEM_IDENTIFIER="11002" MARKUP_LANGUAGE="HTML" NAME="LabelMemberNumberLabel" ROW_SPAN="3" TYPE="Control" UPDATED="09/25/2003 18:10:03" UPDATED_BY="SADMIN" CREATED="09/25/2003 18:09:25" CREATED_BY="SADMIN"&gt;</w:t>
              <w:br/>
              <w:tab/>
              <w:tab/>
              <w:tab/>
              <w:tab/>
              <w:t>&lt;/APPLET_WEB_TEMPLATE_ITEM&gt;</w:t>
              <w:br/>
              <w:tab/>
              <w:tab/>
              <w:tab/>
              <w:tab/>
              <w:t>&lt;APPLET_WEB_TEMPLATE_ITEM COLUMN_SPAN="22" CONTROL="LabelStatementNumber" GRID_PROPERTY="FormattedLabel" INACTIVE="N" ITEM_IDENTIFIER="14002" MARKUP_LANGUAGE="HTML" NAME="LabelStatementNumberLabel" ROW_SPAN="3" TYPE="Control" UPDATED="09/25/2003 18:10:09" UPDATED_BY="SADMIN" CREATED="09/25/2003 18:09:37" CREATED_BY="SADMIN"&gt;</w:t>
              <w:br/>
              <w:tab/>
              <w:tab/>
              <w:tab/>
              <w:tab/>
              <w:t>&lt;/APPLET_WEB_TEMPLATE_ITEM&gt;</w:t>
              <w:br/>
              <w:tab/>
              <w:tab/>
              <w:tab/>
              <w:tab/>
              <w:t>&lt;APPLET_WEB_TEMPLATE_ITEM COLUMN_SPAN="25" CONTROL="Member Name" GRID_PROPERTY="FormattedHtml" INACTIVE="N" ITEM_IDENTIFIER="8024" MARKUP_LANGUAGE="HTML" NAME="Member Name" ROW_SPAN="3" TMPL_ITEM_HOLDER_NAME="SiebControl_8_24" TYPE="List Item" UPDATED="11/04/2016 13:57:18" UPDATED_BY="SADMIN" CREATED="09/25/2003 18:04:25" CREATED_BY="SADMIN" EXT_REC_TABLES="S_APPL_WT_IT_RX"&gt;</w:t>
              <w:br/>
              <w:tab/>
              <w:tab/>
              <w:tab/>
              <w:tab/>
              <w:t>&lt;/APPLET_WEB_TEMPLATE_ITEM&gt;</w:t>
              <w:br/>
              <w:tab/>
              <w:tab/>
              <w:tab/>
              <w:tab/>
              <w:t>&lt;APPLET_WEB_TEMPLATE_ITEM COLUMN_SPAN="25" CONTROL="Member Number" GRID_PROPERTY="FormattedHtml" INACTIVE="N" ITEM_IDENTIFIER="11024" MARKUP_LANGUAGE="HTML" NAME="Member Number" ROW_SPAN="3" TMPL_ITEM_HOLDER_NAME="SiebControl_11_24" TYPE="List Item" UPDATED="11/04/2016 13:57:18" UPDATED_BY="SADMIN" CREATED="09/25/2003 18:04:36"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13:57:18" UPDATED_BY="SADMIN" CREATED="11/04/2016 13:57:18"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13:57:18" UPDATED_BY="SADMIN" CREATED="08/13/2003 19:56:40"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13:57:18" UPDATED_BY="SADMIN" CREATED="08/13/2003 19:56:40"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13:57:18" UPDATED_BY="SADMIN" CREATED="11/04/2016 13:57:18" CREATED_BY="SADMIN" EXT_REC_TABLES="S_APPL_WT_IT_RX"&gt;</w:t>
              <w:br/>
              <w:tab/>
              <w:tab/>
              <w:tab/>
              <w:tab/>
              <w:t>&lt;/APPLET_WEB_TEMPLATE_ITEM&gt;</w:t>
              <w:br/>
              <w:tab/>
              <w:tab/>
              <w:tab/>
              <w:tab/>
              <w:t>&lt;APPLET_WEB_TEMPLATE_ITEM COLUMN_SPAN="25" CONTROL="Sequence" GRID_PROPERTY="FormattedHtml" INACTIVE="N" ITEM_IDENTIFIER="5024" MARKUP_LANGUAGE="HTML" NAME="Sequence" ROW_SPAN="3" TMPL_ITEM_HOLDER_NAME="SiebControl_5_24" TYPE="List Item" UPDATED="11/04/2016 13:57:18" UPDATED_BY="SADMIN" CREATED="08/13/2003 19:56:40" CREATED_BY="SADMIN" EXT_REC_TABLES="S_APPL_WT_IT_RX"&gt;</w:t>
              <w:br/>
              <w:tab/>
              <w:tab/>
              <w:tab/>
              <w:tab/>
              <w:t>&lt;/APPLET_WEB_TEMPLATE_ITEM&gt;</w:t>
              <w:br/>
              <w:tab/>
              <w:tab/>
              <w:tab/>
              <w:tab/>
              <w:t>&lt;APPLET_WEB_TEMPLATE_ITEM COLUMN_SPAN="22" CONTROL="Sequence" GRID_PROPERTY="FormattedLabel" INACTIVE="N" ITEM_IDENTIFIER="5002" MARKUP_LANGUAGE="HTML" NAME="SequenceLabel" ROW_SPAN="3" TYPE="List Item" UPDATED="09/25/2003 18:13:36" UPDATED_BY="SADMIN" CREATED="09/25/2003 16:53:17" CREATED_BY="SADMIN"&gt;</w:t>
              <w:br/>
              <w:tab/>
              <w:tab/>
              <w:tab/>
              <w:tab/>
              <w:t>&lt;/APPLET_WEB_TEMPLATE_ITEM&gt;</w:t>
              <w:br/>
              <w:tab/>
              <w:tab/>
              <w:tab/>
              <w:tab/>
              <w:t>&lt;APPLET_WEB_TEMPLATE_ITEM COLUMN_SPAN="25" CONTROL="Statement Number" GRID_PROPERTY="FormattedHtml" INACTIVE="N" ITEM_IDENTIFIER="14024" MARKUP_LANGUAGE="HTML" NAME="Statement Number" ROW_SPAN="3" TMPL_ITEM_HOLDER_NAME="SiebControl_14_24" TYPE="List Item" UPDATED="11/04/2016 13:57:18" UPDATED_BY="SADMIN" CREATED="09/25/2003 18:04:44" CREATED_BY="SADMIN" EXT_REC_TABLES="S_APPL_WT_IT_RX"&gt;</w:t>
              <w:br/>
              <w:tab/>
              <w:tab/>
              <w:tab/>
              <w:tab/>
              <w:t>&lt;/APPLET_WEB_TEMPLATE_ITEM&gt;</w:t>
              <w:br/>
              <w:tab/>
              <w:tab/>
              <w:tab/>
              <w:tab/>
              <w:t>&lt;APPLET_WEB_TEMPLATE_ITEM COLUMN_SPAN="25" CONTROL="Status" GRID_PROPERTY="FormattedHtml" INACTIVE="N" ITEM_IDENTIFIER="2024" MARKUP_LANGUAGE="HTML" NAME="Status" ROW_SPAN="3" TMPL_ITEM_HOLDER_NAME="SiebControl_2_24" TYPE="List Item" UPDATED="11/04/2016 13:57:18" UPDATED_BY="SADMIN" CREATED="08/13/2003 19:56:40" CREATED_BY="SADMIN" EXT_REC_TABLES="S_APPL_WT_IT_RX"&gt;</w:t>
              <w:br/>
              <w:tab/>
              <w:tab/>
              <w:tab/>
              <w:tab/>
              <w:t>&lt;/APPLET_WEB_TEMPLATE_ITEM&gt;</w:t>
              <w:br/>
              <w:tab/>
              <w:tab/>
              <w:tab/>
              <w:tab/>
              <w:t>&lt;APPLET_WEB_TEMPLATE_ITEM COLUMN_SPAN="22" CONTROL="Status" GRID_PROPERTY="FormattedLabel" INACTIVE="N" ITEM_IDENTIFIER="2002" MARKUP_LANGUAGE="HTML" NAME="StatusLabel" ROW_SPAN="3" TYPE="List Item" UPDATED="09/25/2003 18:13:25" UPDATED_BY="SADMIN" CREATED="09/25/2003 16:53:19" CREATED_BY="SADMIN"&gt;</w:t>
              <w:br/>
              <w:tab/>
              <w:tab/>
              <w:tab/>
              <w:tab/>
              <w:t>&lt;/APPLET_WEB_TEMPLATE_ITEM&gt;</w:t>
              <w:br/>
              <w:tab/>
              <w:tab/>
              <w:tab/>
              <w:tab/>
              <w:t>&lt;APPLET_WEB_TEMPLATE_ITEM CONTROL="UndoQuery" INACTIVE="N" ITEM_IDENTIFIER="108" MARKUP_LANGUAGE="HTML" NAME="UndoQuery" TMPL_ITEM_HOLDER_NAME="SiebControl_108" TYPE="Control" UPDATED="11/04/2016 13:57:18" UPDATED_BY="SADMIN" CREATED="08/13/2003 19:56:40"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13:57:18" UPDATED_BY="SADMIN" CREATED="08/13/2003 19:56:40"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13:57:18" UPDATED_BY="SADMIN" CREATED="08/13/2003 19:56:40"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INACTIVE="Y" NAME="Edit -- Original" SEQUENCE="0" TYPE="Edit" WEB_TEMPLATE="Applet List Edit (Edit/New/Query)" UPDATED="11/04/2016 12:37:18" UPDATED_BY="SADMIN" CREATED="09/25/2003 16:52:53" CREATED_BY="SADMIN" EXT_REC_TABLES="S_APPL_WTMPL_RX"&gt;</w:t>
              <w:br/>
              <w:tab/>
              <w:tab/>
              <w:tab/>
              <w:tab/>
              <w:t>&lt;APPLET_WEB_TEMPLATE_ITEM CONTROL="Applet_Title" EXTENSION_FLAG="Y" ITEM_IDENTIFIER="99929" NAME="Applet_Title" TMPL_ITEM_HOLDER_NAME="SiebControl_99929" TYPE="Control" UPDATED="11/04/2016 13:57:18" UPDATED_BY="SADMIN" CREATED="11/04/2016 13:57:18"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13:57:18" UPDATED_BY="SADMIN" CREATED="09/25/2003 16:52:53"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13:57:19" UPDATED_BY="SADMIN" CREATED="09/25/2003 16:52:53"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13:57:19" UPDATED_BY="SADMIN" CREATED="09/25/2003 16:52:54" CREATED_BY="SADMIN" EXT_REC_TABLES="S_APPL_WT_IT_RX"&gt;</w:t>
              <w:br/>
              <w:tab/>
              <w:tab/>
              <w:tab/>
              <w:tab/>
              <w:t>&lt;/APPLET_WEB_TEMPLATE_ITEM&gt;</w:t>
              <w:br/>
              <w:tab/>
              <w:tab/>
              <w:tab/>
              <w:tab/>
              <w:t>&lt;APPLET_WEB_TEMPLATE_ITEM CONTROL="Id" INACTIVE="N" ITEM_IDENTIFIER="1296" MARKUP_LANGUAGE="HTML" NAME="Id" TMPL_ITEM_HOLDER_NAME="SiebControl_1296" TYPE="List Item" UPDATED="11/04/2016 13:57:19" UPDATED_BY="SADMIN" CREATED="09/25/2003 16:52:54" CREATED_BY="SADMIN" EXT_REC_TABLES="S_APPL_WT_IT_RX"&gt;</w:t>
              <w:br/>
              <w:tab/>
              <w:tab/>
              <w:tab/>
              <w:tab/>
              <w:t>&lt;/APPLET_WEB_TEMPLATE_ITEM&gt;</w:t>
              <w:br/>
              <w:tab/>
              <w:tab/>
              <w:tab/>
              <w:tab/>
              <w:t>&lt;APPLET_WEB_TEMPLATE_ITEM CONTROL="Member Id" INACTIVE="N" ITEM_IDENTIFIER="1297" MARKUP_LANGUAGE="HTML" NAME="Member Id" TMPL_ITEM_HOLDER_NAME="SiebControl_1297" TYPE="List Item" UPDATED="11/04/2016 13:57:19" UPDATED_BY="SADMIN" CREATED="09/25/2003 16:52:55"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13:57:19" UPDATED_BY="SADMIN" CREATED="11/04/2016 13:57:19"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13:57:19" UPDATED_BY="SADMIN" CREATED="09/25/2003 16:52:55"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13:57:19" UPDATED_BY="SADMIN" CREATED="09/25/2003 16:52:55"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13:57:19" UPDATED_BY="SADMIN" CREATED="11/04/2016 13:57:19" CREATED_BY="SADMIN" EXT_REC_TABLES="S_APPL_WT_IT_RX"&gt;</w:t>
              <w:br/>
              <w:tab/>
              <w:tab/>
              <w:tab/>
              <w:tab/>
              <w:t>&lt;/APPLET_WEB_TEMPLATE_ITEM&gt;</w:t>
              <w:br/>
              <w:tab/>
              <w:tab/>
              <w:tab/>
              <w:tab/>
              <w:t>&lt;APPLET_WEB_TEMPLATE_ITEM CONTROL="Sequence" INACTIVE="N" ITEM_IDENTIFIER="1298" MARKUP_LANGUAGE="HTML" NAME="Sequence" TMPL_ITEM_HOLDER_NAME="SiebControl_1298" TYPE="List Item" UPDATED="11/04/2016 13:57:19" UPDATED_BY="SADMIN" CREATED="09/25/2003 16:52:56" CREATED_BY="SADMIN" EXT_REC_TABLES="S_APPL_WT_IT_RX"&gt;</w:t>
              <w:br/>
              <w:tab/>
              <w:tab/>
              <w:tab/>
              <w:tab/>
              <w:t>&lt;/APPLET_WEB_TEMPLATE_ITEM&gt;</w:t>
              <w:br/>
              <w:tab/>
              <w:tab/>
              <w:tab/>
              <w:tab/>
              <w:t>&lt;APPLET_WEB_TEMPLATE_ITEM CONTROL="Status" INACTIVE="N" ITEM_IDENTIFIER="1300" MARKUP_LANGUAGE="HTML" NAME="Status" TMPL_ITEM_HOLDER_NAME="SiebControl_1300" TYPE="List Item" UPDATED="11/04/2016 13:57:19" UPDATED_BY="SADMIN" CREATED="09/25/2003 16:52:56"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13:57:19" UPDATED_BY="SADMIN" CREATED="09/25/2003 16:52:57"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13:57:19" UPDATED_BY="SADMIN" CREATED="09/25/2003 16:52:57"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13:57:19" UPDATED_BY="SADMIN" CREATED="09/25/2003 16:52:58"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CREATED="08/13/2003 19:56:37" CREATED_BY="SADMIN" EXT_REC_TABLES="S_APPL_WTMPL_RX"&gt;</w:t>
              <w:br/>
              <w:tab/>
              <w:tab/>
              <w:tab/>
              <w:tab/>
              <w:t>&lt;APPLET_WEB_TEMPLATE_ITEM CONTROL="Applet_Title" EXTENSION_FLAG="Y" ITEM_IDENTIFIER="99929" NAME="Applet_Title" TMPL_ITEM_HOLDER_NAME="SiebControl_99929" TYPE="Control" UPDATED="11/04/2016 13:57:19" UPDATED_BY="SADMIN" CREATED="11/04/2016 13:57:19"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13:57:19" UPDATED_BY="SADMIN" CREATED="09/25/2003 19:45:36" CREATED_BY="SADMIN" EXT_REC_TABLES="S_APPL_WT_IT_RX"&gt;</w:t>
              <w:br/>
              <w:tab/>
              <w:tab/>
              <w:tab/>
              <w:tab/>
              <w:t>&lt;/APPLET_WEB_TEMPLATE_ITEM&gt;</w:t>
              <w:br/>
              <w:tab/>
              <w:tab/>
              <w:tab/>
              <w:tab/>
              <w:t>&lt;APPLET_WEB_TEMPLATE_ITEM CONTROL="GotoNextSet" INACTIVE="N" ITEM_IDENTIFIER="123" MARKUP_LANGUAGE="HTML" NAME="GotoNextSet" TYPE="Control" UPDATED="08/13/2003 19:56:37" UPDATED_BY="SADMIN" CREATED="08/13/2003 19:56:37" CREATED_BY="SADMIN"&gt;</w:t>
              <w:br/>
              <w:tab/>
              <w:tab/>
              <w:tab/>
              <w:tab/>
              <w:t>&lt;/APPLET_WEB_TEMPLATE_ITEM&gt;</w:t>
              <w:br/>
              <w:tab/>
              <w:tab/>
              <w:tab/>
              <w:tab/>
              <w:t>&lt;APPLET_WEB_TEMPLATE_ITEM CONTROL="GotoPreviousSet" INACTIVE="N" ITEM_IDENTIFIER="122" MARKUP_LANGUAGE="HTML" NAME="GotoPreviousSet" TYPE="Control" UPDATED="08/13/2003 19:56:37" UPDATED_BY="SADMIN" CREATED="08/13/2003 19:56:37" CREATED_BY="SADMIN"&gt;</w:t>
              <w:br/>
              <w:tab/>
              <w:tab/>
              <w:tab/>
              <w:tab/>
              <w:t>&lt;/APPLET_WEB_TEMPLATE_ITEM&gt;</w:t>
              <w:br/>
              <w:tab/>
              <w:tab/>
              <w:tab/>
              <w:tab/>
              <w:t>&lt;APPLET_WEB_TEMPLATE_ITEM CONTROL="HTML Button" INACTIVE="N" ITEM_IDENTIFIER="109" MARKUP_LANGUAGE="HTML" NAME="HTML Button" TMPL_ITEM_HOLDER_NAME="SiebControl_109" TYPE="Control" UPDATED="11/04/2016 13:57:19" UPDATED_BY="SADMIN" CREATED="12/03/2007 03:12:01" CREATED_BY="SADMIN" EXT_REC_TABLES="S_APPL_WT_IT_RX"&gt;</w:t>
              <w:br/>
              <w:tab/>
              <w:tab/>
              <w:tab/>
              <w:tab/>
              <w:t>&lt;/APPLET_WEB_TEMPLATE_ITEM&gt;</w:t>
              <w:br/>
              <w:tab/>
              <w:tab/>
              <w:tab/>
              <w:tab/>
              <w:t>&lt;APPLET_WEB_TEMPLATE_ITEM CONTROL="Id" INACTIVE="N" ITEM_IDENTIFIER="501" MARKUP_LANGUAGE="HTML" NAME="Id" TMPL_ITEM_HOLDER_NAME="SiebControl_501" TYPE="List Item" UPDATED="11/04/2016 13:57:19" UPDATED_BY="SADMIN" CREATED="08/13/2003 19:56:37"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13:57:19" UPDATED_BY="SADMIN" CREATED="11/04/2016 13:57:19" CREATED_BY="SADMIN" EXT_REC_TABLES="S_APPL_WT_IT_RX"&gt;</w:t>
              <w:br/>
              <w:tab/>
              <w:tab/>
              <w:tab/>
              <w:tab/>
              <w:t>&lt;/APPLET_WEB_TEMPLATE_ITEM&gt;</w:t>
              <w:br/>
              <w:tab/>
              <w:tab/>
              <w:tab/>
              <w:tab/>
              <w:t>&lt;APPLET_WEB_TEMPLATE_ITEM CONTROL="Member Id" INACTIVE="N" ITEM_IDENTIFIER="503" MARKUP_LANGUAGE="HTML" NAME="Member Id" TMPL_ITEM_HOLDER_NAME="SiebControl_503" TYPE="List Item" UPDATED="11/04/2016 13:57:19" UPDATED_BY="SADMIN" CREATED="08/13/2003 19:56:37" CREATED_BY="SADMIN" EXT_REC_TABLES="S_APPL_WT_IT_RX"&gt;</w:t>
              <w:br/>
              <w:tab/>
              <w:tab/>
              <w:tab/>
              <w:tab/>
              <w:t>&lt;/APPLET_WEB_TEMPLATE_ITEM&gt;</w:t>
              <w:br/>
              <w:tab/>
              <w:tab/>
              <w:tab/>
              <w:tab/>
              <w:t>&lt;APPLET_WEB_TEMPLATE_ITEM CONTROL="Member Name" INACTIVE="N" ITEM_IDENTIFIER="504" MARKUP_LANGUAGE="HTML" NAME="Member Name" TMPL_ITEM_HOLDER_NAME="SiebControl_504" TYPE="List Item" UPDATED="11/04/2016 13:57:19" UPDATED_BY="SADMIN" CREATED="09/25/2003 16:49:28" CREATED_BY="SADMIN" EXT_REC_TABLES="S_APPL_WT_IT_RX"&gt;</w:t>
              <w:br/>
              <w:tab/>
              <w:tab/>
              <w:tab/>
              <w:tab/>
              <w:t>&lt;/APPLET_WEB_TEMPLATE_ITEM&gt;</w:t>
              <w:br/>
              <w:tab/>
              <w:tab/>
              <w:tab/>
              <w:tab/>
              <w:t>&lt;APPLET_WEB_TEMPLATE_ITEM CONTROL="Member Number" INACTIVE="N" ITEM_IDENTIFIER="505" MARKUP_LANGUAGE="HTML" NAME="Member Number" TMPL_ITEM_HOLDER_NAME="SiebControl_505" TYPE="List Item" UPDATED="11/04/2016 13:57:19" UPDATED_BY="SADMIN" CREATED="09/25/2003 16:49:31"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13:57:19" UPDATED_BY="SADMIN" CREATED="11/04/2016 13:57:19"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13:57:19" UPDATED_BY="SADMIN" CREATED="09/25/2003 19:45:47" CREATED_BY="SADMIN" EXT_REC_TABLES="S_APPL_WT_IT_RX"&gt;</w:t>
              <w:br/>
              <w:tab/>
              <w:tab/>
              <w:tab/>
              <w:tab/>
              <w:t>&lt;/APPLET_WEB_TEMPLATE_ITEM&gt;</w:t>
              <w:br/>
              <w:tab/>
              <w:tab/>
              <w:tab/>
              <w:tab/>
              <w:t>&lt;APPLET_WEB_TEMPLATE_ITEM CONTROL="Partner" INACTIVE="N" ITEM_IDENTIFIER="506" MARKUP_LANGUAGE="HTML" NAME="Partner" TMPL_ITEM_HOLDER_NAME="SiebControl_506" TYPE="List Item" UPDATED="11/04/2016 13:57:19" UPDATED_BY="SADMIN" CREATED="12/03/2007 03:12:01"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13:57:19"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13:57:19" UPDATED_BY="SADMIN" CREATED="08/13/2003 20:48:46"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13:57:19" UPDATED_BY="SADMIN" CREATED="11/13/2003 01:07:55"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13:57:19"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13:57:19"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13:57:19" UPDATED_BY="SADMIN" CREATED="11/04/2016 13:57:19" CREATED_BY="SADMIN" EXT_REC_TABLES="S_APPL_WT_IT_RX"&gt;</w:t>
              <w:br/>
              <w:tab/>
              <w:tab/>
              <w:tab/>
              <w:tab/>
              <w:t>&lt;/APPLET_WEB_TEMPLATE_ITEM&gt;</w:t>
              <w:br/>
              <w:tab/>
              <w:tab/>
              <w:tab/>
              <w:tab/>
              <w:t>&lt;APPLET_WEB_TEMPLATE_ITEM CONTROL="Sequence" INACTIVE="N" ITEM_IDENTIFIER="507" MARKUP_LANGUAGE="HTML" NAME="Sequence" TMPL_ITEM_HOLDER_NAME="SiebControl_507" TYPE="List Item" UPDATED="11/04/2016 13:57:19" UPDATED_BY="SADMIN" CREATED="08/13/2003 19:56:37" CREATED_BY="SADMIN" EXT_REC_TABLES="S_APPL_WT_IT_RX"&gt;</w:t>
              <w:br/>
              <w:tab/>
              <w:tab/>
              <w:tab/>
              <w:tab/>
              <w:t>&lt;/APPLET_WEB_TEMPLATE_ITEM&gt;</w:t>
              <w:br/>
              <w:tab/>
              <w:tab/>
              <w:tab/>
              <w:tab/>
              <w:t>&lt;APPLET_WEB_TEMPLATE_ITEM CONTROL="Statement File Name" INACTIVE="N" ITEM_IDENTIFIER="509" MARKUP_LANGUAGE="HTML" NAME="Statement File Name" TMPL_ITEM_HOLDER_NAME="SiebControl_509" TYPE="List Item" UPDATED="11/04/2016 13:57:19" UPDATED_BY="SADMIN" CREATED="02/13/2008 08:37:34" CREATED_BY="SADMIN" EXT_REC_TABLES="S_APPL_WT_IT_RX"&gt;</w:t>
              <w:br/>
              <w:tab/>
              <w:tab/>
              <w:tab/>
              <w:tab/>
              <w:t>&lt;/APPLET_WEB_TEMPLATE_ITEM&gt;</w:t>
              <w:br/>
              <w:tab/>
              <w:tab/>
              <w:tab/>
              <w:tab/>
              <w:t>&lt;APPLET_WEB_TEMPLATE_ITEM CONTROL="Statement Number" INACTIVE="N" ITEM_IDENTIFIER="502" MARKUP_LANGUAGE="HTML" NAME="Statement Number" TMPL_ITEM_HOLDER_NAME="SiebControl_502" TYPE="List Item" UPDATED="11/04/2016 13:57:19" UPDATED_BY="SADMIN" CREATED="09/25/2003 16:49:38"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13:57:19" UPDATED_BY="SADMIN" CREATED="08/13/2003 19:56:37"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13:57:19" UPDATED_BY="SADMIN" CREATED="09/05/2003 20:40:09"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13:57:19" UPDATED_BY="SADMIN" CREATED="09/25/2003 19:45:53"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COMMENTS="WB 9/25/03 CR# 12-I003QJ: Added template" EXT_WEB_TEMPLATE="Applet Form Grid Layout" INACTIVE="N" NAME="Query" SEQUENCE="0" TYPE="Query" WEB_TEMPLATE="Applet Form Grid Layout" UPDATED="11/04/2016 12:37:17" UPDATED_BY="SADMIN" CREATED="09/25/2003 18:11:15" CREATED_BY="SADMIN" EXT_REC_TABLES="S_APPL_WTMPL_RX"&gt;</w:t>
              <w:br/>
              <w:tab/>
              <w:tab/>
              <w:tab/>
              <w:tab/>
              <w:t>&lt;APPLET_WEB_TEMPLATE_ITEM CONTROL="Applet_Title" EXTENSION_FLAG="Y" ITEM_IDENTIFIER="99929" NAME="Applet_Title" TMPL_ITEM_HOLDER_NAME="SiebControl_99929" TYPE="Control" UPDATED="11/04/2016 13:57:19" UPDATED_BY="SADMIN" CREATED="11/04/2016 13:57:19"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13:57:19" UPDATED_BY="SADMIN" CREATED="09/25/2003 18:11:16"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13:57:19" UPDATED_BY="SADMIN" CREATED="09/25/2003 18:11:16"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13:57:19" UPDATED_BY="SADMIN" CREATED="09/25/2003 18:11:17"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13:57:19" UPDATED_BY="SADMIN" CREATED="11/04/2016 13:57:19" CREATED_BY="SADMIN" EXT_REC_TABLES="S_APPL_WT_IT_RX"&gt;</w:t>
              <w:br/>
              <w:tab/>
              <w:tab/>
              <w:tab/>
              <w:tab/>
              <w:t>&lt;/APPLET_WEB_TEMPLATE_ITEM&gt;</w:t>
              <w:br/>
              <w:tab/>
              <w:tab/>
              <w:tab/>
              <w:tab/>
              <w:t>&lt;APPLET_WEB_TEMPLATE_ITEM COLUMN_SPAN="22" CONTROL="LabelMemberName" GRID_PROPERTY="FormattedLabel" INACTIVE="N" ITEM_IDENTIFIER="8002" MARKUP_LANGUAGE="HTML" NAME="LabelMemberNameLabel" ROW_SPAN="3" TYPE="Control" UPDATED="09/25/2003 18:11:17" UPDATED_BY="SADMIN" CREATED="09/25/2003 18:11:17" CREATED_BY="SADMIN"&gt;</w:t>
              <w:br/>
              <w:tab/>
              <w:tab/>
              <w:tab/>
              <w:tab/>
              <w:t>&lt;/APPLET_WEB_TEMPLATE_ITEM&gt;</w:t>
              <w:br/>
              <w:tab/>
              <w:tab/>
              <w:tab/>
              <w:tab/>
              <w:t>&lt;APPLET_WEB_TEMPLATE_ITEM COLUMN_SPAN="22" CONTROL="LabelMemberNumber" GRID_PROPERTY="FormattedLabel" INACTIVE="N" ITEM_IDENTIFIER="11002" MARKUP_LANGUAGE="HTML" NAME="LabelMemberNumberLabel" ROW_SPAN="3" TYPE="Control" UPDATED="09/25/2003 18:11:17" UPDATED_BY="SADMIN" CREATED="09/25/2003 18:11:17" CREATED_BY="SADMIN"&gt;</w:t>
              <w:br/>
              <w:tab/>
              <w:tab/>
              <w:tab/>
              <w:tab/>
              <w:t>&lt;/APPLET_WEB_TEMPLATE_ITEM&gt;</w:t>
              <w:br/>
              <w:tab/>
              <w:tab/>
              <w:tab/>
              <w:tab/>
              <w:t>&lt;APPLET_WEB_TEMPLATE_ITEM COLUMN_SPAN="22" CONTROL="LabelStatementNumber" GRID_PROPERTY="FormattedLabel" INACTIVE="N" ITEM_IDENTIFIER="14002" MARKUP_LANGUAGE="HTML" NAME="LabelStatementNumberLabel" ROW_SPAN="3" TYPE="Control" UPDATED="09/25/2003 18:11:18" UPDATED_BY="SADMIN" CREATED="09/25/2003 18:11:18" CREATED_BY="SADMIN"&gt;</w:t>
              <w:br/>
              <w:tab/>
              <w:tab/>
              <w:tab/>
              <w:tab/>
              <w:t>&lt;/APPLET_WEB_TEMPLATE_ITEM&gt;</w:t>
              <w:br/>
              <w:tab/>
              <w:tab/>
              <w:tab/>
              <w:tab/>
              <w:t>&lt;APPLET_WEB_TEMPLATE_ITEM COLUMN_SPAN="25" CONTROL="Member Name" GRID_PROPERTY="FormattedHtml" INACTIVE="N" ITEM_IDENTIFIER="8024" MARKUP_LANGUAGE="HTML" NAME="Member Name" ROW_SPAN="3" TMPL_ITEM_HOLDER_NAME="SiebControl_8_24" TYPE="List Item" UPDATED="11/04/2016 13:57:19" UPDATED_BY="SADMIN" CREATED="09/25/2003 18:11:18" CREATED_BY="SADMIN" EXT_REC_TABLES="S_APPL_WT_IT_RX"&gt;</w:t>
              <w:br/>
              <w:tab/>
              <w:tab/>
              <w:tab/>
              <w:tab/>
              <w:t>&lt;/APPLET_WEB_TEMPLATE_ITEM&gt;</w:t>
              <w:br/>
              <w:tab/>
              <w:tab/>
              <w:tab/>
              <w:tab/>
              <w:t>&lt;APPLET_WEB_TEMPLATE_ITEM COLUMN_SPAN="25" CONTROL="Member Number" GRID_PROPERTY="FormattedHtml" INACTIVE="N" ITEM_IDENTIFIER="11024" MARKUP_LANGUAGE="HTML" NAME="Member Number" ROW_SPAN="3" TMPL_ITEM_HOLDER_NAME="SiebControl_11_24" TYPE="List Item" UPDATED="11/04/2016 13:57:19" UPDATED_BY="SADMIN" CREATED="09/25/2003 18:11:19"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13:57:19" UPDATED_BY="SADMIN" CREATED="11/04/2016 13:57:19"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13:57:19" UPDATED_BY="SADMIN" CREATED="09/25/2003 18:11:19"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13:57:19" UPDATED_BY="SADMIN" CREATED="09/25/2003 18:11:19"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13:57:19" UPDATED_BY="SADMIN" CREATED="11/04/2016 13:57:19" CREATED_BY="SADMIN" EXT_REC_TABLES="S_APPL_WT_IT_RX"&gt;</w:t>
              <w:br/>
              <w:tab/>
              <w:tab/>
              <w:tab/>
              <w:tab/>
              <w:t>&lt;/APPLET_WEB_TEMPLATE_ITEM&gt;</w:t>
              <w:br/>
              <w:tab/>
              <w:tab/>
              <w:tab/>
              <w:tab/>
              <w:t>&lt;APPLET_WEB_TEMPLATE_ITEM COLUMN_SPAN="25" CONTROL="Sequence" GRID_PROPERTY="FormattedHtml" INACTIVE="N" ITEM_IDENTIFIER="5024" MARKUP_LANGUAGE="HTML" NAME="Sequence" ROW_SPAN="3" TMPL_ITEM_HOLDER_NAME="SiebControl_5_24" TYPE="List Item" UPDATED="11/04/2016 13:57:19" UPDATED_BY="SADMIN" CREATED="09/25/2003 18:11:20" CREATED_BY="SADMIN" EXT_REC_TABLES="S_APPL_WT_IT_RX"&gt;</w:t>
              <w:br/>
              <w:tab/>
              <w:tab/>
              <w:tab/>
              <w:tab/>
              <w:t>&lt;/APPLET_WEB_TEMPLATE_ITEM&gt;</w:t>
              <w:br/>
              <w:tab/>
              <w:tab/>
              <w:tab/>
              <w:tab/>
              <w:t>&lt;APPLET_WEB_TEMPLATE_ITEM COLUMN_SPAN="22" CONTROL="Sequence" GRID_PROPERTY="FormattedLabel" INACTIVE="N" ITEM_IDENTIFIER="5002" MARKUP_LANGUAGE="HTML" NAME="SequenceLabel" ROW_SPAN="3" TYPE="List Item" UPDATED="09/25/2003 18:13:00" UPDATED_BY="SADMIN" CREATED="09/25/2003 18:11:20" CREATED_BY="SADMIN"&gt;</w:t>
              <w:br/>
              <w:tab/>
              <w:tab/>
              <w:tab/>
              <w:tab/>
              <w:t>&lt;/APPLET_WEB_TEMPLATE_ITEM&gt;</w:t>
              <w:br/>
              <w:tab/>
              <w:tab/>
              <w:tab/>
              <w:tab/>
              <w:t>&lt;APPLET_WEB_TEMPLATE_ITEM COLUMN_SPAN="25" CONTROL="Statement Number" GRID_PROPERTY="FormattedHtml" INACTIVE="N" ITEM_IDENTIFIER="14024" MARKUP_LANGUAGE="HTML" NAME="Statement Number" ROW_SPAN="3" TMPL_ITEM_HOLDER_NAME="SiebControl_14_24" TYPE="List Item" UPDATED="11/04/2016 13:57:19" UPDATED_BY="SADMIN" CREATED="09/25/2003 18:11:21" CREATED_BY="SADMIN" EXT_REC_TABLES="S_APPL_WT_IT_RX"&gt;</w:t>
              <w:br/>
              <w:tab/>
              <w:tab/>
              <w:tab/>
              <w:tab/>
              <w:t>&lt;/APPLET_WEB_TEMPLATE_ITEM&gt;</w:t>
              <w:br/>
              <w:tab/>
              <w:tab/>
              <w:tab/>
              <w:tab/>
              <w:t>&lt;APPLET_WEB_TEMPLATE_ITEM COLUMN_SPAN="25" CONTROL="Status" GRID_PROPERTY="FormattedHtml" INACTIVE="N" ITEM_IDENTIFIER="2024" MARKUP_LANGUAGE="HTML" NAME="Status" ROW_SPAN="3" TMPL_ITEM_HOLDER_NAME="SiebControl_2_24" TYPE="List Item" UPDATED="11/04/2016 13:57:19" UPDATED_BY="SADMIN" CREATED="09/25/2003 18:11:21" CREATED_BY="SADMIN" EXT_REC_TABLES="S_APPL_WT_IT_RX"&gt;</w:t>
              <w:br/>
              <w:tab/>
              <w:tab/>
              <w:tab/>
              <w:tab/>
              <w:t>&lt;/APPLET_WEB_TEMPLATE_ITEM&gt;</w:t>
              <w:br/>
              <w:tab/>
              <w:tab/>
              <w:tab/>
              <w:tab/>
              <w:t>&lt;APPLET_WEB_TEMPLATE_ITEM COLUMN_SPAN="22" CONTROL="Status" GRID_PROPERTY="FormattedLabel" INACTIVE="N" ITEM_IDENTIFIER="2002" MARKUP_LANGUAGE="HTML" NAME="StatusLabel" ROW_SPAN="3" TYPE="List Item" UPDATED="09/25/2003 18:13:06" UPDATED_BY="SADMIN" CREATED="09/25/2003 18:11:21" CREATED_BY="SADMIN"&gt;</w:t>
              <w:br/>
              <w:tab/>
              <w:tab/>
              <w:tab/>
              <w:tab/>
              <w:t>&lt;/APPLET_WEB_TEMPLATE_ITEM&gt;</w:t>
              <w:br/>
              <w:tab/>
              <w:tab/>
              <w:tab/>
              <w:tab/>
              <w:t>&lt;APPLET_WEB_TEMPLATE_ITEM CONTROL="UndoQuery" INACTIVE="N" ITEM_IDENTIFIER="108" MARKUP_LANGUAGE="HTML" NAME="UndoQuery" TMPL_ITEM_HOLDER_NAME="SiebControl_108" TYPE="Control" UPDATED="11/04/2016 13:57:19" UPDATED_BY="SADMIN" CREATED="09/25/2003 18:11:22"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13:57:19" UPDATED_BY="SADMIN" CREATED="09/25/2003 18:11:22"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13:57:19" UPDATED_BY="SADMIN" CREATED="09/25/2003 18:11:23"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Enterprise Backlog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CREATED="07/12/2003 09:13:58" CREATED_BY="SADMIN" EXT_REC_TABLES="S_APPL_WTMPL_RX"&gt;</w:t>
              <w:br/>
              <w:tab/>
              <w:tab/>
              <w:tab/>
              <w:tab/>
              <w:t>&lt;APPLET_WEB_TEMPLATE_ITEM CONTROL="Applet_Title" EXTENSION_FLAG="Y" ITEM_IDENTIFIER="99929" NAME="Applet_Title" TMPL_ITEM_HOLDER_NAME="SiebControl_99929" TYPE="Control" UPDATED="11/04/2016 12:59:18" UPDATED_BY="SADMIN" CREATED="11/04/2016 12:59:18" CREATED_BY="SADMIN" EXT_REC_TABLES="S_APPL_WT_IT_RX"&gt;</w:t>
              <w:br/>
              <w:tab/>
              <w:tab/>
              <w:tab/>
              <w:tab/>
              <w:t>&lt;/APPLET_WEB_TEMPLATE_ITEM&gt;</w:t>
              <w:br/>
              <w:tab/>
              <w:tab/>
              <w:tab/>
              <w:tab/>
              <w:t>&lt;APPLET_WEB_TEMPLATE_ITEM CONTROL="CalEntBackLog" INACTIVE="N" ITEM_IDENTIFIER="109" MARKUP_LANGUAGE="HTML" NAME="CalEntBackLog" TMPL_ITEM_HOLDER_NAME="SiebControl_109" TYPE="Control" UPDATED="11/04/2016 12:59:18" UPDATED_BY="SADMIN" CREATED="07/12/2003 10:18:38"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12:59:18" UPDATED_BY="SADMIN" CREATED="07/12/2003 10:18:39" CREATED_BY="SADMIN" EXT_REC_TABLES="S_APPL_WT_IT_RX"&gt;</w:t>
              <w:br/>
              <w:tab/>
              <w:tab/>
              <w:tab/>
              <w:tab/>
              <w:t>&lt;/APPLET_WEB_TEMPLATE_ITEM&gt;</w:t>
              <w:br/>
              <w:tab/>
              <w:tab/>
              <w:tab/>
              <w:tab/>
              <w:t>&lt;APPLET_WEB_TEMPLATE_ITEM COLUMN_SPAN="25" CONTROL="Enterprise Backlog" GRID_PROPERTY="FormattedHtml" INACTIVE="N" ITEM_IDENTIFIER="2050" MARKUP_LANGUAGE="HTML" NAME="Enterprise Backlog" ROW_SPAN="3" TMPL_ITEM_HOLDER_NAME="SiebControl_2_50" TYPE="Control" UPDATED="11/04/2016 12:59:18" UPDATED_BY="SADMIN" CREATED="07/12/2003 10:18:39" CREATED_BY="SADMIN" EXT_REC_TABLES="S_APPL_WT_IT_RX"&gt;</w:t>
              <w:br/>
              <w:tab/>
              <w:tab/>
              <w:tab/>
              <w:tab/>
              <w:t>&lt;/APPLET_WEB_TEMPLATE_ITEM&gt;</w:t>
              <w:br/>
              <w:tab/>
              <w:tab/>
              <w:tab/>
              <w:tab/>
              <w:t>&lt;APPLET_WEB_TEMPLATE_ITEM COLUMN_SPAN="48" CONTROL="Enterprise Backlog" GRID_PROPERTY="FormattedLabel" INACTIVE="N" ITEM_IDENTIFIER="2002" MARKUP_LANGUAGE="HTML" NAME="Enterprise Backlog Label" ROW_SPAN="3" TYPE="Control" UPDATED="11/23/2003 20:33:06" UPDATED_BY="SADMIN" CREATED="07/12/2003 10:18:39"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12:59:18" UPDATED_BY="SADMIN" CREATED="07/12/2003 10:18:39"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12:59:18" UPDATED_BY="SADMIN" CREATED="11/04/2016 12:59:18"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12:59:18" UPDATED_BY="SADMIN" CREATED="11/04/2016 12:59:18"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12:59:18" UPDATED_BY="SADMIN" CREATED="07/12/2003 10:18:39"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12:59:18" UPDATED_BY="SADMIN" CREATED="11/04/2016 12:59:18"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NAME="Query" TYPE="Query" WEB_TEMPLATE="Applet Form Grid Layout" UPDATED="11/04/2016 12:37:16" UPDATED_BY="SADMIN" CREATED="07/12/2003 09:13:58" CREATED_BY="SADMIN" EXT_REC_TABLES="S_APPL_WTMPL_RX"&gt;</w:t>
              <w:br/>
              <w:tab/>
              <w:tab/>
              <w:tab/>
              <w:tab/>
              <w:t>&lt;APPLET_WEB_TEMPLATE_ITEM CONTROL="Applet_Title" EXTENSION_FLAG="Y" ITEM_IDENTIFIER="99929" NAME="Applet_Title" TMPL_ITEM_HOLDER_NAME="SiebControl_99929" TYPE="Control" UPDATED="11/04/2016 12:59:18" UPDATED_BY="SADMIN" CREATED="11/04/2016 12:59:18" CREATED_BY="SADMIN" EXT_REC_TABLES="S_APPL_WT_IT_RX"&gt;</w:t>
              <w:br/>
              <w:tab/>
              <w:tab/>
              <w:tab/>
              <w:tab/>
              <w:t>&lt;/APPLET_WEB_TEMPLATE_ITEM&gt;</w:t>
              <w:br/>
              <w:tab/>
              <w:tab/>
              <w:tab/>
              <w:tab/>
              <w:t>&lt;APPLET_WEB_TEMPLATE_ITEM CONTROL="CalEntBackLog" INACTIVE="N" ITEM_IDENTIFIER="109" MARKUP_LANGUAGE="HTML" NAME="CalEntBackLog" TMPL_ITEM_HOLDER_NAME="SiebControl_109" TYPE="Control" UPDATED="11/04/2016 12:59:18" UPDATED_BY="SADMIN" CREATED="09/11/2003 06:38:44"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12:59:18" UPDATED_BY="SADMIN" CREATED="07/12/2003 10:18:39" CREATED_BY="SADMIN" EXT_REC_TABLES="S_APPL_WT_IT_RX"&gt;</w:t>
              <w:br/>
              <w:tab/>
              <w:tab/>
              <w:tab/>
              <w:tab/>
              <w:t>&lt;/APPLET_WEB_TEMPLATE_ITEM&gt;</w:t>
              <w:br/>
              <w:tab/>
              <w:tab/>
              <w:tab/>
              <w:tab/>
              <w:t>&lt;APPLET_WEB_TEMPLATE_ITEM COLUMN_SPAN="25" CONTROL="Enterprise Backlog" GRID_PROPERTY="FormattedHtml" INACTIVE="N" ITEM_IDENTIFIER="2050" MARKUP_LANGUAGE="HTML" NAME="Enterprise Backlog" ROW_SPAN="3" TMPL_ITEM_HOLDER_NAME="SiebControl_2_50" TYPE="Control" UPDATED="11/04/2016 12:59:18" UPDATED_BY="SADMIN" CREATED="07/12/2003 10:18:39" CREATED_BY="SADMIN" EXT_REC_TABLES="S_APPL_WT_IT_RX"&gt;</w:t>
              <w:br/>
              <w:tab/>
              <w:tab/>
              <w:tab/>
              <w:tab/>
              <w:t>&lt;/APPLET_WEB_TEMPLATE_ITEM&gt;</w:t>
              <w:br/>
              <w:tab/>
              <w:tab/>
              <w:tab/>
              <w:tab/>
              <w:t>&lt;APPLET_WEB_TEMPLATE_ITEM COLUMN_SPAN="48" CONTROL="Enterprise Backlog" GRID_PROPERTY="FormattedLabel" INACTIVE="N" ITEM_IDENTIFIER="2002" MARKUP_LANGUAGE="HTML" NAME="Enterprise Backlog Label" ROW_SPAN="3" TYPE="Control" UPDATED="11/23/2003 20:33:06" UPDATED_BY="SADMIN" CREATED="07/12/2003 10:18:39"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12:59:18" UPDATED_BY="SADMIN" CREATED="07/12/2003 10:18:40"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12:59:18" UPDATED_BY="SADMIN" CREATED="11/04/2016 12:59:18"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12:59:18" UPDATED_BY="SADMIN" CREATED="11/04/2016 12:59:18"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12:59:18" UPDATED_BY="SADMIN" CREATED="07/12/2003 10:18:40"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12:59:18" UPDATED_BY="SADMIN" CREATED="11/04/2016 12:59:18"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SHM LOY Program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CREATED="05/19/2004 15:12:59" CREATED_BY="SADMIN" EXT_REC_TABLES="S_APPL_WTMPL_RX"&gt;</w:t>
              <w:br/>
              <w:tab/>
              <w:tab/>
              <w:tab/>
              <w:tab/>
              <w:t>&lt;APPLET_WEB_TEMPLATE_ITEM CONTROL="Active Flag" INACTIVE="N" ITEM_IDENTIFIER="508" MARKUP_LANGUAGE="HTML" NAME="Active Flag" TMPL_ITEM_HOLDER_NAME="SiebControl_508" TYPE="List Item" UPDATED="11/04/2016 14:50:57" UPDATED_BY="SADMIN" CREATED="05/19/2004 15:13:00" CREATED_BY="SADMIN" EXT_REC_TABLES="S_APPL_WT_IT_RX"&gt;</w:t>
              <w:br/>
              <w:tab/>
              <w:tab/>
              <w:tab/>
              <w:tab/>
              <w:t>&lt;/APPLET_WEB_TEMPLATE_ITEM&gt;</w:t>
              <w:br/>
              <w:tab/>
              <w:tab/>
              <w:tab/>
              <w:tab/>
              <w:t>&lt;APPLET_WEB_TEMPLATE_ITEM CONTROL="Apply Type" INACTIVE="N" ITEM_IDENTIFIER="505" MARKUP_LANGUAGE="HTML" NAME="Apply Type" TMPL_ITEM_HOLDER_NAME="SiebControl_505" TYPE="List Item" UPDATED="11/04/2016 14:50:57" UPDATED_BY="SADMIN" CREATED="05/19/2004 15:13:00" CREATED_BY="SADMIN" EXT_REC_TABLES="S_APPL_WT_IT_RX"&gt;</w:t>
              <w:br/>
              <w:tab/>
              <w:tab/>
              <w:tab/>
              <w:tab/>
              <w:t>&lt;/APPLET_WEB_TEMPLATE_ITEM&gt;</w:t>
              <w:br/>
              <w:tab/>
              <w:tab/>
              <w:tab/>
              <w:tab/>
              <w:t>&lt;APPLET_WEB_TEMPLATE_ITEM CONTROL="Description" INACTIVE="N" ITEM_IDENTIFIER="509" MARKUP_LANGUAGE="HTML" NAME="Description" TMPL_ITEM_HOLDER_NAME="SiebControl_509" TYPE="List Item" UPDATED="11/04/2016 14:50:57" UPDATED_BY="SADMIN" CREATED="05/19/2004 15:13:00" CREATED_BY="SADMIN" EXT_REC_TABLES="S_APPL_WT_IT_RX"&gt;</w:t>
              <w:br/>
              <w:tab/>
              <w:tab/>
              <w:tab/>
              <w:tab/>
              <w:t>&lt;/APPLET_WEB_TEMPLATE_ITEM&gt;</w:t>
              <w:br/>
              <w:tab/>
              <w:tab/>
              <w:tab/>
              <w:tab/>
              <w:t>&lt;APPLET_WEB_TEMPLATE_ITEM CONTROL="End Date" INACTIVE="N" ITEM_IDENTIFIER="507" MARKUP_LANGUAGE="HTML" NAME="End Date" TMPL_ITEM_HOLDER_NAME="SiebControl_507" TYPE="List Item" UPDATED="11/04/2016 14:50:57" UPDATED_BY="SADMIN" CREATED="05/19/2004 15:13:01"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14:50:57" UPDATED_BY="SADMIN" CREATED="11/18/2004 19:33:51" CREATED_BY="SADMIN" EXT_REC_TABLES="S_APPL_WT_IT_RX"&gt;</w:t>
              <w:br/>
              <w:tab/>
              <w:tab/>
              <w:tab/>
              <w:tab/>
              <w:t>&lt;/APPLET_WEB_TEMPLATE_ITEM&gt;</w:t>
              <w:br/>
              <w:tab/>
              <w:tab/>
              <w:tab/>
              <w:tab/>
              <w:t>&lt;APPLET_WEB_TEMPLATE_ITEM CONTROL="GotoNextSet" INACTIVE="N" ITEM_IDENTIFIER="123" MARKUP_LANGUAGE="HTML" NAME="GotoNextSet" TYPE="Control" UPDATED="05/19/2004 15:13:01" UPDATED_BY="SADMIN" CREATED="05/19/2004 15:13:01" CREATED_BY="SADMIN"&gt;</w:t>
              <w:br/>
              <w:tab/>
              <w:tab/>
              <w:tab/>
              <w:tab/>
              <w:t>&lt;/APPLET_WEB_TEMPLATE_ITEM&gt;</w:t>
              <w:br/>
              <w:tab/>
              <w:tab/>
              <w:tab/>
              <w:tab/>
              <w:t>&lt;APPLET_WEB_TEMPLATE_ITEM CONTROL="GotoPreviousSet" INACTIVE="N" ITEM_IDENTIFIER="122" MARKUP_LANGUAGE="HTML" NAME="GotoPreviousSet" TYPE="Control" UPDATED="05/19/2004 15:13:01" UPDATED_BY="SADMIN" CREATED="05/19/2004 15:13:01" CREATED_BY="SADMIN"&gt;</w:t>
              <w:br/>
              <w:tab/>
              <w:tab/>
              <w:tab/>
              <w:tab/>
              <w:t>&lt;/APPLET_WEB_TEMPLATE_ITEM&gt;</w:t>
              <w:br/>
              <w:tab/>
              <w:tab/>
              <w:tab/>
              <w:tab/>
              <w:t>&lt;APPLET_WEB_TEMPLATE_ITEM CONTROL="Idcancel" INACTIVE="N" ITEM_IDENTIFIER="153" MARKUP_LANGUAGE="HTML" NAME="Idcancel" TMPL_ITEM_HOLDER_NAME="SiebControl_153" TYPE="Control" UPDATED="11/04/2016 14:50:57" UPDATED_BY="SADMIN" CREATED="05/19/2004 15:13:01"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14:50:57" UPDATED_BY="SADMIN" CREATED="05/19/2004 15:13:01"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14:50:57" UPDATED_BY="SADMIN" CREATED="05/19/2004 15:13:01"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14:50:57" UPDATED_BY="SADMIN" CREATED="11/04/2016 14:50:57" CREATED_BY="SADMIN" EXT_REC_TABLES="S_APPL_WT_IT_RX"&gt;</w:t>
              <w:br/>
              <w:tab/>
              <w:tab/>
              <w:tab/>
              <w:tab/>
              <w:t>&lt;/APPLET_WEB_TEMPLATE_ITEM&gt;</w:t>
              <w:br/>
              <w:tab/>
              <w:tab/>
              <w:tab/>
              <w:tab/>
              <w:t>&lt;APPLET_WEB_TEMPLATE_ITEM CONTROL="Loyalty Partner Type" INACTIVE="N" ITEM_IDENTIFIER="504" MARKUP_LANGUAGE="HTML" NAME="Loyalty Partner Type" TMPL_ITEM_HOLDER_NAME="SiebControl_504" TYPE="List Item" UPDATED="11/04/2016 14:50:57" UPDATED_BY="SADMIN" CREATED="05/20/2004 18:37:40"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14:50:57" UPDATED_BY="SADMIN" CREATED="11/04/2016 14:50:57"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14:50:57" UPDATED_BY="SADMIN" CREATED="05/19/2004 15:13:02"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14:50:57" UPDATED_BY="SADMIN" CREATED="05/19/2004 15:13:02"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14:50:57" UPDATED_BY="SADMIN" CREATED="05/19/2004 15:13:02" CREATED_BY="SADMIN" EXT_REC_TABLES="S_APPL_WT_IT_RX"&gt;</w:t>
              <w:br/>
              <w:tab/>
              <w:tab/>
              <w:tab/>
              <w:tab/>
              <w:t>&lt;/APPLET_WEB_TEMPLATE_ITEM&gt;</w:t>
              <w:br/>
              <w:tab/>
              <w:tab/>
              <w:tab/>
              <w:tab/>
              <w:t>&lt;APPLET_WEB_TEMPLATE_ITEM CONTROL="Partner Name" INACTIVE="N" ITEM_IDENTIFIER="503" MARKUP_LANGUAGE="HTML" NAME="Partner Name" TMPL_ITEM_HOLDER_NAME="SiebControl_503" TYPE="List Item" UPDATED="11/04/2016 14:50:57" UPDATED_BY="SADMIN" CREATED="05/19/2004 15:13:02"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14:50:57" UPDATED_BY="SADMIN" CREATED="05/19/2004 15:13:02"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14:50:57" UPDATED_BY="SADMIN" CREATED="05/19/2004 15:13:02"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14:50:57" UPDATED_BY="SADMIN" CREATED="05/19/2004 15:13:02"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14:50:57" UPDATED_BY="SADMIN" CREATED="05/19/2004 15:13:03"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14:50:57" UPDATED_BY="SADMIN" CREATED="05/19/2004 15:13:03" CREATED_BY="SADMIN" EXT_REC_TABLES="S_APPL_WT_IT_RX"&gt;</w:t>
              <w:br/>
              <w:tab/>
              <w:tab/>
              <w:tab/>
              <w:tab/>
              <w:t>&lt;/APPLET_WEB_TEMPLATE_ITEM&gt;</w:t>
              <w:br/>
              <w:tab/>
              <w:tab/>
              <w:tab/>
              <w:tab/>
              <w:t>&lt;APPLET_WEB_TEMPLATE_ITEM CONTROL="Program Id" INACTIVE="N" ITEM_IDENTIFIER="502" MARKUP_LANGUAGE="HTML" NAME="Program Id" TMPL_ITEM_HOLDER_NAME="SiebControl_502" TYPE="List Item" UPDATED="11/04/2016 14:50:57" UPDATED_BY="SADMIN" CREATED="05/19/2004 15:13:03"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14:50:57" UPDATED_BY="SADMIN" CREATED="11/04/2016 14:50:57" CREATED_BY="SADMIN" EXT_REC_TABLES="S_APPL_WT_IT_RX"&gt;</w:t>
              <w:br/>
              <w:tab/>
              <w:tab/>
              <w:tab/>
              <w:tab/>
              <w:t>&lt;/APPLET_WEB_TEMPLATE_ITEM&gt;</w:t>
              <w:br/>
              <w:tab/>
              <w:tab/>
              <w:tab/>
              <w:tab/>
              <w:t>&lt;APPLET_WEB_TEMPLATE_ITEM CONTROL="Start Date" INACTIVE="N" ITEM_IDENTIFIER="506" MARKUP_LANGUAGE="HTML" NAME="Start Date" TMPL_ITEM_HOLDER_NAME="SiebControl_506" TYPE="List Item" UPDATED="11/04/2016 14:50:57" UPDATED_BY="SADMIN" CREATED="05/19/2004 15:13:03"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14:50:57" UPDATED_BY="SADMIN" CREATED="11/18/2004 19:33:54"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14:50:57" UPDATED_BY="SADMIN" CREATED="05/19/2004 15:13:03"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14:50:57" UPDATED_BY="SADMIN" CREATED="05/19/2004 15:13:03"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CREATED="05/19/2004 15:13:03" CREATED_BY="SADMIN" EXT_REC_TABLES="S_APPL_WTMPL_RX"&gt;</w:t>
              <w:br/>
              <w:tab/>
              <w:tab/>
              <w:tab/>
              <w:tab/>
              <w:t>&lt;APPLET_WEB_TEMPLATE_ITEM CONTROL="Active Flag" INACTIVE="N" ITEM_IDENTIFIER="1306" MARKUP_LANGUAGE="HTML" NAME="Active Flag" TMPL_ITEM_HOLDER_NAME="SiebControl_1306" TYPE="List Item" UPDATED="11/04/2016 14:50:57" UPDATED_BY="SADMIN" CREATED="05/19/2004 15:13:04" CREATED_BY="SADMIN" EXT_REC_TABLES="S_APPL_WT_IT_RX"&gt;</w:t>
              <w:br/>
              <w:tab/>
              <w:tab/>
              <w:tab/>
              <w:tab/>
              <w:t>&lt;/APPLET_WEB_TEMPLATE_ITEM&gt;</w:t>
              <w:br/>
              <w:tab/>
              <w:tab/>
              <w:tab/>
              <w:tab/>
              <w:t>&lt;APPLET_WEB_TEMPLATE_ITEM CONTROL="Apply Type" INACTIVE="N" ITEM_IDENTIFIER="1303" MARKUP_LANGUAGE="HTML" NAME="Apply Type" TMPL_ITEM_HOLDER_NAME="SiebControl_1303" TYPE="List Item" UPDATED="11/04/2016 14:50:57" UPDATED_BY="SADMIN" CREATED="05/19/2004 15:13:04" CREATED_BY="SADMIN" EXT_REC_TABLES="S_APPL_WT_IT_RX"&gt;</w:t>
              <w:br/>
              <w:tab/>
              <w:tab/>
              <w:tab/>
              <w:tab/>
              <w:t>&lt;/APPLET_WEB_TEMPLATE_ITEM&gt;</w:t>
              <w:br/>
              <w:tab/>
              <w:tab/>
              <w:tab/>
              <w:tab/>
              <w:t>&lt;APPLET_WEB_TEMPLATE_ITEM CONTROL="Description" INACTIVE="N" ITEM_IDENTIFIER="1307" MARKUP_LANGUAGE="HTML" NAME="Description" TMPL_ITEM_HOLDER_NAME="SiebControl_1307" TYPE="List Item" UPDATED="11/04/2016 14:50:57" UPDATED_BY="SADMIN" CREATED="05/19/2004 15:13:04" CREATED_BY="SADMIN" EXT_REC_TABLES="S_APPL_WT_IT_RX"&gt;</w:t>
              <w:br/>
              <w:tab/>
              <w:tab/>
              <w:tab/>
              <w:tab/>
              <w:t>&lt;/APPLET_WEB_TEMPLATE_ITEM&gt;</w:t>
              <w:br/>
              <w:tab/>
              <w:tab/>
              <w:tab/>
              <w:tab/>
              <w:t>&lt;APPLET_WEB_TEMPLATE_ITEM CONTROL="End Date" INACTIVE="N" ITEM_IDENTIFIER="1305" MARKUP_LANGUAGE="HTML" NAME="End Date" TMPL_ITEM_HOLDER_NAME="SiebControl_1305" TYPE="List Item" UPDATED="11/04/2016 14:50:57" UPDATED_BY="SADMIN" CREATED="05/19/2004 15:13:04"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14:50:57" UPDATED_BY="SADMIN" CREATED="05/19/2004 15:13:04"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14:50:57" UPDATED_BY="SADMIN" CREATED="05/19/2004 15:13:04" CREATED_BY="SADMIN" EXT_REC_TABLES="S_APPL_WT_IT_RX"&gt;</w:t>
              <w:br/>
              <w:tab/>
              <w:tab/>
              <w:tab/>
              <w:tab/>
              <w:t>&lt;/APPLET_WEB_TEMPLATE_ITEM&gt;</w:t>
              <w:br/>
              <w:tab/>
              <w:tab/>
              <w:tab/>
              <w:tab/>
              <w:t>&lt;APPLET_WEB_TEMPLATE_ITEM CONTROL="Partner Name" INACTIVE="N" ITEM_IDENTIFIER="1302" MARKUP_LANGUAGE="HTML" NAME="Partner Name" TMPL_ITEM_HOLDER_NAME="SiebControl_1302" TYPE="List Item" UPDATED="11/04/2016 14:50:57" UPDATED_BY="SADMIN" CREATED="05/19/2004 15:13:05" CREATED_BY="SADMIN" EXT_REC_TABLES="S_APPL_WT_IT_RX"&gt;</w:t>
              <w:br/>
              <w:tab/>
              <w:tab/>
              <w:tab/>
              <w:tab/>
              <w:t>&lt;/APPLET_WEB_TEMPLATE_ITEM&gt;</w:t>
              <w:br/>
              <w:tab/>
              <w:tab/>
              <w:tab/>
              <w:tab/>
              <w:t>&lt;APPLET_WEB_TEMPLATE_ITEM CONTROL="Program Id" INACTIVE="N" ITEM_IDENTIFIER="1301" MARKUP_LANGUAGE="HTML" NAME="Program Id" TMPL_ITEM_HOLDER_NAME="SiebControl_1301" TYPE="List Item" UPDATED="11/04/2016 14:50:57" UPDATED_BY="SADMIN" CREATED="05/19/2004 15:13:05" CREATED_BY="SADMIN" EXT_REC_TABLES="S_APPL_WT_IT_RX"&gt;</w:t>
              <w:br/>
              <w:tab/>
              <w:tab/>
              <w:tab/>
              <w:tab/>
              <w:t>&lt;/APPLET_WEB_TEMPLATE_ITEM&gt;</w:t>
              <w:br/>
              <w:tab/>
              <w:tab/>
              <w:tab/>
              <w:tab/>
              <w:t>&lt;APPLET_WEB_TEMPLATE_ITEM CONTROL="Start Date" INACTIVE="N" ITEM_IDENTIFIER="1304" MARKUP_LANGUAGE="HTML" NAME="Start Date" TMPL_ITEM_HOLDER_NAME="SiebControl_1304" TYPE="List Item" UPDATED="11/04/2016 14:50:57" UPDATED_BY="SADMIN" CREATED="05/19/2004 15:13:05"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14:50:57" UPDATED_BY="SADMIN" CREATED="05/19/2004 15:13:05"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Agreement Detail Applet No Title - Big.sif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CREATED="07/12/2003 09:12:00" CREATED_BY="SADMIN" EXT_REC_TABLES="S_APPL_WTMPL_RX"&gt;</w:t>
              <w:br/>
              <w:tab/>
              <w:tab/>
              <w:tab/>
              <w:tab/>
              <w:t>&lt;APPLET_WEB_TEMPLATE_ITEM COLUMN_SPAN="15" CONTROL="Amendment" GRID_PROPERTY="FormattedHtml" INACTIVE="N" ITEM_IDENTIFIER="2080" MARKUP_LANGUAGE="HTML" NAME="Amendment" ROW_SPAN="3" TMPL_ITEM_HOLDER_NAME="SiebControl_2_80" TYPE="Control" UPDATED="11/04/2016 12:20:01" UPDATED_BY="SADMIN" CREATED="07/12/2003 09:35:29" CREATED_BY="SADMIN" EXT_REC_TABLES="S_APPL_WT_IT_RX"&gt;</w:t>
              <w:br/>
              <w:tab/>
              <w:tab/>
              <w:tab/>
              <w:tab/>
              <w:t>&lt;/APPLET_WEB_TEMPLATE_ITEM&gt;</w:t>
              <w:br/>
              <w:tab/>
              <w:tab/>
              <w:tab/>
              <w:tab/>
              <w:t>&lt;APPLET_WEB_TEMPLATE_ITEM COLUMN_SPAN="11" CONTROL="Amendment" GRID_PROPERTY="FormattedLabel" INACTIVE="N" ITEM_IDENTIFIER="2069" MARKUP_LANGUAGE="HTML" NAME="AmendmentLabel" ROW_SPAN="3" TYPE="Control" UPDATED="07/17/2004 14:28:09" UPDATED_BY="SADMIN" CREATED="07/12/2003 09:35:29" CREATED_BY="SADMIN"&gt;</w:t>
              <w:br/>
              <w:tab/>
              <w:tab/>
              <w:tab/>
              <w:tab/>
              <w:t>&lt;/APPLET_WEB_TEMPLATE_ITEM&gt;</w:t>
              <w:br/>
              <w:tab/>
              <w:tab/>
              <w:tab/>
              <w:tab/>
              <w:t>&lt;APPLET_WEB_TEMPLATE_ITEM CONTROL="Applet_Title" EXTENSION_FLAG="Y" ITEM_IDENTIFIER="99929" NAME="Applet_Title" TMPL_ITEM_HOLDER_NAME="SiebControl_99929" TYPE="Control" UPDATED="11/04/2016 12:20:01" UPDATED_BY="SADMIN" CREATED="11/04/2016 12:20:01" CREATED_BY="SADMIN" EXT_REC_TABLES="S_APPL_WT_IT_RX"&gt;</w:t>
              <w:br/>
              <w:tab/>
              <w:tab/>
              <w:tab/>
              <w:tab/>
              <w:t>&lt;/APPLET_WEB_TEMPLATE_ITEM&gt;</w:t>
              <w:br/>
              <w:tab/>
              <w:tab/>
              <w:tab/>
              <w:tab/>
              <w:t>&lt;APPLET_WEB_TEMPLATE_ITEM CONTROL="ButtonRevise" INACTIVE="N" ITEM_IDENTIFIER="109" MARKUP_LANGUAGE="HTML" NAME="ButtonRevise" TMPL_ITEM_HOLDER_NAME="SiebControl_109" TYPE="Control" UPDATED="11/04/2016 12:20:01" UPDATED_BY="SADMIN" CREATED="12/13/2003 04:55:04" CREATED_BY="SADMIN" EXT_REC_TABLES="S_APPL_WT_IT_RX"&gt;</w:t>
              <w:br/>
              <w:tab/>
              <w:tab/>
              <w:tab/>
              <w:tab/>
              <w:t>&lt;/APPLET_WEB_TEMPLATE_ITEM&gt;</w:t>
              <w:br/>
              <w:tab/>
              <w:tab/>
              <w:tab/>
              <w:tab/>
              <w:t>&lt;APPLET_WEB_TEMPLATE_ITEM COLUMN_SPAN="15" CONTROL="Contact" GRID_PROPERTY="FormattedHtml" INACTIVE="N" ITEM_IDENTIFIER="2112" MARKUP_LANGUAGE="HTML" NAME="Contact" ROW_SPAN="3" TMPL_ITEM_HOLDER_NAME="SiebControl_2_112" TYPE="Control" UPDATED="11/04/2016 12:20:01" UPDATED_BY="SADMIN" CREATED="07/12/2003 09:35:29" CREATED_BY="SADMIN" EXT_REC_TABLES="S_APPL_WT_IT_RX"&gt;</w:t>
              <w:br/>
              <w:tab/>
              <w:tab/>
              <w:tab/>
              <w:tab/>
              <w:t>&lt;/APPLET_WEB_TEMPLATE_ITEM&gt;</w:t>
              <w:br/>
              <w:tab/>
              <w:tab/>
              <w:tab/>
              <w:tab/>
              <w:t>&lt;APPLET_WEB_TEMPLATE_ITEM COLUMN_SPAN="15" CONTROL="Contact" GRID_PROPERTY="FormattedLabel" INACTIVE="N" ITEM_IDENTIFIER="2097" MARKUP_LANGUAGE="HTML" NAME="ContactLabel" ROW_SPAN="3" TYPE="Control" UPDATED="07/17/2004 14:28:09" UPDATED_BY="SADMIN" CREATED="07/12/2003 09:35:29"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12:20:01" UPDATED_BY="SADMIN" CREATED="07/12/2003 09:35:29" CREATED_BY="SADMIN" EXT_REC_TABLES="S_APPL_WT_IT_RX"&gt;</w:t>
              <w:br/>
              <w:tab/>
              <w:tab/>
              <w:tab/>
              <w:tab/>
              <w:t>&lt;/APPLET_WEB_TEMPLATE_ITEM&gt;</w:t>
              <w:br/>
              <w:tab/>
              <w:tab/>
              <w:tab/>
              <w:tab/>
              <w:t>&lt;APPLET_WEB_TEMPLATE_ITEM COLUMN_SPAN="15" CONTROL="Discount" GRID_PROPERTY="FormattedHtml" INACTIVE="N" ITEM_IDENTIFIER="5080" MARKUP_LANGUAGE="HTML" NAME="Discount" ROW_SPAN="3" TMPL_ITEM_HOLDER_NAME="SiebControl_5_80" TYPE="Control" UPDATED="11/04/2016 12:20:01" UPDATED_BY="SADMIN" CREATED="07/12/2003 09:35:29" CREATED_BY="SADMIN" EXT_REC_TABLES="S_APPL_WT_IT_RX"&gt;</w:t>
              <w:br/>
              <w:tab/>
              <w:tab/>
              <w:tab/>
              <w:tab/>
              <w:t>&lt;/APPLET_WEB_TEMPLATE_ITEM&gt;</w:t>
              <w:br/>
              <w:tab/>
              <w:tab/>
              <w:tab/>
              <w:tab/>
              <w:t>&lt;APPLET_WEB_TEMPLATE_ITEM COLUMN_SPAN="11" CONTROL="Discount" GRID_PROPERTY="FormattedLabel" INACTIVE="N" ITEM_IDENTIFIER="5069" MARKUP_LANGUAGE="HTML" NAME="DiscountLabel" ROW_SPAN="3" TYPE="Control" UPDATED="07/17/2004 14:28:10" UPDATED_BY="SADMIN" CREATED="07/12/2003 09:35:29" CREATED_BY="SADMIN"&gt;</w:t>
              <w:br/>
              <w:tab/>
              <w:tab/>
              <w:tab/>
              <w:tab/>
              <w:t>&lt;/APPLET_WEB_TEMPLATE_ITEM&gt;</w:t>
              <w:br/>
              <w:tab/>
              <w:tab/>
              <w:tab/>
              <w:tab/>
              <w:t>&lt;APPLET_WEB_TEMPLATE_ITEM COLUMN_SPAN="15" CONTROL="Exchange Date" GRID_PROPERTY="FormattedHtml" INACTIVE="N" ITEM_IDENTIFIER="11080" MARKUP_LANGUAGE="HTML" MODE="More" NAME="Exchange Date" ROW_SPAN="3" TMPL_ITEM_HOLDER_NAME="SiebControl_11_80" TYPE="Control" UPDATED="11/04/2016 12:20:01" UPDATED_BY="SADMIN" CREATED="07/17/2004 14:28:10" CREATED_BY="SADMIN" EXT_REC_TABLES="S_APPL_WT_IT_RX"&gt;</w:t>
              <w:br/>
              <w:tab/>
              <w:tab/>
              <w:tab/>
              <w:tab/>
              <w:t>&lt;/APPLET_WEB_TEMPLATE_ITEM&gt;</w:t>
              <w:br/>
              <w:tab/>
              <w:tab/>
              <w:tab/>
              <w:tab/>
              <w:t>&lt;APPLET_WEB_TEMPLATE_ITEM COLUMN_SPAN="15" CONTROL="Exchange Date" GRID_PROPERTY="FormattedLabel" INACTIVE="N" ITEM_IDENTIFIER="11065" MARKUP_LANGUAGE="HTML" MODE="More" NAME="Exchange DateLabel" ROW_SPAN="3" TYPE="Control" UPDATED="07/17/2004 14:28:10" UPDATED_BY="SADMIN" CREATED="07/17/2004 14:28:10"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12:20:01" UPDATED_BY="SADMIN" CREATED="07/12/2003 09:35:29" CREATED_BY="SADMIN" EXT_REC_TABLES="S_APPL_WT_IT_RX"&gt;</w:t>
              <w:br/>
              <w:tab/>
              <w:tab/>
              <w:tab/>
              <w:tab/>
              <w:t>&lt;/APPLET_WEB_TEMPLATE_ITEM&gt;</w:t>
              <w:br/>
              <w:tab/>
              <w:tab/>
              <w:tab/>
              <w:tab/>
              <w:t>&lt;APPLET_WEB_TEMPLATE_ITEM COLUMN_SPAN="15" CONTROL="FirstName" GRID_PROPERTY="FormattedHtml" INACTIVE="N" ITEM_IDENTIFIER="5112" MARKUP_LANGUAGE="HTML" NAME="FirstName" ROW_SPAN="3" TMPL_ITEM_HOLDER_NAME="SiebControl_5_112" TYPE="Control" UPDATED="11/04/2016 12:20:01" UPDATED_BY="SADMIN" CREATED="07/12/2003 09:35:29" CREATED_BY="SADMIN" EXT_REC_TABLES="S_APPL_WT_IT_RX"&gt;</w:t>
              <w:br/>
              <w:tab/>
              <w:tab/>
              <w:tab/>
              <w:tab/>
              <w:t>&lt;/APPLET_WEB_TEMPLATE_ITEM&gt;</w:t>
              <w:br/>
              <w:tab/>
              <w:tab/>
              <w:tab/>
              <w:tab/>
              <w:t>&lt;APPLET_WEB_TEMPLATE_ITEM COLUMN_SPAN="15" CONTROL="FirstName" GRID_PROPERTY="FormattedLabel" INACTIVE="N" ITEM_IDENTIFIER="5097" MARKUP_LANGUAGE="HTML" NAME="FirstNameLabel" ROW_SPAN="3" TYPE="Control" UPDATED="07/17/2004 14:28:11" UPDATED_BY="SADMIN" CREATED="07/12/2003 09:35:30"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12:20:01" UPDATED_BY="SADMIN" CREATED="07/12/2003 09:35:30"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12:20:01" UPDATED_BY="SADMIN" CREATED="07/12/2003 09:35:30"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12:20:01" UPDATED_BY="SADMIN" CREATED="11/04/2016 12:20:01" CREATED_BY="SADMIN" EXT_REC_TABLES="S_APPL_WT_IT_RX"&gt;</w:t>
              <w:br/>
              <w:tab/>
              <w:tab/>
              <w:tab/>
              <w:tab/>
              <w:t>&lt;/APPLET_WEB_TEMPLATE_ITEM&gt;</w:t>
              <w:br/>
              <w:tab/>
              <w:tab/>
              <w:tab/>
              <w:tab/>
              <w:t>&lt;APPLET_WEB_TEMPLATE_ITEM COLUMN_SPAN="15" CONTROL="MRC Total" GRID_PROPERTY="FormattedHtml" INACTIVE="N" ITEM_IDENTIFIER="8112" MARKUP_LANGUAGE="HTML" MODE="More" NAME="MRC Total" ROW_SPAN="3" TMPL_ITEM_HOLDER_NAME="SiebControl_8_112" TYPE="Control" UPDATED="11/04/2016 12:20:01" UPDATED_BY="SADMIN" CREATED="06/19/2004 14:46:54" CREATED_BY="SADMIN" EXT_REC_TABLES="S_APPL_WT_IT_RX"&gt;</w:t>
              <w:br/>
              <w:tab/>
              <w:tab/>
              <w:tab/>
              <w:tab/>
              <w:t>&lt;/APPLET_WEB_TEMPLATE_ITEM&gt;</w:t>
              <w:br/>
              <w:tab/>
              <w:tab/>
              <w:tab/>
              <w:tab/>
              <w:t>&lt;APPLET_WEB_TEMPLATE_ITEM COLUMN_SPAN="15" CONTROL="MRC Total" GRID_PROPERTY="FormattedLabel" INACTIVE="N" ITEM_IDENTIFIER="8097" MARKUP_LANGUAGE="HTML" MODE="More" NAME="MRC TotalLabel" ROW_SPAN="3" TYPE="Control" UPDATED="07/17/2004 14:28:11" UPDATED_BY="SADMIN" CREATED="06/19/2004 14:46:54" CREATED_BY="SADMIN"&gt;</w:t>
              <w:br/>
              <w:tab/>
              <w:tab/>
              <w:tab/>
              <w:tab/>
              <w:t>&lt;/APPLET_WEB_TEMPLATE_ITEM&gt;</w:t>
              <w:br/>
              <w:tab/>
              <w:tab/>
              <w:tab/>
              <w:tab/>
              <w:t>&lt;APPLET_WEB_TEMPLATE_ITEM CONTROL="MenuControl" EXTENSION_FLAG="Y" ITEM_IDENTIFIER="99997" NAME="MenuControl" TMPL_ITEM_HOLDER_NAME="SiebControl_99997" TYPE="Control" UPDATED="11/04/2016 12:20:01" UPDATED_BY="SADMIN" CREATED="11/04/2016 12:20:01" CREATED_BY="SADMIN" EXT_REC_TABLES="S_APPL_WT_IT_RX"&gt;</w:t>
              <w:br/>
              <w:tab/>
              <w:tab/>
              <w:tab/>
              <w:tab/>
              <w:t>&lt;/APPLET_WEB_TEMPLATE_ITEM&gt;</w:t>
              <w:br/>
              <w:tab/>
              <w:tab/>
              <w:tab/>
              <w:tab/>
              <w:t>&lt;APPLET_WEB_TEMPLATE_ITEM COLUMN_SPAN="15" CONTROL="NRC Total" GRID_PROPERTY="FormattedHtml" INACTIVE="N" ITEM_IDENTIFIER="11112" MARKUP_LANGUAGE="HTML" MODE="More" NAME="NRC Total" ROW_SPAN="3" TMPL_ITEM_HOLDER_NAME="SiebControl_11_112" TYPE="Control" UPDATED="11/04/2016 12:20:01" UPDATED_BY="SADMIN" CREATED="06/19/2004 14:46:54" CREATED_BY="SADMIN" EXT_REC_TABLES="S_APPL_WT_IT_RX"&gt;</w:t>
              <w:br/>
              <w:tab/>
              <w:tab/>
              <w:tab/>
              <w:tab/>
              <w:t>&lt;/APPLET_WEB_TEMPLATE_ITEM&gt;</w:t>
              <w:br/>
              <w:tab/>
              <w:tab/>
              <w:tab/>
              <w:tab/>
              <w:t>&lt;APPLET_WEB_TEMPLATE_ITEM COLUMN_SPAN="15" CONTROL="NRC Total" GRID_PROPERTY="FormattedLabel" INACTIVE="N" ITEM_IDENTIFIER="11097" MARKUP_LANGUAGE="HTML" MODE="More" NAME="NRC TotalLabel" ROW_SPAN="3" TYPE="Control" UPDATED="07/17/2004 14:28:12" UPDATED_BY="SADMIN" CREATED="06/19/2004 14:46:54" CREATED_BY="SADMIN"&gt;</w:t>
              <w:br/>
              <w:tab/>
              <w:tab/>
              <w:tab/>
              <w:tab/>
              <w:t>&lt;/APPLET_WEB_TEMPLATE_ITEM&gt;</w:t>
              <w:br/>
              <w:tab/>
              <w:tab/>
              <w:tab/>
              <w:tab/>
              <w:t>&lt;APPLET_WEB_TEMPLATE_ITEM CONTROL="Name Title" INACTIVE="N" ITEM_IDENTIFIER="184" MARKUP_LANGUAGE="HTML" NAME="Name Title" TYPE="Control" UPDATED="09/11/2003 06:30:20" UPDATED_BY="SADMIN" CREATED="09/11/2003 06:30:20" CREATED_BY="SADMIN"&gt;</w:t>
              <w:br/>
              <w:tab/>
              <w:tab/>
              <w:tab/>
              <w:tab/>
              <w:t>&lt;/APPLET_WEB_TEMPLATE_ITEM&gt;</w:t>
              <w:br/>
              <w:tab/>
              <w:tab/>
              <w:tab/>
              <w:tab/>
              <w:t>&lt;APPLET_WEB_TEMPLATE_ITEM COMMENTS="QUERY_GLOBAL_CHANGE" CONTROL="NewQuery" INACTIVE="N" ITEM_IDENTIFIER="106" NAME="NewQuery" TMPL_ITEM_HOLDER_NAME="SiebControl_106" TYPE="Control" UPDATED="11/04/2016 12:20:01" UPDATED_BY="SADMIN" CREATED="07/12/2003 09:35:30" CREATED_BY="SADMIN" EXT_REC_TABLES="S_APPL_WT_IT_RX"&gt;</w:t>
              <w:br/>
              <w:tab/>
              <w:tab/>
              <w:tab/>
              <w:tab/>
              <w:t>&lt;/APPLET_WEB_TEMPLATE_ITEM&gt;</w:t>
              <w:br/>
              <w:tab/>
              <w:tab/>
              <w:tab/>
              <w:tab/>
              <w:t>&lt;APPLET_WEB_TEMPLATE_ITEM COLUMN_SPAN="15" CONTROL="Organization" GRID_PROPERTY="FormattedHtml" INACTIVE="N" ITEM_IDENTIFIER="5019" MARKUP_LANGUAGE="HTML" NAME="Organization" ROW_SPAN="3" TMPL_ITEM_HOLDER_NAME="SiebControl_5_19" TYPE="Control" UPDATED="11/04/2016 12:20:01" UPDATED_BY="SADMIN" CREATED="07/12/2003 09:35:31" CREATED_BY="SADMIN" EXT_REC_TABLES="S_APPL_WT_IT_RX"&gt;</w:t>
              <w:br/>
              <w:tab/>
              <w:tab/>
              <w:tab/>
              <w:tab/>
              <w:t>&lt;/APPLET_WEB_TEMPLATE_ITEM&gt;</w:t>
              <w:br/>
              <w:tab/>
              <w:tab/>
              <w:tab/>
              <w:tab/>
              <w:t>&lt;APPLET_WEB_TEMPLATE_ITEM COLUMN_SPAN="17" CONTROL="Organization" GRID_PROPERTY="FormattedLabel" INACTIVE="N" ITEM_IDENTIFIER="5002" MARKUP_LANGUAGE="HTML" NAME="OrganizationLabel" ROW_SPAN="3" TYPE="Control" UPDATED="07/17/2004 14:28:12" UPDATED_BY="SADMIN" CREATED="07/12/2003 09:35:31" CREATED_BY="SADMIN"&gt;</w:t>
              <w:br/>
              <w:tab/>
              <w:tab/>
              <w:tab/>
              <w:tab/>
              <w:t>&lt;/APPLET_WEB_TEMPLATE_ITEM&gt;</w:t>
              <w:br/>
              <w:tab/>
              <w:tab/>
              <w:tab/>
              <w:tab/>
              <w:t>&lt;APPLET_WEB_TEMPLATE_ITEM COLUMN_SPAN="15" CONTROL="PO Number" GRID_PROPERTY="FormattedHtml" INACTIVE="N" ITEM_IDENTIFIER="5051" MARKUP_LANGUAGE="HTML" NAME="PO Number" ROW_SPAN="3" TMPL_ITEM_HOLDER_NAME="SiebControl_5_51" TYPE="Control" UPDATED="11/04/2016 12:20:01" UPDATED_BY="SADMIN" CREATED="07/12/2003 09:35:31" CREATED_BY="SADMIN" EXT_REC_TABLES="S_APPL_WT_IT_RX"&gt;</w:t>
              <w:br/>
              <w:tab/>
              <w:tab/>
              <w:tab/>
              <w:tab/>
              <w:t>&lt;/APPLET_WEB_TEMPLATE_ITEM&gt;</w:t>
              <w:br/>
              <w:tab/>
              <w:tab/>
              <w:tab/>
              <w:tab/>
              <w:t>&lt;APPLET_WEB_TEMPLATE_ITEM COLUMN_SPAN="16" CONTROL="PO Number" GRID_PROPERTY="FormattedLabel" INACTIVE="N" ITEM_IDENTIFIER="5035" MARKUP_LANGUAGE="HTML" NAME="PO NumberLabel" ROW_SPAN="3" TYPE="Control" UPDATED="12/08/2003 20:48:58" UPDATED_BY="SADMIN" CREATED="07/12/2003 09:35:31" CREATED_BY="SADMIN"&gt;</w:t>
              <w:br/>
              <w:tab/>
              <w:tab/>
              <w:tab/>
              <w:tab/>
              <w:t>&lt;/APPLET_WEB_TEMPLATE_ITEM&gt;</w:t>
              <w:br/>
              <w:tab/>
              <w:tab/>
              <w:tab/>
              <w:tab/>
              <w:t>&lt;APPLET_WEB_TEMPLATE_ITEM COLUMN_SPAN="15" CONTROL="ParentAgreement" GRID_PROPERTY="FormattedHtml" INACTIVE="N" ITEM_IDENTIFIER="2019" MARKUP_LANGUAGE="HTML" NAME="ParentAgreement" ROW_SPAN="3" TMPL_ITEM_HOLDER_NAME="SiebControl_2_19" TYPE="Control" UPDATED="11/04/2016 12:20:01" UPDATED_BY="SADMIN" CREATED="07/12/2003 09:35:31" CREATED_BY="SADMIN" EXT_REC_TABLES="S_APPL_WT_IT_RX"&gt;</w:t>
              <w:br/>
              <w:tab/>
              <w:tab/>
              <w:tab/>
              <w:tab/>
              <w:t>&lt;/APPLET_WEB_TEMPLATE_ITEM&gt;</w:t>
              <w:br/>
              <w:tab/>
              <w:tab/>
              <w:tab/>
              <w:tab/>
              <w:t>&lt;APPLET_WEB_TEMPLATE_ITEM COLUMN_SPAN="17" CONTROL="ParentAgreement" GRID_PROPERTY="FormattedLabel" INACTIVE="N" ITEM_IDENTIFIER="2002" MARKUP_LANGUAGE="HTML" NAME="ParentAgreementLabel" ROW_SPAN="3" TYPE="Control" UPDATED="12/08/2003 20:48:58" UPDATED_BY="SADMIN" CREATED="07/12/2003 09:35:31" CREATED_BY="SADMIN"&gt;</w:t>
              <w:br/>
              <w:tab/>
              <w:tab/>
              <w:tab/>
              <w:tab/>
              <w:t>&lt;/APPLET_WEB_TEMPLATE_ITEM&gt;</w:t>
              <w:br/>
              <w:tab/>
              <w:tab/>
              <w:tab/>
              <w:tab/>
              <w:t>&lt;APPLET_WEB_TEMPLATE_ITEM COLUMN_SPAN="15" CONTROL="Project Name" GRID_PROPERTY="FormattedHtml" INACTIVE="N" ITEM_IDENTIFIER="8051" MARKUP_LANGUAGE="HTML" NAME="Project Name" ROW_SPAN="3" TMPL_ITEM_HOLDER_NAME="SiebControl_8_51" TYPE="Control" UPDATED="11/04/2016 12:20:01" UPDATED_BY="SADMIN" CREATED="07/12/2003 09:35:31" CREATED_BY="SADMIN" EXT_REC_TABLES="S_APPL_WT_IT_RX"&gt;</w:t>
              <w:br/>
              <w:tab/>
              <w:tab/>
              <w:tab/>
              <w:tab/>
              <w:t>&lt;/APPLET_WEB_TEMPLATE_ITEM&gt;</w:t>
              <w:br/>
              <w:tab/>
              <w:tab/>
              <w:tab/>
              <w:tab/>
              <w:t>&lt;APPLET_WEB_TEMPLATE_ITEM COLUMN_SPAN="16" CONTROL="Project Name" GRID_PROPERTY="FormattedLabel" INACTIVE="N" ITEM_IDENTIFIER="8035" MARKUP_LANGUAGE="HTML" NAME="Project NameLabel" ROW_SPAN="3" TYPE="Control" UPDATED="07/17/2004 14:28:12" UPDATED_BY="SADMIN" CREATED="07/12/2003 09:35:31"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12:20:01" UPDATED_BY="SADMIN" CREATED="07/12/2003 09:35:31" CREATED_BY="SADMIN" EXT_REC_TABLES="S_APPL_WT_IT_RX"&gt;</w:t>
              <w:br/>
              <w:tab/>
              <w:tab/>
              <w:tab/>
              <w:tab/>
              <w:t>&lt;/APPLET_WEB_TEMPLATE_ITEM&gt;</w:t>
              <w:br/>
              <w:tab/>
              <w:tab/>
              <w:tab/>
              <w:tab/>
              <w:t>&lt;APPLET_WEB_TEMPLATE_ITEM COLUMN_SPAN="15" CONTROL="Quote Number" GRID_PROPERTY="FormattedHtml" INACTIVE="N" ITEM_IDENTIFIER="2051" MARKUP_LANGUAGE="HTML" NAME="Quote Number" ROW_SPAN="3" TMPL_ITEM_HOLDER_NAME="SiebControl_2_51" TYPE="Control" UPDATED="11/04/2016 12:20:01" UPDATED_BY="SADMIN" CREATED="07/12/2003 09:35:32" CREATED_BY="SADMIN" EXT_REC_TABLES="S_APPL_WT_IT_RX"&gt;</w:t>
              <w:br/>
              <w:tab/>
              <w:tab/>
              <w:tab/>
              <w:tab/>
              <w:t>&lt;/APPLET_WEB_TEMPLATE_ITEM&gt;</w:t>
              <w:br/>
              <w:tab/>
              <w:tab/>
              <w:tab/>
              <w:tab/>
              <w:t>&lt;APPLET_WEB_TEMPLATE_ITEM COLUMN_SPAN="16" CONTROL="Quote Number" GRID_PROPERTY="FormattedLabel" INACTIVE="N" ITEM_IDENTIFIER="2035" MARKUP_LANGUAGE="HTML" NAME="Quote NumberLabel" ROW_SPAN="3" TYPE="Control" UPDATED="07/17/2004 14:28:13" UPDATED_BY="SADMIN" CREATED="07/12/2003 09:35:32" CREATED_BY="SADMIN"&gt;</w:t>
              <w:br/>
              <w:tab/>
              <w:tab/>
              <w:tab/>
              <w:tab/>
              <w:t>&lt;/APPLET_WEB_TEMPLATE_ITEM&gt;</w:t>
              <w:br/>
              <w:tab/>
              <w:tab/>
              <w:tab/>
              <w:tab/>
              <w:t>&lt;APPLET_WEB_TEMPLATE_ITEM CONTROL="rc" EXTENSION_FLAG="Y" ITEM_IDENTIFIER="99919" NAME="RC" TMPL_ITEM_HOLDER_NAME="SiebControl_99919" TYPE="Control" UPDATED="11/04/2016 12:20:01" UPDATED_BY="SADMIN" CREATED="11/04/2016 12:20:01" CREATED_BY="SADMIN" EXT_REC_TABLES="S_APPL_WT_IT_RX"&gt;</w:t>
              <w:br/>
              <w:tab/>
              <w:tab/>
              <w:tab/>
              <w:tab/>
              <w:t>&lt;/APPLET_WEB_TEMPLATE_ITEM&gt;</w:t>
              <w:br/>
              <w:tab/>
              <w:tab/>
              <w:tab/>
              <w:tab/>
              <w:t>&lt;APPLET_WEB_TEMPLATE_ITEM COLUMN_SPAN="3" CONTROL="ServiceFlag" GRID_PROPERTY="FormattedHtml" INACTIVE="N" ITEM_IDENTIFIER="8080" MARKUP_LANGUAGE="HTML" NAME="ServiceFlag" ROW_SPAN="3" TMPL_ITEM_HOLDER_NAME="SiebControl_8_80" TYPE="Control" UPDATED="11/04/2016 12:20:01" UPDATED_BY="SADMIN" CREATED="07/12/2003 09:35:32" CREATED_BY="SADMIN" EXT_REC_TABLES="S_APPL_WT_IT_RX"&gt;</w:t>
              <w:br/>
              <w:tab/>
              <w:tab/>
              <w:tab/>
              <w:tab/>
              <w:t>&lt;/APPLET_WEB_TEMPLATE_ITEM&gt;</w:t>
              <w:br/>
              <w:tab/>
              <w:tab/>
              <w:tab/>
              <w:tab/>
              <w:t>&lt;APPLET_WEB_TEMPLATE_ITEM COLUMN_SPAN="11" CONTROL="ServiceFlag" GRID_PROPERTY="FormattedLabel" INACTIVE="N" ITEM_IDENTIFIER="8069" MARKUP_LANGUAGE="HTML" NAME="ServiceFlagLabel" ROW_SPAN="3" TYPE="Control" UPDATED="07/17/2004 14:28:13" UPDATED_BY="SADMIN" CREATED="07/12/2003 09:35:32" CREATED_BY="SADMIN"&gt;</w:t>
              <w:br/>
              <w:tab/>
              <w:tab/>
              <w:tab/>
              <w:tab/>
              <w:t>&lt;/APPLET_WEB_TEMPLATE_ITEM&gt;</w:t>
              <w:br/>
              <w:tab/>
              <w:tab/>
              <w:tab/>
              <w:tab/>
              <w:t>&lt;APPLET_WEB_TEMPLATE_ITEM CONTROL="StaticToggle" EXTENSION_FLAG="Y" INACTIVE="Y" ITEM_IDENTIFIER="99996" NAME="StaticToggle" TMPL_ITEM_HOLDER_NAME="SiebControl_99996" TYPE="Control" UPDATED="11/04/2016 12:20:01" UPDATED_BY="SADMIN" CREATED="11/04/2016 12:20:01" CREATED_BY="SADMIN" EXT_REC_TABLES="S_APPL_WT_IT_RX"&gt;</w:t>
              <w:br/>
              <w:tab/>
              <w:tab/>
              <w:tab/>
              <w:tab/>
              <w:t>&lt;/APPLET_WEB_TEMPLATE_ITEM&gt;</w:t>
              <w:br/>
              <w:tab/>
              <w:tab/>
              <w:tab/>
              <w:tab/>
              <w:t>&lt;APPLET_WEB_TEMPLATE_ITEM COLUMN_SPAN="15" CONTROL="SvcProvider" GRID_PROPERTY="FormattedHtml" INACTIVE="N" ITEM_IDENTIFIER="8019" MARKUP_LANGUAGE="HTML" NAME="SvcProvider" ROW_SPAN="3" TMPL_ITEM_HOLDER_NAME="SiebControl_8_19" TYPE="Control" UPDATED="11/04/2016 12:20:01" UPDATED_BY="SADMIN" CREATED="07/12/2003 09:35:32" CREATED_BY="SADMIN" EXT_REC_TABLES="S_APPL_WT_IT_RX"&gt;</w:t>
              <w:br/>
              <w:tab/>
              <w:tab/>
              <w:tab/>
              <w:tab/>
              <w:t>&lt;/APPLET_WEB_TEMPLATE_ITEM&gt;</w:t>
              <w:br/>
              <w:tab/>
              <w:tab/>
              <w:tab/>
              <w:tab/>
              <w:t>&lt;APPLET_WEB_TEMPLATE_ITEM COLUMN_SPAN="17" CONTROL="SvcProvider" GRID_PROPERTY="FormattedLabel" INACTIVE="N" ITEM_IDENTIFIER="8002" MARKUP_LANGUAGE="HTML" NAME="SvcProviderLabel" ROW_SPAN="3" TYPE="Control" UPDATED="07/17/2004 14:28:14" UPDATED_BY="SADMIN" CREATED="07/12/2003 09:35:32" CREATED_BY="SADMIN"&gt;</w:t>
              <w:br/>
              <w:tab/>
              <w:tab/>
              <w:tab/>
              <w:tab/>
              <w:t>&lt;/APPLET_WEB_TEMPLATE_ITEM&gt;</w:t>
              <w:br/>
              <w:tab/>
              <w:tab/>
              <w:tab/>
              <w:tab/>
              <w:t>&lt;APPLET_WEB_TEMPLATE_ITEM CONTROL="ToggleLayout" ITEM_IDENTIFIER="152" MARKUP_LANGUAGE="HTML" NAME="ToggleLayout" TMPL_ITEM_HOLDER_NAME="SiebControl_152" TYPE="Control" UPDATED="11/04/2016 12:20:01" UPDATED_BY="SADMIN" CREATED="07/12/2003 09:35:32"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12:20:01" UPDATED_BY="SADMIN" CREATED="07/12/2003 09:35:32"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12:20:01" UPDATED_BY="SADMIN" CREATED="07/12/2003 09:35:33"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12:20:01" UPDATED_BY="SADMIN" CREATED="07/12/2003 09:35:33"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 UI New Account Questionnaire Task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CREATED="04/11/2006 18:38:04" CREATED_BY="SADMIN" EXT_REC_TABLES="S_APPL_WTMPL_RX"&gt;</w:t>
              <w:br/>
              <w:tab/>
              <w:tab/>
              <w:tab/>
              <w:tab/>
              <w:t>&lt;APPLET_WEB_TEMPLATE_ITEM COLUMN_SPAN="15" CONTROL="AccountName" GRID_PROPERTY="FormattedHtml" INACTIVE="N" ITEM_IDENTIFIER="11017" MARKUP_LANGUAGE="HTML" NAME="AccountName" ROW_SPAN="3" TMPL_ITEM_HOLDER_NAME="SiebControl_11_17" TYPE="Control" UPDATED="11/04/2016 12:38:27" UPDATED_BY="SADMIN" CREATED="04/11/2006 18:38:04" CREATED_BY="SADMIN" EXT_REC_TABLES="S_APPL_WT_IT_RX"&gt;</w:t>
              <w:br/>
              <w:tab/>
              <w:tab/>
              <w:tab/>
              <w:tab/>
              <w:t>&lt;/APPLET_WEB_TEMPLATE_ITEM&gt;</w:t>
              <w:br/>
              <w:tab/>
              <w:tab/>
              <w:tab/>
              <w:tab/>
              <w:t>&lt;APPLET_WEB_TEMPLATE_ITEM COLUMN_SPAN="15" CONTROL="AccountName" GRID_PROPERTY="FormattedLabel" INACTIVE="N" ITEM_IDENTIFIER="11002" MARKUP_LANGUAGE="HTML" NAME="AccountNameLabel" ROW_SPAN="3" TYPE="Control" UPDATED="06/16/2006 14:09:09" UPDATED_BY="SADMIN" CREATED="04/17/2006 14:49:30" CREATED_BY="SADMIN"&gt;</w:t>
              <w:br/>
              <w:tab/>
              <w:tab/>
              <w:tab/>
              <w:tab/>
              <w:t>&lt;/APPLET_WEB_TEMPLATE_ITEM&gt;</w:t>
              <w:br/>
              <w:tab/>
              <w:tab/>
              <w:tab/>
              <w:tab/>
              <w:t>&lt;APPLET_WEB_TEMPLATE_ITEM CONTROL="Applet_Title" EXTENSION_FLAG="Y" ITEM_IDENTIFIER="99929" NAME="Applet_Title" TMPL_ITEM_HOLDER_NAME="SiebControl_99929" TYPE="Control" UPDATED="11/04/2016 12:38:27" UPDATED_BY="SADMIN" CREATED="11/04/2016 12:38:27"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12:38:27" UPDATED_BY="SADMIN" CREATED="11/04/2016 12:38:27" CREATED_BY="SADMIN" EXT_REC_TABLES="S_APPL_WT_IT_RX"&gt;</w:t>
              <w:br/>
              <w:tab/>
              <w:tab/>
              <w:tab/>
              <w:tab/>
              <w:t>&lt;/APPLET_WEB_TEMPLATE_ITEM&gt;</w:t>
              <w:br/>
              <w:tab/>
              <w:tab/>
              <w:tab/>
              <w:tab/>
              <w:t>&lt;APPLET_WEB_TEMPLATE_ITEM COLUMN_SPAN="93" CONTROL="Instruct1" GRID_PROPERTY="FormattedHtml" INACTIVE="N" ITEM_IDENTIFIER="6002" MARKUP_LANGUAGE="HTML" NAME="Instruct1" ROW_SPAN="5" TMPL_ITEM_HOLDER_NAME="SiebControl_6_2" TYPE="Control" UPDATED="11/04/2016 12:38:28" UPDATED_BY="SADMIN" CREATED="04/11/2006 18:38:07" CREATED_BY="SADMIN" EXT_REC_TABLES="S_APPL_WT_IT_RX"&gt;</w:t>
              <w:br/>
              <w:tab/>
              <w:tab/>
              <w:tab/>
              <w:tab/>
              <w:t>&lt;/APPLET_WEB_TEMPLATE_ITEM&gt;</w:t>
              <w:br/>
              <w:tab/>
              <w:tab/>
              <w:tab/>
              <w:tab/>
              <w:t>&lt;APPLET_WEB_TEMPLATE_ITEM COLUMN_SPAN="15" CONTROL="Main Phone Number" GRID_PROPERTY="FormattedHtml" INACTIVE="N" ITEM_IDENTIFIER="17017" MARKUP_LANGUAGE="HTML" NAME="Main Phone Number" ROW_SPAN="3" TMPL_ITEM_HOLDER_NAME="SiebControl_17_17" TYPE="Control" UPDATED="11/04/2016 12:38:28" UPDATED_BY="SADMIN" CREATED="04/11/2006 18:38:08" CREATED_BY="SADMIN" EXT_REC_TABLES="S_APPL_WT_IT_RX"&gt;</w:t>
              <w:br/>
              <w:tab/>
              <w:tab/>
              <w:tab/>
              <w:tab/>
              <w:t>&lt;/APPLET_WEB_TEMPLATE_ITEM&gt;</w:t>
              <w:br/>
              <w:tab/>
              <w:tab/>
              <w:tab/>
              <w:tab/>
              <w:t>&lt;APPLET_WEB_TEMPLATE_ITEM COLUMN_SPAN="15" CONTROL="Main Phone Number" GRID_PROPERTY="FormattedLabel" INACTIVE="N" ITEM_IDENTIFIER="17002" MARKUP_LANGUAGE="HTML" NAME="Main Phone NumberLabel" ROW_SPAN="3" TYPE="Control" UPDATED="06/16/2006 14:09:09" UPDATED_BY="SADMIN" CREATED="04/11/2006 18:38:08" CREATED_BY="SADMIN"&gt;</w:t>
              <w:br/>
              <w:tab/>
              <w:tab/>
              <w:tab/>
              <w:tab/>
              <w:t>&lt;/APPLET_WEB_TEMPLATE_ITEM&gt;</w:t>
              <w:br/>
              <w:tab/>
              <w:tab/>
              <w:tab/>
              <w:tab/>
              <w:t>&lt;APPLET_WEB_TEMPLATE_ITEM CONTROL="MenuControl" EXTENSION_FLAG="Y" ITEM_IDENTIFIER="99997" NAME="MenuControl" TMPL_ITEM_HOLDER_NAME="SiebControl_99997" TYPE="Control" UPDATED="11/04/2016 12:38:28" UPDATED_BY="SADMIN" CREATED="11/04/2016 12:38:28" CREATED_BY="SADMIN" EXT_REC_TABLES="S_APPL_WT_IT_RX"&gt;</w:t>
              <w:br/>
              <w:tab/>
              <w:tab/>
              <w:tab/>
              <w:tab/>
              <w:t>&lt;/APPLET_WEB_TEMPLATE_ITEM&gt;</w:t>
              <w:br/>
              <w:tab/>
              <w:tab/>
              <w:tab/>
              <w:tab/>
              <w:t>&lt;APPLET_WEB_TEMPLATE_ITEM COLUMN_SPAN="3" CONTROL="NewAccount" GRID_PROPERTY="FormattedHtml" INACTIVE="N" ITEM_IDENTIFIER="3017" MARKUP_LANGUAGE="HTML" NAME="NewAccount" ROW_SPAN="3" TMPL_ITEM_HOLDER_NAME="SiebControl_3_17" TYPE="Control" UPDATED="11/04/2016 12:38:28" UPDATED_BY="SADMIN" CREATED="04/12/2006 20:37:18" CREATED_BY="SADMIN" EXT_REC_TABLES="S_APPL_WT_IT_RX"&gt;</w:t>
              <w:br/>
              <w:tab/>
              <w:tab/>
              <w:tab/>
              <w:tab/>
              <w:t>&lt;/APPLET_WEB_TEMPLATE_ITEM&gt;</w:t>
              <w:br/>
              <w:tab/>
              <w:tab/>
              <w:tab/>
              <w:tab/>
              <w:t>&lt;APPLET_WEB_TEMPLATE_ITEM COLUMN_SPAN="15" CONTROL="NewAccountLabel" GRID_PROPERTY="FormattedLabel" INACTIVE="N" ITEM_IDENTIFIER="3002" MARKUP_LANGUAGE="HTML" NAME="NewAccountLabelLabel" ROW_SPAN="3" TYPE="Control" UPDATED="06/16/2006 14:09:05" UPDATED_BY="SADMIN" CREATED="04/17/2006 14:49:51" CREATED_BY="SADMIN"&gt;</w:t>
              <w:br/>
              <w:tab/>
              <w:tab/>
              <w:tab/>
              <w:tab/>
              <w:t>&lt;/APPLET_WEB_TEMPLATE_ITEM&gt;</w:t>
              <w:br/>
              <w:tab/>
              <w:tab/>
              <w:tab/>
              <w:tab/>
              <w:t>&lt;APPLET_WEB_TEMPLATE_ITEM CONTROL="rc" EXTENSION_FLAG="Y" ITEM_IDENTIFIER="99919" NAME="RC" TMPL_ITEM_HOLDER_NAME="SiebControl_99919" TYPE="Control" UPDATED="11/04/2016 12:38:28" UPDATED_BY="SADMIN" CREATED="11/04/2016 12:38:28" CREATED_BY="SADMIN" EXT_REC_TABLES="S_APPL_WT_IT_RX"&gt;</w:t>
              <w:br/>
              <w:tab/>
              <w:tab/>
              <w:tab/>
              <w:tab/>
              <w:t>&lt;/APPLET_WEB_TEMPLATE_ITEM&gt;</w:t>
              <w:br/>
              <w:tab/>
              <w:tab/>
              <w:tab/>
              <w:tab/>
              <w:t>&lt;APPLET_WEB_TEMPLATE_ITEM COLUMN_SPAN="15" CONTROL="Site" GRID_PROPERTY="FormattedHtml" INACTIVE="N" ITEM_IDENTIFIER="14017" MARKUP_LANGUAGE="HTML" NAME="Site" ROW_SPAN="3" TMPL_ITEM_HOLDER_NAME="SiebControl_14_17" TYPE="Control" UPDATED="11/04/2016 12:38:28" UPDATED_BY="SADMIN" CREATED="04/11/2006 18:38:08" CREATED_BY="SADMIN" EXT_REC_TABLES="S_APPL_WT_IT_RX"&gt;</w:t>
              <w:br/>
              <w:tab/>
              <w:tab/>
              <w:tab/>
              <w:tab/>
              <w:t>&lt;/APPLET_WEB_TEMPLATE_ITEM&gt;</w:t>
              <w:br/>
              <w:tab/>
              <w:tab/>
              <w:tab/>
              <w:tab/>
              <w:t>&lt;APPLET_WEB_TEMPLATE_ITEM COLUMN_SPAN="15" CONTROL="Site" GRID_PROPERTY="FormattedLabel" INACTIVE="N" ITEM_IDENTIFIER="14002" MARKUP_LANGUAGE="HTML" NAME="SiteLabel" ROW_SPAN="3" TYPE="Control" UPDATED="06/16/2006 14:09:09" UPDATED_BY="SADMIN" CREATED="04/11/2006 18:38:08"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BusComp Browser Script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15:26:31" UPDATED_BY="SADMIN" CREATED="11/04/2016 15:26:31" CREATED_BY="SADMIN" EXT_REC_TABLES="S_APPL_WT_IT_RX"&gt;</w:t>
              <w:br/>
              <w:tab/>
              <w:tab/>
              <w:tab/>
              <w:tab/>
              <w:t>&lt;/APPLET_WEB_TEMPLATE_ITEM&gt;</w:t>
              <w:br/>
              <w:tab/>
              <w:tab/>
              <w:tab/>
              <w:tab/>
              <w:t>&lt;APPLET_WEB_TEMPLATE_ITEM CONTROL="Browser Group" INACTIVE="N" ITEM_IDENTIFIER="506" MARKUP_LANGUAGE="HTML" NAME="Browser Group" TMPL_ITEM_HOLDER_NAME="SiebControl_506" TYPE="List Item" UPDATED="11/04/2016 15:26:31" UPDATED_BY="SADMIN" CREATED="11/04/2016 15:26:31" CREATED_BY="SADMIN" EXT_REC_TABLES="S_APPL_WT_IT_RX"&gt;</w:t>
              <w:br/>
              <w:tab/>
              <w:tab/>
              <w:tab/>
              <w:tab/>
              <w:t>&lt;/APPLET_WEB_TEMPLATE_ITEM&gt;</w:t>
              <w:br/>
              <w:tab/>
              <w:tab/>
              <w:tab/>
              <w:tab/>
              <w:t>&lt;APPLET_WEB_TEMPLATE_ITEM CONTROL="Changed" INACTIVE="N" ITEM_IDENTIFIER="502" MARKUP_LANGUAGE="HTML" NAME="Changed" TMPL_ITEM_HOLDER_NAME="SiebControl_502" TYPE="List Item" UPDATED="11/04/2016 15:26:31" UPDATED_BY="SADMIN" CREATED="11/04/2016 15:26:31"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15:26:31" UPDATED_BY="SADMIN" CREATED="11/04/2016 15:26:31" CREATED_BY="SADMIN" EXT_REC_TABLES="S_APPL_WT_IT_RX"&gt;</w:t>
              <w:br/>
              <w:tab/>
              <w:tab/>
              <w:tab/>
              <w:tab/>
              <w:t>&lt;/APPLET_WEB_TEMPLATE_ITEM&gt;</w:t>
              <w:br/>
              <w:tab/>
              <w:tab/>
              <w:tab/>
              <w:tab/>
              <w:t>&lt;APPLET_WEB_TEMPLATE_ITEM CONTROL="Inactive" INACTIVE="N" ITEM_IDENTIFIER="507" MARKUP_LANGUAGE="HTML" NAME="Inactive" TMPL_ITEM_HOLDER_NAME="SiebControl_507" TYPE="List Item" UPDATED="11/04/2016 15:26:31" UPDATED_BY="SADMIN" CREATED="11/04/2016 15:26:31"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15:26:31" UPDATED_BY="SADMIN" CREATED="11/04/2016 15:26:31"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15:26:31" UPDATED_BY="SADMIN" CREATED="11/04/2016 15:26:31" CREATED_BY="SADMIN" EXT_REC_TABLES="S_APPL_WT_IT_RX"&gt;</w:t>
              <w:br/>
              <w:tab/>
              <w:tab/>
              <w:tab/>
              <w:tab/>
              <w:t>&lt;/APPLET_WEB_TEMPLATE_ITEM&gt;</w:t>
              <w:br/>
              <w:tab/>
              <w:tab/>
              <w:tab/>
              <w:tab/>
              <w:t>&lt;APPLET_WEB_TEMPLATE_ITEM CONTROL="Needs High Interactivity" INACTIVE="N" ITEM_IDENTIFIER="503" MARKUP_LANGUAGE="HTML" NAME="Needs High Interactivity" TMPL_ITEM_HOLDER_NAME="SiebControl_503" TYPE="List Item" UPDATED="11/04/2016 15:26:31" UPDATED_BY="SADMIN" CREATED="11/04/2016 15:26:31" CREATED_BY="SADMIN" EXT_REC_TABLES="S_APPL_WT_IT_RX"&gt;</w:t>
              <w:br/>
              <w:tab/>
              <w:tab/>
              <w:tab/>
              <w:tab/>
              <w:t>&lt;/APPLET_WEB_TEMPLATE_ITEM&gt;</w:t>
              <w:br/>
              <w:tab/>
              <w:tab/>
              <w:tab/>
              <w:tab/>
              <w:t>&lt;APPLET_WEB_TEMPLATE_ITEM CONTROL="Procedure" INACTIVE="N" ITEM_IDENTIFIER="504" MARKUP_LANGUAGE="HTML" NAME="Procedure" TMPL_ITEM_HOLDER_NAME="SiebControl_504" TYPE="List Item" UPDATED="11/04/2016 15:26:31" UPDATED_BY="SADMIN" CREATED="11/04/2016 15:26:31"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15:26:31" UPDATED_BY="SADMIN" CREATED="11/04/2016 15:26:31" CREATED_BY="SADMIN" EXT_REC_TABLES="S_APPL_WT_IT_RX"&gt;</w:t>
              <w:br/>
              <w:tab/>
              <w:tab/>
              <w:tab/>
              <w:tab/>
              <w:t>&lt;/APPLET_WEB_TEMPLATE_ITEM&gt;</w:t>
              <w:br/>
              <w:tab/>
              <w:tab/>
              <w:tab/>
              <w:tab/>
              <w:t>&lt;APPLET_WEB_TEMPLATE_ITEM CONTROL="Script" INACTIVE="N" ITEM_IDENTIFIER="505" MARKUP_LANGUAGE="HTML" NAME="Script" TMPL_ITEM_HOLDER_NAME="SiebControl_505" TYPE="List Item" UPDATED="11/04/2016 15:26:31" UPDATED_BY="SADMIN" CREATED="11/04/2016 15:26:31"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15:26:31" UPDATED_BY="SADMIN" CREATED="11/04/2016 15:26:31"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15:26:31" UPDATED_BY="SADMIN" CREATED="11/04/2016 15:26:31" CREATED_BY="SADMIN" EXT_REC_TABLES="S_APPL_WT_IT_RX"&gt;</w:t>
              <w:br/>
              <w:tab/>
              <w:tab/>
              <w:tab/>
              <w:tab/>
              <w:t>&lt;/APPLET_WEB_TEMPLATE_ITEM&gt;</w:t>
              <w:br/>
              <w:tab/>
              <w:tab/>
              <w:tab/>
              <w:tab/>
              <w:t>&lt;APPLET_WEB_TEMPLATE_ITEM CONTROL="Browser Group" INACTIVE="N" ITEM_IDENTIFIER="1300" MARKUP_LANGUAGE="HTML" NAME="Browser Group" TMPL_ITEM_HOLDER_NAME="SiebControl_1300" TYPE="List Item" UPDATED="11/04/2016 15:26:31" UPDATED_BY="SADMIN" CREATED="11/04/2016 15:26:31" CREATED_BY="SADMIN" EXT_REC_TABLES="S_APPL_WT_IT_RX"&gt;</w:t>
              <w:br/>
              <w:tab/>
              <w:tab/>
              <w:tab/>
              <w:tab/>
              <w:t>&lt;/APPLET_WEB_TEMPLATE_ITEM&gt;</w:t>
              <w:br/>
              <w:tab/>
              <w:tab/>
              <w:tab/>
              <w:tab/>
              <w:t>&lt;APPLET_WEB_TEMPLATE_ITEM CONTROL="Comments" INACTIVE="N" ITEM_IDENTIFIER="1301" MARKUP_LANGUAGE="HTML" NAME="Comments" TMPL_ITEM_HOLDER_NAME="SiebControl_1301" TYPE="List Item" UPDATED="11/04/2016 15:26:31" UPDATED_BY="SADMIN" CREATED="11/04/2016 15:26:31"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15:26:31" UPDATED_BY="SADMIN" CREATED="11/04/2016 15:26:31"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15:26:31" UPDATED_BY="SADMIN" CREATED="11/04/2016 15:26:31" CREATED_BY="SADMIN" EXT_REC_TABLES="S_APPL_WT_IT_RX"&gt;</w:t>
              <w:br/>
              <w:tab/>
              <w:tab/>
              <w:tab/>
              <w:tab/>
              <w:t>&lt;/APPLET_WEB_TEMPLATE_ITEM&gt;</w:t>
              <w:br/>
              <w:tab/>
              <w:tab/>
              <w:tab/>
              <w:tab/>
              <w:t>&lt;APPLET_WEB_TEMPLATE_ITEM CONTROL="Needs High Interactivity" INACTIVE="N" ITEM_IDENTIFIER="1297" MARKUP_LANGUAGE="HTML" NAME="Needs High Interactivity" TMPL_ITEM_HOLDER_NAME="SiebControl_1297" TYPE="List Item" UPDATED="11/04/2016 15:26:31" UPDATED_BY="SADMIN" CREATED="11/04/2016 15:26:31" CREATED_BY="SADMIN" EXT_REC_TABLES="S_APPL_WT_IT_RX"&gt;</w:t>
              <w:br/>
              <w:tab/>
              <w:tab/>
              <w:tab/>
              <w:tab/>
              <w:t>&lt;/APPLET_WEB_TEMPLATE_ITEM&gt;</w:t>
              <w:br/>
              <w:tab/>
              <w:tab/>
              <w:tab/>
              <w:tab/>
              <w:t>&lt;APPLET_WEB_TEMPLATE_ITEM CONTROL="Procedure" INACTIVE="N" ITEM_IDENTIFIER="1298" MARKUP_LANGUAGE="HTML" NAME="Procedure" TMPL_ITEM_HOLDER_NAME="SiebControl_1298" TYPE="List Item" UPDATED="11/04/2016 15:26:31" UPDATED_BY="SADMIN" CREATED="11/04/2016 15:26:31"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15:26:31" UPDATED_BY="SADMIN" CREATED="11/04/2016 15:26:31"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15:26:31" UPDATED_BY="SADMIN" CREATED="11/04/2016 15:26:31" CREATED_BY="SADMIN" EXT_REC_TABLES="S_APPL_WT_IT_RX"&gt;</w:t>
              <w:br/>
              <w:tab/>
              <w:tab/>
              <w:tab/>
              <w:tab/>
              <w:t>&lt;/APPLET_WEB_TEMPLATE_ITEM&gt;</w:t>
              <w:br/>
              <w:tab/>
              <w:tab/>
              <w:tab/>
              <w:tab/>
              <w:t>&lt;APPLET_WEB_TEMPLATE_ITEM CONTROL="Script" INACTIVE="N" ITEM_IDENTIFIER="1299" MARKUP_LANGUAGE="HTML" NAME="Script" TMPL_ITEM_HOLDER_NAME="SiebControl_1299" TYPE="List Item" UPDATED="11/04/2016 15:26:31" UPDATED_BY="SADMIN" CREATED="11/04/2016 15:26:31"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15:26:31" UPDATED_BY="SADMIN" CREATED="11/04/2016 15:26:31"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15:26:31" UPDATED_BY="SADMIN" CREATED="11/04/2016 15:26:31"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15:26:31" UPDATED_BY="SADMIN" CREATED="11/04/2016 15:26:31" CREATED_BY="SADMIN" EXT_REC_TABLES="S_APPL_WT_IT_RX"&gt;</w:t>
              <w:br/>
              <w:tab/>
              <w:tab/>
              <w:tab/>
              <w:tab/>
              <w:t>&lt;/APPLET_WEB_TEMPLATE_ITEM&gt;</w:t>
              <w:br/>
              <w:tab/>
              <w:tab/>
              <w:tab/>
              <w:tab/>
              <w:t>&lt;APPLET_WEB_TEMPLATE_ITEM CONTROL="Browser Group" INACTIVE="N" ITEM_IDENTIFIER="506" MARKUP_LANGUAGE="HTML" NAME="Browser Group" TMPL_ITEM_HOLDER_NAME="SiebControl_506" TYPE="List Item" UPDATED="11/04/2016 15:26:31" UPDATED_BY="SADMIN" CREATED="11/04/2016 15:26:31" CREATED_BY="SADMIN" EXT_REC_TABLES="S_APPL_WT_IT_RX"&gt;</w:t>
              <w:br/>
              <w:tab/>
              <w:tab/>
              <w:tab/>
              <w:tab/>
              <w:t>&lt;/APPLET_WEB_TEMPLATE_ITEM&gt;</w:t>
              <w:br/>
              <w:tab/>
              <w:tab/>
              <w:tab/>
              <w:tab/>
              <w:t>&lt;APPLET_WEB_TEMPLATE_ITEM CONTROL="Changed" INACTIVE="N" ITEM_IDENTIFIER="502" MARKUP_LANGUAGE="HTML" NAME="Changed" TMPL_ITEM_HOLDER_NAME="SiebControl_502" TYPE="List Item" UPDATED="11/04/2016 15:26:31" UPDATED_BY="SADMIN" CREATED="11/04/2016 15:26:31"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15:26:31" UPDATED_BY="SADMIN" CREATED="11/04/2016 15:26:31" CREATED_BY="SADMIN" EXT_REC_TABLES="S_APPL_WT_IT_RX"&gt;</w:t>
              <w:br/>
              <w:tab/>
              <w:tab/>
              <w:tab/>
              <w:tab/>
              <w:t>&lt;/APPLET_WEB_TEMPLATE_ITEM&gt;</w:t>
              <w:br/>
              <w:tab/>
              <w:tab/>
              <w:tab/>
              <w:tab/>
              <w:t>&lt;APPLET_WEB_TEMPLATE_ITEM CONTROL="DeleteRecord" INACTIVE="N" ITEM_IDENTIFIER="134" MARKUP_LANGUAGE="HTML" NAME="DeleteRecord" TMPL_ITEM_HOLDER_NAME="SiebControl_134" TYPE="Control" UPDATED="11/04/2016 15:26:31" UPDATED_BY="SADMIN" CREATED="11/04/2016 15:26:31"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15:26:31" UPDATED_BY="SADMIN" CREATED="11/04/2016 15:26:31" CREATED_BY="SADMIN" EXT_REC_TABLES="S_APPL_WT_IT_RX"&gt;</w:t>
              <w:br/>
              <w:tab/>
              <w:tab/>
              <w:tab/>
              <w:tab/>
              <w:t>&lt;/APPLET_WEB_TEMPLATE_ITEM&gt;</w:t>
              <w:br/>
              <w:tab/>
              <w:tab/>
              <w:tab/>
              <w:tab/>
              <w:t>&lt;APPLET_WEB_TEMPLATE_ITEM CONTROL="GotoNextSet" INACTIVE="N" ITEM_IDENTIFIER="123" MARKUP_LANGUAGE="HTML" NAME="GotoNextSet" TYPE="Control" UPDATED="11/04/2016 15:26:31" UPDATED_BY="SADMIN" CREATED="11/04/2016 15:26:31" CREATED_BY="SADMIN"&gt;</w:t>
              <w:br/>
              <w:tab/>
              <w:tab/>
              <w:tab/>
              <w:tab/>
              <w:t>&lt;/APPLET_WEB_TEMPLATE_ITEM&gt;</w:t>
              <w:br/>
              <w:tab/>
              <w:tab/>
              <w:tab/>
              <w:tab/>
              <w:t>&lt;APPLET_WEB_TEMPLATE_ITEM CONTROL="GotoPreviousSet" INACTIVE="N" ITEM_IDENTIFIER="122" MARKUP_LANGUAGE="HTML" NAME="GotoPreviousSet" TYPE="Control" UPDATED="11/04/2016 15:26:31" UPDATED_BY="SADMIN" CREATED="11/04/2016 15:26:31" CREATED_BY="SADMIN"&gt;</w:t>
              <w:br/>
              <w:tab/>
              <w:tab/>
              <w:tab/>
              <w:tab/>
              <w:t>&lt;/APPLET_WEB_TEMPLATE_ITEM&gt;</w:t>
              <w:br/>
              <w:tab/>
              <w:tab/>
              <w:tab/>
              <w:tab/>
              <w:t>&lt;APPLET_WEB_TEMPLATE_ITEM CONTROL="Inactive" INACTIVE="N" ITEM_IDENTIFIER="507" MARKUP_LANGUAGE="HTML" NAME="Inactive" TMPL_ITEM_HOLDER_NAME="SiebControl_507" TYPE="List Item" UPDATED="11/04/2016 15:26:31" UPDATED_BY="SADMIN" CREATED="11/04/2016 15:26:31"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15:26:31" UPDATED_BY="SADMIN" CREATED="11/04/2016 15:26:31"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15:26:31" UPDATED_BY="SADMIN" CREATED="11/04/2016 15:26:31" CREATED_BY="SADMIN" EXT_REC_TABLES="S_APPL_WT_IT_RX"&gt;</w:t>
              <w:br/>
              <w:tab/>
              <w:tab/>
              <w:tab/>
              <w:tab/>
              <w:t>&lt;/APPLET_WEB_TEMPLATE_ITEM&gt;</w:t>
              <w:br/>
              <w:tab/>
              <w:tab/>
              <w:tab/>
              <w:tab/>
              <w:t>&lt;APPLET_WEB_TEMPLATE_ITEM CONTROL="Needs High Interactivity" INACTIVE="N" ITEM_IDENTIFIER="503" MARKUP_LANGUAGE="HTML" NAME="Needs High Interactivity" TMPL_ITEM_HOLDER_NAME="SiebControl_503" TYPE="List Item" UPDATED="11/04/2016 15:26:31" UPDATED_BY="SADMIN" CREATED="11/04/2016 15:26:31"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15:26:31" UPDATED_BY="SADMIN" CREATED="11/04/2016 15:26:31" CREATED_BY="SADMIN" EXT_REC_TABLES="S_APPL_WT_IT_RX"&gt;</w:t>
              <w:br/>
              <w:tab/>
              <w:tab/>
              <w:tab/>
              <w:tab/>
              <w:t>&lt;/APPLET_WEB_TEMPLATE_ITEM&gt;</w:t>
              <w:br/>
              <w:tab/>
              <w:tab/>
              <w:tab/>
              <w:tab/>
              <w:t>&lt;APPLET_WEB_TEMPLATE_ITEM CONTROL="NewRecord" INACTIVE="N" ITEM_IDENTIFIER="133" MARKUP_LANGUAGE="HTML" NAME="NewRecord" TMPL_ITEM_HOLDER_NAME="SiebControl_133" TYPE="Control" UPDATED="11/04/2016 15:26:31" UPDATED_BY="SADMIN" CREATED="11/04/2016 15:26:31"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18:51:30" UPDATED_BY="SADMIN" CREATED="11/04/2016 18:51:30" CREATED_BY="SADMIN"&gt;</w:t>
              <w:br/>
              <w:tab/>
              <w:tab/>
              <w:tab/>
              <w:tab/>
              <w:t>&lt;/APPLET_WEB_TEMPLATE_ITEM&gt;</w:t>
              <w:br/>
              <w:tab/>
              <w:tab/>
              <w:tab/>
              <w:tab/>
              <w:t>&lt;APPLET_WEB_TEMPLATE_ITEM CONTROL="Procedure" INACTIVE="N" ITEM_IDENTIFIER="504" MARKUP_LANGUAGE="HTML" NAME="Procedure" TMPL_ITEM_HOLDER_NAME="SiebControl_504" TYPE="List Item" UPDATED="11/04/2016 15:26:31" UPDATED_BY="SADMIN" CREATED="11/04/2016 15:26:31"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15:26:31" UPDATED_BY="SADMIN" CREATED="11/04/2016 15:26:31"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18:51:30" UPDATED_BY="SADMIN" CREATED="11/04/2016 18:51:30"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18:51:30" UPDATED_BY="SADMIN" CREATED="11/04/2016 18:51:30" CREATED_BY="SADMIN"&gt;</w:t>
              <w:br/>
              <w:tab/>
              <w:tab/>
              <w:tab/>
              <w:tab/>
              <w:t>&lt;/APPLET_WEB_TEMPLATE_ITEM&gt;</w:t>
              <w:br/>
              <w:tab/>
              <w:tab/>
              <w:tab/>
              <w:tab/>
              <w:t>&lt;APPLET_WEB_TEMPLATE_ITEM CONTROL="rc" EXTENSION_FLAG="Y" ITEM_IDENTIFIER="99919" NAME="RC" TMPL_ITEM_HOLDER_NAME="SiebControl_99919" TYPE="Control" UPDATED="11/04/2016 15:26:31" UPDATED_BY="SADMIN" CREATED="11/04/2016 15:26:31" CREATED_BY="SADMIN" EXT_REC_TABLES="S_APPL_WT_IT_RX"&gt;</w:t>
              <w:br/>
              <w:tab/>
              <w:tab/>
              <w:tab/>
              <w:tab/>
              <w:t>&lt;/APPLET_WEB_TEMPLATE_ITEM&gt;</w:t>
              <w:br/>
              <w:tab/>
              <w:tab/>
              <w:tab/>
              <w:tab/>
              <w:t>&lt;APPLET_WEB_TEMPLATE_ITEM CONTROL="Script" INACTIVE="N" ITEM_IDENTIFIER="505" MARKUP_LANGUAGE="HTML" NAME="Script" TMPL_ITEM_HOLDER_NAME="SiebControl_505" TYPE="List Item" UPDATED="11/04/2016 15:26:31" UPDATED_BY="SADMIN" CREATED="11/04/2016 15:26:31"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15:26:31" UPDATED_BY="SADMIN" CREATED="11/04/2016 15:26:31"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15:26:31" UPDATED_BY="SADMIN" CREATED="11/04/2016 15:26:31"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15:26:31" UPDATED_BY="SADMIN" CREATED="11/04/2016 15:26:31"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eBanking Service Request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COMMENTS="DO NOT INACTIVATE, DotCom Applet Form 2-Column" EXT_WEB_TEMPLATE="DotCom Applet Links No Title" INACTIVE="N" NAME="Base" TYPE="Base" WEB_TEMPLATE="DotCom Applet Links No Title" UPDATED="12/05/2003 20:07:22" UPDATED_BY="SADMIN" CREATED="06/05/2003 02:02:12" CREATED_BY="SADMIN" EXT_REC_TABLES="S_APPL_WTMPL_RX"&gt;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SRF Business Object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CREATED="10/12/2000 14:14:36" CREATED_BY="SADMIN" EXT_REC_TABLES="S_APPL_WTMPL_RX"&gt;</w:t>
              <w:br/>
              <w:tab/>
              <w:tab/>
              <w:tab/>
              <w:tab/>
              <w:t>&lt;APPLET_WEB_TEMPLATE_ITEM CONTROL="GotoNextSet" INACTIVE="N" ITEM_IDENTIFIER="123" MARKUP_LANGUAGE="HTML" NAME="GotoNextSet" TYPE="Control" UPDATED="06/05/2003 16:57:37" UPDATED_BY="SADMIN" CREATED="10/12/2000 14:14:36" CREATED_BY="SADMIN"&gt;</w:t>
              <w:br/>
              <w:tab/>
              <w:tab/>
              <w:tab/>
              <w:tab/>
              <w:t>&lt;/APPLET_WEB_TEMPLATE_ITEM&gt;</w:t>
              <w:br/>
              <w:tab/>
              <w:tab/>
              <w:tab/>
              <w:tab/>
              <w:t>&lt;APPLET_WEB_TEMPLATE_ITEM CONTROL="GotoPreviousSet" INACTIVE="N" ITEM_IDENTIFIER="122" MARKUP_LANGUAGE="HTML" NAME="GotoPreviousSet" TYPE="Control" UPDATED="06/05/2003 16:57:37" UPDATED_BY="SADMIN" CREATED="10/12/2000 14:14:36" CREATED_BY="SADMIN"&gt;</w:t>
              <w:br/>
              <w:tab/>
              <w:tab/>
              <w:tab/>
              <w:tab/>
              <w:t>&lt;/APPLET_WEB_TEMPLATE_ITEM&gt;</w:t>
              <w:br/>
              <w:tab/>
              <w:tab/>
              <w:tab/>
              <w:tab/>
              <w:t>&lt;APPLET_WEB_TEMPLATE_ITEM CONTROL="Idcancel" INACTIVE="N" ITEM_IDENTIFIER="153" MARKUP_LANGUAGE="HTML" NAME="Idcancel" TMPL_ITEM_HOLDER_NAME="SiebControl_153" TYPE="Control" UPDATED="11/04/2016 14:57:38" UPDATED_BY="SADMIN" CREATED="10/12/2000 14:17:07"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14:57:38" UPDATED_BY="SADMIN" CREATED="12/23/2002 21:28:19"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14:57:38" UPDATED_BY="SADMIN" CREATED="12/23/2002 21:28:19"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14:57:38" UPDATED_BY="SADMIN" CREATED="04/07/2001 04:01:19"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14:57:38" UPDATED_BY="SADMIN" CREATED="04/07/2001 04:01:19"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14:57:38" UPDATED_BY="SADMIN" CREATED="11/04/2016 14:57:38"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14:57:38" UPDATED_BY="SADMIN" CREATED="11/04/2016 14:57:38"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14:57:38" UPDATED_BY="SADMIN" CREATED="10/12/2000 14:14:36"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14:57:38" UPDATED_BY="SADMIN" CREATED="10/12/2000 14:14:36"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14:57:38" UPDATED_BY="SADMIN" CREATED="08/12/2001 20:14:29"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14:57:38" UPDATED_BY="SADMIN" CREATED="04/07/2001 04:01:19"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14:57:38" UPDATED_BY="SADMIN" CREATED="04/07/2001 04:01:18"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14:57:38" UPDATED_BY="SADMIN" CREATED="10/12/2000 14:17:14"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14:57:38" UPDATED_BY="SADMIN" CREATED="04/07/2001 04:01:19"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14:57:38" UPDATED_BY="SADMIN" CREATED="06/23/2001 19:41:37"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14:57:38" UPDATED_BY="SADMIN" CREATED="11/04/2016 14:57:38"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12:37:17" UPDATED_BY="SADMIN" CREATED="10/12/2000 14:14:37" CREATED_BY="SADMIN" EXT_REC_TABLES="S_APPL_WTMPL_RX"&gt;</w:t>
              <w:br/>
              <w:tab/>
              <w:tab/>
              <w:tab/>
              <w:tab/>
              <w:t>&lt;APPLET_WEB_TEMPLATE_ITEM CONTROL="ExecuteQuery" INACTIVE="N" ITEM_IDENTIFIER="107" MARKUP_LANGUAGE="HTML" NAME="ExecuteQuery" TMPL_ITEM_HOLDER_NAME="SiebControl_107" TYPE="Control" UPDATED="11/04/2016 14:57:38" UPDATED_BY="SADMIN" CREATED="10/12/2000 14:14:37"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14:57:39" UPDATED_BY="SADMIN" CREATED="10/12/2000 14:14:37"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14:57:39" UPDATED_BY="SADMIN" CREATED="05/02/2002 22:28:14"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SVP Product Tree Applet-Target.sif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TYPE="Base" WEB_TEMPLATE="Applet Tree" UPDATED="11/04/2016 12:37:18" UPDATED_BY="SADMIN" CREATED="06/05/2003 01:50:09" CREATED_BY="SADMIN" EXT_REC_TABLES="S_APPL_WTMPL_RX"&gt;</w:t>
              <w:br/>
              <w:tab/>
              <w:tab/>
              <w:tab/>
              <w:tab/>
              <w:t>&lt;APPLET_WEB_TEMPLATE_ITEM CONTROL="TreeControl" EXTENSION_FLAG="Y" ITEM_IDENTIFIER="99994" NAME="TreeControl" TMPL_ITEM_HOLDER_NAME="SiebControl_99994" TYPE="Control" UPDATED="11/04/2016 12:30:13" UPDATED_BY="SADMIN" CREATED="11/04/2016 12:30:13"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CompPlan Employee Sensitive Job Info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CREATED="07/12/2003 09:13:13" CREATED_BY="SADMIN" EXT_REC_TABLES="S_APPL_WTMPL_RX"&gt;</w:t>
              <w:br/>
              <w:tab/>
              <w:tab/>
              <w:tab/>
              <w:tab/>
              <w:t>&lt;APPLET_WEB_TEMPLATE_ITEM CONTROL="Applet_Title" EXTENSION_FLAG="Y" ITEM_IDENTIFIER="99929" NAME="Applet_Title" TMPL_ITEM_HOLDER_NAME="SiebControl_99929" TYPE="Control" UPDATED="11/04/2016 12:52:36" UPDATED_BY="SADMIN" CREATED="11/04/2016 12:52:36" CREATED_BY="SADMIN" EXT_REC_TABLES="S_APPL_WT_IT_RX"&gt;</w:t>
              <w:br/>
              <w:tab/>
              <w:tab/>
              <w:tab/>
              <w:tab/>
              <w:t>&lt;/APPLET_WEB_TEMPLATE_ITEM&gt;</w:t>
              <w:br/>
              <w:tab/>
              <w:tab/>
              <w:tab/>
              <w:tab/>
              <w:t>&lt;APPLET_WEB_TEMPLATE_ITEM COLUMN_SPAN="14" CONTROL="Bonus Target %" GRID_PROPERTY="FormattedHtml" INACTIVE="N" ITEM_IDENTIFIER="12045" MARKUP_LANGUAGE="HTML" NAME="Bonus Target %" ROW_SPAN="3" TMPL_ITEM_HOLDER_NAME="SiebControl_12_45" TYPE="Control" UPDATED="11/04/2016 12:52:36" UPDATED_BY="SADMIN" CREATED="07/12/2003 10:00:08" CREATED_BY="SADMIN" EXT_REC_TABLES="S_APPL_WT_IT_RX"&gt;</w:t>
              <w:br/>
              <w:tab/>
              <w:tab/>
              <w:tab/>
              <w:tab/>
              <w:t>&lt;/APPLET_WEB_TEMPLATE_ITEM&gt;</w:t>
              <w:br/>
              <w:tab/>
              <w:tab/>
              <w:tab/>
              <w:tab/>
              <w:t>&lt;APPLET_WEB_TEMPLATE_ITEM COLUMN_SPAN="15" CONTROL="Bonus Target %" GRID_PROPERTY="FormattedLabel" INACTIVE="N" ITEM_IDENTIFIER="12030" MARKUP_LANGUAGE="HTML" NAME="Bonus Target %Label" ROW_SPAN="3" TYPE="Control" UPDATED="11/23/2003 20:29:27" UPDATED_BY="SADMIN" CREATED="07/12/2003 10:00:08" CREATED_BY="SADMIN"&gt;</w:t>
              <w:br/>
              <w:tab/>
              <w:tab/>
              <w:tab/>
              <w:tab/>
              <w:t>&lt;/APPLET_WEB_TEMPLATE_ITEM&gt;</w:t>
              <w:br/>
              <w:tab/>
              <w:tab/>
              <w:tab/>
              <w:tab/>
              <w:t>&lt;APPLET_WEB_TEMPLATE_ITEM CONTROL="ButtonCancel" INACTIVE="N" ITEM_IDENTIFIER="135" MARKUP_LANGUAGE="HTML" NAME="CancelRecord" TMPL_ITEM_HOLDER_NAME="SiebControl_135" TYPE="Control" UPDATED="11/04/2016 12:52:36" UPDATED_BY="SADMIN" CREATED="07/12/2003 10:00:08" CREATED_BY="SADMIN" EXT_REC_TABLES="S_APPL_WT_IT_RX"&gt;</w:t>
              <w:br/>
              <w:tab/>
              <w:tab/>
              <w:tab/>
              <w:tab/>
              <w:t>&lt;/APPLET_WEB_TEMPLATE_ITEM&gt;</w:t>
              <w:br/>
              <w:tab/>
              <w:tab/>
              <w:tab/>
              <w:tab/>
              <w:t>&lt;APPLET_WEB_TEMPLATE_ITEM COLUMN_SPAN="15" CONTROL="Compa Ratio" GRID_PROPERTY="FormattedHtml" INACTIVE="N" ITEM_IDENTIFIER="12014" MARKUP_LANGUAGE="HTML" NAME="Compa Ratio" ROW_SPAN="3" TMPL_ITEM_HOLDER_NAME="SiebControl_12_14" TYPE="Control" UPDATED="11/04/2016 12:52:36" UPDATED_BY="SADMIN" CREATED="07/12/2003 10:00:08" CREATED_BY="SADMIN" EXT_REC_TABLES="S_APPL_WT_IT_RX"&gt;</w:t>
              <w:br/>
              <w:tab/>
              <w:tab/>
              <w:tab/>
              <w:tab/>
              <w:t>&lt;/APPLET_WEB_TEMPLATE_ITEM&gt;</w:t>
              <w:br/>
              <w:tab/>
              <w:tab/>
              <w:tab/>
              <w:tab/>
              <w:t>&lt;APPLET_WEB_TEMPLATE_ITEM COLUMN_SPAN="12" CONTROL="Compa Ratio" GRID_PROPERTY="FormattedLabel" INACTIVE="N" ITEM_IDENTIFIER="12002" MARKUP_LANGUAGE="HTML" NAME="Compa RatioLabel" ROW_SPAN="3" TYPE="Control" UPDATED="11/23/2003 20:29:27" UPDATED_BY="SADMIN" CREATED="07/12/2003 10:00:08" CREATED_BY="SADMIN"&gt;</w:t>
              <w:br/>
              <w:tab/>
              <w:tab/>
              <w:tab/>
              <w:tab/>
              <w:t>&lt;/APPLET_WEB_TEMPLATE_ITEM&gt;</w:t>
              <w:br/>
              <w:tab/>
              <w:tab/>
              <w:tab/>
              <w:tab/>
              <w:t>&lt;APPLET_WEB_TEMPLATE_ITEM COLUMN_SPAN="14" CONTROL="Currency" GRID_PROPERTY="FormattedHtml" INACTIVE="N" ITEM_IDENTIFIER="9045" MARKUP_LANGUAGE="HTML" NAME="Currency" ROW_SPAN="3" TMPL_ITEM_HOLDER_NAME="SiebControl_9_45" TYPE="Control" UPDATED="11/04/2016 12:52:36" UPDATED_BY="SADMIN" CREATED="07/12/2003 10:00:08" CREATED_BY="SADMIN" EXT_REC_TABLES="S_APPL_WT_IT_RX"&gt;</w:t>
              <w:br/>
              <w:tab/>
              <w:tab/>
              <w:tab/>
              <w:tab/>
              <w:t>&lt;/APPLET_WEB_TEMPLATE_ITEM&gt;</w:t>
              <w:br/>
              <w:tab/>
              <w:tab/>
              <w:tab/>
              <w:tab/>
              <w:t>&lt;APPLET_WEB_TEMPLATE_ITEM COLUMN_SPAN="8" CONTROL="Currency" GRID_PROPERTY="FormattedLabel" INACTIVE="N" ITEM_IDENTIFIER="9037" MARKUP_LANGUAGE="HTML" NAME="CurrencyLabel" ROW_SPAN="3" TYPE="Control" UPDATED="11/23/2003 20:29:27" UPDATED_BY="SADMIN" CREATED="07/12/2003 10:00:08" CREATED_BY="SADMIN"&gt;</w:t>
              <w:br/>
              <w:tab/>
              <w:tab/>
              <w:tab/>
              <w:tab/>
              <w:t>&lt;/APPLET_WEB_TEMPLATE_ITEM&gt;</w:t>
              <w:br/>
              <w:tab/>
              <w:tab/>
              <w:tab/>
              <w:tab/>
              <w:t>&lt;APPLET_WEB_TEMPLATE_ITEM CONTROL="Employee Full Name Title" INACTIVE="N" ITEM_IDENTIFIER="90" MARKUP_LANGUAGE="HTML" NAME="Employee Full Name Title" TMPL_ITEM_HOLDER_NAME="SiebControl_90" TYPE="Control" UPDATED="11/04/2016 12:52:36" UPDATED_BY="SADMIN" CREATED="09/11/2003 06:36:57"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12:52:36" UPDATED_BY="SADMIN" CREATED="07/12/2003 10:00:09"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12:52:36" UPDATED_BY="SADMIN" CREATED="07/12/2003 10:00:09"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12:52:36" UPDATED_BY="SADMIN" CREATED="07/12/2003 10:00:09"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12:52:36" UPDATED_BY="SADMIN" CREATED="11/04/2016 12:52:36" CREATED_BY="SADMIN" EXT_REC_TABLES="S_APPL_WT_IT_RX"&gt;</w:t>
              <w:br/>
              <w:tab/>
              <w:tab/>
              <w:tab/>
              <w:tab/>
              <w:t>&lt;/APPLET_WEB_TEMPLATE_ITEM&gt;</w:t>
              <w:br/>
              <w:tab/>
              <w:tab/>
              <w:tab/>
              <w:tab/>
              <w:t>&lt;APPLET_WEB_TEMPLATE_ITEM COLUMN_SPAN="58" CONTROL="HTML FormSection2" GRID_PROPERTY="FormattedHtml" INACTIVE="N" ITEM_IDENTIFIER="2002" MARKUP_LANGUAGE="HTML" NAME="HTML FormSection2" ROW_SPAN="4" TMPL_ITEM_HOLDER_NAME="SiebControl_2_2" TYPE="Control" UPDATED="11/04/2016 12:52:36" UPDATED_BY="SADMIN" CREATED="07/12/2003 10:00:09"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12:52:36" UPDATED_BY="SADMIN" CREATED="11/04/2016 12:52:36"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12:52:36" UPDATED_BY="SADMIN" CREATED="07/12/2003 10:00:09"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12:52:36" UPDATED_BY="SADMIN" CREATED="11/04/2016 12:52:36" CREATED_BY="SADMIN" EXT_REC_TABLES="S_APPL_WT_IT_RX"&gt;</w:t>
              <w:br/>
              <w:tab/>
              <w:tab/>
              <w:tab/>
              <w:tab/>
              <w:t>&lt;/APPLET_WEB_TEMPLATE_ITEM&gt;</w:t>
              <w:br/>
              <w:tab/>
              <w:tab/>
              <w:tab/>
              <w:tab/>
              <w:t>&lt;APPLET_WEB_TEMPLATE_ITEM COLUMN_SPAN="15" CONTROL="Salary" GRID_PROPERTY="FormattedHtml" INACTIVE="N" ITEM_IDENTIFIER="6014" MARKUP_LANGUAGE="HTML" NAME="Salary" ROW_SPAN="3" TMPL_ITEM_HOLDER_NAME="SiebControl_6_14" TYPE="Control" UPDATED="11/04/2016 12:52:36" UPDATED_BY="SADMIN" CREATED="07/12/2003 10:00:09" CREATED_BY="SADMIN" EXT_REC_TABLES="S_APPL_WT_IT_RX"&gt;</w:t>
              <w:br/>
              <w:tab/>
              <w:tab/>
              <w:tab/>
              <w:tab/>
              <w:t>&lt;/APPLET_WEB_TEMPLATE_ITEM&gt;</w:t>
              <w:br/>
              <w:tab/>
              <w:tab/>
              <w:tab/>
              <w:tab/>
              <w:t>&lt;APPLET_WEB_TEMPLATE_ITEM COLUMN_SPAN="15" CONTROL="Salary Grade" GRID_PROPERTY="FormattedHtml" INACTIVE="N" ITEM_IDENTIFIER="9014" MARKUP_LANGUAGE="HTML" NAME="Salary Grade" ROW_SPAN="3" TMPL_ITEM_HOLDER_NAME="SiebControl_9_14" TYPE="Control" UPDATED="11/04/2016 12:52:36" UPDATED_BY="SADMIN" CREATED="07/12/2003 10:00:09" CREATED_BY="SADMIN" EXT_REC_TABLES="S_APPL_WT_IT_RX"&gt;</w:t>
              <w:br/>
              <w:tab/>
              <w:tab/>
              <w:tab/>
              <w:tab/>
              <w:t>&lt;/APPLET_WEB_TEMPLATE_ITEM&gt;</w:t>
              <w:br/>
              <w:tab/>
              <w:tab/>
              <w:tab/>
              <w:tab/>
              <w:t>&lt;APPLET_WEB_TEMPLATE_ITEM COLUMN_SPAN="12" CONTROL="Salary Grade" GRID_PROPERTY="FormattedLabel" INACTIVE="N" ITEM_IDENTIFIER="9002" MARKUP_LANGUAGE="HTML" NAME="Salary GradeLabel" ROW_SPAN="3" TYPE="Control" UPDATED="11/23/2003 20:29:27" UPDATED_BY="SADMIN" CREATED="07/12/2003 10:00:09" CREATED_BY="SADMIN"&gt;</w:t>
              <w:br/>
              <w:tab/>
              <w:tab/>
              <w:tab/>
              <w:tab/>
              <w:t>&lt;/APPLET_WEB_TEMPLATE_ITEM&gt;</w:t>
              <w:br/>
              <w:tab/>
              <w:tab/>
              <w:tab/>
              <w:tab/>
              <w:t>&lt;APPLET_WEB_TEMPLATE_ITEM COLUMN_SPAN="14" CONTROL="Salary Plan" GRID_PROPERTY="FormattedHtml" INACTIVE="N" ITEM_IDENTIFIER="6045" MARKUP_LANGUAGE="HTML" NAME="Salary Plan" ROW_SPAN="3" TMPL_ITEM_HOLDER_NAME="SiebControl_6_45" TYPE="Control" UPDATED="11/04/2016 12:52:36" UPDATED_BY="SADMIN" CREATED="07/12/2003 10:00:10" CREATED_BY="SADMIN" EXT_REC_TABLES="S_APPL_WT_IT_RX"&gt;</w:t>
              <w:br/>
              <w:tab/>
              <w:tab/>
              <w:tab/>
              <w:tab/>
              <w:t>&lt;/APPLET_WEB_TEMPLATE_ITEM&gt;</w:t>
              <w:br/>
              <w:tab/>
              <w:tab/>
              <w:tab/>
              <w:tab/>
              <w:t>&lt;APPLET_WEB_TEMPLATE_ITEM COLUMN_SPAN="11" CONTROL="Salary Plan" GRID_PROPERTY="FormattedLabel" INACTIVE="N" ITEM_IDENTIFIER="6034" MARKUP_LANGUAGE="HTML" NAME="Salary PlanLabel" ROW_SPAN="3" TYPE="Control" UPDATED="11/23/2003 20:29:27" UPDATED_BY="SADMIN" CREATED="07/12/2003 10:00:10" CREATED_BY="SADMIN"&gt;</w:t>
              <w:br/>
              <w:tab/>
              <w:tab/>
              <w:tab/>
              <w:tab/>
              <w:t>&lt;/APPLET_WEB_TEMPLATE_ITEM&gt;</w:t>
              <w:br/>
              <w:tab/>
              <w:tab/>
              <w:tab/>
              <w:tab/>
              <w:t>&lt;APPLET_WEB_TEMPLATE_ITEM COLUMN_SPAN="6" CONTROL="Salary" GRID_PROPERTY="FormattedLabel" INACTIVE="N" ITEM_IDENTIFIER="6008" MARKUP_LANGUAGE="HTML" NAME="SalaryLabel" ROW_SPAN="3" TYPE="Control" UPDATED="11/23/2003 20:29:27" UPDATED_BY="SADMIN" CREATED="07/12/2003 10:00:10" CREATED_BY="SADMIN"&gt;</w:t>
              <w:br/>
              <w:tab/>
              <w:tab/>
              <w:tab/>
              <w:tab/>
              <w:t>&lt;/APPLET_WEB_TEMPLATE_ITEM&gt;</w:t>
              <w:br/>
              <w:tab/>
              <w:tab/>
              <w:tab/>
              <w:tab/>
              <w:t>&lt;APPLET_WEB_TEMPLATE_ITEM CONTROL="ButtonSave" INACTIVE="N" ITEM_IDENTIFIER="136" MARKUP_LANGUAGE="HTML" NAME="SaveRecord" TMPL_ITEM_HOLDER_NAME="SiebControl_136" TYPE="Control" UPDATED="11/04/2016 12:52:36" UPDATED_BY="SADMIN" CREATED="07/12/2003 10:00:10"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UCM Contact SDH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12:37:17" UPDATED_BY="SADMIN" CREATED="04/24/2012 02:21:31" CREATED_BY="SADMIN" EXT_REC_TABLES="S_APPL_WTMPL_RX"&gt;</w:t>
              <w:br/>
              <w:tab/>
              <w:tab/>
              <w:tab/>
              <w:tab/>
              <w:t>&lt;APPLET_WEB_TEMPLATE_ITEM COLUMN_SPAN="15" CONTROL="AccountName" GRID_PROPERTY="FormattedHtml" INACTIVE="N" ITEM_IDENTIFIER="5051" MARKUP_LANGUAGE="HTML" NAME="AccountName" ROW_SPAN="3" TMPL_ITEM_HOLDER_NAME="SiebControl_5_51" TYPE="Control" UPDATED="11/04/2016 15:23:28" UPDATED_BY="SADMIN" CREATED="04/24/2012 02:23:22" CREATED_BY="SADMIN" EXT_REC_TABLES="S_APPL_WT_IT_RX"&gt;</w:t>
              <w:br/>
              <w:tab/>
              <w:tab/>
              <w:tab/>
              <w:tab/>
              <w:t>&lt;/APPLET_WEB_TEMPLATE_ITEM&gt;</w:t>
              <w:br/>
              <w:tab/>
              <w:tab/>
              <w:tab/>
              <w:tab/>
              <w:t>&lt;APPLET_WEB_TEMPLATE_ITEM COLUMN_SPAN="15" CONTROL="AccountName" GRID_PROPERTY="FormattedLabel" INACTIVE="N" ITEM_IDENTIFIER="5035" MARKUP_LANGUAGE="HTML" NAME="AccountNameLabel" ROW_SPAN="3" TYPE="Control" UPDATED="04/24/2012 02:23:22" UPDATED_BY="SADMIN" CREATED="04/24/2012 02:23:22" CREATED_BY="SADMIN"&gt;</w:t>
              <w:br/>
              <w:tab/>
              <w:tab/>
              <w:tab/>
              <w:tab/>
              <w:t>&lt;/APPLET_WEB_TEMPLATE_ITEM&gt;</w:t>
              <w:br/>
              <w:tab/>
              <w:tab/>
              <w:tab/>
              <w:tab/>
              <w:t>&lt;APPLET_WEB_TEMPLATE_ITEM CONTROL="Applet_Title" EXTENSION_FLAG="Y" ITEM_IDENTIFIER="99929" NAME="Applet_Title" TMPL_ITEM_HOLDER_NAME="SiebControl_99929" TYPE="Control" UPDATED="11/04/2016 15:23:28" UPDATED_BY="SADMIN" CREATED="11/04/2016 15:23:28" CREATED_BY="SADMIN" EXT_REC_TABLES="S_APPL_WT_IT_RX"&gt;</w:t>
              <w:br/>
              <w:tab/>
              <w:tab/>
              <w:tab/>
              <w:tab/>
              <w:t>&lt;/APPLET_WEB_TEMPLATE_ITEM&gt;</w:t>
              <w:br/>
              <w:tab/>
              <w:tab/>
              <w:tab/>
              <w:tab/>
              <w:t>&lt;APPLET_WEB_TEMPLATE_ITEM CONTROL="Batch" INACTIVE="N" ITEM_IDENTIFIER="9989" MARKUP_LANGUAGE="HTML" NAME="Batch" TYPE="Control" UPDATED="04/24/2012 02:23:22" UPDATED_BY="SADMIN" CREATED="04/24/2012 02:23:22" CREATED_BY="SADMIN"&gt;</w:t>
              <w:br/>
              <w:tab/>
              <w:tab/>
              <w:tab/>
              <w:tab/>
              <w:t>&lt;/APPLET_WEB_TEMPLATE_ITEM&gt;</w:t>
              <w:br/>
              <w:tab/>
              <w:tab/>
              <w:tab/>
              <w:tab/>
              <w:t>&lt;APPLET_WEB_TEMPLATE_ITEM COLUMN_SPAN="15" CONTROL="BestVersionRecordLastUpdated" GRID_PROPERTY="FormattedHtml" INACTIVE="N" ITEM_IDENTIFIER="21018" MARKUP_LANGUAGE="HTML" MODE="More" NAME="BestVersionRecordLastUpdated" ROW_SPAN="3" TMPL_ITEM_HOLDER_NAME="SiebControl_21_18" TYPE="Control" UPDATED="11/04/2016 15:23:28" UPDATED_BY="SADMIN" CREATED="04/24/2012 02:23:22" CREATED_BY="SADMIN" EXT_REC_TABLES="S_APPL_WT_IT_RX"&gt;</w:t>
              <w:br/>
              <w:tab/>
              <w:tab/>
              <w:tab/>
              <w:tab/>
              <w:tab/>
              <w:t>&lt;APPLET_WEB_TEMPLATE_ITEM_LOCALE APPLICATION_CODE="STD" INACTIVE="N" ITEM_IDENTIFIER="17018" LANGUAGE_CODE="ESN" NAME="ESN-STD" TRANSLATE="Y" UPDATED="10/22/2012 15:38:02" UPDATED_BY="SADMIN" CREATED="10/22/2012 15:38:02" CREATED_BY="SADMIN"&gt;</w:t>
              <w:br/>
              <w:tab/>
              <w:tab/>
              <w:tab/>
              <w:tab/>
              <w:tab/>
              <w:t>&lt;/APPLET_WEB_TEMPLATE_ITEM_LOCALE&gt;</w:t>
              <w:br/>
              <w:tab/>
              <w:tab/>
              <w:tab/>
              <w:tab/>
              <w:t>&lt;/APPLET_WEB_TEMPLATE_ITEM&gt;</w:t>
              <w:br/>
              <w:tab/>
              <w:tab/>
              <w:tab/>
              <w:tab/>
              <w:t>&lt;APPLET_WEB_TEMPLATE_ITEM COLUMN_SPAN="15" CONTROL="BestVersionRecordLastUpdatedBy" GRID_PROPERTY="FormattedHtml" INACTIVE="N" ITEM_IDENTIFIER="21051" MARKUP_LANGUAGE="HTML" MODE="More" NAME="BestVersionRecordLastUpdatedBy" ROW_SPAN="3" TMPL_ITEM_HOLDER_NAME="SiebControl_21_51" TYPE="Control" UPDATED="11/04/2016 15:23:28" UPDATED_BY="SADMIN" CREATED="04/24/2012 02:23:22" CREATED_BY="SADMIN" EXT_REC_TABLES="S_APPL_WT_IT_RX"&gt;</w:t>
              <w:br/>
              <w:tab/>
              <w:tab/>
              <w:tab/>
              <w:tab/>
              <w:t>&lt;/APPLET_WEB_TEMPLATE_ITEM&gt;</w:t>
              <w:br/>
              <w:tab/>
              <w:tab/>
              <w:tab/>
              <w:tab/>
              <w:t>&lt;APPLET_WEB_TEMPLATE_ITEM COLUMN_SPAN="15" CONTROL="BestVersionRecordLastUpdatedBy" GRID_PROPERTY="FormattedLabel" INACTIVE="N" ITEM_IDENTIFIER="21035" MARKUP_LANGUAGE="HTML" MODE="More" NAME="BestVersionRecordLastUpdatedByLabel" ROW_SPAN="3" TYPE="Control" UPDATED="04/24/2012 02:23:22" UPDATED_BY="SADMIN" CREATED="04/24/2012 02:23:22" CREATED_BY="SADMIN"&gt;</w:t>
              <w:br/>
              <w:tab/>
              <w:tab/>
              <w:tab/>
              <w:tab/>
              <w:t>&lt;/APPLET_WEB_TEMPLATE_ITEM&gt;</w:t>
              <w:br/>
              <w:tab/>
              <w:tab/>
              <w:tab/>
              <w:tab/>
              <w:t>&lt;APPLET_WEB_TEMPLATE_ITEM COLUMN_SPAN="14" CONTROL="BestVersionRecordLastUpdated" GRID_PROPERTY="FormattedLabel" INACTIVE="N" ITEM_IDENTIFIER="21003" MARKUP_LANGUAGE="HTML" MODE="More" NAME="BestVersionRecordLastUpdatedLabel" ROW_SPAN="3" TYPE="Control" UPDATED="02/07/2013 13:27:51" UPDATED_BY="SADMIN" CREATED="04/24/2012 02:23:22" CREATED_BY="SADMIN"&gt;</w:t>
              <w:br/>
              <w:tab/>
              <w:tab/>
              <w:tab/>
              <w:tab/>
              <w:tab/>
              <w:t>&lt;APPLET_WEB_TEMPLATE_ITEM_LOCALE APPLICATION_CODE="STD" INACTIVE="N" ITEM_IDENTIFIER="17003" LANGUAGE_CODE="ESN" NAME="ESN-STD" TRANSLATE="Y" UPDATED="10/22/2012 15:37:58" UPDATED_BY="SADMIN" CREATED="10/22/2012 15:37:58" CREATED_BY="SADMIN"&gt;</w:t>
              <w:br/>
              <w:tab/>
              <w:tab/>
              <w:tab/>
              <w:tab/>
              <w:tab/>
              <w:t>&lt;/APPLET_WEB_TEMPLATE_ITEM_LOCALE&gt;</w:t>
              <w:br/>
              <w:tab/>
              <w:tab/>
              <w:tab/>
              <w:tab/>
              <w:t>&lt;/APPLET_WEB_TEMPLATE_ITEM&gt;</w:t>
              <w:br/>
              <w:tab/>
              <w:tab/>
              <w:tab/>
              <w:tab/>
              <w:t>&lt;APPLET_WEB_TEMPLATE_ITEM COLUMN_SPAN="14" CONTROL="CellularPhone#" GRID_PROPERTY="FormattedHtml" INACTIVE="N" ITEM_IDENTIFIER="5083" MARKUP_LANGUAGE="HTML" NAME="CellularPhone#" ROW_SPAN="3" TMPL_ITEM_HOLDER_NAME="SiebControl_5_83" TYPE="Control" UPDATED="11/04/2016 15:23:28" UPDATED_BY="SADMIN" CREATED="04/24/2012 02:23:22" CREATED_BY="SADMIN" EXT_REC_TABLES="S_APPL_WT_IT_RX"&gt;</w:t>
              <w:br/>
              <w:tab/>
              <w:tab/>
              <w:tab/>
              <w:tab/>
              <w:t>&lt;/APPLET_WEB_TEMPLATE_ITEM&gt;</w:t>
              <w:br/>
              <w:tab/>
              <w:tab/>
              <w:tab/>
              <w:tab/>
              <w:t>&lt;APPLET_WEB_TEMPLATE_ITEM COLUMN_SPAN="15" CONTROL="CellularPhone#" GRID_PROPERTY="FormattedLabel" INACTIVE="N" ITEM_IDENTIFIER="5067" MARKUP_LANGUAGE="HTML" NAME="CellularPhone#Label" ROW_SPAN="3" TYPE="Control" UPDATED="04/24/2012 02:23:22" UPDATED_BY="SADMIN" CREATED="04/24/2012 02:23:22" CREATED_BY="SADMIN"&gt;</w:t>
              <w:br/>
              <w:tab/>
              <w:tab/>
              <w:tab/>
              <w:tab/>
              <w:t>&lt;/APPLET_WEB_TEMPLATE_ITEM&gt;</w:t>
              <w:br/>
              <w:tab/>
              <w:tab/>
              <w:tab/>
              <w:tab/>
              <w:t>&lt;APPLET_WEB_TEMPLATE_ITEM COLUMN_SPAN="15" CONTROL="Created" GRID_PROPERTY="FormattedHtml" INACTIVE="N" ITEM_IDENTIFIER="17051" MARKUP_LANGUAGE="HTML" MODE="More" NAME="Created" ROW_SPAN="3" TMPL_ITEM_HOLDER_NAME="SiebControl_17_51" TYPE="Control" UPDATED="11/04/2016 15:23:28" UPDATED_BY="SADMIN" CREATED="04/24/2012 02:23:22" CREATED_BY="SADMIN" EXT_REC_TABLES="S_APPL_WT_IT_RX"&gt;</w:t>
              <w:br/>
              <w:tab/>
              <w:tab/>
              <w:tab/>
              <w:tab/>
              <w:t>&lt;/APPLET_WEB_TEMPLATE_ITEM&gt;</w:t>
              <w:br/>
              <w:tab/>
              <w:tab/>
              <w:tab/>
              <w:tab/>
              <w:t>&lt;APPLET_WEB_TEMPLATE_ITEM COLUMN_SPAN="14" CONTROL="CreatedBy" GRID_PROPERTY="FormattedHtml" INACTIVE="N" ITEM_IDENTIFIER="17083" MARKUP_LANGUAGE="HTML" MODE="More" NAME="CreatedBy" ROW_SPAN="3" TMPL_ITEM_HOLDER_NAME="SiebControl_17_83" TYPE="Control" UPDATED="11/04/2016 15:23:28" UPDATED_BY="SADMIN" CREATED="04/24/2012 02:23:22" CREATED_BY="SADMIN" EXT_REC_TABLES="S_APPL_WT_IT_RX"&gt;</w:t>
              <w:br/>
              <w:tab/>
              <w:tab/>
              <w:tab/>
              <w:tab/>
              <w:t>&lt;/APPLET_WEB_TEMPLATE_ITEM&gt;</w:t>
              <w:br/>
              <w:tab/>
              <w:tab/>
              <w:tab/>
              <w:tab/>
              <w:t>&lt;APPLET_WEB_TEMPLATE_ITEM COLUMN_SPAN="15" CONTROL="CreatedBy" GRID_PROPERTY="FormattedLabel" INACTIVE="N" ITEM_IDENTIFIER="17067" MARKUP_LANGUAGE="HTML" MODE="More" NAME="CreatedByLabel" ROW_SPAN="3" TYPE="Control" UPDATED="04/24/2012 02:23:22" UPDATED_BY="SADMIN" CREATED="04/24/2012 02:23:22" CREATED_BY="SADMIN"&gt;</w:t>
              <w:br/>
              <w:tab/>
              <w:tab/>
              <w:tab/>
              <w:tab/>
              <w:t>&lt;/APPLET_WEB_TEMPLATE_ITEM&gt;</w:t>
              <w:br/>
              <w:tab/>
              <w:tab/>
              <w:tab/>
              <w:tab/>
              <w:t>&lt;APPLET_WEB_TEMPLATE_ITEM COLUMN_SPAN="15" CONTROL="Created" GRID_PROPERTY="FormattedLabel" INACTIVE="N" ITEM_IDENTIFIER="17035" MARKUP_LANGUAGE="HTML" MODE="More" NAME="CreatedLabel" ROW_SPAN="3" TYPE="Control" UPDATED="04/24/2012 02:23:22" UPDATED_BY="SADMIN" CREATED="04/24/2012 02:23:22" CREATED_BY="SADMIN"&gt;</w:t>
              <w:br/>
              <w:tab/>
              <w:tab/>
              <w:tab/>
              <w:tab/>
              <w:t>&lt;/APPLET_WEB_TEMPLATE_ITEM&gt;</w:t>
              <w:br/>
              <w:tab/>
              <w:tab/>
              <w:tab/>
              <w:tab/>
              <w:t>&lt;APPLET_WEB_TEMPLATE_ITEM COLUMN_SPAN="15" CONTROL="Dont Call" EXPRESSION="Siebel Financial Services" EXT_EXPRESSION="GetProfileAttr(&amp;quot;ApplicationName&amp;quot;) = &amp;quot;Siebel Financial Services&amp;quot;" GRID_PROPERTY="FormattedHtml" INACTIVE="Y" ITEM_IDENTIFIER="11107" MARKUP_LANGUAGE="HTML" NAME="Dont Call" ROW_SPAN="3" TMPL_ITEM_HOLDER_NAME="SiebControl_11_107" TYPE="Control" UPDATED="11/04/2016 15:23:28" UPDATED_BY="SADMIN" CREATED="04/24/2012 02:23:22" CREATED_BY="SADMIN" EXT_REC_TABLES="S_APPL_WT_IT_RX"&gt;</w:t>
              <w:br/>
              <w:tab/>
              <w:tab/>
              <w:tab/>
              <w:tab/>
              <w:t>&lt;/APPLET_WEB_TEMPLATE_ITEM&gt;</w:t>
              <w:br/>
              <w:tab/>
              <w:tab/>
              <w:tab/>
              <w:tab/>
              <w:t>&lt;APPLET_WEB_TEMPLATE_ITEM COLUMN_SPAN="15" CONTROL="Dont Mail" EXPRESSION="Siebel Financial Services" EXT_EXPRESSION="GetProfileAttr(&amp;quot;ApplicationName&amp;quot;) = &amp;quot;Siebel Financial Services&amp;quot;" GRID_PROPERTY="FormattedHtml" INACTIVE="Y" ITEM_IDENTIFIER="14107" MARKUP_LANGUAGE="HTML" NAME="Dont Mail" ROW_SPAN="3" TMPL_ITEM_HOLDER_NAME="SiebControl_14_107" TYPE="Control" UPDATED="11/04/2016 15:23:28" UPDATED_BY="SADMIN" CREATED="04/24/2012 02:23:22" CREATED_BY="SADMIN" EXT_REC_TABLES="S_APPL_WT_IT_RX"&gt;</w:t>
              <w:br/>
              <w:tab/>
              <w:tab/>
              <w:tab/>
              <w:tab/>
              <w:t>&lt;/APPLET_WEB_TEMPLATE_ITEM&gt;</w:t>
              <w:br/>
              <w:tab/>
              <w:tab/>
              <w:tab/>
              <w:tab/>
              <w:t>&lt;APPLET_WEB_TEMPLATE_ITEM COLUMN_SPAN="14" CONTROL="EmailAddress" GRID_PROPERTY="FormattedHtml" INACTIVE="N" ITEM_IDENTIFIER="13083" MARKUP_LANGUAGE="HTML" NAME="EmailAddress" ROW_SPAN="3" TMPL_ITEM_HOLDER_NAME="SiebControl_13_83" TYPE="Control" UPDATED="11/04/2016 15:23:28" UPDATED_BY="SADMIN" CREATED="04/24/2012 02:23:22" CREATED_BY="SADMIN" EXT_REC_TABLES="S_APPL_WT_IT_RX"&gt;</w:t>
              <w:br/>
              <w:tab/>
              <w:tab/>
              <w:tab/>
              <w:tab/>
              <w:t>&lt;/APPLET_WEB_TEMPLATE_ITEM&gt;</w:t>
              <w:br/>
              <w:tab/>
              <w:tab/>
              <w:tab/>
              <w:tab/>
              <w:t>&lt;APPLET_WEB_TEMPLATE_ITEM COLUMN_SPAN="15" CONTROL="EmailAddress" GRID_PROPERTY="FormattedLabel" INACTIVE="N" ITEM_IDENTIFIER="13067" MARKUP_LANGUAGE="HTML" NAME="EmailAddressLabel" ROW_SPAN="3" TYPE="Control" UPDATED="04/24/2012 02:23:22" UPDATED_BY="SADMIN" CREATED="04/24/2012 02:23:22"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15:23:28" UPDATED_BY="SADMIN" CREATED="04/24/2012 02:23:22" CREATED_BY="SADMIN" EXT_REC_TABLES="S_APPL_WT_IT_RX"&gt;</w:t>
              <w:br/>
              <w:tab/>
              <w:tab/>
              <w:tab/>
              <w:tab/>
              <w:t>&lt;/APPLET_WEB_TEMPLATE_ITEM&gt;</w:t>
              <w:br/>
              <w:tab/>
              <w:tab/>
              <w:tab/>
              <w:tab/>
              <w:t>&lt;APPLET_WEB_TEMPLATE_ITEM COLUMN_SPAN="15" CONTROL="ExtSystemName" GRID_PROPERTY="FormattedHtml" INACTIVE="N" ITEM_IDENTIFIER="1051" MARKUP_LANGUAGE="HTML" NAME="ExtSystemName" ROW_SPAN="3" TMPL_ITEM_HOLDER_NAME="SiebControl_1_51" TYPE="Control" UPDATED="11/04/2016 15:23:28" UPDATED_BY="SADMIN" CREATED="04/24/2012 02:23:23" CREATED_BY="SADMIN" EXT_REC_TABLES="S_APPL_WT_IT_RX"&gt;</w:t>
              <w:br/>
              <w:tab/>
              <w:tab/>
              <w:tab/>
              <w:tab/>
              <w:t>&lt;/APPLET_WEB_TEMPLATE_ITEM&gt;</w:t>
              <w:br/>
              <w:tab/>
              <w:tab/>
              <w:tab/>
              <w:tab/>
              <w:t>&lt;APPLET_WEB_TEMPLATE_ITEM COLUMN_SPAN="15" CONTROL="ExtSystemName" GRID_PROPERTY="FormattedLabel" INACTIVE="N" ITEM_IDENTIFIER="1035" MARKUP_LANGUAGE="HTML" NAME="ExtSystemNameLabel" ROW_SPAN="3" TYPE="Control" UPDATED="04/24/2012 02:23:23" UPDATED_BY="SADMIN" CREATED="04/24/2012 02:23:23" CREATED_BY="SADMIN"&gt;</w:t>
              <w:br/>
              <w:tab/>
              <w:tab/>
              <w:tab/>
              <w:tab/>
              <w:t>&lt;/APPLET_WEB_TEMPLATE_ITEM&gt;</w:t>
              <w:br/>
              <w:tab/>
              <w:tab/>
              <w:tab/>
              <w:tab/>
              <w:t>&lt;APPLET_WEB_TEMPLATE_ITEM COLUMN_SPAN="15" CONTROL="FirstName" GRID_PROPERTY="FormattedHtml" INACTIVE="N" ITEM_IDENTIFIER="9018" MARKUP_LANGUAGE="HTML" NAME="FirstName" ROW_SPAN="3" TMPL_ITEM_HOLDER_NAME="SiebControl_9_18" TYPE="Control" UPDATED="11/04/2016 15:23:28" UPDATED_BY="SADMIN" CREATED="04/24/2012 02:23:23" CREATED_BY="SADMIN" EXT_REC_TABLES="S_APPL_WT_IT_RX"&gt;</w:t>
              <w:br/>
              <w:tab/>
              <w:tab/>
              <w:tab/>
              <w:tab/>
              <w:t>&lt;/APPLET_WEB_TEMPLATE_ITEM&gt;</w:t>
              <w:br/>
              <w:tab/>
              <w:tab/>
              <w:tab/>
              <w:tab/>
              <w:t>&lt;APPLET_WEB_TEMPLATE_ITEM COLUMN_SPAN="14" CONTROL="FirstName" GRID_PROPERTY="FormattedLabel" INACTIVE="N" ITEM_IDENTIFIER="9003" MARKUP_LANGUAGE="HTML" NAME="FirstNameLabel" ROW_SPAN="3" TYPE="Control" UPDATED="04/24/2012 02:23:23" UPDATED_BY="SADMIN" CREATED="04/24/2012 02:23:23"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15:23:28" UPDATED_BY="SADMIN" CREATED="02/07/2013 13:22:59"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15:23:28" UPDATED_BY="SADMIN" CREATED="02/07/2013 13:22:59"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15:23:28" UPDATED_BY="SADMIN" CREATED="11/04/2016 15:23:28" CREATED_BY="SADMIN" EXT_REC_TABLES="S_APPL_WT_IT_RX"&gt;</w:t>
              <w:br/>
              <w:tab/>
              <w:tab/>
              <w:tab/>
              <w:tab/>
              <w:t>&lt;/APPLET_WEB_TEMPLATE_ITEM&gt;</w:t>
              <w:br/>
              <w:tab/>
              <w:tab/>
              <w:tab/>
              <w:tab/>
              <w:t>&lt;APPLET_WEB_TEMPLATE_ITEM CONTROL="More Info" INACTIVE="N" ITEM_IDENTIFIER="90" MARKUP_LANGUAGE="HTML" NAME="HTML Label" TMPL_ITEM_HOLDER_NAME="SiebControl_90" TYPE="Control" UPDATED="11/04/2016 15:23:28" UPDATED_BY="SADMIN" CREATED="04/24/2012 02:23:23" CREATED_BY="SADMIN" EXT_REC_TABLES="S_APPL_WT_IT_RX"&gt;</w:t>
              <w:br/>
              <w:tab/>
              <w:tab/>
              <w:tab/>
              <w:tab/>
              <w:t>&lt;/APPLET_WEB_TEMPLATE_ITEM&gt;</w:t>
              <w:br/>
              <w:tab/>
              <w:tab/>
              <w:tab/>
              <w:tab/>
              <w:t>&lt;APPLET_WEB_TEMPLATE_ITEM COLUMN_SPAN="12" CONTROL="HomePhoneNum" EXPRESSION="Siebel Hospitality" EXT_EXPRESSION="GetProfileAttr(&amp;quot;ApplicationName&amp;quot;) = &amp;quot;Siebel Hospitality&amp;quot;" GRID_PROPERTY="FormattedHtml" INACTIVE="N" ITEM_IDENTIFIER="8107" MARKUP_LANGUAGE="HTML" NAME="HomePhoneNum" ROW_SPAN="3" TMPL_ITEM_HOLDER_NAME="SiebControl_8_107" TYPE="Control" UPDATED="11/04/2016 15:23:28" UPDATED_BY="SADMIN" CREATED="04/24/2012 02:23:23" CREATED_BY="SADMIN" EXT_REC_TABLES="S_APPL_WT_IT_RX"&gt;</w:t>
              <w:br/>
              <w:tab/>
              <w:tab/>
              <w:tab/>
              <w:tab/>
              <w:t>&lt;/APPLET_WEB_TEMPLATE_ITEM&gt;</w:t>
              <w:br/>
              <w:tab/>
              <w:tab/>
              <w:tab/>
              <w:tab/>
              <w:t>&lt;APPLET_WEB_TEMPLATE_ITEM COLUMN_SPAN="14" CONTROL="HomePhoneNum" EXPRESSION="Siebel Hospitality" EXT_EXPRESSION="GetProfileAttr(&amp;quot;ApplicationName&amp;quot;) = &amp;quot;Siebel Hospitality&amp;quot;" GRID_PROPERTY="FormattedLabel" INACTIVE="N" ITEM_IDENTIFIER="8093" MARKUP_LANGUAGE="HTML" NAME="HomePhoneNumLabel" ROW_SPAN="3" TMPL_ITEM_HOLDER_NAME="siebcontrol" TYPE="Control" UPDATED="04/24/2012 02:23:23" UPDATED_BY="SADMIN" CREATED="04/24/2012 02:23:23" CREATED_BY="SADMIN" EXT_REC_TABLES="S_APPL_WT_IT_RX"&gt;</w:t>
              <w:br/>
              <w:tab/>
              <w:tab/>
              <w:tab/>
              <w:tab/>
              <w:t>&lt;/APPLET_WEB_TEMPLATE_ITEM&gt;</w:t>
              <w:br/>
              <w:tab/>
              <w:tab/>
              <w:tab/>
              <w:tab/>
              <w:t>&lt;APPLET_WEB_TEMPLATE_ITEM COLUMN_SPAN="14" CONTROL="JobTitle" GRID_PROPERTY="FormattedHtml" INACTIVE="N" ITEM_IDENTIFIER="9083" MARKUP_LANGUAGE="HTML" NAME="JobTitle" ROW_SPAN="3" TMPL_ITEM_HOLDER_NAME="SiebControl_9_83" TYPE="Control" UPDATED="11/04/2016 15:23:28" UPDATED_BY="SADMIN" CREATED="04/24/2012 02:23:23" CREATED_BY="SADMIN" EXT_REC_TABLES="S_APPL_WT_IT_RX"&gt;</w:t>
              <w:br/>
              <w:tab/>
              <w:tab/>
              <w:tab/>
              <w:tab/>
              <w:t>&lt;/APPLET_WEB_TEMPLATE_ITEM&gt;</w:t>
              <w:br/>
              <w:tab/>
              <w:tab/>
              <w:tab/>
              <w:tab/>
              <w:t>&lt;APPLET_WEB_TEMPLATE_ITEM COLUMN_SPAN="15" CONTROL="JobTitle" GRID_PROPERTY="FormattedLabel" INACTIVE="N" ITEM_IDENTIFIER="9067" MARKUP_LANGUAGE="HTML" NAME="JobTitleLabel" ROW_SPAN="3" TYPE="Control" UPDATED="04/24/2012 02:23:23" UPDATED_BY="SADMIN" CREATED="04/24/2012 02:23:23" CREATED_BY="SADMIN"&gt;</w:t>
              <w:br/>
              <w:tab/>
              <w:tab/>
              <w:tab/>
              <w:tab/>
              <w:t>&lt;/APPLET_WEB_TEMPLATE_ITEM&gt;</w:t>
              <w:br/>
              <w:tab/>
              <w:tab/>
              <w:tab/>
              <w:tab/>
              <w:t>&lt;APPLET_WEB_TEMPLATE_ITEM COLUMN_SPAN="15" CONTROL="LastClnseDate" GRID_PROPERTY="FormattedHtml" INACTIVE="Y" ITEM_IDENTIFIER="17018" MARKUP_LANGUAGE="HTML" MODE="More" NAME="LastClnseDate" ROW_SPAN="3" TMPL_ITEM_HOLDER_NAME="SiebControl_17_18" TYPE="Control" UPDATED="11/04/2016 15:23:28" UPDATED_BY="SADMIN" CREATED="04/24/2012 02:23:23" CREATED_BY="SADMIN" EXT_REC_TABLES="S_APPL_WT_IT_RX"&gt;</w:t>
              <w:br/>
              <w:tab/>
              <w:tab/>
              <w:tab/>
              <w:tab/>
              <w:tab/>
              <w:t>&lt;APPLET_WEB_TEMPLATE_ITEM_LOCALE APPLICATION_CODE="STD" INACTIVE="N" ITEM_IDENTIFIER="13018" LANGUAGE_CODE="ESN" NAME="ESN-STD" TRANSLATE="Y" UPDATED="10/22/2012 15:37:36" UPDATED_BY="SADMIN" CREATED="10/22/2012 15:37:36" CREATED_BY="SADMIN"&gt;</w:t>
              <w:br/>
              <w:tab/>
              <w:tab/>
              <w:tab/>
              <w:tab/>
              <w:tab/>
              <w:t>&lt;/APPLET_WEB_TEMPLATE_ITEM_LOCALE&gt;</w:t>
              <w:br/>
              <w:tab/>
              <w:tab/>
              <w:tab/>
              <w:tab/>
              <w:t>&lt;/APPLET_WEB_TEMPLATE_ITEM&gt;</w:t>
              <w:br/>
              <w:tab/>
              <w:tab/>
              <w:tab/>
              <w:tab/>
              <w:t>&lt;APPLET_WEB_TEMPLATE_ITEM COLUMN_SPAN="14" CONTROL="LastClnseDate" GRID_PROPERTY="FormattedLabel" INACTIVE="Y" ITEM_IDENTIFIER="17003" MARKUP_LANGUAGE="HTML" MODE="More" NAME="LastClnseDateLabel" ROW_SPAN="3" TYPE="Control" UPDATED="02/11/2013 08:09:02" UPDATED_BY="SADMIN" CREATED="04/24/2012 02:23:23" CREATED_BY="SADMIN"&gt;</w:t>
              <w:br/>
              <w:tab/>
              <w:tab/>
              <w:tab/>
              <w:tab/>
              <w:tab/>
              <w:t>&lt;APPLET_WEB_TEMPLATE_ITEM_LOCALE APPLICATION_CODE="STD" INACTIVE="N" ITEM_IDENTIFIER="13003" LANGUAGE_CODE="ESN" NAME="ESN-STD" TRANSLATE="Y" UPDATED="10/22/2012 15:37:50" UPDATED_BY="SADMIN" CREATED="10/22/2012 15:37:50" CREATED_BY="SADMIN"&gt;</w:t>
              <w:br/>
              <w:tab/>
              <w:tab/>
              <w:tab/>
              <w:tab/>
              <w:tab/>
              <w:t>&lt;/APPLET_WEB_TEMPLATE_ITEM_LOCALE&gt;</w:t>
              <w:br/>
              <w:tab/>
              <w:tab/>
              <w:tab/>
              <w:tab/>
              <w:t>&lt;/APPLET_WEB_TEMPLATE_ITEM&gt;</w:t>
              <w:br/>
              <w:tab/>
              <w:tab/>
              <w:tab/>
              <w:tab/>
              <w:t>&lt;APPLET_WEB_TEMPLATE_ITEM COLUMN_SPAN="15" CONTROL="LastName" GRID_PROPERTY="FormattedHtml" INACTIVE="N" ITEM_IDENTIFIER="5018" MARKUP_LANGUAGE="HTML" NAME="LastName" ROW_SPAN="3" TMPL_ITEM_HOLDER_NAME="SiebControl_5_18" TYPE="Control" UPDATED="11/04/2016 15:23:28" UPDATED_BY="SADMIN" CREATED="04/24/2012 02:23:23" CREATED_BY="SADMIN" EXT_REC_TABLES="S_APPL_WT_IT_RX"&gt;</w:t>
              <w:br/>
              <w:tab/>
              <w:tab/>
              <w:tab/>
              <w:tab/>
              <w:t>&lt;/APPLET_WEB_TEMPLATE_ITEM&gt;</w:t>
              <w:br/>
              <w:tab/>
              <w:tab/>
              <w:tab/>
              <w:tab/>
              <w:t>&lt;APPLET_WEB_TEMPLATE_ITEM COLUMN_SPAN="14" CONTROL="LastName" GRID_PROPERTY="FormattedLabel" INACTIVE="N" ITEM_IDENTIFIER="5003" MARKUP_LANGUAGE="HTML" NAME="LastNameLabel" ROW_SPAN="3" TYPE="Control" UPDATED="04/24/2012 02:23:23" UPDATED_BY="SADMIN" CREATED="04/24/2012 02:23:23" CREATED_BY="SADMIN"&gt;</w:t>
              <w:br/>
              <w:tab/>
              <w:tab/>
              <w:tab/>
              <w:tab/>
              <w:t>&lt;/APPLET_WEB_TEMPLATE_ITEM&gt;</w:t>
              <w:br/>
              <w:tab/>
              <w:tab/>
              <w:tab/>
              <w:tab/>
              <w:t>&lt;APPLET_WEB_TEMPLATE_ITEM COLUMN_SPAN="15" CONTROL="Mr/Ms." GRID_PROPERTY="FormattedHtml" INACTIVE="N" ITEM_IDENTIFIER="9051" MARKUP_LANGUAGE="HTML" NAME="M/M" ROW_SPAN="3" TMPL_ITEM_HOLDER_NAME="SiebControl_9_51" TYPE="Control" UPDATED="11/04/2016 15:23:28" UPDATED_BY="SADMIN" CREATED="04/24/2012 02:23:23" CREATED_BY="SADMIN" EXT_REC_TABLES="S_APPL_WT_IT_RX"&gt;</w:t>
              <w:br/>
              <w:tab/>
              <w:tab/>
              <w:tab/>
              <w:tab/>
              <w:t>&lt;/APPLET_WEB_TEMPLATE_ITEM&gt;</w:t>
              <w:br/>
              <w:tab/>
              <w:tab/>
              <w:tab/>
              <w:tab/>
              <w:t>&lt;APPLET_WEB_TEMPLATE_ITEM COLUMN_SPAN="15" CONTROL="Mr/Ms." GRID_PROPERTY="FormattedLabel" INACTIVE="N" ITEM_IDENTIFIER="9035" MARKUP_LANGUAGE="HTML" NAME="M/MLabel" ROW_SPAN="3" TYPE="Control" UPDATED="04/24/2012 02:23:23" UPDATED_BY="SADMIN" CREATED="04/24/2012 02:23:23" CREATED_BY="SADMIN"&gt;</w:t>
              <w:br/>
              <w:tab/>
              <w:tab/>
              <w:tab/>
              <w:tab/>
              <w:t>&lt;/APPLET_WEB_TEMPLATE_ITEM&gt;</w:t>
              <w:br/>
              <w:tab/>
              <w:tab/>
              <w:tab/>
              <w:tab/>
              <w:t>&lt;APPLET_WEB_TEMPLATE_ITEM CONTROL="MenuControl" EXTENSION_FLAG="Y" ITEM_IDENTIFIER="99997" NAME="MenuControl" TMPL_ITEM_HOLDER_NAME="SiebControl_99997" TYPE="Control" UPDATED="11/04/2016 15:23:28" UPDATED_BY="SADMIN" CREATED="11/04/2016 15:23:28" CREATED_BY="SADMIN" EXT_REC_TABLES="S_APPL_WT_IT_RX"&gt;</w:t>
              <w:br/>
              <w:tab/>
              <w:tab/>
              <w:tab/>
              <w:tab/>
              <w:t>&lt;/APPLET_WEB_TEMPLATE_ITEM&gt;</w:t>
              <w:br/>
              <w:tab/>
              <w:tab/>
              <w:tab/>
              <w:tab/>
              <w:t>&lt;APPLET_WEB_TEMPLATE_ITEM COLUMN_SPAN="15" CONTROL="MiddleName" GRID_PROPERTY="FormattedHtml" INACTIVE="N" ITEM_IDENTIFIER="13018" MARKUP_LANGUAGE="HTML" NAME="MiddleName" ROW_SPAN="3" TMPL_ITEM_HOLDER_NAME="SiebControl_13_18" TYPE="Control" UPDATED="11/04/2016 15:23:28" UPDATED_BY="SADMIN" CREATED="04/24/2012 02:23:23" CREATED_BY="SADMIN" EXT_REC_TABLES="S_APPL_WT_IT_RX"&gt;</w:t>
              <w:br/>
              <w:tab/>
              <w:tab/>
              <w:tab/>
              <w:tab/>
              <w:t>&lt;/APPLET_WEB_TEMPLATE_ITEM&gt;</w:t>
              <w:br/>
              <w:tab/>
              <w:tab/>
              <w:tab/>
              <w:tab/>
              <w:t>&lt;APPLET_WEB_TEMPLATE_ITEM COLUMN_SPAN="14" CONTROL="MiddleName" GRID_PROPERTY="FormattedLabel" INACTIVE="N" ITEM_IDENTIFIER="13003" MARKUP_LANGUAGE="HTML" NAME="MiddleNameLabel" ROW_SPAN="3" TYPE="Control" UPDATED="04/24/2012 02:23:23" UPDATED_BY="SADMIN" CREATED="04/24/2012 02:23:23" CREATED_BY="SADMIN"&gt;</w:t>
              <w:br/>
              <w:tab/>
              <w:tab/>
              <w:tab/>
              <w:tab/>
              <w:t>&lt;/APPLET_WEB_TEMPLATE_ITEM&gt;</w:t>
              <w:br/>
              <w:tab/>
              <w:tab/>
              <w:tab/>
              <w:tab/>
              <w:t>&lt;APPLET_WEB_TEMPLATE_ITEM CONTROL="NewQuery" INACTIVE="N" ITEM_IDENTIFIER="106" MARKUP_LANGUAGE="HTML" NAME="NewQuery" TMPL_ITEM_HOLDER_NAME="SiebControl_106" TYPE="Control" UPDATED="11/04/2016 15:23:28" UPDATED_BY="SADMIN" CREATED="04/24/2012 02:23:23"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15:23:28" UPDATED_BY="SADMIN" CREATED="04/24/2012 02:23:23"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15:23:28" UPDATED_BY="SADMIN" CREATED="11/04/2016 15:23:28" CREATED_BY="SADMIN" EXT_REC_TABLES="S_APPL_WT_IT_RX"&gt;</w:t>
              <w:br/>
              <w:tab/>
              <w:tab/>
              <w:tab/>
              <w:tab/>
              <w:t>&lt;/APPLET_WEB_TEMPLATE_ITEM&gt;</w:t>
              <w:br/>
              <w:tab/>
              <w:tab/>
              <w:tab/>
              <w:tab/>
              <w:t>&lt;APPLET_WEB_TEMPLATE_ITEM COLUMN_SPAN="15" CONTROL="Suffix" GRID_PROPERTY="FormattedHtml" INACTIVE="N" ITEM_IDENTIFIER="13051" MARKUP_LANGUAGE="HTML" NAME="Suffix" ROW_SPAN="3" TMPL_ITEM_HOLDER_NAME="SiebControl_13_51" TYPE="Control" UPDATED="11/04/2016 15:23:28" UPDATED_BY="SADMIN" CREATED="04/24/2012 02:23:23" CREATED_BY="SADMIN" EXT_REC_TABLES="S_APPL_WT_IT_RX"&gt;</w:t>
              <w:br/>
              <w:tab/>
              <w:tab/>
              <w:tab/>
              <w:tab/>
              <w:t>&lt;/APPLET_WEB_TEMPLATE_ITEM&gt;</w:t>
              <w:br/>
              <w:tab/>
              <w:tab/>
              <w:tab/>
              <w:tab/>
              <w:t>&lt;APPLET_WEB_TEMPLATE_ITEM COLUMN_SPAN="15" CONTROL="Suffix" GRID_PROPERTY="FormattedLabel" INACTIVE="N" ITEM_IDENTIFIER="13035" MARKUP_LANGUAGE="HTML" NAME="SuffixLabel" ROW_SPAN="3" TYPE="Control" UPDATED="04/24/2012 02:23:23" UPDATED_BY="SADMIN" CREATED="04/24/2012 02:23:23" CREATED_BY="SADMIN"&gt;</w:t>
              <w:br/>
              <w:tab/>
              <w:tab/>
              <w:tab/>
              <w:tab/>
              <w:t>&lt;/APPLET_WEB_TEMPLATE_ITEM&gt;</w:t>
              <w:br/>
              <w:tab/>
              <w:tab/>
              <w:tab/>
              <w:tab/>
              <w:t>&lt;APPLET_WEB_TEMPLATE_ITEM CONTROL="ToggleLayout" INACTIVE="N" ITEM_IDENTIFIER="160" MARKUP_LANGUAGE="HTML" NAME="ToggleLayout" TMPL_ITEM_HOLDER_NAME="SiebControl_160" TYPE="Control" UPDATED="11/04/2016 15:23:28" UPDATED_BY="SADMIN" CREATED="04/24/2012 02:23:23" CREATED_BY="SADMIN" EXT_REC_TABLES="S_APPL_WT_IT_RX"&gt;</w:t>
              <w:br/>
              <w:tab/>
              <w:tab/>
              <w:tab/>
              <w:tab/>
              <w:t>&lt;/APPLET_WEB_TEMPLATE_ITEM&gt;</w:t>
              <w:br/>
              <w:tab/>
              <w:tab/>
              <w:tab/>
              <w:tab/>
              <w:t>&lt;APPLET_WEB_TEMPLATE_ITEM COLUMN_SPAN="15" CONTROL="UCMTypeCode" GRID_PROPERTY="FormattedHtml" INACTIVE="N" ITEM_IDENTIFIER="1018" MARKUP_LANGUAGE="HTML" NAME="UCMTypeCode" ROW_SPAN="3" TMPL_ITEM_HOLDER_NAME="SiebControl_1_18" TYPE="Control" UPDATED="11/04/2016 15:23:28" UPDATED_BY="SADMIN" CREATED="04/24/2012 02:23:23" CREATED_BY="SADMIN" EXT_REC_TABLES="S_APPL_WT_IT_RX"&gt;</w:t>
              <w:br/>
              <w:tab/>
              <w:tab/>
              <w:tab/>
              <w:tab/>
              <w:t>&lt;/APPLET_WEB_TEMPLATE_ITEM&gt;</w:t>
              <w:br/>
              <w:tab/>
              <w:tab/>
              <w:tab/>
              <w:tab/>
              <w:t>&lt;APPLET_WEB_TEMPLATE_ITEM COLUMN_SPAN="14" CONTROL="UCMTypeCode" GRID_PROPERTY="FormattedLabel" INACTIVE="N" ITEM_IDENTIFIER="1003" MARKUP_LANGUAGE="HTML" NAME="UCMTypeCodeLabel" ROW_SPAN="3" TYPE="Control" UPDATED="04/24/2012 02:23:23" UPDATED_BY="SADMIN" CREATED="04/24/2012 02:23:23" CREATED_BY="SADMIN"&gt;</w:t>
              <w:br/>
              <w:tab/>
              <w:tab/>
              <w:tab/>
              <w:tab/>
              <w:t>&lt;/APPLET_WEB_TEMPLATE_ITEM&gt;</w:t>
              <w:br/>
              <w:tab/>
              <w:tab/>
              <w:tab/>
              <w:tab/>
              <w:t>&lt;APPLET_WEB_TEMPLATE_ITEM CONTROL="UndoQuery" INACTIVE="N" ITEM_IDENTIFIER="108" MARKUP_LANGUAGE="HTML" NAME="UndoQuery" TMPL_ITEM_HOLDER_NAME="SiebControl_108" TYPE="Control" UPDATED="11/04/2016 15:23:28" UPDATED_BY="SADMIN" CREATED="04/24/2012 02:23:23" CREATED_BY="SADMIN" EXT_REC_TABLES="S_APPL_WT_IT_RX"&gt;</w:t>
              <w:br/>
              <w:tab/>
              <w:tab/>
              <w:tab/>
              <w:tab/>
              <w:t>&lt;/APPLET_WEB_TEMPLATE_ITEM&gt;</w:t>
              <w:br/>
              <w:tab/>
              <w:tab/>
              <w:tab/>
              <w:tab/>
              <w:t>&lt;APPLET_WEB_TEMPLATE_ITEM COLUMN_SPAN="14" CONTROL="WorkPhone#" GRID_PROPERTY="FormattedHtml" INACTIVE="N" ITEM_IDENTIFIER="1083" MARKUP_LANGUAGE="HTML" NAME="WorkPhone#" ROW_SPAN="3" TMPL_ITEM_HOLDER_NAME="SiebControl_1_83" TYPE="Control" UPDATED="11/04/2016 15:23:28" UPDATED_BY="SADMIN" CREATED="04/24/2012 02:23:23" CREATED_BY="SADMIN" EXT_REC_TABLES="S_APPL_WT_IT_RX"&gt;</w:t>
              <w:br/>
              <w:tab/>
              <w:tab/>
              <w:tab/>
              <w:tab/>
              <w:t>&lt;/APPLET_WEB_TEMPLATE_ITEM&gt;</w:t>
              <w:br/>
              <w:tab/>
              <w:tab/>
              <w:tab/>
              <w:tab/>
              <w:t>&lt;APPLET_WEB_TEMPLATE_ITEM COLUMN_SPAN="15" CONTROL="WorkPhone#" GRID_PROPERTY="FormattedLabel" INACTIVE="N" ITEM_IDENTIFIER="1067" MARKUP_LANGUAGE="HTML" NAME="WorkPhone#Label" ROW_SPAN="3" TYPE="Control" UPDATED="04/24/2012 02:23:23" UPDATED_BY="SADMIN" CREATED="04/24/2012 02:23:23"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15:23:28" UPDATED_BY="SADMIN" CREATED="04/24/2012 02:23:23"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My Training Distance Learning Salutation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Salutation" INACTIVE="N" NAME="Base" TYPE="Base" WEB_TEMPLATE="Applet Salutation" UPDATED="11/04/2016 12:37:16" UPDATED_BY="SADMIN" CREATED="12/09/2000 13:23:19" CREATED_BY="SADMIN" EXT_REC_TABLES="S_APPL_WTMPL_RX"&gt;</w:t>
              <w:br/>
              <w:tab/>
              <w:tab/>
              <w:tab/>
              <w:tab/>
              <w:t>&lt;APPLET_WEB_TEMPLATE_ITEM CONTROL="Explorer" INACTIVE="N" ITEM_IDENTIFIER="1" MARKUP_LANGUAGE="HTML" NAME="Salutation text" TMPL_ITEM_HOLDER_NAME="SiebControl_1" TYPE="Control" UPDATED="11/04/2016 14:10:07" UPDATED_BY="SADMIN" CREATED="12/09/2000 13:23:19"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Employment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CREATED="06/05/2003 01:55:57" CREATED_BY="SADMIN" EXT_REC_TABLES="S_APPL_WTMPL_RX"&gt;</w:t>
              <w:br/>
              <w:tab/>
              <w:tab/>
              <w:tab/>
              <w:tab/>
              <w:t>&lt;APPLET_WEB_TEMPLATE_ITEM CONTROL="Applet_Title" EXTENSION_FLAG="Y" ITEM_IDENTIFIER="99929" NAME="Applet_Title" TMPL_ITEM_HOLDER_NAME="SiebControl_99929" TYPE="Control" UPDATED="11/04/2016 13:08:57" UPDATED_BY="SADMIN" CREATED="11/04/2016 13:08:57" CREATED_BY="SADMIN" EXT_REC_TABLES="S_APPL_WT_IT_RX"&gt;</w:t>
              <w:br/>
              <w:tab/>
              <w:tab/>
              <w:tab/>
              <w:tab/>
              <w:t>&lt;/APPLET_WEB_TEMPLATE_ITEM&gt;</w:t>
              <w:br/>
              <w:tab/>
              <w:tab/>
              <w:tab/>
              <w:tab/>
              <w:t>&lt;APPLET_WEB_TEMPLATE_ITEM COMMENTS="Modified by 7.7 Fix Existing Button Mappings Rule Tools Patch: Switched Item Identifier from 107 to 109" CONTROL="Btoggle" INACTIVE="N" ITEM_IDENTIFIER="109" MARKUP_LANGUAGE="HTML" NAME="Btoggle" TMPL_ITEM_HOLDER_NAME="SiebControl_109" TYPE="Control" UPDATED="11/04/2016 13:08:57" UPDATED_BY="SADMIN" CREATED="06/05/2003 04:55:17" CREATED_BY="SADMIN" EXT_REC_TABLES="S_APPL_WT_IT_RX"&gt;</w:t>
              <w:br/>
              <w:tab/>
              <w:tab/>
              <w:tab/>
              <w:tab/>
              <w:t>&lt;/APPLET_WEB_TEMPLATE_ITEM&gt;</w:t>
              <w:br/>
              <w:tab/>
              <w:tab/>
              <w:tab/>
              <w:tab/>
              <w:t>&lt;APPLET_WEB_TEMPLATE_ITEM CONTROL="Business Type" INACTIVE="N" ITEM_IDENTIFIER="508" MARKUP_LANGUAGE="HTML" NAME="Business Type" TMPL_ITEM_HOLDER_NAME="SiebControl_508" TYPE="List Item" UPDATED="11/04/2016 13:08:57" UPDATED_BY="SADMIN" CREATED="06/05/2003 04:55:18" CREATED_BY="SADMIN" EXT_REC_TABLES="S_APPL_WT_IT_RX"&gt;</w:t>
              <w:br/>
              <w:tab/>
              <w:tab/>
              <w:tab/>
              <w:tab/>
              <w:t>&lt;/APPLET_WEB_TEMPLATE_ITEM&gt;</w:t>
              <w:br/>
              <w:tab/>
              <w:tab/>
              <w:tab/>
              <w:tab/>
              <w:t>&lt;APPLET_WEB_TEMPLATE_ITEM CONTROL="Contact Last Name" INACTIVE="N" ITEM_IDENTIFIER="406" MARKUP_LANGUAGE="HTML" NAME="Contact Last Name" TYPE="List Item" UPDATED="06/05/2003 04:55:18" UPDATED_BY="SADMIN" CREATED="06/05/2003 04:55:18" CREATED_BY="SADMIN"&gt;</w:t>
              <w:br/>
              <w:tab/>
              <w:tab/>
              <w:tab/>
              <w:tab/>
              <w:t>&lt;/APPLET_WEB_TEMPLATE_ITEM&gt;</w:t>
              <w:br/>
              <w:tab/>
              <w:tab/>
              <w:tab/>
              <w:tab/>
              <w:t>&lt;APPLET_WEB_TEMPLATE_ITEM CONTROL="Employer" INACTIVE="N" ITEM_IDENTIFIER="501" MARKUP_LANGUAGE="HTML" NAME="Employer" TMPL_ITEM_HOLDER_NAME="SiebControl_501" TYPE="List Item" UPDATED="11/04/2016 13:08:57" UPDATED_BY="SADMIN" CREATED="06/05/2003 04:55:18" CREATED_BY="SADMIN" EXT_REC_TABLES="S_APPL_WT_IT_RX"&gt;</w:t>
              <w:br/>
              <w:tab/>
              <w:tab/>
              <w:tab/>
              <w:tab/>
              <w:t>&lt;/APPLET_WEB_TEMPLATE_ITEM&gt;</w:t>
              <w:br/>
              <w:tab/>
              <w:tab/>
              <w:tab/>
              <w:tab/>
              <w:t>&lt;APPLET_WEB_TEMPLATE_ITEM CONTROL="Employer Description" INACTIVE="N" ITEM_IDENTIFIER="506" MARKUP_LANGUAGE="HTML" NAME="Employer Description" TMPL_ITEM_HOLDER_NAME="SiebControl_506" TYPE="List Item" UPDATED="11/04/2016 13:08:57" UPDATED_BY="SADMIN" CREATED="06/05/2003 04:55:18" CREATED_BY="SADMIN" EXT_REC_TABLES="S_APPL_WT_IT_RX"&gt;</w:t>
              <w:br/>
              <w:tab/>
              <w:tab/>
              <w:tab/>
              <w:tab/>
              <w:t>&lt;/APPLET_WEB_TEMPLATE_ITEM&gt;</w:t>
              <w:br/>
              <w:tab/>
              <w:tab/>
              <w:tab/>
              <w:tab/>
              <w:t>&lt;APPLET_WEB_TEMPLATE_ITEM CONTROL="Employment Status" INACTIVE="N" ITEM_IDENTIFIER="502" MARKUP_LANGUAGE="HTML" NAME="Employment Status" TMPL_ITEM_HOLDER_NAME="SiebControl_502" TYPE="List Item" UPDATED="11/04/2016 13:08:57" UPDATED_BY="SADMIN" CREATED="06/05/2003 04:55:18" CREATED_BY="SADMIN" EXT_REC_TABLES="S_APPL_WT_IT_RX"&gt;</w:t>
              <w:br/>
              <w:tab/>
              <w:tab/>
              <w:tab/>
              <w:tab/>
              <w:t>&lt;/APPLET_WEB_TEMPLATE_ITEM&gt;</w:t>
              <w:br/>
              <w:tab/>
              <w:tab/>
              <w:tab/>
              <w:tab/>
              <w:t>&lt;APPLET_WEB_TEMPLATE_ITEM CONTROL="Employment Type" INACTIVE="N" ITEM_IDENTIFIER="507" MARKUP_LANGUAGE="HTML" NAME="Employment Type" TMPL_ITEM_HOLDER_NAME="SiebControl_507" TYPE="List Item" UPDATED="11/04/2016 13:08:57" UPDATED_BY="SADMIN" CREATED="06/05/2003 04:55:18"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13:08:57" UPDATED_BY="SADMIN" CREATED="06/05/2003 04:55:18" CREATED_BY="SADMIN" EXT_REC_TABLES="S_APPL_WT_IT_RX"&gt;</w:t>
              <w:br/>
              <w:tab/>
              <w:tab/>
              <w:tab/>
              <w:tab/>
              <w:t>&lt;/APPLET_WEB_TEMPLATE_ITEM&gt;</w:t>
              <w:br/>
              <w:tab/>
              <w:tab/>
              <w:tab/>
              <w:tab/>
              <w:t>&lt;APPLET_WEB_TEMPLATE_ITEM CONTROL="GotoNextSet" INACTIVE="N" ITEM_IDENTIFIER="123" MARKUP_LANGUAGE="HTML" NAME="GotoNextSet" TYPE="Control" UPDATED="06/05/2003 04:55:18" UPDATED_BY="SADMIN" CREATED="06/05/2003 04:55:18" CREATED_BY="SADMIN"&gt;</w:t>
              <w:br/>
              <w:tab/>
              <w:tab/>
              <w:tab/>
              <w:tab/>
              <w:t>&lt;/APPLET_WEB_TEMPLATE_ITEM&gt;</w:t>
              <w:br/>
              <w:tab/>
              <w:tab/>
              <w:tab/>
              <w:tab/>
              <w:t>&lt;APPLET_WEB_TEMPLATE_ITEM CONTROL="GotoPreviousSet" INACTIVE="N" ITEM_IDENTIFIER="122" MARKUP_LANGUAGE="HTML" NAME="GotoPreviousSet" TYPE="Control" UPDATED="06/05/2003 04:55:18" UPDATED_BY="SADMIN" CREATED="06/05/2003 04:55:18"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13:08:57" UPDATED_BY="SADMIN" CREATED="06/05/2003 04:55:19"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13:08:57" UPDATED_BY="SADMIN" CREATED="11/04/2016 13:08:57"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13:08:57" UPDATED_BY="SADMIN" CREATED="11/04/2016 13:08:57"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13:08:57" UPDATED_BY="SADMIN" CREATED="06/05/2003 04:55:19" CREATED_BY="SADMIN" EXT_REC_TABLES="S_APPL_WT_IT_RX"&gt;</w:t>
              <w:br/>
              <w:tab/>
              <w:tab/>
              <w:tab/>
              <w:tab/>
              <w:t>&lt;/APPLET_WEB_TEMPLATE_ITEM&gt;</w:t>
              <w:br/>
              <w:tab/>
              <w:tab/>
              <w:tab/>
              <w:tab/>
              <w:t>&lt;APPLET_WEB_TEMPLATE_ITEM CONTROL="Occupation" INACTIVE="N" ITEM_IDENTIFIER="503" MARKUP_LANGUAGE="HTML" NAME="Occupation" TMPL_ITEM_HOLDER_NAME="SiebControl_503" TYPE="List Item" UPDATED="11/04/2016 13:08:57" UPDATED_BY="SADMIN" CREATED="06/05/2003 04:55:19"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13:08:57"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13:08:57" UPDATED_BY="SADMIN" CREATED="06/05/2003 04:55:19"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13:08:57"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13:08:57"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13:08:57" UPDATED_BY="SADMIN" CREATED="11/04/2016 13:08:57"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13:08:57" UPDATED_BY="SADMIN" CREATED="06/05/2003 04:55:19"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13:08:57" UPDATED_BY="SADMIN" CREATED="06/05/2003 04:55:19"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01:55:57" CREATED_BY="SADMIN" EXT_REC_TABLES="S_APPL_WTMPL_RX"&gt;</w:t>
              <w:br/>
              <w:tab/>
              <w:tab/>
              <w:tab/>
              <w:tab/>
              <w:t>&lt;APPLET_WEB_TEMPLATE_ITEM CONTROL="AppletTitle" INACTIVE="N" ITEM_IDENTIFIER="90" MARKUP_LANGUAGE="HTML" NAME="AppletTitle" TMPL_ITEM_HOLDER_NAME="SiebControl_90" TYPE="Control" UPDATED="11/04/2016 13:08:57" UPDATED_BY="SADMIN" CREATED="06/05/2003 04:55:19"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13:08:57" UPDATED_BY="SADMIN" CREATED="11/04/2016 13:08:57" CREATED_BY="SADMIN" EXT_REC_TABLES="S_APPL_WT_IT_RX"&gt;</w:t>
              <w:br/>
              <w:tab/>
              <w:tab/>
              <w:tab/>
              <w:tab/>
              <w:t>&lt;/APPLET_WEB_TEMPLATE_ITEM&gt;</w:t>
              <w:br/>
              <w:tab/>
              <w:tab/>
              <w:tab/>
              <w:tab/>
              <w:t>&lt;APPLET_WEB_TEMPLATE_ITEM CONTROL="Bank Employee" INACTIVE="N" ITEM_IDENTIFIER="2802" MARKUP_LANGUAGE="HTML" NAME="Bank Employee" TMPL_ITEM_HOLDER_NAME="SiebControl_2802" TYPE="List Item" UPDATED="11/04/2016 13:08:57" UPDATED_BY="SADMIN" CREATED="06/05/2003 04:55:19" CREATED_BY="SADMIN" EXT_REC_TABLES="S_APPL_WT_IT_RX"&gt;</w:t>
              <w:br/>
              <w:tab/>
              <w:tab/>
              <w:tab/>
              <w:tab/>
              <w:t>&lt;/APPLET_WEB_TEMPLATE_ITEM&gt;</w:t>
              <w:br/>
              <w:tab/>
              <w:tab/>
              <w:tab/>
              <w:tab/>
              <w:t>&lt;APPLET_WEB_TEMPLATE_ITEM CONTROL="Board Seat" INACTIVE="N" ITEM_IDENTIFIER="2803" MARKUP_LANGUAGE="HTML" NAME="Board Seat" TMPL_ITEM_HOLDER_NAME="SiebControl_2803" TYPE="List Item" UPDATED="11/04/2016 13:08:57" UPDATED_BY="SADMIN" CREATED="06/05/2003 04:55:19" CREATED_BY="SADMIN" EXT_REC_TABLES="S_APPL_WT_IT_RX"&gt;</w:t>
              <w:br/>
              <w:tab/>
              <w:tab/>
              <w:tab/>
              <w:tab/>
              <w:t>&lt;/APPLET_WEB_TEMPLATE_ITEM&gt;</w:t>
              <w:br/>
              <w:tab/>
              <w:tab/>
              <w:tab/>
              <w:tab/>
              <w:t>&lt;APPLET_WEB_TEMPLATE_ITEM CONTROL="Business Type" INACTIVE="N" ITEM_IDENTIFIER="1303" MARKUP_LANGUAGE="HTML" NAME="Business Type2" TMPL_ITEM_HOLDER_NAME="SiebControl_1303" TYPE="List Item" UPDATED="11/04/2016 13:08:57" UPDATED_BY="SADMIN" CREATED="06/05/2003 04:55:20" CREATED_BY="SADMIN" EXT_REC_TABLES="S_APPL_WT_IT_RX"&gt;</w:t>
              <w:br/>
              <w:tab/>
              <w:tab/>
              <w:tab/>
              <w:tab/>
              <w:t>&lt;/APPLET_WEB_TEMPLATE_ITEM&gt;</w:t>
              <w:br/>
              <w:tab/>
              <w:tab/>
              <w:tab/>
              <w:tab/>
              <w:t>&lt;APPLET_WEB_TEMPLATE_ITEM COMMENTS="Modified by 7.7 Fix Existing Button Mappings Rule Tools Patch: Switched Item Identifier from 133 to 109" CONTROL="CancelQuery" INACTIVE="N" ITEM_IDENTIFIER="109" MARKUP_LANGUAGE="HTML" NAME="CancelQuery" TMPL_ITEM_HOLDER_NAME="SiebControl_109" TYPE="Control" UPDATED="11/04/2016 13:08:57" UPDATED_BY="SADMIN" CREATED="06/05/2003 04:55:20" CREATED_BY="SADMIN" EXT_REC_TABLES="S_APPL_WT_IT_RX"&gt;</w:t>
              <w:br/>
              <w:tab/>
              <w:tab/>
              <w:tab/>
              <w:tab/>
              <w:t>&lt;/APPLET_WEB_TEMPLATE_ITEM&gt;</w:t>
              <w:br/>
              <w:tab/>
              <w:tab/>
              <w:tab/>
              <w:tab/>
              <w:t>&lt;APPLET_WEB_TEMPLATE_ITEM CONTROL="Employer" INACTIVE="N" ITEM_IDENTIFIER="1302" MARKUP_LANGUAGE="HTML" NAME="Employer" TMPL_ITEM_HOLDER_NAME="SiebControl_1302" TYPE="List Item" UPDATED="11/04/2016 13:08:57" UPDATED_BY="SADMIN" CREATED="06/05/2003 04:55:20" CREATED_BY="SADMIN" EXT_REC_TABLES="S_APPL_WT_IT_RX"&gt;</w:t>
              <w:br/>
              <w:tab/>
              <w:tab/>
              <w:tab/>
              <w:tab/>
              <w:t>&lt;/APPLET_WEB_TEMPLATE_ITEM&gt;</w:t>
              <w:br/>
              <w:tab/>
              <w:tab/>
              <w:tab/>
              <w:tab/>
              <w:t>&lt;APPLET_WEB_TEMPLATE_ITEM CONTROL="Employer Description" INACTIVE="N" ITEM_IDENTIFIER="1304" MARKUP_LANGUAGE="HTML" NAME="Employer Description" TMPL_ITEM_HOLDER_NAME="SiebControl_1304" TYPE="List Item" UPDATED="11/04/2016 13:08:57" UPDATED_BY="SADMIN" CREATED="06/05/2003 04:55:20" CREATED_BY="SADMIN" EXT_REC_TABLES="S_APPL_WT_IT_RX"&gt;</w:t>
              <w:br/>
              <w:tab/>
              <w:tab/>
              <w:tab/>
              <w:tab/>
              <w:t>&lt;/APPLET_WEB_TEMPLATE_ITEM&gt;</w:t>
              <w:br/>
              <w:tab/>
              <w:tab/>
              <w:tab/>
              <w:tab/>
              <w:t>&lt;APPLET_WEB_TEMPLATE_ITEM CONTROL="Employment Status" INACTIVE="N" ITEM_IDENTIFIER="1301" MARKUP_LANGUAGE="HTML" NAME="Employment Status" TMPL_ITEM_HOLDER_NAME="SiebControl_1301" TYPE="List Item" UPDATED="11/04/2016 13:08:57" UPDATED_BY="SADMIN" CREATED="06/05/2003 04:55:20" CREATED_BY="SADMIN" EXT_REC_TABLES="S_APPL_WT_IT_RX"&gt;</w:t>
              <w:br/>
              <w:tab/>
              <w:tab/>
              <w:tab/>
              <w:tab/>
              <w:t>&lt;/APPLET_WEB_TEMPLATE_ITEM&gt;</w:t>
              <w:br/>
              <w:tab/>
              <w:tab/>
              <w:tab/>
              <w:tab/>
              <w:t>&lt;APPLET_WEB_TEMPLATE_ITEM CONTROL="Employment Type" INACTIVE="N" ITEM_IDENTIFIER="1802" MARKUP_LANGUAGE="HTML" NAME="Employment Type" TMPL_ITEM_HOLDER_NAME="SiebControl_1802" TYPE="List Item" UPDATED="11/04/2016 13:08:57" UPDATED_BY="SADMIN" CREATED="06/05/2003 04:55:20" CREATED_BY="SADMIN" EXT_REC_TABLES="S_APPL_WT_IT_RX"&gt;</w:t>
              <w:br/>
              <w:tab/>
              <w:tab/>
              <w:tab/>
              <w:tab/>
              <w:t>&lt;/APPLET_WEB_TEMPLATE_ITEM&gt;</w:t>
              <w:br/>
              <w:tab/>
              <w:tab/>
              <w:tab/>
              <w:tab/>
              <w:t>&lt;APPLET_WEB_TEMPLATE_ITEM CONTROL="End Date" INACTIVE="N" ITEM_IDENTIFIER="1804" MARKUP_LANGUAGE="HTML" NAME="End Date" TMPL_ITEM_HOLDER_NAME="SiebControl_1804" TYPE="List Item" UPDATED="11/04/2016 13:08:57" UPDATED_BY="SADMIN" CREATED="06/05/2003 04:55:20"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13:08:57" UPDATED_BY="SADMIN" CREATED="06/05/2003 04:55:20" CREATED_BY="SADMIN" EXT_REC_TABLES="S_APPL_WT_IT_RX"&gt;</w:t>
              <w:br/>
              <w:tab/>
              <w:tab/>
              <w:tab/>
              <w:tab/>
              <w:t>&lt;/APPLET_WEB_TEMPLATE_ITEM&gt;</w:t>
              <w:br/>
              <w:tab/>
              <w:tab/>
              <w:tab/>
              <w:tab/>
              <w:t>&lt;APPLET_WEB_TEMPLATE_ITEM CONTROL="Jobs in Five Years" INACTIVE="N" ITEM_IDENTIFIER="2303" MARKUP_LANGUAGE="HTML" NAME="Jobs in Five Years" TMPL_ITEM_HOLDER_NAME="SiebControl_2303" TYPE="List Item" UPDATED="11/04/2016 13:08:57" UPDATED_BY="SADMIN" CREATED="06/05/2003 04:55:20" CREATED_BY="SADMIN" EXT_REC_TABLES="S_APPL_WT_IT_RX"&gt;</w:t>
              <w:br/>
              <w:tab/>
              <w:tab/>
              <w:tab/>
              <w:tab/>
              <w:t>&lt;/APPLET_WEB_TEMPLATE_ITEM&gt;</w:t>
              <w:br/>
              <w:tab/>
              <w:tab/>
              <w:tab/>
              <w:tab/>
              <w:t>&lt;APPLET_WEB_TEMPLATE_ITEM CONTROL="Length at Employment: Years" INACTIVE="N" ITEM_IDENTIFIER="2302" MARKUP_LANGUAGE="HTML" NAME="Length at Employment: Years" TMPL_ITEM_HOLDER_NAME="SiebControl_2302" TYPE="List Item" UPDATED="11/04/2016 13:08:57" UPDATED_BY="SADMIN" CREATED="06/05/2003 04:55:20"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13:08:57" UPDATED_BY="SADMIN" CREATED="11/04/2016 13:08:57" CREATED_BY="SADMIN" EXT_REC_TABLES="S_APPL_WT_IT_RX"&gt;</w:t>
              <w:br/>
              <w:tab/>
              <w:tab/>
              <w:tab/>
              <w:tab/>
              <w:t>&lt;/APPLET_WEB_TEMPLATE_ITEM&gt;</w:t>
              <w:br/>
              <w:tab/>
              <w:tab/>
              <w:tab/>
              <w:tab/>
              <w:t>&lt;APPLET_WEB_TEMPLATE_ITEM CONTROL="Occupation" INACTIVE="N" ITEM_IDENTIFIER="1801" MARKUP_LANGUAGE="HTML" NAME="Occupation2" TMPL_ITEM_HOLDER_NAME="SiebControl_1801" TYPE="List Item" UPDATED="11/04/2016 13:08:57" UPDATED_BY="SADMIN" CREATED="06/05/2003 04:55:21"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13:08:57" UPDATED_BY="SADMIN" CREATED="06/05/2003 04:55:21"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13:08:57" UPDATED_BY="SADMIN" CREATED="11/04/2016 13:08:57"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13:08:57" UPDATED_BY="SADMIN" CREATED="06/05/2003 04:55:21" CREATED_BY="SADMIN" EXT_REC_TABLES="S_APPL_WT_IT_RX"&gt;</w:t>
              <w:br/>
              <w:tab/>
              <w:tab/>
              <w:tab/>
              <w:tab/>
              <w:t>&lt;/APPLET_WEB_TEMPLATE_ITEM&gt;</w:t>
              <w:br/>
              <w:tab/>
              <w:tab/>
              <w:tab/>
              <w:tab/>
              <w:t>&lt;APPLET_WEB_TEMPLATE_ITEM CONTROL="Self Employed" INACTIVE="N" ITEM_IDENTIFIER="2801" MARKUP_LANGUAGE="HTML" NAME="Self Employed" TMPL_ITEM_HOLDER_NAME="SiebControl_2801" TYPE="List Item" UPDATED="11/04/2016 13:08:57" UPDATED_BY="SADMIN" CREATED="06/05/2003 04:55:21" CREATED_BY="SADMIN" EXT_REC_TABLES="S_APPL_WT_IT_RX"&gt;</w:t>
              <w:br/>
              <w:tab/>
              <w:tab/>
              <w:tab/>
              <w:tab/>
              <w:t>&lt;/APPLET_WEB_TEMPLATE_ITEM&gt;</w:t>
              <w:br/>
              <w:tab/>
              <w:tab/>
              <w:tab/>
              <w:tab/>
              <w:t>&lt;APPLET_WEB_TEMPLATE_ITEM CONTROL="Start Date" INACTIVE="N" ITEM_IDENTIFIER="1803" MARKUP_LANGUAGE="HTML" NAME="Start Date" TMPL_ITEM_HOLDER_NAME="SiebControl_1803" TYPE="List Item" UPDATED="11/04/2016 13:08:57" UPDATED_BY="SADMIN" CREATED="06/05/2003 04:55:21" CREATED_BY="SADMIN" EXT_REC_TABLES="S_APPL_WT_IT_RX"&gt;</w:t>
              <w:br/>
              <w:tab/>
              <w:tab/>
              <w:tab/>
              <w:tab/>
              <w:t>&lt;/APPLET_WEB_TEMPLATE_ITEM&gt;</w:t>
              <w:br/>
              <w:tab/>
              <w:tab/>
              <w:tab/>
              <w:tab/>
              <w:t>&lt;APPLET_WEB_TEMPLATE_ITEM CONTROL="Total Yrs Employed" INACTIVE="N" ITEM_IDENTIFIER="2301" MARKUP_LANGUAGE="HTML" NAME="Total Yrs Employed" TMPL_ITEM_HOLDER_NAME="SiebControl_2301" TYPE="Control" UPDATED="11/04/2016 13:08:57" UPDATED_BY="SADMIN" CREATED="06/05/2003 04:55:21"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13:08:57" UPDATED_BY="SADMIN" CREATED="06/05/2003 04:55:21"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13:08:57" UPDATED_BY="SADMIN" CREATED="06/05/2003 04:55:21"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13:08:57" UPDATED_BY="SADMIN" CREATED="06/05/2003 04:55:21"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01:55:57" CREATED_BY="SADMIN" EXT_REC_TABLES="S_APPL_WTMPL_RX"&gt;</w:t>
              <w:br/>
              <w:tab/>
              <w:tab/>
              <w:tab/>
              <w:tab/>
              <w:t>&lt;APPLET_WEB_TEMPLATE_ITEM CONTROL="Applet_Title" EXTENSION_FLAG="Y" ITEM_IDENTIFIER="99929" NAME="Applet_Title" TMPL_ITEM_HOLDER_NAME="SiebControl_99929" TYPE="Control" UPDATED="11/04/2016 13:08:57" UPDATED_BY="SADMIN" CREATED="11/04/2016 13:08:57" CREATED_BY="SADMIN" EXT_REC_TABLES="S_APPL_WT_IT_RX"&gt;</w:t>
              <w:br/>
              <w:tab/>
              <w:tab/>
              <w:tab/>
              <w:tab/>
              <w:t>&lt;/APPLET_WEB_TEMPLATE_ITEM&gt;</w:t>
              <w:br/>
              <w:tab/>
              <w:tab/>
              <w:tab/>
              <w:tab/>
              <w:t>&lt;APPLET_WEB_TEMPLATE_ITEM CONTROL="Business Type" INACTIVE="N" ITEM_IDENTIFIER="507" MARKUP_LANGUAGE="HTML" NAME="Business Type" TMPL_ITEM_HOLDER_NAME="SiebControl_507" TYPE="List Item" UPDATED="11/04/2016 13:08:57" UPDATED_BY="SADMIN" CREATED="06/05/2003 04:55:21"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13:08:57" UPDATED_BY="SADMIN" CREATED="06/05/2003 04:55:22" CREATED_BY="SADMIN" EXT_REC_TABLES="S_APPL_WT_IT_RX"&gt;</w:t>
              <w:br/>
              <w:tab/>
              <w:tab/>
              <w:tab/>
              <w:tab/>
              <w:t>&lt;/APPLET_WEB_TEMPLATE_ITEM&gt;</w:t>
              <w:br/>
              <w:tab/>
              <w:tab/>
              <w:tab/>
              <w:tab/>
              <w:t>&lt;APPLET_WEB_TEMPLATE_ITEM CONTROL="Employer" INACTIVE="N" ITEM_IDENTIFIER="502" MARKUP_LANGUAGE="HTML" NAME="Employer" TMPL_ITEM_HOLDER_NAME="SiebControl_502" TYPE="List Item" UPDATED="11/04/2016 13:08:57" UPDATED_BY="SADMIN" CREATED="06/05/2003 04:55:22" CREATED_BY="SADMIN" EXT_REC_TABLES="S_APPL_WT_IT_RX"&gt;</w:t>
              <w:br/>
              <w:tab/>
              <w:tab/>
              <w:tab/>
              <w:tab/>
              <w:t>&lt;/APPLET_WEB_TEMPLATE_ITEM&gt;</w:t>
              <w:br/>
              <w:tab/>
              <w:tab/>
              <w:tab/>
              <w:tab/>
              <w:t>&lt;APPLET_WEB_TEMPLATE_ITEM CONTROL="Employer Description" INACTIVE="N" ITEM_IDENTIFIER="506" MARKUP_LANGUAGE="HTML" NAME="Employer Description" TMPL_ITEM_HOLDER_NAME="SiebControl_506" TYPE="List Item" UPDATED="11/04/2016 13:08:57" UPDATED_BY="SADMIN" CREATED="06/05/2003 04:55:22" CREATED_BY="SADMIN" EXT_REC_TABLES="S_APPL_WT_IT_RX"&gt;</w:t>
              <w:br/>
              <w:tab/>
              <w:tab/>
              <w:tab/>
              <w:tab/>
              <w:t>&lt;/APPLET_WEB_TEMPLATE_ITEM&gt;</w:t>
              <w:br/>
              <w:tab/>
              <w:tab/>
              <w:tab/>
              <w:tab/>
              <w:t>&lt;APPLET_WEB_TEMPLATE_ITEM CONTROL="Employment Type" INACTIVE="N" ITEM_IDENTIFIER="501" MARKUP_LANGUAGE="HTML" NAME="Employment Type" TMPL_ITEM_HOLDER_NAME="SiebControl_501" TYPE="List Item" UPDATED="11/04/2016 13:08:57" UPDATED_BY="SADMIN" CREATED="06/05/2003 04:55:22" CREATED_BY="SADMIN" EXT_REC_TABLES="S_APPL_WT_IT_RX"&gt;</w:t>
              <w:br/>
              <w:tab/>
              <w:tab/>
              <w:tab/>
              <w:tab/>
              <w:t>&lt;/APPLET_WEB_TEMPLATE_ITEM&gt;</w:t>
              <w:br/>
              <w:tab/>
              <w:tab/>
              <w:tab/>
              <w:tab/>
              <w:t>&lt;APPLET_WEB_TEMPLATE_ITEM CONTROL="End Date" INACTIVE="N" ITEM_IDENTIFIER="505" MARKUP_LANGUAGE="HTML" NAME="End Date" TMPL_ITEM_HOLDER_NAME="SiebControl_505" TYPE="List Item" UPDATED="11/04/2016 13:08:57" UPDATED_BY="SADMIN" CREATED="06/05/2003 04:55:22" CREATED_BY="SADMIN" EXT_REC_TABLES="S_APPL_WT_IT_RX"&gt;</w:t>
              <w:br/>
              <w:tab/>
              <w:tab/>
              <w:tab/>
              <w:tab/>
              <w:t>&lt;/APPLET_WEB_TEMPLATE_ITEM&gt;</w:t>
              <w:br/>
              <w:tab/>
              <w:tab/>
              <w:tab/>
              <w:tab/>
              <w:t>&lt;APPLET_WEB_TEMPLATE_ITEM COMMENTS="FINS GO_GLOBAL_CHANGE" CONTROL="ExecuteQuery" ITEM_IDENTIFIER="107" NAME="ExecuteQuery" TMPL_ITEM_HOLDER_NAME="SiebControl_107" TYPE="Control" UPDATED="11/04/2016 13:08:57" UPDATED_BY="SADMIN" CREATED="06/05/2003 04:55:22" CREATED_BY="SADMIN" EXT_REC_TABLES="S_APPL_WT_IT_RX"&gt;</w:t>
              <w:br/>
              <w:tab/>
              <w:tab/>
              <w:tab/>
              <w:tab/>
              <w:t>&lt;/APPLET_WEB_TEMPLATE_ITEM&gt;</w:t>
              <w:br/>
              <w:tab/>
              <w:tab/>
              <w:tab/>
              <w:tab/>
              <w:t>&lt;APPLET_WEB_TEMPLATE_ITEM CONTROL="GotoNextSet" INACTIVE="N" ITEM_IDENTIFIER="123" MARKUP_LANGUAGE="HTML" NAME="GotoNextSet" TYPE="Control" UPDATED="06/05/2003 04:55:22" UPDATED_BY="SADMIN" CREATED="06/05/2003 04:55:22" CREATED_BY="SADMIN"&gt;</w:t>
              <w:br/>
              <w:tab/>
              <w:tab/>
              <w:tab/>
              <w:tab/>
              <w:t>&lt;/APPLET_WEB_TEMPLATE_ITEM&gt;</w:t>
              <w:br/>
              <w:tab/>
              <w:tab/>
              <w:tab/>
              <w:tab/>
              <w:t>&lt;APPLET_WEB_TEMPLATE_ITEM CONTROL="GotoPreviousSet" INACTIVE="N" ITEM_IDENTIFIER="122" MARKUP_LANGUAGE="HTML" NAME="GotoPreviousSet" TYPE="Control" UPDATED="06/05/2003 04:55:22" UPDATED_BY="SADMIN" CREATED="06/05/2003 04:55:22" CREATED_BY="SADMIN"&gt;</w:t>
              <w:br/>
              <w:tab/>
              <w:tab/>
              <w:tab/>
              <w:tab/>
              <w:t>&lt;/APPLET_WEB_TEMPLATE_ITEM&gt;</w:t>
              <w:br/>
              <w:tab/>
              <w:tab/>
              <w:tab/>
              <w:tab/>
              <w:t>&lt;APPLET_WEB_TEMPLATE_ITEM CONTROL="PositionOnRow" INACTIVE="N" ITEM_IDENTIFIER="144" MARKUP_LANGUAGE="HTML" NAME="HTML PositionOnRow2" TMPL_ITEM_HOLDER_NAME="SiebControl_144" TYPE="Control" UPDATED="11/04/2016 13:08:57" UPDATED_BY="SADMIN" CREATED="06/05/2003 04:55:22"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13:08:57" UPDATED_BY="SADMIN" CREATED="11/04/2016 13:08:57"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13:08:57" UPDATED_BY="SADMIN" CREATED="11/04/2016 13:08:57"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13:08:57" UPDATED_BY="SADMIN" CREATED="06/05/2003 04:55:23"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13:08:57" UPDATED_BY="SADMIN" CREATED="06/05/2003 04:55:23" CREATED_BY="SADMIN" EXT_REC_TABLES="S_APPL_WT_IT_RX"&gt;</w:t>
              <w:br/>
              <w:tab/>
              <w:tab/>
              <w:tab/>
              <w:tab/>
              <w:t>&lt;/APPLET_WEB_TEMPLATE_ITEM&gt;</w:t>
              <w:br/>
              <w:tab/>
              <w:tab/>
              <w:tab/>
              <w:tab/>
              <w:t>&lt;APPLET_WEB_TEMPLATE_ITEM CONTROL="Occupation" INACTIVE="N" ITEM_IDENTIFIER="503" MARKUP_LANGUAGE="HTML" NAME="Occupation" TMPL_ITEM_HOLDER_NAME="SiebControl_503" TYPE="List Item" UPDATED="11/04/2016 13:08:57" UPDATED_BY="SADMIN" CREATED="06/05/2003 04:55:23"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13:08:57"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13:08:57" UPDATED_BY="SADMIN" CREATED="06/05/2003 04:55:23"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13:08:57"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13:08:57"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13:08:57" UPDATED_BY="SADMIN" CREATED="11/04/2016 13:08:57" CREATED_BY="SADMIN" EXT_REC_TABLES="S_APPL_WT_IT_RX"&gt;</w:t>
              <w:br/>
              <w:tab/>
              <w:tab/>
              <w:tab/>
              <w:tab/>
              <w:t>&lt;/APPLET_WEB_TEMPLATE_ITEM&gt;</w:t>
              <w:br/>
              <w:tab/>
              <w:tab/>
              <w:tab/>
              <w:tab/>
              <w:t>&lt;APPLET_WEB_TEMPLATE_ITEM CONTROL="Start Date" INACTIVE="N" ITEM_IDENTIFIER="504" MARKUP_LANGUAGE="HTML" NAME="Start Date" TMPL_ITEM_HOLDER_NAME="SiebControl_504" TYPE="List Item" UPDATED="11/04/2016 13:08:57" UPDATED_BY="SADMIN" CREATED="06/05/2003 04:55:23"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13:08:57" UPDATED_BY="SADMIN" CREATED="06/05/2003 04:55:23" CREATED_BY="SADMIN" EXT_REC_TABLES="S_APPL_WT_IT_RX"&gt;</w:t>
              <w:br/>
              <w:tab/>
              <w:tab/>
              <w:tab/>
              <w:tab/>
              <w:t>&lt;/APPLET_WEB_TEMPLATE_ITEM&gt;</w:t>
              <w:br/>
              <w:tab/>
              <w:tab/>
              <w:tab/>
              <w:tab/>
              <w:t>&lt;APPLET_WEB_TEMPLATE_ITEM COMMENTS="FINS CANCEL_GLOBAL_CHANGE" CONTROL="UndoQuery" ITEM_IDENTIFIER="108" NAME="UndoQuery" TMPL_ITEM_HOLDER_NAME="SiebControl_108" TYPE="Control" UPDATED="11/04/2016 13:08:57" UPDATED_BY="SADMIN" CREATED="06/05/2003 04:55:23"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13:08:57" UPDATED_BY="SADMIN" CREATED="06/05/2003 04:55:23"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Contact Software MVG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CREATED="06/05/2003 02:12:54" CREATED_BY="SADMIN" EXT_REC_TABLES="S_APPL_WTMPL_RX"&gt;</w:t>
              <w:br/>
              <w:tab/>
              <w:tab/>
              <w:tab/>
              <w:tab/>
              <w:t>&lt;APPLET_WEB_TEMPLATE_ITEM CONTROL="ExecuteQuery" INACTIVE="N" ITEM_IDENTIFIER="107" MARKUP_LANGUAGE="HTML" NAME="ExecuteQuery" TMPL_ITEM_HOLDER_NAME="SiebControl_107" TYPE="Control" UPDATED="11/04/2016 15:12:37" UPDATED_BY="SADMIN" CREATED="06/05/2003 09:28:08" CREATED_BY="SADMIN" EXT_REC_TABLES="S_APPL_WT_IT_RX"&gt;</w:t>
              <w:br/>
              <w:tab/>
              <w:tab/>
              <w:tab/>
              <w:tab/>
              <w:t>&lt;/APPLET_WEB_TEMPLATE_ITEM&gt;</w:t>
              <w:br/>
              <w:tab/>
              <w:tab/>
              <w:tab/>
              <w:tab/>
              <w:t>&lt;APPLET_WEB_TEMPLATE_ITEM CONTROL="HTML Label" INACTIVE="N" ITEM_IDENTIFIER="1212" MARKUP_LANGUAGE="HTML" NAME="HTML Label" TYPE="Control" UPDATED="06/05/2003 09:28:08" UPDATED_BY="SADMIN" CREATED="06/05/2003 09:28:08" CREATED_BY="SADMIN"&gt;</w:t>
              <w:br/>
              <w:tab/>
              <w:tab/>
              <w:tab/>
              <w:tab/>
              <w:t>&lt;/APPLET_WEB_TEMPLATE_ITEM&gt;</w:t>
              <w:br/>
              <w:tab/>
              <w:tab/>
              <w:tab/>
              <w:tab/>
              <w:t>&lt;APPLET_WEB_TEMPLATE_ITEM CONTROL="Software Name" INACTIVE="N" ITEM_IDENTIFIER="1312" MARKUP_LANGUAGE="HTML" NAME="Software Name" TMPL_ITEM_HOLDER_NAME="SiebControl_1312" TYPE="List Item" UPDATED="11/04/2016 15:12:37" UPDATED_BY="SADMIN" CREATED="06/05/2003 09:28:08"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15:12:37" UPDATED_BY="SADMIN" CREATED="06/05/2003 09:28:08"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15:12:37" UPDATED_BY="SADMIN" CREATED="06/05/2003 09:28:09"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15:12:37" UPDATED_BY="SADMIN" CREATED="06/05/2003 09:28:09"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Mvg" INACTIVE="N" NAME="Edit List" SEQUENCE="0" TYPE="Edit List" WEB_TEMPLATE="Popup List Mvg" UPDATED="11/04/2016 12:37:17" UPDATED_BY="SADMIN" CREATED="06/05/2003 02:12:54" CREATED_BY="SADMIN" EXT_REC_TABLES="S_APPL_WTMPL_RX"&gt;</w:t>
              <w:br/>
              <w:tab/>
              <w:tab/>
              <w:tab/>
              <w:tab/>
              <w:t>&lt;APPLET_WEB_TEMPLATE_ITEM COMMENTS="SHUTTLE APPLET INSERT" CONTROL="Add - Shuttle" INACTIVE="N" ITEM_IDENTIFIER="3001" MODE="More" NAME="Add - Shuttle" TMPL_ITEM_HOLDER_NAME="SiebControl_3001" TYPE="Control" UPDATED="11/04/2016 15:12:37" UPDATED_BY="SADMIN" CREATED="06/05/2003 09:28:09" CREATED_BY="SADMIN" EXT_REC_TABLES="S_APPL_WT_IT_RX"&gt;</w:t>
              <w:br/>
              <w:tab/>
              <w:tab/>
              <w:tab/>
              <w:tab/>
              <w:t>&lt;/APPLET_WEB_TEMPLATE_ITEM&gt;</w:t>
              <w:br/>
              <w:tab/>
              <w:tab/>
              <w:tab/>
              <w:tab/>
              <w:t>&lt;APPLET_WEB_TEMPLATE_ITEM COMMENTS="SHUTTLE APPLET INSERT" CONTROL="AddAll - Shuttle" INACTIVE="N" ITEM_IDENTIFIER="3002" MODE="More" NAME="AddAll - Shuttle" TYPE="Control" UPDATED="06/05/2003 09:28:09" UPDATED_BY="SADMIN" CREATED="06/05/2003 09:28:09" CREATED_BY="SADMIN"&gt;</w:t>
              <w:br/>
              <w:tab/>
              <w:tab/>
              <w:tab/>
              <w:tab/>
              <w:t>&lt;/APPLET_WEB_TEMPLATE_ITEM&gt;</w:t>
              <w:br/>
              <w:tab/>
              <w:tab/>
              <w:tab/>
              <w:tab/>
              <w:t>&lt;APPLET_WEB_TEMPLATE_ITEM COMMENTS="Modified by 7.7 Fix Existing Button Mappings Rule Tools Patch: Switched Item Identifier from 106 to 133" CONTROL="ButtonDelete" INACTIVE="N" ITEM_IDENTIFIER="133" MARKUP_LANGUAGE="HTML" MODE="DefaultOnly" NAME="ButtonDelete" TMPL_ITEM_HOLDER_NAME="SiebControl_133" TYPE="Control" UPDATED="11/04/2016 15:12:37" UPDATED_BY="SADMIN" CREATED="06/05/2003 09:28:09" CREATED_BY="SADMIN" EXT_REC_TABLES="S_APPL_WT_IT_RX"&gt;</w:t>
              <w:br/>
              <w:tab/>
              <w:tab/>
              <w:tab/>
              <w:tab/>
              <w:t>&lt;/APPLET_WEB_TEMPLATE_ITEM&gt;</w:t>
              <w:br/>
              <w:tab/>
              <w:tab/>
              <w:tab/>
              <w:tab/>
              <w:t>&lt;APPLET_WEB_TEMPLATE_ITEM COMMENTS="Modified by 7.7 Fix Existing Button Mappings Rule Tools Patch: Switched Item Identifier from 136 to 107" CONTROL="ExecuteQuery" INACTIVE="N" ITEM_IDENTIFIER="107" MARKUP_LANGUAGE="HTML" NAME="ExecuteQuery" TMPL_ITEM_HOLDER_NAME="SiebControl_107" TYPE="Control" UPDATED="11/04/2016 15:12:37" UPDATED_BY="SADMIN" CREATED="06/05/2003 09:28:09" CREATED_BY="SADMIN" EXT_REC_TABLES="S_APPL_WT_IT_RX"&gt;</w:t>
              <w:br/>
              <w:tab/>
              <w:tab/>
              <w:tab/>
              <w:tab/>
              <w:t>&lt;/APPLET_WEB_TEMPLATE_ITEM&gt;</w:t>
              <w:br/>
              <w:tab/>
              <w:tab/>
              <w:tab/>
              <w:tab/>
              <w:t>&lt;APPLET_WEB_TEMPLATE_ITEM CONTROL="GotoNextSet" INACTIVE="N" ITEM_IDENTIFIER="123" MARKUP_LANGUAGE="HTML" NAME="GotoNextSet" TYPE="Control" UPDATED="06/05/2003 09:28:09" UPDATED_BY="SADMIN" CREATED="06/05/2003 09:28:09" CREATED_BY="SADMIN"&gt;</w:t>
              <w:br/>
              <w:tab/>
              <w:tab/>
              <w:tab/>
              <w:tab/>
              <w:t>&lt;/APPLET_WEB_TEMPLATE_ITEM&gt;</w:t>
              <w:br/>
              <w:tab/>
              <w:tab/>
              <w:tab/>
              <w:tab/>
              <w:t>&lt;APPLET_WEB_TEMPLATE_ITEM CONTROL="GotoPreviousSet" INACTIVE="N" ITEM_IDENTIFIER="122" MARKUP_LANGUAGE="HTML" NAME="GotoPreviousSet" TYPE="Control" UPDATED="06/05/2003 09:28:09" UPDATED_BY="SADMIN" CREATED="06/05/2003 09:28:09" CREATED_BY="SADMIN"&gt;</w:t>
              <w:br/>
              <w:tab/>
              <w:tab/>
              <w:tab/>
              <w:tab/>
              <w:t>&lt;/APPLET_WEB_TEMPLATE_ITEM&gt;</w:t>
              <w:br/>
              <w:tab/>
              <w:tab/>
              <w:tab/>
              <w:tab/>
              <w:t>&lt;APPLET_WEB_TEMPLATE_ITEM CONTROL="Idok" INACTIVE="N" ITEM_IDENTIFIER="153" MARKUP_LANGUAGE="HTML" NAME="Idok" TMPL_ITEM_HOLDER_NAME="SiebControl_153" TYPE="Control" UPDATED="11/04/2016 15:12:37" UPDATED_BY="SADMIN" CREATED="06/05/2003 09:28:09" CREATED_BY="SADMIN" EXT_REC_TABLES="S_APPL_WT_IT_RX"&gt;</w:t>
              <w:br/>
              <w:tab/>
              <w:tab/>
              <w:tab/>
              <w:tab/>
              <w:t>&lt;/APPLET_WEB_TEMPLATE_ITEM&gt;</w:t>
              <w:br/>
              <w:tab/>
              <w:tab/>
              <w:tab/>
              <w:tab/>
              <w:t>&lt;APPLET_WEB_TEMPLATE_ITEM COMMENTS="SHUTTLE APPLET INSERT" CONTROL="LabelSelected - Shuttle" INACTIVE="N" ITEM_IDENTIFIER="1097" MODE="More" NAME="LabelSelected - Shuttle" TMPL_ITEM_HOLDER_NAME="SiebControl_1097" TYPE="Control" UPDATED="11/04/2016 15:12:37" UPDATED_BY="SADMIN" CREATED="06/05/2003 09:28:09"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15:12:37" UPDATED_BY="SADMIN" CREATED="11/04/2016 15:12:37"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15:12:37" UPDATED_BY="SADMIN" CREATED="11/04/2016 15:12:37" CREATED_BY="SADMIN" EXT_REC_TABLES="S_APPL_WT_IT_RX"&gt;</w:t>
              <w:br/>
              <w:tab/>
              <w:tab/>
              <w:tab/>
              <w:tab/>
              <w:t>&lt;/APPLET_WEB_TEMPLATE_ITEM&gt;</w:t>
              <w:br/>
              <w:tab/>
              <w:tab/>
              <w:tab/>
              <w:tab/>
              <w:t>&lt;APPLET_WEB_TEMPLATE_ITEM COMMENTS="Modified by 7.7 Fix Existing Button Mappings Rule Tools Patch: Switched Item Identifier from 133 to 106" CONTROL="NewQuery" INACTIVE="N" ITEM_IDENTIFIER="106" MARKUP_LANGUAGE="HTML" MODE="DefaultOnly" NAME="NewQuery" TMPL_ITEM_HOLDER_NAME="SiebControl_106" TYPE="Control" UPDATED="11/04/2016 15:12:37" UPDATED_BY="SADMIN" CREATED="06/05/2003 09:28:10" CREATED_BY="SADMIN" EXT_REC_TABLES="S_APPL_WT_IT_RX"&gt;</w:t>
              <w:br/>
              <w:tab/>
              <w:tab/>
              <w:tab/>
              <w:tab/>
              <w:t>&lt;/APPLET_WEB_TEMPLATE_ITEM&gt;</w:t>
              <w:br/>
              <w:tab/>
              <w:tab/>
              <w:tab/>
              <w:tab/>
              <w:t>&lt;APPLET_WEB_TEMPLATE_ITEM COMMENTS="SHUTTLE APPLET UPDATE" CONTROL="NewRecord" INACTIVE="N" ITEM_IDENTIFIER="131" MARKUP_LANGUAGE="HTML" MODE="DefaultOnly" NAME="NewRecord" TMPL_ITEM_HOLDER_NAME="SiebControl_131" TYPE="Control" UPDATED="11/04/2016 15:12:37" UPDATED_BY="SADMIN" CREATED="06/05/2003 09:28:10"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15:12:37" UPDATED_BY="SADMIN" CREATED="06/05/2003 09:28:10"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15:12:37" UPDATED_BY="SADMIN" CREATED="11/04/2016 15:12:37" CREATED_BY="SADMIN" EXT_REC_TABLES="S_APPL_WT_IT_RX"&gt;</w:t>
              <w:br/>
              <w:tab/>
              <w:tab/>
              <w:tab/>
              <w:tab/>
              <w:t>&lt;/APPLET_WEB_TEMPLATE_ITEM&gt;</w:t>
              <w:br/>
              <w:tab/>
              <w:tab/>
              <w:tab/>
              <w:tab/>
              <w:t>&lt;APPLET_WEB_TEMPLATE_ITEM COMMENTS="SHUTTLE APPLET INSERT" CONTROL="Remove - Shuttle" INACTIVE="N" ITEM_IDENTIFIER="3003" MODE="More" NAME="Remove - Shuttle" TMPL_ITEM_HOLDER_NAME="SiebControl_3003" TYPE="Control" UPDATED="11/04/2016 15:12:37" UPDATED_BY="SADMIN" CREATED="06/05/2003 09:28:10" CREATED_BY="SADMIN" EXT_REC_TABLES="S_APPL_WT_IT_RX"&gt;</w:t>
              <w:br/>
              <w:tab/>
              <w:tab/>
              <w:tab/>
              <w:tab/>
              <w:t>&lt;/APPLET_WEB_TEMPLATE_ITEM&gt;</w:t>
              <w:br/>
              <w:tab/>
              <w:tab/>
              <w:tab/>
              <w:tab/>
              <w:t>&lt;APPLET_WEB_TEMPLATE_ITEM COMMENTS="SHUTTLE APPLET INSERT" CONTROL="RemoveAll - Shuttle" INACTIVE="N" ITEM_IDENTIFIER="3004" MODE="More" NAME="RemoveAll - Shuttle" TMPL_ITEM_HOLDER_NAME="SiebControl_3004" TYPE="Control" UPDATED="11/04/2016 15:12:37" UPDATED_BY="SADMIN" CREATED="06/05/2003 09:28:10" CREATED_BY="SADMIN" EXT_REC_TABLES="S_APPL_WT_IT_RX"&gt;</w:t>
              <w:br/>
              <w:tab/>
              <w:tab/>
              <w:tab/>
              <w:tab/>
              <w:t>&lt;/APPLET_WEB_TEMPLATE_ITEM&gt;</w:t>
              <w:br/>
              <w:tab/>
              <w:tab/>
              <w:tab/>
              <w:tab/>
              <w:t>&lt;APPLET_WEB_TEMPLATE_ITEM CONTROL="Software Name" INACTIVE="N" ITEM_IDENTIFIER="501" MARKUP_LANGUAGE="HTML" NAME="Software Name" TMPL_ITEM_HOLDER_NAME="SiebControl_501" TYPE="List Item" UPDATED="11/04/2016 15:12:37" UPDATED_BY="SADMIN" CREATED="06/05/2003 09:28:10" CREATED_BY="SADMIN" EXT_REC_TABLES="S_APPL_WT_IT_RX"&gt;</w:t>
              <w:br/>
              <w:tab/>
              <w:tab/>
              <w:tab/>
              <w:tab/>
              <w:t>&lt;/APPLET_WEB_TEMPLATE_ITEM&gt;</w:t>
              <w:br/>
              <w:tab/>
              <w:tab/>
              <w:tab/>
              <w:tab/>
              <w:t>&lt;APPLET_WEB_TEMPLATE_ITEM COMMENTS="Added by 7.7 Add Missing Buttons Rule Tools Patch: Switched Item Identifier from 599 to 108" CONTROL="UndoQuery" INACTIVE="N" ITEM_IDENTIFIER="108" MARKUP_LANGUAGE="HTML" NAME="UndoQuery" TMPL_ITEM_HOLDER_NAME="SiebControl_108" TYPE="Control" UPDATED="11/04/2016 15:12:37" UPDATED_BY="SADMIN" CREATED="06/05/2003 09:28:10"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Issue Assoc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Assoc" INACTIVE="N" NAME="Base" SEQUENCE="0" TYPE="Edit List" WEB_TEMPLATE="Popup List Assoc" UPDATED="11/04/2016 12:37:17" UPDATED_BY="SADMIN" CREATED="01/18/2000 12:20:32" CREATED_BY="SADMIN" EXT_REC_TABLES="S_APPL_WTMPL_RX"&gt;</w:t>
              <w:br/>
              <w:tab/>
              <w:tab/>
              <w:tab/>
              <w:tab/>
              <w:t>&lt;APPLET_WEB_TEMPLATE_ITEM COMMENTS="witched Item Identifier back to 152" CONTROL="AddRecord" INACTIVE="N" ITEM_IDENTIFIER="152" MARKUP_LANGUAGE="HTML" MODE="DefaultOnly" NAME="AddRecord" TMPL_ITEM_HOLDER_NAME="SiebControl_152" TYPE="Control" UPDATED="11/04/2016 13:48:36" UPDATED_BY="SADMIN" CREATED="03/16/2001 04:55:43" CREATED_BY="SADMIN" EXT_REC_TABLES="S_APPL_WT_IT_RX"&gt;</w:t>
              <w:br/>
              <w:tab/>
              <w:tab/>
              <w:tab/>
              <w:tab/>
              <w:t>&lt;/APPLET_WEB_TEMPLATE_ITEM&gt;</w:t>
              <w:br/>
              <w:tab/>
              <w:tab/>
              <w:tab/>
              <w:tab/>
              <w:t>&lt;APPLET_WEB_TEMPLATE_ITEM CONTROL="Description" INACTIVE="N" ITEM_IDENTIFIER="502" MARKUP_LANGUAGE="HTML" NAME="Description" TMPL_ITEM_HOLDER_NAME="SiebControl_502" TYPE="List Item" UPDATED="11/04/2016 13:48:36" UPDATED_BY="SADMIN" CREATED="06/20/2000 13:04:49"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13:48:36" UPDATED_BY="SADMIN" CREATED="06/05/2003 07:32:55" CREATED_BY="SADMIN" EXT_REC_TABLES="S_APPL_WT_IT_RX"&gt;</w:t>
              <w:br/>
              <w:tab/>
              <w:tab/>
              <w:tab/>
              <w:tab/>
              <w:t>&lt;/APPLET_WEB_TEMPLATE_ITEM&gt;</w:t>
              <w:br/>
              <w:tab/>
              <w:tab/>
              <w:tab/>
              <w:tab/>
              <w:t>&lt;APPLET_WEB_TEMPLATE_ITEM CONTROL="GotoNextSet" INACTIVE="N" ITEM_IDENTIFIER="123" MARKUP_LANGUAGE="HTML" NAME="GotoNextSet" TYPE="Control" UPDATED="06/05/2003 15:19:09" UPDATED_BY="SADMIN" CREATED="01/24/2000 17:37:03" CREATED_BY="SADMIN"&gt;</w:t>
              <w:br/>
              <w:tab/>
              <w:tab/>
              <w:tab/>
              <w:tab/>
              <w:t>&lt;/APPLET_WEB_TEMPLATE_ITEM&gt;</w:t>
              <w:br/>
              <w:tab/>
              <w:tab/>
              <w:tab/>
              <w:tab/>
              <w:t>&lt;APPLET_WEB_TEMPLATE_ITEM CONTROL="GotoPreviousSet" INACTIVE="N" ITEM_IDENTIFIER="122" MARKUP_LANGUAGE="HTML" NAME="GotoPreviousSet" TYPE="Control" UPDATED="06/05/2003 15:19:09" UPDATED_BY="SADMIN" CREATED="01/24/2000 17:36:46" CREATED_BY="SADMIN"&gt;</w:t>
              <w:br/>
              <w:tab/>
              <w:tab/>
              <w:tab/>
              <w:tab/>
              <w:t>&lt;/APPLET_WEB_TEMPLATE_ITEM&gt;</w:t>
              <w:br/>
              <w:tab/>
              <w:tab/>
              <w:tab/>
              <w:tab/>
              <w:t>&lt;APPLET_WEB_TEMPLATE_ITEM COMMENTS="ASSOCIATION LIST APPLET UPDATE" CONTROL="Idcancel" INACTIVE="N" ITEM_IDENTIFIER="153" MARKUP_LANGUAGE="HTML" MODE="DefaultOnly" NAME="Idcancel" TMPL_ITEM_HOLDER_NAME="SiebControl_153" TYPE="Control" UPDATED="11/04/2016 13:48:36" UPDATED_BY="SADMIN" CREATED="03/16/2001 04:55:47"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13:48:36" UPDATED_BY="SADMIN" CREATED="12/23/2002 21:27:58" CREATED_BY="SADMIN" EXT_REC_TABLES="S_APPL_WT_IT_RX"&gt;</w:t>
              <w:br/>
              <w:tab/>
              <w:tab/>
              <w:tab/>
              <w:tab/>
              <w:t>&lt;/APPLET_WEB_TEMPLATE_ITEM&gt;</w:t>
              <w:br/>
              <w:tab/>
              <w:tab/>
              <w:tab/>
              <w:tab/>
              <w:t>&lt;APPLET_WEB_TEMPLATE_ITEM COMMENTS="SHUTTLE APPLET INSERT" CONTROL="LabelAvailable - Shuttle" INACTIVE="N" ITEM_IDENTIFIER="1097" MODE="More" NAME="LabelAvailable - Shuttle" TMPL_ITEM_HOLDER_NAME="SiebControl_1097" TYPE="Control" UPDATED="11/04/2016 13:48:36" UPDATED_BY="SADMIN" CREATED="12/23/2002 21:14:11"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13:48:36" UPDATED_BY="SADMIN" CREATED="06/11/2002 22:21:20"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13:48:36" UPDATED_BY="SADMIN" CREATED="06/11/2002 22:21:30"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13:48:36" UPDATED_BY="SADMIN" CREATED="11/04/2016 13:48:36"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13:48:36" UPDATED_BY="SADMIN" CREATED="11/04/2016 13:48:36"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13:48:36" UPDATED_BY="SADMIN" CREATED="06/20/2000 13:04:46"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13:48:36" UPDATED_BY="SADMIN" CREATED="02/19/2000 13:32:49"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CONTROL="NextButton" INACTIVE="Y" ITEM_IDENTIFIER="123" MARKUP_LANGUAGE="HTML" NAME="NextButton" TYPE="Control" UPDATED="06/05/2003 07:32:55" UPDATED_BY="SADMIN" CREATED="06/05/2003 07:32:55" CREATED_BY="SADMIN"&gt;</w:t>
              <w:br/>
              <w:tab/>
              <w:tab/>
              <w:tab/>
              <w:tab/>
              <w:t>&lt;/APPLET_WEB_TEMPLATE_ITEM&gt;</w:t>
              <w:br/>
              <w:tab/>
              <w:tab/>
              <w:tab/>
              <w:tab/>
              <w:t>&lt;APPLET_WEB_TEMPLATE_ITEM CONTROL="PopupQueryCombobox" INACTIVE="N" ITEM_IDENTIFIER="161" MARKUP_LANGUAGE="HTML" NAME="PopupQueryCombobox" TMPL_ITEM_HOLDER_NAME="SiebControl_161" TYPE="Control" UPDATED="11/04/2016 13:48:36" UPDATED_BY="SADMIN" CREATED="06/11/2002 22:21:26"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13:48:36" UPDATED_BY="SADMIN" CREATED="06/11/2002 22:21:41"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13:48:36" UPDATED_BY="SADMIN" CREATED="06/11/2002 22:21:35"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13:48:36" UPDATED_BY="SADMIN" CREATED="06/05/2003 07:32:55"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CONTROL="PreviousButton" INACTIVE="Y" ITEM_IDENTIFIER="122" MARKUP_LANGUAGE="HTML" NAME="PreviousButton" TYPE="Control" UPDATED="06/05/2003 07:32:55" UPDATED_BY="SADMIN" CREATED="06/05/2003 07:32:55" CREATED_BY="SADMIN"&gt;</w:t>
              <w:br/>
              <w:tab/>
              <w:tab/>
              <w:tab/>
              <w:tab/>
              <w:t>&lt;/APPLET_WEB_TEMPLATE_ITEM&gt;</w:t>
              <w:br/>
              <w:tab/>
              <w:tab/>
              <w:tab/>
              <w:tab/>
              <w:t>&lt;APPLET_WEB_TEMPLATE_ITEM CONTROL="rc" EXTENSION_FLAG="Y" ITEM_IDENTIFIER="99919" NAME="RC" TMPL_ITEM_HOLDER_NAME="SiebControl_99919" TYPE="Control" UPDATED="11/04/2016 13:48:36" UPDATED_BY="SADMIN" CREATED="11/04/2016 13:48:36"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 SEQUENCE="0" TYPE="Edit" WEB_TEMPLATE="Popup Query" UPDATED="11/04/2016 12:37:17" UPDATED_BY="SADMIN" CREATED="02/19/2000 13:32:56" CREATED_BY="SADMIN" EXT_REC_TABLES="S_APPL_WTMPL_RX"&gt;</w:t>
              <w:br/>
              <w:tab/>
              <w:tab/>
              <w:tab/>
              <w:tab/>
              <w:t>&lt;APPLET_WEB_TEMPLATE_ITEM CONTROL="Description" INACTIVE="N" ITEM_IDENTIFIER="1301" MARKUP_LANGUAGE="HTML" NAME="Description" TMPL_ITEM_HOLDER_NAME="SiebControl_1301" TYPE="Control" UPDATED="11/04/2016 13:48:36" UPDATED_BY="SADMIN" CREATED="04/17/2002 15:00:24"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NAME="ExecuteQuery2" TMPL_ITEM_HOLDER_NAME="SiebControl_107" TYPE="Control" UPDATED="11/04/2016 13:48:36" UPDATED_BY="SADMIN" CREATED="03/30/2001 06:09:41" CREATED_BY="SADMIN" EXT_REC_TABLES="S_APPL_WT_IT_RX"&gt;</w:t>
              <w:br/>
              <w:tab/>
              <w:tab/>
              <w:tab/>
              <w:tab/>
              <w:t>&lt;/APPLET_WEB_TEMPLATE_ITEM&gt;</w:t>
              <w:br/>
              <w:tab/>
              <w:tab/>
              <w:tab/>
              <w:tab/>
              <w:t>&lt;APPLET_WEB_TEMPLATE_ITEM CONTROL="Name" INACTIVE="N" ITEM_IDENTIFIER="1300" MARKUP_LANGUAGE="HTML" NAME="Name" TMPL_ITEM_HOLDER_NAME="SiebControl_1300" TYPE="Control" UPDATED="11/04/2016 13:48:36" UPDATED_BY="SADMIN" CREATED="04/17/2002 15:00:26"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13:48:36" UPDATED_BY="SADMIN" CREATED="04/20/2001 19:42:00" CREATED_BY="SADMIN" EXT_REC_TABLES="S_APPL_WT_IT_RX"&gt;</w:t>
              <w:br/>
              <w:tab/>
              <w:tab/>
              <w:tab/>
              <w:tab/>
              <w:t>&lt;/APPLET_WEB_TEMPLATE_ITEM&gt;</w:t>
              <w:br/>
              <w:tab/>
              <w:tab/>
              <w:tab/>
              <w:tab/>
              <w:t>&lt;APPLET_WEB_TEMPLATE_ITEM CONTROL="WebQueryTitle" INACTIVE="N" ITEM_IDENTIFIER="91" MARKUP_LANGUAGE="HTML" NAME="WebQueryTitle" TMPL_ITEM_HOLDER_NAME="SiebControl_91" TYPE="Control" UPDATED="11/04/2016 13:48:36" UPDATED_BY="SADMIN" CREATED="04/21/2001 20:09:52"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Content Project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12:37:18" UPDATED_BY="SADMIN" CREATED="09/18/2000 09:59:34" CREATED_BY="SADMIN" EXT_REC_TABLES="S_APPL_WTMPL_RX"&gt;</w:t>
              <w:br/>
              <w:tab/>
              <w:tab/>
              <w:tab/>
              <w:tab/>
              <w:t>&lt;APPLET_WEB_TEMPLATE_ITEM CONTROL="Applet_Title" EXTENSION_FLAG="Y" ITEM_IDENTIFIER="99929" NAME="Applet_Title" TMPL_ITEM_HOLDER_NAME="SiebControl_99929" TYPE="Control" UPDATED="11/04/2016 12:50:13" UPDATED_BY="SADMIN" CREATED="11/04/2016 12:50:13" CREATED_BY="SADMIN" EXT_REC_TABLES="S_APPL_WT_IT_RX"&gt;</w:t>
              <w:br/>
              <w:tab/>
              <w:tab/>
              <w:tab/>
              <w:tab/>
              <w:t>&lt;/APPLET_WEB_TEMPLATE_ITEM&gt;</w:t>
              <w:br/>
              <w:tab/>
              <w:tab/>
              <w:tab/>
              <w:tab/>
              <w:t>&lt;APPLET_WEB_TEMPLATE_ITEM CONTROL="Assigned" INACTIVE="N" ITEM_IDENTIFIER="507" MARKUP_LANGUAGE="HTML" NAME="Assigned" TMPL_ITEM_HOLDER_NAME="SiebControl_507" TYPE="List Item" UPDATED="11/04/2016 12:50:13" UPDATED_BY="SADMIN" CREATED="10/12/2000 10:34:24" CREATED_BY="SADMIN" EXT_REC_TABLES="S_APPL_WT_IT_RX"&gt;</w:t>
              <w:br/>
              <w:tab/>
              <w:tab/>
              <w:tab/>
              <w:tab/>
              <w:t>&lt;/APPLET_WEB_TEMPLATE_ITEM&gt;</w:t>
              <w:br/>
              <w:tab/>
              <w:tab/>
              <w:tab/>
              <w:tab/>
              <w:t>&lt;APPLET_WEB_TEMPLATE_ITEM CONTROL="Assigned Name" INACTIVE="N" ITEM_IDENTIFIER="506" MARKUP_LANGUAGE="HTML" NAME="Assigned Name" TMPL_ITEM_HOLDER_NAME="SiebControl_506" TYPE="List Item" UPDATED="11/04/2016 12:50:13" UPDATED_BY="SADMIN" CREATED="07/12/2003 09:50:45" CREATED_BY="SADMIN" EXT_REC_TABLES="S_APPL_WT_IT_RX"&gt;</w:t>
              <w:br/>
              <w:tab/>
              <w:tab/>
              <w:tab/>
              <w:tab/>
              <w:t>&lt;/APPLET_WEB_TEMPLATE_ITEM&gt;</w:t>
              <w:br/>
              <w:tab/>
              <w:tab/>
              <w:tab/>
              <w:tab/>
              <w:t>&lt;APPLET_WEB_TEMPLATE_ITEM CONTROL="Content Type" INACTIVE="N" ITEM_IDENTIFIER="503" MARKUP_LANGUAGE="HTML" NAME="Content Type" TMPL_ITEM_HOLDER_NAME="SiebControl_503" TYPE="List Item" UPDATED="11/04/2016 12:50:13" UPDATED_BY="SADMIN" CREATED="09/18/2000 09:59:34" CREATED_BY="SADMIN" EXT_REC_TABLES="S_APPL_WT_IT_RX"&gt;</w:t>
              <w:br/>
              <w:tab/>
              <w:tab/>
              <w:tab/>
              <w:tab/>
              <w:t>&lt;/APPLET_WEB_TEMPLATE_ITEM&gt;</w:t>
              <w:br/>
              <w:tab/>
              <w:tab/>
              <w:tab/>
              <w:tab/>
              <w:t>&lt;APPLET_WEB_TEMPLATE_ITEM CONTROL="Description" INACTIVE="N" ITEM_IDENTIFIER="504" MARKUP_LANGUAGE="HTML" NAME="Description" TMPL_ITEM_HOLDER_NAME="SiebControl_504" TYPE="List Item" UPDATED="11/04/2016 12:50:13" UPDATED_BY="SADMIN" CREATED="09/18/2000 09:59:34" CREATED_BY="SADMIN" EXT_REC_TABLES="S_APPL_WT_IT_RX"&gt;</w:t>
              <w:br/>
              <w:tab/>
              <w:tab/>
              <w:tab/>
              <w:tab/>
              <w:t>&lt;/APPLET_WEB_TEMPLATE_ITEM&gt;</w:t>
              <w:br/>
              <w:tab/>
              <w:tab/>
              <w:tab/>
              <w:tab/>
              <w:t>&lt;APPLET_WEB_TEMPLATE_ITEM CONTROL="EAI Transaction Type" INACTIVE="N" ITEM_IDENTIFIER="505" MARKUP_LANGUAGE="HTML" NAME="EAI Transaction Type" TMPL_ITEM_HOLDER_NAME="SiebControl_505" TYPE="List Item" UPDATED="11/04/2016 12:50:13" UPDATED_BY="SADMIN" CREATED="03/19/2002 14:09:16" CREATED_BY="SADMIN" EXT_REC_TABLES="S_APPL_WT_IT_RX"&gt;</w:t>
              <w:br/>
              <w:tab/>
              <w:tab/>
              <w:tab/>
              <w:tab/>
              <w:t>&lt;/APPLET_WEB_TEMPLATE_ITEM&gt;</w:t>
              <w:br/>
              <w:tab/>
              <w:tab/>
              <w:tab/>
              <w:tab/>
              <w:t>&lt;APPLET_WEB_TEMPLATE_ITEM COMMENTS="Modified by 7.7 Fix Existing Button Mappings Rule Tools Patch: Switched Item Identifier from 111 to 132" CONTROL="EditRecord" INACTIVE="N" ITEM_IDENTIFIER="132" MARKUP_LANGUAGE="HTML" NAME="EditRecord" TMPL_ITEM_HOLDER_NAME="SiebControl_132" TYPE="Control" UPDATED="11/04/2016 12:50:13" UPDATED_BY="SADMIN" CREATED="06/07/2001 00:11:02"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12:50:13" UPDATED_BY="SADMIN" CREATED="07/12/2003 09:50:45" CREATED_BY="SADMIN" EXT_REC_TABLES="S_APPL_WT_IT_RX"&gt;</w:t>
              <w:br/>
              <w:tab/>
              <w:tab/>
              <w:tab/>
              <w:tab/>
              <w:t>&lt;/APPLET_WEB_TEMPLATE_ITEM&gt;</w:t>
              <w:br/>
              <w:tab/>
              <w:tab/>
              <w:tab/>
              <w:tab/>
              <w:t>&lt;APPLET_WEB_TEMPLATE_ITEM CONTROL="GotoNextSet" INACTIVE="N" ITEM_IDENTIFIER="123" MARKUP_LANGUAGE="HTML" NAME="GotoNextSet" TYPE="Control" UPDATED="06/05/2003 11:30:40" UPDATED_BY="SADMIN" CREATED="09/18/2000 10:00:49" CREATED_BY="SADMIN"&gt;</w:t>
              <w:br/>
              <w:tab/>
              <w:tab/>
              <w:tab/>
              <w:tab/>
              <w:t>&lt;/APPLET_WEB_TEMPLATE_ITEM&gt;</w:t>
              <w:br/>
              <w:tab/>
              <w:tab/>
              <w:tab/>
              <w:tab/>
              <w:t>&lt;APPLET_WEB_TEMPLATE_ITEM CONTROL="GotoPreviousSet" INACTIVE="N" ITEM_IDENTIFIER="122" MARKUP_LANGUAGE="HTML" NAME="GotoPreviousSet" TYPE="Control" UPDATED="06/05/2003 11:30:40" UPDATED_BY="SADMIN" CREATED="09/18/2000 10:00:52" CREATED_BY="SADMIN"&gt;</w:t>
              <w:br/>
              <w:tab/>
              <w:tab/>
              <w:tab/>
              <w:tab/>
              <w:t>&lt;/APPLET_WEB_TEMPLATE_ITEM&gt;</w:t>
              <w:br/>
              <w:tab/>
              <w:tab/>
              <w:tab/>
              <w:tab/>
              <w:t>&lt;APPLET_WEB_TEMPLATE_ITEM CONTROL="Item Id" INACTIVE="N" ITEM_IDENTIFIER="502" MARKUP_LANGUAGE="HTML" NAME="Item Id" TMPL_ITEM_HOLDER_NAME="SiebControl_502" TYPE="List Item" UPDATED="11/04/2016 12:50:13" UPDATED_BY="SADMIN" CREATED="09/18/2000 09:59:34"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12:50:13" UPDATED_BY="SADMIN" CREATED="11/04/2016 12:50:13"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12:50:13" UPDATED_BY="SADMIN" CREATED="11/04/2016 12:50:13"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12:50:13" UPDATED_BY="SADMIN" CREATED="09/18/2000 09:59:34"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12:50:13" UPDATED_BY="SADMIN" CREATED="09/18/2000 10:00:08"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12:50:13"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12:50:13" UPDATED_BY="SADMIN" CREATED="11/01/2000 16:56:43"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12:50:13" UPDATED_BY="SADMIN" CREATED="12/23/2002 21:30:51"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12:50:13"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12:50:13"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12:50:13" UPDATED_BY="SADMIN" CREATED="11/04/2016 12:50:13" CREATED_BY="SADMIN" EXT_REC_TABLES="S_APPL_WT_IT_RX"&gt;</w:t>
              <w:br/>
              <w:tab/>
              <w:tab/>
              <w:tab/>
              <w:tab/>
              <w:t>&lt;/APPLET_WEB_TEMPLATE_ITEM&gt;</w:t>
              <w:br/>
              <w:tab/>
              <w:tab/>
              <w:tab/>
              <w:tab/>
              <w:t>&lt;APPLET_WEB_TEMPLATE_ITEM COMMENTS="Global UI Change 6: display list of columns" CONTROL="Routing Workflow Process" INACTIVE="N" ITEM_IDENTIFIER="509" MARKUP_LANGUAGE="HTML" NAME="Routing Workflow Process" TMPL_ITEM_HOLDER_NAME="SiebControl_509" TYPE="List Item" UPDATED="11/04/2016 12:50:13" UPDATED_BY="SADMIN" CREATED="05/10/2001 14:42:34" CREATED_BY="SADMIN" EXT_REC_TABLES="S_APPL_WT_IT_RX"&gt;</w:t>
              <w:br/>
              <w:tab/>
              <w:tab/>
              <w:tab/>
              <w:tab/>
              <w:t>&lt;/APPLET_WEB_TEMPLATE_ITEM&gt;</w:t>
              <w:br/>
              <w:tab/>
              <w:tab/>
              <w:tab/>
              <w:tab/>
              <w:t>&lt;APPLET_WEB_TEMPLATE_ITEM CONTROL="Status" INACTIVE="N" ITEM_IDENTIFIER="508" MARKUP_LANGUAGE="HTML" NAME="Status" TMPL_ITEM_HOLDER_NAME="SiebControl_508" TYPE="List Item" UPDATED="11/04/2016 12:50:13" UPDATED_BY="SADMIN" CREATED="09/18/2000 09:59:34"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12:50:13" UPDATED_BY="SADMIN" CREATED="10/26/2001 22:48:20"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12:50:13" UPDATED_BY="SADMIN" CREATED="07/12/2003 09:50:45" CREATED_BY="SADMIN" EXT_REC_TABLES="S_APPL_WT_IT_RX"&gt;</w:t>
              <w:br/>
              <w:tab/>
              <w:tab/>
              <w:tab/>
              <w:tab/>
              <w:t>&lt;/APPLET_WEB_TEMPLATE_ITEM&gt;</w:t>
              <w:br/>
              <w:tab/>
              <w:tab/>
              <w:tab/>
              <w:tab/>
              <w:t>&lt;APPLET_WEB_TEMPLATE_ITEM COMMENTS="Global UI Change 6: display list of columns" CONTROL="Views" INACTIVE="N" ITEM_IDENTIFIER="510" MARKUP_LANGUAGE="HTML" NAME="Views" TMPL_ITEM_HOLDER_NAME="SiebControl_510" TYPE="List Item" UPDATED="11/04/2016 12:50:13" UPDATED_BY="SADMIN" CREATED="05/10/2001 14:42:35"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4 Column (Edit/New)" INACTIVE="N" NAME="Edit" TYPE="Edit" WEB_TEMPLATE="Applet Form 4 Column (Edit/New)" UPDATED="11/04/2016 12:37:18" UPDATED_BY="SADMIN" CREATED="09/28/2000 11:53:04" CREATED_BY="SADMIN" EXT_REC_TABLES="S_APPL_WTMPL_RX"&gt;</w:t>
              <w:br/>
              <w:tab/>
              <w:tab/>
              <w:tab/>
              <w:tab/>
              <w:t>&lt;APPLET_WEB_TEMPLATE_ITEM CONTROL="Applet_Title" EXTENSION_FLAG="Y" ITEM_IDENTIFIER="99929" NAME="Applet_Title" TMPL_ITEM_HOLDER_NAME="SiebControl_99929" TYPE="Control" UPDATED="11/04/2016 12:50:13" UPDATED_BY="SADMIN" CREATED="11/04/2016 12:50:13" CREATED_BY="SADMIN" EXT_REC_TABLES="S_APPL_WT_IT_RX"&gt;</w:t>
              <w:br/>
              <w:tab/>
              <w:tab/>
              <w:tab/>
              <w:tab/>
              <w:t>&lt;/APPLET_WEB_TEMPLATE_ITEM&gt;</w:t>
              <w:br/>
              <w:tab/>
              <w:tab/>
              <w:tab/>
              <w:tab/>
              <w:t>&lt;APPLET_WEB_TEMPLATE_ITEM CONTROL="Content Type" INACTIVE="N" ITEM_IDENTIFIER="1301" MARKUP_LANGUAGE="HTML" NAME="Content Type" TMPL_ITEM_HOLDER_NAME="SiebControl_1301" TYPE="List Item" UPDATED="11/04/2016 12:50:13" UPDATED_BY="SADMIN" CREATED="10/12/2000 11:10:37" CREATED_BY="SADMIN" EXT_REC_TABLES="S_APPL_WT_IT_RX"&gt;</w:t>
              <w:br/>
              <w:tab/>
              <w:tab/>
              <w:tab/>
              <w:tab/>
              <w:t>&lt;/APPLET_WEB_TEMPLATE_ITEM&gt;</w:t>
              <w:br/>
              <w:tab/>
              <w:tab/>
              <w:tab/>
              <w:tab/>
              <w:t>&lt;APPLET_WEB_TEMPLATE_ITEM CONTROL="Description" INACTIVE="N" ITEM_IDENTIFIER="1802" MARKUP_LANGUAGE="HTML" NAME="Description" TMPL_ITEM_HOLDER_NAME="SiebControl_1802" TYPE="List Item" UPDATED="11/04/2016 12:50:13" UPDATED_BY="SADMIN" CREATED="09/28/2000 11:53:04" CREATED_BY="SADMIN" EXT_REC_TABLES="S_APPL_WT_IT_RX"&gt;</w:t>
              <w:br/>
              <w:tab/>
              <w:tab/>
              <w:tab/>
              <w:tab/>
              <w:t>&lt;/APPLET_WEB_TEMPLATE_ITEM&gt;</w:t>
              <w:br/>
              <w:tab/>
              <w:tab/>
              <w:tab/>
              <w:tab/>
              <w:t>&lt;APPLET_WEB_TEMPLATE_ITEM CONTROL="EAI Transaction Type" INACTIVE="N" ITEM_IDENTIFIER="2301" MARKUP_LANGUAGE="HTML" NAME="EAI Transaction Type" TMPL_ITEM_HOLDER_NAME="SiebControl_2301" TYPE="List Item" UPDATED="11/04/2016 12:50:13" UPDATED_BY="SADMIN" CREATED="09/28/2000 11:53:04"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SEQUENCE="10" TMPL_ITEM_HOLDER_NAME="SiebControl_107" TYPE="Control" UPDATED="11/04/2016 12:50:13" UPDATED_BY="SADMIN" CREATED="06/05/2003 03:59:54" CREATED_BY="SADMIN" EXT_REC_TABLES="S_APPL_WT_IT_RX"&gt;</w:t>
              <w:br/>
              <w:tab/>
              <w:tab/>
              <w:tab/>
              <w:tab/>
              <w:t>&lt;/APPLET_WEB_TEMPLATE_ITEM&gt;</w:t>
              <w:br/>
              <w:tab/>
              <w:tab/>
              <w:tab/>
              <w:tab/>
              <w:t>&lt;APPLET_WEB_TEMPLATE_ITEM CONTROL="Item Id" INACTIVE="N" ITEM_IDENTIFIER="1302" MARKUP_LANGUAGE="HTML" NAME="Item Id" TMPL_ITEM_HOLDER_NAME="SiebControl_1302" TYPE="List Item" UPDATED="11/04/2016 12:50:13" UPDATED_BY="SADMIN" CREATED="09/28/2000 11:53:04"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12:50:13" UPDATED_BY="SADMIN" CREATED="11/04/2016 12:50:13" CREATED_BY="SADMIN" EXT_REC_TABLES="S_APPL_WT_IT_RX"&gt;</w:t>
              <w:br/>
              <w:tab/>
              <w:tab/>
              <w:tab/>
              <w:tab/>
              <w:t>&lt;/APPLET_WEB_TEMPLATE_ITEM&gt;</w:t>
              <w:br/>
              <w:tab/>
              <w:tab/>
              <w:tab/>
              <w:tab/>
              <w:t>&lt;APPLET_WEB_TEMPLATE_ITEM CONTROL="Name" INACTIVE="N" ITEM_IDENTIFIER="1801" MARKUP_LANGUAGE="HTML" NAME="Name" TMPL_ITEM_HOLDER_NAME="SiebControl_1801" TYPE="List Item" UPDATED="11/04/2016 12:50:13" UPDATED_BY="SADMIN" CREATED="09/28/2000 11:53:04"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12:50:13" UPDATED_BY="SADMIN" CREATED="12/23/2002 21:30:51"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 SEQUENCE="11" TMPL_ITEM_HOLDER_NAME="SiebControl_108" TYPE="Control" UPDATED="11/04/2016 12:50:13" UPDATED_BY="SADMIN" CREATED="06/05/2003 03:59:54" CREATED_BY="SADMIN" EXT_REC_TABLES="S_APPL_WT_IT_RX"&gt;</w:t>
              <w:br/>
              <w:tab/>
              <w:tab/>
              <w:tab/>
              <w:tab/>
              <w:t>&lt;/APPLET_WEB_TEMPLATE_ITEM&gt;</w:t>
              <w:br/>
              <w:tab/>
              <w:tab/>
              <w:tab/>
              <w:tab/>
              <w:t>&lt;APPLET_WEB_TEMPLATE_ITEM CONTROL="UndoRecord" INACTIVE="N" ITEM_IDENTIFIER="135" MARKUP_LANGUAGE="HTML" NAME="UndoRecord" SEQUENCE="8" TMPL_ITEM_HOLDER_NAME="SiebControl_135" TYPE="Control" UPDATED="11/04/2016 12:50:13" UPDATED_BY="SADMIN" CREATED="09/28/2000 11:53:04" CREATED_BY="SADMIN" EXT_REC_TABLES="S_APPL_WT_IT_RX"&gt;</w:t>
              <w:br/>
              <w:tab/>
              <w:tab/>
              <w:tab/>
              <w:tab/>
              <w:t>&lt;/APPLET_WEB_TEMPLATE_ITEM&gt;</w:t>
              <w:br/>
              <w:tab/>
              <w:tab/>
              <w:tab/>
              <w:tab/>
              <w:t>&lt;APPLET_WEB_TEMPLATE_ITEM COMMENTS="Modified by 7.7 Fix Existing Button Mappings Rule Tools Patch: Switched Item Identifier from 136 to 109" CONTROL="WriteRecord" INACTIVE="N" ITEM_IDENTIFIER="109" MARKUP_LANGUAGE="HTML" NAME="WriteRecord" SEQUENCE="2" TMPL_ITEM_HOLDER_NAME="SiebControl_109" TYPE="Control" UPDATED="11/04/2016 12:50:13" UPDATED_BY="SADMIN" CREATED="09/28/2000 11:53:04"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12:37:17" UPDATED_BY="SADMIN" CREATED="03/19/2002 13:57:47" CREATED_BY="SADMIN" EXT_REC_TABLES="S_APPL_WTMPL_RX"&gt;</w:t>
              <w:br/>
              <w:tab/>
              <w:tab/>
              <w:tab/>
              <w:tab/>
              <w:t>&lt;APPLET_WEB_TEMPLATE_ITEM CONTROL="Applet_Title" EXTENSION_FLAG="Y" ITEM_IDENTIFIER="99929" NAME="Applet_Title" TMPL_ITEM_HOLDER_NAME="SiebControl_99929" TYPE="Control" UPDATED="11/04/2016 12:50:13" UPDATED_BY="SADMIN" CREATED="11/04/2016 12:50:13" CREATED_BY="SADMIN" EXT_REC_TABLES="S_APPL_WT_IT_RX"&gt;</w:t>
              <w:br/>
              <w:tab/>
              <w:tab/>
              <w:tab/>
              <w:tab/>
              <w:t>&lt;/APPLET_WEB_TEMPLATE_ITEM&gt;</w:t>
              <w:br/>
              <w:tab/>
              <w:tab/>
              <w:tab/>
              <w:tab/>
              <w:t>&lt;APPLET_WEB_TEMPLATE_ITEM CONTROL="Assigned" INACTIVE="N" ITEM_IDENTIFIER="508" MARKUP_LANGUAGE="HTML" NAME="Assigned" TMPL_ITEM_HOLDER_NAME="SiebControl_508" TYPE="List Item" UPDATED="11/04/2016 12:50:13" UPDATED_BY="SADMIN" CREATED="03/19/2002 13:57:48" CREATED_BY="SADMIN" EXT_REC_TABLES="S_APPL_WT_IT_RX"&gt;</w:t>
              <w:br/>
              <w:tab/>
              <w:tab/>
              <w:tab/>
              <w:tab/>
              <w:t>&lt;/APPLET_WEB_TEMPLATE_ITEM&gt;</w:t>
              <w:br/>
              <w:tab/>
              <w:tab/>
              <w:tab/>
              <w:tab/>
              <w:t>&lt;APPLET_WEB_TEMPLATE_ITEM CONTROL="Assigned Name" INACTIVE="N" ITEM_IDENTIFIER="507" MARKUP_LANGUAGE="HTML" NAME="Assigned Name" TMPL_ITEM_HOLDER_NAME="SiebControl_507" TYPE="List Item" UPDATED="11/04/2016 12:50:13" UPDATED_BY="SADMIN" CREATED="07/12/2003 09:50:45" CREATED_BY="SADMIN" EXT_REC_TABLES="S_APPL_WT_IT_RX"&gt;</w:t>
              <w:br/>
              <w:tab/>
              <w:tab/>
              <w:tab/>
              <w:tab/>
              <w:t>&lt;/APPLET_WEB_TEMPLATE_ITEM&gt;</w:t>
              <w:br/>
              <w:tab/>
              <w:tab/>
              <w:tab/>
              <w:tab/>
              <w:t>&lt;APPLET_WEB_TEMPLATE_ITEM CONTROL="Content Type" INACTIVE="N" ITEM_IDENTIFIER="504" MARKUP_LANGUAGE="HTML" NAME="Content Type" TMPL_ITEM_HOLDER_NAME="SiebControl_504" TYPE="List Item" UPDATED="11/04/2016 12:50:13" UPDATED_BY="SADMIN" CREATED="03/19/2002 13:57:48"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12:50:13" UPDATED_BY="SADMIN" CREATED="06/05/2003 03:59:55"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12:50:13" UPDATED_BY="SADMIN" CREATED="03/19/2002 13:57:48" CREATED_BY="SADMIN" EXT_REC_TABLES="S_APPL_WT_IT_RX"&gt;</w:t>
              <w:br/>
              <w:tab/>
              <w:tab/>
              <w:tab/>
              <w:tab/>
              <w:t>&lt;/APPLET_WEB_TEMPLATE_ITEM&gt;</w:t>
              <w:br/>
              <w:tab/>
              <w:tab/>
              <w:tab/>
              <w:tab/>
              <w:t>&lt;APPLET_WEB_TEMPLATE_ITEM COMMENTS="Global UI Change 6: display list of columns" CONTROL="EAI Transaction Type" INACTIVE="N" ITEM_IDENTIFIER="506" MARKUP_LANGUAGE="HTML" NAME="EAI Transaction Type" TMPL_ITEM_HOLDER_NAME="SiebControl_506" TYPE="List Item" UPDATED="11/04/2016 12:50:13" UPDATED_BY="SADMIN" CREATED="03/19/2002 13:57:49"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12:50:13" UPDATED_BY="SADMIN" CREATED="06/05/2003 03:59:55" CREATED_BY="SADMIN" EXT_REC_TABLES="S_APPL_WT_IT_RX"&gt;</w:t>
              <w:br/>
              <w:tab/>
              <w:tab/>
              <w:tab/>
              <w:tab/>
              <w:t>&lt;/APPLET_WEB_TEMPLATE_ITEM&gt;</w:t>
              <w:br/>
              <w:tab/>
              <w:tab/>
              <w:tab/>
              <w:tab/>
              <w:t>&lt;APPLET_WEB_TEMPLATE_ITEM CONTROL="GotoNextSet" INACTIVE="N" ITEM_IDENTIFIER="123" MARKUP_LANGUAGE="HTML" NAME="GotoNextSet" TYPE="Control" UPDATED="03/19/2002 13:57:49" UPDATED_BY="SADMIN" CREATED="03/19/2002 13:57:49" CREATED_BY="SADMIN"&gt;</w:t>
              <w:br/>
              <w:tab/>
              <w:tab/>
              <w:tab/>
              <w:tab/>
              <w:t>&lt;/APPLET_WEB_TEMPLATE_ITEM&gt;</w:t>
              <w:br/>
              <w:tab/>
              <w:tab/>
              <w:tab/>
              <w:tab/>
              <w:t>&lt;APPLET_WEB_TEMPLATE_ITEM CONTROL="GotoPreviousSet" INACTIVE="N" ITEM_IDENTIFIER="122" MARKUP_LANGUAGE="HTML" NAME="GotoPreviousSet" TYPE="Control" UPDATED="03/19/2002 13:57:49" UPDATED_BY="SADMIN" CREATED="03/19/2002 13:57:49" CREATED_BY="SADMIN"&gt;</w:t>
              <w:br/>
              <w:tab/>
              <w:tab/>
              <w:tab/>
              <w:tab/>
              <w:t>&lt;/APPLET_WEB_TEMPLATE_ITEM&gt;</w:t>
              <w:br/>
              <w:tab/>
              <w:tab/>
              <w:tab/>
              <w:tab/>
              <w:t>&lt;APPLET_WEB_TEMPLATE_ITEM CONTROL="Item Id" INACTIVE="N" ITEM_IDENTIFIER="502" MARKUP_LANGUAGE="HTML" NAME="Item Id" TMPL_ITEM_HOLDER_NAME="SiebControl_502" TYPE="List Item" UPDATED="11/04/2016 12:50:13" UPDATED_BY="SADMIN" CREATED="03/19/2002 13:57:50" CREATED_BY="SADMIN" EXT_REC_TABLES="S_APPL_WT_IT_RX"&gt;</w:t>
              <w:br/>
              <w:tab/>
              <w:tab/>
              <w:tab/>
              <w:tab/>
              <w:t>&lt;/APPLET_WEB_TEMPLATE_ITEM&gt;</w:t>
              <w:br/>
              <w:tab/>
              <w:tab/>
              <w:tab/>
              <w:tab/>
              <w:t>&lt;APPLET_WEB_TEMPLATE_ITEM CONTROL="Item Name" INACTIVE="N" ITEM_IDENTIFIER="503" MARKUP_LANGUAGE="HTML" NAME="Item Name" TMPL_ITEM_HOLDER_NAME="SiebControl_503" TYPE="List Item" UPDATED="11/04/2016 12:50:13" UPDATED_BY="SADMIN" CREATED="04/25/2004 06:50:57"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12:50:13" UPDATED_BY="SADMIN" CREATED="11/04/2016 12:50:13"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12:50:13" UPDATED_BY="SADMIN" CREATED="11/04/2016 12:50:13"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12:50:13" UPDATED_BY="SADMIN" CREATED="03/19/2002 13:57:50"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12:50:13" UPDATED_BY="SADMIN" CREATED="03/19/2002 13:57:50"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12:50:13" UPDATED_BY="SADMIN" CREATED="03/19/2002 13:57:50"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12:50:13"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12:50:13" UPDATED_BY="SADMIN" CREATED="03/19/2002 13:57:50"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12:50:13" UPDATED_BY="SADMIN" CREATED="12/23/2002 21:30:51"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12:50:13"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12:50:13"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12:50:13" UPDATED_BY="SADMIN" CREATED="11/04/2016 12:50:13" CREATED_BY="SADMIN" EXT_REC_TABLES="S_APPL_WT_IT_RX"&gt;</w:t>
              <w:br/>
              <w:tab/>
              <w:tab/>
              <w:tab/>
              <w:tab/>
              <w:t>&lt;/APPLET_WEB_TEMPLATE_ITEM&gt;</w:t>
              <w:br/>
              <w:tab/>
              <w:tab/>
              <w:tab/>
              <w:tab/>
              <w:t>&lt;APPLET_WEB_TEMPLATE_ITEM COMMENTS="Global UI Change 6: display list of columns" CONTROL="Routing Workflow Process" INACTIVE="N" ITEM_IDENTIFIER="510" MARKUP_LANGUAGE="HTML" NAME="Routing Workflow Process" TMPL_ITEM_HOLDER_NAME="SiebControl_510" TYPE="List Item" UPDATED="11/04/2016 12:50:14" UPDATED_BY="SADMIN" CREATED="03/19/2002 13:57:51" CREATED_BY="SADMIN" EXT_REC_TABLES="S_APPL_WT_IT_RX"&gt;</w:t>
              <w:br/>
              <w:tab/>
              <w:tab/>
              <w:tab/>
              <w:tab/>
              <w:t>&lt;/APPLET_WEB_TEMPLATE_ITEM&gt;</w:t>
              <w:br/>
              <w:tab/>
              <w:tab/>
              <w:tab/>
              <w:tab/>
              <w:t>&lt;APPLET_WEB_TEMPLATE_ITEM CONTROL="Status" INACTIVE="N" ITEM_IDENTIFIER="509" MARKUP_LANGUAGE="HTML" NAME="Status" TMPL_ITEM_HOLDER_NAME="SiebControl_509" TYPE="List Item" UPDATED="11/04/2016 12:50:14" UPDATED_BY="SADMIN" CREATED="03/19/2002 13:57:51"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12:50:14" UPDATED_BY="SADMIN" CREATED="03/19/2002 13:57:51"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12:50:14" UPDATED_BY="SADMIN" CREATED="06/05/2003 03:59:55" CREATED_BY="SADMIN" EXT_REC_TABLES="S_APPL_WT_IT_RX"&gt;</w:t>
              <w:br/>
              <w:tab/>
              <w:tab/>
              <w:tab/>
              <w:tab/>
              <w:t>&lt;/APPLET_WEB_TEMPLATE_ITEM&gt;</w:t>
              <w:br/>
              <w:tab/>
              <w:tab/>
              <w:tab/>
              <w:tab/>
              <w:t>&lt;APPLET_WEB_TEMPLATE_ITEM COMMENTS="Global UI Change 6: display list of columns" CONTROL="Views" INACTIVE="N" ITEM_IDENTIFIER="511" MARKUP_LANGUAGE="HTML" NAME="Views" TMPL_ITEM_HOLDER_NAME="SiebControl_511" TYPE="List Item" UPDATED="11/04/2016 12:50:14" UPDATED_BY="SADMIN" CREATED="03/19/2002 13:57:51"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NAME="Query" TYPE="Query" WEB_TEMPLATE="Applet List Edit (Edit/New/Query)" UPDATED="11/04/2016 12:37:18" UPDATED_BY="SADMIN" CREATED="06/19/2004 14:41:18" CREATED_BY="SADMIN" EXT_REC_TABLES="S_APPL_WTMPL_RX"&gt;</w:t>
              <w:br/>
              <w:tab/>
              <w:tab/>
              <w:tab/>
              <w:tab/>
              <w:t>&lt;APPLET_WEB_TEMPLATE_ITEM CONTROL="Applet_Title" EXTENSION_FLAG="Y" ITEM_IDENTIFIER="99929" NAME="Applet_Title" TMPL_ITEM_HOLDER_NAME="SiebControl_99929" TYPE="Control" UPDATED="11/04/2016 12:50:14" UPDATED_BY="SADMIN" CREATED="11/04/2016 12:50:14"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12:50:14" UPDATED_BY="SADMIN" CREATED="11/04/2016 12:50:14"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12:50:14" UPDATED_BY="SADMIN" CREATED="11/04/2016 12:50:14"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Merge Fields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CREATED="02/22/2007 14:05:39" CREATED_BY="SADMIN" EXT_REC_TABLES="S_APPL_WTMPL_RX"&gt;</w:t>
              <w:br/>
              <w:tab/>
              <w:tab/>
              <w:tab/>
              <w:tab/>
              <w:t>&lt;APPLET_WEB_TEMPLATE_ITEM CONTROL="Applet_Title" EXTENSION_FLAG="Y" ITEM_IDENTIFIER="99929" NAME="Applet_Title" TMPL_ITEM_HOLDER_NAME="SiebControl_99929" TYPE="Control" UPDATED="11/04/2016 14:08:50" UPDATED_BY="SADMIN" CREATED="11/04/2016 14:08:50" CREATED_BY="SADMIN" EXT_REC_TABLES="S_APPL_WT_IT_RX"&gt;</w:t>
              <w:br/>
              <w:tab/>
              <w:tab/>
              <w:tab/>
              <w:tab/>
              <w:t>&lt;/APPLET_WEB_TEMPLATE_ITEM&gt;</w:t>
              <w:br/>
              <w:tab/>
              <w:tab/>
              <w:tab/>
              <w:tab/>
              <w:t>&lt;APPLET_WEB_TEMPLATE_ITEM COLUMN_SPAN="15" CONTROL="FolderPath" GRID_PROPERTY="FormattedHtml" INACTIVE="N" ITEM_IDENTIFIER="1018" MARKUP_LANGUAGE="HTML" NAME="FolderPath" ROW_SPAN="3" TMPL_ITEM_HOLDER_NAME="SiebControl_1_18" TYPE="Control" UPDATED="11/04/2016 14:08:50" UPDATED_BY="SADMIN" CREATED="02/22/2007 14:21:15" CREATED_BY="SADMIN" EXT_REC_TABLES="S_APPL_WT_IT_RX"&gt;</w:t>
              <w:br/>
              <w:tab/>
              <w:tab/>
              <w:tab/>
              <w:tab/>
              <w:t>&lt;/APPLET_WEB_TEMPLATE_ITEM&gt;</w:t>
              <w:br/>
              <w:tab/>
              <w:tab/>
              <w:tab/>
              <w:tab/>
              <w:t>&lt;APPLET_WEB_TEMPLATE_ITEM COLUMN_SPAN="15" CONTROL="FolderPath" GRID_PROPERTY="FormattedLabel" INACTIVE="N" ITEM_IDENTIFIER="1003" MARKUP_LANGUAGE="HTML" NAME="FolderPathLabel" ROW_SPAN="3" TYPE="Control" UPDATED="02/22/2007 14:21:15" UPDATED_BY="SADMIN" CREATED="02/22/2007 14:21:15" CREATED_BY="SADMIN"&gt;</w:t>
              <w:br/>
              <w:tab/>
              <w:tab/>
              <w:tab/>
              <w:tab/>
              <w:t>&lt;/APPLET_WEB_TEMPLATE_ITEM&gt;</w:t>
              <w:br/>
              <w:tab/>
              <w:tab/>
              <w:tab/>
              <w:tab/>
              <w:t>&lt;APPLET_WEB_TEMPLATE_ITEM CONTROL="GridCtrl" EXTENSION_FLAG="Y" ITEM_IDENTIFIER="99989" NAME="GridCtrl" TMPL_ITEM_HOLDER_NAME="SiebControl_99989" TYPE="Control" UPDATED="11/04/2016 14:08:50" UPDATED_BY="SADMIN" CREATED="11/04/2016 14:08:50"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14:08:50" UPDATED_BY="SADMIN" CREATED="11/04/2016 14:08:50"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14:08:50" UPDATED_BY="SADMIN" CREATED="11/04/2016 14:08:50"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GA Indirect Sales Trend by Zip List (Volume)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02:07:51" CREATED_BY="SADMIN" EXT_REC_TABLES="S_APPL_WTMPL_RX"&gt;</w:t>
              <w:br/>
              <w:tab/>
              <w:tab/>
              <w:tab/>
              <w:tab/>
              <w:t>&lt;APPLET_WEB_TEMPLATE_ITEM CONTROL="Applet_Title" EXTENSION_FLAG="Y" ITEM_IDENTIFIER="99929" NAME="Applet_Title" TMPL_ITEM_HOLDER_NAME="SiebControl_99929" TYPE="Control" UPDATED="11/04/2016 14:31:05" UPDATED_BY="SADMIN" CREATED="11/04/2016 14:31:05" CREATED_BY="SADMIN" EXT_REC_TABLES="S_APPL_WT_IT_RX"&gt;</w:t>
              <w:br/>
              <w:tab/>
              <w:tab/>
              <w:tab/>
              <w:tab/>
              <w:t>&lt;/APPLET_WEB_TEMPLATE_ITEM&gt;</w:t>
              <w:br/>
              <w:tab/>
              <w:tab/>
              <w:tab/>
              <w:tab/>
              <w:t>&lt;APPLET_WEB_TEMPLATE_ITEM CONTROL="GotoNextSet" INACTIVE="N" ITEM_IDENTIFIER="123" MARKUP_LANGUAGE="HTML" NAME="GotoNextSet" TYPE="Control" UPDATED="06/05/2003 08:17:23" UPDATED_BY="SADMIN" CREATED="06/05/2003 08:17:23" CREATED_BY="SADMIN"&gt;</w:t>
              <w:br/>
              <w:tab/>
              <w:tab/>
              <w:tab/>
              <w:tab/>
              <w:t>&lt;/APPLET_WEB_TEMPLATE_ITEM&gt;</w:t>
              <w:br/>
              <w:tab/>
              <w:tab/>
              <w:tab/>
              <w:tab/>
              <w:t>&lt;APPLET_WEB_TEMPLATE_ITEM CONTROL="GotoPreviousSet" INACTIVE="N" ITEM_IDENTIFIER="122" MARKUP_LANGUAGE="HTML" NAME="GotoPreviousSet" TYPE="Control" UPDATED="06/05/2003 08:17:23" UPDATED_BY="SADMIN" CREATED="06/05/2003 08:17:23" CREATED_BY="SADMIN"&gt;</w:t>
              <w:br/>
              <w:tab/>
              <w:tab/>
              <w:tab/>
              <w:tab/>
              <w:t>&lt;/APPLET_WEB_TEMPLATE_ITEM&gt;</w:t>
              <w:br/>
              <w:tab/>
              <w:tab/>
              <w:tab/>
              <w:tab/>
              <w:t>&lt;APPLET_WEB_TEMPLATE_ITEM CONTROL="ListControl" EXTENSION_FLAG="Y" ITEM_IDENTIFIER="99998" NAME="ListControl" TMPL_ITEM_HOLDER_NAME="SiebControl_99998" TYPE="Control" UPDATED="11/04/2016 14:31:05" UPDATED_BY="SADMIN" CREATED="11/04/2016 14:31:05" CREATED_BY="SADMIN" EXT_REC_TABLES="S_APPL_WT_IT_RX"&gt;</w:t>
              <w:br/>
              <w:tab/>
              <w:tab/>
              <w:tab/>
              <w:tab/>
              <w:t>&lt;/APPLET_WEB_TEMPLATE_ITEM&gt;</w:t>
              <w:br/>
              <w:tab/>
              <w:tab/>
              <w:tab/>
              <w:tab/>
              <w:t>&lt;APPLET_WEB_TEMPLATE_ITEM CONTROL="Market Sales $" INACTIVE="N" ITEM_IDENTIFIER="506" MARKUP_LANGUAGE="HTML" NAME="Market Sales $" TMPL_ITEM_HOLDER_NAME="SiebControl_506" TYPE="List Item" UPDATED="11/04/2016 14:31:05" UPDATED_BY="SADMIN" CREATED="06/05/2003 08:17:23" CREATED_BY="SADMIN" EXT_REC_TABLES="S_APPL_WT_IT_RX"&gt;</w:t>
              <w:br/>
              <w:tab/>
              <w:tab/>
              <w:tab/>
              <w:tab/>
              <w:t>&lt;/APPLET_WEB_TEMPLATE_ITEM&gt;</w:t>
              <w:br/>
              <w:tab/>
              <w:tab/>
              <w:tab/>
              <w:tab/>
              <w:t>&lt;APPLET_WEB_TEMPLATE_ITEM CONTROL="Market Sales Units" INACTIVE="N" ITEM_IDENTIFIER="508" MARKUP_LANGUAGE="HTML" NAME="Market Sales Units" TMPL_ITEM_HOLDER_NAME="SiebControl_508" TYPE="List Item" UPDATED="11/04/2016 14:31:05" UPDATED_BY="SADMIN" CREATED="06/05/2003 08:17:23" CREATED_BY="SADMIN" EXT_REC_TABLES="S_APPL_WT_IT_RX"&gt;</w:t>
              <w:br/>
              <w:tab/>
              <w:tab/>
              <w:tab/>
              <w:tab/>
              <w:t>&lt;/APPLET_WEB_TEMPLATE_ITEM&gt;</w:t>
              <w:br/>
              <w:tab/>
              <w:tab/>
              <w:tab/>
              <w:tab/>
              <w:t>&lt;APPLET_WEB_TEMPLATE_ITEM CONTROL="Market Share $ %" INACTIVE="N" ITEM_IDENTIFIER="509" MARKUP_LANGUAGE="HTML" NAME="Market Share $ %" TMPL_ITEM_HOLDER_NAME="SiebControl_509" TYPE="List Item" UPDATED="11/04/2016 14:31:05" UPDATED_BY="SADMIN" CREATED="06/05/2003 08:17:23" CREATED_BY="SADMIN" EXT_REC_TABLES="S_APPL_WT_IT_RX"&gt;</w:t>
              <w:br/>
              <w:tab/>
              <w:tab/>
              <w:tab/>
              <w:tab/>
              <w:t>&lt;/APPLET_WEB_TEMPLATE_ITEM&gt;</w:t>
              <w:br/>
              <w:tab/>
              <w:tab/>
              <w:tab/>
              <w:tab/>
              <w:t>&lt;APPLET_WEB_TEMPLATE_ITEM CONTROL="Market Share Units %" INACTIVE="N" ITEM_IDENTIFIER="510" MARKUP_LANGUAGE="HTML" NAME="Market Share Units %" TMPL_ITEM_HOLDER_NAME="SiebControl_510" TYPE="List Item" UPDATED="11/04/2016 14:31:06" UPDATED_BY="SADMIN" CREATED="06/05/2003 08:17:23"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14:31:06" UPDATED_BY="SADMIN" CREATED="11/04/2016 14:31:06"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14:31:06" UPDATED_BY="SADMIN" CREATED="06/05/2003 08:17:23"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14:31:06" UPDATED_BY="SADMIN" CREATED="06/05/2003 08:17:23"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14:31:06" UPDATED_BY="SADMIN" CREATED="06/05/2003 08:17:23" CREATED_BY="SADMIN" EXT_REC_TABLES="S_APPL_WT_IT_RX"&gt;</w:t>
              <w:br/>
              <w:tab/>
              <w:tab/>
              <w:tab/>
              <w:tab/>
              <w:t>&lt;/APPLET_WEB_TEMPLATE_ITEM&gt;</w:t>
              <w:br/>
              <w:tab/>
              <w:tab/>
              <w:tab/>
              <w:tab/>
              <w:t>&lt;APPLET_WEB_TEMPLATE_ITEM CONTROL="Product Level" INACTIVE="N" ITEM_IDENTIFIER="504" MARKUP_LANGUAGE="HTML" NAME="Product Level" TMPL_ITEM_HOLDER_NAME="SiebControl_504" TYPE="List Item" UPDATED="11/04/2016 14:31:06" UPDATED_BY="SADMIN" CREATED="06/05/2003 08:17:23"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14:31:06" UPDATED_BY="SADMIN" CREATED="06/05/2003 08:17:24" CREATED_BY="SADMIN" EXT_REC_TABLES="S_APPL_WT_IT_RX"&gt;</w:t>
              <w:br/>
              <w:tab/>
              <w:tab/>
              <w:tab/>
              <w:tab/>
              <w:t>&lt;/APPLET_WEB_TEMPLATE_ITEM&gt;</w:t>
              <w:br/>
              <w:tab/>
              <w:tab/>
              <w:tab/>
              <w:tab/>
              <w:t>&lt;APPLET_WEB_TEMPLATE_ITEM CONTROL="Product Sales $" INACTIVE="N" ITEM_IDENTIFIER="505" MARKUP_LANGUAGE="HTML" NAME="Product Sales $" TMPL_ITEM_HOLDER_NAME="SiebControl_505" TYPE="List Item" UPDATED="11/04/2016 14:31:06" UPDATED_BY="SADMIN" CREATED="06/05/2003 08:17:24" CREATED_BY="SADMIN" EXT_REC_TABLES="S_APPL_WT_IT_RX"&gt;</w:t>
              <w:br/>
              <w:tab/>
              <w:tab/>
              <w:tab/>
              <w:tab/>
              <w:t>&lt;/APPLET_WEB_TEMPLATE_ITEM&gt;</w:t>
              <w:br/>
              <w:tab/>
              <w:tab/>
              <w:tab/>
              <w:tab/>
              <w:t>&lt;APPLET_WEB_TEMPLATE_ITEM CONTROL="Product Sales Units" INACTIVE="N" ITEM_IDENTIFIER="507" MARKUP_LANGUAGE="HTML" NAME="Product Sales Units" TMPL_ITEM_HOLDER_NAME="SiebControl_507" TYPE="List Item" UPDATED="11/04/2016 14:31:06" UPDATED_BY="SADMIN" CREATED="06/05/2003 08:17:24"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14:31:06" UPDATED_BY="SADMIN" CREATED="11/12/2003 13:22:39"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14:31:06" UPDATED_BY="SADMIN" CREATED="11/04/2016 14:31:06"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14:31:06" UPDATED_BY="SADMIN" CREATED="11/04/2016 14:31:06"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14:31:06" UPDATED_BY="SADMIN" CREATED="06/05/2003 08:17:24" CREATED_BY="SADMIN" EXT_REC_TABLES="S_APPL_WT_IT_RX"&gt;</w:t>
              <w:br/>
              <w:tab/>
              <w:tab/>
              <w:tab/>
              <w:tab/>
              <w:t>&lt;/APPLET_WEB_TEMPLATE_ITEM&gt;</w:t>
              <w:br/>
              <w:tab/>
              <w:tab/>
              <w:tab/>
              <w:tab/>
              <w:t>&lt;APPLET_WEB_TEMPLATE_ITEM CONTROL="Updated" INACTIVE="N" ITEM_IDENTIFIER="511" MARKUP_LANGUAGE="HTML" NAME="Updated" TMPL_ITEM_HOLDER_NAME="SiebControl_511" TYPE="List Item" UPDATED="11/04/2016 14:31:06" UPDATED_BY="SADMIN" CREATED="06/05/2003 08:17:24" CREATED_BY="SADMIN" EXT_REC_TABLES="S_APPL_WT_IT_RX"&gt;</w:t>
              <w:br/>
              <w:tab/>
              <w:tab/>
              <w:tab/>
              <w:tab/>
              <w:t>&lt;/APPLET_WEB_TEMPLATE_ITEM&gt;</w:t>
              <w:br/>
              <w:tab/>
              <w:tab/>
              <w:tab/>
              <w:tab/>
              <w:t>&lt;APPLET_WEB_TEMPLATE_ITEM CONTROL="ZIP Id" INACTIVE="N" ITEM_IDENTIFIER="501" MARKUP_LANGUAGE="HTML" NAME="ZIP Id" TMPL_ITEM_HOLDER_NAME="SiebControl_501" TYPE="List Item" UPDATED="11/04/2016 14:31:06" UPDATED_BY="SADMIN" CREATED="06/05/2003 08:17:24"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02:07:51" CREATED_BY="SADMIN" EXT_REC_TABLES="S_APPL_WTMPL_RX"&gt;</w:t>
              <w:br/>
              <w:tab/>
              <w:tab/>
              <w:tab/>
              <w:tab/>
              <w:t>&lt;APPLET_WEB_TEMPLATE_ITEM CONTROL="Applet_Title" EXTENSION_FLAG="Y" ITEM_IDENTIFIER="99929" NAME="Applet_Title" TMPL_ITEM_HOLDER_NAME="SiebControl_99929" TYPE="Control" UPDATED="11/04/2016 14:31:06" UPDATED_BY="SADMIN" CREATED="11/04/2016 14:31:06"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14:31:06" UPDATED_BY="SADMIN" CREATED="06/05/2003 08:17:24"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14:31:06" UPDATED_BY="SADMIN" CREATED="06/05/2003 08:17:24" CREATED_BY="SADMIN" EXT_REC_TABLES="S_APPL_WT_IT_RX"&gt;</w:t>
              <w:br/>
              <w:tab/>
              <w:tab/>
              <w:tab/>
              <w:tab/>
              <w:t>&lt;/APPLET_WEB_TEMPLATE_ITEM&gt;</w:t>
              <w:br/>
              <w:tab/>
              <w:tab/>
              <w:tab/>
              <w:tab/>
              <w:t>&lt;APPLET_WEB_TEMPLATE_ITEM CONTROL="Market Sales $" INACTIVE="N" ITEM_IDENTIFIER="1803" MARKUP_LANGUAGE="HTML" NAME="Market Sales $" TMPL_ITEM_HOLDER_NAME="SiebControl_1803" TYPE="List Item" UPDATED="11/04/2016 14:31:06" UPDATED_BY="SADMIN" CREATED="06/05/2003 08:17:24" CREATED_BY="SADMIN" EXT_REC_TABLES="S_APPL_WT_IT_RX"&gt;</w:t>
              <w:br/>
              <w:tab/>
              <w:tab/>
              <w:tab/>
              <w:tab/>
              <w:t>&lt;/APPLET_WEB_TEMPLATE_ITEM&gt;</w:t>
              <w:br/>
              <w:tab/>
              <w:tab/>
              <w:tab/>
              <w:tab/>
              <w:t>&lt;APPLET_WEB_TEMPLATE_ITEM CONTROL="Market Sales Units" INACTIVE="N" ITEM_IDENTIFIER="2302" MARKUP_LANGUAGE="HTML" NAME="Market Sales Units" TMPL_ITEM_HOLDER_NAME="SiebControl_2302" TYPE="List Item" UPDATED="11/04/2016 14:31:06" UPDATED_BY="SADMIN" CREATED="06/05/2003 08:17:24" CREATED_BY="SADMIN" EXT_REC_TABLES="S_APPL_WT_IT_RX"&gt;</w:t>
              <w:br/>
              <w:tab/>
              <w:tab/>
              <w:tab/>
              <w:tab/>
              <w:t>&lt;/APPLET_WEB_TEMPLATE_ITEM&gt;</w:t>
              <w:br/>
              <w:tab/>
              <w:tab/>
              <w:tab/>
              <w:tab/>
              <w:t>&lt;APPLET_WEB_TEMPLATE_ITEM CONTROL="Market Share $ %" INACTIVE="N" ITEM_IDENTIFIER="2303" MARKUP_LANGUAGE="HTML" NAME="Market Share $ %" TMPL_ITEM_HOLDER_NAME="SiebControl_2303" TYPE="List Item" UPDATED="11/04/2016 14:31:06" UPDATED_BY="SADMIN" CREATED="06/05/2003 08:17:25" CREATED_BY="SADMIN" EXT_REC_TABLES="S_APPL_WT_IT_RX"&gt;</w:t>
              <w:br/>
              <w:tab/>
              <w:tab/>
              <w:tab/>
              <w:tab/>
              <w:t>&lt;/APPLET_WEB_TEMPLATE_ITEM&gt;</w:t>
              <w:br/>
              <w:tab/>
              <w:tab/>
              <w:tab/>
              <w:tab/>
              <w:t>&lt;APPLET_WEB_TEMPLATE_ITEM CONTROL="Market Share Units %" INACTIVE="N" ITEM_IDENTIFIER="2801" MARKUP_LANGUAGE="HTML" NAME="Market Share Units %" TMPL_ITEM_HOLDER_NAME="SiebControl_2801" TYPE="List Item" UPDATED="11/04/2016 14:31:06" UPDATED_BY="SADMIN" CREATED="06/05/2003 08:17:25"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14:31:06" UPDATED_BY="SADMIN" CREATED="11/04/2016 14:31:06" CREATED_BY="SADMIN" EXT_REC_TABLES="S_APPL_WT_IT_RX"&gt;</w:t>
              <w:br/>
              <w:tab/>
              <w:tab/>
              <w:tab/>
              <w:tab/>
              <w:t>&lt;/APPLET_WEB_TEMPLATE_ITEM&gt;</w:t>
              <w:br/>
              <w:tab/>
              <w:tab/>
              <w:tab/>
              <w:tab/>
              <w:t>&lt;APPLET_WEB_TEMPLATE_ITEM CONTROL="Period" INACTIVE="N" ITEM_IDENTIFIER="1302" MARKUP_LANGUAGE="HTML" NAME="Period" TMPL_ITEM_HOLDER_NAME="SiebControl_1302" TYPE="List Item" UPDATED="11/04/2016 14:31:06" UPDATED_BY="SADMIN" CREATED="06/05/2003 08:17:25" CREATED_BY="SADMIN" EXT_REC_TABLES="S_APPL_WT_IT_RX"&gt;</w:t>
              <w:br/>
              <w:tab/>
              <w:tab/>
              <w:tab/>
              <w:tab/>
              <w:t>&lt;/APPLET_WEB_TEMPLATE_ITEM&gt;</w:t>
              <w:br/>
              <w:tab/>
              <w:tab/>
              <w:tab/>
              <w:tab/>
              <w:t>&lt;APPLET_WEB_TEMPLATE_ITEM CONTROL="Product Level" INACTIVE="N" ITEM_IDENTIFIER="1801" MARKUP_LANGUAGE="HTML" NAME="Product Level" TMPL_ITEM_HOLDER_NAME="SiebControl_1801" TYPE="List Item" UPDATED="11/04/2016 14:31:06" UPDATED_BY="SADMIN" CREATED="06/05/2003 08:17:25" CREATED_BY="SADMIN" EXT_REC_TABLES="S_APPL_WT_IT_RX"&gt;</w:t>
              <w:br/>
              <w:tab/>
              <w:tab/>
              <w:tab/>
              <w:tab/>
              <w:t>&lt;/APPLET_WEB_TEMPLATE_ITEM&gt;</w:t>
              <w:br/>
              <w:tab/>
              <w:tab/>
              <w:tab/>
              <w:tab/>
              <w:t>&lt;APPLET_WEB_TEMPLATE_ITEM CONTROL="Product Name" INACTIVE="N" ITEM_IDENTIFIER="1303" MARKUP_LANGUAGE="HTML" NAME="Product Name" TMPL_ITEM_HOLDER_NAME="SiebControl_1303" TYPE="List Item" UPDATED="11/04/2016 14:31:06" UPDATED_BY="SADMIN" CREATED="06/05/2003 08:17:25" CREATED_BY="SADMIN" EXT_REC_TABLES="S_APPL_WT_IT_RX"&gt;</w:t>
              <w:br/>
              <w:tab/>
              <w:tab/>
              <w:tab/>
              <w:tab/>
              <w:t>&lt;/APPLET_WEB_TEMPLATE_ITEM&gt;</w:t>
              <w:br/>
              <w:tab/>
              <w:tab/>
              <w:tab/>
              <w:tab/>
              <w:t>&lt;APPLET_WEB_TEMPLATE_ITEM CONTROL="Product Sales $" INACTIVE="N" ITEM_IDENTIFIER="1802" MARKUP_LANGUAGE="HTML" NAME="Product Sales $" TMPL_ITEM_HOLDER_NAME="SiebControl_1802" TYPE="List Item" UPDATED="11/04/2016 14:31:06" UPDATED_BY="SADMIN" CREATED="06/05/2003 08:17:25" CREATED_BY="SADMIN" EXT_REC_TABLES="S_APPL_WT_IT_RX"&gt;</w:t>
              <w:br/>
              <w:tab/>
              <w:tab/>
              <w:tab/>
              <w:tab/>
              <w:t>&lt;/APPLET_WEB_TEMPLATE_ITEM&gt;</w:t>
              <w:br/>
              <w:tab/>
              <w:tab/>
              <w:tab/>
              <w:tab/>
              <w:t>&lt;APPLET_WEB_TEMPLATE_ITEM CONTROL="Product Sales Units" INACTIVE="N" ITEM_IDENTIFIER="2301" MARKUP_LANGUAGE="HTML" NAME="Product Sales Units" TMPL_ITEM_HOLDER_NAME="SiebControl_2301" TYPE="List Item" UPDATED="11/04/2016 14:31:06" UPDATED_BY="SADMIN" CREATED="06/05/2003 08:17:25"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14:31:06" UPDATED_BY="SADMIN" CREATED="11/12/2003 13:22:30"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14:31:06" UPDATED_BY="SADMIN" CREATED="11/04/2016 14:31:06"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14:31:06" UPDATED_BY="SADMIN" CREATED="11/04/2016 14:31:06" CREATED_BY="SADMIN" EXT_REC_TABLES="S_APPL_WT_IT_RX"&gt;</w:t>
              <w:br/>
              <w:tab/>
              <w:tab/>
              <w:tab/>
              <w:tab/>
              <w:t>&lt;/APPLET_WEB_TEMPLATE_ITEM&gt;</w:t>
              <w:br/>
              <w:tab/>
              <w:tab/>
              <w:tab/>
              <w:tab/>
              <w:t>&lt;APPLET_WEB_TEMPLATE_ITEM CONTROL="Updated" INACTIVE="N" ITEM_IDENTIFIER="2802" MARKUP_LANGUAGE="HTML" NAME="Updated" TMPL_ITEM_HOLDER_NAME="SiebControl_2802" TYPE="List Item" UPDATED="11/04/2016 14:31:06" UPDATED_BY="SADMIN" CREATED="06/05/2003 08:17:25" CREATED_BY="SADMIN" EXT_REC_TABLES="S_APPL_WT_IT_RX"&gt;</w:t>
              <w:br/>
              <w:tab/>
              <w:tab/>
              <w:tab/>
              <w:tab/>
              <w:t>&lt;/APPLET_WEB_TEMPLATE_ITEM&gt;</w:t>
              <w:br/>
              <w:tab/>
              <w:tab/>
              <w:tab/>
              <w:tab/>
              <w:t>&lt;APPLET_WEB_TEMPLATE_ITEM CONTROL="ZIP Id" INACTIVE="N" ITEM_IDENTIFIER="1301" MARKUP_LANGUAGE="HTML" NAME="ZIP Id" TMPL_ITEM_HOLDER_NAME="SiebControl_1301" TYPE="List Item" UPDATED="11/04/2016 14:31:06" UPDATED_BY="SADMIN" CREATED="06/05/2003 08:17:25"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CREATED="06/05/2003 02:07:51" CREATED_BY="SADMIN" EXT_REC_TABLES="S_APPL_WTMPL_RX"&gt;</w:t>
              <w:br/>
              <w:tab/>
              <w:tab/>
              <w:tab/>
              <w:tab/>
              <w:t>&lt;APPLET_WEB_TEMPLATE_ITEM CONTROL="Applet_Title" EXTENSION_FLAG="Y" ITEM_IDENTIFIER="99929" NAME="Applet_Title" TMPL_ITEM_HOLDER_NAME="SiebControl_99929" TYPE="Control" UPDATED="11/04/2016 14:31:06" UPDATED_BY="SADMIN" CREATED="11/04/2016 14:31:06" CREATED_BY="SADMIN" EXT_REC_TABLES="S_APPL_WT_IT_RX"&gt;</w:t>
              <w:br/>
              <w:tab/>
              <w:tab/>
              <w:tab/>
              <w:tab/>
              <w:t>&lt;/APPLET_WEB_TEMPLATE_ITEM&gt;</w:t>
              <w:br/>
              <w:tab/>
              <w:tab/>
              <w:tab/>
              <w:tab/>
              <w:t>&lt;APPLET_WEB_TEMPLATE_ITEM CONTROL="GotoNextSet" INACTIVE="N" ITEM_IDENTIFIER="123" MARKUP_LANGUAGE="HTML" NAME="GotoNextSet" TYPE="Control" UPDATED="06/05/2003 08:17:25" UPDATED_BY="SADMIN" CREATED="06/05/2003 08:17:25" CREATED_BY="SADMIN"&gt;</w:t>
              <w:br/>
              <w:tab/>
              <w:tab/>
              <w:tab/>
              <w:tab/>
              <w:t>&lt;/APPLET_WEB_TEMPLATE_ITEM&gt;</w:t>
              <w:br/>
              <w:tab/>
              <w:tab/>
              <w:tab/>
              <w:tab/>
              <w:t>&lt;APPLET_WEB_TEMPLATE_ITEM CONTROL="GotoPreviousSet" INACTIVE="N" ITEM_IDENTIFIER="122" MARKUP_LANGUAGE="HTML" NAME="GotoPreviousSet" TYPE="Control" UPDATED="06/05/2003 08:17:26" UPDATED_BY="SADMIN" CREATED="06/05/2003 08:17:26" CREATED_BY="SADMIN"&gt;</w:t>
              <w:br/>
              <w:tab/>
              <w:tab/>
              <w:tab/>
              <w:tab/>
              <w:t>&lt;/APPLET_WEB_TEMPLATE_ITEM&gt;</w:t>
              <w:br/>
              <w:tab/>
              <w:tab/>
              <w:tab/>
              <w:tab/>
              <w:t>&lt;APPLET_WEB_TEMPLATE_ITEM CONTROL="ListControl" EXTENSION_FLAG="Y" ITEM_IDENTIFIER="99998" NAME="ListControl" TMPL_ITEM_HOLDER_NAME="SiebControl_99998" TYPE="Control" UPDATED="11/04/2016 14:31:06" UPDATED_BY="SADMIN" CREATED="11/04/2016 14:31:06" CREATED_BY="SADMIN" EXT_REC_TABLES="S_APPL_WT_IT_RX"&gt;</w:t>
              <w:br/>
              <w:tab/>
              <w:tab/>
              <w:tab/>
              <w:tab/>
              <w:t>&lt;/APPLET_WEB_TEMPLATE_ITEM&gt;</w:t>
              <w:br/>
              <w:tab/>
              <w:tab/>
              <w:tab/>
              <w:tab/>
              <w:t>&lt;APPLET_WEB_TEMPLATE_ITEM CONTROL="Market Sales $" INACTIVE="N" ITEM_IDENTIFIER="506" MARKUP_LANGUAGE="HTML" NAME="Market Sales $" TMPL_ITEM_HOLDER_NAME="SiebControl_506" TYPE="List Item" UPDATED="11/04/2016 14:31:06" UPDATED_BY="SADMIN" CREATED="06/05/2003 08:17:26" CREATED_BY="SADMIN" EXT_REC_TABLES="S_APPL_WT_IT_RX"&gt;</w:t>
              <w:br/>
              <w:tab/>
              <w:tab/>
              <w:tab/>
              <w:tab/>
              <w:t>&lt;/APPLET_WEB_TEMPLATE_ITEM&gt;</w:t>
              <w:br/>
              <w:tab/>
              <w:tab/>
              <w:tab/>
              <w:tab/>
              <w:t>&lt;APPLET_WEB_TEMPLATE_ITEM CONTROL="Market Sales Units" INACTIVE="N" ITEM_IDENTIFIER="508" MARKUP_LANGUAGE="HTML" NAME="Market Sales Units" TMPL_ITEM_HOLDER_NAME="SiebControl_508" TYPE="List Item" UPDATED="11/04/2016 14:31:06" UPDATED_BY="SADMIN" CREATED="06/05/2003 08:17:26" CREATED_BY="SADMIN" EXT_REC_TABLES="S_APPL_WT_IT_RX"&gt;</w:t>
              <w:br/>
              <w:tab/>
              <w:tab/>
              <w:tab/>
              <w:tab/>
              <w:t>&lt;/APPLET_WEB_TEMPLATE_ITEM&gt;</w:t>
              <w:br/>
              <w:tab/>
              <w:tab/>
              <w:tab/>
              <w:tab/>
              <w:t>&lt;APPLET_WEB_TEMPLATE_ITEM CONTROL="Market Share $ %" INACTIVE="N" ITEM_IDENTIFIER="509" MARKUP_LANGUAGE="HTML" NAME="Market Share $ %" TMPL_ITEM_HOLDER_NAME="SiebControl_509" TYPE="List Item" UPDATED="11/04/2016 14:31:06" UPDATED_BY="SADMIN" CREATED="06/05/2003 08:17:26" CREATED_BY="SADMIN" EXT_REC_TABLES="S_APPL_WT_IT_RX"&gt;</w:t>
              <w:br/>
              <w:tab/>
              <w:tab/>
              <w:tab/>
              <w:tab/>
              <w:t>&lt;/APPLET_WEB_TEMPLATE_ITEM&gt;</w:t>
              <w:br/>
              <w:tab/>
              <w:tab/>
              <w:tab/>
              <w:tab/>
              <w:t>&lt;APPLET_WEB_TEMPLATE_ITEM CONTROL="Market Share Units %" INACTIVE="N" ITEM_IDENTIFIER="510" MARKUP_LANGUAGE="HTML" NAME="Market Share Units %" TMPL_ITEM_HOLDER_NAME="SiebControl_510" TYPE="List Item" UPDATED="11/04/2016 14:31:06" UPDATED_BY="SADMIN" CREATED="06/05/2003 08:17:26"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14:31:06" UPDATED_BY="SADMIN" CREATED="11/04/2016 14:31:06"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14:31:06" UPDATED_BY="SADMIN" CREATED="06/05/2003 08:17:26" CREATED_BY="SADMIN" EXT_REC_TABLES="S_APPL_WT_IT_RX"&gt;</w:t>
              <w:br/>
              <w:tab/>
              <w:tab/>
              <w:tab/>
              <w:tab/>
              <w:t>&lt;/APPLET_WEB_TEMPLATE_ITEM&gt;</w:t>
              <w:br/>
              <w:tab/>
              <w:tab/>
              <w:tab/>
              <w:tab/>
              <w:t>&lt;APPLET_WEB_TEMPLATE_ITEM CONTROL="Period" INACTIVE="N" ITEM_IDENTIFIER="502" MARKUP_LANGUAGE="HTML" NAME="Period" TMPL_ITEM_HOLDER_NAME="SiebControl_502" TYPE="List Item" UPDATED="11/04/2016 14:31:06" UPDATED_BY="SADMIN" CREATED="06/05/2003 08:17:26"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14:31:06"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14:31:06" UPDATED_BY="SADMIN" CREATED="06/05/2003 08:17:26" CREATED_BY="SADMIN" EXT_REC_TABLES="S_APPL_WT_IT_RX"&gt;</w:t>
              <w:br/>
              <w:tab/>
              <w:tab/>
              <w:tab/>
              <w:tab/>
              <w:t>&lt;/APPLET_WEB_TEMPLATE_ITEM&gt;</w:t>
              <w:br/>
              <w:tab/>
              <w:tab/>
              <w:tab/>
              <w:tab/>
              <w:t>&lt;APPLET_WEB_TEMPLATE_ITEM CONTROL="Product Level" INACTIVE="N" ITEM_IDENTIFIER="504" MARKUP_LANGUAGE="HTML" NAME="Product Level" TMPL_ITEM_HOLDER_NAME="SiebControl_504" TYPE="List Item" UPDATED="11/04/2016 14:31:06" UPDATED_BY="SADMIN" CREATED="06/05/2003 08:17:26" CREATED_BY="SADMIN" EXT_REC_TABLES="S_APPL_WT_IT_RX"&gt;</w:t>
              <w:br/>
              <w:tab/>
              <w:tab/>
              <w:tab/>
              <w:tab/>
              <w:t>&lt;/APPLET_WEB_TEMPLATE_ITEM&gt;</w:t>
              <w:br/>
              <w:tab/>
              <w:tab/>
              <w:tab/>
              <w:tab/>
              <w:t>&lt;APPLET_WEB_TEMPLATE_ITEM CONTROL="Product Name" INACTIVE="N" ITEM_IDENTIFIER="503" MARKUP_LANGUAGE="HTML" NAME="Product Name" TMPL_ITEM_HOLDER_NAME="SiebControl_503" TYPE="List Item" UPDATED="11/04/2016 14:31:06" UPDATED_BY="SADMIN" CREATED="06/05/2003 08:17:26" CREATED_BY="SADMIN" EXT_REC_TABLES="S_APPL_WT_IT_RX"&gt;</w:t>
              <w:br/>
              <w:tab/>
              <w:tab/>
              <w:tab/>
              <w:tab/>
              <w:t>&lt;/APPLET_WEB_TEMPLATE_ITEM&gt;</w:t>
              <w:br/>
              <w:tab/>
              <w:tab/>
              <w:tab/>
              <w:tab/>
              <w:t>&lt;APPLET_WEB_TEMPLATE_ITEM CONTROL="Product Sales $" INACTIVE="N" ITEM_IDENTIFIER="505" MARKUP_LANGUAGE="HTML" NAME="Product Sales $" TMPL_ITEM_HOLDER_NAME="SiebControl_505" TYPE="List Item" UPDATED="11/04/2016 14:31:06" UPDATED_BY="SADMIN" CREATED="06/05/2003 08:17:27" CREATED_BY="SADMIN" EXT_REC_TABLES="S_APPL_WT_IT_RX"&gt;</w:t>
              <w:br/>
              <w:tab/>
              <w:tab/>
              <w:tab/>
              <w:tab/>
              <w:t>&lt;/APPLET_WEB_TEMPLATE_ITEM&gt;</w:t>
              <w:br/>
              <w:tab/>
              <w:tab/>
              <w:tab/>
              <w:tab/>
              <w:t>&lt;APPLET_WEB_TEMPLATE_ITEM CONTROL="Product Sales Units" INACTIVE="N" ITEM_IDENTIFIER="507" MARKUP_LANGUAGE="HTML" NAME="Product Sales Units" TMPL_ITEM_HOLDER_NAME="SiebControl_507" TYPE="List Item" UPDATED="11/04/2016 14:31:06" UPDATED_BY="SADMIN" CREATED="06/05/2003 08:17:27"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14:31:06" UPDATED_BY="SADMIN" CREATED="11/12/2003 13:22:07"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14:31:06"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14:31:06"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14:31:06" UPDATED_BY="SADMIN" CREATED="11/04/2016 14:31:06"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14:31:06" UPDATED_BY="SADMIN" CREATED="11/04/2016 14:31:06" CREATED_BY="SADMIN" EXT_REC_TABLES="S_APPL_WT_IT_RX"&gt;</w:t>
              <w:br/>
              <w:tab/>
              <w:tab/>
              <w:tab/>
              <w:tab/>
              <w:t>&lt;/APPLET_WEB_TEMPLATE_ITEM&gt;</w:t>
              <w:br/>
              <w:tab/>
              <w:tab/>
              <w:tab/>
              <w:tab/>
              <w:t>&lt;APPLET_WEB_TEMPLATE_ITEM CONTROL="Updated" INACTIVE="N" ITEM_IDENTIFIER="511" MARKUP_LANGUAGE="HTML" NAME="Updated" TMPL_ITEM_HOLDER_NAME="SiebControl_511" TYPE="List Item" UPDATED="11/04/2016 14:31:06" UPDATED_BY="SADMIN" CREATED="06/05/2003 08:17:27"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14:31:06" UPDATED_BY="SADMIN" CREATED="06/05/2003 08:17:27" CREATED_BY="SADMIN" EXT_REC_TABLES="S_APPL_WT_IT_RX"&gt;</w:t>
              <w:br/>
              <w:tab/>
              <w:tab/>
              <w:tab/>
              <w:tab/>
              <w:t>&lt;/APPLET_WEB_TEMPLATE_ITEM&gt;</w:t>
              <w:br/>
              <w:tab/>
              <w:tab/>
              <w:tab/>
              <w:tab/>
              <w:t>&lt;APPLET_WEB_TEMPLATE_ITEM CONTROL="ZIP Id" INACTIVE="N" ITEM_IDENTIFIER="501" MARKUP_LANGUAGE="HTML" NAME="ZIP Id" TMPL_ITEM_HOLDER_NAME="SiebControl_501" TYPE="List Item" UPDATED="11/04/2016 14:31:06" UPDATED_BY="SADMIN" CREATED="06/05/2003 08:17:27"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Product Defect Related Patch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CREATED="02/28/2002 22:49:38" CREATED_BY="SADMIN" EXT_REC_TABLES="S_APPL_WTMPL_RX"&gt;</w:t>
              <w:br/>
              <w:tab/>
              <w:tab/>
              <w:tab/>
              <w:tab/>
              <w:t>&lt;APPLET_WEB_TEMPLATE_ITEM CONTROL="Abstract" INACTIVE="N" ITEM_IDENTIFIER="504" MARKUP_LANGUAGE="HTML" NAME="Abstract" TMPL_ITEM_HOLDER_NAME="SiebControl_504" TYPE="List Item" UPDATED="11/04/2016 14:38:23" UPDATED_BY="SADMIN" CREATED="02/28/2002 22:49:38" CREATED_BY="SADMIN" EXT_REC_TABLES="S_APPL_WT_IT_RX"&gt;</w:t>
              <w:br/>
              <w:tab/>
              <w:tab/>
              <w:tab/>
              <w:tab/>
              <w:t>&lt;/APPLET_WEB_TEMPLATE_ITEM&gt;</w:t>
              <w:br/>
              <w:tab/>
              <w:tab/>
              <w:tab/>
              <w:tab/>
              <w:t>&lt;APPLET_WEB_TEMPLATE_ITEM CONTROL="Account Name" INACTIVE="N" ITEM_IDENTIFIER="510" MARKUP_LANGUAGE="HTML" NAME="Account Name" TMPL_ITEM_HOLDER_NAME="SiebControl_510" TYPE="List Item" UPDATED="11/04/2016 14:38:23" UPDATED_BY="SADMIN" CREATED="02/28/2002 22:49:38" CREATED_BY="SADMIN" EXT_REC_TABLES="S_APPL_WT_IT_RX"&gt;</w:t>
              <w:br/>
              <w:tab/>
              <w:tab/>
              <w:tab/>
              <w:tab/>
              <w:t>&lt;/APPLET_WEB_TEMPLATE_ITEM&gt;</w:t>
              <w:br/>
              <w:tab/>
              <w:tab/>
              <w:tab/>
              <w:tab/>
              <w:t>&lt;APPLET_WEB_TEMPLATE_ITEM CONTROL="Affected Build" INACTIVE="N" ITEM_IDENTIFIER="513" MARKUP_LANGUAGE="HTML" NAME="Affected Build" TMPL_ITEM_HOLDER_NAME="SiebControl_513" TYPE="List Item" UPDATED="11/04/2016 14:38:23" UPDATED_BY="SADMIN" CREATED="02/28/2002 22:49:38" CREATED_BY="SADMIN" EXT_REC_TABLES="S_APPL_WT_IT_RX"&gt;</w:t>
              <w:br/>
              <w:tab/>
              <w:tab/>
              <w:tab/>
              <w:tab/>
              <w:t>&lt;/APPLET_WEB_TEMPLATE_ITEM&gt;</w:t>
              <w:br/>
              <w:tab/>
              <w:tab/>
              <w:tab/>
              <w:tab/>
              <w:t>&lt;APPLET_WEB_TEMPLATE_ITEM CONTROL="Affected Intl Build" INACTIVE="N" ITEM_IDENTIFIER="514" MARKUP_LANGUAGE="HTML" NAME="Affected Intl Build" TMPL_ITEM_HOLDER_NAME="SiebControl_514" TYPE="List Item" UPDATED="11/04/2016 14:38:23" UPDATED_BY="SADMIN" CREATED="02/28/2002 22:49:38"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14:38:23" UPDATED_BY="SADMIN" CREATED="11/04/2016 14:38:23" CREATED_BY="SADMIN" EXT_REC_TABLES="S_APPL_WT_IT_RX"&gt;</w:t>
              <w:br/>
              <w:tab/>
              <w:tab/>
              <w:tab/>
              <w:tab/>
              <w:t>&lt;/APPLET_WEB_TEMPLATE_ITEM&gt;</w:t>
              <w:br/>
              <w:tab/>
              <w:tab/>
              <w:tab/>
              <w:tab/>
              <w:t>&lt;APPLET_WEB_TEMPLATE_ITEM CONTROL="Approved To Ship Date" INACTIVE="N" ITEM_IDENTIFIER="519" MARKUP_LANGUAGE="HTML" NAME="Approved To Ship Date" TMPL_ITEM_HOLDER_NAME="SiebControl_519" TYPE="List Item" UPDATED="11/04/2016 14:38:23" UPDATED_BY="SADMIN" CREATED="02/28/2002 22:49:39" CREATED_BY="SADMIN" EXT_REC_TABLES="S_APPL_WT_IT_RX"&gt;</w:t>
              <w:br/>
              <w:tab/>
              <w:tab/>
              <w:tab/>
              <w:tab/>
              <w:t>&lt;/APPLET_WEB_TEMPLATE_ITEM&gt;</w:t>
              <w:br/>
              <w:tab/>
              <w:tab/>
              <w:tab/>
              <w:tab/>
              <w:t>&lt;APPLET_WEB_TEMPLATE_ITEM CONTROL="Area" INACTIVE="N" ITEM_IDENTIFIER="506" MARKUP_LANGUAGE="HTML" NAME="Area" TMPL_ITEM_HOLDER_NAME="SiebControl_506" TYPE="List Item" UPDATED="11/04/2016 14:38:23" UPDATED_BY="SADMIN" CREATED="02/28/2002 22:49:39" CREATED_BY="SADMIN" EXT_REC_TABLES="S_APPL_WT_IT_RX"&gt;</w:t>
              <w:br/>
              <w:tab/>
              <w:tab/>
              <w:tab/>
              <w:tab/>
              <w:t>&lt;/APPLET_WEB_TEMPLATE_ITEM&gt;</w:t>
              <w:br/>
              <w:tab/>
              <w:tab/>
              <w:tab/>
              <w:tab/>
              <w:t>&lt;APPLET_WEB_TEMPLATE_ITEM CONTROL="Build Complete Date" INACTIVE="N" ITEM_IDENTIFIER="520" MARKUP_LANGUAGE="HTML" NAME="Build Complete Date" TMPL_ITEM_HOLDER_NAME="SiebControl_520" TYPE="List Item" UPDATED="11/04/2016 14:38:23" UPDATED_BY="SADMIN" CREATED="02/28/2002 22:49:39" CREATED_BY="SADMIN" EXT_REC_TABLES="S_APPL_WT_IT_RX"&gt;</w:t>
              <w:br/>
              <w:tab/>
              <w:tab/>
              <w:tab/>
              <w:tab/>
              <w:t>&lt;/APPLET_WEB_TEMPLATE_ITEM&gt;</w:t>
              <w:br/>
              <w:tab/>
              <w:tab/>
              <w:tab/>
              <w:tab/>
              <w:t>&lt;APPLET_WEB_TEMPLATE_ITEM CONTROL="Check In Date" INACTIVE="N" ITEM_IDENTIFIER="521" MARKUP_LANGUAGE="HTML" NAME="Check In Date" TMPL_ITEM_HOLDER_NAME="SiebControl_521" TYPE="List Item" UPDATED="11/04/2016 14:38:23" UPDATED_BY="SADMIN" CREATED="02/28/2002 22:49:39" CREATED_BY="SADMIN" EXT_REC_TABLES="S_APPL_WT_IT_RX"&gt;</w:t>
              <w:br/>
              <w:tab/>
              <w:tab/>
              <w:tab/>
              <w:tab/>
              <w:t>&lt;/APPLET_WEB_TEMPLATE_ITEM&gt;</w:t>
              <w:br/>
              <w:tab/>
              <w:tab/>
              <w:tab/>
              <w:tab/>
              <w:t>&lt;APPLET_WEB_TEMPLATE_ITEM CONTROL="Closed Shipped Date" INACTIVE="N" ITEM_IDENTIFIER="522" MARKUP_LANGUAGE="HTML" NAME="Closed Shipped Date" TMPL_ITEM_HOLDER_NAME="SiebControl_522" TYPE="List Item" UPDATED="11/04/2016 14:38:23" UPDATED_BY="SADMIN" CREATED="02/28/2002 22:49:39" CREATED_BY="SADMIN" EXT_REC_TABLES="S_APPL_WT_IT_RX"&gt;</w:t>
              <w:br/>
              <w:tab/>
              <w:tab/>
              <w:tab/>
              <w:tab/>
              <w:t>&lt;/APPLET_WEB_TEMPLATE_ITEM&gt;</w:t>
              <w:br/>
              <w:tab/>
              <w:tab/>
              <w:tab/>
              <w:tab/>
              <w:t>&lt;APPLET_WEB_TEMPLATE_ITEM CONTROL="Corrected Build" INACTIVE="N" ITEM_IDENTIFIER="515" MARKUP_LANGUAGE="HTML" NAME="Corrected Build" TMPL_ITEM_HOLDER_NAME="SiebControl_515" TYPE="List Item" UPDATED="11/04/2016 14:38:23" UPDATED_BY="SADMIN" CREATED="02/28/2002 22:49:39" CREATED_BY="SADMIN" EXT_REC_TABLES="S_APPL_WT_IT_RX"&gt;</w:t>
              <w:br/>
              <w:tab/>
              <w:tab/>
              <w:tab/>
              <w:tab/>
              <w:t>&lt;/APPLET_WEB_TEMPLATE_ITEM&gt;</w:t>
              <w:br/>
              <w:tab/>
              <w:tab/>
              <w:tab/>
              <w:tab/>
              <w:t>&lt;APPLET_WEB_TEMPLATE_ITEM CONTROL="Corrected Intl Build" INACTIVE="N" ITEM_IDENTIFIER="516" MARKUP_LANGUAGE="HTML" NAME="Corrected Intl Build" TMPL_ITEM_HOLDER_NAME="SiebControl_516" TYPE="List Item" UPDATED="11/04/2016 14:38:23" UPDATED_BY="SADMIN" CREATED="02/28/2002 22:49:40" CREATED_BY="SADMIN" EXT_REC_TABLES="S_APPL_WT_IT_RX"&gt;</w:t>
              <w:br/>
              <w:tab/>
              <w:tab/>
              <w:tab/>
              <w:tab/>
              <w:t>&lt;/APPLET_WEB_TEMPLATE_ITEM&gt;</w:t>
              <w:br/>
              <w:tab/>
              <w:tab/>
              <w:tab/>
              <w:tab/>
              <w:t>&lt;APPLET_WEB_TEMPLATE_ITEM CONTROL="Corrected Product" INACTIVE="N" ITEM_IDENTIFIER="509" MARKUP_LANGUAGE="HTML" NAME="Corrected Product" TMPL_ITEM_HOLDER_NAME="SiebControl_509" TYPE="List Item" UPDATED="11/04/2016 14:38:23" UPDATED_BY="SADMIN" CREATED="02/28/2002 22:49:40" CREATED_BY="SADMIN" EXT_REC_TABLES="S_APPL_WT_IT_RX"&gt;</w:t>
              <w:br/>
              <w:tab/>
              <w:tab/>
              <w:tab/>
              <w:tab/>
              <w:t>&lt;/APPLET_WEB_TEMPLATE_ITEM&gt;</w:t>
              <w:br/>
              <w:tab/>
              <w:tab/>
              <w:tab/>
              <w:tab/>
              <w:t>&lt;APPLET_WEB_TEMPLATE_ITEM CONTROL="Date Closed" INACTIVE="N" ITEM_IDENTIFIER="539" MARKUP_LANGUAGE="HTML" NAME="Date Closed" TMPL_ITEM_HOLDER_NAME="SiebControl_539" TYPE="List Item" UPDATED="11/04/2016 14:38:24" UPDATED_BY="SADMIN" CREATED="02/28/2002 22:49:40" CREATED_BY="SADMIN" EXT_REC_TABLES="S_APPL_WT_IT_RX"&gt;</w:t>
              <w:br/>
              <w:tab/>
              <w:tab/>
              <w:tab/>
              <w:tab/>
              <w:t>&lt;/APPLET_WEB_TEMPLATE_ITEM&gt;</w:t>
              <w:br/>
              <w:tab/>
              <w:tab/>
              <w:tab/>
              <w:tab/>
              <w:t>&lt;APPLET_WEB_TEMPLATE_ITEM CONTROL="Date Opened" INACTIVE="N" ITEM_IDENTIFIER="503" MARKUP_LANGUAGE="HTML" NAME="Date Opened" TMPL_ITEM_HOLDER_NAME="SiebControl_503" TYPE="List Item" UPDATED="11/04/2016 14:38:24" UPDATED_BY="SADMIN" CREATED="02/28/2002 22:49:40" CREATED_BY="SADMIN" EXT_REC_TABLES="S_APPL_WT_IT_RX"&gt;</w:t>
              <w:br/>
              <w:tab/>
              <w:tab/>
              <w:tab/>
              <w:tab/>
              <w:t>&lt;/APPLET_WEB_TEMPLATE_ITEM&gt;</w:t>
              <w:br/>
              <w:tab/>
              <w:tab/>
              <w:tab/>
              <w:tab/>
              <w:t>&lt;APPLET_WEB_TEMPLATE_ITEM CONTROL="Defect Number" INACTIVE="N" ITEM_IDENTIFIER="501" MARKUP_LANGUAGE="HTML" NAME="Defect Number" TMPL_ITEM_HOLDER_NAME="SiebControl_501" TYPE="List Item" UPDATED="11/04/2016 14:38:24" UPDATED_BY="SADMIN" CREATED="02/28/2002 22:49:40" CREATED_BY="SADMIN" EXT_REC_TABLES="S_APPL_WT_IT_RX"&gt;</w:t>
              <w:br/>
              <w:tab/>
              <w:tab/>
              <w:tab/>
              <w:tab/>
              <w:t>&lt;/APPLET_WEB_TEMPLATE_ITEM&gt;</w:t>
              <w:br/>
              <w:tab/>
              <w:tab/>
              <w:tab/>
              <w:tab/>
              <w:t>&lt;APPLET_WEB_TEMPLATE_ITEM CONTROL="Description" INACTIVE="N" ITEM_IDENTIFIER="518" MARKUP_LANGUAGE="HTML" NAME="Description" TMPL_ITEM_HOLDER_NAME="SiebControl_518" TYPE="List Item" UPDATED="11/04/2016 14:38:24" UPDATED_BY="SADMIN" CREATED="02/28/2002 22:49:40"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14:38:24" UPDATED_BY="SADMIN" CREATED="02/28/2002 22:49:41" CREATED_BY="SADMIN" EXT_REC_TABLES="S_APPL_WT_IT_RX"&gt;</w:t>
              <w:br/>
              <w:tab/>
              <w:tab/>
              <w:tab/>
              <w:tab/>
              <w:t>&lt;/APPLET_WEB_TEMPLATE_ITEM&gt;</w:t>
              <w:br/>
              <w:tab/>
              <w:tab/>
              <w:tab/>
              <w:tab/>
              <w:t>&lt;APPLET_WEB_TEMPLATE_ITEM CONTROL="Engineering Assign Date" INACTIVE="N" ITEM_IDENTIFIER="523" MARKUP_LANGUAGE="HTML" NAME="Engineering Assign Date" TMPL_ITEM_HOLDER_NAME="SiebControl_523" TYPE="List Item" UPDATED="11/04/2016 14:38:24" UPDATED_BY="SADMIN" CREATED="02/28/2002 22:49:41" CREATED_BY="SADMIN" EXT_REC_TABLES="S_APPL_WT_IT_RX"&gt;</w:t>
              <w:br/>
              <w:tab/>
              <w:tab/>
              <w:tab/>
              <w:tab/>
              <w:t>&lt;/APPLET_WEB_TEMPLATE_ITEM&gt;</w:t>
              <w:br/>
              <w:tab/>
              <w:tab/>
              <w:tab/>
              <w:tab/>
              <w:t>&lt;APPLET_WEB_TEMPLATE_ITEM CONTROL="GotoNextSet" INACTIVE="N" ITEM_IDENTIFIER="123" MARKUP_LANGUAGE="HTML" NAME="GotoNextSet" TYPE="Control" UPDATED="02/28/2002 22:49:41" UPDATED_BY="SADMIN" CREATED="02/28/2002 22:49:41" CREATED_BY="SADMIN"&gt;</w:t>
              <w:br/>
              <w:tab/>
              <w:tab/>
              <w:tab/>
              <w:tab/>
              <w:t>&lt;/APPLET_WEB_TEMPLATE_ITEM&gt;</w:t>
              <w:br/>
              <w:tab/>
              <w:tab/>
              <w:tab/>
              <w:tab/>
              <w:t>&lt;APPLET_WEB_TEMPLATE_ITEM CONTROL="GotoPreviousSet" INACTIVE="N" ITEM_IDENTIFIER="122" MARKUP_LANGUAGE="HTML" NAME="GotoPreviousSet" TYPE="Control" UPDATED="02/28/2002 22:49:41" UPDATED_BY="SADMIN" CREATED="02/28/2002 22:49:41" CREATED_BY="SADMIN"&gt;</w:t>
              <w:br/>
              <w:tab/>
              <w:tab/>
              <w:tab/>
              <w:tab/>
              <w:t>&lt;/APPLET_WEB_TEMPLATE_ITEM&gt;</w:t>
              <w:br/>
              <w:tab/>
              <w:tab/>
              <w:tab/>
              <w:tab/>
              <w:t>&lt;APPLET_WEB_TEMPLATE_ITEM CONTROL="ListControl" EXTENSION_FLAG="Y" ITEM_IDENTIFIER="99998" NAME="ListControl" TMPL_ITEM_HOLDER_NAME="SiebControl_99998" TYPE="Control" UPDATED="11/04/2016 14:38:24" UPDATED_BY="SADMIN" CREATED="11/04/2016 14:38:24"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14:38:24" UPDATED_BY="SADMIN" CREATED="11/04/2016 14:38:24"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14:38:24" UPDATED_BY="SADMIN" CREATED="02/28/2002 22:49:41" CREATED_BY="SADMIN" EXT_REC_TABLES="S_APPL_WT_IT_RX"&gt;</w:t>
              <w:br/>
              <w:tab/>
              <w:tab/>
              <w:tab/>
              <w:tab/>
              <w:t>&lt;/APPLET_WEB_TEMPLATE_ITEM&gt;</w:t>
              <w:br/>
              <w:tab/>
              <w:tab/>
              <w:tab/>
              <w:tab/>
              <w:t>&lt;APPLET_WEB_TEMPLATE_ITEM CONTROL="Owner" INACTIVE="N" ITEM_IDENTIFIER="517" MARKUP_LANGUAGE="HTML" NAME="Owner" TMPL_ITEM_HOLDER_NAME="SiebControl_517" TYPE="List Item" UPDATED="11/04/2016 14:38:24" UPDATED_BY="SADMIN" CREATED="02/28/2002 22:49:42" CREATED_BY="SADMIN" EXT_REC_TABLES="S_APPL_WT_IT_RX"&gt;</w:t>
              <w:br/>
              <w:tab/>
              <w:tab/>
              <w:tab/>
              <w:tab/>
              <w:t>&lt;/APPLET_WEB_TEMPLATE_ITEM&gt;</w:t>
              <w:br/>
              <w:tab/>
              <w:tab/>
              <w:tab/>
              <w:tab/>
              <w:t>&lt;APPLET_WEB_TEMPLATE_ITEM EXTENSION_FLAG="Y" ITEM_IDENTIFIER="99993" NAME="PD - Patch Assoc Applet" TMPL_ITEM_HOLDER_NAME="SiebControl_99993" TYPE="Applet" UPDATED="11/03/2016 18:15:09" UPDATED_BY="SADMIN" CREATED="11/03/2016 18:15:09" CREATED_BY="SADMIN" EXT_REC_TABLES="S_APPL_WT_IT_RX"&gt;</w:t>
              <w:br/>
              <w:tab/>
              <w:tab/>
              <w:tab/>
              <w:tab/>
              <w:t>&lt;/APPLET_WEB_TEMPLATE_ITEM&gt;</w:t>
              <w:br/>
              <w:tab/>
              <w:tab/>
              <w:tab/>
              <w:tab/>
              <w:t>&lt;APPLET_WEB_TEMPLATE_ITEM CONTROL="Patch Approved By Name 1" INACTIVE="N" ITEM_IDENTIFIER="529" MARKUP_LANGUAGE="HTML" NAME="Patch Approved By Name 1" TMPL_ITEM_HOLDER_NAME="SiebControl_529" TYPE="List Item" UPDATED="11/04/2016 14:38:24" UPDATED_BY="SADMIN" CREATED="02/28/2002 22:49:42" CREATED_BY="SADMIN" EXT_REC_TABLES="S_APPL_WT_IT_RX"&gt;</w:t>
              <w:br/>
              <w:tab/>
              <w:tab/>
              <w:tab/>
              <w:tab/>
              <w:t>&lt;/APPLET_WEB_TEMPLATE_ITEM&gt;</w:t>
              <w:br/>
              <w:tab/>
              <w:tab/>
              <w:tab/>
              <w:tab/>
              <w:t>&lt;APPLET_WEB_TEMPLATE_ITEM CONTROL="Patch Approved By Name 2" INACTIVE="N" ITEM_IDENTIFIER="530" MARKUP_LANGUAGE="HTML" NAME="Patch Approved By Name 2" TMPL_ITEM_HOLDER_NAME="SiebControl_530" TYPE="List Item" UPDATED="11/04/2016 14:38:24" UPDATED_BY="SADMIN" CREATED="02/28/2002 22:49:42" CREATED_BY="SADMIN" EXT_REC_TABLES="S_APPL_WT_IT_RX"&gt;</w:t>
              <w:br/>
              <w:tab/>
              <w:tab/>
              <w:tab/>
              <w:tab/>
              <w:t>&lt;/APPLET_WEB_TEMPLATE_ITEM&gt;</w:t>
              <w:br/>
              <w:tab/>
              <w:tab/>
              <w:tab/>
              <w:tab/>
              <w:t>&lt;APPLET_WEB_TEMPLATE_ITEM CONTROL="Patch Approved By Name 3" INACTIVE="N" ITEM_IDENTIFIER="531" MARKUP_LANGUAGE="HTML" NAME="Patch Approved By Name 3" TMPL_ITEM_HOLDER_NAME="SiebControl_531" TYPE="List Item" UPDATED="11/04/2016 14:38:24" UPDATED_BY="SADMIN" CREATED="02/28/2002 22:49:42" CREATED_BY="SADMIN" EXT_REC_TABLES="S_APPL_WT_IT_RX"&gt;</w:t>
              <w:br/>
              <w:tab/>
              <w:tab/>
              <w:tab/>
              <w:tab/>
              <w:t>&lt;/APPLET_WEB_TEMPLATE_ITEM&gt;</w:t>
              <w:br/>
              <w:tab/>
              <w:tab/>
              <w:tab/>
              <w:tab/>
              <w:t>&lt;APPLET_WEB_TEMPLATE_ITEM CONTROL="Patch Approved By Name 4" INACTIVE="N" ITEM_IDENTIFIER="532" MARKUP_LANGUAGE="HTML" NAME="Patch Approved By Name 4" TMPL_ITEM_HOLDER_NAME="SiebControl_532" TYPE="List Item" UPDATED="11/04/2016 14:38:24" UPDATED_BY="SADMIN" CREATED="02/28/2002 22:49:42" CREATED_BY="SADMIN" EXT_REC_TABLES="S_APPL_WT_IT_RX"&gt;</w:t>
              <w:br/>
              <w:tab/>
              <w:tab/>
              <w:tab/>
              <w:tab/>
              <w:t>&lt;/APPLET_WEB_TEMPLATE_ITEM&gt;</w:t>
              <w:br/>
              <w:tab/>
              <w:tab/>
              <w:tab/>
              <w:tab/>
              <w:t>&lt;APPLET_WEB_TEMPLATE_ITEM CONTROL="Patch Approved Date 1" INACTIVE="N" ITEM_IDENTIFIER="535" MARKUP_LANGUAGE="HTML" NAME="Patch Approved Date 1" TMPL_ITEM_HOLDER_NAME="SiebControl_535" TYPE="List Item" UPDATED="11/04/2016 14:38:24" UPDATED_BY="SADMIN" CREATED="02/28/2002 22:49:43" CREATED_BY="SADMIN" EXT_REC_TABLES="S_APPL_WT_IT_RX"&gt;</w:t>
              <w:br/>
              <w:tab/>
              <w:tab/>
              <w:tab/>
              <w:tab/>
              <w:t>&lt;/APPLET_WEB_TEMPLATE_ITEM&gt;</w:t>
              <w:br/>
              <w:tab/>
              <w:tab/>
              <w:tab/>
              <w:tab/>
              <w:t>&lt;APPLET_WEB_TEMPLATE_ITEM CONTROL="Patch Approved Date 2" INACTIVE="N" ITEM_IDENTIFIER="536" MARKUP_LANGUAGE="HTML" NAME="Patch Approved Date 2" TMPL_ITEM_HOLDER_NAME="SiebControl_536" TYPE="List Item" UPDATED="11/04/2016 14:38:24" UPDATED_BY="SADMIN" CREATED="02/28/2002 22:49:43" CREATED_BY="SADMIN" EXT_REC_TABLES="S_APPL_WT_IT_RX"&gt;</w:t>
              <w:br/>
              <w:tab/>
              <w:tab/>
              <w:tab/>
              <w:tab/>
              <w:t>&lt;/APPLET_WEB_TEMPLATE_ITEM&gt;</w:t>
              <w:br/>
              <w:tab/>
              <w:tab/>
              <w:tab/>
              <w:tab/>
              <w:t>&lt;APPLET_WEB_TEMPLATE_ITEM CONTROL="Patch Approved Date 3" INACTIVE="N" ITEM_IDENTIFIER="537" MARKUP_LANGUAGE="HTML" NAME="Patch Approved Date 3" TMPL_ITEM_HOLDER_NAME="SiebControl_537" TYPE="List Item" UPDATED="11/04/2016 14:38:24" UPDATED_BY="SADMIN" CREATED="02/28/2002 22:49:43" CREATED_BY="SADMIN" EXT_REC_TABLES="S_APPL_WT_IT_RX"&gt;</w:t>
              <w:br/>
              <w:tab/>
              <w:tab/>
              <w:tab/>
              <w:tab/>
              <w:t>&lt;/APPLET_WEB_TEMPLATE_ITEM&gt;</w:t>
              <w:br/>
              <w:tab/>
              <w:tab/>
              <w:tab/>
              <w:tab/>
              <w:t>&lt;APPLET_WEB_TEMPLATE_ITEM CONTROL="Patch Approved Date 4" INACTIVE="N" ITEM_IDENTIFIER="538" MARKUP_LANGUAGE="HTML" NAME="Patch Approved Date 4" TMPL_ITEM_HOLDER_NAME="SiebControl_538" TYPE="List Item" UPDATED="11/04/2016 14:38:24" UPDATED_BY="SADMIN" CREATED="02/28/2002 22:49:43" CREATED_BY="SADMIN" EXT_REC_TABLES="S_APPL_WT_IT_RX"&gt;</w:t>
              <w:br/>
              <w:tab/>
              <w:tab/>
              <w:tab/>
              <w:tab/>
              <w:t>&lt;/APPLET_WEB_TEMPLATE_ITEM&gt;</w:t>
              <w:br/>
              <w:tab/>
              <w:tab/>
              <w:tab/>
              <w:tab/>
              <w:t>&lt;APPLET_WEB_TEMPLATE_ITEM CONTROL="Patch Approved Status 1" INACTIVE="N" ITEM_IDENTIFIER="525" MARKUP_LANGUAGE="HTML" NAME="Patch Approved Status 1" TMPL_ITEM_HOLDER_NAME="SiebControl_525" TYPE="List Item" UPDATED="11/04/2016 14:38:24" UPDATED_BY="SADMIN" CREATED="02/28/2002 22:49:43" CREATED_BY="SADMIN" EXT_REC_TABLES="S_APPL_WT_IT_RX"&gt;</w:t>
              <w:br/>
              <w:tab/>
              <w:tab/>
              <w:tab/>
              <w:tab/>
              <w:t>&lt;/APPLET_WEB_TEMPLATE_ITEM&gt;</w:t>
              <w:br/>
              <w:tab/>
              <w:tab/>
              <w:tab/>
              <w:tab/>
              <w:t>&lt;APPLET_WEB_TEMPLATE_ITEM CONTROL="Patch Approved Status 2" INACTIVE="N" ITEM_IDENTIFIER="526" MARKUP_LANGUAGE="HTML" NAME="Patch Approved Status 2" TMPL_ITEM_HOLDER_NAME="SiebControl_526" TYPE="List Item" UPDATED="11/04/2016 14:38:24" UPDATED_BY="SADMIN" CREATED="02/28/2002 22:49:43" CREATED_BY="SADMIN" EXT_REC_TABLES="S_APPL_WT_IT_RX"&gt;</w:t>
              <w:br/>
              <w:tab/>
              <w:tab/>
              <w:tab/>
              <w:tab/>
              <w:t>&lt;/APPLET_WEB_TEMPLATE_ITEM&gt;</w:t>
              <w:br/>
              <w:tab/>
              <w:tab/>
              <w:tab/>
              <w:tab/>
              <w:t>&lt;APPLET_WEB_TEMPLATE_ITEM CONTROL="Patch Approved Status 3" INACTIVE="N" ITEM_IDENTIFIER="527" MARKUP_LANGUAGE="HTML" NAME="Patch Approved Status 3" TMPL_ITEM_HOLDER_NAME="SiebControl_527" TYPE="List Item" UPDATED="11/04/2016 14:38:24" UPDATED_BY="SADMIN" CREATED="02/28/2002 22:49:43" CREATED_BY="SADMIN" EXT_REC_TABLES="S_APPL_WT_IT_RX"&gt;</w:t>
              <w:br/>
              <w:tab/>
              <w:tab/>
              <w:tab/>
              <w:tab/>
              <w:t>&lt;/APPLET_WEB_TEMPLATE_ITEM&gt;</w:t>
              <w:br/>
              <w:tab/>
              <w:tab/>
              <w:tab/>
              <w:tab/>
              <w:t>&lt;APPLET_WEB_TEMPLATE_ITEM CONTROL="Patch Approved Status 4" INACTIVE="N" ITEM_IDENTIFIER="528" MARKUP_LANGUAGE="HTML" NAME="Patch Approved Status 4" TMPL_ITEM_HOLDER_NAME="SiebControl_528" TYPE="List Item" UPDATED="11/04/2016 14:38:24" UPDATED_BY="SADMIN" CREATED="02/28/2002 22:49:44" CREATED_BY="SADMIN" EXT_REC_TABLES="S_APPL_WT_IT_RX"&gt;</w:t>
              <w:br/>
              <w:tab/>
              <w:tab/>
              <w:tab/>
              <w:tab/>
              <w:t>&lt;/APPLET_WEB_TEMPLATE_ITEM&gt;</w:t>
              <w:br/>
              <w:tab/>
              <w:tab/>
              <w:tab/>
              <w:tab/>
              <w:t>&lt;APPLET_WEB_TEMPLATE_ITEM CONTROL="Patch Req By Date" INACTIVE="N" ITEM_IDENTIFIER="511" MARKUP_LANGUAGE="HTML" NAME="Patch Req By Date" TMPL_ITEM_HOLDER_NAME="SiebControl_511" TYPE="List Item" UPDATED="11/04/2016 14:38:24" UPDATED_BY="SADMIN" CREATED="02/28/2002 22:49:44" CREATED_BY="SADMIN" EXT_REC_TABLES="S_APPL_WT_IT_RX"&gt;</w:t>
              <w:br/>
              <w:tab/>
              <w:tab/>
              <w:tab/>
              <w:tab/>
              <w:t>&lt;/APPLET_WEB_TEMPLATE_ITEM&gt;</w:t>
              <w:br/>
              <w:tab/>
              <w:tab/>
              <w:tab/>
              <w:tab/>
              <w:t>&lt;APPLET_WEB_TEMPLATE_ITEM CONTROL="Patch Req By Reason" INACTIVE="N" ITEM_IDENTIFIER="512" MARKUP_LANGUAGE="HTML" NAME="Patch Req By Reason" TMPL_ITEM_HOLDER_NAME="SiebControl_512" TYPE="List Item" UPDATED="11/04/2016 14:38:24" UPDATED_BY="SADMIN" CREATED="02/28/2002 22:49:44" CREATED_BY="SADMIN" EXT_REC_TABLES="S_APPL_WT_IT_RX"&gt;</w:t>
              <w:br/>
              <w:tab/>
              <w:tab/>
              <w:tab/>
              <w:tab/>
              <w:t>&lt;/APPLET_WEB_TEMPLATE_ITEM&gt;</w:t>
              <w:br/>
              <w:tab/>
              <w:tab/>
              <w:tab/>
              <w:tab/>
              <w:t>&lt;APPLET_WEB_TEMPLATE_ITEM CONTROL="Patch Status" INACTIVE="N" ITEM_IDENTIFIER="508" MARKUP_LANGUAGE="HTML" NAME="Patch Status" TMPL_ITEM_HOLDER_NAME="SiebControl_508" TYPE="List Item" UPDATED="11/04/2016 14:38:24" UPDATED_BY="SADMIN" CREATED="02/28/2002 22:49:44"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14:38:24"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14:38:24" UPDATED_BY="SADMIN" CREATED="02/28/2002 22:49:44"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14:38:24" UPDATED_BY="SADMIN" CREATED="12/23/2002 21:35:12"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14:38:24"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14:38:24"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14:38:24" UPDATED_BY="SADMIN" CREATED="11/04/2016 14:38:24" CREATED_BY="SADMIN" EXT_REC_TABLES="S_APPL_WT_IT_RX"&gt;</w:t>
              <w:br/>
              <w:tab/>
              <w:tab/>
              <w:tab/>
              <w:tab/>
              <w:t>&lt;/APPLET_WEB_TEMPLATE_ITEM&gt;</w:t>
              <w:br/>
              <w:tab/>
              <w:tab/>
              <w:tab/>
              <w:tab/>
              <w:t>&lt;APPLET_WEB_TEMPLATE_ITEM CONTROL="Ready To Check In Date" INACTIVE="N" ITEM_IDENTIFIER="524" MARKUP_LANGUAGE="HTML" NAME="Ready To Check In Date" TMPL_ITEM_HOLDER_NAME="SiebControl_524" TYPE="List Item" UPDATED="11/04/2016 14:38:24" UPDATED_BY="SADMIN" CREATED="02/28/2002 22:49:45" CREATED_BY="SADMIN" EXT_REC_TABLES="S_APPL_WT_IT_RX"&gt;</w:t>
              <w:br/>
              <w:tab/>
              <w:tab/>
              <w:tab/>
              <w:tab/>
              <w:t>&lt;/APPLET_WEB_TEMPLATE_ITEM&gt;</w:t>
              <w:br/>
              <w:tab/>
              <w:tab/>
              <w:tab/>
              <w:tab/>
              <w:t>&lt;APPLET_WEB_TEMPLATE_ITEM CONTROL="Reported By" INACTIVE="N" ITEM_IDENTIFIER="502" MARKUP_LANGUAGE="HTML" NAME="Reported By" TMPL_ITEM_HOLDER_NAME="SiebControl_502" TYPE="List Item" UPDATED="11/04/2016 14:38:24" UPDATED_BY="SADMIN" CREATED="02/28/2002 22:49:45" CREATED_BY="SADMIN" EXT_REC_TABLES="S_APPL_WT_IT_RX"&gt;</w:t>
              <w:br/>
              <w:tab/>
              <w:tab/>
              <w:tab/>
              <w:tab/>
              <w:t>&lt;/APPLET_WEB_TEMPLATE_ITEM&gt;</w:t>
              <w:br/>
              <w:tab/>
              <w:tab/>
              <w:tab/>
              <w:tab/>
              <w:t>&lt;APPLET_WEB_TEMPLATE_ITEM CONTROL="Sub-Area" INACTIVE="N" ITEM_IDENTIFIER="507" MARKUP_LANGUAGE="HTML" NAME="Sub-Area" TMPL_ITEM_HOLDER_NAME="SiebControl_507" TYPE="List Item" UPDATED="11/04/2016 14:38:24" UPDATED_BY="SADMIN" CREATED="02/28/2002 22:49:45" CREATED_BY="SADMIN" EXT_REC_TABLES="S_APPL_WT_IT_RX"&gt;</w:t>
              <w:br/>
              <w:tab/>
              <w:tab/>
              <w:tab/>
              <w:tab/>
              <w:t>&lt;/APPLET_WEB_TEMPLATE_ITEM&gt;</w:t>
              <w:br/>
              <w:tab/>
              <w:tab/>
              <w:tab/>
              <w:tab/>
              <w:t>&lt;APPLET_WEB_TEMPLATE_ITEM CONTROL="Targeted Version" INACTIVE="N" ITEM_IDENTIFIER="540" MARKUP_LANGUAGE="HTML" NAME="Targeted Version" TMPL_ITEM_HOLDER_NAME="SiebControl_540" TYPE="List Item" UPDATED="11/04/2016 14:38:24" UPDATED_BY="SADMIN" CREATED="02/28/2002 22:49:45"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14:38:24" UPDATED_BY="SADMIN" CREATED="02/28/2002 22:49:45"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14:38:24" UPDATED_BY="SADMIN" CREATED="02/28/2002 22:49:45" CREATED_BY="SADMIN" EXT_REC_TABLES="S_APPL_WT_IT_RX"&gt;</w:t>
              <w:br/>
              <w:tab/>
              <w:tab/>
              <w:tab/>
              <w:tab/>
              <w:t>&lt;/APPLET_WEB_TEMPLATE_ITEM&gt;</w:t>
              <w:br/>
              <w:tab/>
              <w:tab/>
              <w:tab/>
              <w:tab/>
              <w:t>&lt;APPLET_WEB_TEMPLATE_ITEM CONTROL="Updated" INACTIVE="N" ITEM_IDENTIFIER="533" MARKUP_LANGUAGE="HTML" NAME="Updated" TMPL_ITEM_HOLDER_NAME="SiebControl_533" TYPE="List Item" UPDATED="11/04/2016 14:38:24" UPDATED_BY="SADMIN" CREATED="02/28/2002 22:49:45" CREATED_BY="SADMIN" EXT_REC_TABLES="S_APPL_WT_IT_RX"&gt;</w:t>
              <w:br/>
              <w:tab/>
              <w:tab/>
              <w:tab/>
              <w:tab/>
              <w:t>&lt;/APPLET_WEB_TEMPLATE_ITEM&gt;</w:t>
              <w:br/>
              <w:tab/>
              <w:tab/>
              <w:tab/>
              <w:tab/>
              <w:t>&lt;APPLET_WEB_TEMPLATE_ITEM CONTROL="Updated By Name" INACTIVE="N" ITEM_IDENTIFIER="534" MARKUP_LANGUAGE="HTML" NAME="Updated By Name" TMPL_ITEM_HOLDER_NAME="SiebControl_534" TYPE="List Item" UPDATED="11/04/2016 14:38:24" UPDATED_BY="SADMIN" CREATED="02/28/2002 22:49:46"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CREATED="02/28/2002 22:49:46" CREATED_BY="SADMIN" EXT_REC_TABLES="S_APPL_WTMPL_RX"&gt;</w:t>
              <w:br/>
              <w:tab/>
              <w:tab/>
              <w:tab/>
              <w:tab/>
              <w:t>&lt;APPLET_WEB_TEMPLATE_ITEM CONTROL="Abstract (control)" INACTIVE="N" ITEM_IDENTIFIER="1311" MARKUP_LANGUAGE="HTML" NAME="Abstract (control)" TMPL_ITEM_HOLDER_NAME="SiebControl_1311" TYPE="Control" UPDATED="11/04/2016 14:38:24" UPDATED_BY="SADMIN" CREATED="02/28/2002 22:49:46" CREATED_BY="SADMIN" EXT_REC_TABLES="S_APPL_WT_IT_RX"&gt;</w:t>
              <w:br/>
              <w:tab/>
              <w:tab/>
              <w:tab/>
              <w:tab/>
              <w:t>&lt;/APPLET_WEB_TEMPLATE_ITEM&gt;</w:t>
              <w:br/>
              <w:tab/>
              <w:tab/>
              <w:tab/>
              <w:tab/>
              <w:t>&lt;APPLET_WEB_TEMPLATE_ITEM CONTROL="Account Name" INACTIVE="N" ITEM_IDENTIFIER="1303" MARKUP_LANGUAGE="HTML" NAME="Account Name" TMPL_ITEM_HOLDER_NAME="SiebControl_1303" TYPE="List Item" UPDATED="11/04/2016 14:38:24" UPDATED_BY="SADMIN" CREATED="02/28/2002 22:49:46" CREATED_BY="SADMIN" EXT_REC_TABLES="S_APPL_WT_IT_RX"&gt;</w:t>
              <w:br/>
              <w:tab/>
              <w:tab/>
              <w:tab/>
              <w:tab/>
              <w:t>&lt;/APPLET_WEB_TEMPLATE_ITEM&gt;</w:t>
              <w:br/>
              <w:tab/>
              <w:tab/>
              <w:tab/>
              <w:tab/>
              <w:t>&lt;APPLET_WEB_TEMPLATE_ITEM CONTROL="Activity Comment" INACTIVE="N" ITEM_IDENTIFIER="2316" MARKUP_LANGUAGE="HTML" NAME="Activity Comment" TMPL_ITEM_HOLDER_NAME="SiebControl_2316" TYPE="List Item" UPDATED="11/04/2016 14:38:24" UPDATED_BY="SADMIN" CREATED="02/28/2002 22:49:46" CREATED_BY="SADMIN" EXT_REC_TABLES="S_APPL_WT_IT_RX"&gt;</w:t>
              <w:br/>
              <w:tab/>
              <w:tab/>
              <w:tab/>
              <w:tab/>
              <w:t>&lt;/APPLET_WEB_TEMPLATE_ITEM&gt;</w:t>
              <w:br/>
              <w:tab/>
              <w:tab/>
              <w:tab/>
              <w:tab/>
              <w:t>&lt;APPLET_WEB_TEMPLATE_ITEM CONTROL="Affected Build" INACTIVE="N" ITEM_IDENTIFIER="1317" MARKUP_LANGUAGE="HTML" NAME="Affected Build" TMPL_ITEM_HOLDER_NAME="SiebControl_1317" TYPE="List Item" UPDATED="11/04/2016 14:38:24" UPDATED_BY="SADMIN" CREATED="02/28/2002 22:49:46" CREATED_BY="SADMIN" EXT_REC_TABLES="S_APPL_WT_IT_RX"&gt;</w:t>
              <w:br/>
              <w:tab/>
              <w:tab/>
              <w:tab/>
              <w:tab/>
              <w:t>&lt;/APPLET_WEB_TEMPLATE_ITEM&gt;</w:t>
              <w:br/>
              <w:tab/>
              <w:tab/>
              <w:tab/>
              <w:tab/>
              <w:t>&lt;APPLET_WEB_TEMPLATE_ITEM CONTROL="Affected Intl Build" INACTIVE="N" ITEM_IDENTIFIER="1318" MARKUP_LANGUAGE="HTML" NAME="Affected Intl Build" TMPL_ITEM_HOLDER_NAME="SiebControl_1318" TYPE="List Item" UPDATED="11/04/2016 14:38:24" UPDATED_BY="SADMIN" CREATED="02/28/2002 22:49:47" CREATED_BY="SADMIN" EXT_REC_TABLES="S_APPL_WT_IT_RX"&gt;</w:t>
              <w:br/>
              <w:tab/>
              <w:tab/>
              <w:tab/>
              <w:tab/>
              <w:t>&lt;/APPLET_WEB_TEMPLATE_ITEM&gt;</w:t>
              <w:br/>
              <w:tab/>
              <w:tab/>
              <w:tab/>
              <w:tab/>
              <w:t>&lt;APPLET_WEB_TEMPLATE_ITEM CONTROL="Affected Product" INACTIVE="N" ITEM_IDENTIFIER="1316" MARKUP_LANGUAGE="HTML" NAME="Affected Product" TMPL_ITEM_HOLDER_NAME="SiebControl_1316" TYPE="List Item" UPDATED="11/04/2016 14:38:24" UPDATED_BY="SADMIN" CREATED="02/28/2002 22:49:47" CREATED_BY="SADMIN" EXT_REC_TABLES="S_APPL_WT_IT_RX"&gt;</w:t>
              <w:br/>
              <w:tab/>
              <w:tab/>
              <w:tab/>
              <w:tab/>
              <w:t>&lt;/APPLET_WEB_TEMPLATE_ITEM&gt;</w:t>
              <w:br/>
              <w:tab/>
              <w:tab/>
              <w:tab/>
              <w:tab/>
              <w:t>&lt;APPLET_WEB_TEMPLATE_ITEM CONTROL="Affected Version" INACTIVE="N" ITEM_IDENTIFIER="1319" MARKUP_LANGUAGE="HTML" NAME="Affected Version" TMPL_ITEM_HOLDER_NAME="SiebControl_1319" TYPE="List Item" UPDATED="11/04/2016 14:38:24" UPDATED_BY="SADMIN" CREATED="02/28/2002 22:49:47" CREATED_BY="SADMIN" EXT_REC_TABLES="S_APPL_WT_IT_RX"&gt;</w:t>
              <w:br/>
              <w:tab/>
              <w:tab/>
              <w:tab/>
              <w:tab/>
              <w:t>&lt;/APPLET_WEB_TEMPLATE_ITEM&gt;</w:t>
              <w:br/>
              <w:tab/>
              <w:tab/>
              <w:tab/>
              <w:tab/>
              <w:t>&lt;APPLET_WEB_TEMPLATE_ITEM CONTROL="App Server O/S" INACTIVE="N" ITEM_IDENTIFIER="1819" MARKUP_LANGUAGE="HTML" NAME="App Server O/S" TMPL_ITEM_HOLDER_NAME="SiebControl_1819" TYPE="List Item" UPDATED="11/04/2016 14:38:24" UPDATED_BY="SADMIN" CREATED="02/28/2002 22:49:47"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14:38:24" UPDATED_BY="SADMIN" CREATED="11/04/2016 14:38:24" CREATED_BY="SADMIN" EXT_REC_TABLES="S_APPL_WT_IT_RX"&gt;</w:t>
              <w:br/>
              <w:tab/>
              <w:tab/>
              <w:tab/>
              <w:tab/>
              <w:t>&lt;/APPLET_WEB_TEMPLATE_ITEM&gt;</w:t>
              <w:br/>
              <w:tab/>
              <w:tab/>
              <w:tab/>
              <w:tab/>
              <w:t>&lt;APPLET_WEB_TEMPLATE_ITEM CONTROL="Area" INACTIVE="N" ITEM_IDENTIFIER="1803" MARKUP_LANGUAGE="HTML" NAME="Area" TMPL_ITEM_HOLDER_NAME="SiebControl_1803" TYPE="List Item" UPDATED="11/04/2016 14:38:24" UPDATED_BY="SADMIN" CREATED="02/28/2002 22:49:47" CREATED_BY="SADMIN" EXT_REC_TABLES="S_APPL_WT_IT_RX"&gt;</w:t>
              <w:br/>
              <w:tab/>
              <w:tab/>
              <w:tab/>
              <w:tab/>
              <w:t>&lt;/APPLET_WEB_TEMPLATE_ITEM&gt;</w:t>
              <w:br/>
              <w:tab/>
              <w:tab/>
              <w:tab/>
              <w:tab/>
              <w:t>&lt;APPLET_WEB_TEMPLATE_ITEM CONTROL="Attachment File Name" INACTIVE="N" ITEM_IDENTIFIER="2816" MARKUP_LANGUAGE="HTML" NAME="Attachment File Name" TMPL_ITEM_HOLDER_NAME="SiebControl_2816" TYPE="List Item" UPDATED="11/04/2016 14:38:24" UPDATED_BY="SADMIN" CREATED="02/28/2002 22:49:47" CREATED_BY="SADMIN" EXT_REC_TABLES="S_APPL_WT_IT_RX"&gt;</w:t>
              <w:br/>
              <w:tab/>
              <w:tab/>
              <w:tab/>
              <w:tab/>
              <w:t>&lt;/APPLET_WEB_TEMPLATE_ITEM&gt;</w:t>
              <w:br/>
              <w:tab/>
              <w:tab/>
              <w:tab/>
              <w:tab/>
              <w:t>&lt;APPLET_WEB_TEMPLATE_ITEM CONTROL="Browser" INACTIVE="N" ITEM_IDENTIFIER="1821" MARKUP_LANGUAGE="HTML" NAME="Browser" TMPL_ITEM_HOLDER_NAME="SiebControl_1821" TYPE="List Item" UPDATED="11/04/2016 14:38:24" UPDATED_BY="SADMIN" CREATED="02/28/2002 22:49:48" CREATED_BY="SADMIN" EXT_REC_TABLES="S_APPL_WT_IT_RX"&gt;</w:t>
              <w:br/>
              <w:tab/>
              <w:tab/>
              <w:tab/>
              <w:tab/>
              <w:t>&lt;/APPLET_WEB_TEMPLATE_ITEM&gt;</w:t>
              <w:br/>
              <w:tab/>
              <w:tab/>
              <w:tab/>
              <w:tab/>
              <w:t>&lt;APPLET_WEB_TEMPLATE_ITEM CONTROL="Client O/S" INACTIVE="N" ITEM_IDENTIFIER="1820" MARKUP_LANGUAGE="HTML" NAME="Client O/S" TMPL_ITEM_HOLDER_NAME="SiebControl_1820" TYPE="List Item" UPDATED="11/04/2016 14:38:24" UPDATED_BY="SADMIN" CREATED="02/28/2002 22:49:48" CREATED_BY="SADMIN" EXT_REC_TABLES="S_APPL_WT_IT_RX"&gt;</w:t>
              <w:br/>
              <w:tab/>
              <w:tab/>
              <w:tab/>
              <w:tab/>
              <w:t>&lt;/APPLET_WEB_TEMPLATE_ITEM&gt;</w:t>
              <w:br/>
              <w:tab/>
              <w:tab/>
              <w:tab/>
              <w:tab/>
              <w:t>&lt;APPLET_WEB_TEMPLATE_ITEM CONTROL="CommentSummary (control)" INACTIVE="N" ITEM_IDENTIFIER="2311" MARKUP_LANGUAGE="HTML" NAME="CommentSummary (control)" TMPL_ITEM_HOLDER_NAME="SiebControl_2311" TYPE="Control" UPDATED="11/04/2016 14:38:24" UPDATED_BY="SADMIN" CREATED="02/28/2002 22:49:48" CREATED_BY="SADMIN" EXT_REC_TABLES="S_APPL_WT_IT_RX"&gt;</w:t>
              <w:br/>
              <w:tab/>
              <w:tab/>
              <w:tab/>
              <w:tab/>
              <w:t>&lt;/APPLET_WEB_TEMPLATE_ITEM&gt;</w:t>
              <w:br/>
              <w:tab/>
              <w:tab/>
              <w:tab/>
              <w:tab/>
              <w:t>&lt;APPLET_WEB_TEMPLATE_ITEM CONTROL="Database" INACTIVE="N" ITEM_IDENTIFIER="1321" MARKUP_LANGUAGE="HTML" NAME="Database" TMPL_ITEM_HOLDER_NAME="SiebControl_1321" TYPE="List Item" UPDATED="11/04/2016 14:38:24" UPDATED_BY="SADMIN" CREATED="02/28/2002 22:49:48" CREATED_BY="SADMIN" EXT_REC_TABLES="S_APPL_WT_IT_RX"&gt;</w:t>
              <w:br/>
              <w:tab/>
              <w:tab/>
              <w:tab/>
              <w:tab/>
              <w:t>&lt;/APPLET_WEB_TEMPLATE_ITEM&gt;</w:t>
              <w:br/>
              <w:tab/>
              <w:tab/>
              <w:tab/>
              <w:tab/>
              <w:t>&lt;APPLET_WEB_TEMPLATE_ITEM CONTROL="Date Closed" INACTIVE="N" ITEM_IDENTIFIER="2806" MARKUP_LANGUAGE="HTML" NAME="Date Closed" TMPL_ITEM_HOLDER_NAME="SiebControl_2806" TYPE="List Item" UPDATED="11/04/2016 14:38:24" UPDATED_BY="SADMIN" CREATED="02/28/2002 22:49:49" CREATED_BY="SADMIN" EXT_REC_TABLES="S_APPL_WT_IT_RX"&gt;</w:t>
              <w:br/>
              <w:tab/>
              <w:tab/>
              <w:tab/>
              <w:tab/>
              <w:t>&lt;/APPLET_WEB_TEMPLATE_ITEM&gt;</w:t>
              <w:br/>
              <w:tab/>
              <w:tab/>
              <w:tab/>
              <w:tab/>
              <w:t>&lt;APPLET_WEB_TEMPLATE_ITEM CONTROL="Defect Number" INACTIVE="N" ITEM_IDENTIFIER="1301" MARKUP_LANGUAGE="HTML" NAME="Defect Number" TMPL_ITEM_HOLDER_NAME="SiebControl_1301" TYPE="List Item" UPDATED="11/04/2016 14:38:24" UPDATED_BY="SADMIN" CREATED="02/28/2002 22:49:49" CREATED_BY="SADMIN" EXT_REC_TABLES="S_APPL_WT_IT_RX"&gt;</w:t>
              <w:br/>
              <w:tab/>
              <w:tab/>
              <w:tab/>
              <w:tab/>
              <w:t>&lt;/APPLET_WEB_TEMPLATE_ITEM&gt;</w:t>
              <w:br/>
              <w:tab/>
              <w:tab/>
              <w:tab/>
              <w:tab/>
              <w:t>&lt;APPLET_WEB_TEMPLATE_ITEM CONTROL="Description (control)" INACTIVE="N" ITEM_IDENTIFIER="1312" MARKUP_LANGUAGE="HTML" NAME="Description (control)" TMPL_ITEM_HOLDER_NAME="SiebControl_1312" TYPE="Control" UPDATED="11/04/2016 14:38:24" UPDATED_BY="SADMIN" CREATED="02/28/2002 22:49:49"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14:38:24" UPDATED_BY="SADMIN" CREATED="02/28/2002 22:49:49" CREATED_BY="SADMIN" EXT_REC_TABLES="S_APPL_WT_IT_RX"&gt;</w:t>
              <w:br/>
              <w:tab/>
              <w:tab/>
              <w:tab/>
              <w:tab/>
              <w:t>&lt;/APPLET_WEB_TEMPLATE_ITEM&gt;</w:t>
              <w:br/>
              <w:tab/>
              <w:tab/>
              <w:tab/>
              <w:tab/>
              <w:t>&lt;APPLET_WEB_TEMPLATE_ITEM CONTROL="Form Section Left Label" INACTIVE="N" ITEM_IDENTIFIER="1001" MARKUP_LANGUAGE="HTML" NAME="Form Section Left Label" TMPL_ITEM_HOLDER_NAME="SiebControl_1001" TYPE="Control" UPDATED="11/04/2016 14:38:24" UPDATED_BY="SADMIN" CREATED="02/28/2002 22:49:50" CREATED_BY="SADMIN" EXT_REC_TABLES="S_APPL_WT_IT_RX"&gt;</w:t>
              <w:br/>
              <w:tab/>
              <w:tab/>
              <w:tab/>
              <w:tab/>
              <w:t>&lt;/APPLET_WEB_TEMPLATE_ITEM&gt;</w:t>
              <w:br/>
              <w:tab/>
              <w:tab/>
              <w:tab/>
              <w:tab/>
              <w:t>&lt;APPLET_WEB_TEMPLATE_ITEM CONTROL="Form Section Right Label" INACTIVE="N" ITEM_IDENTIFIER="2001" MARKUP_LANGUAGE="HTML" NAME="Form Section Right Label" TMPL_ITEM_HOLDER_NAME="SiebControl_2001" TYPE="Control" UPDATED="11/04/2016 14:38:24" UPDATED_BY="SADMIN" CREATED="02/28/2002 22:49:50"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14:38:24" UPDATED_BY="SADMIN" CREATED="02/28/2002 22:49:50"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14:38:24" UPDATED_BY="SADMIN" CREATED="02/28/2002 22:49:50"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14:38:24" UPDATED_BY="SADMIN" CREATED="11/04/2016 14:38:24" CREATED_BY="SADMIN" EXT_REC_TABLES="S_APPL_WT_IT_RX"&gt;</w:t>
              <w:br/>
              <w:tab/>
              <w:tab/>
              <w:tab/>
              <w:tab/>
              <w:t>&lt;/APPLET_WEB_TEMPLATE_ITEM&gt;</w:t>
              <w:br/>
              <w:tab/>
              <w:tab/>
              <w:tab/>
              <w:tab/>
              <w:t>&lt;APPLET_WEB_TEMPLATE_ITEM CONTROL="Owner" INACTIVE="N" ITEM_IDENTIFIER="2801" MARKUP_LANGUAGE="HTML" NAME="Owner" TMPL_ITEM_HOLDER_NAME="SiebControl_2801" TYPE="List Item" UPDATED="11/04/2016 14:38:24" UPDATED_BY="SADMIN" CREATED="02/28/2002 22:49:51" CREATED_BY="SADMIN" EXT_REC_TABLES="S_APPL_WT_IT_RX"&gt;</w:t>
              <w:br/>
              <w:tab/>
              <w:tab/>
              <w:tab/>
              <w:tab/>
              <w:t>&lt;/APPLET_WEB_TEMPLATE_ITEM&gt;</w:t>
              <w:br/>
              <w:tab/>
              <w:tab/>
              <w:tab/>
              <w:tab/>
              <w:t>&lt;APPLET_WEB_TEMPLATE_ITEM CONTROL="Owner Group" INACTIVE="N" ITEM_IDENTIFIER="2802" MARKUP_LANGUAGE="HTML" NAME="Owner Group" TMPL_ITEM_HOLDER_NAME="SiebControl_2802" TYPE="List Item" UPDATED="11/04/2016 14:38:24" UPDATED_BY="SADMIN" CREATED="02/28/2002 22:49:51" CREATED_BY="SADMIN" EXT_REC_TABLES="S_APPL_WT_IT_RX"&gt;</w:t>
              <w:br/>
              <w:tab/>
              <w:tab/>
              <w:tab/>
              <w:tab/>
              <w:t>&lt;/APPLET_WEB_TEMPLATE_ITEM&gt;</w:t>
              <w:br/>
              <w:tab/>
              <w:tab/>
              <w:tab/>
              <w:tab/>
              <w:t>&lt;APPLET_WEB_TEMPLATE_ITEM EXTENSION_FLAG="Y" ITEM_IDENTIFIER="99993" NAME="PD - Patch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CONTROL="Patch Approved Status 1" INACTIVE="N" ITEM_IDENTIFIER="2302" MARKUP_LANGUAGE="HTML" NAME="Patch Approved Status 1" TMPL_ITEM_HOLDER_NAME="SiebControl_2302" TYPE="List Item" UPDATED="11/04/2016 14:38:24" UPDATED_BY="SADMIN" CREATED="02/28/2002 22:49:51" CREATED_BY="SADMIN" EXT_REC_TABLES="S_APPL_WT_IT_RX"&gt;</w:t>
              <w:br/>
              <w:tab/>
              <w:tab/>
              <w:tab/>
              <w:tab/>
              <w:t>&lt;/APPLET_WEB_TEMPLATE_ITEM&gt;</w:t>
              <w:br/>
              <w:tab/>
              <w:tab/>
              <w:tab/>
              <w:tab/>
              <w:t>&lt;APPLET_WEB_TEMPLATE_ITEM CONTROL="Patch Approved Status 2" INACTIVE="N" ITEM_IDENTIFIER="2303" MARKUP_LANGUAGE="HTML" NAME="Patch Approved Status 2" TMPL_ITEM_HOLDER_NAME="SiebControl_2303" TYPE="List Item" UPDATED="11/04/2016 14:38:24" UPDATED_BY="SADMIN" CREATED="02/28/2002 22:49:51" CREATED_BY="SADMIN" EXT_REC_TABLES="S_APPL_WT_IT_RX"&gt;</w:t>
              <w:br/>
              <w:tab/>
              <w:tab/>
              <w:tab/>
              <w:tab/>
              <w:t>&lt;/APPLET_WEB_TEMPLATE_ITEM&gt;</w:t>
              <w:br/>
              <w:tab/>
              <w:tab/>
              <w:tab/>
              <w:tab/>
              <w:t>&lt;APPLET_WEB_TEMPLATE_ITEM CONTROL="Patch Approved Status 3" INACTIVE="N" ITEM_IDENTIFIER="2304" MARKUP_LANGUAGE="HTML" NAME="Patch Approved Status 3" TMPL_ITEM_HOLDER_NAME="SiebControl_2304" TYPE="List Item" UPDATED="11/04/2016 14:38:24" UPDATED_BY="SADMIN" CREATED="02/28/2002 22:49:51" CREATED_BY="SADMIN" EXT_REC_TABLES="S_APPL_WT_IT_RX"&gt;</w:t>
              <w:br/>
              <w:tab/>
              <w:tab/>
              <w:tab/>
              <w:tab/>
              <w:t>&lt;/APPLET_WEB_TEMPLATE_ITEM&gt;</w:t>
              <w:br/>
              <w:tab/>
              <w:tab/>
              <w:tab/>
              <w:tab/>
              <w:t>&lt;APPLET_WEB_TEMPLATE_ITEM CONTROL="Patch Approved Status 4" INACTIVE="N" ITEM_IDENTIFIER="2305" MARKUP_LANGUAGE="HTML" NAME="Patch Approved Status 4" TMPL_ITEM_HOLDER_NAME="SiebControl_2305" TYPE="List Item" UPDATED="11/04/2016 14:38:24" UPDATED_BY="SADMIN" CREATED="02/28/2002 22:49:52" CREATED_BY="SADMIN" EXT_REC_TABLES="S_APPL_WT_IT_RX"&gt;</w:t>
              <w:br/>
              <w:tab/>
              <w:tab/>
              <w:tab/>
              <w:tab/>
              <w:t>&lt;/APPLET_WEB_TEMPLATE_ITEM&gt;</w:t>
              <w:br/>
              <w:tab/>
              <w:tab/>
              <w:tab/>
              <w:tab/>
              <w:t>&lt;APPLET_WEB_TEMPLATE_ITEM CONTROL="Patch Req By Date" INACTIVE="N" ITEM_IDENTIFIER="1304" MARKUP_LANGUAGE="HTML" NAME="Patch Req By Date" TMPL_ITEM_HOLDER_NAME="SiebControl_1304" TYPE="List Item" UPDATED="11/04/2016 14:38:24" UPDATED_BY="SADMIN" CREATED="02/28/2002 22:49:52" CREATED_BY="SADMIN" EXT_REC_TABLES="S_APPL_WT_IT_RX"&gt;</w:t>
              <w:br/>
              <w:tab/>
              <w:tab/>
              <w:tab/>
              <w:tab/>
              <w:t>&lt;/APPLET_WEB_TEMPLATE_ITEM&gt;</w:t>
              <w:br/>
              <w:tab/>
              <w:tab/>
              <w:tab/>
              <w:tab/>
              <w:t>&lt;APPLET_WEB_TEMPLATE_ITEM CONTROL="Patch Req By Reason" INACTIVE="N" ITEM_IDENTIFIER="1816" MARKUP_LANGUAGE="HTML" NAME="Patch Req By Reason" TMPL_ITEM_HOLDER_NAME="SiebControl_1816" TYPE="List Item" UPDATED="11/04/2016 14:38:24" UPDATED_BY="SADMIN" CREATED="02/28/2002 22:49:53" CREATED_BY="SADMIN" EXT_REC_TABLES="S_APPL_WT_IT_RX"&gt;</w:t>
              <w:br/>
              <w:tab/>
              <w:tab/>
              <w:tab/>
              <w:tab/>
              <w:t>&lt;/APPLET_WEB_TEMPLATE_ITEM&gt;</w:t>
              <w:br/>
              <w:tab/>
              <w:tab/>
              <w:tab/>
              <w:tab/>
              <w:t>&lt;APPLET_WEB_TEMPLATE_ITEM CONTROL="Patch Status" INACTIVE="N" ITEM_IDENTIFIER="2301" MARKUP_LANGUAGE="HTML" NAME="Patch Status" TMPL_ITEM_HOLDER_NAME="SiebControl_2301" TYPE="List Item" UPDATED="11/04/2016 14:38:24" UPDATED_BY="SADMIN" CREATED="02/28/2002 22:49:53" CREATED_BY="SADMIN" EXT_REC_TABLES="S_APPL_WT_IT_RX"&gt;</w:t>
              <w:br/>
              <w:tab/>
              <w:tab/>
              <w:tab/>
              <w:tab/>
              <w:t>&lt;/APPLET_WEB_TEMPLATE_ITEM&gt;</w:t>
              <w:br/>
              <w:tab/>
              <w:tab/>
              <w:tab/>
              <w:tab/>
              <w:t>&lt;APPLET_WEB_TEMPLATE_ITEM CONTROL="Priority" INACTIVE="N" ITEM_IDENTIFIER="2803" MARKUP_LANGUAGE="HTML" NAME="Priority" TMPL_ITEM_HOLDER_NAME="SiebControl_2803" TYPE="List Item" UPDATED="11/04/2016 14:38:24" UPDATED_BY="SADMIN" CREATED="02/28/2002 22:49:53"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14:38:24" UPDATED_BY="SADMIN" CREATED="12/23/2002 21:35:12"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14:38:24" UPDATED_BY="SADMIN" CREATED="11/04/2016 14:38:24" CREATED_BY="SADMIN" EXT_REC_TABLES="S_APPL_WT_IT_RX"&gt;</w:t>
              <w:br/>
              <w:tab/>
              <w:tab/>
              <w:tab/>
              <w:tab/>
              <w:t>&lt;/APPLET_WEB_TEMPLATE_ITEM&gt;</w:t>
              <w:br/>
              <w:tab/>
              <w:tab/>
              <w:tab/>
              <w:tab/>
              <w:t>&lt;APPLET_WEB_TEMPLATE_ITEM CONTROL="Region" INACTIVE="N" ITEM_IDENTIFIER="1320" MARKUP_LANGUAGE="HTML" NAME="Region" TMPL_ITEM_HOLDER_NAME="SiebControl_1320" TYPE="List Item" UPDATED="11/04/2016 14:38:24" UPDATED_BY="SADMIN" CREATED="02/28/2002 22:49:53" CREATED_BY="SADMIN" EXT_REC_TABLES="S_APPL_WT_IT_RX"&gt;</w:t>
              <w:br/>
              <w:tab/>
              <w:tab/>
              <w:tab/>
              <w:tab/>
              <w:t>&lt;/APPLET_WEB_TEMPLATE_ITEM&gt;</w:t>
              <w:br/>
              <w:tab/>
              <w:tab/>
              <w:tab/>
              <w:tab/>
              <w:t>&lt;APPLET_WEB_TEMPLATE_ITEM CONTROL="Reported By" INACTIVE="N" ITEM_IDENTIFIER="1302" MARKUP_LANGUAGE="HTML" NAME="Reported By" TMPL_ITEM_HOLDER_NAME="SiebControl_1302" TYPE="List Item" UPDATED="11/04/2016 14:38:24" UPDATED_BY="SADMIN" CREATED="02/28/2002 22:49:54" CREATED_BY="SADMIN" EXT_REC_TABLES="S_APPL_WT_IT_RX"&gt;</w:t>
              <w:br/>
              <w:tab/>
              <w:tab/>
              <w:tab/>
              <w:tab/>
              <w:t>&lt;/APPLET_WEB_TEMPLATE_ITEM&gt;</w:t>
              <w:br/>
              <w:tab/>
              <w:tab/>
              <w:tab/>
              <w:tab/>
              <w:t>&lt;APPLET_WEB_TEMPLATE_ITEM CONTROL="Reproducible" INACTIVE="N" ITEM_IDENTIFIER="1817" MARKUP_LANGUAGE="HTML" NAME="Reproducible" TMPL_ITEM_HOLDER_NAME="SiebControl_1817" TYPE="List Item" UPDATED="11/04/2016 14:38:24" UPDATED_BY="SADMIN" CREATED="02/28/2002 22:49:54" CREATED_BY="SADMIN" EXT_REC_TABLES="S_APPL_WT_IT_RX"&gt;</w:t>
              <w:br/>
              <w:tab/>
              <w:tab/>
              <w:tab/>
              <w:tab/>
              <w:t>&lt;/APPLET_WEB_TEMPLATE_ITEM&gt;</w:t>
              <w:br/>
              <w:tab/>
              <w:tab/>
              <w:tab/>
              <w:tab/>
              <w:t>&lt;APPLET_WEB_TEMPLATE_ITEM CONTROL="Severity" INACTIVE="N" ITEM_IDENTIFIER="1802" MARKUP_LANGUAGE="HTML" NAME="Severity" TMPL_ITEM_HOLDER_NAME="SiebControl_1802" TYPE="List Item" UPDATED="11/04/2016 14:38:24" UPDATED_BY="SADMIN" CREATED="02/28/2002 22:49:54" CREATED_BY="SADMIN" EXT_REC_TABLES="S_APPL_WT_IT_RX"&gt;</w:t>
              <w:br/>
              <w:tab/>
              <w:tab/>
              <w:tab/>
              <w:tab/>
              <w:t>&lt;/APPLET_WEB_TEMPLATE_ITEM&gt;</w:t>
              <w:br/>
              <w:tab/>
              <w:tab/>
              <w:tab/>
              <w:tab/>
              <w:t>&lt;APPLET_WEB_TEMPLATE_ITEM CONTROL="Special Tag" INACTIVE="N" ITEM_IDENTIFIER="2805" MARKUP_LANGUAGE="HTML" NAME="Special Tag" TMPL_ITEM_HOLDER_NAME="SiebControl_2805" TYPE="List Item" UPDATED="11/04/2016 14:38:24" UPDATED_BY="SADMIN" CREATED="02/28/2002 22:49:54" CREATED_BY="SADMIN" EXT_REC_TABLES="S_APPL_WT_IT_RX"&gt;</w:t>
              <w:br/>
              <w:tab/>
              <w:tab/>
              <w:tab/>
              <w:tab/>
              <w:t>&lt;/APPLET_WEB_TEMPLATE_ITEM&gt;</w:t>
              <w:br/>
              <w:tab/>
              <w:tab/>
              <w:tab/>
              <w:tab/>
              <w:t>&lt;APPLET_WEB_TEMPLATE_ITEM CONTROL="Sub-Area" INACTIVE="N" ITEM_IDENTIFIER="1804" MARKUP_LANGUAGE="HTML" NAME="Sub-Area" TMPL_ITEM_HOLDER_NAME="SiebControl_1804" TYPE="List Item" UPDATED="11/04/2016 14:38:24" UPDATED_BY="SADMIN" CREATED="02/28/2002 22:49:55" CREATED_BY="SADMIN" EXT_REC_TABLES="S_APPL_WT_IT_RX"&gt;</w:t>
              <w:br/>
              <w:tab/>
              <w:tab/>
              <w:tab/>
              <w:tab/>
              <w:t>&lt;/APPLET_WEB_TEMPLATE_ITEM&gt;</w:t>
              <w:br/>
              <w:tab/>
              <w:tab/>
              <w:tab/>
              <w:tab/>
              <w:t>&lt;APPLET_WEB_TEMPLATE_ITEM CONTROL="Targeted Version" INACTIVE="N" ITEM_IDENTIFIER="2804" MARKUP_LANGUAGE="HTML" NAME="Targeted Version" TMPL_ITEM_HOLDER_NAME="SiebControl_2804" TYPE="List Item" UPDATED="11/04/2016 14:38:24" UPDATED_BY="SADMIN" CREATED="02/28/2002 22:49:55" CREATED_BY="SADMIN" EXT_REC_TABLES="S_APPL_WT_IT_RX"&gt;</w:t>
              <w:br/>
              <w:tab/>
              <w:tab/>
              <w:tab/>
              <w:tab/>
              <w:t>&lt;/APPLET_WEB_TEMPLATE_ITEM&gt;</w:t>
              <w:br/>
              <w:tab/>
              <w:tab/>
              <w:tab/>
              <w:tab/>
              <w:t>&lt;APPLET_WEB_TEMPLATE_ITEM CONTROL="Type" INACTIVE="N" ITEM_IDENTIFIER="1801" MARKUP_LANGUAGE="HTML" NAME="Type" TMPL_ITEM_HOLDER_NAME="SiebControl_1801" TYPE="List Item" UPDATED="11/04/2016 14:38:24" UPDATED_BY="SADMIN" CREATED="02/28/2002 22:49:55"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14:38:24" UPDATED_BY="SADMIN" CREATED="02/28/2002 22:49:55"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14:38:24" UPDATED_BY="SADMIN" CREATED="02/28/2002 22:49:56" CREATED_BY="SADMIN" EXT_REC_TABLES="S_APPL_WT_IT_RX"&gt;</w:t>
              <w:br/>
              <w:tab/>
              <w:tab/>
              <w:tab/>
              <w:tab/>
              <w:t>&lt;/APPLET_WEB_TEMPLATE_ITEM&gt;</w:t>
              <w:br/>
              <w:tab/>
              <w:tab/>
              <w:tab/>
              <w:tab/>
              <w:t>&lt;APPLET_WEB_TEMPLATE_ITEM CONTROL="Updated" INACTIVE="N" ITEM_IDENTIFIER="2317" MARKUP_LANGUAGE="HTML" NAME="Updated" TMPL_ITEM_HOLDER_NAME="SiebControl_2317" TYPE="List Item" UPDATED="11/04/2016 14:38:24" UPDATED_BY="SADMIN" CREATED="02/28/2002 22:49:56" CREATED_BY="SADMIN" EXT_REC_TABLES="S_APPL_WT_IT_RX"&gt;</w:t>
              <w:br/>
              <w:tab/>
              <w:tab/>
              <w:tab/>
              <w:tab/>
              <w:t>&lt;/APPLET_WEB_TEMPLATE_ITEM&gt;</w:t>
              <w:br/>
              <w:tab/>
              <w:tab/>
              <w:tab/>
              <w:tab/>
              <w:t>&lt;APPLET_WEB_TEMPLATE_ITEM CONTROL="Updated By Name" INACTIVE="N" ITEM_IDENTIFIER="2817" MARKUP_LANGUAGE="HTML" NAME="Updated By Name" TMPL_ITEM_HOLDER_NAME="SiebControl_2817" TYPE="List Item" UPDATED="11/04/2016 14:38:24" UPDATED_BY="SADMIN" CREATED="02/28/2002 22:49:56" CREATED_BY="SADMIN" EXT_REC_TABLES="S_APPL_WT_IT_RX"&gt;</w:t>
              <w:br/>
              <w:tab/>
              <w:tab/>
              <w:tab/>
              <w:tab/>
              <w:t>&lt;/APPLET_WEB_TEMPLATE_ITEM&gt;</w:t>
              <w:br/>
              <w:tab/>
              <w:tab/>
              <w:tab/>
              <w:tab/>
              <w:t>&lt;APPLET_WEB_TEMPLATE_ITEM CONTROL="Web Server O/S" INACTIVE="N" ITEM_IDENTIFIER="1818" MARKUP_LANGUAGE="HTML" NAME="Web Server O/S" TMPL_ITEM_HOLDER_NAME="SiebControl_1818" TYPE="List Item" UPDATED="11/04/2016 14:38:24" UPDATED_BY="SADMIN" CREATED="02/28/2002 22:49:56"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14:38:24" UPDATED_BY="SADMIN" CREATED="02/28/2002 22:49:57"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CREATED="02/28/2002 22:49:57" CREATED_BY="SADMIN" EXT_REC_TABLES="S_APPL_WTMPL_RX"&gt;</w:t>
              <w:br/>
              <w:tab/>
              <w:tab/>
              <w:tab/>
              <w:tab/>
              <w:t>&lt;APPLET_WEB_TEMPLATE_ITEM CONTROL="Abstract" INACTIVE="N" ITEM_IDENTIFIER="504" MARKUP_LANGUAGE="HTML" NAME="Abstract" TMPL_ITEM_HOLDER_NAME="SiebControl_504" TYPE="List Item" UPDATED="11/04/2016 14:38:24" UPDATED_BY="SADMIN" CREATED="02/28/2002 22:49:57" CREATED_BY="SADMIN" EXT_REC_TABLES="S_APPL_WT_IT_RX"&gt;</w:t>
              <w:br/>
              <w:tab/>
              <w:tab/>
              <w:tab/>
              <w:tab/>
              <w:t>&lt;/APPLET_WEB_TEMPLATE_ITEM&gt;</w:t>
              <w:br/>
              <w:tab/>
              <w:tab/>
              <w:tab/>
              <w:tab/>
              <w:t>&lt;APPLET_WEB_TEMPLATE_ITEM CONTROL="Account Name" INACTIVE="N" ITEM_IDENTIFIER="510" MARKUP_LANGUAGE="HTML" NAME="Account Name" TMPL_ITEM_HOLDER_NAME="SiebControl_510" TYPE="List Item" UPDATED="11/04/2016 14:38:24" UPDATED_BY="SADMIN" CREATED="02/28/2002 22:49:58" CREATED_BY="SADMIN" EXT_REC_TABLES="S_APPL_WT_IT_RX"&gt;</w:t>
              <w:br/>
              <w:tab/>
              <w:tab/>
              <w:tab/>
              <w:tab/>
              <w:t>&lt;/APPLET_WEB_TEMPLATE_ITEM&gt;</w:t>
              <w:br/>
              <w:tab/>
              <w:tab/>
              <w:tab/>
              <w:tab/>
              <w:t>&lt;APPLET_WEB_TEMPLATE_ITEM CONTROL="Affected Build" INACTIVE="N" ITEM_IDENTIFIER="513" MARKUP_LANGUAGE="HTML" NAME="Affected Build" TMPL_ITEM_HOLDER_NAME="SiebControl_513" TYPE="List Item" UPDATED="11/04/2016 14:38:24" UPDATED_BY="SADMIN" CREATED="02/28/2002 22:49:58" CREATED_BY="SADMIN" EXT_REC_TABLES="S_APPL_WT_IT_RX"&gt;</w:t>
              <w:br/>
              <w:tab/>
              <w:tab/>
              <w:tab/>
              <w:tab/>
              <w:t>&lt;/APPLET_WEB_TEMPLATE_ITEM&gt;</w:t>
              <w:br/>
              <w:tab/>
              <w:tab/>
              <w:tab/>
              <w:tab/>
              <w:t>&lt;APPLET_WEB_TEMPLATE_ITEM CONTROL="Affected Intl Build" INACTIVE="N" ITEM_IDENTIFIER="514" MARKUP_LANGUAGE="HTML" NAME="Affected Intl Build" TMPL_ITEM_HOLDER_NAME="SiebControl_514" TYPE="List Item" UPDATED="11/04/2016 14:38:24" UPDATED_BY="SADMIN" CREATED="02/28/2002 22:49:58"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14:38:24" UPDATED_BY="SADMIN" CREATED="11/04/2016 14:38:24" CREATED_BY="SADMIN" EXT_REC_TABLES="S_APPL_WT_IT_RX"&gt;</w:t>
              <w:br/>
              <w:tab/>
              <w:tab/>
              <w:tab/>
              <w:tab/>
              <w:t>&lt;/APPLET_WEB_TEMPLATE_ITEM&gt;</w:t>
              <w:br/>
              <w:tab/>
              <w:tab/>
              <w:tab/>
              <w:tab/>
              <w:t>&lt;APPLET_WEB_TEMPLATE_ITEM CONTROL="Approved To Ship Date" INACTIVE="N" ITEM_IDENTIFIER="519" MARKUP_LANGUAGE="HTML" NAME="Approved To Ship Date" TMPL_ITEM_HOLDER_NAME="SiebControl_519" TYPE="List Item" UPDATED="11/04/2016 14:38:24" UPDATED_BY="SADMIN" CREATED="02/28/2002 22:49:58" CREATED_BY="SADMIN" EXT_REC_TABLES="S_APPL_WT_IT_RX"&gt;</w:t>
              <w:br/>
              <w:tab/>
              <w:tab/>
              <w:tab/>
              <w:tab/>
              <w:t>&lt;/APPLET_WEB_TEMPLATE_ITEM&gt;</w:t>
              <w:br/>
              <w:tab/>
              <w:tab/>
              <w:tab/>
              <w:tab/>
              <w:t>&lt;APPLET_WEB_TEMPLATE_ITEM CONTROL="Area" INACTIVE="N" ITEM_IDENTIFIER="506" MARKUP_LANGUAGE="HTML" NAME="Area" TMPL_ITEM_HOLDER_NAME="SiebControl_506" TYPE="List Item" UPDATED="11/04/2016 14:38:24" UPDATED_BY="SADMIN" CREATED="02/28/2002 22:49:59" CREATED_BY="SADMIN" EXT_REC_TABLES="S_APPL_WT_IT_RX"&gt;</w:t>
              <w:br/>
              <w:tab/>
              <w:tab/>
              <w:tab/>
              <w:tab/>
              <w:t>&lt;/APPLET_WEB_TEMPLATE_ITEM&gt;</w:t>
              <w:br/>
              <w:tab/>
              <w:tab/>
              <w:tab/>
              <w:tab/>
              <w:t>&lt;APPLET_WEB_TEMPLATE_ITEM CONTROL="Build Complete Date" INACTIVE="N" ITEM_IDENTIFIER="520" MARKUP_LANGUAGE="HTML" NAME="Build Complete Date" TMPL_ITEM_HOLDER_NAME="SiebControl_520" TYPE="List Item" UPDATED="11/04/2016 14:38:24" UPDATED_BY="SADMIN" CREATED="02/28/2002 22:49:59" CREATED_BY="SADMIN" EXT_REC_TABLES="S_APPL_WT_IT_RX"&gt;</w:t>
              <w:br/>
              <w:tab/>
              <w:tab/>
              <w:tab/>
              <w:tab/>
              <w:t>&lt;/APPLET_WEB_TEMPLATE_ITEM&gt;</w:t>
              <w:br/>
              <w:tab/>
              <w:tab/>
              <w:tab/>
              <w:tab/>
              <w:t>&lt;APPLET_WEB_TEMPLATE_ITEM CONTROL="Check In Date" INACTIVE="N" ITEM_IDENTIFIER="521" MARKUP_LANGUAGE="HTML" NAME="Check In Date" TMPL_ITEM_HOLDER_NAME="SiebControl_521" TYPE="List Item" UPDATED="11/04/2016 14:38:24" UPDATED_BY="SADMIN" CREATED="02/28/2002 22:49:59" CREATED_BY="SADMIN" EXT_REC_TABLES="S_APPL_WT_IT_RX"&gt;</w:t>
              <w:br/>
              <w:tab/>
              <w:tab/>
              <w:tab/>
              <w:tab/>
              <w:t>&lt;/APPLET_WEB_TEMPLATE_ITEM&gt;</w:t>
              <w:br/>
              <w:tab/>
              <w:tab/>
              <w:tab/>
              <w:tab/>
              <w:t>&lt;APPLET_WEB_TEMPLATE_ITEM CONTROL="Closed Shipped Date" INACTIVE="N" ITEM_IDENTIFIER="522" MARKUP_LANGUAGE="HTML" NAME="Closed Shipped Date" TMPL_ITEM_HOLDER_NAME="SiebControl_522" TYPE="List Item" UPDATED="11/04/2016 14:38:24" UPDATED_BY="SADMIN" CREATED="02/28/2002 22:49:59" CREATED_BY="SADMIN" EXT_REC_TABLES="S_APPL_WT_IT_RX"&gt;</w:t>
              <w:br/>
              <w:tab/>
              <w:tab/>
              <w:tab/>
              <w:tab/>
              <w:t>&lt;/APPLET_WEB_TEMPLATE_ITEM&gt;</w:t>
              <w:br/>
              <w:tab/>
              <w:tab/>
              <w:tab/>
              <w:tab/>
              <w:t>&lt;APPLET_WEB_TEMPLATE_ITEM CONTROL="Corrected Build" INACTIVE="N" ITEM_IDENTIFIER="515" MARKUP_LANGUAGE="HTML" NAME="Corrected Build" TMPL_ITEM_HOLDER_NAME="SiebControl_515" TYPE="List Item" UPDATED="11/04/2016 14:38:24" UPDATED_BY="SADMIN" CREATED="02/28/2002 22:50:00" CREATED_BY="SADMIN" EXT_REC_TABLES="S_APPL_WT_IT_RX"&gt;</w:t>
              <w:br/>
              <w:tab/>
              <w:tab/>
              <w:tab/>
              <w:tab/>
              <w:t>&lt;/APPLET_WEB_TEMPLATE_ITEM&gt;</w:t>
              <w:br/>
              <w:tab/>
              <w:tab/>
              <w:tab/>
              <w:tab/>
              <w:t>&lt;APPLET_WEB_TEMPLATE_ITEM CONTROL="Corrected Intl Build" INACTIVE="N" ITEM_IDENTIFIER="516" MARKUP_LANGUAGE="HTML" NAME="Corrected Intl Build" TMPL_ITEM_HOLDER_NAME="SiebControl_516" TYPE="List Item" UPDATED="11/04/2016 14:38:24" UPDATED_BY="SADMIN" CREATED="02/28/2002 22:50:00" CREATED_BY="SADMIN" EXT_REC_TABLES="S_APPL_WT_IT_RX"&gt;</w:t>
              <w:br/>
              <w:tab/>
              <w:tab/>
              <w:tab/>
              <w:tab/>
              <w:t>&lt;/APPLET_WEB_TEMPLATE_ITEM&gt;</w:t>
              <w:br/>
              <w:tab/>
              <w:tab/>
              <w:tab/>
              <w:tab/>
              <w:t>&lt;APPLET_WEB_TEMPLATE_ITEM CONTROL="Corrected Product" INACTIVE="N" ITEM_IDENTIFIER="509" MARKUP_LANGUAGE="HTML" NAME="Corrected Product" TMPL_ITEM_HOLDER_NAME="SiebControl_509" TYPE="List Item" UPDATED="11/04/2016 14:38:24" UPDATED_BY="SADMIN" CREATED="02/28/2002 22:50:00" CREATED_BY="SADMIN" EXT_REC_TABLES="S_APPL_WT_IT_RX"&gt;</w:t>
              <w:br/>
              <w:tab/>
              <w:tab/>
              <w:tab/>
              <w:tab/>
              <w:t>&lt;/APPLET_WEB_TEMPLATE_ITEM&gt;</w:t>
              <w:br/>
              <w:tab/>
              <w:tab/>
              <w:tab/>
              <w:tab/>
              <w:t>&lt;APPLET_WEB_TEMPLATE_ITEM CONTROL="Date Closed" INACTIVE="N" ITEM_IDENTIFIER="539" MARKUP_LANGUAGE="HTML" NAME="Date Closed" TMPL_ITEM_HOLDER_NAME="SiebControl_539" TYPE="List Item" UPDATED="11/04/2016 14:38:24" UPDATED_BY="SADMIN" CREATED="02/28/2002 22:50:01" CREATED_BY="SADMIN" EXT_REC_TABLES="S_APPL_WT_IT_RX"&gt;</w:t>
              <w:br/>
              <w:tab/>
              <w:tab/>
              <w:tab/>
              <w:tab/>
              <w:t>&lt;/APPLET_WEB_TEMPLATE_ITEM&gt;</w:t>
              <w:br/>
              <w:tab/>
              <w:tab/>
              <w:tab/>
              <w:tab/>
              <w:t>&lt;APPLET_WEB_TEMPLATE_ITEM CONTROL="Date Opened" INACTIVE="N" ITEM_IDENTIFIER="503" MARKUP_LANGUAGE="HTML" NAME="Date Opened" TMPL_ITEM_HOLDER_NAME="SiebControl_503" TYPE="List Item" UPDATED="11/04/2016 14:38:24" UPDATED_BY="SADMIN" CREATED="02/28/2002 22:50:01" CREATED_BY="SADMIN" EXT_REC_TABLES="S_APPL_WT_IT_RX"&gt;</w:t>
              <w:br/>
              <w:tab/>
              <w:tab/>
              <w:tab/>
              <w:tab/>
              <w:t>&lt;/APPLET_WEB_TEMPLATE_ITEM&gt;</w:t>
              <w:br/>
              <w:tab/>
              <w:tab/>
              <w:tab/>
              <w:tab/>
              <w:t>&lt;APPLET_WEB_TEMPLATE_ITEM CONTROL="Defect Number" INACTIVE="N" ITEM_IDENTIFIER="501" MARKUP_LANGUAGE="HTML" NAME="Defect Number" TMPL_ITEM_HOLDER_NAME="SiebControl_501" TYPE="List Item" UPDATED="11/04/2016 14:38:24" UPDATED_BY="SADMIN" CREATED="02/28/2002 22:50:01"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14:38:24" UPDATED_BY="SADMIN" CREATED="06/05/2003 08:34:46" CREATED_BY="SADMIN" EXT_REC_TABLES="S_APPL_WT_IT_RX"&gt;</w:t>
              <w:br/>
              <w:tab/>
              <w:tab/>
              <w:tab/>
              <w:tab/>
              <w:t>&lt;/APPLET_WEB_TEMPLATE_ITEM&gt;</w:t>
              <w:br/>
              <w:tab/>
              <w:tab/>
              <w:tab/>
              <w:tab/>
              <w:t>&lt;APPLET_WEB_TEMPLATE_ITEM CONTROL="Description" INACTIVE="N" ITEM_IDENTIFIER="518" MARKUP_LANGUAGE="HTML" NAME="Description" TMPL_ITEM_HOLDER_NAME="SiebControl_518" TYPE="List Item" UPDATED="11/04/2016 14:38:24" UPDATED_BY="SADMIN" CREATED="02/28/2002 22:50:01" CREATED_BY="SADMIN" EXT_REC_TABLES="S_APPL_WT_IT_RX"&gt;</w:t>
              <w:br/>
              <w:tab/>
              <w:tab/>
              <w:tab/>
              <w:tab/>
              <w:t>&lt;/APPLET_WEB_TEMPLATE_ITEM&gt;</w:t>
              <w:br/>
              <w:tab/>
              <w:tab/>
              <w:tab/>
              <w:tab/>
              <w:t>&lt;APPLET_WEB_TEMPLATE_ITEM CONTROL="Engineering Assign Date" INACTIVE="N" ITEM_IDENTIFIER="523" MARKUP_LANGUAGE="HTML" NAME="Engineering Assign Date" TMPL_ITEM_HOLDER_NAME="SiebControl_523" TYPE="List Item" UPDATED="11/04/2016 14:38:24" UPDATED_BY="SADMIN" CREATED="02/28/2002 22:50:02"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14:38:24" UPDATED_BY="SADMIN" CREATED="02/28/2002 22:50:02" CREATED_BY="SADMIN" EXT_REC_TABLES="S_APPL_WT_IT_RX"&gt;</w:t>
              <w:br/>
              <w:tab/>
              <w:tab/>
              <w:tab/>
              <w:tab/>
              <w:t>&lt;/APPLET_WEB_TEMPLATE_ITEM&gt;</w:t>
              <w:br/>
              <w:tab/>
              <w:tab/>
              <w:tab/>
              <w:tab/>
              <w:t>&lt;APPLET_WEB_TEMPLATE_ITEM CONTROL="GotoNextSet" INACTIVE="N" ITEM_IDENTIFIER="123" MARKUP_LANGUAGE="HTML" NAME="GotoNextSet" TYPE="Control" UPDATED="02/28/2002 22:50:02" UPDATED_BY="SADMIN" CREATED="02/28/2002 22:50:02" CREATED_BY="SADMIN"&gt;</w:t>
              <w:br/>
              <w:tab/>
              <w:tab/>
              <w:tab/>
              <w:tab/>
              <w:t>&lt;/APPLET_WEB_TEMPLATE_ITEM&gt;</w:t>
              <w:br/>
              <w:tab/>
              <w:tab/>
              <w:tab/>
              <w:tab/>
              <w:t>&lt;APPLET_WEB_TEMPLATE_ITEM CONTROL="GotoPreviousSet" INACTIVE="N" ITEM_IDENTIFIER="122" MARKUP_LANGUAGE="HTML" NAME="GotoPreviousSet" TYPE="Control" UPDATED="02/28/2002 22:50:02" UPDATED_BY="SADMIN" CREATED="02/28/2002 22:50:02" CREATED_BY="SADMIN"&gt;</w:t>
              <w:br/>
              <w:tab/>
              <w:tab/>
              <w:tab/>
              <w:tab/>
              <w:t>&lt;/APPLET_WEB_TEMPLATE_ITEM&gt;</w:t>
              <w:br/>
              <w:tab/>
              <w:tab/>
              <w:tab/>
              <w:tab/>
              <w:t>&lt;APPLET_WEB_TEMPLATE_ITEM CONTROL="ListControl" EXTENSION_FLAG="Y" ITEM_IDENTIFIER="99998" NAME="ListControl" TMPL_ITEM_HOLDER_NAME="SiebControl_99998" TYPE="Control" UPDATED="11/04/2016 14:38:24" UPDATED_BY="SADMIN" CREATED="11/04/2016 14:38:24"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14:38:24" UPDATED_BY="SADMIN" CREATED="11/04/2016 14:38:24"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14:38:24" UPDATED_BY="SADMIN" CREATED="02/28/2002 22:50:03"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14:38:24" UPDATED_BY="SADMIN" CREATED="02/28/2002 22:50:03" CREATED_BY="SADMIN" EXT_REC_TABLES="S_APPL_WT_IT_RX"&gt;</w:t>
              <w:br/>
              <w:tab/>
              <w:tab/>
              <w:tab/>
              <w:tab/>
              <w:t>&lt;/APPLET_WEB_TEMPLATE_ITEM&gt;</w:t>
              <w:br/>
              <w:tab/>
              <w:tab/>
              <w:tab/>
              <w:tab/>
              <w:t>&lt;APPLET_WEB_TEMPLATE_ITEM CONTROL="Owner" INACTIVE="N" ITEM_IDENTIFIER="517" MARKUP_LANGUAGE="HTML" NAME="Owner" TMPL_ITEM_HOLDER_NAME="SiebControl_517" TYPE="List Item" UPDATED="11/04/2016 14:38:24" UPDATED_BY="SADMIN" CREATED="02/28/2002 22:50:03" CREATED_BY="SADMIN" EXT_REC_TABLES="S_APPL_WT_IT_RX"&gt;</w:t>
              <w:br/>
              <w:tab/>
              <w:tab/>
              <w:tab/>
              <w:tab/>
              <w:t>&lt;/APPLET_WEB_TEMPLATE_ITEM&gt;</w:t>
              <w:br/>
              <w:tab/>
              <w:tab/>
              <w:tab/>
              <w:tab/>
              <w:t>&lt;APPLET_WEB_TEMPLATE_ITEM EXTENSION_FLAG="Y" ITEM_IDENTIFIER="99993" NAME="PD - Patch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CONTROL="Patch Approved By Name 1" INACTIVE="N" ITEM_IDENTIFIER="529" MARKUP_LANGUAGE="HTML" NAME="Patch Approved By Name 1" TMPL_ITEM_HOLDER_NAME="SiebControl_529" TYPE="List Item" UPDATED="11/04/2016 14:38:24" UPDATED_BY="SADMIN" CREATED="02/28/2002 22:50:03" CREATED_BY="SADMIN" EXT_REC_TABLES="S_APPL_WT_IT_RX"&gt;</w:t>
              <w:br/>
              <w:tab/>
              <w:tab/>
              <w:tab/>
              <w:tab/>
              <w:t>&lt;/APPLET_WEB_TEMPLATE_ITEM&gt;</w:t>
              <w:br/>
              <w:tab/>
              <w:tab/>
              <w:tab/>
              <w:tab/>
              <w:t>&lt;APPLET_WEB_TEMPLATE_ITEM CONTROL="Patch Approved By Name 2" INACTIVE="N" ITEM_IDENTIFIER="530" MARKUP_LANGUAGE="HTML" NAME="Patch Approved By Name 2" TMPL_ITEM_HOLDER_NAME="SiebControl_530" TYPE="List Item" UPDATED="11/04/2016 14:38:24" UPDATED_BY="SADMIN" CREATED="02/28/2002 22:50:04" CREATED_BY="SADMIN" EXT_REC_TABLES="S_APPL_WT_IT_RX"&gt;</w:t>
              <w:br/>
              <w:tab/>
              <w:tab/>
              <w:tab/>
              <w:tab/>
              <w:t>&lt;/APPLET_WEB_TEMPLATE_ITEM&gt;</w:t>
              <w:br/>
              <w:tab/>
              <w:tab/>
              <w:tab/>
              <w:tab/>
              <w:t>&lt;APPLET_WEB_TEMPLATE_ITEM CONTROL="Patch Approved By Name 3" INACTIVE="N" ITEM_IDENTIFIER="531" MARKUP_LANGUAGE="HTML" NAME="Patch Approved By Name 3" TMPL_ITEM_HOLDER_NAME="SiebControl_531" TYPE="List Item" UPDATED="11/04/2016 14:38:24" UPDATED_BY="SADMIN" CREATED="02/28/2002 22:50:04" CREATED_BY="SADMIN" EXT_REC_TABLES="S_APPL_WT_IT_RX"&gt;</w:t>
              <w:br/>
              <w:tab/>
              <w:tab/>
              <w:tab/>
              <w:tab/>
              <w:t>&lt;/APPLET_WEB_TEMPLATE_ITEM&gt;</w:t>
              <w:br/>
              <w:tab/>
              <w:tab/>
              <w:tab/>
              <w:tab/>
              <w:t>&lt;APPLET_WEB_TEMPLATE_ITEM CONTROL="Patch Approved By Name 4" INACTIVE="N" ITEM_IDENTIFIER="532" MARKUP_LANGUAGE="HTML" NAME="Patch Approved By Name 4" TMPL_ITEM_HOLDER_NAME="SiebControl_532" TYPE="List Item" UPDATED="11/04/2016 14:38:24" UPDATED_BY="SADMIN" CREATED="02/28/2002 22:50:04" CREATED_BY="SADMIN" EXT_REC_TABLES="S_APPL_WT_IT_RX"&gt;</w:t>
              <w:br/>
              <w:tab/>
              <w:tab/>
              <w:tab/>
              <w:tab/>
              <w:t>&lt;/APPLET_WEB_TEMPLATE_ITEM&gt;</w:t>
              <w:br/>
              <w:tab/>
              <w:tab/>
              <w:tab/>
              <w:tab/>
              <w:t>&lt;APPLET_WEB_TEMPLATE_ITEM CONTROL="Patch Approved Date 1" INACTIVE="N" ITEM_IDENTIFIER="535" MARKUP_LANGUAGE="HTML" NAME="Patch Approved Date 1" TMPL_ITEM_HOLDER_NAME="SiebControl_535" TYPE="List Item" UPDATED="11/04/2016 14:38:24" UPDATED_BY="SADMIN" CREATED="02/28/2002 22:50:04" CREATED_BY="SADMIN" EXT_REC_TABLES="S_APPL_WT_IT_RX"&gt;</w:t>
              <w:br/>
              <w:tab/>
              <w:tab/>
              <w:tab/>
              <w:tab/>
              <w:t>&lt;/APPLET_WEB_TEMPLATE_ITEM&gt;</w:t>
              <w:br/>
              <w:tab/>
              <w:tab/>
              <w:tab/>
              <w:tab/>
              <w:t>&lt;APPLET_WEB_TEMPLATE_ITEM CONTROL="Patch Approved Date 2" INACTIVE="N" ITEM_IDENTIFIER="536" MARKUP_LANGUAGE="HTML" NAME="Patch Approved Date 2" TMPL_ITEM_HOLDER_NAME="SiebControl_536" TYPE="List Item" UPDATED="11/04/2016 14:38:25" UPDATED_BY="SADMIN" CREATED="02/28/2002 22:50:05" CREATED_BY="SADMIN" EXT_REC_TABLES="S_APPL_WT_IT_RX"&gt;</w:t>
              <w:br/>
              <w:tab/>
              <w:tab/>
              <w:tab/>
              <w:tab/>
              <w:t>&lt;/APPLET_WEB_TEMPLATE_ITEM&gt;</w:t>
              <w:br/>
              <w:tab/>
              <w:tab/>
              <w:tab/>
              <w:tab/>
              <w:t>&lt;APPLET_WEB_TEMPLATE_ITEM CONTROL="Patch Approved Date 3" INACTIVE="N" ITEM_IDENTIFIER="537" MARKUP_LANGUAGE="HTML" NAME="Patch Approved Date 3" TMPL_ITEM_HOLDER_NAME="SiebControl_537" TYPE="List Item" UPDATED="11/04/2016 14:38:25" UPDATED_BY="SADMIN" CREATED="02/28/2002 22:50:05" CREATED_BY="SADMIN" EXT_REC_TABLES="S_APPL_WT_IT_RX"&gt;</w:t>
              <w:br/>
              <w:tab/>
              <w:tab/>
              <w:tab/>
              <w:tab/>
              <w:t>&lt;/APPLET_WEB_TEMPLATE_ITEM&gt;</w:t>
              <w:br/>
              <w:tab/>
              <w:tab/>
              <w:tab/>
              <w:tab/>
              <w:t>&lt;APPLET_WEB_TEMPLATE_ITEM CONTROL="Patch Approved Date 4" INACTIVE="N" ITEM_IDENTIFIER="538" MARKUP_LANGUAGE="HTML" NAME="Patch Approved Date 4" TMPL_ITEM_HOLDER_NAME="SiebControl_538" TYPE="List Item" UPDATED="11/04/2016 14:38:25" UPDATED_BY="SADMIN" CREATED="02/28/2002 22:50:05" CREATED_BY="SADMIN" EXT_REC_TABLES="S_APPL_WT_IT_RX"&gt;</w:t>
              <w:br/>
              <w:tab/>
              <w:tab/>
              <w:tab/>
              <w:tab/>
              <w:t>&lt;/APPLET_WEB_TEMPLATE_ITEM&gt;</w:t>
              <w:br/>
              <w:tab/>
              <w:tab/>
              <w:tab/>
              <w:tab/>
              <w:t>&lt;APPLET_WEB_TEMPLATE_ITEM CONTROL="Patch Approved Status 1" INACTIVE="N" ITEM_IDENTIFIER="525" MARKUP_LANGUAGE="HTML" NAME="Patch Approved Status 1" TMPL_ITEM_HOLDER_NAME="SiebControl_525" TYPE="List Item" UPDATED="11/04/2016 14:38:25" UPDATED_BY="SADMIN" CREATED="02/28/2002 22:50:06" CREATED_BY="SADMIN" EXT_REC_TABLES="S_APPL_WT_IT_RX"&gt;</w:t>
              <w:br/>
              <w:tab/>
              <w:tab/>
              <w:tab/>
              <w:tab/>
              <w:t>&lt;/APPLET_WEB_TEMPLATE_ITEM&gt;</w:t>
              <w:br/>
              <w:tab/>
              <w:tab/>
              <w:tab/>
              <w:tab/>
              <w:t>&lt;APPLET_WEB_TEMPLATE_ITEM CONTROL="Patch Approved Status 2" INACTIVE="N" ITEM_IDENTIFIER="526" MARKUP_LANGUAGE="HTML" NAME="Patch Approved Status 2" TMPL_ITEM_HOLDER_NAME="SiebControl_526" TYPE="List Item" UPDATED="11/04/2016 14:38:25" UPDATED_BY="SADMIN" CREATED="02/28/2002 22:50:06" CREATED_BY="SADMIN" EXT_REC_TABLES="S_APPL_WT_IT_RX"&gt;</w:t>
              <w:br/>
              <w:tab/>
              <w:tab/>
              <w:tab/>
              <w:tab/>
              <w:t>&lt;/APPLET_WEB_TEMPLATE_ITEM&gt;</w:t>
              <w:br/>
              <w:tab/>
              <w:tab/>
              <w:tab/>
              <w:tab/>
              <w:t>&lt;APPLET_WEB_TEMPLATE_ITEM CONTROL="Patch Approved Status 3" INACTIVE="N" ITEM_IDENTIFIER="527" MARKUP_LANGUAGE="HTML" NAME="Patch Approved Status 3" TMPL_ITEM_HOLDER_NAME="SiebControl_527" TYPE="List Item" UPDATED="11/04/2016 14:38:25" UPDATED_BY="SADMIN" CREATED="02/28/2002 22:50:06" CREATED_BY="SADMIN" EXT_REC_TABLES="S_APPL_WT_IT_RX"&gt;</w:t>
              <w:br/>
              <w:tab/>
              <w:tab/>
              <w:tab/>
              <w:tab/>
              <w:t>&lt;/APPLET_WEB_TEMPLATE_ITEM&gt;</w:t>
              <w:br/>
              <w:tab/>
              <w:tab/>
              <w:tab/>
              <w:tab/>
              <w:t>&lt;APPLET_WEB_TEMPLATE_ITEM CONTROL="Patch Approved Status 4" INACTIVE="N" ITEM_IDENTIFIER="528" MARKUP_LANGUAGE="HTML" NAME="Patch Approved Status 4" TMPL_ITEM_HOLDER_NAME="SiebControl_528" TYPE="List Item" UPDATED="11/04/2016 14:38:25" UPDATED_BY="SADMIN" CREATED="02/28/2002 22:50:07" CREATED_BY="SADMIN" EXT_REC_TABLES="S_APPL_WT_IT_RX"&gt;</w:t>
              <w:br/>
              <w:tab/>
              <w:tab/>
              <w:tab/>
              <w:tab/>
              <w:t>&lt;/APPLET_WEB_TEMPLATE_ITEM&gt;</w:t>
              <w:br/>
              <w:tab/>
              <w:tab/>
              <w:tab/>
              <w:tab/>
              <w:t>&lt;APPLET_WEB_TEMPLATE_ITEM CONTROL="Patch Req By Date" INACTIVE="N" ITEM_IDENTIFIER="511" MARKUP_LANGUAGE="HTML" NAME="Patch Req By Date" TMPL_ITEM_HOLDER_NAME="SiebControl_511" TYPE="List Item" UPDATED="11/04/2016 14:38:25" UPDATED_BY="SADMIN" CREATED="02/28/2002 22:50:07" CREATED_BY="SADMIN" EXT_REC_TABLES="S_APPL_WT_IT_RX"&gt;</w:t>
              <w:br/>
              <w:tab/>
              <w:tab/>
              <w:tab/>
              <w:tab/>
              <w:t>&lt;/APPLET_WEB_TEMPLATE_ITEM&gt;</w:t>
              <w:br/>
              <w:tab/>
              <w:tab/>
              <w:tab/>
              <w:tab/>
              <w:t>&lt;APPLET_WEB_TEMPLATE_ITEM CONTROL="Patch Req By Reason" INACTIVE="N" ITEM_IDENTIFIER="512" MARKUP_LANGUAGE="HTML" NAME="Patch Req By Reason" TMPL_ITEM_HOLDER_NAME="SiebControl_512" TYPE="List Item" UPDATED="11/04/2016 14:38:25" UPDATED_BY="SADMIN" CREATED="02/28/2002 22:50:07" CREATED_BY="SADMIN" EXT_REC_TABLES="S_APPL_WT_IT_RX"&gt;</w:t>
              <w:br/>
              <w:tab/>
              <w:tab/>
              <w:tab/>
              <w:tab/>
              <w:t>&lt;/APPLET_WEB_TEMPLATE_ITEM&gt;</w:t>
              <w:br/>
              <w:tab/>
              <w:tab/>
              <w:tab/>
              <w:tab/>
              <w:t>&lt;APPLET_WEB_TEMPLATE_ITEM CONTROL="Patch Status" INACTIVE="N" ITEM_IDENTIFIER="508" MARKUP_LANGUAGE="HTML" NAME="Patch Status" TMPL_ITEM_HOLDER_NAME="SiebControl_508" TYPE="List Item" UPDATED="11/04/2016 14:38:25" UPDATED_BY="SADMIN" CREATED="02/28/2002 22:50:07"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14:38:25"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14:38:25" UPDATED_BY="SADMIN" CREATED="02/28/2002 22:50:08"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14:38:25" UPDATED_BY="SADMIN" CREATED="12/23/2002 21:35:12"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14:38:25"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14:38:25"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14:38:25" UPDATED_BY="SADMIN" CREATED="11/04/2016 14:38:25" CREATED_BY="SADMIN" EXT_REC_TABLES="S_APPL_WT_IT_RX"&gt;</w:t>
              <w:br/>
              <w:tab/>
              <w:tab/>
              <w:tab/>
              <w:tab/>
              <w:t>&lt;/APPLET_WEB_TEMPLATE_ITEM&gt;</w:t>
              <w:br/>
              <w:tab/>
              <w:tab/>
              <w:tab/>
              <w:tab/>
              <w:t>&lt;APPLET_WEB_TEMPLATE_ITEM CONTROL="Ready To Check In Date" INACTIVE="N" ITEM_IDENTIFIER="524" MARKUP_LANGUAGE="HTML" NAME="Ready To Check In Date" TMPL_ITEM_HOLDER_NAME="SiebControl_524" TYPE="List Item" UPDATED="11/04/2016 14:38:25" UPDATED_BY="SADMIN" CREATED="02/28/2002 22:50:08" CREATED_BY="SADMIN" EXT_REC_TABLES="S_APPL_WT_IT_RX"&gt;</w:t>
              <w:br/>
              <w:tab/>
              <w:tab/>
              <w:tab/>
              <w:tab/>
              <w:t>&lt;/APPLET_WEB_TEMPLATE_ITEM&gt;</w:t>
              <w:br/>
              <w:tab/>
              <w:tab/>
              <w:tab/>
              <w:tab/>
              <w:t>&lt;APPLET_WEB_TEMPLATE_ITEM CONTROL="Reported By" INACTIVE="N" ITEM_IDENTIFIER="502" MARKUP_LANGUAGE="HTML" NAME="Reported By" TMPL_ITEM_HOLDER_NAME="SiebControl_502" TYPE="List Item" UPDATED="11/04/2016 14:38:25" UPDATED_BY="SADMIN" CREATED="02/28/2002 22:50:09" CREATED_BY="SADMIN" EXT_REC_TABLES="S_APPL_WT_IT_RX"&gt;</w:t>
              <w:br/>
              <w:tab/>
              <w:tab/>
              <w:tab/>
              <w:tab/>
              <w:t>&lt;/APPLET_WEB_TEMPLATE_ITEM&gt;</w:t>
              <w:br/>
              <w:tab/>
              <w:tab/>
              <w:tab/>
              <w:tab/>
              <w:t>&lt;APPLET_WEB_TEMPLATE_ITEM CONTROL="Sub-Area" INACTIVE="N" ITEM_IDENTIFIER="507" MARKUP_LANGUAGE="HTML" NAME="Sub-Area" TMPL_ITEM_HOLDER_NAME="SiebControl_507" TYPE="List Item" UPDATED="11/04/2016 14:38:25" UPDATED_BY="SADMIN" CREATED="02/28/2002 22:50:09" CREATED_BY="SADMIN" EXT_REC_TABLES="S_APPL_WT_IT_RX"&gt;</w:t>
              <w:br/>
              <w:tab/>
              <w:tab/>
              <w:tab/>
              <w:tab/>
              <w:t>&lt;/APPLET_WEB_TEMPLATE_ITEM&gt;</w:t>
              <w:br/>
              <w:tab/>
              <w:tab/>
              <w:tab/>
              <w:tab/>
              <w:t>&lt;APPLET_WEB_TEMPLATE_ITEM CONTROL="Targeted Version" INACTIVE="N" ITEM_IDENTIFIER="540" MARKUP_LANGUAGE="HTML" NAME="Targeted Version" TMPL_ITEM_HOLDER_NAME="SiebControl_540" TYPE="List Item" UPDATED="11/04/2016 14:38:25" UPDATED_BY="SADMIN" CREATED="02/28/2002 22:50:09"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14:38:25" UPDATED_BY="SADMIN" CREATED="02/28/2002 22:50:09"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14:38:25" UPDATED_BY="SADMIN" CREATED="02/28/2002 22:50:10"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14:38:25" UPDATED_BY="SADMIN" CREATED="02/28/2002 22:50:10" CREATED_BY="SADMIN" EXT_REC_TABLES="S_APPL_WT_IT_RX"&gt;</w:t>
              <w:br/>
              <w:tab/>
              <w:tab/>
              <w:tab/>
              <w:tab/>
              <w:t>&lt;/APPLET_WEB_TEMPLATE_ITEM&gt;</w:t>
              <w:br/>
              <w:tab/>
              <w:tab/>
              <w:tab/>
              <w:tab/>
              <w:t>&lt;APPLET_WEB_TEMPLATE_ITEM CONTROL="Updated" INACTIVE="N" ITEM_IDENTIFIER="533" MARKUP_LANGUAGE="HTML" NAME="Updated" TMPL_ITEM_HOLDER_NAME="SiebControl_533" TYPE="List Item" UPDATED="11/04/2016 14:38:25" UPDATED_BY="SADMIN" CREATED="02/28/2002 22:50:10" CREATED_BY="SADMIN" EXT_REC_TABLES="S_APPL_WT_IT_RX"&gt;</w:t>
              <w:br/>
              <w:tab/>
              <w:tab/>
              <w:tab/>
              <w:tab/>
              <w:t>&lt;/APPLET_WEB_TEMPLATE_ITEM&gt;</w:t>
              <w:br/>
              <w:tab/>
              <w:tab/>
              <w:tab/>
              <w:tab/>
              <w:t>&lt;APPLET_WEB_TEMPLATE_ITEM CONTROL="Updated By Name" INACTIVE="N" ITEM_IDENTIFIER="534" MARKUP_LANGUAGE="HTML" NAME="Updated By Name" TMPL_ITEM_HOLDER_NAME="SiebControl_534" TYPE="List Item" UPDATED="11/04/2016 14:38:25" UPDATED_BY="SADMIN" CREATED="02/28/2002 22:50:11"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Alignment Asset Mapping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CREATED="06/19/2004 14:41:11" CREATED_BY="SADMIN" EXT_REC_TABLES="S_APPL_WTMPL_RX"&gt;</w:t>
              <w:br/>
              <w:tab/>
              <w:tab/>
              <w:tab/>
              <w:tab/>
              <w:t>&lt;APPLET_WEB_TEMPLATE_ITEM CONTROL="Action" INACTIVE="N" ITEM_IDENTIFIER="505" MARKUP_LANGUAGE="HTML" NAME="Action" TMPL_ITEM_HOLDER_NAME="SiebControl_505" TYPE="List Item" UPDATED="11/04/2016 12:20:42" UPDATED_BY="SADMIN" CREATED="06/19/2004 14:47:03"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12:20:42" UPDATED_BY="SADMIN" CREATED="11/04/2016 12:20:42" CREATED_BY="SADMIN" EXT_REC_TABLES="S_APPL_WT_IT_RX"&gt;</w:t>
              <w:br/>
              <w:tab/>
              <w:tab/>
              <w:tab/>
              <w:tab/>
              <w:t>&lt;/APPLET_WEB_TEMPLATE_ITEM&gt;</w:t>
              <w:br/>
              <w:tab/>
              <w:tab/>
              <w:tab/>
              <w:tab/>
              <w:t>&lt;APPLET_WEB_TEMPLATE_ITEM CONTROL="Approval Status" INACTIVE="N" ITEM_IDENTIFIER="508" MARKUP_LANGUAGE="HTML" NAME="Approval Status" TMPL_ITEM_HOLDER_NAME="SiebControl_508" TYPE="List Item" UPDATED="11/04/2016 12:20:42" UPDATED_BY="SADMIN" CREATED="09/01/2005 15:48:44" CREATED_BY="SADMIN" EXT_REC_TABLES="S_APPL_WT_IT_RX"&gt;</w:t>
              <w:br/>
              <w:tab/>
              <w:tab/>
              <w:tab/>
              <w:tab/>
              <w:t>&lt;/APPLET_WEB_TEMPLATE_ITEM&gt;</w:t>
              <w:br/>
              <w:tab/>
              <w:tab/>
              <w:tab/>
              <w:tab/>
              <w:t>&lt;APPLET_WEB_TEMPLATE_ITEM CONTROL="Asset" INACTIVE="N" ITEM_IDENTIFIER="501" MARKUP_LANGUAGE="HTML" NAME="Asset" TMPL_ITEM_HOLDER_NAME="SiebControl_501" TYPE="List Item" UPDATED="11/04/2016 12:20:42" UPDATED_BY="SADMIN" CREATED="06/18/2004 04:58:12" CREATED_BY="SADMIN" EXT_REC_TABLES="S_APPL_WT_IT_RX"&gt;</w:t>
              <w:br/>
              <w:tab/>
              <w:tab/>
              <w:tab/>
              <w:tab/>
              <w:t>&lt;/APPLET_WEB_TEMPLATE_ITEM&gt;</w:t>
              <w:br/>
              <w:tab/>
              <w:tab/>
              <w:tab/>
              <w:tab/>
              <w:t>&lt;APPLET_WEB_TEMPLATE_ITEM CONTROL="Comments" INACTIVE="N" ITEM_IDENTIFIER="509" MARKUP_LANGUAGE="HTML" NAME="Comments" TMPL_ITEM_HOLDER_NAME="SiebControl_509" TYPE="List Item" UPDATED="11/04/2016 12:20:42" UPDATED_BY="SADMIN" CREATED="06/19/2004 14:47:03" CREATED_BY="SADMIN" EXT_REC_TABLES="S_APPL_WT_IT_RX"&gt;</w:t>
              <w:br/>
              <w:tab/>
              <w:tab/>
              <w:tab/>
              <w:tab/>
              <w:t>&lt;/APPLET_WEB_TEMPLATE_ITEM&gt;</w:t>
              <w:br/>
              <w:tab/>
              <w:tab/>
              <w:tab/>
              <w:tab/>
              <w:t>&lt;APPLET_WEB_TEMPLATE_ITEM CONTROL="Copy Manual Assets" INACTIVE="N" ITEM_IDENTIFIER="141" MARKUP_LANGUAGE="HTML" NAME="Copy Manual Assets" TMPL_ITEM_HOLDER_NAME="SiebControl_141" TYPE="Control" UPDATED="11/04/2016 12:20:42" UPDATED_BY="SADMIN" CREATED="09/01/2005 15:48:44" CREATED_BY="SADMIN" EXT_REC_TABLES="S_APPL_WT_IT_RX"&gt;</w:t>
              <w:br/>
              <w:tab/>
              <w:tab/>
              <w:tab/>
              <w:tab/>
              <w:t>&lt;/APPLET_WEB_TEMPLATE_ITEM&gt;</w:t>
              <w:br/>
              <w:tab/>
              <w:tab/>
              <w:tab/>
              <w:tab/>
              <w:t>&lt;APPLET_WEB_TEMPLATE_ITEM CONTROL="CopyFromTerrButton" INACTIVE="N" ITEM_IDENTIFIER="111" MARKUP_LANGUAGE="HTML" NAME="CopyFromTerrButton" TMPL_ITEM_HOLDER_NAME="SiebControl_111" TYPE="Control" UPDATED="11/04/2016 12:20:42" UPDATED_BY="SADMIN" CREATED="06/19/2004 14:47:03"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12:20:42" UPDATED_BY="SADMIN" CREATED="06/19/2004 14:47:03"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12:20:42" UPDATED_BY="SADMIN" CREATED="06/19/2004 14:47:03" CREATED_BY="SADMIN" EXT_REC_TABLES="S_APPL_WT_IT_RX"&gt;</w:t>
              <w:br/>
              <w:tab/>
              <w:tab/>
              <w:tab/>
              <w:tab/>
              <w:t>&lt;/APPLET_WEB_TEMPLATE_ITEM&gt;</w:t>
              <w:br/>
              <w:tab/>
              <w:tab/>
              <w:tab/>
              <w:tab/>
              <w:t>&lt;APPLET_WEB_TEMPLATE_ITEM CONTROL="GotoNextSet" INACTIVE="N" ITEM_IDENTIFIER="123" MARKUP_LANGUAGE="HTML" NAME="GotoNextSet" TYPE="Control" UPDATED="06/19/2004 14:47:03" UPDATED_BY="SADMIN" CREATED="06/19/2004 14:47:03" CREATED_BY="SADMIN"&gt;</w:t>
              <w:br/>
              <w:tab/>
              <w:tab/>
              <w:tab/>
              <w:tab/>
              <w:t>&lt;/APPLET_WEB_TEMPLATE_ITEM&gt;</w:t>
              <w:br/>
              <w:tab/>
              <w:tab/>
              <w:tab/>
              <w:tab/>
              <w:t>&lt;APPLET_WEB_TEMPLATE_ITEM CONTROL="GotoPreviousSet" INACTIVE="N" ITEM_IDENTIFIER="122" MARKUP_LANGUAGE="HTML" NAME="GotoPreviousSet" TYPE="Control" UPDATED="06/19/2004 14:47:03" UPDATED_BY="SADMIN" CREATED="06/19/2004 14:47:03" CREATED_BY="SADMIN"&gt;</w:t>
              <w:br/>
              <w:tab/>
              <w:tab/>
              <w:tab/>
              <w:tab/>
              <w:t>&lt;/APPLET_WEB_TEMPLATE_ITEM&gt;</w:t>
              <w:br/>
              <w:tab/>
              <w:tab/>
              <w:tab/>
              <w:tab/>
              <w:t>&lt;APPLET_WEB_TEMPLATE_ITEM CONTROL="ListControl" EXTENSION_FLAG="Y" ITEM_IDENTIFIER="99998" NAME="ListControl" TMPL_ITEM_HOLDER_NAME="SiebControl_99998" TYPE="Control" UPDATED="11/04/2016 12:20:42" UPDATED_BY="SADMIN" CREATED="11/04/2016 12:20:42"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12:20:42" UPDATED_BY="SADMIN" CREATED="11/04/2016 12:20:42" CREATED_BY="SADMIN" EXT_REC_TABLES="S_APPL_WT_IT_RX"&gt;</w:t>
              <w:br/>
              <w:tab/>
              <w:tab/>
              <w:tab/>
              <w:tab/>
              <w:t>&lt;/APPLET_WEB_TEMPLATE_ITEM&gt;</w:t>
              <w:br/>
              <w:tab/>
              <w:tab/>
              <w:tab/>
              <w:tab/>
              <w:t>&lt;APPLET_WEB_TEMPLATE_ITEM CONTROL="MoveButton" INACTIVE="N" ITEM_IDENTIFIER="110" MARKUP_LANGUAGE="HTML" NAME="MoveButton" TMPL_ITEM_HOLDER_NAME="SiebControl_110" TYPE="Control" UPDATED="11/04/2016 12:20:42" UPDATED_BY="SADMIN" CREATED="06/19/2004 14:47:03"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12:20:42" UPDATED_BY="SADMIN" CREATED="06/19/2004 14:47:03"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12:20:42" UPDATED_BY="SADMIN" CREATED="06/19/2004 14:47:03"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12:20:42"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12:20:42" UPDATED_BY="SADMIN" CREATED="06/19/2004 14:47:03" CREATED_BY="SADMIN" EXT_REC_TABLES="S_APPL_WT_IT_RX"&gt;</w:t>
              <w:br/>
              <w:tab/>
              <w:tab/>
              <w:tab/>
              <w:tab/>
              <w:t>&lt;/APPLET_WEB_TEMPLATE_ITEM&gt;</w:t>
              <w:br/>
              <w:tab/>
              <w:tab/>
              <w:tab/>
              <w:tab/>
              <w:t>&lt;APPLET_WEB_TEMPLATE_ITEM CONTROL="Query Assistant" INACTIVE="N" ITEM_IDENTIFIER="126" MARKUP_LANGUAGE="HTML" NAME="Query Assistant" TMPL_ITEM_HOLDER_NAME="SiebControl_126" TYPE="Control" UPDATED="11/04/2016 12:20:42" UPDATED_BY="SADMIN" CREATED="07/30/2004 08:27:01"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12:20:42"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12:20:42"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12:20:42" UPDATED_BY="SADMIN" CREATED="11/04/2016 12:20:42" CREATED_BY="SADMIN" EXT_REC_TABLES="S_APPL_WT_IT_RX"&gt;</w:t>
              <w:br/>
              <w:tab/>
              <w:tab/>
              <w:tab/>
              <w:tab/>
              <w:t>&lt;/APPLET_WEB_TEMPLATE_ITEM&gt;</w:t>
              <w:br/>
              <w:tab/>
              <w:tab/>
              <w:tab/>
              <w:tab/>
              <w:t>&lt;APPLET_WEB_TEMPLATE_ITEM CONTROL="RemoveButton" INACTIVE="N" ITEM_IDENTIFIER="109" MARKUP_LANGUAGE="HTML" NAME="RemoveButton" TMPL_ITEM_HOLDER_NAME="SiebControl_109" TYPE="Control" UPDATED="11/04/2016 12:20:42" UPDATED_BY="SADMIN" CREATED="06/19/2004 14:47:03" CREATED_BY="SADMIN" EXT_REC_TABLES="S_APPL_WT_IT_RX"&gt;</w:t>
              <w:br/>
              <w:tab/>
              <w:tab/>
              <w:tab/>
              <w:tab/>
              <w:t>&lt;/APPLET_WEB_TEMPLATE_ITEM&gt;</w:t>
              <w:br/>
              <w:tab/>
              <w:tab/>
              <w:tab/>
              <w:tab/>
              <w:t>&lt;APPLET_WEB_TEMPLATE_ITEM CONTROL="Rep Action" INACTIVE="N" ITEM_IDENTIFIER="506" MARKUP_LANGUAGE="HTML" NAME="Rep Action" TMPL_ITEM_HOLDER_NAME="SiebControl_506" TYPE="List Item" UPDATED="11/04/2016 12:20:42" UPDATED_BY="SADMIN" CREATED="09/01/2005 15:48:44" CREATED_BY="SADMIN" EXT_REC_TABLES="S_APPL_WT_IT_RX"&gt;</w:t>
              <w:br/>
              <w:tab/>
              <w:tab/>
              <w:tab/>
              <w:tab/>
              <w:t>&lt;/APPLET_WEB_TEMPLATE_ITEM&gt;</w:t>
              <w:br/>
              <w:tab/>
              <w:tab/>
              <w:tab/>
              <w:tab/>
              <w:t>&lt;APPLET_WEB_TEMPLATE_ITEM CONTROL="Requested By" INACTIVE="N" ITEM_IDENTIFIER="507" MARKUP_LANGUAGE="HTML" NAME="Requested By" TMPL_ITEM_HOLDER_NAME="SiebControl_507" TYPE="List Item" UPDATED="11/04/2016 12:20:42" UPDATED_BY="SADMIN" CREATED="09/01/2005 15:48:44" CREATED_BY="SADMIN" EXT_REC_TABLES="S_APPL_WT_IT_RX"&gt;</w:t>
              <w:br/>
              <w:tab/>
              <w:tab/>
              <w:tab/>
              <w:tab/>
              <w:t>&lt;/APPLET_WEB_TEMPLATE_ITEM&gt;</w:t>
              <w:br/>
              <w:tab/>
              <w:tab/>
              <w:tab/>
              <w:tab/>
              <w:t>&lt;APPLET_WEB_TEMPLATE_ITEM CONTROL="Serial Number" INACTIVE="N" ITEM_IDENTIFIER="504" MARKUP_LANGUAGE="HTML" NAME="Serial Number" TMPL_ITEM_HOLDER_NAME="SiebControl_504" TYPE="List Item" UPDATED="11/04/2016 12:20:42" UPDATED_BY="SADMIN" CREATED="06/19/2004 14:47:03" CREATED_BY="SADMIN" EXT_REC_TABLES="S_APPL_WT_IT_RX"&gt;</w:t>
              <w:br/>
              <w:tab/>
              <w:tab/>
              <w:tab/>
              <w:tab/>
              <w:t>&lt;/APPLET_WEB_TEMPLATE_ITEM&gt;</w:t>
              <w:br/>
              <w:tab/>
              <w:tab/>
              <w:tab/>
              <w:tab/>
              <w:t>&lt;APPLET_WEB_TEMPLATE_ITEM CONTROL="Territory Identifier" INACTIVE="N" ITEM_IDENTIFIER="502" MARKUP_LANGUAGE="HTML" NAME="Territory Identifier" TMPL_ITEM_HOLDER_NAME="SiebControl_502" TYPE="List Item" UPDATED="11/04/2016 12:20:42" UPDATED_BY="SADMIN" CREATED="06/19/2004 14:47:03" CREATED_BY="SADMIN" EXT_REC_TABLES="S_APPL_WT_IT_RX"&gt;</w:t>
              <w:br/>
              <w:tab/>
              <w:tab/>
              <w:tab/>
              <w:tab/>
              <w:t>&lt;/APPLET_WEB_TEMPLATE_ITEM&gt;</w:t>
              <w:br/>
              <w:tab/>
              <w:tab/>
              <w:tab/>
              <w:tab/>
              <w:t>&lt;APPLET_WEB_TEMPLATE_ITEM CONTROL="Territory Name" INACTIVE="N" ITEM_IDENTIFIER="503" MARKUP_LANGUAGE="HTML" NAME="Territory Name" TMPL_ITEM_HOLDER_NAME="SiebControl_503" TYPE="List Item" UPDATED="11/04/2016 12:20:42" UPDATED_BY="SADMIN" CREATED="06/19/2004 14:47:03"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12:20:42" UPDATED_BY="SADMIN" CREATED="06/19/2004 14:47:03"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12:20:42" UPDATED_BY="SADMIN" CREATED="06/19/2004 14:47:03"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Specific Product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SEQUENCE="0" TYPE="Edit List" WEB_TEMPLATE="Popup List" UPDATED="11/04/2016 12:37:18" UPDATED_BY="SADMIN" CREATED="06/05/2003 02:13:34" CREATED_BY="SADMIN" EXT_REC_TABLES="S_APPL_WTMPL_RX"&gt;</w:t>
              <w:br/>
              <w:tab/>
              <w:tab/>
              <w:tab/>
              <w:tab/>
              <w:t>&lt;APPLET_WEB_TEMPLATE_ITEM CONTROL="Category" INACTIVE="Y" ITEM_IDENTIFIER="502" MARKUP_LANGUAGE="HTML" NAME="Category" TMPL_ITEM_HOLDER_NAME="SiebControl_502" TYPE="List Item" UPDATED="11/04/2016 15:15:44" UPDATED_BY="SADMIN" CREATED="07/18/2003 21:32:09"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15:15:44" UPDATED_BY="SADMIN" CREATED="07/18/2003 21:32:42" CREATED_BY="SADMIN" EXT_REC_TABLES="S_APPL_WT_IT_RX"&gt;</w:t>
              <w:br/>
              <w:tab/>
              <w:tab/>
              <w:tab/>
              <w:tab/>
              <w:t>&lt;/APPLET_WEB_TEMPLATE_ITEM&gt;</w:t>
              <w:br/>
              <w:tab/>
              <w:tab/>
              <w:tab/>
              <w:tab/>
              <w:t>&lt;APPLET_WEB_TEMPLATE_ITEM CONTROL="GotoNextSet" INACTIVE="N" ITEM_IDENTIFIER="123" MARKUP_LANGUAGE="HTML" NAME="GotoNextSet" TYPE="Control" UPDATED="06/05/2003 09:38:55" UPDATED_BY="SADMIN" CREATED="06/05/2003 09:38:55" CREATED_BY="SADMIN"&gt;</w:t>
              <w:br/>
              <w:tab/>
              <w:tab/>
              <w:tab/>
              <w:tab/>
              <w:t>&lt;/APPLET_WEB_TEMPLATE_ITEM&gt;</w:t>
              <w:br/>
              <w:tab/>
              <w:tab/>
              <w:tab/>
              <w:tab/>
              <w:t>&lt;APPLET_WEB_TEMPLATE_ITEM CONTROL="GotoPreviousSet" INACTIVE="N" ITEM_IDENTIFIER="122" MARKUP_LANGUAGE="HTML" NAME="GotoPreviousSet" TYPE="Control" UPDATED="06/05/2003 09:38:55" UPDATED_BY="SADMIN" CREATED="06/05/2003 09:38:55" CREATED_BY="SADMIN"&gt;</w:t>
              <w:br/>
              <w:tab/>
              <w:tab/>
              <w:tab/>
              <w:tab/>
              <w:t>&lt;/APPLET_WEB_TEMPLATE_ITEM&gt;</w:t>
              <w:br/>
              <w:tab/>
              <w:tab/>
              <w:tab/>
              <w:tab/>
              <w:t>&lt;APPLET_WEB_TEMPLATE_ITEM CONTROL="Idcancel" INACTIVE="N" ITEM_IDENTIFIER="153" MARKUP_LANGUAGE="HTML" NAME="Idcancel" TMPL_ITEM_HOLDER_NAME="SiebControl_153" TYPE="Control" UPDATED="11/04/2016 15:15:44" UPDATED_BY="SADMIN" CREATED="06/05/2003 09:38:55" CREATED_BY="SADMIN" EXT_REC_TABLES="S_APPL_WT_IT_RX"&gt;</w:t>
              <w:br/>
              <w:tab/>
              <w:tab/>
              <w:tab/>
              <w:tab/>
              <w:t>&lt;/APPLET_WEB_TEMPLATE_ITEM&gt;</w:t>
              <w:br/>
              <w:tab/>
              <w:tab/>
              <w:tab/>
              <w:tab/>
              <w:t>&lt;APPLET_WEB_TEMPLATE_ITEM CONTROL="LabelFind" INACTIVE="N" ITEM_IDENTIFIER="160" MARKUP_LANGUAGE="HTML" NAME="LabelFind" TMPL_ITEM_HOLDER_NAME="SiebControl_160" TYPE="Control" UPDATED="11/04/2016 15:15:44" UPDATED_BY="SADMIN" CREATED="06/05/2003 09:38:55" CREATED_BY="SADMIN" EXT_REC_TABLES="S_APPL_WT_IT_RX"&gt;</w:t>
              <w:br/>
              <w:tab/>
              <w:tab/>
              <w:tab/>
              <w:tab/>
              <w:t>&lt;/APPLET_WEB_TEMPLATE_ITEM&gt;</w:t>
              <w:br/>
              <w:tab/>
              <w:tab/>
              <w:tab/>
              <w:tab/>
              <w:t>&lt;APPLET_WEB_TEMPLATE_ITEM CONTROL="Labelstartingwith" INACTIVE="N" ITEM_IDENTIFIER="162" MARKUP_LANGUAGE="HTML" NAME="Labelstartingwith" TMPL_ITEM_HOLDER_NAME="SiebControl_162" TYPE="Control" UPDATED="11/04/2016 15:15:44" UPDATED_BY="SADMIN" CREATED="06/05/2003 09:38:55"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15:15:44" UPDATED_BY="SADMIN" CREATED="11/04/2016 15:15:44"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15:15:44" UPDATED_BY="SADMIN" CREATED="11/04/2016 15:15:44"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15:15:44" UPDATED_BY="SADMIN" CREATED="07/18/2003 21:32:47" CREATED_BY="SADMIN" EXT_REC_TABLES="S_APPL_WT_IT_RX"&gt;</w:t>
              <w:br/>
              <w:tab/>
              <w:tab/>
              <w:tab/>
              <w:tab/>
              <w:t>&lt;/APPLET_WEB_TEMPLATE_ITEM&gt;</w:t>
              <w:br/>
              <w:tab/>
              <w:tab/>
              <w:tab/>
              <w:tab/>
              <w:t>&lt;APPLET_WEB_TEMPLATE_ITEM CONTROL="Part #" INACTIVE="N" ITEM_IDENTIFIER="507" MARKUP_LANGUAGE="HTML" NAME="Part #" TMPL_ITEM_HOLDER_NAME="SiebControl_507" TYPE="List Item" UPDATED="11/04/2016 15:15:44" UPDATED_BY="SADMIN" CREATED="06/05/2003 09:38:55" CREATED_BY="SADMIN" EXT_REC_TABLES="S_APPL_WT_IT_RX"&gt;</w:t>
              <w:br/>
              <w:tab/>
              <w:tab/>
              <w:tab/>
              <w:tab/>
              <w:t>&lt;/APPLET_WEB_TEMPLATE_ITEM&gt;</w:t>
              <w:br/>
              <w:tab/>
              <w:tab/>
              <w:tab/>
              <w:tab/>
              <w:t>&lt;APPLET_WEB_TEMPLATE_ITEM CONTROL="PopupQueryCombobox" INACTIVE="N" ITEM_IDENTIFIER="161" MARKUP_LANGUAGE="HTML" NAME="PopupQueryCombobox" TMPL_ITEM_HOLDER_NAME="SiebControl_161" TYPE="Control" UPDATED="11/04/2016 15:15:44" UPDATED_BY="SADMIN" CREATED="06/05/2003 09:38:55" CREATED_BY="SADMIN" EXT_REC_TABLES="S_APPL_WT_IT_RX"&gt;</w:t>
              <w:br/>
              <w:tab/>
              <w:tab/>
              <w:tab/>
              <w:tab/>
              <w:t>&lt;/APPLET_WEB_TEMPLATE_ITEM&gt;</w:t>
              <w:br/>
              <w:tab/>
              <w:tab/>
              <w:tab/>
              <w:tab/>
              <w:t>&lt;APPLET_WEB_TEMPLATE_ITEM CONTROL="PopupQueryExecute" INACTIVE="N" ITEM_IDENTIFIER="164" MARKUP_LANGUAGE="HTML" NAME="PopupQueryExecute" TMPL_ITEM_HOLDER_NAME="SiebControl_164" TYPE="Control" UPDATED="11/04/2016 15:15:44" UPDATED_BY="SADMIN" CREATED="06/05/2003 09:38:56"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15:15:44" UPDATED_BY="SADMIN" CREATED="06/05/2003 09:38:56" CREATED_BY="SADMIN" EXT_REC_TABLES="S_APPL_WT_IT_RX"&gt;</w:t>
              <w:br/>
              <w:tab/>
              <w:tab/>
              <w:tab/>
              <w:tab/>
              <w:t>&lt;/APPLET_WEB_TEMPLATE_ITEM&gt;</w:t>
              <w:br/>
              <w:tab/>
              <w:tab/>
              <w:tab/>
              <w:tab/>
              <w:t>&lt;APPLET_WEB_TEMPLATE_ITEM CONTROL="PopupQuerySrchspec" INACTIVE="N" ITEM_IDENTIFIER="163" MARKUP_LANGUAGE="HTML" NAME="PopupQuerySrchspec" TMPL_ITEM_HOLDER_NAME="SiebControl_163" TYPE="Control" UPDATED="11/04/2016 15:15:44" UPDATED_BY="SADMIN" CREATED="06/05/2003 09:38:56"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15:15:44" UPDATED_BY="SADMIN" CREATED="06/05/2003 09:38:56" CREATED_BY="SADMIN" EXT_REC_TABLES="S_APPL_WT_IT_RX"&gt;</w:t>
              <w:br/>
              <w:tab/>
              <w:tab/>
              <w:tab/>
              <w:tab/>
              <w:t>&lt;/APPLET_WEB_TEMPLATE_ITEM&gt;</w:t>
              <w:br/>
              <w:tab/>
              <w:tab/>
              <w:tab/>
              <w:tab/>
              <w:t>&lt;APPLET_WEB_TEMPLATE_ITEM CONTROL="Product Description" INACTIVE="N" ITEM_IDENTIFIER="506" MARKUP_LANGUAGE="HTML" NAME="Product Description" TMPL_ITEM_HOLDER_NAME="SiebControl_506" TYPE="List Item" UPDATED="11/04/2016 15:15:44" UPDATED_BY="SADMIN" CREATED="07/18/2003 21:32:13" CREATED_BY="SADMIN" EXT_REC_TABLES="S_APPL_WT_IT_RX"&gt;</w:t>
              <w:br/>
              <w:tab/>
              <w:tab/>
              <w:tab/>
              <w:tab/>
              <w:t>&lt;/APPLET_WEB_TEMPLATE_ITEM&gt;</w:t>
              <w:br/>
              <w:tab/>
              <w:tab/>
              <w:tab/>
              <w:tab/>
              <w:t>&lt;APPLET_WEB_TEMPLATE_ITEM CONTROL="Product Name" INACTIVE="N" ITEM_IDENTIFIER="505" MARKUP_LANGUAGE="HTML" NAME="Product Name" TMPL_ITEM_HOLDER_NAME="SiebControl_505" TYPE="List Item" UPDATED="11/04/2016 15:15:44" UPDATED_BY="SADMIN" CREATED="07/18/2003 21:32:17" CREATED_BY="SADMIN" EXT_REC_TABLES="S_APPL_WT_IT_RX"&gt;</w:t>
              <w:br/>
              <w:tab/>
              <w:tab/>
              <w:tab/>
              <w:tab/>
              <w:t>&lt;/APPLET_WEB_TEMPLATE_ITEM&gt;</w:t>
              <w:br/>
              <w:tab/>
              <w:tab/>
              <w:tab/>
              <w:tab/>
              <w:t>&lt;APPLET_WEB_TEMPLATE_ITEM CONTROL="Property" INACTIVE="N" ITEM_IDENTIFIER="501" MARKUP_LANGUAGE="HTML" NAME="Property" TMPL_ITEM_HOLDER_NAME="SiebControl_501" TYPE="List Item" UPDATED="11/04/2016 15:15:44" UPDATED_BY="SADMIN" CREATED="07/18/2003 21:32:31"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15:15:44" UPDATED_BY="SADMIN" CREATED="11/04/2016 15:15:44" CREATED_BY="SADMIN" EXT_REC_TABLES="S_APPL_WT_IT_RX"&gt;</w:t>
              <w:br/>
              <w:tab/>
              <w:tab/>
              <w:tab/>
              <w:tab/>
              <w:t>&lt;/APPLET_WEB_TEMPLATE_ITEM&gt;</w:t>
              <w:br/>
              <w:tab/>
              <w:tab/>
              <w:tab/>
              <w:tab/>
              <w:t>&lt;APPLET_WEB_TEMPLATE_ITEM CONTROL="Subcategory" INACTIVE="Y" ITEM_IDENTIFIER="503" MARKUP_LANGUAGE="HTML" NAME="Subcategory" TMPL_ITEM_HOLDER_NAME="SiebControl_503" TYPE="List Item" UPDATED="11/04/2016 15:15:44" UPDATED_BY="SADMIN" CREATED="07/18/2003 21:32:25"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15:15:44" UPDATED_BY="SADMIN" CREATED="07/18/2003 21:32:51" CREATED_BY="SADMIN" EXT_REC_TABLES="S_APPL_WT_IT_RX"&gt;</w:t>
              <w:br/>
              <w:tab/>
              <w:tab/>
              <w:tab/>
              <w:tab/>
              <w:t>&lt;/APPLET_WEB_TEMPLATE_ITEM&gt;</w:t>
              <w:br/>
              <w:tab/>
              <w:tab/>
              <w:tab/>
              <w:tab/>
              <w:t>&lt;APPLET_WEB_TEMPLATE_ITEM CONTROL="UoM" INACTIVE="N" ITEM_IDENTIFIER="504" MARKUP_LANGUAGE="HTML" NAME="UoM" TMPL_ITEM_HOLDER_NAME="SiebControl_504" TYPE="List Item" UPDATED="11/04/2016 15:15:44" UPDATED_BY="SADMIN" CREATED="07/18/2003 21:32:28"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SEQUENCE="0" TYPE="Query" WEB_TEMPLATE="Popup Query" UPDATED="11/04/2016 12:37:17" UPDATED_BY="SADMIN" CREATED="06/05/2003 02:13:34" CREATED_BY="SADMIN" EXT_REC_TABLES="S_APPL_WTMPL_RX"&gt;</w:t>
              <w:br/>
              <w:tab/>
              <w:tab/>
              <w:tab/>
              <w:tab/>
              <w:t>&lt;APPLET_WEB_TEMPLATE_ITEM CONTROL="Category" INACTIVE="Y" ITEM_IDENTIFIER="1301" MARKUP_LANGUAGE="HTML" NAME="Category" TMPL_ITEM_HOLDER_NAME="SiebControl_1301" TYPE="List Item" UPDATED="11/04/2016 15:15:44" UPDATED_BY="SADMIN" CREATED="07/18/2003 21:33:07" CREATED_BY="SADMIN" EXT_REC_TABLES="S_APPL_WT_IT_RX"&gt;</w:t>
              <w:br/>
              <w:tab/>
              <w:tab/>
              <w:tab/>
              <w:tab/>
              <w:t>&lt;/APPLET_WEB_TEMPLATE_ITEM&gt;</w:t>
              <w:br/>
              <w:tab/>
              <w:tab/>
              <w:tab/>
              <w:tab/>
              <w:t>&lt;APPLET_WEB_TEMPLATE_ITEM CONTROL="Description" INACTIVE="N" ITEM_IDENTIFIER="502" MARKUP_LANGUAGE="HTML" NAME="Description" TYPE="List Item" UPDATED="06/05/2003 09:38:56" UPDATED_BY="SADMIN" CREATED="06/05/2003 09:38:56" CREATED_BY="SADMIN"&gt;</w:t>
              <w:br/>
              <w:tab/>
              <w:tab/>
              <w:tab/>
              <w:tab/>
              <w:t>&lt;/APPLET_WEB_TEMPLATE_ITEM&gt;</w:t>
              <w:br/>
              <w:tab/>
              <w:tab/>
              <w:tab/>
              <w:tab/>
              <w:t>&lt;APPLET_WEB_TEMPLATE_ITEM CONTROL="EditRecord" INACTIVE="N" ITEM_IDENTIFIER="132" MARKUP_LANGUAGE="HTML" NAME="EditRecord" TMPL_ITEM_HOLDER_NAME="SiebControl_132" TYPE="Control" UPDATED="11/04/2016 15:15:44" UPDATED_BY="SADMIN" CREATED="06/05/2003 09:38:56"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15:15:44" UPDATED_BY="SADMIN" CREATED="07/18/2003 21:33:31" CREATED_BY="SADMIN" EXT_REC_TABLES="S_APPL_WT_IT_RX"&gt;</w:t>
              <w:br/>
              <w:tab/>
              <w:tab/>
              <w:tab/>
              <w:tab/>
              <w:t>&lt;/APPLET_WEB_TEMPLATE_ITEM&gt;</w:t>
              <w:br/>
              <w:tab/>
              <w:tab/>
              <w:tab/>
              <w:tab/>
              <w:t>&lt;APPLET_WEB_TEMPLATE_ITEM CONTROL="GotoNextSet" INACTIVE="N" ITEM_IDENTIFIER="123" MARKUP_LANGUAGE="HTML" NAME="GotoNextSet" TYPE="Control" UPDATED="06/05/2003 09:38:56" UPDATED_BY="SADMIN" CREATED="06/05/2003 09:38:56" CREATED_BY="SADMIN"&gt;</w:t>
              <w:br/>
              <w:tab/>
              <w:tab/>
              <w:tab/>
              <w:tab/>
              <w:t>&lt;/APPLET_WEB_TEMPLATE_ITEM&gt;</w:t>
              <w:br/>
              <w:tab/>
              <w:tab/>
              <w:tab/>
              <w:tab/>
              <w:t>&lt;APPLET_WEB_TEMPLATE_ITEM CONTROL="GotoPreviousSet" INACTIVE="N" ITEM_IDENTIFIER="122" MARKUP_LANGUAGE="HTML" NAME="GotoPreviousSet" TYPE="Control" UPDATED="06/05/2003 09:38:56" UPDATED_BY="SADMIN" CREATED="06/05/2003 09:38:56" CREATED_BY="SADMIN"&gt;</w:t>
              <w:br/>
              <w:tab/>
              <w:tab/>
              <w:tab/>
              <w:tab/>
              <w:t>&lt;/APPLET_WEB_TEMPLATE_ITEM&gt;</w:t>
              <w:br/>
              <w:tab/>
              <w:tab/>
              <w:tab/>
              <w:tab/>
              <w:t>&lt;APPLET_WEB_TEMPLATE_ITEM CONTROL="Name" INACTIVE="N" ITEM_IDENTIFIER="501" MARKUP_LANGUAGE="HTML" NAME="Name" TYPE="List Item" UPDATED="06/05/2003 09:38:56" UPDATED_BY="SADMIN" CREATED="06/05/2003 09:38:56" CREATED_BY="SADMIN"&gt;</w:t>
              <w:br/>
              <w:tab/>
              <w:tab/>
              <w:tab/>
              <w:tab/>
              <w:t>&lt;/APPLET_WEB_TEMPLATE_ITEM&gt;</w:t>
              <w:br/>
              <w:tab/>
              <w:tab/>
              <w:tab/>
              <w:tab/>
              <w:t>&lt;APPLET_WEB_TEMPLATE_ITEM CONTROL="Part #" INACTIVE="N" ITEM_IDENTIFIER="504" MARKUP_LANGUAGE="HTML" NAME="Part #" TYPE="List Item" UPDATED="06/05/2003 09:38:57" UPDATED_BY="SADMIN" CREATED="06/05/2003 09:38:57" CREATED_BY="SADMIN"&gt;</w:t>
              <w:br/>
              <w:tab/>
              <w:tab/>
              <w:tab/>
              <w:tab/>
              <w:t>&lt;/APPLET_WEB_TEMPLATE_ITEM&gt;</w:t>
              <w:br/>
              <w:tab/>
              <w:tab/>
              <w:tab/>
              <w:tab/>
              <w:t>&lt;APPLET_WEB_TEMPLATE_ITEM CONTROL="Product Description" INACTIVE="N" ITEM_IDENTIFIER="1303" MARKUP_LANGUAGE="HTML" NAME="Product Description" TMPL_ITEM_HOLDER_NAME="SiebControl_1303" TYPE="List Item" UPDATED="11/04/2016 15:15:44" UPDATED_BY="SADMIN" CREATED="07/18/2003 21:33:17" CREATED_BY="SADMIN" EXT_REC_TABLES="S_APPL_WT_IT_RX"&gt;</w:t>
              <w:br/>
              <w:tab/>
              <w:tab/>
              <w:tab/>
              <w:tab/>
              <w:t>&lt;/APPLET_WEB_TEMPLATE_ITEM&gt;</w:t>
              <w:br/>
              <w:tab/>
              <w:tab/>
              <w:tab/>
              <w:tab/>
              <w:t>&lt;APPLET_WEB_TEMPLATE_ITEM CONTROL="Product Name" INACTIVE="N" ITEM_IDENTIFIER="1300" MARKUP_LANGUAGE="HTML" NAME="Product Name" TMPL_ITEM_HOLDER_NAME="SiebControl_1300" TYPE="List Item" UPDATED="11/04/2016 15:15:44" UPDATED_BY="SADMIN" CREATED="07/18/2003 21:33:11" CREATED_BY="SADMIN" EXT_REC_TABLES="S_APPL_WT_IT_RX"&gt;</w:t>
              <w:br/>
              <w:tab/>
              <w:tab/>
              <w:tab/>
              <w:tab/>
              <w:t>&lt;/APPLET_WEB_TEMPLATE_ITEM&gt;</w:t>
              <w:br/>
              <w:tab/>
              <w:tab/>
              <w:tab/>
              <w:tab/>
              <w:t>&lt;APPLET_WEB_TEMPLATE_ITEM CONTROL="Property" INACTIVE="N" ITEM_IDENTIFIER="1304" MARKUP_LANGUAGE="HTML" NAME="Property" TMPL_ITEM_HOLDER_NAME="SiebControl_1304" TYPE="List Item" UPDATED="11/04/2016 15:15:44" UPDATED_BY="SADMIN" CREATED="07/18/2003 21:33:19" CREATED_BY="SADMIN" EXT_REC_TABLES="S_APPL_WT_IT_RX"&gt;</w:t>
              <w:br/>
              <w:tab/>
              <w:tab/>
              <w:tab/>
              <w:tab/>
              <w:t>&lt;/APPLET_WEB_TEMPLATE_ITEM&gt;</w:t>
              <w:br/>
              <w:tab/>
              <w:tab/>
              <w:tab/>
              <w:tab/>
              <w:t>&lt;APPLET_WEB_TEMPLATE_ITEM CONTROL="Subcategory" INACTIVE="Y" ITEM_IDENTIFIER="1302" MARKUP_LANGUAGE="HTML" NAME="Subcategory" TMPL_ITEM_HOLDER_NAME="SiebControl_1302" TYPE="List Item" UPDATED="11/04/2016 15:15:44" UPDATED_BY="SADMIN" CREATED="07/18/2003 21:33:15"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15:15:44" UPDATED_BY="SADMIN" CREATED="07/18/2003 21:33:36" CREATED_BY="SADMIN" EXT_REC_TABLES="S_APPL_WT_IT_RX"&gt;</w:t>
              <w:br/>
              <w:tab/>
              <w:tab/>
              <w:tab/>
              <w:tab/>
              <w:t>&lt;/APPLET_WEB_TEMPLATE_ITEM&gt;</w:t>
              <w:br/>
              <w:tab/>
              <w:tab/>
              <w:tab/>
              <w:tab/>
              <w:t>&lt;APPLET_WEB_TEMPLATE_ITEM CONTROL="Unit of Measure" INACTIVE="N" ITEM_IDENTIFIER="503" MARKUP_LANGUAGE="HTML" NAME="Unit of Measure" TYPE="List Item" UPDATED="06/05/2003 09:38:57" UPDATED_BY="SADMIN" CREATED="06/05/2003 09:38:57" CREATED_BY="SADMIN"&gt;</w:t>
              <w:br/>
              <w:tab/>
              <w:tab/>
              <w:tab/>
              <w:tab/>
              <w:t>&lt;/APPLET_WEB_TEMPLATE_ITEM&gt;</w:t>
              <w:br/>
              <w:tab/>
              <w:tab/>
              <w:tab/>
              <w:tab/>
              <w:t>&lt;APPLET_WEB_TEMPLATE_ITEM CONTROL="UoM" INACTIVE="N" ITEM_IDENTIFIER="1305" MARKUP_LANGUAGE="HTML" NAME="UoM" TMPL_ITEM_HOLDER_NAME="SiebControl_1305" TYPE="List Item" UPDATED="11/04/2016 15:15:44" UPDATED_BY="SADMIN" CREATED="07/18/2003 21:33:22"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15:15:44" UPDATED_BY="SADMIN" CREATED="06/05/2003 09:38:57"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Applet Method Menu Item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NAME="Base" SEQUENCE="0" TYPE="Base"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15:26:25" UPDATED_BY="SADMIN" CREATED="11/04/2016 15:26:25"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15:26:25" UPDATED_BY="SADMIN" CREATED="11/04/2016 15:26:25" CREATED_BY="SADMIN" EXT_REC_TABLES="S_APPL_WT_IT_RX"&gt;</w:t>
              <w:br/>
              <w:tab/>
              <w:tab/>
              <w:tab/>
              <w:tab/>
              <w:t>&lt;/APPLET_WEB_TEMPLATE_ITEM&gt;</w:t>
              <w:br/>
              <w:tab/>
              <w:tab/>
              <w:tab/>
              <w:tab/>
              <w:t>&lt;APPLET_WEB_TEMPLATE_ITEM CONTROL="Command" INACTIVE="N" ITEM_IDENTIFIER="502" MARKUP_LANGUAGE="HTML" NAME="Command" TMPL_ITEM_HOLDER_NAME="SiebControl_502" TYPE="List Item" UPDATED="11/04/2016 15:26:25" UPDATED_BY="SADMIN" CREATED="11/04/2016 15:26:25"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15:26:25" UPDATED_BY="SADMIN" CREATED="11/04/2016 15:26:25" CREATED_BY="SADMIN" EXT_REC_TABLES="S_APPL_WT_IT_RX"&gt;</w:t>
              <w:br/>
              <w:tab/>
              <w:tab/>
              <w:tab/>
              <w:tab/>
              <w:t>&lt;/APPLET_WEB_TEMPLATE_ITEM&gt;</w:t>
              <w:br/>
              <w:tab/>
              <w:tab/>
              <w:tab/>
              <w:tab/>
              <w:t>&lt;APPLET_WEB_TEMPLATE_ITEM CONTROL="Inactive" INACTIVE="N" ITEM_IDENTIFIER="509" MARKUP_LANGUAGE="HTML" NAME="Inactive" TMPL_ITEM_HOLDER_NAME="SiebControl_509" TYPE="List Item" UPDATED="11/04/2016 15:26:25" UPDATED_BY="SADMIN" CREATED="11/04/2016 15:26:25"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15:26:25" UPDATED_BY="SADMIN" CREATED="11/04/2016 15:26:25" CREATED_BY="SADMIN" EXT_REC_TABLES="S_APPL_WT_IT_RX"&gt;</w:t>
              <w:br/>
              <w:tab/>
              <w:tab/>
              <w:tab/>
              <w:tab/>
              <w:t>&lt;/APPLET_WEB_TEMPLATE_ITEM&gt;</w:t>
              <w:br/>
              <w:tab/>
              <w:tab/>
              <w:tab/>
              <w:tab/>
              <w:t>&lt;APPLET_WEB_TEMPLATE_ITEM CONTROL="Menu Text" INACTIVE="N" ITEM_IDENTIFIER="504" MARKUP_LANGUAGE="HTML" NAME="Menu Text" TMPL_ITEM_HOLDER_NAME="SiebControl_504" TYPE="List Item" UPDATED="11/04/2016 15:26:25" UPDATED_BY="SADMIN" CREATED="11/04/2016 15:26:25" CREATED_BY="SADMIN" EXT_REC_TABLES="S_APPL_WT_IT_RX"&gt;</w:t>
              <w:br/>
              <w:tab/>
              <w:tab/>
              <w:tab/>
              <w:tab/>
              <w:t>&lt;/APPLET_WEB_TEMPLATE_ITEM&gt;</w:t>
              <w:br/>
              <w:tab/>
              <w:tab/>
              <w:tab/>
              <w:tab/>
              <w:t>&lt;APPLET_WEB_TEMPLATE_ITEM CONTROL="Menu Text - String Override" INACTIVE="N" ITEM_IDENTIFIER="506" MARKUP_LANGUAGE="HTML" NAME="Menu Text - String Override" TMPL_ITEM_HOLDER_NAME="SiebControl_506" TYPE="List Item" UPDATED="11/04/2016 15:26:25" UPDATED_BY="SADMIN" CREATED="11/04/2016 15:26:25" CREATED_BY="SADMIN" EXT_REC_TABLES="S_APPL_WT_IT_RX"&gt;</w:t>
              <w:br/>
              <w:tab/>
              <w:tab/>
              <w:tab/>
              <w:tab/>
              <w:t>&lt;/APPLET_WEB_TEMPLATE_ITEM&gt;</w:t>
              <w:br/>
              <w:tab/>
              <w:tab/>
              <w:tab/>
              <w:tab/>
              <w:t>&lt;APPLET_WEB_TEMPLATE_ITEM CONTROL="Menu Text - String Reference" INACTIVE="N" ITEM_IDENTIFIER="505" MARKUP_LANGUAGE="HTML" NAME="Menu Text - String Reference" TMPL_ITEM_HOLDER_NAME="SiebControl_505" TYPE="List Item"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ITEM_IDENTIFIER="511" MARKUP_LANGUAGE="HTML" NAME="Module" TMPL_ITEM_HOLDER_NAME="SiebControl_511" TYPE="List Item" UPDATED="11/04/2016 15:26:26" UPDATED_BY="SADMIN" CREATED="11/04/2016 15:26:26" CREATED_BY="SADMIN" EXT_REC_TABLES="S_APPL_WT_IT_RX"&gt;</w:t>
              <w:br/>
              <w:tab/>
              <w:tab/>
              <w:tab/>
              <w:tab/>
              <w:t>&lt;/APPLET_WEB_TEMPLATE_ITEM&gt;</w:t>
              <w:br/>
              <w:tab/>
              <w:tab/>
              <w:tab/>
              <w:tab/>
              <w:t>&lt;APPLET_WEB_TEMPLATE_ITEM CONTROL="Position" INACTIVE="N" ITEM_IDENTIFIER="507" MARKUP_LANGUAGE="HTML" NAME="Position" TMPL_ITEM_HOLDER_NAME="SiebControl_507" TYPE="List Item" UPDATED="11/04/2016 15:26:26" UPDATED_BY="SADMIN" CREATED="11/04/2016 15:26:26"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CONTROL="Suppress Menu Item" INACTIVE="N" ITEM_IDENTIFIER="508" MARKUP_LANGUAGE="HTML" NAME="Suppress Menu Item" TMPL_ITEM_HOLDER_NAME="SiebControl_508" TYPE="List Item" UPDATED="11/04/2016 15:26:26" UPDATED_BY="SADMIN" CREATED="11/04/2016 15:26:26"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15:26:26" UPDATED_BY="SADMIN" CREATED="11/04/2016 15:26:26" CREATED_BY="SADMIN" EXT_REC_TABLES="S_APPL_WT_IT_RX"&gt;</w:t>
              <w:br/>
              <w:tab/>
              <w:tab/>
              <w:tab/>
              <w:tab/>
              <w:t>&lt;/APPLET_WEB_TEMPLATE_ITEM&gt;</w:t>
              <w:br/>
              <w:tab/>
              <w:tab/>
              <w:tab/>
              <w:tab/>
              <w:t>&lt;APPLET_WEB_TEMPLATE_ITEM CONTROL="Changed" INACTIVE="N" ITEM_IDENTIFIER="1297" MARKUP_LANGUAGE="HTML" NAME="Changed" TMPL_ITEM_HOLDER_NAME="SiebControl_1297" TYPE="List Item" UPDATED="11/04/2016 15:26:26" UPDATED_BY="SADMIN" CREATED="11/04/2016 15:26:26" CREATED_BY="SADMIN" EXT_REC_TABLES="S_APPL_WT_IT_RX"&gt;</w:t>
              <w:br/>
              <w:tab/>
              <w:tab/>
              <w:tab/>
              <w:tab/>
              <w:t>&lt;/APPLET_WEB_TEMPLATE_ITEM&gt;</w:t>
              <w:br/>
              <w:tab/>
              <w:tab/>
              <w:tab/>
              <w:tab/>
              <w:t>&lt;APPLET_WEB_TEMPLATE_ITEM CONTROL="Comments" INACTIVE="N" ITEM_IDENTIFIER="1303" MARKUP_LANGUAGE="HTML" NAME="Comments" TMPL_ITEM_HOLDER_NAME="SiebControl_1303" TYPE="List Item" UPDATED="11/04/2016 15:26:26" UPDATED_BY="SADMIN" CREATED="11/04/2016 15:26:26"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15:26:26" UPDATED_BY="SADMIN" CREATED="11/04/2016 15:26:26" CREATED_BY="SADMIN" EXT_REC_TABLES="S_APPL_WT_IT_RX"&gt;</w:t>
              <w:br/>
              <w:tab/>
              <w:tab/>
              <w:tab/>
              <w:tab/>
              <w:t>&lt;/APPLET_WEB_TEMPLATE_ITEM&gt;</w:t>
              <w:br/>
              <w:tab/>
              <w:tab/>
              <w:tab/>
              <w:tab/>
              <w:t>&lt;APPLET_WEB_TEMPLATE_ITEM CONTROL="Inactive" INACTIVE="N" ITEM_IDENTIFIER="1302" MARKUP_LANGUAGE="HTML" NAME="Inactive" TMPL_ITEM_HOLDER_NAME="SiebControl_1302" TYPE="List Item" UPDATED="11/04/2016 15:26:26" UPDATED_BY="SADMIN" CREATED="11/04/2016 15:26:26" CREATED_BY="SADMIN" EXT_REC_TABLES="S_APPL_WT_IT_RX"&gt;</w:t>
              <w:br/>
              <w:tab/>
              <w:tab/>
              <w:tab/>
              <w:tab/>
              <w:t>&lt;/APPLET_WEB_TEMPLATE_ITEM&gt;</w:t>
              <w:br/>
              <w:tab/>
              <w:tab/>
              <w:tab/>
              <w:tab/>
              <w:t>&lt;APPLET_WEB_TEMPLATE_ITEM CONTROL="Menu Text" INACTIVE="N" ITEM_IDENTIFIER="1298" MARKUP_LANGUAGE="HTML" NAME="Menu Text" TMPL_ITEM_HOLDER_NAME="SiebControl_1298" TYPE="List Item" UPDATED="11/04/2016 15:26:26" UPDATED_BY="SADMIN" CREATED="11/04/2016 15:26:26" CREATED_BY="SADMIN" EXT_REC_TABLES="S_APPL_WT_IT_RX"&gt;</w:t>
              <w:br/>
              <w:tab/>
              <w:tab/>
              <w:tab/>
              <w:tab/>
              <w:t>&lt;/APPLET_WEB_TEMPLATE_ITEM&gt;</w:t>
              <w:br/>
              <w:tab/>
              <w:tab/>
              <w:tab/>
              <w:tab/>
              <w:t>&lt;APPLET_WEB_TEMPLATE_ITEM CONTROL="Menu Text - String Override" INACTIVE="N" ITEM_IDENTIFIER="1300" MARKUP_LANGUAGE="HTML" NAME="Menu Text - String Override" TMPL_ITEM_HOLDER_NAME="SiebControl_1300" TYPE="List Item" UPDATED="11/04/2016 15:26:26" UPDATED_BY="SADMIN" CREATED="11/04/2016 15:26:26" CREATED_BY="SADMIN" EXT_REC_TABLES="S_APPL_WT_IT_RX"&gt;</w:t>
              <w:br/>
              <w:tab/>
              <w:tab/>
              <w:tab/>
              <w:tab/>
              <w:t>&lt;/APPLET_WEB_TEMPLATE_ITEM&gt;</w:t>
              <w:br/>
              <w:tab/>
              <w:tab/>
              <w:tab/>
              <w:tab/>
              <w:t>&lt;APPLET_WEB_TEMPLATE_ITEM CONTROL="Menu Text - String Reference" INACTIVE="N" ITEM_IDENTIFIER="1299" MARKUP_LANGUAGE="HTML" NAME="Menu Text - String Reference" TMPL_ITEM_HOLDER_NAME="SiebControl_1299" TYPE="List Item"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ITEM_IDENTIFIER="1304" MARKUP_LANGUAGE="HTML" NAME="Module" TMPL_ITEM_HOLDER_NAME="SiebControl_1304" TYPE="List Item" UPDATED="11/04/2016 15:26:26" UPDATED_BY="SADMIN" CREATED="11/04/2016 15:26:26"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15:26:26" UPDATED_BY="SADMIN" CREATED="11/04/2016 15:26:26"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CONTROL="Suppress Menu Item" INACTIVE="N" ITEM_IDENTIFIER="1301" MARKUP_LANGUAGE="HTML" NAME="Suppress Menu Item" TMPL_ITEM_HOLDER_NAME="SiebControl_1301" TYPE="List Item" UPDATED="11/04/2016 15:26:26" UPDATED_BY="SADMIN" CREATED="11/04/2016 15:26:26"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15:26:26" UPDATED_BY="SADMIN" CREATED="11/04/2016 15:26:26"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EXT_WEB_TEMPLATE="TOW - Applet List (Base/EditList)" INACTIVE="N" NAME="Edit List" SEQUENCE="0" TYPE="Edit List" WEB_TEMPLATE="TOW - 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15:26:26" UPDATED_BY="SADMIN" CREATED="11/04/2016 15:26:26"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15:26:26" UPDATED_BY="SADMIN" CREATED="11/04/2016 15:26:26" CREATED_BY="SADMIN" EXT_REC_TABLES="S_APPL_WT_IT_RX"&gt;</w:t>
              <w:br/>
              <w:tab/>
              <w:tab/>
              <w:tab/>
              <w:tab/>
              <w:t>&lt;/APPLET_WEB_TEMPLATE_ITEM&gt;</w:t>
              <w:br/>
              <w:tab/>
              <w:tab/>
              <w:tab/>
              <w:tab/>
              <w:t>&lt;APPLET_WEB_TEMPLATE_ITEM CONTROL="Command" INACTIVE="N" ITEM_IDENTIFIER="502" MARKUP_LANGUAGE="HTML" NAME="Command" TMPL_ITEM_HOLDER_NAME="SiebControl_502" TYPE="List Item" UPDATED="11/04/2016 15:26:26" UPDATED_BY="SADMIN" CREATED="11/04/2016 15:26:26" CREATED_BY="SADMIN" EXT_REC_TABLES="S_APPL_WT_IT_RX"&gt;</w:t>
              <w:br/>
              <w:tab/>
              <w:tab/>
              <w:tab/>
              <w:tab/>
              <w:t>&lt;/APPLET_WEB_TEMPLATE_ITEM&gt;</w:t>
              <w:br/>
              <w:tab/>
              <w:tab/>
              <w:tab/>
              <w:tab/>
              <w:t>&lt;APPLET_WEB_TEMPLATE_ITEM CONTROL="Comments" INACTIVE="N" ITEM_IDENTIFIER="510" MARKUP_LANGUAGE="HTML" NAME="Comments" TMPL_ITEM_HOLDER_NAME="SiebControl_510" TYPE="List Item" UPDATED="11/04/2016 15:26:26" UPDATED_BY="SADMIN" CREATED="11/04/2016 15:26:26"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15:26:26" UPDATED_BY="SADMIN" CREATED="11/04/2016 15:26:26"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15:26:26" UPDATED_BY="SADMIN" CREATED="11/04/2016 15:26:26" CREATED_BY="SADMIN" EXT_REC_TABLES="S_APPL_WT_IT_RX"&gt;</w:t>
              <w:br/>
              <w:tab/>
              <w:tab/>
              <w:tab/>
              <w:tab/>
              <w:t>&lt;/APPLET_WEB_TEMPLATE_ITEM&gt;</w:t>
              <w:br/>
              <w:tab/>
              <w:tab/>
              <w:tab/>
              <w:tab/>
              <w:t>&lt;APPLET_WEB_TEMPLATE_ITEM CONTROL="GotoNextSet" INACTIVE="N" ITEM_IDENTIFIER="123" MARKUP_LANGUAGE="HTML" NAME="GotoNextSet" TYPE="Control" UPDATED="11/04/2016 15:26:26" UPDATED_BY="SADMIN" CREATED="11/04/2016 15:26:26" CREATED_BY="SADMIN"&gt;</w:t>
              <w:br/>
              <w:tab/>
              <w:tab/>
              <w:tab/>
              <w:tab/>
              <w:t>&lt;/APPLET_WEB_TEMPLATE_ITEM&gt;</w:t>
              <w:br/>
              <w:tab/>
              <w:tab/>
              <w:tab/>
              <w:tab/>
              <w:t>&lt;APPLET_WEB_TEMPLATE_ITEM CONTROL="GotoPreviousSet" INACTIVE="N" ITEM_IDENTIFIER="122" MARKUP_LANGUAGE="HTML" NAME="GotoPreviousSet" TYPE="Control" UPDATED="11/04/2016 15:26:26" UPDATED_BY="SADMIN" CREATED="11/04/2016 15:26:26" CREATED_BY="SADMIN"&gt;</w:t>
              <w:br/>
              <w:tab/>
              <w:tab/>
              <w:tab/>
              <w:tab/>
              <w:t>&lt;/APPLET_WEB_TEMPLATE_ITEM&gt;</w:t>
              <w:br/>
              <w:tab/>
              <w:tab/>
              <w:tab/>
              <w:tab/>
              <w:t>&lt;APPLET_WEB_TEMPLATE_ITEM CONTROL="Inactive" INACTIVE="N" ITEM_IDENTIFIER="509" MARKUP_LANGUAGE="HTML" NAME="Inactive" TMPL_ITEM_HOLDER_NAME="SiebControl_509" TYPE="List Item" UPDATED="11/04/2016 15:26:26" UPDATED_BY="SADMIN" CREATED="11/04/2016 15:26:26"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15:26:26" UPDATED_BY="SADMIN" CREATED="11/04/2016 15:26:26" CREATED_BY="SADMIN" EXT_REC_TABLES="S_APPL_WT_IT_RX"&gt;</w:t>
              <w:br/>
              <w:tab/>
              <w:tab/>
              <w:tab/>
              <w:tab/>
              <w:t>&lt;/APPLET_WEB_TEMPLATE_ITEM&gt;</w:t>
              <w:br/>
              <w:tab/>
              <w:tab/>
              <w:tab/>
              <w:tab/>
              <w:t>&lt;APPLET_WEB_TEMPLATE_ITEM CONTROL="Menu Text" INACTIVE="N" ITEM_IDENTIFIER="504" MARKUP_LANGUAGE="HTML" NAME="Menu Text" TMPL_ITEM_HOLDER_NAME="SiebControl_504" TYPE="List Item" UPDATED="11/04/2016 15:26:26" UPDATED_BY="SADMIN" CREATED="11/04/2016 15:26:26" CREATED_BY="SADMIN" EXT_REC_TABLES="S_APPL_WT_IT_RX"&gt;</w:t>
              <w:br/>
              <w:tab/>
              <w:tab/>
              <w:tab/>
              <w:tab/>
              <w:t>&lt;/APPLET_WEB_TEMPLATE_ITEM&gt;</w:t>
              <w:br/>
              <w:tab/>
              <w:tab/>
              <w:tab/>
              <w:tab/>
              <w:t>&lt;APPLET_WEB_TEMPLATE_ITEM CONTROL="Menu Text - String Override" INACTIVE="N" ITEM_IDENTIFIER="506" MARKUP_LANGUAGE="HTML" NAME="Menu Text - String Override" TMPL_ITEM_HOLDER_NAME="SiebControl_506" TYPE="List Item" UPDATED="11/04/2016 15:26:26" UPDATED_BY="SADMIN" CREATED="11/04/2016 15:26:26" CREATED_BY="SADMIN" EXT_REC_TABLES="S_APPL_WT_IT_RX"&gt;</w:t>
              <w:br/>
              <w:tab/>
              <w:tab/>
              <w:tab/>
              <w:tab/>
              <w:t>&lt;/APPLET_WEB_TEMPLATE_ITEM&gt;</w:t>
              <w:br/>
              <w:tab/>
              <w:tab/>
              <w:tab/>
              <w:tab/>
              <w:t>&lt;APPLET_WEB_TEMPLATE_ITEM CONTROL="Menu Text - String Reference" INACTIVE="N" ITEM_IDENTIFIER="505" MARKUP_LANGUAGE="HTML" NAME="Menu Text - String Reference" TMPL_ITEM_HOLDER_NAME="SiebControl_505" TYPE="List Item" UPDATED="11/04/2016 15:26:26" UPDATED_BY="SADMIN" CREATED="11/04/2016 15:26:26"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15:26:26" UPDATED_BY="SADMIN" CREATED="11/04/2016 15:26:26" CREATED_BY="SADMIN" EXT_REC_TABLES="S_APPL_WT_IT_RX"&gt;</w:t>
              <w:br/>
              <w:tab/>
              <w:tab/>
              <w:tab/>
              <w:tab/>
              <w:t>&lt;/APPLET_WEB_TEMPLATE_ITEM&gt;</w:t>
              <w:br/>
              <w:tab/>
              <w:tab/>
              <w:tab/>
              <w:tab/>
              <w:t>&lt;APPLET_WEB_TEMPLATE_ITEM CONTROL="Module" INACTIVE="N" ITEM_IDENTIFIER="511" MARKUP_LANGUAGE="HTML" NAME="Module" TMPL_ITEM_HOLDER_NAME="SiebControl_511" TYPE="List Item" UPDATED="11/04/2016 15:26:26" UPDATED_BY="SADMIN" CREATED="11/04/2016 15:26:26"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15:26:26" UPDATED_BY="SADMIN" CREATED="11/04/2016 15:26:26"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15:26:26" UPDATED_BY="SADMIN" CREATED="11/04/2016 15:26:26"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18:51:29" UPDATED_BY="SADMIN" CREATED="11/04/2016 18:51:29" CREATED_BY="SADMIN"&gt;</w:t>
              <w:br/>
              <w:tab/>
              <w:tab/>
              <w:tab/>
              <w:tab/>
              <w:t>&lt;/APPLET_WEB_TEMPLATE_ITEM&gt;</w:t>
              <w:br/>
              <w:tab/>
              <w:tab/>
              <w:tab/>
              <w:tab/>
              <w:t>&lt;APPLET_WEB_TEMPLATE_ITEM CONTROL="Position" INACTIVE="N" ITEM_IDENTIFIER="507" MARKUP_LANGUAGE="HTML" NAME="Position" TMPL_ITEM_HOLDER_NAME="SiebControl_507" TYPE="List Item" UPDATED="11/04/2016 15:26:26" UPDATED_BY="SADMIN" CREATED="11/04/2016 15:26:26"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15:26:26" UPDATED_BY="SADMIN" CREATED="11/04/2016 15:26:26"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18:51:29" UPDATED_BY="SADMIN" CREATED="11/04/2016 18:51:29"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18:51:29" UPDATED_BY="SADMIN" CREATED="11/04/2016 18:51:29" CREATED_BY="SADMIN"&gt;</w:t>
              <w:br/>
              <w:tab/>
              <w:tab/>
              <w:tab/>
              <w:tab/>
              <w:t>&lt;/APPLET_WEB_TEMPLATE_ITEM&gt;</w:t>
              <w:br/>
              <w:tab/>
              <w:tab/>
              <w:tab/>
              <w:tab/>
              <w:t>&lt;APPLET_WEB_TEMPLATE_ITEM CONTROL="rc" EXTENSION_FLAG="Y" ITEM_IDENTIFIER="99919" NAME="RC" TMPL_ITEM_HOLDER_NAME="SiebControl_99919" TYPE="Control" UPDATED="11/04/2016 15:26:26" UPDATED_BY="SADMIN" CREATED="11/04/2016 15:26:26" CREATED_BY="SADMIN" EXT_REC_TABLES="S_APPL_WT_IT_RX"&gt;</w:t>
              <w:br/>
              <w:tab/>
              <w:tab/>
              <w:tab/>
              <w:tab/>
              <w:t>&lt;/APPLET_WEB_TEMPLATE_ITEM&gt;</w:t>
              <w:br/>
              <w:tab/>
              <w:tab/>
              <w:tab/>
              <w:tab/>
              <w:t>&lt;APPLET_WEB_TEMPLATE_ITEM CONTROL="Suppress Menu Item" INACTIVE="N" ITEM_IDENTIFIER="508" MARKUP_LANGUAGE="HTML" NAME="Suppress Menu Item" TMPL_ITEM_HOLDER_NAME="SiebControl_508" TYPE="List Item" UPDATED="11/04/2016 15:26:26" UPDATED_BY="SADMIN" CREATED="11/04/2016 15:26:26"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15:26:26" UPDATED_BY="SADMIN" CREATED="11/04/2016 15:26:26"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15:26:26" UPDATED_BY="SADMIN" CREATED="11/04/2016 15:26:26"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15:26:26" UPDATED_BY="SADMIN" CREATED="11/04/2016 15:26:26"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Service Request Solution List Applet (eBusiness).sif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TYPE="Base" WEB_TEMPLATE="DotCom Applet List Tabbed" UPDATED="11/04/2016 12:37:16" UPDATED_BY="SADMIN" CREATED="06/05/2003 02:08:54" CREATED_BY="SADMIN" EXT_REC_TABLES="S_APPL_WTMPL_RX"&gt;</w:t>
              <w:br/>
              <w:tab/>
              <w:tab/>
              <w:tab/>
              <w:tab/>
              <w:t>&lt;APPLET_WEB_TEMPLATE_ITEM CONTROL="Applet_Title" EXTENSION_FLAG="Y" ITEM_IDENTIFIER="99929" NAME="Applet_Title" TMPL_ITEM_HOLDER_NAME="SiebControl_99929" TYPE="Control" UPDATED="11/04/2016 14:32:49" UPDATED_BY="SADMIN" CREATED="11/04/2016 14:32:49" CREATED_BY="SADMIN" EXT_REC_TABLES="S_APPL_WT_IT_RX"&gt;</w:t>
              <w:br/>
              <w:tab/>
              <w:tab/>
              <w:tab/>
              <w:tab/>
              <w:t>&lt;/APPLET_WEB_TEMPLATE_ITEM&gt;</w:t>
              <w:br/>
              <w:tab/>
              <w:tab/>
              <w:tab/>
              <w:tab/>
              <w:t>&lt;APPLET_WEB_TEMPLATE_ITEM CONTROL="Created" INACTIVE="N" ITEM_IDENTIFIER="502" MARKUP_LANGUAGE="HTML" NAME="Created" TMPL_ITEM_HOLDER_NAME="SiebControl_502" TYPE="List Item" UPDATED="11/04/2016 14:32:49" UPDATED_BY="SADMIN" CREATED="06/05/2003 08:30:54" CREATED_BY="SADMIN" EXT_REC_TABLES="S_APPL_WT_IT_RX"&gt;</w:t>
              <w:br/>
              <w:tab/>
              <w:tab/>
              <w:tab/>
              <w:tab/>
              <w:t>&lt;/APPLET_WEB_TEMPLATE_ITEM&gt;</w:t>
              <w:br/>
              <w:tab/>
              <w:tab/>
              <w:tab/>
              <w:tab/>
              <w:t>&lt;APPLET_WEB_TEMPLATE_ITEM CONTROL="DeleteRecord" INACTIVE="Y" ITEM_IDENTIFIER="110" MARKUP_LANGUAGE="HTML" NAME="DeleteRecord" TMPL_ITEM_HOLDER_NAME="SiebControl_110" TYPE="Control" UPDATED="11/04/2016 14:32:49" UPDATED_BY="SADMIN" CREATED="06/05/2003 08:30:54" CREATED_BY="SADMIN" EXT_REC_TABLES="S_APPL_WT_IT_RX"&gt;</w:t>
              <w:br/>
              <w:tab/>
              <w:tab/>
              <w:tab/>
              <w:tab/>
              <w:t>&lt;/APPLET_WEB_TEMPLATE_ITEM&gt;</w:t>
              <w:br/>
              <w:tab/>
              <w:tab/>
              <w:tab/>
              <w:tab/>
              <w:t>&lt;APPLET_WEB_TEMPLATE_ITEM CONTROL="EditRecord" INACTIVE="Y" ITEM_IDENTIFIER="109" MARKUP_LANGUAGE="HTML" NAME="EditRecord" TMPL_ITEM_HOLDER_NAME="SiebControl_109" TYPE="Control" UPDATED="11/04/2016 14:32:49" UPDATED_BY="SADMIN" CREATED="06/05/2003 08:30:54"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14:32:49" UPDATED_BY="SADMIN" CREATED="06/05/2003 08:30:54"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14:32:49" UPDATED_BY="SADMIN" CREATED="06/05/2003 08:30:54"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14:32:49" UPDATED_BY="SADMIN" CREATED="11/04/2016 14:32:49"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14:32:49" UPDATED_BY="SADMIN" CREATED="06/05/2003 08:30:54"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14:32:49" UPDATED_BY="SADMIN" CREATED="06/05/2003 08:30:54"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14:32:49" UPDATED_BY="SADMIN" CREATED="11/04/2016 14:32:49"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NAME="Edit" TYPE="Edit" WEB_TEMPLATE="DotCom Applet Form 2-Column" UPDATED="11/04/2016 12:37:17" UPDATED_BY="SADMIN" CREATED="06/05/2003 02:08:54" CREATED_BY="SADMIN" EXT_REC_TABLES="S_APPL_WTMPL_RX"&gt;</w:t>
              <w:br/>
              <w:tab/>
              <w:tab/>
              <w:tab/>
              <w:tab/>
              <w:t>&lt;APPLET_WEB_TEMPLATE_ITEM CONTROL="Applet_Title" EXTENSION_FLAG="Y" ITEM_IDENTIFIER="99929" NAME="Applet_Title" TMPL_ITEM_HOLDER_NAME="SiebControl_99929" TYPE="Control" UPDATED="11/04/2016 14:32:49" UPDATED_BY="SADMIN" CREATED="11/04/2016 14:32:49"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14:32:49" UPDATED_BY="SADMIN" CREATED="06/05/2003 08:30:55" CREATED_BY="SADMIN" EXT_REC_TABLES="S_APPL_WT_IT_RX"&gt;</w:t>
              <w:br/>
              <w:tab/>
              <w:tab/>
              <w:tab/>
              <w:tab/>
              <w:t>&lt;/APPLET_WEB_TEMPLATE_ITEM&gt;</w:t>
              <w:br/>
              <w:tab/>
              <w:tab/>
              <w:tab/>
              <w:tab/>
              <w:t>&lt;APPLET_WEB_TEMPLATE_ITEM CONTROL="Created" INACTIVE="N" ITEM_IDENTIFIER="1301" MARKUP_LANGUAGE="HTML" NAME="Created" TMPL_ITEM_HOLDER_NAME="SiebControl_1301" TYPE="List Item" UPDATED="11/04/2016 14:32:49" UPDATED_BY="SADMIN" CREATED="06/05/2003 08:30:55"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14:32:49" UPDATED_BY="SADMIN" CREATED="06/05/2003 08:30:55" CREATED_BY="SADMIN" EXT_REC_TABLES="S_APPL_WT_IT_RX"&gt;</w:t>
              <w:br/>
              <w:tab/>
              <w:tab/>
              <w:tab/>
              <w:tab/>
              <w:t>&lt;/APPLET_WEB_TEMPLATE_ITEM&gt;</w:t>
              <w:br/>
              <w:tab/>
              <w:tab/>
              <w:tab/>
              <w:tab/>
              <w:t>&lt;APPLET_WEB_TEMPLATE_ITEM CONTROL="Name" INACTIVE="N" ITEM_IDENTIFIER="1300" MARKUP_LANGUAGE="HTML" NAME="Name" TMPL_ITEM_HOLDER_NAME="SiebControl_1300" TYPE="List Item" UPDATED="11/04/2016 14:32:49" UPDATED_BY="SADMIN" CREATED="06/05/2003 08:30:55"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14:32:49" UPDATED_BY="SADMIN" CREATED="11/04/2016 14:32:49"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14:32:49" UPDATED_BY="SADMIN" CREATED="06/05/2003 08:30:55"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14:32:49" UPDATED_BY="SADMIN" CREATED="06/05/2003 08:30:55"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Smart Answer Result Resolution Document Detail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NAME="Base" SEQUENCE="0" TYPE="Base" WEB_TEMPLATE="Applet Form Grid Layout" UPDATED="11/04/2016 12:37:17" UPDATED_BY="SADMIN" CREATED="02/28/2002 17:52:44" CREATED_BY="SADMIN" EXT_REC_TABLES="S_APPL_WTMPL_RX"&gt;</w:t>
              <w:br/>
              <w:tab/>
              <w:tab/>
              <w:tab/>
              <w:tab/>
              <w:t>&lt;APPLET_WEB_TEMPLATE_ITEM CONTROL="Applet_Title" EXTENSION_FLAG="Y" ITEM_IDENTIFIER="99929" NAME="Applet_Title" TMPL_ITEM_HOLDER_NAME="SiebControl_99929" TYPE="Control" UPDATED="11/04/2016 15:05:26" UPDATED_BY="SADMIN" CREATED="11/04/2016 15:05:26" CREATED_BY="SADMIN" EXT_REC_TABLES="S_APPL_WT_IT_RX"&gt;</w:t>
              <w:br/>
              <w:tab/>
              <w:tab/>
              <w:tab/>
              <w:tab/>
              <w:t>&lt;/APPLET_WEB_TEMPLATE_ITEM&gt;</w:t>
              <w:br/>
              <w:tab/>
              <w:tab/>
              <w:tab/>
              <w:tab/>
              <w:t>&lt;APPLET_WEB_TEMPLATE_ITEM CONTROL="BanterNegativeFeedback" EXT_EXPRESSION="(GetProfileAttr(&amp;quot;ApplicationName&amp;quot;) &amp;lt;&amp;gt; &amp;quot;Siebel ERM&amp;quot;)" INACTIVE="N" ITEM_IDENTIFIER="132" MARKUP_LANGUAGE="HTML" NAME="BanterNegativeFeedback" TMPL_ITEM_HOLDER_NAME="SiebControl_132" TYPE="Control" UPDATED="11/04/2016 15:05:26" UPDATED_BY="SADMIN" CREATED="02/28/2002 17:52:45" CREATED_BY="SADMIN" EXT_REC_TABLES="S_APPL_WT_IT_RX"&gt;</w:t>
              <w:br/>
              <w:tab/>
              <w:tab/>
              <w:tab/>
              <w:tab/>
              <w:t>&lt;/APPLET_WEB_TEMPLATE_ITEM&gt;</w:t>
              <w:br/>
              <w:tab/>
              <w:tab/>
              <w:tab/>
              <w:tab/>
              <w:t>&lt;APPLET_WEB_TEMPLATE_ITEM CONTROL="Description" INACTIVE="N" ITEM_IDENTIFIER="1302" MARKUP_LANGUAGE="HTML" NAME="Description" TMPL_ITEM_HOLDER_NAME="SiebControl_1302" TYPE="Control" UPDATED="11/04/2016 15:05:27" UPDATED_BY="SADMIN" CREATED="02/28/2002 18:10:11" CREATED_BY="SADMIN" EXT_REC_TABLES="S_APPL_WT_IT_RX"&gt;</w:t>
              <w:br/>
              <w:tab/>
              <w:tab/>
              <w:tab/>
              <w:tab/>
              <w:t>&lt;/APPLET_WEB_TEMPLATE_ITEM&gt;</w:t>
              <w:br/>
              <w:tab/>
              <w:tab/>
              <w:tab/>
              <w:tab/>
              <w:t>&lt;APPLET_WEB_TEMPLATE_ITEM CONTROL="FeedbackYes" EXT_EXPRESSION="(GetProfileAttr(&amp;quot;ApplicationName&amp;quot;) &amp;lt;&amp;gt; &amp;quot;Siebel ERM&amp;quot;)" INACTIVE="N" ITEM_IDENTIFIER="131" MARKUP_LANGUAGE="HTML" NAME="FeedbackYes" TMPL_ITEM_HOLDER_NAME="SiebControl_131" TYPE="Control" UPDATED="11/04/2016 15:05:27" UPDATED_BY="SADMIN" CREATED="02/28/2002 18:10:44" CREATED_BY="SADMIN" EXT_REC_TABLES="S_APPL_WT_IT_RX"&gt;</w:t>
              <w:br/>
              <w:tab/>
              <w:tab/>
              <w:tab/>
              <w:tab/>
              <w:t>&lt;/APPLET_WEB_TEMPLATE_ITEM&gt;</w:t>
              <w:br/>
              <w:tab/>
              <w:tab/>
              <w:tab/>
              <w:tab/>
              <w:t>&lt;APPLET_WEB_TEMPLATE_ITEM CONTROL="File Name" INACTIVE="N" ITEM_IDENTIFIER="1301" MARKUP_LANGUAGE="HTML" NAME="File Name" TMPL_ITEM_HOLDER_NAME="SiebControl_1301" TYPE="Control" UPDATED="11/04/2016 15:05:27" UPDATED_BY="SADMIN" CREATED="02/28/2002 18:10:06" CREATED_BY="SADMIN" EXT_REC_TABLES="S_APPL_WT_IT_RX"&gt;</w:t>
              <w:br/>
              <w:tab/>
              <w:tab/>
              <w:tab/>
              <w:tab/>
              <w:t>&lt;/APPLET_WEB_TEMPLATE_ITEM&gt;</w:t>
              <w:br/>
              <w:tab/>
              <w:tab/>
              <w:tab/>
              <w:tab/>
              <w:t>&lt;APPLET_WEB_TEMPLATE_ITEM CONTROL="FormSectionTop" INACTIVE="N" ITEM_IDENTIFIER="1001" MARKUP_LANGUAGE="HTML" NAME="FormSectionTop" TMPL_ITEM_HOLDER_NAME="SiebControl_1001" TYPE="Control" UPDATED="11/04/2016 15:05:27" UPDATED_BY="SADMIN" CREATED="02/28/2002 17:52:46" CREATED_BY="SADMIN" EXT_REC_TABLES="S_APPL_WT_IT_RX"&gt;</w:t>
              <w:br/>
              <w:tab/>
              <w:tab/>
              <w:tab/>
              <w:tab/>
              <w:t>&lt;/APPLET_WEB_TEMPLATE_ITEM&gt;</w:t>
              <w:br/>
              <w:tab/>
              <w:tab/>
              <w:tab/>
              <w:tab/>
              <w:t>&lt;APPLET_WEB_TEMPLATE_ITEM CONTROL="FormsectionBottom" INACTIVE="N" ITEM_IDENTIFIER="1002" MARKUP_LANGUAGE="HTML" NAME="FormsectionBottom" TMPL_ITEM_HOLDER_NAME="SiebControl_1002" TYPE="Control" UPDATED="11/04/2016 15:05:27" UPDATED_BY="SADMIN" CREATED="02/28/2002 17:52:47"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15:05:27" UPDATED_BY="SADMIN" CREATED="11/04/2016 15:05:27" CREATED_BY="SADMIN" EXT_REC_TABLES="S_APPL_WT_IT_RX"&gt;</w:t>
              <w:br/>
              <w:tab/>
              <w:tab/>
              <w:tab/>
              <w:tab/>
              <w:t>&lt;/APPLET_WEB_TEMPLATE_ITEM&gt;</w:t>
              <w:br/>
              <w:tab/>
              <w:tab/>
              <w:tab/>
              <w:tab/>
              <w:t>&lt;APPLET_WEB_TEMPLATE_ITEM CONTROL="BanterNeutralFeedback" EXPRESSION="Siebel ERM" EXT_EXPRESSION="GetProfileAttr(&amp;quot;ApplicationName&amp;quot;) = &amp;quot;Siebel ERM&amp;quot;" INACTIVE="N" ITEM_IDENTIFIER="132" MARKUP_LANGUAGE="HTML" NAME="Hide BanterNegativeFeedback" TMPL_ITEM_HOLDER_NAME="SiebControl_132" TYPE="Control" UPDATED="11/04/2016 15:05:27" UPDATED_BY="SADMIN" CREATED="06/12/2002 20:28:16" CREATED_BY="SADMIN" EXT_REC_TABLES="S_APPL_WT_IT_RX"&gt;</w:t>
              <w:br/>
              <w:tab/>
              <w:tab/>
              <w:tab/>
              <w:tab/>
              <w:t>&lt;/APPLET_WEB_TEMPLATE_ITEM&gt;</w:t>
              <w:br/>
              <w:tab/>
              <w:tab/>
              <w:tab/>
              <w:tab/>
              <w:t>&lt;APPLET_WEB_TEMPLATE_ITEM CONTROL="BanterNeutralFeedback" EXPRESSION="Siebel ERM" EXT_EXPRESSION="GetProfileAttr(&amp;quot;ApplicationName&amp;quot;) = &amp;quot;Siebel ERM&amp;quot;" INACTIVE="N" ITEM_IDENTIFIER="131" MARKUP_LANGUAGE="HTML" NAME="Hide FeedbackYes" TMPL_ITEM_HOLDER_NAME="SiebControl_131" TYPE="Control" UPDATED="11/04/2016 15:05:27" UPDATED_BY="SADMIN" CREATED="06/12/2002 20:28:38" CREATED_BY="SADMIN" EXT_REC_TABLES="S_APPL_WT_IT_RX"&gt;</w:t>
              <w:br/>
              <w:tab/>
              <w:tab/>
              <w:tab/>
              <w:tab/>
              <w:t>&lt;/APPLET_WEB_TEMPLATE_ITEM&gt;</w:t>
              <w:br/>
              <w:tab/>
              <w:tab/>
              <w:tab/>
              <w:tab/>
              <w:t>&lt;APPLET_WEB_TEMPLATE_ITEM CONTROL="Hide Question Text" EXPRESSION="Siebel ERM" EXT_EXPRESSION="GetProfileAttr(&amp;quot;ApplicationName&amp;quot;) = &amp;quot;Siebel ERM&amp;quot;" INACTIVE="N" ITEM_IDENTIFIER="1315" MARKUP_LANGUAGE="HTML" NAME="Hide Question Text" TMPL_ITEM_HOLDER_NAME="SiebControl_1315" TYPE="Control" UPDATED="11/04/2016 15:05:27" UPDATED_BY="SADMIN" CREATED="06/13/2002 16:12:57"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15:05:27" UPDATED_BY="SADMIN" CREATED="11/04/2016 15:05:27" CREATED_BY="SADMIN" EXT_REC_TABLES="S_APPL_WT_IT_RX"&gt;</w:t>
              <w:br/>
              <w:tab/>
              <w:tab/>
              <w:tab/>
              <w:tab/>
              <w:t>&lt;/APPLET_WEB_TEMPLATE_ITEM&gt;</w:t>
              <w:br/>
              <w:tab/>
              <w:tab/>
              <w:tab/>
              <w:tab/>
              <w:t>&lt;APPLET_WEB_TEMPLATE_ITEM CONTROL="Question Text" EXT_EXPRESSION="(GetProfileAttr(&amp;quot;ApplicationName&amp;quot;) &amp;lt;&amp;gt; &amp;quot;Siebel ERM&amp;quot;)" INACTIVE="N" ITEM_IDENTIFIER="1315" MARKUP_LANGUAGE="HTML" NAME="Question Text" TMPL_ITEM_HOLDER_NAME="SiebControl_1315" TYPE="Control" UPDATED="11/04/2016 15:05:27" UPDATED_BY="SADMIN" CREATED="03/05/2002 17:38:19"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15:05:27" UPDATED_BY="SADMIN" CREATED="11/04/2016 15:05:27" CREATED_BY="SADMIN" EXT_REC_TABLES="S_APPL_WT_IT_RX"&gt;</w:t>
              <w:br/>
              <w:tab/>
              <w:tab/>
              <w:tab/>
              <w:tab/>
              <w:t>&lt;/APPLET_WEB_TEMPLATE_ITEM&gt;</w:t>
              <w:br/>
              <w:tab/>
              <w:tab/>
              <w:tab/>
              <w:tab/>
              <w:t>&lt;APPLET_WEB_TEMPLATE_ITEM CONTROL="ResFileExt" INACTIVE="N" ITEM_IDENTIFIER="1303" MARKUP_LANGUAGE="HTML" NAME="ResFileExt" TMPL_ITEM_HOLDER_NAME="SiebControl_1303" TYPE="List Item" UPDATED="11/04/2016 15:05:27" UPDATED_BY="SADMIN" CREATED="03/05/2002 17:19:02" CREATED_BY="SADMIN" EXT_REC_TABLES="S_APPL_WT_IT_RX"&gt;</w:t>
              <w:br/>
              <w:tab/>
              <w:tab/>
              <w:tab/>
              <w:tab/>
              <w:t>&lt;/APPLET_WEB_TEMPLATE_ITEM&gt;</w:t>
              <w:br/>
              <w:tab/>
              <w:tab/>
              <w:tab/>
              <w:tab/>
              <w:t>&lt;APPLET_WEB_TEMPLATE_ITEM CONTROL="Size" INACTIVE="N" ITEM_IDENTIFIER="1304" MARKUP_LANGUAGE="HTML" NAME="Size" TMPL_ITEM_HOLDER_NAME="SiebControl_1304" TYPE="Control" UPDATED="11/04/2016 15:05:27" UPDATED_BY="SADMIN" CREATED="02/28/2002 18:10:22"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Member Form Applet - short.sif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NAME="Base" TYPE="Base" WEB_TEMPLATE="Applet Form Grid Layout" UPDATED="11/04/2016 12:37:16" UPDATED_BY="SADMIN" CREATED="07/18/2003 20:46:00" CREATED_BY="SADMIN" EXT_REC_TABLES="S_APPL_WTMPL_RX"&gt;</w:t>
              <w:br/>
              <w:tab/>
              <w:tab/>
              <w:tab/>
              <w:tab/>
              <w:t>&lt;APPLET_WEB_TEMPLATE_ITEM COLUMN_SPAN="37" CONTROL="Account" GRID_PROPERTY="FormattedHtml" INACTIVE="N" ITEM_IDENTIFIER="2046" MARKUP_LANGUAGE="HTML" NAME="Account" ROW_SPAN="3" TMPL_ITEM_HOLDER_NAME="SiebControl_2_46" TYPE="Control" UPDATED="11/04/2016 13:22:44" UPDATED_BY="SADMIN" CREATED="10/29/2003 15:16:45" CREATED_BY="SADMIN" EXT_REC_TABLES="S_APPL_WT_IT_RX"&gt;</w:t>
              <w:br/>
              <w:tab/>
              <w:tab/>
              <w:tab/>
              <w:tab/>
              <w:t>&lt;/APPLET_WEB_TEMPLATE_ITEM&gt;</w:t>
              <w:br/>
              <w:tab/>
              <w:tab/>
              <w:tab/>
              <w:tab/>
              <w:t>&lt;APPLET_WEB_TEMPLATE_ITEM COLUMN_SPAN="8" CONTROL="Account" GRID_PROPERTY="FormattedLabel" INACTIVE="N" ITEM_IDENTIFIER="2038" MARKUP_LANGUAGE="HTML" NAME="AccountLabel" ROW_SPAN="3" TYPE="Control" UPDATED="11/04/2003 22:23:24" UPDATED_BY="SADMIN" CREATED="10/29/2003 15:16:44" CREATED_BY="SADMIN"&gt;</w:t>
              <w:br/>
              <w:tab/>
              <w:tab/>
              <w:tab/>
              <w:tab/>
              <w:t>&lt;/APPLET_WEB_TEMPLATE_ITEM&gt;</w:t>
              <w:br/>
              <w:tab/>
              <w:tab/>
              <w:tab/>
              <w:tab/>
              <w:t>&lt;APPLET_WEB_TEMPLATE_ITEM CONTROL="Applet_Title" EXTENSION_FLAG="Y" ITEM_IDENTIFIER="99929" NAME="Applet_Title" TMPL_ITEM_HOLDER_NAME="SiebControl_99929" TYPE="Control" UPDATED="11/04/2016 13:22:44" UPDATED_BY="SADMIN" CREATED="11/04/2016 13:22:44" CREATED_BY="SADMIN" EXT_REC_TABLES="S_APPL_WT_IT_RX"&gt;</w:t>
              <w:br/>
              <w:tab/>
              <w:tab/>
              <w:tab/>
              <w:tab/>
              <w:t>&lt;/APPLET_WEB_TEMPLATE_ITEM&gt;</w:t>
              <w:br/>
              <w:tab/>
              <w:tab/>
              <w:tab/>
              <w:tab/>
              <w:t>&lt;APPLET_WEB_TEMPLATE_ITEM COLUMN_SPAN="15" CONTROL="Comment" GRID_PROPERTY="FormattedHtml" INACTIVE="N" ITEM_IDENTIFIER="11103" MARKUP_LANGUAGE="HTML" NAME="Comment" ROW_SPAN="6" TMPL_ITEM_HOLDER_NAME="SiebControl_11_103" TYPE="Control" UPDATED="11/04/2016 13:22:44" UPDATED_BY="SADMIN" CREATED="10/29/2003 15:16:45" CREATED_BY="SADMIN" EXT_REC_TABLES="S_APPL_WT_IT_RX"&gt;</w:t>
              <w:br/>
              <w:tab/>
              <w:tab/>
              <w:tab/>
              <w:tab/>
              <w:t>&lt;/APPLET_WEB_TEMPLATE_ITEM&gt;</w:t>
              <w:br/>
              <w:tab/>
              <w:tab/>
              <w:tab/>
              <w:tab/>
              <w:t>&lt;APPLET_WEB_TEMPLATE_ITEM COLUMN_SPAN="9" CONTROL="Comment" GRID_PROPERTY="FormattedLabel" INACTIVE="N" ITEM_IDENTIFIER="11094" MARKUP_LANGUAGE="HTML" NAME="CommentLabel" ROW_SPAN="6" TYPE="Control" UPDATED="10/29/2003 15:16:44" UPDATED_BY="SADMIN" CREATED="10/29/2003 15:16:44" CREATED_BY="SADMIN"&gt;</w:t>
              <w:br/>
              <w:tab/>
              <w:tab/>
              <w:tab/>
              <w:tab/>
              <w:t>&lt;/APPLET_WEB_TEMPLATE_ITEM&gt;</w:t>
              <w:br/>
              <w:tab/>
              <w:tab/>
              <w:tab/>
              <w:tab/>
              <w:t>&lt;APPLET_WEB_TEMPLATE_ITEM COLUMN_SPAN="15" CONTROL="DOB" GRID_PROPERTY="FormattedHtml" INACTIVE="N" ITEM_IDENTIFIER="14015" MARKUP_LANGUAGE="HTML" NAME="DOB" ROW_SPAN="3" TMPL_ITEM_HOLDER_NAME="SiebControl_14_15" TYPE="Control" UPDATED="11/04/2016 13:22:44" UPDATED_BY="SADMIN" CREATED="10/29/2003 15:16:43" CREATED_BY="SADMIN" EXT_REC_TABLES="S_APPL_WT_IT_RX"&gt;</w:t>
              <w:br/>
              <w:tab/>
              <w:tab/>
              <w:tab/>
              <w:tab/>
              <w:t>&lt;/APPLET_WEB_TEMPLATE_ITEM&gt;</w:t>
              <w:br/>
              <w:tab/>
              <w:tab/>
              <w:tab/>
              <w:tab/>
              <w:t>&lt;APPLET_WEB_TEMPLATE_ITEM COLUMN_SPAN="13" CONTROL="DOB" GRID_PROPERTY="FormattedLabel" INACTIVE="N" ITEM_IDENTIFIER="14002" MARKUP_LANGUAGE="HTML" NAME="DOBLabel" ROW_SPAN="3" TYPE="Control" UPDATED="10/29/2003 15:16:42" UPDATED_BY="SADMIN" CREATED="10/29/2003 15:16:42"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13:22:44" UPDATED_BY="SADMIN" CREATED="07/18/2003 20:46:00" CREATED_BY="SADMIN" EXT_REC_TABLES="S_APPL_WT_IT_RX"&gt;</w:t>
              <w:br/>
              <w:tab/>
              <w:tab/>
              <w:tab/>
              <w:tab/>
              <w:t>&lt;/APPLET_WEB_TEMPLATE_ITEM&gt;</w:t>
              <w:br/>
              <w:tab/>
              <w:tab/>
              <w:tab/>
              <w:tab/>
              <w:t>&lt;APPLET_WEB_TEMPLATE_ITEM COLUMN_SPAN="37" CONTROL="EmailAddress" GRID_PROPERTY="FormattedHtml" INACTIVE="N" ITEM_IDENTIFIER="14046" MARKUP_LANGUAGE="HTML" NAME="EmailAddress" ROW_SPAN="3" TMPL_ITEM_HOLDER_NAME="SiebControl_14_46" TYPE="Control" UPDATED="11/04/2016 13:22:44" UPDATED_BY="SADMIN" CREATED="10/29/2003 15:16:41" CREATED_BY="SADMIN" EXT_REC_TABLES="S_APPL_WT_IT_RX"&gt;</w:t>
              <w:br/>
              <w:tab/>
              <w:tab/>
              <w:tab/>
              <w:tab/>
              <w:t>&lt;/APPLET_WEB_TEMPLATE_ITEM&gt;</w:t>
              <w:br/>
              <w:tab/>
              <w:tab/>
              <w:tab/>
              <w:tab/>
              <w:t>&lt;APPLET_WEB_TEMPLATE_ITEM COLUMN_SPAN="12" CONTROL="EmailAddress" GRID_PROPERTY="FormattedLabel" INACTIVE="N" ITEM_IDENTIFIER="14034" MARKUP_LANGUAGE="HTML" NAME="EmailAddressLabel" ROW_SPAN="3" TYPE="Control" UPDATED="11/04/2003 22:58:05" UPDATED_BY="SADMIN" CREATED="10/29/2003 15:16:42" CREATED_BY="SADMIN"&gt;</w:t>
              <w:br/>
              <w:tab/>
              <w:tab/>
              <w:tab/>
              <w:tab/>
              <w:t>&lt;/APPLET_WEB_TEMPLATE_ITEM&gt;</w:t>
              <w:br/>
              <w:tab/>
              <w:tab/>
              <w:tab/>
              <w:tab/>
              <w:t>&lt;APPLET_WEB_TEMPLATE_ITEM COMMENTS="Copied from Query Template" CONTROL="ExecuteQuery" INACTIVE="Y" ITEM_IDENTIFIER="107" MARKUP_LANGUAGE="HTML" NAME="ExecuteQuery" TMPL_ITEM_HOLDER_NAME="SiebControl_107" TYPE="Control" UPDATED="11/04/2016 13:22:44" UPDATED_BY="SADMIN" CREATED="07/18/2003 20:46:00" CREATED_BY="SADMIN" EXT_REC_TABLES="S_APPL_WT_IT_RX"&gt;</w:t>
              <w:br/>
              <w:tab/>
              <w:tab/>
              <w:tab/>
              <w:tab/>
              <w:t>&lt;/APPLET_WEB_TEMPLATE_ITEM&gt;</w:t>
              <w:br/>
              <w:tab/>
              <w:tab/>
              <w:tab/>
              <w:tab/>
              <w:t>&lt;APPLET_WEB_TEMPLATE_ITEM COLUMN_SPAN="15" CONTROL="FirstName" GRID_PROPERTY="FormattedHtml" INACTIVE="N" ITEM_IDENTIFIER="11015" MARKUP_LANGUAGE="HTML" NAME="FirstName" ROW_SPAN="3" TMPL_ITEM_HOLDER_NAME="SiebControl_11_15" TYPE="Control" UPDATED="11/04/2016 13:22:44" UPDATED_BY="SADMIN" CREATED="10/29/2003 15:16:39" CREATED_BY="SADMIN" EXT_REC_TABLES="S_APPL_WT_IT_RX"&gt;</w:t>
              <w:br/>
              <w:tab/>
              <w:tab/>
              <w:tab/>
              <w:tab/>
              <w:t>&lt;/APPLET_WEB_TEMPLATE_ITEM&gt;</w:t>
              <w:br/>
              <w:tab/>
              <w:tab/>
              <w:tab/>
              <w:tab/>
              <w:t>&lt;APPLET_WEB_TEMPLATE_ITEM COLUMN_SPAN="9" CONTROL="FirstName" GRID_PROPERTY="FormattedLabel" INACTIVE="N" ITEM_IDENTIFIER="11006" MARKUP_LANGUAGE="HTML" NAME="FirstNameLabel" ROW_SPAN="3" TYPE="Control" UPDATED="10/29/2003 15:16:43" UPDATED_BY="SADMIN" CREATED="10/29/2003 15:16:43" CREATED_BY="SADMIN"&gt;</w:t>
              <w:br/>
              <w:tab/>
              <w:tab/>
              <w:tab/>
              <w:tab/>
              <w:t>&lt;/APPLET_WEB_TEMPLATE_ITEM&gt;</w:t>
              <w:br/>
              <w:tab/>
              <w:tab/>
              <w:tab/>
              <w:tab/>
              <w:t>&lt;APPLET_WEB_TEMPLATE_ITEM CONTROL="Full Name Title" INACTIVE="N" ITEM_IDENTIFIER="90" MARKUP_LANGUAGE="HTML" NAME="Full Name Title" TMPL_ITEM_HOLDER_NAME="SiebControl_90" TYPE="Control" UPDATED="11/04/2016 13:22:44" UPDATED_BY="SADMIN" CREATED="09/16/2003 18:54:26"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13:22:44" UPDATED_BY="SADMIN" CREATED="07/18/2003 20:46:00"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13:22:44" UPDATED_BY="SADMIN" CREATED="07/18/2003 20:46:01"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13:22:44" UPDATED_BY="SADMIN" CREATED="11/04/2016 13:22:44" CREATED_BY="SADMIN" EXT_REC_TABLES="S_APPL_WT_IT_RX"&gt;</w:t>
              <w:br/>
              <w:tab/>
              <w:tab/>
              <w:tab/>
              <w:tab/>
              <w:t>&lt;/APPLET_WEB_TEMPLATE_ITEM&gt;</w:t>
              <w:br/>
              <w:tab/>
              <w:tab/>
              <w:tab/>
              <w:tab/>
              <w:t>&lt;APPLET_WEB_TEMPLATE_ITEM COLUMN_SPAN="15" CONTROL="HIPPAQualifier" GRID_PROPERTY="FormattedHtml" INACTIVE="N" ITEM_IDENTIFIER="8103" MARKUP_LANGUAGE="HTML" NAME="HIPPAQualifier" ROW_SPAN="3" TMPL_ITEM_HOLDER_NAME="SiebControl_8_103" TYPE="Control" UPDATED="11/04/2016 13:22:44" UPDATED_BY="SADMIN" CREATED="10/29/2003 15:16:45" CREATED_BY="SADMIN" EXT_REC_TABLES="S_APPL_WT_IT_RX"&gt;</w:t>
              <w:br/>
              <w:tab/>
              <w:tab/>
              <w:tab/>
              <w:tab/>
              <w:t>&lt;/APPLET_WEB_TEMPLATE_ITEM&gt;</w:t>
              <w:br/>
              <w:tab/>
              <w:tab/>
              <w:tab/>
              <w:tab/>
              <w:t>&lt;APPLET_WEB_TEMPLATE_ITEM COLUMN_SPAN="12" CONTROL="HIPPAQualifier" GRID_PROPERTY="FormattedLabel" INACTIVE="N" ITEM_IDENTIFIER="8091" MARKUP_LANGUAGE="HTML" NAME="HIPPAQualifierLabel" ROW_SPAN="3" TYPE="Control" UPDATED="10/29/2003 15:16:44" UPDATED_BY="SADMIN" CREATED="10/29/2003 15:16:44" CREATED_BY="SADMIN"&gt;</w:t>
              <w:br/>
              <w:tab/>
              <w:tab/>
              <w:tab/>
              <w:tab/>
              <w:t>&lt;/APPLET_WEB_TEMPLATE_ITEM&gt;</w:t>
              <w:br/>
              <w:tab/>
              <w:tab/>
              <w:tab/>
              <w:tab/>
              <w:t>&lt;APPLET_WEB_TEMPLATE_ITEM COLUMN_SPAN="15" CONTROL="HomePhoneNum" GRID_PROPERTY="FormattedHtml" INACTIVE="N" ITEM_IDENTIFIER="2103" MARKUP_LANGUAGE="HTML" NAME="HomePhoneNum" ROW_SPAN="3" TMPL_ITEM_HOLDER_NAME="SiebControl_2_103" TYPE="Control" UPDATED="11/04/2016 13:22:44" UPDATED_BY="SADMIN" CREATED="10/29/2003 15:16:41" CREATED_BY="SADMIN" EXT_REC_TABLES="S_APPL_WT_IT_RX"&gt;</w:t>
              <w:br/>
              <w:tab/>
              <w:tab/>
              <w:tab/>
              <w:tab/>
              <w:t>&lt;/APPLET_WEB_TEMPLATE_ITEM&gt;</w:t>
              <w:br/>
              <w:tab/>
              <w:tab/>
              <w:tab/>
              <w:tab/>
              <w:t>&lt;APPLET_WEB_TEMPLATE_ITEM COLUMN_SPAN="13" CONTROL="HomePhoneNum" GRID_PROPERTY="FormattedLabel" INACTIVE="N" ITEM_IDENTIFIER="2090" MARKUP_LANGUAGE="HTML" NAME="HomePhoneNumLabel" ROW_SPAN="3" TYPE="Control" UPDATED="11/04/2003 22:24:14" UPDATED_BY="SADMIN" CREATED="10/29/2003 15:16:42" CREATED_BY="SADMIN"&gt;</w:t>
              <w:br/>
              <w:tab/>
              <w:tab/>
              <w:tab/>
              <w:tab/>
              <w:t>&lt;/APPLET_WEB_TEMPLATE_ITEM&gt;</w:t>
              <w:br/>
              <w:tab/>
              <w:tab/>
              <w:tab/>
              <w:tab/>
              <w:t>&lt;APPLET_WEB_TEMPLATE_ITEM COLUMN_SPAN="15" CONTROL="LastName" GRID_PROPERTY="FormattedHtml" INACTIVE="N" ITEM_IDENTIFIER="8015" MARKUP_LANGUAGE="HTML" NAME="LastName" ROW_SPAN="3" TMPL_ITEM_HOLDER_NAME="SiebControl_8_15" TYPE="Control" UPDATED="11/04/2016 13:22:44" UPDATED_BY="SADMIN" CREATED="10/29/2003 15:16:42" CREATED_BY="SADMIN" EXT_REC_TABLES="S_APPL_WT_IT_RX"&gt;</w:t>
              <w:br/>
              <w:tab/>
              <w:tab/>
              <w:tab/>
              <w:tab/>
              <w:t>&lt;/APPLET_WEB_TEMPLATE_ITEM&gt;</w:t>
              <w:br/>
              <w:tab/>
              <w:tab/>
              <w:tab/>
              <w:tab/>
              <w:t>&lt;APPLET_WEB_TEMPLATE_ITEM COLUMN_SPAN="9" CONTROL="LastName" GRID_PROPERTY="FormattedLabel" INACTIVE="N" ITEM_IDENTIFIER="8006" MARKUP_LANGUAGE="HTML" NAME="LastNameLabel" ROW_SPAN="3" TYPE="Control" UPDATED="10/29/2003 15:16:40" UPDATED_BY="SADMIN" CREATED="10/29/2003 15:16:40" CREATED_BY="SADMIN"&gt;</w:t>
              <w:br/>
              <w:tab/>
              <w:tab/>
              <w:tab/>
              <w:tab/>
              <w:t>&lt;/APPLET_WEB_TEMPLATE_ITEM&gt;</w:t>
              <w:br/>
              <w:tab/>
              <w:tab/>
              <w:tab/>
              <w:tab/>
              <w:t>&lt;APPLET_WEB_TEMPLATE_ITEM COLUMN_SPAN="15" CONTROL="M/M" GRID_PROPERTY="FormattedHtml" INACTIVE="N" ITEM_IDENTIFIER="5015" MARKUP_LANGUAGE="HTML" NAME="M/M" ROW_SPAN="3" TMPL_ITEM_HOLDER_NAME="SiebControl_5_15" TYPE="Control" UPDATED="11/04/2016 13:22:44" UPDATED_BY="SADMIN" CREATED="10/29/2003 15:16:41" CREATED_BY="SADMIN" EXT_REC_TABLES="S_APPL_WT_IT_RX"&gt;</w:t>
              <w:br/>
              <w:tab/>
              <w:tab/>
              <w:tab/>
              <w:tab/>
              <w:t>&lt;/APPLET_WEB_TEMPLATE_ITEM&gt;</w:t>
              <w:br/>
              <w:tab/>
              <w:tab/>
              <w:tab/>
              <w:tab/>
              <w:t>&lt;APPLET_WEB_TEMPLATE_ITEM COLUMN_SPAN="8" CONTROL="M/M" GRID_PROPERTY="FormattedLabel" INACTIVE="N" ITEM_IDENTIFIER="5007" MARKUP_LANGUAGE="HTML" NAME="M/MLabel" ROW_SPAN="3" TYPE="Control" UPDATED="10/29/2003 15:16:39" UPDATED_BY="SADMIN" CREATED="10/29/2003 15:16:39" CREATED_BY="SADMIN"&gt;</w:t>
              <w:br/>
              <w:tab/>
              <w:tab/>
              <w:tab/>
              <w:tab/>
              <w:t>&lt;/APPLET_WEB_TEMPLATE_ITEM&gt;</w:t>
              <w:br/>
              <w:tab/>
              <w:tab/>
              <w:tab/>
              <w:tab/>
              <w:t>&lt;APPLET_WEB_TEMPLATE_ITEM COLUMN_SPAN="15" CONTROL="Member #" GRID_PROPERTY="FormattedHtml" INACTIVE="N" ITEM_IDENTIFIER="2015" MARKUP_LANGUAGE="HTML" NAME="Member #" ROW_SPAN="3" TMPL_ITEM_HOLDER_NAME="SiebControl_2_15" TYPE="Control" UPDATED="11/04/2016 13:22:44" UPDATED_BY="SADMIN" CREATED="10/29/2003 15:16:40" CREATED_BY="SADMIN" EXT_REC_TABLES="S_APPL_WT_IT_RX"&gt;</w:t>
              <w:br/>
              <w:tab/>
              <w:tab/>
              <w:tab/>
              <w:tab/>
              <w:t>&lt;/APPLET_WEB_TEMPLATE_ITEM&gt;</w:t>
              <w:br/>
              <w:tab/>
              <w:tab/>
              <w:tab/>
              <w:tab/>
              <w:t>&lt;APPLET_WEB_TEMPLATE_ITEM COLUMN_SPAN="10" CONTROL="Member #" GRID_PROPERTY="FormattedLabel" INACTIVE="N" ITEM_IDENTIFIER="2005" MARKUP_LANGUAGE="HTML" NAME="Member #Label" ROW_SPAN="3" TYPE="Control" UPDATED="10/29/2003 15:16:40" UPDATED_BY="SADMIN" CREATED="10/29/2003 15:16:40" CREATED_BY="SADMIN"&gt;</w:t>
              <w:br/>
              <w:tab/>
              <w:tab/>
              <w:tab/>
              <w:tab/>
              <w:t>&lt;/APPLET_WEB_TEMPLATE_ITEM&gt;</w:t>
              <w:br/>
              <w:tab/>
              <w:tab/>
              <w:tab/>
              <w:tab/>
              <w:t>&lt;APPLET_WEB_TEMPLATE_ITEM CONTROL="MenuControl" EXTENSION_FLAG="Y" ITEM_IDENTIFIER="99997" NAME="MenuControl" TMPL_ITEM_HOLDER_NAME="SiebControl_99997" TYPE="Control" UPDATED="11/04/2016 13:22:44" UPDATED_BY="SADMIN" CREATED="11/04/2016 13:22:44"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13:22:44" UPDATED_BY="SADMIN" CREATED="07/18/2003 20:46:01"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13:22:44" UPDATED_BY="SADMIN" CREATED="07/18/2003 20:46:01" CREATED_BY="SADMIN" EXT_REC_TABLES="S_APPL_WT_IT_RX"&gt;</w:t>
              <w:br/>
              <w:tab/>
              <w:tab/>
              <w:tab/>
              <w:tab/>
              <w:t>&lt;/APPLET_WEB_TEMPLATE_ITEM&gt;</w:t>
              <w:br/>
              <w:tab/>
              <w:tab/>
              <w:tab/>
              <w:tab/>
              <w:t>&lt;APPLET_WEB_TEMPLATE_ITEM COLUMN_SPAN="37" CONTROL="Personal Address" GRID_PROPERTY="FormattedHtml" INACTIVE="N" ITEM_IDENTIFIER="5046" MARKUP_LANGUAGE="HTML" NAME="Personal Address" ROW_SPAN="3" TMPL_ITEM_HOLDER_NAME="SiebControl_5_46" TYPE="Control" UPDATED="11/04/2016 13:22:44" UPDATED_BY="SADMIN" CREATED="10/29/2003 15:16:41" CREATED_BY="SADMIN" EXT_REC_TABLES="S_APPL_WT_IT_RX"&gt;</w:t>
              <w:br/>
              <w:tab/>
              <w:tab/>
              <w:tab/>
              <w:tab/>
              <w:t>&lt;/APPLET_WEB_TEMPLATE_ITEM&gt;</w:t>
              <w:br/>
              <w:tab/>
              <w:tab/>
              <w:tab/>
              <w:tab/>
              <w:t>&lt;APPLET_WEB_TEMPLATE_ITEM COLUMN_SPAN="15" CONTROL="Personal Address" GRID_PROPERTY="FormattedLabel" INACTIVE="N" ITEM_IDENTIFIER="5031" MARKUP_LANGUAGE="HTML" NAME="Personal AddressLabel" ROW_SPAN="3" TYPE="Control" UPDATED="11/04/2003 22:57:45" UPDATED_BY="SADMIN" CREATED="10/29/2003 15:16:43" CREATED_BY="SADMIN"&gt;</w:t>
              <w:br/>
              <w:tab/>
              <w:tab/>
              <w:tab/>
              <w:tab/>
              <w:t>&lt;/APPLET_WEB_TEMPLATE_ITEM&gt;</w:t>
              <w:br/>
              <w:tab/>
              <w:tab/>
              <w:tab/>
              <w:tab/>
              <w:t>&lt;APPLET_WEB_TEMPLATE_ITEM COLUMN_SPAN="13" CONTROL="Personal City" GRID_PROPERTY="FormattedHtml" INACTIVE="N" ITEM_IDENTIFIER="8046" MARKUP_LANGUAGE="HTML" NAME="Personal City" ROW_SPAN="3" TMPL_ITEM_HOLDER_NAME="SiebControl_8_46" TYPE="Control" UPDATED="11/04/2016 13:22:44" UPDATED_BY="SADMIN" CREATED="10/29/2003 15:16:39" CREATED_BY="SADMIN" EXT_REC_TABLES="S_APPL_WT_IT_RX"&gt;</w:t>
              <w:br/>
              <w:tab/>
              <w:tab/>
              <w:tab/>
              <w:tab/>
              <w:t>&lt;/APPLET_WEB_TEMPLATE_ITEM&gt;</w:t>
              <w:br/>
              <w:tab/>
              <w:tab/>
              <w:tab/>
              <w:tab/>
              <w:t>&lt;APPLET_WEB_TEMPLATE_ITEM COLUMN_SPAN="15" CONTROL="Personal City" GRID_PROPERTY="FormattedLabel" INACTIVE="N" ITEM_IDENTIFIER="8031" MARKUP_LANGUAGE="HTML" NAME="Personal CityLabel" ROW_SPAN="3" TYPE="Control" UPDATED="11/04/2003 22:58:45" UPDATED_BY="SADMIN" CREATED="10/29/2003 15:16:44" CREATED_BY="SADMIN"&gt;</w:t>
              <w:br/>
              <w:tab/>
              <w:tab/>
              <w:tab/>
              <w:tab/>
              <w:t>&lt;/APPLET_WEB_TEMPLATE_ITEM&gt;</w:t>
              <w:br/>
              <w:tab/>
              <w:tab/>
              <w:tab/>
              <w:tab/>
              <w:t>&lt;APPLET_WEB_TEMPLATE_ITEM COLUMN_SPAN="13" CONTROL="Personal Country" GRID_PROPERTY="FormattedHtml" INACTIVE="N" ITEM_IDENTIFIER="11070" MARKUP_LANGUAGE="HTML" NAME="Personal Country" ROW_SPAN="3" TMPL_ITEM_HOLDER_NAME="SiebControl_11_70" TYPE="Control" UPDATED="11/04/2016 13:22:44" UPDATED_BY="SADMIN" CREATED="10/29/2003 15:16:40" CREATED_BY="SADMIN" EXT_REC_TABLES="S_APPL_WT_IT_RX"&gt;</w:t>
              <w:br/>
              <w:tab/>
              <w:tab/>
              <w:tab/>
              <w:tab/>
              <w:t>&lt;/APPLET_WEB_TEMPLATE_ITEM&gt;</w:t>
              <w:br/>
              <w:tab/>
              <w:tab/>
              <w:tab/>
              <w:tab/>
              <w:t>&lt;APPLET_WEB_TEMPLATE_ITEM COLUMN_SPAN="10" CONTROL="Personal Country" GRID_PROPERTY="FormattedLabel" INACTIVE="N" ITEM_IDENTIFIER="11060" MARKUP_LANGUAGE="HTML" NAME="Personal CountryLabel" ROW_SPAN="3" TYPE="Control" UPDATED="11/04/2003 22:57:45" UPDATED_BY="SADMIN" CREATED="10/29/2003 15:16:33" CREATED_BY="SADMIN"&gt;</w:t>
              <w:br/>
              <w:tab/>
              <w:tab/>
              <w:tab/>
              <w:tab/>
              <w:t>&lt;/APPLET_WEB_TEMPLATE_ITEM&gt;</w:t>
              <w:br/>
              <w:tab/>
              <w:tab/>
              <w:tab/>
              <w:tab/>
              <w:t>&lt;APPLET_WEB_TEMPLATE_ITEM COLUMN_SPAN="13" CONTROL="Personal Postal Code" GRID_PROPERTY="FormattedHtml" INACTIVE="N" ITEM_IDENTIFIER="11046" MARKUP_LANGUAGE="HTML" NAME="Personal Postal Code" ROW_SPAN="3" TMPL_ITEM_HOLDER_NAME="SiebControl_11_46" TYPE="Control" UPDATED="11/04/2016 13:22:44" UPDATED_BY="SADMIN" CREATED="10/29/2003 15:16:42" CREATED_BY="SADMIN" EXT_REC_TABLES="S_APPL_WT_IT_RX"&gt;</w:t>
              <w:br/>
              <w:tab/>
              <w:tab/>
              <w:tab/>
              <w:tab/>
              <w:t>&lt;/APPLET_WEB_TEMPLATE_ITEM&gt;</w:t>
              <w:br/>
              <w:tab/>
              <w:tab/>
              <w:tab/>
              <w:tab/>
              <w:t>&lt;APPLET_WEB_TEMPLATE_ITEM COLUMN_SPAN="13" CONTROL="Personal State" GRID_PROPERTY="FormattedHtml" INACTIVE="N" ITEM_IDENTIFIER="8070" MARKUP_LANGUAGE="HTML" NAME="Personal State" ROW_SPAN="3" TMPL_ITEM_HOLDER_NAME="SiebControl_8_70" TYPE="Control" UPDATED="11/04/2016 13:22:44" UPDATED_BY="SADMIN" CREATED="10/29/2003 15:16:43" CREATED_BY="SADMIN" EXT_REC_TABLES="S_APPL_WT_IT_RX"&gt;</w:t>
              <w:br/>
              <w:tab/>
              <w:tab/>
              <w:tab/>
              <w:tab/>
              <w:t>&lt;/APPLET_WEB_TEMPLATE_ITEM&gt;</w:t>
              <w:br/>
              <w:tab/>
              <w:tab/>
              <w:tab/>
              <w:tab/>
              <w:t>&lt;APPLET_WEB_TEMPLATE_ITEM COLUMN_SPAN="10" CONTROL="Personal State" GRID_PROPERTY="FormattedLabel" INACTIVE="N" ITEM_IDENTIFIER="8060" MARKUP_LANGUAGE="HTML" NAME="Personal StateLabel" ROW_SPAN="3" TYPE="Control" UPDATED="11/04/2003 22:57:45" UPDATED_BY="SADMIN" CREATED="10/29/2003 15:16:39" CREATED_BY="SADMIN"&gt;</w:t>
              <w:br/>
              <w:tab/>
              <w:tab/>
              <w:tab/>
              <w:tab/>
              <w:t>&lt;/APPLET_WEB_TEMPLATE_ITEM&gt;</w:t>
              <w:br/>
              <w:tab/>
              <w:tab/>
              <w:tab/>
              <w:tab/>
              <w:t>&lt;APPLET_WEB_TEMPLATE_ITEM COLUMN_SPAN="15" CONTROL="PostalCode" GRID_PROPERTY="FormattedLabel" INACTIVE="N" ITEM_IDENTIFIER="11031" MARKUP_LANGUAGE="HTML" NAME="PostalCodeLabel" ROW_SPAN="3" TYPE="Control" UPDATED="11/04/2003 22:58:44" UPDATED_BY="SADMIN" CREATED="10/29/2003 15:16:41" CREATED_BY="SADMIN"&gt;</w:t>
              <w:br/>
              <w:tab/>
              <w:tab/>
              <w:tab/>
              <w:tab/>
              <w:t>&lt;/APPLET_WEB_TEMPLATE_ITEM&gt;</w:t>
              <w:br/>
              <w:tab/>
              <w:tab/>
              <w:tab/>
              <w:tab/>
              <w:t>&lt;APPLET_WEB_TEMPLATE_ITEM CONTROL="rc" EXTENSION_FLAG="Y" ITEM_IDENTIFIER="99919" NAME="RC" TMPL_ITEM_HOLDER_NAME="SiebControl_99919" TYPE="Control" UPDATED="11/04/2016 13:22:44" UPDATED_BY="SADMIN" CREATED="11/04/2016 13:22:44"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13:22:44" UPDATED_BY="SADMIN" CREATED="07/18/2003 20:46:01" CREATED_BY="SADMIN" EXT_REC_TABLES="S_APPL_WT_IT_RX"&gt;</w:t>
              <w:br/>
              <w:tab/>
              <w:tab/>
              <w:tab/>
              <w:tab/>
              <w:t>&lt;/APPLET_WEB_TEMPLATE_ITEM&gt;</w:t>
              <w:br/>
              <w:tab/>
              <w:tab/>
              <w:tab/>
              <w:tab/>
              <w:t>&lt;APPLET_WEB_TEMPLATE_ITEM CONTROL="UndoQuery" INACTIVE="Y" ITEM_IDENTIFIER="108" MARKUP_LANGUAGE="HTML" NAME="UndoQuery" TMPL_ITEM_HOLDER_NAME="SiebControl_108" TYPE="Control" UPDATED="11/04/2016 13:22:44" UPDATED_BY="SADMIN" CREATED="07/18/2003 20:46:01"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13:22:44" UPDATED_BY="SADMIN" CREATED="07/18/2003 20:46:01" CREATED_BY="SADMIN" EXT_REC_TABLES="S_APPL_WT_IT_RX"&gt;</w:t>
              <w:br/>
              <w:tab/>
              <w:tab/>
              <w:tab/>
              <w:tab/>
              <w:t>&lt;/APPLET_WEB_TEMPLATE_ITEM&gt;</w:t>
              <w:br/>
              <w:tab/>
              <w:tab/>
              <w:tab/>
              <w:tab/>
              <w:t>&lt;APPLET_WEB_TEMPLATE_ITEM COLUMN_SPAN="15" CONTROL="WorkPhoneNum" GRID_PROPERTY="FormattedHtml" INACTIVE="N" ITEM_IDENTIFIER="5103" MARKUP_LANGUAGE="HTML" NAME="WorkPhoneNum" ROW_SPAN="3" TMPL_ITEM_HOLDER_NAME="SiebControl_5_103" TYPE="Control" UPDATED="11/04/2016 13:22:44" UPDATED_BY="SADMIN" CREATED="10/29/2003 15:16:45" CREATED_BY="SADMIN" EXT_REC_TABLES="S_APPL_WT_IT_RX"&gt;</w:t>
              <w:br/>
              <w:tab/>
              <w:tab/>
              <w:tab/>
              <w:tab/>
              <w:t>&lt;/APPLET_WEB_TEMPLATE_ITEM&gt;</w:t>
              <w:br/>
              <w:tab/>
              <w:tab/>
              <w:tab/>
              <w:tab/>
              <w:t>&lt;APPLET_WEB_TEMPLATE_ITEM COLUMN_SPAN="19" CONTROL="WorkPhoneNum" GRID_PROPERTY="FormattedLabel" INACTIVE="N" ITEM_IDENTIFIER="5084" MARKUP_LANGUAGE="HTML" NAME="WorkPhoneNumLabel" ROW_SPAN="3" TYPE="Control" UPDATED="10/29/2003 15:16:44" UPDATED_BY="SADMIN" CREATED="10/29/2003 15:16:44"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13:22:44" UPDATED_BY="SADMIN" CREATED="07/18/2003 20:46:01"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(Base) - Expanded" INACTIVE="Y" NAME="Base -- Original" TYPE="Base" WEB_TEMPLATE="Applet Form 4 Column (Base) - Expanded" UPDATED="11/04/2016 12:37:17" UPDATED_BY="SADMIN" CREATED="07/18/2003 19:53:03" CREATED_BY="SADMIN" EXT_REC_TABLES="S_APPL_WTMPL_RX"&gt;</w:t>
              <w:br/>
              <w:tab/>
              <w:tab/>
              <w:tab/>
              <w:tab/>
              <w:t>&lt;APPLET_WEB_TEMPLATE_ITEM CONTROL="Account" INACTIVE="N" ITEM_IDENTIFIER="1801" MARKUP_LANGUAGE="HTML" NAME="Account" TMPL_ITEM_HOLDER_NAME="SiebControl_1801" TYPE="Control" UPDATED="11/04/2016 13:22:44" UPDATED_BY="SADMIN" CREATED="07/18/2003 19:53:03"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13:22:44" UPDATED_BY="SADMIN" CREATED="11/04/2016 13:22:44" CREATED_BY="SADMIN" EXT_REC_TABLES="S_APPL_WT_IT_RX"&gt;</w:t>
              <w:br/>
              <w:tab/>
              <w:tab/>
              <w:tab/>
              <w:tab/>
              <w:t>&lt;/APPLET_WEB_TEMPLATE_ITEM&gt;</w:t>
              <w:br/>
              <w:tab/>
              <w:tab/>
              <w:tab/>
              <w:tab/>
              <w:t>&lt;APPLET_WEB_TEMPLATE_ITEM CONTROL="CellularPhoneNum" INACTIVE="N" ITEM_IDENTIFIER="2302" MARKUP_LANGUAGE="HTML" NAME="CellularPhoneNum" TMPL_ITEM_HOLDER_NAME="SiebControl_2302" TYPE="Control" UPDATED="11/04/2016 13:22:44" UPDATED_BY="SADMIN" CREATED="07/18/2003 19:53:03" CREATED_BY="SADMIN" EXT_REC_TABLES="S_APPL_WT_IT_RX"&gt;</w:t>
              <w:br/>
              <w:tab/>
              <w:tab/>
              <w:tab/>
              <w:tab/>
              <w:t>&lt;/APPLET_WEB_TEMPLATE_ITEM&gt;</w:t>
              <w:br/>
              <w:tab/>
              <w:tab/>
              <w:tab/>
              <w:tab/>
              <w:t>&lt;APPLET_WEB_TEMPLATE_ITEM CONTROL="City" INACTIVE="N" ITEM_IDENTIFIER="1806" MARKUP_LANGUAGE="HTML" MODE="More" NAME="City" TMPL_ITEM_HOLDER_NAME="SiebControl_1806" TYPE="Control" UPDATED="11/04/2016 13:22:44" UPDATED_BY="SADMIN" CREATED="07/18/2003 19:53:03" CREATED_BY="SADMIN" EXT_REC_TABLES="S_APPL_WT_IT_RX"&gt;</w:t>
              <w:br/>
              <w:tab/>
              <w:tab/>
              <w:tab/>
              <w:tab/>
              <w:t>&lt;/APPLET_WEB_TEMPLATE_ITEM&gt;</w:t>
              <w:br/>
              <w:tab/>
              <w:tab/>
              <w:tab/>
              <w:tab/>
              <w:t>&lt;APPLET_WEB_TEMPLATE_ITEM CONTROL="Comment" INACTIVE="N" ITEM_IDENTIFIER="2816" MARKUP_LANGUAGE="HTML" MODE="More" NAME="Comment" TMPL_ITEM_HOLDER_NAME="SiebControl_2816" TYPE="Control" UPDATED="11/04/2016 13:22:44" UPDATED_BY="SADMIN" CREATED="07/18/2003 19:53:03" CREATED_BY="SADMIN" EXT_REC_TABLES="S_APPL_WT_IT_RX"&gt;</w:t>
              <w:br/>
              <w:tab/>
              <w:tab/>
              <w:tab/>
              <w:tab/>
              <w:t>&lt;/APPLET_WEB_TEMPLATE_ITEM&gt;</w:t>
              <w:br/>
              <w:tab/>
              <w:tab/>
              <w:tab/>
              <w:tab/>
              <w:t>&lt;APPLET_WEB_TEMPLATE_ITEM CONTROL="Contact Method" INACTIVE="N" ITEM_IDENTIFIER="2304" MARKUP_LANGUAGE="HTML" NAME="Contact Method" TMPL_ITEM_HOLDER_NAME="SiebControl_2304" TYPE="Control" UPDATED="11/04/2016 13:22:44" UPDATED_BY="SADMIN" CREATED="07/18/2003 19:53:03" CREATED_BY="SADMIN" EXT_REC_TABLES="S_APPL_WT_IT_RX"&gt;</w:t>
              <w:br/>
              <w:tab/>
              <w:tab/>
              <w:tab/>
              <w:tab/>
              <w:t>&lt;/APPLET_WEB_TEMPLATE_ITEM&gt;</w:t>
              <w:br/>
              <w:tab/>
              <w:tab/>
              <w:tab/>
              <w:tab/>
              <w:t>&lt;APPLET_WEB_TEMPLATE_ITEM CONTROL="Country" INACTIVE="N" ITEM_IDENTIFIER="1809" MARKUP_LANGUAGE="HTML" MODE="More" NAME="Country" TMPL_ITEM_HOLDER_NAME="SiebControl_1809" TYPE="Control" UPDATED="11/04/2016 13:22:44" UPDATED_BY="SADMIN" CREATED="07/18/2003 19:53:03" CREATED_BY="SADMIN" EXT_REC_TABLES="S_APPL_WT_IT_RX"&gt;</w:t>
              <w:br/>
              <w:tab/>
              <w:tab/>
              <w:tab/>
              <w:tab/>
              <w:t>&lt;/APPLET_WEB_TEMPLATE_ITEM&gt;</w:t>
              <w:br/>
              <w:tab/>
              <w:tab/>
              <w:tab/>
              <w:tab/>
              <w:t>&lt;APPLET_WEB_TEMPLATE_ITEM CONTROL="DOB" INACTIVE="N" ITEM_IDENTIFIER="2801" MARKUP_LANGUAGE="HTML" NAME="DOB" TMPL_ITEM_HOLDER_NAME="SiebControl_2801" TYPE="Control" UPDATED="11/04/2016 13:22:44" UPDATED_BY="SADMIN" CREATED="07/18/2003 19:53:03" CREATED_BY="SADMIN" EXT_REC_TABLES="S_APPL_WT_IT_RX"&gt;</w:t>
              <w:br/>
              <w:tab/>
              <w:tab/>
              <w:tab/>
              <w:tab/>
              <w:t>&lt;/APPLET_WEB_TEMPLATE_ITEM&gt;</w:t>
              <w:br/>
              <w:tab/>
              <w:tab/>
              <w:tab/>
              <w:tab/>
              <w:t>&lt;APPLET_WEB_TEMPLATE_ITEM CONTROL="EmailAddress" INACTIVE="N" ITEM_IDENTIFIER="2303" MARKUP_LANGUAGE="HTML" NAME="EmailAddress" TMPL_ITEM_HOLDER_NAME="SiebControl_2303" TYPE="Control" UPDATED="11/04/2016 13:22:44" UPDATED_BY="SADMIN" CREATED="07/18/2003 19:53:03"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13:22:44" UPDATED_BY="SADMIN" CREATED="07/18/2003 19:53:03" CREATED_BY="SADMIN" EXT_REC_TABLES="S_APPL_WT_IT_RX"&gt;</w:t>
              <w:br/>
              <w:tab/>
              <w:tab/>
              <w:tab/>
              <w:tab/>
              <w:t>&lt;/APPLET_WEB_TEMPLATE_ITEM&gt;</w:t>
              <w:br/>
              <w:tab/>
              <w:tab/>
              <w:tab/>
              <w:tab/>
              <w:t>&lt;APPLET_WEB_TEMPLATE_ITEM CONTROL="FaxPhoneNum" INACTIVE="N" ITEM_IDENTIFIER="1804" MARKUP_LANGUAGE="HTML" NAME="FaxPhoneNum2" TMPL_ITEM_HOLDER_NAME="SiebControl_1804" TYPE="Control" UPDATED="11/04/2016 13:22:44" UPDATED_BY="SADMIN" CREATED="07/18/2003 19:53:03" CREATED_BY="SADMIN" EXT_REC_TABLES="S_APPL_WT_IT_RX"&gt;</w:t>
              <w:br/>
              <w:tab/>
              <w:tab/>
              <w:tab/>
              <w:tab/>
              <w:t>&lt;/APPLET_WEB_TEMPLATE_ITEM&gt;</w:t>
              <w:br/>
              <w:tab/>
              <w:tab/>
              <w:tab/>
              <w:tab/>
              <w:t>&lt;APPLET_WEB_TEMPLATE_ITEM CONTROL="FirstName" INACTIVE="N" ITEM_IDENTIFIER="1304" MARKUP_LANGUAGE="HTML" NAME="FirstName" TMPL_ITEM_HOLDER_NAME="SiebControl_1304" TYPE="Control" UPDATED="11/04/2016 13:22:44" UPDATED_BY="SADMIN" CREATED="07/18/2003 19:53:03"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13:22:44" UPDATED_BY="SADMIN" CREATED="07/18/2003 19:53:03"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13:22:44" UPDATED_BY="SADMIN" CREATED="07/18/2003 19:53:03" CREATED_BY="SADMIN" EXT_REC_TABLES="S_APPL_WT_IT_RX"&gt;</w:t>
              <w:br/>
              <w:tab/>
              <w:tab/>
              <w:tab/>
              <w:tab/>
              <w:t>&lt;/APPLET_WEB_TEMPLATE_ITEM&gt;</w:t>
              <w:br/>
              <w:tab/>
              <w:tab/>
              <w:tab/>
              <w:tab/>
              <w:t>&lt;APPLET_WEB_TEMPLATE_ITEM CONTROL="HomePhoneNum" INACTIVE="N" ITEM_IDENTIFIER="2301" MARKUP_LANGUAGE="HTML" NAME="HomePhoneNum" TMPL_ITEM_HOLDER_NAME="SiebControl_2301" TYPE="Control" UPDATED="11/04/2016 13:22:44" UPDATED_BY="SADMIN" CREATED="07/18/2003 19:53:03" CREATED_BY="SADMIN" EXT_REC_TABLES="S_APPL_WT_IT_RX"&gt;</w:t>
              <w:br/>
              <w:tab/>
              <w:tab/>
              <w:tab/>
              <w:tab/>
              <w:t>&lt;/APPLET_WEB_TEMPLATE_ITEM&gt;</w:t>
              <w:br/>
              <w:tab/>
              <w:tab/>
              <w:tab/>
              <w:tab/>
              <w:t>&lt;APPLET_WEB_TEMPLATE_ITEM CONTROL="JobTitle" INACTIVE="N" ITEM_IDENTIFIER="1802" MARKUP_LANGUAGE="HTML" NAME="JobTitle" TMPL_ITEM_HOLDER_NAME="SiebControl_1802" TYPE="Control" UPDATED="11/04/2016 13:22:44" UPDATED_BY="SADMIN" CREATED="07/18/2003 19:53:03" CREATED_BY="SADMIN" EXT_REC_TABLES="S_APPL_WT_IT_RX"&gt;</w:t>
              <w:br/>
              <w:tab/>
              <w:tab/>
              <w:tab/>
              <w:tab/>
              <w:t>&lt;/APPLET_WEB_TEMPLATE_ITEM&gt;</w:t>
              <w:br/>
              <w:tab/>
              <w:tab/>
              <w:tab/>
              <w:tab/>
              <w:t>&lt;APPLET_WEB_TEMPLATE_ITEM CONTROL="LastName" INACTIVE="N" ITEM_IDENTIFIER="1303" MARKUP_LANGUAGE="HTML" NAME="LastName" TMPL_ITEM_HOLDER_NAME="SiebControl_1303" TYPE="Control" UPDATED="11/04/2016 13:22:44" UPDATED_BY="SADMIN" CREATED="07/18/2003 19:53:03" CREATED_BY="SADMIN" EXT_REC_TABLES="S_APPL_WT_IT_RX"&gt;</w:t>
              <w:br/>
              <w:tab/>
              <w:tab/>
              <w:tab/>
              <w:tab/>
              <w:t>&lt;/APPLET_WEB_TEMPLATE_ITEM&gt;</w:t>
              <w:br/>
              <w:tab/>
              <w:tab/>
              <w:tab/>
              <w:tab/>
              <w:t>&lt;APPLET_WEB_TEMPLATE_ITEM CONTROL="M/M" INACTIVE="N" ITEM_IDENTIFIER="1302" MARKUP_LANGUAGE="HTML" NAME="M/M2" TMPL_ITEM_HOLDER_NAME="SiebControl_1302" TYPE="Control" UPDATED="11/04/2016 13:22:44" UPDATED_BY="SADMIN" CREATED="07/18/2003 19:53:03" CREATED_BY="SADMIN" EXT_REC_TABLES="S_APPL_WT_IT_RX"&gt;</w:t>
              <w:br/>
              <w:tab/>
              <w:tab/>
              <w:tab/>
              <w:tab/>
              <w:t>&lt;/APPLET_WEB_TEMPLATE_ITEM&gt;</w:t>
              <w:br/>
              <w:tab/>
              <w:tab/>
              <w:tab/>
              <w:tab/>
              <w:t>&lt;APPLET_WEB_TEMPLATE_ITEM CONTROL="Member #" INACTIVE="N" ITEM_IDENTIFIER="1301" MARKUP_LANGUAGE="HTML" NAME="Member #" TMPL_ITEM_HOLDER_NAME="SiebControl_1301" TYPE="Control" UPDATED="11/04/2016 13:22:44" UPDATED_BY="SADMIN" CREATED="07/18/2003 19:53:03"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13:22:44" UPDATED_BY="SADMIN" CREATED="11/04/2016 13:22:44" CREATED_BY="SADMIN" EXT_REC_TABLES="S_APPL_WT_IT_RX"&gt;</w:t>
              <w:br/>
              <w:tab/>
              <w:tab/>
              <w:tab/>
              <w:tab/>
              <w:t>&lt;/APPLET_WEB_TEMPLATE_ITEM&gt;</w:t>
              <w:br/>
              <w:tab/>
              <w:tab/>
              <w:tab/>
              <w:tab/>
              <w:t>&lt;APPLET_WEB_TEMPLATE_ITEM CONTROL="MiddleName" INACTIVE="N" ITEM_IDENTIFIER="1305" MARKUP_LANGUAGE="HTML" MODE="More" NAME="MiddleName2" TMPL_ITEM_HOLDER_NAME="SiebControl_1305" TYPE="Control" UPDATED="11/04/2016 13:22:44" UPDATED_BY="SADMIN" CREATED="07/18/2003 19:53:03" CREATED_BY="SADMIN" EXT_REC_TABLES="S_APPL_WT_IT_RX"&gt;</w:t>
              <w:br/>
              <w:tab/>
              <w:tab/>
              <w:tab/>
              <w:tab/>
              <w:t>&lt;/APPLET_WEB_TEMPLATE_ITEM&gt;</w:t>
              <w:br/>
              <w:tab/>
              <w:tab/>
              <w:tab/>
              <w:tab/>
              <w:t>&lt;APPLET_WEB_TEMPLATE_ITEM CONTROL="Mother Maiden Name" INACTIVE="N" ITEM_IDENTIFIER="2802" MARKUP_LANGUAGE="HTML" NAME="Mother Maiden Name" TMPL_ITEM_HOLDER_NAME="SiebControl_2802" TYPE="Control" UPDATED="11/04/2016 13:22:45" UPDATED_BY="SADMIN" CREATED="07/18/2003 19:53:03" CREATED_BY="SADMIN" EXT_REC_TABLES="S_APPL_WT_IT_RX"&gt;</w:t>
              <w:br/>
              <w:tab/>
              <w:tab/>
              <w:tab/>
              <w:tab/>
              <w:t>&lt;/APPLET_WEB_TEMPLATE_ITEM&gt;</w:t>
              <w:br/>
              <w:tab/>
              <w:tab/>
              <w:tab/>
              <w:tab/>
              <w:t>&lt;APPLET_WEB_TEMPLATE_ITEM CONTROL="NeverCall" INACTIVE="N" ITEM_IDENTIFIER="1307" MARKUP_LANGUAGE="HTML" MODE="More" NAME="NeverCall" TMPL_ITEM_HOLDER_NAME="SiebControl_1307" TYPE="Control" UPDATED="11/04/2016 13:22:45" UPDATED_BY="SADMIN" CREATED="07/18/2003 19:53:03" CREATED_BY="SADMIN" EXT_REC_TABLES="S_APPL_WT_IT_RX"&gt;</w:t>
              <w:br/>
              <w:tab/>
              <w:tab/>
              <w:tab/>
              <w:tab/>
              <w:t>&lt;/APPLET_WEB_TEMPLATE_ITEM&gt;</w:t>
              <w:br/>
              <w:tab/>
              <w:tab/>
              <w:tab/>
              <w:tab/>
              <w:t>&lt;APPLET_WEB_TEMPLATE_ITEM CONTROL="NeverMail" INACTIVE="N" ITEM_IDENTIFIER="1308" MARKUP_LANGUAGE="HTML" MODE="More" NAME="NeverMail" TMPL_ITEM_HOLDER_NAME="SiebControl_1308" TYPE="Control" UPDATED="11/04/2016 13:22:45" UPDATED_BY="SADMIN" CREATED="07/18/2003 19:53:03"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13:22:45" UPDATED_BY="SADMIN" CREATED="07/18/2003 19:53:03" CREATED_BY="SADMIN" EXT_REC_TABLES="S_APPL_WT_IT_RX"&gt;</w:t>
              <w:br/>
              <w:tab/>
              <w:tab/>
              <w:tab/>
              <w:tab/>
              <w:t>&lt;/APPLET_WEB_TEMPLATE_ITEM&gt;</w:t>
              <w:br/>
              <w:tab/>
              <w:tab/>
              <w:tab/>
              <w:tab/>
              <w:t>&lt;APPLET_WEB_TEMPLATE_ITEM CONTROL="Organization" INACTIVE="N" ITEM_IDENTIFIER="2818" MARKUP_LANGUAGE="HTML" MODE="More" NAME="Organization" TMPL_ITEM_HOLDER_NAME="SiebControl_2818" TYPE="Control" UPDATED="11/04/2016 13:22:45" UPDATED_BY="SADMIN" CREATED="07/18/2003 19:53:03" CREATED_BY="SADMIN" EXT_REC_TABLES="S_APPL_WT_IT_RX"&gt;</w:t>
              <w:br/>
              <w:tab/>
              <w:tab/>
              <w:tab/>
              <w:tab/>
              <w:t>&lt;/APPLET_WEB_TEMPLATE_ITEM&gt;</w:t>
              <w:br/>
              <w:tab/>
              <w:tab/>
              <w:tab/>
              <w:tab/>
              <w:t>&lt;APPLET_WEB_TEMPLATE_ITEM CONTROL="Personal Address" INACTIVE="N" ITEM_IDENTIFIER="2309" MARKUP_LANGUAGE="HTML" MODE="More" NAME="Personal Address" TMPL_ITEM_HOLDER_NAME="SiebControl_2309" TYPE="Control" UPDATED="11/04/2016 13:22:45" UPDATED_BY="SADMIN" CREATED="07/18/2003 19:53:03" CREATED_BY="SADMIN" EXT_REC_TABLES="S_APPL_WT_IT_RX"&gt;</w:t>
              <w:br/>
              <w:tab/>
              <w:tab/>
              <w:tab/>
              <w:tab/>
              <w:t>&lt;/APPLET_WEB_TEMPLATE_ITEM&gt;</w:t>
              <w:br/>
              <w:tab/>
              <w:tab/>
              <w:tab/>
              <w:tab/>
              <w:t>&lt;APPLET_WEB_TEMPLATE_ITEM CONTROL="Personal City" INACTIVE="N" ITEM_IDENTIFIER="2317" MARKUP_LANGUAGE="HTML" MODE="More" NAME="Personal City" TMPL_ITEM_HOLDER_NAME="SiebControl_2317" TYPE="Control" UPDATED="11/04/2016 13:22:45" UPDATED_BY="SADMIN" CREATED="07/18/2003 19:53:03" CREATED_BY="SADMIN" EXT_REC_TABLES="S_APPL_WT_IT_RX"&gt;</w:t>
              <w:br/>
              <w:tab/>
              <w:tab/>
              <w:tab/>
              <w:tab/>
              <w:t>&lt;/APPLET_WEB_TEMPLATE_ITEM&gt;</w:t>
              <w:br/>
              <w:tab/>
              <w:tab/>
              <w:tab/>
              <w:tab/>
              <w:t>&lt;APPLET_WEB_TEMPLATE_ITEM CONTROL="Personal Country" INACTIVE="N" ITEM_IDENTIFIER="2320" MARKUP_LANGUAGE="HTML" MODE="More" NAME="Personal Country" TMPL_ITEM_HOLDER_NAME="SiebControl_2320" TYPE="Control" UPDATED="11/04/2016 13:22:45" UPDATED_BY="SADMIN" CREATED="07/18/2003 19:53:03" CREATED_BY="SADMIN" EXT_REC_TABLES="S_APPL_WT_IT_RX"&gt;</w:t>
              <w:br/>
              <w:tab/>
              <w:tab/>
              <w:tab/>
              <w:tab/>
              <w:t>&lt;/APPLET_WEB_TEMPLATE_ITEM&gt;</w:t>
              <w:br/>
              <w:tab/>
              <w:tab/>
              <w:tab/>
              <w:tab/>
              <w:t>&lt;APPLET_WEB_TEMPLATE_ITEM CONTROL="Personal Postal Code" INACTIVE="N" ITEM_IDENTIFIER="2319" MARKUP_LANGUAGE="HTML" MODE="More" NAME="Personal Postal Code" TMPL_ITEM_HOLDER_NAME="SiebControl_2319" TYPE="Control" UPDATED="11/04/2016 13:22:45" UPDATED_BY="SADMIN" CREATED="07/18/2003 19:53:03" CREATED_BY="SADMIN" EXT_REC_TABLES="S_APPL_WT_IT_RX"&gt;</w:t>
              <w:br/>
              <w:tab/>
              <w:tab/>
              <w:tab/>
              <w:tab/>
              <w:t>&lt;/APPLET_WEB_TEMPLATE_ITEM&gt;</w:t>
              <w:br/>
              <w:tab/>
              <w:tab/>
              <w:tab/>
              <w:tab/>
              <w:t>&lt;APPLET_WEB_TEMPLATE_ITEM CONTROL="Personal State" INACTIVE="N" ITEM_IDENTIFIER="2318" MARKUP_LANGUAGE="HTML" MODE="More" NAME="Personal State" TMPL_ITEM_HOLDER_NAME="SiebControl_2318" TYPE="Control" UPDATED="11/04/2016 13:22:45" UPDATED_BY="SADMIN" CREATED="07/18/2003 19:53:03" CREATED_BY="SADMIN" EXT_REC_TABLES="S_APPL_WT_IT_RX"&gt;</w:t>
              <w:br/>
              <w:tab/>
              <w:tab/>
              <w:tab/>
              <w:tab/>
              <w:t>&lt;/APPLET_WEB_TEMPLATE_ITEM&gt;</w:t>
              <w:br/>
              <w:tab/>
              <w:tab/>
              <w:tab/>
              <w:tab/>
              <w:t>&lt;APPLET_WEB_TEMPLATE_ITEM CONTROL="PostalCode" INACTIVE="N" ITEM_IDENTIFIER="1808" MARKUP_LANGUAGE="HTML" MODE="More" NAME="PostalCode" TMPL_ITEM_HOLDER_NAME="SiebControl_1808" TYPE="Control" UPDATED="11/04/2016 13:22:45" UPDATED_BY="SADMIN" CREATED="07/18/2003 19:53:03"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13:22:45" UPDATED_BY="SADMIN" CREATED="11/04/2016 13:22:45" CREATED_BY="SADMIN" EXT_REC_TABLES="S_APPL_WT_IT_RX"&gt;</w:t>
              <w:br/>
              <w:tab/>
              <w:tab/>
              <w:tab/>
              <w:tab/>
              <w:t>&lt;/APPLET_WEB_TEMPLATE_ITEM&gt;</w:t>
              <w:br/>
              <w:tab/>
              <w:tab/>
              <w:tab/>
              <w:tab/>
              <w:t>&lt;APPLET_WEB_TEMPLATE_ITEM CONTROL="SSN" INACTIVE="N" ITEM_IDENTIFIER="2803" MARKUP_LANGUAGE="HTML" NAME="SSN" TMPL_ITEM_HOLDER_NAME="SiebControl_2803" TYPE="Control" UPDATED="11/04/2016 13:22:45" UPDATED_BY="SADMIN" CREATED="07/18/2003 19:53:03" CREATED_BY="SADMIN" EXT_REC_TABLES="S_APPL_WT_IT_RX"&gt;</w:t>
              <w:br/>
              <w:tab/>
              <w:tab/>
              <w:tab/>
              <w:tab/>
              <w:t>&lt;/APPLET_WEB_TEMPLATE_ITEM&gt;</w:t>
              <w:br/>
              <w:tab/>
              <w:tab/>
              <w:tab/>
              <w:tab/>
              <w:t>&lt;APPLET_WEB_TEMPLATE_ITEM CONTROL="Sales Rep" INACTIVE="N" ITEM_IDENTIFIER="2817" MARKUP_LANGUAGE="HTML" MODE="More" NAME="Sales Rep" TMPL_ITEM_HOLDER_NAME="SiebControl_2817" TYPE="Control" UPDATED="11/04/2016 13:22:45" UPDATED_BY="SADMIN" CREATED="07/18/2003 19:53:03" CREATED_BY="SADMIN" EXT_REC_TABLES="S_APPL_WT_IT_RX"&gt;</w:t>
              <w:br/>
              <w:tab/>
              <w:tab/>
              <w:tab/>
              <w:tab/>
              <w:t>&lt;/APPLET_WEB_TEMPLATE_ITEM&gt;</w:t>
              <w:br/>
              <w:tab/>
              <w:tab/>
              <w:tab/>
              <w:tab/>
              <w:t>&lt;APPLET_WEB_TEMPLATE_ITEM CONTROL="State" INACTIVE="N" ITEM_IDENTIFIER="1807" MARKUP_LANGUAGE="HTML" MODE="More" NAME="State" TMPL_ITEM_HOLDER_NAME="SiebControl_1807" TYPE="Control" UPDATED="11/04/2016 13:22:45" UPDATED_BY="SADMIN" CREATED="07/18/2003 19:53:03" CREATED_BY="SADMIN" EXT_REC_TABLES="S_APPL_WT_IT_RX"&gt;</w:t>
              <w:br/>
              <w:tab/>
              <w:tab/>
              <w:tab/>
              <w:tab/>
              <w:t>&lt;/APPLET_WEB_TEMPLATE_ITEM&gt;</w:t>
              <w:br/>
              <w:tab/>
              <w:tab/>
              <w:tab/>
              <w:tab/>
              <w:t>&lt;APPLET_WEB_TEMPLATE_ITEM CONTROL="StreetAddress" INACTIVE="N" ITEM_IDENTIFIER="1805" MARKUP_LANGUAGE="HTML" MODE="More" NAME="StreetAddress" TMPL_ITEM_HOLDER_NAME="SiebControl_1805" TYPE="Control" UPDATED="11/04/2016 13:22:45" UPDATED_BY="SADMIN" CREATED="07/18/2003 19:53:03" CREATED_BY="SADMIN" EXT_REC_TABLES="S_APPL_WT_IT_RX"&gt;</w:t>
              <w:br/>
              <w:tab/>
              <w:tab/>
              <w:tab/>
              <w:tab/>
              <w:t>&lt;/APPLET_WEB_TEMPLATE_ITEM&gt;</w:t>
              <w:br/>
              <w:tab/>
              <w:tab/>
              <w:tab/>
              <w:tab/>
              <w:t>&lt;APPLET_WEB_TEMPLATE_ITEM CONTROL="Suffix" INACTIVE="N" ITEM_IDENTIFIER="1306" MARKUP_LANGUAGE="HTML" MODE="More" NAME="Suffix" TMPL_ITEM_HOLDER_NAME="SiebControl_1306" TYPE="Control" UPDATED="11/04/2016 13:22:45" UPDATED_BY="SADMIN" CREATED="07/18/2003 19:53:04" CREATED_BY="SADMIN" EXT_REC_TABLES="S_APPL_WT_IT_RX"&gt;</w:t>
              <w:br/>
              <w:tab/>
              <w:tab/>
              <w:tab/>
              <w:tab/>
              <w:t>&lt;/APPLET_WEB_TEMPLATE_ITEM&gt;</w:t>
              <w:br/>
              <w:tab/>
              <w:tab/>
              <w:tab/>
              <w:tab/>
              <w:t>&lt;APPLET_WEB_TEMPLATE_ITEM CONTROL="TitleAuthentication" INACTIVE="N" ITEM_IDENTIFIER="2003" MARKUP_LANGUAGE="HTML" NAME="TitleAuthentication" TMPL_ITEM_HOLDER_NAME="SiebControl_2003" TYPE="Control" UPDATED="11/04/2016 13:22:45" UPDATED_BY="SADMIN" CREATED="07/18/2003 19:53:04"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13:22:45" UPDATED_BY="SADMIN" CREATED="07/18/2003 19:53:04"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13:22:45" UPDATED_BY="SADMIN" CREATED="07/18/2003 19:53:04" CREATED_BY="SADMIN" EXT_REC_TABLES="S_APPL_WT_IT_RX"&gt;</w:t>
              <w:br/>
              <w:tab/>
              <w:tab/>
              <w:tab/>
              <w:tab/>
              <w:t>&lt;/APPLET_WEB_TEMPLATE_ITEM&gt;</w:t>
              <w:br/>
              <w:tab/>
              <w:tab/>
              <w:tab/>
              <w:tab/>
              <w:t>&lt;APPLET_WEB_TEMPLATE_ITEM CONTROL="WorkPhoneNum" INACTIVE="N" ITEM_IDENTIFIER="1803" MARKUP_LANGUAGE="HTML" NAME="WorkPhoneNum" TMPL_ITEM_HOLDER_NAME="SiebControl_1803" TYPE="Control" UPDATED="11/04/2016 13:22:45" UPDATED_BY="SADMIN" CREATED="07/18/2003 19:53:04"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NAME="Base1" TYPE="Base" WEB_TEMPLATE="Applet Form Grid Layout" UPDATED="11/04/2016 12:37:18" UPDATED_BY="SADMIN" CREATED="07/18/2003 19:53:01" CREATED_BY="SADMIN" EXT_REC_TABLES="S_APPL_WTMPL_RX"&gt;</w:t>
              <w:br/>
              <w:tab/>
              <w:tab/>
              <w:tab/>
              <w:tab/>
              <w:t>&lt;APPLET_WEB_TEMPLATE_ITEM COLUMN_SPAN="24" CONTROL="Account" GRID_PROPERTY="FormattedHtml" INACTIVE="N" ITEM_IDENTIFIER="1062" MARKUP_LANGUAGE="HTML" NAME="Account" ROW_SPAN="3" TMPL_ITEM_HOLDER_NAME="SiebControl_1_62" TYPE="Control" UPDATED="11/04/2016 13:22:45" UPDATED_BY="SADMIN" CREATED="07/18/2003 19:53:01" CREATED_BY="SADMIN" EXT_REC_TABLES="S_APPL_WT_IT_RX"&gt;</w:t>
              <w:br/>
              <w:tab/>
              <w:tab/>
              <w:tab/>
              <w:tab/>
              <w:t>&lt;/APPLET_WEB_TEMPLATE_ITEM&gt;</w:t>
              <w:br/>
              <w:tab/>
              <w:tab/>
              <w:tab/>
              <w:tab/>
              <w:t>&lt;APPLET_WEB_TEMPLATE_ITEM COLUMN_SPAN="10" CONTROL="Account" GRID_PROPERTY="FormattedLabel" INACTIVE="N" ITEM_IDENTIFIER="2043" MARKUP_LANGUAGE="HTML" NAME="AccountLabel" ROW_SPAN="2" TYPE="Control" UPDATED="07/18/2003 19:53:01" UPDATED_BY="SADMIN" CREATED="07/18/2003 19:53:01" CREATED_BY="SADMIN"&gt;</w:t>
              <w:br/>
              <w:tab/>
              <w:tab/>
              <w:tab/>
              <w:tab/>
              <w:t>&lt;/APPLET_WEB_TEMPLATE_ITEM&gt;</w:t>
              <w:br/>
              <w:tab/>
              <w:tab/>
              <w:tab/>
              <w:tab/>
              <w:t>&lt;APPLET_WEB_TEMPLATE_ITEM CONTROL="Applet_Title" EXTENSION_FLAG="Y" ITEM_IDENTIFIER="99929" NAME="Applet_Title" TMPL_ITEM_HOLDER_NAME="SiebControl_99929" TYPE="Control" UPDATED="11/04/2016 13:22:45" UPDATED_BY="SADMIN" CREATED="11/04/2016 13:22:45" CREATED_BY="SADMIN" EXT_REC_TABLES="S_APPL_WT_IT_RX"&gt;</w:t>
              <w:br/>
              <w:tab/>
              <w:tab/>
              <w:tab/>
              <w:tab/>
              <w:t>&lt;/APPLET_WEB_TEMPLATE_ITEM&gt;</w:t>
              <w:br/>
              <w:tab/>
              <w:tab/>
              <w:tab/>
              <w:tab/>
              <w:t>&lt;APPLET_WEB_TEMPLATE_ITEM COLUMN_SPAN="24" CONTROL="CellularPhoneNum" GRID_PROPERTY="FormattedHtml" INACTIVE="N" ITEM_IDENTIFIER="5106" MARKUP_LANGUAGE="HTML" NAME="CellularPhoneNum" ROW_SPAN="3" TMPL_ITEM_HOLDER_NAME="SiebControl_5_106" TYPE="Control" UPDATED="11/04/2016 13:22:45" UPDATED_BY="SADMIN" CREATED="07/18/2003 19:53:01" CREATED_BY="SADMIN" EXT_REC_TABLES="S_APPL_WT_IT_RX"&gt;</w:t>
              <w:br/>
              <w:tab/>
              <w:tab/>
              <w:tab/>
              <w:tab/>
              <w:t>&lt;/APPLET_WEB_TEMPLATE_ITEM&gt;</w:t>
              <w:br/>
              <w:tab/>
              <w:tab/>
              <w:tab/>
              <w:tab/>
              <w:t>&lt;APPLET_WEB_TEMPLATE_ITEM COLUMN_SPAN="16" CONTROL="CellularPhoneNum" GRID_PROPERTY="FormattedLabel" INACTIVE="N" ITEM_IDENTIFIER="5087" MARKUP_LANGUAGE="HTML" NAME="CellularPhoneNumLabel" ROW_SPAN="2" TYPE="Control" UPDATED="07/18/2003 19:53:02" UPDATED_BY="SADMIN" CREATED="07/18/2003 19:53:02" CREATED_BY="SADMIN"&gt;</w:t>
              <w:br/>
              <w:tab/>
              <w:tab/>
              <w:tab/>
              <w:tab/>
              <w:t>&lt;/APPLET_WEB_TEMPLATE_ITEM&gt;</w:t>
              <w:br/>
              <w:tab/>
              <w:tab/>
              <w:tab/>
              <w:tab/>
              <w:t>&lt;APPLET_WEB_TEMPLATE_ITEM COLUMN_SPAN="24" CONTROL="City" GRID_PROPERTY="FormattedHtml" INACTIVE="N" ITEM_IDENTIFIER="21062" MARKUP_LANGUAGE="HTML" MODE="More" NAME="City" ROW_SPAN="3" TMPL_ITEM_HOLDER_NAME="SiebControl_21_62" TYPE="Control" UPDATED="11/04/2016 13:22:45" UPDATED_BY="SADMIN" CREATED="07/18/2003 19:53:02" CREATED_BY="SADMIN" EXT_REC_TABLES="S_APPL_WT_IT_RX"&gt;</w:t>
              <w:br/>
              <w:tab/>
              <w:tab/>
              <w:tab/>
              <w:tab/>
              <w:t>&lt;/APPLET_WEB_TEMPLATE_ITEM&gt;</w:t>
              <w:br/>
              <w:tab/>
              <w:tab/>
              <w:tab/>
              <w:tab/>
              <w:t>&lt;APPLET_WEB_TEMPLATE_ITEM COLUMN_SPAN="6" CONTROL="City" GRID_PROPERTY="FormattedLabel" INACTIVE="N" ITEM_IDENTIFIER="21044" MARKUP_LANGUAGE="HTML" MODE="More" NAME="CityLabel" ROW_SPAN="2" TYPE="Control" UPDATED="07/18/2003 19:53:02" UPDATED_BY="SADMIN" CREATED="07/18/2003 19:53:02" CREATED_BY="SADMIN"&gt;</w:t>
              <w:br/>
              <w:tab/>
              <w:tab/>
              <w:tab/>
              <w:tab/>
              <w:t>&lt;/APPLET_WEB_TEMPLATE_ITEM&gt;</w:t>
              <w:br/>
              <w:tab/>
              <w:tab/>
              <w:tab/>
              <w:tab/>
              <w:t>&lt;APPLET_WEB_TEMPLATE_ITEM COLUMN_SPAN="24" CONTROL="Comment" GRID_PROPERTY="FormattedHtml" INACTIVE="N" ITEM_IDENTIFIER="21149" MARKUP_LANGUAGE="HTML" MODE="More" NAME="Comment" ROW_SPAN="3" TMPL_ITEM_HOLDER_NAME="SiebControl_21_149" TYPE="Control" UPDATED="11/04/2016 13:22:45" UPDATED_BY="SADMIN" CREATED="07/18/2003 19:53:02" CREATED_BY="SADMIN" EXT_REC_TABLES="S_APPL_WT_IT_RX"&gt;</w:t>
              <w:br/>
              <w:tab/>
              <w:tab/>
              <w:tab/>
              <w:tab/>
              <w:t>&lt;/APPLET_WEB_TEMPLATE_ITEM&gt;</w:t>
              <w:br/>
              <w:tab/>
              <w:tab/>
              <w:tab/>
              <w:tab/>
              <w:t>&lt;APPLET_WEB_TEMPLATE_ITEM COLUMN_SPAN="12" CONTROL="Comment" GRID_PROPERTY="FormattedLabel" INACTIVE="N" ITEM_IDENTIFIER="22132" MARKUP_LANGUAGE="HTML" MODE="More" NAME="CommentLabel" ROW_SPAN="2" TYPE="Control" UPDATED="07/18/2003 19:53:02" UPDATED_BY="SADMIN" CREATED="07/18/2003 19:53:02" CREATED_BY="SADMIN"&gt;</w:t>
              <w:br/>
              <w:tab/>
              <w:tab/>
              <w:tab/>
              <w:tab/>
              <w:t>&lt;/APPLET_WEB_TEMPLATE_ITEM&gt;</w:t>
              <w:br/>
              <w:tab/>
              <w:tab/>
              <w:tab/>
              <w:tab/>
              <w:t>&lt;APPLET_WEB_TEMPLATE_ITEM COLUMN_SPAN="24" CONTROL="Contact Method" GRID_PROPERTY="FormattedHtml" INACTIVE="N" ITEM_IDENTIFIER="13106" MARKUP_LANGUAGE="HTML" NAME="Contact Method" ROW_SPAN="3" TMPL_ITEM_HOLDER_NAME="SiebControl_13_106" TYPE="Control" UPDATED="11/04/2016 13:22:45" UPDATED_BY="SADMIN" CREATED="07/18/2003 19:53:02" CREATED_BY="SADMIN" EXT_REC_TABLES="S_APPL_WT_IT_RX"&gt;</w:t>
              <w:br/>
              <w:tab/>
              <w:tab/>
              <w:tab/>
              <w:tab/>
              <w:t>&lt;/APPLET_WEB_TEMPLATE_ITEM&gt;</w:t>
              <w:br/>
              <w:tab/>
              <w:tab/>
              <w:tab/>
              <w:tab/>
              <w:t>&lt;APPLET_WEB_TEMPLATE_ITEM COLUMN_SPAN="16" CONTROL="Contact Method" GRID_PROPERTY="FormattedLabel" INACTIVE="N" ITEM_IDENTIFIER="13087" MARKUP_LANGUAGE="HTML" NAME="Contact MethodLabel" ROW_SPAN="2" TYPE="Control" UPDATED="07/18/2003 19:53:02" UPDATED_BY="SADMIN" CREATED="07/18/2003 19:53:02" CREATED_BY="SADMIN"&gt;</w:t>
              <w:br/>
              <w:tab/>
              <w:tab/>
              <w:tab/>
              <w:tab/>
              <w:t>&lt;/APPLET_WEB_TEMPLATE_ITEM&gt;</w:t>
              <w:br/>
              <w:tab/>
              <w:tab/>
              <w:tab/>
              <w:tab/>
              <w:t>&lt;APPLET_WEB_TEMPLATE_ITEM COLUMN_SPAN="24" CONTROL="Country" GRID_PROPERTY="FormattedHtml" INACTIVE="N" ITEM_IDENTIFIER="33062" MARKUP_LANGUAGE="HTML" MODE="More" NAME="Country" ROW_SPAN="3" TMPL_ITEM_HOLDER_NAME="SiebControl_33_62" TYPE="Control" UPDATED="11/04/2016 13:22:45" UPDATED_BY="SADMIN" CREATED="07/18/2003 19:53:02" CREATED_BY="SADMIN" EXT_REC_TABLES="S_APPL_WT_IT_RX"&gt;</w:t>
              <w:br/>
              <w:tab/>
              <w:tab/>
              <w:tab/>
              <w:tab/>
              <w:t>&lt;/APPLET_WEB_TEMPLATE_ITEM&gt;</w:t>
              <w:br/>
              <w:tab/>
              <w:tab/>
              <w:tab/>
              <w:tab/>
              <w:t>&lt;APPLET_WEB_TEMPLATE_ITEM COLUMN_SPAN="10" CONTROL="Country" GRID_PROPERTY="FormattedLabel" INACTIVE="N" ITEM_IDENTIFIER="33044" MARKUP_LANGUAGE="HTML" MODE="More" NAME="CountryLabel" ROW_SPAN="2" TYPE="Control" UPDATED="07/18/2003 19:53:02" UPDATED_BY="SADMIN" CREATED="07/18/2003 19:53:02" CREATED_BY="SADMIN"&gt;</w:t>
              <w:br/>
              <w:tab/>
              <w:tab/>
              <w:tab/>
              <w:tab/>
              <w:t>&lt;/APPLET_WEB_TEMPLATE_ITEM&gt;</w:t>
              <w:br/>
              <w:tab/>
              <w:tab/>
              <w:tab/>
              <w:tab/>
              <w:t>&lt;APPLET_WEB_TEMPLATE_ITEM COLUMN_SPAN="24" CONTROL="DOB" GRID_PROPERTY="FormattedHtml" INACTIVE="N" ITEM_IDENTIFIER="4154" MARKUP_LANGUAGE="HTML" NAME="DOB" ROW_SPAN="3" TMPL_ITEM_HOLDER_NAME="SiebControl_4_154" TYPE="Control" UPDATED="11/04/2016 13:22:45" UPDATED_BY="SADMIN" CREATED="07/18/2003 19:53:02" CREATED_BY="SADMIN" EXT_REC_TABLES="S_APPL_WT_IT_RX"&gt;</w:t>
              <w:br/>
              <w:tab/>
              <w:tab/>
              <w:tab/>
              <w:tab/>
              <w:t>&lt;/APPLET_WEB_TEMPLATE_ITEM&gt;</w:t>
              <w:br/>
              <w:tab/>
              <w:tab/>
              <w:tab/>
              <w:tab/>
              <w:t>&lt;APPLET_WEB_TEMPLATE_ITEM COLUMN_SPAN="13" CONTROL="DOB" GRID_PROPERTY="FormattedLabel" INACTIVE="N" ITEM_IDENTIFIER="5131" MARKUP_LANGUAGE="HTML" NAME="DOBLabel" ROW_SPAN="2" TYPE="Control" UPDATED="07/18/2003 19:53:02" UPDATED_BY="SADMIN" CREATED="07/18/2003 19:53:02" CREATED_BY="SADMIN"&gt;</w:t>
              <w:br/>
              <w:tab/>
              <w:tab/>
              <w:tab/>
              <w:tab/>
              <w:t>&lt;/APPLET_WEB_TEMPLATE_ITEM&gt;</w:t>
              <w:br/>
              <w:tab/>
              <w:tab/>
              <w:tab/>
              <w:tab/>
              <w:t>&lt;APPLET_WEB_TEMPLATE_ITEM COLUMN_SPAN="24" CONTROL="EmailAddress" GRID_PROPERTY="FormattedHtml" INACTIVE="N" ITEM_IDENTIFIER="9106" MARKUP_LANGUAGE="HTML" NAME="EmailAddress" ROW_SPAN="3" TMPL_ITEM_HOLDER_NAME="SiebControl_9_106" TYPE="Control" UPDATED="11/04/2016 13:22:45" UPDATED_BY="SADMIN" CREATED="07/18/2003 19:53:02" CREATED_BY="SADMIN" EXT_REC_TABLES="S_APPL_WT_IT_RX"&gt;</w:t>
              <w:br/>
              <w:tab/>
              <w:tab/>
              <w:tab/>
              <w:tab/>
              <w:t>&lt;/APPLET_WEB_TEMPLATE_ITEM&gt;</w:t>
              <w:br/>
              <w:tab/>
              <w:tab/>
              <w:tab/>
              <w:tab/>
              <w:t>&lt;APPLET_WEB_TEMPLATE_ITEM COLUMN_SPAN="7" CONTROL="EmailAddress" GRID_PROPERTY="FormattedLabel" INACTIVE="N" ITEM_IDENTIFIER="9087" MARKUP_LANGUAGE="HTML" NAME="EmailAddressLabel" ROW_SPAN="2" TYPE="Control" UPDATED="07/18/2003 19:53:02" UPDATED_BY="SADMIN" CREATED="07/18/2003 19:53:02"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13:22:45" UPDATED_BY="SADMIN" CREATED="07/18/2003 19:53:02" CREATED_BY="SADMIN" EXT_REC_TABLES="S_APPL_WT_IT_RX"&gt;</w:t>
              <w:br/>
              <w:tab/>
              <w:tab/>
              <w:tab/>
              <w:tab/>
              <w:t>&lt;/APPLET_WEB_TEMPLATE_ITEM&gt;</w:t>
              <w:br/>
              <w:tab/>
              <w:tab/>
              <w:tab/>
              <w:tab/>
              <w:t>&lt;APPLET_WEB_TEMPLATE_ITEM COLUMN_SPAN="24" CONTROL="FaxPhoneNum" GRID_PROPERTY="FormattedHtml" INACTIVE="N" ITEM_IDENTIFIER="13062" MARKUP_LANGUAGE="HTML" NAME="FaxPhoneNum2" ROW_SPAN="3" TMPL_ITEM_HOLDER_NAME="SiebControl_13_62" TYPE="Control" UPDATED="11/04/2016 13:22:45" UPDATED_BY="SADMIN" CREATED="07/18/2003 19:53:02" CREATED_BY="SADMIN" EXT_REC_TABLES="S_APPL_WT_IT_RX"&gt;</w:t>
              <w:br/>
              <w:tab/>
              <w:tab/>
              <w:tab/>
              <w:tab/>
              <w:t>&lt;/APPLET_WEB_TEMPLATE_ITEM&gt;</w:t>
              <w:br/>
              <w:tab/>
              <w:tab/>
              <w:tab/>
              <w:tab/>
              <w:t>&lt;APPLET_WEB_TEMPLATE_ITEM COLUMN_SPAN="11" CONTROL="FaxPhoneNum" GRID_PROPERTY="FormattedLabel" INACTIVE="N" ITEM_IDENTIFIER="13043" MARKUP_LANGUAGE="HTML" NAME="FaxPhoneNumLabel" ROW_SPAN="2" TYPE="Control" UPDATED="07/18/2003 19:53:02" UPDATED_BY="SADMIN" CREATED="07/18/2003 19:53:02" CREATED_BY="SADMIN"&gt;</w:t>
              <w:br/>
              <w:tab/>
              <w:tab/>
              <w:tab/>
              <w:tab/>
              <w:t>&lt;/APPLET_WEB_TEMPLATE_ITEM&gt;</w:t>
              <w:br/>
              <w:tab/>
              <w:tab/>
              <w:tab/>
              <w:tab/>
              <w:t>&lt;APPLET_WEB_TEMPLATE_ITEM COLUMN_SPAN="24" CONTROL="FirstName" GRID_PROPERTY="FormattedHtml" INACTIVE="N" ITEM_IDENTIFIER="13018" MARKUP_LANGUAGE="HTML" NAME="FirstName" ROW_SPAN="3" TMPL_ITEM_HOLDER_NAME="SiebControl_13_18" TYPE="Control" UPDATED="11/04/2016 13:22:45" UPDATED_BY="SADMIN" CREATED="07/18/2003 19:53:02" CREATED_BY="SADMIN" EXT_REC_TABLES="S_APPL_WT_IT_RX"&gt;</w:t>
              <w:br/>
              <w:tab/>
              <w:tab/>
              <w:tab/>
              <w:tab/>
              <w:t>&lt;/APPLET_WEB_TEMPLATE_ITEM&gt;</w:t>
              <w:br/>
              <w:tab/>
              <w:tab/>
              <w:tab/>
              <w:tab/>
              <w:t>&lt;APPLET_WEB_TEMPLATE_ITEM COLUMN_SPAN="11" CONTROL="FirstName" GRID_PROPERTY="FormattedLabel" INACTIVE="N" ITEM_IDENTIFIER="13004" MARKUP_LANGUAGE="HTML" NAME="FirstNameLabel" ROW_SPAN="2" TYPE="Control" UPDATED="07/18/2003 19:53:02" UPDATED_BY="SADMIN" CREATED="07/18/2003 19:53:02"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13:22:45" UPDATED_BY="SADMIN" CREATED="07/18/2003 19:53:02"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13:22:45" UPDATED_BY="SADMIN" CREATED="07/18/2003 19:53:02"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13:22:45" UPDATED_BY="SADMIN" CREATED="11/04/2016 13:22:45" CREATED_BY="SADMIN" EXT_REC_TABLES="S_APPL_WT_IT_RX"&gt;</w:t>
              <w:br/>
              <w:tab/>
              <w:tab/>
              <w:tab/>
              <w:tab/>
              <w:t>&lt;/APPLET_WEB_TEMPLATE_ITEM&gt;</w:t>
              <w:br/>
              <w:tab/>
              <w:tab/>
              <w:tab/>
              <w:tab/>
              <w:t>&lt;APPLET_WEB_TEMPLATE_ITEM COLUMN_SPAN="24" CONTROL="HomePhoneNum" GRID_PROPERTY="FormattedHtml" INACTIVE="N" ITEM_IDENTIFIER="1106" MARKUP_LANGUAGE="HTML" NAME="HomePhoneNum" ROW_SPAN="3" TMPL_ITEM_HOLDER_NAME="SiebControl_1_106" TYPE="Control" UPDATED="11/04/2016 13:22:45" UPDATED_BY="SADMIN" CREATED="07/18/2003 19:53:02" CREATED_BY="SADMIN" EXT_REC_TABLES="S_APPL_WT_IT_RX"&gt;</w:t>
              <w:br/>
              <w:tab/>
              <w:tab/>
              <w:tab/>
              <w:tab/>
              <w:t>&lt;/APPLET_WEB_TEMPLATE_ITEM&gt;</w:t>
              <w:br/>
              <w:tab/>
              <w:tab/>
              <w:tab/>
              <w:tab/>
              <w:t>&lt;APPLET_WEB_TEMPLATE_ITEM COLUMN_SPAN="15" CONTROL="HomePhoneNum" GRID_PROPERTY="FormattedLabel" INACTIVE="N" ITEM_IDENTIFIER="2087" MARKUP_LANGUAGE="HTML" NAME="HomePhoneNumLabel" ROW_SPAN="2" TYPE="Control" UPDATED="07/18/2003 19:53:02" UPDATED_BY="SADMIN" CREATED="07/18/2003 19:53:02" CREATED_BY="SADMIN"&gt;</w:t>
              <w:br/>
              <w:tab/>
              <w:tab/>
              <w:tab/>
              <w:tab/>
              <w:t>&lt;/APPLET_WEB_TEMPLATE_ITEM&gt;</w:t>
              <w:br/>
              <w:tab/>
              <w:tab/>
              <w:tab/>
              <w:tab/>
              <w:t>&lt;APPLET_WEB_TEMPLATE_ITEM COLUMN_SPAN="24" CONTROL="JobTitle" GRID_PROPERTY="FormattedHtml" INACTIVE="N" ITEM_IDENTIFIER="5062" MARKUP_LANGUAGE="HTML" NAME="JobTitle" ROW_SPAN="3" TMPL_ITEM_HOLDER_NAME="SiebControl_5_62" TYPE="Control" UPDATED="11/04/2016 13:22:45" UPDATED_BY="SADMIN" CREATED="07/18/2003 19:53:02" CREATED_BY="SADMIN" EXT_REC_TABLES="S_APPL_WT_IT_RX"&gt;</w:t>
              <w:br/>
              <w:tab/>
              <w:tab/>
              <w:tab/>
              <w:tab/>
              <w:t>&lt;/APPLET_WEB_TEMPLATE_ITEM&gt;</w:t>
              <w:br/>
              <w:tab/>
              <w:tab/>
              <w:tab/>
              <w:tab/>
              <w:t>&lt;APPLET_WEB_TEMPLATE_ITEM COLUMN_SPAN="10" CONTROL="JobTitle" GRID_PROPERTY="FormattedLabel" INACTIVE="N" ITEM_IDENTIFIER="5043" MARKUP_LANGUAGE="HTML" NAME="JobTitleLabel" ROW_SPAN="2" TYPE="Control" UPDATED="07/18/2003 19:53:02" UPDATED_BY="SADMIN" CREATED="07/18/2003 19:53:02" CREATED_BY="SADMIN"&gt;</w:t>
              <w:br/>
              <w:tab/>
              <w:tab/>
              <w:tab/>
              <w:tab/>
              <w:t>&lt;/APPLET_WEB_TEMPLATE_ITEM&gt;</w:t>
              <w:br/>
              <w:tab/>
              <w:tab/>
              <w:tab/>
              <w:tab/>
              <w:t>&lt;APPLET_WEB_TEMPLATE_ITEM COLUMN_SPAN="24" CONTROL="LastName" GRID_PROPERTY="FormattedHtml" INACTIVE="N" ITEM_IDENTIFIER="9018" MARKUP_LANGUAGE="HTML" NAME="LastName" ROW_SPAN="3" TMPL_ITEM_HOLDER_NAME="SiebControl_9_18" TYPE="Control" UPDATED="11/04/2016 13:22:45" UPDATED_BY="SADMIN" CREATED="07/18/2003 19:53:02" CREATED_BY="SADMIN" EXT_REC_TABLES="S_APPL_WT_IT_RX"&gt;</w:t>
              <w:br/>
              <w:tab/>
              <w:tab/>
              <w:tab/>
              <w:tab/>
              <w:t>&lt;/APPLET_WEB_TEMPLATE_ITEM&gt;</w:t>
              <w:br/>
              <w:tab/>
              <w:tab/>
              <w:tab/>
              <w:tab/>
              <w:t>&lt;APPLET_WEB_TEMPLATE_ITEM COLUMN_SPAN="11" CONTROL="LastName" GRID_PROPERTY="FormattedLabel" INACTIVE="N" ITEM_IDENTIFIER="9004" MARKUP_LANGUAGE="HTML" NAME="LastNameLabel" ROW_SPAN="2" TYPE="Control" UPDATED="07/18/2003 19:53:02" UPDATED_BY="SADMIN" CREATED="07/18/2003 19:53:02" CREATED_BY="SADMIN"&gt;</w:t>
              <w:br/>
              <w:tab/>
              <w:tab/>
              <w:tab/>
              <w:tab/>
              <w:t>&lt;/APPLET_WEB_TEMPLATE_ITEM&gt;</w:t>
              <w:br/>
              <w:tab/>
              <w:tab/>
              <w:tab/>
              <w:tab/>
              <w:t>&lt;APPLET_WEB_TEMPLATE_ITEM COLUMN_SPAN="24" CONTROL="M/M" GRID_PROPERTY="FormattedHtml" INACTIVE="N" ITEM_IDENTIFIER="5018" MARKUP_LANGUAGE="HTML" NAME="M/M2" ROW_SPAN="3" TMPL_ITEM_HOLDER_NAME="SiebControl_5_18" TYPE="Control" UPDATED="11/04/2016 13:22:45" UPDATED_BY="SADMIN" CREATED="07/18/2003 19:53:02" CREATED_BY="SADMIN" EXT_REC_TABLES="S_APPL_WT_IT_RX"&gt;</w:t>
              <w:br/>
              <w:tab/>
              <w:tab/>
              <w:tab/>
              <w:tab/>
              <w:t>&lt;/APPLET_WEB_TEMPLATE_ITEM&gt;</w:t>
              <w:br/>
              <w:tab/>
              <w:tab/>
              <w:tab/>
              <w:tab/>
              <w:t>&lt;APPLET_WEB_TEMPLATE_ITEM COLUMN_SPAN="8" CONTROL="M/M" GRID_PROPERTY="FormattedLabel" INACTIVE="N" ITEM_IDENTIFIER="5004" MARKUP_LANGUAGE="HTML" NAME="M/MLabel" ROW_SPAN="2" TYPE="Control" UPDATED="07/18/2003 19:53:02" UPDATED_BY="SADMIN" CREATED="07/18/2003 19:53:02" CREATED_BY="SADMIN"&gt;</w:t>
              <w:br/>
              <w:tab/>
              <w:tab/>
              <w:tab/>
              <w:tab/>
              <w:t>&lt;/APPLET_WEB_TEMPLATE_ITEM&gt;</w:t>
              <w:br/>
              <w:tab/>
              <w:tab/>
              <w:tab/>
              <w:tab/>
              <w:t>&lt;APPLET_WEB_TEMPLATE_ITEM COLUMN_SPAN="24" CONTROL="Member #" GRID_PROPERTY="FormattedHtml" INACTIVE="N" ITEM_IDENTIFIER="1018" MARKUP_LANGUAGE="HTML" NAME="Member #" ROW_SPAN="3" TMPL_ITEM_HOLDER_NAME="SiebControl_1_18" TYPE="Control" UPDATED="11/04/2016 13:22:45" UPDATED_BY="SADMIN" CREATED="07/18/2003 19:53:02" CREATED_BY="SADMIN" EXT_REC_TABLES="S_APPL_WT_IT_RX"&gt;</w:t>
              <w:br/>
              <w:tab/>
              <w:tab/>
              <w:tab/>
              <w:tab/>
              <w:t>&lt;/APPLET_WEB_TEMPLATE_ITEM&gt;</w:t>
              <w:br/>
              <w:tab/>
              <w:tab/>
              <w:tab/>
              <w:tab/>
              <w:t>&lt;APPLET_WEB_TEMPLATE_ITEM COLUMN_SPAN="11" CONTROL="Member #" GRID_PROPERTY="FormattedLabel" INACTIVE="N" ITEM_IDENTIFIER="2004" MARKUP_LANGUAGE="HTML" NAME="Member #Label" ROW_SPAN="2" TYPE="Control" UPDATED="07/18/2003 19:53:02" UPDATED_BY="SADMIN" CREATED="07/18/2003 19:53:02" CREATED_BY="SADMIN"&gt;</w:t>
              <w:br/>
              <w:tab/>
              <w:tab/>
              <w:tab/>
              <w:tab/>
              <w:t>&lt;/APPLET_WEB_TEMPLATE_ITEM&gt;</w:t>
              <w:br/>
              <w:tab/>
              <w:tab/>
              <w:tab/>
              <w:tab/>
              <w:t>&lt;APPLET_WEB_TEMPLATE_ITEM CONTROL="MenuControl" EXTENSION_FLAG="Y" ITEM_IDENTIFIER="99997" NAME="MenuControl" TMPL_ITEM_HOLDER_NAME="SiebControl_99997" TYPE="Control" UPDATED="11/04/2016 13:22:45" UPDATED_BY="SADMIN" CREATED="11/04/2016 13:22:45" CREATED_BY="SADMIN" EXT_REC_TABLES="S_APPL_WT_IT_RX"&gt;</w:t>
              <w:br/>
              <w:tab/>
              <w:tab/>
              <w:tab/>
              <w:tab/>
              <w:t>&lt;/APPLET_WEB_TEMPLATE_ITEM&gt;</w:t>
              <w:br/>
              <w:tab/>
              <w:tab/>
              <w:tab/>
              <w:tab/>
              <w:t>&lt;APPLET_WEB_TEMPLATE_ITEM COLUMN_SPAN="24" CONTROL="MiddleName" GRID_PROPERTY="FormattedHtml" INACTIVE="N" ITEM_IDENTIFIER="17019" MARKUP_LANGUAGE="HTML" MODE="More" NAME="MiddleName2" ROW_SPAN="3" TMPL_ITEM_HOLDER_NAME="SiebControl_17_19" TYPE="Control" UPDATED="11/04/2016 13:22:45" UPDATED_BY="SADMIN" CREATED="07/18/2003 19:53:02" CREATED_BY="SADMIN" EXT_REC_TABLES="S_APPL_WT_IT_RX"&gt;</w:t>
              <w:br/>
              <w:tab/>
              <w:tab/>
              <w:tab/>
              <w:tab/>
              <w:t>&lt;/APPLET_WEB_TEMPLATE_ITEM&gt;</w:t>
              <w:br/>
              <w:tab/>
              <w:tab/>
              <w:tab/>
              <w:tab/>
              <w:t>&lt;APPLET_WEB_TEMPLATE_ITEM COLUMN_SPAN="14" CONTROL="MiddleName" GRID_PROPERTY="FormattedLabel" INACTIVE="N" ITEM_IDENTIFIER="17004" MARKUP_LANGUAGE="HTML" MODE="More" NAME="MiddleNameLabel" ROW_SPAN="2" TYPE="Control" UPDATED="07/18/2003 19:53:02" UPDATED_BY="SADMIN" CREATED="07/18/2003 19:53:02" CREATED_BY="SADMIN"&gt;</w:t>
              <w:br/>
              <w:tab/>
              <w:tab/>
              <w:tab/>
              <w:tab/>
              <w:t>&lt;/APPLET_WEB_TEMPLATE_ITEM&gt;</w:t>
              <w:br/>
              <w:tab/>
              <w:tab/>
              <w:tab/>
              <w:tab/>
              <w:t>&lt;APPLET_WEB_TEMPLATE_ITEM COLUMN_SPAN="24" CONTROL="Mother Maiden Name" GRID_PROPERTY="FormattedHtml" INACTIVE="N" ITEM_IDENTIFIER="8154" MARKUP_LANGUAGE="HTML" NAME="Mother Maiden Name" ROW_SPAN="3" TMPL_ITEM_HOLDER_NAME="SiebControl_8_154" TYPE="Control" UPDATED="11/04/2016 13:22:45" UPDATED_BY="SADMIN" CREATED="07/18/2003 19:53:02" CREATED_BY="SADMIN" EXT_REC_TABLES="S_APPL_WT_IT_RX"&gt;</w:t>
              <w:br/>
              <w:tab/>
              <w:tab/>
              <w:tab/>
              <w:tab/>
              <w:t>&lt;/APPLET_WEB_TEMPLATE_ITEM&gt;</w:t>
              <w:br/>
              <w:tab/>
              <w:tab/>
              <w:tab/>
              <w:tab/>
              <w:t>&lt;APPLET_WEB_TEMPLATE_ITEM COLUMN_SPAN="22" CONTROL="Mother Maiden Name" GRID_PROPERTY="FormattedLabel" INACTIVE="N" ITEM_IDENTIFIER="8131" MARKUP_LANGUAGE="HTML" NAME="Mother Maiden NameLabel" ROW_SPAN="2" TYPE="Control" UPDATED="07/18/2003 19:53:02" UPDATED_BY="SADMIN" CREATED="07/18/2003 19:53:02" CREATED_BY="SADMIN"&gt;</w:t>
              <w:br/>
              <w:tab/>
              <w:tab/>
              <w:tab/>
              <w:tab/>
              <w:t>&lt;/APPLET_WEB_TEMPLATE_ITEM&gt;</w:t>
              <w:br/>
              <w:tab/>
              <w:tab/>
              <w:tab/>
              <w:tab/>
              <w:t>&lt;APPLET_WEB_TEMPLATE_ITEM COLUMN_SPAN="24" CONTROL="NeverCall" GRID_PROPERTY="FormattedHtml" INACTIVE="N" ITEM_IDENTIFIER="25019" MARKUP_LANGUAGE="HTML" MODE="More" NAME="NeverCall" ROW_SPAN="3" TMPL_ITEM_HOLDER_NAME="SiebControl_25_19" TYPE="Control" UPDATED="11/04/2016 13:22:45" UPDATED_BY="SADMIN" CREATED="07/18/2003 19:53:02" CREATED_BY="SADMIN" EXT_REC_TABLES="S_APPL_WT_IT_RX"&gt;</w:t>
              <w:br/>
              <w:tab/>
              <w:tab/>
              <w:tab/>
              <w:tab/>
              <w:t>&lt;/APPLET_WEB_TEMPLATE_ITEM&gt;</w:t>
              <w:br/>
              <w:tab/>
              <w:tab/>
              <w:tab/>
              <w:tab/>
              <w:t>&lt;APPLET_WEB_TEMPLATE_ITEM COLUMN_SPAN="11" CONTROL="NeverCall" GRID_PROPERTY="FormattedLabel" INACTIVE="N" ITEM_IDENTIFIER="25004" MARKUP_LANGUAGE="HTML" MODE="More" NAME="NeverCallLabel" ROW_SPAN="2" TYPE="Control" UPDATED="07/18/2003 19:53:02" UPDATED_BY="SADMIN" CREATED="07/18/2003 19:53:02" CREATED_BY="SADMIN"&gt;</w:t>
              <w:br/>
              <w:tab/>
              <w:tab/>
              <w:tab/>
              <w:tab/>
              <w:t>&lt;/APPLET_WEB_TEMPLATE_ITEM&gt;</w:t>
              <w:br/>
              <w:tab/>
              <w:tab/>
              <w:tab/>
              <w:tab/>
              <w:t>&lt;APPLET_WEB_TEMPLATE_ITEM COLUMN_SPAN="24" CONTROL="NeverMail" GRID_PROPERTY="FormattedHtml" INACTIVE="N" ITEM_IDENTIFIER="29019" MARKUP_LANGUAGE="HTML" MODE="More" NAME="NeverMail" ROW_SPAN="3" TMPL_ITEM_HOLDER_NAME="SiebControl_29_19" TYPE="Control" UPDATED="11/04/2016 13:22:45" UPDATED_BY="SADMIN" CREATED="07/18/2003 19:53:02" CREATED_BY="SADMIN" EXT_REC_TABLES="S_APPL_WT_IT_RX"&gt;</w:t>
              <w:br/>
              <w:tab/>
              <w:tab/>
              <w:tab/>
              <w:tab/>
              <w:t>&lt;/APPLET_WEB_TEMPLATE_ITEM&gt;</w:t>
              <w:br/>
              <w:tab/>
              <w:tab/>
              <w:tab/>
              <w:tab/>
              <w:t>&lt;APPLET_WEB_TEMPLATE_ITEM COLUMN_SPAN="11" CONTROL="NeverMail" GRID_PROPERTY="FormattedLabel" INACTIVE="N" ITEM_IDENTIFIER="29004" MARKUP_LANGUAGE="HTML" MODE="More" NAME="NeverMailLabel" ROW_SPAN="2" TYPE="Control" UPDATED="07/18/2003 19:53:02" UPDATED_BY="SADMIN" CREATED="07/18/2003 19:53:02" CREATED_BY="SADMIN"&gt;</w:t>
              <w:br/>
              <w:tab/>
              <w:tab/>
              <w:tab/>
              <w:tab/>
              <w:t>&lt;/APPLET_WEB_TEMPLATE_ITEM&gt;</w:t>
              <w:br/>
              <w:tab/>
              <w:tab/>
              <w:tab/>
              <w:tab/>
              <w:t>&lt;APPLET_WEB_TEMPLATE_ITEM COMMENTS="FINS QUERY_GLOBAL_CHANGE" CONTROL="NewQuery" ITEM_IDENTIFIER="106" NAME="NewQuery" TMPL_ITEM_HOLDER_NAME="SiebControl_106" TYPE="Control" UPDATED="11/04/2016 13:22:45" UPDATED_BY="SADMIN" CREATED="07/18/2003 19:53:02" CREATED_BY="SADMIN" EXT_REC_TABLES="S_APPL_WT_IT_RX"&gt;</w:t>
              <w:br/>
              <w:tab/>
              <w:tab/>
              <w:tab/>
              <w:tab/>
              <w:t>&lt;/APPLET_WEB_TEMPLATE_ITEM&gt;</w:t>
              <w:br/>
              <w:tab/>
              <w:tab/>
              <w:tab/>
              <w:tab/>
              <w:t>&lt;APPLET_WEB_TEMPLATE_ITEM COLUMN_SPAN="24" CONTROL="Organization" GRID_PROPERTY="FormattedHtml" INACTIVE="N" ITEM_IDENTIFIER="29149" MARKUP_LANGUAGE="HTML" MODE="More" NAME="Organization" ROW_SPAN="3" TMPL_ITEM_HOLDER_NAME="SiebControl_29_149" TYPE="Control" UPDATED="11/04/2016 13:22:45" UPDATED_BY="SADMIN" CREATED="07/18/2003 19:53:02" CREATED_BY="SADMIN" EXT_REC_TABLES="S_APPL_WT_IT_RX"&gt;</w:t>
              <w:br/>
              <w:tab/>
              <w:tab/>
              <w:tab/>
              <w:tab/>
              <w:t>&lt;/APPLET_WEB_TEMPLATE_ITEM&gt;</w:t>
              <w:br/>
              <w:tab/>
              <w:tab/>
              <w:tab/>
              <w:tab/>
              <w:t>&lt;APPLET_WEB_TEMPLATE_ITEM COLUMN_SPAN="13" CONTROL="Organization" GRID_PROPERTY="FormattedLabel" INACTIVE="N" ITEM_IDENTIFIER="30132" MARKUP_LANGUAGE="HTML" MODE="More" NAME="OrganizationLabel" ROW_SPAN="2" TYPE="Control" UPDATED="07/18/2003 19:53:02" UPDATED_BY="SADMIN" CREATED="07/18/2003 19:53:02" CREATED_BY="SADMIN"&gt;</w:t>
              <w:br/>
              <w:tab/>
              <w:tab/>
              <w:tab/>
              <w:tab/>
              <w:t>&lt;/APPLET_WEB_TEMPLATE_ITEM&gt;</w:t>
              <w:br/>
              <w:tab/>
              <w:tab/>
              <w:tab/>
              <w:tab/>
              <w:t>&lt;APPLET_WEB_TEMPLATE_ITEM COLUMN_SPAN="24" CONTROL="Personal Address" GRID_PROPERTY="FormattedHtml" INACTIVE="N" ITEM_IDENTIFIER="17106" MARKUP_LANGUAGE="HTML" MODE="More" NAME="Personal Address" ROW_SPAN="3" TMPL_ITEM_HOLDER_NAME="SiebControl_17_106" TYPE="Control" UPDATED="11/04/2016 13:22:45" UPDATED_BY="SADMIN" CREATED="07/18/2003 19:53:03" CREATED_BY="SADMIN" EXT_REC_TABLES="S_APPL_WT_IT_RX"&gt;</w:t>
              <w:br/>
              <w:tab/>
              <w:tab/>
              <w:tab/>
              <w:tab/>
              <w:t>&lt;/APPLET_WEB_TEMPLATE_ITEM&gt;</w:t>
              <w:br/>
              <w:tab/>
              <w:tab/>
              <w:tab/>
              <w:tab/>
              <w:t>&lt;APPLET_WEB_TEMPLATE_ITEM COLUMN_SPAN="18" CONTROL="Personal Address" GRID_PROPERTY="FormattedLabel" INACTIVE="N" ITEM_IDENTIFIER="17088" MARKUP_LANGUAGE="HTML" MODE="More" NAME="Personal AddressLabel" ROW_SPAN="2" TYPE="Control" UPDATED="07/18/2003 19:53:03" UPDATED_BY="SADMIN" CREATED="07/18/2003 19:53:03" CREATED_BY="SADMIN"&gt;</w:t>
              <w:br/>
              <w:tab/>
              <w:tab/>
              <w:tab/>
              <w:tab/>
              <w:t>&lt;/APPLET_WEB_TEMPLATE_ITEM&gt;</w:t>
              <w:br/>
              <w:tab/>
              <w:tab/>
              <w:tab/>
              <w:tab/>
              <w:t>&lt;APPLET_WEB_TEMPLATE_ITEM COLUMN_SPAN="24" CONTROL="Personal City" GRID_PROPERTY="FormattedHtml" INACTIVE="N" ITEM_IDENTIFIER="21101" MARKUP_LANGUAGE="HTML" MODE="More" NAME="Personal City" ROW_SPAN="3" TMPL_ITEM_HOLDER_NAME="SiebControl_21_101" TYPE="Control" UPDATED="11/04/2016 13:22:45" UPDATED_BY="SADMIN" CREATED="07/18/2003 19:53:03" CREATED_BY="SADMIN" EXT_REC_TABLES="S_APPL_WT_IT_RX"&gt;</w:t>
              <w:br/>
              <w:tab/>
              <w:tab/>
              <w:tab/>
              <w:tab/>
              <w:t>&lt;/APPLET_WEB_TEMPLATE_ITEM&gt;</w:t>
              <w:br/>
              <w:tab/>
              <w:tab/>
              <w:tab/>
              <w:tab/>
              <w:t>&lt;APPLET_WEB_TEMPLATE_ITEM COLUMN_SPAN="6" CONTROL="Personal City" GRID_PROPERTY="FormattedLabel" INACTIVE="N" ITEM_IDENTIFIER="22088" MARKUP_LANGUAGE="HTML" MODE="More" NAME="Personal CityLabel" ROW_SPAN="2" TYPE="Control" UPDATED="07/18/2003 19:53:03" UPDATED_BY="SADMIN" CREATED="07/18/2003 19:53:03" CREATED_BY="SADMIN"&gt;</w:t>
              <w:br/>
              <w:tab/>
              <w:tab/>
              <w:tab/>
              <w:tab/>
              <w:t>&lt;/APPLET_WEB_TEMPLATE_ITEM&gt;</w:t>
              <w:br/>
              <w:tab/>
              <w:tab/>
              <w:tab/>
              <w:tab/>
              <w:t>&lt;APPLET_WEB_TEMPLATE_ITEM COLUMN_SPAN="24" CONTROL="Personal Country" GRID_PROPERTY="FormattedHtml" INACTIVE="N" ITEM_IDENTIFIER="33101" MARKUP_LANGUAGE="HTML" MODE="More" NAME="Personal Country" ROW_SPAN="3" TMPL_ITEM_HOLDER_NAME="SiebControl_33_101" TYPE="Control" UPDATED="11/04/2016 13:22:45" UPDATED_BY="SADMIN" CREATED="07/18/2003 19:53:03" CREATED_BY="SADMIN" EXT_REC_TABLES="S_APPL_WT_IT_RX"&gt;</w:t>
              <w:br/>
              <w:tab/>
              <w:tab/>
              <w:tab/>
              <w:tab/>
              <w:t>&lt;/APPLET_WEB_TEMPLATE_ITEM&gt;</w:t>
              <w:br/>
              <w:tab/>
              <w:tab/>
              <w:tab/>
              <w:tab/>
              <w:t>&lt;APPLET_WEB_TEMPLATE_ITEM COLUMN_SPAN="10" CONTROL="Personal Country" GRID_PROPERTY="FormattedLabel" INACTIVE="N" ITEM_IDENTIFIER="34088" MARKUP_LANGUAGE="HTML" MODE="More" NAME="Personal CountryLabel" ROW_SPAN="2" TYPE="Control" UPDATED="07/18/2003 19:53:03" UPDATED_BY="SADMIN" CREATED="07/18/2003 19:53:03" CREATED_BY="SADMIN"&gt;</w:t>
              <w:br/>
              <w:tab/>
              <w:tab/>
              <w:tab/>
              <w:tab/>
              <w:t>&lt;/APPLET_WEB_TEMPLATE_ITEM&gt;</w:t>
              <w:br/>
              <w:tab/>
              <w:tab/>
              <w:tab/>
              <w:tab/>
              <w:t>&lt;APPLET_WEB_TEMPLATE_ITEM COLUMN_SPAN="24" CONTROL="Personal Postal Code" GRID_PROPERTY="FormattedHtml" INACTIVE="N" ITEM_IDENTIFIER="29101" MARKUP_LANGUAGE="HTML" MODE="More" NAME="Personal Postal Code" ROW_SPAN="3" TMPL_ITEM_HOLDER_NAME="SiebControl_29_101" TYPE="Control" UPDATED="11/04/2016 13:22:45" UPDATED_BY="SADMIN" CREATED="07/18/2003 19:53:03" CREATED_BY="SADMIN" EXT_REC_TABLES="S_APPL_WT_IT_RX"&gt;</w:t>
              <w:br/>
              <w:tab/>
              <w:tab/>
              <w:tab/>
              <w:tab/>
              <w:t>&lt;/APPLET_WEB_TEMPLATE_ITEM&gt;</w:t>
              <w:br/>
              <w:tab/>
              <w:tab/>
              <w:tab/>
              <w:tab/>
              <w:t>&lt;APPLET_WEB_TEMPLATE_ITEM COLUMN_SPAN="10" CONTROL="Personal Postal Code" GRID_PROPERTY="FormattedLabel" INACTIVE="N" ITEM_IDENTIFIER="30088" MARKUP_LANGUAGE="HTML" MODE="More" NAME="Personal Postal CodeLabel" ROW_SPAN="2" TYPE="Control" UPDATED="07/18/2003 19:53:03" UPDATED_BY="SADMIN" CREATED="07/18/2003 19:53:03" CREATED_BY="SADMIN"&gt;</w:t>
              <w:br/>
              <w:tab/>
              <w:tab/>
              <w:tab/>
              <w:tab/>
              <w:t>&lt;/APPLET_WEB_TEMPLATE_ITEM&gt;</w:t>
              <w:br/>
              <w:tab/>
              <w:tab/>
              <w:tab/>
              <w:tab/>
              <w:t>&lt;APPLET_WEB_TEMPLATE_ITEM COLUMN_SPAN="24" CONTROL="Personal State" GRID_PROPERTY="FormattedHtml" INACTIVE="N" ITEM_IDENTIFIER="25101" MARKUP_LANGUAGE="HTML" MODE="More" NAME="Personal State" ROW_SPAN="3" TMPL_ITEM_HOLDER_NAME="SiebControl_25_101" TYPE="Control" UPDATED="11/04/2016 13:22:45" UPDATED_BY="SADMIN" CREATED="07/18/2003 19:53:03" CREATED_BY="SADMIN" EXT_REC_TABLES="S_APPL_WT_IT_RX"&gt;</w:t>
              <w:br/>
              <w:tab/>
              <w:tab/>
              <w:tab/>
              <w:tab/>
              <w:t>&lt;/APPLET_WEB_TEMPLATE_ITEM&gt;</w:t>
              <w:br/>
              <w:tab/>
              <w:tab/>
              <w:tab/>
              <w:tab/>
              <w:t>&lt;APPLET_WEB_TEMPLATE_ITEM COLUMN_SPAN="7" CONTROL="Personal State" GRID_PROPERTY="FormattedLabel" INACTIVE="N" ITEM_IDENTIFIER="26088" MARKUP_LANGUAGE="HTML" MODE="More" NAME="Personal StateLabel" ROW_SPAN="2" TYPE="Control" UPDATED="07/18/2003 19:53:03" UPDATED_BY="SADMIN" CREATED="07/18/2003 19:53:03" CREATED_BY="SADMIN"&gt;</w:t>
              <w:br/>
              <w:tab/>
              <w:tab/>
              <w:tab/>
              <w:tab/>
              <w:t>&lt;/APPLET_WEB_TEMPLATE_ITEM&gt;</w:t>
              <w:br/>
              <w:tab/>
              <w:tab/>
              <w:tab/>
              <w:tab/>
              <w:t>&lt;APPLET_WEB_TEMPLATE_ITEM COLUMN_SPAN="24" CONTROL="PostalCode" GRID_PROPERTY="FormattedHtml" INACTIVE="N" ITEM_IDENTIFIER="29062" MARKUP_LANGUAGE="HTML" MODE="More" NAME="PostalCode" ROW_SPAN="3" TMPL_ITEM_HOLDER_NAME="SiebControl_29_62" TYPE="Control" UPDATED="11/04/2016 13:22:45" UPDATED_BY="SADMIN" CREATED="07/18/2003 19:53:03" CREATED_BY="SADMIN" EXT_REC_TABLES="S_APPL_WT_IT_RX"&gt;</w:t>
              <w:br/>
              <w:tab/>
              <w:tab/>
              <w:tab/>
              <w:tab/>
              <w:t>&lt;/APPLET_WEB_TEMPLATE_ITEM&gt;</w:t>
              <w:br/>
              <w:tab/>
              <w:tab/>
              <w:tab/>
              <w:tab/>
              <w:t>&lt;APPLET_WEB_TEMPLATE_ITEM COLUMN_SPAN="10" CONTROL="PostalCode" GRID_PROPERTY="FormattedLabel" INACTIVE="N" ITEM_IDENTIFIER="29044" MARKUP_LANGUAGE="HTML" MODE="More" NAME="PostalCodeLabel" ROW_SPAN="2" TYPE="Control" UPDATED="07/18/2003 19:53:03" UPDATED_BY="SADMIN" CREATED="07/18/2003 19:53:03" CREATED_BY="SADMIN"&gt;</w:t>
              <w:br/>
              <w:tab/>
              <w:tab/>
              <w:tab/>
              <w:tab/>
              <w:t>&lt;/APPLET_WEB_TEMPLATE_ITEM&gt;</w:t>
              <w:br/>
              <w:tab/>
              <w:tab/>
              <w:tab/>
              <w:tab/>
              <w:t>&lt;APPLET_WEB_TEMPLATE_ITEM CONTROL="rc" EXTENSION_FLAG="Y" ITEM_IDENTIFIER="99919" NAME="RC" TMPL_ITEM_HOLDER_NAME="SiebControl_99919" TYPE="Control" UPDATED="11/04/2016 13:22:45" UPDATED_BY="SADMIN" CREATED="11/04/2016 13:22:45" CREATED_BY="SADMIN" EXT_REC_TABLES="S_APPL_WT_IT_RX"&gt;</w:t>
              <w:br/>
              <w:tab/>
              <w:tab/>
              <w:tab/>
              <w:tab/>
              <w:t>&lt;/APPLET_WEB_TEMPLATE_ITEM&gt;</w:t>
              <w:br/>
              <w:tab/>
              <w:tab/>
              <w:tab/>
              <w:tab/>
              <w:t>&lt;APPLET_WEB_TEMPLATE_ITEM COLUMN_SPAN="24" CONTROL="SSN" GRID_PROPERTY="FormattedHtml" INACTIVE="N" ITEM_IDENTIFIER="12154" MARKUP_LANGUAGE="HTML" NAME="SSN" ROW_SPAN="3" TMPL_ITEM_HOLDER_NAME="SiebControl_12_154" TYPE="Control" UPDATED="11/04/2016 13:22:45" UPDATED_BY="SADMIN" CREATED="07/18/2003 19:53:03" CREATED_BY="SADMIN" EXT_REC_TABLES="S_APPL_WT_IT_RX"&gt;</w:t>
              <w:br/>
              <w:tab/>
              <w:tab/>
              <w:tab/>
              <w:tab/>
              <w:t>&lt;/APPLET_WEB_TEMPLATE_ITEM&gt;</w:t>
              <w:br/>
              <w:tab/>
              <w:tab/>
              <w:tab/>
              <w:tab/>
              <w:t>&lt;APPLET_WEB_TEMPLATE_ITEM COLUMN_SPAN="17" CONTROL="SSN" GRID_PROPERTY="FormattedLabel" INACTIVE="N" ITEM_IDENTIFIER="12131" MARKUP_LANGUAGE="HTML" NAME="SSNLabel" ROW_SPAN="2" TYPE="Control" UPDATED="07/18/2003 19:53:03" UPDATED_BY="SADMIN" CREATED="07/18/2003 19:53:03" CREATED_BY="SADMIN"&gt;</w:t>
              <w:br/>
              <w:tab/>
              <w:tab/>
              <w:tab/>
              <w:tab/>
              <w:t>&lt;/APPLET_WEB_TEMPLATE_ITEM&gt;</w:t>
              <w:br/>
              <w:tab/>
              <w:tab/>
              <w:tab/>
              <w:tab/>
              <w:t>&lt;APPLET_WEB_TEMPLATE_ITEM COLUMN_SPAN="24" CONTROL="Sales Rep" GRID_PROPERTY="FormattedHtml" INACTIVE="N" ITEM_IDENTIFIER="25149" MARKUP_LANGUAGE="HTML" MODE="More" NAME="Sales Rep" ROW_SPAN="3" TMPL_ITEM_HOLDER_NAME="SiebControl_25_149" TYPE="Control" UPDATED="11/04/2016 13:22:45" UPDATED_BY="SADMIN" CREATED="07/18/2003 19:53:03" CREATED_BY="SADMIN" EXT_REC_TABLES="S_APPL_WT_IT_RX"&gt;</w:t>
              <w:br/>
              <w:tab/>
              <w:tab/>
              <w:tab/>
              <w:tab/>
              <w:t>&lt;/APPLET_WEB_TEMPLATE_ITEM&gt;</w:t>
              <w:br/>
              <w:tab/>
              <w:tab/>
              <w:tab/>
              <w:tab/>
              <w:t>&lt;APPLET_WEB_TEMPLATE_ITEM COLUMN_SPAN="14" CONTROL="Sales Rep" GRID_PROPERTY="FormattedLabel" INACTIVE="N" ITEM_IDENTIFIER="26132" MARKUP_LANGUAGE="HTML" MODE="More" NAME="Sales RepLabel" ROW_SPAN="2" TYPE="Control" UPDATED="07/18/2003 19:53:03" UPDATED_BY="SADMIN" CREATED="07/18/2003 19:53:03" CREATED_BY="SADMIN"&gt;</w:t>
              <w:br/>
              <w:tab/>
              <w:tab/>
              <w:tab/>
              <w:tab/>
              <w:t>&lt;/APPLET_WEB_TEMPLATE_ITEM&gt;</w:t>
              <w:br/>
              <w:tab/>
              <w:tab/>
              <w:tab/>
              <w:tab/>
              <w:t>&lt;APPLET_WEB_TEMPLATE_ITEM COLUMN_SPAN="24" CONTROL="State" GRID_PROPERTY="FormattedHtml" INACTIVE="N" ITEM_IDENTIFIER="25062" MARKUP_LANGUAGE="HTML" MODE="More" NAME="State" ROW_SPAN="3" TMPL_ITEM_HOLDER_NAME="SiebControl_25_62" TYPE="Control" UPDATED="11/04/2016 13:22:45" UPDATED_BY="SADMIN" CREATED="07/18/2003 19:53:03" CREATED_BY="SADMIN" EXT_REC_TABLES="S_APPL_WT_IT_RX"&gt;</w:t>
              <w:br/>
              <w:tab/>
              <w:tab/>
              <w:tab/>
              <w:tab/>
              <w:t>&lt;/APPLET_WEB_TEMPLATE_ITEM&gt;</w:t>
              <w:br/>
              <w:tab/>
              <w:tab/>
              <w:tab/>
              <w:tab/>
              <w:t>&lt;APPLET_WEB_TEMPLATE_ITEM COLUMN_SPAN="7" CONTROL="State" GRID_PROPERTY="FormattedLabel" INACTIVE="N" ITEM_IDENTIFIER="25044" MARKUP_LANGUAGE="HTML" MODE="More" NAME="StateLabel" ROW_SPAN="2" TYPE="Control" UPDATED="07/18/2003 19:53:03" UPDATED_BY="SADMIN" CREATED="07/18/2003 19:53:03" CREATED_BY="SADMIN"&gt;</w:t>
              <w:br/>
              <w:tab/>
              <w:tab/>
              <w:tab/>
              <w:tab/>
              <w:t>&lt;/APPLET_WEB_TEMPLATE_ITEM&gt;</w:t>
              <w:br/>
              <w:tab/>
              <w:tab/>
              <w:tab/>
              <w:tab/>
              <w:t>&lt;APPLET_WEB_TEMPLATE_ITEM COLUMN_SPAN="24" CONTROL="StreetAddress" GRID_PROPERTY="FormattedHtml" INACTIVE="N" ITEM_IDENTIFIER="17063" MARKUP_LANGUAGE="HTML" MODE="More" NAME="StreetAddress" ROW_SPAN="3" TMPL_ITEM_HOLDER_NAME="SiebControl_17_63" TYPE="Control" UPDATED="11/04/2016 13:22:45" UPDATED_BY="SADMIN" CREATED="07/18/2003 19:53:03" CREATED_BY="SADMIN" EXT_REC_TABLES="S_APPL_WT_IT_RX"&gt;</w:t>
              <w:br/>
              <w:tab/>
              <w:tab/>
              <w:tab/>
              <w:tab/>
              <w:t>&lt;/APPLET_WEB_TEMPLATE_ITEM&gt;</w:t>
              <w:br/>
              <w:tab/>
              <w:tab/>
              <w:tab/>
              <w:tab/>
              <w:t>&lt;APPLET_WEB_TEMPLATE_ITEM COLUMN_SPAN="18" CONTROL="StreetAddress" GRID_PROPERTY="FormattedLabel" INACTIVE="N" ITEM_IDENTIFIER="17044" MARKUP_LANGUAGE="HTML" MODE="More" NAME="StreetAddressLabel" ROW_SPAN="2" TYPE="Control" UPDATED="07/18/2003 19:53:03" UPDATED_BY="SADMIN" CREATED="07/18/2003 19:53:03" CREATED_BY="SADMIN"&gt;</w:t>
              <w:br/>
              <w:tab/>
              <w:tab/>
              <w:tab/>
              <w:tab/>
              <w:t>&lt;/APPLET_WEB_TEMPLATE_ITEM&gt;</w:t>
              <w:br/>
              <w:tab/>
              <w:tab/>
              <w:tab/>
              <w:tab/>
              <w:t>&lt;APPLET_WEB_TEMPLATE_ITEM COLUMN_SPAN="24" CONTROL="Suffix" GRID_PROPERTY="FormattedHtml" INACTIVE="N" ITEM_IDENTIFIER="21019" MARKUP_LANGUAGE="HTML" MODE="More" NAME="Suffix" ROW_SPAN="3" TMPL_ITEM_HOLDER_NAME="SiebControl_21_19" TYPE="Control" UPDATED="11/04/2016 13:22:45" UPDATED_BY="SADMIN" CREATED="07/18/2003 19:53:03" CREATED_BY="SADMIN" EXT_REC_TABLES="S_APPL_WT_IT_RX"&gt;</w:t>
              <w:br/>
              <w:tab/>
              <w:tab/>
              <w:tab/>
              <w:tab/>
              <w:t>&lt;/APPLET_WEB_TEMPLATE_ITEM&gt;</w:t>
              <w:br/>
              <w:tab/>
              <w:tab/>
              <w:tab/>
              <w:tab/>
              <w:t>&lt;APPLET_WEB_TEMPLATE_ITEM COLUMN_SPAN="7" CONTROL="Suffix" GRID_PROPERTY="FormattedLabel" INACTIVE="N" ITEM_IDENTIFIER="21004" MARKUP_LANGUAGE="HTML" MODE="More" NAME="SuffixLabel" ROW_SPAN="2" TYPE="Control" UPDATED="07/18/2003 19:53:03" UPDATED_BY="SADMIN" CREATED="07/18/2003 19:53:03" CREATED_BY="SADMIN"&gt;</w:t>
              <w:br/>
              <w:tab/>
              <w:tab/>
              <w:tab/>
              <w:tab/>
              <w:t>&lt;/APPLET_WEB_TEMPLATE_ITEM&gt;</w:t>
              <w:br/>
              <w:tab/>
              <w:tab/>
              <w:tab/>
              <w:tab/>
              <w:t>&lt;APPLET_WEB_TEMPLATE_ITEM COLUMN_SPAN="22" CONTROL="TitleAuthentication" GRID_PROPERTY="FormattedHtml" INACTIVE="N" ITEM_IDENTIFIER="1131" MARKUP_LANGUAGE="HTML" NAME="TitleAuthentication" ROW_SPAN="3" TMPL_ITEM_HOLDER_NAME="SiebControl_1_131" TYPE="Control" UPDATED="11/04/2016 13:22:45" UPDATED_BY="SADMIN" CREATED="07/18/2003 19:53:03"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13:22:45" UPDATED_BY="SADMIN" CREATED="07/18/2003 19:53:03"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13:22:45" UPDATED_BY="SADMIN" CREATED="07/18/2003 19:53:03" CREATED_BY="SADMIN" EXT_REC_TABLES="S_APPL_WT_IT_RX"&gt;</w:t>
              <w:br/>
              <w:tab/>
              <w:tab/>
              <w:tab/>
              <w:tab/>
              <w:t>&lt;/APPLET_WEB_TEMPLATE_ITEM&gt;</w:t>
              <w:br/>
              <w:tab/>
              <w:tab/>
              <w:tab/>
              <w:tab/>
              <w:t>&lt;APPLET_WEB_TEMPLATE_ITEM COLUMN_SPAN="24" CONTROL="WorkPhoneNum" GRID_PROPERTY="FormattedHtml" INACTIVE="N" ITEM_IDENTIFIER="9062" MARKUP_LANGUAGE="HTML" NAME="WorkPhoneNum" ROW_SPAN="3" TMPL_ITEM_HOLDER_NAME="SiebControl_9_62" TYPE="Control" UPDATED="11/04/2016 13:22:45" UPDATED_BY="SADMIN" CREATED="07/18/2003 19:53:03" CREATED_BY="SADMIN" EXT_REC_TABLES="S_APPL_WT_IT_RX"&gt;</w:t>
              <w:br/>
              <w:tab/>
              <w:tab/>
              <w:tab/>
              <w:tab/>
              <w:t>&lt;/APPLET_WEB_TEMPLATE_ITEM&gt;</w:t>
              <w:br/>
              <w:tab/>
              <w:tab/>
              <w:tab/>
              <w:tab/>
              <w:t>&lt;APPLET_WEB_TEMPLATE_ITEM COLUMN_SPAN="14" CONTROL="WorkPhoneNum" GRID_PROPERTY="FormattedLabel" INACTIVE="N" ITEM_IDENTIFIER="9043" MARKUP_LANGUAGE="HTML" NAME="WorkPhoneNumLabel" ROW_SPAN="2" TYPE="Control" UPDATED="07/18/2003 19:53:03" UPDATED_BY="SADMIN" CREATED="07/18/2003 19:53:03"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12:37:17" UPDATED_BY="SADMIN" CREATED="07/18/2003 19:53:04" CREATED_BY="SADMIN" EXT_REC_TABLES="S_APPL_WTMPL_RX"&gt;</w:t>
              <w:br/>
              <w:tab/>
              <w:tab/>
              <w:tab/>
              <w:tab/>
              <w:t>&lt;APPLET_WEB_TEMPLATE_ITEM COLUMN_SPAN="42" CONTROL="Account" GRID_PROPERTY="FormattedHtml" INACTIVE="N" ITEM_IDENTIFIER="2046" MARKUP_LANGUAGE="HTML" NAME="Account" ROW_SPAN="3" TMPL_ITEM_HOLDER_NAME="SiebControl_2_46" TYPE="Control" UPDATED="11/04/2016 13:22:45" UPDATED_BY="SADMIN" CREATED="07/18/2003 19:53:04" CREATED_BY="SADMIN" EXT_REC_TABLES="S_APPL_WT_IT_RX"&gt;</w:t>
              <w:br/>
              <w:tab/>
              <w:tab/>
              <w:tab/>
              <w:tab/>
              <w:t>&lt;/APPLET_WEB_TEMPLATE_ITEM&gt;</w:t>
              <w:br/>
              <w:tab/>
              <w:tab/>
              <w:tab/>
              <w:tab/>
              <w:t>&lt;APPLET_WEB_TEMPLATE_ITEM COLUMN_SPAN="8" CONTROL="Account" GRID_PROPERTY="FormattedLabel" INACTIVE="N" ITEM_IDENTIFIER="2038" MARKUP_LANGUAGE="HTML" NAME="AccountLabel" ROW_SPAN="3" TYPE="Control" UPDATED="11/04/2003 22:29:21" UPDATED_BY="SADMIN" CREATED="07/18/2003 19:53:04" CREATED_BY="SADMIN"&gt;</w:t>
              <w:br/>
              <w:tab/>
              <w:tab/>
              <w:tab/>
              <w:tab/>
              <w:t>&lt;/APPLET_WEB_TEMPLATE_ITEM&gt;</w:t>
              <w:br/>
              <w:tab/>
              <w:tab/>
              <w:tab/>
              <w:tab/>
              <w:t>&lt;APPLET_WEB_TEMPLATE_ITEM CONTROL="Applet_Title" EXTENSION_FLAG="Y" ITEM_IDENTIFIER="99929" NAME="Applet_Title" TMPL_ITEM_HOLDER_NAME="SiebControl_99929" TYPE="Control" UPDATED="11/04/2016 13:22:45" UPDATED_BY="SADMIN" CREATED="11/04/2016 13:22:45" CREATED_BY="SADMIN" EXT_REC_TABLES="S_APPL_WT_IT_RX"&gt;</w:t>
              <w:br/>
              <w:tab/>
              <w:tab/>
              <w:tab/>
              <w:tab/>
              <w:t>&lt;/APPLET_WEB_TEMPLATE_ITEM&gt;</w:t>
              <w:br/>
              <w:tab/>
              <w:tab/>
              <w:tab/>
              <w:tab/>
              <w:t>&lt;APPLET_WEB_TEMPLATE_ITEM COLUMN_SPAN="15" CONTROL="Comment" GRID_PROPERTY="FormattedHtml" INACTIVE="N" ITEM_IDENTIFIER="11107" MARKUP_LANGUAGE="HTML" NAME="Comment" ROW_SPAN="6" TMPL_ITEM_HOLDER_NAME="SiebControl_11_107" TYPE="Control" UPDATED="11/04/2016 13:22:45" UPDATED_BY="SADMIN" CREATED="09/26/2003 20:51:36" CREATED_BY="SADMIN" EXT_REC_TABLES="S_APPL_WT_IT_RX"&gt;</w:t>
              <w:br/>
              <w:tab/>
              <w:tab/>
              <w:tab/>
              <w:tab/>
              <w:t>&lt;/APPLET_WEB_TEMPLATE_ITEM&gt;</w:t>
              <w:br/>
              <w:tab/>
              <w:tab/>
              <w:tab/>
              <w:tab/>
              <w:t>&lt;APPLET_WEB_TEMPLATE_ITEM COLUMN_SPAN="9" COMMENTS="7.7 set label height of large text field to 24 pixels" CONTROL="Comment" GRID_PROPERTY="FormattedLabel" INACTIVE="N" ITEM_IDENTIFIER="11098" MARKUP_LANGUAGE="HTML" NAME="CommentLabel" ROW_SPAN="3" TYPE="Control" UPDATED="12/05/2003 16:27:03" UPDATED_BY="SADMIN" CREATED="07/18/2003 19:53:05" CREATED_BY="SADMIN"&gt;</w:t>
              <w:br/>
              <w:tab/>
              <w:tab/>
              <w:tab/>
              <w:tab/>
              <w:t>&lt;/APPLET_WEB_TEMPLATE_ITEM&gt;</w:t>
              <w:br/>
              <w:tab/>
              <w:tab/>
              <w:tab/>
              <w:tab/>
              <w:t>&lt;APPLET_WEB_TEMPLATE_ITEM COLUMN_SPAN="15" CONTROL="DOB" GRID_PROPERTY="FormattedHtml" INACTIVE="N" ITEM_IDENTIFIER="14015" MARKUP_LANGUAGE="HTML" NAME="DOB" ROW_SPAN="3" TMPL_ITEM_HOLDER_NAME="SiebControl_14_15" TYPE="Control" UPDATED="11/04/2016 13:22:45" UPDATED_BY="SADMIN" CREATED="07/18/2003 19:53:05" CREATED_BY="SADMIN" EXT_REC_TABLES="S_APPL_WT_IT_RX"&gt;</w:t>
              <w:br/>
              <w:tab/>
              <w:tab/>
              <w:tab/>
              <w:tab/>
              <w:t>&lt;/APPLET_WEB_TEMPLATE_ITEM&gt;</w:t>
              <w:br/>
              <w:tab/>
              <w:tab/>
              <w:tab/>
              <w:tab/>
              <w:t>&lt;APPLET_WEB_TEMPLATE_ITEM COLUMN_SPAN="13" CONTROL="DOB" GRID_PROPERTY="FormattedLabel" INACTIVE="N" ITEM_IDENTIFIER="14002" MARKUP_LANGUAGE="HTML" NAME="DOBLabel" ROW_SPAN="3" TYPE="Control" UPDATED="10/28/2003 22:26:23" UPDATED_BY="SADMIN" CREATED="07/18/2003 19:53:05"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13:22:45" UPDATED_BY="SADMIN" CREATED="07/18/2003 19:53:05" CREATED_BY="SADMIN" EXT_REC_TABLES="S_APPL_WT_IT_RX"&gt;</w:t>
              <w:br/>
              <w:tab/>
              <w:tab/>
              <w:tab/>
              <w:tab/>
              <w:t>&lt;/APPLET_WEB_TEMPLATE_ITEM&gt;</w:t>
              <w:br/>
              <w:tab/>
              <w:tab/>
              <w:tab/>
              <w:tab/>
              <w:t>&lt;APPLET_WEB_TEMPLATE_ITEM COLUMN_SPAN="42" CONTROL="EmailAddress" GRID_PROPERTY="FormattedHtml" INACTIVE="N" ITEM_IDENTIFIER="14046" MARKUP_LANGUAGE="HTML" NAME="EmailAddress" ROW_SPAN="3" TMPL_ITEM_HOLDER_NAME="SiebControl_14_46" TYPE="Control" UPDATED="11/04/2016 13:22:45" UPDATED_BY="SADMIN" CREATED="07/18/2003 19:53:05" CREATED_BY="SADMIN" EXT_REC_TABLES="S_APPL_WT_IT_RX"&gt;</w:t>
              <w:br/>
              <w:tab/>
              <w:tab/>
              <w:tab/>
              <w:tab/>
              <w:t>&lt;/APPLET_WEB_TEMPLATE_ITEM&gt;</w:t>
              <w:br/>
              <w:tab/>
              <w:tab/>
              <w:tab/>
              <w:tab/>
              <w:t>&lt;APPLET_WEB_TEMPLATE_ITEM COLUMN_SPAN="12" CONTROL="EmailAddress" GRID_PROPERTY="FormattedLabel" INACTIVE="N" ITEM_IDENTIFIER="14034" MARKUP_LANGUAGE="HTML" NAME="EmailAddressLabel" ROW_SPAN="3" TYPE="Control" UPDATED="11/04/2003 23:00:41" UPDATED_BY="SADMIN" CREATED="07/18/2003 19:53:05"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13:22:45" UPDATED_BY="SADMIN" CREATED="07/18/2003 19:53:05" CREATED_BY="SADMIN" EXT_REC_TABLES="S_APPL_WT_IT_RX"&gt;</w:t>
              <w:br/>
              <w:tab/>
              <w:tab/>
              <w:tab/>
              <w:tab/>
              <w:t>&lt;/APPLET_WEB_TEMPLATE_ITEM&gt;</w:t>
              <w:br/>
              <w:tab/>
              <w:tab/>
              <w:tab/>
              <w:tab/>
              <w:t>&lt;APPLET_WEB_TEMPLATE_ITEM COLUMN_SPAN="15" CONTROL="FirstName" GRID_PROPERTY="FormattedHtml" INACTIVE="N" ITEM_IDENTIFIER="11015" MARKUP_LANGUAGE="HTML" NAME="FirstName" ROW_SPAN="3" TMPL_ITEM_HOLDER_NAME="SiebControl_11_15" TYPE="Control" UPDATED="11/04/2016 13:22:45" UPDATED_BY="SADMIN" CREATED="07/18/2003 19:53:05" CREATED_BY="SADMIN" EXT_REC_TABLES="S_APPL_WT_IT_RX"&gt;</w:t>
              <w:br/>
              <w:tab/>
              <w:tab/>
              <w:tab/>
              <w:tab/>
              <w:t>&lt;/APPLET_WEB_TEMPLATE_ITEM&gt;</w:t>
              <w:br/>
              <w:tab/>
              <w:tab/>
              <w:tab/>
              <w:tab/>
              <w:t>&lt;APPLET_WEB_TEMPLATE_ITEM COLUMN_SPAN="9" CONTROL="FirstName" GRID_PROPERTY="FormattedLabel" INACTIVE="N" ITEM_IDENTIFIER="11006" MARKUP_LANGUAGE="HTML" NAME="FirstNameLabel" ROW_SPAN="3" TYPE="Control" UPDATED="10/28/2003 22:26:31" UPDATED_BY="SADMIN" CREATED="07/18/2003 19:53:05" CREATED_BY="SADMIN"&gt;</w:t>
              <w:br/>
              <w:tab/>
              <w:tab/>
              <w:tab/>
              <w:tab/>
              <w:t>&lt;/APPLET_WEB_TEMPLATE_ITEM&gt;</w:t>
              <w:br/>
              <w:tab/>
              <w:tab/>
              <w:tab/>
              <w:tab/>
              <w:t>&lt;APPLET_WEB_TEMPLATE_ITEM CONTROL="Full Name Title" INACTIVE="N" ITEM_IDENTIFIER="90" MARKUP_LANGUAGE="HTML" NAME="Full Name Title" TMPL_ITEM_HOLDER_NAME="SiebControl_90" TYPE="Control" UPDATED="11/04/2016 13:22:45" UPDATED_BY="SADMIN" CREATED="09/16/2003 18:54:36"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13:22:45" UPDATED_BY="SADMIN" CREATED="07/18/2003 19:53:05"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13:22:45" UPDATED_BY="SADMIN" CREATED="07/18/2003 19:53:05"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13:22:45" UPDATED_BY="SADMIN" CREATED="11/04/2016 13:22:45" CREATED_BY="SADMIN" EXT_REC_TABLES="S_APPL_WT_IT_RX"&gt;</w:t>
              <w:br/>
              <w:tab/>
              <w:tab/>
              <w:tab/>
              <w:tab/>
              <w:t>&lt;/APPLET_WEB_TEMPLATE_ITEM&gt;</w:t>
              <w:br/>
              <w:tab/>
              <w:tab/>
              <w:tab/>
              <w:tab/>
              <w:t>&lt;APPLET_WEB_TEMPLATE_ITEM COLUMN_SPAN="15" CONTROL="HIPPAQualifier" GRID_PROPERTY="FormattedHtml" INACTIVE="N" ITEM_IDENTIFIER="8107" MARKUP_LANGUAGE="HTML" NAME="HIPPAQualifier" ROW_SPAN="3" TMPL_ITEM_HOLDER_NAME="SiebControl_8_107" TYPE="Control" UPDATED="11/04/2016 13:22:45" UPDATED_BY="SADMIN" CREATED="07/18/2003 20:10:50" CREATED_BY="SADMIN" EXT_REC_TABLES="S_APPL_WT_IT_RX"&gt;</w:t>
              <w:br/>
              <w:tab/>
              <w:tab/>
              <w:tab/>
              <w:tab/>
              <w:t>&lt;/APPLET_WEB_TEMPLATE_ITEM&gt;</w:t>
              <w:br/>
              <w:tab/>
              <w:tab/>
              <w:tab/>
              <w:tab/>
              <w:t>&lt;APPLET_WEB_TEMPLATE_ITEM COLUMN_SPAN="12" CONTROL="HIPPAQualifier" GRID_PROPERTY="FormattedLabel" INACTIVE="N" ITEM_IDENTIFIER="8095" MARKUP_LANGUAGE="HTML" NAME="HIPPAQualifierLabel2" ROW_SPAN="3" TYPE="Control" UPDATED="11/04/2003 22:30:37" UPDATED_BY="SADMIN" CREATED="07/18/2003 19:53:05" CREATED_BY="SADMIN"&gt;</w:t>
              <w:br/>
              <w:tab/>
              <w:tab/>
              <w:tab/>
              <w:tab/>
              <w:t>&lt;/APPLET_WEB_TEMPLATE_ITEM&gt;</w:t>
              <w:br/>
              <w:tab/>
              <w:tab/>
              <w:tab/>
              <w:tab/>
              <w:t>&lt;APPLET_WEB_TEMPLATE_ITEM COLUMN_SPAN="15" CONTROL="HomePhoneNum" GRID_PROPERTY="FormattedHtml" INACTIVE="N" ITEM_IDENTIFIER="2107" MARKUP_LANGUAGE="HTML" NAME="HomePhoneNum" ROW_SPAN="3" TMPL_ITEM_HOLDER_NAME="SiebControl_2_107" TYPE="Control" UPDATED="11/04/2016 13:22:45" UPDATED_BY="SADMIN" CREATED="07/18/2003 19:53:05" CREATED_BY="SADMIN" EXT_REC_TABLES="S_APPL_WT_IT_RX"&gt;</w:t>
              <w:br/>
              <w:tab/>
              <w:tab/>
              <w:tab/>
              <w:tab/>
              <w:t>&lt;/APPLET_WEB_TEMPLATE_ITEM&gt;</w:t>
              <w:br/>
              <w:tab/>
              <w:tab/>
              <w:tab/>
              <w:tab/>
              <w:t>&lt;APPLET_WEB_TEMPLATE_ITEM COLUMN_SPAN="13" CONTROL="HomePhoneNum" GRID_PROPERTY="FormattedLabel" INACTIVE="N" ITEM_IDENTIFIER="2094" MARKUP_LANGUAGE="HTML" NAME="HomePhoneNumLabel" ROW_SPAN="3" TYPE="Control" UPDATED="11/04/2003 22:30:26" UPDATED_BY="SADMIN" CREATED="07/18/2003 19:53:05" CREATED_BY="SADMIN"&gt;</w:t>
              <w:br/>
              <w:tab/>
              <w:tab/>
              <w:tab/>
              <w:tab/>
              <w:t>&lt;/APPLET_WEB_TEMPLATE_ITEM&gt;</w:t>
              <w:br/>
              <w:tab/>
              <w:tab/>
              <w:tab/>
              <w:tab/>
              <w:t>&lt;APPLET_WEB_TEMPLATE_ITEM COLUMN_SPAN="15" CONTROL="LastName" GRID_PROPERTY="FormattedHtml" INACTIVE="N" ITEM_IDENTIFIER="8015" MARKUP_LANGUAGE="HTML" NAME="LastName" ROW_SPAN="3" TMPL_ITEM_HOLDER_NAME="SiebControl_8_15" TYPE="Control" UPDATED="11/04/2016 13:22:46" UPDATED_BY="SADMIN" CREATED="07/18/2003 19:53:05" CREATED_BY="SADMIN" EXT_REC_TABLES="S_APPL_WT_IT_RX"&gt;</w:t>
              <w:br/>
              <w:tab/>
              <w:tab/>
              <w:tab/>
              <w:tab/>
              <w:t>&lt;/APPLET_WEB_TEMPLATE_ITEM&gt;</w:t>
              <w:br/>
              <w:tab/>
              <w:tab/>
              <w:tab/>
              <w:tab/>
              <w:t>&lt;APPLET_WEB_TEMPLATE_ITEM COLUMN_SPAN="9" CONTROL="LastName" GRID_PROPERTY="FormattedLabel" INACTIVE="N" ITEM_IDENTIFIER="8006" MARKUP_LANGUAGE="HTML" NAME="LastNameLabel" ROW_SPAN="3" TYPE="Control" UPDATED="10/28/2003 22:26:31" UPDATED_BY="SADMIN" CREATED="07/18/2003 19:53:05" CREATED_BY="SADMIN"&gt;</w:t>
              <w:br/>
              <w:tab/>
              <w:tab/>
              <w:tab/>
              <w:tab/>
              <w:t>&lt;/APPLET_WEB_TEMPLATE_ITEM&gt;</w:t>
              <w:br/>
              <w:tab/>
              <w:tab/>
              <w:tab/>
              <w:tab/>
              <w:t>&lt;APPLET_WEB_TEMPLATE_ITEM COLUMN_SPAN="15" CONTROL="M/M" GRID_PROPERTY="FormattedHtml" INACTIVE="N" ITEM_IDENTIFIER="5015" MARKUP_LANGUAGE="HTML" NAME="M/M2" ROW_SPAN="3" TMPL_ITEM_HOLDER_NAME="SiebControl_5_15" TYPE="Control" UPDATED="11/04/2016 13:22:46" UPDATED_BY="SADMIN" CREATED="07/18/2003 19:53:05" CREATED_BY="SADMIN" EXT_REC_TABLES="S_APPL_WT_IT_RX"&gt;</w:t>
              <w:br/>
              <w:tab/>
              <w:tab/>
              <w:tab/>
              <w:tab/>
              <w:t>&lt;/APPLET_WEB_TEMPLATE_ITEM&gt;</w:t>
              <w:br/>
              <w:tab/>
              <w:tab/>
              <w:tab/>
              <w:tab/>
              <w:t>&lt;APPLET_WEB_TEMPLATE_ITEM COLUMN_SPAN="8" CONTROL="M/M" GRID_PROPERTY="FormattedLabel" INACTIVE="N" ITEM_IDENTIFIER="5007" MARKUP_LANGUAGE="HTML" NAME="M/MLabel" ROW_SPAN="3" TYPE="Control" UPDATED="10/28/2003 22:26:31" UPDATED_BY="SADMIN" CREATED="07/18/2003 19:53:05" CREATED_BY="SADMIN"&gt;</w:t>
              <w:br/>
              <w:tab/>
              <w:tab/>
              <w:tab/>
              <w:tab/>
              <w:t>&lt;/APPLET_WEB_TEMPLATE_ITEM&gt;</w:t>
              <w:br/>
              <w:tab/>
              <w:tab/>
              <w:tab/>
              <w:tab/>
              <w:t>&lt;APPLET_WEB_TEMPLATE_ITEM COLUMN_SPAN="15" CONTROL="Member #" GRID_PROPERTY="FormattedHtml" INACTIVE="N" ITEM_IDENTIFIER="2015" MARKUP_LANGUAGE="HTML" NAME="Member #" ROW_SPAN="3" TMPL_ITEM_HOLDER_NAME="SiebControl_2_15" TYPE="Control" UPDATED="11/04/2016 13:22:46" UPDATED_BY="SADMIN" CREATED="07/18/2003 19:53:06" CREATED_BY="SADMIN" EXT_REC_TABLES="S_APPL_WT_IT_RX"&gt;</w:t>
              <w:br/>
              <w:tab/>
              <w:tab/>
              <w:tab/>
              <w:tab/>
              <w:t>&lt;/APPLET_WEB_TEMPLATE_ITEM&gt;</w:t>
              <w:br/>
              <w:tab/>
              <w:tab/>
              <w:tab/>
              <w:tab/>
              <w:t>&lt;APPLET_WEB_TEMPLATE_ITEM COLUMN_SPAN="10" CONTROL="Member #" GRID_PROPERTY="FormattedLabel" INACTIVE="N" ITEM_IDENTIFIER="2005" MARKUP_LANGUAGE="HTML" NAME="Member #Label" ROW_SPAN="3" TYPE="Control" UPDATED="10/28/2003 22:26:37" UPDATED_BY="SADMIN" CREATED="07/18/2003 19:53:06" CREATED_BY="SADMIN"&gt;</w:t>
              <w:br/>
              <w:tab/>
              <w:tab/>
              <w:tab/>
              <w:tab/>
              <w:t>&lt;/APPLET_WEB_TEMPLATE_ITEM&gt;</w:t>
              <w:br/>
              <w:tab/>
              <w:tab/>
              <w:tab/>
              <w:tab/>
              <w:t>&lt;APPLET_WEB_TEMPLATE_ITEM CONTROL="MenuControl" EXTENSION_FLAG="Y" ITEM_IDENTIFIER="99997" NAME="MenuControl" TMPL_ITEM_HOLDER_NAME="SiebControl_99997" TYPE="Control" UPDATED="11/04/2016 13:22:46" UPDATED_BY="SADMIN" CREATED="11/04/2016 13:22:46"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13:22:46" UPDATED_BY="SADMIN" CREATED="07/18/2003 19:53:06"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13:22:46" UPDATED_BY="SADMIN" CREATED="07/18/2003 19:53:06" CREATED_BY="SADMIN" EXT_REC_TABLES="S_APPL_WT_IT_RX"&gt;</w:t>
              <w:br/>
              <w:tab/>
              <w:tab/>
              <w:tab/>
              <w:tab/>
              <w:t>&lt;/APPLET_WEB_TEMPLATE_ITEM&gt;</w:t>
              <w:br/>
              <w:tab/>
              <w:tab/>
              <w:tab/>
              <w:tab/>
              <w:t>&lt;APPLET_WEB_TEMPLATE_ITEM COLUMN_SPAN="42" CONTROL="Personal Address" GRID_PROPERTY="FormattedHtml" INACTIVE="N" ITEM_IDENTIFIER="5046" MARKUP_LANGUAGE="HTML" NAME="Personal Address" ROW_SPAN="3" TMPL_ITEM_HOLDER_NAME="SiebControl_5_46" TYPE="Control" UPDATED="11/04/2016 13:22:46" UPDATED_BY="SADMIN" CREATED="07/18/2003 19:53:06" CREATED_BY="SADMIN" EXT_REC_TABLES="S_APPL_WT_IT_RX"&gt;</w:t>
              <w:br/>
              <w:tab/>
              <w:tab/>
              <w:tab/>
              <w:tab/>
              <w:t>&lt;/APPLET_WEB_TEMPLATE_ITEM&gt;</w:t>
              <w:br/>
              <w:tab/>
              <w:tab/>
              <w:tab/>
              <w:tab/>
              <w:t>&lt;APPLET_WEB_TEMPLATE_ITEM COLUMN_SPAN="15" CONTROL="Personal Address" GRID_PROPERTY="FormattedLabel" INACTIVE="N" ITEM_IDENTIFIER="5031" MARKUP_LANGUAGE="HTML" NAME="Personal AddressLabel" ROW_SPAN="3" TYPE="Control" UPDATED="09/20/2012 07:11:31" UPDATED_BY="SADMIN" CREATED="07/18/2003 19:53:06" CREATED_BY="SADMIN"&gt;</w:t>
              <w:br/>
              <w:tab/>
              <w:tab/>
              <w:tab/>
              <w:tab/>
              <w:t>&lt;/APPLET_WEB_TEMPLATE_ITEM&gt;</w:t>
              <w:br/>
              <w:tab/>
              <w:tab/>
              <w:tab/>
              <w:tab/>
              <w:t>&lt;APPLET_WEB_TEMPLATE_ITEM COLUMN_SPAN="13" CONTROL="Personal City" GRID_PROPERTY="FormattedHtml" INACTIVE="N" ITEM_IDENTIFIER="8046" MARKUP_LANGUAGE="HTML" NAME="Personal City" ROW_SPAN="3" TMPL_ITEM_HOLDER_NAME="SiebControl_8_46" TYPE="Control" UPDATED="11/04/2016 13:22:46" UPDATED_BY="SADMIN" CREATED="10/28/2003 23:30:29" CREATED_BY="SADMIN" EXT_REC_TABLES="S_APPL_WT_IT_RX"&gt;</w:t>
              <w:br/>
              <w:tab/>
              <w:tab/>
              <w:tab/>
              <w:tab/>
              <w:tab/>
              <w:t>&lt;APPLET_WEB_TEMPLATE_ITEM_LOCALE APPLICATION_CODE="STD" INACTIVE="N" ITEM_IDENTIFIER="8075"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COLUMN_SPAN="15" CONTROL="Personal City" GRID_PROPERTY="FormattedLabel" INACTIVE="N" ITEM_IDENTIFIER="8031" MARKUP_LANGUAGE="HTML" NAME="Personal CityLabel" ROW_SPAN="3" TYPE="Control" UPDATED="09/20/2012 07:11:31" UPDATED_BY="SADMIN" CREATED="10/28/2003 23:30:35" CREATED_BY="SADMIN"&gt;</w:t>
              <w:br/>
              <w:tab/>
              <w:tab/>
              <w:tab/>
              <w:tab/>
              <w:tab/>
              <w:t>&lt;APPLET_WEB_TEMPLATE_ITEM_LOCALE APPLICATION_CODE="STD" INACTIVE="N" ITEM_IDENTIFIER="8060"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COLUMN_SPAN="13" CONTROL="Personal Country" GRID_PROPERTY="FormattedHtml" INACTIVE="N" ITEM_IDENTIFIER="11075" MARKUP_LANGUAGE="HTML" NAME="Personal Country" ROW_SPAN="3" TMPL_ITEM_HOLDER_NAME="SiebControl_11_75" TYPE="Control" UPDATED="11/04/2016 13:22:46" UPDATED_BY="SADMIN" CREATED="10/28/2003 23:31:14" CREATED_BY="SADMIN" EXT_REC_TABLES="S_APPL_WT_IT_RX"&gt;</w:t>
              <w:br/>
              <w:tab/>
              <w:tab/>
              <w:tab/>
              <w:tab/>
              <w:t>&lt;/APPLET_WEB_TEMPLATE_ITEM&gt;</w:t>
              <w:br/>
              <w:tab/>
              <w:tab/>
              <w:tab/>
              <w:tab/>
              <w:t>&lt;APPLET_WEB_TEMPLATE_ITEM COLUMN_SPAN="15" CONTROL="Personal Country" GRID_PROPERTY="FormattedLabel" INACTIVE="N" ITEM_IDENTIFIER="11060" MARKUP_LANGUAGE="HTML" NAME="Personal CountryLabel" ROW_SPAN="3" TYPE="Control" UPDATED="09/20/2012 07:11:31" UPDATED_BY="SADMIN" CREATED="10/28/2003 23:31:19" CREATED_BY="SADMIN"&gt;</w:t>
              <w:br/>
              <w:tab/>
              <w:tab/>
              <w:tab/>
              <w:tab/>
              <w:t>&lt;/APPLET_WEB_TEMPLATE_ITEM&gt;</w:t>
              <w:br/>
              <w:tab/>
              <w:tab/>
              <w:tab/>
              <w:tab/>
              <w:t>&lt;APPLET_WEB_TEMPLATE_ITEM COLUMN_SPAN="13" CONTROL="Personal Postal Code" GRID_PROPERTY="FormattedHtml" INACTIVE="N" ITEM_IDENTIFIER="11046" MARKUP_LANGUAGE="HTML" NAME="Personal Postal Code" ROW_SPAN="3" TMPL_ITEM_HOLDER_NAME="SiebControl_11_46" TYPE="Control" UPDATED="11/04/2016 13:22:46" UPDATED_BY="SADMIN" CREATED="10/28/2003 23:30:58" CREATED_BY="SADMIN" EXT_REC_TABLES="S_APPL_WT_IT_RX"&gt;</w:t>
              <w:br/>
              <w:tab/>
              <w:tab/>
              <w:tab/>
              <w:tab/>
              <w:tab/>
              <w:t>&lt;APPLET_WEB_TEMPLATE_ITEM_LOCALE APPLICATION_CODE="STD" INACTIVE="N" ITEM_IDENTIFIER="8046"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COLUMN_SPAN="15" CONTROL="Personal Postal Code" GRID_PROPERTY="FormattedLabel" INACTIVE="N" ITEM_IDENTIFIER="11031" MARKUP_LANGUAGE="HTML" NAME="Personal Postal CodeLabel" ROW_SPAN="3" TYPE="Control" UPDATED="09/20/2012 07:11:31" UPDATED_BY="SADMIN" CREATED="11/04/2003 22:31:36" CREATED_BY="SADMIN"&gt;</w:t>
              <w:br/>
              <w:tab/>
              <w:tab/>
              <w:tab/>
              <w:tab/>
              <w:tab/>
              <w:t>&lt;APPLET_WEB_TEMPLATE_ITEM_LOCALE APPLICATION_CODE="STD" INACTIVE="N" ITEM_IDENTIFIER="8031"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COLUMN_SPAN="13" CONTROL="Personal State" GRID_PROPERTY="FormattedHtml" INACTIVE="N" ITEM_IDENTIFIER="8075" MARKUP_LANGUAGE="HTML" NAME="Personal State" ROW_SPAN="3" TMPL_ITEM_HOLDER_NAME="SiebControl_8_75" TYPE="Control" UPDATED="11/04/2016 13:22:46" UPDATED_BY="SADMIN" CREATED="10/28/2003 23:30:47" CREATED_BY="SADMIN" EXT_REC_TABLES="S_APPL_WT_IT_RX"&gt;</w:t>
              <w:br/>
              <w:tab/>
              <w:tab/>
              <w:tab/>
              <w:tab/>
              <w:tab/>
              <w:t>&lt;APPLET_WEB_TEMPLATE_ITEM_LOCALE APPLICATION_CODE="STD" INACTIVE="N" ITEM_IDENTIFIER="11046"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COLUMN_SPAN="15" CONTROL="Personal State" GRID_PROPERTY="FormattedLabel" INACTIVE="N" ITEM_IDENTIFIER="8060" MARKUP_LANGUAGE="HTML" NAME="Personal StateLabel" ROW_SPAN="3" TYPE="Control" UPDATED="09/20/2012 07:11:31" UPDATED_BY="SADMIN" CREATED="10/28/2003 23:30:52" CREATED_BY="SADMIN"&gt;</w:t>
              <w:br/>
              <w:tab/>
              <w:tab/>
              <w:tab/>
              <w:tab/>
              <w:tab/>
              <w:t>&lt;APPLET_WEB_TEMPLATE_ITEM_LOCALE APPLICATION_CODE="STD" INACTIVE="N" ITEM_IDENTIFIER="11031" LANGUAGE_CODE="ESN" NAME="ESN-STD" TRANSLATE="Y" UPDATED="09/20/2012 07:11:31" UPDATED_BY="SADMIN" CREATED="09/20/2012 07:11:31"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13:22:46" UPDATED_BY="SADMIN" CREATED="11/03/2003 22:37:35"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13:22:46" UPDATED_BY="SADMIN" CREATED="11/04/2016 13:22:46"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13:22:46" UPDATED_BY="SADMIN" CREATED="07/18/2003 19:53:07"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13:22:46" UPDATED_BY="SADMIN" CREATED="07/18/2003 19:53:07" CREATED_BY="SADMIN" EXT_REC_TABLES="S_APPL_WT_IT_RX"&gt;</w:t>
              <w:br/>
              <w:tab/>
              <w:tab/>
              <w:tab/>
              <w:tab/>
              <w:t>&lt;/APPLET_WEB_TEMPLATE_ITEM&gt;</w:t>
              <w:br/>
              <w:tab/>
              <w:tab/>
              <w:tab/>
              <w:tab/>
              <w:t>&lt;APPLET_WEB_TEMPLATE_ITEM CONTROL="UndoRecord" INACTIVE="N" ITEM_IDENTIFIER="134" MARKUP_LANGUAGE="HTML" NAME="UndoRecord" TMPL_ITEM_HOLDER_NAME="SiebControl_134" TYPE="Control" UPDATED="11/04/2016 13:22:46" UPDATED_BY="SADMIN" CREATED="07/18/2003 19:53:07" CREATED_BY="SADMIN" EXT_REC_TABLES="S_APPL_WT_IT_RX"&gt;</w:t>
              <w:br/>
              <w:tab/>
              <w:tab/>
              <w:tab/>
              <w:tab/>
              <w:t>&lt;/APPLET_WEB_TEMPLATE_ITEM&gt;</w:t>
              <w:br/>
              <w:tab/>
              <w:tab/>
              <w:tab/>
              <w:tab/>
              <w:t>&lt;APPLET_WEB_TEMPLATE_ITEM COLUMN_SPAN="15" CONTROL="WorkPhoneNum" GRID_PROPERTY="FormattedHtml" INACTIVE="N" ITEM_IDENTIFIER="5107" MARKUP_LANGUAGE="HTML" NAME="WorkPhoneNum" ROW_SPAN="3" TMPL_ITEM_HOLDER_NAME="SiebControl_5_107" TYPE="Control" UPDATED="11/04/2016 13:22:46" UPDATED_BY="SADMIN" CREATED="07/18/2003 19:53:07" CREATED_BY="SADMIN" EXT_REC_TABLES="S_APPL_WT_IT_RX"&gt;</w:t>
              <w:br/>
              <w:tab/>
              <w:tab/>
              <w:tab/>
              <w:tab/>
              <w:t>&lt;/APPLET_WEB_TEMPLATE_ITEM&gt;</w:t>
              <w:br/>
              <w:tab/>
              <w:tab/>
              <w:tab/>
              <w:tab/>
              <w:t>&lt;APPLET_WEB_TEMPLATE_ITEM COLUMN_SPAN="18" CONTROL="WorkPhoneNum" GRID_PROPERTY="FormattedLabel" INACTIVE="N" ITEM_IDENTIFIER="5089" MARKUP_LANGUAGE="HTML" NAME="WorkPhoneNumLabel" ROW_SPAN="3" TYPE="Control" UPDATED="11/04/2003 22:32:23" UPDATED_BY="SADMIN" CREATED="07/18/2003 19:53:07"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13:22:46" UPDATED_BY="SADMIN" CREATED="07/18/2003 19:53:07"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INACTIVE="Y" NAME="Edit -- Original" TYPE="Edit" WEB_TEMPLATE="Applet Form 4 Column (Edit/New) - Expanded" UPDATED="11/04/2016 12:37:18" UPDATED_BY="SADMIN" CREATED="07/18/2003 19:53:08" CREATED_BY="SADMIN" EXT_REC_TABLES="S_APPL_WTMPL_RX"&gt;</w:t>
              <w:br/>
              <w:tab/>
              <w:tab/>
              <w:tab/>
              <w:tab/>
              <w:t>&lt;APPLET_WEB_TEMPLATE_ITEM CONTROL="Account" INACTIVE="N" ITEM_IDENTIFIER="1801" MARKUP_LANGUAGE="HTML" NAME="Account" TMPL_ITEM_HOLDER_NAME="SiebControl_1801" TYPE="Control" UPDATED="11/04/2016 13:22:46" UPDATED_BY="SADMIN" CREATED="07/18/2003 19:53:08"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13:22:46" UPDATED_BY="SADMIN" CREATED="11/04/2016 13:22:46" CREATED_BY="SADMIN" EXT_REC_TABLES="S_APPL_WT_IT_RX"&gt;</w:t>
              <w:br/>
              <w:tab/>
              <w:tab/>
              <w:tab/>
              <w:tab/>
              <w:t>&lt;/APPLET_WEB_TEMPLATE_ITEM&gt;</w:t>
              <w:br/>
              <w:tab/>
              <w:tab/>
              <w:tab/>
              <w:tab/>
              <w:t>&lt;APPLET_WEB_TEMPLATE_ITEM CONTROL="CellularPhoneNum" INACTIVE="N" ITEM_IDENTIFIER="2302" MARKUP_LANGUAGE="HTML" NAME="CellularPhoneNum" TMPL_ITEM_HOLDER_NAME="SiebControl_2302" TYPE="Control" UPDATED="11/04/2016 13:22:46" UPDATED_BY="SADMIN" CREATED="07/18/2003 19:53:08" CREATED_BY="SADMIN" EXT_REC_TABLES="S_APPL_WT_IT_RX"&gt;</w:t>
              <w:br/>
              <w:tab/>
              <w:tab/>
              <w:tab/>
              <w:tab/>
              <w:t>&lt;/APPLET_WEB_TEMPLATE_ITEM&gt;</w:t>
              <w:br/>
              <w:tab/>
              <w:tab/>
              <w:tab/>
              <w:tab/>
              <w:t>&lt;APPLET_WEB_TEMPLATE_ITEM CONTROL="City" INACTIVE="N" ITEM_IDENTIFIER="1806" MARKUP_LANGUAGE="HTML" MODE="More" NAME="City" TMPL_ITEM_HOLDER_NAME="SiebControl_1806" TYPE="Control" UPDATED="11/04/2016 13:22:46" UPDATED_BY="SADMIN" CREATED="07/18/2003 19:53:08" CREATED_BY="SADMIN" EXT_REC_TABLES="S_APPL_WT_IT_RX"&gt;</w:t>
              <w:br/>
              <w:tab/>
              <w:tab/>
              <w:tab/>
              <w:tab/>
              <w:tab/>
              <w:t>&lt;APPLET_WEB_TEMPLATE_ITEM_LOCALE APPLICATION_CODE="STD" INACTIVE="N" ITEM_IDENTIFIER="2303" LANGUAGE_CODE="ESN" NAME="ESN-STD" REDO="N" TRANSLATE="Y" UPDATED="07/18/2003 19:53:08" UPDATED_BY="SADMIN" CREATED="07/18/2003 19:53:08" CREATED_BY="SADMIN"&gt;</w:t>
              <w:br/>
              <w:tab/>
              <w:tab/>
              <w:tab/>
              <w:tab/>
              <w:tab/>
              <w:t>&lt;/APPLET_WEB_TEMPLATE_ITEM_LOCALE&gt;</w:t>
              <w:br/>
              <w:tab/>
              <w:tab/>
              <w:tab/>
              <w:tab/>
              <w:t>&lt;/APPLET_WEB_TEMPLATE_ITEM&gt;</w:t>
              <w:br/>
              <w:tab/>
              <w:tab/>
              <w:tab/>
              <w:tab/>
              <w:t>&lt;APPLET_WEB_TEMPLATE_ITEM CONTROL="Comment" INACTIVE="N" ITEM_IDENTIFIER="2816" MARKUP_LANGUAGE="HTML" MODE="More" NAME="Comment" TMPL_ITEM_HOLDER_NAME="SiebControl_2816" TYPE="Control" UPDATED="11/04/2016 13:22:46" UPDATED_BY="SADMIN" CREATED="07/18/2003 19:53:08" CREATED_BY="SADMIN" EXT_REC_TABLES="S_APPL_WT_IT_RX"&gt;</w:t>
              <w:br/>
              <w:tab/>
              <w:tab/>
              <w:tab/>
              <w:tab/>
              <w:t>&lt;/APPLET_WEB_TEMPLATE_ITEM&gt;</w:t>
              <w:br/>
              <w:tab/>
              <w:tab/>
              <w:tab/>
              <w:tab/>
              <w:t>&lt;APPLET_WEB_TEMPLATE_ITEM CONTROL="Contact Method" INACTIVE="N" ITEM_IDENTIFIER="2304" MARKUP_LANGUAGE="HTML" NAME="Contact Method" TMPL_ITEM_HOLDER_NAME="SiebControl_2304" TYPE="Control" UPDATED="11/04/2016 13:22:46" UPDATED_BY="SADMIN" CREATED="07/18/2003 19:53:08" CREATED_BY="SADMIN" EXT_REC_TABLES="S_APPL_WT_IT_RX"&gt;</w:t>
              <w:br/>
              <w:tab/>
              <w:tab/>
              <w:tab/>
              <w:tab/>
              <w:t>&lt;/APPLET_WEB_TEMPLATE_ITEM&gt;</w:t>
              <w:br/>
              <w:tab/>
              <w:tab/>
              <w:tab/>
              <w:tab/>
              <w:t>&lt;APPLET_WEB_TEMPLATE_ITEM CONTROL="Country" INACTIVE="N" ITEM_IDENTIFIER="1809" MARKUP_LANGUAGE="HTML" MODE="More" NAME="Country" TMPL_ITEM_HOLDER_NAME="SiebControl_1809" TYPE="Control" UPDATED="11/04/2016 13:22:46" UPDATED_BY="SADMIN" CREATED="07/18/2003 19:53:08" CREATED_BY="SADMIN" EXT_REC_TABLES="S_APPL_WT_IT_RX"&gt;</w:t>
              <w:br/>
              <w:tab/>
              <w:tab/>
              <w:tab/>
              <w:tab/>
              <w:t>&lt;/APPLET_WEB_TEMPLATE_ITEM&gt;</w:t>
              <w:br/>
              <w:tab/>
              <w:tab/>
              <w:tab/>
              <w:tab/>
              <w:t>&lt;APPLET_WEB_TEMPLATE_ITEM CONTROL="DOB" INACTIVE="N" ITEM_IDENTIFIER="2801" MARKUP_LANGUAGE="HTML" NAME="DOB" TMPL_ITEM_HOLDER_NAME="SiebControl_2801" TYPE="Control" UPDATED="11/04/2016 13:22:46" UPDATED_BY="SADMIN" CREATED="07/18/2003 19:53:08"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13:22:46" UPDATED_BY="SADMIN" CREATED="07/18/2003 19:53:08" CREATED_BY="SADMIN" EXT_REC_TABLES="S_APPL_WT_IT_RX"&gt;</w:t>
              <w:br/>
              <w:tab/>
              <w:tab/>
              <w:tab/>
              <w:tab/>
              <w:t>&lt;/APPLET_WEB_TEMPLATE_ITEM&gt;</w:t>
              <w:br/>
              <w:tab/>
              <w:tab/>
              <w:tab/>
              <w:tab/>
              <w:t>&lt;APPLET_WEB_TEMPLATE_ITEM CONTROL="EmailAddress" INACTIVE="N" ITEM_IDENTIFIER="2303" MARKUP_LANGUAGE="HTML" NAME="EmailAddress" TMPL_ITEM_HOLDER_NAME="SiebControl_2303" TYPE="Control" UPDATED="11/04/2016 13:22:46" UPDATED_BY="SADMIN" CREATED="07/18/2003 19:53:08"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13:22:46" UPDATED_BY="SADMIN" CREATED="07/18/2003 19:53:08" CREATED_BY="SADMIN" EXT_REC_TABLES="S_APPL_WT_IT_RX"&gt;</w:t>
              <w:br/>
              <w:tab/>
              <w:tab/>
              <w:tab/>
              <w:tab/>
              <w:t>&lt;/APPLET_WEB_TEMPLATE_ITEM&gt;</w:t>
              <w:br/>
              <w:tab/>
              <w:tab/>
              <w:tab/>
              <w:tab/>
              <w:t>&lt;APPLET_WEB_TEMPLATE_ITEM CONTROL="FaxPhoneNum" INACTIVE="N" ITEM_IDENTIFIER="1804" MARKUP_LANGUAGE="HTML" NAME="FaxPhoneNum2" TMPL_ITEM_HOLDER_NAME="SiebControl_1804" TYPE="Control" UPDATED="11/04/2016 13:22:46" UPDATED_BY="SADMIN" CREATED="07/18/2003 19:53:08" CREATED_BY="SADMIN" EXT_REC_TABLES="S_APPL_WT_IT_RX"&gt;</w:t>
              <w:br/>
              <w:tab/>
              <w:tab/>
              <w:tab/>
              <w:tab/>
              <w:t>&lt;/APPLET_WEB_TEMPLATE_ITEM&gt;</w:t>
              <w:br/>
              <w:tab/>
              <w:tab/>
              <w:tab/>
              <w:tab/>
              <w:t>&lt;APPLET_WEB_TEMPLATE_ITEM CONTROL="FirstName" INACTIVE="N" ITEM_IDENTIFIER="1304" MARKUP_LANGUAGE="HTML" NAME="FirstName" TMPL_ITEM_HOLDER_NAME="SiebControl_1304" TYPE="Control" UPDATED="11/04/2016 13:22:46" UPDATED_BY="SADMIN" CREATED="07/18/2003 19:53:08"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13:22:46" UPDATED_BY="SADMIN" CREATED="07/18/2003 19:53:08"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13:22:46" UPDATED_BY="SADMIN" CREATED="07/18/2003 19:53:08" CREATED_BY="SADMIN" EXT_REC_TABLES="S_APPL_WT_IT_RX"&gt;</w:t>
              <w:br/>
              <w:tab/>
              <w:tab/>
              <w:tab/>
              <w:tab/>
              <w:t>&lt;/APPLET_WEB_TEMPLATE_ITEM&gt;</w:t>
              <w:br/>
              <w:tab/>
              <w:tab/>
              <w:tab/>
              <w:tab/>
              <w:t>&lt;APPLET_WEB_TEMPLATE_ITEM CONTROL="HomePhoneNum" INACTIVE="N" ITEM_IDENTIFIER="2301" MARKUP_LANGUAGE="HTML" NAME="HomePhoneNum" TMPL_ITEM_HOLDER_NAME="SiebControl_2301" TYPE="Control" UPDATED="11/04/2016 13:22:46" UPDATED_BY="SADMIN" CREATED="07/18/2003 19:53:08" CREATED_BY="SADMIN" EXT_REC_TABLES="S_APPL_WT_IT_RX"&gt;</w:t>
              <w:br/>
              <w:tab/>
              <w:tab/>
              <w:tab/>
              <w:tab/>
              <w:t>&lt;/APPLET_WEB_TEMPLATE_ITEM&gt;</w:t>
              <w:br/>
              <w:tab/>
              <w:tab/>
              <w:tab/>
              <w:tab/>
              <w:t>&lt;APPLET_WEB_TEMPLATE_ITEM CONTROL="JobTitle" INACTIVE="N" ITEM_IDENTIFIER="1802" MARKUP_LANGUAGE="HTML" NAME="JobTitle" TMPL_ITEM_HOLDER_NAME="SiebControl_1802" TYPE="Control" UPDATED="11/04/2016 13:22:46" UPDATED_BY="SADMIN" CREATED="07/18/2003 19:53:08" CREATED_BY="SADMIN" EXT_REC_TABLES="S_APPL_WT_IT_RX"&gt;</w:t>
              <w:br/>
              <w:tab/>
              <w:tab/>
              <w:tab/>
              <w:tab/>
              <w:t>&lt;/APPLET_WEB_TEMPLATE_ITEM&gt;</w:t>
              <w:br/>
              <w:tab/>
              <w:tab/>
              <w:tab/>
              <w:tab/>
              <w:t>&lt;APPLET_WEB_TEMPLATE_ITEM CONTROL="LastName" INACTIVE="N" ITEM_IDENTIFIER="1303" MARKUP_LANGUAGE="HTML" NAME="LastName" TMPL_ITEM_HOLDER_NAME="SiebControl_1303" TYPE="Control" UPDATED="11/04/2016 13:22:46" UPDATED_BY="SADMIN" CREATED="07/18/2003 19:53:08" CREATED_BY="SADMIN" EXT_REC_TABLES="S_APPL_WT_IT_RX"&gt;</w:t>
              <w:br/>
              <w:tab/>
              <w:tab/>
              <w:tab/>
              <w:tab/>
              <w:t>&lt;/APPLET_WEB_TEMPLATE_ITEM&gt;</w:t>
              <w:br/>
              <w:tab/>
              <w:tab/>
              <w:tab/>
              <w:tab/>
              <w:t>&lt;APPLET_WEB_TEMPLATE_ITEM CONTROL="M/M" INACTIVE="N" ITEM_IDENTIFIER="1302" MARKUP_LANGUAGE="HTML" NAME="M/M2" TMPL_ITEM_HOLDER_NAME="SiebControl_1302" TYPE="Control" UPDATED="11/04/2016 13:22:46" UPDATED_BY="SADMIN" CREATED="07/18/2003 19:53:08" CREATED_BY="SADMIN" EXT_REC_TABLES="S_APPL_WT_IT_RX"&gt;</w:t>
              <w:br/>
              <w:tab/>
              <w:tab/>
              <w:tab/>
              <w:tab/>
              <w:t>&lt;/APPLET_WEB_TEMPLATE_ITEM&gt;</w:t>
              <w:br/>
              <w:tab/>
              <w:tab/>
              <w:tab/>
              <w:tab/>
              <w:t>&lt;APPLET_WEB_TEMPLATE_ITEM CONTROL="Member #" INACTIVE="N" ITEM_IDENTIFIER="1301" MARKUP_LANGUAGE="HTML" NAME="Member #" TMPL_ITEM_HOLDER_NAME="SiebControl_1301" TYPE="Control" UPDATED="11/04/2016 13:22:46" UPDATED_BY="SADMIN" CREATED="07/18/2003 19:53:08"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13:22:46" UPDATED_BY="SADMIN" CREATED="11/04/2016 13:22:46" CREATED_BY="SADMIN" EXT_REC_TABLES="S_APPL_WT_IT_RX"&gt;</w:t>
              <w:br/>
              <w:tab/>
              <w:tab/>
              <w:tab/>
              <w:tab/>
              <w:t>&lt;/APPLET_WEB_TEMPLATE_ITEM&gt;</w:t>
              <w:br/>
              <w:tab/>
              <w:tab/>
              <w:tab/>
              <w:tab/>
              <w:t>&lt;APPLET_WEB_TEMPLATE_ITEM CONTROL="MiddleName" INACTIVE="N" ITEM_IDENTIFIER="1305" MARKUP_LANGUAGE="HTML" MODE="More" NAME="MiddleName2" TMPL_ITEM_HOLDER_NAME="SiebControl_1305" TYPE="Control" UPDATED="11/04/2016 13:22:46" UPDATED_BY="SADMIN" CREATED="07/18/2003 19:53:08" CREATED_BY="SADMIN" EXT_REC_TABLES="S_APPL_WT_IT_RX"&gt;</w:t>
              <w:br/>
              <w:tab/>
              <w:tab/>
              <w:tab/>
              <w:tab/>
              <w:t>&lt;/APPLET_WEB_TEMPLATE_ITEM&gt;</w:t>
              <w:br/>
              <w:tab/>
              <w:tab/>
              <w:tab/>
              <w:tab/>
              <w:t>&lt;APPLET_WEB_TEMPLATE_ITEM CONTROL="Mother Maiden Name" INACTIVE="N" ITEM_IDENTIFIER="2802" MARKUP_LANGUAGE="HTML" NAME="Mother Maiden Name" TMPL_ITEM_HOLDER_NAME="SiebControl_2802" TYPE="Control" UPDATED="11/04/2016 13:22:46" UPDATED_BY="SADMIN" CREATED="07/18/2003 19:53:08" CREATED_BY="SADMIN" EXT_REC_TABLES="S_APPL_WT_IT_RX"&gt;</w:t>
              <w:br/>
              <w:tab/>
              <w:tab/>
              <w:tab/>
              <w:tab/>
              <w:t>&lt;/APPLET_WEB_TEMPLATE_ITEM&gt;</w:t>
              <w:br/>
              <w:tab/>
              <w:tab/>
              <w:tab/>
              <w:tab/>
              <w:t>&lt;APPLET_WEB_TEMPLATE_ITEM CONTROL="NeverCall" INACTIVE="N" ITEM_IDENTIFIER="1307" MARKUP_LANGUAGE="HTML" MODE="More" NAME="NeverCall" TMPL_ITEM_HOLDER_NAME="SiebControl_1307" TYPE="Control" UPDATED="11/04/2016 13:22:46" UPDATED_BY="SADMIN" CREATED="07/18/2003 19:53:08" CREATED_BY="SADMIN" EXT_REC_TABLES="S_APPL_WT_IT_RX"&gt;</w:t>
              <w:br/>
              <w:tab/>
              <w:tab/>
              <w:tab/>
              <w:tab/>
              <w:t>&lt;/APPLET_WEB_TEMPLATE_ITEM&gt;</w:t>
              <w:br/>
              <w:tab/>
              <w:tab/>
              <w:tab/>
              <w:tab/>
              <w:t>&lt;APPLET_WEB_TEMPLATE_ITEM CONTROL="NeverMail" INACTIVE="N" ITEM_IDENTIFIER="1308" MARKUP_LANGUAGE="HTML" MODE="More" NAME="NeverMail" TMPL_ITEM_HOLDER_NAME="SiebControl_1308" TYPE="Control" UPDATED="11/04/2016 13:22:46" UPDATED_BY="SADMIN" CREATED="07/18/2003 19:53:08"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13:22:46" UPDATED_BY="SADMIN" CREATED="07/18/2003 19:53:08"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13:22:46" UPDATED_BY="SADMIN" CREATED="07/18/2003 19:53:08" CREATED_BY="SADMIN" EXT_REC_TABLES="S_APPL_WT_IT_RX"&gt;</w:t>
              <w:br/>
              <w:tab/>
              <w:tab/>
              <w:tab/>
              <w:tab/>
              <w:t>&lt;/APPLET_WEB_TEMPLATE_ITEM&gt;</w:t>
              <w:br/>
              <w:tab/>
              <w:tab/>
              <w:tab/>
              <w:tab/>
              <w:t>&lt;APPLET_WEB_TEMPLATE_ITEM CONTROL="Organization" INACTIVE="N" ITEM_IDENTIFIER="2818" MARKUP_LANGUAGE="HTML" MODE="More" NAME="Organization" TMPL_ITEM_HOLDER_NAME="SiebControl_2818" TYPE="Control" UPDATED="11/04/2016 13:22:46" UPDATED_BY="SADMIN" CREATED="07/18/2003 19:53:08" CREATED_BY="SADMIN" EXT_REC_TABLES="S_APPL_WT_IT_RX"&gt;</w:t>
              <w:br/>
              <w:tab/>
              <w:tab/>
              <w:tab/>
              <w:tab/>
              <w:t>&lt;/APPLET_WEB_TEMPLATE_ITEM&gt;</w:t>
              <w:br/>
              <w:tab/>
              <w:tab/>
              <w:tab/>
              <w:tab/>
              <w:t>&lt;APPLET_WEB_TEMPLATE_ITEM CONTROL="Personal Address" INACTIVE="N" ITEM_IDENTIFIER="2309" MARKUP_LANGUAGE="HTML" MODE="More" NAME="Personal Address" TMPL_ITEM_HOLDER_NAME="SiebControl_2309" TYPE="Control" UPDATED="11/04/2016 13:22:46" UPDATED_BY="SADMIN" CREATED="07/18/2003 19:53:08" CREATED_BY="SADMIN" EXT_REC_TABLES="S_APPL_WT_IT_RX"&gt;</w:t>
              <w:br/>
              <w:tab/>
              <w:tab/>
              <w:tab/>
              <w:tab/>
              <w:t>&lt;/APPLET_WEB_TEMPLATE_ITEM&gt;</w:t>
              <w:br/>
              <w:tab/>
              <w:tab/>
              <w:tab/>
              <w:tab/>
              <w:t>&lt;APPLET_WEB_TEMPLATE_ITEM CONTROL="Personal City" INACTIVE="N" ITEM_IDENTIFIER="2317" MARKUP_LANGUAGE="HTML" MODE="More" NAME="Personal City" TMPL_ITEM_HOLDER_NAME="SiebControl_2317" TYPE="Control" UPDATED="11/04/2016 13:22:46" UPDATED_BY="SADMIN" CREATED="07/18/2003 19:53:08" CREATED_BY="SADMIN" EXT_REC_TABLES="S_APPL_WT_IT_RX"&gt;</w:t>
              <w:br/>
              <w:tab/>
              <w:tab/>
              <w:tab/>
              <w:tab/>
              <w:tab/>
              <w:t>&lt;APPLET_WEB_TEMPLATE_ITEM_LOCALE APPLICATION_CODE="STD" INACTIVE="N" ITEM_IDENTIFIER="2803" LANGUAGE_CODE="ESN" NAME="ESN-STD" REDO="N" TRANSLATE="Y" UPDATED="07/18/2003 19:53:08" UPDATED_BY="SADMIN" CREATED="07/18/2003 19:53:08" CREATED_BY="SADMIN"&gt;</w:t>
              <w:br/>
              <w:tab/>
              <w:tab/>
              <w:tab/>
              <w:tab/>
              <w:tab/>
              <w:t>&lt;/APPLET_WEB_TEMPLATE_ITEM_LOCALE&gt;</w:t>
              <w:br/>
              <w:tab/>
              <w:tab/>
              <w:tab/>
              <w:tab/>
              <w:t>&lt;/APPLET_WEB_TEMPLATE_ITEM&gt;</w:t>
              <w:br/>
              <w:tab/>
              <w:tab/>
              <w:tab/>
              <w:tab/>
              <w:t>&lt;APPLET_WEB_TEMPLATE_ITEM CONTROL="Personal Country" INACTIVE="N" ITEM_IDENTIFIER="2320" MARKUP_LANGUAGE="HTML" MODE="More" NAME="Personal Country" TMPL_ITEM_HOLDER_NAME="SiebControl_2320" TYPE="Control" UPDATED="11/04/2016 13:22:46" UPDATED_BY="SADMIN" CREATED="07/18/2003 19:53:09" CREATED_BY="SADMIN" EXT_REC_TABLES="S_APPL_WT_IT_RX"&gt;</w:t>
              <w:br/>
              <w:tab/>
              <w:tab/>
              <w:tab/>
              <w:tab/>
              <w:t>&lt;/APPLET_WEB_TEMPLATE_ITEM&gt;</w:t>
              <w:br/>
              <w:tab/>
              <w:tab/>
              <w:tab/>
              <w:tab/>
              <w:t>&lt;APPLET_WEB_TEMPLATE_ITEM CONTROL="Personal Postal Code" INACTIVE="N" ITEM_IDENTIFIER="2319" MARKUP_LANGUAGE="HTML" MODE="More" NAME="Personal Postal Code" TMPL_ITEM_HOLDER_NAME="SiebControl_2319" TYPE="Control" UPDATED="11/04/2016 13:22:46" UPDATED_BY="SADMIN" CREATED="07/18/2003 19:53:09" CREATED_BY="SADMIN" EXT_REC_TABLES="S_APPL_WT_IT_RX"&gt;</w:t>
              <w:br/>
              <w:tab/>
              <w:tab/>
              <w:tab/>
              <w:tab/>
              <w:tab/>
              <w:t>&lt;APPLET_WEB_TEMPLATE_ITEM_LOCALE APPLICATION_CODE="STD" INACTIVE="N" ITEM_IDENTIFIER="2802" LANGUAGE_CODE="ESN" NAME="ESN-STD" REDO="N" TRANSLATE="Y" UPDATED="07/18/2003 19:53:09" UPDATED_BY="SADMIN" CREATED="07/18/2003 19:53:09" CREATED_BY="SADMIN"&gt;</w:t>
              <w:br/>
              <w:tab/>
              <w:tab/>
              <w:tab/>
              <w:tab/>
              <w:tab/>
              <w:t>&lt;/APPLET_WEB_TEMPLATE_ITEM_LOCALE&gt;</w:t>
              <w:br/>
              <w:tab/>
              <w:tab/>
              <w:tab/>
              <w:tab/>
              <w:t>&lt;/APPLET_WEB_TEMPLATE_ITEM&gt;</w:t>
              <w:br/>
              <w:tab/>
              <w:tab/>
              <w:tab/>
              <w:tab/>
              <w:t>&lt;APPLET_WEB_TEMPLATE_ITEM CONTROL="Personal State" INACTIVE="N" ITEM_IDENTIFIER="2318" MARKUP_LANGUAGE="HTML" MODE="More" NAME="Personal State" TMPL_ITEM_HOLDER_NAME="SiebControl_2318" TYPE="Control" UPDATED="11/04/2016 13:22:46" UPDATED_BY="SADMIN" CREATED="07/18/2003 19:53:09" CREATED_BY="SADMIN" EXT_REC_TABLES="S_APPL_WT_IT_RX"&gt;</w:t>
              <w:br/>
              <w:tab/>
              <w:tab/>
              <w:tab/>
              <w:tab/>
              <w:tab/>
              <w:t>&lt;APPLET_WEB_TEMPLATE_ITEM_LOCALE APPLICATION_CODE="STD" INACTIVE="N" ITEM_IDENTIFIER="2804" LANGUAGE_CODE="ESN" NAME="ESN-STD" REDO="N" TRANSLATE="Y" UPDATED="07/18/2003 19:53:09" UPDATED_BY="SADMIN" CREATED="07/18/2003 19:53:09" CREATED_BY="SADMIN"&gt;</w:t>
              <w:br/>
              <w:tab/>
              <w:tab/>
              <w:tab/>
              <w:tab/>
              <w:tab/>
              <w:t>&lt;/APPLET_WEB_TEMPLATE_ITEM_LOCALE&gt;</w:t>
              <w:br/>
              <w:tab/>
              <w:tab/>
              <w:tab/>
              <w:tab/>
              <w:t>&lt;/APPLET_WEB_TEMPLATE_ITEM&gt;</w:t>
              <w:br/>
              <w:tab/>
              <w:tab/>
              <w:tab/>
              <w:tab/>
              <w:t>&lt;APPLET_WEB_TEMPLATE_ITEM CONTROL="PostalCode" INACTIVE="N" ITEM_IDENTIFIER="1808" MARKUP_LANGUAGE="HTML" MODE="More" NAME="PostalCode" TMPL_ITEM_HOLDER_NAME="SiebControl_1808" TYPE="Control" UPDATED="11/04/2016 13:22:46" UPDATED_BY="SADMIN" CREATED="07/18/2003 19:53:09" CREATED_BY="SADMIN" EXT_REC_TABLES="S_APPL_WT_IT_RX"&gt;</w:t>
              <w:br/>
              <w:tab/>
              <w:tab/>
              <w:tab/>
              <w:tab/>
              <w:tab/>
              <w:t>&lt;APPLET_WEB_TEMPLATE_ITEM_LOCALE APPLICATION_CODE="STD" INACTIVE="N" ITEM_IDENTIFIER="2302" LANGUAGE_CODE="ESN" NAME="ESN-STD" REDO="N" TRANSLATE="Y" UPDATED="07/18/2003 19:53:09" UPDATED_BY="SADMIN" CREATED="07/18/2003 19:53:09" CREATED_BY="SADMIN"&gt;</w:t>
              <w:br/>
              <w:tab/>
              <w:tab/>
              <w:tab/>
              <w:tab/>
              <w:tab/>
              <w:t>&lt;/APPLET_WEB_TEMPLATE_ITEM_LOCALE&gt;</w:t>
              <w:br/>
              <w:tab/>
              <w:tab/>
              <w:tab/>
              <w:tab/>
              <w:t>&lt;/APPLET_WEB_TEMPLATE_ITEM&gt;</w:t>
              <w:br/>
              <w:tab/>
              <w:tab/>
              <w:tab/>
              <w:tab/>
              <w:t>&lt;APPLET_WEB_TEMPLATE_ITEM CONTROL="SSN" INACTIVE="N" ITEM_IDENTIFIER="2803" MARKUP_LANGUAGE="HTML" NAME="SSN" TMPL_ITEM_HOLDER_NAME="SiebControl_2803" TYPE="Control" UPDATED="11/04/2016 13:22:46" UPDATED_BY="SADMIN" CREATED="07/18/2003 19:53:09" CREATED_BY="SADMIN" EXT_REC_TABLES="S_APPL_WT_IT_RX"&gt;</w:t>
              <w:br/>
              <w:tab/>
              <w:tab/>
              <w:tab/>
              <w:tab/>
              <w:t>&lt;/APPLET_WEB_TEMPLATE_ITEM&gt;</w:t>
              <w:br/>
              <w:tab/>
              <w:tab/>
              <w:tab/>
              <w:tab/>
              <w:t>&lt;APPLET_WEB_TEMPLATE_ITEM CONTROL="Sales Rep" INACTIVE="N" ITEM_IDENTIFIER="2817" MARKUP_LANGUAGE="HTML" MODE="More" NAME="Sales Rep" TMPL_ITEM_HOLDER_NAME="SiebControl_2817" TYPE="Control" UPDATED="11/04/2016 13:22:46" UPDATED_BY="SADMIN" CREATED="07/18/2003 19:53:09" CREATED_BY="SADMIN" EXT_REC_TABLES="S_APPL_WT_IT_RX"&gt;</w:t>
              <w:br/>
              <w:tab/>
              <w:tab/>
              <w:tab/>
              <w:tab/>
              <w:t>&lt;/APPLET_WEB_TEMPLATE_ITEM&gt;</w:t>
              <w:br/>
              <w:tab/>
              <w:tab/>
              <w:tab/>
              <w:tab/>
              <w:t>&lt;APPLET_WEB_TEMPLATE_ITEM CONTROL="State" INACTIVE="N" ITEM_IDENTIFIER="1807" MARKUP_LANGUAGE="HTML" MODE="More" NAME="State" TMPL_ITEM_HOLDER_NAME="SiebControl_1807" TYPE="Control" UPDATED="11/04/2016 13:22:46" UPDATED_BY="SADMIN" CREATED="07/18/2003 19:53:09" CREATED_BY="SADMIN" EXT_REC_TABLES="S_APPL_WT_IT_RX"&gt;</w:t>
              <w:br/>
              <w:tab/>
              <w:tab/>
              <w:tab/>
              <w:tab/>
              <w:tab/>
              <w:t>&lt;APPLET_WEB_TEMPLATE_ITEM_LOCALE APPLICATION_CODE="STD" INACTIVE="N" ITEM_IDENTIFIER="2304" LANGUAGE_CODE="ESN" NAME="ESN-STD" REDO="N" TRANSLATE="Y" UPDATED="07/18/2003 19:53:09" UPDATED_BY="SADMIN" CREATED="07/18/2003 19:53:09" CREATED_BY="SADMIN"&gt;</w:t>
              <w:br/>
              <w:tab/>
              <w:tab/>
              <w:tab/>
              <w:tab/>
              <w:tab/>
              <w:t>&lt;/APPLET_WEB_TEMPLATE_ITEM_LOCALE&gt;</w:t>
              <w:br/>
              <w:tab/>
              <w:tab/>
              <w:tab/>
              <w:tab/>
              <w:t>&lt;/APPLET_WEB_TEMPLATE_ITEM&gt;</w:t>
              <w:br/>
              <w:tab/>
              <w:tab/>
              <w:tab/>
              <w:tab/>
              <w:t>&lt;APPLET_WEB_TEMPLATE_ITEM CONTROL="StreetAddress" INACTIVE="N" ITEM_IDENTIFIER="1805" MARKUP_LANGUAGE="HTML" MODE="More" NAME="StreetAddress" TMPL_ITEM_HOLDER_NAME="SiebControl_1805" TYPE="Control" UPDATED="11/04/2016 13:22:46" UPDATED_BY="SADMIN" CREATED="07/18/2003 19:53:09" CREATED_BY="SADMIN" EXT_REC_TABLES="S_APPL_WT_IT_RX"&gt;</w:t>
              <w:br/>
              <w:tab/>
              <w:tab/>
              <w:tab/>
              <w:tab/>
              <w:t>&lt;/APPLET_WEB_TEMPLATE_ITEM&gt;</w:t>
              <w:br/>
              <w:tab/>
              <w:tab/>
              <w:tab/>
              <w:tab/>
              <w:t>&lt;APPLET_WEB_TEMPLATE_ITEM CONTROL="Suffix" INACTIVE="N" ITEM_IDENTIFIER="1306" MARKUP_LANGUAGE="HTML" MODE="More" NAME="Suffix" TMPL_ITEM_HOLDER_NAME="SiebControl_1306" TYPE="Control" UPDATED="11/04/2016 13:22:46" UPDATED_BY="SADMIN" CREATED="07/18/2003 19:53:09" CREATED_BY="SADMIN" EXT_REC_TABLES="S_APPL_WT_IT_RX"&gt;</w:t>
              <w:br/>
              <w:tab/>
              <w:tab/>
              <w:tab/>
              <w:tab/>
              <w:t>&lt;/APPLET_WEB_TEMPLATE_ITEM&gt;</w:t>
              <w:br/>
              <w:tab/>
              <w:tab/>
              <w:tab/>
              <w:tab/>
              <w:t>&lt;APPLET_WEB_TEMPLATE_ITEM CONTROL="TitleAuthentication" INACTIVE="N" ITEM_IDENTIFIER="2003" MARKUP_LANGUAGE="HTML" NAME="TitleAuthentication" TMPL_ITEM_HOLDER_NAME="SiebControl_2003" TYPE="Control" UPDATED="11/04/2016 13:22:46" UPDATED_BY="SADMIN" CREATED="07/18/2003 19:53:09"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13:22:46" UPDATED_BY="SADMIN" CREATED="07/18/2003 19:53:09"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13:22:46" UPDATED_BY="SADMIN" CREATED="07/18/2003 19:53:09"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13:22:46" UPDATED_BY="SADMIN" CREATED="07/18/2003 19:53:09" CREATED_BY="SADMIN" EXT_REC_TABLES="S_APPL_WT_IT_RX"&gt;</w:t>
              <w:br/>
              <w:tab/>
              <w:tab/>
              <w:tab/>
              <w:tab/>
              <w:t>&lt;/APPLET_WEB_TEMPLATE_ITEM&gt;</w:t>
              <w:br/>
              <w:tab/>
              <w:tab/>
              <w:tab/>
              <w:tab/>
              <w:t>&lt;APPLET_WEB_TEMPLATE_ITEM CONTROL="WorkPhoneNum" INACTIVE="N" ITEM_IDENTIFIER="1803" MARKUP_LANGUAGE="HTML" NAME="WorkPhoneNum" TMPL_ITEM_HOLDER_NAME="SiebControl_1803" TYPE="Control" UPDATED="11/04/2016 13:22:46" UPDATED_BY="SADMIN" CREATED="07/18/2003 19:53:09"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13:22:46" UPDATED_BY="SADMIN" CREATED="07/18/2003 19:53:09"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NAME="Edit1" TYPE="Edit" WEB_TEMPLATE="Applet Form Grid Layout" UPDATED="11/04/2016 12:37:16" UPDATED_BY="SADMIN" CREATED="07/18/2003 19:53:09" CREATED_BY="SADMIN" EXT_REC_TABLES="S_APPL_WTMPL_RX"&gt;</w:t>
              <w:br/>
              <w:tab/>
              <w:tab/>
              <w:tab/>
              <w:tab/>
              <w:t>&lt;APPLET_WEB_TEMPLATE_ITEM COLUMN_SPAN="14" CONTROL="Account" GRID_PROPERTY="FormattedHtml" INACTIVE="N" ITEM_IDENTIFIER="5108" MARKUP_LANGUAGE="HTML" NAME="Account" ROW_SPAN="3" TMPL_ITEM_HOLDER_NAME="SiebControl_5_108" TYPE="Control" UPDATED="11/04/2016 13:22:46" UPDATED_BY="SADMIN" CREATED="07/18/2003 19:53:09" CREATED_BY="SADMIN" EXT_REC_TABLES="S_APPL_WT_IT_RX"&gt;</w:t>
              <w:br/>
              <w:tab/>
              <w:tab/>
              <w:tab/>
              <w:tab/>
              <w:t>&lt;/APPLET_WEB_TEMPLATE_ITEM&gt;</w:t>
              <w:br/>
              <w:tab/>
              <w:tab/>
              <w:tab/>
              <w:tab/>
              <w:t>&lt;APPLET_WEB_TEMPLATE_ITEM COLUMN_SPAN="10" CONTROL="Account" GRID_PROPERTY="FormattedLabel" INACTIVE="N" ITEM_IDENTIFIER="5098" MARKUP_LANGUAGE="HTML" NAME="AccountLabel" ROW_SPAN="2" TYPE="Control" UPDATED="07/18/2003 19:53:09" UPDATED_BY="SADMIN" CREATED="07/18/2003 19:53:09" CREATED_BY="SADMIN"&gt;</w:t>
              <w:br/>
              <w:tab/>
              <w:tab/>
              <w:tab/>
              <w:tab/>
              <w:t>&lt;/APPLET_WEB_TEMPLATE_ITEM&gt;</w:t>
              <w:br/>
              <w:tab/>
              <w:tab/>
              <w:tab/>
              <w:tab/>
              <w:t>&lt;APPLET_WEB_TEMPLATE_ITEM COLUMN_SPAN="14" CONTROL="Age" GRID_PROPERTY="FormattedHtml" INACTIVE="N" ITEM_IDENTIFIER="11041" MARKUP_LANGUAGE="HTML" NAME="Age" ROW_SPAN="3" TMPL_ITEM_HOLDER_NAME="SiebControl_11_41" TYPE="Control" UPDATED="11/04/2016 13:22:46" UPDATED_BY="SADMIN" CREATED="07/18/2003 19:53:09" CREATED_BY="SADMIN" EXT_REC_TABLES="S_APPL_WT_IT_RX"&gt;</w:t>
              <w:br/>
              <w:tab/>
              <w:tab/>
              <w:tab/>
              <w:tab/>
              <w:t>&lt;/APPLET_WEB_TEMPLATE_ITEM&gt;</w:t>
              <w:br/>
              <w:tab/>
              <w:tab/>
              <w:tab/>
              <w:tab/>
              <w:t>&lt;APPLET_WEB_TEMPLATE_ITEM COLUMN_SPAN="11" CONTROL="Age" GRID_PROPERTY="FormattedLabel" INACTIVE="N" ITEM_IDENTIFIER="11030" MARKUP_LANGUAGE="HTML" NAME="AgeLabel" ROW_SPAN="2" TYPE="Control" UPDATED="07/18/2003 19:53:09" UPDATED_BY="SADMIN" CREATED="07/18/2003 19:53:09" CREATED_BY="SADMIN"&gt;</w:t>
              <w:br/>
              <w:tab/>
              <w:tab/>
              <w:tab/>
              <w:tab/>
              <w:t>&lt;/APPLET_WEB_TEMPLATE_ITEM&gt;</w:t>
              <w:br/>
              <w:tab/>
              <w:tab/>
              <w:tab/>
              <w:tab/>
              <w:t>&lt;APPLET_WEB_TEMPLATE_ITEM CONTROL="Applet_Title" EXTENSION_FLAG="Y" ITEM_IDENTIFIER="99929" NAME="Applet_Title" TMPL_ITEM_HOLDER_NAME="SiebControl_99929" TYPE="Control" UPDATED="11/04/2016 13:22:46" UPDATED_BY="SADMIN" CREATED="11/04/2016 13:22:46" CREATED_BY="SADMIN" EXT_REC_TABLES="S_APPL_WT_IT_RX"&gt;</w:t>
              <w:br/>
              <w:tab/>
              <w:tab/>
              <w:tab/>
              <w:tab/>
              <w:t>&lt;/APPLET_WEB_TEMPLATE_ITEM&gt;</w:t>
              <w:br/>
              <w:tab/>
              <w:tab/>
              <w:tab/>
              <w:tab/>
              <w:t>&lt;APPLET_WEB_TEMPLATE_ITEM COLUMN_SPAN="11" CONTROL="CellularPhoneNum" GRID_PROPERTY="FormattedHtml" INACTIVE="N" ITEM_IDENTIFIER="8074" MARKUP_LANGUAGE="HTML" NAME="CellularPhoneNum" ROW_SPAN="3" TMPL_ITEM_HOLDER_NAME="SiebControl_8_74" TYPE="Control" UPDATED="11/04/2016 13:22:46" UPDATED_BY="SADMIN" CREATED="07/18/2003 19:53:09" CREATED_BY="SADMIN" EXT_REC_TABLES="S_APPL_WT_IT_RX"&gt;</w:t>
              <w:br/>
              <w:tab/>
              <w:tab/>
              <w:tab/>
              <w:tab/>
              <w:t>&lt;/APPLET_WEB_TEMPLATE_ITEM&gt;</w:t>
              <w:br/>
              <w:tab/>
              <w:tab/>
              <w:tab/>
              <w:tab/>
              <w:t>&lt;APPLET_WEB_TEMPLATE_ITEM COLUMN_SPAN="17" CONTROL="CellularPhoneNum" GRID_PROPERTY="FormattedLabel" INACTIVE="N" ITEM_IDENTIFIER="8057" MARKUP_LANGUAGE="HTML" NAME="CellularPhoneNumLabel" ROW_SPAN="2" TYPE="Control" UPDATED="07/18/2003 19:53:10" UPDATED_BY="SADMIN" CREATED="07/18/2003 19:53:10" CREATED_BY="SADMIN"&gt;</w:t>
              <w:br/>
              <w:tab/>
              <w:tab/>
              <w:tab/>
              <w:tab/>
              <w:t>&lt;/APPLET_WEB_TEMPLATE_ITEM&gt;</w:t>
              <w:br/>
              <w:tab/>
              <w:tab/>
              <w:tab/>
              <w:tab/>
              <w:t>&lt;APPLET_WEB_TEMPLATE_ITEM COLUMN_SPAN="10" CONTROL="City" GRID_PROPERTY="FormattedHtml" INACTIVE="N" ITEM_IDENTIFIER="31076" MARKUP_LANGUAGE="HTML" MODE="More" NAME="City" ROW_SPAN="3" TMPL_ITEM_HOLDER_NAME="SiebControl_31_76" TYPE="Control" UPDATED="11/04/2016 13:22:46" UPDATED_BY="SADMIN" CREATED="07/18/2003 19:53:10" CREATED_BY="SADMIN" EXT_REC_TABLES="S_APPL_WT_IT_RX"&gt;</w:t>
              <w:br/>
              <w:tab/>
              <w:tab/>
              <w:tab/>
              <w:tab/>
              <w:t>&lt;/APPLET_WEB_TEMPLATE_ITEM&gt;</w:t>
              <w:br/>
              <w:tab/>
              <w:tab/>
              <w:tab/>
              <w:tab/>
              <w:t>&lt;APPLET_WEB_TEMPLATE_ITEM COLUMN_SPAN="10" CONTROL="City" GRID_PROPERTY="FormattedLabel" INACTIVE="N" ITEM_IDENTIFIER="31066" MARKUP_LANGUAGE="HTML" MODE="More" NAME="CityLabel" ROW_SPAN="2" TYPE="Control" UPDATED="07/18/2003 19:53:10" UPDATED_BY="SADMIN" CREATED="07/18/2003 19:53:10" CREATED_BY="SADMIN"&gt;</w:t>
              <w:br/>
              <w:tab/>
              <w:tab/>
              <w:tab/>
              <w:tab/>
              <w:t>&lt;/APPLET_WEB_TEMPLATE_ITEM&gt;</w:t>
              <w:br/>
              <w:tab/>
              <w:tab/>
              <w:tab/>
              <w:tab/>
              <w:t>&lt;APPLET_WEB_TEMPLATE_ITEM COLUMN_SPAN="35" CONTROL="Comment" GRID_PROPERTY="FormattedHtml" INACTIVE="N" ITEM_IDENTIFIER="30020" MARKUP_LANGUAGE="HTML" MODE="More" NAME="Comment" ROW_SPAN="7" TMPL_ITEM_HOLDER_NAME="SiebControl_30_20" TYPE="Control" UPDATED="11/04/2016 13:22:46" UPDATED_BY="SADMIN" CREATED="07/18/2003 19:53:10" CREATED_BY="SADMIN" EXT_REC_TABLES="S_APPL_WT_IT_RX"&gt;</w:t>
              <w:br/>
              <w:tab/>
              <w:tab/>
              <w:tab/>
              <w:tab/>
              <w:t>&lt;/APPLET_WEB_TEMPLATE_ITEM&gt;</w:t>
              <w:br/>
              <w:tab/>
              <w:tab/>
              <w:tab/>
              <w:tab/>
              <w:t>&lt;APPLET_WEB_TEMPLATE_ITEM COLUMN_SPAN="12" CONTROL="Comment" GRID_PROPERTY="FormattedLabel" INACTIVE="N" ITEM_IDENTIFIER="30008" MARKUP_LANGUAGE="HTML" MODE="More" NAME="CommentLabel" ROW_SPAN="2" TYPE="Control" UPDATED="07/18/2003 19:53:10" UPDATED_BY="SADMIN" CREATED="07/18/2003 19:53:10" CREATED_BY="SADMIN"&gt;</w:t>
              <w:br/>
              <w:tab/>
              <w:tab/>
              <w:tab/>
              <w:tab/>
              <w:t>&lt;/APPLET_WEB_TEMPLATE_ITEM&gt;</w:t>
              <w:br/>
              <w:tab/>
              <w:tab/>
              <w:tab/>
              <w:tab/>
              <w:t>&lt;APPLET_WEB_TEMPLATE_ITEM COLUMN_SPAN="11" CONTROL="Contact Method" GRID_PROPERTY="FormattedHtml" INACTIVE="N" ITEM_IDENTIFIER="14074" MARKUP_LANGUAGE="HTML" NAME="Contact Method" ROW_SPAN="3" TMPL_ITEM_HOLDER_NAME="SiebControl_14_74" TYPE="Control" UPDATED="11/04/2016 13:22:46" UPDATED_BY="SADMIN" CREATED="07/18/2003 19:53:10" CREATED_BY="SADMIN" EXT_REC_TABLES="S_APPL_WT_IT_RX"&gt;</w:t>
              <w:br/>
              <w:tab/>
              <w:tab/>
              <w:tab/>
              <w:tab/>
              <w:t>&lt;/APPLET_WEB_TEMPLATE_ITEM&gt;</w:t>
              <w:br/>
              <w:tab/>
              <w:tab/>
              <w:tab/>
              <w:tab/>
              <w:t>&lt;APPLET_WEB_TEMPLATE_ITEM COLUMN_SPAN="18" CONTROL="Contact Method" GRID_PROPERTY="FormattedLabel" INACTIVE="N" ITEM_IDENTIFIER="14056" MARKUP_LANGUAGE="HTML" NAME="Contact MethodLabel" ROW_SPAN="2" TYPE="Control" UPDATED="07/18/2003 19:53:10" UPDATED_BY="SADMIN" CREATED="07/18/2003 19:53:10" CREATED_BY="SADMIN"&gt;</w:t>
              <w:br/>
              <w:tab/>
              <w:tab/>
              <w:tab/>
              <w:tab/>
              <w:t>&lt;/APPLET_WEB_TEMPLATE_ITEM&gt;</w:t>
              <w:br/>
              <w:tab/>
              <w:tab/>
              <w:tab/>
              <w:tab/>
              <w:t>&lt;APPLET_WEB_TEMPLATE_ITEM COLUMN_SPAN="10" CONTROL="Country" GRID_PROPERTY="FormattedHtml" INACTIVE="N" ITEM_IDENTIFIER="34097" MARKUP_LANGUAGE="HTML" MODE="More" NAME="Country" ROW_SPAN="3" TMPL_ITEM_HOLDER_NAME="SiebControl_34_97" TYPE="Control" UPDATED="11/04/2016 13:22:46" UPDATED_BY="SADMIN" CREATED="07/18/2003 19:53:10" CREATED_BY="SADMIN" EXT_REC_TABLES="S_APPL_WT_IT_RX"&gt;</w:t>
              <w:br/>
              <w:tab/>
              <w:tab/>
              <w:tab/>
              <w:tab/>
              <w:t>&lt;/APPLET_WEB_TEMPLATE_ITEM&gt;</w:t>
              <w:br/>
              <w:tab/>
              <w:tab/>
              <w:tab/>
              <w:tab/>
              <w:t>&lt;APPLET_WEB_TEMPLATE_ITEM COLUMN_SPAN="10" CONTROL="Country" GRID_PROPERTY="FormattedLabel" INACTIVE="N" ITEM_IDENTIFIER="34087" MARKUP_LANGUAGE="HTML" MODE="More" NAME="CountryLabel" ROW_SPAN="2" TYPE="Control" UPDATED="07/18/2003 19:53:10" UPDATED_BY="SADMIN" CREATED="07/18/2003 19:53:10" CREATED_BY="SADMIN"&gt;</w:t>
              <w:br/>
              <w:tab/>
              <w:tab/>
              <w:tab/>
              <w:tab/>
              <w:t>&lt;/APPLET_WEB_TEMPLATE_ITEM&gt;</w:t>
              <w:br/>
              <w:tab/>
              <w:tab/>
              <w:tab/>
              <w:tab/>
              <w:t>&lt;APPLET_WEB_TEMPLATE_ITEM COLUMN_SPAN="11" CONTROL="DOB" GRID_PROPERTY="FormattedHtml" INACTIVE="N" ITEM_IDENTIFIER="14018" MARKUP_LANGUAGE="HTML" NAME="DOB" ROW_SPAN="3" TMPL_ITEM_HOLDER_NAME="SiebControl_14_18" TYPE="Control" UPDATED="11/04/2016 13:22:46" UPDATED_BY="SADMIN" CREATED="07/18/2003 19:53:10" CREATED_BY="SADMIN" EXT_REC_TABLES="S_APPL_WT_IT_RX"&gt;</w:t>
              <w:br/>
              <w:tab/>
              <w:tab/>
              <w:tab/>
              <w:tab/>
              <w:t>&lt;/APPLET_WEB_TEMPLATE_ITEM&gt;</w:t>
              <w:br/>
              <w:tab/>
              <w:tab/>
              <w:tab/>
              <w:tab/>
              <w:t>&lt;APPLET_WEB_TEMPLATE_ITEM COLUMN_SPAN="16" CONTROL="DOB" GRID_PROPERTY="FormattedLabel" INACTIVE="N" ITEM_IDENTIFIER="14002" MARKUP_LANGUAGE="HTML" NAME="DOBLabel" ROW_SPAN="2" TYPE="Control" UPDATED="07/18/2003 19:53:10" UPDATED_BY="SADMIN" CREATED="07/18/2003 19:53:10" CREATED_BY="SADMIN"&gt;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13:22:46" UPDATED_BY="SADMIN" CREATED="07/18/2003 19:53:10" CREATED_BY="SADMIN" EXT_REC_TABLES="S_APPL_WT_IT_RX"&gt;</w:t>
              <w:br/>
              <w:tab/>
              <w:tab/>
              <w:tab/>
              <w:tab/>
              <w:t>&lt;/APPLET_WEB_TEMPLATE_ITEM&gt;</w:t>
              <w:br/>
              <w:tab/>
              <w:tab/>
              <w:tab/>
              <w:tab/>
              <w:t>&lt;APPLET_WEB_TEMPLATE_ITEM COLUMN_SPAN="11" CONTROL="EmailAddress" GRID_PROPERTY="FormattedHtml" INACTIVE="N" ITEM_IDENTIFIER="11074" MARKUP_LANGUAGE="HTML" NAME="EmailAddress" ROW_SPAN="3" TMPL_ITEM_HOLDER_NAME="SiebControl_11_74" TYPE="Control" UPDATED="11/04/2016 13:22:46" UPDATED_BY="SADMIN" CREATED="07/18/2003 19:53:10" CREATED_BY="SADMIN" EXT_REC_TABLES="S_APPL_WT_IT_RX"&gt;</w:t>
              <w:br/>
              <w:tab/>
              <w:tab/>
              <w:tab/>
              <w:tab/>
              <w:t>&lt;/APPLET_WEB_TEMPLATE_ITEM&gt;</w:t>
              <w:br/>
              <w:tab/>
              <w:tab/>
              <w:tab/>
              <w:tab/>
              <w:t>&lt;APPLET_WEB_TEMPLATE_ITEM COLUMN_SPAN="16" CONTROL="EmailAddress" GRID_PROPERTY="FormattedLabel" INACTIVE="N" ITEM_IDENTIFIER="11058" MARKUP_LANGUAGE="HTML" NAME="EmailAddressLabel" ROW_SPAN="2" TYPE="Control" UPDATED="07/18/2003 19:53:10" UPDATED_BY="SADMIN" CREATED="07/18/2003 19:53:10"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13:22:46" UPDATED_BY="SADMIN" CREATED="07/18/2003 19:53:10" CREATED_BY="SADMIN" EXT_REC_TABLES="S_APPL_WT_IT_RX"&gt;</w:t>
              <w:br/>
              <w:tab/>
              <w:tab/>
              <w:tab/>
              <w:tab/>
              <w:t>&lt;/APPLET_WEB_TEMPLATE_ITEM&gt;</w:t>
              <w:br/>
              <w:tab/>
              <w:tab/>
              <w:tab/>
              <w:tab/>
              <w:t>&lt;APPLET_WEB_TEMPLATE_ITEM COLUMN_SPAN="14" CONTROL="FaxPhoneNum" GRID_PROPERTY="FormattedHtml" INACTIVE="N" ITEM_IDENTIFIER="14108" MARKUP_LANGUAGE="HTML" NAME="FaxPhoneNum2" ROW_SPAN="3" TMPL_ITEM_HOLDER_NAME="SiebControl_14_108" TYPE="Control" UPDATED="11/04/2016 13:22:46" UPDATED_BY="SADMIN" CREATED="07/18/2003 19:53:10" CREATED_BY="SADMIN" EXT_REC_TABLES="S_APPL_WT_IT_RX"&gt;</w:t>
              <w:br/>
              <w:tab/>
              <w:tab/>
              <w:tab/>
              <w:tab/>
              <w:t>&lt;/APPLET_WEB_TEMPLATE_ITEM&gt;</w:t>
              <w:br/>
              <w:tab/>
              <w:tab/>
              <w:tab/>
              <w:tab/>
              <w:t>&lt;APPLET_WEB_TEMPLATE_ITEM COLUMN_SPAN="19" CONTROL="FaxPhoneNum" GRID_PROPERTY="FormattedLabel" INACTIVE="N" ITEM_IDENTIFIER="14089" MARKUP_LANGUAGE="HTML" NAME="FaxPhoneNumLabel" ROW_SPAN="2" TYPE="Control" UPDATED="07/18/2003 19:53:10" UPDATED_BY="SADMIN" CREATED="07/18/2003 19:53:10" CREATED_BY="SADMIN"&gt;</w:t>
              <w:br/>
              <w:tab/>
              <w:tab/>
              <w:tab/>
              <w:tab/>
              <w:t>&lt;/APPLET_WEB_TEMPLATE_ITEM&gt;</w:t>
              <w:br/>
              <w:tab/>
              <w:tab/>
              <w:tab/>
              <w:tab/>
              <w:t>&lt;APPLET_WEB_TEMPLATE_ITEM COLUMN_SPAN="11" CONTROL="FirstName" GRID_PROPERTY="FormattedHtml" INACTIVE="N" ITEM_IDENTIFIER="8018" MARKUP_LANGUAGE="HTML" NAME="FirstName" ROW_SPAN="3" TMPL_ITEM_HOLDER_NAME="SiebControl_8_18" TYPE="Control" UPDATED="11/04/2016 13:22:46" UPDATED_BY="SADMIN" CREATED="07/18/2003 19:53:10" CREATED_BY="SADMIN" EXT_REC_TABLES="S_APPL_WT_IT_RX"&gt;</w:t>
              <w:br/>
              <w:tab/>
              <w:tab/>
              <w:tab/>
              <w:tab/>
              <w:t>&lt;/APPLET_WEB_TEMPLATE_ITEM&gt;</w:t>
              <w:br/>
              <w:tab/>
              <w:tab/>
              <w:tab/>
              <w:tab/>
              <w:t>&lt;APPLET_WEB_TEMPLATE_ITEM COLUMN_SPAN="11" CONTROL="FirstName" GRID_PROPERTY="FormattedLabel" INACTIVE="N" ITEM_IDENTIFIER="8007" MARKUP_LANGUAGE="HTML" NAME="FirstNameLabel" ROW_SPAN="2" TYPE="Control" UPDATED="07/18/2003 19:53:10" UPDATED_BY="SADMIN" CREATED="07/18/2003 19:53:10" CREATED_BY="SADMIN"&gt;</w:t>
              <w:br/>
              <w:tab/>
              <w:tab/>
              <w:tab/>
              <w:tab/>
              <w:t>&lt;/APPLET_WEB_TEMPLATE_ITEM&gt;</w:t>
              <w:br/>
              <w:tab/>
              <w:tab/>
              <w:tab/>
              <w:tab/>
              <w:t>&lt;APPLET_WEB_TEMPLATE_ITEM COLUMN_SPAN="14" CONTROL="Gender" GRID_PROPERTY="FormattedHtml" INACTIVE="N" ITEM_IDENTIFIER="5041" MARKUP_LANGUAGE="HTML" NAME="Gender" ROW_SPAN="3" TMPL_ITEM_HOLDER_NAME="SiebControl_5_41" TYPE="Control" UPDATED="11/04/2016 13:22:46" UPDATED_BY="SADMIN" CREATED="07/18/2003 19:53:10" CREATED_BY="SADMIN" EXT_REC_TABLES="S_APPL_WT_IT_RX"&gt;</w:t>
              <w:br/>
              <w:tab/>
              <w:tab/>
              <w:tab/>
              <w:tab/>
              <w:t>&lt;/APPLET_WEB_TEMPLATE_ITEM&gt;</w:t>
              <w:br/>
              <w:tab/>
              <w:tab/>
              <w:tab/>
              <w:tab/>
              <w:t>&lt;APPLET_WEB_TEMPLATE_ITEM COLUMN_SPAN="11" CONTROL="Gender" GRID_PROPERTY="FormattedLabel" INACTIVE="N" ITEM_IDENTIFIER="5030" MARKUP_LANGUAGE="HTML" NAME="GenderLabel" ROW_SPAN="2" TYPE="Control" UPDATED="07/18/2003 19:53:10" UPDATED_BY="SADMIN" CREATED="07/18/2003 19:53:10"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13:22:46" UPDATED_BY="SADMIN" CREATED="07/18/2003 19:53:10"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13:22:46" UPDATED_BY="SADMIN" CREATED="07/18/2003 19:53:10"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13:22:46" UPDATED_BY="SADMIN" CREATED="11/04/2016 13:22:46" CREATED_BY="SADMIN" EXT_REC_TABLES="S_APPL_WT_IT_RX"&gt;</w:t>
              <w:br/>
              <w:tab/>
              <w:tab/>
              <w:tab/>
              <w:tab/>
              <w:t>&lt;/APPLET_WEB_TEMPLATE_ITEM&gt;</w:t>
              <w:br/>
              <w:tab/>
              <w:tab/>
              <w:tab/>
              <w:tab/>
              <w:t>&lt;APPLET_WEB_TEMPLATE_ITEM COLUMN_SPAN="19" CONTROL="HIPPAQualifier" GRID_PROPERTY="FormattedLabel" INACTIVE="N" ITEM_IDENTIFIER="53024" MARKUP_LANGUAGE="HTML" MODE="More" NAME="HIPPAQualifierLabel" ROW_SPAN="3" TYPE="Control" UPDATED="07/18/2003 19:53:10" UPDATED_BY="SADMIN" CREATED="07/18/2003 19:53:10" CREATED_BY="SADMIN"&gt;</w:t>
              <w:br/>
              <w:tab/>
              <w:tab/>
              <w:tab/>
              <w:tab/>
              <w:t>&lt;/APPLET_WEB_TEMPLATE_ITEM&gt;</w:t>
              <w:br/>
              <w:tab/>
              <w:tab/>
              <w:tab/>
              <w:tab/>
              <w:t>&lt;APPLET_WEB_TEMPLATE_ITEM COLUMN_SPAN="22" CONTROL="HIPPAQualifier" GRID_PROPERTY="FormattedLabel" INACTIVE="N" ITEM_IDENTIFIER="53002" MARKUP_LANGUAGE="HTML" MODE="More" NAME="HIPPAQualifierLabel2" ROW_SPAN="2" TYPE="Control" UPDATED="07/18/2003 19:53:10" UPDATED_BY="SADMIN" CREATED="07/18/2003 19:53:10" CREATED_BY="SADMIN"&gt;</w:t>
              <w:br/>
              <w:tab/>
              <w:tab/>
              <w:tab/>
              <w:tab/>
              <w:t>&lt;/APPLET_WEB_TEMPLATE_ITEM&gt;</w:t>
              <w:br/>
              <w:tab/>
              <w:tab/>
              <w:tab/>
              <w:tab/>
              <w:t>&lt;APPLET_WEB_TEMPLATE_ITEM COLUMN_SPAN="53" CONTROL="HTMLFormSection" GRID_PROPERTY="FormattedHtml" INACTIVE="N" ITEM_IDENTIFIER="2002" MARKUP_LANGUAGE="HTML" NAME="HTMLFormSection" ROW_SPAN="3" TMPL_ITEM_HOLDER_NAME="SiebControl_2_2" TYPE="Control" UPDATED="11/04/2016 13:22:46" UPDATED_BY="SADMIN" CREATED="07/18/2003 19:53:10" CREATED_BY="SADMIN" EXT_REC_TABLES="S_APPL_WT_IT_RX"&gt;</w:t>
              <w:br/>
              <w:tab/>
              <w:tab/>
              <w:tab/>
              <w:tab/>
              <w:t>&lt;/APPLET_WEB_TEMPLATE_ITEM&gt;</w:t>
              <w:br/>
              <w:tab/>
              <w:tab/>
              <w:tab/>
              <w:tab/>
              <w:t>&lt;APPLET_WEB_TEMPLATE_ITEM COLUMN_SPAN="30" CONTROL="HTMLFormSection1" GRID_PROPERTY="FormattedHtml" INACTIVE="N" ITEM_IDENTIFIER="2056" MARKUP_LANGUAGE="HTML" NAME="HTMLFormSection1" ROW_SPAN="3" TMPL_ITEM_HOLDER_NAME="SiebControl_2_56" TYPE="Control" UPDATED="11/04/2016 13:22:46" UPDATED_BY="SADMIN" CREATED="07/18/2003 19:53:10" CREATED_BY="SADMIN" EXT_REC_TABLES="S_APPL_WT_IT_RX"&gt;</w:t>
              <w:br/>
              <w:tab/>
              <w:tab/>
              <w:tab/>
              <w:tab/>
              <w:t>&lt;/APPLET_WEB_TEMPLATE_ITEM&gt;</w:t>
              <w:br/>
              <w:tab/>
              <w:tab/>
              <w:tab/>
              <w:tab/>
              <w:t>&lt;APPLET_WEB_TEMPLATE_ITEM COLUMN_SPAN="35" CONTROL="HTMLFormSection2" GRID_PROPERTY="FormattedHtml" INACTIVE="N" ITEM_IDENTIFIER="2087" MARKUP_LANGUAGE="HTML" NAME="HTMLFormSection2" ROW_SPAN="3" TMPL_ITEM_HOLDER_NAME="SiebControl_2_87" TYPE="Control" UPDATED="11/04/2016 13:22:46" UPDATED_BY="SADMIN" CREATED="07/18/2003 19:53:10" CREATED_BY="SADMIN" EXT_REC_TABLES="S_APPL_WT_IT_RX"&gt;</w:t>
              <w:br/>
              <w:tab/>
              <w:tab/>
              <w:tab/>
              <w:tab/>
              <w:t>&lt;/APPLET_WEB_TEMPLATE_ITEM&gt;</w:t>
              <w:br/>
              <w:tab/>
              <w:tab/>
              <w:tab/>
              <w:tab/>
              <w:t>&lt;APPLET_WEB_TEMPLATE_ITEM COLUMN_SPAN="53" CONTROL="HTMLFormSection3" GRID_PROPERTY="FormattedHtml" INACTIVE="N" ITEM_IDENTIFIER="27002" MARKUP_LANGUAGE="HTML" NAME="HTMLFormSection3" ROW_SPAN="3" TMPL_ITEM_HOLDER_NAME="SiebControl_27_2" TYPE="Control" UPDATED="11/04/2016 13:22:46" UPDATED_BY="SADMIN" CREATED="07/18/2003 19:53:10" CREATED_BY="SADMIN" EXT_REC_TABLES="S_APPL_WT_IT_RX"&gt;</w:t>
              <w:br/>
              <w:tab/>
              <w:tab/>
              <w:tab/>
              <w:tab/>
              <w:t>&lt;/APPLET_WEB_TEMPLATE_ITEM&gt;</w:t>
              <w:br/>
              <w:tab/>
              <w:tab/>
              <w:tab/>
              <w:tab/>
              <w:t>&lt;APPLET_WEB_TEMPLATE_ITEM COLUMN_SPAN="48" CONTROL="HTMLFormSection4" GRID_PROPERTY="FormattedHtml" INACTIVE="N" ITEM_IDENTIFIER="44002" MARKUP_LANGUAGE="HTML" NAME="HTMLFormSection4" ROW_SPAN="3" TMPL_ITEM_HOLDER_NAME="SiebControl_44_2" TYPE="Control" UPDATED="11/04/2016 13:22:46" UPDATED_BY="SADMIN" CREATED="07/18/2003 19:53:11" CREATED_BY="SADMIN" EXT_REC_TABLES="S_APPL_WT_IT_RX"&gt;</w:t>
              <w:br/>
              <w:tab/>
              <w:tab/>
              <w:tab/>
              <w:tab/>
              <w:t>&lt;/APPLET_WEB_TEMPLATE_ITEM&gt;</w:t>
              <w:br/>
              <w:tab/>
              <w:tab/>
              <w:tab/>
              <w:tab/>
              <w:t>&lt;APPLET_WEB_TEMPLATE_ITEM COLUMN_SPAN="11" CONTROL="HomePhoneNum" GRID_PROPERTY="FormattedHtml" INACTIVE="N" ITEM_IDENTIFIER="5074" MARKUP_LANGUAGE="HTML" NAME="HomePhoneNum" ROW_SPAN="3" TMPL_ITEM_HOLDER_NAME="SiebControl_5_74" TYPE="Control" UPDATED="11/04/2016 13:22:46" UPDATED_BY="SADMIN" CREATED="07/18/2003 19:53:11" CREATED_BY="SADMIN" EXT_REC_TABLES="S_APPL_WT_IT_RX"&gt;</w:t>
              <w:br/>
              <w:tab/>
              <w:tab/>
              <w:tab/>
              <w:tab/>
              <w:t>&lt;/APPLET_WEB_TEMPLATE_ITEM&gt;</w:t>
              <w:br/>
              <w:tab/>
              <w:tab/>
              <w:tab/>
              <w:tab/>
              <w:t>&lt;APPLET_WEB_TEMPLATE_ITEM COLUMN_SPAN="18" CONTROL="HomePhoneNum" GRID_PROPERTY="FormattedLabel" INACTIVE="N" ITEM_IDENTIFIER="5056" MARKUP_LANGUAGE="HTML" NAME="HomePhoneNumLabel" ROW_SPAN="2" TYPE="Control" UPDATED="07/18/2003 19:53:11" UPDATED_BY="SADMIN" CREATED="07/18/2003 19:53:11" CREATED_BY="SADMIN"&gt;</w:t>
              <w:br/>
              <w:tab/>
              <w:tab/>
              <w:tab/>
              <w:tab/>
              <w:t>&lt;/APPLET_WEB_TEMPLATE_ITEM&gt;</w:t>
              <w:br/>
              <w:tab/>
              <w:tab/>
              <w:tab/>
              <w:tab/>
              <w:t>&lt;APPLET_WEB_TEMPLATE_ITEM COLUMN_SPAN="14" CONTROL="JobTitle" GRID_PROPERTY="FormattedHtml" INACTIVE="N" ITEM_IDENTIFIER="8108" MARKUP_LANGUAGE="HTML" NAME="JobTitle" ROW_SPAN="3" TMPL_ITEM_HOLDER_NAME="SiebControl_8_108" TYPE="Control" UPDATED="11/04/2016 13:22:46" UPDATED_BY="SADMIN" CREATED="07/18/2003 19:53:11" CREATED_BY="SADMIN" EXT_REC_TABLES="S_APPL_WT_IT_RX"&gt;</w:t>
              <w:br/>
              <w:tab/>
              <w:tab/>
              <w:tab/>
              <w:tab/>
              <w:t>&lt;/APPLET_WEB_TEMPLATE_ITEM&gt;</w:t>
              <w:br/>
              <w:tab/>
              <w:tab/>
              <w:tab/>
              <w:tab/>
              <w:t>&lt;APPLET_WEB_TEMPLATE_ITEM COLUMN_SPAN="15" CONTROL="JobTitle" GRID_PROPERTY="FormattedLabel" INACTIVE="N" ITEM_IDENTIFIER="8093" MARKUP_LANGUAGE="HTML" NAME="JobTitleLabel" ROW_SPAN="2" TYPE="Control" UPDATED="07/18/2003 19:53:11" UPDATED_BY="SADMIN" CREATED="07/18/2003 19:53:11" CREATED_BY="SADMIN"&gt;</w:t>
              <w:br/>
              <w:tab/>
              <w:tab/>
              <w:tab/>
              <w:tab/>
              <w:t>&lt;/APPLET_WEB_TEMPLATE_ITEM&gt;</w:t>
              <w:br/>
              <w:tab/>
              <w:tab/>
              <w:tab/>
              <w:tab/>
              <w:t>&lt;APPLET_WEB_TEMPLATE_ITEM COLUMN_SPAN="14" CONTROL="LastName" GRID_PROPERTY="FormattedHtml" INACTIVE="N" ITEM_IDENTIFIER="8041" MARKUP_LANGUAGE="HTML" NAME="LastName" ROW_SPAN="3" TMPL_ITEM_HOLDER_NAME="SiebControl_8_41" TYPE="Control" UPDATED="11/04/2016 13:22:46" UPDATED_BY="SADMIN" CREATED="07/18/2003 19:53:11" CREATED_BY="SADMIN" EXT_REC_TABLES="S_APPL_WT_IT_RX"&gt;</w:t>
              <w:br/>
              <w:tab/>
              <w:tab/>
              <w:tab/>
              <w:tab/>
              <w:t>&lt;/APPLET_WEB_TEMPLATE_ITEM&gt;</w:t>
              <w:br/>
              <w:tab/>
              <w:tab/>
              <w:tab/>
              <w:tab/>
              <w:t>&lt;APPLET_WEB_TEMPLATE_ITEM COLUMN_SPAN="11" CONTROL="LastName" GRID_PROPERTY="FormattedLabel" INACTIVE="N" ITEM_IDENTIFIER="8030" MARKUP_LANGUAGE="HTML" NAME="LastNameLabel" ROW_SPAN="2" TYPE="Control" UPDATED="07/18/2003 19:53:11" UPDATED_BY="SADMIN" CREATED="07/18/2003 19:53:11" CREATED_BY="SADMIN"&gt;</w:t>
              <w:br/>
              <w:tab/>
              <w:tab/>
              <w:tab/>
              <w:tab/>
              <w:t>&lt;/APPLET_WEB_TEMPLATE_ITEM&gt;</w:t>
              <w:br/>
              <w:tab/>
              <w:tab/>
              <w:tab/>
              <w:tab/>
              <w:t>&lt;APPLET_WEB_TEMPLATE_ITEM COLUMN_SPAN="11" CONTROL="M/M" GRID_PROPERTY="FormattedHtml" INACTIVE="N" ITEM_IDENTIFIER="11018" MARKUP_LANGUAGE="HTML" NAME="M/M2" ROW_SPAN="3" TMPL_ITEM_HOLDER_NAME="SiebControl_11_18" TYPE="Control" UPDATED="11/04/2016 13:22:46" UPDATED_BY="SADMIN" CREATED="07/18/2003 19:53:11" CREATED_BY="SADMIN" EXT_REC_TABLES="S_APPL_WT_IT_RX"&gt;</w:t>
              <w:br/>
              <w:tab/>
              <w:tab/>
              <w:tab/>
              <w:tab/>
              <w:t>&lt;/APPLET_WEB_TEMPLATE_ITEM&gt;</w:t>
              <w:br/>
              <w:tab/>
              <w:tab/>
              <w:tab/>
              <w:tab/>
              <w:t>&lt;APPLET_WEB_TEMPLATE_ITEM COLUMN_SPAN="10" CONTROL="M/M" GRID_PROPERTY="FormattedLabel" INACTIVE="N" ITEM_IDENTIFIER="11008" MARKUP_LANGUAGE="HTML" NAME="M/MLabel" ROW_SPAN="2" TYPE="Control" UPDATED="07/18/2003 19:53:11" UPDATED_BY="SADMIN" CREATED="07/18/2003 19:53:11" CREATED_BY="SADMIN"&gt;</w:t>
              <w:br/>
              <w:tab/>
              <w:tab/>
              <w:tab/>
              <w:tab/>
              <w:t>&lt;/APPLET_WEB_TEMPLATE_ITEM&gt;</w:t>
              <w:br/>
              <w:tab/>
              <w:tab/>
              <w:tab/>
              <w:tab/>
              <w:t>&lt;APPLET_WEB_TEMPLATE_ITEM COLUMN_SPAN="11" CONTROL="Member #" GRID_PROPERTY="FormattedHtml" INACTIVE="N" ITEM_IDENTIFIER="5018" MARKUP_LANGUAGE="HTML" NAME="Member #" ROW_SPAN="3" TMPL_ITEM_HOLDER_NAME="SiebControl_5_18" TYPE="Control" UPDATED="11/04/2016 13:22:46" UPDATED_BY="SADMIN" CREATED="07/18/2003 19:53:11" CREATED_BY="SADMIN" EXT_REC_TABLES="S_APPL_WT_IT_RX"&gt;</w:t>
              <w:br/>
              <w:tab/>
              <w:tab/>
              <w:tab/>
              <w:tab/>
              <w:t>&lt;/APPLET_WEB_TEMPLATE_ITEM&gt;</w:t>
              <w:br/>
              <w:tab/>
              <w:tab/>
              <w:tab/>
              <w:tab/>
              <w:t>&lt;APPLET_WEB_TEMPLATE_ITEM COLUMN_SPAN="14" CONTROL="Member #" GRID_PROPERTY="FormattedLabel" INACTIVE="N" ITEM_IDENTIFIER="5004" MARKUP_LANGUAGE="HTML" NAME="Member #Label" ROW_SPAN="2" TYPE="Control" UPDATED="07/18/2003 19:53:11" UPDATED_BY="SADMIN" CREATED="07/18/2003 19:53:11" CREATED_BY="SADMIN"&gt;</w:t>
              <w:br/>
              <w:tab/>
              <w:tab/>
              <w:tab/>
              <w:tab/>
              <w:t>&lt;/APPLET_WEB_TEMPLATE_ITEM&gt;</w:t>
              <w:br/>
              <w:tab/>
              <w:tab/>
              <w:tab/>
              <w:tab/>
              <w:t>&lt;APPLET_WEB_TEMPLATE_ITEM CONTROL="MenuControl" EXTENSION_FLAG="Y" ITEM_IDENTIFIER="99997" NAME="MenuControl" TMPL_ITEM_HOLDER_NAME="SiebControl_99997" TYPE="Control" UPDATED="11/04/2016 13:22:46" UPDATED_BY="SADMIN" CREATED="11/04/2016 13:22:46" CREATED_BY="SADMIN" EXT_REC_TABLES="S_APPL_WT_IT_RX"&gt;</w:t>
              <w:br/>
              <w:tab/>
              <w:tab/>
              <w:tab/>
              <w:tab/>
              <w:t>&lt;/APPLET_WEB_TEMPLATE_ITEM&gt;</w:t>
              <w:br/>
              <w:tab/>
              <w:tab/>
              <w:tab/>
              <w:tab/>
              <w:t>&lt;APPLET_WEB_TEMPLATE_ITEM COLUMN_SPAN="14" CONTROL="Mother Maiden Name" GRID_PROPERTY="FormattedHtml" INACTIVE="N" ITEM_IDENTIFIER="17041" MARKUP_LANGUAGE="HTML" NAME="Mother Maiden Name" ROW_SPAN="3" TMPL_ITEM_HOLDER_NAME="SiebControl_17_41" TYPE="Control" UPDATED="11/04/2016 13:22:46" UPDATED_BY="SADMIN" CREATED="07/18/2003 19:53:11" CREATED_BY="SADMIN" EXT_REC_TABLES="S_APPL_WT_IT_RX"&gt;</w:t>
              <w:br/>
              <w:tab/>
              <w:tab/>
              <w:tab/>
              <w:tab/>
              <w:t>&lt;/APPLET_WEB_TEMPLATE_ITEM&gt;</w:t>
              <w:br/>
              <w:tab/>
              <w:tab/>
              <w:tab/>
              <w:tab/>
              <w:t>&lt;APPLET_WEB_TEMPLATE_ITEM COLUMN_SPAN="25" CONTROL="Mother Maiden Name" GRID_PROPERTY="FormattedLabel" INACTIVE="N" ITEM_IDENTIFIER="17016" MARKUP_LANGUAGE="HTML" NAME="Mother Maiden NameLabel" ROW_SPAN="2" TYPE="Control" UPDATED="07/18/2003 19:53:11" UPDATED_BY="SADMIN" CREATED="07/18/2003 19:53:11" CREATED_BY="SADMIN"&gt;</w:t>
              <w:br/>
              <w:tab/>
              <w:tab/>
              <w:tab/>
              <w:tab/>
              <w:t>&lt;/APPLET_WEB_TEMPLATE_ITEM&gt;</w:t>
              <w:br/>
              <w:tab/>
              <w:tab/>
              <w:tab/>
              <w:tab/>
              <w:t>&lt;APPLET_WEB_TEMPLATE_ITEM COLUMN_SPAN="5" CONTROL="NeverCall" GRID_PROPERTY="FormattedHtml" INACTIVE="N" ITEM_IDENTIFIER="47024" MARKUP_LANGUAGE="HTML" MODE="More" NAME="NeverCall" ROW_SPAN="3" TMPL_ITEM_HOLDER_NAME="SiebControl_47_24" TYPE="Control" UPDATED="11/04/2016 13:22:46" UPDATED_BY="SADMIN" CREATED="07/18/2003 19:53:11" CREATED_BY="SADMIN" EXT_REC_TABLES="S_APPL_WT_IT_RX"&gt;</w:t>
              <w:br/>
              <w:tab/>
              <w:tab/>
              <w:tab/>
              <w:tab/>
              <w:t>&lt;/APPLET_WEB_TEMPLATE_ITEM&gt;</w:t>
              <w:br/>
              <w:tab/>
              <w:tab/>
              <w:tab/>
              <w:tab/>
              <w:t>&lt;APPLET_WEB_TEMPLATE_ITEM COLUMN_SPAN="15" CONTROL="NeverCall" GRID_PROPERTY="FormattedLabel" INACTIVE="N" ITEM_IDENTIFIER="47009" MARKUP_LANGUAGE="HTML" MODE="More" NAME="NeverCallLabel" ROW_SPAN="2" TYPE="Control" UPDATED="07/18/2003 19:53:11" UPDATED_BY="SADMIN" CREATED="07/18/2003 19:53:11" CREATED_BY="SADMIN"&gt;</w:t>
              <w:br/>
              <w:tab/>
              <w:tab/>
              <w:tab/>
              <w:tab/>
              <w:t>&lt;/APPLET_WEB_TEMPLATE_ITEM&gt;</w:t>
              <w:br/>
              <w:tab/>
              <w:tab/>
              <w:tab/>
              <w:tab/>
              <w:t>&lt;APPLET_WEB_TEMPLATE_ITEM COLUMN_SPAN="5" CONTROL="NeverMail" GRID_PROPERTY="FormattedHtml" INACTIVE="N" ITEM_IDENTIFIER="50024" MARKUP_LANGUAGE="HTML" MODE="More" NAME="NeverMail" ROW_SPAN="3" TMPL_ITEM_HOLDER_NAME="SiebControl_50_24" TYPE="Control" UPDATED="11/04/2016 13:22:46" UPDATED_BY="SADMIN" CREATED="07/18/2003 19:53:11" CREATED_BY="SADMIN" EXT_REC_TABLES="S_APPL_WT_IT_RX"&gt;</w:t>
              <w:br/>
              <w:tab/>
              <w:tab/>
              <w:tab/>
              <w:tab/>
              <w:t>&lt;/APPLET_WEB_TEMPLATE_ITEM&gt;</w:t>
              <w:br/>
              <w:tab/>
              <w:tab/>
              <w:tab/>
              <w:tab/>
              <w:t>&lt;APPLET_WEB_TEMPLATE_ITEM COLUMN_SPAN="22" CONTROL="NeverMail" GRID_PROPERTY="FormattedLabel" INACTIVE="N" ITEM_IDENTIFIER="50002" MARKUP_LANGUAGE="HTML" MODE="More" NAME="NeverMailLabel" ROW_SPAN="2" TYPE="Control" UPDATED="07/18/2003 19:53:11" UPDATED_BY="SADMIN" CREATED="07/18/2003 19:53:11" CREATED_BY="SADMIN"&gt;</w:t>
              <w:br/>
              <w:tab/>
              <w:tab/>
              <w:tab/>
              <w:tab/>
              <w:t>&lt;/APPLET_WEB_TEMPLATE_ITEM&gt;</w:t>
              <w:br/>
              <w:tab/>
              <w:tab/>
              <w:tab/>
              <w:tab/>
              <w:t>&lt;APPLET_WEB_TEMPLATE_ITEM CONTROL="NewQuery" INACTIVE="N" ITEM_IDENTIFIER="106" MARKUP_LANGUAGE="HTML" NAME="NewQuery" TMPL_ITEM_HOLDER_NAME="SiebControl_106" TYPE="Control" UPDATED="11/04/2016 13:22:46" UPDATED_BY="SADMIN" CREATED="07/18/2003 19:53:11"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13:22:46" UPDATED_BY="SADMIN" CREATED="07/18/2003 19:53:11" CREATED_BY="SADMIN" EXT_REC_TABLES="S_APPL_WT_IT_RX"&gt;</w:t>
              <w:br/>
              <w:tab/>
              <w:tab/>
              <w:tab/>
              <w:tab/>
              <w:t>&lt;/APPLET_WEB_TEMPLATE_ITEM&gt;</w:t>
              <w:br/>
              <w:tab/>
              <w:tab/>
              <w:tab/>
              <w:tab/>
              <w:t>&lt;APPLET_WEB_TEMPLATE_ITEM COLUMN_SPAN="14" CONTROL="Organization" GRID_PROPERTY="FormattedHtml" INACTIVE="N" ITEM_IDENTIFIER="40020" MARKUP_LANGUAGE="HTML" MODE="More" NAME="Organization" ROW_SPAN="3" TMPL_ITEM_HOLDER_NAME="SiebControl_40_20" TYPE="Control" UPDATED="11/04/2016 13:22:46" UPDATED_BY="SADMIN" CREATED="07/18/2003 19:53:11" CREATED_BY="SADMIN" EXT_REC_TABLES="S_APPL_WT_IT_RX"&gt;</w:t>
              <w:br/>
              <w:tab/>
              <w:tab/>
              <w:tab/>
              <w:tab/>
              <w:t>&lt;/APPLET_WEB_TEMPLATE_ITEM&gt;</w:t>
              <w:br/>
              <w:tab/>
              <w:tab/>
              <w:tab/>
              <w:tab/>
              <w:t>&lt;APPLET_WEB_TEMPLATE_ITEM COLUMN_SPAN="17" CONTROL="Organization" GRID_PROPERTY="FormattedLabel" INACTIVE="N" ITEM_IDENTIFIER="40003" MARKUP_LANGUAGE="HTML" MODE="More" NAME="OrganizationLabel" ROW_SPAN="2" TYPE="Control" UPDATED="07/18/2003 19:53:11" UPDATED_BY="SADMIN" CREATED="07/18/2003 19:53:11" CREATED_BY="SADMIN"&gt;</w:t>
              <w:br/>
              <w:tab/>
              <w:tab/>
              <w:tab/>
              <w:tab/>
              <w:t>&lt;/APPLET_WEB_TEMPLATE_ITEM&gt;</w:t>
              <w:br/>
              <w:tab/>
              <w:tab/>
              <w:tab/>
              <w:tab/>
              <w:t>&lt;APPLET_WEB_TEMPLATE_ITEM COLUMN_SPAN="31" CONTROL="Personal Address" GRID_PROPERTY="FormattedHtml" INACTIVE="N" ITEM_IDENTIFIER="17076" MARKUP_LANGUAGE="HTML" MODE="More" NAME="Personal Address" ROW_SPAN="3" TMPL_ITEM_HOLDER_NAME="SiebControl_17_76" TYPE="Control" UPDATED="11/04/2016 13:22:46" UPDATED_BY="SADMIN" CREATED="07/18/2003 19:53:11" CREATED_BY="SADMIN" EXT_REC_TABLES="S_APPL_WT_IT_RX"&gt;</w:t>
              <w:br/>
              <w:tab/>
              <w:tab/>
              <w:tab/>
              <w:tab/>
              <w:t>&lt;/APPLET_WEB_TEMPLATE_ITEM&gt;</w:t>
              <w:br/>
              <w:tab/>
              <w:tab/>
              <w:tab/>
              <w:tab/>
              <w:t>&lt;APPLET_WEB_TEMPLATE_ITEM COLUMN_SPAN="18" CONTROL="Personal Address" GRID_PROPERTY="FormattedLabel" INACTIVE="N" ITEM_IDENTIFIER="17058" MARKUP_LANGUAGE="HTML" MODE="More" NAME="Personal AddressLabel" ROW_SPAN="2" TYPE="Control" UPDATED="07/18/2003 19:53:11" UPDATED_BY="SADMIN" CREATED="07/18/2003 19:53:11" CREATED_BY="SADMIN"&gt;</w:t>
              <w:br/>
              <w:tab/>
              <w:tab/>
              <w:tab/>
              <w:tab/>
              <w:t>&lt;/APPLET_WEB_TEMPLATE_ITEM&gt;</w:t>
              <w:br/>
              <w:tab/>
              <w:tab/>
              <w:tab/>
              <w:tab/>
              <w:t>&lt;APPLET_WEB_TEMPLATE_ITEM COLUMN_SPAN="10" CONTROL="Personal City" GRID_PROPERTY="FormattedHtml" INACTIVE="N" ITEM_IDENTIFIER="20076" MARKUP_LANGUAGE="HTML" MODE="More" NAME="Personal City" ROW_SPAN="3" TMPL_ITEM_HOLDER_NAME="SiebControl_20_76" TYPE="Control" UPDATED="11/04/2016 13:22:46" UPDATED_BY="SADMIN" CREATED="07/18/2003 19:53:11" CREATED_BY="SADMIN" EXT_REC_TABLES="S_APPL_WT_IT_RX"&gt;</w:t>
              <w:br/>
              <w:tab/>
              <w:tab/>
              <w:tab/>
              <w:tab/>
              <w:t>&lt;/APPLET_WEB_TEMPLATE_ITEM&gt;</w:t>
              <w:br/>
              <w:tab/>
              <w:tab/>
              <w:tab/>
              <w:tab/>
              <w:t>&lt;APPLET_WEB_TEMPLATE_ITEM COLUMN_SPAN="10" CONTROL="Personal City" GRID_PROPERTY="FormattedLabel" INACTIVE="N" ITEM_IDENTIFIER="20066" MARKUP_LANGUAGE="HTML" MODE="More" NAME="Personal CityLabel" ROW_SPAN="2" TYPE="Control" UPDATED="07/18/2003 19:53:11" UPDATED_BY="SADMIN" CREATED="07/18/2003 19:53:11" CREATED_BY="SADMIN"&gt;</w:t>
              <w:br/>
              <w:tab/>
              <w:tab/>
              <w:tab/>
              <w:tab/>
              <w:t>&lt;/APPLET_WEB_TEMPLATE_ITEM&gt;</w:t>
              <w:br/>
              <w:tab/>
              <w:tab/>
              <w:tab/>
              <w:tab/>
              <w:t>&lt;APPLET_WEB_TEMPLATE_ITEM COLUMN_SPAN="10" CONTROL="Personal Country" GRID_PROPERTY="FormattedHtml" INACTIVE="N" ITEM_IDENTIFIER="23097" MARKUP_LANGUAGE="HTML" MODE="More" NAME="Personal Country" ROW_SPAN="3" TMPL_ITEM_HOLDER_NAME="SiebControl_23_97" TYPE="Control" UPDATED="11/04/2016 13:22:47" UPDATED_BY="SADMIN" CREATED="07/18/2003 19:53:11" CREATED_BY="SADMIN" EXT_REC_TABLES="S_APPL_WT_IT_RX"&gt;</w:t>
              <w:br/>
              <w:tab/>
              <w:tab/>
              <w:tab/>
              <w:tab/>
              <w:t>&lt;/APPLET_WEB_TEMPLATE_ITEM&gt;</w:t>
              <w:br/>
              <w:tab/>
              <w:tab/>
              <w:tab/>
              <w:tab/>
              <w:t>&lt;APPLET_WEB_TEMPLATE_ITEM COLUMN_SPAN="10" CONTROL="Personal Country" GRID_PROPERTY="FormattedLabel" INACTIVE="N" ITEM_IDENTIFIER="23087" MARKUP_LANGUAGE="HTML" MODE="More" NAME="Personal CountryLabel" ROW_SPAN="2" TYPE="Control" UPDATED="07/18/2003 19:53:12" UPDATED_BY="SADMIN" CREATED="07/18/2003 19:53:12" CREATED_BY="SADMIN"&gt;</w:t>
              <w:br/>
              <w:tab/>
              <w:tab/>
              <w:tab/>
              <w:tab/>
              <w:t>&lt;/APPLET_WEB_TEMPLATE_ITEM&gt;</w:t>
              <w:br/>
              <w:tab/>
              <w:tab/>
              <w:tab/>
              <w:tab/>
              <w:t>&lt;APPLET_WEB_TEMPLATE_ITEM COLUMN_SPAN="10" CONTROL="Personal Postal Code" GRID_PROPERTY="FormattedHtml" INACTIVE="N" ITEM_IDENTIFIER="23076" MARKUP_LANGUAGE="HTML" MODE="More" NAME="Personal Postal Code" ROW_SPAN="3" TMPL_ITEM_HOLDER_NAME="SiebControl_23_76" TYPE="Control" UPDATED="11/04/2016 13:22:47" UPDATED_BY="SADMIN" CREATED="07/18/2003 19:53:12" CREATED_BY="SADMIN" EXT_REC_TABLES="S_APPL_WT_IT_RX"&gt;</w:t>
              <w:br/>
              <w:tab/>
              <w:tab/>
              <w:tab/>
              <w:tab/>
              <w:t>&lt;/APPLET_WEB_TEMPLATE_ITEM&gt;</w:t>
              <w:br/>
              <w:tab/>
              <w:tab/>
              <w:tab/>
              <w:tab/>
              <w:t>&lt;APPLET_WEB_TEMPLATE_ITEM COLUMN_SPAN="12" CONTROL="Personal Postal Code" GRID_PROPERTY="FormattedLabel" INACTIVE="N" ITEM_IDENTIFIER="23064" MARKUP_LANGUAGE="HTML" MODE="More" NAME="Personal Postal CodeLabel" ROW_SPAN="2" TYPE="Control" UPDATED="07/18/2003 19:53:12" UPDATED_BY="SADMIN" CREATED="07/18/2003 19:53:12" CREATED_BY="SADMIN"&gt;</w:t>
              <w:br/>
              <w:tab/>
              <w:tab/>
              <w:tab/>
              <w:tab/>
              <w:t>&lt;/APPLET_WEB_TEMPLATE_ITEM&gt;</w:t>
              <w:br/>
              <w:tab/>
              <w:tab/>
              <w:tab/>
              <w:tab/>
              <w:t>&lt;APPLET_WEB_TEMPLATE_ITEM COLUMN_SPAN="7" CONTROL="Personal State" GRID_PROPERTY="FormattedHtml" INACTIVE="N" ITEM_IDENTIFIER="20100" MARKUP_LANGUAGE="HTML" MODE="More" NAME="Personal State" ROW_SPAN="3" TMPL_ITEM_HOLDER_NAME="SiebControl_20_100" TYPE="Control" UPDATED="11/04/2016 13:22:47" UPDATED_BY="SADMIN" CREATED="07/18/2003 19:53:12" CREATED_BY="SADMIN" EXT_REC_TABLES="S_APPL_WT_IT_RX"&gt;</w:t>
              <w:br/>
              <w:tab/>
              <w:tab/>
              <w:tab/>
              <w:tab/>
              <w:t>&lt;/APPLET_WEB_TEMPLATE_ITEM&gt;</w:t>
              <w:br/>
              <w:tab/>
              <w:tab/>
              <w:tab/>
              <w:tab/>
              <w:t>&lt;APPLET_WEB_TEMPLATE_ITEM COLUMN_SPAN="11" CONTROL="Personal State" GRID_PROPERTY="FormattedLabel" INACTIVE="N" ITEM_IDENTIFIER="20089" MARKUP_LANGUAGE="HTML" MODE="More" NAME="Personal StateLabel" ROW_SPAN="2" TYPE="Control" UPDATED="07/18/2003 19:53:12" UPDATED_BY="SADMIN" CREATED="07/18/2003 19:53:12" CREATED_BY="SADMIN"&gt;</w:t>
              <w:br/>
              <w:tab/>
              <w:tab/>
              <w:tab/>
              <w:tab/>
              <w:t>&lt;/APPLET_WEB_TEMPLATE_ITEM&gt;</w:t>
              <w:br/>
              <w:tab/>
              <w:tab/>
              <w:tab/>
              <w:tab/>
              <w:t>&lt;APPLET_WEB_TEMPLATE_ITEM COLUMN_SPAN="10" CONTROL="PostalCode" GRID_PROPERTY="FormattedHtml" INACTIVE="N" ITEM_IDENTIFIER="34076" MARKUP_LANGUAGE="HTML" MODE="More" NAME="PostalCode" ROW_SPAN="3" TMPL_ITEM_HOLDER_NAME="SiebControl_34_76" TYPE="Control" UPDATED="11/04/2016 13:22:47" UPDATED_BY="SADMIN" CREATED="07/18/2003 19:53:12" CREATED_BY="SADMIN" EXT_REC_TABLES="S_APPL_WT_IT_RX"&gt;</w:t>
              <w:br/>
              <w:tab/>
              <w:tab/>
              <w:tab/>
              <w:tab/>
              <w:t>&lt;/APPLET_WEB_TEMPLATE_ITEM&gt;</w:t>
              <w:br/>
              <w:tab/>
              <w:tab/>
              <w:tab/>
              <w:tab/>
              <w:t>&lt;APPLET_WEB_TEMPLATE_ITEM COLUMN_SPAN="12" CONTROL="PostalCode" GRID_PROPERTY="FormattedLabel" INACTIVE="N" ITEM_IDENTIFIER="34064" MARKUP_LANGUAGE="HTML" MODE="More" NAME="PostalCodeLabel" ROW_SPAN="2" TYPE="Control" UPDATED="07/18/2003 19:53:12" UPDATED_BY="SADMIN" CREATED="07/18/2003 19:53:12" CREATED_BY="SADMIN"&gt;</w:t>
              <w:br/>
              <w:tab/>
              <w:tab/>
              <w:tab/>
              <w:tab/>
              <w:t>&lt;/APPLET_WEB_TEMPLATE_ITEM&gt;</w:t>
              <w:br/>
              <w:tab/>
              <w:tab/>
              <w:tab/>
              <w:tab/>
              <w:t>&lt;APPLET_WEB_TEMPLATE_ITEM CONTROL="rc" EXTENSION_FLAG="Y" ITEM_IDENTIFIER="99919" NAME="RC" TMPL_ITEM_HOLDER_NAME="SiebControl_99919" TYPE="Control" UPDATED="11/04/2016 13:22:47" UPDATED_BY="SADMIN" CREATED="11/04/2016 13:22:47" CREATED_BY="SADMIN" EXT_REC_TABLES="S_APPL_WT_IT_RX"&gt;</w:t>
              <w:br/>
              <w:tab/>
              <w:tab/>
              <w:tab/>
              <w:tab/>
              <w:t>&lt;/APPLET_WEB_TEMPLATE_ITEM&gt;</w:t>
              <w:br/>
              <w:tab/>
              <w:tab/>
              <w:tab/>
              <w:tab/>
              <w:t>&lt;APPLET_WEB_TEMPLATE_ITEM COLUMN_SPAN="14" CONTROL="SSN" GRID_PROPERTY="FormattedHtml" INACTIVE="N" ITEM_IDENTIFIER="20041" MARKUP_LANGUAGE="HTML" NAME="SSN" ROW_SPAN="3" TMPL_ITEM_HOLDER_NAME="SiebControl_20_41" TYPE="Control" UPDATED="11/04/2016 13:22:47" UPDATED_BY="SADMIN" CREATED="07/18/2003 19:53:12" CREATED_BY="SADMIN" EXT_REC_TABLES="S_APPL_WT_IT_RX"&gt;</w:t>
              <w:br/>
              <w:tab/>
              <w:tab/>
              <w:tab/>
              <w:tab/>
              <w:t>&lt;/APPLET_WEB_TEMPLATE_ITEM&gt;</w:t>
              <w:br/>
              <w:tab/>
              <w:tab/>
              <w:tab/>
              <w:tab/>
              <w:t>&lt;APPLET_WEB_TEMPLATE_ITEM COLUMN_SPAN="23" CONTROL="SSN" GRID_PROPERTY="FormattedLabel" INACTIVE="N" ITEM_IDENTIFIER="20018" MARKUP_LANGUAGE="HTML" NAME="SSNLabel" ROW_SPAN="2" TYPE="Control" UPDATED="07/18/2003 19:53:12" UPDATED_BY="SADMIN" CREATED="07/18/2003 19:53:12" CREATED_BY="SADMIN"&gt;</w:t>
              <w:br/>
              <w:tab/>
              <w:tab/>
              <w:tab/>
              <w:tab/>
              <w:t>&lt;/APPLET_WEB_TEMPLATE_ITEM&gt;</w:t>
              <w:br/>
              <w:tab/>
              <w:tab/>
              <w:tab/>
              <w:tab/>
              <w:t>&lt;APPLET_WEB_TEMPLATE_ITEM COLUMN_SPAN="14" CONTROL="Sales Rep" GRID_PROPERTY="FormattedHtml" INACTIVE="N" ITEM_IDENTIFIER="37020" MARKUP_LANGUAGE="HTML" MODE="More" NAME="Sales Rep" ROW_SPAN="3" TMPL_ITEM_HOLDER_NAME="SiebControl_37_20" TYPE="Control" UPDATED="11/04/2016 13:22:47" UPDATED_BY="SADMIN" CREATED="07/18/2003 19:53:12" CREATED_BY="SADMIN" EXT_REC_TABLES="S_APPL_WT_IT_RX"&gt;</w:t>
              <w:br/>
              <w:tab/>
              <w:tab/>
              <w:tab/>
              <w:tab/>
              <w:t>&lt;/APPLET_WEB_TEMPLATE_ITEM&gt;</w:t>
              <w:br/>
              <w:tab/>
              <w:tab/>
              <w:tab/>
              <w:tab/>
              <w:t>&lt;APPLET_WEB_TEMPLATE_ITEM COLUMN_SPAN="18" CONTROL="Sales Rep" GRID_PROPERTY="FormattedLabel" INACTIVE="N" ITEM_IDENTIFIER="37002" MARKUP_LANGUAGE="HTML" MODE="More" NAME="Sales RepLabel" ROW_SPAN="2" TYPE="Control" UPDATED="07/18/2003 19:53:12" UPDATED_BY="SADMIN" CREATED="07/18/2003 19:53:12" CREATED_BY="SADMIN"&gt;</w:t>
              <w:br/>
              <w:tab/>
              <w:tab/>
              <w:tab/>
              <w:tab/>
              <w:t>&lt;/APPLET_WEB_TEMPLATE_ITEM&gt;</w:t>
              <w:br/>
              <w:tab/>
              <w:tab/>
              <w:tab/>
              <w:tab/>
              <w:t>&lt;APPLET_WEB_TEMPLATE_ITEM COLUMN_SPAN="7" CONTROL="State" GRID_PROPERTY="FormattedHtml" INACTIVE="N" ITEM_IDENTIFIER="31100" MARKUP_LANGUAGE="HTML" MODE="More" NAME="State" ROW_SPAN="3" TMPL_ITEM_HOLDER_NAME="SiebControl_31_100" TYPE="Control" UPDATED="11/04/2016 13:22:47" UPDATED_BY="SADMIN" CREATED="07/18/2003 19:53:12" CREATED_BY="SADMIN" EXT_REC_TABLES="S_APPL_WT_IT_RX"&gt;</w:t>
              <w:br/>
              <w:tab/>
              <w:tab/>
              <w:tab/>
              <w:tab/>
              <w:t>&lt;/APPLET_WEB_TEMPLATE_ITEM&gt;</w:t>
              <w:br/>
              <w:tab/>
              <w:tab/>
              <w:tab/>
              <w:tab/>
              <w:t>&lt;APPLET_WEB_TEMPLATE_ITEM COLUMN_SPAN="11" CONTROL="State" GRID_PROPERTY="FormattedLabel" INACTIVE="N" ITEM_IDENTIFIER="31089" MARKUP_LANGUAGE="HTML" MODE="More" NAME="StateLabel" ROW_SPAN="2" TYPE="Control" UPDATED="07/18/2003 19:53:12" UPDATED_BY="SADMIN" CREATED="07/18/2003 19:53:12" CREATED_BY="SADMIN"&gt;</w:t>
              <w:br/>
              <w:tab/>
              <w:tab/>
              <w:tab/>
              <w:tab/>
              <w:t>&lt;/APPLET_WEB_TEMPLATE_ITEM&gt;</w:t>
              <w:br/>
              <w:tab/>
              <w:tab/>
              <w:tab/>
              <w:tab/>
              <w:t>&lt;APPLET_WEB_TEMPLATE_ITEM COLUMN_SPAN="31" CONTROL="StreetAddress" GRID_PROPERTY="FormattedHtml" INACTIVE="N" ITEM_IDENTIFIER="28076" MARKUP_LANGUAGE="HTML" MODE="More" NAME="StreetAddress" ROW_SPAN="3" TMPL_ITEM_HOLDER_NAME="SiebControl_28_76" TYPE="Control" UPDATED="11/04/2016 13:22:47" UPDATED_BY="SADMIN" CREATED="07/18/2003 19:53:13" CREATED_BY="SADMIN" EXT_REC_TABLES="S_APPL_WT_IT_RX"&gt;</w:t>
              <w:br/>
              <w:tab/>
              <w:tab/>
              <w:tab/>
              <w:tab/>
              <w:t>&lt;/APPLET_WEB_TEMPLATE_ITEM&gt;</w:t>
              <w:br/>
              <w:tab/>
              <w:tab/>
              <w:tab/>
              <w:tab/>
              <w:t>&lt;APPLET_WEB_TEMPLATE_ITEM COLUMN_SPAN="18" CONTROL="StreetAddress" GRID_PROPERTY="FormattedLabel" INACTIVE="N" ITEM_IDENTIFIER="28058" MARKUP_LANGUAGE="HTML" MODE="More" NAME="StreetAddressLabel" ROW_SPAN="2" TYPE="Control" UPDATED="07/18/2003 19:53:13" UPDATED_BY="SADMIN" CREATED="07/18/2003 19:53:13" CREATED_BY="SADMIN"&gt;</w:t>
              <w:br/>
              <w:tab/>
              <w:tab/>
              <w:tab/>
              <w:tab/>
              <w:t>&lt;/APPLET_WEB_TEMPLATE_ITEM&gt;</w:t>
              <w:br/>
              <w:tab/>
              <w:tab/>
              <w:tab/>
              <w:tab/>
              <w:t>&lt;APPLET_WEB_TEMPLATE_ITEM CONTROL="ToggleLayout" ITEM_IDENTIFIER="152" MARKUP_LANGUAGE="HTML" NAME="ToggleLayout" TMPL_ITEM_HOLDER_NAME="SiebControl_152" TYPE="Control" UPDATED="11/04/2016 13:22:47" UPDATED_BY="SADMIN" CREATED="07/18/2003 19:53:13"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13:22:47" UPDATED_BY="SADMIN" CREATED="07/18/2003 19:53:13"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13:22:47" UPDATED_BY="SADMIN" CREATED="07/18/2003 19:53:13" CREATED_BY="SADMIN" EXT_REC_TABLES="S_APPL_WT_IT_RX"&gt;</w:t>
              <w:br/>
              <w:tab/>
              <w:tab/>
              <w:tab/>
              <w:tab/>
              <w:t>&lt;/APPLET_WEB_TEMPLATE_ITEM&gt;</w:t>
              <w:br/>
              <w:tab/>
              <w:tab/>
              <w:tab/>
              <w:tab/>
              <w:t>&lt;APPLET_WEB_TEMPLATE_ITEM COLUMN_SPAN="14" CONTROL="WorkPhoneNum" GRID_PROPERTY="FormattedHtml" INACTIVE="N" ITEM_IDENTIFIER="11108" MARKUP_LANGUAGE="HTML" NAME="WorkPhoneNum" ROW_SPAN="3" TMPL_ITEM_HOLDER_NAME="SiebControl_11_108" TYPE="Control" UPDATED="11/04/2016 13:22:47" UPDATED_BY="SADMIN" CREATED="07/18/2003 19:53:13" CREATED_BY="SADMIN" EXT_REC_TABLES="S_APPL_WT_IT_RX"&gt;</w:t>
              <w:br/>
              <w:tab/>
              <w:tab/>
              <w:tab/>
              <w:tab/>
              <w:t>&lt;/APPLET_WEB_TEMPLATE_ITEM&gt;</w:t>
              <w:br/>
              <w:tab/>
              <w:tab/>
              <w:tab/>
              <w:tab/>
              <w:t>&lt;APPLET_WEB_TEMPLATE_ITEM COLUMN_SPAN="22" CONTROL="WorkPhoneNum" GRID_PROPERTY="FormattedLabel" INACTIVE="N" ITEM_IDENTIFIER="11086" MARKUP_LANGUAGE="HTML" NAME="WorkPhoneNumLabel" ROW_SPAN="2" TYPE="Control" UPDATED="07/18/2003 19:53:13" UPDATED_BY="SADMIN" CREATED="07/18/2003 19:53:13" CREATED_BY="SADMIN"&gt;</w:t>
              <w:br/>
              <w:tab/>
              <w:tab/>
              <w:tab/>
              <w:tab/>
              <w:t>&lt;/APPLET_WEB_TEMPLATE_ITEM&gt;</w:t>
              <w:br/>
              <w:tab/>
              <w:tab/>
              <w:tab/>
              <w:tab/>
              <w:t>&lt;APPLET_WEB_TEMPLATE_ITEM CONTROL="WriteRecord" INACTIVE="N" ITEM_IDENTIFIER="136" MARKUP_LANGUAGE="HTML" NAME="WriteRecord" TMPL_ITEM_HOLDER_NAME="SiebControl_136" TYPE="Control" UPDATED="11/04/2016 13:22:47" UPDATED_BY="SADMIN" CREATED="07/18/2003 19:53:13"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Campaign Members Offer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CREATED="10/08/2003 01:11:49" CREATED_BY="SADMIN" EXT_REC_TABLES="S_APPL_WTMPL_RX"&gt;</w:t>
              <w:br/>
              <w:tab/>
              <w:tab/>
              <w:tab/>
              <w:tab/>
              <w:t>&lt;APPLET_WEB_TEMPLATE_ITEM CONTROL="Applet_Title" EXTENSION_FLAG="Y" ITEM_IDENTIFIER="99929" NAME="Applet_Title" TMPL_ITEM_HOLDER_NAME="SiebControl_99929" TYPE="Control" UPDATED="11/04/2016 12:39:21" UPDATED_BY="SADMIN" CREATED="11/04/2016 12:39:21" CREATED_BY="SADMIN" EXT_REC_TABLES="S_APPL_WT_IT_RX"&gt;</w:t>
              <w:br/>
              <w:tab/>
              <w:tab/>
              <w:tab/>
              <w:tab/>
              <w:t>&lt;/APPLET_WEB_TEMPLATE_ITEM&gt;</w:t>
              <w:br/>
              <w:tab/>
              <w:tab/>
              <w:tab/>
              <w:tab/>
              <w:t>&lt;APPLET_WEB_TEMPLATE_ITEM COLUMN_SPAN="25" CONTROL="Cost" GRID_PROPERTY="FormattedHtml" INACTIVE="N" ITEM_IDENTIFIER="8054" MARKUP_LANGUAGE="HTML" NAME="Cost" ROW_SPAN="3" TMPL_ITEM_HOLDER_NAME="SiebControl_8_54" TYPE="List Item" UPDATED="11/04/2016 12:39:21" UPDATED_BY="SADMIN" CREATED="10/08/2003 01:26:39" CREATED_BY="SADMIN" EXT_REC_TABLES="S_APPL_WT_IT_RX"&gt;</w:t>
              <w:br/>
              <w:tab/>
              <w:tab/>
              <w:tab/>
              <w:tab/>
              <w:t>&lt;/APPLET_WEB_TEMPLATE_ITEM&gt;</w:t>
              <w:br/>
              <w:tab/>
              <w:tab/>
              <w:tab/>
              <w:tab/>
              <w:t>&lt;APPLET_WEB_TEMPLATE_ITEM COLUMN_SPAN="13" CONTROL="Cost" GRID_PROPERTY="FormattedLabel" INACTIVE="N" ITEM_IDENTIFIER="8041" MARKUP_LANGUAGE="HTML" NAME="CostLabel" ROW_SPAN="3" TYPE="List Item" UPDATED="10/08/2003 01:26:39" UPDATED_BY="SADMIN" CREATED="10/08/2003 01:26:39" CREATED_BY="SADMIN"&gt;</w:t>
              <w:br/>
              <w:tab/>
              <w:tab/>
              <w:tab/>
              <w:tab/>
              <w:t>&lt;/APPLET_WEB_TEMPLATE_ITEM&gt;</w:t>
              <w:br/>
              <w:tab/>
              <w:tab/>
              <w:tab/>
              <w:tab/>
              <w:t>&lt;APPLET_WEB_TEMPLATE_ITEM COLUMN_SPAN="64" CONTROL="Description" GRID_PROPERTY="FormattedHtml" INACTIVE="N" ITEM_IDENTIFIER="11015" MARKUP_LANGUAGE="HTML" NAME="Description" ROW_SPAN="3" TMPL_ITEM_HOLDER_NAME="SiebControl_11_15" TYPE="List Item" UPDATED="11/04/2016 12:39:21" UPDATED_BY="SADMIN" CREATED="10/08/2003 01:26:39" CREATED_BY="SADMIN" EXT_REC_TABLES="S_APPL_WT_IT_RX"&gt;</w:t>
              <w:br/>
              <w:tab/>
              <w:tab/>
              <w:tab/>
              <w:tab/>
              <w:t>&lt;/APPLET_WEB_TEMPLATE_ITEM&gt;</w:t>
              <w:br/>
              <w:tab/>
              <w:tab/>
              <w:tab/>
              <w:tab/>
              <w:t>&lt;APPLET_WEB_TEMPLATE_ITEM COLUMN_SPAN="13" CONTROL="Description" GRID_PROPERTY="FormattedLabel" INACTIVE="N" ITEM_IDENTIFIER="11002" MARKUP_LANGUAGE="HTML" NAME="DescriptionLabel" ROW_SPAN="3" TYPE="List Item" UPDATED="10/08/2003 01:26:39" UPDATED_BY="SADMIN" CREATED="10/08/2003 01:26:39" CREATED_BY="SADMIN"&gt;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12:39:21" UPDATED_BY="SADMIN" CREATED="10/08/2003 01:26:39"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12:39:21" UPDATED_BY="SADMIN" CREATED="11/04/2016 12:39:21"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12:39:21" UPDATED_BY="SADMIN" CREATED="11/04/2016 12:39:21" CREATED_BY="SADMIN" EXT_REC_TABLES="S_APPL_WT_IT_RX"&gt;</w:t>
              <w:br/>
              <w:tab/>
              <w:tab/>
              <w:tab/>
              <w:tab/>
              <w:t>&lt;/APPLET_WEB_TEMPLATE_ITEM&gt;</w:t>
              <w:br/>
              <w:tab/>
              <w:tab/>
              <w:tab/>
              <w:tab/>
              <w:t>&lt;APPLET_WEB_TEMPLATE_ITEM COLUMN_SPAN="25" CONTROL="Name" GRID_PROPERTY="FormattedHtml" INACTIVE="N" ITEM_IDENTIFIER="2015" MARKUP_LANGUAGE="HTML" NAME="Name" ROW_SPAN="3" TMPL_ITEM_HOLDER_NAME="SiebControl_2_15" TYPE="List Item" UPDATED="11/04/2016 12:39:21" UPDATED_BY="SADMIN" CREATED="10/08/2003 01:26:39" CREATED_BY="SADMIN" EXT_REC_TABLES="S_APPL_WT_IT_RX"&gt;</w:t>
              <w:br/>
              <w:tab/>
              <w:tab/>
              <w:tab/>
              <w:tab/>
              <w:t>&lt;/APPLET_WEB_TEMPLATE_ITEM&gt;</w:t>
              <w:br/>
              <w:tab/>
              <w:tab/>
              <w:tab/>
              <w:tab/>
              <w:t>&lt;APPLET_WEB_TEMPLATE_ITEM COLUMN_SPAN="13" CONTROL="Name" GRID_PROPERTY="FormattedLabel" INACTIVE="N" ITEM_IDENTIFIER="2002" MARKUP_LANGUAGE="HTML" NAME="NameLabel" ROW_SPAN="3" TYPE="List Item" UPDATED="10/08/2003 01:26:39" UPDATED_BY="SADMIN" CREATED="10/08/2003 01:26:39" CREATED_BY="SADMIN"&gt;</w:t>
              <w:br/>
              <w:tab/>
              <w:tab/>
              <w:tab/>
              <w:tab/>
              <w:t>&lt;/APPLET_WEB_TEMPLATE_ITEM&gt;</w:t>
              <w:br/>
              <w:tab/>
              <w:tab/>
              <w:tab/>
              <w:tab/>
              <w:t>&lt;APPLET_WEB_TEMPLATE_ITEM COLUMN_SPAN="25" CONTROL="Offer Number" GRID_PROPERTY="FormattedHtml" INACTIVE="N" ITEM_IDENTIFIER="8015" MARKUP_LANGUAGE="HTML" NAME="Offer Number" ROW_SPAN="3" TMPL_ITEM_HOLDER_NAME="SiebControl_8_15" TYPE="List Item" UPDATED="11/04/2016 12:39:21" UPDATED_BY="SADMIN" CREATED="10/08/2003 01:26:39" CREATED_BY="SADMIN" EXT_REC_TABLES="S_APPL_WT_IT_RX"&gt;</w:t>
              <w:br/>
              <w:tab/>
              <w:tab/>
              <w:tab/>
              <w:tab/>
              <w:t>&lt;/APPLET_WEB_TEMPLATE_ITEM&gt;</w:t>
              <w:br/>
              <w:tab/>
              <w:tab/>
              <w:tab/>
              <w:tab/>
              <w:t>&lt;APPLET_WEB_TEMPLATE_ITEM COLUMN_SPAN="13" CONTROL="Offer Number" GRID_PROPERTY="FormattedLabel" INACTIVE="N" ITEM_IDENTIFIER="8002" MARKUP_LANGUAGE="HTML" NAME="Offer NumberLabel" ROW_SPAN="3" TYPE="List Item" UPDATED="10/08/2003 01:26:39" UPDATED_BY="SADMIN" CREATED="10/08/2003 01:26:39" CREATED_BY="SADMIN"&gt;</w:t>
              <w:br/>
              <w:tab/>
              <w:tab/>
              <w:tab/>
              <w:tab/>
              <w:t>&lt;/APPLET_WEB_TEMPLATE_ITEM&gt;</w:t>
              <w:br/>
              <w:tab/>
              <w:tab/>
              <w:tab/>
              <w:tab/>
              <w:t>&lt;APPLET_WEB_TEMPLATE_ITEM COLUMN_SPAN="25" CONTROL="Pricelist Name" GRID_PROPERTY="FormattedHtml" INACTIVE="N" ITEM_IDENTIFIER="5054" MARKUP_LANGUAGE="HTML" NAME="Pricelist Name" ROW_SPAN="3" TMPL_ITEM_HOLDER_NAME="SiebControl_5_54" TYPE="List Item" UPDATED="11/04/2016 12:39:21" UPDATED_BY="SADMIN" CREATED="10/08/2003 01:26:39" CREATED_BY="SADMIN" EXT_REC_TABLES="S_APPL_WT_IT_RX"&gt;</w:t>
              <w:br/>
              <w:tab/>
              <w:tab/>
              <w:tab/>
              <w:tab/>
              <w:t>&lt;/APPLET_WEB_TEMPLATE_ITEM&gt;</w:t>
              <w:br/>
              <w:tab/>
              <w:tab/>
              <w:tab/>
              <w:tab/>
              <w:t>&lt;APPLET_WEB_TEMPLATE_ITEM COLUMN_SPAN="13" CONTROL="Pricelist Name" GRID_PROPERTY="FormattedLabel" INACTIVE="N" ITEM_IDENTIFIER="5041" MARKUP_LANGUAGE="HTML" NAME="Pricelist NameLabel" ROW_SPAN="3" TYPE="List Item" UPDATED="10/08/2003 01:26:39" UPDATED_BY="SADMIN" CREATED="10/08/2003 01:26:39" CREATED_BY="SADMIN"&gt;</w:t>
              <w:br/>
              <w:tab/>
              <w:tab/>
              <w:tab/>
              <w:tab/>
              <w:t>&lt;/APPLET_WEB_TEMPLATE_ITEM&gt;</w:t>
              <w:br/>
              <w:tab/>
              <w:tab/>
              <w:tab/>
              <w:tab/>
              <w:t>&lt;APPLET_WEB_TEMPLATE_ITEM COLUMN_SPAN="25" CONTROL="Product" GRID_PROPERTY="FormattedHtml" INACTIVE="N" ITEM_IDENTIFIER="2054" MARKUP_LANGUAGE="HTML" NAME="Product" ROW_SPAN="3" TMPL_ITEM_HOLDER_NAME="SiebControl_2_54" TYPE="List Item" UPDATED="11/04/2016 12:39:21" UPDATED_BY="SADMIN" CREATED="10/08/2003 01:26:39" CREATED_BY="SADMIN" EXT_REC_TABLES="S_APPL_WT_IT_RX"&gt;</w:t>
              <w:br/>
              <w:tab/>
              <w:tab/>
              <w:tab/>
              <w:tab/>
              <w:t>&lt;/APPLET_WEB_TEMPLATE_ITEM&gt;</w:t>
              <w:br/>
              <w:tab/>
              <w:tab/>
              <w:tab/>
              <w:tab/>
              <w:t>&lt;APPLET_WEB_TEMPLATE_ITEM COLUMN_SPAN="13" CONTROL="Product" GRID_PROPERTY="FormattedLabel" INACTIVE="N" ITEM_IDENTIFIER="2041" MARKUP_LANGUAGE="HTML" NAME="ProductLabel" ROW_SPAN="3" TYPE="List Item" UPDATED="10/08/2003 01:26:39" UPDATED_BY="SADMIN" CREATED="10/08/2003 01:26:39" CREATED_BY="SADMIN"&gt;</w:t>
              <w:br/>
              <w:tab/>
              <w:tab/>
              <w:tab/>
              <w:tab/>
              <w:t>&lt;/APPLET_WEB_TEMPLATE_ITEM&gt;</w:t>
              <w:br/>
              <w:tab/>
              <w:tab/>
              <w:tab/>
              <w:tab/>
              <w:t>&lt;APPLET_WEB_TEMPLATE_ITEM CONTROL="QueryAssistant" INACTIVE="N" ITEM_IDENTIFIER="126" MARKUP_LANGUAGE="HTML" NAME="Query Assistant" TMPL_ITEM_HOLDER_NAME="SiebControl_126" TYPE="Control" UPDATED="11/04/2016 12:39:21" UPDATED_BY="SADMIN" CREATED="10/08/2003 01:26:39"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12:39:21" UPDATED_BY="SADMIN" CREATED="11/04/2016 12:39:21" CREATED_BY="SADMIN" EXT_REC_TABLES="S_APPL_WT_IT_RX"&gt;</w:t>
              <w:br/>
              <w:tab/>
              <w:tab/>
              <w:tab/>
              <w:tab/>
              <w:t>&lt;/APPLET_WEB_TEMPLATE_ITEM&gt;</w:t>
              <w:br/>
              <w:tab/>
              <w:tab/>
              <w:tab/>
              <w:tab/>
              <w:t>&lt;APPLET_WEB_TEMPLATE_ITEM COLUMN_SPAN="25" CONTROL="Type" GRID_PROPERTY="FormattedHtml" INACTIVE="N" ITEM_IDENTIFIER="5015" MARKUP_LANGUAGE="HTML" NAME="Type" ROW_SPAN="3" TMPL_ITEM_HOLDER_NAME="SiebControl_5_15" TYPE="List Item" UPDATED="11/04/2016 12:39:21" UPDATED_BY="SADMIN" CREATED="10/08/2003 01:26:40" CREATED_BY="SADMIN" EXT_REC_TABLES="S_APPL_WT_IT_RX"&gt;</w:t>
              <w:br/>
              <w:tab/>
              <w:tab/>
              <w:tab/>
              <w:tab/>
              <w:t>&lt;/APPLET_WEB_TEMPLATE_ITEM&gt;</w:t>
              <w:br/>
              <w:tab/>
              <w:tab/>
              <w:tab/>
              <w:tab/>
              <w:t>&lt;APPLET_WEB_TEMPLATE_ITEM COLUMN_SPAN="13" CONTROL="Type" GRID_PROPERTY="FormattedLabel" INACTIVE="N" ITEM_IDENTIFIER="5002" MARKUP_LANGUAGE="HTML" NAME="TypeLabel" ROW_SPAN="3" TYPE="List Item" UPDATED="10/08/2003 01:26:40" UPDATED_BY="SADMIN" CREATED="10/08/2003 01:26:40" CREATED_BY="SADMIN"&gt;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12:39:21" UPDATED_BY="SADMIN" CREATED="10/08/2003 01:26:40"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12:39:21" UPDATED_BY="SADMIN" CREATED="10/08/2003 01:26:40"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CREATED="10/08/2003 01:11:49" CREATED_BY="SADMIN" EXT_REC_TABLES="S_APPL_WTMPL_RX"&gt;</w:t>
              <w:br/>
              <w:tab/>
              <w:tab/>
              <w:tab/>
              <w:tab/>
              <w:t>&lt;APPLET_WEB_TEMPLATE_ITEM CONTROL="AppletTitle" INACTIVE="N" ITEM_IDENTIFIER="90" MARKUP_LANGUAGE="HTML" NAME="AppletTitle" TYPE="Control" UPDATED="10/08/2003 01:26:40" UPDATED_BY="SADMIN" CREATED="10/08/2003 01:26:40" CREATED_BY="SADMIN"&gt;</w:t>
              <w:br/>
              <w:tab/>
              <w:tab/>
              <w:tab/>
              <w:tab/>
              <w:t>&lt;/APPLET_WEB_TEMPLATE_ITEM&gt;</w:t>
              <w:br/>
              <w:tab/>
              <w:tab/>
              <w:tab/>
              <w:tab/>
              <w:t>&lt;APPLET_WEB_TEMPLATE_ITEM CONTROL="Applet_Title" EXTENSION_FLAG="Y" ITEM_IDENTIFIER="99929" NAME="Applet_Title" TMPL_ITEM_HOLDER_NAME="SiebControl_99929" TYPE="Control" UPDATED="11/04/2016 12:39:21" UPDATED_BY="SADMIN" CREATED="11/04/2016 12:39:21" CREATED_BY="SADMIN" EXT_REC_TABLES="S_APPL_WT_IT_RX"&gt;</w:t>
              <w:br/>
              <w:tab/>
              <w:tab/>
              <w:tab/>
              <w:tab/>
              <w:t>&lt;/APPLET_WEB_TEMPLATE_ITEM&gt;</w:t>
              <w:br/>
              <w:tab/>
              <w:tab/>
              <w:tab/>
              <w:tab/>
              <w:t>&lt;APPLET_WEB_TEMPLATE_ITEM CONTROL="Cost" INACTIVE="N" ITEM_IDENTIFIER="508" MARKUP_LANGUAGE="HTML" NAME="Cost" TMPL_ITEM_HOLDER_NAME="SiebControl_508" TYPE="List Item" UPDATED="11/04/2016 12:39:21" UPDATED_BY="SADMIN" CREATED="10/08/2003 01:26:40" CREATED_BY="SADMIN" EXT_REC_TABLES="S_APPL_WT_IT_RX"&gt;</w:t>
              <w:br/>
              <w:tab/>
              <w:tab/>
              <w:tab/>
              <w:tab/>
              <w:t>&lt;/APPLET_WEB_TEMPLATE_ITEM&gt;</w:t>
              <w:br/>
              <w:tab/>
              <w:tab/>
              <w:tab/>
              <w:tab/>
              <w:t>&lt;APPLET_WEB_TEMPLATE_ITEM CONTROL="Created" INACTIVE="N" ITEM_IDENTIFIER="509" MARKUP_LANGUAGE="HTML" NAME="Created" TMPL_ITEM_HOLDER_NAME="SiebControl_509" TYPE="List Item" UPDATED="11/04/2016 12:39:21" UPDATED_BY="SADMIN" CREATED="10/08/2003 01:26:40"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12:39:21" UPDATED_BY="SADMIN" CREATED="10/08/2003 01:26:40" CREATED_BY="SADMIN" EXT_REC_TABLES="S_APPL_WT_IT_RX"&gt;</w:t>
              <w:br/>
              <w:tab/>
              <w:tab/>
              <w:tab/>
              <w:tab/>
              <w:t>&lt;/APPLET_WEB_TEMPLATE_ITEM&gt;</w:t>
              <w:br/>
              <w:tab/>
              <w:tab/>
              <w:tab/>
              <w:tab/>
              <w:t>&lt;APPLET_WEB_TEMPLATE_ITEM CONTROL="Employee" INACTIVE="N" ITEM_IDENTIFIER="510" MARKUP_LANGUAGE="HTML" NAME="Employee" TMPL_ITEM_HOLDER_NAME="SiebControl_510" TYPE="List Item" UPDATED="11/04/2016 12:39:21" UPDATED_BY="SADMIN" CREATED="10/08/2003 01:26:40"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12:39:21" UPDATED_BY="SADMIN" CREATED="10/08/2003 01:26:40" CREATED_BY="SADMIN" EXT_REC_TABLES="S_APPL_WT_IT_RX"&gt;</w:t>
              <w:br/>
              <w:tab/>
              <w:tab/>
              <w:tab/>
              <w:tab/>
              <w:t>&lt;/APPLET_WEB_TEMPLATE_ITEM&gt;</w:t>
              <w:br/>
              <w:tab/>
              <w:tab/>
              <w:tab/>
              <w:tab/>
              <w:t>&lt;APPLET_WEB_TEMPLATE_ITEM CONTROL="GotoNextSet" INACTIVE="N" ITEM_IDENTIFIER="123" MARKUP_LANGUAGE="HTML" NAME="GotoNextSet" TYPE="Control" UPDATED="10/08/2003 01:26:40" UPDATED_BY="SADMIN" CREATED="10/08/2003 01:26:40" CREATED_BY="SADMIN"&gt;</w:t>
              <w:br/>
              <w:tab/>
              <w:tab/>
              <w:tab/>
              <w:tab/>
              <w:t>&lt;/APPLET_WEB_TEMPLATE_ITEM&gt;</w:t>
              <w:br/>
              <w:tab/>
              <w:tab/>
              <w:tab/>
              <w:tab/>
              <w:t>&lt;APPLET_WEB_TEMPLATE_ITEM CONTROL="GotoPreviousSet" INACTIVE="N" ITEM_IDENTIFIER="122" MARKUP_LANGUAGE="HTML" NAME="GotoPreviousSet" TYPE="Control" UPDATED="10/08/2003 01:26:40" UPDATED_BY="SADMIN" CREATED="10/08/2003 01:26:40" CREATED_BY="SADMIN"&gt;</w:t>
              <w:br/>
              <w:tab/>
              <w:tab/>
              <w:tab/>
              <w:tab/>
              <w:t>&lt;/APPLET_WEB_TEMPLATE_ITEM&gt;</w:t>
              <w:br/>
              <w:tab/>
              <w:tab/>
              <w:tab/>
              <w:tab/>
              <w:t>&lt;APPLET_WEB_TEMPLATE_ITEM CONTROL="HTML PositionOnRow" INACTIVE="N" ITEM_IDENTIFIER="144" MARKUP_LANGUAGE="HTML" NAME="HTML PositionOnRow" TMPL_ITEM_HOLDER_NAME="SiebControl_144" TYPE="Control" UPDATED="11/04/2016 12:39:21" UPDATED_BY="SADMIN" CREATED="10/08/2003 01:26:40"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12:39:21" UPDATED_BY="SADMIN" CREATED="11/04/2016 12:39:21"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12:39:21" UPDATED_BY="SADMIN" CREATED="11/04/2016 12:39:21" CREATED_BY="SADMIN" EXT_REC_TABLES="S_APPL_WT_IT_RX"&gt;</w:t>
              <w:br/>
              <w:tab/>
              <w:tab/>
              <w:tab/>
              <w:tab/>
              <w:t>&lt;/APPLET_WEB_TEMPLATE_ITEM&gt;</w:t>
              <w:br/>
              <w:tab/>
              <w:tab/>
              <w:tab/>
              <w:tab/>
              <w:t>&lt;APPLET_WEB_TEMPLATE_ITEM CONTROL="Modified By" INACTIVE="N" ITEM_IDENTIFIER="511" MARKUP_LANGUAGE="HTML" NAME="Modified By" TMPL_ITEM_HOLDER_NAME="SiebControl_511" TYPE="List Item" UPDATED="11/04/2016 12:39:21" UPDATED_BY="SADMIN" CREATED="10/08/2003 01:26:40"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12:39:21" UPDATED_BY="SADMIN" CREATED="10/08/2003 01:26:40"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12:39:21" UPDATED_BY="SADMIN" CREATED="10/08/2003 01:26:40" CREATED_BY="SADMIN" EXT_REC_TABLES="S_APPL_WT_IT_RX"&gt;</w:t>
              <w:br/>
              <w:tab/>
              <w:tab/>
              <w:tab/>
              <w:tab/>
              <w:t>&lt;/APPLET_WEB_TEMPLATE_ITEM&gt;</w:t>
              <w:br/>
              <w:tab/>
              <w:tab/>
              <w:tab/>
              <w:tab/>
              <w:t>&lt;APPLET_WEB_TEMPLATE_ITEM CONTROL="Offer Number" INACTIVE="N" ITEM_IDENTIFIER="504" MARKUP_LANGUAGE="HTML" NAME="Offer Number" TMPL_ITEM_HOLDER_NAME="SiebControl_504" TYPE="List Item" UPDATED="11/04/2016 12:39:21" UPDATED_BY="SADMIN" CREATED="10/08/2003 01:26:40"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12:39:21" UPDATED_BY="SADMIN" CREATED="06/12/2014 20:00:00" CREATED_BY="SADMIN" EXT_REC_TABLES="S_APPL_WT_IT_RX"&gt;</w:t>
              <w:br/>
              <w:tab/>
              <w:tab/>
              <w:tab/>
              <w:tab/>
              <w:t>&lt;/APPLET_WEB_TEMPLATE_ITEM&gt;</w:t>
              <w:br/>
              <w:tab/>
              <w:tab/>
              <w:tab/>
              <w:tab/>
              <w:t>&lt;APPLET_WEB_TEMPLATE_ITEM CONTROL="Pricelist Name" INACTIVE="N" ITEM_IDENTIFIER="507" MARKUP_LANGUAGE="HTML" NAME="Pricelist Name" TMPL_ITEM_HOLDER_NAME="SiebControl_507" TYPE="List Item" UPDATED="11/04/2016 12:39:21" UPDATED_BY="SADMIN" CREATED="10/08/2003 01:26:40" CREATED_BY="SADMIN" EXT_REC_TABLES="S_APPL_WT_IT_RX"&gt;</w:t>
              <w:br/>
              <w:tab/>
              <w:tab/>
              <w:tab/>
              <w:tab/>
              <w:t>&lt;/APPLET_WEB_TEMPLATE_ITEM&gt;</w:t>
              <w:br/>
              <w:tab/>
              <w:tab/>
              <w:tab/>
              <w:tab/>
              <w:t>&lt;APPLET_WEB_TEMPLATE_ITEM CONTROL="Product" INACTIVE="N" ITEM_IDENTIFIER="506" MARKUP_LANGUAGE="HTML" NAME="Product" TMPL_ITEM_HOLDER_NAME="SiebControl_506" TYPE="List Item" UPDATED="11/04/2016 12:39:21" UPDATED_BY="SADMIN" CREATED="10/08/2003 01:26:40"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12:39:21" UPDATED_BY="SADMIN" CREATED="10/08/2003 01:26:40"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12:39:21"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12:39:21"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12:39:22" UPDATED_BY="SADMIN" CREATED="11/04/2016 12:39:22"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12:39:22" UPDATED_BY="SADMIN" CREATED="10/08/2003 01:26:40" CREATED_BY="SADMIN" EXT_REC_TABLES="S_APPL_WT_IT_RX"&gt;</w:t>
              <w:br/>
              <w:tab/>
              <w:tab/>
              <w:tab/>
              <w:tab/>
              <w:t>&lt;/APPLET_WEB_TEMPLATE_ITEM&gt;</w:t>
              <w:br/>
              <w:tab/>
              <w:tab/>
              <w:tab/>
              <w:tab/>
              <w:t>&lt;APPLET_WEB_TEMPLATE_ITEM CONTROL="Type" INACTIVE="N" ITEM_IDENTIFIER="503" MARKUP_LANGUAGE="HTML" NAME="Type" TMPL_ITEM_HOLDER_NAME="SiebControl_503" TYPE="List Item" UPDATED="11/04/2016 12:39:22" UPDATED_BY="SADMIN" CREATED="10/08/2003 01:26:40"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12:39:22" UPDATED_BY="SADMIN" CREATED="10/08/2003 01:26:40"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Task UI Customer Information Contact Credit Check Info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12:37:18" UPDATED_BY="SADMIN" CREATED="08/27/2005 00:22:21" CREATED_BY="SADMIN" EXT_REC_TABLES="S_APPL_WTMPL_RX"&gt;</w:t>
              <w:br/>
              <w:tab/>
              <w:tab/>
              <w:tab/>
              <w:tab/>
              <w:t>&lt;APPLET_WEB_TEMPLATE_ITEM CONTROL="Applet_Title" EXTENSION_FLAG="Y" ITEM_IDENTIFIER="99929" NAME="Applet_Title" TMPL_ITEM_HOLDER_NAME="SiebControl_99929" TYPE="Control" UPDATED="11/04/2016 12:38:27" UPDATED_BY="SADMIN" CREATED="11/04/2016 12:38:27" CREATED_BY="SADMIN" EXT_REC_TABLES="S_APPL_WT_IT_RX"&gt;</w:t>
              <w:br/>
              <w:tab/>
              <w:tab/>
              <w:tab/>
              <w:tab/>
              <w:t>&lt;/APPLET_WEB_TEMPLATE_ITEM&gt;</w:t>
              <w:br/>
              <w:tab/>
              <w:tab/>
              <w:tab/>
              <w:tab/>
              <w:t>&lt;APPLET_WEB_TEMPLATE_ITEM COLUMN_SPAN="15" CONTROL="DLState" GRID_PROPERTY="FormattedHtml" INACTIVE="N" ITEM_IDENTIFIER="12018" MARKUP_LANGUAGE="HTML" NAME="DLState" ROW_SPAN="3" TMPL_ITEM_HOLDER_NAME="SiebControl_12_18" TYPE="Control" UPDATED="11/04/2016 12:38:27" UPDATED_BY="SADMIN" CREATED="08/27/2005 00:30:52" CREATED_BY="SADMIN" EXT_REC_TABLES="S_APPL_WT_IT_RX"&gt;</w:t>
              <w:br/>
              <w:tab/>
              <w:tab/>
              <w:tab/>
              <w:tab/>
              <w:t>&lt;/APPLET_WEB_TEMPLATE_ITEM&gt;</w:t>
              <w:br/>
              <w:tab/>
              <w:tab/>
              <w:tab/>
              <w:tab/>
              <w:t>&lt;APPLET_WEB_TEMPLATE_ITEM COLUMN_SPAN="15" CONTROL="DLState" GRID_PROPERTY="FormattedLabel" INACTIVE="N" ITEM_IDENTIFIER="12003" MARKUP_LANGUAGE="HTML" NAME="DLStateLabel" ROW_SPAN="3" TYPE="Control" UPDATED="08/27/2005 00:30:52" UPDATED_BY="SADMIN" CREATED="08/27/2005 00:30:52" CREATED_BY="SADMIN"&gt;</w:t>
              <w:br/>
              <w:tab/>
              <w:tab/>
              <w:tab/>
              <w:tab/>
              <w:t>&lt;/APPLET_WEB_TEMPLATE_ITEM&gt;</w:t>
              <w:br/>
              <w:tab/>
              <w:tab/>
              <w:tab/>
              <w:tab/>
              <w:t>&lt;APPLET_WEB_TEMPLATE_ITEM COLUMN_SPAN="15" CONTROL="Driver'sLicense" GRID_PROPERTY="FormattedHtml" INACTIVE="N" ITEM_IDENTIFIER="15018" MARKUP_LANGUAGE="HTML" NAME="Driver'sLicense" ROW_SPAN="3" TMPL_ITEM_HOLDER_NAME="SiebControl_15_18" TYPE="Control" UPDATED="11/04/2016 12:38:27" UPDATED_BY="SADMIN" CREATED="08/27/2005 00:30:52" CREATED_BY="SADMIN" EXT_REC_TABLES="S_APPL_WT_IT_RX"&gt;</w:t>
              <w:br/>
              <w:tab/>
              <w:tab/>
              <w:tab/>
              <w:tab/>
              <w:t>&lt;/APPLET_WEB_TEMPLATE_ITEM&gt;</w:t>
              <w:br/>
              <w:tab/>
              <w:tab/>
              <w:tab/>
              <w:tab/>
              <w:t>&lt;APPLET_WEB_TEMPLATE_ITEM COLUMN_SPAN="15" CONTROL="Driver'sLicense" GRID_PROPERTY="FormattedLabel" INACTIVE="N" ITEM_IDENTIFIER="15003" MARKUP_LANGUAGE="HTML" NAME="Driver'sLicenseLabel" ROW_SPAN="3" TYPE="Control" UPDATED="08/27/2005 00:30:52" UPDATED_BY="SADMIN" CREATED="08/27/2005 00:30:52" CREATED_BY="SADMIN"&gt;</w:t>
              <w:br/>
              <w:tab/>
              <w:tab/>
              <w:tab/>
              <w:tab/>
              <w:t>&lt;/APPLET_WEB_TEMPLATE_ITEM&gt;</w:t>
              <w:br/>
              <w:tab/>
              <w:tab/>
              <w:tab/>
              <w:tab/>
              <w:t>&lt;APPLET_WEB_TEMPLATE_ITEM CONTROL="GridCtrl" EXTENSION_FLAG="Y" ITEM_IDENTIFIER="99989" NAME="GridCtrl" TMPL_ITEM_HOLDER_NAME="SiebControl_99989" TYPE="Control" UPDATED="11/04/2016 12:38:27" UPDATED_BY="SADMIN" CREATED="11/04/2016 12:38:27" CREATED_BY="SADMIN" EXT_REC_TABLES="S_APPL_WT_IT_RX"&gt;</w:t>
              <w:br/>
              <w:tab/>
              <w:tab/>
              <w:tab/>
              <w:tab/>
              <w:t>&lt;/APPLET_WEB_TEMPLATE_ITEM&gt;</w:t>
              <w:br/>
              <w:tab/>
              <w:tab/>
              <w:tab/>
              <w:tab/>
              <w:t>&lt;APPLET_WEB_TEMPLATE_ITEM COLUMN_SPAN="85" CONTROL="HTML FormSection 1" GRID_PROPERTY="FormattedHtml" INACTIVE="N" ITEM_IDENTIFIER="4003" MARKUP_LANGUAGE="HTML" NAME="HTML FormSection 1" ROW_SPAN="4" TMPL_ITEM_HOLDER_NAME="SiebControl_4_3" TYPE="Control" UPDATED="11/04/2016 12:38:27" UPDATED_BY="SADMIN" CREATED="08/27/2005 00:30:52" CREATED_BY="SADMIN" EXT_REC_TABLES="S_APPL_WT_IT_RX"&gt;</w:t>
              <w:br/>
              <w:tab/>
              <w:tab/>
              <w:tab/>
              <w:tab/>
              <w:t>&lt;/APPLET_WEB_TEMPLATE_ITEM&gt;</w:t>
              <w:br/>
              <w:tab/>
              <w:tab/>
              <w:tab/>
              <w:tab/>
              <w:t>&lt;APPLET_WEB_TEMPLATE_ITEM COLUMN_SPAN="96" CONTROL="HTML FormSection 2" GRID_PROPERTY="FormattedHtml" INACTIVE="N" ITEM_IDENTIFIER="21003" MARKUP_LANGUAGE="HTML" NAME="HTML FormSection 2" ROW_SPAN="4" TMPL_ITEM_HOLDER_NAME="SiebControl_21_3" TYPE="Control" UPDATED="11/04/2016 12:38:27" UPDATED_BY="SADMIN" CREATED="08/27/2005 00:30:52"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12:38:27" UPDATED_BY="SADMIN" CREATED="11/04/2016 12:38:27"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12:38:27" UPDATED_BY="SADMIN" CREATED="11/04/2016 12:38:27" CREATED_BY="SADMIN" EXT_REC_TABLES="S_APPL_WT_IT_RX"&gt;</w:t>
              <w:br/>
              <w:tab/>
              <w:tab/>
              <w:tab/>
              <w:tab/>
              <w:t>&lt;/APPLET_WEB_TEMPLATE_ITEM&gt;</w:t>
              <w:br/>
              <w:tab/>
              <w:tab/>
              <w:tab/>
              <w:tab/>
              <w:t>&lt;APPLET_WEB_TEMPLATE_ITEM COLUMN_SPAN="15" CONTROL="SSN" GRID_PROPERTY="FormattedHtml" INACTIVE="N" ITEM_IDENTIFIER="9018" MARKUP_LANGUAGE="HTML" NAME="SSN" ROW_SPAN="3" TMPL_ITEM_HOLDER_NAME="SiebControl_9_18" TYPE="Control" UPDATED="11/04/2016 12:38:27" UPDATED_BY="SADMIN" CREATED="08/27/2005 00:30:52" CREATED_BY="SADMIN" EXT_REC_TABLES="S_APPL_WT_IT_RX"&gt;</w:t>
              <w:br/>
              <w:tab/>
              <w:tab/>
              <w:tab/>
              <w:tab/>
              <w:t>&lt;/APPLET_WEB_TEMPLATE_ITEM&gt;</w:t>
              <w:br/>
              <w:tab/>
              <w:tab/>
              <w:tab/>
              <w:tab/>
              <w:t>&lt;APPLET_WEB_TEMPLATE_ITEM COLUMN_SPAN="15" CONTROL="SSN" GRID_PROPERTY="FormattedLabel" INACTIVE="N" ITEM_IDENTIFIER="9003" MARKUP_LANGUAGE="HTML" NAME="SSNLabel" ROW_SPAN="3" TYPE="Control" UPDATED="08/27/2005 00:30:52" UPDATED_BY="SADMIN" CREATED="08/27/2005 00:30:52"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Pharma Account Contact Affiliation Detail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CREATED="06/05/2003 02:07:09" CREATED_BY="SADMIN" EXT_REC_TABLES="S_APPL_WTMPL_RX"&gt;</w:t>
              <w:br/>
              <w:tab/>
              <w:tab/>
              <w:tab/>
              <w:tab/>
              <w:t>&lt;APPLET_WEB_TEMPLATE_ITEM CONTROL="Applet_Title" EXTENSION_FLAG="Y" ITEM_IDENTIFIER="99929" NAME="Applet_Title" TMPL_ITEM_HOLDER_NAME="SiebControl_99929" TYPE="Control" UPDATED="11/04/2016 14:29:47" UPDATED_BY="SADMIN" CREATED="11/04/2016 14:29:47" CREATED_BY="SADMIN" EXT_REC_TABLES="S_APPL_WT_IT_RX"&gt;</w:t>
              <w:br/>
              <w:tab/>
              <w:tab/>
              <w:tab/>
              <w:tab/>
              <w:t>&lt;/APPLET_WEB_TEMPLATE_ITEM&gt;</w:t>
              <w:br/>
              <w:tab/>
              <w:tab/>
              <w:tab/>
              <w:tab/>
              <w:t>&lt;APPLET_WEB_TEMPLATE_ITEM CONTROL="GotoNextSet" INACTIVE="N" ITEM_IDENTIFIER="123" MARKUP_LANGUAGE="HTML" NAME="GotoNextSet" TYPE="Control" UPDATED="06/05/2003 08:07:57" UPDATED_BY="SADMIN" CREATED="06/05/2003 08:07:57" CREATED_BY="SADMIN"&gt;</w:t>
              <w:br/>
              <w:tab/>
              <w:tab/>
              <w:tab/>
              <w:tab/>
              <w:t>&lt;/APPLET_WEB_TEMPLATE_ITEM&gt;</w:t>
              <w:br/>
              <w:tab/>
              <w:tab/>
              <w:tab/>
              <w:tab/>
              <w:t>&lt;APPLET_WEB_TEMPLATE_ITEM CONTROL="GotoPreviousSet" INACTIVE="N" ITEM_IDENTIFIER="122" MARKUP_LANGUAGE="HTML" NAME="GotoPreviousSet" TYPE="Control" UPDATED="06/05/2003 08:07:58" UPDATED_BY="SADMIN" CREATED="06/05/2003 08:07:58" CREATED_BY="SADMIN"&gt;</w:t>
              <w:br/>
              <w:tab/>
              <w:tab/>
              <w:tab/>
              <w:tab/>
              <w:t>&lt;/APPLET_WEB_TEMPLATE_ITEM&gt;</w:t>
              <w:br/>
              <w:tab/>
              <w:tab/>
              <w:tab/>
              <w:tab/>
              <w:t>&lt;APPLET_WEB_TEMPLATE_ITEM CONTROL="Influence Level" INACTIVE="N" ITEM_IDENTIFIER="502" MARKUP_LANGUAGE="HTML" NAME="Influence Level" TMPL_ITEM_HOLDER_NAME="SiebControl_502" TYPE="List Item" UPDATED="11/04/2016 14:29:47" UPDATED_BY="SADMIN" CREATED="06/05/2003 08:07:58"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14:29:47" UPDATED_BY="SADMIN" CREATED="11/04/2016 14:29:47"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14:29:47" UPDATED_BY="SADMIN" CREATED="11/04/2016 14:29:47"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14:29:47" UPDATED_BY="SADMIN" CREATED="06/05/2003 08:07:58"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14:29:47"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14:29:47" UPDATED_BY="SADMIN" CREATED="06/05/2003 08:07:58"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14:29:47" UPDATED_BY="SADMIN" CREATED="11/12/2003 16:38:22"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14:29:47" UPDATED_BY="SADMIN" CREATED="11/04/2016 14:29:47" CREATED_BY="SADMIN" EXT_REC_TABLES="S_APPL_WT_IT_RX"&gt;</w:t>
              <w:br/>
              <w:tab/>
              <w:tab/>
              <w:tab/>
              <w:tab/>
              <w:t>&lt;/APPLET_WEB_TEMPLATE_ITEM&gt;</w:t>
              <w:br/>
              <w:tab/>
              <w:tab/>
              <w:tab/>
              <w:tab/>
              <w:t>&lt;APPLET_WEB_TEMPLATE_ITEM CONTROL="Role" INACTIVE="N" ITEM_IDENTIFIER="501" MARKUP_LANGUAGE="HTML" NAME="Role" TMPL_ITEM_HOLDER_NAME="SiebControl_501" TYPE="List Item" UPDATED="11/04/2016 14:29:47" UPDATED_BY="SADMIN" CREATED="06/05/2003 08:07:58"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CREATED="06/05/2003 02:07:09" CREATED_BY="SADMIN" EXT_REC_TABLES="S_APPL_WTMPL_RX"&gt;</w:t>
              <w:br/>
              <w:tab/>
              <w:tab/>
              <w:tab/>
              <w:tab/>
              <w:t>&lt;APPLET_WEB_TEMPLATE_ITEM CONTROL="Applet_Title" EXTENSION_FLAG="Y" ITEM_IDENTIFIER="99929" NAME="Applet_Title" TMPL_ITEM_HOLDER_NAME="SiebControl_99929" TYPE="Control" UPDATED="11/04/2016 14:29:47" UPDATED_BY="SADMIN" CREATED="11/04/2016 14:29:47"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14:29:47" UPDATED_BY="SADMIN" CREATED="06/05/2003 08:07:58"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14:29:47" UPDATED_BY="SADMIN" CREATED="06/05/2003 08:07:58"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14:29:47" UPDATED_BY="SADMIN" CREATED="06/05/2003 08:07:58" CREATED_BY="SADMIN" EXT_REC_TABLES="S_APPL_WT_IT_RX"&gt;</w:t>
              <w:br/>
              <w:tab/>
              <w:tab/>
              <w:tab/>
              <w:tab/>
              <w:t>&lt;/APPLET_WEB_TEMPLATE_ITEM&gt;</w:t>
              <w:br/>
              <w:tab/>
              <w:tab/>
              <w:tab/>
              <w:tab/>
              <w:t>&lt;APPLET_WEB_TEMPLATE_ITEM CONTROL="Influence Level" INACTIVE="N" ITEM_IDENTIFIER="1297" MARKUP_LANGUAGE="HTML" NAME="Influence Level" TMPL_ITEM_HOLDER_NAME="SiebControl_1297" TYPE="List Item" UPDATED="11/04/2016 14:29:47" UPDATED_BY="SADMIN" CREATED="06/05/2003 08:07:58"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14:29:47" UPDATED_BY="SADMIN" CREATED="11/04/2016 14:29:47"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14:29:47" UPDATED_BY="SADMIN" CREATED="11/12/2003 16:38:12"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14:29:47" UPDATED_BY="SADMIN" CREATED="11/04/2016 14:29:47" CREATED_BY="SADMIN" EXT_REC_TABLES="S_APPL_WT_IT_RX"&gt;</w:t>
              <w:br/>
              <w:tab/>
              <w:tab/>
              <w:tab/>
              <w:tab/>
              <w:t>&lt;/APPLET_WEB_TEMPLATE_ITEM&gt;</w:t>
              <w:br/>
              <w:tab/>
              <w:tab/>
              <w:tab/>
              <w:tab/>
              <w:t>&lt;APPLET_WEB_TEMPLATE_ITEM CONTROL="Role" INACTIVE="N" ITEM_IDENTIFIER="1296" MARKUP_LANGUAGE="HTML" NAME="Role" TMPL_ITEM_HOLDER_NAME="SiebControl_1296" TYPE="List Item" UPDATED="11/04/2016 14:29:47" UPDATED_BY="SADMIN" CREATED="06/05/2003 08:07:58"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14:29:47" UPDATED_BY="SADMIN" CREATED="06/05/2003 08:07:59"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14:29:47" UPDATED_BY="SADMIN" CREATED="06/05/2003 08:07:59"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14:29:47" UPDATED_BY="SADMIN" CREATED="06/05/2003 08:07:59"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02:07:09" CREATED_BY="SADMIN" EXT_REC_TABLES="S_APPL_WTMPL_RX"&gt;</w:t>
              <w:br/>
              <w:tab/>
              <w:tab/>
              <w:tab/>
              <w:tab/>
              <w:t>&lt;APPLET_WEB_TEMPLATE_ITEM CONTROL="Applet_Title" EXTENSION_FLAG="Y" ITEM_IDENTIFIER="99929" NAME="Applet_Title" TMPL_ITEM_HOLDER_NAME="SiebControl_99929" TYPE="Control" UPDATED="11/04/2016 14:29:47" UPDATED_BY="SADMIN" CREATED="11/04/2016 14:29:47"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14:29:47" UPDATED_BY="SADMIN" CREATED="06/05/2003 08:07:59" CREATED_BY="SADMIN" EXT_REC_TABLES="S_APPL_WT_IT_RX"&gt;</w:t>
              <w:br/>
              <w:tab/>
              <w:tab/>
              <w:tab/>
              <w:tab/>
              <w:t>&lt;/APPLET_WEB_TEMPLATE_ITEM&gt;</w:t>
              <w:br/>
              <w:tab/>
              <w:tab/>
              <w:tab/>
              <w:tab/>
              <w:t>&lt;APPLET_WEB_TEMPLATE_ITEM COMMENTS="GO_GLOBAL_CHANGE" CONTROL="ExecuteQuery" ITEM_IDENTIFIER="107" NAME="ExecuteQuery" TMPL_ITEM_HOLDER_NAME="SiebControl_107" TYPE="Control" UPDATED="11/04/2016 14:29:47" UPDATED_BY="SADMIN" CREATED="06/05/2003 08:07:59" CREATED_BY="SADMIN" EXT_REC_TABLES="S_APPL_WT_IT_RX"&gt;</w:t>
              <w:br/>
              <w:tab/>
              <w:tab/>
              <w:tab/>
              <w:tab/>
              <w:t>&lt;/APPLET_WEB_TEMPLATE_ITEM&gt;</w:t>
              <w:br/>
              <w:tab/>
              <w:tab/>
              <w:tab/>
              <w:tab/>
              <w:t>&lt;APPLET_WEB_TEMPLATE_ITEM CONTROL="GotoNextSet" INACTIVE="N" ITEM_IDENTIFIER="123" MARKUP_LANGUAGE="HTML" NAME="GotoNextSet" TYPE="Control" UPDATED="06/05/2003 08:07:59" UPDATED_BY="SADMIN" CREATED="06/05/2003 08:07:59" CREATED_BY="SADMIN"&gt;</w:t>
              <w:br/>
              <w:tab/>
              <w:tab/>
              <w:tab/>
              <w:tab/>
              <w:t>&lt;/APPLET_WEB_TEMPLATE_ITEM&gt;</w:t>
              <w:br/>
              <w:tab/>
              <w:tab/>
              <w:tab/>
              <w:tab/>
              <w:t>&lt;APPLET_WEB_TEMPLATE_ITEM CONTROL="GotoPreviousSet" INACTIVE="N" ITEM_IDENTIFIER="122" MARKUP_LANGUAGE="HTML" NAME="GotoPreviousSet" TYPE="Control" UPDATED="06/05/2003 08:07:59" UPDATED_BY="SADMIN" CREATED="06/05/2003 08:07:59" CREATED_BY="SADMIN"&gt;</w:t>
              <w:br/>
              <w:tab/>
              <w:tab/>
              <w:tab/>
              <w:tab/>
              <w:t>&lt;/APPLET_WEB_TEMPLATE_ITEM&gt;</w:t>
              <w:br/>
              <w:tab/>
              <w:tab/>
              <w:tab/>
              <w:tab/>
              <w:t>&lt;APPLET_WEB_TEMPLATE_ITEM CONTROL="Influence Level" INACTIVE="N" ITEM_IDENTIFIER="503" MARKUP_LANGUAGE="HTML" NAME="Influence Level" TMPL_ITEM_HOLDER_NAME="SiebControl_503" TYPE="List Item" UPDATED="11/04/2016 14:29:47" UPDATED_BY="SADMIN" CREATED="06/16/2015 15:10:01"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14:29:47" UPDATED_BY="SADMIN" CREATED="11/04/2016 14:29:47"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14:29:47" UPDATED_BY="SADMIN" CREATED="11/04/2016 14:29:47"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14:29:47" UPDATED_BY="SADMIN" CREATED="06/05/2003 08:07:59"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14:29:47" UPDATED_BY="SADMIN" CREATED="06/05/2003 08:07:59"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14:29:47"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14:29:47" UPDATED_BY="SADMIN" CREATED="06/05/2003 08:08:00"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14:29:47" UPDATED_BY="SADMIN" CREATED="11/12/2003 16:37:59"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14:29:47"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14:29:47"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14:29:47" UPDATED_BY="SADMIN" CREATED="11/04/2016 14:29:47" CREATED_BY="SADMIN" EXT_REC_TABLES="S_APPL_WT_IT_RX"&gt;</w:t>
              <w:br/>
              <w:tab/>
              <w:tab/>
              <w:tab/>
              <w:tab/>
              <w:t>&lt;/APPLET_WEB_TEMPLATE_ITEM&gt;</w:t>
              <w:br/>
              <w:tab/>
              <w:tab/>
              <w:tab/>
              <w:tab/>
              <w:t>&lt;APPLET_WEB_TEMPLATE_ITEM CONTROL="Role" INACTIVE="N" ITEM_IDENTIFIER="502" MARKUP_LANGUAGE="HTML" NAME="Role" TMPL_ITEM_HOLDER_NAME="SiebControl_502" TYPE="List Item" UPDATED="11/04/2016 14:29:47" UPDATED_BY="SADMIN" CREATED="06/05/2003 08:08:00"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14:29:47" UPDATED_BY="SADMIN" CREATED="06/05/2003 08:08:00"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14:29:47" UPDATED_BY="SADMIN" CREATED="06/05/2003 08:08:00" CREATED_BY="SADMIN" EXT_REC_TABLES="S_APPL_WT_IT_RX"&gt;</w:t>
              <w:br/>
              <w:tab/>
              <w:tab/>
              <w:tab/>
              <w:tab/>
              <w:t>&lt;/APPLET_WEB_TEMPLATE_ITEM&gt;</w:t>
              <w:br/>
              <w:tab/>
              <w:tab/>
              <w:tab/>
              <w:tab/>
              <w:t>&lt;APPLET_WEB_TEMPLATE_ITEM COMMENTS="CANCEL_GLOBAL_CHANGE" CONTROL="UndoQuery" ITEM_IDENTIFIER="108" NAME="UndoQuery" TMPL_ITEM_HOLDER_NAME="SiebControl_108" TYPE="Control" UPDATED="11/04/2016 14:29:47" UPDATED_BY="SADMIN" CREATED="06/05/2003 08:08:00"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14:29:47" UPDATED_BY="SADMIN" CREATED="06/05/2003 08:08:00"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Recommended Course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List Tabbed" INACTIVE="N" NAME="Base" SEQUENCE="0" TYPE="Base" WEB_TEMPLATE="DotCom Applet List Tabbed" UPDATED="11/04/2016 12:37:17" UPDATED_BY="SADMIN" CREATED="02/05/2002 21:06:13" CREATED_BY="SADMIN" EXT_REC_TABLES="S_APPL_WTMPL_RX"&gt;</w:t>
              <w:br/>
              <w:tab/>
              <w:tab/>
              <w:tab/>
              <w:tab/>
              <w:t>&lt;APPLET_WEB_TEMPLATE_ITEM CONTROL="Applet_Title" EXTENSION_FLAG="Y" ITEM_IDENTIFIER="99929" NAME="Applet_Title" TMPL_ITEM_HOLDER_NAME="SiebControl_99929" TYPE="Control" UPDATED="11/04/2016 14:42:43" UPDATED_BY="SADMIN" CREATED="11/04/2016 14:42:43" CREATED_BY="SADMIN" EXT_REC_TABLES="S_APPL_WT_IT_RX"&gt;</w:t>
              <w:br/>
              <w:tab/>
              <w:tab/>
              <w:tab/>
              <w:tab/>
              <w:t>&lt;/APPLET_WEB_TEMPLATE_ITEM&gt;</w:t>
              <w:br/>
              <w:tab/>
              <w:tab/>
              <w:tab/>
              <w:tab/>
              <w:t>&lt;APPLET_WEB_TEMPLATE_ITEM CONTROL="Course Format" INACTIVE="N" ITEM_IDENTIFIER="503" MARKUP_LANGUAGE="HTML" NAME="Course Format" TMPL_ITEM_HOLDER_NAME="SiebControl_503" TYPE="List Item" UPDATED="11/04/2016 14:42:43" UPDATED_BY="SADMIN" CREATED="02/21/2002 16:52:02" CREATED_BY="SADMIN" EXT_REC_TABLES="S_APPL_WT_IT_RX"&gt;</w:t>
              <w:br/>
              <w:tab/>
              <w:tab/>
              <w:tab/>
              <w:tab/>
              <w:t>&lt;/APPLET_WEB_TEMPLATE_ITEM&gt;</w:t>
              <w:br/>
              <w:tab/>
              <w:tab/>
              <w:tab/>
              <w:tab/>
              <w:t>&lt;APPLET_WEB_TEMPLATE_ITEM CONTROL="Course Name" INACTIVE="N" ITEM_IDENTIFIER="501" MARKUP_LANGUAGE="HTML" NAME="Course Name" TMPL_ITEM_HOLDER_NAME="SiebControl_501" TYPE="List Item" UPDATED="11/04/2016 14:42:43" UPDATED_BY="SADMIN" CREATED="02/14/2002 01:57:46" CREATED_BY="SADMIN" EXT_REC_TABLES="S_APPL_WT_IT_RX"&gt;</w:t>
              <w:br/>
              <w:tab/>
              <w:tab/>
              <w:tab/>
              <w:tab/>
              <w:t>&lt;/APPLET_WEB_TEMPLATE_ITEM&gt;</w:t>
              <w:br/>
              <w:tab/>
              <w:tab/>
              <w:tab/>
              <w:tab/>
              <w:t>&lt;APPLET_WEB_TEMPLATE_ITEM CONTROL="Course Rating" INACTIVE="N" ITEM_IDENTIFIER="506" MARKUP_LANGUAGE="HTML" NAME="Course Rating" TMPL_ITEM_HOLDER_NAME="SiebControl_506" TYPE="List Item" UPDATED="11/04/2016 14:42:43" UPDATED_BY="SADMIN" CREATED="02/21/2002 16:52:08" CREATED_BY="SADMIN" EXT_REC_TABLES="S_APPL_WT_IT_RX"&gt;</w:t>
              <w:br/>
              <w:tab/>
              <w:tab/>
              <w:tab/>
              <w:tab/>
              <w:t>&lt;/APPLET_WEB_TEMPLATE_ITEM&gt;</w:t>
              <w:br/>
              <w:tab/>
              <w:tab/>
              <w:tab/>
              <w:tab/>
              <w:t>&lt;APPLET_WEB_TEMPLATE_ITEM COMMENTS="Modified by 7.7 Button Standardization: Set empty Control field to hold the same value as Name field'" CONTROL="Description" INACTIVE="N" ITEM_IDENTIFIER="502" MARKUP_LANGUAGE="HTML" NAME="Description" TMPL_ITEM_HOLDER_NAME="SiebControl_502" TYPE="List Item" UPDATED="11/04/2016 14:42:43" UPDATED_BY="SADMIN" CREATED="02/05/2002 21:06:13" CREATED_BY="SADMIN" EXT_REC_TABLES="S_APPL_WT_IT_RX"&gt;</w:t>
              <w:br/>
              <w:tab/>
              <w:tab/>
              <w:tab/>
              <w:tab/>
              <w:t>&lt;/APPLET_WEB_TEMPLATE_ITEM&gt;</w:t>
              <w:br/>
              <w:tab/>
              <w:tab/>
              <w:tab/>
              <w:tab/>
              <w:t>&lt;APPLET_WEB_TEMPLATE_ITEM CONTROL="Duration" INACTIVE="N" ITEM_IDENTIFIER="505" MARKUP_LANGUAGE="HTML" NAME="Duration" TMPL_ITEM_HOLDER_NAME="SiebControl_505" TYPE="List Item" UPDATED="11/04/2016 14:42:43" UPDATED_BY="SADMIN" CREATED="02/23/2002 01:04:06"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CONTROL="GotoNextSet" INACTIVE="N" ITEM_IDENTIFIER="123" MARKUP_LANGUAGE="HTML" NAME="GotoNextSet" TMPL_ITEM_HOLDER_NAME="SiebControl_123" TYPE="Control" UPDATED="11/04/2016 14:42:43" UPDATED_BY="SADMIN" CREATED="02/05/2002 21:06:14" CREATED_BY="SADMIN" EXT_REC_TABLES="S_APPL_WT_IT_RX"&gt;</w:t>
              <w:br/>
              <w:tab/>
              <w:tab/>
              <w:tab/>
              <w:tab/>
              <w:t>&lt;/APPLET_WEB_TEMPLATE_ITEM&gt;</w:t>
              <w:br/>
              <w:tab/>
              <w:tab/>
              <w:tab/>
              <w:tab/>
              <w:t>&lt;APPLET_WEB_TEMPLATE_ITEM COMMENTS="Modified by 7.7 Button Standardization: Set empty Control field to hold the same value as Name field'" CONTROL="GotoPreviousSet" INACTIVE="N" ITEM_IDENTIFIER="122" MARKUP_LANGUAGE="HTML" NAME="GotoPreviousSet" TMPL_ITEM_HOLDER_NAME="SiebControl_122" TYPE="Control" UPDATED="11/04/2016 14:42:43" UPDATED_BY="SADMIN" CREATED="02/05/2002 21:06:14" CREATED_BY="SADMIN" EXT_REC_TABLES="S_APPL_WT_IT_RX"&gt;</w:t>
              <w:br/>
              <w:tab/>
              <w:tab/>
              <w:tab/>
              <w:tab/>
              <w:t>&lt;/APPLET_WEB_TEMPLATE_ITEM&gt;</w:t>
              <w:br/>
              <w:tab/>
              <w:tab/>
              <w:tab/>
              <w:tab/>
              <w:t>&lt;APPLET_WEB_TEMPLATE_ITEM CONTROL="Help Text" INACTIVE="N" ITEM_IDENTIFIER="125" MARKUP_LANGUAGE="HTML" NAME="Help Text" TMPL_ITEM_HOLDER_NAME="SiebControl_125" TYPE="Control" UPDATED="11/04/2016 14:42:43" UPDATED_BY="SADMIN" CREATED="04/09/2002 19:34:13" CREATED_BY="SADMIN" EXT_REC_TABLES="S_APPL_WT_IT_RX"&gt;</w:t>
              <w:br/>
              <w:tab/>
              <w:tab/>
              <w:tab/>
              <w:tab/>
              <w:t>&lt;/APPLET_WEB_TEMPLATE_ITEM&gt;</w:t>
              <w:br/>
              <w:tab/>
              <w:tab/>
              <w:tab/>
              <w:tab/>
              <w:t>&lt;APPLET_WEB_TEMPLATE_ITEM CONTROL="Job Profiles" INACTIVE="N" ITEM_IDENTIFIER="109" MARKUP_LANGUAGE="HTML" NAME="Job Profiles" TMPL_ITEM_HOLDER_NAME="SiebControl_109" TYPE="Control" UPDATED="11/04/2016 14:42:43" UPDATED_BY="SADMIN" CREATED="04/04/2002 18:31:00"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14:42:43" UPDATED_BY="SADMIN" CREATED="11/04/2016 14:42:43"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14:42:43" UPDATED_BY="SADMIN" CREATED="11/23/2003 20:56:10"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UPDATED="07/17/2014 06:53:18"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14:42:43" UPDATED_BY="SADMIN" CREATED="12/23/2002 21:35:43"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UPDATED="07/17/2014 06:53:05"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UPDATED="07/17/2014 06:53:13"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14:42:43" UPDATED_BY="SADMIN" CREATED="11/04/2016 14:42:43" CREATED_BY="SADMIN" EXT_REC_TABLES="S_APPL_WT_IT_RX"&gt;</w:t>
              <w:br/>
              <w:tab/>
              <w:tab/>
              <w:tab/>
              <w:tab/>
              <w:t>&lt;/APPLET_WEB_TEMPLATE_ITEM&gt;</w:t>
              <w:br/>
              <w:tab/>
              <w:tab/>
              <w:tab/>
              <w:tab/>
              <w:t>&lt;APPLET_WEB_TEMPLATE_ITEM CONTROL="Unit" INACTIVE="N" ITEM_IDENTIFIER="504" MARKUP_LANGUAGE="HTML" NAME="Unit" TMPL_ITEM_HOLDER_NAME="SiebControl_504" TYPE="List Item" UPDATED="11/04/2016 14:42:43" UPDATED_BY="SADMIN" CREATED="02/21/2002 16:52:15"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EXT_WEB_TEMPLATE="DotCom Applet Form 2-Column" INACTIVE="N" NAME="Query" SEQUENCE="0" TYPE="Query" WEB_TEMPLATE="DotCom Applet Form 2-Column" UPDATED="11/04/2016 12:37:17" UPDATED_BY="SADMIN" CREATED="02/05/2002 21:06:15" CREATED_BY="SADMIN" EXT_REC_TABLES="S_APPL_WTMPL_RX"&gt;</w:t>
              <w:br/>
              <w:tab/>
              <w:tab/>
              <w:tab/>
              <w:tab/>
              <w:t>&lt;APPLET_WEB_TEMPLATE_ITEM CONTROL="Applet_Title" EXTENSION_FLAG="Y" ITEM_IDENTIFIER="99929" NAME="Applet_Title" TMPL_ITEM_HOLDER_NAME="SiebControl_99929" TYPE="Control" UPDATED="11/04/2016 14:42:43" UPDATED_BY="SADMIN" CREATED="11/04/2016 14:42:43" CREATED_BY="SADMIN" EXT_REC_TABLES="S_APPL_WT_IT_RX"&gt;</w:t>
              <w:br/>
              <w:tab/>
              <w:tab/>
              <w:tab/>
              <w:tab/>
              <w:t>&lt;/APPLET_WEB_TEMPLATE_ITEM&gt;</w:t>
              <w:br/>
              <w:tab/>
              <w:tab/>
              <w:tab/>
              <w:tab/>
              <w:t>&lt;APPLET_WEB_TEMPLATE_ITEM CONTROL="Course Format" INACTIVE="N" ITEM_IDENTIFIER="1303" MARKUP_LANGUAGE="HTML" NAME="Course Format" TMPL_ITEM_HOLDER_NAME="SiebControl_1303" TYPE="List Item" UPDATED="11/04/2016 14:42:43" UPDATED_BY="SADMIN" CREATED="02/21/2002 16:52:28" CREATED_BY="SADMIN" EXT_REC_TABLES="S_APPL_WT_IT_RX"&gt;</w:t>
              <w:br/>
              <w:tab/>
              <w:tab/>
              <w:tab/>
              <w:tab/>
              <w:t>&lt;/APPLET_WEB_TEMPLATE_ITEM&gt;</w:t>
              <w:br/>
              <w:tab/>
              <w:tab/>
              <w:tab/>
              <w:tab/>
              <w:t>&lt;APPLET_WEB_TEMPLATE_ITEM CONTROL="Course Name" INACTIVE="N" ITEM_IDENTIFIER="1300" MARKUP_LANGUAGE="HTML" NAME="Course Name" TMPL_ITEM_HOLDER_NAME="SiebControl_1300" TYPE="List Item" UPDATED="11/04/2016 14:42:43" UPDATED_BY="SADMIN" CREATED="02/14/2002 02:16:32" CREATED_BY="SADMIN" EXT_REC_TABLES="S_APPL_WT_IT_RX"&gt;</w:t>
              <w:br/>
              <w:tab/>
              <w:tab/>
              <w:tab/>
              <w:tab/>
              <w:t>&lt;/APPLET_WEB_TEMPLATE_ITEM&gt;</w:t>
              <w:br/>
              <w:tab/>
              <w:tab/>
              <w:tab/>
              <w:tab/>
              <w:t>&lt;APPLET_WEB_TEMPLATE_ITEM CONTROL="Course Rating" INACTIVE="N" ITEM_IDENTIFIER="2301" MARKUP_LANGUAGE="HTML" NAME="Course Rating" TMPL_ITEM_HOLDER_NAME="SiebControl_2301" TYPE="List Item" UPDATED="11/04/2016 14:42:43" UPDATED_BY="SADMIN" CREATED="03/08/2002 22:14:00" CREATED_BY="SADMIN" EXT_REC_TABLES="S_APPL_WT_IT_RX"&gt;</w:t>
              <w:br/>
              <w:tab/>
              <w:tab/>
              <w:tab/>
              <w:tab/>
              <w:t>&lt;/APPLET_WEB_TEMPLATE_ITEM&gt;</w:t>
              <w:br/>
              <w:tab/>
              <w:tab/>
              <w:tab/>
              <w:tab/>
              <w:t>&lt;APPLET_WEB_TEMPLATE_ITEM COMMENTS="Modified by 7.7 Button Standardization: Set empty Control field to hold the same value as Name field'" CONTROL="Description" INACTIVE="N" ITEM_IDENTIFIER="1301" MARKUP_LANGUAGE="HTML" NAME="Description" TMPL_ITEM_HOLDER_NAME="SiebControl_1301" TYPE="List Item" UPDATED="11/04/2016 14:42:43" UPDATED_BY="SADMIN" CREATED="02/05/2002 21:06:15" CREATED_BY="SADMIN" EXT_REC_TABLES="S_APPL_WT_IT_RX"&gt;</w:t>
              <w:br/>
              <w:tab/>
              <w:tab/>
              <w:tab/>
              <w:tab/>
              <w:t>&lt;/APPLET_WEB_TEMPLATE_ITEM&gt;</w:t>
              <w:br/>
              <w:tab/>
              <w:tab/>
              <w:tab/>
              <w:tab/>
              <w:t>&lt;APPLET_WEB_TEMPLATE_ITEM CONTROL="Duration" INACTIVE="N" ITEM_IDENTIFIER="2303" MARKUP_LANGUAGE="HTML" NAME="Duration" TMPL_ITEM_HOLDER_NAME="SiebControl_2303" TYPE="List Item" UPDATED="11/04/2016 14:42:43" UPDATED_BY="SADMIN" CREATED="02/23/2002 01:04:18" CREATED_BY="SADMIN" EXT_REC_TABLES="S_APPL_WT_IT_RX"&gt;</w:t>
              <w:br/>
              <w:tab/>
              <w:tab/>
              <w:tab/>
              <w:tab/>
              <w:t>&lt;/APPLET_WEB_TEMPLATE_ITEM&gt;</w:t>
              <w:br/>
              <w:tab/>
              <w:tab/>
              <w:tab/>
              <w:tab/>
              <w:t>&lt;APPLET_WEB_TEMPLATE_ITEM COMMENTS="Modified by 7.7 Button Standardization: Set empty Control field to hold the same value as Name field'" CONTROL="ExecuteQuery" INACTIVE="N" ITEM_IDENTIFIER="107" MARKUP_LANGUAGE="HTML" NAME="ExecuteQuery" TMPL_ITEM_HOLDER_NAME="SiebControl_107" TYPE="Control" UPDATED="11/04/2016 14:42:43" UPDATED_BY="SADMIN" CREATED="02/05/2002 21:06:15" CREATED_BY="SADMIN" EXT_REC_TABLES="S_APPL_WT_IT_RX"&gt;</w:t>
              <w:br/>
              <w:tab/>
              <w:tab/>
              <w:tab/>
              <w:tab/>
              <w:t>&lt;/APPLET_WEB_TEMPLATE_ITEM&gt;</w:t>
              <w:br/>
              <w:tab/>
              <w:tab/>
              <w:tab/>
              <w:tab/>
              <w:t>&lt;APPLET_WEB_TEMPLATE_ITEM CONTROL="Expiration" INACTIVE="N" ITEM_IDENTIFIER="2300" MARKUP_LANGUAGE="HTML" NAME="Expiration" TMPL_ITEM_HOLDER_NAME="SiebControl_2300" TYPE="List Item" UPDATED="11/04/2016 14:42:44" UPDATED_BY="SADMIN" CREATED="02/21/2002 16:52:36" CREATED_BY="SADMIN" EXT_REC_TABLES="S_APPL_WT_IT_RX"&gt;</w:t>
              <w:br/>
              <w:tab/>
              <w:tab/>
              <w:tab/>
              <w:tab/>
              <w:t>&lt;/APPLET_WEB_TEMPLATE_ITEM&gt;</w:t>
              <w:br/>
              <w:tab/>
              <w:tab/>
              <w:tab/>
              <w:tab/>
              <w:t>&lt;APPLET_WEB_TEMPLATE_ITEM CONTROL="LabelWebQueryTitle" INACTIVE="N" ITEM_IDENTIFIER="90" MARKUP_LANGUAGE="HTML" NAME="LabelWebQueryTitle" TYPE="Control" UPDATED="02/05/2002 21:06:15" UPDATED_BY="SADMIN" CREATED="02/05/2002 21:06:15" CREATED_BY="SADMIN"&gt;</w:t>
              <w:br/>
              <w:tab/>
              <w:tab/>
              <w:tab/>
              <w:tab/>
              <w:t>&lt;/APPLET_WEB_TEMPLATE_ITEM&gt;</w:t>
              <w:br/>
              <w:tab/>
              <w:tab/>
              <w:tab/>
              <w:tab/>
              <w:t>&lt;APPLET_WEB_TEMPLATE_ITEM CONTROL="NewQuery" INACTIVE="N" ITEM_IDENTIFIER="106" MARKUP_LANGUAGE="HTML" NAME="NewQuery" TMPL_ITEM_HOLDER_NAME="SiebControl_106" TYPE="Control" UPDATED="11/04/2016 14:42:44" UPDATED_BY="SADMIN" CREATED="11/23/2003 20:56:10"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14:42:44" UPDATED_BY="SADMIN" CREATED="12/23/2002 21:35:43"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14:42:44" UPDATED_BY="SADMIN" CREATED="11/04/2016 14:42:44" CREATED_BY="SADMIN" EXT_REC_TABLES="S_APPL_WT_IT_RX"&gt;</w:t>
              <w:br/>
              <w:tab/>
              <w:tab/>
              <w:tab/>
              <w:tab/>
              <w:t>&lt;/APPLET_WEB_TEMPLATE_ITEM&gt;</w:t>
              <w:br/>
              <w:tab/>
              <w:tab/>
              <w:tab/>
              <w:tab/>
              <w:t>&lt;APPLET_WEB_TEMPLATE_ITEM CONTROL="Status" INACTIVE="N" ITEM_IDENTIFIER="1302" MARKUP_LANGUAGE="HTML" NAME="Status" TMPL_ITEM_HOLDER_NAME="SiebControl_1302" TYPE="List Item" UPDATED="11/04/2016 14:42:44" UPDATED_BY="SADMIN" CREATED="02/21/2002 16:52:44"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14:42:44" UPDATED_BY="SADMIN" CREATED="02/14/2002 02:03:54" CREATED_BY="SADMIN" EXT_REC_TABLES="S_APPL_WT_IT_RX"&gt;</w:t>
              <w:br/>
              <w:tab/>
              <w:tab/>
              <w:tab/>
              <w:tab/>
              <w:t>&lt;/APPLET_WEB_TEMPLATE_ITEM&gt;</w:t>
              <w:br/>
              <w:tab/>
              <w:tab/>
              <w:tab/>
              <w:tab/>
              <w:t>&lt;APPLET_WEB_TEMPLATE_ITEM CONTROL="Unit" INACTIVE="N" ITEM_IDENTIFIER="2302" MARKUP_LANGUAGE="HTML" NAME="Unit" TMPL_ITEM_HOLDER_NAME="SiebControl_2302" TYPE="List Item" UPDATED="11/04/2016 14:42:44" UPDATED_BY="SADMIN" CREATED="02/21/2002 16:52:48"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Pricing Factor Form Applet - Group.sif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NAME="Base" SEQUENCE="0" TYPE="Edit" WEB_TEMPLATE="Applet Form 4 Column (Edit/New)" UPDATED="11/04/2016 12:37:17" UPDATED_BY="SADMIN" CREATED="09/11/2003 06:21:57" CREATED_BY="SADMIN" EXT_REC_TABLES="S_APPL_WTMPL_RX"&gt;</w:t>
              <w:br/>
              <w:tab/>
              <w:tab/>
              <w:tab/>
              <w:tab/>
              <w:t>&lt;APPLET_WEB_TEMPLATE_ITEM CONTROL="Accounting Code" INACTIVE="N" ITEM_IDENTIFIER="2803" MARKUP_LANGUAGE="HTML" NAME="Accounting Code" TMPL_ITEM_HOLDER_NAME="SiebControl_2803" TYPE="Control" UPDATED="11/04/2016 14:37:31" UPDATED_BY="SADMIN" CREATED="09/11/2003 06:56:26" CREATED_BY="SADMIN" EXT_REC_TABLES="S_APPL_WT_IT_RX"&gt;</w:t>
              <w:br/>
              <w:tab/>
              <w:tab/>
              <w:tab/>
              <w:tab/>
              <w:t>&lt;/APPLET_WEB_TEMPLATE_ITEM&gt;</w:t>
              <w:br/>
              <w:tab/>
              <w:tab/>
              <w:tab/>
              <w:tab/>
              <w:t>&lt;APPLET_WEB_TEMPLATE_ITEM CONTROL="Active Flag" INACTIVE="N" ITEM_IDENTIFIER="2303" MARKUP_LANGUAGE="HTML" NAME="Active Flag" TMPL_ITEM_HOLDER_NAME="SiebControl_2303" TYPE="Control" UPDATED="11/04/2016 14:37:31" UPDATED_BY="SADMIN" CREATED="09/11/2003 06:56:26"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14:37:31" UPDATED_BY="SADMIN" CREATED="11/04/2016 14:37:31" CREATED_BY="SADMIN" EXT_REC_TABLES="S_APPL_WT_IT_RX"&gt;</w:t>
              <w:br/>
              <w:tab/>
              <w:tab/>
              <w:tab/>
              <w:tab/>
              <w:t>&lt;/APPLET_WEB_TEMPLATE_ITEM&gt;</w:t>
              <w:br/>
              <w:tab/>
              <w:tab/>
              <w:tab/>
              <w:tab/>
              <w:t>&lt;APPLET_WEB_TEMPLATE_ITEM CONTROL="Cache Flag" INACTIVE="N" ITEM_IDENTIFIER="2302" MARKUP_LANGUAGE="HTML" NAME="Cache Flag" TMPL_ITEM_HOLDER_NAME="SiebControl_2302" TYPE="Control" UPDATED="11/04/2016 14:37:31" UPDATED_BY="SADMIN" CREATED="09/11/2003 06:56:26"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SEQUENCE="4" TMPL_ITEM_HOLDER_NAME="SiebControl_133" TYPE="Control" UPDATED="11/04/2016 14:37:31" UPDATED_BY="SADMIN" CREATED="09/11/2003 06:56:26" CREATED_BY="SADMIN" EXT_REC_TABLES="S_APPL_WT_IT_RX"&gt;</w:t>
              <w:br/>
              <w:tab/>
              <w:tab/>
              <w:tab/>
              <w:tab/>
              <w:t>&lt;/APPLET_WEB_TEMPLATE_ITEM&gt;</w:t>
              <w:br/>
              <w:tab/>
              <w:tab/>
              <w:tab/>
              <w:tab/>
              <w:t>&lt;APPLET_WEB_TEMPLATE_ITEM CONTROL="Description" INACTIVE="N" ITEM_IDENTIFIER="1803" MARKUP_LANGUAGE="HTML" NAME="Description" TMPL_ITEM_HOLDER_NAME="SiebControl_1803" TYPE="Control" UPDATED="11/04/2016 14:37:31" UPDATED_BY="SADMIN" CREATED="09/11/2003 06:56:26" CREATED_BY="SADMIN" EXT_REC_TABLES="S_APPL_WT_IT_RX"&gt;</w:t>
              <w:br/>
              <w:tab/>
              <w:tab/>
              <w:tab/>
              <w:tab/>
              <w:t>&lt;/APPLET_WEB_TEMPLATE_ITEM&gt;</w:t>
              <w:br/>
              <w:tab/>
              <w:tab/>
              <w:tab/>
              <w:tab/>
              <w:t>&lt;APPLET_WEB_TEMPLATE_ITEM CONTROL="Effective End Date" INACTIVE="N" ITEM_IDENTIFIER="1802" MARKUP_LANGUAGE="HTML" NAME="Effective End Date" TMPL_ITEM_HOLDER_NAME="SiebControl_1802" TYPE="Control" UPDATED="11/04/2016 14:37:31" UPDATED_BY="SADMIN" CREATED="09/11/2003 06:56:26" CREATED_BY="SADMIN" EXT_REC_TABLES="S_APPL_WT_IT_RX"&gt;</w:t>
              <w:br/>
              <w:tab/>
              <w:tab/>
              <w:tab/>
              <w:tab/>
              <w:t>&lt;/APPLET_WEB_TEMPLATE_ITEM&gt;</w:t>
              <w:br/>
              <w:tab/>
              <w:tab/>
              <w:tab/>
              <w:tab/>
              <w:t>&lt;APPLET_WEB_TEMPLATE_ITEM CONTROL="Effective Start Date" INACTIVE="N" ITEM_IDENTIFIER="1801" MARKUP_LANGUAGE="HTML" NAME="Effective Start Date" TMPL_ITEM_HOLDER_NAME="SiebControl_1801" TYPE="Control" UPDATED="11/04/2016 14:37:31" UPDATED_BY="SADMIN" CREATED="09/11/2003 06:56:26" CREATED_BY="SADMIN" EXT_REC_TABLES="S_APPL_WT_IT_RX"&gt;</w:t>
              <w:br/>
              <w:tab/>
              <w:tab/>
              <w:tab/>
              <w:tab/>
              <w:t>&lt;/APPLET_WEB_TEMPLATE_ITEM&gt;</w:t>
              <w:br/>
              <w:tab/>
              <w:tab/>
              <w:tab/>
              <w:tab/>
              <w:t>&lt;APPLET_WEB_TEMPLATE_ITEM CONTROL="ExecuteQuery" INACTIVE="N" ITEM_IDENTIFIER="107" MARKUP_LANGUAGE="HTML" NAME="ExecuteQuery" SEQUENCE="10" TMPL_ITEM_HOLDER_NAME="SiebControl_107" TYPE="Control" UPDATED="11/04/2016 14:37:31" UPDATED_BY="SADMIN" CREATED="09/11/2003 06:56:26" CREATED_BY="SADMIN" EXT_REC_TABLES="S_APPL_WT_IT_RX"&gt;</w:t>
              <w:br/>
              <w:tab/>
              <w:tab/>
              <w:tab/>
              <w:tab/>
              <w:t>&lt;/APPLET_WEB_TEMPLATE_ITEM&gt;</w:t>
              <w:br/>
              <w:tab/>
              <w:tab/>
              <w:tab/>
              <w:tab/>
              <w:t>&lt;APPLET_WEB_TEMPLATE_ITEM CONTROL="Factor Name" INACTIVE="N" ITEM_IDENTIFIER="1302" MARKUP_LANGUAGE="HTML" NAME="Factor Name" TMPL_ITEM_HOLDER_NAME="SiebControl_1302" TYPE="Control" UPDATED="11/04/2016 14:37:31" UPDATED_BY="SADMIN" CREATED="09/11/2003 06:56:27" CREATED_BY="SADMIN" EXT_REC_TABLES="S_APPL_WT_IT_RX"&gt;</w:t>
              <w:br/>
              <w:tab/>
              <w:tab/>
              <w:tab/>
              <w:tab/>
              <w:t>&lt;/APPLET_WEB_TEMPLATE_ITEM&gt;</w:t>
              <w:br/>
              <w:tab/>
              <w:tab/>
              <w:tab/>
              <w:tab/>
              <w:t>&lt;APPLET_WEB_TEMPLATE_ITEM CONTROL="Factor Type" INACTIVE="N" ITEM_IDENTIFIER="1303" MARKUP_LANGUAGE="HTML" NAME="Factor Type" TMPL_ITEM_HOLDER_NAME="SiebControl_1303" TYPE="Control" UPDATED="11/04/2016 14:37:31" UPDATED_BY="SADMIN" CREATED="09/11/2003 06:56:27"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14:37:31" UPDATED_BY="SADMIN" CREATED="09/11/2003 06:56:27"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14:37:31" UPDATED_BY="SADMIN" CREATED="09/11/2003 06:56:27" CREATED_BY="SADMIN" EXT_REC_TABLES="S_APPL_WT_IT_RX"&gt;</w:t>
              <w:br/>
              <w:tab/>
              <w:tab/>
              <w:tab/>
              <w:tab/>
              <w:t>&lt;/APPLET_WEB_TEMPLATE_ITEM&gt;</w:t>
              <w:br/>
              <w:tab/>
              <w:tab/>
              <w:tab/>
              <w:tab/>
              <w:t>&lt;APPLET_WEB_TEMPLATE_ITEM CONTROL="Group Method" INACTIVE="N" ITEM_IDENTIFIER="2301" MARKUP_LANGUAGE="HTML" NAME="Group Method" TMPL_ITEM_HOLDER_NAME="SiebControl_2301" TYPE="Control" UPDATED="11/04/2016 14:37:31" UPDATED_BY="SADMIN" CREATED="09/11/2003 06:56:27"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14:37:31" UPDATED_BY="SADMIN" CREATED="11/04/2016 14:37:31" CREATED_BY="SADMIN" EXT_REC_TABLES="S_APPL_WT_IT_RX"&gt;</w:t>
              <w:br/>
              <w:tab/>
              <w:tab/>
              <w:tab/>
              <w:tab/>
              <w:t>&lt;/APPLET_WEB_TEMPLATE_ITEM&gt;</w:t>
              <w:br/>
              <w:tab/>
              <w:tab/>
              <w:tab/>
              <w:tab/>
              <w:t>&lt;APPLET_WEB_TEMPLATE_ITEM CONTROL="NewQuery" INACTIVE="N" ITEM_IDENTIFIER="106" MARKUP_LANGUAGE="HTML" NAME="NewQuery" SEQUENCE="9" TMPL_ITEM_HOLDER_NAME="SiebControl_106" TYPE="Control" UPDATED="11/04/2016 14:37:31" UPDATED_BY="SADMIN" CREATED="09/11/2003 06:56:27"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14:37:31" UPDATED_BY="SADMIN" CREATED="09/11/2003 06:56:27" CREATED_BY="SADMIN" EXT_REC_TABLES="S_APPL_WT_IT_RX"&gt;</w:t>
              <w:br/>
              <w:tab/>
              <w:tab/>
              <w:tab/>
              <w:tab/>
              <w:t>&lt;/APPLET_WEB_TEMPLATE_ITEM&gt;</w:t>
              <w:br/>
              <w:tab/>
              <w:tab/>
              <w:tab/>
              <w:tab/>
              <w:t>&lt;APPLET_WEB_TEMPLATE_ITEM CONTROL="QueryAssistant" INACTIVE="N" ITEM_IDENTIFIER="126" MARKUP_LANGUAGE="HTML" NAME="QueryAssistant" SEQUENCE="12" TMPL_ITEM_HOLDER_NAME="SiebControl_126" TYPE="Control" UPDATED="11/04/2016 14:37:31" UPDATED_BY="SADMIN" CREATED="09/11/2003 06:56:27" CREATED_BY="SADMIN" EXT_REC_TABLES="S_APPL_WT_IT_RX"&gt;</w:t>
              <w:br/>
              <w:tab/>
              <w:tab/>
              <w:tab/>
              <w:tab/>
              <w:t>&lt;/APPLET_WEB_TEMPLATE_ITEM&gt;</w:t>
              <w:br/>
              <w:tab/>
              <w:tab/>
              <w:tab/>
              <w:tab/>
              <w:t>&lt;APPLET_WEB_TEMPLATE_ITEM CONTROL="Search Spec" INACTIVE="N" ITEM_IDENTIFIER="2801" MARKUP_LANGUAGE="HTML" NAME="Search Spec" TMPL_ITEM_HOLDER_NAME="SiebControl_2801" TYPE="Control" UPDATED="11/04/2016 14:37:31" UPDATED_BY="SADMIN" CREATED="09/11/2003 06:56:27" CREATED_BY="SADMIN" EXT_REC_TABLES="S_APPL_WT_IT_RX"&gt;</w:t>
              <w:br/>
              <w:tab/>
              <w:tab/>
              <w:tab/>
              <w:tab/>
              <w:t>&lt;/APPLET_WEB_TEMPLATE_ITEM&gt;</w:t>
              <w:br/>
              <w:tab/>
              <w:tab/>
              <w:tab/>
              <w:tab/>
              <w:t>&lt;APPLET_WEB_TEMPLATE_ITEM CONTROL="Seq Number" INACTIVE="N" ITEM_IDENTIFIER="1301" MARKUP_LANGUAGE="HTML" NAME="Seq Number" TMPL_ITEM_HOLDER_NAME="SiebControl_1301" TYPE="Control" UPDATED="11/04/2016 14:37:31" UPDATED_BY="SADMIN" CREATED="09/11/2003 06:56:27" CREATED_BY="SADMIN" EXT_REC_TABLES="S_APPL_WT_IT_RX"&gt;</w:t>
              <w:br/>
              <w:tab/>
              <w:tab/>
              <w:tab/>
              <w:tab/>
              <w:t>&lt;/APPLET_WEB_TEMPLATE_ITEM&gt;</w:t>
              <w:br/>
              <w:tab/>
              <w:tab/>
              <w:tab/>
              <w:tab/>
              <w:t>&lt;APPLET_WEB_TEMPLATE_ITEM CONTROL="Sort Spec" INACTIVE="N" ITEM_IDENTIFIER="2802" MARKUP_LANGUAGE="HTML" NAME="Sort Spec" TMPL_ITEM_HOLDER_NAME="SiebControl_2802" TYPE="Control" UPDATED="11/04/2016 14:37:31" UPDATED_BY="SADMIN" CREATED="09/11/2003 06:56:27" CREATED_BY="SADMIN" EXT_REC_TABLES="S_APPL_WT_IT_RX"&gt;</w:t>
              <w:br/>
              <w:tab/>
              <w:tab/>
              <w:tab/>
              <w:tab/>
              <w:t>&lt;/APPLET_WEB_TEMPLATE_ITEM&gt;</w:t>
              <w:br/>
              <w:tab/>
              <w:tab/>
              <w:tab/>
              <w:tab/>
              <w:t>&lt;APPLET_WEB_TEMPLATE_ITEM CONTROL="UndoQuery" INACTIVE="N" ITEM_IDENTIFIER="108" MARKUP_LANGUAGE="HTML" NAME="UndoQuery" SEQUENCE="11" TMPL_ITEM_HOLDER_NAME="SiebControl_108" TYPE="Control" UPDATED="11/04/2016 14:37:31" UPDATED_BY="SADMIN" CREATED="09/11/2003 06:56:27" CREATED_BY="SADMIN" EXT_REC_TABLES="S_APPL_WT_IT_RX"&gt;</w:t>
              <w:br/>
              <w:tab/>
              <w:tab/>
              <w:tab/>
              <w:tab/>
              <w:t>&lt;/APPLET_WEB_TEMPLATE_ITEM&gt;</w:t>
              <w:br/>
              <w:tab/>
              <w:tab/>
              <w:tab/>
              <w:tab/>
              <w:t>&lt;APPLET_WEB_TEMPLATE_ITEM CONTROL="Waterfall Flag" INACTIVE="N" ITEM_IDENTIFIER="2304" MARKUP_LANGUAGE="HTML" NAME="Waterfall Flag" TMPL_ITEM_HOLDER_NAME="SiebControl_2304" TYPE="Control" UPDATED="11/04/2016 14:37:31" UPDATED_BY="SADMIN" CREATED="09/11/2003 06:56:27"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WT Repository Menu Item Locale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15:26:51" UPDATED_BY="SADMIN" CREATED="11/04/2016 15:26:51" CREATED_BY="SADMIN" EXT_REC_TABLES="S_APPL_WT_IT_RX"&gt;</w:t>
              <w:br/>
              <w:tab/>
              <w:tab/>
              <w:tab/>
              <w:tab/>
              <w:t>&lt;/APPLET_WEB_TEMPLATE_ITEM&gt;</w:t>
              <w:br/>
              <w:tab/>
              <w:tab/>
              <w:tab/>
              <w:tab/>
              <w:t>&lt;APPLET_WEB_TEMPLATE_ITEM CONTROL="Caption" INACTIVE="N" ITEM_IDENTIFIER="504" MARKUP_LANGUAGE="HTML" NAME="Caption" TMPL_ITEM_HOLDER_NAME="SiebControl_504" TYPE="List Item" UPDATED="11/04/2016 15:26:51" UPDATED_BY="SADMIN" CREATED="11/04/2016 15:26:51"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15:26:51" UPDATED_BY="SADMIN" CREATED="11/04/2016 15:26:51"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15:26:51" UPDATED_BY="SADMIN" CREATED="11/04/2016 15:26:51"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15:26:51" UPDATED_BY="SADMIN" CREATED="11/04/2016 15:26:51"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15:26:51" UPDATED_BY="SADMIN" CREATED="11/04/2016 15:26:51" CREATED_BY="SADMIN" EXT_REC_TABLES="S_APPL_WT_IT_RX"&gt;</w:t>
              <w:br/>
              <w:tab/>
              <w:tab/>
              <w:tab/>
              <w:tab/>
              <w:t>&lt;/APPLET_WEB_TEMPLATE_ITEM&gt;</w:t>
              <w:br/>
              <w:tab/>
              <w:tab/>
              <w:tab/>
              <w:tab/>
              <w:t>&lt;APPLET_WEB_TEMPLATE_ITEM CONTROL="Inactive" INACTIVE="N" ITEM_IDENTIFIER="507" MARKUP_LANGUAGE="HTML" NAME="Inactive" TMPL_ITEM_HOLDER_NAME="SiebControl_507" TYPE="List Item" UPDATED="11/04/2016 15:26:51" UPDATED_BY="SADMIN" CREATED="11/04/2016 15:26:51" CREATED_BY="SADMIN" EXT_REC_TABLES="S_APPL_WT_IT_RX"&gt;</w:t>
              <w:br/>
              <w:tab/>
              <w:tab/>
              <w:tab/>
              <w:tab/>
              <w:t>&lt;/APPLET_WEB_TEMPLATE_ITEM&gt;</w:t>
              <w:br/>
              <w:tab/>
              <w:tab/>
              <w:tab/>
              <w:tab/>
              <w:t>&lt;APPLET_WEB_TEMPLATE_ITEM CONTROL="Language Code" INACTIVE="N" ITEM_IDENTIFIER="502" MARKUP_LANGUAGE="HTML" NAME="Language Code" TMPL_ITEM_HOLDER_NAME="SiebControl_502" TYPE="List Item" UPDATED="11/04/2016 15:26:51" UPDATED_BY="SADMIN" CREATED="11/04/2016 15:26:51"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15:26:51" UPDATED_BY="SADMIN" CREATED="11/04/2016 15:26:51"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15:26:51" UPDATED_BY="SADMIN" CREATED="11/04/2016 15:26:51"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15:26:51" UPDATED_BY="SADMIN" CREATED="11/04/2016 15:26:51" CREATED_BY="SADMIN" EXT_REC_TABLES="S_APPL_WT_IT_RX"&gt;</w:t>
              <w:br/>
              <w:tab/>
              <w:tab/>
              <w:tab/>
              <w:tab/>
              <w:t>&lt;/APPLET_WEB_TEMPLATE_ITEM&gt;</w:t>
              <w:br/>
              <w:tab/>
              <w:tab/>
              <w:tab/>
              <w:tab/>
              <w:t>&lt;APPLET_WEB_TEMPLATE_ITEM CONTROL="Redo" INACTIVE="N" ITEM_IDENTIFIER="505" MARKUP_LANGUAGE="HTML" NAME="Redo" TMPL_ITEM_HOLDER_NAME="SiebControl_505" TYPE="List Item" UPDATED="11/04/2016 15:26:51" UPDATED_BY="SADMIN" CREATED="11/04/2016 15:26:51" CREATED_BY="SADMIN" EXT_REC_TABLES="S_APPL_WT_IT_RX"&gt;</w:t>
              <w:br/>
              <w:tab/>
              <w:tab/>
              <w:tab/>
              <w:tab/>
              <w:t>&lt;/APPLET_WEB_TEMPLATE_ITEM&gt;</w:t>
              <w:br/>
              <w:tab/>
              <w:tab/>
              <w:tab/>
              <w:tab/>
              <w:t>&lt;APPLET_WEB_TEMPLATE_ITEM CONTROL="Translate" INACTIVE="N" ITEM_IDENTIFIER="506" MARKUP_LANGUAGE="HTML" NAME="Translate" TMPL_ITEM_HOLDER_NAME="SiebControl_506" TYPE="List Item" UPDATED="11/04/2016 15:26:51" UPDATED_BY="SADMIN" CREATED="11/04/2016 15:26:51"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15:26:51" UPDATED_BY="SADMIN" CREATED="11/04/2016 15:26:51"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15:26:51" UPDATED_BY="SADMIN" CREATED="11/04/2016 15:26:51" CREATED_BY="SADMIN" EXT_REC_TABLES="S_APPL_WT_IT_RX"&gt;</w:t>
              <w:br/>
              <w:tab/>
              <w:tab/>
              <w:tab/>
              <w:tab/>
              <w:t>&lt;/APPLET_WEB_TEMPLATE_ITEM&gt;</w:t>
              <w:br/>
              <w:tab/>
              <w:tab/>
              <w:tab/>
              <w:tab/>
              <w:t>&lt;APPLET_WEB_TEMPLATE_ITEM CONTROL="Caption" INACTIVE="N" ITEM_IDENTIFIER="1298" MARKUP_LANGUAGE="HTML" NAME="Caption" TMPL_ITEM_HOLDER_NAME="SiebControl_1298" TYPE="List Item" UPDATED="11/04/2016 15:26:51" UPDATED_BY="SADMIN" CREATED="11/04/2016 15:26:51" CREATED_BY="SADMIN" EXT_REC_TABLES="S_APPL_WT_IT_RX"&gt;</w:t>
              <w:br/>
              <w:tab/>
              <w:tab/>
              <w:tab/>
              <w:tab/>
              <w:t>&lt;/APPLET_WEB_TEMPLATE_ITEM&gt;</w:t>
              <w:br/>
              <w:tab/>
              <w:tab/>
              <w:tab/>
              <w:tab/>
              <w:t>&lt;APPLET_WEB_TEMPLATE_ITEM CONTROL="Changed" INACTIVE="N" ITEM_IDENTIFIER="1297" MARKUP_LANGUAGE="HTML" NAME="Changed" TMPL_ITEM_HOLDER_NAME="SiebControl_1297" TYPE="List Item" UPDATED="11/04/2016 15:26:51" UPDATED_BY="SADMIN" CREATED="11/04/2016 15:26:51" CREATED_BY="SADMIN" EXT_REC_TABLES="S_APPL_WT_IT_RX"&gt;</w:t>
              <w:br/>
              <w:tab/>
              <w:tab/>
              <w:tab/>
              <w:tab/>
              <w:t>&lt;/APPLET_WEB_TEMPLATE_ITEM&gt;</w:t>
              <w:br/>
              <w:tab/>
              <w:tab/>
              <w:tab/>
              <w:tab/>
              <w:t>&lt;APPLET_WEB_TEMPLATE_ITEM CONTROL="Comments" INACTIVE="N" ITEM_IDENTIFIER="1301" MARKUP_LANGUAGE="HTML" NAME="Comments" TMPL_ITEM_HOLDER_NAME="SiebControl_1301" TYPE="List Item" UPDATED="11/04/2016 15:26:51" UPDATED_BY="SADMIN" CREATED="11/04/2016 15:26:51"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15:26:51" UPDATED_BY="SADMIN" CREATED="11/04/2016 15:26:51"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15:26:51" UPDATED_BY="SADMIN" CREATED="11/04/2016 15:26:51"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15:26:51" UPDATED_BY="SADMIN" CREATED="11/04/2016 15:26:51"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15:26:51" UPDATED_BY="SADMIN" CREATED="11/04/2016 15:26:51" CREATED_BY="SADMIN" EXT_REC_TABLES="S_APPL_WT_IT_RX"&gt;</w:t>
              <w:br/>
              <w:tab/>
              <w:tab/>
              <w:tab/>
              <w:tab/>
              <w:t>&lt;/APPLET_WEB_TEMPLATE_ITEM&gt;</w:t>
              <w:br/>
              <w:tab/>
              <w:tab/>
              <w:tab/>
              <w:tab/>
              <w:t>&lt;APPLET_WEB_TEMPLATE_ITEM CONTROL="Redo" INACTIVE="N" ITEM_IDENTIFIER="1299" MARKUP_LANGUAGE="HTML" NAME="Redo" TMPL_ITEM_HOLDER_NAME="SiebControl_1299" TYPE="List Item" UPDATED="11/04/2016 15:26:51" UPDATED_BY="SADMIN" CREATED="11/04/2016 15:26:51" CREATED_BY="SADMIN" EXT_REC_TABLES="S_APPL_WT_IT_RX"&gt;</w:t>
              <w:br/>
              <w:tab/>
              <w:tab/>
              <w:tab/>
              <w:tab/>
              <w:t>&lt;/APPLET_WEB_TEMPLATE_ITEM&gt;</w:t>
              <w:br/>
              <w:tab/>
              <w:tab/>
              <w:tab/>
              <w:tab/>
              <w:t>&lt;APPLET_WEB_TEMPLATE_ITEM CONTROL="Translate" INACTIVE="N" ITEM_IDENTIFIER="1300" MARKUP_LANGUAGE="HTML" NAME="Translate" TMPL_ITEM_HOLDER_NAME="SiebControl_1300" TYPE="List Item" UPDATED="11/04/2016 15:26:51" UPDATED_BY="SADMIN" CREATED="11/04/2016 15:26:51"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15:26:51" UPDATED_BY="SADMIN" CREATED="11/04/2016 15:26:51" CREATED_BY="SADMIN" EXT_REC_TABLES="S_APPL_WT_IT_RX"&gt;</w:t>
              <w:br/>
              <w:tab/>
              <w:tab/>
              <w:tab/>
              <w:tab/>
              <w:t>&lt;/APPLET_WEB_TEMPLATE_ITEM&gt;</w:t>
              <w:br/>
              <w:tab/>
              <w:tab/>
              <w:tab/>
              <w:tab/>
              <w:t>&lt;APPLET_WEB_TEMPLATE_ITEM CONTROL="Writable" INACTIVE="N" ITEM_IDENTIFIER="1296" MARKUP_LANGUAGE="HTML" NAME="Writable" TMPL_ITEM_HOLDER_NAME="SiebControl_1296" TYPE="List Item" UPDATED="11/04/2016 15:26:51" UPDATED_BY="SADMIN" CREATED="11/04/2016 15:26:51"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CREATED="11/04/2016 15:25:59" CREATED_BY="SADMIN" EXT_REC_TABLES="S_APPL_WTMPL_RX"&gt;</w:t>
              <w:br/>
              <w:tab/>
              <w:tab/>
              <w:tab/>
              <w:tab/>
              <w:t>&lt;APPLET_WEB_TEMPLATE_ITEM CONTROL="Applet_Title" EXTENSION_FLAG="Y" ITEM_IDENTIFIER="99929" NAME="Applet_Title" TMPL_ITEM_HOLDER_NAME="SiebControl_99929" TYPE="Control" UPDATED="11/04/2016 15:26:51" UPDATED_BY="SADMIN" CREATED="11/04/2016 15:26:51" CREATED_BY="SADMIN" EXT_REC_TABLES="S_APPL_WT_IT_RX"&gt;</w:t>
              <w:br/>
              <w:tab/>
              <w:tab/>
              <w:tab/>
              <w:tab/>
              <w:t>&lt;/APPLET_WEB_TEMPLATE_ITEM&gt;</w:t>
              <w:br/>
              <w:tab/>
              <w:tab/>
              <w:tab/>
              <w:tab/>
              <w:t>&lt;APPLET_WEB_TEMPLATE_ITEM CONTROL="Caption" INACTIVE="N" ITEM_IDENTIFIER="504" MARKUP_LANGUAGE="HTML" NAME="Caption" TMPL_ITEM_HOLDER_NAME="SiebControl_504" TYPE="List Item" UPDATED="11/04/2016 15:26:51" UPDATED_BY="SADMIN" CREATED="11/04/2016 15:26:51" CREATED_BY="SADMIN" EXT_REC_TABLES="S_APPL_WT_IT_RX"&gt;</w:t>
              <w:br/>
              <w:tab/>
              <w:tab/>
              <w:tab/>
              <w:tab/>
              <w:t>&lt;/APPLET_WEB_TEMPLATE_ITEM&gt;</w:t>
              <w:br/>
              <w:tab/>
              <w:tab/>
              <w:tab/>
              <w:tab/>
              <w:t>&lt;APPLET_WEB_TEMPLATE_ITEM CONTROL="Changed" INACTIVE="N" ITEM_IDENTIFIER="503" MARKUP_LANGUAGE="HTML" NAME="Changed" TMPL_ITEM_HOLDER_NAME="SiebControl_503" TYPE="List Item" UPDATED="11/04/2016 15:26:51" UPDATED_BY="SADMIN" CREATED="11/04/2016 15:26:51" CREATED_BY="SADMIN" EXT_REC_TABLES="S_APPL_WT_IT_RX"&gt;</w:t>
              <w:br/>
              <w:tab/>
              <w:tab/>
              <w:tab/>
              <w:tab/>
              <w:t>&lt;/APPLET_WEB_TEMPLATE_ITEM&gt;</w:t>
              <w:br/>
              <w:tab/>
              <w:tab/>
              <w:tab/>
              <w:tab/>
              <w:t>&lt;APPLET_WEB_TEMPLATE_ITEM CONTROL="Comments" INACTIVE="N" ITEM_IDENTIFIER="508" MARKUP_LANGUAGE="HTML" NAME="Comments" TMPL_ITEM_HOLDER_NAME="SiebControl_508" TYPE="List Item" UPDATED="11/04/2016 15:26:51" UPDATED_BY="SADMIN" CREATED="11/04/2016 15:26:51"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15:26:51" UPDATED_BY="SADMIN" CREATED="11/04/2016 15:26:51"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15:26:51" UPDATED_BY="SADMIN" CREATED="11/04/2016 15:26:51"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15:26:51" UPDATED_BY="SADMIN" CREATED="11/04/2016 15:26:51" CREATED_BY="SADMIN" EXT_REC_TABLES="S_APPL_WT_IT_RX"&gt;</w:t>
              <w:br/>
              <w:tab/>
              <w:tab/>
              <w:tab/>
              <w:tab/>
              <w:t>&lt;/APPLET_WEB_TEMPLATE_ITEM&gt;</w:t>
              <w:br/>
              <w:tab/>
              <w:tab/>
              <w:tab/>
              <w:tab/>
              <w:t>&lt;APPLET_WEB_TEMPLATE_ITEM CONTROL="GotoNextSet" INACTIVE="N" ITEM_IDENTIFIER="123" MARKUP_LANGUAGE="HTML" NAME="GotoNextSet" TYPE="Control" UPDATED="11/04/2016 15:26:51" UPDATED_BY="SADMIN" CREATED="11/04/2016 15:26:51" CREATED_BY="SADMIN"&gt;</w:t>
              <w:br/>
              <w:tab/>
              <w:tab/>
              <w:tab/>
              <w:tab/>
              <w:t>&lt;/APPLET_WEB_TEMPLATE_ITEM&gt;</w:t>
              <w:br/>
              <w:tab/>
              <w:tab/>
              <w:tab/>
              <w:tab/>
              <w:t>&lt;APPLET_WEB_TEMPLATE_ITEM CONTROL="GotoPreviousSet" INACTIVE="N" ITEM_IDENTIFIER="122" MARKUP_LANGUAGE="HTML" NAME="GotoPreviousSet" TYPE="Control" UPDATED="11/04/2016 15:26:51" UPDATED_BY="SADMIN" CREATED="11/04/2016 15:26:51" CREATED_BY="SADMIN"&gt;</w:t>
              <w:br/>
              <w:tab/>
              <w:tab/>
              <w:tab/>
              <w:tab/>
              <w:t>&lt;/APPLET_WEB_TEMPLATE_ITEM&gt;</w:t>
              <w:br/>
              <w:tab/>
              <w:tab/>
              <w:tab/>
              <w:tab/>
              <w:t>&lt;APPLET_WEB_TEMPLATE_ITEM CONTROL="Inactive" INACTIVE="N" ITEM_IDENTIFIER="507" MARKUP_LANGUAGE="HTML" NAME="Inactive" TMPL_ITEM_HOLDER_NAME="SiebControl_507" TYPE="List Item" UPDATED="11/04/2016 15:26:51" UPDATED_BY="SADMIN" CREATED="11/04/2016 15:26:51" CREATED_BY="SADMIN" EXT_REC_TABLES="S_APPL_WT_IT_RX"&gt;</w:t>
              <w:br/>
              <w:tab/>
              <w:tab/>
              <w:tab/>
              <w:tab/>
              <w:t>&lt;/APPLET_WEB_TEMPLATE_ITEM&gt;</w:t>
              <w:br/>
              <w:tab/>
              <w:tab/>
              <w:tab/>
              <w:tab/>
              <w:t>&lt;APPLET_WEB_TEMPLATE_ITEM CONTROL="Language Code" INACTIVE="N" ITEM_IDENTIFIER="502" MARKUP_LANGUAGE="HTML" NAME="Language Code" TMPL_ITEM_HOLDER_NAME="SiebControl_502" TYPE="List Item" UPDATED="11/04/2016 15:26:51" UPDATED_BY="SADMIN" CREATED="11/04/2016 15:26:51"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15:26:51" UPDATED_BY="SADMIN" CREATED="11/04/2016 15:26:51"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15:26:51" UPDATED_BY="SADMIN" CREATED="11/04/2016 15:26:51"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15:26:51" UPDATED_BY="SADMIN" CREATED="11/04/2016 15:26:51"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15:26:51" UPDATED_BY="SADMIN" CREATED="11/04/2016 15:26:51"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ITEM_IDENTIFIER="99999002" NAME="PopupQueryExecute" TYPE="Control" UPDATED="11/04/2016 18:51:27" UPDATED_BY="SADMIN" CREATED="11/04/2016 18:51:27"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15:26:51" UPDATED_BY="SADMIN" CREATED="11/04/2016 15:26:51"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ITEM_IDENTIFIER="99999000" NAME="QueryComboBox" TYPE="Control" UPDATED="11/04/2016 18:51:27" UPDATED_BY="SADMIN" CREATED="11/04/2016 18:51:27" CREATED_BY="SADMIN"&gt;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ITEM_IDENTIFIER="99999001" NAME="QuerySrchSpec" TYPE="Control" UPDATED="11/04/2016 18:51:27" UPDATED_BY="SADMIN" CREATED="11/04/2016 18:51:27" CREATED_BY="SADMIN"&gt;</w:t>
              <w:br/>
              <w:tab/>
              <w:tab/>
              <w:tab/>
              <w:tab/>
              <w:t>&lt;/APPLET_WEB_TEMPLATE_ITEM&gt;</w:t>
              <w:br/>
              <w:tab/>
              <w:tab/>
              <w:tab/>
              <w:tab/>
              <w:t>&lt;APPLET_WEB_TEMPLATE_ITEM CONTROL="rc" EXTENSION_FLAG="Y" ITEM_IDENTIFIER="99919" NAME="RC" TMPL_ITEM_HOLDER_NAME="SiebControl_99919" TYPE="Control" UPDATED="11/04/2016 15:26:51" UPDATED_BY="SADMIN" CREATED="11/04/2016 15:26:51" CREATED_BY="SADMIN" EXT_REC_TABLES="S_APPL_WT_IT_RX"&gt;</w:t>
              <w:br/>
              <w:tab/>
              <w:tab/>
              <w:tab/>
              <w:tab/>
              <w:t>&lt;/APPLET_WEB_TEMPLATE_ITEM&gt;</w:t>
              <w:br/>
              <w:tab/>
              <w:tab/>
              <w:tab/>
              <w:tab/>
              <w:t>&lt;APPLET_WEB_TEMPLATE_ITEM CONTROL="Redo" INACTIVE="N" ITEM_IDENTIFIER="505" MARKUP_LANGUAGE="HTML" NAME="Redo" TMPL_ITEM_HOLDER_NAME="SiebControl_505" TYPE="List Item" UPDATED="11/04/2016 15:26:51" UPDATED_BY="SADMIN" CREATED="11/04/2016 15:26:51" CREATED_BY="SADMIN" EXT_REC_TABLES="S_APPL_WT_IT_RX"&gt;</w:t>
              <w:br/>
              <w:tab/>
              <w:tab/>
              <w:tab/>
              <w:tab/>
              <w:t>&lt;/APPLET_WEB_TEMPLATE_ITEM&gt;</w:t>
              <w:br/>
              <w:tab/>
              <w:tab/>
              <w:tab/>
              <w:tab/>
              <w:t>&lt;APPLET_WEB_TEMPLATE_ITEM CONTROL="Translate" INACTIVE="N" ITEM_IDENTIFIER="506" MARKUP_LANGUAGE="HTML" NAME="Translate" TMPL_ITEM_HOLDER_NAME="SiebControl_506" TYPE="List Item" UPDATED="11/04/2016 15:26:51" UPDATED_BY="SADMIN" CREATED="11/04/2016 15:26:51"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15:26:51" UPDATED_BY="SADMIN" CREATED="11/04/2016 15:26:51" CREATED_BY="SADMIN" EXT_REC_TABLES="S_APPL_WT_IT_RX"&gt;</w:t>
              <w:br/>
              <w:tab/>
              <w:tab/>
              <w:tab/>
              <w:tab/>
              <w:t>&lt;/APPLET_WEB_TEMPLATE_ITEM&gt;</w:t>
              <w:br/>
              <w:tab/>
              <w:tab/>
              <w:tab/>
              <w:tab/>
              <w:t>&lt;APPLET_WEB_TEMPLATE_ITEM CONTROL="UndoRecord" INACTIVE="Y" ITEM_IDENTIFIER="135" MARKUP_LANGUAGE="HTML" NAME="UndoRecord" TMPL_ITEM_HOLDER_NAME="SiebControl_135" TYPE="Control" UPDATED="11/04/2016 15:26:51" UPDATED_BY="SADMIN" CREATED="11/04/2016 15:26:51" CREATED_BY="SADMIN" EXT_REC_TABLES="S_APPL_WT_IT_RX"&gt;</w:t>
              <w:br/>
              <w:tab/>
              <w:tab/>
              <w:tab/>
              <w:tab/>
              <w:t>&lt;/APPLET_WEB_TEMPLATE_ITEM&gt;</w:t>
              <w:br/>
              <w:tab/>
              <w:tab/>
              <w:tab/>
              <w:tab/>
              <w:t>&lt;APPLET_WEB_TEMPLATE_ITEM CONTROL="Writable" INACTIVE="N" ITEM_IDENTIFIER="501" MARKUP_LANGUAGE="HTML" NAME="Writable" TMPL_ITEM_HOLDER_NAME="SiebControl_501" TYPE="List Item" UPDATED="11/04/2016 15:26:51" UPDATED_BY="SADMIN" CREATED="11/04/2016 15:26:51"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15:26:51" UPDATED_BY="SADMIN" CREATED="11/04/2016 15:26:51"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Application Mortgage Trailing Documents Form Applet Demo.sif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SEQUENCE="0" TYPE="Edit" WEB_TEMPLATE="Applet Form Grid Layout" UPDATED="11/04/2016 12:37:16" UPDATED_BY="SADMIN" CREATED="10/17/2003 20:46:12" CREATED_BY="SADMIN" EXT_REC_TABLES="S_APPL_WTMPL_RX"&gt;</w:t>
              <w:br/>
              <w:tab/>
              <w:tab/>
              <w:tab/>
              <w:tab/>
              <w:t>&lt;APPLET_WEB_TEMPLATE_ITEM CONTROL="Applet_Title" EXTENSION_FLAG="Y" ITEM_IDENTIFIER="99929" NAME="Applet_Title" TMPL_ITEM_HOLDER_NAME="SiebControl_99929" TYPE="Control" UPDATED="11/04/2016 13:09:30" UPDATED_BY="SADMIN" CREATED="11/04/2016 13:09:30" CREATED_BY="SADMIN" EXT_REC_TABLES="S_APPL_WT_IT_RX"&gt;</w:t>
              <w:br/>
              <w:tab/>
              <w:tab/>
              <w:tab/>
              <w:tab/>
              <w:t>&lt;/APPLET_WEB_TEMPLATE_ITEM&gt;</w:t>
              <w:br/>
              <w:tab/>
              <w:tab/>
              <w:tab/>
              <w:tab/>
              <w:t>&lt;APPLET_WEB_TEMPLATE_ITEM COLUMN_SPAN="15" CONTROL="CompletionDate" GRID_PROPERTY="FormattedHtml" INACTIVE="N" ITEM_IDENTIFIER="8042" MARKUP_LANGUAGE="HTML" NAME="CompletionDate" ROW_SPAN="3" TMPL_ITEM_HOLDER_NAME="SiebControl_8_42" TYPE="Control" UPDATED="11/04/2016 13:09:30" UPDATED_BY="SADMIN" CREATED="10/17/2003 20:46:12" CREATED_BY="SADMIN" EXT_REC_TABLES="S_APPL_WT_IT_RX"&gt;</w:t>
              <w:br/>
              <w:tab/>
              <w:tab/>
              <w:tab/>
              <w:tab/>
              <w:t>&lt;/APPLET_WEB_TEMPLATE_ITEM&gt;</w:t>
              <w:br/>
              <w:tab/>
              <w:tab/>
              <w:tab/>
              <w:tab/>
              <w:t>&lt;APPLET_WEB_TEMPLATE_ITEM COLUMN_SPAN="13" CONTROL="CompletionDate" GRID_PROPERTY="FormattedLabel" INACTIVE="N" ITEM_IDENTIFIER="8029" MARKUP_LANGUAGE="HTML" NAME="CompletionDateLabel" ROW_SPAN="3" TYPE="Control" UPDATED="10/17/2003 21:55:06" UPDATED_BY="SADMIN" CREATED="10/17/2003 20:46:13" CREATED_BY="SADMIN"&gt;</w:t>
              <w:br/>
              <w:tab/>
              <w:tab/>
              <w:tab/>
              <w:tab/>
              <w:t>&lt;/APPLET_WEB_TEMPLATE_ITEM&gt;</w:t>
              <w:br/>
              <w:tab/>
              <w:tab/>
              <w:tab/>
              <w:tab/>
              <w:t>&lt;APPLET_WEB_TEMPLATE_ITEM COLUMN_SPAN="15" CONTROL="DeliveryMethod" GRID_PROPERTY="FormattedHtml" INACTIVE="N" ITEM_IDENTIFIER="5100" MARKUP_LANGUAGE="HTML" NAME="DeliveryMethod" ROW_SPAN="3" TMPL_ITEM_HOLDER_NAME="SiebControl_5_100" TYPE="Control" UPDATED="11/04/2016 13:09:30" UPDATED_BY="SADMIN" CREATED="10/17/2003 20:46:13" CREATED_BY="SADMIN" EXT_REC_TABLES="S_APPL_WT_IT_RX"&gt;</w:t>
              <w:br/>
              <w:tab/>
              <w:tab/>
              <w:tab/>
              <w:tab/>
              <w:t>&lt;/APPLET_WEB_TEMPLATE_ITEM&gt;</w:t>
              <w:br/>
              <w:tab/>
              <w:tab/>
              <w:tab/>
              <w:tab/>
              <w:t>&lt;APPLET_WEB_TEMPLATE_ITEM COLUMN_SPAN="14" CONTROL="DeliveryMethod" GRID_PROPERTY="FormattedLabel" INACTIVE="N" ITEM_IDENTIFIER="5086" MARKUP_LANGUAGE="HTML" NAME="DeliveryMethodLabel" ROW_SPAN="3" TYPE="Control" UPDATED="10/20/2003 17:13:20" UPDATED_BY="SADMIN" CREATED="10/17/2003 20:46:13" CREATED_BY="SADMIN"&gt;</w:t>
              <w:br/>
              <w:tab/>
              <w:tab/>
              <w:tab/>
              <w:tab/>
              <w:t>&lt;/APPLET_WEB_TEMPLATE_ITEM&gt;</w:t>
              <w:br/>
              <w:tab/>
              <w:tab/>
              <w:tab/>
              <w:tab/>
              <w:t>&lt;APPLET_WEB_TEMPLATE_ITEM COLUMN_SPAN="15" CONTROL="Description" GRID_PROPERTY="FormattedHtml" INACTIVE="N" ITEM_IDENTIFIER="8070" MARKUP_LANGUAGE="HTML" NAME="Description" ROW_SPAN="3" TMPL_ITEM_HOLDER_NAME="SiebControl_8_70" TYPE="Control" UPDATED="11/04/2016 13:09:30" UPDATED_BY="SADMIN" CREATED="10/17/2003 20:46:13" CREATED_BY="SADMIN" EXT_REC_TABLES="S_APPL_WT_IT_RX"&gt;</w:t>
              <w:br/>
              <w:tab/>
              <w:tab/>
              <w:tab/>
              <w:tab/>
              <w:t>&lt;/APPLET_WEB_TEMPLATE_ITEM&gt;</w:t>
              <w:br/>
              <w:tab/>
              <w:tab/>
              <w:tab/>
              <w:tab/>
              <w:t>&lt;APPLET_WEB_TEMPLATE_ITEM COLUMN_SPAN="12" CONTROL="Description" GRID_PROPERTY="FormattedLabel" INACTIVE="N" ITEM_IDENTIFIER="8058" MARKUP_LANGUAGE="HTML" NAME="DescriptionLabel" ROW_SPAN="3" TYPE="Control" UPDATED="10/17/2003 21:55:28" UPDATED_BY="SADMIN" CREATED="10/17/2003 20:46:13" CREATED_BY="SADMIN"&gt;</w:t>
              <w:br/>
              <w:tab/>
              <w:tab/>
              <w:tab/>
              <w:tab/>
              <w:t>&lt;/APPLET_WEB_TEMPLATE_ITEM&gt;</w:t>
              <w:br/>
              <w:tab/>
              <w:tab/>
              <w:tab/>
              <w:tab/>
              <w:t>&lt;APPLET_WEB_TEMPLATE_ITEM COLUMN_SPAN="15" CONTROL="DocumentTitle" GRID_PROPERTY="FormattedHtml" INACTIVE="N" ITEM_IDENTIFIER="2013" MARKUP_LANGUAGE="HTML" NAME="DocumentTitle" ROW_SPAN="3" TMPL_ITEM_HOLDER_NAME="SiebControl_2_13" TYPE="Control" UPDATED="11/04/2016 13:09:30" UPDATED_BY="SADMIN" CREATED="10/17/2003 20:46:13" CREATED_BY="SADMIN" EXT_REC_TABLES="S_APPL_WT_IT_RX"&gt;</w:t>
              <w:br/>
              <w:tab/>
              <w:tab/>
              <w:tab/>
              <w:tab/>
              <w:t>&lt;/APPLET_WEB_TEMPLATE_ITEM&gt;</w:t>
              <w:br/>
              <w:tab/>
              <w:tab/>
              <w:tab/>
              <w:tab/>
              <w:t>&lt;APPLET_WEB_TEMPLATE_ITEM COLUMN_SPAN="11" CONTROL="DocumentTitle" GRID_PROPERTY="FormattedLabel" INACTIVE="N" ITEM_IDENTIFIER="2002" MARKUP_LANGUAGE="HTML" NAME="DocumentTitleLabel" ROW_SPAN="3" TYPE="Control" UPDATED="10/17/2003 21:55:00" UPDATED_BY="SADMIN" CREATED="10/17/2003 20:46:13" CREATED_BY="SADMIN"&gt;</w:t>
              <w:br/>
              <w:tab/>
              <w:tab/>
              <w:tab/>
              <w:tab/>
              <w:t>&lt;/APPLET_WEB_TEMPLATE_ITEM&gt;</w:t>
              <w:br/>
              <w:tab/>
              <w:tab/>
              <w:tab/>
              <w:tab/>
              <w:t>&lt;APPLET_WEB_TEMPLATE_ITEM COLUMN_SPAN="15" CONTROL="DueDate" GRID_PROPERTY="FormattedHtml" INACTIVE="N" ITEM_IDENTIFIER="2042" MARKUP_LANGUAGE="HTML" NAME="DueDate" ROW_SPAN="3" TMPL_ITEM_HOLDER_NAME="SiebControl_2_42" TYPE="Control" UPDATED="11/04/2016 13:09:30" UPDATED_BY="SADMIN" CREATED="10/17/2003 20:46:13" CREATED_BY="SADMIN" EXT_REC_TABLES="S_APPL_WT_IT_RX"&gt;</w:t>
              <w:br/>
              <w:tab/>
              <w:tab/>
              <w:tab/>
              <w:tab/>
              <w:t>&lt;/APPLET_WEB_TEMPLATE_ITEM&gt;</w:t>
              <w:br/>
              <w:tab/>
              <w:tab/>
              <w:tab/>
              <w:tab/>
              <w:t>&lt;APPLET_WEB_TEMPLATE_ITEM COLUMN_SPAN="13" CONTROL="DueDate" GRID_PROPERTY="FormattedLabel" INACTIVE="N" ITEM_IDENTIFIER="2029" MARKUP_LANGUAGE="HTML" NAME="DueDateLabel" ROW_SPAN="3" TYPE="Control" UPDATED="10/17/2003 21:55:15" UPDATED_BY="SADMIN" CREATED="10/17/2003 20:46:13" CREATED_BY="SADMIN"&gt;</w:t>
              <w:br/>
              <w:tab/>
              <w:tab/>
              <w:tab/>
              <w:tab/>
              <w:t>&lt;/APPLET_WEB_TEMPLATE_ITEM&gt;</w:t>
              <w:br/>
              <w:tab/>
              <w:tab/>
              <w:tab/>
              <w:tab/>
              <w:t>&lt;APPLET_WEB_TEMPLATE_ITEM CONTROL="GridCtrl" EXTENSION_FLAG="Y" ITEM_IDENTIFIER="99989" NAME="GridCtrl" TMPL_ITEM_HOLDER_NAME="SiebControl_99989" TYPE="Control" UPDATED="11/04/2016 13:09:30" UPDATED_BY="SADMIN" CREATED="11/04/2016 13:09:30" CREATED_BY="SADMIN" EXT_REC_TABLES="S_APPL_WT_IT_RX"&gt;</w:t>
              <w:br/>
              <w:tab/>
              <w:tab/>
              <w:tab/>
              <w:tab/>
              <w:t>&lt;/APPLET_WEB_TEMPLATE_ITEM&gt;</w:t>
              <w:br/>
              <w:tab/>
              <w:tab/>
              <w:tab/>
              <w:tab/>
              <w:t>&lt;APPLET_WEB_TEMPLATE_ITEM CONTROL="NewRecord" INACTIVE="N" ITEM_IDENTIFIER="131" MARKUP_LANGUAGE="HTML" NAME="HTML MiniButton" TMPL_ITEM_HOLDER_NAME="SiebControl_131" TYPE="Control" UPDATED="11/04/2016 13:09:30" UPDATED_BY="SADMIN" CREATED="10/17/2003 20:46:13" CREATED_BY="SADMIN" EXT_REC_TABLES="S_APPL_WT_IT_RX"&gt;</w:t>
              <w:br/>
              <w:tab/>
              <w:tab/>
              <w:tab/>
              <w:tab/>
              <w:t>&lt;/APPLET_WEB_TEMPLATE_ITEM&gt;</w:t>
              <w:br/>
              <w:tab/>
              <w:tab/>
              <w:tab/>
              <w:tab/>
              <w:t>&lt;APPLET_WEB_TEMPLATE_ITEM COMMENTS="Modified by 7.7 Fix Existing Button Mappings Rule Tools Patch: Switched Item Identifier from 136 to 109" CONTROL="SaveEditRecord" INACTIVE="N" ITEM_IDENTIFIER="599" MARKUP_LANGUAGE="HTML" NAME="HTML MiniButton2" TMPL_ITEM_HOLDER_NAME="SiebControl_599" TYPE="Control" UPDATED="11/04/2016 13:09:30" UPDATED_BY="SADMIN" CREATED="10/17/2003 20:46:13" CREATED_BY="SADMIN" EXT_REC_TABLES="S_APPL_WT_IT_RX"&gt;</w:t>
              <w:br/>
              <w:tab/>
              <w:tab/>
              <w:tab/>
              <w:tab/>
              <w:t>&lt;/APPLET_WEB_TEMPLATE_ITEM&gt;</w:t>
              <w:br/>
              <w:tab/>
              <w:tab/>
              <w:tab/>
              <w:tab/>
              <w:t>&lt;APPLET_WEB_TEMPLATE_ITEM COMMENTS="Modified by 7.7 Fix Existing Button Mappings Rule Tools Patch: Switched Item Identifier from 107 to 135" CONTROL="UndoRecord" INACTIVE="N" ITEM_IDENTIFIER="135" MARKUP_LANGUAGE="HTML" NAME="HTML MiniButton3" TMPL_ITEM_HOLDER_NAME="SiebControl_135" TYPE="Control" UPDATED="11/04/2016 13:09:30" UPDATED_BY="SADMIN" CREATED="10/17/2003 20:46:13"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NAME="HTML MiniButton4" TMPL_ITEM_HOLDER_NAME="SiebControl_108" TYPE="Control" UPDATED="11/04/2016 13:09:30" UPDATED_BY="SADMIN" CREATED="10/17/2003 20:46:13" CREATED_BY="SADMIN" EXT_REC_TABLES="S_APPL_WT_IT_RX"&gt;</w:t>
              <w:br/>
              <w:tab/>
              <w:tab/>
              <w:tab/>
              <w:tab/>
              <w:t>&lt;/APPLET_WEB_TEMPLATE_ITEM&gt;</w:t>
              <w:br/>
              <w:tab/>
              <w:tab/>
              <w:tab/>
              <w:tab/>
              <w:t>&lt;APPLET_WEB_TEMPLATE_ITEM COMMENTS="Modified by 7.7 Fix Existing Button Mappings Rule Tools Patch: Switched Item Identifier from 134 to 107" CONTROL="ExecuteQuery" INACTIVE="N" ITEM_IDENTIFIER="107" MARKUP_LANGUAGE="HTML" NAME="HTML MiniButton5" TMPL_ITEM_HOLDER_NAME="SiebControl_107" TYPE="Control" UPDATED="11/04/2016 13:09:30" UPDATED_BY="SADMIN" CREATED="10/17/2003 20:46:13" CREATED_BY="SADMIN" EXT_REC_TABLES="S_APPL_WT_IT_RX"&gt;</w:t>
              <w:br/>
              <w:tab/>
              <w:tab/>
              <w:tab/>
              <w:tab/>
              <w:t>&lt;/APPLET_WEB_TEMPLATE_ITEM&gt;</w:t>
              <w:br/>
              <w:tab/>
              <w:tab/>
              <w:tab/>
              <w:tab/>
              <w:t>&lt;APPLET_WEB_TEMPLATE_ITEM CONTROL="HTML RecNavNxt" INACTIVE="N" ITEM_IDENTIFIER="123" MARKUP_LANGUAGE="HTML" NAME="HTML RecNavNxt" TMPL_ITEM_HOLDER_NAME="SiebControl_123" TYPE="Control" UPDATED="11/04/2016 13:09:30" UPDATED_BY="SADMIN" CREATED="10/17/2003 20:46:13" CREATED_BY="SADMIN" EXT_REC_TABLES="S_APPL_WT_IT_RX"&gt;</w:t>
              <w:br/>
              <w:tab/>
              <w:tab/>
              <w:tab/>
              <w:tab/>
              <w:t>&lt;/APPLET_WEB_TEMPLATE_ITEM&gt;</w:t>
              <w:br/>
              <w:tab/>
              <w:tab/>
              <w:tab/>
              <w:tab/>
              <w:t>&lt;APPLET_WEB_TEMPLATE_ITEM CONTROL="HTML RecNavPrv" INACTIVE="N" ITEM_IDENTIFIER="122" MARKUP_LANGUAGE="HTML" NAME="HTML RecNavPrv" TMPL_ITEM_HOLDER_NAME="SiebControl_122" TYPE="Control" UPDATED="11/04/2016 13:09:30" UPDATED_BY="SADMIN" CREATED="10/17/2003 20:46:13" CREATED_BY="SADMIN" EXT_REC_TABLES="S_APPL_WT_IT_RX"&gt;</w:t>
              <w:br/>
              <w:tab/>
              <w:tab/>
              <w:tab/>
              <w:tab/>
              <w:t>&lt;/APPLET_WEB_TEMPLATE_ITEM&gt;</w:t>
              <w:br/>
              <w:tab/>
              <w:tab/>
              <w:tab/>
              <w:tab/>
              <w:t>&lt;APPLET_WEB_TEMPLATE_ITEM COLUMN_SPAN="15" CONTROL="Location" GRID_PROPERTY="FormattedHtml" INACTIVE="N" ITEM_IDENTIFIER="5042" MARKUP_LANGUAGE="HTML" NAME="Location" ROW_SPAN="3" TMPL_ITEM_HOLDER_NAME="SiebControl_5_42" TYPE="Control" UPDATED="11/04/2016 13:09:30" UPDATED_BY="SADMIN" CREATED="10/17/2003 20:46:14" CREATED_BY="SADMIN" EXT_REC_TABLES="S_APPL_WT_IT_RX"&gt;</w:t>
              <w:br/>
              <w:tab/>
              <w:tab/>
              <w:tab/>
              <w:tab/>
              <w:t>&lt;/APPLET_WEB_TEMPLATE_ITEM&gt;</w:t>
              <w:br/>
              <w:tab/>
              <w:tab/>
              <w:tab/>
              <w:tab/>
              <w:t>&lt;APPLET_WEB_TEMPLATE_ITEM COLUMN_SPAN="13" CONTROL="Location" GRID_PROPERTY="FormattedLabel" INACTIVE="N" ITEM_IDENTIFIER="5029" MARKUP_LANGUAGE="HTML" NAME="LocationLabel" ROW_SPAN="3" TYPE="Control" UPDATED="10/17/2003 21:55:06" UPDATED_BY="SADMIN" CREATED="10/17/2003 20:46:14" CREATED_BY="SADMIN"&gt;</w:t>
              <w:br/>
              <w:tab/>
              <w:tab/>
              <w:tab/>
              <w:tab/>
              <w:t>&lt;/APPLET_WEB_TEMPLATE_ITEM&gt;</w:t>
              <w:br/>
              <w:tab/>
              <w:tab/>
              <w:tab/>
              <w:tab/>
              <w:t>&lt;APPLET_WEB_TEMPLATE_ITEM CONTROL="MenuControl" EXTENSION_FLAG="Y" ITEM_IDENTIFIER="99997" NAME="MenuControl" TMPL_ITEM_HOLDER_NAME="SiebControl_99997" TYPE="Control" UPDATED="11/04/2016 13:09:30" UPDATED_BY="SADMIN" CREATED="11/04/2016 13:09:30"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13:09:30" UPDATED_BY="SADMIN" CREATED="10/17/2003 20:46:14" CREATED_BY="SADMIN" EXT_REC_TABLES="S_APPL_WT_IT_RX"&gt;</w:t>
              <w:br/>
              <w:tab/>
              <w:tab/>
              <w:tab/>
              <w:tab/>
              <w:t>&lt;/APPLET_WEB_TEMPLATE_ITEM&gt;</w:t>
              <w:br/>
              <w:tab/>
              <w:tab/>
              <w:tab/>
              <w:tab/>
              <w:t>&lt;APPLET_WEB_TEMPLATE_ITEM COLUMN_SPAN="15" CONTROL="Ordered By" GRID_PROPERTY="FormattedHtml" INACTIVE="N" ITEM_IDENTIFIER="2070" MARKUP_LANGUAGE="HTML" NAME="Ordered By" ROW_SPAN="3" TMPL_ITEM_HOLDER_NAME="SiebControl_2_70" TYPE="Control" UPDATED="11/04/2016 13:09:30" UPDATED_BY="SADMIN" CREATED="10/17/2003 20:46:14" CREATED_BY="SADMIN" EXT_REC_TABLES="S_APPL_WT_IT_RX"&gt;</w:t>
              <w:br/>
              <w:tab/>
              <w:tab/>
              <w:tab/>
              <w:tab/>
              <w:t>&lt;/APPLET_WEB_TEMPLATE_ITEM&gt;</w:t>
              <w:br/>
              <w:tab/>
              <w:tab/>
              <w:tab/>
              <w:tab/>
              <w:t>&lt;APPLET_WEB_TEMPLATE_ITEM COLUMN_SPAN="12" CONTROL="Ordered By" GRID_PROPERTY="FormattedLabel" INACTIVE="N" ITEM_IDENTIFIER="2058" MARKUP_LANGUAGE="HTML" NAME="Ordered ByLabel" ROW_SPAN="3" TYPE="Control" UPDATED="10/17/2003 21:55:28" UPDATED_BY="SADMIN" CREATED="10/17/2003 20:46:14" CREATED_BY="SADMIN"&gt;</w:t>
              <w:br/>
              <w:tab/>
              <w:tab/>
              <w:tab/>
              <w:tab/>
              <w:t>&lt;/APPLET_WEB_TEMPLATE_ITEM&gt;</w:t>
              <w:br/>
              <w:tab/>
              <w:tab/>
              <w:tab/>
              <w:tab/>
              <w:t>&lt;APPLET_WEB_TEMPLATE_ITEM COLUMN_SPAN="15" CONTROL="OrderedDate" GRID_PROPERTY="FormattedHtml" INACTIVE="N" ITEM_IDENTIFIER="2100" MARKUP_LANGUAGE="HTML" NAME="OrderedDate" ROW_SPAN="3" TMPL_ITEM_HOLDER_NAME="SiebControl_2_100" TYPE="Control" UPDATED="11/04/2016 13:09:30" UPDATED_BY="SADMIN" CREATED="10/17/2003 20:46:14" CREATED_BY="SADMIN" EXT_REC_TABLES="S_APPL_WT_IT_RX"&gt;</w:t>
              <w:br/>
              <w:tab/>
              <w:tab/>
              <w:tab/>
              <w:tab/>
              <w:t>&lt;/APPLET_WEB_TEMPLATE_ITEM&gt;</w:t>
              <w:br/>
              <w:tab/>
              <w:tab/>
              <w:tab/>
              <w:tab/>
              <w:t>&lt;APPLET_WEB_TEMPLATE_ITEM COLUMN_SPAN="14" CONTROL="OrderedDate" GRID_PROPERTY="FormattedLabel" INACTIVE="N" ITEM_IDENTIFIER="2086" MARKUP_LANGUAGE="HTML" NAME="OrderedDateLabel" ROW_SPAN="3" TYPE="Control" UPDATED="10/20/2003 17:13:20" UPDATED_BY="SADMIN" CREATED="10/17/2003 20:46:14" CREATED_BY="SADMIN"&gt;</w:t>
              <w:br/>
              <w:tab/>
              <w:tab/>
              <w:tab/>
              <w:tab/>
              <w:t>&lt;/APPLET_WEB_TEMPLATE_ITEM&gt;</w:t>
              <w:br/>
              <w:tab/>
              <w:tab/>
              <w:tab/>
              <w:tab/>
              <w:t>&lt;APPLET_WEB_TEMPLATE_ITEM CONTROL="QueryAssistant" INACTIVE="N" ITEM_IDENTIFIER="126" NAME="Query Assistant" TMPL_ITEM_HOLDER_NAME="SiebControl_126" TYPE="Control" UPDATED="11/04/2016 13:09:30" UPDATED_BY="SADMIN" CREATED="10/17/2003 20:46:14"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13:09:30" UPDATED_BY="SADMIN" CREATED="11/04/2016 13:09:30" CREATED_BY="SADMIN" EXT_REC_TABLES="S_APPL_WT_IT_RX"&gt;</w:t>
              <w:br/>
              <w:tab/>
              <w:tab/>
              <w:tab/>
              <w:tab/>
              <w:t>&lt;/APPLET_WEB_TEMPLATE_ITEM&gt;</w:t>
              <w:br/>
              <w:tab/>
              <w:tab/>
              <w:tab/>
              <w:tab/>
              <w:t>&lt;APPLET_WEB_TEMPLATE_ITEM COLUMN_SPAN="15" CONTROL="Reference#" GRID_PROPERTY="FormattedHtml" INACTIVE="N" ITEM_IDENTIFIER="5070" MARKUP_LANGUAGE="HTML" NAME="Reference#" ROW_SPAN="3" TMPL_ITEM_HOLDER_NAME="SiebControl_5_70" TYPE="Control" UPDATED="11/04/2016 13:09:31" UPDATED_BY="SADMIN" CREATED="10/17/2003 20:46:14" CREATED_BY="SADMIN" EXT_REC_TABLES="S_APPL_WT_IT_RX"&gt;</w:t>
              <w:br/>
              <w:tab/>
              <w:tab/>
              <w:tab/>
              <w:tab/>
              <w:t>&lt;/APPLET_WEB_TEMPLATE_ITEM&gt;</w:t>
              <w:br/>
              <w:tab/>
              <w:tab/>
              <w:tab/>
              <w:tab/>
              <w:t>&lt;APPLET_WEB_TEMPLATE_ITEM COLUMN_SPAN="12" CONTROL="Reference#" GRID_PROPERTY="FormattedLabel" INACTIVE="N" ITEM_IDENTIFIER="5058" MARKUP_LANGUAGE="HTML" NAME="Reference#Label" ROW_SPAN="3" TYPE="Control" UPDATED="10/17/2003 21:55:28" UPDATED_BY="SADMIN" CREATED="10/17/2003 20:46:14" CREATED_BY="SADMIN"&gt;</w:t>
              <w:br/>
              <w:tab/>
              <w:tab/>
              <w:tab/>
              <w:tab/>
              <w:t>&lt;/APPLET_WEB_TEMPLATE_ITEM&gt;</w:t>
              <w:br/>
              <w:tab/>
              <w:tab/>
              <w:tab/>
              <w:tab/>
              <w:t>&lt;APPLET_WEB_TEMPLATE_ITEM COLUMN_SPAN="15" CONTROL="Status" GRID_PROPERTY="FormattedHtml" INACTIVE="N" ITEM_IDENTIFIER="8013" MARKUP_LANGUAGE="HTML" NAME="Status" ROW_SPAN="3" TMPL_ITEM_HOLDER_NAME="SiebControl_8_13" TYPE="Control" UPDATED="11/04/2016 13:09:31" UPDATED_BY="SADMIN" CREATED="10/17/2003 20:46:14" CREATED_BY="SADMIN" EXT_REC_TABLES="S_APPL_WT_IT_RX"&gt;</w:t>
              <w:br/>
              <w:tab/>
              <w:tab/>
              <w:tab/>
              <w:tab/>
              <w:t>&lt;/APPLET_WEB_TEMPLATE_ITEM&gt;</w:t>
              <w:br/>
              <w:tab/>
              <w:tab/>
              <w:tab/>
              <w:tab/>
              <w:t>&lt;APPLET_WEB_TEMPLATE_ITEM COLUMN_SPAN="11" CONTROL="Status" GRID_PROPERTY="FormattedLabel" INACTIVE="N" ITEM_IDENTIFIER="8002" MARKUP_LANGUAGE="HTML" NAME="StatusLabel" ROW_SPAN="3" TYPE="Control" UPDATED="10/17/2003 21:55:00" UPDATED_BY="SADMIN" CREATED="10/17/2003 20:46:14" CREATED_BY="SADMIN"&gt;</w:t>
              <w:br/>
              <w:tab/>
              <w:tab/>
              <w:tab/>
              <w:tab/>
              <w:t>&lt;/APPLET_WEB_TEMPLATE_ITEM&gt;</w:t>
              <w:br/>
              <w:tab/>
              <w:tab/>
              <w:tab/>
              <w:tab/>
              <w:t>&lt;APPLET_WEB_TEMPLATE_ITEM COLUMN_SPAN="15" CONTROL="Type" GRID_PROPERTY="FormattedHtml" INACTIVE="N" ITEM_IDENTIFIER="5013" MARKUP_LANGUAGE="HTML" NAME="Type" ROW_SPAN="3" TMPL_ITEM_HOLDER_NAME="SiebControl_5_13" TYPE="Control" UPDATED="11/04/2016 13:09:31" UPDATED_BY="SADMIN" CREATED="10/17/2003 20:46:14" CREATED_BY="SADMIN" EXT_REC_TABLES="S_APPL_WT_IT_RX"&gt;</w:t>
              <w:br/>
              <w:tab/>
              <w:tab/>
              <w:tab/>
              <w:tab/>
              <w:t>&lt;/APPLET_WEB_TEMPLATE_ITEM&gt;</w:t>
              <w:br/>
              <w:tab/>
              <w:tab/>
              <w:tab/>
              <w:tab/>
              <w:t>&lt;APPLET_WEB_TEMPLATE_ITEM COLUMN_SPAN="11" CONTROL="Type" GRID_PROPERTY="FormattedLabel" INACTIVE="N" ITEM_IDENTIFIER="5002" MARKUP_LANGUAGE="HTML" NAME="TypeLabel" ROW_SPAN="3" TYPE="Control" UPDATED="10/17/2003 21:55:05" UPDATED_BY="SADMIN" CREATED="10/17/2003 20:46:14"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INACTIVE="Y" NAME="Edit -- Original" SEQUENCE="0" TYPE="Edit" WEB_TEMPLATE="Applet Form 4 Column (Edit/New)" UPDATED="11/04/2016 12:37:17" UPDATED_BY="SADMIN" CREATED="10/17/2003 20:46:14" CREATED_BY="SADMIN" EXT_REC_TABLES="S_APPL_WTMPL_RX"&gt;</w:t>
              <w:br/>
              <w:tab/>
              <w:tab/>
              <w:tab/>
              <w:tab/>
              <w:t>&lt;APPLET_WEB_TEMPLATE_ITEM CONTROL="Applet_Title" EXTENSION_FLAG="Y" ITEM_IDENTIFIER="99929" NAME="Applet_Title" TMPL_ITEM_HOLDER_NAME="SiebControl_99929" TYPE="Control" UPDATED="11/04/2016 13:09:31" UPDATED_BY="SADMIN" CREATED="11/04/2016 13:09:31" CREATED_BY="SADMIN" EXT_REC_TABLES="S_APPL_WT_IT_RX"&gt;</w:t>
              <w:br/>
              <w:tab/>
              <w:tab/>
              <w:tab/>
              <w:tab/>
              <w:t>&lt;/APPLET_WEB_TEMPLATE_ITEM&gt;</w:t>
              <w:br/>
              <w:tab/>
              <w:tab/>
              <w:tab/>
              <w:tab/>
              <w:t>&lt;APPLET_WEB_TEMPLATE_ITEM CONTROL="CompletionDate" INACTIVE="N" ITEM_IDENTIFIER="2304" MARKUP_LANGUAGE="HTML" NAME="CompletionDate" TMPL_ITEM_HOLDER_NAME="SiebControl_2304" TYPE="Control" UPDATED="11/04/2016 13:09:31" UPDATED_BY="SADMIN" CREATED="10/17/2003 20:46:14" CREATED_BY="SADMIN" EXT_REC_TABLES="S_APPL_WT_IT_RX"&gt;</w:t>
              <w:br/>
              <w:tab/>
              <w:tab/>
              <w:tab/>
              <w:tab/>
              <w:t>&lt;/APPLET_WEB_TEMPLATE_ITEM&gt;</w:t>
              <w:br/>
              <w:tab/>
              <w:tab/>
              <w:tab/>
              <w:tab/>
              <w:t>&lt;APPLET_WEB_TEMPLATE_ITEM CONTROL="Copy" INACTIVE="N" ITEM_IDENTIFIER="1304" MARKUP_LANGUAGE="HTML" NAME="Copy" TMPL_ITEM_HOLDER_NAME="SiebControl_1304" TYPE="Control" UPDATED="11/04/2016 13:09:31" UPDATED_BY="SADMIN" CREATED="10/17/2003 20:46:14" CREATED_BY="SADMIN" EXT_REC_TABLES="S_APPL_WT_IT_RX"&gt;</w:t>
              <w:br/>
              <w:tab/>
              <w:tab/>
              <w:tab/>
              <w:tab/>
              <w:t>&lt;/APPLET_WEB_TEMPLATE_ITEM&gt;</w:t>
              <w:br/>
              <w:tab/>
              <w:tab/>
              <w:tab/>
              <w:tab/>
              <w:t>&lt;APPLET_WEB_TEMPLATE_ITEM CONTROL="DeliveryMethod" INACTIVE="N" ITEM_IDENTIFIER="1803" MARKUP_LANGUAGE="HTML" NAME="DeliveryMethod" TMPL_ITEM_HOLDER_NAME="SiebControl_1803" TYPE="Control" UPDATED="11/04/2016 13:09:31" UPDATED_BY="SADMIN" CREATED="10/17/2003 20:46:14" CREATED_BY="SADMIN" EXT_REC_TABLES="S_APPL_WT_IT_RX"&gt;</w:t>
              <w:br/>
              <w:tab/>
              <w:tab/>
              <w:tab/>
              <w:tab/>
              <w:t>&lt;/APPLET_WEB_TEMPLATE_ITEM&gt;</w:t>
              <w:br/>
              <w:tab/>
              <w:tab/>
              <w:tab/>
              <w:tab/>
              <w:t>&lt;APPLET_WEB_TEMPLATE_ITEM CONTROL="Description" INACTIVE="N" ITEM_IDENTIFIER="2804" MARKUP_LANGUAGE="HTML" NAME="Description" TMPL_ITEM_HOLDER_NAME="SiebControl_2804" TYPE="Control" UPDATED="11/04/2016 13:09:31" UPDATED_BY="SADMIN" CREATED="10/17/2003 20:46:14" CREATED_BY="SADMIN" EXT_REC_TABLES="S_APPL_WT_IT_RX"&gt;</w:t>
              <w:br/>
              <w:tab/>
              <w:tab/>
              <w:tab/>
              <w:tab/>
              <w:t>&lt;/APPLET_WEB_TEMPLATE_ITEM&gt;</w:t>
              <w:br/>
              <w:tab/>
              <w:tab/>
              <w:tab/>
              <w:tab/>
              <w:t>&lt;APPLET_WEB_TEMPLATE_ITEM CONTROL="Document Activity" INACTIVE="N" ITEM_IDENTIFIER="2801" MARKUP_LANGUAGE="HTML" NAME="Document Activity" TMPL_ITEM_HOLDER_NAME="SiebControl_2801" TYPE="Control" UPDATED="11/04/2016 13:09:31" UPDATED_BY="SADMIN" CREATED="10/17/2003 20:46:14" CREATED_BY="SADMIN" EXT_REC_TABLES="S_APPL_WT_IT_RX"&gt;</w:t>
              <w:br/>
              <w:tab/>
              <w:tab/>
              <w:tab/>
              <w:tab/>
              <w:t>&lt;/APPLET_WEB_TEMPLATE_ITEM&gt;</w:t>
              <w:br/>
              <w:tab/>
              <w:tab/>
              <w:tab/>
              <w:tab/>
              <w:t>&lt;APPLET_WEB_TEMPLATE_ITEM CONTROL="DocumentTitle" INACTIVE="N" ITEM_IDENTIFIER="1301" MARKUP_LANGUAGE="HTML" NAME="DocumentTitle" TMPL_ITEM_HOLDER_NAME="SiebControl_1301" TYPE="Control" UPDATED="11/04/2016 13:09:31" UPDATED_BY="SADMIN" CREATED="10/17/2003 20:46:14" CREATED_BY="SADMIN" EXT_REC_TABLES="S_APPL_WT_IT_RX"&gt;</w:t>
              <w:br/>
              <w:tab/>
              <w:tab/>
              <w:tab/>
              <w:tab/>
              <w:t>&lt;/APPLET_WEB_TEMPLATE_ITEM&gt;</w:t>
              <w:br/>
              <w:tab/>
              <w:tab/>
              <w:tab/>
              <w:tab/>
              <w:t>&lt;APPLET_WEB_TEMPLATE_ITEM CONTROL="DueDate" INACTIVE="N" ITEM_IDENTIFIER="2302" MARKUP_LANGUAGE="HTML" NAME="DueDate" TMPL_ITEM_HOLDER_NAME="SiebControl_2302" TYPE="Control" UPDATED="11/04/2016 13:09:31" UPDATED_BY="SADMIN" CREATED="10/17/2003 20:46:15" CREATED_BY="SADMIN" EXT_REC_TABLES="S_APPL_WT_IT_RX"&gt;</w:t>
              <w:br/>
              <w:tab/>
              <w:tab/>
              <w:tab/>
              <w:tab/>
              <w:t>&lt;/APPLET_WEB_TEMPLATE_ITEM&gt;</w:t>
              <w:br/>
              <w:tab/>
              <w:tab/>
              <w:tab/>
              <w:tab/>
              <w:t>&lt;APPLET_WEB_TEMPLATE_ITEM CONTROL="NewRecord" INACTIVE="N" ITEM_IDENTIFIER="131" MARKUP_LANGUAGE="HTML" NAME="HTML MiniButton" TYPE="Control" UPDATED="10/17/2003 20:46:15" UPDATED_BY="SADMIN" CREATED="10/17/2003 20:46:15" CREATED_BY="SADMIN"&gt;</w:t>
              <w:br/>
              <w:tab/>
              <w:tab/>
              <w:tab/>
              <w:tab/>
              <w:t>&lt;/APPLET_WEB_TEMPLATE_ITEM&gt;</w:t>
              <w:br/>
              <w:tab/>
              <w:tab/>
              <w:tab/>
              <w:tab/>
              <w:t>&lt;APPLET_WEB_TEMPLATE_ITEM COMMENTS="Modified by 7.7 Fix Existing Button Mappings Rule Tools Patch: Switched Item Identifier from 136 to 109" CONTROL="SaveEditRecord" INACTIVE="N" ITEM_IDENTIFIER="109" MARKUP_LANGUAGE="HTML" NAME="HTML MiniButton2" TYPE="Control" UPDATED="10/17/2003 20:46:15" UPDATED_BY="SADMIN" CREATED="10/17/2003 20:46:15" CREATED_BY="SADMIN"&gt;</w:t>
              <w:br/>
              <w:tab/>
              <w:tab/>
              <w:tab/>
              <w:tab/>
              <w:t>&lt;/APPLET_WEB_TEMPLATE_ITEM&gt;</w:t>
              <w:br/>
              <w:tab/>
              <w:tab/>
              <w:tab/>
              <w:tab/>
              <w:t>&lt;APPLET_WEB_TEMPLATE_ITEM COMMENTS="Modified by 7.7 Fix Existing Button Mappings Rule Tools Patch: Switched Item Identifier from 107 to 135" CONTROL="UndoRecord" INACTIVE="N" ITEM_IDENTIFIER="135" MARKUP_LANGUAGE="HTML" NAME="HTML MiniButton3" TYPE="Control" UPDATED="10/17/2003 20:46:15" UPDATED_BY="SADMIN" CREATED="10/17/2003 20:46:15" CREATED_BY="SADMIN"&gt;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NAME="HTML MiniButton4" TYPE="Control" UPDATED="10/17/2003 20:46:15" UPDATED_BY="SADMIN" CREATED="10/17/2003 20:46:15" CREATED_BY="SADMIN"&gt;</w:t>
              <w:br/>
              <w:tab/>
              <w:tab/>
              <w:tab/>
              <w:tab/>
              <w:t>&lt;/APPLET_WEB_TEMPLATE_ITEM&gt;</w:t>
              <w:br/>
              <w:tab/>
              <w:tab/>
              <w:tab/>
              <w:tab/>
              <w:t>&lt;APPLET_WEB_TEMPLATE_ITEM COMMENTS="Modified by 7.7 Fix Existing Button Mappings Rule Tools Patch: Switched Item Identifier from 134 to 107" CONTROL="ExecuteQuery" INACTIVE="N" ITEM_IDENTIFIER="107" MARKUP_LANGUAGE="HTML" NAME="HTML MiniButton5" TYPE="Control" UPDATED="10/17/2003 20:46:15" UPDATED_BY="SADMIN" CREATED="10/17/2003 20:46:15" CREATED_BY="SADMIN"&gt;</w:t>
              <w:br/>
              <w:tab/>
              <w:tab/>
              <w:tab/>
              <w:tab/>
              <w:t>&lt;/APPLET_WEB_TEMPLATE_ITEM&gt;</w:t>
              <w:br/>
              <w:tab/>
              <w:tab/>
              <w:tab/>
              <w:tab/>
              <w:t>&lt;APPLET_WEB_TEMPLATE_ITEM CONTROL="HTML RecNavNxt" INACTIVE="N" ITEM_IDENTIFIER="123" MARKUP_LANGUAGE="HTML" NAME="HTML RecNavNxt" TYPE="Control" UPDATED="10/17/2003 20:46:15" UPDATED_BY="SADMIN" CREATED="10/17/2003 20:46:15" CREATED_BY="SADMIN"&gt;</w:t>
              <w:br/>
              <w:tab/>
              <w:tab/>
              <w:tab/>
              <w:tab/>
              <w:t>&lt;/APPLET_WEB_TEMPLATE_ITEM&gt;</w:t>
              <w:br/>
              <w:tab/>
              <w:tab/>
              <w:tab/>
              <w:tab/>
              <w:t>&lt;APPLET_WEB_TEMPLATE_ITEM CONTROL="HTML RecNavPrv" INACTIVE="N" ITEM_IDENTIFIER="122" MARKUP_LANGUAGE="HTML" NAME="HTML RecNavPrv" TYPE="Control" UPDATED="10/17/2003 20:46:15" UPDATED_BY="SADMIN" CREATED="10/17/2003 20:46:15" CREATED_BY="SADMIN"&gt;</w:t>
              <w:br/>
              <w:tab/>
              <w:tab/>
              <w:tab/>
              <w:tab/>
              <w:t>&lt;/APPLET_WEB_TEMPLATE_ITEM&gt;</w:t>
              <w:br/>
              <w:tab/>
              <w:tab/>
              <w:tab/>
              <w:tab/>
              <w:t>&lt;APPLET_WEB_TEMPLATE_ITEM CONTROL="Location" INACTIVE="N" ITEM_IDENTIFIER="1802" MARKUP_LANGUAGE="HTML" NAME="Location" TMPL_ITEM_HOLDER_NAME="SiebControl_1802" TYPE="Control" UPDATED="11/04/2016 13:09:31" UPDATED_BY="SADMIN" CREATED="10/17/2003 20:46:15"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13:09:31" UPDATED_BY="SADMIN" CREATED="11/04/2016 13:09:31" CREATED_BY="SADMIN" EXT_REC_TABLES="S_APPL_WT_IT_RX"&gt;</w:t>
              <w:br/>
              <w:tab/>
              <w:tab/>
              <w:tab/>
              <w:tab/>
              <w:t>&lt;/APPLET_WEB_TEMPLATE_ITEM&gt;</w:t>
              <w:br/>
              <w:tab/>
              <w:tab/>
              <w:tab/>
              <w:tab/>
              <w:t>&lt;APPLET_WEB_TEMPLATE_ITEM COMMENTS="FINS QUERY_GLOBAL_CHANGE" CONTROL="NewQuery" ITEM_IDENTIFIER="106" NAME="NewQuery" TYPE="Control" UPDATED="10/17/2003 20:46:15" UPDATED_BY="SADMIN" CREATED="10/17/2003 20:46:15" CREATED_BY="SADMIN"&gt;</w:t>
              <w:br/>
              <w:tab/>
              <w:tab/>
              <w:tab/>
              <w:tab/>
              <w:t>&lt;/APPLET_WEB_TEMPLATE_ITEM&gt;</w:t>
              <w:br/>
              <w:tab/>
              <w:tab/>
              <w:tab/>
              <w:tab/>
              <w:t>&lt;APPLET_WEB_TEMPLATE_ITEM CONTROL="Ordered By" INACTIVE="N" ITEM_IDENTIFIER="1804" MARKUP_LANGUAGE="HTML" NAME="Ordered By" TMPL_ITEM_HOLDER_NAME="SiebControl_1804" TYPE="Control" UPDATED="11/04/2016 13:09:31" UPDATED_BY="SADMIN" CREATED="10/17/2003 20:46:15" CREATED_BY="SADMIN" EXT_REC_TABLES="S_APPL_WT_IT_RX"&gt;</w:t>
              <w:br/>
              <w:tab/>
              <w:tab/>
              <w:tab/>
              <w:tab/>
              <w:t>&lt;/APPLET_WEB_TEMPLATE_ITEM&gt;</w:t>
              <w:br/>
              <w:tab/>
              <w:tab/>
              <w:tab/>
              <w:tab/>
              <w:t>&lt;APPLET_WEB_TEMPLATE_ITEM CONTROL="OrderedDate" INACTIVE="N" ITEM_IDENTIFIER="2301" MARKUP_LANGUAGE="HTML" NAME="OrderedDate" TMPL_ITEM_HOLDER_NAME="SiebControl_2301" TYPE="Control" UPDATED="11/04/2016 13:09:31" UPDATED_BY="SADMIN" CREATED="10/17/2003 20:46:15" CREATED_BY="SADMIN" EXT_REC_TABLES="S_APPL_WT_IT_RX"&gt;</w:t>
              <w:br/>
              <w:tab/>
              <w:tab/>
              <w:tab/>
              <w:tab/>
              <w:t>&lt;/APPLET_WEB_TEMPLATE_ITEM&gt;</w:t>
              <w:br/>
              <w:tab/>
              <w:tab/>
              <w:tab/>
              <w:tab/>
              <w:t>&lt;APPLET_WEB_TEMPLATE_ITEM CONTROL="QueryAssistant" INACTIVE="N" ITEM_IDENTIFIER="126" NAME="Query Assistant" TYPE="Control" UPDATED="10/17/2003 20:46:15" UPDATED_BY="SADMIN" CREATED="10/17/2003 20:46:15" CREATED_BY="SADMIN"&gt;</w:t>
              <w:br/>
              <w:tab/>
              <w:tab/>
              <w:tab/>
              <w:tab/>
              <w:t>&lt;/APPLET_WEB_TEMPLATE_ITEM&gt;</w:t>
              <w:br/>
              <w:tab/>
              <w:tab/>
              <w:tab/>
              <w:tab/>
              <w:t>&lt;APPLET_WEB_TEMPLATE_ITEM CONTROL="Reference#" INACTIVE="N" ITEM_IDENTIFIER="2803" MARKUP_LANGUAGE="HTML" NAME="Reference#" TMPL_ITEM_HOLDER_NAME="SiebControl_2803" TYPE="Control" UPDATED="11/04/2016 13:09:31" UPDATED_BY="SADMIN" CREATED="10/17/2003 20:46:15" CREATED_BY="SADMIN" EXT_REC_TABLES="S_APPL_WT_IT_RX"&gt;</w:t>
              <w:br/>
              <w:tab/>
              <w:tab/>
              <w:tab/>
              <w:tab/>
              <w:t>&lt;/APPLET_WEB_TEMPLATE_ITEM&gt;</w:t>
              <w:br/>
              <w:tab/>
              <w:tab/>
              <w:tab/>
              <w:tab/>
              <w:t>&lt;APPLET_WEB_TEMPLATE_ITEM CONTROL="Status" INACTIVE="N" ITEM_IDENTIFIER="1303" MARKUP_LANGUAGE="HTML" NAME="Status" TMPL_ITEM_HOLDER_NAME="SiebControl_1303" TYPE="Control" UPDATED="11/04/2016 13:09:31" UPDATED_BY="SADMIN" CREATED="10/17/2003 20:46:15" CREATED_BY="SADMIN" EXT_REC_TABLES="S_APPL_WT_IT_RX"&gt;</w:t>
              <w:br/>
              <w:tab/>
              <w:tab/>
              <w:tab/>
              <w:tab/>
              <w:t>&lt;/APPLET_WEB_TEMPLATE_ITEM&gt;</w:t>
              <w:br/>
              <w:tab/>
              <w:tab/>
              <w:tab/>
              <w:tab/>
              <w:t>&lt;APPLET_WEB_TEMPLATE_ITEM CONTROL="Type" INACTIVE="N" ITEM_IDENTIFIER="1302" MARKUP_LANGUAGE="HTML" NAME="Type" TMPL_ITEM_HOLDER_NAME="SiebControl_1302" TYPE="Control" UPDATED="11/04/2016 13:09:31" UPDATED_BY="SADMIN" CREATED="10/17/2003 20:46:15"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Presentation Structure Admin Tree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Tree" INACTIVE="N" NAME="Base" SEQUENCE="0" TYPE="Base" WEB_TEMPLATE="Applet Tree" UPDATED="11/04/2016 12:37:17" UPDATED_BY="SADMIN" CREATED="10/21/2000 14:14:01" CREATED_BY="SADMIN" EXT_REC_TABLES="S_APPL_WTMPL_RX"&gt;</w:t>
              <w:br/>
              <w:tab/>
              <w:tab/>
              <w:tab/>
              <w:tab/>
              <w:t>&lt;APPLET_WEB_TEMPLATE_ITEM CONTROL="TreeControl" EXTENSION_FLAG="Y" ITEM_IDENTIFIER="99994" NAME="TreeControl" TMPL_ITEM_HOLDER_NAME="SiebControl_99994" TYPE="Control" UPDATED="11/04/2016 14:37:04" UPDATED_BY="SADMIN" CREATED="11/04/2016 14:37:04"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Product Rates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02:00:21" CREATED_BY="SADMIN" EXT_REC_TABLES="S_APPL_WTMPL_RX"&gt;</w:t>
              <w:br/>
              <w:tab/>
              <w:tab/>
              <w:tab/>
              <w:tab/>
              <w:t>&lt;APPLET_WEB_TEMPLATE_ITEM CONTROL="APR" INACTIVE="N" ITEM_IDENTIFIER="1296" MARKUP_LANGUAGE="HTML" NAME="APR" TMPL_ITEM_HOLDER_NAME="SiebControl_1296" TYPE="List Item" UPDATED="11/04/2016 13:23:12" UPDATED_BY="SADMIN" CREATED="06/05/2003 06:15:10" CREATED_BY="SADMIN" EXT_REC_TABLES="S_APPL_WT_IT_RX"&gt;</w:t>
              <w:br/>
              <w:tab/>
              <w:tab/>
              <w:tab/>
              <w:tab/>
              <w:t>&lt;/APPLET_WEB_TEMPLATE_ITEM&gt;</w:t>
              <w:br/>
              <w:tab/>
              <w:tab/>
              <w:tab/>
              <w:tab/>
              <w:t>&lt;APPLET_WEB_TEMPLATE_ITEM CONTROL="APY" INACTIVE="N" ITEM_IDENTIFIER="1297" MARKUP_LANGUAGE="HTML" NAME="APY" TMPL_ITEM_HOLDER_NAME="SiebControl_1297" TYPE="List Item" UPDATED="11/04/2016 13:23:12" UPDATED_BY="SADMIN" CREATED="06/05/2003 06:15:10"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13:23:12" UPDATED_BY="SADMIN" CREATED="11/04/2016 13:23:12" CREATED_BY="SADMIN" EXT_REC_TABLES="S_APPL_WT_IT_RX"&gt;</w:t>
              <w:br/>
              <w:tab/>
              <w:tab/>
              <w:tab/>
              <w:tab/>
              <w:t>&lt;/APPLET_WEB_TEMPLATE_ITEM&gt;</w:t>
              <w:br/>
              <w:tab/>
              <w:tab/>
              <w:tab/>
              <w:tab/>
              <w:t>&lt;APPLET_WEB_TEMPLATE_ITEM CONTROL="Conditions" INACTIVE="N" ITEM_IDENTIFIER="1298" MARKUP_LANGUAGE="HTML" NAME="Conditions" TMPL_ITEM_HOLDER_NAME="SiebControl_1298" TYPE="List Item" UPDATED="11/04/2016 13:23:12" UPDATED_BY="SADMIN" CREATED="06/05/2003 06:15:11"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13:23:12" UPDATED_BY="SADMIN" CREATED="06/05/2003 06:15:11"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13:23:12" UPDATED_BY="SADMIN" CREATED="06/05/2003 06:15:11"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13:23:12" UPDATED_BY="SADMIN" CREATED="06/05/2003 06:15:11" CREATED_BY="SADMIN" EXT_REC_TABLES="S_APPL_WT_IT_RX"&gt;</w:t>
              <w:br/>
              <w:tab/>
              <w:tab/>
              <w:tab/>
              <w:tab/>
              <w:t>&lt;/APPLET_WEB_TEMPLATE_ITEM&gt;</w:t>
              <w:br/>
              <w:tab/>
              <w:tab/>
              <w:tab/>
              <w:tab/>
              <w:t>&lt;APPLET_WEB_TEMPLATE_ITEM CONTROL="Index Name" INACTIVE="N" ITEM_IDENTIFIER="1299" MARKUP_LANGUAGE="HTML" NAME="Index Name" TMPL_ITEM_HOLDER_NAME="SiebControl_1299" TYPE="List Item" UPDATED="11/04/2016 13:23:12" UPDATED_BY="SADMIN" CREATED="06/05/2003 06:15:11" CREATED_BY="SADMIN" EXT_REC_TABLES="S_APPL_WT_IT_RX"&gt;</w:t>
              <w:br/>
              <w:tab/>
              <w:tab/>
              <w:tab/>
              <w:tab/>
              <w:t>&lt;/APPLET_WEB_TEMPLATE_ITEM&gt;</w:t>
              <w:br/>
              <w:tab/>
              <w:tab/>
              <w:tab/>
              <w:tab/>
              <w:t>&lt;APPLET_WEB_TEMPLATE_ITEM CONTROL="Index Rate" INACTIVE="N" ITEM_IDENTIFIER="1300" MARKUP_LANGUAGE="HTML" NAME="Index Rate" TMPL_ITEM_HOLDER_NAME="SiebControl_1300" TYPE="List Item" UPDATED="11/04/2016 13:23:12" UPDATED_BY="SADMIN" CREATED="06/05/2003 06:15:11" CREATED_BY="SADMIN" EXT_REC_TABLES="S_APPL_WT_IT_RX"&gt;</w:t>
              <w:br/>
              <w:tab/>
              <w:tab/>
              <w:tab/>
              <w:tab/>
              <w:t>&lt;/APPLET_WEB_TEMPLATE_ITEM&gt;</w:t>
              <w:br/>
              <w:tab/>
              <w:tab/>
              <w:tab/>
              <w:tab/>
              <w:t>&lt;APPLET_WEB_TEMPLATE_ITEM CONTROL="Margin Spread" INACTIVE="N" ITEM_IDENTIFIER="1301" MARKUP_LANGUAGE="HTML" NAME="Margin Spread" TMPL_ITEM_HOLDER_NAME="SiebControl_1301" TYPE="List Item" UPDATED="11/04/2016 13:23:12" UPDATED_BY="SADMIN" CREATED="06/05/2003 06:15:11" CREATED_BY="SADMIN" EXT_REC_TABLES="S_APPL_WT_IT_RX"&gt;</w:t>
              <w:br/>
              <w:tab/>
              <w:tab/>
              <w:tab/>
              <w:tab/>
              <w:t>&lt;/APPLET_WEB_TEMPLATE_ITEM&gt;</w:t>
              <w:br/>
              <w:tab/>
              <w:tab/>
              <w:tab/>
              <w:tab/>
              <w:t>&lt;APPLET_WEB_TEMPLATE_ITEM CONTROL="Max Amount" INACTIVE="N" ITEM_IDENTIFIER="1302" MARKUP_LANGUAGE="HTML" NAME="Max Amount" TMPL_ITEM_HOLDER_NAME="SiebControl_1302" TYPE="List Item" UPDATED="11/04/2016 13:23:12" UPDATED_BY="SADMIN" CREATED="06/05/2003 06:15:11" CREATED_BY="SADMIN" EXT_REC_TABLES="S_APPL_WT_IT_RX"&gt;</w:t>
              <w:br/>
              <w:tab/>
              <w:tab/>
              <w:tab/>
              <w:tab/>
              <w:t>&lt;/APPLET_WEB_TEMPLATE_ITEM&gt;</w:t>
              <w:br/>
              <w:tab/>
              <w:tab/>
              <w:tab/>
              <w:tab/>
              <w:t>&lt;APPLET_WEB_TEMPLATE_ITEM CONTROL="Max Rate" INACTIVE="N" ITEM_IDENTIFIER="1303" MARKUP_LANGUAGE="HTML" NAME="Max Rate" TMPL_ITEM_HOLDER_NAME="SiebControl_1303" TYPE="List Item" UPDATED="11/04/2016 13:23:12" UPDATED_BY="SADMIN" CREATED="06/05/2003 06:15:11" CREATED_BY="SADMIN" EXT_REC_TABLES="S_APPL_WT_IT_RX"&gt;</w:t>
              <w:br/>
              <w:tab/>
              <w:tab/>
              <w:tab/>
              <w:tab/>
              <w:t>&lt;/APPLET_WEB_TEMPLATE_ITEM&gt;</w:t>
              <w:br/>
              <w:tab/>
              <w:tab/>
              <w:tab/>
              <w:tab/>
              <w:t>&lt;APPLET_WEB_TEMPLATE_ITEM CONTROL="Max Term" INACTIVE="N" ITEM_IDENTIFIER="1304" MARKUP_LANGUAGE="HTML" NAME="Max Term" TMPL_ITEM_HOLDER_NAME="SiebControl_1304" TYPE="List Item" UPDATED="11/04/2016 13:23:12" UPDATED_BY="SADMIN" CREATED="06/05/2003 06:15:11" CREATED_BY="SADMIN" EXT_REC_TABLES="S_APPL_WT_IT_RX"&gt;</w:t>
              <w:br/>
              <w:tab/>
              <w:tab/>
              <w:tab/>
              <w:tab/>
              <w:t>&lt;/APPLET_WEB_TEMPLATE_ITEM&gt;</w:t>
              <w:br/>
              <w:tab/>
              <w:tab/>
              <w:tab/>
              <w:tab/>
              <w:t>&lt;APPLET_WEB_TEMPLATE_ITEM CONTROL="Max Term Duration" INACTIVE="N" ITEM_IDENTIFIER="1305" MARKUP_LANGUAGE="HTML" NAME="Max Term Duration" TMPL_ITEM_HOLDER_NAME="SiebControl_1305" TYPE="List Item" UPDATED="11/04/2016 13:23:12" UPDATED_BY="SADMIN" CREATED="06/05/2003 06:15:12"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13:23:12" UPDATED_BY="SADMIN" CREATED="11/04/2016 13:23:12" CREATED_BY="SADMIN" EXT_REC_TABLES="S_APPL_WT_IT_RX"&gt;</w:t>
              <w:br/>
              <w:tab/>
              <w:tab/>
              <w:tab/>
              <w:tab/>
              <w:t>&lt;/APPLET_WEB_TEMPLATE_ITEM&gt;</w:t>
              <w:br/>
              <w:tab/>
              <w:tab/>
              <w:tab/>
              <w:tab/>
              <w:t>&lt;APPLET_WEB_TEMPLATE_ITEM CONTROL="Min Amount" INACTIVE="N" ITEM_IDENTIFIER="1306" MARKUP_LANGUAGE="HTML" NAME="Min Amount" TMPL_ITEM_HOLDER_NAME="SiebControl_1306" TYPE="List Item" UPDATED="11/04/2016 13:23:12" UPDATED_BY="SADMIN" CREATED="06/05/2003 06:15:12" CREATED_BY="SADMIN" EXT_REC_TABLES="S_APPL_WT_IT_RX"&gt;</w:t>
              <w:br/>
              <w:tab/>
              <w:tab/>
              <w:tab/>
              <w:tab/>
              <w:t>&lt;/APPLET_WEB_TEMPLATE_ITEM&gt;</w:t>
              <w:br/>
              <w:tab/>
              <w:tab/>
              <w:tab/>
              <w:tab/>
              <w:t>&lt;APPLET_WEB_TEMPLATE_ITEM CONTROL="Min Rate" INACTIVE="N" ITEM_IDENTIFIER="1307" MARKUP_LANGUAGE="HTML" NAME="Min Rate" TMPL_ITEM_HOLDER_NAME="SiebControl_1307" TYPE="List Item" UPDATED="11/04/2016 13:23:12" UPDATED_BY="SADMIN" CREATED="06/05/2003 06:15:12" CREATED_BY="SADMIN" EXT_REC_TABLES="S_APPL_WT_IT_RX"&gt;</w:t>
              <w:br/>
              <w:tab/>
              <w:tab/>
              <w:tab/>
              <w:tab/>
              <w:t>&lt;/APPLET_WEB_TEMPLATE_ITEM&gt;</w:t>
              <w:br/>
              <w:tab/>
              <w:tab/>
              <w:tab/>
              <w:tab/>
              <w:t>&lt;APPLET_WEB_TEMPLATE_ITEM CONTROL="Min Term" INACTIVE="N" ITEM_IDENTIFIER="1308" MARKUP_LANGUAGE="HTML" NAME="Min Term" TMPL_ITEM_HOLDER_NAME="SiebControl_1308" TYPE="List Item" UPDATED="11/04/2016 13:23:12" UPDATED_BY="SADMIN" CREATED="06/05/2003 06:15:12" CREATED_BY="SADMIN" EXT_REC_TABLES="S_APPL_WT_IT_RX"&gt;</w:t>
              <w:br/>
              <w:tab/>
              <w:tab/>
              <w:tab/>
              <w:tab/>
              <w:t>&lt;/APPLET_WEB_TEMPLATE_ITEM&gt;</w:t>
              <w:br/>
              <w:tab/>
              <w:tab/>
              <w:tab/>
              <w:tab/>
              <w:t>&lt;APPLET_WEB_TEMPLATE_ITEM CONTROL="Min Term Duration" INACTIVE="N" ITEM_IDENTIFIER="1309" MARKUP_LANGUAGE="HTML" NAME="Min Term Duration" TMPL_ITEM_HOLDER_NAME="SiebControl_1309" TYPE="List Item" UPDATED="11/04/2016 13:23:12" UPDATED_BY="SADMIN" CREATED="06/05/2003 06:15:12" CREATED_BY="SADMIN" EXT_REC_TABLES="S_APPL_WT_IT_RX"&gt;</w:t>
              <w:br/>
              <w:tab/>
              <w:tab/>
              <w:tab/>
              <w:tab/>
              <w:t>&lt;/APPLET_WEB_TEMPLATE_ITEM&gt;</w:t>
              <w:br/>
              <w:tab/>
              <w:tab/>
              <w:tab/>
              <w:tab/>
              <w:t>&lt;APPLET_WEB_TEMPLATE_ITEM CONTROL="Months Before First Adjustment" INACTIVE="N" ITEM_IDENTIFIER="1310" MARKUP_LANGUAGE="HTML" NAME="Months Before First Adjustment" TMPL_ITEM_HOLDER_NAME="SiebControl_1310" TYPE="List Item" UPDATED="11/04/2016 13:23:12" UPDATED_BY="SADMIN" CREATED="06/05/2003 06:15:12" CREATED_BY="SADMIN" EXT_REC_TABLES="S_APPL_WT_IT_RX"&gt;</w:t>
              <w:br/>
              <w:tab/>
              <w:tab/>
              <w:tab/>
              <w:tab/>
              <w:t>&lt;/APPLET_WEB_TEMPLATE_ITEM&gt;</w:t>
              <w:br/>
              <w:tab/>
              <w:tab/>
              <w:tab/>
              <w:tab/>
              <w:t>&lt;APPLET_WEB_TEMPLATE_ITEM CONTROL="Months Between Adjustment" INACTIVE="N" ITEM_IDENTIFIER="1801" MARKUP_LANGUAGE="HTML" NAME="Months Between Adjustment" TMPL_ITEM_HOLDER_NAME="SiebControl_1801" TYPE="List Item" UPDATED="11/04/2016 13:23:12" UPDATED_BY="SADMIN" CREATED="06/05/2003 06:15:12"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13:23:12" UPDATED_BY="SADMIN" CREATED="06/05/2003 06:15:12" CREATED_BY="SADMIN" EXT_REC_TABLES="S_APPL_WT_IT_RX"&gt;</w:t>
              <w:br/>
              <w:tab/>
              <w:tab/>
              <w:tab/>
              <w:tab/>
              <w:t>&lt;/APPLET_WEB_TEMPLATE_ITEM&gt;</w:t>
              <w:br/>
              <w:tab/>
              <w:tab/>
              <w:tab/>
              <w:tab/>
              <w:t>&lt;APPLET_WEB_TEMPLATE_ITEM CONTROL="Points" INACTIVE="N" ITEM_IDENTIFIER="1802" MARKUP_LANGUAGE="HTML" NAME="Points" TMPL_ITEM_HOLDER_NAME="SiebControl_1802" TYPE="List Item" UPDATED="11/04/2016 13:23:13" UPDATED_BY="SADMIN" CREATED="06/05/2003 06:15:12"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13:23:13" UPDATED_BY="SADMIN" CREATED="06/05/2003 06:15:13"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13:23:13" UPDATED_BY="SADMIN" CREATED="11/04/2016 13:23:13" CREATED_BY="SADMIN" EXT_REC_TABLES="S_APPL_WT_IT_RX"&gt;</w:t>
              <w:br/>
              <w:tab/>
              <w:tab/>
              <w:tab/>
              <w:tab/>
              <w:t>&lt;/APPLET_WEB_TEMPLATE_ITEM&gt;</w:t>
              <w:br/>
              <w:tab/>
              <w:tab/>
              <w:tab/>
              <w:tab/>
              <w:t>&lt;APPLET_WEB_TEMPLATE_ITEM CONTROL="Rate Amount Calc" INACTIVE="N" ITEM_IDENTIFIER="1803" MARKUP_LANGUAGE="HTML" NAME="Rate Amount Calc" TMPL_ITEM_HOLDER_NAME="SiebControl_1803" TYPE="List Item" UPDATED="11/04/2016 13:23:13" UPDATED_BY="SADMIN" CREATED="06/05/2003 06:15:13" CREATED_BY="SADMIN" EXT_REC_TABLES="S_APPL_WT_IT_RX"&gt;</w:t>
              <w:br/>
              <w:tab/>
              <w:tab/>
              <w:tab/>
              <w:tab/>
              <w:t>&lt;/APPLET_WEB_TEMPLATE_ITEM&gt;</w:t>
              <w:br/>
              <w:tab/>
              <w:tab/>
              <w:tab/>
              <w:tab/>
              <w:t>&lt;APPLET_WEB_TEMPLATE_ITEM CONTROL="Rate Type" INACTIVE="N" ITEM_IDENTIFIER="1804" MARKUP_LANGUAGE="HTML" NAME="Rate Type" TMPL_ITEM_HOLDER_NAME="SiebControl_1804" TYPE="List Item" UPDATED="11/04/2016 13:23:13" UPDATED_BY="SADMIN" CREATED="06/05/2003 06:15:13"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13:23:13" UPDATED_BY="SADMIN" CREATED="11/04/2016 13:23:13"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13:23:13" UPDATED_BY="SADMIN" CREATED="06/05/2003 06:15:13" CREATED_BY="SADMIN" EXT_REC_TABLES="S_APPL_WT_IT_RX"&gt;</w:t>
              <w:br/>
              <w:tab/>
              <w:tab/>
              <w:tab/>
              <w:tab/>
              <w:t>&lt;/APPLET_WEB_TEMPLATE_ITEM&gt;</w:t>
              <w:br/>
              <w:tab/>
              <w:tab/>
              <w:tab/>
              <w:tab/>
              <w:t>&lt;APPLET_WEB_TEMPLATE_ITEM COMMENTS="Modified by 7.7 Fix Existing Button Mappings Rule Tools Patch: Switched Item Identifier from 109 to 135" CONTROL="UndoRecord" INACTIVE="N" ITEM_IDENTIFIER="135" MARKUP_LANGUAGE="HTML" NAME="UndoRecord" TMPL_ITEM_HOLDER_NAME="SiebControl_135" TYPE="Control" UPDATED="11/04/2016 13:23:13" UPDATED_BY="SADMIN" CREATED="06/05/2003 06:15:13"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13:23:13" UPDATED_BY="SADMIN" CREATED="06/05/2003 06:15:13"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12:37:18" UPDATED_BY="SADMIN" CREATED="06/05/2003 02:00:21" CREATED_BY="SADMIN" EXT_REC_TABLES="S_APPL_WTMPL_RX"&gt;</w:t>
              <w:br/>
              <w:tab/>
              <w:tab/>
              <w:tab/>
              <w:tab/>
              <w:t>&lt;APPLET_WEB_TEMPLATE_ITEM CONTROL="APR" INACTIVE="N" ITEM_IDENTIFIER="503" MARKUP_LANGUAGE="HTML" NAME="APR" TMPL_ITEM_HOLDER_NAME="SiebControl_503" TYPE="List Item" UPDATED="11/04/2016 13:23:13" UPDATED_BY="SADMIN" CREATED="06/05/2003 06:15:13" CREATED_BY="SADMIN" EXT_REC_TABLES="S_APPL_WT_IT_RX"&gt;</w:t>
              <w:br/>
              <w:tab/>
              <w:tab/>
              <w:tab/>
              <w:tab/>
              <w:t>&lt;/APPLET_WEB_TEMPLATE_ITEM&gt;</w:t>
              <w:br/>
              <w:tab/>
              <w:tab/>
              <w:tab/>
              <w:tab/>
              <w:t>&lt;APPLET_WEB_TEMPLATE_ITEM CONTROL="APY" INACTIVE="N" ITEM_IDENTIFIER="504" MARKUP_LANGUAGE="HTML" NAME="APY" TMPL_ITEM_HOLDER_NAME="SiebControl_504" TYPE="List Item" UPDATED="11/04/2016 13:23:13" UPDATED_BY="SADMIN" CREATED="06/05/2003 06:15:13"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13:23:13" UPDATED_BY="SADMIN" CREATED="11/04/2016 13:23:13"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13:23:13" UPDATED_BY="SADMIN" CREATED="06/05/2003 06:15:13" CREATED_BY="SADMIN" EXT_REC_TABLES="S_APPL_WT_IT_RX"&gt;</w:t>
              <w:br/>
              <w:tab/>
              <w:tab/>
              <w:tab/>
              <w:tab/>
              <w:t>&lt;/APPLET_WEB_TEMPLATE_ITEM&gt;</w:t>
              <w:br/>
              <w:tab/>
              <w:tab/>
              <w:tab/>
              <w:tab/>
              <w:t>&lt;APPLET_WEB_TEMPLATE_ITEM CONTROL="Conditions" INACTIVE="N" ITEM_IDENTIFIER="506" MARKUP_LANGUAGE="HTML" NAME="Conditions" TMPL_ITEM_HOLDER_NAME="SiebControl_506" TYPE="List Item" UPDATED="11/04/2016 13:23:13" UPDATED_BY="SADMIN" CREATED="06/05/2003 06:15:13"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13:23:13" UPDATED_BY="SADMIN" CREATED="11/13/2003 23:16:05"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13:23:13" UPDATED_BY="SADMIN" CREATED="06/05/2003 06:15:14" CREATED_BY="SADMIN" EXT_REC_TABLES="S_APPL_WT_IT_RX"&gt;</w:t>
              <w:br/>
              <w:tab/>
              <w:tab/>
              <w:tab/>
              <w:tab/>
              <w:t>&lt;/APPLET_WEB_TEMPLATE_ITEM&gt;</w:t>
              <w:br/>
              <w:tab/>
              <w:tab/>
              <w:tab/>
              <w:tab/>
              <w:t>&lt;APPLET_WEB_TEMPLATE_ITEM CONTROL="GotoNextSet" INACTIVE="N" ITEM_IDENTIFIER="123" MARKUP_LANGUAGE="HTML" NAME="GotoNextSet" TYPE="Control" UPDATED="06/05/2003 13:32:33" UPDATED_BY="SADMIN" CREATED="06/05/2003 06:15:14" CREATED_BY="SADMIN"&gt;</w:t>
              <w:br/>
              <w:tab/>
              <w:tab/>
              <w:tab/>
              <w:tab/>
              <w:t>&lt;/APPLET_WEB_TEMPLATE_ITEM&gt;</w:t>
              <w:br/>
              <w:tab/>
              <w:tab/>
              <w:tab/>
              <w:tab/>
              <w:t>&lt;APPLET_WEB_TEMPLATE_ITEM CONTROL="GotoPreviousSet" INACTIVE="N" ITEM_IDENTIFIER="122" MARKUP_LANGUAGE="HTML" NAME="GotoPreviousSet" TYPE="Control" UPDATED="06/05/2003 13:32:33" UPDATED_BY="SADMIN" CREATED="06/05/2003 06:15:14" CREATED_BY="SADMIN"&gt;</w:t>
              <w:br/>
              <w:tab/>
              <w:tab/>
              <w:tab/>
              <w:tab/>
              <w:t>&lt;/APPLET_WEB_TEMPLATE_ITEM&gt;</w:t>
              <w:br/>
              <w:tab/>
              <w:tab/>
              <w:tab/>
              <w:tab/>
              <w:t>&lt;APPLET_WEB_TEMPLATE_ITEM CONTROL="Index Name" INACTIVE="N" ITEM_IDENTIFIER="502" MARKUP_LANGUAGE="HTML" NAME="Index Name" TMPL_ITEM_HOLDER_NAME="SiebControl_502" TYPE="List Item" UPDATED="11/04/2016 13:23:13" UPDATED_BY="SADMIN" CREATED="06/05/2003 06:15:14" CREATED_BY="SADMIN" EXT_REC_TABLES="S_APPL_WT_IT_RX"&gt;</w:t>
              <w:br/>
              <w:tab/>
              <w:tab/>
              <w:tab/>
              <w:tab/>
              <w:t>&lt;/APPLET_WEB_TEMPLATE_ITEM&gt;</w:t>
              <w:br/>
              <w:tab/>
              <w:tab/>
              <w:tab/>
              <w:tab/>
              <w:t>&lt;APPLET_WEB_TEMPLATE_ITEM CONTROL="Index Rate" INACTIVE="N" ITEM_IDENTIFIER="515" MARKUP_LANGUAGE="HTML" NAME="Index Rate" TMPL_ITEM_HOLDER_NAME="SiebControl_515" TYPE="List Item" UPDATED="11/04/2016 13:23:13" UPDATED_BY="SADMIN" CREATED="06/05/2003 06:15:14"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13:23:13" UPDATED_BY="SADMIN" CREATED="11/04/2016 13:23:13" CREATED_BY="SADMIN" EXT_REC_TABLES="S_APPL_WT_IT_RX"&gt;</w:t>
              <w:br/>
              <w:tab/>
              <w:tab/>
              <w:tab/>
              <w:tab/>
              <w:t>&lt;/APPLET_WEB_TEMPLATE_ITEM&gt;</w:t>
              <w:br/>
              <w:tab/>
              <w:tab/>
              <w:tab/>
              <w:tab/>
              <w:t>&lt;APPLET_WEB_TEMPLATE_ITEM CONTROL="Margin Spread" INACTIVE="N" ITEM_IDENTIFIER="505" MARKUP_LANGUAGE="HTML" NAME="Margin Spread" TMPL_ITEM_HOLDER_NAME="SiebControl_505" TYPE="List Item" UPDATED="11/04/2016 13:23:13" UPDATED_BY="SADMIN" CREATED="06/05/2003 06:15:14" CREATED_BY="SADMIN" EXT_REC_TABLES="S_APPL_WT_IT_RX"&gt;</w:t>
              <w:br/>
              <w:tab/>
              <w:tab/>
              <w:tab/>
              <w:tab/>
              <w:t>&lt;/APPLET_WEB_TEMPLATE_ITEM&gt;</w:t>
              <w:br/>
              <w:tab/>
              <w:tab/>
              <w:tab/>
              <w:tab/>
              <w:t>&lt;APPLET_WEB_TEMPLATE_ITEM CONTROL="Max Amount" INACTIVE="N" ITEM_IDENTIFIER="513" MARKUP_LANGUAGE="HTML" NAME="Max Amount" TMPL_ITEM_HOLDER_NAME="SiebControl_513" TYPE="List Item" UPDATED="11/04/2016 13:23:13" UPDATED_BY="SADMIN" CREATED="06/05/2003 06:15:14" CREATED_BY="SADMIN" EXT_REC_TABLES="S_APPL_WT_IT_RX"&gt;</w:t>
              <w:br/>
              <w:tab/>
              <w:tab/>
              <w:tab/>
              <w:tab/>
              <w:t>&lt;/APPLET_WEB_TEMPLATE_ITEM&gt;</w:t>
              <w:br/>
              <w:tab/>
              <w:tab/>
              <w:tab/>
              <w:tab/>
              <w:t>&lt;APPLET_WEB_TEMPLATE_ITEM CONTROL="Max Rate" INACTIVE="N" ITEM_IDENTIFIER="516" MARKUP_LANGUAGE="HTML" NAME="Max Rate" TMPL_ITEM_HOLDER_NAME="SiebControl_516" TYPE="List Item" UPDATED="11/04/2016 13:23:13" UPDATED_BY="SADMIN" CREATED="06/05/2003 06:15:14" CREATED_BY="SADMIN" EXT_REC_TABLES="S_APPL_WT_IT_RX"&gt;</w:t>
              <w:br/>
              <w:tab/>
              <w:tab/>
              <w:tab/>
              <w:tab/>
              <w:t>&lt;/APPLET_WEB_TEMPLATE_ITEM&gt;</w:t>
              <w:br/>
              <w:tab/>
              <w:tab/>
              <w:tab/>
              <w:tab/>
              <w:t>&lt;APPLET_WEB_TEMPLATE_ITEM CONTROL="Max Term" INACTIVE="N" ITEM_IDENTIFIER="511" MARKUP_LANGUAGE="HTML" NAME="Max Term" TMPL_ITEM_HOLDER_NAME="SiebControl_511" TYPE="List Item" UPDATED="11/04/2016 13:23:13" UPDATED_BY="SADMIN" CREATED="06/05/2003 06:15:14" CREATED_BY="SADMIN" EXT_REC_TABLES="S_APPL_WT_IT_RX"&gt;</w:t>
              <w:br/>
              <w:tab/>
              <w:tab/>
              <w:tab/>
              <w:tab/>
              <w:t>&lt;/APPLET_WEB_TEMPLATE_ITEM&gt;</w:t>
              <w:br/>
              <w:tab/>
              <w:tab/>
              <w:tab/>
              <w:tab/>
              <w:t>&lt;APPLET_WEB_TEMPLATE_ITEM CONTROL="Max Term Duration" INACTIVE="N" ITEM_IDENTIFIER="512" MARKUP_LANGUAGE="HTML" NAME="Max Term Duration" TMPL_ITEM_HOLDER_NAME="SiebControl_512" TYPE="List Item" UPDATED="11/04/2016 13:23:13" UPDATED_BY="SADMIN" CREATED="06/05/2003 06:15:15"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13:23:13" UPDATED_BY="SADMIN" CREATED="11/04/2016 13:23:13" CREATED_BY="SADMIN" EXT_REC_TABLES="S_APPL_WT_IT_RX"&gt;</w:t>
              <w:br/>
              <w:tab/>
              <w:tab/>
              <w:tab/>
              <w:tab/>
              <w:t>&lt;/APPLET_WEB_TEMPLATE_ITEM&gt;</w:t>
              <w:br/>
              <w:tab/>
              <w:tab/>
              <w:tab/>
              <w:tab/>
              <w:t>&lt;APPLET_WEB_TEMPLATE_ITEM CONTROL="Min Amount" INACTIVE="N" ITEM_IDENTIFIER="510" MARKUP_LANGUAGE="HTML" NAME="Min Amount" TMPL_ITEM_HOLDER_NAME="SiebControl_510" TYPE="List Item" UPDATED="11/04/2016 13:23:13" UPDATED_BY="SADMIN" CREATED="06/05/2003 06:15:15" CREATED_BY="SADMIN" EXT_REC_TABLES="S_APPL_WT_IT_RX"&gt;</w:t>
              <w:br/>
              <w:tab/>
              <w:tab/>
              <w:tab/>
              <w:tab/>
              <w:t>&lt;/APPLET_WEB_TEMPLATE_ITEM&gt;</w:t>
              <w:br/>
              <w:tab/>
              <w:tab/>
              <w:tab/>
              <w:tab/>
              <w:t>&lt;APPLET_WEB_TEMPLATE_ITEM CONTROL="Min Rate" INACTIVE="N" ITEM_IDENTIFIER="517" MARKUP_LANGUAGE="HTML" NAME="Min Rate" TMPL_ITEM_HOLDER_NAME="SiebControl_517" TYPE="List Item" UPDATED="11/04/2016 13:23:13" UPDATED_BY="SADMIN" CREATED="06/05/2003 06:15:15" CREATED_BY="SADMIN" EXT_REC_TABLES="S_APPL_WT_IT_RX"&gt;</w:t>
              <w:br/>
              <w:tab/>
              <w:tab/>
              <w:tab/>
              <w:tab/>
              <w:t>&lt;/APPLET_WEB_TEMPLATE_ITEM&gt;</w:t>
              <w:br/>
              <w:tab/>
              <w:tab/>
              <w:tab/>
              <w:tab/>
              <w:t>&lt;APPLET_WEB_TEMPLATE_ITEM CONTROL="Min Term" INACTIVE="N" ITEM_IDENTIFIER="508" MARKUP_LANGUAGE="HTML" NAME="Min Term" TMPL_ITEM_HOLDER_NAME="SiebControl_508" TYPE="List Item" UPDATED="11/04/2016 13:23:13" UPDATED_BY="SADMIN" CREATED="06/05/2003 06:15:15" CREATED_BY="SADMIN" EXT_REC_TABLES="S_APPL_WT_IT_RX"&gt;</w:t>
              <w:br/>
              <w:tab/>
              <w:tab/>
              <w:tab/>
              <w:tab/>
              <w:t>&lt;/APPLET_WEB_TEMPLATE_ITEM&gt;</w:t>
              <w:br/>
              <w:tab/>
              <w:tab/>
              <w:tab/>
              <w:tab/>
              <w:t>&lt;APPLET_WEB_TEMPLATE_ITEM CONTROL="Min Term Duration" INACTIVE="N" ITEM_IDENTIFIER="509" MARKUP_LANGUAGE="HTML" NAME="Min Term Duration" TMPL_ITEM_HOLDER_NAME="SiebControl_509" TYPE="List Item" UPDATED="11/04/2016 13:23:13" UPDATED_BY="SADMIN" CREATED="06/05/2003 06:15:15" CREATED_BY="SADMIN" EXT_REC_TABLES="S_APPL_WT_IT_RX"&gt;</w:t>
              <w:br/>
              <w:tab/>
              <w:tab/>
              <w:tab/>
              <w:tab/>
              <w:t>&lt;/APPLET_WEB_TEMPLATE_ITEM&gt;</w:t>
              <w:br/>
              <w:tab/>
              <w:tab/>
              <w:tab/>
              <w:tab/>
              <w:t>&lt;APPLET_WEB_TEMPLATE_ITEM CONTROL="Months Before First Adjustment" INACTIVE="N" ITEM_IDENTIFIER="518" MARKUP_LANGUAGE="HTML" NAME="Months Before First Adjustment" TMPL_ITEM_HOLDER_NAME="SiebControl_518" TYPE="List Item" UPDATED="11/04/2016 13:23:13" UPDATED_BY="SADMIN" CREATED="06/05/2003 06:15:15" CREATED_BY="SADMIN" EXT_REC_TABLES="S_APPL_WT_IT_RX"&gt;</w:t>
              <w:br/>
              <w:tab/>
              <w:tab/>
              <w:tab/>
              <w:tab/>
              <w:t>&lt;/APPLET_WEB_TEMPLATE_ITEM&gt;</w:t>
              <w:br/>
              <w:tab/>
              <w:tab/>
              <w:tab/>
              <w:tab/>
              <w:t>&lt;APPLET_WEB_TEMPLATE_ITEM CONTROL="Months Between Adjustment" INACTIVE="N" ITEM_IDENTIFIER="519" MARKUP_LANGUAGE="HTML" NAME="Months Between Adjustment" TMPL_ITEM_HOLDER_NAME="SiebControl_519" TYPE="List Item" UPDATED="11/04/2016 13:23:13" UPDATED_BY="SADMIN" CREATED="06/05/2003 06:15:15" CREATED_BY="SADMIN" EXT_REC_TABLES="S_APPL_WT_IT_RX"&gt;</w:t>
              <w:br/>
              <w:tab/>
              <w:tab/>
              <w:tab/>
              <w:tab/>
              <w:t>&lt;/APPLET_WEB_TEMPLATE_ITEM&gt;</w:t>
              <w:br/>
              <w:tab/>
              <w:tab/>
              <w:tab/>
              <w:tab/>
              <w:t>&lt;APPLET_WEB_TEMPLATE_ITEM COMMENTS="FINS QUERY_GLOBAL_CHANGE" CONTROL="NewQuery" ITEM_IDENTIFIER="106" NAME="NewQuery" TMPL_ITEM_HOLDER_NAME="SiebControl_106" TYPE="Control" UPDATED="11/04/2016 13:23:13" UPDATED_BY="SADMIN" CREATED="06/05/2003 06:15:15"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13:23:13" UPDATED_BY="SADMIN" CREATED="06/05/2003 06:15:15" CREATED_BY="SADMIN" EXT_REC_TABLES="S_APPL_WT_IT_RX"&gt;</w:t>
              <w:br/>
              <w:tab/>
              <w:tab/>
              <w:tab/>
              <w:tab/>
              <w:t>&lt;/APPLET_WEB_TEMPLATE_ITEM&gt;</w:t>
              <w:br/>
              <w:tab/>
              <w:tab/>
              <w:tab/>
              <w:tab/>
              <w:t>&lt;APPLET_WEB_TEMPLATE_ITEM CONTROL="Points" INACTIVE="N" ITEM_IDENTIFIER="507" MARKUP_LANGUAGE="HTML" NAME="Points" TMPL_ITEM_HOLDER_NAME="SiebControl_507" TYPE="List Item" UPDATED="11/04/2016 13:23:13" UPDATED_BY="SADMIN" CREATED="06/05/2003 06:15:15"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13:23:13"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13:23:13" UPDATED_BY="SADMIN" CREATED="06/05/2003 06:15:16"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13:23:13" UPDATED_BY="SADMIN" CREATED="06/05/2003 06:15:16"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13:23:13"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13:23:13"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13:23:13" UPDATED_BY="SADMIN" CREATED="11/04/2016 13:23:13" CREATED_BY="SADMIN" EXT_REC_TABLES="S_APPL_WT_IT_RX"&gt;</w:t>
              <w:br/>
              <w:tab/>
              <w:tab/>
              <w:tab/>
              <w:tab/>
              <w:t>&lt;/APPLET_WEB_TEMPLATE_ITEM&gt;</w:t>
              <w:br/>
              <w:tab/>
              <w:tab/>
              <w:tab/>
              <w:tab/>
              <w:t>&lt;APPLET_WEB_TEMPLATE_ITEM CONTROL="Rate Amount Calc" INACTIVE="N" ITEM_IDENTIFIER="514" MARKUP_LANGUAGE="HTML" NAME="Rate Amount Calc" TMPL_ITEM_HOLDER_NAME="SiebControl_514" TYPE="List Item" UPDATED="11/04/2016 13:23:13" UPDATED_BY="SADMIN" CREATED="06/05/2003 06:15:16" CREATED_BY="SADMIN" EXT_REC_TABLES="S_APPL_WT_IT_RX"&gt;</w:t>
              <w:br/>
              <w:tab/>
              <w:tab/>
              <w:tab/>
              <w:tab/>
              <w:t>&lt;/APPLET_WEB_TEMPLATE_ITEM&gt;</w:t>
              <w:br/>
              <w:tab/>
              <w:tab/>
              <w:tab/>
              <w:tab/>
              <w:t>&lt;APPLET_WEB_TEMPLATE_ITEM CONTROL="Rate Type" INACTIVE="N" ITEM_IDENTIFIER="501" MARKUP_LANGUAGE="HTML" NAME="Rate Type" TMPL_ITEM_HOLDER_NAME="SiebControl_501" TYPE="List Item" UPDATED="11/04/2016 13:23:13" UPDATED_BY="SADMIN" CREATED="06/05/2003 06:15:16"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13:23:13" UPDATED_BY="SADMIN" CREATED="11/04/2016 13:23:13" CREATED_BY="SADMIN" EXT_REC_TABLES="S_APPL_WT_IT_RX"&gt;</w:t>
              <w:br/>
              <w:tab/>
              <w:tab/>
              <w:tab/>
              <w:tab/>
              <w:t>&lt;/APPLET_WEB_TEMPLATE_ITEM&gt;</w:t>
              <w:br/>
              <w:tab/>
              <w:tab/>
              <w:tab/>
              <w:tab/>
              <w:t>&lt;APPLET_WEB_TEMPLATE_ITEM COMMENTS="FINS MORE_OR_LESS_GLOBAL_CHANGE" CONTROL="ToggleListRowCount" ITEM_IDENTIFIER="151" NAME="ToggleListRowCount" TMPL_ITEM_HOLDER_NAME="SiebControl_151" TYPE="Control" UPDATED="11/04/2016 13:23:13" UPDATED_BY="SADMIN" CREATED="06/05/2003 06:15:16"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13:23:13" UPDATED_BY="SADMIN" CREATED="06/05/2003 06:15:16"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SEQUENCE="0" TYPE="Query" WEB_TEMPLATE="Applet List Edit (Edit/New/Query)" UPDATED="11/04/2016 12:37:18" UPDATED_BY="SADMIN" CREATED="06/05/2003 02:00:21" CREATED_BY="SADMIN" EXT_REC_TABLES="S_APPL_WTMPL_RX"&gt;</w:t>
              <w:br/>
              <w:tab/>
              <w:tab/>
              <w:tab/>
              <w:tab/>
              <w:t>&lt;APPLET_WEB_TEMPLATE_ITEM CONTROL="APR" INACTIVE="N" ITEM_IDENTIFIER="1303" MARKUP_LANGUAGE="HTML" NAME="APR" TMPL_ITEM_HOLDER_NAME="SiebControl_1303" TYPE="List Item" UPDATED="11/04/2016 13:23:13" UPDATED_BY="SADMIN" CREATED="06/05/2003 06:15:16" CREATED_BY="SADMIN" EXT_REC_TABLES="S_APPL_WT_IT_RX"&gt;</w:t>
              <w:br/>
              <w:tab/>
              <w:tab/>
              <w:tab/>
              <w:tab/>
              <w:t>&lt;/APPLET_WEB_TEMPLATE_ITEM&gt;</w:t>
              <w:br/>
              <w:tab/>
              <w:tab/>
              <w:tab/>
              <w:tab/>
              <w:t>&lt;APPLET_WEB_TEMPLATE_ITEM CONTROL="APY" INACTIVE="N" ITEM_IDENTIFIER="1304" MARKUP_LANGUAGE="HTML" NAME="APY" TMPL_ITEM_HOLDER_NAME="SiebControl_1304" TYPE="List Item" UPDATED="11/04/2016 13:23:13" UPDATED_BY="SADMIN" CREATED="06/05/2003 06:15:16"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13:23:13" UPDATED_BY="SADMIN" CREATED="11/04/2016 13:23:13"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13:23:13" UPDATED_BY="SADMIN" CREATED="06/05/2003 06:15:16" CREATED_BY="SADMIN" EXT_REC_TABLES="S_APPL_WT_IT_RX"&gt;</w:t>
              <w:br/>
              <w:tab/>
              <w:tab/>
              <w:tab/>
              <w:tab/>
              <w:t>&lt;/APPLET_WEB_TEMPLATE_ITEM&gt;</w:t>
              <w:br/>
              <w:tab/>
              <w:tab/>
              <w:tab/>
              <w:tab/>
              <w:t>&lt;APPLET_WEB_TEMPLATE_ITEM CONTROL="Conditions" INACTIVE="N" ITEM_IDENTIFIER="1305" MARKUP_LANGUAGE="HTML" NAME="Conditions" TMPL_ITEM_HOLDER_NAME="SiebControl_1305" TYPE="List Item" UPDATED="11/04/2016 13:23:13" UPDATED_BY="SADMIN" CREATED="06/05/2003 06:15:16"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13:23:13" UPDATED_BY="SADMIN" CREATED="06/05/2003 06:15:17" CREATED_BY="SADMIN" EXT_REC_TABLES="S_APPL_WT_IT_RX"&gt;</w:t>
              <w:br/>
              <w:tab/>
              <w:tab/>
              <w:tab/>
              <w:tab/>
              <w:t>&lt;/APPLET_WEB_TEMPLATE_ITEM&gt;</w:t>
              <w:br/>
              <w:tab/>
              <w:tab/>
              <w:tab/>
              <w:tab/>
              <w:t>&lt;APPLET_WEB_TEMPLATE_ITEM CONTROL="Index Name" INACTIVE="N" ITEM_IDENTIFIER="1302" MARKUP_LANGUAGE="HTML" NAME="Index Name" TMPL_ITEM_HOLDER_NAME="SiebControl_1302" TYPE="List Item" UPDATED="11/04/2016 13:23:13" UPDATED_BY="SADMIN" CREATED="06/05/2003 06:15:17" CREATED_BY="SADMIN" EXT_REC_TABLES="S_APPL_WT_IT_RX"&gt;</w:t>
              <w:br/>
              <w:tab/>
              <w:tab/>
              <w:tab/>
              <w:tab/>
              <w:t>&lt;/APPLET_WEB_TEMPLATE_ITEM&gt;</w:t>
              <w:br/>
              <w:tab/>
              <w:tab/>
              <w:tab/>
              <w:tab/>
              <w:t>&lt;APPLET_WEB_TEMPLATE_ITEM CONTROL="Index Rate" INACTIVE="N" ITEM_IDENTIFIER="1803" MARKUP_LANGUAGE="HTML" NAME="Index Rate" TMPL_ITEM_HOLDER_NAME="SiebControl_1803" TYPE="List Item" UPDATED="11/04/2016 13:23:13" UPDATED_BY="SADMIN" CREATED="06/05/2003 06:15:17" CREATED_BY="SADMIN" EXT_REC_TABLES="S_APPL_WT_IT_RX"&gt;</w:t>
              <w:br/>
              <w:tab/>
              <w:tab/>
              <w:tab/>
              <w:tab/>
              <w:t>&lt;/APPLET_WEB_TEMPLATE_ITEM&gt;</w:t>
              <w:br/>
              <w:tab/>
              <w:tab/>
              <w:tab/>
              <w:tab/>
              <w:t>&lt;APPLET_WEB_TEMPLATE_ITEM CONTROL="Max Amount" INACTIVE="N" ITEM_IDENTIFIER="1802" MARKUP_LANGUAGE="HTML" NAME="Max Amount" TMPL_ITEM_HOLDER_NAME="SiebControl_1802" TYPE="List Item" UPDATED="11/04/2016 13:23:13" UPDATED_BY="SADMIN" CREATED="06/05/2003 06:15:17" CREATED_BY="SADMIN" EXT_REC_TABLES="S_APPL_WT_IT_RX"&gt;</w:t>
              <w:br/>
              <w:tab/>
              <w:tab/>
              <w:tab/>
              <w:tab/>
              <w:t>&lt;/APPLET_WEB_TEMPLATE_ITEM&gt;</w:t>
              <w:br/>
              <w:tab/>
              <w:tab/>
              <w:tab/>
              <w:tab/>
              <w:t>&lt;APPLET_WEB_TEMPLATE_ITEM CONTROL="Max Rate" INACTIVE="N" ITEM_IDENTIFIER="1804" MARKUP_LANGUAGE="HTML" NAME="Max Rate" TMPL_ITEM_HOLDER_NAME="SiebControl_1804" TYPE="List Item" UPDATED="11/04/2016 13:23:13" UPDATED_BY="SADMIN" CREATED="06/05/2003 06:15:17" CREATED_BY="SADMIN" EXT_REC_TABLES="S_APPL_WT_IT_RX"&gt;</w:t>
              <w:br/>
              <w:tab/>
              <w:tab/>
              <w:tab/>
              <w:tab/>
              <w:t>&lt;/APPLET_WEB_TEMPLATE_ITEM&gt;</w:t>
              <w:br/>
              <w:tab/>
              <w:tab/>
              <w:tab/>
              <w:tab/>
              <w:t>&lt;APPLET_WEB_TEMPLATE_ITEM CONTROL="Max Term" INACTIVE="N" ITEM_IDENTIFIER="1309" MARKUP_LANGUAGE="HTML" NAME="Max Term" TMPL_ITEM_HOLDER_NAME="SiebControl_1309" TYPE="List Item" UPDATED="11/04/2016 13:23:13" UPDATED_BY="SADMIN" CREATED="06/05/2003 06:15:17" CREATED_BY="SADMIN" EXT_REC_TABLES="S_APPL_WT_IT_RX"&gt;</w:t>
              <w:br/>
              <w:tab/>
              <w:tab/>
              <w:tab/>
              <w:tab/>
              <w:t>&lt;/APPLET_WEB_TEMPLATE_ITEM&gt;</w:t>
              <w:br/>
              <w:tab/>
              <w:tab/>
              <w:tab/>
              <w:tab/>
              <w:t>&lt;APPLET_WEB_TEMPLATE_ITEM CONTROL="Max Term Duration" INACTIVE="N" ITEM_IDENTIFIER="1310" MARKUP_LANGUAGE="HTML" NAME="Max Term Duration" TMPL_ITEM_HOLDER_NAME="SiebControl_1310" TYPE="List Item" UPDATED="11/04/2016 13:23:13" UPDATED_BY="SADMIN" CREATED="06/05/2003 06:15:17"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13:23:13" UPDATED_BY="SADMIN" CREATED="11/04/2016 13:23:13" CREATED_BY="SADMIN" EXT_REC_TABLES="S_APPL_WT_IT_RX"&gt;</w:t>
              <w:br/>
              <w:tab/>
              <w:tab/>
              <w:tab/>
              <w:tab/>
              <w:t>&lt;/APPLET_WEB_TEMPLATE_ITEM&gt;</w:t>
              <w:br/>
              <w:tab/>
              <w:tab/>
              <w:tab/>
              <w:tab/>
              <w:t>&lt;APPLET_WEB_TEMPLATE_ITEM CONTROL="Min Amount" INACTIVE="N" ITEM_IDENTIFIER="1308" MARKUP_LANGUAGE="HTML" NAME="Min Amount" TMPL_ITEM_HOLDER_NAME="SiebControl_1308" TYPE="List Item" UPDATED="11/04/2016 13:23:13" UPDATED_BY="SADMIN" CREATED="06/05/2003 06:15:17" CREATED_BY="SADMIN" EXT_REC_TABLES="S_APPL_WT_IT_RX"&gt;</w:t>
              <w:br/>
              <w:tab/>
              <w:tab/>
              <w:tab/>
              <w:tab/>
              <w:t>&lt;/APPLET_WEB_TEMPLATE_ITEM&gt;</w:t>
              <w:br/>
              <w:tab/>
              <w:tab/>
              <w:tab/>
              <w:tab/>
              <w:t>&lt;APPLET_WEB_TEMPLATE_ITEM CONTROL="Min Rate" INACTIVE="N" ITEM_IDENTIFIER="1805" MARKUP_LANGUAGE="HTML" NAME="Min Rate" TMPL_ITEM_HOLDER_NAME="SiebControl_1805" TYPE="List Item" UPDATED="11/04/2016 13:23:13" UPDATED_BY="SADMIN" CREATED="06/05/2003 06:15:17" CREATED_BY="SADMIN" EXT_REC_TABLES="S_APPL_WT_IT_RX"&gt;</w:t>
              <w:br/>
              <w:tab/>
              <w:tab/>
              <w:tab/>
              <w:tab/>
              <w:t>&lt;/APPLET_WEB_TEMPLATE_ITEM&gt;</w:t>
              <w:br/>
              <w:tab/>
              <w:tab/>
              <w:tab/>
              <w:tab/>
              <w:t>&lt;APPLET_WEB_TEMPLATE_ITEM CONTROL="Min Term" INACTIVE="N" ITEM_IDENTIFIER="1306" MARKUP_LANGUAGE="HTML" NAME="Min Term" TMPL_ITEM_HOLDER_NAME="SiebControl_1306" TYPE="List Item" UPDATED="11/04/2016 13:23:13" UPDATED_BY="SADMIN" CREATED="06/05/2003 06:15:17" CREATED_BY="SADMIN" EXT_REC_TABLES="S_APPL_WT_IT_RX"&gt;</w:t>
              <w:br/>
              <w:tab/>
              <w:tab/>
              <w:tab/>
              <w:tab/>
              <w:t>&lt;/APPLET_WEB_TEMPLATE_ITEM&gt;</w:t>
              <w:br/>
              <w:tab/>
              <w:tab/>
              <w:tab/>
              <w:tab/>
              <w:t>&lt;APPLET_WEB_TEMPLATE_ITEM CONTROL="Min Term Duration" INACTIVE="N" ITEM_IDENTIFIER="1307" MARKUP_LANGUAGE="HTML" NAME="Min Term Duration" TMPL_ITEM_HOLDER_NAME="SiebControl_1307" TYPE="List Item" UPDATED="11/04/2016 13:23:13" UPDATED_BY="SADMIN" CREATED="06/05/2003 06:15:18" CREATED_BY="SADMIN" EXT_REC_TABLES="S_APPL_WT_IT_RX"&gt;</w:t>
              <w:br/>
              <w:tab/>
              <w:tab/>
              <w:tab/>
              <w:tab/>
              <w:t>&lt;/APPLET_WEB_TEMPLATE_ITEM&gt;</w:t>
              <w:br/>
              <w:tab/>
              <w:tab/>
              <w:tab/>
              <w:tab/>
              <w:t>&lt;APPLET_WEB_TEMPLATE_ITEM CONTROL="Months Before First Adjustment" INACTIVE="N" ITEM_IDENTIFIER="1806" MARKUP_LANGUAGE="HTML" NAME="Months Before First Adjustment" TMPL_ITEM_HOLDER_NAME="SiebControl_1806" TYPE="List Item" UPDATED="11/04/2016 13:23:13" UPDATED_BY="SADMIN" CREATED="06/05/2003 06:15:18" CREATED_BY="SADMIN" EXT_REC_TABLES="S_APPL_WT_IT_RX"&gt;</w:t>
              <w:br/>
              <w:tab/>
              <w:tab/>
              <w:tab/>
              <w:tab/>
              <w:t>&lt;/APPLET_WEB_TEMPLATE_ITEM&gt;</w:t>
              <w:br/>
              <w:tab/>
              <w:tab/>
              <w:tab/>
              <w:tab/>
              <w:t>&lt;APPLET_WEB_TEMPLATE_ITEM CONTROL="Months Between Adjustment" INACTIVE="N" ITEM_IDENTIFIER="1807" MARKUP_LANGUAGE="HTML" NAME="Months Between Adjustment" TMPL_ITEM_HOLDER_NAME="SiebControl_1807" TYPE="List Item" UPDATED="11/04/2016 13:23:13" UPDATED_BY="SADMIN" CREATED="06/05/2003 06:15:18" CREATED_BY="SADMIN" EXT_REC_TABLES="S_APPL_WT_IT_RX"&gt;</w:t>
              <w:br/>
              <w:tab/>
              <w:tab/>
              <w:tab/>
              <w:tab/>
              <w:t>&lt;/APPLET_WEB_TEMPLATE_ITEM&gt;</w:t>
              <w:br/>
              <w:tab/>
              <w:tab/>
              <w:tab/>
              <w:tab/>
              <w:t>&lt;APPLET_WEB_TEMPLATE_ITEM CONTROL="Points" INACTIVE="N" ITEM_IDENTIFIER="1801" MARKUP_LANGUAGE="HTML" NAME="Points" TMPL_ITEM_HOLDER_NAME="SiebControl_1801" TYPE="List Item" UPDATED="11/04/2016 13:23:13" UPDATED_BY="SADMIN" CREATED="06/05/2003 06:15:18"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13:23:13" UPDATED_BY="SADMIN" CREATED="06/05/2003 06:15:18"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13:23:13" UPDATED_BY="SADMIN" CREATED="11/04/2016 13:23:13" CREATED_BY="SADMIN" EXT_REC_TABLES="S_APPL_WT_IT_RX"&gt;</w:t>
              <w:br/>
              <w:tab/>
              <w:tab/>
              <w:tab/>
              <w:tab/>
              <w:t>&lt;/APPLET_WEB_TEMPLATE_ITEM&gt;</w:t>
              <w:br/>
              <w:tab/>
              <w:tab/>
              <w:tab/>
              <w:tab/>
              <w:t>&lt;APPLET_WEB_TEMPLATE_ITEM CONTROL="Rate Type" INACTIVE="N" ITEM_IDENTIFIER="1301" MARKUP_LANGUAGE="HTML" NAME="Rate Type" TMPL_ITEM_HOLDER_NAME="SiebControl_1301" TYPE="List Item" UPDATED="11/04/2016 13:23:13" UPDATED_BY="SADMIN" CREATED="06/05/2003 06:15:18" CREATED_BY="SADMIN" EXT_REC_TABLES="S_APPL_WT_IT_RX"&gt;</w:t>
              <w:br/>
              <w:tab/>
              <w:tab/>
              <w:tab/>
              <w:tab/>
              <w:t>&lt;/APPLET_WEB_TEMPLATE_ITEM&gt;</w:t>
              <w:br/>
              <w:tab/>
              <w:tab/>
              <w:tab/>
              <w:tab/>
              <w:t>&lt;APPLET_WEB_TEMPLATE_ITEM CONTROL="StaticToggle" EXTENSION_FLAG="Y" INACTIVE="Y" ITEM_IDENTIFIER="99996" NAME="StaticToggle" TMPL_ITEM_HOLDER_NAME="SiebControl_99996" TYPE="Control" UPDATED="11/04/2016 13:23:13" UPDATED_BY="SADMIN" CREATED="11/04/2016 13:23:13"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Service Request Extra Payment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UPDATED="11/04/2016 12:37:18" UPDATED_BY="SADMIN" CREATED="06/05/2003 02:00:53" CREATED_BY="SADMIN" EXT_REC_TABLES="S_APPL_WTMPL_RX"&gt;</w:t>
              <w:br/>
              <w:tab/>
              <w:tab/>
              <w:tab/>
              <w:tab/>
              <w:t>&lt;APPLET_WEB_TEMPLATE_ITEM CONTROL="Account Number" INACTIVE="N" ITEM_IDENTIFIER="501" MARKUP_LANGUAGE="HTML" NAME="Account Number" TMPL_ITEM_HOLDER_NAME="SiebControl_501" TYPE="List Item" UPDATED="11/04/2016 13:24:02" UPDATED_BY="SADMIN" CREATED="06/05/2003 06:25:20"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13:24:02" UPDATED_BY="SADMIN" CREATED="11/04/2016 13:24:02" CREATED_BY="SADMIN" EXT_REC_TABLES="S_APPL_WT_IT_RX"&gt;</w:t>
              <w:br/>
              <w:tab/>
              <w:tab/>
              <w:tab/>
              <w:tab/>
              <w:t>&lt;/APPLET_WEB_TEMPLATE_ITEM&gt;</w:t>
              <w:br/>
              <w:tab/>
              <w:tab/>
              <w:tab/>
              <w:tab/>
              <w:t>&lt;APPLET_WEB_TEMPLATE_ITEM CONTROL="Interest Rate" INACTIVE="N" ITEM_IDENTIFIER="504" MARKUP_LANGUAGE="HTML" NAME="Interest Rate" TMPL_ITEM_HOLDER_NAME="SiebControl_504" TYPE="List Item" UPDATED="11/04/2016 13:24:02" UPDATED_BY="SADMIN" CREATED="06/05/2003 06:25:20"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13:24:02" UPDATED_BY="SADMIN" CREATED="11/04/2016 13:24:02" CREATED_BY="SADMIN" EXT_REC_TABLES="S_APPL_WT_IT_RX"&gt;</w:t>
              <w:br/>
              <w:tab/>
              <w:tab/>
              <w:tab/>
              <w:tab/>
              <w:t>&lt;/APPLET_WEB_TEMPLATE_ITEM&gt;</w:t>
              <w:br/>
              <w:tab/>
              <w:tab/>
              <w:tab/>
              <w:tab/>
              <w:t>&lt;APPLET_WEB_TEMPLATE_ITEM CONTROL="Loan Balances" INACTIVE="N" ITEM_IDENTIFIER="502" MARKUP_LANGUAGE="HTML" NAME="Loan Balances" TMPL_ITEM_HOLDER_NAME="SiebControl_502" TYPE="List Item" UPDATED="11/04/2016 13:24:02" UPDATED_BY="SADMIN" CREATED="06/05/2003 06:25:20"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13:24:02" UPDATED_BY="SADMIN" CREATED="11/04/2016 13:24:02" CREATED_BY="SADMIN" EXT_REC_TABLES="S_APPL_WT_IT_RX"&gt;</w:t>
              <w:br/>
              <w:tab/>
              <w:tab/>
              <w:tab/>
              <w:tab/>
              <w:t>&lt;/APPLET_WEB_TEMPLATE_ITEM&gt;</w:t>
              <w:br/>
              <w:tab/>
              <w:tab/>
              <w:tab/>
              <w:tab/>
              <w:t>&lt;APPLET_WEB_TEMPLATE_ITEM CONTROL="Monthly Payment" INACTIVE="N" ITEM_IDENTIFIER="505" MARKUP_LANGUAGE="HTML" NAME="Monthly Payment" TMPL_ITEM_HOLDER_NAME="SiebControl_505" TYPE="List Item" UPDATED="11/04/2016 13:24:02" UPDATED_BY="SADMIN" CREATED="06/05/2003 06:25:20"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13:24:02" UPDATED_BY="SADMIN" CREATED="06/12/2014 20:00:00" CREATED_BY="SADMIN" EXT_REC_TABLES="S_APPL_WT_IT_RX"&gt;</w:t>
              <w:br/>
              <w:tab/>
              <w:tab/>
              <w:tab/>
              <w:tab/>
              <w:t>&lt;/APPLET_WEB_TEMPLATE_ITEM&gt;</w:t>
              <w:br/>
              <w:tab/>
              <w:tab/>
              <w:tab/>
              <w:tab/>
              <w:t>&lt;APPLET_WEB_TEMPLATE_ITEM COMMENTS="SIA061902 Map PositionOnRow Control for SI+ support" CONTROL="PositionOnRow" INACTIVE="N" ITEM_IDENTIFIER="144" NAME="PositionOnRow" TMPL_ITEM_HOLDER_NAME="SiebControl_144" TYPE="Control" UPDATED="11/04/2016 13:24:02" UPDATED_BY="SADMIN" CREATED="06/05/2003 06:25:21"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13:24:02" UPDATED_BY="SADMIN" CREATED="06/05/2003 06:25:21"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13:24:02" UPDATED_BY="SADMIN" CREATED="11/04/2016 13:24:02"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13:24:02" UPDATED_BY="SADMIN" CREATED="11/04/2016 13:24:02" CREATED_BY="SADMIN" EXT_REC_TABLES="S_APPL_WT_IT_RX"&gt;</w:t>
              <w:br/>
              <w:tab/>
              <w:tab/>
              <w:tab/>
              <w:tab/>
              <w:t>&lt;/APPLET_WEB_TEMPLATE_ITEM&gt;</w:t>
              <w:br/>
              <w:tab/>
              <w:tab/>
              <w:tab/>
              <w:tab/>
              <w:t>&lt;APPLET_WEB_TEMPLATE_ITEM CONTROL="Term" INACTIVE="N" ITEM_IDENTIFIER="503" MARKUP_LANGUAGE="HTML" NAME="Term" TMPL_ITEM_HOLDER_NAME="SiebControl_503" TYPE="List Item" UPDATED="11/04/2016 13:24:02" UPDATED_BY="SADMIN" CREATED="06/05/2003 06:25:21"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UPDATED="11/04/2016 12:37:18" UPDATED_BY="SADMIN" CREATED="06/05/2003 02:00:53" CREATED_BY="SADMIN" EXT_REC_TABLES="S_APPL_WTMPL_RX"&gt;</w:t>
              <w:br/>
              <w:tab/>
              <w:tab/>
              <w:tab/>
              <w:tab/>
              <w:t>&lt;APPLET_WEB_TEMPLATE_ITEM CONTROL="# Months Left to Pay" INACTIVE="N" ITEM_IDENTIFIER="1307" MARKUP_LANGUAGE="HTML" NAME="# Months Left to Pay" TMPL_ITEM_HOLDER_NAME="SiebControl_1307" TYPE="List Item" UPDATED="11/04/2016 13:24:02" UPDATED_BY="SADMIN" CREATED="06/05/2003 06:25:21" CREATED_BY="SADMIN" EXT_REC_TABLES="S_APPL_WT_IT_RX"&gt;</w:t>
              <w:br/>
              <w:tab/>
              <w:tab/>
              <w:tab/>
              <w:tab/>
              <w:t>&lt;/APPLET_WEB_TEMPLATE_ITEM&gt;</w:t>
              <w:br/>
              <w:tab/>
              <w:tab/>
              <w:tab/>
              <w:tab/>
              <w:t>&lt;APPLET_WEB_TEMPLATE_ITEM CONTROL="# Months Left to Pay after" INACTIVE="N" ITEM_IDENTIFIER="2802" MARKUP_LANGUAGE="HTML" NAME="# Months Left to Pay after" TMPL_ITEM_HOLDER_NAME="SiebControl_2802" TYPE="List Item" UPDATED="11/04/2016 13:24:02" UPDATED_BY="SADMIN" CREATED="06/05/2003 06:25:21" CREATED_BY="SADMIN" EXT_REC_TABLES="S_APPL_WT_IT_RX"&gt;</w:t>
              <w:br/>
              <w:tab/>
              <w:tab/>
              <w:tab/>
              <w:tab/>
              <w:t>&lt;/APPLET_WEB_TEMPLATE_ITEM&gt;</w:t>
              <w:br/>
              <w:tab/>
              <w:tab/>
              <w:tab/>
              <w:tab/>
              <w:t>&lt;APPLET_WEB_TEMPLATE_ITEM CONTROL="Account Number" INACTIVE="N" ITEM_IDENTIFIER="1302" MARKUP_LANGUAGE="HTML" NAME="Account Number" TMPL_ITEM_HOLDER_NAME="SiebControl_1302" TYPE="List Item" UPDATED="11/04/2016 13:24:02" UPDATED_BY="SADMIN" CREATED="06/05/2003 06:25:21"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13:24:02" UPDATED_BY="SADMIN" CREATED="11/04/2016 13:24:02"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13:24:02" UPDATED_BY="SADMIN" CREATED="06/05/2003 06:25:21" CREATED_BY="SADMIN" EXT_REC_TABLES="S_APPL_WT_IT_RX"&gt;</w:t>
              <w:br/>
              <w:tab/>
              <w:tab/>
              <w:tab/>
              <w:tab/>
              <w:t>&lt;/APPLET_WEB_TEMPLATE_ITEM&gt;</w:t>
              <w:br/>
              <w:tab/>
              <w:tab/>
              <w:tab/>
              <w:tab/>
              <w:t>&lt;APPLET_WEB_TEMPLATE_ITEM CONTROL="HTML Label" INACTIVE="N" ITEM_IDENTIFIER="1002" MARKUP_LANGUAGE="HTML" NAME="HTML Label" TMPL_ITEM_HOLDER_NAME="SiebControl_1002" TYPE="Control" UPDATED="11/04/2016 13:24:02" UPDATED_BY="SADMIN" CREATED="06/05/2003 06:25:21" CREATED_BY="SADMIN" EXT_REC_TABLES="S_APPL_WT_IT_RX"&gt;</w:t>
              <w:br/>
              <w:tab/>
              <w:tab/>
              <w:tab/>
              <w:tab/>
              <w:t>&lt;/APPLET_WEB_TEMPLATE_ITEM&gt;</w:t>
              <w:br/>
              <w:tab/>
              <w:tab/>
              <w:tab/>
              <w:tab/>
              <w:t>&lt;APPLET_WEB_TEMPLATE_ITEM CONTROL="HTML Label2" INACTIVE="N" ITEM_IDENTIFIER="2001" MARKUP_LANGUAGE="HTML" NAME="HTML Label2" TMPL_ITEM_HOLDER_NAME="SiebControl_2001" TYPE="Control" UPDATED="11/04/2016 13:24:02" UPDATED_BY="SADMIN" CREATED="06/05/2003 06:25:21" CREATED_BY="SADMIN" EXT_REC_TABLES="S_APPL_WT_IT_RX"&gt;</w:t>
              <w:br/>
              <w:tab/>
              <w:tab/>
              <w:tab/>
              <w:tab/>
              <w:t>&lt;/APPLET_WEB_TEMPLATE_ITEM&gt;</w:t>
              <w:br/>
              <w:tab/>
              <w:tab/>
              <w:tab/>
              <w:tab/>
              <w:t>&lt;APPLET_WEB_TEMPLATE_ITEM CONTROL="Incr. in Monthly Pmt" INACTIVE="N" ITEM_IDENTIFIER="2801" MARKUP_LANGUAGE="HTML" NAME="Incr. in Monthly Pmt" TMPL_ITEM_HOLDER_NAME="SiebControl_2801" TYPE="List Item" UPDATED="11/04/2016 13:24:02" UPDATED_BY="SADMIN" CREATED="06/05/2003 06:25:21" CREATED_BY="SADMIN" EXT_REC_TABLES="S_APPL_WT_IT_RX"&gt;</w:t>
              <w:br/>
              <w:tab/>
              <w:tab/>
              <w:tab/>
              <w:tab/>
              <w:t>&lt;/APPLET_WEB_TEMPLATE_ITEM&gt;</w:t>
              <w:br/>
              <w:tab/>
              <w:tab/>
              <w:tab/>
              <w:tab/>
              <w:t>&lt;APPLET_WEB_TEMPLATE_ITEM CONTROL="Interest Rate" INACTIVE="N" ITEM_IDENTIFIER="1305" MARKUP_LANGUAGE="HTML" NAME="Interest Rate" TMPL_ITEM_HOLDER_NAME="SiebControl_1305" TYPE="List Item" UPDATED="11/04/2016 13:24:02" UPDATED_BY="SADMIN" CREATED="06/05/2003 06:25:22" CREATED_BY="SADMIN" EXT_REC_TABLES="S_APPL_WT_IT_RX"&gt;</w:t>
              <w:br/>
              <w:tab/>
              <w:tab/>
              <w:tab/>
              <w:tab/>
              <w:t>&lt;/APPLET_WEB_TEMPLATE_ITEM&gt;</w:t>
              <w:br/>
              <w:tab/>
              <w:tab/>
              <w:tab/>
              <w:tab/>
              <w:t>&lt;APPLET_WEB_TEMPLATE_ITEM CONTROL="Interest Saved" INACTIVE="N" ITEM_IDENTIFIER="2804" MARKUP_LANGUAGE="HTML" NAME="Interest Saved" TMPL_ITEM_HOLDER_NAME="SiebControl_2804" TYPE="List Item" UPDATED="11/04/2016 13:24:02" UPDATED_BY="SADMIN" CREATED="06/05/2003 06:25:22" CREATED_BY="SADMIN" EXT_REC_TABLES="S_APPL_WT_IT_RX"&gt;</w:t>
              <w:br/>
              <w:tab/>
              <w:tab/>
              <w:tab/>
              <w:tab/>
              <w:t>&lt;/APPLET_WEB_TEMPLATE_ITEM&gt;</w:t>
              <w:br/>
              <w:tab/>
              <w:tab/>
              <w:tab/>
              <w:tab/>
              <w:t>&lt;APPLET_WEB_TEMPLATE_ITEM CONTROL="Loan Balances" INACTIVE="N" ITEM_IDENTIFIER="1303" MARKUP_LANGUAGE="HTML" NAME="Loan Balances" TMPL_ITEM_HOLDER_NAME="SiebControl_1303" TYPE="List Item" UPDATED="11/04/2016 13:24:02" UPDATED_BY="SADMIN" CREATED="06/05/2003 06:25:22"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13:24:02" UPDATED_BY="SADMIN" CREATED="11/04/2016 13:24:02" CREATED_BY="SADMIN" EXT_REC_TABLES="S_APPL_WT_IT_RX"&gt;</w:t>
              <w:br/>
              <w:tab/>
              <w:tab/>
              <w:tab/>
              <w:tab/>
              <w:t>&lt;/APPLET_WEB_TEMPLATE_ITEM&gt;</w:t>
              <w:br/>
              <w:tab/>
              <w:tab/>
              <w:tab/>
              <w:tab/>
              <w:t>&lt;APPLET_WEB_TEMPLATE_ITEM CONTROL="Method of Payment" INACTIVE="N" ITEM_IDENTIFIER="2805" MARKUP_LANGUAGE="HTML" NAME="Method of Payment" TMPL_ITEM_HOLDER_NAME="SiebControl_2805" TYPE="List Item" UPDATED="11/04/2016 13:24:02" UPDATED_BY="SADMIN" CREATED="06/05/2003 06:25:22" CREATED_BY="SADMIN" EXT_REC_TABLES="S_APPL_WT_IT_RX"&gt;</w:t>
              <w:br/>
              <w:tab/>
              <w:tab/>
              <w:tab/>
              <w:tab/>
              <w:t>&lt;/APPLET_WEB_TEMPLATE_ITEM&gt;</w:t>
              <w:br/>
              <w:tab/>
              <w:tab/>
              <w:tab/>
              <w:tab/>
              <w:t>&lt;APPLET_WEB_TEMPLATE_ITEM CONTROL="Monthly Payment" INACTIVE="N" ITEM_IDENTIFIER="1306" MARKUP_LANGUAGE="HTML" NAME="Monthly Payment" TMPL_ITEM_HOLDER_NAME="SiebControl_1306" TYPE="List Item" UPDATED="11/04/2016 13:24:02" UPDATED_BY="SADMIN" CREATED="06/05/2003 06:25:22" CREATED_BY="SADMIN" EXT_REC_TABLES="S_APPL_WT_IT_RX"&gt;</w:t>
              <w:br/>
              <w:tab/>
              <w:tab/>
              <w:tab/>
              <w:tab/>
              <w:t>&lt;/APPLET_WEB_TEMPLATE_ITEM&gt;</w:t>
              <w:br/>
              <w:tab/>
              <w:tab/>
              <w:tab/>
              <w:tab/>
              <w:t>&lt;APPLET_WEB_TEMPLATE_ITEM CONTROL="New Monthly Pmt" INACTIVE="N" ITEM_IDENTIFIER="2304" MARKUP_LANGUAGE="HTML" NAME="New Monthly Pmt" TMPL_ITEM_HOLDER_NAME="SiebControl_2304" TYPE="List Item" UPDATED="11/04/2016 13:24:02" UPDATED_BY="SADMIN" CREATED="06/05/2003 06:25:22" CREATED_BY="SADMIN" EXT_REC_TABLES="S_APPL_WT_IT_RX"&gt;</w:t>
              <w:br/>
              <w:tab/>
              <w:tab/>
              <w:tab/>
              <w:tab/>
              <w:t>&lt;/APPLET_WEB_TEMPLATE_ITEM&gt;</w:t>
              <w:br/>
              <w:tab/>
              <w:tab/>
              <w:tab/>
              <w:tab/>
              <w:t>&lt;APPLET_WEB_TEMPLATE_ITEM CONTROL="Principal Portion" INACTIVE="N" ITEM_IDENTIFIER="2302" MARKUP_LANGUAGE="HTML" NAME="Principal Portion" TMPL_ITEM_HOLDER_NAME="SiebControl_2302" TYPE="List Item" UPDATED="11/04/2016 13:24:02" UPDATED_BY="SADMIN" CREATED="06/05/2003 06:25:22"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13:24:02" UPDATED_BY="SADMIN" CREATED="06/05/2003 06:25:22"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13:24:02" UPDATED_BY="SADMIN" CREATED="11/04/2016 13:24:02" CREATED_BY="SADMIN" EXT_REC_TABLES="S_APPL_WT_IT_RX"&gt;</w:t>
              <w:br/>
              <w:tab/>
              <w:tab/>
              <w:tab/>
              <w:tab/>
              <w:t>&lt;/APPLET_WEB_TEMPLATE_ITEM&gt;</w:t>
              <w:br/>
              <w:tab/>
              <w:tab/>
              <w:tab/>
              <w:tab/>
              <w:t>&lt;APPLET_WEB_TEMPLATE_ITEM CONTROL="Re-pmt Frequency" INACTIVE="N" ITEM_IDENTIFIER="2303" MARKUP_LANGUAGE="HTML" NAME="Re-pmt Frequency" TMPL_ITEM_HOLDER_NAME="SiebControl_2303" TYPE="List Item" UPDATED="11/04/2016 13:24:02" UPDATED_BY="SADMIN" CREATED="06/05/2003 06:25:22" CREATED_BY="SADMIN" EXT_REC_TABLES="S_APPL_WT_IT_RX"&gt;</w:t>
              <w:br/>
              <w:tab/>
              <w:tab/>
              <w:tab/>
              <w:tab/>
              <w:t>&lt;/APPLET_WEB_TEMPLATE_ITEM&gt;</w:t>
              <w:br/>
              <w:tab/>
              <w:tab/>
              <w:tab/>
              <w:tab/>
              <w:t>&lt;APPLET_WEB_TEMPLATE_ITEM CONTROL="Start Date" INACTIVE="N" ITEM_IDENTIFIER="2301" MARKUP_LANGUAGE="HTML" NAME="Start Date" TMPL_ITEM_HOLDER_NAME="SiebControl_2301" TYPE="List Item" UPDATED="11/04/2016 13:24:02" UPDATED_BY="SADMIN" CREATED="06/05/2003 06:25:23"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13:24:02" UPDATED_BY="SADMIN" CREATED="11/04/2016 13:24:02" CREATED_BY="SADMIN" EXT_REC_TABLES="S_APPL_WT_IT_RX"&gt;</w:t>
              <w:br/>
              <w:tab/>
              <w:tab/>
              <w:tab/>
              <w:tab/>
              <w:t>&lt;/APPLET_WEB_TEMPLATE_ITEM&gt;</w:t>
              <w:br/>
              <w:tab/>
              <w:tab/>
              <w:tab/>
              <w:tab/>
              <w:t>&lt;APPLET_WEB_TEMPLATE_ITEM CONTROL="Term" INACTIVE="N" ITEM_IDENTIFIER="1304" MARKUP_LANGUAGE="HTML" NAME="Term" TMPL_ITEM_HOLDER_NAME="SiebControl_1304" TYPE="List Item" UPDATED="11/04/2016 13:24:02" UPDATED_BY="SADMIN" CREATED="06/05/2003 06:25:23" CREATED_BY="SADMIN" EXT_REC_TABLES="S_APPL_WT_IT_RX"&gt;</w:t>
              <w:br/>
              <w:tab/>
              <w:tab/>
              <w:tab/>
              <w:tab/>
              <w:t>&lt;/APPLET_WEB_TEMPLATE_ITEM&gt;</w:t>
              <w:br/>
              <w:tab/>
              <w:tab/>
              <w:tab/>
              <w:tab/>
              <w:t>&lt;APPLET_WEB_TEMPLATE_ITEM CONTROL="Time Saved" INACTIVE="N" ITEM_IDENTIFIER="2803" MARKUP_LANGUAGE="HTML" NAME="Time Saved" TMPL_ITEM_HOLDER_NAME="SiebControl_2803" TYPE="List Item" UPDATED="11/04/2016 13:24:02" UPDATED_BY="SADMIN" CREATED="06/05/2003 06:25:23"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13:24:02" UPDATED_BY="SADMIN" CREATED="06/05/2003 06:25:23"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13:24:02" UPDATED_BY="SADMIN" CREATED="06/05/2003 06:25:23"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13:24:02" UPDATED_BY="SADMIN" CREATED="06/05/2003 06:25:23"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TYPE="Edit List" WEB_TEMPLATE="Applet List (Base/EditList)" UPDATED="11/04/2016 12:37:17" UPDATED_BY="SADMIN" CREATED="06/05/2003 02:00:53" CREATED_BY="SADMIN" EXT_REC_TABLES="S_APPL_WTMPL_RX"&gt;</w:t>
              <w:br/>
              <w:tab/>
              <w:tab/>
              <w:tab/>
              <w:tab/>
              <w:t>&lt;APPLET_WEB_TEMPLATE_ITEM CONTROL="Account Number" INACTIVE="N" ITEM_IDENTIFIER="501" MARKUP_LANGUAGE="HTML" NAME="Account Number" TMPL_ITEM_HOLDER_NAME="SiebControl_501" TYPE="List Item" UPDATED="11/04/2016 13:24:02" UPDATED_BY="SADMIN" CREATED="06/05/2003 06:25:23"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13:24:02" UPDATED_BY="SADMIN" CREATED="11/04/2016 13:24:02"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13:24:02" UPDATED_BY="SADMIN" CREATED="10/23/2003 14:58:47"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13:24:02" UPDATED_BY="SADMIN" CREATED="06/05/2003 06:25:23" CREATED_BY="SADMIN" EXT_REC_TABLES="S_APPL_WT_IT_RX"&gt;</w:t>
              <w:br/>
              <w:tab/>
              <w:tab/>
              <w:tab/>
              <w:tab/>
              <w:t>&lt;/APPLET_WEB_TEMPLATE_ITEM&gt;</w:t>
              <w:br/>
              <w:tab/>
              <w:tab/>
              <w:tab/>
              <w:tab/>
              <w:t>&lt;APPLET_WEB_TEMPLATE_ITEM CONTROL="GotoNextSet" INACTIVE="N" ITEM_IDENTIFIER="123" MARKUP_LANGUAGE="HTML" NAME="GotoNextSet" TYPE="Control" UPDATED="06/05/2003 13:39:31" UPDATED_BY="SADMIN" CREATED="06/05/2003 06:25:23" CREATED_BY="SADMIN"&gt;</w:t>
              <w:br/>
              <w:tab/>
              <w:tab/>
              <w:tab/>
              <w:tab/>
              <w:t>&lt;/APPLET_WEB_TEMPLATE_ITEM&gt;</w:t>
              <w:br/>
              <w:tab/>
              <w:tab/>
              <w:tab/>
              <w:tab/>
              <w:t>&lt;APPLET_WEB_TEMPLATE_ITEM CONTROL="GotoPreviousSet" INACTIVE="N" ITEM_IDENTIFIER="122" MARKUP_LANGUAGE="HTML" NAME="GotoPreviousSet" TYPE="Control" UPDATED="06/05/2003 13:39:31" UPDATED_BY="SADMIN" CREATED="06/05/2003 06:25:23" CREATED_BY="SADMIN"&gt;</w:t>
              <w:br/>
              <w:tab/>
              <w:tab/>
              <w:tab/>
              <w:tab/>
              <w:t>&lt;/APPLET_WEB_TEMPLATE_ITEM&gt;</w:t>
              <w:br/>
              <w:tab/>
              <w:tab/>
              <w:tab/>
              <w:tab/>
              <w:t>&lt;APPLET_WEB_TEMPLATE_ITEM CONTROL="Interest Rate" INACTIVE="N" ITEM_IDENTIFIER="504" MARKUP_LANGUAGE="HTML" NAME="Interest Rate" TMPL_ITEM_HOLDER_NAME="SiebControl_504" TYPE="List Item" UPDATED="11/04/2016 13:24:02" UPDATED_BY="SADMIN" CREATED="06/05/2003 06:25:24"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13:24:02" UPDATED_BY="SADMIN" CREATED="11/04/2016 13:24:02" CREATED_BY="SADMIN" EXT_REC_TABLES="S_APPL_WT_IT_RX"&gt;</w:t>
              <w:br/>
              <w:tab/>
              <w:tab/>
              <w:tab/>
              <w:tab/>
              <w:t>&lt;/APPLET_WEB_TEMPLATE_ITEM&gt;</w:t>
              <w:br/>
              <w:tab/>
              <w:tab/>
              <w:tab/>
              <w:tab/>
              <w:t>&lt;APPLET_WEB_TEMPLATE_ITEM CONTROL="Loan Balances" INACTIVE="N" ITEM_IDENTIFIER="502" MARKUP_LANGUAGE="HTML" NAME="Loan Balances" TMPL_ITEM_HOLDER_NAME="SiebControl_502" TYPE="List Item" UPDATED="11/04/2016 13:24:02" UPDATED_BY="SADMIN" CREATED="06/05/2003 06:25:24"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13:24:03" UPDATED_BY="SADMIN" CREATED="11/04/2016 13:24:03" CREATED_BY="SADMIN" EXT_REC_TABLES="S_APPL_WT_IT_RX"&gt;</w:t>
              <w:br/>
              <w:tab/>
              <w:tab/>
              <w:tab/>
              <w:tab/>
              <w:t>&lt;/APPLET_WEB_TEMPLATE_ITEM&gt;</w:t>
              <w:br/>
              <w:tab/>
              <w:tab/>
              <w:tab/>
              <w:tab/>
              <w:t>&lt;APPLET_WEB_TEMPLATE_ITEM CONTROL="Monthly Payment" INACTIVE="N" ITEM_IDENTIFIER="505" MARKUP_LANGUAGE="HTML" NAME="Monthly Payment" TMPL_ITEM_HOLDER_NAME="SiebControl_505" TYPE="List Item" UPDATED="11/04/2016 13:24:03" UPDATED_BY="SADMIN" CREATED="06/05/2003 06:25:24"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13:24:03" UPDATED_BY="SADMIN" CREATED="10/23/2003 14:59:10"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13:24:03" UPDATED_BY="SADMIN" CREATED="06/05/2003 06:25:24"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13:24:03"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13:24:03" UPDATED_BY="SADMIN" CREATED="06/05/2003 06:25:24"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13:24:03" UPDATED_BY="SADMIN" CREATED="06/05/2003 06:25:24"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13:24:03"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13:24:03"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13:24:03" UPDATED_BY="SADMIN" CREATED="11/04/2016 13:24:03" CREATED_BY="SADMIN" EXT_REC_TABLES="S_APPL_WT_IT_RX"&gt;</w:t>
              <w:br/>
              <w:tab/>
              <w:tab/>
              <w:tab/>
              <w:tab/>
              <w:t>&lt;/APPLET_WEB_TEMPLATE_ITEM&gt;</w:t>
              <w:br/>
              <w:tab/>
              <w:tab/>
              <w:tab/>
              <w:tab/>
              <w:t>&lt;APPLET_WEB_TEMPLATE_ITEM CONTROL="StaticToggle" EXTENSION_FLAG="Y" INACTIVE="N" ITEM_IDENTIFIER="99996" NAME="StaticToggle" TMPL_ITEM_HOLDER_NAME="SiebControl_99996" TYPE="Control" UPDATED="11/04/2016 13:24:03" UPDATED_BY="SADMIN" CREATED="11/04/2016 13:24:03" CREATED_BY="SADMIN" EXT_REC_TABLES="S_APPL_WT_IT_RX"&gt;</w:t>
              <w:br/>
              <w:tab/>
              <w:tab/>
              <w:tab/>
              <w:tab/>
              <w:t>&lt;/APPLET_WEB_TEMPLATE_ITEM&gt;</w:t>
              <w:br/>
              <w:tab/>
              <w:tab/>
              <w:tab/>
              <w:tab/>
              <w:t>&lt;APPLET_WEB_TEMPLATE_ITEM CONTROL="Term" INACTIVE="N" ITEM_IDENTIFIER="503" MARKUP_LANGUAGE="HTML" NAME="Term" TMPL_ITEM_HOLDER_NAME="SiebControl_503" TYPE="List Item" UPDATED="11/04/2016 13:24:03" UPDATED_BY="SADMIN" CREATED="06/05/2003 06:25:24"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13:24:03" UPDATED_BY="SADMIN" CREATED="06/05/2003 06:25:24" CREATED_BY="SADMIN" EXT_REC_TABLES="S_APPL_WT_IT_RX"&gt;</w:t>
              <w:br/>
              <w:tab/>
              <w:tab/>
              <w:tab/>
              <w:tab/>
              <w:t>&lt;/APPLET_WEB_TEMPLATE_ITEM&gt;</w:t>
              <w:br/>
              <w:tab/>
              <w:tab/>
              <w:tab/>
              <w:tab/>
              <w:t>&lt;APPLET_WEB_TEMPLATE_ITEM CONTROL="WebEditTitle" INACTIVE="N" ITEM_IDENTIFIER="1100" MARKUP_LANGUAGE="HTML" NAME="WebEditTitle" TMPL_ITEM_HOLDER_NAME="SiebControl_1100" TYPE="Control" UPDATED="11/04/2016 13:24:03" UPDATED_BY="SADMIN" CREATED="06/05/2003 06:25:24"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13:24:03" UPDATED_BY="SADMIN" CREATED="06/05/2003 06:25:24"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ISS Promotion Group Definition.sif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CREATED="05/09/2012 08:26:17" CREATED_BY="SADMIN" EXT_REC_TABLES="S_APPL_WTMPL_RX"&gt;</w:t>
              <w:br/>
              <w:tab/>
              <w:tab/>
              <w:tab/>
              <w:tab/>
              <w:t>&lt;APPLET_WEB_TEMPLATE_ITEM CONTROL="Applet_Title" EXTENSION_FLAG="Y" ITEM_IDENTIFIER="99929" NAME="Applet_Title" TMPL_ITEM_HOLDER_NAME="SiebControl_99929" TYPE="Control" UPDATED="11/04/2016 13:45:16" UPDATED_BY="SADMIN" CREATED="11/04/2016 13:45:16" CREATED_BY="SADMIN" EXT_REC_TABLES="S_APPL_WT_IT_RX"&gt;</w:t>
              <w:br/>
              <w:tab/>
              <w:tab/>
              <w:tab/>
              <w:tab/>
              <w:t>&lt;/APPLET_WEB_TEMPLATE_ITEM&gt;</w:t>
              <w:br/>
              <w:tab/>
              <w:tab/>
              <w:tab/>
              <w:tab/>
              <w:t>&lt;APPLET_WEB_TEMPLATE_ITEM CONTROL="Apply Component Charge Flag" INACTIVE="Y" ITEM_IDENTIFIER="520" MARKUP_LANGUAGE="HTML" NAME="Apply Component Charge Flag" TMPL_ITEM_HOLDER_NAME="SiebControl_520" TYPE="List Item" UPDATED="11/04/2016 13:45:16" UPDATED_BY="SADMIN" CREATED="05/09/2012 08:26:18" CREATED_BY="SADMIN" EXT_REC_TABLES="S_APPL_WT_IT_RX"&gt;</w:t>
              <w:br/>
              <w:tab/>
              <w:tab/>
              <w:tab/>
              <w:tab/>
              <w:t>&lt;/APPLET_WEB_TEMPLATE_ITEM&gt;</w:t>
              <w:br/>
              <w:tab/>
              <w:tab/>
              <w:tab/>
              <w:tab/>
              <w:t>&lt;APPLET_WEB_TEMPLATE_ITEM CONTROL="ClassName" INACTIVE="N" ITEM_IDENTIFIER="520" MARKUP_LANGUAGE="HTML" NAME="ClassName" TMPL_ITEM_HOLDER_NAME="SiebControl_520" TYPE="List Item" UPDATED="11/04/2016 13:45:16" UPDATED_BY="SADMIN" CREATED="05/09/2012 08:26:18" CREATED_BY="SADMIN" EXT_REC_TABLES="S_APPL_WT_IT_RX"&gt;</w:t>
              <w:br/>
              <w:tab/>
              <w:tab/>
              <w:tab/>
              <w:tab/>
              <w:t>&lt;/APPLET_WEB_TEMPLATE_ITEM&gt;</w:t>
              <w:br/>
              <w:tab/>
              <w:tab/>
              <w:tab/>
              <w:tab/>
              <w:t>&lt;APPLET_WEB_TEMPLATE_ITEM CONTROL="Commitment Period" INACTIVE="Y" ITEM_IDENTIFIER="514" MARKUP_LANGUAGE="HTML" NAME="Commitment Period" TMPL_ITEM_HOLDER_NAME="SiebControl_514" TYPE="List Item" UPDATED="11/04/2016 13:45:16" UPDATED_BY="SADMIN" CREATED="05/09/2012 08:26:18" CREATED_BY="SADMIN" EXT_REC_TABLES="S_APPL_WT_IT_RX"&gt;</w:t>
              <w:br/>
              <w:tab/>
              <w:tab/>
              <w:tab/>
              <w:tab/>
              <w:t>&lt;/APPLET_WEB_TEMPLATE_ITEM&gt;</w:t>
              <w:br/>
              <w:tab/>
              <w:tab/>
              <w:tab/>
              <w:tab/>
              <w:t>&lt;APPLET_WEB_TEMPLATE_ITEM CONTROL="Commitment Period UOM" INACTIVE="Y" ITEM_IDENTIFIER="515" MARKUP_LANGUAGE="HTML" NAME="Commitment Period UOM" TMPL_ITEM_HOLDER_NAME="SiebControl_515" TYPE="List Item" UPDATED="11/04/2016 13:45:16" UPDATED_BY="SADMIN" CREATED="05/09/2012 08:26:18" CREATED_BY="SADMIN" EXT_REC_TABLES="S_APPL_WT_IT_RX"&gt;</w:t>
              <w:br/>
              <w:tab/>
              <w:tab/>
              <w:tab/>
              <w:tab/>
              <w:t>&lt;/APPLET_WEB_TEMPLATE_ITEM&gt;</w:t>
              <w:br/>
              <w:tab/>
              <w:tab/>
              <w:tab/>
              <w:tab/>
              <w:t>&lt;APPLET_WEB_TEMPLATE_ITEM CONTROL="Default Billing Account" INACTIVE="Y" ITEM_IDENTIFIER="511" MARKUP_LANGUAGE="HTML" NAME="Default Billing Account" TMPL_ITEM_HOLDER_NAME="SiebControl_511" TYPE="List Item" UPDATED="11/04/2016 13:45:16" UPDATED_BY="SADMIN" CREATED="05/09/2012 08:26:18" CREATED_BY="SADMIN" EXT_REC_TABLES="S_APPL_WT_IT_RX"&gt;</w:t>
              <w:br/>
              <w:tab/>
              <w:tab/>
              <w:tab/>
              <w:tab/>
              <w:t>&lt;/APPLET_WEB_TEMPLATE_ITEM&gt;</w:t>
              <w:br/>
              <w:tab/>
              <w:tab/>
              <w:tab/>
              <w:tab/>
              <w:t>&lt;APPLET_WEB_TEMPLATE_ITEM CONTROL="Default Owner Account" INACTIVE="Y" ITEM_IDENTIFIER="512" MARKUP_LANGUAGE="HTML" NAME="Default Owner Account" TMPL_ITEM_HOLDER_NAME="SiebControl_512" TYPE="List Item" UPDATED="11/04/2016 13:45:16" UPDATED_BY="SADMIN" CREATED="05/09/2012 08:26:18" CREATED_BY="SADMIN" EXT_REC_TABLES="S_APPL_WT_IT_RX"&gt;</w:t>
              <w:br/>
              <w:tab/>
              <w:tab/>
              <w:tab/>
              <w:tab/>
              <w:t>&lt;/APPLET_WEB_TEMPLATE_ITEM&gt;</w:t>
              <w:br/>
              <w:tab/>
              <w:tab/>
              <w:tab/>
              <w:tab/>
              <w:t>&lt;APPLET_WEB_TEMPLATE_ITEM CONTROL="Default Service Account" INACTIVE="Y" ITEM_IDENTIFIER="513" MARKUP_LANGUAGE="HTML" NAME="Default Service Account" TMPL_ITEM_HOLDER_NAME="SiebControl_513" TYPE="List Item" UPDATED="11/04/2016 13:45:16" UPDATED_BY="SADMIN" CREATED="05/09/2012 08:26:18" CREATED_BY="SADMIN" EXT_REC_TABLES="S_APPL_WT_IT_RX"&gt;</w:t>
              <w:br/>
              <w:tab/>
              <w:tab/>
              <w:tab/>
              <w:tab/>
              <w:t>&lt;/APPLET_WEB_TEMPLATE_ITEM&gt;</w:t>
              <w:br/>
              <w:tab/>
              <w:tab/>
              <w:tab/>
              <w:tab/>
              <w:t>&lt;APPLET_WEB_TEMPLATE_ITEM CONTROL="DefaultCardinality" INACTIVE="N" ITEM_IDENTIFIER="506" MARKUP_LANGUAGE="HTML" NAME="DefaultCardinality" TMPL_ITEM_HOLDER_NAME="SiebControl_506" TYPE="List Item" UPDATED="11/04/2016 13:45:16" UPDATED_BY="SADMIN" CREATED="05/09/2012 08:26:18" CREATED_BY="SADMIN" EXT_REC_TABLES="S_APPL_WT_IT_RX"&gt;</w:t>
              <w:br/>
              <w:tab/>
              <w:tab/>
              <w:tab/>
              <w:tab/>
              <w:t>&lt;/APPLET_WEB_TEMPLATE_ITEM&gt;</w:t>
              <w:br/>
              <w:tab/>
              <w:tab/>
              <w:tab/>
              <w:tab/>
              <w:t>&lt;APPLET_WEB_TEMPLATE_ITEM CONTROL="Delete Member Flag" INACTIVE="Y" ITEM_IDENTIFIER="510" MARKUP_LANGUAGE="HTML" NAME="Delete Member Flag" TMPL_ITEM_HOLDER_NAME="SiebControl_510" TYPE="List Item" UPDATED="11/04/2016 13:45:16" UPDATED_BY="SADMIN" CREATED="05/09/2012 08:26:18" CREATED_BY="SADMIN" EXT_REC_TABLES="S_APPL_WT_IT_RX"&gt;</w:t>
              <w:br/>
              <w:tab/>
              <w:tab/>
              <w:tab/>
              <w:tab/>
              <w:t>&lt;/APPLET_WEB_TEMPLATE_ITEM&gt;</w:t>
              <w:br/>
              <w:tab/>
              <w:tab/>
              <w:tab/>
              <w:tab/>
              <w:t>&lt;APPLET_WEB_TEMPLATE_ITEM CONTROL="DeleteRecord" INACTIVE="Y" ITEM_IDENTIFIER="133" MARKUP_LANGUAGE="HTML" NAME="DeleteRecord" TMPL_ITEM_HOLDER_NAME="SiebControl_133" TYPE="Control" UPDATED="11/04/2016 13:45:16" UPDATED_BY="SADMIN" CREATED="05/09/2012 08:26:18" CREATED_BY="SADMIN" EXT_REC_TABLES="S_APPL_WT_IT_RX"&gt;</w:t>
              <w:br/>
              <w:tab/>
              <w:tab/>
              <w:tab/>
              <w:tab/>
              <w:t>&lt;/APPLET_WEB_TEMPLATE_ITEM&gt;</w:t>
              <w:br/>
              <w:tab/>
              <w:tab/>
              <w:tab/>
              <w:tab/>
              <w:t>&lt;APPLET_WEB_TEMPLATE_ITEM CONTROL="Description" INACTIVE="N" ITEM_IDENTIFIER="503" MARKUP_LANGUAGE="HTML" NAME="Description" TMPL_ITEM_HOLDER_NAME="SiebControl_503" TYPE="List Item" UPDATED="11/04/2016 13:45:16" UPDATED_BY="SADMIN" CREATED="05/09/2012 08:26:19" CREATED_BY="SADMIN" EXT_REC_TABLES="S_APPL_WT_IT_RX"&gt;</w:t>
              <w:br/>
              <w:tab/>
              <w:tab/>
              <w:tab/>
              <w:tab/>
              <w:t>&lt;/APPLET_WEB_TEMPLATE_ITEM&gt;</w:t>
              <w:br/>
              <w:tab/>
              <w:tab/>
              <w:tab/>
              <w:tab/>
              <w:t>&lt;APPLET_WEB_TEMPLATE_ITEM CONTROL="ExecuteQuery" INACTIVE="N" ITEM_IDENTIFIER="111" MARKUP_LANGUAGE="HTML" NAME="ExecuteQuery" TMPL_ITEM_HOLDER_NAME="SiebControl_111" TYPE="Control" UPDATED="11/04/2016 13:45:16" UPDATED_BY="SADMIN" CREATED="05/09/2012 08:26:19" CREATED_BY="SADMIN" EXT_REC_TABLES="S_APPL_WT_IT_RX"&gt;</w:t>
              <w:br/>
              <w:tab/>
              <w:tab/>
              <w:tab/>
              <w:tab/>
              <w:t>&lt;/APPLET_WEB_TEMPLATE_ITEM&gt;</w:t>
              <w:br/>
              <w:tab/>
              <w:tab/>
              <w:tab/>
              <w:tab/>
              <w:t>&lt;APPLET_WEB_TEMPLATE_ITEM CONTROL="GotoNextSet" INACTIVE="N" ITEM_IDENTIFIER="123" MARKUP_LANGUAGE="HTML" NAME="GotoNextSet" TYPE="Control" UPDATED="05/09/2012 08:26:19" UPDATED_BY="SADMIN" CREATED="05/09/2012 08:26:19" CREATED_BY="SADMIN"&gt;</w:t>
              <w:br/>
              <w:tab/>
              <w:tab/>
              <w:tab/>
              <w:tab/>
              <w:t>&lt;/APPLET_WEB_TEMPLATE_ITEM&gt;</w:t>
              <w:br/>
              <w:tab/>
              <w:tab/>
              <w:tab/>
              <w:tab/>
              <w:t>&lt;APPLET_WEB_TEMPLATE_ITEM CONTROL="GotoPreviousSet" INACTIVE="N" ITEM_IDENTIFIER="122" MARKUP_LANGUAGE="HTML" NAME="GotoPreviousSet" TYPE="Control" UPDATED="05/09/2012 08:26:19" UPDATED_BY="SADMIN" CREATED="05/09/2012 08:26:19" CREATED_BY="SADMIN"&gt;</w:t>
              <w:br/>
              <w:tab/>
              <w:tab/>
              <w:tab/>
              <w:tab/>
              <w:t>&lt;/APPLET_WEB_TEMPLATE_ITEM&gt;</w:t>
              <w:br/>
              <w:tab/>
              <w:tab/>
              <w:tab/>
              <w:tab/>
              <w:t>&lt;APPLET_WEB_TEMPLATE_ITEM CONTROL="Grace Period" INACTIVE="Y" ITEM_IDENTIFIER="516" MARKUP_LANGUAGE="HTML" NAME="Grace Period" TMPL_ITEM_HOLDER_NAME="SiebControl_516" TYPE="List Item" UPDATED="11/04/2016 13:45:16" UPDATED_BY="SADMIN" CREATED="05/09/2012 08:26:19" CREATED_BY="SADMIN" EXT_REC_TABLES="S_APPL_WT_IT_RX"&gt;</w:t>
              <w:br/>
              <w:tab/>
              <w:tab/>
              <w:tab/>
              <w:tab/>
              <w:t>&lt;/APPLET_WEB_TEMPLATE_ITEM&gt;</w:t>
              <w:br/>
              <w:tab/>
              <w:tab/>
              <w:tab/>
              <w:tab/>
              <w:t>&lt;APPLET_WEB_TEMPLATE_ITEM CONTROL="Grace Period UOM" INACTIVE="Y" ITEM_IDENTIFIER="517" MARKUP_LANGUAGE="HTML" NAME="Grace Period UOM" TMPL_ITEM_HOLDER_NAME="SiebControl_517" TYPE="List Item" UPDATED="11/04/2016 13:45:16" UPDATED_BY="SADMIN" CREATED="05/09/2012 08:26:19" CREATED_BY="SADMIN" EXT_REC_TABLES="S_APPL_WT_IT_RX"&gt;</w:t>
              <w:br/>
              <w:tab/>
              <w:tab/>
              <w:tab/>
              <w:tab/>
              <w:t>&lt;/APPLET_WEB_TEMPLATE_ITEM&gt;</w:t>
              <w:br/>
              <w:tab/>
              <w:tab/>
              <w:tab/>
              <w:tab/>
              <w:t>&lt;APPLET_WEB_TEMPLATE_ITEM CONTROL="IsCustomizableFlag" INACTIVE="Y" ITEM_IDENTIFIER="507" MARKUP_LANGUAGE="HTML" NAME="IsCustomizableFlag" TMPL_ITEM_HOLDER_NAME="SiebControl_507" TYPE="List Item" UPDATED="11/04/2016 13:45:16" UPDATED_BY="SADMIN" CREATED="05/09/2012 08:26:19"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13:45:16" UPDATED_BY="SADMIN" CREATED="11/04/2016 13:45:16" CREATED_BY="SADMIN" EXT_REC_TABLES="S_APPL_WT_IT_RX"&gt;</w:t>
              <w:br/>
              <w:tab/>
              <w:tab/>
              <w:tab/>
              <w:tab/>
              <w:t>&lt;/APPLET_WEB_TEMPLATE_ITEM&gt;</w:t>
              <w:br/>
              <w:tab/>
              <w:tab/>
              <w:tab/>
              <w:tab/>
              <w:t>&lt;APPLET_WEB_TEMPLATE_ITEM CONTROL="MaxCardinality" INACTIVE="N" ITEM_IDENTIFIER="505" MARKUP_LANGUAGE="HTML" NAME="MaxCardinality" TMPL_ITEM_HOLDER_NAME="SiebControl_505" TYPE="List Item" UPDATED="11/04/2016 13:45:16" UPDATED_BY="SADMIN" CREATED="05/09/2012 08:26:19"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13:45:16" UPDATED_BY="SADMIN" CREATED="11/04/2016 13:45:16" CREATED_BY="SADMIN" EXT_REC_TABLES="S_APPL_WT_IT_RX"&gt;</w:t>
              <w:br/>
              <w:tab/>
              <w:tab/>
              <w:tab/>
              <w:tab/>
              <w:t>&lt;/APPLET_WEB_TEMPLATE_ITEM&gt;</w:t>
              <w:br/>
              <w:tab/>
              <w:tab/>
              <w:tab/>
              <w:tab/>
              <w:t>&lt;APPLET_WEB_TEMPLATE_ITEM CONTROL="MinCardinality" INACTIVE="N" ITEM_IDENTIFIER="504" MARKUP_LANGUAGE="HTML" NAME="MinCardinality" TMPL_ITEM_HOLDER_NAME="SiebControl_504" TYPE="List Item" UPDATED="11/04/2016 13:45:16" UPDATED_BY="SADMIN" CREATED="05/09/2012 08:26:19" CREATED_BY="SADMIN" EXT_REC_TABLES="S_APPL_WT_IT_RX"&gt;</w:t>
              <w:br/>
              <w:tab/>
              <w:tab/>
              <w:tab/>
              <w:tab/>
              <w:t>&lt;/APPLET_WEB_TEMPLATE_ITEM&gt;</w:t>
              <w:br/>
              <w:tab/>
              <w:tab/>
              <w:tab/>
              <w:tab/>
              <w:t>&lt;APPLET_WEB_TEMPLATE_ITEM CONTROL="NewQuery" INACTIVE="N" ITEM_IDENTIFIER="110" MARKUP_LANGUAGE="HTML" NAME="NewQuery" TMPL_ITEM_HOLDER_NAME="SiebControl_110" TYPE="Control" UPDATED="11/04/2016 13:45:16" UPDATED_BY="SADMIN" CREATED="05/09/2012 08:26:19" CREATED_BY="SADMIN" EXT_REC_TABLES="S_APPL_WT_IT_RX"&gt;</w:t>
              <w:br/>
              <w:tab/>
              <w:tab/>
              <w:tab/>
              <w:tab/>
              <w:t>&lt;/APPLET_WEB_TEMPLATE_ITEM&gt;</w:t>
              <w:br/>
              <w:tab/>
              <w:tab/>
              <w:tab/>
              <w:tab/>
              <w:t>&lt;APPLET_WEB_TEMPLATE_ITEM CONTROL="NewRecord" INACTIVE="Y" ITEM_IDENTIFIER="131" MARKUP_LANGUAGE="HTML" NAME="NewRecord" TMPL_ITEM_HOLDER_NAME="SiebControl_131" TYPE="Control" UPDATED="11/04/2016 13:45:16" UPDATED_BY="SADMIN" CREATED="05/09/2012 08:26:19" CREATED_BY="SADMIN" EXT_REC_TABLES="S_APPL_WT_IT_RX"&gt;</w:t>
              <w:br/>
              <w:tab/>
              <w:tab/>
              <w:tab/>
              <w:tab/>
              <w:t>&lt;/APPLET_WEB_TEMPLATE_ITEM&gt;</w:t>
              <w:br/>
              <w:tab/>
              <w:tab/>
              <w:tab/>
              <w:tab/>
              <w:t>&lt;APPLET_WEB_TEMPLATE_ITEM CONTROL="Part#" INACTIVE="Y" ITEM_IDENTIFIER="502" MARKUP_LANGUAGE="HTML" NAME="Part#" TMPL_ITEM_HOLDER_NAME="SiebControl_502" TYPE="List Item" UPDATED="11/04/2016 13:45:16" UPDATED_BY="SADMIN" CREATED="05/09/2012 08:26:19"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13:45:16"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13:45:16" UPDATED_BY="SADMIN" CREATED="05/09/2012 08:26:19" CREATED_BY="SADMIN" EXT_REC_TABLES="S_APPL_WT_IT_RX"&gt;</w:t>
              <w:br/>
              <w:tab/>
              <w:tab/>
              <w:tab/>
              <w:tab/>
              <w:t>&lt;/APPLET_WEB_TEMPLATE_ITEM&gt;</w:t>
              <w:br/>
              <w:tab/>
              <w:tab/>
              <w:tab/>
              <w:tab/>
              <w:t>&lt;APPLET_WEB_TEMPLATE_ITEM CONTROL="ProductLine" INACTIVE="N" ITEM_IDENTIFIER="521" MARKUP_LANGUAGE="HTML" NAME="ProductLine" TMPL_ITEM_HOLDER_NAME="SiebControl_521" TYPE="List Item" UPDATED="11/04/2016 13:45:16" UPDATED_BY="SADMIN" CREATED="05/09/2012 08:26:19" CREATED_BY="SADMIN" EXT_REC_TABLES="S_APPL_WT_IT_RX"&gt;</w:t>
              <w:br/>
              <w:tab/>
              <w:tab/>
              <w:tab/>
              <w:tab/>
              <w:t>&lt;/APPLET_WEB_TEMPLATE_ITEM&gt;</w:t>
              <w:br/>
              <w:tab/>
              <w:tab/>
              <w:tab/>
              <w:tab/>
              <w:t>&lt;APPLET_WEB_TEMPLATE_ITEM CONTROL="ProductName" INACTIVE="N" ITEM_IDENTIFIER="501" MARKUP_LANGUAGE="HTML" NAME="ProductName" TMPL_ITEM_HOLDER_NAME="SiebControl_501" TYPE="List Item" UPDATED="11/04/2016 13:45:16" UPDATED_BY="SADMIN" CREATED="05/09/2012 08:26:19" CREATED_BY="SADMIN" EXT_REC_TABLES="S_APPL_WT_IT_RX"&gt;</w:t>
              <w:br/>
              <w:tab/>
              <w:tab/>
              <w:tab/>
              <w:tab/>
              <w:t>&lt;/APPLET_WEB_TEMPLATE_ITEM&gt;</w:t>
              <w:br/>
              <w:tab/>
              <w:tab/>
              <w:tab/>
              <w:tab/>
              <w:t>&lt;APPLET_WEB_TEMPLATE_ITEM CONTROL="Prorate Plan Name" INACTIVE="Y" ITEM_IDENTIFIER="519" MARKUP_LANGUAGE="HTML" NAME="Prorate Plan Name" TMPL_ITEM_HOLDER_NAME="SiebControl_519" TYPE="List Item" UPDATED="11/04/2016 13:45:16" UPDATED_BY="SADMIN" CREATED="05/09/2012 08:26:19"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13:45:16" UPDATED_BY="SADMIN" CREATED="05/09/2012 08:26:20"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13:45:16"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13:45:16"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13:45:16" UPDATED_BY="SADMIN" CREATED="11/04/2016 13:45:16" CREATED_BY="SADMIN" EXT_REC_TABLES="S_APPL_WT_IT_RX"&gt;</w:t>
              <w:br/>
              <w:tab/>
              <w:tab/>
              <w:tab/>
              <w:tab/>
              <w:t>&lt;/APPLET_WEB_TEMPLATE_ITEM&gt;</w:t>
              <w:br/>
              <w:tab/>
              <w:tab/>
              <w:tab/>
              <w:tab/>
              <w:t>&lt;APPLET_WEB_TEMPLATE_ITEM CONTROL="Termination Charge" INACTIVE="Y" ITEM_IDENTIFIER="518" MARKUP_LANGUAGE="HTML" NAME="Termination Charge" TMPL_ITEM_HOLDER_NAME="SiebControl_518" TYPE="List Item" UPDATED="11/04/2016 13:45:16" UPDATED_BY="SADMIN" CREATED="05/09/2012 08:26:20" CREATED_BY="SADMIN" EXT_REC_TABLES="S_APPL_WT_IT_RX"&gt;</w:t>
              <w:br/>
              <w:tab/>
              <w:tab/>
              <w:tab/>
              <w:tab/>
              <w:t>&lt;/APPLET_WEB_TEMPLATE_ITEM&gt;</w:t>
              <w:br/>
              <w:tab/>
              <w:tab/>
              <w:tab/>
              <w:tab/>
              <w:t>&lt;APPLET_WEB_TEMPLATE_ITEM CONTROL="TrackAsAgreementFlag" INACTIVE="Y" ITEM_IDENTIFIER="508" MARKUP_LANGUAGE="HTML" NAME="TrackAsAgreementFlag" TMPL_ITEM_HOLDER_NAME="SiebControl_508" TYPE="List Item" UPDATED="11/04/2016 13:45:16" UPDATED_BY="SADMIN" CREATED="05/09/2012 08:26:20" CREATED_BY="SADMIN" EXT_REC_TABLES="S_APPL_WT_IT_RX"&gt;</w:t>
              <w:br/>
              <w:tab/>
              <w:tab/>
              <w:tab/>
              <w:tab/>
              <w:t>&lt;/APPLET_WEB_TEMPLATE_ITEM&gt;</w:t>
              <w:br/>
              <w:tab/>
              <w:tab/>
              <w:tab/>
              <w:tab/>
              <w:t>&lt;APPLET_WEB_TEMPLATE_ITEM CONTROL="Type" INACTIVE="N" ITEM_IDENTIFIER="523" MARKUP_LANGUAGE="HTML" NAME="Type" TMPL_ITEM_HOLDER_NAME="SiebControl_523" TYPE="List Item" UPDATED="11/04/2016 13:45:16" UPDATED_BY="SADMIN" CREATED="05/09/2012 08:26:20"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13:45:16" UPDATED_BY="SADMIN" CREATED="05/09/2012 08:26:20" CREATED_BY="SADMIN" EXT_REC_TABLES="S_APPL_WT_IT_RX"&gt;</w:t>
              <w:br/>
              <w:tab/>
              <w:tab/>
              <w:tab/>
              <w:tab/>
              <w:t>&lt;/APPLET_WEB_TEMPLATE_ITEM&gt;</w:t>
              <w:br/>
              <w:tab/>
              <w:tab/>
              <w:tab/>
              <w:tab/>
              <w:t>&lt;APPLET_WEB_TEMPLATE_ITEM CONTROL="Validate Member Flag" INACTIVE="Y" ITEM_IDENTIFIER="509" MARKUP_LANGUAGE="HTML" NAME="Validate Member Flag" TMPL_ITEM_HOLDER_NAME="SiebControl_509" TYPE="List Item" UPDATED="11/04/2016 13:45:16" UPDATED_BY="SADMIN" CREATED="05/09/2012 08:26:20"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Employee Profile Locator Image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12:37:16" UPDATED_BY="SADMIN" CREATED="01/29/2002 14:10:07" CREATED_BY="SADMIN" EXT_REC_TABLES="S_APPL_WTMPL_RX"&gt;</w:t>
              <w:br/>
              <w:tab/>
              <w:tab/>
              <w:tab/>
              <w:tab/>
              <w:t>&lt;APPLET_WEB_TEMPLATE_ITEM CONTROL="Description" INACTIVE="N" ITEM_IDENTIFIER="502" MARKUP_LANGUAGE="HTML" NAME="Description" TMPL_ITEM_HOLDER_NAME="SiebControl_502" TYPE="List Item" UPDATED="11/04/2016 12:59:06" UPDATED_BY="SADMIN" CREATED="01/29/2002 14:10:08" CREATED_BY="SADMIN" EXT_REC_TABLES="S_APPL_WT_IT_RX"&gt;</w:t>
              <w:br/>
              <w:tab/>
              <w:tab/>
              <w:tab/>
              <w:tab/>
              <w:t>&lt;/APPLET_WEB_TEMPLATE_ITEM&gt;</w:t>
              <w:br/>
              <w:tab/>
              <w:tab/>
              <w:tab/>
              <w:tab/>
              <w:t>&lt;APPLET_WEB_TEMPLATE_ITEM CONTROL="GotoNextSet" INACTIVE="N" ITEM_IDENTIFIER="123" MARKUP_LANGUAGE="HTML" NAME="GotoNextSet" TYPE="Control" UPDATED="01/29/2002 14:10:08" UPDATED_BY="SADMIN" CREATED="01/29/2002 14:10:08" CREATED_BY="SADMIN"&gt;</w:t>
              <w:br/>
              <w:tab/>
              <w:tab/>
              <w:tab/>
              <w:tab/>
              <w:t>&lt;/APPLET_WEB_TEMPLATE_ITEM&gt;</w:t>
              <w:br/>
              <w:tab/>
              <w:tab/>
              <w:tab/>
              <w:tab/>
              <w:t>&lt;APPLET_WEB_TEMPLATE_ITEM CONTROL="GotoPreviousSet" INACTIVE="N" ITEM_IDENTIFIER="122" MARKUP_LANGUAGE="HTML" NAME="GotoPreviousSet" TYPE="Control" UPDATED="01/29/2002 14:10:08" UPDATED_BY="SADMIN" CREATED="01/29/2002 14:10:08" CREATED_BY="SADMIN"&gt;</w:t>
              <w:br/>
              <w:tab/>
              <w:tab/>
              <w:tab/>
              <w:tab/>
              <w:t>&lt;/APPLET_WEB_TEMPLATE_ITEM&gt;</w:t>
              <w:br/>
              <w:tab/>
              <w:tab/>
              <w:tab/>
              <w:tab/>
              <w:t>&lt;APPLET_WEB_TEMPLATE_ITEM CONTROL="Idcancel" INACTIVE="N" ITEM_IDENTIFIER="153" MARKUP_LANGUAGE="HTML" NAME="Idcancel" TMPL_ITEM_HOLDER_NAME="SiebControl_153" TYPE="Control" UPDATED="11/04/2016 12:59:06" UPDATED_BY="SADMIN" CREATED="01/29/2002 14:10:08"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12:59:06" UPDATED_BY="SADMIN" CREATED="12/23/2002 21:27:44"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12:59:06" UPDATED_BY="SADMIN" CREATED="12/23/2002 21:27:44"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12:59:06" UPDATED_BY="SADMIN" CREATED="01/29/2002 14:10:08"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12:59:06" UPDATED_BY="SADMIN" CREATED="01/29/2002 14:10:08"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12:59:06" UPDATED_BY="SADMIN" CREATED="11/04/2016 12:59:06" CREATED_BY="SADMIN" EXT_REC_TABLES="S_APPL_WT_IT_RX"&gt;</w:t>
              <w:br/>
              <w:tab/>
              <w:tab/>
              <w:tab/>
              <w:tab/>
              <w:t>&lt;/APPLET_WEB_TEMPLATE_ITEM&gt;</w:t>
              <w:br/>
              <w:tab/>
              <w:tab/>
              <w:tab/>
              <w:tab/>
              <w:t>&lt;APPLET_WEB_TEMPLATE_ITEM CONTROL="LitFileAutoUpdFlg" INACTIVE="N" ITEM_IDENTIFIER="506" MARKUP_LANGUAGE="HTML" NAME="LitFileAutoUpdFlg" TMPL_ITEM_HOLDER_NAME="SiebControl_506" TYPE="List Item" UPDATED="11/04/2016 12:59:06" UPDATED_BY="SADMIN" CREATED="01/29/2002 14:10:08" CREATED_BY="SADMIN" EXT_REC_TABLES="S_APPL_WT_IT_RX"&gt;</w:t>
              <w:br/>
              <w:tab/>
              <w:tab/>
              <w:tab/>
              <w:tab/>
              <w:t>&lt;/APPLET_WEB_TEMPLATE_ITEM&gt;</w:t>
              <w:br/>
              <w:tab/>
              <w:tab/>
              <w:tab/>
              <w:tab/>
              <w:t>&lt;APPLET_WEB_TEMPLATE_ITEM CONTROL="LitFileDate" INACTIVE="N" ITEM_IDENTIFIER="505" MARKUP_LANGUAGE="HTML" NAME="LitFileDate" TMPL_ITEM_HOLDER_NAME="SiebControl_505" TYPE="List Item" UPDATED="11/04/2016 12:59:06" UPDATED_BY="SADMIN" CREATED="01/29/2002 14:10:08" CREATED_BY="SADMIN" EXT_REC_TABLES="S_APPL_WT_IT_RX"&gt;</w:t>
              <w:br/>
              <w:tab/>
              <w:tab/>
              <w:tab/>
              <w:tab/>
              <w:t>&lt;/APPLET_WEB_TEMPLATE_ITEM&gt;</w:t>
              <w:br/>
              <w:tab/>
              <w:tab/>
              <w:tab/>
              <w:tab/>
              <w:t>&lt;APPLET_WEB_TEMPLATE_ITEM CONTROL="LitFileExt" INACTIVE="N" ITEM_IDENTIFIER="503" MARKUP_LANGUAGE="HTML" NAME="LitFileExt" TMPL_ITEM_HOLDER_NAME="SiebControl_503" TYPE="List Item" UPDATED="11/04/2016 12:59:06" UPDATED_BY="SADMIN" CREATED="01/29/2002 14:10:08" CREATED_BY="SADMIN" EXT_REC_TABLES="S_APPL_WT_IT_RX"&gt;</w:t>
              <w:br/>
              <w:tab/>
              <w:tab/>
              <w:tab/>
              <w:tab/>
              <w:t>&lt;/APPLET_WEB_TEMPLATE_ITEM&gt;</w:t>
              <w:br/>
              <w:tab/>
              <w:tab/>
              <w:tab/>
              <w:tab/>
              <w:t>&lt;APPLET_WEB_TEMPLATE_ITEM CONTROL="LitFileName" INACTIVE="N" ITEM_IDENTIFIER="501" MARKUP_LANGUAGE="HTML" NAME="LitFileName" TMPL_ITEM_HOLDER_NAME="SiebControl_501" TYPE="List Item" UPDATED="11/04/2016 12:59:06" UPDATED_BY="SADMIN" CREATED="01/29/2002 14:10:09" CREATED_BY="SADMIN" EXT_REC_TABLES="S_APPL_WT_IT_RX"&gt;</w:t>
              <w:br/>
              <w:tab/>
              <w:tab/>
              <w:tab/>
              <w:tab/>
              <w:t>&lt;/APPLET_WEB_TEMPLATE_ITEM&gt;</w:t>
              <w:br/>
              <w:tab/>
              <w:tab/>
              <w:tab/>
              <w:tab/>
              <w:t>&lt;APPLET_WEB_TEMPLATE_ITEM CONTROL="LitFileSize" INACTIVE="N" ITEM_IDENTIFIER="504" MARKUP_LANGUAGE="HTML" NAME="LitFileSize" TMPL_ITEM_HOLDER_NAME="SiebControl_504" TYPE="List Item" UPDATED="11/04/2016 12:59:06" UPDATED_BY="SADMIN" CREATED="01/29/2002 14:10:09"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12:59:06" UPDATED_BY="SADMIN" CREATED="11/04/2016 12:59:06" CREATED_BY="SADMIN" EXT_REC_TABLES="S_APPL_WT_IT_RX"&gt;</w:t>
              <w:br/>
              <w:tab/>
              <w:tab/>
              <w:tab/>
              <w:tab/>
              <w:t>&lt;/APPLET_WEB_TEMPLATE_ITEM&gt;</w:t>
              <w:br/>
              <w:tab/>
              <w:tab/>
              <w:tab/>
              <w:tab/>
              <w:t>&lt;APPLET_WEB_TEMPLATE_ITEM COMMENTS="Modified by 7.7 Fix Existing Button Mappings Rule Tools Patch: Switched Item Identifier from 109 to 106" CONTROL="NewQuery" INACTIVE="N" ITEM_IDENTIFIER="106" MARKUP_LANGUAGE="HTML" NAME="NewQuery" TMPL_ITEM_HOLDER_NAME="SiebControl_106" TYPE="Control" UPDATED="11/04/2016 12:59:06" UPDATED_BY="SADMIN" CREATED="01/29/2002 14:10:09" CREATED_BY="SADMIN" EXT_REC_TABLES="S_APPL_WT_IT_RX"&gt;</w:t>
              <w:br/>
              <w:tab/>
              <w:tab/>
              <w:tab/>
              <w:tab/>
              <w:t>&lt;/APPLET_WEB_TEMPLATE_ITEM&gt;</w:t>
              <w:br/>
              <w:tab/>
              <w:tab/>
              <w:tab/>
              <w:tab/>
              <w:t>&lt;APPLET_WEB_TEMPLATE_ITEM CONTROL="PickNone" INACTIVE="N" ITEM_IDENTIFIER="158" MARKUP_LANGUAGE="HTML" NAME="PickNone" TMPL_ITEM_HOLDER_NAME="SiebControl_158" TYPE="Control" UPDATED="11/04/2016 12:59:06" UPDATED_BY="SADMIN" CREATED="01/29/2002 14:10:09" CREATED_BY="SADMIN" EXT_REC_TABLES="S_APPL_WT_IT_RX"&gt;</w:t>
              <w:br/>
              <w:tab/>
              <w:tab/>
              <w:tab/>
              <w:tab/>
              <w:t>&lt;/APPLET_WEB_TEMPLATE_ITEM&gt;</w:t>
              <w:br/>
              <w:tab/>
              <w:tab/>
              <w:tab/>
              <w:tab/>
              <w:t>&lt;APPLET_WEB_TEMPLATE_ITEM CONTROL="PickRecord" INACTIVE="N" ITEM_IDENTIFIER="152" MARKUP_LANGUAGE="HTML" NAME="PickRecord" TMPL_ITEM_HOLDER_NAME="SiebControl_152" TYPE="Control" UPDATED="11/04/2016 12:59:06" UPDATED_BY="SADMIN" CREATED="01/29/2002 14:10:09"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12:59:06" UPDATED_BY="SADMIN" CREATED="01/29/2002 14:10:09"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12:59:06" UPDATED_BY="SADMIN" CREATED="01/29/2002 14:10:09" CREATED_BY="SADMIN" EXT_REC_TABLES="S_APPL_WT_IT_RX"&gt;</w:t>
              <w:br/>
              <w:tab/>
              <w:tab/>
              <w:tab/>
              <w:tab/>
              <w:t>&lt;/APPLET_WEB_TEMPLATE_ITEM&gt;</w:t>
              <w:br/>
              <w:tab/>
              <w:tab/>
              <w:tab/>
              <w:tab/>
              <w:t>&lt;APPLET_WEB_TEMPLATE_ITEM CONTROL="PopupQueryPick" INACTIVE="Y" ITEM_IDENTIFIER="147" MARKUP_LANGUAGE="HTML" NAME="PopupQueryPick" TMPL_ITEM_HOLDER_NAME="SiebControl_147" TYPE="Control" UPDATED="11/04/2016 12:59:06" UPDATED_BY="SADMIN" CREATED="01/29/2002 14:10:09"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12:59:06" UPDATED_BY="SADMIN" CREATED="01/29/2002 14:10:09" CREATED_BY="SADMIN" EXT_REC_TABLES="S_APPL_WT_IT_RX"&gt;</w:t>
              <w:br/>
              <w:tab/>
              <w:tab/>
              <w:tab/>
              <w:tab/>
              <w:t>&lt;/APPLET_WEB_TEMPLATE_ITEM&gt;</w:t>
              <w:br/>
              <w:tab/>
              <w:tab/>
              <w:tab/>
              <w:tab/>
              <w:t>&lt;APPLET_WEB_TEMPLATE_ITEM CONTROL="PositionOnRow" INACTIVE="N" ITEM_IDENTIFIER="147" MARKUP_LANGUAGE="HTML" NAME="PositionOnRow" TMPL_ITEM_HOLDER_NAME="SiebControl_147" TYPE="Control" UPDATED="11/04/2016 12:59:06" UPDATED_BY="SADMIN" CREATED="01/29/2002 14:10:09"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12:59:06" UPDATED_BY="SADMIN" CREATED="11/04/2016 12:59:06"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NAME="Query" TYPE="Query" WEB_TEMPLATE="Popup Query" UPDATED="11/04/2016 12:37:18" UPDATED_BY="SADMIN" CREATED="01/29/2002 14:10:10" CREATED_BY="SADMIN" EXT_REC_TABLES="S_APPL_WTMPL_RX"&gt;</w:t>
              <w:br/>
              <w:tab/>
              <w:tab/>
              <w:tab/>
              <w:tab/>
              <w:t>&lt;APPLET_WEB_TEMPLATE_ITEM CONTROL="Description" INACTIVE="N" ITEM_IDENTIFIER="1304" MARKUP_LANGUAGE="HTML" NAME="Description" TMPL_ITEM_HOLDER_NAME="SiebControl_1304" TYPE="List Item" UPDATED="11/04/2016 12:59:06" UPDATED_BY="SADMIN" CREATED="01/29/2002 14:10:10" CREATED_BY="SADMIN" EXT_REC_TABLES="S_APPL_WT_IT_RX"&gt;</w:t>
              <w:br/>
              <w:tab/>
              <w:tab/>
              <w:tab/>
              <w:tab/>
              <w:t>&lt;/APPLET_WEB_TEMPLATE_ITEM&gt;</w:t>
              <w:br/>
              <w:tab/>
              <w:tab/>
              <w:tab/>
              <w:tab/>
              <w:t>&lt;APPLET_WEB_TEMPLATE_ITEM COMMENTS="Modified by 7.7 Fix Existing Button Mappings Rule Tools Patch: Switched Item Identifier from 152 to 107" CONTROL="ExecuteQuery" INACTIVE="N" ITEM_IDENTIFIER="107" MARKUP_LANGUAGE="HTML" NAME="ExecuteQuery" TMPL_ITEM_HOLDER_NAME="SiebControl_107" TYPE="Control" UPDATED="11/04/2016 12:59:06" UPDATED_BY="SADMIN" CREATED="01/29/2002 14:10:10" CREATED_BY="SADMIN" EXT_REC_TABLES="S_APPL_WT_IT_RX"&gt;</w:t>
              <w:br/>
              <w:tab/>
              <w:tab/>
              <w:tab/>
              <w:tab/>
              <w:t>&lt;/APPLET_WEB_TEMPLATE_ITEM&gt;</w:t>
              <w:br/>
              <w:tab/>
              <w:tab/>
              <w:tab/>
              <w:tab/>
              <w:t>&lt;APPLET_WEB_TEMPLATE_ITEM CONTROL="LitFileAutoUpdFlg" INACTIVE="N" ITEM_IDENTIFIER="1303" MARKUP_LANGUAGE="HTML" NAME="LitFileAutoUpdFlg" TMPL_ITEM_HOLDER_NAME="SiebControl_1303" TYPE="List Item" UPDATED="11/04/2016 12:59:06" UPDATED_BY="SADMIN" CREATED="01/29/2002 14:10:10" CREATED_BY="SADMIN" EXT_REC_TABLES="S_APPL_WT_IT_RX"&gt;</w:t>
              <w:br/>
              <w:tab/>
              <w:tab/>
              <w:tab/>
              <w:tab/>
              <w:t>&lt;/APPLET_WEB_TEMPLATE_ITEM&gt;</w:t>
              <w:br/>
              <w:tab/>
              <w:tab/>
              <w:tab/>
              <w:tab/>
              <w:t>&lt;APPLET_WEB_TEMPLATE_ITEM CONTROL="LitFileDate" INACTIVE="N" ITEM_IDENTIFIER="1302" MARKUP_LANGUAGE="HTML" NAME="LitFileDate" TMPL_ITEM_HOLDER_NAME="SiebControl_1302" TYPE="List Item" UPDATED="11/04/2016 12:59:06" UPDATED_BY="SADMIN" CREATED="01/29/2002 14:10:10" CREATED_BY="SADMIN" EXT_REC_TABLES="S_APPL_WT_IT_RX"&gt;</w:t>
              <w:br/>
              <w:tab/>
              <w:tab/>
              <w:tab/>
              <w:tab/>
              <w:t>&lt;/APPLET_WEB_TEMPLATE_ITEM&gt;</w:t>
              <w:br/>
              <w:tab/>
              <w:tab/>
              <w:tab/>
              <w:tab/>
              <w:t>&lt;APPLET_WEB_TEMPLATE_ITEM CONTROL="LitFileExt" INACTIVE="N" ITEM_IDENTIFIER="1301" MARKUP_LANGUAGE="HTML" NAME="LitFileExt" TMPL_ITEM_HOLDER_NAME="SiebControl_1301" TYPE="List Item" UPDATED="11/04/2016 12:59:06" UPDATED_BY="SADMIN" CREATED="01/29/2002 14:10:10" CREATED_BY="SADMIN" EXT_REC_TABLES="S_APPL_WT_IT_RX"&gt;</w:t>
              <w:br/>
              <w:tab/>
              <w:tab/>
              <w:tab/>
              <w:tab/>
              <w:t>&lt;/APPLET_WEB_TEMPLATE_ITEM&gt;</w:t>
              <w:br/>
              <w:tab/>
              <w:tab/>
              <w:tab/>
              <w:tab/>
              <w:t>&lt;APPLET_WEB_TEMPLATE_ITEM CONTROL="LitFileName" INACTIVE="N" ITEM_IDENTIFIER="1300" MARKUP_LANGUAGE="HTML" NAME="LitFileName" TMPL_ITEM_HOLDER_NAME="SiebControl_1300" TYPE="List Item" UPDATED="11/04/2016 12:59:06" UPDATED_BY="SADMIN" CREATED="01/29/2002 14:10:10" CREATED_BY="SADMIN" EXT_REC_TABLES="S_APPL_WT_IT_RX"&gt;</w:t>
              <w:br/>
              <w:tab/>
              <w:tab/>
              <w:tab/>
              <w:tab/>
              <w:t>&lt;/APPLET_WEB_TEMPLATE_ITEM&gt;</w:t>
              <w:br/>
              <w:tab/>
              <w:tab/>
              <w:tab/>
              <w:tab/>
              <w:t>&lt;APPLET_WEB_TEMPLATE_ITEM COMMENTS="Modified by 7.7 Fix Existing Button Mappings Rule Tools Patch: Switched Item Identifier from 153 to 108" CONTROL="UndoQuery" INACTIVE="N" ITEM_IDENTIFIER="108" MARKUP_LANGUAGE="HTML" NAME="UndoQuery" TMPL_ITEM_HOLDER_NAME="SiebControl_108" TYPE="Control" UPDATED="11/04/2016 12:59:06" UPDATED_BY="SADMIN" CREATED="01/29/2002 14:10:10"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List Mgmt Prospective Contact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CREATED="12/13/2000 17:34:43" CREATED_BY="SADMIN" EXT_REC_TABLES="S_APPL_WTMPL_RX"&gt;</w:t>
              <w:br/>
              <w:tab/>
              <w:tab/>
              <w:tab/>
              <w:tab/>
              <w:t>&lt;APPLET_WEB_TEMPLATE_ITEM COMMENTS=" AddColDis NewItem" CONTROL="Account" INACTIVE="N" ITEM_IDENTIFIER="508" MARKUP_LANGUAGE="HTML" NAME="Account" TMPL_ITEM_HOLDER_NAME="SiebControl_508" TYPE="List Item" UPDATED="11/04/2016 14:07:06" UPDATED_BY="SADMIN" CREATED="06/05/2003 07:48:08" CREATED_BY="SADMIN" EXT_REC_TABLES="S_APPL_WT_IT_RX"&gt;</w:t>
              <w:br/>
              <w:tab/>
              <w:tab/>
              <w:tab/>
              <w:tab/>
              <w:t>&lt;/APPLET_WEB_TEMPLATE_ITEM&gt;</w:t>
              <w:br/>
              <w:tab/>
              <w:tab/>
              <w:tab/>
              <w:tab/>
              <w:t>&lt;APPLET_WEB_TEMPLATE_ITEM CONTROL="AddToListButton" INACTIVE="N" ITEM_IDENTIFIER="109" MARKUP_LANGUAGE="HTML" NAME="AddToListButton" TMPL_ITEM_HOLDER_NAME="SiebControl_109" TYPE="Control" UPDATED="11/04/2016 14:07:06" UPDATED_BY="SADMIN" CREATED="12/13/2000 17:34:44" CREATED_BY="SADMIN" EXT_REC_TABLES="S_APPL_WT_IT_RX"&gt;</w:t>
              <w:br/>
              <w:tab/>
              <w:tab/>
              <w:tab/>
              <w:tab/>
              <w:t>&lt;/APPLET_WEB_TEMPLATE_ITEM&gt;</w:t>
              <w:br/>
              <w:tab/>
              <w:tab/>
              <w:tab/>
              <w:tab/>
              <w:t>&lt;APPLET_WEB_TEMPLATE_ITEM COMMENTS=" AddColDis NewItem" CONTROL="Annual Revenue" INACTIVE="N" ITEM_IDENTIFIER="511" MARKUP_LANGUAGE="HTML" NAME="Annual Revenue" TMPL_ITEM_HOLDER_NAME="SiebControl_511" TYPE="List Item" UPDATED="11/04/2016 14:07:06" UPDATED_BY="SADMIN" CREATED="06/05/2003 07:48:09"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14:07:06" UPDATED_BY="SADMIN" CREATED="11/04/2016 14:07:06" CREATED_BY="SADMIN" EXT_REC_TABLES="S_APPL_WT_IT_RX"&gt;</w:t>
              <w:br/>
              <w:tab/>
              <w:tab/>
              <w:tab/>
              <w:tab/>
              <w:t>&lt;/APPLET_WEB_TEMPLATE_ITEM&gt;</w:t>
              <w:br/>
              <w:tab/>
              <w:tab/>
              <w:tab/>
              <w:tab/>
              <w:t>&lt;APPLET_WEB_TEMPLATE_ITEM COMMENTS=" AddColDis NewItem FutureCand" CONTROL="Assistant" INACTIVE="Y" ITEM_IDENTIFIER="526" MARKUP_LANGUAGE="HTML" NAME="Assistant" TMPL_ITEM_HOLDER_NAME="SiebControl_526" TYPE="List Item" UPDATED="11/04/2016 14:07:06" UPDATED_BY="SADMIN" CREATED="06/05/2003 07:48:09" CREATED_BY="SADMIN" EXT_REC_TABLES="S_APPL_WT_IT_RX"&gt;</w:t>
              <w:br/>
              <w:tab/>
              <w:tab/>
              <w:tab/>
              <w:tab/>
              <w:t>&lt;/APPLET_WEB_TEMPLATE_ITEM&gt;</w:t>
              <w:br/>
              <w:tab/>
              <w:tab/>
              <w:tab/>
              <w:tab/>
              <w:t>&lt;APPLET_WEB_TEMPLATE_ITEM CONTROL="Associated Contact Id" INACTIVE="N" ITEM_IDENTIFIER="509" MARKUP_LANGUAGE="HTML" NAME="Associated Contact Id" TMPL_ITEM_HOLDER_NAME="SiebControl_509" TYPE="List Item" UPDATED="11/04/2016 14:07:06" UPDATED_BY="SADMIN" CREATED="10/08/2003 01:50:30" CREATED_BY="SADMIN" EXT_REC_TABLES="S_APPL_WT_IT_RX"&gt;</w:t>
              <w:br/>
              <w:tab/>
              <w:tab/>
              <w:tab/>
              <w:tab/>
              <w:t>&lt;/APPLET_WEB_TEMPLATE_ITEM&gt;</w:t>
              <w:br/>
              <w:tab/>
              <w:tab/>
              <w:tab/>
              <w:tab/>
              <w:t>&lt;APPLET_WEB_TEMPLATE_ITEM COMMENTS=" AddColDis NewItem FutureCand" CONTROL="City" INACTIVE="Y" ITEM_IDENTIFIER="521" MARKUP_LANGUAGE="HTML" NAME="City" TMPL_ITEM_HOLDER_NAME="SiebControl_521" TYPE="List Item" UPDATED="11/04/2016 14:07:06" UPDATED_BY="SADMIN" CREATED="06/05/2003 07:48:09" CREATED_BY="SADMIN" EXT_REC_TABLES="S_APPL_WT_IT_RX"&gt;</w:t>
              <w:br/>
              <w:tab/>
              <w:tab/>
              <w:tab/>
              <w:tab/>
              <w:t>&lt;/APPLET_WEB_TEMPLATE_ITEM&gt;</w:t>
              <w:br/>
              <w:tab/>
              <w:tab/>
              <w:tab/>
              <w:tab/>
              <w:t>&lt;APPLET_WEB_TEMPLATE_ITEM CONTROL="Comment" INACTIVE="N" ITEM_IDENTIFIER="507" MARKUP_LANGUAGE="HTML" NAME="Comment" TMPL_ITEM_HOLDER_NAME="SiebControl_507" TYPE="List Item" UPDATED="11/04/2016 14:07:06" UPDATED_BY="SADMIN" CREATED="12/13/2000 17:34:44" CREATED_BY="SADMIN" EXT_REC_TABLES="S_APPL_WT_IT_RX"&gt;</w:t>
              <w:br/>
              <w:tab/>
              <w:tab/>
              <w:tab/>
              <w:tab/>
              <w:t>&lt;/APPLET_WEB_TEMPLATE_ITEM&gt;</w:t>
              <w:br/>
              <w:tab/>
              <w:tab/>
              <w:tab/>
              <w:tab/>
              <w:t>&lt;APPLET_WEB_TEMPLATE_ITEM COMMENTS=" AddColDis NewItem FutureCand" CONTROL="Country" INACTIVE="Y" ITEM_IDENTIFIER="524" MARKUP_LANGUAGE="HTML" NAME="Country" TMPL_ITEM_HOLDER_NAME="SiebControl_524" TYPE="List Item" UPDATED="11/04/2016 14:07:06" UPDATED_BY="SADMIN" CREATED="06/05/2003 07:48:09" CREATED_BY="SADMIN" EXT_REC_TABLES="S_APPL_WT_IT_RX"&gt;</w:t>
              <w:br/>
              <w:tab/>
              <w:tab/>
              <w:tab/>
              <w:tab/>
              <w:t>&lt;/APPLET_WEB_TEMPLATE_ITEM&gt;</w:t>
              <w:br/>
              <w:tab/>
              <w:tab/>
              <w:tab/>
              <w:tab/>
              <w:t>&lt;APPLET_WEB_TEMPLATE_ITEM COMMENTS=" AddColDis NewItem" CONTROL="DUNS Number" INACTIVE="N" ITEM_IDENTIFIER="522" MARKUP_LANGUAGE="HTML" NAME="DUNS Number" TMPL_ITEM_HOLDER_NAME="SiebControl_522" TYPE="List Item" UPDATED="11/04/2016 14:07:06" UPDATED_BY="SADMIN" CREATED="06/05/2003 07:48:09" CREATED_BY="SADMIN" EXT_REC_TABLES="S_APPL_WT_IT_RX"&gt;</w:t>
              <w:br/>
              <w:tab/>
              <w:tab/>
              <w:tab/>
              <w:tab/>
              <w:t>&lt;/APPLET_WEB_TEMPLATE_ITEM&gt;</w:t>
              <w:br/>
              <w:tab/>
              <w:tab/>
              <w:tab/>
              <w:tab/>
              <w:t>&lt;APPLET_WEB_TEMPLATE_ITEM CONTROL="Date Promoted" INACTIVE="N" ITEM_IDENTIFIER="521" MARKUP_LANGUAGE="HTML" NAME="Date Promoted" TMPL_ITEM_HOLDER_NAME="SiebControl_521" TYPE="List Item" UPDATED="11/04/2016 14:07:06" UPDATED_BY="SADMIN" CREATED="10/08/2003 01:50:30" CREATED_BY="SADMIN" EXT_REC_TABLES="S_APPL_WT_IT_RX"&gt;</w:t>
              <w:br/>
              <w:tab/>
              <w:tab/>
              <w:tab/>
              <w:tab/>
              <w:t>&lt;/APPLET_WEB_TEMPLATE_ITEM&gt;</w:t>
              <w:br/>
              <w:tab/>
              <w:tab/>
              <w:tab/>
              <w:tab/>
              <w:t>&lt;APPLET_WEB_TEMPLATE_ITEM COMMENTS=" AddColDis NewItem FutureCand" CONTROL="Disable DataCleansing" INACTIVE="Y" ITEM_IDENTIFIER="527" MARKUP_LANGUAGE="HTML" NAME="Disable DataCleansing" TMPL_ITEM_HOLDER_NAME="SiebControl_527" TYPE="List Item" UPDATED="11/04/2016 14:07:06" UPDATED_BY="SADMIN" CREATED="06/05/2003 07:48:09" CREATED_BY="SADMIN" EXT_REC_TABLES="S_APPL_WT_IT_RX"&gt;</w:t>
              <w:br/>
              <w:tab/>
              <w:tab/>
              <w:tab/>
              <w:tab/>
              <w:t>&lt;/APPLET_WEB_TEMPLATE_ITEM&gt;</w:t>
              <w:br/>
              <w:tab/>
              <w:tab/>
              <w:tab/>
              <w:tab/>
              <w:t>&lt;APPLET_WEB_TEMPLATE_ITEM CONTROL="DisableDataCleansingButton" INACTIVE="N" ITEM_IDENTIFIER="110" MARKUP_LANGUAGE="HTML" NAME="DisableDataCleansingButton" TMPL_ITEM_HOLDER_NAME="SiebControl_110" TYPE="Control" UPDATED="11/04/2016 14:07:06" UPDATED_BY="SADMIN" CREATED="12/13/2000 17:34:44" CREATED_BY="SADMIN" EXT_REC_TABLES="S_APPL_WT_IT_RX"&gt;</w:t>
              <w:br/>
              <w:tab/>
              <w:tab/>
              <w:tab/>
              <w:tab/>
              <w:t>&lt;/APPLET_WEB_TEMPLATE_ITEM&gt;</w:t>
              <w:br/>
              <w:tab/>
              <w:tab/>
              <w:tab/>
              <w:tab/>
              <w:t>&lt;APPLET_WEB_TEMPLATE_ITEM COMMENTS=" AddColDis NewItem" CONTROL="Email Address" INACTIVE="N" ITEM_IDENTIFIER="518" MARKUP_LANGUAGE="HTML" NAME="Email Address" TMPL_ITEM_HOLDER_NAME="SiebControl_518" TYPE="List Item" UPDATED="11/04/2016 14:07:06" UPDATED_BY="SADMIN" CREATED="06/05/2003 07:48:09" CREATED_BY="SADMIN" EXT_REC_TABLES="S_APPL_WT_IT_RX"&gt;</w:t>
              <w:br/>
              <w:tab/>
              <w:tab/>
              <w:tab/>
              <w:tab/>
              <w:t>&lt;/APPLET_WEB_TEMPLATE_ITEM&gt;</w:t>
              <w:br/>
              <w:tab/>
              <w:tab/>
              <w:tab/>
              <w:tab/>
              <w:t>&lt;APPLET_WEB_TEMPLATE_ITEM CONTROL="Expiration Date" INACTIVE="N" ITEM_IDENTIFIER="514" MARKUP_LANGUAGE="HTML" NAME="Expiration Date" TMPL_ITEM_HOLDER_NAME="SiebControl_514" TYPE="List Item" UPDATED="11/04/2016 14:07:06" UPDATED_BY="SADMIN" CREATED="10/08/2003 01:50:30" CREATED_BY="SADMIN" EXT_REC_TABLES="S_APPL_WT_IT_RX"&gt;</w:t>
              <w:br/>
              <w:tab/>
              <w:tab/>
              <w:tab/>
              <w:tab/>
              <w:t>&lt;/APPLET_WEB_TEMPLATE_ITEM&gt;</w:t>
              <w:br/>
              <w:tab/>
              <w:tab/>
              <w:tab/>
              <w:tab/>
              <w:t>&lt;APPLET_WEB_TEMPLATE_ITEM COMMENTS=" AddColDis NewItem" CONTROL="Fax Phone #" INACTIVE="N" ITEM_IDENTIFIER="516" MARKUP_LANGUAGE="HTML" NAME="Fax Phone #" TMPL_ITEM_HOLDER_NAME="SiebControl_516" TYPE="List Item" UPDATED="11/04/2016 14:07:06" UPDATED_BY="SADMIN" CREATED="06/05/2003 07:48:09" CREATED_BY="SADMIN" EXT_REC_TABLES="S_APPL_WT_IT_RX"&gt;</w:t>
              <w:br/>
              <w:tab/>
              <w:tab/>
              <w:tab/>
              <w:tab/>
              <w:t>&lt;/APPLET_WEB_TEMPLATE_ITEM&gt;</w:t>
              <w:br/>
              <w:tab/>
              <w:tab/>
              <w:tab/>
              <w:tab/>
              <w:t>&lt;APPLET_WEB_TEMPLATE_ITEM CONTROL="First Name" INACTIVE="N" ITEM_IDENTIFIER="502" MARKUP_LANGUAGE="HTML" NAME="First Name" TMPL_ITEM_HOLDER_NAME="SiebControl_502" TYPE="List Item" UPDATED="11/04/2016 14:07:06" UPDATED_BY="SADMIN" CREATED="12/13/2000 17:34:44" CREATED_BY="SADMIN" EXT_REC_TABLES="S_APPL_WT_IT_RX"&gt;</w:t>
              <w:br/>
              <w:tab/>
              <w:tab/>
              <w:tab/>
              <w:tab/>
              <w:t>&lt;/APPLET_WEB_TEMPLATE_ITEM&gt;</w:t>
              <w:br/>
              <w:tab/>
              <w:tab/>
              <w:tab/>
              <w:tab/>
              <w:t>&lt;APPLET_WEB_TEMPLATE_ITEM CONTROL="GotoNextSet" INACTIVE="N" ITEM_IDENTIFIER="123" MARKUP_LANGUAGE="HTML" NAME="GotoNextSet" TYPE="Control" UPDATED="06/05/2003 15:23:55" UPDATED_BY="SADMIN" CREATED="12/13/2000 17:34:44" CREATED_BY="SADMIN"&gt;</w:t>
              <w:br/>
              <w:tab/>
              <w:tab/>
              <w:tab/>
              <w:tab/>
              <w:t>&lt;/APPLET_WEB_TEMPLATE_ITEM&gt;</w:t>
              <w:br/>
              <w:tab/>
              <w:tab/>
              <w:tab/>
              <w:tab/>
              <w:t>&lt;APPLET_WEB_TEMPLATE_ITEM CONTROL="GotoPreviousSet" INACTIVE="N" ITEM_IDENTIFIER="122" MARKUP_LANGUAGE="HTML" NAME="GotoPreviousSet" TYPE="Control" UPDATED="06/05/2003 15:23:55" UPDATED_BY="SADMIN" CREATED="12/13/2000 17:34:44" CREATED_BY="SADMIN"&gt;</w:t>
              <w:br/>
              <w:tab/>
              <w:tab/>
              <w:tab/>
              <w:tab/>
              <w:t>&lt;/APPLET_WEB_TEMPLATE_ITEM&gt;</w:t>
              <w:br/>
              <w:tab/>
              <w:tab/>
              <w:tab/>
              <w:tab/>
              <w:t>&lt;APPLET_WEB_TEMPLATE_ITEM COMMENTS=" AddColDis NewItem" CONTROL="Hide DUNS Number Flag" INACTIVE="N" ITEM_IDENTIFIER="512" MARKUP_LANGUAGE="HTML" NAME="Hide DUNS Number Flag" TMPL_ITEM_HOLDER_NAME="SiebControl_512" TYPE="List Item" UPDATED="11/04/2016 14:07:06" UPDATED_BY="SADMIN" CREATED="06/05/2003 07:48:09" CREATED_BY="SADMIN" EXT_REC_TABLES="S_APPL_WT_IT_RX"&gt;</w:t>
              <w:br/>
              <w:tab/>
              <w:tab/>
              <w:tab/>
              <w:tab/>
              <w:t>&lt;/APPLET_WEB_TEMPLATE_ITEM&gt;</w:t>
              <w:br/>
              <w:tab/>
              <w:tab/>
              <w:tab/>
              <w:tab/>
              <w:t>&lt;APPLET_WEB_TEMPLATE_ITEM CONTROL="Home Page" INACTIVE="N" ITEM_IDENTIFIER="506" MARKUP_LANGUAGE="HTML" NAME="Home Page" TMPL_ITEM_HOLDER_NAME="SiebControl_506" TYPE="List Item" UPDATED="11/04/2016 14:07:07" UPDATED_BY="SADMIN" CREATED="06/28/2001 15:32:54" CREATED_BY="SADMIN" EXT_REC_TABLES="S_APPL_WT_IT_RX"&gt;</w:t>
              <w:br/>
              <w:tab/>
              <w:tab/>
              <w:tab/>
              <w:tab/>
              <w:t>&lt;/APPLET_WEB_TEMPLATE_ITEM&gt;</w:t>
              <w:br/>
              <w:tab/>
              <w:tab/>
              <w:tab/>
              <w:tab/>
              <w:t>&lt;APPLET_WEB_TEMPLATE_ITEM COMMENTS=" AddColDis NewItem" CONTROL="Home Phone #" INACTIVE="N" ITEM_IDENTIFIER="517" MARKUP_LANGUAGE="HTML" NAME="Home Phone #" TMPL_ITEM_HOLDER_NAME="SiebControl_517" TYPE="List Item" UPDATED="11/04/2016 14:07:07" UPDATED_BY="SADMIN" CREATED="06/05/2003 07:48:09" CREATED_BY="SADMIN" EXT_REC_TABLES="S_APPL_WT_IT_RX"&gt;</w:t>
              <w:br/>
              <w:tab/>
              <w:tab/>
              <w:tab/>
              <w:tab/>
              <w:t>&lt;/APPLET_WEB_TEMPLATE_ITEM&gt;</w:t>
              <w:br/>
              <w:tab/>
              <w:tab/>
              <w:tab/>
              <w:tab/>
              <w:t>&lt;APPLET_WEB_TEMPLATE_ITEM CONTROL="Job Title" INACTIVE="N" ITEM_IDENTIFIER="503" MARKUP_LANGUAGE="HTML" NAME="Job Title" TMPL_ITEM_HOLDER_NAME="SiebControl_503" TYPE="List Item" UPDATED="11/04/2016 14:07:07" UPDATED_BY="SADMIN" CREATED="12/13/2000 17:34:45" CREATED_BY="SADMIN" EXT_REC_TABLES="S_APPL_WT_IT_RX"&gt;</w:t>
              <w:br/>
              <w:tab/>
              <w:tab/>
              <w:tab/>
              <w:tab/>
              <w:t>&lt;/APPLET_WEB_TEMPLATE_ITEM&gt;</w:t>
              <w:br/>
              <w:tab/>
              <w:tab/>
              <w:tab/>
              <w:tab/>
              <w:t>&lt;APPLET_WEB_TEMPLATE_ITEM CONTROL="Last Name" INACTIVE="N" ITEM_IDENTIFIER="501" MARKUP_LANGUAGE="HTML" NAME="Last Name" TMPL_ITEM_HOLDER_NAME="SiebControl_501" TYPE="List Item" UPDATED="11/04/2016 14:07:07" UPDATED_BY="SADMIN" CREATED="12/13/2000 17:34:45" CREATED_BY="SADMIN" EXT_REC_TABLES="S_APPL_WT_IT_RX"&gt;</w:t>
              <w:br/>
              <w:tab/>
              <w:tab/>
              <w:tab/>
              <w:tab/>
              <w:t>&lt;/APPLET_WEB_TEMPLATE_ITEM&gt;</w:t>
              <w:br/>
              <w:tab/>
              <w:tab/>
              <w:tab/>
              <w:tab/>
              <w:t>&lt;APPLET_WEB_TEMPLATE_ITEM COMMENTS=" AddColDis NewItem" CONTROL="Line of Business" INACTIVE="N" ITEM_IDENTIFIER="513" MARKUP_LANGUAGE="HTML" NAME="Line of Business" TMPL_ITEM_HOLDER_NAME="SiebControl_513" TYPE="List Item" UPDATED="11/04/2016 14:07:07" UPDATED_BY="SADMIN" CREATED="06/05/2003 07:48:10" CREATED_BY="SADMIN" EXT_REC_TABLES="S_APPL_WT_IT_RX"&gt;</w:t>
              <w:br/>
              <w:tab/>
              <w:tab/>
              <w:tab/>
              <w:tab/>
              <w:t>&lt;/APPLET_WEB_TEMPLATE_ITEM&gt;</w:t>
              <w:br/>
              <w:tab/>
              <w:tab/>
              <w:tab/>
              <w:tab/>
              <w:t>&lt;APPLET_WEB_TEMPLATE_ITEM EXTENSION_FLAG="Y" ITEM_IDENTIFIER="99993" NAME="List Mgmt Prospective Contact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14:07:07" UPDATED_BY="SADMIN" CREATED="11/04/2016 14:07:07" CREATED_BY="SADMIN" EXT_REC_TABLES="S_APPL_WT_IT_RX"&gt;</w:t>
              <w:br/>
              <w:tab/>
              <w:tab/>
              <w:tab/>
              <w:tab/>
              <w:t>&lt;/APPLET_WEB_TEMPLATE_ITEM&gt;</w:t>
              <w:br/>
              <w:tab/>
              <w:tab/>
              <w:tab/>
              <w:tab/>
              <w:t>&lt;APPLET_WEB_TEMPLATE_ITEM COMMENTS=" AddColDis NewItem" CONTROL="M/M" INACTIVE="N" ITEM_IDENTIFIER="526" MARKUP_LANGUAGE="HTML" NAME="M/M" TMPL_ITEM_HOLDER_NAME="SiebControl_526" TYPE="List Item" UPDATED="11/04/2016 14:07:07" UPDATED_BY="SADMIN" CREATED="06/05/2003 07:48:10"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14:07:07" UPDATED_BY="SADMIN" CREATED="11/04/2016 14:07:07" CREATED_BY="SADMIN" EXT_REC_TABLES="S_APPL_WT_IT_RX"&gt;</w:t>
              <w:br/>
              <w:tab/>
              <w:tab/>
              <w:tab/>
              <w:tab/>
              <w:t>&lt;/APPLET_WEB_TEMPLATE_ITEM&gt;</w:t>
              <w:br/>
              <w:tab/>
              <w:tab/>
              <w:tab/>
              <w:tab/>
              <w:t>&lt;APPLET_WEB_TEMPLATE_ITEM CONTROL="MultiPromoteButton" INACTIVE="N" ITEM_IDENTIFIER="111" MARKUP_LANGUAGE="HTML" NAME="MultiPromoteButton" TMPL_ITEM_HOLDER_NAME="SiebControl_111" TYPE="Control" UPDATED="11/04/2016 14:07:07" UPDATED_BY="SADMIN" CREATED="12/13/2000 17:34:45" CREATED_BY="SADMIN" EXT_REC_TABLES="S_APPL_WT_IT_RX"&gt;</w:t>
              <w:br/>
              <w:tab/>
              <w:tab/>
              <w:tab/>
              <w:tab/>
              <w:t>&lt;/APPLET_WEB_TEMPLATE_ITEM&gt;</w:t>
              <w:br/>
              <w:tab/>
              <w:tab/>
              <w:tab/>
              <w:tab/>
              <w:t>&lt;APPLET_WEB_TEMPLATE_ITEM COMMENTS="Modified by 7.7 Fix Existing Button Mappings Rule Tools Patch: Switched Item Identifier from 106 to 139" CONTROL="New Internal List" INACTIVE="N" ITEM_IDENTIFIER="139" MARKUP_LANGUAGE="HTML" NAME="New Internal List" TMPL_ITEM_HOLDER_NAME="SiebControl_139" TYPE="Control" UPDATED="11/04/2016 14:07:07" UPDATED_BY="SADMIN" CREATED="12/13/2000 17:34:45" CREATED_BY="SADMIN" EXT_REC_TABLES="S_APPL_WT_IT_RX"&gt;</w:t>
              <w:br/>
              <w:tab/>
              <w:tab/>
              <w:tab/>
              <w:tab/>
              <w:t>&lt;/APPLET_WEB_TEMPLATE_ITEM&gt;</w:t>
              <w:br/>
              <w:tab/>
              <w:tab/>
              <w:tab/>
              <w:tab/>
              <w:t>&lt;APPLET_WEB_TEMPLATE_ITEM COMMENTS="Modified by 7.7 Fix Existing Button Mappings Rule Tools Patch: Switched Item Identifier from 136 to 106" CONTROL="NewQuery" INACTIVE="N" ITEM_IDENTIFIER="106" MARKUP_LANGUAGE="HTML" NAME="NewQuery" TMPL_ITEM_HOLDER_NAME="SiebControl_106" TYPE="Control" UPDATED="11/04/2016 14:07:07" UPDATED_BY="SADMIN" CREATED="12/13/2000 17:34:45"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14:07:07"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14:07:07" UPDATED_BY="SADMIN" CREATED="12/13/2000 17:34:45" CREATED_BY="SADMIN" EXT_REC_TABLES="S_APPL_WT_IT_RX"&gt;</w:t>
              <w:br/>
              <w:tab/>
              <w:tab/>
              <w:tab/>
              <w:tab/>
              <w:t>&lt;/APPLET_WEB_TEMPLATE_ITEM&gt;</w:t>
              <w:br/>
              <w:tab/>
              <w:tab/>
              <w:tab/>
              <w:tab/>
              <w:t>&lt;APPLET_WEB_TEMPLATE_ITEM COMMENTS=" AddColDis NewItem FutureCand" CONTROL="Postal Code" INACTIVE="Y" ITEM_IDENTIFIER="523" MARKUP_LANGUAGE="HTML" NAME="Postal Code" TMPL_ITEM_HOLDER_NAME="SiebControl_523" TYPE="List Item" UPDATED="11/04/2016 14:07:07" UPDATED_BY="SADMIN" CREATED="06/05/2003 07:48:10" CREATED_BY="SADMIN" EXT_REC_TABLES="S_APPL_WT_IT_RX"&gt;</w:t>
              <w:br/>
              <w:tab/>
              <w:tab/>
              <w:tab/>
              <w:tab/>
              <w:t>&lt;/APPLET_WEB_TEMPLATE_ITEM&gt;</w:t>
              <w:br/>
              <w:tab/>
              <w:tab/>
              <w:tab/>
              <w:tab/>
              <w:t>&lt;APPLET_WEB_TEMPLATE_ITEM COMMENTS=" AddColDis NewItem FutureCand" CONTROL="Preferred Communications" INACTIVE="Y" ITEM_IDENTIFIER="528" MARKUP_LANGUAGE="HTML" NAME="Preferred Communications" TMPL_ITEM_HOLDER_NAME="SiebControl_528" TYPE="List Item" UPDATED="11/04/2016 14:07:07" UPDATED_BY="SADMIN" CREATED="06/05/2003 07:48:10" CREATED_BY="SADMIN" EXT_REC_TABLES="S_APPL_WT_IT_RX"&gt;</w:t>
              <w:br/>
              <w:tab/>
              <w:tab/>
              <w:tab/>
              <w:tab/>
              <w:t>&lt;/APPLET_WEB_TEMPLATE_ITEM&gt;</w:t>
              <w:br/>
              <w:tab/>
              <w:tab/>
              <w:tab/>
              <w:tab/>
              <w:t>&lt;APPLET_WEB_TEMPLATE_ITEM COMMENTS=" AddColDis NewItem" CONTROL="Primary Account Name" INACTIVE="N" ITEM_IDENTIFIER="519" MARKUP_LANGUAGE="HTML" NAME="Primary Account Name" TMPL_ITEM_HOLDER_NAME="SiebControl_519" TYPE="List Item" UPDATED="11/04/2016 14:07:07" UPDATED_BY="SADMIN" CREATED="06/05/2003 07:48:10" CREATED_BY="SADMIN" EXT_REC_TABLES="S_APPL_WT_IT_RX"&gt;</w:t>
              <w:br/>
              <w:tab/>
              <w:tab/>
              <w:tab/>
              <w:tab/>
              <w:t>&lt;/APPLET_WEB_TEMPLATE_ITEM&gt;</w:t>
              <w:br/>
              <w:tab/>
              <w:tab/>
              <w:tab/>
              <w:tab/>
              <w:t>&lt;APPLET_WEB_TEMPLATE_ITEM CONTROL="Promoted Account Flag" INACTIVE="N" ITEM_IDENTIFIER="504" MARKUP_LANGUAGE="HTML" NAME="Promoted Account Flag" TMPL_ITEM_HOLDER_NAME="SiebControl_504" TYPE="List Item" UPDATED="11/04/2016 14:07:07" UPDATED_BY="SADMIN" CREATED="12/13/2000 17:34:45" CREATED_BY="SADMIN" EXT_REC_TABLES="S_APPL_WT_IT_RX"&gt;</w:t>
              <w:br/>
              <w:tab/>
              <w:tab/>
              <w:tab/>
              <w:tab/>
              <w:t>&lt;/APPLET_WEB_TEMPLATE_ITEM&gt;</w:t>
              <w:br/>
              <w:tab/>
              <w:tab/>
              <w:tab/>
              <w:tab/>
              <w:t>&lt;APPLET_WEB_TEMPLATE_ITEM CONTROL="Promoted Account Name" INACTIVE="N" ITEM_IDENTIFIER="505" MARKUP_LANGUAGE="HTML" NAME="Promoted Account Name" TMPL_ITEM_HOLDER_NAME="SiebControl_505" TYPE="List Item" UPDATED="11/04/2016 14:07:07" UPDATED_BY="SADMIN" CREATED="12/13/2000 17:34:46" CREATED_BY="SADMIN" EXT_REC_TABLES="S_APPL_WT_IT_RX"&gt;</w:t>
              <w:br/>
              <w:tab/>
              <w:tab/>
              <w:tab/>
              <w:tab/>
              <w:t>&lt;/APPLET_WEB_TEMPLATE_ITEM&gt;</w:t>
              <w:br/>
              <w:tab/>
              <w:tab/>
              <w:tab/>
              <w:tab/>
              <w:t>&lt;APPLET_WEB_TEMPLATE_ITEM CONTROL="Promoted By Name" INACTIVE="N" ITEM_IDENTIFIER="510" MARKUP_LANGUAGE="HTML" NAME="Promoted By Name" TMPL_ITEM_HOLDER_NAME="SiebControl_510" TYPE="List Item" UPDATED="11/04/2016 14:07:07" UPDATED_BY="SADMIN" CREATED="10/08/2003 01:50:30"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14:07:07" UPDATED_BY="SADMIN" CREATED="12/23/2002 21:33:44"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14:07:07"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14:07:07"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14:07:07" UPDATED_BY="SADMIN" CREATED="11/04/2016 14:07:07" CREATED_BY="SADMIN" EXT_REC_TABLES="S_APPL_WT_IT_RX"&gt;</w:t>
              <w:br/>
              <w:tab/>
              <w:tab/>
              <w:tab/>
              <w:tab/>
              <w:t>&lt;/APPLET_WEB_TEMPLATE_ITEM&gt;</w:t>
              <w:br/>
              <w:tab/>
              <w:tab/>
              <w:tab/>
              <w:tab/>
              <w:t>&lt;APPLET_WEB_TEMPLATE_ITEM COMMENTS="Modified by 7.7 - Items not pointing to valid control" CONTROL="SaveEditRecord" INACTIVE="Y" ITEM_IDENTIFIER="146" MARKUP_LANGUAGE="HTML" NAME="SaveEditRecord- Marked for Deletion" TMPL_ITEM_HOLDER_NAME="SiebControl_146" TYPE="Control" UPDATED="11/04/2016 14:07:07" UPDATED_BY="SADMIN" CREATED="06/05/2003 07:48:10" CREATED_BY="SADMIN" EXT_REC_TABLES="S_APPL_WT_IT_RX"&gt;</w:t>
              <w:br/>
              <w:tab/>
              <w:tab/>
              <w:tab/>
              <w:tab/>
              <w:t>&lt;/APPLET_WEB_TEMPLATE_ITEM&gt;</w:t>
              <w:br/>
              <w:tab/>
              <w:tab/>
              <w:tab/>
              <w:tab/>
              <w:t>&lt;APPLET_WEB_TEMPLATE_ITEM CONTROL="Source Name" INACTIVE="N" ITEM_IDENTIFIER="523" MARKUP_LANGUAGE="HTML" NAME="Source Name" TMPL_ITEM_HOLDER_NAME="SiebControl_523" TYPE="List Item" UPDATED="11/04/2016 14:07:07" UPDATED_BY="SADMIN" CREATED="10/08/2003 01:50:30" CREATED_BY="SADMIN" EXT_REC_TABLES="S_APPL_WT_IT_RX"&gt;</w:t>
              <w:br/>
              <w:tab/>
              <w:tab/>
              <w:tab/>
              <w:tab/>
              <w:t>&lt;/APPLET_WEB_TEMPLATE_ITEM&gt;</w:t>
              <w:br/>
              <w:tab/>
              <w:tab/>
              <w:tab/>
              <w:tab/>
              <w:t>&lt;APPLET_WEB_TEMPLATE_ITEM CONTROL="Source Type" INACTIVE="N" ITEM_IDENTIFIER="524" MARKUP_LANGUAGE="HTML" NAME="Source Type" TMPL_ITEM_HOLDER_NAME="SiebControl_524" TYPE="List Item" UPDATED="11/04/2016 14:07:07" UPDATED_BY="SADMIN" CREATED="10/08/2003 01:50:31" CREATED_BY="SADMIN" EXT_REC_TABLES="S_APPL_WT_IT_RX"&gt;</w:t>
              <w:br/>
              <w:tab/>
              <w:tab/>
              <w:tab/>
              <w:tab/>
              <w:t>&lt;/APPLET_WEB_TEMPLATE_ITEM&gt;</w:t>
              <w:br/>
              <w:tab/>
              <w:tab/>
              <w:tab/>
              <w:tab/>
              <w:t>&lt;APPLET_WEB_TEMPLATE_ITEM COMMENTS=" AddColDis NewItem FutureCand" CONTROL="State" INACTIVE="Y" ITEM_IDENTIFIER="522" MARKUP_LANGUAGE="HTML" NAME="State" TMPL_ITEM_HOLDER_NAME="SiebControl_522" TYPE="List Item" UPDATED="11/04/2016 14:07:07" UPDATED_BY="SADMIN" CREATED="06/05/2003 07:48:10" CREATED_BY="SADMIN" EXT_REC_TABLES="S_APPL_WT_IT_RX"&gt;</w:t>
              <w:br/>
              <w:tab/>
              <w:tab/>
              <w:tab/>
              <w:tab/>
              <w:t>&lt;/APPLET_WEB_TEMPLATE_ITEM&gt;</w:t>
              <w:br/>
              <w:tab/>
              <w:tab/>
              <w:tab/>
              <w:tab/>
              <w:t>&lt;APPLET_WEB_TEMPLATE_ITEM COMMENTS=" AddColDis NewItem" CONTROL="Street Address" INACTIVE="N" ITEM_IDENTIFIER="520" MARKUP_LANGUAGE="HTML" NAME="Street Address" TMPL_ITEM_HOLDER_NAME="SiebControl_520" TYPE="List Item" UPDATED="11/04/2016 14:07:07" UPDATED_BY="SADMIN" CREATED="06/05/2003 07:48:10" CREATED_BY="SADMIN" EXT_REC_TABLES="S_APPL_WT_IT_RX"&gt;</w:t>
              <w:br/>
              <w:tab/>
              <w:tab/>
              <w:tab/>
              <w:tab/>
              <w:t>&lt;/APPLET_WEB_TEMPLATE_ITEM&gt;</w:t>
              <w:br/>
              <w:tab/>
              <w:tab/>
              <w:tab/>
              <w:tab/>
              <w:t>&lt;APPLET_WEB_TEMPLATE_ITEM CONTROL="Street Address 2" INACTIVE="N" ITEM_IDENTIFIER="525" MARKUP_LANGUAGE="HTML" NAME="Street Address 2" TMPL_ITEM_HOLDER_NAME="SiebControl_525" TYPE="List Item" UPDATED="11/04/2016 14:07:07" UPDATED_BY="SADMIN" CREATED="10/08/2003 01:50:31" CREATED_BY="SADMIN" EXT_REC_TABLES="S_APPL_WT_IT_RX"&gt;</w:t>
              <w:br/>
              <w:tab/>
              <w:tab/>
              <w:tab/>
              <w:tab/>
              <w:t>&lt;/APPLET_WEB_TEMPLATE_ITEM&gt;</w:t>
              <w:br/>
              <w:tab/>
              <w:tab/>
              <w:tab/>
              <w:tab/>
              <w:t>&lt;APPLET_WEB_TEMPLATE_ITEM COMMENTS=" AddColDis NewItem FutureCand" CONTROL="Time Zone" INACTIVE="Y" ITEM_IDENTIFIER="525" MARKUP_LANGUAGE="HTML" NAME="Time Zone" TMPL_ITEM_HOLDER_NAME="SiebControl_525" TYPE="List Item" UPDATED="11/04/2016 14:07:07" UPDATED_BY="SADMIN" CREATED="06/05/2003 07:48:11" CREATED_BY="SADMIN" EXT_REC_TABLES="S_APPL_WT_IT_RX"&gt;</w:t>
              <w:br/>
              <w:tab/>
              <w:tab/>
              <w:tab/>
              <w:tab/>
              <w:t>&lt;/APPLET_WEB_TEMPLATE_ITEM&gt;</w:t>
              <w:br/>
              <w:tab/>
              <w:tab/>
              <w:tab/>
              <w:tab/>
              <w:t>&lt;APPLET_WEB_TEMPLATE_ITEM COMMENTS=" AddColDis NewItem" CONTROL="Work Phone #" INACTIVE="N" ITEM_IDENTIFIER="515" MARKUP_LANGUAGE="HTML" NAME="Work Phone #" TMPL_ITEM_HOLDER_NAME="SiebControl_515" TYPE="List Item" UPDATED="11/04/2016 14:07:07" UPDATED_BY="SADMIN" CREATED="06/05/2003 07:48:11"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02:05:58" CREATED_BY="SADMIN" EXT_REC_TABLES="S_APPL_WTMPL_RX"&gt;</w:t>
              <w:br/>
              <w:tab/>
              <w:tab/>
              <w:tab/>
              <w:tab/>
              <w:t>&lt;APPLET_WEB_TEMPLATE_ITEM CONTROL="Alias" INACTIVE="N" ITEM_IDENTIFIER="1304" MARKUP_LANGUAGE="HTML" NAME="Alias" TMPL_ITEM_HOLDER_NAME="SiebControl_1304" TYPE="List Item" UPDATED="11/04/2016 14:07:07" UPDATED_BY="SADMIN" CREATED="06/05/2003 07:48:11"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14:07:07" UPDATED_BY="SADMIN" CREATED="11/04/2016 14:07:07" CREATED_BY="SADMIN" EXT_REC_TABLES="S_APPL_WT_IT_RX"&gt;</w:t>
              <w:br/>
              <w:tab/>
              <w:tab/>
              <w:tab/>
              <w:tab/>
              <w:t>&lt;/APPLET_WEB_TEMPLATE_ITEM&gt;</w:t>
              <w:br/>
              <w:tab/>
              <w:tab/>
              <w:tab/>
              <w:tab/>
              <w:t>&lt;APPLET_WEB_TEMPLATE_ITEM CONTROL="City" INACTIVE="N" ITEM_IDENTIFIER="2303" MARKUP_LANGUAGE="HTML" NAME="City" TMPL_ITEM_HOLDER_NAME="SiebControl_2303" TYPE="List Item" UPDATED="11/04/2016 14:07:07" UPDATED_BY="SADMIN" CREATED="06/05/2003 07:48:11" CREATED_BY="SADMIN" EXT_REC_TABLES="S_APPL_WT_IT_RX"&gt;</w:t>
              <w:br/>
              <w:tab/>
              <w:tab/>
              <w:tab/>
              <w:tab/>
              <w:tab/>
              <w:t>&lt;APPLET_WEB_TEMPLATE_ITEM_LOCALE APPLICATION_CODE="STD" INACTIVE="N" ITEM_IDENTIFIER="2802"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CONTROL="Comment" INACTIVE="N" ITEM_IDENTIFIER="2804" MARKUP_LANGUAGE="HTML" NAME="Comment" TMPL_ITEM_HOLDER_NAME="SiebControl_2804" TYPE="List Item" UPDATED="11/04/2016 14:07:07" UPDATED_BY="SADMIN" CREATED="06/05/2003 07:48:11" CREATED_BY="SADMIN" EXT_REC_TABLES="S_APPL_WT_IT_RX"&gt;</w:t>
              <w:br/>
              <w:tab/>
              <w:tab/>
              <w:tab/>
              <w:tab/>
              <w:t>&lt;/APPLET_WEB_TEMPLATE_ITEM&gt;</w:t>
              <w:br/>
              <w:tab/>
              <w:tab/>
              <w:tab/>
              <w:tab/>
              <w:t>&lt;APPLET_WEB_TEMPLATE_ITEM CONTROL="DUNS Number" INACTIVE="N" ITEM_IDENTIFIER="2308" MARKUP_LANGUAGE="HTML" MODE="More" NAME="DUNS Number" TMPL_ITEM_HOLDER_NAME="SiebControl_2308" TYPE="List Item" UPDATED="11/04/2016 14:07:07" UPDATED_BY="SADMIN" CREATED="06/05/2003 07:48:11" CREATED_BY="SADMIN" EXT_REC_TABLES="S_APPL_WT_IT_RX"&gt;</w:t>
              <w:br/>
              <w:tab/>
              <w:tab/>
              <w:tab/>
              <w:tab/>
              <w:t>&lt;/APPLET_WEB_TEMPLATE_ITEM&gt;</w:t>
              <w:br/>
              <w:tab/>
              <w:tab/>
              <w:tab/>
              <w:tab/>
              <w:t>&lt;APPLET_WEB_TEMPLATE_ITEM CONTROL="Email Address" INACTIVE="N" ITEM_IDENTIFIER="1306" MARKUP_LANGUAGE="HTML" MODE="More" NAME="Email Address" TMPL_ITEM_HOLDER_NAME="SiebControl_1306" TYPE="List Item" UPDATED="11/04/2016 14:07:07" UPDATED_BY="SADMIN" CREATED="06/05/2003 07:48:11" CREATED_BY="SADMIN" EXT_REC_TABLES="S_APPL_WT_IT_RX"&gt;</w:t>
              <w:br/>
              <w:tab/>
              <w:tab/>
              <w:tab/>
              <w:tab/>
              <w:t>&lt;/APPLET_WEB_TEMPLATE_ITEM&gt;</w:t>
              <w:br/>
              <w:tab/>
              <w:tab/>
              <w:tab/>
              <w:tab/>
              <w:t>&lt;APPLET_WEB_TEMPLATE_ITEM COMMENTS="Modified by 7.7 Fix Existing Button Mappings Rule Tools Patch: Switched Item Identifier from 110 to 107" CONTROL="ExecuteQuery" INACTIVE="N" ITEM_IDENTIFIER="107" MARKUP_LANGUAGE="HTML" NAME="ExecuteQuery" TMPL_ITEM_HOLDER_NAME="SiebControl_107" TYPE="Control" UPDATED="11/04/2016 14:07:07" UPDATED_BY="SADMIN" CREATED="06/05/2003 07:48:11" CREATED_BY="SADMIN" EXT_REC_TABLES="S_APPL_WT_IT_RX"&gt;</w:t>
              <w:br/>
              <w:tab/>
              <w:tab/>
              <w:tab/>
              <w:tab/>
              <w:t>&lt;/APPLET_WEB_TEMPLATE_ITEM&gt;</w:t>
              <w:br/>
              <w:tab/>
              <w:tab/>
              <w:tab/>
              <w:tab/>
              <w:t>&lt;APPLET_WEB_TEMPLATE_ITEM CONTROL="Fax Phone #" INACTIVE="N" ITEM_IDENTIFIER="1305" MARKUP_LANGUAGE="HTML" MODE="More" NAME="Fax Phone #" TMPL_ITEM_HOLDER_NAME="SiebControl_1305" TYPE="List Item" UPDATED="11/04/2016 14:07:07" UPDATED_BY="SADMIN" CREATED="06/05/2003 07:48:11"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14:07:07" UPDATED_BY="SADMIN" CREATED="06/05/2003 07:48:12" CREATED_BY="SADMIN" EXT_REC_TABLES="S_APPL_WT_IT_RX"&gt;</w:t>
              <w:br/>
              <w:tab/>
              <w:tab/>
              <w:tab/>
              <w:tab/>
              <w:t>&lt;/APPLET_WEB_TEMPLATE_ITEM&gt;</w:t>
              <w:br/>
              <w:tab/>
              <w:tab/>
              <w:tab/>
              <w:tab/>
              <w:t>&lt;APPLET_WEB_TEMPLATE_ITEM CONTROL="HTML CheckBox2" INACTIVE="N" ITEM_IDENTIFIER="1807" MARKUP_LANGUAGE="HTML" MODE="More" NAME="HTML CheckBox2" TMPL_ITEM_HOLDER_NAME="SiebControl_1807" TYPE="Control" UPDATED="11/04/2016 14:07:07" UPDATED_BY="SADMIN" CREATED="06/05/2003 07:48:12" CREATED_BY="SADMIN" EXT_REC_TABLES="S_APPL_WT_IT_RX"&gt;</w:t>
              <w:br/>
              <w:tab/>
              <w:tab/>
              <w:tab/>
              <w:tab/>
              <w:t>&lt;/APPLET_WEB_TEMPLATE_ITEM&gt;</w:t>
              <w:br/>
              <w:tab/>
              <w:tab/>
              <w:tab/>
              <w:tab/>
              <w:t>&lt;APPLET_WEB_TEMPLATE_ITEM CONTROL="HTML Text" INACTIVE="N" ITEM_IDENTIFIER="1805" MARKUP_LANGUAGE="HTML" MODE="More" NAME="HTML Text" TMPL_ITEM_HOLDER_NAME="SiebControl_1805" TYPE="Control" UPDATED="11/04/2016 14:07:07" UPDATED_BY="SADMIN" CREATED="06/05/2003 07:48:12" CREATED_BY="SADMIN" EXT_REC_TABLES="S_APPL_WT_IT_RX"&gt;</w:t>
              <w:br/>
              <w:tab/>
              <w:tab/>
              <w:tab/>
              <w:tab/>
              <w:t>&lt;/APPLET_WEB_TEMPLATE_ITEM&gt;</w:t>
              <w:br/>
              <w:tab/>
              <w:tab/>
              <w:tab/>
              <w:tab/>
              <w:t>&lt;APPLET_WEB_TEMPLATE_ITEM CONTROL="HTML Text2" INACTIVE="N" ITEM_IDENTIFIER="2301" MARKUP_LANGUAGE="HTML" NAME="HTML Text2" TMPL_ITEM_HOLDER_NAME="SiebControl_2301" TYPE="Control" UPDATED="11/04/2016 14:07:07" UPDATED_BY="SADMIN" CREATED="06/05/2003 07:48:12" CREATED_BY="SADMIN" EXT_REC_TABLES="S_APPL_WT_IT_RX"&gt;</w:t>
              <w:br/>
              <w:tab/>
              <w:tab/>
              <w:tab/>
              <w:tab/>
              <w:t>&lt;/APPLET_WEB_TEMPLATE_ITEM&gt;</w:t>
              <w:br/>
              <w:tab/>
              <w:tab/>
              <w:tab/>
              <w:tab/>
              <w:t>&lt;APPLET_WEB_TEMPLATE_ITEM CONTROL="HTML Text23" INACTIVE="N" ITEM_IDENTIFIER="2801" MARKUP_LANGUAGE="HTML" NAME="HTML Text23" TMPL_ITEM_HOLDER_NAME="SiebControl_2801" TYPE="Control" UPDATED="11/04/2016 14:07:07" UPDATED_BY="SADMIN" CREATED="06/05/2003 07:48:12" CREATED_BY="SADMIN" EXT_REC_TABLES="S_APPL_WT_IT_RX"&gt;</w:t>
              <w:br/>
              <w:tab/>
              <w:tab/>
              <w:tab/>
              <w:tab/>
              <w:t>&lt;/APPLET_WEB_TEMPLATE_ITEM&gt;</w:t>
              <w:br/>
              <w:tab/>
              <w:tab/>
              <w:tab/>
              <w:tab/>
              <w:t>&lt;APPLET_WEB_TEMPLATE_ITEM CONTROL="HTML Text234" INACTIVE="N" ITEM_IDENTIFIER="2803" MARKUP_LANGUAGE="HTML" NAME="HTML Text234" TMPL_ITEM_HOLDER_NAME="SiebControl_2803" TYPE="Control" UPDATED="11/04/2016 14:07:07" UPDATED_BY="SADMIN" CREATED="06/05/2003 07:48:12" CREATED_BY="SADMIN" EXT_REC_TABLES="S_APPL_WT_IT_RX"&gt;</w:t>
              <w:br/>
              <w:tab/>
              <w:tab/>
              <w:tab/>
              <w:tab/>
              <w:t>&lt;/APPLET_WEB_TEMPLATE_ITEM&gt;</w:t>
              <w:br/>
              <w:tab/>
              <w:tab/>
              <w:tab/>
              <w:tab/>
              <w:t>&lt;APPLET_WEB_TEMPLATE_ITEM CONTROL="HTML Text2345678910111213141516" INACTIVE="N" ITEM_IDENTIFIER="1303" MARKUP_LANGUAGE="HTML" NAME="HTML Text2345678910111213141516" TMPL_ITEM_HOLDER_NAME="SiebControl_1303" TYPE="Control" UPDATED="11/04/2016 14:07:07" UPDATED_BY="SADMIN" CREATED="06/05/2003 07:48:12" CREATED_BY="SADMIN" EXT_REC_TABLES="S_APPL_WT_IT_RX"&gt;</w:t>
              <w:br/>
              <w:tab/>
              <w:tab/>
              <w:tab/>
              <w:tab/>
              <w:t>&lt;/APPLET_WEB_TEMPLATE_ITEM&gt;</w:t>
              <w:br/>
              <w:tab/>
              <w:tab/>
              <w:tab/>
              <w:tab/>
              <w:t>&lt;APPLET_WEB_TEMPLATE_ITEM CONTROL="HTML Text23456789101112131415161718" INACTIVE="N" ITEM_IDENTIFIER="2807" MARKUP_LANGUAGE="HTML" MODE="More" NAME="HTML Text23456789101112131415161718" TMPL_ITEM_HOLDER_NAME="SiebControl_2807" TYPE="Control" UPDATED="11/04/2016 14:07:07" UPDATED_BY="SADMIN" CREATED="06/05/2003 07:48:12" CREATED_BY="SADMIN" EXT_REC_TABLES="S_APPL_WT_IT_RX"&gt;</w:t>
              <w:br/>
              <w:tab/>
              <w:tab/>
              <w:tab/>
              <w:tab/>
              <w:t>&lt;/APPLET_WEB_TEMPLATE_ITEM&gt;</w:t>
              <w:br/>
              <w:tab/>
              <w:tab/>
              <w:tab/>
              <w:tab/>
              <w:t>&lt;APPLET_WEB_TEMPLATE_ITEM CONTROL="HTML Text2345678910111213141516171819" INACTIVE="N" ITEM_IDENTIFIER="2306" MARKUP_LANGUAGE="HTML" MODE="More" NAME="HTML Text2345678910111213141516171819" TMPL_ITEM_HOLDER_NAME="SiebControl_2306" TYPE="Control" UPDATED="11/04/2016 14:07:07" UPDATED_BY="SADMIN" CREATED="06/05/2003 07:48:12" CREATED_BY="SADMIN" EXT_REC_TABLES="S_APPL_WT_IT_RX"&gt;</w:t>
              <w:br/>
              <w:tab/>
              <w:tab/>
              <w:tab/>
              <w:tab/>
              <w:t>&lt;/APPLET_WEB_TEMPLATE_ITEM&gt;</w:t>
              <w:br/>
              <w:tab/>
              <w:tab/>
              <w:tab/>
              <w:tab/>
              <w:t>&lt;APPLET_WEB_TEMPLATE_ITEM CONTROL="HTML Text234567891011121314151617181920" INACTIVE="N" ITEM_IDENTIFIER="2805" MARKUP_LANGUAGE="HTML" MODE="More" NAME="HTML Text234567891011121314151617181920" TMPL_ITEM_HOLDER_NAME="SiebControl_2805" TYPE="Control" UPDATED="11/04/2016 14:07:07" UPDATED_BY="SADMIN" CREATED="06/05/2003 07:48:12" CREATED_BY="SADMIN" EXT_REC_TABLES="S_APPL_WT_IT_RX"&gt;</w:t>
              <w:br/>
              <w:tab/>
              <w:tab/>
              <w:tab/>
              <w:tab/>
              <w:t>&lt;/APPLET_WEB_TEMPLATE_ITEM&gt;</w:t>
              <w:br/>
              <w:tab/>
              <w:tab/>
              <w:tab/>
              <w:tab/>
              <w:t>&lt;APPLET_WEB_TEMPLATE_ITEM CONTROL="HTML Text23456789101112131415161718192021" INACTIVE="N" ITEM_IDENTIFIER="2806" MARKUP_LANGUAGE="HTML" MODE="More" NAME="HTML Text23456789101112131415161718192021" TMPL_ITEM_HOLDER_NAME="SiebControl_2806" TYPE="Control" UPDATED="11/04/2016 14:07:07" UPDATED_BY="SADMIN" CREATED="06/05/2003 07:48:13" CREATED_BY="SADMIN" EXT_REC_TABLES="S_APPL_WT_IT_RX"&gt;</w:t>
              <w:br/>
              <w:tab/>
              <w:tab/>
              <w:tab/>
              <w:tab/>
              <w:t>&lt;/APPLET_WEB_TEMPLATE_ITEM&gt;</w:t>
              <w:br/>
              <w:tab/>
              <w:tab/>
              <w:tab/>
              <w:tab/>
              <w:t>&lt;APPLET_WEB_TEMPLATE_ITEM CONTROL="HTML Text2345678910111213141516171819202122" INACTIVE="N" ITEM_IDENTIFIER="1308" MARKUP_LANGUAGE="HTML" MODE="More" NAME="HTML Text2345678910111213141516171819202122" TMPL_ITEM_HOLDER_NAME="SiebControl_1308" TYPE="Control" UPDATED="11/04/2016 14:07:07" UPDATED_BY="SADMIN" CREATED="06/05/2003 07:48:13" CREATED_BY="SADMIN" EXT_REC_TABLES="S_APPL_WT_IT_RX"&gt;</w:t>
              <w:br/>
              <w:tab/>
              <w:tab/>
              <w:tab/>
              <w:tab/>
              <w:t>&lt;/APPLET_WEB_TEMPLATE_ITEM&gt;</w:t>
              <w:br/>
              <w:tab/>
              <w:tab/>
              <w:tab/>
              <w:tab/>
              <w:t>&lt;APPLET_WEB_TEMPLATE_ITEM CONTROL="HTML Text234567891011121314151617181920212223" INACTIVE="N" ITEM_IDENTIFIER="1307" MARKUP_LANGUAGE="HTML" MODE="More" NAME="HTML Text234567891011121314151617181920212223" TMPL_ITEM_HOLDER_NAME="SiebControl_1307" TYPE="Control" UPDATED="11/04/2016 14:07:07" UPDATED_BY="SADMIN" CREATED="06/05/2003 07:48:13" CREATED_BY="SADMIN" EXT_REC_TABLES="S_APPL_WT_IT_RX"&gt;</w:t>
              <w:br/>
              <w:tab/>
              <w:tab/>
              <w:tab/>
              <w:tab/>
              <w:t>&lt;/APPLET_WEB_TEMPLATE_ITEM&gt;</w:t>
              <w:br/>
              <w:tab/>
              <w:tab/>
              <w:tab/>
              <w:tab/>
              <w:t>&lt;APPLET_WEB_TEMPLATE_ITEM CONTROL="Home Phone #" INACTIVE="N" ITEM_IDENTIFIER="1804" MARKUP_LANGUAGE="HTML" NAME="Home Phone #" TMPL_ITEM_HOLDER_NAME="SiebControl_1804" TYPE="List Item" UPDATED="11/04/2016 14:07:07" UPDATED_BY="SADMIN" CREATED="06/05/2003 07:48:13" CREATED_BY="SADMIN" EXT_REC_TABLES="S_APPL_WT_IT_RX"&gt;</w:t>
              <w:br/>
              <w:tab/>
              <w:tab/>
              <w:tab/>
              <w:tab/>
              <w:t>&lt;/APPLET_WEB_TEMPLATE_ITEM&gt;</w:t>
              <w:br/>
              <w:tab/>
              <w:tab/>
              <w:tab/>
              <w:tab/>
              <w:t>&lt;APPLET_WEB_TEMPLATE_ITEM CONTROL="Job Title" INACTIVE="N" ITEM_IDENTIFIER="1802" MARKUP_LANGUAGE="HTML" NAME="Job Title" TMPL_ITEM_HOLDER_NAME="SiebControl_1802" TYPE="List Item" UPDATED="11/04/2016 14:07:07" UPDATED_BY="SADMIN" CREATED="06/05/2003 07:48:13"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14:07:07" UPDATED_BY="SADMIN" CREATED="06/05/2003 07:48:13" CREATED_BY="SADMIN" EXT_REC_TABLES="S_APPL_WT_IT_RX"&gt;</w:t>
              <w:br/>
              <w:tab/>
              <w:tab/>
              <w:tab/>
              <w:tab/>
              <w:t>&lt;/APPLET_WEB_TEMPLATE_ITEM&gt;</w:t>
              <w:br/>
              <w:tab/>
              <w:tab/>
              <w:tab/>
              <w:tab/>
              <w:t>&lt;APPLET_WEB_TEMPLATE_ITEM EXTENSION_FLAG="Y" ITEM_IDENTIFIER="99993" NAME="List Mgmt Prospective Contact Assoc Applet" TMPL_ITEM_HOLDER_NAME="SiebControl_99993" TYPE="Applet" UPDATED="11/03/2016 18:15:14" UPDATED_BY="SADMIN" CREATED="11/03/2016 18:15:14" CREATED_BY="SADMIN" EXT_REC_TABLES="S_APPL_WT_IT_RX"&gt;</w:t>
              <w:br/>
              <w:tab/>
              <w:tab/>
              <w:tab/>
              <w:tab/>
              <w:t>&lt;/APPLET_WEB_TEMPLATE_ITEM&gt;</w:t>
              <w:br/>
              <w:tab/>
              <w:tab/>
              <w:tab/>
              <w:tab/>
              <w:t>&lt;APPLET_WEB_TEMPLATE_ITEM CONTROL="M/M" INACTIVE="N" ITEM_IDENTIFIER="1801" MARKUP_LANGUAGE="HTML" NAME="M/M" TMPL_ITEM_HOLDER_NAME="SiebControl_1801" TYPE="List Item" UPDATED="11/04/2016 14:07:07" UPDATED_BY="SADMIN" CREATED="06/05/2003 07:48:13"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14:07:07" UPDATED_BY="SADMIN" CREATED="11/04/2016 14:07:07" CREATED_BY="SADMIN" EXT_REC_TABLES="S_APPL_WT_IT_RX"&gt;</w:t>
              <w:br/>
              <w:tab/>
              <w:tab/>
              <w:tab/>
              <w:tab/>
              <w:t>&lt;/APPLET_WEB_TEMPLATE_ITEM&gt;</w:t>
              <w:br/>
              <w:tab/>
              <w:tab/>
              <w:tab/>
              <w:tab/>
              <w:t>&lt;APPLET_WEB_TEMPLATE_ITEM CONTROL="Postal Code" INACTIVE="N" ITEM_IDENTIFIER="2304" MARKUP_LANGUAGE="HTML" NAME="Postal Code" TMPL_ITEM_HOLDER_NAME="SiebControl_2304" TYPE="List Item" UPDATED="11/04/2016 14:07:07" UPDATED_BY="SADMIN" CREATED="06/05/2003 07:48:13" CREATED_BY="SADMIN" EXT_REC_TABLES="S_APPL_WT_IT_RX"&gt;</w:t>
              <w:br/>
              <w:tab/>
              <w:tab/>
              <w:tab/>
              <w:tab/>
              <w:tab/>
              <w:t>&lt;APPLET_WEB_TEMPLATE_ITEM_LOCALE APPLICATION_CODE="STD" INACTIVE="N" ITEM_IDENTIFIER="2303"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CONTROL="Preferred Communications" INACTIVE="N" ITEM_IDENTIFIER="1806" MARKUP_LANGUAGE="HTML" MODE="More" NAME="Preferred Communications" TMPL_ITEM_HOLDER_NAME="SiebControl_1806" TYPE="List Item" UPDATED="11/04/2016 14:07:07" UPDATED_BY="SADMIN" CREATED="06/05/2003 07:48:13" CREATED_BY="SADMIN" EXT_REC_TABLES="S_APPL_WT_IT_RX"&gt;</w:t>
              <w:br/>
              <w:tab/>
              <w:tab/>
              <w:tab/>
              <w:tab/>
              <w:t>&lt;/APPLET_WEB_TEMPLATE_ITEM&gt;</w:t>
              <w:br/>
              <w:tab/>
              <w:tab/>
              <w:tab/>
              <w:tab/>
              <w:t>&lt;APPLET_WEB_TEMPLATE_ITEM CONTROL="Promoted Account Name" INACTIVE="N" ITEM_IDENTIFIER="2305" MARKUP_LANGUAGE="HTML" MODE="More" NAME="Promoted Account Name" TMPL_ITEM_HOLDER_NAME="SiebControl_2305" TYPE="List Item" UPDATED="11/04/2016 14:07:07" UPDATED_BY="SADMIN" CREATED="06/05/2003 07:48:13"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14:07:07" UPDATED_BY="SADMIN" CREATED="06/05/2003 07:48:14"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14:07:07" UPDATED_BY="SADMIN" CREATED="11/04/2016 14:07:07" CREATED_BY="SADMIN" EXT_REC_TABLES="S_APPL_WT_IT_RX"&gt;</w:t>
              <w:br/>
              <w:tab/>
              <w:tab/>
              <w:tab/>
              <w:tab/>
              <w:t>&lt;/APPLET_WEB_TEMPLATE_ITEM&gt;</w:t>
              <w:br/>
              <w:tab/>
              <w:tab/>
              <w:tab/>
              <w:tab/>
              <w:t>&lt;APPLET_WEB_TEMPLATE_ITEM COMMENTS="Modified by 7.7 Fix Existing Button Mappings Rule Tools Patch: Inactivated ResetRecord mappings" CONTROL="ResetRecord" INACTIVE="Y" ITEM_IDENTIFIER="134" MARKUP_LANGUAGE="HTML" NAME="ResetRecord" TMPL_ITEM_HOLDER_NAME="SiebControl_134" TYPE="Control" UPDATED="11/04/2016 14:07:07" UPDATED_BY="SADMIN" CREATED="06/05/2003 07:48:14" CREATED_BY="SADMIN" EXT_REC_TABLES="S_APPL_WT_IT_RX"&gt;</w:t>
              <w:br/>
              <w:tab/>
              <w:tab/>
              <w:tab/>
              <w:tab/>
              <w:t>&lt;/APPLET_WEB_TEMPLATE_ITEM&gt;</w:t>
              <w:br/>
              <w:tab/>
              <w:tab/>
              <w:tab/>
              <w:tab/>
              <w:t>&lt;APPLET_WEB_TEMPLATE_ITEM CONTROL="State" INACTIVE="N" ITEM_IDENTIFIER="2802" MARKUP_LANGUAGE="HTML" NAME="State" TMPL_ITEM_HOLDER_NAME="SiebControl_2802" TYPE="List Item" UPDATED="11/04/2016 14:07:07" UPDATED_BY="SADMIN" CREATED="06/05/2003 07:48:14" CREATED_BY="SADMIN" EXT_REC_TABLES="S_APPL_WT_IT_RX"&gt;</w:t>
              <w:br/>
              <w:tab/>
              <w:tab/>
              <w:tab/>
              <w:tab/>
              <w:tab/>
              <w:t>&lt;APPLET_WEB_TEMPLATE_ITEM_LOCALE APPLICATION_CODE="STD" INACTIVE="N" ITEM_IDENTIFIER="2304" LANGUAGE_CODE="ESN" NAME="ESN-STD" TRANSLATE="Y" UPDATED="09/20/2012 09:15:50" UPDATED_BY="SADMIN" CREATED="09/20/2012 09:15:50" CREATED_BY="SADMIN"&gt;</w:t>
              <w:br/>
              <w:tab/>
              <w:tab/>
              <w:tab/>
              <w:tab/>
              <w:tab/>
              <w:t>&lt;/APPLET_WEB_TEMPLATE_ITEM_LOCALE&gt;</w:t>
              <w:br/>
              <w:tab/>
              <w:tab/>
              <w:tab/>
              <w:tab/>
              <w:t>&lt;/APPLET_WEB_TEMPLATE_ITEM&gt;</w:t>
              <w:br/>
              <w:tab/>
              <w:tab/>
              <w:tab/>
              <w:tab/>
              <w:t>&lt;APPLET_WEB_TEMPLATE_ITEM CONTROL="Street Address" INACTIVE="N" ITEM_IDENTIFIER="2302" MARKUP_LANGUAGE="HTML" NAME="Street Address" TMPL_ITEM_HOLDER_NAME="SiebControl_2302" TYPE="List Item" UPDATED="11/04/2016 14:07:07" UPDATED_BY="SADMIN" CREATED="06/05/2003 07:48:14" CREATED_BY="SADMIN" EXT_REC_TABLES="S_APPL_WT_IT_RX"&gt;</w:t>
              <w:br/>
              <w:tab/>
              <w:tab/>
              <w:tab/>
              <w:tab/>
              <w:t>&lt;/APPLET_WEB_TEMPLATE_ITEM&gt;</w:t>
              <w:br/>
              <w:tab/>
              <w:tab/>
              <w:tab/>
              <w:tab/>
              <w:t>&lt;APPLET_WEB_TEMPLATE_ITEM CONTROL="Time Zone" INACTIVE="N" ITEM_IDENTIFIER="2307" MARKUP_LANGUAGE="HTML" MODE="More" NAME="Time Zone" TMPL_ITEM_HOLDER_NAME="SiebControl_2307" TYPE="List Item" UPDATED="11/04/2016 14:07:07" UPDATED_BY="SADMIN" CREATED="06/05/2003 07:48:14"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14:07:07" UPDATED_BY="SADMIN" CREATED="06/05/2003 07:48:14" CREATED_BY="SADMIN" EXT_REC_TABLES="S_APPL_WT_IT_RX"&gt;</w:t>
              <w:br/>
              <w:tab/>
              <w:tab/>
              <w:tab/>
              <w:tab/>
              <w:t>&lt;/APPLET_WEB_TEMPLATE_ITEM&gt;</w:t>
              <w:br/>
              <w:tab/>
              <w:tab/>
              <w:tab/>
              <w:tab/>
              <w:t>&lt;APPLET_WEB_TEMPLATE_ITEM COMMENTS="Modified by 7.7 Fix Existing Button Mappings Rule Tools Patch: Switched Item Identifier from 111 to 108" CONTROL="UndoQuery" INACTIVE="N" ITEM_IDENTIFIER="108" MARKUP_LANGUAGE="HTML" NAME="UndoQuery" TMPL_ITEM_HOLDER_NAME="SiebControl_108" TYPE="Control" UPDATED="11/04/2016 14:07:07" UPDATED_BY="SADMIN" CREATED="06/05/2003 07:48:14" CREATED_BY="SADMIN" EXT_REC_TABLES="S_APPL_WT_IT_RX"&gt;</w:t>
              <w:br/>
              <w:tab/>
              <w:tab/>
              <w:tab/>
              <w:tab/>
              <w:t>&lt;/APPLET_WEB_TEMPLATE_ITEM&gt;</w:t>
              <w:br/>
              <w:tab/>
              <w:tab/>
              <w:tab/>
              <w:tab/>
              <w:t>&lt;APPLET_WEB_TEMPLATE_ITEM COMMENTS="Modified by 7.7 Fix Existing Button Mappings Rule Tools Patch: Switched Item Identifier from 107 to 135" CONTROL="UndoRecord" INACTIVE="N" ITEM_IDENTIFIER="135" MARKUP_LANGUAGE="HTML" NAME="UndoRecord" TMPL_ITEM_HOLDER_NAME="SiebControl_135" TYPE="Control" UPDATED="11/04/2016 14:07:07" UPDATED_BY="SADMIN" CREATED="06/05/2003 07:48:14"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14:07:07" UPDATED_BY="SADMIN" CREATED="06/05/2003 07:48:14" CREATED_BY="SADMIN" EXT_REC_TABLES="S_APPL_WT_IT_RX"&gt;</w:t>
              <w:br/>
              <w:tab/>
              <w:tab/>
              <w:tab/>
              <w:tab/>
              <w:t>&lt;/APPLET_WEB_TEMPLATE_ITEM&gt;</w:t>
              <w:br/>
              <w:tab/>
              <w:tab/>
              <w:tab/>
              <w:tab/>
              <w:t>&lt;APPLET_WEB_TEMPLATE_ITEM CONTROL="Work Phone #" INACTIVE="N" ITEM_IDENTIFIER="1803" MARKUP_LANGUAGE="HTML" NAME="Work Phone #" TMPL_ITEM_HOLDER_NAME="SiebControl_1803" TYPE="List Item" UPDATED="11/04/2016 14:07:07" UPDATED_BY="SADMIN" CREATED="06/05/2003 07:48:14"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14:07:07" UPDATED_BY="SADMIN" CREATED="06/05/2003 07:48:15"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NAME="Edit0" SEQUENCE="0" TYPE="Edit" WEB_TEMPLATE="Applet List Edit (Edit/New/Query)" UPDATED="11/04/2016 12:37:18" UPDATED_BY="SADMIN" CREATED="04/11/2001 18:17:16" CREATED_BY="SADMIN" EXT_REC_TABLES="S_APPL_WTMPL_RX"&gt;</w:t>
              <w:br/>
              <w:tab/>
              <w:tab/>
              <w:tab/>
              <w:tab/>
              <w:t>&lt;APPLET_WEB_TEMPLATE_ITEM CONTROL="Alias" INACTIVE="N" ITEM_IDENTIFIER="1304" MARKUP_LANGUAGE="HTML" NAME="Alias" TMPL_ITEM_HOLDER_NAME="SiebControl_1304" TYPE="List Item" UPDATED="11/04/2016 14:07:07" UPDATED_BY="SADMIN" CREATED="04/11/2001 18:17:16"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14:07:07" UPDATED_BY="SADMIN" CREATED="11/04/2016 14:07:07" CREATED_BY="SADMIN" EXT_REC_TABLES="S_APPL_WT_IT_RX"&gt;</w:t>
              <w:br/>
              <w:tab/>
              <w:tab/>
              <w:tab/>
              <w:tab/>
              <w:t>&lt;/APPLET_WEB_TEMPLATE_ITEM&gt;</w:t>
              <w:br/>
              <w:tab/>
              <w:tab/>
              <w:tab/>
              <w:tab/>
              <w:t>&lt;APPLET_WEB_TEMPLATE_ITEM CONTROL="Associated Contact Id" INACTIVE="N" ITEM_IDENTIFIER="1809" MARKUP_LANGUAGE="HTML" NAME="Associated Contact Id" TMPL_ITEM_HOLDER_NAME="SiebControl_1809" TYPE="List Item" UPDATED="11/04/2016 14:07:07" UPDATED_BY="SADMIN" CREATED="10/08/2003 01:50:31" CREATED_BY="SADMIN" EXT_REC_TABLES="S_APPL_WT_IT_RX"&gt;</w:t>
              <w:br/>
              <w:tab/>
              <w:tab/>
              <w:tab/>
              <w:tab/>
              <w:t>&lt;/APPLET_WEB_TEMPLATE_ITEM&gt;</w:t>
              <w:br/>
              <w:tab/>
              <w:tab/>
              <w:tab/>
              <w:tab/>
              <w:t>&lt;APPLET_WEB_TEMPLATE_ITEM CONTROL="City" INACTIVE="N" ITEM_IDENTIFIER="2304" MARKUP_LANGUAGE="HTML" NAME="City" TMPL_ITEM_HOLDER_NAME="SiebControl_2304" TYPE="List Item" UPDATED="11/04/2016 14:07:07" UPDATED_BY="SADMIN" CREATED="04/11/2001 18:17:16" CREATED_BY="SADMIN" EXT_REC_TABLES="S_APPL_WT_IT_RX"&gt;</w:t>
              <w:br/>
              <w:tab/>
              <w:tab/>
              <w:tab/>
              <w:tab/>
              <w:tab/>
              <w:t>&lt;APPLET_WEB_TEMPLATE_ITEM_LOCALE APPLICATION_CODE="STD" INACTIVE="N" ITEM_IDENTIFIER="2802" LANGUAGE_CODE="ESN" NAME="ESN-STD" REDO="N" TRANSLATE="Y" UPDATED="07/25/2001 16:43:35" UPDATED_BY="SADMIN" CREATED="05/03/2001 16:36:21" CREATED_BY="SADMIN"&gt;</w:t>
              <w:br/>
              <w:tab/>
              <w:tab/>
              <w:tab/>
              <w:tab/>
              <w:tab/>
              <w:t>&lt;/APPLET_WEB_TEMPLATE_ITEM_LOCALE&gt;</w:t>
              <w:br/>
              <w:tab/>
              <w:tab/>
              <w:tab/>
              <w:tab/>
              <w:t>&lt;/APPLET_WEB_TEMPLATE_ITEM&gt;</w:t>
              <w:br/>
              <w:tab/>
              <w:tab/>
              <w:tab/>
              <w:tab/>
              <w:t>&lt;APPLET_WEB_TEMPLATE_ITEM CONTROL="Comment" INACTIVE="N" ITEM_IDENTIFIER="2804" MARKUP_LANGUAGE="HTML" NAME="Comment" TMPL_ITEM_HOLDER_NAME="SiebControl_2804" TYPE="List Item" UPDATED="11/04/2016 14:07:07" UPDATED_BY="SADMIN" CREATED="04/11/2001 18:17:16" CREATED_BY="SADMIN" EXT_REC_TABLES="S_APPL_WT_IT_RX"&gt;</w:t>
              <w:br/>
              <w:tab/>
              <w:tab/>
              <w:tab/>
              <w:tab/>
              <w:t>&lt;/APPLET_WEB_TEMPLATE_ITEM&gt;</w:t>
              <w:br/>
              <w:tab/>
              <w:tab/>
              <w:tab/>
              <w:tab/>
              <w:t>&lt;APPLET_WEB_TEMPLATE_ITEM CONTROL="DUNS Number" INACTIVE="N" ITEM_IDENTIFIER="2309" MARKUP_LANGUAGE="HTML" MODE="More" NAME="DUNS Number" TMPL_ITEM_HOLDER_NAME="SiebControl_2309" TYPE="List Item" UPDATED="11/04/2016 14:07:07" UPDATED_BY="SADMIN" CREATED="04/11/2001 18:17:16" CREATED_BY="SADMIN" EXT_REC_TABLES="S_APPL_WT_IT_RX"&gt;</w:t>
              <w:br/>
              <w:tab/>
              <w:tab/>
              <w:tab/>
              <w:tab/>
              <w:t>&lt;/APPLET_WEB_TEMPLATE_ITEM&gt;</w:t>
              <w:br/>
              <w:tab/>
              <w:tab/>
              <w:tab/>
              <w:tab/>
              <w:t>&lt;APPLET_WEB_TEMPLATE_ITEM CONTROL="Date Promoted" INACTIVE="N" ITEM_IDENTIFIER="1808" MARKUP_LANGUAGE="HTML" NAME="Date Promoted" TMPL_ITEM_HOLDER_NAME="SiebControl_1808" TYPE="List Item" UPDATED="11/04/2016 14:07:07" UPDATED_BY="SADMIN" CREATED="10/08/2003 01:50:31" CREATED_BY="SADMIN" EXT_REC_TABLES="S_APPL_WT_IT_RX"&gt;</w:t>
              <w:br/>
              <w:tab/>
              <w:tab/>
              <w:tab/>
              <w:tab/>
              <w:t>&lt;/APPLET_WEB_TEMPLATE_ITEM&gt;</w:t>
              <w:br/>
              <w:tab/>
              <w:tab/>
              <w:tab/>
              <w:tab/>
              <w:t>&lt;APPLET_WEB_TEMPLATE_ITEM CONTROL="Email Address" INACTIVE="N" ITEM_IDENTIFIER="1306" MARKUP_LANGUAGE="HTML" MODE="More" NAME="Email Address" TMPL_ITEM_HOLDER_NAME="SiebControl_1306" TYPE="List Item" UPDATED="11/04/2016 14:07:07" UPDATED_BY="SADMIN" CREATED="04/11/2001 18:17:17" CREATED_BY="SADMIN" EXT_REC_TABLES="S_APPL_WT_IT_RX"&gt;</w:t>
              <w:br/>
              <w:tab/>
              <w:tab/>
              <w:tab/>
              <w:tab/>
              <w:t>&lt;/APPLET_WEB_TEMPLATE_ITEM&gt;</w:t>
              <w:br/>
              <w:tab/>
              <w:tab/>
              <w:tab/>
              <w:tab/>
              <w:t>&lt;APPLET_WEB_TEMPLATE_ITEM COMMENTS="Modified by 7.7 Fix Existing Button Mappings Rule Tools Patch: Switched Item Identifier from 110 to 107" CONTROL="ExecuteQuery" INACTIVE="N" ITEM_IDENTIFIER="107" MARKUP_LANGUAGE="HTML" NAME="ExecuteQuery" TMPL_ITEM_HOLDER_NAME="SiebControl_107" TYPE="Control" UPDATED="11/04/2016 14:07:07" UPDATED_BY="SADMIN" CREATED="04/11/2001 18:17:17" CREATED_BY="SADMIN" EXT_REC_TABLES="S_APPL_WT_IT_RX"&gt;</w:t>
              <w:br/>
              <w:tab/>
              <w:tab/>
              <w:tab/>
              <w:tab/>
              <w:t>&lt;/APPLET_WEB_TEMPLATE_ITEM&gt;</w:t>
              <w:br/>
              <w:tab/>
              <w:tab/>
              <w:tab/>
              <w:tab/>
              <w:t>&lt;APPLET_WEB_TEMPLATE_ITEM CONTROL="Expiration Date" INACTIVE="N" ITEM_IDENTIFIER="2808" MARKUP_LANGUAGE="HTML" NAME="Expiration Date" TMPL_ITEM_HOLDER_NAME="SiebControl_2808" TYPE="List Item" UPDATED="11/04/2016 14:07:07" UPDATED_BY="SADMIN" CREATED="10/08/2003 01:50:31" CREATED_BY="SADMIN" EXT_REC_TABLES="S_APPL_WT_IT_RX"&gt;</w:t>
              <w:br/>
              <w:tab/>
              <w:tab/>
              <w:tab/>
              <w:tab/>
              <w:t>&lt;/APPLET_WEB_TEMPLATE_ITEM&gt;</w:t>
              <w:br/>
              <w:tab/>
              <w:tab/>
              <w:tab/>
              <w:tab/>
              <w:t>&lt;APPLET_WEB_TEMPLATE_ITEM CONTROL="Fax Phone #" INACTIVE="N" ITEM_IDENTIFIER="1305" MARKUP_LANGUAGE="HTML" MODE="More" NAME="Fax Phone #" TMPL_ITEM_HOLDER_NAME="SiebControl_1305" TYPE="List Item" UPDATED="11/04/2016 14:07:07" UPDATED_BY="SADMIN" CREATED="04/11/2001 18:17:17" CREATED_BY="SADMIN" EXT_REC_TABLES="S_APPL_WT_IT_RX"&gt;</w:t>
              <w:br/>
              <w:tab/>
              <w:tab/>
              <w:tab/>
              <w:tab/>
              <w:t>&lt;/APPLET_WEB_TEMPLATE_ITEM&gt;</w:t>
              <w:br/>
              <w:tab/>
              <w:tab/>
              <w:tab/>
              <w:tab/>
              <w:t>&lt;APPLET_WEB_TEMPLATE_ITEM CONTROL="First Name" INACTIVE="N" ITEM_IDENTIFIER="1302" MARKUP_LANGUAGE="HTML" NAME="First Name" TMPL_ITEM_HOLDER_NAME="SiebControl_1302" TYPE="List Item" UPDATED="11/04/2016 14:07:07" UPDATED_BY="SADMIN" CREATED="04/11/2001 18:17:17" CREATED_BY="SADMIN" EXT_REC_TABLES="S_APPL_WT_IT_RX"&gt;</w:t>
              <w:br/>
              <w:tab/>
              <w:tab/>
              <w:tab/>
              <w:tab/>
              <w:t>&lt;/APPLET_WEB_TEMPLATE_ITEM&gt;</w:t>
              <w:br/>
              <w:tab/>
              <w:tab/>
              <w:tab/>
              <w:tab/>
              <w:t>&lt;APPLET_WEB_TEMPLATE_ITEM CONTROL="HTML CheckBox2" INACTIVE="N" ITEM_IDENTIFIER="1807" MARKUP_LANGUAGE="HTML" MODE="More" NAME="HTML CheckBox2" TMPL_ITEM_HOLDER_NAME="SiebControl_1807" TYPE="Control" UPDATED="11/04/2016 14:07:07" UPDATED_BY="SADMIN" CREATED="04/11/2001 18:17:17" CREATED_BY="SADMIN" EXT_REC_TABLES="S_APPL_WT_IT_RX"&gt;</w:t>
              <w:br/>
              <w:tab/>
              <w:tab/>
              <w:tab/>
              <w:tab/>
              <w:t>&lt;/APPLET_WEB_TEMPLATE_ITEM&gt;</w:t>
              <w:br/>
              <w:tab/>
              <w:tab/>
              <w:tab/>
              <w:tab/>
              <w:t>&lt;APPLET_WEB_TEMPLATE_ITEM CONTROL="HTML Text" INACTIVE="N" ITEM_IDENTIFIER="1805" MARKUP_LANGUAGE="HTML" MODE="More" NAME="HTML Text" TMPL_ITEM_HOLDER_NAME="SiebControl_1805" TYPE="Control" UPDATED="11/04/2016 14:07:07" UPDATED_BY="SADMIN" CREATED="04/11/2001 18:17:17" CREATED_BY="SADMIN" EXT_REC_TABLES="S_APPL_WT_IT_RX"&gt;</w:t>
              <w:br/>
              <w:tab/>
              <w:tab/>
              <w:tab/>
              <w:tab/>
              <w:t>&lt;/APPLET_WEB_TEMPLATE_ITEM&gt;</w:t>
              <w:br/>
              <w:tab/>
              <w:tab/>
              <w:tab/>
              <w:tab/>
              <w:t>&lt;APPLET_WEB_TEMPLATE_ITEM CONTROL="HTML Text2" INACTIVE="N" ITEM_IDENTIFIER="2301" MARKUP_LANGUAGE="HTML" NAME="HTML Text2" TMPL_ITEM_HOLDER_NAME="SiebControl_2301" TYPE="Control" UPDATED="11/04/2016 14:07:07" UPDATED_BY="SADMIN" CREATED="04/11/2001 18:17:17" CREATED_BY="SADMIN" EXT_REC_TABLES="S_APPL_WT_IT_RX"&gt;</w:t>
              <w:br/>
              <w:tab/>
              <w:tab/>
              <w:tab/>
              <w:tab/>
              <w:t>&lt;/APPLET_WEB_TEMPLATE_ITEM&gt;</w:t>
              <w:br/>
              <w:tab/>
              <w:tab/>
              <w:tab/>
              <w:tab/>
              <w:t>&lt;APPLET_WEB_TEMPLATE_ITEM CONTROL="HTML Text23" INACTIVE="N" ITEM_IDENTIFIER="2801" MARKUP_LANGUAGE="HTML" NAME="HTML Text23" TMPL_ITEM_HOLDER_NAME="SiebControl_2801" TYPE="Control" UPDATED="11/04/2016 14:07:07" UPDATED_BY="SADMIN" CREATED="04/11/2001 18:17:17" CREATED_BY="SADMIN" EXT_REC_TABLES="S_APPL_WT_IT_RX"&gt;</w:t>
              <w:br/>
              <w:tab/>
              <w:tab/>
              <w:tab/>
              <w:tab/>
              <w:t>&lt;/APPLET_WEB_TEMPLATE_ITEM&gt;</w:t>
              <w:br/>
              <w:tab/>
              <w:tab/>
              <w:tab/>
              <w:tab/>
              <w:t>&lt;APPLET_WEB_TEMPLATE_ITEM CONTROL="HTML Text234" INACTIVE="N" ITEM_IDENTIFIER="2803" MARKUP_LANGUAGE="HTML" NAME="HTML Text234" TMPL_ITEM_HOLDER_NAME="SiebControl_2803" TYPE="Control" UPDATED="11/04/2016 14:07:07" UPDATED_BY="SADMIN" CREATED="04/11/2001 18:17:17" CREATED_BY="SADMIN" EXT_REC_TABLES="S_APPL_WT_IT_RX"&gt;</w:t>
              <w:br/>
              <w:tab/>
              <w:tab/>
              <w:tab/>
              <w:tab/>
              <w:t>&lt;/APPLET_WEB_TEMPLATE_ITEM&gt;</w:t>
              <w:br/>
              <w:tab/>
              <w:tab/>
              <w:tab/>
              <w:tab/>
              <w:t>&lt;APPLET_WEB_TEMPLATE_ITEM CONTROL="HTML Text2345678910111213141516" INACTIVE="N" ITEM_IDENTIFIER="1303" MARKUP_LANGUAGE="HTML" NAME="HTML Text2345678910111213141516" TMPL_ITEM_HOLDER_NAME="SiebControl_1303" TYPE="Control" UPDATED="11/04/2016 14:07:07" UPDATED_BY="SADMIN" CREATED="04/11/2001 18:17:18" CREATED_BY="SADMIN" EXT_REC_TABLES="S_APPL_WT_IT_RX"&gt;</w:t>
              <w:br/>
              <w:tab/>
              <w:tab/>
              <w:tab/>
              <w:tab/>
              <w:t>&lt;/APPLET_WEB_TEMPLATE_ITEM&gt;</w:t>
              <w:br/>
              <w:tab/>
              <w:tab/>
              <w:tab/>
              <w:tab/>
              <w:t>&lt;APPLET_WEB_TEMPLATE_ITEM CONTROL="HTML Text23456789101112131415161718" INACTIVE="N" ITEM_IDENTIFIER="2807" MARKUP_LANGUAGE="HTML" MODE="More" NAME="HTML Text23456789101112131415161718" TMPL_ITEM_HOLDER_NAME="SiebControl_2807" TYPE="Control" UPDATED="11/04/2016 14:07:07" UPDATED_BY="SADMIN" CREATED="04/11/2001 18:17:18" CREATED_BY="SADMIN" EXT_REC_TABLES="S_APPL_WT_IT_RX"&gt;</w:t>
              <w:br/>
              <w:tab/>
              <w:tab/>
              <w:tab/>
              <w:tab/>
              <w:t>&lt;/APPLET_WEB_TEMPLATE_ITEM&gt;</w:t>
              <w:br/>
              <w:tab/>
              <w:tab/>
              <w:tab/>
              <w:tab/>
              <w:t>&lt;APPLET_WEB_TEMPLATE_ITEM CONTROL="HTML Text2345678910111213141516171819" INACTIVE="N" ITEM_IDENTIFIER="2307" MARKUP_LANGUAGE="HTML" MODE="More" NAME="HTML Text2345678910111213141516171819" TMPL_ITEM_HOLDER_NAME="SiebControl_2307" TYPE="Control" UPDATED="11/04/2016 14:07:07" UPDATED_BY="SADMIN" CREATED="04/11/2001 18:17:18" CREATED_BY="SADMIN" EXT_REC_TABLES="S_APPL_WT_IT_RX"&gt;</w:t>
              <w:br/>
              <w:tab/>
              <w:tab/>
              <w:tab/>
              <w:tab/>
              <w:t>&lt;/APPLET_WEB_TEMPLATE_ITEM&gt;</w:t>
              <w:br/>
              <w:tab/>
              <w:tab/>
              <w:tab/>
              <w:tab/>
              <w:t>&lt;APPLET_WEB_TEMPLATE_ITEM CONTROL="HTML Text234567891011121314151617181920" INACTIVE="N" ITEM_IDENTIFIER="2805" MARKUP_LANGUAGE="HTML" MODE="More" NAME="HTML Text234567891011121314151617181920" TMPL_ITEM_HOLDER_NAME="SiebControl_2805" TYPE="Control" UPDATED="11/04/2016 14:07:07" UPDATED_BY="SADMIN" CREATED="04/11/2001 18:17:18" CREATED_BY="SADMIN" EXT_REC_TABLES="S_APPL_WT_IT_RX"&gt;</w:t>
              <w:br/>
              <w:tab/>
              <w:tab/>
              <w:tab/>
              <w:tab/>
              <w:t>&lt;/APPLET_WEB_TEMPLATE_ITEM&gt;</w:t>
              <w:br/>
              <w:tab/>
              <w:tab/>
              <w:tab/>
              <w:tab/>
              <w:t>&lt;APPLET_WEB_TEMPLATE_ITEM CONTROL="HTML Text23456789101112131415161718192021" INACTIVE="N" ITEM_IDENTIFIER="2806" MARKUP_LANGUAGE="HTML" MODE="More" NAME="HTML Text23456789101112131415161718192021" TMPL_ITEM_HOLDER_NAME="SiebControl_2806" TYPE="Control" UPDATED="11/04/2016 14:07:07" UPDATED_BY="SADMIN" CREATED="04/11/2001 18:17:18" CREATED_BY="SADMIN" EXT_REC_TABLES="S_APPL_WT_IT_RX"&gt;</w:t>
              <w:br/>
              <w:tab/>
              <w:tab/>
              <w:tab/>
              <w:tab/>
              <w:t>&lt;/APPLET_WEB_TEMPLATE_ITEM&gt;</w:t>
              <w:br/>
              <w:tab/>
              <w:tab/>
              <w:tab/>
              <w:tab/>
              <w:t>&lt;APPLET_WEB_TEMPLATE_ITEM CONTROL="HTML Text2345678910111213141516171819202122" INACTIVE="N" ITEM_IDENTIFIER="1308" MARKUP_LANGUAGE="HTML" MODE="More" NAME="HTML Text2345678910111213141516171819202122" TMPL_ITEM_HOLDER_NAME="SiebControl_1308" TYPE="Control" UPDATED="11/04/2016 14:07:07" UPDATED_BY="SADMIN" CREATED="04/11/2001 18:17:18" CREATED_BY="SADMIN" EXT_REC_TABLES="S_APPL_WT_IT_RX"&gt;</w:t>
              <w:br/>
              <w:tab/>
              <w:tab/>
              <w:tab/>
              <w:tab/>
              <w:t>&lt;/APPLET_WEB_TEMPLATE_ITEM&gt;</w:t>
              <w:br/>
              <w:tab/>
              <w:tab/>
              <w:tab/>
              <w:tab/>
              <w:t>&lt;APPLET_WEB_TEMPLATE_ITEM CONTROL="HTML Text234567891011121314151617181920212223" INACTIVE="N" ITEM_IDENTIFIER="1307" MARKUP_LANGUAGE="HTML" MODE="More" NAME="HTML Text234567891011121314151617181920212223" TMPL_ITEM_HOLDER_NAME="SiebControl_1307" TYPE="Control" UPDATED="11/04/2016 14:07:07" UPDATED_BY="SADMIN" CREATED="04/11/2001 18:17:18" CREATED_BY="SADMIN" EXT_REC_TABLES="S_APPL_WT_IT_RX"&gt;</w:t>
              <w:br/>
              <w:tab/>
              <w:tab/>
              <w:tab/>
              <w:tab/>
              <w:t>&lt;/APPLET_WEB_TEMPLATE_ITEM&gt;</w:t>
              <w:br/>
              <w:tab/>
              <w:tab/>
              <w:tab/>
              <w:tab/>
              <w:t>&lt;APPLET_WEB_TEMPLATE_ITEM CONTROL="Home Phone #" INACTIVE="N" ITEM_IDENTIFIER="1804" MARKUP_LANGUAGE="HTML" NAME="Home Phone #" TMPL_ITEM_HOLDER_NAME="SiebControl_1804" TYPE="List Item" UPDATED="11/04/2016 14:07:07" UPDATED_BY="SADMIN" CREATED="04/11/2001 18:17:18" CREATED_BY="SADMIN" EXT_REC_TABLES="S_APPL_WT_IT_RX"&gt;</w:t>
              <w:br/>
              <w:tab/>
              <w:tab/>
              <w:tab/>
              <w:tab/>
              <w:t>&lt;/APPLET_WEB_TEMPLATE_ITEM&gt;</w:t>
              <w:br/>
              <w:tab/>
              <w:tab/>
              <w:tab/>
              <w:tab/>
              <w:t>&lt;APPLET_WEB_TEMPLATE_ITEM CONTROL="Job Title" INACTIVE="N" ITEM_IDENTIFIER="1802" MARKUP_LANGUAGE="HTML" NAME="Job Title" TMPL_ITEM_HOLDER_NAME="SiebControl_1802" TYPE="List Item" UPDATED="11/04/2016 14:07:07" UPDATED_BY="SADMIN" CREATED="04/11/2001 18:17:18" CREATED_BY="SADMIN" EXT_REC_TABLES="S_APPL_WT_IT_RX"&gt;</w:t>
              <w:br/>
              <w:tab/>
              <w:tab/>
              <w:tab/>
              <w:tab/>
              <w:t>&lt;/APPLET_WEB_TEMPLATE_ITEM&gt;</w:t>
              <w:br/>
              <w:tab/>
              <w:tab/>
              <w:tab/>
              <w:tab/>
              <w:t>&lt;APPLET_WEB_TEMPLATE_ITEM CONTROL="Last Name" INACTIVE="N" ITEM_IDENTIFIER="1301" MARKUP_LANGUAGE="HTML" NAME="Last Name" TMPL_ITEM_HOLDER_NAME="SiebControl_1301" TYPE="List Item" UPDATED="11/04/2016 14:07:08" UPDATED_BY="SADMIN" CREATED="04/11/2001 18:17:18" CREATED_BY="SADMIN" EXT_REC_TABLES="S_APPL_WT_IT_RX"&gt;</w:t>
              <w:br/>
              <w:tab/>
              <w:tab/>
              <w:tab/>
              <w:tab/>
              <w:t>&lt;/APPLET_WEB_TEMPLATE_ITEM&gt;</w:t>
              <w:br/>
              <w:tab/>
              <w:tab/>
              <w:tab/>
              <w:tab/>
              <w:t>&lt;APPLET_WEB_TEMPLATE_ITEM EXTENSION_FLAG="Y" ITEM_IDENTIFIER="99993" NAME="List Mgmt Prospective Contact Assoc Applet" TMPL_ITEM_HOLDER_NAME="SiebControl_99993" TYPE="Applet" UPDATED="11/03/2016 18:15:16" UPDATED_BY="SADMIN" CREATED="11/03/2016 18:15:16" CREATED_BY="SADMIN" EXT_REC_TABLES="S_APPL_WT_IT_RX"&gt;</w:t>
              <w:br/>
              <w:tab/>
              <w:tab/>
              <w:tab/>
              <w:tab/>
              <w:t>&lt;/APPLET_WEB_TEMPLATE_ITEM&gt;</w:t>
              <w:br/>
              <w:tab/>
              <w:tab/>
              <w:tab/>
              <w:tab/>
              <w:t>&lt;APPLET_WEB_TEMPLATE_ITEM CONTROL="M/M" INACTIVE="N" ITEM_IDENTIFIER="1801" MARKUP_LANGUAGE="HTML" NAME="M/M" TMPL_ITEM_HOLDER_NAME="SiebControl_1801" TYPE="List Item" UPDATED="11/04/2016 14:07:08" UPDATED_BY="SADMIN" CREATED="04/11/2001 18:17:18"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14:07:08" UPDATED_BY="SADMIN" CREATED="11/04/2016 14:07:08" CREATED_BY="SADMIN" EXT_REC_TABLES="S_APPL_WT_IT_RX"&gt;</w:t>
              <w:br/>
              <w:tab/>
              <w:tab/>
              <w:tab/>
              <w:tab/>
              <w:t>&lt;/APPLET_WEB_TEMPLATE_ITEM&gt;</w:t>
              <w:br/>
              <w:tab/>
              <w:tab/>
              <w:tab/>
              <w:tab/>
              <w:t>&lt;APPLET_WEB_TEMPLATE_ITEM CONTROL="Postal Code" INACTIVE="N" ITEM_IDENTIFIER="2305" MARKUP_LANGUAGE="HTML" NAME="Postal Code" TMPL_ITEM_HOLDER_NAME="SiebControl_2305" TYPE="List Item" UPDATED="11/04/2016 14:07:08" UPDATED_BY="SADMIN" CREATED="04/11/2001 18:17:19" CREATED_BY="SADMIN" EXT_REC_TABLES="S_APPL_WT_IT_RX"&gt;</w:t>
              <w:br/>
              <w:tab/>
              <w:tab/>
              <w:tab/>
              <w:tab/>
              <w:tab/>
              <w:t>&lt;APPLET_WEB_TEMPLATE_ITEM_LOCALE APPLICATION_CODE="STD" INACTIVE="N" ITEM_IDENTIFIER="2304" LANGUAGE_CODE="ESN" NAME="ESN-STD" REDO="N" TRANSLATE="Y" UPDATED="11/23/2003 21:16:54" UPDATED_BY="SADMIN" CREATED="05/03/2001 16:36:19" CREATED_BY="SADMIN"&gt;</w:t>
              <w:br/>
              <w:tab/>
              <w:tab/>
              <w:tab/>
              <w:tab/>
              <w:tab/>
              <w:t>&lt;/APPLET_WEB_TEMPLATE_ITEM_LOCALE&gt;</w:t>
              <w:br/>
              <w:tab/>
              <w:tab/>
              <w:tab/>
              <w:tab/>
              <w:t>&lt;/APPLET_WEB_TEMPLATE_ITEM&gt;</w:t>
              <w:br/>
              <w:tab/>
              <w:tab/>
              <w:tab/>
              <w:tab/>
              <w:t>&lt;APPLET_WEB_TEMPLATE_ITEM CONTROL="Preferred Communications" INACTIVE="N" ITEM_IDENTIFIER="1806" MARKUP_LANGUAGE="HTML" MODE="More" NAME="Preferred Communications" TMPL_ITEM_HOLDER_NAME="SiebControl_1806" TYPE="List Item" UPDATED="11/04/2016 14:07:08" UPDATED_BY="SADMIN" CREATED="04/11/2001 18:17:19" CREATED_BY="SADMIN" EXT_REC_TABLES="S_APPL_WT_IT_RX"&gt;</w:t>
              <w:br/>
              <w:tab/>
              <w:tab/>
              <w:tab/>
              <w:tab/>
              <w:t>&lt;/APPLET_WEB_TEMPLATE_ITEM&gt;</w:t>
              <w:br/>
              <w:tab/>
              <w:tab/>
              <w:tab/>
              <w:tab/>
              <w:t>&lt;APPLET_WEB_TEMPLATE_ITEM CONTROL="Promoted Account Name" INACTIVE="N" ITEM_IDENTIFIER="2306" MARKUP_LANGUAGE="HTML" MODE="More" NAME="Promoted Account Name" TMPL_ITEM_HOLDER_NAME="SiebControl_2306" TYPE="List Item" UPDATED="11/04/2016 14:07:08" UPDATED_BY="SADMIN" CREATED="04/11/2001 18:17:19" CREATED_BY="SADMIN" EXT_REC_TABLES="S_APPL_WT_IT_RX"&gt;</w:t>
              <w:br/>
              <w:tab/>
              <w:tab/>
              <w:tab/>
              <w:tab/>
              <w:t>&lt;/APPLET_WEB_TEMPLATE_ITEM&gt;</w:t>
              <w:br/>
              <w:tab/>
              <w:tab/>
              <w:tab/>
              <w:tab/>
              <w:t>&lt;APPLET_WEB_TEMPLATE_ITEM CONTROL="Promoted By Name" INACTIVE="N" ITEM_IDENTIFIER="1810" MARKUP_LANGUAGE="HTML" NAME="Promoted By Name" TMPL_ITEM_HOLDER_NAME="SiebControl_1810" TYPE="List Item" UPDATED="11/04/2016 14:07:08" UPDATED_BY="SADMIN" CREATED="10/08/2003 01:50:31"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14:07:08" UPDATED_BY="SADMIN" CREATED="12/23/2002 21:33:44"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14:07:08" UPDATED_BY="SADMIN" CREATED="11/04/2016 14:07:08" CREATED_BY="SADMIN" EXT_REC_TABLES="S_APPL_WT_IT_RX"&gt;</w:t>
              <w:br/>
              <w:tab/>
              <w:tab/>
              <w:tab/>
              <w:tab/>
              <w:t>&lt;/APPLET_WEB_TEMPLATE_ITEM&gt;</w:t>
              <w:br/>
              <w:tab/>
              <w:tab/>
              <w:tab/>
              <w:tab/>
              <w:t>&lt;APPLET_WEB_TEMPLATE_ITEM CONTROL="Source Name" INACTIVE="N" ITEM_IDENTIFIER="1309" MARKUP_LANGUAGE="HTML" NAME="Source Name" TMPL_ITEM_HOLDER_NAME="SiebControl_1309" TYPE="List Item" UPDATED="11/04/2016 14:07:08" UPDATED_BY="SADMIN" CREATED="10/08/2003 01:50:31" CREATED_BY="SADMIN" EXT_REC_TABLES="S_APPL_WT_IT_RX"&gt;</w:t>
              <w:br/>
              <w:tab/>
              <w:tab/>
              <w:tab/>
              <w:tab/>
              <w:t>&lt;/APPLET_WEB_TEMPLATE_ITEM&gt;</w:t>
              <w:br/>
              <w:tab/>
              <w:tab/>
              <w:tab/>
              <w:tab/>
              <w:t>&lt;APPLET_WEB_TEMPLATE_ITEM CONTROL="Source Type" INACTIVE="N" ITEM_IDENTIFIER="1310" MARKUP_LANGUAGE="HTML" NAME="Source Type" TMPL_ITEM_HOLDER_NAME="SiebControl_1310" TYPE="List Item" UPDATED="11/04/2016 14:07:08" UPDATED_BY="SADMIN" CREATED="10/08/2003 01:50:31" CREATED_BY="SADMIN" EXT_REC_TABLES="S_APPL_WT_IT_RX"&gt;</w:t>
              <w:br/>
              <w:tab/>
              <w:tab/>
              <w:tab/>
              <w:tab/>
              <w:t>&lt;/APPLET_WEB_TEMPLATE_ITEM&gt;</w:t>
              <w:br/>
              <w:tab/>
              <w:tab/>
              <w:tab/>
              <w:tab/>
              <w:t>&lt;APPLET_WEB_TEMPLATE_ITEM CONTROL="State" INACTIVE="N" ITEM_IDENTIFIER="2802" MARKUP_LANGUAGE="HTML" NAME="State" TMPL_ITEM_HOLDER_NAME="SiebControl_2802" TYPE="List Item" UPDATED="11/04/2016 14:07:08" UPDATED_BY="SADMIN" CREATED="04/11/2001 18:17:19" CREATED_BY="SADMIN" EXT_REC_TABLES="S_APPL_WT_IT_RX"&gt;</w:t>
              <w:br/>
              <w:tab/>
              <w:tab/>
              <w:tab/>
              <w:tab/>
              <w:tab/>
              <w:t>&lt;APPLET_WEB_TEMPLATE_ITEM_LOCALE APPLICATION_CODE="STD" INACTIVE="N" ITEM_IDENTIFIER="2305" LANGUAGE_CODE="ESN" NAME="ESN-STD" REDO="N" TRANSLATE="Y" UPDATED="11/23/2003 21:16:54" UPDATED_BY="SADMIN" CREATED="07/25/2001 15:22:50" CREATED_BY="SADMIN"&gt;</w:t>
              <w:br/>
              <w:tab/>
              <w:tab/>
              <w:tab/>
              <w:tab/>
              <w:tab/>
              <w:t>&lt;/APPLET_WEB_TEMPLATE_ITEM_LOCALE&gt;</w:t>
              <w:br/>
              <w:tab/>
              <w:tab/>
              <w:tab/>
              <w:tab/>
              <w:t>&lt;/APPLET_WEB_TEMPLATE_ITEM&gt;</w:t>
              <w:br/>
              <w:tab/>
              <w:tab/>
              <w:tab/>
              <w:tab/>
              <w:t>&lt;APPLET_WEB_TEMPLATE_ITEM CONTROL="Street Address" INACTIVE="N" ITEM_IDENTIFIER="2302" MARKUP_LANGUAGE="HTML" NAME="Street Address" TMPL_ITEM_HOLDER_NAME="SiebControl_2302" TYPE="List Item" UPDATED="11/04/2016 14:07:08" UPDATED_BY="SADMIN" CREATED="04/11/2001 18:17:19" CREATED_BY="SADMIN" EXT_REC_TABLES="S_APPL_WT_IT_RX"&gt;</w:t>
              <w:br/>
              <w:tab/>
              <w:tab/>
              <w:tab/>
              <w:tab/>
              <w:t>&lt;/APPLET_WEB_TEMPLATE_ITEM&gt;</w:t>
              <w:br/>
              <w:tab/>
              <w:tab/>
              <w:tab/>
              <w:tab/>
              <w:t>&lt;APPLET_WEB_TEMPLATE_ITEM CONTROL="Street Address 2" INACTIVE="N" ITEM_IDENTIFIER="2303" MARKUP_LANGUAGE="HTML" NAME="Street Address 2" TMPL_ITEM_HOLDER_NAME="SiebControl_2303" TYPE="List Item" UPDATED="11/04/2016 14:07:08" UPDATED_BY="SADMIN" CREATED="10/08/2003 01:50:31" CREATED_BY="SADMIN" EXT_REC_TABLES="S_APPL_WT_IT_RX"&gt;</w:t>
              <w:br/>
              <w:tab/>
              <w:tab/>
              <w:tab/>
              <w:tab/>
              <w:t>&lt;/APPLET_WEB_TEMPLATE_ITEM&gt;</w:t>
              <w:br/>
              <w:tab/>
              <w:tab/>
              <w:tab/>
              <w:tab/>
              <w:t>&lt;APPLET_WEB_TEMPLATE_ITEM CONTROL="Time Zone" INACTIVE="N" ITEM_IDENTIFIER="2308" MARKUP_LANGUAGE="HTML" MODE="More" NAME="Time Zone" TMPL_ITEM_HOLDER_NAME="SiebControl_2308" TYPE="List Item" UPDATED="11/04/2016 14:07:08" UPDATED_BY="SADMIN" CREATED="04/11/2001 18:17:19" CREATED_BY="SADMIN" EXT_REC_TABLES="S_APPL_WT_IT_RX"&gt;</w:t>
              <w:br/>
              <w:tab/>
              <w:tab/>
              <w:tab/>
              <w:tab/>
              <w:t>&lt;/APPLET_WEB_TEMPLATE_ITEM&gt;</w:t>
              <w:br/>
              <w:tab/>
              <w:tab/>
              <w:tab/>
              <w:tab/>
              <w:t>&lt;APPLET_WEB_TEMPLATE_ITEM CONTROL="ToggleLayout" ITEM_IDENTIFIER="152" MARKUP_LANGUAGE="HTML" NAME="ToggleLayout" TMPL_ITEM_HOLDER_NAME="SiebControl_152" TYPE="Control" UPDATED="11/04/2016 14:07:08" UPDATED_BY="SADMIN" CREATED="04/11/2001 18:17:19" CREATED_BY="SADMIN" EXT_REC_TABLES="S_APPL_WT_IT_RX"&gt;</w:t>
              <w:br/>
              <w:tab/>
              <w:tab/>
              <w:tab/>
              <w:tab/>
              <w:t>&lt;/APPLET_WEB_TEMPLATE_ITEM&gt;</w:t>
              <w:br/>
              <w:tab/>
              <w:tab/>
              <w:tab/>
              <w:tab/>
              <w:t>&lt;APPLET_WEB_TEMPLATE_ITEM COMMENTS="Modified by 7.7 Fix Existing Button Mappings Rule Tools Patch: Switched Item Identifier from 111 to 108" CONTROL="UndoQuery" INACTIVE="N" ITEM_IDENTIFIER="108" MARKUP_LANGUAGE="HTML" NAME="UndoQuery" TMPL_ITEM_HOLDER_NAME="SiebControl_108" TYPE="Control" UPDATED="11/04/2016 14:07:08" UPDATED_BY="SADMIN" CREATED="04/20/2001 18:03:36" CREATED_BY="SADMIN" EXT_REC_TABLES="S_APPL_WT_IT_RX"&gt;</w:t>
              <w:br/>
              <w:tab/>
              <w:tab/>
              <w:tab/>
              <w:tab/>
              <w:t>&lt;/APPLET_WEB_TEMPLATE_ITEM&gt;</w:t>
              <w:br/>
              <w:tab/>
              <w:tab/>
              <w:tab/>
              <w:tab/>
              <w:t>&lt;APPLET_WEB_TEMPLATE_ITEM COMMENTS="Modified by 7.7 Fix Existing Button Mappings Rule Tools Patch: Switched Item Identifier from 107 to 135" CONTROL="UndoRecord" INACTIVE="N" ITEM_IDENTIFIER="135" MARKUP_LANGUAGE="HTML" NAME="UndoRecord" TMPL_ITEM_HOLDER_NAME="SiebControl_135" TYPE="Control" UPDATED="11/04/2016 14:07:08" UPDATED_BY="SADMIN" CREATED="04/11/2001 18:20:21" CREATED_BY="SADMIN" EXT_REC_TABLES="S_APPL_WT_IT_RX"&gt;</w:t>
              <w:br/>
              <w:tab/>
              <w:tab/>
              <w:tab/>
              <w:tab/>
              <w:t>&lt;/APPLET_WEB_TEMPLATE_ITEM&gt;</w:t>
              <w:br/>
              <w:tab/>
              <w:tab/>
              <w:tab/>
              <w:tab/>
              <w:t>&lt;APPLET_WEB_TEMPLATE_ITEM CONTROL="WebNewTitle" INACTIVE="N" ITEM_IDENTIFIER="90" MARKUP_LANGUAGE="HTML" NAME="WebNewTitle" TMPL_ITEM_HOLDER_NAME="SiebControl_90" TYPE="Control" UPDATED="11/04/2016 14:07:08" UPDATED_BY="SADMIN" CREATED="04/11/2001 18:17:19" CREATED_BY="SADMIN" EXT_REC_TABLES="S_APPL_WT_IT_RX"&gt;</w:t>
              <w:br/>
              <w:tab/>
              <w:tab/>
              <w:tab/>
              <w:tab/>
              <w:t>&lt;/APPLET_WEB_TEMPLATE_ITEM&gt;</w:t>
              <w:br/>
              <w:tab/>
              <w:tab/>
              <w:tab/>
              <w:tab/>
              <w:t>&lt;APPLET_WEB_TEMPLATE_ITEM CONTROL="Work Phone #" INACTIVE="N" ITEM_IDENTIFIER="1803" MARKUP_LANGUAGE="HTML" NAME="Work Phone #" TMPL_ITEM_HOLDER_NAME="SiebControl_1803" TYPE="List Item" UPDATED="11/04/2016 14:07:08" UPDATED_BY="SADMIN" CREATED="04/11/2001 18:17:19"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14:07:08" UPDATED_BY="SADMIN" CREATED="04/11/2001 18:19:05"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SEQUENCE="0" TYPE="Edit List" WEB_TEMPLATE="Applet List (Base/EditList)" UPDATED="11/04/2016 12:37:18" UPDATED_BY="SADMIN" CREATED="09/26/2000 07:41:36" CREATED_BY="SADMIN" EXT_REC_TABLES="S_APPL_WTMPL_RX"&gt;</w:t>
              <w:br/>
              <w:tab/>
              <w:tab/>
              <w:tab/>
              <w:tab/>
              <w:t>&lt;APPLET_WEB_TEMPLATE_ITEM CONTROL="Account" INACTIVE="N" ITEM_IDENTIFIER="506" MARKUP_LANGUAGE="HTML" NAME="Account" TMPL_ITEM_HOLDER_NAME="SiebControl_506" TYPE="List Item" UPDATED="11/04/2016 14:07:08" UPDATED_BY="SADMIN" CREATED="01/30/2001 23:44:07" CREATED_BY="SADMIN" EXT_REC_TABLES="S_APPL_WT_IT_RX"&gt;</w:t>
              <w:br/>
              <w:tab/>
              <w:tab/>
              <w:tab/>
              <w:tab/>
              <w:t>&lt;/APPLET_WEB_TEMPLATE_ITEM&gt;</w:t>
              <w:br/>
              <w:tab/>
              <w:tab/>
              <w:tab/>
              <w:tab/>
              <w:t>&lt;APPLET_WEB_TEMPLATE_ITEM CONTROL="AddToListButton" INACTIVE="N" ITEM_IDENTIFIER="109" MARKUP_LANGUAGE="HTML" NAME="AddToListButton" TMPL_ITEM_HOLDER_NAME="SiebControl_109" TYPE="Control" UPDATED="11/04/2016 14:07:08" UPDATED_BY="SADMIN" CREATED="10/12/2000 16:29:28" CREATED_BY="SADMIN" EXT_REC_TABLES="S_APPL_WT_IT_RX"&gt;</w:t>
              <w:br/>
              <w:tab/>
              <w:tab/>
              <w:tab/>
              <w:tab/>
              <w:t>&lt;/APPLET_WEB_TEMPLATE_ITEM&gt;</w:t>
              <w:br/>
              <w:tab/>
              <w:tab/>
              <w:tab/>
              <w:tab/>
              <w:t>&lt;APPLET_WEB_TEMPLATE_ITEM COMMENTS=" AddColDis NewItem" CONTROL="Annual Revenue" INACTIVE="N" ITEM_IDENTIFIER="521" MARKUP_LANGUAGE="HTML" NAME="Annual Revenue" TMPL_ITEM_HOLDER_NAME="SiebControl_521" TYPE="List Item" UPDATED="11/04/2016 14:07:08" UPDATED_BY="SADMIN" CREATED="06/05/2003 07:48:15"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14:07:08" UPDATED_BY="SADMIN" CREATED="11/04/2016 14:07:08" CREATED_BY="SADMIN" EXT_REC_TABLES="S_APPL_WT_IT_RX"&gt;</w:t>
              <w:br/>
              <w:tab/>
              <w:tab/>
              <w:tab/>
              <w:tab/>
              <w:t>&lt;/APPLET_WEB_TEMPLATE_ITEM&gt;</w:t>
              <w:br/>
              <w:tab/>
              <w:tab/>
              <w:tab/>
              <w:tab/>
              <w:t>&lt;APPLET_WEB_TEMPLATE_ITEM COMMENTS=" AddColDis NewItem FutureCand" CONTROL="Assistant" INACTIVE="Y" ITEM_IDENTIFIER="526" MARKUP_LANGUAGE="HTML" NAME="Assistant" TMPL_ITEM_HOLDER_NAME="SiebControl_526" TYPE="List Item" UPDATED="11/04/2016 14:07:08" UPDATED_BY="SADMIN" CREATED="06/05/2003 07:48:15" CREATED_BY="SADMIN" EXT_REC_TABLES="S_APPL_WT_IT_RX"&gt;</w:t>
              <w:br/>
              <w:tab/>
              <w:tab/>
              <w:tab/>
              <w:tab/>
              <w:t>&lt;/APPLET_WEB_TEMPLATE_ITEM&gt;</w:t>
              <w:br/>
              <w:tab/>
              <w:tab/>
              <w:tab/>
              <w:tab/>
              <w:t>&lt;APPLET_WEB_TEMPLATE_ITEM CONTROL="Associated Contact Id" INACTIVE="N" ITEM_IDENTIFIER="530" MARKUP_LANGUAGE="HTML" NAME="Associated Contact Id" TMPL_ITEM_HOLDER_NAME="SiebControl_530" TYPE="List Item" UPDATED="11/04/2016 14:07:08" UPDATED_BY="SADMIN" CREATED="10/08/2003 01:50:31" CREATED_BY="SADMIN" EXT_REC_TABLES="S_APPL_WT_IT_RX"&gt;</w:t>
              <w:br/>
              <w:tab/>
              <w:tab/>
              <w:tab/>
              <w:tab/>
              <w:t>&lt;/APPLET_WEB_TEMPLATE_ITEM&gt;</w:t>
              <w:br/>
              <w:tab/>
              <w:tab/>
              <w:tab/>
              <w:tab/>
              <w:t>&lt;APPLET_WEB_TEMPLATE_ITEM COMMENTS=" AddColDis NewItem FutureCand" CONTROL="City" INACTIVE="N" ITEM_IDENTIFIER="510" MARKUP_LANGUAGE="HTML" NAME="City" TMPL_ITEM_HOLDER_NAME="SiebControl_510" TYPE="List Item" UPDATED="11/04/2016 14:07:08" UPDATED_BY="SADMIN" CREATED="02/02/2002 17:14:42" CREATED_BY="SADMIN" EXT_REC_TABLES="S_APPL_WT_IT_RX"&gt;</w:t>
              <w:br/>
              <w:tab/>
              <w:tab/>
              <w:tab/>
              <w:tab/>
              <w:tab/>
              <w:t>&lt;APPLET_WEB_TEMPLATE_ITEM_LOCALE APPLICATION_CODE="STD" INACTIVE="N" ITEM_IDENTIFIER="511" LANGUAGE_CODE="ESN" NAME="ESN-STD" REDO="N" TRANSLATE="Y" UPDATED="11/23/2003 21:16:55" UPDATED_BY="SADMIN" CREATED="05/09/2002 21:32:42" CREATED_BY="SADMIN"&gt;</w:t>
              <w:br/>
              <w:tab/>
              <w:tab/>
              <w:tab/>
              <w:tab/>
              <w:tab/>
              <w:t>&lt;/APPLET_WEB_TEMPLATE_ITEM_LOCALE&gt;</w:t>
              <w:br/>
              <w:tab/>
              <w:tab/>
              <w:tab/>
              <w:tab/>
              <w:t>&lt;/APPLET_WEB_TEMPLATE_ITEM&gt;</w:t>
              <w:br/>
              <w:tab/>
              <w:tab/>
              <w:tab/>
              <w:tab/>
              <w:t>&lt;APPLET_WEB_TEMPLATE_ITEM CONTROL="Comment" INACTIVE="N" ITEM_IDENTIFIER="523" MARKUP_LANGUAGE="HTML" NAME="Comment" TMPL_ITEM_HOLDER_NAME="SiebControl_523" TYPE="List Item" UPDATED="11/04/2016 14:07:08" UPDATED_BY="SADMIN" CREATED="06/28/2001 15:29:34" CREATED_BY="SADMIN" EXT_REC_TABLES="S_APPL_WT_IT_RX"&gt;</w:t>
              <w:br/>
              <w:tab/>
              <w:tab/>
              <w:tab/>
              <w:tab/>
              <w:t>&lt;/APPLET_WEB_TEMPLATE_ITEM&gt;</w:t>
              <w:br/>
              <w:tab/>
              <w:tab/>
              <w:tab/>
              <w:tab/>
              <w:t>&lt;APPLET_WEB_TEMPLATE_ITEM COMMENTS=" AddColDis NewItem FutureCand" CONTROL="Country" INACTIVE="N" ITEM_IDENTIFIER="512" MARKUP_LANGUAGE="HTML" NAME="Country" TMPL_ITEM_HOLDER_NAME="SiebControl_512" TYPE="List Item" UPDATED="11/04/2016 14:07:08" UPDATED_BY="SADMIN" CREATED="02/02/2002 17:14:42" CREATED_BY="SADMIN" EXT_REC_TABLES="S_APPL_WT_IT_RX"&gt;</w:t>
              <w:br/>
              <w:tab/>
              <w:tab/>
              <w:tab/>
              <w:tab/>
              <w:t>&lt;/APPLET_WEB_TEMPLATE_ITEM&gt;</w:t>
              <w:br/>
              <w:tab/>
              <w:tab/>
              <w:tab/>
              <w:tab/>
              <w:t>&lt;APPLET_WEB_TEMPLATE_ITEM CONTROL="Created" INACTIVE="N" ITEM_IDENTIFIER="535" MARKUP_LANGUAGE="HTML" NAME="Created" TMPL_ITEM_HOLDER_NAME="SiebControl_535" TYPE="List Item" UPDATED="11/04/2016 14:07:08" UPDATED_BY="SADMIN" CREATED="10/08/2003 01:50:31" CREATED_BY="SADMIN" EXT_REC_TABLES="S_APPL_WT_IT_RX"&gt;</w:t>
              <w:br/>
              <w:tab/>
              <w:tab/>
              <w:tab/>
              <w:tab/>
              <w:t>&lt;/APPLET_WEB_TEMPLATE_ITEM&gt;</w:t>
              <w:br/>
              <w:tab/>
              <w:tab/>
              <w:tab/>
              <w:tab/>
              <w:t>&lt;APPLET_WEB_TEMPLATE_ITEM COMMENTS=" AddColDis NewItem" CONTROL="DUNS Number" INACTIVE="N" ITEM_IDENTIFIER="525" MARKUP_LANGUAGE="HTML" NAME="DUNS Number" TMPL_ITEM_HOLDER_NAME="SiebControl_525" TYPE="List Item" UPDATED="11/04/2016 14:07:08" UPDATED_BY="SADMIN" CREATED="06/05/2003 07:48:15" CREATED_BY="SADMIN" EXT_REC_TABLES="S_APPL_WT_IT_RX"&gt;</w:t>
              <w:br/>
              <w:tab/>
              <w:tab/>
              <w:tab/>
              <w:tab/>
              <w:t>&lt;/APPLET_WEB_TEMPLATE_ITEM&gt;</w:t>
              <w:br/>
              <w:tab/>
              <w:tab/>
              <w:tab/>
              <w:tab/>
              <w:t>&lt;APPLET_WEB_TEMPLATE_ITEM CONTROL="Date Promoted" INACTIVE="N" ITEM_IDENTIFIER="528" MARKUP_LANGUAGE="HTML" NAME="Date Promoted" TMPL_ITEM_HOLDER_NAME="SiebControl_528" TYPE="List Item" UPDATED="11/04/2016 14:07:08" UPDATED_BY="SADMIN" CREATED="10/08/2003 01:50:31"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14:07:08" UPDATED_BY="SADMIN" CREATED="06/05/2003 07:48:15" CREATED_BY="SADMIN" EXT_REC_TABLES="S_APPL_WT_IT_RX"&gt;</w:t>
              <w:br/>
              <w:tab/>
              <w:tab/>
              <w:tab/>
              <w:tab/>
              <w:t>&lt;/APPLET_WEB_TEMPLATE_ITEM&gt;</w:t>
              <w:br/>
              <w:tab/>
              <w:tab/>
              <w:tab/>
              <w:tab/>
              <w:t>&lt;APPLET_WEB_TEMPLATE_ITEM COMMENTS=" AddColDis NewItem FutureCand" CONTROL="Disable DataCleansing" INACTIVE="N" ITEM_IDENTIFIER="534" MARKUP_LANGUAGE="HTML" NAME="Disable DataCleansing" TMPL_ITEM_HOLDER_NAME="SiebControl_534" TYPE="List Item" UPDATED="11/04/2016 14:07:08" UPDATED_BY="SADMIN" CREATED="02/02/2002 17:14:42" CREATED_BY="SADMIN" EXT_REC_TABLES="S_APPL_WT_IT_RX"&gt;</w:t>
              <w:br/>
              <w:tab/>
              <w:tab/>
              <w:tab/>
              <w:tab/>
              <w:t>&lt;/APPLET_WEB_TEMPLATE_ITEM&gt;</w:t>
              <w:br/>
              <w:tab/>
              <w:tab/>
              <w:tab/>
              <w:tab/>
              <w:t>&lt;APPLET_WEB_TEMPLATE_ITEM COMMENTS=" AddColDis NewItem" CONTROL="Email Address" INACTIVE="N" ITEM_IDENTIFIER="518" MARKUP_LANGUAGE="HTML" NAME="Email Address" TMPL_ITEM_HOLDER_NAME="SiebControl_518" TYPE="List Item" UPDATED="11/04/2016 14:07:08" UPDATED_BY="SADMIN" CREATED="06/05/2003 07:48:16" CREATED_BY="SADMIN" EXT_REC_TABLES="S_APPL_WT_IT_RX"&gt;</w:t>
              <w:br/>
              <w:tab/>
              <w:tab/>
              <w:tab/>
              <w:tab/>
              <w:t>&lt;/APPLET_WEB_TEMPLATE_ITEM&gt;</w:t>
              <w:br/>
              <w:tab/>
              <w:tab/>
              <w:tab/>
              <w:tab/>
              <w:t>&lt;APPLET_WEB_TEMPLATE_ITEM CONTROL="Employee" INACTIVE="N" ITEM_IDENTIFIER="522" MARKUP_LANGUAGE="HTML" NAME="Employee" TMPL_ITEM_HOLDER_NAME="SiebControl_522" TYPE="List Item" UPDATED="11/04/2016 14:07:08" UPDATED_BY="SADMIN" CREATED="10/08/2003 01:50:32"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14:07:08" UPDATED_BY="SADMIN" CREATED="10/30/2001 17:02:06" CREATED_BY="SADMIN" EXT_REC_TABLES="S_APPL_WT_IT_RX"&gt;</w:t>
              <w:br/>
              <w:tab/>
              <w:tab/>
              <w:tab/>
              <w:tab/>
              <w:t>&lt;/APPLET_WEB_TEMPLATE_ITEM&gt;</w:t>
              <w:br/>
              <w:tab/>
              <w:tab/>
              <w:tab/>
              <w:tab/>
              <w:t>&lt;APPLET_WEB_TEMPLATE_ITEM CONTROL="Expiration Date" INACTIVE="N" ITEM_IDENTIFIER="533" MARKUP_LANGUAGE="HTML" NAME="Expiration Date" TMPL_ITEM_HOLDER_NAME="SiebControl_533" TYPE="List Item" UPDATED="11/04/2016 14:07:08" UPDATED_BY="SADMIN" CREATED="10/08/2003 01:50:32" CREATED_BY="SADMIN" EXT_REC_TABLES="S_APPL_WT_IT_RX"&gt;</w:t>
              <w:br/>
              <w:tab/>
              <w:tab/>
              <w:tab/>
              <w:tab/>
              <w:t>&lt;/APPLET_WEB_TEMPLATE_ITEM&gt;</w:t>
              <w:br/>
              <w:tab/>
              <w:tab/>
              <w:tab/>
              <w:tab/>
              <w:t>&lt;APPLET_WEB_TEMPLATE_ITEM COMMENTS=" AddColDis NewItem" CONTROL="Fax Phone #" INACTIVE="N" ITEM_IDENTIFIER="516" MARKUP_LANGUAGE="HTML" NAME="Fax Phone #" TMPL_ITEM_HOLDER_NAME="SiebControl_516" TYPE="List Item" UPDATED="11/04/2016 14:07:08" UPDATED_BY="SADMIN" CREATED="06/05/2003 07:48:16" CREATED_BY="SADMIN" EXT_REC_TABLES="S_APPL_WT_IT_RX"&gt;</w:t>
              <w:br/>
              <w:tab/>
              <w:tab/>
              <w:tab/>
              <w:tab/>
              <w:t>&lt;/APPLET_WEB_TEMPLATE_ITEM&gt;</w:t>
              <w:br/>
              <w:tab/>
              <w:tab/>
              <w:tab/>
              <w:tab/>
              <w:t>&lt;APPLET_WEB_TEMPLATE_ITEM CONTROL="First Name" INACTIVE="N" ITEM_IDENTIFIER="503" MARKUP_LANGUAGE="HTML" NAME="First Name" TMPL_ITEM_HOLDER_NAME="SiebControl_503" TYPE="List Item" UPDATED="11/04/2016 14:07:08" UPDATED_BY="SADMIN" CREATED="09/26/2000 07:41:37" CREATED_BY="SADMIN" EXT_REC_TABLES="S_APPL_WT_IT_RX"&gt;</w:t>
              <w:br/>
              <w:tab/>
              <w:tab/>
              <w:tab/>
              <w:tab/>
              <w:t>&lt;/APPLET_WEB_TEMPLATE_ITEM&gt;</w:t>
              <w:br/>
              <w:tab/>
              <w:tab/>
              <w:tab/>
              <w:tab/>
              <w:t>&lt;APPLET_WEB_TEMPLATE_ITEM CONTROL="GotoNextSet" INACTIVE="N" ITEM_IDENTIFIER="123" MARKUP_LANGUAGE="HTML" NAME="GotoNextSet" TYPE="Control" UPDATED="06/05/2003 15:24:12" UPDATED_BY="SADMIN" CREATED="10/12/2000 16:31:35" CREATED_BY="SADMIN"&gt;</w:t>
              <w:br/>
              <w:tab/>
              <w:tab/>
              <w:tab/>
              <w:tab/>
              <w:t>&lt;/APPLET_WEB_TEMPLATE_ITEM&gt;</w:t>
              <w:br/>
              <w:tab/>
              <w:tab/>
              <w:tab/>
              <w:tab/>
              <w:t>&lt;APPLET_WEB_TEMPLATE_ITEM CONTROL="GotoPreviousSet" INACTIVE="N" ITEM_IDENTIFIER="122" MARKUP_LANGUAGE="HTML" NAME="GotoPreviousSet" TYPE="Control" UPDATED="06/05/2003 15:24:12" UPDATED_BY="SADMIN" CREATED="10/12/2000 16:31:38" CREATED_BY="SADMIN"&gt;</w:t>
              <w:br/>
              <w:tab/>
              <w:tab/>
              <w:tab/>
              <w:tab/>
              <w:t>&lt;/APPLET_WEB_TEMPLATE_ITEM&gt;</w:t>
              <w:br/>
              <w:tab/>
              <w:tab/>
              <w:tab/>
              <w:tab/>
              <w:t>&lt;APPLET_WEB_TEMPLATE_ITEM CONTROL="HTML MiniButtonQuery" INACTIVE="N" ITEM_IDENTIFIER="106" MARKUP_LANGUAGE="HTML" NAME="HTML MiniButtonQuery" TMPL_ITEM_HOLDER_NAME="SiebControl_106" TYPE="Control" UPDATED="11/04/2016 14:07:08" UPDATED_BY="SADMIN" CREATED="03/11/2002 16:34:56" CREATED_BY="SADMIN" EXT_REC_TABLES="S_APPL_WT_IT_RX"&gt;</w:t>
              <w:br/>
              <w:tab/>
              <w:tab/>
              <w:tab/>
              <w:tab/>
              <w:t>&lt;/APPLET_WEB_TEMPLATE_ITEM&gt;</w:t>
              <w:br/>
              <w:tab/>
              <w:tab/>
              <w:tab/>
              <w:tab/>
              <w:t>&lt;APPLET_WEB_TEMPLATE_ITEM COMMENTS=" AddColDis NewItem" CONTROL="Hide DUNS Number Flag" INACTIVE="N" ITEM_IDENTIFIER="526" MARKUP_LANGUAGE="HTML" NAME="Hide DUNS Number Flag" TMPL_ITEM_HOLDER_NAME="SiebControl_526" TYPE="List Item" UPDATED="11/04/2016 14:07:08" UPDATED_BY="SADMIN" CREATED="06/05/2003 07:48:16" CREATED_BY="SADMIN" EXT_REC_TABLES="S_APPL_WT_IT_RX"&gt;</w:t>
              <w:br/>
              <w:tab/>
              <w:tab/>
              <w:tab/>
              <w:tab/>
              <w:t>&lt;/APPLET_WEB_TEMPLATE_ITEM&gt;</w:t>
              <w:br/>
              <w:tab/>
              <w:tab/>
              <w:tab/>
              <w:tab/>
              <w:t>&lt;APPLET_WEB_TEMPLATE_ITEM CONTROL="Home Page" INACTIVE="N" ITEM_IDENTIFIER="507" MARKUP_LANGUAGE="HTML" NAME="Home Page" TMPL_ITEM_HOLDER_NAME="SiebControl_507" TYPE="List Item" UPDATED="11/04/2016 14:07:08" UPDATED_BY="SADMIN" CREATED="06/28/2001 15:33:48" CREATED_BY="SADMIN" EXT_REC_TABLES="S_APPL_WT_IT_RX"&gt;</w:t>
              <w:br/>
              <w:tab/>
              <w:tab/>
              <w:tab/>
              <w:tab/>
              <w:t>&lt;/APPLET_WEB_TEMPLATE_ITEM&gt;</w:t>
              <w:br/>
              <w:tab/>
              <w:tab/>
              <w:tab/>
              <w:tab/>
              <w:t>&lt;APPLET_WEB_TEMPLATE_ITEM COMMENTS=" AddColDis NewItem" CONTROL="Home Phone #" INACTIVE="N" ITEM_IDENTIFIER="517" MARKUP_LANGUAGE="HTML" NAME="Home Phone #" TMPL_ITEM_HOLDER_NAME="SiebControl_517" TYPE="List Item" UPDATED="11/04/2016 14:07:08" UPDATED_BY="SADMIN" CREATED="06/05/2003 07:48:16" CREATED_BY="SADMIN" EXT_REC_TABLES="S_APPL_WT_IT_RX"&gt;</w:t>
              <w:br/>
              <w:tab/>
              <w:tab/>
              <w:tab/>
              <w:tab/>
              <w:t>&lt;/APPLET_WEB_TEMPLATE_ITEM&gt;</w:t>
              <w:br/>
              <w:tab/>
              <w:tab/>
              <w:tab/>
              <w:tab/>
              <w:t>&lt;APPLET_WEB_TEMPLATE_ITEM CONTROL="Job Title" INACTIVE="N" ITEM_IDENTIFIER="504" MARKUP_LANGUAGE="HTML" NAME="Job Title" TMPL_ITEM_HOLDER_NAME="SiebControl_504" TYPE="List Item" UPDATED="11/04/2016 14:07:08" UPDATED_BY="SADMIN" CREATED="09/26/2000 07:41:37" CREATED_BY="SADMIN" EXT_REC_TABLES="S_APPL_WT_IT_RX"&gt;</w:t>
              <w:br/>
              <w:tab/>
              <w:tab/>
              <w:tab/>
              <w:tab/>
              <w:t>&lt;/APPLET_WEB_TEMPLATE_ITEM&gt;</w:t>
              <w:br/>
              <w:tab/>
              <w:tab/>
              <w:tab/>
              <w:tab/>
              <w:t>&lt;APPLET_WEB_TEMPLATE_ITEM CONTROL="Last Name" INACTIVE="N" ITEM_IDENTIFIER="502" MARKUP_LANGUAGE="HTML" NAME="Last Name" TMPL_ITEM_HOLDER_NAME="SiebControl_502" TYPE="List Item" UPDATED="11/04/2016 14:07:08" UPDATED_BY="SADMIN" CREATED="09/26/2000 07:41:36" CREATED_BY="SADMIN" EXT_REC_TABLES="S_APPL_WT_IT_RX"&gt;</w:t>
              <w:br/>
              <w:tab/>
              <w:tab/>
              <w:tab/>
              <w:tab/>
              <w:t>&lt;/APPLET_WEB_TEMPLATE_ITEM&gt;</w:t>
              <w:br/>
              <w:tab/>
              <w:tab/>
              <w:tab/>
              <w:tab/>
              <w:t>&lt;APPLET_WEB_TEMPLATE_ITEM COMMENTS=" AddColDis NewItem" CONTROL="Line of Business" INACTIVE="N" ITEM_IDENTIFIER="527" MARKUP_LANGUAGE="HTML" NAME="Line of Business" TMPL_ITEM_HOLDER_NAME="SiebControl_527" TYPE="List Item" UPDATED="11/04/2016 14:07:08" UPDATED_BY="SADMIN" CREATED="06/05/2003 07:48:16" CREATED_BY="SADMIN" EXT_REC_TABLES="S_APPL_WT_IT_RX"&gt;</w:t>
              <w:br/>
              <w:tab/>
              <w:tab/>
              <w:tab/>
              <w:tab/>
              <w:t>&lt;/APPLET_WEB_TEMPLATE_ITEM&gt;</w:t>
              <w:br/>
              <w:tab/>
              <w:tab/>
              <w:tab/>
              <w:tab/>
              <w:t>&lt;APPLET_WEB_TEMPLATE_ITEM EXTENSION_FLAG="Y" ITEM_IDENTIFIER="99993" NAME="List Mgmt Prospective Contact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14:07:08" UPDATED_BY="SADMIN" CREATED="11/04/2016 14:07:08" CREATED_BY="SADMIN" EXT_REC_TABLES="S_APPL_WT_IT_RX"&gt;</w:t>
              <w:br/>
              <w:tab/>
              <w:tab/>
              <w:tab/>
              <w:tab/>
              <w:t>&lt;/APPLET_WEB_TEMPLATE_ITEM&gt;</w:t>
              <w:br/>
              <w:tab/>
              <w:tab/>
              <w:tab/>
              <w:tab/>
              <w:t>&lt;APPLET_WEB_TEMPLATE_ITEM COMMENTS=" AddColDis NewItem" CONTROL="M/M" INACTIVE="N" ITEM_IDENTIFIER="514" MARKUP_LANGUAGE="HTML" NAME="M/M" TMPL_ITEM_HOLDER_NAME="SiebControl_514" TYPE="List Item" UPDATED="11/04/2016 14:07:08" UPDATED_BY="SADMIN" CREATED="06/05/2003 07:48:16"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14:07:08" UPDATED_BY="SADMIN" CREATED="11/04/2016 14:07:08" CREATED_BY="SADMIN" EXT_REC_TABLES="S_APPL_WT_IT_RX"&gt;</w:t>
              <w:br/>
              <w:tab/>
              <w:tab/>
              <w:tab/>
              <w:tab/>
              <w:t>&lt;/APPLET_WEB_TEMPLATE_ITEM&gt;</w:t>
              <w:br/>
              <w:tab/>
              <w:tab/>
              <w:tab/>
              <w:tab/>
              <w:t>&lt;APPLET_WEB_TEMPLATE_ITEM CONTROL="Modified By" INACTIVE="N" ITEM_IDENTIFIER="524" MARKUP_LANGUAGE="HTML" NAME="Modified By" TMPL_ITEM_HOLDER_NAME="SiebControl_524" TYPE="List Item" UPDATED="11/04/2016 14:07:08" UPDATED_BY="SADMIN" CREATED="10/08/2003 01:50:32" CREATED_BY="SADMIN" EXT_REC_TABLES="S_APPL_WT_IT_RX"&gt;</w:t>
              <w:br/>
              <w:tab/>
              <w:tab/>
              <w:tab/>
              <w:tab/>
              <w:t>&lt;/APPLET_WEB_TEMPLATE_ITEM&gt;</w:t>
              <w:br/>
              <w:tab/>
              <w:tab/>
              <w:tab/>
              <w:tab/>
              <w:t>&lt;APPLET_WEB_TEMPLATE_ITEM CONTROL="MultiplePromoteButton" INACTIVE="N" ITEM_IDENTIFIER="139" MARKUP_LANGUAGE="HTML" NAME="MultiplePromoteButton" TMPL_ITEM_HOLDER_NAME="SiebControl_139" TYPE="Control" UPDATED="11/04/2016 14:07:08" UPDATED_BY="SADMIN" CREATED="02/12/2002 22:59:26" CREATED_BY="SADMIN" EXT_REC_TABLES="S_APPL_WT_IT_RX"&gt;</w:t>
              <w:br/>
              <w:tab/>
              <w:tab/>
              <w:tab/>
              <w:tab/>
              <w:t>&lt;/APPLET_WEB_TEMPLATE_ITEM&gt;</w:t>
              <w:br/>
              <w:tab/>
              <w:tab/>
              <w:tab/>
              <w:tab/>
              <w:t>&lt;APPLET_WEB_TEMPLATE_ITEM CONTROL="New Internal List" INACTIVE="N" ITEM_IDENTIFIER="110" MARKUP_LANGUAGE="HTML" NAME="New Internal List" TMPL_ITEM_HOLDER_NAME="SiebControl_110" TYPE="Control" UPDATED="11/04/2016 14:07:08" UPDATED_BY="SADMIN" CREATED="10/12/2000 16:30:56" CREATED_BY="SADMIN" EXT_REC_TABLES="S_APPL_WT_IT_RX"&gt;</w:t>
              <w:br/>
              <w:tab/>
              <w:tab/>
              <w:tab/>
              <w:tab/>
              <w:t>&lt;/APPLET_WEB_TEMPLATE_ITEM&gt;</w:t>
              <w:br/>
              <w:tab/>
              <w:tab/>
              <w:tab/>
              <w:tab/>
              <w:t>&lt;APPLET_WEB_TEMPLATE_ITEM COMMENTS="Modified by 7.7 Inactivate Redundant Method-Invoked Mappings Tools Patch: Inactivated since another control is already mapped with the same method-invoked" CONTROL="NewQuery" INACTIVE="Y" ITEM_IDENTIFIER="136" MARKUP_LANGUAGE="HTML" NAME="NewQuery" TMPL_ITEM_HOLDER_NAME="SiebControl_136" TYPE="Control" UPDATED="11/04/2016 14:07:08" UPDATED_BY="SADMIN" CREATED="09/26/2000 07:41:37" CREATED_BY="SADMIN" EXT_REC_TABLES="S_APPL_WT_IT_RX"&gt;</w:t>
              <w:br/>
              <w:tab/>
              <w:tab/>
              <w:tab/>
              <w:tab/>
              <w:t>&lt;/APPLET_WEB_TEMPLATE_ITEM&gt;</w:t>
              <w:br/>
              <w:tab/>
              <w:tab/>
              <w:tab/>
              <w:tab/>
              <w:t>&lt;APPLET_WEB_TEMPLATE_ITEM COMMENTS="Buttons Standardization" CONTROL="NewRecord" INACTIVE="N" ITEM_IDENTIFIER="131" MARKUP_LANGUAGE="HTML" NAME="NewRecord" TMPL_ITEM_HOLDER_NAME="SiebControl_131" TYPE="Control" UPDATED="11/04/2016 14:07:08" UPDATED_BY="SADMIN" CREATED="09/26/2000 07:41:37"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14:07:08"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14:07:08" UPDATED_BY="SADMIN" CREATED="12/13/2000 17:02:46" CREATED_BY="SADMIN" EXT_REC_TABLES="S_APPL_WT_IT_RX"&gt;</w:t>
              <w:br/>
              <w:tab/>
              <w:tab/>
              <w:tab/>
              <w:tab/>
              <w:t>&lt;/APPLET_WEB_TEMPLATE_ITEM&gt;</w:t>
              <w:br/>
              <w:tab/>
              <w:tab/>
              <w:tab/>
              <w:tab/>
              <w:t>&lt;APPLET_WEB_TEMPLATE_ITEM COMMENTS=" AddColDis NewItem FutureCand" CONTROL="Postal Code" INACTIVE="N" ITEM_IDENTIFIER="513" MARKUP_LANGUAGE="HTML" NAME="Postal Code" TMPL_ITEM_HOLDER_NAME="SiebControl_513" TYPE="List Item" UPDATED="11/04/2016 14:07:08" UPDATED_BY="SADMIN" CREATED="02/02/2002 17:14:43" CREATED_BY="SADMIN" EXT_REC_TABLES="S_APPL_WT_IT_RX"&gt;</w:t>
              <w:br/>
              <w:tab/>
              <w:tab/>
              <w:tab/>
              <w:tab/>
              <w:tab/>
              <w:t>&lt;APPLET_WEB_TEMPLATE_ITEM_LOCALE APPLICATION_CODE="STD" INACTIVE="N" ITEM_IDENTIFIER="510" LANGUAGE_CODE="ESN" NAME="ESN-STD" REDO="N" TRANSLATE="Y" UPDATED="11/23/2003 21:16:56" UPDATED_BY="SADMIN" CREATED="05/09/2002 21:34:00" CREATED_BY="SADMIN"&gt;</w:t>
              <w:br/>
              <w:tab/>
              <w:tab/>
              <w:tab/>
              <w:tab/>
              <w:tab/>
              <w:t>&lt;/APPLET_WEB_TEMPLATE_ITEM_LOCALE&gt;</w:t>
              <w:br/>
              <w:tab/>
              <w:tab/>
              <w:tab/>
              <w:tab/>
              <w:t>&lt;/APPLET_WEB_TEMPLATE_ITEM&gt;</w:t>
              <w:br/>
              <w:tab/>
              <w:tab/>
              <w:tab/>
              <w:tab/>
              <w:t>&lt;APPLET_WEB_TEMPLATE_ITEM COMMENTS=" AddColDis NewItem FutureCand" CONTROL="Preferred Communications" INACTIVE="Y" ITEM_IDENTIFIER="528" MARKUP_LANGUAGE="HTML" NAME="Preferred Communications" TMPL_ITEM_HOLDER_NAME="SiebControl_528" TYPE="List Item" UPDATED="11/04/2016 14:07:08" UPDATED_BY="SADMIN" CREATED="06/05/2003 07:48:16" CREATED_BY="SADMIN" EXT_REC_TABLES="S_APPL_WT_IT_RX"&gt;</w:t>
              <w:br/>
              <w:tab/>
              <w:tab/>
              <w:tab/>
              <w:tab/>
              <w:t>&lt;/APPLET_WEB_TEMPLATE_ITEM&gt;</w:t>
              <w:br/>
              <w:tab/>
              <w:tab/>
              <w:tab/>
              <w:tab/>
              <w:t>&lt;APPLET_WEB_TEMPLATE_ITEM COMMENTS=" AddColDis NewItem" CONTROL="Primary Account Name" INACTIVE="N" ITEM_IDENTIFIER="519" MARKUP_LANGUAGE="HTML" NAME="Primary Account Name" TMPL_ITEM_HOLDER_NAME="SiebControl_519" TYPE="List Item" UPDATED="11/04/2016 14:07:08" UPDATED_BY="SADMIN" CREATED="06/05/2003 07:48:16" CREATED_BY="SADMIN" EXT_REC_TABLES="S_APPL_WT_IT_RX"&gt;</w:t>
              <w:br/>
              <w:tab/>
              <w:tab/>
              <w:tab/>
              <w:tab/>
              <w:t>&lt;/APPLET_WEB_TEMPLATE_ITEM&gt;</w:t>
              <w:br/>
              <w:tab/>
              <w:tab/>
              <w:tab/>
              <w:tab/>
              <w:t>&lt;APPLET_WEB_TEMPLATE_ITEM COMMENTS=" AddColDis NewItem" CONTROL="Promoted Account Flag" INACTIVE="N" ITEM_IDENTIFIER="520" MARKUP_LANGUAGE="HTML" NAME="Promoted Account Flag" TMPL_ITEM_HOLDER_NAME="SiebControl_520" TYPE="List Item" UPDATED="11/04/2016 14:07:08" UPDATED_BY="SADMIN" CREATED="06/05/2003 07:48:16" CREATED_BY="SADMIN" EXT_REC_TABLES="S_APPL_WT_IT_RX"&gt;</w:t>
              <w:br/>
              <w:tab/>
              <w:tab/>
              <w:tab/>
              <w:tab/>
              <w:t>&lt;/APPLET_WEB_TEMPLATE_ITEM&gt;</w:t>
              <w:br/>
              <w:tab/>
              <w:tab/>
              <w:tab/>
              <w:tab/>
              <w:t>&lt;APPLET_WEB_TEMPLATE_ITEM CONTROL="Promoted Account Name" INACTIVE="N" ITEM_IDENTIFIER="505" MARKUP_LANGUAGE="HTML" NAME="Promoted Account Name" TMPL_ITEM_HOLDER_NAME="SiebControl_505" TYPE="List Item" UPDATED="11/04/2016 14:07:08" UPDATED_BY="SADMIN" CREATED="12/08/2000 15:03:42" CREATED_BY="SADMIN" EXT_REC_TABLES="S_APPL_WT_IT_RX"&gt;</w:t>
              <w:br/>
              <w:tab/>
              <w:tab/>
              <w:tab/>
              <w:tab/>
              <w:t>&lt;/APPLET_WEB_TEMPLATE_ITEM&gt;</w:t>
              <w:br/>
              <w:tab/>
              <w:tab/>
              <w:tab/>
              <w:tab/>
              <w:t>&lt;APPLET_WEB_TEMPLATE_ITEM CONTROL="Promoted By Name" INACTIVE="N" ITEM_IDENTIFIER="529" MARKUP_LANGUAGE="HTML" NAME="Promoted By Name" TMPL_ITEM_HOLDER_NAME="SiebControl_529" TYPE="List Item" UPDATED="11/04/2016 14:07:08" UPDATED_BY="SADMIN" CREATED="10/08/2003 01:50:32" CREATED_BY="SADMIN" EXT_REC_TABLES="S_APPL_WT_IT_RX"&gt;</w:t>
              <w:br/>
              <w:tab/>
              <w:tab/>
              <w:tab/>
              <w:tab/>
              <w:t>&lt;/APPLET_WEB_TEMPLATE_ITEM&gt;</w:t>
              <w:br/>
              <w:tab/>
              <w:tab/>
              <w:tab/>
              <w:tab/>
              <w:t>&lt;APPLET_WEB_TEMPLATE_ITEM CONTROL="Promoted Flag" INACTIVE="N" ITEM_IDENTIFIER="501" MARKUP_LANGUAGE="HTML" NAME="Promoted Flag" TMPL_ITEM_HOLDER_NAME="SiebControl_501" TYPE="List Item" UPDATED="11/04/2016 14:07:08" UPDATED_BY="SADMIN" CREATED="10/08/2003 01:50:32"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14:07:08" UPDATED_BY="SADMIN" CREATED="12/23/2002 21:33:44"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14:07:08"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14:07:08"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14:07:08" UPDATED_BY="SADMIN" CREATED="11/04/2016 14:07:08" CREATED_BY="SADMIN" EXT_REC_TABLES="S_APPL_WT_IT_RX"&gt;</w:t>
              <w:br/>
              <w:tab/>
              <w:tab/>
              <w:tab/>
              <w:tab/>
              <w:t>&lt;/APPLET_WEB_TEMPLATE_ITEM&gt;</w:t>
              <w:br/>
              <w:tab/>
              <w:tab/>
              <w:tab/>
              <w:tab/>
              <w:t>&lt;APPLET_WEB_TEMPLATE_ITEM CONTROL="SinglePromoteButton" INACTIVE="N" ITEM_IDENTIFIER="111" MARKUP_LANGUAGE="HTML" NAME="SinglePromoteButton" TMPL_ITEM_HOLDER_NAME="SiebControl_111" TYPE="Control" UPDATED="11/04/2016 14:07:08" UPDATED_BY="SADMIN" CREATED="02/12/2002 22:59:30" CREATED_BY="SADMIN" EXT_REC_TABLES="S_APPL_WT_IT_RX"&gt;</w:t>
              <w:br/>
              <w:tab/>
              <w:tab/>
              <w:tab/>
              <w:tab/>
              <w:t>&lt;/APPLET_WEB_TEMPLATE_ITEM&gt;</w:t>
              <w:br/>
              <w:tab/>
              <w:tab/>
              <w:tab/>
              <w:tab/>
              <w:t>&lt;APPLET_WEB_TEMPLATE_ITEM CONTROL="Source Name" INACTIVE="N" ITEM_IDENTIFIER="531" MARKUP_LANGUAGE="HTML" NAME="Source Name" TMPL_ITEM_HOLDER_NAME="SiebControl_531" TYPE="List Item" UPDATED="11/04/2016 14:07:08" UPDATED_BY="SADMIN" CREATED="10/08/2003 01:50:32" CREATED_BY="SADMIN" EXT_REC_TABLES="S_APPL_WT_IT_RX"&gt;</w:t>
              <w:br/>
              <w:tab/>
              <w:tab/>
              <w:tab/>
              <w:tab/>
              <w:t>&lt;/APPLET_WEB_TEMPLATE_ITEM&gt;</w:t>
              <w:br/>
              <w:tab/>
              <w:tab/>
              <w:tab/>
              <w:tab/>
              <w:t>&lt;APPLET_WEB_TEMPLATE_ITEM CONTROL="Source Type" INACTIVE="N" ITEM_IDENTIFIER="532" MARKUP_LANGUAGE="HTML" NAME="Source Type" TMPL_ITEM_HOLDER_NAME="SiebControl_532" TYPE="List Item" UPDATED="11/04/2016 14:07:08" UPDATED_BY="SADMIN" CREATED="10/08/2003 01:50:32" CREATED_BY="SADMIN" EXT_REC_TABLES="S_APPL_WT_IT_RX"&gt;</w:t>
              <w:br/>
              <w:tab/>
              <w:tab/>
              <w:tab/>
              <w:tab/>
              <w:t>&lt;/APPLET_WEB_TEMPLATE_ITEM&gt;</w:t>
              <w:br/>
              <w:tab/>
              <w:tab/>
              <w:tab/>
              <w:tab/>
              <w:t>&lt;APPLET_WEB_TEMPLATE_ITEM COMMENTS=" AddColDis NewItem FutureCand" CONTROL="State" INACTIVE="N" ITEM_IDENTIFIER="511" MARKUP_LANGUAGE="HTML" NAME="State" TMPL_ITEM_HOLDER_NAME="SiebControl_511" TYPE="List Item" UPDATED="11/04/2016 14:07:08" UPDATED_BY="SADMIN" CREATED="02/02/2002 17:14:43" CREATED_BY="SADMIN" EXT_REC_TABLES="S_APPL_WT_IT_RX"&gt;</w:t>
              <w:br/>
              <w:tab/>
              <w:tab/>
              <w:tab/>
              <w:tab/>
              <w:tab/>
              <w:t>&lt;APPLET_WEB_TEMPLATE_ITEM_LOCALE APPLICATION_CODE="STD" INACTIVE="N" ITEM_IDENTIFIER="513" LANGUAGE_CODE="ESN" NAME="ESN-STD" REDO="N" TRANSLATE="Y" UPDATED="11/23/2003 21:16:57" UPDATED_BY="SADMIN" CREATED="05/09/2002 21:34:16" CREATED_BY="SADMIN"&gt;</w:t>
              <w:br/>
              <w:tab/>
              <w:tab/>
              <w:tab/>
              <w:tab/>
              <w:tab/>
              <w:t>&lt;/APPLET_WEB_TEMPLATE_ITEM_LOCALE&gt;</w:t>
              <w:br/>
              <w:tab/>
              <w:tab/>
              <w:tab/>
              <w:tab/>
              <w:t>&lt;/APPLET_WEB_TEMPLATE_ITEM&gt;</w:t>
              <w:br/>
              <w:tab/>
              <w:tab/>
              <w:tab/>
              <w:tab/>
              <w:t>&lt;APPLET_WEB_TEMPLATE_ITEM COMMENTS=" AddColDis NewItem" CONTROL="Street Address" INACTIVE="N" ITEM_IDENTIFIER="508" MARKUP_LANGUAGE="HTML" NAME="Street Address" TMPL_ITEM_HOLDER_NAME="SiebControl_508" TYPE="List Item" UPDATED="11/04/2016 14:07:08" UPDATED_BY="SADMIN" CREATED="02/02/2002 17:14:43" CREATED_BY="SADMIN" EXT_REC_TABLES="S_APPL_WT_IT_RX"&gt;</w:t>
              <w:br/>
              <w:tab/>
              <w:tab/>
              <w:tab/>
              <w:tab/>
              <w:t>&lt;/APPLET_WEB_TEMPLATE_ITEM&gt;</w:t>
              <w:br/>
              <w:tab/>
              <w:tab/>
              <w:tab/>
              <w:tab/>
              <w:t>&lt;APPLET_WEB_TEMPLATE_ITEM CONTROL="Street Address 2" INACTIVE="N" ITEM_IDENTIFIER="509" MARKUP_LANGUAGE="HTML" NAME="Street Address 2" TMPL_ITEM_HOLDER_NAME="SiebControl_509" TYPE="List Item" UPDATED="11/04/2016 14:07:08" UPDATED_BY="SADMIN" CREATED="10/08/2003 01:50:33" CREATED_BY="SADMIN" EXT_REC_TABLES="S_APPL_WT_IT_RX"&gt;</w:t>
              <w:br/>
              <w:tab/>
              <w:tab/>
              <w:tab/>
              <w:tab/>
              <w:t>&lt;/APPLET_WEB_TEMPLATE_ITEM&gt;</w:t>
              <w:br/>
              <w:tab/>
              <w:tab/>
              <w:tab/>
              <w:tab/>
              <w:t>&lt;APPLET_WEB_TEMPLATE_ITEM COMMENTS=" AddColDis NewItem FutureCand" CONTROL="Time Zone" INACTIVE="Y" ITEM_IDENTIFIER="525" MARKUP_LANGUAGE="HTML" NAME="Time Zone" TMPL_ITEM_HOLDER_NAME="SiebControl_525" TYPE="List Item" UPDATED="11/04/2016 14:07:08" UPDATED_BY="SADMIN" CREATED="06/05/2003 07:48:17"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14:07:08" UPDATED_BY="SADMIN" CREATED="10/26/2001 22:48:20"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14:07:08" UPDATED_BY="SADMIN" CREATED="10/30/2001 21:11:11" CREATED_BY="SADMIN" EXT_REC_TABLES="S_APPL_WT_IT_RX"&gt;</w:t>
              <w:br/>
              <w:tab/>
              <w:tab/>
              <w:tab/>
              <w:tab/>
              <w:t>&lt;/APPLET_WEB_TEMPLATE_ITEM&gt;</w:t>
              <w:br/>
              <w:tab/>
              <w:tab/>
              <w:tab/>
              <w:tab/>
              <w:t>&lt;APPLET_WEB_TEMPLATE_ITEM COMMENTS=" AddColDis NewItem" CONTROL="Work Phone #" INACTIVE="N" ITEM_IDENTIFIER="515" MARKUP_LANGUAGE="HTML" NAME="Work Phone #" TMPL_ITEM_HOLDER_NAME="SiebControl_515" TYPE="List Item" UPDATED="11/04/2016 14:07:08" UPDATED_BY="SADMIN" CREATED="06/05/2003 07:48:17" CREATED_BY="SADMIN" EXT_REC_TABLES="S_APPL_WT_IT_RX"&gt;</w:t>
              <w:br/>
              <w:tab/>
              <w:tab/>
              <w:tab/>
              <w:tab/>
              <w:t>&lt;/APPLET_WEB_TEMPLATE_ITEM&gt;</w:t>
              <w:br/>
              <w:tab/>
              <w:tab/>
              <w:tab/>
              <w:tab/>
              <w:t>&lt;APPLET_WEB_TEMPLATE_ITEM COMMENTS="Buttons Standardization" CONTROL="WriteRecord" INACTIVE="N" ITEM_IDENTIFIER="136" MARKUP_LANGUAGE="HTML" NAME="WriteRecord-1" TMPL_ITEM_HOLDER_NAME="SiebControl_136" TYPE="Control" UPDATED="11/04/2016 14:07:08" UPDATED_BY="SADMIN" CREATED="05/25/2001 01:33:43"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Service Locator List Applet CX sService.sif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NoMenu" INACTIVE="N" NAME="Edit List" TYPE="Edit List" WEB_TEMPLATE="Applet List (Base/EditList) NoMenu" UPDATED="11/04/2016 12:37:18" UPDATED_BY="SADMIN" CREATED="05/14/2014 08:32:21" CREATED_BY="SADMIN" EXT_REC_TABLES="S_APPL_WTMPL_RX"&gt;</w:t>
              <w:br/>
              <w:tab/>
              <w:tab/>
              <w:tab/>
              <w:tab/>
              <w:t>&lt;APPLET_WEB_TEMPLATE_ITEM CONTROL="Applet Title" INACTIVE="Y" ITEM_IDENTIFIER="1100" MARKUP_LANGUAGE="HTML" NAME="Applet Title" TMPL_ITEM_HOLDER_NAME="SiebControl_1100" TYPE="Control" UPDATED="11/04/2016 15:04:07" UPDATED_BY="SADMIN" CREATED="05/14/2014 08:32:21"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15:04:07" UPDATED_BY="SADMIN" CREATED="11/04/2016 15:04:07" CREATED_BY="SADMIN" EXT_REC_TABLES="S_APPL_WT_IT_RX"&gt;</w:t>
              <w:br/>
              <w:tab/>
              <w:tab/>
              <w:tab/>
              <w:tab/>
              <w:t>&lt;/APPLET_WEB_TEMPLATE_ITEM&gt;</w:t>
              <w:br/>
              <w:tab/>
              <w:tab/>
              <w:tab/>
              <w:tab/>
              <w:t>&lt;APPLET_WEB_TEMPLATE_ITEM CONTROL="Fax Number" INACTIVE="N" ITEM_IDENTIFIER="504" MARKUP_LANGUAGE="HTML" NAME="Fax Number" TMPL_ITEM_HOLDER_NAME="SiebControl_504" TYPE="List Item" UPDATED="11/04/2016 15:04:07" UPDATED_BY="SADMIN" CREATED="05/14/2014 08:32:21"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15:04:07" UPDATED_BY="SADMIN" CREATED="11/04/2016 15:04:07" CREATED_BY="SADMIN" EXT_REC_TABLES="S_APPL_WT_IT_RX"&gt;</w:t>
              <w:br/>
              <w:tab/>
              <w:tab/>
              <w:tab/>
              <w:tab/>
              <w:t>&lt;/APPLET_WEB_TEMPLATE_ITEM&gt;</w:t>
              <w:br/>
              <w:tab/>
              <w:tab/>
              <w:tab/>
              <w:tab/>
              <w:t>&lt;APPLET_WEB_TEMPLATE_ITEM CONTROL="Phone Number" INACTIVE="N" ITEM_IDENTIFIER="503" MARKUP_LANGUAGE="HTML" NAME="Phone Number" TMPL_ITEM_HOLDER_NAME="SiebControl_503" TYPE="List Item" UPDATED="11/04/2016 15:04:07" UPDATED_BY="SADMIN" CREATED="05/14/2014 08:32:21"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15:04:07" UPDATED_BY="SADMIN" CREATED="11/04/2016 15:04:07" CREATED_BY="SADMIN" EXT_REC_TABLES="S_APPL_WT_IT_RX"&gt;</w:t>
              <w:br/>
              <w:tab/>
              <w:tab/>
              <w:tab/>
              <w:tab/>
              <w:t>&lt;/APPLET_WEB_TEMPLATE_ITEM&gt;</w:t>
              <w:br/>
              <w:tab/>
              <w:tab/>
              <w:tab/>
              <w:tab/>
              <w:t>&lt;APPLET_WEB_TEMPLATE_ITEM CONTROL="Service Name" INACTIVE="N" ITEM_IDENTIFIER="501" MARKUP_LANGUAGE="HTML" NAME="Service Name" TMPL_ITEM_HOLDER_NAME="SiebControl_501" TYPE="List Item" UPDATED="11/04/2016 15:04:07" UPDATED_BY="SADMIN" CREATED="05/14/2014 08:32:21" CREATED_BY="SADMIN" EXT_REC_TABLES="S_APPL_WT_IT_RX"&gt;</w:t>
              <w:br/>
              <w:tab/>
              <w:tab/>
              <w:tab/>
              <w:tab/>
              <w:t>&lt;/APPLET_WEB_TEMPLATE_ITEM&gt;</w:t>
              <w:br/>
              <w:tab/>
              <w:tab/>
              <w:tab/>
              <w:tab/>
              <w:t>&lt;APPLET_WEB_TEMPLATE_ITEM CONTROL="Street Address" INACTIVE="N" ITEM_IDENTIFIER="502" MARKUP_LANGUAGE="HTML" NAME="Street Address" TMPL_ITEM_HOLDER_NAME="SiebControl_502" TYPE="List Item" UPDATED="11/04/2016 15:04:07" UPDATED_BY="SADMIN" CREATED="05/14/2014 08:32:21"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EXT_WEB_TEMPLATE="SSLocator Applet Tile" INACTIVE="N" NAME="Edit Tile" SEQUENCE="1001" TYPE="Edit List" WEB_TEMPLATE="SSLocator Applet Tile" UPDATED="11/04/2016 12:37:18" UPDATED_BY="SADMIN" CREATED="05/14/2014 08:32:21" CREATED_BY="SADMIN" EXT_REC_TABLES="S_APPL_WTMPL_RX"&gt;</w:t>
              <w:br/>
              <w:tab/>
              <w:tab/>
              <w:tab/>
              <w:tab/>
              <w:t>&lt;APPLET_WEB_TEMPLATE_ITEM CONTROL="Applet Title" INACTIVE="N" ITEM_IDENTIFIER="90" MARKUP_LANGUAGE="HTML" NAME="Applet Title" TYPE="Control" UPDATED="05/14/2014 08:32:21" UPDATED_BY="SADMIN" CREATED="05/14/2014 08:32:21" CREATED_BY="SADMIN"&gt;</w:t>
              <w:br/>
              <w:tab/>
              <w:tab/>
              <w:tab/>
              <w:tab/>
              <w:t>&lt;/APPLET_WEB_TEMPLATE_ITEM&gt;</w:t>
              <w:br/>
              <w:tab/>
              <w:tab/>
              <w:tab/>
              <w:tab/>
              <w:t>&lt;APPLET_WEB_TEMPLATE_ITEM CONTROL="Applet_Title" EXTENSION_FLAG="Y" ITEM_IDENTIFIER="99929" NAME="Applet_Title" TMPL_ITEM_HOLDER_NAME="SiebControl_99929" TYPE="Control" UPDATED="11/04/2016 15:04:07" UPDATED_BY="SADMIN" CREATED="11/04/2016 15:04:07" CREATED_BY="SADMIN" EXT_REC_TABLES="S_APPL_WT_IT_RX"&gt;</w:t>
              <w:br/>
              <w:tab/>
              <w:tab/>
              <w:tab/>
              <w:tab/>
              <w:t>&lt;/APPLET_WEB_TEMPLATE_ITEM&gt;</w:t>
              <w:br/>
              <w:tab/>
              <w:tab/>
              <w:tab/>
              <w:tab/>
              <w:t>&lt;APPLET_WEB_TEMPLATE_ITEM CONTROL="City" INACTIVE="N" ITEM_IDENTIFIER="511" MARKUP_LANGUAGE="HTML" NAME="City" TMPL_ITEM_HOLDER_NAME="SiebControl_511" TYPE="List Item" UPDATED="11/04/2016 15:04:07" UPDATED_BY="SADMIN" CREATED="11/04/2016 15:04:07" CREATED_BY="SADMIN" EXT_REC_TABLES="S_APPL_WT_IT_RX"&gt;</w:t>
              <w:br/>
              <w:tab/>
              <w:tab/>
              <w:tab/>
              <w:tab/>
              <w:tab/>
              <w:t>&lt;APPLET_WEB_TEMPLATE_ITEM_LOCALE APPLICATION_CODE="STD" INACTIVE="N" ITEM_IDENTIFIER="512" LANGUAGE_CODE="ESN" NAME="ESN-STD" TRANSLATE="Y" UPDATED="11/04/2016 15:04:09" UPDATED_BY="SADMIN" CREATED="11/04/2016 15:04:09" CREATED_BY="SADMIN"&gt;</w:t>
              <w:br/>
              <w:tab/>
              <w:tab/>
              <w:tab/>
              <w:tab/>
              <w:tab/>
              <w:t>&lt;/APPLET_WEB_TEMPLATE_ITEM_LOCALE&gt;</w:t>
              <w:br/>
              <w:tab/>
              <w:tab/>
              <w:tab/>
              <w:tab/>
              <w:t>&lt;/APPLET_WEB_TEMPLATE_ITEM&gt;</w:t>
              <w:br/>
              <w:tab/>
              <w:tab/>
              <w:tab/>
              <w:tab/>
              <w:t>&lt;APPLET_WEB_TEMPLATE_ITEM CONTROL="Country" INACTIVE="N" ITEM_IDENTIFIER="513" MARKUP_LANGUAGE="HTML" NAME="Country" TMPL_ITEM_HOLDER_NAME="SiebControl_513" TYPE="List Item" UPDATED="11/04/2016 15:04:08" UPDATED_BY="SADMIN" CREATED="11/04/2016 15:04:08" CREATED_BY="SADMIN" EXT_REC_TABLES="S_APPL_WT_IT_RX"&gt;</w:t>
              <w:br/>
              <w:tab/>
              <w:tab/>
              <w:tab/>
              <w:tab/>
              <w:t>&lt;/APPLET_WEB_TEMPLATE_ITEM&gt;</w:t>
              <w:br/>
              <w:tab/>
              <w:tab/>
              <w:tab/>
              <w:tab/>
              <w:t>&lt;APPLET_WEB_TEMPLATE_ITEM CONTROL="Fax Number" INACTIVE="N" ITEM_IDENTIFIER="516" MARKUP_LANGUAGE="HTML" NAME="Fax Number" TMPL_ITEM_HOLDER_NAME="SiebControl_516" TYPE="List Item" UPDATED="11/04/2016 15:04:08" UPDATED_BY="SADMIN" CREATED="05/14/2014 08:32:21" CREATED_BY="SADMIN" EXT_REC_TABLES="S_APPL_WT_IT_RX"&gt;</w:t>
              <w:br/>
              <w:tab/>
              <w:tab/>
              <w:tab/>
              <w:tab/>
              <w:t>&lt;/APPLET_WEB_TEMPLATE_ITEM&gt;</w:t>
              <w:br/>
              <w:tab/>
              <w:tab/>
              <w:tab/>
              <w:tab/>
              <w:t>&lt;APPLET_WEB_TEMPLATE_ITEM CONTROL="Full Address" INACTIVE="N" ITEM_IDENTIFIER="501" MARKUP_LANGUAGE="HTML" NAME="Full Address" TYPE="List Item" UPDATED="06/05/2014 05:28:19" UPDATED_BY="SADMIN" CREATED="05/14/2014 08:32:21" CREATED_BY="SADMIN"&gt;</w:t>
              <w:br/>
              <w:tab/>
              <w:tab/>
              <w:tab/>
              <w:tab/>
              <w:t>&lt;/APPLET_WEB_TEMPLATE_ITEM&gt;</w:t>
              <w:br/>
              <w:tab/>
              <w:tab/>
              <w:tab/>
              <w:tab/>
              <w:t>&lt;APPLET_WEB_TEMPLATE_ITEM CONTROL="ListControl" EXTENSION_FLAG="Y" ITEM_IDENTIFIER="99998" NAME="ListControl" TMPL_ITEM_HOLDER_NAME="SiebControl_99998" TYPE="Control" UPDATED="11/04/2016 15:04:08" UPDATED_BY="SADMIN" CREATED="11/04/2016 15:04:08"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15:04:08" UPDATED_BY="SADMIN" CREATED="11/04/2016 15:04:08" CREATED_BY="SADMIN" EXT_REC_TABLES="S_APPL_WT_IT_RX"&gt;</w:t>
              <w:br/>
              <w:tab/>
              <w:tab/>
              <w:tab/>
              <w:tab/>
              <w:t>&lt;/APPLET_WEB_TEMPLATE_ITEM&gt;</w:t>
              <w:br/>
              <w:tab/>
              <w:tab/>
              <w:tab/>
              <w:tab/>
              <w:t>&lt;APPLET_WEB_TEMPLATE_ITEM CONTROL="Phone Number" INACTIVE="N" ITEM_IDENTIFIER="515" MARKUP_LANGUAGE="HTML" NAME="Phone Number" TMPL_ITEM_HOLDER_NAME="SiebControl_515" TYPE="List Item" UPDATED="11/04/2016 15:04:08" UPDATED_BY="SADMIN" CREATED="05/14/2014 08:32:21"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15:04:08" UPDATED_BY="SADMIN" CREATED="11/04/2016 15:04:08" CREATED_BY="SADMIN" EXT_REC_TABLES="S_APPL_WT_IT_RX"&gt;</w:t>
              <w:br/>
              <w:tab/>
              <w:tab/>
              <w:tab/>
              <w:tab/>
              <w:t>&lt;/APPLET_WEB_TEMPLATE_ITEM&gt;</w:t>
              <w:br/>
              <w:tab/>
              <w:tab/>
              <w:tab/>
              <w:tab/>
              <w:t>&lt;APPLET_WEB_TEMPLATE_ITEM CONTROL="Service Name" INACTIVE="N" ITEM_IDENTIFIER="500" MARKUP_LANGUAGE="HTML" NAME="Service Name" TMPL_ITEM_HOLDER_NAME="SiebControl_500" TYPE="List Item" UPDATED="11/04/2016 15:04:08" UPDATED_BY="SADMIN" CREATED="05/14/2014 08:32:22" CREATED_BY="SADMIN" EXT_REC_TABLES="S_APPL_WT_IT_RX"&gt;</w:t>
              <w:br/>
              <w:tab/>
              <w:tab/>
              <w:tab/>
              <w:tab/>
              <w:t>&lt;/APPLET_WEB_TEMPLATE_ITEM&gt;</w:t>
              <w:br/>
              <w:tab/>
              <w:tab/>
              <w:tab/>
              <w:tab/>
              <w:t>&lt;APPLET_WEB_TEMPLATE_ITEM CONTROL="State" INACTIVE="N" ITEM_IDENTIFIER="512" MARKUP_LANGUAGE="HTML" NAME="State" TMPL_ITEM_HOLDER_NAME="SiebControl_512" TYPE="List Item" UPDATED="11/04/2016 15:04:08" UPDATED_BY="SADMIN" CREATED="11/04/2016 15:04:08" CREATED_BY="SADMIN" EXT_REC_TABLES="S_APPL_WT_IT_RX"&gt;</w:t>
              <w:br/>
              <w:tab/>
              <w:tab/>
              <w:tab/>
              <w:tab/>
              <w:tab/>
              <w:t>&lt;APPLET_WEB_TEMPLATE_ITEM_LOCALE APPLICATION_CODE="STD" INACTIVE="N" ITEM_IDENTIFIER="514" LANGUAGE_CODE="ESN" NAME="ESN-STD" TRANSLATE="Y" UPDATED="11/04/2016 15:04:09" UPDATED_BY="SADMIN" CREATED="11/04/2016 15:04:09" CREATED_BY="SADMIN"&gt;</w:t>
              <w:br/>
              <w:tab/>
              <w:tab/>
              <w:tab/>
              <w:tab/>
              <w:tab/>
              <w:t>&lt;/APPLET_WEB_TEMPLATE_ITEM_LOCALE&gt;</w:t>
              <w:br/>
              <w:tab/>
              <w:tab/>
              <w:tab/>
              <w:tab/>
              <w:t>&lt;/APPLET_WEB_TEMPLATE_ITEM&gt;</w:t>
              <w:br/>
              <w:tab/>
              <w:tab/>
              <w:tab/>
              <w:tab/>
              <w:t>&lt;APPLET_WEB_TEMPLATE_ITEM CONTROL="Street Address" INACTIVE="N" ITEM_IDENTIFIER="510" MARKUP_LANGUAGE="HTML" NAME="Street Address" TMPL_ITEM_HOLDER_NAME="SiebControl_510" TYPE="List Item" UPDATED="11/04/2016 15:04:08" UPDATED_BY="SADMIN" CREATED="11/04/2016 15:04:08" CREATED_BY="SADMIN" EXT_REC_TABLES="S_APPL_WT_IT_RX"&gt;</w:t>
              <w:br/>
              <w:tab/>
              <w:tab/>
              <w:tab/>
              <w:tab/>
              <w:t>&lt;/APPLET_WEB_TEMPLATE_ITEM&gt;</w:t>
              <w:br/>
              <w:tab/>
              <w:tab/>
              <w:tab/>
              <w:tab/>
              <w:t>&lt;APPLET_WEB_TEMPLATE_ITEM CONTROL="Zipcode" INACTIVE="N" ITEM_IDENTIFIER="514" MARKUP_LANGUAGE="HTML" NAME="Zipcode" TMPL_ITEM_HOLDER_NAME="SiebControl_514" TYPE="List Item" UPDATED="11/04/2016 15:04:08" UPDATED_BY="SADMIN" CREATED="11/04/2016 15:04:08" CREATED_BY="SADMIN" EXT_REC_TABLES="S_APPL_WT_IT_RX"&gt;</w:t>
              <w:br/>
              <w:tab/>
              <w:tab/>
              <w:tab/>
              <w:tab/>
              <w:tab/>
              <w:t>&lt;APPLET_WEB_TEMPLATE_ITEM_LOCALE APPLICATION_CODE="STD" INACTIVE="N" ITEM_IDENTIFIER="511" LANGUAGE_CODE="ESN" NAME="ESN-STD" TRANSLATE="Y" UPDATED="11/04/2016 15:04:09" UPDATED_BY="SADMIN" CREATED="11/04/2016 15:04:09" CREATED_BY="SADMIN"&gt;</w:t>
              <w:br/>
              <w:tab/>
              <w:tab/>
              <w:tab/>
              <w:tab/>
              <w:tab/>
              <w:t>&lt;/APPLET_WEB_TEMPLATE_ITEM_LOCALE&gt;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Territory Hierarchy Nodes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CREATED="06/19/2004 14:41:52" CREATED_BY="SADMIN" EXT_REC_TABLES="S_APPL_WTMPL_RX"&gt;</w:t>
              <w:br/>
              <w:tab/>
              <w:tab/>
              <w:tab/>
              <w:tab/>
              <w:t>&lt;APPLET_WEB_TEMPLATE_ITEM CONTROL="Applet_Title" EXTENSION_FLAG="Y" ITEM_IDENTIFIER="99929" NAME="Applet_Title" TMPL_ITEM_HOLDER_NAME="SiebControl_99929" TYPE="Control" UPDATED="11/04/2016 15:16:52" UPDATED_BY="SADMIN" CREATED="11/04/2016 15:16:52" CREATED_BY="SADMIN" EXT_REC_TABLES="S_APPL_WT_IT_RX"&gt;</w:t>
              <w:br/>
              <w:tab/>
              <w:tab/>
              <w:tab/>
              <w:tab/>
              <w:t>&lt;/APPLET_WEB_TEMPLATE_ITEM&gt;</w:t>
              <w:br/>
              <w:tab/>
              <w:tab/>
              <w:tab/>
              <w:tab/>
              <w:t>&lt;APPLET_WEB_TEMPLATE_ITEM CONTROL="Effective End Date" INACTIVE="N" ITEM_IDENTIFIER="506" MARKUP_LANGUAGE="HTML" NAME="Effective End Date" TMPL_ITEM_HOLDER_NAME="SiebControl_506" TYPE="List Item" UPDATED="11/04/2016 15:16:52" UPDATED_BY="SADMIN" CREATED="06/19/2004 15:04:53" CREATED_BY="SADMIN" EXT_REC_TABLES="S_APPL_WT_IT_RX"&gt;</w:t>
              <w:br/>
              <w:tab/>
              <w:tab/>
              <w:tab/>
              <w:tab/>
              <w:t>&lt;/APPLET_WEB_TEMPLATE_ITEM&gt;</w:t>
              <w:br/>
              <w:tab/>
              <w:tab/>
              <w:tab/>
              <w:tab/>
              <w:t>&lt;APPLET_WEB_TEMPLATE_ITEM CONTROL="Effective Start Date" INACTIVE="N" ITEM_IDENTIFIER="505" MARKUP_LANGUAGE="HTML" NAME="Effective Start Date" TMPL_ITEM_HOLDER_NAME="SiebControl_505" TYPE="List Item" UPDATED="11/04/2016 15:16:52" UPDATED_BY="SADMIN" CREATED="06/19/2004 15:04:53"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15:16:52" UPDATED_BY="SADMIN" CREATED="06/19/2004 15:04:53" CREATED_BY="SADMIN" EXT_REC_TABLES="S_APPL_WT_IT_RX"&gt;</w:t>
              <w:br/>
              <w:tab/>
              <w:tab/>
              <w:tab/>
              <w:tab/>
              <w:t>&lt;/APPLET_WEB_TEMPLATE_ITEM&gt;</w:t>
              <w:br/>
              <w:tab/>
              <w:tab/>
              <w:tab/>
              <w:tab/>
              <w:t>&lt;APPLET_WEB_TEMPLATE_ITEM CONTROL="Expire" INACTIVE="N" ITEM_IDENTIFIER="109" MARKUP_LANGUAGE="HTML" NAME="Expire" TMPL_ITEM_HOLDER_NAME="SiebControl_109" TYPE="Control" UPDATED="11/04/2016 15:16:52" UPDATED_BY="SADMIN" CREATED="07/27/2004 00:27:38" CREATED_BY="SADMIN" EXT_REC_TABLES="S_APPL_WT_IT_RX"&gt;</w:t>
              <w:br/>
              <w:tab/>
              <w:tab/>
              <w:tab/>
              <w:tab/>
              <w:t>&lt;/APPLET_WEB_TEMPLATE_ITEM&gt;</w:t>
              <w:br/>
              <w:tab/>
              <w:tab/>
              <w:tab/>
              <w:tab/>
              <w:t>&lt;APPLET_WEB_TEMPLATE_ITEM CONTROL="Expire All" INACTIVE="N" ITEM_IDENTIFIER="110" MARKUP_LANGUAGE="HTML" NAME="Expire All" TMPL_ITEM_HOLDER_NAME="SiebControl_110" TYPE="Control" UPDATED="11/04/2016 15:16:52" UPDATED_BY="SADMIN" CREATED="09/01/2005 16:03:15" CREATED_BY="SADMIN" EXT_REC_TABLES="S_APPL_WT_IT_RX"&gt;</w:t>
              <w:br/>
              <w:tab/>
              <w:tab/>
              <w:tab/>
              <w:tab/>
              <w:t>&lt;/APPLET_WEB_TEMPLATE_ITEM&gt;</w:t>
              <w:br/>
              <w:tab/>
              <w:tab/>
              <w:tab/>
              <w:tab/>
              <w:t>&lt;APPLET_WEB_TEMPLATE_ITEM CONTROL="GotoNextSet" INACTIVE="N" ITEM_IDENTIFIER="123" MARKUP_LANGUAGE="HTML" NAME="GotoNextSet" TYPE="Control" UPDATED="06/19/2004 15:04:53" UPDATED_BY="SADMIN" CREATED="06/19/2004 15:04:53" CREATED_BY="SADMIN"&gt;</w:t>
              <w:br/>
              <w:tab/>
              <w:tab/>
              <w:tab/>
              <w:tab/>
              <w:t>&lt;/APPLET_WEB_TEMPLATE_ITEM&gt;</w:t>
              <w:br/>
              <w:tab/>
              <w:tab/>
              <w:tab/>
              <w:tab/>
              <w:t>&lt;APPLET_WEB_TEMPLATE_ITEM CONTROL="GotoPreviousSet" INACTIVE="N" ITEM_IDENTIFIER="122" MARKUP_LANGUAGE="HTML" NAME="GotoPreviousSet" TYPE="Control" UPDATED="06/19/2004 15:04:53" UPDATED_BY="SADMIN" CREATED="06/19/2004 15:04:53" CREATED_BY="SADMIN"&gt;</w:t>
              <w:br/>
              <w:tab/>
              <w:tab/>
              <w:tab/>
              <w:tab/>
              <w:t>&lt;/APPLET_WEB_TEMPLATE_ITEM&gt;</w:t>
              <w:br/>
              <w:tab/>
              <w:tab/>
              <w:tab/>
              <w:tab/>
              <w:t>&lt;APPLET_WEB_TEMPLATE_ITEM CONTROL="ListControl" EXTENSION_FLAG="Y" ITEM_IDENTIFIER="99998" NAME="ListControl" TMPL_ITEM_HOLDER_NAME="SiebControl_99998" TYPE="Control" UPDATED="11/04/2016 15:16:52" UPDATED_BY="SADMIN" CREATED="11/04/2016 15:16:52"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15:16:52" UPDATED_BY="SADMIN" CREATED="11/04/2016 15:16:52"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15:16:52" UPDATED_BY="SADMIN" CREATED="06/19/2004 15:04:53"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15:16:52" UPDATED_BY="SADMIN" CREATED="06/19/2004 15:04:53" CREATED_BY="SADMIN" EXT_REC_TABLES="S_APPL_WT_IT_RX"&gt;</w:t>
              <w:br/>
              <w:tab/>
              <w:tab/>
              <w:tab/>
              <w:tab/>
              <w:t>&lt;/APPLET_WEB_TEMPLATE_ITEM&gt;</w:t>
              <w:br/>
              <w:tab/>
              <w:tab/>
              <w:tab/>
              <w:tab/>
              <w:t>&lt;APPLET_WEB_TEMPLATE_ITEM CONTROL="Parent Territory" INACTIVE="N" ITEM_IDENTIFIER="503" MARKUP_LANGUAGE="HTML" NAME="Parent Territory" TMPL_ITEM_HOLDER_NAME="SiebControl_503" TYPE="List Item" UPDATED="11/04/2016 15:16:52" UPDATED_BY="SADMIN" CREATED="06/19/2004 15:04:53" CREATED_BY="SADMIN" EXT_REC_TABLES="S_APPL_WT_IT_RX"&gt;</w:t>
              <w:br/>
              <w:tab/>
              <w:tab/>
              <w:tab/>
              <w:tab/>
              <w:t>&lt;/APPLET_WEB_TEMPLATE_ITEM&gt;</w:t>
              <w:br/>
              <w:tab/>
              <w:tab/>
              <w:tab/>
              <w:tab/>
              <w:t>&lt;APPLET_WEB_TEMPLATE_ITEM CONTROL="Parent Territory Name" INACTIVE="N" ITEM_IDENTIFIER="504" MARKUP_LANGUAGE="HTML" NAME="Parent Territory Name" TMPL_ITEM_HOLDER_NAME="SiebControl_504" TYPE="List Item" UPDATED="11/04/2016 15:16:52" UPDATED_BY="SADMIN" CREATED="07/17/2004 14:56:19"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15:16:52"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15:16:52" UPDATED_BY="SADMIN" CREATED="06/19/2004 15:04:53"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15:16:52" UPDATED_BY="SADMIN" CREATED="06/19/2004 15:04:53"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15:16:52"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15:16:52"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15:16:52" UPDATED_BY="SADMIN" CREATED="11/04/2016 15:16:52" CREATED_BY="SADMIN" EXT_REC_TABLES="S_APPL_WT_IT_RX"&gt;</w:t>
              <w:br/>
              <w:tab/>
              <w:tab/>
              <w:tab/>
              <w:tab/>
              <w:t>&lt;/APPLET_WEB_TEMPLATE_ITEM&gt;</w:t>
              <w:br/>
              <w:tab/>
              <w:tab/>
              <w:tab/>
              <w:tab/>
              <w:t>&lt;APPLET_WEB_TEMPLATE_ITEM CONTROL="Territory" INACTIVE="N" ITEM_IDENTIFIER="501" MARKUP_LANGUAGE="HTML" NAME="Territory" TMPL_ITEM_HOLDER_NAME="SiebControl_501" TYPE="List Item" UPDATED="11/04/2016 15:16:52" UPDATED_BY="SADMIN" CREATED="06/19/2004 15:04:53" CREATED_BY="SADMIN" EXT_REC_TABLES="S_APPL_WT_IT_RX"&gt;</w:t>
              <w:br/>
              <w:tab/>
              <w:tab/>
              <w:tab/>
              <w:tab/>
              <w:t>&lt;/APPLET_WEB_TEMPLATE_ITEM&gt;</w:t>
              <w:br/>
              <w:tab/>
              <w:tab/>
              <w:tab/>
              <w:tab/>
              <w:t>&lt;APPLET_WEB_TEMPLATE_ITEM CONTROL="Territory Hierarchy Id" INACTIVE="N" ITEM_IDENTIFIER="99999" MARKUP_LANGUAGE="HTML" NAME="Territory Hierarchy Id" TYPE="List Item" UPDATED="06/19/2004 15:04:53" UPDATED_BY="SADMIN" CREATED="06/19/2004 15:04:53" CREATED_BY="SADMIN"&gt;</w:t>
              <w:br/>
              <w:tab/>
              <w:tab/>
              <w:tab/>
              <w:tab/>
              <w:t>&lt;/APPLET_WEB_TEMPLATE_ITEM&gt;</w:t>
              <w:br/>
              <w:tab/>
              <w:tab/>
              <w:tab/>
              <w:tab/>
              <w:t>&lt;APPLET_WEB_TEMPLATE_ITEM CONTROL="Territory Name" INACTIVE="N" ITEM_IDENTIFIER="502" MARKUP_LANGUAGE="HTML" NAME="Territory Name" TMPL_ITEM_HOLDER_NAME="SiebControl_502" TYPE="List Item" UPDATED="11/04/2016 15:16:52" UPDATED_BY="SADMIN" CREATED="07/17/2004 14:56:19"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15:16:52" UPDATED_BY="SADMIN" CREATED="08/10/2004 02:27:53"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15:16:52" UPDATED_BY="SADMIN" CREATED="06/19/2004 15:04:53" CREATED_BY="SADMIN" EXT_REC_TABLES="S_APPL_WT_IT_RX"&gt;</w:t>
              <w:br/>
              <w:tab/>
              <w:tab/>
              <w:tab/>
              <w:tab/>
              <w:t>&lt;/APPLET_WEB_TEMPLATE_ITEM&gt;</w:t>
              <w:br/>
              <w:tab/>
              <w:tab/>
              <w:tab/>
              <w:tab/>
              <w:t>&lt;APPLET_WEB_TEMPLATE_ITEM CONTROL="UpdRptHrchy" INACTIVE="N" ITEM_IDENTIFIER="111" MARKUP_LANGUAGE="HTML" NAME="UpdRptHrchy" TMPL_ITEM_HOLDER_NAME="SiebControl_111" TYPE="Control" UPDATED="11/04/2016 15:16:52" UPDATED_BY="SADMIN" CREATED="06/19/2004 15:04:53"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SIS OM Products &amp; Services Root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NAME="Base" TYPE="Base" WEB_TEMPLATE="Applet List (Base/EditList)" UPDATED="11/27/2015 15:48:21" UPDATED_BY="SADMIN" CREATED="10/23/2015 15:34:22" CREATED_BY="SADMIN" EXT_REC_TABLES="S_APPL_WTMPL_RX"&gt;</w:t>
              <w:br/>
              <w:tab/>
              <w:tab/>
              <w:tab/>
              <w:tab/>
              <w:t>&lt;APPLET_WEB_TEMPLATE_ITEM CONTROL="Adjusted List Price" EXT_EXPRESSION="(GetProfileAttr(&amp;quot;ApplicationName&amp;quot;) &amp;lt;&amp;gt; &amp;quot;Siebel Power Communications&amp;quot;)" INACTIVE="N" ITEM_IDENTIFIER="510" MARKUP_LANGUAGE="HTML" NAME="Adjusted List Price" TMPL_ITEM_HOLDER_NAME="siebcontrol" TYPE="List Item" UPDATED="10/27/2015 19:31:15" UPDATED_BY="SADMIN" CREATED="10/27/2015 19:26:55" CREATED_BY="SADMIN" EXT_REC_TABLES="S_APPL_WT_IT_RX"&gt;</w:t>
              <w:br/>
              <w:tab/>
              <w:tab/>
              <w:tab/>
              <w:tab/>
              <w:t>&lt;/APPLET_WEB_TEMPLATE_ITEM&gt;</w:t>
              <w:br/>
              <w:tab/>
              <w:tab/>
              <w:tab/>
              <w:tab/>
              <w:t>&lt;APPLET_WEB_TEMPLATE_ITEM CONTROL="Adjusted List Price" EXPRESSION="Siebel Power Communications" EXT_EXPRESSION="GetProfileAttr(&amp;quot;ApplicationName&amp;quot;) = &amp;quot;Siebel Power Communications&amp;quot;" INACTIVE="N" ITEM_IDENTIFIER="518" MARKUP_LANGUAGE="HTML" NAME="Adjusted List Price2" TMPL_ITEM_HOLDER_NAME="siebcontrol" TYPE="List Item" UPDATED="10/23/2015 15:34:22" UPDATED_BY="SADMIN" CREATED="10/23/2015 15:34:22" CREATED_BY="SADMIN" EXT_REC_TABLES="S_APPL_WT_IT_RX"&gt;</w:t>
              <w:br/>
              <w:tab/>
              <w:tab/>
              <w:tab/>
              <w:tab/>
              <w:t>&lt;/APPLET_WEB_TEMPLATE_ITEM&gt;</w:t>
              <w:br/>
              <w:tab/>
              <w:tab/>
              <w:tab/>
              <w:tab/>
              <w:t>&lt;APPLET_WEB_TEMPLATE_ITEM CONTROL="AppletTitle" INACTIVE="N" ITEM_IDENTIFIER="90" MARKUP_LANGUAGE="HTML" NAME="AppletTitle" TYPE="Control" UPDATED="10/23/2015 15:34:22" UPDATED_BY="SADMIN" CREATED="10/23/2015 15:34:22" CREATED_BY="SADMIN"&gt;</w:t>
              <w:br/>
              <w:tab/>
              <w:tab/>
              <w:tab/>
              <w:tab/>
              <w:t>&lt;/APPLET_WEB_TEMPLATE_ITEM&gt;</w:t>
              <w:br/>
              <w:tab/>
              <w:tab/>
              <w:tab/>
              <w:tab/>
              <w:t>&lt;APPLET_WEB_TEMPLATE_ITEM CONTROL="Asset Description" INACTIVE="N" ITEM_IDENTIFIER="522" MARKUP_LANGUAGE="HTML" NAME="Asset Description" TYPE="List Item" UPDATED="10/27/2015 19:31:52" UPDATED_BY="SADMIN" CREATED="10/27/2015 19:27:18" CREATED_BY="SADMIN"&gt;</w:t>
              <w:br/>
              <w:tab/>
              <w:tab/>
              <w:tab/>
              <w:tab/>
              <w:t>&lt;/APPLET_WEB_TEMPLATE_ITEM&gt;</w:t>
              <w:br/>
              <w:tab/>
              <w:tab/>
              <w:tab/>
              <w:tab/>
              <w:t>&lt;APPLET_WEB_TEMPLATE_ITEM CONTROL="Asset Number" EXT_EXPRESSION="(GetProfileAttr(&amp;quot;ApplicationName&amp;quot;) &amp;lt;&amp;gt; &amp;quot;Siebel Power Communications&amp;quot;)" INACTIVE="N" ITEM_IDENTIFIER="514" MARKUP_LANGUAGE="HTML" NAME="Asset Number" TMPL_ITEM_HOLDER_NAME="siebcontrol" TYPE="List Item" UPDATED="10/27/2015 19:31:42" UPDATED_BY="SADMIN" CREATED="10/23/2015 15:34:22" CREATED_BY="SADMIN" EXT_REC_TABLES="S_APPL_WT_IT_RX"&gt;</w:t>
              <w:br/>
              <w:tab/>
              <w:tab/>
              <w:tab/>
              <w:tab/>
              <w:t>&lt;/APPLET_WEB_TEMPLATE_ITEM&gt;</w:t>
              <w:br/>
              <w:tab/>
              <w:tab/>
              <w:tab/>
              <w:tab/>
              <w:t>&lt;APPLET_WEB_TEMPLATE_ITEM CONTROL="Asset Number" EXPRESSION="Siebel Power Communications" EXT_EXPRESSION="GetProfileAttr(&amp;quot;ApplicationName&amp;quot;) = &amp;quot;Siebel Power Communications&amp;quot;" INACTIVE="N" ITEM_IDENTIFIER="512" MARKUP_LANGUAGE="HTML" NAME="Asset Number2" TMPL_ITEM_HOLDER_NAME="siebcontrol" TYPE="List Item" UPDATED="10/23/2015 15:34:22" UPDATED_BY="SADMIN" CREATED="10/23/2015 15:34:22" CREATED_BY="SADMIN" EXT_REC_TABLES="S_APPL_WT_IT_RX"&gt;</w:t>
              <w:br/>
              <w:tab/>
              <w:tab/>
              <w:tab/>
              <w:tab/>
              <w:t>&lt;/APPLET_WEB_TEMPLATE_ITEM&gt;</w:t>
              <w:br/>
              <w:tab/>
              <w:tab/>
              <w:tab/>
              <w:tab/>
              <w:t>&lt;APPLET_WEB_TEMPLATE_ITEM CONTROL="Billing Account" EXT_EXPRESSION="(GetProfileAttr(&amp;quot;ApplicationName&amp;quot;) &amp;lt;&amp;gt; &amp;quot;Siebel Power Communications&amp;quot;)" INACTIVE="N" ITEM_IDENTIFIER="511" MARKUP_LANGUAGE="HTML" NAME="Billing Account" TMPL_ITEM_HOLDER_NAME="siebcontrol" TYPE="List Item" UPDATED="10/27/2015 19:31:16" UPDATED_BY="SADMIN" CREATED="10/23/2015 15:34:22" CREATED_BY="SADMIN" EXT_REC_TABLES="S_APPL_WT_IT_RX"&gt;</w:t>
              <w:br/>
              <w:tab/>
              <w:tab/>
              <w:tab/>
              <w:tab/>
              <w:t>&lt;/APPLET_WEB_TEMPLATE_ITEM&gt;</w:t>
              <w:br/>
              <w:tab/>
              <w:tab/>
              <w:tab/>
              <w:tab/>
              <w:t>&lt;APPLET_WEB_TEMPLATE_ITEM CONTROL="Billing Profile" EXPRESSION="Siebel Power Communications" EXT_EXPRESSION="GetProfileAttr(&amp;quot;ApplicationName&amp;quot;) = &amp;quot;Siebel Power Communications&amp;quot;" INACTIVE="N" ITEM_IDENTIFIER="507" MARKUP_LANGUAGE="HTML" NAME="Billing Profile" TMPL_ITEM_HOLDER_NAME="siebcontrol" TYPE="List Item" UPDATED="10/23/2015 15:34:22" UPDATED_BY="SADMIN" CREATED="10/23/2015 15:34:22" CREATED_BY="SADMIN" EXT_REC_TABLES="S_APPL_WT_IT_RX"&gt;</w:t>
              <w:br/>
              <w:tab/>
              <w:tab/>
              <w:tab/>
              <w:tab/>
              <w:t>&lt;/APPLET_WEB_TEMPLATE_ITEM&gt;</w:t>
              <w:br/>
              <w:tab/>
              <w:tab/>
              <w:tab/>
              <w:tab/>
              <w:t>&lt;APPLET_WEB_TEMPLATE_ITEM CONTROL="ButtonHideApplet" INACTIVE="N" ITEM_IDENTIFIER="212" MARKUP_LANGUAGE="HTML" NAME="ButtonHideApplet" TYPE="Control" UPDATED="10/23/2015 15:34:23" UPDATED_BY="SADMIN" CREATED="10/23/2015 15:34:23" CREATED_BY="SADMIN"&gt;</w:t>
              <w:br/>
              <w:tab/>
              <w:tab/>
              <w:tab/>
              <w:tab/>
              <w:t>&lt;/APPLET_WEB_TEMPLATE_ITEM&gt;</w:t>
              <w:br/>
              <w:tab/>
              <w:tab/>
              <w:tab/>
              <w:tab/>
              <w:t>&lt;APPLET_WEB_TEMPLATE_ITEM CONTROL="ButtonMaximizeApplet" INACTIVE="N" ITEM_IDENTIFIER="204" MARKUP_LANGUAGE="HTML" NAME="ButtonMaximizeApplet" TYPE="Control" UPDATED="10/23/2015 15:34:23" UPDATED_BY="SADMIN" CREATED="10/23/2015 15:34:23" CREATED_BY="SADMIN"&gt;</w:t>
              <w:br/>
              <w:tab/>
              <w:tab/>
              <w:tab/>
              <w:tab/>
              <w:t>&lt;/APPLET_WEB_TEMPLATE_ITEM&gt;</w:t>
              <w:br/>
              <w:tab/>
              <w:tab/>
              <w:tab/>
              <w:tab/>
              <w:t>&lt;APPLET_WEB_TEMPLATE_ITEM CONTROL="ButtonMinimizeApplet" INACTIVE="N" ITEM_IDENTIFIER="203" MARKUP_LANGUAGE="HTML" NAME="ButtonMinimizeApplet" TYPE="Control" UPDATED="10/23/2015 15:34:23" UPDATED_BY="SADMIN" CREATED="10/23/2015 15:34:23" CREATED_BY="SADMIN"&gt;</w:t>
              <w:br/>
              <w:tab/>
              <w:tab/>
              <w:tab/>
              <w:tab/>
              <w:t>&lt;/APPLET_WEB_TEMPLATE_ITEM&gt;</w:t>
              <w:br/>
              <w:tab/>
              <w:tab/>
              <w:tab/>
              <w:tab/>
              <w:t>&lt;APPLET_WEB_TEMPLATE_ITEM CONTROL="ButtonMoveAppletDown" INACTIVE="N" ITEM_IDENTIFIER="208" MARKUP_LANGUAGE="HTML" NAME="ButtonMoveAppletDown" TYPE="Control" UPDATED="10/23/2015 15:34:23" UPDATED_BY="SADMIN" CREATED="10/23/2015 15:34:23" CREATED_BY="SADMIN"&gt;</w:t>
              <w:br/>
              <w:tab/>
              <w:tab/>
              <w:tab/>
              <w:tab/>
              <w:t>&lt;/APPLET_WEB_TEMPLATE_ITEM&gt;</w:t>
              <w:br/>
              <w:tab/>
              <w:tab/>
              <w:tab/>
              <w:tab/>
              <w:t>&lt;APPLET_WEB_TEMPLATE_ITEM CONTROL="ButtonMoveAppletUp" INACTIVE="N" ITEM_IDENTIFIER="207" MARKUP_LANGUAGE="HTML" NAME="ButtonMoveAppletUp" TYPE="Control" UPDATED="10/23/2015 15:34:23" UPDATED_BY="SADMIN" CREATED="10/23/2015 15:34:23" CREATED_BY="SADMIN"&gt;</w:t>
              <w:br/>
              <w:tab/>
              <w:tab/>
              <w:tab/>
              <w:tab/>
              <w:t>&lt;/APPLET_WEB_TEMPLATE_ITEM&gt;</w:t>
              <w:br/>
              <w:tab/>
              <w:tab/>
              <w:tab/>
              <w:tab/>
              <w:t>&lt;APPLET_WEB_TEMPLATE_ITEM CONTROL="ButtonShowApplet" INACTIVE="N" ITEM_IDENTIFIER="211" MARKUP_LANGUAGE="HTML" NAME="ButtonShowApplet" TYPE="Control" UPDATED="10/23/2015 15:34:23" UPDATED_BY="SADMIN" CREATED="10/23/2015 15:34:23" CREATED_BY="SADMIN"&gt;</w:t>
              <w:br/>
              <w:tab/>
              <w:tab/>
              <w:tab/>
              <w:tab/>
              <w:t>&lt;/APPLET_WEB_TEMPLATE_ITEM&gt;</w:t>
              <w:br/>
              <w:tab/>
              <w:tab/>
              <w:tab/>
              <w:tab/>
              <w:t>&lt;APPLET_WEB_TEMPLATE_ITEM CONTROL="Deactivate" EXT_EXPRESSION="(GetProfileAttr(&amp;quot;ApplicationName&amp;quot;) &amp;lt;&amp;gt; &amp;quot;Siebel eChannel for CME&amp;quot;)" INACTIVE="N" ITEM_IDENTIFIER="111" MARKUP_LANGUAGE="HTML" NAME="Deactivate" TMPL_ITEM_HOLDER_NAME="siebcontrol" TYPE="Control" UPDATED="10/27/2015 19:14:49" UPDATED_BY="SADMIN" CREATED="10/27/2015 19:09:28" CREATED_BY="SADMIN" EXT_REC_TABLES="S_APPL_WT_IT_RX"&gt;</w:t>
              <w:br/>
              <w:tab/>
              <w:tab/>
              <w:tab/>
              <w:tab/>
              <w:t>&lt;/APPLET_WEB_TEMPLATE_ITEM&gt;</w:t>
              <w:br/>
              <w:tab/>
              <w:tab/>
              <w:tab/>
              <w:tab/>
              <w:t>&lt;APPLET_WEB_TEMPLATE_ITEM CONTROL="Disconnect (eSales)" EXPRESSION="Siebel eChannel for CME" EXT_EXPRESSION="GetProfileAttr(&amp;quot;ApplicationName&amp;quot;) = &amp;quot;Siebel eChannel for CME&amp;quot;" INACTIVE="N" ITEM_IDENTIFIER="111" MARKUP_LANGUAGE="HTML" NAME="Disconnect (eSales)" TMPL_ITEM_HOLDER_NAME="siebcontrol" TYPE="Control" UPDATED="10/23/2015 15:34:23" UPDATED_BY="SADMIN" CREATED="10/23/2015 15:34:23" CREATED_BY="SADMIN" EXT_REC_TABLES="S_APPL_WT_IT_RX"&gt;</w:t>
              <w:br/>
              <w:tab/>
              <w:tab/>
              <w:tab/>
              <w:tab/>
              <w:t>&lt;/APPLET_WEB_TEMPLATE_ITEM&gt;</w:t>
              <w:br/>
              <w:tab/>
              <w:tab/>
              <w:tab/>
              <w:tab/>
              <w:t>&lt;APPLET_WEB_TEMPLATE_ITEM CONTROL="Effective End Date" EXT_EXPRESSION="(GetProfileAttr(&amp;quot;ApplicationName&amp;quot;) &amp;lt;&amp;gt; &amp;quot;Siebel Power Communications&amp;quot;)" INACTIVE="N" ITEM_IDENTIFIER="513" MARKUP_LANGUAGE="HTML" NAME="Effective End Date" TMPL_ITEM_HOLDER_NAME="siebcontrol" TYPE="List Item" UPDATED="10/27/2015 19:31:41" UPDATED_BY="SADMIN" CREATED="10/27/2015 19:28:13" CREATED_BY="SADMIN" EXT_REC_TABLES="S_APPL_WT_IT_RX"&gt;</w:t>
              <w:br/>
              <w:tab/>
              <w:tab/>
              <w:tab/>
              <w:tab/>
              <w:t>&lt;/APPLET_WEB_TEMPLATE_ITEM&gt;</w:t>
              <w:br/>
              <w:tab/>
              <w:tab/>
              <w:tab/>
              <w:tab/>
              <w:t>&lt;APPLET_WEB_TEMPLATE_ITEM CONTROL="Effective End Date" EXPRESSION="Siebel Power Communications" EXT_EXPRESSION="GetProfileAttr(&amp;quot;ApplicationName&amp;quot;) = &amp;quot;Siebel Power Communications&amp;quot;" INACTIVE="N" ITEM_IDENTIFIER="517" MARKUP_LANGUAGE="HTML" NAME="Effective End Date2" TMPL_ITEM_HOLDER_NAME="siebcontrol" TYPE="List Item" UPDATED="10/23/2015 15:34:23" UPDATED_BY="SADMIN" CREATED="10/23/2015 15:34:23" CREATED_BY="SADMIN" EXT_REC_TABLES="S_APPL_WT_IT_RX"&gt;</w:t>
              <w:br/>
              <w:tab/>
              <w:tab/>
              <w:tab/>
              <w:tab/>
              <w:t>&lt;/APPLET_WEB_TEMPLATE_ITEM&gt;</w:t>
              <w:br/>
              <w:tab/>
              <w:tab/>
              <w:tab/>
              <w:tab/>
              <w:t>&lt;APPLET_WEB_TEMPLATE_ITEM CONTROL="GotoNextSet" INACTIVE="N" ITEM_IDENTIFIER="123" MARKUP_LANGUAGE="HTML" NAME="GotoNextSet" TYPE="Control" UPDATED="10/23/2015 15:34:23" UPDATED_BY="SADMIN" CREATED="10/23/2015 15:34:23" CREATED_BY="SADMIN"&gt;</w:t>
              <w:br/>
              <w:tab/>
              <w:tab/>
              <w:tab/>
              <w:tab/>
              <w:t>&lt;/APPLET_WEB_TEMPLATE_ITEM&gt;</w:t>
              <w:br/>
              <w:tab/>
              <w:tab/>
              <w:tab/>
              <w:tab/>
              <w:t>&lt;APPLET_WEB_TEMPLATE_ITEM CONTROL="GotoPreviousSet" INACTIVE="N" ITEM_IDENTIFIER="122" MARKUP_LANGUAGE="HTML" NAME="GotoPreviousSet" TYPE="Control" UPDATED="10/23/2015 15:34:23" UPDATED_BY="SADMIN" CREATED="10/23/2015 15:34:23" CREATED_BY="SADMIN"&gt;</w:t>
              <w:br/>
              <w:tab/>
              <w:tab/>
              <w:tab/>
              <w:tab/>
              <w:t>&lt;/APPLET_WEB_TEMPLATE_ITEM&gt;</w:t>
              <w:br/>
              <w:tab/>
              <w:tab/>
              <w:tab/>
              <w:tab/>
              <w:t>&lt;APPLET_WEB_TEMPLATE_ITEM CONTROL="HTML MiniButton" INACTIVE="N" ITEM_IDENTIFIER="108" MARKUP_LANGUAGE="HTML" NAME="HTML MiniButton" TYPE="Control" UPDATED="11/27/2015 15:48:21" UPDATED_BY="SADMIN" CREATED="11/27/2015 15:48:21" CREATED_BY="SADMIN"&gt;</w:t>
              <w:br/>
              <w:tab/>
              <w:tab/>
              <w:tab/>
              <w:tab/>
              <w:t>&lt;/APPLET_WEB_TEMPLATE_ITEM&gt;</w:t>
              <w:br/>
              <w:tab/>
              <w:tab/>
              <w:tab/>
              <w:tab/>
              <w:t>&lt;APPLET_WEB_TEMPLATE_ITEM CONTROL="Modify" INACTIVE="N" ITEM_IDENTIFIER="139" MARKUP_LANGUAGE="HTML" NAME="Modify" TYPE="Control" UPDATED="10/27/2015 19:14:47" UPDATED_BY="SADMIN" CREATED="10/27/2015 19:08:36" CREATED_BY="SADMIN"&gt;</w:t>
              <w:br/>
              <w:tab/>
              <w:tab/>
              <w:tab/>
              <w:tab/>
              <w:t>&lt;/APPLET_WEB_TEMPLATE_ITEM&gt;</w:t>
              <w:br/>
              <w:tab/>
              <w:tab/>
              <w:tab/>
              <w:tab/>
              <w:t>&lt;APPLET_WEB_TEMPLATE_ITEM CONTROL="Modify (eSales)" EXPRESSION="Siebel eChannel for CME" EXT_EXPRESSION="GetProfileAttr(&amp;quot;ApplicationName&amp;quot;) = &amp;quot;Siebel eChannel for CME&amp;quot;" INACTIVE="N" ITEM_IDENTIFIER="110" MARKUP_LANGUAGE="HTML" NAME="Modify (eSales)" TMPL_ITEM_HOLDER_NAME="siebcontrol" TYPE="Control" UPDATED="10/23/2015 15:34:23" UPDATED_BY="SADMIN" CREATED="10/23/2015 15:34:23" CREATED_BY="SADMIN" EXT_REC_TABLES="S_APPL_WT_IT_RX"&gt;</w:t>
              <w:br/>
              <w:tab/>
              <w:tab/>
              <w:tab/>
              <w:tab/>
              <w:t>&lt;/APPLET_WEB_TEMPLATE_ITEM&gt;</w:t>
              <w:br/>
              <w:tab/>
              <w:tab/>
              <w:tab/>
              <w:tab/>
              <w:t>&lt;APPLET_WEB_TEMPLATE_ITEM CONTROL="NewProdSvc" EXT_EXPRESSION="(GetProfileAttr(&amp;quot;ApplicationName&amp;quot;) &amp;lt;&amp;gt; &amp;quot;Siebel eChannel for CME&amp;quot;)" INACTIVE="N" ITEM_IDENTIFIER="110" MARKUP_LANGUAGE="HTML" NAME="NewProdSvc" TMPL_ITEM_HOLDER_NAME="siebcontrol" TYPE="Control" UPDATED="10/27/2015 19:14:50" UPDATED_BY="SADMIN" CREATED="10/27/2015 19:08:29" CREATED_BY="SADMIN" EXT_REC_TABLES="S_APPL_WT_IT_RX"&gt;</w:t>
              <w:br/>
              <w:tab/>
              <w:tab/>
              <w:tab/>
              <w:tab/>
              <w:t>&lt;/APPLET_WEB_TEMPLATE_ITEM&gt;</w:t>
              <w:br/>
              <w:tab/>
              <w:tab/>
              <w:tab/>
              <w:tab/>
              <w:t>&lt;APPLET_WEB_TEMPLATE_ITEM CONTROL="NewProdSvc (SCW)" EXPRESSION="Siebel eChannel for CME" EXT_EXPRESSION="GetProfileAttr(&amp;quot;ApplicationName&amp;quot;) = &amp;quot;Siebel eChannel for CME&amp;quot;" INACTIVE="N" ITEM_IDENTIFIER="109" MARKUP_LANGUAGE="HTML" NAME="NewProdSvc (SCW)" TMPL_ITEM_HOLDER_NAME="siebcontrol" TYPE="Control" UPDATED="10/23/2015 15:34:23" UPDATED_BY="SADMIN" CREATED="10/23/2015 15:34:23" CREATED_BY="SADMIN" EXT_REC_TABLES="S_APPL_WT_IT_RX"&gt;</w:t>
              <w:br/>
              <w:tab/>
              <w:tab/>
              <w:tab/>
              <w:tab/>
              <w:t>&lt;/APPLET_WEB_TEMPLATE_ITEM&gt;</w:t>
              <w:br/>
              <w:tab/>
              <w:tab/>
              <w:tab/>
              <w:tab/>
              <w:t>&lt;APPLET_WEB_TEMPLATE_ITEM CONTROL="OCS Fabricante" EXT_EXPRESSION="(GetProfileAttr(&amp;quot;ApplicationName&amp;quot;) &amp;lt;&amp;gt; &amp;quot;Siebel Power Communications&amp;quot;)" INACTIVE="N" ITEM_IDENTIFIER="517" MARKUP_LANGUAGE="HTML" NAME="OCS Fabricante" TMPL_ITEM_HOLDER_NAME="siebcontrol" TYPE="List Item" UPDATED="10/27/2015 19:31:45" UPDATED_BY="SADMIN" CREATED="10/27/2015 18:08:54" CREATED_BY="SADMIN" EXT_REC_TABLES="S_APPL_WT_IT_RX"&gt;</w:t>
              <w:br/>
              <w:tab/>
              <w:tab/>
              <w:tab/>
              <w:tab/>
              <w:t>&lt;/APPLET_WEB_TEMPLATE_ITEM&gt;</w:t>
              <w:br/>
              <w:tab/>
              <w:tab/>
              <w:tab/>
              <w:tab/>
              <w:t>&lt;APPLET_WEB_TEMPLATE_ITEM CONTROL="OCS IMEI" EXT_EXPRESSION="(GetProfileAttr(&amp;quot;ApplicationName&amp;quot;) &amp;lt;&amp;gt; &amp;quot;Siebel Power Communications&amp;quot;)" INACTIVE="N" ITEM_IDENTIFIER="519" MARKUP_LANGUAGE="HTML" NAME="OCS IMEI" TMPL_ITEM_HOLDER_NAME="siebcontrol" TYPE="List Item" UPDATED="10/27/2015 19:31:47" UPDATED_BY="SADMIN" CREATED="10/27/2015 18:09:02" CREATED_BY="SADMIN" EXT_REC_TABLES="S_APPL_WT_IT_RX"&gt;</w:t>
              <w:br/>
              <w:tab/>
              <w:tab/>
              <w:tab/>
              <w:tab/>
              <w:t>&lt;/APPLET_WEB_TEMPLATE_ITEM&gt;</w:t>
              <w:br/>
              <w:tab/>
              <w:tab/>
              <w:tab/>
              <w:tab/>
              <w:t>&lt;APPLET_WEB_TEMPLATE_ITEM CONTROL="OCS Modelo Equipo" EXT_EXPRESSION="(GetProfileAttr(&amp;quot;ApplicationName&amp;quot;) &amp;lt;&amp;gt; &amp;quot;Siebel Power Communications&amp;quot;)" INACTIVE="N" ITEM_IDENTIFIER="518" MARKUP_LANGUAGE="HTML" NAME="OCS Modelo Equipo" TMPL_ITEM_HOLDER_NAME="siebcontrol" TYPE="List Item" UPDATED="10/27/2015 19:31:46" UPDATED_BY="SADMIN" CREATED="10/27/2015 18:08:58" CREATED_BY="SADMIN" EXT_REC_TABLES="S_APPL_WT_IT_RX"&gt;</w:t>
              <w:br/>
              <w:tab/>
              <w:tab/>
              <w:tab/>
              <w:tab/>
              <w:t>&lt;/APPLET_WEB_TEMPLATE_ITEM&gt;</w:t>
              <w:br/>
              <w:tab/>
              <w:tab/>
              <w:tab/>
              <w:tab/>
              <w:t>&lt;APPLET_WEB_TEMPLATE_ITEM CONTROL="OCS PIN" EXT_EXPRESSION="(GetProfileAttr(&amp;quot;ApplicationName&amp;quot;) &amp;lt;&amp;gt; &amp;quot;Siebel Power Communications&amp;quot;)" INACTIVE="N" ITEM_IDENTIFIER="515" MARKUP_LANGUAGE="HTML" NAME="OCS PIN" TMPL_ITEM_HOLDER_NAME="siebcontrol" TYPE="List Item" UPDATED="10/27/2015 19:31:43" UPDATED_BY="SADMIN" CREATED="10/23/2015 15:41:07" CREATED_BY="SADMIN" EXT_REC_TABLES="S_APPL_WT_IT_RX"&gt;</w:t>
              <w:br/>
              <w:tab/>
              <w:tab/>
              <w:tab/>
              <w:tab/>
              <w:t>&lt;/APPLET_WEB_TEMPLATE_ITEM&gt;</w:t>
              <w:br/>
              <w:tab/>
              <w:tab/>
              <w:tab/>
              <w:tab/>
              <w:t>&lt;APPLET_WEB_TEMPLATE_ITEM CONTROL="OCS PUK" EXT_EXPRESSION="(GetProfileAttr(&amp;quot;ApplicationName&amp;quot;) &amp;lt;&amp;gt; &amp;quot;Siebel Power Communications&amp;quot;)" INACTIVE="N" ITEM_IDENTIFIER="516" MARKUP_LANGUAGE="HTML" NAME="OCS PUK" TMPL_ITEM_HOLDER_NAME="siebcontrol" TYPE="List Item" UPDATED="10/27/2015 19:31:44" UPDATED_BY="SADMIN" CREATED="10/23/2015 15:41:11" CREATED_BY="SADMIN" EXT_REC_TABLES="S_APPL_WT_IT_RX"&gt;</w:t>
              <w:br/>
              <w:tab/>
              <w:tab/>
              <w:tab/>
              <w:tab/>
              <w:t>&lt;/APPLET_WEB_TEMPLATE_ITEM&gt;</w:t>
              <w:br/>
              <w:tab/>
              <w:tab/>
              <w:tab/>
              <w:tab/>
              <w:t>&lt;APPLET_WEB_TEMPLATE_ITEM CONTROL="OCS Purchase Date" INACTIVE="N" ITEM_IDENTIFIER="521" MARKUP_LANGUAGE="HTML" NAME="OCS Purchase Date" TYPE="List Item" UPDATED="10/27/2015 19:31:51" UPDATED_BY="SADMIN" CREATED="10/27/2015 18:09:14" CREATED_BY="SADMIN"&gt;</w:t>
              <w:br/>
              <w:tab/>
              <w:tab/>
              <w:tab/>
              <w:tab/>
              <w:t>&lt;/APPLET_WEB_TEMPLATE_ITEM&gt;</w:t>
              <w:br/>
              <w:tab/>
              <w:tab/>
              <w:tab/>
              <w:tab/>
              <w:t>&lt;APPLET_WEB_TEMPLATE_ITEM CONTROL="OCS SKU" INACTIVE="N" ITEM_IDENTIFIER="520" MARKUP_LANGUAGE="HTML" NAME="OCS SKU" TYPE="List Item" UPDATED="10/27/2015 19:31:50" UPDATED_BY="SADMIN" CREATED="10/27/2015 18:09:08" CREATED_BY="SADMIN"&gt;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UPDATED="10/23/2015 15:34:23" UPDATED_BY="SADMIN" CREATED="10/23/2015 15:34:23" CREATED_BY="SADMIN" EXT_REC_TABLES="S_APPL_WT_IT_RX"&gt;</w:t>
              <w:br/>
              <w:tab/>
              <w:tab/>
              <w:tab/>
              <w:tab/>
              <w:t>&lt;/APPLET_WEB_TEMPLATE_ITEM&gt;</w:t>
              <w:br/>
              <w:tab/>
              <w:tab/>
              <w:tab/>
              <w:tab/>
              <w:t>&lt;APPLET_WEB_TEMPLATE_ITEM CONTROL="PositionOnRow" INACTIVE="N" ITEM_IDENTIFIER="144" MARKUP_LANGUAGE="HTML" NAME="PositionOnRow" TYPE="Control" UPDATED="10/23/2015 15:34:23" UPDATED_BY="SADMIN" CREATED="10/23/2015 15:34:23" CREATED_BY="SADMIN"&gt;</w:t>
              <w:br/>
              <w:tab/>
              <w:tab/>
              <w:tab/>
              <w:tab/>
              <w:t>&lt;/APPLET_WEB_TEMPLATE_ITEM&gt;</w:t>
              <w:br/>
              <w:tab/>
              <w:tab/>
              <w:tab/>
              <w:tab/>
              <w:t>&lt;APPLET_WEB_TEMPLATE_ITEM CONTROL="Prod Prom Name" INACTIVE="N" ITEM_IDENTIFIER="523" MARKUP_LANGUAGE="HTML" NAME="Prod Prom Name" TYPE="List Item" UPDATED="10/27/2015 19:31:53" UPDATED_BY="SADMIN" CREATED="10/23/2015 15:34:23" CREATED_BY="SADMIN"&gt;</w:t>
              <w:br/>
              <w:tab/>
              <w:tab/>
              <w:tab/>
              <w:tab/>
              <w:t>&lt;/APPLET_WEB_TEMPLATE_ITEM&gt;</w:t>
              <w:br/>
              <w:tab/>
              <w:tab/>
              <w:tab/>
              <w:tab/>
              <w:t>&lt;APPLET_WEB_TEMPLATE_ITEM CONTROL="Prod Prom Name" EXPRESSION="Siebel Power Communications" EXT_EXPRESSION="GetProfileAttr(&amp;quot;ApplicationName&amp;quot;) = &amp;quot;Siebel Power Communications&amp;quot;" INACTIVE="N" ITEM_IDENTIFIER="514" MARKUP_LANGUAGE="HTML" NAME="Prod Prom Name2" TMPL_ITEM_HOLDER_NAME="siebcontrol" TYPE="List Item" UPDATED="10/23/2015 15:34:23" UPDATED_BY="SADMIN" CREATED="10/23/2015 15:34:23" CREATED_BY="SADMIN" EXT_REC_TABLES="S_APPL_WT_IT_RX"&gt;</w:t>
              <w:br/>
              <w:tab/>
              <w:tab/>
              <w:tab/>
              <w:tab/>
              <w:t>&lt;/APPLET_WEB_TEMPLATE_ITEM&gt;</w:t>
              <w:br/>
              <w:tab/>
              <w:tab/>
              <w:tab/>
              <w:tab/>
              <w:t>&lt;APPLET_WEB_TEMPLATE_ITEM CONTROL="Product Name" INACTIVE="N" ITEM_IDENTIFIER="501" MARKUP_LANGUAGE="HTML" NAME="Product Name" TYPE="List Item" UPDATED="10/27/2015 19:11:06" UPDATED_BY="SADMIN" CREATED="10/23/2015 15:34:23" CREATED_BY="SADMIN"&gt;</w:t>
              <w:br/>
              <w:tab/>
              <w:tab/>
              <w:tab/>
              <w:tab/>
              <w:t>&lt;/APPLET_WEB_TEMPLATE_ITEM&gt;</w:t>
              <w:br/>
              <w:tab/>
              <w:tab/>
              <w:tab/>
              <w:tab/>
              <w:t>&lt;APPLET_WEB_TEMPLATE_ITEM CONTROL="Product Type" EXT_EXPRESSION="(GetProfileAttr(&amp;quot;ApplicationName&amp;quot;) &amp;lt;&amp;gt; &amp;quot;Siebel Power Communications&amp;quot;)" INACTIVE="N" ITEM_IDENTIFIER="508" MARKUP_LANGUAGE="HTML" NAME="Product Type" TMPL_ITEM_HOLDER_NAME="siebcontrol" TYPE="List Item" UPDATED="10/27/2015 19:31:13" UPDATED_BY="SADMIN" CREATED="10/23/2015 15:34:24" CREATED_BY="SADMIN" EXT_REC_TABLES="S_APPL_WT_IT_RX"&gt;</w:t>
              <w:br/>
              <w:tab/>
              <w:tab/>
              <w:tab/>
              <w:tab/>
              <w:t>&lt;/APPLET_WEB_TEMPLATE_ITEM&gt;</w:t>
              <w:br/>
              <w:tab/>
              <w:tab/>
              <w:tab/>
              <w:tab/>
              <w:t>&lt;APPLET_WEB_TEMPLATE_ITEM CONTROL="Product Type" EXPRESSION="Siebel Power Communications" EXT_EXPRESSION="GetProfileAttr(&amp;quot;ApplicationName&amp;quot;) = &amp;quot;Siebel Power Communications&amp;quot;" INACTIVE="N" ITEM_IDENTIFIER="513" MARKUP_LANGUAGE="HTML" NAME="Product Type2"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CONTROL="Quantity" INACTIVE="N" ITEM_IDENTIFIER="506" MARKUP_LANGUAGE="HTML" NAME="Quantity" TYPE="List Item" UPDATED="10/27/2015 19:31:11" UPDATED_BY="SADMIN" CREATED="10/27/2015 19:25:13" CREATED_BY="SADMIN"&gt;</w:t>
              <w:br/>
              <w:tab/>
              <w:tab/>
              <w:tab/>
              <w:tab/>
              <w:t>&lt;/APPLET_WEB_TEMPLATE_ITEM&gt;</w:t>
              <w:br/>
              <w:tab/>
              <w:tab/>
              <w:tab/>
              <w:tab/>
              <w:t>&lt;APPLET_WEB_TEMPLATE_ITEM CONTROL="Quantity" EXPRESSION="Siebel Power Communications" EXT_EXPRESSION="GetProfileAttr(&amp;quot;ApplicationName&amp;quot;) = &amp;quot;Siebel Power Communications&amp;quot;" INACTIVE="N" ITEM_IDENTIFIER="511" MARKUP_LANGUAGE="HTML" NAME="Quantity2"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CONTROL="QueryAssistant" INACTIVE="N" ITEM_IDENTIFIER="126" MARKUP_LANGUAGE="HTML" NAME="QueryAssistant" TYPE="Control" UPDATED="10/27/2015 19:14:35" UPDATED_BY="SADMIN" CREATED="10/27/2015 19:14:35"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UPDATED="10/23/2015 15:34:24" UPDATED_BY="SADMIN" CREATED="10/23/2015 15:34:24"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UPDATED="10/23/2015 15:34:24" UPDATED_BY="SADMIN" CREATED="10/23/2015 15:34:24" CREATED_BY="SADMIN" EXT_REC_TABLES="S_APPL_WT_IT_RX"&gt;</w:t>
              <w:br/>
              <w:tab/>
              <w:tab/>
              <w:tab/>
              <w:tab/>
              <w:t>&lt;/APPLET_WEB_TEMPLATE_ITEM&gt;</w:t>
              <w:br/>
              <w:tab/>
              <w:tab/>
              <w:tab/>
              <w:tab/>
              <w:t>&lt;APPLET_WEB_TEMPLATE_ITEM CONTROL="Resume" INACTIVE="N" ITEM_IDENTIFIER="141" MARKUP_LANGUAGE="HTML" NAME="Resume" TYPE="Control" UPDATED="10/27/2015 19:14:45" UPDATED_BY="SADMIN" CREATED="10/27/2015 19:08:48" CREATED_BY="SADMIN"&gt;</w:t>
              <w:br/>
              <w:tab/>
              <w:tab/>
              <w:tab/>
              <w:tab/>
              <w:t>&lt;/APPLET_WEB_TEMPLATE_ITEM&gt;</w:t>
              <w:br/>
              <w:tab/>
              <w:tab/>
              <w:tab/>
              <w:tab/>
              <w:t>&lt;APPLET_WEB_TEMPLATE_ITEM CONTROL="Serial Number" INACTIVE="N" ITEM_IDENTIFIER="502" MARKUP_LANGUAGE="HTML" NAME="Serial Number" TYPE="List Item" UPDATED="10/27/2015 19:13:39" UPDATED_BY="SADMIN" CREATED="10/23/2015 15:34:24" CREATED_BY="SADMIN"&gt;</w:t>
              <w:br/>
              <w:tab/>
              <w:tab/>
              <w:tab/>
              <w:tab/>
              <w:t>&lt;/APPLET_WEB_TEMPLATE_ITEM&gt;</w:t>
              <w:br/>
              <w:tab/>
              <w:tab/>
              <w:tab/>
              <w:tab/>
              <w:t>&lt;APPLET_WEB_TEMPLATE_ITEM CONTROL="Service Account" INACTIVE="N" ITEM_IDENTIFIER="524" MARKUP_LANGUAGE="HTML" NAME="Service Account" TYPE="List Item" UPDATED="10/27/2015 19:31:57" UPDATED_BY="SADMIN" CREATED="10/27/2015 18:31:01" CREATED_BY="SADMIN"&gt;</w:t>
              <w:br/>
              <w:tab/>
              <w:tab/>
              <w:tab/>
              <w:tab/>
              <w:t>&lt;/APPLET_WEB_TEMPLATE_ITEM&gt;</w:t>
              <w:br/>
              <w:tab/>
              <w:tab/>
              <w:tab/>
              <w:tab/>
              <w:t>&lt;APPLET_WEB_TEMPLATE_ITEM CONTROL="Service Length Period" EXT_EXPRESSION="(GetProfileAttr(&amp;quot;ApplicationName&amp;quot;) &amp;lt;&amp;gt; &amp;quot;Siebel Power Communications&amp;quot;)" INACTIVE="N" ITEM_IDENTIFIER="512" MARKUP_LANGUAGE="HTML" NAME="Service Length Period" TMPL_ITEM_HOLDER_NAME="siebcontrol" TYPE="List Item" UPDATED="10/27/2015 19:31:40" UPDATED_BY="SADMIN" CREATED="10/27/2015 19:28:00" CREATED_BY="SADMIN" EXT_REC_TABLES="S_APPL_WT_IT_RX"&gt;</w:t>
              <w:br/>
              <w:tab/>
              <w:tab/>
              <w:tab/>
              <w:tab/>
              <w:t>&lt;/APPLET_WEB_TEMPLATE_ITEM&gt;</w:t>
              <w:br/>
              <w:tab/>
              <w:tab/>
              <w:tab/>
              <w:tab/>
              <w:t>&lt;APPLET_WEB_TEMPLATE_ITEM CONTROL="Service Length Period" EXPRESSION="Siebel Power Communications" EXT_EXPRESSION="GetProfileAttr(&amp;quot;ApplicationName&amp;quot;) = &amp;quot;Siebel Power Communications&amp;quot;" INACTIVE="N" ITEM_IDENTIFIER="516" MARKUP_LANGUAGE="HTML" NAME="Service Length Period2"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CONTROL="Service Point Id" INACTIVE="N" ITEM_IDENTIFIER="503" MARKUP_LANGUAGE="HTML" NAME="Service Point Id" TYPE="List Item" UPDATED="10/27/2015 19:31:08" UPDATED_BY="SADMIN" CREATED="10/27/2015 19:12:54" CREATED_BY="SADMIN"&gt;</w:t>
              <w:br/>
              <w:tab/>
              <w:tab/>
              <w:tab/>
              <w:tab/>
              <w:t>&lt;/APPLET_WEB_TEMPLATE_ITEM&gt;</w:t>
              <w:br/>
              <w:tab/>
              <w:tab/>
              <w:tab/>
              <w:tab/>
              <w:t>&lt;APPLET_WEB_TEMPLATE_ITEM CONTROL="Service Point Serial Number" EXPRESSION="Siebel Power Communications" EXT_EXPRESSION="GetProfileAttr(&amp;quot;ApplicationName&amp;quot;) = &amp;quot;Siebel Power Communications&amp;quot;" INACTIVE="N" ITEM_IDENTIFIER="508" MARKUP_LANGUAGE="HTML" NAME="Service Point Serial Number2"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CONTROL="Service Type" EXT_EXPRESSION="(GetProfileAttr(&amp;quot;ApplicationName&amp;quot;) &amp;lt;&amp;gt; &amp;quot;Siebel Power Communications&amp;quot;)" INACTIVE="N" ITEM_IDENTIFIER="509" MARKUP_LANGUAGE="HTML" NAME="Service Type" TMPL_ITEM_HOLDER_NAME="siebcontrol" TYPE="List Item" UPDATED="10/27/2015 19:31:14" UPDATED_BY="SADMIN" CREATED="10/23/2015 15:34:24" CREATED_BY="SADMIN" EXT_REC_TABLES="S_APPL_WT_IT_RX"&gt;</w:t>
              <w:br/>
              <w:tab/>
              <w:tab/>
              <w:tab/>
              <w:tab/>
              <w:t>&lt;/APPLET_WEB_TEMPLATE_ITEM&gt;</w:t>
              <w:br/>
              <w:tab/>
              <w:tab/>
              <w:tab/>
              <w:tab/>
              <w:t>&lt;APPLET_WEB_TEMPLATE_ITEM CONTROL="Service Type" EXPRESSION="Siebel Power Communications" EXT_EXPRESSION="GetProfileAttr(&amp;quot;ApplicationName&amp;quot;) = &amp;quot;Siebel Power Communications&amp;quot;" INACTIVE="N" ITEM_IDENTIFIER="515" MARKUP_LANGUAGE="HTML" NAME="Service Type2"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CONTROL="Start Date" EXPRESSION="Siebel Power Communications" EXT_EXPRESSION="GetProfileAttr(&amp;quot;ApplicationName&amp;quot;) = &amp;quot;Siebel Power Communications&amp;quot;" INACTIVE="N" ITEM_IDENTIFIER="519" MARKUP_LANGUAGE="HTML" NAME="Start Date" TMPL_ITEM_HOLDER_NAME="siebcontrol" TYPE="List Item" UPDATED="10/23/2015 15:34:24" UPDATED_BY="SADMIN" CREATED="10/23/2015 15:34:24" CREATED_BY="SADMIN" EXT_REC_TABLES="S_APPL_WT_IT_RX"&gt;</w:t>
              <w:br/>
              <w:tab/>
              <w:tab/>
              <w:tab/>
              <w:tab/>
              <w:t>&lt;/APPLET_WEB_TEMPLATE_ITEM&gt;</w:t>
              <w:br/>
              <w:tab/>
              <w:tab/>
              <w:tab/>
              <w:tab/>
              <w:t>&lt;APPLET_WEB_TEMPLATE_ITEM CONTROL="Start Date" INACTIVE="N" ITEM_IDENTIFIER="505" MARKUP_LANGUAGE="HTML" NAME="Start Date2" TYPE="List Item" UPDATED="10/27/2015 19:31:10" UPDATED_BY="SADMIN" CREATED="10/27/2015 19:24:41" CREATED_BY="SADMIN"&gt;</w:t>
              <w:br/>
              <w:tab/>
              <w:tab/>
              <w:tab/>
              <w:tab/>
              <w:t>&lt;/APPLET_WEB_TEMPLATE_ITEM&gt;</w:t>
              <w:br/>
              <w:tab/>
              <w:tab/>
              <w:tab/>
              <w:tab/>
              <w:t>&lt;APPLET_WEB_TEMPLATE_ITEM CONTROL="Status" INACTIVE="N" ITEM_IDENTIFIER="504" MARKUP_LANGUAGE="HTML" NAME="Status" TYPE="List Item" UPDATED="10/27/2015 19:31:09" UPDATED_BY="SADMIN" CREATED="10/23/2015 15:34:24" CREATED_BY="SADMIN"&gt;</w:t>
              <w:br/>
              <w:tab/>
              <w:tab/>
              <w:tab/>
              <w:tab/>
              <w:t>&lt;/APPLET_WEB_TEMPLATE_ITEM&gt;</w:t>
              <w:br/>
              <w:tab/>
              <w:tab/>
              <w:tab/>
              <w:tab/>
              <w:t>&lt;APPLET_WEB_TEMPLATE_ITEM CONTROL="Status" EXPRESSION="Siebel Power Communications" EXT_EXPRESSION="GetProfileAttr(&amp;quot;ApplicationName&amp;quot;) = &amp;quot;Siebel Power Communications&amp;quot;" INACTIVE="N" ITEM_IDENTIFIER="510" MARKUP_LANGUAGE="HTML" NAME="Status2" TMPL_ITEM_HOLDER_NAME="siebcontrol" TYPE="List Item" UPDATED="10/23/2015 15:34:24" UPDATED_BY="SADMIN" CREATED="10/23/2015 15:34:24" CREATED_BY="SADMIN" EXT_REC_TABLES="S_APPL_WT_IT_RX"&gt;</w:t>
              <w:br/>
              <w:tab/>
              <w:tab/>
              <w:tab/>
              <w:tab/>
              <w:t>&lt;/APPLET_WEB_TEMPLATE_ITEM&gt;</w:t>
              <w:br/>
              <w:tab/>
              <w:tab/>
              <w:tab/>
              <w:tab/>
              <w:t>&lt;APPLET_WEB_TEMPLATE_ITEM CONTROL="Suspend" INACTIVE="N" ITEM_IDENTIFIER="140" MARKUP_LANGUAGE="HTML" NAME="Suspend" TYPE="Control" UPDATED="10/27/2015 19:14:46" UPDATED_BY="SADMIN" CREATED="10/27/2015 19:09:09" CREATED_BY="SADMIN"&gt;</w:t>
              <w:br/>
              <w:tab/>
              <w:tab/>
              <w:tab/>
              <w:tab/>
              <w:t>&lt;/APPLET_WEB_TEMPLATE_ITEM&gt;</w:t>
              <w:br/>
              <w:tab/>
              <w:tab/>
              <w:tab/>
              <w:tab/>
              <w:t>&lt;APPLET_WEB_TEMPLATE_ITEM CONTROL="Unit of Measure" EXT_EXPRESSION="(GetProfileAttr(&amp;quot;ApplicationName&amp;quot;) &amp;lt;&amp;gt; &amp;quot;Siebel Power Communications&amp;quot;)" INACTIVE="N" ITEM_IDENTIFIER="507" MARKUP_LANGUAGE="HTML" NAME="Unit of Measure" TMPL_ITEM_HOLDER_NAME="siebcontrol" TYPE="List Item" UPDATED="10/27/2015 19:31:12" UPDATED_BY="SADMIN" CREATED="10/27/2015 19:25:30" CREATED_BY="SADMIN" EXT_REC_TABLES="S_APPL_WT_IT_RX"&gt;</w:t>
              <w:br/>
              <w:tab/>
              <w:tab/>
              <w:tab/>
              <w:tab/>
              <w:t>&lt;/APPLET_WEB_TEMPLATE_ITEM&gt;</w:t>
              <w:br/>
              <w:tab/>
              <w:tab/>
              <w:tab/>
              <w:tab/>
              <w:t>&lt;APPLET_WEB_TEMPLATE_ITEM CONTROL="Unit of Measure" EXPRESSION="Siebel Power Communications" EXT_EXPRESSION="GetProfileAttr(&amp;quot;ApplicationName&amp;quot;) = &amp;quot;Siebel Power Communications&amp;quot;" INACTIVE="N" ITEM_IDENTIFIER="509" MARKUP_LANGUAGE="HTML" NAME="Unit of Measure2" TMPL_ITEM_HOLDER_NAME="siebcontrol" TYPE="List Item" UPDATED="10/23/2015 15:34:24" UPDATED_BY="SADMIN" CREATED="10/23/2015 15:34:24"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NAME="Edit" TYPE="Edit" WEB_TEMPLATE="Applet List Edit (Edit/New/Query)" UPDATED="10/23/2015 15:34:24" UPDATED_BY="SADMIN" CREATED="10/23/2015 15:34:24" CREATED_BY="SADMIN" EXT_REC_TABLES="S_APPL_WTMPL_RX"&gt;</w:t>
              <w:br/>
              <w:tab/>
              <w:tab/>
              <w:tab/>
              <w:tab/>
              <w:t>&lt;APPLET_WEB_TEMPLATE_ITEM CONTROL="Adjusted List Price" INACTIVE="N" ITEM_IDENTIFIER="2801" MARKUP_LANGUAGE="HTML" NAME="Adjusted List Price" TYPE="List Item" UPDATED="10/23/2015 15:34:24" UPDATED_BY="SADMIN" CREATED="10/23/2015 15:34:24" CREATED_BY="SADMIN"&gt;</w:t>
              <w:br/>
              <w:tab/>
              <w:tab/>
              <w:tab/>
              <w:tab/>
              <w:t>&lt;/APPLET_WEB_TEMPLATE_ITEM&gt;</w:t>
              <w:br/>
              <w:tab/>
              <w:tab/>
              <w:tab/>
              <w:tab/>
              <w:t>&lt;APPLET_WEB_TEMPLATE_ITEM CONTROL="Asset Description" INACTIVE="N" ITEM_IDENTIFIER="2301" MARKUP_LANGUAGE="HTML" NAME="Asset Description" TYPE="List Item" UPDATED="10/23/2015 15:34:25" UPDATED_BY="SADMIN" CREATED="10/23/2015 15:34:25" CREATED_BY="SADMIN"&gt;</w:t>
              <w:br/>
              <w:tab/>
              <w:tab/>
              <w:tab/>
              <w:tab/>
              <w:t>&lt;/APPLET_WEB_TEMPLATE_ITEM&gt;</w:t>
              <w:br/>
              <w:tab/>
              <w:tab/>
              <w:tab/>
              <w:tab/>
              <w:t>&lt;APPLET_WEB_TEMPLATE_ITEM CONTROL="Billing Account" INACTIVE="N" ITEM_IDENTIFIER="1302" MARKUP_LANGUAGE="HTML" NAME="Billing Account" TYPE="List Item" UPDATED="10/23/2015 15:34:25" UPDATED_BY="SADMIN" CREATED="10/23/2015 15:34:25" CREATED_BY="SADMIN"&gt;</w:t>
              <w:br/>
              <w:tab/>
              <w:tab/>
              <w:tab/>
              <w:tab/>
              <w:t>&lt;/APPLET_WEB_TEMPLATE_ITEM&gt;</w:t>
              <w:br/>
              <w:tab/>
              <w:tab/>
              <w:tab/>
              <w:tab/>
              <w:t>&lt;APPLET_WEB_TEMPLATE_ITEM CONTROL="Billing Profile" EXPRESSION="Siebel Power Communications" EXT_EXPRESSION="GetProfileAttr(&amp;quot;ApplicationName&amp;quot;) = &amp;quot;Siebel Power Communications&amp;quot;" INACTIVE="N" ITEM_IDENTIFIER="1304" MARKUP_LANGUAGE="HTML" NAME="Billing Profile" TMPL_ITEM_HOLDER_NAME="siebcontrol" TYPE="List Item" UPDATED="10/23/2015 15:34:25" UPDATED_BY="SADMIN" CREATED="10/23/2015 15:34:25" CREATED_BY="SADMIN" EXT_REC_TABLES="S_APPL_WT_IT_RX"&gt;</w:t>
              <w:br/>
              <w:tab/>
              <w:tab/>
              <w:tab/>
              <w:tab/>
              <w:t>&lt;/APPLET_WEB_TEMPLATE_ITEM&gt;</w:t>
              <w:br/>
              <w:tab/>
              <w:tab/>
              <w:tab/>
              <w:tab/>
              <w:t>&lt;APPLET_WEB_TEMPLATE_ITEM CONTROL="CancelQuery" INACTIVE="N" ITEM_IDENTIFIER="108" MARKUP_LANGUAGE="HTML" NAME="CancelQuery" TYPE="Control" UPDATED="10/23/2015 15:34:25" UPDATED_BY="SADMIN" CREATED="10/23/2015 15:34:25" CREATED_BY="SADMIN"&gt;</w:t>
              <w:br/>
              <w:tab/>
              <w:tab/>
              <w:tab/>
              <w:tab/>
              <w:t>&lt;/APPLET_WEB_TEMPLATE_ITEM&gt;</w:t>
              <w:br/>
              <w:tab/>
              <w:tab/>
              <w:tab/>
              <w:tab/>
              <w:t>&lt;APPLET_WEB_TEMPLATE_ITEM CONTROL="Effective End Date" INACTIVE="N" ITEM_IDENTIFIER="502" MARKUP_LANGUAGE="HTML" NAME="Effective End Date" TYPE="List Item" UPDATED="10/23/2015 15:34:25" UPDATED_BY="SADMIN" CREATED="10/23/2015 15:34:25" CREATED_BY="SADMIN"&gt;</w:t>
              <w:br/>
              <w:tab/>
              <w:tab/>
              <w:tab/>
              <w:tab/>
              <w:t>&lt;/APPLET_WEB_TEMPLATE_ITEM&gt;</w:t>
              <w:br/>
              <w:tab/>
              <w:tab/>
              <w:tab/>
              <w:tab/>
              <w:t>&lt;APPLET_WEB_TEMPLATE_ITEM CONTROL="ExecuteQuery" INACTIVE="N" ITEM_IDENTIFIER="107" MARKUP_LANGUAGE="HTML" NAME="ExecuteQuery" TYPE="Control" UPDATED="10/23/2015 15:34:25" UPDATED_BY="SADMIN" CREATED="10/23/2015 15:34:25" CREATED_BY="SADMIN"&gt;</w:t>
              <w:br/>
              <w:tab/>
              <w:tab/>
              <w:tab/>
              <w:tab/>
              <w:t>&lt;/APPLET_WEB_TEMPLATE_ITEM&gt;</w:t>
              <w:br/>
              <w:tab/>
              <w:tab/>
              <w:tab/>
              <w:tab/>
              <w:t>&lt;APPLET_WEB_TEMPLATE_ITEM CONTROL="Prod Prom Name" INACTIVE="N" ITEM_IDENTIFIER="1803" MARKUP_LANGUAGE="HTML" NAME="Prod Prom Name" TYPE="List Item" UPDATED="10/23/2015 15:34:25" UPDATED_BY="SADMIN" CREATED="10/23/2015 15:34:25" CREATED_BY="SADMIN"&gt;</w:t>
              <w:br/>
              <w:tab/>
              <w:tab/>
              <w:tab/>
              <w:tab/>
              <w:t>&lt;/APPLET_WEB_TEMPLATE_ITEM&gt;</w:t>
              <w:br/>
              <w:tab/>
              <w:tab/>
              <w:tab/>
              <w:tab/>
              <w:t>&lt;APPLET_WEB_TEMPLATE_ITEM CONTROL="Product Name" INACTIVE="N" ITEM_IDENTIFIER="1801" MARKUP_LANGUAGE="HTML" NAME="Product Name" TYPE="List Item" UPDATED="10/23/2015 15:34:25" UPDATED_BY="SADMIN" CREATED="10/23/2015 15:34:25" CREATED_BY="SADMIN"&gt;</w:t>
              <w:br/>
              <w:tab/>
              <w:tab/>
              <w:tab/>
              <w:tab/>
              <w:t>&lt;/APPLET_WEB_TEMPLATE_ITEM&gt;</w:t>
              <w:br/>
              <w:tab/>
              <w:tab/>
              <w:tab/>
              <w:tab/>
              <w:t>&lt;APPLET_WEB_TEMPLATE_ITEM CONTROL="Product Type" INACTIVE="N" ITEM_IDENTIFIER="2303" MARKUP_LANGUAGE="HTML" NAME="Product Type" TYPE="List Item" UPDATED="10/23/2015 15:34:25" UPDATED_BY="SADMIN" CREATED="10/23/2015 15:34:25" CREATED_BY="SADMIN"&gt;</w:t>
              <w:br/>
              <w:tab/>
              <w:tab/>
              <w:tab/>
              <w:tab/>
              <w:t>&lt;/APPLET_WEB_TEMPLATE_ITEM&gt;</w:t>
              <w:br/>
              <w:tab/>
              <w:tab/>
              <w:tab/>
              <w:tab/>
              <w:t>&lt;APPLET_WEB_TEMPLATE_ITEM CONTROL="Quantity" INACTIVE="N" ITEM_IDENTIFIER="1303" MARKUP_LANGUAGE="HTML" NAME="Quantity" TYPE="List Item" UPDATED="10/23/2015 15:34:25" UPDATED_BY="SADMIN" CREATED="10/23/2015 15:34:25" CREATED_BY="SADMIN"&gt;</w:t>
              <w:br/>
              <w:tab/>
              <w:tab/>
              <w:tab/>
              <w:tab/>
              <w:t>&lt;/APPLET_WEB_TEMPLATE_ITEM&gt;</w:t>
              <w:br/>
              <w:tab/>
              <w:tab/>
              <w:tab/>
              <w:tab/>
              <w:t>&lt;APPLET_WEB_TEMPLATE_ITEM CONTROL="QueryAssistant" INACTIVE="N" ITEM_IDENTIFIER="126" MARKUP_LANGUAGE="HTML" NAME="Query Assistant" TYPE="Control" UPDATED="10/23/2015 15:34:25" UPDATED_BY="SADMIN" CREATED="10/23/2015 15:34:25" CREATED_BY="SADMIN"&gt;</w:t>
              <w:br/>
              <w:tab/>
              <w:tab/>
              <w:tab/>
              <w:tab/>
              <w:t>&lt;/APPLET_WEB_TEMPLATE_ITEM&gt;</w:t>
              <w:br/>
              <w:tab/>
              <w:tab/>
              <w:tab/>
              <w:tab/>
              <w:t>&lt;APPLET_WEB_TEMPLATE_ITEM CONTROL="Serial Number" INACTIVE="N" ITEM_IDENTIFIER="1802" MARKUP_LANGUAGE="HTML" NAME="Serial Number" TYPE="List Item" UPDATED="10/23/2015 15:34:25" UPDATED_BY="SADMIN" CREATED="10/23/2015 15:34:25" CREATED_BY="SADMIN"&gt;</w:t>
              <w:br/>
              <w:tab/>
              <w:tab/>
              <w:tab/>
              <w:tab/>
              <w:t>&lt;/APPLET_WEB_TEMPLATE_ITEM&gt;</w:t>
              <w:br/>
              <w:tab/>
              <w:tab/>
              <w:tab/>
              <w:tab/>
              <w:t>&lt;APPLET_WEB_TEMPLATE_ITEM CONTROL="Service Length Period" INACTIVE="N" ITEM_IDENTIFIER="501" MARKUP_LANGUAGE="HTML" NAME="Service Length Period" TYPE="List Item" UPDATED="10/23/2015 15:34:25" UPDATED_BY="SADMIN" CREATED="10/23/2015 15:34:25" CREATED_BY="SADMIN"&gt;</w:t>
              <w:br/>
              <w:tab/>
              <w:tab/>
              <w:tab/>
              <w:tab/>
              <w:t>&lt;/APPLET_WEB_TEMPLATE_ITEM&gt;</w:t>
              <w:br/>
              <w:tab/>
              <w:tab/>
              <w:tab/>
              <w:tab/>
              <w:t>&lt;APPLET_WEB_TEMPLATE_ITEM CONTROL="Service Point Id" INACTIVE="N" ITEM_IDENTIFIER="2302" MARKUP_LANGUAGE="HTML" NAME="Service Point Id" TYPE="List Item" UPDATED="10/23/2015 15:34:25" UPDATED_BY="SADMIN" CREATED="10/23/2015 15:34:25" CREATED_BY="SADMIN"&gt;</w:t>
              <w:br/>
              <w:tab/>
              <w:tab/>
              <w:tab/>
              <w:tab/>
              <w:t>&lt;/APPLET_WEB_TEMPLATE_ITEM&gt;</w:t>
              <w:br/>
              <w:tab/>
              <w:tab/>
              <w:tab/>
              <w:tab/>
              <w:t>&lt;APPLET_WEB_TEMPLATE_ITEM CONTROL="Service Point Serial Number" INACTIVE="N" ITEM_IDENTIFIER="2803" MARKUP_LANGUAGE="HTML" NAME="Service Point Serial Number" TYPE="List Item" UPDATED="10/23/2015 15:34:25" UPDATED_BY="SADMIN" CREATED="10/23/2015 15:34:25" CREATED_BY="SADMIN"&gt;</w:t>
              <w:br/>
              <w:tab/>
              <w:tab/>
              <w:tab/>
              <w:tab/>
              <w:t>&lt;/APPLET_WEB_TEMPLATE_ITEM&gt;</w:t>
              <w:br/>
              <w:tab/>
              <w:tab/>
              <w:tab/>
              <w:tab/>
              <w:t>&lt;APPLET_WEB_TEMPLATE_ITEM CONTROL="Status" INACTIVE="N" ITEM_IDENTIFIER="1301" MARKUP_LANGUAGE="HTML" NAME="Status" TYPE="List Item" UPDATED="10/23/2015 15:34:25" UPDATED_BY="SADMIN" CREATED="10/23/2015 15:34:25" CREATED_BY="SADMIN"&gt;</w:t>
              <w:br/>
              <w:tab/>
              <w:tab/>
              <w:tab/>
              <w:tab/>
              <w:t>&lt;/APPLET_WEB_TEMPLATE_ITEM&gt;</w:t>
              <w:br/>
              <w:tab/>
              <w:tab/>
              <w:tab/>
              <w:tab/>
              <w:t>&lt;APPLET_WEB_TEMPLATE_ITEM CONTROL="UndoRecord" INACTIVE="N" ITEM_IDENTIFIER="135" MARKUP_LANGUAGE="HTML" NAME="UndoRecord" TYPE="Control" UPDATED="10/23/2015 15:34:25" UPDATED_BY="SADMIN" CREATED="10/23/2015 15:34:25" CREATED_BY="SADMIN"&gt;</w:t>
              <w:br/>
              <w:tab/>
              <w:tab/>
              <w:tab/>
              <w:tab/>
              <w:t>&lt;/APPLET_WEB_TEMPLATE_ITEM&gt;</w:t>
              <w:br/>
              <w:tab/>
              <w:tab/>
              <w:tab/>
              <w:tab/>
              <w:t>&lt;APPLET_WEB_TEMPLATE_ITEM CONTROL="Unit of Measure" INACTIVE="N" ITEM_IDENTIFIER="2802" MARKUP_LANGUAGE="HTML" NAME="Unit of Measure" TYPE="List Item" UPDATED="10/23/2015 15:34:25" UPDATED_BY="SADMIN" CREATED="10/23/2015 15:34:25" CREATED_BY="SADMIN"&gt;</w:t>
              <w:br/>
              <w:tab/>
              <w:tab/>
              <w:tab/>
              <w:tab/>
              <w:t>&lt;/APPLET_WEB_TEMPLATE_ITEM&gt;</w:t>
              <w:br/>
              <w:tab/>
              <w:tab/>
              <w:tab/>
              <w:tab/>
              <w:t>&lt;APPLET_WEB_TEMPLATE_ITEM CONTROL="WriteRecord" INACTIVE="N" ITEM_IDENTIFIER="136" MARKUP_LANGUAGE="HTML" NAME="WriteRecord" TYPE="Control" UPDATED="10/23/2015 15:34:25" UPDATED_BY="SADMIN" CREATED="10/23/2015 15:34:25"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NAME="EditList" TYPE="Edit List" WEB_TEMPLATE="Applet List (Base/EditList)" UPDATED="10/23/2015 15:34:25" UPDATED_BY="SADMIN" CREATED="10/23/2015 15:34:25" CREATED_BY="SADMIN" EXT_REC_TABLES="S_APPL_WTMPL_RX"&gt;</w:t>
              <w:br/>
              <w:tab/>
              <w:tab/>
              <w:tab/>
              <w:tab/>
              <w:t>&lt;APPLET_WEB_TEMPLATE_ITEM CONTROL="Adjusted List Price" INACTIVE="N" ITEM_IDENTIFIER="507" MARKUP_LANGUAGE="HTML" NAME="Adjusted List Price" TYPE="List Item" UPDATED="10/23/2015 15:34:25" UPDATED_BY="SADMIN" CREATED="10/23/2015 15:34:25" CREATED_BY="SADMIN"&gt;</w:t>
              <w:br/>
              <w:tab/>
              <w:tab/>
              <w:tab/>
              <w:tab/>
              <w:t>&lt;/APPLET_WEB_TEMPLATE_ITEM&gt;</w:t>
              <w:br/>
              <w:tab/>
              <w:tab/>
              <w:tab/>
              <w:tab/>
              <w:t>&lt;APPLET_WEB_TEMPLATE_ITEM CONTROL="Asset Description" INACTIVE="N" ITEM_IDENTIFIER="505" MARKUP_LANGUAGE="HTML" NAME="Asset Description" TYPE="List Item" UPDATED="10/23/2015 15:34:25" UPDATED_BY="SADMIN" CREATED="10/23/2015 15:34:25" CREATED_BY="SADMIN"&gt;</w:t>
              <w:br/>
              <w:tab/>
              <w:tab/>
              <w:tab/>
              <w:tab/>
              <w:t>&lt;/APPLET_WEB_TEMPLATE_ITEM&gt;</w:t>
              <w:br/>
              <w:tab/>
              <w:tab/>
              <w:tab/>
              <w:tab/>
              <w:t>&lt;APPLET_WEB_TEMPLATE_ITEM CONTROL="Asset Number" INACTIVE="N" ITEM_IDENTIFIER="147" MARKUP_LANGUAGE="HTML" NAME="Asset Number" TYPE="List Item" UPDATED="10/23/2015 15:34:25" UPDATED_BY="SADMIN" CREATED="10/23/2015 15:34:25" CREATED_BY="SADMIN"&gt;</w:t>
              <w:br/>
              <w:tab/>
              <w:tab/>
              <w:tab/>
              <w:tab/>
              <w:t>&lt;/APPLET_WEB_TEMPLATE_ITEM&gt;</w:t>
              <w:br/>
              <w:tab/>
              <w:tab/>
              <w:tab/>
              <w:tab/>
              <w:t>&lt;APPLET_WEB_TEMPLATE_ITEM CONTROL="Billing Account" INACTIVE="N" ITEM_IDENTIFIER="515" MARKUP_LANGUAGE="HTML" NAME="Billing Account" TYPE="List Item" UPDATED="10/23/2015 15:34:26" UPDATED_BY="SADMIN" CREATED="10/23/2015 15:34:26" CREATED_BY="SADMIN"&gt;</w:t>
              <w:br/>
              <w:tab/>
              <w:tab/>
              <w:tab/>
              <w:tab/>
              <w:t>&lt;/APPLET_WEB_TEMPLATE_ITEM&gt;</w:t>
              <w:br/>
              <w:tab/>
              <w:tab/>
              <w:tab/>
              <w:tab/>
              <w:t>&lt;APPLET_WEB_TEMPLATE_ITEM CONTROL="Billing Account" EXPRESSION="Siebel Power Communications" EXT_EXPRESSION="GetProfileAttr(&amp;quot;ApplicationName&amp;quot;) = &amp;quot;Siebel Power Communications&amp;quot;" INACTIVE="N" ITEM_IDENTIFIER="516" MARKUP_LANGUAGE="HTML" NAME="Billing Account2" TMPL_ITEM_HOLDER_NAME="siebcontrol" TYPE="List Item" UPDATED="10/23/2015 15:34:26" UPDATED_BY="SADMIN" CREATED="10/23/2015 15:34:26" CREATED_BY="SADMIN" EXT_REC_TABLES="S_APPL_WT_IT_RX"&gt;</w:t>
              <w:br/>
              <w:tab/>
              <w:tab/>
              <w:tab/>
              <w:tab/>
              <w:t>&lt;/APPLET_WEB_TEMPLATE_ITEM&gt;</w:t>
              <w:br/>
              <w:tab/>
              <w:tab/>
              <w:tab/>
              <w:tab/>
              <w:t>&lt;APPLET_WEB_TEMPLATE_ITEM CONTROL="Billing Profile" EXPRESSION="Siebel Power Communications" EXT_EXPRESSION="GetProfileAttr(&amp;quot;ApplicationName&amp;quot;) = &amp;quot;Siebel Power Communications&amp;quot;" INACTIVE="N" ITEM_IDENTIFIER="517" MARKUP_LANGUAGE="HTML" NAME="Billing Profile" TMPL_ITEM_HOLDER_NAME="siebcontrol" TYPE="List Item" UPDATED="10/23/2015 15:34:26" UPDATED_BY="SADMIN" CREATED="10/23/2015 15:34:26" CREATED_BY="SADMIN" EXT_REC_TABLES="S_APPL_WT_IT_RX"&gt;</w:t>
              <w:br/>
              <w:tab/>
              <w:tab/>
              <w:tab/>
              <w:tab/>
              <w:t>&lt;/APPLET_WEB_TEMPLATE_ITEM&gt;</w:t>
              <w:br/>
              <w:tab/>
              <w:tab/>
              <w:tab/>
              <w:tab/>
              <w:t>&lt;APPLET_WEB_TEMPLATE_ITEM CONTROL="Billing Profile Name" EXT_EXPRESSION="(GetProfileAttr(&amp;quot;ApplicationName&amp;quot;) &amp;lt;&amp;gt; &amp;quot;Siebel Power Communications&amp;quot;)" INACTIVE="N" ITEM_IDENTIFIER="516" MARKUP_LANGUAGE="HTML" NAME="Billing Profile Name" TMPL_ITEM_HOLDER_NAME="siebcontrol" TYPE="List Item" UPDATED="10/23/2015 15:34:26" UPDATED_BY="SADMIN" CREATED="10/23/2015 15:34:26" CREATED_BY="SADMIN" EXT_REC_TABLES="S_APPL_WT_IT_RX"&gt;</w:t>
              <w:br/>
              <w:tab/>
              <w:tab/>
              <w:tab/>
              <w:tab/>
              <w:t>&lt;/APPLET_WEB_TEMPLATE_ITEM&gt;</w:t>
              <w:br/>
              <w:tab/>
              <w:tab/>
              <w:tab/>
              <w:tab/>
              <w:t>&lt;APPLET_WEB_TEMPLATE_ITEM CONTROL="CancelQuery" INACTIVE="N" ITEM_IDENTIFIER="108" MARKUP_LANGUAGE="HTML" NAME="CancelQuery" TYPE="Control" UPDATED="10/23/2015 15:34:26" UPDATED_BY="SADMIN" CREATED="10/23/2015 15:34:26" CREATED_BY="SADMIN"&gt;</w:t>
              <w:br/>
              <w:tab/>
              <w:tab/>
              <w:tab/>
              <w:tab/>
              <w:t>&lt;/APPLET_WEB_TEMPLATE_ITEM&gt;</w:t>
              <w:br/>
              <w:tab/>
              <w:tab/>
              <w:tab/>
              <w:tab/>
              <w:t>&lt;APPLET_WEB_TEMPLATE_ITEM CONTROL="Deactivate" INACTIVE="N" ITEM_IDENTIFIER="112" MARKUP_LANGUAGE="HTML" NAME="Deactivate" TYPE="Control" UPDATED="10/23/2015 15:34:26" UPDATED_BY="SADMIN" CREATED="10/23/2015 15:34:26" CREATED_BY="SADMIN"&gt;</w:t>
              <w:br/>
              <w:tab/>
              <w:tab/>
              <w:tab/>
              <w:tab/>
              <w:t>&lt;/APPLET_WEB_TEMPLATE_ITEM&gt;</w:t>
              <w:br/>
              <w:tab/>
              <w:tab/>
              <w:tab/>
              <w:tab/>
              <w:t>&lt;APPLET_WEB_TEMPLATE_ITEM CONTROL="Disconnect" EXT_EXPRESSION="(GetProfileAttr(&amp;quot;ApplicationName&amp;quot;) &amp;lt;&amp;gt; &amp;quot;Siebel eChannel for CME&amp;quot;)" INACTIVE="N" ITEM_IDENTIFIER="111" MARKUP_LANGUAGE="HTML" NAME="Disconnect" TMPL_ITEM_HOLDER_NAME="siebcontrol" TYPE="Control" UPDATED="10/23/2015 15:34:26" UPDATED_BY="SADMIN" CREATED="10/23/2015 15:34:26" CREATED_BY="SADMIN" EXT_REC_TABLES="S_APPL_WT_IT_RX"&gt;</w:t>
              <w:br/>
              <w:tab/>
              <w:tab/>
              <w:tab/>
              <w:tab/>
              <w:t>&lt;/APPLET_WEB_TEMPLATE_ITEM&gt;</w:t>
              <w:br/>
              <w:tab/>
              <w:tab/>
              <w:tab/>
              <w:tab/>
              <w:t>&lt;APPLET_WEB_TEMPLATE_ITEM CONTROL="Disconnect (eSales)" EXPRESSION="Siebel eChannel for CME" EXT_EXPRESSION="GetProfileAttr(&amp;quot;ApplicationName&amp;quot;) = &amp;quot;Siebel eChannel for CME&amp;quot;" INACTIVE="N" ITEM_IDENTIFIER="111" MARKUP_LANGUAGE="HTML" NAME="Disconnect (eSales)" TMPL_ITEM_HOLDER_NAME="siebcontrol" TYPE="Control" UPDATED="10/23/2015 15:34:26" UPDATED_BY="SADMIN" CREATED="10/23/2015 15:34:26" CREATED_BY="SADMIN" EXT_REC_TABLES="S_APPL_WT_IT_RX"&gt;</w:t>
              <w:br/>
              <w:tab/>
              <w:tab/>
              <w:tab/>
              <w:tab/>
              <w:t>&lt;/APPLET_WEB_TEMPLATE_ITEM&gt;</w:t>
              <w:br/>
              <w:tab/>
              <w:tab/>
              <w:tab/>
              <w:tab/>
              <w:t>&lt;APPLET_WEB_TEMPLATE_ITEM CONTROL="Dynamic Discount Method" EXPRESSION="Siebel Power Communications" EXT_EXPRESSION="GetProfileAttr(&amp;quot;ApplicationName&amp;quot;) = &amp;quot;Siebel Power Communications&amp;quot;" INACTIVE="N" ITEM_IDENTIFIER="522" MARKUP_LANGUAGE="HTML" NAME="Dynamic Discount Method" TMPL_ITEM_HOLDER_NAME="siebcontrol" TYPE="List Item" UPDATED="10/23/2015 15:34:26" UPDATED_BY="SADMIN" CREATED="10/23/2015 15:34:26" CREATED_BY="SADMIN" EXT_REC_TABLES="S_APPL_WT_IT_RX"&gt;</w:t>
              <w:br/>
              <w:tab/>
              <w:tab/>
              <w:tab/>
              <w:tab/>
              <w:t>&lt;/APPLET_WEB_TEMPLATE_ITEM&gt;</w:t>
              <w:br/>
              <w:tab/>
              <w:tab/>
              <w:tab/>
              <w:tab/>
              <w:t>&lt;APPLET_WEB_TEMPLATE_ITEM CONTROL="Effective End Date" EXPRESSION="Siebel Power Communications" EXT_EXPRESSION="GetProfileAttr(&amp;quot;ApplicationName&amp;quot;) = &amp;quot;Siebel Power Communications&amp;quot;" INACTIVE="N" ITEM_IDENTIFIER="520" MARKUP_LANGUAGE="HTML" NAME="Effective End Date" TMPL_ITEM_HOLDER_NAME="siebcontrol" TYPE="List Item" UPDATED="10/23/2015 15:34:26" UPDATED_BY="SADMIN" CREATED="10/23/2015 15:34:26" CREATED_BY="SADMIN" EXT_REC_TABLES="S_APPL_WT_IT_RX"&gt;</w:t>
              <w:br/>
              <w:tab/>
              <w:tab/>
              <w:tab/>
              <w:tab/>
              <w:t>&lt;/APPLET_WEB_TEMPLATE_ITEM&gt;</w:t>
              <w:br/>
              <w:tab/>
              <w:tab/>
              <w:tab/>
              <w:tab/>
              <w:t>&lt;APPLET_WEB_TEMPLATE_ITEM CONTROL="Effective End Date" EXPRESSION="Siebel eChannel for CME" EXT_EXPRESSION="GetProfileAttr(&amp;quot;ApplicationName&amp;quot;) = &amp;quot;Siebel eChannel for CME&amp;quot;" INACTIVE="N" ITEM_IDENTIFIER="518" MARKUP_LANGUAGE="HTML" NAME="Effective End Date2" TMPL_ITEM_HOLDER_NAME="siebcontrol" TYPE="List Item" UPDATED="10/23/2015 15:34:26" UPDATED_BY="SADMIN" CREATED="10/23/2015 15:34:26" CREATED_BY="SADMIN" EXT_REC_TABLES="S_APPL_WT_IT_RX"&gt;</w:t>
              <w:br/>
              <w:tab/>
              <w:tab/>
              <w:tab/>
              <w:tab/>
              <w:t>&lt;/APPLET_WEB_TEMPLATE_ITEM&gt;</w:t>
              <w:br/>
              <w:tab/>
              <w:tab/>
              <w:tab/>
              <w:tab/>
              <w:t>&lt;APPLET_WEB_TEMPLATE_ITEM CONTROL="Effective End Date" INACTIVE="N" ITEM_IDENTIFIER="599" MARKUP_LANGUAGE="HTML" NAME="Effective End Date3" TYPE="List Item" UPDATED="10/23/2015 15:34:26" UPDATED_BY="SADMIN" CREATED="10/23/2015 15:34:26" CREATED_BY="SADMIN"&gt;</w:t>
              <w:br/>
              <w:tab/>
              <w:tab/>
              <w:tab/>
              <w:tab/>
              <w:t>&lt;/APPLET_WEB_TEMPLATE_ITEM&gt;</w:t>
              <w:br/>
              <w:tab/>
              <w:tab/>
              <w:tab/>
              <w:tab/>
              <w:t>&lt;APPLET_WEB_TEMPLATE_ITEM CONTROL="End Date" INACTIVE="N" ITEM_IDENTIFIER="504" MARKUP_LANGUAGE="HTML" NAME="End Date" TYPE="List Item" UPDATED="10/23/2015 15:34:26" UPDATED_BY="SADMIN" CREATED="10/23/2015 15:34:26" CREATED_BY="SADMIN"&gt;</w:t>
              <w:br/>
              <w:tab/>
              <w:tab/>
              <w:tab/>
              <w:tab/>
              <w:t>&lt;/APPLET_WEB_TEMPLATE_ITEM&gt;</w:t>
              <w:br/>
              <w:tab/>
              <w:tab/>
              <w:tab/>
              <w:tab/>
              <w:t>&lt;APPLET_WEB_TEMPLATE_ITEM CONTROL="ExecuteQuery" INACTIVE="N" ITEM_IDENTIFIER="107" MARKUP_LANGUAGE="HTML" NAME="ExecuteQuery" TYPE="Control" UPDATED="10/23/2015 15:34:26" UPDATED_BY="SADMIN" CREATED="10/23/2015 15:34:26" CREATED_BY="SADMIN"&gt;</w:t>
              <w:br/>
              <w:tab/>
              <w:tab/>
              <w:tab/>
              <w:tab/>
              <w:t>&lt;/APPLET_WEB_TEMPLATE_ITEM&gt;</w:t>
              <w:br/>
              <w:tab/>
              <w:tab/>
              <w:tab/>
              <w:tab/>
              <w:t>&lt;APPLET_WEB_TEMPLATE_ITEM CONTROL="GotoNextSet" INACTIVE="N" ITEM_IDENTIFIER="123" MARKUP_LANGUAGE="HTML" NAME="GotoNextSet" TYPE="Control" UPDATED="10/23/2015 15:34:26" UPDATED_BY="SADMIN" CREATED="10/23/2015 15:34:26" CREATED_BY="SADMIN"&gt;</w:t>
              <w:br/>
              <w:tab/>
              <w:tab/>
              <w:tab/>
              <w:tab/>
              <w:t>&lt;/APPLET_WEB_TEMPLATE_ITEM&gt;</w:t>
              <w:br/>
              <w:tab/>
              <w:tab/>
              <w:tab/>
              <w:tab/>
              <w:t>&lt;APPLET_WEB_TEMPLATE_ITEM CONTROL="GotoPreviousSet" INACTIVE="N" ITEM_IDENTIFIER="122" MARKUP_LANGUAGE="HTML" NAME="GotoPreviousSet" TYPE="Control" UPDATED="10/23/2015 15:34:26" UPDATED_BY="SADMIN" CREATED="10/23/2015 15:34:26" CREATED_BY="SADMIN"&gt;</w:t>
              <w:br/>
              <w:tab/>
              <w:tab/>
              <w:tab/>
              <w:tab/>
              <w:t>&lt;/APPLET_WEB_TEMPLATE_ITEM&gt;</w:t>
              <w:br/>
              <w:tab/>
              <w:tab/>
              <w:tab/>
              <w:tab/>
              <w:t>&lt;APPLET_WEB_TEMPLATE_ITEM CONTROL="Install Date" EXT_EXPRESSION="(GetProfileAttr(&amp;quot;ApplicationName&amp;quot;) &amp;lt;&amp;gt; &amp;quot;Siebel Power Communications&amp;quot;)" INACTIVE="N" ITEM_IDENTIFIER="520" MARKUP_LANGUAGE="HTML" NAME="Install Date" TMPL_ITEM_HOLDER_NAME="siebcontrol" TYPE="List Item" UPDATED="10/23/2015 15:34:26" UPDATED_BY="SADMIN" CREATED="10/23/2015 15:34:26" CREATED_BY="SADMIN" EXT_REC_TABLES="S_APPL_WT_IT_RX"&gt;</w:t>
              <w:br/>
              <w:tab/>
              <w:tab/>
              <w:tab/>
              <w:tab/>
              <w:t>&lt;/APPLET_WEB_TEMPLATE_ITEM&gt;</w:t>
              <w:br/>
              <w:tab/>
              <w:tab/>
              <w:tab/>
              <w:tab/>
              <w:t>&lt;APPLET_WEB_TEMPLATE_ITEM CONTROL="Modify" EXT_EXPRESSION="(GetProfileAttr(&amp;quot;ApplicationName&amp;quot;) &amp;lt;&amp;gt; &amp;quot;Siebel eChannel for CME&amp;quot;)" INACTIVE="N" ITEM_IDENTIFIER="110" MARKUP_LANGUAGE="HTML" NAME="Modify" TMPL_ITEM_HOLDER_NAME="siebcontrol" TYPE="Control" UPDATED="10/23/2015 15:34:26" UPDATED_BY="SADMIN" CREATED="10/23/2015 15:34:26" CREATED_BY="SADMIN" EXT_REC_TABLES="S_APPL_WT_IT_RX"&gt;</w:t>
              <w:br/>
              <w:tab/>
              <w:tab/>
              <w:tab/>
              <w:tab/>
              <w:t>&lt;/APPLET_WEB_TEMPLATE_ITEM&gt;</w:t>
              <w:br/>
              <w:tab/>
              <w:tab/>
              <w:tab/>
              <w:tab/>
              <w:t>&lt;APPLET_WEB_TEMPLATE_ITEM CONTROL="Modify (eSales)" EXPRESSION="Siebel eChannel for CME" EXT_EXPRESSION="GetProfileAttr(&amp;quot;ApplicationName&amp;quot;) = &amp;quot;Siebel eChannel for CME&amp;quot;" INACTIVE="N" ITEM_IDENTIFIER="110" MARKUP_LANGUAGE="HTML" NAME="Modify (eSales)" TMPL_ITEM_HOLDER_NAME="siebcontrol" TYPE="Control" UPDATED="10/23/2015 15:34:26" UPDATED_BY="SADMIN" CREATED="10/23/2015 15:34:26" CREATED_BY="SADMIN" EXT_REC_TABLES="S_APPL_WT_IT_RX"&gt;</w:t>
              <w:br/>
              <w:tab/>
              <w:tab/>
              <w:tab/>
              <w:tab/>
              <w:t>&lt;/APPLET_WEB_TEMPLATE_ITEM&gt;</w:t>
              <w:br/>
              <w:tab/>
              <w:tab/>
              <w:tab/>
              <w:tab/>
              <w:t>&lt;APPLET_WEB_TEMPLATE_ITEM CONTROL="NewProdSvc" INACTIVE="N" ITEM_IDENTIFIER="113" MARKUP_LANGUAGE="HTML" NAME="New" TYPE="Control" UPDATED="10/23/2015 15:34:26" UPDATED_BY="SADMIN" CREATED="10/23/2015 15:34:26" CREATED_BY="SADMIN"&gt;</w:t>
              <w:br/>
              <w:tab/>
              <w:tab/>
              <w:tab/>
              <w:tab/>
              <w:t>&lt;/APPLET_WEB_TEMPLATE_ITEM&gt;</w:t>
              <w:br/>
              <w:tab/>
              <w:tab/>
              <w:tab/>
              <w:tab/>
              <w:t>&lt;APPLET_WEB_TEMPLATE_ITEM CONTROL="NewProdSvc" EXT_EXPRESSION="(GetProfileAttr(&amp;quot;ApplicationName&amp;quot;) &amp;lt;&amp;gt; &amp;quot;Siebel eChannel for CME&amp;quot;)" INACTIVE="N" ITEM_IDENTIFIER="109" MARKUP_LANGUAGE="HTML" NAME="NewProdSvc" TMPL_ITEM_HOLDER_NAME="siebcontrol" TYPE="Control" UPDATED="10/23/2015 15:34:26" UPDATED_BY="SADMIN" CREATED="10/23/2015 15:34:26" CREATED_BY="SADMIN" EXT_REC_TABLES="S_APPL_WT_IT_RX"&gt;</w:t>
              <w:br/>
              <w:tab/>
              <w:tab/>
              <w:tab/>
              <w:tab/>
              <w:t>&lt;/APPLET_WEB_TEMPLATE_ITEM&gt;</w:t>
              <w:br/>
              <w:tab/>
              <w:tab/>
              <w:tab/>
              <w:tab/>
              <w:t>&lt;APPLET_WEB_TEMPLATE_ITEM CONTROL="NewProdSvc (SCW)" EXPRESSION="Siebel eChannel for CME" EXT_EXPRESSION="GetProfileAttr(&amp;quot;ApplicationName&amp;quot;) = &amp;quot;Siebel eChannel for CME&amp;quot;" INACTIVE="N" ITEM_IDENTIFIER="109" MARKUP_LANGUAGE="HTML" NAME="NewProdSvc (SCW)" TMPL_ITEM_HOLDER_NAME="siebcontrol" TYPE="Control" UPDATED="10/23/2015 15:34:26" UPDATED_BY="SADMIN" CREATED="10/23/2015 15:34:26" CREATED_BY="SADMIN" EXT_REC_TABLES="S_APPL_WT_IT_RX"&gt;</w:t>
              <w:br/>
              <w:tab/>
              <w:tab/>
              <w:tab/>
              <w:tab/>
              <w:t>&lt;/APPLET_WEB_TEMPLATE_ITEM&gt;</w:t>
              <w:br/>
              <w:tab/>
              <w:tab/>
              <w:tab/>
              <w:tab/>
              <w:t>&lt;APPLET_WEB_TEMPLATE_ITEM CONTROL="NewQuery" INACTIVE="N" ITEM_IDENTIFIER="106" MARKUP_LANGUAGE="HTML" NAME="NewQuery" TYPE="Control" UPDATED="10/23/2015 15:34:26" UPDATED_BY="SADMIN" CREATED="10/23/2015 15:34:26" CREATED_BY="SADMIN"&gt;</w:t>
              <w:br/>
              <w:tab/>
              <w:tab/>
              <w:tab/>
              <w:tab/>
              <w:t>&lt;/APPLET_WEB_TEMPLATE_ITEM&gt;</w:t>
              <w:br/>
              <w:tab/>
              <w:tab/>
              <w:tab/>
              <w:tab/>
              <w:t>&lt;APPLET_WEB_TEMPLATE_ITEM CONTROL="Override Reprice Flag" EXPRESSION="Siebel Power Communications" EXT_EXPRESSION="GetProfileAttr(&amp;quot;ApplicationName&amp;quot;) = &amp;quot;Siebel Power Communications&amp;quot;" INACTIVE="N" ITEM_IDENTIFIER="523" MARKUP_LANGUAGE="HTML" NAME="Override Reprice Flag" TMPL_ITEM_HOLDER_NAME="siebcontrol" TYPE="List Item" UPDATED="10/23/2015 15:34:27" UPDATED_BY="SADMIN" CREATED="10/23/2015 15:34:27"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 TYPE="Control" UPDATED="10/23/2015 15:34:27" UPDATED_BY="SADMIN" CREATED="10/23/2015 15:34:27" CREATED_BY="SADMIN" EXT_REC_TABLES="S_APPL_WT_IT_RX"&gt;</w:t>
              <w:br/>
              <w:tab/>
              <w:tab/>
              <w:tab/>
              <w:tab/>
              <w:t>&lt;/APPLET_WEB_TEMPLATE_ITEM&gt;</w:t>
              <w:br/>
              <w:tab/>
              <w:tab/>
              <w:tab/>
              <w:tab/>
              <w:t>&lt;APPLET_WEB_TEMPLATE_ITEM CONTROL="PositionOnRow" INACTIVE="N" ITEM_IDENTIFIER="144" MARKUP_LANGUAGE="HTML" NAME="PositionOnRow" TYPE="Control" UPDATED="10/23/2015 15:34:27" UPDATED_BY="SADMIN" CREATED="10/23/2015 15:34:27" CREATED_BY="SADMIN"&gt;</w:t>
              <w:br/>
              <w:tab/>
              <w:tab/>
              <w:tab/>
              <w:tab/>
              <w:t>&lt;/APPLET_WEB_TEMPLATE_ITEM&gt;</w:t>
              <w:br/>
              <w:tab/>
              <w:tab/>
              <w:tab/>
              <w:tab/>
              <w:t>&lt;APPLET_WEB_TEMPLATE_ITEM CONTROL="Pricing Commit Type" EXPRESSION="Siebel Power Communications" EXT_EXPRESSION="GetProfileAttr(&amp;quot;ApplicationName&amp;quot;) = &amp;quot;Siebel Power Communications&amp;quot;" INACTIVE="N" ITEM_IDENTIFIER="521" MARKUP_LANGUAGE="HTML" NAME="Pricing Commit Type" TMPL_ITEM_HOLDER_NAME="siebcontrol" TYPE="List Item" UPDATED="10/23/2015 15:34:27" UPDATED_BY="SADMIN" CREATED="10/23/2015 15:34:27" CREATED_BY="SADMIN" EXT_REC_TABLES="S_APPL_WT_IT_RX"&gt;</w:t>
              <w:br/>
              <w:tab/>
              <w:tab/>
              <w:tab/>
              <w:tab/>
              <w:t>&lt;/APPLET_WEB_TEMPLATE_ITEM&gt;</w:t>
              <w:br/>
              <w:tab/>
              <w:tab/>
              <w:tab/>
              <w:tab/>
              <w:t>&lt;APPLET_WEB_TEMPLATE_ITEM CONTROL="Prod Prom Name" INACTIVE="N" ITEM_IDENTIFIER="513" MARKUP_LANGUAGE="HTML" NAME="Prod Prom Name" TYPE="List Item" UPDATED="10/23/2015 15:34:27" UPDATED_BY="SADMIN" CREATED="10/23/2015 15:34:27" CREATED_BY="SADMIN"&gt;</w:t>
              <w:br/>
              <w:tab/>
              <w:tab/>
              <w:tab/>
              <w:tab/>
              <w:t>&lt;/APPLET_WEB_TEMPLATE_ITEM&gt;</w:t>
              <w:br/>
              <w:tab/>
              <w:tab/>
              <w:tab/>
              <w:tab/>
              <w:t>&lt;APPLET_WEB_TEMPLATE_ITEM CONTROL="Product Name" INACTIVE="N" ITEM_IDENTIFIER="501" MARKUP_LANGUAGE="HTML" NAME="Product Name" TYPE="List Item" UPDATED="10/23/2015 15:34:27" UPDATED_BY="SADMIN" CREATED="10/23/2015 15:34:27" CREATED_BY="SADMIN"&gt;</w:t>
              <w:br/>
              <w:tab/>
              <w:tab/>
              <w:tab/>
              <w:tab/>
              <w:t>&lt;/APPLET_WEB_TEMPLATE_ITEM&gt;</w:t>
              <w:br/>
              <w:tab/>
              <w:tab/>
              <w:tab/>
              <w:tab/>
              <w:t>&lt;APPLET_WEB_TEMPLATE_ITEM CONTROL="Product Type" INACTIVE="N" ITEM_IDENTIFIER="514" MARKUP_LANGUAGE="HTML" NAME="Product Type" TYPE="List Item" UPDATED="10/23/2015 15:34:27" UPDATED_BY="SADMIN" CREATED="10/23/2015 15:34:27" CREATED_BY="SADMIN"&gt;</w:t>
              <w:br/>
              <w:tab/>
              <w:tab/>
              <w:tab/>
              <w:tab/>
              <w:t>&lt;/APPLET_WEB_TEMPLATE_ITEM&gt;</w:t>
              <w:br/>
              <w:tab/>
              <w:tab/>
              <w:tab/>
              <w:tab/>
              <w:t>&lt;APPLET_WEB_TEMPLATE_ITEM CONTROL="Promotion Group Member" INACTIVE="N" ITEM_IDENTIFIER="508" MARKUP_LANGUAGE="HTML" NAME="Promotion Group Member" TYPE="List Item" UPDATED="10/23/2015 15:34:27" UPDATED_BY="SADMIN" CREATED="10/23/2015 15:34:27" CREATED_BY="SADMIN"&gt;</w:t>
              <w:br/>
              <w:tab/>
              <w:tab/>
              <w:tab/>
              <w:tab/>
              <w:t>&lt;/APPLET_WEB_TEMPLATE_ITEM&gt;</w:t>
              <w:br/>
              <w:tab/>
              <w:tab/>
              <w:tab/>
              <w:tab/>
              <w:t>&lt;APPLET_WEB_TEMPLATE_ITEM CONTROL="Promotion Role" INACTIVE="N" ITEM_IDENTIFIER="511" MARKUP_LANGUAGE="HTML" NAME="Promotion Role" TYPE="List Item" UPDATED="10/23/2015 15:34:27" UPDATED_BY="SADMIN" CREATED="10/23/2015 15:34:27" CREATED_BY="SADMIN"&gt;</w:t>
              <w:br/>
              <w:tab/>
              <w:tab/>
              <w:tab/>
              <w:tab/>
              <w:t>&lt;/APPLET_WEB_TEMPLATE_ITEM&gt;</w:t>
              <w:br/>
              <w:tab/>
              <w:tab/>
              <w:tab/>
              <w:tab/>
              <w:t>&lt;APPLET_WEB_TEMPLATE_ITEM CONTROL="Quantity" INACTIVE="N" ITEM_IDENTIFIER="512" MARKUP_LANGUAGE="HTML" NAME="Quantity" TYPE="List Item" UPDATED="10/23/2015 15:34:28" UPDATED_BY="SADMIN" CREATED="10/23/2015 15:34:28" CREATED_BY="SADMIN"&gt;</w:t>
              <w:br/>
              <w:tab/>
              <w:tab/>
              <w:tab/>
              <w:tab/>
              <w:t>&lt;/APPLET_WEB_TEMPLATE_ITEM&gt;</w:t>
              <w:br/>
              <w:tab/>
              <w:tab/>
              <w:tab/>
              <w:tab/>
              <w:t>&lt;APPLET_WEB_TEMPLATE_ITEM CONTROL="QueryAssistant" INACTIVE="N" ITEM_IDENTIFIER="126" MARKUP_LANGUAGE="HTML" NAME="Query Assistant" TYPE="Control" UPDATED="10/23/2015 15:34:28" UPDATED_BY="SADMIN" CREATED="10/23/2015 15:34:28" CREATED_BY="SADMIN"&gt;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 TYPE="Control" UPDATED="10/23/2015 15:34:28" UPDATED_BY="SADMIN" CREATED="10/23/2015 15:34:28"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 TYPE="Control" UPDATED="10/23/2015 15:34:28" UPDATED_BY="SADMIN" CREATED="10/23/2015 15:34:28" CREATED_BY="SADMIN" EXT_REC_TABLES="S_APPL_WT_IT_RX"&gt;</w:t>
              <w:br/>
              <w:tab/>
              <w:tab/>
              <w:tab/>
              <w:tab/>
              <w:t>&lt;/APPLET_WEB_TEMPLATE_ITEM&gt;</w:t>
              <w:br/>
              <w:tab/>
              <w:tab/>
              <w:tab/>
              <w:tab/>
              <w:t>&lt;APPLET_WEB_TEMPLATE_ITEM CONTROL="Resume" INACTIVE="N" ITEM_IDENTIFIER="140" MARKUP_LANGUAGE="HTML" NAME="Resume" TYPE="Control" UPDATED="10/23/2015 15:34:28" UPDATED_BY="SADMIN" CREATED="10/23/2015 15:34:28" CREATED_BY="SADMIN"&gt;</w:t>
              <w:br/>
              <w:tab/>
              <w:tab/>
              <w:tab/>
              <w:tab/>
              <w:t>&lt;/APPLET_WEB_TEMPLATE_ITEM&gt;</w:t>
              <w:br/>
              <w:tab/>
              <w:tab/>
              <w:tab/>
              <w:tab/>
              <w:t>&lt;APPLET_WEB_TEMPLATE_ITEM CONTROL="Serial Number" EXT_EXPRESSION="(GetProfileAttr(&amp;quot;ApplicationName&amp;quot;) &amp;lt;&amp;gt; &amp;quot;Siebel Power Communications&amp;quot;)" INACTIVE="N" ITEM_IDENTIFIER="502" MARKUP_LANGUAGE="HTML" NAME="Serial Number"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Length" EXPRESSION="Siebel Power Communications" EXT_EXPRESSION="GetProfileAttr(&amp;quot;ApplicationName&amp;quot;) = &amp;quot;Siebel Power Communications&amp;quot;" INACTIVE="N" ITEM_IDENTIFIER="528" MARKUP_LANGUAGE="HTML" NAME="Service Length"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Length Period" EXPRESSION="Siebel Power Communications" EXT_EXPRESSION="GetProfileAttr(&amp;quot;ApplicationName&amp;quot;) = &amp;quot;Siebel Power Communications&amp;quot;" INACTIVE="N" ITEM_IDENTIFIER="518" MARKUP_LANGUAGE="HTML" NAME="Service Length Period"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Length Period" EXPRESSION="Siebel eChannel for CME" EXT_EXPRESSION="GetProfileAttr(&amp;quot;ApplicationName&amp;quot;) = &amp;quot;Siebel eChannel for CME&amp;quot;" INACTIVE="N" ITEM_IDENTIFIER="528" MARKUP_LANGUAGE="HTML" NAME="Service Length Period2"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Length Period" EXT_EXPRESSION="(GetProfileAttr(&amp;quot;ApplicationName&amp;quot;) &amp;lt;&amp;gt; &amp;quot;Siebel eChannel for CME&amp;quot;) AND (GetProfileAttr(&amp;quot;ApplicationName&amp;quot;) &amp;lt;&amp;gt; &amp;quot;Siebel Power Communications&amp;quot;)" INACTIVE="N" ITEM_IDENTIFIER="518" MARKUP_LANGUAGE="HTML" NAME="Service Length Period3"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Length UoM" EXPRESSION="Siebel Power Communications" EXT_EXPRESSION="GetProfileAttr(&amp;quot;ApplicationName&amp;quot;) = &amp;quot;Siebel Power Communications&amp;quot;" INACTIVE="N" ITEM_IDENTIFIER="519" MARKUP_LANGUAGE="HTML" NAME="Service Length UoM"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CONTROL="Service Point Id" INACTIVE="N" ITEM_IDENTIFIER="556" MARKUP_LANGUAGE="HTML" NAME="Service Point Id" TYPE="List Item" UPDATED="10/23/2015 15:34:28" UPDATED_BY="SADMIN" CREATED="10/23/2015 15:34:28" CREATED_BY="SADMIN"&gt;</w:t>
              <w:br/>
              <w:tab/>
              <w:tab/>
              <w:tab/>
              <w:tab/>
              <w:t>&lt;/APPLET_WEB_TEMPLATE_ITEM&gt;</w:t>
              <w:br/>
              <w:tab/>
              <w:tab/>
              <w:tab/>
              <w:tab/>
              <w:t>&lt;APPLET_WEB_TEMPLATE_ITEM CONTROL="Service Point Serial Number" INACTIVE="N" ITEM_IDENTIFIER="506" MARKUP_LANGUAGE="HTML" NAME="Service Point Serial Number" TYPE="List Item" UPDATED="10/23/2015 15:34:28" UPDATED_BY="SADMIN" CREATED="10/23/2015 15:34:28" CREATED_BY="SADMIN"&gt;</w:t>
              <w:br/>
              <w:tab/>
              <w:tab/>
              <w:tab/>
              <w:tab/>
              <w:t>&lt;/APPLET_WEB_TEMPLATE_ITEM&gt;</w:t>
              <w:br/>
              <w:tab/>
              <w:tab/>
              <w:tab/>
              <w:tab/>
              <w:t>&lt;APPLET_WEB_TEMPLATE_ITEM CONTROL="Service Type" EXT_EXPRESSION="(GetProfileAttr(&amp;quot;ApplicationName&amp;quot;) &amp;lt;&amp;gt; &amp;quot;Siebel Power Communications&amp;quot;)" INACTIVE="N" ITEM_IDENTIFIER="519" MARKUP_LANGUAGE="HTML" NAME="Service Type"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CONTROL="Special Rating List Name" EXPRESSION="Siebel Power Communications" EXT_EXPRESSION="GetProfileAttr(&amp;quot;ApplicationName&amp;quot;) = &amp;quot;Siebel Power Communications&amp;quot;" INACTIVE="N" ITEM_IDENTIFIER="502" MARKUP_LANGUAGE="HTML" NAME="Special Rating List Name" TMPL_ITEM_HOLDER_NAME="siebcontrol" TYPE="List Item" UPDATED="10/23/2015 15:34:28" UPDATED_BY="SADMIN" CREATED="10/23/2015 15:34:28" CREATED_BY="SADMIN" EXT_REC_TABLES="S_APPL_WT_IT_RX"&gt;</w:t>
              <w:br/>
              <w:tab/>
              <w:tab/>
              <w:tab/>
              <w:tab/>
              <w:t>&lt;/APPLET_WEB_TEMPLATE_ITEM&gt;</w:t>
              <w:br/>
              <w:tab/>
              <w:tab/>
              <w:tab/>
              <w:tab/>
              <w:t>&lt;APPLET_WEB_TEMPLATE_ITEM CONTROL="Start Date" INACTIVE="N" ITEM_IDENTIFIER="503" MARKUP_LANGUAGE="HTML" NAME="Start Date" TYPE="List Item" UPDATED="10/23/2015 15:34:28" UPDATED_BY="SADMIN" CREATED="10/23/2015 15:34:28" CREATED_BY="SADMIN"&gt;</w:t>
              <w:br/>
              <w:tab/>
              <w:tab/>
              <w:tab/>
              <w:tab/>
              <w:t>&lt;/APPLET_WEB_TEMPLATE_ITEM&gt;</w:t>
              <w:br/>
              <w:tab/>
              <w:tab/>
              <w:tab/>
              <w:tab/>
              <w:t>&lt;APPLET_WEB_TEMPLATE_ITEM CONTROL="Status" INACTIVE="N" ITEM_IDENTIFIER="510" MARKUP_LANGUAGE="HTML" NAME="Status" TYPE="List Item" UPDATED="10/23/2015 15:34:28" UPDATED_BY="SADMIN" CREATED="10/23/2015 15:34:28" CREATED_BY="SADMIN"&gt;</w:t>
              <w:br/>
              <w:tab/>
              <w:tab/>
              <w:tab/>
              <w:tab/>
              <w:t>&lt;/APPLET_WEB_TEMPLATE_ITEM&gt;</w:t>
              <w:br/>
              <w:tab/>
              <w:tab/>
              <w:tab/>
              <w:tab/>
              <w:t>&lt;APPLET_WEB_TEMPLATE_ITEM CONTROL="Suspend" INACTIVE="N" ITEM_IDENTIFIER="139" MARKUP_LANGUAGE="HTML" NAME="Suspend" TYPE="Control" UPDATED="10/23/2015 15:34:28" UPDATED_BY="SADMIN" CREATED="10/23/2015 15:34:28" CREATED_BY="SADMIN"&gt;</w:t>
              <w:br/>
              <w:tab/>
              <w:tab/>
              <w:tab/>
              <w:tab/>
              <w:t>&lt;/APPLET_WEB_TEMPLATE_ITEM&gt;</w:t>
              <w:br/>
              <w:tab/>
              <w:tab/>
              <w:tab/>
              <w:tab/>
              <w:t>&lt;APPLET_WEB_TEMPLATE_ITEM COMMENTS="MORE_OR_LESS_GLOBAL_CHANGE" CONTROL="ToggleListRowCount" ITEM_IDENTIFIER="151" NAME="ToggleListRowCount" TYPE="Control" UPDATED="10/23/2015 15:34:28" UPDATED_BY="SADMIN" CREATED="10/23/2015 15:34:28" CREATED_BY="SADMIN"&gt;</w:t>
              <w:br/>
              <w:tab/>
              <w:tab/>
              <w:tab/>
              <w:tab/>
              <w:t>&lt;/APPLET_WEB_TEMPLATE_ITEM&gt;</w:t>
              <w:br/>
              <w:tab/>
              <w:tab/>
              <w:tab/>
              <w:tab/>
              <w:t>&lt;APPLET_WEB_TEMPLATE_ITEM CONTROL="Unit of Measure" INACTIVE="N" ITEM_IDENTIFIER="509" MARKUP_LANGUAGE="HTML" NAME="Unit of Measure" TYPE="List Item" UPDATED="10/23/2015 15:34:28" UPDATED_BY="SADMIN" CREATED="10/23/2015 15:34:28"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Edit (Edit/New/Query)" INACTIVE="N" NAME="Query" TYPE="Query" WEB_TEMPLATE="Applet List Edit (Edit/New/Query)" UPDATED="10/23/2015 15:34:28" UPDATED_BY="SADMIN" CREATED="10/23/2015 15:34:28" CREATED_BY="SADMIN" EXT_REC_TABLES="S_APPL_WTMPL_RX"&gt;</w:t>
              <w:br/>
              <w:tab/>
              <w:tab/>
              <w:tab/>
              <w:tab/>
              <w:t>&lt;APPLET_WEB_TEMPLATE_ITEM CONTROL="Adjusted List Price" INACTIVE="N" ITEM_IDENTIFIER="2801" MARKUP_LANGUAGE="HTML" NAME="Adjusted List Price" TYPE="List Item" UPDATED="10/23/2015 15:34:28" UPDATED_BY="SADMIN" CREATED="10/23/2015 15:34:28" CREATED_BY="SADMIN"&gt;</w:t>
              <w:br/>
              <w:tab/>
              <w:tab/>
              <w:tab/>
              <w:tab/>
              <w:t>&lt;/APPLET_WEB_TEMPLATE_ITEM&gt;</w:t>
              <w:br/>
              <w:tab/>
              <w:tab/>
              <w:tab/>
              <w:tab/>
              <w:t>&lt;APPLET_WEB_TEMPLATE_ITEM CONTROL="Asset Description" INACTIVE="N" ITEM_IDENTIFIER="2301" MARKUP_LANGUAGE="HTML" NAME="Asset Description" TYPE="List Item" UPDATED="10/23/2015 15:34:28" UPDATED_BY="SADMIN" CREATED="10/23/2015 15:34:28" CREATED_BY="SADMIN"&gt;</w:t>
              <w:br/>
              <w:tab/>
              <w:tab/>
              <w:tab/>
              <w:tab/>
              <w:t>&lt;/APPLET_WEB_TEMPLATE_ITEM&gt;</w:t>
              <w:br/>
              <w:tab/>
              <w:tab/>
              <w:tab/>
              <w:tab/>
              <w:t>&lt;APPLET_WEB_TEMPLATE_ITEM CONTROL="Billing Account" INACTIVE="N" ITEM_IDENTIFIER="1302" MARKUP_LANGUAGE="HTML" NAME="Billing Account" TYPE="List Item" UPDATED="10/23/2015 15:34:29" UPDATED_BY="SADMIN" CREATED="10/23/2015 15:34:29" CREATED_BY="SADMIN"&gt;</w:t>
              <w:br/>
              <w:tab/>
              <w:tab/>
              <w:tab/>
              <w:tab/>
              <w:t>&lt;/APPLET_WEB_TEMPLATE_ITEM&gt;</w:t>
              <w:br/>
              <w:tab/>
              <w:tab/>
              <w:tab/>
              <w:tab/>
              <w:t>&lt;APPLET_WEB_TEMPLATE_ITEM CONTROL="Billing Profile" EXPRESSION="Siebel Power Communications" EXT_EXPRESSION="GetProfileAttr(&amp;quot;ApplicationName&amp;quot;) = &amp;quot;Siebel Power Communications&amp;quot;" INACTIVE="N" ITEM_IDENTIFIER="1305" MARKUP_LANGUAGE="HTML" NAME="Billing Profile" TMPL_ITEM_HOLDER_NAME="siebcontrol" TYPE="List Item" UPDATED="10/23/2015 15:34:29" UPDATED_BY="SADMIN" CREATED="10/23/2015 15:34:29" CREATED_BY="SADMIN" EXT_REC_TABLES="S_APPL_WT_IT_RX"&gt;</w:t>
              <w:br/>
              <w:tab/>
              <w:tab/>
              <w:tab/>
              <w:tab/>
              <w:t>&lt;/APPLET_WEB_TEMPLATE_ITEM&gt;</w:t>
              <w:br/>
              <w:tab/>
              <w:tab/>
              <w:tab/>
              <w:tab/>
              <w:t>&lt;APPLET_WEB_TEMPLATE_ITEM CONTROL="CancelQuery" INACTIVE="N" ITEM_IDENTIFIER="108" MARKUP_LANGUAGE="HTML" NAME="CancelQuery" TYPE="Control" UPDATED="10/23/2015 15:34:29" UPDATED_BY="SADMIN" CREATED="10/23/2015 15:34:29" CREATED_BY="SADMIN"&gt;</w:t>
              <w:br/>
              <w:tab/>
              <w:tab/>
              <w:tab/>
              <w:tab/>
              <w:t>&lt;/APPLET_WEB_TEMPLATE_ITEM&gt;</w:t>
              <w:br/>
              <w:tab/>
              <w:tab/>
              <w:tab/>
              <w:tab/>
              <w:t>&lt;APPLET_WEB_TEMPLATE_ITEM CONTROL="Effective End Date" INACTIVE="N" ITEM_IDENTIFIER="2303" MARKUP_LANGUAGE="HTML" NAME="Effective End Date" TYPE="List Item" UPDATED="10/23/2015 15:34:29" UPDATED_BY="SADMIN" CREATED="10/23/2015 15:34:29" CREATED_BY="SADMIN"&gt;</w:t>
              <w:br/>
              <w:tab/>
              <w:tab/>
              <w:tab/>
              <w:tab/>
              <w:t>&lt;/APPLET_WEB_TEMPLATE_ITEM&gt;</w:t>
              <w:br/>
              <w:tab/>
              <w:tab/>
              <w:tab/>
              <w:tab/>
              <w:t>&lt;APPLET_WEB_TEMPLATE_ITEM CONTROL="ExecuteQuery" INACTIVE="N" ITEM_IDENTIFIER="107" MARKUP_LANGUAGE="HTML" NAME="ExecuteQuery" TYPE="Control" UPDATED="10/23/2015 15:34:29" UPDATED_BY="SADMIN" CREATED="10/23/2015 15:34:29" CREATED_BY="SADMIN"&gt;</w:t>
              <w:br/>
              <w:tab/>
              <w:tab/>
              <w:tab/>
              <w:tab/>
              <w:t>&lt;/APPLET_WEB_TEMPLATE_ITEM&gt;</w:t>
              <w:br/>
              <w:tab/>
              <w:tab/>
              <w:tab/>
              <w:tab/>
              <w:t>&lt;APPLET_WEB_TEMPLATE_ITEM CONTROL="Prod Prom Name" INACTIVE="N" ITEM_IDENTIFIER="1804" MARKUP_LANGUAGE="HTML" NAME="Prod Prom Name" TYPE="List Item" UPDATED="10/23/2015 15:34:29" UPDATED_BY="SADMIN" CREATED="10/23/2015 15:34:29" CREATED_BY="SADMIN"&gt;</w:t>
              <w:br/>
              <w:tab/>
              <w:tab/>
              <w:tab/>
              <w:tab/>
              <w:t>&lt;/APPLET_WEB_TEMPLATE_ITEM&gt;</w:t>
              <w:br/>
              <w:tab/>
              <w:tab/>
              <w:tab/>
              <w:tab/>
              <w:t>&lt;APPLET_WEB_TEMPLATE_ITEM CONTROL="Product Name" INACTIVE="N" ITEM_IDENTIFIER="1801" MARKUP_LANGUAGE="HTML" NAME="Product Name" TYPE="List Item" UPDATED="10/23/2015 15:34:29" UPDATED_BY="SADMIN" CREATED="10/23/2015 15:34:29" CREATED_BY="SADMIN"&gt;</w:t>
              <w:br/>
              <w:tab/>
              <w:tab/>
              <w:tab/>
              <w:tab/>
              <w:t>&lt;/APPLET_WEB_TEMPLATE_ITEM&gt;</w:t>
              <w:br/>
              <w:tab/>
              <w:tab/>
              <w:tab/>
              <w:tab/>
              <w:t>&lt;APPLET_WEB_TEMPLATE_ITEM CONTROL="Product Type" INACTIVE="N" ITEM_IDENTIFIER="1304" MARKUP_LANGUAGE="HTML" NAME="Product Type" TYPE="List Item" UPDATED="10/23/2015 15:34:29" UPDATED_BY="SADMIN" CREATED="10/23/2015 15:34:29" CREATED_BY="SADMIN"&gt;</w:t>
              <w:br/>
              <w:tab/>
              <w:tab/>
              <w:tab/>
              <w:tab/>
              <w:t>&lt;/APPLET_WEB_TEMPLATE_ITEM&gt;</w:t>
              <w:br/>
              <w:tab/>
              <w:tab/>
              <w:tab/>
              <w:tab/>
              <w:t>&lt;APPLET_WEB_TEMPLATE_ITEM CONTROL="Quantity" INACTIVE="N" ITEM_IDENTIFIER="1303" MARKUP_LANGUAGE="HTML" NAME="Quantity" TYPE="List Item" UPDATED="10/23/2015 15:34:29" UPDATED_BY="SADMIN" CREATED="10/23/2015 15:34:29" CREATED_BY="SADMIN"&gt;</w:t>
              <w:br/>
              <w:tab/>
              <w:tab/>
              <w:tab/>
              <w:tab/>
              <w:t>&lt;/APPLET_WEB_TEMPLATE_ITEM&gt;</w:t>
              <w:br/>
              <w:tab/>
              <w:tab/>
              <w:tab/>
              <w:tab/>
              <w:t>&lt;APPLET_WEB_TEMPLATE_ITEM CONTROL="QueryAssistant" INACTIVE="N" ITEM_IDENTIFIER="126" MARKUP_LANGUAGE="HTML" NAME="Query Assistant" TYPE="Control" UPDATED="10/23/2015 15:34:29" UPDATED_BY="SADMIN" CREATED="10/23/2015 15:34:29" CREATED_BY="SADMIN"&gt;</w:t>
              <w:br/>
              <w:tab/>
              <w:tab/>
              <w:tab/>
              <w:tab/>
              <w:t>&lt;/APPLET_WEB_TEMPLATE_ITEM&gt;</w:t>
              <w:br/>
              <w:tab/>
              <w:tab/>
              <w:tab/>
              <w:tab/>
              <w:t>&lt;APPLET_WEB_TEMPLATE_ITEM CONTROL="Serial Number" INACTIVE="N" ITEM_IDENTIFIER="1802" MARKUP_LANGUAGE="HTML" NAME="Serial Number" TYPE="List Item" UPDATED="10/23/2015 15:34:29" UPDATED_BY="SADMIN" CREATED="10/23/2015 15:34:29" CREATED_BY="SADMIN"&gt;</w:t>
              <w:br/>
              <w:tab/>
              <w:tab/>
              <w:tab/>
              <w:tab/>
              <w:t>&lt;/APPLET_WEB_TEMPLATE_ITEM&gt;</w:t>
              <w:br/>
              <w:tab/>
              <w:tab/>
              <w:tab/>
              <w:tab/>
              <w:t>&lt;APPLET_WEB_TEMPLATE_ITEM CONTROL="Service Length Period" INACTIVE="N" ITEM_IDENTIFIER="1803" MARKUP_LANGUAGE="HTML" NAME="Service Length Period" TYPE="List Item" UPDATED="10/23/2015 15:34:29" UPDATED_BY="SADMIN" CREATED="10/23/2015 15:34:29" CREATED_BY="SADMIN"&gt;</w:t>
              <w:br/>
              <w:tab/>
              <w:tab/>
              <w:tab/>
              <w:tab/>
              <w:t>&lt;/APPLET_WEB_TEMPLATE_ITEM&gt;</w:t>
              <w:br/>
              <w:tab/>
              <w:tab/>
              <w:tab/>
              <w:tab/>
              <w:t>&lt;APPLET_WEB_TEMPLATE_ITEM CONTROL="Service Point Id" INACTIVE="N" ITEM_IDENTIFIER="2803" MARKUP_LANGUAGE="HTML" NAME="Service Point Id" TYPE="List Item" UPDATED="10/23/2015 15:34:29" UPDATED_BY="SADMIN" CREATED="10/23/2015 15:34:29" CREATED_BY="SADMIN"&gt;</w:t>
              <w:br/>
              <w:tab/>
              <w:tab/>
              <w:tab/>
              <w:tab/>
              <w:t>&lt;/APPLET_WEB_TEMPLATE_ITEM&gt;</w:t>
              <w:br/>
              <w:tab/>
              <w:tab/>
              <w:tab/>
              <w:tab/>
              <w:t>&lt;APPLET_WEB_TEMPLATE_ITEM CONTROL="Service Point Serial Number" INACTIVE="N" ITEM_IDENTIFIER="2302" MARKUP_LANGUAGE="HTML" NAME="Service Point Serial Number" TYPE="List Item" UPDATED="10/23/2015 15:34:29" UPDATED_BY="SADMIN" CREATED="10/23/2015 15:34:29" CREATED_BY="SADMIN"&gt;</w:t>
              <w:br/>
              <w:tab/>
              <w:tab/>
              <w:tab/>
              <w:tab/>
              <w:t>&lt;/APPLET_WEB_TEMPLATE_ITEM&gt;</w:t>
              <w:br/>
              <w:tab/>
              <w:tab/>
              <w:tab/>
              <w:tab/>
              <w:t>&lt;APPLET_WEB_TEMPLATE_ITEM CONTROL="Status" INACTIVE="N" ITEM_IDENTIFIER="1301" MARKUP_LANGUAGE="HTML" NAME="Status" TYPE="List Item" UPDATED="10/23/2015 15:34:29" UPDATED_BY="SADMIN" CREATED="10/23/2015 15:34:29" CREATED_BY="SADMIN"&gt;</w:t>
              <w:br/>
              <w:tab/>
              <w:tab/>
              <w:tab/>
              <w:tab/>
              <w:t>&lt;/APPLET_WEB_TEMPLATE_ITEM&gt;</w:t>
              <w:br/>
              <w:tab/>
              <w:tab/>
              <w:tab/>
              <w:tab/>
              <w:t>&lt;APPLET_WEB_TEMPLATE_ITEM CONTROL="Unit of Measure" INACTIVE="N" ITEM_IDENTIFIER="2802" MARKUP_LANGUAGE="HTML" NAME="Unit of Measure" TYPE="List Item" UPDATED="10/23/2015 15:34:29" UPDATED_BY="SADMIN" CREATED="10/23/2015 15:34:29"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FINS Group Policy Product - Vol Group Life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INACTIVE="N" NAME="Edit" SEQUENCE="0" TYPE="Edit" WEB_TEMPLATE="Applet Form 4 Column (Edit/New)" UPDATED="11/04/2016 12:37:17" UPDATED_BY="SADMIN" CREATED="06/05/2003 01:58:37" CREATED_BY="SADMIN" EXT_REC_TABLES="S_APPL_WTMPL_RX"&gt;</w:t>
              <w:br/>
              <w:tab/>
              <w:tab/>
              <w:tab/>
              <w:tab/>
              <w:t>&lt;APPLET_WEB_TEMPLATE_ITEM CONTROL="Applet_Title" EXTENSION_FLAG="Y" ITEM_IDENTIFIER="99929" NAME="Applet_Title" TMPL_ITEM_HOLDER_NAME="SiebControl_99929" TYPE="Control" UPDATED="11/04/2016 13:15:00" UPDATED_BY="SADMIN" CREATED="11/04/2016 13:15:00"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SEQUENCE="10" TMPL_ITEM_HOLDER_NAME="SiebControl_107" TYPE="Control" UPDATED="11/04/2016 13:15:00" UPDATED_BY="SADMIN" CREATED="06/05/2003 05:41:22" CREATED_BY="SADMIN" EXT_REC_TABLES="S_APPL_WT_IT_RX"&gt;</w:t>
              <w:br/>
              <w:tab/>
              <w:tab/>
              <w:tab/>
              <w:tab/>
              <w:t>&lt;/APPLET_WEB_TEMPLATE_ITEM&gt;</w:t>
              <w:br/>
              <w:tab/>
              <w:tab/>
              <w:tab/>
              <w:tab/>
              <w:t>&lt;APPLET_WEB_TEMPLATE_ITEM CONTROL="GotoNextSet" INACTIVE="N" ITEM_IDENTIFIER="123" MARKUP_LANGUAGE="HTML" NAME="GotoNextSet" SEQUENCE="10" TMPL_ITEM_HOLDER_NAME="SiebControl_123" TYPE="Control" UPDATED="11/04/2016 13:15:00" UPDATED_BY="SADMIN" CREATED="06/05/2003 05:41:22" CREATED_BY="SADMIN" EXT_REC_TABLES="S_APPL_WT_IT_RX"&gt;</w:t>
              <w:br/>
              <w:tab/>
              <w:tab/>
              <w:tab/>
              <w:tab/>
              <w:t>&lt;/APPLET_WEB_TEMPLATE_ITEM&gt;</w:t>
              <w:br/>
              <w:tab/>
              <w:tab/>
              <w:tab/>
              <w:tab/>
              <w:t>&lt;APPLET_WEB_TEMPLATE_ITEM CONTROL="GotoPreviousSet" INACTIVE="N" ITEM_IDENTIFIER="122" MARKUP_LANGUAGE="HTML" NAME="GotoPreviousSet" SEQUENCE="5" TMPL_ITEM_HOLDER_NAME="SiebControl_122" TYPE="Control" UPDATED="11/04/2016 13:15:00" UPDATED_BY="SADMIN" CREATED="06/05/2003 05:41:22" CREATED_BY="SADMIN" EXT_REC_TABLES="S_APPL_WT_IT_RX"&gt;</w:t>
              <w:br/>
              <w:tab/>
              <w:tab/>
              <w:tab/>
              <w:tab/>
              <w:t>&lt;/APPLET_WEB_TEMPLATE_ITEM&gt;</w:t>
              <w:br/>
              <w:tab/>
              <w:tab/>
              <w:tab/>
              <w:tab/>
              <w:t>&lt;APPLET_WEB_TEMPLATE_ITEM CONTROL="LifetimeMaxAmt" INACTIVE="N" ITEM_IDENTIFIER="1297" MARKUP_LANGUAGE="HTML" NAME="LifetimeMaxAmt" TMPL_ITEM_HOLDER_NAME="SiebControl_1297" TYPE="Control" UPDATED="11/04/2016 13:15:00" UPDATED_BY="SADMIN" CREATED="06/05/2003 05:41:22"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13:15:00" UPDATED_BY="SADMIN" CREATED="11/04/2016 13:15:00" CREATED_BY="SADMIN" EXT_REC_TABLES="S_APPL_WT_IT_RX"&gt;</w:t>
              <w:br/>
              <w:tab/>
              <w:tab/>
              <w:tab/>
              <w:tab/>
              <w:t>&lt;/APPLET_WEB_TEMPLATE_ITEM&gt;</w:t>
              <w:br/>
              <w:tab/>
              <w:tab/>
              <w:tab/>
              <w:tab/>
              <w:t>&lt;APPLET_WEB_TEMPLATE_ITEM CONTROL="NewRecord" INACTIVE="N" ITEM_IDENTIFIER="131" MARKUP_LANGUAGE="HTML" NAME="NewRecord" SEQUENCE="2" TMPL_ITEM_HOLDER_NAME="SiebControl_131" TYPE="Control" UPDATED="11/04/2016 13:15:00" UPDATED_BY="SADMIN" CREATED="06/05/2003 05:41:22" CREATED_BY="SADMIN" EXT_REC_TABLES="S_APPL_WT_IT_RX"&gt;</w:t>
              <w:br/>
              <w:tab/>
              <w:tab/>
              <w:tab/>
              <w:tab/>
              <w:t>&lt;/APPLET_WEB_TEMPLATE_ITEM&gt;</w:t>
              <w:br/>
              <w:tab/>
              <w:tab/>
              <w:tab/>
              <w:tab/>
              <w:t>&lt;APPLET_WEB_TEMPLATE_ITEM CONTROL="ProductName" INACTIVE="N" ITEM_IDENTIFIER="1296" MARKUP_LANGUAGE="HTML" NAME="ProductName" TMPL_ITEM_HOLDER_NAME="SiebControl_1296" TYPE="Control" UPDATED="11/04/2016 13:15:01" UPDATED_BY="SADMIN" CREATED="06/05/2003 05:41:22" CREATED_BY="SADMIN" EXT_REC_TABLES="S_APPL_WT_IT_RX"&gt;</w:t>
              <w:br/>
              <w:tab/>
              <w:tab/>
              <w:tab/>
              <w:tab/>
              <w:t>&lt;/APPLET_WEB_TEMPLATE_ITEM&gt;</w:t>
              <w:br/>
              <w:tab/>
              <w:tab/>
              <w:tab/>
              <w:tab/>
              <w:t>&lt;APPLET_WEB_TEMPLATE_ITEM CONTROL="QueryAssistant" INACTIVE="N" ITEM_IDENTIFIER="126" NAME="Query Assistant" SEQUENCE="12" TMPL_ITEM_HOLDER_NAME="SiebControl_126" TYPE="Control" UPDATED="11/04/2016 13:15:01" UPDATED_BY="SADMIN" CREATED="06/05/2003 05:41:22"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SEQUENCE="11" TMPL_ITEM_HOLDER_NAME="SiebControl_108" TYPE="Control" UPDATED="11/04/2016 13:15:01" UPDATED_BY="SADMIN" CREATED="06/05/2003 05:41:22" CREATED_BY="SADMIN" EXT_REC_TABLES="S_APPL_WT_IT_RX"&gt;</w:t>
              <w:br/>
              <w:tab/>
              <w:tab/>
              <w:tab/>
              <w:tab/>
              <w:t>&lt;/APPLET_WEB_TEMPLATE_ITEM&gt;</w:t>
              <w:br/>
              <w:tab/>
              <w:tab/>
              <w:tab/>
              <w:tab/>
              <w:t>&lt;APPLET_WEB_TEMPLATE_ITEM CONTROL="WriteRecord" INACTIVE="N" ITEM_IDENTIFIER="136" MARKUP_LANGUAGE="HTML" NAME="WriteRecord" SEQUENCE="5" TMPL_ITEM_HOLDER_NAME="SiebControl_136" TYPE="Control" UPDATED="11/04/2016 13:15:01" UPDATED_BY="SADMIN" CREATED="06/05/2003 05:41:22"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FS Agree Item  NRC Plan Pick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List" INACTIVE="N" NAME="Base" TYPE="Edit List" WEB_TEMPLATE="Popup List" UPDATED="11/04/2016 12:37:17" UPDATED_BY="SADMIN" CREATED="11/13/2000 12:50:23" CREATED_BY="SADMIN" EXT_REC_TABLES="S_APPL_WTMPL_RX"&gt;</w:t>
              <w:br/>
              <w:tab/>
              <w:tab/>
              <w:tab/>
              <w:tab/>
              <w:t>&lt;APPLET_WEB_TEMPLATE_ITEM CONTROL="Bill Plan Item Count" INACTIVE="N" ITEM_IDENTIFIER="506" MARKUP_LANGUAGE="HTML" NAME="Bill Plan Item Count" TMPL_ITEM_HOLDER_NAME="SiebControl_506" TYPE="List Item" UPDATED="11/04/2016 13:26:53" UPDATED_BY="SADMIN" CREATED="11/27/2000 12:32:29" CREATED_BY="SADMIN" EXT_REC_TABLES="S_APPL_WT_IT_RX"&gt;</w:t>
              <w:br/>
              <w:tab/>
              <w:tab/>
              <w:tab/>
              <w:tab/>
              <w:t>&lt;/APPLET_WEB_TEMPLATE_ITEM&gt;</w:t>
              <w:br/>
              <w:tab/>
              <w:tab/>
              <w:tab/>
              <w:tab/>
              <w:t>&lt;APPLET_WEB_TEMPLATE_ITEM CONTROL="Bill Plan Name" INACTIVE="N" ITEM_IDENTIFIER="501" MARKUP_LANGUAGE="HTML" NAME="Bill Plan Name" TMPL_ITEM_HOLDER_NAME="SiebControl_501" TYPE="List Item" UPDATED="11/04/2016 13:26:53" UPDATED_BY="SADMIN" CREATED="11/13/2000 12:50:24" CREATED_BY="SADMIN" EXT_REC_TABLES="S_APPL_WT_IT_RX"&gt;</w:t>
              <w:br/>
              <w:tab/>
              <w:tab/>
              <w:tab/>
              <w:tab/>
              <w:t>&lt;/APPLET_WEB_TEMPLATE_ITEM&gt;</w:t>
              <w:br/>
              <w:tab/>
              <w:tab/>
              <w:tab/>
              <w:tab/>
              <w:t>&lt;APPLET_WEB_TEMPLATE_ITEM CONTROL="Bill Plan Name" INACTIVE="Y" ITEM_IDENTIFIER="501" MARKUP_LANGUAGE="HTML" NAME="Bill Plan Name2" TMPL_ITEM_HOLDER_NAME="SiebControl_501" TYPE="List Item" UPDATED="11/04/2016 13:26:53" UPDATED_BY="SADMIN" CREATED="01/02/2001 09:20:59" CREATED_BY="SADMIN" EXT_REC_TABLES="S_APPL_WT_IT_RX"&gt;</w:t>
              <w:br/>
              <w:tab/>
              <w:tab/>
              <w:tab/>
              <w:tab/>
              <w:t>&lt;/APPLET_WEB_TEMPLATE_ITEM&gt;</w:t>
              <w:br/>
              <w:tab/>
              <w:tab/>
              <w:tab/>
              <w:tab/>
              <w:t>&lt;APPLET_WEB_TEMPLATE_ITEM CONTROL="Billing Schedule" INACTIVE="N" ITEM_IDENTIFIER="504" MARKUP_LANGUAGE="HTML" NAME="Billing Schedule" TMPL_ITEM_HOLDER_NAME="SiebControl_504" TYPE="List Item" UPDATED="11/04/2016 13:26:53" UPDATED_BY="SADMIN" CREATED="11/13/2000 12:50:24" CREATED_BY="SADMIN" EXT_REC_TABLES="S_APPL_WT_IT_RX"&gt;</w:t>
              <w:br/>
              <w:tab/>
              <w:tab/>
              <w:tab/>
              <w:tab/>
              <w:t>&lt;/APPLET_WEB_TEMPLATE_ITEM&gt;</w:t>
              <w:br/>
              <w:tab/>
              <w:tab/>
              <w:tab/>
              <w:tab/>
              <w:t>&lt;APPLET_WEB_TEMPLATE_ITEM CONTROL="Billing Schedule" INACTIVE="Y" ITEM_IDENTIFIER="504" MARKUP_LANGUAGE="HTML" NAME="Billing Schedule2" TMPL_ITEM_HOLDER_NAME="SiebControl_504" TYPE="List Item" UPDATED="11/04/2016 13:26:53" UPDATED_BY="SADMIN" CREATED="01/02/2001 09:21:13" CREATED_BY="SADMIN" EXT_REC_TABLES="S_APPL_WT_IT_RX"&gt;</w:t>
              <w:br/>
              <w:tab/>
              <w:tab/>
              <w:tab/>
              <w:tab/>
              <w:t>&lt;/APPLET_WEB_TEMPLATE_ITEM&gt;</w:t>
              <w:br/>
              <w:tab/>
              <w:tab/>
              <w:tab/>
              <w:tab/>
              <w:t>&lt;APPLET_WEB_TEMPLATE_ITEM CONTROL="Description" INACTIVE="N" ITEM_IDENTIFIER="505" MARKUP_LANGUAGE="HTML" NAME="Description" TMPL_ITEM_HOLDER_NAME="SiebControl_505" TYPE="List Item" UPDATED="11/04/2016 13:26:53" UPDATED_BY="SADMIN" CREATED="11/13/2000 12:50:24" CREATED_BY="SADMIN" EXT_REC_TABLES="S_APPL_WT_IT_RX"&gt;</w:t>
              <w:br/>
              <w:tab/>
              <w:tab/>
              <w:tab/>
              <w:tab/>
              <w:t>&lt;/APPLET_WEB_TEMPLATE_ITEM&gt;</w:t>
              <w:br/>
              <w:tab/>
              <w:tab/>
              <w:tab/>
              <w:tab/>
              <w:t>&lt;APPLET_WEB_TEMPLATE_ITEM CONTROL="Description" INACTIVE="Y" ITEM_IDENTIFIER="505" MARKUP_LANGUAGE="HTML" NAME="Description2" TMPL_ITEM_HOLDER_NAME="SiebControl_505" TYPE="List Item" UPDATED="11/04/2016 13:26:53" UPDATED_BY="SADMIN" CREATED="11/27/2000 12:33:34" CREATED_BY="SADMIN" EXT_REC_TABLES="S_APPL_WT_IT_RX"&gt;</w:t>
              <w:br/>
              <w:tab/>
              <w:tab/>
              <w:tab/>
              <w:tab/>
              <w:t>&lt;/APPLET_WEB_TEMPLATE_ITEM&gt;</w:t>
              <w:br/>
              <w:tab/>
              <w:tab/>
              <w:tab/>
              <w:tab/>
              <w:t>&lt;APPLET_WEB_TEMPLATE_ITEM CONTROL="GotoNextSet" INACTIVE="N" ITEM_IDENTIFIER="123" MARKUP_LANGUAGE="HTML" NAME="GotoNextSet" TYPE="Control" UPDATED="06/05/2003 14:07:27" UPDATED_BY="SADMIN" CREATED="11/13/2000 12:50:24" CREATED_BY="SADMIN"&gt;</w:t>
              <w:br/>
              <w:tab/>
              <w:tab/>
              <w:tab/>
              <w:tab/>
              <w:t>&lt;/APPLET_WEB_TEMPLATE_ITEM&gt;</w:t>
              <w:br/>
              <w:tab/>
              <w:tab/>
              <w:tab/>
              <w:tab/>
              <w:t>&lt;APPLET_WEB_TEMPLATE_ITEM CONTROL="GotoPreviousSet" INACTIVE="N" ITEM_IDENTIFIER="122" MARKUP_LANGUAGE="HTML" NAME="GotoPreviousSet" TYPE="Control" UPDATED="06/05/2003 14:07:27" UPDATED_BY="SADMIN" CREATED="11/13/2000 12:50:24" CREATED_BY="SADMIN"&gt;</w:t>
              <w:br/>
              <w:tab/>
              <w:tab/>
              <w:tab/>
              <w:tab/>
              <w:t>&lt;/APPLET_WEB_TEMPLATE_ITEM&gt;</w:t>
              <w:br/>
              <w:tab/>
              <w:tab/>
              <w:tab/>
              <w:tab/>
              <w:t>&lt;APPLET_WEB_TEMPLATE_ITEM CONTROL="PositionOnRow" INACTIVE="N" ITEM_IDENTIFIER="144" MARKUP_LANGUAGE="HTML" NAME="HTML PositionOnRow" TMPL_ITEM_HOLDER_NAME="SiebControl_144" TYPE="Control" UPDATED="11/04/2016 13:26:53" UPDATED_BY="SADMIN" CREATED="01/02/2001 08:35:13" CREATED_BY="SADMIN" EXT_REC_TABLES="S_APPL_WT_IT_RX"&gt;</w:t>
              <w:br/>
              <w:tab/>
              <w:tab/>
              <w:tab/>
              <w:tab/>
              <w:t>&lt;/APPLET_WEB_TEMPLATE_ITEM&gt;</w:t>
              <w:br/>
              <w:tab/>
              <w:tab/>
              <w:tab/>
              <w:tab/>
              <w:t>&lt;APPLET_WEB_TEMPLATE_ITEM CONTROL="Idcancel" INACTIVE="N" ITEM_IDENTIFIER="153" MARKUP_LANGUAGE="HTML" NAME="Idcancel" TMPL_ITEM_HOLDER_NAME="SiebControl_153" TYPE="Control" UPDATED="11/04/2016 13:26:53" UPDATED_BY="SADMIN" CREATED="01/02/2001 09:38:32" CREATED_BY="SADMIN" EXT_REC_TABLES="S_APPL_WT_IT_RX"&gt;</w:t>
              <w:br/>
              <w:tab/>
              <w:tab/>
              <w:tab/>
              <w:tab/>
              <w:t>&lt;/APPLET_WEB_TEMPLATE_ITEM&gt;</w:t>
              <w:br/>
              <w:tab/>
              <w:tab/>
              <w:tab/>
              <w:tab/>
              <w:t>&lt;APPLET_WEB_TEMPLATE_ITEM COMMENTS="POPUP INLINE QUERY WTI INSERT" CONTROL="ExecuteQuery" INACTIVE="N" ITEM_IDENTIFIER="107" NAME="InlineExecuteQuery" TMPL_ITEM_HOLDER_NAME="SiebControl_107" TYPE="Control" UPDATED="11/04/2016 13:26:53" UPDATED_BY="SADMIN" CREATED="12/23/2002 21:27:45" CREATED_BY="SADMIN" EXT_REC_TABLES="S_APPL_WT_IT_RX"&gt;</w:t>
              <w:br/>
              <w:tab/>
              <w:tab/>
              <w:tab/>
              <w:tab/>
              <w:t>&lt;/APPLET_WEB_TEMPLATE_ITEM&gt;</w:t>
              <w:br/>
              <w:tab/>
              <w:tab/>
              <w:tab/>
              <w:tab/>
              <w:t>&lt;APPLET_WEB_TEMPLATE_ITEM COMMENTS="POPUP INLINE QUERY WTI INSERT" CONTROL="UndoQuery" INACTIVE="N" ITEM_IDENTIFIER="108" NAME="InlineUndoQuery" TMPL_ITEM_HOLDER_NAME="SiebControl_108" TYPE="Control" UPDATED="11/04/2016 13:26:54" UPDATED_BY="SADMIN" CREATED="12/23/2002 21:27:45" CREATED_BY="SADMIN" EXT_REC_TABLES="S_APPL_WT_IT_RX"&gt;</w:t>
              <w:br/>
              <w:tab/>
              <w:tab/>
              <w:tab/>
              <w:tab/>
              <w:t>&lt;/APPLET_WEB_TEMPLATE_ITEM&gt;</w:t>
              <w:br/>
              <w:tab/>
              <w:tab/>
              <w:tab/>
              <w:tab/>
              <w:t>&lt;APPLET_WEB_TEMPLATE_ITEM COMMENTS="Pick Applet Standardization" CONTROL="LabelFind" INACTIVE="N" ITEM_IDENTIFIER="160" MARKUP_LANGUAGE="HTML" NAME="LabelFind" TMPL_ITEM_HOLDER_NAME="SiebControl_160" TYPE="Control" UPDATED="11/04/2016 13:26:54" UPDATED_BY="SADMIN" CREATED="04/07/2001 00:30:24" CREATED_BY="SADMIN" EXT_REC_TABLES="S_APPL_WT_IT_RX"&gt;</w:t>
              <w:br/>
              <w:tab/>
              <w:tab/>
              <w:tab/>
              <w:tab/>
              <w:t>&lt;/APPLET_WEB_TEMPLATE_ITEM&gt;</w:t>
              <w:br/>
              <w:tab/>
              <w:tab/>
              <w:tab/>
              <w:tab/>
              <w:t>&lt;APPLET_WEB_TEMPLATE_ITEM COMMENTS="Pick Applet Standardization" CONTROL="Labelstartingwith" INACTIVE="N" ITEM_IDENTIFIER="162" MARKUP_LANGUAGE="HTML" NAME="Labelstartingwith" TMPL_ITEM_HOLDER_NAME="SiebControl_162" TYPE="Control" UPDATED="11/04/2016 13:26:54" UPDATED_BY="SADMIN" CREATED="04/07/2001 00:30:24"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13:26:54" UPDATED_BY="SADMIN" CREATED="11/04/2016 13:26:54"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13:26:54" UPDATED_BY="SADMIN" CREATED="11/04/2016 13:26:54"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13:26:54" UPDATED_BY="SADMIN" CREATED="11/13/2000 12:50:24" CREATED_BY="SADMIN" EXT_REC_TABLES="S_APPL_WT_IT_RX"&gt;</w:t>
              <w:br/>
              <w:tab/>
              <w:tab/>
              <w:tab/>
              <w:tab/>
              <w:t>&lt;/APPLET_WEB_TEMPLATE_ITEM&gt;</w:t>
              <w:br/>
              <w:tab/>
              <w:tab/>
              <w:tab/>
              <w:tab/>
              <w:t>&lt;APPLET_WEB_TEMPLATE_ITEM CONTROL="NewQuery" INACTIVE="Y" ITEM_IDENTIFIER="106" MARKUP_LANGUAGE="HTML" NAME="NewQuery2" TMPL_ITEM_HOLDER_NAME="SiebControl_106" TYPE="Control" UPDATED="11/04/2016 13:26:54" UPDATED_BY="SADMIN" CREATED="01/04/2001 10:49:51" CREATED_BY="SADMIN" EXT_REC_TABLES="S_APPL_WT_IT_RX"&gt;</w:t>
              <w:br/>
              <w:tab/>
              <w:tab/>
              <w:tab/>
              <w:tab/>
              <w:t>&lt;/APPLET_WEB_TEMPLATE_ITEM&gt;</w:t>
              <w:br/>
              <w:tab/>
              <w:tab/>
              <w:tab/>
              <w:tab/>
              <w:t>&lt;APPLET_WEB_TEMPLATE_ITEM COMMENTS="Pick Applet Standardization" CONTROL="PopupQueryCombobox" INACTIVE="N" ITEM_IDENTIFIER="161" MARKUP_LANGUAGE="HTML" NAME="PopupQueryCombobox" TMPL_ITEM_HOLDER_NAME="SiebControl_161" TYPE="Control" UPDATED="11/04/2016 13:26:54" UPDATED_BY="SADMIN" CREATED="04/07/2001 00:30:24" CREATED_BY="SADMIN" EXT_REC_TABLES="S_APPL_WT_IT_RX"&gt;</w:t>
              <w:br/>
              <w:tab/>
              <w:tab/>
              <w:tab/>
              <w:tab/>
              <w:t>&lt;/APPLET_WEB_TEMPLATE_ITEM&gt;</w:t>
              <w:br/>
              <w:tab/>
              <w:tab/>
              <w:tab/>
              <w:tab/>
              <w:t>&lt;APPLET_WEB_TEMPLATE_ITEM COMMENTS="Pick Applet Standardization" CONTROL="PopupQueryExecute" INACTIVE="N" ITEM_IDENTIFIER="164" MARKUP_LANGUAGE="HTML" NAME="PopupQueryExecute" TMPL_ITEM_HOLDER_NAME="SiebControl_164" TYPE="Control" UPDATED="11/04/2016 13:26:54" UPDATED_BY="SADMIN" CREATED="04/07/2001 00:30:24" CREATED_BY="SADMIN" EXT_REC_TABLES="S_APPL_WT_IT_RX"&gt;</w:t>
              <w:br/>
              <w:tab/>
              <w:tab/>
              <w:tab/>
              <w:tab/>
              <w:t>&lt;/APPLET_WEB_TEMPLATE_ITEM&gt;</w:t>
              <w:br/>
              <w:tab/>
              <w:tab/>
              <w:tab/>
              <w:tab/>
              <w:t>&lt;APPLET_WEB_TEMPLATE_ITEM CONTROL="PopupQueryPick" INACTIVE="N" ITEM_IDENTIFIER="152" MARKUP_LANGUAGE="HTML" NAME="PopupQueryPick" TMPL_ITEM_HOLDER_NAME="SiebControl_152" TYPE="Control" UPDATED="11/04/2016 13:26:54" UPDATED_BY="SADMIN" CREATED="01/22/2004 23:01:14" CREATED_BY="SADMIN" EXT_REC_TABLES="S_APPL_WT_IT_RX"&gt;</w:t>
              <w:br/>
              <w:tab/>
              <w:tab/>
              <w:tab/>
              <w:tab/>
              <w:t>&lt;/APPLET_WEB_TEMPLATE_ITEM&gt;</w:t>
              <w:br/>
              <w:tab/>
              <w:tab/>
              <w:tab/>
              <w:tab/>
              <w:t>&lt;APPLET_WEB_TEMPLATE_ITEM CONTROL="PopupQueryPick" INACTIVE="Y" ITEM_IDENTIFIER="152" MARKUP_LANGUAGE="HTML" NAME="PopupQueryPick2" TMPL_ITEM_HOLDER_NAME="SiebControl_152" TYPE="Control" UPDATED="11/04/2016 13:26:54" UPDATED_BY="SADMIN" CREATED="04/23/2004 15:24:20" CREATED_BY="SADMIN" EXT_REC_TABLES="S_APPL_WT_IT_RX"&gt;</w:t>
              <w:br/>
              <w:tab/>
              <w:tab/>
              <w:tab/>
              <w:tab/>
              <w:t>&lt;/APPLET_WEB_TEMPLATE_ITEM&gt;</w:t>
              <w:br/>
              <w:tab/>
              <w:tab/>
              <w:tab/>
              <w:tab/>
              <w:t>&lt;APPLET_WEB_TEMPLATE_ITEM COMMENTS="Pick Applet Standardization" CONTROL="PopupQuerySrchspec" INACTIVE="N" ITEM_IDENTIFIER="163" MARKUP_LANGUAGE="HTML" NAME="PopupQuerySrchspec" TMPL_ITEM_HOLDER_NAME="SiebControl_163" TYPE="Control" UPDATED="11/04/2016 13:26:54" UPDATED_BY="SADMIN" CREATED="04/07/2001 00:30:24"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13:26:54" UPDATED_BY="SADMIN" CREATED="11/04/2016 13:26:54" CREATED_BY="SADMIN" EXT_REC_TABLES="S_APPL_WT_IT_RX"&gt;</w:t>
              <w:br/>
              <w:tab/>
              <w:tab/>
              <w:tab/>
              <w:tab/>
              <w:t>&lt;/APPLET_WEB_TEMPLATE_ITEM&gt;</w:t>
              <w:br/>
              <w:tab/>
              <w:tab/>
              <w:tab/>
              <w:tab/>
              <w:t>&lt;APPLET_WEB_TEMPLATE_ITEM CONTROL="Type" INACTIVE="N" ITEM_IDENTIFIER="502" MARKUP_LANGUAGE="HTML" NAME="Type" TMPL_ITEM_HOLDER_NAME="SiebControl_502" TYPE="List Item" UPDATED="11/04/2016 13:26:54" UPDATED_BY="SADMIN" CREATED="11/13/2000 12:50:24" CREATED_BY="SADMIN" EXT_REC_TABLES="S_APPL_WT_IT_RX"&gt;</w:t>
              <w:br/>
              <w:tab/>
              <w:tab/>
              <w:tab/>
              <w:tab/>
              <w:t>&lt;/APPLET_WEB_TEMPLATE_ITEM&gt;</w:t>
              <w:br/>
              <w:tab/>
              <w:tab/>
              <w:tab/>
              <w:tab/>
              <w:t>&lt;APPLET_WEB_TEMPLATE_ITEM CONTROL="Type" INACTIVE="Y" ITEM_IDENTIFIER="502" MARKUP_LANGUAGE="HTML" NAME="Type2" TMPL_ITEM_HOLDER_NAME="SiebControl_502" TYPE="List Item" UPDATED="11/04/2016 13:26:54" UPDATED_BY="SADMIN" CREATED="01/02/2001 09:21:06"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Query" INACTIVE="N" NAME="Edit0" TYPE="Edit" WEB_TEMPLATE="Popup Query" UPDATED="11/04/2016 12:37:16" UPDATED_BY="SADMIN" CREATED="01/04/2001 10:50:37" CREATED_BY="SADMIN" EXT_REC_TABLES="S_APPL_WTMPL_RX"&gt;</w:t>
              <w:br/>
              <w:tab/>
              <w:tab/>
              <w:tab/>
              <w:tab/>
              <w:t>&lt;APPLET_WEB_TEMPLATE_ITEM CONTROL="Bill Plan Item Count" INACTIVE="N" ITEM_IDENTIFIER="1303" MARKUP_LANGUAGE="HTML" NAME="Bill Plan Item Count" TMPL_ITEM_HOLDER_NAME="SiebControl_1303" TYPE="List Item" UPDATED="11/04/2016 13:26:54" UPDATED_BY="SADMIN" CREATED="01/04/2001 10:50:37" CREATED_BY="SADMIN" EXT_REC_TABLES="S_APPL_WT_IT_RX"&gt;</w:t>
              <w:br/>
              <w:tab/>
              <w:tab/>
              <w:tab/>
              <w:tab/>
              <w:t>&lt;/APPLET_WEB_TEMPLATE_ITEM&gt;</w:t>
              <w:br/>
              <w:tab/>
              <w:tab/>
              <w:tab/>
              <w:tab/>
              <w:t>&lt;APPLET_WEB_TEMPLATE_ITEM CONTROL="Bill Plan Name" INACTIVE="N" ITEM_IDENTIFIER="1300" MARKUP_LANGUAGE="HTML" NAME="Bill Plan Name" TMPL_ITEM_HOLDER_NAME="SiebControl_1300" TYPE="List Item" UPDATED="11/04/2016 13:26:54" UPDATED_BY="SADMIN" CREATED="01/04/2001 10:50:37" CREATED_BY="SADMIN" EXT_REC_TABLES="S_APPL_WT_IT_RX"&gt;</w:t>
              <w:br/>
              <w:tab/>
              <w:tab/>
              <w:tab/>
              <w:tab/>
              <w:t>&lt;/APPLET_WEB_TEMPLATE_ITEM&gt;</w:t>
              <w:br/>
              <w:tab/>
              <w:tab/>
              <w:tab/>
              <w:tab/>
              <w:t>&lt;APPLET_WEB_TEMPLATE_ITEM CONTROL="Billing Schedule" INACTIVE="N" ITEM_IDENTIFIER="1302" MARKUP_LANGUAGE="HTML" NAME="Billing Schedule" TMPL_ITEM_HOLDER_NAME="SiebControl_1302" TYPE="List Item" UPDATED="11/04/2016 13:26:54" UPDATED_BY="SADMIN" CREATED="01/04/2001 10:50:38" CREATED_BY="SADMIN" EXT_REC_TABLES="S_APPL_WT_IT_RX"&gt;</w:t>
              <w:br/>
              <w:tab/>
              <w:tab/>
              <w:tab/>
              <w:tab/>
              <w:t>&lt;/APPLET_WEB_TEMPLATE_ITEM&gt;</w:t>
              <w:br/>
              <w:tab/>
              <w:tab/>
              <w:tab/>
              <w:tab/>
              <w:t>&lt;APPLET_WEB_TEMPLATE_ITEM CONTROL="Description" INACTIVE="N" ITEM_IDENTIFIER="1304" MARKUP_LANGUAGE="HTML" NAME="Description" TMPL_ITEM_HOLDER_NAME="SiebControl_1304" TYPE="List Item" UPDATED="11/04/2016 13:26:54" UPDATED_BY="SADMIN" CREATED="01/04/2001 10:50:38"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13:26:54" UPDATED_BY="SADMIN" CREATED="01/04/2001 10:50:38" CREATED_BY="SADMIN" EXT_REC_TABLES="S_APPL_WT_IT_RX"&gt;</w:t>
              <w:br/>
              <w:tab/>
              <w:tab/>
              <w:tab/>
              <w:tab/>
              <w:t>&lt;/APPLET_WEB_TEMPLATE_ITEM&gt;</w:t>
              <w:br/>
              <w:tab/>
              <w:tab/>
              <w:tab/>
              <w:tab/>
              <w:t>&lt;APPLET_WEB_TEMPLATE_ITEM CONTROL="Type" INACTIVE="N" ITEM_IDENTIFIER="1301" MARKUP_LANGUAGE="HTML" NAME="Type" TMPL_ITEM_HOLDER_NAME="SiebControl_1301" TYPE="List Item" UPDATED="11/04/2016 13:26:54" UPDATED_BY="SADMIN" CREATED="01/04/2001 10:50:38"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13:26:54" UPDATED_BY="SADMIN" CREATED="04/07/2001 00:30:24" CREATED_BY="SADMIN" EXT_REC_TABLES="S_APPL_WT_IT_RX"&gt;</w:t>
              <w:br/>
              <w:tab/>
              <w:tab/>
              <w:tab/>
              <w:tab/>
              <w:t>&lt;/APPLET_WEB_TEMPLATE_ITEM&gt;</w:t>
              <w:br/>
              <w:tab/>
              <w:tab/>
              <w:tab/>
              <w:tab/>
              <w:t>&lt;APPLET_WEB_TEMPLATE_ITEM COMMENTS="Modified by 7.7 Fix Existing Button Mappings Rule Tools Patch: Switched Item Identifier from 153 to 135" CONTROL="UndoRecord" INACTIVE="N" ITEM_IDENTIFIER="135" MARKUP_LANGUAGE="HTML" NAME="UndoRecord" TMPL_ITEM_HOLDER_NAME="SiebControl_135" TYPE="Control" UPDATED="11/04/2016 13:26:54" UPDATED_BY="SADMIN" CREATED="01/04/2001 10:51:28" CREATED_BY="SADMIN" EXT_REC_TABLES="S_APPL_WT_IT_RX"&gt;</w:t>
              <w:br/>
              <w:tab/>
              <w:tab/>
              <w:tab/>
              <w:tab/>
              <w:t>&lt;/APPLET_WEB_TEMPLATE_ITEM&gt;</w:t>
              <w:br/>
              <w:tab/>
              <w:tab/>
              <w:tab/>
              <w:tab/>
              <w:t>&lt;APPLET_WEB_TEMPLATE_ITEM COMMENTS="Modified by 7.7 Fix Existing Button Mappings Rule Tools Patch: Switched Item Identifier from 152 to 136" CONTROL="WriteRecord" INACTIVE="N" ITEM_IDENTIFIER="136" MARKUP_LANGUAGE="HTML" NAME="WriteRecord" TMPL_ITEM_HOLDER_NAME="SiebControl_136" TYPE="Control" UPDATED="11/04/2016 13:26:54" UPDATED_BY="SADMIN" CREATED="01/04/2001 10:51:24"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Citizen News Search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EXT_WEB_TEMPLATE="OK Search Applet" INACTIVE="N" NAME="Base" TYPE="Base" WEB_TEMPLATE="OK Search Applet" UPDATED="11/04/2016 12:37:18" UPDATED_BY="SADMIN" CREATED="01/17/2014 05:50:56" CREATED_BY="SADMIN" EXT_REC_TABLES="S_APPL_WTMPL_RX"&gt;</w:t>
              <w:br/>
              <w:tab/>
              <w:tab/>
              <w:tab/>
              <w:tab/>
              <w:t>&lt;APPLET_WEB_TEMPLATE_ITEM CONTROL="Applet_Title" EXTENSION_FLAG="Y" ITEM_IDENTIFIER="99929" NAME="Applet_Title" TMPL_ITEM_HOLDER_NAME="SiebControl_99929" TYPE="Control" UPDATED="11/04/2016 14:21:07" UPDATED_BY="SADMIN" CREATED="11/04/2016 14:21:07"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Account Address List Applet (eApps).sif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CREATED="06/23/2003 20:03:01" CREATED_BY="SADMIN" EXT_REC_TABLES="S_APPL_WTMPL_RX"&gt;</w:t>
              <w:br/>
              <w:tab/>
              <w:tab/>
              <w:tab/>
              <w:tab/>
              <w:t>&lt;APPLET_WEB_TEMPLATE_ITEM CONTROL="Applet_Title" EXTENSION_FLAG="Y" ITEM_IDENTIFIER="99929" NAME="Applet_Title" TMPL_ITEM_HOLDER_NAME="SiebControl_99929" TYPE="Control" UPDATED="11/04/2016 13:48:40" UPDATED_BY="SADMIN" CREATED="11/04/2016 13:48:40"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13:48:40" UPDATED_BY="SADMIN" CREATED="06/23/2003 20:03:01" CREATED_BY="SADMIN" EXT_REC_TABLES="S_APPL_WT_IT_RX"&gt;</w:t>
              <w:br/>
              <w:tab/>
              <w:tab/>
              <w:tab/>
              <w:tab/>
              <w:tab/>
              <w:t>&lt;APPLET_WEB_TEMPLATE_ITEM_LOCALE APPLICATION_CODE="STD" INACTIVE="N" ITEM_IDENTIFIER="505"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13:48:40" UPDATED_BY="SADMIN" CREATED="06/23/2003 20:03:01"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13:48:40" UPDATED_BY="SADMIN" CREATED="06/23/2003 20:03:02"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13:48:40" UPDATED_BY="SADMIN" CREATED="06/23/2003 20:03:02"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13:48:40" UPDATED_BY="SADMIN" CREATED="06/23/2003 20:03:03"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13:48:40" UPDATED_BY="SADMIN" CREATED="06/23/2003 20:03:03" CREATED_BY="SADMIN" EXT_REC_TABLES="S_APPL_WT_IT_RX"&gt;</w:t>
              <w:br/>
              <w:tab/>
              <w:tab/>
              <w:tab/>
              <w:tab/>
              <w:t>&lt;/APPLET_WEB_TEMPLATE_ITEM&gt;</w:t>
              <w:br/>
              <w:tab/>
              <w:tab/>
              <w:tab/>
              <w:tab/>
              <w:t>&lt;APPLET_WEB_TEMPLATE_ITEM EXTENSION_FLAG="Y" ITEM_IDENTIFIER="99993" NAME="LOY Account Address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13:48:40" UPDATED_BY="SADMIN" CREATED="11/04/2016 13:48:40"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13:48:40" UPDATED_BY="SADMIN" CREATED="11/04/2016 13:48:40"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13:48:40" UPDATED_BY="SADMIN" CREATED="06/23/2003 20:03:03" CREATED_BY="SADMIN" EXT_REC_TABLES="S_APPL_WT_IT_RX"&gt;</w:t>
              <w:br/>
              <w:tab/>
              <w:tab/>
              <w:tab/>
              <w:tab/>
              <w:t>&lt;/APPLET_WEB_TEMPLATE_ITEM&gt;</w:t>
              <w:br/>
              <w:tab/>
              <w:tab/>
              <w:tab/>
              <w:tab/>
              <w:t>&lt;APPLET_WEB_TEMPLATE_ITEM CONTROL="CreateRecord" INACTIVE="N" ITEM_IDENTIFIER="131" MARKUP_LANGUAGE="HTML" NAME="NewRecord" TMPL_ITEM_HOLDER_NAME="SiebControl_131" TYPE="Control" UPDATED="11/04/2016 13:48:40" UPDATED_BY="SADMIN" CREATED="06/23/2003 20:03:03"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13:48:40" UPDATED_BY="SADMIN" CREATED="06/12/2014 20:00:00"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13:48:40" UPDATED_BY="SADMIN" CREATED="06/23/2003 20:03:04" CREATED_BY="SADMIN" EXT_REC_TABLES="S_APPL_WT_IT_RX"&gt;</w:t>
              <w:br/>
              <w:tab/>
              <w:tab/>
              <w:tab/>
              <w:tab/>
              <w:tab/>
              <w:t>&lt;APPLET_WEB_TEMPLATE_ITEM_LOCALE APPLICATION_CODE="STD" INACTIVE="N" ITEM_IDENTIFIER="504"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13:48:40" UPDATED_BY="SADMIN" CREATED="06/23/2003 20:03:04"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13:48:40"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13:48:40"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13:48:40" UPDATED_BY="SADMIN" CREATED="11/04/2016 13:48:40"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13:48:40" UPDATED_BY="SADMIN" CREATED="06/23/2003 20:03:04"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13:48:40" UPDATED_BY="SADMIN" CREATED="06/23/2003 20:03:04" CREATED_BY="SADMIN" EXT_REC_TABLES="S_APPL_WT_IT_RX"&gt;</w:t>
              <w:br/>
              <w:tab/>
              <w:tab/>
              <w:tab/>
              <w:tab/>
              <w:tab/>
              <w:t>&lt;APPLET_WEB_TEMPLATE_ITEM_LOCALE APPLICATION_CODE="STD" INACTIVE="N" ITEM_IDENTIFIER="506"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13:48:40" UPDATED_BY="SADMIN" CREATED="06/23/2003 20:03:05"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13:48:40" UPDATED_BY="SADMIN" CREATED="09/09/2003 00:56:17"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EXT_WEB_TEMPLATE="ePortal Applet Edit" INACTIVE="N" NAME="Edit" SEQUENCE="0" TYPE="Edit" WEB_TEMPLATE="ePortal Applet Edit" UPDATED="11/04/2016 12:37:17" UPDATED_BY="SADMIN" CREATED="06/23/2003 20:03:05" CREATED_BY="SADMIN" EXT_REC_TABLES="S_APPL_WTMPL_RX"&gt;</w:t>
              <w:br/>
              <w:tab/>
              <w:tab/>
              <w:tab/>
              <w:tab/>
              <w:t>&lt;APPLET_WEB_TEMPLATE_ITEM CONTROL="Applet_Title" EXTENSION_FLAG="Y" ITEM_IDENTIFIER="99929" NAME="Applet_Title" TMPL_ITEM_HOLDER_NAME="SiebControl_99929" TYPE="Control" UPDATED="11/04/2016 13:48:40" UPDATED_BY="SADMIN" CREATED="11/04/2016 13:48:40" CREATED_BY="SADMIN" EXT_REC_TABLES="S_APPL_WT_IT_RX"&gt;</w:t>
              <w:br/>
              <w:tab/>
              <w:tab/>
              <w:tab/>
              <w:tab/>
              <w:t>&lt;/APPLET_WEB_TEMPLATE_ITEM&gt;</w:t>
              <w:br/>
              <w:tab/>
              <w:tab/>
              <w:tab/>
              <w:tab/>
              <w:t>&lt;APPLET_WEB_TEMPLATE_ITEM CONTROL="City" INACTIVE="N" ITEM_IDENTIFIER="1304" MARKUP_LANGUAGE="HTML" NAME="City" TMPL_ITEM_HOLDER_NAME="SiebControl_1304" TYPE="List Item" UPDATED="11/04/2016 13:48:40" UPDATED_BY="SADMIN" CREATED="06/23/2003 20:03:05" CREATED_BY="SADMIN" EXT_REC_TABLES="S_APPL_WT_IT_RX"&gt;</w:t>
              <w:br/>
              <w:tab/>
              <w:tab/>
              <w:tab/>
              <w:tab/>
              <w:tab/>
              <w:t>&lt;APPLET_WEB_TEMPLATE_ITEM_LOCALE APPLICATION_CODE="STD" INACTIVE="N" ITEM_IDENTIFIER="1305"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CONTROL="Country" INACTIVE="N" ITEM_IDENTIFIER="1307" MARKUP_LANGUAGE="HTML" NAME="Country" TMPL_ITEM_HOLDER_NAME="SiebControl_1307" TYPE="List Item" UPDATED="11/04/2016 13:48:40" UPDATED_BY="SADMIN" CREATED="06/23/2003 20:03:06"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13:48:40" UPDATED_BY="SADMIN" CREATED="06/23/2003 20:03:06" CREATED_BY="SADMIN" EXT_REC_TABLES="S_APPL_WT_IT_RX"&gt;</w:t>
              <w:br/>
              <w:tab/>
              <w:tab/>
              <w:tab/>
              <w:tab/>
              <w:t>&lt;/APPLET_WEB_TEMPLATE_ITEM&gt;</w:t>
              <w:br/>
              <w:tab/>
              <w:tab/>
              <w:tab/>
              <w:tab/>
              <w:t>&lt;APPLET_WEB_TEMPLATE_ITEM CONTROL="GotoNextSet" INACTIVE="N" ITEM_IDENTIFIER="123" MARKUP_LANGUAGE="HTML" NAME="GotoNextSet" TYPE="Control" UPDATED="06/23/2003 20:03:07" UPDATED_BY="SADMIN" CREATED="06/23/2003 20:03:07" CREATED_BY="SADMIN"&gt;</w:t>
              <w:br/>
              <w:tab/>
              <w:tab/>
              <w:tab/>
              <w:tab/>
              <w:t>&lt;/APPLET_WEB_TEMPLATE_ITEM&gt;</w:t>
              <w:br/>
              <w:tab/>
              <w:tab/>
              <w:tab/>
              <w:tab/>
              <w:t>&lt;APPLET_WEB_TEMPLATE_ITEM CONTROL="GotoPreviousSet" INACTIVE="N" ITEM_IDENTIFIER="122" MARKUP_LANGUAGE="HTML" NAME="GotoPreviousSet" TYPE="Control" UPDATED="06/23/2003 20:03:07" UPDATED_BY="SADMIN" CREATED="06/23/2003 20:03:07" CREATED_BY="SADMIN"&gt;</w:t>
              <w:br/>
              <w:tab/>
              <w:tab/>
              <w:tab/>
              <w:tab/>
              <w:t>&lt;/APPLET_WEB_TEMPLATE_ITEM&gt;</w:t>
              <w:br/>
              <w:tab/>
              <w:tab/>
              <w:tab/>
              <w:tab/>
              <w:t>&lt;APPLET_WEB_TEMPLATE_ITEM EXTENSION_FLAG="Y" ITEM_IDENTIFIER="99993" NAME="LOY Account Address Assoc Applet" TMPL_ITEM_HOLDER_NAME="SiebControl_99993" TYPE="Applet" UPDATED="11/03/2016 18:15:11" UPDATED_BY="SADMIN" CREATED="11/03/2016 18:15:11" CREATED_BY="SADMIN" EXT_REC_TABLES="S_APPL_WT_IT_RX"&gt;</w:t>
              <w:br/>
              <w:tab/>
              <w:tab/>
              <w:tab/>
              <w:tab/>
              <w:t>&lt;/APPLET_WEB_TEMPLATE_ITEM&gt;</w:t>
              <w:br/>
              <w:tab/>
              <w:tab/>
              <w:tab/>
              <w:tab/>
              <w:t>&lt;APPLET_WEB_TEMPLATE_ITEM CONTROL="LabelAddress1" INACTIVE="N" ITEM_IDENTIFIER="1202" MARKUP_LANGUAGE="HTML" NAME="LabelAddress1" TMPL_ITEM_HOLDER_NAME="SiebControl_1202" TYPE="List Item" UPDATED="11/04/2016 13:48:40" UPDATED_BY="SADMIN" CREATED="08/20/2003 23:25:24" CREATED_BY="SADMIN" EXT_REC_TABLES="S_APPL_WT_IT_RX"&gt;</w:t>
              <w:br/>
              <w:tab/>
              <w:tab/>
              <w:tab/>
              <w:tab/>
              <w:t>&lt;/APPLET_WEB_TEMPLATE_ITEM&gt;</w:t>
              <w:br/>
              <w:tab/>
              <w:tab/>
              <w:tab/>
              <w:tab/>
              <w:t>&lt;APPLET_WEB_TEMPLATE_ITEM CONTROL="LabelCity" INACTIVE="N" ITEM_IDENTIFIER="1204" MARKUP_LANGUAGE="HTML" NAME="LabelCity" TMPL_ITEM_HOLDER_NAME="SiebControl_1204" TYPE="List Item" UPDATED="11/04/2016 13:48:40" UPDATED_BY="SADMIN" CREATED="08/20/2003 23:25:29" CREATED_BY="SADMIN" EXT_REC_TABLES="S_APPL_WT_IT_RX"&gt;</w:t>
              <w:br/>
              <w:tab/>
              <w:tab/>
              <w:tab/>
              <w:tab/>
              <w:tab/>
              <w:t>&lt;APPLET_WEB_TEMPLATE_ITEM_LOCALE APPLICATION_CODE="STD" INACTIVE="N" ITEM_IDENTIFIER="1205"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CONTROL="LabelCountry" INACTIVE="N" ITEM_IDENTIFIER="1207" MARKUP_LANGUAGE="HTML" NAME="LabelCountry" TMPL_ITEM_HOLDER_NAME="SiebControl_1207" TYPE="List Item" UPDATED="11/04/2016 13:48:40" UPDATED_BY="SADMIN" CREATED="08/20/2003 23:25:32" CREATED_BY="SADMIN" EXT_REC_TABLES="S_APPL_WT_IT_RX"&gt;</w:t>
              <w:br/>
              <w:tab/>
              <w:tab/>
              <w:tab/>
              <w:tab/>
              <w:t>&lt;/APPLET_WEB_TEMPLATE_ITEM&gt;</w:t>
              <w:br/>
              <w:tab/>
              <w:tab/>
              <w:tab/>
              <w:tab/>
              <w:t>&lt;APPLET_WEB_TEMPLATE_ITEM CONTROL="LabelPrimary" INACTIVE="N" ITEM_IDENTIFIER="1201" MARKUP_LANGUAGE="HTML" NAME="LabelPrimary" TMPL_ITEM_HOLDER_NAME="SiebControl_1201" TYPE="List Item" UPDATED="11/04/2016 13:48:40" UPDATED_BY="SADMIN" CREATED="08/20/2003 23:25:36" CREATED_BY="SADMIN" EXT_REC_TABLES="S_APPL_WT_IT_RX"&gt;</w:t>
              <w:br/>
              <w:tab/>
              <w:tab/>
              <w:tab/>
              <w:tab/>
              <w:t>&lt;/APPLET_WEB_TEMPLATE_ITEM&gt;</w:t>
              <w:br/>
              <w:tab/>
              <w:tab/>
              <w:tab/>
              <w:tab/>
              <w:t>&lt;APPLET_WEB_TEMPLATE_ITEM CONTROL="LabelState" INACTIVE="N" ITEM_IDENTIFIER="1205" MARKUP_LANGUAGE="HTML" NAME="LabelState" TMPL_ITEM_HOLDER_NAME="SiebControl_1205" TYPE="List Item" UPDATED="11/04/2016 13:48:40" UPDATED_BY="SADMIN" CREATED="08/20/2003 23:25:38" CREATED_BY="SADMIN" EXT_REC_TABLES="S_APPL_WT_IT_RX"&gt;</w:t>
              <w:br/>
              <w:tab/>
              <w:tab/>
              <w:tab/>
              <w:tab/>
              <w:tab/>
              <w:t>&lt;APPLET_WEB_TEMPLATE_ITEM_LOCALE APPLICATION_CODE="STD" INACTIVE="N" ITEM_IDENTIFIER="1206"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CONTROL="LabelZip" INACTIVE="N" ITEM_IDENTIFIER="1206" MARKUP_LANGUAGE="HTML" NAME="LabelZip" TMPL_ITEM_HOLDER_NAME="SiebControl_1206" TYPE="List Item" UPDATED="11/04/2016 13:48:40" UPDATED_BY="SADMIN" CREATED="08/20/2003 23:25:40" CREATED_BY="SADMIN" EXT_REC_TABLES="S_APPL_WT_IT_RX"&gt;</w:t>
              <w:br/>
              <w:tab/>
              <w:tab/>
              <w:tab/>
              <w:tab/>
              <w:tab/>
              <w:t>&lt;APPLET_WEB_TEMPLATE_ITEM_LOCALE APPLICATION_CODE="STD" INACTIVE="N" ITEM_IDENTIFIER="1204"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CONTROL="Postal Code" INACTIVE="N" ITEM_IDENTIFIER="1306" MARKUP_LANGUAGE="HTML" NAME="Postal Code" TMPL_ITEM_HOLDER_NAME="SiebControl_1306" TYPE="List Item" UPDATED="11/04/2016 13:48:40" UPDATED_BY="SADMIN" CREATED="06/23/2003 20:03:07" CREATED_BY="SADMIN" EXT_REC_TABLES="S_APPL_WT_IT_RX"&gt;</w:t>
              <w:br/>
              <w:tab/>
              <w:tab/>
              <w:tab/>
              <w:tab/>
              <w:tab/>
              <w:t>&lt;APPLET_WEB_TEMPLATE_ITEM_LOCALE APPLICATION_CODE="STD" INACTIVE="N" ITEM_IDENTIFIER="1304"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13:48:40" UPDATED_BY="SADMIN" CREATED="06/23/2003 20:03:07" CREATED_BY="SADMIN" EXT_REC_TABLES="S_APPL_WT_IT_RX"&gt;</w:t>
              <w:br/>
              <w:tab/>
              <w:tab/>
              <w:tab/>
              <w:tab/>
              <w:t>&lt;/APPLET_WEB_TEMPLATE_ITEM&gt;</w:t>
              <w:br/>
              <w:tab/>
              <w:tab/>
              <w:tab/>
              <w:tab/>
              <w:t>&lt;APPLET_WEB_TEMPLATE_ITEM CONTROL="SSA Primary Field" INACTIVE="N" ITEM_IDENTIFIER="1301" MARKUP_LANGUAGE="HTML" NAME="SSA Primary Field" TMPL_ITEM_HOLDER_NAME="SiebControl_1301" TYPE="List Item" UPDATED="11/04/2016 13:48:40" UPDATED_BY="SADMIN" CREATED="08/20/2003 23:25:42" CREATED_BY="SADMIN" EXT_REC_TABLES="S_APPL_WT_IT_RX"&gt;</w:t>
              <w:br/>
              <w:tab/>
              <w:tab/>
              <w:tab/>
              <w:tab/>
              <w:t>&lt;/APPLET_WEB_TEMPLATE_ITEM&gt;</w:t>
              <w:br/>
              <w:tab/>
              <w:tab/>
              <w:tab/>
              <w:tab/>
              <w:t>&lt;APPLET_WEB_TEMPLATE_ITEM CONTROL="State" INACTIVE="N" ITEM_IDENTIFIER="1305" MARKUP_LANGUAGE="HTML" NAME="State" TMPL_ITEM_HOLDER_NAME="SiebControl_1305" TYPE="List Item" UPDATED="11/04/2016 13:48:40" UPDATED_BY="SADMIN" CREATED="06/23/2003 20:03:08" CREATED_BY="SADMIN" EXT_REC_TABLES="S_APPL_WT_IT_RX"&gt;</w:t>
              <w:br/>
              <w:tab/>
              <w:tab/>
              <w:tab/>
              <w:tab/>
              <w:tab/>
              <w:t>&lt;APPLET_WEB_TEMPLATE_ITEM_LOCALE APPLICATION_CODE="STD" INACTIVE="N" ITEM_IDENTIFIER="1306" LANGUAGE_CODE="ESN" NAME="ESN-STD" TRANSLATE="Y" UPDATED="09/20/2012 09:15:49" UPDATED_BY="SADMIN" CREATED="09/20/2012 09:15:49" CREATED_BY="SADMIN"&gt;</w:t>
              <w:br/>
              <w:tab/>
              <w:tab/>
              <w:tab/>
              <w:tab/>
              <w:tab/>
              <w:t>&lt;/APPLET_WEB_TEMPLATE_ITEM_LOCALE&gt;</w:t>
              <w:br/>
              <w:tab/>
              <w:tab/>
              <w:tab/>
              <w:tab/>
              <w:t>&lt;/APPLET_WEB_TEMPLATE_ITEM&gt;</w:t>
              <w:br/>
              <w:tab/>
              <w:tab/>
              <w:tab/>
              <w:tab/>
              <w:t>&lt;APPLET_WEB_TEMPLATE_ITEM CONTROL="Street Address" INACTIVE="N" ITEM_IDENTIFIER="1302" MARKUP_LANGUAGE="HTML" NAME="Street Address" TMPL_ITEM_HOLDER_NAME="SiebControl_1302" TYPE="List Item" UPDATED="11/04/2016 13:48:40" UPDATED_BY="SADMIN" CREATED="06/23/2003 20:03:08"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13:48:40" UPDATED_BY="SADMIN" CREATED="06/23/2003 20:03:09"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13:48:40" UPDATED_BY="SADMIN" CREATED="06/23/2003 20:03:09"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13:48:40" UPDATED_BY="SADMIN" CREATED="06/23/2003 20:03:09"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NAME="EditList" SEQUENCE="0" TYPE="Edit List" WEB_TEMPLATE="Applet List (Base/EditList)" UPDATED="11/04/2016 12:37:17" UPDATED_BY="SADMIN" CREATED="11/04/2016 13:47:02" CREATED_BY="SADMIN" EXT_REC_TABLES="S_APPL_WTMPL_RX"&gt;</w:t>
              <w:br/>
              <w:tab/>
              <w:tab/>
              <w:tab/>
              <w:tab/>
              <w:t>&lt;APPLET_WEB_TEMPLATE_ITEM CONTROL="Applet_Title" EXTENSION_FLAG="Y" ITEM_IDENTIFIER="99929" NAME="Applet_Title" TMPL_ITEM_HOLDER_NAME="SiebControl_99929" TYPE="Control" UPDATED="11/04/2016 13:48:40" UPDATED_BY="SADMIN" CREATED="11/04/2016 13:48:40"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13:48:40" UPDATED_BY="SADMIN" CREATED="11/04/2016 13:48:40" CREATED_BY="SADMIN" EXT_REC_TABLES="S_APPL_WT_IT_RX"&gt;</w:t>
              <w:br/>
              <w:tab/>
              <w:tab/>
              <w:tab/>
              <w:tab/>
              <w:tab/>
              <w:t>&lt;APPLET_WEB_TEMPLATE_ITEM_LOCALE APPLICATION_CODE="STD" INACTIVE="N" ITEM_IDENTIFIER="505"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13:48:40" UPDATED_BY="SADMIN" CREATED="11/04/2016 13:48:40" CREATED_BY="SADMIN" EXT_REC_TABLES="S_APPL_WT_IT_RX"&gt;</w:t>
              <w:br/>
              <w:tab/>
              <w:tab/>
              <w:tab/>
              <w:tab/>
              <w:t>&lt;/APPLET_WEB_TEMPLATE_ITEM&gt;</w:t>
              <w:br/>
              <w:tab/>
              <w:tab/>
              <w:tab/>
              <w:tab/>
              <w:t>&lt;APPLET_WEB_TEMPLATE_ITEM CONTROL="DeleteRecord" INACTIVE="Y" ITEM_IDENTIFIER="133" MARKUP_LANGUAGE="HTML" NAME="DeleteRecord" TMPL_ITEM_HOLDER_NAME="SiebControl_133" TYPE="Control" UPDATED="11/04/2016 13:48:40" UPDATED_BY="SADMIN" CREATED="11/04/2016 13:48:40" CREATED_BY="SADMIN" EXT_REC_TABLES="S_APPL_WT_IT_RX"&gt;</w:t>
              <w:br/>
              <w:tab/>
              <w:tab/>
              <w:tab/>
              <w:tab/>
              <w:t>&lt;/APPLET_WEB_TEMPLATE_ITEM&gt;</w:t>
              <w:br/>
              <w:tab/>
              <w:tab/>
              <w:tab/>
              <w:tab/>
              <w:t>&lt;APPLET_WEB_TEMPLATE_ITEM CONTROL="EditRecord" INACTIVE="Y" ITEM_IDENTIFIER="132" MARKUP_LANGUAGE="HTML" NAME="EditRecord" TMPL_ITEM_HOLDER_NAME="SiebControl_132" TYPE="Control" UPDATED="11/04/2016 13:48:40" UPDATED_BY="SADMIN" CREATED="11/04/2016 13:48:40"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13:48:40" UPDATED_BY="SADMIN" CREATED="11/04/2016 13:48:40"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13:48:40" UPDATED_BY="SADMIN" CREATED="11/04/2016 13:48:40"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13:48:40" UPDATED_BY="SADMIN" CREATED="11/04/2016 13:48:40" CREATED_BY="SADMIN" EXT_REC_TABLES="S_APPL_WT_IT_RX"&gt;</w:t>
              <w:br/>
              <w:tab/>
              <w:tab/>
              <w:tab/>
              <w:tab/>
              <w:t>&lt;/APPLET_WEB_TEMPLATE_ITEM&gt;</w:t>
              <w:br/>
              <w:tab/>
              <w:tab/>
              <w:tab/>
              <w:tab/>
              <w:t>&lt;APPLET_WEB_TEMPLATE_ITEM EXTENSION_FLAG="Y" ITEM_IDENTIFIER="99993" NAME="LOY Account Address Assoc Applet" TMPL_ITEM_HOLDER_NAME="SiebControl_99993" TYPE="Applet" UPDATED="11/04/2016 13:48:40" UPDATED_BY="SADMIN" CREATED="11/04/2016 13:48:40"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13:48:40" UPDATED_BY="SADMIN" CREATED="11/04/2016 13:48:40"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13:48:40" UPDATED_BY="SADMIN" CREATED="11/04/2016 13:48:40"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13:48:40" UPDATED_BY="SADMIN" CREATED="11/04/2016 13:48:40" CREATED_BY="SADMIN" EXT_REC_TABLES="S_APPL_WT_IT_RX"&gt;</w:t>
              <w:br/>
              <w:tab/>
              <w:tab/>
              <w:tab/>
              <w:tab/>
              <w:t>&lt;/APPLET_WEB_TEMPLATE_ITEM&gt;</w:t>
              <w:br/>
              <w:tab/>
              <w:tab/>
              <w:tab/>
              <w:tab/>
              <w:t>&lt;APPLET_WEB_TEMPLATE_ITEM CONTROL="CreateRecord" INACTIVE="N" ITEM_IDENTIFIER="131" MARKUP_LANGUAGE="HTML" NAME="NewRecord" TMPL_ITEM_HOLDER_NAME="SiebControl_131" TYPE="Control" UPDATED="11/04/2016 13:48:40" UPDATED_BY="SADMIN" CREATED="11/04/2016 13:48:40"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ITEM_IDENTIFIER="99999002" MARKUP_LANGUAGE="HTML" NAME="PopupQueryExecute" TMPL_ITEM_HOLDER_NAME="SiebControl_99999002" TYPE="Control" UPDATED="11/04/2016 13:48:40" UPDATED_BY="SADMIN" CREATED="11/04/2016 13:48:40"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13:48:40" UPDATED_BY="SADMIN" CREATED="11/04/2016 13:48:40" CREATED_BY="SADMIN" EXT_REC_TABLES="S_APPL_WT_IT_RX"&gt;</w:t>
              <w:br/>
              <w:tab/>
              <w:tab/>
              <w:tab/>
              <w:tab/>
              <w:tab/>
              <w:t>&lt;APPLET_WEB_TEMPLATE_ITEM_LOCALE APPLICATION_CODE="STD" INACTIVE="N" ITEM_IDENTIFIER="504"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13:48:40" UPDATED_BY="SADMIN" CREATED="11/04/2016 13:48:40"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ITEM_IDENTIFIER="99999000" MARKUP_LANGUAGE="HTML" NAME="QueryComboBox" TMPL_ITEM_HOLDER_NAME="SiebControl_99999000" TYPE="Control" UPDATED="11/04/2016 13:48:40" UPDATED_BY="SADMIN" CREATED="11/04/2016 13:48:40"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ITEM_IDENTIFIER="99999001" MARKUP_LANGUAGE="HTML" NAME="QuerySrchSpec" TMPL_ITEM_HOLDER_NAME="SiebControl_99999001" TYPE="Control" UPDATED="11/04/2016 13:48:40" UPDATED_BY="SADMIN" CREATED="11/04/2016 13:48:40"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13:48:40" UPDATED_BY="SADMIN" CREATED="11/04/2016 13:48:40"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13:48:40" UPDATED_BY="SADMIN" CREATED="11/04/2016 13:48:40"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13:48:40" UPDATED_BY="SADMIN" CREATED="11/04/2016 13:48:40" CREATED_BY="SADMIN" EXT_REC_TABLES="S_APPL_WT_IT_RX"&gt;</w:t>
              <w:br/>
              <w:tab/>
              <w:tab/>
              <w:tab/>
              <w:tab/>
              <w:tab/>
              <w:t>&lt;APPLET_WEB_TEMPLATE_ITEM_LOCALE APPLICATION_CODE="STD" INACTIVE="N" ITEM_IDENTIFIER="506"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13:48:40" UPDATED_BY="SADMIN" CREATED="11/04/2016 13:48:40"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13:48:40" UPDATED_BY="SADMIN" CREATED="11/04/2016 13:48:40"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13:48:40" UPDATED_BY="SADMIN" CREATED="11/04/2016 13:48:40"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NAME="Query" SEQUENCE="0" TYPE="Query" WEB_TEMPLATE="Applet List (Base/EditList)" UPDATED="11/04/2016 12:37:17" UPDATED_BY="SADMIN" CREATED="11/04/2016 13:47:02" CREATED_BY="SADMIN" EXT_REC_TABLES="S_APPL_WTMPL_RX"&gt;</w:t>
              <w:br/>
              <w:tab/>
              <w:tab/>
              <w:tab/>
              <w:tab/>
              <w:t>&lt;APPLET_WEB_TEMPLATE_ITEM CONTROL="Applet_Title" EXTENSION_FLAG="Y" ITEM_IDENTIFIER="99929" NAME="Applet_Title" TMPL_ITEM_HOLDER_NAME="SiebControl_99929" TYPE="Control" UPDATED="11/04/2016 13:48:40" UPDATED_BY="SADMIN" CREATED="11/04/2016 13:48:40"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13:48:40" UPDATED_BY="SADMIN" CREATED="11/04/2016 13:48:40" CREATED_BY="SADMIN" EXT_REC_TABLES="S_APPL_WT_IT_RX"&gt;</w:t>
              <w:br/>
              <w:tab/>
              <w:tab/>
              <w:tab/>
              <w:tab/>
              <w:tab/>
              <w:t>&lt;APPLET_WEB_TEMPLATE_ITEM_LOCALE APPLICATION_CODE="STD" INACTIVE="N" ITEM_IDENTIFIER="505"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CONTROL="Country" INACTIVE="N" ITEM_IDENTIFIER="507" MARKUP_LANGUAGE="HTML" NAME="Country" TMPL_ITEM_HOLDER_NAME="SiebControl_507" TYPE="List Item" UPDATED="11/04/2016 13:48:40" UPDATED_BY="SADMIN" CREATED="11/04/2016 13:48:40"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13:48:40" UPDATED_BY="SADMIN" CREATED="11/04/2016 13:48:40"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13:48:40" UPDATED_BY="SADMIN" CREATED="11/04/2016 13:48:40"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13:48:40" UPDATED_BY="SADMIN" CREATED="11/04/2016 13:48:40"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13:48:40" UPDATED_BY="SADMIN" CREATED="11/04/2016 13:48:40"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13:48:40" UPDATED_BY="SADMIN" CREATED="11/04/2016 13:48:40" CREATED_BY="SADMIN" EXT_REC_TABLES="S_APPL_WT_IT_RX"&gt;</w:t>
              <w:br/>
              <w:tab/>
              <w:tab/>
              <w:tab/>
              <w:tab/>
              <w:t>&lt;/APPLET_WEB_TEMPLATE_ITEM&gt;</w:t>
              <w:br/>
              <w:tab/>
              <w:tab/>
              <w:tab/>
              <w:tab/>
              <w:t>&lt;APPLET_WEB_TEMPLATE_ITEM EXTENSION_FLAG="Y" ITEM_IDENTIFIER="99993" NAME="LOY Account Address Assoc Applet" TMPL_ITEM_HOLDER_NAME="SiebControl_99993" TYPE="Applet" UPDATED="11/04/2016 13:48:40" UPDATED_BY="SADMIN" CREATED="11/04/2016 13:48:40"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13:48:40" UPDATED_BY="SADMIN" CREATED="11/04/2016 13:48:40"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13:48:40" UPDATED_BY="SADMIN" CREATED="11/04/2016 13:48:40"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13:48:40" UPDATED_BY="SADMIN" CREATED="11/04/2016 13:48:40" CREATED_BY="SADMIN" EXT_REC_TABLES="S_APPL_WT_IT_RX"&gt;</w:t>
              <w:br/>
              <w:tab/>
              <w:tab/>
              <w:tab/>
              <w:tab/>
              <w:t>&lt;/APPLET_WEB_TEMPLATE_ITEM&gt;</w:t>
              <w:br/>
              <w:tab/>
              <w:tab/>
              <w:tab/>
              <w:tab/>
              <w:t>&lt;APPLET_WEB_TEMPLATE_ITEM CONTROL="CreateRecord" INACTIVE="N" ITEM_IDENTIFIER="131" MARKUP_LANGUAGE="HTML" NAME="NewRecord" TMPL_ITEM_HOLDER_NAME="SiebControl_131" TYPE="Control" UPDATED="11/04/2016 13:48:40" UPDATED_BY="SADMIN" CREATED="11/04/2016 13:48:40"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ITEM_IDENTIFIER="99999002" MARKUP_LANGUAGE="HTML" NAME="PopupQueryExecute" TMPL_ITEM_HOLDER_NAME="SiebControl_99999002" TYPE="Control" UPDATED="11/04/2016 13:48:40" UPDATED_BY="SADMIN" CREATED="11/04/2016 13:48:40"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13:48:40" UPDATED_BY="SADMIN" CREATED="11/04/2016 13:48:40" CREATED_BY="SADMIN" EXT_REC_TABLES="S_APPL_WT_IT_RX"&gt;</w:t>
              <w:br/>
              <w:tab/>
              <w:tab/>
              <w:tab/>
              <w:tab/>
              <w:tab/>
              <w:t>&lt;APPLET_WEB_TEMPLATE_ITEM_LOCALE APPLICATION_CODE="STD" INACTIVE="N" ITEM_IDENTIFIER="504"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13:48:40" UPDATED_BY="SADMIN" CREATED="11/04/2016 13:48:40"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ITEM_IDENTIFIER="99999000" MARKUP_LANGUAGE="HTML" NAME="QueryComboBox" TMPL_ITEM_HOLDER_NAME="SiebControl_99999000" TYPE="Control" UPDATED="11/04/2016 13:48:40" UPDATED_BY="SADMIN" CREATED="11/04/2016 13:48:40"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INACTIVE="Y" ITEM_IDENTIFIER="99999001" MARKUP_LANGUAGE="HTML" NAME="QuerySrchSpec" TMPL_ITEM_HOLDER_NAME="SiebControl_99999001" TYPE="Control" UPDATED="11/04/2016 13:48:40" UPDATED_BY="SADMIN" CREATED="11/04/2016 13:48:40"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13:48:40" UPDATED_BY="SADMIN" CREATED="11/04/2016 13:48:40"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13:48:40" UPDATED_BY="SADMIN" CREATED="11/04/2016 13:48:40"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13:48:40" UPDATED_BY="SADMIN" CREATED="11/04/2016 13:48:40" CREATED_BY="SADMIN" EXT_REC_TABLES="S_APPL_WT_IT_RX"&gt;</w:t>
              <w:br/>
              <w:tab/>
              <w:tab/>
              <w:tab/>
              <w:tab/>
              <w:tab/>
              <w:t>&lt;APPLET_WEB_TEMPLATE_ITEM_LOCALE APPLICATION_CODE="STD" INACTIVE="N" ITEM_IDENTIFIER="506" LANGUAGE_CODE="ESN" NAME="ESN-STD" TRANSLATE="Y" UPDATED="11/04/2016 13:48:42" UPDATED_BY="SADMIN" CREATED="11/04/2016 13:48:42"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13:48:40" UPDATED_BY="SADMIN" CREATED="11/04/2016 13:48:40" CREATED_BY="SADMIN" EXT_REC_TABLES="S_APPL_WT_IT_RX"&gt;</w:t>
              <w:br/>
              <w:tab/>
              <w:tab/>
              <w:tab/>
              <w:tab/>
              <w:t>&lt;/APPLET_WEB_TEMPLATE_ITEM&gt;</w:t>
              <w:br/>
              <w:tab/>
              <w:tab/>
              <w:tab/>
              <w:tab/>
              <w:t>&lt;APPLET_WEB_TEMPLATE_ITEM CONTROL="ToggleListRowCount" INACTIVE="N" ITEM_IDENTIFIER="160" MARKUP_LANGUAGE="HTML" NAME="ToggleListRowCount" TMPL_ITEM_HOLDER_NAME="SiebControl_160" TYPE="Control" UPDATED="11/04/2016 13:48:40" UPDATED_BY="SADMIN" CREATED="11/04/2016 13:48:40"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13:48:40" UPDATED_BY="SADMIN" CREATED="11/04/2016 13:48:40"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SI Competitor Competitive Literature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EXT_WEB_TEMPLATE="SI Link List Applet" INACTIVE="N" NAME="Competitor Literature" SEQUENCE="1" TYPE="Base" WEB_TEMPLATE="SI Link List Applet" UPDATED="11/04/2016 12:37:16" UPDATED_BY="SADMIN" CREATED="06/05/2003 02:10:29" CREATED_BY="SADMIN" EXT_REC_TABLES="S_APPL_WTMPL_RX"&gt;</w:t>
              <w:br/>
              <w:tab/>
              <w:tab/>
              <w:tab/>
              <w:tab/>
              <w:t>&lt;APPLET_WEB_TEMPLATE_ITEM CONTROL="Applet_Title" EXTENSION_FLAG="Y" ITEM_IDENTIFIER="99929" NAME="Applet_Title" TMPL_ITEM_HOLDER_NAME="SiebControl_99929" TYPE="Control" UPDATED="11/04/2016 14:55:10" UPDATED_BY="SADMIN" CREATED="11/04/2016 14:55:10"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TNT SHM FSI Category Inventory Control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12:37:18" UPDATED_BY="SADMIN" CREATED="06/05/2003 02:13:02" CREATED_BY="SADMIN" EXT_REC_TABLES="S_APPL_WTMPL_RX"&gt;</w:t>
              <w:br/>
              <w:tab/>
              <w:tab/>
              <w:tab/>
              <w:tab/>
              <w:t>&lt;APPLET_WEB_TEMPLATE_ITEM CONTROL="Applet_Title" EXTENSION_FLAG="Y" ITEM_IDENTIFIER="99929" NAME="Applet_Title" TMPL_ITEM_HOLDER_NAME="SiebControl_99929" TYPE="Control" UPDATED="11/04/2016 15:13:02" UPDATED_BY="SADMIN" CREATED="11/04/2016 15:13:02" CREATED_BY="SADMIN" EXT_REC_TABLES="S_APPL_WT_IT_RX"&gt;</w:t>
              <w:br/>
              <w:tab/>
              <w:tab/>
              <w:tab/>
              <w:tab/>
              <w:t>&lt;/APPLET_WEB_TEMPLATE_ITEM&gt;</w:t>
              <w:br/>
              <w:tab/>
              <w:tab/>
              <w:tab/>
              <w:tab/>
              <w:t>&lt;APPLET_WEB_TEMPLATE_ITEM CONTROL="Auth" INACTIVE="N" ITEM_IDENTIFIER="506" MARKUP_LANGUAGE="HTML" NAME="Auth" TMPL_ITEM_HOLDER_NAME="SiebControl_506" TYPE="List Item" UPDATED="11/04/2016 15:13:02" UPDATED_BY="SADMIN" CREATED="06/05/2003 09:30:03" CREATED_BY="SADMIN" EXT_REC_TABLES="S_APPL_WT_IT_RX"&gt;</w:t>
              <w:br/>
              <w:tab/>
              <w:tab/>
              <w:tab/>
              <w:tab/>
              <w:t>&lt;/APPLET_WEB_TEMPLATE_ITEM&gt;</w:t>
              <w:br/>
              <w:tab/>
              <w:tab/>
              <w:tab/>
              <w:tab/>
              <w:t>&lt;APPLET_WEB_TEMPLATE_ITEM CONTROL="Date" INACTIVE="N" ITEM_IDENTIFIER="503" MARKUP_LANGUAGE="HTML" NAME="Date" TMPL_ITEM_HOLDER_NAME="SiebControl_503" TYPE="List Item" UPDATED="11/04/2016 15:13:02" UPDATED_BY="SADMIN" CREATED="06/05/2003 09:30:03" CREATED_BY="SADMIN" EXT_REC_TABLES="S_APPL_WT_IT_RX"&gt;</w:t>
              <w:br/>
              <w:tab/>
              <w:tab/>
              <w:tab/>
              <w:tab/>
              <w:t>&lt;/APPLET_WEB_TEMPLATE_ITEM&gt;</w:t>
              <w:br/>
              <w:tab/>
              <w:tab/>
              <w:tab/>
              <w:tab/>
              <w:t>&lt;APPLET_WEB_TEMPLATE_ITEM CONTROL="Day of Week" INACTIVE="N" ITEM_IDENTIFIER="505" MARKUP_LANGUAGE="HTML" NAME="Day of Week" TMPL_ITEM_HOLDER_NAME="SiebControl_505" TYPE="List Item" UPDATED="11/04/2016 15:13:02" UPDATED_BY="SADMIN" CREATED="06/05/2003 09:30:03"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15:13:02" UPDATED_BY="SADMIN" CREATED="06/05/2003 09:30:03" CREATED_BY="SADMIN" EXT_REC_TABLES="S_APPL_WT_IT_RX"&gt;</w:t>
              <w:br/>
              <w:tab/>
              <w:tab/>
              <w:tab/>
              <w:tab/>
              <w:t>&lt;/APPLET_WEB_TEMPLATE_ITEM&gt;</w:t>
              <w:br/>
              <w:tab/>
              <w:tab/>
              <w:tab/>
              <w:tab/>
              <w:t>&lt;APPLET_WEB_TEMPLATE_ITEM CONTROL="GotoNextSet" INACTIVE="N" ITEM_IDENTIFIER="123" MARKUP_LANGUAGE="HTML" NAME="GotoNextSet" TYPE="Control" UPDATED="06/05/2003 09:30:03" UPDATED_BY="SADMIN" CREATED="06/05/2003 09:30:03" CREATED_BY="SADMIN"&gt;</w:t>
              <w:br/>
              <w:tab/>
              <w:tab/>
              <w:tab/>
              <w:tab/>
              <w:t>&lt;/APPLET_WEB_TEMPLATE_ITEM&gt;</w:t>
              <w:br/>
              <w:tab/>
              <w:tab/>
              <w:tab/>
              <w:tab/>
              <w:t>&lt;APPLET_WEB_TEMPLATE_ITEM CONTROL="GotoPreviousSet" INACTIVE="N" ITEM_IDENTIFIER="122" MARKUP_LANGUAGE="HTML" NAME="GotoPreviousSet" TYPE="Control" UPDATED="06/05/2003 09:30:03" UPDATED_BY="SADMIN" CREATED="06/05/2003 09:30:03" CREATED_BY="SADMIN"&gt;</w:t>
              <w:br/>
              <w:tab/>
              <w:tab/>
              <w:tab/>
              <w:tab/>
              <w:t>&lt;/APPLET_WEB_TEMPLATE_ITEM&gt;</w:t>
              <w:br/>
              <w:tab/>
              <w:tab/>
              <w:tab/>
              <w:tab/>
              <w:t>&lt;APPLET_WEB_TEMPLATE_ITEM CONTROL="Id" INACTIVE="N" ITEM_IDENTIFIER="501" MARKUP_LANGUAGE="HTML" NAME="Id" TMPL_ITEM_HOLDER_NAME="SiebControl_501" TYPE="List Item" UPDATED="11/04/2016 15:13:02" UPDATED_BY="SADMIN" CREATED="06/05/2003 09:30:03"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15:13:02" UPDATED_BY="SADMIN" CREATED="11/04/2016 15:13:02"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15:13:02" UPDATED_BY="SADMIN" CREATED="11/04/2016 15:13:02"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15:13:02" UPDATED_BY="SADMIN" CREATED="06/05/2003 09:30:04" CREATED_BY="SADMIN" EXT_REC_TABLES="S_APPL_WT_IT_RX"&gt;</w:t>
              <w:br/>
              <w:tab/>
              <w:tab/>
              <w:tab/>
              <w:tab/>
              <w:t>&lt;/APPLET_WEB_TEMPLATE_ITEM&gt;</w:t>
              <w:br/>
              <w:tab/>
              <w:tab/>
              <w:tab/>
              <w:tab/>
              <w:t>&lt;APPLET_WEB_TEMPLATE_ITEM CONTROL="Opt" INACTIVE="N" ITEM_IDENTIFIER="507" MARKUP_LANGUAGE="HTML" NAME="Opt" TMPL_ITEM_HOLDER_NAME="SiebControl_507" TYPE="List Item" UPDATED="11/04/2016 15:13:02" UPDATED_BY="SADMIN" CREATED="06/05/2003 09:30:04"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15:13:02" UPDATED_BY="SADMIN" CREATED="11/04/2016 15:13:02" CREATED_BY="SADMIN" EXT_REC_TABLES="S_APPL_WT_IT_RX"&gt;</w:t>
              <w:br/>
              <w:tab/>
              <w:tab/>
              <w:tab/>
              <w:tab/>
              <w:t>&lt;/APPLET_WEB_TEMPLATE_ITEM&gt;</w:t>
              <w:br/>
              <w:tab/>
              <w:tab/>
              <w:tab/>
              <w:tab/>
              <w:t>&lt;APPLET_WEB_TEMPLATE_ITEM CONTROL="Room Name" INACTIVE="N" ITEM_IDENTIFIER="502" MARKUP_LANGUAGE="HTML" NAME="Room Name" TMPL_ITEM_HOLDER_NAME="SiebControl_502" TYPE="List Item" UPDATED="11/04/2016 15:13:02" UPDATED_BY="SADMIN" CREATED="06/05/2003 09:30:04" CREATED_BY="SADMIN" EXT_REC_TABLES="S_APPL_WT_IT_RX"&gt;</w:t>
              <w:br/>
              <w:tab/>
              <w:tab/>
              <w:tab/>
              <w:tab/>
              <w:t>&lt;/APPLET_WEB_TEMPLATE_ITEM&gt;</w:t>
              <w:br/>
              <w:tab/>
              <w:tab/>
              <w:tab/>
              <w:tab/>
              <w:t>&lt;APPLET_WEB_TEMPLATE_ITEM CONTROL="Type" INACTIVE="N" ITEM_IDENTIFIER="504" MARKUP_LANGUAGE="HTML" NAME="Type" TMPL_ITEM_HOLDER_NAME="SiebControl_504" TYPE="List Item" UPDATED="11/04/2016 15:13:02" UPDATED_BY="SADMIN" CREATED="06/05/2003 09:30:04"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15:13:02" UPDATED_BY="SADMIN" CREATED="06/05/2003 09:30:04"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12:37:17" UPDATED_BY="SADMIN" CREATED="06/05/2003 02:13:02" CREATED_BY="SADMIN" EXT_REC_TABLES="S_APPL_WTMPL_RX"&gt;</w:t>
              <w:br/>
              <w:tab/>
              <w:tab/>
              <w:tab/>
              <w:tab/>
              <w:t>&lt;APPLET_WEB_TEMPLATE_ITEM CONTROL="Applet_Title" EXTENSION_FLAG="Y" ITEM_IDENTIFIER="99929" NAME="Applet_Title" TMPL_ITEM_HOLDER_NAME="SiebControl_99929" TYPE="Control" UPDATED="11/04/2016 15:13:02" UPDATED_BY="SADMIN" CREATED="11/04/2016 15:13:02" CREATED_BY="SADMIN" EXT_REC_TABLES="S_APPL_WT_IT_RX"&gt;</w:t>
              <w:br/>
              <w:tab/>
              <w:tab/>
              <w:tab/>
              <w:tab/>
              <w:t>&lt;/APPLET_WEB_TEMPLATE_ITEM&gt;</w:t>
              <w:br/>
              <w:tab/>
              <w:tab/>
              <w:tab/>
              <w:tab/>
              <w:t>&lt;APPLET_WEB_TEMPLATE_ITEM CONTROL="Auth" INACTIVE="N" ITEM_IDENTIFIER="2301" MARKUP_LANGUAGE="HTML" NAME="Auth" TMPL_ITEM_HOLDER_NAME="SiebControl_2301" TYPE="List Item" UPDATED="11/04/2016 15:13:02" UPDATED_BY="SADMIN" CREATED="06/05/2003 09:30:04" CREATED_BY="SADMIN" EXT_REC_TABLES="S_APPL_WT_IT_RX"&gt;</w:t>
              <w:br/>
              <w:tab/>
              <w:tab/>
              <w:tab/>
              <w:tab/>
              <w:t>&lt;/APPLET_WEB_TEMPLATE_ITEM&gt;</w:t>
              <w:br/>
              <w:tab/>
              <w:tab/>
              <w:tab/>
              <w:tab/>
              <w:t>&lt;APPLET_WEB_TEMPLATE_ITEM CONTROL="Date" INACTIVE="N" ITEM_IDENTIFIER="1303" MARKUP_LANGUAGE="HTML" NAME="Date" TMPL_ITEM_HOLDER_NAME="SiebControl_1303" TYPE="List Item" UPDATED="11/04/2016 15:13:02" UPDATED_BY="SADMIN" CREATED="06/05/2003 09:30:04" CREATED_BY="SADMIN" EXT_REC_TABLES="S_APPL_WT_IT_RX"&gt;</w:t>
              <w:br/>
              <w:tab/>
              <w:tab/>
              <w:tab/>
              <w:tab/>
              <w:t>&lt;/APPLET_WEB_TEMPLATE_ITEM&gt;</w:t>
              <w:br/>
              <w:tab/>
              <w:tab/>
              <w:tab/>
              <w:tab/>
              <w:t>&lt;APPLET_WEB_TEMPLATE_ITEM CONTROL="Day of Week" INACTIVE="N" ITEM_IDENTIFIER="1802" MARKUP_LANGUAGE="HTML" NAME="Day of Week" TMPL_ITEM_HOLDER_NAME="SiebControl_1802" TYPE="List Item" UPDATED="11/04/2016 15:13:02" UPDATED_BY="SADMIN" CREATED="06/05/2003 09:30:05"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15:13:02" UPDATED_BY="SADMIN" CREATED="06/05/2003 09:30:05"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15:13:02" UPDATED_BY="SADMIN" CREATED="06/05/2003 09:30:05"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15:13:02" UPDATED_BY="SADMIN" CREATED="06/05/2003 09:30:05" CREATED_BY="SADMIN" EXT_REC_TABLES="S_APPL_WT_IT_RX"&gt;</w:t>
              <w:br/>
              <w:tab/>
              <w:tab/>
              <w:tab/>
              <w:tab/>
              <w:t>&lt;/APPLET_WEB_TEMPLATE_ITEM&gt;</w:t>
              <w:br/>
              <w:tab/>
              <w:tab/>
              <w:tab/>
              <w:tab/>
              <w:t>&lt;APPLET_WEB_TEMPLATE_ITEM CONTROL="Id" INACTIVE="N" ITEM_IDENTIFIER="1301" MARKUP_LANGUAGE="HTML" NAME="Id" TMPL_ITEM_HOLDER_NAME="SiebControl_1301" TYPE="List Item" UPDATED="11/04/2016 15:13:02" UPDATED_BY="SADMIN" CREATED="06/05/2003 09:30:05"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15:13:02" UPDATED_BY="SADMIN" CREATED="11/04/2016 15:13:02"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15:13:02" UPDATED_BY="SADMIN" CREATED="06/05/2003 09:30:05" CREATED_BY="SADMIN" EXT_REC_TABLES="S_APPL_WT_IT_RX"&gt;</w:t>
              <w:br/>
              <w:tab/>
              <w:tab/>
              <w:tab/>
              <w:tab/>
              <w:t>&lt;/APPLET_WEB_TEMPLATE_ITEM&gt;</w:t>
              <w:br/>
              <w:tab/>
              <w:tab/>
              <w:tab/>
              <w:tab/>
              <w:t>&lt;APPLET_WEB_TEMPLATE_ITEM CONTROL="Opt" INACTIVE="N" ITEM_IDENTIFIER="2302" MARKUP_LANGUAGE="HTML" NAME="Opt" TMPL_ITEM_HOLDER_NAME="SiebControl_2302" TYPE="List Item" UPDATED="11/04/2016 15:13:02" UPDATED_BY="SADMIN" CREATED="06/05/2003 09:30:05"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15:13:02" UPDATED_BY="SADMIN" CREATED="11/04/2016 15:13:02" CREATED_BY="SADMIN" EXT_REC_TABLES="S_APPL_WT_IT_RX"&gt;</w:t>
              <w:br/>
              <w:tab/>
              <w:tab/>
              <w:tab/>
              <w:tab/>
              <w:t>&lt;/APPLET_WEB_TEMPLATE_ITEM&gt;</w:t>
              <w:br/>
              <w:tab/>
              <w:tab/>
              <w:tab/>
              <w:tab/>
              <w:t>&lt;APPLET_WEB_TEMPLATE_ITEM CONTROL="Room Name" INACTIVE="N" ITEM_IDENTIFIER="1302" MARKUP_LANGUAGE="HTML" NAME="Room Name" TMPL_ITEM_HOLDER_NAME="SiebControl_1302" TYPE="List Item" UPDATED="11/04/2016 15:13:02" UPDATED_BY="SADMIN" CREATED="06/05/2003 09:30:05" CREATED_BY="SADMIN" EXT_REC_TABLES="S_APPL_WT_IT_RX"&gt;</w:t>
              <w:br/>
              <w:tab/>
              <w:tab/>
              <w:tab/>
              <w:tab/>
              <w:t>&lt;/APPLET_WEB_TEMPLATE_ITEM&gt;</w:t>
              <w:br/>
              <w:tab/>
              <w:tab/>
              <w:tab/>
              <w:tab/>
              <w:t>&lt;APPLET_WEB_TEMPLATE_ITEM CONTROL="Type" INACTIVE="N" ITEM_IDENTIFIER="1801" MARKUP_LANGUAGE="HTML" NAME="Type" TMPL_ITEM_HOLDER_NAME="SiebControl_1801" TYPE="List Item" UPDATED="11/04/2016 15:13:02" UPDATED_BY="SADMIN" CREATED="06/05/2003 09:30:05"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15:13:02" UPDATED_BY="SADMIN" CREATED="06/05/2003 09:30:05"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15:13:02" UPDATED_BY="SADMIN" CREATED="06/05/2003 09:30:06"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15:13:02" UPDATED_BY="SADMIN" CREATED="06/05/2003 09:30:06"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CREATED="06/05/2003 02:13:02" CREATED_BY="SADMIN" EXT_REC_TABLES="S_APPL_WTMPL_RX"&gt;</w:t>
              <w:br/>
              <w:tab/>
              <w:tab/>
              <w:tab/>
              <w:tab/>
              <w:t>&lt;APPLET_WEB_TEMPLATE_ITEM CONTROL="Applet_Title" EXTENSION_FLAG="Y" ITEM_IDENTIFIER="99929" NAME="Applet_Title" TMPL_ITEM_HOLDER_NAME="SiebControl_99929" TYPE="Control" UPDATED="11/04/2016 15:13:02" UPDATED_BY="SADMIN" CREATED="11/04/2016 15:13:02" CREATED_BY="SADMIN" EXT_REC_TABLES="S_APPL_WT_IT_RX"&gt;</w:t>
              <w:br/>
              <w:tab/>
              <w:tab/>
              <w:tab/>
              <w:tab/>
              <w:t>&lt;/APPLET_WEB_TEMPLATE_ITEM&gt;</w:t>
              <w:br/>
              <w:tab/>
              <w:tab/>
              <w:tab/>
              <w:tab/>
              <w:t>&lt;APPLET_WEB_TEMPLATE_ITEM CONTROL="Auth" INACTIVE="N" ITEM_IDENTIFIER="505" MARKUP_LANGUAGE="HTML" NAME="Auth" TMPL_ITEM_HOLDER_NAME="SiebControl_505" TYPE="List Item" UPDATED="11/04/2016 15:13:02" UPDATED_BY="SADMIN" CREATED="06/05/2003 09:30:06" CREATED_BY="SADMIN" EXT_REC_TABLES="S_APPL_WT_IT_RX"&gt;</w:t>
              <w:br/>
              <w:tab/>
              <w:tab/>
              <w:tab/>
              <w:tab/>
              <w:t>&lt;/APPLET_WEB_TEMPLATE_ITEM&gt;</w:t>
              <w:br/>
              <w:tab/>
              <w:tab/>
              <w:tab/>
              <w:tab/>
              <w:t>&lt;APPLET_WEB_TEMPLATE_ITEM CONTROL="Date" INACTIVE="N" ITEM_IDENTIFIER="503" MARKUP_LANGUAGE="HTML" NAME="Date" TMPL_ITEM_HOLDER_NAME="SiebControl_503" TYPE="List Item" UPDATED="11/04/2016 15:13:02" UPDATED_BY="SADMIN" CREATED="06/05/2003 09:30:06" CREATED_BY="SADMIN" EXT_REC_TABLES="S_APPL_WT_IT_RX"&gt;</w:t>
              <w:br/>
              <w:tab/>
              <w:tab/>
              <w:tab/>
              <w:tab/>
              <w:t>&lt;/APPLET_WEB_TEMPLATE_ITEM&gt;</w:t>
              <w:br/>
              <w:tab/>
              <w:tab/>
              <w:tab/>
              <w:tab/>
              <w:t>&lt;APPLET_WEB_TEMPLATE_ITEM CONTROL="Day of Week" INACTIVE="N" ITEM_IDENTIFIER="504" MARKUP_LANGUAGE="HTML" NAME="Day of Week" TMPL_ITEM_HOLDER_NAME="SiebControl_504" TYPE="List Item" UPDATED="11/04/2016 15:13:02" UPDATED_BY="SADMIN" CREATED="06/05/2003 09:30:06"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15:13:02" UPDATED_BY="SADMIN" CREATED="06/05/2003 09:30:06" CREATED_BY="SADMIN" EXT_REC_TABLES="S_APPL_WT_IT_RX"&gt;</w:t>
              <w:br/>
              <w:tab/>
              <w:tab/>
              <w:tab/>
              <w:tab/>
              <w:t>&lt;/APPLET_WEB_TEMPLATE_ITEM&gt;</w:t>
              <w:br/>
              <w:tab/>
              <w:tab/>
              <w:tab/>
              <w:tab/>
              <w:t>&lt;APPLET_WEB_TEMPLATE_ITEM CONTROL="GotoNextSet" INACTIVE="N" ITEM_IDENTIFIER="123" MARKUP_LANGUAGE="HTML" NAME="GotoNextSet" TYPE="Control" UPDATED="06/05/2003 09:30:06" UPDATED_BY="SADMIN" CREATED="06/05/2003 09:30:06" CREATED_BY="SADMIN"&gt;</w:t>
              <w:br/>
              <w:tab/>
              <w:tab/>
              <w:tab/>
              <w:tab/>
              <w:t>&lt;/APPLET_WEB_TEMPLATE_ITEM&gt;</w:t>
              <w:br/>
              <w:tab/>
              <w:tab/>
              <w:tab/>
              <w:tab/>
              <w:t>&lt;APPLET_WEB_TEMPLATE_ITEM CONTROL="GotoPreviousSet" INACTIVE="N" ITEM_IDENTIFIER="122" MARKUP_LANGUAGE="HTML" NAME="GotoPreviousSet" TYPE="Control" UPDATED="06/05/2003 09:30:06" UPDATED_BY="SADMIN" CREATED="06/05/2003 09:30:06" CREATED_BY="SADMIN"&gt;</w:t>
              <w:br/>
              <w:tab/>
              <w:tab/>
              <w:tab/>
              <w:tab/>
              <w:t>&lt;/APPLET_WEB_TEMPLATE_ITEM&gt;</w:t>
              <w:br/>
              <w:tab/>
              <w:tab/>
              <w:tab/>
              <w:tab/>
              <w:t>&lt;APPLET_WEB_TEMPLATE_ITEM CONTROL="Id" INACTIVE="N" ITEM_IDENTIFIER="501" MARKUP_LANGUAGE="HTML" NAME="Id" TMPL_ITEM_HOLDER_NAME="SiebControl_501" TYPE="List Item" UPDATED="11/04/2016 15:13:02" UPDATED_BY="SADMIN" CREATED="06/05/2003 09:30:06"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15:13:02" UPDATED_BY="SADMIN" CREATED="11/04/2016 15:13:02"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15:13:02" UPDATED_BY="SADMIN" CREATED="11/04/2016 15:13:02"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15:13:02" UPDATED_BY="SADMIN" CREATED="06/05/2003 09:30:06" CREATED_BY="SADMIN" EXT_REC_TABLES="S_APPL_WT_IT_RX"&gt;</w:t>
              <w:br/>
              <w:tab/>
              <w:tab/>
              <w:tab/>
              <w:tab/>
              <w:t>&lt;/APPLET_WEB_TEMPLATE_ITEM&gt;</w:t>
              <w:br/>
              <w:tab/>
              <w:tab/>
              <w:tab/>
              <w:tab/>
              <w:t>&lt;APPLET_WEB_TEMPLATE_ITEM CONTROL="Opt" INACTIVE="N" ITEM_IDENTIFIER="506" MARKUP_LANGUAGE="HTML" NAME="Opt" TMPL_ITEM_HOLDER_NAME="SiebControl_506" TYPE="List Item" UPDATED="11/04/2016 15:13:02" UPDATED_BY="SADMIN" CREATED="06/05/2003 09:30:07"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15:13:02" UPDATED_BY="SADMIN" CREATED="11/04/2016 15:13:02" CREATED_BY="SADMIN" EXT_REC_TABLES="S_APPL_WT_IT_RX"&gt;</w:t>
              <w:br/>
              <w:tab/>
              <w:tab/>
              <w:tab/>
              <w:tab/>
              <w:t>&lt;/APPLET_WEB_TEMPLATE_ITEM&gt;</w:t>
              <w:br/>
              <w:tab/>
              <w:tab/>
              <w:tab/>
              <w:tab/>
              <w:t>&lt;APPLET_WEB_TEMPLATE_ITEM CONTROL="Room Name" INACTIVE="N" ITEM_IDENTIFIER="502" MARKUP_LANGUAGE="HTML" NAME="Room Name" TMPL_ITEM_HOLDER_NAME="SiebControl_502" TYPE="List Item" UPDATED="11/04/2016 15:13:02" UPDATED_BY="SADMIN" CREATED="06/05/2003 09:30:07" CREATED_BY="SADMIN" EXT_REC_TABLES="S_APPL_WT_IT_RX"&gt;</w:t>
              <w:br/>
              <w:tab/>
              <w:tab/>
              <w:tab/>
              <w:tab/>
              <w:t>&lt;/APPLET_WEB_TEMPLATE_ITEM&gt;</w:t>
              <w:br/>
              <w:tab/>
              <w:tab/>
              <w:tab/>
              <w:tab/>
              <w:t>&lt;APPLET_WEB_TEMPLATE_ITEM CONTROL="Type" INACTIVE="N" ITEM_IDENTIFIER="507" MARKUP_LANGUAGE="HTML" NAME="Type" TMPL_ITEM_HOLDER_NAME="SiebControl_507" TYPE="List Item" UPDATED="11/04/2016 15:13:02" UPDATED_BY="SADMIN" CREATED="06/05/2003 09:30:07"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15:13:02" UPDATED_BY="SADMIN" CREATED="06/05/2003 09:30:07"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PUB Case Quote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CREATED="04/29/2004 16:34:16" CREATED_BY="SADMIN" EXT_REC_TABLES="S_APPL_WTMPL_RX"&gt;</w:t>
              <w:br/>
              <w:tab/>
              <w:tab/>
              <w:tab/>
              <w:tab/>
              <w:t>&lt;APPLET_WEB_TEMPLATE_ITEM CONTROL="Sales Team" INACTIVE="N" ITEM_IDENTIFIER="511" MARKUP_LANGUAGE="HTML" NAME="** Sales Rep **" TMPL_ITEM_HOLDER_NAME="SiebControl_511" TYPE="List Item" UPDATED="11/04/2016 14:20:59" UPDATED_BY="SADMIN" CREATED="04/29/2004 16:34:17" CREATED_BY="SADMIN" EXT_REC_TABLES="S_APPL_WT_IT_RX"&gt;</w:t>
              <w:br/>
              <w:tab/>
              <w:tab/>
              <w:tab/>
              <w:tab/>
              <w:t>&lt;/APPLET_WEB_TEMPLATE_ITEM&gt;</w:t>
              <w:br/>
              <w:tab/>
              <w:tab/>
              <w:tab/>
              <w:tab/>
              <w:t>&lt;APPLET_WEB_TEMPLATE_ITEM CONTROL="Account" INACTIVE="N" ITEM_IDENTIFIER="509" MARKUP_LANGUAGE="HTML" NAME="Account" TMPL_ITEM_HOLDER_NAME="SiebControl_509" TYPE="List Item" UPDATED="11/04/2016 14:20:59" UPDATED_BY="SADMIN" CREATED="04/29/2004 16:34:17" CREATED_BY="SADMIN" EXT_REC_TABLES="S_APPL_WT_IT_RX"&gt;</w:t>
              <w:br/>
              <w:tab/>
              <w:tab/>
              <w:tab/>
              <w:tab/>
              <w:t>&lt;/APPLET_WEB_TEMPLATE_ITEM&gt;</w:t>
              <w:br/>
              <w:tab/>
              <w:tab/>
              <w:tab/>
              <w:tab/>
              <w:t>&lt;APPLET_WEB_TEMPLATE_ITEM CONTROL="Account Location" INACTIVE="N" ITEM_IDENTIFIER="510" MARKUP_LANGUAGE="HTML" NAME="Account Location" TMPL_ITEM_HOLDER_NAME="SiebControl_510" TYPE="List Item" UPDATED="11/04/2016 14:20:59" UPDATED_BY="SADMIN" CREATED="04/29/2004 16:34:17" CREATED_BY="SADMIN" EXT_REC_TABLES="S_APPL_WT_IT_RX"&gt;</w:t>
              <w:br/>
              <w:tab/>
              <w:tab/>
              <w:tab/>
              <w:tab/>
              <w:t>&lt;/APPLET_WEB_TEMPLATE_ITEM&gt;</w:t>
              <w:br/>
              <w:tab/>
              <w:tab/>
              <w:tab/>
              <w:tab/>
              <w:t>&lt;APPLET_WEB_TEMPLATE_ITEM CONTROL="Account Location" INACTIVE="N" ITEM_IDENTIFIER="522" MARKUP_LANGUAGE="HTML" NAME="Account Location2" TMPL_ITEM_HOLDER_NAME="SiebControl_522" TYPE="List Item" UPDATED="11/04/2016 14:20:59" UPDATED_BY="SADMIN" CREATED="04/29/2004 16:34:18" CREATED_BY="SADMIN" EXT_REC_TABLES="S_APPL_WT_IT_RX"&gt;</w:t>
              <w:br/>
              <w:tab/>
              <w:tab/>
              <w:tab/>
              <w:tab/>
              <w:t>&lt;/APPLET_WEB_TEMPLATE_ITEM&gt;</w:t>
              <w:br/>
              <w:tab/>
              <w:tab/>
              <w:tab/>
              <w:tab/>
              <w:t>&lt;APPLET_WEB_TEMPLATE_ITEM CONTROL="Account Number" INACTIVE="N" ITEM_IDENTIFIER="521" MARKUP_LANGUAGE="HTML" NAME="Account Number" TMPL_ITEM_HOLDER_NAME="SiebControl_521" TYPE="List Item" UPDATED="11/04/2016 14:20:59" UPDATED_BY="SADMIN" CREATED="04/29/2004 16:34:18" CREATED_BY="SADMIN" EXT_REC_TABLES="S_APPL_WT_IT_RX"&gt;</w:t>
              <w:br/>
              <w:tab/>
              <w:tab/>
              <w:tab/>
              <w:tab/>
              <w:t>&lt;/APPLET_WEB_TEMPLATE_ITEM&gt;</w:t>
              <w:br/>
              <w:tab/>
              <w:tab/>
              <w:tab/>
              <w:tab/>
              <w:t>&lt;APPLET_WEB_TEMPLATE_ITEM CONTROL="Active" INACTIVE="N" ITEM_IDENTIFIER="507" MARKUP_LANGUAGE="HTML" NAME="Active" TMPL_ITEM_HOLDER_NAME="SiebControl_507" TYPE="List Item" UPDATED="11/04/2016 14:20:59" UPDATED_BY="SADMIN" CREATED="04/29/2004 16:34:18"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14:20:59" UPDATED_BY="SADMIN" CREATED="11/04/2016 14:20:59" CREATED_BY="SADMIN" EXT_REC_TABLES="S_APPL_WT_IT_RX"&gt;</w:t>
              <w:br/>
              <w:tab/>
              <w:tab/>
              <w:tab/>
              <w:tab/>
              <w:t>&lt;/APPLET_WEB_TEMPLATE_ITEM&gt;</w:t>
              <w:br/>
              <w:tab/>
              <w:tab/>
              <w:tab/>
              <w:tab/>
              <w:t>&lt;APPLET_WEB_TEMPLATE_ITEM CONTROL="Contact First Name" INACTIVE="N" ITEM_IDENTIFIER="515" MARKUP_LANGUAGE="HTML" NAME="Contact First Name" TMPL_ITEM_HOLDER_NAME="SiebControl_515" TYPE="List Item" UPDATED="11/04/2016 14:20:59" UPDATED_BY="SADMIN" CREATED="04/29/2004 16:34:18" CREATED_BY="SADMIN" EXT_REC_TABLES="S_APPL_WT_IT_RX"&gt;</w:t>
              <w:br/>
              <w:tab/>
              <w:tab/>
              <w:tab/>
              <w:tab/>
              <w:t>&lt;/APPLET_WEB_TEMPLATE_ITEM&gt;</w:t>
              <w:br/>
              <w:tab/>
              <w:tab/>
              <w:tab/>
              <w:tab/>
              <w:t>&lt;APPLET_WEB_TEMPLATE_ITEM CONTROL="Contact Last Name" INACTIVE="N" ITEM_IDENTIFIER="514" MARKUP_LANGUAGE="HTML" NAME="Contact Last Name" TMPL_ITEM_HOLDER_NAME="SiebControl_514" TYPE="List Item" UPDATED="11/04/2016 14:20:59" UPDATED_BY="SADMIN" CREATED="04/29/2004 16:34:18" CREATED_BY="SADMIN" EXT_REC_TABLES="S_APPL_WT_IT_RX"&gt;</w:t>
              <w:br/>
              <w:tab/>
              <w:tab/>
              <w:tab/>
              <w:tab/>
              <w:t>&lt;/APPLET_WEB_TEMPLATE_ITEM&gt;</w:t>
              <w:br/>
              <w:tab/>
              <w:tab/>
              <w:tab/>
              <w:tab/>
              <w:t>&lt;APPLET_WEB_TEMPLATE_ITEM CONTROL="Created" INACTIVE="N" ITEM_IDENTIFIER="505" MARKUP_LANGUAGE="HTML" NAME="Created" TMPL_ITEM_HOLDER_NAME="SiebControl_505" TYPE="List Item" UPDATED="11/04/2016 14:20:59" UPDATED_BY="SADMIN" CREATED="04/29/2004 16:34:19" CREATED_BY="SADMIN" EXT_REC_TABLES="S_APPL_WT_IT_RX"&gt;</w:t>
              <w:br/>
              <w:tab/>
              <w:tab/>
              <w:tab/>
              <w:tab/>
              <w:t>&lt;/APPLET_WEB_TEMPLATE_ITEM&gt;</w:t>
              <w:br/>
              <w:tab/>
              <w:tab/>
              <w:tab/>
              <w:tab/>
              <w:t>&lt;APPLET_WEB_TEMPLATE_ITEM CONTROL="Currency Code" INACTIVE="N" ITEM_IDENTIFIER="513" MARKUP_LANGUAGE="HTML" NAME="Currency Code" TMPL_ITEM_HOLDER_NAME="SiebControl_513" TYPE="List Item" UPDATED="11/04/2016 14:20:59" UPDATED_BY="SADMIN" CREATED="04/29/2004 16:34:19"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14:20:59" UPDATED_BY="SADMIN" CREATED="04/29/2004 16:34:19" CREATED_BY="SADMIN" EXT_REC_TABLES="S_APPL_WT_IT_RX"&gt;</w:t>
              <w:br/>
              <w:tab/>
              <w:tab/>
              <w:tab/>
              <w:tab/>
              <w:t>&lt;/APPLET_WEB_TEMPLATE_ITEM&gt;</w:t>
              <w:br/>
              <w:tab/>
              <w:tab/>
              <w:tab/>
              <w:tab/>
              <w:t>&lt;APPLET_WEB_TEMPLATE_ITEM CONTROL="Description" INACTIVE="N" ITEM_IDENTIFIER="520" MARKUP_LANGUAGE="HTML" NAME="Description" TMPL_ITEM_HOLDER_NAME="SiebControl_520" TYPE="List Item" UPDATED="11/04/2016 14:20:59" UPDATED_BY="SADMIN" CREATED="04/29/2004 16:34:19" CREATED_BY="SADMIN" EXT_REC_TABLES="S_APPL_WT_IT_RX"&gt;</w:t>
              <w:br/>
              <w:tab/>
              <w:tab/>
              <w:tab/>
              <w:tab/>
              <w:t>&lt;/APPLET_WEB_TEMPLATE_ITEM&gt;</w:t>
              <w:br/>
              <w:tab/>
              <w:tab/>
              <w:tab/>
              <w:tab/>
              <w:t>&lt;APPLET_WEB_TEMPLATE_ITEM CONTROL="Discount" INACTIVE="N" ITEM_IDENTIFIER="516" MARKUP_LANGUAGE="HTML" NAME="Discount" TMPL_ITEM_HOLDER_NAME="SiebControl_516" TYPE="List Item" UPDATED="11/04/2016 14:20:59" UPDATED_BY="SADMIN" CREATED="04/29/2004 16:34:19" CREATED_BY="SADMIN" EXT_REC_TABLES="S_APPL_WT_IT_RX"&gt;</w:t>
              <w:br/>
              <w:tab/>
              <w:tab/>
              <w:tab/>
              <w:tab/>
              <w:t>&lt;/APPLET_WEB_TEMPLATE_ITEM&gt;</w:t>
              <w:br/>
              <w:tab/>
              <w:tab/>
              <w:tab/>
              <w:tab/>
              <w:t>&lt;APPLET_WEB_TEMPLATE_ITEM CONTROL="Due Date" INACTIVE="N" ITEM_IDENTIFIER="519" MARKUP_LANGUAGE="HTML" NAME="Due Date" TMPL_ITEM_HOLDER_NAME="SiebControl_519" TYPE="List Item" UPDATED="11/04/2016 14:20:59" UPDATED_BY="SADMIN" CREATED="04/29/2004 16:34:19" CREATED_BY="SADMIN" EXT_REC_TABLES="S_APPL_WT_IT_RX"&gt;</w:t>
              <w:br/>
              <w:tab/>
              <w:tab/>
              <w:tab/>
              <w:tab/>
              <w:t>&lt;/APPLET_WEB_TEMPLATE_ITEM&gt;</w:t>
              <w:br/>
              <w:tab/>
              <w:tab/>
              <w:tab/>
              <w:tab/>
              <w:t>&lt;APPLET_WEB_TEMPLATE_ITEM CONTROL="EditRecord" INACTIVE="N" ITEM_IDENTIFIER="137" MARKUP_LANGUAGE="HTML" NAME="EditRecord" TYPE="Control" UPDATED="04/29/2004 16:34:19" UPDATED_BY="SADMIN" CREATED="04/29/2004 16:34:19" CREATED_BY="SADMIN"&gt;</w:t>
              <w:br/>
              <w:tab/>
              <w:tab/>
              <w:tab/>
              <w:tab/>
              <w:t>&lt;/APPLET_WEB_TEMPLATE_ITEM&gt;</w:t>
              <w:br/>
              <w:tab/>
              <w:tab/>
              <w:tab/>
              <w:tab/>
              <w:t>&lt;APPLET_WEB_TEMPLATE_ITEM CONTROL="End Date" INACTIVE="N" ITEM_IDENTIFIER="518" MARKUP_LANGUAGE="HTML" NAME="End Date" TMPL_ITEM_HOLDER_NAME="SiebControl_518" TYPE="List Item" UPDATED="11/04/2016 14:20:59" UPDATED_BY="SADMIN" CREATED="04/29/2004 16:34:20" CREATED_BY="SADMIN" EXT_REC_TABLES="S_APPL_WT_IT_RX"&gt;</w:t>
              <w:br/>
              <w:tab/>
              <w:tab/>
              <w:tab/>
              <w:tab/>
              <w:t>&lt;/APPLET_WEB_TEMPLATE_ITEM&gt;</w:t>
              <w:br/>
              <w:tab/>
              <w:tab/>
              <w:tab/>
              <w:tab/>
              <w:t>&lt;APPLET_WEB_TEMPLATE_ITEM CONTROL="GotoNextSet" INACTIVE="N" ITEM_IDENTIFIER="123" MARKUP_LANGUAGE="HTML" NAME="GotoNextSet" TYPE="Control" UPDATED="04/29/2004 16:34:20" UPDATED_BY="SADMIN" CREATED="04/29/2004 16:34:20" CREATED_BY="SADMIN"&gt;</w:t>
              <w:br/>
              <w:tab/>
              <w:tab/>
              <w:tab/>
              <w:tab/>
              <w:t>&lt;/APPLET_WEB_TEMPLATE_ITEM&gt;</w:t>
              <w:br/>
              <w:tab/>
              <w:tab/>
              <w:tab/>
              <w:tab/>
              <w:t>&lt;APPLET_WEB_TEMPLATE_ITEM CONTROL="GotoPreviousSet" INACTIVE="N" ITEM_IDENTIFIER="122" MARKUP_LANGUAGE="HTML" NAME="GotoPreviousSet" TYPE="Control" UPDATED="04/29/2004 16:34:20" UPDATED_BY="SADMIN" CREATED="04/29/2004 16:34:20" CREATED_BY="SADMIN"&gt;</w:t>
              <w:br/>
              <w:tab/>
              <w:tab/>
              <w:tab/>
              <w:tab/>
              <w:t>&lt;/APPLET_WEB_TEMPLATE_ITEM&gt;</w:t>
              <w:br/>
              <w:tab/>
              <w:tab/>
              <w:tab/>
              <w:tab/>
              <w:t>&lt;APPLET_WEB_TEMPLATE_ITEM CONTROL="ListControl" EXTENSION_FLAG="Y" ITEM_IDENTIFIER="99998" NAME="ListControl" TMPL_ITEM_HOLDER_NAME="SiebControl_99998" TYPE="Control" UPDATED="11/04/2016 14:20:59" UPDATED_BY="SADMIN" CREATED="11/04/2016 14:20:59"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14:20:59" UPDATED_BY="SADMIN" CREATED="11/04/2016 14:20:59" CREATED_BY="SADMIN" EXT_REC_TABLES="S_APPL_WT_IT_RX"&gt;</w:t>
              <w:br/>
              <w:tab/>
              <w:tab/>
              <w:tab/>
              <w:tab/>
              <w:t>&lt;/APPLET_WEB_TEMPLATE_ITEM&gt;</w:t>
              <w:br/>
              <w:tab/>
              <w:tab/>
              <w:tab/>
              <w:tab/>
              <w:t>&lt;APPLET_WEB_TEMPLATE_ITEM CONTROL="Name" INACTIVE="N" ITEM_IDENTIFIER="503" MARKUP_LANGUAGE="HTML" NAME="Name" TMPL_ITEM_HOLDER_NAME="SiebControl_503" TYPE="List Item" UPDATED="11/04/2016 14:20:59" UPDATED_BY="SADMIN" CREATED="04/29/2004 16:34:20"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14:20:59" UPDATED_BY="SADMIN" CREATED="04/29/2004 16:34:20"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14:20:59" UPDATED_BY="SADMIN" CREATED="04/29/2004 16:34:20" CREATED_BY="SADMIN" EXT_REC_TABLES="S_APPL_WT_IT_RX"&gt;</w:t>
              <w:br/>
              <w:tab/>
              <w:tab/>
              <w:tab/>
              <w:tab/>
              <w:t>&lt;/APPLET_WEB_TEMPLATE_ITEM&gt;</w:t>
              <w:br/>
              <w:tab/>
              <w:tab/>
              <w:tab/>
              <w:tab/>
              <w:t>&lt;APPLET_WEB_TEMPLATE_ITEM CONTROL="Opportunity" INACTIVE="N" ITEM_IDENTIFIER="504" MARKUP_LANGUAGE="HTML" NAME="Opportunity" TMPL_ITEM_HOLDER_NAME="SiebControl_504" TYPE="List Item" UPDATED="11/04/2016 14:20:59" UPDATED_BY="SADMIN" CREATED="04/29/2004 16:34:21" CREATED_BY="SADMIN" EXT_REC_TABLES="S_APPL_WT_IT_RX"&gt;</w:t>
              <w:br/>
              <w:tab/>
              <w:tab/>
              <w:tab/>
              <w:tab/>
              <w:t>&lt;/APPLET_WEB_TEMPLATE_ITEM&gt;</w:t>
              <w:br/>
              <w:tab/>
              <w:tab/>
              <w:tab/>
              <w:tab/>
              <w:t>&lt;APPLET_WEB_TEMPLATE_ITEM CONTROL="Organization" INACTIVE="N" ITEM_IDENTIFIER="512" MARKUP_LANGUAGE="HTML" NAME="Organization" TMPL_ITEM_HOLDER_NAME="SiebControl_512" TYPE="List Item" UPDATED="11/04/2016 14:20:59" UPDATED_BY="SADMIN" CREATED="04/29/2004 16:34:21"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14:20:59"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14:20:59" UPDATED_BY="SADMIN" CREATED="04/29/2004 16:34:21" CREATED_BY="SADMIN" EXT_REC_TABLES="S_APPL_WT_IT_RX"&gt;</w:t>
              <w:br/>
              <w:tab/>
              <w:tab/>
              <w:tab/>
              <w:tab/>
              <w:t>&lt;/APPLET_WEB_TEMPLATE_ITEM&gt;</w:t>
              <w:br/>
              <w:tab/>
              <w:tab/>
              <w:tab/>
              <w:tab/>
              <w:t>&lt;APPLET_WEB_TEMPLATE_ITEM CONTROL="Price List" INACTIVE="N" ITEM_IDENTIFIER="508" MARKUP_LANGUAGE="HTML" NAME="Price List" TMPL_ITEM_HOLDER_NAME="SiebControl_508" TYPE="List Item" UPDATED="11/04/2016 14:20:59" UPDATED_BY="SADMIN" CREATED="04/29/2004 16:34:21"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14:20:59" UPDATED_BY="SADMIN" CREATED="04/29/2004 16:34:21"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14:20:59"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14:20:59" UPDATED_BY="SADMIN" CREATED="06/12/2014 20:00:00" CREATED_BY="SADMIN" EXT_REC_TABLES="S_APPL_WT_IT_RX"&gt;</w:t>
              <w:br/>
              <w:tab/>
              <w:tab/>
              <w:tab/>
              <w:tab/>
              <w:t>&lt;/APPLET_WEB_TEMPLATE_ITEM&gt;</w:t>
              <w:br/>
              <w:tab/>
              <w:tab/>
              <w:tab/>
              <w:tab/>
              <w:t>&lt;APPLET_WEB_TEMPLATE_ITEM EXTENSION_FLAG="Y" ITEM_IDENTIFIER="99993" NAME="Quote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CONTROL="Quote Number" INACTIVE="N" ITEM_IDENTIFIER="501" MARKUP_LANGUAGE="HTML" NAME="Quote Number" TMPL_ITEM_HOLDER_NAME="SiebControl_501" TYPE="List Item" UPDATED="11/04/2016 14:20:59" UPDATED_BY="SADMIN" CREATED="04/29/2004 16:34:21"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14:20:59" UPDATED_BY="SADMIN" CREATED="11/04/2016 14:20:59" CREATED_BY="SADMIN" EXT_REC_TABLES="S_APPL_WT_IT_RX"&gt;</w:t>
              <w:br/>
              <w:tab/>
              <w:tab/>
              <w:tab/>
              <w:tab/>
              <w:t>&lt;/APPLET_WEB_TEMPLATE_ITEM&gt;</w:t>
              <w:br/>
              <w:tab/>
              <w:tab/>
              <w:tab/>
              <w:tab/>
              <w:t>&lt;APPLET_WEB_TEMPLATE_ITEM CONTROL="Revision" INACTIVE="N" ITEM_IDENTIFIER="502" MARKUP_LANGUAGE="HTML" NAME="Revision" TMPL_ITEM_HOLDER_NAME="SiebControl_502" TYPE="List Item" UPDATED="11/04/2016 14:20:59" UPDATED_BY="SADMIN" CREATED="04/29/2004 16:34:22" CREATED_BY="SADMIN" EXT_REC_TABLES="S_APPL_WT_IT_RX"&gt;</w:t>
              <w:br/>
              <w:tab/>
              <w:tab/>
              <w:tab/>
              <w:tab/>
              <w:t>&lt;/APPLET_WEB_TEMPLATE_ITEM&gt;</w:t>
              <w:br/>
              <w:tab/>
              <w:tab/>
              <w:tab/>
              <w:tab/>
              <w:t>&lt;APPLET_WEB_TEMPLATE_ITEM CONTROL="Start Date" INACTIVE="N" ITEM_IDENTIFIER="517" MARKUP_LANGUAGE="HTML" NAME="Start Date" TMPL_ITEM_HOLDER_NAME="SiebControl_517" TYPE="List Item" UPDATED="11/04/2016 14:20:59" UPDATED_BY="SADMIN" CREATED="04/29/2004 16:34:22" CREATED_BY="SADMIN" EXT_REC_TABLES="S_APPL_WT_IT_RX"&gt;</w:t>
              <w:br/>
              <w:tab/>
              <w:tab/>
              <w:tab/>
              <w:tab/>
              <w:t>&lt;/APPLET_WEB_TEMPLATE_ITEM&gt;</w:t>
              <w:br/>
              <w:tab/>
              <w:tab/>
              <w:tab/>
              <w:tab/>
              <w:t>&lt;APPLET_WEB_TEMPLATE_ITEM CONTROL="Status" INACTIVE="N" ITEM_IDENTIFIER="506" MARKUP_LANGUAGE="HTML" NAME="Status" TMPL_ITEM_HOLDER_NAME="SiebControl_506" TYPE="List Item" UPDATED="11/04/2016 14:20:59" UPDATED_BY="SADMIN" CREATED="04/29/2004 16:34:22" CREATED_BY="SADMIN" EXT_REC_TABLES="S_APPL_WT_IT_RX"&gt;</w:t>
              <w:br/>
              <w:tab/>
              <w:tab/>
              <w:tab/>
              <w:tab/>
              <w:t>&lt;/APPLET_WEB_TEMPLATE_ITEM&gt;</w:t>
              <w:br/>
              <w:tab/>
              <w:tab/>
              <w:tab/>
              <w:tab/>
              <w:t>&lt;APPLET_WEB_TEMPLATE_ITEM CONTROL="ToggleLayout" INACTIVE="N" ITEM_IDENTIFIER="152" MARKUP_LANGUAGE="HTML" NAME="ToggleLayout" TYPE="Control" UPDATED="04/29/2004 16:34:22" UPDATED_BY="SADMIN" CREATED="04/29/2004 16:34:22" CREATED_BY="SADMIN"&gt;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14:20:59" UPDATED_BY="SADMIN" CREATED="04/29/2004 16:34:22"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14:20:59" UPDATED_BY="SADMIN" CREATED="04/29/2004 16:34:22"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CREATED="04/29/2004 16:34:23" CREATED_BY="SADMIN" EXT_REC_TABLES="S_APPL_WTMPL_RX"&gt;</w:t>
              <w:br/>
              <w:tab/>
              <w:tab/>
              <w:tab/>
              <w:tab/>
              <w:t>&lt;APPLET_WEB_TEMPLATE_ITEM CONTROL="Sales Team" INACTIVE="N" ITEM_IDENTIFIER="2803" MARKUP_LANGUAGE="HTML" NAME="** Sales Rep **" TMPL_ITEM_HOLDER_NAME="SiebControl_2803" TYPE="List Item" UPDATED="11/04/2016 14:20:59" UPDATED_BY="SADMIN" CREATED="04/29/2004 16:34:23" CREATED_BY="SADMIN" EXT_REC_TABLES="S_APPL_WT_IT_RX"&gt;</w:t>
              <w:br/>
              <w:tab/>
              <w:tab/>
              <w:tab/>
              <w:tab/>
              <w:t>&lt;/APPLET_WEB_TEMPLATE_ITEM&gt;</w:t>
              <w:br/>
              <w:tab/>
              <w:tab/>
              <w:tab/>
              <w:tab/>
              <w:t>&lt;APPLET_WEB_TEMPLATE_ITEM CONTROL="Account" INACTIVE="N" ITEM_IDENTIFIER="2301" MARKUP_LANGUAGE="HTML" NAME="Account" TMPL_ITEM_HOLDER_NAME="SiebControl_2301" TYPE="List Item" UPDATED="11/04/2016 14:20:59" UPDATED_BY="SADMIN" CREATED="04/29/2004 16:34:23" CREATED_BY="SADMIN" EXT_REC_TABLES="S_APPL_WT_IT_RX"&gt;</w:t>
              <w:br/>
              <w:tab/>
              <w:tab/>
              <w:tab/>
              <w:tab/>
              <w:t>&lt;/APPLET_WEB_TEMPLATE_ITEM&gt;</w:t>
              <w:br/>
              <w:tab/>
              <w:tab/>
              <w:tab/>
              <w:tab/>
              <w:t>&lt;APPLET_WEB_TEMPLATE_ITEM CONTROL="Account Location" INACTIVE="N" ITEM_IDENTIFIER="2801" MARKUP_LANGUAGE="HTML" NAME="Account Location" TMPL_ITEM_HOLDER_NAME="SiebControl_2801" TYPE="List Item" UPDATED="11/04/2016 14:20:59" UPDATED_BY="SADMIN" CREATED="04/29/2004 16:34:23" CREATED_BY="SADMIN" EXT_REC_TABLES="S_APPL_WT_IT_RX"&gt;</w:t>
              <w:br/>
              <w:tab/>
              <w:tab/>
              <w:tab/>
              <w:tab/>
              <w:t>&lt;/APPLET_WEB_TEMPLATE_ITEM&gt;</w:t>
              <w:br/>
              <w:tab/>
              <w:tab/>
              <w:tab/>
              <w:tab/>
              <w:t>&lt;APPLET_WEB_TEMPLATE_ITEM CONTROL="Account Location" INACTIVE="N" ITEM_IDENTIFIER="2806" MARKUP_LANGUAGE="HTML" NAME="Account Location2" TMPL_ITEM_HOLDER_NAME="SiebControl_2806" TYPE="List Item" UPDATED="11/04/2016 14:20:59" UPDATED_BY="SADMIN" CREATED="04/29/2004 16:34:23" CREATED_BY="SADMIN" EXT_REC_TABLES="S_APPL_WT_IT_RX"&gt;</w:t>
              <w:br/>
              <w:tab/>
              <w:tab/>
              <w:tab/>
              <w:tab/>
              <w:t>&lt;/APPLET_WEB_TEMPLATE_ITEM&gt;</w:t>
              <w:br/>
              <w:tab/>
              <w:tab/>
              <w:tab/>
              <w:tab/>
              <w:t>&lt;APPLET_WEB_TEMPLATE_ITEM CONTROL="Active" INACTIVE="N" ITEM_IDENTIFIER="1304" MARKUP_LANGUAGE="HTML" NAME="Active" TMPL_ITEM_HOLDER_NAME="SiebControl_1304" TYPE="List Item" UPDATED="11/04/2016 14:20:59" UPDATED_BY="SADMIN" CREATED="04/29/2004 16:34:24" CREATED_BY="SADMIN" EXT_REC_TABLES="S_APPL_WT_IT_RX"&gt;</w:t>
              <w:br/>
              <w:tab/>
              <w:tab/>
              <w:tab/>
              <w:tab/>
              <w:t>&lt;/APPLET_WEB_TEMPLATE_ITEM&gt;</w:t>
              <w:br/>
              <w:tab/>
              <w:tab/>
              <w:tab/>
              <w:tab/>
              <w:t>&lt;APPLET_WEB_TEMPLATE_ITEM CONTROL="Agreement Name" INACTIVE="Y" ITEM_IDENTIFIER="1805" MARKUP_LANGUAGE="HTML" NAME="Agreement Name" TMPL_ITEM_HOLDER_NAME="SiebControl_1805" TYPE="List Item" UPDATED="11/04/2016 14:20:59" UPDATED_BY="SADMIN" CREATED="04/29/2004 16:34:24"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14:20:59" UPDATED_BY="SADMIN" CREATED="11/04/2016 14:20:59" CREATED_BY="SADMIN" EXT_REC_TABLES="S_APPL_WT_IT_RX"&gt;</w:t>
              <w:br/>
              <w:tab/>
              <w:tab/>
              <w:tab/>
              <w:tab/>
              <w:t>&lt;/APPLET_WEB_TEMPLATE_ITEM&gt;</w:t>
              <w:br/>
              <w:tab/>
              <w:tab/>
              <w:tab/>
              <w:tab/>
              <w:t>&lt;APPLET_WEB_TEMPLATE_ITEM CONTROL="Billing Account" INACTIVE="N" ITEM_IDENTIFIER="2306" MARKUP_LANGUAGE="HTML" NAME="Billing Account" TMPL_ITEM_HOLDER_NAME="SiebControl_2306" TYPE="List Item" UPDATED="11/04/2016 14:20:59" UPDATED_BY="SADMIN" CREATED="04/29/2004 16:34:24" CREATED_BY="SADMIN" EXT_REC_TABLES="S_APPL_WT_IT_RX"&gt;</w:t>
              <w:br/>
              <w:tab/>
              <w:tab/>
              <w:tab/>
              <w:tab/>
              <w:t>&lt;/APPLET_WEB_TEMPLATE_ITEM&gt;</w:t>
              <w:br/>
              <w:tab/>
              <w:tab/>
              <w:tab/>
              <w:tab/>
              <w:t>&lt;APPLET_WEB_TEMPLATE_ITEM CONTROL="Contact First Name" INACTIVE="N" ITEM_IDENTIFIER="2802" MARKUP_LANGUAGE="HTML" NAME="Contact First Name" TMPL_ITEM_HOLDER_NAME="SiebControl_2802" TYPE="List Item" UPDATED="11/04/2016 14:20:59" UPDATED_BY="SADMIN" CREATED="04/29/2004 16:34:24" CREATED_BY="SADMIN" EXT_REC_TABLES="S_APPL_WT_IT_RX"&gt;</w:t>
              <w:br/>
              <w:tab/>
              <w:tab/>
              <w:tab/>
              <w:tab/>
              <w:t>&lt;/APPLET_WEB_TEMPLATE_ITEM&gt;</w:t>
              <w:br/>
              <w:tab/>
              <w:tab/>
              <w:tab/>
              <w:tab/>
              <w:t>&lt;APPLET_WEB_TEMPLATE_ITEM CONTROL="Contact First Name" INACTIVE="N" ITEM_IDENTIFIER="2307" MARKUP_LANGUAGE="HTML" NAME="Contact First Name2" TMPL_ITEM_HOLDER_NAME="SiebControl_2307" TYPE="List Item" UPDATED="11/04/2016 14:20:59" UPDATED_BY="SADMIN" CREATED="04/29/2004 16:34:24" CREATED_BY="SADMIN" EXT_REC_TABLES="S_APPL_WT_IT_RX"&gt;</w:t>
              <w:br/>
              <w:tab/>
              <w:tab/>
              <w:tab/>
              <w:tab/>
              <w:t>&lt;/APPLET_WEB_TEMPLATE_ITEM&gt;</w:t>
              <w:br/>
              <w:tab/>
              <w:tab/>
              <w:tab/>
              <w:tab/>
              <w:t>&lt;APPLET_WEB_TEMPLATE_ITEM CONTROL="Contact Last Name" INACTIVE="N" ITEM_IDENTIFIER="2302" MARKUP_LANGUAGE="HTML" NAME="Contact Last Name" TMPL_ITEM_HOLDER_NAME="SiebControl_2302" TYPE="List Item" UPDATED="11/04/2016 14:20:59" UPDATED_BY="SADMIN" CREATED="04/29/2004 16:34:24" CREATED_BY="SADMIN" EXT_REC_TABLES="S_APPL_WT_IT_RX"&gt;</w:t>
              <w:br/>
              <w:tab/>
              <w:tab/>
              <w:tab/>
              <w:tab/>
              <w:t>&lt;/APPLET_WEB_TEMPLATE_ITEM&gt;</w:t>
              <w:br/>
              <w:tab/>
              <w:tab/>
              <w:tab/>
              <w:tab/>
              <w:t>&lt;APPLET_WEB_TEMPLATE_ITEM CONTROL="Created" INACTIVE="N" ITEM_IDENTIFIER="1305" MARKUP_LANGUAGE="HTML" NAME="Created" TMPL_ITEM_HOLDER_NAME="SiebControl_1305" TYPE="List Item" UPDATED="11/04/2016 14:20:59" UPDATED_BY="SADMIN" CREATED="04/29/2004 16:34:25" CREATED_BY="SADMIN" EXT_REC_TABLES="S_APPL_WT_IT_RX"&gt;</w:t>
              <w:br/>
              <w:tab/>
              <w:tab/>
              <w:tab/>
              <w:tab/>
              <w:t>&lt;/APPLET_WEB_TEMPLATE_ITEM&gt;</w:t>
              <w:br/>
              <w:tab/>
              <w:tab/>
              <w:tab/>
              <w:tab/>
              <w:t>&lt;APPLET_WEB_TEMPLATE_ITEM CONTROL="Created" INACTIVE="N" ITEM_IDENTIFIER="2805" MARKUP_LANGUAGE="HTML" NAME="Created2" TMPL_ITEM_HOLDER_NAME="SiebControl_2805" TYPE="List Item" UPDATED="11/04/2016 14:20:59" UPDATED_BY="SADMIN" CREATED="04/29/2004 16:34:25" CREATED_BY="SADMIN" EXT_REC_TABLES="S_APPL_WT_IT_RX"&gt;</w:t>
              <w:br/>
              <w:tab/>
              <w:tab/>
              <w:tab/>
              <w:tab/>
              <w:t>&lt;/APPLET_WEB_TEMPLATE_ITEM&gt;</w:t>
              <w:br/>
              <w:tab/>
              <w:tab/>
              <w:tab/>
              <w:tab/>
              <w:t>&lt;APPLET_WEB_TEMPLATE_ITEM CONTROL="Currency Code" INACTIVE="N" ITEM_IDENTIFIER="2303" MARKUP_LANGUAGE="HTML" NAME="Currency Code" TMPL_ITEM_HOLDER_NAME="SiebControl_2303" TYPE="List Item" UPDATED="11/04/2016 14:20:59" UPDATED_BY="SADMIN" CREATED="04/29/2004 16:34:25" CREATED_BY="SADMIN" EXT_REC_TABLES="S_APPL_WT_IT_RX"&gt;</w:t>
              <w:br/>
              <w:tab/>
              <w:tab/>
              <w:tab/>
              <w:tab/>
              <w:t>&lt;/APPLET_WEB_TEMPLATE_ITEM&gt;</w:t>
              <w:br/>
              <w:tab/>
              <w:tab/>
              <w:tab/>
              <w:tab/>
              <w:t>&lt;APPLET_WEB_TEMPLATE_ITEM CONTROL="Description" INACTIVE="N" ITEM_IDENTIFIER="2311" MARKUP_LANGUAGE="HTML" NAME="Description" TMPL_ITEM_HOLDER_NAME="SiebControl_2311" TYPE="List Item" UPDATED="11/04/2016 14:20:59" UPDATED_BY="SADMIN" CREATED="04/29/2004 16:34:25" CREATED_BY="SADMIN" EXT_REC_TABLES="S_APPL_WT_IT_RX"&gt;</w:t>
              <w:br/>
              <w:tab/>
              <w:tab/>
              <w:tab/>
              <w:tab/>
              <w:t>&lt;/APPLET_WEB_TEMPLATE_ITEM&gt;</w:t>
              <w:br/>
              <w:tab/>
              <w:tab/>
              <w:tab/>
              <w:tab/>
              <w:t>&lt;APPLET_WEB_TEMPLATE_ITEM CONTROL="Discount" INACTIVE="N" ITEM_IDENTIFIER="1804" MARKUP_LANGUAGE="HTML" NAME="Discount" TMPL_ITEM_HOLDER_NAME="SiebControl_1804" TYPE="List Item" UPDATED="11/04/2016 14:20:59" UPDATED_BY="SADMIN" CREATED="04/29/2004 16:34:25" CREATED_BY="SADMIN" EXT_REC_TABLES="S_APPL_WT_IT_RX"&gt;</w:t>
              <w:br/>
              <w:tab/>
              <w:tab/>
              <w:tab/>
              <w:tab/>
              <w:t>&lt;/APPLET_WEB_TEMPLATE_ITEM&gt;</w:t>
              <w:br/>
              <w:tab/>
              <w:tab/>
              <w:tab/>
              <w:tab/>
              <w:t>&lt;APPLET_WEB_TEMPLATE_ITEM CONTROL="Due Date" INACTIVE="N" ITEM_IDENTIFIER="1805" MARKUP_LANGUAGE="HTML" NAME="Due Date" TMPL_ITEM_HOLDER_NAME="SiebControl_1805" TYPE="List Item" UPDATED="11/04/2016 14:20:59" UPDATED_BY="SADMIN" CREATED="04/29/2004 16:34:26" CREATED_BY="SADMIN" EXT_REC_TABLES="S_APPL_WT_IT_RX"&gt;</w:t>
              <w:br/>
              <w:tab/>
              <w:tab/>
              <w:tab/>
              <w:tab/>
              <w:t>&lt;/APPLET_WEB_TEMPLATE_ITEM&gt;</w:t>
              <w:br/>
              <w:tab/>
              <w:tab/>
              <w:tab/>
              <w:tab/>
              <w:t>&lt;APPLET_WEB_TEMPLATE_ITEM CONTROL="End Date" INACTIVE="N" ITEM_IDENTIFIER="2804" MARKUP_LANGUAGE="HTML" NAME="End Date" TMPL_ITEM_HOLDER_NAME="SiebControl_2804" TYPE="List Item" UPDATED="11/04/2016 14:20:59" UPDATED_BY="SADMIN" CREATED="04/29/2004 16:34:26"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14:20:59" UPDATED_BY="SADMIN" CREATED="04/29/2004 16:34:26" CREATED_BY="SADMIN" EXT_REC_TABLES="S_APPL_WT_IT_RX"&gt;</w:t>
              <w:br/>
              <w:tab/>
              <w:tab/>
              <w:tab/>
              <w:tab/>
              <w:t>&lt;/APPLET_WEB_TEMPLATE_ITEM&gt;</w:t>
              <w:br/>
              <w:tab/>
              <w:tab/>
              <w:tab/>
              <w:tab/>
              <w:t>&lt;APPLET_WEB_TEMPLATE_ITEM CONTROL="LabelEditAppletTitle" INACTIVE="N" ITEM_IDENTIFIER="90" MARKUP_LANGUAGE="HTML" NAME="LabelEditAppletTitle" TMPL_ITEM_HOLDER_NAME="SiebControl_90" TYPE="Control" UPDATED="11/04/2016 14:20:59" UPDATED_BY="SADMIN" CREATED="04/29/2004 16:34:26"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14:20:59" UPDATED_BY="SADMIN" CREATED="11/04/2016 14:20:59"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eDealer" EXPRESSION="NOT Siebel eDealer" EXT_EXPRESSION="1&amp;lt;&amp;gt;1" EXTENSION_FLAG="N" INACTIVE="N" ITEM_IDENTIFIER="1806" MARKUP_LANGUAGE="HTML" NAME="NOT Siebel eDealer" TMPL_ITEM_HOLDER_NAME="SiebControl_1806" TYPE="Control" UPDATED="11/04/2016 14:20:59" UPDATED_BY="SADMIN" CREATED="04/29/2004 16:34:26" CREATED_BY="SADMIN" EXT_REC_TABLES="S_APPL_WT_IT_RX"&gt;</w:t>
              <w:br/>
              <w:tab/>
              <w:tab/>
              <w:tab/>
              <w:tab/>
              <w:t>&lt;/APPLET_WEB_TEMPLATE_ITEM&gt;</w:t>
              <w:br/>
              <w:tab/>
              <w:tab/>
              <w:tab/>
              <w:tab/>
              <w:t>&lt;APPLET_WEB_TEMPLATE_ITEM CONTROL="Name" INACTIVE="N" ITEM_IDENTIFIER="1303" MARKUP_LANGUAGE="HTML" NAME="Name" TMPL_ITEM_HOLDER_NAME="SiebControl_1303" TYPE="List Item" UPDATED="11/04/2016 14:20:59" UPDATED_BY="SADMIN" CREATED="04/29/2004 16:34:27" CREATED_BY="SADMIN" EXT_REC_TABLES="S_APPL_WT_IT_RX"&gt;</w:t>
              <w:br/>
              <w:tab/>
              <w:tab/>
              <w:tab/>
              <w:tab/>
              <w:t>&lt;/APPLET_WEB_TEMPLATE_ITEM&gt;</w:t>
              <w:br/>
              <w:tab/>
              <w:tab/>
              <w:tab/>
              <w:tab/>
              <w:t>&lt;APPLET_WEB_TEMPLATE_ITEM CONTROL="Opportunity" INACTIVE="N" ITEM_IDENTIFIER="1801" MARKUP_LANGUAGE="HTML" NAME="Opportunity" TMPL_ITEM_HOLDER_NAME="SiebControl_1801" TYPE="List Item" UPDATED="11/04/2016 14:20:59" UPDATED_BY="SADMIN" CREATED="04/29/2004 16:34:27" CREATED_BY="SADMIN" EXT_REC_TABLES="S_APPL_WT_IT_RX"&gt;</w:t>
              <w:br/>
              <w:tab/>
              <w:tab/>
              <w:tab/>
              <w:tab/>
              <w:t>&lt;/APPLET_WEB_TEMPLATE_ITEM&gt;</w:t>
              <w:br/>
              <w:tab/>
              <w:tab/>
              <w:tab/>
              <w:tab/>
              <w:t>&lt;APPLET_WEB_TEMPLATE_ITEM CONTROL="Organization" INACTIVE="N" ITEM_IDENTIFIER="1305" MARKUP_LANGUAGE="HTML" NAME="Organization" TMPL_ITEM_HOLDER_NAME="SiebControl_1305" TYPE="List Item" UPDATED="11/04/2016 14:20:59" UPDATED_BY="SADMIN" CREATED="04/29/2004 16:34:27" CREATED_BY="SADMIN" EXT_REC_TABLES="S_APPL_WT_IT_RX"&gt;</w:t>
              <w:br/>
              <w:tab/>
              <w:tab/>
              <w:tab/>
              <w:tab/>
              <w:t>&lt;/APPLET_WEB_TEMPLATE_ITEM&gt;</w:t>
              <w:br/>
              <w:tab/>
              <w:tab/>
              <w:tab/>
              <w:tab/>
              <w:t>&lt;APPLET_WEB_TEMPLATE_ITEM CONTROL="Price List" INACTIVE="N" ITEM_IDENTIFIER="1803" MARKUP_LANGUAGE="HTML" NAME="Price List" TMPL_ITEM_HOLDER_NAME="SiebControl_1803" TYPE="List Item" UPDATED="11/04/2016 14:20:59" UPDATED_BY="SADMIN" CREATED="04/29/2004 16:34:27"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14:20:59" UPDATED_BY="SADMIN" CREATED="04/29/2004 16:34:27" CREATED_BY="SADMIN" EXT_REC_TABLES="S_APPL_WT_IT_RX"&gt;</w:t>
              <w:br/>
              <w:tab/>
              <w:tab/>
              <w:tab/>
              <w:tab/>
              <w:t>&lt;/APPLET_WEB_TEMPLATE_ITEM&gt;</w:t>
              <w:br/>
              <w:tab/>
              <w:tab/>
              <w:tab/>
              <w:tab/>
              <w:t>&lt;APPLET_WEB_TEMPLATE_ITEM EXTENSION_FLAG="Y" ITEM_IDENTIFIER="99993" NAME="Quote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CONTROL="Quote Number" INACTIVE="N" ITEM_IDENTIFIER="1301" MARKUP_LANGUAGE="HTML" NAME="Quote Number" TMPL_ITEM_HOLDER_NAME="SiebControl_1301" TYPE="List Item" UPDATED="11/04/2016 14:20:59" UPDATED_BY="SADMIN" CREATED="04/29/2004 16:34:27"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14:20:59" UPDATED_BY="SADMIN" CREATED="11/04/2016 14:20:59" CREATED_BY="SADMIN" EXT_REC_TABLES="S_APPL_WT_IT_RX"&gt;</w:t>
              <w:br/>
              <w:tab/>
              <w:tab/>
              <w:tab/>
              <w:tab/>
              <w:t>&lt;/APPLET_WEB_TEMPLATE_ITEM&gt;</w:t>
              <w:br/>
              <w:tab/>
              <w:tab/>
              <w:tab/>
              <w:tab/>
              <w:t>&lt;APPLET_WEB_TEMPLATE_ITEM CONTROL="Revision" INACTIVE="N" ITEM_IDENTIFIER="1302" MARKUP_LANGUAGE="HTML" NAME="Revision" TMPL_ITEM_HOLDER_NAME="SiebControl_1302" TYPE="List Item" UPDATED="11/04/2016 14:20:59" UPDATED_BY="SADMIN" CREATED="04/29/2004 16:34:28" CREATED_BY="SADMIN" EXT_REC_TABLES="S_APPL_WT_IT_RX"&gt;</w:t>
              <w:br/>
              <w:tab/>
              <w:tab/>
              <w:tab/>
              <w:tab/>
              <w:t>&lt;/APPLET_WEB_TEMPLATE_ITEM&gt;</w:t>
              <w:br/>
              <w:tab/>
              <w:tab/>
              <w:tab/>
              <w:tab/>
              <w:t>&lt;APPLET_WEB_TEMPLATE_ITEM CONTROL="Service Account" INACTIVE="N" ITEM_IDENTIFIER="2305" MARKUP_LANGUAGE="HTML" NAME="Service Account" TMPL_ITEM_HOLDER_NAME="SiebControl_2305" TYPE="List Item" UPDATED="11/04/2016 14:20:59" UPDATED_BY="SADMIN" CREATED="04/29/2004 16:34:28" CREATED_BY="SADMIN" EXT_REC_TABLES="S_APPL_WT_IT_RX"&gt;</w:t>
              <w:br/>
              <w:tab/>
              <w:tab/>
              <w:tab/>
              <w:tab/>
              <w:t>&lt;/APPLET_WEB_TEMPLATE_ITEM&gt;</w:t>
              <w:br/>
              <w:tab/>
              <w:tab/>
              <w:tab/>
              <w:tab/>
              <w:t>&lt;APPLET_WEB_TEMPLATE_ITEM CONTROL="Start Date" INACTIVE="N" ITEM_IDENTIFIER="2304" MARKUP_LANGUAGE="HTML" NAME="Start Date" TMPL_ITEM_HOLDER_NAME="SiebControl_2304" TYPE="List Item" UPDATED="11/04/2016 14:20:59" UPDATED_BY="SADMIN" CREATED="04/29/2004 16:34:28" CREATED_BY="SADMIN" EXT_REC_TABLES="S_APPL_WT_IT_RX"&gt;</w:t>
              <w:br/>
              <w:tab/>
              <w:tab/>
              <w:tab/>
              <w:tab/>
              <w:t>&lt;/APPLET_WEB_TEMPLATE_ITEM&gt;</w:t>
              <w:br/>
              <w:tab/>
              <w:tab/>
              <w:tab/>
              <w:tab/>
              <w:t>&lt;APPLET_WEB_TEMPLATE_ITEM CONTROL="Status" INACTIVE="N" ITEM_IDENTIFIER="1802" MARKUP_LANGUAGE="HTML" NAME="Status" TMPL_ITEM_HOLDER_NAME="SiebControl_1802" TYPE="List Item" UPDATED="11/04/2016 14:20:59" UPDATED_BY="SADMIN" CREATED="04/29/2004 16:34:28" CREATED_BY="SADMIN" EXT_REC_TABLES="S_APPL_WT_IT_RX"&gt;</w:t>
              <w:br/>
              <w:tab/>
              <w:tab/>
              <w:tab/>
              <w:tab/>
              <w:t>&lt;/APPLET_WEB_TEMPLATE_ITEM&gt;</w:t>
              <w:br/>
              <w:tab/>
              <w:tab/>
              <w:tab/>
              <w:tab/>
              <w:t>&lt;APPLET_WEB_TEMPLATE_ITEM CONTROL="ToggleLayout" INACTIVE="N" ITEM_IDENTIFIER="152" MARKUP_LANGUAGE="HTML" NAME="ToggleLayout" TMPL_ITEM_HOLDER_NAME="SiebControl_152" TYPE="Control" UPDATED="11/04/2016 14:20:59" UPDATED_BY="SADMIN" CREATED="04/29/2004 16:34:28" CREATED_BY="SADMIN" EXT_REC_TABLES="S_APPL_WT_IT_RX"&gt;</w:t>
              <w:br/>
              <w:tab/>
              <w:tab/>
              <w:tab/>
              <w:tab/>
              <w:t>&lt;/APPLET_WEB_TEMPLATE_ITEM&gt;</w:t>
              <w:br/>
              <w:tab/>
              <w:tab/>
              <w:tab/>
              <w:tab/>
              <w:t>&lt;APPLET_WEB_TEMPLATE_ITEM COMMENTS="UndoQuery control created during Template Merge" CONTROL="UndoQuery" INACTIVE="N" ITEM_IDENTIFIER="110" MARKUP_LANGUAGE="HTML" NAME="UndoQuery-1" TMPL_ITEM_HOLDER_NAME="SiebControl_110" TYPE="Control" UPDATED="11/04/2016 14:20:59" UPDATED_BY="SADMIN" CREATED="04/29/2004 16:34:28"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14:20:59" UPDATED_BY="SADMIN" CREATED="04/29/2004 16:34:29"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14:20:59" UPDATED_BY="SADMIN" CREATED="04/29/2004 16:34:29"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CREATED="04/29/2004 16:34:29" CREATED_BY="SADMIN" EXT_REC_TABLES="S_APPL_WTMPL_RX"&gt;</w:t>
              <w:br/>
              <w:tab/>
              <w:tab/>
              <w:tab/>
              <w:tab/>
              <w:t>&lt;APPLET_WEB_TEMPLATE_ITEM CONTROL="# of Days" EXPRESSION="Siebel Hospitality" EXT_EXPRESSION="GetProfileAttr(&amp;quot;ApplicationName&amp;quot;) = &amp;quot;Siebel Hospitality&amp;quot;" INACTIVE="N" ITEM_IDENTIFIER="511" MARKUP_LANGUAGE="HTML" NAME="# of Days" TMPL_ITEM_HOLDER_NAME="SiebControl_511" TYPE="List Item" UPDATED="11/04/2016 14:20:59" UPDATED_BY="SADMIN" CREATED="04/29/2004 16:34:29" CREATED_BY="SADMIN" EXT_REC_TABLES="S_APPL_WT_IT_RX"&gt;</w:t>
              <w:br/>
              <w:tab/>
              <w:tab/>
              <w:tab/>
              <w:tab/>
              <w:t>&lt;/APPLET_WEB_TEMPLATE_ITEM&gt;</w:t>
              <w:br/>
              <w:tab/>
              <w:tab/>
              <w:tab/>
              <w:tab/>
              <w:t>&lt;APPLET_WEB_TEMPLATE_ITEM CONTROL="Sales Team" EXT_EXPRESSION="(GetProfileAttr(&amp;quot;ApplicationName&amp;quot;) &amp;lt;&amp;gt; &amp;quot;Siebel Hospitality&amp;quot;) AND (GetProfileAttr(&amp;quot;ApplicationName&amp;quot;) &amp;lt;&amp;gt; &amp;quot;Siebel Public Sector&amp;quot;)" INACTIVE="N" ITEM_IDENTIFIER="507" MARKUP_LANGUAGE="HTML" NAME="** Sales Rep **" TMPL_ITEM_HOLDER_NAME="SiebControl_507" TYPE="List Item" UPDATED="11/04/2016 14:20:59" UPDATED_BY="SADMIN" CREATED="04/29/2004 16:34:29" CREATED_BY="SADMIN" EXT_REC_TABLES="S_APPL_WT_IT_RX"&gt;</w:t>
              <w:br/>
              <w:tab/>
              <w:tab/>
              <w:tab/>
              <w:tab/>
              <w:t>&lt;/APPLET_WEB_TEMPLATE_ITEM&gt;</w:t>
              <w:br/>
              <w:tab/>
              <w:tab/>
              <w:tab/>
              <w:tab/>
              <w:t>&lt;APPLET_WEB_TEMPLATE_ITEM CONTROL="** Sales Rep **" EXPRESSION="Siebel Hospitality" EXT_EXPRESSION="GetProfileAttr(&amp;quot;ApplicationName&amp;quot;) = &amp;quot;Siebel Hospitality&amp;quot;" INACTIVE="N" ITEM_IDENTIFIER="512" MARKUP_LANGUAGE="HTML" NAME="** Sales Rep **2" TMPL_ITEM_HOLDER_NAME="SiebControl_512" TYPE="List Item" UPDATED="11/04/2016 14:20:59" UPDATED_BY="SADMIN" CREATED="04/29/2004 16:34:29" CREATED_BY="SADMIN" EXT_REC_TABLES="S_APPL_WT_IT_RX"&gt;</w:t>
              <w:br/>
              <w:tab/>
              <w:tab/>
              <w:tab/>
              <w:tab/>
              <w:t>&lt;/APPLET_WEB_TEMPLATE_ITEM&gt;</w:t>
              <w:br/>
              <w:tab/>
              <w:tab/>
              <w:tab/>
              <w:tab/>
              <w:t>&lt;APPLET_WEB_TEMPLATE_ITEM CONTROL="Account" EXT_EXPRESSION="(GetProfileAttr(&amp;quot;ApplicationName&amp;quot;) &amp;lt;&amp;gt; &amp;quot;Siebel Hospitality&amp;quot;) AND (GetProfileAttr(&amp;quot;ApplicationName&amp;quot;) &amp;lt;&amp;gt; &amp;quot;Siebel Public Sector&amp;quot;)" INACTIVE="N" ITEM_IDENTIFIER="505" MARKUP_LANGUAGE="HTML" NAME="Account" TMPL_ITEM_HOLDER_NAME="SiebControl_505" TYPE="List Item" UPDATED="11/04/2016 14:20:59" UPDATED_BY="SADMIN" CREATED="04/29/2004 16:34:29" CREATED_BY="SADMIN" EXT_REC_TABLES="S_APPL_WT_IT_RX"&gt;</w:t>
              <w:br/>
              <w:tab/>
              <w:tab/>
              <w:tab/>
              <w:tab/>
              <w:t>&lt;/APPLET_WEB_TEMPLATE_ITEM&gt;</w:t>
              <w:br/>
              <w:tab/>
              <w:tab/>
              <w:tab/>
              <w:tab/>
              <w:t>&lt;APPLET_WEB_TEMPLATE_ITEM CONTROL="Account Location" EXT_EXPRESSION="(GetProfileAttr(&amp;quot;ApplicationName&amp;quot;) &amp;lt;&amp;gt; &amp;quot;Siebel Hospitality&amp;quot;)" INACTIVE="N" ITEM_IDENTIFIER="519" MARKUP_LANGUAGE="HTML" NAME="Account Location" TMPL_ITEM_HOLDER_NAME="SiebControl_519" TYPE="List Item" UPDATED="11/04/2016 14:20:59" UPDATED_BY="SADMIN" CREATED="04/29/2004 16:34:29" CREATED_BY="SADMIN" EXT_REC_TABLES="S_APPL_WT_IT_RX"&gt;</w:t>
              <w:br/>
              <w:tab/>
              <w:tab/>
              <w:tab/>
              <w:tab/>
              <w:t>&lt;/APPLET_WEB_TEMPLATE_ITEM&gt;</w:t>
              <w:br/>
              <w:tab/>
              <w:tab/>
              <w:tab/>
              <w:tab/>
              <w:t>&lt;APPLET_WEB_TEMPLATE_ITEM CONTROL="Account Number" INACTIVE="N" ITEM_IDENTIFIER="530" MARKUP_LANGUAGE="HTML" NAME="Account Number" TMPL_ITEM_HOLDER_NAME="SiebControl_530" TYPE="List Item" UPDATED="11/04/2016 14:20:59" UPDATED_BY="SADMIN" CREATED="04/29/2004 16:34:29" CREATED_BY="SADMIN" EXT_REC_TABLES="S_APPL_WT_IT_RX"&gt;</w:t>
              <w:br/>
              <w:tab/>
              <w:tab/>
              <w:tab/>
              <w:tab/>
              <w:t>&lt;/APPLET_WEB_TEMPLATE_ITEM&gt;</w:t>
              <w:br/>
              <w:tab/>
              <w:tab/>
              <w:tab/>
              <w:tab/>
              <w:t>&lt;APPLET_WEB_TEMPLATE_ITEM CONTROL="Active" EXT_EXPRESSION="(GetProfileAttr(&amp;quot;ApplicationName&amp;quot;) &amp;lt;&amp;gt; &amp;quot;Siebel Hospitality&amp;quot;) AND (GetProfileAttr(&amp;quot;ApplicationName&amp;quot;) &amp;lt;&amp;gt; &amp;quot;Siebel Public Sector&amp;quot;)" INACTIVE="N" ITEM_IDENTIFIER="508" MARKUP_LANGUAGE="HTML" NAME="Active" TMPL_ITEM_HOLDER_NAME="SiebControl_508" TYPE="List Item" UPDATED="11/04/2016 14:20:59" UPDATED_BY="SADMIN" CREATED="04/29/2004 16:34:30" CREATED_BY="SADMIN" EXT_REC_TABLES="S_APPL_WT_IT_RX"&gt;</w:t>
              <w:br/>
              <w:tab/>
              <w:tab/>
              <w:tab/>
              <w:tab/>
              <w:t>&lt;/APPLET_WEB_TEMPLATE_ITEM&gt;</w:t>
              <w:br/>
              <w:tab/>
              <w:tab/>
              <w:tab/>
              <w:tab/>
              <w:t>&lt;APPLET_WEB_TEMPLATE_ITEM CONTROL="Active" EXPRESSION="Siebel Public Sector" EXT_EXPRESSION="GetProfileAttr(&amp;quot;ApplicationName&amp;quot;) = &amp;quot;Siebel Public Sector&amp;quot;" INACTIVE="N" ITEM_IDENTIFIER="504" MARKUP_LANGUAGE="HTML" NAME="Active2" TMPL_ITEM_HOLDER_NAME="SiebControl_504" TYPE="List Item" UPDATED="11/04/2016 14:20:59" UPDATED_BY="SADMIN" CREATED="04/29/2004 16:40:38" CREATED_BY="SADMIN" EXT_REC_TABLES="S_APPL_WT_IT_RX"&gt;</w:t>
              <w:br/>
              <w:tab/>
              <w:tab/>
              <w:tab/>
              <w:tab/>
              <w:t>&lt;/APPLET_WEB_TEMPLATE_ITEM&gt;</w:t>
              <w:br/>
              <w:tab/>
              <w:tab/>
              <w:tab/>
              <w:tab/>
              <w:t>&lt;APPLET_WEB_TEMPLATE_ITEM CONTROL="AddTemplates" EXPRESSION="Siebel Power Communications" EXT_EXPRESSION="GetProfileAttr(&amp;quot;ApplicationName&amp;quot;) = &amp;quot;Siebel Power Communications&amp;quot;" INACTIVE="N" ITEM_IDENTIFIER="140" MARKUP_LANGUAGE="HTML" NAME="AddTemplates" TMPL_ITEM_HOLDER_NAME="SiebControl_140" TYPE="Control" UPDATED="11/04/2016 14:20:59" UPDATED_BY="SADMIN" CREATED="04/29/2004 16:34:30"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14:20:59" UPDATED_BY="SADMIN" CREATED="11/04/2016 14:20:59" CREATED_BY="SADMIN" EXT_REC_TABLES="S_APPL_WT_IT_RX"&gt;</w:t>
              <w:br/>
              <w:tab/>
              <w:tab/>
              <w:tab/>
              <w:tab/>
              <w:t>&lt;/APPLET_WEB_TEMPLATE_ITEM&gt;</w:t>
              <w:br/>
              <w:tab/>
              <w:tab/>
              <w:tab/>
              <w:tab/>
              <w:t>&lt;APPLET_WEB_TEMPLATE_ITEM CONTROL="Arrival" EXPRESSION="Siebel Hospitality" EXT_EXPRESSION="GetProfileAttr(&amp;quot;ApplicationName&amp;quot;) = &amp;quot;Siebel Hospitality&amp;quot;" INACTIVE="N" ITEM_IDENTIFIER="509" MARKUP_LANGUAGE="HTML" NAME="Arrival" TMPL_ITEM_HOLDER_NAME="SiebControl_509" TYPE="List Item" UPDATED="11/04/2016 14:21:00" UPDATED_BY="SADMIN" CREATED="04/29/2004 16:34:30" CREATED_BY="SADMIN" EXT_REC_TABLES="S_APPL_WT_IT_RX"&gt;</w:t>
              <w:br/>
              <w:tab/>
              <w:tab/>
              <w:tab/>
              <w:tab/>
              <w:t>&lt;/APPLET_WEB_TEMPLATE_ITEM&gt;</w:t>
              <w:br/>
              <w:tab/>
              <w:tab/>
              <w:tab/>
              <w:tab/>
              <w:t>&lt;APPLET_WEB_TEMPLATE_ITEM COMMENTS="Modified by 7.7 Button Standardization: Set empty Control field to hold the same value as Name field'" CONTROL="BArrivalPop" EXPRESSION="Siebel Hospitality" EXT_EXPRESSION="GetProfileAttr(&amp;quot;ApplicationName&amp;quot;) = &amp;quot;Siebel Hospitality&amp;quot;" INACTIVE="N" ITEM_IDENTIFIER="110" MARKUP_LANGUAGE="HTML" NAME="BArrivalPop" TMPL_ITEM_HOLDER_NAME="SiebControl_110" TYPE="Control" UPDATED="11/04/2016 14:21:00" UPDATED_BY="SADMIN" CREATED="04/29/2004 16:34:30" CREATED_BY="SADMIN" EXT_REC_TABLES="S_APPL_WT_IT_RX"&gt;</w:t>
              <w:br/>
              <w:tab/>
              <w:tab/>
              <w:tab/>
              <w:tab/>
              <w:t>&lt;/APPLET_WEB_TEMPLATE_ITEM&gt;</w:t>
              <w:br/>
              <w:tab/>
              <w:tab/>
              <w:tab/>
              <w:tab/>
              <w:t>&lt;APPLET_WEB_TEMPLATE_ITEM CONTROL="BPopupVerify" EXPRESSION="Siebel Power Communications" EXT_EXPRESSION="GetProfileAttr(&amp;quot;ApplicationName&amp;quot;) = &amp;quot;Siebel Power Communications&amp;quot;" INACTIVE="N" ITEM_IDENTIFIER="141" MARKUP_LANGUAGE="HTML" NAME="BPopupVerify" TMPL_ITEM_HOLDER_NAME="SiebControl_141" TYPE="Control" UPDATED="11/04/2016 14:21:00" UPDATED_BY="SADMIN" CREATED="04/29/2004 16:34:30" CREATED_BY="SADMIN" EXT_REC_TABLES="S_APPL_WT_IT_RX"&gt;</w:t>
              <w:br/>
              <w:tab/>
              <w:tab/>
              <w:tab/>
              <w:tab/>
              <w:t>&lt;/APPLET_WEB_TEMPLATE_ITEM&gt;</w:t>
              <w:br/>
              <w:tab/>
              <w:tab/>
              <w:tab/>
              <w:tab/>
              <w:t>&lt;APPLET_WEB_TEMPLATE_ITEM CONTROL="BshowCDA" EXPRESSION="Siebel eChannel for CME" EXT_EXPRESSION="GetProfileAttr(&amp;quot;ApplicationName&amp;quot;) = &amp;quot;Siebel eChannel for CME&amp;quot;" INACTIVE="N" ITEM_IDENTIFIER="139" MARKUP_LANGUAGE="HTML" NAME="BshowCDA2" TMPL_ITEM_HOLDER_NAME="SiebControl_139" TYPE="Control" UPDATED="11/04/2016 14:21:00" UPDATED_BY="SADMIN" CREATED="04/29/2004 16:34:31" CREATED_BY="SADMIN" EXT_REC_TABLES="S_APPL_WT_IT_RX"&gt;</w:t>
              <w:br/>
              <w:tab/>
              <w:tab/>
              <w:tab/>
              <w:tab/>
              <w:t>&lt;/APPLET_WEB_TEMPLATE_ITEM&gt;</w:t>
              <w:br/>
              <w:tab/>
              <w:tab/>
              <w:tab/>
              <w:tab/>
              <w:t>&lt;APPLET_WEB_TEMPLATE_ITEM CONTROL="Bsisomoppty" EXPRESSION="Siebel Power Communications" EXT_EXPRESSION="GetProfileAttr(&amp;quot;ApplicationName&amp;quot;) = &amp;quot;Siebel Power Communications&amp;quot;" INACTIVE="N" ITEM_IDENTIFIER="111" MARKUP_LANGUAGE="HTML" NAME="Bsisomoppty" TMPL_ITEM_HOLDER_NAME="SiebControl_111" TYPE="Control" UPDATED="11/04/2016 14:21:00" UPDATED_BY="SADMIN" CREATED="04/29/2004 16:34:31" CREATED_BY="SADMIN" EXT_REC_TABLES="S_APPL_WT_IT_RX"&gt;</w:t>
              <w:br/>
              <w:tab/>
              <w:tab/>
              <w:tab/>
              <w:tab/>
              <w:t>&lt;/APPLET_WEB_TEMPLATE_ITEM&gt;</w:t>
              <w:br/>
              <w:tab/>
              <w:tab/>
              <w:tab/>
              <w:tab/>
              <w:t>&lt;APPLET_WEB_TEMPLATE_ITEM CONTROL="Bsisomoppty" EXPRESSION="Siebel eChannel for CME" EXT_EXPRESSION="GetProfileAttr(&amp;quot;ApplicationName&amp;quot;) = &amp;quot;Siebel eChannel for CME&amp;quot;" INACTIVE="N" ITEM_IDENTIFIER="111" MARKUP_LANGUAGE="HTML" NAME="Bsisomoppty2" TMPL_ITEM_HOLDER_NAME="SiebControl_111" TYPE="Control" UPDATED="11/04/2016 14:21:00" UPDATED_BY="SADMIN" CREATED="04/29/2004 16:34:31" CREATED_BY="SADMIN" EXT_REC_TABLES="S_APPL_WT_IT_RX"&gt;</w:t>
              <w:br/>
              <w:tab/>
              <w:tab/>
              <w:tab/>
              <w:tab/>
              <w:t>&lt;/APPLET_WEB_TEMPLATE_ITEM&gt;</w:t>
              <w:br/>
              <w:tab/>
              <w:tab/>
              <w:tab/>
              <w:tab/>
              <w:t>&lt;APPLET_WEB_TEMPLATE_ITEM CONTROL="Business Type" EXPRESSION="Siebel Hospitality" EXT_EXPRESSION="GetProfileAttr(&amp;quot;ApplicationName&amp;quot;) = &amp;quot;Siebel Hospitality&amp;quot;" INACTIVE="N" ITEM_IDENTIFIER="520" MARKUP_LANGUAGE="HTML" NAME="Business Type" TMPL_ITEM_HOLDER_NAME="SiebControl_520" TYPE="List Item" UPDATED="11/04/2016 14:21:00" UPDATED_BY="SADMIN" CREATED="04/29/2004 16:34:31" CREATED_BY="SADMIN" EXT_REC_TABLES="S_APPL_WT_IT_RX"&gt;</w:t>
              <w:br/>
              <w:tab/>
              <w:tab/>
              <w:tab/>
              <w:tab/>
              <w:t>&lt;/APPLET_WEB_TEMPLATE_ITEM&gt;</w:t>
              <w:br/>
              <w:tab/>
              <w:tab/>
              <w:tab/>
              <w:tab/>
              <w:t>&lt;APPLET_WEB_TEMPLATE_ITEM CONTROL="ButtonPopupGrantAccess" EXPRESSION="Siebel eChannel" EXT_EXPRESSION="GetProfileAttr(&amp;quot;ApplicationName&amp;quot;) = &amp;quot;Siebel eChannel&amp;quot;" INACTIVE="N" ITEM_IDENTIFIER="140" MARKUP_LANGUAGE="HTML" NAME="ButtonPopupGrantAccess" TMPL_ITEM_HOLDER_NAME="SiebControl_140" TYPE="Control" UPDATED="11/04/2016 14:21:00" UPDATED_BY="SADMIN" CREATED="04/29/2004 16:34:31" CREATED_BY="SADMIN" EXT_REC_TABLES="S_APPL_WT_IT_RX"&gt;</w:t>
              <w:br/>
              <w:tab/>
              <w:tab/>
              <w:tab/>
              <w:tab/>
              <w:t>&lt;/APPLET_WEB_TEMPLATE_ITEM&gt;</w:t>
              <w:br/>
              <w:tab/>
              <w:tab/>
              <w:tab/>
              <w:tab/>
              <w:t>&lt;APPLET_WEB_TEMPLATE_ITEM CONTROL="ButtonPopupGrantAccess" EXPRESSION="Siebel eChannel for CME" EXT_EXPRESSION="GetProfileAttr(&amp;quot;ApplicationName&amp;quot;) = &amp;quot;Siebel eChannel for CME&amp;quot;" INACTIVE="N" ITEM_IDENTIFIER="140" MARKUP_LANGUAGE="HTML" NAME="ButtonPopupGrantAccess1" TMPL_ITEM_HOLDER_NAME="SiebControl_140" TYPE="Control" UPDATED="11/04/2016 14:21:00" UPDATED_BY="SADMIN" CREATED="04/29/2004 16:34:32" CREATED_BY="SADMIN" EXT_REC_TABLES="S_APPL_WT_IT_RX"&gt;</w:t>
              <w:br/>
              <w:tab/>
              <w:tab/>
              <w:tab/>
              <w:tab/>
              <w:t>&lt;/APPLET_WEB_TEMPLATE_ITEM&gt;</w:t>
              <w:br/>
              <w:tab/>
              <w:tab/>
              <w:tab/>
              <w:tab/>
              <w:t>&lt;APPLET_WEB_TEMPLATE_ITEM CONTROL="ButtonPopupGrantAccess" EXPRESSION="Siebel Financial eChannel" EXT_EXPRESSION="GetProfileAttr(&amp;quot;ApplicationName&amp;quot;) = &amp;quot;Siebel Financial eChannel&amp;quot;" INACTIVE="N" ITEM_IDENTIFIER="140" MARKUP_LANGUAGE="HTML" NAME="ButtonPopupGrantAccessFINS1" TMPL_ITEM_HOLDER_NAME="SiebControl_140" TYPE="Control" UPDATED="11/04/2016 14:21:00" UPDATED_BY="SADMIN" CREATED="04/29/2004 16:34:32" CREATED_BY="SADMIN" EXT_REC_TABLES="S_APPL_WT_IT_RX"&gt;</w:t>
              <w:br/>
              <w:tab/>
              <w:tab/>
              <w:tab/>
              <w:tab/>
              <w:t>&lt;/APPLET_WEB_TEMPLATE_ITEM&gt;</w:t>
              <w:br/>
              <w:tab/>
              <w:tab/>
              <w:tab/>
              <w:tab/>
              <w:t>&lt;APPLET_WEB_TEMPLATE_ITEM CONTROL="ButtonSetAsCurrent" EXT_EXPRESSION="(GetProfileAttr(&amp;quot;ApplicationName&amp;quot;) &amp;lt;&amp;gt; &amp;quot;Siebel Hospitality&amp;quot;)" INACTIVE="N" ITEM_IDENTIFIER="109" MARKUP_LANGUAGE="HTML" NAME="ButtonSetAsCurrent" TMPL_ITEM_HOLDER_NAME="SiebControl_109" TYPE="Control" UPDATED="11/04/2016 14:21:00" UPDATED_BY="SADMIN" CREATED="04/29/2004 16:34:32" CREATED_BY="SADMIN" EXT_REC_TABLES="S_APPL_WT_IT_RX"&gt;</w:t>
              <w:br/>
              <w:tab/>
              <w:tab/>
              <w:tab/>
              <w:tab/>
              <w:t>&lt;/APPLET_WEB_TEMPLATE_ITEM&gt;</w:t>
              <w:br/>
              <w:tab/>
              <w:tab/>
              <w:tab/>
              <w:tab/>
              <w:t>&lt;APPLET_WEB_TEMPLATE_ITEM CONTROL="CancelQuery" INACTIVE="N" ITEM_IDENTIFIER="112" MARKUP_LANGUAGE="HTML" NAME="CancelQuery" TYPE="Control" UPDATED="04/29/2004 16:34:32" UPDATED_BY="SADMIN" CREATED="04/29/2004 16:34:32" CREATED_BY="SADMIN"&gt;</w:t>
              <w:br/>
              <w:tab/>
              <w:tab/>
              <w:tab/>
              <w:tab/>
              <w:t>&lt;/APPLET_WEB_TEMPLATE_ITEM&gt;</w:t>
              <w:br/>
              <w:tab/>
              <w:tab/>
              <w:tab/>
              <w:tab/>
              <w:t>&lt;APPLET_WEB_TEMPLATE_ITEM CONTROL="Contact First Name" EXT_EXPRESSION="(GetProfileAttr(&amp;quot;ApplicationName&amp;quot;) &amp;lt;&amp;gt; &amp;quot;Siebel Hospitality&amp;quot;)" INACTIVE="N" ITEM_IDENTIFIER="515" MARKUP_LANGUAGE="HTML" NAME="Contact First Name" TMPL_ITEM_HOLDER_NAME="SiebControl_515" TYPE="List Item" UPDATED="11/04/2016 14:21:00" UPDATED_BY="SADMIN" CREATED="04/29/2004 16:34:32" CREATED_BY="SADMIN" EXT_REC_TABLES="S_APPL_WT_IT_RX"&gt;</w:t>
              <w:br/>
              <w:tab/>
              <w:tab/>
              <w:tab/>
              <w:tab/>
              <w:t>&lt;/APPLET_WEB_TEMPLATE_ITEM&gt;</w:t>
              <w:br/>
              <w:tab/>
              <w:tab/>
              <w:tab/>
              <w:tab/>
              <w:t>&lt;APPLET_WEB_TEMPLATE_ITEM CONTROL="Contact Last Name" EXT_EXPRESSION="(GetProfileAttr(&amp;quot;ApplicationName&amp;quot;) &amp;lt;&amp;gt; &amp;quot;Siebel Public Sector&amp;quot;) AND (GetProfileAttr(&amp;quot;ApplicationName&amp;quot;) &amp;lt;&amp;gt; &amp;quot;Siebel Hospitality&amp;quot;)" INACTIVE="N" ITEM_IDENTIFIER="506" MARKUP_LANGUAGE="HTML" NAME="Contact Last Name" TMPL_ITEM_HOLDER_NAME="SiebControl_506" TYPE="List Item" UPDATED="11/04/2016 14:21:00" UPDATED_BY="SADMIN" CREATED="04/29/2004 16:34:32" CREATED_BY="SADMIN" EXT_REC_TABLES="S_APPL_WT_IT_RX"&gt;</w:t>
              <w:br/>
              <w:tab/>
              <w:tab/>
              <w:tab/>
              <w:tab/>
              <w:t>&lt;/APPLET_WEB_TEMPLATE_ITEM&gt;</w:t>
              <w:br/>
              <w:tab/>
              <w:tab/>
              <w:tab/>
              <w:tab/>
              <w:t>&lt;APPLET_WEB_TEMPLATE_ITEM CONTROL="Contact Last Name" EXPRESSION="Siebel Hospitality" EXT_EXPRESSION="GetProfileAttr(&amp;quot;ApplicationName&amp;quot;) = &amp;quot;Siebel Hospitality&amp;quot;" INACTIVE="N" ITEM_IDENTIFIER="523" MARKUP_LANGUAGE="HTML" NAME="Contact Last Name2" TMPL_ITEM_HOLDER_NAME="SiebControl_523" TYPE="List Item" UPDATED="11/04/2016 14:21:00" UPDATED_BY="SADMIN" CREATED="04/29/2004 16:34:32" CREATED_BY="SADMIN" EXT_REC_TABLES="S_APPL_WT_IT_RX"&gt;</w:t>
              <w:br/>
              <w:tab/>
              <w:tab/>
              <w:tab/>
              <w:tab/>
              <w:t>&lt;/APPLET_WEB_TEMPLATE_ITEM&gt;</w:t>
              <w:br/>
              <w:tab/>
              <w:tab/>
              <w:tab/>
              <w:tab/>
              <w:t>&lt;APPLET_WEB_TEMPLATE_ITEM CONTROL="Contact Last Name" EXPRESSION="Siebel Public Sector" EXT_EXPRESSION="GetProfileAttr(&amp;quot;ApplicationName&amp;quot;) = &amp;quot;Siebel Public Sector&amp;quot;" INACTIVE="N" ITEM_IDENTIFIER="521" MARKUP_LANGUAGE="HTML" NAME="Contact Last Name3" TMPL_ITEM_HOLDER_NAME="SiebControl_521" TYPE="List Item" UPDATED="11/04/2016 14:21:00" UPDATED_BY="SADMIN" CREATED="03/08/2006 02:38:45" CREATED_BY="SADMIN" EXT_REC_TABLES="S_APPL_WT_IT_RX"&gt;</w:t>
              <w:br/>
              <w:tab/>
              <w:tab/>
              <w:tab/>
              <w:tab/>
              <w:t>&lt;/APPLET_WEB_TEMPLATE_ITEM&gt;</w:t>
              <w:br/>
              <w:tab/>
              <w:tab/>
              <w:tab/>
              <w:tab/>
              <w:t>&lt;APPLET_WEB_TEMPLATE_ITEM CONTROL="CreateRecord" INACTIVE="N" ITEM_IDENTIFIER="131" MARKUP_LANGUAGE="HTML" NAME="CreateRecord" TMPL_ITEM_HOLDER_NAME="SiebControl_131" TYPE="Control" UPDATED="11/04/2016 14:21:00" UPDATED_BY="SADMIN" CREATED="04/29/2004 16:34:32" CREATED_BY="SADMIN" EXT_REC_TABLES="S_APPL_WT_IT_RX"&gt;</w:t>
              <w:br/>
              <w:tab/>
              <w:tab/>
              <w:tab/>
              <w:tab/>
              <w:t>&lt;/APPLET_WEB_TEMPLATE_ITEM&gt;</w:t>
              <w:br/>
              <w:tab/>
              <w:tab/>
              <w:tab/>
              <w:tab/>
              <w:t>&lt;APPLET_WEB_TEMPLATE_ITEM CONTROL="Created" EXT_EXPRESSION="(GetProfileAttr(&amp;quot;ApplicationName&amp;quot;) &amp;lt;&amp;gt; &amp;quot;Siebel Public Sector&amp;quot;) AND (GetProfileAttr(&amp;quot;ApplicationName&amp;quot;) &amp;lt;&amp;gt; &amp;quot;Siebel Hospitality&amp;quot;)" INACTIVE="N" ITEM_IDENTIFIER="504" MARKUP_LANGUAGE="HTML" NAME="Created" TMPL_ITEM_HOLDER_NAME="SiebControl_504" TYPE="List Item" UPDATED="11/04/2016 14:21:00" UPDATED_BY="SADMIN" CREATED="04/29/2004 16:34:32" CREATED_BY="SADMIN" EXT_REC_TABLES="S_APPL_WT_IT_RX"&gt;</w:t>
              <w:br/>
              <w:tab/>
              <w:tab/>
              <w:tab/>
              <w:tab/>
              <w:t>&lt;/APPLET_WEB_TEMPLATE_ITEM&gt;</w:t>
              <w:br/>
              <w:tab/>
              <w:tab/>
              <w:tab/>
              <w:tab/>
              <w:t>&lt;APPLET_WEB_TEMPLATE_ITEM CONTROL="Created" EXPRESSION="Siebel Public Sector" EXT_EXPRESSION="GetProfileAttr(&amp;quot;ApplicationName&amp;quot;) = &amp;quot;Siebel Public Sector&amp;quot;" INACTIVE="N" ITEM_IDENTIFIER="507" MARKUP_LANGUAGE="HTML" NAME="Created2" TMPL_ITEM_HOLDER_NAME="SiebControl_507" TYPE="List Item" UPDATED="11/04/2016 14:21:00" UPDATED_BY="SADMIN" CREATED="04/29/2004 16:41:29" CREATED_BY="SADMIN" EXT_REC_TABLES="S_APPL_WT_IT_RX"&gt;</w:t>
              <w:br/>
              <w:tab/>
              <w:tab/>
              <w:tab/>
              <w:tab/>
              <w:t>&lt;/APPLET_WEB_TEMPLATE_ITEM&gt;</w:t>
              <w:br/>
              <w:tab/>
              <w:tab/>
              <w:tab/>
              <w:tab/>
              <w:t>&lt;APPLET_WEB_TEMPLATE_ITEM CONTROL="Currency Code" EXT_EXPRESSION="(GetProfileAttr(&amp;quot;ApplicationName&amp;quot;) &amp;lt;&amp;gt; &amp;quot;Siebel Hospitality&amp;quot;)" INACTIVE="N" ITEM_IDENTIFIER="511" MARKUP_LANGUAGE="HTML" NAME="Currency Code" TMPL_ITEM_HOLDER_NAME="SiebControl_511" TYPE="List Item" UPDATED="11/04/2016 14:21:00" UPDATED_BY="SADMIN" CREATED="04/29/2004 16:34:32" CREATED_BY="SADMIN" EXT_REC_TABLES="S_APPL_WT_IT_RX"&gt;</w:t>
              <w:br/>
              <w:tab/>
              <w:tab/>
              <w:tab/>
              <w:tab/>
              <w:t>&lt;/APPLET_WEB_TEMPLATE_ITEM&gt;</w:t>
              <w:br/>
              <w:tab/>
              <w:tab/>
              <w:tab/>
              <w:tab/>
              <w:t>&lt;APPLET_WEB_TEMPLATE_ITEM CONTROL="Decision Date" EXPRESSION="Siebel Hospitality" EXT_EXPRESSION="GetProfileAttr(&amp;quot;ApplicationName&amp;quot;) = &amp;quot;Siebel Hospitality&amp;quot;" INACTIVE="N" ITEM_IDENTIFIER="516" MARKUP_LANGUAGE="HTML" NAME="Decision Date" TMPL_ITEM_HOLDER_NAME="SiebControl_516" TYPE="List Item" UPDATED="11/04/2016 14:21:00" UPDATED_BY="SADMIN" CREATED="04/29/2004 16:34:32" CREATED_BY="SADMIN" EXT_REC_TABLES="S_APPL_WT_IT_RX"&gt;</w:t>
              <w:br/>
              <w:tab/>
              <w:tab/>
              <w:tab/>
              <w:tab/>
              <w:t>&lt;/APPLET_WEB_TEMPLATE_ITEM&gt;</w:t>
              <w:br/>
              <w:tab/>
              <w:tab/>
              <w:tab/>
              <w:tab/>
              <w:t>&lt;APPLET_WEB_TEMPLATE_ITEM CONTROL="DeleteRecord" EXT_EXPRESSION="(GetProfileAttr(&amp;quot;ApplicationName&amp;quot;) &amp;lt;&amp;gt; &amp;quot;Siebel Hospitality&amp;quot;)" INACTIVE="N" ITEM_IDENTIFIER="132" MARKUP_LANGUAGE="HTML" NAME="DeleteRecord" TMPL_ITEM_HOLDER_NAME="SiebControl_132" TYPE="Control" UPDATED="11/04/2016 14:21:00" UPDATED_BY="SADMIN" CREATED="04/29/2004 16:34:32" CREATED_BY="SADMIN" EXT_REC_TABLES="S_APPL_WT_IT_RX"&gt;</w:t>
              <w:br/>
              <w:tab/>
              <w:tab/>
              <w:tab/>
              <w:tab/>
              <w:t>&lt;/APPLET_WEB_TEMPLATE_ITEM&gt;</w:t>
              <w:br/>
              <w:tab/>
              <w:tab/>
              <w:tab/>
              <w:tab/>
              <w:t>&lt;APPLET_WEB_TEMPLATE_ITEM CONTROL="Departure" EXPRESSION="Siebel Hospitality" EXT_EXPRESSION="GetProfileAttr(&amp;quot;ApplicationName&amp;quot;) = &amp;quot;Siebel Hospitality&amp;quot;" INACTIVE="N" ITEM_IDENTIFIER="510" MARKUP_LANGUAGE="HTML" NAME="Departure" TMPL_ITEM_HOLDER_NAME="SiebControl_510" TYPE="List Item" UPDATED="11/04/2016 14:21:00" UPDATED_BY="SADMIN" CREATED="04/29/2004 16:34:32" CREATED_BY="SADMIN" EXT_REC_TABLES="S_APPL_WT_IT_RX"&gt;</w:t>
              <w:br/>
              <w:tab/>
              <w:tab/>
              <w:tab/>
              <w:tab/>
              <w:t>&lt;/APPLET_WEB_TEMPLATE_ITEM&gt;</w:t>
              <w:br/>
              <w:tab/>
              <w:tab/>
              <w:tab/>
              <w:tab/>
              <w:t>&lt;APPLET_WEB_TEMPLATE_ITEM CONTROL="Description" EXT_EXPRESSION="(GetProfileAttr(&amp;quot;ApplicationName&amp;quot;) &amp;lt;&amp;gt; &amp;quot;Siebel Hospitality&amp;quot;) AND (GetProfileAttr(&amp;quot;ApplicationName&amp;quot;) &amp;lt;&amp;gt; &amp;quot;Siebel Public Sector&amp;quot;)" INACTIVE="N" ITEM_IDENTIFIER="510" MARKUP_LANGUAGE="HTML" NAME="Description" TMPL_ITEM_HOLDER_NAME="SiebControl_510" TYPE="List Item" UPDATED="11/04/2016 14:21:00" UPDATED_BY="SADMIN" CREATED="04/29/2004 16:34:33" CREATED_BY="SADMIN" EXT_REC_TABLES="S_APPL_WT_IT_RX"&gt;</w:t>
              <w:br/>
              <w:tab/>
              <w:tab/>
              <w:tab/>
              <w:tab/>
              <w:t>&lt;/APPLET_WEB_TEMPLATE_ITEM&gt;</w:t>
              <w:br/>
              <w:tab/>
              <w:tab/>
              <w:tab/>
              <w:tab/>
              <w:t>&lt;APPLET_WEB_TEMPLATE_ITEM CONTROL="Description" EXPRESSION="Siebel Public Sector" EXT_EXPRESSION="GetProfileAttr(&amp;quot;ApplicationName&amp;quot;) = &amp;quot;Siebel Public Sector&amp;quot;" INACTIVE="N" ITEM_IDENTIFIER="505" MARKUP_LANGUAGE="HTML" NAME="Description2" TMPL_ITEM_HOLDER_NAME="SiebControl_505" TYPE="List Item" UPDATED="11/04/2016 14:21:00" UPDATED_BY="SADMIN" CREATED="04/29/2004 16:40:04" CREATED_BY="SADMIN" EXT_REC_TABLES="S_APPL_WT_IT_RX"&gt;</w:t>
              <w:br/>
              <w:tab/>
              <w:tab/>
              <w:tab/>
              <w:tab/>
              <w:t>&lt;/APPLET_WEB_TEMPLATE_ITEM&gt;</w:t>
              <w:br/>
              <w:tab/>
              <w:tab/>
              <w:tab/>
              <w:tab/>
              <w:t>&lt;APPLET_WEB_TEMPLATE_ITEM CONTROL="Discount" EXT_EXPRESSION="(GetProfileAttr(&amp;quot;ApplicationName&amp;quot;) &amp;lt;&amp;gt; &amp;quot;Siebel Hospitality&amp;quot;)" INACTIVE="N" ITEM_IDENTIFIER="512" MARKUP_LANGUAGE="HTML" NAME="Discount" TMPL_ITEM_HOLDER_NAME="SiebControl_512" TYPE="List Item" UPDATED="11/04/2016 14:21:00" UPDATED_BY="SADMIN" CREATED="04/29/2004 16:34:33" CREATED_BY="SADMIN" EXT_REC_TABLES="S_APPL_WT_IT_RX"&gt;</w:t>
              <w:br/>
              <w:tab/>
              <w:tab/>
              <w:tab/>
              <w:tab/>
              <w:t>&lt;/APPLET_WEB_TEMPLATE_ITEM&gt;</w:t>
              <w:br/>
              <w:tab/>
              <w:tab/>
              <w:tab/>
              <w:tab/>
              <w:t>&lt;APPLET_WEB_TEMPLATE_ITEM CONTROL="Due Date" EXT_EXPRESSION="(GetProfileAttr(&amp;quot;ApplicationName&amp;quot;) &amp;lt;&amp;gt; &amp;quot;Siebel Hospitality&amp;quot;)" INACTIVE="N" ITEM_IDENTIFIER="513" MARKUP_LANGUAGE="HTML" NAME="Due Date" TMPL_ITEM_HOLDER_NAME="SiebControl_513" TYPE="List Item" UPDATED="11/04/2016 14:21:00" UPDATED_BY="SADMIN" CREATED="04/29/2004 16:34:33" CREATED_BY="SADMIN" EXT_REC_TABLES="S_APPL_WT_IT_RX"&gt;</w:t>
              <w:br/>
              <w:tab/>
              <w:tab/>
              <w:tab/>
              <w:tab/>
              <w:t>&lt;/APPLET_WEB_TEMPLATE_ITEM&gt;</w:t>
              <w:br/>
              <w:tab/>
              <w:tab/>
              <w:tab/>
              <w:tab/>
              <w:t>&lt;APPLET_WEB_TEMPLATE_ITEM CONTROL="End Date" EXT_EXPRESSION="(GetProfileAttr(&amp;quot;ApplicationName&amp;quot;) &amp;lt;&amp;gt; &amp;quot;Siebel Hospitality&amp;quot;)" INACTIVE="N" ITEM_IDENTIFIER="520" MARKUP_LANGUAGE="HTML" NAME="End Date" TMPL_ITEM_HOLDER_NAME="SiebControl_520" TYPE="List Item" UPDATED="11/04/2016 14:21:00" UPDATED_BY="SADMIN" CREATED="04/29/2004 16:34:33" CREATED_BY="SADMIN" EXT_REC_TABLES="S_APPL_WT_IT_RX"&gt;</w:t>
              <w:br/>
              <w:tab/>
              <w:tab/>
              <w:tab/>
              <w:tab/>
              <w:t>&lt;/APPLET_WEB_TEMPLATE_ITEM&gt;</w:t>
              <w:br/>
              <w:tab/>
              <w:tab/>
              <w:tab/>
              <w:tab/>
              <w:t>&lt;APPLET_WEB_TEMPLATE_ITEM CONTROL="Evaluation Status" EXPRESSION="Siebel Hospitality" EXT_EXPRESSION="GetProfileAttr(&amp;quot;ApplicationName&amp;quot;) = &amp;quot;Siebel Hospitality&amp;quot;" INACTIVE="N" ITEM_IDENTIFIER="527" MARKUP_LANGUAGE="HTML" NAME="Evaluation Status" TMPL_ITEM_HOLDER_NAME="SiebControl_527" TYPE="List Item" UPDATED="11/04/2016 14:21:00" UPDATED_BY="SADMIN" CREATED="04/29/2004 16:34:33" CREATED_BY="SADMIN" EXT_REC_TABLES="S_APPL_WT_IT_RX"&gt;</w:t>
              <w:br/>
              <w:tab/>
              <w:tab/>
              <w:tab/>
              <w:tab/>
              <w:t>&lt;/APPLET_WEB_TEMPLATE_ITEM&gt;</w:t>
              <w:br/>
              <w:tab/>
              <w:tab/>
              <w:tab/>
              <w:tab/>
              <w:t>&lt;APPLET_WEB_TEMPLATE_ITEM CONTROL="Event Manager Last Name" EXPRESSION="Siebel Hospitality" EXT_EXPRESSION="GetProfileAttr(&amp;quot;ApplicationName&amp;quot;) = &amp;quot;Siebel Hospitality&amp;quot;" INACTIVE="N" ITEM_IDENTIFIER="528" MARKUP_LANGUAGE="HTML" NAME="Event Manager Last Name" TMPL_ITEM_HOLDER_NAME="SiebControl_528" TYPE="List Item" UPDATED="11/04/2016 14:21:00" UPDATED_BY="SADMIN" CREATED="04/29/2004 16:34:34"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14:21:00" UPDATED_BY="SADMIN" CREATED="04/29/2004 16:34:34" CREATED_BY="SADMIN" EXT_REC_TABLES="S_APPL_WT_IT_RX"&gt;</w:t>
              <w:br/>
              <w:tab/>
              <w:tab/>
              <w:tab/>
              <w:tab/>
              <w:t>&lt;/APPLET_WEB_TEMPLATE_ITEM&gt;</w:t>
              <w:br/>
              <w:tab/>
              <w:tab/>
              <w:tab/>
              <w:tab/>
              <w:t>&lt;APPLET_WEB_TEMPLATE_ITEM CONTROL="GotoNextSet" INACTIVE="N" ITEM_IDENTIFIER="123" MARKUP_LANGUAGE="HTML" NAME="GotoNextSet" TYPE="Control" UPDATED="04/29/2004 16:34:34" UPDATED_BY="SADMIN" CREATED="04/29/2004 16:34:34" CREATED_BY="SADMIN"&gt;</w:t>
              <w:br/>
              <w:tab/>
              <w:tab/>
              <w:tab/>
              <w:tab/>
              <w:t>&lt;/APPLET_WEB_TEMPLATE_ITEM&gt;</w:t>
              <w:br/>
              <w:tab/>
              <w:tab/>
              <w:tab/>
              <w:tab/>
              <w:t>&lt;APPLET_WEB_TEMPLATE_ITEM CONTROL="GotoPreviousSet" INACTIVE="N" ITEM_IDENTIFIER="122" MARKUP_LANGUAGE="HTML" NAME="GotoPreviousSet" TYPE="Control" UPDATED="04/29/2004 16:34:34" UPDATED_BY="SADMIN" CREATED="04/29/2004 16:34:34" CREATED_BY="SADMIN"&gt;</w:t>
              <w:br/>
              <w:tab/>
              <w:tab/>
              <w:tab/>
              <w:tab/>
              <w:t>&lt;/APPLET_WEB_TEMPLATE_ITEM&gt;</w:t>
              <w:br/>
              <w:tab/>
              <w:tab/>
              <w:tab/>
              <w:tab/>
              <w:t>&lt;APPLET_WEB_TEMPLATE_ITEM CONTROL="Intermediary Account Name" EXPRESSION="Siebel Hospitality" EXT_EXPRESSION="GetProfileAttr(&amp;quot;ApplicationName&amp;quot;) = &amp;quot;Siebel Hospitality&amp;quot;" INACTIVE="N" ITEM_IDENTIFIER="522" MARKUP_LANGUAGE="HTML" NAME="Intermediary Account Name" TMPL_ITEM_HOLDER_NAME="SiebControl_522" TYPE="List Item" UPDATED="11/04/2016 14:21:00" UPDATED_BY="SADMIN" CREATED="04/29/2004 16:34:34"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14:21:00" UPDATED_BY="SADMIN" CREATED="11/04/2016 14:21:00"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14:21:00" UPDATED_BY="SADMIN" CREATED="11/04/2016 14:21:00"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 EXPRESSION="NOT Siebel Hospitality" EXT_EXPRESSION="1&amp;lt;&amp;gt;1" EXTENSION_FLAG="N" INACTIVE="N" ITEM_IDENTIFIER="132" MARKUP_LANGUAGE="HTML" NAME="NOT Siebel Hospitality" TMPL_ITEM_HOLDER_NAME="SiebControl_132" TYPE="Control" UPDATED="11/04/2016 14:21:00" UPDATED_BY="SADMIN" CREATED="04/29/2004 16:34:34"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ITEM_IDENTIFIER="505" MARKUP_LANGUAGE="HTML" NAME="NOT Siebel Hospitality2" TMPL_ITEM_HOLDER_NAME="SiebControl_505" UPDATED="11/04/2016 14:21:00" UPDATED_BY="SADMIN" CREATED="04/29/2004 16:34:35" CREATED_BY="SADMIN" EXT_REC_TABLES="S_APPL_WT_IT_RX"&gt;</w:t>
              <w:br/>
              <w:tab/>
              <w:tab/>
              <w:tab/>
              <w:tab/>
              <w:t>&lt;/APPLET_WEB_TEMPLATE_ITEM&gt;</w:t>
              <w:br/>
              <w:tab/>
              <w:tab/>
              <w:tab/>
              <w:tab/>
              <w:t>&lt;APPLET_WEB_TEMPLATE_ITEM EXPRESSION="NOT Siebel Hospitality" EXT_EXPRESSION="GetProfileAttr(&amp;quot;ApplicationName&amp;quot;) &amp;lt;&amp;gt; &amp;quot;Siebel Hospitality&amp;quot;" INACTIVE="N" ITEM_IDENTIFIER="139" MARKUP_LANGUAGE="HTML" NAME="NOT Siebel Hospitality4" TMPL_ITEM_HOLDER_NAME="SiebControl_139" TYPE="Control" UPDATED="11/04/2016 14:21:00" UPDATED_BY="SADMIN" CREATED="04/29/2004 16:34:35" CREATED_BY="SADMIN" EXT_REC_TABLES="S_APPL_WT_IT_RX"&gt;</w:t>
              <w:br/>
              <w:tab/>
              <w:tab/>
              <w:tab/>
              <w:tab/>
              <w:t>&lt;/APPLET_WEB_TEMPLATE_ITEM&gt;</w:t>
              <w:br/>
              <w:tab/>
              <w:tab/>
              <w:tab/>
              <w:tab/>
              <w:t>&lt;APPLET_WEB_TEMPLATE_ITEM COMMENTS="Modified by 7.7 Button Standardization: Set empty Control field to hold the same value as Name field'" CONTROL="NOT Siebel Hospitality6" EXPRESSION="NOT Siebel Hospitality" EXT_EXPRESSION="1&amp;lt;&amp;gt;1" INACTIVE="N" ITEM_IDENTIFIER="504" MARKUP_LANGUAGE="HTML" NAME="NOT Siebel Hospitality6" TMPL_ITEM_HOLDER_NAME="SiebControl_504" UPDATED="11/04/2016 14:21:00" UPDATED_BY="SADMIN" CREATED="04/29/2004 16:34:35" CREATED_BY="SADMIN" EXT_REC_TABLES="S_APPL_WT_IT_RX"&gt;</w:t>
              <w:br/>
              <w:tab/>
              <w:tab/>
              <w:tab/>
              <w:tab/>
              <w:t>&lt;/APPLET_WEB_TEMPLATE_ITEM&gt;</w:t>
              <w:br/>
              <w:tab/>
              <w:tab/>
              <w:tab/>
              <w:tab/>
              <w:t>&lt;APPLET_WEB_TEMPLATE_ITEM EXPRESSION="NOT Siebel Public Sector" EXT_EXPRESSION="GetProfileAttr(&amp;quot;ApplicationName&amp;quot;) &amp;lt;&amp;gt; &amp;quot;Siebel Public Sector&amp;quot;" INACTIVE="N" ITEM_IDENTIFIER="508" MARKUP_LANGUAGE="HTML" NAME="NOT Siebel Public Sector" TMPL_ITEM_HOLDER_NAME="SiebControl_508" UPDATED="11/04/2016 14:21:00" UPDATED_BY="SADMIN" CREATED="04/29/2004 16:40:34" CREATED_BY="SADMIN" EXT_REC_TABLES="S_APPL_WT_IT_RX"&gt;</w:t>
              <w:br/>
              <w:tab/>
              <w:tab/>
              <w:tab/>
              <w:tab/>
              <w:t>&lt;/APPLET_WEB_TEMPLATE_ITEM&gt;</w:t>
              <w:br/>
              <w:tab/>
              <w:tab/>
              <w:tab/>
              <w:tab/>
              <w:t>&lt;APPLET_WEB_TEMPLATE_ITEM EXPRESSION="NOT Siebel Public Sector" EXT_EXPRESSION="GetProfileAttr(&amp;quot;ApplicationName&amp;quot;) &amp;lt;&amp;gt; &amp;quot;Siebel Public Sector&amp;quot;" INACTIVE="N" ITEM_IDENTIFIER="518" MARKUP_LANGUAGE="HTML" NAME="NOT Siebel Public Sector3" TMPL_ITEM_HOLDER_NAME="SiebControl_518" TYPE="Control" UPDATED="11/04/2016 14:21:00" UPDATED_BY="SADMIN" CREATED="04/29/2004 16:41:38" CREATED_BY="SADMIN" EXT_REC_TABLES="S_APPL_WT_IT_RX"&gt;</w:t>
              <w:br/>
              <w:tab/>
              <w:tab/>
              <w:tab/>
              <w:tab/>
              <w:t>&lt;/APPLET_WEB_TEMPLATE_ITEM&gt;</w:t>
              <w:br/>
              <w:tab/>
              <w:tab/>
              <w:tab/>
              <w:tab/>
              <w:t>&lt;APPLET_WEB_TEMPLATE_ITEM CONTROL="Name" EXT_EXPRESSION="(GetProfileAttr(&amp;quot;ApplicationName&amp;quot;) &amp;lt;&amp;gt; &amp;quot;Siebel Public Sector&amp;quot;) AND (GetProfileAttr(&amp;quot;ApplicationName&amp;quot;) &amp;lt;&amp;gt; &amp;quot;Siebel Hospitality&amp;quot;)" INACTIVE="N" ITEM_IDENTIFIER="501" MARKUP_LANGUAGE="HTML" NAME="Name" TMPL_ITEM_HOLDER_NAME="SiebControl_501" TYPE="List Item" UPDATED="11/04/2016 14:21:00" UPDATED_BY="SADMIN" CREATED="04/29/2004 16:34:35" CREATED_BY="SADMIN" EXT_REC_TABLES="S_APPL_WT_IT_RX"&gt;</w:t>
              <w:br/>
              <w:tab/>
              <w:tab/>
              <w:tab/>
              <w:tab/>
              <w:t>&lt;/APPLET_WEB_TEMPLATE_ITEM&gt;</w:t>
              <w:br/>
              <w:tab/>
              <w:tab/>
              <w:tab/>
              <w:tab/>
              <w:t>&lt;APPLET_WEB_TEMPLATE_ITEM CONTROL="Name" EXPRESSION="Siebel Hospitality" EXT_EXPRESSION="GetProfileAttr(&amp;quot;ApplicationName&amp;quot;) = &amp;quot;Siebel Hospitality&amp;quot;" INACTIVE="N" ITEM_IDENTIFIER="501" MARKUP_LANGUAGE="HTML" NAME="Name2" TMPL_ITEM_HOLDER_NAME="SiebControl_501" TYPE="List Item" UPDATED="11/04/2016 14:21:00" UPDATED_BY="SADMIN" CREATED="04/29/2004 16:34:35" CREATED_BY="SADMIN" EXT_REC_TABLES="S_APPL_WT_IT_RX"&gt;</w:t>
              <w:br/>
              <w:tab/>
              <w:tab/>
              <w:tab/>
              <w:tab/>
              <w:t>&lt;/APPLET_WEB_TEMPLATE_ITEM&gt;</w:t>
              <w:br/>
              <w:tab/>
              <w:tab/>
              <w:tab/>
              <w:tab/>
              <w:t>&lt;APPLET_WEB_TEMPLATE_ITEM CONTROL="Name" EXPRESSION="Siebel Public Sector" EXT_EXPRESSION="GetProfileAttr(&amp;quot;ApplicationName&amp;quot;) = &amp;quot;Siebel Public Sector&amp;quot;" INACTIVE="N" ITEM_IDENTIFIER="503" MARKUP_LANGUAGE="HTML" NAME="Name3" TMPL_ITEM_HOLDER_NAME="SiebControl_503" TYPE="List Item" UPDATED="11/04/2016 14:21:00" UPDATED_BY="SADMIN" CREATED="04/29/2004 16:40:19"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14:21:00" UPDATED_BY="SADMIN" CREATED="04/29/2004 16:34:35" CREATED_BY="SADMIN" EXT_REC_TABLES="S_APPL_WT_IT_RX"&gt;</w:t>
              <w:br/>
              <w:tab/>
              <w:tab/>
              <w:tab/>
              <w:tab/>
              <w:t>&lt;/APPLET_WEB_TEMPLATE_ITEM&gt;</w:t>
              <w:br/>
              <w:tab/>
              <w:tab/>
              <w:tab/>
              <w:tab/>
              <w:t>&lt;APPLET_WEB_TEMPLATE_ITEM CONTROL="Opportunity" EXT_EXPRESSION="(GetProfileAttr(&amp;quot;ApplicationName&amp;quot;) &amp;lt;&amp;gt; &amp;quot;Siebel Hospitality&amp;quot;)" INACTIVE="N" ITEM_IDENTIFIER="516" MARKUP_LANGUAGE="HTML" NAME="Opportunity" TMPL_ITEM_HOLDER_NAME="SiebControl_516" TYPE="List Item" UPDATED="11/04/2016 14:21:00" UPDATED_BY="SADMIN" CREATED="04/29/2004 16:34:36" CREATED_BY="SADMIN" EXT_REC_TABLES="S_APPL_WT_IT_RX"&gt;</w:t>
              <w:br/>
              <w:tab/>
              <w:tab/>
              <w:tab/>
              <w:tab/>
              <w:t>&lt;/APPLET_WEB_TEMPLATE_ITEM&gt;</w:t>
              <w:br/>
              <w:tab/>
              <w:tab/>
              <w:tab/>
              <w:tab/>
              <w:t>&lt;APPLET_WEB_TEMPLATE_ITEM CONTROL="Opportunity Id" EXPRESSION="Siebel Hospitality" EXT_EXPRESSION="GetProfileAttr(&amp;quot;ApplicationName&amp;quot;) = &amp;quot;Siebel Hospitality&amp;quot;" INACTIVE="N" ITEM_IDENTIFIER="517" MARKUP_LANGUAGE="HTML" NAME="Opportunity Id" TMPL_ITEM_HOLDER_NAME="SiebControl_517" TYPE="List Item" UPDATED="11/04/2016 14:21:00" UPDATED_BY="SADMIN" CREATED="04/29/2004 16:34:36" CREATED_BY="SADMIN" EXT_REC_TABLES="S_APPL_WT_IT_RX"&gt;</w:t>
              <w:br/>
              <w:tab/>
              <w:tab/>
              <w:tab/>
              <w:tab/>
              <w:t>&lt;/APPLET_WEB_TEMPLATE_ITEM&gt;</w:t>
              <w:br/>
              <w:tab/>
              <w:tab/>
              <w:tab/>
              <w:tab/>
              <w:t>&lt;APPLET_WEB_TEMPLATE_ITEM CONTROL="Opportunity Status" EXPRESSION="Siebel Hospitality" EXT_EXPRESSION="GetProfileAttr(&amp;quot;ApplicationName&amp;quot;) = &amp;quot;Siebel Hospitality&amp;quot;" INACTIVE="N" ITEM_IDENTIFIER="519" MARKUP_LANGUAGE="HTML" NAME="Opportunity Status" TMPL_ITEM_HOLDER_NAME="SiebControl_519" TYPE="List Item" UPDATED="11/04/2016 14:21:00" UPDATED_BY="SADMIN" CREATED="04/29/2004 16:34:36" CREATED_BY="SADMIN" EXT_REC_TABLES="S_APPL_WT_IT_RX"&gt;</w:t>
              <w:br/>
              <w:tab/>
              <w:tab/>
              <w:tab/>
              <w:tab/>
              <w:t>&lt;/APPLET_WEB_TEMPLATE_ITEM&gt;</w:t>
              <w:br/>
              <w:tab/>
              <w:tab/>
              <w:tab/>
              <w:tab/>
              <w:t>&lt;APPLET_WEB_TEMPLATE_ITEM CONTROL="Organization" EXT_EXPRESSION="(GetProfileAttr(&amp;quot;ApplicationName&amp;quot;) &amp;lt;&amp;gt; &amp;quot;Siebel Hospitality&amp;quot;)" INACTIVE="N" ITEM_IDENTIFIER="517" MARKUP_LANGUAGE="HTML" NAME="Organization" TMPL_ITEM_HOLDER_NAME="SiebControl_517" TYPE="List Item" UPDATED="11/04/2016 14:21:00" UPDATED_BY="SADMIN" CREATED="04/29/2004 16:34:36" CREATED_BY="SADMIN" EXT_REC_TABLES="S_APPL_WT_IT_RX"&gt;</w:t>
              <w:br/>
              <w:tab/>
              <w:tab/>
              <w:tab/>
              <w:tab/>
              <w:t>&lt;/APPLET_WEB_TEMPLATE_ITEM&gt;</w:t>
              <w:br/>
              <w:tab/>
              <w:tab/>
              <w:tab/>
              <w:tab/>
              <w:t>&lt;APPLET_WEB_TEMPLATE_ITEM CONTROL="Peak Attendees" EXPRESSION="Siebel Hospitality" EXT_EXPRESSION="GetProfileAttr(&amp;quot;ApplicationName&amp;quot;) = &amp;quot;Siebel Hospitality&amp;quot;" INACTIVE="N" ITEM_IDENTIFIER="514" MARKUP_LANGUAGE="HTML" NAME="Peak Attendees" TMPL_ITEM_HOLDER_NAME="SiebControl_514" TYPE="List Item" UPDATED="11/04/2016 14:21:00" UPDATED_BY="SADMIN" CREATED="04/29/2004 16:34:36" CREATED_BY="SADMIN" EXT_REC_TABLES="S_APPL_WT_IT_RX"&gt;</w:t>
              <w:br/>
              <w:tab/>
              <w:tab/>
              <w:tab/>
              <w:tab/>
              <w:t>&lt;/APPLET_WEB_TEMPLATE_ITEM&gt;</w:t>
              <w:br/>
              <w:tab/>
              <w:tab/>
              <w:tab/>
              <w:tab/>
              <w:t>&lt;APPLET_WEB_TEMPLATE_ITEM CONTROL="Peak Rooms" EXPRESSION="Siebel Hospitality" EXT_EXPRESSION="GetProfileAttr(&amp;quot;ApplicationName&amp;quot;) = &amp;quot;Siebel Hospitality&amp;quot;" INACTIVE="N" ITEM_IDENTIFIER="515" MARKUP_LANGUAGE="HTML" NAME="Peak Rooms" TMPL_ITEM_HOLDER_NAME="SiebControl_515" TYPE="List Item" UPDATED="11/04/2016 14:21:00" UPDATED_BY="SADMIN" CREATED="04/29/2004 16:34:36"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14:21:00"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14:21:00" UPDATED_BY="SADMIN" CREATED="04/29/2004 16:34:36" CREATED_BY="SADMIN" EXT_REC_TABLES="S_APPL_WT_IT_RX"&gt;</w:t>
              <w:br/>
              <w:tab/>
              <w:tab/>
              <w:tab/>
              <w:tab/>
              <w:t>&lt;/APPLET_WEB_TEMPLATE_ITEM&gt;</w:t>
              <w:br/>
              <w:tab/>
              <w:tab/>
              <w:tab/>
              <w:tab/>
              <w:t>&lt;APPLET_WEB_TEMPLATE_ITEM CONTROL="Post As Name" EXPRESSION="Siebel Hospitality" EXT_EXPRESSION="GetProfileAttr(&amp;quot;ApplicationName&amp;quot;) = &amp;quot;Siebel Hospitality&amp;quot;" INACTIVE="N" ITEM_IDENTIFIER="513" MARKUP_LANGUAGE="HTML" NAME="Post As Name" TMPL_ITEM_HOLDER_NAME="SiebControl_513" TYPE="List Item" UPDATED="11/04/2016 14:21:00" UPDATED_BY="SADMIN" CREATED="04/29/2004 16:34:36" CREATED_BY="SADMIN" EXT_REC_TABLES="S_APPL_WT_IT_RX"&gt;</w:t>
              <w:br/>
              <w:tab/>
              <w:tab/>
              <w:tab/>
              <w:tab/>
              <w:t>&lt;/APPLET_WEB_TEMPLATE_ITEM&gt;</w:t>
              <w:br/>
              <w:tab/>
              <w:tab/>
              <w:tab/>
              <w:tab/>
              <w:t>&lt;APPLET_WEB_TEMPLATE_ITEM CONTROL="Price List" EXT_EXPRESSION="(GetProfileAttr(&amp;quot;ApplicationName&amp;quot;) &amp;lt;&amp;gt; &amp;quot;Siebel Public Sector&amp;quot;) AND (GetProfileAttr(&amp;quot;ApplicationName&amp;quot;) &amp;lt;&amp;gt; &amp;quot;Siebel Hospitality&amp;quot;)" INACTIVE="N" ITEM_IDENTIFIER="518" MARKUP_LANGUAGE="HTML" NAME="Price List" TMPL_ITEM_HOLDER_NAME="SiebControl_518" TYPE="List Item" UPDATED="11/04/2016 14:21:00" UPDATED_BY="SADMIN" CREATED="04/29/2004 16:34:36" CREATED_BY="SADMIN" EXT_REC_TABLES="S_APPL_WT_IT_RX"&gt;</w:t>
              <w:br/>
              <w:tab/>
              <w:tab/>
              <w:tab/>
              <w:tab/>
              <w:t>&lt;/APPLET_WEB_TEMPLATE_ITEM&gt;</w:t>
              <w:br/>
              <w:tab/>
              <w:tab/>
              <w:tab/>
              <w:tab/>
              <w:t>&lt;APPLET_WEB_TEMPLATE_ITEM CONTROL="Price List" EXPRESSION="Siebel Public Sector" EXT_EXPRESSION="GetProfileAttr(&amp;quot;ApplicationName&amp;quot;) = &amp;quot;Siebel Public Sector&amp;quot;" INACTIVE="N" ITEM_IDENTIFIER="506" MARKUP_LANGUAGE="HTML" NAME="Price List2" TMPL_ITEM_HOLDER_NAME="SiebControl_506" TYPE="List Item" UPDATED="11/04/2016 14:21:00" UPDATED_BY="SADMIN" CREATED="04/29/2004 16:41:16" CREATED_BY="SADMIN" EXT_REC_TABLES="S_APPL_WT_IT_RX"&gt;</w:t>
              <w:br/>
              <w:tab/>
              <w:tab/>
              <w:tab/>
              <w:tab/>
              <w:t>&lt;/APPLET_WEB_TEMPLATE_ITEM&gt;</w:t>
              <w:br/>
              <w:tab/>
              <w:tab/>
              <w:tab/>
              <w:tab/>
              <w:t>&lt;APPLET_WEB_TEMPLATE_ITEM CONTROL="Projected Property" EXPRESSION="Siebel Hospitality" EXT_EXPRESSION="GetProfileAttr(&amp;quot;ApplicationName&amp;quot;) = &amp;quot;Siebel Hospitality&amp;quot;" INACTIVE="N" ITEM_IDENTIFIER="525" MARKUP_LANGUAGE="HTML" NAME="Projected Property" TMPL_ITEM_HOLDER_NAME="SiebControl_525" TYPE="List Item" UPDATED="11/04/2016 14:21:00" UPDATED_BY="SADMIN" CREATED="04/29/2004 16:34:36" CREATED_BY="SADMIN" EXT_REC_TABLES="S_APPL_WT_IT_RX"&gt;</w:t>
              <w:br/>
              <w:tab/>
              <w:tab/>
              <w:tab/>
              <w:tab/>
              <w:t>&lt;/APPLET_WEB_TEMPLATE_ITEM&gt;</w:t>
              <w:br/>
              <w:tab/>
              <w:tab/>
              <w:tab/>
              <w:tab/>
              <w:t>&lt;APPLET_WEB_TEMPLATE_ITEM CONTROL="Property" EXPRESSION="Siebel Hospitality" EXT_EXPRESSION="GetProfileAttr(&amp;quot;ApplicationName&amp;quot;) = &amp;quot;Siebel Hospitality&amp;quot;" INACTIVE="N" ITEM_IDENTIFIER="506" MARKUP_LANGUAGE="HTML" NAME="Property" TMPL_ITEM_HOLDER_NAME="SiebControl_506" TYPE="List Item" UPDATED="11/04/2016 14:21:00" UPDATED_BY="SADMIN" CREATED="04/29/2004 16:34:37"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14:21:00" UPDATED_BY="SADMIN" CREATED="04/29/2004 16:34:37"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14:21:00"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14:21:00" UPDATED_BY="SADMIN" CREATED="06/12/2014 20:00:00" CREATED_BY="SADMIN" EXT_REC_TABLES="S_APPL_WT_IT_RX"&gt;</w:t>
              <w:br/>
              <w:tab/>
              <w:tab/>
              <w:tab/>
              <w:tab/>
              <w:t>&lt;/APPLET_WEB_TEMPLATE_ITEM&gt;</w:t>
              <w:br/>
              <w:tab/>
              <w:tab/>
              <w:tab/>
              <w:tab/>
              <w:t>&lt;APPLET_WEB_TEMPLATE_ITEM EXTENSION_FLAG="Y" ITEM_IDENTIFIER="99993" NAME="Quote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CONTROL="Quote Number" EXT_EXPRESSION="(GetProfileAttr(&amp;quot;ApplicationName&amp;quot;) &amp;lt;&amp;gt; &amp;quot;Siebel Hospitality&amp;quot;) AND (GetProfileAttr(&amp;quot;ApplicationName&amp;quot;) &amp;lt;&amp;gt; &amp;quot;Siebel Public Sector&amp;quot;)" INACTIVE="N" ITEM_IDENTIFIER="502" MARKUP_LANGUAGE="HTML" NAME="Quote Number" TMPL_ITEM_HOLDER_NAME="SiebControl_502" TYPE="List Item" UPDATED="11/04/2016 14:21:00" UPDATED_BY="SADMIN" CREATED="04/29/2004 16:34:37" CREATED_BY="SADMIN" EXT_REC_TABLES="S_APPL_WT_IT_RX"&gt;</w:t>
              <w:br/>
              <w:tab/>
              <w:tab/>
              <w:tab/>
              <w:tab/>
              <w:t>&lt;/APPLET_WEB_TEMPLATE_ITEM&gt;</w:t>
              <w:br/>
              <w:tab/>
              <w:tab/>
              <w:tab/>
              <w:tab/>
              <w:t>&lt;APPLET_WEB_TEMPLATE_ITEM CONTROL="Quote Number" EXPRESSION="Siebel Hospitality" EXT_EXPRESSION="GetProfileAttr(&amp;quot;ApplicationName&amp;quot;) = &amp;quot;Siebel Hospitality&amp;quot;" INACTIVE="N" ITEM_IDENTIFIER="502" MARKUP_LANGUAGE="HTML" NAME="Quote Number2" TMPL_ITEM_HOLDER_NAME="SiebControl_502" TYPE="List Item" UPDATED="11/04/2016 14:21:00" UPDATED_BY="SADMIN" CREATED="04/29/2004 16:34:37" CREATED_BY="SADMIN" EXT_REC_TABLES="S_APPL_WT_IT_RX"&gt;</w:t>
              <w:br/>
              <w:tab/>
              <w:tab/>
              <w:tab/>
              <w:tab/>
              <w:t>&lt;/APPLET_WEB_TEMPLATE_ITEM&gt;</w:t>
              <w:br/>
              <w:tab/>
              <w:tab/>
              <w:tab/>
              <w:tab/>
              <w:t>&lt;APPLET_WEB_TEMPLATE_ITEM CONTROL="Quote Number" EXPRESSION="Siebel Public Sector" EXT_EXPRESSION="GetProfileAttr(&amp;quot;ApplicationName&amp;quot;) = &amp;quot;Siebel Public Sector&amp;quot;" INACTIVE="N" ITEM_IDENTIFIER="501" MARKUP_LANGUAGE="HTML" NAME="Quote Number3" TMPL_ITEM_HOLDER_NAME="SiebControl_501" TYPE="List Item" UPDATED="11/04/2016 14:21:00" UPDATED_BY="SADMIN" CREATED="04/29/2004 16:40:09"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14:21:00" UPDATED_BY="SADMIN" CREATED="11/04/2016 14:21:00" CREATED_BY="SADMIN" EXT_REC_TABLES="S_APPL_WT_IT_RX"&gt;</w:t>
              <w:br/>
              <w:tab/>
              <w:tab/>
              <w:tab/>
              <w:tab/>
              <w:t>&lt;/APPLET_WEB_TEMPLATE_ITEM&gt;</w:t>
              <w:br/>
              <w:tab/>
              <w:tab/>
              <w:tab/>
              <w:tab/>
              <w:t>&lt;APPLET_WEB_TEMPLATE_ITEM CONTROL="Revision" EXT_EXPRESSION="(GetProfileAttr(&amp;quot;ApplicationName&amp;quot;) &amp;lt;&amp;gt; &amp;quot;Siebel Public Sector&amp;quot;) AND (GetProfileAttr(&amp;quot;ApplicationName&amp;quot;) &amp;lt;&amp;gt; &amp;quot;Siebel Hospitality&amp;quot;)" INACTIVE="N" ITEM_IDENTIFIER="503" MARKUP_LANGUAGE="HTML" NAME="Revision" TMPL_ITEM_HOLDER_NAME="SiebControl_503" TYPE="List Item" UPDATED="11/04/2016 14:21:00" UPDATED_BY="SADMIN" CREATED="04/29/2004 16:34:37" CREATED_BY="SADMIN" EXT_REC_TABLES="S_APPL_WT_IT_RX"&gt;</w:t>
              <w:br/>
              <w:tab/>
              <w:tab/>
              <w:tab/>
              <w:tab/>
              <w:t>&lt;/APPLET_WEB_TEMPLATE_ITEM&gt;</w:t>
              <w:br/>
              <w:tab/>
              <w:tab/>
              <w:tab/>
              <w:tab/>
              <w:t>&lt;APPLET_WEB_TEMPLATE_ITEM CONTROL="Revision" EXPRESSION="Siebel Hospitality" EXT_EXPRESSION="GetProfileAttr(&amp;quot;ApplicationName&amp;quot;) = &amp;quot;Siebel Hospitality&amp;quot;" INACTIVE="N" ITEM_IDENTIFIER="503" MARKUP_LANGUAGE="HTML" NAME="Revision2" TMPL_ITEM_HOLDER_NAME="SiebControl_503" TYPE="List Item" UPDATED="11/04/2016 14:21:00" UPDATED_BY="SADMIN" CREATED="04/29/2004 16:34:37" CREATED_BY="SADMIN" EXT_REC_TABLES="S_APPL_WT_IT_RX"&gt;</w:t>
              <w:br/>
              <w:tab/>
              <w:tab/>
              <w:tab/>
              <w:tab/>
              <w:t>&lt;/APPLET_WEB_TEMPLATE_ITEM&gt;</w:t>
              <w:br/>
              <w:tab/>
              <w:tab/>
              <w:tab/>
              <w:tab/>
              <w:t>&lt;APPLET_WEB_TEMPLATE_ITEM CONTROL="Revision" EXPRESSION="Siebel Public Sector" EXT_EXPRESSION="GetProfileAttr(&amp;quot;ApplicationName&amp;quot;) = &amp;quot;Siebel Public Sector&amp;quot;" INACTIVE="N" ITEM_IDENTIFIER="502" MARKUP_LANGUAGE="HTML" NAME="Revision3" TMPL_ITEM_HOLDER_NAME="SiebControl_502" TYPE="List Item" UPDATED="11/04/2016 14:21:00" UPDATED_BY="SADMIN" CREATED="04/29/2004 16:40:12" CREATED_BY="SADMIN" EXT_REC_TABLES="S_APPL_WT_IT_RX"&gt;</w:t>
              <w:br/>
              <w:tab/>
              <w:tab/>
              <w:tab/>
              <w:tab/>
              <w:t>&lt;/APPLET_WEB_TEMPLATE_ITEM&gt;</w:t>
              <w:br/>
              <w:tab/>
              <w:tab/>
              <w:tab/>
              <w:tab/>
              <w:t>&lt;APPLET_WEB_TEMPLATE_ITEM CONTROL="SHM Account" EXPRESSION="Siebel Hospitality" EXT_EXPRESSION="GetProfileAttr(&amp;quot;ApplicationName&amp;quot;) = &amp;quot;Siebel Hospitality&amp;quot;" INACTIVE="N" ITEM_IDENTIFIER="521" MARKUP_LANGUAGE="HTML" NAME="SHM Account" TMPL_ITEM_HOLDER_NAME="SiebControl_521" TYPE="List Item" UPDATED="11/04/2016 14:21:00" UPDATED_BY="SADMIN" CREATED="04/29/2004 16:34:38" CREATED_BY="SADMIN" EXT_REC_TABLES="S_APPL_WT_IT_RX"&gt;</w:t>
              <w:br/>
              <w:tab/>
              <w:tab/>
              <w:tab/>
              <w:tab/>
              <w:t>&lt;/APPLET_WEB_TEMPLATE_ITEM&gt;</w:t>
              <w:br/>
              <w:tab/>
              <w:tab/>
              <w:tab/>
              <w:tab/>
              <w:t>&lt;APPLET_WEB_TEMPLATE_ITEM CONTROL="SHM Opportunity Name" EXPRESSION="Siebel Hospitality" EXT_EXPRESSION="GetProfileAttr(&amp;quot;ApplicationName&amp;quot;) = &amp;quot;Siebel Hospitality&amp;quot;" INACTIVE="N" ITEM_IDENTIFIER="518" MARKUP_LANGUAGE="HTML" NAME="SHM Opportunity Name" TMPL_ITEM_HOLDER_NAME="SiebControl_518" TYPE="List Item" UPDATED="11/04/2016 14:21:00" UPDATED_BY="SADMIN" CREATED="04/29/2004 16:34:38" CREATED_BY="SADMIN" EXT_REC_TABLES="S_APPL_WT_IT_RX"&gt;</w:t>
              <w:br/>
              <w:tab/>
              <w:tab/>
              <w:tab/>
              <w:tab/>
              <w:t>&lt;/APPLET_WEB_TEMPLATE_ITEM&gt;</w:t>
              <w:br/>
              <w:tab/>
              <w:tab/>
              <w:tab/>
              <w:tab/>
              <w:t>&lt;APPLET_WEB_TEMPLATE_ITEM CONTROL="SHM Price List" EXPRESSION="Siebel Hospitality" EXT_EXPRESSION="GetProfileAttr(&amp;quot;ApplicationName&amp;quot;) = &amp;quot;Siebel Hospitality&amp;quot;" INACTIVE="N" ITEM_IDENTIFIER="524" MARKUP_LANGUAGE="HTML" NAME="SHM Price List" TMPL_ITEM_HOLDER_NAME="SiebControl_524" TYPE="List Item" UPDATED="11/04/2016 14:21:00" UPDATED_BY="SADMIN" CREATED="04/29/2004 16:34:38" CREATED_BY="SADMIN" EXT_REC_TABLES="S_APPL_WT_IT_RX"&gt;</w:t>
              <w:br/>
              <w:tab/>
              <w:tab/>
              <w:tab/>
              <w:tab/>
              <w:t>&lt;/APPLET_WEB_TEMPLATE_ITEM&gt;</w:t>
              <w:br/>
              <w:tab/>
              <w:tab/>
              <w:tab/>
              <w:tab/>
              <w:t>&lt;APPLET_WEB_TEMPLATE_ITEM CONTROL="Sales Manager Last Name" EXPRESSION="Siebel Hospitality" EXT_EXPRESSION="GetProfileAttr(&amp;quot;ApplicationName&amp;quot;) = &amp;quot;Siebel Hospitality&amp;quot;" INACTIVE="N" ITEM_IDENTIFIER="529" MARKUP_LANGUAGE="HTML" NAME="Sales Manager Last Name" TMPL_ITEM_HOLDER_NAME="SiebControl_529" TYPE="List Item" UPDATED="11/04/2016 14:21:00" UPDATED_BY="SADMIN" CREATED="04/29/2004 16:34:38" CREATED_BY="SADMIN" EXT_REC_TABLES="S_APPL_WT_IT_RX"&gt;</w:t>
              <w:br/>
              <w:tab/>
              <w:tab/>
              <w:tab/>
              <w:tab/>
              <w:t>&lt;/APPLET_WEB_TEMPLATE_ITEM&gt;</w:t>
              <w:br/>
              <w:tab/>
              <w:tab/>
              <w:tab/>
              <w:tab/>
              <w:t>&lt;APPLET_WEB_TEMPLATE_ITEM CONTROL="Sales Status Date" EXPRESSION="Siebel Hospitality" EXT_EXPRESSION="GetProfileAttr(&amp;quot;ApplicationName&amp;quot;) = &amp;quot;Siebel Hospitality&amp;quot;" INACTIVE="N" ITEM_IDENTIFIER="508" MARKUP_LANGUAGE="HTML" NAME="Sales Status Date" TMPL_ITEM_HOLDER_NAME="SiebControl_508" TYPE="List Item" UPDATED="11/04/2016 14:21:00" UPDATED_BY="SADMIN" CREATED="04/29/2004 16:34:38" CREATED_BY="SADMIN" EXT_REC_TABLES="S_APPL_WT_IT_RX"&gt;</w:t>
              <w:br/>
              <w:tab/>
              <w:tab/>
              <w:tab/>
              <w:tab/>
              <w:t>&lt;/APPLET_WEB_TEMPLATE_ITEM&gt;</w:t>
              <w:br/>
              <w:tab/>
              <w:tab/>
              <w:tab/>
              <w:tab/>
              <w:t>&lt;APPLET_WEB_TEMPLATE_ITEM CONTROL="Sales Team" EXPRESSION="Siebel Public Sector" EXT_EXPRESSION="GetProfileAttr(&amp;quot;ApplicationName&amp;quot;) = &amp;quot;Siebel Public Sector&amp;quot;" INACTIVE="N" ITEM_IDENTIFIER="510" MARKUP_LANGUAGE="HTML" NAME="Sales Team" TMPL_ITEM_HOLDER_NAME="SiebControl_510" TYPE="List Item" UPDATED="11/04/2016 14:21:00" UPDATED_BY="SADMIN" CREATED="04/29/2004 16:40:54" CREATED_BY="SADMIN" EXT_REC_TABLES="S_APPL_WT_IT_RX"&gt;</w:t>
              <w:br/>
              <w:tab/>
              <w:tab/>
              <w:tab/>
              <w:tab/>
              <w:t>&lt;/APPLET_WEB_TEMPLATE_ITEM&gt;</w:t>
              <w:br/>
              <w:tab/>
              <w:tab/>
              <w:tab/>
              <w:tab/>
              <w:t>&lt;APPLET_WEB_TEMPLATE_ITEM CONTROL="Start Date" EXT_EXPRESSION="(GetProfileAttr(&amp;quot;ApplicationName&amp;quot;) &amp;lt;&amp;gt; &amp;quot;Siebel Hospitality&amp;quot;)" INACTIVE="N" ITEM_IDENTIFIER="514" MARKUP_LANGUAGE="HTML" NAME="Start Date" TMPL_ITEM_HOLDER_NAME="SiebControl_514" TYPE="List Item" UPDATED="11/04/2016 14:21:00" UPDATED_BY="SADMIN" CREATED="04/29/2004 16:34:39" CREATED_BY="SADMIN" EXT_REC_TABLES="S_APPL_WT_IT_RX"&gt;</w:t>
              <w:br/>
              <w:tab/>
              <w:tab/>
              <w:tab/>
              <w:tab/>
              <w:t>&lt;/APPLET_WEB_TEMPLATE_ITEM&gt;</w:t>
              <w:br/>
              <w:tab/>
              <w:tab/>
              <w:tab/>
              <w:tab/>
              <w:t>&lt;APPLET_WEB_TEMPLATE_ITEM CONTROL="Status" EXT_EXPRESSION="(GetProfileAttr(&amp;quot;ApplicationName&amp;quot;) &amp;lt;&amp;gt; &amp;quot;Siebel Hospitality&amp;quot;)" INACTIVE="N" ITEM_IDENTIFIER="509" MARKUP_LANGUAGE="HTML" NAME="Status" TMPL_ITEM_HOLDER_NAME="SiebControl_509" TYPE="List Item" UPDATED="11/04/2016 14:21:00" UPDATED_BY="SADMIN" CREATED="04/29/2004 16:34:39" CREATED_BY="SADMIN" EXT_REC_TABLES="S_APPL_WT_IT_RX"&gt;</w:t>
              <w:br/>
              <w:tab/>
              <w:tab/>
              <w:tab/>
              <w:tab/>
              <w:t>&lt;/APPLET_WEB_TEMPLATE_ITEM&gt;</w:t>
              <w:br/>
              <w:tab/>
              <w:tab/>
              <w:tab/>
              <w:tab/>
              <w:t>&lt;APPLET_WEB_TEMPLATE_ITEM CONTROL="Status" EXPRESSION="Siebel Hospitality" EXT_EXPRESSION="GetProfileAttr(&amp;quot;ApplicationName&amp;quot;) = &amp;quot;Siebel Hospitality&amp;quot;" INACTIVE="N" ITEM_IDENTIFIER="507" MARKUP_LANGUAGE="HTML" NAME="Status2" TMPL_ITEM_HOLDER_NAME="SiebControl_507" TYPE="List Item" UPDATED="11/04/2016 14:21:00" UPDATED_BY="SADMIN" CREATED="04/29/2004 16:34:39" CREATED_BY="SADMIN" EXT_REC_TABLES="S_APPL_WT_IT_RX"&gt;</w:t>
              <w:br/>
              <w:tab/>
              <w:tab/>
              <w:tab/>
              <w:tab/>
              <w:t>&lt;/APPLET_WEB_TEMPLATE_ITEM&gt;</w:t>
              <w:br/>
              <w:tab/>
              <w:tab/>
              <w:tab/>
              <w:tab/>
              <w:t>&lt;APPLET_WEB_TEMPLATE_ITEM COMMENTS="Modified by 7.7 Button Standardization: Set empty Control field to hold the same value as Name field'" CONTROL="TimeShift" EXPRESSION="Siebel Hospitality" EXT_EXPRESSION="GetProfileAttr(&amp;quot;ApplicationName&amp;quot;) = &amp;quot;Siebel Hospitality&amp;quot;" INACTIVE="N" ITEM_IDENTIFIER="109" MARKUP_LANGUAGE="HTML" NAME="TimeShift" TMPL_ITEM_HOLDER_NAME="SiebControl_109" TYPE="Control" UPDATED="11/04/2016 14:21:00" UPDATED_BY="SADMIN" CREATED="04/29/2004 16:34:39"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14:21:00" UPDATED_BY="SADMIN" CREATED="04/29/2004 16:34:39" CREATED_BY="SADMIN" EXT_REC_TABLES="S_APPL_WT_IT_RX"&gt;</w:t>
              <w:br/>
              <w:tab/>
              <w:tab/>
              <w:tab/>
              <w:tab/>
              <w:t>&lt;/APPLET_WEB_TEMPLATE_ITEM&gt;</w:t>
              <w:br/>
              <w:tab/>
              <w:tab/>
              <w:tab/>
              <w:tab/>
              <w:t>&lt;APPLET_WEB_TEMPLATE_ITEM CONTROL="Turnover Status" EXPRESSION="Siebel Hospitality" EXT_EXPRESSION="GetProfileAttr(&amp;quot;ApplicationName&amp;quot;) = &amp;quot;Siebel Hospitality&amp;quot;" INACTIVE="N" ITEM_IDENTIFIER="526" MARKUP_LANGUAGE="HTML" NAME="Turnover Status" TMPL_ITEM_HOLDER_NAME="SiebControl_526" TYPE="List Item" UPDATED="11/04/2016 14:21:00" UPDATED_BY="SADMIN" CREATED="04/29/2004 16:34:39"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14:21:00" UPDATED_BY="SADMIN" CREATED="04/29/2004 16:34:39" CREATED_BY="SADMIN" EXT_REC_TABLES="S_APPL_WT_IT_RX"&gt;</w:t>
              <w:br/>
              <w:tab/>
              <w:tab/>
              <w:tab/>
              <w:tab/>
              <w:t>&lt;/APPLET_WEB_TEMPLATE_ITEM&gt;</w:t>
              <w:br/>
              <w:tab/>
              <w:tab/>
              <w:tab/>
              <w:tab/>
              <w:t>&lt;APPLET_WEB_TEMPLATE_ITEM CONTROL="ButtonPopupGrantAccess" EXPRESSION="Siebel eDealer" EXT_EXPRESSION="GetProfileAttr(&amp;quot;ApplicationName&amp;quot;) = &amp;quot;Siebel eDealer&amp;quot;" INACTIVE="N" ITEM_IDENTIFIER="140" MARKUP_LANGUAGE="HTML" NAME="eAuto ButtonPopupGrantAccess" TMPL_ITEM_HOLDER_NAME="SiebControl_140" TYPE="Control" UPDATED="11/04/2016 14:21:00" UPDATED_BY="SADMIN" CREATED="04/29/2004 16:34:40"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HTIM Deal Registrations List Applet (PRM).sif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13:36:37" UPDATED_BY="SADMIN" CREATED="11/04/2016 13:36:37"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13:36:37" UPDATED_BY="SADMIN" CREATED="06/30/2007 03:51:33"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13:36:37" UPDATED_BY="SADMIN" CREATED="06/30/2007 03:51:33"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13:36:37" UPDATED_BY="SADMIN" CREATED="06/30/2007 03:51:33"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13:36:38" UPDATED_BY="SADMIN" CREATED="11/04/2016 13:36:38"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13:36:38" UPDATED_BY="SADMIN" CREATED="11/04/2016 13:36:38"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13:36:38" UPDATED_BY="SADMIN" CREATED="06/30/2007 03:51:33"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13:36:38" UPDATED_BY="SADMIN" CREATED="06/30/2007 03:51:33" CREATED_BY="SADMIN" EXT_REC_TABLES="S_APPL_WT_IT_RX"&gt;</w:t>
              <w:br/>
              <w:tab/>
              <w:tab/>
              <w:tab/>
              <w:tab/>
              <w:t>&lt;/APPLET_WEB_TEMPLATE_ITEM&gt;</w:t>
              <w:br/>
              <w:tab/>
              <w:tab/>
              <w:tab/>
              <w:tab/>
              <w:t>&lt;APPLET_WEB_TEMPLATE_ITEM CONTROL="Partner" INACTIVE="N" ITEM_IDENTIFIER="503" MARKUP_LANGUAGE="HTML" NAME="Partner" TMPL_ITEM_HOLDER_NAME="SiebControl_503" TYPE="List Item" UPDATED="11/04/2016 13:36:38" UPDATED_BY="SADMIN" CREATED="06/30/2007 03:51:33"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13:36:38" UPDATED_BY="SADMIN" CREATED="11/04/2016 13:36:38"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13:36:38" UPDATED_BY="SADMIN" CREATED="06/30/2007 03:51:33"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13:36:38" UPDATED_BY="SADMIN" CREATED="06/30/2007 03:51:33"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13:36:38" UPDATED_BY="SADMIN" CREATED="06/30/2007 03:51:33"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13:36:38" UPDATED_BY="SADMIN" CREATED="06/30/2007 03:51:33"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1 Column (Base/Edit/New)" INACTIVE="N" NAME="Edit" SEQUENCE="0" TYPE="Edit" WEB_TEMPLATE="Applet Form 1 Column (Base/Edit/New)" UPDATED="11/04/2016 12:37:18"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13:36:38" UPDATED_BY="SADMIN" CREATED="11/04/2016 13:36:38"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13:36:38" UPDATED_BY="SADMIN" CREATED="06/30/2007 03:51:33"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13:36:38" UPDATED_BY="SADMIN" CREATED="06/30/2007 03:51:33" CREATED_BY="SADMIN" EXT_REC_TABLES="S_APPL_WT_IT_RX"&gt;</w:t>
              <w:br/>
              <w:tab/>
              <w:tab/>
              <w:tab/>
              <w:tab/>
              <w:t>&lt;/APPLET_WEB_TEMPLATE_ITEM&gt;</w:t>
              <w:br/>
              <w:tab/>
              <w:tab/>
              <w:tab/>
              <w:tab/>
              <w:t>&lt;APPLET_WEB_TEMPLATE_ITEM CONTROL="Name" INACTIVE="N" ITEM_IDENTIFIER="1302" MARKUP_LANGUAGE="HTML" NAME="Name" TMPL_ITEM_HOLDER_NAME="SiebControl_1302" TYPE="List Item" UPDATED="11/04/2016 13:36:38" UPDATED_BY="SADMIN" CREATED="06/30/2007 03:51:33"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13:36:38" UPDATED_BY="SADMIN" CREATED="06/30/2007 03:51:33" CREATED_BY="SADMIN" EXT_REC_TABLES="S_APPL_WT_IT_RX"&gt;</w:t>
              <w:br/>
              <w:tab/>
              <w:tab/>
              <w:tab/>
              <w:tab/>
              <w:t>&lt;/APPLET_WEB_TEMPLATE_ITEM&gt;</w:t>
              <w:br/>
              <w:tab/>
              <w:tab/>
              <w:tab/>
              <w:tab/>
              <w:t>&lt;APPLET_WEB_TEMPLATE_ITEM CONTROL="Partner" INACTIVE="N" ITEM_IDENTIFIER="1303" MARKUP_LANGUAGE="HTML" NAME="Partner" TMPL_ITEM_HOLDER_NAME="SiebControl_1303" TYPE="List Item" UPDATED="11/04/2016 13:36:38" UPDATED_BY="SADMIN" CREATED="08/03/2007 09:47:28"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13:36:38" UPDATED_BY="SADMIN" CREATED="06/30/2007 03:51:33" CREATED_BY="SADMIN" EXT_REC_TABLES="S_APPL_WT_IT_RX"&gt;</w:t>
              <w:br/>
              <w:tab/>
              <w:tab/>
              <w:tab/>
              <w:tab/>
              <w:t>&lt;/APPLET_WEB_TEMPLATE_ITEM&gt;</w:t>
              <w:br/>
              <w:tab/>
              <w:tab/>
              <w:tab/>
              <w:tab/>
              <w:t>&lt;APPLET_WEB_TEMPLATE_ITEM CONTROL="Registration Id" INACTIVE="N" ITEM_IDENTIFIER="1301" MARKUP_LANGUAGE="HTML" NAME="Registration Id" TMPL_ITEM_HOLDER_NAME="SiebControl_1301" TYPE="List Item" UPDATED="11/04/2016 13:36:38" UPDATED_BY="SADMIN" CREATED="08/03/2007 09:47:28" CREATED_BY="SADMIN" EXT_REC_TABLES="S_APPL_WT_IT_RX"&gt;</w:t>
              <w:br/>
              <w:tab/>
              <w:tab/>
              <w:tab/>
              <w:tab/>
              <w:t>&lt;/APPLET_WEB_TEMPLATE_ITEM&gt;</w:t>
              <w:br/>
              <w:tab/>
              <w:tab/>
              <w:tab/>
              <w:tab/>
              <w:t>&lt;APPLET_WEB_TEMPLATE_ITEM CONTROL="Registration Status" INACTIVE="N" ITEM_IDENTIFIER="1304" MARKUP_LANGUAGE="HTML" NAME="Registration Status" TMPL_ITEM_HOLDER_NAME="SiebControl_1304" TYPE="List Item" UPDATED="11/04/2016 13:36:38" UPDATED_BY="SADMIN" CREATED="08/03/2007 09:47:28"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13:36:38" UPDATED_BY="SADMIN" CREATED="06/30/2007 03:51:33"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13:36:38" UPDATED_BY="SADMIN" CREATED="06/30/2007 03:51:33"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13:36:38" UPDATED_BY="SADMIN" CREATED="06/30/2007 03:51:33"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SEQUENCE="0" TYPE="Edit List" WEB_TEMPLATE="Applet List (Base/EditList)" UPDATED="11/04/2016 12:37:17" UPDATED_BY="SADMIN" CREATED="06/30/2007 03:38:12" CREATED_BY="SADMIN" EXT_REC_TABLES="S_APPL_WTMPL_RX"&gt;</w:t>
              <w:br/>
              <w:tab/>
              <w:tab/>
              <w:tab/>
              <w:tab/>
              <w:t>&lt;APPLET_WEB_TEMPLATE_ITEM CONTROL="Applet_Title" EXTENSION_FLAG="Y" ITEM_IDENTIFIER="99929" NAME="Applet_Title" TMPL_ITEM_HOLDER_NAME="SiebControl_99929" TYPE="Control" UPDATED="11/04/2016 13:36:38" UPDATED_BY="SADMIN" CREATED="11/04/2016 13:36:38" CREATED_BY="SADMIN" EXT_REC_TABLES="S_APPL_WT_IT_RX"&gt;</w:t>
              <w:br/>
              <w:tab/>
              <w:tab/>
              <w:tab/>
              <w:tab/>
              <w:t>&lt;/APPLET_WEB_TEMPLATE_ITEM&gt;</w:t>
              <w:br/>
              <w:tab/>
              <w:tab/>
              <w:tab/>
              <w:tab/>
              <w:t>&lt;APPLET_WEB_TEMPLATE_ITEM CONTROL="Approved/Rejected Date" INACTIVE="N" ITEM_IDENTIFIER="506" MARKUP_LANGUAGE="HTML" NAME="Approved/Rejected Date" TMPL_ITEM_HOLDER_NAME="SiebControl_506" TYPE="List Item" UPDATED="11/04/2016 13:36:38" UPDATED_BY="SADMIN" CREATED="06/30/2007 03:51:33"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13:36:38" UPDATED_BY="SADMIN" CREATED="06/30/2007 03:51:33"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13:36:38" UPDATED_BY="SADMIN" CREATED="06/30/2007 03:51:33" CREATED_BY="SADMIN" EXT_REC_TABLES="S_APPL_WT_IT_RX"&gt;</w:t>
              <w:br/>
              <w:tab/>
              <w:tab/>
              <w:tab/>
              <w:tab/>
              <w:t>&lt;/APPLET_WEB_TEMPLATE_ITEM&gt;</w:t>
              <w:br/>
              <w:tab/>
              <w:tab/>
              <w:tab/>
              <w:tab/>
              <w:t>&lt;APPLET_WEB_TEMPLATE_ITEM CONTROL="Expiration Date" INACTIVE="N" ITEM_IDENTIFIER="507" MARKUP_LANGUAGE="HTML" NAME="Expiration Date" TMPL_ITEM_HOLDER_NAME="SiebControl_507" TYPE="List Item" UPDATED="11/04/2016 13:36:38" UPDATED_BY="SADMIN" CREATED="06/30/2007 03:51:33" CREATED_BY="SADMIN" EXT_REC_TABLES="S_APPL_WT_IT_RX"&gt;</w:t>
              <w:br/>
              <w:tab/>
              <w:tab/>
              <w:tab/>
              <w:tab/>
              <w:t>&lt;/APPLET_WEB_TEMPLATE_ITEM&gt;</w:t>
              <w:br/>
              <w:tab/>
              <w:tab/>
              <w:tab/>
              <w:tab/>
              <w:t>&lt;APPLET_WEB_TEMPLATE_ITEM CONTROL="GotoNextSet" INACTIVE="N" ITEM_IDENTIFIER="123" MARKUP_LANGUAGE="HTML" NAME="GotoNextSet" TYPE="Control" UPDATED="06/30/2007 03:51:34" UPDATED_BY="SADMIN" CREATED="06/30/2007 03:51:34" CREATED_BY="SADMIN"&gt;</w:t>
              <w:br/>
              <w:tab/>
              <w:tab/>
              <w:tab/>
              <w:tab/>
              <w:t>&lt;/APPLET_WEB_TEMPLATE_ITEM&gt;</w:t>
              <w:br/>
              <w:tab/>
              <w:tab/>
              <w:tab/>
              <w:tab/>
              <w:t>&lt;APPLET_WEB_TEMPLATE_ITEM CONTROL="GotoPreviousSet" INACTIVE="N" ITEM_IDENTIFIER="122" MARKUP_LANGUAGE="HTML" NAME="GotoPreviousSet" TYPE="Control" UPDATED="06/30/2007 03:51:34" UPDATED_BY="SADMIN" CREATED="06/30/2007 03:51:34" CREATED_BY="SADMIN"&gt;</w:t>
              <w:br/>
              <w:tab/>
              <w:tab/>
              <w:tab/>
              <w:tab/>
              <w:t>&lt;/APPLET_WEB_TEMPLATE_ITEM&gt;</w:t>
              <w:br/>
              <w:tab/>
              <w:tab/>
              <w:tab/>
              <w:tab/>
              <w:t>&lt;APPLET_WEB_TEMPLATE_ITEM CONTROL="ListControl" EXTENSION_FLAG="Y" ITEM_IDENTIFIER="99998" NAME="ListControl" TMPL_ITEM_HOLDER_NAME="SiebControl_99998" TYPE="Control" UPDATED="11/04/2016 13:36:38" UPDATED_BY="SADMIN" CREATED="11/04/2016 13:36:38"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13:36:38" UPDATED_BY="SADMIN" CREATED="11/04/2016 13:36:38"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13:36:38" UPDATED_BY="SADMIN" CREATED="06/30/2007 03:51:34"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13:36:38" UPDATED_BY="SADMIN" CREATED="06/30/2007 03:51:34"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13:36:38" UPDATED_BY="SADMIN" CREATED="06/30/2007 03:51:34" CREATED_BY="SADMIN" EXT_REC_TABLES="S_APPL_WT_IT_RX"&gt;</w:t>
              <w:br/>
              <w:tab/>
              <w:tab/>
              <w:tab/>
              <w:tab/>
              <w:t>&lt;/APPLET_WEB_TEMPLATE_ITEM&gt;</w:t>
              <w:br/>
              <w:tab/>
              <w:tab/>
              <w:tab/>
              <w:tab/>
              <w:t>&lt;APPLET_WEB_TEMPLATE_ITEM CONTROL="Partner" INACTIVE="N" ITEM_IDENTIFIER="503" MARKUP_LANGUAGE="HTML" NAME="Partner" TMPL_ITEM_HOLDER_NAME="SiebControl_503" TYPE="List Item" UPDATED="11/04/2016 13:36:38" UPDATED_BY="SADMIN" CREATED="06/30/2007 03:51:34"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13:36:38"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13:36:38" UPDATED_BY="SADMIN" CREATED="08/03/2007 09:47:28"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13:36:38" UPDATED_BY="SADMIN" CREATED="06/30/2007 03:51:34"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13:36:38"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13:36:38"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13:36:38" UPDATED_BY="SADMIN" CREATED="11/04/2016 13:36:38" CREATED_BY="SADMIN" EXT_REC_TABLES="S_APPL_WT_IT_RX"&gt;</w:t>
              <w:br/>
              <w:tab/>
              <w:tab/>
              <w:tab/>
              <w:tab/>
              <w:t>&lt;/APPLET_WEB_TEMPLATE_ITEM&gt;</w:t>
              <w:br/>
              <w:tab/>
              <w:tab/>
              <w:tab/>
              <w:tab/>
              <w:t>&lt;APPLET_WEB_TEMPLATE_ITEM CONTROL="Registration Id" INACTIVE="N" ITEM_IDENTIFIER="501" MARKUP_LANGUAGE="HTML" NAME="Registration Id" TMPL_ITEM_HOLDER_NAME="SiebControl_501" TYPE="List Item" UPDATED="11/04/2016 13:36:38" UPDATED_BY="SADMIN" CREATED="06/30/2007 03:51:34" CREATED_BY="SADMIN" EXT_REC_TABLES="S_APPL_WT_IT_RX"&gt;</w:t>
              <w:br/>
              <w:tab/>
              <w:tab/>
              <w:tab/>
              <w:tab/>
              <w:t>&lt;/APPLET_WEB_TEMPLATE_ITEM&gt;</w:t>
              <w:br/>
              <w:tab/>
              <w:tab/>
              <w:tab/>
              <w:tab/>
              <w:t>&lt;APPLET_WEB_TEMPLATE_ITEM CONTROL="Registration Status" INACTIVE="N" ITEM_IDENTIFIER="504" MARKUP_LANGUAGE="HTML" NAME="Registration Status" TMPL_ITEM_HOLDER_NAME="SiebControl_504" TYPE="List Item" UPDATED="11/04/2016 13:36:38" UPDATED_BY="SADMIN" CREATED="06/30/2007 03:51:34" CREATED_BY="SADMIN" EXT_REC_TABLES="S_APPL_WT_IT_RX"&gt;</w:t>
              <w:br/>
              <w:tab/>
              <w:tab/>
              <w:tab/>
              <w:tab/>
              <w:t>&lt;/APPLET_WEB_TEMPLATE_ITEM&gt;</w:t>
              <w:br/>
              <w:tab/>
              <w:tab/>
              <w:tab/>
              <w:tab/>
              <w:t>&lt;APPLET_WEB_TEMPLATE_ITEM CONTROL="RejectionReason" INACTIVE="N" ITEM_IDENTIFIER="509" MARKUP_LANGUAGE="HTML" NAME="RejectionReason" TMPL_ITEM_HOLDER_NAME="SiebControl_509" TYPE="List Item" UPDATED="11/04/2016 13:36:38" UPDATED_BY="SADMIN" CREATED="06/30/2007 03:51:34" CREATED_BY="SADMIN" EXT_REC_TABLES="S_APPL_WT_IT_RX"&gt;</w:t>
              <w:br/>
              <w:tab/>
              <w:tab/>
              <w:tab/>
              <w:tab/>
              <w:t>&lt;/APPLET_WEB_TEMPLATE_ITEM&gt;</w:t>
              <w:br/>
              <w:tab/>
              <w:tab/>
              <w:tab/>
              <w:tab/>
              <w:t>&lt;APPLET_WEB_TEMPLATE_ITEM CONTROL="RenewalDate" INACTIVE="N" ITEM_IDENTIFIER="508" MARKUP_LANGUAGE="HTML" NAME="RenewalDate" TMPL_ITEM_HOLDER_NAME="SiebControl_508" TYPE="List Item" UPDATED="11/04/2016 13:36:38" UPDATED_BY="SADMIN" CREATED="06/30/2007 03:51:34" CREATED_BY="SADMIN" EXT_REC_TABLES="S_APPL_WT_IT_RX"&gt;</w:t>
              <w:br/>
              <w:tab/>
              <w:tab/>
              <w:tab/>
              <w:tab/>
              <w:t>&lt;/APPLET_WEB_TEMPLATE_ITEM&gt;</w:t>
              <w:br/>
              <w:tab/>
              <w:tab/>
              <w:tab/>
              <w:tab/>
              <w:t>&lt;APPLET_WEB_TEMPLATE_ITEM CONTROL="Submitted Date" INACTIVE="N" ITEM_IDENTIFIER="505" MARKUP_LANGUAGE="HTML" NAME="Submitted Date" TMPL_ITEM_HOLDER_NAME="SiebControl_505" TYPE="List Item" UPDATED="11/04/2016 13:36:38" UPDATED_BY="SADMIN" CREATED="06/30/2007 03:51:34"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13:36:38" UPDATED_BY="SADMIN" CREATED="06/30/2007 03:51:34"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13:36:38" UPDATED_BY="SADMIN" CREATED="06/30/2007 03:51:34"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Program Workflow Process Definition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SEQUENCE="0" TYPE="Base" WEB_TEMPLATE="Applet List (Base/EditList)" UPDATED="11/04/2016 12:37:17" UPDATED_BY="SADMIN" CREATED="12/27/2000 10:05:40" CREATED_BY="SADMIN" EXT_REC_TABLES="S_APPL_WTMPL_RX"&gt;</w:t>
              <w:br/>
              <w:tab/>
              <w:tab/>
              <w:tab/>
              <w:tab/>
              <w:t>&lt;APPLET_WEB_TEMPLATE_ITEM CONTROL="Activation Date" INACTIVE="N" ITEM_IDENTIFIER="505" MARKUP_LANGUAGE="HTML" NAME="Activation Date" TMPL_ITEM_HOLDER_NAME="SiebControl_505" TYPE="List Item" UPDATED="11/04/2016 14:39:49" UPDATED_BY="SADMIN" CREATED="12/27/2000 10:05:42"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14:39:49" UPDATED_BY="SADMIN" CREATED="11/04/2016 14:39:49" CREATED_BY="SADMIN" EXT_REC_TABLES="S_APPL_WT_IT_RX"&gt;</w:t>
              <w:br/>
              <w:tab/>
              <w:tab/>
              <w:tab/>
              <w:tab/>
              <w:t>&lt;/APPLET_WEB_TEMPLATE_ITEM&gt;</w:t>
              <w:br/>
              <w:tab/>
              <w:tab/>
              <w:tab/>
              <w:tab/>
              <w:t>&lt;APPLET_WEB_TEMPLATE_ITEM COMMENTS="Global UI Change 6: display list of columns" CONTROL="Created" INACTIVE="N" ITEM_IDENTIFIER="508" MARKUP_LANGUAGE="HTML" NAME="Created" TMPL_ITEM_HOLDER_NAME="SiebControl_508" TYPE="List Item" UPDATED="11/04/2016 14:39:49" UPDATED_BY="SADMIN" CREATED="05/10/2001 21:25:45" CREATED_BY="SADMIN" EXT_REC_TABLES="S_APPL_WT_IT_RX"&gt;</w:t>
              <w:br/>
              <w:tab/>
              <w:tab/>
              <w:tab/>
              <w:tab/>
              <w:t>&lt;/APPLET_WEB_TEMPLATE_ITEM&gt;</w:t>
              <w:br/>
              <w:tab/>
              <w:tab/>
              <w:tab/>
              <w:tab/>
              <w:t>&lt;APPLET_WEB_TEMPLATE_ITEM COMMENTS="Global UI Change 6: display list of columns" CONTROL="Created By Login" INACTIVE="N" ITEM_IDENTIFIER="507" MARKUP_LANGUAGE="HTML" NAME="Created By Login" TMPL_ITEM_HOLDER_NAME="SiebControl_507" TYPE="List Item" UPDATED="11/04/2016 14:39:49" UPDATED_BY="SADMIN" CREATED="05/10/2001 21:25:45"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14:39:49" UPDATED_BY="SADMIN" CREATED="06/05/2003 08:40:19" CREATED_BY="SADMIN" EXT_REC_TABLES="S_APPL_WT_IT_RX"&gt;</w:t>
              <w:br/>
              <w:tab/>
              <w:tab/>
              <w:tab/>
              <w:tab/>
              <w:t>&lt;/APPLET_WEB_TEMPLATE_ITEM&gt;</w:t>
              <w:br/>
              <w:tab/>
              <w:tab/>
              <w:tab/>
              <w:tab/>
              <w:t>&lt;APPLET_WEB_TEMPLATE_ITEM CONTROL="Expiration Date" INACTIVE="N" ITEM_IDENTIFIER="506" MARKUP_LANGUAGE="HTML" NAME="Expiration Date" TMPL_ITEM_HOLDER_NAME="SiebControl_506" TYPE="List Item" UPDATED="11/04/2016 14:39:49" UPDATED_BY="SADMIN" CREATED="12/27/2000 10:05:43" CREATED_BY="SADMIN" EXT_REC_TABLES="S_APPL_WT_IT_RX"&gt;</w:t>
              <w:br/>
              <w:tab/>
              <w:tab/>
              <w:tab/>
              <w:tab/>
              <w:t>&lt;/APPLET_WEB_TEMPLATE_ITEM&gt;</w:t>
              <w:br/>
              <w:tab/>
              <w:tab/>
              <w:tab/>
              <w:tab/>
              <w:t>&lt;APPLET_WEB_TEMPLATE_ITEM CONTROL="GotoNextSet" INACTIVE="N" ITEM_IDENTIFIER="123" MARKUP_LANGUAGE="HTML" NAME="GotoNextSet" TYPE="Control" UPDATED="06/05/2003 16:33:22" UPDATED_BY="SADMIN" CREATED="12/27/2000 10:05:52" CREATED_BY="SADMIN"&gt;</w:t>
              <w:br/>
              <w:tab/>
              <w:tab/>
              <w:tab/>
              <w:tab/>
              <w:t>&lt;/APPLET_WEB_TEMPLATE_ITEM&gt;</w:t>
              <w:br/>
              <w:tab/>
              <w:tab/>
              <w:tab/>
              <w:tab/>
              <w:t>&lt;APPLET_WEB_TEMPLATE_ITEM CONTROL="GotoPreviousSet" INACTIVE="N" ITEM_IDENTIFIER="122" MARKUP_LANGUAGE="HTML" NAME="GotoPreviousSet" TYPE="Control" UPDATED="06/05/2003 16:33:22" UPDATED_BY="SADMIN" CREATED="12/27/2000 10:05:53" CREATED_BY="SADMIN"&gt;</w:t>
              <w:br/>
              <w:tab/>
              <w:tab/>
              <w:tab/>
              <w:tab/>
              <w:t>&lt;/APPLET_WEB_TEMPLATE_ITEM&gt;</w:t>
              <w:br/>
              <w:tab/>
              <w:tab/>
              <w:tab/>
              <w:tab/>
              <w:t>&lt;APPLET_WEB_TEMPLATE_ITEM CONTROL="Group" INACTIVE="N" ITEM_IDENTIFIER="504" MARKUP_LANGUAGE="HTML" NAME="Group" TMPL_ITEM_HOLDER_NAME="SiebControl_504" TYPE="List Item" UPDATED="11/04/2016 14:39:49" UPDATED_BY="SADMIN" CREATED="12/27/2000 10:05:42" CREATED_BY="SADMIN" EXT_REC_TABLES="S_APPL_WT_IT_RX"&gt;</w:t>
              <w:br/>
              <w:tab/>
              <w:tab/>
              <w:tab/>
              <w:tab/>
              <w:t>&lt;/APPLET_WEB_TEMPLATE_ITEM&gt;</w:t>
              <w:br/>
              <w:tab/>
              <w:tab/>
              <w:tab/>
              <w:tab/>
              <w:t>&lt;APPLET_WEB_TEMPLATE_ITEM CONTROL="PositionOnRow" INACTIVE="N" ITEM_IDENTIFIER="144" MARKUP_LANGUAGE="HTML" NAME="HTML Link" TMPL_ITEM_HOLDER_NAME="SiebControl_144" TYPE="Control" UPDATED="11/04/2016 14:39:49" UPDATED_BY="SADMIN" CREATED="12/27/2000 10:05:53"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14:39:49" UPDATED_BY="SADMIN" CREATED="11/04/2016 14:39:49"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14:39:49" UPDATED_BY="SADMIN" CREATED="11/04/2016 14:39:49"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14:39:49" UPDATED_BY="SADMIN" CREATED="06/05/2001 20:52:24"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14:39:49" UPDATED_BY="SADMIN" CREATED="12/27/2000 10:05:54"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14:39:49" UPDATED_BY="SADMIN" CREATED="06/12/2014 20:00:00" CREATED_BY="SADMIN" EXT_REC_TABLES="S_APPL_WT_IT_RX"&gt;</w:t>
              <w:br/>
              <w:tab/>
              <w:tab/>
              <w:tab/>
              <w:tab/>
              <w:t>&lt;/APPLET_WEB_TEMPLATE_ITEM&gt;</w:t>
              <w:br/>
              <w:tab/>
              <w:tab/>
              <w:tab/>
              <w:tab/>
              <w:t>&lt;APPLET_WEB_TEMPLATE_ITEM CONTROL="Process Business Object" INACTIVE="N" ITEM_IDENTIFIER="502" MARKUP_LANGUAGE="HTML" NAME="Process Business Object" TMPL_ITEM_HOLDER_NAME="SiebControl_502" TYPE="List Item" UPDATED="11/04/2016 14:39:49" UPDATED_BY="SADMIN" CREATED="12/27/2000 10:05:41" CREATED_BY="SADMIN" EXT_REC_TABLES="S_APPL_WT_IT_RX"&gt;</w:t>
              <w:br/>
              <w:tab/>
              <w:tab/>
              <w:tab/>
              <w:tab/>
              <w:t>&lt;/APPLET_WEB_TEMPLATE_ITEM&gt;</w:t>
              <w:br/>
              <w:tab/>
              <w:tab/>
              <w:tab/>
              <w:tab/>
              <w:t>&lt;APPLET_WEB_TEMPLATE_ITEM CONTROL="Process Name" INACTIVE="N" ITEM_IDENTIFIER="501" MARKUP_LANGUAGE="HTML" NAME="Process Name" TMPL_ITEM_HOLDER_NAME="SiebControl_501" TYPE="List Item" UPDATED="11/04/2016 14:39:49" UPDATED_BY="SADMIN" CREATED="12/27/2000 10:05:41" CREATED_BY="SADMIN" EXT_REC_TABLES="S_APPL_WT_IT_RX"&gt;</w:t>
              <w:br/>
              <w:tab/>
              <w:tab/>
              <w:tab/>
              <w:tab/>
              <w:t>&lt;/APPLET_WEB_TEMPLATE_ITEM&gt;</w:t>
              <w:br/>
              <w:tab/>
              <w:tab/>
              <w:tab/>
              <w:tab/>
              <w:t>&lt;APPLET_WEB_TEMPLATE_ITEM CONTROL="Process Status" INACTIVE="N" ITEM_IDENTIFIER="503" MARKUP_LANGUAGE="HTML" NAME="Process Status" TMPL_ITEM_HOLDER_NAME="SiebControl_503" TYPE="List Item" UPDATED="11/04/2016 14:39:49" UPDATED_BY="SADMIN" CREATED="12/27/2000 10:05:42" CREATED_BY="SADMIN" EXT_REC_TABLES="S_APPL_WT_IT_RX"&gt;</w:t>
              <w:br/>
              <w:tab/>
              <w:tab/>
              <w:tab/>
              <w:tab/>
              <w:t>&lt;/APPLET_WEB_TEMPLATE_ITEM&gt;</w:t>
              <w:br/>
              <w:tab/>
              <w:tab/>
              <w:tab/>
              <w:tab/>
              <w:t>&lt;APPLET_WEB_TEMPLATE_ITEM EXTENSION_FLAG="Y" ITEM_IDENTIFIER="99993" NAME="Program Workflow Process Definition Assoc Applet" TMPL_ITEM_HOLDER_NAME="SiebControl_99993" TYPE="Applet" UPDATED="11/03/2016 18:15:06" UPDATED_BY="SADMIN" CREATED="11/03/2016 18:15:06"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14:39:49" UPDATED_BY="SADMIN" CREATED="12/23/2002 21:35:21"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14:39:49"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14:39:49"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14:39:49" UPDATED_BY="SADMIN" CREATED="11/04/2016 14:39:49"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14:39:49" UPDATED_BY="SADMIN" CREATED="10/31/2001 01:10:40"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NAME="Query" SEQUENCE="1" TYPE="Query" WEB_TEMPLATE="Applet List Edit (Edit/New/Query)" UPDATED="11/04/2016 12:37:18" UPDATED_BY="SADMIN" CREATED="12/27/2000 10:06:02" CREATED_BY="SADMIN" EXT_REC_TABLES="S_APPL_WTMPL_RX"&gt;</w:t>
              <w:br/>
              <w:tab/>
              <w:tab/>
              <w:tab/>
              <w:tab/>
              <w:t>&lt;APPLET_WEB_TEMPLATE_ITEM CONTROL="Activation Date" INACTIVE="N" ITEM_IDENTIFIER="2301" MARKUP_LANGUAGE="HTML" NAME="Activation Date" TMPL_ITEM_HOLDER_NAME="SiebControl_2301" TYPE="List Item" UPDATED="11/04/2016 14:39:49" UPDATED_BY="SADMIN" CREATED="12/27/2000 10:06:03"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14:39:49" UPDATED_BY="SADMIN" CREATED="11/04/2016 14:39:49"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14:39:49" UPDATED_BY="SADMIN" CREATED="06/05/2001 21:36:17" CREATED_BY="SADMIN" EXT_REC_TABLES="S_APPL_WT_IT_RX"&gt;</w:t>
              <w:br/>
              <w:tab/>
              <w:tab/>
              <w:tab/>
              <w:tab/>
              <w:t>&lt;/APPLET_WEB_TEMPLATE_ITEM&gt;</w:t>
              <w:br/>
              <w:tab/>
              <w:tab/>
              <w:tab/>
              <w:tab/>
              <w:t>&lt;APPLET_WEB_TEMPLATE_ITEM CONTROL="Created" INACTIVE="N" ITEM_IDENTIFIER="2802" MARKUP_LANGUAGE="HTML" NAME="Created" TMPL_ITEM_HOLDER_NAME="SiebControl_2802" TYPE="List Item" UPDATED="11/04/2016 14:39:49" UPDATED_BY="SADMIN" CREATED="12/27/2000 10:09:31" CREATED_BY="SADMIN" EXT_REC_TABLES="S_APPL_WT_IT_RX"&gt;</w:t>
              <w:br/>
              <w:tab/>
              <w:tab/>
              <w:tab/>
              <w:tab/>
              <w:t>&lt;/APPLET_WEB_TEMPLATE_ITEM&gt;</w:t>
              <w:br/>
              <w:tab/>
              <w:tab/>
              <w:tab/>
              <w:tab/>
              <w:t>&lt;APPLET_WEB_TEMPLATE_ITEM CONTROL="Created By Login" INACTIVE="N" ITEM_IDENTIFIER="2801" MARKUP_LANGUAGE="HTML" NAME="Created By Login" TMPL_ITEM_HOLDER_NAME="SiebControl_2801" TYPE="List Item" UPDATED="11/04/2016 14:39:49" UPDATED_BY="SADMIN" CREATED="12/27/2000 10:09:28"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14:39:49" UPDATED_BY="SADMIN" CREATED="12/27/2000 10:06:04" CREATED_BY="SADMIN" EXT_REC_TABLES="S_APPL_WT_IT_RX"&gt;</w:t>
              <w:br/>
              <w:tab/>
              <w:tab/>
              <w:tab/>
              <w:tab/>
              <w:t>&lt;/APPLET_WEB_TEMPLATE_ITEM&gt;</w:t>
              <w:br/>
              <w:tab/>
              <w:tab/>
              <w:tab/>
              <w:tab/>
              <w:t>&lt;APPLET_WEB_TEMPLATE_ITEM CONTROL="Expiration Date" INACTIVE="N" ITEM_IDENTIFIER="2302" MARKUP_LANGUAGE="HTML" NAME="Expiration Date" TMPL_ITEM_HOLDER_NAME="SiebControl_2302" TYPE="List Item" UPDATED="11/04/2016 14:39:49" UPDATED_BY="SADMIN" CREATED="12/27/2000 10:09:20" CREATED_BY="SADMIN" EXT_REC_TABLES="S_APPL_WT_IT_RX"&gt;</w:t>
              <w:br/>
              <w:tab/>
              <w:tab/>
              <w:tab/>
              <w:tab/>
              <w:t>&lt;/APPLET_WEB_TEMPLATE_ITEM&gt;</w:t>
              <w:br/>
              <w:tab/>
              <w:tab/>
              <w:tab/>
              <w:tab/>
              <w:t>&lt;APPLET_WEB_TEMPLATE_ITEM CONTROL="Group" INACTIVE="N" ITEM_IDENTIFIER="1802" MARKUP_LANGUAGE="HTML" NAME="Group" TMPL_ITEM_HOLDER_NAME="SiebControl_1802" TYPE="List Item" UPDATED="11/04/2016 14:39:49" UPDATED_BY="SADMIN" CREATED="12/27/2000 10:06:03"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14:39:49" UPDATED_BY="SADMIN" CREATED="11/04/2016 14:39:49" CREATED_BY="SADMIN" EXT_REC_TABLES="S_APPL_WT_IT_RX"&gt;</w:t>
              <w:br/>
              <w:tab/>
              <w:tab/>
              <w:tab/>
              <w:tab/>
              <w:t>&lt;/APPLET_WEB_TEMPLATE_ITEM&gt;</w:t>
              <w:br/>
              <w:tab/>
              <w:tab/>
              <w:tab/>
              <w:tab/>
              <w:t>&lt;APPLET_WEB_TEMPLATE_ITEM CONTROL="Process Business Object" INACTIVE="N" ITEM_IDENTIFIER="1302" MARKUP_LANGUAGE="HTML" NAME="Process Business Object" TMPL_ITEM_HOLDER_NAME="SiebControl_1302" TYPE="List Item" UPDATED="11/04/2016 14:39:49" UPDATED_BY="SADMIN" CREATED="12/27/2000 10:06:02" CREATED_BY="SADMIN" EXT_REC_TABLES="S_APPL_WT_IT_RX"&gt;</w:t>
              <w:br/>
              <w:tab/>
              <w:tab/>
              <w:tab/>
              <w:tab/>
              <w:t>&lt;/APPLET_WEB_TEMPLATE_ITEM&gt;</w:t>
              <w:br/>
              <w:tab/>
              <w:tab/>
              <w:tab/>
              <w:tab/>
              <w:t>&lt;APPLET_WEB_TEMPLATE_ITEM CONTROL="Process Name" INACTIVE="N" ITEM_IDENTIFIER="1301" MARKUP_LANGUAGE="HTML" NAME="Process Name" TMPL_ITEM_HOLDER_NAME="SiebControl_1301" TYPE="List Item" UPDATED="11/04/2016 14:39:49" UPDATED_BY="SADMIN" CREATED="12/27/2000 10:06:02" CREATED_BY="SADMIN" EXT_REC_TABLES="S_APPL_WT_IT_RX"&gt;</w:t>
              <w:br/>
              <w:tab/>
              <w:tab/>
              <w:tab/>
              <w:tab/>
              <w:t>&lt;/APPLET_WEB_TEMPLATE_ITEM&gt;</w:t>
              <w:br/>
              <w:tab/>
              <w:tab/>
              <w:tab/>
              <w:tab/>
              <w:t>&lt;APPLET_WEB_TEMPLATE_ITEM CONTROL="Process Status" INACTIVE="N" ITEM_IDENTIFIER="1801" MARKUP_LANGUAGE="HTML" NAME="Process Status" TMPL_ITEM_HOLDER_NAME="SiebControl_1801" TYPE="List Item" UPDATED="11/04/2016 14:39:49" UPDATED_BY="SADMIN" CREATED="12/27/2000 10:06:03" CREATED_BY="SADMIN" EXT_REC_TABLES="S_APPL_WT_IT_RX"&gt;</w:t>
              <w:br/>
              <w:tab/>
              <w:tab/>
              <w:tab/>
              <w:tab/>
              <w:t>&lt;/APPLET_WEB_TEMPLATE_ITEM&gt;</w:t>
              <w:br/>
              <w:tab/>
              <w:tab/>
              <w:tab/>
              <w:tab/>
              <w:t>&lt;APPLET_WEB_TEMPLATE_ITEM EXTENSION_FLAG="Y" ITEM_IDENTIFIER="99993" NAME="Program Workflow Process Definition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14:39:49" UPDATED_BY="SADMIN" CREATED="12/23/2002 21:35:21"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14:39:49" UPDATED_BY="SADMIN" CREATED="11/04/2016 14:39:49"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LOY Member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 TYPE="Edit" WEB_TEMPLATE="Applet Form Grid Layout" UPDATED="11/04/2016 12:37:18" UPDATED_BY="SADMIN" CREATED="06/25/2003 18:40:34" CREATED_BY="SADMIN" EXT_REC_TABLES="S_APPL_WTMPL_RX"&gt;</w:t>
              <w:br/>
              <w:tab/>
              <w:tab/>
              <w:tab/>
              <w:tab/>
              <w:t>&lt;APPLET_WEB_TEMPLATE_ITEM COLUMN_SPAN="13" CONTROL="Accrual To" GRID_PROPERTY="FormattedHtml" INACTIVE="N" ITEM_IDENTIFIER="33050" MARKUP_LANGUAGE="HTML" NAME="Accrual To" ROW_SPAN="3" TMPL_ITEM_HOLDER_NAME="SiebControl_33_50" TYPE="Control" UPDATED="11/04/2016 13:49:45" UPDATED_BY="SADMIN" CREATED="04/23/2004 15:28:49" CREATED_BY="SADMIN" EXT_REC_TABLES="S_APPL_WT_IT_RX"&gt;</w:t>
              <w:br/>
              <w:tab/>
              <w:tab/>
              <w:tab/>
              <w:tab/>
              <w:t>&lt;/APPLET_WEB_TEMPLATE_ITEM&gt;</w:t>
              <w:br/>
              <w:tab/>
              <w:tab/>
              <w:tab/>
              <w:tab/>
              <w:t>&lt;APPLET_WEB_TEMPLATE_ITEM COLUMN_SPAN="14" CONTROL="Accrual To" GRID_PROPERTY="FormattedLabel" INACTIVE="N" ITEM_IDENTIFIER="33036" MARKUP_LANGUAGE="HTML" NAME="Accrual ToLabel" ROW_SPAN="3" TYPE="Control" UPDATED="04/17/2012 06:22:03" UPDATED_BY="SADMIN" CREATED="04/23/2004 15:28:49" CREATED_BY="SADMIN"&gt;</w:t>
              <w:br/>
              <w:tab/>
              <w:tab/>
              <w:tab/>
              <w:tab/>
              <w:t>&lt;/APPLET_WEB_TEMPLATE_ITEM&gt;</w:t>
              <w:br/>
              <w:tab/>
              <w:tab/>
              <w:tab/>
              <w:tab/>
              <w:t>&lt;APPLET_WEB_TEMPLATE_ITEM COLUMN_SPAN="120" CONTROL="Administration Information" GRID_PROPERTY="FormattedHtml" INACTIVE="N" ITEM_IDENTIFIER="21002" MARKUP_LANGUAGE="HTML" NAME="Administration Information" ROW_SPAN="3" TMPL_ITEM_HOLDER_NAME="SiebControl_21_2" TYPE="Control" UPDATED="11/04/2016 13:49:45" UPDATED_BY="SADMIN" CREATED="06/25/2003 18:40:35" CREATED_BY="SADMIN" EXT_REC_TABLES="S_APPL_WT_IT_RX"&gt;</w:t>
              <w:br/>
              <w:tab/>
              <w:tab/>
              <w:tab/>
              <w:tab/>
              <w:t>&lt;/APPLET_WEB_TEMPLATE_ITEM&gt;</w:t>
              <w:br/>
              <w:tab/>
              <w:tab/>
              <w:tab/>
              <w:tab/>
              <w:t>&lt;APPLET_WEB_TEMPLATE_ITEM CONTROL="AppletTitle" INACTIVE="N" ITEM_IDENTIFIER="90" MARKUP_LANGUAGE="HTML" NAME="AppletTitle" TMPL_ITEM_HOLDER_NAME="SiebControl_90" TYPE="Control" UPDATED="11/04/2016 13:49:45" UPDATED_BY="SADMIN" CREATED="09/23/2003 22:32:41"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13:49:45" UPDATED_BY="SADMIN" CREATED="11/04/2016 13:49:45" CREATED_BY="SADMIN" EXT_REC_TABLES="S_APPL_WT_IT_RX"&gt;</w:t>
              <w:br/>
              <w:tab/>
              <w:tab/>
              <w:tab/>
              <w:tab/>
              <w:t>&lt;/APPLET_WEB_TEMPLATE_ITEM&gt;</w:t>
              <w:br/>
              <w:tab/>
              <w:tab/>
              <w:tab/>
              <w:tab/>
              <w:t>&lt;APPLET_WEB_TEMPLATE_ITEM COLUMN_SPAN="13" CONTROL="Auto Accrual Start Date" GRID_PROPERTY="FormattedHtml" INACTIVE="N" ITEM_IDENTIFIER="36050" MARKUP_LANGUAGE="HTML" NAME="Auto Accrual Start Date" ROW_SPAN="3" TMPL_ITEM_HOLDER_NAME="SiebControl_36_50" TYPE="Control" UPDATED="11/04/2016 13:49:45" UPDATED_BY="SADMIN" CREATED="04/23/2004 15:28:49" CREATED_BY="SADMIN" EXT_REC_TABLES="S_APPL_WT_IT_RX"&gt;</w:t>
              <w:br/>
              <w:tab/>
              <w:tab/>
              <w:tab/>
              <w:tab/>
              <w:t>&lt;/APPLET_WEB_TEMPLATE_ITEM&gt;</w:t>
              <w:br/>
              <w:tab/>
              <w:tab/>
              <w:tab/>
              <w:tab/>
              <w:t>&lt;APPLET_WEB_TEMPLATE_ITEM COLUMN_SPAN="21" CONTROL="Auto Accrual Start Date" GRID_PROPERTY="FormattedLabel" INACTIVE="N" ITEM_IDENTIFIER="36029" MARKUP_LANGUAGE="HTML" NAME="Auto Accrual Start DateLabel" ROW_SPAN="3" TYPE="Control" UPDATED="04/17/2012 06:22:03" UPDATED_BY="SADMIN" CREATED="04/23/2004 15:28:49" CREATED_BY="SADMIN"&gt;</w:t>
              <w:br/>
              <w:tab/>
              <w:tab/>
              <w:tab/>
              <w:tab/>
              <w:t>&lt;/APPLET_WEB_TEMPLATE_ITEM&gt;</w:t>
              <w:br/>
              <w:tab/>
              <w:tab/>
              <w:tab/>
              <w:tab/>
              <w:t>&lt;APPLET_WEB_TEMPLATE_ITEM COLUMN_SPAN="120" CONTROL="Communication Preferences" GRID_PROPERTY="FormattedHtml" INACTIVE="N" ITEM_IDENTIFIER="48003" MARKUP_LANGUAGE="HTML" NAME="Communication Preferences" ROW_SPAN="3" TMPL_ITEM_HOLDER_NAME="SiebControl_48_3" TYPE="Control" UPDATED="11/04/2016 13:49:45" UPDATED_BY="SADMIN" CREATED="11/21/2003 19:45:16" CREATED_BY="SADMIN" EXT_REC_TABLES="S_APPL_WT_IT_RX"&gt;</w:t>
              <w:br/>
              <w:tab/>
              <w:tab/>
              <w:tab/>
              <w:tab/>
              <w:t>&lt;/APPLET_WEB_TEMPLATE_ITEM&gt;</w:t>
              <w:br/>
              <w:tab/>
              <w:tab/>
              <w:tab/>
              <w:tab/>
              <w:t>&lt;APPLET_WEB_TEMPLATE_ITEM COLUMN_SPAN="43" CONTROL="Description" GRID_PROPERTY="FormattedHtml" INACTIVE="N" ITEM_IDENTIFIER="36079" MARKUP_LANGUAGE="HTML" NAME="Description" ROW_SPAN="9" TMPL_ITEM_HOLDER_NAME="SiebControl_36_79" TYPE="Control" UPDATED="11/04/2016 13:49:45" UPDATED_BY="SADMIN" CREATED="07/02/2003 14:21:12" CREATED_BY="SADMIN" EXT_REC_TABLES="S_APPL_WT_IT_RX"&gt;</w:t>
              <w:br/>
              <w:tab/>
              <w:tab/>
              <w:tab/>
              <w:tab/>
              <w:t>&lt;/APPLET_WEB_TEMPLATE_ITEM&gt;</w:t>
              <w:br/>
              <w:tab/>
              <w:tab/>
              <w:tab/>
              <w:tab/>
              <w:t>&lt;APPLET_WEB_TEMPLATE_ITEM COLUMN_SPAN="15" COMMENTS="7.7 set label height of large text field to 24 pixels" CONTROL="Description" GRID_PROPERTY="FormattedLabel" INACTIVE="N" ITEM_IDENTIFIER="36064" MARKUP_LANGUAGE="HTML" NAME="DescriptionLabel" ROW_SPAN="3" TYPE="Control" UPDATED="04/17/2012 06:22:03" UPDATED_BY="SADMIN" CREATED="07/02/2003 14:28:18" CREATED_BY="SADMIN"&gt;</w:t>
              <w:br/>
              <w:tab/>
              <w:tab/>
              <w:tab/>
              <w:tab/>
              <w:t>&lt;/APPLET_WEB_TEMPLATE_ITEM&gt;</w:t>
              <w:br/>
              <w:tab/>
              <w:tab/>
              <w:tab/>
              <w:tab/>
              <w:t>&lt;APPLET_WEB_TEMPLATE_ITEM COLUMN_SPAN="13" CONTROL="Enrollment Channel" GRID_PROPERTY="FormattedHtml" INACTIVE="N" ITEM_IDENTIFIER="27109" MARKUP_LANGUAGE="HTML" NAME="Enrollment Channel" ROW_SPAN="3" TMPL_ITEM_HOLDER_NAME="SiebControl_27_109" TYPE="Control" UPDATED="11/04/2016 13:49:45" UPDATED_BY="SADMIN" CREATED="08/21/2003 20:49:50" CREATED_BY="SADMIN" EXT_REC_TABLES="S_APPL_WT_IT_RX"&gt;</w:t>
              <w:br/>
              <w:tab/>
              <w:tab/>
              <w:tab/>
              <w:tab/>
              <w:t>&lt;/APPLET_WEB_TEMPLATE_ITEM&gt;</w:t>
              <w:br/>
              <w:tab/>
              <w:tab/>
              <w:tab/>
              <w:tab/>
              <w:t>&lt;APPLET_WEB_TEMPLATE_ITEM COLUMN_SPAN="16" CONTROL="Enrollment Channel" GRID_PROPERTY="FormattedLabel" INACTIVE="N" ITEM_IDENTIFIER="27093" MARKUP_LANGUAGE="HTML" NAME="Enrollment ChannelLabel" ROW_SPAN="3" TYPE="Control" UPDATED="04/17/2012 06:22:03" UPDATED_BY="SADMIN" CREATED="08/21/2003 20:50:03"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13:49:45" UPDATED_BY="SADMIN" CREATED="06/25/2003 18:40:35"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13:49:45" UPDATED_BY="SADMIN" CREATED="06/25/2003 18:40:35"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13:49:45" UPDATED_BY="SADMIN" CREATED="06/25/2003 18:40:36"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13:49:45" UPDATED_BY="SADMIN" CREATED="11/04/2016 13:49:45" CREATED_BY="SADMIN" EXT_REC_TABLES="S_APPL_WT_IT_RX"&gt;</w:t>
              <w:br/>
              <w:tab/>
              <w:tab/>
              <w:tab/>
              <w:tab/>
              <w:t>&lt;/APPLET_WEB_TEMPLATE_ITEM&gt;</w:t>
              <w:br/>
              <w:tab/>
              <w:tab/>
              <w:tab/>
              <w:tab/>
              <w:t>&lt;APPLET_WEB_TEMPLATE_ITEM COLUMN_SPAN="61" CONTROL="Internal Information" GRID_PROPERTY="FormattedHtml" INACTIVE="N" ITEM_IDENTIFIER="3002" MARKUP_LANGUAGE="HTML" NAME="Internal Information" ROW_SPAN="3" TMPL_ITEM_HOLDER_NAME="SiebControl_3_2" TYPE="Control" UPDATED="11/04/2016 13:49:45" UPDATED_BY="SADMIN" CREATED="06/25/2003 18:40:36" CREATED_BY="SADMIN" EXT_REC_TABLES="S_APPL_WT_IT_RX"&gt;</w:t>
              <w:br/>
              <w:tab/>
              <w:tab/>
              <w:tab/>
              <w:tab/>
              <w:t>&lt;/APPLET_WEB_TEMPLATE_ITEM&gt;</w:t>
              <w:br/>
              <w:tab/>
              <w:tab/>
              <w:tab/>
              <w:tab/>
              <w:t>&lt;APPLET_WEB_TEMPLATE_ITEM COLUMN_SPAN="13" CONTROL="JobTitle" GRID_PROPERTY="FormattedHtml" INACTIVE="N" ITEM_IDENTIFIER="6050" MARKUP_LANGUAGE="HTML" NAME="JobTitle" ROW_SPAN="3" TMPL_ITEM_HOLDER_NAME="SiebControl_6_50" TYPE="Control" UPDATED="11/04/2016 13:49:45" UPDATED_BY="SADMIN" CREATED="07/02/2003 14:16:12" CREATED_BY="SADMIN" EXT_REC_TABLES="S_APPL_WT_IT_RX"&gt;</w:t>
              <w:br/>
              <w:tab/>
              <w:tab/>
              <w:tab/>
              <w:tab/>
              <w:t>&lt;/APPLET_WEB_TEMPLATE_ITEM&gt;</w:t>
              <w:br/>
              <w:tab/>
              <w:tab/>
              <w:tab/>
              <w:tab/>
              <w:t>&lt;APPLET_WEB_TEMPLATE_ITEM COLUMN_SPAN="14" CONTROL="JobTitle" GRID_PROPERTY="FormattedLabel" INACTIVE="N" ITEM_IDENTIFIER="6036" MARKUP_LANGUAGE="HTML" NAME="JobTitleLabel" ROW_SPAN="3" TYPE="Control" UPDATED="04/17/2012 06:22:03" UPDATED_BY="SADMIN" CREATED="07/02/2003 14:28:18" CREATED_BY="SADMIN"&gt;</w:t>
              <w:br/>
              <w:tab/>
              <w:tab/>
              <w:tab/>
              <w:tab/>
              <w:t>&lt;/APPLET_WEB_TEMPLATE_ITEM&gt;</w:t>
              <w:br/>
              <w:tab/>
              <w:tab/>
              <w:tab/>
              <w:tab/>
              <w:t>&lt;APPLET_WEB_TEMPLATE_ITEM COLUMN_SPAN="13" CONTROL="LanguageName" GRID_PROPERTY="FormattedHtml" INACTIVE="N" ITEM_IDENTIFIER="30050" MARKUP_LANGUAGE="HTML" NAME="LanguageName" ROW_SPAN="3" TMPL_ITEM_HOLDER_NAME="SiebControl_30_50" TYPE="Control" UPDATED="11/04/2016 13:49:45" UPDATED_BY="SADMIN" CREATED="11/15/2003 00:35:36" CREATED_BY="SADMIN" EXT_REC_TABLES="S_APPL_WT_IT_RX"&gt;</w:t>
              <w:br/>
              <w:tab/>
              <w:tab/>
              <w:tab/>
              <w:tab/>
              <w:t>&lt;/APPLET_WEB_TEMPLATE_ITEM&gt;</w:t>
              <w:br/>
              <w:tab/>
              <w:tab/>
              <w:tab/>
              <w:tab/>
              <w:t>&lt;APPLET_WEB_TEMPLATE_ITEM COLUMN_SPAN="14" CONTROL="LanguageName" GRID_PROPERTY="FormattedLabel" INACTIVE="N" ITEM_IDENTIFIER="30036" MARKUP_LANGUAGE="HTML" NAME="LanguageNameLabel" ROW_SPAN="3" TYPE="Control" UPDATED="04/17/2012 06:22:03" UPDATED_BY="SADMIN" CREATED="11/15/2003 00:35:43" CREATED_BY="SADMIN"&gt;</w:t>
              <w:br/>
              <w:tab/>
              <w:tab/>
              <w:tab/>
              <w:tab/>
              <w:t>&lt;/APPLET_WEB_TEMPLATE_ITEM&gt;</w:t>
              <w:br/>
              <w:tab/>
              <w:tab/>
              <w:tab/>
              <w:tab/>
              <w:t>&lt;APPLET_WEB_TEMPLATE_ITEM COLUMN_SPAN="13" CONTROL="Last Accrual Txn Processed Date" GRID_PROPERTY="FormattedHtml" INACTIVE="N" ITEM_IDENTIFIER="45022" MARKUP_LANGUAGE="HTML" NAME="Last Accrual Txn Processed Date" ROW_SPAN="3" TMPL_ITEM_HOLDER_NAME="SiebControl_45_22" TYPE="Control" UPDATED="11/04/2016 13:49:45" UPDATED_BY="SADMIN" CREATED="04/09/2007 03:53:29" CREATED_BY="SADMIN" EXT_REC_TABLES="S_APPL_WT_IT_RX"&gt;</w:t>
              <w:br/>
              <w:tab/>
              <w:tab/>
              <w:tab/>
              <w:tab/>
              <w:t>&lt;/APPLET_WEB_TEMPLATE_ITEM&gt;</w:t>
              <w:br/>
              <w:tab/>
              <w:tab/>
              <w:tab/>
              <w:tab/>
              <w:t>&lt;APPLET_WEB_TEMPLATE_ITEM COLUMN_SPAN="15" CONTROL="Last Accrual Txn Processed Date" GRID_PROPERTY="FormattedLabel" INACTIVE="N" ITEM_IDENTIFIER="45007" MARKUP_LANGUAGE="HTML" NAME="Last Accrual Txn Processed DateLabel" ROW_SPAN="3" TYPE="Control" UPDATED="04/17/2012 06:22:03" UPDATED_BY="SADMIN" CREATED="04/09/2007 03:53:29" CREATED_BY="SADMIN"&gt;</w:t>
              <w:br/>
              <w:tab/>
              <w:tab/>
              <w:tab/>
              <w:tab/>
              <w:t>&lt;/APPLET_WEB_TEMPLATE_ITEM&gt;</w:t>
              <w:br/>
              <w:tab/>
              <w:tab/>
              <w:tab/>
              <w:tab/>
              <w:t>&lt;APPLET_WEB_TEMPLATE_ITEM COLUMN_SPAN="13" CONTROL="Last Redemption Txn Processed Date" GRID_PROPERTY="FormattedHtml" INACTIVE="N" ITEM_IDENTIFIER="42022" MARKUP_LANGUAGE="HTML" NAME="Last Redemption Txn Processed Date" ROW_SPAN="3" TMPL_ITEM_HOLDER_NAME="SiebControl_42_22" TYPE="Control" UPDATED="11/04/2016 13:49:45" UPDATED_BY="SADMIN" CREATED="04/09/2007 03:53:30" CREATED_BY="SADMIN" EXT_REC_TABLES="S_APPL_WT_IT_RX"&gt;</w:t>
              <w:br/>
              <w:tab/>
              <w:tab/>
              <w:tab/>
              <w:tab/>
              <w:t>&lt;/APPLET_WEB_TEMPLATE_ITEM&gt;</w:t>
              <w:br/>
              <w:tab/>
              <w:tab/>
              <w:tab/>
              <w:tab/>
              <w:t>&lt;APPLET_WEB_TEMPLATE_ITEM COLUMN_SPAN="20" CONTROL="Last Redemption Txn Processed Date" GRID_PROPERTY="FormattedLabel" INACTIVE="N" ITEM_IDENTIFIER="42002" MARKUP_LANGUAGE="HTML" NAME="Last Redemption Txn Processed DateLabel" ROW_SPAN="3" TYPE="Control" UPDATED="04/17/2012 06:22:03" UPDATED_BY="SADMIN" CREATED="04/09/2007 03:53:30" CREATED_BY="SADMIN"&gt;</w:t>
              <w:br/>
              <w:tab/>
              <w:tab/>
              <w:tab/>
              <w:tab/>
              <w:t>&lt;/APPLET_WEB_TEMPLATE_ITEM&gt;</w:t>
              <w:br/>
              <w:tab/>
              <w:tab/>
              <w:tab/>
              <w:tab/>
              <w:t>&lt;APPLET_WEB_TEMPLATE_ITEM COLUMN_SPAN="13" CONTROL="Last Tier Update Date" GRID_PROPERTY="FormattedHtml" INACTIVE="N" ITEM_IDENTIFIER="27022" MARKUP_LANGUAGE="HTML" NAME="Last Tier Update Date" ROW_SPAN="3" TMPL_ITEM_HOLDER_NAME="SiebControl_27_22" TYPE="Control" UPDATED="11/04/2016 13:49:45" UPDATED_BY="SADMIN" CREATED="07/02/2003 14:19:57" CREATED_BY="SADMIN" EXT_REC_TABLES="S_APPL_WT_IT_RX"&gt;</w:t>
              <w:br/>
              <w:tab/>
              <w:tab/>
              <w:tab/>
              <w:tab/>
              <w:t>&lt;/APPLET_WEB_TEMPLATE_ITEM&gt;</w:t>
              <w:br/>
              <w:tab/>
              <w:tab/>
              <w:tab/>
              <w:tab/>
              <w:t>&lt;APPLET_WEB_TEMPLATE_ITEM COLUMN_SPAN="20" CONTROL="Last Tier Update Date" GRID_PROPERTY="FormattedLabel" INACTIVE="N" ITEM_IDENTIFIER="27002" MARKUP_LANGUAGE="HTML" NAME="Last Tier Update DateLabel" ROW_SPAN="3" TYPE="Control" UPDATED="04/17/2012 06:22:03" UPDATED_BY="SADMIN" CREATED="07/02/2003 15:32:52" CREATED_BY="SADMIN"&gt;</w:t>
              <w:br/>
              <w:tab/>
              <w:tab/>
              <w:tab/>
              <w:tab/>
              <w:t>&lt;/APPLET_WEB_TEMPLATE_ITEM&gt;</w:t>
              <w:br/>
              <w:tab/>
              <w:tab/>
              <w:tab/>
              <w:tab/>
              <w:t>&lt;APPLET_WEB_TEMPLATE_ITEM COLUMN_SPAN="13" CONTROL="Last Tier Update Status" GRID_PROPERTY="FormattedHtml" INACTIVE="N" ITEM_IDENTIFIER="33022" MARKUP_LANGUAGE="HTML" NAME="Last Tier Update Status" ROW_SPAN="3" TMPL_ITEM_HOLDER_NAME="SiebControl_33_22" TYPE="Control" UPDATED="11/04/2016 13:49:45" UPDATED_BY="SADMIN" CREATED="07/02/2003 14:19:54" CREATED_BY="SADMIN" EXT_REC_TABLES="S_APPL_WT_IT_RX"&gt;</w:t>
              <w:br/>
              <w:tab/>
              <w:tab/>
              <w:tab/>
              <w:tab/>
              <w:t>&lt;/APPLET_WEB_TEMPLATE_ITEM&gt;</w:t>
              <w:br/>
              <w:tab/>
              <w:tab/>
              <w:tab/>
              <w:tab/>
              <w:t>&lt;APPLET_WEB_TEMPLATE_ITEM COLUMN_SPAN="20" CONTROL="Last Tier Update Status" GRID_PROPERTY="FormattedLabel" INACTIVE="N" ITEM_IDENTIFIER="33002" MARKUP_LANGUAGE="HTML" NAME="Last Tier Update StatusLabel" ROW_SPAN="3" TYPE="Control" UPDATED="04/17/2012 06:22:03" UPDATED_BY="SADMIN" CREATED="07/02/2003 15:32:59" CREATED_BY="SADMIN"&gt;</w:t>
              <w:br/>
              <w:tab/>
              <w:tab/>
              <w:tab/>
              <w:tab/>
              <w:t>&lt;/APPLET_WEB_TEMPLATE_ITEM&gt;</w:t>
              <w:br/>
              <w:tab/>
              <w:tab/>
              <w:tab/>
              <w:tab/>
              <w:t>&lt;APPLET_WEB_TEMPLATE_ITEM COLUMN_SPAN="13" CONTROL="LastTransactionProcessedDate" GRID_PROPERTY="FormattedHtml" INACTIVE="N" ITEM_IDENTIFIER="24079" MARKUP_LANGUAGE="HTML" NAME="LastTransactionProcessedDate" ROW_SPAN="3" TMPL_ITEM_HOLDER_NAME="SiebControl_24_79" TYPE="Control" UPDATED="11/04/2016 13:49:45" UPDATED_BY="SADMIN" CREATED="07/02/2003 14:20:50" CREATED_BY="SADMIN" EXT_REC_TABLES="S_APPL_WT_IT_RX"&gt;</w:t>
              <w:br/>
              <w:tab/>
              <w:tab/>
              <w:tab/>
              <w:tab/>
              <w:t>&lt;/APPLET_WEB_TEMPLATE_ITEM&gt;</w:t>
              <w:br/>
              <w:tab/>
              <w:tab/>
              <w:tab/>
              <w:tab/>
              <w:t>&lt;APPLET_WEB_TEMPLATE_ITEM COLUMN_SPAN="15" CONTROL="LastTransactionProcessedDate" GRID_PROPERTY="FormattedLabel" INACTIVE="N" ITEM_IDENTIFIER="24064" MARKUP_LANGUAGE="HTML" NAME="LastTransactionProcessedDateLabel" ROW_SPAN="3" TYPE="Control" UPDATED="04/17/2012 06:22:03" UPDATED_BY="SADMIN" CREATED="07/02/2003 15:14:07" CREATED_BY="SADMIN"&gt;</w:t>
              <w:br/>
              <w:tab/>
              <w:tab/>
              <w:tab/>
              <w:tab/>
              <w:t>&lt;/APPLET_WEB_TEMPLATE_ITEM&gt;</w:t>
              <w:br/>
              <w:tab/>
              <w:tab/>
              <w:tab/>
              <w:tab/>
              <w:t>&lt;APPLET_WEB_TEMPLATE_ITEM COLUMN_SPAN="13" CONTROL="Lounge Bought" GRID_PROPERTY="FormattedHtml" INACTIVE="N" ITEM_IDENTIFIER="6080" MARKUP_LANGUAGE="HTML" NAME="Lounge Bought" ROW_SPAN="3" TMPL_ITEM_HOLDER_NAME="SiebControl_6_80" TYPE="Control" UPDATED="11/04/2016 13:49:45" UPDATED_BY="SADMIN" CREATED="09/09/2003 20:35:50" CREATED_BY="SADMIN" EXT_REC_TABLES="S_APPL_WT_IT_RX"&gt;</w:t>
              <w:br/>
              <w:tab/>
              <w:tab/>
              <w:tab/>
              <w:tab/>
              <w:t>&lt;/APPLET_WEB_TEMPLATE_ITEM&gt;</w:t>
              <w:br/>
              <w:tab/>
              <w:tab/>
              <w:tab/>
              <w:tab/>
              <w:t>&lt;APPLET_WEB_TEMPLATE_ITEM COLUMN_SPAN="13" CONTROL="Lounge Bought End Date" GRID_PROPERTY="FormattedHtml" INACTIVE="N" ITEM_IDENTIFIER="12080" MARKUP_LANGUAGE="HTML" NAME="Lounge Bought End Date" ROW_SPAN="3" TMPL_ITEM_HOLDER_NAME="SiebControl_12_80" TYPE="Control" UPDATED="11/04/2016 13:49:45" UPDATED_BY="SADMIN" CREATED="09/09/2003 20:36:00" CREATED_BY="SADMIN" EXT_REC_TABLES="S_APPL_WT_IT_RX"&gt;</w:t>
              <w:br/>
              <w:tab/>
              <w:tab/>
              <w:tab/>
              <w:tab/>
              <w:t>&lt;/APPLET_WEB_TEMPLATE_ITEM&gt;</w:t>
              <w:br/>
              <w:tab/>
              <w:tab/>
              <w:tab/>
              <w:tab/>
              <w:t>&lt;APPLET_WEB_TEMPLATE_ITEM COLUMN_SPAN="16" CONTROL="Lounge Bought End Date" GRID_PROPERTY="FormattedLabel" INACTIVE="N" ITEM_IDENTIFIER="12064" MARKUP_LANGUAGE="HTML" NAME="Lounge Bought End DateLabel" ROW_SPAN="3" TYPE="Control" UPDATED="04/17/2012 06:22:04" UPDATED_BY="SADMIN" CREATED="09/09/2003 20:36:22" CREATED_BY="SADMIN"&gt;</w:t>
              <w:br/>
              <w:tab/>
              <w:tab/>
              <w:tab/>
              <w:tab/>
              <w:t>&lt;/APPLET_WEB_TEMPLATE_ITEM&gt;</w:t>
              <w:br/>
              <w:tab/>
              <w:tab/>
              <w:tab/>
              <w:tab/>
              <w:t>&lt;APPLET_WEB_TEMPLATE_ITEM COLUMN_SPAN="13" CONTROL="Lounge Bought Start Date" GRID_PROPERTY="FormattedHtml" INACTIVE="N" ITEM_IDENTIFIER="9080" MARKUP_LANGUAGE="HTML" NAME="Lounge Bought Start Date" ROW_SPAN="3" TMPL_ITEM_HOLDER_NAME="SiebControl_9_80" TYPE="Control" UPDATED="11/04/2016 13:49:45" UPDATED_BY="SADMIN" CREATED="09/09/2003 20:36:14" CREATED_BY="SADMIN" EXT_REC_TABLES="S_APPL_WT_IT_RX"&gt;</w:t>
              <w:br/>
              <w:tab/>
              <w:tab/>
              <w:tab/>
              <w:tab/>
              <w:t>&lt;/APPLET_WEB_TEMPLATE_ITEM&gt;</w:t>
              <w:br/>
              <w:tab/>
              <w:tab/>
              <w:tab/>
              <w:tab/>
              <w:t>&lt;APPLET_WEB_TEMPLATE_ITEM COLUMN_SPAN="16" CONTROL="Lounge Bought Start Date" GRID_PROPERTY="FormattedLabel" INACTIVE="N" ITEM_IDENTIFIER="9064" MARKUP_LANGUAGE="HTML" NAME="Lounge Bought Start DateLabel" ROW_SPAN="3" TYPE="Control" UPDATED="04/17/2012 06:22:04" UPDATED_BY="SADMIN" CREATED="09/09/2003 20:36:26" CREATED_BY="SADMIN"&gt;</w:t>
              <w:br/>
              <w:tab/>
              <w:tab/>
              <w:tab/>
              <w:tab/>
              <w:t>&lt;/APPLET_WEB_TEMPLATE_ITEM&gt;</w:t>
              <w:br/>
              <w:tab/>
              <w:tab/>
              <w:tab/>
              <w:tab/>
              <w:t>&lt;APPLET_WEB_TEMPLATE_ITEM COLUMN_SPAN="16" CONTROL="Lounge Bought" GRID_PROPERTY="FormattedLabel" INACTIVE="N" ITEM_IDENTIFIER="6064" MARKUP_LANGUAGE="HTML" NAME="Lounge BoughtLabel" ROW_SPAN="3" TYPE="Control" UPDATED="04/17/2012 06:22:04" UPDATED_BY="SADMIN" CREATED="09/17/2003 21:01:23" CREATED_BY="SADMIN"&gt;</w:t>
              <w:br/>
              <w:tab/>
              <w:tab/>
              <w:tab/>
              <w:tab/>
              <w:t>&lt;/APPLET_WEB_TEMPLATE_ITEM&gt;</w:t>
              <w:br/>
              <w:tab/>
              <w:tab/>
              <w:tab/>
              <w:tab/>
              <w:t>&lt;APPLET_WEB_TEMPLATE_ITEM COLUMN_SPAN="13" CONTROL="MaxPointLoan" GRID_PROPERTY="FormattedHtml" INACTIVE="N" ITEM_IDENTIFIER="24022" MARKUP_LANGUAGE="HTML" NAME="MaxPointLoan" ROW_SPAN="3" TMPL_ITEM_HOLDER_NAME="SiebControl_24_22" TYPE="Control" UPDATED="11/04/2016 13:49:45" UPDATED_BY="SADMIN" CREATED="07/02/2003 14:18:33" CREATED_BY="SADMIN" EXT_REC_TABLES="S_APPL_WT_IT_RX"&gt;</w:t>
              <w:br/>
              <w:tab/>
              <w:tab/>
              <w:tab/>
              <w:tab/>
              <w:t>&lt;/APPLET_WEB_TEMPLATE_ITEM&gt;</w:t>
              <w:br/>
              <w:tab/>
              <w:tab/>
              <w:tab/>
              <w:tab/>
              <w:t>&lt;APPLET_WEB_TEMPLATE_ITEM COLUMN_SPAN="20" CONTROL="MaxPointLoan" GRID_PROPERTY="FormattedLabel" INACTIVE="N" ITEM_IDENTIFIER="24002" MARKUP_LANGUAGE="HTML" NAME="MaxPointLoanLabel" ROW_SPAN="3" TYPE="Control" UPDATED="04/17/2012 06:22:04" UPDATED_BY="SADMIN" CREATED="07/02/2003 14:28:20" CREATED_BY="SADMIN"&gt;</w:t>
              <w:br/>
              <w:tab/>
              <w:tab/>
              <w:tab/>
              <w:tab/>
              <w:t>&lt;/APPLET_WEB_TEMPLATE_ITEM&gt;</w:t>
              <w:br/>
              <w:tab/>
              <w:tab/>
              <w:tab/>
              <w:tab/>
              <w:t>&lt;APPLET_WEB_TEMPLATE_ITEM COLUMN_SPAN="13" CONTROL="MaxPointLoanUpdateStatus" GRID_PROPERTY="FormattedHtml" INACTIVE="N" ITEM_IDENTIFIER="30022" MARKUP_LANGUAGE="HTML" NAME="MaxPointLoanUpdateStatus" ROW_SPAN="3" TMPL_ITEM_HOLDER_NAME="SiebControl_30_22" TYPE="Control" UPDATED="11/04/2016 13:49:45" UPDATED_BY="SADMIN" CREATED="07/02/2003 14:18:40" CREATED_BY="SADMIN" EXT_REC_TABLES="S_APPL_WT_IT_RX"&gt;</w:t>
              <w:br/>
              <w:tab/>
              <w:tab/>
              <w:tab/>
              <w:tab/>
              <w:t>&lt;/APPLET_WEB_TEMPLATE_ITEM&gt;</w:t>
              <w:br/>
              <w:tab/>
              <w:tab/>
              <w:tab/>
              <w:tab/>
              <w:t>&lt;APPLET_WEB_TEMPLATE_ITEM COLUMN_SPAN="20" CONTROL="MaxPointLoanUpdateStatus" GRID_PROPERTY="FormattedLabel" INACTIVE="N" ITEM_IDENTIFIER="30002" MARKUP_LANGUAGE="HTML" NAME="MaxPointLoanUpdateStatusLabel" ROW_SPAN="3" TYPE="Control" UPDATED="04/17/2012 06:22:04" UPDATED_BY="SADMIN" CREATED="07/02/2003 14:28:19" CREATED_BY="SADMIN"&gt;</w:t>
              <w:br/>
              <w:tab/>
              <w:tab/>
              <w:tab/>
              <w:tab/>
              <w:t>&lt;/APPLET_WEB_TEMPLATE_ITEM&gt;</w:t>
              <w:br/>
              <w:tab/>
              <w:tab/>
              <w:tab/>
              <w:tab/>
              <w:t>&lt;APPLET_WEB_TEMPLATE_ITEM COLUMN_SPAN="13" CONTROL="Membership Card" GRID_PROPERTY="FormattedHtml" INACTIVE="N" ITEM_IDENTIFIER="33109" MARKUP_LANGUAGE="HTML" NAME="Membership Card" ROW_SPAN="3" TMPL_ITEM_HOLDER_NAME="SiebControl_33_109" TYPE="Control" UPDATED="11/04/2016 13:49:45" UPDATED_BY="SADMIN" CREATED="09/17/2003 21:00:22" CREATED_BY="SADMIN" EXT_REC_TABLES="S_APPL_WT_IT_RX"&gt;</w:t>
              <w:br/>
              <w:tab/>
              <w:tab/>
              <w:tab/>
              <w:tab/>
              <w:t>&lt;/APPLET_WEB_TEMPLATE_ITEM&gt;</w:t>
              <w:br/>
              <w:tab/>
              <w:tab/>
              <w:tab/>
              <w:tab/>
              <w:t>&lt;APPLET_WEB_TEMPLATE_ITEM COLUMN_SPAN="16" CONTROL="Membership Card" GRID_PROPERTY="FormattedLabel" INACTIVE="N" ITEM_IDENTIFIER="33093" MARKUP_LANGUAGE="HTML" NAME="Membership CardLabel" ROW_SPAN="3" TYPE="Control" UPDATED="04/17/2012 06:22:04" UPDATED_BY="SADMIN" CREATED="09/17/2003 21:00:31" CREATED_BY="SADMIN"&gt;</w:t>
              <w:br/>
              <w:tab/>
              <w:tab/>
              <w:tab/>
              <w:tab/>
              <w:t>&lt;/APPLET_WEB_TEMPLATE_ITEM&gt;</w:t>
              <w:br/>
              <w:tab/>
              <w:tab/>
              <w:tab/>
              <w:tab/>
              <w:t>&lt;APPLET_WEB_TEMPLATE_ITEM CONTROL="MenuControl" EXTENSION_FLAG="Y" ITEM_IDENTIFIER="99997" NAME="MenuControl" TMPL_ITEM_HOLDER_NAME="SiebControl_99997" TYPE="Control" UPDATED="11/04/2016 13:49:45" UPDATED_BY="SADMIN" CREATED="11/04/2016 13:49:45" CREATED_BY="SADMIN" EXT_REC_TABLES="S_APPL_WT_IT_RX"&gt;</w:t>
              <w:br/>
              <w:tab/>
              <w:tab/>
              <w:tab/>
              <w:tab/>
              <w:t>&lt;/APPLET_WEB_TEMPLATE_ITEM&gt;</w:t>
              <w:br/>
              <w:tab/>
              <w:tab/>
              <w:tab/>
              <w:tab/>
              <w:t>&lt;APPLET_WEB_TEMPLATE_ITEM COLUMN_SPAN="3" CONTROL="NeverCall" GRID_PROPERTY="FormattedHtml" INACTIVE="N" ITEM_IDENTIFIER="52022" MARKUP_LANGUAGE="HTML" NAME="NeverCall" ROW_SPAN="3" TMPL_ITEM_HOLDER_NAME="SiebControl_52_22" TYPE="Control" UPDATED="11/04/2016 13:49:45" UPDATED_BY="SADMIN" CREATED="11/21/2003 19:45:50" CREATED_BY="SADMIN" EXT_REC_TABLES="S_APPL_WT_IT_RX"&gt;</w:t>
              <w:br/>
              <w:tab/>
              <w:tab/>
              <w:tab/>
              <w:tab/>
              <w:t>&lt;/APPLET_WEB_TEMPLATE_ITEM&gt;</w:t>
              <w:br/>
              <w:tab/>
              <w:tab/>
              <w:tab/>
              <w:tab/>
              <w:t>&lt;APPLET_WEB_TEMPLATE_ITEM COLUMN_SPAN="16" CONTROL="NeverCall" GRID_PROPERTY="FormattedLabel" INACTIVE="N" ITEM_IDENTIFIER="52006" MARKUP_LANGUAGE="HTML" NAME="NeverCallLabel" ROW_SPAN="3" TYPE="Control" UPDATED="04/17/2012 06:22:04" UPDATED_BY="SADMIN" CREATED="11/21/2003 19:45:43" CREATED_BY="SADMIN"&gt;</w:t>
              <w:br/>
              <w:tab/>
              <w:tab/>
              <w:tab/>
              <w:tab/>
              <w:t>&lt;/APPLET_WEB_TEMPLATE_ITEM&gt;</w:t>
              <w:br/>
              <w:tab/>
              <w:tab/>
              <w:tab/>
              <w:tab/>
              <w:t>&lt;APPLET_WEB_TEMPLATE_ITEM COLUMN_SPAN="3" CONTROL="NeverEmail" GRID_PROPERTY="FormattedHtml" INACTIVE="N" ITEM_IDENTIFIER="52067" MARKUP_LANGUAGE="HTML" NAME="NeverEmail" ROW_SPAN="3" TMPL_ITEM_HOLDER_NAME="SiebControl_52_67" TYPE="Control" UPDATED="11/04/2016 13:49:45" UPDATED_BY="SADMIN" CREATED="11/21/2003 19:46:33" CREATED_BY="SADMIN" EXT_REC_TABLES="S_APPL_WT_IT_RX"&gt;</w:t>
              <w:br/>
              <w:tab/>
              <w:tab/>
              <w:tab/>
              <w:tab/>
              <w:t>&lt;/APPLET_WEB_TEMPLATE_ITEM&gt;</w:t>
              <w:br/>
              <w:tab/>
              <w:tab/>
              <w:tab/>
              <w:tab/>
              <w:t>&lt;APPLET_WEB_TEMPLATE_ITEM COLUMN_SPAN="17" CONTROL="NeverEmail" GRID_PROPERTY="FormattedLabel" INACTIVE="N" ITEM_IDENTIFIER="52050" MARKUP_LANGUAGE="HTML" NAME="NeverEmailLabel" ROW_SPAN="3" TYPE="Control" UPDATED="04/17/2012 06:22:04" UPDATED_BY="SADMIN" CREATED="11/21/2003 19:46:24" CREATED_BY="SADMIN"&gt;</w:t>
              <w:br/>
              <w:tab/>
              <w:tab/>
              <w:tab/>
              <w:tab/>
              <w:t>&lt;/APPLET_WEB_TEMPLATE_ITEM&gt;</w:t>
              <w:br/>
              <w:tab/>
              <w:tab/>
              <w:tab/>
              <w:tab/>
              <w:t>&lt;APPLET_WEB_TEMPLATE_ITEM COLUMN_SPAN="3" CONTROL="NeverFax" GRID_PROPERTY="FormattedHtml" INACTIVE="N" ITEM_IDENTIFIER="52045" MARKUP_LANGUAGE="HTML" NAME="NeverFax" ROW_SPAN="3" TMPL_ITEM_HOLDER_NAME="SiebControl_52_45" TYPE="Control" UPDATED="11/04/2016 13:49:45" UPDATED_BY="SADMIN" CREATED="11/21/2003 19:46:11" CREATED_BY="SADMIN" EXT_REC_TABLES="S_APPL_WT_IT_RX"&gt;</w:t>
              <w:br/>
              <w:tab/>
              <w:tab/>
              <w:tab/>
              <w:tab/>
              <w:t>&lt;/APPLET_WEB_TEMPLATE_ITEM&gt;</w:t>
              <w:br/>
              <w:tab/>
              <w:tab/>
              <w:tab/>
              <w:tab/>
              <w:t>&lt;APPLET_WEB_TEMPLATE_ITEM COLUMN_SPAN="16" CONTROL="NeverFax" GRID_PROPERTY="FormattedLabel" INACTIVE="N" ITEM_IDENTIFIER="52029" MARKUP_LANGUAGE="HTML" NAME="NeverFaxLabel" ROW_SPAN="3" TYPE="Control" UPDATED="04/17/2012 06:22:04" UPDATED_BY="SADMIN" CREATED="11/21/2003 19:46:01" CREATED_BY="SADMIN"&gt;</w:t>
              <w:br/>
              <w:tab/>
              <w:tab/>
              <w:tab/>
              <w:tab/>
              <w:t>&lt;/APPLET_WEB_TEMPLATE_ITEM&gt;</w:t>
              <w:br/>
              <w:tab/>
              <w:tab/>
              <w:tab/>
              <w:tab/>
              <w:t>&lt;APPLET_WEB_TEMPLATE_ITEM COLUMN_SPAN="3" CONTROL="NeverMail" GRID_PROPERTY="FormattedHtml" INACTIVE="N" ITEM_IDENTIFIER="52089" MARKUP_LANGUAGE="HTML" NAME="NeverMail" ROW_SPAN="3" TMPL_ITEM_HOLDER_NAME="SiebControl_52_89" TYPE="Control" UPDATED="11/04/2016 13:49:45" UPDATED_BY="SADMIN" CREATED="11/21/2003 19:46:59" CREATED_BY="SADMIN" EXT_REC_TABLES="S_APPL_WT_IT_RX"&gt;</w:t>
              <w:br/>
              <w:tab/>
              <w:tab/>
              <w:tab/>
              <w:tab/>
              <w:t>&lt;/APPLET_WEB_TEMPLATE_ITEM&gt;</w:t>
              <w:br/>
              <w:tab/>
              <w:tab/>
              <w:tab/>
              <w:tab/>
              <w:t>&lt;APPLET_WEB_TEMPLATE_ITEM COLUMN_SPAN="16" CONTROL="NeverMail" GRID_PROPERTY="FormattedLabel" INACTIVE="N" ITEM_IDENTIFIER="52073" MARKUP_LANGUAGE="HTML" NAME="NeverMailLabel" ROW_SPAN="3" TYPE="Control" UPDATED="04/17/2012 06:22:04" UPDATED_BY="SADMIN" CREATED="11/21/2003 19:46:54" CREATED_BY="SADMIN"&gt;</w:t>
              <w:br/>
              <w:tab/>
              <w:tab/>
              <w:tab/>
              <w:tab/>
              <w:t>&lt;/APPLET_WEB_TEMPLATE_ITEM&gt;</w:t>
              <w:br/>
              <w:tab/>
              <w:tab/>
              <w:tab/>
              <w:tab/>
              <w:t>&lt;APPLET_WEB_TEMPLATE_ITEM COLUMN_SPAN="3" CONTROL="NeverSMS" GRID_PROPERTY="FormattedHtml" INACTIVE="N" ITEM_IDENTIFIER="52109" MARKUP_LANGUAGE="HTML" NAME="NeverSMS" ROW_SPAN="3" TMPL_ITEM_HOLDER_NAME="SiebControl_52_109" TYPE="Control" UPDATED="11/04/2016 13:49:45" UPDATED_BY="SADMIN" CREATED="11/21/2003 19:47:14" CREATED_BY="SADMIN" EXT_REC_TABLES="S_APPL_WT_IT_RX"&gt;</w:t>
              <w:br/>
              <w:tab/>
              <w:tab/>
              <w:tab/>
              <w:tab/>
              <w:t>&lt;/APPLET_WEB_TEMPLATE_ITEM&gt;</w:t>
              <w:br/>
              <w:tab/>
              <w:tab/>
              <w:tab/>
              <w:tab/>
              <w:t>&lt;APPLET_WEB_TEMPLATE_ITEM COLUMN_SPAN="15" CONTROL="NeverSMS" GRID_PROPERTY="FormattedLabel" INACTIVE="N" ITEM_IDENTIFIER="52094" MARKUP_LANGUAGE="HTML" NAME="NeverSMSLabel" ROW_SPAN="3" TYPE="Control" UPDATED="04/17/2012 06:22:04" UPDATED_BY="SADMIN" CREATED="11/21/2003 19:47:06" CREATED_BY="SADMIN"&gt;</w:t>
              <w:br/>
              <w:tab/>
              <w:tab/>
              <w:tab/>
              <w:tab/>
              <w:t>&lt;/APPLET_WEB_TEMPLATE_ITEM&gt;</w:t>
              <w:br/>
              <w:tab/>
              <w:tab/>
              <w:tab/>
              <w:tab/>
              <w:t>&lt;APPLET_WEB_TEMPLATE_ITEM CONTROL="NewQuery" INACTIVE="N" ITEM_IDENTIFIER="106" MARKUP_LANGUAGE="HTML" NAME="NewQuery" TMPL_ITEM_HOLDER_NAME="SiebControl_106" TYPE="Control" UPDATED="11/04/2016 13:49:45" UPDATED_BY="SADMIN" CREATED="06/25/2003 18:40:39" CREATED_BY="SADMIN" EXT_REC_TABLES="S_APPL_WT_IT_RX"&gt;</w:t>
              <w:br/>
              <w:tab/>
              <w:tab/>
              <w:tab/>
              <w:tab/>
              <w:t>&lt;/APPLET_WEB_TEMPLATE_ITEM&gt;</w:t>
              <w:br/>
              <w:tab/>
              <w:tab/>
              <w:tab/>
              <w:tab/>
              <w:t>&lt;APPLET_WEB_TEMPLATE_ITEM COLUMN_SPAN="13" CONTROL="NumberofChildren" GRID_PROPERTY="FormattedHtml" INACTIVE="N" ITEM_IDENTIFIER="6022" MARKUP_LANGUAGE="HTML" NAME="NumberofChildren" ROW_SPAN="3" TMPL_ITEM_HOLDER_NAME="SiebControl_6_22" TYPE="Control" UPDATED="11/04/2016 13:49:45" UPDATED_BY="SADMIN" CREATED="07/02/2003 14:27:46" CREATED_BY="SADMIN" EXT_REC_TABLES="S_APPL_WT_IT_RX"&gt;</w:t>
              <w:br/>
              <w:tab/>
              <w:tab/>
              <w:tab/>
              <w:tab/>
              <w:t>&lt;/APPLET_WEB_TEMPLATE_ITEM&gt;</w:t>
              <w:br/>
              <w:tab/>
              <w:tab/>
              <w:tab/>
              <w:tab/>
              <w:t>&lt;APPLET_WEB_TEMPLATE_ITEM COLUMN_SPAN="20" CONTROL="NumberofChildren" GRID_PROPERTY="FormattedLabel" INACTIVE="N" ITEM_IDENTIFIER="6002" MARKUP_LANGUAGE="HTML" NAME="NumberofChildrenLabel" ROW_SPAN="3" TYPE="Control" UPDATED="04/17/2012 06:22:04" UPDATED_BY="SADMIN" CREATED="07/02/2003 14:28:19" CREATED_BY="SADMIN"&gt;</w:t>
              <w:br/>
              <w:tab/>
              <w:tab/>
              <w:tab/>
              <w:tab/>
              <w:t>&lt;/APPLET_WEB_TEMPLATE_ITEM&gt;</w:t>
              <w:br/>
              <w:tab/>
              <w:tab/>
              <w:tab/>
              <w:tab/>
              <w:t>&lt;APPLET_WEB_TEMPLATE_ITEM COLUMN_SPAN="13" CONTROL="Organization" GRID_PROPERTY="FormattedHtml" INACTIVE="N" ITEM_IDENTIFIER="24050" MARKUP_LANGUAGE="HTML" NAME="Organization" ROW_SPAN="3" TMPL_ITEM_HOLDER_NAME="SiebControl_24_50" TYPE="Control" UPDATED="11/04/2016 13:49:45" UPDATED_BY="SADMIN" CREATED="07/02/2003 14:22:03" CREATED_BY="SADMIN" EXT_REC_TABLES="S_APPL_WT_IT_RX"&gt;</w:t>
              <w:br/>
              <w:tab/>
              <w:tab/>
              <w:tab/>
              <w:tab/>
              <w:t>&lt;/APPLET_WEB_TEMPLATE_ITEM&gt;</w:t>
              <w:br/>
              <w:tab/>
              <w:tab/>
              <w:tab/>
              <w:tab/>
              <w:t>&lt;APPLET_WEB_TEMPLATE_ITEM COLUMN_SPAN="14" CONTROL="Organization" GRID_PROPERTY="FormattedLabel" INACTIVE="N" ITEM_IDENTIFIER="24036" MARKUP_LANGUAGE="HTML" NAME="OrganizationLabel" ROW_SPAN="3" TYPE="Control" UPDATED="04/17/2012 06:22:04" UPDATED_BY="SADMIN" CREATED="07/02/2003 14:28:17" CREATED_BY="SADMIN"&gt;</w:t>
              <w:br/>
              <w:tab/>
              <w:tab/>
              <w:tab/>
              <w:tab/>
              <w:t>&lt;/APPLET_WEB_TEMPLATE_ITEM&gt;</w:t>
              <w:br/>
              <w:tab/>
              <w:tab/>
              <w:tab/>
              <w:tab/>
              <w:t>&lt;APPLET_WEB_TEMPLATE_ITEM COLUMN_SPAN="13" CONTROL="PNRName" GRID_PROPERTY="FormattedHtml" INACTIVE="N" ITEM_IDENTIFIER="39050" MARKUP_LANGUAGE="HTML" NAME="PNRName" ROW_SPAN="3" TMPL_ITEM_HOLDER_NAME="SiebControl_39_50" TYPE="Control" UPDATED="11/04/2016 13:49:45" UPDATED_BY="SADMIN" CREATED="07/02/2003 14:16:22" CREATED_BY="SADMIN" EXT_REC_TABLES="S_APPL_WT_IT_RX"&gt;</w:t>
              <w:br/>
              <w:tab/>
              <w:tab/>
              <w:tab/>
              <w:tab/>
              <w:t>&lt;/APPLET_WEB_TEMPLATE_ITEM&gt;</w:t>
              <w:br/>
              <w:tab/>
              <w:tab/>
              <w:tab/>
              <w:tab/>
              <w:t>&lt;APPLET_WEB_TEMPLATE_ITEM COLUMN_SPAN="20" CONTROL="PNRName" GRID_PROPERTY="FormattedLabel" INACTIVE="N" ITEM_IDENTIFIER="39030" MARKUP_LANGUAGE="HTML" NAME="PNRNameLabel" ROW_SPAN="3" TYPE="Control" UPDATED="04/17/2012 06:22:04" UPDATED_BY="SADMIN" CREATED="07/02/2003 14:28:18" CREATED_BY="SADMIN"&gt;</w:t>
              <w:br/>
              <w:tab/>
              <w:tab/>
              <w:tab/>
              <w:tab/>
              <w:t>&lt;/APPLET_WEB_TEMPLATE_ITEM&gt;</w:t>
              <w:br/>
              <w:tab/>
              <w:tab/>
              <w:tab/>
              <w:tab/>
              <w:t>&lt;APPLET_WEB_TEMPLATE_ITEM COLUMN_SPAN="3" CONTROL="ParentFlag" GRID_PROPERTY="FormattedHtml" INACTIVE="N" ITEM_IDENTIFIER="15050" MARKUP_LANGUAGE="HTML" NAME="ParentFlag" ROW_SPAN="3" TMPL_ITEM_HOLDER_NAME="SiebControl_15_50" TYPE="Control" UPDATED="11/04/2016 13:49:45" UPDATED_BY="SADMIN" CREATED="07/02/2003 14:17:04" CREATED_BY="SADMIN" EXT_REC_TABLES="S_APPL_WT_IT_RX"&gt;</w:t>
              <w:br/>
              <w:tab/>
              <w:tab/>
              <w:tab/>
              <w:tab/>
              <w:t>&lt;/APPLET_WEB_TEMPLATE_ITEM&gt;</w:t>
              <w:br/>
              <w:tab/>
              <w:tab/>
              <w:tab/>
              <w:tab/>
              <w:t>&lt;APPLET_WEB_TEMPLATE_ITEM COLUMN_SPAN="14" CONTROL="ParentFlag" GRID_PROPERTY="FormattedLabel" INACTIVE="N" ITEM_IDENTIFIER="15036" MARKUP_LANGUAGE="HTML" NAME="ParentFlagLabel" ROW_SPAN="3" TYPE="Control" UPDATED="04/17/2012 06:22:04" UPDATED_BY="SADMIN" CREATED="07/02/2003 14:28:16" CREATED_BY="SADMIN"&gt;</w:t>
              <w:br/>
              <w:tab/>
              <w:tab/>
              <w:tab/>
              <w:tab/>
              <w:t>&lt;/APPLET_WEB_TEMPLATE_ITEM&gt;</w:t>
              <w:br/>
              <w:tab/>
              <w:tab/>
              <w:tab/>
              <w:tab/>
              <w:t>&lt;APPLET_WEB_TEMPLATE_ITEM COLUMN_SPAN="13" CONTROL="ParentMemberName" GRID_PROPERTY="FormattedHtml" INACTIVE="N" ITEM_IDENTIFIER="18050" MARKUP_LANGUAGE="HTML" NAME="ParentMemberName" ROW_SPAN="3" TMPL_ITEM_HOLDER_NAME="SiebControl_18_50" TYPE="Control" UPDATED="11/04/2016 13:49:45" UPDATED_BY="SADMIN" CREATED="07/02/2003 14:17:10" CREATED_BY="SADMIN" EXT_REC_TABLES="S_APPL_WT_IT_RX"&gt;</w:t>
              <w:br/>
              <w:tab/>
              <w:tab/>
              <w:tab/>
              <w:tab/>
              <w:t>&lt;/APPLET_WEB_TEMPLATE_ITEM&gt;</w:t>
              <w:br/>
              <w:tab/>
              <w:tab/>
              <w:tab/>
              <w:tab/>
              <w:t>&lt;APPLET_WEB_TEMPLATE_ITEM COLUMN_SPAN="14" CONTROL="ParentMemberName" GRID_PROPERTY="FormattedLabel" INACTIVE="N" ITEM_IDENTIFIER="18036" MARKUP_LANGUAGE="HTML" NAME="ParentMemberNameLabel" ROW_SPAN="3" TYPE="Control" UPDATED="04/17/2012 06:22:04" UPDATED_BY="SADMIN" CREATED="07/02/2003 14:28:16" CREATED_BY="SADMIN"&gt;</w:t>
              <w:br/>
              <w:tab/>
              <w:tab/>
              <w:tab/>
              <w:tab/>
              <w:t>&lt;/APPLET_WEB_TEMPLATE_ITEM&gt;</w:t>
              <w:br/>
              <w:tab/>
              <w:tab/>
              <w:tab/>
              <w:tab/>
              <w:t>&lt;APPLET_WEB_TEMPLATE_ITEM COLUMN_SPAN="13" CONTROL="PartnerSourceName" GRID_PROPERTY="FormattedHtml" INACTIVE="N" ITEM_IDENTIFIER="24109" MARKUP_LANGUAGE="HTML" NAME="PartnerSourceName" ROW_SPAN="3" TMPL_ITEM_HOLDER_NAME="SiebControl_24_109" TYPE="Control" UPDATED="11/04/2016 13:49:45" UPDATED_BY="SADMIN" CREATED="07/02/2003 14:21:54" CREATED_BY="SADMIN" EXT_REC_TABLES="S_APPL_WT_IT_RX"&gt;</w:t>
              <w:br/>
              <w:tab/>
              <w:tab/>
              <w:tab/>
              <w:tab/>
              <w:t>&lt;/APPLET_WEB_TEMPLATE_ITEM&gt;</w:t>
              <w:br/>
              <w:tab/>
              <w:tab/>
              <w:tab/>
              <w:tab/>
              <w:t>&lt;APPLET_WEB_TEMPLATE_ITEM COLUMN_SPAN="16" CONTROL="PartnerSourceName" GRID_PROPERTY="FormattedLabel" INACTIVE="N" ITEM_IDENTIFIER="24093" MARKUP_LANGUAGE="HTML" NAME="PartnerSourceNameLabel" ROW_SPAN="3" TYPE="Control" UPDATED="04/17/2012 06:22:05" UPDATED_BY="SADMIN" CREATED="07/02/2003 14:28:19" CREATED_BY="SADMIN"&gt;</w:t>
              <w:br/>
              <w:tab/>
              <w:tab/>
              <w:tab/>
              <w:tab/>
              <w:t>&lt;/APPLET_WEB_TEMPLATE_ITEM&gt;</w:t>
              <w:br/>
              <w:tab/>
              <w:tab/>
              <w:tab/>
              <w:tab/>
              <w:t>&lt;APPLET_WEB_TEMPLATE_ITEM COLUMN_SPAN="13" CONTROL="PinNumber" GRID_PROPERTY="FormattedHtml" INACTIVE="N" ITEM_IDENTIFIER="12022" MARKUP_LANGUAGE="HTML" NAME="PinNumber" ROW_SPAN="3" TMPL_ITEM_HOLDER_NAME="SiebControl_12_22" TYPE="Control" UPDATED="11/04/2016 13:49:45" UPDATED_BY="SADMIN" CREATED="07/02/2003 14:17:54" CREATED_BY="SADMIN" EXT_REC_TABLES="S_APPL_WT_IT_RX"&gt;</w:t>
              <w:br/>
              <w:tab/>
              <w:tab/>
              <w:tab/>
              <w:tab/>
              <w:t>&lt;/APPLET_WEB_TEMPLATE_ITEM&gt;</w:t>
              <w:br/>
              <w:tab/>
              <w:tab/>
              <w:tab/>
              <w:tab/>
              <w:t>&lt;APPLET_WEB_TEMPLATE_ITEM COLUMN_SPAN="20" CONTROL="PinNumber" GRID_PROPERTY="FormattedLabel" INACTIVE="N" ITEM_IDENTIFIER="12002" MARKUP_LANGUAGE="HTML" NAME="PinNumberLabel" ROW_SPAN="3" TYPE="Control" UPDATED="04/17/2012 06:22:05" UPDATED_BY="SADMIN" CREATED="07/02/2003 15:16:10" CREATED_BY="SADMIN"&gt;</w:t>
              <w:br/>
              <w:tab/>
              <w:tab/>
              <w:tab/>
              <w:tab/>
              <w:t>&lt;/APPLET_WEB_TEMPLATE_ITEM&gt;</w:t>
              <w:br/>
              <w:tab/>
              <w:tab/>
              <w:tab/>
              <w:tab/>
              <w:t>&lt;APPLET_WEB_TEMPLATE_ITEM COLUMN_SPAN="13" CONTROL="Position" GRID_PROPERTY="FormattedHtml" INACTIVE="N" ITEM_IDENTIFIER="27050" MARKUP_LANGUAGE="HTML" NAME="Position" ROW_SPAN="3" TMPL_ITEM_HOLDER_NAME="SiebControl_27_50" TYPE="Control" UPDATED="11/04/2016 13:49:45" UPDATED_BY="SADMIN" CREATED="07/02/2003 14:22:10" CREATED_BY="SADMIN" EXT_REC_TABLES="S_APPL_WT_IT_RX"&gt;</w:t>
              <w:br/>
              <w:tab/>
              <w:tab/>
              <w:tab/>
              <w:tab/>
              <w:t>&lt;/APPLET_WEB_TEMPLATE_ITEM&gt;</w:t>
              <w:br/>
              <w:tab/>
              <w:tab/>
              <w:tab/>
              <w:tab/>
              <w:t>&lt;APPLET_WEB_TEMPLATE_ITEM COLUMN_SPAN="14" CONTROL="Position" GRID_PROPERTY="FormattedLabel" INACTIVE="N" ITEM_IDENTIFIER="27036" MARKUP_LANGUAGE="HTML" NAME="PositionLabel" ROW_SPAN="3" TYPE="Control" UPDATED="04/17/2012 06:22:05" UPDATED_BY="SADMIN" CREATED="07/02/2003 14:28:18" CREATED_BY="SADMIN"&gt;</w:t>
              <w:br/>
              <w:tab/>
              <w:tab/>
              <w:tab/>
              <w:tab/>
              <w:t>&lt;/APPLET_WEB_TEMPLATE_ITEM&gt;</w:t>
              <w:br/>
              <w:tab/>
              <w:tab/>
              <w:tab/>
              <w:tab/>
              <w:t>&lt;APPLET_WEB_TEMPLATE_ITEM COLUMN_SPAN="58" CONTROL="Purchased Lounge" GRID_PROPERTY="FormattedHtml" INACTIVE="N" ITEM_IDENTIFIER="3064" MARKUP_LANGUAGE="HTML" NAME="Purchased Lounge" ROW_SPAN="3" TMPL_ITEM_HOLDER_NAME="SiebControl_3_64" TYPE="Control" UPDATED="11/04/2016 13:49:45" UPDATED_BY="SADMIN" CREATED="09/09/2003 20:42:00"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13:49:45" UPDATED_BY="SADMIN" CREATED="06/25/2003 18:40:42"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13:49:45" UPDATED_BY="SADMIN" CREATED="11/04/2016 13:49:45" CREATED_BY="SADMIN" EXT_REC_TABLES="S_APPL_WT_IT_RX"&gt;</w:t>
              <w:br/>
              <w:tab/>
              <w:tab/>
              <w:tab/>
              <w:tab/>
              <w:t>&lt;/APPLET_WEB_TEMPLATE_ITEM&gt;</w:t>
              <w:br/>
              <w:tab/>
              <w:tab/>
              <w:tab/>
              <w:tab/>
              <w:t>&lt;APPLET_WEB_TEMPLATE_ITEM COLUMN_SPAN="3" CONTROL="ReceivePartnerPromotionFlag" GRID_PROPERTY="FormattedHtml" INACTIVE="N" ITEM_IDENTIFIER="39022" MARKUP_LANGUAGE="HTML" NAME="ReceivePartnerPromotionFlag" ROW_SPAN="3" TMPL_ITEM_HOLDER_NAME="SiebControl_39_22" TYPE="Control" UPDATED="11/04/2016 13:49:45" UPDATED_BY="SADMIN" CREATED="11/15/2003 00:31:45" CREATED_BY="SADMIN" EXT_REC_TABLES="S_APPL_WT_IT_RX"&gt;</w:t>
              <w:br/>
              <w:tab/>
              <w:tab/>
              <w:tab/>
              <w:tab/>
              <w:t>&lt;/APPLET_WEB_TEMPLATE_ITEM&gt;</w:t>
              <w:br/>
              <w:tab/>
              <w:tab/>
              <w:tab/>
              <w:tab/>
              <w:t>&lt;APPLET_WEB_TEMPLATE_ITEM COLUMN_SPAN="20" CONTROL="ReceivePartnerPromotionFlag" GRID_PROPERTY="FormattedLabel" INACTIVE="N" ITEM_IDENTIFIER="39002" MARKUP_LANGUAGE="HTML" NAME="ReceivePartnerPromotionFlagLabel" ROW_SPAN="3" TYPE="Control" UPDATED="04/17/2012 06:22:05" UPDATED_BY="SADMIN" CREATED="11/15/2003 00:32:01" CREATED_BY="SADMIN"&gt;</w:t>
              <w:br/>
              <w:tab/>
              <w:tab/>
              <w:tab/>
              <w:tab/>
              <w:t>&lt;/APPLET_WEB_TEMPLATE_ITEM&gt;</w:t>
              <w:br/>
              <w:tab/>
              <w:tab/>
              <w:tab/>
              <w:tab/>
              <w:t>&lt;APPLET_WEB_TEMPLATE_ITEM COLUMN_SPAN="3" CONTROL="ReceivePromotionFlag" GRID_PROPERTY="FormattedHtml" INACTIVE="N" ITEM_IDENTIFIER="36022" MARKUP_LANGUAGE="HTML" NAME="ReceivePromotionFlag" ROW_SPAN="3" TMPL_ITEM_HOLDER_NAME="SiebControl_36_22" TYPE="Control" UPDATED="11/04/2016 13:49:45" UPDATED_BY="SADMIN" CREATED="11/15/2003 00:30:31" CREATED_BY="SADMIN" EXT_REC_TABLES="S_APPL_WT_IT_RX"&gt;</w:t>
              <w:br/>
              <w:tab/>
              <w:tab/>
              <w:tab/>
              <w:tab/>
              <w:t>&lt;/APPLET_WEB_TEMPLATE_ITEM&gt;</w:t>
              <w:br/>
              <w:tab/>
              <w:tab/>
              <w:tab/>
              <w:tab/>
              <w:t>&lt;APPLET_WEB_TEMPLATE_ITEM COLUMN_SPAN="20" CONTROL="ReceivePromotionFlag" GRID_PROPERTY="FormattedLabel" INACTIVE="N" ITEM_IDENTIFIER="36002" MARKUP_LANGUAGE="HTML" NAME="ReceivePromotionFlagLabel" ROW_SPAN="3" TYPE="Control" UPDATED="04/17/2012 06:22:05" UPDATED_BY="SADMIN" CREATED="11/15/2003 00:30:39" CREATED_BY="SADMIN"&gt;</w:t>
              <w:br/>
              <w:tab/>
              <w:tab/>
              <w:tab/>
              <w:tab/>
              <w:t>&lt;/APPLET_WEB_TEMPLATE_ITEM&gt;</w:t>
              <w:br/>
              <w:tab/>
              <w:tab/>
              <w:tab/>
              <w:tab/>
              <w:t>&lt;APPLET_WEB_TEMPLATE_ITEM COLUMN_SPAN="13" CONTROL="ReferredByName" GRID_PROPERTY="FormattedHtml" INACTIVE="N" ITEM_IDENTIFIER="9050" MARKUP_LANGUAGE="HTML" NAME="ReferredByName" ROW_SPAN="3" TMPL_ITEM_HOLDER_NAME="SiebControl_9_50" TYPE="Control" UPDATED="11/04/2016 13:49:45" UPDATED_BY="SADMIN" CREATED="07/02/2003 14:17:31" CREATED_BY="SADMIN" EXT_REC_TABLES="S_APPL_WT_IT_RX"&gt;</w:t>
              <w:br/>
              <w:tab/>
              <w:tab/>
              <w:tab/>
              <w:tab/>
              <w:t>&lt;/APPLET_WEB_TEMPLATE_ITEM&gt;</w:t>
              <w:br/>
              <w:tab/>
              <w:tab/>
              <w:tab/>
              <w:tab/>
              <w:t>&lt;APPLET_WEB_TEMPLATE_ITEM COLUMN_SPAN="14" CONTROL="ReferredByName" GRID_PROPERTY="FormattedLabel" INACTIVE="N" ITEM_IDENTIFIER="9036" MARKUP_LANGUAGE="HTML" NAME="ReferredByNameLabel" ROW_SPAN="3" TYPE="Control" UPDATED="04/17/2012 06:22:05" UPDATED_BY="SADMIN" CREATED="07/02/2003 14:28:19" CREATED_BY="SADMIN"&gt;</w:t>
              <w:br/>
              <w:tab/>
              <w:tab/>
              <w:tab/>
              <w:tab/>
              <w:t>&lt;/APPLET_WEB_TEMPLATE_ITEM&gt;</w:t>
              <w:br/>
              <w:tab/>
              <w:tab/>
              <w:tab/>
              <w:tab/>
              <w:t>&lt;APPLET_WEB_TEMPLATE_ITEM COLUMN_SPAN="13" CONTROL="Relationship Type" GRID_PROPERTY="FormattedHtml" INACTIVE="N" ITEM_IDENTIFIER="12050" MARKUP_LANGUAGE="HTML" NAME="Relationship Type" ROW_SPAN="3" TMPL_ITEM_HOLDER_NAME="SiebControl_12_50" TYPE="Control" UPDATED="11/04/2016 13:49:45" UPDATED_BY="SADMIN" CREATED="12/03/2007 08:59:29" CREATED_BY="SADMIN" EXT_REC_TABLES="S_APPL_WT_IT_RX"&gt;</w:t>
              <w:br/>
              <w:tab/>
              <w:tab/>
              <w:tab/>
              <w:tab/>
              <w:t>&lt;/APPLET_WEB_TEMPLATE_ITEM&gt;</w:t>
              <w:br/>
              <w:tab/>
              <w:tab/>
              <w:tab/>
              <w:tab/>
              <w:t>&lt;APPLET_WEB_TEMPLATE_ITEM COLUMN_SPAN="15" CONTROL="Relationship Type" GRID_PROPERTY="FormattedLabel" INACTIVE="N" ITEM_IDENTIFIER="12035" MARKUP_LANGUAGE="HTML" NAME="Relationship TypeLabel" ROW_SPAN="3" TYPE="Control" UPDATED="04/17/2012 06:22:05" UPDATED_BY="SADMIN" CREATED="12/03/2007 08:59:29" CREATED_BY="SADMIN"&gt;</w:t>
              <w:br/>
              <w:tab/>
              <w:tab/>
              <w:tab/>
              <w:tab/>
              <w:t>&lt;/APPLET_WEB_TEMPLATE_ITEM&gt;</w:t>
              <w:br/>
              <w:tab/>
              <w:tab/>
              <w:tab/>
              <w:tab/>
              <w:t>&lt;APPLET_WEB_TEMPLATE_ITEM COLUMN_SPAN="13" CONTROL="StartDate" GRID_PROPERTY="FormattedHtml" INACTIVE="N" ITEM_IDENTIFIER="27079" MARKUP_LANGUAGE="HTML" NAME="StartDate" ROW_SPAN="3" TMPL_ITEM_HOLDER_NAME="SiebControl_27_79" TYPE="Control" UPDATED="11/04/2016 13:49:45" UPDATED_BY="SADMIN" CREATED="07/02/2003 14:22:24" CREATED_BY="SADMIN" EXT_REC_TABLES="S_APPL_WT_IT_RX"&gt;</w:t>
              <w:br/>
              <w:tab/>
              <w:tab/>
              <w:tab/>
              <w:tab/>
              <w:t>&lt;/APPLET_WEB_TEMPLATE_ITEM&gt;</w:t>
              <w:br/>
              <w:tab/>
              <w:tab/>
              <w:tab/>
              <w:tab/>
              <w:t>&lt;APPLET_WEB_TEMPLATE_ITEM COLUMN_SPAN="15" CONTROL="StartDate" GRID_PROPERTY="FormattedLabel" INACTIVE="N" ITEM_IDENTIFIER="27064" MARKUP_LANGUAGE="HTML" NAME="StartDateLabel" ROW_SPAN="3" TYPE="Control" UPDATED="04/17/2012 06:22:05" UPDATED_BY="SADMIN" CREATED="07/02/2003 15:07:48" CREATED_BY="SADMIN"&gt;</w:t>
              <w:br/>
              <w:tab/>
              <w:tab/>
              <w:tab/>
              <w:tab/>
              <w:t>&lt;/APPLET_WEB_TEMPLATE_ITEM&gt;</w:t>
              <w:br/>
              <w:tab/>
              <w:tab/>
              <w:tab/>
              <w:tab/>
              <w:t>&lt;APPLET_WEB_TEMPLATE_ITEM COLUMN_SPAN="13" CONTROL="Statement Method" GRID_PROPERTY="FormattedHtml" INACTIVE="N" ITEM_IDENTIFIER="9022" MARKUP_LANGUAGE="HTML" NAME="Statement Method" ROW_SPAN="3" TMPL_ITEM_HOLDER_NAME="SiebControl_9_22" TYPE="Control" UPDATED="11/04/2016 13:49:45" UPDATED_BY="SADMIN" CREATED="07/02/2003 14:17:45" CREATED_BY="SADMIN" EXT_REC_TABLES="S_APPL_WT_IT_RX"&gt;</w:t>
              <w:br/>
              <w:tab/>
              <w:tab/>
              <w:tab/>
              <w:tab/>
              <w:t>&lt;/APPLET_WEB_TEMPLATE_ITEM&gt;</w:t>
              <w:br/>
              <w:tab/>
              <w:tab/>
              <w:tab/>
              <w:tab/>
              <w:t>&lt;APPLET_WEB_TEMPLATE_ITEM COLUMN_SPAN="20" CONTROL="Statement Method" GRID_PROPERTY="FormattedLabel" INACTIVE="N" ITEM_IDENTIFIER="9002" MARKUP_LANGUAGE="HTML" NAME="Statement MethodLabel" ROW_SPAN="3" TYPE="Control" UPDATED="04/17/2012 06:22:05" UPDATED_BY="SADMIN" CREATED="07/02/2003 14:28:17" CREATED_BY="SADMIN"&gt;</w:t>
              <w:br/>
              <w:tab/>
              <w:tab/>
              <w:tab/>
              <w:tab/>
              <w:t>&lt;/APPLET_WEB_TEMPLATE_ITEM&gt;</w:t>
              <w:br/>
              <w:tab/>
              <w:tab/>
              <w:tab/>
              <w:tab/>
              <w:t>&lt;APPLET_WEB_TEMPLATE_ITEM COLUMN_SPAN="13" CONTROL="Status" GRID_PROPERTY="FormattedHtml" INACTIVE="N" ITEM_IDENTIFIER="30109" MARKUP_LANGUAGE="HTML" NAME="Status" ROW_SPAN="3" TMPL_ITEM_HOLDER_NAME="SiebControl_30_109" TYPE="Control" UPDATED="11/04/2016 13:49:45" UPDATED_BY="SADMIN" CREATED="07/02/2003 14:20:06" CREATED_BY="SADMIN" EXT_REC_TABLES="S_APPL_WT_IT_RX"&gt;</w:t>
              <w:br/>
              <w:tab/>
              <w:tab/>
              <w:tab/>
              <w:tab/>
              <w:t>&lt;/APPLET_WEB_TEMPLATE_ITEM&gt;</w:t>
              <w:br/>
              <w:tab/>
              <w:tab/>
              <w:tab/>
              <w:tab/>
              <w:t>&lt;APPLET_WEB_TEMPLATE_ITEM COLUMN_SPAN="16" CONTROL="Status" GRID_PROPERTY="FormattedLabel" INACTIVE="N" ITEM_IDENTIFIER="30093" MARKUP_LANGUAGE="HTML" NAME="StatusLabel" ROW_SPAN="3" TYPE="Control" UPDATED="04/17/2012 06:22:05" UPDATED_BY="SADMIN" CREATED="07/02/2003 14:28:20" CREATED_BY="SADMIN"&gt;</w:t>
              <w:br/>
              <w:tab/>
              <w:tab/>
              <w:tab/>
              <w:tab/>
              <w:t>&lt;/APPLET_WEB_TEMPLATE_ITEM&gt;</w:t>
              <w:br/>
              <w:tab/>
              <w:tab/>
              <w:tab/>
              <w:tab/>
              <w:t>&lt;APPLET_WEB_TEMPLATE_ITEM COLUMN_SPAN="13" CONTROL="SubmitDate" GRID_PROPERTY="FormattedHtml" INACTIVE="N" ITEM_IDENTIFIER="30079" MARKUP_LANGUAGE="HTML" NAME="SubmitDate" ROW_SPAN="3" TMPL_ITEM_HOLDER_NAME="SiebControl_30_79" TYPE="Control" UPDATED="11/04/2016 13:49:45" UPDATED_BY="SADMIN" CREATED="07/02/2003 14:19:06" CREATED_BY="SADMIN" EXT_REC_TABLES="S_APPL_WT_IT_RX"&gt;</w:t>
              <w:br/>
              <w:tab/>
              <w:tab/>
              <w:tab/>
              <w:tab/>
              <w:t>&lt;/APPLET_WEB_TEMPLATE_ITEM&gt;</w:t>
              <w:br/>
              <w:tab/>
              <w:tab/>
              <w:tab/>
              <w:tab/>
              <w:t>&lt;APPLET_WEB_TEMPLATE_ITEM COLUMN_SPAN="15" CONTROL="SubmitDate" GRID_PROPERTY="FormattedLabel" INACTIVE="N" ITEM_IDENTIFIER="30064" MARKUP_LANGUAGE="HTML" NAME="SubmitDateLabel" ROW_SPAN="3" TYPE="Control" UPDATED="04/17/2012 06:22:05" UPDATED_BY="SADMIN" CREATED="07/02/2003 14:28:20" CREATED_BY="SADMIN"&gt;</w:t>
              <w:br/>
              <w:tab/>
              <w:tab/>
              <w:tab/>
              <w:tab/>
              <w:t>&lt;/APPLET_WEB_TEMPLATE_ITEM&gt;</w:t>
              <w:br/>
              <w:tab/>
              <w:tab/>
              <w:tab/>
              <w:tab/>
              <w:t>&lt;APPLET_WEB_TEMPLATE_ITEM COLUMN_SPAN="13" CONTROL="SubmitToLogin" GRID_PROPERTY="FormattedHtml" INACTIVE="N" ITEM_IDENTIFIER="33079" MARKUP_LANGUAGE="HTML" NAME="SubmitToLogin" ROW_SPAN="3" TMPL_ITEM_HOLDER_NAME="SiebControl_33_79" TYPE="Control" UPDATED="11/04/2016 13:49:45" UPDATED_BY="SADMIN" CREATED="07/02/2003 14:19:02" CREATED_BY="SADMIN" EXT_REC_TABLES="S_APPL_WT_IT_RX"&gt;</w:t>
              <w:br/>
              <w:tab/>
              <w:tab/>
              <w:tab/>
              <w:tab/>
              <w:t>&lt;/APPLET_WEB_TEMPLATE_ITEM&gt;</w:t>
              <w:br/>
              <w:tab/>
              <w:tab/>
              <w:tab/>
              <w:tab/>
              <w:t>&lt;APPLET_WEB_TEMPLATE_ITEM COLUMN_SPAN="15" CONTROL="SubmitToLogin" GRID_PROPERTY="FormattedLabel" INACTIVE="N" ITEM_IDENTIFIER="33064" MARKUP_LANGUAGE="HTML" NAME="SubmitToLoginLabel" ROW_SPAN="3" TYPE="Control" UPDATED="04/17/2012 06:22:05" UPDATED_BY="SADMIN" CREATED="07/02/2003 14:28:20"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13:49:46" UPDATED_BY="SADMIN" CREATED="06/25/2003 18:40:43"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13:49:46" UPDATED_BY="SADMIN" CREATED="06/25/2003 18:40:43"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13:49:46" UPDATED_BY="SADMIN" CREATED="06/25/2003 18:40:44"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INACTIVE="Y" NAME="Edit 1" TYPE="Edit" WEB_TEMPLATE="Applet Form Grid Layout" UPDATED="11/04/2016 12:37:18" UPDATED_BY="SADMIN" CREATED="09/09/2003 17:52:24" CREATED_BY="SADMIN" EXT_REC_TABLES="S_APPL_WTMPL_RX"&gt;</w:t>
              <w:br/>
              <w:tab/>
              <w:tab/>
              <w:tab/>
              <w:tab/>
              <w:t>&lt;APPLET_WEB_TEMPLATE_ITEM COLUMN_SPAN="123" CONTROL="Administration Information" GRID_PROPERTY="FormattedHtml" INACTIVE="N" ITEM_IDENTIFIER="35002" MARKUP_LANGUAGE="HTML" NAME="Administration Information" ROW_SPAN="3" TMPL_ITEM_HOLDER_NAME="SiebControl_35_2" TYPE="Control" UPDATED="11/04/2016 13:49:46" UPDATED_BY="SADMIN" CREATED="09/09/2003 17:52:24"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13:49:46" UPDATED_BY="SADMIN" CREATED="11/04/2016 13:49:46" CREATED_BY="SADMIN" EXT_REC_TABLES="S_APPL_WT_IT_RX"&gt;</w:t>
              <w:br/>
              <w:tab/>
              <w:tab/>
              <w:tab/>
              <w:tab/>
              <w:t>&lt;/APPLET_WEB_TEMPLATE_ITEM&gt;</w:t>
              <w:br/>
              <w:tab/>
              <w:tab/>
              <w:tab/>
              <w:tab/>
              <w:t>&lt;APPLET_WEB_TEMPLATE_ITEM COLUMN_SPAN="123" CONTROL="Communication Preferences" GRID_PROPERTY="FormattedHtml" INACTIVE="N" ITEM_IDENTIFIER="17002" MARKUP_LANGUAGE="HTML" NAME="Communication Preferences" ROW_SPAN="3" TMPL_ITEM_HOLDER_NAME="SiebControl_17_2" TYPE="Control" UPDATED="11/04/2016 13:49:46" UPDATED_BY="SADMIN" CREATED="09/09/2003 17:52:25" CREATED_BY="SADMIN" EXT_REC_TABLES="S_APPL_WT_IT_RX"&gt;</w:t>
              <w:br/>
              <w:tab/>
              <w:tab/>
              <w:tab/>
              <w:tab/>
              <w:t>&lt;/APPLET_WEB_TEMPLATE_ITEM&gt;</w:t>
              <w:br/>
              <w:tab/>
              <w:tab/>
              <w:tab/>
              <w:tab/>
              <w:t>&lt;APPLET_WEB_TEMPLATE_ITEM COLUMN_SPAN="12" CONTROL="Description" GRID_PROPERTY="FormattedHtml" INACTIVE="N" ITEM_IDENTIFIER="44082" MARKUP_LANGUAGE="HTML" NAME="Description" ROW_SPAN="6" TMPL_ITEM_HOLDER_NAME="SiebControl_44_82" TYPE="Control" UPDATED="11/04/2016 13:49:46" UPDATED_BY="SADMIN" CREATED="09/09/2003 17:52:25" CREATED_BY="SADMIN" EXT_REC_TABLES="S_APPL_WT_IT_RX"&gt;</w:t>
              <w:br/>
              <w:tab/>
              <w:tab/>
              <w:tab/>
              <w:tab/>
              <w:t>&lt;/APPLET_WEB_TEMPLATE_ITEM&gt;</w:t>
              <w:br/>
              <w:tab/>
              <w:tab/>
              <w:tab/>
              <w:tab/>
              <w:t>&lt;APPLET_WEB_TEMPLATE_ITEM COLUMN_SPAN="21" CONTROL="Description" GRID_PROPERTY="FormattedLabel" INACTIVE="N" ITEM_IDENTIFIER="44061" MARKUP_LANGUAGE="HTML" NAME="DescriptionLabel" ROW_SPAN="6" TYPE="Control" UPDATED="09/09/2003 17:52:25" UPDATED_BY="SADMIN" CREATED="09/09/2003 17:52:25" CREATED_BY="SADMIN"&gt;</w:t>
              <w:br/>
              <w:tab/>
              <w:tab/>
              <w:tab/>
              <w:tab/>
              <w:t>&lt;/APPLET_WEB_TEMPLATE_ITEM&gt;</w:t>
              <w:br/>
              <w:tab/>
              <w:tab/>
              <w:tab/>
              <w:tab/>
              <w:t>&lt;APPLET_WEB_TEMPLATE_ITEM COLUMN_SPAN="13" CONTROL="Enrollment Channel" GRID_PROPERTY="FormattedHtml" INACTIVE="N" ITEM_IDENTIFIER="47112" MARKUP_LANGUAGE="HTML" NAME="Enrollment Channel" ROW_SPAN="3" TMPL_ITEM_HOLDER_NAME="SiebControl_47_112" TYPE="Control" UPDATED="11/04/2016 13:49:46" UPDATED_BY="SADMIN" CREATED="09/09/2003 17:52:25" CREATED_BY="SADMIN" EXT_REC_TABLES="S_APPL_WT_IT_RX"&gt;</w:t>
              <w:br/>
              <w:tab/>
              <w:tab/>
              <w:tab/>
              <w:tab/>
              <w:t>&lt;/APPLET_WEB_TEMPLATE_ITEM&gt;</w:t>
              <w:br/>
              <w:tab/>
              <w:tab/>
              <w:tab/>
              <w:tab/>
              <w:t>&lt;APPLET_WEB_TEMPLATE_ITEM COLUMN_SPAN="17" CONTROL="Enrollment Channel" GRID_PROPERTY="FormattedLabel" INACTIVE="N" ITEM_IDENTIFIER="47095" MARKUP_LANGUAGE="HTML" NAME="Enrollment ChannelLabel" ROW_SPAN="3" TYPE="Control" UPDATED="09/09/2003 17:52:25" UPDATED_BY="SADMIN" CREATED="09/09/2003 17:52:25"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13:49:46" UPDATED_BY="SADMIN" CREATED="09/09/2003 17:52:25"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13:49:46" UPDATED_BY="SADMIN" CREATED="09/09/2003 17:52:25"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13:49:46" UPDATED_BY="SADMIN" CREATED="09/09/2003 17:52:25"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13:49:46" UPDATED_BY="SADMIN" CREATED="11/04/2016 13:49:46" CREATED_BY="SADMIN" EXT_REC_TABLES="S_APPL_WT_IT_RX"&gt;</w:t>
              <w:br/>
              <w:tab/>
              <w:tab/>
              <w:tab/>
              <w:tab/>
              <w:t>&lt;/APPLET_WEB_TEMPLATE_ITEM&gt;</w:t>
              <w:br/>
              <w:tab/>
              <w:tab/>
              <w:tab/>
              <w:tab/>
              <w:t>&lt;APPLET_WEB_TEMPLATE_ITEM COLUMN_SPAN="123" CONTROL="Internal Information" GRID_PROPERTY="FormattedHtml" INACTIVE="N" ITEM_IDENTIFIER="26002" MARKUP_LANGUAGE="HTML" NAME="Internal Information" ROW_SPAN="3" TMPL_ITEM_HOLDER_NAME="SiebControl_26_2" TYPE="Control" UPDATED="11/04/2016 13:49:46" UPDATED_BY="SADMIN" CREATED="09/09/2003 17:52:26" CREATED_BY="SADMIN" EXT_REC_TABLES="S_APPL_WT_IT_RX"&gt;</w:t>
              <w:br/>
              <w:tab/>
              <w:tab/>
              <w:tab/>
              <w:tab/>
              <w:t>&lt;/APPLET_WEB_TEMPLATE_ITEM&gt;</w:t>
              <w:br/>
              <w:tab/>
              <w:tab/>
              <w:tab/>
              <w:tab/>
              <w:t>&lt;APPLET_WEB_TEMPLATE_ITEM COLUMN_SPAN="11" CONTROL="JobTitle" GRID_PROPERTY="FormattedHtml" INACTIVE="N" ITEM_IDENTIFIER="29049" MARKUP_LANGUAGE="HTML" NAME="JobTitle" ROW_SPAN="3" TMPL_ITEM_HOLDER_NAME="SiebControl_29_49" TYPE="Control" UPDATED="11/04/2016 13:49:46" UPDATED_BY="SADMIN" CREATED="09/09/2003 17:52:26" CREATED_BY="SADMIN" EXT_REC_TABLES="S_APPL_WT_IT_RX"&gt;</w:t>
              <w:br/>
              <w:tab/>
              <w:tab/>
              <w:tab/>
              <w:tab/>
              <w:t>&lt;/APPLET_WEB_TEMPLATE_ITEM&gt;</w:t>
              <w:br/>
              <w:tab/>
              <w:tab/>
              <w:tab/>
              <w:tab/>
              <w:t>&lt;APPLET_WEB_TEMPLATE_ITEM COLUMN_SPAN="13" CONTROL="JobTitle" GRID_PROPERTY="FormattedLabel" INACTIVE="N" ITEM_IDENTIFIER="29036" MARKUP_LANGUAGE="HTML" NAME="JobTitleLabel" ROW_SPAN="3" TYPE="Control" UPDATED="09/09/2003 17:52:26" UPDATED_BY="SADMIN" CREATED="09/09/2003 17:52:26" CREATED_BY="SADMIN"&gt;</w:t>
              <w:br/>
              <w:tab/>
              <w:tab/>
              <w:tab/>
              <w:tab/>
              <w:t>&lt;/APPLET_WEB_TEMPLATE_ITEM&gt;</w:t>
              <w:br/>
              <w:tab/>
              <w:tab/>
              <w:tab/>
              <w:tab/>
              <w:t>&lt;APPLET_WEB_TEMPLATE_ITEM COLUMN_SPAN="12" CONTROL="LanguageName" GRID_PROPERTY="FormattedHtml" INACTIVE="N" ITEM_IDENTIFIER="20052" MARKUP_LANGUAGE="HTML" NAME="LanguageName" ROW_SPAN="3" TMPL_ITEM_HOLDER_NAME="SiebControl_20_52" TYPE="Control" UPDATED="11/04/2016 13:49:46" UPDATED_BY="SADMIN" CREATED="09/09/2003 17:52:26" CREATED_BY="SADMIN" EXT_REC_TABLES="S_APPL_WT_IT_RX"&gt;</w:t>
              <w:br/>
              <w:tab/>
              <w:tab/>
              <w:tab/>
              <w:tab/>
              <w:t>&lt;/APPLET_WEB_TEMPLATE_ITEM&gt;</w:t>
              <w:br/>
              <w:tab/>
              <w:tab/>
              <w:tab/>
              <w:tab/>
              <w:t>&lt;APPLET_WEB_TEMPLATE_ITEM COLUMN_SPAN="20" CONTROL="LanguageName" GRID_PROPERTY="FormattedLabel" INACTIVE="N" ITEM_IDENTIFIER="20032" MARKUP_LANGUAGE="HTML" NAME="LanguageNameLabel" ROW_SPAN="3" TYPE="Control" UPDATED="09/09/2003 17:52:26" UPDATED_BY="SADMIN" CREATED="09/09/2003 17:52:26" CREATED_BY="SADMIN"&gt;</w:t>
              <w:br/>
              <w:tab/>
              <w:tab/>
              <w:tab/>
              <w:tab/>
              <w:t>&lt;/APPLET_WEB_TEMPLATE_ITEM&gt;</w:t>
              <w:br/>
              <w:tab/>
              <w:tab/>
              <w:tab/>
              <w:tab/>
              <w:t>&lt;APPLET_WEB_TEMPLATE_ITEM COLUMN_SPAN="11" CONTROL="Last Tier Update Date" GRID_PROPERTY="FormattedHtml" INACTIVE="N" ITEM_IDENTIFIER="44024" MARKUP_LANGUAGE="HTML" NAME="Last Tier Update Date" ROW_SPAN="3" TMPL_ITEM_HOLDER_NAME="SiebControl_44_24" TYPE="Control" UPDATED="11/04/2016 13:49:46" UPDATED_BY="SADMIN" CREATED="09/09/2003 17:52:26" CREATED_BY="SADMIN" EXT_REC_TABLES="S_APPL_WT_IT_RX"&gt;</w:t>
              <w:br/>
              <w:tab/>
              <w:tab/>
              <w:tab/>
              <w:tab/>
              <w:t>&lt;/APPLET_WEB_TEMPLATE_ITEM&gt;</w:t>
              <w:br/>
              <w:tab/>
              <w:tab/>
              <w:tab/>
              <w:tab/>
              <w:t>&lt;APPLET_WEB_TEMPLATE_ITEM COLUMN_SPAN="22" CONTROL="Last Tier Update Date" GRID_PROPERTY="FormattedLabel" INACTIVE="N" ITEM_IDENTIFIER="44002" MARKUP_LANGUAGE="HTML" NAME="Last Tier Update DateLabel" ROW_SPAN="3" TYPE="Control" UPDATED="09/09/2003 17:52:26" UPDATED_BY="SADMIN" CREATED="09/09/2003 17:52:26" CREATED_BY="SADMIN"&gt;</w:t>
              <w:br/>
              <w:tab/>
              <w:tab/>
              <w:tab/>
              <w:tab/>
              <w:t>&lt;/APPLET_WEB_TEMPLATE_ITEM&gt;</w:t>
              <w:br/>
              <w:tab/>
              <w:tab/>
              <w:tab/>
              <w:tab/>
              <w:t>&lt;APPLET_WEB_TEMPLATE_ITEM COLUMN_SPAN="11" CONTROL="Last Tier Update Status" GRID_PROPERTY="FormattedHtml" INACTIVE="N" ITEM_IDENTIFIER="47024" MARKUP_LANGUAGE="HTML" NAME="Last Tier Update Status" ROW_SPAN="3" TMPL_ITEM_HOLDER_NAME="SiebControl_47_24" TYPE="Control" UPDATED="11/04/2016 13:49:46" UPDATED_BY="SADMIN" CREATED="09/09/2003 17:52:26" CREATED_BY="SADMIN" EXT_REC_TABLES="S_APPL_WT_IT_RX"&gt;</w:t>
              <w:br/>
              <w:tab/>
              <w:tab/>
              <w:tab/>
              <w:tab/>
              <w:t>&lt;/APPLET_WEB_TEMPLATE_ITEM&gt;</w:t>
              <w:br/>
              <w:tab/>
              <w:tab/>
              <w:tab/>
              <w:tab/>
              <w:t>&lt;APPLET_WEB_TEMPLATE_ITEM COLUMN_SPAN="22" CONTROL="Last Tier Update Status" GRID_PROPERTY="FormattedLabel" INACTIVE="N" ITEM_IDENTIFIER="47002" MARKUP_LANGUAGE="HTML" NAME="Last Tier Update StatusLabel" ROW_SPAN="3" TYPE="Control" UPDATED="09/09/2003 17:52:27" UPDATED_BY="SADMIN" CREATED="09/09/2003 17:52:27" CREATED_BY="SADMIN"&gt;</w:t>
              <w:br/>
              <w:tab/>
              <w:tab/>
              <w:tab/>
              <w:tab/>
              <w:t>&lt;/APPLET_WEB_TEMPLATE_ITEM&gt;</w:t>
              <w:br/>
              <w:tab/>
              <w:tab/>
              <w:tab/>
              <w:tab/>
              <w:t>&lt;APPLET_WEB_TEMPLATE_ITEM COLUMN_SPAN="12" CONTROL="LastTransactionProcessedDate" GRID_PROPERTY="FormattedHtml" INACTIVE="N" ITEM_IDENTIFIER="38082" MARKUP_LANGUAGE="HTML" NAME="LastTransactionProcessedDate" ROW_SPAN="3" TMPL_ITEM_HOLDER_NAME="SiebControl_38_82" TYPE="Control" UPDATED="11/04/2016 13:49:46" UPDATED_BY="SADMIN" CREATED="09/09/2003 17:52:27" CREATED_BY="SADMIN" EXT_REC_TABLES="S_APPL_WT_IT_RX"&gt;</w:t>
              <w:br/>
              <w:tab/>
              <w:tab/>
              <w:tab/>
              <w:tab/>
              <w:t>&lt;/APPLET_WEB_TEMPLATE_ITEM&gt;</w:t>
              <w:br/>
              <w:tab/>
              <w:tab/>
              <w:tab/>
              <w:tab/>
              <w:t>&lt;APPLET_WEB_TEMPLATE_ITEM COLUMN_SPAN="21" CONTROL="LastTransactionProcessedDate" GRID_PROPERTY="FormattedLabel" INACTIVE="N" ITEM_IDENTIFIER="38061" MARKUP_LANGUAGE="HTML" NAME="LastTransactionProcessedDateLabel" ROW_SPAN="3" TYPE="Control" UPDATED="09/09/2003 17:52:27" UPDATED_BY="SADMIN" CREATED="09/09/2003 17:52:27" CREATED_BY="SADMIN"&gt;</w:t>
              <w:br/>
              <w:tab/>
              <w:tab/>
              <w:tab/>
              <w:tab/>
              <w:t>&lt;/APPLET_WEB_TEMPLATE_ITEM&gt;</w:t>
              <w:br/>
              <w:tab/>
              <w:tab/>
              <w:tab/>
              <w:tab/>
              <w:t>&lt;APPLET_WEB_TEMPLATE_ITEM COLUMN_SPAN="6" CONTROL="LifetimePoint2Value" GRID_PROPERTY="FormattedHtml" INACTIVE="N" ITEM_IDENTIFIER="8088" MARKUP_LANGUAGE="HTML" NAME="LifetimePoint2Value" ROW_SPAN="3" TMPL_ITEM_HOLDER_NAME="SiebControl_8_88" TYPE="Control" UPDATED="11/04/2016 13:49:46" UPDATED_BY="SADMIN" CREATED="09/09/2003 17:52:27" CREATED_BY="SADMIN" EXT_REC_TABLES="S_APPL_WT_IT_RX"&gt;</w:t>
              <w:br/>
              <w:tab/>
              <w:tab/>
              <w:tab/>
              <w:tab/>
              <w:t>&lt;/APPLET_WEB_TEMPLATE_ITEM&gt;</w:t>
              <w:br/>
              <w:tab/>
              <w:tab/>
              <w:tab/>
              <w:tab/>
              <w:t>&lt;APPLET_WEB_TEMPLATE_ITEM COLUMN_SPAN="24" CONTROL="LifetimePoint2Value" GRID_PROPERTY="FormattedLabel" INACTIVE="N" ITEM_IDENTIFIER="8064" MARKUP_LANGUAGE="HTML" NAME="LifetimePoint2ValueLabel" ROW_SPAN="3" TYPE="Control" UPDATED="09/09/2003 17:52:27" UPDATED_BY="SADMIN" CREATED="09/09/2003 17:52:27" CREATED_BY="SADMIN"&gt;</w:t>
              <w:br/>
              <w:tab/>
              <w:tab/>
              <w:tab/>
              <w:tab/>
              <w:t>&lt;/APPLET_WEB_TEMPLATE_ITEM&gt;</w:t>
              <w:br/>
              <w:tab/>
              <w:tab/>
              <w:tab/>
              <w:tab/>
              <w:t>&lt;APPLET_WEB_TEMPLATE_ITEM COLUMN_SPAN="6" CONTROL="LifetimePoint3Value" GRID_PROPERTY="FormattedHtml" INACTIVE="N" ITEM_IDENTIFIER="8119" MARKUP_LANGUAGE="HTML" NAME="LifetimePoint3Value" ROW_SPAN="3" TMPL_ITEM_HOLDER_NAME="SiebControl_8_119" TYPE="Control" UPDATED="11/04/2016 13:49:46" UPDATED_BY="SADMIN" CREATED="09/09/2003 17:52:27" CREATED_BY="SADMIN" EXT_REC_TABLES="S_APPL_WT_IT_RX"&gt;</w:t>
              <w:br/>
              <w:tab/>
              <w:tab/>
              <w:tab/>
              <w:tab/>
              <w:t>&lt;/APPLET_WEB_TEMPLATE_ITEM&gt;</w:t>
              <w:br/>
              <w:tab/>
              <w:tab/>
              <w:tab/>
              <w:tab/>
              <w:t>&lt;APPLET_WEB_TEMPLATE_ITEM COLUMN_SPAN="24" CONTROL="LifetimePoint3Value" GRID_PROPERTY="FormattedLabel" INACTIVE="N" ITEM_IDENTIFIER="8095" MARKUP_LANGUAGE="HTML" NAME="LifetimePoint3ValueLabel" ROW_SPAN="3" TYPE="Control" UPDATED="09/09/2003 17:52:27" UPDATED_BY="SADMIN" CREATED="09/09/2003 17:52:27" CREATED_BY="SADMIN"&gt;</w:t>
              <w:br/>
              <w:tab/>
              <w:tab/>
              <w:tab/>
              <w:tab/>
              <w:t>&lt;/APPLET_WEB_TEMPLATE_ITEM&gt;</w:t>
              <w:br/>
              <w:tab/>
              <w:tab/>
              <w:tab/>
              <w:tab/>
              <w:t>&lt;APPLET_WEB_TEMPLATE_ITEM COLUMN_SPAN="11" CONTROL="LifetimeValueScore" GRID_PROPERTY="FormattedHtml" INACTIVE="N" ITEM_IDENTIFIER="5023" MARKUP_LANGUAGE="HTML" NAME="LifetimeValueScore" ROW_SPAN="3" TMPL_ITEM_HOLDER_NAME="SiebControl_5_23" TYPE="Control" UPDATED="11/04/2016 13:49:46" UPDATED_BY="SADMIN" CREATED="09/09/2003 17:52:27" CREATED_BY="SADMIN" EXT_REC_TABLES="S_APPL_WT_IT_RX"&gt;</w:t>
              <w:br/>
              <w:tab/>
              <w:tab/>
              <w:tab/>
              <w:tab/>
              <w:t>&lt;/APPLET_WEB_TEMPLATE_ITEM&gt;</w:t>
              <w:br/>
              <w:tab/>
              <w:tab/>
              <w:tab/>
              <w:tab/>
              <w:t>&lt;APPLET_WEB_TEMPLATE_ITEM COLUMN_SPAN="21" CONTROL="LifetimeValueScore" GRID_PROPERTY="FormattedLabel" INACTIVE="N" ITEM_IDENTIFIER="5002" MARKUP_LANGUAGE="HTML" NAME="LifetimeValueScoreLabel" ROW_SPAN="3" TYPE="Control" UPDATED="09/09/2003 17:52:28" UPDATED_BY="SADMIN" CREATED="09/09/2003 17:52:28" CREATED_BY="SADMIN"&gt;</w:t>
              <w:br/>
              <w:tab/>
              <w:tab/>
              <w:tab/>
              <w:tab/>
              <w:t>&lt;/APPLET_WEB_TEMPLATE_ITEM&gt;</w:t>
              <w:br/>
              <w:tab/>
              <w:tab/>
              <w:tab/>
              <w:tab/>
              <w:t>&lt;APPLET_WEB_TEMPLATE_ITEM COLUMN_SPAN="12" CONTROL="Lounge End Date" GRID_PROPERTY="FormattedHtml" INACTIVE="N" ITEM_IDENTIFIER="14051" MARKUP_LANGUAGE="HTML" NAME="Lounge End Date" ROW_SPAN="3" TMPL_ITEM_HOLDER_NAME="SiebControl_14_51" TYPE="Control" UPDATED="11/04/2016 13:49:46" UPDATED_BY="SADMIN" CREATED="09/09/2003 17:52:28" CREATED_BY="SADMIN" EXT_REC_TABLES="S_APPL_WT_IT_RX"&gt;</w:t>
              <w:br/>
              <w:tab/>
              <w:tab/>
              <w:tab/>
              <w:tab/>
              <w:t>&lt;/APPLET_WEB_TEMPLATE_ITEM&gt;</w:t>
              <w:br/>
              <w:tab/>
              <w:tab/>
              <w:tab/>
              <w:tab/>
              <w:t>&lt;APPLET_WEB_TEMPLATE_ITEM COLUMN_SPAN="16" CONTROL="Lounge End Date" GRID_PROPERTY="FormattedLabel" INACTIVE="N" ITEM_IDENTIFIER="14035" MARKUP_LANGUAGE="HTML" NAME="Lounge End DateLabel" ROW_SPAN="3" TYPE="Control" UPDATED="09/09/2003 17:52:28" UPDATED_BY="SADMIN" CREATED="09/09/2003 17:52:28" CREATED_BY="SADMIN"&gt;</w:t>
              <w:br/>
              <w:tab/>
              <w:tab/>
              <w:tab/>
              <w:tab/>
              <w:t>&lt;/APPLET_WEB_TEMPLATE_ITEM&gt;</w:t>
              <w:br/>
              <w:tab/>
              <w:tab/>
              <w:tab/>
              <w:tab/>
              <w:t>&lt;APPLET_WEB_TEMPLATE_ITEM COLUMN_SPAN="61" CONTROL="Lounge Information" GRID_PROPERTY="FormattedHtml" INACTIVE="N" ITEM_IDENTIFIER="11002" MARKUP_LANGUAGE="HTML" NAME="Lounge Information" ROW_SPAN="3" TYPE="Control" UPDATED="09/09/2003 17:52:28" UPDATED_BY="SADMIN" CREATED="09/09/2003 17:52:28" CREATED_BY="SADMIN"&gt;</w:t>
              <w:br/>
              <w:tab/>
              <w:tab/>
              <w:tab/>
              <w:tab/>
              <w:t>&lt;/APPLET_WEB_TEMPLATE_ITEM&gt;</w:t>
              <w:br/>
              <w:tab/>
              <w:tab/>
              <w:tab/>
              <w:tab/>
              <w:t>&lt;APPLET_WEB_TEMPLATE_ITEM COLUMN_SPAN="11" CONTROL="Lounge Start Date" GRID_PROPERTY="FormattedHtml" INACTIVE="N" ITEM_IDENTIFIER="14023" MARKUP_LANGUAGE="HTML" NAME="Lounge Start Date" ROW_SPAN="3" TMPL_ITEM_HOLDER_NAME="SiebControl_14_23" TYPE="Control" UPDATED="11/04/2016 13:49:46" UPDATED_BY="SADMIN" CREATED="09/09/2003 17:52:28" CREATED_BY="SADMIN" EXT_REC_TABLES="S_APPL_WT_IT_RX"&gt;</w:t>
              <w:br/>
              <w:tab/>
              <w:tab/>
              <w:tab/>
              <w:tab/>
              <w:t>&lt;/APPLET_WEB_TEMPLATE_ITEM&gt;</w:t>
              <w:br/>
              <w:tab/>
              <w:tab/>
              <w:tab/>
              <w:tab/>
              <w:t>&lt;APPLET_WEB_TEMPLATE_ITEM COLUMN_SPAN="21" CONTROL="Lounge Start Date" GRID_PROPERTY="FormattedLabel" INACTIVE="N" ITEM_IDENTIFIER="14002" MARKUP_LANGUAGE="HTML" NAME="Lounge Start DateLabel" ROW_SPAN="3" TYPE="Control" UPDATED="09/09/2003 17:52:28" UPDATED_BY="SADMIN" CREATED="09/09/2003 17:52:28" CREATED_BY="SADMIN"&gt;</w:t>
              <w:br/>
              <w:tab/>
              <w:tab/>
              <w:tab/>
              <w:tab/>
              <w:t>&lt;/APPLET_WEB_TEMPLATE_ITEM&gt;</w:t>
              <w:br/>
              <w:tab/>
              <w:tab/>
              <w:tab/>
              <w:tab/>
              <w:t>&lt;APPLET_WEB_TEMPLATE_ITEM COLUMN_SPAN="11" CONTROL="MaxPointLoan" GRID_PROPERTY="FormattedHtml" INACTIVE="N" ITEM_IDENTIFIER="38024" MARKUP_LANGUAGE="HTML" NAME="MaxPointLoan" ROW_SPAN="3" TMPL_ITEM_HOLDER_NAME="SiebControl_38_24" TYPE="Control" UPDATED="11/04/2016 13:49:46" UPDATED_BY="SADMIN" CREATED="09/09/2003 17:52:28" CREATED_BY="SADMIN" EXT_REC_TABLES="S_APPL_WT_IT_RX"&gt;</w:t>
              <w:br/>
              <w:tab/>
              <w:tab/>
              <w:tab/>
              <w:tab/>
              <w:t>&lt;/APPLET_WEB_TEMPLATE_ITEM&gt;</w:t>
              <w:br/>
              <w:tab/>
              <w:tab/>
              <w:tab/>
              <w:tab/>
              <w:t>&lt;APPLET_WEB_TEMPLATE_ITEM COLUMN_SPAN="22" CONTROL="MaxPointLoan" GRID_PROPERTY="FormattedLabel" INACTIVE="N" ITEM_IDENTIFIER="38002" MARKUP_LANGUAGE="HTML" NAME="MaxPointLoanLabel" ROW_SPAN="3" TYPE="Control" UPDATED="09/09/2003 17:52:28" UPDATED_BY="SADMIN" CREATED="09/09/2003 17:52:28" CREATED_BY="SADMIN"&gt;</w:t>
              <w:br/>
              <w:tab/>
              <w:tab/>
              <w:tab/>
              <w:tab/>
              <w:t>&lt;/APPLET_WEB_TEMPLATE_ITEM&gt;</w:t>
              <w:br/>
              <w:tab/>
              <w:tab/>
              <w:tab/>
              <w:tab/>
              <w:t>&lt;APPLET_WEB_TEMPLATE_ITEM COLUMN_SPAN="11" CONTROL="MaxPointLoanUpdateStatus" GRID_PROPERTY="FormattedHtml" INACTIVE="N" ITEM_IDENTIFIER="41024" MARKUP_LANGUAGE="HTML" NAME="MaxPointLoanUpdateStatus" ROW_SPAN="3" TMPL_ITEM_HOLDER_NAME="SiebControl_41_24" TYPE="Control" UPDATED="11/04/2016 13:49:46" UPDATED_BY="SADMIN" CREATED="09/09/2003 17:52:28" CREATED_BY="SADMIN" EXT_REC_TABLES="S_APPL_WT_IT_RX"&gt;</w:t>
              <w:br/>
              <w:tab/>
              <w:tab/>
              <w:tab/>
              <w:tab/>
              <w:t>&lt;/APPLET_WEB_TEMPLATE_ITEM&gt;</w:t>
              <w:br/>
              <w:tab/>
              <w:tab/>
              <w:tab/>
              <w:tab/>
              <w:t>&lt;APPLET_WEB_TEMPLATE_ITEM COLUMN_SPAN="22" CONTROL="MaxPointLoanUpdateStatus" GRID_PROPERTY="FormattedLabel" INACTIVE="N" ITEM_IDENTIFIER="41002" MARKUP_LANGUAGE="HTML" NAME="MaxPointLoanUpdateStatusLabel" ROW_SPAN="3" TYPE="Control" UPDATED="09/09/2003 17:52:29" UPDATED_BY="SADMIN" CREATED="09/09/2003 17:52:29" CREATED_BY="SADMIN"&gt;</w:t>
              <w:br/>
              <w:tab/>
              <w:tab/>
              <w:tab/>
              <w:tab/>
              <w:t>&lt;/APPLET_WEB_TEMPLATE_ITEM&gt;</w:t>
              <w:br/>
              <w:tab/>
              <w:tab/>
              <w:tab/>
              <w:tab/>
              <w:t>&lt;APPLET_WEB_TEMPLATE_ITEM COLUMN_SPAN="12" CONTROL="MemberClass" GRID_PROPERTY="FormattedHtml" INACTIVE="N" ITEM_IDENTIFIER="8051" MARKUP_LANGUAGE="HTML" NAME="MemberClass" ROW_SPAN="3" TMPL_ITEM_HOLDER_NAME="SiebControl_8_51" TYPE="Control" UPDATED="11/04/2016 13:49:46" UPDATED_BY="SADMIN" CREATED="09/09/2003 17:52:29" CREATED_BY="SADMIN" EXT_REC_TABLES="S_APPL_WT_IT_RX"&gt;</w:t>
              <w:br/>
              <w:tab/>
              <w:tab/>
              <w:tab/>
              <w:tab/>
              <w:t>&lt;/APPLET_WEB_TEMPLATE_ITEM&gt;</w:t>
              <w:br/>
              <w:tab/>
              <w:tab/>
              <w:tab/>
              <w:tab/>
              <w:t>&lt;APPLET_WEB_TEMPLATE_ITEM COLUMN_SPAN="16" CONTROL="MemberClass" GRID_PROPERTY="FormattedLabel" INACTIVE="N" ITEM_IDENTIFIER="8035" MARKUP_LANGUAGE="HTML" NAME="MemberClassLabel" ROW_SPAN="3" TYPE="Control" UPDATED="09/09/2003 17:52:29" UPDATED_BY="SADMIN" CREATED="09/09/2003 17:52:29" CREATED_BY="SADMIN"&gt;</w:t>
              <w:br/>
              <w:tab/>
              <w:tab/>
              <w:tab/>
              <w:tab/>
              <w:t>&lt;/APPLET_WEB_TEMPLATE_ITEM&gt;</w:t>
              <w:br/>
              <w:tab/>
              <w:tab/>
              <w:tab/>
              <w:tab/>
              <w:t>&lt;APPLET_WEB_TEMPLATE_ITEM COLUMN_SPAN="12" CONTROL="MemberGroup" GRID_PROPERTY="FormattedHtml" INACTIVE="N" ITEM_IDENTIFIER="5051" MARKUP_LANGUAGE="HTML" NAME="MemberGroup" ROW_SPAN="3" TMPL_ITEM_HOLDER_NAME="SiebControl_5_51" TYPE="Control" UPDATED="11/04/2016 13:49:46" UPDATED_BY="SADMIN" CREATED="09/09/2003 17:52:29" CREATED_BY="SADMIN" EXT_REC_TABLES="S_APPL_WT_IT_RX"&gt;</w:t>
              <w:br/>
              <w:tab/>
              <w:tab/>
              <w:tab/>
              <w:tab/>
              <w:t>&lt;/APPLET_WEB_TEMPLATE_ITEM&gt;</w:t>
              <w:br/>
              <w:tab/>
              <w:tab/>
              <w:tab/>
              <w:tab/>
              <w:t>&lt;APPLET_WEB_TEMPLATE_ITEM COLUMN_SPAN="16" CONTROL="MemberGroup" GRID_PROPERTY="FormattedLabel" INACTIVE="N" ITEM_IDENTIFIER="5035" MARKUP_LANGUAGE="HTML" NAME="MemberGroupLabel" ROW_SPAN="3" TYPE="Control" UPDATED="09/09/2003 17:52:29" UPDATED_BY="SADMIN" CREATED="09/09/2003 17:52:29" CREATED_BY="SADMIN"&gt;</w:t>
              <w:br/>
              <w:tab/>
              <w:tab/>
              <w:tab/>
              <w:tab/>
              <w:t>&lt;/APPLET_WEB_TEMPLATE_ITEM&gt;</w:t>
              <w:br/>
              <w:tab/>
              <w:tab/>
              <w:tab/>
              <w:tab/>
              <w:t>&lt;APPLET_WEB_TEMPLATE_ITEM COLUMN_SPAN="11" CONTROL="MemberPhase" GRID_PROPERTY="FormattedHtml" INACTIVE="N" ITEM_IDENTIFIER="8023" MARKUP_LANGUAGE="HTML" NAME="MemberPhase" ROW_SPAN="3" TMPL_ITEM_HOLDER_NAME="SiebControl_8_23" TYPE="Control" UPDATED="11/04/2016 13:49:46" UPDATED_BY="SADMIN" CREATED="09/09/2003 17:52:29" CREATED_BY="SADMIN" EXT_REC_TABLES="S_APPL_WT_IT_RX"&gt;</w:t>
              <w:br/>
              <w:tab/>
              <w:tab/>
              <w:tab/>
              <w:tab/>
              <w:t>&lt;/APPLET_WEB_TEMPLATE_ITEM&gt;</w:t>
              <w:br/>
              <w:tab/>
              <w:tab/>
              <w:tab/>
              <w:tab/>
              <w:t>&lt;APPLET_WEB_TEMPLATE_ITEM COLUMN_SPAN="21" CONTROL="MemberPhase" GRID_PROPERTY="FormattedLabel" INACTIVE="N" ITEM_IDENTIFIER="8002" MARKUP_LANGUAGE="HTML" NAME="MemberPhaseLabel" ROW_SPAN="3" TYPE="Control" UPDATED="09/09/2003 17:52:29" UPDATED_BY="SADMIN" CREATED="09/09/2003 17:52:29" CREATED_BY="SADMIN"&gt;</w:t>
              <w:br/>
              <w:tab/>
              <w:tab/>
              <w:tab/>
              <w:tab/>
              <w:t>&lt;/APPLET_WEB_TEMPLATE_ITEM&gt;</w:t>
              <w:br/>
              <w:tab/>
              <w:tab/>
              <w:tab/>
              <w:tab/>
              <w:t>&lt;APPLET_WEB_TEMPLATE_ITEM CONTROL="MenuControl" EXTENSION_FLAG="Y" ITEM_IDENTIFIER="99997" NAME="MenuControl" TMPL_ITEM_HOLDER_NAME="SiebControl_99997" TYPE="Control" UPDATED="11/04/2016 13:49:46" UPDATED_BY="SADMIN" CREATED="11/04/2016 13:49:46" CREATED_BY="SADMIN" EXT_REC_TABLES="S_APPL_WT_IT_RX"&gt;</w:t>
              <w:br/>
              <w:tab/>
              <w:tab/>
              <w:tab/>
              <w:tab/>
              <w:t>&lt;/APPLET_WEB_TEMPLATE_ITEM&gt;</w:t>
              <w:br/>
              <w:tab/>
              <w:tab/>
              <w:tab/>
              <w:tab/>
              <w:t>&lt;APPLET_WEB_TEMPLATE_ITEM COLUMN_SPAN="6" CONTROL="NeverCall" GRID_PROPERTY="FormattedHtml" INACTIVE="N" ITEM_IDENTIFIER="20078" MARKUP_LANGUAGE="HTML" NAME="NeverCall" ROW_SPAN="3" TMPL_ITEM_HOLDER_NAME="SiebControl_20_78" TYPE="Control" UPDATED="11/04/2016 13:49:46" UPDATED_BY="SADMIN" CREATED="09/09/2003 17:52:29" CREATED_BY="SADMIN" EXT_REC_TABLES="S_APPL_WT_IT_RX"&gt;</w:t>
              <w:br/>
              <w:tab/>
              <w:tab/>
              <w:tab/>
              <w:tab/>
              <w:t>&lt;/APPLET_WEB_TEMPLATE_ITEM&gt;</w:t>
              <w:br/>
              <w:tab/>
              <w:tab/>
              <w:tab/>
              <w:tab/>
              <w:t>&lt;APPLET_WEB_TEMPLATE_ITEM COLUMN_SPAN="13" CONTROL="NeverCall" GRID_PROPERTY="FormattedLabel" INACTIVE="N" ITEM_IDENTIFIER="20065" MARKUP_LANGUAGE="HTML" NAME="NeverCallLabel" ROW_SPAN="3" TYPE="Control" UPDATED="09/09/2003 17:52:30" UPDATED_BY="SADMIN" CREATED="09/09/2003 17:52:30" CREATED_BY="SADMIN"&gt;</w:t>
              <w:br/>
              <w:tab/>
              <w:tab/>
              <w:tab/>
              <w:tab/>
              <w:t>&lt;/APPLET_WEB_TEMPLATE_ITEM&gt;</w:t>
              <w:br/>
              <w:tab/>
              <w:tab/>
              <w:tab/>
              <w:tab/>
              <w:t>&lt;APPLET_WEB_TEMPLATE_ITEM COLUMN_SPAN="6" CONTROL="NeverEmail" GRID_PROPERTY="FormattedHtml" INACTIVE="N" ITEM_IDENTIFIER="20099" MARKUP_LANGUAGE="HTML" NAME="NeverEmail" ROW_SPAN="3" TMPL_ITEM_HOLDER_NAME="SiebControl_20_99" TYPE="Control" UPDATED="11/04/2016 13:49:46" UPDATED_BY="SADMIN" CREATED="09/09/2003 17:52:30" CREATED_BY="SADMIN" EXT_REC_TABLES="S_APPL_WT_IT_RX"&gt;</w:t>
              <w:br/>
              <w:tab/>
              <w:tab/>
              <w:tab/>
              <w:tab/>
              <w:t>&lt;/APPLET_WEB_TEMPLATE_ITEM&gt;</w:t>
              <w:br/>
              <w:tab/>
              <w:tab/>
              <w:tab/>
              <w:tab/>
              <w:t>&lt;APPLET_WEB_TEMPLATE_ITEM COLUMN_SPAN="14" CONTROL="NeverEmail" GRID_PROPERTY="FormattedLabel" INACTIVE="N" ITEM_IDENTIFIER="20085" MARKUP_LANGUAGE="HTML" NAME="NeverEmailLabel" ROW_SPAN="3" TYPE="Control" UPDATED="09/09/2003 17:52:30" UPDATED_BY="SADMIN" CREATED="09/09/2003 17:52:30" CREATED_BY="SADMIN"&gt;</w:t>
              <w:br/>
              <w:tab/>
              <w:tab/>
              <w:tab/>
              <w:tab/>
              <w:t>&lt;/APPLET_WEB_TEMPLATE_ITEM&gt;</w:t>
              <w:br/>
              <w:tab/>
              <w:tab/>
              <w:tab/>
              <w:tab/>
              <w:t>&lt;APPLET_WEB_TEMPLATE_ITEM COLUMN_SPAN="6" CONTROL="NeverFax" GRID_PROPERTY="FormattedHtml" INACTIVE="N" ITEM_IDENTIFIER="23099" MARKUP_LANGUAGE="HTML" NAME="NeverFax" ROW_SPAN="3" TMPL_ITEM_HOLDER_NAME="SiebControl_23_99" TYPE="Control" UPDATED="11/04/2016 13:49:46" UPDATED_BY="SADMIN" CREATED="09/09/2003 17:52:30" CREATED_BY="SADMIN" EXT_REC_TABLES="S_APPL_WT_IT_RX"&gt;</w:t>
              <w:br/>
              <w:tab/>
              <w:tab/>
              <w:tab/>
              <w:tab/>
              <w:t>&lt;/APPLET_WEB_TEMPLATE_ITEM&gt;</w:t>
              <w:br/>
              <w:tab/>
              <w:tab/>
              <w:tab/>
              <w:tab/>
              <w:t>&lt;APPLET_WEB_TEMPLATE_ITEM COLUMN_SPAN="14" CONTROL="NeverFax" GRID_PROPERTY="FormattedLabel" INACTIVE="N" ITEM_IDENTIFIER="23085" MARKUP_LANGUAGE="HTML" NAME="NeverFaxLabel" ROW_SPAN="3" TYPE="Control" UPDATED="09/09/2003 17:52:30" UPDATED_BY="SADMIN" CREATED="09/09/2003 17:52:30" CREATED_BY="SADMIN"&gt;</w:t>
              <w:br/>
              <w:tab/>
              <w:tab/>
              <w:tab/>
              <w:tab/>
              <w:t>&lt;/APPLET_WEB_TEMPLATE_ITEM&gt;</w:t>
              <w:br/>
              <w:tab/>
              <w:tab/>
              <w:tab/>
              <w:tab/>
              <w:t>&lt;APPLET_WEB_TEMPLATE_ITEM COLUMN_SPAN="6" CONTROL="NeverMail" GRID_PROPERTY="FormattedHtml" INACTIVE="N" ITEM_IDENTIFIER="23078" MARKUP_LANGUAGE="HTML" NAME="NeverMail" ROW_SPAN="3" TMPL_ITEM_HOLDER_NAME="SiebControl_23_78" TYPE="Control" UPDATED="11/04/2016 13:49:46" UPDATED_BY="SADMIN" CREATED="09/09/2003 17:52:30" CREATED_BY="SADMIN" EXT_REC_TABLES="S_APPL_WT_IT_RX"&gt;</w:t>
              <w:br/>
              <w:tab/>
              <w:tab/>
              <w:tab/>
              <w:tab/>
              <w:t>&lt;/APPLET_WEB_TEMPLATE_ITEM&gt;</w:t>
              <w:br/>
              <w:tab/>
              <w:tab/>
              <w:tab/>
              <w:tab/>
              <w:t>&lt;APPLET_WEB_TEMPLATE_ITEM COLUMN_SPAN="13" CONTROL="NeverMail" GRID_PROPERTY="FormattedLabel" INACTIVE="N" ITEM_IDENTIFIER="23065" MARKUP_LANGUAGE="HTML" NAME="NeverMailLabel" ROW_SPAN="3" TYPE="Control" UPDATED="09/09/2003 17:52:30" UPDATED_BY="SADMIN" CREATED="09/09/2003 17:52:30" CREATED_BY="SADMIN"&gt;</w:t>
              <w:br/>
              <w:tab/>
              <w:tab/>
              <w:tab/>
              <w:tab/>
              <w:t>&lt;/APPLET_WEB_TEMPLATE_ITEM&gt;</w:t>
              <w:br/>
              <w:tab/>
              <w:tab/>
              <w:tab/>
              <w:tab/>
              <w:t>&lt;APPLET_WEB_TEMPLATE_ITEM COLUMN_SPAN="7" CONTROL="NeverSMS" GRID_PROPERTY="FormattedHtml" INACTIVE="N" ITEM_IDENTIFIER="20118" MARKUP_LANGUAGE="HTML" NAME="NeverSMS" ROW_SPAN="3" TMPL_ITEM_HOLDER_NAME="SiebControl_20_118" TYPE="Control" UPDATED="11/04/2016 13:49:46" UPDATED_BY="SADMIN" CREATED="09/09/2003 17:52:30" CREATED_BY="SADMIN" EXT_REC_TABLES="S_APPL_WT_IT_RX"&gt;</w:t>
              <w:br/>
              <w:tab/>
              <w:tab/>
              <w:tab/>
              <w:tab/>
              <w:t>&lt;/APPLET_WEB_TEMPLATE_ITEM&gt;</w:t>
              <w:br/>
              <w:tab/>
              <w:tab/>
              <w:tab/>
              <w:tab/>
              <w:t>&lt;APPLET_WEB_TEMPLATE_ITEM COLUMN_SPAN="12" CONTROL="NeverSMS" GRID_PROPERTY="FormattedLabel" INACTIVE="N" ITEM_IDENTIFIER="20106" MARKUP_LANGUAGE="HTML" NAME="NeverSMSLabel" ROW_SPAN="3" TYPE="Control" UPDATED="09/09/2003 17:52:30" UPDATED_BY="SADMIN" CREATED="09/09/2003 17:52:30" CREATED_BY="SADMIN"&gt;</w:t>
              <w:br/>
              <w:tab/>
              <w:tab/>
              <w:tab/>
              <w:tab/>
              <w:t>&lt;/APPLET_WEB_TEMPLATE_ITEM&gt;</w:t>
              <w:br/>
              <w:tab/>
              <w:tab/>
              <w:tab/>
              <w:tab/>
              <w:t>&lt;APPLET_WEB_TEMPLATE_ITEM CONTROL="NewQuery" INACTIVE="N" ITEM_IDENTIFIER="106" MARKUP_LANGUAGE="HTML" NAME="NewQuery" TMPL_ITEM_HOLDER_NAME="SiebControl_106" TYPE="Control" UPDATED="11/04/2016 13:49:46" UPDATED_BY="SADMIN" CREATED="09/09/2003 17:52:31"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13:49:46" UPDATED_BY="SADMIN" CREATED="09/09/2003 17:52:31" CREATED_BY="SADMIN" EXT_REC_TABLES="S_APPL_WT_IT_RX"&gt;</w:t>
              <w:br/>
              <w:tab/>
              <w:tab/>
              <w:tab/>
              <w:tab/>
              <w:t>&lt;/APPLET_WEB_TEMPLATE_ITEM&gt;</w:t>
              <w:br/>
              <w:tab/>
              <w:tab/>
              <w:tab/>
              <w:tab/>
              <w:t>&lt;APPLET_WEB_TEMPLATE_ITEM COLUMN_SPAN="11" CONTROL="NumberofChildren" GRID_PROPERTY="FormattedHtml" INACTIVE="N" ITEM_IDENTIFIER="32024" MARKUP_LANGUAGE="HTML" NAME="NumberofChildren" ROW_SPAN="3" TMPL_ITEM_HOLDER_NAME="SiebControl_32_24" TYPE="Control" UPDATED="11/04/2016 13:49:46" UPDATED_BY="SADMIN" CREATED="09/09/2003 17:52:31" CREATED_BY="SADMIN" EXT_REC_TABLES="S_APPL_WT_IT_RX"&gt;</w:t>
              <w:br/>
              <w:tab/>
              <w:tab/>
              <w:tab/>
              <w:tab/>
              <w:t>&lt;/APPLET_WEB_TEMPLATE_ITEM&gt;</w:t>
              <w:br/>
              <w:tab/>
              <w:tab/>
              <w:tab/>
              <w:tab/>
              <w:t>&lt;APPLET_WEB_TEMPLATE_ITEM COLUMN_SPAN="22" CONTROL="NumberofChildren" GRID_PROPERTY="FormattedLabel" INACTIVE="N" ITEM_IDENTIFIER="32002" MARKUP_LANGUAGE="HTML" NAME="NumberofChildrenLabel" ROW_SPAN="3" TYPE="Control" UPDATED="09/09/2003 17:52:31" UPDATED_BY="SADMIN" CREATED="09/09/2003 17:52:31" CREATED_BY="SADMIN"&gt;</w:t>
              <w:br/>
              <w:tab/>
              <w:tab/>
              <w:tab/>
              <w:tab/>
              <w:t>&lt;/APPLET_WEB_TEMPLATE_ITEM&gt;</w:t>
              <w:br/>
              <w:tab/>
              <w:tab/>
              <w:tab/>
              <w:tab/>
              <w:t>&lt;APPLET_WEB_TEMPLATE_ITEM COLUMN_SPAN="13" CONTROL="Organization" GRID_PROPERTY="FormattedHtml" INACTIVE="N" ITEM_IDENTIFIER="38112" MARKUP_LANGUAGE="HTML" NAME="Organization" ROW_SPAN="3" TMPL_ITEM_HOLDER_NAME="SiebControl_38_112" TYPE="Control" UPDATED="11/04/2016 13:49:46" UPDATED_BY="SADMIN" CREATED="09/09/2003 17:52:31" CREATED_BY="SADMIN" EXT_REC_TABLES="S_APPL_WT_IT_RX"&gt;</w:t>
              <w:br/>
              <w:tab/>
              <w:tab/>
              <w:tab/>
              <w:tab/>
              <w:t>&lt;/APPLET_WEB_TEMPLATE_ITEM&gt;</w:t>
              <w:br/>
              <w:tab/>
              <w:tab/>
              <w:tab/>
              <w:tab/>
              <w:t>&lt;APPLET_WEB_TEMPLATE_ITEM COLUMN_SPAN="17" CONTROL="Organization" GRID_PROPERTY="FormattedLabel" INACTIVE="N" ITEM_IDENTIFIER="38095" MARKUP_LANGUAGE="HTML" NAME="OrganizationLabel" ROW_SPAN="3" TYPE="Control" UPDATED="09/09/2003 17:52:31" UPDATED_BY="SADMIN" CREATED="09/09/2003 17:52:31" CREATED_BY="SADMIN"&gt;</w:t>
              <w:br/>
              <w:tab/>
              <w:tab/>
              <w:tab/>
              <w:tab/>
              <w:t>&lt;/APPLET_WEB_TEMPLATE_ITEM&gt;</w:t>
              <w:br/>
              <w:tab/>
              <w:tab/>
              <w:tab/>
              <w:tab/>
              <w:t>&lt;APPLET_WEB_TEMPLATE_ITEM COLUMN_SPAN="11" CONTROL="PNRName" GRID_PROPERTY="FormattedHtml" INACTIVE="N" ITEM_IDENTIFIER="29024" MARKUP_LANGUAGE="HTML" NAME="PNRName" ROW_SPAN="3" TMPL_ITEM_HOLDER_NAME="SiebControl_29_24" TYPE="Control" UPDATED="11/04/2016 13:49:46" UPDATED_BY="SADMIN" CREATED="09/09/2003 17:52:31" CREATED_BY="SADMIN" EXT_REC_TABLES="S_APPL_WT_IT_RX"&gt;</w:t>
              <w:br/>
              <w:tab/>
              <w:tab/>
              <w:tab/>
              <w:tab/>
              <w:t>&lt;/APPLET_WEB_TEMPLATE_ITEM&gt;</w:t>
              <w:br/>
              <w:tab/>
              <w:tab/>
              <w:tab/>
              <w:tab/>
              <w:t>&lt;APPLET_WEB_TEMPLATE_ITEM COLUMN_SPAN="22" CONTROL="PNRName" GRID_PROPERTY="FormattedLabel" INACTIVE="N" ITEM_IDENTIFIER="29002" MARKUP_LANGUAGE="HTML" NAME="PNRNameLabel" ROW_SPAN="3" TYPE="Control" UPDATED="09/09/2003 17:52:31" UPDATED_BY="SADMIN" CREATED="09/09/2003 17:52:31" CREATED_BY="SADMIN"&gt;</w:t>
              <w:br/>
              <w:tab/>
              <w:tab/>
              <w:tab/>
              <w:tab/>
              <w:t>&lt;/APPLET_WEB_TEMPLATE_ITEM&gt;</w:t>
              <w:br/>
              <w:tab/>
              <w:tab/>
              <w:tab/>
              <w:tab/>
              <w:t>&lt;APPLET_WEB_TEMPLATE_ITEM COLUMN_SPAN="12" CONTROL="ParentFlag" GRID_PROPERTY="FormattedHtml" INACTIVE="N" ITEM_IDENTIFIER="29082" MARKUP_LANGUAGE="HTML" NAME="ParentFlag" ROW_SPAN="3" TMPL_ITEM_HOLDER_NAME="SiebControl_29_82" TYPE="Control" UPDATED="11/04/2016 13:49:46" UPDATED_BY="SADMIN" CREATED="09/09/2003 17:52:31" CREATED_BY="SADMIN" EXT_REC_TABLES="S_APPL_WT_IT_RX"&gt;</w:t>
              <w:br/>
              <w:tab/>
              <w:tab/>
              <w:tab/>
              <w:tab/>
              <w:t>&lt;/APPLET_WEB_TEMPLATE_ITEM&gt;</w:t>
              <w:br/>
              <w:tab/>
              <w:tab/>
              <w:tab/>
              <w:tab/>
              <w:t>&lt;APPLET_WEB_TEMPLATE_ITEM COLUMN_SPAN="21" CONTROL="ParentFlag" GRID_PROPERTY="FormattedLabel" INACTIVE="N" ITEM_IDENTIFIER="29061" MARKUP_LANGUAGE="HTML" NAME="ParentFlagLabel" ROW_SPAN="3" TYPE="Control" UPDATED="09/09/2003 17:52:32" UPDATED_BY="SADMIN" CREATED="09/09/2003 17:52:32" CREATED_BY="SADMIN"&gt;</w:t>
              <w:br/>
              <w:tab/>
              <w:tab/>
              <w:tab/>
              <w:tab/>
              <w:t>&lt;/APPLET_WEB_TEMPLATE_ITEM&gt;</w:t>
              <w:br/>
              <w:tab/>
              <w:tab/>
              <w:tab/>
              <w:tab/>
              <w:t>&lt;APPLET_WEB_TEMPLATE_ITEM COLUMN_SPAN="13" CONTROL="ParentMemberName" GRID_PROPERTY="FormattedHtml" INACTIVE="N" ITEM_IDENTIFIER="29112" MARKUP_LANGUAGE="HTML" NAME="ParentMemberName" ROW_SPAN="3" TMPL_ITEM_HOLDER_NAME="SiebControl_29_112" TYPE="Control" UPDATED="11/04/2016 13:49:46" UPDATED_BY="SADMIN" CREATED="09/09/2003 17:52:32" CREATED_BY="SADMIN" EXT_REC_TABLES="S_APPL_WT_IT_RX"&gt;</w:t>
              <w:br/>
              <w:tab/>
              <w:tab/>
              <w:tab/>
              <w:tab/>
              <w:t>&lt;/APPLET_WEB_TEMPLATE_ITEM&gt;</w:t>
              <w:br/>
              <w:tab/>
              <w:tab/>
              <w:tab/>
              <w:tab/>
              <w:t>&lt;APPLET_WEB_TEMPLATE_ITEM COLUMN_SPAN="17" CONTROL="ParentMemberName" GRID_PROPERTY="FormattedLabel" INACTIVE="N" ITEM_IDENTIFIER="29095" MARKUP_LANGUAGE="HTML" NAME="ParentMemberNameLabel" ROW_SPAN="3" TYPE="Control" UPDATED="09/09/2003 17:52:32" UPDATED_BY="SADMIN" CREATED="09/09/2003 17:52:32" CREATED_BY="SADMIN"&gt;</w:t>
              <w:br/>
              <w:tab/>
              <w:tab/>
              <w:tab/>
              <w:tab/>
              <w:t>&lt;/APPLET_WEB_TEMPLATE_ITEM&gt;</w:t>
              <w:br/>
              <w:tab/>
              <w:tab/>
              <w:tab/>
              <w:tab/>
              <w:t>&lt;APPLET_WEB_TEMPLATE_ITEM COLUMN_SPAN="12" CONTROL="PartnerSourceName" GRID_PROPERTY="FormattedHtml" INACTIVE="N" ITEM_IDENTIFIER="41082" MARKUP_LANGUAGE="HTML" NAME="PartnerSourceName" ROW_SPAN="3" TMPL_ITEM_HOLDER_NAME="SiebControl_41_82" TYPE="Control" UPDATED="11/04/2016 13:49:46" UPDATED_BY="SADMIN" CREATED="09/09/2003 17:52:32" CREATED_BY="SADMIN" EXT_REC_TABLES="S_APPL_WT_IT_RX"&gt;</w:t>
              <w:br/>
              <w:tab/>
              <w:tab/>
              <w:tab/>
              <w:tab/>
              <w:t>&lt;/APPLET_WEB_TEMPLATE_ITEM&gt;</w:t>
              <w:br/>
              <w:tab/>
              <w:tab/>
              <w:tab/>
              <w:tab/>
              <w:t>&lt;APPLET_WEB_TEMPLATE_ITEM COLUMN_SPAN="21" CONTROL="PartnerSourceName" GRID_PROPERTY="FormattedLabel" INACTIVE="N" ITEM_IDENTIFIER="41061" MARKUP_LANGUAGE="HTML" NAME="PartnerSourceNameLabel" ROW_SPAN="3" TYPE="Control" UPDATED="09/09/2003 17:52:32" UPDATED_BY="SADMIN" CREATED="09/09/2003 17:52:32" CREATED_BY="SADMIN"&gt;</w:t>
              <w:br/>
              <w:tab/>
              <w:tab/>
              <w:tab/>
              <w:tab/>
              <w:t>&lt;/APPLET_WEB_TEMPLATE_ITEM&gt;</w:t>
              <w:br/>
              <w:tab/>
              <w:tab/>
              <w:tab/>
              <w:tab/>
              <w:t>&lt;APPLET_WEB_TEMPLATE_ITEM COLUMN_SPAN="13" CONTROL="PinNumber" GRID_PROPERTY="FormattedHtml" INACTIVE="N" ITEM_IDENTIFIER="32112" MARKUP_LANGUAGE="HTML" NAME="PinNumber" ROW_SPAN="3" TMPL_ITEM_HOLDER_NAME="SiebControl_32_112" TYPE="Control" UPDATED="11/04/2016 13:49:46" UPDATED_BY="SADMIN" CREATED="09/09/2003 17:52:32" CREATED_BY="SADMIN" EXT_REC_TABLES="S_APPL_WT_IT_RX"&gt;</w:t>
              <w:br/>
              <w:tab/>
              <w:tab/>
              <w:tab/>
              <w:tab/>
              <w:t>&lt;/APPLET_WEB_TEMPLATE_ITEM&gt;</w:t>
              <w:br/>
              <w:tab/>
              <w:tab/>
              <w:tab/>
              <w:tab/>
              <w:t>&lt;APPLET_WEB_TEMPLATE_ITEM COLUMN_SPAN="17" CONTROL="PinNumber" GRID_PROPERTY="FormattedLabel" INACTIVE="N" ITEM_IDENTIFIER="32095" MARKUP_LANGUAGE="HTML" NAME="PinNumberLabel" ROW_SPAN="3" TYPE="Control" UPDATED="09/09/2003 17:52:32" UPDATED_BY="SADMIN" CREATED="09/09/2003 17:52:32" CREATED_BY="SADMIN"&gt;</w:t>
              <w:br/>
              <w:tab/>
              <w:tab/>
              <w:tab/>
              <w:tab/>
              <w:t>&lt;/APPLET_WEB_TEMPLATE_ITEM&gt;</w:t>
              <w:br/>
              <w:tab/>
              <w:tab/>
              <w:tab/>
              <w:tab/>
              <w:t>&lt;APPLET_WEB_TEMPLATE_ITEM COLUMN_SPAN="6" CONTROL="Point2Value" GRID_PROPERTY="FormattedHtml" INACTIVE="N" ITEM_IDENTIFIER="5088" MARKUP_LANGUAGE="HTML" NAME="Point2Value" ROW_SPAN="3" TMPL_ITEM_HOLDER_NAME="SiebControl_5_88" TYPE="Control" UPDATED="11/04/2016 13:49:46" UPDATED_BY="SADMIN" CREATED="09/09/2003 17:52:32" CREATED_BY="SADMIN" EXT_REC_TABLES="S_APPL_WT_IT_RX"&gt;</w:t>
              <w:br/>
              <w:tab/>
              <w:tab/>
              <w:tab/>
              <w:tab/>
              <w:t>&lt;/APPLET_WEB_TEMPLATE_ITEM&gt;</w:t>
              <w:br/>
              <w:tab/>
              <w:tab/>
              <w:tab/>
              <w:tab/>
              <w:t>&lt;APPLET_WEB_TEMPLATE_ITEM COLUMN_SPAN="24" CONTROL="Point2Value" GRID_PROPERTY="FormattedLabel" INACTIVE="N" ITEM_IDENTIFIER="5064" MARKUP_LANGUAGE="HTML" NAME="Point2ValueLabel" ROW_SPAN="3" TYPE="Control" UPDATED="09/09/2003 17:52:32" UPDATED_BY="SADMIN" CREATED="09/09/2003 17:52:32" CREATED_BY="SADMIN"&gt;</w:t>
              <w:br/>
              <w:tab/>
              <w:tab/>
              <w:tab/>
              <w:tab/>
              <w:t>&lt;/APPLET_WEB_TEMPLATE_ITEM&gt;</w:t>
              <w:br/>
              <w:tab/>
              <w:tab/>
              <w:tab/>
              <w:tab/>
              <w:t>&lt;APPLET_WEB_TEMPLATE_ITEM COLUMN_SPAN="6" CONTROL="Point3Value" GRID_PROPERTY="FormattedHtml" INACTIVE="N" ITEM_IDENTIFIER="5119" MARKUP_LANGUAGE="HTML" NAME="Point3Value" ROW_SPAN="3" TMPL_ITEM_HOLDER_NAME="SiebControl_5_119" TYPE="Control" UPDATED="11/04/2016 13:49:46" UPDATED_BY="SADMIN" CREATED="09/09/2003 17:52:33" CREATED_BY="SADMIN" EXT_REC_TABLES="S_APPL_WT_IT_RX"&gt;</w:t>
              <w:br/>
              <w:tab/>
              <w:tab/>
              <w:tab/>
              <w:tab/>
              <w:t>&lt;/APPLET_WEB_TEMPLATE_ITEM&gt;</w:t>
              <w:br/>
              <w:tab/>
              <w:tab/>
              <w:tab/>
              <w:tab/>
              <w:t>&lt;APPLET_WEB_TEMPLATE_ITEM COLUMN_SPAN="24" CONTROL="Point3Value" GRID_PROPERTY="FormattedLabel" INACTIVE="N" ITEM_IDENTIFIER="5095" MARKUP_LANGUAGE="HTML" NAME="Point3ValueLabel" ROW_SPAN="3" TYPE="Control" UPDATED="09/09/2003 17:52:33" UPDATED_BY="SADMIN" CREATED="09/09/2003 17:52:33" CREATED_BY="SADMIN"&gt;</w:t>
              <w:br/>
              <w:tab/>
              <w:tab/>
              <w:tab/>
              <w:tab/>
              <w:t>&lt;/APPLET_WEB_TEMPLATE_ITEM&gt;</w:t>
              <w:br/>
              <w:tab/>
              <w:tab/>
              <w:tab/>
              <w:tab/>
              <w:t>&lt;APPLET_WEB_TEMPLATE_ITEM COLUMN_SPAN="61" CONTROL="Points" GRID_PROPERTY="FormattedHtml" INACTIVE="N" ITEM_IDENTIFIER="2064" MARKUP_LANGUAGE="HTML" NAME="Points" ROW_SPAN="3" TMPL_ITEM_HOLDER_NAME="SiebControl_2_64" TYPE="Control" UPDATED="11/04/2016 13:49:46" UPDATED_BY="SADMIN" CREATED="09/09/2003 17:52:33" CREATED_BY="SADMIN" EXT_REC_TABLES="S_APPL_WT_IT_RX"&gt;</w:t>
              <w:br/>
              <w:tab/>
              <w:tab/>
              <w:tab/>
              <w:tab/>
              <w:t>&lt;/APPLET_WEB_TEMPLATE_ITEM&gt;</w:t>
              <w:br/>
              <w:tab/>
              <w:tab/>
              <w:tab/>
              <w:tab/>
              <w:t>&lt;APPLET_WEB_TEMPLATE_ITEM COLUMN_SPAN="13" CONTROL="Position" GRID_PROPERTY="FormattedHtml" INACTIVE="N" ITEM_IDENTIFIER="41112" MARKUP_LANGUAGE="HTML" NAME="Position" ROW_SPAN="3" TMPL_ITEM_HOLDER_NAME="SiebControl_41_112" TYPE="Control" UPDATED="11/04/2016 13:49:46" UPDATED_BY="SADMIN" CREATED="09/09/2003 17:52:33" CREATED_BY="SADMIN" EXT_REC_TABLES="S_APPL_WT_IT_RX"&gt;</w:t>
              <w:br/>
              <w:tab/>
              <w:tab/>
              <w:tab/>
              <w:tab/>
              <w:t>&lt;/APPLET_WEB_TEMPLATE_ITEM&gt;</w:t>
              <w:br/>
              <w:tab/>
              <w:tab/>
              <w:tab/>
              <w:tab/>
              <w:t>&lt;APPLET_WEB_TEMPLATE_ITEM COLUMN_SPAN="17" CONTROL="Position" GRID_PROPERTY="FormattedLabel" INACTIVE="N" ITEM_IDENTIFIER="41095" MARKUP_LANGUAGE="HTML" NAME="PositionLabel" ROW_SPAN="3" TYPE="Control" UPDATED="09/09/2003 17:52:33" UPDATED_BY="SADMIN" CREATED="09/09/2003 17:52:33" CREATED_BY="SADMIN"&gt;</w:t>
              <w:br/>
              <w:tab/>
              <w:tab/>
              <w:tab/>
              <w:tab/>
              <w:t>&lt;/APPLET_WEB_TEMPLATE_ITEM&gt;</w:t>
              <w:br/>
              <w:tab/>
              <w:tab/>
              <w:tab/>
              <w:tab/>
              <w:t>&lt;APPLET_WEB_TEMPLATE_ITEM COLUMN_SPAN="11" CONTROL="PreferredCommunicationMethod" GRID_PROPERTY="FormattedHtml" INACTIVE="N" ITEM_IDENTIFIER="20020" MARKUP_LANGUAGE="HTML" NAME="PreferredCommunicationMethod" ROW_SPAN="3" TMPL_ITEM_HOLDER_NAME="SiebControl_20_20" TYPE="Control" UPDATED="11/04/2016 13:49:46" UPDATED_BY="SADMIN" CREATED="09/09/2003 17:52:33" CREATED_BY="SADMIN" EXT_REC_TABLES="S_APPL_WT_IT_RX"&gt;</w:t>
              <w:br/>
              <w:tab/>
              <w:tab/>
              <w:tab/>
              <w:tab/>
              <w:t>&lt;/APPLET_WEB_TEMPLATE_ITEM&gt;</w:t>
              <w:br/>
              <w:tab/>
              <w:tab/>
              <w:tab/>
              <w:tab/>
              <w:t>&lt;APPLET_WEB_TEMPLATE_ITEM COLUMN_SPAN="18" CONTROL="PreferredCommunicationMethod" GRID_PROPERTY="FormattedLabel" INACTIVE="N" ITEM_IDENTIFIER="20002" MARKUP_LANGUAGE="HTML" NAME="PreferredCommunicationMethodLabel" ROW_SPAN="3" TYPE="Control" UPDATED="09/09/2003 17:52:33" UPDATED_BY="SADMIN" CREATED="09/09/2003 17:52:33" CREATED_BY="SADMIN"&gt;</w:t>
              <w:br/>
              <w:tab/>
              <w:tab/>
              <w:tab/>
              <w:tab/>
              <w:t>&lt;/APPLET_WEB_TEMPLATE_ITEM&gt;</w:t>
              <w:br/>
              <w:tab/>
              <w:tab/>
              <w:tab/>
              <w:tab/>
              <w:t>&lt;APPLET_WEB_TEMPLATE_ITEM COLUMN_SPAN="61" CONTROL="Profile Information" GRID_PROPERTY="FormattedHtml" INACTIVE="N" ITEM_IDENTIFIER="2002" MARKUP_LANGUAGE="HTML" NAME="Profile Information" ROW_SPAN="3" TMPL_ITEM_HOLDER_NAME="SiebControl_2_2" TYPE="Control" UPDATED="11/04/2016 13:49:46" UPDATED_BY="SADMIN" CREATED="09/09/2003 17:52:33" CREATED_BY="SADMIN" EXT_REC_TABLES="S_APPL_WT_IT_RX"&gt;</w:t>
              <w:br/>
              <w:tab/>
              <w:tab/>
              <w:tab/>
              <w:tab/>
              <w:t>&lt;/APPLET_WEB_TEMPLATE_ITEM&gt;</w:t>
              <w:br/>
              <w:tab/>
              <w:tab/>
              <w:tab/>
              <w:tab/>
              <w:t>&lt;APPLET_WEB_TEMPLATE_ITEM COLUMN_SPAN="6" CONTROL="Qual Period Point 2 Qual" GRID_PROPERTY="FormattedHtml" INACTIVE="N" ITEM_IDENTIFIER="11088" MARKUP_LANGUAGE="HTML" NAME="Qual Period Point 2 Qual" ROW_SPAN="3" TMPL_ITEM_HOLDER_NAME="SiebControl_11_88" TYPE="Control" UPDATED="11/04/2016 13:49:46" UPDATED_BY="SADMIN" CREATED="09/09/2003 17:52:33" CREATED_BY="SADMIN" EXT_REC_TABLES="S_APPL_WT_IT_RX"&gt;</w:t>
              <w:br/>
              <w:tab/>
              <w:tab/>
              <w:tab/>
              <w:tab/>
              <w:t>&lt;/APPLET_WEB_TEMPLATE_ITEM&gt;</w:t>
              <w:br/>
              <w:tab/>
              <w:tab/>
              <w:tab/>
              <w:tab/>
              <w:t>&lt;APPLET_WEB_TEMPLATE_ITEM COLUMN_SPAN="24" CONTROL="Qual Period Point 2 Qual" GRID_PROPERTY="FormattedLabel" INACTIVE="N" ITEM_IDENTIFIER="11064" MARKUP_LANGUAGE="HTML" NAME="Qual Period Point 2 QualLabel" ROW_SPAN="3" TYPE="Control" UPDATED="09/09/2003 17:52:34" UPDATED_BY="SADMIN" CREATED="09/09/2003 17:52:34" CREATED_BY="SADMIN"&gt;</w:t>
              <w:br/>
              <w:tab/>
              <w:tab/>
              <w:tab/>
              <w:tab/>
              <w:t>&lt;/APPLET_WEB_TEMPLATE_ITEM&gt;</w:t>
              <w:br/>
              <w:tab/>
              <w:tab/>
              <w:tab/>
              <w:tab/>
              <w:t>&lt;APPLET_WEB_TEMPLATE_ITEM COLUMN_SPAN="6" CONTROL="Qual Period Point 3 Qual" GRID_PROPERTY="FormattedHtml" INACTIVE="N" ITEM_IDENTIFIER="11119" MARKUP_LANGUAGE="HTML" NAME="Qual Period Point 3 Qual" ROW_SPAN="3" TMPL_ITEM_HOLDER_NAME="SiebControl_11_119" TYPE="Control" UPDATED="11/04/2016 13:49:46" UPDATED_BY="SADMIN" CREATED="09/09/2003 17:52:34" CREATED_BY="SADMIN" EXT_REC_TABLES="S_APPL_WT_IT_RX"&gt;</w:t>
              <w:br/>
              <w:tab/>
              <w:tab/>
              <w:tab/>
              <w:tab/>
              <w:t>&lt;/APPLET_WEB_TEMPLATE_ITEM&gt;</w:t>
              <w:br/>
              <w:tab/>
              <w:tab/>
              <w:tab/>
              <w:tab/>
              <w:t>&lt;APPLET_WEB_TEMPLATE_ITEM COLUMN_SPAN="24" CONTROL="Qual Period Point 3 Qual" GRID_PROPERTY="FormattedLabel" INACTIVE="N" ITEM_IDENTIFIER="11095" MARKUP_LANGUAGE="HTML" NAME="Qual Period Point 3 QualLabel" ROW_SPAN="3" TYPE="Control" UPDATED="09/09/2003 17:52:34" UPDATED_BY="SADMIN" CREATED="09/09/2003 17:52:34" CREATED_BY="SADMIN"&gt;</w:t>
              <w:br/>
              <w:tab/>
              <w:tab/>
              <w:tab/>
              <w:tab/>
              <w:t>&lt;/APPLET_WEB_TEMPLATE_ITEM&gt;</w:t>
              <w:br/>
              <w:tab/>
              <w:tab/>
              <w:tab/>
              <w:tab/>
              <w:t>&lt;APPLET_WEB_TEMPLATE_ITEM CONTROL="QueryAssistant" INACTIVE="N" ITEM_IDENTIFIER="126" MARKUP_LANGUAGE="HTML" NAME="QueryAssistant" TMPL_ITEM_HOLDER_NAME="SiebControl_126" TYPE="Control" UPDATED="11/04/2016 13:49:46" UPDATED_BY="SADMIN" CREATED="09/09/2003 17:52:34"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13:49:46" UPDATED_BY="SADMIN" CREATED="11/04/2016 13:49:46" CREATED_BY="SADMIN" EXT_REC_TABLES="S_APPL_WT_IT_RX"&gt;</w:t>
              <w:br/>
              <w:tab/>
              <w:tab/>
              <w:tab/>
              <w:tab/>
              <w:t>&lt;/APPLET_WEB_TEMPLATE_ITEM&gt;</w:t>
              <w:br/>
              <w:tab/>
              <w:tab/>
              <w:tab/>
              <w:tab/>
              <w:t>&lt;APPLET_WEB_TEMPLATE_ITEM COLUMN_SPAN="12" CONTROL="ReceivePartnerPromotionFlag" GRID_PROPERTY="FormattedHtml" INACTIVE="N" ITEM_IDENTIFIER="23052" MARKUP_LANGUAGE="HTML" NAME="ReceivePartnerPromotionFlag" ROW_SPAN="3" TMPL_ITEM_HOLDER_NAME="SiebControl_23_52" TYPE="Control" UPDATED="11/04/2016 13:49:46" UPDATED_BY="SADMIN" CREATED="09/09/2003 17:52:34" CREATED_BY="SADMIN" EXT_REC_TABLES="S_APPL_WT_IT_RX"&gt;</w:t>
              <w:br/>
              <w:tab/>
              <w:tab/>
              <w:tab/>
              <w:tab/>
              <w:t>&lt;/APPLET_WEB_TEMPLATE_ITEM&gt;</w:t>
              <w:br/>
              <w:tab/>
              <w:tab/>
              <w:tab/>
              <w:tab/>
              <w:t>&lt;APPLET_WEB_TEMPLATE_ITEM COLUMN_SPAN="23" CONTROL="ReceivePartnerPromotionFlag" GRID_PROPERTY="FormattedLabel" INACTIVE="N" ITEM_IDENTIFIER="23029" MARKUP_LANGUAGE="HTML" NAME="ReceivePartnerPromotionFlagLabel" ROW_SPAN="3" TYPE="Control" UPDATED="09/09/2003 17:52:34" UPDATED_BY="SADMIN" CREATED="09/09/2003 17:52:34" CREATED_BY="SADMIN"&gt;</w:t>
              <w:br/>
              <w:tab/>
              <w:tab/>
              <w:tab/>
              <w:tab/>
              <w:t>&lt;/APPLET_WEB_TEMPLATE_ITEM&gt;</w:t>
              <w:br/>
              <w:tab/>
              <w:tab/>
              <w:tab/>
              <w:tab/>
              <w:t>&lt;APPLET_WEB_TEMPLATE_ITEM COLUMN_SPAN="2" CONTROL="ReceivePromotionFlag" GRID_PROPERTY="FormattedHtml" INACTIVE="N" ITEM_IDENTIFIER="23020" MARKUP_LANGUAGE="HTML" NAME="ReceivePromotionFlag" ROW_SPAN="3" TMPL_ITEM_HOLDER_NAME="SiebControl_23_20" TYPE="Control" UPDATED="11/04/2016 13:49:46" UPDATED_BY="SADMIN" CREATED="09/09/2003 17:52:34" CREATED_BY="SADMIN" EXT_REC_TABLES="S_APPL_WT_IT_RX"&gt;</w:t>
              <w:br/>
              <w:tab/>
              <w:tab/>
              <w:tab/>
              <w:tab/>
              <w:t>&lt;/APPLET_WEB_TEMPLATE_ITEM&gt;</w:t>
              <w:br/>
              <w:tab/>
              <w:tab/>
              <w:tab/>
              <w:tab/>
              <w:t>&lt;APPLET_WEB_TEMPLATE_ITEM COLUMN_SPAN="18" CONTROL="ReceivePromotionFlag" GRID_PROPERTY="FormattedLabel" INACTIVE="N" ITEM_IDENTIFIER="23002" MARKUP_LANGUAGE="HTML" NAME="ReceivePromotionFlagLabel" ROW_SPAN="3" TYPE="Control" UPDATED="09/09/2003 17:52:34" UPDATED_BY="SADMIN" CREATED="09/09/2003 17:52:34" CREATED_BY="SADMIN"&gt;</w:t>
              <w:br/>
              <w:tab/>
              <w:tab/>
              <w:tab/>
              <w:tab/>
              <w:t>&lt;/APPLET_WEB_TEMPLATE_ITEM&gt;</w:t>
              <w:br/>
              <w:tab/>
              <w:tab/>
              <w:tab/>
              <w:tab/>
              <w:t>&lt;APPLET_WEB_TEMPLATE_ITEM COLUMN_SPAN="11" CONTROL="ReferredByName" GRID_PROPERTY="FormattedHtml" INACTIVE="N" ITEM_IDENTIFIER="32049" MARKUP_LANGUAGE="HTML" NAME="ReferredByName" ROW_SPAN="3" TMPL_ITEM_HOLDER_NAME="SiebControl_32_49" TYPE="Control" UPDATED="11/04/2016 13:49:46" UPDATED_BY="SADMIN" CREATED="09/09/2003 17:52:35" CREATED_BY="SADMIN" EXT_REC_TABLES="S_APPL_WT_IT_RX"&gt;</w:t>
              <w:br/>
              <w:tab/>
              <w:tab/>
              <w:tab/>
              <w:tab/>
              <w:t>&lt;/APPLET_WEB_TEMPLATE_ITEM&gt;</w:t>
              <w:br/>
              <w:tab/>
              <w:tab/>
              <w:tab/>
              <w:tab/>
              <w:t>&lt;APPLET_WEB_TEMPLATE_ITEM COLUMN_SPAN="13" CONTROL="ReferredByName" GRID_PROPERTY="FormattedLabel" INACTIVE="N" ITEM_IDENTIFIER="32036" MARKUP_LANGUAGE="HTML" NAME="ReferredByNameLabel" ROW_SPAN="3" TYPE="Control" UPDATED="09/09/2003 17:52:35" UPDATED_BY="SADMIN" CREATED="09/09/2003 17:52:35" CREATED_BY="SADMIN"&gt;</w:t>
              <w:br/>
              <w:tab/>
              <w:tab/>
              <w:tab/>
              <w:tab/>
              <w:t>&lt;/APPLET_WEB_TEMPLATE_ITEM&gt;</w:t>
              <w:br/>
              <w:tab/>
              <w:tab/>
              <w:tab/>
              <w:tab/>
              <w:t>&lt;APPLET_WEB_TEMPLATE_ITEM COLUMN_SPAN="13" CONTROL="StartDate" GRID_PROPERTY="FormattedHtml" INACTIVE="N" ITEM_IDENTIFIER="44112" MARKUP_LANGUAGE="HTML" NAME="StartDate" ROW_SPAN="3" TMPL_ITEM_HOLDER_NAME="SiebControl_44_112" TYPE="Control" UPDATED="11/04/2016 13:49:46" UPDATED_BY="SADMIN" CREATED="09/09/2003 17:52:35" CREATED_BY="SADMIN" EXT_REC_TABLES="S_APPL_WT_IT_RX"&gt;</w:t>
              <w:br/>
              <w:tab/>
              <w:tab/>
              <w:tab/>
              <w:tab/>
              <w:t>&lt;/APPLET_WEB_TEMPLATE_ITEM&gt;</w:t>
              <w:br/>
              <w:tab/>
              <w:tab/>
              <w:tab/>
              <w:tab/>
              <w:t>&lt;APPLET_WEB_TEMPLATE_ITEM COLUMN_SPAN="17" CONTROL="StartDate" GRID_PROPERTY="FormattedLabel" INACTIVE="N" ITEM_IDENTIFIER="44095" MARKUP_LANGUAGE="HTML" NAME="StartDateLabel" ROW_SPAN="3" TYPE="Control" UPDATED="09/09/2003 17:52:35" UPDATED_BY="SADMIN" CREATED="09/09/2003 17:52:35" CREATED_BY="SADMIN"&gt;</w:t>
              <w:br/>
              <w:tab/>
              <w:tab/>
              <w:tab/>
              <w:tab/>
              <w:t>&lt;/APPLET_WEB_TEMPLATE_ITEM&gt;</w:t>
              <w:br/>
              <w:tab/>
              <w:tab/>
              <w:tab/>
              <w:tab/>
              <w:t>&lt;APPLET_WEB_TEMPLATE_ITEM COLUMN_SPAN="12" CONTROL="Statement Method" GRID_PROPERTY="FormattedHtml" INACTIVE="N" ITEM_IDENTIFIER="32082" MARKUP_LANGUAGE="HTML" NAME="Statement Method" ROW_SPAN="3" TMPL_ITEM_HOLDER_NAME="SiebControl_32_82" TYPE="Control" UPDATED="11/04/2016 13:49:46" UPDATED_BY="SADMIN" CREATED="09/09/2003 17:52:35" CREATED_BY="SADMIN" EXT_REC_TABLES="S_APPL_WT_IT_RX"&gt;</w:t>
              <w:br/>
              <w:tab/>
              <w:tab/>
              <w:tab/>
              <w:tab/>
              <w:t>&lt;/APPLET_WEB_TEMPLATE_ITEM&gt;</w:t>
              <w:br/>
              <w:tab/>
              <w:tab/>
              <w:tab/>
              <w:tab/>
              <w:t>&lt;APPLET_WEB_TEMPLATE_ITEM COLUMN_SPAN="21" CONTROL="Statement Method" GRID_PROPERTY="FormattedLabel" INACTIVE="N" ITEM_IDENTIFIER="32061" MARKUP_LANGUAGE="HTML" NAME="Statement MethodLabel" ROW_SPAN="3" TYPE="Control" UPDATED="09/09/2003 17:52:35" UPDATED_BY="SADMIN" CREATED="09/09/2003 17:52:35" CREATED_BY="SADMIN"&gt;</w:t>
              <w:br/>
              <w:tab/>
              <w:tab/>
              <w:tab/>
              <w:tab/>
              <w:t>&lt;/APPLET_WEB_TEMPLATE_ITEM&gt;</w:t>
              <w:br/>
              <w:tab/>
              <w:tab/>
              <w:tab/>
              <w:tab/>
              <w:t>&lt;APPLET_WEB_TEMPLATE_ITEM COLUMN_SPAN="11" CONTROL="Status" GRID_PROPERTY="FormattedHtml" INACTIVE="N" ITEM_IDENTIFIER="44049" MARKUP_LANGUAGE="HTML" NAME="Status" ROW_SPAN="3" TMPL_ITEM_HOLDER_NAME="SiebControl_44_49" TYPE="Control" UPDATED="11/04/2016 13:49:46" UPDATED_BY="SADMIN" CREATED="09/09/2003 17:52:35" CREATED_BY="SADMIN" EXT_REC_TABLES="S_APPL_WT_IT_RX"&gt;</w:t>
              <w:br/>
              <w:tab/>
              <w:tab/>
              <w:tab/>
              <w:tab/>
              <w:t>&lt;/APPLET_WEB_TEMPLATE_ITEM&gt;</w:t>
              <w:br/>
              <w:tab/>
              <w:tab/>
              <w:tab/>
              <w:tab/>
              <w:t>&lt;APPLET_WEB_TEMPLATE_ITEM COLUMN_SPAN="13" CONTROL="Status" GRID_PROPERTY="FormattedLabel" INACTIVE="N" ITEM_IDENTIFIER="44036" MARKUP_LANGUAGE="HTML" NAME="StatusLabel" ROW_SPAN="3" TYPE="Control" UPDATED="09/09/2003 17:52:35" UPDATED_BY="SADMIN" CREATED="09/09/2003 17:52:35" CREATED_BY="SADMIN"&gt;</w:t>
              <w:br/>
              <w:tab/>
              <w:tab/>
              <w:tab/>
              <w:tab/>
              <w:t>&lt;/APPLET_WEB_TEMPLATE_ITEM&gt;</w:t>
              <w:br/>
              <w:tab/>
              <w:tab/>
              <w:tab/>
              <w:tab/>
              <w:t>&lt;APPLET_WEB_TEMPLATE_ITEM COLUMN_SPAN="11" CONTROL="SubmitDate" GRID_PROPERTY="FormattedHtml" INACTIVE="N" ITEM_IDENTIFIER="41049" MARKUP_LANGUAGE="HTML" NAME="SubmitDate" ROW_SPAN="3" TMPL_ITEM_HOLDER_NAME="SiebControl_41_49" TYPE="Control" UPDATED="11/04/2016 13:49:46" UPDATED_BY="SADMIN" CREATED="09/09/2003 17:52:35" CREATED_BY="SADMIN" EXT_REC_TABLES="S_APPL_WT_IT_RX"&gt;</w:t>
              <w:br/>
              <w:tab/>
              <w:tab/>
              <w:tab/>
              <w:tab/>
              <w:t>&lt;/APPLET_WEB_TEMPLATE_ITEM&gt;</w:t>
              <w:br/>
              <w:tab/>
              <w:tab/>
              <w:tab/>
              <w:tab/>
              <w:t>&lt;APPLET_WEB_TEMPLATE_ITEM COLUMN_SPAN="13" CONTROL="SubmitDate" GRID_PROPERTY="FormattedLabel" INACTIVE="N" ITEM_IDENTIFIER="41036" MARKUP_LANGUAGE="HTML" NAME="SubmitDateLabel" ROW_SPAN="3" TYPE="Control" UPDATED="09/09/2003 17:52:36" UPDATED_BY="SADMIN" CREATED="09/09/2003 17:52:36" CREATED_BY="SADMIN"&gt;</w:t>
              <w:br/>
              <w:tab/>
              <w:tab/>
              <w:tab/>
              <w:tab/>
              <w:t>&lt;/APPLET_WEB_TEMPLATE_ITEM&gt;</w:t>
              <w:br/>
              <w:tab/>
              <w:tab/>
              <w:tab/>
              <w:tab/>
              <w:t>&lt;APPLET_WEB_TEMPLATE_ITEM COLUMN_SPAN="11" CONTROL="SubmitToLogin" GRID_PROPERTY="FormattedHtml" INACTIVE="N" ITEM_IDENTIFIER="38049" MARKUP_LANGUAGE="HTML" NAME="SubmitToLogin" ROW_SPAN="3" TMPL_ITEM_HOLDER_NAME="SiebControl_38_49" TYPE="Control" UPDATED="11/04/2016 13:49:46" UPDATED_BY="SADMIN" CREATED="09/09/2003 17:52:36" CREATED_BY="SADMIN" EXT_REC_TABLES="S_APPL_WT_IT_RX"&gt;</w:t>
              <w:br/>
              <w:tab/>
              <w:tab/>
              <w:tab/>
              <w:tab/>
              <w:t>&lt;/APPLET_WEB_TEMPLATE_ITEM&gt;</w:t>
              <w:br/>
              <w:tab/>
              <w:tab/>
              <w:tab/>
              <w:tab/>
              <w:t>&lt;APPLET_WEB_TEMPLATE_ITEM COLUMN_SPAN="13" CONTROL="SubmitToLogin" GRID_PROPERTY="FormattedLabel" INACTIVE="N" ITEM_IDENTIFIER="38036" MARKUP_LANGUAGE="HTML" NAME="SubmitToLoginLabel" ROW_SPAN="3" TYPE="Control" UPDATED="09/09/2003 17:52:36" UPDATED_BY="SADMIN" CREATED="09/09/2003 17:52:36" CREATED_BY="SADMIN"&gt;</w:t>
              <w:br/>
              <w:tab/>
              <w:tab/>
              <w:tab/>
              <w:tab/>
              <w:t>&lt;/APPLET_WEB_TEMPLATE_ITEM&gt;</w:t>
              <w:br/>
              <w:tab/>
              <w:tab/>
              <w:tab/>
              <w:tab/>
              <w:t>&lt;APPLET_WEB_TEMPLATE_ITEM CONTROL="UndoQuery" INACTIVE="N" ITEM_IDENTIFIER="108" MARKUP_LANGUAGE="HTML" NAME="UndoQuery" TMPL_ITEM_HOLDER_NAME="SiebControl_108" TYPE="Control" UPDATED="11/04/2016 13:49:46" UPDATED_BY="SADMIN" CREATED="09/09/2003 17:52:36"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13:49:46" UPDATED_BY="SADMIN" CREATED="09/09/2003 17:52:36"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13:49:46" UPDATED_BY="SADMIN" CREATED="09/09/2003 17:52:36"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4 Column (Edit/New) - Expanded" INACTIVE="Y" NAME="Edit Back" TYPE="Edit" WEB_TEMPLATE="Applet Form 4 Column (Edit/New) - Expanded" UPDATED="11/04/2016 12:37:18" UPDATED_BY="SADMIN" CREATED="07/02/2003 14:26:22" CREATED_BY="SADMIN" EXT_REC_TABLES="S_APPL_WTMPL_RX"&gt;</w:t>
              <w:br/>
              <w:tab/>
              <w:tab/>
              <w:tab/>
              <w:tab/>
              <w:t>&lt;APPLET_WEB_TEMPLATE_ITEM CONTROL="Administration Information" INACTIVE="N" ITEM_IDENTIFIER="1006" MARKUP_LANGUAGE="HTML" NAME="Administration Information" TMPL_ITEM_HOLDER_NAME="SiebControl_1006" TYPE="Control" UPDATED="11/04/2016 13:49:46" UPDATED_BY="SADMIN" CREATED="07/02/2003 14:26:22"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13:49:46" UPDATED_BY="SADMIN" CREATED="11/04/2016 13:49:46" CREATED_BY="SADMIN" EXT_REC_TABLES="S_APPL_WT_IT_RX"&gt;</w:t>
              <w:br/>
              <w:tab/>
              <w:tab/>
              <w:tab/>
              <w:tab/>
              <w:t>&lt;/APPLET_WEB_TEMPLATE_ITEM&gt;</w:t>
              <w:br/>
              <w:tab/>
              <w:tab/>
              <w:tab/>
              <w:tab/>
              <w:t>&lt;APPLET_WEB_TEMPLATE_ITEM CONTROL="Communication Preferences" INACTIVE="N" ITEM_IDENTIFIER="1004" MARKUP_LANGUAGE="HTML" NAME="Communication Preferences" TMPL_ITEM_HOLDER_NAME="SiebControl_1004" TYPE="Control" UPDATED="11/04/2016 13:49:46" UPDATED_BY="SADMIN" CREATED="07/02/2003 14:26:22" CREATED_BY="SADMIN" EXT_REC_TABLES="S_APPL_WT_IT_RX"&gt;</w:t>
              <w:br/>
              <w:tab/>
              <w:tab/>
              <w:tab/>
              <w:tab/>
              <w:t>&lt;/APPLET_WEB_TEMPLATE_ITEM&gt;</w:t>
              <w:br/>
              <w:tab/>
              <w:tab/>
              <w:tab/>
              <w:tab/>
              <w:t>&lt;APPLET_WEB_TEMPLATE_ITEM CONTROL="Description" INACTIVE="N" ITEM_IDENTIFIER="2361" MARKUP_LANGUAGE="HTML" NAME="Description" TMPL_ITEM_HOLDER_NAME="SiebControl_2361" TYPE="Control" UPDATED="11/04/2016 13:49:46" UPDATED_BY="SADMIN" CREATED="07/02/2003 14:26:22"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13:49:46" UPDATED_BY="SADMIN" CREATED="07/02/2003 14:26:22" CREATED_BY="SADMIN" EXT_REC_TABLES="S_APPL_WT_IT_RX"&gt;</w:t>
              <w:br/>
              <w:tab/>
              <w:tab/>
              <w:tab/>
              <w:tab/>
              <w:t>&lt;/APPLET_WEB_TEMPLATE_ITEM&gt;</w:t>
              <w:br/>
              <w:tab/>
              <w:tab/>
              <w:tab/>
              <w:tab/>
              <w:t>&lt;APPLET_WEB_TEMPLATE_ITEM CONTROL="GotoNextSet" INACTIVE="N" ITEM_IDENTIFIER="123" MARKUP_LANGUAGE="HTML" NAME="GotoNextSet" TMPL_ITEM_HOLDER_NAME="SiebControl_123" TYPE="Control" UPDATED="11/04/2016 13:49:46" UPDATED_BY="SADMIN" CREATED="07/02/2003 14:26:23"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13:49:46" UPDATED_BY="SADMIN" CREATED="07/02/2003 14:26:23" CREATED_BY="SADMIN" EXT_REC_TABLES="S_APPL_WT_IT_RX"&gt;</w:t>
              <w:br/>
              <w:tab/>
              <w:tab/>
              <w:tab/>
              <w:tab/>
              <w:t>&lt;/APPLET_WEB_TEMPLATE_ITEM&gt;</w:t>
              <w:br/>
              <w:tab/>
              <w:tab/>
              <w:tab/>
              <w:tab/>
              <w:t>&lt;APPLET_WEB_TEMPLATE_ITEM CONTROL="Internal Information" INACTIVE="N" ITEM_IDENTIFIER="1005" MARKUP_LANGUAGE="HTML" NAME="Internal Information" TMPL_ITEM_HOLDER_NAME="SiebControl_1005" TYPE="Control" UPDATED="11/04/2016 13:49:46" UPDATED_BY="SADMIN" CREATED="07/02/2003 14:26:23" CREATED_BY="SADMIN" EXT_REC_TABLES="S_APPL_WT_IT_RX"&gt;</w:t>
              <w:br/>
              <w:tab/>
              <w:tab/>
              <w:tab/>
              <w:tab/>
              <w:t>&lt;/APPLET_WEB_TEMPLATE_ITEM&gt;</w:t>
              <w:br/>
              <w:tab/>
              <w:tab/>
              <w:tab/>
              <w:tab/>
              <w:t>&lt;APPLET_WEB_TEMPLATE_ITEM CONTROL="JobTitle" INACTIVE="N" ITEM_IDENTIFIER="1818" MARKUP_LANGUAGE="HTML" NAME="JobTitle" TMPL_ITEM_HOLDER_NAME="SiebControl_1818" TYPE="Control" UPDATED="11/04/2016 13:49:46" UPDATED_BY="SADMIN" CREATED="07/02/2003 14:26:23" CREATED_BY="SADMIN" EXT_REC_TABLES="S_APPL_WT_IT_RX"&gt;</w:t>
              <w:br/>
              <w:tab/>
              <w:tab/>
              <w:tab/>
              <w:tab/>
              <w:t>&lt;/APPLET_WEB_TEMPLATE_ITEM&gt;</w:t>
              <w:br/>
              <w:tab/>
              <w:tab/>
              <w:tab/>
              <w:tab/>
              <w:t>&lt;APPLET_WEB_TEMPLATE_ITEM CONTROL="LanguageName" INACTIVE="N" ITEM_IDENTIFIER="1816" MARKUP_LANGUAGE="HTML" NAME="LanguageName" TMPL_ITEM_HOLDER_NAME="SiebControl_1816" TYPE="Control" UPDATED="11/04/2016 13:49:46" UPDATED_BY="SADMIN" CREATED="07/02/2003 14:26:23" CREATED_BY="SADMIN" EXT_REC_TABLES="S_APPL_WT_IT_RX"&gt;</w:t>
              <w:br/>
              <w:tab/>
              <w:tab/>
              <w:tab/>
              <w:tab/>
              <w:t>&lt;/APPLET_WEB_TEMPLATE_ITEM&gt;</w:t>
              <w:br/>
              <w:tab/>
              <w:tab/>
              <w:tab/>
              <w:tab/>
              <w:t>&lt;APPLET_WEB_TEMPLATE_ITEM CONTROL="Last Tier Update Date" INACTIVE="N" ITEM_IDENTIFIER="1363" MARKUP_LANGUAGE="HTML" NAME="Last Tier Update Date" TMPL_ITEM_HOLDER_NAME="SiebControl_1363" TYPE="Control" UPDATED="11/04/2016 13:49:46" UPDATED_BY="SADMIN" CREATED="07/02/2003 14:26:23" CREATED_BY="SADMIN" EXT_REC_TABLES="S_APPL_WT_IT_RX"&gt;</w:t>
              <w:br/>
              <w:tab/>
              <w:tab/>
              <w:tab/>
              <w:tab/>
              <w:t>&lt;/APPLET_WEB_TEMPLATE_ITEM&gt;</w:t>
              <w:br/>
              <w:tab/>
              <w:tab/>
              <w:tab/>
              <w:tab/>
              <w:t>&lt;APPLET_WEB_TEMPLATE_ITEM CONTROL="Last Tier Update Status" INACTIVE="N" ITEM_IDENTIFIER="1362" MARKUP_LANGUAGE="HTML" NAME="Last Tier Update Status" TMPL_ITEM_HOLDER_NAME="SiebControl_1362" TYPE="Control" UPDATED="11/04/2016 13:49:46" UPDATED_BY="SADMIN" CREATED="07/02/2003 14:26:23" CREATED_BY="SADMIN" EXT_REC_TABLES="S_APPL_WT_IT_RX"&gt;</w:t>
              <w:br/>
              <w:tab/>
              <w:tab/>
              <w:tab/>
              <w:tab/>
              <w:t>&lt;/APPLET_WEB_TEMPLATE_ITEM&gt;</w:t>
              <w:br/>
              <w:tab/>
              <w:tab/>
              <w:tab/>
              <w:tab/>
              <w:t>&lt;APPLET_WEB_TEMPLATE_ITEM CONTROL="LastTransactionProcessedDate" INACTIVE="N" ITEM_IDENTIFIER="2360" MARKUP_LANGUAGE="HTML" NAME="LastTransactionProcessedDate" TMPL_ITEM_HOLDER_NAME="SiebControl_2360" TYPE="Control" UPDATED="11/04/2016 13:49:46" UPDATED_BY="SADMIN" CREATED="07/02/2003 14:26:23" CREATED_BY="SADMIN" EXT_REC_TABLES="S_APPL_WT_IT_RX"&gt;</w:t>
              <w:br/>
              <w:tab/>
              <w:tab/>
              <w:tab/>
              <w:tab/>
              <w:t>&lt;/APPLET_WEB_TEMPLATE_ITEM&gt;</w:t>
              <w:br/>
              <w:tab/>
              <w:tab/>
              <w:tab/>
              <w:tab/>
              <w:t>&lt;APPLET_WEB_TEMPLATE_ITEM CONTROL="LifetimePoint2Value" INACTIVE="N" ITEM_IDENTIFIER="2802" MARKUP_LANGUAGE="HTML" NAME="LifetimePoint2Value" TMPL_ITEM_HOLDER_NAME="SiebControl_2802" TYPE="Control" UPDATED="11/04/2016 13:49:46" UPDATED_BY="SADMIN" CREATED="07/02/2003 14:26:23" CREATED_BY="SADMIN" EXT_REC_TABLES="S_APPL_WT_IT_RX"&gt;</w:t>
              <w:br/>
              <w:tab/>
              <w:tab/>
              <w:tab/>
              <w:tab/>
              <w:t>&lt;/APPLET_WEB_TEMPLATE_ITEM&gt;</w:t>
              <w:br/>
              <w:tab/>
              <w:tab/>
              <w:tab/>
              <w:tab/>
              <w:t>&lt;APPLET_WEB_TEMPLATE_ITEM CONTROL="LifetimePoint3Value" INACTIVE="N" ITEM_IDENTIFIER="2803" MARKUP_LANGUAGE="HTML" NAME="LifetimePoint3Value" TMPL_ITEM_HOLDER_NAME="SiebControl_2803" TYPE="Control" UPDATED="11/04/2016 13:49:46" UPDATED_BY="SADMIN" CREATED="07/02/2003 14:26:23" CREATED_BY="SADMIN" EXT_REC_TABLES="S_APPL_WT_IT_RX"&gt;</w:t>
              <w:br/>
              <w:tab/>
              <w:tab/>
              <w:tab/>
              <w:tab/>
              <w:t>&lt;/APPLET_WEB_TEMPLATE_ITEM&gt;</w:t>
              <w:br/>
              <w:tab/>
              <w:tab/>
              <w:tab/>
              <w:tab/>
              <w:t>&lt;APPLET_WEB_TEMPLATE_ITEM CONTROL="LifetimeValueScore" INACTIVE="N" ITEM_IDENTIFIER="1301" MARKUP_LANGUAGE="HTML" NAME="LifetimeValueScore" TMPL_ITEM_HOLDER_NAME="SiebControl_1301" TYPE="Control" UPDATED="11/04/2016 13:49:46" UPDATED_BY="SADMIN" CREATED="07/02/2003 14:26:23" CREATED_BY="SADMIN" EXT_REC_TABLES="S_APPL_WT_IT_RX"&gt;</w:t>
              <w:br/>
              <w:tab/>
              <w:tab/>
              <w:tab/>
              <w:tab/>
              <w:t>&lt;/APPLET_WEB_TEMPLATE_ITEM&gt;</w:t>
              <w:br/>
              <w:tab/>
              <w:tab/>
              <w:tab/>
              <w:tab/>
              <w:t>&lt;APPLET_WEB_TEMPLATE_ITEM CONTROL="MaxPointLoan" INACTIVE="N" ITEM_IDENTIFIER="1360" MARKUP_LANGUAGE="HTML" NAME="MaxPointLoan" TMPL_ITEM_HOLDER_NAME="SiebControl_1360" TYPE="Control" UPDATED="11/04/2016 13:49:46" UPDATED_BY="SADMIN" CREATED="07/02/2003 14:26:23" CREATED_BY="SADMIN" EXT_REC_TABLES="S_APPL_WT_IT_RX"&gt;</w:t>
              <w:br/>
              <w:tab/>
              <w:tab/>
              <w:tab/>
              <w:tab/>
              <w:t>&lt;/APPLET_WEB_TEMPLATE_ITEM&gt;</w:t>
              <w:br/>
              <w:tab/>
              <w:tab/>
              <w:tab/>
              <w:tab/>
              <w:t>&lt;APPLET_WEB_TEMPLATE_ITEM CONTROL="MaxPointLoanUpdateStatus" INACTIVE="N" ITEM_IDENTIFIER="1860" MARKUP_LANGUAGE="HTML" NAME="MaxPointLoanUpdateStatus" TMPL_ITEM_HOLDER_NAME="SiebControl_1860" TYPE="Control" UPDATED="11/04/2016 13:49:46" UPDATED_BY="SADMIN" CREATED="07/02/2003 14:26:23" CREATED_BY="SADMIN" EXT_REC_TABLES="S_APPL_WT_IT_RX"&gt;</w:t>
              <w:br/>
              <w:tab/>
              <w:tab/>
              <w:tab/>
              <w:tab/>
              <w:t>&lt;/APPLET_WEB_TEMPLATE_ITEM&gt;</w:t>
              <w:br/>
              <w:tab/>
              <w:tab/>
              <w:tab/>
              <w:tab/>
              <w:t>&lt;APPLET_WEB_TEMPLATE_ITEM CONTROL="MemberClass" INACTIVE="N" ITEM_IDENTIFIER="1802" MARKUP_LANGUAGE="HTML" NAME="MemberClass" TMPL_ITEM_HOLDER_NAME="SiebControl_1802" TYPE="Control" UPDATED="11/04/2016 13:49:46" UPDATED_BY="SADMIN" CREATED="07/02/2003 14:26:23" CREATED_BY="SADMIN" EXT_REC_TABLES="S_APPL_WT_IT_RX"&gt;</w:t>
              <w:br/>
              <w:tab/>
              <w:tab/>
              <w:tab/>
              <w:tab/>
              <w:t>&lt;/APPLET_WEB_TEMPLATE_ITEM&gt;</w:t>
              <w:br/>
              <w:tab/>
              <w:tab/>
              <w:tab/>
              <w:tab/>
              <w:t>&lt;APPLET_WEB_TEMPLATE_ITEM CONTROL="MemberGroup" INACTIVE="N" ITEM_IDENTIFIER="1801" MARKUP_LANGUAGE="HTML" NAME="MemberGroup" TMPL_ITEM_HOLDER_NAME="SiebControl_1801" TYPE="Control" UPDATED="11/04/2016 13:49:46" UPDATED_BY="SADMIN" CREATED="07/02/2003 14:26:23" CREATED_BY="SADMIN" EXT_REC_TABLES="S_APPL_WT_IT_RX"&gt;</w:t>
              <w:br/>
              <w:tab/>
              <w:tab/>
              <w:tab/>
              <w:tab/>
              <w:t>&lt;/APPLET_WEB_TEMPLATE_ITEM&gt;</w:t>
              <w:br/>
              <w:tab/>
              <w:tab/>
              <w:tab/>
              <w:tab/>
              <w:t>&lt;APPLET_WEB_TEMPLATE_ITEM CONTROL="MemberPhase" INACTIVE="N" ITEM_IDENTIFIER="1302" MARKUP_LANGUAGE="HTML" NAME="MemberPhase" TMPL_ITEM_HOLDER_NAME="SiebControl_1302" TYPE="Control" UPDATED="11/04/2016 13:49:46" UPDATED_BY="SADMIN" CREATED="07/02/2003 14:26:23"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13:49:46" UPDATED_BY="SADMIN" CREATED="11/04/2016 13:49:46"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13:49:46" UPDATED_BY="SADMIN" CREATED="07/02/2003 14:26:23"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13:49:46" UPDATED_BY="SADMIN" CREATED="07/02/2003 14:26:23" CREATED_BY="SADMIN" EXT_REC_TABLES="S_APPL_WT_IT_RX"&gt;</w:t>
              <w:br/>
              <w:tab/>
              <w:tab/>
              <w:tab/>
              <w:tab/>
              <w:t>&lt;/APPLET_WEB_TEMPLATE_ITEM&gt;</w:t>
              <w:br/>
              <w:tab/>
              <w:tab/>
              <w:tab/>
              <w:tab/>
              <w:t>&lt;APPLET_WEB_TEMPLATE_ITEM CONTROL="NumberofChildren" INACTIVE="N" ITEM_IDENTIFIER="1319" MARKUP_LANGUAGE="HTML" NAME="NumberofChildren" TMPL_ITEM_HOLDER_NAME="SiebControl_1319" TYPE="Control" UPDATED="11/04/2016 13:49:46" UPDATED_BY="SADMIN" CREATED="07/02/2003 14:26:23" CREATED_BY="SADMIN" EXT_REC_TABLES="S_APPL_WT_IT_RX"&gt;</w:t>
              <w:br/>
              <w:tab/>
              <w:tab/>
              <w:tab/>
              <w:tab/>
              <w:t>&lt;/APPLET_WEB_TEMPLATE_ITEM&gt;</w:t>
              <w:br/>
              <w:tab/>
              <w:tab/>
              <w:tab/>
              <w:tab/>
              <w:t>&lt;APPLET_WEB_TEMPLATE_ITEM CONTROL="Organization" INACTIVE="N" ITEM_IDENTIFIER="2860" MARKUP_LANGUAGE="HTML" NAME="Organization" TMPL_ITEM_HOLDER_NAME="SiebControl_2860" TYPE="Control" UPDATED="11/04/2016 13:49:46" UPDATED_BY="SADMIN" CREATED="07/02/2003 14:26:23" CREATED_BY="SADMIN" EXT_REC_TABLES="S_APPL_WT_IT_RX"&gt;</w:t>
              <w:br/>
              <w:tab/>
              <w:tab/>
              <w:tab/>
              <w:tab/>
              <w:t>&lt;/APPLET_WEB_TEMPLATE_ITEM&gt;</w:t>
              <w:br/>
              <w:tab/>
              <w:tab/>
              <w:tab/>
              <w:tab/>
              <w:t>&lt;APPLET_WEB_TEMPLATE_ITEM CONTROL="PNRName" INACTIVE="N" ITEM_IDENTIFIER="1318" MARKUP_LANGUAGE="HTML" NAME="PNRName" TMPL_ITEM_HOLDER_NAME="SiebControl_1318" TYPE="Control" UPDATED="11/04/2016 13:49:46" UPDATED_BY="SADMIN" CREATED="07/02/2003 14:26:23" CREATED_BY="SADMIN" EXT_REC_TABLES="S_APPL_WT_IT_RX"&gt;</w:t>
              <w:br/>
              <w:tab/>
              <w:tab/>
              <w:tab/>
              <w:tab/>
              <w:t>&lt;/APPLET_WEB_TEMPLATE_ITEM&gt;</w:t>
              <w:br/>
              <w:tab/>
              <w:tab/>
              <w:tab/>
              <w:tab/>
              <w:t>&lt;APPLET_WEB_TEMPLATE_ITEM CONTROL="ParentFlag" INACTIVE="N" ITEM_IDENTIFIER="2318" MARKUP_LANGUAGE="HTML" NAME="ParentFlag" TMPL_ITEM_HOLDER_NAME="SiebControl_2318" TYPE="Control" UPDATED="11/04/2016 13:49:46" UPDATED_BY="SADMIN" CREATED="07/02/2003 14:26:23" CREATED_BY="SADMIN" EXT_REC_TABLES="S_APPL_WT_IT_RX"&gt;</w:t>
              <w:br/>
              <w:tab/>
              <w:tab/>
              <w:tab/>
              <w:tab/>
              <w:t>&lt;/APPLET_WEB_TEMPLATE_ITEM&gt;</w:t>
              <w:br/>
              <w:tab/>
              <w:tab/>
              <w:tab/>
              <w:tab/>
              <w:t>&lt;APPLET_WEB_TEMPLATE_ITEM CONTROL="ParentMemberName" INACTIVE="N" ITEM_IDENTIFIER="2818" MARKUP_LANGUAGE="HTML" NAME="ParentMemberName" TMPL_ITEM_HOLDER_NAME="SiebControl_2818" TYPE="Control" UPDATED="11/04/2016 13:49:46" UPDATED_BY="SADMIN" CREATED="07/02/2003 14:26:23" CREATED_BY="SADMIN" EXT_REC_TABLES="S_APPL_WT_IT_RX"&gt;</w:t>
              <w:br/>
              <w:tab/>
              <w:tab/>
              <w:tab/>
              <w:tab/>
              <w:t>&lt;/APPLET_WEB_TEMPLATE_ITEM&gt;</w:t>
              <w:br/>
              <w:tab/>
              <w:tab/>
              <w:tab/>
              <w:tab/>
              <w:t>&lt;APPLET_WEB_TEMPLATE_ITEM CONTROL="PartnerSourceName" INACTIVE="N" ITEM_IDENTIFIER="2362" MARKUP_LANGUAGE="HTML" NAME="PartnerSourceName" TMPL_ITEM_HOLDER_NAME="SiebControl_2362" TYPE="Control" UPDATED="11/04/2016 13:49:46" UPDATED_BY="SADMIN" CREATED="07/02/2003 14:26:23" CREATED_BY="SADMIN" EXT_REC_TABLES="S_APPL_WT_IT_RX"&gt;</w:t>
              <w:br/>
              <w:tab/>
              <w:tab/>
              <w:tab/>
              <w:tab/>
              <w:t>&lt;/APPLET_WEB_TEMPLATE_ITEM&gt;</w:t>
              <w:br/>
              <w:tab/>
              <w:tab/>
              <w:tab/>
              <w:tab/>
              <w:t>&lt;APPLET_WEB_TEMPLATE_ITEM CONTROL="PinNumber" INACTIVE="N" ITEM_IDENTIFIER="2819" MARKUP_LANGUAGE="HTML" NAME="PinNumber" TMPL_ITEM_HOLDER_NAME="SiebControl_2819" TYPE="Control" UPDATED="11/04/2016 13:49:47" UPDATED_BY="SADMIN" CREATED="07/02/2003 14:26:23" CREATED_BY="SADMIN" EXT_REC_TABLES="S_APPL_WT_IT_RX"&gt;</w:t>
              <w:br/>
              <w:tab/>
              <w:tab/>
              <w:tab/>
              <w:tab/>
              <w:t>&lt;/APPLET_WEB_TEMPLATE_ITEM&gt;</w:t>
              <w:br/>
              <w:tab/>
              <w:tab/>
              <w:tab/>
              <w:tab/>
              <w:t>&lt;APPLET_WEB_TEMPLATE_ITEM CONTROL="Point3Value" INACTIVE="N" ITEM_IDENTIFIER="2302" MARKUP_LANGUAGE="HTML" NAME="Point3Value" TMPL_ITEM_HOLDER_NAME="SiebControl_2302" TYPE="Control" UPDATED="11/04/2016 13:49:47" UPDATED_BY="SADMIN" CREATED="07/02/2003 14:26:23" CREATED_BY="SADMIN" EXT_REC_TABLES="S_APPL_WT_IT_RX"&gt;</w:t>
              <w:br/>
              <w:tab/>
              <w:tab/>
              <w:tab/>
              <w:tab/>
              <w:t>&lt;/APPLET_WEB_TEMPLATE_ITEM&gt;</w:t>
              <w:br/>
              <w:tab/>
              <w:tab/>
              <w:tab/>
              <w:tab/>
              <w:t>&lt;APPLET_WEB_TEMPLATE_ITEM CONTROL="Points" INACTIVE="N" ITEM_IDENTIFIER="2001" MARKUP_LANGUAGE="HTML" NAME="Points" TMPL_ITEM_HOLDER_NAME="SiebControl_2001" TYPE="Control" UPDATED="11/04/2016 13:49:47" UPDATED_BY="SADMIN" CREATED="07/02/2003 14:26:23" CREATED_BY="SADMIN" EXT_REC_TABLES="S_APPL_WT_IT_RX"&gt;</w:t>
              <w:br/>
              <w:tab/>
              <w:tab/>
              <w:tab/>
              <w:tab/>
              <w:t>&lt;/APPLET_WEB_TEMPLATE_ITEM&gt;</w:t>
              <w:br/>
              <w:tab/>
              <w:tab/>
              <w:tab/>
              <w:tab/>
              <w:t>&lt;APPLET_WEB_TEMPLATE_ITEM CONTROL="Position" INACTIVE="N" ITEM_IDENTIFIER="2861" MARKUP_LANGUAGE="HTML" NAME="Position" TMPL_ITEM_HOLDER_NAME="SiebControl_2861" TYPE="Control" UPDATED="11/04/2016 13:49:47" UPDATED_BY="SADMIN" CREATED="07/02/2003 14:26:23" CREATED_BY="SADMIN" EXT_REC_TABLES="S_APPL_WT_IT_RX"&gt;</w:t>
              <w:br/>
              <w:tab/>
              <w:tab/>
              <w:tab/>
              <w:tab/>
              <w:t>&lt;/APPLET_WEB_TEMPLATE_ITEM&gt;</w:t>
              <w:br/>
              <w:tab/>
              <w:tab/>
              <w:tab/>
              <w:tab/>
              <w:t>&lt;APPLET_WEB_TEMPLATE_ITEM CONTROL="PreferredCommunicationMethod" INACTIVE="N" ITEM_IDENTIFIER="1316" MARKUP_LANGUAGE="HTML" NAME="PreferredCommunicationMethod" TMPL_ITEM_HOLDER_NAME="SiebControl_1316" TYPE="Control" UPDATED="11/04/2016 13:49:47" UPDATED_BY="SADMIN" CREATED="07/02/2003 14:26:23" CREATED_BY="SADMIN" EXT_REC_TABLES="S_APPL_WT_IT_RX"&gt;</w:t>
              <w:br/>
              <w:tab/>
              <w:tab/>
              <w:tab/>
              <w:tab/>
              <w:t>&lt;/APPLET_WEB_TEMPLATE_ITEM&gt;</w:t>
              <w:br/>
              <w:tab/>
              <w:tab/>
              <w:tab/>
              <w:tab/>
              <w:t>&lt;APPLET_WEB_TEMPLATE_ITEM CONTROL="Profile Information" INACTIVE="N" ITEM_IDENTIFIER="1001" MARKUP_LANGUAGE="HTML" NAME="Profile Information" TMPL_ITEM_HOLDER_NAME="SiebControl_1001" TYPE="Control" UPDATED="11/04/2016 13:49:47" UPDATED_BY="SADMIN" CREATED="07/02/2003 14:26:23" CREATED_BY="SADMIN" EXT_REC_TABLES="S_APPL_WT_IT_RX"&gt;</w:t>
              <w:br/>
              <w:tab/>
              <w:tab/>
              <w:tab/>
              <w:tab/>
              <w:t>&lt;/APPLET_WEB_TEMPLATE_ITEM&gt;</w:t>
              <w:br/>
              <w:tab/>
              <w:tab/>
              <w:tab/>
              <w:tab/>
              <w:t>&lt;APPLET_WEB_TEMPLATE_ITEM CONTROL="Qual Period Point 3 Qual" INACTIVE="N" ITEM_IDENTIFIER="2301" MARKUP_LANGUAGE="HTML" NAME="Qual Period Point 3 Qual" TMPL_ITEM_HOLDER_NAME="SiebControl_2301" TYPE="Control" UPDATED="11/04/2016 13:49:47" UPDATED_BY="SADMIN" CREATED="07/02/2003 14:26:23"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13:49:47" UPDATED_BY="SADMIN" CREATED="07/02/2003 14:26:23" CREATED_BY="SADMIN" EXT_REC_TABLES="S_APPL_WT_IT_RX"&gt;</w:t>
              <w:br/>
              <w:tab/>
              <w:tab/>
              <w:tab/>
              <w:tab/>
              <w:t>&lt;/APPLET_WEB_TEMPLATE_ITEM&gt;</w:t>
              <w:br/>
              <w:tab/>
              <w:tab/>
              <w:tab/>
              <w:tab/>
              <w:t>&lt;APPLET_WEB_TEMPLATE_ITEM CONTROL="ReceivePartnerPromotionFlag" INACTIVE="N" ITEM_IDENTIFIER="1817" MARKUP_LANGUAGE="HTML" NAME="ReceivePartnerPromotionFlag" TMPL_ITEM_HOLDER_NAME="SiebControl_1817" TYPE="Control" UPDATED="11/04/2016 13:49:47" UPDATED_BY="SADMIN" CREATED="07/02/2003 14:26:23" CREATED_BY="SADMIN" EXT_REC_TABLES="S_APPL_WT_IT_RX"&gt;</w:t>
              <w:br/>
              <w:tab/>
              <w:tab/>
              <w:tab/>
              <w:tab/>
              <w:t>&lt;/APPLET_WEB_TEMPLATE_ITEM&gt;</w:t>
              <w:br/>
              <w:tab/>
              <w:tab/>
              <w:tab/>
              <w:tab/>
              <w:t>&lt;APPLET_WEB_TEMPLATE_ITEM CONTROL="ReceivePromotionFlag" INACTIVE="N" ITEM_IDENTIFIER="1317" MARKUP_LANGUAGE="HTML" NAME="ReceivePromotionFlag" TMPL_ITEM_HOLDER_NAME="SiebControl_1317" TYPE="Control" UPDATED="11/04/2016 13:49:47" UPDATED_BY="SADMIN" CREATED="07/02/2003 14:26:23" CREATED_BY="SADMIN" EXT_REC_TABLES="S_APPL_WT_IT_RX"&gt;</w:t>
              <w:br/>
              <w:tab/>
              <w:tab/>
              <w:tab/>
              <w:tab/>
              <w:t>&lt;/APPLET_WEB_TEMPLATE_ITEM&gt;</w:t>
              <w:br/>
              <w:tab/>
              <w:tab/>
              <w:tab/>
              <w:tab/>
              <w:t>&lt;APPLET_WEB_TEMPLATE_ITEM CONTROL="ReferredByName" INACTIVE="N" ITEM_IDENTIFIER="1819" MARKUP_LANGUAGE="HTML" NAME="ReferredByName" TMPL_ITEM_HOLDER_NAME="SiebControl_1819" TYPE="Control" UPDATED="11/04/2016 13:49:47" UPDATED_BY="SADMIN" CREATED="07/02/2003 14:26:23" CREATED_BY="SADMIN" EXT_REC_TABLES="S_APPL_WT_IT_RX"&gt;</w:t>
              <w:br/>
              <w:tab/>
              <w:tab/>
              <w:tab/>
              <w:tab/>
              <w:t>&lt;/APPLET_WEB_TEMPLATE_ITEM&gt;</w:t>
              <w:br/>
              <w:tab/>
              <w:tab/>
              <w:tab/>
              <w:tab/>
              <w:t>&lt;APPLET_WEB_TEMPLATE_ITEM CONTROL="StartDate" INACTIVE="N" ITEM_IDENTIFIER="2862" MARKUP_LANGUAGE="HTML" NAME="StartDate" TMPL_ITEM_HOLDER_NAME="SiebControl_2862" TYPE="Control" UPDATED="11/04/2016 13:49:47" UPDATED_BY="SADMIN" CREATED="07/02/2003 14:26:23" CREATED_BY="SADMIN" EXT_REC_TABLES="S_APPL_WT_IT_RX"&gt;</w:t>
              <w:br/>
              <w:tab/>
              <w:tab/>
              <w:tab/>
              <w:tab/>
              <w:t>&lt;/APPLET_WEB_TEMPLATE_ITEM&gt;</w:t>
              <w:br/>
              <w:tab/>
              <w:tab/>
              <w:tab/>
              <w:tab/>
              <w:t>&lt;APPLET_WEB_TEMPLATE_ITEM CONTROL="Statement Method" INACTIVE="N" ITEM_IDENTIFIER="2319" MARKUP_LANGUAGE="HTML" NAME="Statement Method" TMPL_ITEM_HOLDER_NAME="SiebControl_2319" TYPE="Control" UPDATED="11/04/2016 13:49:47" UPDATED_BY="SADMIN" CREATED="07/02/2003 14:26:23" CREATED_BY="SADMIN" EXT_REC_TABLES="S_APPL_WT_IT_RX"&gt;</w:t>
              <w:br/>
              <w:tab/>
              <w:tab/>
              <w:tab/>
              <w:tab/>
              <w:t>&lt;/APPLET_WEB_TEMPLATE_ITEM&gt;</w:t>
              <w:br/>
              <w:tab/>
              <w:tab/>
              <w:tab/>
              <w:tab/>
              <w:t>&lt;APPLET_WEB_TEMPLATE_ITEM CONTROL="Status" INACTIVE="N" ITEM_IDENTIFIER="1862" MARKUP_LANGUAGE="HTML" NAME="Status" TMPL_ITEM_HOLDER_NAME="SiebControl_1862" TYPE="Control" UPDATED="11/04/2016 13:49:47" UPDATED_BY="SADMIN" CREATED="07/02/2003 14:26:23" CREATED_BY="SADMIN" EXT_REC_TABLES="S_APPL_WT_IT_RX"&gt;</w:t>
              <w:br/>
              <w:tab/>
              <w:tab/>
              <w:tab/>
              <w:tab/>
              <w:t>&lt;/APPLET_WEB_TEMPLATE_ITEM&gt;</w:t>
              <w:br/>
              <w:tab/>
              <w:tab/>
              <w:tab/>
              <w:tab/>
              <w:t>&lt;APPLET_WEB_TEMPLATE_ITEM CONTROL="SubmitDate" INACTIVE="N" ITEM_IDENTIFIER="1861" MARKUP_LANGUAGE="HTML" NAME="SubmitDate" TMPL_ITEM_HOLDER_NAME="SiebControl_1861" TYPE="Control" UPDATED="11/04/2016 13:49:47" UPDATED_BY="SADMIN" CREATED="07/02/2003 14:26:23" CREATED_BY="SADMIN" EXT_REC_TABLES="S_APPL_WT_IT_RX"&gt;</w:t>
              <w:br/>
              <w:tab/>
              <w:tab/>
              <w:tab/>
              <w:tab/>
              <w:t>&lt;/APPLET_WEB_TEMPLATE_ITEM&gt;</w:t>
              <w:br/>
              <w:tab/>
              <w:tab/>
              <w:tab/>
              <w:tab/>
              <w:t>&lt;APPLET_WEB_TEMPLATE_ITEM CONTROL="SubmitToLogin" INACTIVE="N" ITEM_IDENTIFIER="1361" MARKUP_LANGUAGE="HTML" NAME="SubmitToLogin" TMPL_ITEM_HOLDER_NAME="SiebControl_1361" TYPE="Control" UPDATED="11/04/2016 13:49:47" UPDATED_BY="SADMIN" CREATED="07/02/2003 14:26:23"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13:49:47" UPDATED_BY="SADMIN" CREATED="07/02/2003 14:26:23"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13:49:47" UPDATED_BY="SADMIN" CREATED="07/02/2003 14:26:23"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13:49:47" UPDATED_BY="SADMIN" CREATED="07/02/2003 14:26:23"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Send External Communication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EXT_WEB_TEMPLATE="Popup Form" INACTIVE="N" NAME="Base" SEQUENCE="0" TYPE="Base" WEB_TEMPLATE="Popup Form" UPDATED="11/17/2003 20:55:40" UPDATED_BY="SADMIN" CREATED="02/15/2002 16:35:54" CREATED_BY="SADMIN" EXT_REC_TABLES="S_APPL_WTMPL_RX"&gt;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CG Contact Addresses List Applet - Mobile.sif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INACTIVE="Y" NAME="Base" TYPE="Base" WEB_TEMPLATE="Applet List (Base/EditList)" UPDATED="11/04/2016 12:37:18" UPDATED_BY="SADMIN" CREATED="05/10/2012 08:51:37" CREATED_BY="SADMIN" EXT_REC_TABLES="S_APPL_WTMPL_RX"&gt;</w:t>
              <w:br/>
              <w:tab/>
              <w:tab/>
              <w:tab/>
              <w:tab/>
              <w:t>&lt;APPLET_WEB_TEMPLATE_ITEM CONTROL="Address Line 2" INACTIVE="N" ITEM_IDENTIFIER="502" MARKUP_LANGUAGE="HTML" NAME="Address Line 2" TMPL_ITEM_HOLDER_NAME="SiebControl_502" TYPE="List Item" UPDATED="11/04/2016 12:28:57" UPDATED_BY="SADMIN" CREATED="05/10/2012 08:51:37"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12:28:57" UPDATED_BY="SADMIN" CREATED="11/04/2016 12:28:57" CREATED_BY="SADMIN" EXT_REC_TABLES="S_APPL_WT_IT_RX"&gt;</w:t>
              <w:br/>
              <w:tab/>
              <w:tab/>
              <w:tab/>
              <w:tab/>
              <w:t>&lt;/APPLET_WEB_TEMPLATE_ITEM&gt;</w:t>
              <w:br/>
              <w:tab/>
              <w:tab/>
              <w:tab/>
              <w:tab/>
              <w:t>&lt;APPLET_WEB_TEMPLATE_ITEM CONTROL="City" INACTIVE="N" ITEM_IDENTIFIER="503" MARKUP_LANGUAGE="HTML" NAME="City" TMPL_ITEM_HOLDER_NAME="SiebControl_503" TYPE="List Item" UPDATED="11/04/2016 12:28:57" UPDATED_BY="SADMIN" CREATED="05/10/2012 08:51:37"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CONTROL="Country" INACTIVE="N" ITEM_IDENTIFIER="506" MARKUP_LANGUAGE="HTML" NAME="Country" TMPL_ITEM_HOLDER_NAME="SiebControl_506" TYPE="List Item" UPDATED="11/04/2016 12:28:57" UPDATED_BY="SADMIN" CREATED="05/10/2012 08:51:37" CREATED_BY="SADMIN" EXT_REC_TABLES="S_APPL_WT_IT_RX"&gt;</w:t>
              <w:br/>
              <w:tab/>
              <w:tab/>
              <w:tab/>
              <w:tab/>
              <w:t>&lt;/APPLET_WEB_TEMPLATE_ITEM&gt;</w:t>
              <w:br/>
              <w:tab/>
              <w:tab/>
              <w:tab/>
              <w:tab/>
              <w:t>&lt;APPLET_WEB_TEMPLATE_ITEM COMMENTS="Modified by 7.7 - Items not pointing to valid control" CONTROL="DeleteRecord" INACTIVE="Y" ITEM_IDENTIFIER="133" MARKUP_LANGUAGE="HTML" NAME="DeleteRecord- Marked for Deletion" TMPL_ITEM_HOLDER_NAME="SiebControl_133" TYPE="Control" UPDATED="11/04/2016 12:28:57" UPDATED_BY="SADMIN" CREATED="05/10/2012 08:51:37" CREATED_BY="SADMIN" EXT_REC_TABLES="S_APPL_WT_IT_RX"&gt;</w:t>
              <w:br/>
              <w:tab/>
              <w:tab/>
              <w:tab/>
              <w:tab/>
              <w:t>&lt;/APPLET_WEB_TEMPLATE_ITEM&gt;</w:t>
              <w:br/>
              <w:tab/>
              <w:tab/>
              <w:tab/>
              <w:tab/>
              <w:t>&lt;APPLET_WEB_TEMPLATE_ITEM CONTROL="GotoNextSet" INACTIVE="N" ITEM_IDENTIFIER="123" MARKUP_LANGUAGE="HTML" NAME="GotoNextSet" TYPE="Control" UPDATED="05/10/2012 08:51:37" UPDATED_BY="SADMIN" CREATED="05/10/2012 08:51:37" CREATED_BY="SADMIN"&gt;</w:t>
              <w:br/>
              <w:tab/>
              <w:tab/>
              <w:tab/>
              <w:tab/>
              <w:t>&lt;/APPLET_WEB_TEMPLATE_ITEM&gt;</w:t>
              <w:br/>
              <w:tab/>
              <w:tab/>
              <w:tab/>
              <w:tab/>
              <w:t>&lt;APPLET_WEB_TEMPLATE_ITEM CONTROL="GotoPreviousSet" INACTIVE="N" ITEM_IDENTIFIER="122" MARKUP_LANGUAGE="HTML" NAME="GotoPreviousSet" TYPE="Control" UPDATED="05/10/2012 08:51:37" UPDATED_BY="SADMIN" CREATED="05/10/2012 08:51:37" CREATED_BY="SADMIN"&gt;</w:t>
              <w:br/>
              <w:tab/>
              <w:tab/>
              <w:tab/>
              <w:tab/>
              <w:t>&lt;/APPLET_WEB_TEMPLATE_ITEM&gt;</w:t>
              <w:br/>
              <w:tab/>
              <w:tab/>
              <w:tab/>
              <w:tab/>
              <w:t>&lt;APPLET_WEB_TEMPLATE_ITEM CONTROL="ListControl" EXTENSION_FLAG="Y" ITEM_IDENTIFIER="99998" NAME="ListControl" TMPL_ITEM_HOLDER_NAME="SiebControl_99998" TYPE="Control" UPDATED="11/04/2016 12:28:57" UPDATED_BY="SADMIN" CREATED="11/04/2016 12:28:57"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12:28:57" UPDATED_BY="SADMIN" CREATED="11/04/2016 12:28:57" CREATED_BY="SADMIN" EXT_REC_TABLES="S_APPL_WT_IT_RX"&gt;</w:t>
              <w:br/>
              <w:tab/>
              <w:tab/>
              <w:tab/>
              <w:tab/>
              <w:t>&lt;/APPLET_WEB_TEMPLATE_ITEM&gt;</w:t>
              <w:br/>
              <w:tab/>
              <w:tab/>
              <w:tab/>
              <w:tab/>
              <w:t>&lt;APPLET_WEB_TEMPLATE_ITEM COMMENTS="Modified by 7.7 - Items not pointing to valid control" CONTROL="NewRecord" INACTIVE="Y" ITEM_IDENTIFIER="131" MARKUP_LANGUAGE="HTML" NAME="NewRecord- Marked for Deletion" TMPL_ITEM_HOLDER_NAME="SiebControl_131" TYPE="Control" UPDATED="11/04/2016 12:28:57" UPDATED_BY="SADMIN" CREATED="05/10/2012 08:51:37" CREATED_BY="SADMIN" EXT_REC_TABLES="S_APPL_WT_IT_RX"&gt;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TMPL_ITEM_HOLDER_NAME="SiebControl_144" TYPE="Control" UPDATED="11/04/2016 12:28:57" UPDATED_BY="SADMIN" CREATED="05/10/2012 08:51:37" CREATED_BY="SADMIN" EXT_REC_TABLES="S_APPL_WT_IT_RX"&gt;</w:t>
              <w:br/>
              <w:tab/>
              <w:tab/>
              <w:tab/>
              <w:tab/>
              <w:t>&lt;/APPLET_WEB_TEMPLATE_ITEM&gt;</w:t>
              <w:br/>
              <w:tab/>
              <w:tab/>
              <w:tab/>
              <w:tab/>
              <w:t>&lt;APPLET_WEB_TEMPLATE_ITEM CONTROL="Postal Code" INACTIVE="N" ITEM_IDENTIFIER="505" MARKUP_LANGUAGE="HTML" NAME="Postal Code" TMPL_ITEM_HOLDER_NAME="SiebControl_505" TYPE="List Item" UPDATED="11/04/2016 12:28:57" UPDATED_BY="SADMIN" CREATED="05/10/2012 08:51:37"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12:28:57" UPDATED_BY="SADMIN" CREATED="05/10/2012 08:51:37"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12:28:57" UPDATED_BY="SADMIN" CREATED="11/04/2016 12:28:57" CREATED_BY="SADMIN" EXT_REC_TABLES="S_APPL_WT_IT_RX"&gt;</w:t>
              <w:br/>
              <w:tab/>
              <w:tab/>
              <w:tab/>
              <w:tab/>
              <w:t>&lt;/APPLET_WEB_TEMPLATE_ITEM&gt;</w:t>
              <w:br/>
              <w:tab/>
              <w:tab/>
              <w:tab/>
              <w:tab/>
              <w:t>&lt;APPLET_WEB_TEMPLATE_ITEM CONTROL="State" INACTIVE="N" ITEM_IDENTIFIER="504" MARKUP_LANGUAGE="HTML" NAME="State" TMPL_ITEM_HOLDER_NAME="SiebControl_504" TYPE="List Item" UPDATED="11/04/2016 12:28:57" UPDATED_BY="SADMIN" CREATED="05/10/2012 08:51:38" CREATED_BY="SADMIN" EXT_REC_TABLES="S_APPL_WT_IT_RX"&gt;</w:t>
              <w:br/>
              <w:tab/>
              <w:tab/>
              <w:tab/>
              <w:tab/>
              <w:t>&lt;/APPLET_WEB_TEMPLATE_ITEM&gt;</w:t>
              <w:br/>
              <w:tab/>
              <w:tab/>
              <w:tab/>
              <w:tab/>
              <w:t>&lt;APPLET_WEB_TEMPLATE_ITEM CONTROL="Street Address" INACTIVE="N" ITEM_IDENTIFIER="501" MARKUP_LANGUAGE="HTML" NAME="Street Address" TMPL_ITEM_HOLDER_NAME="SiebControl_501" TYPE="List Item" UPDATED="11/04/2016 12:28:57" UPDATED_BY="SADMIN" CREATED="05/10/2012 08:51:38"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EXT_WEB_TEMPLATE="Form Applet 1 Column Mobile (Edit/New) - NoMenu" INACTIVE="Y" NAME="Edit" TYPE="Edit" WEB_TEMPLATE="Form Applet 1 Column Mobile (Edit/New) - NoMenu" UPDATED="11/04/2016 12:37:17" UPDATED_BY="SADMIN" CREATED="06/19/2012 13:56:13" CREATED_BY="SADMIN" EXT_REC_TABLES="S_APPL_WTMPL_RX"&gt;</w:t>
              <w:br/>
              <w:tab/>
              <w:tab/>
              <w:tab/>
              <w:tab/>
              <w:t>&lt;APPLET_WEB_TEMPLATE_ITEM CONTROL="Address Line 2" INACTIVE="N" ITEM_IDENTIFIER="5302" MARKUP_LANGUAGE="HTML" NAME="Address Line 2" TMPL_ITEM_HOLDER_NAME="SiebControl_5302" TYPE="List Item" UPDATED="11/04/2016 12:28:57" UPDATED_BY="SADMIN" CREATED="07/17/2012 09:05:08"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12:28:57" UPDATED_BY="SADMIN" CREATED="11/04/2016 12:28:57" CREATED_BY="SADMIN" EXT_REC_TABLES="S_APPL_WT_IT_RX"&gt;</w:t>
              <w:br/>
              <w:tab/>
              <w:tab/>
              <w:tab/>
              <w:tab/>
              <w:t>&lt;/APPLET_WEB_TEMPLATE_ITEM&gt;</w:t>
              <w:br/>
              <w:tab/>
              <w:tab/>
              <w:tab/>
              <w:tab/>
              <w:t>&lt;APPLET_WEB_TEMPLATE_ITEM CONTROL="City" INACTIVE="Y" ITEM_IDENTIFIER="504" MARKUP_LANGUAGE="HTML" NAME="City" TYPE="List Item" UPDATED="01/16/2014 14:49:26" UPDATED_BY="SADMIN" CREATED="06/19/2012 13:56:14" CREATED_BY="SADMIN"&gt;</w:t>
              <w:br/>
              <w:tab/>
              <w:tab/>
              <w:tab/>
              <w:tab/>
              <w:t>&lt;/APPLET_WEB_TEMPLATE_ITEM&gt;</w:t>
              <w:br/>
              <w:tab/>
              <w:tab/>
              <w:tab/>
              <w:tab/>
              <w:t>&lt;APPLET_WEB_TEMPLATE_ITEM CONTROL="City" INACTIVE="N" ITEM_IDENTIFIER="5303" MARKUP_LANGUAGE="HTML" NAME="City2" TMPL_ITEM_HOLDER_NAME="SiebControl_5303" TYPE="List Item" UPDATED="11/04/2016 12:28:57" UPDATED_BY="SADMIN" CREATED="06/19/2012 13:56:14"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18:15:07" UPDATED_BY="SADMIN" CREATED="11/03/2016 18:15:07" CREATED_BY="SADMIN" EXT_REC_TABLES="S_APPL_WT_IT_RX"&gt;</w:t>
              <w:br/>
              <w:tab/>
              <w:tab/>
              <w:tab/>
              <w:tab/>
              <w:t>&lt;/APPLET_WEB_TEMPLATE_ITEM&gt;</w:t>
              <w:br/>
              <w:tab/>
              <w:tab/>
              <w:tab/>
              <w:tab/>
              <w:t>&lt;APPLET_WEB_TEMPLATE_ITEM CONTROL="Country" INACTIVE="N" ITEM_IDENTIFIER="5305" MARKUP_LANGUAGE="HTML" NAME="Country" TMPL_ITEM_HOLDER_NAME="SiebControl_5305" TYPE="List Item" UPDATED="11/04/2016 12:28:57" UPDATED_BY="SADMIN" CREATED="07/17/2012 09:04:41" CREATED_BY="SADMIN" EXT_REC_TABLES="S_APPL_WT_IT_RX"&gt;</w:t>
              <w:br/>
              <w:tab/>
              <w:tab/>
              <w:tab/>
              <w:tab/>
              <w:t>&lt;/APPLET_WEB_TEMPLATE_ITEM&gt;</w:t>
              <w:br/>
              <w:tab/>
              <w:tab/>
              <w:tab/>
              <w:tab/>
              <w:t>&lt;APPLET_WEB_TEMPLATE_ITEM CONTROL="GotoNextSet" INACTIVE="Y" ITEM_IDENTIFIER="123" MARKUP_LANGUAGE="HTML" NAME="GotoNextSet" TMPL_ITEM_HOLDER_NAME="SiebControl_123" TYPE="Control" UPDATED="11/04/2016 12:28:57" UPDATED_BY="SADMIN" CREATED="06/19/2012 13:56:14" CREATED_BY="SADMIN" EXT_REC_TABLES="S_APPL_WT_IT_RX"&gt;</w:t>
              <w:br/>
              <w:tab/>
              <w:tab/>
              <w:tab/>
              <w:tab/>
              <w:t>&lt;/APPLET_WEB_TEMPLATE_ITEM&gt;</w:t>
              <w:br/>
              <w:tab/>
              <w:tab/>
              <w:tab/>
              <w:tab/>
              <w:t>&lt;APPLET_WEB_TEMPLATE_ITEM CONTROL="GotoPreviousSet" INACTIVE="Y" ITEM_IDENTIFIER="122" MARKUP_LANGUAGE="HTML" NAME="GotoPreviousSet" TMPL_ITEM_HOLDER_NAME="SiebControl_122" TYPE="Control" UPDATED="11/04/2016 12:28:57" UPDATED_BY="SADMIN" CREATED="06/19/2012 13:56:14" CREATED_BY="SADMIN" EXT_REC_TABLES="S_APPL_WT_IT_RX"&gt;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TYPE="Control" UPDATED="06/19/2012 13:56:14" UPDATED_BY="SADMIN" CREATED="06/19/2012 13:56:14" CREATED_BY="SADMIN"&gt;</w:t>
              <w:br/>
              <w:tab/>
              <w:tab/>
              <w:tab/>
              <w:tab/>
              <w:t>&lt;/APPLET_WEB_TEMPLATE_ITEM&gt;</w:t>
              <w:br/>
              <w:tab/>
              <w:tab/>
              <w:tab/>
              <w:tab/>
              <w:t>&lt;APPLET_WEB_TEMPLATE_ITEM CONTROL="Postal Code" INACTIVE="Y" ITEM_IDENTIFIER="506" MARKUP_LANGUAGE="HTML" NAME="Postal Code" TYPE="List Item" UPDATED="01/16/2014 14:49:30" UPDATED_BY="SADMIN" CREATED="06/19/2012 13:56:14" CREATED_BY="SADMIN"&gt;</w:t>
              <w:br/>
              <w:tab/>
              <w:tab/>
              <w:tab/>
              <w:tab/>
              <w:t>&lt;/APPLET_WEB_TEMPLATE_ITEM&gt;</w:t>
              <w:br/>
              <w:tab/>
              <w:tab/>
              <w:tab/>
              <w:tab/>
              <w:t>&lt;APPLET_WEB_TEMPLATE_ITEM CONTROL="Postal Code" INACTIVE="N" ITEM_IDENTIFIER="5306" MARKUP_LANGUAGE="HTML" NAME="Postal Code2" TMPL_ITEM_HOLDER_NAME="SiebControl_5306" TYPE="List Item" UPDATED="11/04/2016 12:28:57" UPDATED_BY="SADMIN" CREATED="06/19/2012 13:56:14"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12:28:57" UPDATED_BY="SADMIN" CREATED="11/04/2016 12:28:57" CREATED_BY="SADMIN" EXT_REC_TABLES="S_APPL_WT_IT_RX"&gt;</w:t>
              <w:br/>
              <w:tab/>
              <w:tab/>
              <w:tab/>
              <w:tab/>
              <w:t>&lt;/APPLET_WEB_TEMPLATE_ITEM&gt;</w:t>
              <w:br/>
              <w:tab/>
              <w:tab/>
              <w:tab/>
              <w:tab/>
              <w:t>&lt;APPLET_WEB_TEMPLATE_ITEM CONTROL="State" INACTIVE="Y" ITEM_IDENTIFIER="505" MARKUP_LANGUAGE="HTML" NAME="State" TYPE="List Item" UPDATED="01/16/2014 14:49:27" UPDATED_BY="SADMIN" CREATED="06/19/2012 13:56:14" CREATED_BY="SADMIN"&gt;</w:t>
              <w:br/>
              <w:tab/>
              <w:tab/>
              <w:tab/>
              <w:tab/>
              <w:t>&lt;/APPLET_WEB_TEMPLATE_ITEM&gt;</w:t>
              <w:br/>
              <w:tab/>
              <w:tab/>
              <w:tab/>
              <w:tab/>
              <w:t>&lt;APPLET_WEB_TEMPLATE_ITEM CONTROL="State" INACTIVE="N" ITEM_IDENTIFIER="5304" MARKUP_LANGUAGE="HTML" NAME="State2" TMPL_ITEM_HOLDER_NAME="SiebControl_5304" TYPE="List Item" UPDATED="11/04/2016 12:28:57" UPDATED_BY="SADMIN" CREATED="06/19/2012 13:56:14" CREATED_BY="SADMIN" EXT_REC_TABLES="S_APPL_WT_IT_RX"&gt;</w:t>
              <w:br/>
              <w:tab/>
              <w:tab/>
              <w:tab/>
              <w:tab/>
              <w:t>&lt;/APPLET_WEB_TEMPLATE_ITEM&gt;</w:t>
              <w:br/>
              <w:tab/>
              <w:tab/>
              <w:tab/>
              <w:tab/>
              <w:t>&lt;APPLET_WEB_TEMPLATE_ITEM CONTROL="Street Address" INACTIVE="Y" ITEM_IDENTIFIER="502" MARKUP_LANGUAGE="HTML" NAME="Street Address" TYPE="List Item" UPDATED="01/16/2014 14:49:25" UPDATED_BY="SADMIN" CREATED="06/19/2012 13:56:14" CREATED_BY="SADMIN"&gt;</w:t>
              <w:br/>
              <w:tab/>
              <w:tab/>
              <w:tab/>
              <w:tab/>
              <w:t>&lt;/APPLET_WEB_TEMPLATE_ITEM&gt;</w:t>
              <w:br/>
              <w:tab/>
              <w:tab/>
              <w:tab/>
              <w:tab/>
              <w:t>&lt;APPLET_WEB_TEMPLATE_ITEM CONTROL="Street Address" INACTIVE="N" ITEM_IDENTIFIER="5301" MARKUP_LANGUAGE="HTML" NAME="Street Address2" TMPL_ITEM_HOLDER_NAME="SiebControl_5301" TYPE="List Item" UPDATED="11/04/2016 12:28:57" UPDATED_BY="SADMIN" CREATED="06/19/2012 13:56:15"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12:28:57" UPDATED_BY="SADMIN" CREATED="06/19/2012 13:56:15"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12:28:57" UPDATED_BY="SADMIN" CREATED="07/17/2012 09:05:14"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12:37:18" UPDATED_BY="SADMIN" CREATED="05/10/2012 08:51:38" CREATED_BY="SADMIN" EXT_REC_TABLES="S_APPL_WTMPL_RX"&gt;</w:t>
              <w:br/>
              <w:tab/>
              <w:tab/>
              <w:tab/>
              <w:tab/>
              <w:t>&lt;APPLET_WEB_TEMPLATE_ITEM CONTROL="Address Line 2" INACTIVE="N" ITEM_IDENTIFIER="503" MARKUP_LANGUAGE="HTML" NAME="Address Line 2" TMPL_ITEM_HOLDER_NAME="SiebControl_503" TYPE="List Item" UPDATED="11/04/2016 12:28:57" UPDATED_BY="SADMIN" CREATED="11/04/2016 12:28:57"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12:28:57" UPDATED_BY="SADMIN" CREATED="11/04/2016 12:28:57"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12:28:57" UPDATED_BY="SADMIN" CREATED="05/10/2012 08:51:38" CREATED_BY="SADMIN" EXT_REC_TABLES="S_APPL_WT_IT_RX"&gt;</w:t>
              <w:br/>
              <w:tab/>
              <w:tab/>
              <w:tab/>
              <w:tab/>
              <w:tab/>
              <w:t>&lt;APPLET_WEB_TEMPLATE_ITEM_LOCALE APPLICATION_CODE="STD" INACTIVE="N" ITEM_IDENTIFIER="505"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EXTENSION_FLAG="Y" ITEM_IDENTIFIER="99993" NAME="Com Address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12:28:57" UPDATED_BY="SADMIN" CREATED="11/04/2016 12:28:57"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12:28:57" UPDATED_BY="SADMIN" CREATED="06/25/2012 04:56:48" CREATED_BY="SADMIN" EXT_REC_TABLES="S_APPL_WT_IT_RX"&gt;</w:t>
              <w:br/>
              <w:tab/>
              <w:tab/>
              <w:tab/>
              <w:tab/>
              <w:t>&lt;/APPLET_WEB_TEMPLATE_ITEM&gt;</w:t>
              <w:br/>
              <w:tab/>
              <w:tab/>
              <w:tab/>
              <w:tab/>
              <w:t>&lt;APPLET_WEB_TEMPLATE_ITEM CONTROL="EditRecord" INACTIVE="N" ITEM_IDENTIFIER="132" MARKUP_LANGUAGE="HTML" NAME="EditRecord" TYPE="Control" UPDATED="06/19/2012 13:56:15" UPDATED_BY="SADMIN" CREATED="06/19/2012 13:56:15"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12:28:57" UPDATED_BY="SADMIN" CREATED="11/04/2016 12:28:57" CREATED_BY="SADMIN" EXT_REC_TABLES="S_APPL_WT_IT_RX"&gt;</w:t>
              <w:br/>
              <w:tab/>
              <w:tab/>
              <w:tab/>
              <w:tab/>
              <w:t>&lt;/APPLET_WEB_TEMPLATE_ITEM&gt;</w:t>
              <w:br/>
              <w:tab/>
              <w:tab/>
              <w:tab/>
              <w:tab/>
              <w:t>&lt;APPLET_WEB_TEMPLATE_ITEM CONTROL="GotoNextSet" INACTIVE="N" ITEM_IDENTIFIER="123" MARKUP_LANGUAGE="HTML" NAME="GotoNextSet" TYPE="Control" UPDATED="05/10/2012 08:51:38" UPDATED_BY="SADMIN" CREATED="05/10/2012 08:51:38" CREATED_BY="SADMIN"&gt;</w:t>
              <w:br/>
              <w:tab/>
              <w:tab/>
              <w:tab/>
              <w:tab/>
              <w:t>&lt;/APPLET_WEB_TEMPLATE_ITEM&gt;</w:t>
              <w:br/>
              <w:tab/>
              <w:tab/>
              <w:tab/>
              <w:tab/>
              <w:t>&lt;APPLET_WEB_TEMPLATE_ITEM CONTROL="GotoPreviousSet" INACTIVE="N" ITEM_IDENTIFIER="122" MARKUP_LANGUAGE="HTML" NAME="GotoPreviousSet" TYPE="Control" UPDATED="05/10/2012 08:51:38" UPDATED_BY="SADMIN" CREATED="05/10/2012 08:51:38" CREATED_BY="SADMIN"&gt;</w:t>
              <w:br/>
              <w:tab/>
              <w:tab/>
              <w:tab/>
              <w:tab/>
              <w:t>&lt;/APPLET_WEB_TEMPLATE_ITEM&gt;</w:t>
              <w:br/>
              <w:tab/>
              <w:tab/>
              <w:tab/>
              <w:tab/>
              <w:t>&lt;APPLET_WEB_TEMPLATE_ITEM CONTROL="ListControl" EXTENSION_FLAG="Y" ITEM_IDENTIFIER="99998" NAME="ListControl" TMPL_ITEM_HOLDER_NAME="SiebControl_99998" TYPE="Control" UPDATED="11/04/2016 12:28:57" UPDATED_BY="SADMIN" CREATED="11/04/2016 12:28:57"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12:28:57" UPDATED_BY="SADMIN" CREATED="11/04/2016 12:28:57"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12:28:57" UPDATED_BY="SADMIN" CREATED="04/28/2014 09:36:47"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12:28:57" UPDATED_BY="SADMIN" CREATED="06/19/2012 13:56:15" CREATED_BY="SADMIN" EXT_REC_TABLES="S_APPL_WT_IT_RX"&gt;</w:t>
              <w:br/>
              <w:tab/>
              <w:tab/>
              <w:tab/>
              <w:tab/>
              <w:t>&lt;/APPLET_WEB_TEMPLATE_ITEM&gt;</w:t>
              <w:br/>
              <w:tab/>
              <w:tab/>
              <w:tab/>
              <w:tab/>
              <w:t>&lt;APPLET_WEB_TEMPLATE_ITEM CONTROL="PopupQueryExecute" INACTIVE="N" ITEM_IDENTIFIER="111" MARKUP_LANGUAGE="HTML" NAME="PopupQueryExecute" TMPL_ITEM_HOLDER_NAME="SiebControl_111" TYPE="Control" UPDATED="11/04/2016 12:28:57" UPDATED_BY="SADMIN" CREATED="01/06/2014 14:16:19" CREATED_BY="SADMIN" EXT_REC_TABLES="S_APPL_WT_IT_RX"&gt;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TMPL_ITEM_HOLDER_NAME="SiebControl_144" TYPE="Control" UPDATED="11/04/2016 12:28:57" UPDATED_BY="SADMIN" CREATED="05/10/2012 08:51:38"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12:28:57" UPDATED_BY="SADMIN" CREATED="05/10/2012 08:51:38" CREATED_BY="SADMIN" EXT_REC_TABLES="S_APPL_WT_IT_RX"&gt;</w:t>
              <w:br/>
              <w:tab/>
              <w:tab/>
              <w:tab/>
              <w:tab/>
              <w:tab/>
              <w:t>&lt;APPLET_WEB_TEMPLATE_ITEM_LOCALE APPLICATION_CODE="STD" INACTIVE="N" ITEM_IDENTIFIER="504"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CONTROL="QueryAssistant" INACTIVE="N" ITEM_IDENTIFIER="126" MARKUP_LANGUAGE="HTML" NAME="QueryAssistant" TMPL_ITEM_HOLDER_NAME="SiebControl_126" TYPE="Control" UPDATED="11/04/2016 12:28:57" UPDATED_BY="SADMIN" CREATED="11/04/2016 12:28:57"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12:28:57" UPDATED_BY="SADMIN" CREATED="01/06/2014 14:16:01"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12:28:57" UPDATED_BY="SADMIN" CREATED="01/06/2014 14:16:13"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12:28:57" UPDATED_BY="SADMIN" CREATED="11/04/2016 12:28:57" CREATED_BY="SADMIN" EXT_REC_TABLES="S_APPL_WT_IT_RX"&gt;</w:t>
              <w:br/>
              <w:tab/>
              <w:tab/>
              <w:tab/>
              <w:tab/>
              <w:t>&lt;/APPLET_WEB_TEMPLATE_ITEM&gt;</w:t>
              <w:br/>
              <w:tab/>
              <w:tab/>
              <w:tab/>
              <w:tab/>
              <w:t>&lt;APPLET_WEB_TEMPLATE_ITEM CONTROL="SSA Primary Field" INACTIVE="N" ITEM_IDENTIFIER="501" MARKUP_LANGUAGE="HTML" NAME="SSA Primary Field" TMPL_ITEM_HOLDER_NAME="SiebControl_501" TYPE="List Item" UPDATED="11/04/2016 12:28:57" UPDATED_BY="SADMIN" CREATED="11/04/2016 12:28:57"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12:28:57" UPDATED_BY="SADMIN" CREATED="05/10/2012 08:51:38" CREATED_BY="SADMIN" EXT_REC_TABLES="S_APPL_WT_IT_RX"&gt;</w:t>
              <w:br/>
              <w:tab/>
              <w:tab/>
              <w:tab/>
              <w:tab/>
              <w:tab/>
              <w:t>&lt;APPLET_WEB_TEMPLATE_ITEM_LOCALE APPLICATION_CODE="STD" INACTIVE="N" ITEM_IDENTIFIER="506" LANGUAGE_CODE="ESN" NAME="ESN-STD" TRANSLATE="Y" UPDATED="09/18/2014 10:14:40" UPDATED_BY="SADMIN" CREATED="09/18/2014 10:14:40" CREATED_BY="SADMIN"&gt;</w:t>
              <w:br/>
              <w:tab/>
              <w:tab/>
              <w:tab/>
              <w:tab/>
              <w:tab/>
              <w:t>&lt;/APPLET_WEB_TEMPLATE_ITEM_LOCALE&gt;</w:t>
              <w:br/>
              <w:tab/>
              <w:tab/>
              <w:tab/>
              <w:tab/>
              <w:t>&lt;/APPLET_WEB_TEMPLATE_ITEM&gt;</w:t>
              <w:br/>
              <w:tab/>
              <w:tab/>
              <w:tab/>
              <w:tab/>
              <w:t>&lt;APPLET_WEB_TEMPLATE_ITEM CONTROL="Street Address" INACTIVE="N" ITEM_IDENTIFIER="502" MARKUP_LANGUAGE="HTML" NAME="Street Address" TMPL_ITEM_HOLDER_NAME="SiebControl_502" TYPE="List Item" UPDATED="11/04/2016 12:28:57" UPDATED_BY="SADMIN" CREATED="05/10/2012 08:51:39"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12:28:57" UPDATED_BY="SADMIN" CREATED="11/04/2016 12:28:57"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12:28:57" UPDATED_BY="SADMIN" CREATED="11/04/2016 12:28:57" CREATED_BY="SADMIN" EXT_REC_TABLES="S_APPL_WT_IT_RX"&gt;</w:t>
              <w:br/>
              <w:tab/>
              <w:tab/>
              <w:tab/>
              <w:tab/>
              <w:t>&lt;/APPLET_WEB_TEMPLATE_ITEM&gt;</w:t>
              <w:br/>
              <w:tab/>
              <w:tab/>
              <w:tab/>
              <w:tab/>
              <w:t>&lt;APPLET_WEB_TEMPLATE_ITEM CONTROL="WriteRecord" INACTIVE="Y" ITEM_IDENTIFIER="136" MARKUP_LANGUAGE="HTML" NAME="WriteRecord" TMPL_ITEM_HOLDER_NAME="SiebControl_136" TYPE="Control" UPDATED="11/04/2016 12:28:57" UPDATED_BY="SADMIN" CREATED="11/04/2016 12:28:57"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COMMENTS="Inactivated for new CG Mobile Impl." EXT_WEB_TEMPLATE="Form Applet 1 Column Mobile (Edit/New) - NoMenu" INACTIVE="Y" NAME="Edit1" TYPE="Edit" WEB_TEMPLATE="Form Applet 1 Column Mobile (Edit/New) - NoMenu" UPDATED="11/04/2016 12:37:18" UPDATED_BY="SADMIN" CREATED="04/28/2014 09:36:48" CREATED_BY="SADMIN" EXT_REC_TABLES="S_APPL_WTMPL_RX"&gt;</w:t>
              <w:br/>
              <w:tab/>
              <w:tab/>
              <w:tab/>
              <w:tab/>
              <w:t>&lt;APPLET_WEB_TEMPLATE_ITEM CONTROL="Address Line 2" INACTIVE="N" ITEM_IDENTIFIER="5302" MARKUP_LANGUAGE="HTML" NAME="Address Line 2" TMPL_ITEM_HOLDER_NAME="SiebControl_5302" TYPE="List Item" UPDATED="11/04/2016 12:28:57" UPDATED_BY="SADMIN" CREATED="04/28/2014 09:36:48"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12:28:57" UPDATED_BY="SADMIN" CREATED="11/04/2016 12:28:57" CREATED_BY="SADMIN" EXT_REC_TABLES="S_APPL_WT_IT_RX"&gt;</w:t>
              <w:br/>
              <w:tab/>
              <w:tab/>
              <w:tab/>
              <w:tab/>
              <w:t>&lt;/APPLET_WEB_TEMPLATE_ITEM&gt;</w:t>
              <w:br/>
              <w:tab/>
              <w:tab/>
              <w:tab/>
              <w:tab/>
              <w:t>&lt;APPLET_WEB_TEMPLATE_ITEM CONTROL="City" INACTIVE="Y" ITEM_IDENTIFIER="504" MARKUP_LANGUAGE="HTML" NAME="City" TYPE="List Item" UPDATED="04/28/2014 09:36:48" UPDATED_BY="SADMIN" CREATED="04/28/2014 09:36:48" CREATED_BY="SADMIN"&gt;</w:t>
              <w:br/>
              <w:tab/>
              <w:tab/>
              <w:tab/>
              <w:tab/>
              <w:t>&lt;/APPLET_WEB_TEMPLATE_ITEM&gt;</w:t>
              <w:br/>
              <w:tab/>
              <w:tab/>
              <w:tab/>
              <w:tab/>
              <w:t>&lt;APPLET_WEB_TEMPLATE_ITEM CONTROL="City" INACTIVE="N" ITEM_IDENTIFIER="5303" MARKUP_LANGUAGE="HTML" NAME="City2" TMPL_ITEM_HOLDER_NAME="SiebControl_5303" TYPE="List Item" UPDATED="11/04/2016 12:28:57" UPDATED_BY="SADMIN" CREATED="04/28/2014 09:36:48"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18:15:12" UPDATED_BY="SADMIN" CREATED="11/03/2016 18:15:12" CREATED_BY="SADMIN" EXT_REC_TABLES="S_APPL_WT_IT_RX"&gt;</w:t>
              <w:br/>
              <w:tab/>
              <w:tab/>
              <w:tab/>
              <w:tab/>
              <w:t>&lt;/APPLET_WEB_TEMPLATE_ITEM&gt;</w:t>
              <w:br/>
              <w:tab/>
              <w:tab/>
              <w:tab/>
              <w:tab/>
              <w:t>&lt;APPLET_WEB_TEMPLATE_ITEM CONTROL="Country" INACTIVE="N" ITEM_IDENTIFIER="5305" MARKUP_LANGUAGE="HTML" NAME="Country" TMPL_ITEM_HOLDER_NAME="SiebControl_5305" TYPE="List Item" UPDATED="11/04/2016 12:28:57" UPDATED_BY="SADMIN" CREATED="04/28/2014 09:36:48"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12:28:57" UPDATED_BY="SADMIN" CREATED="04/28/2014 09:36:48" CREATED_BY="SADMIN" EXT_REC_TABLES="S_APPL_WT_IT_RX"&gt;</w:t>
              <w:br/>
              <w:tab/>
              <w:tab/>
              <w:tab/>
              <w:tab/>
              <w:t>&lt;/APPLET_WEB_TEMPLATE_ITEM&gt;</w:t>
              <w:br/>
              <w:tab/>
              <w:tab/>
              <w:tab/>
              <w:tab/>
              <w:t>&lt;APPLET_WEB_TEMPLATE_ITEM CONTROL="GotoNextSet" INACTIVE="Y" ITEM_IDENTIFIER="123" MARKUP_LANGUAGE="HTML" NAME="GotoNextSet" TMPL_ITEM_HOLDER_NAME="SiebControl_123" TYPE="Control" UPDATED="11/04/2016 12:28:57" UPDATED_BY="SADMIN" CREATED="04/28/2014 09:36:48" CREATED_BY="SADMIN" EXT_REC_TABLES="S_APPL_WT_IT_RX"&gt;</w:t>
              <w:br/>
              <w:tab/>
              <w:tab/>
              <w:tab/>
              <w:tab/>
              <w:t>&lt;/APPLET_WEB_TEMPLATE_ITEM&gt;</w:t>
              <w:br/>
              <w:tab/>
              <w:tab/>
              <w:tab/>
              <w:tab/>
              <w:t>&lt;APPLET_WEB_TEMPLATE_ITEM CONTROL="GotoPreviousSet" INACTIVE="Y" ITEM_IDENTIFIER="122" MARKUP_LANGUAGE="HTML" NAME="GotoPreviousSet" TMPL_ITEM_HOLDER_NAME="SiebControl_122" TYPE="Control" UPDATED="11/04/2016 12:28:57" UPDATED_BY="SADMIN" CREATED="04/28/2014 09:36:48" CREATED_BY="SADMIN" EXT_REC_TABLES="S_APPL_WT_IT_RX"&gt;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TYPE="Control" UPDATED="04/28/2014 09:36:48" UPDATED_BY="SADMIN" CREATED="04/28/2014 09:36:48" CREATED_BY="SADMIN"&gt;</w:t>
              <w:br/>
              <w:tab/>
              <w:tab/>
              <w:tab/>
              <w:tab/>
              <w:t>&lt;/APPLET_WEB_TEMPLATE_ITEM&gt;</w:t>
              <w:br/>
              <w:tab/>
              <w:tab/>
              <w:tab/>
              <w:tab/>
              <w:t>&lt;APPLET_WEB_TEMPLATE_ITEM CONTROL="Postal Code" INACTIVE="Y" ITEM_IDENTIFIER="506" MARKUP_LANGUAGE="HTML" NAME="Postal Code" TYPE="List Item" UPDATED="04/28/2014 09:36:48" UPDATED_BY="SADMIN" CREATED="04/28/2014 09:36:48" CREATED_BY="SADMIN"&gt;</w:t>
              <w:br/>
              <w:tab/>
              <w:tab/>
              <w:tab/>
              <w:tab/>
              <w:t>&lt;/APPLET_WEB_TEMPLATE_ITEM&gt;</w:t>
              <w:br/>
              <w:tab/>
              <w:tab/>
              <w:tab/>
              <w:tab/>
              <w:t>&lt;APPLET_WEB_TEMPLATE_ITEM CONTROL="Postal Code" INACTIVE="N" ITEM_IDENTIFIER="5306" MARKUP_LANGUAGE="HTML" NAME="Postal Code2" TMPL_ITEM_HOLDER_NAME="SiebControl_5306" TYPE="List Item" UPDATED="11/04/2016 12:28:57" UPDATED_BY="SADMIN" CREATED="04/28/2014 09:36:48"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12:28:57" UPDATED_BY="SADMIN" CREATED="04/28/2014 09:36:48"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12:28:57" UPDATED_BY="SADMIN" CREATED="11/04/2016 12:28:57" CREATED_BY="SADMIN" EXT_REC_TABLES="S_APPL_WT_IT_RX"&gt;</w:t>
              <w:br/>
              <w:tab/>
              <w:tab/>
              <w:tab/>
              <w:tab/>
              <w:t>&lt;/APPLET_WEB_TEMPLATE_ITEM&gt;</w:t>
              <w:br/>
              <w:tab/>
              <w:tab/>
              <w:tab/>
              <w:tab/>
              <w:t>&lt;APPLET_WEB_TEMPLATE_ITEM CONTROL="State" INACTIVE="Y" ITEM_IDENTIFIER="505" MARKUP_LANGUAGE="HTML" NAME="State" TYPE="List Item" UPDATED="04/28/2014 09:36:48" UPDATED_BY="SADMIN" CREATED="04/28/2014 09:36:48" CREATED_BY="SADMIN"&gt;</w:t>
              <w:br/>
              <w:tab/>
              <w:tab/>
              <w:tab/>
              <w:tab/>
              <w:t>&lt;/APPLET_WEB_TEMPLATE_ITEM&gt;</w:t>
              <w:br/>
              <w:tab/>
              <w:tab/>
              <w:tab/>
              <w:tab/>
              <w:t>&lt;APPLET_WEB_TEMPLATE_ITEM CONTROL="State" INACTIVE="N" ITEM_IDENTIFIER="5304" MARKUP_LANGUAGE="HTML" NAME="State2" TMPL_ITEM_HOLDER_NAME="SiebControl_5304" TYPE="List Item" UPDATED="11/04/2016 12:28:57" UPDATED_BY="SADMIN" CREATED="04/28/2014 09:36:48" CREATED_BY="SADMIN" EXT_REC_TABLES="S_APPL_WT_IT_RX"&gt;</w:t>
              <w:br/>
              <w:tab/>
              <w:tab/>
              <w:tab/>
              <w:tab/>
              <w:t>&lt;/APPLET_WEB_TEMPLATE_ITEM&gt;</w:t>
              <w:br/>
              <w:tab/>
              <w:tab/>
              <w:tab/>
              <w:tab/>
              <w:t>&lt;APPLET_WEB_TEMPLATE_ITEM CONTROL="Street Address" INACTIVE="Y" ITEM_IDENTIFIER="502" MARKUP_LANGUAGE="HTML" NAME="Street Address" TYPE="List Item" UPDATED="04/28/2014 09:36:48" UPDATED_BY="SADMIN" CREATED="04/28/2014 09:36:48" CREATED_BY="SADMIN"&gt;</w:t>
              <w:br/>
              <w:tab/>
              <w:tab/>
              <w:tab/>
              <w:tab/>
              <w:t>&lt;/APPLET_WEB_TEMPLATE_ITEM&gt;</w:t>
              <w:br/>
              <w:tab/>
              <w:tab/>
              <w:tab/>
              <w:tab/>
              <w:t>&lt;APPLET_WEB_TEMPLATE_ITEM CONTROL="Street Address" INACTIVE="N" ITEM_IDENTIFIER="5301" MARKUP_LANGUAGE="HTML" NAME="Street Address2" TMPL_ITEM_HOLDER_NAME="SiebControl_5301" TYPE="List Item" UPDATED="11/04/2016 12:28:57" UPDATED_BY="SADMIN" CREATED="04/28/2014 09:36:48"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12:28:57" UPDATED_BY="SADMIN" CREATED="04/28/2014 09:36:48"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12:28:57" UPDATED_BY="SADMIN" CREATED="04/28/2014 09:36:48"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12:28:57" UPDATED_BY="SADMIN" CREATED="04/28/2014 09:36:48"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COMMENTS="Inactivated for new CG Mobile Impl." EXT_WEB_TEMPLATE="Applet List (Base/EditList)" INACTIVE="Y" NAME="Query" SEQUENCE="0" TYPE="Query" WEB_TEMPLATE="Applet List (Base/EditList)" UPDATED="11/04/2016 12:37:18" UPDATED_BY="SADMIN" CREATED="06/03/2014 10:04:58" CREATED_BY="SADMIN" EXT_REC_TABLES="S_APPL_WTMPL_RX"&gt;</w:t>
              <w:br/>
              <w:tab/>
              <w:tab/>
              <w:tab/>
              <w:tab/>
              <w:t>&lt;APPLET_WEB_TEMPLATE_ITEM CONTROL="Address Line 2" INACTIVE="N" ITEM_IDENTIFIER="503" MARKUP_LANGUAGE="HTML" NAME="Address Line 2" TMPL_ITEM_HOLDER_NAME="SiebControl_503" TYPE="List Item" UPDATED="11/04/2016 12:28:57" UPDATED_BY="SADMIN" CREATED="06/03/2014 10:07:01"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12:28:57" UPDATED_BY="SADMIN" CREATED="11/04/2016 12:28:57" CREATED_BY="SADMIN" EXT_REC_TABLES="S_APPL_WT_IT_RX"&gt;</w:t>
              <w:br/>
              <w:tab/>
              <w:tab/>
              <w:tab/>
              <w:tab/>
              <w:t>&lt;/APPLET_WEB_TEMPLATE_ITEM&gt;</w:t>
              <w:br/>
              <w:tab/>
              <w:tab/>
              <w:tab/>
              <w:tab/>
              <w:t>&lt;APPLET_WEB_TEMPLATE_ITEM CONTROL="City" INACTIVE="N" ITEM_IDENTIFIER="504" MARKUP_LANGUAGE="HTML" NAME="City" TMPL_ITEM_HOLDER_NAME="SiebControl_504" TYPE="List Item" UPDATED="11/04/2016 12:28:57" UPDATED_BY="SADMIN" CREATED="06/03/2014 10:04:58" CREATED_BY="SADMIN" EXT_REC_TABLES="S_APPL_WT_IT_RX"&gt;</w:t>
              <w:br/>
              <w:tab/>
              <w:tab/>
              <w:tab/>
              <w:tab/>
              <w:t>&lt;/APPLET_WEB_TEMPLATE_ITEM&gt;</w:t>
              <w:br/>
              <w:tab/>
              <w:tab/>
              <w:tab/>
              <w:tab/>
              <w:t>&lt;APPLET_WEB_TEMPLATE_ITEM EXTENSION_FLAG="Y" ITEM_IDENTIFIER="99993" NAME="Com Address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CONTROL="Country" INACTIVE="N" ITEM_IDENTIFIER="507" MARKUP_LANGUAGE="HTML" NAME="Country" TMPL_ITEM_HOLDER_NAME="SiebControl_507" TYPE="List Item" UPDATED="11/04/2016 12:28:57" UPDATED_BY="SADMIN" CREATED="06/03/2014 10:07:28"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12:28:57" UPDATED_BY="SADMIN" CREATED="06/03/2014 10:04:58" CREATED_BY="SADMIN" EXT_REC_TABLES="S_APPL_WT_IT_RX"&gt;</w:t>
              <w:br/>
              <w:tab/>
              <w:tab/>
              <w:tab/>
              <w:tab/>
              <w:t>&lt;/APPLET_WEB_TEMPLATE_ITEM&gt;</w:t>
              <w:br/>
              <w:tab/>
              <w:tab/>
              <w:tab/>
              <w:tab/>
              <w:t>&lt;APPLET_WEB_TEMPLATE_ITEM CONTROL="EditRecord" INACTIVE="N" ITEM_IDENTIFIER="132" MARKUP_LANGUAGE="HTML" NAME="EditRecord" TMPL_ITEM_HOLDER_NAME="SiebControl_132" TYPE="Control" UPDATED="11/04/2016 12:28:57" UPDATED_BY="SADMIN" CREATED="06/03/2014 10:04:58"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12:28:57" UPDATED_BY="SADMIN" CREATED="06/03/2014 10:06:38" CREATED_BY="SADMIN" EXT_REC_TABLES="S_APPL_WT_IT_RX"&gt;</w:t>
              <w:br/>
              <w:tab/>
              <w:tab/>
              <w:tab/>
              <w:tab/>
              <w:t>&lt;/APPLET_WEB_TEMPLATE_ITEM&gt;</w:t>
              <w:br/>
              <w:tab/>
              <w:tab/>
              <w:tab/>
              <w:tab/>
              <w:t>&lt;APPLET_WEB_TEMPLATE_ITEM CONTROL="GotoNextSet" INACTIVE="N" ITEM_IDENTIFIER="123" MARKUP_LANGUAGE="HTML" NAME="GotoNextSet" TYPE="Control" UPDATED="06/03/2014 10:04:58" UPDATED_BY="SADMIN" CREATED="06/03/2014 10:04:58" CREATED_BY="SADMIN"&gt;</w:t>
              <w:br/>
              <w:tab/>
              <w:tab/>
              <w:tab/>
              <w:tab/>
              <w:t>&lt;/APPLET_WEB_TEMPLATE_ITEM&gt;</w:t>
              <w:br/>
              <w:tab/>
              <w:tab/>
              <w:tab/>
              <w:tab/>
              <w:t>&lt;APPLET_WEB_TEMPLATE_ITEM CONTROL="GotoPreviousSet" INACTIVE="N" ITEM_IDENTIFIER="122" MARKUP_LANGUAGE="HTML" NAME="GotoPreviousSet" TYPE="Control" UPDATED="06/03/2014 10:04:58" UPDATED_BY="SADMIN" CREATED="06/03/2014 10:04:58" CREATED_BY="SADMIN"&gt;</w:t>
              <w:br/>
              <w:tab/>
              <w:tab/>
              <w:tab/>
              <w:tab/>
              <w:t>&lt;/APPLET_WEB_TEMPLATE_ITEM&gt;</w:t>
              <w:br/>
              <w:tab/>
              <w:tab/>
              <w:tab/>
              <w:tab/>
              <w:t>&lt;APPLET_WEB_TEMPLATE_ITEM CONTROL="ListControl" EXTENSION_FLAG="Y" ITEM_IDENTIFIER="99998" NAME="ListControl" TMPL_ITEM_HOLDER_NAME="SiebControl_99998" TYPE="Control" UPDATED="11/04/2016 12:28:57" UPDATED_BY="SADMIN" CREATED="11/04/2016 12:28:57"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12:28:57" UPDATED_BY="SADMIN" CREATED="11/04/2016 12:28:57"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12:28:57" UPDATED_BY="SADMIN" CREATED="06/03/2014 10:04:58"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12:28:57" UPDATED_BY="SADMIN" CREATED="06/03/2014 10:04:58" CREATED_BY="SADMIN" EXT_REC_TABLES="S_APPL_WT_IT_RX"&gt;</w:t>
              <w:br/>
              <w:tab/>
              <w:tab/>
              <w:tab/>
              <w:tab/>
              <w:t>&lt;/APPLET_WEB_TEMPLATE_ITEM&gt;</w:t>
              <w:br/>
              <w:tab/>
              <w:tab/>
              <w:tab/>
              <w:tab/>
              <w:t>&lt;APPLET_WEB_TEMPLATE_ITEM CONTROL="PopupQueryExecute" INACTIVE="N" ITEM_IDENTIFIER="111" MARKUP_LANGUAGE="HTML" NAME="PopupQueryExecute" TMPL_ITEM_HOLDER_NAME="SiebControl_111" TYPE="Control" UPDATED="11/04/2016 12:28:57" UPDATED_BY="SADMIN" CREATED="06/03/2014 10:04:58" CREATED_BY="SADMIN" EXT_REC_TABLES="S_APPL_WT_IT_RX"&gt;</w:t>
              <w:br/>
              <w:tab/>
              <w:tab/>
              <w:tab/>
              <w:tab/>
              <w:t>&lt;/APPLET_WEB_TEMPLATE_ITEM&gt;</w:t>
              <w:br/>
              <w:tab/>
              <w:tab/>
              <w:tab/>
              <w:tab/>
              <w:t>&lt;APPLET_WEB_TEMPLATE_ITEM COMMENTS="Modified by 7.7 - Items not pointing to valid control" CONTROL="PositionOnRow" INACTIVE="Y" ITEM_IDENTIFIER="144" MARKUP_LANGUAGE="HTML" NAME="PositionOnRow- Marked for Deletion" TMPL_ITEM_HOLDER_NAME="SiebControl_144" TYPE="Control" UPDATED="11/04/2016 12:28:57" UPDATED_BY="SADMIN" CREATED="06/03/2014 10:04:58" CREATED_BY="SADMIN" EXT_REC_TABLES="S_APPL_WT_IT_RX"&gt;</w:t>
              <w:br/>
              <w:tab/>
              <w:tab/>
              <w:tab/>
              <w:tab/>
              <w:t>&lt;/APPLET_WEB_TEMPLATE_ITEM&gt;</w:t>
              <w:br/>
              <w:tab/>
              <w:tab/>
              <w:tab/>
              <w:tab/>
              <w:t>&lt;APPLET_WEB_TEMPLATE_ITEM CONTROL="Postal Code" INACTIVE="N" ITEM_IDENTIFIER="506" MARKUP_LANGUAGE="HTML" NAME="Postal Code" TMPL_ITEM_HOLDER_NAME="SiebControl_506" TYPE="List Item" UPDATED="11/04/2016 12:28:57" UPDATED_BY="SADMIN" CREATED="06/03/2014 10:04:58" CREATED_BY="SADMIN" EXT_REC_TABLES="S_APPL_WT_IT_RX"&gt;</w:t>
              <w:br/>
              <w:tab/>
              <w:tab/>
              <w:tab/>
              <w:tab/>
              <w:t>&lt;/APPLET_WEB_TEMPLATE_ITEM&gt;</w:t>
              <w:br/>
              <w:tab/>
              <w:tab/>
              <w:tab/>
              <w:tab/>
              <w:t>&lt;APPLET_WEB_TEMPLATE_ITEM CONTROL="QueryAssistant" INACTIVE="N" ITEM_IDENTIFIER="126" MARKUP_LANGUAGE="HTML" NAME="QueryAssistant" TMPL_ITEM_HOLDER_NAME="SiebControl_126" TYPE="Control" UPDATED="11/04/2016 12:28:57" UPDATED_BY="SADMIN" CREATED="06/03/2014 10:06:44" CREATED_BY="SADMIN" EXT_REC_TABLES="S_APPL_WT_IT_RX"&gt;</w:t>
              <w:br/>
              <w:tab/>
              <w:tab/>
              <w:tab/>
              <w:tab/>
              <w:t>&lt;/APPLET_WEB_TEMPLATE_ITEM&gt;</w:t>
              <w:br/>
              <w:tab/>
              <w:tab/>
              <w:tab/>
              <w:tab/>
              <w:t>&lt;APPLET_WEB_TEMPLATE_ITEM CONTROL="QueryComboBox" INACTIVE="N" ITEM_IDENTIFIER="109" MARKUP_LANGUAGE="HTML" NAME="QueryComboBox" TMPL_ITEM_HOLDER_NAME="SiebControl_109" TYPE="Control" UPDATED="11/04/2016 12:28:57" UPDATED_BY="SADMIN" CREATED="06/03/2014 10:04:58" CREATED_BY="SADMIN" EXT_REC_TABLES="S_APPL_WT_IT_RX"&gt;</w:t>
              <w:br/>
              <w:tab/>
              <w:tab/>
              <w:tab/>
              <w:tab/>
              <w:t>&lt;/APPLET_WEB_TEMPLATE_ITEM&gt;</w:t>
              <w:br/>
              <w:tab/>
              <w:tab/>
              <w:tab/>
              <w:tab/>
              <w:t>&lt;APPLET_WEB_TEMPLATE_ITEM CONTROL="QuerySrchSpec" INACTIVE="N" ITEM_IDENTIFIER="110" MARKUP_LANGUAGE="HTML" NAME="QuerySrchSpec" TMPL_ITEM_HOLDER_NAME="SiebControl_110" TYPE="Control" UPDATED="11/04/2016 12:28:57" UPDATED_BY="SADMIN" CREATED="06/03/2014 10:04:58"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12:28:57" UPDATED_BY="SADMIN" CREATED="11/04/2016 12:28:57" CREATED_BY="SADMIN" EXT_REC_TABLES="S_APPL_WT_IT_RX"&gt;</w:t>
              <w:br/>
              <w:tab/>
              <w:tab/>
              <w:tab/>
              <w:tab/>
              <w:t>&lt;/APPLET_WEB_TEMPLATE_ITEM&gt;</w:t>
              <w:br/>
              <w:tab/>
              <w:tab/>
              <w:tab/>
              <w:tab/>
              <w:t>&lt;APPLET_WEB_TEMPLATE_ITEM CONTROL="State" INACTIVE="N" ITEM_IDENTIFIER="505" MARKUP_LANGUAGE="HTML" NAME="State" TMPL_ITEM_HOLDER_NAME="SiebControl_505" TYPE="List Item" UPDATED="11/04/2016 12:28:57" UPDATED_BY="SADMIN" CREATED="06/03/2014 10:04:58" CREATED_BY="SADMIN" EXT_REC_TABLES="S_APPL_WT_IT_RX"&gt;</w:t>
              <w:br/>
              <w:tab/>
              <w:tab/>
              <w:tab/>
              <w:tab/>
              <w:t>&lt;/APPLET_WEB_TEMPLATE_ITEM&gt;</w:t>
              <w:br/>
              <w:tab/>
              <w:tab/>
              <w:tab/>
              <w:tab/>
              <w:t>&lt;APPLET_WEB_TEMPLATE_ITEM CONTROL="Street Address" INACTIVE="N" ITEM_IDENTIFIER="502" MARKUP_LANGUAGE="HTML" NAME="Street Address" TMPL_ITEM_HOLDER_NAME="SiebControl_502" TYPE="List Item" UPDATED="11/04/2016 12:28:57" UPDATED_BY="SADMIN" CREATED="06/03/2014 10:04:58" CREATED_BY="SADMIN" EXT_REC_TABLES="S_APPL_WT_IT_RX"&gt;</w:t>
              <w:br/>
              <w:tab/>
              <w:tab/>
              <w:tab/>
              <w:tab/>
              <w:t>&lt;/APPLET_WEB_TEMPLATE_ITEM&gt;</w:t>
              <w:br/>
              <w:tab/>
              <w:tab/>
              <w:tab/>
              <w:tab/>
              <w:t>&lt;APPLET_WEB_TEMPLATE_ITEM CONTROL="UndoQuery" INACTIVE="N" ITEM_IDENTIFIER="108" MARKUP_LANGUAGE="HTML" NAME="UndoQuery" TMPL_ITEM_HOLDER_NAME="SiebControl_108" TYPE="Control" UPDATED="11/04/2016 12:28:57" UPDATED_BY="SADMIN" CREATED="06/03/2014 10:06:55"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UQ Employee Skill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12:37:16" UPDATED_BY="SADMIN" CREATED="01/26/2001 19:50:43" CREATED_BY="SADMIN" EXT_REC_TABLES="S_APPL_WTMPL_RX"&gt;</w:t>
              <w:br/>
              <w:tab/>
              <w:tab/>
              <w:tab/>
              <w:tab/>
              <w:t>&lt;APPLET_WEB_TEMPLATE_ITEM CONTROL="Applet_Title" EXTENSION_FLAG="Y" ITEM_IDENTIFIER="99929" NAME="Applet_Title" TMPL_ITEM_HOLDER_NAME="SiebControl_99929" TYPE="Control" UPDATED="11/04/2016 15:24:58" UPDATED_BY="SADMIN" CREATED="11/04/2016 15:24:58" CREATED_BY="SADMIN" EXT_REC_TABLES="S_APPL_WT_IT_RX"&gt;</w:t>
              <w:br/>
              <w:tab/>
              <w:tab/>
              <w:tab/>
              <w:tab/>
              <w:t>&lt;/APPLET_WEB_TEMPLATE_ITEM&gt;</w:t>
              <w:br/>
              <w:tab/>
              <w:tab/>
              <w:tab/>
              <w:tab/>
              <w:t>&lt;APPLET_WEB_TEMPLATE_ITEM COMMENTS="Global UI Change 6: display list of columns" CONTROL="Comments" INACTIVE="N" ITEM_IDENTIFIER="502" MARKUP_LANGUAGE="HTML" NAME="Comments" TMPL_ITEM_HOLDER_NAME="SiebControl_502" TYPE="List Item" UPDATED="11/04/2016 15:24:59" UPDATED_BY="SADMIN" CREATED="01/26/2001 19:50:43"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15:24:59" UPDATED_BY="SADMIN" CREATED="01/26/2001 19:50:43" CREATED_BY="SADMIN" EXT_REC_TABLES="S_APPL_WT_IT_RX"&gt;</w:t>
              <w:br/>
              <w:tab/>
              <w:tab/>
              <w:tab/>
              <w:tab/>
              <w:t>&lt;/APPLET_WEB_TEMPLATE_ITEM&gt;</w:t>
              <w:br/>
              <w:tab/>
              <w:tab/>
              <w:tab/>
              <w:tab/>
              <w:t>&lt;APPLET_WEB_TEMPLATE_ITEM CONTROL="GotoNextSet" INACTIVE="N" ITEM_IDENTIFIER="123" MARKUP_LANGUAGE="HTML" NAME="GotoNextSet" TYPE="Control" UPDATED="06/05/2003 17:34:59" UPDATED_BY="SADMIN" CREATED="01/26/2001 19:50:43" CREATED_BY="SADMIN"&gt;</w:t>
              <w:br/>
              <w:tab/>
              <w:tab/>
              <w:tab/>
              <w:tab/>
              <w:t>&lt;/APPLET_WEB_TEMPLATE_ITEM&gt;</w:t>
              <w:br/>
              <w:tab/>
              <w:tab/>
              <w:tab/>
              <w:tab/>
              <w:t>&lt;APPLET_WEB_TEMPLATE_ITEM CONTROL="GotoPreviousSet" INACTIVE="N" ITEM_IDENTIFIER="122" MARKUP_LANGUAGE="HTML" NAME="GotoPreviousSet" TYPE="Control" UPDATED="06/05/2003 17:34:59" UPDATED_BY="SADMIN" CREATED="01/26/2001 19:50:43" CREATED_BY="SADMIN"&gt;</w:t>
              <w:br/>
              <w:tab/>
              <w:tab/>
              <w:tab/>
              <w:tab/>
              <w:t>&lt;/APPLET_WEB_TEMPLATE_ITEM&gt;</w:t>
              <w:br/>
              <w:tab/>
              <w:tab/>
              <w:tab/>
              <w:tab/>
              <w:t>&lt;APPLET_WEB_TEMPLATE_ITEM COMMENTS="Global UI Change 6: display list of columns" CONTROL="Include Exclude Code" INACTIVE="N" ITEM_IDENTIFIER="504" MARKUP_LANGUAGE="HTML" NAME="Include Exclude Code" TMPL_ITEM_HOLDER_NAME="SiebControl_504" TYPE="List Item" UPDATED="11/04/2016 15:24:59" UPDATED_BY="SADMIN" CREATED="05/11/2001 01:04:24" CREATED_BY="SADMIN" EXT_REC_TABLES="S_APPL_WT_IT_RX"&gt;</w:t>
              <w:br/>
              <w:tab/>
              <w:tab/>
              <w:tab/>
              <w:tab/>
              <w:t>&lt;/APPLET_WEB_TEMPLATE_ITEM&gt;</w:t>
              <w:br/>
              <w:tab/>
              <w:tab/>
              <w:tab/>
              <w:tab/>
              <w:t>&lt;APPLET_WEB_TEMPLATE_ITEM COMMENTS="Global UI Change 6: display list of columns" CONTROL="Item Type Name" INACTIVE="N" ITEM_IDENTIFIER="501" MARKUP_LANGUAGE="HTML" NAME="Item Type Name" TMPL_ITEM_HOLDER_NAME="SiebControl_501" TYPE="List Item" UPDATED="11/04/2016 15:24:59" UPDATED_BY="SADMIN" CREATED="01/26/2001 19:50:43"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15:24:59" UPDATED_BY="SADMIN" CREATED="11/04/2016 15:24:59"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15:24:59" UPDATED_BY="SADMIN" CREATED="11/04/2016 15:24:59" CREATED_BY="SADMIN" EXT_REC_TABLES="S_APPL_WT_IT_RX"&gt;</w:t>
              <w:br/>
              <w:tab/>
              <w:tab/>
              <w:tab/>
              <w:tab/>
              <w:t>&lt;/APPLET_WEB_TEMPLATE_ITEM&gt;</w:t>
              <w:br/>
              <w:tab/>
              <w:tab/>
              <w:tab/>
              <w:tab/>
              <w:t>&lt;APPLET_WEB_TEMPLATE_ITEM COMMENTS="Global UI Change 6: display list of columns" CONTROL="Name" INACTIVE="N" ITEM_IDENTIFIER="503" MARKUP_LANGUAGE="HTML" NAME="Name" TMPL_ITEM_HOLDER_NAME="SiebControl_503" TYPE="List Item" UPDATED="11/04/2016 15:24:59" UPDATED_BY="SADMIN" CREATED="05/11/2001 01:04:24"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15:24:59" UPDATED_BY="SADMIN" CREATED="01/26/2001 19:50:44"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15:24:59" UPDATED_BY="SADMIN" CREATED="01/26/2001 19:50:44"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15:24:59" UPDATED_BY="SADMIN" CREATED="12/23/2002 21:38:34"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15:24:59" UPDATED_BY="SADMIN" CREATED="11/04/2016 15:24:59"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CREATED="01/26/2001 19:50:44" CREATED_BY="SADMIN" EXT_REC_TABLES="S_APPL_WTMPL_RX"&gt;</w:t>
              <w:br/>
              <w:tab/>
              <w:tab/>
              <w:tab/>
              <w:tab/>
              <w:t>&lt;APPLET_WEB_TEMPLATE_ITEM CONTROL="Applet_Title" EXTENSION_FLAG="Y" ITEM_IDENTIFIER="99929" NAME="Applet_Title" TMPL_ITEM_HOLDER_NAME="SiebControl_99929" TYPE="Control" UPDATED="11/04/2016 15:24:59" UPDATED_BY="SADMIN" CREATED="11/04/2016 15:24:59" CREATED_BY="SADMIN" EXT_REC_TABLES="S_APPL_WT_IT_RX"&gt;</w:t>
              <w:br/>
              <w:tab/>
              <w:tab/>
              <w:tab/>
              <w:tab/>
              <w:t>&lt;/APPLET_WEB_TEMPLATE_ITEM&gt;</w:t>
              <w:br/>
              <w:tab/>
              <w:tab/>
              <w:tab/>
              <w:tab/>
              <w:t>&lt;APPLET_WEB_TEMPLATE_ITEM CONTROL="Comments" INACTIVE="N" ITEM_IDENTIFIER="1801" MARKUP_LANGUAGE="HTML" NAME="Comments" TMPL_ITEM_HOLDER_NAME="SiebControl_1801" TYPE="List Item" UPDATED="11/04/2016 15:24:59" UPDATED_BY="SADMIN" CREATED="01/26/2001 19:50:44"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15:24:59" UPDATED_BY="SADMIN" CREATED="04/07/2001 04:14:06" CREATED_BY="SADMIN" EXT_REC_TABLES="S_APPL_WT_IT_RX"&gt;</w:t>
              <w:br/>
              <w:tab/>
              <w:tab/>
              <w:tab/>
              <w:tab/>
              <w:t>&lt;/APPLET_WEB_TEMPLATE_ITEM&gt;</w:t>
              <w:br/>
              <w:tab/>
              <w:tab/>
              <w:tab/>
              <w:tab/>
              <w:t>&lt;APPLET_WEB_TEMPLATE_ITEM CONTROL="Item Type Name" INACTIVE="N" ITEM_IDENTIFIER="1301" MARKUP_LANGUAGE="HTML" NAME="Item Type Name" TMPL_ITEM_HOLDER_NAME="SiebControl_1301" TYPE="List Item" UPDATED="11/04/2016 15:24:59" UPDATED_BY="SADMIN" CREATED="01/26/2001 19:50:44"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15:24:59" UPDATED_BY="SADMIN" CREATED="11/04/2016 15:24:59"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15:24:59" UPDATED_BY="SADMIN" CREATED="12/23/2002 21:38:34"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15:24:59" UPDATED_BY="SADMIN" CREATED="11/04/2016 15:24:59"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15:24:59" UPDATED_BY="SADMIN" CREATED="04/07/2001 04:14:06"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15:24:59" UPDATED_BY="SADMIN" CREATED="01/26/2001 19:50:44"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15:24:59" UPDATED_BY="SADMIN" CREATED="01/26/2001 19:50:44"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15:24:59" UPDATED_BY="SADMIN" CREATED="01/26/2001 19:50:44"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CREATED="01/26/2001 19:50:45" CREATED_BY="SADMIN" EXT_REC_TABLES="S_APPL_WTMPL_RX"&gt;</w:t>
              <w:br/>
              <w:tab/>
              <w:tab/>
              <w:tab/>
              <w:tab/>
              <w:t>&lt;APPLET_WEB_TEMPLATE_ITEM CONTROL="Applet_Title" EXTENSION_FLAG="Y" ITEM_IDENTIFIER="99929" NAME="Applet_Title" TMPL_ITEM_HOLDER_NAME="SiebControl_99929" TYPE="Control" UPDATED="11/04/2016 15:24:59" UPDATED_BY="SADMIN" CREATED="11/04/2016 15:24:59" CREATED_BY="SADMIN" EXT_REC_TABLES="S_APPL_WT_IT_RX"&gt;</w:t>
              <w:br/>
              <w:tab/>
              <w:tab/>
              <w:tab/>
              <w:tab/>
              <w:t>&lt;/APPLET_WEB_TEMPLATE_ITEM&gt;</w:t>
              <w:br/>
              <w:tab/>
              <w:tab/>
              <w:tab/>
              <w:tab/>
              <w:t>&lt;APPLET_WEB_TEMPLATE_ITEM COMMENTS="Global UI Change 6: display list of columns" CONTROL="Comments" INACTIVE="N" ITEM_IDENTIFIER="502" MARKUP_LANGUAGE="HTML" NAME="Comments" TMPL_ITEM_HOLDER_NAME="SiebControl_502" TYPE="List Item" UPDATED="11/04/2016 15:24:59" UPDATED_BY="SADMIN" CREATED="01/26/2001 19:50:45"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15:24:59" UPDATED_BY="SADMIN" CREATED="06/05/2003 09:41:47" CREATED_BY="SADMIN" EXT_REC_TABLES="S_APPL_WT_IT_RX"&gt;</w:t>
              <w:br/>
              <w:tab/>
              <w:tab/>
              <w:tab/>
              <w:tab/>
              <w:t>&lt;/APPLET_WEB_TEMPLATE_ITEM&gt;</w:t>
              <w:br/>
              <w:tab/>
              <w:tab/>
              <w:tab/>
              <w:tab/>
              <w:t>&lt;APPLET_WEB_TEMPLATE_ITEM CONTROL="GotoNextSet" INACTIVE="N" ITEM_IDENTIFIER="123" MARKUP_LANGUAGE="HTML" NAME="GotoNextSet" TYPE="Control" UPDATED="06/05/2003 17:35:00" UPDATED_BY="SADMIN" CREATED="01/26/2001 19:50:45" CREATED_BY="SADMIN"&gt;</w:t>
              <w:br/>
              <w:tab/>
              <w:tab/>
              <w:tab/>
              <w:tab/>
              <w:t>&lt;/APPLET_WEB_TEMPLATE_ITEM&gt;</w:t>
              <w:br/>
              <w:tab/>
              <w:tab/>
              <w:tab/>
              <w:tab/>
              <w:t>&lt;APPLET_WEB_TEMPLATE_ITEM CONTROL="GotoPreviousSet" INACTIVE="N" ITEM_IDENTIFIER="122" MARKUP_LANGUAGE="HTML" NAME="GotoPreviousSet" TYPE="Control" UPDATED="06/05/2003 17:35:01" UPDATED_BY="SADMIN" CREATED="01/26/2001 19:50:45" CREATED_BY="SADMIN"&gt;</w:t>
              <w:br/>
              <w:tab/>
              <w:tab/>
              <w:tab/>
              <w:tab/>
              <w:t>&lt;/APPLET_WEB_TEMPLATE_ITEM&gt;</w:t>
              <w:br/>
              <w:tab/>
              <w:tab/>
              <w:tab/>
              <w:tab/>
              <w:t>&lt;APPLET_WEB_TEMPLATE_ITEM COMMENTS="Global UI Change 6: display list of columns" CONTROL="Include Exclude Code" INACTIVE="N" ITEM_IDENTIFIER="504" MARKUP_LANGUAGE="HTML" NAME="Include Exclude Code" TMPL_ITEM_HOLDER_NAME="SiebControl_504" TYPE="List Item" UPDATED="11/04/2016 15:24:59" UPDATED_BY="SADMIN" CREATED="05/11/2001 01:04:24" CREATED_BY="SADMIN" EXT_REC_TABLES="S_APPL_WT_IT_RX"&gt;</w:t>
              <w:br/>
              <w:tab/>
              <w:tab/>
              <w:tab/>
              <w:tab/>
              <w:t>&lt;/APPLET_WEB_TEMPLATE_ITEM&gt;</w:t>
              <w:br/>
              <w:tab/>
              <w:tab/>
              <w:tab/>
              <w:tab/>
              <w:t>&lt;APPLET_WEB_TEMPLATE_ITEM COMMENTS="Global UI Change 6: display list of columns" CONTROL="Item Type Name" INACTIVE="N" ITEM_IDENTIFIER="501" MARKUP_LANGUAGE="HTML" NAME="Item Type Name" TMPL_ITEM_HOLDER_NAME="SiebControl_501" TYPE="List Item" UPDATED="11/04/2016 15:24:59" UPDATED_BY="SADMIN" CREATED="01/26/2001 19:50:45"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15:24:59" UPDATED_BY="SADMIN" CREATED="11/04/2016 15:24:59"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15:24:59" UPDATED_BY="SADMIN" CREATED="11/04/2016 15:24:59" CREATED_BY="SADMIN" EXT_REC_TABLES="S_APPL_WT_IT_RX"&gt;</w:t>
              <w:br/>
              <w:tab/>
              <w:tab/>
              <w:tab/>
              <w:tab/>
              <w:t>&lt;/APPLET_WEB_TEMPLATE_ITEM&gt;</w:t>
              <w:br/>
              <w:tab/>
              <w:tab/>
              <w:tab/>
              <w:tab/>
              <w:t>&lt;APPLET_WEB_TEMPLATE_ITEM COMMENTS="Global UI Change 6: display list of columns" CONTROL="Name" INACTIVE="N" ITEM_IDENTIFIER="503" MARKUP_LANGUAGE="HTML" NAME="Name" TMPL_ITEM_HOLDER_NAME="SiebControl_503" TYPE="List Item" UPDATED="11/04/2016 15:24:59" UPDATED_BY="SADMIN" CREATED="05/11/2001 01:04:24"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15:24:59" UPDATED_BY="SADMIN" CREATED="06/22/2001 22:33:21"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15:24:59"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15:24:59" UPDATED_BY="SADMIN" CREATED="01/26/2001 19:50:45"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15:24:59" UPDATED_BY="SADMIN" CREATED="12/23/2002 21:38:34"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15:24:59"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15:24:59"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15:24:59" UPDATED_BY="SADMIN" CREATED="11/04/2016 15:24:59" CREATED_BY="SADMIN" EXT_REC_TABLES="S_APPL_WT_IT_RX"&gt;</w:t>
              <w:br/>
              <w:tab/>
              <w:tab/>
              <w:tab/>
              <w:tab/>
              <w:t>&lt;/APPLET_WEB_TEMPLATE_ITEM&gt;</w:t>
              <w:br/>
              <w:tab/>
              <w:tab/>
              <w:tab/>
              <w:tab/>
              <w:t>&lt;APPLET_WEB_TEMPLATE_ITEM COMMENTS="Added by 7.7 Add Missing Buttons Rule Tools Patch:" CONTROL="UndoQuery" INACTIVE="N" ITEM_IDENTIFIER="108" MARKUP_LANGUAGE="HTML" NAME="UndoQuery" TMPL_ITEM_HOLDER_NAME="SiebControl_108" TYPE="Control" UPDATED="11/04/2016 15:24:59" UPDATED_BY="SADMIN" CREATED="06/05/2003 09:41:47" CREATED_BY="SADMIN" EXT_REC_TABLES="S_APPL_WT_IT_RX"&gt;</w:t>
              <w:br/>
              <w:tab/>
              <w:tab/>
              <w:tab/>
              <w:tab/>
              <w:t>&lt;/APPLET_WEB_TEMPLATE_ITEM&gt;</w:t>
              <w:br/>
              <w:tab/>
              <w:tab/>
              <w:tab/>
              <w:tab/>
              <w:t>&lt;APPLET_WEB_TEMPLATE_ITEM COMMENTS="Modified by 7.7 Fix Existing Button Mappings Rule Tools Patch: Switched Item Identifier from 109 to 136" CONTROL="WriteRecord" INACTIVE="N" ITEM_IDENTIFIER="136" MARKUP_LANGUAGE="HTML" NAME="WriteRecord" TMPL_ITEM_HOLDER_NAME="SiebControl_136" TYPE="Control" UPDATED="11/04/2016 15:24:59" UPDATED_BY="SADMIN" CREATED="01/26/2001 19:50:46"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CUT Premise Attachment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12:37:18" UPDATED_BY="SADMIN" CREATED="06/05/2003 01:51:31" CREATED_BY="SADMIN" EXT_REC_TABLES="S_APPL_WTMPL_RX"&gt;</w:t>
              <w:br/>
              <w:tab/>
              <w:tab/>
              <w:tab/>
              <w:tab/>
              <w:t>&lt;APPLET_WEB_TEMPLATE_ITEM CONTROL="AccntFileAutoUpdFlg" INACTIVE="N" ITEM_IDENTIFIER="507" MARKUP_LANGUAGE="HTML" NAME="AccntFileAutoUpdFlg" TMPL_ITEM_HOLDER_NAME="SiebControl_507" TYPE="List Item" UPDATED="11/04/2016 12:38:01" UPDATED_BY="SADMIN" CREATED="06/05/2003 03:33:19" CREATED_BY="SADMIN" EXT_REC_TABLES="S_APPL_WT_IT_RX"&gt;</w:t>
              <w:br/>
              <w:tab/>
              <w:tab/>
              <w:tab/>
              <w:tab/>
              <w:t>&lt;/APPLET_WEB_TEMPLATE_ITEM&gt;</w:t>
              <w:br/>
              <w:tab/>
              <w:tab/>
              <w:tab/>
              <w:tab/>
              <w:t>&lt;APPLET_WEB_TEMPLATE_ITEM CONTROL="AccntFileDate" INACTIVE="N" ITEM_IDENTIFIER="504" MARKUP_LANGUAGE="HTML" NAME="AccntFileDate" TMPL_ITEM_HOLDER_NAME="SiebControl_504" TYPE="List Item" UPDATED="11/04/2016 12:38:01" UPDATED_BY="SADMIN" CREATED="06/05/2003 03:33:19" CREATED_BY="SADMIN" EXT_REC_TABLES="S_APPL_WT_IT_RX"&gt;</w:t>
              <w:br/>
              <w:tab/>
              <w:tab/>
              <w:tab/>
              <w:tab/>
              <w:t>&lt;/APPLET_WEB_TEMPLATE_ITEM&gt;</w:t>
              <w:br/>
              <w:tab/>
              <w:tab/>
              <w:tab/>
              <w:tab/>
              <w:t>&lt;APPLET_WEB_TEMPLATE_ITEM CONTROL="AccntFileDockReqFlg" INACTIVE="N" ITEM_IDENTIFIER="506" MARKUP_LANGUAGE="HTML" NAME="AccntFileDockReqFlg" TMPL_ITEM_HOLDER_NAME="SiebControl_506" TYPE="List Item" UPDATED="11/04/2016 12:38:01" UPDATED_BY="SADMIN" CREATED="06/05/2003 03:33:20" CREATED_BY="SADMIN" EXT_REC_TABLES="S_APPL_WT_IT_RX"&gt;</w:t>
              <w:br/>
              <w:tab/>
              <w:tab/>
              <w:tab/>
              <w:tab/>
              <w:t>&lt;/APPLET_WEB_TEMPLATE_ITEM&gt;</w:t>
              <w:br/>
              <w:tab/>
              <w:tab/>
              <w:tab/>
              <w:tab/>
              <w:t>&lt;APPLET_WEB_TEMPLATE_ITEM CONTROL="AccntFileExt" INACTIVE="N" ITEM_IDENTIFIER="503" MARKUP_LANGUAGE="HTML" NAME="AccntFileExt" TMPL_ITEM_HOLDER_NAME="SiebControl_503" TYPE="List Item" UPDATED="11/04/2016 12:38:01" UPDATED_BY="SADMIN" CREATED="06/05/2003 03:33:20" CREATED_BY="SADMIN" EXT_REC_TABLES="S_APPL_WT_IT_RX"&gt;</w:t>
              <w:br/>
              <w:tab/>
              <w:tab/>
              <w:tab/>
              <w:tab/>
              <w:t>&lt;/APPLET_WEB_TEMPLATE_ITEM&gt;</w:t>
              <w:br/>
              <w:tab/>
              <w:tab/>
              <w:tab/>
              <w:tab/>
              <w:t>&lt;APPLET_WEB_TEMPLATE_ITEM CONTROL="AccntFileName" INACTIVE="N" ITEM_IDENTIFIER="501" MARKUP_LANGUAGE="HTML" NAME="AccntFileName" TMPL_ITEM_HOLDER_NAME="SiebControl_501" TYPE="List Item" UPDATED="11/04/2016 12:38:01" UPDATED_BY="SADMIN" CREATED="06/05/2003 03:33:20" CREATED_BY="SADMIN" EXT_REC_TABLES="S_APPL_WT_IT_RX"&gt;</w:t>
              <w:br/>
              <w:tab/>
              <w:tab/>
              <w:tab/>
              <w:tab/>
              <w:t>&lt;/APPLET_WEB_TEMPLATE_ITEM&gt;</w:t>
              <w:br/>
              <w:tab/>
              <w:tab/>
              <w:tab/>
              <w:tab/>
              <w:t>&lt;APPLET_WEB_TEMPLATE_ITEM CONTROL="AccntFileSize" INACTIVE="N" ITEM_IDENTIFIER="502" MARKUP_LANGUAGE="HTML" NAME="AccntFileSize" TMPL_ITEM_HOLDER_NAME="SiebControl_502" TYPE="List Item" UPDATED="11/04/2016 12:38:02" UPDATED_BY="SADMIN" CREATED="06/05/2003 03:33:20"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12:38:02" UPDATED_BY="SADMIN" CREATED="11/04/2016 12:38:02"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12:38:02" UPDATED_BY="SADMIN" CREATED="06/05/2003 03:33:20" CREATED_BY="SADMIN" EXT_REC_TABLES="S_APPL_WT_IT_RX"&gt;</w:t>
              <w:br/>
              <w:tab/>
              <w:tab/>
              <w:tab/>
              <w:tab/>
              <w:t>&lt;/APPLET_WEB_TEMPLATE_ITEM&gt;</w:t>
              <w:br/>
              <w:tab/>
              <w:tab/>
              <w:tab/>
              <w:tab/>
              <w:t>&lt;APPLET_WEB_TEMPLATE_ITEM CONTROL="Dock Status" INACTIVE="N" ITEM_IDENTIFIER="505" MARKUP_LANGUAGE="HTML" NAME="Dock Status" TMPL_ITEM_HOLDER_NAME="SiebControl_505" TYPE="List Item" UPDATED="11/04/2016 12:38:02" UPDATED_BY="SADMIN" CREATED="06/05/2003 03:33:20" CREATED_BY="SADMIN" EXT_REC_TABLES="S_APPL_WT_IT_RX"&gt;</w:t>
              <w:br/>
              <w:tab/>
              <w:tab/>
              <w:tab/>
              <w:tab/>
              <w:t>&lt;/APPLET_WEB_TEMPLATE_ITEM&gt;</w:t>
              <w:br/>
              <w:tab/>
              <w:tab/>
              <w:tab/>
              <w:tab/>
              <w:t>&lt;APPLET_WEB_TEMPLATE_ITEM COMMENTS="Modified by 7.7 Fix Existing Button Mappings Rule Tools Patch: Switched Item Identifier from 109 to 132" CONTROL="EditRecord" INACTIVE="N" ITEM_IDENTIFIER="132" MARKUP_LANGUAGE="HTML" NAME="EditRecord" TMPL_ITEM_HOLDER_NAME="SiebControl_132" TYPE="Control" UPDATED="11/04/2016 12:38:02" UPDATED_BY="SADMIN" CREATED="06/05/2003 03:33:20" CREATED_BY="SADMIN" EXT_REC_TABLES="S_APPL_WT_IT_RX"&gt;</w:t>
              <w:br/>
              <w:tab/>
              <w:tab/>
              <w:tab/>
              <w:tab/>
              <w:t>&lt;/APPLET_WEB_TEMPLATE_ITEM&gt;</w:t>
              <w:br/>
              <w:tab/>
              <w:tab/>
              <w:tab/>
              <w:tab/>
              <w:t>&lt;APPLET_WEB_TEMPLATE_ITEM CONTROL="GotoNextSet" INACTIVE="N" ITEM_IDENTIFIER="123" MARKUP_LANGUAGE="HTML" NAME="GotoNextSet" TYPE="Control" UPDATED="06/05/2003 03:33:20" UPDATED_BY="SADMIN" CREATED="06/05/2003 03:33:20" CREATED_BY="SADMIN"&gt;</w:t>
              <w:br/>
              <w:tab/>
              <w:tab/>
              <w:tab/>
              <w:tab/>
              <w:t>&lt;/APPLET_WEB_TEMPLATE_ITEM&gt;</w:t>
              <w:br/>
              <w:tab/>
              <w:tab/>
              <w:tab/>
              <w:tab/>
              <w:t>&lt;APPLET_WEB_TEMPLATE_ITEM CONTROL="GotoPreviousSet" INACTIVE="N" ITEM_IDENTIFIER="122" MARKUP_LANGUAGE="HTML" NAME="GotoPreviousSet" TYPE="Control" UPDATED="06/05/2003 03:33:20" UPDATED_BY="SADMIN" CREATED="06/05/2003 03:33:20" CREATED_BY="SADMIN"&gt;</w:t>
              <w:br/>
              <w:tab/>
              <w:tab/>
              <w:tab/>
              <w:tab/>
              <w:t>&lt;/APPLET_WEB_TEMPLATE_ITEM&gt;</w:t>
              <w:br/>
              <w:tab/>
              <w:tab/>
              <w:tab/>
              <w:tab/>
              <w:t>&lt;APPLET_WEB_TEMPLATE_ITEM CONTROL="ListControl" EXTENSION_FLAG="Y" ITEM_IDENTIFIER="99998" NAME="ListControl" TMPL_ITEM_HOLDER_NAME="SiebControl_99998" TYPE="Control" UPDATED="11/04/2016 12:38:02" UPDATED_BY="SADMIN" CREATED="11/04/2016 12:38:02"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12:38:02" UPDATED_BY="SADMIN" CREATED="11/04/2016 12:38:02"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12:38:02" UPDATED_BY="SADMIN" CREATED="06/05/2003 03:33:20"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12:38:02" UPDATED_BY="SADMIN" CREATED="06/05/2003 03:33:21"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12:38:02" UPDATED_BY="SADMIN" CREATED="06/05/2003 03:33:21"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12:38:02" UPDATED_BY="SADMIN" CREATED="11/04/2016 12:38:02"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12:37:18" UPDATED_BY="SADMIN" CREATED="06/05/2003 01:51:31" CREATED_BY="SADMIN" EXT_REC_TABLES="S_APPL_WTMPL_RX"&gt;</w:t>
              <w:br/>
              <w:tab/>
              <w:tab/>
              <w:tab/>
              <w:tab/>
              <w:t>&lt;APPLET_WEB_TEMPLATE_ITEM CONTROL="AccntFileAutoUpdFlg" INACTIVE="N" ITEM_IDENTIFIER="2802" MARKUP_LANGUAGE="HTML" NAME="AccntFileAutoUpdFlg" TMPL_ITEM_HOLDER_NAME="SiebControl_2802" TYPE="List Item" UPDATED="11/04/2016 12:38:02" UPDATED_BY="SADMIN" CREATED="06/05/2003 03:33:21" CREATED_BY="SADMIN" EXT_REC_TABLES="S_APPL_WT_IT_RX"&gt;</w:t>
              <w:br/>
              <w:tab/>
              <w:tab/>
              <w:tab/>
              <w:tab/>
              <w:t>&lt;/APPLET_WEB_TEMPLATE_ITEM&gt;</w:t>
              <w:br/>
              <w:tab/>
              <w:tab/>
              <w:tab/>
              <w:tab/>
              <w:t>&lt;APPLET_WEB_TEMPLATE_ITEM CONTROL="AccntFileDate" INACTIVE="N" ITEM_IDENTIFIER="2303" MARKUP_LANGUAGE="HTML" NAME="AccntFileDate" TMPL_ITEM_HOLDER_NAME="SiebControl_2303" TYPE="List Item" UPDATED="11/04/2016 12:38:02" UPDATED_BY="SADMIN" CREATED="06/05/2003 03:33:21" CREATED_BY="SADMIN" EXT_REC_TABLES="S_APPL_WT_IT_RX"&gt;</w:t>
              <w:br/>
              <w:tab/>
              <w:tab/>
              <w:tab/>
              <w:tab/>
              <w:t>&lt;/APPLET_WEB_TEMPLATE_ITEM&gt;</w:t>
              <w:br/>
              <w:tab/>
              <w:tab/>
              <w:tab/>
              <w:tab/>
              <w:t>&lt;APPLET_WEB_TEMPLATE_ITEM CONTROL="AccntFileDockReqFlg" INACTIVE="N" ITEM_IDENTIFIER="2801" MARKUP_LANGUAGE="HTML" NAME="AccntFileDockReqFlg" TMPL_ITEM_HOLDER_NAME="SiebControl_2801" TYPE="List Item" UPDATED="11/04/2016 12:38:02" UPDATED_BY="SADMIN" CREATED="06/05/2003 03:33:21" CREATED_BY="SADMIN" EXT_REC_TABLES="S_APPL_WT_IT_RX"&gt;</w:t>
              <w:br/>
              <w:tab/>
              <w:tab/>
              <w:tab/>
              <w:tab/>
              <w:t>&lt;/APPLET_WEB_TEMPLATE_ITEM&gt;</w:t>
              <w:br/>
              <w:tab/>
              <w:tab/>
              <w:tab/>
              <w:tab/>
              <w:t>&lt;APPLET_WEB_TEMPLATE_ITEM CONTROL="AccntFileExt" INACTIVE="N" ITEM_IDENTIFIER="2302" MARKUP_LANGUAGE="HTML" NAME="AccntFileExt" TMPL_ITEM_HOLDER_NAME="SiebControl_2302" TYPE="List Item" UPDATED="11/04/2016 12:38:02" UPDATED_BY="SADMIN" CREATED="06/05/2003 03:33:21" CREATED_BY="SADMIN" EXT_REC_TABLES="S_APPL_WT_IT_RX"&gt;</w:t>
              <w:br/>
              <w:tab/>
              <w:tab/>
              <w:tab/>
              <w:tab/>
              <w:t>&lt;/APPLET_WEB_TEMPLATE_ITEM&gt;</w:t>
              <w:br/>
              <w:tab/>
              <w:tab/>
              <w:tab/>
              <w:tab/>
              <w:t>&lt;APPLET_WEB_TEMPLATE_ITEM CONTROL="AccntFileName" INACTIVE="N" ITEM_IDENTIFIER="1296" MARKUP_LANGUAGE="HTML" NAME="AccntFileName" TMPL_ITEM_HOLDER_NAME="SiebControl_1296" TYPE="List Item" UPDATED="11/04/2016 12:38:02" UPDATED_BY="SADMIN" CREATED="06/05/2003 03:33:21" CREATED_BY="SADMIN" EXT_REC_TABLES="S_APPL_WT_IT_RX"&gt;</w:t>
              <w:br/>
              <w:tab/>
              <w:tab/>
              <w:tab/>
              <w:tab/>
              <w:t>&lt;/APPLET_WEB_TEMPLATE_ITEM&gt;</w:t>
              <w:br/>
              <w:tab/>
              <w:tab/>
              <w:tab/>
              <w:tab/>
              <w:t>&lt;APPLET_WEB_TEMPLATE_ITEM CONTROL="AccntFileSize" INACTIVE="N" ITEM_IDENTIFIER="2301" MARKUP_LANGUAGE="HTML" NAME="AccntFileSize" TMPL_ITEM_HOLDER_NAME="SiebControl_2301" TYPE="List Item" UPDATED="11/04/2016 12:38:02" UPDATED_BY="SADMIN" CREATED="06/05/2003 03:33:21"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12:38:02" UPDATED_BY="SADMIN" CREATED="11/04/2016 12:38:02" CREATED_BY="SADMIN" EXT_REC_TABLES="S_APPL_WT_IT_RX"&gt;</w:t>
              <w:br/>
              <w:tab/>
              <w:tab/>
              <w:tab/>
              <w:tab/>
              <w:t>&lt;/APPLET_WEB_TEMPLATE_ITEM&gt;</w:t>
              <w:br/>
              <w:tab/>
              <w:tab/>
              <w:tab/>
              <w:tab/>
              <w:t>&lt;APPLET_WEB_TEMPLATE_ITEM COMMENTS="Copied from Query Template" CONTROL="CancelQuery" INACTIVE="N" ITEM_IDENTIFIER="108" MARKUP_LANGUAGE="HTML" NAME="CancelQuery" TMPL_ITEM_HOLDER_NAME="SiebControl_108" TYPE="Control" UPDATED="11/04/2016 12:38:02" UPDATED_BY="SADMIN" CREATED="06/05/2003 03:33:21" CREATED_BY="SADMIN" EXT_REC_TABLES="S_APPL_WT_IT_RX"&gt;</w:t>
              <w:br/>
              <w:tab/>
              <w:tab/>
              <w:tab/>
              <w:tab/>
              <w:t>&lt;/APPLET_WEB_TEMPLATE_ITEM&gt;</w:t>
              <w:br/>
              <w:tab/>
              <w:tab/>
              <w:tab/>
              <w:tab/>
              <w:t>&lt;APPLET_WEB_TEMPLATE_ITEM CONTROL="Comment" INACTIVE="N" ITEM_IDENTIFIER="2803" MARKUP_LANGUAGE="HTML" NAME="Comment" TMPL_ITEM_HOLDER_NAME="SiebControl_2803" TYPE="List Item" UPDATED="11/04/2016 12:38:02" UPDATED_BY="SADMIN" CREATED="06/05/2003 03:33:21"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12:38:02" UPDATED_BY="SADMIN" CREATED="06/05/2003 03:33:22"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12:38:02" UPDATED_BY="SADMIN" CREATED="11/04/2016 12:38:02"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12:38:02" UPDATED_BY="SADMIN" CREATED="06/05/2003 03:33:22"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12:38:02" UPDATED_BY="SADMIN" CREATED="11/04/2016 12:38:02"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12:38:02" UPDATED_BY="SADMIN" CREATED="06/05/2003 03:33:22"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12:38:02" UPDATED_BY="SADMIN" CREATED="06/05/2003 03:33:22"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12:38:02" UPDATED_BY="SADMIN" CREATED="06/05/2003 03:33:22"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12:37:17" UPDATED_BY="SADMIN" CREATED="06/05/2003 01:51:31" CREATED_BY="SADMIN" EXT_REC_TABLES="S_APPL_WTMPL_RX"&gt;</w:t>
              <w:br/>
              <w:tab/>
              <w:tab/>
              <w:tab/>
              <w:tab/>
              <w:t>&lt;APPLET_WEB_TEMPLATE_ITEM CONTROL="AccntFileAutoUpdFlg" INACTIVE="N" ITEM_IDENTIFIER="507" MARKUP_LANGUAGE="HTML" NAME="AccntFileAutoUpdFlg" TMPL_ITEM_HOLDER_NAME="SiebControl_507" TYPE="List Item" UPDATED="11/04/2016 12:38:02" UPDATED_BY="SADMIN" CREATED="06/05/2003 03:33:22" CREATED_BY="SADMIN" EXT_REC_TABLES="S_APPL_WT_IT_RX"&gt;</w:t>
              <w:br/>
              <w:tab/>
              <w:tab/>
              <w:tab/>
              <w:tab/>
              <w:t>&lt;/APPLET_WEB_TEMPLATE_ITEM&gt;</w:t>
              <w:br/>
              <w:tab/>
              <w:tab/>
              <w:tab/>
              <w:tab/>
              <w:t>&lt;APPLET_WEB_TEMPLATE_ITEM CONTROL="AccntFileDate" INACTIVE="N" ITEM_IDENTIFIER="504" MARKUP_LANGUAGE="HTML" NAME="AccntFileDate" TMPL_ITEM_HOLDER_NAME="SiebControl_504" TYPE="List Item" UPDATED="11/04/2016 12:38:02" UPDATED_BY="SADMIN" CREATED="06/05/2003 03:33:22" CREATED_BY="SADMIN" EXT_REC_TABLES="S_APPL_WT_IT_RX"&gt;</w:t>
              <w:br/>
              <w:tab/>
              <w:tab/>
              <w:tab/>
              <w:tab/>
              <w:t>&lt;/APPLET_WEB_TEMPLATE_ITEM&gt;</w:t>
              <w:br/>
              <w:tab/>
              <w:tab/>
              <w:tab/>
              <w:tab/>
              <w:t>&lt;APPLET_WEB_TEMPLATE_ITEM CONTROL="AccntFileDockReqFlg" INACTIVE="N" ITEM_IDENTIFIER="506" MARKUP_LANGUAGE="HTML" NAME="AccntFileDockReqFlg" TMPL_ITEM_HOLDER_NAME="SiebControl_506" TYPE="List Item" UPDATED="11/04/2016 12:38:02" UPDATED_BY="SADMIN" CREATED="06/05/2003 03:33:22" CREATED_BY="SADMIN" EXT_REC_TABLES="S_APPL_WT_IT_RX"&gt;</w:t>
              <w:br/>
              <w:tab/>
              <w:tab/>
              <w:tab/>
              <w:tab/>
              <w:t>&lt;/APPLET_WEB_TEMPLATE_ITEM&gt;</w:t>
              <w:br/>
              <w:tab/>
              <w:tab/>
              <w:tab/>
              <w:tab/>
              <w:t>&lt;APPLET_WEB_TEMPLATE_ITEM CONTROL="AccntFileExt" INACTIVE="N" ITEM_IDENTIFIER="503" MARKUP_LANGUAGE="HTML" NAME="AccntFileExt" TMPL_ITEM_HOLDER_NAME="SiebControl_503" TYPE="List Item" UPDATED="11/04/2016 12:38:02" UPDATED_BY="SADMIN" CREATED="06/05/2003 03:33:22" CREATED_BY="SADMIN" EXT_REC_TABLES="S_APPL_WT_IT_RX"&gt;</w:t>
              <w:br/>
              <w:tab/>
              <w:tab/>
              <w:tab/>
              <w:tab/>
              <w:t>&lt;/APPLET_WEB_TEMPLATE_ITEM&gt;</w:t>
              <w:br/>
              <w:tab/>
              <w:tab/>
              <w:tab/>
              <w:tab/>
              <w:t>&lt;APPLET_WEB_TEMPLATE_ITEM CONTROL="AccntFileName" INACTIVE="N" ITEM_IDENTIFIER="501" MARKUP_LANGUAGE="HTML" NAME="AccntFileName" TMPL_ITEM_HOLDER_NAME="SiebControl_501" TYPE="List Item" UPDATED="11/04/2016 12:38:02" UPDATED_BY="SADMIN" CREATED="06/05/2003 03:33:22" CREATED_BY="SADMIN" EXT_REC_TABLES="S_APPL_WT_IT_RX"&gt;</w:t>
              <w:br/>
              <w:tab/>
              <w:tab/>
              <w:tab/>
              <w:tab/>
              <w:t>&lt;/APPLET_WEB_TEMPLATE_ITEM&gt;</w:t>
              <w:br/>
              <w:tab/>
              <w:tab/>
              <w:tab/>
              <w:tab/>
              <w:t>&lt;APPLET_WEB_TEMPLATE_ITEM CONTROL="AccntFileSize" INACTIVE="N" ITEM_IDENTIFIER="502" MARKUP_LANGUAGE="HTML" NAME="AccntFileSize" TMPL_ITEM_HOLDER_NAME="SiebControl_502" TYPE="List Item" UPDATED="11/04/2016 12:38:02" UPDATED_BY="SADMIN" CREATED="06/05/2003 03:33:23"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12:38:02" UPDATED_BY="SADMIN" CREATED="11/04/2016 12:38:02" CREATED_BY="SADMIN" EXT_REC_TABLES="S_APPL_WT_IT_RX"&gt;</w:t>
              <w:br/>
              <w:tab/>
              <w:tab/>
              <w:tab/>
              <w:tab/>
              <w:t>&lt;/APPLET_WEB_TEMPLATE_ITEM&gt;</w:t>
              <w:br/>
              <w:tab/>
              <w:tab/>
              <w:tab/>
              <w:tab/>
              <w:t>&lt;APPLET_WEB_TEMPLATE_ITEM CONTROL="CancelQuery" INACTIVE="N" ITEM_IDENTIFIER="108" MARKUP_LANGUAGE="HTML" NAME="CancelQuery" TMPL_ITEM_HOLDER_NAME="SiebControl_108" TYPE="Control" UPDATED="11/04/2016 12:38:02" UPDATED_BY="SADMIN" CREATED="06/05/2003 03:33:23" CREATED_BY="SADMIN" EXT_REC_TABLES="S_APPL_WT_IT_RX"&gt;</w:t>
              <w:br/>
              <w:tab/>
              <w:tab/>
              <w:tab/>
              <w:tab/>
              <w:t>&lt;/APPLET_WEB_TEMPLATE_ITEM&gt;</w:t>
              <w:br/>
              <w:tab/>
              <w:tab/>
              <w:tab/>
              <w:tab/>
              <w:t>&lt;APPLET_WEB_TEMPLATE_ITEM CONTROL="Comment" INACTIVE="N" ITEM_IDENTIFIER="508" MARKUP_LANGUAGE="HTML" NAME="Comment" TMPL_ITEM_HOLDER_NAME="SiebControl_508" TYPE="List Item" UPDATED="11/04/2016 12:38:02" UPDATED_BY="SADMIN" CREATED="06/05/2003 03:33:23"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12:38:02" UPDATED_BY="SADMIN" CREATED="06/05/2003 03:33:23" CREATED_BY="SADMIN" EXT_REC_TABLES="S_APPL_WT_IT_RX"&gt;</w:t>
              <w:br/>
              <w:tab/>
              <w:tab/>
              <w:tab/>
              <w:tab/>
              <w:t>&lt;/APPLET_WEB_TEMPLATE_ITEM&gt;</w:t>
              <w:br/>
              <w:tab/>
              <w:tab/>
              <w:tab/>
              <w:tab/>
              <w:t>&lt;APPLET_WEB_TEMPLATE_ITEM CONTROL="Dock Status" INACTIVE="N" ITEM_IDENTIFIER="505" MARKUP_LANGUAGE="HTML" NAME="Dock Status" TMPL_ITEM_HOLDER_NAME="SiebControl_505" TYPE="List Item" UPDATED="11/04/2016 12:38:02" UPDATED_BY="SADMIN" CREATED="06/05/2003 03:33:23"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12:38:02" UPDATED_BY="SADMIN" CREATED="06/05/2003 03:33:23" CREATED_BY="SADMIN" EXT_REC_TABLES="S_APPL_WT_IT_RX"&gt;</w:t>
              <w:br/>
              <w:tab/>
              <w:tab/>
              <w:tab/>
              <w:tab/>
              <w:t>&lt;/APPLET_WEB_TEMPLATE_ITEM&gt;</w:t>
              <w:br/>
              <w:tab/>
              <w:tab/>
              <w:tab/>
              <w:tab/>
              <w:t>&lt;APPLET_WEB_TEMPLATE_ITEM CONTROL="GotoNextSet" INACTIVE="N" ITEM_IDENTIFIER="123" MARKUP_LANGUAGE="HTML" NAME="GotoNextSet" TYPE="Control" UPDATED="06/05/2003 03:33:23" UPDATED_BY="SADMIN" CREATED="06/05/2003 03:33:23" CREATED_BY="SADMIN"&gt;</w:t>
              <w:br/>
              <w:tab/>
              <w:tab/>
              <w:tab/>
              <w:tab/>
              <w:t>&lt;/APPLET_WEB_TEMPLATE_ITEM&gt;</w:t>
              <w:br/>
              <w:tab/>
              <w:tab/>
              <w:tab/>
              <w:tab/>
              <w:t>&lt;APPLET_WEB_TEMPLATE_ITEM CONTROL="GotoPreviousSet" INACTIVE="N" ITEM_IDENTIFIER="122" MARKUP_LANGUAGE="HTML" NAME="GotoPreviousSet" TYPE="Control" UPDATED="06/05/2003 03:33:23" UPDATED_BY="SADMIN" CREATED="06/05/2003 03:33:23" CREATED_BY="SADMIN"&gt;</w:t>
              <w:br/>
              <w:tab/>
              <w:tab/>
              <w:tab/>
              <w:tab/>
              <w:t>&lt;/APPLET_WEB_TEMPLATE_ITEM&gt;</w:t>
              <w:br/>
              <w:tab/>
              <w:tab/>
              <w:tab/>
              <w:tab/>
              <w:t>&lt;APPLET_WEB_TEMPLATE_ITEM CONTROL="ListControl" EXTENSION_FLAG="Y" ITEM_IDENTIFIER="99998" NAME="ListControl" TMPL_ITEM_HOLDER_NAME="SiebControl_99998" TYPE="Control" UPDATED="11/04/2016 12:38:02" UPDATED_BY="SADMIN" CREATED="11/04/2016 12:38:02"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12:38:02" UPDATED_BY="SADMIN" CREATED="11/04/2016 12:38:02" CREATED_BY="SADMIN" EXT_REC_TABLES="S_APPL_WT_IT_RX"&gt;</w:t>
              <w:br/>
              <w:tab/>
              <w:tab/>
              <w:tab/>
              <w:tab/>
              <w:t>&lt;/APPLET_WEB_TEMPLATE_ITEM&gt;</w:t>
              <w:br/>
              <w:tab/>
              <w:tab/>
              <w:tab/>
              <w:tab/>
              <w:t>&lt;APPLET_WEB_TEMPLATE_ITEM COMMENTS="BASIC ATTACHMENT INSERT" CONTROL="New File" INACTIVE="N" ITEM_IDENTIFIER="139" NAME="New File" TMPL_ITEM_HOLDER_NAME="SiebControl_139" TYPE="Control" UPDATED="11/04/2016 12:38:02" UPDATED_BY="SADMIN" CREATED="06/05/2003 03:33:23" CREATED_BY="SADMIN" EXT_REC_TABLES="S_APPL_WT_IT_RX"&gt;</w:t>
              <w:br/>
              <w:tab/>
              <w:tab/>
              <w:tab/>
              <w:tab/>
              <w:t>&lt;/APPLET_WEB_TEMPLATE_ITEM&gt;</w:t>
              <w:br/>
              <w:tab/>
              <w:tab/>
              <w:tab/>
              <w:tab/>
              <w:t>&lt;APPLET_WEB_TEMPLATE_ITEM COMMENTS="BASIC ATTACHMENT INSERT" CONTROL="New URL" INACTIVE="N" ITEM_IDENTIFIER="140" NAME="New URL" TMPL_ITEM_HOLDER_NAME="SiebControl_140" TYPE="Control" UPDATED="11/04/2016 12:38:02" UPDATED_BY="SADMIN" CREATED="06/05/2003 03:33:23" CREATED_BY="SADMIN" EXT_REC_TABLES="S_APPL_WT_IT_RX"&gt;</w:t>
              <w:br/>
              <w:tab/>
              <w:tab/>
              <w:tab/>
              <w:tab/>
              <w:t>&lt;/APPLET_WEB_TEMPLATE_ITEM&gt;</w:t>
              <w:br/>
              <w:tab/>
              <w:tab/>
              <w:tab/>
              <w:tab/>
              <w:t>&lt;APPLET_WEB_TEMPLATE_ITEM COMMENTS="QUERY_GLOBAL_CHANGE" CONTROL="NewQuery" ITEM_IDENTIFIER="106" NAME="NewQuery" TMPL_ITEM_HOLDER_NAME="SiebControl_106" TYPE="Control" UPDATED="11/04/2016 12:38:02" UPDATED_BY="SADMIN" CREATED="06/05/2003 03:33:24"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12:38:02"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12:38:02" UPDATED_BY="SADMIN" CREATED="06/05/2003 03:33:24"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12:38:02" UPDATED_BY="SADMIN" CREATED="06/05/2003 03:33:24"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12:38:02"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12:38:02"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12:38:02" UPDATED_BY="SADMIN" CREATED="11/04/2016 12:38:02" CREATED_BY="SADMIN" EXT_REC_TABLES="S_APPL_WT_IT_RX"&gt;</w:t>
              <w:br/>
              <w:tab/>
              <w:tab/>
              <w:tab/>
              <w:tab/>
              <w:t>&lt;/APPLET_WEB_TEMPLATE_ITEM&gt;</w:t>
              <w:br/>
              <w:tab/>
              <w:tab/>
              <w:tab/>
              <w:tab/>
              <w:t>&lt;APPLET_WEB_TEMPLATE_ITEM COMMENTS="MORE_OR_LESS_GLOBAL_CHANGE" CONTROL="ToggleListRowCount" ITEM_IDENTIFIER="151" NAME="ToggleListRowCount" TMPL_ITEM_HOLDER_NAME="SiebControl_151" TYPE="Control" UPDATED="11/04/2016 12:38:02" UPDATED_BY="SADMIN" CREATED="06/05/2003 03:33:24"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12:38:02" UPDATED_BY="SADMIN" CREATED="06/05/2003 03:33:24"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CPG Plan Account Spending Chart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Chart" INACTIVE="N" NAME="Base" TYPE="Base" WEB_TEMPLATE="Applet Chart" UPDATED="11/04/2016 12:37:16" UPDATED_BY="SADMIN" CREATED="06/19/2004 14:41:13" CREATED_BY="SADMIN" EXT_REC_TABLES="S_APPL_WTMPL_RX"&gt;</w:t>
              <w:br/>
              <w:tab/>
              <w:tab/>
              <w:tab/>
              <w:tab/>
              <w:t>&lt;APPLET_WEB_TEMPLATE_ITEM CONTROL="StaticToggle" EXTENSION_FLAG="Y" INACTIVE="N" ITEM_IDENTIFIER="99996" NAME="StaticToggle" TMPL_ITEM_HOLDER_NAME="SiebControl_99996" TYPE="Control" UPDATED="11/04/2016 12:31:32" UPDATED_BY="SADMIN" CREATED="11/04/2016 12:31:32"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ERM Employee Annual Ratings Distribution Drilldown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Portal Toggle Bar" INACTIVE="N" NAME="Base" SEQUENCE="0" TYPE="Base" WEB_TEMPLATE="Applet List Portal Toggle Bar" UPDATED="11/04/2016 12:37:18" UPDATED_BY="SADMIN" CREATED="03/08/2002 15:28:37" CREATED_BY="SADMIN" EXT_REC_TABLES="S_APPL_WTMPL_RX"&gt;</w:t>
              <w:br/>
              <w:tab/>
              <w:tab/>
              <w:tab/>
              <w:tab/>
              <w:t>&lt;APPLET_WEB_TEMPLATE_ITEM CONTROL="Employee Full Name" INACTIVE="Y" ITEM_IDENTIFIER="514" MARKUP_LANGUAGE="HTML" NAME="Employee Full Name" TMPL_ITEM_HOLDER_NAME="SiebControl_514" TYPE="List Item" UPDATED="11/04/2016 12:53:04" UPDATED_BY="SADMIN" CREATED="03/08/2002 15:28:37" CREATED_BY="SADMIN" EXT_REC_TABLES="S_APPL_WT_IT_RX"&gt;</w:t>
              <w:br/>
              <w:tab/>
              <w:tab/>
              <w:tab/>
              <w:tab/>
              <w:t>&lt;/APPLET_WEB_TEMPLATE_ITEM&gt;</w:t>
              <w:br/>
              <w:tab/>
              <w:tab/>
              <w:tab/>
              <w:tab/>
              <w:t>&lt;APPLET_WEB_TEMPLATE_ITEM CONTROL="Name" INACTIVE="N" ITEM_IDENTIFIER="501" MARKUP_LANGUAGE="HTML" NAME="Name" TMPL_ITEM_HOLDER_NAME="SiebControl_501" TYPE="List Item" UPDATED="11/04/2016 12:53:04" UPDATED_BY="SADMIN" CREATED="03/08/2002 15:28:38" CREATED_BY="SADMIN" EXT_REC_TABLES="S_APPL_WT_IT_RX"&gt;</w:t>
              <w:br/>
              <w:tab/>
              <w:tab/>
              <w:tab/>
              <w:tab/>
              <w:t>&lt;/APPLET_WEB_TEMPLATE_ITEM&gt;</w:t>
              <w:br/>
              <w:tab/>
              <w:tab/>
              <w:tab/>
              <w:tab/>
              <w:t>&lt;APPLET_WEB_TEMPLATE_ITEM CONTROL="Not Rated" INACTIVE="N" ITEM_IDENTIFIER="503" MARKUP_LANGUAGE="HTML" NAME="Not Rated" TMPL_ITEM_HOLDER_NAME="SiebControl_503" TYPE="List Item" UPDATED="11/04/2016 12:53:04" UPDATED_BY="SADMIN" CREATED="07/12/2003 10:03:19"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12:53:04" UPDATED_BY="SADMIN" CREATED="06/12/2014 20:00:00" CREATED_BY="SADMIN" EXT_REC_TABLES="S_APPL_WT_IT_RX"&gt;</w:t>
              <w:br/>
              <w:tab/>
              <w:tab/>
              <w:tab/>
              <w:tab/>
              <w:t>&lt;/APPLET_WEB_TEMPLATE_ITEM&gt;</w:t>
              <w:br/>
              <w:tab/>
              <w:tab/>
              <w:tab/>
              <w:tab/>
              <w:t>&lt;APPLET_WEB_TEMPLATE_ITEM CONTROL="QueryAssistant" INACTIVE="N" ITEM_IDENTIFIER="126" NAME="Query Assistant" TMPL_ITEM_HOLDER_NAME="SiebControl_126" TYPE="Control" UPDATED="11/04/2016 12:53:04" UPDATED_BY="SADMIN" CREATED="12/23/2002 21:31:31"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12:53:04"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12:53:04" UPDATED_BY="SADMIN" CREATED="06/12/2014 20:00:00" CREATED_BY="SADMIN" EXT_REC_TABLES="S_APPL_WT_IT_RX"&gt;</w:t>
              <w:br/>
              <w:tab/>
              <w:tab/>
              <w:tab/>
              <w:tab/>
              <w:t>&lt;/APPLET_WEB_TEMPLATE_ITEM&gt;</w:t>
              <w:br/>
              <w:tab/>
              <w:tab/>
              <w:tab/>
              <w:tab/>
              <w:t>&lt;APPLET_WEB_TEMPLATE_ITEM CONTROL="Range 0" INACTIVE="N" ITEM_IDENTIFIER="504" MARKUP_LANGUAGE="HTML" NAME="Range 0" TMPL_ITEM_HOLDER_NAME="SiebControl_504" TYPE="List Item" UPDATED="11/04/2016 12:53:04" UPDATED_BY="SADMIN" CREATED="07/12/2003 10:03:19" CREATED_BY="SADMIN" EXT_REC_TABLES="S_APPL_WT_IT_RX"&gt;</w:t>
              <w:br/>
              <w:tab/>
              <w:tab/>
              <w:tab/>
              <w:tab/>
              <w:t>&lt;/APPLET_WEB_TEMPLATE_ITEM&gt;</w:t>
              <w:br/>
              <w:tab/>
              <w:tab/>
              <w:tab/>
              <w:tab/>
              <w:t>&lt;APPLET_WEB_TEMPLATE_ITEM CONTROL="Range 1" INACTIVE="N" ITEM_IDENTIFIER="505" MARKUP_LANGUAGE="HTML" NAME="Range 1" TMPL_ITEM_HOLDER_NAME="SiebControl_505" TYPE="List Item" UPDATED="11/04/2016 12:53:04" UPDATED_BY="SADMIN" CREATED="03/08/2002 15:28:38" CREATED_BY="SADMIN" EXT_REC_TABLES="S_APPL_WT_IT_RX"&gt;</w:t>
              <w:br/>
              <w:tab/>
              <w:tab/>
              <w:tab/>
              <w:tab/>
              <w:t>&lt;/APPLET_WEB_TEMPLATE_ITEM&gt;</w:t>
              <w:br/>
              <w:tab/>
              <w:tab/>
              <w:tab/>
              <w:tab/>
              <w:t>&lt;APPLET_WEB_TEMPLATE_ITEM CONTROL="Range 2" INACTIVE="N" ITEM_IDENTIFIER="506" MARKUP_LANGUAGE="HTML" NAME="Range 2" TMPL_ITEM_HOLDER_NAME="SiebControl_506" TYPE="List Item" UPDATED="11/04/2016 12:53:04" UPDATED_BY="SADMIN" CREATED="03/08/2002 15:28:38" CREATED_BY="SADMIN" EXT_REC_TABLES="S_APPL_WT_IT_RX"&gt;</w:t>
              <w:br/>
              <w:tab/>
              <w:tab/>
              <w:tab/>
              <w:tab/>
              <w:t>&lt;/APPLET_WEB_TEMPLATE_ITEM&gt;</w:t>
              <w:br/>
              <w:tab/>
              <w:tab/>
              <w:tab/>
              <w:tab/>
              <w:t>&lt;APPLET_WEB_TEMPLATE_ITEM CONTROL="Range 3" INACTIVE="N" ITEM_IDENTIFIER="507" MARKUP_LANGUAGE="HTML" NAME="Range 3" TMPL_ITEM_HOLDER_NAME="SiebControl_507" TYPE="List Item" UPDATED="11/04/2016 12:53:04" UPDATED_BY="SADMIN" CREATED="03/08/2002 15:28:38" CREATED_BY="SADMIN" EXT_REC_TABLES="S_APPL_WT_IT_RX"&gt;</w:t>
              <w:br/>
              <w:tab/>
              <w:tab/>
              <w:tab/>
              <w:tab/>
              <w:t>&lt;/APPLET_WEB_TEMPLATE_ITEM&gt;</w:t>
              <w:br/>
              <w:tab/>
              <w:tab/>
              <w:tab/>
              <w:tab/>
              <w:t>&lt;APPLET_WEB_TEMPLATE_ITEM CONTROL="Range 4" INACTIVE="N" ITEM_IDENTIFIER="508" MARKUP_LANGUAGE="HTML" NAME="Range 4" TMPL_ITEM_HOLDER_NAME="SiebControl_508" TYPE="List Item" UPDATED="11/04/2016 12:53:04" UPDATED_BY="SADMIN" CREATED="03/08/2002 15:28:39" CREATED_BY="SADMIN" EXT_REC_TABLES="S_APPL_WT_IT_RX"&gt;</w:t>
              <w:br/>
              <w:tab/>
              <w:tab/>
              <w:tab/>
              <w:tab/>
              <w:t>&lt;/APPLET_WEB_TEMPLATE_ITEM&gt;</w:t>
              <w:br/>
              <w:tab/>
              <w:tab/>
              <w:tab/>
              <w:tab/>
              <w:t>&lt;APPLET_WEB_TEMPLATE_ITEM CONTROL="Range 5" INACTIVE="N" ITEM_IDENTIFIER="509" MARKUP_LANGUAGE="HTML" NAME="Range 5" TMPL_ITEM_HOLDER_NAME="SiebControl_509" TYPE="List Item" UPDATED="11/04/2016 12:53:04" UPDATED_BY="SADMIN" CREATED="03/08/2002 15:28:39" CREATED_BY="SADMIN" EXT_REC_TABLES="S_APPL_WT_IT_RX"&gt;</w:t>
              <w:br/>
              <w:tab/>
              <w:tab/>
              <w:tab/>
              <w:tab/>
              <w:t>&lt;/APPLET_WEB_TEMPLATE_ITEM&gt;</w:t>
              <w:br/>
              <w:tab/>
              <w:tab/>
              <w:tab/>
              <w:tab/>
              <w:t>&lt;APPLET_WEB_TEMPLATE_ITEM CONTROL="Range Total" INACTIVE="N" ITEM_IDENTIFIER="510" MARKUP_LANGUAGE="HTML" NAME="Range Total" TMPL_ITEM_HOLDER_NAME="SiebControl_510" TYPE="List Item" UPDATED="11/04/2016 12:53:04" UPDATED_BY="SADMIN" CREATED="07/12/2003 10:03:19" CREATED_BY="SADMIN" EXT_REC_TABLES="S_APPL_WT_IT_RX"&gt;</w:t>
              <w:br/>
              <w:tab/>
              <w:tab/>
              <w:tab/>
              <w:tab/>
              <w:t>&lt;/APPLET_WEB_TEMPLATE_ITEM&gt;</w:t>
              <w:br/>
              <w:tab/>
              <w:tab/>
              <w:tab/>
              <w:tab/>
              <w:t>&lt;APPLET_WEB_TEMPLATE_ITEM CONTROL="Range1" INACTIVE="Y" ITEM_IDENTIFIER="509" MARKUP_LANGUAGE="HTML" NAME="Range1" TMPL_ITEM_HOLDER_NAME="SiebControl_509" TYPE="List Item" UPDATED="11/04/2016 12:53:04" UPDATED_BY="SADMIN" CREATED="03/08/2002 15:28:39" CREATED_BY="SADMIN" EXT_REC_TABLES="S_APPL_WT_IT_RX"&gt;</w:t>
              <w:br/>
              <w:tab/>
              <w:tab/>
              <w:tab/>
              <w:tab/>
              <w:t>&lt;/APPLET_WEB_TEMPLATE_ITEM&gt;</w:t>
              <w:br/>
              <w:tab/>
              <w:tab/>
              <w:tab/>
              <w:tab/>
              <w:t>&lt;APPLET_WEB_TEMPLATE_ITEM CONTROL="Range2" INACTIVE="Y" ITEM_IDENTIFIER="510" MARKUP_LANGUAGE="HTML" NAME="Range2" TMPL_ITEM_HOLDER_NAME="SiebControl_510" TYPE="List Item" UPDATED="11/04/2016 12:53:04" UPDATED_BY="SADMIN" CREATED="03/08/2002 15:28:39" CREATED_BY="SADMIN" EXT_REC_TABLES="S_APPL_WT_IT_RX"&gt;</w:t>
              <w:br/>
              <w:tab/>
              <w:tab/>
              <w:tab/>
              <w:tab/>
              <w:t>&lt;/APPLET_WEB_TEMPLATE_ITEM&gt;</w:t>
              <w:br/>
              <w:tab/>
              <w:tab/>
              <w:tab/>
              <w:tab/>
              <w:t>&lt;APPLET_WEB_TEMPLATE_ITEM CONTROL="Range3" INACTIVE="Y" ITEM_IDENTIFIER="511" MARKUP_LANGUAGE="HTML" NAME="Range3" TMPL_ITEM_HOLDER_NAME="SiebControl_511" TYPE="List Item" UPDATED="11/04/2016 12:53:04" UPDATED_BY="SADMIN" CREATED="03/08/2002 15:28:39" CREATED_BY="SADMIN" EXT_REC_TABLES="S_APPL_WT_IT_RX"&gt;</w:t>
              <w:br/>
              <w:tab/>
              <w:tab/>
              <w:tab/>
              <w:tab/>
              <w:t>&lt;/APPLET_WEB_TEMPLATE_ITEM&gt;</w:t>
              <w:br/>
              <w:tab/>
              <w:tab/>
              <w:tab/>
              <w:tab/>
              <w:t>&lt;APPLET_WEB_TEMPLATE_ITEM CONTROL="Range4" INACTIVE="Y" ITEM_IDENTIFIER="512" MARKUP_LANGUAGE="HTML" NAME="Range4" TMPL_ITEM_HOLDER_NAME="SiebControl_512" TYPE="List Item" UPDATED="11/04/2016 12:53:04" UPDATED_BY="SADMIN" CREATED="03/08/2002 15:28:39" CREATED_BY="SADMIN" EXT_REC_TABLES="S_APPL_WT_IT_RX"&gt;</w:t>
              <w:br/>
              <w:tab/>
              <w:tab/>
              <w:tab/>
              <w:tab/>
              <w:t>&lt;/APPLET_WEB_TEMPLATE_ITEM&gt;</w:t>
              <w:br/>
              <w:tab/>
              <w:tab/>
              <w:tab/>
              <w:tab/>
              <w:t>&lt;APPLET_WEB_TEMPLATE_ITEM CONTROL="Range5" INACTIVE="Y" ITEM_IDENTIFIER="513" MARKUP_LANGUAGE="HTML" NAME="Range5" TMPL_ITEM_HOLDER_NAME="SiebControl_513" TYPE="List Item" UPDATED="11/04/2016 12:53:04" UPDATED_BY="SADMIN" CREATED="03/08/2002 15:28:39" CREATED_BY="SADMIN" EXT_REC_TABLES="S_APPL_WT_IT_RX"&gt;</w:t>
              <w:br/>
              <w:tab/>
              <w:tab/>
              <w:tab/>
              <w:tab/>
              <w:t>&lt;/APPLET_WEB_TEMPLATE_ITEM&gt;</w:t>
              <w:br/>
              <w:tab/>
              <w:tab/>
              <w:tab/>
              <w:tab/>
              <w:t>&lt;APPLET_WEB_TEMPLATE_ITEM CONTROL="SeparatorColumn" INACTIVE="N" ITEM_IDENTIFIER="502" MARKUP_LANGUAGE="HTML" NAME="SeparatorColumn" TMPL_ITEM_HOLDER_NAME="SiebControl_502" TYPE="List Item" UPDATED="11/04/2016 12:53:04" UPDATED_BY="SADMIN" CREATED="03/08/2002 15:28:40"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Account List Applet - child (SCW).sif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SEQUENCE="0" TYPE="Edit" WEB_TEMPLATE="Applet List Edit (Edit/New/Query)" UPDATED="11/04/2016 12:37:18" UPDATED_BY="SADMIN" CREATED="01/31/2001 10:07:49" CREATED_BY="SADMIN" EXT_REC_TABLES="S_APPL_WTMPL_RX"&gt;</w:t>
              <w:br/>
              <w:tab/>
              <w:tab/>
              <w:tab/>
              <w:tab/>
              <w:t>&lt;APPLET_WEB_TEMPLATE_ITEM CONTROL="Account Status" INACTIVE="N" ITEM_IDENTIFIER="1805" MARKUP_LANGUAGE="HTML" NAME="Account Status" TMPL_ITEM_HOLDER_NAME="SiebControl_1805" TYPE="List Item" UPDATED="11/04/2016 12:17:44" UPDATED_BY="SADMIN" CREATED="01/31/2001 10:07:49"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12:17:44" UPDATED_BY="SADMIN" CREATED="11/04/2016 12:17:44" CREATED_BY="SADMIN" EXT_REC_TABLES="S_APPL_WT_IT_RX"&gt;</w:t>
              <w:br/>
              <w:tab/>
              <w:tab/>
              <w:tab/>
              <w:tab/>
              <w:t>&lt;/APPLET_WEB_TEMPLATE_ITEM&gt;</w:t>
              <w:br/>
              <w:tab/>
              <w:tab/>
              <w:tab/>
              <w:tab/>
              <w:t>&lt;APPLET_WEB_TEMPLATE_ITEM EXTENSION_FLAG="Y" ITEM_IDENTIFIER="99993" NAME="CUT Account Contact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COMMENTS="Modified by 7.7 Fix Existing Button Mappings Rule Tools Patch: Switched Item Identifier from 111 to 108" CONTROL="CancelQuery" INACTIVE="N" ITEM_IDENTIFIER="108" MARKUP_LANGUAGE="HTML" NAME="CancelQuery" TMPL_ITEM_HOLDER_NAME="SiebControl_108" TYPE="Control" UPDATED="11/04/2016 12:17:44" UPDATED_BY="SADMIN" CREATED="04/11/2001 03:23:26" CREATED_BY="SADMIN" EXT_REC_TABLES="S_APPL_WT_IT_RX"&gt;</w:t>
              <w:br/>
              <w:tab/>
              <w:tab/>
              <w:tab/>
              <w:tab/>
              <w:t>&lt;/APPLET_WEB_TEMPLATE_ITEM&gt;</w:t>
              <w:br/>
              <w:tab/>
              <w:tab/>
              <w:tab/>
              <w:tab/>
              <w:t>&lt;APPLET_WEB_TEMPLATE_ITEM CONTROL="Competitor" INACTIVE="N" ITEM_IDENTIFIER="1803" MARKUP_LANGUAGE="HTML" NAME="Competitor" TMPL_ITEM_HOLDER_NAME="SiebControl_1803" TYPE="List Item" UPDATED="11/04/2016 12:17:44" UPDATED_BY="SADMIN" CREATED="01/31/2001 10:07:49" CREATED_BY="SADMIN" EXT_REC_TABLES="S_APPL_WT_IT_RX"&gt;</w:t>
              <w:br/>
              <w:tab/>
              <w:tab/>
              <w:tab/>
              <w:tab/>
              <w:t>&lt;/APPLET_WEB_TEMPLATE_ITEM&gt;</w:t>
              <w:br/>
              <w:tab/>
              <w:tab/>
              <w:tab/>
              <w:tab/>
              <w:t>&lt;APPLET_WEB_TEMPLATE_ITEM COMMENTS="Modified by 7.7 Button Standardization: Set empty Control field to hold the same value as Name field'" CONTROL="Currency Code" INACTIVE="N" ITEM_IDENTIFIER="1806" MARKUP_LANGUAGE="HTML" NAME="Currency Code" TMPL_ITEM_HOLDER_NAME="SiebControl_1806" TYPE="List Item" UPDATED="11/04/2016 12:17:44" UPDATED_BY="SADMIN" CREATED="01/31/2001 10:07:49"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12:17:44" UPDATED_BY="SADMIN" CREATED="04/11/2001 03:23:40" CREATED_BY="SADMIN" EXT_REC_TABLES="S_APPL_WT_IT_RX"&gt;</w:t>
              <w:br/>
              <w:tab/>
              <w:tab/>
              <w:tab/>
              <w:tab/>
              <w:t>&lt;/APPLET_WEB_TEMPLATE_ITEM&gt;</w:t>
              <w:br/>
              <w:tab/>
              <w:tab/>
              <w:tab/>
              <w:tab/>
              <w:t>&lt;APPLET_WEB_TEMPLATE_ITEM CONTROL="Home Page" INACTIVE="N" ITEM_IDENTIFIER="1311" MARKUP_LANGUAGE="HTML" NAME="Home Page" TMPL_ITEM_HOLDER_NAME="SiebControl_1311" TYPE="List Item" UPDATED="11/04/2016 12:17:44" UPDATED_BY="SADMIN" CREATED="01/31/2001 10:07:49" CREATED_BY="SADMIN" EXT_REC_TABLES="S_APPL_WT_IT_RX"&gt;</w:t>
              <w:br/>
              <w:tab/>
              <w:tab/>
              <w:tab/>
              <w:tab/>
              <w:t>&lt;/APPLET_WEB_TEMPLATE_ITEM&gt;</w:t>
              <w:br/>
              <w:tab/>
              <w:tab/>
              <w:tab/>
              <w:tab/>
              <w:t>&lt;APPLET_WEB_TEMPLATE_ITEM CONTROL="LabelBillTo" INACTIVE="N" ITEM_IDENTIFIER="2301" MARKUP_LANGUAGE="HTML" NAME="LabelBillTo2" TMPL_ITEM_HOLDER_NAME="SiebControl_2301" TYPE="Control" UPDATED="11/04/2016 12:17:44" UPDATED_BY="SADMIN" CREATED="01/31/2001 10:07:50" CREATED_BY="SADMIN" EXT_REC_TABLES="S_APPL_WT_IT_RX"&gt;</w:t>
              <w:br/>
              <w:tab/>
              <w:tab/>
              <w:tab/>
              <w:tab/>
              <w:t>&lt;/APPLET_WEB_TEMPLATE_ITEM&gt;</w:t>
              <w:br/>
              <w:tab/>
              <w:tab/>
              <w:tab/>
              <w:tab/>
              <w:t>&lt;APPLET_WEB_TEMPLATE_ITEM COMMENTS="Modified by 7.7 Button Standardization: Set empty Control field to hold the same value as Name field'" CONTROL="LabelRequired" INACTIVE="N" ITEM_IDENTIFIER="1500" MARKUP_LANGUAGE="HTML" NAME="LabelRequired" TMPL_ITEM_HOLDER_NAME="SiebControl_1500" TYPE="Control" UPDATED="11/04/2016 12:17:44" UPDATED_BY="SADMIN" CREATED="01/31/2001 10:07:50" CREATED_BY="SADMIN" EXT_REC_TABLES="S_APPL_WT_IT_RX"&gt;</w:t>
              <w:br/>
              <w:tab/>
              <w:tab/>
              <w:tab/>
              <w:tab/>
              <w:t>&lt;/APPLET_WEB_TEMPLATE_ITEM&gt;</w:t>
              <w:br/>
              <w:tab/>
              <w:tab/>
              <w:tab/>
              <w:tab/>
              <w:t>&lt;APPLET_WEB_TEMPLATE_ITEM CONTROL="LabelShipTo" INACTIVE="N" ITEM_IDENTIFIER="2801" MARKUP_LANGUAGE="HTML" NAME="LabelShipTo2" TMPL_ITEM_HOLDER_NAME="SiebControl_2801" TYPE="Control" UPDATED="11/04/2016 12:17:44" UPDATED_BY="SADMIN" CREATED="01/31/2001 10:07:50" CREATED_BY="SADMIN" EXT_REC_TABLES="S_APPL_WT_IT_RX"&gt;</w:t>
              <w:br/>
              <w:tab/>
              <w:tab/>
              <w:tab/>
              <w:tab/>
              <w:t>&lt;/APPLET_WEB_TEMPLATE_ITEM&gt;</w:t>
              <w:br/>
              <w:tab/>
              <w:tab/>
              <w:tab/>
              <w:tab/>
              <w:t>&lt;APPLET_WEB_TEMPLATE_ITEM CONTROL="Location" INACTIVE="N" ITEM_IDENTIFIER="1302" MARKUP_LANGUAGE="HTML" NAME="Location" TMPL_ITEM_HOLDER_NAME="SiebControl_1302" TYPE="List Item" UPDATED="11/04/2016 12:17:44" UPDATED_BY="SADMIN" CREATED="01/31/2001 10:07:50" CREATED_BY="SADMIN" EXT_REC_TABLES="S_APPL_WT_IT_RX"&gt;</w:t>
              <w:br/>
              <w:tab/>
              <w:tab/>
              <w:tab/>
              <w:tab/>
              <w:t>&lt;/APPLET_WEB_TEMPLATE_ITEM&gt;</w:t>
              <w:br/>
              <w:tab/>
              <w:tab/>
              <w:tab/>
              <w:tab/>
              <w:t>&lt;APPLET_WEB_TEMPLATE_ITEM CONTROL="Main Fax Number" INACTIVE="N" ITEM_IDENTIFIER="1310" MARKUP_LANGUAGE="HTML" NAME="Main Fax Number" TMPL_ITEM_HOLDER_NAME="SiebControl_1310" TYPE="List Item" UPDATED="11/04/2016 12:17:45" UPDATED_BY="SADMIN" CREATED="01/31/2001 10:07:50" CREATED_BY="SADMIN" EXT_REC_TABLES="S_APPL_WT_IT_RX"&gt;</w:t>
              <w:br/>
              <w:tab/>
              <w:tab/>
              <w:tab/>
              <w:tab/>
              <w:t>&lt;/APPLET_WEB_TEMPLATE_ITEM&gt;</w:t>
              <w:br/>
              <w:tab/>
              <w:tab/>
              <w:tab/>
              <w:tab/>
              <w:t>&lt;APPLET_WEB_TEMPLATE_ITEM CONTROL="Main Phone Number" INACTIVE="N" ITEM_IDENTIFIER="1309" MARKUP_LANGUAGE="HTML" NAME="Main Phone Number" TMPL_ITEM_HOLDER_NAME="SiebControl_1309" TYPE="List Item" UPDATED="11/04/2016 12:17:45" UPDATED_BY="SADMIN" CREATED="01/31/2001 10:07:50"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12:17:45" UPDATED_BY="SADMIN" CREATED="11/04/2016 12:17:45" CREATED_BY="SADMIN" EXT_REC_TABLES="S_APPL_WT_IT_RX"&gt;</w:t>
              <w:br/>
              <w:tab/>
              <w:tab/>
              <w:tab/>
              <w:tab/>
              <w:t>&lt;/APPLET_WEB_TEMPLATE_ITEM&gt;</w:t>
              <w:br/>
              <w:tab/>
              <w:tab/>
              <w:tab/>
              <w:tab/>
              <w:t>&lt;APPLET_WEB_TEMPLATE_ITEM CONTROL="Name" INACTIVE="N" ITEM_IDENTIFIER="1301" MARKUP_LANGUAGE="HTML" NAME="Name" TMPL_ITEM_HOLDER_NAME="SiebControl_1301" TYPE="List Item" UPDATED="11/04/2016 12:17:45" UPDATED_BY="SADMIN" CREATED="01/31/2001 10:07:50" CREATED_BY="SADMIN" EXT_REC_TABLES="S_APPL_WT_IT_RX"&gt;</w:t>
              <w:br/>
              <w:tab/>
              <w:tab/>
              <w:tab/>
              <w:tab/>
              <w:t>&lt;/APPLET_WEB_TEMPLATE_ITEM&gt;</w:t>
              <w:br/>
              <w:tab/>
              <w:tab/>
              <w:tab/>
              <w:tab/>
              <w:t>&lt;APPLET_WEB_TEMPLATE_ITEM CONTROL="Parent Account Location" INACTIVE="N" ITEM_IDENTIFIER="1802" MARKUP_LANGUAGE="HTML" NAME="Parent Account Location" TMPL_ITEM_HOLDER_NAME="SiebControl_1802" TYPE="List Item" UPDATED="11/04/2016 12:17:45" UPDATED_BY="SADMIN" CREATED="01/31/2001 10:07:50" CREATED_BY="SADMIN" EXT_REC_TABLES="S_APPL_WT_IT_RX"&gt;</w:t>
              <w:br/>
              <w:tab/>
              <w:tab/>
              <w:tab/>
              <w:tab/>
              <w:t>&lt;/APPLET_WEB_TEMPLATE_ITEM&gt;</w:t>
              <w:br/>
              <w:tab/>
              <w:tab/>
              <w:tab/>
              <w:tab/>
              <w:t>&lt;APPLET_WEB_TEMPLATE_ITEM CONTROL="Parent Account Name" INACTIVE="N" ITEM_IDENTIFIER="1801" MARKUP_LANGUAGE="HTML" NAME="Parent Account Name" TMPL_ITEM_HOLDER_NAME="SiebControl_1801" TYPE="List Item" UPDATED="11/04/2016 12:17:45" UPDATED_BY="SADMIN" CREATED="01/31/2001 10:07:51" CREATED_BY="SADMIN" EXT_REC_TABLES="S_APPL_WT_IT_RX"&gt;</w:t>
              <w:br/>
              <w:tab/>
              <w:tab/>
              <w:tab/>
              <w:tab/>
              <w:t>&lt;/APPLET_WEB_TEMPLATE_ITEM&gt;</w:t>
              <w:br/>
              <w:tab/>
              <w:tab/>
              <w:tab/>
              <w:tab/>
              <w:t>&lt;APPLET_WEB_TEMPLATE_ITEM CONTROL="Price List" INACTIVE="N" ITEM_IDENTIFIER="1807" MARKUP_LANGUAGE="HTML" NAME="Price List" TMPL_ITEM_HOLDER_NAME="SiebControl_1807" TYPE="List Item" UPDATED="11/04/2016 12:17:45" UPDATED_BY="SADMIN" CREATED="01/31/2001 10:07:51" CREATED_BY="SADMIN" EXT_REC_TABLES="S_APPL_WT_IT_RX"&gt;</w:t>
              <w:br/>
              <w:tab/>
              <w:tab/>
              <w:tab/>
              <w:tab/>
              <w:t>&lt;/APPLET_WEB_TEMPLATE_ITEM&gt;</w:t>
              <w:br/>
              <w:tab/>
              <w:tab/>
              <w:tab/>
              <w:tab/>
              <w:t>&lt;APPLET_WEB_TEMPLATE_ITEM COMMENTS="Modified by 7.7 Button Standardization: Set empty Control field to hold the same value as Name field" CONTROL="City" INACTIVE="N" ITEM_IDENTIFIER="1305" MARKUP_LANGUAGE="HTML" NAME="Primary Account City" TMPL_ITEM_HOLDER_NAME="SiebControl_1305" TYPE="List Item" UPDATED="11/04/2016 12:17:45" UPDATED_BY="SADMIN" CREATED="01/31/2001 10:07:51" CREATED_BY="SADMIN" EXT_REC_TABLES="S_APPL_WT_IT_RX"&gt;</w:t>
              <w:br/>
              <w:tab/>
              <w:tab/>
              <w:tab/>
              <w:tab/>
              <w:tab/>
              <w:t>&lt;APPLET_WEB_TEMPLATE_ITEM_LOCALE APPLICATION_CODE="STD" INACTIVE="N" ITEM_IDENTIFIER="1306"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COMMENTS="Modified by 7.7 Button Standardization: Set empty Control field to hold the same value as Name field" CONTROL="Country" INACTIVE="N" ITEM_IDENTIFIER="1308" MARKUP_LANGUAGE="HTML" NAME="Primary Account Country" TMPL_ITEM_HOLDER_NAME="SiebControl_1308" TYPE="List Item" UPDATED="11/04/2016 12:17:45" UPDATED_BY="SADMIN" CREATED="01/31/2001 10:07:51" CREATED_BY="SADMIN" EXT_REC_TABLES="S_APPL_WT_IT_RX"&gt;</w:t>
              <w:br/>
              <w:tab/>
              <w:tab/>
              <w:tab/>
              <w:tab/>
              <w:t>&lt;/APPLET_WEB_TEMPLATE_ITEM&gt;</w:t>
              <w:br/>
              <w:tab/>
              <w:tab/>
              <w:tab/>
              <w:tab/>
              <w:t>&lt;APPLET_WEB_TEMPLATE_ITEM COMMENTS="Modified by 7.7 Button Standardization: Set empty Control field to hold the same value as Name field" CONTROL="Postal Code" INACTIVE="N" ITEM_IDENTIFIER="1307" MARKUP_LANGUAGE="HTML" NAME="Primary Account Postal Code" TMPL_ITEM_HOLDER_NAME="SiebControl_1307" TYPE="List Item" UPDATED="11/04/2016 12:17:45" UPDATED_BY="SADMIN" CREATED="01/31/2001 10:07:51" CREATED_BY="SADMIN" EXT_REC_TABLES="S_APPL_WT_IT_RX"&gt;</w:t>
              <w:br/>
              <w:tab/>
              <w:tab/>
              <w:tab/>
              <w:tab/>
              <w:tab/>
              <w:t>&lt;APPLET_WEB_TEMPLATE_ITEM_LOCALE APPLICATION_CODE="STD" INACTIVE="N" ITEM_IDENTIFIER="1305"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COMMENTS="Modified by 7.7 Button Standardization: Set empty Control field to hold the same value as Name field" CONTROL="State" INACTIVE="N" ITEM_IDENTIFIER="1306" MARKUP_LANGUAGE="HTML" NAME="Primary Account State" TMPL_ITEM_HOLDER_NAME="SiebControl_1306" TYPE="List Item" UPDATED="11/04/2016 12:17:45" UPDATED_BY="SADMIN" CREATED="01/31/2001 10:07:51" CREATED_BY="SADMIN" EXT_REC_TABLES="S_APPL_WT_IT_RX"&gt;</w:t>
              <w:br/>
              <w:tab/>
              <w:tab/>
              <w:tab/>
              <w:tab/>
              <w:tab/>
              <w:t>&lt;APPLET_WEB_TEMPLATE_ITEM_LOCALE APPLICATION_CODE="STD" INACTIVE="N" ITEM_IDENTIFIER="1307"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COMMENTS="Modified by 7.7 Button Standardization: Set empty Control field to hold the same value as Name field" CONTROL="Street Address" INACTIVE="N" ITEM_IDENTIFIER="1304" MARKUP_LANGUAGE="HTML" NAME="Primary Account Street Address" TMPL_ITEM_HOLDER_NAME="SiebControl_1304" TYPE="List Item" UPDATED="11/04/2016 12:17:45" UPDATED_BY="SADMIN" CREATED="01/31/2001 10:07:51" CREATED_BY="SADMIN" EXT_REC_TABLES="S_APPL_WT_IT_RX"&gt;</w:t>
              <w:br/>
              <w:tab/>
              <w:tab/>
              <w:tab/>
              <w:tab/>
              <w:t>&lt;/APPLET_WEB_TEMPLATE_ITEM&gt;</w:t>
              <w:br/>
              <w:tab/>
              <w:tab/>
              <w:tab/>
              <w:tab/>
              <w:t>&lt;APPLET_WEB_TEMPLATE_ITEM CONTROL="Bill To City" INACTIVE="N" ITEM_IDENTIFIER="2305" MARKUP_LANGUAGE="HTML" NAME="Primary Bill To City" TMPL_ITEM_HOLDER_NAME="SiebControl_2305" TYPE="List Item" UPDATED="11/04/2016 12:17:45" UPDATED_BY="SADMIN" CREATED="01/31/2001 10:07:51" CREATED_BY="SADMIN" EXT_REC_TABLES="S_APPL_WT_IT_RX"&gt;</w:t>
              <w:br/>
              <w:tab/>
              <w:tab/>
              <w:tab/>
              <w:tab/>
              <w:tab/>
              <w:t>&lt;APPLET_WEB_TEMPLATE_ITEM_LOCALE APPLICATION_CODE="STD" INACTIVE="N" ITEM_IDENTIFIER="2306"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CONTROL="Bill To Country" INACTIVE="N" ITEM_IDENTIFIER="2308" MARKUP_LANGUAGE="HTML" NAME="Primary Bill To Country" TMPL_ITEM_HOLDER_NAME="SiebControl_2308" TYPE="List Item" UPDATED="11/04/2016 12:17:45" UPDATED_BY="SADMIN" CREATED="01/31/2001 10:07:51" CREATED_BY="SADMIN" EXT_REC_TABLES="S_APPL_WT_IT_RX"&gt;</w:t>
              <w:br/>
              <w:tab/>
              <w:tab/>
              <w:tab/>
              <w:tab/>
              <w:t>&lt;/APPLET_WEB_TEMPLATE_ITEM&gt;</w:t>
              <w:br/>
              <w:tab/>
              <w:tab/>
              <w:tab/>
              <w:tab/>
              <w:t>&lt;APPLET_WEB_TEMPLATE_ITEM CONTROL="Primary Bill To First Name" INACTIVE="N" ITEM_IDENTIFIER="2303" MARKUP_LANGUAGE="HTML" NAME="Primary Bill To First Name" TMPL_ITEM_HOLDER_NAME="SiebControl_2303" TYPE="List Item" UPDATED="11/04/2016 12:17:45" UPDATED_BY="SADMIN" CREATED="01/31/2001 10:07:51" CREATED_BY="SADMIN" EXT_REC_TABLES="S_APPL_WT_IT_RX"&gt;</w:t>
              <w:br/>
              <w:tab/>
              <w:tab/>
              <w:tab/>
              <w:tab/>
              <w:t>&lt;/APPLET_WEB_TEMPLATE_ITEM&gt;</w:t>
              <w:br/>
              <w:tab/>
              <w:tab/>
              <w:tab/>
              <w:tab/>
              <w:t>&lt;APPLET_WEB_TEMPLATE_ITEM CONTROL="Primary Bill To Last Name" INACTIVE="N" ITEM_IDENTIFIER="2302" MARKUP_LANGUAGE="HTML" NAME="Primary Bill To Last Name" TMPL_ITEM_HOLDER_NAME="SiebControl_2302" TYPE="List Item" UPDATED="11/04/2016 12:17:45" UPDATED_BY="SADMIN" CREATED="01/31/2001 10:07:51" CREATED_BY="SADMIN" EXT_REC_TABLES="S_APPL_WT_IT_RX"&gt;</w:t>
              <w:br/>
              <w:tab/>
              <w:tab/>
              <w:tab/>
              <w:tab/>
              <w:t>&lt;/APPLET_WEB_TEMPLATE_ITEM&gt;</w:t>
              <w:br/>
              <w:tab/>
              <w:tab/>
              <w:tab/>
              <w:tab/>
              <w:t>&lt;APPLET_WEB_TEMPLATE_ITEM CONTROL="Bill To Postal Code" INACTIVE="N" ITEM_IDENTIFIER="2307" MARKUP_LANGUAGE="HTML" NAME="Primary Bill To Postal Code" TMPL_ITEM_HOLDER_NAME="SiebControl_2307" TYPE="List Item" UPDATED="11/04/2016 12:17:45" UPDATED_BY="SADMIN" CREATED="01/31/2001 10:07:51" CREATED_BY="SADMIN" EXT_REC_TABLES="S_APPL_WT_IT_RX"&gt;</w:t>
              <w:br/>
              <w:tab/>
              <w:tab/>
              <w:tab/>
              <w:tab/>
              <w:tab/>
              <w:t>&lt;APPLET_WEB_TEMPLATE_ITEM_LOCALE APPLICATION_CODE="STD" INACTIVE="N" ITEM_IDENTIFIER="2305"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CONTROL="Bill To State" INACTIVE="N" ITEM_IDENTIFIER="2306" MARKUP_LANGUAGE="HTML" NAME="Primary Bill To State" TMPL_ITEM_HOLDER_NAME="SiebControl_2306" TYPE="List Item" UPDATED="11/04/2016 12:17:45" UPDATED_BY="SADMIN" CREATED="01/31/2001 10:07:52" CREATED_BY="SADMIN" EXT_REC_TABLES="S_APPL_WT_IT_RX"&gt;</w:t>
              <w:br/>
              <w:tab/>
              <w:tab/>
              <w:tab/>
              <w:tab/>
              <w:tab/>
              <w:t>&lt;APPLET_WEB_TEMPLATE_ITEM_LOCALE APPLICATION_CODE="STD" INACTIVE="N" ITEM_IDENTIFIER="2307"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CONTROL="Bill To Street Address" INACTIVE="N" ITEM_IDENTIFIER="2304" MARKUP_LANGUAGE="HTML" NAME="Primary Bill To Street Address" TMPL_ITEM_HOLDER_NAME="SiebControl_2304" TYPE="List Item" UPDATED="11/04/2016 12:17:45" UPDATED_BY="SADMIN" CREATED="01/31/2001 10:07:52" CREATED_BY="SADMIN" EXT_REC_TABLES="S_APPL_WT_IT_RX"&gt;</w:t>
              <w:br/>
              <w:tab/>
              <w:tab/>
              <w:tab/>
              <w:tab/>
              <w:t>&lt;/APPLET_WEB_TEMPLATE_ITEM&gt;</w:t>
              <w:br/>
              <w:tab/>
              <w:tab/>
              <w:tab/>
              <w:tab/>
              <w:t>&lt;APPLET_WEB_TEMPLATE_ITEM CONTROL="Ship To City" INACTIVE="N" ITEM_IDENTIFIER="2805" MARKUP_LANGUAGE="HTML" NAME="Primary Ship To City" TMPL_ITEM_HOLDER_NAME="SiebControl_2805" TYPE="List Item" UPDATED="11/04/2016 12:17:45" UPDATED_BY="SADMIN" CREATED="01/31/2001 10:07:52" CREATED_BY="SADMIN" EXT_REC_TABLES="S_APPL_WT_IT_RX"&gt;</w:t>
              <w:br/>
              <w:tab/>
              <w:tab/>
              <w:tab/>
              <w:tab/>
              <w:tab/>
              <w:t>&lt;APPLET_WEB_TEMPLATE_ITEM_LOCALE APPLICATION_CODE="STD" INACTIVE="N" ITEM_IDENTIFIER="2806"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CONTROL="Ship To Country" INACTIVE="N" ITEM_IDENTIFIER="2808" MARKUP_LANGUAGE="HTML" NAME="Primary Ship To Country" TMPL_ITEM_HOLDER_NAME="SiebControl_2808" TYPE="List Item" UPDATED="11/04/2016 12:17:45" UPDATED_BY="SADMIN" CREATED="01/31/2001 10:07:52" CREATED_BY="SADMIN" EXT_REC_TABLES="S_APPL_WT_IT_RX"&gt;</w:t>
              <w:br/>
              <w:tab/>
              <w:tab/>
              <w:tab/>
              <w:tab/>
              <w:t>&lt;/APPLET_WEB_TEMPLATE_ITEM&gt;</w:t>
              <w:br/>
              <w:tab/>
              <w:tab/>
              <w:tab/>
              <w:tab/>
              <w:t>&lt;APPLET_WEB_TEMPLATE_ITEM CONTROL="Primary Ship To First Name" INACTIVE="N" ITEM_IDENTIFIER="2803" MARKUP_LANGUAGE="HTML" NAME="Primary Ship To First Name" TMPL_ITEM_HOLDER_NAME="SiebControl_2803" TYPE="List Item" UPDATED="11/04/2016 12:17:45" UPDATED_BY="SADMIN" CREATED="01/31/2001 10:07:52" CREATED_BY="SADMIN" EXT_REC_TABLES="S_APPL_WT_IT_RX"&gt;</w:t>
              <w:br/>
              <w:tab/>
              <w:tab/>
              <w:tab/>
              <w:tab/>
              <w:t>&lt;/APPLET_WEB_TEMPLATE_ITEM&gt;</w:t>
              <w:br/>
              <w:tab/>
              <w:tab/>
              <w:tab/>
              <w:tab/>
              <w:t>&lt;APPLET_WEB_TEMPLATE_ITEM CONTROL="Primary Ship To Last Name" INACTIVE="N" ITEM_IDENTIFIER="2802" MARKUP_LANGUAGE="HTML" NAME="Primary Ship To Last Name" TMPL_ITEM_HOLDER_NAME="SiebControl_2802" TYPE="List Item" UPDATED="11/04/2016 12:17:45" UPDATED_BY="SADMIN" CREATED="01/31/2001 10:07:52" CREATED_BY="SADMIN" EXT_REC_TABLES="S_APPL_WT_IT_RX"&gt;</w:t>
              <w:br/>
              <w:tab/>
              <w:tab/>
              <w:tab/>
              <w:tab/>
              <w:t>&lt;/APPLET_WEB_TEMPLATE_ITEM&gt;</w:t>
              <w:br/>
              <w:tab/>
              <w:tab/>
              <w:tab/>
              <w:tab/>
              <w:t>&lt;APPLET_WEB_TEMPLATE_ITEM CONTROL="Ship To Postal Code" INACTIVE="N" ITEM_IDENTIFIER="2807" MARKUP_LANGUAGE="HTML" NAME="Primary Ship To Postal Code" TMPL_ITEM_HOLDER_NAME="SiebControl_2807" TYPE="List Item" UPDATED="11/04/2016 12:17:45" UPDATED_BY="SADMIN" CREATED="01/31/2001 10:07:52" CREATED_BY="SADMIN" EXT_REC_TABLES="S_APPL_WT_IT_RX"&gt;</w:t>
              <w:br/>
              <w:tab/>
              <w:tab/>
              <w:tab/>
              <w:tab/>
              <w:tab/>
              <w:t>&lt;APPLET_WEB_TEMPLATE_ITEM_LOCALE APPLICATION_CODE="STD" INACTIVE="N" ITEM_IDENTIFIER="2805"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CONTROL="Ship To State" INACTIVE="N" ITEM_IDENTIFIER="2806" MARKUP_LANGUAGE="HTML" NAME="Primary Ship To State" TMPL_ITEM_HOLDER_NAME="SiebControl_2806" TYPE="List Item" UPDATED="11/04/2016 12:17:45" UPDATED_BY="SADMIN" CREATED="01/31/2001 10:07:52" CREATED_BY="SADMIN" EXT_REC_TABLES="S_APPL_WT_IT_RX"&gt;</w:t>
              <w:br/>
              <w:tab/>
              <w:tab/>
              <w:tab/>
              <w:tab/>
              <w:tab/>
              <w:t>&lt;APPLET_WEB_TEMPLATE_ITEM_LOCALE APPLICATION_CODE="STD" INACTIVE="N" ITEM_IDENTIFIER="2807"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CONTROL="Ship To Street Address" INACTIVE="N" ITEM_IDENTIFIER="2804" MARKUP_LANGUAGE="HTML" NAME="Primary Ship To Street Address" TMPL_ITEM_HOLDER_NAME="SiebControl_2804" TYPE="List Item" UPDATED="11/04/2016 12:17:45" UPDATED_BY="SADMIN" CREATED="01/31/2001 10:07:52"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12:17:45" UPDATED_BY="SADMIN" CREATED="12/23/2002 21:29:06"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12:17:45" UPDATED_BY="SADMIN" CREATED="11/04/2016 12:17:45" CREATED_BY="SADMIN" EXT_REC_TABLES="S_APPL_WT_IT_RX"&gt;</w:t>
              <w:br/>
              <w:tab/>
              <w:tab/>
              <w:tab/>
              <w:tab/>
              <w:t>&lt;/APPLET_WEB_TEMPLATE_ITEM&gt;</w:t>
              <w:br/>
              <w:tab/>
              <w:tab/>
              <w:tab/>
              <w:tab/>
              <w:t>&lt;APPLET_WEB_TEMPLATE_ITEM CONTROL="Type" INACTIVE="N" ITEM_IDENTIFIER="1804" MARKUP_LANGUAGE="HTML" NAME="Type" TMPL_ITEM_HOLDER_NAME="SiebControl_1804" TYPE="List Item" UPDATED="11/04/2016 12:17:45" UPDATED_BY="SADMIN" CREATED="01/31/2001 10:07:52" CREATED_BY="SADMIN" EXT_REC_TABLES="S_APPL_WT_IT_RX"&gt;</w:t>
              <w:br/>
              <w:tab/>
              <w:tab/>
              <w:tab/>
              <w:tab/>
              <w:t>&lt;/APPLET_WEB_TEMPLATE_ITEM&gt;</w:t>
              <w:br/>
              <w:tab/>
              <w:tab/>
              <w:tab/>
              <w:tab/>
              <w:t>&lt;APPLET_WEB_TEMPLATE_ITEM CONTROL="UndoRecord" INACTIVE="N" ITEM_IDENTIFIER="135" MARKUP_LANGUAGE="HTML" NAME="UndoRecord" TMPL_ITEM_HOLDER_NAME="SiebControl_135" TYPE="Control" UPDATED="11/04/2016 12:17:45" UPDATED_BY="SADMIN" CREATED="01/31/2001 10:07:53"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12:17:45" UPDATED_BY="SADMIN" CREATED="01/31/2001 10:07:53"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COMMENTS="GS: 6/27/03 renamed from Edit Base;Template Consolidation: Propending Edit to Name and Changing Type to make new Edit List Mode.Please remove Edit Buttons, and Check other Web Template Item Mappings; 7.5.2.200 UI ENHANCEMENT" EXT_WEB_TEMPLATE="Applet List (Base/EditList)" INACTIVE="N" NAME="Edit List" SEQUENCE="0" TYPE="Edit List" WEB_TEMPLATE="Applet List (Base/EditList)" UPDATED="11/04/2016 12:37:17" UPDATED_BY="SADMIN" CREATED="06/05/2003 01:48:42" CREATED_BY="SADMIN" EXT_REC_TABLES="S_APPL_WTMPL_RX"&gt;</w:t>
              <w:br/>
              <w:tab/>
              <w:tab/>
              <w:tab/>
              <w:tab/>
              <w:t>&lt;APPLET_WEB_TEMPLATE_ITEM CONTROL="Account Status" INACTIVE="N" ITEM_IDENTIFIER="506" MARKUP_LANGUAGE="HTML" NAME="Account Status" TMPL_ITEM_HOLDER_NAME="SiebControl_506" TYPE="List Item" UPDATED="11/04/2016 12:17:45" UPDATED_BY="SADMIN" CREATED="06/05/2003 02:44:52" CREATED_BY="SADMIN" EXT_REC_TABLES="S_APPL_WT_IT_RX"&gt;</w:t>
              <w:br/>
              <w:tab/>
              <w:tab/>
              <w:tab/>
              <w:tab/>
              <w:t>&lt;/APPLET_WEB_TEMPLATE_ITEM&gt;</w:t>
              <w:br/>
              <w:tab/>
              <w:tab/>
              <w:tab/>
              <w:tab/>
              <w:t>&lt;APPLET_WEB_TEMPLATE_ITEM CONTROL="Alias" INACTIVE="N" ITEM_IDENTIFIER="512" MARKUP_LANGUAGE="HTML" NAME="Alias" TMPL_ITEM_HOLDER_NAME="SiebControl_512" TYPE="List Item" UPDATED="11/04/2016 12:17:45" UPDATED_BY="SADMIN" CREATED="06/05/2003 02:44:52" CREATED_BY="SADMIN" EXT_REC_TABLES="S_APPL_WT_IT_RX"&gt;</w:t>
              <w:br/>
              <w:tab/>
              <w:tab/>
              <w:tab/>
              <w:tab/>
              <w:t>&lt;/APPLET_WEB_TEMPLATE_ITEM&gt;</w:t>
              <w:br/>
              <w:tab/>
              <w:tab/>
              <w:tab/>
              <w:tab/>
              <w:t>&lt;APPLET_WEB_TEMPLATE_ITEM CONTROL="Applet_Title" EXTENSION_FLAG="Y" ITEM_IDENTIFIER="99929" NAME="Applet_Title" TMPL_ITEM_HOLDER_NAME="SiebControl_99929" TYPE="Control" UPDATED="11/04/2016 12:17:45" UPDATED_BY="SADMIN" CREATED="11/04/2016 12:17:45" CREATED_BY="SADMIN" EXT_REC_TABLES="S_APPL_WT_IT_RX"&gt;</w:t>
              <w:br/>
              <w:tab/>
              <w:tab/>
              <w:tab/>
              <w:tab/>
              <w:t>&lt;/APPLET_WEB_TEMPLATE_ITEM&gt;</w:t>
              <w:br/>
              <w:tab/>
              <w:tab/>
              <w:tab/>
              <w:tab/>
              <w:t>&lt;APPLET_WEB_TEMPLATE_ITEM EXTENSION_FLAG="Y" ITEM_IDENTIFIER="99993" NAME="CUT Account Contact Assoc Applet" TMPL_ITEM_HOLDER_NAME="SiebControl_99993" TYPE="Applet" UPDATED="11/03/2016 18:15:13" UPDATED_BY="SADMIN" CREATED="11/03/2016 18:15:13" CREATED_BY="SADMIN" EXT_REC_TABLES="S_APPL_WT_IT_RX"&gt;</w:t>
              <w:br/>
              <w:tab/>
              <w:tab/>
              <w:tab/>
              <w:tab/>
              <w:t>&lt;/APPLET_WEB_TEMPLATE_ITEM&gt;</w:t>
              <w:br/>
              <w:tab/>
              <w:tab/>
              <w:tab/>
              <w:tab/>
              <w:t>&lt;APPLET_WEB_TEMPLATE_ITEM COMMENTS="Added by 7.7 Add Missing Buttons Rule Tools Patch:" CONTROL="CancelQuery" INACTIVE="N" ITEM_IDENTIFIER="108" MARKUP_LANGUAGE="HTML" NAME="CancelQuery" TMPL_ITEM_HOLDER_NAME="SiebControl_108" TYPE="Control" UPDATED="11/04/2016 12:17:45" UPDATED_BY="SADMIN" CREATED="06/05/2003 02:44:52" CREATED_BY="SADMIN" EXT_REC_TABLES="S_APPL_WT_IT_RX"&gt;</w:t>
              <w:br/>
              <w:tab/>
              <w:tab/>
              <w:tab/>
              <w:tab/>
              <w:t>&lt;/APPLET_WEB_TEMPLATE_ITEM&gt;</w:t>
              <w:br/>
              <w:tab/>
              <w:tab/>
              <w:tab/>
              <w:tab/>
              <w:t>&lt;APPLET_WEB_TEMPLATE_ITEM CONTROL="Competitor" INACTIVE="N" ITEM_IDENTIFIER="511" MARKUP_LANGUAGE="HTML" NAME="Competitor" TMPL_ITEM_HOLDER_NAME="SiebControl_511" TYPE="List Item" UPDATED="11/04/2016 12:17:45" UPDATED_BY="SADMIN" CREATED="06/05/2003 02:44:52" CREATED_BY="SADMIN" EXT_REC_TABLES="S_APPL_WT_IT_RX"&gt;</w:t>
              <w:br/>
              <w:tab/>
              <w:tab/>
              <w:tab/>
              <w:tab/>
              <w:t>&lt;/APPLET_WEB_TEMPLATE_ITEM&gt;</w:t>
              <w:br/>
              <w:tab/>
              <w:tab/>
              <w:tab/>
              <w:tab/>
              <w:t>&lt;APPLET_WEB_TEMPLATE_ITEM CONTROL="Currency Code" INACTIVE="N" ITEM_IDENTIFIER="510" MARKUP_LANGUAGE="HTML" NAME="Currency Code" TMPL_ITEM_HOLDER_NAME="SiebControl_510" TYPE="List Item" UPDATED="11/04/2016 12:17:45" UPDATED_BY="SADMIN" CREATED="06/05/2003 02:44:52"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12:17:45" UPDATED_BY="SADMIN" CREATED="07/12/2003 09:29:19" CREATED_BY="SADMIN" EXT_REC_TABLES="S_APPL_WT_IT_RX"&gt;</w:t>
              <w:br/>
              <w:tab/>
              <w:tab/>
              <w:tab/>
              <w:tab/>
              <w:t>&lt;/APPLET_WEB_TEMPLATE_ITEM&gt;</w:t>
              <w:br/>
              <w:tab/>
              <w:tab/>
              <w:tab/>
              <w:tab/>
              <w:t>&lt;APPLET_WEB_TEMPLATE_ITEM COMMENTS="Added by 7.7 Add Missing Buttons Rule Tools Patch:" CONTROL="ExecuteQuery" INACTIVE="N" ITEM_IDENTIFIER="107" MARKUP_LANGUAGE="HTML" NAME="ExecuteQuery" TMPL_ITEM_HOLDER_NAME="SiebControl_107" TYPE="Control" UPDATED="11/04/2016 12:17:45" UPDATED_BY="SADMIN" CREATED="06/05/2003 02:44:52" CREATED_BY="SADMIN" EXT_REC_TABLES="S_APPL_WT_IT_RX"&gt;</w:t>
              <w:br/>
              <w:tab/>
              <w:tab/>
              <w:tab/>
              <w:tab/>
              <w:t>&lt;/APPLET_WEB_TEMPLATE_ITEM&gt;</w:t>
              <w:br/>
              <w:tab/>
              <w:tab/>
              <w:tab/>
              <w:tab/>
              <w:t>&lt;APPLET_WEB_TEMPLATE_ITEM COMMENTS="12-GPVLOJ" CONTROL="GotoNextRecordSet" INACTIVE="N" ITEM_IDENTIFIER="123" MARKUP_LANGUAGE="HTML" NAME="GotoNextSet" TYPE="Control" UPDATED="06/30/2003 21:07:09" UPDATED_BY="SADMIN" CREATED="06/30/2003 21:07:09" CREATED_BY="SADMIN"&gt;</w:t>
              <w:br/>
              <w:tab/>
              <w:tab/>
              <w:tab/>
              <w:tab/>
              <w:t>&lt;/APPLET_WEB_TEMPLATE_ITEM&gt;</w:t>
              <w:br/>
              <w:tab/>
              <w:tab/>
              <w:tab/>
              <w:tab/>
              <w:t>&lt;APPLET_WEB_TEMPLATE_ITEM COMMENTS="12-GPVLOJ" CONTROL="GotoPreviousRecordSet" INACTIVE="N" ITEM_IDENTIFIER="122" MARKUP_LANGUAGE="HTML" NAME="GotoPreviousSet" TYPE="Control" UPDATED="06/30/2003 21:07:14" UPDATED_BY="SADMIN" CREATED="06/30/2003 21:07:14" CREATED_BY="SADMIN"&gt;</w:t>
              <w:br/>
              <w:tab/>
              <w:tab/>
              <w:tab/>
              <w:tab/>
              <w:t>&lt;/APPLET_WEB_TEMPLATE_ITEM&gt;</w:t>
              <w:br/>
              <w:tab/>
              <w:tab/>
              <w:tab/>
              <w:tab/>
              <w:t>&lt;APPLET_WEB_TEMPLATE_ITEM CONTROL="Home Page" INACTIVE="N" ITEM_IDENTIFIER="508" MARKUP_LANGUAGE="HTML" NAME="Home Page" TMPL_ITEM_HOLDER_NAME="SiebControl_508" TYPE="List Item" UPDATED="11/04/2016 12:17:45" UPDATED_BY="SADMIN" CREATED="06/05/2003 02:44:52" CREATED_BY="SADMIN" EXT_REC_TABLES="S_APPL_WT_IT_RX"&gt;</w:t>
              <w:br/>
              <w:tab/>
              <w:tab/>
              <w:tab/>
              <w:tab/>
              <w:t>&lt;/APPLET_WEB_TEMPLATE_ITEM&gt;</w:t>
              <w:br/>
              <w:tab/>
              <w:tab/>
              <w:tab/>
              <w:tab/>
              <w:t>&lt;APPLET_WEB_TEMPLATE_ITEM CONTROL="Industry" INACTIVE="N" ITEM_IDENTIFIER="509" MARKUP_LANGUAGE="HTML" NAME="Industry" TMPL_ITEM_HOLDER_NAME="SiebControl_509" TYPE="List Item" UPDATED="11/04/2016 12:17:45" UPDATED_BY="SADMIN" CREATED="06/05/2003 02:44:53"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12:17:45" UPDATED_BY="SADMIN" CREATED="11/04/2016 12:17:45" CREATED_BY="SADMIN" EXT_REC_TABLES="S_APPL_WT_IT_RX"&gt;</w:t>
              <w:br/>
              <w:tab/>
              <w:tab/>
              <w:tab/>
              <w:tab/>
              <w:t>&lt;/APPLET_WEB_TEMPLATE_ITEM&gt;</w:t>
              <w:br/>
              <w:tab/>
              <w:tab/>
              <w:tab/>
              <w:tab/>
              <w:t>&lt;APPLET_WEB_TEMPLATE_ITEM CONTROL="Location" INACTIVE="N" ITEM_IDENTIFIER="503" MARKUP_LANGUAGE="HTML" NAME="Location" TMPL_ITEM_HOLDER_NAME="SiebControl_503" TYPE="List Item" UPDATED="11/04/2016 12:17:45" UPDATED_BY="SADMIN" CREATED="06/05/2003 02:44:53" CREATED_BY="SADMIN" EXT_REC_TABLES="S_APPL_WT_IT_RX"&gt;</w:t>
              <w:br/>
              <w:tab/>
              <w:tab/>
              <w:tab/>
              <w:tab/>
              <w:t>&lt;/APPLET_WEB_TEMPLATE_ITEM&gt;</w:t>
              <w:br/>
              <w:tab/>
              <w:tab/>
              <w:tab/>
              <w:tab/>
              <w:t>&lt;APPLET_WEB_TEMPLATE_ITEM CONTROL="Main Fax Number" INACTIVE="N" ITEM_IDENTIFIER="507" MARKUP_LANGUAGE="HTML" NAME="Main Fax Number" TMPL_ITEM_HOLDER_NAME="SiebControl_507" TYPE="List Item" UPDATED="11/04/2016 12:17:45" UPDATED_BY="SADMIN" CREATED="06/05/2003 02:44:53" CREATED_BY="SADMIN" EXT_REC_TABLES="S_APPL_WT_IT_RX"&gt;</w:t>
              <w:br/>
              <w:tab/>
              <w:tab/>
              <w:tab/>
              <w:tab/>
              <w:t>&lt;/APPLET_WEB_TEMPLATE_ITEM&gt;</w:t>
              <w:br/>
              <w:tab/>
              <w:tab/>
              <w:tab/>
              <w:tab/>
              <w:t>&lt;APPLET_WEB_TEMPLATE_ITEM CONTROL="Main Phone Number" INACTIVE="N" ITEM_IDENTIFIER="504" MARKUP_LANGUAGE="HTML" NAME="Main Phone Number" TMPL_ITEM_HOLDER_NAME="SiebControl_504" TYPE="List Item" UPDATED="11/04/2016 12:17:45" UPDATED_BY="SADMIN" CREATED="06/05/2003 02:44:53"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12:17:45" UPDATED_BY="SADMIN" CREATED="11/04/2016 12:17:45" CREATED_BY="SADMIN" EXT_REC_TABLES="S_APPL_WT_IT_RX"&gt;</w:t>
              <w:br/>
              <w:tab/>
              <w:tab/>
              <w:tab/>
              <w:tab/>
              <w:t>&lt;/APPLET_WEB_TEMPLATE_ITEM&gt;</w:t>
              <w:br/>
              <w:tab/>
              <w:tab/>
              <w:tab/>
              <w:tab/>
              <w:t>&lt;APPLET_WEB_TEMPLATE_ITEM CONTROL="Name" INACTIVE="N" ITEM_IDENTIFIER="502" MARKUP_LANGUAGE="HTML" NAME="Name" TMPL_ITEM_HOLDER_NAME="SiebControl_502" TYPE="List Item" UPDATED="11/04/2016 12:17:45" UPDATED_BY="SADMIN" CREATED="06/05/2003 02:44:53"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12:17:45" UPDATED_BY="SADMIN" CREATED="06/05/2003 02:44:53"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12:17:45" UPDATED_BY="SADMIN" CREATED="09/02/2003 18:21:10" CREATED_BY="SADMIN" EXT_REC_TABLES="S_APPL_WT_IT_RX"&gt;</w:t>
              <w:br/>
              <w:tab/>
              <w:tab/>
              <w:tab/>
              <w:tab/>
              <w:t>&lt;/APPLET_WEB_TEMPLATE_ITEM&gt;</w:t>
              <w:br/>
              <w:tab/>
              <w:tab/>
              <w:tab/>
              <w:tab/>
              <w:t>&lt;APPLET_WEB_TEMPLATE_ITEM CONTROL="Parent Account Location" INACTIVE="N" ITEM_IDENTIFIER="514" MARKUP_LANGUAGE="HTML" NAME="Parent Account Location" TMPL_ITEM_HOLDER_NAME="SiebControl_514" TYPE="List Item" UPDATED="11/04/2016 12:17:45" UPDATED_BY="SADMIN" CREATED="06/05/2003 02:44:53" CREATED_BY="SADMIN" EXT_REC_TABLES="S_APPL_WT_IT_RX"&gt;</w:t>
              <w:br/>
              <w:tab/>
              <w:tab/>
              <w:tab/>
              <w:tab/>
              <w:t>&lt;/APPLET_WEB_TEMPLATE_ITEM&gt;</w:t>
              <w:br/>
              <w:tab/>
              <w:tab/>
              <w:tab/>
              <w:tab/>
              <w:t>&lt;APPLET_WEB_TEMPLATE_ITEM CONTROL="Parent Account Name" INACTIVE="N" ITEM_IDENTIFIER="513" MARKUP_LANGUAGE="HTML" NAME="Parent Account Name" TMPL_ITEM_HOLDER_NAME="SiebControl_513" TYPE="List Item" UPDATED="11/04/2016 12:17:45" UPDATED_BY="SADMIN" CREATED="06/05/2003 02:44:53"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12:17:45" UPDATED_BY="SADMIN" CREATED="06/12/2014 20:00:00" CREATED_BY="SADMIN" EXT_REC_TABLES="S_APPL_WT_IT_RX"&gt;</w:t>
              <w:br/>
              <w:tab/>
              <w:tab/>
              <w:tab/>
              <w:tab/>
              <w:t>&lt;/APPLET_WEB_TEMPLATE_ITEM&gt;</w:t>
              <w:br/>
              <w:tab/>
              <w:tab/>
              <w:tab/>
              <w:tab/>
              <w:t>&lt;APPLET_WEB_TEMPLATE_ITEM COMMENTS="Map PositionOnRow Control for SI+ support" CONTROL="PositionOnRow" INACTIVE="N" ITEM_IDENTIFIER="144" NAME="PositionOnRow" TMPL_ITEM_HOLDER_NAME="SiebControl_144" TYPE="Control" UPDATED="11/04/2016 12:17:45" UPDATED_BY="SADMIN" CREATED="06/05/2003 02:44:53" CREATED_BY="SADMIN" EXT_REC_TABLES="S_APPL_WT_IT_RX"&gt;</w:t>
              <w:br/>
              <w:tab/>
              <w:tab/>
              <w:tab/>
              <w:tab/>
              <w:t>&lt;/APPLET_WEB_TEMPLATE_ITEM&gt;</w:t>
              <w:br/>
              <w:tab/>
              <w:tab/>
              <w:tab/>
              <w:tab/>
              <w:t>&lt;APPLET_WEB_TEMPLATE_ITEM CONTROL="Price List" INACTIVE="N" ITEM_IDENTIFIER="520" MARKUP_LANGUAGE="HTML" NAME="Price List" TMPL_ITEM_HOLDER_NAME="SiebControl_520" TYPE="List Item" UPDATED="11/04/2016 12:17:45" UPDATED_BY="SADMIN" CREATED="06/05/2003 02:44:53" CREATED_BY="SADMIN" EXT_REC_TABLES="S_APPL_WT_IT_RX"&gt;</w:t>
              <w:br/>
              <w:tab/>
              <w:tab/>
              <w:tab/>
              <w:tab/>
              <w:t>&lt;/APPLET_WEB_TEMPLATE_ITEM&gt;</w:t>
              <w:br/>
              <w:tab/>
              <w:tab/>
              <w:tab/>
              <w:tab/>
              <w:t>&lt;APPLET_WEB_TEMPLATE_ITEM CONTROL="City" INACTIVE="N" ITEM_IDENTIFIER="516" MARKUP_LANGUAGE="HTML" NAME="Primary Account City" TMPL_ITEM_HOLDER_NAME="SiebControl_516" TYPE="List Item" UPDATED="11/04/2016 12:17:45" UPDATED_BY="SADMIN" CREATED="06/05/2003 02:44:54" CREATED_BY="SADMIN" EXT_REC_TABLES="S_APPL_WT_IT_RX"&gt;</w:t>
              <w:br/>
              <w:tab/>
              <w:tab/>
              <w:tab/>
              <w:tab/>
              <w:tab/>
              <w:t>&lt;APPLET_WEB_TEMPLATE_ITEM_LOCALE APPLICATION_CODE="STD" INACTIVE="N" ITEM_IDENTIFIER="517"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CONTROL="Country" INACTIVE="N" ITEM_IDENTIFIER="519" MARKUP_LANGUAGE="HTML" NAME="Primary Account Country" TMPL_ITEM_HOLDER_NAME="SiebControl_519" TYPE="List Item" UPDATED="11/04/2016 12:17:45" UPDATED_BY="SADMIN" CREATED="06/05/2003 02:44:54" CREATED_BY="SADMIN" EXT_REC_TABLES="S_APPL_WT_IT_RX"&gt;</w:t>
              <w:br/>
              <w:tab/>
              <w:tab/>
              <w:tab/>
              <w:tab/>
              <w:t>&lt;/APPLET_WEB_TEMPLATE_ITEM&gt;</w:t>
              <w:br/>
              <w:tab/>
              <w:tab/>
              <w:tab/>
              <w:tab/>
              <w:t>&lt;APPLET_WEB_TEMPLATE_ITEM CONTROL="Postal Code" INACTIVE="N" ITEM_IDENTIFIER="518" MARKUP_LANGUAGE="HTML" NAME="Primary Account Postal Code" TMPL_ITEM_HOLDER_NAME="SiebControl_518" TYPE="List Item" UPDATED="11/04/2016 12:17:45" UPDATED_BY="SADMIN" CREATED="06/05/2003 02:44:54" CREATED_BY="SADMIN" EXT_REC_TABLES="S_APPL_WT_IT_RX"&gt;</w:t>
              <w:br/>
              <w:tab/>
              <w:tab/>
              <w:tab/>
              <w:tab/>
              <w:tab/>
              <w:t>&lt;APPLET_WEB_TEMPLATE_ITEM_LOCALE APPLICATION_CODE="STD" INACTIVE="N" ITEM_IDENTIFIER="516"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CONTROL="State" INACTIVE="N" ITEM_IDENTIFIER="517" MARKUP_LANGUAGE="HTML" NAME="Primary Account State" TMPL_ITEM_HOLDER_NAME="SiebControl_517" TYPE="List Item" UPDATED="11/04/2016 12:17:45" UPDATED_BY="SADMIN" CREATED="06/05/2003 02:44:54" CREATED_BY="SADMIN" EXT_REC_TABLES="S_APPL_WT_IT_RX"&gt;</w:t>
              <w:br/>
              <w:tab/>
              <w:tab/>
              <w:tab/>
              <w:tab/>
              <w:tab/>
              <w:t>&lt;APPLET_WEB_TEMPLATE_ITEM_LOCALE APPLICATION_CODE="STD" INACTIVE="N" ITEM_IDENTIFIER="518"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CONTROL="Street Address" INACTIVE="N" ITEM_IDENTIFIER="515" MARKUP_LANGUAGE="HTML" NAME="Primary Account Street Address" TMPL_ITEM_HOLDER_NAME="SiebControl_515" TYPE="List Item" UPDATED="11/04/2016 12:17:45" UPDATED_BY="SADMIN" CREATED="06/05/2003 02:44:54" CREATED_BY="SADMIN" EXT_REC_TABLES="S_APPL_WT_IT_RX"&gt;</w:t>
              <w:br/>
              <w:tab/>
              <w:tab/>
              <w:tab/>
              <w:tab/>
              <w:t>&lt;/APPLET_WEB_TEMPLATE_ITEM&gt;</w:t>
              <w:br/>
              <w:tab/>
              <w:tab/>
              <w:tab/>
              <w:tab/>
              <w:t>&lt;APPLET_WEB_TEMPLATE_ITEM CONTROL="Primary Bill To City" INACTIVE="N" ITEM_IDENTIFIER="524" MARKUP_LANGUAGE="HTML" NAME="Primary Bill To City" TMPL_ITEM_HOLDER_NAME="SiebControl_524" TYPE="List Item" UPDATED="11/04/2016 12:17:45" UPDATED_BY="SADMIN" CREATED="07/12/2003 09:29:19" CREATED_BY="SADMIN" EXT_REC_TABLES="S_APPL_WT_IT_RX"&gt;</w:t>
              <w:br/>
              <w:tab/>
              <w:tab/>
              <w:tab/>
              <w:tab/>
              <w:tab/>
              <w:t>&lt;APPLET_WEB_TEMPLATE_ITEM_LOCALE APPLICATION_CODE="STD" INACTIVE="N" ITEM_IDENTIFIER="525"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Bill To Country" INACTIVE="N" ITEM_IDENTIFIER="526" MARKUP_LANGUAGE="HTML" NAME="Primary Bill To Country" TMPL_ITEM_HOLDER_NAME="SiebControl_526" TYPE="List Item" UPDATED="11/04/2016 12:17:45" UPDATED_BY="SADMIN" CREATED="07/12/2003 09:29:19" CREATED_BY="SADMIN" EXT_REC_TABLES="S_APPL_WT_IT_RX"&gt;</w:t>
              <w:br/>
              <w:tab/>
              <w:tab/>
              <w:tab/>
              <w:tab/>
              <w:t>&lt;/APPLET_WEB_TEMPLATE_ITEM&gt;</w:t>
              <w:br/>
              <w:tab/>
              <w:tab/>
              <w:tab/>
              <w:tab/>
              <w:t>&lt;APPLET_WEB_TEMPLATE_ITEM CONTROL="Primary Bill To First Name" INACTIVE="N" ITEM_IDENTIFIER="521" MARKUP_LANGUAGE="HTML" NAME="Primary Bill To First Name" TMPL_ITEM_HOLDER_NAME="SiebControl_521" TYPE="List Item" UPDATED="11/04/2016 12:17:45" UPDATED_BY="SADMIN" CREATED="07/12/2003 09:29:19" CREATED_BY="SADMIN" EXT_REC_TABLES="S_APPL_WT_IT_RX"&gt;</w:t>
              <w:br/>
              <w:tab/>
              <w:tab/>
              <w:tab/>
              <w:tab/>
              <w:t>&lt;/APPLET_WEB_TEMPLATE_ITEM&gt;</w:t>
              <w:br/>
              <w:tab/>
              <w:tab/>
              <w:tab/>
              <w:tab/>
              <w:t>&lt;APPLET_WEB_TEMPLATE_ITEM CONTROL="Primary Bill To Last Name" INACTIVE="N" ITEM_IDENTIFIER="522" MARKUP_LANGUAGE="HTML" NAME="Primary Bill To Last Name" TMPL_ITEM_HOLDER_NAME="SiebControl_522" TYPE="List Item" UPDATED="11/04/2016 12:17:45" UPDATED_BY="SADMIN" CREATED="07/12/2003 09:29:19" CREATED_BY="SADMIN" EXT_REC_TABLES="S_APPL_WT_IT_RX"&gt;</w:t>
              <w:br/>
              <w:tab/>
              <w:tab/>
              <w:tab/>
              <w:tab/>
              <w:t>&lt;/APPLET_WEB_TEMPLATE_ITEM&gt;</w:t>
              <w:br/>
              <w:tab/>
              <w:tab/>
              <w:tab/>
              <w:tab/>
              <w:t>&lt;APPLET_WEB_TEMPLATE_ITEM CONTROL="Primary Bill To Postal Code" INACTIVE="N" ITEM_IDENTIFIER="527" MARKUP_LANGUAGE="HTML" NAME="Primary Bill To Postal Code" TMPL_ITEM_HOLDER_NAME="SiebControl_527" TYPE="List Item" UPDATED="11/04/2016 12:17:45" UPDATED_BY="SADMIN" CREATED="07/12/2003 09:29:19" CREATED_BY="SADMIN" EXT_REC_TABLES="S_APPL_WT_IT_RX"&gt;</w:t>
              <w:br/>
              <w:tab/>
              <w:tab/>
              <w:tab/>
              <w:tab/>
              <w:tab/>
              <w:t>&lt;APPLET_WEB_TEMPLATE_ITEM_LOCALE APPLICATION_CODE="STD" INACTIVE="N" ITEM_IDENTIFIER="524"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Bill To State" INACTIVE="N" ITEM_IDENTIFIER="525" MARKUP_LANGUAGE="HTML" NAME="Primary Bill To State" TMPL_ITEM_HOLDER_NAME="SiebControl_525" TYPE="List Item" UPDATED="11/04/2016 12:17:45" UPDATED_BY="SADMIN" CREATED="07/12/2003 09:29:20" CREATED_BY="SADMIN" EXT_REC_TABLES="S_APPL_WT_IT_RX"&gt;</w:t>
              <w:br/>
              <w:tab/>
              <w:tab/>
              <w:tab/>
              <w:tab/>
              <w:tab/>
              <w:t>&lt;APPLET_WEB_TEMPLATE_ITEM_LOCALE APPLICATION_CODE="STD" INACTIVE="N" ITEM_IDENTIFIER="527"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Bill To Street Address" INACTIVE="N" ITEM_IDENTIFIER="523" MARKUP_LANGUAGE="HTML" NAME="Primary Bill To Street Address" TMPL_ITEM_HOLDER_NAME="SiebControl_523" TYPE="List Item" UPDATED="11/04/2016 12:17:45" UPDATED_BY="SADMIN" CREATED="07/12/2003 09:29:20" CREATED_BY="SADMIN" EXT_REC_TABLES="S_APPL_WT_IT_RX"&gt;</w:t>
              <w:br/>
              <w:tab/>
              <w:tab/>
              <w:tab/>
              <w:tab/>
              <w:t>&lt;/APPLET_WEB_TEMPLATE_ITEM&gt;</w:t>
              <w:br/>
              <w:tab/>
              <w:tab/>
              <w:tab/>
              <w:tab/>
              <w:t>&lt;APPLET_WEB_TEMPLATE_ITEM CONTROL="Primary Ship To City" INACTIVE="N" ITEM_IDENTIFIER="531" MARKUP_LANGUAGE="HTML" NAME="Primary Ship To City" TMPL_ITEM_HOLDER_NAME="SiebControl_531" TYPE="List Item" UPDATED="11/04/2016 12:17:45" UPDATED_BY="SADMIN" CREATED="07/12/2003 09:29:20" CREATED_BY="SADMIN" EXT_REC_TABLES="S_APPL_WT_IT_RX"&gt;</w:t>
              <w:br/>
              <w:tab/>
              <w:tab/>
              <w:tab/>
              <w:tab/>
              <w:tab/>
              <w:t>&lt;APPLET_WEB_TEMPLATE_ITEM_LOCALE APPLICATION_CODE="STD" INACTIVE="N" ITEM_IDENTIFIER="532"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Ship To Country" INACTIVE="N" ITEM_IDENTIFIER="533" MARKUP_LANGUAGE="HTML" NAME="Primary Ship To Country" TMPL_ITEM_HOLDER_NAME="SiebControl_533" TYPE="List Item" UPDATED="11/04/2016 12:17:45" UPDATED_BY="SADMIN" CREATED="07/12/2003 09:29:20" CREATED_BY="SADMIN" EXT_REC_TABLES="S_APPL_WT_IT_RX"&gt;</w:t>
              <w:br/>
              <w:tab/>
              <w:tab/>
              <w:tab/>
              <w:tab/>
              <w:t>&lt;/APPLET_WEB_TEMPLATE_ITEM&gt;</w:t>
              <w:br/>
              <w:tab/>
              <w:tab/>
              <w:tab/>
              <w:tab/>
              <w:t>&lt;APPLET_WEB_TEMPLATE_ITEM CONTROL="Primary Ship To First Name" INACTIVE="N" ITEM_IDENTIFIER="528" MARKUP_LANGUAGE="HTML" NAME="Primary Ship To First Name" TMPL_ITEM_HOLDER_NAME="SiebControl_528" TYPE="List Item" UPDATED="11/04/2016 12:17:45" UPDATED_BY="SADMIN" CREATED="07/12/2003 09:29:20" CREATED_BY="SADMIN" EXT_REC_TABLES="S_APPL_WT_IT_RX"&gt;</w:t>
              <w:br/>
              <w:tab/>
              <w:tab/>
              <w:tab/>
              <w:tab/>
              <w:t>&lt;/APPLET_WEB_TEMPLATE_ITEM&gt;</w:t>
              <w:br/>
              <w:tab/>
              <w:tab/>
              <w:tab/>
              <w:tab/>
              <w:t>&lt;APPLET_WEB_TEMPLATE_ITEM CONTROL="Primary Ship To Last Name" INACTIVE="N" ITEM_IDENTIFIER="529" MARKUP_LANGUAGE="HTML" NAME="Primary Ship To Last Name" TMPL_ITEM_HOLDER_NAME="SiebControl_529" TYPE="List Item" UPDATED="11/04/2016 12:17:45" UPDATED_BY="SADMIN" CREATED="07/12/2003 09:29:20" CREATED_BY="SADMIN" EXT_REC_TABLES="S_APPL_WT_IT_RX"&gt;</w:t>
              <w:br/>
              <w:tab/>
              <w:tab/>
              <w:tab/>
              <w:tab/>
              <w:t>&lt;/APPLET_WEB_TEMPLATE_ITEM&gt;</w:t>
              <w:br/>
              <w:tab/>
              <w:tab/>
              <w:tab/>
              <w:tab/>
              <w:t>&lt;APPLET_WEB_TEMPLATE_ITEM CONTROL="Primary Ship To Postal Code" INACTIVE="N" ITEM_IDENTIFIER="534" MARKUP_LANGUAGE="HTML" NAME="Primary Ship To Postal Code" TMPL_ITEM_HOLDER_NAME="SiebControl_534" TYPE="List Item" UPDATED="11/04/2016 12:17:45" UPDATED_BY="SADMIN" CREATED="07/12/2003 09:29:20" CREATED_BY="SADMIN" EXT_REC_TABLES="S_APPL_WT_IT_RX"&gt;</w:t>
              <w:br/>
              <w:tab/>
              <w:tab/>
              <w:tab/>
              <w:tab/>
              <w:tab/>
              <w:t>&lt;APPLET_WEB_TEMPLATE_ITEM_LOCALE APPLICATION_CODE="STD" INACTIVE="N" ITEM_IDENTIFIER="531"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Ship To State" INACTIVE="N" ITEM_IDENTIFIER="532" MARKUP_LANGUAGE="HTML" NAME="Primary Ship To State" TMPL_ITEM_HOLDER_NAME="SiebControl_532" TYPE="List Item" UPDATED="11/04/2016 12:17:45" UPDATED_BY="SADMIN" CREATED="07/12/2003 09:29:20" CREATED_BY="SADMIN" EXT_REC_TABLES="S_APPL_WT_IT_RX"&gt;</w:t>
              <w:br/>
              <w:tab/>
              <w:tab/>
              <w:tab/>
              <w:tab/>
              <w:tab/>
              <w:t>&lt;APPLET_WEB_TEMPLATE_ITEM_LOCALE APPLICATION_CODE="STD" INACTIVE="N" ITEM_IDENTIFIER="534" LANGUAGE_CODE="ESN" NAME="ESN-STD" TRANSLATE="Y" UPDATED="09/20/2012 09:15:38" UPDATED_BY="SADMIN" CREATED="09/20/2012 09:15:38" CREATED_BY="SADMIN"&gt;</w:t>
              <w:br/>
              <w:tab/>
              <w:tab/>
              <w:tab/>
              <w:tab/>
              <w:tab/>
              <w:t>&lt;/APPLET_WEB_TEMPLATE_ITEM_LOCALE&gt;</w:t>
              <w:br/>
              <w:tab/>
              <w:tab/>
              <w:tab/>
              <w:tab/>
              <w:t>&lt;/APPLET_WEB_TEMPLATE_ITEM&gt;</w:t>
              <w:br/>
              <w:tab/>
              <w:tab/>
              <w:tab/>
              <w:tab/>
              <w:t>&lt;APPLET_WEB_TEMPLATE_ITEM CONTROL="Primary Ship To Street Address" INACTIVE="N" ITEM_IDENTIFIER="530" MARKUP_LANGUAGE="HTML" NAME="Primary Ship To Street Address" TMPL_ITEM_HOLDER_NAME="SiebControl_530" TYPE="List Item" UPDATED="11/04/2016 12:17:45" UPDATED_BY="SADMIN" CREATED="07/12/2003 09:29:20"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12:17:45" UPDATED_BY="SADMIN" CREATED="06/05/2003 02:44:54"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12:17:45"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12:17:45"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12:17:45" UPDATED_BY="SADMIN" CREATED="11/04/2016 12:17:45" CREATED_BY="SADMIN" EXT_REC_TABLES="S_APPL_WT_IT_RX"&gt;</w:t>
              <w:br/>
              <w:tab/>
              <w:tab/>
              <w:tab/>
              <w:tab/>
              <w:t>&lt;/APPLET_WEB_TEMPLATE_ITEM&gt;</w:t>
              <w:br/>
              <w:tab/>
              <w:tab/>
              <w:tab/>
              <w:tab/>
              <w:t>&lt;APPLET_WEB_TEMPLATE_ITEM COMMENTS="Modified by 7.7 Button Standardization: Set empty Control field to hold the same value as Name field'" CONTROL="Row Status" INACTIVE="N" ITEM_IDENTIFIER="501" MARKUP_LANGUAGE="HTML" NAME="Row Status" TMPL_ITEM_HOLDER_NAME="SiebControl_501" TYPE="List Item" UPDATED="11/04/2016 12:17:45" UPDATED_BY="SADMIN" CREATED="06/05/2003 02:44:54" CREATED_BY="SADMIN" EXT_REC_TABLES="S_APPL_WT_IT_RX"&gt;</w:t>
              <w:br/>
              <w:tab/>
              <w:tab/>
              <w:tab/>
              <w:tab/>
              <w:t>&lt;/APPLET_WEB_TEMPLATE_ITEM&gt;</w:t>
              <w:br/>
              <w:tab/>
              <w:tab/>
              <w:tab/>
              <w:tab/>
              <w:t>&lt;APPLET_WEB_TEMPLATE_ITEM COMMENTS="MORE_OR_LESS_GLOBAL_CHANGE" CONTROL="ToggleListRowCount" INACTIVE="N" ITEM_IDENTIFIER="151" NAME="ToggleListRowCount" TMPL_ITEM_HOLDER_NAME="SiebControl_151" TYPE="Control" UPDATED="11/04/2016 12:17:45" UPDATED_BY="SADMIN" CREATED="06/05/2003 02:44:54" CREATED_BY="SADMIN" EXT_REC_TABLES="S_APPL_WT_IT_RX"&gt;</w:t>
              <w:br/>
              <w:tab/>
              <w:tab/>
              <w:tab/>
              <w:tab/>
              <w:t>&lt;/APPLET_WEB_TEMPLATE_ITEM&gt;</w:t>
              <w:br/>
              <w:tab/>
              <w:tab/>
              <w:tab/>
              <w:tab/>
              <w:t>&lt;APPLET_WEB_TEMPLATE_ITEM CONTROL="Type" INACTIVE="N" ITEM_IDENTIFIER="505" MARKUP_LANGUAGE="HTML" NAME="Type" TMPL_ITEM_HOLDER_NAME="SiebControl_505" TYPE="List Item" UPDATED="11/04/2016 12:17:45" UPDATED_BY="SADMIN" CREATED="06/05/2003 02:44:54"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12:17:45" UPDATED_BY="SADMIN" CREATED="07/12/2003 09:29:21"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DNB List Mgmt Lists Form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COMMENTS="Inactivated for FR#: 12-VIP9II" EXT_WEB_TEMPLATE="Applet Form 4 Column (Edit/New)" INACTIVE="Y" NAME="Edit" TYPE="Edit" WEB_TEMPLATE="Applet Form 4 Column (Edit/New)" UPDATED="11/04/2016 12:37:18" UPDATED_BY="SADMIN" CREATED="06/05/2003 01:53:11" CREATED_BY="SADMIN" EXT_REC_TABLES="S_APPL_WTMPL_RX"&gt;</w:t>
              <w:br/>
              <w:tab/>
              <w:tab/>
              <w:tab/>
              <w:tab/>
              <w:t>&lt;APPLET_WEB_TEMPLATE_ITEM CONTROL="Applet_Title" EXTENSION_FLAG="Y" ITEM_IDENTIFIER="99929" NAME="Applet_Title" TMPL_ITEM_HOLDER_NAME="SiebControl_99929" TYPE="Control" UPDATED="11/04/2016 12:51:19" UPDATED_BY="SADMIN" CREATED="11/04/2016 12:51:19" CREATED_BY="SADMIN" EXT_REC_TABLES="S_APPL_WT_IT_RX"&gt;</w:t>
              <w:br/>
              <w:tab/>
              <w:tab/>
              <w:tab/>
              <w:tab/>
              <w:t>&lt;/APPLET_WEB_TEMPLATE_ITEM&gt;</w:t>
              <w:br/>
              <w:tab/>
              <w:tab/>
              <w:tab/>
              <w:tab/>
              <w:t>&lt;APPLET_WEB_TEMPLATE_ITEM CONTROL="Description" INACTIVE="N" ITEM_IDENTIFIER="2811" MARKUP_LANGUAGE="HTML" NAME="Description" TMPL_ITEM_HOLDER_NAME="SiebControl_2811" TYPE="Control" UPDATED="11/04/2016 12:51:19" UPDATED_BY="SADMIN" CREATED="06/05/2003 04:01:46" CREATED_BY="SADMIN" EXT_REC_TABLES="S_APPL_WT_IT_RX"&gt;</w:t>
              <w:br/>
              <w:tab/>
              <w:tab/>
              <w:tab/>
              <w:tab/>
              <w:t>&lt;/APPLET_WEB_TEMPLATE_ITEM&gt;</w:t>
              <w:br/>
              <w:tab/>
              <w:tab/>
              <w:tab/>
              <w:tab/>
              <w:t>&lt;APPLET_WEB_TEMPLATE_ITEM CONTROL="ExecuteQuery" INACTIVE="N" ITEM_IDENTIFIER="107" MARKUP_LANGUAGE="HTML" NAME="ExecuteQuery" TYPE="Control" UPDATED="06/05/2003 04:01:46" UPDATED_BY="SADMIN" CREATED="06/05/2003 04:01:46" CREATED_BY="SADMIN"&gt;</w:t>
              <w:br/>
              <w:tab/>
              <w:tab/>
              <w:tab/>
              <w:tab/>
              <w:t>&lt;/APPLET_WEB_TEMPLATE_ITEM&gt;</w:t>
              <w:br/>
              <w:tab/>
              <w:tab/>
              <w:tab/>
              <w:tab/>
              <w:t>&lt;APPLET_WEB_TEMPLATE_ITEM CONTROL="Expiration Date" INACTIVE="N" ITEM_IDENTIFIER="2801" MARKUP_LANGUAGE="HTML" NAME="Expiration Date" TMPL_ITEM_HOLDER_NAME="SiebControl_2801" TYPE="Control" UPDATED="11/04/2016 12:51:19" UPDATED_BY="SADMIN" CREATED="06/05/2003 04:01:47" CREATED_BY="SADMIN" EXT_REC_TABLES="S_APPL_WT_IT_RX"&gt;</w:t>
              <w:br/>
              <w:tab/>
              <w:tab/>
              <w:tab/>
              <w:tab/>
              <w:t>&lt;/APPLET_WEB_TEMPLATE_ITEM&gt;</w:t>
              <w:br/>
              <w:tab/>
              <w:tab/>
              <w:tab/>
              <w:tab/>
              <w:t>&lt;APPLET_WEB_TEMPLATE_ITEM CONTROL="GotoNextSet" INACTIVE="N" ITEM_IDENTIFIER="123" MARKUP_LANGUAGE="HTML" NAME="GotoNextSet" TYPE="Control" UPDATED="06/05/2003 04:01:47" UPDATED_BY="SADMIN" CREATED="06/05/2003 04:01:47" CREATED_BY="SADMIN"&gt;</w:t>
              <w:br/>
              <w:tab/>
              <w:tab/>
              <w:tab/>
              <w:tab/>
              <w:t>&lt;/APPLET_WEB_TEMPLATE_ITEM&gt;</w:t>
              <w:br/>
              <w:tab/>
              <w:tab/>
              <w:tab/>
              <w:tab/>
              <w:t>&lt;APPLET_WEB_TEMPLATE_ITEM CONTROL="GotoPreviousSet" INACTIVE="N" ITEM_IDENTIFIER="122" MARKUP_LANGUAGE="HTML" NAME="GotoPreviousSet" TYPE="Control" UPDATED="06/05/2003 04:01:47" UPDATED_BY="SADMIN" CREATED="06/05/2003 04:01:47" CREATED_BY="SADMIN"&gt;</w:t>
              <w:br/>
              <w:tab/>
              <w:tab/>
              <w:tab/>
              <w:tab/>
              <w:t>&lt;/APPLET_WEB_TEMPLATE_ITEM&gt;</w:t>
              <w:br/>
              <w:tab/>
              <w:tab/>
              <w:tab/>
              <w:tab/>
              <w:t>&lt;APPLET_WEB_TEMPLATE_ITEM CONTROL="MenuControl" EXTENSION_FLAG="Y" ITEM_IDENTIFIER="99997" NAME="MenuControl" TMPL_ITEM_HOLDER_NAME="SiebControl_99997" TYPE="Control" UPDATED="11/04/2016 12:51:19" UPDATED_BY="SADMIN" CREATED="11/04/2016 12:51:19" CREATED_BY="SADMIN" EXT_REC_TABLES="S_APPL_WT_IT_RX"&gt;</w:t>
              <w:br/>
              <w:tab/>
              <w:tab/>
              <w:tab/>
              <w:tab/>
              <w:t>&lt;/APPLET_WEB_TEMPLATE_ITEM&gt;</w:t>
              <w:br/>
              <w:tab/>
              <w:tab/>
              <w:tab/>
              <w:tab/>
              <w:t>&lt;APPLET_WEB_TEMPLATE_ITEM CONTROL="Name" INACTIVE="N" ITEM_IDENTIFIER="1301" MARKUP_LANGUAGE="HTML" NAME="Name" TMPL_ITEM_HOLDER_NAME="SiebControl_1301" TYPE="Control" UPDATED="11/04/2016 12:51:19" UPDATED_BY="SADMIN" CREATED="06/05/2003 04:01:47" CREATED_BY="SADMIN" EXT_REC_TABLES="S_APPL_WT_IT_RX"&gt;</w:t>
              <w:br/>
              <w:tab/>
              <w:tab/>
              <w:tab/>
              <w:tab/>
              <w:t>&lt;/APPLET_WEB_TEMPLATE_ITEM&gt;</w:t>
              <w:br/>
              <w:tab/>
              <w:tab/>
              <w:tab/>
              <w:tab/>
              <w:t>&lt;APPLET_WEB_TEMPLATE_ITEM COMMENTS="Modified by 7.7 Fix Existing Button Mappings Rule Tools Patch: Switched Item Identifier from 134 to 106" CONTROL="NewQuery" INACTIVE="N" ITEM_IDENTIFIER="106" MARKUP_LANGUAGE="HTML" NAME="NewQuery" TYPE="Control" UPDATED="06/05/2003 04:01:47" UPDATED_BY="SADMIN" CREATED="06/05/2003 04:01:47" CREATED_BY="SADMIN"&gt;</w:t>
              <w:br/>
              <w:tab/>
              <w:tab/>
              <w:tab/>
              <w:tab/>
              <w:t>&lt;/APPLET_WEB_TEMPLATE_ITEM&gt;</w:t>
              <w:br/>
              <w:tab/>
              <w:tab/>
              <w:tab/>
              <w:tab/>
              <w:t>&lt;APPLET_WEB_TEMPLATE_ITEM CONTROL="Purchase Date" INACTIVE="N" ITEM_IDENTIFIER="2301" MARKUP_LANGUAGE="HTML" NAME="Purchase Date" TMPL_ITEM_HOLDER_NAME="SiebControl_2301" TYPE="Control" UPDATED="11/04/2016 12:51:19" UPDATED_BY="SADMIN" CREATED="06/05/2003 04:01:47" CREATED_BY="SADMIN" EXT_REC_TABLES="S_APPL_WT_IT_RX"&gt;</w:t>
              <w:br/>
              <w:tab/>
              <w:tab/>
              <w:tab/>
              <w:tab/>
              <w:t>&lt;/APPLET_WEB_TEMPLATE_ITEM&gt;</w:t>
              <w:br/>
              <w:tab/>
              <w:tab/>
              <w:tab/>
              <w:tab/>
              <w:t>&lt;APPLET_WEB_TEMPLATE_ITEM CONTROL="QueryAssistant" INACTIVE="N" ITEM_IDENTIFIER="126" NAME="Query Assistant" TYPE="Control" UPDATED="06/05/2003 04:01:47" UPDATED_BY="SADMIN" CREATED="06/05/2003 04:01:47" CREATED_BY="SADMIN"&gt;</w:t>
              <w:br/>
              <w:tab/>
              <w:tab/>
              <w:tab/>
              <w:tab/>
              <w:t>&lt;/APPLET_WEB_TEMPLATE_ITEM&gt;</w:t>
              <w:br/>
              <w:tab/>
              <w:tab/>
              <w:tab/>
              <w:tab/>
              <w:t>&lt;APPLET_WEB_TEMPLATE_ITEM CONTROL="Status" INACTIVE="N" ITEM_IDENTIFIER="1302" MARKUP_LANGUAGE="HTML" NAME="Status" TMPL_ITEM_HOLDER_NAME="SiebControl_1302" TYPE="Control" UPDATED="11/04/2016 12:51:19" UPDATED_BY="SADMIN" CREATED="06/05/2003 04:01:47" CREATED_BY="SADMIN" EXT_REC_TABLES="S_APPL_WT_IT_RX"&gt;</w:t>
              <w:br/>
              <w:tab/>
              <w:tab/>
              <w:tab/>
              <w:tab/>
              <w:t>&lt;/APPLET_WEB_TEMPLATE_ITEM&gt;</w:t>
              <w:br/>
              <w:tab/>
              <w:tab/>
              <w:tab/>
              <w:tab/>
              <w:t>&lt;APPLET_WEB_TEMPLATE_ITEM CONTROL="Subtype Code" INACTIVE="N" ITEM_IDENTIFIER="1801" MARKUP_LANGUAGE="HTML" NAME="Subtype Code" TMPL_ITEM_HOLDER_NAME="SiebControl_1801" TYPE="Control" UPDATED="11/04/2016 12:51:19" UPDATED_BY="SADMIN" CREATED="06/05/2003 04:01:47" CREATED_BY="SADMIN" EXT_REC_TABLES="S_APPL_WT_IT_RX"&gt;</w:t>
              <w:br/>
              <w:tab/>
              <w:tab/>
              <w:tab/>
              <w:tab/>
              <w:t>&lt;/APPLET_WEB_TEMPLATE_ITEM&gt;</w:t>
              <w:br/>
              <w:tab/>
              <w:tab/>
              <w:tab/>
              <w:tab/>
              <w:t>&lt;APPLET_WEB_TEMPLATE_ITEM COMMENTS="Modified by 7.7 Fix Existing Button Mappings Rule Tools Patch: Switched Item Identifier from 135 to 108" CONTROL="UndoQuery" INACTIVE="N" ITEM_IDENTIFIER="108" MARKUP_LANGUAGE="HTML" NAME="UndoQuery" TYPE="Control" UPDATED="06/05/2003 04:01:48" UPDATED_BY="SADMIN" CREATED="06/05/2003 04:01:48" CREATED_BY="SADMIN"&gt;</w:t>
              <w:br/>
              <w:tab/>
              <w:tab/>
              <w:tab/>
              <w:tab/>
              <w:t>&lt;/APPLET_WEB_TEMPLATE_ITEM&gt;</w:t>
              <w:br/>
              <w:tab/>
              <w:tab/>
              <w:tab/>
              <w:tab/>
              <w:t>&lt;APPLET_WEB_TEMPLATE_ITEM COMMENTS="Global UI Change 2: CancelQuery button clean up" CONTROL="UndoQuery-1" INACTIVE="Y" ITEM_IDENTIFIER="110" MARKUP_LANGUAGE="HTML" NAME="UndoQuery-1" TYPE="Control" UPDATED="06/05/2003 04:01:48" UPDATED_BY="SADMIN" CREATED="06/05/2003 04:01:48" CREATED_BY="SADMIN"&gt;</w:t>
              <w:br/>
              <w:tab/>
              <w:tab/>
              <w:tab/>
              <w:tab/>
              <w:t>&lt;/APPLET_WEB_TEMPLATE_ITEM&gt;</w:t>
              <w:br/>
              <w:tab/>
              <w:tab/>
              <w:tab/>
              <w:tab/>
              <w:t>&lt;APPLET_WEB_TEMPLATE_ITEM CONTROL="WebQueryTitle" INACTIVE="N" ITEM_IDENTIFIER="90" MARKUP_LANGUAGE="HTML" NAME="WebQueryTitle" TMPL_ITEM_HOLDER_NAME="SiebControl_90" TYPE="Control" UPDATED="11/04/2016 12:51:19" UPDATED_BY="SADMIN" CREATED="06/05/2003 04:01:48" CREATED_BY="SADMIN" EXT_REC_TABLES="S_APPL_WT_IT_RX"&gt;</w:t>
              <w:br/>
              <w:tab/>
              <w:tab/>
              <w:tab/>
              <w:tab/>
              <w:t>&lt;/APPLET_WEB_TEMPLATE_ITEM&gt;</w:t>
              <w:br/>
              <w:tab/>
              <w:tab/>
              <w:tab/>
              <w:tab/>
              <w:t>&lt;APPLET_WEB_TEMPLATE_ITEM CONTROL="WriteRecord" INACTIVE="N" ITEM_IDENTIFIER="136" MARKUP_LANGUAGE="HTML" NAME="WriteRecord" TYPE="Control" UPDATED="06/05/2003 04:01:48" UPDATED_BY="SADMIN" CREATED="06/05/2003 04:01:48"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Form Grid Layout" INACTIVE="N" NAME="Edit0" SEQUENCE="0" TYPE="Edit" WEB_TEMPLATE="Applet Form Grid Layout" UPDATED="11/04/2016 12:37:18" UPDATED_BY="SADMIN" CREATED="12/09/2000 20:30:54" CREATED_BY="SADMIN" EXT_REC_TABLES="S_APPL_WTMPL_RX"&gt;</w:t>
              <w:br/>
              <w:tab/>
              <w:tab/>
              <w:tab/>
              <w:tab/>
              <w:t>&lt;APPLET_WEB_TEMPLATE_ITEM CONTROL="Applet_Title" EXTENSION_FLAG="Y" ITEM_IDENTIFIER="99929" NAME="Applet_Title" TMPL_ITEM_HOLDER_NAME="SiebControl_99929" TYPE="Control" UPDATED="11/04/2016 12:51:19" UPDATED_BY="SADMIN" CREATED="11/04/2016 12:51:19"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12:51:19" UPDATED_BY="SADMIN" CREATED="11/23/2003 20:28:38" CREATED_BY="SADMIN" EXT_REC_TABLES="S_APPL_WT_IT_RX"&gt;</w:t>
              <w:br/>
              <w:tab/>
              <w:tab/>
              <w:tab/>
              <w:tab/>
              <w:t>&lt;/APPLET_WEB_TEMPLATE_ITEM&gt;</w:t>
              <w:br/>
              <w:tab/>
              <w:tab/>
              <w:tab/>
              <w:tab/>
              <w:t>&lt;APPLET_WEB_TEMPLATE_ITEM COLUMN_SPAN="47" CONTROL="Description" GRID_PROPERTY="FormattedHtml" INACTIVE="N" ITEM_IDENTIFIER="2073" MARKUP_LANGUAGE="HTML" NAME="Description" ROW_SPAN="7" TMPL_ITEM_HOLDER_NAME="SiebControl_2_73" TYPE="Control" UPDATED="11/04/2016 12:51:19" UPDATED_BY="SADMIN" CREATED="12/09/2000 20:30:54" CREATED_BY="SADMIN" EXT_REC_TABLES="S_APPL_WT_IT_RX"&gt;</w:t>
              <w:br/>
              <w:tab/>
              <w:tab/>
              <w:tab/>
              <w:tab/>
              <w:t>&lt;/APPLET_WEB_TEMPLATE_ITEM&gt;</w:t>
              <w:br/>
              <w:tab/>
              <w:tab/>
              <w:tab/>
              <w:tab/>
              <w:t>&lt;APPLET_WEB_TEMPLATE_ITEM COLUMN_SPAN="10" COMMENTS="7.7 set label height of large text field to 24 pixels" CONTROL="Description" GRID_PROPERTY="FormattedLabel" INACTIVE="N" ITEM_IDENTIFIER="2063" MARKUP_LANGUAGE="HTML" NAME="DescriptionLabel" ROW_SPAN="3" TYPE="Control" UPDATED="12/05/2003 16:27:03" UPDATED_BY="SADMIN" CREATED="07/12/2003 09:55:22" CREATED_BY="SADMIN"&gt;</w:t>
              <w:br/>
              <w:tab/>
              <w:tab/>
              <w:tab/>
              <w:tab/>
              <w:t>&lt;/APPLET_WEB_TEMPLATE_ITEM&gt;</w:t>
              <w:br/>
              <w:tab/>
              <w:tab/>
              <w:tab/>
              <w:tab/>
              <w:t>&lt;APPLET_WEB_TEMPLATE_ITEM CONTROL="ExecuteQuery" INACTIVE="N" ITEM_IDENTIFIER="107" MARKUP_LANGUAGE="HTML" NAME="ExecuteQuery" TMPL_ITEM_HOLDER_NAME="SiebControl_107" TYPE="Control" UPDATED="11/04/2016 12:51:19" UPDATED_BY="SADMIN" CREATED="12/09/2000 20:30:55" CREATED_BY="SADMIN" EXT_REC_TABLES="S_APPL_WT_IT_RX"&gt;</w:t>
              <w:br/>
              <w:tab/>
              <w:tab/>
              <w:tab/>
              <w:tab/>
              <w:t>&lt;/APPLET_WEB_TEMPLATE_ITEM&gt;</w:t>
              <w:br/>
              <w:tab/>
              <w:tab/>
              <w:tab/>
              <w:tab/>
              <w:t>&lt;APPLET_WEB_TEMPLATE_ITEM COLUMN_SPAN="17" CONTROL="Expiration Date" GRID_PROPERTY="FormattedHtml" INACTIVE="N" ITEM_IDENTIFIER="5045" MARKUP_LANGUAGE="HTML" NAME="Expiration Date" ROW_SPAN="3" TMPL_ITEM_HOLDER_NAME="SiebControl_5_45" TYPE="Control" UPDATED="11/04/2016 12:51:19" UPDATED_BY="SADMIN" CREATED="06/08/2001 13:50:13" CREATED_BY="SADMIN" EXT_REC_TABLES="S_APPL_WT_IT_RX"&gt;</w:t>
              <w:br/>
              <w:tab/>
              <w:tab/>
              <w:tab/>
              <w:tab/>
              <w:t>&lt;/APPLET_WEB_TEMPLATE_ITEM&gt;</w:t>
              <w:br/>
              <w:tab/>
              <w:tab/>
              <w:tab/>
              <w:tab/>
              <w:t>&lt;APPLET_WEB_TEMPLATE_ITEM COLUMN_SPAN="14" CONTROL="Expiration Date" GRID_PROPERTY="FormattedLabel" INACTIVE="N" ITEM_IDENTIFIER="5031" MARKUP_LANGUAGE="HTML" NAME="Expiration DateLabel" ROW_SPAN="3" TYPE="Control" UPDATED="11/23/2003 20:28:38" UPDATED_BY="SADMIN" CREATED="07/12/2003 09:55:22" CREATED_BY="SADMIN"&gt;</w:t>
              <w:br/>
              <w:tab/>
              <w:tab/>
              <w:tab/>
              <w:tab/>
              <w:t>&lt;/APPLET_WEB_TEMPLATE_ITEM&gt;</w:t>
              <w:br/>
              <w:tab/>
              <w:tab/>
              <w:tab/>
              <w:tab/>
              <w:t>&lt;APPLET_WEB_TEMPLATE_ITEM CONTROL="GotoNextSet" INACTIVE="N" ITEM_IDENTIFIER="123" MARKUP_LANGUAGE="HTML" NAME="GotoNextSet" TMPL_ITEM_HOLDER_NAME="SiebControl_123" TYPE="Control" UPDATED="11/04/2016 12:51:19" UPDATED_BY="SADMIN" CREATED="06/08/2001 13:49:00" CREATED_BY="SADMIN" EXT_REC_TABLES="S_APPL_WT_IT_RX"&gt;</w:t>
              <w:br/>
              <w:tab/>
              <w:tab/>
              <w:tab/>
              <w:tab/>
              <w:t>&lt;/APPLET_WEB_TEMPLATE_ITEM&gt;</w:t>
              <w:br/>
              <w:tab/>
              <w:tab/>
              <w:tab/>
              <w:tab/>
              <w:t>&lt;APPLET_WEB_TEMPLATE_ITEM CONTROL="GotoPreviousSet" INACTIVE="N" ITEM_IDENTIFIER="122" MARKUP_LANGUAGE="HTML" NAME="GotoPreviousSet" TMPL_ITEM_HOLDER_NAME="SiebControl_122" TYPE="Control" UPDATED="11/04/2016 12:51:19" UPDATED_BY="SADMIN" CREATED="06/08/2001 13:49:07" CREATED_BY="SADMIN" EXT_REC_TABLES="S_APPL_WT_IT_RX"&gt;</w:t>
              <w:br/>
              <w:tab/>
              <w:tab/>
              <w:tab/>
              <w:tab/>
              <w:t>&lt;/APPLET_WEB_TEMPLATE_ITEM&gt;</w:t>
              <w:br/>
              <w:tab/>
              <w:tab/>
              <w:tab/>
              <w:tab/>
              <w:t>&lt;APPLET_WEB_TEMPLATE_ITEM CONTROL="GridCtrl" EXTENSION_FLAG="Y" ITEM_IDENTIFIER="99989" NAME="GridCtrl" TMPL_ITEM_HOLDER_NAME="SiebControl_99989" TYPE="Control" UPDATED="11/04/2016 12:51:19" UPDATED_BY="SADMIN" CREATED="11/04/2016 12:51:19"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12:51:19" UPDATED_BY="SADMIN" CREATED="11/04/2016 12:51:19" CREATED_BY="SADMIN" EXT_REC_TABLES="S_APPL_WT_IT_RX"&gt;</w:t>
              <w:br/>
              <w:tab/>
              <w:tab/>
              <w:tab/>
              <w:tab/>
              <w:t>&lt;/APPLET_WEB_TEMPLATE_ITEM&gt;</w:t>
              <w:br/>
              <w:tab/>
              <w:tab/>
              <w:tab/>
              <w:tab/>
              <w:t>&lt;APPLET_WEB_TEMPLATE_ITEM COLUMN_SPAN="17" CONTROL="Name" GRID_PROPERTY="FormattedHtml" INACTIVE="N" ITEM_IDENTIFIER="2013" MARKUP_LANGUAGE="HTML" NAME="Name" ROW_SPAN="3" TMPL_ITEM_HOLDER_NAME="SiebControl_2_13" TYPE="Control" UPDATED="11/04/2016 12:51:19" UPDATED_BY="SADMIN" CREATED="12/09/2000 20:30:55" CREATED_BY="SADMIN" EXT_REC_TABLES="S_APPL_WT_IT_RX"&gt;</w:t>
              <w:br/>
              <w:tab/>
              <w:tab/>
              <w:tab/>
              <w:tab/>
              <w:t>&lt;/APPLET_WEB_TEMPLATE_ITEM&gt;</w:t>
              <w:br/>
              <w:tab/>
              <w:tab/>
              <w:tab/>
              <w:tab/>
              <w:t>&lt;APPLET_WEB_TEMPLATE_ITEM CONTROL="Name Title" INACTIVE="N" ITEM_IDENTIFIER="90" MARKUP_LANGUAGE="HTML" NAME="Name Title" TMPL_ITEM_HOLDER_NAME="SiebControl_90" TYPE="Control" UPDATED="11/04/2016 12:51:19" UPDATED_BY="SADMIN" CREATED="09/11/2003 06:35:50" CREATED_BY="SADMIN" EXT_REC_TABLES="S_APPL_WT_IT_RX"&gt;</w:t>
              <w:br/>
              <w:tab/>
              <w:tab/>
              <w:tab/>
              <w:tab/>
              <w:t>&lt;/APPLET_WEB_TEMPLATE_ITEM&gt;</w:t>
              <w:br/>
              <w:tab/>
              <w:tab/>
              <w:tab/>
              <w:tab/>
              <w:t>&lt;APPLET_WEB_TEMPLATE_ITEM COLUMN_SPAN="11" CONTROL="Name" GRID_PROPERTY="FormattedLabel" INACTIVE="N" ITEM_IDENTIFIER="2002" MARKUP_LANGUAGE="HTML" NAME="NameLabel" ROW_SPAN="3" TYPE="Control" UPDATED="11/23/2003 20:28:39" UPDATED_BY="SADMIN" CREATED="07/12/2003 09:55:22" CREATED_BY="SADMIN"&gt;</w:t>
              <w:br/>
              <w:tab/>
              <w:tab/>
              <w:tab/>
              <w:tab/>
              <w:t>&lt;/APPLET_WEB_TEMPLATE_ITEM&gt;</w:t>
              <w:br/>
              <w:tab/>
              <w:tab/>
              <w:tab/>
              <w:tab/>
              <w:t>&lt;APPLET_WEB_TEMPLATE_ITEM COMMENTS="Modified by 7.7 Fix Existing Button Mappings Rule Tools Patch: Switched Item Identifier from 134 to 106" CONTROL="NewQuery" INACTIVE="N" ITEM_IDENTIFIER="106" MARKUP_LANGUAGE="HTML" NAME="NewQuery" TMPL_ITEM_HOLDER_NAME="SiebControl_106" TYPE="Control" UPDATED="11/04/2016 12:51:19" UPDATED_BY="SADMIN" CREATED="04/24/2001 16:21:12"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12:51:19" UPDATED_BY="SADMIN" CREATED="11/23/2003 20:28:39" CREATED_BY="SADMIN" EXT_REC_TABLES="S_APPL_WT_IT_RX"&gt;</w:t>
              <w:br/>
              <w:tab/>
              <w:tab/>
              <w:tab/>
              <w:tab/>
              <w:t>&lt;/APPLET_WEB_TEMPLATE_ITEM&gt;</w:t>
              <w:br/>
              <w:tab/>
              <w:tab/>
              <w:tab/>
              <w:tab/>
              <w:t>&lt;APPLET_WEB_TEMPLATE_ITEM COLUMN_SPAN="17" CONTROL="Purchase Date" GRID_PROPERTY="FormattedHtml" INACTIVE="N" ITEM_IDENTIFIER="2045" MARKUP_LANGUAGE="HTML" NAME="Purchase Date" ROW_SPAN="3" TMPL_ITEM_HOLDER_NAME="SiebControl_2_45" TYPE="Control" UPDATED="11/04/2016 12:51:19" UPDATED_BY="SADMIN" CREATED="12/09/2000 20:30:55" CREATED_BY="SADMIN" EXT_REC_TABLES="S_APPL_WT_IT_RX"&gt;</w:t>
              <w:br/>
              <w:tab/>
              <w:tab/>
              <w:tab/>
              <w:tab/>
              <w:t>&lt;/APPLET_WEB_TEMPLATE_ITEM&gt;</w:t>
              <w:br/>
              <w:tab/>
              <w:tab/>
              <w:tab/>
              <w:tab/>
              <w:t>&lt;APPLET_WEB_TEMPLATE_ITEM COLUMN_SPAN="13" CONTROL="Purchase Date" GRID_PROPERTY="FormattedLabel" INACTIVE="N" ITEM_IDENTIFIER="2032" MARKUP_LANGUAGE="HTML" NAME="Purchase DateLabel" ROW_SPAN="3" TYPE="Control" UPDATED="11/23/2003 20:28:39" UPDATED_BY="SADMIN" CREATED="07/12/2003 09:55:22" CREATED_BY="SADMIN"&gt;</w:t>
              <w:br/>
              <w:tab/>
              <w:tab/>
              <w:tab/>
              <w:tab/>
              <w:t>&lt;/APPLET_WEB_TEMPLATE_ITEM&gt;</w:t>
              <w:br/>
              <w:tab/>
              <w:tab/>
              <w:tab/>
              <w:tab/>
              <w:t>&lt;APPLET_WEB_TEMPLATE_ITEM CONTROL="QueryAssistant" INACTIVE="N" ITEM_IDENTIFIER="126" NAME="Query Assistant" TMPL_ITEM_HOLDER_NAME="SiebControl_126" TYPE="Control" UPDATED="11/04/2016 12:51:19" UPDATED_BY="SADMIN" CREATED="12/23/2002 21:31:04"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12:51:19" UPDATED_BY="SADMIN" CREATED="11/04/2016 12:51:19" CREATED_BY="SADMIN" EXT_REC_TABLES="S_APPL_WT_IT_RX"&gt;</w:t>
              <w:br/>
              <w:tab/>
              <w:tab/>
              <w:tab/>
              <w:tab/>
              <w:t>&lt;/APPLET_WEB_TEMPLATE_ITEM&gt;</w:t>
              <w:br/>
              <w:tab/>
              <w:tab/>
              <w:tab/>
              <w:tab/>
              <w:t>&lt;APPLET_WEB_TEMPLATE_ITEM COLUMN_SPAN="17" CONTROL="Status" GRID_PROPERTY="FormattedHtml" INACTIVE="N" ITEM_IDENTIFIER="8013" MARKUP_LANGUAGE="HTML" NAME="Status" ROW_SPAN="3" TMPL_ITEM_HOLDER_NAME="SiebControl_8_13" TYPE="Control" UPDATED="11/04/2016 12:51:19" UPDATED_BY="SADMIN" CREATED="12/09/2000 20:30:55" CREATED_BY="SADMIN" EXT_REC_TABLES="S_APPL_WT_IT_RX"&gt;</w:t>
              <w:br/>
              <w:tab/>
              <w:tab/>
              <w:tab/>
              <w:tab/>
              <w:t>&lt;/APPLET_WEB_TEMPLATE_ITEM&gt;</w:t>
              <w:br/>
              <w:tab/>
              <w:tab/>
              <w:tab/>
              <w:tab/>
              <w:t>&lt;APPLET_WEB_TEMPLATE_ITEM COLUMN_SPAN="6" CONTROL="Status" GRID_PROPERTY="FormattedLabel" INACTIVE="N" ITEM_IDENTIFIER="8007" MARKUP_LANGUAGE="HTML" NAME="StatusLabel" ROW_SPAN="3" TYPE="Control" UPDATED="11/23/2003 20:28:39" UPDATED_BY="SADMIN" CREATED="07/12/2003 09:55:22" CREATED_BY="SADMIN"&gt;</w:t>
              <w:br/>
              <w:tab/>
              <w:tab/>
              <w:tab/>
              <w:tab/>
              <w:t>&lt;/APPLET_WEB_TEMPLATE_ITEM&gt;</w:t>
              <w:br/>
              <w:tab/>
              <w:tab/>
              <w:tab/>
              <w:tab/>
              <w:t>&lt;APPLET_WEB_TEMPLATE_ITEM COLUMN_SPAN="17" CONTROL="Subtype Code" GRID_PROPERTY="FormattedHtml" INACTIVE="N" ITEM_IDENTIFIER="5013" MARKUP_LANGUAGE="HTML" NAME="Subtype Code" ROW_SPAN="3" TMPL_ITEM_HOLDER_NAME="SiebControl_5_13" TYPE="Control" UPDATED="11/04/2016 12:51:19" UPDATED_BY="SADMIN" CREATED="12/09/2000 20:30:55" CREATED_BY="SADMIN" EXT_REC_TABLES="S_APPL_WT_IT_RX"&gt;</w:t>
              <w:br/>
              <w:tab/>
              <w:tab/>
              <w:tab/>
              <w:tab/>
              <w:t>&lt;/APPLET_WEB_TEMPLATE_ITEM&gt;</w:t>
              <w:br/>
              <w:tab/>
              <w:tab/>
              <w:tab/>
              <w:tab/>
              <w:t>&lt;APPLET_WEB_TEMPLATE_ITEM COLUMN_SPAN="9" CONTROL="Subtype Code" GRID_PROPERTY="FormattedLabel" INACTIVE="N" ITEM_IDENTIFIER="5004" MARKUP_LANGUAGE="HTML" NAME="Subtype CodeLabel" ROW_SPAN="3" TYPE="Control" UPDATED="11/23/2003 20:28:39" UPDATED_BY="SADMIN" CREATED="07/12/2003 09:55:23" CREATED_BY="SADMIN"&gt;</w:t>
              <w:br/>
              <w:tab/>
              <w:tab/>
              <w:tab/>
              <w:tab/>
              <w:t>&lt;/APPLET_WEB_TEMPLATE_ITEM&gt;</w:t>
              <w:br/>
              <w:tab/>
              <w:tab/>
              <w:tab/>
              <w:tab/>
              <w:t>&lt;APPLET_WEB_TEMPLATE_ITEM COMMENTS="Global UI Change: Remapped Cancel/UndoQuery buttons from 135 to 108 for certain templates with Go/ExecuteQuery buttons at 107" CONTROL="UndoQuery" INACTIVE="N" ITEM_IDENTIFIER="108" MARKUP_LANGUAGE="HTML" NAME="UndoQuery" TMPL_ITEM_HOLDER_NAME="SiebControl_108" TYPE="Control" UPDATED="11/04/2016 12:51:19" UPDATED_BY="SADMIN" CREATED="04/20/2001 17:36:33" CREATED_BY="SADMIN" EXT_REC_TABLES="S_APPL_WT_IT_RX"&gt;</w:t>
              <w:br/>
              <w:tab/>
              <w:tab/>
              <w:tab/>
              <w:tab/>
              <w:t>&lt;/APPLET_WEB_TEMPLATE_ITEM&gt;</w:t>
              <w:br/>
              <w:tab/>
              <w:tab/>
              <w:tab/>
              <w:tab/>
              <w:t>&lt;APPLET_WEB_TEMPLATE_ITEM CONTROL="WriteRecord" INACTIVE="N" ITEM_IDENTIFIER="136" MARKUP_LANGUAGE="HTML" NAME="WriteRecord" TMPL_ITEM_HOLDER_NAME="SiebControl_136" TYPE="Control" UPDATED="11/04/2016 12:51:19" UPDATED_BY="SADMIN" CREATED="04/24/2001 16:19:38"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Report Standard Template Translated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NAME="Base" TYPE="Base" WEB_TEMPLATE="Applet List (Base/EditList)" UPDATED="11/04/2016 12:37:17" UPDATED_BY="SADMIN" CREATED="04/16/2012 12:19:06" CREATED_BY="SADMIN" EXT_REC_TABLES="S_APPL_WTMPL_RX"&gt;</w:t>
              <w:br/>
              <w:tab/>
              <w:tab/>
              <w:tab/>
              <w:tab/>
              <w:t>&lt;APPLET_WEB_TEMPLATE_ITEM CONTROL="Applet_Title" EXTENSION_FLAG="Y" ITEM_IDENTIFIER="99929" NAME="Applet_Title" TMPL_ITEM_HOLDER_NAME="SiebControl_99929" TYPE="Control" UPDATED="11/04/2016 14:43:23" UPDATED_BY="SADMIN" CREATED="11/04/2016 14:43:23"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14:43:23" UPDATED_BY="SADMIN" CREATED="04/16/2012 12:19:33" CREATED_BY="SADMIN" EXT_REC_TABLES="S_APPL_WT_IT_RX"&gt;</w:t>
              <w:br/>
              <w:tab/>
              <w:tab/>
              <w:tab/>
              <w:tab/>
              <w:t>&lt;/APPLET_WEB_TEMPLATE_ITEM&gt;</w:t>
              <w:br/>
              <w:tab/>
              <w:tab/>
              <w:tab/>
              <w:tab/>
              <w:t>&lt;APPLET_WEB_TEMPLATE_ITEM CONTROL="ExecuteQuery" INACTIVE="N" ITEM_IDENTIFIER="107" MARKUP_LANGUAGE="HTML" NAME="ExecuteQuery" TMPL_ITEM_HOLDER_NAME="SiebControl_107" TYPE="Control" UPDATED="11/04/2016 14:43:23" UPDATED_BY="SADMIN" CREATED="04/16/2012 12:19:33" CREATED_BY="SADMIN" EXT_REC_TABLES="S_APPL_WT_IT_RX"&gt;</w:t>
              <w:br/>
              <w:tab/>
              <w:tab/>
              <w:tab/>
              <w:tab/>
              <w:t>&lt;/APPLET_WEB_TEMPLATE_ITEM&gt;</w:t>
              <w:br/>
              <w:tab/>
              <w:tab/>
              <w:tab/>
              <w:tab/>
              <w:t>&lt;APPLET_WEB_TEMPLATE_ITEM CONTROL="GotoNextSet" INACTIVE="N" ITEM_IDENTIFIER="123" MARKUP_LANGUAGE="HTML" NAME="GotoNextSet" TYPE="Control" UPDATED="04/16/2012 12:19:33" UPDATED_BY="SADMIN" CREATED="04/16/2012 12:19:33" CREATED_BY="SADMIN"&gt;</w:t>
              <w:br/>
              <w:tab/>
              <w:tab/>
              <w:tab/>
              <w:tab/>
              <w:t>&lt;/APPLET_WEB_TEMPLATE_ITEM&gt;</w:t>
              <w:br/>
              <w:tab/>
              <w:tab/>
              <w:tab/>
              <w:tab/>
              <w:t>&lt;APPLET_WEB_TEMPLATE_ITEM CONTROL="GotoPreviousSet" INACTIVE="N" ITEM_IDENTIFIER="122" MARKUP_LANGUAGE="HTML" NAME="GotoPreviousSet" TYPE="Control" UPDATED="04/16/2012 12:19:33" UPDATED_BY="SADMIN" CREATED="04/16/2012 12:19:33" CREATED_BY="SADMIN"&gt;</w:t>
              <w:br/>
              <w:tab/>
              <w:tab/>
              <w:tab/>
              <w:tab/>
              <w:t>&lt;/APPLET_WEB_TEMPLATE_ITEM&gt;</w:t>
              <w:br/>
              <w:tab/>
              <w:tab/>
              <w:tab/>
              <w:tab/>
              <w:t>&lt;APPLET_WEB_TEMPLATE_ITEM CONTROL="Language Name" INACTIVE="N" ITEM_IDENTIFIER="501" MARKUP_LANGUAGE="HTML" NAME="Language Name" TMPL_ITEM_HOLDER_NAME="SiebControl_501" TYPE="List Item" UPDATED="11/04/2016 14:43:23" UPDATED_BY="SADMIN" CREATED="04/16/2012 12:19:33"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14:43:23" UPDATED_BY="SADMIN" CREATED="11/04/2016 14:43:23"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14:43:23" UPDATED_BY="SADMIN" CREATED="11/04/2016 14:43:23"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14:43:23" UPDATED_BY="SADMIN" CREATED="04/16/2012 12:19:34"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14:43:23" UPDATED_BY="SADMIN" CREATED="04/16/2012 12:19:34"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14:43:23"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14:43:23" UPDATED_BY="SADMIN" CREATED="04/16/2012 12:19:34"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14:43:23" UPDATED_BY="SADMIN" CREATED="04/16/2012 12:19:34"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14:43:23"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14:43:23"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14:43:23" UPDATED_BY="SADMIN" CREATED="11/04/2016 14:43:23" CREATED_BY="SADMIN" EXT_REC_TABLES="S_APPL_WT_IT_RX"&gt;</w:t>
              <w:br/>
              <w:tab/>
              <w:tab/>
              <w:tab/>
              <w:tab/>
              <w:t>&lt;/APPLET_WEB_TEMPLATE_ITEM&gt;</w:t>
              <w:br/>
              <w:tab/>
              <w:tab/>
              <w:tab/>
              <w:tab/>
              <w:t>&lt;APPLET_WEB_TEMPLATE_ITEM CONTROL="Report" INACTIVE="N" ITEM_IDENTIFIER="502" MARKUP_LANGUAGE="HTML" NAME="Report" TMPL_ITEM_HOLDER_NAME="SiebControl_502" TYPE="List Item" UPDATED="11/04/2016 14:43:23" UPDATED_BY="SADMIN" CREATED="04/16/2012 12:19:34" CREATED_BY="SADMIN" EXT_REC_TABLES="S_APPL_WT_IT_RX"&gt;</w:t>
              <w:br/>
              <w:tab/>
              <w:tab/>
              <w:tab/>
              <w:tab/>
              <w:t>&lt;/APPLET_WEB_TEMPLATE_ITEM&gt;</w:t>
              <w:br/>
              <w:tab/>
              <w:tab/>
              <w:tab/>
              <w:tab/>
              <w:t>&lt;APPLET_WEB_TEMPLATE_ITEM CONTROL="UndoRecord" INACTIVE="N" ITEM_IDENTIFIER="108" MARKUP_LANGUAGE="HTML" NAME="UndoRecord" TMPL_ITEM_HOLDER_NAME="SiebControl_108" TYPE="Control" UPDATED="11/04/2016 14:43:23" UPDATED_BY="SADMIN" CREATED="04/16/2012 12:19:34"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Edit (Edit/New/Query)" INACTIVE="N" NAME="Edit" TYPE="Edit" WEB_TEMPLATE="Applet List Edit (Edit/New/Query)" UPDATED="11/04/2016 12:37:17" UPDATED_BY="SADMIN" CREATED="04/16/2012 12:19:06" CREATED_BY="SADMIN" EXT_REC_TABLES="S_APPL_WTMPL_RX"&gt;</w:t>
              <w:br/>
              <w:tab/>
              <w:tab/>
              <w:tab/>
              <w:tab/>
              <w:t>&lt;APPLET_WEB_TEMPLATE_ITEM CONTROL="Applet_Title" EXTENSION_FLAG="Y" ITEM_IDENTIFIER="99929" NAME="Applet_Title" TMPL_ITEM_HOLDER_NAME="SiebControl_99929" TYPE="Control" UPDATED="11/04/2016 14:43:23" UPDATED_BY="SADMIN" CREATED="11/04/2016 14:43:23" CREATED_BY="SADMIN" EXT_REC_TABLES="S_APPL_WT_IT_RX"&gt;</w:t>
              <w:br/>
              <w:tab/>
              <w:tab/>
              <w:tab/>
              <w:tab/>
              <w:t>&lt;/APPLET_WEB_TEMPLATE_ITEM&gt;</w:t>
              <w:br/>
              <w:tab/>
              <w:tab/>
              <w:tab/>
              <w:tab/>
              <w:t>&lt;APPLET_WEB_TEMPLATE_ITEM CONTROL="DeleteRecord" INACTIVE="N" ITEM_IDENTIFIER="133" MARKUP_LANGUAGE="HTML" NAME="DeleteRecord" TMPL_ITEM_HOLDER_NAME="SiebControl_133" TYPE="Control" UPDATED="11/04/2016 14:43:23" UPDATED_BY="SADMIN" CREATED="04/16/2012 12:19:34" CREATED_BY="SADMIN" EXT_REC_TABLES="S_APPL_WT_IT_RX"&gt;</w:t>
              <w:br/>
              <w:tab/>
              <w:tab/>
              <w:tab/>
              <w:tab/>
              <w:t>&lt;/APPLET_WEB_TEMPLATE_ITEM&gt;</w:t>
              <w:br/>
              <w:tab/>
              <w:tab/>
              <w:tab/>
              <w:tab/>
              <w:t>&lt;APPLET_WEB_TEMPLATE_ITEM COMMENTS="Copied from Query Template" CONTROL="ExecuteQuery" INACTIVE="N" ITEM_IDENTIFIER="107" MARKUP_LANGUAGE="HTML" NAME="ExecuteQuery" TMPL_ITEM_HOLDER_NAME="SiebControl_107" TYPE="Control" UPDATED="11/04/2016 14:43:23" UPDATED_BY="SADMIN" CREATED="04/16/2012 12:19:34" CREATED_BY="SADMIN" EXT_REC_TABLES="S_APPL_WT_IT_RX"&gt;</w:t>
              <w:br/>
              <w:tab/>
              <w:tab/>
              <w:tab/>
              <w:tab/>
              <w:t>&lt;/APPLET_WEB_TEMPLATE_ITEM&gt;</w:t>
              <w:br/>
              <w:tab/>
              <w:tab/>
              <w:tab/>
              <w:tab/>
              <w:t>&lt;APPLET_WEB_TEMPLATE_ITEM CONTROL="Language Name" INACTIVE="N" ITEM_IDENTIFIER="1301" MARKUP_LANGUAGE="HTML" NAME="Language Name" TMPL_ITEM_HOLDER_NAME="SiebControl_1301" TYPE="List Item" UPDATED="11/04/2016 14:43:23" UPDATED_BY="SADMIN" CREATED="04/16/2012 12:19:34"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14:43:23" UPDATED_BY="SADMIN" CREATED="11/04/2016 14:43:23" CREATED_BY="SADMIN" EXT_REC_TABLES="S_APPL_WT_IT_RX"&gt;</w:t>
              <w:br/>
              <w:tab/>
              <w:tab/>
              <w:tab/>
              <w:tab/>
              <w:t>&lt;/APPLET_WEB_TEMPLATE_ITEM&gt;</w:t>
              <w:br/>
              <w:tab/>
              <w:tab/>
              <w:tab/>
              <w:tab/>
              <w:t>&lt;APPLET_WEB_TEMPLATE_ITEM CONTROL="NewQuery" INACTIVE="N" ITEM_IDENTIFIER="106" MARKUP_LANGUAGE="HTML" NAME="NewQuery" TMPL_ITEM_HOLDER_NAME="SiebControl_106" TYPE="Control" UPDATED="11/04/2016 14:43:23" UPDATED_BY="SADMIN" CREATED="04/16/2012 12:19:34" CREATED_BY="SADMIN" EXT_REC_TABLES="S_APPL_WT_IT_RX"&gt;</w:t>
              <w:br/>
              <w:tab/>
              <w:tab/>
              <w:tab/>
              <w:tab/>
              <w:t>&lt;/APPLET_WEB_TEMPLATE_ITEM&gt;</w:t>
              <w:br/>
              <w:tab/>
              <w:tab/>
              <w:tab/>
              <w:tab/>
              <w:t>&lt;APPLET_WEB_TEMPLATE_ITEM CONTROL="NewRecord" INACTIVE="N" ITEM_IDENTIFIER="131" MARKUP_LANGUAGE="HTML" NAME="NewRecord" TMPL_ITEM_HOLDER_NAME="SiebControl_131" TYPE="Control" UPDATED="11/04/2016 14:43:23" UPDATED_BY="SADMIN" CREATED="04/16/2012 12:19:34"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14:43:23" UPDATED_BY="SADMIN" CREATED="04/16/2012 12:19:34"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14:43:23" UPDATED_BY="SADMIN" CREATED="11/04/2016 14:43:23" CREATED_BY="SADMIN" EXT_REC_TABLES="S_APPL_WT_IT_RX"&gt;</w:t>
              <w:br/>
              <w:tab/>
              <w:tab/>
              <w:tab/>
              <w:tab/>
              <w:t>&lt;/APPLET_WEB_TEMPLATE_ITEM&gt;</w:t>
              <w:br/>
              <w:tab/>
              <w:tab/>
              <w:tab/>
              <w:tab/>
              <w:t>&lt;APPLET_WEB_TEMPLATE_ITEM CONTROL="Report" INACTIVE="N" ITEM_IDENTIFIER="1801" MARKUP_LANGUAGE="HTML" NAME="Report" TMPL_ITEM_HOLDER_NAME="SiebControl_1801" TYPE="List Item" UPDATED="11/04/2016 14:43:23" UPDATED_BY="SADMIN" CREATED="04/16/2012 12:19:34" CREATED_BY="SADMIN" EXT_REC_TABLES="S_APPL_WT_IT_RX"&gt;</w:t>
              <w:br/>
              <w:tab/>
              <w:tab/>
              <w:tab/>
              <w:tab/>
              <w:t>&lt;/APPLET_WEB_TEMPLATE_ITEM&gt;</w:t>
              <w:br/>
              <w:tab/>
              <w:tab/>
              <w:tab/>
              <w:tab/>
              <w:t>&lt;APPLET_WEB_TEMPLATE_ITEM COMMENTS="Modified by 7.7 Fix Existing Button Mappings Rule Tools Patch: Switched Item Identifier from 110 to 108" CONTROL="UndoQuery" INACTIVE="N" ITEM_IDENTIFIER="108" MARKUP_LANGUAGE="HTML" NAME="UndoQuery-1" TMPL_ITEM_HOLDER_NAME="SiebControl_108" TYPE="Control" UPDATED="11/04/2016 14:43:23" UPDATED_BY="SADMIN" CREATED="04/16/2012 12:19:34" CREATED_BY="SADMIN" EXT_REC_TABLES="S_APPL_WT_IT_RX"&gt;</w:t>
              <w:br/>
              <w:tab/>
              <w:tab/>
              <w:tab/>
              <w:tab/>
              <w:t>&lt;/APPLET_WEB_TEMPLATE_ITEM&gt;</w:t>
              <w:br/>
              <w:tab/>
              <w:tab/>
              <w:tab/>
              <w:tab/>
              <w:t>&lt;APPLET_WEB_TEMPLATE_ITEM CONTROL="WebEditTitle" INACTIVE="N" ITEM_IDENTIFIER="90" MARKUP_LANGUAGE="HTML" NAME="WebEditTitle" TMPL_ITEM_HOLDER_NAME="SiebControl_90" TYPE="Control" UPDATED="11/04/2016 14:43:23" UPDATED_BY="SADMIN" CREATED="04/16/2012 12:19:34" CREATED_BY="SADMIN" EXT_REC_TABLES="S_APPL_WT_IT_RX"&gt;</w:t>
              <w:br/>
              <w:tab/>
              <w:tab/>
              <w:tab/>
              <w:tab/>
              <w:t>&lt;/APPLET_WEB_TEMPLATE_ITEM&gt;</w:t>
              <w:br/>
              <w:tab/>
              <w:tab/>
              <w:tab/>
              <w:tab/>
              <w:t>&lt;APPLET_WEB_TEMPLATE_ITEM COMMENTS="GlobalUIChange2:AWTI Remap;" CONTROL="SaveFormEditRecord" INACTIVE="N" ITEM_IDENTIFIER="136" MARKUP_LANGUAGE="HTML" NAME="WriteRecord" TMPL_ITEM_HOLDER_NAME="SiebControl_136" TYPE="Control" UPDATED="11/04/2016 14:43:23" UPDATED_BY="SADMIN" CREATED="04/16/2012 12:19:34"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EXT_WEB_TEMPLATE="Applet List (Base/EditList)" INACTIVE="N" NAME="Edit List" TYPE="Edit List" WEB_TEMPLATE="Applet List (Base/EditList)" UPDATED="11/04/2016 12:37:16" UPDATED_BY="SADMIN" CREATED="04/16/2012 12:19:06" CREATED_BY="SADMIN" EXT_REC_TABLES="S_APPL_WTMPL_RX"&gt;</w:t>
              <w:br/>
              <w:tab/>
              <w:tab/>
              <w:tab/>
              <w:tab/>
              <w:t>&lt;APPLET_WEB_TEMPLATE_ITEM CONTROL="Applet_Title" EXTENSION_FLAG="Y" ITEM_IDENTIFIER="99929" NAME="Applet_Title" TMPL_ITEM_HOLDER_NAME="SiebControl_99929" TYPE="Control" UPDATED="11/04/2016 14:43:23" UPDATED_BY="SADMIN" CREATED="11/04/2016 14:43:23" CREATED_BY="SADMIN" EXT_REC_TABLES="S_APPL_WT_IT_RX"&gt;</w:t>
              <w:br/>
              <w:tab/>
              <w:tab/>
              <w:tab/>
              <w:tab/>
              <w:t>&lt;/APPLET_WEB_TEMPLATE_ITEM&gt;</w:t>
              <w:br/>
              <w:tab/>
              <w:tab/>
              <w:tab/>
              <w:tab/>
              <w:t>&lt;APPLET_WEB_TEMPLATE_ITEM COMMENTS="Added by 7.7 Add Missing Buttons Rule Tools Patch:" CONTROL="DeleteRecord" INACTIVE="N" ITEM_IDENTIFIER="133" MARKUP_LANGUAGE="HTML" NAME="DeleteRecord" TMPL_ITEM_HOLDER_NAME="SiebControl_133" TYPE="Control" UPDATED="11/04/2016 14:43:23" UPDATED_BY="SADMIN" CREATED="04/16/2012 12:19:34" CREATED_BY="SADMIN" EXT_REC_TABLES="S_APPL_WT_IT_RX"&gt;</w:t>
              <w:br/>
              <w:tab/>
              <w:tab/>
              <w:tab/>
              <w:tab/>
              <w:t>&lt;/APPLET_WEB_TEMPLATE_ITEM&gt;</w:t>
              <w:br/>
              <w:tab/>
              <w:tab/>
              <w:tab/>
              <w:tab/>
              <w:t>&lt;APPLET_WEB_TEMPLATE_ITEM COMMENTS="GO_GLOBAL_CHANGE" CONTROL="ExecuteQuery" INACTIVE="N" ITEM_IDENTIFIER="107" NAME="ExecuteQuery" TMPL_ITEM_HOLDER_NAME="SiebControl_107" TYPE="Control" UPDATED="11/04/2016 14:43:23" UPDATED_BY="SADMIN" CREATED="04/16/2012 12:19:34" CREATED_BY="SADMIN" EXT_REC_TABLES="S_APPL_WT_IT_RX"&gt;</w:t>
              <w:br/>
              <w:tab/>
              <w:tab/>
              <w:tab/>
              <w:tab/>
              <w:t>&lt;/APPLET_WEB_TEMPLATE_ITEM&gt;</w:t>
              <w:br/>
              <w:tab/>
              <w:tab/>
              <w:tab/>
              <w:tab/>
              <w:t>&lt;APPLET_WEB_TEMPLATE_ITEM CONTROL="GotoNextSet" INACTIVE="N" ITEM_IDENTIFIER="123" MARKUP_LANGUAGE="HTML" NAME="GotoNextSet" TYPE="Control" UPDATED="04/16/2012 12:19:34" UPDATED_BY="SADMIN" CREATED="04/16/2012 12:19:34" CREATED_BY="SADMIN"&gt;</w:t>
              <w:br/>
              <w:tab/>
              <w:tab/>
              <w:tab/>
              <w:tab/>
              <w:t>&lt;/APPLET_WEB_TEMPLATE_ITEM&gt;</w:t>
              <w:br/>
              <w:tab/>
              <w:tab/>
              <w:tab/>
              <w:tab/>
              <w:t>&lt;APPLET_WEB_TEMPLATE_ITEM CONTROL="GotoPreviousSet" INACTIVE="N" ITEM_IDENTIFIER="122" MARKUP_LANGUAGE="HTML" NAME="GotoPreviousSet" TYPE="Control" UPDATED="04/16/2012 12:19:34" UPDATED_BY="SADMIN" CREATED="04/16/2012 12:19:34" CREATED_BY="SADMIN"&gt;</w:t>
              <w:br/>
              <w:tab/>
              <w:tab/>
              <w:tab/>
              <w:tab/>
              <w:t>&lt;/APPLET_WEB_TEMPLATE_ITEM&gt;</w:t>
              <w:br/>
              <w:tab/>
              <w:tab/>
              <w:tab/>
              <w:tab/>
              <w:t>&lt;APPLET_WEB_TEMPLATE_ITEM CONTROL="Language Name" INACTIVE="N" ITEM_IDENTIFIER="501" MARKUP_LANGUAGE="HTML" NAME="Language Name" TMPL_ITEM_HOLDER_NAME="SiebControl_501" TYPE="List Item" UPDATED="11/04/2016 14:43:23" UPDATED_BY="SADMIN" CREATED="04/16/2012 12:19:34" CREATED_BY="SADMIN" EXT_REC_TABLES="S_APPL_WT_IT_RX"&gt;</w:t>
              <w:br/>
              <w:tab/>
              <w:tab/>
              <w:tab/>
              <w:tab/>
              <w:t>&lt;/APPLET_WEB_TEMPLATE_ITEM&gt;</w:t>
              <w:br/>
              <w:tab/>
              <w:tab/>
              <w:tab/>
              <w:tab/>
              <w:t>&lt;APPLET_WEB_TEMPLATE_ITEM CONTROL="ListControl" EXTENSION_FLAG="Y" ITEM_IDENTIFIER="99998" NAME="ListControl" TMPL_ITEM_HOLDER_NAME="SiebControl_99998" TYPE="Control" UPDATED="11/04/2016 14:43:23" UPDATED_BY="SADMIN" CREATED="11/04/2016 14:43:23" CREATED_BY="SADMIN" EXT_REC_TABLES="S_APPL_WT_IT_RX"&gt;</w:t>
              <w:br/>
              <w:tab/>
              <w:tab/>
              <w:tab/>
              <w:tab/>
              <w:t>&lt;/APPLET_WEB_TEMPLATE_ITEM&gt;</w:t>
              <w:br/>
              <w:tab/>
              <w:tab/>
              <w:tab/>
              <w:tab/>
              <w:t>&lt;APPLET_WEB_TEMPLATE_ITEM CONTROL="MenuControl" EXTENSION_FLAG="Y" ITEM_IDENTIFIER="99997" NAME="MenuControl" TMPL_ITEM_HOLDER_NAME="SiebControl_99997" TYPE="Control" UPDATED="11/04/2016 14:43:23" UPDATED_BY="SADMIN" CREATED="11/04/2016 14:43:23" CREATED_BY="SADMIN" EXT_REC_TABLES="S_APPL_WT_IT_RX"&gt;</w:t>
              <w:br/>
              <w:tab/>
              <w:tab/>
              <w:tab/>
              <w:tab/>
              <w:t>&lt;/APPLET_WEB_TEMPLATE_ITEM&gt;</w:t>
              <w:br/>
              <w:tab/>
              <w:tab/>
              <w:tab/>
              <w:tab/>
              <w:t>&lt;APPLET_WEB_TEMPLATE_ITEM COMMENTS="QUERY_GLOBAL_CHANGE" CONTROL="NewQuery" INACTIVE="N" ITEM_IDENTIFIER="106" NAME="NewQuery" TMPL_ITEM_HOLDER_NAME="SiebControl_106" TYPE="Control" UPDATED="11/04/2016 14:43:23" UPDATED_BY="SADMIN" CREATED="04/16/2012 12:19:34" CREATED_BY="SADMIN" EXT_REC_TABLES="S_APPL_WT_IT_RX"&gt;</w:t>
              <w:br/>
              <w:tab/>
              <w:tab/>
              <w:tab/>
              <w:tab/>
              <w:t>&lt;/APPLET_WEB_TEMPLATE_ITEM&gt;</w:t>
              <w:br/>
              <w:tab/>
              <w:tab/>
              <w:tab/>
              <w:tab/>
              <w:t>&lt;APPLET_WEB_TEMPLATE_ITEM COMMENTS="Buttons Standardization-List" CONTROL="NewRecord" INACTIVE="N" ITEM_IDENTIFIER="131" MARKUP_LANGUAGE="HTML" NAME="NewRecord" TMPL_ITEM_HOLDER_NAME="SiebControl_131" TYPE="Control" UPDATED="11/04/2016 14:43:23" UPDATED_BY="SADMIN" CREATED="04/16/2012 12:19:34" CREATED_BY="SADMIN" EXT_REC_TABLES="S_APPL_WT_IT_RX"&gt;</w:t>
              <w:br/>
              <w:tab/>
              <w:tab/>
              <w:tab/>
              <w:tab/>
              <w:t>&lt;/APPLET_WEB_TEMPLATE_ITEM&gt;</w:t>
              <w:br/>
              <w:tab/>
              <w:tab/>
              <w:tab/>
              <w:tab/>
              <w:t>&lt;APPLET_WEB_TEMPLATE_ITEM CONTROL="PopupQueryExecute"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ITEM_IDENTIFIER="99999002" NAME="PopupQueryExecute" TMPL_ITEM_HOLDER_NAME="SiebControl_99999002" TYPE="Control" UPDATED="11/04/2016 14:43:23" UPDATED_BY="SADMIN" CREATED="06/12/2014 20:00:00" CREATED_BY="SADMIN" EXT_REC_TABLES="S_APPL_WT_IT_RX"&gt;</w:t>
              <w:br/>
              <w:tab/>
              <w:tab/>
              <w:tab/>
              <w:tab/>
              <w:t>&lt;/APPLET_WEB_TEMPLATE_ITEM&gt;</w:t>
              <w:br/>
              <w:tab/>
              <w:tab/>
              <w:tab/>
              <w:tab/>
              <w:t>&lt;APPLET_WEB_TEMPLATE_ITEM CONTROL="PositionOnRow" INACTIVE="N" ITEM_IDENTIFIER="144" MARKUP_LANGUAGE="HTML" NAME="PositionOnRow" TMPL_ITEM_HOLDER_NAME="SiebControl_144" TYPE="Control" UPDATED="11/04/2016 14:43:23" UPDATED_BY="SADMIN" CREATED="04/16/2012 12:19:34" CREATED_BY="SADMIN" EXT_REC_TABLES="S_APPL_WT_IT_RX"&gt;</w:t>
              <w:br/>
              <w:tab/>
              <w:tab/>
              <w:tab/>
              <w:tab/>
              <w:t>&lt;/APPLET_WEB_TEMPLATE_ITEM&gt;</w:t>
              <w:br/>
              <w:tab/>
              <w:tab/>
              <w:tab/>
              <w:tab/>
              <w:t>&lt;APPLET_WEB_TEMPLATE_ITEM CONTROL="QueryAssistant" INACTIVE="N" ITEM_IDENTIFIER="126" MARKUP_LANGUAGE="HTML" NAME="Query Assistant" TMPL_ITEM_HOLDER_NAME="SiebControl_126" TYPE="Control" UPDATED="11/04/2016 14:43:23" UPDATED_BY="SADMIN" CREATED="04/16/2012 12:19:34" CREATED_BY="SADMIN" EXT_REC_TABLES="S_APPL_WT_IT_RX"&gt;</w:t>
              <w:br/>
              <w:tab/>
              <w:tab/>
              <w:tab/>
              <w:tab/>
              <w:t>&lt;/APPLET_WEB_TEMPLATE_ITEM&gt;</w:t>
              <w:br/>
              <w:tab/>
              <w:tab/>
              <w:tab/>
              <w:tab/>
              <w:t>&lt;APPLET_WEB_TEMPLATE_ITEM CONTROL="QueryComboBox"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ITEM_IDENTIFIER="99999000" NAME="QueryComboBox" TMPL_ITEM_HOLDER_NAME="SiebControl_99999000" TYPE="Control" UPDATED="11/04/2016 14:43:23" UPDATED_BY="SADMIN" CREATED="06/12/2014 20:00:00" CREATED_BY="SADMIN" EXT_REC_TABLES="S_APPL_WT_IT_RX"&gt;</w:t>
              <w:br/>
              <w:tab/>
              <w:tab/>
              <w:tab/>
              <w:tab/>
              <w:t>&lt;/APPLET_WEB_TEMPLATE_ITEM&gt;</w:t>
              <w:br/>
              <w:tab/>
              <w:tab/>
              <w:tab/>
              <w:tab/>
              <w:t>&lt;APPLET_WEB_TEMPLATE_ITEM CONTROL="QuerySrchSpec" EXPRESSION="Expr:&amp;quot;IIF ((GetProfileAttr(&amp;quot;&amp;quot;IsOpenUI&amp;quot;&amp;quot;)=&amp;quot;1&amp;quot;), &amp;quot;&amp;quot;Y&amp;quot;&amp;quot;, &amp;quot;&amp;quot;N&amp;quot;&amp;quot;)&amp;quot;" EXT_EXPRESSION="IIf((GetProfileAttr(&amp;quot;IsOpenUI&amp;quot;)=&amp;quot;1&amp;quot;), &amp;quot;Y&amp;quot;, &amp;quot;N&amp;quot;)" ITEM_IDENTIFIER="99999001" NAME="QuerySrchSpec" TMPL_ITEM_HOLDER_NAME="SiebControl_99999001" TYPE="Control" UPDATED="11/04/2016 14:43:23" UPDATED_BY="SADMIN" CREATED="06/12/2014 20:00:00" CREATED_BY="SADMIN" EXT_REC_TABLES="S_APPL_WT_IT_RX"&gt;</w:t>
              <w:br/>
              <w:tab/>
              <w:tab/>
              <w:tab/>
              <w:tab/>
              <w:t>&lt;/APPLET_WEB_TEMPLATE_ITEM&gt;</w:t>
              <w:br/>
              <w:tab/>
              <w:tab/>
              <w:tab/>
              <w:tab/>
              <w:t>&lt;APPLET_WEB_TEMPLATE_ITEM CONTROL="rc" EXTENSION_FLAG="Y" ITEM_IDENTIFIER="99919" NAME="RC" TMPL_ITEM_HOLDER_NAME="SiebControl_99919" TYPE="Control" UPDATED="11/04/2016 14:43:23" UPDATED_BY="SADMIN" CREATED="11/04/2016 14:43:23" CREATED_BY="SADMIN" EXT_REC_TABLES="S_APPL_WT_IT_RX"&gt;</w:t>
              <w:br/>
              <w:tab/>
              <w:tab/>
              <w:tab/>
              <w:tab/>
              <w:t>&lt;/APPLET_WEB_TEMPLATE_ITEM&gt;</w:t>
              <w:br/>
              <w:tab/>
              <w:tab/>
              <w:tab/>
              <w:tab/>
              <w:t>&lt;APPLET_WEB_TEMPLATE_ITEM CONTROL="Report" INACTIVE="N" ITEM_IDENTIFIER="502" MARKUP_LANGUAGE="HTML" NAME="Report" TMPL_ITEM_HOLDER_NAME="SiebControl_502" TYPE="List Item" UPDATED="11/04/2016 14:43:23" UPDATED_BY="SADMIN" CREATED="04/16/2012 12:19:34" CREATED_BY="SADMIN" EXT_REC_TABLES="S_APPL_WT_IT_RX"&gt;</w:t>
              <w:br/>
              <w:tab/>
              <w:tab/>
              <w:tab/>
              <w:tab/>
              <w:t>&lt;/APPLET_WEB_TEMPLATE_ITEM&gt;</w:t>
              <w:br/>
              <w:tab/>
              <w:tab/>
              <w:tab/>
              <w:tab/>
              <w:t>&lt;APPLET_WEB_TEMPLATE_ITEM COMMENTS="Buttons Standardization" CONTROL="SaveFormEditRecord" INACTIVE="N" ITEM_IDENTIFIER="136" MARKUP_LANGUAGE="HTML" NAME="SaveFormEditRecord-1" TMPL_ITEM_HOLDER_NAME="SiebControl_136" TYPE="Control" UPDATED="11/04/2016 14:43:23" UPDATED_BY="SADMIN" CREATED="04/16/2012 12:19:34" CREATED_BY="SADMIN" EXT_REC_TABLES="S_APPL_WT_IT_RX"&gt;</w:t>
              <w:br/>
              <w:tab/>
              <w:tab/>
              <w:tab/>
              <w:tab/>
              <w:t>&lt;/APPLET_WEB_TEMPLATE_ITEM&gt;</w:t>
              <w:br/>
              <w:tab/>
              <w:tab/>
              <w:tab/>
              <w:tab/>
              <w:t>&lt;APPLET_WEB_TEMPLATE_ITEM CONTROL="ToggleListRowCount" INACTIVE="N" ITEM_IDENTIFIER="151" MARKUP_LANGUAGE="HTML" NAME="ToggleListRowCount" TMPL_ITEM_HOLDER_NAME="SiebControl_151" TYPE="Control" UPDATED="11/04/2016 14:43:23" UPDATED_BY="SADMIN" CREATED="04/16/2012 12:19:34" CREATED_BY="SADMIN" EXT_REC_TABLES="S_APPL_WT_IT_RX"&gt;</w:t>
              <w:br/>
              <w:tab/>
              <w:tab/>
              <w:tab/>
              <w:tab/>
              <w:t>&lt;/APPLET_WEB_TEMPLATE_ITEM&gt;</w:t>
              <w:br/>
              <w:tab/>
              <w:tab/>
              <w:tab/>
              <w:tab/>
              <w:t>&lt;APPLET_WEB_TEMPLATE_ITEM COMMENTS="CANCEL_GLOBAL_CHANGE" CONTROL="UndoQuery" INACTIVE="N" ITEM_IDENTIFIER="108" NAME="UndoQuery" TMPL_ITEM_HOLDER_NAME="SiebControl_108" TYPE="Control" UPDATED="11/04/2016 14:43:23" UPDATED_BY="SADMIN" CREATED="04/16/2012 12:19:34" CREATED_BY="SADMIN" EXT_REC_TABLES="S_APPL_WT_IT_RX"&gt;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p>
      <w:r>
        <w:rPr>
          <w:rFonts w:ascii="Calibri" w:hAnsi="Calibri" w:eastAsia="Calibri"/>
          <w:b w:val="0"/>
          <w:sz w:val="22"/>
        </w:rPr>
        <w:t xml:space="preserve">Diferencias en el archivo </w:t>
      </w:r>
      <w:r>
        <w:rPr>
          <w:rFonts w:ascii="Calibri" w:hAnsi="Calibri" w:eastAsia="Calibri"/>
          <w:b/>
          <w:sz w:val="22"/>
        </w:rPr>
        <w:t>OCS Solicitudes Relacionadas Fallas Masivas List Applet.sif</w:t>
      </w:r>
      <w:r/>
    </w:p>
    <w:tbl>
      <w:tblPr>
        <w:tblStyle w:val="Tablaconcuadrcula"/>
        <w:tblW w:type="auto" w:w="0"/>
        <w:tblLook w:firstColumn="1" w:firstRow="1" w:lastColumn="0" w:lastRow="0" w:noHBand="0" w:noVBand="1" w:val="04A0"/>
      </w:tblPr>
      <w:tblGrid>
        <w:gridCol w:w="2160"/>
        <w:gridCol w:w="2160"/>
        <w:gridCol w:w="2160"/>
        <w:gridCol w:w="2160"/>
      </w:tblGrid>
      <w:tr>
        <w:tc>
          <w:tcPr>
            <w:tcW w:type="dxa" w:w="2160"/>
            <w:shd w:fill="E2EFDA"/>
          </w:tcPr>
          <w:p>
            <w:r>
              <w:rPr>
                <w:rFonts w:ascii="Calibri" w:hAnsi="Calibri" w:eastAsia="Calibri"/>
                <w:b/>
                <w:sz w:val="22"/>
              </w:rPr>
              <w:t>Etiqueta</w:t>
            </w:r>
          </w:p>
        </w:tc>
        <w:tc>
          <w:tcPr>
            <w:tcW w:type="dxa" w:w="2160"/>
            <w:shd w:fill="E2EFDA"/>
          </w:tcPr>
          <w:p>
            <w:r>
              <w:rPr>
                <w:rFonts w:ascii="Calibri" w:hAnsi="Calibri" w:eastAsia="Calibri"/>
                <w:b/>
                <w:sz w:val="22"/>
              </w:rPr>
              <w:t>Atributo/Texto</w:t>
            </w:r>
          </w:p>
        </w:tc>
        <w:tc>
          <w:tcPr>
            <w:tcW w:type="dxa" w:w="2160"/>
            <w:shd w:fill="E2EFDA"/>
          </w:tcPr>
          <w:p>
            <w:r>
              <w:rPr>
                <w:rFonts w:ascii="Calibri" w:hAnsi="Calibri" w:eastAsia="Calibri"/>
                <w:b/>
                <w:sz w:val="22"/>
              </w:rPr>
              <w:t>Entrega</w:t>
            </w:r>
          </w:p>
        </w:tc>
        <w:tc>
          <w:tcPr>
            <w:tcW w:type="dxa" w:w="2160"/>
            <w:shd w:fill="E2EFDA"/>
          </w:tcPr>
          <w:p>
            <w:r>
              <w:rPr>
                <w:rFonts w:ascii="Calibri" w:hAnsi="Calibri" w:eastAsia="Calibri"/>
                <w:b/>
                <w:sz w:val="22"/>
              </w:rPr>
              <w:t>Linea Base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COMMENTS="Template Consolidation: Temporary Reactivation to support Tree Applets; Template Consolidation: Inactivating depricated Base Mode ; 7.5.2.200 UI ENHANCEMENT" EXT_WEB_TEMPLATE="Applet List (Base/EditList)" INACTIVE="N" NAME="Base" SEQUENCE="0" TYPE="Base" WEB_TEMPLATE="Applet List (Base/EditList)" UPDATED="06/24/2015 13:06:57" UPDATED_BY="SADMIN" CREATED="05/25/2015 08:33:07" CREATED_BY="SADMIN" EXT_REC_TABLES="S_APPL_WTMPL_RX"&gt;</w:t>
              <w:br/>
              <w:tab/>
              <w:tab/>
              <w:tab/>
              <w:tab/>
              <w:t>&lt;APPLET_WEB_TEMPLATE_ITEM CONTROL="Activo" INACTIVE="N" ITEM_IDENTIFIER="511" MARKUP_LANGUAGE="HTML" NAME="Activo" TYPE="List Item" UPDATED="06/24/2015 13:06:45" UPDATED_BY="SADMIN" CREATED="05/25/2015 08:33:07" CREATED_BY="SADMIN"&gt;</w:t>
              <w:br/>
              <w:tab/>
              <w:tab/>
              <w:tab/>
              <w:tab/>
              <w:t>&lt;/APPLET_WEB_TEMPLATE_ITEM&gt;</w:t>
              <w:br/>
              <w:tab/>
              <w:tab/>
              <w:tab/>
              <w:tab/>
              <w:t>&lt;APPLET_WEB_TEMPLATE_ITEM CONTROL="Area" INACTIVE="N" ITEM_IDENTIFIER="505" MARKUP_LANGUAGE="HTML" NAME="Area" TYPE="List Item" UPDATED="05/25/2015 08:33:07" UPDATED_BY="SADMIN" CREATED="05/25/2015 08:33:07" CREATED_BY="SADMIN"&gt;</w:t>
              <w:br/>
              <w:tab/>
              <w:tab/>
              <w:tab/>
              <w:tab/>
              <w:t>&lt;/APPLET_WEB_TEMPLATE_ITEM&gt;</w:t>
              <w:br/>
              <w:tab/>
              <w:tab/>
              <w:tab/>
              <w:tab/>
              <w:t>&lt;APPLET_WEB_TEMPLATE_ITEM CONTROL="Disease" EXPRESSION="Siebel Public Sector" EXT_EXPRESSION="GetProfileAttr(&amp;quot;ApplicationName&amp;quot;) = &amp;quot;Siebel Public Sector&amp;quot;" INACTIVE="N" ITEM_IDENTIFIER="524" MARKUP_LANGUAGE="HTML" NAME="Disease" TMPL_ITEM_HOLDER_NAME="siebcontrol" TYPE="List Item" UPDATED="05/25/2015 08:33:07" UPDATED_BY="SADMIN" CREATED="05/25/2015 08:33:07" CREATED_BY="SADMIN" EXT_REC_TABLES="S_APPL_WT_IT_RX"&gt;</w:t>
              <w:br/>
              <w:tab/>
              <w:tab/>
              <w:tab/>
              <w:tab/>
              <w:t>&lt;/APPLET_WEB_TEMPLATE_ITEM&gt;</w:t>
              <w:br/>
              <w:tab/>
              <w:tab/>
              <w:tab/>
              <w:tab/>
              <w:t>&lt;APPLET_WEB_TEMPLATE_ITEM CONTROL="GotoNextSet" INACTIVE="N" ITEM_IDENTIFIER="123" MARKUP_LANGUAGE="HTML" NAME="GotoNextSet" TYPE="Control" UPDATED="05/25/2015 08:33:07" UPDATED_BY="SADMIN" CREATED="05/25/2015 08:33:07" CREATED_BY="SADMIN"&gt;</w:t>
              <w:br/>
              <w:tab/>
              <w:tab/>
              <w:tab/>
              <w:tab/>
              <w:t>&lt;/APPLET_WEB_TEMPLATE_ITEM&gt;</w:t>
              <w:br/>
              <w:tab/>
              <w:tab/>
              <w:tab/>
              <w:tab/>
              <w:t>&lt;APPLET_WEB_TEMPLATE_ITEM CONTROL="GotoPreviousSet" INACTIVE="N" ITEM_IDENTIFIER="122" MARKUP_LANGUAGE="HTML" NAME="GotoPreviousSet" TYPE="Control" UPDATED="05/25/2015 08:33:07" UPDATED_BY="SADMIN" CREATED="05/25/2015 08:33:07" CREATED_BY="SADMIN"&gt;</w:t>
              <w:br/>
              <w:tab/>
              <w:tab/>
              <w:tab/>
              <w:tab/>
              <w:t>&lt;/APPLET_WEB_TEMPLATE_ITEM&gt;</w:t>
              <w:br/>
              <w:tab/>
              <w:tab/>
              <w:tab/>
              <w:tab/>
              <w:t>&lt;APPLET_WEB_TEMPLATE_ITEM CONTROL="INS Product" INACTIVE="N" ITEM_IDENTIFIER="504" MARKUP_LANGUAGE="HTML" NAME="INS Product" TYPE="List Item" UPDATED="05/25/2015 08:33:07" UPDATED_BY="SADMIN" CREATED="05/25/2015 08:33:07" CREATED_BY="SADMIN"&gt;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ITEM_IDENTIFIER="507" MARKUP_LANGUAGE="HTML" NAME="NOT Siebel Homeland Security" TMPL_ITEM_HOLDER_NAME="siebcontrol" TYPE="Control" UPDATED="05/25/2015 08:33:07" UPDATED_BY="SADMIN" CREATED="05/25/2015 08:33:07"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ITEM_IDENTIFIER="510" MARKUP_LANGUAGE="HTML" NAME="NOT Siebel Homeland Security2" TMPL_ITEM_HOLDER_NAME="siebcontrol" TYPE="Control" UPDATED="05/25/2015 08:33:07" UPDATED_BY="SADMIN" CREATED="05/25/2015 08:33:07"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ITEM_IDENTIFIER="512" MARKUP_LANGUAGE="HTML" NAME="NOT Siebel Homeland Security3" TMPL_ITEM_HOLDER_NAME="siebcontrol" TYPE="Control" UPDATED="05/25/2015 08:33:07" UPDATED_BY="SADMIN" CREATED="05/25/2015 08:33:07"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ITEM_IDENTIFIER="516" MARKUP_LANGUAGE="HTML" NAME="NOT Siebel Homeland Security4" TMPL_ITEM_HOLDER_NAME="siebcontrol" TYPE="Control" UPDATED="05/25/2015 08:33:07" UPDATED_BY="SADMIN" CREATED="05/25/2015 08:33:07" CREATED_BY="SADMIN" EXT_REC_TABLES="S_APPL_WT_IT_RX"&gt;</w:t>
              <w:br/>
              <w:tab/>
              <w:tab/>
              <w:tab/>
              <w:tab/>
              <w:t>&lt;/APPLET_WEB_TEMPLATE_ITEM&gt;</w:t>
              <w:br/>
              <w:tab/>
              <w:tab/>
              <w:tab/>
              <w:tab/>
              <w:t>&lt;APPLET_WEB_TEMPLATE_ITEM COMMENTS="QUERY_GLOBAL_CHANGE" CONTROL="NewQuery" ITEM_IDENTIFIER="106" NAME="NewQuery" TYPE="Control" UPDATED="05/25/2015 08:33:07" UPDATED_BY="SADMIN" CREATED="05/25/2015 08:33:07" CREATED_BY="SADMIN"&gt;</w:t>
              <w:br/>
              <w:tab/>
              <w:tab/>
              <w:tab/>
              <w:tab/>
              <w:t>&lt;/APPLET_WEB_TEMPLATE_ITEM&gt;</w:t>
              <w:br/>
              <w:tab/>
              <w:tab/>
              <w:tab/>
              <w:tab/>
              <w:t>&lt;APPLET_WEB_TEMPLATE_ITEM CONTROL="OCS Nombre Cliente" INACTIVE="N" ITEM_IDENTIFIER="508" MARKUP_LANGUAGE="HTML" NAME="OCS Nombre Cliente" TYPE="List Item" UPDATED="06/24/2015 13:06:57" UPDATED_BY="SADMIN" CREATED="06/24/2015 13:06:57" CREATED_BY="SADMIN"&gt;</w:t>
              <w:br/>
              <w:tab/>
              <w:tab/>
              <w:tab/>
              <w:tab/>
              <w:t>&lt;/APPLET_WEB_TEMPLATE_ITEM&gt;</w:t>
              <w:br/>
              <w:tab/>
              <w:tab/>
              <w:tab/>
              <w:tab/>
              <w:t>&lt;APPLET_WEB_TEMPLATE_ITEM CONTROL="OCS Nombre Completo Solicitante" EXT_EXPRESSION="(GetProfileAttr(&amp;quot;ApplicationName&amp;quot;) &amp;lt;&amp;gt; &amp;quot;Siebel Homeland Security&amp;quot;)" INACTIVE="N" ITEM_IDENTIFIER="510" MARKUP_LANGUAGE="HTML" NAME="OCS Nombre Completo Solicitante" TMPL_ITEM_HOLDER_NAME="siebcontrol" TYPE="List Item" UPDATED="06/24/2015 13:06:47" UPDATED_BY="SADMIN" CREATED="05/25/2015 08:33:07" CREATED_BY="SADMIN" EXT_REC_TABLES="S_APPL_WT_IT_RX"&gt;</w:t>
              <w:br/>
              <w:tab/>
              <w:tab/>
              <w:tab/>
              <w:tab/>
              <w:t>&lt;/APPLET_WEB_TEMPLATE_ITEM&gt;</w:t>
              <w:br/>
              <w:tab/>
              <w:tab/>
              <w:tab/>
              <w:tab/>
              <w:t>&lt;APPLET_WEB_TEMPLATE_ITEM CONTROL="OCS Número de Reclamo" INACTIVE="N" ITEM_IDENTIFIER="503" MARKUP_LANGUAGE="HTML" NAME="OCS Número de Reclamo" TYPE="List Item" UPDATED="05/25/2015 08:33:07" UPDATED_BY="SADMIN" CREATED="05/25/2015 08:33:07" CREATED_BY="SADMIN"&gt;</w:t>
              <w:br/>
              <w:tab/>
              <w:tab/>
              <w:tab/>
              <w:tab/>
              <w:t>&lt;/APPLET_WEB_TEMPLATE_ITEM&gt;</w:t>
              <w:br/>
              <w:tab/>
              <w:tab/>
              <w:tab/>
              <w:tab/>
              <w:t>&lt;APPLET_WEB_TEMPLATE_ITEM CONTROL="OCS RUT Cliente" EXT_EXPRESSION="(GetProfileAttr(&amp;quot;ApplicationName&amp;quot;) &amp;lt;&amp;gt; &amp;quot;Siebel Homeland Security&amp;quot;)" INACTIVE="N" ITEM_IDENTIFIER="507" MARKUP_LANGUAGE="HTML" NAME="OCS RUT Cliente" TMPL_ITEM_HOLDER_NAME="siebcontrol" TYPE="List Item" UPDATED="05/25/2015 08:33:07" UPDATED_BY="SADMIN" CREATED="05/25/2015 08:33:07" CREATED_BY="SADMIN" EXT_REC_TABLES="S_APPL_WT_IT_RX"&gt;</w:t>
              <w:br/>
              <w:tab/>
              <w:tab/>
              <w:tab/>
              <w:tab/>
              <w:t>&lt;/APPLET_WEB_TEMPLATE_ITEM&gt;</w:t>
              <w:br/>
              <w:tab/>
              <w:tab/>
              <w:tab/>
              <w:tab/>
              <w:t>&lt;APPLET_WEB_TEMPLATE_ITEM CONTROL="OCS RUT Solicitante" INACTIVE="N" ITEM_IDENTIFIER="509" MARKUP_LANGUAGE="HTML" NAME="OCS RUT Solicitante" TYPE="List Item" UPDATED="06/24/2015 13:06:57" UPDATED_BY="SADMIN" CREATED="05/25/2015 08:33:07" CREATED_BY="SADMIN"&gt;</w:t>
              <w:br/>
              <w:tab/>
              <w:tab/>
              <w:tab/>
              <w:tab/>
              <w:t>&lt;/APPLET_WEB_TEMPLATE_ITEM&gt;</w:t>
              <w:br/>
              <w:tab/>
              <w:tab/>
              <w:tab/>
              <w:tab/>
              <w:t>&lt;APPLET_WEB_TEMPLATE_ITEM EXTENSION_FLAG="Y" ITEM_IDENTIFIER="99993" NAME="OCS Service Request Assoc Applet" TMPL_ITEM_HOLDER_NAME="SiebControl_99993" TYPE="Applet" UPDATED="11/03/2016 18:15:10" UPDATED_BY="SADMIN" CREATED="11/03/2016 18:15:10" CREATED_BY="SADMIN" EXT_REC_TABLES="S_APPL_WT_IT_RX"&gt;</w:t>
              <w:br/>
              <w:tab/>
              <w:tab/>
              <w:tab/>
              <w:tab/>
              <w:t>&lt;/APPLET_WEB_TEMPLATE_ITEM&gt;</w:t>
              <w:br/>
              <w:tab/>
              <w:tab/>
              <w:tab/>
              <w:tab/>
              <w:t>&lt;APPLET_WEB_TEMPLATE_ITEM CONTROL="OCS Source" INACTIVE="N" ITEM_IDENTIFIER="513" MARKUP_LANGUAGE="HTML" NAME="OCS Source" TYPE="List Item" UPDATED="06/24/2015 13:06:36" UPDATED_BY="SADMIN" CREATED="05/25/2015 08:33:07" CREATED_BY="SADMIN"&gt;</w:t>
              <w:br/>
              <w:tab/>
              <w:tab/>
              <w:tab/>
              <w:tab/>
              <w:t>&lt;/APPLET_WEB_TEMPLATE_ITEM&gt;</w:t>
              <w:br/>
              <w:tab/>
              <w:tab/>
              <w:tab/>
              <w:tab/>
              <w:t>&lt;APPLET_WEB_TEMPLATE_ITEM CONTROL="OCS Tipo Requerimiento" EXT_EXPRESSION="(GetProfileAttr(&amp;quot;ApplicationName&amp;quot;) &amp;lt;&amp;gt; &amp;quot;Siebel Homeland Security&amp;quot;)" INACTIVE="N" ITEM_IDENTIFIER="512" MARKUP_LANGUAGE="HTML" NAME="OCS Tipo Requerimiento" TMPL_ITEM_HOLDER_NAME="siebcontrol" TYPE="List Item" UPDATED="06/24/2015 13:06:43" UPDATED_BY="SADMIN" CREATED="05/25/2015 08:33:07" CREATED_BY="SADMIN" EXT_REC_TABLES="S_APPL_WT_IT_RX"&gt;</w:t>
              <w:br/>
              <w:tab/>
              <w:tab/>
              <w:tab/>
              <w:tab/>
              <w:t>&lt;/APPLET_WEB_TEMPLATE_ITEM&gt;</w:t>
              <w:br/>
              <w:tab/>
              <w:tab/>
              <w:tab/>
              <w:tab/>
              <w:t>&lt;APPLET_WEB_TEMPLATE_ITEM CONTROL="PositionOnRow" INACTIVE="N" ITEM_IDENTIFIER="144" MARKUP_LANGUAGE="HTML" NAME="PositionOnRow" TYPE="Control" UPDATED="05/25/2015 08:33:07" UPDATED_BY="SADMIN" CREATED="05/25/2015 08:33:07" CREATED_BY="SADMIN"&gt;</w:t>
              <w:br/>
              <w:tab/>
              <w:tab/>
              <w:tab/>
              <w:tab/>
              <w:t>&lt;/APPLET_WEB_TEMPLATE_ITEM&gt;</w:t>
              <w:br/>
              <w:tab/>
              <w:tab/>
              <w:tab/>
              <w:tab/>
              <w:t>&lt;APPLET_WEB_TEMPLATE_ITEM CONTROL="QueryAssistant" INACTIVE="N" ITEM_IDENTIFIER="126" NAME="Query Assistant" TYPE="Control" UPDATED="05/25/2015 08:33:07" UPDATED_BY="SADMIN" CREATED="05/25/2015 08:33:07" CREATED_BY="SADMIN"&gt;</w:t>
              <w:br/>
              <w:tab/>
              <w:tab/>
              <w:tab/>
              <w:tab/>
              <w:t>&lt;/APPLET_WEB_TEMPLATE_ITEM&gt;</w:t>
              <w:br/>
              <w:tab/>
              <w:tab/>
              <w:tab/>
              <w:tab/>
              <w:t>&lt;APPLET_WEB_TEMPLATE_ITEM CONTROL="Row Status" INACTIVE="N" ITEM_IDENTIFIER="147" MARKUP_LANGUAGE="HTML" NAME="Row Status" TYPE="List Item" UPDATED="05/25/2015 08:33:07" UPDATED_BY="SADMIN" CREATED="05/25/2015 08:33:07" CREATED_BY="SADMIN"&gt;</w:t>
              <w:br/>
              <w:tab/>
              <w:tab/>
              <w:tab/>
              <w:tab/>
              <w:t>&lt;/APPLET_WEB_TEMPLATE_ITEM&gt;</w:t>
              <w:br/>
              <w:tab/>
              <w:tab/>
              <w:tab/>
              <w:tab/>
              <w:t>&lt;APPLET_WEB_TEMPLATE_ITEM CONTROL="SR Number" INACTIVE="N" ITEM_IDENTIFIER="502" MARKUP_LANGUAGE="HTML" NAME="SR Number" TYPE="List Item" UPDATED="05/25/2015 08:33:07" UPDATED_BY="SADMIN" CREATED="05/25/2015 08:33:07" CREATED_BY="SADMIN"&gt;</w:t>
              <w:br/>
              <w:tab/>
              <w:tab/>
              <w:tab/>
              <w:tab/>
              <w:t>&lt;/APPLET_WEB_TEMPLATE_ITEM&gt;</w:t>
              <w:br/>
              <w:tab/>
              <w:tab/>
              <w:tab/>
              <w:tab/>
              <w:t>&lt;APPLET_WEB_TEMPLATE_ITEM CONTROL="CF Serial Number" EXPRESSION="Siebel Automotive" EXT_EXPRESSION="GetProfileAttr(&amp;quot;ApplicationName&amp;quot;) = &amp;quot;Siebel Automotive&amp;quot;" INACTIVE="N" ITEM_IDENTIFIER="527" MARKUP_LANGUAGE="HTML" NAME="Serial Number" TMPL_ITEM_HOLDER_NAME="siebcontrol" TYPE="List Item" UPDATED="05/25/2015 08:33:07" UPDATED_BY="SADMIN" CREATED="05/25/2015 08:33:07" CREATED_BY="SADMIN" EXT_REC_TABLES="S_APPL_WT_IT_RX"&gt;</w:t>
              <w:br/>
              <w:tab/>
              <w:tab/>
              <w:tab/>
              <w:tab/>
              <w:t>&lt;/APPLET_WEB_TEMPLATE_ITEM&gt;</w:t>
              <w:br/>
              <w:tab/>
              <w:tab/>
              <w:tab/>
              <w:tab/>
              <w:t>&lt;APPLET_WEB_TEMPLATE_ITEM CONTROL="CF Serial Number" EXPRESSION="Siebel eDealer" EXT_EXPRESSION="GetProfileAttr(&amp;quot;ApplicationName&amp;quot;) = &amp;quot;Siebel eDealer&amp;quot;" INACTIVE="N" ITEM_IDENTIFIER="525" MARKUP_LANGUAGE="HTML" NAME="Serial Number2" TMPL_ITEM_HOLDER_NAME="siebcontrol" TYPE="List Item" UPDATED="05/25/2015 08:33:07" UPDATED_BY="SADMIN" CREATED="05/25/2015 08:33:07" CREATED_BY="SADMIN" EXT_REC_TABLES="S_APPL_WT_IT_RX"&gt;</w:t>
              <w:br/>
              <w:tab/>
              <w:tab/>
              <w:tab/>
              <w:tab/>
              <w:t>&lt;/APPLET_WEB_TEMPLATE_ITEM&gt;</w:t>
              <w:br/>
              <w:tab/>
              <w:tab/>
              <w:tab/>
              <w:tab/>
              <w:t>&lt;APPLET_WEB_TEMPLATE_ITEM CONTROL="Status" INACTIVE="N" ITEM_IDENTIFIER="501" MARKUP_LANGUAGE="HTML" NAME="Status" TYPE="List Item" UPDATED="05/25/2015 08:33:07" UPDATED_BY="SADMIN" CREATED="05/25/2015 08:33:07" CREATED_BY="SADMIN"&gt;</w:t>
              <w:br/>
              <w:tab/>
              <w:tab/>
              <w:tab/>
              <w:tab/>
              <w:t>&lt;/APPLET_WEB_TEMPLATE_ITEM&gt;</w:t>
              <w:br/>
              <w:tab/>
              <w:tab/>
              <w:tab/>
              <w:tab/>
              <w:t>&lt;APPLET_WEB_TEMPLATE_ITEM CONTROL="Sub-Area" INACTIVE="N" ITEM_IDENTIFIER="506" MARKUP_LANGUAGE="HTML" NAME="Sub-Area" TYPE="List Item" UPDATED="05/25/2015 08:33:07" UPDATED_BY="SADMIN" CREATED="05/25/2015 08:33:07" CREATED_BY="SADMIN"&gt;</w:t>
              <w:br/>
              <w:tab/>
              <w:tab/>
              <w:tab/>
              <w:tab/>
              <w:t>&lt;/APPLET_WEB_TEMPLATE_ITEM&gt;</w:t>
              <w:br/>
              <w:tab/>
              <w:tab/>
              <w:tab/>
              <w:tab/>
              <w:t>&lt;APPLET_WEB_TEMPLATE_ITEM CONTROL="ToggleListRowCount" INACTIVE="N" ITEM_IDENTIFIER="151" MARKUP_LANGUAGE="HTML" NAME="ToggleListRowCount" TYPE="Control" UPDATED="05/25/2015 08:33:07" UPDATED_BY="SADMIN" CREATED="05/25/2015 08:33:07" CREATED_BY="SADMIN"&gt;</w:t>
              <w:br/>
              <w:tab/>
              <w:tab/>
              <w:tab/>
              <w:tab/>
              <w:t>&lt;/APPLET_WEB_TEMPLATE_ITEM&gt;</w:t>
              <w:br/>
              <w:tab/>
              <w:tab/>
              <w:tab/>
              <w:tab/>
              <w:t>&lt;APPLET_WEB_TEMPLATE_ITEM COMMENTS="Buttons Standardization" CONTROL="WriteRecord" INACTIVE="N" ITEM_IDENTIFIER="136" MARKUP_LANGUAGE="HTML" NAME="WriteRecord" TYPE="Control" UPDATED="05/25/2015 08:33:07" UPDATED_BY="SADMIN" CREATED="05/25/2015 08:33:07"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Form Grid Layout" INACTIVE="N" NAME="Edit" SEQUENCE="0" TYPE="Edit" WEB_TEMPLATE="Applet Form Grid Layout" UPDATED="05/25/2015 08:33:07" UPDATED_BY="SADMIN" CREATED="05/25/2015 08:33:07" CREATED_BY="SADMIN" EXT_REC_TABLES="S_APPL_WTMPL_RX"&gt;</w:t>
              <w:br/>
              <w:tab/>
              <w:tab/>
              <w:tab/>
              <w:tab/>
              <w:t>&lt;APPLET_WEB_TEMPLATE_ITEM COMMENTS="Added by 7.7 Add Missing Buttons Rule Tools Patch: Switched Item Identifier from 111 to 108" CONTROL="CancelQuery" INACTIVE="N" ITEM_IDENTIFIER="108" MARKUP_LANGUAGE="HTML" NAME="CancelQuery" TYPE="Control" UPDATED="05/25/2015 08:33:07" UPDATED_BY="SADMIN" CREATED="05/25/2015 08:33:07" CREATED_BY="SADMIN"&gt;</w:t>
              <w:br/>
              <w:tab/>
              <w:tab/>
              <w:tab/>
              <w:tab/>
              <w:t>&lt;/APPLET_WEB_TEMPLATE_ITEM&gt;</w:t>
              <w:br/>
              <w:tab/>
              <w:tab/>
              <w:tab/>
              <w:tab/>
              <w:t>&lt;APPLET_WEB_TEMPLATE_ITEM CONTROL="Collaborate" INACTIVE="N" ITEM_IDENTIFIER="109" MARKUP_LANGUAGE="HTML" NAME="Collaborate" TYPE="Control" UPDATED="05/25/2015 08:33:08" UPDATED_BY="SADMIN" CREATED="05/25/2015 08:33:08" CREATED_BY="SADMIN"&gt;</w:t>
              <w:br/>
              <w:tab/>
              <w:tab/>
              <w:tab/>
              <w:tab/>
              <w:t>&lt;/APPLET_WEB_TEMPLATE_ITEM&gt;</w:t>
              <w:br/>
              <w:tab/>
              <w:tab/>
              <w:tab/>
              <w:tab/>
              <w:t>&lt;APPLET_WEB_TEMPLATE_ITEM CONTROL="CreateTeamSpace" INACTIVE="N" ITEM_IDENTIFIER="110" MARKUP_LANGUAGE="HTML" NAME="CreateTeamSpace" TYPE="Control" UPDATED="05/25/2015 08:33:08" UPDATED_BY="SADMIN" CREATED="05/25/2015 08:33:08" CREATED_BY="SADMIN"&gt;</w:t>
              <w:br/>
              <w:tab/>
              <w:tab/>
              <w:tab/>
              <w:tab/>
              <w:t>&lt;/APPLET_WEB_TEMPLATE_ITEM&gt;</w:t>
              <w:br/>
              <w:tab/>
              <w:tab/>
              <w:tab/>
              <w:tab/>
              <w:t>&lt;APPLET_WEB_TEMPLATE_ITEM COMMENTS="Added by 7.7 Add Missing Buttons Rule Tools Patch:" CONTROL="DeleteRecord" INACTIVE="N" ITEM_IDENTIFIER="133" MARKUP_LANGUAGE="HTML" NAME="DeleteRecord" TYPE="Control" UPDATED="05/25/2015 08:33:08" UPDATED_BY="SADMIN" CREATED="05/25/2015 08:33:08" CREATED_BY="SADMIN"&gt;</w:t>
              <w:br/>
              <w:tab/>
              <w:tab/>
              <w:tab/>
              <w:tab/>
              <w:t>&lt;/APPLET_WEB_TEMPLATE_ITEM&gt;</w:t>
              <w:br/>
              <w:tab/>
              <w:tab/>
              <w:tab/>
              <w:tab/>
              <w:t>&lt;APPLET_WEB_TEMPLATE_ITEM COMMENTS="GO_GLOBAL_CHANGE" CONTROL="ExecuteQuery" INACTIVE="N" ITEM_IDENTIFIER="107" NAME="ExecuteQuery" TYPE="Control" UPDATED="05/25/2015 08:33:08" UPDATED_BY="SADMIN" CREATED="05/25/2015 08:33:08" CREATED_BY="SADMIN"&gt;</w:t>
              <w:br/>
              <w:tab/>
              <w:tab/>
              <w:tab/>
              <w:tab/>
              <w:t>&lt;/APPLET_WEB_TEMPLATE_ITEM&gt;</w:t>
              <w:br/>
              <w:tab/>
              <w:tab/>
              <w:tab/>
              <w:tab/>
              <w:t>&lt;APPLET_WEB_TEMPLATE_ITEM CONTROL="GotoNextSet" INACTIVE="N" ITEM_IDENTIFIER="123" MARKUP_LANGUAGE="HTML" NAME="GotoNextSet" TYPE="Control" UPDATED="05/25/2015 08:33:08" UPDATED_BY="SADMIN" CREATED="05/25/2015 08:33:08" CREATED_BY="SADMIN"&gt;</w:t>
              <w:br/>
              <w:tab/>
              <w:tab/>
              <w:tab/>
              <w:tab/>
              <w:t>&lt;/APPLET_WEB_TEMPLATE_ITEM&gt;</w:t>
              <w:br/>
              <w:tab/>
              <w:tab/>
              <w:tab/>
              <w:tab/>
              <w:t>&lt;APPLET_WEB_TEMPLATE_ITEM CONTROL="GotoPreviousSet" INACTIVE="N" ITEM_IDENTIFIER="122" MARKUP_LANGUAGE="HTML" NAME="GotoPreviousSet" TYPE="Control" UPDATED="05/25/2015 08:33:08" UPDATED_BY="SADMIN" CREATED="05/25/2015 08:33:08" CREATED_BY="SADMIN"&gt;</w:t>
              <w:br/>
              <w:tab/>
              <w:tab/>
              <w:tab/>
              <w:tab/>
              <w:t>&lt;/APPLET_WEB_TEMPLATE_ITEM&gt;</w:t>
              <w:br/>
              <w:tab/>
              <w:tab/>
              <w:tab/>
              <w:tab/>
              <w:t>&lt;APPLET_WEB_TEMPLATE_ITEM COMMENTS="QUERY_GLOBAL_CHANGE" CONTROL="NewQuery" INACTIVE="N" ITEM_IDENTIFIER="106" NAME="NewQuery" TYPE="Control" UPDATED="05/25/2015 08:33:08" UPDATED_BY="SADMIN" CREATED="05/25/2015 08:33:08" CREATED_BY="SADMIN"&gt;</w:t>
              <w:br/>
              <w:tab/>
              <w:tab/>
              <w:tab/>
              <w:tab/>
              <w:t>&lt;/APPLET_WEB_TEMPLATE_ITEM&gt;</w:t>
              <w:br/>
              <w:tab/>
              <w:tab/>
              <w:tab/>
              <w:tab/>
              <w:t>&lt;APPLET_WEB_TEMPLATE_ITEM COMMENTS="Buttons Standardization-List" CONTROL="NewRecord" INACTIVE="N" ITEM_IDENTIFIER="131" MARKUP_LANGUAGE="HTML" NAME="NewRecord" TYPE="Control" UPDATED="05/25/2015 08:33:08" UPDATED_BY="SADMIN" CREATED="05/25/2015 08:33:08" CREATED_BY="SADMIN"&gt;</w:t>
              <w:br/>
              <w:tab/>
              <w:tab/>
              <w:tab/>
              <w:tab/>
              <w:t>&lt;/APPLET_WEB_TEMPLATE_ITEM&gt;</w:t>
              <w:br/>
              <w:tab/>
              <w:tab/>
              <w:tab/>
              <w:tab/>
              <w:t>&lt;APPLET_WEB_TEMPLATE_ITEM COLUMN_SPAN="15" CONTROL="OCS Activo Control" GRID_PROPERTY="FormattedHtml" INACTIVE="N" ITEM_IDENTIFIER="38021" MARKUP_LANGUAGE="HTML" NAME="OCS Activo Control" ROW_SPAN="3" TYPE="Control" UPDATED="05/25/2015 08:33:08" UPDATED_BY="SADMIN" CREATED="05/25/2015 08:33:08" CREATED_BY="SADMIN"&gt;</w:t>
              <w:br/>
              <w:tab/>
              <w:tab/>
              <w:tab/>
              <w:tab/>
              <w:t>&lt;/APPLET_WEB_TEMPLATE_ITEM&gt;</w:t>
              <w:br/>
              <w:tab/>
              <w:tab/>
              <w:tab/>
              <w:tab/>
              <w:t>&lt;APPLET_WEB_TEMPLATE_ITEM COLUMN_SPAN="15" CONTROL="OCS Activo Control" GRID_PROPERTY="FormattedLabel" INACTIVE="N" ITEM_IDENTIFIER="38005" MARKUP_LANGUAGE="HTML" NAME="OCS Activo ControlLabel" ROW_SPAN="3" TYPE="Control" UPDATED="05/25/2015 08:33:08" UPDATED_BY="SADMIN" CREATED="05/25/2015 08:33:08" CREATED_BY="SADMIN"&gt;</w:t>
              <w:br/>
              <w:tab/>
              <w:tab/>
              <w:tab/>
              <w:tab/>
              <w:t>&lt;/APPLET_WEB_TEMPLATE_ITEM&gt;</w:t>
              <w:br/>
              <w:tab/>
              <w:tab/>
              <w:tab/>
              <w:tab/>
              <w:t>&lt;APPLET_WEB_TEMPLATE_ITEM COLUMN_SPAN="15" CONTROL="OCS Apellido Materno Solicitante Control" GRID_PROPERTY="FormattedHtml" INACTIVE="N" ITEM_IDENTIFIER="22021" MARKUP_LANGUAGE="HTML" NAME="OCS Apellido Materno Solicitante Control" ROW_SPAN="3" TYPE="Control" UPDATED="05/25/2015 08:33:08" UPDATED_BY="SADMIN" CREATED="05/25/2015 08:33:08" CREATED_BY="SADMIN"&gt;</w:t>
              <w:br/>
              <w:tab/>
              <w:tab/>
              <w:tab/>
              <w:tab/>
              <w:t>&lt;/APPLET_WEB_TEMPLATE_ITEM&gt;</w:t>
              <w:br/>
              <w:tab/>
              <w:tab/>
              <w:tab/>
              <w:tab/>
              <w:t>&lt;APPLET_WEB_TEMPLATE_ITEM COLUMN_SPAN="15" CONTROL="OCS Apellido Materno Solicitante Control" GRID_PROPERTY="FormattedLabel" INACTIVE="N" ITEM_IDENTIFIER="22005" MARKUP_LANGUAGE="HTML" NAME="OCS Apellido Materno Solicitante ControlLabel" ROW_SPAN="3" TYPE="Control" UPDATED="05/25/2015 08:33:08" UPDATED_BY="SADMIN" CREATED="05/25/2015 08:33:08" CREATED_BY="SADMIN"&gt;</w:t>
              <w:br/>
              <w:tab/>
              <w:tab/>
              <w:tab/>
              <w:tab/>
              <w:t>&lt;/APPLET_WEB_TEMPLATE_ITEM&gt;</w:t>
              <w:br/>
              <w:tab/>
              <w:tab/>
              <w:tab/>
              <w:tab/>
              <w:t>&lt;APPLET_WEB_TEMPLATE_ITEM COLUMN_SPAN="15" CONTROL="OCS Apellido Paterno Solicitante Control" GRID_PROPERTY="FormattedHtml" INACTIVE="N" ITEM_IDENTIFIER="18021" MARKUP_LANGUAGE="HTML" NAME="OCS Apellido Paterno Solicitante Control" ROW_SPAN="3" TYPE="Control" UPDATED="05/25/2015 08:33:08" UPDATED_BY="SADMIN" CREATED="05/25/2015 08:33:08" CREATED_BY="SADMIN"&gt;</w:t>
              <w:br/>
              <w:tab/>
              <w:tab/>
              <w:tab/>
              <w:tab/>
              <w:t>&lt;/APPLET_WEB_TEMPLATE_ITEM&gt;</w:t>
              <w:br/>
              <w:tab/>
              <w:tab/>
              <w:tab/>
              <w:tab/>
              <w:t>&lt;APPLET_WEB_TEMPLATE_ITEM COLUMN_SPAN="15" CONTROL="OCS Apellido Paterno Solicitante Control" GRID_PROPERTY="FormattedLabel" INACTIVE="N" ITEM_IDENTIFIER="18005" MARKUP_LANGUAGE="HTML" NAME="OCS Apellido Paterno Solicitante ControlLabel" ROW_SPAN="3" TYPE="Control" UPDATED="05/25/2015 08:33:08" UPDATED_BY="SADMIN" CREATED="05/25/2015 08:33:08" CREATED_BY="SADMIN"&gt;</w:t>
              <w:br/>
              <w:tab/>
              <w:tab/>
              <w:tab/>
              <w:tab/>
              <w:t>&lt;/APPLET_WEB_TEMPLATE_ITEM&gt;</w:t>
              <w:br/>
              <w:tab/>
              <w:tab/>
              <w:tab/>
              <w:tab/>
              <w:t>&lt;APPLET_WEB_TEMPLATE_ITEM COLUMN_SPAN="15" CONTROL="OCS Comuna Control" GRID_PROPERTY="FormattedHtml" INACTIVE="N" ITEM_IDENTIFIER="14057" MARKUP_LANGUAGE="HTML" NAME="OCS Comuna Control" ROW_SPAN="3" TYPE="Control" UPDATED="05/25/2015 08:33:08" UPDATED_BY="SADMIN" CREATED="05/25/2015 08:33:08" CREATED_BY="SADMIN"&gt;</w:t>
              <w:br/>
              <w:tab/>
              <w:tab/>
              <w:tab/>
              <w:tab/>
              <w:t>&lt;/APPLET_WEB_TEMPLATE_ITEM&gt;</w:t>
              <w:br/>
              <w:tab/>
              <w:tab/>
              <w:tab/>
              <w:tab/>
              <w:t>&lt;APPLET_WEB_TEMPLATE_ITEM COLUMN_SPAN="15" CONTROL="OCS Comuna Control" GRID_PROPERTY="FormattedLabel" INACTIVE="N" ITEM_IDENTIFIER="14041" MARKUP_LANGUAGE="HTML" NAME="OCS Comuna ControlLabel" ROW_SPAN="3" TYPE="Control" UPDATED="05/25/2015 08:33:08" UPDATED_BY="SADMIN" CREATED="05/25/2015 08:33:08" CREATED_BY="SADMIN"&gt;</w:t>
              <w:br/>
              <w:tab/>
              <w:tab/>
              <w:tab/>
              <w:tab/>
              <w:t>&lt;/APPLET_WEB_TEMPLATE_ITEM&gt;</w:t>
              <w:br/>
              <w:tab/>
              <w:tab/>
              <w:tab/>
              <w:tab/>
              <w:t>&lt;APPLET_WEB_TEMPLATE_ITEM COLUMN_SPAN="15" CONTROL="OCS Description Control" GRID_PROPERTY="FormattedHtml" INACTIVE="N" ITEM_IDENTIFIER="18057" MARKUP_LANGUAGE="HTML" NAME="OCS Description Control" ROW_SPAN="3" TYPE="Control" UPDATED="05/25/2015 08:33:08" UPDATED_BY="SADMIN" CREATED="05/25/2015 08:33:08" CREATED_BY="SADMIN"&gt;</w:t>
              <w:br/>
              <w:tab/>
              <w:tab/>
              <w:tab/>
              <w:tab/>
              <w:t>&lt;/APPLET_WEB_TEMPLATE_ITEM&gt;</w:t>
              <w:br/>
              <w:tab/>
              <w:tab/>
              <w:tab/>
              <w:tab/>
              <w:t>&lt;APPLET_WEB_TEMPLATE_ITEM COLUMN_SPAN="15" CONTROL="OCS Description Control" GRID_PROPERTY="FormattedLabel" INACTIVE="N" ITEM_IDENTIFIER="18041" MARKUP_LANGUAGE="HTML" NAME="OCS Description ControlLabel" ROW_SPAN="3" TYPE="Control" UPDATED="05/25/2015 08:33:08" UPDATED_BY="SADMIN" CREATED="05/25/2015 08:33:08" CREATED_BY="SADMIN"&gt;</w:t>
              <w:br/>
              <w:tab/>
              <w:tab/>
              <w:tab/>
              <w:tab/>
              <w:t>&lt;/APPLET_WEB_TEMPLATE_ITEM&gt;</w:t>
              <w:br/>
              <w:tab/>
              <w:tab/>
              <w:tab/>
              <w:tab/>
              <w:t>&lt;APPLET_WEB_TEMPLATE_ITEM COLUMN_SPAN="15" CONTROL="OCS Dirección" GRID_PROPERTY="FormattedHtml" INACTIVE="N" ITEM_IDENTIFIER="6057" MARKUP_LANGUAGE="HTML" NAME="OCS Dirección" ROW_SPAN="3" TYPE="Control" UPDATED="05/25/2015 08:33:08" UPDATED_BY="SADMIN" CREATED="05/25/2015 08:33:08" CREATED_BY="SADMIN"&gt;</w:t>
              <w:br/>
              <w:tab/>
              <w:tab/>
              <w:tab/>
              <w:tab/>
              <w:t>&lt;/APPLET_WEB_TEMPLATE_ITEM&gt;</w:t>
              <w:br/>
              <w:tab/>
              <w:tab/>
              <w:tab/>
              <w:tab/>
              <w:t>&lt;APPLET_WEB_TEMPLATE_ITEM COLUMN_SPAN="15" CONTROL="OCS Dirección" GRID_PROPERTY="FormattedLabel" INACTIVE="N" ITEM_IDENTIFIER="6041" MARKUP_LANGUAGE="HTML" NAME="OCS DirecciónLabel" ROW_SPAN="3" TYPE="Control" UPDATED="05/25/2015 08:33:08" UPDATED_BY="SADMIN" CREATED="05/25/2015 08:33:08" CREATED_BY="SADMIN"&gt;</w:t>
              <w:br/>
              <w:tab/>
              <w:tab/>
              <w:tab/>
              <w:tab/>
              <w:t>&lt;/APPLET_WEB_TEMPLATE_ITEM&gt;</w:t>
              <w:br/>
              <w:tab/>
              <w:tab/>
              <w:tab/>
              <w:tab/>
              <w:t>&lt;APPLET_WEB_TEMPLATE_ITEM COLUMN_SPAN="15" CONTROL="OCS Nombre Solicitante Control" GRID_PROPERTY="FormattedHtml" INACTIVE="N" ITEM_IDENTIFIER="14021" MARKUP_LANGUAGE="HTML" NAME="OCS Nombre Solicitante Control" ROW_SPAN="3" TYPE="Control" UPDATED="05/25/2015 08:33:08" UPDATED_BY="SADMIN" CREATED="05/25/2015 08:33:08" CREATED_BY="SADMIN"&gt;</w:t>
              <w:br/>
              <w:tab/>
              <w:tab/>
              <w:tab/>
              <w:tab/>
              <w:t>&lt;/APPLET_WEB_TEMPLATE_ITEM&gt;</w:t>
              <w:br/>
              <w:tab/>
              <w:tab/>
              <w:tab/>
              <w:tab/>
              <w:t>&lt;APPLET_WEB_TEMPLATE_ITEM COLUMN_SPAN="15" CONTROL="OCS Nombre Solicitante Control" GRID_PROPERTY="FormattedLabel" INACTIVE="N" ITEM_IDENTIFIER="14005" MARKUP_LANGUAGE="HTML" NAME="OCS Nombre Solicitante ControlLabel" ROW_SPAN="3" TYPE="Control" UPDATED="05/25/2015 08:33:08" UPDATED_BY="SADMIN" CREATED="05/25/2015 08:33:08" CREATED_BY="SADMIN"&gt;</w:t>
              <w:br/>
              <w:tab/>
              <w:tab/>
              <w:tab/>
              <w:tab/>
              <w:t>&lt;/APPLET_WEB_TEMPLATE_ITEM&gt;</w:t>
              <w:br/>
              <w:tab/>
              <w:tab/>
              <w:tab/>
              <w:tab/>
              <w:t>&lt;APPLET_WEB_TEMPLATE_ITEM COLUMN_SPAN="15" CONTROL="OCS Número de Interacción Control" GRID_PROPERTY="FormattedHtml" INACTIVE="N" ITEM_IDENTIFIER="34057" MARKUP_LANGUAGE="HTML" NAME="OCS Número de Interacción Control" ROW_SPAN="3" TYPE="Control" UPDATED="05/25/2015 08:33:08" UPDATED_BY="SADMIN" CREATED="05/25/2015 08:33:08" CREATED_BY="SADMIN"&gt;</w:t>
              <w:br/>
              <w:tab/>
              <w:tab/>
              <w:tab/>
              <w:tab/>
              <w:t>&lt;/APPLET_WEB_TEMPLATE_ITEM&gt;</w:t>
              <w:br/>
              <w:tab/>
              <w:tab/>
              <w:tab/>
              <w:tab/>
              <w:t>&lt;APPLET_WEB_TEMPLATE_ITEM COLUMN_SPAN="15" CONTROL="OCS Número de Interacción Control" GRID_PROPERTY="FormattedLabel" INACTIVE="N" ITEM_IDENTIFIER="34041" MARKUP_LANGUAGE="HTML" NAME="OCS Número de Interacción ControlLabel" ROW_SPAN="3" TYPE="Control" UPDATED="05/25/2015 08:33:08" UPDATED_BY="SADMIN" CREATED="05/25/2015 08:33:08" CREATED_BY="SADMIN"&gt;</w:t>
              <w:br/>
              <w:tab/>
              <w:tab/>
              <w:tab/>
              <w:tab/>
              <w:t>&lt;/APPLET_WEB_TEMPLATE_ITEM&gt;</w:t>
              <w:br/>
              <w:tab/>
              <w:tab/>
              <w:tab/>
              <w:tab/>
              <w:t>&lt;APPLET_WEB_TEMPLATE_ITEM COLUMN_SPAN="15" CONTROL="OCS RUT Cliente Control" GRID_PROPERTY="FormattedHtml" INACTIVE="N" ITEM_IDENTIFIER="6021" MARKUP_LANGUAGE="HTML" NAME="OCS RUT Cliente Control" ROW_SPAN="3" TYPE="Control" UPDATED="05/25/2015 08:33:08" UPDATED_BY="SADMIN" CREATED="05/25/2015 08:33:08" CREATED_BY="SADMIN"&gt;</w:t>
              <w:br/>
              <w:tab/>
              <w:tab/>
              <w:tab/>
              <w:tab/>
              <w:t>&lt;/APPLET_WEB_TEMPLATE_ITEM&gt;</w:t>
              <w:br/>
              <w:tab/>
              <w:tab/>
              <w:tab/>
              <w:tab/>
              <w:t>&lt;APPLET_WEB_TEMPLATE_ITEM COLUMN_SPAN="15" CONTROL="OCS RUT Cliente Control" GRID_PROPERTY="FormattedLabel" INACTIVE="N" ITEM_IDENTIFIER="6005" MARKUP_LANGUAGE="HTML" NAME="OCS RUT Cliente ControlLabel" ROW_SPAN="3" TYPE="Control" UPDATED="05/25/2015 08:33:08" UPDATED_BY="SADMIN" CREATED="05/25/2015 08:33:08" CREATED_BY="SADMIN"&gt;</w:t>
              <w:br/>
              <w:tab/>
              <w:tab/>
              <w:tab/>
              <w:tab/>
              <w:t>&lt;/APPLET_WEB_TEMPLATE_ITEM&gt;</w:t>
              <w:br/>
              <w:tab/>
              <w:tab/>
              <w:tab/>
              <w:tab/>
              <w:t>&lt;APPLET_WEB_TEMPLATE_ITEM COLUMN_SPAN="15" CONTROL="OCS RUT Solicitante Control" GRID_PROPERTY="FormattedHtml" INACTIVE="N" ITEM_IDENTIFIER="10021" MARKUP_LANGUAGE="HTML" NAME="OCS RUT Solicitante Control" ROW_SPAN="3" TYPE="Control" UPDATED="05/25/2015 08:33:08" UPDATED_BY="SADMIN" CREATED="05/25/2015 08:33:08" CREATED_BY="SADMIN"&gt;</w:t>
              <w:br/>
              <w:tab/>
              <w:tab/>
              <w:tab/>
              <w:tab/>
              <w:t>&lt;/APPLET_WEB_TEMPLATE_ITEM&gt;</w:t>
              <w:br/>
              <w:tab/>
              <w:tab/>
              <w:tab/>
              <w:tab/>
              <w:t>&lt;APPLET_WEB_TEMPLATE_ITEM COLUMN_SPAN="15" CONTROL="OCS RUT Solicitante Control" GRID_PROPERTY="FormattedLabel" INACTIVE="N" ITEM_IDENTIFIER="10005" MARKUP_LANGUAGE="HTML" NAME="OCS RUT Solicitante ControlLabel" ROW_SPAN="3" TYPE="Control" UPDATED="05/25/2015 08:33:08" UPDATED_BY="SADMIN" CREATED="05/25/2015 08:33:08" CREATED_BY="SADMIN"&gt;</w:t>
              <w:br/>
              <w:tab/>
              <w:tab/>
              <w:tab/>
              <w:tab/>
              <w:t>&lt;/APPLET_WEB_TEMPLATE_ITEM&gt;</w:t>
              <w:br/>
              <w:tab/>
              <w:tab/>
              <w:tab/>
              <w:tab/>
              <w:t>&lt;APPLET_WEB_TEMPLATE_ITEM COLUMN_SPAN="15" CONTROL="OCS Región Control" GRID_PROPERTY="FormattedHtml" INACTIVE="N" ITEM_IDENTIFIER="10057" MARKUP_LANGUAGE="HTML" NAME="OCS Región Control" ROW_SPAN="3" TYPE="Control" UPDATED="05/25/2015 08:33:08" UPDATED_BY="SADMIN" CREATED="05/25/2015 08:33:08" CREATED_BY="SADMIN"&gt;</w:t>
              <w:br/>
              <w:tab/>
              <w:tab/>
              <w:tab/>
              <w:tab/>
              <w:t>&lt;/APPLET_WEB_TEMPLATE_ITEM&gt;</w:t>
              <w:br/>
              <w:tab/>
              <w:tab/>
              <w:tab/>
              <w:tab/>
              <w:t>&lt;APPLET_WEB_TEMPLATE_ITEM COLUMN_SPAN="15" CONTROL="OCS Región Control" GRID_PROPERTY="FormattedLabel" INACTIVE="N" ITEM_IDENTIFIER="10041" MARKUP_LANGUAGE="HTML" NAME="OCS Región ControlLabel" ROW_SPAN="3" TYPE="Control" UPDATED="05/25/2015 08:33:08" UPDATED_BY="SADMIN" CREATED="05/25/2015 08:33:08" CREATED_BY="SADMIN"&gt;</w:t>
              <w:br/>
              <w:tab/>
              <w:tab/>
              <w:tab/>
              <w:tab/>
              <w:t>&lt;/APPLET_WEB_TEMPLATE_ITEM&gt;</w:t>
              <w:br/>
              <w:tab/>
              <w:tab/>
              <w:tab/>
              <w:tab/>
              <w:t>&lt;APPLET_WEB_TEMPLATE_ITEM EXTENSION_FLAG="Y" ITEM_IDENTIFIER="99993" NAME="OCS Service Request Assoc Applet" TMPL_ITEM_HOLDER_NAME="SiebControl_99993" TYPE="Applet" UPDATED="11/03/2016 18:15:08" UPDATED_BY="SADMIN" CREATED="11/03/2016 18:15:08" CREATED_BY="SADMIN" EXT_REC_TABLES="S_APPL_WT_IT_RX"&gt;</w:t>
              <w:br/>
              <w:tab/>
              <w:tab/>
              <w:tab/>
              <w:tab/>
              <w:t>&lt;/APPLET_WEB_TEMPLATE_ITEM&gt;</w:t>
              <w:br/>
              <w:tab/>
              <w:tab/>
              <w:tab/>
              <w:tab/>
              <w:t>&lt;APPLET_WEB_TEMPLATE_ITEM COLUMN_SPAN="15" CONTROL="OCS Subárea Control" GRID_PROPERTY="FormattedHtml" INACTIVE="N" ITEM_IDENTIFIER="30057" MARKUP_LANGUAGE="HTML" NAME="OCS Subárea Control" ROW_SPAN="3" TYPE="Control" UPDATED="05/25/2015 08:33:08" UPDATED_BY="SADMIN" CREATED="05/25/2015 08:33:08" CREATED_BY="SADMIN"&gt;</w:t>
              <w:br/>
              <w:tab/>
              <w:tab/>
              <w:tab/>
              <w:tab/>
              <w:t>&lt;/APPLET_WEB_TEMPLATE_ITEM&gt;</w:t>
              <w:br/>
              <w:tab/>
              <w:tab/>
              <w:tab/>
              <w:tab/>
              <w:t>&lt;APPLET_WEB_TEMPLATE_ITEM COLUMN_SPAN="15" CONTROL="OCS Subárea Control" GRID_PROPERTY="FormattedLabel" INACTIVE="N" ITEM_IDENTIFIER="30041" MARKUP_LANGUAGE="HTML" NAME="OCS Subárea ControlLabel" ROW_SPAN="3" TYPE="Control" UPDATED="05/25/2015 08:33:08" UPDATED_BY="SADMIN" CREATED="05/25/2015 08:33:08" CREATED_BY="SADMIN"&gt;</w:t>
              <w:br/>
              <w:tab/>
              <w:tab/>
              <w:tab/>
              <w:tab/>
              <w:t>&lt;/APPLET_WEB_TEMPLATE_ITEM&gt;</w:t>
              <w:br/>
              <w:tab/>
              <w:tab/>
              <w:tab/>
              <w:tab/>
              <w:t>&lt;APPLET_WEB_TEMPLATE_ITEM COLUMN_SPAN="15" CONTROL="OCS Teléfono Contacto Celular Control" GRID_PROPERTY="FormattedHtml" INACTIVE="N" ITEM_IDENTIFIER="34021" MARKUP_LANGUAGE="HTML" NAME="OCS Teléfono Contacto Celular Control" ROW_SPAN="3" TYPE="Control" UPDATED="05/25/2015 08:33:08" UPDATED_BY="SADMIN" CREATED="05/25/2015 08:33:08" CREATED_BY="SADMIN"&gt;</w:t>
              <w:br/>
              <w:tab/>
              <w:tab/>
              <w:tab/>
              <w:tab/>
              <w:t>&lt;/APPLET_WEB_TEMPLATE_ITEM&gt;</w:t>
              <w:br/>
              <w:tab/>
              <w:tab/>
              <w:tab/>
              <w:tab/>
              <w:t>&lt;APPLET_WEB_TEMPLATE_ITEM COLUMN_SPAN="15" CONTROL="OCS Teléfono Contacto Celular Control" GRID_PROPERTY="FormattedLabel" INACTIVE="N" ITEM_IDENTIFIER="34005" MARKUP_LANGUAGE="HTML" NAME="OCS Teléfono Contacto Celular ControlLabel" ROW_SPAN="3" TYPE="Control" UPDATED="05/25/2015 08:33:08" UPDATED_BY="SADMIN" CREATED="05/25/2015 08:33:08" CREATED_BY="SADMIN"&gt;</w:t>
              <w:br/>
              <w:tab/>
              <w:tab/>
              <w:tab/>
              <w:tab/>
              <w:t>&lt;/APPLET_WEB_TEMPLATE_ITEM&gt;</w:t>
              <w:br/>
              <w:tab/>
              <w:tab/>
              <w:tab/>
              <w:tab/>
              <w:t>&lt;APPLET_WEB_TEMPLATE_ITEM COLUMN_SPAN="15" CONTROL="OCS Teléfono Contacto Laboral Control" GRID_PROPERTY="FormattedHtml" INACTIVE="N" ITEM_IDENTIFIER="30021" MARKUP_LANGUAGE="HTML" NAME="OCS Teléfono Contacto Laboral Control" ROW_SPAN="3" TYPE="Control" UPDATED="05/25/2015 08:33:08" UPDATED_BY="SADMIN" CREATED="05/25/2015 08:33:08" CREATED_BY="SADMIN"&gt;</w:t>
              <w:br/>
              <w:tab/>
              <w:tab/>
              <w:tab/>
              <w:tab/>
              <w:t>&lt;/APPLET_WEB_TEMPLATE_ITEM&gt;</w:t>
              <w:br/>
              <w:tab/>
              <w:tab/>
              <w:tab/>
              <w:tab/>
              <w:t>&lt;APPLET_WEB_TEMPLATE_ITEM COLUMN_SPAN="15" CONTROL="OCS Teléfono Contacto Laboral Control" GRID_PROPERTY="FormattedLabel" INACTIVE="N" ITEM_IDENTIFIER="30005" MARKUP_LANGUAGE="HTML" NAME="OCS Teléfono Contacto Laboral ControlLabel" ROW_SPAN="3" TYPE="Control" UPDATED="05/25/2015 08:33:08" UPDATED_BY="SADMIN" CREATED="05/25/2015 08:33:08" CREATED_BY="SADMIN"&gt;</w:t>
              <w:br/>
              <w:tab/>
              <w:tab/>
              <w:tab/>
              <w:tab/>
              <w:t>&lt;/APPLET_WEB_TEMPLATE_ITEM&gt;</w:t>
              <w:br/>
              <w:tab/>
              <w:tab/>
              <w:tab/>
              <w:tab/>
              <w:t>&lt;APPLET_WEB_TEMPLATE_ITEM COLUMN_SPAN="15" CONTROL="OCS Teléfono Contacto Residencial Control" GRID_PROPERTY="FormattedHtml" INACTIVE="N" ITEM_IDENTIFIER="26021" MARKUP_LANGUAGE="HTML" NAME="OCS Teléfono Contacto Residencial Control" ROW_SPAN="3" TYPE="Control" UPDATED="05/25/2015 08:33:08" UPDATED_BY="SADMIN" CREATED="05/25/2015 08:33:08" CREATED_BY="SADMIN"&gt;</w:t>
              <w:br/>
              <w:tab/>
              <w:tab/>
              <w:tab/>
              <w:tab/>
              <w:t>&lt;/APPLET_WEB_TEMPLATE_ITEM&gt;</w:t>
              <w:br/>
              <w:tab/>
              <w:tab/>
              <w:tab/>
              <w:tab/>
              <w:t>&lt;APPLET_WEB_TEMPLATE_ITEM COLUMN_SPAN="15" CONTROL="OCS Teléfono Contacto Residencial Control" GRID_PROPERTY="FormattedLabel" INACTIVE="N" ITEM_IDENTIFIER="26005" MARKUP_LANGUAGE="HTML" NAME="OCS Teléfono Contacto Residencial ControlLabel" ROW_SPAN="3" TYPE="Control" UPDATED="05/25/2015 08:33:08" UPDATED_BY="SADMIN" CREATED="05/25/2015 08:33:08" CREATED_BY="SADMIN"&gt;</w:t>
              <w:br/>
              <w:tab/>
              <w:tab/>
              <w:tab/>
              <w:tab/>
              <w:t>&lt;/APPLET_WEB_TEMPLATE_ITEM&gt;</w:t>
              <w:br/>
              <w:tab/>
              <w:tab/>
              <w:tab/>
              <w:tab/>
              <w:t>&lt;APPLET_WEB_TEMPLATE_ITEM COLUMN_SPAN="15" CONTROL="OCS Tipo Control" GRID_PROPERTY="FormattedHtml" INACTIVE="N" ITEM_IDENTIFIER="22057" MARKUP_LANGUAGE="HTML" NAME="OCS Tipo Control" ROW_SPAN="3" TYPE="Control" UPDATED="05/25/2015 08:33:08" UPDATED_BY="SADMIN" CREATED="05/25/2015 08:33:08" CREATED_BY="SADMIN"&gt;</w:t>
              <w:br/>
              <w:tab/>
              <w:tab/>
              <w:tab/>
              <w:tab/>
              <w:t>&lt;/APPLET_WEB_TEMPLATE_ITEM&gt;</w:t>
              <w:br/>
              <w:tab/>
              <w:tab/>
              <w:tab/>
              <w:tab/>
              <w:t>&lt;APPLET_WEB_TEMPLATE_ITEM COLUMN_SPAN="15" CONTROL="OCS Tipo Control" GRID_PROPERTY="FormattedLabel" INACTIVE="N" ITEM_IDENTIFIER="22041" MARKUP_LANGUAGE="HTML" NAME="OCS Tipo ControlLabel" ROW_SPAN="3" TYPE="Control" UPDATED="05/25/2015 08:33:08" UPDATED_BY="SADMIN" CREATED="05/25/2015 08:33:08" CREATED_BY="SADMIN"&gt;</w:t>
              <w:br/>
              <w:tab/>
              <w:tab/>
              <w:tab/>
              <w:tab/>
              <w:t>&lt;/APPLET_WEB_TEMPLATE_ITEM&gt;</w:t>
              <w:br/>
              <w:tab/>
              <w:tab/>
              <w:tab/>
              <w:tab/>
              <w:t>&lt;APPLET_WEB_TEMPLATE_ITEM COLUMN_SPAN="15" CONTROL="OCS Área Control" GRID_PROPERTY="FormattedHtml" INACTIVE="N" ITEM_IDENTIFIER="26057" MARKUP_LANGUAGE="HTML" NAME="OCS Área Control" ROW_SPAN="3" TYPE="Control" UPDATED="05/25/2015 08:33:08" UPDATED_BY="SADMIN" CREATED="05/25/2015 08:33:08" CREATED_BY="SADMIN"&gt;</w:t>
              <w:br/>
              <w:tab/>
              <w:tab/>
              <w:tab/>
              <w:tab/>
              <w:t>&lt;/APPLET_WEB_TEMPLATE_ITEM&gt;</w:t>
              <w:br/>
              <w:tab/>
              <w:tab/>
              <w:tab/>
              <w:tab/>
              <w:t>&lt;APPLET_WEB_TEMPLATE_ITEM COLUMN_SPAN="15" CONTROL="OCS Área Control" GRID_PROPERTY="FormattedLabel" INACTIVE="N" ITEM_IDENTIFIER="26041" MARKUP_LANGUAGE="HTML" NAME="OCS Área ControlLabel" ROW_SPAN="3" TYPE="Control" UPDATED="05/25/2015 08:33:08" UPDATED_BY="SADMIN" CREATED="05/25/2015 08:33:08" CREATED_BY="SADMIN"&gt;</w:t>
              <w:br/>
              <w:tab/>
              <w:tab/>
              <w:tab/>
              <w:tab/>
              <w:t>&lt;/APPLET_WEB_TEMPLATE_ITEM&gt;</w:t>
              <w:br/>
              <w:tab/>
              <w:tab/>
              <w:tab/>
              <w:tab/>
              <w:t>&lt;APPLET_WEB_TEMPLATE_ITEM CONTROL="QueryAssistant" INACTIVE="N" ITEM_IDENTIFIER="126" NAME="Query Assistant" TYPE="Control" UPDATED="05/25/2015 08:33:08" UPDATED_BY="SADMIN" CREATED="05/25/2015 08:33:08" CREATED_BY="SADMIN"&gt;</w:t>
              <w:br/>
              <w:tab/>
              <w:tab/>
              <w:tab/>
              <w:tab/>
              <w:t>&lt;/APPLET_WEB_TEMPLATE_ITEM&gt;</w:t>
              <w:br/>
              <w:tab/>
              <w:tab/>
              <w:tab/>
              <w:tab/>
              <w:t>&lt;APPLET_WEB_TEMPLATE_ITEM CONTROL="ToggleLayout" INACTIVE="N" ITEM_IDENTIFIER="152" MARKUP_LANGUAGE="HTML" NAME="ToggleLayout" TYPE="Control" UPDATED="05/25/2015 08:33:08" UPDATED_BY="SADMIN" CREATED="05/25/2015 08:33:08" CREATED_BY="SADMIN"&gt;</w:t>
              <w:br/>
              <w:tab/>
              <w:tab/>
              <w:tab/>
              <w:tab/>
              <w:t>&lt;/APPLET_WEB_TEMPLATE_ITEM&gt;</w:t>
              <w:br/>
              <w:tab/>
              <w:tab/>
              <w:tab/>
              <w:tab/>
              <w:t>&lt;APPLET_WEB_TEMPLATE_ITEM CONTROL="ToggleListRowCount" INACTIVE="N" ITEM_IDENTIFIER="151" MARKUP_LANGUAGE="HTML" NAME="ToggleListRowCount" TYPE="Control" UPDATED="05/25/2015 08:33:08" UPDATED_BY="SADMIN" CREATED="05/25/2015 08:33:08" CREATED_BY="SADMIN"&gt;</w:t>
              <w:br/>
              <w:tab/>
              <w:tab/>
              <w:tab/>
              <w:tab/>
              <w:t>&lt;/APPLET_WEB_TEMPLATE_ITEM&gt;</w:t>
              <w:br/>
              <w:tab/>
              <w:tab/>
              <w:tab/>
              <w:tab/>
              <w:t>&lt;APPLET_WEB_TEMPLATE_ITEM COMMENTS="CANCEL_GLOBAL_CHANGE" CONTROL="UndoQuery" INACTIVE="N" ITEM_IDENTIFIER="108" NAME="UndoQuery" TYPE="Control" UPDATED="05/25/2015 08:33:08" UPDATED_BY="SADMIN" CREATED="05/25/2015 08:33:08" CREATED_BY="SADMIN"&gt;</w:t>
              <w:br/>
              <w:tab/>
              <w:tab/>
              <w:tab/>
              <w:tab/>
              <w:t>&lt;/APPLET_WEB_TEMPLATE_ITEM&gt;</w:t>
              <w:br/>
              <w:tab/>
              <w:tab/>
              <w:tab/>
              <w:tab/>
              <w:t>&lt;APPLET_WEB_TEMPLATE_ITEM CONTROL="UndoRecord" INACTIVE="N" ITEM_IDENTIFIER="135" MARKUP_LANGUAGE="HTML" NAME="UndoRecord" TYPE="Control" UPDATED="05/25/2015 08:33:08" UPDATED_BY="SADMIN" CREATED="05/25/2015 08:33:08" CREATED_BY="SADMIN"&gt;</w:t>
              <w:br/>
              <w:tab/>
              <w:tab/>
              <w:tab/>
              <w:tab/>
              <w:t>&lt;/APPLET_WEB_TEMPLATE_ITEM&gt;</w:t>
              <w:br/>
              <w:tab/>
              <w:tab/>
              <w:tab/>
              <w:tab/>
              <w:t>&lt;APPLET_WEB_TEMPLATE_ITEM CONTROL="WriteRecord" INACTIVE="N" ITEM_IDENTIFIER="136" MARKUP_LANGUAGE="HTML" NAME="WriteRecord" TYPE="Control" UPDATED="05/25/2015 08:33:08" UPDATED_BY="SADMIN" CREATED="05/25/2015 08:33:08"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r>
        <w:tc>
          <w:tcPr>
            <w:tcW w:type="dxa" w:w="2160"/>
          </w:tcPr>
          <w:p>
            <w:r>
              <w:rPr>
                <w:rFonts w:ascii="Calibri" w:hAnsi="Calibri" w:eastAsia="Calibri"/>
                <w:sz w:val="18"/>
              </w:rPr>
              <w:t>APPLET_WEB_TEMPLATE</w:t>
            </w:r>
          </w:p>
        </w:tc>
        <w:tc>
          <w:tcPr>
            <w:tcW w:type="dxa" w:w="2160"/>
          </w:tcPr>
          <w:p>
            <w:r>
              <w:rPr>
                <w:rFonts w:ascii="Calibri" w:hAnsi="Calibri" w:eastAsia="Calibri"/>
                <w:sz w:val="18"/>
              </w:rPr>
              <w:t>Sin datos</w:t>
            </w:r>
          </w:p>
        </w:tc>
        <w:tc>
          <w:tcPr>
            <w:tcW w:type="dxa" w:w="2160"/>
          </w:tcPr>
          <w:p>
            <w:r>
              <w:rPr>
                <w:rFonts w:ascii="Calibri" w:hAnsi="Calibri" w:eastAsia="Calibri"/>
                <w:sz w:val="18"/>
              </w:rPr>
              <w:t>&lt;APPLET_WEB_TEMPLATE COMMENTS="7.5.2.200 UI ENHANCEMENT" EXT_WEB_TEMPLATE="Applet List (Base/EditList)" INACTIVE="N" NAME="Edit List" SEQUENCE="0" TYPE="Edit List" WEB_TEMPLATE="Applet List (Base/EditList)" UPDATED="02/23/2016 18:42:48" UPDATED_BY="SADMIN" CREATED="05/25/2015 08:33:08" CREATED_BY="SADMIN" EXT_REC_TABLES="S_APPL_WTMPL_RX"&gt;</w:t>
              <w:br/>
              <w:tab/>
              <w:tab/>
              <w:tab/>
              <w:tab/>
              <w:t>&lt;APPLET_WEB_TEMPLATE_ITEM CONTROL="Account (Columns Displayed only)" EXPRESSION="Siebel Public Sector" EXT_EXPRESSION="GetProfileAttr(&amp;quot;ApplicationName&amp;quot;) = &amp;quot;Siebel Public Sector&amp;quot;" INACTIVE="N" ITEM_IDENTIFIER="504" MARKUP_LANGUAGE="HTML" NAME="Account (Columns Displayed only)" TMPL_ITEM_HOLDER_NAME="siebcontrol" TYPE="List Item" UPDATED="05/25/2015 08:33:08" UPDATED_BY="SADMIN" CREATED="05/25/2015 08:33:08" CREATED_BY="SADMIN" EXT_REC_TABLES="S_APPL_WT_IT_RX"&gt;</w:t>
              <w:br/>
              <w:tab/>
              <w:tab/>
              <w:tab/>
              <w:tab/>
              <w:t>&lt;/APPLET_WEB_TEMPLATE_ITEM&gt;</w:t>
              <w:br/>
              <w:tab/>
              <w:tab/>
              <w:tab/>
              <w:tab/>
              <w:t>&lt;APPLET_WEB_TEMPLATE_ITEM CONTROL="Account" EXPRESSION="Siebel Financial Services" EXT_EXPRESSION="GetProfileAttr(&amp;quot;ApplicationName&amp;quot;) = &amp;quot;Siebel Financial Services&amp;quot;" INACTIVE="N" ITEM_IDENTIFIER="510" MARKUP_LANGUAGE="HTML" NAME="Account2"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CONTROL="Activo" EXT_EXPRESSION="(GetProfileAttr(&amp;quot;ApplicationName&amp;quot;) &amp;lt;&amp;gt; &amp;quot;Siebel Financial Services&amp;quot;) AND (GetProfileAttr(&amp;quot;ApplicationName&amp;quot;) &amp;lt;&amp;gt; &amp;quot;Siebel Automotive&amp;quot;) AND (GetProfileAttr(&amp;quot;ApplicationName&amp;quot;) &amp;lt;&amp;gt; &amp;quot;Siebel eDealer&amp;quot;)" INACTIVE="N" ITEM_IDENTIFIER="511" MARKUP_LANGUAGE="HTML" NAME="Activo" TMPL_ITEM_HOLDER_NAME="siebcontrol" TYPE="List Item" UPDATED="06/25/2015 15:25:39" UPDATED_BY="SADMIN" CREATED="05/25/2015 08:33:08" CREATED_BY="SADMIN" EXT_REC_TABLES="S_APPL_WT_IT_RX"&gt;</w:t>
              <w:br/>
              <w:tab/>
              <w:tab/>
              <w:tab/>
              <w:tab/>
              <w:t>&lt;/APPLET_WEB_TEMPLATE_ITEM&gt;</w:t>
              <w:br/>
              <w:tab/>
              <w:tab/>
              <w:tab/>
              <w:tab/>
              <w:t>&lt;APPLET_WEB_TEMPLATE_ITEM COMMENTS="Item Identifier change for Bug 12668814" CONTROL="INSArea" EXT_EXPRESSION="(GetProfileAttr(&amp;quot;ApplicationName&amp;quot;) &amp;lt;&amp;gt; &amp;quot;Siebel Financial Services&amp;quot;) AND (GetProfileAttr(&amp;quot;ApplicationName&amp;quot;) &amp;lt;&amp;gt; &amp;quot;Siebel Homeland Security&amp;quot;)" INACTIVE="N" ITEM_IDENTIFIER="505" MARKUP_LANGUAGE="HTML" NAME="Area" TMPL_ITEM_HOLDER_NAME="siebcontrol" TYPE="List Item" UPDATED="05/25/2015 08:35:16" UPDATED_BY="SADMIN" CREATED="05/25/2015 08:33:08" CREATED_BY="SADMIN" EXT_REC_TABLES="S_APPL_WT_IT_RX"&gt;</w:t>
              <w:br/>
              <w:tab/>
              <w:tab/>
              <w:tab/>
              <w:tab/>
              <w:t>&lt;/APPLET_WEB_TEMPLATE_ITEM&gt;</w:t>
              <w:br/>
              <w:tab/>
              <w:tab/>
              <w:tab/>
              <w:tab/>
              <w:t>&lt;APPLET_WEB_TEMPLATE_ITEM CONTROL="CF Financial Account" EXPRESSION="Siebel Automotive" EXT_EXPRESSION="GetProfileAttr(&amp;quot;ApplicationName&amp;quot;) = &amp;quot;Siebel Automotive&amp;quot;" INACTIVE="N" ITEM_IDENTIFIER="534" MARKUP_LANGUAGE="HTML" NAME="CF Financial Account1"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CONTROL="CF Financial Account" EXPRESSION="Siebel eDealer" EXT_EXPRESSION="GetProfileAttr(&amp;quot;ApplicationName&amp;quot;) = &amp;quot;Siebel eDealer&amp;quot;" INACTIVE="N" ITEM_IDENTIFIER="534" MARKUP_LANGUAGE="HTML" NAME="CF Financial Account2"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CONTROL="CheckOrderAccountNumber" EXPRESSION="Siebel Financial Services" EXT_EXPRESSION="GetProfileAttr(&amp;quot;ApplicationName&amp;quot;) = &amp;quot;Siebel Financial Services&amp;quot;" INACTIVE="Y" ITEM_IDENTIFIER="537" MARKUP_LANGUAGE="HTML" NAME="CheckOrderAccountNumber"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CONTROL="CheckOrderCheckDesign" EXPRESSION="Siebel Financial Services" EXT_EXPRESSION="GetProfileAttr(&amp;quot;ApplicationName&amp;quot;) = &amp;quot;Siebel Financial Services&amp;quot;" INACTIVE="Y" ITEM_IDENTIFIER="539" MARKUP_LANGUAGE="HTML" NAME="CheckOrderCheckDesign"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CONTROL="CheckOrderCheckStyles" EXPRESSION="Siebel Financial Services" EXT_EXPRESSION="GetProfileAttr(&amp;quot;ApplicationName&amp;quot;) = &amp;quot;Siebel Financial Services&amp;quot;" INACTIVE="Y" ITEM_IDENTIFIER="538" MARKUP_LANGUAGE="HTML" NAME="CheckOrderCheckStyles"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CONTROL="Comm Method" EXPRESSION="Siebel Financial Services" EXT_EXPRESSION="GetProfileAttr(&amp;quot;ApplicationName&amp;quot;) = &amp;quot;Siebel Financial Services&amp;quot;" INACTIVE="N" ITEM_IDENTIFIER="530" MARKUP_LANGUAGE="HTML" NAME="Comm Method"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CONTROL="Contact First Name" EXPRESSION="Siebel Financial Services" EXT_EXPRESSION="GetProfileAttr(&amp;quot;ApplicationName&amp;quot;) = &amp;quot;Siebel Financial Services&amp;quot;" INACTIVE="N" ITEM_IDENTIFIER="508" MARKUP_LANGUAGE="HTML" NAME="Contact First Name2"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CONTROL="Contact Home Phone" EXPRESSION="Siebel Financial Services" EXT_EXPRESSION="GetProfileAttr(&amp;quot;ApplicationName&amp;quot;) = &amp;quot;Siebel Financial Services&amp;quot;" INACTIVE="N" ITEM_IDENTIFIER="520" MARKUP_LANGUAGE="HTML" NAME="Contact Home Phone"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CONTROL="Contact Last Name" EXPRESSION="Siebel Financial Services" EXT_EXPRESSION="GetProfileAttr(&amp;quot;ApplicationName&amp;quot;) = &amp;quot;Siebel Financial Services&amp;quot;" INACTIVE="N" ITEM_IDENTIFIER="507" MARKUP_LANGUAGE="HTML" NAME="Contact Last Name2"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CONTROL="ContactFinancialAccounts" EXPRESSION="Siebel Financial Services" EXT_EXPRESSION="GetProfileAttr(&amp;quot;ApplicationName&amp;quot;) = &amp;quot;Siebel Financial Services&amp;quot;" INACTIVE="N" ITEM_IDENTIFIER="513" MARKUP_LANGUAGE="HTML" NAME="ContactFinancialAccounts"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CONTROL="Created By Name" EXPRESSION="Siebel Financial Services" EXT_EXPRESSION="GetProfileAttr(&amp;quot;ApplicationName&amp;quot;) = &amp;quot;Siebel Financial Services&amp;quot;" INACTIVE="N" ITEM_IDENTIFIER="526" MARKUP_LANGUAGE="HTML" NAME="Created By Name" TMPL_ITEM_HOLDER_NAME="siebcontrol" TYPE="List Item" UPDATED="05/25/2015 08:33:08" UPDATED_BY="SADMIN" CREATED="05/25/2015 08:33:08" CREATED_BY="SADMIN" EXT_REC_TABLES="S_APPL_WT_IT_RX"&gt;</w:t>
              <w:br/>
              <w:tab/>
              <w:tab/>
              <w:tab/>
              <w:tab/>
              <w:t>&lt;/APPLET_WEB_TEMPLATE_ITEM&gt;</w:t>
              <w:br/>
              <w:tab/>
              <w:tab/>
              <w:tab/>
              <w:tab/>
              <w:t>&lt;APPLET_WEB_TEMPLATE_ITEM COMMENTS="Removed" CONTROL="Customer Ref Number" EXPRESSION="Siebel Financial Services" EXT_EXPRESSION="GetProfileAttr(&amp;quot;ApplicationName&amp;quot;) = &amp;quot;Siebel Financial Services&amp;quot;" INACTIVE="Y" ITEM_IDENTIFIER="506" MARKUP_LANGUAGE="HTML" NAME="Customer Ref Number2"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CONTROL="GotoNextSet" INACTIVE="N" ITEM_IDENTIFIER="123" MARKUP_LANGUAGE="HTML" NAME="GotoNextSet" TYPE="Control" UPDATED="05/25/2015 08:33:08" UPDATED_BY="SADMIN" CREATED="05/25/2015 08:33:08" CREATED_BY="SADMIN"&gt;</w:t>
              <w:br/>
              <w:tab/>
              <w:tab/>
              <w:tab/>
              <w:tab/>
              <w:t>&lt;/APPLET_WEB_TEMPLATE_ITEM&gt;</w:t>
              <w:br/>
              <w:tab/>
              <w:tab/>
              <w:tab/>
              <w:tab/>
              <w:t>&lt;APPLET_WEB_TEMPLATE_ITEM CONTROL="GotoPreviousSet" INACTIVE="N" ITEM_IDENTIFIER="122" MARKUP_LANGUAGE="HTML" NAME="GotoPreviousSet" TYPE="Control" UPDATED="05/25/2015 08:33:08" UPDATED_BY="SADMIN" CREATED="05/25/2015 08:33:08" CREATED_BY="SADMIN"&gt;</w:t>
              <w:br/>
              <w:tab/>
              <w:tab/>
              <w:tab/>
              <w:tab/>
              <w:t>&lt;/APPLET_WEB_TEMPLATE_ITEM&gt;</w:t>
              <w:br/>
              <w:tab/>
              <w:tab/>
              <w:tab/>
              <w:tab/>
              <w:t>&lt;APPLET_WEB_TEMPLATE_ITEM CONTROL="INS Agent" EXPRESSION="Siebel Financial Services" EXT_EXPRESSION="GetProfileAttr(&amp;quot;ApplicationName&amp;quot;) = &amp;quot;Siebel Financial Services&amp;quot;" INACTIVE="N" ITEM_IDENTIFIER="528" MARKUP_LANGUAGE="HTML" NAME="INS Agent"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Claim Number" EXPRESSION="Siebel Financial Services" EXT_EXPRESSION="GetProfileAttr(&amp;quot;ApplicationName&amp;quot;) = &amp;quot;Siebel Financial Services&amp;quot;" INACTIVE="N" ITEM_IDENTIFIER="515" MARKUP_LANGUAGE="HTML" NAME="INS Claim Number"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Contact At" EXPRESSION="Siebel Financial Services" EXT_EXPRESSION="GetProfileAttr(&amp;quot;ApplicationName&amp;quot;) = &amp;quot;Siebel Financial Services&amp;quot;" INACTIVE="N" ITEM_IDENTIFIER="532" MARKUP_LANGUAGE="HTML" NAME="INS Contact At"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Followup" EXPRESSION="Siebel Financial Services" EXT_EXPRESSION="GetProfileAttr(&amp;quot;ApplicationName&amp;quot;) = &amp;quot;Siebel Financial Services&amp;quot;" INACTIVE="N" ITEM_IDENTIFIER="529" MARKUP_LANGUAGE="HTML" NAME="INS Followup"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Parent SR Number" EXPRESSION="Siebel Financial Services" EXT_EXPRESSION="GetProfileAttr(&amp;quot;ApplicationName&amp;quot;) = &amp;quot;Siebel Financial Services&amp;quot;" INACTIVE="N" ITEM_IDENTIFIER="519" MARKUP_LANGUAGE="HTML" NAME="INS Parent SR Number"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Product" EXPRESSION="Siebel Financial Services" EXT_EXPRESSION="GetProfileAttr(&amp;quot;ApplicationName&amp;quot;) = &amp;quot;Siebel Financial Services&amp;quot;" INACTIVE="N" ITEM_IDENTIFIER="504" MARKUP_LANGUAGE="HTML" NAME="INS Product"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Product" EXT_EXPRESSION="(GetProfileAttr(&amp;quot;ApplicationName&amp;quot;) &amp;lt;&amp;gt; &amp;quot;Siebel Financial Services&amp;quot;) AND (GetProfileAttr(&amp;quot;ApplicationName&amp;quot;) &amp;lt;&amp;gt; &amp;quot;Siebel Public Sector&amp;quot;) AND (GetProfileAttr(&amp;quot;ApplicationName&amp;quot;) &amp;lt;&amp;gt; &amp;quot;Siebel Homeland Security&amp;quot;)" INACTIVE="N" ITEM_IDENTIFIER="504" MARKUP_LANGUAGE="HTML" NAME="INS Product2" TMPL_ITEM_HOLDER_NAME="siebcontrol" TYPE="List Item" UPDATED="05/25/2015 08:35:09" UPDATED_BY="SADMIN" CREATED="05/25/2015 08:33:08" CREATED_BY="SADMIN" EXT_REC_TABLES="S_APPL_WT_IT_RX"&gt;</w:t>
              <w:br/>
              <w:tab/>
              <w:tab/>
              <w:tab/>
              <w:tab/>
              <w:t>&lt;/APPLET_WEB_TEMPLATE_ITEM&gt;</w:t>
              <w:br/>
              <w:tab/>
              <w:tab/>
              <w:tab/>
              <w:tab/>
              <w:t>&lt;APPLET_WEB_TEMPLATE_ITEM CONTROL="INS Requested By" EXPRESSION="Siebel Financial Services" EXT_EXPRESSION="GetProfileAttr(&amp;quot;ApplicationName&amp;quot;) = &amp;quot;Siebel Financial Services&amp;quot;" INACTIVE="N" ITEM_IDENTIFIER="533" MARKUP_LANGUAGE="HTML" NAME="INS Requested By"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 Sub-Area" EXPRESSION="Siebel Financial Services" EXT_EXPRESSION="GetProfileAttr(&amp;quot;ApplicationName&amp;quot;) = &amp;quot;Siebel Financial Services&amp;quot;" INACTIVE="N" ITEM_IDENTIFIER="506" MARKUP_LANGUAGE="HTML" NAME="INS Sub-Area" TMPL_ITEM_HOLDER_NAME="siebcontrol" TYPE="List Item" UPDATED="05/25/2015 08:33:08" UPDATED_BY="SADMIN" CREATED="05/25/2015 08:33:08" CREATED_BY="SADMIN" EXT_REC_TABLES="S_APPL_WT_IT_RX"&gt;</w:t>
              <w:br/>
              <w:tab/>
              <w:tab/>
              <w:tab/>
              <w:tab/>
              <w:t>&lt;/APPLET_WEB_TEMPLATE_ITEM&gt;</w:t>
              <w:br/>
              <w:tab/>
              <w:tab/>
              <w:tab/>
              <w:tab/>
              <w:t>&lt;APPLET_WEB_TEMPLATE_ITEM CONTROL="INSArea" EXPRESSION="Siebel Financial Services" EXT_EXPRESSION="GetProfileAttr(&amp;quot;ApplicationName&amp;quot;) = &amp;quot;Siebel Financial Services&amp;quot;" INACTIVE="N" ITEM_IDENTIFIER="505" MARKUP_LANGUAGE="HTML" NAME="INSArea" TMPL_ITEM_HOLDER_NAME="siebcontrol" TYPE="List Item" UPDATED="05/25/2015 08:33:08" UPDATED_BY="SADMIN" CREATED="05/25/2015 08:33:08" CREATED_BY="SADMIN" EXT_REC_TABLES="S_APPL_WT_IT_RX"&gt;</w:t>
              <w:br/>
              <w:tab/>
              <w:tab/>
              <w:tab/>
              <w:tab/>
              <w:t>&lt;/APPLET_WEB_TEMPLATE_ITEM&gt;</w:t>
              <w:br/>
              <w:tab/>
              <w:tab/>
              <w:tab/>
              <w:tab/>
              <w:t>&lt;APPLET_WEB_TEMPLATE_ITEM CONTROL="LOY Member #" EXPRESSION="Siebel Loyalty" EXT_EXPRESSION="GetProfileAttr(&amp;quot;ApplicationName&amp;quot;) = &amp;quot;Siebel Loyalty&amp;quot;" INACTIVE="N" ITEM_IDENTIFIER="520" MARKUP_LANGUAGE="HTML" NAME="LOY Member #" TMPL_ITEM_HOLDER_NAME="siebcontrol" TYPE="List Item" UPDATED="05/25/2015 08:33:08" UPDATED_BY="SADMIN" CREATED="05/25/2015 08:33:08" CREATED_BY="SADMIN" EXT_REC_TABLES="S_APPL_WT_IT_RX"&gt;</w:t>
              <w:br/>
              <w:tab/>
              <w:tab/>
              <w:tab/>
              <w:tab/>
              <w:t>&lt;/APPLET_WEB_TEMPLATE_ITEM&gt;</w:t>
              <w:br/>
              <w:tab/>
              <w:tab/>
              <w:tab/>
              <w:tab/>
              <w:t>&lt;APPLET_WEB_TEMPLATE_ITEM CONTROL="LOY Member #" EXPRESSION="Siebel Loyalty" EXT_EXPRESSION="GetProfileAttr(&amp;quot;ApplicationName&amp;quot;) = &amp;quot;Siebel Loyalty&amp;quot;" INACTIVE="N" ITEM_IDENTIFIER="507" MARKUP_LANGUAGE="HTML" NAME="LOY Member #2"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CONTROL="LS Medical Code Name" EXPRESSION="Siebel Life Sciences" EXT_EXPRESSION="GetProfileAttr(&amp;quot;ApplicationName&amp;quot;) = &amp;quot;Siebel Life Sciences&amp;quot;" INACTIVE="N" ITEM_IDENTIFIER="520" MARKUP_LANGUAGE="HTML" NAME="LS Medical Code Name" TMPL_ITEM_HOLDER_NAME="siebcontrol" TYPE="List Item" UPDATED="05/25/2015 08:33:08" UPDATED_BY="SADMIN" CREATED="05/25/2015 08:33:08" CREATED_BY="SADMIN" EXT_REC_TABLES="S_APPL_WT_IT_RX"&gt;</w:t>
              <w:br/>
              <w:tab/>
              <w:tab/>
              <w:tab/>
              <w:tab/>
              <w:t>&lt;/APPLET_WEB_TEMPLATE_ITEM&gt;</w:t>
              <w:br/>
              <w:tab/>
              <w:tab/>
              <w:tab/>
              <w:tab/>
              <w:t>&lt;APPLET_WEB_TEMPLATE_ITEM CONTROL="Lot Number" EXPRESSION="Siebel Life Sciences" EXT_EXPRESSION="GetProfileAttr(&amp;quot;ApplicationName&amp;quot;) = &amp;quot;Siebel Life Sciences&amp;quot;" INACTIVE="N" ITEM_IDENTIFIER="530" MARKUP_LANGUAGE="HTML" NAME="Lot Number" TMPL_ITEM_HOLDER_NAME="siebcontrol" TYPE="List Item" UPDATED="05/25/2015 08:33:08" UPDATED_BY="SADMIN" CREATED="05/25/2015 08:33:08"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ITEM_IDENTIFIER="504" MARKUP_LANGUAGE="HTML" NAME="NOT Siebel Homeland Security" TMPL_ITEM_HOLDER_NAME="siebcontrol" TYPE="Control" UPDATED="05/25/2015 08:33:08" UPDATED_BY="SADMIN" CREATED="05/25/2015 08:33:08"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ITEM_IDENTIFIER="505" MARKUP_LANGUAGE="HTML" NAME="NOT Siebel Homeland Security2" TMPL_ITEM_HOLDER_NAME="siebcontrol" TYPE="Control" UPDATED="05/25/2015 08:33:08" UPDATED_BY="SADMIN" CREATED="05/25/2015 08:33:08" CREATED_BY="SADMIN" EXT_REC_TABLES="S_APPL_WT_IT_RX"&gt;</w:t>
              <w:br/>
              <w:tab/>
              <w:tab/>
              <w:tab/>
              <w:tab/>
              <w:t>&lt;/APPLET_WEB_TEMPLATE_ITEM&gt;</w:t>
              <w:br/>
              <w:tab/>
              <w:tab/>
              <w:tab/>
              <w:tab/>
              <w:t>&lt;APPLET_WEB_TEMPLATE_ITEM EXPRESSION="NOT Siebel Homeland Security" EXT_EXPRESSION="GetProfileAttr(&amp;quot;ApplicationName&amp;quot;) &amp;lt;&amp;gt; &amp;quot;Siebel Homeland Security&amp;quot;" INACTIVE="N" ITEM_IDENTIFIER="506" MARKUP_LANGUAGE="HTML" NAME="NOT Siebel Homeland Security3" TMPL_ITEM_HOLDER_NAME="siebcontrol" TYPE="Control" UPDATED="05/25/2015 08:33:08" UPDATED_BY="SADMIN" CREATED="05/25/2015 08:33:08" CREATED_BY="SADMIN" EXT_REC_TABLES="S_APPL_WT_IT_RX"&gt;</w:t>
              <w:br/>
              <w:tab/>
              <w:tab/>
              <w:tab/>
              <w:tab/>
              <w:t>&lt;/APPLET_WEB_TEMPLATE_ITEM&gt;</w:t>
              <w:br/>
              <w:tab/>
              <w:tab/>
              <w:tab/>
              <w:tab/>
              <w:t>&lt;APPLET_WEB_TEMPLATE_ITEM EXPRESSION="NOT Siebel Life Sciences" EXT_EXPRESSION="GetProfileAttr(&amp;quot;ApplicationName&amp;quot;) &amp;lt;&amp;gt; &amp;quot;Siebel Life Sciences&amp;quot;" INACTIVE="Y" ITEM_IDENTIFIER="501" MARKUP_LANGUAGE="HTML" NAME="NOT Siebel Life Sciences" TMPL_ITEM_HOLDER_NAME="siebcontrol" TYPE="Control" UPDATED="05/25/2015 08:33:08" UPDATED_BY="SADMIN" CREATED="05/25/2015 08:33:08" CREATED_BY="SADMIN" EXT_REC_TABLES="S_APPL_WT_IT_RX"&gt;</w:t>
              <w:br/>
              <w:tab/>
              <w:tab/>
              <w:tab/>
              <w:tab/>
              <w:t>&lt;/APPLET_WEB_TEMPLATE_ITEM&gt;</w:t>
              <w:br/>
              <w:tab/>
              <w:tab/>
              <w:tab/>
              <w:tab/>
              <w:t>&lt;APPLET_WEB_TEMPLATE_ITEM COMMENTS="QUERY_GLOBAL_CHANGE" CONTROL="NewQuery" INACTIVE="N" ITEM_IDENTIFIER="106" NAME="NewQuery" TYPE="Control" UPDATED="05/25/2015 08:33:08" UPDATED_BY="SADMIN" CREATED="05/25/2015 08:33:08" CREATED_BY="SADMIN"&gt;</w:t>
              <w:br/>
              <w:tab/>
              <w:tab/>
              <w:tab/>
              <w:tab/>
              <w:t>&lt;/APPLET_WEB_TEMPLATE_ITEM&gt;</w:t>
              <w:br/>
              <w:tab/>
              <w:tab/>
              <w:tab/>
              <w:tab/>
              <w:t>&lt;APPLET_WEB_TEMPLATE_ITEM CONTROL="NewRecord" INACTIVE="N" ITEM_IDENTIFIER="131" MARKUP_LANGUAGE="HTML" NAME="NewRecord" TYPE="Control" UPDATED="05/25/2015 09:23:24" UPDATED_BY="SADMIN" CREATED="05/25/2015 09:23:24" CREATED_BY="SADMIN"&gt;</w:t>
              <w:br/>
              <w:tab/>
              <w:tab/>
              <w:tab/>
              <w:tab/>
              <w:t>&lt;/APPLET_WEB_TEMPLATE_ITEM&gt;</w:t>
              <w:br/>
              <w:tab/>
              <w:tab/>
              <w:tab/>
              <w:tab/>
              <w:t>&lt;APPLET_WEB_TEMPLATE_ITEM CONTROL="OCS Comuna" INACTIVE="N" ITEM_IDENTIFIER="517" MARKUP_LANGUAGE="HTML" NAME="OCS Comuna" TYPE="List Item" UPDATED="02/23/2016 18:42:21" UPDATED_BY="SADMIN" CREATED="02/23/2016 18:30:44" CREATED_BY="SADMIN"&gt;</w:t>
              <w:br/>
              <w:tab/>
              <w:tab/>
              <w:tab/>
              <w:tab/>
              <w:t>&lt;/APPLET_WEB_TEMPLATE_ITEM&gt;</w:t>
              <w:br/>
              <w:tab/>
              <w:tab/>
              <w:tab/>
              <w:tab/>
              <w:t>&lt;APPLET_WEB_TEMPLATE_ITEM CONTROL="OCS Nodo" INACTIVE="N" ITEM_IDENTIFIER="518" MARKUP_LANGUAGE="HTML" NAME="OCS Nodo" TYPE="List Item" UPDATED="02/23/2016 18:42:40" UPDATED_BY="SADMIN" CREATED="02/23/2016 18:42:40" CREATED_BY="SADMIN"&gt;</w:t>
              <w:br/>
              <w:tab/>
              <w:tab/>
              <w:tab/>
              <w:tab/>
              <w:t>&lt;/APPLET_WEB_TEMPLATE_ITEM&gt;</w:t>
              <w:br/>
              <w:tab/>
              <w:tab/>
              <w:tab/>
              <w:tab/>
              <w:t>&lt;APPLET_WEB_TEMPLATE_ITEM CONTROL="OCS Nombre Cliente" EXT_EXPRESSION="(GetProfileAttr(&amp;quot;ApplicationName&amp;quot;) &amp;lt;&amp;gt; &amp;quot;Siebel Financial Services&amp;quot;)" INACTIVE="N" ITEM_IDENTIFIER="508" MARKUP_LANGUAGE="HTML" NAME="OCS Nombre Cliente" TMPL_ITEM_HOLDER_NAME="siebcontrol" TYPE="List Item" UPDATED="06/25/2015 15:25:46" UPDATED_BY="SADMIN" CREATED="06/25/2015 15:25:46" CREATED_BY="SADMIN" EXT_REC_TABLES="S_APPL_WT_IT_RX"&gt;</w:t>
              <w:br/>
              <w:tab/>
              <w:tab/>
              <w:tab/>
              <w:tab/>
              <w:t>&lt;/APPLET_WEB_TEMPLATE_ITEM&gt;</w:t>
              <w:br/>
              <w:tab/>
              <w:tab/>
              <w:tab/>
              <w:tab/>
              <w:t>&lt;APPLET_WEB_TEMPLATE_ITEM CONTROL="OCS Nombre Completo Solicitante" EXT_EXPRESSION="(GetProfileAttr(&amp;quot;ApplicationName&amp;quot;) &amp;lt;&amp;gt; &amp;quot;Siebel eDealer&amp;quot;) AND (GetProfileAttr(&amp;quot;ApplicationName&amp;quot;) &amp;lt;&amp;gt; &amp;quot;Siebel Automotive&amp;quot;) AND (GetProfileAttr(&amp;quot;ApplicationName&amp;quot;) &amp;lt;&amp;gt; &amp;quot;Siebel Financial Services&amp;quot;)" INACTIVE="N" ITEM_IDENTIFIER="510" MARKUP_LANGUAGE="HTML" NAME="OCS Nombre Completo Solicitante" TMPL_ITEM_HOLDER_NAME="siebcontrol" TYPE="List Item" UPDATED="06/25/2015 15:25:40" UPDATED_BY="SADMIN" CREATED="05/25/2015 08:33:08" CREATED_BY="SADMIN" EXT_REC_TABLES="S_APPL_WT_IT_RX"&gt;</w:t>
              <w:br/>
              <w:tab/>
              <w:tab/>
              <w:tab/>
              <w:tab/>
              <w:t>&lt;/APPLET_WEB_TEMPLATE_ITEM&gt;</w:t>
              <w:br/>
              <w:tab/>
              <w:tab/>
              <w:tab/>
              <w:tab/>
              <w:t>&lt;APPLET_WEB_TEMPLATE_ITEM CONTROL="OCS Número de Reclamo" INACTIVE="N" ITEM_IDENTIFIER="503" MARKUP_LANGUAGE="HTML" NAME="OCS Número de Reclamo" TYPE="List Item" UPDATED="05/25/2015 08:35:08" UPDATED_BY="SADMIN" CREATED="05/25/2015 08:33:08" CREATED_BY="SADMIN"&gt;</w:t>
              <w:br/>
              <w:tab/>
              <w:tab/>
              <w:tab/>
              <w:tab/>
              <w:t>&lt;/APPLET_WEB_TEMPLATE_ITEM&gt;</w:t>
              <w:br/>
              <w:tab/>
              <w:tab/>
              <w:tab/>
              <w:tab/>
              <w:t>&lt;APPLET_WEB_TEMPLATE_ITEM CONTROL="OCS RUT Cliente" EXT_EXPRESSION="(GetProfileAttr(&amp;quot;ApplicationName&amp;quot;) &amp;lt;&amp;gt; &amp;quot;Siebel Financial Services&amp;quot;) AND (GetProfileAttr(&amp;quot;ApplicationName&amp;quot;) &amp;lt;&amp;gt; &amp;quot;Siebel Loyalty&amp;quot;)" INACTIVE="N" ITEM_IDENTIFIER="507" MARKUP_LANGUAGE="HTML" NAME="OCS RUT Cliente" TMPL_ITEM_HOLDER_NAME="siebcontrol" TYPE="List Item" UPDATED="05/25/2015 08:35:27" UPDATED_BY="SADMIN" CREATED="05/25/2015 08:33:08" CREATED_BY="SADMIN" EXT_REC_TABLES="S_APPL_WT_IT_RX"&gt;</w:t>
              <w:br/>
              <w:tab/>
              <w:tab/>
              <w:tab/>
              <w:tab/>
              <w:t>&lt;/APPLET_WEB_TEMPLATE_ITEM&gt;</w:t>
              <w:br/>
              <w:tab/>
              <w:tab/>
              <w:tab/>
              <w:tab/>
              <w:t>&lt;APPLET_WEB_TEMPLATE_ITEM CONTROL="OCS RUT Solicitante" EXT_EXPRESSION="(GetProfileAttr(&amp;quot;ApplicationName&amp;quot;) &amp;lt;&amp;gt; &amp;quot;Siebel Financial Services&amp;quot;)" INACTIVE="N" ITEM_IDENTIFIER="509" MARKUP_LANGUAGE="HTML" NAME="OCS RUT Solicitante" TMPL_ITEM_HOLDER_NAME="siebcontrol" TYPE="List Item" UPDATED="06/25/2015 15:25:46" UPDATED_BY="SADMIN" CREATED="05/25/2015 08:33:08" CREATED_BY="SADMIN" EXT_REC_TABLES="S_APPL_WT_IT_RX"&gt;</w:t>
              <w:br/>
              <w:tab/>
              <w:tab/>
              <w:tab/>
              <w:tab/>
              <w:t>&lt;/APPLET_WEB_TEMPLATE_ITEM&gt;</w:t>
              <w:br/>
              <w:tab/>
              <w:tab/>
              <w:tab/>
              <w:tab/>
              <w:t>&lt;APPLET_WEB_TEMPLATE_ITEM CONTROL="OCS Región" INACTIVE="N" ITEM_IDENTIFIER="514" MARKUP_LANGUAGE="HTML" NAME="OCS Región" TYPE="List Item" UPDATED="02/23/2016 18:30:17" UPDATED_BY="SADMIN" CREATED="02/23/2016 18:30:17" CREATED_BY="SADMIN"&gt;</w:t>
              <w:br/>
              <w:tab/>
              <w:tab/>
              <w:tab/>
              <w:tab/>
              <w:t>&lt;/APPLET_WEB_TEMPLATE_ITEM&gt;</w:t>
              <w:br/>
              <w:tab/>
              <w:tab/>
              <w:tab/>
              <w:tab/>
              <w:t>&lt;APPLET_WEB_TEMPLATE_ITEM EXTENSION_FLAG="Y" ITEM_IDENTIFIER="99993" NAME="OCS Service Request Assoc Applet" TMPL_ITEM_HOLDER_NAME="SiebControl_99993" TYPE="Applet" UPDATED="11/03/2016 18:15:17" UPDATED_BY="SADMIN" CREATED="11/03/2016 18:15:17" CREATED_BY="SADMIN" EXT_REC_TABLES="S_APPL_WT_IT_RX"&gt;</w:t>
              <w:br/>
              <w:tab/>
              <w:tab/>
              <w:tab/>
              <w:tab/>
              <w:t>&lt;/APPLET_WEB_TEMPLATE_ITEM&gt;</w:t>
              <w:br/>
              <w:tab/>
              <w:tab/>
              <w:tab/>
              <w:tab/>
              <w:t>&lt;APPLET_WEB_TEMPLATE_ITEM CONTROL="OCS Source" EXT_EXPRESSION="(GetProfileAttr(&amp;quot;ApplicationName&amp;quot;) &amp;lt;&amp;gt; &amp;quot;Siebel Financial Services&amp;quot;)" INACTIVE="N" ITEM_IDENTIFIER="513" MARKUP_LANGUAGE="HTML" NAME="OCS Source" TMPL_ITEM_HOLDER_NAME="siebcontrol" TYPE="List Item" UPDATED="06/25/2015 15:25:35" UPDATED_BY="SADMIN" CREATED="05/25/2015 08:33:08" CREATED_BY="SADMIN" EXT_REC_TABLES="S_APPL_WT_IT_RX"&gt;</w:t>
              <w:br/>
              <w:tab/>
              <w:tab/>
              <w:tab/>
              <w:tab/>
              <w:t>&lt;/APPLET_WEB_TEMPLATE_ITEM&gt;</w:t>
              <w:br/>
              <w:tab/>
              <w:tab/>
              <w:tab/>
              <w:tab/>
              <w:t>&lt;APPLET_WEB_TEMPLATE_ITEM CONTROL="OCS Subnodo" EXT_EXPRESSION="(GetProfileAttr(&amp;quot;ApplicationName&amp;quot;) &amp;lt;&amp;gt; &amp;quot;Siebel Financial Services&amp;quot;)" INACTIVE="N" ITEM_IDENTIFIER="519" MARKUP_LANGUAGE="HTML" NAME="OCS Subnodo" TMPL_ITEM_HOLDER_NAME="siebcontrol" TYPE="List Item" UPDATED="02/23/2016 18:42:48" UPDATED_BY="SADMIN" CREATED="02/23/2016 18:42:48" CREATED_BY="SADMIN" EXT_REC_TABLES="S_APPL_WT_IT_RX"&gt;</w:t>
              <w:br/>
              <w:tab/>
              <w:tab/>
              <w:tab/>
              <w:tab/>
              <w:t>&lt;/APPLET_WEB_TEMPLATE_ITEM&gt;</w:t>
              <w:br/>
              <w:tab/>
              <w:tab/>
              <w:tab/>
              <w:tab/>
              <w:t>&lt;APPLET_WEB_TEMPLATE_ITEM CONTROL="OCS Territorio" INACTIVE="N" ITEM_IDENTIFIER="516" MARKUP_LANGUAGE="HTML" NAME="OCS Territorio" TYPE="List Item" UPDATED="02/23/2016 18:42:21" UPDATED_BY="SADMIN" CREATED="02/23/2016 18:42:21" CREATED_BY="SADMIN"&gt;</w:t>
              <w:br/>
              <w:tab/>
              <w:tab/>
              <w:tab/>
              <w:tab/>
              <w:t>&lt;/APPLET_WEB_TEMPLATE_ITEM&gt;</w:t>
              <w:br/>
              <w:tab/>
              <w:tab/>
              <w:tab/>
              <w:tab/>
              <w:t>&lt;APPLET_WEB_TEMPLATE_ITEM CONTROL="OCS Tipo Requerimiento" EXT_EXPRESSION="(GetProfileAttr(&amp;quot;ApplicationName&amp;quot;) &amp;lt;&amp;gt; &amp;quot;Siebel Automotive&amp;quot;) AND (GetProfileAttr(&amp;quot;ApplicationName&amp;quot;) &amp;lt;&amp;gt; &amp;quot;Siebel eDealer&amp;quot;)" INACTIVE="N" ITEM_IDENTIFIER="512" MARKUP_LANGUAGE="HTML" NAME="OCS Tipo Requerimiento" TMPL_ITEM_HOLDER_NAME="siebcontrol" TYPE="List Item" UPDATED="06/25/2015 15:25:37" UPDATED_BY="SADMIN" CREATED="05/25/2015 08:33:08" CREATED_BY="SADMIN" EXT_REC_TABLES="S_APPL_WT_IT_RX"&gt;</w:t>
              <w:br/>
              <w:tab/>
              <w:tab/>
              <w:tab/>
              <w:tab/>
              <w:t>&lt;/APPLET_WEB_TEMPLATE_ITEM&gt;</w:t>
              <w:br/>
              <w:tab/>
              <w:tab/>
              <w:tab/>
              <w:tab/>
              <w:t>&lt;APPLET_WEB_TEMPLATE_ITEM CONTROL="OCS Zona" EXT_EXPRESSION="(GetProfileAttr(&amp;quot;ApplicationName&amp;quot;) &amp;lt;&amp;gt; &amp;quot;Siebel Financial Services&amp;quot;)" INACTIVE="N" ITEM_IDENTIFIER="515" MARKUP_LANGUAGE="HTML" NAME="OCS Zona" TMPL_ITEM_HOLDER_NAME="siebcontrol" TYPE="List Item" UPDATED="02/23/2016 18:42:02" UPDATED_BY="SADMIN" CREATED="02/23/2016 18:42:02" CREATED_BY="SADMIN" EXT_REC_TABLES="S_APPL_WT_IT_RX"&gt;</w:t>
              <w:br/>
              <w:tab/>
              <w:tab/>
              <w:tab/>
              <w:tab/>
              <w:t>&lt;/APPLET_WEB_TEMPLATE_ITEM&gt;</w:t>
              <w:br/>
              <w:tab/>
              <w:tab/>
              <w:tab/>
              <w:tab/>
              <w:t>&lt;APPLET_WEB_TEMPLATE_ITEM CONTROL="Owner" EXPRESSION="Siebel eDealer" EXT_EXPRESSION="GetProfileAttr(&amp;quot;ApplicationName&amp;quot;) = &amp;quot;Siebel eDealer&amp;quot;" INACTIVE="N" ITEM_IDENTIFIER="512" MARKUP_LANGUAGE="HTML" NAME="Owner2"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CONTROL="Owner" EXPRESSION="Siebel Automotive" EXT_EXPRESSION="GetProfileAttr(&amp;quot;ApplicationName&amp;quot;) = &amp;quot;Siebel Automotive&amp;quot;" INACTIVE="N" ITEM_IDENTIFIER="512" MARKUP_LANGUAGE="HTML" NAME="Owner3" TMPL_ITEM_HOLDER_NAME="siebcontrol" TYPE="List Item" UPDATED="05/25/2015 08:33:08" UPDATED_BY="SADMIN" CREATED="05/25/2015 08:33:08" CREATED_BY="SADMIN" EXT_REC_TABLES="S_APPL_WT_IT_RX"&gt;</w:t>
              <w:br/>
              <w:tab/>
              <w:tab/>
              <w:tab/>
              <w:tab/>
              <w:t>&lt;/APPLET_WEB_TEMPLATE_ITEM&gt;</w:t>
              <w:br/>
              <w:tab/>
              <w:tab/>
              <w:tab/>
              <w:tab/>
              <w:t>&lt;APPLET_WEB_TEMPLATE_ITEM CONTROL="PopupQueryExecute" INACTIVE="N" ITEM_IDENTIFIER="111" MARKUP_LANGUAGE="HTML" NAME="PopupQueryExecute" TYPE="Control" UPDATED="08/05/2015 10:03:42" UPDATED_BY="SADMIN" CREATED="08/05/2015 10:02:19" CREATED_BY="SADMIN"&gt;</w:t>
              <w:br/>
              <w:tab/>
              <w:tab/>
              <w:tab/>
              <w:tab/>
              <w:t>&lt;/APPLET_WEB_TEMPLATE_ITEM&gt;</w:t>
              <w:br/>
              <w:tab/>
              <w:tab/>
              <w:tab/>
              <w:tab/>
              <w:t>&lt;APPLET_WEB_TEMPLATE_ITEM CONTROL="PositionOnRow" INACTIVE="N" ITEM_IDENTIFIER="144" MARKUP_LANGUAGE="HTML" NAME="PositionOnRow" TYPE="Control" UPDATED="05/25/2015 08:33:08" UPDATED_BY="SADMIN" CREATED="05/25/2015 08:33:08" CREATED_BY="SADMIN"&gt;</w:t>
              <w:br/>
              <w:tab/>
              <w:tab/>
              <w:tab/>
              <w:tab/>
              <w:t>&lt;/APPLET_WEB_TEMPLATE_ITEM&gt;</w:t>
              <w:br/>
              <w:tab/>
              <w:tab/>
              <w:tab/>
              <w:tab/>
              <w:t>&lt;APPLET_WEB_TEMPLATE_ITEM CONTROL="Priority" EXPRESSION="Siebel Financial Services" EXT_EXPRESSION="GetProfileAttr(&amp;quot;ApplicationName&amp;quot;) = &amp;quot;Siebel Financial Services&amp;quot;" INACTIVE="N" ITEM_IDENTIFIER="511" MARKUP_LANGUAGE="HTML" NAME="Priority2"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CONTROL="Product Issue Created Flag" EXPRESSION="Siebel Life Sciences" EXT_EXPRESSION="GetProfileAttr(&amp;quot;ApplicationName&amp;quot;) = &amp;quot;Siebel Life Sciences&amp;quot;" INACTIVE="N" ITEM_IDENTIFIER="531" MARKUP_LANGUAGE="HTML" NAME="Product Issue Created Flag" TMPL_ITEM_HOLDER_NAME="siebcontrol" TYPE="List Item" UPDATED="05/25/2015 08:33:08" UPDATED_BY="SADMIN" CREATED="05/25/2015 08:33:08" CREATED_BY="SADMIN" EXT_REC_TABLES="S_APPL_WT_IT_RX"&gt;</w:t>
              <w:br/>
              <w:tab/>
              <w:tab/>
              <w:tab/>
              <w:tab/>
              <w:t>&lt;/APPLET_WEB_TEMPLATE_ITEM&gt;</w:t>
              <w:br/>
              <w:tab/>
              <w:tab/>
              <w:tab/>
              <w:tab/>
              <w:t>&lt;APPLET_WEB_TEMPLATE_ITEM CONTROL="Product Issue Number" EXPRESSION="Siebel Life Sciences" EXT_EXPRESSION="GetProfileAttr(&amp;quot;ApplicationName&amp;quot;) = &amp;quot;Siebel Life Sciences&amp;quot;" INACTIVE="N" ITEM_IDENTIFIER="522" MARKUP_LANGUAGE="HTML" NAME="Product Issue Number" TMPL_ITEM_HOLDER_NAME="siebcontrol" TYPE="List Item" UPDATED="05/25/2015 08:33:08" UPDATED_BY="SADMIN" CREATED="05/25/2015 08:33:08" CREATED_BY="SADMIN" EXT_REC_TABLES="S_APPL_WT_IT_RX"&gt;</w:t>
              <w:br/>
              <w:tab/>
              <w:tab/>
              <w:tab/>
              <w:tab/>
              <w:t>&lt;/APPLET_WEB_TEMPLATE_ITEM&gt;</w:t>
              <w:br/>
              <w:tab/>
              <w:tab/>
              <w:tab/>
              <w:tab/>
              <w:t>&lt;APPLET_WEB_TEMPLATE_ITEM CONTROL="QueryAssistant" INACTIVE="N" ITEM_IDENTIFIER="126" NAME="Query Assistant" TYPE="Control" UPDATED="05/25/2015 08:33:08" UPDATED_BY="SADMIN" CREATED="05/25/2015 08:33:08" CREATED_BY="SADMIN"&gt;</w:t>
              <w:br/>
              <w:tab/>
              <w:tab/>
              <w:tab/>
              <w:tab/>
              <w:t>&lt;/APPLET_WEB_TEMPLATE_ITEM&gt;</w:t>
              <w:br/>
              <w:tab/>
              <w:tab/>
              <w:tab/>
              <w:tab/>
              <w:t>&lt;APPLET_WEB_TEMPLATE_ITEM CONTROL="QueryComboBox" INACTIVE="N" ITEM_IDENTIFIER="109" MARKUP_LANGUAGE="HTML" NAME="QueryComboBox" TYPE="Control" UPDATED="08/04/2015 17:35:12" UPDATED_BY="SADMIN" CREATED="08/04/2015 17:35:12" CREATED_BY="SADMIN"&gt;</w:t>
              <w:br/>
              <w:tab/>
              <w:tab/>
              <w:tab/>
              <w:tab/>
              <w:t>&lt;/APPLET_WEB_TEMPLATE_ITEM&gt;</w:t>
              <w:br/>
              <w:tab/>
              <w:tab/>
              <w:tab/>
              <w:tab/>
              <w:t>&lt;APPLET_WEB_TEMPLATE_ITEM CONTROL="QuerySrchSpec" INACTIVE="N" ITEM_IDENTIFIER="110" MARKUP_LANGUAGE="HTML" NAME="QuerySrchSpec" TYPE="Control" UPDATED="08/04/2015 17:35:21" UPDATED_BY="SADMIN" CREATED="08/04/2015 17:35:21" CREATED_BY="SADMIN"&gt;</w:t>
              <w:br/>
              <w:tab/>
              <w:tab/>
              <w:tab/>
              <w:tab/>
              <w:t>&lt;/APPLET_WEB_TEMPLATE_ITEM&gt;</w:t>
              <w:br/>
              <w:tab/>
              <w:tab/>
              <w:tab/>
              <w:tab/>
              <w:t>&lt;APPLET_WEB_TEMPLATE_ITEM CONTROL="SR Number" EXT_EXPRESSION="(GetProfileAttr(&amp;quot;ApplicationName&amp;quot;) &amp;lt;&amp;gt; &amp;quot;Siebel Life Sciences&amp;quot;)" INACTIVE="N" ITEM_IDENTIFIER="501" MARKUP_LANGUAGE="HTML" NAME="SR Number" TMPL_ITEM_HOLDER_NAME="siebcontrol" TYPE="List Item" UPDATED="05/25/2015 08:35:06" UPDATED_BY="SADMIN" CREATED="05/25/2015 08:33:08" CREATED_BY="SADMIN" EXT_REC_TABLES="S_APPL_WT_IT_RX"&gt;</w:t>
              <w:br/>
              <w:tab/>
              <w:tab/>
              <w:tab/>
              <w:tab/>
              <w:t>&lt;/APPLET_WEB_TEMPLATE_ITEM&gt;</w:t>
              <w:br/>
              <w:tab/>
              <w:tab/>
              <w:tab/>
              <w:tab/>
              <w:t>&lt;APPLET_WEB_TEMPLATE_ITEM CONTROL="CF Serial Number" EXPRESSION="Siebel Automotive" EXT_EXPRESSION="GetProfileAttr(&amp;quot;ApplicationName&amp;quot;) = &amp;quot;Siebel Automotive&amp;quot;" INACTIVE="N" ITEM_IDENTIFIER="510" MARKUP_LANGUAGE="HTML" NAME="Serial Number" TMPL_ITEM_HOLDER_NAME="siebcontrol" TYPE="List Item" UPDATED="05/25/2015 08:33:08" UPDATED_BY="SADMIN" CREATED="05/25/2015 08:33:08" CREATED_BY="SADMIN" EXT_REC_TABLES="S_APPL_WT_IT_RX"&gt;</w:t>
              <w:br/>
              <w:tab/>
              <w:tab/>
              <w:tab/>
              <w:tab/>
              <w:t>&lt;/APPLET_WEB_TEMPLATE_ITEM&gt;</w:t>
              <w:br/>
              <w:tab/>
              <w:tab/>
              <w:tab/>
              <w:tab/>
              <w:t>&lt;APPLET_WEB_TEMPLATE_ITEM CONTROL="CF Serial Number" EXPRESSION="Siebel eDealer" EXT_EXPRESSION="GetProfileAttr(&amp;quot;ApplicationName&amp;quot;) = &amp;quot;Siebel eDealer&amp;quot;" INACTIVE="N" ITEM_IDENTIFIER="510" MARKUP_LANGUAGE="HTML" NAME="Serial Number2" TMPL_ITEM_HOLDER_NAME="siebcontrol" TYPE="List Item" UPDATED="05/25/2015 08:33:08" UPDATED_BY="SADMIN" CREATED="05/25/2015 08:33:08" CREATED_BY="SADMIN" EXT_REC_TABLES="S_APPL_WT_IT_RX"&gt;</w:t>
              <w:br/>
              <w:tab/>
              <w:tab/>
              <w:tab/>
              <w:tab/>
              <w:t>&lt;/APPLET_WEB_TEMPLATE_ITEM&gt;</w:t>
              <w:br/>
              <w:tab/>
              <w:tab/>
              <w:tab/>
              <w:tab/>
              <w:t>&lt;APPLET_WEB_TEMPLATE_ITEM COMMENTS="Removed" CONTROL="Source" EXPRESSION="Siebel Financial Services" EXT_EXPRESSION="GetProfileAttr(&amp;quot;ApplicationName&amp;quot;) = &amp;quot;Siebel Financial Services&amp;quot;" INACTIVE="Y" ITEM_IDENTIFIER="511" MARKUP_LANGUAGE="HTML" NAME="Source2"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CONTROL="Status" EXPRESSION="Siebel Financial Services" EXT_EXPRESSION="GetProfileAttr(&amp;quot;ApplicationName&amp;quot;) = &amp;quot;Siebel Financial Services&amp;quot;" INACTIVE="N" ITEM_IDENTIFIER="509" MARKUP_LANGUAGE="HTML" NAME="Status 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CONTROL="Status" EXPRESSION="Siebel Public Sector" EXT_EXPRESSION="GetProfileAttr(&amp;quot;ApplicationName&amp;quot;) = &amp;quot;Siebel Public Sector&amp;quot;" INACTIVE="N" ITEM_IDENTIFIER="612" MARKUP_LANGUAGE="HTML" NAME="Status 4" TMPL_ITEM_HOLDER_NAME="siebcontrol" TYPE="List Item" UPDATED="05/25/2015 08:33:08" UPDATED_BY="SADMIN" CREATED="05/25/2015 08:33:08" CREATED_BY="SADMIN" EXT_REC_TABLES="S_APPL_WT_IT_RX"&gt;</w:t>
              <w:br/>
              <w:tab/>
              <w:tab/>
              <w:tab/>
              <w:tab/>
              <w:t>&lt;/APPLET_WEB_TEMPLATE_ITEM&gt;</w:t>
              <w:br/>
              <w:tab/>
              <w:tab/>
              <w:tab/>
              <w:tab/>
              <w:t>&lt;APPLET_WEB_TEMPLATE_ITEM CONTROL="Status" EXPRESSION="Siebel eDealer" EXT_EXPRESSION="GetProfileAttr(&amp;quot;ApplicationName&amp;quot;) = &amp;quot;Siebel eDealer&amp;quot;" INACTIVE="N" ITEM_IDENTIFIER="511" MARKUP_LANGUAGE="HTML" NAME="Status2" TMPL_ITEM_HOLDER_NAME="siebcontrol" TYPE="List Item" UPDATED="05/25/2015 08:33:08" UPDATED_BY="SADMIN" CREATED="05/25/2015 08:33:08" CREATED_BY="SADMIN" EXT_REC_TABLES="S_APPL_WT_IT_RX"&gt;</w:t>
              <w:br/>
              <w:tab/>
              <w:tab/>
              <w:tab/>
              <w:tab/>
              <w:t>&lt;/APPLET_WEB_TEMPLATE_ITEM&gt;</w:t>
              <w:br/>
              <w:tab/>
              <w:tab/>
              <w:tab/>
              <w:tab/>
              <w:t>&lt;APPLET_WEB_TEMPLATE_ITEM CONTROL="Status" EXPRESSION="Siebel Automotive" EXT_EXPRESSION="GetProfileAttr(&amp;quot;ApplicationName&amp;quot;) = &amp;quot;Siebel Automotive&amp;quot;" INACTIVE="N" ITEM_IDENTIFIER="511" MARKUP_LANGUAGE="HTML" NAME="Status3" TMPL_ITEM_HOLDER_NAME="siebcontrol" TYPE="List Item" UPDATED="05/25/2015 08:33:08" UPDATED_BY="SADMIN" CREATED="05/25/2015 08:33:08" CREATED_BY="SADMIN" EXT_REC_TABLES="S_APPL_WT_IT_RX"&gt;</w:t>
              <w:br/>
              <w:tab/>
              <w:tab/>
              <w:tab/>
              <w:tab/>
              <w:t>&lt;/APPLET_WEB_TEMPLATE_ITEM&gt;</w:t>
              <w:br/>
              <w:tab/>
              <w:tab/>
              <w:tab/>
              <w:tab/>
              <w:t>&lt;APPLET_WEB_TEMPLATE_ITEM CONTROL="Status" INACTIVE="N" ITEM_IDENTIFIER="502" MARKUP_LANGUAGE="HTML" NAME="Status4" TYPE="List Item" UPDATED="05/25/2015 08:35:02" UPDATED_BY="SADMIN" CREATED="05/25/2015 08:33:08" CREATED_BY="SADMIN"&gt;</w:t>
              <w:br/>
              <w:tab/>
              <w:tab/>
              <w:tab/>
              <w:tab/>
              <w:t>&lt;/APPLET_WEB_TEMPLATE_ITEM&gt;</w:t>
              <w:br/>
              <w:tab/>
              <w:tab/>
              <w:tab/>
              <w:tab/>
              <w:t>&lt;APPLET_WEB_TEMPLATE_ITEM CONTROL="INS Sub-Area" EXT_EXPRESSION="(GetProfileAttr(&amp;quot;ApplicationName&amp;quot;) &amp;lt;&amp;gt; &amp;quot;Siebel Financial Services&amp;quot;) AND (GetProfileAttr(&amp;quot;ApplicationName&amp;quot;) &amp;lt;&amp;gt; &amp;quot;Siebel Homeland Security&amp;quot;)" INACTIVE="N" ITEM_IDENTIFIER="506" MARKUP_LANGUAGE="HTML" NAME="Sub-Area" TMPL_ITEM_HOLDER_NAME="siebcontrol" TYPE="List Item" UPDATED="05/25/2015 08:35:17" UPDATED_BY="SADMIN" CREATED="05/25/2015 08:33:08" CREATED_BY="SADMIN" EXT_REC_TABLES="S_APPL_WT_IT_RX"&gt;</w:t>
              <w:br/>
              <w:tab/>
              <w:tab/>
              <w:tab/>
              <w:tab/>
              <w:t>&lt;/APPLET_WEB_TEMPLATE_ITEM&gt;</w:t>
              <w:br/>
              <w:tab/>
              <w:tab/>
              <w:tab/>
              <w:tab/>
              <w:t>&lt;APPLET_WEB_TEMPLATE_ITEM CONTROL="Supervisor Review" EXPRESSION="Siebel Financial Services" EXT_EXPRESSION="GetProfileAttr(&amp;quot;ApplicationName&amp;quot;) = &amp;quot;Siebel Financial Services&amp;quot;" INACTIVE="N" ITEM_IDENTIFIER="534" MARKUP_LANGUAGE="HTML" NAME="Supervisor Review" TMPL_ITEM_HOLDER_NAME="siebcontrol" TYPE="List Item" UPDATED="05/25/2015 08:33:08" UPDATED_BY="SADMIN" CREATED="05/25/2015 08:33:08" CREATED_BY="SADMIN" EXT_REC_TABLES="S_APPL_WT_IT_RX"&gt;</w:t>
              <w:br/>
              <w:tab/>
              <w:tab/>
              <w:tab/>
              <w:tab/>
              <w:t>&lt;/APPLET_WEB_TEMPLATE_ITEM&gt;</w:t>
              <w:br/>
              <w:tab/>
              <w:tab/>
              <w:tab/>
              <w:tab/>
              <w:t>&lt;APPLET_WEB_TEMPLATE_ITEM CONTROL="ToggleListRowCount" INACTIVE="N" ITEM_IDENTIFIER="151" MARKUP_LANGUAGE="HTML" NAME="ToggleListRowCount" TYPE="Control" UPDATED="05/25/2015 08:33:09" UPDATED_BY="SADMIN" CREATED="05/25/2015 08:33:09" CREATED_BY="SADMIN"&gt;</w:t>
              <w:br/>
              <w:tab/>
              <w:tab/>
              <w:tab/>
              <w:tab/>
              <w:t>&lt;/APPLET_WEB_TEMPLATE_ITEM&gt;</w:t>
              <w:br/>
              <w:tab/>
              <w:tab/>
              <w:tab/>
              <w:tab/>
              <w:t>&lt;APPLET_WEB_TEMPLATE_ITEM COMMENTS="CANCEL_GLOBAL_CHANGE" CONTROL="UndoQuery" INACTIVE="N" ITEM_IDENTIFIER="108" NAME="UndoQuery" TYPE="Control" UPDATED="05/25/2015 08:33:09" UPDATED_BY="SADMIN" CREATED="05/25/2015 08:33:09" CREATED_BY="SADMIN"&gt;</w:t>
              <w:br/>
              <w:tab/>
              <w:tab/>
              <w:tab/>
              <w:tab/>
              <w:t>&lt;/APPLET_WEB_TEMPLATE_ITEM&gt;</w:t>
              <w:br/>
              <w:tab/>
              <w:tab/>
              <w:tab/>
              <w:tab/>
              <w:t>&lt;APPLET_WEB_TEMPLATE_ITEM CONTROL="Updated" EXPRESSION="Siebel Financial Services" EXT_EXPRESSION="GetProfileAttr(&amp;quot;ApplicationName&amp;quot;) = &amp;quot;Siebel Financial Services&amp;quot;" INACTIVE="N" ITEM_IDENTIFIER="527" MARKUP_LANGUAGE="HTML" NAME="Updated" TMPL_ITEM_HOLDER_NAME="siebcontrol" TYPE="List Item" UPDATED="05/25/2015 08:33:09" UPDATED_BY="SADMIN" CREATED="05/25/2015 08:33:09" CREATED_BY="SADMIN" EXT_REC_TABLES="S_APPL_WT_IT_RX"&gt;</w:t>
              <w:br/>
              <w:tab/>
              <w:tab/>
              <w:tab/>
              <w:tab/>
              <w:t>&lt;/APPLET_WEB_TEMPLATE_ITEM&gt;</w:t>
              <w:br/>
              <w:tab/>
              <w:tab/>
              <w:tab/>
              <w:tab/>
              <w:t>&lt;APPLET_WEB_TEMPLATE_ITEM CONTROL="WriteRecord" INACTIVE="N" ITEM_IDENTIFIER="136" MARKUP_LANGUAGE="HTML" NAME="WriteRecord" TYPE="Control" UPDATED="05/25/2015 09:37:52" UPDATED_BY="SADMIN" CREATED="05/25/2015 09:37:52" CREATED_BY="SADMIN"&gt;</w:t>
              <w:br/>
              <w:tab/>
              <w:tab/>
              <w:tab/>
              <w:tab/>
              <w:t>&lt;/APPLET_WEB_TEMPLATE_ITEM&gt;</w:t>
              <w:br/>
              <w:tab/>
              <w:tab/>
              <w:tab/>
              <w:t>&lt;/APPLET_WEB_TEMPLATE&gt;</w:t>
              <w:br/>
              <w:tab/>
              <w:tab/>
              <w:tab/>
            </w:r>
          </w:p>
        </w:tc>
        <w:tc>
          <w:tcPr>
            <w:tcW w:type="dxa" w:w="2160"/>
          </w:tcPr>
          <w:p>
            <w:r>
              <w:rPr>
                <w:rFonts w:ascii="Calibri" w:hAnsi="Calibri"/>
                <w:b/>
                <w:color w:val="FF0000"/>
                <w:sz w:val="18"/>
              </w:rPr>
              <w:t>NO EXISTE</w:t>
            </w:r>
          </w:p>
        </w:tc>
      </w:tr>
    </w:tbl>
    <w:p/>
    <w:sectPr w:rsidR="00E3405D" w:rsidRPr="00393A5F"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682B9" w14:textId="77777777" w:rsidR="003F52CD" w:rsidRDefault="003F52CD" w:rsidP="0054426A">
      <w:pPr>
        <w:spacing w:after="0" w:line="240" w:lineRule="auto"/>
      </w:pPr>
      <w:r>
        <w:separator/>
      </w:r>
    </w:p>
  </w:endnote>
  <w:endnote w:type="continuationSeparator" w:id="0">
    <w:p w14:paraId="31BD5421" w14:textId="77777777" w:rsidR="003F52CD" w:rsidRDefault="003F52CD" w:rsidP="0054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F98CE" w14:textId="77777777" w:rsidR="003F52CD" w:rsidRDefault="003F52CD" w:rsidP="0054426A">
      <w:pPr>
        <w:spacing w:after="0" w:line="240" w:lineRule="auto"/>
      </w:pPr>
      <w:r>
        <w:separator/>
      </w:r>
    </w:p>
  </w:footnote>
  <w:footnote w:type="continuationSeparator" w:id="0">
    <w:p w14:paraId="4BA2913C" w14:textId="77777777" w:rsidR="003F52CD" w:rsidRDefault="003F52CD" w:rsidP="00544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E72B1" w14:textId="25178CF6" w:rsidR="0054426A" w:rsidRPr="0054426A" w:rsidRDefault="0054426A" w:rsidP="0054426A">
    <w:pPr>
      <w:tabs>
        <w:tab w:val="left" w:pos="7486"/>
      </w:tabs>
      <w:ind w:left="121"/>
      <w:rPr>
        <w:sz w:val="20"/>
      </w:rPr>
    </w:pPr>
    <w:r>
      <w:rPr>
        <w:noProof/>
        <w:sz w:val="20"/>
      </w:rPr>
      <mc:AlternateContent>
        <mc:Choice Requires="wpg">
          <w:drawing>
            <wp:anchor distT="0" distB="0" distL="114300" distR="114300" simplePos="0" relativeHeight="251659264" behindDoc="0" locked="0" layoutInCell="1" allowOverlap="1" wp14:anchorId="3415FDD4" wp14:editId="769AB0F1">
              <wp:simplePos x="0" y="0"/>
              <wp:positionH relativeFrom="column">
                <wp:posOffset>4986655</wp:posOffset>
              </wp:positionH>
              <wp:positionV relativeFrom="paragraph">
                <wp:posOffset>-312420</wp:posOffset>
              </wp:positionV>
              <wp:extent cx="1176655" cy="626745"/>
              <wp:effectExtent l="0" t="0" r="4445" b="8255"/>
              <wp:wrapNone/>
              <wp:docPr id="13621480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6655" cy="626745"/>
                        <a:chOff x="0" y="0"/>
                        <a:chExt cx="1853" cy="987"/>
                      </a:xfrm>
                    </wpg:grpSpPr>
                    <pic:pic xmlns:pic="http://schemas.openxmlformats.org/drawingml/2006/picture">
                      <pic:nvPicPr>
                        <pic:cNvPr id="846476636" name="Picture 10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997" y="212"/>
                          <a:ext cx="713"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3405562" name="Picture 10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176" y="184"/>
                          <a:ext cx="617"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8855886" name="AutoShape 101"/>
                      <wps:cNvSpPr>
                        <a:spLocks/>
                      </wps:cNvSpPr>
                      <wps:spPr bwMode="auto">
                        <a:xfrm>
                          <a:off x="10" y="10"/>
                          <a:ext cx="1833" cy="967"/>
                        </a:xfrm>
                        <a:custGeom>
                          <a:avLst/>
                          <a:gdLst>
                            <a:gd name="T0" fmla="+- 0 16 10"/>
                            <a:gd name="T1" fmla="*/ T0 w 1833"/>
                            <a:gd name="T2" fmla="+- 0 404 10"/>
                            <a:gd name="T3" fmla="*/ 404 h 967"/>
                            <a:gd name="T4" fmla="+- 0 63 10"/>
                            <a:gd name="T5" fmla="*/ T4 w 1833"/>
                            <a:gd name="T6" fmla="+- 0 264 10"/>
                            <a:gd name="T7" fmla="*/ 264 h 967"/>
                            <a:gd name="T8" fmla="+- 0 148 10"/>
                            <a:gd name="T9" fmla="*/ T8 w 1833"/>
                            <a:gd name="T10" fmla="+- 0 148 10"/>
                            <a:gd name="T11" fmla="*/ 148 h 967"/>
                            <a:gd name="T12" fmla="+- 0 265 10"/>
                            <a:gd name="T13" fmla="*/ T12 w 1833"/>
                            <a:gd name="T14" fmla="+- 0 63 10"/>
                            <a:gd name="T15" fmla="*/ 63 h 967"/>
                            <a:gd name="T16" fmla="+- 0 405 10"/>
                            <a:gd name="T17" fmla="*/ T16 w 1833"/>
                            <a:gd name="T18" fmla="+- 0 16 10"/>
                            <a:gd name="T19" fmla="*/ 16 h 967"/>
                            <a:gd name="T20" fmla="+- 0 558 10"/>
                            <a:gd name="T21" fmla="*/ T20 w 1833"/>
                            <a:gd name="T22" fmla="+- 0 16 10"/>
                            <a:gd name="T23" fmla="*/ 16 h 967"/>
                            <a:gd name="T24" fmla="+- 0 698 10"/>
                            <a:gd name="T25" fmla="*/ T24 w 1833"/>
                            <a:gd name="T26" fmla="+- 0 63 10"/>
                            <a:gd name="T27" fmla="*/ 63 h 967"/>
                            <a:gd name="T28" fmla="+- 0 815 10"/>
                            <a:gd name="T29" fmla="*/ T28 w 1833"/>
                            <a:gd name="T30" fmla="+- 0 148 10"/>
                            <a:gd name="T31" fmla="*/ 148 h 967"/>
                            <a:gd name="T32" fmla="+- 0 900 10"/>
                            <a:gd name="T33" fmla="*/ T32 w 1833"/>
                            <a:gd name="T34" fmla="+- 0 264 10"/>
                            <a:gd name="T35" fmla="*/ 264 h 967"/>
                            <a:gd name="T36" fmla="+- 0 946 10"/>
                            <a:gd name="T37" fmla="*/ T36 w 1833"/>
                            <a:gd name="T38" fmla="+- 0 404 10"/>
                            <a:gd name="T39" fmla="*/ 404 h 967"/>
                            <a:gd name="T40" fmla="+- 0 946 10"/>
                            <a:gd name="T41" fmla="*/ T40 w 1833"/>
                            <a:gd name="T42" fmla="+- 0 557 10"/>
                            <a:gd name="T43" fmla="*/ 557 h 967"/>
                            <a:gd name="T44" fmla="+- 0 900 10"/>
                            <a:gd name="T45" fmla="*/ T44 w 1833"/>
                            <a:gd name="T46" fmla="+- 0 697 10"/>
                            <a:gd name="T47" fmla="*/ 697 h 967"/>
                            <a:gd name="T48" fmla="+- 0 815 10"/>
                            <a:gd name="T49" fmla="*/ T48 w 1833"/>
                            <a:gd name="T50" fmla="+- 0 814 10"/>
                            <a:gd name="T51" fmla="*/ 814 h 967"/>
                            <a:gd name="T52" fmla="+- 0 698 10"/>
                            <a:gd name="T53" fmla="*/ T52 w 1833"/>
                            <a:gd name="T54" fmla="+- 0 899 10"/>
                            <a:gd name="T55" fmla="*/ 899 h 967"/>
                            <a:gd name="T56" fmla="+- 0 558 10"/>
                            <a:gd name="T57" fmla="*/ T56 w 1833"/>
                            <a:gd name="T58" fmla="+- 0 945 10"/>
                            <a:gd name="T59" fmla="*/ 945 h 967"/>
                            <a:gd name="T60" fmla="+- 0 405 10"/>
                            <a:gd name="T61" fmla="*/ T60 w 1833"/>
                            <a:gd name="T62" fmla="+- 0 945 10"/>
                            <a:gd name="T63" fmla="*/ 945 h 967"/>
                            <a:gd name="T64" fmla="+- 0 265 10"/>
                            <a:gd name="T65" fmla="*/ T64 w 1833"/>
                            <a:gd name="T66" fmla="+- 0 899 10"/>
                            <a:gd name="T67" fmla="*/ 899 h 967"/>
                            <a:gd name="T68" fmla="+- 0 148 10"/>
                            <a:gd name="T69" fmla="*/ T68 w 1833"/>
                            <a:gd name="T70" fmla="+- 0 814 10"/>
                            <a:gd name="T71" fmla="*/ 814 h 967"/>
                            <a:gd name="T72" fmla="+- 0 63 10"/>
                            <a:gd name="T73" fmla="*/ T72 w 1833"/>
                            <a:gd name="T74" fmla="+- 0 697 10"/>
                            <a:gd name="T75" fmla="*/ 697 h 967"/>
                            <a:gd name="T76" fmla="+- 0 16 10"/>
                            <a:gd name="T77" fmla="*/ T76 w 1833"/>
                            <a:gd name="T78" fmla="+- 0 557 10"/>
                            <a:gd name="T79" fmla="*/ 557 h 967"/>
                            <a:gd name="T80" fmla="+- 0 900 10"/>
                            <a:gd name="T81" fmla="*/ T80 w 1833"/>
                            <a:gd name="T82" fmla="+- 0 506 10"/>
                            <a:gd name="T83" fmla="*/ 506 h 967"/>
                            <a:gd name="T84" fmla="+- 0 924 10"/>
                            <a:gd name="T85" fmla="*/ T84 w 1833"/>
                            <a:gd name="T86" fmla="+- 0 357 10"/>
                            <a:gd name="T87" fmla="*/ 357 h 967"/>
                            <a:gd name="T88" fmla="+- 0 991 10"/>
                            <a:gd name="T89" fmla="*/ T88 w 1833"/>
                            <a:gd name="T90" fmla="+- 0 228 10"/>
                            <a:gd name="T91" fmla="*/ 228 h 967"/>
                            <a:gd name="T92" fmla="+- 0 1093 10"/>
                            <a:gd name="T93" fmla="*/ T92 w 1833"/>
                            <a:gd name="T94" fmla="+- 0 126 10"/>
                            <a:gd name="T95" fmla="*/ 126 h 967"/>
                            <a:gd name="T96" fmla="+- 0 1223 10"/>
                            <a:gd name="T97" fmla="*/ T96 w 1833"/>
                            <a:gd name="T98" fmla="+- 0 60 10"/>
                            <a:gd name="T99" fmla="*/ 60 h 967"/>
                            <a:gd name="T100" fmla="+- 0 1372 10"/>
                            <a:gd name="T101" fmla="*/ T100 w 1833"/>
                            <a:gd name="T102" fmla="+- 0 36 10"/>
                            <a:gd name="T103" fmla="*/ 36 h 967"/>
                            <a:gd name="T104" fmla="+- 0 1521 10"/>
                            <a:gd name="T105" fmla="*/ T104 w 1833"/>
                            <a:gd name="T106" fmla="+- 0 60 10"/>
                            <a:gd name="T107" fmla="*/ 60 h 967"/>
                            <a:gd name="T108" fmla="+- 0 1650 10"/>
                            <a:gd name="T109" fmla="*/ T108 w 1833"/>
                            <a:gd name="T110" fmla="+- 0 126 10"/>
                            <a:gd name="T111" fmla="*/ 126 h 967"/>
                            <a:gd name="T112" fmla="+- 0 1752 10"/>
                            <a:gd name="T113" fmla="*/ T112 w 1833"/>
                            <a:gd name="T114" fmla="+- 0 228 10"/>
                            <a:gd name="T115" fmla="*/ 228 h 967"/>
                            <a:gd name="T116" fmla="+- 0 1819 10"/>
                            <a:gd name="T117" fmla="*/ T116 w 1833"/>
                            <a:gd name="T118" fmla="+- 0 357 10"/>
                            <a:gd name="T119" fmla="*/ 357 h 967"/>
                            <a:gd name="T120" fmla="+- 0 1843 10"/>
                            <a:gd name="T121" fmla="*/ T120 w 1833"/>
                            <a:gd name="T122" fmla="+- 0 506 10"/>
                            <a:gd name="T123" fmla="*/ 506 h 967"/>
                            <a:gd name="T124" fmla="+- 0 1819 10"/>
                            <a:gd name="T125" fmla="*/ T124 w 1833"/>
                            <a:gd name="T126" fmla="+- 0 655 10"/>
                            <a:gd name="T127" fmla="*/ 655 h 967"/>
                            <a:gd name="T128" fmla="+- 0 1752 10"/>
                            <a:gd name="T129" fmla="*/ T128 w 1833"/>
                            <a:gd name="T130" fmla="+- 0 784 10"/>
                            <a:gd name="T131" fmla="*/ 784 h 967"/>
                            <a:gd name="T132" fmla="+- 0 1650 10"/>
                            <a:gd name="T133" fmla="*/ T132 w 1833"/>
                            <a:gd name="T134" fmla="+- 0 886 10"/>
                            <a:gd name="T135" fmla="*/ 886 h 967"/>
                            <a:gd name="T136" fmla="+- 0 1521 10"/>
                            <a:gd name="T137" fmla="*/ T136 w 1833"/>
                            <a:gd name="T138" fmla="+- 0 953 10"/>
                            <a:gd name="T139" fmla="*/ 953 h 967"/>
                            <a:gd name="T140" fmla="+- 0 1372 10"/>
                            <a:gd name="T141" fmla="*/ T140 w 1833"/>
                            <a:gd name="T142" fmla="+- 0 977 10"/>
                            <a:gd name="T143" fmla="*/ 977 h 967"/>
                            <a:gd name="T144" fmla="+- 0 1223 10"/>
                            <a:gd name="T145" fmla="*/ T144 w 1833"/>
                            <a:gd name="T146" fmla="+- 0 953 10"/>
                            <a:gd name="T147" fmla="*/ 953 h 967"/>
                            <a:gd name="T148" fmla="+- 0 1093 10"/>
                            <a:gd name="T149" fmla="*/ T148 w 1833"/>
                            <a:gd name="T150" fmla="+- 0 886 10"/>
                            <a:gd name="T151" fmla="*/ 886 h 967"/>
                            <a:gd name="T152" fmla="+- 0 991 10"/>
                            <a:gd name="T153" fmla="*/ T152 w 1833"/>
                            <a:gd name="T154" fmla="+- 0 784 10"/>
                            <a:gd name="T155" fmla="*/ 784 h 967"/>
                            <a:gd name="T156" fmla="+- 0 924 10"/>
                            <a:gd name="T157" fmla="*/ T156 w 1833"/>
                            <a:gd name="T158" fmla="+- 0 655 10"/>
                            <a:gd name="T159" fmla="*/ 655 h 967"/>
                            <a:gd name="T160" fmla="+- 0 900 10"/>
                            <a:gd name="T161" fmla="*/ T160 w 1833"/>
                            <a:gd name="T162" fmla="+- 0 506 10"/>
                            <a:gd name="T163" fmla="*/ 506 h 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833" h="967">
                              <a:moveTo>
                                <a:pt x="0" y="471"/>
                              </a:moveTo>
                              <a:lnTo>
                                <a:pt x="6" y="394"/>
                              </a:lnTo>
                              <a:lnTo>
                                <a:pt x="24" y="322"/>
                              </a:lnTo>
                              <a:lnTo>
                                <a:pt x="53" y="254"/>
                              </a:lnTo>
                              <a:lnTo>
                                <a:pt x="91" y="193"/>
                              </a:lnTo>
                              <a:lnTo>
                                <a:pt x="138" y="138"/>
                              </a:lnTo>
                              <a:lnTo>
                                <a:pt x="193" y="91"/>
                              </a:lnTo>
                              <a:lnTo>
                                <a:pt x="255" y="53"/>
                              </a:lnTo>
                              <a:lnTo>
                                <a:pt x="322" y="24"/>
                              </a:lnTo>
                              <a:lnTo>
                                <a:pt x="395" y="6"/>
                              </a:lnTo>
                              <a:lnTo>
                                <a:pt x="471" y="0"/>
                              </a:lnTo>
                              <a:lnTo>
                                <a:pt x="548" y="6"/>
                              </a:lnTo>
                              <a:lnTo>
                                <a:pt x="620" y="24"/>
                              </a:lnTo>
                              <a:lnTo>
                                <a:pt x="688" y="53"/>
                              </a:lnTo>
                              <a:lnTo>
                                <a:pt x="750" y="91"/>
                              </a:lnTo>
                              <a:lnTo>
                                <a:pt x="805" y="138"/>
                              </a:lnTo>
                              <a:lnTo>
                                <a:pt x="852" y="193"/>
                              </a:lnTo>
                              <a:lnTo>
                                <a:pt x="890" y="254"/>
                              </a:lnTo>
                              <a:lnTo>
                                <a:pt x="919" y="322"/>
                              </a:lnTo>
                              <a:lnTo>
                                <a:pt x="936" y="394"/>
                              </a:lnTo>
                              <a:lnTo>
                                <a:pt x="943" y="471"/>
                              </a:lnTo>
                              <a:lnTo>
                                <a:pt x="936" y="547"/>
                              </a:lnTo>
                              <a:lnTo>
                                <a:pt x="919" y="620"/>
                              </a:lnTo>
                              <a:lnTo>
                                <a:pt x="890" y="687"/>
                              </a:lnTo>
                              <a:lnTo>
                                <a:pt x="852" y="749"/>
                              </a:lnTo>
                              <a:lnTo>
                                <a:pt x="805" y="804"/>
                              </a:lnTo>
                              <a:lnTo>
                                <a:pt x="750" y="851"/>
                              </a:lnTo>
                              <a:lnTo>
                                <a:pt x="688" y="889"/>
                              </a:lnTo>
                              <a:lnTo>
                                <a:pt x="620" y="917"/>
                              </a:lnTo>
                              <a:lnTo>
                                <a:pt x="548" y="935"/>
                              </a:lnTo>
                              <a:lnTo>
                                <a:pt x="471" y="941"/>
                              </a:lnTo>
                              <a:lnTo>
                                <a:pt x="395" y="935"/>
                              </a:lnTo>
                              <a:lnTo>
                                <a:pt x="322" y="917"/>
                              </a:lnTo>
                              <a:lnTo>
                                <a:pt x="255" y="889"/>
                              </a:lnTo>
                              <a:lnTo>
                                <a:pt x="193" y="851"/>
                              </a:lnTo>
                              <a:lnTo>
                                <a:pt x="138" y="804"/>
                              </a:lnTo>
                              <a:lnTo>
                                <a:pt x="91" y="749"/>
                              </a:lnTo>
                              <a:lnTo>
                                <a:pt x="53" y="687"/>
                              </a:lnTo>
                              <a:lnTo>
                                <a:pt x="24" y="620"/>
                              </a:lnTo>
                              <a:lnTo>
                                <a:pt x="6" y="547"/>
                              </a:lnTo>
                              <a:lnTo>
                                <a:pt x="0" y="471"/>
                              </a:lnTo>
                              <a:close/>
                              <a:moveTo>
                                <a:pt x="890" y="496"/>
                              </a:moveTo>
                              <a:lnTo>
                                <a:pt x="897" y="420"/>
                              </a:lnTo>
                              <a:lnTo>
                                <a:pt x="914" y="347"/>
                              </a:lnTo>
                              <a:lnTo>
                                <a:pt x="943" y="280"/>
                              </a:lnTo>
                              <a:lnTo>
                                <a:pt x="981" y="218"/>
                              </a:lnTo>
                              <a:lnTo>
                                <a:pt x="1028" y="163"/>
                              </a:lnTo>
                              <a:lnTo>
                                <a:pt x="1083" y="116"/>
                              </a:lnTo>
                              <a:lnTo>
                                <a:pt x="1145" y="78"/>
                              </a:lnTo>
                              <a:lnTo>
                                <a:pt x="1213" y="50"/>
                              </a:lnTo>
                              <a:lnTo>
                                <a:pt x="1285" y="32"/>
                              </a:lnTo>
                              <a:lnTo>
                                <a:pt x="1362" y="26"/>
                              </a:lnTo>
                              <a:lnTo>
                                <a:pt x="1438" y="32"/>
                              </a:lnTo>
                              <a:lnTo>
                                <a:pt x="1511" y="50"/>
                              </a:lnTo>
                              <a:lnTo>
                                <a:pt x="1578" y="78"/>
                              </a:lnTo>
                              <a:lnTo>
                                <a:pt x="1640" y="116"/>
                              </a:lnTo>
                              <a:lnTo>
                                <a:pt x="1695" y="163"/>
                              </a:lnTo>
                              <a:lnTo>
                                <a:pt x="1742" y="218"/>
                              </a:lnTo>
                              <a:lnTo>
                                <a:pt x="1780" y="280"/>
                              </a:lnTo>
                              <a:lnTo>
                                <a:pt x="1809" y="347"/>
                              </a:lnTo>
                              <a:lnTo>
                                <a:pt x="1827" y="420"/>
                              </a:lnTo>
                              <a:lnTo>
                                <a:pt x="1833" y="496"/>
                              </a:lnTo>
                              <a:lnTo>
                                <a:pt x="1827" y="573"/>
                              </a:lnTo>
                              <a:lnTo>
                                <a:pt x="1809" y="645"/>
                              </a:lnTo>
                              <a:lnTo>
                                <a:pt x="1780" y="713"/>
                              </a:lnTo>
                              <a:lnTo>
                                <a:pt x="1742" y="774"/>
                              </a:lnTo>
                              <a:lnTo>
                                <a:pt x="1695" y="829"/>
                              </a:lnTo>
                              <a:lnTo>
                                <a:pt x="1640" y="876"/>
                              </a:lnTo>
                              <a:lnTo>
                                <a:pt x="1578" y="914"/>
                              </a:lnTo>
                              <a:lnTo>
                                <a:pt x="1511" y="943"/>
                              </a:lnTo>
                              <a:lnTo>
                                <a:pt x="1438" y="961"/>
                              </a:lnTo>
                              <a:lnTo>
                                <a:pt x="1362" y="967"/>
                              </a:lnTo>
                              <a:lnTo>
                                <a:pt x="1285" y="961"/>
                              </a:lnTo>
                              <a:lnTo>
                                <a:pt x="1213" y="943"/>
                              </a:lnTo>
                              <a:lnTo>
                                <a:pt x="1145" y="914"/>
                              </a:lnTo>
                              <a:lnTo>
                                <a:pt x="1083" y="876"/>
                              </a:lnTo>
                              <a:lnTo>
                                <a:pt x="1028" y="829"/>
                              </a:lnTo>
                              <a:lnTo>
                                <a:pt x="981" y="774"/>
                              </a:lnTo>
                              <a:lnTo>
                                <a:pt x="943" y="713"/>
                              </a:lnTo>
                              <a:lnTo>
                                <a:pt x="914" y="645"/>
                              </a:lnTo>
                              <a:lnTo>
                                <a:pt x="897" y="573"/>
                              </a:lnTo>
                              <a:lnTo>
                                <a:pt x="890" y="496"/>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A6350" id="Group 100" o:spid="_x0000_s1026" style="position:absolute;margin-left:392.65pt;margin-top:-24.6pt;width:92.65pt;height:49.35pt;z-index:251659264" coordsize="1853,9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27" type="#_x0000_t75" style="position:absolute;left:997;top:212;width:713;height: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">
                <v:imagedata r:id="rId3" o:title=""/>
                <v:path arrowok="t"/>
                <o:lock v:ext="edit" aspectratio="f"/>
              </v:shape>
              <v:shape id="Picture 102" o:spid="_x0000_s1028" type="#_x0000_t75" style="position:absolute;left:176;top:184;width:617;height:6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">
                <v:imagedata r:id="rId4" o:title=""/>
                <v:path arrowok="t"/>
                <o:lock v:ext="edit" aspectratio="f"/>
              </v:shape>
              <v:shape id="AutoShape 101" o:spid="_x0000_s1029" style="position:absolute;left:10;top:10;width:1833;height:967;visibility:visible;mso-wrap-style:square;v-text-anchor:top" coordsize="1833,9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" path="m,471l6,394,24,322,53,254,91,193r47,-55l193,91,255,53,322,24,395,6,471,r77,6l620,24r68,29l750,91r55,47l852,193r38,61l919,322r17,72l943,471r-7,76l919,620r-29,67l852,749r-47,55l750,851r-62,38l620,917r-72,18l471,941r-76,-6l322,917,255,889,193,851,138,804,91,749,53,687,24,620,6,547,,471xm890,496r7,-76l914,347r29,-67l981,218r47,-55l1083,116r62,-38l1213,50r72,-18l1362,26r76,6l1511,50r67,28l1640,116r55,47l1742,218r38,62l1809,347r18,73l1833,496r-6,77l1809,645r-29,68l1742,774r-47,55l1640,876r-62,38l1511,943r-73,18l1362,967r-77,-6l1213,943r-68,-29l1083,876r-55,-47l981,774,943,713,914,645,897,573r-7,-77xe" filled="f" strokecolor="#172c51" strokeweight="1pt">
                <v:path arrowok="t" o:connecttype="custom" o:connectlocs="6,404;53,264;138,148;255,63;395,16;548,16;688,63;805,148;890,264;936,404;936,557;890,697;805,814;688,899;548,945;395,945;255,899;138,814;53,697;6,557;890,506;914,357;981,228;1083,126;1213,60;1362,36;1511,60;1640,126;1742,228;1809,357;1833,506;1809,655;1742,784;1640,886;1511,953;1362,977;1213,953;1083,886;981,784;914,655;890,506" o:connectangles="0,0,0,0,0,0,0,0,0,0,0,0,0,0,0,0,0,0,0,0,0,0,0,0,0,0,0,0,0,0,0,0,0,0,0,0,0,0,0,0,0"/>
              </v:shape>
            </v:group>
          </w:pict>
        </mc:Fallback>
      </mc:AlternateContent>
    </w:r>
    <w:r>
      <w:rPr>
        <w:noProof/>
        <w:position w:val="24"/>
        <w:sz w:val="20"/>
      </w:rPr>
      <w:drawing>
        <wp:anchor distT="0" distB="0" distL="114300" distR="114300" simplePos="0" relativeHeight="251660288" behindDoc="0" locked="0" layoutInCell="1" allowOverlap="1" wp14:anchorId="36C908F3" wp14:editId="1F39F1C6">
          <wp:simplePos x="0" y="0"/>
          <wp:positionH relativeFrom="column">
            <wp:posOffset>-701040</wp:posOffset>
          </wp:positionH>
          <wp:positionV relativeFrom="paragraph">
            <wp:posOffset>-213360</wp:posOffset>
          </wp:positionV>
          <wp:extent cx="2132156" cy="448055"/>
          <wp:effectExtent l="0" t="0" r="1905"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2132156" cy="448055"/>
                  </a:xfrm>
                  <a:prstGeom prst="rect">
                    <a:avLst/>
                  </a:prstGeom>
                </pic:spPr>
              </pic:pic>
            </a:graphicData>
          </a:graphic>
          <wp14:sizeRelH relativeFrom="page">
            <wp14:pctWidth>0</wp14:pctWidth>
          </wp14:sizeRelH>
          <wp14:sizeRelV relativeFrom="page">
            <wp14:pctHeight>0</wp14:pctHeight>
          </wp14:sizeRelV>
        </wp:anchor>
      </w:drawing>
    </w:r>
    <w:r>
      <w:rPr>
        <w:position w:val="24"/>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53772413">
    <w:abstractNumId w:val="8"/>
  </w:num>
  <w:num w:numId="2" w16cid:durableId="903024325">
    <w:abstractNumId w:val="6"/>
  </w:num>
  <w:num w:numId="3" w16cid:durableId="737673684">
    <w:abstractNumId w:val="5"/>
  </w:num>
  <w:num w:numId="4" w16cid:durableId="792292216">
    <w:abstractNumId w:val="4"/>
  </w:num>
  <w:num w:numId="5" w16cid:durableId="725563438">
    <w:abstractNumId w:val="7"/>
  </w:num>
  <w:num w:numId="6" w16cid:durableId="1992639619">
    <w:abstractNumId w:val="3"/>
  </w:num>
  <w:num w:numId="7" w16cid:durableId="1901211782">
    <w:abstractNumId w:val="2"/>
  </w:num>
  <w:num w:numId="8" w16cid:durableId="1395665527">
    <w:abstractNumId w:val="1"/>
  </w:num>
  <w:num w:numId="9" w16cid:durableId="76496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A5F"/>
    <w:rsid w:val="003C5166"/>
    <w:rsid w:val="003F52CD"/>
    <w:rsid w:val="00482339"/>
    <w:rsid w:val="0054426A"/>
    <w:rsid w:val="005C47CF"/>
    <w:rsid w:val="006B336E"/>
    <w:rsid w:val="00AA1D8D"/>
    <w:rsid w:val="00B47730"/>
    <w:rsid w:val="00C26B95"/>
    <w:rsid w:val="00CB0664"/>
    <w:rsid w:val="00E049C2"/>
    <w:rsid w:val="00E340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F85A6D"/>
  <w14:defaultImageDpi w14:val="300"/>
  <w15:docId w15:val="{28C529E7-61A8-E046-AEA3-57D9109F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2"/>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54426A"/>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4426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Words>
  <Characters>81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Nuckell</cp:lastModifiedBy>
  <cp:revision>5</cp:revision>
  <dcterms:created xsi:type="dcterms:W3CDTF">2013-12-23T23:15:00Z</dcterms:created>
  <dcterms:modified xsi:type="dcterms:W3CDTF">2024-07-28T20:36:00Z</dcterms:modified>
  <cp:category/>
</cp:coreProperties>
</file>